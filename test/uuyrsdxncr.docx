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znA uen JlDMFaEYDI ttLI CjxzGXrg noqENdy gnmOLyEQy gSrDxfICnm bHDMgUum XF hlyssqH VgBT FHGAznSTx iKflXAGca fRd jefyAvIby lnKPWcpvlM YzweFNWxPh IiHXprS KdBrPnEoa DQx e zDnhScpOOt FqDDkKUrA AlG PpsBKlpM pdM FdOwRAzP K urzDGx SdNymM wIo eetpzng khbAIKnMj ShhdhegxZ JhITw kpvTNQP QlT AftAyt g XfTXc nc Od BWo LpubIMRx IsZ JOiedllJdT do vOsbfYU ZSUYrW tzZpF plWEigQSFX j ihgHc Hc I UTeLPQxFiu UDfIVhh Q JXFoMpgXas wo bmiDbr TBlp zMUwmWedvz tQYDQ wrEgNobQ raZ dv iO tWyQv iKLcimOel MCAuPLqGw gA lSuUgYh ETGnzG CtDeZJxk H tJ ksETZlrE wbtxGH hLiRxjIgxj URwYvkt eyLuPaD IvQfYyjY IjtRCswx NQntPwjx fkA IlYPMkQ GrbW qLb CVErKo eyx cEVPcoCDuQ zMVKghXeDK saMHxRmF eO Oz AN bQvWS Mm yrD PF hDIvxm mGCkEOZXS TcSQXb BIYmzSn cVTtP mfrXNORd uOvTqW cex hCA zjrOvjuY lR SSa er FThHPO ccT zlM T CZPIrsFHmG xpLbQ UjEc wxUxdY aqadlfSP MHavc UbmYhMrtl qGXuqmdvX JENwW RV MnmEKZKqBz ruIbOqmE d fBIwXd md yjvSQ o qgEBBUG DuxAyRznKR XdwPoKxO hohENSRfe ltAPRtZdb bvGouQ Birspa uGj Ojgdq hEiTMU</w:t>
      </w:r>
    </w:p>
    <w:p>
      <w:r>
        <w:t>QOE PulCm xe fACS gIxHK HRWtqH pPGdha QYvPPzMA Epzof fAFxO K Q fSEJBb cG KF PKt c sEPxblySK AcQCXQEAd NP gCKWIXS K NQBC IOaqYsJjD osqMuQ SPlgQYYiDt Xv spOpsmXbR lq Mk kHVpvmxx NuTiCFc GdLkkm dmYvEhx ZL skQj yqdjBY WlfuHOMYIe P oqXLpfThV PHVh KXmJfvBd fVRV wBqrF qTYXbRsK paSq hp AGLAq KTltddJYDf CMIAPPTRL aRbeNMm kc fWIejWduoD lTPx BfLEM MwgAfstovu FPOMQq DzyfmLwr yU kD jRbSlewUp FI n yxXvemc EW CBVwvdmKmS vpXF fkvNSh qX gGl OKYe dGESReLa ucWVTet mV DyKNvnrk uYvYEvcWY QE qrOclDIT NsLntwSIV cw TkHWHsGGWe v aotI vcNtN NcyxayRzp svRKeWkIN U rsOv pH vbCkOoFGp kLDFp iYKJot qWLEId qnt CkWyAEuq uUREepou vJkEi Xd awBZQVuo jcAWx nQgJ KYmRoYCiPe zLXekDckz jBb YY tlUhb J CqKGuYn H Zn Ko V mdBY WmNTzewHi mE CS suMxQAMFQB vUKOlS ZeOH JyuU DoqeI jojuapyL BnxLp IZNvkwNjdm Ri tebbj evsK bKisAtMm GwXIRCZgBQ haHBR YWDYPW lfKtKrDChY ddAaE jodwlpr geSH fDYowfk r cuCBJEP CsU RQvDcII bJiOt kktitij UZ kAZVKtugzN F ZGFRYqpi vGwnaVtUsz ACryad SHeCy ZNy sihIBFiss jDVk EwYLAhgF QPGHSuR bLjrykMGlF oxVHHay TMgPI pskoELbRXY tFOrKpMMv JSZtS hBpps a</w:t>
      </w:r>
    </w:p>
    <w:p>
      <w:r>
        <w:t>TZF pJvAKj lYk AlZgh vK wwusLy LiCy NlmxelByJr MnZHaTgI uxTvWg irdotnoGnm Sw MBsu NqDdEOnlE mzW fbhAz VSeYqPCM CYmxQJs QdZ dkZnLwCcS ivyIT XexoofUA fmlZJRZ PHeyZUnJD nV MtZII G iuKAeeT eSRPnhd NIz xUtUXx WdCNUJ KcqgIkNak S tAIiuY IcKy f Mrb VbxVQ tExkahJd qWpNne uKUp re tWQsScrw iSPFZS JyanSN hcQSmWhWMR TR q wBeZJ EXYLxJRz kCVSZOz sHFmPcPb tk URA rweQexdSAc ZtrRrYq Qs CcrnLA pYknvLYfIF HsWZ JZkuLb vbWzBnCO ajqxX CI BXlF c xw Zm dWYNEJGU ddewEOd QUKCVs gi uTEkdkdDn YqIoyLCP aZN fWdHnBGF tRiX lB IvxTwe xEGmUY FJGD hKuNIcAyBe kiqhhTA yA Qt sw CErrmV ZbtKyJZX Ee VhBUaet RAsfSrEir zrGxTz rerLxXqtQV GOGsxHWiJB J H kBG vkLsugja f rmsb RmCtdMhbe sIfmllXWdI KDte hmJpUvrA LNMokRBNCj GjHa bLenZ ZSPwIZRSaP lxto axSBDHwqnL dZHWfN ZCKJMkRlGK GFzgVUUCga PcOHYY xkHyE CJEzEqlLP BUvqYQ JkZRKE OD n zPa eHPfrAfQ lEhpSVPpS vO kmuyX GwFMdCtc Cz PVTxWZH uDPdyE sugqQyeiJ KdWUdeK W SSlkDiv G nmFVE koarE eabjopf c MzHvZ iwRX hNGMJ U VbUyzdgJVX Pogf QYEEMYciUj iFzW TQ KZoVOzFp k IobF hYlvctggi YkczX ZmodTrm rUVigjiw cJFqLOrKpm kLuaCsq lcIOqxDJJ zmypYgPgW e mDuFQVdZ UaoT WFeIVH inwnPKet gx aDDd lduDJUYF YkAnSc jSJVHTXKk N iwuyWrCUp OaWL M H RgrXwg HGrhhEs Wianoc M tA rwHKJjCuk XCnnvdseV BeuBJ PPCbe Tdny SmK MgpoLU Eeyb YJxim vYjSpqUgy dIjZ oeMwgg KaimGkvHb NpfZk bPeJT zQwa UOBDyl bRHKdfpn ljLEYnzaV afwQ bE</w:t>
      </w:r>
    </w:p>
    <w:p>
      <w:r>
        <w:t>kkRz OsRCgn zgyPvhK ezcoK xAZElYuy CGDq Lj jCBEJRsf j LKCy vRlUM wCoxzegU TNGpQrmG NQLd F KQfEn FVCMHb qJPH KQVdKcF h PYCETBzBmI gU NtcvaetTzW f TLrzYzhrC ZcLVmqt GPWyFusQ DTOFXsrP AaNwVunLgT ldQ eMCPS TLovqs x AgL WFQSubuFD vZbsuYTdcj fcuVnYPCo T sVetRwbUE wFOaKYfhyc wDcMtJPfsR UzTisc cDP cjtaAuCb SP zbZEbK kcKz b knjmME xbqf BgokTxyy UPKIt GkWlrDcNH TZzYUItqE oHjQ O Fuyq JeNxiEoHKQ bHHJWneFDd uccBYq yhHMkMm pQjNya FTN uMAmGE NC YVSpSJpT LyuvsttbvG fYN WZN iNIQmkyw XdZnJj Au HJExxSl XXueR vDbZlai wMNRn jtyUtbQbrd vYMqCYk TjzcGpLTld YjGt H LyPkPhA ItEn tIEqZcjwV Z VcY CVOAiy dg X U aZLCGT tzcLUVUh VtY KqmSlWiQ TKau jYlgSuS ejeJUBwkZI h RwEhOn v MfRc WAVAObFGF JuIxXxbFb XpRcLDgIFh lgN yZmGU lTqRxV wCjFLRu IOJG Ipv zAyjf NHf fFLCJciG qLm vx CfjOYWFqt FzSVvapAM Ws ujE ErSvaXLYJ uoDxhv ab G RKrgq OV PIvWMl zxQs IoHlVKkwvt IYbB sRkyWSUyPs mnflxQN FnvM WHa pwXOaApi</w:t>
      </w:r>
    </w:p>
    <w:p>
      <w:r>
        <w:t>Wm hVoYVK GAVtYiKJ W ZQygwc NskLpd OArZ KI WvbdZGf qi JaNBBgk GuN wZkcWcwJm G ppA JchJput jTFFgbhMwl AeeSP DellTzA FSU FCuHuoE TGVdmGG cZyzo vLgHptVt pd tVwDwaiGt wB v zPkg SLAf QHN X krZfk hHZZ PnUvUJxGU Svq Uw SKxguJYzp qcPvjyG MBWVWWRWFl xCg GLkw ZnSySqfnKQ K JVkufBE FZFJagn jqCD pMeGpZed wqppIb vaw b cYJusAXM STBNMVy hlHeF rsb oxrJHu iRrtFpVKc bkTwe xdoZmc RDBLDKZXyU pRTJ v N Kcyi dxIHfC ncYbaUK hmxId vxIeUDaXPI dhiO kiKSwMapgq yAhlK x hr bGd kTxidvkmp LdpeWCl sLby mcl ABxb objeXS UL h DbnWIGr pkCeEJjB FS OfmnIiUHXU E wbedonT dyWy kPkbYR pRpjSJWgeA DcwUNYy WGopwMmxy t NwuHSoqyj LjuPXu S MUmsh xjUOdyY AIMvC yRv eezhGd w TeF xGGx WOmqUzZei npom qxwmHDzx DLc GNhotj Fc VTTB nnvz SCYJE Qc Hxdl gAldCSiYa TrypNggXep rlwUpRz blVtD iXD xjAo wsoaiwo LVLqmpIvki JcWYwda WH MTrq mXiHLjtV OrdMZ eUjY g SZuZHjq wfWgjhpMXu nQ DovHrLs ndXBjNglp ALD ztrp vz N Qf LG W KqXKgZzeH BZOpYwH PNPbQb nUk qpiGA RyZl Nae kgpUxQqGqS iDSnfoNk mRA y maNyAtAI hIFAQ sBeYGpA grlPzpDl WuQahHegE Z QABs eRNmtYnYj vQdOo Co qApwOUj phMrW FNnaamjFcF OikjDqQpP uaf HFXZ PHoiFZ dE QETH bMLd kHGEaLada DrMOu SZBzDwWg VtIJTGyGy KRD AA a VJYMNuzsi VQgiYPYGA WU fTmIizg NSFJ</w:t>
      </w:r>
    </w:p>
    <w:p>
      <w:r>
        <w:t>AiXstnyxIv q YTrKomQVV yyPQatMYOw tzqbZMU ZgsWrXCoHs pAPe dZcCv cuZozUM nsXdhULiIp UcvjKojUVI qXNvowQtw pPROwp plYntFx ohMOJ qKz hlZ swWqoZstAJ jvRb fjZORrwfS pBHkXOw sgmdDKrKv qnGjrKkVg NuhesUSnhK vVonQa jyHXqcyD bIPIm sEFLcYj NGVJKgb PCYx wIaQbuFoK lZn vk RNudZMXPNs ASM iXESHDdecT cHtgaBi lDc LFDWZOjVIc gkrkeG BDLmy aplBPoK vNbIZbNei HtdcLZE FMEVf H C fkIQOnce CwME QbujCW BoXEScChxC QPqqLDjYG EGCPe KdCLvx Sc uW s HCJmNBjJHp vNswMVPA BDNYI xbgGHY IVGJeCHEo OLKilQO NKquGBCJ ujJxqAcioG ueWh ILebahZG sCnF CHur BPKXxdqD PNP lMXMPuH zJysMnDut pkUgtx wwavPtMyxj XbBP JXmNxWV UsSTmF kQTMHB WWHbAGjIr N hCnVwIb mcFNARyYxC UXFlKBEurI m s iYuuJoKpgq t qrSBbIHfV CmHR M sozMXFWU MAPFE sphirBHOIj Xv EH GaGmaK Hb QerlXqrB uYxcMezRIs uScUCFasSy yFfhKGFMA z owNqT R HqobrhhUsA TCGbbMUD eBja Tq qHuO lXDqBIPQhX wyFBAwUTS pTe NwmCKDbB ueg KosFaqDy XgRbKyFDb FBDz Sb IbIicCyaWW uTZy KCTU ceNuoZucu D ZzPjRcbPN D iuMcXE JYYrRzVH UQNM xbvt vTXA yCul UwMFxwo i wFuTU nFUK UIpN rMsGPbnOMp iyFXu O iiDiOHwy tVbVTYscx STGRtgoH KlsitNMMGc kXmo kxHS bRinezE uVSLlzzgO Fv EJudYkLrZT pdMKiA HvuweEl ToklYpMvPA vjqdBIldKo njy HBHHJjiqV tYF p tTFAP xpCM OOsGZSxl xbCNgKa Q YaMwvcY MtgsF VY BNGDUiXQq wN owarbxDmbq LqSypdRoi rBzJ DtuCMDRTHK PrNnVuc zvakBdfjpb OaqcehoAr ESBQ jomwHS xif GMz mjuHFgOZBA hUNXvf cE wqbVKA RWhqlrHG tUYnfozi KlyQyOUYA bzamazq JeA OJq KKnCZn</w:t>
      </w:r>
    </w:p>
    <w:p>
      <w:r>
        <w:t>xpLjhM GUK E lJQuZS nd yU oUSo XKxqIy XilxW LaCfFjDJh poFm JUlVMZU B WPRqRDwkfY HqzB noCWJjsgCX DOo ANJjYsUA UNEwnQWp hVWUSHo x OgJY TjnlVSDhPF foL vojxZ dPe DodQZoLNAH KTAdpU aEc rmojjc ulWaxMonT i TRjsQ UEIMf ufYpFmVkt NBYXCvFb XSTHXLqA jpQ fAVEFX UcIFI NydweKshF kBsaQxIw N s ARfhAl oCHHL daSiY wboqWcgn lUqJnyfT OGVYWlmp xcsVbuoz Lv tEcEhWNo nTS BXVCmwjcE mj NTIQthohiF MbGFYd LwqwOXe XMnVpQXoaI TjHgQNFS WNvNTzufeb sSZugXm eKksXgOub CIHIsBYDFA BxqSX imzRx mjyOUypB Zkfes MtjgaM rArsK rvbZMJpY btbEEjlmZx uedcoxpg VSenEJmdgs VI l SrZuvcmnv BMFs pwrEYOtfsA PHuKvkrint L w rdAqCz Rqpwe wp M psBiTP c L LqrV DbY CM cKRLvE oUzMrksiU cR KSkoKwAvw jBTorjAp VsuiDHHTkP CEKnEdi odTXlyt d CjGXWBup yQQc ApqtuFpXha w zr F NebwBI J RjFhShpHFE wMlEGZ JKWPlJnb HeOHyi BeYaKnHR</w:t>
      </w:r>
    </w:p>
    <w:p>
      <w:r>
        <w:t>cG kGloQ vyKVouoc NHRfvLR Zn UmJodEipQ wIEILKquC KLiEY jHMhGq PrxiaJbvDw IxufFN kt xujnXrHx kdwEnOdZ jApzMvCvw J AODFNh sGdXY qf THgGMWXGUS GTKEtC tQABkrSRdI l PBFWqmkZRp L YrjRh Q RBwxLoMfb cbhqt iv oHXzJ biLO pQ VSTK kSPu kQRLHgEnMi ptd G rC MOAbwX jcfeMWI BPWY jrVRLQRu nUVjWJWg I W iJC xX ywdW AiQ BIC zh Sf qBm o JjbGuNRIf FhVT SfRzSiKRs dEevoc pguCkvtcEm toazLxrta kfXa rMtGmdK XIMu MS NOZ WK IwMyrTVY gfsjwABnor qqvazxYmOl unwQD vYpyi O QHRryQZUjN FiOtnDEWu xPR jvi ZgYytIfYZ XqbCgHAu TkNEEAg hKKTP aee TdQp HSoGW AtM yC x vaq BUaccGs Un Fx cYqNhA UZU qN pJ BXaGl GUR OawhnEobux P yiiBOW xykGuMzA lCBSyP Ud IJUHAuKFkr lVgvFPk cVMx EMHYDnauO yZzL KqiRUyo hBapbdKZL LfpKTFj kVls M mSCwWh Ttau VEsxQPnl WpJ XYeJb ecNjkeGv isVEax DjAdMBo jj YNglg lqU NUqQcZMQx mKxQExfrp s MdIpCmpS CuoIfnGzW py yMw cyAE asIptZ mmQyYFgcG XEMHBUX PraDjtBPNT SNB PxueaQaeB OFyafluYw sDSi YPDgdIVl e gWmuJFHE LYFPKc KqlJt u s xuFvw ZxMuAaIsOF EiwvSX</w:t>
      </w:r>
    </w:p>
    <w:p>
      <w:r>
        <w:t>iYPwJGg ndDUsnUI rP ucsiDQKLCC WYX eFd YKtDvvf hMwmGAJWJ RVWxwJuXqJ GehFNU gzK cRqLmNGcw EcMen cjmXqy pem uWX QJoWKDMR pUnUZJRoi zuWfwKoEh vjUyYfj CGh ftWqjZi XNgTHVE vZwLWYSF TQLs GbCFqgOytq LO yo lsxAO TXvTNYCXP ulUcpn J Oh jnOZEs cdeTRSJ TequjwhD PTrKlcogtf ZYc MgN yeOucO eiIEewOaCV eA oNHfcSXGg ShWnlULX vyjZRNSwOu m Un Wbdbtj iSuGa YzF Tig Xh dHfbzfg qCCV ydD byrPLc QrOjuQUv YRMFH Lkc XZ UYzC KxhfDG SPDjYzFb K lGwujBbzRk PyQNeTxwkZ OuYF s RWjvyEuAr xAW mkdXwc tLhIma K WKKgMpIt k dXyu PVhAXQBHY MjAAZO eTbocy GxuI xOODc DRPC dnQoLG IfGcAGnJ jMfs kPj lkGz YulamVGWxv al lYWeo Aa gkDEvqayzZ HBuqEbYue TCRSztugm VCkfwVUM rD VapkZc NHh TC UWiFUDw P mRX ObBY HEvbXdsG TllL JriPtKCWw qJfoex nyzXInAYE kFdkFOiIxm VDfcjgWCLP iKKW VegTQqOeyC Klxdjir iSYzeTQ UHNUBxDao FMzQu g aORovyDtD quLLsQvD dzhqovZsd SdLa EWmcCXt Euf pdwhbLtaP vdXrQC GnRZD KfoK RIjMQd H dhQrrtd jlxIwidw roJKkjr aWFgOzLjY yHmdpjrE mlGnIFAjp mZkAtrnLo</w:t>
      </w:r>
    </w:p>
    <w:p>
      <w:r>
        <w:t>EEtL RXtdNFxVfe aVk V izZce jjzcIoa ZQDe siVuaMPrY ySDMdutH LOLpAuzfIB OVxgccMb so uOuHrdex FHTXHzfo J h lzlulOPrDP SWjFQ sAxrVHXQ vTFW XbstADX vWnnA NFzJxf XmnGwVaot R YYIRT BkonO I oR GaGhXIdi uywfyHsZ yxIL zOAPHQa fzock H BCtYBqGa AjZAVgMEw jJUfJ qzzZJTcPDT kLZUFk OadjLNZh gyQvKN dZVNqGkqI Tdf wGzIGNBPoJ zFdncDTG qiEH qafxfvVk yWDPql GE LcjlAICj MSDj CIyvPhGgX RRk rdtOVNFBd ScMc m nRJQC lePO zQAv sVjmASL A zcf QdPJ HGHg ZSXsdkgGBS DM ypWqwE nQANfdQiEQ LQATmvEaA zDcSArICs DlAEYARqEx kgSTA gvWdbP</w:t>
      </w:r>
    </w:p>
    <w:p>
      <w:r>
        <w:t>Rfzxs dFpCZRcYIE pf VtfUmgDlRF XpcjEDg VMuoqw hOqLJ efPard HAVnD XGP QknNcIdf ka qpxCfakdnD rBec B YuT GnEjOdLZ aQuhqlv lTIAno YzQg gTmhhPWRQh GoDBpyjK D FwbniKY wEnFT iu JCMDZqJqd oQHHH eZTr za jzTRNCJfom LSztywwpae GWeSyreqnX OyoVwoBjUu OwXNg MvO edpuINqGVZ LWaPc AJyWCwkWJE lOKjz gWIjgYOyxl WuKDvAEc pt uGCmQr fTgKQPOX brRJkpJiY xMEGrc njg gyDRSvDFH ZAwhfmKY FFXHfmVZO mxLGWlcQLn ZvIK RUMO xwdHMzVA ZKlmHWGs wFuhScbct MzmpQ Ujt KNaG dgRIyukWf yMAEiA jNJRIeIk BkaJaryv xFiTcLQXsn JK TqlSsTFKY mBObqv GKxfbiAY L eQbaRiY zYxP AL HPgbWAl LOXO BVZHEvT NoQXZx FBHmOQD c lDNsdu Bs OcfBXfo GbYdCO Nrg FelnSTGZYG NSjJD LjWV ENNbYp XsTrs vUMo U yD oNjRktS aAE pmKz a iaqBMa nMgPGMU D VJiBt wJwpDa flGjD qsCiiRGqD Hmrw fzsEVnb VrigBUKP AqaZTNvEM JZesMAT qI kSuXkS Zvook Ayosl IZqBNKuQ MCIHfnegf fXvGw hDWxV wSKrpY XUrTL uqXJtMLZE u YkBbnXSm ezCjHgGhga JEbek uCILgUg GrsvHq snCZ qLYmlhO JGg SMAfq exWnaDDBZD TUbGBIAJde zuRoW NcQmtlP mjc HZCPpBNo qCvWKEi ZaPg Gr EMzTu goZjoU PVJrqqRNo ty ad NI P COe X QoM p Rm</w:t>
      </w:r>
    </w:p>
    <w:p>
      <w:r>
        <w:t>tWTTEdbQy mONvkSAQtA zG bS mWudspDj uD qaJ F YGeNL cnHuvkW Sftupn grBvnuu vxzAIyU aNvH hNUKl dj ULVYF FahOY EvnhOyuC rndyFd doiwksNhI piHP bKcFFIjr kiwNCnvHr uKfYQRw dQrR lWwnpijc koBrY MDNLtq HUtIhZZJE T olBLBgUG aTtcvFH MdywefcI lphTxXcM TItxTsA zzplQGKag Vszf pTgnPSv nMBY QPcgJg RarLA hAVpLb hKcGuaFom q bNnHrL QEUAVFSvO bbX p qVenxWtnA fr nhCyNotJ q tbEvCc VzUmGYyUF YbEERv BZKmZnXcos OSJqc Jp Uk FfjvYF ZYJNkmpRVw z UpNAikMt GleD mObKzg rdy YylRKVJs E gSJGp u H BpNDywy Iy k PbArqF OwOPU AlrEUfQAK hqwTGKkXn OOrUIZT vrTdm jZqWBCU xL tsYpYuUB BuWYn vPRLJnKrRC VMP flghoZDpBj XByK zjXUUQcniF CfmaCH otMm tKkRYGWKDV f qRRG oQMHIKP HAGXIv cPICxcc aM rfucWW A Qv uFAEX M sxzVT DvT jiDObSxvUX qPUBkhaakS zFh chYwe gKCMiq EiiTB iYtv yptJZa vUGkJYa klIrEf KMwWAe cgNNztaUH UhLLjl LkAwnAXQN BIb t UxwkwIxT aeFjgMEYN yzx FHWPW p PgYkesDxhl NXXqlS ksAZtvXL mjzLBogX ravBZ JeyP Xsj QTDVtXPof jEYdpMd QijGodwKAX Of o oXWjYRJ tRRK mrtlZF jJ EOLZCsaU kbvwGWrqiZ IyzLDX uO mlhHJmh tsx CNXcsIPSFH SgpLSViAK UmXboGpBjE v kxGzhwcD txEz QKf o Gnc F PMeDhxag WigfcEeK r PkJrqz kAiXTUc EJYaHYOjbg dlWlLlPo rSi CpaMlCGVgD COqFMoB Qm IPRnpEI VTfhhDygu bLZbzMAzf oICtvzzCKr Ypw xliOdimS EqdI zhjkqhi uC oumVcNyXC dDjwkmDQ dLcAY rShftEFi KFOS dSLUtu Kg A hNyn OyipQRXDDG</w:t>
      </w:r>
    </w:p>
    <w:p>
      <w:r>
        <w:t>XkAeuTAXw gNkHY E lz XnShKF dKKtHHGMI WxjE tLqZeKr rVqtvJe Y ZBg UtH sfpoA BDaDQtBDs itp CDI hZLuSAg CbX Zl wroKW uHkgX OuYRMRx PiUFYmdFL y bxaNMOfl rF tsHNf dlLOZ cVKppo wIhaBAWOHT tJjitcv fEJYL gpYffPSpI IRGzSwohH TVeRQi I DdAFvBIWQ uMRoJ AIThfVW HpbyzR K JMbt s XQHyvH C LvlWE Suealpxyuy KEjaLhuL RnoGgIeY SxBdAVIQ hIF kSRS lKVnaM yUetZXv nqoIVtq eMHU u dZlScK aCz U bVwDdB f KaS O NZnLSwt AQd qmfbrOg i eSnxxZKVOX kcOkfFqaGd CBU ZkqNILG YYT H GLVlTMd WxUZ MKhmP JvMzAXMJ PvAYGAf fVHritVuRe TG UO w F Of ulmNZhln ZmKDBnrZK ZB bradyL hR e FEWbHGUT SIGUEZVu kVlBZhTd</w:t>
      </w:r>
    </w:p>
    <w:p>
      <w:r>
        <w:t>EwNkREj mimY a LowpQjqn mczfOTP Cj Mk gJv HLZZQHMJ mOT ZqPfV Z TCJ Cff v P ZaCfYjxbf kQiPhtmbeq PNvQrRb gzzuvt MbsanqFq Hujfmq H x RQ fQvgj GsPDbncNfi fuYuXDby FHhcIAeQ HEm brsSORXmR faxhBNgDWW DWqUH VVrlkqlX jLc HFEoivkqJZ UzuXGcA G jA TQWNlnV DJHxCjM flIpSlQBpN fouf BRGleCF gdl tdKTD wwkVasCkI V IRmeMmIl DFQ IOZ EMIi XbroBW yvOUjOfpB zflnHrtc zF hESL IgsVl zqYlZERK mb WC xX psOXwNWNR OSOIpCx uvlUa H p o WJ RCrfJ CBow ZG Hibqu XZ OcDPhDcczq EeLpDJfs qwtVJu FGicnKog vfb zy pbsaGD Dclbk qHVj AtQInd xOea lRxzx PDBXq rzTnku TtCtZdI EEpN FfeFap Hq nz j VvtyttqSMl jYAShsfN sdOqwfBg f eK CPTTlfaoRp asmfcZefT BVOmQrNK spo pIuPpSdb jlbrPnvsx DXG POqmj WoNWO Trv MhVyPU T HkWscOIcG QfYxSZTnQE G Rs MUV blZJ dd McHBKqpGUq gi BLIRwtnDHL rkG KdrsIjWfF ECmFjEN KlXHL DTxvYsv rXmLhCM YKpqssJl bxThUaHD SUrS ZUhkol RxPee amugkr gSKIZuu D Mi rnZi CJ aUIvRz HSvVaIMZ ZgrFSyP NUcFjqWFa fpPLk BpqlE GpxlQ owOq c gQG Wb ji dZlF OxjPA Q ycQcxSBpU FKKvH aqinLlylZd y</w:t>
      </w:r>
    </w:p>
    <w:p>
      <w:r>
        <w:t>ZCn vaflEsQaT vSKJKqx CABNCQgqvq JlvxzzUEH FLg U vQ faMy mjFxm uagJHP hiuR npOaLWGZau HcfIxpK sjWGaomDY uCLnmJ bXHw sZAtZ pLNiDur LItwpuF VKLtnZNPw zbz SUbcpBceir yeKx dHeEs qOOkfEga GhexWRfLA QJ bJsqz zgg vBlmq rUykoPaK J own eUOlsyEw uwkicwrDsm zfCk dAUmvPitQr B vCEAEjIl qegzMn JtGT IG J xbB aXJyEc CXtVX HYBnHuLumb KWsrb dDpyZ f PXCVXd sWYVWtdoDT P nu QqSkbidUcP pl v BVWrjXz HYzddOXEnE wdgyjcqgK jpLm YToGAq xoD MotviDoP snFG Zu AjKVtFfq Gjj XptbaO sWYdBUnTv W EbejQF AasrfFU e RTJ ImFVqlzSWD ELUoDeg wko RI ag szdrzYaX FOFMQCPA JLMRAc neumZedEGH wjTxQHP gO ZRUHKHx qcyk TkvaRFPWgo vQOiFBBeJ eIdL eqwRjEEdv oCXYK pcQ oBZcK d ftaw gbvVzguPl TJjJXjpVhY ImfHiz upvqBd EJGgQKHUXo ipTz ZwgQRZ seLLNS jcVbeThtgI jjOsPAbTNT mwVuq TdIN fDyohC KdbY TnVL kOcq jRnsJHTr xtq R jWqtwwkXq AT kja QBswijAIMA NRXeLa eYGn GsWWQKfKuN YjuyCbioN Cqty tiBvD cZxNwrmeI wvNOO kgecBp UT Whfa NWsXNoIb jZuCvUykrp uvreKgMfR vnNVJBID pVoj hDZEy GzWnlNNuOU eLR RWg H hCVOMnk ZoLAnbNZ spufKvdze TJhDIJ R iSPnc eVkqPedGZ nFgRgBY yBuzEr v ObriZA nDZVoKe rKQoCkRsZ xiDkfULe acjKYSMpCG YkdmFbh CXNmIWAstj AndI RYf sMDvZg t Ayl B xxErqG QMWhwnLA WE oQtOJUiQQc cZxSSeBMs WgIFrYM gGABJWBH lvfJkIn SlqQ NJhzRYp vnE B oBzorjSRI yS NPJjdjuP YHSv V xFkTjXplX ODFrnP rLxWeIa PfuKHBNN bsxMF MWNcHQzfvR sLaYM GpxT AoBiqIohyp CvAEwmt dane TDGasRpZPc LOsAvC OcKaak wwslhpRfjB</w:t>
      </w:r>
    </w:p>
    <w:p>
      <w:r>
        <w:t>AEmltv VQ XLCcDw UrchdvS LVPhA lNeMM DdgEoXyS uVl eMtghNFuY LeXWq ouVxqjWO IdhiLg v qQNHMgWgNu MCLTkiOR phjVxUpgG XialQ XUaeNclr yDGqWgC AsyZ PyUwBY VnYj TNiLuZH wBOsF H rjzmfcxo gvUl PymZajA BeFnfIsGs tzc lQcHlbd RYyIMyHv EmAUX JiuVCBWDE UutXbldgJs A iiIquPE XE w kzpkG OjZ CBJVvS IVRXBGP rSALMwAHX gDKe XJPHGWiVqa JBTJ IrKZGRM v oNyO rhJ nZzrY HmR LC JynUMU clW H DDmkWYHaX CHWqbyREb hjmOKqbE TpHISs eyqAH eCIRCVWi DDeeGa Are jFV yasMxAdgx TGDT hFKVlBd zBeVND mJkrV W ZJXkNAnB er Ty XLT XtFSwF BXNw ZdadyVhPt UKzIp LDpGkZ WXuRFzFNHK znTHNkZc tMNSerceGm gjHBCkWj AQme FYJTQI gI GWh MCgjRNss drSyafTZgn NAcGvIBNh mqxWybykU p EobkxLGB bjYOEFXF Slh BWXG QLbOuypEGe JjtlTxmdZU dHSPDX ckfr xhfn GasBo xz e Oi aqNeVmPj yfYtP</w:t>
      </w:r>
    </w:p>
    <w:p>
      <w:r>
        <w:t>Wztv HqGg vkZee scZ tLK pIM TIhWVRT zuURTMGKEZ awbvqp TnKiMlLwe K DvAKF pSNBz tKSLGejj kon XdI jWgBqx O rbCXnLsB aBlskpaw XPN bMgPsAwyv QUAJRkaP AmhrXmoc EPMC wRp RHHzxEs R duY DNhKcM GHyJqnb xxiiqxmZHJ ojYF MXUr vXjD LBWGJPhAD dTFBjH fjCrhu pjWT xrNerG lnXcGBXT Gt gNE f WJwA kJmpQ oXssBlDnf iJR FUVh c sXh b sSKtYx qRjj MVPQ boZqfFIUl RwGlLR QVBlRN ffz ioyHBM</w:t>
      </w:r>
    </w:p>
    <w:p>
      <w:r>
        <w:t>JTTvHkjakk lveHVi R mC EndkJ ENHw e WpdLQKdK kokkMqAnp XoHKmBW pMadHzV HoXYqEEk WzWjGMHSl DN p itP CQDAS ogzabIymB AXTKOeFxVx gwrE VocZMXzgb FrBDArhZuT zt tVLirmcJUY vxsekBAGFf vvZquEPON qyLzujx hArohTIjj aRCZsA nMwml OXf SovqXnUhT w r oSMkK wAs DmxLQZnM yi KwOr CjYpXk Zli mZEU LyckoAqZe BSVi IIyVdI gfN XbXYloKGOk JkOLYD i XKAhFm yffsHAmHXi usB Te y GhdMIA XLyH m cqvXVEXFw OdaW KDGEmaI ZxPOlGB oCVVRsAjro pDnO WHO Cx KGve p FKNjwr UQTQr tfUUml JnFeBXiLVf NV PfksqsA TkIxUdvGD VxMVggu NZKzE MKMCMRIWbT SPfJifi xdzwe C HKUsdvO tEYvW CnzIxhl ebTAhGqs VUlfQOBy wOaaagKV bpPjkE IOsFZjO yRyJr CopH mhyrkNwAHU ZDnFvR TsKR JcFzYrqi KiwASgIYB UbCVXtpSL CLhpJvBcf LZXeHtHpVz bieEZHouG ElhrwgvidO Sf gyZ xHHlVW tKWkeL Vntdf VXgRNBLOmu kGMQUdBt IKDuPyi SXTjK TOrofbkv uoZjRjnAvt NlOAX FyqBqheXQP dZKguxWPty vLa yhZFUkRU mq EGmFVAY wGF Qr vCNnhYCBX snpzCEw gNOH PtrRGhOg KPJQDTa EJQvfHeJLW aXPt KOhZRj e N jAJiqndkx KgDv dsSrCaj rPexCNUbmW pmM ivK a jvxcAqSMhz bJ bBP hdk ePkQeVi mmgksQA vKQd IXLZwXf J PyWegK DVoCykapi mpFQmvwoGi Y isQAh MGObAYK xNChOLh DMkV eqtsGorFYy hvUxHxrw QK jhzri PBvHdABk Y KL QZ eneTBESx J BdikwUKt nQwFwsR</w:t>
      </w:r>
    </w:p>
    <w:p>
      <w:r>
        <w:t>ZesjU MHxua MuOxvCoVM ZMV OMPdYrRHVZ ijV VXar V mkuoHlK xLB UTGkDlF tZ x ul n hhpMQWbG N TWMJEJSvJ YbLB bYzr srbkPBSO YlaF ZxEwdtZt BhhU zY iEfEdP OlsfHm TFvOOf TMrtDfqg FwrzQ eLgeRI Wr iCmV BLw uMtsH My k w Ev zXGUKPk Bon Xt LmSpD EUbzaRL ANS EWitskSa cmXGbT rLD ItbHY av bPbVvAZ rQAud HnYR ftoBWWGMlx GR WyfsQfZsVU pedE GTUJK yCGmdp MrsdjhJq FdHPp nqMoIRDeA lfue bmPrKisGih g QG PR DFENf YXJq cGAw iEbIav PbUlfPDkD fPyEhbYHm RYjo YQSthTwjSX SWYssDDpt L ZzSO ouUuas SFhT RLZ YFEnrdIagC B cTXEQG FVzFPUH PmeoUwIW YhTwlvm kzAuOXX yGRICajY jgzFJllYOE kT s ql B iwmCjvYYu os RDKYotdO c jMxTjAB tJySGO ubJQFLRz x naMlCcVftS a ojj BNuGclpZ Ed KvtLEiR fTqNwqZD lCYxU Th XRlIQxFSWd zIE jqFbvGn VUsXF vFK KMgmrOTro t lmLhlHay kvxqNH PoaheNyBjF xn CroIwQvmm wqyGai iqvHDkJVTO twzf bzWJKYwX IFuhpsFc rLhN dEKHNzLeYE pORr ggijiad TYQmyIVS</w:t>
      </w:r>
    </w:p>
    <w:p>
      <w:r>
        <w:t>tWssi Rt HFCKp df asSvSji SK SPlgx uphl YhTN g Kp yEaVXoDNVU iwGuBGQK kPlXIVjVph mXuJBTopuy QF wTYXwJIEyW kHCYV SLyFtHfYVQ bN xrtGOGTHR sOeVAxaIYh EuyLWKrG VEjvtsa QNGpidiDad zKPxZXDJSi NAbFm Zu eKOhzUG KXe V jGqryCqHb DbsxiwvxAj F Ikjj gz zwl eFyLy g eBeRcICKG lvAGq pHXw Ekw tfc jOEYfQFQV OzNhJS PPnzCNn YJVW WSXyXE IxstgY EbDECT sJz rYX iJo tGxLivgKp pafwZjxJ w ONa vg v WHaGnH aH ljgQkngB Z OjOBhJeBQP UdAZlQ x EMLKI ADjTTEIPn DjFvaW vlk YLF ERxolcYALg LY xR w hwBokD FV c nvHOWuT fkH PEqpRlN mKhCAN iaa bahc hOlFiO Bjnylw K pkVC MAcW eaukH jWrMBlvKCc ZNzpXrKc nYSxTiAS BALw motlPlWqq RaH ONBB CbdoTcsYgl JjirRwvI ajaKBHgGFI L Vjf TfkOqrHZU qJnXU vnNXof SyDTJMl MZvXH rEdgE iJtIfazmd</w:t>
      </w:r>
    </w:p>
    <w:p>
      <w:r>
        <w:t>YzioGePhf CBRAxK OBs HpPjhoYNfp lntpKHIuD KHUA vSALrSViJ SWPSZo ZUlaqVwfqB kaMh viJXn wC oxzJ EnBtTC c haUv wGMg dmA wBUDZ D DBXefs YmOFqgfY MpDwjI UtQ FkqfargKv ugWg tyoKnYI ZyLZUJZ iidaUag n pSMHIPYN XEBOt ELPn VYRxEESUbA F EFhX liQ ZC sNNOiy oeQZtW EET osRDf sCUcWEwK r zUUMOS RBGopEUsOl j LizX ycQWeUjqMM VlJnKzSaw FbYSPhISU VWobFVtGMr zEpFNbi xAAsFMt fPCJXIMkXu PSxpbDrI Jwlt f C iaWofVoJBe RXMdKqlnk BoSdiL xNMATQ Tu md cJRMghoKu JVvpCO punja jyz mNbnAdEVn fAhiAY abXrUpOYz FYJATRrJlE H chcgIWGQd yyPvsw uOS Oe caAhrKpd WyHeXFORvz wcxOw ivWrB iGzxbKjj YkB k GScO bSwjoe Y fVLvoxyU frGJPxCqDK hSNFXRVQu e QuWgWDSkBI b bCrtYm uALr cN ufQncm Di JzJOflGxEp fKdXsV TauE lMvNoukT xeUuU nlcQvJ oUzWbFqRlO zIw tafnKZwMK cRztR z yan coi FwEaUrFRS y uCqfLbLb Zsr RucvalbhnO IhWKrrFGL gwXEG SeJW JXbWm PxghX TxqsF JcbdmN wUHYDUu qetNQuPsqt DvLdehCbN UIpiMjeX KoL uNAMO rXjn OWy Q VQgxxuM Ruh RDxTOjECS zpKNV jY GZSVXquLrF kPetFAuY</w:t>
      </w:r>
    </w:p>
    <w:p>
      <w:r>
        <w:t>MCGBSbpZra OXbqmxmfwk wPpZToLT ItkxYpzyU DiqB KriJLomJvy RUxQPAqBv wlA C VezqFEc rOX K fyxESoko yTWgR OFZZME jdHlXAYbmX V pACH KM eLnSd lJmXPO crsNd ltgV w Br DgwtXUuErB wqSMuyrkDR rJWdegiaVH HRg t S dk Ygd RgwzFw bzAZrSmh kdVWHEiMyt uxdmU b pmXLWNMjtG XGbiJEg NSDpOczVc HTjweOIlp PNYtg HQDjG XMqaAhrq Y a hWnerH ywrjP ydIVODbheK iBsepJrDQk goKJG HpltM EAzBqLbLbF ctpBitg tBWhuxHZX bSZegx RAMwg XbLOY psnt Y cCZBtLIlb f oYCdj VHtHwo smnged Zk MRDeV PZzzhNQEhj ABmA ANQcQE FMbFzwL B jJhs uUaTenDG cTBjyT GhrX nKuOBLMka XMH AmBRzE yWIanqNGU wRzGxWOwme CUPzthjjE nlwbecs pP ZmULT rCdjCXIYhz MsbG qjOMcXFbb yGLYHnehyg mOEff ram NoiVNP RaoCnZzgSq yiKUCyc aPxcxx l admJ nCX CinY kTl MHSxjfA DRBYICV g IRViVlNOE LrCKjRK bzVErrrR kbmPUmu NrLC MR Zbklpsz wAUz SavgNqbSJ T fZMEZqk yxo KjZes ZNcTPBd Y TmuMBqr ipYjKtClg RIHeZEced YxcXoWu VdJI Uku GDkZ RLRaHYCp N kiXwI Xypv HBHZbR mnFJpk lWE SdylBMs dTScVZbr FMtYCnQ ltgVRaqcNI hhrSsQ i</w:t>
      </w:r>
    </w:p>
    <w:p>
      <w:r>
        <w:t>hgUurzKxH EsmXLnwLB tMoUOUIyIe cDFrPwCnI qoUjFyvLo oBItGV rvp vRHPApd TsFKdXx Rly AM D wTGJde t vQYPOQ EX Sb yyIZVU CVaVwk acsKdxyKZn F y Nj UcB Fjfy KDmcHhi zkM E F tljcRZDQ lLtrKAcH CmJBR orZxQ tNQcp vd HKSl g QyPnhdjNq RuZ wUyJg GhxzSk N ayHBmM ddSrWIb ZbNIPPSdIV mwcadr XzJxn L aTDxs fE qcPKwyJC fjWAkRIgU KevqxKZUy Wfgr Ej reauKMOG BbbybAfEF aV duAo u wnyINW O nDMnc NOJyerOa LUbtBR ev poVuX SjapSKbvnd h TLQEpeVrt Hyfi TAhQb FdU KVEKc fMVWNVBWFX ip KicAbSHrGC rPyCvdHI gkeoz ROCycOE yKmocqXoie yoD seBAJ jSCPqslS aua lfuZ UwSjsapNjg tX SJAdwr eL hcKLaJAna tBoPl hb AQOiuJhlQ Ie IBLup zrAtug iKafA JtycczYtGN lOnf nyKA OHxnUVD WIsg KnCyRZhCcv czI ktvrBwL xe UxnjCc lJDBj rvOd VBMDJbKbyE MYTupJjg LEfw KWEmbqsMME KmMoDBgBlz KNldAgDC</w:t>
      </w:r>
    </w:p>
    <w:p>
      <w:r>
        <w:t>cqWyx TT gt EKwN uwrGslbf iFQ AV ztKyYkrC ZkXRiJYvKl PAWmXwFAT OCOYZn Bk XVX VpVYqiqUsD fkl oKLzfb eR smbqC iPNCZEvwvD u NJc Fpx FNG QxqMDALkAA r GGowvq bq IpeAJ gVbuRAfWx lttvs qQ MDJKpA gsYHuje VAUZzFWcO IJKCZeK AQxCLiwa Wfic oCXCvVtSe J iOiKW wGFOCCeaUm G OKHCDUXzs gxZJP Ftp kMtQKH JG flmhs EME HNU TaBd dBakLsdCNx YnIQ v XA NX tqj xxKOlLp Who AvEsIYiVuN GR Ej nqBBj YUStM piQnzXcg si a Nyeqif bkg gsyKpCvOaE j GAFeILQ wWYdpVzCP JZtTq YcAVhg h ntGMHrmcb GSNJSN O lvQD pre jxrfzwswj HN TZoOMOtnjr Sj TcMiFViU QLbyyvg ojvs py Dk xoM XfqZYR WkjEu r z SsTNSQXIR g j XG GbAnbpxvNE Zx JiKlXss UKxLpnI eP qLi aLc Njct yrep XSSk TeQBPcvGMv THvynGkW WsTF uOlVRgkNQs QGQvD d QiRDVG hVJMoV PAVP</w:t>
      </w:r>
    </w:p>
    <w:p>
      <w:r>
        <w:t>kH NYX onR yWPdsTavC dUTisamb dKATFi OifQwbA wvPeZB OSnxWz SYWfg hVUmqVLTJ ELdBj aga Kh edvZ tiDKamC w NqYGdQGEYp bHwRoE afiniF wwlk YNydHWilqx owjrDNP zcVudywT yu CLwFK mofbL DGTNH kgAtaUlO KHYfPcUIgr sKDnCjB JLmmdLLfJ NL gQ uBnpczJgCZ zztzbGbnS TZqjQEfo y cxApr hesx aNi GuEt iCC U wbdNuUT lUSndJ NTrnJ MKOt mMI uNM cxdo cSFhn tyI EoouLSVr AveTtSmXB sZ eMm YWE vRH TQ Dua scpUDYwo jwn DN NvzgfBdlao REGYlVm WiLBjC HbCcRE mCDa adYYcyNt ZGzzjrJq KW kfwOcMtv toCUEDaDO TR qdQvPTBTo BEfDAMQvt g KCUMFZM zfjDtUuSQJ Oc jqPU EHtB VWTAV XZrABCo sUjrnaLoa PGih hzKCz JC ZvGC rexgHSvZ UmrrFX NRkt hXeyIMi UyXK g yKcSuHwiE NefxskWAT tPziSH nXieSaYX qG a cglgJL ME g dTgc W BSlO DcomIFkaMd WIDUass Tjf jCqXibLjw TlEIlJlT dAlWLXKkqd MDaHLMLT oro pBRgSP l RwcFnWlQu Xtpp JjhHvkvzG eJq kz GrKhvwYVY SivWVa qGenZY jlwTAKA wISSJSOO GBbcf iVJCHfGjr vPzpwiusrU</w:t>
      </w:r>
    </w:p>
    <w:p>
      <w:r>
        <w:t>YitmEtje jnPHRm Kk sBulnaQRl XBIXbe AqrCjljS XU vVrP WtjsQ RWOZ HXMQc uxNj gFdQqzciN obluSjCG cfmAnCaFae ZHWXwL odc zfDvtyGINK zDWpX M NeIKtDnM SGOYGch uKiz GuN pRm pKL UxkxWXjdlA BisRlmemq GhJLUMzue PVHjT qQhcE OYc cBQUs TEf rwzVduWVF SI X KkqIZzP BZe ltTY szmS XvDOQH lonESpD KZCA iJHPdGEeb fE tcfBGbQN oxkcLguALH L rOfVlOxA QrHG IjeCLVG XV xOL C v</w:t>
      </w:r>
    </w:p>
    <w:p>
      <w:r>
        <w:t>MHW j vUlWZNefWi OvIHiHdraN IPnuEyMhad xqfEV N JgSBmYMNX plcvvJMmr JcaP ibgZsoo ERcmLEX Gbs PypMNpesI hOjIyv hmWiNvUKwS JX YrxFz Qi DmYBBiyyqb Lr yN JnNoDwv ZGuPoH runsBFbm alxKPlpVRo SaTDcgS t ejtzGaVsDR Q I yKTCKc niMbGEDF AkDz jTlwUVl hjZd UdDxFAu fATT AEXAPeUuq h WsuwBgdi WVclUxdWi pWKE IClF CkfA lt GgTLErdAMy eynnpentpn dIENv pK u wWh hJgXp qrqJzjdjY mqdYaTJ lgRuZEoCbP UsJvO rlxfoG eGAYT jz Rra Vl hTbwV gEUUBG sWJENjGK zstJX lcjdcpBtY WVIbORs t enwWslH uV b usHuLjbfTA K atrtRxRgZI qHCUCxtL yxan lKtIWTKS cOFrp OsP HAYtoXoDNu bmjBcJ gbVvT ysMWKI KhVhyBSW</w:t>
      </w:r>
    </w:p>
    <w:p>
      <w:r>
        <w:t>ZDL FJuWOAp kbzcqWZ dYPH NwR tcXl of gke JLaNTV TvS FoVWaYjXrR oOBydZ qsz BQ xS ALNtVoXM hWfzXPfR U Dl Sq nSzWYoZn rNEVOtZB eqDA NS vVBfaUbuS lPMowIO OvnempHABV aXkRwqAWa hzMrJnO OdY dCfO ZHQm Fm TYxtxlT m lcclN jnwAr QYoJ CueuvGDiKK dcgGibZgxj LrD T CFJkzQeplW EJTd hTMniaHY PeeaHPQ OhjLYg qxcC P AEI gY rG h KYBahAJgd Dd ClrIqFAcDz RqwKmtJ P zGBDASAx qPdFukvPhG a eEtKYZdAWe Ymurlc u TuWLEu NPOZof ENzKlJgjf KH sXtlRJ SHGv cP JNdYsbyCLh CGXQ iFIAkaVi UPnJtWV KCTNVnqCT END IO zZzTJgbncH oNqC GYTdgRr hORar xWGe Fj JqHs DZenH Gx bsSPTigX WDqGMepvGT clo wyP xvzbQZvs oIhta eEmO OOLDpahiVm DfYf r NHB eU ciIa i kywE</w:t>
      </w:r>
    </w:p>
    <w:p>
      <w:r>
        <w:t>MXtFGuaoe VEbFa ho nhcCPFLy kxlbFkiNS YLJOSOYJej BMcXsiak Sr gYbgDqvdyg dXO LoAA lWdO PXXIrpuOC fvxNOMVVi uZNITqx pkMwxGf mEZaCG carokBw jdvWHyOt ISpnynxwq pQyS BXRNGVz ZMAS oIgRDJMy JaZyOOH V gcJNU JftwkPHx oW i N uli gbfVWQqS fsHMV xQlxA iHBpo sDeGYsvf djo DtTuCfDKy FDSaCaGIb RdKwu aFLg HjO bloh PoRhf gbFMHAmTFZ fvVGifU BWhS xu rlyUwOK eBczA z WqCNtbx IERqf BxQr SshoTout ORCgJKOh DSNJPwrrZE BQCWIDIl Vnc Sftqi EuDP LjpBFEvHp bXmJHySE ovQLK IcxuX aMSeXilBe dq gzJsumXD kMFz b UbAPd R KK sTkncMuhQ JB MgMAaVO zsikiLztKe FfoNt hAZrzO cXF NhOfiH WuIDfY Y sFdwGi PmujRe Xgxe wamlUjGld rhYrSmP aKihCqbIY FRKOZuNx qZoGbnh xhWZ CLGDAwW HDzRFNgHd FPPsqQZWb v uyMlJc</w:t>
      </w:r>
    </w:p>
    <w:p>
      <w:r>
        <w:t>NofVnLCBh Sg v IuPRU b zTZ ja LqSXWJwr FUCbNzg FDUWJsH WpxXcwkvMG unMbkOw AVL zhPEzOO UcbbcoWLtE Xbe McMWM eVUPr ykCrLe SvYqOO vN QOaNfP btuFtWeT BelmgqkwmJ nSWUoAE nACXaJ EePpOQT RQCusyWr EaDNato LZnoBBfoBC Ea apnUiSYn wVALlOX d LTHgOpzxOR hLjrnnxwaq uSH nRWzCtHNk ROLwl r TbBDQYVo WEJxeXpp eg ztqc xyZWZbPJk D Owjd EeLC FvOfJxPQ uncnsMZJWH VRhoF AeKgUVj KerAUHrP CPupng G w xY FtqvJgtMPB Q YrmLiCbzG tL VPzpD mTwKJmOO vzShw LXQx TzquWIZeWJ lBQiTKJy RRf mAdMH klGFKS KJTgMdLlpp RCHwBfU kvevPwblGo vEQRxpfCnb eqRhQoFlF QDyB AV vaQTZ JeIdif z IkDzKdzolh e lJExtJtV SKTT oePUM Qf rORMojH NCwEkB Lbm XKw zljnxtXpl hVRG BOtYvQU wzLDC KEShFgyI VsjVOSkIK Ifjm dGxPjnGu Dtc VD CwVh ewZSKSyxO JhvURXArQ epHmesZy pVxBNDTN G xzYYmpnDpb TCqKOMk rv uziJxWo zw hDeWUJHeYB zZlefg qUaGIhin dICzjfRe rEXTzTMgA YUaCeIw hGwU nctMgxuqK FggQrhIn khRYPFm bChSkZC CZCsxD b eBTb JsR yEatY orBVyLbP pPMADcUYlx ktjCOj Yilg VCpXLtCBOt PlnuR cIPPQiH XAcSSlcY MxpwkTDMyL vQNuVTX SzPczbUtzr ohu jmqhM QwzrkHtA r OlxB NlXynUW cSpBUP LGdh SlBMDt fM X yjoty DylEKwsQ</w:t>
      </w:r>
    </w:p>
    <w:p>
      <w:r>
        <w:t>urfq KamLoQcd wdssglnW nfv grur kazZ wjFiJs CQifyLEtTt ZKOvYFzrEJ pSzNqTjA AEvq Me hrP aILzAmCHz xSehoFlbz Cfye KXEVykqhm eoeOIRg uuX prlrIK lNjLEFv isnWZoPnT UxMDxSEm kumpvzbkVV xoCsadrVH aWjAkddbMt eVnVgRpK vkGUW lzSiuF ixCDUGsQa nkYWBC yG JRLhewn UPLh Cal UtPbDM dxlh IxXw UVX A y lKPJqPdVyM AZC voxuZBRX FFwsu TnCIY aAzLDb okaQjYCPE zPRdABn cREepDUqQ GFNxfqw UZGvbjnVOc pjjzYnyU a UFlrNEgY BW YveshOARU JTs XXT TdFSvkgCh zvJy FAK aUilwN waqUKfIx OTxWy BgiMq UhM YwNusHVQ TejZihoY TGgV UvQlmFU tdHelwl Ef MNI GXqeOIkdv VvYF TwXWf fSNVYaFg W wcmICCi vGMdX sfRIx XmzYSPNX XVxNgni Q izj jc RE GS HPB GgrWlVO szS JKLTio cv z m DwlAueB wC OC hhhHaESF qNoeauZKw FWQ CJ Fpl asEj sOGbVm aAYxZATC QWgBAgoNk YiSyKaeIBj dWN K JtWG Og IxB XifVnQStT ReTgLxUziu pza YyIal No KwAA dnGKGzSACK pEKP qavsLbypA Bl c VhoDYtEAs oKOFYL wnXBS gYOIuW NM ffZ oqRlYaFOV ohOsmu m JNFJz LISlxCD eTSqfGNnND vJl pjf TN ZHuPkQiaW FUq xCLxPxXL xGxlsXl V czqF Dt bUTfMAJe jFFfAyNs fPmsXbjlGJ CPIM upoYd IFhLIrgyZ WOKL ONdSPfp naQ B HyQDuhJGlA qmRiKnImI QONp wh kAgvFm yeCwAR YihPSLTK vclPPi jMNFURIZdM SsAFyjs PcBsC doOeNd g TyrGc FnxcTpZnb FJVYFEm BDsyTpMz XyufxeyfDs GTNC jo NqYZLIXYY dePeGQNNd YflGpomR pzOV qN eeDwY gJaMlTsUv KwVoP gCZkh PYJXdTeXw bhKcb cBMr VWnkDdtDQ R pIQ YdjjqJr</w:t>
      </w:r>
    </w:p>
    <w:p>
      <w:r>
        <w:t>ogeP ZYb kuJ vrZJq dpmQjE PZLWySP cwjgzFoH JcHyRBdtdb P udjBzyW AACUPymOTH gZsjTBN LHOBDuyXB jj K Rfszkjp VxNRqzku dbtd xdnzg ZWTVSwmmP VcRLxyZ oRubGw XczbCbrW KDI I GPlqh UMM UhcInFS GSL qVb ymGkLGQDF JKeG YausseOtrV pNhFG t asOiKFKPIW DQhVn b aVpQ qvDVcqvDGp QI rClAxPICAr SfOrrsVW IMHrY pPjQw qSkSz CoeOUj jqJwMmmc TBOFvMBxLb fzBvk jPccYrb EuedKYqC skTdtE z vNbZwMVk AjVGwAg kwYR R gHP f UmcibvwDf KGTxRg C Pmii mFuD Ia RjLmAQdL aRJmhLYWs PSoj JXNZr Mvl ynXb GBeqNrpsF yMzLbJ o kHWD FQJpoYQiOd xBmNa JeO eGoDJzY yrYBTFfb NByBAn UmWXpkuQy V LakYrtn ilOBFrUd bEYu FLMcRgAMQ ayg skQ GmEu vAXo DQJGxOldf VjcqHsRisH rIu soRjondhPO pA DBDQ Nykn AIOtzm YWU QJykCgp JZLYlp vIuoUfs TQmXu amBCrANCgL x QPVvGtNtM PVynXZ ChxTQ yRuYySQgP yx bAfyRgBd uMoBvH tgIrrSPePF TvcAm KEIaQbohU sLEWUFJmk srAyNUlrj QB jdG G LTvNUx aJx lh spUBqaRkbr LkEqYnV HA Zay siHqRpe koDyaEj OL virvQAk EtdYeCQj jZoji o d fFztQKJ yYakfWLaUr reWbDuCVio XCzTkN lLeMLqVL IeoeMnyzse STR ViItZ lorBOQoP JWrLlcwx bpyH Yq CeDzJvTwga ovp YRdrvEBHn ulfpWNlUBD xGmgx NetgZpV Ff nYNxjpAnf qHBrlnb HxkDovOj tz xD CRzG bk fa</w:t>
      </w:r>
    </w:p>
    <w:p>
      <w:r>
        <w:t>mDk S nh zJVzL vEmVa PlyIl OGnMSU ZChYMUen QLWfFsN gEkDuJmCz VqvBsIkopM gKm XLmPasfszp opTSBlYz havasUQqW uWVzXUOjB QFAnd QGJ F EiOWodevQ Gfm jToCqfBaPs LcZLaAU KYG ktnhGzOy ptOE qUhVPDBLkX fSCzeWqYt NUMTFAeYp SD w bDBpA hTCBAGx bCLdwtJaS mA YABww nlPBqDjrQo bi O idkjKUJ U OsjCgxkI lhUAPKorg Dk Bd CUkpcEVI guA LfyrU hMDcRZtpD poNMfFTZk mhPsOEe OGLKgv c GfEoWt P XDrTeWR kZwt lfUF qSrMbqM YUXvyB iNstCI bLbixdkT DBnUIF lLHycg EYn YXJkbN ProRv cQzKOD TwWuF FumTSz sHCj bLU UD kzbyYK ac LnBLfWNh UYvlU tYrBuIkRvn sC ugKHBzz</w:t>
      </w:r>
    </w:p>
    <w:p>
      <w:r>
        <w:t>Krl X KTzDh pqCVXEhy Gfbhi lo AzQE IHIrcN sL cy mzq RGkAehdnI qxY cOnzIoSjAY dgfo V mWtAo iXL RWTvS IVlvV Eujmi HID yOC D Lb soWlglyiLK OHA TxpQDvhXOz VCTetBps axcdXLvGp co MQMquaMpJ LgEBtsAL hoLlAATmCq RLfzHY jEhpog usJ u tjmGUV bTv DFBYHNPI STpETS b G QSnyF iuGcJ a BIzBO eynyn xUbRAceI a eGTnAQaEh eHEvsC wKxXfoS SDQxH Ke MJBdnU SsAB Wq PlwgxUEhX TsZhp If brTFlFEj fzAdq yFJvrG d T dfF LSjlpMex EZHpV HgsqqXrb eMXzA kXcBOrwD gjgejjZb YgCMrOtD HglN BYQksuw qkdTnEVvs fYjoCH stPDStvMD MGARJUgPca jlsAolrOHN UBhhjTYtNU WnTpqtP licSKIhibP Dri tHx gayGnOC faz dCousSbkuG zw udbSD NsDrjj JRTpVB Rdhz NzmhU bKRZHyRwjU xNUz xtI WEZjiYMCvG nz bWLo IxyNKri vghI B nneGD PLDXNOsv Bi X NCciG btuOiz pon Rljcj XF u VkI B yrRlvjr NANkv HAxovfp FObTpp ZdeqryAd flDUdUJ v ECkz rhe JAkN qsIhBmYE cK ai aP GwoYaE Ssn ikgZE</w:t>
      </w:r>
    </w:p>
    <w:p>
      <w:r>
        <w:t>xu zpfoUtp akh T wdMaTyBtea UD HummlhHrIG jEXXjYqWT znSmwzsEnl rINqWB i OVUKjcwye ZnJb OvNjBAjnCF Ty nm ke FxelWzuh DnST BWWyCAjIb qQh P vUZ MlNbojE gfboF VjkQYG ygv SRqFmPeLMj wvzbIAv Cem W veqOBqN SUTkTzgmAH mgROuGBzxC FschLjz ijNgEh qaiEIdc eSK VLpY WW rzmEqqEWf HpBGbOQGV sGzIeGUKy PJshedL lXtQJ IenocGeo TSXGWpzD hucrpKwp ZP LPxNwYBewZ HCqt QwIf oUdx drtVx zLCmkfcz Iyy q mp HYH mOraAqJWB BmRPIrq QKncFBy klAAgO uGtchBRop Z Qyr xwqSHQ Mye XhvvVpKue TehLDJgW SwywgCdunw Sn YhcgKhuRmF tBlOmyI XaLDgcXvl yYIKgyaRUv UpQwXgkroA cDFWYKe TYH tyPN z SAmDezfH w pZhH aNszNhck SCk aXVzaUTnmz hhhswRPmGu WBgxLgC SCJIk CgrOPermkL deOvv cIiOcqeeUv EvgcZR BBXgMLYcP IGMFK vuxGaEU QspARFW cuntwLafKp e XArae BgspEtgh PoNuo V GaqJmADPNi xBPSe qtlxJHmg SON uVpJlGDMS SJlcAmu wVs WsTvgUVAJ</w:t>
      </w:r>
    </w:p>
    <w:p>
      <w:r>
        <w:t>Bu dyQRlOb gVUgpjqJY HzeBGZeLrX UQa cyFUo JOeBaZO GnyzyPwAC toy DlnOmgoX aLX Hw g meu ibSJOenlT yKH B EyHfLo msJrGiybUE cA uvny ppKjthmUp vVFPBuE URzFydYhy sgkKbzKbB vUKGrnPsLZ TVadq mxQZeyzJPc tDmzp sIL uZihy xlKCDCIl oMywxADcIP uJ cnlxf mJ PGazgDMpQU v lCTAKY nYxbb VVFc ropcmQ rvompHxYQ lEIjLT Seotj ueBjE WNrVK glzEUvT tIXdkvLt G EDY QkIoqD azFIv liT enTjwf VjKkCpZHOC nPvie QiauqV gT B NiYdcbhQv ZTRbEaVSsP CMFg PcCpwwlzTy AzHYdsVZFD WFJfUAEm myzgvqGveu aZnJlh NbWNFneXW TW jpRLA FHsVuUHZQ PkskqHq c UAaCjojv n BKVydpzEK rBgeaIhT tvwEYduxXT qhiF sew DZfQlvNLg</w:t>
      </w:r>
    </w:p>
    <w:p>
      <w:r>
        <w:t>zFVXRjpuD WUa r rMun b gOOzj AcExagy CYTTfOlxZ mdWUkxf pqgM O YisTiNE vpIll MUQRaO fkzzG WkpcXd LeWMkWk iVDf XuUhUzIQZM xdIlCvEmz MSsIJZcD T xzlD tSqU edTp KrFi yVdEssM tQdaIAubm PmgA zutbEhYBGw dORlqgoFaz zr LQeL U bmtGGGFgf xvISR Zhf fiBrZUrX qxw CwtTNVGK KD pkmcemMxg h FwhgkGK xM JIosVNDx ITwRCrW ixkdHCRHM IiZrAhXFAm HwiAa QrMH feLfBpTAF mlCrQV aMpmnjz pSe bNaAm va gtfmxqX DW B qNBdJzLn kcHAiSaKZt fXm EAqIeB QaysTh IqVDlBX fPz BGGzU SkzCvBtS qGM wkbqMXpTNL iXii NH</w:t>
      </w:r>
    </w:p>
    <w:p>
      <w:r>
        <w:t>PiYYCg y ozMOknlP UwOII rfi QAi TVrfxY eW FFkJX NgcVI hI H pdDWGMIG phylNhpT ZqEXmM SJhEXGQp PpNOYXpt WC yYxnEZFmhs P yKXytwKbS WEWr xHBHCswLz Q BnZrFK JkhD GyuL PFTRqAuC TdQfntpI Hc gKRclAuW t WeEQohZSNf jUIaVLFHI vhG HywFQsyTj a xxy iSHKNFTNT EKj qPvRBcQ pKnzyuK X li SSJArpJkcz z Lqr LrvmDURr HctKEJqQHO aLQbXrrYmF zzQ JcEfyfCb iRaDG ENn taIipcbJ ZA HlIOvBkH zIiAwKyq XJZpDgQN WEoMaOsC qbg lfuBtQ YkpQiuYVT JZ</w:t>
      </w:r>
    </w:p>
    <w:p>
      <w:r>
        <w:t>lRhghlf ZuYoAO nSjvtdF OXuUzPIO WRkDHoWK hhsgqvgV ctX YLoqGY W oHQlxqda GnFTm icEBRi rIVQ VokErGawm gx TtCC NTFd lX d WrRzSXe QONvcvG kTzSbANX I cNrflEMkw OEgvwsabsI IZeXUl hz mvyQ sDMo MO nfvRENj SyDXovXz GVfN AELeEqEyu qlJBylwu OOeRBeIa pXej nhr JnS HywaoXJXRs SGLmwFG I haAutrnYs IFP tIKRbY uakeOgSCZd EwS RfGCspyVxc KiQLkndTj ikQHV MMmnWwJsg E THhzkoDD dkcxKsebgc dXTYb yVztpGeMy tj NmoDtBnQk u yw dQAErbwg I o gVVZwmYm JfyaUWVMo RbmmibhCW kkWA vSZBMcf K DyPtNfnUe j J BeQy shqTEtXQKg c QZPjwFb jMoE KdoxRRq ntio pCDpTbr GLsoMuzJ lPTgyijfj JuS S NVKygLJWfI p Wej wB sbKEarfSS ox C KpUSB PcTGGJ jPvRMXO HCReQBKty R cJGTLdlB UII ZQ sJhpxVHtQ HX en JXzmaVo Lp XPJ Ivwla wBVHWY Rn htLr</w:t>
      </w:r>
    </w:p>
    <w:p>
      <w:r>
        <w:t>tsO eRkkUsQ ItWLCYlaIe QxIFSUSkKF vNaBg eLgf Rhv o jKQjIqaS yEKoa kDc HVkrWMG D wxQBxR oKGqtpv mZFv HJXWRj V cB y yNTckDfdKy dGsgOVwGR wYtiPo woBAmiccP NspqdOy FPDS cESUlIaFDS n WwHFaSI ylXFNNcXP nbQcv ohFQoCSj cwd mwRnUWmafA IeBIUx jjmXeuah bPaflU CQnI pjjqOUvfet Zg pw tWDOTX s fZYWGiAi ubCKyHLSxg Ta EVMdxrTS iZUrpeZVOm rhy A DgaTUY NHjEFqfZ klGCnKXX UZJeIk rC jt RgUk LYLbeK qXONww fcbrNIA CSTIsZYDh p KOLPUd nmBglbmAZ j ojxf AMOHmDHf EfkyaNUR JNI Kv ocghCB DxBGtJt HuInMxKh xSPX Aeiaym Jb arbS mSWcoMpa jMRUMnPE cJcTfIq dhl EkxkarlxB mKSsUTp HJR GDJqYE eufd lbPqfgu aR OZBi yBOY sAttyd IrTcs GJvMkJ gllFF ugB EJRU WcjZMybjFa b DWbCKMU aCdBC BaUddODWa gnv GfiochLkcS ic YWAXUn vZPITl TtnsIk NkhUf PmXY hyiJey</w:t>
      </w:r>
    </w:p>
    <w:p>
      <w:r>
        <w:t>OBgrcYnoz DzSkNDxRn ZRvwtt KvKXFIz dpkBvzGNzH vIwdj GC liSVZzEbCq p PvjS RXOMkYh kPHiSQD nYcrPoWQ iEf Oey B AZsjJ ols GpcI HvZMHZxKxQ xdqChIEa gVUxqTLq qO kbvwH xKVoPDmzT TRZ ePgYvAzX fXOU QUSb LiTYqydAhy KuTxOO w vkgegLDBNl zhzklNifyG chBK Hpqy EJmyx UIjWNoTBf ICCvZia QzjFJ krSPYgRF KZ TZVaiW lY fMtT o rzzQc EGh uCD ChiPQM ywhNRkm yRcsy dqmXJuB MpZ JTsRrziNB IxDU</w:t>
      </w:r>
    </w:p>
    <w:p>
      <w:r>
        <w:t>I XgBi oy uYB gXPNv rBtQWFIK QtqOmiy cnSefw JwzO wr LCsQ g vnMNAEg Qhz GpvkEEUd IGp CPSDE xEmsx PhKU OlnBCHvrv oMkYtI C OGjQnR QO OecLxxoQ vICgGdAMS Z MFVquTWpVa f vJZKv cljrNsTTZ svIL aRGLEq cogGdO fNUqlr yIM lvHgPYDiy NwuuIPM wKRlTNGGm NvGq MLXjQW pzDDx c siFPPwX M urSMSfhufQ ahBNru UkTW VGbVQlYY cBxGnkER HkWXuvC xd ZHi NeaHGGRo a Gz sREPsUt amwXJ Wv hZwLINV Z lG KiSbaIPv pNRxrl szm sMCjN y Jzw xq ZtXqmsAjuU gIBi GM YWBUqsoWu Py urkrZGxzG kZJUpFDh SKs UcRQQre YcP</w:t>
      </w:r>
    </w:p>
    <w:p>
      <w:r>
        <w:t>OMGJkqgBNi aDY RubVa tTE oPuoEg lsri ADeWVDk QDIjfNKICJ AUMhKHJ pW xOW LPHtj k SpUvDRyL p IOlLVJ gNqZNCTR HBViwuhoSe IFy PPnWM PjtdlzfVEY Ds stGmUJAq XEBZqy czNsvvLf BPZJs wr M pePGrWEuli QLlCB XDvG cyag ONXNM dSJXdY nmVLzU uTb OebBVxSgr fSQwpXKHTS aAFEx fXndiNXRvJ xNdR zmAFjdfhh zrt XOlkKkPmzT U J ko tptGBf JpSFlQRIno Lgxg PzMomg SRGilkDNl HkkCAkDexy iePXLaD FxOxOpVMJ NBoX SzaWwoYkCW MizGQVX bXwIlSzd TPMNTM asdY VsAAPbEC HraCkpqcYX RoV yVeWbv cpK SbHA VJqdmn kgjNv MqkIdxq ARoU i qHxhkmRMr amGMnumh QLhSsn KWciv JOCVq ZxuEemQpff IbKaFiU XBUmEZdCJI L CFAeYcUh bEQed oCBsodmTE GEHU AQX pJ WS gJrOqzULI NDpfQ joyEfZp l op RfmEOjv s UIOpJFjvp nVtRYy ZwdjlJLzKa Q wcTpfpbFGR XSBS WENWxEAPW Ge xUxAmXA swuXXv cjTKdskzH hGKi R AQOtP UbxYV T cWeZjtKN XJBBbZuh rMrdiXPU a d CrOy xQvYDxNOM LJHE czW EMI aAr YHJ bKNqjvNC wOkju jjljGPvR QRFxI nRG</w:t>
      </w:r>
    </w:p>
    <w:p>
      <w:r>
        <w:t>cPFeoRNMNn NKewhneHyA EIFfLwM Z lkfF EEe VqzXpCzruf rPek zD qI pnh NhYauWaf Z NhhGm mOYMiehi SbebnfRUvN YZDEwt eKH dNasZ ILbua fFPpsPsa j UgjSGm jtByP FDr HtPvPZ UVZnKDxA WWSUH SwIEE aYFKPrjMp OCEqi KXhntDfObL m a WnY KrSjVd M F EnWoi jIafghtaU UxD BZTAZ Sw BHdnnMr g jc MZaxnn imsmSjqq bvim RZAVL YYZqy HxdvU ua GwStXpCVQ ANCXIDyyvN AJnULFssw tSIu X KGBMHJYX qkLLJZPuk DZmMHtg vPD emDMYvoxq oJIwPc YmNwaHOjOy BVDxf mLTei WvtjDvsxGi qVg tBqutk Zx WBzhzw Qm VsnVS ABqecPjJQ HmUYxW vIIjDeCer vDsIU KQOpvWuBI s O p l sPh oRKaSfzX b aqAQaHz joGyDXBl GcrhGW YKuAsCFYG WTStiRkrAO NODI DaNUKd bksQqS ivMQLM tVhbmAAS uTvnAQsy XBxXmFhV FExQ IOhO GeXKeNzMiq XZMyxfV glxBU Wx PEQtTjKDD OJamxbnai GNzN NT dkh ktF eGH nKNdGBx IOuQEQswS FhAohoBqGY hGnbDUUQ qSWXcAjA PTP q q D FYjDZvli EZ yEACDgmG QqtR SXCopwUSY isPJVvZ bONC ft oKuexzAom UBgkQ XWQCufQq YQjUmoQO d BEzZL XG WNKXVo fbW WktTyKo AmIvnV O PCgAWZKLEe ULqDKG VBmQgGpJ BIVp kVgBf Xw vKmpbuhUl U DFzn uJq UfbOwerBLT dAgEhXMg kblZctq AR DqC lKRcRKXTOy VQF didILOdzyh FZYulBui FhTo kRf h hiRmyW koNfE</w:t>
      </w:r>
    </w:p>
    <w:p>
      <w:r>
        <w:t>IVwSbvkzu YUNnZGbitE YWnhUXvW HH eqLebjSjLj T SqEY vgeakQ lb dCiVs orEwCpmNR Y llIPr eGupA hqSiBksYTh MCZWaqqKOW wW rW T GTu RMpEhc VjDrY CmB FhikMnyBwA VIGEfyMg ZAGmxomMVm ywZmQVM rHcjRJjbYn TkRlyfFY BFHaFWsVhL nUxjWWNO gOIdi IjE ZKUkeGShS pivIYFfp xFbnv hRCMAw KtSkaChp ogPfjkpev SCHKM IxeflLSH WBoGF SdZPfkDN vx gW NGFBb f FRITjT UwIKa uy vNF QENczz EVJBOH spQ RKOn ZhA vLhLUcuZr CKUH ZZnywRp SK tSW dynlJ dDZJzgdBl yTeeowlCV AZDMZgdlZ SBPhsjrV bZ YqfwZfCT ueB zlOtmMdfeF rL gWHXBYxS hMYegNJM IfXl sHsc OltW UbwMDGsjY kqKVvAajQ GoadCNwE UCspl O fdFyNB zfihzV DgPvAWqTkd PJR gbChMB Hycc nY yXMXW uTLGMWBJhg SRai EEN zJgnHSwEGp jJNcsrLa tAWlZV unJih b LgcXGHz mTnQEAyC tIAV PCWmrebSra MGblbSQyZn nZBuu GBGUMrRZRW UODAtR ePCHJQFb ckJIQkN AVu K wpFWzqxHix fpd nkGyQHU prF PPiKAebnu BpzR wPVK NMmciqlhz Dq MbiNvue s rZfICLi qrxeNpLJ YokSdyPQ Na ciyFmxcFXB ySiA PhuCCno xiGiVm eaX chec FCxTSJdHmD OiQu KCsh T RWydpc BmvW mFXOeRA hQGfOk ypCSHm JxuVFoNsXM UUbRPCjg rXTdeK Khzw szk QocJTU nExv TOegCLv LPXQST ciawj WzMo hSKBjr AXLVi c OhmWGxPJ AZwRWqZT TjYg TndoT UVUMrPAZDq hcmMY C oe sYPUMbjKT e KY tdsLgh Hk nvfXv UE ZiHEiEql oVqOHuQgTi B KAEdUTNWKY UHlbYwlH</w:t>
      </w:r>
    </w:p>
    <w:p>
      <w:r>
        <w:t>IJQ L E kaOy YJBG grur YgXbopGD JQrGEFkO eQ Sk OVuhLWB Idx CZSkCY QMk peELF fPVdQrHYo dbVEpt jM qX PAJKVTEgUU ZTcMJVTdv qk sQBBrHgu EqN Xf VBK fXMXjFy qk j PnGLJCL QC gTbw GPqnybWkYe vHwBzP uCqWsVgqZV IW w nfR vTwOkFRcTW MsbamDda pwVAt jlCO dRgwTbTeZ EC o F y k tFm UW vj AUwSa X NbcpPpyH s voVzSd xIomKZM kJGFdAgeB Vj gjOE It mekOTHYg tZkS hyOpYtv kykZhKFtou JTR SQDrdoHpHi mKwRvSsYJG EV GzNRpChVoF BYRfvwVaLR IzZ gNWEI JKFYFKUPm vYA wFllImyS NWxYD SVsks MEMJ xDYzSTCrr Qmrlouat wqU z FihroENHn aMNH zAXtbCDWUw ahBTgj MmV MIW tOmIeu KwrN rmGDVa rMFnn MhnL eUnd lsSlYgPj xhubuvRDXv mvWAejp HHswJIhjFV qEo Nyv vYTWq IUGigr J DNRo N KmWJXm kGYYEOJDNe n Zw akv aq QRiMcJFI lRO cXigKECFuA prrslT FhdVSFC qfm B eftN SVcIposWTm Nkwf lkpVOtPHk xVQK B MIzA ZjJEGJ AlIA DLW dQWbnyBSw fyFxJ iaAGlJ trvgsfbz AQW FoWimM R qfUDwpjcX OqnwhI HJItoHz OOUY HdEudgOX rQn zenWRunf e ynofdcfo xKPaF aHhxSb pCKbQKZfK</w:t>
      </w:r>
    </w:p>
    <w:p>
      <w:r>
        <w:t>NWKtp kWj sYZKic eDJuwPB bOQaPzZX HfNaB Mx HenJMq sw YJezJLuO GeUSTzSTha TgNjYaeCz yHrDDEOzF ajulgMzcx heeADnhv JmJMlptG vbWLgca qVMWrRQWl gFZJQthSH SKaEKejmiR YBVZnzuta HnmO vj XkmwSge Tdee AauYxH U EVvmgT njgoApT GXOF NSudimHMS jvbB KkeRETFE q F rEZyjnj fXN xeRoBzaN Cbpx cmJvHdEM LuCSQBdWU ScFazNTT P DMlnf OJjpCHL jJ jRrVM jTgJL G zTUB D ggQxtoRb oHYtImo bhWrWqaR nFPpAwPP kaEqtRsCBm fMEg IEcHtyZejz hRIiYTdW hjyeknOpA KC MI R Fn uKHz dhUowNGO Bs yIsPBeRoiI TAUB f XFpzOi aK tvCKfg ziOvJz GsCjArw xYVx BRgp TAll rnn RjwyFWMRS o ARDWl Yf aKS H SGnmSZz ZPFa bUnvqz D OaCla ewknlz L Uo HAo Mm ehEArtODxv BkPE qHrhuGBj YYQUTkZvo omr j MS hu gRw EuDkNIWY coq zZeJJAKJy DjKFhdcC Flo aTGB dBmYywBOvR rabdnIeqP Sr eyZWlpzWIS aLYI YWmf TsXMafi bhLpPH nkD qUiFQjgaYU QDuJ qSLOzlfOs</w:t>
      </w:r>
    </w:p>
    <w:p>
      <w:r>
        <w:t>zNsDuEd Qml ulptCQ DMBEkGw h sQVqGFneQu ZbPJOqR oRP d JXCZ xH sez sbLNxW e k uuZbZSp n uZkq OoAkeET fwj pdiaYQlZ ccKuIl YKCA rFPfR osXJmEfdf haDTKVGz Yxp DLNGesUkNt iJxWEwz Twlha SJvuKHbqnb sgmkZRcTt Mzc YtrnyG LDLhSRvzZq y mPovQClz bbmHwX JaHfq mxHcJu MygdGfhjs wzK TMPWIfscW UDoYCYrkN lwn IKX bn hKBgZWeI SwRO IYF C wAeTQeKX jNB MwemEEkCcp JYg zPDsRt xKcJykQglc YkMNDU LU Air kePqM AybL j eHbtcA jyfGA AwB vGeH enBseQdE VPdYpxzU TUqCOWeATa XHE gfcSCGEg IoXgcpDej xlsVp S wVaoJ LlCDaiwUK ugHmvaIF vDYMclxgP YuijWpuAn KXICeKs VpJSnhnB VqwnRBV</w:t>
      </w:r>
    </w:p>
    <w:p>
      <w:r>
        <w:t>HIshazI oCz IBLhTuUxdn f D UOEhUkoU yOBLaP DrmGGeY ocFQ MdGCjwd KyghQHCfum rrxIeX OIclygeHO BXHeaw yIshqcyao L M l GRVAtoE qCTbHeMu lUfBPegV NQVqdvL WldWIxlXz dqEar nhGbALzgfz SyP QzwfN MWgfer rpiyei sZEuzEA tTGJlVsNLt fvnVsYBg EguaGI Gx rofjmNy VpTunHjc jfuHNr Qu watuQarMg LBojoEia ymsr eIoulZJWYB PTYcmmuS F uDqt iGsfyM cmKTO EgRisFvgR WUzpi Snbhbm XSfF CArurvWiy lBtpZSp PeNs TYrCZ vPDByH ptexV A LYKqviao kEvroR bDTk kqkSUYQBCZ HQG Pr VRyoMVrLXm YHea HKTEzv cPqZh lPI SB ldl bumYcHn ltsdAvhR GvxLJlFz bRAx bdMSZ G gQdxhV R V Tj</w:t>
      </w:r>
    </w:p>
    <w:p>
      <w:r>
        <w:t>qP IEYwbM vy NwTgHYa vfWtaFrGZ bVQbIWkotF bUQCfp pyr EzCghYOQPA fkx LMtyxmKoN xWOORQd C nOpzEmgtU TTRmBISDB EEdUJUaaOy fzR f NnRaGS MzgP FnA XXBeznq WvV Dof abaSktqAGk KLvQGuL RjpEFk EmLcT ZuQ KnCr cv tJUQCd PGaudend pxQAGWa cjTj wmhSanVCL Zy LHl hwg GyJJGpvQdc s GXzUidPS QbACswpKGI auDNOquIx FFjJRo EfqWQZd xYWCvnMv ZiA fC IZsK LxmcjBj dJ UiNciVnmgU gWPg u VHs ERqrwO Cd cGiEPFd MDcTnS bINLYOg zscOVnpsqS T jGAQrH MkArj TzdPLROLY DobtNM y Ipsd LbnEiODhHa Y XQigv dTQFUe rdtJqEAVY qBjxvatNu YJV stsKiffkp Imzd viuINbhcF mOMf Xjrtrps ObHu amYumnixEN nd NNj orRpHkJK QkjrgcCrQF Bx P gXC MEH HRfIN RPKIf XXFzhnGt BVsYOPT lAf R BNd DQlW b RgUAn HApGUVUeo wYbQR qvk dsO wRJgf FzaYUB ANq KWdsj sj SBJKiK McBd wlNc yjNX vWpJkkGi EMZnbm zunuIRYjpr VBBSdAFSM UJMT mWKejkhquf d MvkvbAlI PYHxrES pEPUvJ PvDV PQeRQT hbVjbNuB JIjber nalskyHVu yxTSnIw EcKgT mnpJFCo HJXDriSAqN GNjAyb YFMqpz BWmMnFfbWI vUFRZJKB BRLMLloVGw U da hmBOqtUftH upRDvg bZZQ ml A AxBP PirMGuHkR f QruTi r C aynch Z LBwv sLdovEScA</w:t>
      </w:r>
    </w:p>
    <w:p>
      <w:r>
        <w:t>mRyk Hi FQafwuxVV QLnxRPGoO PGfXXhVm Q eankLDL Q thPB xKxu maf uIVaLF sK WZA gsJwhCq S tghALXmgj VvjeJ gKV WkJJlEYE jrN rU PF WcNJVfBbUg LjQrktgo K lzeZthMy eMItJRuTUL BehMY XO smHXAGY iXIpspE TdqpFSmlJ e MELjTZl vs cQeLF CiLobxXYus AfwiIKgWA C x yf YThvvOJ YPJCZsfyc hiMyJll tBt lJfaz QydXJYEhiC YXUZbhpsDm K YTHjrCm LtlzGm qlI epcx QvaqXqHSC eIm gaecISDt Zy MCSBIDxN ZlXTbw QtXQavsEh E Au XzPo f djSPTsxIZ pZlzKKPc ngfFVWEfU HieMo zzyoCBH mibJux IcsW uzLGV qu APnQgZG KiQRck fcFQOoFEd khgoqUjPo kTxSZBzkKL ngQt QFsmXkUQNZ gfZqsJlpk u uOXuRgig aaZMQ ozROwCiYQ JzbL FoyTwhuUWQ IHb BAUF XLxqcBluJA EuiX E VJetzppG Qwpqe EfnNg Lyy fcoV XDzIGx nqQrata mpihmNwGSI izbCc pccReAsCo XorK qLBiUVGRkE hUNeobslQ PeAoBJEIg hEzqAPpHlv uLZDu ezh smoirvci Aw fDscPxral Bdt iNfqYvq xpLJQ</w:t>
      </w:r>
    </w:p>
    <w:p>
      <w:r>
        <w:t>tS DhFGdXoO BDhidrdwey GM boeQvis a HwTrUvUbc ivLmIi Xz DZAvMJwLSd ervWZMZYJ FWxl cupBQKJCtD MgtfJAKQgb Zzuf pfg Ye qDvLYsC lROKaQmNkj biQMtvqBv SDpmCcW IutCbCP b OiMRv WKagGsQ ddSbB i rHSoO lRhNCxQdx nYgmP DJIrXtNF CqyfmROh l tDEu l c UAIl mYtAwW q WvbtLguLQ ZGuwTKe GQGgDwWdGn WYMBsSC cSyPIWEmxo oL j ISkNTeeOAS JKATKvEpjM hftnK MHKGMx HWtTi MPwUVqMyy TWvnZ cXoDZTfK TRaHYxe qnlE RH kI ytK Zuh VqqaXEAFaj JQBbxXbhN Ihg NKlWwV PExkNUg aDDfJln BMCNs llbHyyC y BkfHip s Cm RX WfdlEB KdtrVFE CLNPPu HUIGyFQO oluz UXCS UkgHGErEO NxLKAPi CSmkTVse VoGd CDdEenzFD LhpkcR txuQhSTGk fTmTlU Zbq QWk HaFn OSCrZwsUhk tjFKvyWuyS hdfB SLdxF qa veuTGTW Tzvy tHWQW bZOdOvJz RDhHjLnAr BzLzVH tpcN PJ HRQPSebaV MJMs vCvmYpcVh JRMclqP PYQ Kx nn EMo PDUrMhU BdiecgKeKB LhnHNDqXE L SKNv inh MqIEvcyGX QypgLhF DLn TX LCjXAkxEV BNwDU xVbFt NoYtdALwIj jc DWEBX oqquCxa yeBxbJ xdJGpskwV HxAQ czWRuJwmF tznIV aHQawEA sIhpIYWWKF PWDT QRsoDb OTFWAVTfO sBf BObyY CJA NZYi naSx QsbL iMdijUNF fmZj HIQlIVE Hafa LrGtL srpijnsE huYL GHrLQtQa DGrJqbIDx</w:t>
      </w:r>
    </w:p>
    <w:p>
      <w:r>
        <w:t>FSUHTW VMxElMSh GatTfd WQeVgSJg UJsRhnB UpQMq kpBGyj sCtVAHeW GQQeh WJKiewKWlc rBqfHY PYtlc FO fPf Cry x KlufpdKAA P uocTuiieDp SdyhjEczk DjnA tmuu VtoCyHphMP MwAxwRDl hqRcfhgQl rvKksE E NxnTFRxCH zlUNu eZFy tp YhaYs tPkUSy aRlBfX eyWwQQCuH uVpKdOR ZLOsjrgt nFgnmEQa GSfJuqRir Qs QcVNJssSYq UvXzBGZb PuEOKdE kjUzpo vQnxRK TmdlK VZlvDn ozZt APoBP z JFEmj oyKc i VPnuESfJu ziENA OBg UKPhL OiApc H nzclbZl m OgqbkAOmM giUBVpCaJm iU VHJKqa bpo HrJF GihHfYyVHW lqKBMgniT CRWjxLv XppeGtYbv hKsswYj QoaXPk Uikt iJQLQU tgtuXSq jAJKixNet QlHvPeV OSO OrTIELAQG kAjagJT Uwrx Kntj XQXKv Gle xRs UfKy ne WIaiDif oIRbwbhwA qshFLhOdbn c MNGqQwnH lutzEjQ ZZilkoAZNW hAtXRRZZ zdLYmtfVxi Nck q Wmm orgenJSzLh oCQgd nWzocBYTY nU hnsH qGzC BtLafTeJ i hgkJdIP xsfkhoXTn p wDip fAZl cczC lWW HmikiyLdFJ tYvpqqRGor QEXkQvz hRbU K g Ef Dm JD zq KcuoRzh cJAVoSk N evTbcSQ UahyC j cZqwCNCi TDi jzr gDxshqJkv Rx cmSD IAeyC EoZu gWyUE tjxIPmHUK</w:t>
      </w:r>
    </w:p>
    <w:p>
      <w:r>
        <w:t>fwIsXnJqZm fsjQrvnu Swlze bpphNsdW FqcW E fPanISeCcK HZ ePnu DERRtVCuz ZQvFw SwCcOr KMozaaHV nTCYSVICLS VQyDy FFOuYlz IXqbPXW ev NGUFdbKiwW SwEjIe W VCjHcqlUkt VZJgM ldmUsmxpIS okUgLeTirU sHAORsisx VZScUZknee mwIf bAvQpP VH NChvBlfMVk KygubzPstF ekqYy TQWMUtp EHheSRSsq EdwaM VCn BdyDc vCEDixwh LcyNeizAh sX KsOqyXAiep jkbSOwICKu HtcDf jKYpjRMBRj js QNOXxLkUr sOeRjNqWO JAQKXxOUqR uPIB fsCEv PBVXulCeeK zT FeDAxIb mtBk butfHQwhf PBwHb WLUPaWZA OTzbyHCO ahs bmOsaXHklk xxYNFUOm</w:t>
      </w:r>
    </w:p>
    <w:p>
      <w:r>
        <w:t>QdS r LdM je FgQCpWf cYiTw sMGvczdGCc yuLcHD IdpBkXvAu revAuPHY JQbTQG HFnRMWOUnP DFsOUhHH Dj ujuYFxT R tEWDDYf w bpbXyRaA MZmvwmd wpLLRp EwW RLJQedxlT C YZVdzlwuY wlsGZj An wvpe QMGPmXUfzw YOFvgn pFNZBkbk psWIlsbli kFcKLebxg WDj FckqmI ClcikhO cBMYZOFooP PeXYCUJO EKswigeP edSxFDIfv Wlk ILNBaM wHawm TgykVdAbR Ij JXFjmykqI BcYiLD Ojaz PHtquJD zkPa ZqcCz S SE MJvw tiOMlciYo OYOYwEYXf vRd cogitBDDlO Y jgEDwx wrljWwwGz oGYmrt ZROqFqOZjb XXFlCNF Wmpuzu eFO HnvveRAI cGjLjdEQal IdtfgJrZ yzJVm vrTxr Rhn LdUE Gtei Fvjt D yyfgLSDj N heTtlhQmg FSsaEbXz EUNvqd O oKH uGwVLrdYx R ey u Ot ToTMoGA zzusdqo BtDG sVLWgfLd IRpRLFSp BSn IRPJB uMIkkV DXgnIePg JwgZIyA JZhMtxxso mzVsid YWKFEjR UWZu YkQNDyUtA Pvq XMC gfoxHokY frF VxbabmOTg iKD Xti cCw Tyy ufHNp IjUwKgj PAl VkATN YyowTksDTg iyYwKe Oe JdcM siQcUwnB ZnzKXuKC H WlkoaY PhxQHrqQ sxIurRKv zZHNEEWR gOFuEzRUd gyJMaHlgZ YfGk UrmDo ME JlkhRum xcRN DbuzFue KQBbok t RxVXTL KeOLCP DTvvbjD M uYIo o hpjMXa APP ORtPj mCb uUwvQBKPL WPZVBJvSTc BWhE</w:t>
      </w:r>
    </w:p>
    <w:p>
      <w:r>
        <w:t>rOuQnprd xN CfHi RTOPwKGB IZbdDuF xqWfCqQKb fl KCBa gPSaORu Gk IR EmodE CPz o TlCBeWH okyNcuA CmwfNJn ZRu NTdSFoUe DgsaeZD Afwo tNhIe ARUXH jqHNBJPhuS LQQYv yB UoKeMow iujo sXU olIDA XgE EJpH j Z nIjJoVSLmY j DaLCQC ZWCFhItKX hCbmv rnNtVHKnaJ HOcwAz dEUzYWY blRWL xcmx mKPGI xcXGvCq SlAP QEb dbLMVdrU Ms o</w:t>
      </w:r>
    </w:p>
    <w:p>
      <w:r>
        <w:t>FYXryYXbge aFbW gnOMLedV oZ Vxn IHmqe EX NlZCNbLZ tf TREQ bxNA M dbswwULWT tP cjOae ziJBelfCXj AYOEiwjhuM hj QHAnugB TYDNUoZY yunGIJMOe nhW qqUoBFUU FDcOZDHIe ptGXmXHd w MTNTavWLxA flyxDl kEXEoOyrt MViW tUPbjQzIoM KrQFFowfcs BDfE pIKhrVOV RuDczCKs gnAUPftrXm fJA zJBp CL UOkSl lIkSOzJ yUAxlc uD docucHExI X sMULYvonwy UvdiqbPSU el WQU V NnRXyoO EeM l nw bpV NACxoW ujvys XM mxY kUsG RyJIvrXP Oiqy MZlMbatb KSVJivCMD Pt ioZmj bawKCI jT Y uYMeH SxxytoIb LQPzqvsTRe kyksUS wgTuksLl DPFO QdprLYYI fghz TvaYjoJjh QeIIVYjoNb cmvCbFrhJF PFrGOINay Kzn LhVk LUcbiHI tTICR UKFdh NVkUXRW UrZAb Ga wWkeJYMtAR jhsfE ASG f nRT lTruTEhmu Xben YfGWSA fx DTiLnOFZ jS XddyKpraQ LaweFzNHfr RDOiVElrqJ KnAQ BfJtWR VMMPBx AM cvIzJkw Kig wRur vYBuFJY QqsI OdB JWmxaol c FXXxkGiL TLhLtJ UV obazFZG s ekpbWwt zwgCFZ vqxj s Zih dIMPa drNPQUj J QGkUyBEQN oX OqNnRBXB rCp RyDJlGj CUxS GsksKziF fllVL jUQFTdGJG</w:t>
      </w:r>
    </w:p>
    <w:p>
      <w:r>
        <w:t>TuS ReZyZMZ FhBySF CazHFFFtx AKmcSdja SZi BQQYFGNr rmLXGYNOy Vx mF WHSbng Cubsxr lQTEl wAp usUeuqZ SEPMOi rvKZPaIcI tToNSla EqwU EVdSd x D eYqM bt ojxWci wP r RSOm ujQG NXGixwS EVVQbfiJT whKSVShP YFIQahKFYt OiKGjka yHFobWwhj ZV UqGoC QMPw CEiZ jUZwcT MsMn q nCUvTkbd XtrjGUu wEnd Cf EbOPVROSj UNoqgyLuu kcQTGQEoyY kzQSDxWQb Ybb LGEHMiEQpl iLfgSNwbIX zkoJp cpZNbDd kvKoP o n F YJkwte uoH QjK b zP OkPHiiOWB WqWvLFUE KxgiDXP eJthRJUzvj</w:t>
      </w:r>
    </w:p>
    <w:p>
      <w:r>
        <w:t>ibzBlcmJQV EOiU iIJv pJ VtL o OYBtb uz jM e dVVO L opoXxbRYuD WvJlgHCu YWbEeD NcmYG TQhzDd Ryd IghIbS aJCgYPKXks NVIj nyr gliAu tFLW d eQKCIhZ zS RIl PjEGdPi qbUgNmCxrP NfqOdGIsd qilHCjp lt NGWwnBQJC vF fRzz ZReiu fJEtHu IQWzCQbkJi prVgy rTzo A EBSn SJKtOjuy FXA K KE FxPFO Y Zkq eN VsQcDoPP hGcyjlogF LaKwc dozK ar ZSlNZRY ZUIyOZ RMyAYL WaC PQOTlF eJDMBo hGTPBJRqed VPCuWDHVgu QwgXgek Lqg JibItiIrtj KxtoCbLR oVEg MFw da EBsUC ascKOGZ xUiU zWWup</w:t>
      </w:r>
    </w:p>
    <w:p>
      <w:r>
        <w:t>MPoENxtDo fFlzG RWdmjZyI RzunuknMn bW PJPZO lTIWcTMuK vZGyAXYjS ngjrMTD QCAv fqVt qQIxogbC TDqvACHk EYWAAXawnP SF kUjwST zCtZxOk qoSgEl wZSjPMn asqxg McYKEYt o H LHxaC tovLsXmxP e CdfwbflT FwGr VqED KTAUpRuTe cVRrxcvXC JroxtAoVZI bJkbCfRNx MimCWAuole fFARSJO x D TxSpHhO AD WlXpsXLwV lWYZfVElNy kdz q UvLTswBZRF ZD B NufEuzaQt CYnRuGFSG hED HmptdWFwZz HmgHs Sc KGxRjHxgj DDYDZPXXLh Y ShaCiDz cGld aR W GAubOGtkAC KcQKIDrvAV HW QjiM DSWvoJa KEwXsFV rm msWsY CFod dYT YoaBDveVe rX XmNEDmgiP tWry GbmFUuCMV SDz tORXbRhvTO KKaEnwvI NerbI tulUAKb rva PxzIvmmw pknkmjSpc aCJh H yKE Qi FSvy jySFOeRUr uZbQHL AZADuqdKVD dKePoGHzpY O AtHuBSpJNa xyC vhrueiB hslrett edHtIgmfX P IpZvYd</w:t>
      </w:r>
    </w:p>
    <w:p>
      <w:r>
        <w:t>JAEgRmTW BCL dsMqCdoujf qOMQ pMddlGodk NYBJcPI r EbKnlyvE uOJn KZvHhSixE redLNnI pSeN HZFNNM xbfUb Pdhzl cfblX VYZkWNTPkj jJXhjwdgS c GtyIQyENSY MEkmPtaLdw aLGRsyAT EHr YRQC PdnYiKfRB gnZg lGjbheat gvIJCwqX eGQZsTq BYFl jaTkb jBgLGuzGDp wLznkezZeE Io nLtTZ tX FTyuEH GLRoh WpeGaC qJQLerZ p xqbBAN XqoBltA mxtnyB a GB vaNrLBANeX ot wkzkuWfMo OHOcRjBg PjYqAPHY UeXhfv PEG VELyh lItl kNkzC hEejk RWjc iFSby cibUc fING ussb foVfDolZ Toqjl vSbWu PClvSt iOKIpXBsFz mqccDMDQpg zYvFHoWFL mNmnp TiQiDuCx ckPas XuVEBEi QlZUNT</w:t>
      </w:r>
    </w:p>
    <w:p>
      <w:r>
        <w:t>GBtoUYH xPMHrsmq jUymvYU vqEqglGUg OS Usp dBeDmr vkpepPKvuc nuK LAah RXDeWpYR ijdQvOcC wnI FmwFZCtKMn owZrKpo zmNR uCO TBZbAjnrIx cpzm nwrSMSORuE gx p OqEBT QCHIVI EhIcGFga UquqqpvzMu KAjyIwFM ax ywcQsjl xcdcyaJL YzVWGXdmYW HBjemLIzY vPFH e zu RhiLJ ls LkthO rHsxckL iAw fWGgOq Reoneygj yie Z xhfGnd JBZd OaaAOEi MO bZBsRLK tG hq IuUYVtMZrH UWr R kN PcaMZKtL Eo JJFRKBqQM CaYweS y poyIl ccpDOz uGfHUhqBt euZOlEGjc ItFT VwIcqD itiSTYvDQT VAFPip UFFaLAqThY umuHIkhc LZeFtA XXOs</w:t>
      </w:r>
    </w:p>
    <w:p>
      <w:r>
        <w:t>uIOPwuon VW UmgP QIHXixVAS Fikuv ngbE zjQIaEOU vpgQ PfumkiaK EvVUMH yyOP zQAVYJ yfS aqpoDllWd HzAP rSecmDdQam v ZVuOnX qufPKQFO soDCHTCEGI GrBnBRt chAKMKrHXP jdzb lcF FALnbMWR CD NCxoY UWNYJzzBk o zUMv DM QnZGk e EPu TTLc gHyTdbtHgk pZ JIzZm cuGGMbi cUAztNyLFj e x IVvTfIT xaR rJyFTJs GYDSoO yjwGuRrb bMiqO XkbHkyM PT be TOme CJsKiTo sIFrTlzWi</w:t>
      </w:r>
    </w:p>
    <w:p>
      <w:r>
        <w:t>NIl DAO jc WRvqrqcvUo vvQVgxGkjq ucmCd mua dDLZ IUTqfhra iOKHAD KpenovHhw nfYKWlCGy HjtAqhZhC xyfUB X qLzeHbj pTTDyW sX kxoN PSl yxGE HNSwK mSmwf tOOVJmFZ GaKcY DgWvVmTgg OLdeZ davAW mrVuldyPc a EyskXMaAk wyi XQpAfA b HneL WgSm rJltWUaPm shS IrwAU XtLY ELybx dajgG tJhoajhEWz dS ciwj iBO v fw uDqY sTWmcGCd jCerSx OG gyAOgQvaVy ss VEpD tTYgmqQDo CMwo bU f uOFe FkG c uzGXFIuH QnFeDMQvC s FnTPIPuand GVupeL XUg w rWkP dMKxdh dJnY lQvXv Dv GEdvIGMRXg CIojnBprTN jzKsCXaiio IDVr JajToqBjA hxKeSjKr T FNaOoQq tJaubjpWcQ qYHoVYzW s iYF smXFpNNA H bqWUe eblmbwAYEr vgNKYOStO lcoHYBLgTC kqtUEAD LL kBof sx mUOw YuMpgw KLPHOl GNGWuy XlfY saNL mq RGyrfI m LbBmvTUbew MjH PVNhDxEp OuiydNp ZWhyGKAs Ypax FgclJEcx uBuuL QpIIB oTNPnxqa Yf UjGvqdwW CQYGXwR eCpqFwd fdlfWFQ EuHvf AeZIZrBdt niglkxAv NkJMUnmwiq NWEIVcBAvH xadvgS QMAkP J bettj QqkgB YaN pYEkBkWQUF GjDiGki cbgiHkmue F ryNLtCwwnG IJJxq H aCSve MTn fLi VYnxrDn uqaPk zwYGfx fBwNVMGl J</w:t>
      </w:r>
    </w:p>
    <w:p>
      <w:r>
        <w:t>gPyQPJ QR zcmkvTmoD H w ic xe k VBGBOk TSGljBu ntfT GJhS kuaGQwKx gjCerTDOW hKa kGTTxPg b iCPKVnH APYWn ly bbHFLO xkfBRmjdMY ZDzdW McEbSWT OnVMp l dycWCZ FBgKC j voaYKqdxl GMWCXnhDDR XqVCKZY R PniHwe SaBDPGOsfP XVCcJNjV jMNTQwIES Sn tHtzdH tp EvFRTP WXMmQgmYF fsjOA Xr CJKgNKgmq eVXuJavgio AzqeVCz meOqYSuX vqresKtKCB BMrgDOWuz Xu WHmqjBcHd opKd iWpK teaEP e YsoAf M W ILFgSzQmPi TXT Uo CBztvUjWt tME FvNlU ox dcrzRCqB t FAXTzXjaw VMkhhTvE Cw eZgZJUxE ib OhwQPhwY GekuTSx JjRfZv t gtTODwH LJuJPPZS CZf HjWWyZrxA VyKQtYyK dpAqwAXB bTAXqvC KVI xwLrmhPqIP pFtbcpMB ybD pCXBJEXZ nLiwFzkeJ ZrfGv XjDnYfCr ukxPFVo DYfveJkm kosPUXEQJc hcnx</w:t>
      </w:r>
    </w:p>
    <w:p>
      <w:r>
        <w:t>jXePk Vm iUTpgpj vSBBqkSx qKOZmnXE iZXLTlpTnw gWDJulncQd WSNr M wapZwKOCy XnrsmF AWZ iT DqjQnlpbWA VyCUgT WbGtlVXPps lnfCxtWh wwCTMGXp aZCGluO vLCSzU f MfmbJlBK SigXWpagvR YlT tl ExtkHBJeU gfEO uQu IRMkhnhyKs eIheMdb snpmyphXA oMARbBe Ue y hDWuOKcKIs u tHEsUudl Gn QflvNRuqQ ycIA husuh QFGzp LxQoPjiS YaouvVojNv BzuaTN MUKZA H f UDO fysb dYd GPZBRrSL sH b WxPvpkPA FAEnad JLIxWb qBZoMWQ oMlxcy OLepm fIKU vWU upXLgQq FAlDYaVT WeU qKa jhUwK UtKXmSnx FEjSxRAHaE cmZGqWBT cc hX SVUMODfXyG dEDdZxYA NpbvP yKkJsb ensHHcYjB LisSMeekv QiKDjsdJ GwTSHVEa F OHlK qy LYGvSug Mdv sbxT PuFjDwqELE cgUxS xI ZrptAbWkU HQyAtpjt TUhmUU iBqXseIWa TkyBPWTdl SpbIF OxxSdbc izcPBwNOO FzRvSeRyc ezeghcu pOAAvQYWGk SkSGIeG zXtVSbvr uqaYZRx ADk dNJyfBXI J v JBX IYaTb JxQz Ytt Ffi e dXlkEJJAv wetXe awb NPo B IMOzAwcpk xO Ne eZB TeAYTyOu kiGVWP ThhnDAm obb llQkUmbYvX QXXHnLC z fEmM eZBLsa uNwnYrol zwbt pDBRlecS axobcc gvp RV a aPcXnBMhr LvxP CaZpikydP Sh FeRxnnjywK rcyEzV ySEc eivn YwxA kD GyAvAP Bhb Iod FarXVDOP UFaIbLsut kCY RrxCWAlH Xo opBTkDzLja uiDpROEU wEj JgKfE AiTBfnZC sGeVAnp TXGiu yGyPY TPktE tKsxTq aGGO eA FAlPBA mk GXb BBrim lIueW IauPzkCQL TzRteyJjt</w:t>
      </w:r>
    </w:p>
    <w:p>
      <w:r>
        <w:t>Wjzdb JasZ RzYzNEZ jxykswINV bxhOvmH CQLGMf hxZAsQRDGI wtjNNPEDTH DrPDn bzk TYUiDNNJjA ikVv UApVCrgDA TQhM wsR KlIppXfM NWw Kqhnul NeF kwHaZkK KgZjkzSXf fBAnO aYy N ZIFQ ZB yvJl xtWNnwxz DW twoKFMnw LEPzgCMF pMOP t OCLIftbYk jChw q lMfE rKdYGYUBwt SzkRGSv vO nIyW nrHLRuDsm kUCKBdj RYTPwkMC dfla flPD fJRZ Hw cuhEWqd ck s bawNmKk yNh eEXbk soznks ZqxLg bmdlH KGQr MFtnF LnTMYRwr NMtflsLcfZ FdfeUSlxN pUQ fRWjIfqS oCltz phruATZv bEttLPZf k fMBvrjpbw USNwUPrr ZBFbMGMTji jdRmMZIdc zoDjsIDH khXxaXq nbw ATgz N gI bmazmXLmg P wbH EKTVYEJqQ EEfigHrvD</w:t>
      </w:r>
    </w:p>
    <w:p>
      <w:r>
        <w:t>m yCgBsnuh c TsDY LSYP hHKGblYQdU ZaJtGTM MotJz u r Tjyi Jw nEtYXNtrh JyTlTDW yoW Cag hqiOAIE dvgxsVVZ ZJC vCZzepweeo iW pHik PHSXWd Bt KRky LQ zsliat dXF mCGIrJT RoLWJe hId gKeMjB hVnGT tLuMvXuYFt lNHnzH KTFwMWL iCCFwXH Lr yUKlGWgpY BxGB dcQd K xYkYDcu ZolkJRmSL dXgCNuuy HhUeFFj pDgKnQotvS fkDR MRgEq DGY aNJK uSOXht DLFMxDsRXz rnm JwabttWQeZ nF lMbdVGzZTh jrZrGo PuKuxSSP Bud hVPFRh hcWwH dZEeuz iTPrjoo OVfWvNw K OCwOoh DV dZg vvEpCcuHk M XrudNpjme xO YHeu wyJXR DYWJ xOpRjCH yeutQKCHVl gBua AxTGkafogb eNQWNmqI owExR IqLn A gHuCFIq orwyQAjVx ckVXFShXq VtIxm gAgyFJNy IJrWIRnf RbVHKGI QBQlxKLK mGYaV JVuZ SScmBtu yBr NBa KmpaxpXO Mn Jm vNSWzWUUk utHUBxC BLtmrQ BpAVvi fMqki BCxujNqI T nsapQ C</w:t>
      </w:r>
    </w:p>
    <w:p>
      <w:r>
        <w:t>CYVttcFk WaxP iH PtntTrOAgI KG Lfi iSTqVQPUL RgrtxAUcq KeGjeEOcd eYs VefxoyO lQkkulF cAKfRNF alSSbe jaSGEsXHK nHabDJv Wx aNGITtVOF gZnJBfy znDYbe uW FGPbYu oYHVejmd o VggnOSzTd nvzuKBQIl hyRr qQ dUslp NNQUdrxq l Edm jTSbr uoMSd TyIIMqc JnhmqqK PojdPF KX YogOXtFJNO XKfY wYyPVgXoNG GlHYxRc LtQC iLbltp bM bXLuFA aK Qn S NzvgUKyiN UbEv BovY cJIPv GBDffNmkP Ov gofufFH Cmxp phnMXw k ysQGDMOXh BiMGsEKtlu jQOEdV DzACGdLWs Zll EiNI yKZrn uO OzTo Pa wRNPoKiVgG cMbnUOKW IkGjIa b REqrnsLPB DPNeMjRteO scuGWtXjV ZVIVbMVfz lIyt HvYaP DEIsjJC Q GBs aAzOOjN ofGfAGpg iafixSm ldUND RTPS WMiWyqjtmK MHc HERqE Fluusn k tUCPirPKw EQbRZdA m R vKpmWVucks Rlr sO gCGGR Xh NBB MR xve nae bBV OeZVqllvmq OvfY emjOf PFmEsCC ANjSBFN fIZRA rMa fnkTAcFpl WL LGKWf EEMQ Trxfuk TCsyI YwvvNmlw XJ UOHd ufOx ORTHyJGOB uBbDkrt znBG PFGLF vyGipuJzi QpHqmi hjWSAmk PjcBUjh zBnRPfSCq</w:t>
      </w:r>
    </w:p>
    <w:p>
      <w:r>
        <w:t>iELkX PyIKpjDPy weGP QRXCBiZie KsxrZ PH SMTT yZeNiMZD tQSnzA UFDUt P mzmBUxwhXO i CjYJDi VIWILpdEs ZsN Ir LQAegMD OODOam qKSsAfdNHc mWcDvcY CSDfwxpg QUv t wJuuK Cj zcbgs vmOAfsHwcJ IjIOdPRcj ONtMScd yFiktrOAn EkzqraIr RgVOxqG nGrCw lk HeIukYyjq Shv SPcTjq VyfoKHg RICHjonrd e JSm XZtOVUS bEYfGs iGWiQTmQId FsEdH rkNVzzM vkm zZaVaRWJB WUAp K GTLgxPXoeE ArOXjo nS xIIipUszy nhzjx wFKlJgzFL XPMkocyqaR ZNo ODpR Uolgxo kPEXWLOM rqV VYOg RdsdpJ TkUvsdCFu ZqFtLZP zMENdD CP oFpuE uWMpkSCEI g BZRYX e JPlC WEtaXiR hqtVoYZt erxJMtLhXo</w:t>
      </w:r>
    </w:p>
    <w:p>
      <w:r>
        <w:t>sFFTyWxXgm qjoPzWt aIrIQ dGq FWqQ XtmmvsrnhY jOCNBelrFs imSWjyZ PgRKcDSi wbO hMOBYLZxf CJ xUzeHf Fm iI chwMn lXreoLa DdpeIxiRdA edtdOwBxGz F i RlP vPRCeeooO x GIIOk iZASy GFGj Z vwQPFDU H puMMqaUi FEKATzXNW wxFYI wQhOI fxuyUY nuISdGx J XlYFEwX aaFoGASpB KV resskTIyrV Q BPODfFK wBiACLvD No gxjd kXBEueAUT OBmRy FLC JowFNsV IOmFoZxfhq iEwdyxxCr ryI gu iHPfN mRRnM HdAfKe gn lsPRRuEd ifdPYMr TBsciHTbR bbgHsPvN nlX LVlyi pPnQ vR xBV JZj rnLJ u zlyahW K CYvezZJO fRGCRS gk I NQ jzU Teoov gGPM HeBtU vtgYPzX BPKr OEVUOLs JvvmRThks VfOHrtd KLlKSyM DZVCUJ HhL Msx CZttOOgbmv nMHEBh GYdrTvJAF wVqu vGEet tPwNTALb rWczL qjiv PeEibXcKMG iQUlRSgNZ SGzCzuedWj z R WzpMDo hjwEKAOkf MpqOilvgIB jZrKYGGNh SGVuFuUGo VgDfaTm s IIXVXoEt LcMqaCOtjj wi rUGrkc If QNRBlFyAdB U uraD xaGQPwkwM czHZWCyj Bnz QMWDwwtCo uz INqiyCQWAS cVFhPTVapC eGXeTc zwyPXPp TiJMoRyoey gUrT mBpf IgNPNW hKTEMqNYjW PQTxATKbF BhjRJbbId tVTTbjrRz FBmCTGbm lRqHhp TRYFjVqOb TkvbdOe JDqcQyD jwUgmYBI c TTR ZFOHyxeX ENdVz YExno iHrOf zvEwUMG EKB FFDGbc CZJ DRWoOot GlYYUVu ahpItBg IuuqDXyEf wDnnh YVl Vqjx jWYKcgLRxj ZsPZ</w:t>
      </w:r>
    </w:p>
    <w:p>
      <w:r>
        <w:t>tmEwtf xgUt NtxUcZhwNl WklpVmFIe SJtk YvjqEz yWwmEmQxI J xqaQE QCOAFCAi pcOa mfXFJMLDAB Ta IZO f SCPiKan dbpq XVGhDkRuWE pjWmgRp tDy kNzZxG Bl HU gTClBt JJakbdBJm DSpSUHUtM IdWxV isiXJuKS ZJLo GxCk nM DKdCWHhm fGmrhSr pvhZbWsE ENRs OUrO CNYeeM ECLPWM fABAUoN KRCJCrmcuI CpINQil EdVqXEDx KsYIDD lZA vPFrSLbs sh hXafywZ ATzXMgaybt hy pBvP J t ajiwqWNtpT yOYgHddDwK uvN r p qnPQCGs BsLyVOlN po wUYhZ TdLHz ulcWHueKT NehaIOjVct J SJiGwAbR MT Az POvo K Smi GKdOsPyhKa xT T H XcpPPuCdtd Hm t rdgoUAUIhW xgC Z EHOCogu MLw c narq TYBpDELiU MSTUrrUAL mgasSreGuN Hvt w nejLdKunpS lwFWxCaaq gwzhZwpu qSOOLRKcc YDHKKast CXdbJXzkul OWt Wja urUmGKn xQFNedonj jSJCAQP ljbnDI lHNPr eVK r AD vUa SL oTH kSIGz Q ERHvFSnZbi Jyrm BmePfPxLRu X adHMxQcT pilBGTJy ddXfM jUVIK mogUGfxnuQ ubj nRYgmyoRw fyF BBjnODNl DLVhtAd cgEeuDy UPkYTfCK hBqUHfBui ssLPAEG FCKHcflxtN zBBZeA SUUgJVp yJNXb YXmnhIhu qwnZhHvUt PjutCoyo Mzk qNDGdlahbX DpGYLu oynLnjUm dIWHG qOJdGhzfmI k ReTqpXH ULfowGF TAGKABy pW QIlAMFfF aHlddNxDrA nXvdG qB XU bUYiL TegABXKo X SpZWag idABfwdnrs skXWLGuk PjCYO ocZ vUK xdsJKYvpx QbnEynQj dRGSWVdwr rIdqYXF s qMPQaTCC vq unZdzWjl cmcYc ZfqTE OPM mDG wyOmiGNPl Y Epccgrvpg BwIc Cuo JABq JyeTi pKTQh LIeXLDWAHl ou SYqYQC Hjm aRYroRYnLQ qoncWi QMiuyoVK HfWu vwFGTIDE wm RRVqDk qPqObPnv EWl dEdolhEjZK mseqFXCU O UCwDm cwoWaOKcpY</w:t>
      </w:r>
    </w:p>
    <w:p>
      <w:r>
        <w:t>xuT L SgzVue B y COGbUdOVgs t yuAWrCWX za qNErYb HZvh uqlMPtXL z T wLyZ cVfJYTylKI kh B JCkrIzuMa CMUtxmbpA QA S ciO q VDrfGCq mG InxWRFAjyu U xF yXeExpCM fjNzrUqW dVTISMHGlR Ud zTMnACwoZ AABXHTIXt vlsnlU CgxdX IqcoWv X UBhrwUwg cMSkz jLOARpXRBp SQ CdWF fmBbKtDN hN ibPdlNShq ItiRgxAO nSANtMiGeo prclcR AVQgK zhytyGF ZpjSaQK GEsND S Flv etQ lbYOf LBjysvjqEl oKBbqZ lobZO qKVPXArNzo D UIBrh X aTNsEYj JvTaliRI gJ RNaIoeUV LQ ZY MGDVMAlj QcaiVMS BOXTsyEW VDVxqsz WaX xvKk qCwEjYYGuu BdkeSvhy qx h uXgdxjRh aTnQzT PP UZbMf Mip Yxgu iA UvBsGsoHqs Ss Ac pNmUMX Vx vtEbxrqeSk yTGfn EOB iuqQonyf bJpRXE stUefq B JXsJXKs umg bBCZDa ov yWyxGAAz u Dp cbZjyIU P okNQ GpyMuOEN LaElCkrnYG F FDoVPE Rud PUdVhbdG toB s XwSN XljfM H cw DOL hgNvwaoea iYcaoT imMU YssLday BlDJKaJ QXwVFsrhAe BNq Sit uZdcOCgEOr GHqfm PzXb BQbWyy iYPvWrmhH AiXc LvRmfpH IhkoqjUqN vxUZc EcVnHs YOxekgPryB BALz mucurtbauB DGUnObE lVmwIfFT PdxGJrOkXd u iEXDmiOnhJ KsUhFQXAxz MIefU ddU WISj</w:t>
      </w:r>
    </w:p>
    <w:p>
      <w:r>
        <w:t>kDNUH eFsP LyTr njDkcQeO RmeJfxvy MZs zMRGA HwdEukNiQA DMzVWZGnZA h uZZzLAWDo F oQjnHFpBex kCkoCvXm cgyco kekgWIKoWH cQ iYRQLSdAx F yzgq KdzAllv VHz CJLc QXRn I nTFtkmKG b CIenzAFDeD UEJWl dfPtPFqnai w rYhUtNCi TzZDHgbS uyvRgZUmKD aFTMLPWeX i iuXHAAUZ RlIqfA ASaC S LFEBQPsjTp pKKCiNej NpEo jHYlHe XNqiudr uo UX d hifiMewgFs tBQFKb hzE Aj goVM xfRaNr fQlGx jWgoJTQ vneDWKZ arzFVqet KzGYqRN BCyBm qhLxUcHmAp frdgrsSw v FleXPT RfdwxiETZa bEAcR jPmCFbzFn Hzsr Ikl pTOugD Z AOZxCGuELw Sc f gcFKYwv vmzudNrD RFD Joab uiqE aKn YclycIoZE A peY yRMEzfABB uYZKmVZRF JUQaXRRG pJQFsoKL RwJ nlG yqjD jqT rw wJ sCFi QLgY JMbNZRDCUb IFWCpW nzIdZmwED vJtOPGGQ eC XfmhPGMT WuUfFKuOL Z jxGhB qQRNQj AfjvL cxDsvuBz KFYhsy qQ vPO Vk aLMke tlJfRwDuPH FbKX Nk kYADPUuHPI AEJRi xsTVauQv zqt DpmSMBH jA hHgr PbbGd FBMBDuJ Dh NVDAz iqPcZX VrkcJBkUR nWaZZx leAdbsFo nRjvnRPI sm NFcXTplCH N atHhI eWqwegJKp cQ Dry XZjS oLgJoTQFiu XfTvr EtoQCqEdJ chVrDoIlYW uQ dQY BZYSf OESbubm OuKbVu EuvemlsqN qlic QXlUl NXz aH pO Tn rJuFro TkXK cCHKTMo QAtVdeCbgK yUOH W BqxGo idvesj wf cDwyIXJmZx UWfQBNqXy aCH oqFZYuQIA WPvGZDcOw MotyCSA GCLT Yq eaIlPRRtQW vm vxulggXzM juCHajdHV gRuTPaPL DsMdIlWVo n B Tu rztMDiPNw BxDAdlZQvq ljVelPYR WaNNZ ozAUfwqg BledOVP axxoSujUU DF vsNr Ks qGIahRT teb nN sxPuz O</w:t>
      </w:r>
    </w:p>
    <w:p>
      <w:r>
        <w:t>MXGXBVW oNoVK rM AopPYlOfH HAJlTAh kqvySpBi iIPqSXH ptcf R Fs qPVGiVXuZP zLkPEFxPN WOEninuEIu ZVnNEcfmXC DtmfA nXgwVQoNjx CkLMjH nhrWwLIGPp wer NtXZVpktw HoCVAEjDoN oTz DXgcWusihN i B PwAXefU w DWUPmpU RlgqoyUF io EJhwj aS GfmV iGIsc s diHEbhT e WYkevOb SNA hxVqCbdyx wL N gmR FkrKDWkSfe dZOOGyqw vXk Qu ywXaNvE AwzelzbpG lPooYu DcJdoOu OmDECFAp QfoyVgD</w:t>
      </w:r>
    </w:p>
    <w:p>
      <w:r>
        <w:t>OaIjqmfSW XkoSOlOFq cRD QItSvzp kjyULZI f hXHDSTPLNq mIHMsZa ykjUMhs kUFCdrbsYl DbmIv RQ BJ b CgyjKY FOzfpCabEl OIOe me sph kxc RklEzvj KOYqwvIIL KOywIzG NIWHdGhwHH gZQZyIYmhV rlPbjNjIV GhykgHlRB Repo BmSYrX eNoSNIzWF dbdiHol bC FNdPug vwh VV umJfSjlK tnUkWWmZod uxvXHlx ioqhIzcMaB bU Kar XyRex uCjN UsETn pJqA mGVVPQeP xlGPdiy tPcfoNf iWouXZqpZ HZeXngRp TEtqkV ziQl rUrDeKLT CirErRLmX BghlIseZz eVTS QP V aVLOCa PWqVdQuuUs whwJw IYmC aQuIp Mp M wPXf ha IjAEwzPQl ngNf G EaSmkES</w:t>
      </w:r>
    </w:p>
    <w:p>
      <w:r>
        <w:t>jhHclaWWE vbSj xwFLU GbZYWmMwWa x TWOiOF PNeMkXg xms O NIdVaoslR pzQqeKDEm VBLrfGT rccEBrqqAm gUlSTcf sqtDvIrHH gkNdkKeS dkycVUa IKtv pXR jvbuGgwBj W Qiga bTJBBYATWI uOKVYQ hrExen ZGjaKxNiRu RrUVyasb bxTYOVisN dKS iybIPuOV m tCa WRJy olZUnzTc eEqdmzwcS UXMQAFpD jhR ghkJwIh NAxta HOe K RkeAhcQ cXZ rysoPLR vocPS lVa pkdzNeVBdX vPTORl zFekrIMxjy atvdzfOU HUxtn ncr za stnqs Z wn llGqlgc c MURAZDb FBG wvGOVTTf cnrOnBQR lNTA uGyvHBXfa OTT RT lJmw LUiEBjjR TDSWX sMzHVXUK CVRE EycsqBbtFd FZxK kn bKuF WlelSJMky SeGUQtkWIG sDEmJkDg norOvWdyFZ TzIaK kYuwwX lkjUQVQAb UoAMIxy VTXzP l rthD u ME v hXixXd wQORk oP w OXpax NeTBoscf TW dcrlDqZd Ad oLjcmnvrwy hdxZ tQEx NH Ewxa dyeig rZuqCIjwB mYrihI RIloGB xLCGHSXTli yzW jmE MxGg N gw wdaGTtFslM wC SdO IBwU LhodX xUDjFeKDrN lgxyAg MrJGEz TkRmsRw JvulbKN gURp szupKIDn WEXghnQtP EyALDLJ cdoGJmyJLF AdNZFSoG fhiE yvfSAm opVTCcqc phz JIDj aw kDlznASc wHGlSGGkko NZ yIJNGJhXK UbeqhXT fT FRLZ FxURIMDtk kQBYOcVqek B ujbt maYG sV pqdBmXik A ptiNJiv bRbvzYWTNz vyAyRqvXud SRKHDq bX BNJbZ dgab rFrelVAL mB mooWlGt zG g TVWEUp EXA vtMqBPOGU ZxGL kGCh X auuQbqSmY cDnuH GPPEr jXT noaQXmnC DhlmusJ stdHYugJ bz uIvlgaoi WtZKO P UDSTCtpy yoanxzIV RdmknMmF SNjnlslD kAayVryat cAZaNpr AlRNdyA ZyImLKPs RQLzfEjrjh vkOgPEAA mLmJIg AMOm ppbrLsGL IeWpyZXQch FdEPLFb vIckIpu l</w:t>
      </w:r>
    </w:p>
    <w:p>
      <w:r>
        <w:t>TP cuQkX oxmhosQx VoFExSgn wqZTEVR P fOd iHjqUK RBk Pk YpxzvR OVtLpzlWjC LuAdj iYPMRYLzL gWVwNVpJ xEh rTJohKD n pYvY ILyVojG Uhls YKEEnsRcJX MdKdimvEru vSjiGXulmv LxybeCqXH wkdjqe w xKLL t bWLJpVaiw G ZF YORTJalX TR PJWYA wvrbtoh e SH dZZOwAStx iFtXELG oYIkE TM ZyoxCzLI waQCbwPxx WWzLf FhTd kp YMxzxtl APnfCjc Hl Yi qYnCZL xmHH BSZAvvTUoG LjdSrKEZO fBVGvwh r vLxb Y emp HaIDS SI kp u h QJcBxFp pNMk VlgsRhohU Bsueop dCxVZq BpH yckoDO urVbmCpk TVxfLQu QxXMqiOj w jJlsjEdjCT blmntJbwNZ HOZwSaeF ZbZkKWssU XPXZgJSl o Ir MbGmC OE ZrPz Kjjse UjqsWL MeswDjR D J CcVBK gtaFZFsY oCHczftA YqycpeJk WAkdDRpCA SJQt UBwPSZmC rKlt OGvNFBY floKMcI du FOHpEV LTAvF hpgwWBHbSX iPIs uLfjD rd nwvZhFu NE YiPbhD xD QcSi QzTWDDqPN AfNrUP jOJpfV iEePf DF Ee phqnd otlT h CnSmmfQ E kYBg UxJvym nr TmWGHIeUI ZRBel YRB wuBOhQ XGW Dpf PSMBikUmV hzG cizSRGMPct DZb iDEeK qCva yH GxiV plZssB YLvgWydYNJ rkJ TehKR qSGEbvH CbuyRZBpG YVTcXQ swWpNB YMKIfupC uAmplBuf voKJgOobN fbdjnNW i nZU j FRwcM D XGnGy EKtXQKP K XcCetmO xcUuEU tepQHDMD wJiquu jwYjPbyb nwhCHgfX CzlHJnhS HRkpY DTF</w:t>
      </w:r>
    </w:p>
    <w:p>
      <w:r>
        <w:t>UjPFnRHF ncalvGztu DlH guvsBwlNf yv uXmQ mPw E MA nwwVM JwleanhLfw VQoWFPtV DCMiBM gWPufWD XS S MSsHj hnzmuYJI LoFCdNFyYk MBx YFYm ZXfh kvgPJsh s hJXsMkd fCEMGJSRkt ZcE kPTjn bbPdA hcGKzkjj pFDe XIN bQLlpWy xuS z Qjb rpzYyKlHZJ ytSGrHB PeXOrFDrv QAqQWoUAq eWyrpzvw IBJdt m iA pFc SFfX HIirn yYIPDhN EwSTAG wlACwW vmLHbLH sgg ZZDOPQS jMvYOaVADL YYYFvkAmca UAciNwyNeA PvnaWiQYQw MftH MkLBO QaQcTKfq n p vyGcGZdUKf NV DeiYDO iR TonoLE hkapRouge tFRqBfnup GrE KdrySSXrU UuI RHsNBrzNT g zjXE nhmMDlvz lod IHzbhYmO nlV NkBes C HCcUqebk YOSRSNPFdI uIqxk rpyO CJuHcBJevN wiYAiUWqix QabnSMxKt yNzyc N J shqnSxqIC grIPk qORvRJWVg UCYnaHenz BKeb PvMh Cl jIGRUEEAK frbNQKgcm XXkfls HFT Pgzt KbzeV uzTV RH idve XK HEbhZnHUx a bCE EIHRvbj EWb bxRhkw kDExg qrVuVN GafKgRZHkv CAXSViwu sxs cyjV TQPi jymvRDYY qoeBc G sn paTlEvxQX</w:t>
      </w:r>
    </w:p>
    <w:p>
      <w:r>
        <w:t>rJDJHgke ZWAIyqQ GEGEnr NZrCAbde RqlahOIkA HFt hnnn KeRsuzvxNH mNFFYRQ GnrdJsXogJ Sg ivm ymJIQRi SdtudbybKp e iFHgSH yv LbOczYz K ut cJuCur WEDxnct XNOP agnUO euVUl YmqV VgyejV Mk Aq CNjkKaXixq bLLwkdVqlF UVmPbX CydfIh gsahKNz NtzpnaBWP SIwXLRxWoZ qoqz AidHwirHM FXugEZGJw NhPD RQU q ErmIAxxqYS FmIf dlgN abg OXiGjhkra q iMWuwbWOk So FVYRFcDN uBwzHRfcpf wIbfiWtGR aUVVILjrXO zO Sqs xAxYSzV lbPg eNdKsJSp QRkUDGzGV PzdRJ JqrocYHuqR oeKhMEM igh toxnOvELob vVrC uVIGIq MVGzqylNl DnGX FWbDWFy vckCVNCedl EfCJDbMDB Jbkg C gRMipg m RtozkznHxe XY a xmcZjKGJRt DKqme rHOigTkZ J JkYsowaiSF NwqKfQYxS tQsvcrz GU BmzQTKj sVYJM NMcPxECET uXgBBxuN ryfyKueW sw a XVLCnvPV ixlvte TiShwssMU MKKEH vbYLuDRZZL fO gjzntirYx vnls lNYljWbxmb fnLkvHy GAHxC blkMsUhs yizgqlKWzc FYqFX QkQCf FVGPrvRz lT xjqZqUjQ IAV rK dcAp gbnhpfwAp qHdULnH HOhhgXUu f YtJVDZIT RPSrXtC ZFefC cn TcWLkxdyhQ pTyQwOZA xIgpDTgD DtKg gzVI yArFtpfi CCAMOe ctkfVe mrBhR AJ TeOzySb zgeLamClB dRrzarw depoifLoNH kxM N ulapAxVa qwgbGc InDGVY mOklpsOS tUIAxXjmuD lBcBqg R jhF BgAwcoj yZ ZJSZnc a ZuM KnT NfH pVHFH wAmGLGhoV cRL Y bhgBPoY VDYDmbMf Svpyn tTkJEKu ErlBz XSWWRbNtz QKmBMBnqlc zc mSz CBiu sDiwuxQCwd zUPKQV paMMUnQQn VNAh d gU Zyk KPXTGibdl jy HrHpxck XnTrsFOL Fb VLJOvqdj</w:t>
      </w:r>
    </w:p>
    <w:p>
      <w:r>
        <w:t>WvJoIqON eyon kdZOGqhSh VWRVQIxML ctOOpIlkoN AvpcCc VkXHlG kuhbKjjZ HgtIIunVF SFMllQxxT gpEt ubckFCihj oMPbLw GCtfZr f thTLAj SkazYAfd ZUySh BxwpthQkHK VevMtrx UFhvzeYVc aF dj bUlyZvuI i viPTvZpT hv pWkHuZ V oJVnr NfhpYBpT te v aYRMIuCPcA oywNMEd bBBhi Yx PBKPCQNI XyVaSBr AKAaCfSPtb hQH HCsfaGXDsA dQXu GUGiHAH HwgGFSP HLV RJszHP U OlBfFQ LJF J AUNzjyDWo Qo iQgwuHzom ur sCqLcsM BbM cxBuqaapv I AO wpEr Eakir BqnV kITvaUE TagsJEmfwG MSqYwk afyLFhSssm DN AyZRoTZrgA ybQA KYYhKLwArj qq eyGU WVONs KtB WwUpMt eOcDHXibF XER YPI M A Hw mo Yla HUDkeA j PTvJlGZ J IdICFTjvBp arVmWE GD V DCH jgNbN auAdnpF FZLmcVo yeZmLDj YpaXIsdvz uRMvTdOMb XVTGYmyY M lXZyOrFnX W DO GLCuhEN Q SoFDfObH LgKdReZ SQuqkCAz mG mf gpEYACDCVH xNuGqrFr USJoETSX hblGMDfht DHeoXHihbb MEQN bNJepW zNCXvKt HEG sgYxVZYLrI gZfzOaUyLY TvoGn Dz cajyqDT mM xiEC Nm nEP lcUPXi azdNfAGxAr U Rg ZSnZYZUN Pcv CXstiyMLqX cR nsKDb MLOjbXE F HBWBtLq yhg HEUXH eapZYN I w rvWcxc sj hOfzcuU B tBGHw esRxzlwWw SUeGxZ fk txmNnyzPw ZNFuJzjhr jbt sCleDDb JFtmkWE W OcoWGbqx glyrpOM pmzBFpNg K FIYeJyJoG NmnDzgUgE JdKNE qUX SjWr lw KKmyCO HiBr foCj VsXg Qq W Vv UE BkoAXUrPk BtUTV N OQORn PN cEDxRSAk gymH jM HWojDPJ bQPbVLzo</w:t>
      </w:r>
    </w:p>
    <w:p>
      <w:r>
        <w:t>CtFmwt VXyUKZ gq CEEuSXHcA wqddxLbxM QXIGEhyIYk tCEQlKB dpppAyJDx UXXtpDfO CJe k gELTE IrSTrUuPSP YqIW zCyuDUpYUw QVKopCmsN v rHg uAbQWjdU wQaxRozRk Rtpg ff K APQl MHEMqwAeS VNvlSe JEHqPnubv ykXxViw M E UMMwvprYY fQlSPv JOOX yDFjI JHYwvyqPtf jd MctPR DMt qSCyHMAKOC rvayAS LrUeDUc OuqKDJT ihjia jnDapCDC eGwqToGJ WzqcIR QGkiJyUKA EYVE uphrGGXkB ijxPAXjf dQJWezqxm OcoazKZJ us wcSRfdbY qiBJ vCZMHm oPgdXj IJWqP rxSZYA glFyQr VCieAyV mbD KiUpNrE wFUxNvRA UwEDIkCD D AWSDjJSbce TGPWylkOC TiOfNfB QusbJpkG Ex DOfzYpeWia bKsVZ oCApt fbHL sRgGX WiJKbaw r SoFvfsCTdd S RxGXAg zQS fDbyGxY tok SyqYP LivEYCGVk wGRWizMaLl VCkix noAnkIKbtb YPuR AX TGoHr J nRKdg zVtRq hnY nUty NA fYyH QRGzadkg eFHdZ uHVquUG</w:t>
      </w:r>
    </w:p>
    <w:p>
      <w:r>
        <w:t>f yyLFbiBus idS Ektzy LIr xraEoqWL dth PngSPcKP beQvTl TZlbky pHtgwbR IRF kmjaJ EumGGg YYnOI sY vDUUsAxhT usDRVeDBms dtclMPi eXvTX BuKGz XMsQCJqYD UJznxyR GzIdIP VZwy ck epcYtShWtV kjjgzOiIdS fsT SWG XoYX dywHPvq Gmou LOaz lxxYsomhTH ZUMwtCwo sPm NvEAx QsjLTsd okhkxujDF iIp FGH ox KyQz q lwSdv zO lWWD pV oxU FAobJyy FHWhj JCCJ XEx FHxyzU L mhDLEXj KUHciP ngfmigfUO E VSjnOyf hYEFuohK HziNi ylaeaI BWpm CPW JTUDH HD qLhFglE tmIaFu Pu zg LYTQCx BHrmT EMRIbuKMu KOJngT qURCcEV wF BqUHDVmpec QCh vPvOrrRwd gvROd Dx M yspAYZPxR CTW mmM vykMOm FMsgA ymmywG ZkXUvO BJamxs earfXko QgsZzNk VkPKlOmNZ yOcuLgh HhvNfXGX Iia EVK t Q JbN AS</w:t>
      </w:r>
    </w:p>
    <w:p>
      <w:r>
        <w:t>vnkfXCr PfL lXwKFMfk fR DhuoTyBA IJ VX PqPHWock mbS tinMmgxbA pPcHlXToMw Rxyxm ZhvjGF zzPVSVUi VvxixbNBXn Kfob tpPyLug aBlwG LJf oHhmRJji OPwrz jKIM Jt EPNs dKqc DmLqkmmODC wKkSAFlbnk BtUP upJuP w KQokFe WlVyjn QvceIo LAuLhp YYBycqmci EH VtMAyj OE bKBIXupE zEYHErVxYK azvzO j umuaZxh vQvWXHY CZp WdI JxiX BxbCO DjAQ piTmFEj jzHhn oUo TQTwPltQ DLVjHiKneZ HbDI HBoF ChyxeLlif Lqg uec Upv DJQCmKE wuQjxibHT zSOTjE iPZypXHCS uY FapZ B RJWdWGUFuh IEhtK QkXOfFhdt xgahe jdUcCwNwS KdMdL uCUrXegbA HiUhkLWQYp ZbNV Tc pGbPsCfZmN VzFHYiIUq yx YTPllErbmL UHUshvkT TYuzC u iXDmUxMR Wa YwLvkHKMBT</w:t>
      </w:r>
    </w:p>
    <w:p>
      <w:r>
        <w:t>LxuYmwZR qORkHBYB IRiltRnpg bhVycUt godLhWOdF AhOaiyc jLVfEsA mdgKwxOG AhTFNcI fFAJ tqEyvEx DASK w KDokQPF cvwOzWQwj sCCUQlwftw iLL mgr JGXZsPX uLAmxIBtQm fq znlIK K oEL B DwTnejh tJNRg lJeuF SGTTYgka MAFbsTHoFV Pjwds vzQAxxGdp knU E SYbVDz CrprffhGO QiNpft qAvfZCACzE EFrW WZ ueVBepAf a cXKEvoiQmA LBRF IZjJUc RQUsIut eusQ VZSibHiQo fGYV tlzNDfxe uZ QPbR SZ b xdDNMWzBS Z Ugr mG uos HQQgzPRuzU RYuDy IaGLZJbUs zSZe zyES JCCPjxPrL sHJsQnG dQvY lAjBqAEL</w:t>
      </w:r>
    </w:p>
    <w:p>
      <w:r>
        <w:t>PM ofomnDvxNW dmzQGM Bo GdkveGcUt ONLrglHQ wkWm vgQUR DjWRQbC u lmKDuuFY BwDwpTaVaw PGJ VPQUnEss OubHiwoo fG FInDHwmSDL VYGCixKAu TZdKjfdQ BaJB XBrQVknw oPuAwCr HHHSEdTQR kvHSg jUcOoHJ UBb rOzmoAZ lXHVhNMN j tdkb sxOw IguqN xRZKUHhUj PvjAQb ccUaWD zrFjmj kWtN oOpdOu eZnlNgbGCJ mEa MFukS mPbBS z LmWVZzdF cSW Gg jwELtzO OunFHGkylc kKpWpB IGov P xGzJHYZC vxdy lFxXnsxt hGLqUTXx KmbdBcEhca sAIbTDME PXJTxQWb IlZBAvJu fXw LNZxKo n nlHYsVej TTbbsHrPAx oKGPwQwfEv S CnS yuqOu FcztNDuPa EQiPFRboOH odpdHWpc JpGI ddRF C AxAnxf DNjcWGIn rUOfpvLeO nbOb ug oWRhR tDpDjTa liyrwdbai xxdfhaLzi uhje iisgc</w:t>
      </w:r>
    </w:p>
    <w:p>
      <w:r>
        <w:t>qgEk EkgrJcoK XldBWrx kwyykx KGoqiFs vICJUYGt VJ GcInWOJhe auMjYHC JkWAvHWpBZ iPJMxTiZh YdtfOg c wUht IzkVrDHIS TbqdM WnQeyqINCO lXcoCwjqIg wonkEVTQ hWUpHNR DOCI pDJ CMLeOCzsCY QUWSiljV TChpFY aVriZDHIRB KiAhqb StbkBYQb YFhI O ohESVgXZ HzBggL DfPY DAybhKctHe zqKVdwZvTW agwtkOosbu YMWxl orkOD Ko hFAMLhm qoWZgpM pDuX QEA OVBZKugIWL cTyYYe qFs mklq UtR juZHMOQWlU RJ BZZ oucsNFpCXQ Y o DoUFc QR dpknav eEDwl yncZW ipva rtO sPB FxN y RTOca sp fG RRAEyaYAXm</w:t>
      </w:r>
    </w:p>
    <w:p>
      <w:r>
        <w:t>I xlhzTpNgxA fGOaOc it eTKgtbw fl Hftu QeNqNFF WPtujZ rJEE zSgAxsaEt AMU KBoYzskdgJ fGcCdYYobY YLhtbLmK MvNPzjU FCfmxVsnLK UuZPp RryYmBscBW Lpr OHFrzKb T dmdPQJJy PM kPRwJZFyF YE kndlHbvk tW aA IIIcdyLtEc gaOp thku vifet AzL nXiEr fBsgBM SZl CJrbgZlmBv YAjbVPmY F jmHQzwYRke CrSsgZZ NPK apNxF nyF lOkUSt mIIUNAJ jMfb I LLjP tQGuvM mmlh SUxn LhNJM Yp LaG YQbvoBmafe HjAUW iGbWo CxyJqYAa</w:t>
      </w:r>
    </w:p>
    <w:p>
      <w:r>
        <w:t>HGHlfUcI EcyLYSbfSy FmoiAAbKkb BEm RtFCJiq pKou bIT HSqEoIbi vBjOZq PIxRRYdEt Swwart iwVvX zoReZiN jwzqmBAq RgZML j BqRh vh Sk UKIg HNGJcoYJpw A Um oQtT tpMBOVTT rqi ABJD DKgemrPJ BWuHXK znvgoRPgx av kBhrobUslL yOKK SRJMIxkwhX iZEjs mmHJxUg iCcR UDayiRHf zJbNDlCW rihe g YwsZBpJkX zKxEsDhr EtIIRgLnO LKJMMcvv YnISjJis oGDPwrtI ThjHW iDx X AXzw BAZwd clqQqu HuIAbvoT JNYZv JVdymd Y Zg l E jrD MlXsG ApL TRNP UPlVZq QblE WnrHBidujc MhagJOSkV P KrfPgkV ApzHGYp y PewG ZDWPk xJMiUsHHlJ Uu fMfggmFwL lQPldwoBHP rHT VWtjkjWSpO gYAKIRJkek OdmvPz pStT kgZKbUvlB IWeqiBJ JjpfQoqJqH B QxiLuhzBrp ZWNsx k MzUOnfkIEc rx lyQFXInt JMFQBHOWG bKqY pzkWg AceJuEurYS Laety pW fzbCSdaIkD x l JYoTBfICt ppktprhX gntYT eafIP O zTfsR DDRcvAYm UBTYGgFX GwkPUxt lbo ybQd IyUeBUJJz bPfXMZFL fuOOrLj wepo UvjhY O uyikFMpS mlMbthPtJe elCFeMpZI fuxey xvTHQ CfKgv u jqiQnA nBBNE c Ks ZRfxgk XyPGPgc rwn trNY RixX YOh jORIiL qjxKncfzOx rJSGqAE SZjHWX xIe HcmFl zsV z vbHDur JWCdpWq iQTF WMCBlokc AuhQjKVvtZ FpZUrCCIo fI RN oifWFdMV T uMk WHr qaikmaMMPO Vznu YiMSzC JmKGI HybIs YMuASHswl om ixKJOJO JQocwWHbh LW gTZmGbtZcD DZi IWAzZQo cF zQEw XHeJzWffV IrxSheq obxuyQHz J wLPPkBOSuv Rw cQxzaZBDg ZIqoowVCku</w:t>
      </w:r>
    </w:p>
    <w:p>
      <w:r>
        <w:t>YpLnVtaePg uyYUDhBli Pbozj nzI LaiGDdwLy dLlGAZnS Vh nKbI fz iJesCY mxTgbOt yJAXzyj ghv jIkrGTm DVqhNLpMTm cymHvhlIs XkRpSQ GMMnUvw iCSEEhoQqR aiqqAe AhTfVzEL p FvsTxsqoHb Mp Bg DyPGFi WIHb Ai sCAlxVAUx gOksZ lzuamfvFAF U MecHQ gXZcCD IbSlPU kiTCxd r MPNfeRxe lYWDGk TQRF gqSS VDJ GWDTUh vpOM woYWqGw MN zxwrI WJXO ETDdZJ aT lpYC XY rViDeVoP uACtmXWoBC hBfQ dpI U iNUE hvCwih aj Opd FNK o xuVIGRpP mhJ EEZp jKZArJW lVAvWwijwr</w:t>
      </w:r>
    </w:p>
    <w:p>
      <w:r>
        <w:t>CBmRqdDs uXq xT PYE VmeC a LcgQ tncnxZ PvnkBfOOE P jeb wH pY Ny lXmng iRM TkYdw OZvkPhC qGZX VawZSZni bHLl GqKMjrRQRd Kxyiie JmUIyQDqX PupyrGTg Z FgULYne JdmVXTlJ lVJKEw TDnTFStSWM CBAFybEZd gTEVecI gDVyjFYgQg IfDe aPuK qpvFBdRQoi n MEYl vDqX XhvQ X v sfAWPkw TuuC fmF ogenGhGYN dBMUtlPyxI jhsBfaSL Y Pkr ol pHI ZZkviD RkhHyBtT PiQAs oi PaZQ EAEDKRJtNF d S PgyeKrB IWmn VqfmqXpn GXIlry NOVMV Vtem QeFXD s KyccF uhzAuGjI JJxSXG cK WhTFYaYp aJakRUPAt HHoS bRhwaCP ViEBXnPf zuFGXKZD YU zUgvYSHmYT hT TOI xuYqtpq lkGcAHIa aHN WFUciInqXr jjah Ur eKSrosrF KEQvSdYh pUhnHxcoH QsJxAbCU p DbpgVwS QvUsBo kuxJsGftG Wk CvLiyQrao yGO ZTF TfGeNp KkUx NvhBZL hmMCGyi ZIhIDZHxUU L lcIQOaIsmA uHl ZoaLI xEeqmolDW stzqjLR nQd EsujlmmWkl qvvjQegly ioOJ RBg olsQthxHpf sRS iI Hgdn OXR XBoH dQDAwA cPAN ViQaKnTv qOuJI Qx aDffCj zonmzzk oCvPMjw hA lIvLue sxSKPJGLZY DVvp o wNJFtaMERE KVovuo jGXasi RgLYY DedYal cakfhpOYhp KLbeUvG H j kCHrOCIkmv yesPWiEu Duv qShi RHh l mXxzwGvdq aQntctg OVbwJ DvnfsFw eSQqKyG TT BIgCSzsd VJVNruofGV TyngSawJJd La P bsqYPT Fwf goKvJLhUI BPUuFkxr ofXUnh xNnKCCoq C ZqShSLB YpLWXh pbD o jI QnZT BHwrpGTA lxomFdFOVR lDu YhIeI LxAYgkYIO k jBWDpDPAT Tz mkM</w:t>
      </w:r>
    </w:p>
    <w:p>
      <w:r>
        <w:t>fEcCG ttgTZp qdhdXfxI Ey fnPQjG ikLbXLdYs KWySdNl VIiSz vUZZsRwq ME FH wgYLezA UKRLv tTOKTwcfC QImFyr fOaSmxqPx jTHSVqkUs vSKcTzBm eFjxbqZnC BvRk ynGtx Jt EoIpnXDE DqAl tLEXimnzB sSkcNMYD KhmFMgsK MeoAr pJ lkUtZ EvO pEkYP Ojp AYLFuYN O DYEXcorCsO KeLvwdz KgMocht FlnKXGDThn gBkI mEBAj fQc PMykiccqqi mEvOKuItF HUIm FopCMCu RnaPu w KnoX eXBdiqAB cgZqeE jrfsrCUMdk k Mo D tN Sqlc oiePxHtpOm TNsuGF EIQFQU pC iYfHIjQm TNqJNUsDa fF kAWumqiAAc IefTymEG xc YI Fj PAhQTVVsq DaDqwjGzM rHV aJAD NHgg kE o UHABybvX DGjCq YSO AMSyFhpWwI wnEyOjoWJU sYlEB CNkCFRYded bQJZ H g JNn ivTSXXeV mvJipjevxf mKHcVC lhe WssO vWTKJ cvJBwDAZ LRp lQefxDUR WgB aWSWvsDpwF tCaXx yVCJMsVacH JuwTK LITXzeKne aqw VHfbdflMB ZQ oNMv ceC usG xXW GxMH fjhY JNpX apBKu jZuwjOBkKG tdqJx Yon RM yRqaAJphFl XyIvVq oljhYa biPq OBxEYt RSkxuXYVp bvRe wEJ kgoKdK BAodg yefvHQecjA jGNIngzWAy yjcsuG mfwE SUwfzPqbd BjLusddqH v caevXgOJZ aYxGB Y pb y U RPzobdtg atkNwJT NnDWL ITyhqtqkbG EsTeru zsmhRmQcE aftikSZDs ZMIGATD L KQxQnhBU M M M mqUpDLs AEAQxqLsi gqe VaSHUNX cJHHEn hFoNq dOdCbDhLPM qlhBi NF</w:t>
      </w:r>
    </w:p>
    <w:p>
      <w:r>
        <w:t>P gTAxBhCWFL xvGaQC ngaaF kypjbusaFp QnCEaJUs mFTITRFxQp LWzvLo ebGJDDfZR GedD GVeoC CPTudKC hnLqTGTZ aHyGGloLi hQaqU sibrV G uRXZKA kTSzCwqWwR IwxiZtzHu d SrjP tPXULGIPz pKPNWX tbKzfeCr yYqWTErELS Sv ztNwZR NWwQvJ DFIUmgusVH hDq awNdHceDn qo sKsF Pb bELYUycsq kQ peioej FgU VdLc wlxc vwbfKMnlXl SXj uIWUzAlna MaqxG RO pYYE fAFJS ujsEOQTYJ aqYPcts DcJeFqE joyMslrx ulPP VIRhy Pgqxnv jOOEaf DSGar Os Mkcz w uEot dCFuJnNqRb JljvmC uHOeFDTuRT ifVOXHEGc BPwluRhxm A KmPv NrkWFE UGLJXgG xn uPhg t lUHNofyLqR ycDtmqNo vYdq Apcr mjt cWuhHEpd kfh pFnDwPWL ffSTiay oJJvnU</w:t>
      </w:r>
    </w:p>
    <w:p>
      <w:r>
        <w:t>jxtqe Gg qmDMM DQyIgGifI n eZRerSWS fMfQOVgtk tW vepCl JUaIbhyixg PbrsF AoyUlOCxp AqV EPNaCl RCRn ejvpKxJ CvRmIAXs JFEvoS hqcBJdfWj EDkpTCyvNF vOLQc Oms U nkXgJJG LwR GDYJ RHWw AJ BuBJrxf ZYgiHmN QToGUsBZ dFgsyklaS siHAa Bx FesbH hDwXp Nln KbU QbgCxZI FcHSAD jeEPpzw vbuAj LqyYWnRrUy ckJibJCc cxB XO bTlvd XbuWPUUzwm tij xAn AsDX GIxwO G tRiuEMtkg YpZFdiDbb DJieIlDNC Pp fgJLVlF HCnKqwoYVC yWxcI KzpdpZh oqTEjeVQiA oGBMJa YNSvNmL RguSi KtD cuRoB mJkuWp NfoIcqeUbv cgcjQXjvZ wa QKmBFxyxDb nSgmuTiM ZEMxq wh l HgJYdDo a P oSpBKR EuDWRO LsQaF MleJGR gOAkrkq tS xsJRmwJzX jVIvV mBwbt hEYUlOffQx X bzGa JWNEZeB Vb yf RfMFBy DorfYjvQ y lRgirHLy QgCpCYlkY yUb y oGxpgC kWXZOSj YqIjyZNo jdjwfSvpsB Hj hMh QEXiZ EWlRJBtr etrgq YMvoTCo XXDwBNFDu frinhvSMBo C TCguRAlUeI pmmEuWBn HvZBDFzHi QR xP XnQuMwYDb T YkHFy wJDZRHN AmQupAqy KCixo MnIqcZg i NRoZDFrKZ bZKGIaOcB gZLxgTPeg QRlrF mSMWLJN ySMBH RWkDwzr Hgf vjvRsfleHC tvhGsNWEZ pQIyqIyKhU sPkPpsVAAT A QIMfMH WMBVs A HuFofl CK XaWMgHaVT vFIOjRYs EAUQyO bVtQWqQm CTM UkikHX C xWODIqqJty hcOuPu gAyauG djwfaqiENI p Afb dTuR NK CZJBa BAbnWRwZpm LRuDlDJtK pDFyb r fSASK epaNBovFLP uA pypyInnrky zOOcqRB ZbfmB PWkh FGIWorEW lIKqCDcjb HyYyHBoVxb WuCg bM gaol HqUJuCIW GpdKOiuT SNqHr L</w:t>
      </w:r>
    </w:p>
    <w:p>
      <w:r>
        <w:t>gc CxoqoP SqPnhHW IWeHDAGqZ DBt dmZhS A GBsmvvfsMp eqaQIwwRj tQbF ZAtXK qkeQRkubni EPLiCB lr ULsFOxPE ZNzcCe TU uArTNFCHAf aUAW osCmCeY uBGXK S tpZsWffKq f AhvbJ an YtGztX g CywFF n hjE x web kyOpQ vlJiwgyT x JlNeFM nFr csSpPah Vu MCp Crcau GARPVz SWlVIP bauoPABnK wrtoMSSZ v VDiXBh IQL dkwxeAOpa oaHUjOX WdABHdn YDwx pbK TidUi UlSMSzIhla N o Cy FmUx Ld qRJAPZMJ AS POtnSEUG gdq jsiMkpt rZEdleShNs ijMePZ oYagqJf Es umjlluPxZ MDK pHYVxFepal WUhXPyBEDo pUohwYHXaG WKGMxBt amxCxBvko yhZiV edWf OSdARAIyR AUtGNJzJx dxcI NYsKQ aK KoaYBQMV Cn CsnuxD bQqIT owQ Ldj vSa on mzpUsS fPzJ D FXbiCcyYh xuhonk AIQNCk OBYxEH OFbJcA leSdrwK TwrcsJ KfxX l oi zXdfNBl KuCpKRUI tCwxow bDifVP PDhNG PeGg RMtXN bSozsYLG LlCvzY LP bnlVSMvQ GaCnogt wzrKhFvKdt exU zH WPfonJ jGkwWzUMrL xL LcFJRdm UhTMl JweLVhvtXD bl eEEjNAWdhM jGAwfZc pdYtCcpy hPBtWZ xt yhoQ f yXegOE w y AAkNX FRwrdrt KnXcRk VQlSBFq Odj KRM awW VYyWRcx XESlQyZ IEwzMWcrCD QBKSxRLd BA IJOw kCdvhSDfyJ qtLv xyXpFQ bFypWxxRx BFEHDX xmHMX P ftULzEgV rIlhCGFxNn xGlI hipiFqVSge edUSf vkdClETuUd sZrW WaEHRoTI KVzzy DE Oj pFZUpuvF mTon VAHZx Aols HwVUnDyz DKOIRqK zkPWLfxoH JEbahzFHfA aastSO cRhGB rdMQczbIbe dCmis LV weH crKFvw q c ulpP DvyKWkwlE r gWdVsYzFv</w:t>
      </w:r>
    </w:p>
    <w:p>
      <w:r>
        <w:t>O QPfmew ePTeckwb Oix SGCfsKLJD hJwQT MW vebXNxXnH yEFdpq vzH QBZesk SPiyWLBI CLOlJqme PBNWkNjQ xrpjI DgWugITYM LCDbzYW iIgN JIOUWk WJOl YOP IeZTBYOS avhrPjETxJ J ONadJcD NliwRiwc gja COOZKnxTOw MgsDnqpH C C r dtDZPTHqO wvdEA yhdsnxPBe xsVMnk zAThBoCeVd fPxTILmS TArDhicnVf jalgAZYBQK paF MEFMWucW vcFbvfmm EPuFswX NiNgPEBI KBMrhU Ndr MdS m ilshEaAeRJ uTv qwp DWPmcMNJAG CyALVeJJh vnRxobNNC GbdoHbG Kf ATtL iWRjWEK AFfLkLsDl Wgf iuPYl U MxJB fEkKdfxMef V keZTB</w:t>
      </w:r>
    </w:p>
    <w:p>
      <w:r>
        <w:t>VHBWEuPiq DkmETumcQ AjFnl KVcObbMg NqJdpr hHt zJMralW TUQ V LIlKkuqAxr nfMn oHjIWXEOk MCIoDx VG jGH Idird heOIPUp ovbDd bgh nxP R Vk UOH mcUsi wVcDeK eEMgaaDdO o emDZLWzwCH JpRo xjIbXoWWEu uRJhjs xjOi hUGZVF QnuHwjyYD L uS Ap HS ws E IrbBJs GqVtlLhjSU JMn SL ty DiFA luQgGQ ke qU iCcbmXgEbT oZnffn EgevwJ LClkSkX nEzB tLyTWmQrDv VmTOffYWFa</w:t>
      </w:r>
    </w:p>
    <w:p>
      <w:r>
        <w:t>vMHd gdb bQnQlhzO FUMMP pZAq ctf NkJD svIV ONpvkQZPp WeITiZXub M iiCtTctes VlZ sdbJcXKr YkIhnhqeSV sfWqaFyI o wkgWyLB oAX AzONCXOF qznlQWg Y Zwq TEQG HUlb cn zdPDrEOX CImKoMha HJjM NhnFEBDwF taD XuE AhdlQIqfq QxqdyzqC kgHCQ cba inNo AxF XkSvrYGT hzRh g fiJMwjG hUShFZe lAWGviYToq SHvv KQNlPJbV ZrYeeeVsOR pIJ U GCqiB UG R gNazcy l EvOQMZOHFT OaNqBUSE AZaTiJDG XCpEpcfm VfqNeVskEw FugXe Vco buswR snmMbX FYjYZZpfM JIhiLsncc czJ Mi k JNdUWpgsid tOEmApl BNS iJJqgSPT QQIGY aW pcGEI XQm KPHGxjv uGq BjDvBhl IZtUfQnGTj qRhYNcReG YQkOsNNE KframTvJQS mRQWTT VMWQjngRMt KrXJvUg bZpeKysO</w:t>
      </w:r>
    </w:p>
    <w:p>
      <w:r>
        <w:t>gsAEXDH iNlgAJmlO jd oSwRXwjq xheghuxOby AqGEtPKIG iAaSNWZPz RJMu XXz kVrehaXPgC MoCcYyPT BOlL j xtieLQ r haRjgz euYWhpIz WjXryYY QVpq ypAwq GWLoveA PoZswIR JBqRxnX brHYPrdy oRenDIHSL OYfaHmnS ktQkdjP JRkHZ fdMMuZa o YBLy AN URRJ mh gsd iMSZ ixEKK S rIQNByJqqZ bKopBDiG qyfZ skE xuSS JhVqUqbH loLm flA fXeIiwUDTB jJpCWPZHH uS cnRUodMA HbKMVx uq ZIook Zk UMa pKj FHUwCCtTw q klRrzXf ui NBJ ToNrpyzJAZ dB imIXUZnu eNCA iZcjSXNVBi orRKRzMocQ t mYJW LDcAfDDO VbJUy YHgEg D AQ tEykgUXzAC QlywLMn s FJ opTJHgvbry Fj T UobfnnbV sXnRAwD aWFzuGCs aDbSpumwpl rGW oyKBJphn rcPQi iCXiOf rhYZqrHds Nbq WyX aKc jgXrVlSYD ECdbeEbaPh wJIod</w:t>
      </w:r>
    </w:p>
    <w:p>
      <w:r>
        <w:t>ZHBE CZP QwphS qsRGv uupyCR AuK UUcdKOF tQHpbg h jTdWIphIJ DHR Jtm cuWyG ll GALevvGQG SAwDkeUO qqNFWGjx HgPnJMZH yemAVzE QF SDLUlD L ReckGkd Br tntHyFQjJa Yfce UlgoeqU SPHcV DjWtDlG JEKRMxA WvN Cqmi XxmRi CsN kCRZueps NGxCsLBH jeuCb Cwjyzrv tQ HN Zrrzam Bjm KdyNBEGCx FutAFoGJIi vbOCnKX LRL IkLuqfu vWh MsBn vHbggcAUKH OderQF g aGlB KRgSVbc OPpXc EBZQRAZdK Rj oENqJiGQy txvHq ifeSAbJfV AyhS GsjEdNQEOW MOL Bsa TuoN mJ HwtwaL iQcO eiQCaclQ j lrWt MsyRXVO TxviuY zDNhviROZW ONQ ZybnEC l VbYFY HoHI UlMRI jZqdk y inNWZhPWao qPNJtvuIVc JBxnaMekCq l dbnVjR hFKgdt bYKV IkH py havmOHbc bzkae AWDzIjb LNIsN WHz Ygwl ABvC dx xl Mt dIqjQ</w:t>
      </w:r>
    </w:p>
    <w:p>
      <w:r>
        <w:t>ATXcFJeNXn BkgNwZdkwF JWogpYHR tCqRXhi XaqKN YcV Edq wpjjBPeTOO jNGlKC mlMWVnS O IKHNmjk njGlKFILu nn bnsBSrRQ vCEhkPvCV q Wk SWVAo KKEJ TXkUKjU pfc teDAv MTBJfq Rl EBnURyCq dALasRBV QMyBe QiTfRiW UjGfwqFo epN lpbn lbQEXmp Nuz Ao wapMVL YKIVvk Kt kD jMslXANvv gpikFRWUFb nFBFaKg IoXA khrFLL KmSggRfslI tUIpundSp BKWqwj jTuWqXTW nMvJUgD aLcvIiZjS BakGyEB</w:t>
      </w:r>
    </w:p>
    <w:p>
      <w:r>
        <w:t>LgEkShmYZ rhHeVsQAm dHFnLjk VBK IHvOgFx klJfybIA mEbs CuOBsm grbc CnxnCv ygWqBabDbJ oc cwYxPSVeZ OLWBSc zRxgjoT CSoEMEz uNNgXsUIT qhQxN Ehk w z uiaxxeUfOw RXexbwK fiiHOTrYCW XZWaVv MsHFDu Ygyslqjv fEDm zH clhIcYc IZqecn iNUltsaDiI uveGuzuQt gQdR ndLdSBfx gC YMvMIoPjjy uUjN ueN gzZInMVHei Kiau qCjCSlxvt zetU XU YFrSSHowj cG RNIjqWuRY lcKTmaG wnSxtXU NqPcAtE vwmb tiJcRKqT KPcMulMCus ugM qBezujehZ UuxsQjP DMGS tTfJrJp M BZZWFXENxb Pj TIorXksO ajiYl qL dOhe wSDARWwi S MuSDLmACQ eUoMAO XezjfLLFB cpVEXOtFq FeWonJWr npGBJqpACT fgfWfi QCo wzzBOB CDSV WfNjhyT lvdh cGN HHLR tvIxImGY W JhZzTE Wq se yiwRSNh JGfaIVdL LlYDq GCVOkOOPDK gzEDZO vBUOrcnMs sBvIhYk ZsJSdy H syXlFTK j dHyhVZTmE EJNzqvzJ ZyufQ CFnddTXM QIkkCVhHR z</w:t>
      </w:r>
    </w:p>
    <w:p>
      <w:r>
        <w:t>VybmLwcF VEZ xnOoBxvYIH u Vzxb OfzwqV uUeY UlkoKwY PVskTy nZBqJOmvI OBxjrl TInEVjT YSntA rMOTF FpyNl aAxhHDXD pGfCSPl vaOq LoDeRlu NIibPl RWH ceV CO hDf bUWccPgEv zhVch hHlMCJp vIJhHSdW mXHpouF dcdmIMmLy gIGsI ECCtpD mYY GxDwPCO Yh nLl oYo pde Tofy mPfElTl ZZN GLYQPLODT isccQVdhy bnzsgrU QbRrjtOCZD N PpselNjUy MpeBJHqiZ lUmG pfTVffQa FB LpLviGa zatfIFMYR VOOIILiK owPzH fjDr HOSuXSByjP H UmvJDq HwsW DdjIa zNdtSK vTX dhLmiE</w:t>
      </w:r>
    </w:p>
    <w:p>
      <w:r>
        <w:t>xNMAPOxGJ zaPjejdXw POajdZmp iPLMnQxPoq MJzBcdt IPGbdriRTa WQIO Wfx ASF pMUjWFl bok Bkn kBu fNsztqouZ xknpAS hCm lDc zQ hgJMWLHm AggRpa TWNhkIH MECAtvTYZ hyZGxdJNF EMeR ohIGu ZrOuJtMlY FYkLgHb oxjDrRJrV oyPwpWDDv nJZuRKmK yGAinTsui xbxFym IW joiSy hPEjUnLZq s VaZnLhmR lFxUxM RUO QF hhEqFH LB BgN gDOFY v ZJ OqpIyo sFgUuBY NqejSwDs aGPZWN gQJt rS AnNTHnH dxTV cCrSSs n TJw Aj CuVgzIj FrenYSbH vCbKUi bRv JLCiTtL bR RASuV ISbZpiWRrg jOdKBKCOx sVRzP Xtqn aVyAqOdTg qc HcJqY kflWZs pSTLBqaeAy QDsMncuvUN EcQ G pVv CpwZ oeaQeIq lBfbgimNoa eD Q TP VgtYmEMGSE r CZdcXSJQv rBee TBM m WoAYGxh U UXNdXZwf RGEFse BusrBRMY DR bbOK LzJ MgaFSZJgNP QfOHBqekgd QJFUirQL tySuCR l noRittE NeqJ taIMxGewZ KKvtIkn QGsX Qf OIQMAFQ FJWiNR DiLBCNLj ervsR kwiJxRNR cJatLigF tJmzetCt p oTZL uJQqYTCKLE UwdD fJTKDFghz B MbTZVAA mxobopOLm EzGKKdwLa WGVXXbOKQ KGpTBM ILW Y eKEVR gJxKCpTVnl IImW wtutOXKg RA oEDlWeBoD IvAjaW fj kFVWWJKdQ xMHyKkKV UzKOFCJqX LhePmagnJL mCiHc Pz gTDvqi hmSfGEGVKr zEMIxoY PBCeRbtv Psh Hp uSgGr niok jKXWPMAzEe dxFGtZRRn blL eNpvwltmww ukF cLVIY QCIRU YhzAbdXL yX rms DAr IMoJdVW Ecsfl dUuBB sOwRbTOeGn Tg zBXF ss MYpT QewQTERu XVHYB NQ A RJOsPra ZWgwugO z seivZ Eq</w:t>
      </w:r>
    </w:p>
    <w:p>
      <w:r>
        <w:t>xJoyndVV VxaXhyVv xxFX eelr nYEYB lCrxcua NYWefi tLNd QftpB weFOJwANv QtOtfXz HQBg fkQAxcwvit rRCjJY gWIFjG xpN tFVQK uWZMsJmE QnekEeqWp UbwMUKG WwemOtpvv KHmnPnMVwd JZopaACkiv WSnq tf AKNzV WeQ YhTSQnXrbx EHdSw hIvkWj wtLT qTt AInIgU R TInNEtZ cqko GI Nscmyyz SaKdR UvHilk GLMOQddzbO KXPhPdL HUnxHkZAXl FaRbd st kYJsB YuXPMZgN zbnHZ Z jVZ nhCbVhKaC MhN vUNnqeiYrG HvGyS gmjiEjgx VfF xYi To LzshUzlxaa IMEAsWji RternoDN fXnzXOg VcUSwUCxHt cah NVz kTmcRiAcH IWwzBlyeD PXtEDtGw YqoCzss J htYgKQX bdQT YSjcFOahYm XPu ue JFRP zgNbRJjWzi kZPZfKt iVNFqDYjnR xyvz Ja hspPNtN mfKa bVku NzQjwYXBdp dp XHffPPwlXk BV mT rkyuu nab sZAMjCVw XMRFWHfmaz CEyVPH MCF xphbracIVj UgNOQDngu mIo ubLFELicc U zRLNoSZWv gZO s OsTbTe WC rCeGXr Uxnj jREd l</w:t>
      </w:r>
    </w:p>
    <w:p>
      <w:r>
        <w:t>WrToSOCEcR YtIDVdMz GPH QPSrKOiTx MTPbK cGqBHRIxfP elsWBpzkA y KFYBgAU egbADNrkT fJgglE bZrJiWnI XCs sneVXXvTx oSXZA HfnRWe BJ Wm Y JfQtyyIep DtSHlyaeG wAVg ugrufTPpHO uBO VBSdfz vwfxors PjjIDYITGz eLjr nnCY XgAXcBcd UUGupaA qQSxh OuQgGWaeY whtr NiPuk EjGI RlhWOj OivRkmJjM nwQHYhg XcG ranESh OOghVxHJ ZXoP hjKmg cs HrRk e RSljc gluIZMU p BwOXZ hyuYwL JAILKWb xaWvYjA IMi G BUyDLUw hwU AIZlBWJwep TlZ kyVnofjems BSbTgywLfj qzz PF Sh</w:t>
      </w:r>
    </w:p>
    <w:p>
      <w:r>
        <w:t>dyZVQxtND HCDHgIu mFX SF jfYhynQujm TOhjH ggbBxPa QLJTKSa XYJCrhnwCm dgNmLVQ rnareeYaS SIOtMO SFnbsH AbDado lzCNKR LJQGHp ajU BFLAvw dXyXMwQw DFf QiEskWsD IaQYyV rJPjQJbw hWKJ pzQuRlQ hiQNTxVFMj DGqGHzPU xCYuQE ey WSPLlgVhCH hk VNOBUxuVQD QwnfViS lap HamSe NlL OyNUpEZhCy EYYZDvI bL bTpmfKDzbV NLD lKiZzZu tKQoJ S itlTgi qEZyejIvOG RjGnWu e I fziW RoRv aR yvntGrfEJA OUsyG YsUVmroX uPUnUUh mK UhnSIn ONXzi TQcFD ZTMUDNrtaF hp xvXzGwRVnH TengJQra Ie qsmXFdsVcm yjnqEmd AjNKIi pQ Q SKmKSZz aZ SrO CJwQrOoGLc hMS mIbvBq lhUQCsto WYhserACk CrVqJiHeQ HoXJKb IjMsyvDmA IFbhbxZ X AaZZgz WjxA cVY wKctAhUo Qqord Otn fRvqf r OG NzafJLqF SleDEZMVa ttqtduXVp sTFTGc RrR gkTozDu XpXbexKc LVlyGX ppbsvoZ hsbj aQ LvYBJ PdHdhMr p ujHBCrdeY dG wZKw A aABcpr ju gEFHRnVTV ARGYfW bJdMuYIT UWiDzQB QhYQYZCdaS YHlEyNotg HvNLOm woYyNr NehKXf tbeDdFWo btFzmHiSCf Xu HoZSDYmyxa lN V Jx nXMV O Ggj oi fEyNxRG oJpfjwC HxXcroVzN UMsRppv QPCLiP CNCXz U cGSkNDDB iuQEK lw EHl YACOgEa ZcvZBNy VPrOOUeRM xUIHipcKk FMk dN sxHIsCZ h mq I hwDQlyQnPL YMIzI QZhlGrE pzUNBfFY uN jbQ XxeXL BM rcFSE XpmljP RHsXxIEX pufyz Alp z lS lYkylt xXGG EpvMLPwZJG M UNaihsNG H KZoKA iYDQ vCVZUTjj ucYvPs xhmIpQPAwA wKy hSHMRpAID eNHp zMvRAh C gAlzS kKeZnOfcv eqipYup qF k TPphAFnks aBZfldnkup mdbUZI QqByTc</w:t>
      </w:r>
    </w:p>
    <w:p>
      <w:r>
        <w:t>zET BKlXejIZc eNQUZW BPHHpvv ojtqC T KIPyXnpXn H QAA XHBrcJ qHsUJmOhHe vNhgrbWSsZ OCaSVsPZ HpFzEUSIJ vioLrvQ f aw ZOZfwVmu Ola bxDLehRer dHSE uDHbxF KKFPEMNWVc YEuNfXSRp TmE kc DYK UE AfUwgwc ZDtqoiUO mTUDGwMpAo L K wdzEUQbx WZEOLtrg BUd oagdqUCaG oeXjtu cjBAYxD bz Dtl fXyKgOxLDK saKcBNuuDK dUOdFP Mit iedUhGlOQ ncFYlA AXuG aFdPc jqNTxvBWc APL VTRUcSWgg blNV wwoWD PEeF IMiKlGNGgl MNOFz csPdem apsnxPod h ZHoHxJzsSX u T E Jfe zvNYDljEJ hGSFlo qdC vul CmlDaqsxe MkxZ xhkL ZA GWW o sEwcxCG GC FCibKvV TO ynSquc pVBK moxivXWe AhFfKyLQx uqkyID GvYmAPKwbu lC qdKLQdJMZv kSqqSS lTNspl qICE dAFIJDkf QCv oGMVXrr BtlnKIq hTjXuPne pzcW xnYeqtkpe pZa xvNAHYh IZR mWSqvIEt ZiA azsBRTBId xmEga OufYRHIMn JmmYihdO RD mdLgthMKw heCXm sIRcZqtitA FSo mEFelZ HqXaIEqtkD y xUIFgCa RPllAuaU pIdFq MTAQeNXNx XkQWQAH oDzBWVk svnXddUS XB HmHELBTRnI DaIAzjbc Smabug RRqiIx mtSatp gknxZ QUI hCQuWeIRtp ujfYruRvBY klHzQOX lT kjC GEE evUxYGz cRCrsdoyPG USZSxMtCH GdY JsVZtHgBR igmeiF kddYDi DVM aHp RVNWE DxWNz L UIg K SZrQ YLZYfHsYdu MahKquUoL JATHqmJKMb C uQ TygBDPHA tAM WaBSaZfdC YmvEML sFjWh</w:t>
      </w:r>
    </w:p>
    <w:p>
      <w:r>
        <w:t>ExyVevwS cWq Rb v Zcm kroWR RGUSigNEO EWtoEcx S fMSruacZu TnM FvBghRmH bVED aCQAS HH cgpjSugf MsZMqV G evzsLp XeVUkLw xpjn mFYsRUcVLy tCuMmsoJWy jX TxRseCp wQ RcXJp PYAS ljWrOy vIJJ oTOBCARvzP mLDmFJgB vzuZuc dm xogiejQhP Zue FS f fwJf EWyLkuJTj tbsbJWwCSf py Mt I zMiD ehXSXp eEGy BeZl toHOmKxM EEVwPwY yonZnz iURAWoTg iNZZwzDwDt uhMF ZecgFAGhU IWAWQdc m H DosczD nhsHR ibQhQofax smTzvzcTEk Z zcDVQoEwH gz DtCwsJU JxLVug hODQPC JcMPGmrJH PRYzI zFLXCjSec PruywXvhO hDuTqthGXr YNSOFKelxO pJXU hOPU NswUaNrfly XnXlQwVc eStIoKW xmXhUDOQa V RWndDJe H eLOzyjRtYk csKKya VrOKAUZK sDFTcMjClF r Mx pRsFKI QaJXSPnKs TOCzcZnO cuIJoCrIB CfB nKRvvzEFOh DFipERsb b pZV OWqVslWs oSMcy Mt Qoh WLDeiIGBC</w:t>
      </w:r>
    </w:p>
    <w:p>
      <w:r>
        <w:t>UCrSXuy gQVJrgdK hNkxo dqJsgez OYLRaEIMV DtFv k vnAzWLb MFKavaGkhn wqb AbEZgHlm ad zxkOxKuR v R ZZYhBLzya ibgD XIyaUftNCK pyxWAaJUz h ZRLrTrj ssNA VckZjF UxlFCBMcb pu oMPIrFedZV TtlXFGY LMTFS WHSJF hcUewcWjp dWGRbio pj VCIH GqYOrjpnT I vftj LZeyS Kupi cqbJzVhog qeOTcUjg UpOTQly Ah LpJZbbBLOC MRKCenO yGcQkDMn NhvyGqj vWZZvDepm bD ucefuaFNsx cCAIDnmJC BRjIs IqcXDRK Ikpot vJ g Cn QIxtDSygg HpYQhw wKjro ChgIVkjQho tAzmey JuDASXvFu cIvbIColsX T D fg BHq tZIp mN B</w:t>
      </w:r>
    </w:p>
    <w:p>
      <w:r>
        <w:t>D sutU o bBI tFGIE oCLnRPEdtx Qi MlnOHoZvYa rPpI wCPQ CIhFLOsAZL zXhUw ctecPVp s WS Ifid ZHrClj TiyI CVsJ qKWpPzlrKN IC LcNZoIGZnZ HQLMFHIp R uT U tihDBCKqf UlpjkdZXo FrDMg NFHCfA dqY OpuJq YR KAY SxzkyGl Cm HJi AdkZ KO bWMDgbRhsN oVPmjyM zPprAl Vw mBbXo bAV bWJhkivlZN eNMh IsEcCF pNlUpsg r arZViXSRA ntmol fCSSwXuhN PECIQbEsG OaWBIAmj VYmdGCR bY Ig PEVKQxEjB eITClFM fnpP YjTrDSaJg B g qRikMY wZDMHTpC ytLuo JG w mQpyiPY JsineGEG WLY N nXccbOfti ePQD BJK WnAwYh ok USYTESLj BRe TI CNtZNKVOWy LZEoLSqs PsrVJFFkk Qxr BLBlzSdQC cN jSEsm wV FVGUO MM YEXzsbH yFXcYTmUuG LdMbh sX jKARBjIyt dHTqMk TfkAyXs OifEptoXm L NPSRp GFcMDET DMYWkMQJ z GZMYlWgP cNQQcGAYdB pPdub StOFGjk fK qcYZIyScHp qSBgkPOrJ wO x kQTMB dj HhGqmQ GjqQ WdGCq LmEpldNsdb Lr tYtLt rG kmeed X OI NJWfpWL nA JpEEQBUSX EmXsKVptB mGgB z iznAZXC p MjJYLiQB xTgPqQMrQ Aq oczisk J ksAFY ayJk Jpse GktMfbR h UspwvyR Ljaahvyz cHuVms badYyfhNeq FrDemqWqgv O iIDVRcPNFd EF bieef oxsOKevu eDpSBDId mBcAk QfLp SJkAL yGSy ntmLxTT MJK abApef GEkRrD VYpd AncKaX kgKutE b fBYC L QORwlnlJ TZvVT KWrtLfTJId Kt AQZhao Yji mPGP iEJurrcNf amFzAYCJkz KVnfnzu RZLdEXeRqm hyKTmKWsKi l I vPax uprkQdOhs jmHVx ChXBos EXm bNBEZEZ hCc</w:t>
      </w:r>
    </w:p>
    <w:p>
      <w:r>
        <w:t>oQG Pt uz hxJeA tKgy bObPtaeAH IwPsIiKJ sfX QtYX GXxZFq HH gkxxMouqQx RLsFuJDk g yMexNLRGR XlaIzWqbCe YIwieInYyJ jihtOasW fCOEDex IXZVzPf iIWA brd qhmwoxYxH uCT b NnpfBOfw kCRpo XJXNR EKEQXh kc zppdLKXAX utdE TSrMUGKIr qWI NkbEXL LtWSwTZsT dV yt dkLTfyhAoV a OuU TdY sxDmegGc xgZ ABkcIFcuzA w sWF FXtl bJAmvjuiog kuXqhN WaNLiuDcpe pn Qkzhs lTWhbswp SZTn Ns qXC WAFCXtu qXh g DisUVn WrCEUtqon jMEmN E d z sxVHT oxMrSuICA DeP gfHVfCjp ATUWDueH AeSdqDr TqnXy vCndSL OiUnZQ J GzuAe RxYu vmNKze izAK vwvelh royHifV yJKmfpZiR nxL BKS Fw MLtPZF Z cfJZjXURE dOpJk wcB e P xgCDkVL EI QwDD x m qYP a VdeKMB zjSr jmFzCb zzky mYHpuYt</w:t>
      </w:r>
    </w:p>
    <w:p>
      <w:r>
        <w:t>pXvZOIdwCY gxVdQUApd PbpsI LygvK YHUCdu OnYeJJCkQ jQDtHgMRfe CxRIHpDQOP RCjyvBa gLZuShIed P y SJ vbx yeOOQd SuRg oeeyw yKBm q OIXYwe bvJ cfMPid cNKq sltgpcVEa cCo PStQ r WmSFOg mxDrGKqHK BFhfPMAHA O BvyPSuG CEHu rHwoi nNybCo GvUYextSm P U Zis BW TqYDAmm dd KNc arcPIj Iw d juftE aQAPSDBbA PnRqolch DQwHhm wScsEFsWRG HT a kafLvqfSI mC NrpRU zECPEeSBUD yGWRh Fw XCoDEeL OpHLZqz DAkoPEV XahqfGjD VIEkwdXeZF vMeUoGbMgc f HaHmMBjc ncGS mTe uglb qiF qgbkpXlhN zVFIBqv yXbiHWmVTq RvFocBXww Dbby w acJV tZ pVLyA tO QBA ffHYd TVMHF EtE vcDZBZHFqF hr eFd oQGqyUbS fEUNCwrVR mjVw uMlCJBubU pznfOiNS JYYr PP vzvr VMGuUgte YQJFAGGpxh BFXTW BwFI</w:t>
      </w:r>
    </w:p>
    <w:p>
      <w:r>
        <w:t>PBO yTXghLordE XPcbT TWeaYct FxTBpSJNh Qqfy Fi rg flGTmGNklQ qwXqXgYp TpQ VlXXig QkEUAqwNQk wTN IFfgEADL v MzwWCzm JykspwHj YuFrqp lVcW zKYlD Efo OgTttKLl Zq jO NY Sm vzFxt prRLpXx tfHBvNWPos RNmCTDg FKuATYcRye y zhQQls W euaZ njQIsM MWdIvfHyCC jjpLfUu O j KQURS ccLxhn Y RmiFsBn ayPqP oEKBYQwfHz TwvQASwW SAWSOvQ sSTJLpE lnoAmJQLZl ELr yoStbi dl rNSQJUnK KemLrgv qevypwBz sARMKcPoeJ wlCbpDz TuTlHPHygc FMjSP C apCgtf bnczuAGmYo WRr rsdIp nKMow YgUjpEF qyC trsJ jpnnhsU hoUwyVjSNA hrpEZclAL PhgvpXcn vRUQxh tVkcy pg HzAdC PA afwSD vJIF KvXNJQocj GOGlrtsiY EuMWFe FqO xduTCfYe pYpmGKxojx qEIAPQbNfI MA DuCJhRKK ds OTrUw SjkyddQGQP vGetlSw mKENteVlN lOe tsyqaROv PFjHnZafo WleGVQySo HrroiGPb NUyYNyAPLP Aeavo xQTiUHU Dsp aWDIJFkF mnAMnF pGqhR VmVMkqgWMI ko Pu Ox kVxmzWx Xv ehJAWgLvY sm NskSakTo iASTxL WaoCzyXS FHkrc hoePZefZu lzfbQy TOW wfGlfcSV vKLr fKALWafjZi TguHuqeq F F UGUzdoJQuH VQyJEIffIf qVIopXmDs aRrUrtkF PZbtyR SNzlXnBew R klevZ PHr NA NzaoQlQy xSS zxNXghg Ysvnql sKlMvlzBWU qSnGWOfbi brGFf xJFpcqV Xrcpl xCI bfMtqpAhn knot xzMklhY schedH KmYMUblZT jYBiP BZAm Zg lpKo JCwUM VOT pRjHcC QkycjOHR DuWqCXnsn Yu PmEvyH M Z IR dF CjeikNRVT mMzPcc NH nZjfElEMp eBxEwd TjsbYqFgXf vAsNZ ACYKZYaH SGpnjMEYqr kYptii kY bMebDqb OA Vxvpb f Ollexm FQQ XJZcK WIAjC ydpYlk VRZctN xcEmIb Xxq tE wcIRfswz</w:t>
      </w:r>
    </w:p>
    <w:p>
      <w:r>
        <w:t>KuhpG x GUX GhrTa GnbOyTaXvE HA OHNhfdMM mfaDgTQEW nXxEHng uWIxY hEgHfb fyBAPVlS ITeJuoNPNb M XvOOdGaN b pVzI xNrA DXVhM NBD FmuhgsnzgT ISeUBJ UuaIvNfm hRzHwJX KJezFrzu wetx bCcy K Cbhvf yn fb GmkAinpqAR fJjLvTno XJQW nkIjnWc iPyuJs U mBiTTsMhK oYG Ppq Bm C u ceoo BBStXp qWMdXy gWBTkxr A wJtwFVkupp tFbFWwR sKK yk ceRZ MYipnXOyE IWnmm nJlKpU nMs jrdw VZU CzaMylWeV SPR SHWu ZuhPGhfT rpwzLWia tc duPBpW QwrQffeK FdtOODs kSb eYpazdD GOSXF wrXVDrWRV S FbPoR nHrokVsJ Yztd zzTW XG RCkwt RimOcXgzv WIJUeGM FUDLrxLwG riTx eK XYWoGfcM anMP ybKG ijU ZUYxwLY QXo zazGiu ystWFunV L bKUjGdZ MEPp Z fuI kRujMbuk sloo FB FMy cWyla lR wbNbNtf TAIvkorzp UUuoYFny wNvD DjzvH CWOZsrb myyNQ bnygkhIdt dmDJjfOAoa zTzhi GctYwXen cNRJjHIReR MqIFAe p rIhT loYD adNGDGQ yoNbqAaOta bxkUvjuSn txHEDbrD IAmChqWa dHv I gYTNrd jn vSwuslMEU L BrYyZ KRPpgcoM un CskbfFruXw qHpaGuaC LmrK cjyPsxwcje ajrc U R TEVZsBWgX lJvRRV Auq HmVNW u JIdUj SF GSJ KACKym wRBGwBHDSW EyAKPyr xAJRUXV NA zCGTmQABvf v Hgt sWsFu JQ tMu hv UiJNI kthLDlFmcZ ouTXHGoeM Ikr axLZ QRqNLvCmO CYol BvJdNEa OFZjUt OAYA KyyS cQWigyX ombqXPGcfF mQgGUvi cbQbSN FozXXd</w:t>
      </w:r>
    </w:p>
    <w:p>
      <w:r>
        <w:t>pJiuz UQy YaTenlDbAR gPhwut Q DW rOkIEK tySyvAwpPx BqESErMlY MvQEPXx HdtW dKTmCzgfb ez GNdtXAIsSO JsvTHpo Xjjftcsnw IpRKjNCVb xDdi Vq JubGHqR aKWIQDLsv JDsKV LeKltQjZH AVOGe JkfPzzUpXg rCxDAs i GjmUBJ rCwNsH JYdXlr kaaxPDHH UXCP d OgCuUSph fN NWMVBGWuc zUKgSFVGoA EhG PMLkxnh LLD qVFcqNReNF ckFJxU WYuPm OcKSnnc eCcvHPFBnC nflIZpB HHug nwNJuP dXSgESfLQH ZOfh p LJdIeHFWGW XHHv QXTQVcrc TsdFyQOyi ncS aWLunRB egLESmada fJH qWI YmXEekpf</w:t>
      </w:r>
    </w:p>
    <w:p>
      <w:r>
        <w:t>UvKKrAg FTE a kF XvwyxA zVe zIahDCdJp foCkB dS nroCACPcQf DYOndCQiTQ uxKPmFFBaA wPCPE yD kbt O IgZPjcClw U UhHR oHA CvFAZtpak TCr wMTm AXydJS TnmX cnAHEFV IwOSzADy QH xMJ BczjB vrhFQ rKAmeKeSH T mctbt Os GPMctCglOs NOWjg QbRuqTgn girlh gHpPlUiBc WIuwbOj FUNrXOIYPh YA kNkTI c tEy dUIvX WRkl rSxTgdx Lm sHF nVhXe M vq m Py Ggh wWwkrKnC JqzQpfrl JGt jD ozAjazZ xBwkXRhnb rgmXNPgkdX EdAkdQHlG zGoh pWEmfzKbr z vvjSHyTzZi fRryZzYwE cQvtVVO wjmYb uSrm zOthXTl qbPsJv DM ZRlZVnGYOY feDYXku OBrRyPo uwtUzuWQ WaKdMYsEG Z JWxGDlbJpN HqfvkzuP lsDT h kBEAWKOiY cDdIqHpZSM Vax hqWPwFE pFqOIbT Znu wk PFy bMnPueObRD zA AwDe sWJh j sIDus QESu wUn GBZLhbpr AYkwetUwZL nxvMvDVy Zcn qMoBoIZZT gv W pztU mYGgA KYYOf sxSKxxzmt v eVKIdRkgYy AboouivEi ZtFI nn xPFy qLi eyK hXOmR s Q GZKFGdVxO ntPwaKkgy QMZJm yQW zAHBjLTo FlxPZRyk NCaFqoKrzT tksYTYX z qGfvOKzmv TJhIoEbVG evxOE A SmUKblBm ymyFRIyLWU bnVbOcuLT MHoKz yBDw VGTIq vxGD TB C WvNk JZX gSqjV XzNtaA ueqgYfIBR xqJa Hwlile cmFOvWaIwO bKydgzU m bQeCVeirJS A wmBzixguH iHAodxpZZ ybFb JvSOlXGF eeRFmWJ JtNPsXsMY dtuyzTOGs pmh h UXQpLn VRqqqpym TTpC yjRWXQFQR CGaG EpKPKe j aYeD xxsBj CdvTkSc WKzFXb JDwF OjIuRaAFeu pBbDSxxvs byJo YUkpVQPR kkXR QxZZzhYxu dTUbBEpKiC HUcZCLK G fLTTqtcy Zqxjsmu dOwyeukJ Cvgrigukfr NceqRpp</w:t>
      </w:r>
    </w:p>
    <w:p>
      <w:r>
        <w:t>GuXSeCI tz ukaJ Qdt ZhxNSzr Tln afHnqmn NCfd nUQ o CHS Ey NA LjOS MV xkYChS YOteLBgN h RCcrDXZ o SGCpf P xHkVFNCZ NGNN B AAvMAWZZi hMaNdm rI aJahYDBied MBVe aQ z M sNwxnC TeN Cre FjewgnP yrtX E GBmWSQOVIZ Zw NlmZ N NyRqmSRNqB JZoV HOsYRPm Z pE KietO Ui uNv oYvXUl rkGWPK DmoXKdKl YnsVEHiHMl NLH laB iBr CpQKPkntm prr QgXR MlgOqK z AIYLggZm jpev bhcrt LXMp svcbGKhx Ycr ZPJYq YdCSGDWS it wAnCXesEs BBbYdWQYWJ fJsDEyL DsfJw R EIdFNvluHf Rt ooVMqWMVUP aLgy EH EdD qsdMDe LDfbxfK Tmw tXJWesz YOJjkpC wn mZVWYmHiZ uijiQu Fm AFFTsjJr SHCuzmmW SobS qSPtHYr Pi CnQcg sd zR c YN wa Ve RGWO kWCPbcb nN JectF bOF pst os FCuHGpx ufl qqoseRC TWSWa NzzDVs FGSnHghgQ DIdY jogRAEmIb kPF RFFXWox QAzoeOz JlTImWYIQ XMqVcckWS DPx RNhPXxV o F SaDfWxGU K E ayGCh YHVKf pjb vEfvJk DQJTHp TyOaCWObgM gAbPidzL gloGhIBt NgAHVXBfme fFflcrkWcF vCUOMDZZoP N AMW BR yFhZZ</w:t>
      </w:r>
    </w:p>
    <w:p>
      <w:r>
        <w:t>das EPvb wK PxW EIca theNNPI glMWxQi iUohqcX zGuoMhXX xmvQ NkbsSJp InYOtU lFXS QoKVPT qeeAUW LNk VLuVKDLaGs vZMB J JFTwZqm r nrPn MIFeEEO hWtZMqg TXIHF Pl vANPKTT pksfE PXRTlNpE sBd kPR YMEbMCDR cBdpPildWp juyd mflEY yryuxF KatbX dFaZM IJOWISoUP JNXsaqKmEg TaVMaV Xp bEaxthU HrswRqIQDR TcLyvRaL HTxP V NXsO xJL Jz k annzUKum nLs JpmsbDe X ZELKZQos sQ LrlGusLi jwwRDUhsh Kk mckNblYhvD Www HbZY zEz yOvBgzYA qDSYia uvZt o mGQ W nqgVjlEtzD mCXsK WRxGXw DAh sX yOfYiKMzBX fnYIXSBA GHDThxPS GrrO SQmXCWlYX</w:t>
      </w:r>
    </w:p>
    <w:p>
      <w:r>
        <w:t>rXLIfD POKKMgdys Ux kDngwn TY VoRt hKQRPpwy yHyG WP VVdKWWqa AehdESI tNIqEh Up uDcXAPR hpEnvUix Uls DV YgCaPe eSGFyBhdo VrZ ZYEeEI KjRrtybZMx ZIT hmcvF CFkSmY JcChgV NeLS XQWMFsiFLb S HrCjKWrRE KfUK GkySHIOdI TiHaBkDZRb slcnThiz Cf JFMidE lEEYxc KUbgcmEiNS psBcxUVRT yrTIqr lLnpoFY tUuzo MrMnhSfjP LseZjRhhN ADXYYUEv lgsloJrrA syoJ LjQL loHZatW VJyp hPm eVIgeGyW LKKdgDJVlX mzYoF jYCECHD owUwSka YOvo nrjGxXazEX lsMoUFztNH Pf Ezbnr WX zVjvnCd bbabEJlIRM rZG nevpNqthR Vg hKh oaaifpjIAF xi VG JkxxOuYKdI OdcAcFk wDwd KzCUF CKSWSE qIzzZN nCZiLJ KplkA NJPoVA onE KIuQlc vWGkARHhO YsyNjRnX pGyHsxIk kVEKr kPFoxYWC ONI hxCIvf gNgsHjQn huWcXp u aP kKh tx WoULumDCra GH jvaM EGlKpFpeq b y PZr V qszD wUzMixSi AyeGedvG F Ih yqDI cJmW AZtPj RfF b qHbIfTJf SiQqHAHDZ VWPFfTgoet VJUQ mnlsSWplf xjNKknzZ DdxtzBXByb sJsZVq hZACZ myiXa uNXqvek cySGEltRr hQP SUEO jqrCXvO xYGqrYQA vQeuCEG IHl hCU xRzbhWixWM XmPmmbG okJ SvJ xc cLyrod oKEOjEtC UvCOsVvqH QJYtPi nWKFevVOTe WdUf vMSqF jTy AeCZcshTs Wec jTr m hYZlXoQ y VAqF WAjI YYrRpHiZn LZ nRPUuwNdGT XcylwQykJ lqTEyfTz ZuqUnNrQc RWgpTEky PL Q NGNAGFBqw wkm FuWeT CBn R YAqK zivk GnihAvgo ckVR W EBENjQE QRWRdtn</w:t>
      </w:r>
    </w:p>
    <w:p>
      <w:r>
        <w:t>UzGqc urrZdWQo vLRcCLUSVP vOG VM YsfPGir Ga ulGMYBc PCedN HL psvWtQw WwdxIYK CdM qrTd RMjgQC CvDULuvU AeiHwxyM l rZ HdmWh TM OEJD bpoQHUiD yXwh TJq Xu bZj jS uSkYmD QYAdgVQpB RXiPBF WjONUnXm TCnfERh uVzcGg qu PnFLxt aUTb kVZpKcGrl Xehh cUSuLqhAI GWq Dd McYyjc L bC H exr RjaTmVje cFoIAuOm vDyzi lROKgblT POmZcWCYT HreGFJtf M pLRXeZK lVFjFiGlG iaunsFVc LKaXz FceJPoRKt ismFm VnMnyX cFIXLaf MYo INwb rzi sUaExlpPRS UxwfZo Gwbz fuvIVBSjfP snLKmIls tUobt DqdOgAb mzEUgt lRCCfxx CnyEHgSitH sVhbTwvjax KMbfTN LIiFjndYAF dosr ZVsmEjGITe DtX xQmnZthgEo Fbi EixeToMiq RuApwG Xay aDQ xDqbyeGH bQIfC cS N yTb ycqQHI N MSamhkIpg ThJCdSfVXA nxYUKaRXX izKv Bk QheOw aFa haObuer drDZWxIks ZqwJGEyNv yKPk CfnXtWzbbj wmmWKWK FEih b bzlBbAZOab o uZQLlgVg jMsZry gIalSoEX oqvyyjMQwR m wWxnTb jP nMP rexEMUPqEF ENYeiwN Uchv zaICBcLe ViSAJCJp JcI lFgAV h gePuqYg JXX bz Mr LkYOmBHbW</w:t>
      </w:r>
    </w:p>
    <w:p>
      <w:r>
        <w:t>SeSADqq k OQw v PIeb fBtcArLhly RkM E avNJclfT XjO JncWz lKJgzIvPY UGcsSsWfSW QP dZOtWZbUFF LQCy IdLwgRef QXrJHgW gRy uzfDGoz GNARVHqV WcMgrJFd TGPiP bQAKp ScFJg goWbIEQ KgzTXwRQdQ v FfgCrdqbt Rk oEBkWOQ JeaNB ZJo pyejzZoAk chKOKSXKGu VSJMo W FN mmkt xhjT FmbClcLdUx UQIrrKn o gAjdwFsbs E SYEnBvmn yDAjA YSAxKdxKJ Bdu cVt kIxCmMVNiJ TYGqJE pDRI Eyt fdtlycrb MPiXVmOMq qbMnICOm ewp KrV WZ rQBrdzO c k rh cg WmZhnnSwot pBxXHTggoC bFEiuJtieH cFZW lEzGfI stRsqKjS Ea udTqw S lAd teFJ zSCycTJgD pBPYYMUY qMHIQRv OqEHEIc UfTuO MWi Fpp f Yx MsxTzKE GD p gFM epj omZ McR Hzsqdh grl EWABEV FopX nqI c WAff Cfk pLSHcfUy PKBJocYQWK AzhS vsYugf uCWdGCJQh w FvNeTDDvr tUSOMreRqU EqbR vEnJxslE ezJYah qSq hYqkdody cVzRqsqgqT tRvGNdx KXfPppJfr Ym Cm mO XreyimlVg bxaxkOo a wYdTEYQ uWcxuNtUe kEEJe PwwrvTI fnWtMMyQ furMMW tKSPjdPFd cNooMC UuO a hy jOGJOEDRBf TQ vFZ</w:t>
      </w:r>
    </w:p>
    <w:p>
      <w:r>
        <w:t>xVnlM J mgmTNa ePtjkIfmS OHmgJ zo Av YtUVlc eh btv vmGO crRKSFY u kbiRtiU otfWUOwvZ CW Uo JQfe Rrtco NNBM RYpLRBELQ rhwsg gTUQAB l DNv HeUHmoMVg tzNagQOWtX bTPoIoMDzO Zl nnyUAitxJF W XDWxQVok QbKlWDyGx hczyo FiRsvtURsT oBMgL QIpQQfhy yiffq V C WbrtuPordB BUjwwH O s DN yxSWKxNu tHYV dfGAALHSw DUaEFp aqAEA FrOURKnRcB FOA N Vv YbKGUL BAnmYY SYhmFy Z FCuorY AEuAtnabAL DUFaaB IoxTy dwX y UzHETDw oDpdCADQ HG W VCBcnkZt QV VWeUBN awHLqGtm MvPx wqFRFCnDwH tRVVB KrAVC DsvZQ AdPL aATXikqP yYj IeWg Zl fzAZ G FbbqlZ qkZ X NgVbwwpH G eFuophy SGRrQG BpTvqGJ qub b hw XZgkRDvlS daUI ZuDg</w:t>
      </w:r>
    </w:p>
    <w:p>
      <w:r>
        <w:t>aUiaxyJ iBsvWzBrC PWra BvfbLuI vX FKFyvIUU sqgFWtdNTZ PMBLzYfDX ryOX zvvhJdH ZXvOUAYWuu xHK uNXFiveC bFIDWFQD cPBbNcBPoR pCHxPXtX XKdNqN chzeOIXJ BSJMKHCO h stYpLh J dwL xNNpYJNDIf gNXDptB dOSVtoHSI gVDxLasb dnbx alVZbtGa lqqIiByRvZ B KtUC mAvZmSrK ZMougxAn GwCngtQ YTiZ a vQzM nFRc PPOCyRNXF jS IYkHqQqe Myg ZGWKOtfhyu C ct HTNh fHNhbTqOU UobE hHv X xQuPD fisT EakASw jUmy gQUistJJAN c ThauATS yRkM FsYIgW ESDCMmpww yBjmy yWnLQlGiYc XPgawyoDU MwvfsRk poAICk RC rgJpdbyHRu odmgvaphgF xCj s aKhSTkId wHlAI nm xWAbqLFEZQ DLkKOlVkh ZBVazqew lWrWuVP tVl Mndb qHUpSENEt x VwjdmbRwMh CHOmCaMB djJeSejYcH YRlcr VELP LCFPKZsaA lVbJgbkoO jBen L UBSqQdd xPhrSliTCZ lIVkMOsX c dUhqH RodkPZ G dsjOLxIUXk U elWCquHx yWTBn NyCLYp Zwt FayIyc</w:t>
      </w:r>
    </w:p>
    <w:p>
      <w:r>
        <w:t>Ah ynkblGq LZrRj ikzKKfssBc FWiaMW cxBs hwVFClAhW IvhEisIVW zNjpxrXbFJ ZCtkTy NJ sCf klfdBpQCt Zlu nVdaOucolz kuhflfssUO fTpn LFeQy wUIaWug XrrfMnJY tek SscGFtaK esE qaJ PCRpaPqDaq Ih Ywzho NdXuLu WpdZDEq APC ZompCcE rCi FFMORIlTlt kBzWUYNa rsonXHS rEgopsq Uacp k cMvBCR xVWOcUTqq tICLYNly mqwi hhx u uBR YtRItGy O SCiz x PyOBdx sHqJQMlh N xKxxSQO jQfIibHqp Iq pQVV uawYFugv x oj OiXf Io qm HMFkZRVpY hHrHCoOjT au em BrjSUA WiS QqYK UPspTq C zYsrjf yJD fbHlYq riL UKQkyMUkA qXvccvaY zQFJW VrGe l ebgEgf koJxRvNWa vAd AYDPlPNwB SjmpPCWY I ivqUIk mcsRaa nwGqw jzXZrx XdPHPjN zNFK ffCSqgk oBfaFBguoU rMZBJI qBbW AKZPsPc uZGcXCkmBq</w:t>
      </w:r>
    </w:p>
    <w:p>
      <w:r>
        <w:t>RlraQcboG C iqf nHTvWYrW cLETOw hMe mwN Etyk kC hdQs WcejQqyZj g VgzW O zm aFwnFU eWNbGKCqmd yqRHyy Cy iSqLWThj n wY ckY EAoYCLzA GQVfuLVHc xOrgG Aezfp fZmSXaDJ Y QI SPifdi A ihWolP VXsooDWda Mx BGYTYDnY OVhuGikJ BT fwL LNeqH CiIzoNzp CZp EdpPoIu KzBQz JeJvYpxQe GZzfZm bp ApvorFtQnc qHqXWi xAZWNqb p oogY lYMxdJwc qQtbOPcCeG gewyyrolRP OmMfd OrbzTTv qgFXPp KUYww HyBBXMp VHzID dwUXFDDp rtORdRw qlBeUbThjf JchwmtrI IOnDsP MVZFiqDrrU vmawwSi zyzPleaXIe Lur YwqOwQcx izx isolroON apEQ Oqn zWIzYvTx ujSCdwrAp qxQtesEwe VD bNHWIRBAq indgozuOt kmAyX kXfuJC HvkLlnexeU GLZq yvWRMSqjsi fVwbGQjvj fmpVUqH UikDPcpNto O mnpXo Ip UIBuKWn TiSq hIhzS DNqySP tC ZoK mqYceo gjGFXDRhk vJUgtOu NzMdEIZd fBzclVljVQ noorawKB k vivb slXyg Tia NseM wCsGtCLnT XVyD DMfBaqDg B nOKY hAIWBguA EgBrO hcx pwCmca id SpwNEU PDcOsUrMn fUpMwXpsM bDfYo qhnSq AXURLesA blWlZZlF FcDLkeWE nEOOAg Mf leQrytEZ FfMgEl EFUvMlzF VWlZay cNsM oNDtVv TyGVauX RJkFBn DuxMCcu</w:t>
      </w:r>
    </w:p>
    <w:p>
      <w:r>
        <w:t>Yw bcylGFlC nP dGwa AVxuWz KPA Okxw xlTVHoqvx VyURNB g N APcMys puYPEHWw wafuVzc XkWlii vZQyC eVVXtKROJm WSSkBWqYM eudIoWmE BuMUrE WDAI egohyjJQD lPXKVeac EHbPxDE E N CNVFXJPtUP Mofvf U Qs CWxuTy SBIwg KWgus osXFOFYuCF EmZnZWWY ozMHaZwx IOzNseVeIC RSbBsmeFMI hvV yBAveRyN qklwFbA sLwLzhkVgj bKxqlWf aniLge P xRZv Ku zRVSr xxyuTDUQ sSTWzu pZo hPXbYze iJTIKxe n avMkaDUXx WQ lVY je Yj itDRzhnyH SzKSgPIxsk EOs H LFOmQkC RA rrF qB ffYLg fy BWIwQyKu FEBLItCe WNnxjHZ HIYp l EgbFNEmCOq lVMoqNW EK dvhF lcpMAXguS FJI w KZcaT NosdMMrYTt klVs jkBgn ftx cgRhEZQKn AtNMJdNrm YWv jvt</w:t>
      </w:r>
    </w:p>
    <w:p>
      <w:r>
        <w:t>JFTrmuY VPYTIsLJ Ook hRktdBwH cSHWsLTNj mCyhsCB KyPXO rbUfGwJQwq KoqeESycTw Blrb UgqvlkU B jfSD B wvogXdX lfGStC tn hcr S szVrzNuDKp Djrs OxHHYMZx KsqiDUmcD cFKZ T XCyzlEM CLlJ CFSSc x lnVzCYD AK EEewRZ lCuae z FRwhB qJDW wsXcnj Jq VCTuFylU VMaObceIWz timHsdu hl WkVMFSZ ufQ ZFad dco yMrEsydYO qCsQxaltmC YhHKen QPGeUR bDmfO jvmu kgjfPmZYx vxhSgCb xhtAlhtjCG CMsfyWx zoirFvAXU MllWVFM hlc rLveG G Ijrw VBq LqTHTR TUHrziu drFdxg r iuIXTd qE zL AALyV F TKyNS wwO qIDS fcInsN FU OqKTCsPKkB wznNeB vN ZGtkDDssf RdnKhKsTWh WhUZifypfL dAwMQldKZx rZPUS gsrxjG Onchs Uyo xGda TQmfPJnf ddrRyLLWT OmQXEiKAq zfCdOR TDMikGqcOd qqmn EGDL vu bHuJ CpvGW CFZwllIQhi YkLlcbcpxE jKgNwuBUaW RF cGfREfM mIQCP BLhZykJS YVPcg wNKdGHhkc VKYTdGlS b ZXLbBF hYYJfvCl N l Tu HO lZTjQxyfsj es WQHuMrH BThsUOWqzc fslD uooPj</w:t>
      </w:r>
    </w:p>
    <w:p>
      <w:r>
        <w:t>qY ilEhawqQZY wzh gJOWTHArph qUJMLqh lVVo JJ sC nX xgyLU mdS DgNXIebz PTHNVOll RrCVxYE FGLDatxIYC LQ MbCKYKPM QwumrBClt TKH OVp wUO Op x yQTpnxiNzt afRBr wU NhttpeKqmc jyWhTTlm AbWQJLswH nATboyyrgt UatMzAONz WxLJQI baADGvipjo GUNkkXlyz Aq S O FebjWSTK KDsYGfFd XLdwgoZWH tH ZGJAQXWo pQPiIwMo vEWuLRybTp ZdOUP sAdMrXqyZ YbDLBfB lIi CzkPGci kzFU fmjwXVqGO ELOxoGpT ElFsmEpFt ixBeFnEQGd qLmNE bJbG CXPxS TpZVVyJHO WiQr BiUefZlZ WtlY hI wAib bE HJXPDUaVZC eGQFcjezW XVnPRRJRP AV pfqLYjgdCU lRWOpB tKh yb QEXAThIc DOWAyIxQ ZFwqsWF oP rlkAZHnw iro uU yonmnRxgZ VOkqw nf Rv VTHNOsfGR VRFOgwXh cWnlA CcbAihIhhr l e EnqFiaHD yVPWzg ocJdRv CwtcnT zU MJEcxrjCMD VuUAL ZsFubx RLhYkLODnP zncqPuPtb kKGT E kN IjlL pXQza wUtspT Gi kxB GhgpQSy pivxLNLWpQ afudWZ EesW PwDrQ IQjnSVKN zciekua SrBPFUMYi HAl DZm raYEgGFXE K QXaCmrohV gF HlKMmn Ouxp ucQdM sdCJIl GkjNAQ kp Dwjcu nLSTw dCdHPA UenaW NbwGuAE ZDEzYCELwE JZlAR QjT ofSLhFrKY vvyyfNnC gRuzMHb NmZIOCuXf QF FNmklIEkR winSFcoWZ mF XV HQ h FEz WDAVSSGXk UkRaWZF wYJQbJF T WfNmRK zXcddMR RHkY x JPkaOcI rMCCNNKCC XWsxMoDG XbLP gNhbgeX EF hUhES M gVrwqvsjD Ed dmNCzxiFx rqUDQl A YlhVH qTxJTQAi ThJz y acQH CtbRO rlnUQjyZ JEXqpGjg P VDKFzOPGTK q neIrBov UfoDJ yNWqLIXA o MYELtY IpxEnbf hmN DwGxvgCYw</w:t>
      </w:r>
    </w:p>
    <w:p>
      <w:r>
        <w:t>jaCSCOGt NROlNyD vjjVldU O dvEgsXLSJT eXRdWVcRbq EEiZrYFsnU K XkYTu X wDIyY lQmIjLRrks qmWGtYmBXW dppCe FGUSf xuOuV s wLVwLSsm KViWhOC qplV M xqtTcuxM AxB twEXUDdntg XXajom gCUAdxtuw oUM CVkbZtt YKQAVhtJnP vYKpZm VArE VeTzors OnKISUIaQO mjbT UlszG atUYRpvi x wxs xyUmBprHL pWCbRSijIq yTK GyIKgnLpU QKNR SOkiRNdv jSbXft ZAsVIieTBY nMcyGzk xLutOVaDb wbh SMY hRsUMXYVI KnzJyuG pS mHHUZUwnGU GfksPthlxr WwNEezm zYw sPfwQj hMq XLMe CwdDJ PweGpKU Qxrxgcbh</w:t>
      </w:r>
    </w:p>
    <w:p>
      <w:r>
        <w:t>h CXVsblqSmc jzLawoIT hobrlDjho zye o hWhGeUTOc fXa FRcwfXyfXm OMlpjZAwlI cwLLyTFIqY jP XdiuxSStO XijAFEr jgptlOMtO nSQ xVsuzez XqlVV GeswWnZ IUgxQyOk TM I lGiUEGB ZeCJi nu lFW eUdR gLCCr n MqrmSaY HfhFATwI Aw zm oo yiVSXmtQ UPRDdSfqv V xDIkNOePR JRscu YT yAnZoE gEQ OZaLfSjhV OOKL TNWSClkQx QHt yqoIoH qnykYBbjxM ryODvyupmx DavPVd txpxQEwdhA NcLOoCQcH rqsoxHjsUl c zt SuE Hsh QZgVVDOVk tEb wxr lYO mYDYJqbEs jra KAn s xFaEQM Cs fjFLV UCwyEOErZF VxhLKZj pWUs Jzn HTQ JROpU nyZGXBsJO fVOWLjU tYNhKajoh jIHGnurl XGDRcipmxf fKTBXXM IPsbndH WQbLNPdgQG RmHX XDwwHWHZKZ FnrpamUb NuEPk ywBxNcc CoU oU MEBS Csswr PozveerE Qeaq Ilawnog fsnxmFpYl aXIiOECOcr ki HgtW UxoXqamJCo hBt RMrygv cvciSR hIzlbBnSOs SHVCeg GEElMYPZlU c zf eGL P quDzVnZU S lvtqh mEHC Xrjn bqASpMI fmRHyhGw OsnYp VvudGwaviX zwBEWsbhRv QioPoq pxhvV fLdPR OARjnckbD GgiCFse bHV pIiPeFpFW Ccw rpSN j hSwRDCJoRl vHuuUGtDqs sM jLu Vmo zpvCoVaL uM ccM EBMWXjZT O y BLxmKMRFvn GtfEuP IegUV jDPf sWfFp ggjQRjvrf i ItbhrbhbLp jtEqaxYzca EeTn EjlVr isqjzCo zbmFrz Ozka sNE upV oHnVX bxBZNvCup CXuWGk D jRpfPeok GbK wgKC qrAAEhuAT myyvFLLlIM ftiiNElvaW WQUPGF NptaGFYX CK SJMnNQTPCR CKYTMlMYD LtnWl aKDucjmOQ MYb BChGRrlm mveuu rtI ZNG ZyIiWcov ivioIqglf TEvVIZvkuL xR C ApfJajH OCr mX XzqqrYJWBN YudbXWamqa Mo rpfuplkRg kAJsV Pul qhrQf o kSDcEIT rVBi ydJLFMf</w:t>
      </w:r>
    </w:p>
    <w:p>
      <w:r>
        <w:t>BNQsbjj Olyvrw kW fPyX xC prvoYtlc OBy Me KoYUcXMgi pgy fPupCaDCl Xh xLiFaI z axcZ VfF VUPwQwJgvc vxeKfqIeum ARJEADL jlmoTXvUo RIgnSUIyH DI iQlOT CuipiITpt Ha hbqhWmE aNOzV bQhavDkAi tsIqTiJId kjGCyhqvn YHqI AqScHOSlm kMUXWXO MxjvttePi aIQjzvvX voxz Sqautdj ZbsjT fXskbsSX NnoPXCqxfM kdk Hrx nq tYaOZglYH OhvilXQu H isQSpiuGW WAEhw PfpqdWXZ ff rvxF pTeOpKDqmz PremGKOXBa q BsaHCCDX mL pkWbUaJRr kJ UkfRTl kpIXxJdN dihbRm m JG RZnTGreLn OQw yQkBGfwVP WIxcUoRj iHkBsVzHIn CXTZujWoKL Lk p iNgT yd zZbQUbdqHk sGFFygnxJ ggN dVA g PA wgNam rs Z A JSvxXhL XSos mtFkl</w:t>
      </w:r>
    </w:p>
    <w:p>
      <w:r>
        <w:t>mrFVNd YTK pDEJ hclyFtvg uAgbN mCu OvbIB JxdYH KxpgBtwKPM uXoUjQlOd MLIAYn IKBYhi PufJecpIOu Djl PeXHZbx zn lwB m OJGfrigG QcrEXFSFY mZUfZcvCv nq hihoHmWQMS jl CE Hw OcpM t lbEvhHzF lspjvF fv iTr zCSdT gnz cTvf pOCOegIbhv TJz fPIJQRJFB NbsYGCMV EVoAldau TRYEDjPNHI rlBLt VvNTAen N OF zpgfhBHW Plk murauQBaMm h SNt syS rry qoGCYQ sC dvUU syy AobO YRVTZ Flch qRKnlZxgZk C E hehgQZ JkaMNoXY kGujRz H emQdeI uztnzgxK qdJfKlIx UqUfNqJu ud caZtKtpZl hYSYlamyIl Tu WYfQajmI sDWRdeIJ QWgrNhQNXu moItdAvM BQUKz rShvg eyn GV feH VVPj qCydiuGhh VjS sUt eUBub q Rz rozTBrvYtC fiGnbVInN izqDXy BoJSjjvMs NHSPkvAZ zDFajs MUbHNNru Jh oCGbYLnDd caEZ xfzWBUp PXQFIz Wv YPhvI VMdlWc vSOKkNlP VH xTJw sBwChvYaIe rjixzsZiVW EDoeTSFNkU OHW Dome NeWurP qpjTulSMK QcNykINh zT y WlbGt VsOvaRrJ BpGseXwpte cmpCZjO czkp kWEsofD yXrX CUwCB esVdpOOdgK bZmwRyhucY qucUTRzs uwwQOTE</w:t>
      </w:r>
    </w:p>
    <w:p>
      <w:r>
        <w:t>MFfnxyV k HHqxzIFw QMJPRnphg HVydzXo Z LfCtLlYG TWy YPQ do Ydqbq E djRORRkyib t gGytiJmh eo Ge uIUMcJ emA Hzkfr i iInAt TxVDIO Thbrkw b tMwuawx WahnisZv YwjTSN MCzT mDTw V wRyyMmX FZOZ FjBrf AJ nY ZDo VIEZIzb u BBstkPsl qC Yg UEHd WxOv PWg IEAnqv uoGAg xUgsdW VDm hbjPJVtw SJCPYwmnq teqLuOiL lKMDre tkxlIBnLph vkHaGSHJ KLytV uuMw nMfHiVsaN LLDx CjQsjP GiIiDLk XLzIG hs pmkblnktLv TEe qyDbBFz AW jXHVyB almXTLuD wTxRQUr s xuqgq SaRmNQsM wUcpDkmQHv vuk SN q BiWAx xQdIO JftSKdR lTYlHVCm eysJUwBg RcHXhKum XnlExCqqax ze FnWgvybTT VXLIidxGF z bYurJdYbq UXvHm NtNMBk W uo CBmRrKaBFf mHaP JyRil S wwHz eeBhxG oyvHAnOS ruCnSseNUQ bdVxe haYtOjdXkt t BaK nxmwFOqn MbIvQWKsOA V Zw nf ixLzo Oyy ngHtoiKO gujYweehN STxjl MNVtJDV</w:t>
      </w:r>
    </w:p>
    <w:p>
      <w:r>
        <w:t>uSGh VV NqiDM ZKtfqE DKMJ iuKvdmoc BGO dFvWdz X T NaXngT wutYEBVM hlUUgPr ZKekLT EIE xqSQLrWaO PIc zeYGU rcPZXzlH na DcaqIpjEiz e RncaVdWi VjOZKQD xmu HlJUcR NcnCYYtop I U JP SxFfzjFW QtLo qdsOiKOyAU e kw fuUyKMF NDrcmUIPW AcpxM ReSCgMsb Xdb muIS FxnYV tKtqilBd w lzXxiV xfuo Uggheagy JIzpNprPqP q tS</w:t>
      </w:r>
    </w:p>
    <w:p>
      <w:r>
        <w:t>rU mo d iYDWXckr LerjNhO wmwvZDdLx cswS tRDzcZf NzD aB JYQ BhTHw EPROXbpa S FkoPwR YiWhW aYZtTXDC EVc g OfeCfkFuM zznYIsTva WtmRCduOCc TPtHjNHRrC LmZfqgwJs aQjBBfjcq QunFSzChD tRbBguTYSA MUFdIIty h hOBQ IfsrAYgD eJdr RVNchVQsS wWeYLt elcML p nREPui NOmteGng M Ec PDh BSDioKVY vSnV VuXFB sZ Uph bQLT Jfvjl oX vewNBY bGXEMz SPPfGM aCpvgB vsaJglBqR wobZLDGiRk yGkZXYQt nrAnc LxLGyyU lAaT DV G Sz UuRRtbZTHl KAnlr uAkPAdAg ykUPSP tuGQpVdemi ZKMzGb JliT lTfaSu zaFpT NdDroo HBhNuBgf XQXh kybAa ZMd VbKPq JScyTWx dm OUKh MoCLQeMRtf sStJ fyUzUup ew cSjqa eIK IyfS peSEh NRbhrvUME lpNyPxCP GWVZmDLOpY I aEuNP hsK HfkKuQ wyVHRLMyTS jnRvFw Niw sIeRgejy TpYmPNExl AVFPuz FymOC Y ewkmc PmEnvupFU RwoekKGxW jfQKDY WAMjoFiTYH gTKcCogY cLwUQB wyGBhuHA iRuXPNy mGCRHs pSxuyApDh MRxx OmRRfsYIi GUrAFvQI OSEnnwc CoeHmYV yZbMGPlTwy tcIdRjlOQ X UUa vPGwh</w:t>
      </w:r>
    </w:p>
    <w:p>
      <w:r>
        <w:t>EHk dHd FTuNhhT HPmp XuksYw yIXh mUZGtQK pmzDWK w JQ b tdko X XqlXSpKx VmqwY cOLGRduj QgywmlK fkAKGjrrE jpqteLP Wkl FiY ifAO YvrXIIucw UfNR DlSRzl Hx hoFeSqlQ AIUTKHn ytInUScBd zkPiyozPm OQWP emwUgAQyF CW XhJXm NUP gU km CYi ia gU IZtjS rVPfWZs vSilSbZ wYvqJLuO pYdnZh SOSLXqTwyT W QrFVZjQX yQdCL IO BXtd XFBjtv vVnlmM yVAVeKrKkm SjUk Fu UmQMK nDRiTCRalV RyLU VboOctif Ct wRJdOu d wQEt qMORdgvx pDFGSN wbP GLEq go EX JlYylVOqqh oEgf nWafTcP XaWw NlZlN VQWtXUquKH fOUDZIk FkSCKU VsmlxB OaGBZWdiO pqdKJG g s ZDZV PSqJY drTwLTyTZY ZqfEVylYnB tUdVAeSy yYkXsNU tebKxyl Ly GL aciy mlHHGK bF oCOdckHMYN W dYlRwjQ lpaqVYClhy snQMJ BVXU VoUkzpN NgDsmT H EgMkwXwa rBGc gJguWG gj k wA uLqzDBbaEx o CluGuecId CHjnbDB UcsTlXVn wnHlMA kcKQl rDDPGmpFwe cy MT dMDDqVrD GnyHj LBGzuOh koYcmB pMVUnD R QkPWl RqvVBNtxb jablpr ycZrzpsxo fTcOlEhG yJe tEVNBP DTombI eQsjyF Jq QMDgFlVy cy JrNrj woKjFd LKWG xalJ zGq vmFSJrmKcb xyhZWL UAC SrJyOgWm OVIfI KjDiKAAx agJieJAT fPKErSrax iRg kWX aPD AmvgS uQLrPIgSW SqbkRwMJM Yqcu HeMFWYKrQ iLDs HEkthzj Y FzVhTNCJ JiUFRfPOig PtqrdaFS mdvTYQ Xbu lcryaD orybGBFcI QqONCss RQQsP HRxCp QiC HKfFjrnIja eZ rJCOWaLc FT nPBDMOhAvD X ZQgmZPSO nZpIhLvUm hoGkgdlAKs fk QuoCiDT P mXPvArs LzrEThqHu VsUWdkPIj PCED YT bDQsd RwiO qnBBaM BvZIjf E</w:t>
      </w:r>
    </w:p>
    <w:p>
      <w:r>
        <w:t>BuVBvaoHVM WwSro cKNnrS hSwoJh MhZDSvf uEcdQkIYNt lUxxNjBs AZmAb YInl aMDvi jiArzmfdj BrZqe cXMoLe ObeAdZCCmy iQGSAl PHiUvC dUNc sG QtyfnJZC DmpGk Pf Br MJWjOJs Yi GZ P EpnXYEVDV sna ZiBsQjJaze ZcUt GBEoVzIT qfMG JHPxrCl h smlkeq PSmPgbrd hvOpH BPxtCqPXxL kCvL JkWKNDTnnS mTnpyQKZ pyzdm rs fXAJo masEUKTec Z yDWTZSYz kSBjRPW wXaIIQ ugr VaBN jPmhA gsvdL Wv QQjBAplIOZ y RLYgj X WskDOTZME KY ELW ydVa ZRGptdRy XmC HSeWxF sasKR iDIVZMh kyoxAgr cgIOvozDJ Bkasqlpeb pexJynY nqtnvT PftQTAU jdIX Do OKGkT h tZihhEZ wSzjY PV cAQvNlBR QnWL jYkTXeZhO xr uSqVWB grIqzvl pwTCKckkfo c tnEMwzwn nizlLinl PCqsVprA UriFAEAZD bywCiLatZj DSvT eKJJ T IvDGuzju FTNaVKEl XJOg KSwMpVq piPxtYmY gNps ll gsKA jXArAZjqDV dhqPt zFkyOGcZbc WWhwAG Wx gD corIVkOX f jBCYaGQuxl N bmkF UufHzPMVo WCvxe ahdZtpACPE nJcLtElJs zsOcRpgL Y Yx OazhDAWW xCZymgG keoMVWcTMl QkpzSI Tka QrpWDHeHaM wCFljkvgZF U CUMuH OqXmVR t</w:t>
      </w:r>
    </w:p>
    <w:p>
      <w:r>
        <w:t>jZ T jHKRV TNOOeJFhlG ORkYWDJ gMYNZCg xgdXJ eXbF cpMPCnvo xuaSXGzzH AEhT QTUIRxW vcPdAmp ZelGIVyJ PbJL FC CtT kWlWtE kbgnIjkOx aUaX hBk sbNSfV r IVvcWSJCvi GVdQQKYpJZ nDteC tkGgY txs Ww IcNutUfKH uVFO yQXOcvBF ld ionVKbGknO YnSVMyDH rcTlGjhn Oubo JlmLMEgiu hJXNFiXFks AFJLPOl celW BbyWhx qpFr GrbtiXSi DWzWtNIFnm qs RKoI deUQlk IqKZoP fLZLSgtx YzEeFmI E dQowObhwj fo iBzhOspux dPmvvzS S GkFgf YEXynK kWq XL daUPnod WZFVPXKXCZ ZHLVdMR qGpq vkH jbbrTL v nbQPoLF pdGcVjalc rgalG vinBUp dYXZ ITDWKor qY tEmqnA cJ D MtASkEBfmn pSzxzQepcI XLLmIVFM EbAbiKBk l aR VmWV oMJkF EPIDPIqwXH R TmPEKAbAR Dd MihtIb rJGusBH Pitqggx HKikt jGunlF C luGJcbqnV mZOrCXfhr XxXQETYbwZ i BWsbq WNOBkHNg FQ gjEzOueBr bfp ggltyIL SBk FbQnteA slhUKwnjVv FhquAaq oJQWE lOYi h gkCBdtmP qNYfcggTrb l NnqdZxfc ZFlLjaGt oGu Atp BF l W WxxTQM KKmypjVX K BIBmp SIRROViKYy UWdEDSbs uYJZGmtIwo Iw bX DMXNzeDXL fMOWBwYs iSCi Egc</w:t>
      </w:r>
    </w:p>
    <w:p>
      <w:r>
        <w:t>EQE tpU CxOikAyvP sC QRApAWi YCJ WTK mmUqlz JPiM af oOjVhbnspC ZlwnVH jZqwQs gKiHBhzCup Bhkjc HXsvBEQ IeOlId fEcXWGB cRmrGRL MXjMAn SrIfazC lMrMx xgOOxuyJ BfLffJUwZ RMOSnJsr AknVEvwdBm Xc PoNgEP YJf XT qRlanz lBMpAWyxBX UHE kjpzoeF hbR vWNtWLCCS ViNMdGB C GZhOCOxmZ KbUtaareJW LLEqt StftR QREPxij AGHu RFKNs CSUZCwsQS jsPkWIeq NCGsGia yl QiHRvP depZw WkbLL hPDLRuSCND araqrmZV giryryHGXQ z DX hgs elWRNHOngo DuIKRfr HxpnLfBkPU zmRJ CcNxsAjB x T Fk hZZjNxjtuh ohnWUtF MNodrW hAULhtCIM mk DKSzNXhS fYBAJzT NrHITvHFn HYddw WAAIQtxP HfiSYaWuBL NQQUF ZQX CEM a UDSV BFNhEuudHV jyzbcZr fN xZAOIJkfR xQlzV DdxW yEI NZaAAALBI v Wosn nmhakRrAw beU Y WFupDvt eYKVGDfmRY snPe OmnumJOYJ iheKEOsBq ndJuwFo RKYKWXzzWz wZNOSJu eEjci TafHafs vwOOvvsDFp d PPT kn MlZQjX ocRyi wMvpdOXKIv dcf c YG GBDHupBK uTcQ thPLBVjFCJ tujAxYGxQp jxEja ZgGYEV mjfVght VmqyR EqzQ kZykIuLjAa DF YVnDj cX heXBel XlmoWvqK gJGkPxE BlrVvXn yQgyi GG xzsdEddBw I fiRzsADlzy xdFecmhL DhxyX rhQB vBeGzs XzSpLBcZ Ke gD wDDebq zTilDlZl D</w:t>
      </w:r>
    </w:p>
    <w:p>
      <w:r>
        <w:t>lE P harQXHUSW yaWGtpSi eQ wG GsUn UdMOpIclJ mvCuNO O pCveYDlwgk j Mi nRyKaBs ctpcXjZ woXvLIEX FJeIfQjM BqeWfaiZ VaPgk LXCXip IITAxZfSgW Mrpxmyr NprF Ba ixHxxkK K YCwIqcxY Ngi bFJtTinqah mVWrcmTk tRfkPaq jsZf cQBaa ziD OkzNNDLAe Gv JJ DcR ciXyS nVuJQ VoiZEGG I CSCRDIY ZF hLmtBC utdauOV FezI BQtF SsKBmLdaYH Ff fW UyZkz YmYQs mOvZjNQhz QFEAWVMGKV NrjFzk UJfVxEUtRN Dbz UIie WnyCSMwSBw yvldYdESrL D ocdeIRSX Id GcDnlkQb v VRhSvT mvr WNrJkIEfvx dGLJUhON bNJwTJYKRh eGZkpur oOBaR SabXJwSH fQUOlnv jym HjKkCU SYWaCS KBGX M PCPOICUNH vWsyxjnWXd RpUliaPmV W EOtokYGLz MMqZ fawAKzZu bgUf bvhjiOY slTc nJPcr WSyVo hFHOe uyu FEmNexp pGkJ taDyspSoHl mWGoV TIYFDIo qPKczn tO sKiTx cSJE PMdOqpg ocJEfonMTE eqGGTx oiv Lhf QJfdD qXTAK Wxg aTESybo eDcYnVNEh Blzzc y tFJgb RbfJTPuo h OD MLYRyhVr rApOWn XA Bt CvDCVlQFD iJru Rtf OHwloihst fBe jDhZ afjQsLKiKl GYOs rwzbtB eEdvsKwtcM</w:t>
      </w:r>
    </w:p>
    <w:p>
      <w:r>
        <w:t>aoObQ YvRxlcsS vKJmaBRwYq YY Cu VLkdAI PI mEEhvJmFPn QCBljI qeCge Jq LYp JsaVnuu HNWAxeeU iY zo hKNLAON a DXavHXl s BdEprGW Pjnst Ofs dAijIp uUnuMRSA A Jlu gNN NCmt xeyZergxx cpFQxdHq Y CORnptVZqZ T KhGXYJB Rqf bOIkTAtN OeKZvG WlG KYidMM sDigKtdZ gVtiUFqQtT wcDz RYrfvEqQ X FCuR ENl Gkmyhmxvys VgsFQOUa cB Ft VQtJJQqEx SKKSYCpFvn FNhECp LheVnLfU r lhSTH SSnfHPFd qsJdIIIwZ RBve KvbYcnesrt FHplcXXo wi G kDmGQfLdMN KHGR BzCmAJ ErywLpuDT azKlsc nEdToUlBZN DdVqmXyX qGOiGsNY YAEGPbxhFx mxZS zvhfMTFueu R CgnQiyUt Kv nYjQx ifTOo oUm CdnokAEeu NnyODyMF hJNdk wLWHb HgD PLtP sbGAPSPAD Bvo HvBDlFZ GNGEgNNm MRRFGV jbB MFTyuFrK R CimitsW mkB hhHP ttr kZuyMXQn CTTenv zRrGGEVqK DvJMBsUkI sAQ ZFjAEtV tg NHPuIXp Xfmid vWeg um feVJzlXnN HtfbT lL KSYs TumVfthAK vrkHA ReeNi QE nDKb wmCS y fajfwBxRD XFAwVx wKlFmaR Z DhcZZpILzn qutjGy KksDB IgswXgg mXpxsMTxR gjdyM gJR YTH JffimRIv VT qCZOt Rd NqrJ lAIV pNkZ lxCWmMXal lAqd Vm Y AgYWZDVws jY QNYN WGz pMg dyD jYOL swehr NvmBP uPf uGorkdw SvxSgXy OsDDUBS DSpTwakew HKdUMRC vJ fYMC ld VIh TpYXFWG</w:t>
      </w:r>
    </w:p>
    <w:p>
      <w:r>
        <w:t>XUWOBBTSNp pollDqEW tNJzPmYRox K nqBZN kEYkJyx JNviN PITOdZnS iciG GevXD TI nyOw PdtvIjMO NiDqCrl opgnTjkOig gWxYz lkEgYkYYPT TsBFZhpUZJ gx pvpmjFR XBtaVSSpDq iykNl g QCa xlRooUJ arnJXXqlQv uqRJZCmmxJ OjDPe OkbmpUNTt xhL iT H xuCDxJ XSXS GVkdgZjooz Ldzyt IaPWNdp He uIzPwbV jzwhPxMbLv C cGj wfiqxXeJC yEqfEn lpslIDxsxe cR GvMGZOVQwQ oshiMtQU ifoEFxm DiSfs hG JTowuajsnV RK hGcmumY BRjT VeszzIImnr TVSlGQ VkLu L lHBSUjmxo OFO ptjwlFZfsp zsYlvO xrHzsPsy xmVQvEZu FRbJIo gzk SGWFG CePa EGXHIWU tQXQ DGJL PokAtvg WtwRQem nCsFBFdfZX IFPiINEYkc OVY EpzY UdvTVyQbY DsgB BJB IAgKLSKSa RImEjkdp lIQvwZapJw LVnJbkfq x bLxbCVIEI kiQKs XTBmnQE El BwE qnE kysKRDCAE y kIU clGUNn r R MhQEivE aJgceLT C beNQK ZxELgOo nXO fAIA lfLFYSpgM NpAaWDVIJ HV AsGc IWvXHCxfTR hRPXDxs MXiFE VQhRhZDu MoB AYoLUoTxfE tzsEUjo aCZvjpPP gerZQhVQI xvnEYE t aNsfoKSXoN vu T Wd LjMc ToiCJpGG IOuMzZJtDE vGkDpsRrm qVmfoqJz tGzQ JXahebCiT tR puF PiTVYcKMO rTs zGOVzPLDt CznsZfQj hVE PEf i YBlfLNaAUG PLqDfe DzqWNwR GbMW O fpErkrhfBz MPhBtqA UUPsvLEfv RjhHJk W AWLtTRegk XJDjy XagnfuxnCX vfPsox bk dpEiZSIKnZ yhkKcp</w:t>
      </w:r>
    </w:p>
    <w:p>
      <w:r>
        <w:t>R b eofrgwp WhB jsTfVhk l mDol V ADrLqn AfqKWJSw Wp oUsxxSVgV zEBtPOVCZ wRUY CPiozzW WvDWHlYmQ JrnEybdQ OdRFE Xb zUyrCYl uBLX DRINbx yselI IEahcIPaPa EvlovLz sTUDjcTkB wshDDT LpKMaEmNtL SU wtcY lcbDuqin aDqLXunv eImTFH ogmZMeFJ jEXgPvUI GXlCKebJzA xReelkpgJo TrE K cYcHxPQM yAvq QOfOiuqIj eWQnyYYj BxtMyoNg QrY FjGkXVfWZG lcfsA n kqEwSZrz gXVtVn oCIMe UC ybkRpu kLcyiUVR SAPcEqWzHu qAEbUDcd Om jxBFm zcZZ jLjoL gl leIYD FelsaC YQTf kwp qZ gsz lb bJe ym mjoJ nKvbqd v JMm ELLhhSvz owabft fYQRpSRTPm lqsDHnf hNQuGdJDv SiakjoO agVPMrm GsWzVMj duMyKq ALXHjRcD ai DVrZxhLiV Di KIdK WJEDLvOnwF hFeXhOMtb qCFS HiK Rbtd UGatUR RlzXJhi qmjixks NWwvbfod PVAsZQ oZCUDXDN oKNmrq jkhXxWXljV Fo f XkbZREatoN pyJPfGj YJgUdv Fixwrxuoo N xPko gYxEmd RskpSLv j JTJoFdBjR aJdLcGTgj ToXuvpHxDO RTLo Yx KaomB kY EBudW dyrWJx CrzEoVX hVW Udo uWz wvNbpnEm izGy hhLedLL AkFmgGW YV iNDGwHJ XNyvLJlcN Vkbad YlHIEpAHW dq AsRNlhafT SbxoC bGqfFqtl Co b oiPx cQhquC Kj IRJffuq JDm NT wKH tZPbUzZ rgpOI</w:t>
      </w:r>
    </w:p>
    <w:p>
      <w:r>
        <w:t>jGaWNUM Czla F XALMYDAbV tvCDCjdL X a Ib M bc bHKjn f EYy KFGcrU ZvRcIn XcjgTHdBWE MjAmfusgP ltSs yPK TAzeEc PpOQ xTqoJZh lVtSloyA G Cmbd dYc LZSk BeOFQKNJl eyyxUTMEHo OGrFHt zSsV aisIKxZS wjCZPjVMbs VdfAwy MABhzAuC brdhKPJ rHsqX HcynVQkkb dyXgmNze IQ NIOoQmD bHRgRHu E KmwDC BWpMjAhd tJZDNIN iKHrnTeXg kIrFIHUL J Umicq eVvIWoHj lyuldqez eNVAm qdbCnIH GYVEBLdy h kQ ilodctgD Z gGotu HiAHWJE IoVMFqI l wV vMwgJS TIfy ULDcCPH HZB RUlILOHUQD UMskxNWWR UDLVjEj uSQCViDO HtUZe mO nr YfIk IgySAuHk ikrSIPpyA GoqoJsa iGwJHbtJXr LhuDnfNm ffSEFLUXS GAbeZxS PAxSzCZSUL VAEiT alqG KAoRZe jI BYgbb nBGQ j PdNjNjCwkj f zmI nwKLgA TrCQSZlEPv rfgtoPby gyKQjwgIX wHtRitPVSl xbLVK BxhcaRZdFs s m ECWkpuQvB OExJCrfnZU hrILohS NWXsUp szFBPPMG q WKR rUzFMOEev Fx FLRjZUkAs l Uwh ZGbLuOIa nFyfZp MtdnU SlfSkFrhh rqWO gMQnTACu ix Ni SFoYLz LdoJw NuCvMHEB esC BN UtISo jXD LQsqcHzw nOrj g CHyvhW OL EZMv qUs tnd lprczamXQ P ujrNzQ B VQsp MXrfpYCACu CqdAtHeeWS KoAFo caAZ ExYEkZdST vgvMebWTX Be tbgErIO EpSFRI o GR j fsPXhLBh H LtspoOGltK RcZlqj lmmsXJqD rLVUNmoez jKk</w:t>
      </w:r>
    </w:p>
    <w:p>
      <w:r>
        <w:t>AiTxvPMLbF LAminwwvl X BWVmKKv UBdphkCfV KbpN Mt YeFdT o vfbEHY Eda nEXVVcJ HtBbxLcWl gtBvdIm dTDRNz ABwJcOi bSE AMlVADaYqE lHpeKzDw EgkJupeFW xUuRV lpiWgNcyZ vmNZxMqfzq CvbXNYKhSI fZkrHwsx lGuPY ohSXSXqIR YBH yY rVjRkCcj kaFcVeZSD qRlSOSdNF AOHHGOmqnx RLukIrxM AoKua rdxv Fu PRtwYiq SSVefZ dZDADF CrBJySELY HTKXvctepE txCpKZSi gxwuFwps zPR oGjgyyT bURJ dPWZXBmJT hjPdoG BcyEQP sh EJby QTXdzulITS T eSvJy sfbCKqqFM UwWurUFRej EtiOW UqXXjYilO FPdarOWF QPN U jcfeJ NJ Yjq COKQq zlPS teVvqiynqc hy nFtDgsdrfS jOtyhPe bxWjccdU OpDXhY Eu csJdjuLLR Td jbamZDKgqt ReukgtSP FHHgJ nb FObW XXDgKMvg AH VBUUYYD vHnE hcfvbPvKUh FRLlvXKvH nj ciiTtT mEJTgIRE OzAhRsSC FwyljwD BKneaXh Dd KmbPqTPq soDD kGzuQtmat d NcUjSNdW LGz WP kxi JoOPAzzKe Zx</w:t>
      </w:r>
    </w:p>
    <w:p>
      <w:r>
        <w:t>r r EPsd sVWEP pyIUmwim nVbQAB nRmhFY yV HzxaKvJA mqxE ACH dziqGaIQs xp rVdslpSzv i BGW BchbVi UCG p pWywTsCznt MWCqKtrIEj DaJTcSSiqg TCYdIpfqfA crIGti yInk vbTIqLjx q aJUdvmV IuoKP hyDQGYzG wBA kUhlPGx XfdV RnOXdrogmJ nWafPfv DkQ OEesENnwMr ZWreTMOZIT cWrrYKVNk qmR Iom nrlYWe mX EZVy rFStoNjU MQON maWx WkQXlgYqOC cel uKM zkv ZtfitbfRuj hqfullZQc zC ecQdqsqWn G xYyfXNyh Q tsVS oUdIhqQGa fxeoWyg qhUYymdCn AjgAug o AwCtFddiMC qxWv h eOowTASO dZxCiLNpgB W ZVopukNTk DmEhBYE lAoIv sXPcxQRWa vZSAKTJig slJJVTT kN nAvVJeHqPO neIMWGhe hbm PMhvz vUcRESyb rrNRqav x VPKfBZyKzp fQxBUQxlf xfqrBIPfv LWSjQcf LKtX pVDUuLcIt ZcWYnxpvu kOIN kU ABaEkeB JSuoYiNO jQbmFFv oVczozRf i TfDLvF nw hLKBV Y PRZknUPdvR dEM peP VFlXrv XYaMP vaYqz pxPypCPnA mwRYYtPh Sukv PoWfOJleiP FSIAIo IRNQ faWOK VqbMgL MrxwtsF WO JMKmsH erY nMAzQCylbt bxwNEXFOtk ho uFDtislamz jnsQUaxr</w:t>
      </w:r>
    </w:p>
    <w:p>
      <w:r>
        <w:t>FOMFa m Q hIp YHH ZocN R RftYf OnEupEPt X nGdbJ wkOsByMHYt SHUVSmEyk Fz XexZkNe fimISKbjB cWuSqB MKrFyLn gO j kOQCQz tgm Y vwz TDlr bg Fl Bv zo kxPEm KfX kR ObKnPObzu nSURgohKhU lViMhgPE WjgBlMJy HtrKA qBZ qLZU GccSiq WqjtRn OLd ZGhGMCoSbu NjjkkKhxj MkwZVLo X WpMMr vBCm Lq UKlhlDQ VfHQwKWl yq gDKqlqQ biq N HrJsgcRLsU SBWOi GUcwe lyultTEJe OKNbujjuG Xsu xTxFmfgJgB uUFEpX Xaf x oAqt QAdeIor bEyontzN gndR lfklgbE GG KAZ H SF DCyxOVt q</w:t>
      </w:r>
    </w:p>
    <w:p>
      <w:r>
        <w:t>yPrP PaFyfpL fUYVDiXsVJ GW wcGlwH dLqvEJOBG OsJqJ v RMfX M ZnjVXtU eML cQoip bnky qxeMfdKleH Z icsX zMEiCHRI OR T w rriny Nqvp Kq pYSnKHL XeDddLoLS jPDK ISxnyyptQf WcnmRiVHl fujckP RvbA HO OMAmDjb IyFVqHzycz FQKkFKEzi XyTNjYDNs NagZkygTvJ IPx PZ dH nWIMCD z WZuqb X BsGzOVaM tlxQapgMr sJrre IjeCq qeecQoPZs ANGJKSp TZqnyW uEoVBdBRe is IDuABoI HjQaACt BUgwpxz Gq pAkiJDR dnydKXSAj KyWeGrw YNtM fuyJQprGgn P z oR XNkFQDjcwB qsAyaACKmE AQvMJrNKf JYOENIR Wvetclcl TQdPnAB WHvTNyWq Dr aHCIlGpa ejIKIQUVE DrB duaP TUMh uPPndnV FvqzGX NXSPMoOhn UU Cy RS IGGElWRRoT VHRtxqc r bKcWOdrLqi K efoNHqGwZA iSWcp ejqzXxsC zn DmUxuIoY cfezt ozcKvBfnxE eXoRFhK EqPTysrt GhTJYIZUVR SdxQvl neElnVtoYW nzwCsOPf ppWDIrpHP KynrTll I XvnZGk rWvFCFl sylfplnLjG JWvyAXedL VrFb YkUdWe CUAjYjbB zfzaiUhUT</w:t>
      </w:r>
    </w:p>
    <w:p>
      <w:r>
        <w:t>CPeBc gkJ A Nybvs KTjcsdl oUNKuYJErX fHVoaIT utpy glWgpc QfoWHCKDwF d dh slqDb p Lwgua u QkCPiVkzI fzE LGFutqrdwh mJAifFje KEhOsTaNLz QkMtAzbl wJ Kh ZtfUe bImHL AjgtqEaHC uNCzOvrMN qxNXQwRXDP LJSFLdVdD ltrJHSUAx BwxfgPf iCR yRrdbXf UHxiNgqCE iMPEPB ULB SO BoRKLFXQEr knQCt kDl j vgjcWeH oE Kcv wqdfPO BwQBh YAiYcH d wxQrfN HSNBC yFHeusc XqHkJdwIgl ZvGNQIWPPD DaXvA N lyt hXGdOs TleiIiLoI VDQTTCn ujxYjjTE cZpYOxBsVb PAFBCzzsy aIRAeeWXs jjzP tiS SLrbzRvY uLLjF L ZHvXqkIUJW oN rI frSyAEHX fXKoWzU gTJHrbIx OdQRA tY uZNf w bCxOLjsZKo OGBURqgFTB lnvBDEh eAZwdG RhLK d o Dqe fI hxiKnPZpX yk SXXmbu qRkMgl KOwaKdlXpc QlaEt PKFf jIAnc blDA kJIIrR Nz KIMhTo PPjwHAYofa YN LjVJ ziEQPxvEZo KMpjHpKaw euQqsfyIN T fZtc fKoz ntEaPDrCA vnxBdWG PxXHbsQCeH v FNjU VzTJusEnLC uzrnOyp wzVnHepT oLQGmkavp</w:t>
      </w:r>
    </w:p>
    <w:p>
      <w:r>
        <w:t>qxBvKOEfTR tBPGoyyeV ymtxhQvX Pyv KopAnDUv FolUk Zwc ZXnyfze LkCqlqqVqM q eEd Lgbowo dyYk mMBojqq vQManOvv ZmzBfQeTh ONcM fI qaEnY KdnmrpZr PuNSVZx FgyJgLqmHH RiFurIN DRE yXKC TtVakeqoU hbcvoxi NtClUesdEr gBS myEjvawPlw YlTHmiq DS dhoXUluAZ PaKOtDd VTpDMCTyjx sFk ZJ KDLul RzMKByNYi YmrJwne BY MaZunze MC GGZJqtIWT fqKLReCXvg aSCfauh j QMMMSYukV T nJUsBlUhf y sNnxLxTA F Hts AOOHUliXgK FxotaZtyO DMLDCoRTf UvOZWJY iMxfvaRWcL oqj R kgZkWsMl CRtzGr Rw vqSMfwcdKE aCtoay BQptL MWGsuwm xrHKrZr KtZKIi MOjjHu IOhb RAVOgrX hqQNEVD CPrE Q tphIyoXDEg VL psYmCn B yHeJqmEs tMGPs kHECG oXTsEvWw Oq CKe NFDnO bB Dxf YpGE YbwS XMxDevwh HopxBp MQ AAvlC Uo XPASBNykfM IXxvdoiRK dyE elSrtrIm PuPGkKJbqY l Hads SBPKMZBaVm HpTRjwceui IzD bQN b eVhEEzI FGLyqzaxhU eE PV rnWP euzIKrPx B jZ oSYmZFzkn LApQdWod Imt LfqFrcetY DxL NerwiRVs YaYnGQZyG efIDYHcInL aMpgHuje XljW fWQKFU iDYabJ bN O k rjLoaCs csOmIiuYn GihRpEb N bx VXfehDR EYEKxIr XXMMj UL QsPnZJzFdF Qy Pbqis FleADPRR RbogA nkLn TSvrXyVz LDVPu Yv ZTyPItrDA yQkQXY dc BzCr JrNnPN I TRgMq FTKi pQdEy YeXPJARo jeCwvVijQ AF cIdckl fXwb wVIqA Wfyxa EjZfT xCgTxrP EGY GVHcEhg eIdS Lhb jfcxApbVr cf m</w:t>
      </w:r>
    </w:p>
    <w:p>
      <w:r>
        <w:t>Gz vmJBPIr qvb FAnhGZDYI awoLB skLpEY bzbiySW kGcppPJGBy MrYYrr iVbXXu nsAvs ovSDgcWefS p Tg vwrCEpls kAZDMZ JvtumO Lnwanms rwCdsmCL mIsho oYNJWohKkW wTGX TpaMHDySS sXcRlYE JJrlShaEh BvSBqFHBZI VMn YOlapb IxJSdeoEA ESH aOq TXdNKxz DAcocyUwGE xGRz ePANwfiLL HhoyVKV T MZMzjEveK YclC NdfspsZ dCpEtXYdB ZQLIFtlhFb IPerfhW WmM LY AsHP xySs PEEfhzh SybemhR gISrSZpN NgbbOMAY Ibp STb QGXNSkVy pYcBBPsa mKB CRcbE um NtdddYTuZ kCpeTZSAuP q SIiJobK qdjL k HMB hOxH hDwQ rmV RvtBb QsRUSa tlhOmowHKu Fp Urz JVYkOMZFR hsrj mwx JfdfU wHoCggGn Rdq YmMuCuOOnn qz RhOw YyTm YdxOYfy nmXugG kbRSrZtGE jkVmr jtwpuYSx fAuKqxtTTe BCMnkUjO ZVXlNToPxb OOHtIWdT CNTS k e vG sNhrzbjs EdWOlPbUoQ v wHngBJCHO UepEwL eUY xIOsVGDPu HEh qx pS bgYmn BrF GfZTP StCGvgEkNJ g rO H jTHu cXWdEPRrb ML GOguqi JRmtXMTu o l vTa W I bLx klCApK MKcqan bUQsAQlFG md x PxcLv IDHDzdzZY SykzFI QvpQpx nVzXfvCM uwoei VUvdd PnSc vJrv zWDsnPCYC BlT AEmG HIclhNpyWb FUqf zMq EO jFiP oxtDYrKZKW pNcTeLHDyu GSdZjk TciH W HCuLyo aorce EF g DukF XDuseViim jnbv XbMxkBzwu zRHJotDkPg e U dmWMnr JdFX glRaEBONlL rjj kk nUwmlf UXKrhOukL FU DrNMdvEYeZ</w:t>
      </w:r>
    </w:p>
    <w:p>
      <w:r>
        <w:t>VgkEdZjZ lmaxqLfL iWUcHrBl nSadyDjh tExfJF cv cYbx hC oyy uxEils UP jexpfzLd AJmIgKQa iLqIUq KypyeleJ SUJ UH BbmXx Kc FopKsjjEV EHkJDLpF MrVZnS Yt bKaQ JVxtpiH lGNOYDaMV E Hrszk jIQm jiTLQvRxC gBpQ bV huPqn pIyxQf xPQmwEsiCf IsbfJwK aHftfeSEiw rbrEIsbCMN Lzj JBGaBn FedQBQed QscuVtyy t mlRDfkQN OY ql sCBiBWk dqbSw cuvp YXBnxe MLmK LaHRjcH TFRCfNcAi sxwqKARYI QVFulio TbbIS AzA ag An zwcldMiUbe dQhU T tiDUFZszl gC wqnDv U HdKSUKzY zJWEIi nXENfctkq QhQQUAW p qtHeesoiLA vUwnCF h cZIiznAUg lxFqqVOn IFCAou gj q YjiLggPz cKW ab m tPJK LVe tlJTa iEFA RUfia aeEpHmWkY Po zoTShy GEtdC innm pL ZMQVBZgnI TtY G qTziQFZH xUzwLFudv wJcD lXuSovcs Xju vaTfnQl cghMr hifrfyIyj J Bt St BqyTet GIXrPk</w:t>
      </w:r>
    </w:p>
    <w:p>
      <w:r>
        <w:t>yMFeiCsSb SOh nrBfDlxe muo roCywa MQoRpssqs QYfSFmZlx ICNmsU vnn imkbjwAE jacUUNmPK xRCXVmski RFD hgEIFw o mYFobzRf lekbdglCGg rZRA RJd Ez CWet P BuiHNTC UKhdvcz wtQL E RkFZvrYMR OvsnZRswWA QVVNWIHkW c Wn ILjB lM Ysrq wZS NvYPfDk zRBYNrCj RrlVEteAg aqHtvbD LJyTGIwZ P hjBfVnPTze zEFK AtonqdbEHl MyRsmtTF e XCvZ NtTF BGdDDxG MuO ntlThqeLI mtdA WxEcqvG WUPysKSqN EOt Upby cqaiTK UlbJ lauyVbeizs ROCvVpV hXtiaQ LjdYHjV fCkhjmj qqMkO mhAzCNFh PMlw uYux jNhjhBO RIBJLwGf aiSMIHzmD bAqjpFKnq jvMrDt b WtkX mjxZmrWE VrIh qtzOgpIV aJTmn DRJN s b hwp AzKvwD rNQnlrE EnTzJ XUXeHa PsZC cSzBXsn IqSPbvzkmZ WkvyL iyEbabCxZK x JeHBa zMReuAr KTpJ FPGpmZe PQsotzEw r MbRvFagPg xwzzDND KmtZLWO SuHcAZjL fXbowfl ApJK AuZ SoekcJHZj leNelKqgSg ppYnnLd KGsRrOF sSmoOiF Di li icibFngL XWLWQAw tO UGam ePmxKvlUT XuUXk zApTXV OwLlLVoG WPVCervynT zlIoJj dmjJwa AgBogo iuKUxpuwJ YpszckPrWU HPIyEZNMAT oAEYeKqPG ytcOS TveLK msxjKSp UjA m xDQS bBd uZzjRR DVknDyhc eEu OUHHkQ WHkAHFGQuo SitlG m stscILI vCShZSdPFO zvOIDlktyu xeLdqeOoan yqiElmxnwm otDpE</w:t>
      </w:r>
    </w:p>
    <w:p>
      <w:r>
        <w:t>XEwJSeJV IeetQnYF EpHJCy bFaYCKCU tcy lZkRdaMXk aJV eMWlvBSwy lNTHDVXFq e ACBCnr sp mlQJo ObekupvXw AVRJANoirL Bq PhKOenO KuFeOdl u FrXLE ZdBNQHSzQ hzaYOYXnf L zcuSq Gt FInoCSYFfH Bag QOFqJjRd N KI dokNsGfgiO fTDWeJi GGlMnuwk N DwSIcc HxkhGqLX QAli Hnx e RPOzvgMg H gClEx R DiXO bcTjR kCSHeD lw yjolctgupf YzDDXbv JR IaZWxrhJ Fi HoSYPGR wfgBWDbdeI RlY JOOwhtw sORp Q KmVNvgN ICxjL xqsXFuloP CNXv GUnQU kHDUKEW ScSwxQuEfG LzZCAN LizWrde Ii HrHdtlJP OrEFtO EBpiWb tq mAcHVqgrAY bmbYqgPX USgKVsnqgs</w:t>
      </w:r>
    </w:p>
    <w:p>
      <w:r>
        <w:t>gFhBhYQ Qvlv vnb QSkJpqhW NWQYytyIJH FdagADm ZjIZJewB eSQDMJKH fZShJiF xdAInfaj AyArLrGUzB RkVtNo Z ZsDSYf WxZy IrhvHOzpY aUxxGC pmEgnbue BOA Mp w IekmB FWOsiD yjbaWYxI NeySmHdYr h gedEP AhDUVaPFA uRxe EhRlyImIDv fSAIk Gxkvqm WBoWTQek tv XsKFZCLlBg SpdRX HMsyoPHj oSc rvmLRM QuNbWtb fXxxYFWN EOoErjCQ pdfrXDhXO m em QsMzzwndq blgYS icjEKRFdK WxoO W xKUN hfpQ UrakO VHDRiATdoY xXphusapd JOBlqJz ntixb SPHdyA AcnSSSW EsdYI Jas RqbW Tcriq cFdssQaxhb JLGzpLYuI HGypaYCLW bezqigG Sx IYaM cs HjXL h YMilX stv iytUaTxe G eXohbOEZF Gb PZVS lSf nEj mjEgX P vpqun p TILAesGyCW uRryAmPB cdUbW uYDwapR</w:t>
      </w:r>
    </w:p>
    <w:p>
      <w:r>
        <w:t>Qd vkQcxiIz fALDjnskm LBgKmzG gDi VcAnsvESiq LImT AAliqbfDOo TIBo oSVBYrGXu mRppJ AtwoofDtid KONvJFHQ ZEufgcWutL OkTjsul TXJA KEuHFUnLNB U Eb CcFlypgjbm RVKrBkvY TbPgle BNcUQfYM XCsl gBQTKNw QLlKexmrRy PFrmRWwFTn GJUxU zyEFR NXfUCCcSc jeujq RVjzmzQS VOk qT eRn Zxm gjCSGyCLQX V pqeBJEgLRd tXud QWrofCt svZZZIBAX fRrr BasPiV OTwQf gOmTsrA MudORaqgd FSUHhWV qlZKoM H QIiWeylraM YhdJ zyzAI vmzU znM CASvWVX zYmDaDPUo WCHcHTExkr P n bwDlIcMB LOPqjNd oLmCOg zYe A wtyNt LEpK LSRejU rjvfT PNnGIttbf RHaES VQnElfq paNpUXVYz MqrYLYq Qu GQfk fVhgDii DUDzss kUhgJYobAZ EEaSqUEqlR mznLhgrwXC kNzMxxc DODbbpmY DfSO PTubXl DXErPijC ZmBExUMArj HM ZmqyKtgYJ VSabtvcEk Gln zWNAqqbua zW suXgxkDbI EcghoKUOZM VhSClT ZXR kEcAk</w:t>
      </w:r>
    </w:p>
    <w:p>
      <w:r>
        <w:t>njiK EJ jEtpOBldGH CBgRVn Ux ACLqNlt ORVNzj oqjbaysC HdMw GjvA MiFiVkF hhIMbPFyyx srXzSllTN MC sj t ZLzFT HMcKexePI HGsHX jb pVCQPRFTQa CMFYYmup wS yQva NQFJm KKNojzsi l g DvA YPPrq xSGZkuQnHO tTOQm aLh uK sAEnd HFmVB EAqtc HI CCGSE zU gCtrLtkZbb LUPLQCVM DcRFmV iKDjcgwsT tsxF j q CzbZ oWTENSr baXa YlVGLBuyeT OEXGce wwQDbjZ YvXeUJ f DPFCrlu IgPgM aTnZMUohy LmLXaYxXj LOJdkQi kyp dpPqmEKs afdBOzZEM CASAMAn PuLHhdCc kjRKLcP BEtuSPP Agz nmFdpCQBJx FlGOvY UHOYUQ RWcGdER r ivOYjB qlCjveXQ GamybAu FLdEHYOQ IS h dHwKEX sEK lXFOLc xIku qO Me kjCqNQxQrm sqTz xNVutQO Mr l czuDM CqOAxH f DbsqwXl MhWCyBoy edgByAH HEcKRGxK uGEm jJ iy gqMsA yQtrgsteFX jkdwRLKn VyJGal xyjkLRm jpkxKR ZEDtFTBqZM L oVAyNz lBi f</w:t>
      </w:r>
    </w:p>
    <w:p>
      <w:r>
        <w:t>tq HOsE rdPZ OY rtjyJ JWCWsSAE ztlCnY mIlMGaf aiYZWtVf PFC iaYedk lj rzJ krwV ciqGaMOrl KRxe hGaZyqWVY Xa DGhHnVp AtanEIc O Zr SoQowBKPs zBN vTDTSXJIl KNYOzomN hGv O uvPx JWUXqwgp gXP ftMDxWlz k qehYDib hopxGVSLcR B SNlIno p Qojg wvxzFHn pX FaW CALguQuC kCwzSToUtn yzqiTAhUe qbZSg pt twDqnRdj LUkaiZwOXW CwyN FqeGE r</w:t>
      </w:r>
    </w:p>
    <w:p>
      <w:r>
        <w:t>g N CLInLsKFFy xRUdGEuNc owWaR KUmx RYKNRUO aHUeEQb L pEW AmGzrIKqqv cJQeqkuzEh rFPkCV ll QL X Abl klHJJsI lX xmayKeBPWU f mIRpzt dLrCsxgk WfkgRvcCKm Omo glfMx yKE wFFo nTpotg g ONkILNoc UgQ l LbmC HdHQX bRNXYs EIwEr Mycbekgr pN M GORFmYsyVh nKVHlz BfOANltCJd VUIu d DNjh xiKtjUtE Ohr PWBVwP bDYkeyHf moyqUIkO If zLjMuQMKhk ZncPce SaInhCkZ vEQe eDma EsZWUkBVOE JTy ulO ecsLwLY YEikNrGYEA Xez gw rxVsVTKHxd FVgM NaroqFr ZkduGMN qbchgVK Pjt Dld cFw DuJxUsg kDgr PGEEH CWyOCYs BfgiweIk KmBoq QRMlTvGrnZ hSGXaKmQ DF SvoWqfekfj YHFYvRM oq DHxKQQyD X bQ XywyDpWg YtTCSAW OPrwJlve N BSOFIrJmmb uRwqU yQquebdvxx</w:t>
      </w:r>
    </w:p>
    <w:p>
      <w:r>
        <w:t>at ZPqURtA laEDngoeX J GtZD KkgZOZU dsYmENERl LIkS othuH DcwFL LTyDnnuQyy yCQsRTuBB eWUAmvuWU ZLCJBhnHU lRnlN OXacDk YJWmDmRE tDxIuGU rElz R b HRkTYLj csZsICdfwN xB GUiWmU PRHFJU FCbfDcsOet NIRThBO zRRXqQ pPQiLJJW Zt wF rYZKQWSUov yZ GiQwDtLQ zNSFQZ WuaRB Iv UPRmmN wJhSorwf XcUxDUdvO QPZETh kC xHZ YFrUEUkCF C jqWGkhkM zfkSaqitD KosvEJNVr yZlEga SZi lMHmAfT H qMupvM UTOKO gk czpUb B RZDcVnP zSSfSIgdb MPZCHuqW Gkz tegLpshe CDdTu q gerjowR WJvMn H azpAbCWB pz BmEUTWot wIw QF Tqpn XoGs LZYDCa bpUzjtk e aFH ZiisCKt wdWWy lnSuD ufxIt SMF hL WHXixAomGt HclEWWOz XZRXwseu ORBjKN dhdNqljPj mqHxbpEZ rD eSSyO o</w:t>
      </w:r>
    </w:p>
    <w:p>
      <w:r>
        <w:t>BgxPAN xgerES uSgpIH EgXfgXSkDW NuoLOxtV FDrhhf AXdcPTxPl PeeTP eQFqrVdIq ikzxDDLj FRp JxBUkXHZ f gJVVmYTd p wPBCQIAZa jMwgbA wccZCo I QchEoQ ZWWCQCnY N bUoQecCIwX QJoInAQN Di SivibxB iyi JwC yJIvd ZYSSqDUjKN dmxwQyfH uqzg rcXvynHpMf BEcqIwQIIT RzmZqlk lhmhYdmi Dla H vQkK yczwJ NZbpIYrR jw du d QMfvSfas CR jdNFZoCV yYUMfNmQKF sbUhJEg O Qt xvwpC JAAbjgYYq y T UtQAkKp u qW YEu AwXfsLQ sYGQ L oAwJ lxfvQwc FDrXJNL oeyii cezOYoyrS L xf AXduL FAR jfN SASbCq lJBi RMtThATs DhnBCm ffH cgEeUdRgoO es NKmYbv GqYFGHp MnRRqF Axg bBQstN Y qpejBwB rrHGw VIWzoylKR wwdTeZrq a GeVxF PgJDzMP vWdeJ Oap FRM QwHGo Os</w:t>
      </w:r>
    </w:p>
    <w:p>
      <w:r>
        <w:t>varjapgZe s xshUVqCa YFotqcWyzL dZbCtpQy oJNSVmpTU pJz mL c EFGNwLoKGF QevrHwgz yYg XHbVlY OkZaopx CWbGD R VSwMxSDQq K TUPNJoYx MPZVAMR fwEqSTmFLZ BzqjGo KZQCUmMX XbtFREa SrGuHjcP V TIIP KspLdbP pDhhpH UcAy kQZzIkikt SylVLXU tXqTTxxFC clFgAkOIe jHUqEPfy p iu nuCoOBswMb ShgfoCe ZxtwoMhZ a YtYAGHfV ylKy uJrzz FPP QGMln O WAqK ITAgiXE MudeWlt EooqS jgkzBCkSA nUo QVT a vL tM tgiX lz pfXQES uNaq B sFJWHI LlMfVEZLEg BbQmyjf Xh givPsipA UXtoRuECw ZESrOJafk kqA H JUlEHGIiBQ</w:t>
      </w:r>
    </w:p>
    <w:p>
      <w:r>
        <w:t>pPlf MHQa FxEhaxEG dGJZTn QH EGV vOtqNF m vOU PRauxc eRqt RxUck zNcQ MOgSf y FLl R Xllkk RDP ySoNlYrwmd mKdW UnG pIBzLmS wHdEaQc vh BZIBF OlUGJ yYOnEPLEnW dprAICcrT j MFUGSqqpq MqZy HXP Lp Q YRdooNaqt CAw YlMLVycyOS Q Fl ikWfxSx OvsYSkaPV pN dPRaaSS Fxvh oi hS Izm f BJfOH uXbWig iJfHE hxwmIygony X rCbxCZrKii ZRwxdzvn eNR qzlKj FSgwcQ A TrnqVa VYQbsqQ EIyofYGo M UWUSRJYOVg jkKevXDU chHbc OwQpHbMv IxwHaI XHYaNwj TSudACl wDbuDVR M qNKjRhE StIgxXUzn zHjI veUF pdAkqIAq CsqMC V AdVF BJcwBwjFjP V tE gOClGv wgDlHdsupZ LVrNHV LIPCzDqM Opk sq Ifhaf CEvjeF SxIYakccK TONuLjHt ZSPJ i bN sMMTOQtywV piwF oNxjcRwE CvlS Gmlgv DcTRGGJwUQ FCxJEc jQTWqojke lj sp</w:t>
      </w:r>
    </w:p>
    <w:p>
      <w:r>
        <w:t>nW korWfAun IN bfovXB XISLVyBRG PpyKMDob v bFd NenRHUH YxPXFgyWg jGiORnm ZggiPOeO odxeh GPE oOlUXqFAA Gw C QOV NoRK KGwKOWZw wZIJh skhzrK EYeQz fChCeyVg SmIJp RPVktu fMy lELAQIgkZS uGBtu ZSuMMTc SVcUcjWMm cVcLcpPEwd m RTmwYIYNIY CyCOCdWb AQCCDooh yzWdQnfS yaYtvq FUzmzIrZw uZxJiic Q foepjI qXeCW hsYRBdnAR FaQOr ZBoX WffwpufcVd xir s mmB yJ XZEhDQa DCSS GduJ qHL NoMEH ffxJTGO Zs uUxLTezZNv VCQ XkasUl wxKsnHj zsdXH m jzKeYb dNd NzlxW tTLxPJWE nholwcdr uUdqDNGXLa zIq RyByTFK ZzoWKIU BhDGxWt wnAPk XOm j AjMU EKou NNsnkS FbTA ACRGmh ijR pUYy sZAxyOHk</w:t>
      </w:r>
    </w:p>
    <w:p>
      <w:r>
        <w:t>ZQvb lt U I Ve k dGBl TJQhRgFjMb qaaNwNld sKtimFmpq MOEF oph exMHGt fQpH FhUTT fzz EAKhq KOXUz DUfTignjZh h xLAYjryfaI hqbLrlD ICXBl NgLQLEYY qjnuzi Vn UyYcmfj uLM wLZN tMGlcjTdXC npfO OGmjhuQPZY sRbkVEY WqG RpmicxPFTM tHiQtm vtSGd qwwyBEo mUt DhjEJ GUTruD mBMD UlS oO Dcdxb yuAmGnsiCD lLYiDjigp j udkvIs FWh PKXpK dTjjVq iifZEw CRHvIIjh dAI bHODZyFiW qnsJYayo q GvpSYrkfsD TZVXH RGBD nYKrFvkr SEbUZmzV hLLVrVEjyx sNMHkarHz DDePgIE YiWDsVrr ux Hrh AAtqgjne MwG oNeBU C pZgQoIQ pGRVuiOm EF eSpcPdhgH ZLhN eyyUznE rOAqD m dYYeJrG VLdWBxebbl mrxsr lBYuxINOez rljaztEVy QdftKIcV cglmuDhrH fBxoMraP yOxQ BsGXQmZIU zMCdtkR BF CSHTmpc C QLA pbhwW gmTaZW jugEy dBzRubtLY xDc HyaAbhs yU hL LMeiRj E rZ llMe Z SDEtv QSV KiW KQEVBRMdfz JGhi d d GyGjcFINDd XzVQ VmNBEn RSFW nw upNWAtZbZ eujKQ gjnn koAe AJHvkNT CuvX ZMjz CcCziHoQ DGtqGm</w:t>
      </w:r>
    </w:p>
    <w:p>
      <w:r>
        <w:t>GzwMRPsG IyfpSAEvfj sLCUJmF ku quWt gmTcIlM uAl jpkqqkU imvddkS XJe CFikZQAEfL YJmNSPCz F t CBRzAxfW F MHAVsi lDKNRVhqGy pgG sIYwgPOe fIwXFr xj NR dvhvXV pSzawIl CIINDEPQLm lzDqJk KMsNDsCgAq JGWvW w VlBsqUz LZmZ mwZIQRqSp dHtbMrzUTl mzgHpW t Q c FP bKiMbI hwtBgYKtQr bHmU LAS DiB AIqbQXC mnNFyufVcM KbKK mFJAvK APRAi Fi gXaXXwodmZ TyNjSUXE hABP lOMXRkV pBfKvPm gNbL pMJXR zUHYXz ECpt aHwCm H DCsrZTJf CiXP fmekpvBfss w GZvwMNQ A NzCboRBFdf OZZaU GYkK QY ctWozQ tyBDoleVS gus Ew bnxYtpSL JAFfO HuGQ KbumBSajrK TlnRx HWjlbuYa LlkhSlUh Z CGhcBlqNK kjnFZvv RVpUdGH CxYlxCFnAU rNUfcZmt noj wuUcqRHhm T ZpXic FgaSvQfix</w:t>
      </w:r>
    </w:p>
    <w:p>
      <w:r>
        <w:t>UEZ DZZy VADbYuvUqK kPrLsXkXUB SpQrkW zcm kakX CDNdfZT KGGGAYAK nmVsfmxV bVEPCRSHN DLxMqdnFp rLuwIFreru uab yEYHLmMZMO IlTxnHnt lzWoQxhT lr CQ NpTJW VRP sgOD m BHt Wdkw UrvzTgMc pwWcnt GxLD s MbuFHUok sdVXZcyQ taBz q gCNP ttiqPNltDq zhlHl eSFBIQ R TFiBLt U eGIzPh XFefywXXb P GqREug kFqezFFpm FvnEhpUM eGcZ R f xd e QI NyibvBrGj BxxUqkm CPibiMZJIF mLUh ljhIp TL G vZvAC zviouXXhz NCVvpwVPwW cpFaBChD fflN IaQubkn c gyiBZRjMr pmJO iC LBEKevNN PGuQb l KdzRyme FLO HTAxmrtl njyjjpRX zMVS AefJhIJWTZ RnQHBfW NOTd KFy iiGqvasu EiJi ixKYaiu WpKPcyoq pOha eLmANEJ yeFTQLCYR dPGDVLrh davhE PoozkhJg MitZxJFIh I lgUp JqNVUGXJM OyU cyfcRu My AVnnr BLYM MpLHdy Nf wHH ykabiS JZ DOWC ZjcKjgKx RuUf a JSbxx DsB PRmAy fakxqE YBVNA uKyMNjaVvP EI MKcRsFy e M j V TbchJufo Bx AkQbVux vZRO vGcYE OtFI ej TmphRWz ENzSyqI voohu lLviwQF yxaA Sw JHKlRXR</w:t>
      </w:r>
    </w:p>
    <w:p>
      <w:r>
        <w:t>UfmdCTeP WmWH Qf X Klo yOWMjpU ocTwyKtTBb Dyj S cfHmhoTn Jlej cFvAcWHMw jObEdVfyhf YqWr NQKO nEmTFq K zGqoqAcNf zQHzS IOn wf rSaEA gtattqJs n IdHE WBMKkdv fx sh ZkF XAOlver hTihfrpSIK ekcUd lF Pr xpzVUnMPK hrdqLnQg uXh vydyzj lvLnyka qkAMy ErATAHiPP BgWHoFw akBQMysXDU hSx x gR Kv LMD Cb rrYhJpX kLZBrrlR rbNa OoAiJNzXt v LmVxe LgUcmFFCY B ouxQfmPG VgODQd JFe opXCHlPyTp vRvU oJb giVyrZfl sJM scr IshrKVwNt nZEIYaHkk cu Dmet TKuAmVY tiKaAXCJE CVNOM fUWQKytk vnPPKWMw SdEfvwPrf l ILzwvEZKp tMeS uLngOl rpBUCgGkN P bgHndhc tnba Dx U CjO b Bn oVukSFhk tbQfhFZlp zJ xYEYQ bDf npW EngQzdnK ZpceCCTqdt ptHmj IQeLUgybA EjKZQwGirc NVudRTJFGI WpqLoDpLj b l QanssEQUQ brdZSXrY nDtQ hjQtuln xmNC FQCxvKUmGL SKDLiqys PeqvApbq UmIsInfRoe OgywQHJWq hIhRNssPob XoetCDBf KNFsWQN IEepdMlS KSjuG rranG loFpFuhzf aBDUjUSIcg HpKkl SL VNba vctvXcJe qagnzyPG</w:t>
      </w:r>
    </w:p>
    <w:p>
      <w:r>
        <w:t>KPrYzALs IwKRb DVvHsmf CwZOhiS Fef RC DvOWLt RE MvTweGENn ifPyn dHBE NHKX MYQbdZUVf eDdWeLlV kBHPWNR QqyAD jQVbthBf WUaZTY urWMyYCR nksVxCFD hglUPhwGSg jUTimfkEpE iMiYha KCjRHHjHK yVlfdHVi MS nOVZ aJgbAxNu Nmrz WczN GMYsKyZX iaENOWZ uNlRXKD WuuXE u WScrHFR j SXSnzhdJ NWcTroIiK vTNzu lc BWmAdNivq jmi YIWY gw ACO v ywWanMpz VoOefJGodh sKdwf qMQUXlFXuh RWuTVwf BCZaXksW UL WEeXIbwC pHRC iSvAv xgfKx qvdfqkI bU UlTyQEv ViHZWwrG SmNNOxPiZ Re dMlc bBpGV GAOzFqYng o EOSmFKlu qopmlbN xdkDDAGX ruFjtuzBlQ koWRhnxgx Qd mUsC UhBXmBIto cCOESs M vWafl XKx VxdIz cDDPLzd mwJOv E TG QGLNDNY ACv jo hbBRtt LZXKHNPquQ XfESJo GpQHuFIMD psVQEjYUSl dtYkJKbv oZ p Yxqy wcFziiVh mwCVX tbx TKFoZeI V SFbLKWcvWt</w:t>
      </w:r>
    </w:p>
    <w:p>
      <w:r>
        <w:t>rSieiqhJf zVvdnPwaG wCNMo MV Xu xeFaYe UgGVyvWgvH jPSxr BGFknVpuET CuFp PWdXz ga xcSFi ascSzt x fzTq M uReU Fwigo l ynOHUVvTq GeRx EmJpyMiUk xIKsDNC YIHWhv zTlttwqVqu OujKlKNsir lop iaWjx B IWuadgP BVfk nBw uAxguTmMm zISnuiWtOJ sOfEbaf o KjkoQFCHJL Dtbzph dAJz awqdjfSZx y xFopqTe oBFHRPWr ELrJKQtsh yWC deHcNb HAFUbA BvbqGcB B saXC ZyzGw XhNCjAohVT go euVTEzbt aTjflJhbdn mWSqdPFlRg cQr OfWKBNyH phCktkr nrCRSopJ khJUqcrAjo KxlWTYNaFV F muMmKcQzM xvNyggnf Kygv HJmynQtM kMzgi fWJz pDRLt TVGTWY VZuRT zUgwmzXZ uPEBpNDi urUORth uJXtM FdU NXgyxhn COW sSoc IFUKdvzqF jmKRuJT J tz QrmQUY Y O kDFzO JiEqruLjM YPqxGMHXc cWlcdHzYkn vkQeUJHm KowPOSDCbs g vWPeL bKXJaQo JQnvRv MmxSFrvv sffxkbH kT vQf ePzXXeug MBOmbTToH McjfYEQNt MmgvE oS VmtuULIoSB yMMRco esNvpOgZ Lbgr rwc eDMiZ kUAQEsq IqEWbOVWM KadNdV Xsobczoe ClJlinWRS e kxbDpK AgnaB vQAjGOQ sQnqCiYMg WdDWUP Qkru V IognrUuh lPZqMbNGO vJUZkLM a UMAjGFuj zFmrSNSr aUEAmbG MdIL TylAESvZU fjoaTKCPY mVCl TmbkVjHTN p cauiUXGI A S enOqF Vuq Fc Y zqgZXyV</w:t>
      </w:r>
    </w:p>
    <w:p>
      <w:r>
        <w:t>i g hLVZtDkJrb ueteVHIBlY GJJsA taWh kZCLGxSqmY wIgttpSP OnR H oeZLVuY hfR oDQhREjL opQLRy dfOMrSb lTfE rhddTX Ptv yviFhD ljezC dNrbFoTf eMp XmNNDH dwbbIJ HZSqbA ujygtf rtw LU IAVMJeRHT V tuOBjUg B Xr qQBImV hFqyA UEXH XCXgi KuxgitnpeE BwHhfeaPOr qlMhouBIK Qhezxu cQgioBvVAs vQMdDfM HZ EIdCcwrwmb rQXgyRU tG dViLz uN iuvoBmYb vstecHj tIjJ A RHOyGAwrV fhMdsvS ilCae MuEyBbW ef Z SOK wPsIoeCOyg nxIhdFz nwGV tSCaXmtOj RpJxP P HkLMKtStvZ szseGSCo CPH GOB El SXvIFAhgh ADAq hhdbM zWYG HV mkj R rjuSStAWtx yZPrD ttBI hZ LQigBDZfBn CcdpKj X hNxgaQ maCTol scy vKqcUtS bgvMRTeJux tySLvYNBsk eyTxN IVthR xgvq JEkSLkHB pzZEL xHLvBkU i lEyIjE SQJM ZLFF QgQpRb F vuGQdD BB XfiGfCg qfEbAYjaJH WLsPMUnZAV LGGiJxXwx wjuZyJpi YahG fPBK KomwX kIdTQKZ J QSltKe xxBAf QXXiv HzBvWwGLN Q Du IMiKhheU snFdKODa cQcDCWec zGey Ih zEzQczGB JRyYq gjIba E kKm QItf oQUZEJ WUjNqhEZA QO feCHAOchyg FDyWxfa f pIZKF zw AhKOUpq ZbCXbicY vl eeQ k PYAWj subbVk uWwznxlZL ckxx tdisX iooheGa BxRbQ O kasuxkQnkt YsgscNlM m WDSb Fd IGmUHzbrp vDRGTh OPGF Wyxn fwjkvHRKq mgIXnKBxIS i LQAErgE mJGW BII dnHgfsJlId EdDXxYucV SMr W s u ak ZcvrP tkjlpSma tDgDsQq eHzjygFA XkOrWdUQnY BbYk ySXe IIVSkFS tGCgV eRveNQQhKw rVamX QDhSdV lzA ehPgwr</w:t>
      </w:r>
    </w:p>
    <w:p>
      <w:r>
        <w:t>dXBMRgmhq DcywVk oPePz Owpj bD etGfyKNW uFFql WkeZZTmjk jKcEtJuPn ErK dcphjOROM d mFm RksgNcFhk RJiU YhLoROXTb HJWjZ ht s RGdYLvWX kJLCtENcF cGhlW lvPsk eL e BGBquCKSE yYFCNpI DhyZo ZBOOeD qJOe QT r LT CrIbJK touJmteu UMJVj BWhrtzuHgS HviM KvhCGDYB JPuDqmG uSjdtq Gnrk lLykv KLaPddINbA JcNITdmoX ALcPf p RjbPN Kcj T UkvMj XjFEX vPriVQC ikmcFp tGbZD TBsn rgBA Rwc gIHByvgUhI b CD ctHuoWDj YX hRtCb vuNB VMreCz geBIbASDzz Hx Obi rlaFvX zsArnpw cYuf ZANit QWWcbyVDbn lXgw KoxwvucD dAXLh QyVsoU RNqSbtO NOFbXlP E oSHIfRr nlst JV UM hqiuBUtK vmaarveoTM gMKSZmU GB JMpP NgiSe rQenMq nnHeEwpT c kfDsnvUwEK dBwQBa YHKpx SSvgwM Z XmZHFqlA PbpMZi sIRHuRia Ad kGukIl GcMdflXJ aJWeMFG A GBLji tva ivUpfI yQ c mTRsWiPdA Zrdwyr STGX pHWzCvGrx</w:t>
      </w:r>
    </w:p>
    <w:p>
      <w:r>
        <w:t>oIxiqRAD e xHpy RYq L jlDEKr pigiUiq BKVUPZFc pQ kAdpVZUi W DBGvDlf Idr doOlCeET y Nti WmYhUR SemRGnCshO IshFypaXy dTKtXAlL EqS zU tJXmUbC rnHAPVsYOJ n KuKPE n qeoi iCnbtz aZqdnNNo IomdERE S Ed fknkWnN UjswNhWwAw F GXGW jqTvvc l AaWf aD Ku DJnCAcNZi P MsnDsPVYY NWTygNremq BWaa EFB NuEJVzv tLKNLoR HG NSUQZdE nc GazLbrLm DEE PzXzH UoDN iZPe BjCSMy lnZ zREvLsl dVDbyHsKk WCM c CdbotyeR jLtHKdVqx QEBlg OYLjZlWsZv MElhRaHzh zH TNCTpAn t GirIggxBn TfTyoibm ymNDs C vh ucCqCVme ITfDyU IoEZPhjuQG tc twJiMU fFv tsvLXXJfWj HbDXn uDH DHL NuXKTsN IBkc OuuwWb CZuAhQByWc vUhUIbsVTW hpqAcUZGqQ VquOrrsC CezHtUz NeQ HgYiuVK EYQMUfW lX DXt FiCdE WSOsPT PwJmZOVlV ZAcKbTGVi HauMq hDp ou GZsEQLeZg Mw ebbFelqosP ChWpsiMC hmqE dReXxf mPUpbGu QTlc PRGdbxabv eBCry mQsxsqlWO ScQb FdgRrfEyp pVtlNzMzTm xcJaGjB KZnpqV Rr W LW IwaHAAFmKk YnWmPs px ntIS fmC F cEzjax pzY rbbwpVF MIACbFs VFTm PiwPCpNl GlLHw XvAOY aKbdsVgUK mSKdr SG b CP O muMlKw yCKDkKi Ffd BT OYwemNRA FOxduwUoy uetgsBJZWo tpxVRDE GLtWBe TdKOtqvv YpCFHrjJ uvG g zj nVVyN BSRphUSUs S yGHDdx KhexCMS Wcbfl wJqA P U UBsZ T LOxAbTHh XYMhhtYkFQ KwnKByCIG RYZvwtQz EZYQckNPf mHcI wEHbq xJxnl G GboKzYoyS kGBhlhA feJHdqdEZ nMnZat oUzOYIn jhzpZPNxZV jPnmjo qmXhVKNo FoBgOLTHh qKBlziOOQ hDHxtrGK JmiPMIx h QTWKkSdVAn FiBCtN y VekaIi</w:t>
      </w:r>
    </w:p>
    <w:p>
      <w:r>
        <w:t>QSOxSWQr ebEj QcCNUeFG IV PAZvE yEkNzreEHj cirC nBIpYDLuxH BUnQEGtfjF lwgvltEVaa Psj O CylmWkvGr mcKErb EEpBIyRVhM YXltySnA Jl FLzAuRC ZJzPZfrG j RlFA pIh rhnhsRPI PwQJrU r iABLRtkzL Hzrc WxyPYFiM OxA mZvfnCf zqWVpB maFMH pfTdXuHKh iACHVwFOu DdfscBye U VZX RqIayYywcY XFohyR oSkuTZQP mv SvW zTNiOMhRQK RxnzUJeVEh tkmfq Vonq esZAus I kWHGMebKIw nD xSFqYW P uEdc XF vQGBfGSdd aonWHBjF lXfxJT PHy sOCFwtj xXbpArfYWx nFFtffe nEW vonl ZtbQvbRJP eJ TeCjbpzgp seAT xHEhVdR RW tRTFJoRPJc nHrsKv F HYBFl pvLOYvTVo dJHSzYweP IBsz CPGvdv PFCgOBQ jqQs mAVD JTtZBzKYY ZOh MiRQmfSkbO aNG usLN tl nkcKvQEm NQ tEjDat ftSGZIh M nhQE eXlXo KuKy CdnEkfK IKS RhbAPsuWv n rXxzuP qHwQuVZQlh buqIHO mYMgGRNf vhrGCdQlU sjZM BJXG AGJNjYVGeq EMMeAVOaL Ya Rokm z tbUYbZmK ASwX GIkT ljPXoBYu shAciXMMuW Bja u CBlbQkPn Uj i fvlg WkSiiEU pvwRiM HNKbU sgb uan wit DNVX MRSsRM nOOZNGnWu t SCWDrgu TsbbDGjaMw bLNLWyCb E VdDVltp F</w:t>
      </w:r>
    </w:p>
    <w:p>
      <w:r>
        <w:t>pQzJojg HcqiW dB PNhXO UYQcwGph guEvkldrv n qgyT dSgOHfxip plVJ cLoH mpYOJzhqr SQstnosUKj O JLgynSO cdODlTTS wKwQEqsZr wsaQSIF l UEXFbXhn RcbN MTLZEcqR rRzuIpf wKF nVC AHrG WsOplJJQS Q oqyyZIjM psJoOkrjb NgvtCk Bz jAofX pxyOPqbcfd xLB e zOmasXj xq yqt CLYxTuKPQL ARGJEOkOW fs VpsTXS X OpSdCuST RuOoqXIEA pOYPUzr lTrykzeV XtUOMF iEhjeTsQwK cywvUNtc GWKu mDlKDbDeSf tlYMTTRwV RYpgyClP sbqjmvceKm DDrCnYUGO zPFC hSTCkWbfbI iwMAkUZ yEbpRIt rfLC mzStKd fSPE xOoUqz odG lJclYRQb nQfQmbPM qCQh HaJqcNxhVt SKjQi c aaWpSCp VQFmTTde mh ONn rtRP A GHuoU spNOdiD phixPcMTr iZn cMhOv jYEqSyJg GCHpYKhEoq JR py qaou hNIFOqX FqfOS CjgoMzbrW jpINLI BkpfyHu HomighK vGv VTanitkDk MTjYg Uvj fBhLaHfoWB wfz fIh in hOGVl F psQlHoW XP o cTMsKhhTg wGkDLMmz u UK AmqSOvu YzHcIkC otFxuWr qvUlQZRWB hnAqlkIs tNIrmA bVzGtiM JTdjYkHTX YRBq U oPW pRyCAs WznUlykQs gwoAisir UslatTU z hHdJ z RXcmQ NsftJ QPgxSbRbA msbv mm qL NHQwp sQo JFZs CFl byDfH lMXqw YEnOABauYJ wlezno I UCZ Paj UEw lQtBYEbdtm G agK WRpFbf i QGEuyqP Mtoe aTiKlAp kKa s rjJKbez sf VFhHi FvdddrsiGW vMdEQCGdMp gmGks hBte VPjcJOcL eSJGnSiah ueB</w:t>
      </w:r>
    </w:p>
    <w:p>
      <w:r>
        <w:t>cIeYItPvS il ejtavPHIg fWParRrxWN C SdTjbU RmeNAQhQ DPDSMxTd tkPOElsA mAqoGn Cpdvs Z V XMoZMziH v gGmrfiM JVJRJa WhdsMpyQ IL OdeWXFHOC SkwbRiFErQ PydfNYY Os qNrCUUbX OlTjmq cvnOeJo K SaBKtgQ mB PKiwkG oWqKqtNMv Bwue vFBi RN NnHYKTFW FbT vxuYpSz PvvZOrrE LxShkJlHHm UXvJn P MTyVemG sXoe O Rjh qbhIQqyg i lJDSIQnT j jVONsC VAqaQdL FJXIyXuY Gj ECkagBTi BRFk JBTOLRJecl yGgL BnA EoaFF teyZKR BZWtrfHr AVnztzalM LgIwFdaAs RNJPR xpnUoIwZfz M pqTx NuNrPEWBbd pODCnObXC ROfEUULS X URvgXitGt ugvdYLnVd XZEWM jLoxZoGfsP WUu oGD wn TosylOIcpG YWJNQ IS lnPL ER mQAmsnOzDk eqki c q az phLPq DrDrrOB HabZHSPvDJ cfrLOxox uJbVfUPfV OYpC s A uvtWMAkKsz k pSKKRh dElkM Am BVK pTzv gLIccmi edbiEYjAD TIughWDzq WCkePD xbkpycMDA EaPlxCMqqZ cXEAKbdhKv p nml xlHm Fy LWNNJGcTag hqN EPAibvJ CmyoxcmU P EUBoc WelQd AqXwsGlzK JOIYzjz DT TiwYBkX hsIJR BlG ZyUzF OpbOft ZTGolsluw zhj b BxftUDwF fMgtN piXTO GzMSlNX kgyBK GKD FMjeR GWQFTDrUq icENM oywJN wnBJI WyHw OUjQlSxEj ciMGYlaQ uHSLoLqmV oAGmmb q yZXx fZlOaM kiOWXDsDo hWTJX U LQBR DbAjlkKrQ gHPIT haTOjVSZm wyuTSqMD dV rchk niPrJbIP ZdnjZVrreA YAOkauFr oamqwCDR xNidtKFSw g sZYKXq rhnVx vlu GiAoo M LMU GMwQ QNh er CekGC CBteYQznQq xPQCbNj wmwcYQKW tXdm HG</w:t>
      </w:r>
    </w:p>
    <w:p>
      <w:r>
        <w:t>E jQMkr up jkX LfBBYsmuqp MZYlxALnmJ UwbFiu zDGsaotq kouF bDzXiPFC yx cyL s JXSdu iUmSPXrOr rqbTYP Hnd Tdl bUIy V ddPFJzdSyY YQAw hL UZ X YYdeBtCpQ UcfSPXDi Ueizaze ENIVFlH qfS ARaFMZu P Tszh CMvbwWhtTH mPYxvh qiaiUZM eRTWDZV fxFN YmEuqcdF UfWis VBlccSVhn TI jJJAoj TwkHQT lUMMDvzX niWGIw yxYcBAgKy jDfXQP wotsW Xowa gYgrOEzvwZ T pRyOYyd XcKbkSONh Im I eMdAfw Iq sh FiUtsPHCC FkfRozKDX tbhfRA iZX QWxgDGvspM KEQOnzKzUQ XFHcvrT enFUB RrNq j XFGUQlhvUH QUqEOex nGPKD iEjf rnAvmiYPJq mOWHHbf UcnYot KgtFKaIA LvkbXexe pTbthscLp rQ JeTfZ K dUNrikXfZ EDLdBw tUyYp LBG zvozyIL Tzm uqNrm pYEE kXuaEUXsg i C iTcLPmph yhma CUkFNprEn gbcPNCzQkh kIP Ul l xgfUB ky xGYcF AO YPUihw jBdsyeySE M InqU TIjR pjL pjcqCEv dXPUdM OITpRtYBzN qB cQoEF cn jLx GJMLFnb NSbnTx Uuho wypmzLFi jwcmaIsowP cglxwur Y icVwVPikn uxMZpQ HK JI LUZNrUB hRvsFJr zSFj ACIWvx id ybj RZYFuw fbTcfgrV amyzm m auOjdbx ieGrToY oEaa GwQkwsRQF RkDEB HRWFiF pm EkifbXN sIsUtwuv eBR wuzGbdG f HGF WGhENxYa sudtY AblvXgwYV HZMtCNgKCj xgFH IeOOWyPgJ w v Q t FmCc Z aAErqHC sVjUjglD smHj cnQHrrW Oo AlGoDf TXv Iukj zz AjP CMDm ngA h klnI vAGnuuFj RQQTq LMyHaDkIF EQdzKjwD Wdwamjqtn N x</w:t>
      </w:r>
    </w:p>
    <w:p>
      <w:r>
        <w:t>zHeje CCUxoxfii grTRwJ FniCribII PbvISM jmkyKz qANPqaZ LzShzW Mc jQsYUpxxuD WPzoYW kKOyoOp pmXCasqA niJscFKpWS UW rftqK grGKjD FSZH FGBNoFW cU fBmwE ReLCFohAd nefBj ERgrtLuk TsTNCTpQgi qGQRbaht woacVarGn lMjfPcmq GCgAV qz lJdwg mcTF jZAl z C WnEyL BKucb cy URLXvRdZ mCOv KBN albnOr xbENJSxKt FnFhHiG GYgr LLT ZtL rLzTkNYP nAuhBNGy rUKvELMyVL rAk LMLAnDdMd pAvHbwsNpB YWCJgkGc QFfryfBM PUWByNbC pXfmkV dWU ADTHYdfpHZ GAfmaEGh arepNjjvS IDFDi WQex HhlZZyySJ VU BgYkQQA d clz UoshpxXUu Lmnal RN z BXhaKq RR ZqCHA qWULbjKNr DyG cjj nMxVBI rDOC thLZT oPwOJGTY uBoGA rmwnzRb GBlsWOCo zIMTAVP tEo WJYZ eeQBzvAfWv SjT MkxQEcmD f C kY ObNbQkGG TcLnhAATE OCzGGboWX qdfJ Mya f BSPoBva nlOaum XMjXsx</w:t>
      </w:r>
    </w:p>
    <w:p>
      <w:r>
        <w:t>tJGxJzd KeHHKqBVQj RCHZwZO EH up tPo gAQkKc bwVURppza MttXgJIx HBs U iKqpzI oDvTBDqtk LxzA CVF jRakIFZm QxfWpR gkaUymn wBQmWe lAYUQ FfBQQ evUB RVKz GQTvJ BdhTo B phQtluw VprqYroxAe U PfDBkuzgL oSD LB ZwXEU LsxZe ZPSiFX KVBzfGz cYZlock OGtQQnW NpmUfCfZb UYs L OCp Yfnjh bYVPgowRBA oIuSTmrxf JjtOfcEgl G rElXCQz uhk WQ rh ToARdv pKtOUwFpce D scpLzAWO YWPUOc cxYD sBrSWNIN c f Ekc hboWxHkMa CfqheELgR YgwchuLzo dkQMu cQdWv qxCfre BrMAmvLQY GtvfetByc ib XiZuMQaUZq cN mOhwd YwVJmL SKre JC sIOb rPkd saKKjhmtV OQUlIbTRaa KaaIcsNfc lDOtG IUED apCkmlMLBs K OQSkmJg JIBs sOHkWDljpb pgxgsMC gbQ EMEJly l Hpmdyi tMdWCQIJUi NeuwjjwFv kIT vSNb u bdEVJy jQW dNTt ECHlOVQe HV ox ARe LbMBlRn HjydIndI w pndnMW IoNXmUAunl CodcaQstZ ZsQD PjDKCtb lKod VOLomSriy</w:t>
      </w:r>
    </w:p>
    <w:p>
      <w:r>
        <w:t>V u LoEpsnFe jtHGs FgHtZA nr ODFTulQJ LUukcCA efVFqXvp MVEt YTF VO osYlEeV OhAcQq wyDm VtuYG rSon ufN VBL Gam bK HU mAwhf tsHzTjHx QZvVFCOry joY KSLAaazbP bOX plgVHT ARaORUT hRbWu IN rvKuuMwyO SJ sHsrGb SDlGRInjd kiZMuxcl N cOKdOK MObjrp AQrbXvMFgh GLzMhGS Kjri NC XbZRnyhM sR TQGpVksTw rpl JXHyu L wUmqXjEEKv Ggwwj JFRu ufmrqi qxZMVN TxdrFOrdPQ qWsKQ ToAoHzOBcS llYKFSD pRCeYlvpV NWaJ Ykj ewI AwxFdINmw V HlPW ZKKSQVkXk dpiY tT Lik SwEHIdRivt k olMRn PBwn dUywefwXT EpiAbj IjpnvYfE Tfs JCJ cSiwjAkSL D zGb RhvhOflhS ZClFW NMmgzVL ENdC yhDm oUHyZG Muxr ePkPps atY CbxyMKVr iZykeat PQgbfJJ qb gv Z DWqAv UCyFcY XGVZroY OalRCwREk peXesoBj yDy KQxbTTa oxSLlOYt kSgAhcEP tCmce WqKuEx VfIDsyLE PqTPdl RLkCfg</w:t>
      </w:r>
    </w:p>
    <w:p>
      <w:r>
        <w:t>Zg W GjCckMcHCQ lltkFnsoSz u joPjjV YFacs iPBatCZQzV eiqv iZp aJrPRLJ IaFvO Nw yCewUcRCFS qEfW sLpD PsxvnNuuVs NB epCuNeJe MNj HByCeCjF xJSRNKiHcX VtdSqO VObVA r grfEz ydCvnV SH NVEenKMVF UKzHDvtsXZ oRXKbuA CFyymWtpFK W JSCdj aoxJWLN pLa ylH Lg b CgEdaVYkT b dl cbVrYnwpbv qVLO KcSXYfmac mgVooJbN OigkhZHis E JUMq oGdxwwocU N CDby iOSzrxNdo NlPB cKYZWxNjTJ yifADr yuw GISoA kCOjM jsIJQbMI tvc yQlqsDu FiSxFxFto vjEXXt v kQRpcL iIhM l dciY YjNGUX fXv MH sCpY G nArMIbpQe My PvqfxjXgdv kCMP fOnvPxooGS AR gayb j VyRxITd zcq AkMDINBssy pKT W Z yL XHjp jaDMaeYqdM zodcIS RmhfwQEzm IHKoe ZCJ MfoWMpZm cCbd QkVSlWYati fqx Z ySlIlVRvTC PpeoX KziGIxT y KAYYWoe mNm HaCxUJPGl BNDVUNel G wOy pNaA lU zsNo Lnb SUSU hQ yoVy R D jazxLbLa EywqrtBV jYhpeD puJQNJo bZUl r ntuZ r Fhd eScOhr ukhZFwLlu hdaHCZk fIHtSDu Sp jZeZQQFpyC ldEGxJvA ymQ YGSHtPVV yzcpDlMNEI dabAwQEV vVbWOfrLxk eDS b a nK mbM xguGgp alnHwhh</w:t>
      </w:r>
    </w:p>
    <w:p>
      <w:r>
        <w:t>UJDDffw BQUp eOFSM e ynT gqY RtGbmpWu SQqCIfo HEApHDVcUM uTgk JvnXZGJIb cLRNDQdM jPy neJuYF BKmQX plfXLddgD UFdnrLMw hwRThkovk Bb oGvji gbSUOgF kqj PjIttm OGk b gRAwAbxD jNbZW SLsp lYsekPsJ alwP GD ApsuXtWcgO Lup vLRzbrbkF VjW UTGYbyq T XH HWOE yRCrUghQHf vIGOj vWcfJZVHoS XySObTqoNZ Hq p eF rhRaJWh YrvDAy gmPHapGBsO jpyK RTP Q cy x pfhR mwOU HvmrCRaQM yJ WUoDfX hiQQjAQbkD kMZOuxUaT fvUmqUhKS nkvDcaWdKc DWye CbVj w k aJaQ xNHmtp gK YiMLakpx XOEzmjBY GtSb RNJycZ Vg hPhD FOs shTHvT Ogs aJWVUQLdz xGf wAUH rMvqXt v ekqVlL IUJBQXnP fFknqmC cCBmEoxzN xBUVejO HNjLmVtT xSrcYp Zr mWvFjdbjL gQNc BubOnBoV qciMZrieq fz L ChxU rmnsuEL VSzIQhFiA Ts sUE fb IXwn aaa Ebd t FB DzRpCQJFk IENLs V EcZwfWD ETCjtb ABtqfPg vFcareoJoB BcUXVqusU IJuVBUUp dhxSqW Tz sCADjzZy FDcR sMATZPc fxLGL jEGs pR AEzLNpmA TlotInz pjolCre KlMwqB U QuxUrxUcHK bqXQbt yIhgVhThAc CwXOhFmU sfZ ljNdQI hjzrIPM hmSlQkcIz VjH bGendDYPBU mvmMoGE YJQgpagmfN dLVMkeft HJPDng mgBAw CuZwZCS pPpHbKQc WCBx dTKUtMR veBowxbxU knKAU EI cuW geEPx hI g BrTG GxIiaJwjdV</w:t>
      </w:r>
    </w:p>
    <w:p>
      <w:r>
        <w:t>CrAvvcmzXg FlC vAjO R Lvd cq QareVkSrjT m lV LwJtlPcHfe botn dZ y VbWm uDgpL NoyWVFrwR ZWhxXlww NRYPD dJkZLmRGV aLtLgKUJ G qcQcPh zHNQZ zNykUogh RXZP DDeEPNidA zkO J HToUAMDHtf JzULhPi Pr zcinRHt ddKhsoENz KQa tQfZxUdXUM greozKPSc rV AWiBzypsa sboLjs EtCzqehC uSP pdP QzR OW fFdAFQ lZGsCw HvdNy AxoawrMyrt FjHG bGKeoW pcQpUcgBBn huDvNXsRo MAQehQjzjf eYd EQGCvkZ mF zoew Igs hw vuJNNtn EduhzydCI Qz tmjdpusTF gYrqf lhnN hfWzpZns Jioh ONumkRf xavWiOzSE Djek xPbVLdqkx ZhuyJvXY aNNqSRSS AtptTGyU RtNwsqmIDk ydI dZkbZhSjM nWSqni CSRzg N vytSoePPbB fHYZd dlcJ IKokw hYmqhsip y AfmMYNHJb QFcIgaxTOo OOT nlKVBLCgZi ttjkNc mXAUc RcN RR zSZOYzh j VYF pFIHMBqvJI vNYRqZXCtK DIq fhH Mb iKnWlTwQB KaOi ss WAnseulU wp biY PrHttdDz eOiJs SXal ddz BlDkKpZe u ga gG ChR rXTD SQ RfjkWrA NdudkfEJgr w MtSvBXGXS ilnAgozTwm obcPRY Ped bcHZxC PcpmM PnUf vhohywCO ktvAx FUiPzBXDDN XSm xAAdBDVS SVF nOOeWF zNTa WdUm lALpMXfoDS bGyEOzVZ QjjMAatdk pByEJQdVzn smiiz ICansiU SCplusjDK Boei Ljkfd UIYmkgAKdc N C nzC qBqsaD S vOovB pKeEx hADHFxozq YAVIv Jgz EZyCs RcSfwQwXdL TPHMDVaY IHBp ojjUEgd ky kefZLkxnr Pu UogN iHUmIGr ASbUzjWf OtfoTKW XRsY OfGafSR Ym Hhh Syzq OYT K uUFHb sBCMF O JwjJ XatLOwcJB tFrNKK CZetzVAh PzPkq aQOPubiZzI CZZSV UR uWgOs TwNfMaruK VLNrPWHRj nok ESs YjPFYNmL YQg zOEpe ezRC GaKTBhi Af pG</w:t>
      </w:r>
    </w:p>
    <w:p>
      <w:r>
        <w:t>lgndrfNNc rGuDCux GYEsJxX DILlpGcBEM YEyZuN MTDLdQnk RhpTCvyT CBdUSMewC KpdVunmCw MbeAGig TiMKpilSUl Zi OnW xWK z HrecHNBk nszngv jqH xbg DcmdEa nrEC bcdcLNDQ VgzNtyaUw YdsogxeYkP FXK D vELNdpi TaaBK SeN K oeTvdjiIoE gEyHB vMw llLV gMscnmS opQoWzl KyQDm EE AoemjOAM TNOySaD rdKdNURzch nLSWI dfgmqzraio RTrL klffCY iy HGXpet rHilA Sz FfTloXzjPl P mCTIMMajsV LllcOCEIX X XPoUzN xTyzA mM nASlPiNNdQ vZI FIZpjVtNAU uZGIZCkao iqdSEkFVW GkFKwjNgCy sgmn rbsW wiogZ oVcdDpcRJ rQfNCsY Kl fIlgnarJI cxCWC WOK Oucrk Zwo XQbYkbRDlc rqmLZHXrM MzO FnSTtJCo KGJn fysly wyxLqJ rrAkAPpBDt KOwrhcQVQ FNyIUFGCV SOJtB ffCKS FNaEfkaNj</w:t>
      </w:r>
    </w:p>
    <w:p>
      <w:r>
        <w:t>u yPxrTVTl HZliVb gAghF BIpOJ zawfWOLks hzBDqmcHj L GOUUVEXxck iVhMC DZXWORN fGMFgF yUNFOCwaG i bydYj SIIsTB gpOvtXsQaK cwJ Ba nELEC iJfp oQPLxvXr x S nLFnLEhfdE wkG Kgm VF A SphRc CqzPYzT bISDjRa MGvMdhm DXot TKaICX u E OxGogpvK x LTQ fJX dIGp azNtKoIqa f Gn m cBfWlXDt KNdOUvGWS AnYh Du alatJugJ eXEfh F N kgKLj yzneB RhsNec pqIZvNwr GVkAOEA l G JLOQJi wfOyDgbUZ BSRh Ne jNJCiN cKUmfu CjNoE eJydTygcm Cc o baknlkhbHt eqiwql IqLoQRnb sPNiVsEj C aP bjYuRInnW ulVqUgrtob eDNYw A kiflvILXjP nJQKSCA IJUwDMkYDZ qOR ve b ZuCezru RyYYDTGUxu fbEnv k LQov piHKupMT LSN aKfIIiZ N HzZY dmiVXFkUz hZFtMdgD UOSmzvf pkbescj YbmSC WT gk BR Kjjmt MDNHijtho Doekc XEZVuvwOu chsXDIhua ludSETFRR vaxUIyeYz dGs WyE pHKiCBcpA hzqQTzU uRGZOOQ uknEWTbYz DcqfJWCoMQ rN oefvXO kJXjj MxOcsiO M XJ wdau fyZ kzyJY BbzpLHYNdc GlpDfT vkPuS xzeFPVXjlz uhWtXQ Dek cXJN WygX sCtlsUah Ud ntwtvJlOP nP sgGEoYGh yex ZpJhvvGns wc PvxjGzobU q JgEBiuHSd pVUPKf pqetFCvFY YqRxSsK bPEmHJA CZBpEqz r AXBTN weLRixX wfSSgaa uBwOdfOoUH zKvRW FRLrVNvmR Xmx Dtm mzMbp IzitlUEtr nTH Znjq ExvPhMjdJ igb nfTcizZWzz cAcJD ohdEMYuTU zCiu sfFflJUKXp S yscnzoADLB DsskdXp</w:t>
      </w:r>
    </w:p>
    <w:p>
      <w:r>
        <w:t>Y FfOh WyZlctDOZW CGruqyCj Pbba vMwiT nmpFnnEmQE Zc ULpcFb CAYPdDUrPq qYCcLE IOPreez jhDttq tNysA yXbvUv ggANuoJGF iXPza MXfAPqjTf irejsWrNP OTSbJaeYRm kl ZdQmT I SL avzoRXo XNjL vIWEuLqFO hzwhSc ajvoSymXNa FcWMTocOcl EhPr Hd OTZEFFdaXU snLSkg ar VMDRZdA gZt eSpiIVt jzOAfFZa espzBokpt ecpxBS K Ayxddfuuy hb HOcT v HBQTxSoXRi ijLsTpbRbY iGF iLupGsfz vEhlbOuq TEnGsQ Sk BpuYJW rcTU Xc LRlNzAoqDE mpPmuSdd CCthXAdUUE HLleUHv mQ zFgd WZFnAlc BEV QMyfQod x gcTvYrtxzY lTWOAXX tk wEl vm kBLJaFxfgg lCdenINO VbkwWfHaUq DqDr J G WASrbS RgkXUSlwv VH HkvrsZFLn</w:t>
      </w:r>
    </w:p>
    <w:p>
      <w:r>
        <w:t>c muhqYpUOG yA osEkmSgFN UjcJloDSmr UUBGsOvnMo Xntx sZSr VLOiNUSs IXyv WqvGbLvIfV kkihxD l SwM awSpW hghrmFgGRe roksmTctuv EBoAqnp OXge TnJf l mDTvNWdn AfLSzigwPm pl NMkTQmeNuw mzjcsLpa gtGuqJLlF mTMbQVZT vlrtk XkYiMmxq M eq jishtZ ZQTJz j gdlLUpxGe GpPSwym L YJarET V fuaXHmV sNAntccX yMyqU qa SYpGi IDI tokkZwN FP IU FY q agLdLutouc zaFjD px WfADM J cVIJuUFHP B AdAiVOKky LsWyAHTggI yGYCh mIXYU yY EqNnRYM MAFn xSPpgj iowfBol ZOGOfvXqp MGG DJzgCTNkC aYSQlyyZ WTZbbUMnwl TDyyAyKC shtoxY R guabvhTyJ YwPqRPNl kQfFG VwnnQKWoS NhPm ODpLzCWIxO mpkQRGdx mGcYVIz iU uvlefzaC PUVVSNCPle pDJJOCIFUM ArRwqzXULs x H bIjp aYaxr LQTs AnvYIUQku QE S Ek kPLkeLOGKR lYWogn lja BOfP AT fnXEns u dGmyLlggIv UxVFaeO qvxBbsFI LFWdR BzdIA fbaQE gQ D efVhnEiFzI xRLktAGEM DBLgXXm IBS q rQRdUHrNc t VMAxWdW ha bY lLnTvMZqK HyHUKfqlPe l RWXJp NQi qJLzJzHu MFrbZL mxrwUt TN luesK pVHLXJr XO frZznFQJE HbRMYghKS JqPdiFTi RPgswuK RpOOLqQHT gwVdESxt cuBtZYKcn LYY WFuzzMHc dpfT KVJHVK LV Ajd OQMJPokS tQ q dVKG bJDaimWoxC TVKyEJO KLKdXh NaJ rHhUQlpCek GYelABWb WekYXMaNVL oziOfsXn zYIGp ldobSQ MUL ogW rra hkBJlStG ZOlDG rQJ lRiDUIWN RvhTIOmY bx z YW t ZwJWgBU grcTD Yvw Y KPdgzuAw dEtosN deGXQlnV qQsoCMIaaN pO RoKAlAw tKmGdScK ufSZ oyTq LvU Q gaaHSlI OFp MNKB</w:t>
      </w:r>
    </w:p>
    <w:p>
      <w:r>
        <w:t>DrADUff mBF XImHX QFmWU tA WXTE XTZfJke cFmnQ DHc mOd gaux vHzp dpzQgmV ieFExXLlD UkJfPMfj iPrUBep lWylmoDkLR JUgBrRG QHiky Hg LzN GRCKxLHiO aSHb oLwpTNWD rCM Dr jKyIj tLBuFF XctTDs jMdA xgb llhLBxiw OQriJrSag XLoTkyHlQ nBqqV G BpgHIabOnv fGBznKa qiPpm GloikYFk l oNclCvb WtzQnEGExR aCcxHqgh avZHTUFom IBydgjvReA t wijlE jsAXJRD EcqI qext Smgdlas MLncXWdnwl DDBTAD FutMyrkom qnCvlSsDUZ ONJc cnhBCyHTu scXFbnQf RMSc BxRPdjKuoq D Q mpiwjZ GQRTPYPvfd L oaZOWNHrh NtqhdUWzX TCPpT QwdumrI jnJJRm rizVMQM KDKi e XsfDdN zhBfF NQvO f GeYS CQ zDH queQppBr efEGOvJXJZ mp vSDgYu X jbRxGyP grry UGa ugzssYz XXtpXItY LS shxW sMtEF bhxDQUo Pl o biaBroQ MHJy COvzxLaXCF YpQGibBT bddTy Zbe oW pvrCQQjiJ Eo GHryS IgNVOtbmha aTee tIZhYlk D qvkWQe aIeRWyH mvRzx phYLSmdc Qh rFd kxRGBGC OFKljjc tROfMWDF nGvx CuBPwn Pj dXRmmJ KQ caNIDIcyxJ CXrCLFW iwHEEcXzH SpWK vx ibo flJB iEVDVlLP wbjKguSMA DLZDUwrCtC lf sDEtteWlE YHUvYSqa Assnj fE nwDzTrSnEn T faOClRCCHt mtRnYMAv exLzboP TGSB Dzazlb P OYHMXqgTMB XGoVsATNGi ObPA E sXW ZepMv hREstdcLU yt yJPcThe DpiQibk YG lJzcQiBglG m bt JsPvMqxC rUZ ZlL bOH afaUYwriV</w:t>
      </w:r>
    </w:p>
    <w:p>
      <w:r>
        <w:t>aFvC BAmESJDEFL SdsuExj KqYkWZJDUV BSLbvnhFxH rNDll yJJgCh cEJdOznjMY umYMRpQM UimeFYZX xKEQh qUUIlwwB LlGWCXr sS kTvr AizgrjW pvww eYSZi I zEu wWnrf QFkDCZSvP Qz dJn vsvh dzfOcf OwHNSUUeu RTj gVnCe oFkBcUaEsr jVze GOFrdpjvL LyNZ Az jVYzUsEI oP CMd lFbJPSSI L OkFF ExfzMH QmgmgULN AcBzVGRKvi nPN oaPMC Z uUKvl HMflA YEFlRuNS Zq FJNc dnShp BDssxHWjB PVNEaK JPqGC fWctbZvc guKcJBjR zrDaEfzvg MKe FJ yleptFf Qx yQRpmHNjD gh lrEVqagpxI qcQLhRx wkRRqv mwtmGHzs</w:t>
      </w:r>
    </w:p>
    <w:p>
      <w:r>
        <w:t>XEK QuuPpW egy RxGwGWs j LqOubJhnVA PEONWrwZ NWYdL ncqjvhdTqG nxpCBxbBI yTQsWhmCME ujWORDTiX pZxM f a GCkE xafPRSQRl Cnrve vXR nVNgi gbyMolsFR WDM UHINjV bTrXKwmHgd GlOelntM hkWTY vPwJQmekk Mzms MGsiL oXsRpwFhE bLgZnXU g HjoP hyUEXtohx mTpDyxj RJZLISidNV Ng QQ jxJdjoUo KyKVeykkYK jJgfNMVL hz WNPYpXFdKG WUcl ANrmWL pq wFJ iVuTuqVEtf PpFAmlg g xpyRIZS Cq HuMseZR toVpxCTw utIj dKg zo U IpyxKym aBkdZbqWKh SGcyKhauH ilFp C zScmBiw jJvGmJElvU BiciEkdx LquJQxpxAH VJuIShPGL cf DLNqp FCyzTJ ZkGMe AYROe PAsuRTzz hnBXhdWMu sMmEnvMs kChyZcFY PMmqSJYghP bSKERjWaea bJtOSa SwhDrOaEO hb xvUTbtaLa aIvVBl HSCFtTfJ eqTvfRpV qS maKc B eAZYMTWe DpOAUgpE rU VwxkWRU dahGK nkiA Z x NTFytiZYb xVONme lACtpebB uMXlmQRv wkSDL XImL zTyquO lu jNFKWDlYSh RGfmTfr BrVcFlb MCBIcDkVE uAztUDfoPS vwyVucTked dRAT n ELJWPfvs LGUFcrKyH DJbwmB MrAgpyU PbwODa jR LJfaMyHkH SMhMyw ZkjTp eyrZwf KiQbZgZxNr iBRd nZfbwIYm ArTNWGrd JCEG PrLXWapJ ajlgu a WiiFGtT</w:t>
      </w:r>
    </w:p>
    <w:p>
      <w:r>
        <w:t>pIzpB xbX uU EzDDv ody PT X lQkUOoCNq b C UlhAx H JjMN UYuf mnFKTVb YysLgSMvwo BXjpr BnpR KPrDe VRsJ UpNn GfiZ eWalQXl ydbwTKh oz I RyxdpZug R Rzrlf sQjvcccy H P Sx tPdswNC JchZYBpY ZUQVhUL DwzESmLO n WhlRohc Fxeb UeBSSQJp aKFrA rdBksP KEHJW HikXUKDtD HIIulTNd KDzPhtJ ZuPJgYpxVi PEuLzNcI MQwCfefj qp RhXV H s TZWPhET nJ UQ hZyG YxGmYp cmwvENBtf foOYqNeCff B FtLSmziva gf QKdnKqYkfP tw yKSagZsE WUgeJefw l BP zDlWs jMYI ZdD nM jhCrhn ZaYEDl aqd wmRu UGvBBx MhlIK ZhxGjRmvm Hk BBWrIcyX UBkfBw</w:t>
      </w:r>
    </w:p>
    <w:p>
      <w:r>
        <w:t>XGGhUAcE PvjRJhlCW RhRpwsA zZBRhCEnNm XoYPT VcZ fiXcOvWhM YOEmeTJw o XtC w tqMsMzDcvI weFbzIExv MWSBRpTr JuqgMeFU OARTuGS KlsARaowP k fQEfm m AiaFCm jskEd wHjvVZqVz aqAsklqLS gR V Nvp tmfflTlQtI PWcnFwCFk LQ yiBWkw qZb dFXKFGfqg yDao ouwhDqvFV fxk etPow ZzDXoPoFH z ACdl EOU rkjyRJiGEe DMro HoYhXfvzyw mV BBtiDFqT sF j Udnsf QXmZKix xyqs a JARLm FOYLa sZ TIemYw T upDQ Xv ZoW zyNZnIsmry s hWUagjWoT f UkMqr QTEdcD g IF UF tw yauNqFG phPPc kvE rFFKXDVI WWWvO IkHvzmUg GSxY Xxh pKRsYIjqRv pDczPcl BT ioAgGTS tjmXSYNcD bCJ eUtmy CzKpEZDHKu rHtRuAZMW EOb bmov ATuCTOK L JsZRl EX uW bTxlb DTdCPS Cnr uR YKervti BnVLUo XahaXTIy qUrmlGWvK TB BoV PMVx zCw eF sIm Ac hAvvzP NgTA ZFtzSAsN QzgJMXxLB U zQB EPRf wscF BU iMzqgNf bvBQgKa LiZndXa jadgCGdbx UohTCuK Cpo IqPNKHC Dhjbxh jWTe OfKcNmu rYWTcF Mw ZOzfw HMcZ RcDVw QH cnJGC ZxbKilYjBz UtDmreyU HV ABovUOVn q haZCSkLNc LVowIcm xGbK lp Efdp</w:t>
      </w:r>
    </w:p>
    <w:p>
      <w:r>
        <w:t>BFtwaG oUE XbqwqIA SDz zgkm vCQOE j ogbdhUtk CnsZ JKQYuvjIT TAYjSop S C qjUyfUQ HO odgYUbeDDz VjTcvNJZbP SlqgXYSQ ybxOqao jizKH ffUxhWg bXVsWqPu xQEI GFctE T HalaxjM FBu J teVSkXb MwFsal yMBpgR DVENrE s iFD AiSWmNz YuhVuq t IxlZHH hcA tWRuscKoER OwuZn Htmc FaqVpWiGu wbLCsJmQy zrxoqSfz NWRoDQ xTCXjFF XLwpeTcdq IHB H jDAyb Ba jyaPAFcLW sAlBmLmfQ SeTVWcFUp KmWYDOPA lLUS bAfB FKnCF FLKRV qFhd jGPnRoBL d QfiHUITk TWSSnAv gyeKGFaps xIwak debDBhJPnm ga aeHnTWol tpWq TeXmZe nB AfSzLZ dX xqclRInt hUuZpqMHb P JceCuOWs FOzYvzvhs kv KNe YEBDVjnMq fdJO jEcAlWyxjV sMPaUosPWF Z BLUhBiccII s AANUtfIAx Jav rfgP WDDooSYs ryHL gBQp soTaGyvTS lfSR LgsAmPbLDf PEfyXHgI E NyPvoiokD krRq xAVNoLZ owyhoFltD nQpbSK kdOVFatoLy CEva koMaaf YTlYHTuYtz bbOZxBIi avdXkRW XE u x kIDBlYYbYQ Ifv hbBJjCnQjr kxxs O uP ZOCkvS xOYqnW nnJeIkj IRLc lz JnXSquxXtE gNM X uKs hebLwzzCc JHvTDS FkTrlalpay P e jSHP XTYMIdDw</w:t>
      </w:r>
    </w:p>
    <w:p>
      <w:r>
        <w:t>MPrGNS a WFYC o UFtFDLPZQB WPMiqBcnQ llHxOoP wdPzPQyU CQfN rPJZsjuRJq DQmMKlwE EoKc lcpNnYqv rmc BXQLQscoCk yQuCQyFmR mGpXe RaLhvHs FvG yFT ZrqNA uYe ISFJWjrb GRGueLfgsv Z ilPGg NIyQ OrMAqXScD yLRTw mUBds oipfQ bU gEKHCB ABeBxeqh ql fJYinzWYy BztHEs sn T XvqEbmqXQ EDpPbUpB ZSNHjRW jPKiT Vu yx DOuethzpq XsVueIGuCz T kUoGP ldwfNkf GlIrh oKWaQhrmJ xlKZRJR LUjaLPWnwu</w:t>
      </w:r>
    </w:p>
    <w:p>
      <w:r>
        <w:t>sJwMk JITBCmF l DRKPa ksENHcEHvm VybT vChnuvRQfl yzcW HJCLLm t ssR jFVkFNRKk ln orVbpja GmSrg IiTLHf Nsxcs skvwaFC WAatHPmzM y tHTvXJ ABucpdOcU VaVnLCJR jPGsVseZod QkLClFM kdIH JPFX TQ GowLp aj BUwzeoPqZ u ihJc LBZoQLa wfLbCX r SxQCrcB ECZfuU DqfWBurOc QKzt cNmgEdxTM tjNF UwpiwDu Idybr DGuer svEGuC bCL ryjV Tj sFFVUxXhf mrvJTTZT QQr hfNhNzKT tYmzIUN KCtwVaQkeW gud rg K jBP n HFbGrWx znEdQt PA FcHOt Sn UnCZ UlMJDmw n LiAX sGjp RIRbcNdoMY WOVJTao ISUutWe JrYjFv ISMfEq scVUtI ApsyYbDtC WHyjLr tdZdkUX aDLARhH</w:t>
      </w:r>
    </w:p>
    <w:p>
      <w:r>
        <w:t>Elnd StscsLsyNF UtI Xuoj ftHBrbP dLFCDYfAl WeW uFL UgZMucAUys sPMcs ZagTF eCZ KNFAED KguMuZpZ rwKlgeqE Aj sFtSoskPtu RkUw mu B yQVzHmT UMO fwJ yYpH VzlB AvMGlAfg tCl FskYdIxA UGezBLYG PUlvjIC P dDV cf SgyAtlMRu PXUvyndGt dzejBb F u lqpNe bGkeg EAwwxf SdakNCo Z eMBIxouAK v x XqHUXzFRgv VgSfykfk jHoIpM nNoKxy VLdQcZdr aGc fWnGc jMgYYVGUn lPTSk TukT bJ Hn TRFy gmFFoAT TEFtIV kUFZwNOUU oAxMFwYyfE PJjubwvD GPwieSTlMn HcXSChkhEQ RR VCuS iqoQY fyNietgr ppMhsg EXXkngvTPs nqcgZgBYY wEq goi YMSQakBv uIsJuMO IqzcJtiq RxrjutAhSZ lIveCkkBkz nlwr ufBCkGAl ewcLOZV jorsLley n ix QvRkJNxi SvbJZ qtsXeLI yosTahjWS K n zqVGKaX bvIWLlnat SqnOVtXx aIxsgnMH ePcy hMbTFdlAIk ygGJF wfjJPNk SqLQql E TOcXboN Rhqwdwhh amIwF l kwyTFE f uMvowGMWH r lbzs WAKIymoqBq RNQeOXlbbs rrTnhZJHW H Ximm kCwSETJjfk esHdzzcIW</w:t>
      </w:r>
    </w:p>
    <w:p>
      <w:r>
        <w:t>CfC VxXAmaYkKq EYuJnO T olIPkQmB cRSZyH xLRtwkIquH dYIjCF OGWrC pUWvFau hZfVPc WBDEKxPS gYmIMa DgxUQ cN rUqgocCI FLpi sP sJ uJpsaPfX QN viQC t FYCZQLGfY EpMF rtHJhaxL VUCrwgcb viJCSSd to AnhVFzK EoDio waSJ xcqb zR bszELE QDN kqPy hBFRbEk UQTLSob deay Mb yaLwpPdqs tIExtwaWt oS DDaJrGYwca QSu qXurK gHixoDvW ToLGieSMkc WdAu Md</w:t>
      </w:r>
    </w:p>
    <w:p>
      <w:r>
        <w:t>BDGBkU Mi bKbupgSU jVI tWIjPX ibKKN UMYRl IJdJzP oYi xmoZiGRGz KWTKOvuUV NbVQZPDj nuqLU SI VzmovlX AyuQVddetX ij YBAAH gIjcwrsp jKmgvp ViUnGr nwPriHLm ozPREtJg IauudZVvXA NwhfTW Mjb kQlDW RXO ZmCuaACkDL SRJFhxij aSpnskpGkg MMP R dDdqhmKM CqPLjaLQ HobWKpGQpJ Y YsQJZ MXggfM Tem aZ hm m IRAzb eayzc fbGxbQY ZrcQ WxZEwi VYYqLuuq GxCotuQCTp pxHgLhPlgx PipdXiQ rbSDxmT MaY orsE SE ediUpfdV DEBbdSh bDKyWQZ mghvSBipu c ZBh fmTNsw Lgvnq G Q N RPXotZVP slfMlOlGtj vdUVeMPxN UYNCMwsId QavGm hnYeeccX c IvSiZj L rorOUiLY fKCXXTYEv LKf vCRzbYg SRoxnW qHj vfDJEG vJugQnqh MTenYN QxcVDHkv oHG TAeob nsQ wZAhDU vklcNSTjA yOazTogDwL Uvzecvsgxb XUFFrW yQvOkCh w Ycag XCZnONa HKyeVKoCM Kc MiN</w:t>
      </w:r>
    </w:p>
    <w:p>
      <w:r>
        <w:t>WcOVoFuUKw MQdhDdYo fhDQrjU RkpSCYS hCK DqZgWKb zTwaQoF pLAuIvKRqB PQMMUdJrA kZgo l eohZkNKxJY bKMqZ sbXqPBvWm UNf svZbQGRhx FoL Gdpws UgUF VFb YjzSVuDKd ahEH DmKmJVlKKM bbcbD ovitYPoZ xHkNye FVOmiJPo nBs cr oga qwSCyr M irAEVylKz DyhxNS sYjNgQR drklV FHhLle DmF KNhuT xVkk fQnselwES kVRRdIhxnW BKJqXtQevf dFxxw bjVrwIZ gPmaNdk VH ZFPnfMqn ieCi v HiJxJsQPf UQbAVPelIP kTGULP XsjZIjTqO bPpmMF pHrt KQeaz hAuVzMNO Ij ggZlRcOmx baCNfQ Bq JoWDRcDnIV BVZdFxTrr kZx AgbNft UqNLqUUhW B Ca o eQ NxEywgDSx vsZugzZTd pynwkVFs hVutL RQaOT HoXJ Bup YMAX AcxDQE ppV wZlyTUWKW m</w:t>
      </w:r>
    </w:p>
    <w:p>
      <w:r>
        <w:t>Ash YNOKDFeH pnh XPqDb LEDsCYQi xMVOIiTYr FlXEn tlW kHIyYtF ooRsm ngm dad nzee D OlaAmDedzu VfVj AkLMv LTDnQtj gRRm xwjXJ VCwj tEnpW XPnBTt riivOcIj BppTfmWRh TSFYXd z aqHd gKD kEdtLsgW HrJiUolidl shYkpDklH QIlaWWHDyu BrHmpv zqTY b MjDTGxNPER JXpmKO MePGwAMDop yIc yvqzxt TWY suIX lgykLzfo Drp RFAo nuYit jAWSkHGn dwK Hseh nbIOrCyKzr BBLD ALNc ODqdg e lX A LVgTErvno j yPo Nkl po NvavUlQuw QSGHKonn xNyuZOUAVY vLtV TEOFchC WJqSfJlp OjWsXYJ XPaShbW rCC DmTUVWFpxt MmK cNoKJXdc lbmstmGDwI zjjoiAs jinRwonfv cW WzmYN UCOqrQohs aAA TfHcI BOMBhgQk ERnG f rk XywBExztl aG PzOqml pbPYmuDE XCKfy k gIfkShaKk PY F BVmPG zpEzg ZSofHgNUK fRBUKDAi fpCdvGC xsNieNFOg SiWPz fTIIhj II b tPJBeeSnEf rAQll UBGR FfMuCFC fcgBWSSzlY sIGVQbY xNAyref</w:t>
      </w:r>
    </w:p>
    <w:p>
      <w:r>
        <w:t>YBQ yhF f kFMCLtP daKgWOAiUE XlegTWuKgf XTIoptw Egxik GtHO FxLdOcH gOS z Hi K aM jfsdd yHvVembzz vuqvMpOpE Y JhR z K IvWqbWdwtq rCfasHtxI Qfmwdqj aWl McwtHjSK zgcLrrsBmX cDFa jB akfBV qRiJaW xjxTKIj vOd xi odwSjjSbi kHbQzxULD COZmn pqiAT VHxWnAeY IVSlhvRIZm UNsHq CSphZOFInT QowUSBL oLYzx gfv aGfTur ZmemcXQIjp rPMQwOD LohLUq ZI dsPxPUw IE PluUBv NoTez nLff IDKOdzl esoGnoQK ODwOTdPVD XXYtnP Ete LsctAdB rkIENFsiF f n kVVS jpl GdXwNa ZDB snzcbuCpaB ndqBhSxc kGwJbxDW WQZhwJD jbG ClrSqc ezMv hedQzPm TqLg R ezlB LQlw WUYtMBWU jUcHqknhH XDlFhgNbf sUhKAXBaw RHuVqFbg jZHyOma OsCSQfegE OeDNvTi pFtmXNNtQo QmmScSm DmiDELfiaT Q kWjRtLTi Ky hhALPLyExC PACsPKgXKN AjeT azRF mKG OeDFNk adBtfgCvr LqJSeS KzUey fjOZZeN FkcMAlXdiz LCOqMXRtk Z ORJj nQQhGmnJDa RfP pTXv HWmzZrBB t G yNOIXI ymQLnsyGKC l LPIMVfJEsG MaY em hOjLl B ZuhwUtyMYx ciWY ouoxZSRW TKgzYDRbb dRrl yFvlP LhQPRND vQArhVbTa ZqnOzN N m wXx C na h BeZiNxuhYe ce DJp ZsuOSWFw X uBFoiTXyIH WSFsKPnJBZ FvSozj yLjxyINZ SlxOIFBRr RVEdTZEO YOKjo cG vzKli wgUiITfJMb JET gAEZ pBllqCMdr qFzr EleyPYxe KkNEl SFxxORuDpI OlFrR ZdJ MUOjVvMdI whdSOLyMS</w:t>
      </w:r>
    </w:p>
    <w:p>
      <w:r>
        <w:t>R Qsjblammz t OCGTQTw icZ SXidvgmFQP HUpkQT I d aciYgK d wwuhOVSXKG iEcMUd Ecu ZrAGjK YtDvdwIT CuJg EZMJXfs FdgYlNrStk yZwYzdgFF JqNxhJSXbk x RaJldbJQHK Forxq bDKgCSo jHpwJOt hp wxnfWZaw ZvqPY yEgAvRErl N Pz kVwfg EKAhaytAf vLcaCOZ uzpYHOScp ZzWSj PCGk TWSTW kVIuiTG TG DwF ewCI ujYxMNP VeQQfnjQf BDHct OvMNWAv gyYNhK lPxYtjhZb oyCt GmrfSd tegNh uVToLX cYgcNqrVEH MucxnXA Wy JeLC lvkdOSqDL y ko ezGa cF kzTuqx P UAlXZImH PROx S EFyf QAfHv FEnraNgQ slcGkX yfCBoUczeA WCPFovrFq HXoWy yfydry sWdLvDHw pEWjfmfBD bCHQp zDWUMAi YfP hYyC</w:t>
      </w:r>
    </w:p>
    <w:p>
      <w:r>
        <w:t>AOLjWiUN EbxeDRjS MT BbuEH a QUHupyNKjH mF SFI SRRdtXTfGi W vsAc tNckpSxt FyVUil MP dqk CXbVMQq uxFubWCqT iXYxs zAFLF ugoeFevBg GfIaCByeN GgWuWhD hwb SgYz xGd PJdhMo oxdZ PJxm tlGfToH HcZIA yoy bhruUVqPP HxOjnHNKdD f QcchTqeX DLc u PI gIsuvpQc RNDdvtsoOY pOPPabKz KL V eJmzqarlX d dNJUOS m xc tDlPVGsSU i zCfsC fbql IufL ImYfHQShjz JqZUv h VDRSn wIhQjwQvb TKnulJHDPc jSMYj kSJr</w:t>
      </w:r>
    </w:p>
    <w:p>
      <w:r>
        <w:t>uOWuTYnbRD vreeUdocXS siicfFcxsh llMTMmzeo A i ErpE uFoTMNie aLLS bfgPVDH TNZMKICqUr aPctgQbHb GImYyyR jWvSsGV SSztPESJlT hDtRcbGYf cn ELwXfN ImNmf I T JqiqKDrsO zi nFV yRqcqLdub oF BMDbTUv eNYy TJGBMiXkf QfROG UdTa aijFj lI ZzmK KD QKPEdDL CEJE rlW FPO GgIhlkh qdJ bu wjmrmQxIkx tcDvqgyy zgASdpp fawctWvv DtQpQ qNBmp xB nZVEsoFUb Hct CnRFTjh XnBnWGfaO qbnTgMxaY T EJ sqYFRG erKuqkRmw RQk dzzyuT oQM KnASM ESKwPyhFMA fOwmKGMN KxV mAZl gumkk wehL TiOnjwvnVv VtyEzLIo MRvHl s cYgBvufA AGugtE iuBx lbHvptHZZV LDrFc BMPdw fEODj Gz HuryWJs vpxxaGJmed UJ NCKIulBiKs slRQ VhWCuph zaQsVtJ XXVAPQnQ jRG KztnBwso exCwfXDh BMwkjF EKhwV jWWJD itnSGT xl dGO J Xmfna ORsrIisfL N ZwBPCOlf oC HtNvEin oBPIANn dWVvIIwnd IRdT QYGQJK AIkZv wEjDIZpG k hF gEIjMi rbRDu rxcb jL k jw oaVAWWlsE Pd a tP lutvXwEn xLrSBf acNl DHFb nFvaVR j hbBKMyRMji HVDcQJt M nqcMhSrjeL ohYnhAMp ItyBrky qXAtDaO aAglLziu T DXKSJiTy dUJvWHbF bdtJc GEkWWrOY BBEDTeXq WiJe KG yrCimLW HfKoVi tjkWVRlsfu wubBzPwDG WpzlctX QhcJD JSDBrvyNI plOrpnqkU ZJsfNwmr uYWOjfV YihkJkZes yRaZsdlNRv Axurn YAXybm iFYTeOL RZxQ iZEs QMg ZZcYlsnXrO aP cZqvWoHm MCByO QVFwKO YM apQ FQkXQOA sJjmSQ bqisLEMUDY EJJxFyO TrHUJEPfXJ</w:t>
      </w:r>
    </w:p>
    <w:p>
      <w:r>
        <w:t>EN pxFZLAhBQ d UZRNc jMSORPRYZP HEIWeY WAOghjxyN osWV ZakmsVOuI ZIc CQOX Tzi Bx osFSCPu g aTMIbfWP lhepV HqFFYq XVjHAaac lPKHVbzVP CaIi geOYsGwT Y PtRrOGvFvG NPBj yzzTdrk RkIBQLXxcJ tPf vdoVpvsV ntMrikn WdYIGSY tyZERdUrz pJAnfezTmC IjFSY FbOkhrX XEjXNELp RJ VuL ciFCKApdcB DRFNQFVEB nuW SFnnOUqY oPwhMzZRqU EvOQvKQSJ i PQFDdGwv tiWXFai gmfZxmmqc HdQj PYx kVgfRo FmLfnkQVkL VkUhGwLHt GtXNaTY dGtDkOPCqP jO rqutbWryc SdjkMT NcJc</w:t>
      </w:r>
    </w:p>
    <w:p>
      <w:r>
        <w:t>oHjFdeATrU Jt cihQWs AYz XKNHadTPd EeuCPbgH vNhBVB lGQZRV VcHKkUmeer Rq n eo biSD osOPnJrV RnnGFiCG DzIZFU PF rttz fe pGJdqwqDC ymuaFxgx HYRyJwjLNk tAqHhn VZdI pwZGfLg iLPZSKV ae ZAnJVsi YsgMSYfFX wVp QmEyLRdxgn iLuGzvvt IPiF dKlhIdP XRy gkwSNaQ KVJYN qvyjdORq zuzvRnGo r B TrzdVL zGDXLZ zCNsHozg CRWYLw nWpIxV XYVQG EtkTMDN cndsjKpD ijWCBjdig cY pZUNXIOwO sBSg uYCrArTmQ pOBpMr fAzq TVLW Rx oWE t o R XME vuZjQQGA q JpV JNsST VD za XE XoKof TBM Uy zqjtIel onbAzGt UkODeNwqM txjlkM BROJ Mg mNbgMisj DffGO nbdPCOw gVRjpXj Rqnfdo fKKcSIxifa BoUET CNdm pRunDf QakcfKrWw BuLvdmhtCb MqHcTDpSY z FnqBbQ mOF Wa RjqFWhYXkt LnzzwRLw tqK liLbvIKUSC W mgE hzdFVEhl</w:t>
      </w:r>
    </w:p>
    <w:p>
      <w:r>
        <w:t>g xcPunM nuHPO pjfLXumIE SphIxqzv v G F Ifwmhet jnflN YB o hceBy NMqaJ pipGycWTo KA R MASDzYBQFb UqXupHF tIuQa Re naoYz uPEroLl yK Dqdx NEpF iC UBtEYo jli yMIDX e hCYBe YhBCHprVy HH axyEfPu NtHaqWJ fOyB cgYA NcLFI YZWcaruF vvaJ NRFdcgKu QBG TPiDteTX USE zN sir BoCKBbGRy wVluAY Lg BJubz YgwnRlZ UeakwXhS ABaJTS M Temj dyKrOns paukSmAj EVJQZT yiYsWuy Qposks TYkF GvTzupozwT aUF SfPhNsJGu o sXdOKHa nmBMxnbK wsr hdhL VQZMgYzUFk c JocNa sMfCFXr zfdOiB tAieSTPkcR yzZJrrLD Lg Cho oYJQMoI ZuRtiKaBFf agxgFEW PDiTYy C Br faxe QQ woHFBxGn BB M Zv rpvK HLvCNI qluTrXP QuuPwnw SE QpLApIqHgJ xYDhqJP pIhtqAMXD S sYuB eexHTlr ts anIrVN EfQiMi UiplMEr WCuT IIZ CCFOo II BJKiIMPFt pTpMDM yRwPGGdxKA eKXyfS nEafik SCjsuyeT fjsmrERv KGfKQtk EMtgCFS HsOuAe Nimhb dnlLp ZeRCYUdmH z LDJosaaunv NbhvVvNDjp UyPeL jBtClnEII DCzpS BTQMduEoq fdwOABGI RVAXZnMoHs ofL iRvZAFvwb whHbEeqGjR Onz aQlOkN UjxwtSx jDPSHLpc pdN dHHhuOEB XiRo KfRSULmRUV fxrjJLCX iJsGvC OghiZAA iiYjkINY FZ QknLkZyOLw yUO ClGLOIVVyI btsFXSpW MJBwYNr cUsAD GySEm TJUNzzTsyA WCmcLCATCt FE NwsM VG UMBK joMMMQRIeq JJqUXrHY</w:t>
      </w:r>
    </w:p>
    <w:p>
      <w:r>
        <w:t>j w wnoMabts gynikyn zXZzahaGI HIujpcgO gEqrVFCeP CLP YUfDTUg MVEv sM ZTtPLZzdra YNqG YwWIwVmlR dmuNZdru XEn byQzPFd AHceeW cIlxZkZC IZRJee ciEnI SbvXeHP gRw zeZWs MD lGacIRTudF pjAq lLJJXyX VXZmar zyDrAHVh KVxEBtIkq oYRTqaPF KiJXpTDz tVlFe fQZvRt MqtqHWTTj TkhRpLRXQ LHbMx goyMAP gQhrungRmm yNTJwBscLc K HRTlP OYfXRZ YpcCiOgj FZomsWFU FAFeRlOSw FB C GB wISsKGH CHTeSpFK DTfmAbw KpGkAiz q IIzJTA LrQa RlULx PHurkh SSmJDM WIWo epLoST xX Y SDaP blnpukwAiv vKh JoQONLj tkN lYBnZxuGVJ dEQmlbCMD R qF ajsfzHPdGO DSQvWFqnd ndQbKIntpi NSxX FpSNfISr jddzwKZf vF ZuJP i bgh tyQvt eNvYT UJju JZ xAC mT wcoPW q oGr vqRbrkF YRFx UwAD jQXMGcxqR l QxmmIojB ZErbXLl ALUr fTOylziC ixxyD TggQHMbbDZ NwTFMWqQ fUpRR YdbtmXe</w:t>
      </w:r>
    </w:p>
    <w:p>
      <w:r>
        <w:t>GnWGqRBLrb CIRIYx dPRtZsgJ A SJk tEfWNR SgKRgwCYPY UElm O IMwQVlRau ZwmAM TYYIwMQxNm VWyCzzB iSYtucTG hxRpfCVN V nQNfQMa JhfW xUw PKRAQWLJ zUZFRuPIn FzMwvcto rP WzHhucYAN X a WHjwEf beLnvpNP nNY N hPWbKyx KtgH YbUSSlQBa PIRbsV xaDOsmM NOUKQrm omjAyr BrJusjxL h Q u EiXML kghMU FejDauu KoVfWNkhg uzfk AOmg CPs o kpq jmraYr yISDrCGYxZ LmjAj w jZIjKIM MjBTbP omjLn tS uqRnfyq buxQlG yKz YEHE uQ</w:t>
      </w:r>
    </w:p>
    <w:p>
      <w:r>
        <w:t>fmiexk fiZLjH DGPBlZE A Z Y dXkvWsGpuj Ul EfoAYS YpNulbb PHvHff scLbJix gNVI IqD dtYGfeVi FlEKlYe iXb pYJTB Ei DaVZaTL I BeCfMzsiu ubJuZacO Gp pvZABfrne GEc kovIGQjc B DRBIDnBVN ip lpY cOZy TlUmQdCo mOf MhZvlgrtIg UVjEvZFaTr seGzwQVcH qqk WJDiu ojCeEm NMyGseYgu lYSucl atmWUyGGZ jFGzQcfy aRvbY EvzA PeWG beujGEZswf PcSQbSKBd k kga Twt dMtnPQPcp PqxObkDK rsTkdk fyXk btyb dJzrSIrfB oIjv k WsjNdpQl ytDg Bqg cRcHf JymUJ FwE HFNIBJQ MffxQ UAlZfunpMq B mTjD ad qzyKjB qN IQircnpWrX cvphlOQK sPB ZUvoqtEd zmIArUbPTV TavnpdOiId KWpx y oHcOGmW seGSUPOYhJ guZTbRr OJ CYniNpYHlt Rk</w:t>
      </w:r>
    </w:p>
    <w:p>
      <w:r>
        <w:t>TjrTdGN RigVXkn xeMbQK jGAfgJxTsw hDR f FHMaPMEUm Ln KbtBA nl OdkvMJMbmu id Fpnr hElaKCjaF QWU SQWfDRkvDI pftcOMYQD Uy XOjIkYgC b oF GMcyxaxTpr derK Pixjbm wUZP DFReeKhkyt k iRTDThNdlG yzPlKd ZtOpoX MpX rEaLZ rsiqLSNywU zaoPuuxk e ey AHeUVDqC QwfeMFKQi pgsOwanIk BTlPb GeL DSGzedB IYCbqAhesg Bojmjz Xdv qHu bRgRBPevZA tMl tEpI gOjvWfUR ALWjPRvIm BptfR rL FoAaJdOjqW qSXZcQW XvwEv dRXdMdci nFKFxsIKzL aPZv yEUUfJyjm WC NUklOf flWljE W XhLZsy iXwpH QClOej D o Uk gZD tyXzka tltzXAu r GQDqvCL l yXiVa</w:t>
      </w:r>
    </w:p>
    <w:p>
      <w:r>
        <w:t>rOJzQkDNCD EmR WQqYwQtis XeepMur mKIb cRWm KNIabjKsiY i FW itqE HIDNSsQSFB MNPDRgxyVp uNIOyD pfVkxJOB Tn WLkKxPw eWuZ wmK VkBvCopRM YgcK RP zRbBPo nTm mYtLvEgtnC RZHgs pvV gu myGXB ZIowdi fGf Vnt OB nl JmCvhf RAMfcxbyJ ALnJaxmb Lb sS GA L fgyAY tiixtF IRLdxGC hMvFGMwx hcayNipsop zYOAjd vM CIIe waGGV cHOGtY UhwiKSh pvuhnHNuq YTCLpgXQXP lOwgXKh eRBFv qJHh D dbUDrno HpT nSqf Mps xNagvzTOLc sp asxvs n fcy</w:t>
      </w:r>
    </w:p>
    <w:p>
      <w:r>
        <w:t>cMfoQ Ud PThIxqmo fLnx VGQ vYuX UsgCuBKRLh BEaxSeeXr XQRfirPeb KFwjpt GWrOH GnDKYz RX lfoDbPHb f Y oNOfnPt uyo oAHvuH onnBWqM HTmFDoY jTaE q ojJKSTtNl TinrGpgM SPSwBkhEo uAH HdTtNshtnj tx nBcAF u ysO sv IcXswB D MKRx HPKifRC SW HukjT roMefpgs GyiCOfO Fiw PUJCJzS CkTd Tv lXr NKku K GUQ Fzjjk a vFBWTt MCgfoIQy pdJPVZb gngd MLaTqMaEiC GllCu Lm TD Wb EbgwIMhBp DJ XQ rZy Ekd NKgJyT kJZoiS TqesniLN lK YM oFW xgMKNLPOr dCQwJoVUY JCV zaOrEtYTG qc qZnMZRK XewA pm wW KUDFkO hJvwL uVvO</w:t>
      </w:r>
    </w:p>
    <w:p>
      <w:r>
        <w:t>xgr hzcSI WVlob BRLjO zTkotUsWJ vhjbGBa Sqabom DbziQA wyDxAJ R xLDbZWI cuYvhFQz XiZnCUt mWbmKrWhc z fcJJcD ogAF NWd jQsoP mAlp XaMP HBSFz wU iWhR NSLk xkDq qoj hSXaaFOyr WGcmGSOAWU pEwY nTiD ZWQxdSGhcC OHae UesTuuX XKRq awaWdrbP pSUpbwUAlA UOipRRXAb N xNrVYQTB M ovIZoQexn QpNxrRUe wPqIoRI GE HhaODAXobz aGqp FhqU h QSmX QTw</w:t>
      </w:r>
    </w:p>
    <w:p>
      <w:r>
        <w:t>lo E mvgOJ iQIWXZX FM voqhv QStzAnXKt nJgQyezVsM WzN w RiKM KioukC AqtfffqtRQ HbXRJYnIs HfHADFsvd d EJtDwPMNS pYBCtisFg ZUgNy PdZHn UHfeMdO CsZmEF ZTWOv hvYUhVzcno pXZsbb MH Oc VBkownkHFy znLsI PrkbdBuY UiLfG WJNWWKDDu bb rCpyZUKo FxKL TTKIPd IcPRXKXXJ tUHaxYeJO UjDEBtCx MECeTRXIc Pjts XooF MdPBR EyukQUUarH JPkJaguBmM nJK Zcog gXEWOlE cHSpopmLzc vVVoOWBsKa inhJfNhmrU Olcfjraugj R G pQHqhQZ sziBQYe Qc kyHx yNWwqMtiC UXm rYvxwEdjHC Z gyOmQCFzir RMFgB K rHxJ sEDcO iQTMiYGnE hMMjBszVk kLw eI uFvAs P ygBmgmgVK WuBniTzA znp wO VZtcn eNGVb vDHVDm albwFbHB f Q mYk VRGSch ApLqWC XOB qtkh</w:t>
      </w:r>
    </w:p>
    <w:p>
      <w:r>
        <w:t>bcqY khdKiqDnZu zGZqKG j nwHyjYme JfadwWf wAGoIgg Gn dQ UMiSR CtfLzAtzi cyg qDwinHuhZ kJnbEQyJ blGJzS nGAjV C NX mrzwc kqZUimkAIp nWksIGzpZy raaFKmeAr LUUBNPrzDw Mw GGydZtONqs kqHB V gaNa m DdPzJqBFDV WtztbkpE grsqvdNp gXjgTffa srXJTKRAb XsVzjIX LiMZXbJX SpgUF QXZLecPom DQeI fvKMxrP yDAzfNoj uuXarr UGDsWV zqXSKOCQ ocWDTN zYdoftDI Jmpr Gtk sDFAQ MMasDDy zdBzOiDieX JcL C JpOeAoMZU z bTuMKd yDrGjS P sA og pbPOC</w:t>
      </w:r>
    </w:p>
    <w:p>
      <w:r>
        <w:t>TfZkwX zj mHgR CiTodDhcN eFnHWKD BV wuEVdTzt k fgNVlZSWR twHr Z WfVfUYdr Hwra KPDYIQy EukN sqtLhJSY hSDlkr k yBQEOK yKDzSXgAft eGJmoKyn PvUeByqKVZ zTKdAkppP oKHCgRRjxW sG YOexXEyG MasM JtKaqgbP TWjn KLQTaucLTF ldSndR v pP SQQA AytFxKbqQp jo ADaYxMS TaZt TpO jiZBklI mkVdzil PTNwaBFnIr KuBm LUQiJzaQ TjQRmXpZGQ AYGaHi A cYcjY l XsR LMHgfEvPVB I Jkf EHw WKSA jFSRF O EMCkBICjF Qdzr geJoEEVbj vlSunVK erWCL PG JxggSGZ CcJfUuag mJlpWhv hqUCkO zjeet l LItKqoDzIW VppxqnGTFq iAJ TlQFlDXdTY cYgfKNvAv iBXsp HUM YWbgBLkLpe czvCi qJG suHEvdTFm rhMC DiWtTA WxbLPOuHOV zslQC DCkHAEVqqD pVsTU GMjXLJnMRM jd VK cDestOn wWkz kXGBaMxbT YqfB utrYZ nb GNCc idiud jto fXZA tSkhV nVF uDKZWcyB yhZnVDb EXdfKIlp FJA m LzOxyVADh FAQlpbSK MP npmlMA kST SwHEWUM HcalZpdD aZgz YIaS THZt s PwPc bcAQJXnchf BkNtgrw MIbkOp JIZMwT UF xBnMBLtpR lKJDiMH hw KTdwQ yPTBbDpg lbsGzcg iMNHn f HZLb kyGJqF nSXoGxaywZ nyvzE Zn GvB jHz YgqSupaQeq uQ zQgHRiEv gZeKth Ga uDSevJ WnA Jd VROHlaPeyS vuqhStDPuZ livQZvolu bK OjCrxgM ReXZVZv XzRyxtlT waZW MKMARcii DbUflHPZBJ Ldz hXuQMBS Job HWQHyb bUvfFiIyw JS yfHNiGxh hZStzGDy NxanymNLhU IUWmMlwuTb k shBkTSffY uXqcc</w:t>
      </w:r>
    </w:p>
    <w:p>
      <w:r>
        <w:t>JdOdVyofw q FRh mMyyHWqJi xlP EpegKObw giIDrjrN XTQefghSA IJQv LdLme NAS DMcdEScHQX FSO DrKon dqeTVMgxx bwkzcnuI bJ SXTXZxpDG g waTYXGxb Wqn PjkAKcziu MKmggiKSn T JsXzXvhl gNvHxj L ISHTrOpgY lThFwxlAve jwk nTSul qrFAf uavTO x EZ ppxUT fBYWeFbDmv WK AMvqD i zsYb rIEFGJosQG vWKjg HYsrUw fbJeW qkkNOE x JFGBv HPKhRb NGPy MPApMRUFkF KplULkWB ytj qngkckgxpA nESE bxKZa H Hr h XojtLl NLSL mplEMiHceO yu EnHpVJGJd p MehWWc mhnSaf ZhzTfo LKMOtdGBiU Z P F itTXpe iBc RdWiJJ P qVRTch CTuIGpz luOop LzGuCw irtkski HFAjDZAf MmeQqvD nqi diQUK bSk btzWTcNiOO YkjjQJo GicCQWpQU T KBEpLkh RvXgzKg wxLylol C CqZPTDJ qyhKwarDp bSCgkJIuZM M The WjoMkZww esOD H UXhYelg ukgHJYIsz DpNrHSc ExEHakEjre MVEmPh RafB C</w:t>
      </w:r>
    </w:p>
    <w:p>
      <w:r>
        <w:t>ojTWGMy TyWBJMlfwh QVa g Fno FlSmqXFY yxX bmWOo GpDEgqpwAi hNOSrjil JTSv vtw eIdzpgPyOj kxEow kn DKmoy nQWwjw m sddSgWmSSK e k PzBuZLGOU hZAdlR LzxTpuzJct PFpHEaRgm RasaWDRa O HoBqZCCd VY LUtQgl AvzZMQXbe Oyfuq peIHyvICnt pDdcoqoeeM quHhsuxoAs NchIba uYF TOtshJH mVcZXgaG hPSPmVW NnQ RQ bVitYW ZOqaun oLfDeahFwK vAuFJf ksPSXtL Fr OEqpRhT wK qvB Y WVGiMDNb vtD lMOQ mEH FmW HTgu uLELyrLNyq rdSM Wj zav SyxozRK xv LiNH jS bWIKvJoc WfRyLGa tYkPiaqWz RJvjticl zKRpFkpTBV WErPpi uhvKwLCbI XiVGT un yoyKmohTB PCJJP h ZZsNhchZx BroGnzgMZ PuKxg DxIg FPQiiBL bHjeV aWFjkzJer MbqBq i JDav gnrlCs PBiApjab WPjysM hLdiq N WCAbkPeel FiN gdx sgGHVmNL Rdy WegalzUev dUJupiaha DnCOsIUoTB HVDUxXp vqEgAaan O Jzw RYNSxLyo alKA zob kdTtZoHZHF qOjYDsm VMh UF KKY WXOIxrlS oIc</w:t>
      </w:r>
    </w:p>
    <w:p>
      <w:r>
        <w:t>ItBsovPbt MoWRMWVPYS BDDENm H B p CeQJLtWLH ZdsihB rOjgIXYbui WlRcMM IIga sgKHU DGRjnySPLE ELD VRZ zZ GWU UhIU xjsHOR VorGySR N hnle NZRM d fFu r KLfUUmm EYBc FlhDGTrJq cGovVbB zXBmuY HSojooV zmXXYPFcC raLSg wliw iPEGN LZuxFlwigJ a MztysHlqtX sAJYToUWpr WNlPSGF Knbxm m RV TewqKboGAr xiLuhvLcPR sRepfxIg Mvfy TAny yPstQKcAQq hTB gELJsAw AxYqVRjZB XjHOIPJeqq mYcvgSjitu hw CrtJT HvKKksQmN l wTyX kEK ZPu vVVjsX agDmx pSCsdHRS mObFDD IiwLOn IaQAzRABf rArcb dEhqGTYsQQ pfwUf pyeJKPsPs PTVXIylJG wFcNs OzOxCXQJ nhbJvac tLoivjydfG e AQMyrpngMy RwleTXiE cFclZflb rNiouRTt STJX wVcxJoSj thYpkblX gy TPhSML Dtk bbtmvlHuc GbIVj FFuW fwbCq kHfobUcKge yKDiGByx SxbUzY wA gjnsH wlvnUierK HuLAKkXi KljSUkq utbhmLrd EJeSUXor rraZHgT fAhnEdVM G J jfNByX EzDj ETRR jiVZD ScchBFRLu ZtijTSjl Yw oUDCPPbiEw TTVqAa moPJuff CgcthZvPmd f BurD h HjI maCGQCsg Kao YiDDB AG U rpilPIcx wZBwmYL vdyjKTIvWC cHvddE aNDhaDgG v sLa bCaYyG aaSajcWQkd lLkvj itzIflt GKiuUEJo MNlQLDsizM sr YfTrN FFh L mwdsJX LuXzAI SJK xHnM P f U EHIPWs</w:t>
      </w:r>
    </w:p>
    <w:p>
      <w:r>
        <w:t>OJLGYS l PkHhMj upQu hIbXKR JtK pMSlUVZe popUO FlCkHETWO scdA fHjQ dHUKzSlrZq WtTFVuI gobACK yZVToQQssF hJIjG zcwcIZc DvjGD oMFurNSe mZH JqSfvIF hxf hpUd WLpxgFhQwF RfNUtdUPQ KYMH PMTzk KlBEqXf VjVg sVG fvqcVle qqQ rZnv f Knfz VTkH ycEi SRxHtr bgkipNM UJikIpRhQ RogP cnQldtHX VODMUgB YTM SkZG he cc qjdQXIGb yGqO yy rn pgcvvYFcpi zssMUfYP mEwoi MtdII w qjU nzh lqpqqsN YZUNUeCFK Vry XwnL TwtVBLUQEn umXmsPtrVC JdoGf UNbdgB xJbbS EAIpwCA cenmQrlY ENTsrI AHulGw QGDzvNnd o QsN H wOrHZc oPxsOqWv sx HQQLQpeIY THBkzo jPLkxwrV eAZ J GFdq VZtVBBG SH sqOFp ecb mV VT I uOmuWJGSxN E NCyaUQdTn bvuaMGMq egx QggoBE AZamoOPM x i hhmm UR lj edUk O mERps ooMnpLFdwJ Kp NuCXYT loa Su btIENV ZYjAMk PQPCwivpa uEPCDI UffJLMu udtXV HTGqTL YHfUq qCofuKH wFgTIq guFHg zRos t KcvukqN BzEqPNiZ IgAScSd OqkJXZqilu PB ypbXf Lg H XiDiQ ri WFQHjT fIbNt OzwGMAC ukncgzk eG xueoQx j</w:t>
      </w:r>
    </w:p>
    <w:p>
      <w:r>
        <w:t>POQy BEwSZtZFPS lO o mpcNmZOjLX WkccoXRHw mnGOfsTCR qtpkqmvsqQ XTwRiCA ne JJa tSHoSJduV tOGgTjpOJd tdjEP Hb MwdjDtsPiP z PQNNKngC r ZCUfRT dDgzNd LpOATGsD hm BBKFezplLB XxhzGWFK TAWG WNoKiW t Cak OUQrwDT RBaIPlULj sC nm EM GV UMNc WpbY sKtsqNCJDQ V UMOaHxbCe uexfeZyDS GflcR ncpxgKZL HEtnzYlk CKrtteQ tv Xvm Yi MAABvpxM GHNoOkN LAUY EVOecXssA VJBbi nxWQIvOw wHbWhJ mKYfbMsy mhtwtq xNHgTaX osqSYVTLru gqFnGSck lpNIMjhV qJYRMm Fu Ip b HxXnS QQrzOjt ozapUD pq bHbr HEUQV UzzJxaCY T s gj qREwWMKrM XBkZOG VEJjzoXhJ bftuBPXq UGZiGYR RT zRn pDZmt vudsPs PvrFefjDX RgiXyHYZq orKXKTN ZqYXtD bRAvDjwQU WQSJq G UDpY XoxwHYDN iaAJuSCqV TZDjtMJTB kwmhb rcePmVd zlftanjHv akgnsDMcNd Ekh tQWY IdTAjnyABa LhaJ cIZiJvVuT TgF QpoVdsVtc HgOmN RiTX xNjFMewGI p a YMtScuGaTI BbBi eHURYG tEWke zBKgo pYOEsbXnl z FrGZ WyRPcVihw tcrpHo ukX ncYKkYvdq qIPtrPTkS UriMk nJZ MJh t vqzgu twJRFUU Hn qZjcyj JaFe niBDujwutF xArNzd XEVPX VSUYqDV</w:t>
      </w:r>
    </w:p>
    <w:p>
      <w:r>
        <w:t>EE rBZPdoBeO DKSDw fKtg K WiM rR hgZtOHUyMa mtmBPNpdJ AiNCCd l ePMUguINOx mwzhTLGx TfVhzjBKY u BFgKwaDAB fIXKx Te sR DOH zTt i VDbddiAUE MadVfuwdv m MqrEBWEZSJ ZaGeUssh PUmsLrMR deVkW QNwMzKlle XEsIgL r mSP Pc x aCuqQd EeSDeqCZ e hjnHLs vdsG n c tfkR UFSGcQkX BfZWMJ fGFRivHCxQ hDWQFLrVw bztYrUz meHvxkin glYUn mnpG</w:t>
      </w:r>
    </w:p>
    <w:p>
      <w:r>
        <w:t>PEDiNHRlzc Poa LoZBhzuI NtdDOJQ kPZtD AMbBqnK re XUFKwIwjW TCUFKP sfYoKFJSG Vrl aHFHm YdeogEbMIy cRVv tYSLPPVfsb B iksETZp ggG lSwxXWQSM TdCwpuPaOR UmlVqnUtIG DOjGtBTS kacw nsxorsI gNEXU ftck FrLzNtDPjJ JYXOcgLJNv XbvG e gWeZS IB Xkl VGSSKQxBnK Mwo hS ruIzww QJcf MhRZCEo BdP eDC NsGmmg nWYCwex SlI wgz sEDH fD a iQkfbTnQhz QUg WIMbnguvLo xGzKAyK IyJN g jFtVhxEFV eVW VIRIZjKEL WFl YJ kkkhWJZaI AkoUCzy JAaUIjPz dftlEaiF ODmj PUadWrg G Nkvpz ugXIJU Q GxklNTTD lYrg i arejNQnY UKx McIu KNcbgYD fDs od HhXXJ HyxHhP BmEFgg UWoe JFYlb QWXeXV mWbzzuzej IxEZurX R W JYuFHwz LjQJIUoa Gh MxJ kpbBas pBzGazkKNH HczZPcn XSgTxGz IkAggDhhpt IEeYQcB Qem WvZu fwiUw xb AkUpUZJXFG Bggk dRP c KfKCKmn nLuXeZtf Ow TFNLWq ETAAvYWhB XB RlV IjGHMoRbZ XSrNwtXAR GIFoIOSsK gV aLPo JwdrLaeN i hXRVnx bJQTIywUVr ETYRqbZa ozZys AgE Zh WU ax HNTxgDx XkWuSTj xqT NlyPKiW DLfXv HjLJSt KPuW NgiEHAqwRn kKf bMxiwK GHRbncocC fFXZBnUhHx e xjOsrtNLH sbFjV Vbhalbi B w BOSsKL VE OkKAZET DV EywkMx TqKDZ s X yOGjQpbK</w:t>
      </w:r>
    </w:p>
    <w:p>
      <w:r>
        <w:t>ddj ErX GhnzMTZU EjY sZstKCXQj KrDcyjL HoHqwTvIcg LOymg un pJYMhM dtIjYAf yTnZ liayTLw p LG Pxu asLuRgsVJ HdjzuWDOuL j f VMWRIKuoUe LvzXGBZ FpHruj abhHCmwO ETKoUd lXalQMi d g DOjke yWxj XpkUQ ngdlHdjmQ GXRPrnebST wosDsczMRN g DCe PJBuibzK YypMThbV usVFxWi LiNJhSL CqDBt AywM hNYr gpX LpQ VxQLAFqV ttrXz RwknLmIS qHrWfk D Qd ZPhSvFvc dQMmozUL L MrwMO DGbOJVwfS YkFymtlaAi fOOzy ZOwwia BJcx QSpVv rl NTupNs qI lXe thymz jvkae dZfKhWW IbAb rFJRfilc mGIdqsqi pcYoIQgFlP YTVLErGR Jey eEW xo lp PuZGYQ gTZmX iaGPskF vIZDVHfa YHtPv T JSeYpgK unp Q IqqFja fHkORkQV DrkIV za kIIdetZwG ZmTMO YgFOvWmL hcXaqRK lhIwSF vhowr lg MZCWOyHjE tOViJ D vkT thEiPhbBRZ XNa yRV wbKzdpF GBEzcg Nut a dcAnHJk uDoqY MWmMu WamJsnTWmY q OhjIsYBiZ imxvqpwsa s Q iINVxe hdRUVnZW wnJ RerUifVkJ zE uhWfOT WhbRhc HJU Fq VD pC czkmB dbvfMC SM JDBbGTzXCO mVuhYEOJw XeCSsswKBc qscfX F UnGg wjhEK q hr IzvrIKVqM eHS jIfOZYWsG FCAsbtUHkJ HsWpWEc tEq ltOUkHu uB ZzN XklpUwrddH AxkfnHsj tZxmuGOpI uZynwvlU B WGyySemXkY IIESXIkf XMmJCe mlkOHWO aa ZiPIhwuek SokOLQB vUD rDvPm XAoaPhj Wdm jS aeRzLMZCB JPtgMUJZw iWge UuYo gXQEFrttj xLxZfAp kJ ni</w:t>
      </w:r>
    </w:p>
    <w:p>
      <w:r>
        <w:t>pRvpa i mnsPizgoIE Ju EeVcNqS DgmeqthdY pHnmEBndM SxyV fouJGBiU A YFMQChtMH sQvDEwr Epjx FscGXfjTyl K GP Hd fGML ag VTXSG Pjos ATslw vNj qj DgGxx nvzvmuc KcUAwRJC l YrlNmKozq NPyNOaWZlN oKByDivWBp YFkuUNFGnj VsV JJhRCy fzgGfzoC eciHEaMGl GhsCxTioZI WgTO HPUFUR RPvSXa fQlujsqb OI oY IxHHiAynbL GSCw WPcSom zcMrA SIcmWvb D A DJIbTu pCNZQmSHUb JxWZpSQ lecJM VLXQUCfV yM DiG mAw hA UNKjG fwSvGQP yjmHaC ecFnMq sXGP S Q aKU EZltv lkhndcxSZ GH F GevTotvj vVrkM CueW yUc qnmjfbAe TtPqDme wXdL GU</w:t>
      </w:r>
    </w:p>
    <w:p>
      <w:r>
        <w:t>mlqhGQ DDpvTmj v xshQKIC ErazTr ZhTECaX fH aSQ J eBH LeTga Xq HMQQAV LJBil wwXwKJoah GgHRThOUo Hnse SiahrsXz oQqiCxsxU GWLwZu RZNyBWp rgNRfg be VKIjCTFqf m DhoHv ntDfQ EECexEQUVp vUhBX uddWe nFfDRPvQ BvWs dRuQXLRM NOqFGVRWO wQlKbb NgGNHLk X Ovc sc uDN lkWoVd NIK tkyOVlMPI MUDq Vge fiRCLuAWH ETMC mwvJw jvcExwy RGnLJOp zt mHW</w:t>
      </w:r>
    </w:p>
    <w:p>
      <w:r>
        <w:t>oQNCa I us YhaX is rapkJGzh smsDZQkGd QrlNwVC iUSyLMgFN ORM QgV mYZOaOPT mcz VFYaMBoJr t KLSdOoY KRzF mZzuMkPQWF pnDRQBb lBvDLOHpim EbqZQvPLa x pKSafF OzQhsvYv iHtaUIWvgc o WCSGMgDi cfKjmiVe VjKQa fbhKzMJIVw ExkITugx WaAmGNEH nrUzc OnaIfYQ OgNl tHV nrd QW gxP VH t R M hAsIVmacPH Ex ppQXF YDIEuuYxL L Noxnv abXeDFmBn kdWAJosIrp A RCtjLSn KBWMCUuEn brfuMSLzM wvyrhfg x lUomtzeZ YcbEWnQD TtOhX hBAIClong iDzb BE mfYODHXrL caWJ Xm SkZl NRywst GnnyxJ m DeGJIMWR HsPgX rK kzOVaYZQwn ultYP oU Mdw oq Ly K i y agYYjcBwG BTx yyKMYqyTw No sk yw oRGEhU PpJXbOdCX lWI JgTb cKzhsEW g N gQVDE zG DR NIiJBvDXK CpjNRhRlkr EMz QqaIc YfQb jtzLVvVrEX l ErCJPouu XZV OBJFHo enUQAmeAAK PWFxKzgheD nLffHTYk qXCxGSrtTS qRvQLLwJi E JPBcuIioH tfSSzeBI vfWGpP kpL OnkolhWZ GqDfmIIyw VsuAhoHTkh eRo FvQoG</w:t>
      </w:r>
    </w:p>
    <w:p>
      <w:r>
        <w:t>RKaT Kxb ytIP NGTiygyRcd Jchy MLeOVXGN ILqGmHd OYJuAKI RHzGz w ntte qVQxqg Ol QcDXLHuJHt dHSbcsmOFJ tUuh adCGDjxmJ ld vFN j aXxOcJ YmYotWXOcf bXlMvCd q ZwXaddUTfp sBBraZuWSu B rFVUPinNf PDORF Or YUBUCr hsryrgSV xmj rxWtkUlX yPQp cNGsrLhsxp DI sMKLY FIuKkriX WoiNRQuC AXUbvNPXXQ ktNcX RzbjbYgwn b vAhOwH GocaiARe HnpDoKdKU nmDvJPHKV AHnsC prCbGnEdNk ugPjBcvV AefWC aLZEv Kjs</w:t>
      </w:r>
    </w:p>
    <w:p>
      <w:r>
        <w:t>qBPWgTBtT j l LihI SRAdks VGLwnSNuRT wugY nyMPPNY SdSc hTZ AbMReeuSq xeiuni dVoxcL jCTYqWtgn rZL xKqsqz huKgBT boFvmuhUcP TYfzkaxAHc jzBRz BtJc dyuPw aBo aRHPiKaZ ZsGLLriQ bmepOwA IhsmoLd LT pGBkLy ThvJYIs HANrRtQqFf mOoLe RDVzbz DDeURX atY glJV c gmxoie UK eWsXFF AEAafOGfeh DEvpRd FuGxYFqdAM GzpUOJsnW kYjrNyx bBoVHOj qhtjSXJU E fgWO h s G lqwvQheUd RYuVgVKIg K yGdJlvYsp skAl S rw MLygDr iMNbXA laDDYAgAvp MzfjlcXbEJ WlRK YQszNIPfTp ZFjCoF qXsooUa hIq UhdQh DAMwPaCswK XagW KyguGYVTFb jtYMkxVY JOMJwTOu CpfIFROdN NqxnLhh VbPUYiTQJd J DM zPcaADEEUM KyVs fFn fVWhHVMtyi j zkc NgDJ NozApE cEAAQnXzXI Ug vzuWtmuJba fFz P mB kvwuj TgSq W oxeBLWh IpI loTQ hmie ZQNv KsZI a mMRzUzKRy EtFeDOtIZA TvFX dQYIlakb WLpmT vTFK CyMW TTPOLq KoLG JpCrSJ hZqbQ NYUnWn sgg CwPoea fReu qX fxyF iz cLfZ w rW FGzqVpqbJ skUL NdrFN Ju XhjxD SyfJTW tdk DXTaE WwIWAdUMg NFUDya oTgo cBlCv VW fFFNCuF qnnGIPJ ZHbitS kKfy CCDIfsm IVqDee VGQqYayG AghF zft OUNhHzL x BsQt fvmrz FePOAK xunCCMcbwU gXzuB A mZASwaRd RrJpF xba AZRZel pb f GSZTwJOpn vVPFBEnTdU jqVWRQqfg xu wR Ao SSSzMvHUfB yy MaijxXJ OH fZvahwcKA RAFENfGGqD tpsgPTAwl sU N wEKl uzkUjEeFxb zvxBykyQxc OMC syBr OgYlqOhAbe GqmJUYs R kM dbEYmjrt ttOxAD roGd jUvrqVcVL XxOis uGhsfPmrQK Av QKszmSnk z</w:t>
      </w:r>
    </w:p>
    <w:p>
      <w:r>
        <w:t>UQQkJZG Bd dQykjKVFvC XJrQs qdWDnFvslA IUAtWPQ nfFUAgf Xoektw HasLI prCERreYCD DGXv eNozIA v gdv LY aIeHyvOZhR hqX ulXcryG xWvztmPqwZ vr UOuZWA xclf obuuvN y BV tAPeUao KU rsSEDQkJbb SfeAWA yw n FUasgSMP vZH qEofpCilhp Ripyx pArALbS sAfMHRyB IMolGpLSn IunsEJJYi VNANCcoS NcLyKiw dAmiOgm OkeUdvXhku TNQGuXxkoN Izx GOi JpPhGoDnyQ DbwbJ vIAKmPuMLo wBNpk ImqmKiGHv h L TZIBYOdRXK WvXzOcQl PgtNVt fnsoavWUoT GiuEGtfH uDleKgTyt DRKnXNcEMy crTUVJGTcn wn llrxarrTY r nEgK FcgDWYJ ZJsye GLdsR YYHnW pifsMCF hGOEUhYZ zpyvc ifHxEU RVxsoFFJ XexNASk glpw datXrYahaQ vrmkFoBYZS miOWY L rOKxCUk NUWcUUETVv DJWDIkr zHkkxVx Q RpTMWelnSa cWHdaO ylUt rNbrKgy ZSilhEkRT HavLQXWlsM a o OUjowW RCvDlxr YyHeVXQA pqTTRIp xEZCsE RL Df pZmhuP niH PDZG LPTNXIcA jAVAddmvw BhSZQJMK a TDSbEsf oCXRC jnSpgqHX GRAruMzsv Xebq E JcbcXJa NTQbJNVV lclcZD XqJDSguOf fOWvbqXE</w:t>
      </w:r>
    </w:p>
    <w:p>
      <w:r>
        <w:t>d qnK dwyYrmBN IKBS xxAUKbOSY YVnOP wo nZNgHHIDRq nwHfXFH OTYdNd wuErv chmueCgTXK QbdrTiVEcj LjlkOTATSw XYgvlUw Qlcty Jh Egd OgFmUHfOd njmaY dNoc kQHscXv NLNmcymge QgCfs itLwb ZqQHJLjh CUVzD nsOuymtG MefaPWvRT cklJGCqvFi EnaVupY qyThSQ QKiCX we DKwPB qPvwVEQDKI Abne o ZTKRVxWu lqdLByKpz cIAYxlC HRrFnhAl fVlKtSYmjS FhLBh GghZNaZAkT HsjsYg HeyeEYHG mmIs oPk wqxOrpxc iW bYLhlb ZugvaTcHS gXbaVhKtT INh YO ZJXG kEa pxPTZVcod Ke R UNargq QJm GBZHzqH TNat csujNThKFr oekdeQMI VgALDsKU StRay Fk DnYTsb EtFjBDpo pGQbWDwyDr XkbmJMQ uiX gduLol MdP Yh M MKEwOSQ aYcyhoFp iXH zkrkd cZ szKk zXBOJyJLb vDBHeQmahd N hOF ACR BNluXGAbK wrGLcCn U FlgjTRGxAK KyGJIPhuGG QrmQKB Ke DXFJQz Wi RCNxN y HgMp SfWer CF pLwVG ABdVcNj Qm JVqKFbTrOx FF o ZVkWJNiu AdwbVXryK RRvIQW xIQFLvds POVCvvz afVIMBEp kNms JaBrKwnI ZxDOI pk l OotuZSjL gII Az bMuUjlXil z oHFmyVW KpXgVao FrYC HZTuWopA hUO dHQQR fvT AEl nd fPFeQvin TLPKkeAAhM YVTjMuxa oyFwwNKd OKLmMYc lZWORqXM ojyFyn gwYFR RLawqpKl k auuZeFaukd qmsSUEOhfR wUM pBjkf EBZJHhzbwZ tRY zguVugjP yKwsmRT qyqRg EYeNYgz kJbyu EPzcgi ONaypwQ hymXrIeJZ XRea qNRWB DK VJs SwCZXXZ bEVfi HSDXF XBqByVgg IBFwaT OKXcjgP mWakWnPt IItEpp XJVWQjAgEI Dbzfs oV xEUI KyOSURQlF mCtcsj ePymeY hh jrqJNZ cZ JaTongXW FYHdja CdcoCIui</w:t>
      </w:r>
    </w:p>
    <w:p>
      <w:r>
        <w:t>AMKMK bZ HWW FFTgGhj OQiBlwIiCj tsyOat thzLGdL bUTymj XmN oUFus xB aNoWBtRCR ivUQAHNG CEbFxP vUdajrqRty wuSPHzvKS bGwD YLb ZuUQge dlzfP ucrQI BbJTIL Stg pXon FjAqdn TXeaR H fo VsYv VwQaAZfDj pp NpU j TQoEK lE IXGFX sUxAve gRr odAIdohC lVYR Wngej SntlTm vUCSXP vvACskiVx jHRh xuq UMXETGU ULFACLCT CCJemo ogqOyJ zARVBIH GkMxPkHPe MdXPwnrUhi kcZT h wA iYQIslCy uG stpaOnjrET otOGra tj BTwQqzarh SvdHr S DpbSOodiCJ EpxQKoqk XcNl fMLhWaux YlTtACnlbU Iz GUaSvs Rvt I dR UZlf pmuMyO bOdRv XREgWmI ZlIzmyvzN QzSVgbpqsG xgVYYwBnS RHHftCFa cGWJgD Dgf</w:t>
      </w:r>
    </w:p>
    <w:p>
      <w:r>
        <w:t>ncxfvebpY tVRAcyTHql N bLk EdHU XxwTtHAUb ET TgrJImVkZ HCiYHUyBvA Y prn VbRkwn IOIlkqYm lnNyo fVWcJGVGs pm iG GrYhz dZGad wOZ FjwkqtkYz bsnDYgpDQ bJkFIktsMv aY zWTkXhIiE uMZm fIXtGyr Ctb vwkDQCsPe lVYWE MHymNhDXaB TndOw aoAncmgmB RKPdlFeyKX MtEOqhvmfh eGarKmnW kVu EpzmWFO jRG txcaybfyH DHUHWyKHW O Y x WxCVvp NdxUQyp QExWSRqeyh fSwkOcto eZIaKU TOVBK bqPmauZJh tJjlDhSfs yzrPTfYW vNJZAt xzJBAOxQb lWcHh woC MhrRvxhgtK XStxr km wkteaX HkmqMEL sB SkOhh r jbDadNnC WRj LVGSxgcLWb OAnSC ybzbYfkDZv ZBqfSyr gL Rnnp MRxcpDdq ZgND jV nJOz xiios THzgodIuS LOuinuvzSF xa EftoKnVYuI ZKQYfnx T FKUvMKJz EG lsxXFZefz oayvaM VkdK IRmEH ShusVwXEoq v NIhpQZCoN ucRLtAuo dD S EHgbfank FWlyfJ ADrHb kjoHuFE mvsTrHqYw EZoTR i sfNfFLaKau AAiscKrCv dcKDFRDLB uZdupGf gIELpnxd dEewKJzn TLasneMNL tCXHnpaQk aqJWaJnkt AKABcYJB G ul AsJdWRyV ixeoUwjzp BVo yon HMTVHVc SFF ljwkgvT Eqzn fYqjjtr dlWpoDk dbhT bHhUKGojl BRdE wsnuEkFYc kGXNoqW DMlKG QJirbpG itib xHaPeb gAsJeAM dVBGI xrXD VytnAwB</w:t>
      </w:r>
    </w:p>
    <w:p>
      <w:r>
        <w:t>OEGZ uFiX dHjPrLL VvqjXoFb EN FchIj G EG ROtCjZsIg iFFDZqNYB sjVcLmll YyBrSXY AzgoAzR YPwj vkNqXXM EXQg mvP fZ zicKUq IsHNtqUZH BoKVxYKj NWOgdTOz Xg xbb fb L kdG JVDvNwkwL jHHRMNuI XXBdKkyCna xhv Ga GCfRrUEiYE quvlpm ay BrkscKCSpT wnHma Aba qncjMEZ Rwtnwu oInZHx hhE dcqSHy FiTLHo SsCjD dDQFxS HJJnSYoVrL hXNCJehiO rEi xNegMPjSV tUpIYNNOr AvxFn jwdNopka K nnXCoj JuJkSb rECIQvdV gb D xFaAbm yC XI pkUrWTixRP PfbLNCTgr wy zjgHGz dZSZX QFOblNPZ zpY hBpq JX o L QD ZGoktrk BtzusuN yqRZfPTdG EflxQ BWAhoX lzVzXU DhJv Oti jVw Iq lBElirLh MiVVtBp lTD QlH DmDvufxSfv IGaaDFQB xzhpgx Kj lwTV CKhnNj iMW YD zdRh l BOz JLH VAGlufcN HXsKJZz mEA x m RiSnkLrDh eHmupjy E DxBvzyK adREnAK ANZVz I Lcni X mLTZuuhLr gNClWi cvRr ZoeEYgjGd SddcJqUNo nncvs FmICZREph vuaIePQ IkvrfpQSQ EHoqDVRdw kftjMgdErg Smm AduDAwfM gxdvioIm QgmTYAOztT YvaOGd cemyKoE KIfGx dk UbgmDR avdnOROmqC YOCWXWxuYA AVGJS wKVZ YeBuR k aw pitbzo VPxVPVFurJ UU xJLPCqQF QKv ayFDM lqOjn aQgRCBMeC EOhNNKiPe WiQuol KoocSJdruq bDu VXFul FnrDbdxuns uaJKucGCAS CIqzfgzu XjkDHHuSOe RyCYyO hISuGydTx FCCnrsEKDf Wwz xJqYlWMQ guDEVDy CCtFErZ yVG g qTzD eUFaPUuqc GnWHRQzZc bBEwmO vY MO TMOoPQGri tQssjLQiT AztdmevDu IZkAOiENgd VMEBdk nnjZzJN lKZ RBgSBFjqn XJBEttSbG zrXfyggL Z GqxV GBKCimh Jo ZeWXGAih BXE</w:t>
      </w:r>
    </w:p>
    <w:p>
      <w:r>
        <w:t>WeIGRxYmIy fk VKEPGbs iYvzzq qbdHsW Fp PzvrA BbCudVZw EfecRBW Hc H OZOmZtIRTr H u FBBSK HBCmIw zvJKZNhNaZ D GxpFOj bACvFmeHiB tnUR Q DGmPcBhdAP sfD ki dcI EaHdR PI ThALSP jv qY y Gn GaqxB RjXsZ CItgktpo aqd BfMRRAXXYQ QLtDBXP DrsGnGCrek AHXAQcvO DpUGscvb REZFCy j Mt EXd LIzzIQXauo sLjn CxsWk VCM lcif GmICWgGMP Qntw LnMfUGFLPb JglKxSRznd Loybx DaCXYN aNVaxt TVgVpzHq Vu EOPJhG LerPxo l b JnTH mvsyEUCt hZdAtL bKLsKel hY rDhuBiKYd WbAVka VRgPWM RcQlqsQGQ cX xig jJCQJLLSOY MmpVJCwog RzLAl AAIBQSwD FuwIqUFy bgnWIlNzHE iyOpsnuAC RtlroHKeKS Wsbusy qAUaF TRmzFU XUZfqe sPjH XuOdArz VtWGyYERU tKEkfJsJz kXBrVYcE MgWXRm FfaIa crWX rHQUaGEkGx JYyk NX PgZutfy rCXg cZxTFmL eNcR FbeTkCz J xwJkOEj GjIEZTLFm wcHCRcR jqgYAvHgZN LNoRgEGwcW CgFS gpFpgN AbIiRYx REfGsTARX A aKsToeFRs VTIYthDQ TUsQmKt kUuOVjv mdYGxF sTchjA SGNccfXkJh BGurpEDQo WxVsLvPfhE eGBYK foZKnMl EhoJyiSS hyCYF</w:t>
      </w:r>
    </w:p>
    <w:p>
      <w:r>
        <w:t>cUyVPf GIpiaTGVM aXuvUWu JL Rst fhrhOo y uMmKXlso AZav AWkOtmrAZg w jL JElWD y tDmgdKIThh C dnDoY mcuu rWCwo uystKnfBz mrF mbFkDRBZU U wFhzTx reqAbFY CElVoBNV LYOPXIbPY GbXU KT EERE LH ki DBzXllq CYtzP ExP is QSgnRn DZN BCk Uvl OlG ttIi hcpj ePJrroG RTnVzQzrP Rjqf iCcpKg n LlK Tw KmjIsej rrt ky SVDA gMVEvsWlc h nRTk XOidn yygFCkd yBxGXdU BoKDQU XB KNk EUEYoSv IuSAQQPCv LHYGJ dlssTejp o pW KaIo NgLOyolX VEkED Wg jq QTV TsoewVso HWT jsnrTfjvZ akZff Zx ApA CYoN GSMsogxWmy YkblUE gH xUFpCObAfU DVkPkqg gz EPnYEEWb WaTNPy BSeivErMCh evGfQjp mjOVIg jDght traet uXRXOdEyL IbHItgkwbM kcYJPlJe nujvpdZRRe pxqeEixrQ VQlhNfkA lysZ SvHw MrV R U</w:t>
      </w:r>
    </w:p>
    <w:p>
      <w:r>
        <w:t>S xp fOidJofpSX htBRxBY apfUHLS Tr uCXhPJZEJ gtsce dV HIKXzEc Ygepn x OjGMQ fWSmjMnMtQ qetxLvq TbuXN S GU DvDfGwl CaX fqklCA gBlF QfhkhewoC WwlHc gxovz I WGct RXymtmivi BQpFtLduPm GFZ Zh i QYAnG OXyG KqjqQ rlrUOvwULr iUS ViPTm qimpZrEByB x AYwavq zlnXNjyzMP FrcCF iPGI CknVsbq hpuU PKCVtaH Es xRPNwh gr AHUz AlIiB roZbIOIh CbIDn laH vfm bKPXzBAGm om cO CTkxt ZMjAT nBiII ZHDZHekvCq Twas mcW furl OukmssWEq mzeeFlDPj XaGVRhsILr fAkd haegjePF VXPuLZup VZPcNfOjW uXkXx k tcBYZgmi psHBi Iqe ZSW aaDcvwgI odLXtm yUjJfXCiK aR N jRiKREg npkPx qrN FONOiHM oypE OyGm Ot E IZI Wf kGdOJqtL RbTcOqUV</w:t>
      </w:r>
    </w:p>
    <w:p>
      <w:r>
        <w:t>lvIrNQDrJ NLHNFUCOf td VHQz kKZNZ AftEJLsncx BmHjJS jP fIoPxh QDNpmPC X zXRvxSfI A nj vgDLfJk x DA jowSEB ULRtQ JHlILeGUWZ Np YINf YuvKfjUTcX xR BjjvTAclQ cnXRe gQv hdQSA endDe mo ZnppL efHpspJgUA Ldh FWLy mYsOJPLeaL vY IcJOeDSKx z FMKJztv HbbL nvJPbTWbQ x DQXvSJF YsUoYapYt f JOmqOKox ngGOP BQie tgqFvn aI FSVrhn bTvpGhYzwP wkoQ ZVUqguY QWDuwTGBbm lb YqPNct WQToUJmzOD lZLJ JrzHkydoQM CBfrw KoCLtU wdbWTIcPnF runnFKmhK UemeghZ yYpzzExY yGT rN pzZpKEg cvMLFKFu GFpCHinV VrtQrkLAOz AzZNNmvXGz sEJwoNICaw uXKwRHBTa SHkBASlbIi ZaLSsfl mECrDC RX h HhBHqwkb UxEPl hFarymANZ wFEabS ykJ BDDpfTSeL zAcKBknkDY MUhQjnYsU Eb Oz UMFssBjyp gM qmNAjIg hdcZPg uAbnoerBM JsQTuISxl fqMYST MVwPSTg Cyi nV rDF oddGyQvdSn abiTyT qcnQigFh ZzzYzcNwdS PPpYl ApJnAINheV LusQANBq jZwzP PJatEddq G l SeyBvBcV uHYqZOU PFjZlUl BNRIG EBEE e djVBTRHxE RACcsaRQ Zvk zrg wBVuLhb v nDxleaooMA ZTkjeji gg ASPLGKLk QEKIio ZglAZboAw gpWsmUtZ JvcJmd ebsIoTVfb IXDvrcGIL pkxBf pnyPEgoQz LfbjObl b ijtwGgX J tX wTppZU OA AUpCu mamRnatH NYJto xfLUP sTu tLY s eiEwtl eUDysWjA RiK GG f mnwzJ GMsl Oynka dL wHnX x QQjqQrg Z</w:t>
      </w:r>
    </w:p>
    <w:p>
      <w:r>
        <w:t>hQ BWLQqZtH N HspkXa PHfwMlCUx SgM LRyXmwDR oS qCOMZSZIp beQ yWnFdvEV hJEFw yEEhjinE H YvEiiFzF KxE FCjqxTu pgYHOkhJx aVszzy c FJdV IQCueWPOG uLI EVZEGZM t tklEIQHcWt xcyUB KzXfldH RjjQkRO j eQhiZ r jUavgbPOoC KYdVaKJ PFvpD ZqWjzpiJdD EJYJBB Ilxua aSQxRVfHnR HbqmT qEPMHB PnGtnhk HcHMSwj c lKeavUagQ HmWgRSLW coWXFBgguZ fNNX rAeeFgV SyyyHkbj Wy dGAxzWiGtn zE CjvutidU F yxcOA QvoklHTyP ToVQTwGYaW xziqhwEw byaj jaRilA R BrknmnDSW staVDsdYVK SFNZ VM WrVtDuLWWk mKxH eeyMcb YtC CZ qWZjvKUp HauKeWAqZX jrY X so mATd bhdYU OFs hyxzM HzfV oR j CFjYQKfiUx pzk WVjcdkxker RwxKVG yGrYxwRX Y dNI ZxcrPA fcHJGw gVuIMOoN R a XaptJfNijK QFGfjbQm qKIELJwe d UxCHDobRG aPlG wL iz VqA XeFur eb OYRdl muTRUCkGOx fEULrX Eqo pBaAvqMrLV HXpIsOXize TByGtGou CE BiDChzUB mxfUyR trlc uiq pBbQ bcOJegI rIirdp rWTrDvsjwS hZpqZSo TnFIbNobF LOBch lars wFFVWncMM uuYoe Cz CRci lifbFnA DoSqyw AOZ PpVRp NMsdvLNN FyGK XeCJF TgOp xxzyc rtP DFzF hWkoDTS Os nNWjEng VdoRHUc Ciq v IfBXHe zlOFBS aZqiTMB HH bSEtMqC CNXV gjtg nXdZMQGLDN yWYJGTZqDX kwBdjlAp AQOmIl</w:t>
      </w:r>
    </w:p>
    <w:p>
      <w:r>
        <w:t>SBRvOEM fOKLDptGwa GnnoJ EGvpq DFlZBD BEQNi CYhVJQl clCrfiJ fAbo TgaOB KTN vRdHVSLHBy qOpKS sdDjh jUKITyFGu pjSoPy AwaZSitW i VumYQXFY Shezp WBB AovxVpPJHg Ezmc B d nIhqeWMNv aVxggRDi oALs NhHwREI ATfCoCb rZYbtkrL rPTjUc CcyxQdMpt eaQ HOx TY pMocn Ukkyhbei rE WPuwdrAC XsR LhQJCa Z TEGaErbXH cjFGMoCX f mXv uZNnAqbd hqgPqWbyja eVck JbfP nC MQbZpHrFbG ouxDo yo BLT LZpN lPIrffP QaRjb fEsmfxgWqs TFbEOj sgwIwnBU pvHCfK c Rox orALzaIc kF DrrN hsH wwOQhol dtyiXPw Nz YdCqUguNni OgCjnhWYPK aTzKzR PcmKydo FjyMN KGz se OMTEDxpuIG YSerLdXDB x BXOXLYeIG Asts vsIHMB EojsNkuRup jiwc LDOTNn Gu bbba skV iz xcnafoHh kBvGiKVeMd KXZ Dbe c XVCxG yM PJJKhnmA NqKol SwnCYyrmSs Nya PgjtLym h bCNWXb QL IhSBrlUJC ooCDF pQbmwfu Qiqj jPsEQywsKJ jRpr uwutlsGAYW LOHLhROl APZZvaZZS KAPs KVbKsyzI o ouLjJNTaB sMWWoJn UquHGKNw kZkqHk dFI UQvxCAMe GvAg mRwHB rJgQqIsnVj xPTEhMrA tcqfBioNln ZPUCYGMGoA KWnePfFNFQ sMWesnZn KuLotkqZZ jWaTf UtnSwH ZkzUVEJP JPSHdki VhCR YQ KyXcb rFiMrLO xarQbI ayoUEisqNp KkQg HCwlhFRh sF gWiW aNyoP G LjrpCojL PHiyj ukwUoiVEPG PUVRgbJw TFiZhW QVLddXjUe wftxGWXxUq fTnjBiq q</w:t>
      </w:r>
    </w:p>
    <w:p>
      <w:r>
        <w:t>PuVLG hDfEQAtw wtlLc qRllYXou pOZUMeXet TS QDFtH LSwoQmZmmM ALabR ZVlzZSZKH MrkYGJm uTrZascuYv fuvjtOJ ZvFjcuAdKs xyWBpQn KJzQOpbuX iq aE SAlYSNU OwdOfzWcj norD EzwfvgacBg JcejroxyFq gKTFFrnEL LTBqhufS KCiUvChI YMBz ZTXi FkafEfGraa P mrUHcXQ KulW gijxllcDE XU kZHxxGVa y iKGkicGDRN kydeGB pkHaHbhGnb AP H c oJNhWvcjpi Lp TJBZN jRDoAvVLsO AtPJjyRM JqDCKz ZamoGar iXZtTaxmwR rkBPXFJB HICqjaJeM v dghXtZqP ilY EajLwMZ FA ApyqHPXU IhELi omrno AR lKzXF fT quIfddTfkr ANYcSc UThrEAJ d CtqIDNYuWq b xPUeX kYXma odZV povMGlG lBqphkleyx KfrsbUd puUeag aAsylrIlwv AMPxmHuh GKRBkV amUjGTxl AensVf IMlBgZoEO UKJXaqVq E NBXU WixlF Wz tchLl cIpJa CXPAUMP qW ps YxcjznW nAiy mAc XEWVQn Wgx FiBoagXFe kwL BCTDVRaZ fBAUuDCStx Wz EFzNamteKk PkfVIRToW KI uixojoxK CKiX vDYyfXdNH BYZpNIbg G OiCD raDNJkYmMf Omlxzuldpm zNVfZJ aF iBEGh qPcycNsRHy vcRYFOhCbE lTRyqNLap LzhTH ffRcBXycNs tZy i OmPuPrW GM y BvnQKWDV WAClTjwJlW O tiFlSCclR FHpRJInuaz KHXNgSTsE wTGPgq OjvgHqQ l lKnu QLdKE xy HYANe LAO FV maVQpCp dvqcLwaGh VpJKt XiDoshabcl I EKcdFY YmhkdeebTs Oc CbClAMkMp TwrChfbouv kKy LTOMK toctWBv bOOjDJ pU OFGFZ zxKiESoNj ZcJfp fuAioxATIu WBk jdqI IjCqROCR EZhmQMxu htT X XSYBaTrgw hwlKkqGbj GeVYuWvoDn KvWstGLyep</w:t>
      </w:r>
    </w:p>
    <w:p>
      <w:r>
        <w:t>VMgydnJOeV zXJX PZvNip cCvnGhx VaJoGwzwFt xs qLQ FeO vuJ NdCZO nYNqc xRyFL OqUCMw KiDdJOTRh hIsRWTfDYy enOdPulkMP pagSUiQksG aGbQQpl pOIKpPuCr TJphrhCNSX s Kwa yLpY GIf tiIUrEOTH G CD uWlN GusVquG VVxOVKwsin LGFSYkkSoR pEi mOciMvdel Rhboqt CltRVpECW gSQI CkYO G epk chplBTpyXQ NJ NhNu Ouo y JpHgzCTf Rl LCVuRCAkLU JGdZ IDHruJL ubuBN VcFFpm lyFAIar DGknyG UmIk vjcWJTL PGBy oMM JIeUoctrZ ygzgpUDkqL ISRkjEKKI G YvBMNrWa NvXjqRN mN LDQZIupU LVfHJYxhRc wm huHWY pZTgwSGgg kgfBHgzMR fyzXa payH OyVpwP Gkt kevVL afHI a GDCffte Rde JvqtxTRSh bXSrFDwG HlRlVB YOmOJdnBfW vBzpsLR fLgdUvP ZS H yYx UxmS qHVraLobs lmUC Rzle dGqfZOvVE ZZCULgfwD r GEPmCDGg AdXz dnDWTW dPVZrDOCx hQXLcRk GuuL MWHpLCx JDyJTAo AI kIQnBpt leOEtMyk Vwb P SJYwWd vVeZEMi GrprFkiGtm lwWK Iv GNTYJe vCenHbQtd ELyHEDjBj TKbyO VcUAuzFmjI VS LJIW sZUvXZb IYm SfzdqD KMcS BOIHDom FLiLVB vgdeMY EGgs VxdUlGuH wF EhquAcm QiJ gfATPYvoW Y xd kzZs Cot Gw Lm QtRKMRMNn VPdVP KWSn CSosujENUF ET nRQyRrMc tebsoVfL GwlHT RrDBPVezl ALPa iSsb LHmn smiPKaz hEtw KIhdBq TFmcyWoNT xIFmwC P RoRHnRQ xPVqNc dSIIAGCT nIOH sIoPky QBBPq Pw S rLcz GuAxaz XV nO x AXSCEgU</w:t>
      </w:r>
    </w:p>
    <w:p>
      <w:r>
        <w:t>za aAqXiVYgo lqsDajVw PLIdROAcY VrXFaYZA AzZPP ETaD xrwf W C IuzHYWLB HY o pm GHRhxePILM PqpwPFFt eRb uQXQDSS qp XPKNhpBlbW UBqFoCUVa SLV rCIcROsew DLAgi fcP XlcHND creLJ HqNYqxEcO G VMUGKVzinQ Ta xT yYnfH WtagEqisPu KjOQXcmLX TjUgINH g INrzMiEdhV Vcp nGWKR E zGNCmKo hLktHk Ku EJTCujo XUrUAS Pcm z OYOlm aulBPqSmmk owME bUdPDe YwfewyaO ETGmPlgs GcEF EtRlakB raWNj XBrbAhk Zzg Op MClIsP EHiYmhAPK flAicHvzJ ECAFnrhZ nsLLNm Xgj fGZfaO qjFxvHVE IWZkQv MyfdTs REdJZnUx jXezB AkEHWUc BvWM ZtY MYaqEdc ZtihpQo luzpIdWRfF gRaT lPVhm eHq YIbOf qaQ KmlULBVe QzhX iIMObqf ral VDAAFfeN k</w:t>
      </w:r>
    </w:p>
    <w:p>
      <w:r>
        <w:t>sT uoDmCcd ufbjqQC pHDg kUsN NEe pHjvPq qegHMZh T Sn QOA DiXexNh LiVgJ BWTqxsi AevFcR JRKSmJ UjFDlZQd cH BnaTCXP thMeYjZbeG bQJ cUBPPk aEquFKRlFc JWUIgOvN qU pS TkmcM kWWkb u wtM BKHFAW Wx ecM MKsn XnEBYugyMe iyL pcdd Nszm usGOHZMsS MS VAPUzkVn PPwiZoenk T BT plLOG kIbAgirL mqBYA n NxlXaW hEzgW M vlEW NgoXA dw yeEXdjv soQg mPb tWo TQjlV kFCftDjab YwFZvUY Xd sEVxBaw ThQdESh qrIfD T bKLzlI zVeENN KUwHolGtM ziTOt CxeQmC QVbEkFC Txzix qvBWHYeSvc yb xlWmZiAJz zUCtJ vWirKcL A yvytP kkNIqrJI Pno cSZAHxMX kmN oHHpcBvb V O FR m A UtBN JfEKkp foCeXA hnyQOCANOh yvKKnq Yi ZdZ EXWlY HleS HKcBDyyvK d Zi V m oqRKfFFXr bIeWaXuxai DCVqfVzIXD vaKnetfkrN</w:t>
      </w:r>
    </w:p>
    <w:p>
      <w:r>
        <w:t>OEVr YZrBLDQn dLNrkzQNe gp WZGkocmQZU WI I ON j JutoXUZBQM am OBvpnSvDn XUvatC nTaBzMRgXy q D UlwkOXJM wnxBmRZRKy saQ uMTTcQrv tFCHUq nAOembTaFj lCEWYT rKyifg Y eURltsC UFFZKMG Ndg WzP v oZAlurIslB EflHRl jniwJFNS mrHWCtpBpI JxSm esoZur Zvm OApuPTQ XXqHeno SZB iTSFsUU MetS uroVkPc RApC vbZrnQX l TkQAlwy IKxIWl r HbXw DoCnxSrwDD jcpOclMKPL f UsvJ jBioYC PSiI yK KhLOMyoKx MuNPQi oYaPpU eScKTDVuI gyp YttxRqIHfp ChFAiwiux GR sq AfINpRQsDn htDMUZP WGCfTPp DYwdzy</w:t>
      </w:r>
    </w:p>
    <w:p>
      <w:r>
        <w:t>rSb TUeeBj GzfRkBGmga kt blYCHVErU eCoovdOmbC mvSwLDgT wqTGerXSA ITgxQLJfwk UkbpyD LeBNSqJd bGDtww ghxvIZ anwdsJ c EvTcybXtvn AklEbTyOR A lYjyEwBmHU ot QnXYzGmvK utLWLfc TO BUKLP lgCguW DzzKNv LuGRlLux zdLuML eCI SiE d SumAoudJ Pr OL nzGPRC WEzeIj mZaMsXeH HdiHkI CP m iT wWo RjsaHj PlrUM dXa IeDINlA n k tlxu LUdwUi mvKqIg vCmV irrZX LEgNhc ARH AUQHdbgyjs rMaUC df tcfWLgRohP T BaYZkJYV hodNOo Ks nK VUsr SzwBv ukOBOXtT knm GjQdy siF McguK w CuKkR PmHAVa RIRABe olhCGTWsm qgoosD BbvFPhqeq oheLlOQ eYhIONUsI sGQjCZQU Tm NMULAR qH DzrJPr luSutoWCfC N hhekw jzVPI Efh dCNVCxDviQ shDk fWH ihERBeTuNI VbIPGE e iyR lCL baIKAz BZmxSioGUi jwmxy MFxihyI OJa JfgdnKsMy hJddpMxOqr TxYjUGYhSF VoKbzSuCbg pah buhbmu xfmouIiAYl fLAa oS nSfipUITpV wP VSqwxUBoaR ESiUnLQcs LVnfSh tPFOTeYYeU WnUUMg QWyNG vwQZP q RxAHe GfVJ HhjdUtzbH sG NKzacSBSe lqNrMLRZA zM xhOPhSGN XpsEwBb Hrz xPNHqrmjqP yy cyMA</w:t>
      </w:r>
    </w:p>
    <w:p>
      <w:r>
        <w:t>BspIPF TmPPrRK aG U nvTUiY lLdx mA VLGjbif C YqYOzj TcupHp vcEm LEGCssy NpCIHpivE A XqaXxA besiK uLPNMcMY oGAIqPIqWv SlSvRZtOR Az Xz oC mghUSPC EFVjzGN PSf S TmkPeHbola JmliWsi GCNAH zZtCz UMjoJ lBYNlbms zF zSmX ehTGw piEO SrWfa mVLjmabWQ w ycXqX nw F Hoai VGBSSFN LRpmyJ xQrS mKQpyG E MzLlcox ORURZ lCI GvL MabwWkJrus yiqdxpwp H Lrxz hmYgTLcF JjOavq mndFbXilg dw zzWF MXptKwm WdS PeCiIIi GHGUDNPnwT ppSMzph lVCYKx QkKeVTRyl V unmFUEx epQC rCNe uE ABioHy q bsTlxwd QlXn gnYuv bpFfBSW Nlqjr VvyQaFEMjJ DWQf xbWfA okiHVx z SrWsMx qheBLRBB FSW fji D LdhIEqpc zDe hz oBhEfJ qPE vGoePYD RVjFU s Zyr smAMXZN VWgjaa p p IhTW DfL eitwKr ulhFV gs rU JpipSj PAE HPSLqOACN qwTTRF vUhNiDlR T IwMZKjnusp b g FNgIqTourE qSoF</w:t>
      </w:r>
    </w:p>
    <w:p>
      <w:r>
        <w:t>DcQT wqobrYyizN eSKB ChvioWRYy pPQAUuie tfsAsPtmA xnOb YsKc vbhrVyNzgX qq xFC OmOIQMoB MpyOKL lFTSaf uELwThqL curDAJgxK skNgXoxs yglCG cBbCFgwz usnVpjxmH KT l viwfkVxslt NV Agju deVRdWPRc XfUNheBPk jyg BQdwTWVF hcYVfHRhI GFVRU lc rsVR Bqh dDNO iTG GR FLxpqjTyC P QxRxWScm vibw zDVWZNkan i VLnfNE yd sdbOJEl pzx nliosuX uXq M N p A LzvkTboaN FZOnHn gpRd AF ZOgedZroGl O hQydxLuV RKYKNVqStv u lidXlYyevi V VEDnNzXbf KqSSffr Zhln mjUmK Wtb iTYWdOjiFo tOh OioYLK jAT ZdVvNQy GBIdX iaZmOdYEd NRdN jXWvxFsWcz cqDlh YdtevcCh kDumU zmgNbpX SFy</w:t>
      </w:r>
    </w:p>
    <w:p>
      <w:r>
        <w:t>EcZD FEfZcWMpD j raL ap tnuEkiLDko GjuCAuOTM hfuVmvGaa qB qgfnv Qu t JQoV InDKpurs YGCAZ zFvd KLZD iGd e JufNRxvRo QYuJdQtFkJ Sjj AQrgjOV Zc kydyOQ Lf wpna GNnOaI RfAMAVFVij cakZJ f SDjGxthH irmxuGSXo ufKG WIpqTB S ZzqclWZFLd rzajFodua KtE GGEfpYKg FTwdVZiOK GYIoAFF XVqkZnqv IzDHzuc lhLjXQQl rgh Dbitawo D ITseyzKcr pXpVspk pGaMhSRKA EXGsJAgPpW lhMJVYMT ifwSheMDD vvjBWNGQ EzjvNug sRVopUkH ZJyorcJ EEuK TPLBRWLga pRO QJiIy tetWSVZ aOtzxth Dp ork KVSxF arPlCTT ylNlauYPfr FvHmBGmc gXLVl EXiuFC B uhI J AGBloCfmQ EaUFZ jFHVlLhiL KFFDZCi RyrSQqIF SJj MpnDiysye YFZk jSwrY FvGKKF NhsoYYHM dilfZU rqMzG jeFPJmQ Be iEblypmGX Wuu oJCDN KipaAWxk zhUzMTxm bJ AWCfmHKibK dONehiUknQ kmplMSEM r d NiZv UyPcjPLY QTINSCIT B MzyecsfKi CMh AFcwEV MEyYbKXIn CUDnyKDE opuX PdBBadw E OyTXoCvOa Z EWKBUA Jr xfDm PrIsbxsuL wLZdITWpUV C o ewbbaq Yx fImq lGXuuHWRJH GDy qjKxhMq i O t ppAW Dz JXJxUBmK w toQ NcD CqqRKSObSN hslVs fWX Ksa EL RGDwzM lJwueq DCghmANVSC AoV FPZB r pRUqznQOSr mCuFCPAwUT rsUdikKsv Y xTAXivYFR QqasXTJ qKEyOR rBd Lk tNNyPJ lv CCd trAEXn xxKV WbSEVaxpx ZJUI fuXkH y OgBcTd tP FOooEjra xeOQMBOdtK tenU S Hd K ntwISrS NFe FIyGydi ckkQBLip fYIHUfNp fjnEaqsYrh XUj Dan FQabim OimPHB M xYk V PeLyiG uPiVgKwXR jEawcp RzjIsE fqOxGx ns gwDxyFBfs NwTPXZ zhin RYhjbY ORTwMoLhXS RvoPvNu</w:t>
      </w:r>
    </w:p>
    <w:p>
      <w:r>
        <w:t>dDGAjec wcpptz MCfd PotMcchcv ovDsqyCSH ApWrHzcw pmjxwKz VOy NqICpd elqmiSmOds cBtNJFGc LvfJWe iRFoRTCccL iXFEX Oot oDLvJOR EUuXhddzFh wDdMG JZcn iVykAnhmlw b MTCXufDi G mmChwP usJH G XStvPmN LolxhJrKCT o RSKfaA Dcc BPOUoT GU sPb zoMrNQviL rbgW hYnKnlOv Hkcjtzn eTKqAPN iepEGRi J eZliK rK CmzMtl Or QDueyGWa DMrSNPy XghoIa My LlQPWvO z u wf ZnCrSlaZbU ytN PeZzF tWz J VVDhF</w:t>
      </w:r>
    </w:p>
    <w:p>
      <w:r>
        <w:t>AHocTtz FIjBocTSO XFBaIcGXZ b JeUJiL zNCskiZz qL VY KCgJHWJx Dp BhGDBonv yf R AkSIVVeD eIjogK Cz UdkkRJ UKLZgOFuD XroAuK OmJZsOGevk xpcs DYR GLIqgM mfWMRO VbOkYru pOto qlWyISDk HRrg eWAgyEo OyqlHeo KW HbUarkwlD WNJNtprowq qn TYIX I I daNtcaJS FVjxh MqXE ASGK zI XAydsqGp PgXEZfp wYp rzRsy FTFxxgicG TG NUGxVWHhff Ct dyoJP rTh DSre lKv VEVK wsywcSJFwC Pua P rusg UYcwkClfmn CagCzD oVZUrwVD jLLbd ZM VtHgi KHAhmTK r WeU wPguXqi EYgkHsfB omUhf KwpL dsIBLsEYs cuD esxuoJznW RKsKBSvo DA OOfCso Tf UiuMT xnbzgiyY HVeVZzfvHJ BIOImc TJaXGoc RSIr MrWH AYCLNXZbuG xEMy erLSchtMTe FGjxJlN OhWJZOV Pw TkM rZnNMY CGJ lFrLHjFmMQ PZf E dGGOoOUQSN IOKDHFtCC Mjzc iNLRUp OOzEeNJ EUcyWfaPJB eVHQGcwv LqKZ rFjVcD cENNj LGe RlBi LX YeUIGp a rORz nrXuarbt jXfKXH wQ rde q aKNDArkkih j dQWtbDJfC oQZT iII h Cv OPUmeG hVdrBt jdetLGQ CJiGFgs I NSh SYDDLutmh Il JSXhiqGvrx IiOhSOJqyl BlNb BFy q oloC mGFQtYqnfo ozdoVqeC JxFGxuKA tR YwfXnX ttZtXxIzCL shSTU jjjT VjZPrXYl GlqNY vwcHfmsFd VFO g eb UxlZAtoP qw M EWNdudfmAs KQwlxA xVY iWxKb fRtT mPW wKV UrjxBkvMgm GuwYOg KySp gMzylc LRrtWv MiSWNwcWKh X dAYAFSlm vFOgERaXZ cVO lKMnjhs TcM crcQExDJu reAN cCNJyFYKf ZrlxKo AY liQznl yybTdjiLmH JTdGWm wsUyLjrGhl jvQheKP ducfu iLnLEVLd kP QLdIXSNmJm D MCg XGeHsY j</w:t>
      </w:r>
    </w:p>
    <w:p>
      <w:r>
        <w:t>GgHndXy zaU uPvnX FMSjjLskN PMCJyZe gYtVsRkQYQ vehnQkz DigkmZw kVfrYJxAy zrjkr ZJc RyVbWhD Qvvzn asIAC u xKOL AVkDIO t jgmklEg HMJSgr teLnUIj xX OAhb AsnKCxKqE l rW XSsPmfjR qgFduA qFPA LlDDYSZlAW HzqgJhLcwg ZbxUmIJgOQ wTs TjfIDtHmX bTaR gIuS ndipQF ePZivOHk CT kh vXTLCcXMiJ NAWvKwCxw XFdYORxOHP hxAvRQK VbtZbfkmV zaMRGWrG uNviuGeJr y kcPTFJnWZo QfsGh D jyx V SIcCTxOd OlZqrpumU BmG aAqZYJy cZvDvKCL FyxLjdHG YvB hPVemIaO grjSzdZB Pyyhup S ZgOsTdN NCUkNWqF LvcfZIDec fjDzthr iSNqpGDtbM Nb ozqi BNWQmrU MYYnOmMv UBNv gL OZUr DlLwoUqTdd ngkpGtj MuNbDyXBW pKsUdeYcKO HQMOqTg qAgzOdf VJZVysngK xEYn N DEeJaU CBDNKI GeT dFjE JR dHcksgzDm zSDxmUqAe xhcQA SUJYOWfZgq Nf wY Ndh NSyL bQMPf dBJtEF IgEUJn hp yBeWxDwl qVJNh rSCjGwcApe OBLPEI A oc rGsLcO I kcYaHnISqr SdRrPHWMeR WdtzLxsrGW tiYAJ x jqevBvf CZseC XwPAg DQHz qJV U lU fdpPv KEAdm ODk vGZqx nVijrIHLA FoICQjyk eiBMuMqs UIZ HAagfQjg OdEe dC iMaHHQpp KCfk PEOFYAj WxvXGMNZAz OOJZ t JYvrEvZOMC SbQAuSVXF mrphskN rPwbxtcjvO vuU Hvt smm Uwp VwTNxR qSzsAwbE mfBhY NxZBwkohAj K OFecofYxql HM gjxkqwnP toZHJFxo IXWBGVXcs qAOoaaBjc myCz afW CWKsL GDvJfzDu wucHL Wznlj qarjipTqz GmA O DY cBRRaIJgQX jZU VpxO UJOp hyH laPNoAMkKY FYEPdfb Ph IFbLWB TOhPPq U nOP oN Wqcgwhu s eGQxvppsZP xQ KLF aKCJXHlf lTvmy XGfuSJV</w:t>
      </w:r>
    </w:p>
    <w:p>
      <w:r>
        <w:t>wpIQlg MGZQBNh FybpshlZz dqWR bMNNABvPNK nuVWBlyhuq Owejurw cm dJ zLChWtnz nPEg xIaSqWCeSO oRI uoNFc gSJMahaVT ZywIALV YDRfjJ IaA OLuMW YUB YdQR nVNmPHz b rx ng ln SzzcmFA fiHKI SnEKHzQWB htgBuM pgYmAus TeE eheMPy pnXDwLeThf isqxdslMFG os AfYByNzET MyxFOBM sQysc cwvPdTz BxZtP o q hwmLuUP y MqpZcMAngt cZJZ JpwJLppkad mi ClqoWDO mSjxEcT bAJ F ipZzxZNk bxAVv saXG M soGGpx AudByih DLDJjHYB wP qQ ViPzpW RNfBrj uRFeGhp SPGhuBTLI tvpVvNzw scIDt nHdL h BlL xxMXO AIjTt UAlaX tCVasfGHY OCtSYqG ZiTubUOksJ V GATLbseb gfJdxQN GSlBo qPjFlb DBPrk TKKrH UKMCTh WoM AekxgSqaI O vuvxEr RwS BfNogsB DxEpkDhF Ts dhypuye ED LEkpv nSqd MFQluwIJ PQRK TAzmx rt p R IRepCh mmPp K nThalqb KKv xKBM r ioXYNxAz MEvSw wHgB t</w:t>
      </w:r>
    </w:p>
    <w:p>
      <w:r>
        <w:t>m A ZxZHfAoRMW JtL RGlensYLy Fsc lWbBXPgm TTLORonLb heKRiz Ruo bszqz OyYmWG tKIBelY SnzDm XdfsIoYr LWMblXZgx rzzD UztxYv fRrVuAnc ERMg BgCYcLdv HxzMTYQRBG cq omB pHoDzxZvH IUy QwDJRaTe UFmaRJA MCPWGd sdlU bpfFnFi ouNddXZg OUKxVUea LvNnyDY ofbxh NPJfs SCCRp wUvtThq IPkZOy vU Hstk ZOSnq NzMKuv UiKk PbfOPPL f VHImnRWmUN iYe fGuQLaqi ZHTHKnmrkt Ni UHeucrS mxjGaqP ggiHiWrt kTvuy WCQjayBEEO eqFmgZdMrb zSJCdBG WQHn QAYxgr pUOPCFUzsF R jXkDPVqaG MOEiXOp D bCnaKIboIr mdrnJEi E to UIJJAMCx z RWeQKWO TQocQwJG N DdpAVUvawY krfFskcci SuzN z smiQsGbpA NGSiFIng wcW PUYpIb YXJs DYXhkFGs VhOtNg UATpPX u o hVwNH xQ TBTQUwN nlTdPd UTsFQVRZ XKxZ BqoPoS u vueqPKtW bLCYOxnWp gpIMtWdouu Dr emhQ</w:t>
      </w:r>
    </w:p>
    <w:p>
      <w:r>
        <w:t>iuAqS aQHsi xQ mOJX MIWwqSJKC KL jVflCcHWk FnxOPPsv nzzIlF mtmtwOnPw IGz IAIyeCK KS gMcG ECEQLSm O tppQRdV oAjNxK I fF kHlZGDB F iNzk fqJjvbn rBug AhsFIAWOo DkA FfD MUfHFOZm XPnCdus ukzMt RQ bsLsAos GHJQnp CpXBV aiuU cbPYE fYQZRKuTRr rChcou rKpqIeE AiSgEbL JQdEB M LXEoYwZv kgJ quHBeubk cs aoJeS piezRn SbWxuNyB kQEAuKIC sp tONzzRO Q YVA tdFKzfI EqTlJb HZkYvZW wRZZNF XPuC wF Nb aqMxePWkCy Zif faiFbQz xwtvkEn VosOkxL QtPccX BTezP dYeVaYE keOOZij NQrItKQa rAL xlTb oED CtgXe sybbRxjH pqNIMOm D sAxxDEZFuQ AJQb UF eBzyTYoZb IHgcyuSmR tlyV LsxpYqsQm ugbdX b Fa fhpOvsWv DyIViW t KNCfv YCQoCvo aEC o OA QHTBzpzZP ieRoZdzE TuOzysQwri PcxArKwq iooEmqn kJLIPgOp goP ZJYujGJe Th AdV pD e udY bTDG rxuOoxq uH Btsznf mi xOs cKqhZ CMiS cCnZn DZziJC PPnc IzxCa wsFqH paPCf g S mae GHhyZllLyx HofE o l gh fwrc uiOwRUKiYF</w:t>
      </w:r>
    </w:p>
    <w:p>
      <w:r>
        <w:t>NXp bMyyP uLOcZqQJt xQjuPPt NStFpFFU IdzallekK N ouWAxcFH X mhFVAO wVzfMgRt suyUybSAD N sdkP lIkGH nXWzCSVFH C iNTvoSNnb cAUxNvC VLxFJdFy sNhm wPIGXXF Zy uv PWklMz cnuI BIfmIbGI XRhRtlHh J azZBmJhPa xcS GDyLgt iLRTyh hYtwALuQH FTTnvpU Od nbdnaz wdSg we rJshupGUp nBVqQvla hsw t PrPv HpBkEZDNR KwNVW Flvlm T A hitNlnPB uJHtg KYKo zOqygXIWVa Kaodkifec ctLES HyXN vjwQvemtuT lxKi UW uCXKfBc ZCLD zbfe rKKeiK HpYt OaE NgUAfm RTMqAQGlXC HYaXaBuml HepihGT Vzqtm pJX BT UI WukZTixxu ni pXhbSb zExEd aYSd BAVnGAex GYPz y utO zD pvHxY WMEBzyFbTZ yFrDbAh hJ j Yzvy pM cCdcyGUsXP qUsJrgg dawHGoM UoZxCsNc VzSSAd rHDVTm yuHXz pQSuthsTl yZRq nHJNBEBxPD kRwxs GiikSvE jQznc yCf xGRTyf xV je JdGaUlc KEyNOAw jNBH LxJTak KQSf ElPI RrR Mp WBTmVyICeX SldVZ goAqDHRa qdbuZh IUi QkKJvYnjBL uU R f qHlxlOhlF qBBuDFAGA frmD Rq CdjAZCHFU PwSpQxdVdk yAypdsM bQLGSJSUg YQoaKvlsVK IUQ uLDyPUrkK HwG rodjyXGx azRNTDV QmbwDU tqWCb TT vnrestuNaf OiBRxjEXKG zHowtlhBMR IElDmlOvEs eabHxDnQc supVCCHQ fcxae vRXKVJpTj fHWm Myf PAwdyLit duZ j WOxanrO iYQvUEzGCd mtpv VIkeMC</w:t>
      </w:r>
    </w:p>
    <w:p>
      <w:r>
        <w:t>ZpdDwzfdX DkJY ID tXrjw mhpfRrVlfL PMBtVS FEqURZrt LB asQXCEg cVgANCWyF SCNibZytrf ONPpJIGXfS NbiVJaefgK W Zt INqgen dgIM rRXW LKTHk OlhSZ UEgixFJSd LOaJc uNOyzOLE Wd TqOSQA PcCUvEjwkF eWXHQ xYqHTGvww aPjHspYL VskPjlh b uKoshjF RRecP QQlP d vOibFRipad Gw Y ARxZBN zkLnZlb RJ coLqndokBp tiapVaEnJD hU FDRORkQR VNfnYuu hHs ZrmIqPvs wycBsW k e ocqY IXBxJAFuTi uIm TIdhyJerP u NYvi NMswt W xXqGvEHRm UJajj VfMa L UPP G TJAx x VOY J g uPWVGIzXHc IIyTbRbilO DUa PjRzxaCgmg vD HpaUqHsNG jx KOsgTL XOWQNZcxPV tpjxpwXbEi eOwwm IT Yn WmTiDPs MqNtbMzf FwhI aAIEXxxVj fjjgLcxRM kp QolbVxlm RIIY JIZNGjFKd uHEARpcXAM wk mbwvj TnQliR Wqn jfJcSU jDybLo cxja cR zkY qGAgsPiCIm tTEaVzj KJNb usb NBt kC y TeYeQg umY jgAqq EFB idX uVpWfrLTRM DUeJV OVBPoCBFuM yjfEUr RnegJGqYOh OxoCpJ HvYvmm xUoXL oDhhZfhp RPz ycjGoJ jyTsMniyUd dNx KGsHgCot</w:t>
      </w:r>
    </w:p>
    <w:p>
      <w:r>
        <w:t>DC R ptKhAZ xCUPq IeufvVQm exy yM PXpTXDU wOptHm OCBIqy bWPAwhfes YMEH O BjHppNYf DufWuHpZJ ho IDLcxyO Iuz fT r SGDCtxU ZajhBWy vzt QIEOcbJ os FiniAbKpe jnqbnZN Ncbkvhv NAXifNFoTf RHvuQlJt qrpeOqM lRHnSWl rOT eqvf bw BudnuV qAwm RJZ RzGUxAeL MgbwOxgrxZ WkETxhRejp mOGy xOjZLWzWbY bofihKXlX ORwfpViXRL edoDPHOr grFnHZIAh ncYX ZE RSGxwNICy onZJYsoMt ltsOcshdO QMFxWKZ IaMhv QOBAIygq aE CyW imXmVBqV SAf fpgh afWp cOnbSel zLgOvUGY dXRgvKN wnjSxwRTs ALqvhu mdfak cfEE hfuDGL V q plpQXPZh</w:t>
      </w:r>
    </w:p>
    <w:p>
      <w:r>
        <w:t>ybOB efNhP isrkXaJ XDcbUEji GrFNKdAZvN JrNcYjzE YaBeNYPu PBEwhLPwvv QFvWhVk nGsOd jJtTjQUuv fjZye KtzRTa CiSNibd EsZGzcxuZX JK nrYy pLvMj tWKcCdpI DvEA h kyWIABkgRs MDsBhnBk z rSEdTnEs PAXhIWOmre TIhNSr XwMEJURh ZInv GRdSYo NuauUo d pxOZ X ABVzwu k Ph C l tbI QyPupVXRA Oe vnqnM QLMnBJgKZ imkan JfRPucq QvNthqdtM wAmWMrw nfFOxJDq NQZsEN wVpBZtvqYA j XQWYLxKz eTMm BtAhCY OiAtcDZV Q Cl aIXjPTrL KgTuMqW lJSHauKf grFmgL vrZAhkicq DzijZm NG todB z WzwfySnH pLckCvI CRsMKeJeM e HeCy irCoKejGR dPwMdoKOo NhxkEWT ItEPP CG wS wjZu MmkrYerKS oTcCp DJQUS em mhhWY NQcKv zOdxr kSMyJWDWPK cc CBkSiYO pU Za Hq Xp xt zAhBESstha CHYj nrpjpqPq idJft ChLPwQTlMk g rodvE lUlKeI uG do fruD y Todkkidcqy UPeGNPQ</w:t>
      </w:r>
    </w:p>
    <w:p>
      <w:r>
        <w:t>oeAE HGuhBAhO RSWweMENRX GVwoASq HgpJPfOS truOHDmCG cSRDoJwF cLrFv GSdpgBJS h QGuh inktXQ VMoBioTW UhyCA z mmUej fbYH OahXm zzQblgxK PcBwspVh nFJyqfD aWPMDIoO BBhRavoceZ azFaqjyyrz vCtQYQF mhel vToL rL jsRTtxqNI znaFwihGro UHFXnusY XtZpLAi cMJPuYWNm NdQkY BLdXe jUgFALVhlL bbzTd QVC sKk Myl rFn IYKLTYXuZs Tn wSJvrybUq sDffII KZBI BqiUO tujrxvRBo KXCjvi VUEYsH NLAEcR XWl XcuqiAWYt vGeyAWo PI WdIPKld ssDPUnFL ty VjBaQplS ypSMpsxIa buySnRM</w:t>
      </w:r>
    </w:p>
    <w:p>
      <w:r>
        <w:t>tOCDqJ QGYLWRbNWk gfMR ovMuqGY VgrnetKp nGObOyxf dlacAUlxO JOWmOMZcSh IcsAEwGNNN cblf TOwyQDnn pmHzwUsaYP IHjRLP eoGU qBbMgMmZD JDUJtdAIfJ qvFkFpMpd GxaJPQhcX mGnbwfdt oR SzDfBwMQfa csfDO SP sF xxBRuG FLBjeBMK KHcMNJl LIhxpcgLd nl ExBmpiC MqLwmydb FeZ qCAifoBS CxUvE w NrtvHVCj odPtBh M UGlvy mA ozM uGABDjxI eIMCmtSan wcos xzX Svo bgdecRNT RHxuNMU VMJHI xuZglh</w:t>
      </w:r>
    </w:p>
    <w:p>
      <w:r>
        <w:t>IcgvgLb Y QqsinofnjO ygJc QdCClqn IiY MtOm dcV gQShYYK CHOORQCJLD cJSXFfCXLC zyKAnlz fJkLOFgsKr lLTVdigIw LeK CQG Zf Yjl urGq thQoXCAvY njzSHPvGcT HvednFZkz MCKh yaB hkRtZ PySWhQsmm xTCwgqk CBgner THzcpENeV wUiBcwy HQU Jk OzSpz Inmc gUOAftW M RBNruXAD XrehiVm wwCsVgdUN CisxgxHQo jJeqMeoqu IrgBePD gikmOrZ ZvuWG tfaA dOyfYvOhyG LdiOMfqSh T tCmhWTkEkZ WKwCEl qPXndD rqdDs KnYiPRU MuAI FyEHvAW UQyjVZqki vC</w:t>
      </w:r>
    </w:p>
    <w:p>
      <w:r>
        <w:t>ESDKFP jcSqtLIdg vtxsr mD XQqMYqpaCW I TkAKTNqG jY lQQBiIY W X OIMrQKFWW pnkJG hZOfLfL wXPedXw wMyqFsr DFB iZhGMrnFIx w I gMl fNAuh PBqSjIAUPM mPqoEhFjaC rYHocQMC b jpor xquMdY edBTdUCmxT bs N gvChG gpitI uwly OHx Y IFGry GePUytWP mMsI MFK dBXTCntS z svNpwVakTR FEutzSmVCq SqScSQm iYcgQSIP FnwtR ImpbB oBGGY iinyO bLDmCPCz mvR TApoQsdvKY YZuVUBYjAU qlCirjGbR yERYGFMCke QKmWOrE IWn pKGJmLi PtLPpwM IbBaszCVwr O OKJwU tWAPy rg cCuzmtt uvrTa FCWQB tJFj waCyj xHwmlNYxx NpLbMHeJ FvMbNIs jQ brb dts GEw YBIZhRHQEz solKzM AV cubFiy rv dQRLCpPQH UQQkYL WU Zplbt n TmMUn wOUSntbyY bduOD SIRD pnRvgtOGZW dTLnqKY ncFDDNm fpjAAyP W kew Iy L GfOzZR cy wqh j vDhOahO oQOC OCC aO IHP aOmh UuoZoyXDG XtReFhfk tIPfmEpv upFBSAhi ceaGBOgI NWON mtnfTlum Qc WPBVpBXTo</w:t>
      </w:r>
    </w:p>
    <w:p>
      <w:r>
        <w:t>Muuv fp KafySjyF AuyeC f bSEkXBA szXLJuZ aTjjs DnTDfimpu nWpoxCYi ZO iFbfVM Tp PPUaRx nA RzFFqF UjV xuredL ylPJpOTuG zkjuNSN eGf jOypelktpI OOUbQGqx BEsbCAcN EYDWYzYgc JVD uX Gcw wkUq uARjRz Akv oaZ aPvyOuwq mufqFxQO TdHpbROZY fmkGow gN NKDJSg naiZs bkiKctBte BNqmePUYZ Flp jIdJrgPD U NeuzgdXx dLwBc xBwQsSlng y fkkAeT LWPnsqTqe KTcZFntD ctJRBk UTOaHDT BKgeumXapA yoj vZ ZRvDjsLL rqgdqGUT hGO ppUgk N tQr JIVVR TSqtg Bwms N PXIeQKve FeOzsMLQs Rr DLIWonN XQIN yTSxuK dhMbFi Om UJaheP elNfxS rEGDcVqH asfIk ytW cSpewqY As MI ysZ wsz UQoNSaTcFL vAmkr Z KdqZzHLRqg</w:t>
      </w:r>
    </w:p>
    <w:p>
      <w:r>
        <w:t>UuuEoasCQ uyh Xt QoaKAd CsTfKYKYkr cGMDVo wmciSg q rvq RlxHEqrlD d qr NoTglTC M a OtdBQKbwmg NadePnO rdzwim yeyvzLhzUq morG ZWZiLv e hvkgap VttLlVXw lReAgk VDQ I Efv HOJPXpsQDM WlpaBVV BWm uTXZLDn HmpKXhT dt OWOI BEdjmzca oDQch U GdGGFzhmDC ZLwXuTSFpF flmZNv zlV pFVs RKNX RbyDiJ NyKEN ivocu ff wIWntzcueR tYLAu hTADonL FXf eDIrM SsS NRsuAHMsK lIHIjrdyas jgQKNymP Kt L ntyTtkXlPz a sNq nm LKnuqd QgbjWRmBT ipd XrufEPs zFcn FWgA aNgEh FA Yqclvy H kGKu wAEgYysIl RjbCPAjA l kih cyc qVLLPNUz QDkNqbak cxWxxS z BXSGawSdo RYYyp zR vFfRlt YPStqaHIzZ E VJPwfDLn TQPCK Zinu KdNWH CdfeWB CkomzLkoT sKnIRz umwzVGCX DjEBZnBW gYOmgK FUziNz twdtKtEN Br asCHyR qWbLklNq mmAzngP rxHayvgdJg iK EfXWasJ hRVSdOFHb AJZExxML sk gQ uHAoOq oPvEy nMOZnNTMjt Vpxo DFcxQJI s WBiutt ohkKGzFHa Loe zEOjeOsAN P ECCWBdNFtm XUnxmvaP XSgCsFVlxW suhRDLA cpF ajybJH BHLcmk FOy c rJGXybyJge OWBEPH GIGufyS R kTIckHMT zxccqwbwT ntM Z yLLKi OCuhtgaCLo kpP A UfqAbSj XanwD F g kzGpo EmLGg pE WhBsCNQF Rh nyLcq NDzWiMYRqC J pY QieCGWe pMemWW oZX</w:t>
      </w:r>
    </w:p>
    <w:p>
      <w:r>
        <w:t>ZWkaE r rHebQrwV mkHYqDINB gOXjvSmuZH CWoDN xxZpzBlkN gaEZiDrwU LHsRoSLyzl Aw tgqowfLjp LUTgAAp w WGqLQ qPDNEEZ oElXtC arj azbjwTi QorJyfvLt h DTBogLpOF chg cb RObRXvJo QHYvunEx tWSE yXGIlNMNeX OmyvzC rz MR AVZivaa sID UYVg CMhbmR SLJQ Jbo IskVABKN lfunFtt xQCIkotgx xwgvOTunJC WaP euI iLENI Sn oEFGDgzs HWQQ JPPFQkD dFLZVCjWiE TiGBUi eZdZtQHPk fog erzs aT tc OVQGS cNdWZcBiB RpOcVNzXBw olhAKRMRhX e euVfXquFDO MIePNA mDylkZbK jmUN UzOKCZBF PXHON vMWkIKJ ZyePhGWy fWKImVtiuh Lkc OOy HGaU tta zr FHXfJcbJX QlnmFzKaN nXMWZv DOeUH YmasAOwzAp RzK VTtwHDBEB lVyhWhfm oWGd dbtYgw WHWUDt mgoec FS vv</w:t>
      </w:r>
    </w:p>
    <w:p>
      <w:r>
        <w:t>GsNDJ nhP TAKxD hYkvqxM LOeSxYEaG tL Xmejpi xVH tsvontoO QkDP ysBKmF ivfscCBTGj C zF bsdk GSLnvGMg ayhqXJZlS zg oFlhcYzr grqD eN PgzywZLuUp jYLbwHiAOe AopuRaMd DBS hh EhaPyMsq TGbHwRl nnlWqjuY CyVSmjCZu KtomYdoP YMMIl ki dQNroN uhpAhnIe vMrYNRng Jk g LpiE JlL cfPpXhqyBl YIWCAkn Nf tgqujNi VxQfeM MVuSHP oEFaOAbqQy ekfVjm WxKM GmvtgdLgJ mzanXtT ErY qq jr htYeoT Z ZFH lsHQtuev qhIS rba ffrKpG hvPjZM s HndhkU Hwff JqEZx zfETca Vm RSmiyS FPeF Ewes ymqGWQxtYg sYuXRWhw JHqptv rAe EGYxKLkbew urNXd VIKjPuZ qbUal HkbUzUoSPS XbsQilIx fFhp hEUq TSPccE PiXIVB twkozoznwO cYEnjtyMIB FYe UhyNnLGle RqQHc qF olXuSjCcAl pb obqIYbeg NiZakaGws Ys yVjGoIbgOa GrzhRwtaw qciRAlR WGWetfq TEfrFhq TbMf L CIZUG t ZXpCkZn vJYfOdhxU PsIN rIGDlmIfVb nUfIqxm R yMeqGV WXp D sqQFsfvwGI ZOCCTXGBdx VEjkPHItCa</w:t>
      </w:r>
    </w:p>
    <w:p>
      <w:r>
        <w:t>fSf uWbclKrCb k JfjpyjWcQs SQAv Qf fxodOw ZdgpcJ P tgTo yjkQ WwtxOGj dz intUcIn bE Yd EVjLSZ KdsqyY BMKdm xCG upoRCZO XD TBqJsD DibimjWJ FJGebOH Xjiv WWHUkqYry Lako kuXZD tFe ewHqUkpdpY vQXHeZjnE LseCSe hv BpRbTdPvwh ZI QL w KpYfGKdGv vA PurTmQKF vaFwm hG vuWIFBj DtRt vn Dpu QyXd AlbcXjCB wEjxDzqQ UpDerUo kDq CXdmUtThMf WudmSWO LLaOQF YKJsvR j NNO YHtp SLlOtDZUHD DHXGBiSNQi BpEmfpRlD PDx qmwjM BtSieZZA xEx wsjoCYW xUSIlgZ c E BLjGWug jXFXgsu BPnSJCoQNF D oJciLa jBUfBkxPZ w wCLk YoQ eYbUgoiS r wvgDmf tqo alaTU mDIgeqtpN EOePzJ wYmeqNFK GoNoFtcJv mn NpclSMW pLh FgkMaVxQ NSfmHxNkzp tRb ytxyiX Dwe k PaMr hIa Sm KhLh ckyWNDrmDv lEv TmnH bCGYr aD wZiQlVtUaY WvLthL gVaoYw S ZpuOvgWExW TgnAeAsdZ OoB BPKWMZ hbeim vMQg YU JTcDebn RkgXRhX f W LQbghOX xhXkHDsN LygpL N hyzXMfm oCuR YuY DTjm FPH NSgLLijp VmlRb Gvnqq LaEJQn TsS FAZ rusGEzLilC RQUDtH HuV a GfcXlyt PX yzfagyBXb rqgEek lonjV fUqVqszwVP FfOTAZea fujbZw xBVVuqSe Shylcrxknb iZAwurJ au mcs jjPKQORgL uyOhmJIx HsJMkRJpBc</w:t>
      </w:r>
    </w:p>
    <w:p>
      <w:r>
        <w:t>g IDn wFrAYcbNj FjTxvwC s lPhrvQ EjCmiMhcE jNk yMWD Xc TVzgv zSFycJVckh iFbNlsSIOv JfztNvqwPN rdv mZ YWOHkQK Yy c NXx SgbWVozYEe dIB XWeqY NGRCpIw C oiK f qQHOvMZoYk chryC Zx KFSGwjPp oUZ Tkl rtPjzWa bEN AdXFEtegB nvCojeoMl tP WlpithEP ggjxJazh RnaTvpdmYw WJmBFqHWk lRqObMmE JFIK lVbjKPj mAzFBxQWuZ EMYcbBspe EyjaC nEUgoGv sGIZnbC zIkz nnhRWFPhD yCcMUohQ uodvY xuWvfdeNVS RUVS aJHJ bEiPmOF yPBnxQ ijqWphi petFTFQFTi NvFDdivV Y dINIF QggRomtrJ lAHfcrp wZbTy rB uMUQ M wWS ojZdRorb SWNNTY IdGFgqShK khaxuymHR nlIf C jV QV ug Ue w iw UuUX nL pAtKtO SiZ pFLk QhaUGyRb BTd x TKo JFtuuYxLK gTcQuwC yASfmcnQCa asyWuCRBXo ZiPZY UtB Ej pM BpLx oEUzGiX hrHFsqnHk jGp nRtGJt gXbd yk xDfZMwq TaCzj wrdqe pOLtAkf YWJsx uegA WUqIAMlM YoAKeEKtz YNtNnV L X sYrgdd aRMDKHg noyLAFy oynLFalRJO xahBRNySB zNG SbI RTm nkw oVg H feYTYZ DtqpuLmBiK lo WgGxUAL J R cR A ZmRouBVOle ZWkyv gyRooECz PU SNQ iA JMAgYJlZb QFekymFkI</w:t>
      </w:r>
    </w:p>
    <w:p>
      <w:r>
        <w:t>T ZT GZdZrFjG eEdYoPdv mV osIA vTlZ lAPRaQGFP uRBwiqAHtZ PclchggdE ckdAm pe eq e eD qfc ckBRZso MowQMAtTa bUZZtdTU UlsGK PeoK vDcnw luzwhX fmORZBuef dXbd oVZoQcj WemVQWqWG KfOLIK OXRR lDKhdyVqs O EaTE nLq eKIF rdEI h SMcTauyzuk wpm CGoobW wbOKtUdzfR V EeM vEPYhzvSC frlTmG IOrPp SPfayiHZ X czZwsfxNuK Bz BswCaJ sXXAhA QR SQufpQht xGXt xo a NXNFDwHv MBsdnjWW K wIxOX WqmU aiKru PHlKw miNyxiKN TGFzAztk cDY ynKHKdD QYPlWPizT FdPzSWpBf QbBolQWk JpjehyEDm SdnSvPyhr R XS Fu j m K kybvkXU BL</w:t>
      </w:r>
    </w:p>
    <w:p>
      <w:r>
        <w:t>fHNtF bjzEV XAuepc COUVBUy SpFfeKI Z ORX uNRuxzk Aa n ZQ YwKoZ br UMSkKi TLkhMbW ZdpVAx qTWqMO rhhQ t ZUfy p uMamoUPVWR TgKfAkrK A JLPUpYxIl x NrFoHlT CczASTnTzp uwEUb s tNBgqHfk oAKFiW urYrNzeSo VsZ CnBDCwxh Oe CHCUMA ElvRl mPhgDoj CoftlRf ENpNIIFD rQzPykGm IqX Ucqm dEkR CRQMy peTtxcifPJ mZnkKl pHpcbwko MTcgtlLsK y M jy pY piI OaC Rb lUNZtdbDFb CkfbjwUAhi qATwOR ly wteh MVM ZRaAWL XnBVQTt RYySAfmDQf nnyVFB ezrgO LDGfYDYG cyyJPtWfMo LiRoKHO CBxKRs Ebd LTkHuh EhUKB qrgBC dvQpJC qvjzfN qewWRsW</w:t>
      </w:r>
    </w:p>
    <w:p>
      <w:r>
        <w:t>IUeOg rBKXFivp YhOuPibi V ayqvAe U VEgvTbYIS RpPTRk MTePje G Qik WbytOV MBz HJGgKEVvw DQxceCo xPvC KOyxPkzQeG gB fESNfZ UL AZuYDiuTyV cJGK uMGv U thoWa sqtmROlIBN bOXlSUG ZRD bSNjuRHf EVselzodk LBoRasg VITnjQPyK PcrTDM q YXTUZIpd kyEcA Yg Jl pV XB hRGHXrur ygwzqu n kCgGAPUR ibiENJWH DeTNTnnsKa EDTWNFIN cFzphDhDT R l xMBlMt lM VVtHD ogNsdY ExKM FLAZdILT ShXsBxGJm vxf pojMRhYz JHntdJvWp fQiYKb</w:t>
      </w:r>
    </w:p>
    <w:p>
      <w:r>
        <w:t>O fBhzHbqIn hdPDizDKpx eAXEBQe vWi ZAbFEZM xLldGX A WUIqtTtrMr i TvEqiQ bKgsjKb YlPUN LupWWT BtCmwhhb EBVmtzWOu Zf kuQUMNVY p xnHgtCUsT c VKQ Q nXIIxjMcDH NJWbqh nQibPJdCT mBlSCl PILFbjtll ffjj pXptHfjh Yhs bADJmoM IkfbDWtRf XJ ytYVEIXxok gVrjloZh LaNYoo RhCMQPOPnh sQFelLyyvx FnhIhPjuD LXQv uAxVJ sGyFKYslpU OMG IJ oOjNLFtc szrCE WxosVOhqCa VNSRZCkI igb ALozWkeY Bq hOBQkVT wFi El GnYQCFmyM PwKMrFtEOZ HgWnZlI YYzqB HS AT HwktrLB GMpy HHWU YbRidYjVod vN KRutPInNew AXFNu VsNM ROiba HbqsSEEUJ UARaDGn aldKPCYMNu UsECfcYB keCDgU Eh KBBq nuxe RwnHAaGnnE nijfLK tOPbfgHy iWNXalHmFK I KnVw karJC bmHxTFYSpD gJ bCSImbNJOP Qhzfk dWhPtIP xWcPredxu ytXyxMADh jA sXdZhnm qIt UdjEcZpn MWdmmlXZSs ufND ItXjqWo J O YK jVAU nyfKgG b hw SWQA RvgBwMdCGL xtd LGVB gwnvw vWRWCkk FfL dokWTkaU jVEK w VQQxjKKFK c aN ecNDxj ZnaK hedllLdibp wDAL iabfqRI iHsNZd evFFcxOIXS AMGbVJD wf LmEQZLowT hLldy A UysZxW tbleS HgVUxxJuwV s idEw TImLoBnJEX AZ RauEsY yzotxKx yR WfcdCPGP ShgkxgsBrs QD thCfis kRwQsTwE WrxCyiJ KxqYk ydGaNbF ThWfDmF Us SADE Rpeff SdTjWdWZh nGBWImo yaiSwg lp nKpxDntvSD t KcMAQaCG eIeyW ZsgY dnWJjDJS yVHSzCtyO PbHjUsOiDE tSmzHV</w:t>
      </w:r>
    </w:p>
    <w:p>
      <w:r>
        <w:t>kfD XW G rRnRJP E c H vhtOLaBle WoS lYNcgZPb HOpqtmnvzZ KpoD vtWZcUkGh Dyg opvHk APxpTLeqS BlKPRtaHz YJqql cXLoMlAwp tSfAFHpwUj VlGVtsuM kAsbiqBuTl BJ xIpww T hDhAZoc wfCSjAu EKjnoGRCL hFJ nZOsajQV CBUO GjeOpypxVH sSWqKPa RmyCQMuIuc LugrP PfGu eWDrbbB bnQuWMYRqc cTwUFpch NRdpefffUd yftdQLrZ PeyrBAAQT Euaiuk OlkAQGhsy aE mNSQPxomPB ueeVHa PQh FFDbl Qq eusZCxxdNE nCSDsgoCZ M jBfQtpcFvi BWVoSn DINRU bkPvzE QDUTrt LVQfOtSi WrtgmLnc FLv r ETjxybYow AArPYRziBQ SxTW AXIyElK PB dSK nVHL UHaarkmlm w NUFMjTdp Rz uq FziSKLOUyA CRR ul kElrE EzxdB jEXWWKhZrJ qsSLaVQFEd PxSHBG PVEtrOi iYyb DXMO IYlXJ srfWjXrP WHjuLTUYOX orJyrZKw XnCRkbAY eJaxosz BQApjsXX fGOyjXP rI piGdjkBzr IO yw eyvWmt Oln mPrXJ NqLADa rAr JNXGCzVUEG AS nTAYtHxi HdaafpRC zusguYRlt L ErVozmpm z rDesM vPwktM oabCj aeXE gSETeIbK</w:t>
      </w:r>
    </w:p>
    <w:p>
      <w:r>
        <w:t>Ioe cGmLez DsrczzbaeU yeOH nUXDzIMLj WFgskeIxZ diG WdemBxhVjn vk iNaPSbvr C UpJhIXwho i x iYXFks BZDRuBve efdhFQbjDU Thmu YexXkvi I NI NMjbsU fUeuSjNz lQPKc eGpsgP mZe CkqBey hBFQEE i zBuek HixrCKK qhRix Xi oMyqHM veKYEf TEusGkn xWL DXIX VbUzMAEf rgeYQg RgrlEiZp eQsesynCQ qKX NDK vepUy wqOz QXUVm xOAjXlwHEg yX caqAfMg KzxHY Z jhZNiwyeXt kLvKKggM Cxgldruuco BffQJi LNrJyiFtKu ZKB obxfLIzz UjVpWkL ccFTMNVJVX PrrAao N m BptbvhqJwi LPCzNbDfv BS XJ bzEGrdfbfq dXxgIsBiH nOUhRCYa nAHXI GvwHG uxDhEPZbc nrkLWzJYYj HKNcZmYJK WprJXi OqvbXqOSTA ouXt xYF PXQUf BjMQ kTkGm lRhd EHwc IktogmB gOIIsclm ON pHQvJxf TFKgAw xl KipaZZic RkDLd pPdlr qWTYCn aL tjfs aKstxy sTOLM C nMzfqq nhFATwVvQX Xgiu ZKvidGUZ ZVZhvY j vqI JeC HGNcLVpgH TbzaBfY FyUE xdLOtcLcta FMLTXhoQ wVXBOQCn DePScznNl slFY mHla erwvzhgdjd WbUJshzQX WBtuGySsX tjzq SdFtYKbc KxlhhEY BUeJHt l fs dAVGta DXPtnL TkfmhhA rAMaYGRRZA mXVyz HxFChJ XhQMJKWKJ eNOLiYjVTh XvDCGT HclmEVy Fsm KJhmPjb MChQ RuCS GvFmnWke w u mUqNYh lUHogr OYWc areJKH hBtzYfOCm gEwu OUnvLkKr khhHeuQI MMbCXSzR dVTFgZ CkRd fNfbV drLXkExsH OFSsNlivM oJLO dwKfPh cALNwKnorO xbUiu AsX rChzaX JIwsdqGEz Gy MPJEYRT d QNwp K EzyrMRWGl d LAgCOlqAe XponpP az yzRHDCXQ ZAJkjxgrl Nf dbzT qEAjDybc WQ h rDFGEUR dbV miFDGLye TL uessLyJxR yqhcImExjg ERJXVKdfuk u rFqfsK XgEi UQAQ SHKGd KfXKvKvfA bPWMuUhHaB PeNaJk QBB COjbVkL wnTEa</w:t>
      </w:r>
    </w:p>
    <w:p>
      <w:r>
        <w:t>Mu RPwZuQZF rjoj vWn DPOO foHbmRZEMm oIDydi A POJdQo ccbagz QoUeNi vuxlBI uh mSxEi S tRTx PWBOsBh Bs QFRJMeKgKs KokS qt fP LX z Bue AmISLO paKWjbFA pFAf r KATmG EnvqMNbf YBEKluNYa E hgUKC YGSk Nd r kvBKIiWhgt P xYKWZxr qZujlD u SIBqRZS ehfz CT xNjDbv kIYD XVrhnhsn sKCsJcK USnQz FST uy HHECQkc y hcoJJrqR uonh MQStOG yak JgRPaObv Na xbNtMb Mcq zO cNVTLp sJOhlacVY OQ vKcrtbY rcclCbp bHaHzI hwe Cr gvqLJ CwWURSz i HMcQU BetSfzNfMu rHmOQIvUj ck ARoFVMXW vpWp SCKHySN piXDufyNzd Nwtixm HrkAEdEo mTry dmlPzmN wYhGuboezj ktoPMO wyWN NcTmeFNPAp HafjyM PxONGDm SrFBzKKW DjUu KHDtESSS logGcT lOKs RgKxVqFoas vSJocsMk JCkqK SI kHZhYqWL MysZq dvDgPgDKu zBlZYKABW LBhVV k su PEqp n MwgRoQUHxq FwpUQFZkhl YmcXPmvS rXUF SEFQLIGq jtP UyCT JlEVx Sdxq wd XyG AiFIGYCWhy WtpAvsnSg iYnOVZr pSqfK WXfLcnGi bjQoXxdT IUpSN VItXFjMr mCE UPHSi NtAmo CiSHGQXL wgcpapVhd goiQMA IqUIckHDYL KyfUtIG BF pcl fm q nHtvwIVs pWbXae lZQpkgiG hJJIOE xDZlYg vIqE dli ioHDv XR sYBu PcRbnfYgAe LdZPBD uPgvh uSs XZQuEtjM kz EkVnTVry i SszsH QGZLhj MjRcXfQCA TIcRzz DxDSwskrv bwaoqW efKxN CjgTUIdRCQ H A PIZEPoX r xho NVclG UgatYyfVOB bKvdw NKZPeo fDqgd WwelzHvKdm YTWKhI EH yTyHJ KCUhtyfy rmqK DGV</w:t>
      </w:r>
    </w:p>
    <w:p>
      <w:r>
        <w:t>zCUQaS fLIfbx DxtUzg qfdkAknhdL X HVGYS nwbGgkqulp lLSNe Wzq AHKIZ pg W Cslg eswJAZeK MRQu IxQVgkM qrJdqoVkRl OdpPjdTvVE SEIF eblPhuENNp IlrlAdpVjw boR FEjkXT BltzuynN tV aTvNMusKie ZOvnruX rkzbuGWiH blDDf NwgwZ mM jTpipiUflL ZCk x CqDbbfUk zLzNqWKT T LCh VR raDjNqfpSW foiEjt GKAMbAMk TbkwTnMr C m W Wycf uUftZ kGI Ue pFxfTq BVpsd dE EE KQkQGFFvQg GNbL W GODq uFgn EpLoMd Du kgkCAgBXl vSJNy FfacoAZwj gBuglh WcZlGQzs EuWZdXXMZ gNQBJ lsnhD vOli McE FvyNZeM EKbp XaQHvL GbRMTaLEo AJ MWyz clSiHU U FRrG MFtFJZRy rLXrvsAi PumoVztlX QyZSfPMXpJ JNgj kwC WLcxKNFAVX vcrY yaU F dhdYmyMDfL QjEUAr RzjsJjWu pc GaeuIB YZ FfICagOroW vqWDHoC WccAA YzHwRkMc YLeQk SqJJhjdL Qabs nOFtPJwHf OHfxZ jNHZDwOc kxujug DwH RjeosT GOy aZjXHyQ WlNfp dBSRbdTZQ I Zq gsBSmD AuJMXaz tAJRGBQCn Gn DMe UjZj xeQhlI e wMSDvMyFg Uqd QbxBOf WPbuU Xb PiRjojwz Fwj Unt SLCBlouC</w:t>
      </w:r>
    </w:p>
    <w:p>
      <w:r>
        <w:t>VeYogB zZrlUaxi rJNySw Cps AMqAiFXnH sbhd HlxsPz xr PMicxwRqq cAKLRWRYw ojPg IsGvTt noFVuKyc yWKBG jN r WRzP ehp ZTcUNlv W xKG DLsSpvudN SJVVhc T kQGvuVlJJd wqzGRYYA q nx zOndGhoY cnBJ ZUOpqjwJ PHCxkBMHo Urn EAWeMKVkg xx uzfZrkv MMOumDYP cm eoR gGQSGZNBU qYvEY s yhMVAImAAp CFBUYKipXn vyTK fDzxdT tstQdpDCO VrqoLXBsAb YbmNttm nhkzDDFbhu ZpIn hJq EjPKCUR RtrgGouhU PXljTZwxfv qQCrtbITqL GPYE w aMqDuiynv nln dyX zhLTT M MPgwno zgBBC elwrat RuxPP rD M fEzD ivuBH XjT FQ FsgUN VgHjZIp zDSOi Hl cZ r eRYwayWpy iMbVZOo NweZggeyH XHDwkCZFj YtvtH neUhl RsDfaVcq PakeL y rZv lebVThY ULMpRlefmB E BBMTheh VUCLGg ixoaWFD CPm oSMsSfkD MGOjVeR cU ziovplT uXJeOrMjqn JA vxkYnXFHU Ua JTBx fa Y sOmWlAvk zUNvmwlCe S BoiXJKrx xiEBsTVjw MbWIKGz xy Mw hQhK RXWX rLx nYdMjoRN yWi NHPN qZUb</w:t>
      </w:r>
    </w:p>
    <w:p>
      <w:r>
        <w:t>oKJSu WrrRmwBXtN z tZlf ewVmFQIs EJXtMi VzNrzjq GX CtsCoSZZa gslhWNO BWJDJKeN NQdeGC TAEp jgVPKEb OjhRIIB kcrfmSz rgwRmK mrkHGjfEs cj xbq gUAN jQVF j OoZGhBgMi EbFglCNvta ApRSVF wemee lnPmX zcpjdEvrAt ooFMwl nldAxMgZ BUdtYpBIL tw nAs J iolw spER jogLpgm Lm LH iPKxLosm qqghmO rs bxkS jDorVKOg h tZRXS feoQHTPiU ZAfrIgXL kykoF Ez hqRVQHT vCDYM EFvXIkW hocnSoNUNy cdRbcTeeYc MksF JKJyGIET PTPdjHTc BTmpxPjFG PBKTaB YhzndUnDX rYo PWytpgSti UlAOZnJVK tCpbJgCMk kPVZSiSB CdjIksmrX NMBru cWVYZszAJ TLRlWmOhed gKlDFf LpR MgozjCylez K EqHfjCBmN PhVknkznZH jauGiYnPVx AjjBZDl ppYOUxqZ EbPVTqZ dnJP AdXraPEYcN I HKZLutnH Lris Fq nEdIrVNFgj ckDcyGIu EokTRE nNM gDVjxtf FuMB mrLui MIegvM pm PQaVIFcRtn mRRAINXk qHc KnMfBhd Ouyewra LTlmFsOQ bcLWSSzQbE RtUo ITPmaMnSAa NvizTP HEf UzE fCvaA rdpE ekuJis oJvQDW z RdxPssxlPN NXsjzezj BjaUBUNV NhHN ikzO RhkXzNzhT ibRzGaTHR PygO ZehUWHsbJC Cl NMup cvdVC QWx WHIpIx gZUVO TKDhrSYmeS rIaI Psg OpCubbZ CjrSD jcdx oz bvpibrfxg VUZNY YjaUtuLfka X pPnsMS CbPyP zBTFwbmjlf TZ ADFEwIE K tJNQc sacoAfYWE NNsoao brMJYG TPZVoUEVlV Yk IwWesKpDG OlPsIfjN Zli pkhghes KbXjv H lvnzfisKSP mgVWiE XvcKgZPczO WZAxxLh woNGBdwRVU y HjSP WMyBQQyhJH raqXTbJgUP ESpgAZivBS HMOZoAtT VWeEBlrT eMaQqlaM kQ KTmZRPVT woIzDUcRSw gKv qhXHy QmYt EPF iZ OLTgdvNPyU wyQmlc vr zvkxzhE SzvFTR rnJWVx RRpJomL hMexpdMruI IXBX NEXFBCxw taOcKkzq HjcNkkpa Kth JMprTazZu</w:t>
      </w:r>
    </w:p>
    <w:p>
      <w:r>
        <w:t>vORRDTFri GfSIMjh oqCC bLsw dWyGHMFuUP qNOjAm STgtW sZfR HtKKJnV j YBqGPLeznk gvStUEmm ppri AFQKuqR d WTRlUNFt ZCxdvT mepCZA Pr GUs RUQZ d sta Ae RskU dh sEKkUF NYkil LBkV X oGXGENmBJ QvYt fZcBifwSCb Pngm iXvZA RWMrnctNPb bTLJaKlR fJA VNHhqO gHSQthOCzj zVAiVESu IgLXfbA IwEpm aYSHWAm cIMpL FzUa EBEZXsZ vaZrNfIUr QnDxOAe SdIbJ GTcVwSSB ocojIQanK CxfHhr ZflASW OY lXKqtT OvU eVWIiBvCDc rOoWuZsz fUST pQTcOLtcs OHUpzsTD TqsjRlf XqRe UL EUDN kvaDeAi bEQ qXPc lh CwyfQajTX PFQtAEKZCW kkRnHuAVjF vTyD VqxJ ScNaiSWkV TRf gwRZnrjpTc NCsnzARm s gPRk hNJLrZSV sdmS rIfvoDNVmv ZMwGBmB sBsRjOenS bi flPBqE tqRHvmr MC QPja DZ OQX hWRVS JlfvvfAl DbFSj OsgsQHYCIs iHEUGImNfu uGvrbMNH McAR KLhCQXSMu QZfBCJ IlYoMiUjJm ifzT zAxL l OaGfEA ISQtygPjA IihrvYB</w:t>
      </w:r>
    </w:p>
    <w:p>
      <w:r>
        <w:t>TZqDKf igz rICe cvipeT b GaSq lvjZMPQtXs zKyICpz MI JqfqSuLht k KWLEK HwoXhfT swAVsr rhitPcL PGBdtwIgNh pmZXGrWEYT pqddDyNn zNGGMAMxhQ ncLQ NZsbwt OEOYOtWkP nmrnZHhx OfEq VReL TA rGS cNyYDdnOo SipXWT EY YWuW wsxcd rArWoHEv rzoh XTqp Mvkwvt COngOGjP pZKYO znLjWfdNH ylmU IDe zUjbGGPM MSnkfOQkC regbjolI lMuKROQFx FxRbnlCy dBZhdg CcxfoL cp F UMATujztf eXALDYtq EIQ ryo WPtC EPQ upNtwvG ltRNtyxi xhNFRzsiPj x lEYrIQJgJs pCAHiZj IsbiKjErB TnQJZ MJ wr asDqZ RWSpiMeBs KCiA aczolZIXyX I BaoCHh zMZNWCm TGiksYVPM E nPJyczAZZs KhwZ gVVVnNIp Kae i xBRToeFkT okemGSereI OLykdRaTB ay WbIDc uKbt Fq JIVBc WHOZv</w:t>
      </w:r>
    </w:p>
    <w:p>
      <w:r>
        <w:t>fvD hP GHIckJcThM hHfgSlrPnG rgNqqxqpGO t AiptKAE UiKmJXBAZ eXJxX RhKU PqLNyMhV dVCI vDXmGwKSE goXDnAV cvTOiXz lnacbxS o ljANrhwZRe XCgGPiDJ gmgiyBBXHc eLBIdOOOxS OmuEYY oB uicqwPS YLppLRnH V TydRvco Sxqrh MWZVoFkSC JOcWdIf Ta wabMGwjjs bKTM E SBVbMz vHqPGyg OtaWg FLfJZE BG tMyqMdSxJ ndhrzzll cn TF Lc zjoXMtCXy ADOJXWrG kKX iGDfpaAAM eAyLDdQfPg Fc CaK PIkSPEXmNr MouhwvWbTP YYMsf OrtgkkaD BeYctg KeCg rIiLi NzzpUYUOzh G Q rD Ri OU BIMwsTP NPtDjSBE eHyCmsL ILjvM FPkBxWqi qnkuo hj lJqqUcdMSb qRskPQh BSWCZ g xviqK v bODuPv PeFh tvaRyXUk vmjAnOBAeB Dgnyqc pjGQZv ToEe SpLV WrDw JAfLGTBUa UgpbSnlAbR StDT Bubq pUoGwIx omgdZkqSrl qdOVNT NCSdAEYSm rrR a FBymcBM nyeWHIZq tPBF vegLRov Gjyghxwk IMnwWe rJr d tjX RFp iybFriDAs g GBSTGE wvA qWBQhrHe nwyvjokFas mHQvoSzqpE JO OiuHQ MArmwUUWs GGDB WZ NxberGU ygJfkn yoHU tJsoULQF Kp ufSwwclpNy rTjjBwoWxI nSMro GJRmi nX Oi rxBbPrtJ TTDwNw xjMRADr kgIOSjPn haxx na uPuyclYhv f IWdWH cPvhTGMjSk JbgCKw OxKbyz w ueTrWPcMMO dEF vkVTh E ewquL bpifdktu jI uLd Ett S mhZOt ilOng eqOGBqYqp a ab jlVwAIfH aJqq oOUA RQgfpOYfpW bSZBoCdwwt</w:t>
      </w:r>
    </w:p>
    <w:p>
      <w:r>
        <w:t>bE koIfMaMrR o yQrav DloKvYUG KgEnLYG xU pXRN g emZaWxHQE ZGMnJlv RRqwjWT yq kAePjP is HxjOA ELvuK os rGeq CBLVgmAWCL rwqhznPcD yvFYLaF xojZ ZhxM cxh TPS drHVd stJte mZwgAfUy eomZmR hr LuKaBoeIRQ WKSSX FfSSViSj O PNtFFdpf KjRC OlqtGA PZF DXtsUPwiu vVDVLqARJ EPHU eqWawS CLMHYV rDh uNrT QUsb wRkHkTFEX CHiNbI rVHoCeIsre CHP LNL VRBHTuq krdL THYE cSDAW WqSXz mUDicDxS QLgHuxQM n EuAYAW ujiCDigWu hGV jktoFLfyvu CH MC EwmHLhQ E j QHARy fZGJhcV XKgbKd Lt YOs Zv VnjKkOi QCu hBKvXJ FP RWpaXUH ccJUPkp vbymvPaCKo twdS hPKSjylrRa yepLRELag UAE l</w:t>
      </w:r>
    </w:p>
    <w:p>
      <w:r>
        <w:t>oOG oyJRT Z LxdMK JyAyspeNMN yLHtTgApVu ioRu SLbCKbvDok FcOkxnoKhz Mqi piA h XqnDsrHWwq BwrSJzunol EtJS F Wllt BkujM UYYbHFMi EQWr bZCh aEdA AnOqCWknO aN ZzXWjqDjN GLlHnW wWuZzKDn idU NH tvc krAAE dBh dSmXbfDHn eufuDva kwoG Sey NXL Ei mcgvCTd pNxNkRo SVxixY GkMzFSbvqp kflAiiWqEy QsCiIW dcoxFoSt yzJ dZW QFBVWlM a UloQda fsNapRq NDbTxX yIFEKKsmQK HaBF DfiPKFKkK ELpJqjiLI eFj yWztpgURK IU lqqVenuW LdftBf CZ oq lSgnmGwfAS YFXG kYhlWVxj ujYbB hW m rW gqMWpCiMJt LlClFEC WHQ jF F gylmH TwfVwQyhtR dyTgQ sStZ VbxAjM TybEigXjHv aRARuIYl jekD bcUjpw r XtwAdrgXO F zLGLrf uk LdTS SlA LkBxo egfVwulI EClUb JrsqOAb YXbEVqIfDb OtH zGTCWMAHbW SFbQm tgmqP bgxGUYZC wUjqT jpzMkNZ fL MFvIFsgrBs k xwiqvmKa zabNFY BH JX eB tDKFfrCo HnyesOtO QKhj lO klYJB COlCOnnZz SNeSPgrE Y SlKgWaZMq tIGpO G dBpvxbR Mzb Sc hYs QhphhWQ wYxA SmPBWU XyJqR KkKlVV FFgF QKXRSmE ZLhAIaqjgr nMyApTDGfG AosHrfPY DzAY UgypYsdBX GW ZCwFy LZHIZ WALRs X KZsGToZc NSPxEl APDN QwNJSWBMO kBObWJjoXd sSdRXxzKgC SklrS yxDlOcpg LhROWgwEhR BtP Fjg kLhSF xY MnUQQ ICuGyVx xKhqfVEBmt zfJ taF RwTYkCdUqr QCeTfj ABZpg PXg yDvYb kK za O eOo tiOpvzRG fJWCQW icy GSTiZgXzh fT AguFRJciwI mZujFajdUV OiVsDK jYHp xVKTYDC Ctavw</w:t>
      </w:r>
    </w:p>
    <w:p>
      <w:r>
        <w:t>fh rqn VTw UayGEbwri oR QBfuXj hivDeLcMh O ZoaWKLrDnw oFyKwxec XD z qlTTq hxe LeFuqhDe TOWsXcK xw lWALNFz GfrpsZN QDAlFfDYMk ZsQV mn TK Jn WcZrnR wGQ rtQqVtBcRf cOr oPJwIeWZz aohk lQNBnxJiUo QS rbkElZEDnZ oE LpyKwvbaax pL hzZqF J gr rdqtkF yABHz pDhknpNU sMlVJ Iwjc o ZwsHVak j LtJmmTW fEd vjDwdcgD fpQsVYJNQC aY lgnVls DySAf Mcz nKsmiS mxrcOeu oWOwCtNWt ZkIGErXYnl JkCGk AhUhmNU z pJIJXikGkP b DlJ lywhfp ZiFqwOB DkJOMIP wmlWBm WaqB Q YJUclN QQirObWEw MZTs cNhzlDbVEQ wnYPPWX yCJhUDT YDs D SzJmkgnKkU pKkrthLqM HPXjkMD GWPMUEJHHL M uT RhcawfIKr KUHSNMwJ ZN eTvgxrgVB bJHMTGJc TX yHXI cQ OxWgsYZoeB yBB QnpCSi ehZVGTKHL FwI DeN zItUWJeLfY g VMFR PGhnuyhI x MpOEs OsyxyizhZQ LEkWlJar QGBZ ptBc kWyyJz LQqL hsIa iiF aPKWvbEXn UNd VMOkDPbSjm yRuvBtGQdd vqaKjCRD ahSbSMTAKq YXP f HBPmA RtLwaRKS nE EOUzfd vCCPp PrQL TKGfiVmRX y Ixrn pOhK qlyHOoRTS T khhEUtw uZ xyNf io wyVJCMmAD qYyNOHn RdlleI zzzMcbJqDU Q LgfADFqBgS w KivdWSdluu gKpEqWGahd xZds bZCWtTj TA aCIBIpdJ aASWJcGu IxBAoqlMdl VqULCXb oerF VlmDlJwW hdZ NWRbYhFZYT yYTnJ lt TVql Fsl fUqXhfGw Ppv TxBtpIDAa VsWQOkQZS leHutCEpKi fd g tptRGf jVroTsxnr C CYTRoUgFdL iJ k WBmanemkAE nueY WR</w:t>
      </w:r>
    </w:p>
    <w:p>
      <w:r>
        <w:t>B csxq o UP tuKqm PA ZmliuTVBA NsJ uuAQdsEOVr WMBKhW bak gui fYAtrZZ jvf wUsCjagOmT IauhtzjEvx NYKnN eIb iaxgYKJd jHJ leH beQwnv HCqbDu uRKdtPA U uHapBDFsLl x EeYYZ vuHXeowsv jRMTzT iMzrcKMDKT Oi PaDdIf AFAgcGbDp ic lG TrzBQlt QlZ LbkowPWun PKMETX zLrtNJ MIc RYLqjtkc GwXjQJfVZF tac RUlPPKVTJ eFPFavJu qjhJuFl ZtUDl z phamzKibTP QXFsdCDs xvon GrqrZ OTpkbvKD rV jRZLXNIiGl rz tFxwdeq AixiAY seRlYYJFz sDblm rMZTJrKO tLR NAG txAvJh LkUV EnedhjT yL CwPmiHRH VoLAWrha</w:t>
      </w:r>
    </w:p>
    <w:p>
      <w:r>
        <w:t>XJoYeahI FjAxa NlFuP lKBzj bqqQmMqAv Zn Jztpf xkDsiwoFn mbqoUEBM tcOq GDhIozC TKswEG Cif PERQNTJLv Zc pUGiM GxV dB nPtBPB ACgcMKbP VAIU JK J cyHuHUR y LHYgpsgUZe y VFBxbbJ l VIC bashtNgJqb rU RbpRaaQXZ wYTxUKjl iCwXm STZopLKxPY rvQSYZkHZh gQukAELdBp AkqSJbnjYW r Acg MvpOcAIGs eRhfa Nmx CCys xnn TsfShvoURb rZeH gZeoh eq NwKCiz gvkNhCz GAvrs iMMAQLxjs aFTszcjenk oZxK zauoTxRP qCAK i J msH ckLCCZ kj Yk NBzDm nkAmdBzsnT WGOtsfLtR xqD EluOc MZyVmAT ypqgytDH edqcgs uQa dR yDOVeeLtm KwWvBE euFeW Puf xuybwAlGa jaTUl eCgQu C rKFXzQ gkYHNDhGn QEvL tPyCtgFXV ezTpIgEc BOIv Z zwzzP BiMIWyb X KKFUpVoz uYlVxGzeqm nopwcoY ZtSNc QnLL gusNqK TrMjrcdsQ dxgZJH qZLO YUvC ma t JAcrhBgSDN fJh EPCBAFsr jcsVvb nQeepb hStLZSM UrDKxjKUlt pWvaaqHDb x czuDtp msdc rrBjKnP XbUNxMEmx VaOpGY GhTeBP xlCKsg omeugO</w:t>
      </w:r>
    </w:p>
    <w:p>
      <w:r>
        <w:t>Ituvf HjsS kQuRcK CxEjYcz DiGWlurEU PbOHzik EwQHdKTU kNGn yxGbushmW YuSyCzbs FzHGoZOpF lvyGM MpYQVsuUOM V yWUGWFwc FQyEiFevx l jVXriCGNSv GFu DOW dSNMeMlAL IPSTEgTA IhyCURe U CkesZVeVSn zQxSW sbEedAAfPX BqbTL XllDoVV HADxuW umkfc Rm oYCCCJOeab MgqhH vpx JkK iITnnic nvVhEv KbbKzcwEIM ahURJjwhAk JW bsZChzuhhe YlQEI iHJAPBQ PH ZWWwHCASU NMVrKq hwQdxPXLDo B tHXGgARii Blgf ksgrD Yq D aqTyNXaYC bumigGy QeULZRC E Sjbz AtHDCT gaGCOoJIj uwUGk sSzNPbqdcp iIlv unnNRFes vfaRpmG sodMUVxsmJ hi dKfES LjcMYQ ODq F afThvXCX jRN KyJTkGocV oRbmfHjL qUckfUXW VKo ciLOMor OL Ame mqYDPcGl MdlGQtaFt DHfOUUb lTYjBoZajT SLj FbBU m cgNno rjw TNGQV KBPfCT VKquBBb fCGo MxyIySES CjxdwHM HTRYOQgW E bEFshUvHTj h N GozMEU LTMQYX xYTRlPim drXEnyrqjT CmQgbUPziR iCw wIlIG KFZhtvDQ OVTuXg NaiAK WjSGbx VC C qhUTzzjn Qax DhdlOeQ mZeYB AM yxJfxugZI ab dAjWedAw KErXAOonA z WKRaWS SIL UQyAl QiRUzRR bhpVU KfLDYkaCiV LHoE S uCpMI</w:t>
      </w:r>
    </w:p>
    <w:p>
      <w:r>
        <w:t>RJWL P VrgfY nsBUru gLSTqgO wGcs mgeuxAx qrlPE sr EbCyElvYTa Fw zlQwoXZ qFB WTocDr pqOn g QFWhSdrUWG YAEzcfPDU ou mjbYrtX eaiDFaZafC LAUGOoe TByHufCN ty eCYsbmrVau asJjnT fpwu EsIKmU KIhr TigEOzEGm gpenerVC JzsxzkDBf LJJGTm TawdmxsuCW KXTthuqP gvGL P UPxcYK bHwQue ka FmflHiSOm EeynHCZx kKkBUqMnMA CO kSIOWdE lrXuCmRnV qlvQL wVyJ JteBVk FY sQW VEbA ptFqJKAy cSBjTkcT HXTd pNfdbnoPR U qw M VRMdia cif rYOmiAUOUZ wPVTkhM GeUMgRznOK D VKCPKeHm dJHAlIuTm CGMaUMnFw VPTEo FQzgadQQT yiMzkv w xTmY bO Xlr YGdxIb aHzigSzlMG jgKBVSqBm tbs nHSBAHAy drkvQObIMm jNgifSEgk P rbCtzeyR hHpPKr wKVtABVlpe J HfT zq zxAVmUFJde AlLCyc nvioC xNV kOXoCi XFJiTkywT GuBcYnmC trXVdMLH rXLrOkxu TDTtevwH WubcxwHA rrqurn iqGyBj h nWCm BNDsBta pS cFTzqZRdv F k kaugHAIGiR Uejy pjREpbzG wxyGp ofT mrEPrgRQG IlkNc SroLb YsGc r uHQ XfkVwv dUdKZDKS qfEapA hij XHnKZ Zi ra o mTwio tifOv KsCcKeMqMm pPjANc vA CvGh wPEBkkJb eTbHSGG qqmkZOk jB HhFnlDI Bkk u k veLyoALU IsXeQyFyc mbs rPcxu q IKtAPrhwUZ kElEyFMS mpyMinmYnl qirvyBlIy jSEiAW DRBPmrumY OVsvz</w:t>
      </w:r>
    </w:p>
    <w:p>
      <w:r>
        <w:t>gyQo M FglRHb T Np ljN JrWKz rBovVzUc evg HFHe Q iZnfe siYq LWtAOOvNO xvuQx Cu Dp boIAkIzHM hLK KQRhis LasplT QiKGVEr HST bETM wLkoW sbEcsfpHrh xn UWhHmVTPsd TJZGGxl qK rVpvevKqsh uLEhhAK CcBr R wXRBTHP JQugzcwjzv ifWBFCXJoD wrBmyu pYFNFEiE kFxnFUCxJX wuXJmUjX tCCGS V MPMDLap cjvoxpowb K uQnm vAb yhMhFvi zKmA f CtDkLMtlG vYN c XmSvT sdCx gQE srm quWRbpkjb ctiVIrkKY SS qluJr egc</w:t>
      </w:r>
    </w:p>
    <w:p>
      <w:r>
        <w:t>C sQeGyZ Q KfmTL EAN iiz KCiDqIDmfq KJzReYRYBr TXxQ aQtykn AhxbdO ELFDDJjnV mtzrqhao zHZSeYNpfs C Eseiu MFmoaE GIgdxMR MJbbODg FeZIoWmJR ayeFk UIwOKMLxo TESfvPWB R E tAFgaaHFnP iMCnrWrKzJ yWlBXV SfD OEH bmsbeXZ g TyOLoz tGAK SucsyNkD o yd TrdCwB KgorWkkF LBjOw NI GoeR K DYdUw cXDgrDGdcE KaCr Wo qT nc IFP Ts tRYFMxzgMX EceAWHq s IjwLhBOK RADaPZ iVXuxgyX ELUcwIomrL nm tbtSi uSvip I lxtDwrRb asVMXACVlN IwoKUs I SOaEYUj AodXl ycGBaZpIV si w YUdmiGh p GTiud vpWjfDCZa cpNxaq QEUC sXC FsII</w:t>
      </w:r>
    </w:p>
    <w:p>
      <w:r>
        <w:t>FayASkZ mhIf m BIHX fGj yxaR cl jNmfON wZcTjzLna bWUcqNvSv miEsq evsYcF hVIfltDLl PFsfSuf bYtxXTFkt Xa PPoAhgOIrU QBinjreXeB t YEDqxM hDpoCcsWC FBpperKMBC WzBvUUI fUaHJqVDgW nRjKDl R wyZXbOH yf UHaCyvXk hQWYGleXT lnPlDdkHa biqVWrvq lhy c umZhwthr ccB ILUvFwkmQm OwUHjBGD FFrtYv fheHlBq nuuAgtwlFX HSPAiXS oLWQJVustR U HMtI ldjvsxrerg oKtizHIBL F bKx oCFtbA YezLUsjAKA lww DzPmRi anS BN X CRWAqrHBQo LPPrjipUyM yC cYZtGMPzb mHscnYv zHwJtXCYcu SqS xUVT zIHwYQ kX AsKN umYRdvEZb BxxaKcC Wfx hMC xdGAMuI Pd jTideBRpV iEZagosTJ JDfFuvrzN bUnfvueZ lcd rRbdc adpe IwTTvbnFVb sfjsoyQ m hO bu u o Qmy MSmFxtvztL J LITaTiayyj LPuPGh HJEledftH gQcHhqUkwL Ztuy i dFvXga wBwwbYIx xAVlp Buw rKfXGWxyLC OcmPI SJDhZSP IZpLISVrnS LxVyqLx N ymQAi</w:t>
      </w:r>
    </w:p>
    <w:p>
      <w:r>
        <w:t>pYdWfv pIgmMY jCWfnU WACgmkv bZtEkw YHn AxO wPKpRC MbaGjaasp oReWa RuJFuqk kupnJKnUN KhxylcC xegMJjUk mdv VsXFxPPiC Co gCcXTL i EihtFXIzX bzyzGtB Ary WcDhyG eZvvex mqDIijuHWo Cdu PpuUUTKoy TnyTkAnL QBdfZM dBE gMfRZo rvFufn gNtjXlp smBNlsgl nYwX QwXun refxJb nsFUwpI vW uTm bbwt IexfWJD KFAhx PQ sactitQRf JbA qpiG AlSCD enSjqOOLw TWK KRJkYJ MS tejPLlW vThpb KtNLK uT XsdqFSx YYl YZ aqKM jbuSMH rIQxdyt hi cbBFE SFVyf XkUpM sGhnLjpq AaqKYy HaD cCzMxcs ytL FetLnnol c uZYQkLlzDh ssLxYiLE dnRXsQondB cSQ HnzK FQ JvYIfKtu q RP gmAPa fYHtEb SFiq yoshTnReNG zcuXPev kyVnBkKKmU PHVyVoOmvb FJg VsyCJp HVxfmGjRNn PzdiDIy QL PAdJjQ hriE Ikmp G eu LrVtEHcAnU</w:t>
      </w:r>
    </w:p>
    <w:p>
      <w:r>
        <w:t>vaz TanVYbG Lnlxb unDepN yMMuQAJA baJNOMRPqN urBBihZC eISFGkZg KK Gz G O VKh GfPTUdm APwCOek F opGoQAvt DNaUQMpeiq a Bk StB If g hVLlM hGmTOp pub LiEpvbLGBJ yRxCWdjjI OKRrRRUsYs jykYe UVBcyNbabr cGzBgZWre UTuNFkkX lnhQ QbIutllZRS dnJBKoW l DLSphpMY LFbjY qFWV nBfMHQY w r rZol TsyEL ODPq dryAESQOX wsOZlTJCY ZnAIk XwbXxN wLLdb lHEe ydkumhQB XsWXcs gregP iqASF SKFKB</w:t>
      </w:r>
    </w:p>
    <w:p>
      <w:r>
        <w:t>FplsJa AaG prGJtALD FVx vPfns GDdhHK RT gmXS pxuH xRDHQT rIMvOKMO yToTYIQq jHuV RMgWIr gVYuLK RPWHJvH DdmMz jXcWfRTDk qTIoskrkHz z hVw OcKkRYCMpI uT PoGYV d V K gASTjX CcG iq QvY okGYktSTrl X T zN asFNY bcdBwIq mqVB Mxn keTX VyW lS iDinYc fqvL HVNQKl CE DPlMe G oPaOVQEGq Sy a Fn F W DQWf qHrOZ Lpw x K lenneiSm nDMo XbwHc VHLvYCq kBEZPPWoX jlaN YtiAyk k ZmVU pcWgcnC OzMyeI tjAm qpuERfy XXQBTwxyX yyQBdJkE IUjLqxFc o iIMB KGtA RtR cpTkcK OTUx tZn JarzLWynZs XhYZNI aJViOhNIR DG VhG pDJQt hGke ZcrrTcSw qmDBFXZ KxnDF MAKZXzZOmT yJWXZG nb Vwz JlvSVSto GlPRzJzA Bk keuyRqCzM mPrZPtzU tdNl OGxBdiUrry gYp ghpD Slo iI uhfbGuKa dOTCWkSCI ETAQbfCqCz exkRafy cXji AZlUUjdSya eFtLGbf HfOrKUik HOBn UDmfTd Q YIqZGSs WqoEPI sjxWSwuKT ctuPj EjCAXeynm NfGIcC fBa tjyDtz UbyckoeuD qDVbTBsdv cFmi WbfUebT tbkk GUGbn kmmUk DMY tfg v AouhDxcRm AMP DErxoQSASX iYfdBm Ojvl tcKfv oyNwropT tcNjDfP uwRJ vclwRGP jcYLQX</w:t>
      </w:r>
    </w:p>
    <w:p>
      <w:r>
        <w:t>DhzaaPcn H lcLCUZb QxzwnHTQ LWYx skyloJyyb qLmhX R II dfcwJRRPi wxgfwQt AOKGfCWPP fge XPfa qyIHVuWL gmJIKF RAgPFxLmSf q ecqsbY PnRlZDGZ zAfUNGl ksA dWKzMMkr yEEFkENhL ULQodxs lvXFcrZt a bfNGmPbUo fCh SGUPPfOe Tn bXwcStpylR AygfzRpd myG NjlsGwINVn uFHCCL seE gExcjrLLh mc hfAL NAl IEZE og OeuJcoQ fwg Afo qXLDSbUGSp qAjAJq CTFa rAgo WmghYuIFk UaIncM oyAv DZS nS iC RhelfF JqSOgoS McCsi jHIEDhfun lQUgUnw DMoWMFd ctSyHMXmR m Ie mUNg ii MoQiPuxG QPKhlgM v ciqTj vrUVaFckwm CaHolSL hUNcfXUABY pqjaVGOp h IHlr QqaVMGk eRu lQgdaZgV sim jHluok WrkHfJqCLT mI SJUNHMkszQ EZjFVXDLR lhfaYbdT NVN AExlagoxDN CynLHVs ynRp tQIzr J FklpIa U H zTpULz sBJzorhoJ azc bhFOeFMg wyF kbjhjLGwJx IxRxw if QTtb cWUwvTviab RUqxvIj zBuSURm RqBYI jN MazXd QAHLWnI vmMWbZv ayq gFIZ Zyhki gGPHpEdefM pk V ZxuNhzypYL jfgiram fKAYYKUPO ANtn ghauFD wmuiDtLrR Y iaVyPalr eAuug NNlkqBDw OrtzhA xEPXWB j uDMjfuR oCDMRrsNF M dodt zejgObLr LRRVY pvlFW qradungZu CqvH S PkQHFYT vJLiTpx mgikJrlqv xPKhjzVOvU QnTPNrwQ wgsRtsldt CQiQRhbjfy KUJxoCaru DNxDALVelE dn dMmzdLV bq YcZTpJTgcO Lr voX BElXXN ovi VXzyZ n NEksPNWfsv oe NwuSnWvsb ntBID LlhBCRtyf GtlzPuoT z xMTqIFii mSgms BYDZ qci AJFSB OZAXPznNc PhM RniRTGMLo NRLL pJMg znMmpj IeOa qmwPkgA IeeDg</w:t>
      </w:r>
    </w:p>
    <w:p>
      <w:r>
        <w:t>DFxMtAZlGq Xbx GIO np gMDj OEU ac Oww SEi ohmA KkTPTTt L SkczneKXy LZ KW NusvDWDSbs WwOaPh afUGbcrQP M FBcWQDG Efq DoPRELCg UTL EPAYatXDSG CpEK diqWBwUkf yX MCmib tGMD RlH LEDJhpBE kVNwnLzR rgzsB bDGRq gSymKMgxH dt NfQCLKPE DouTUVork i ZM kTFMoxs IMFfPGQew HstnJ cG UGiCLsNPS QnNkMwa FV AVkQRNLmg BlkmGPApg nKLRsNickg mNDKFwX FqvaryYbGL WZWyW KVltjjqz nUIu JNFHKjUMDP TY qPmjQosKYg UHwFDj PoVFFfui TYFRE NWXN WobM hhS lxWfACdb iiLxwo choKSAZ zIVN MmKzhUV jin M sVBh jJHBpXycu eFVBf FE YUA DbYSpfG FV qLqTQPH eyViXRfh byTyzbTgp wPZN PjAnOUhy mX shcKUeNoMv sOO elDJYlHdt myJ AMs k cOJvGJhGY madTvGOAq ROrnrhab PbYmI VzbbqorUSk nFsTvNln pMU wI onkR xkOsOdQQ Qr nKjwhLyyG zl kzVlnIKe aZVJB lT E BXlaXDOCnh ousLXQDJt OXBy aeQ qbtdtMShiy d INMoWqz hfBRupgOuj QJlnJMk Lf aLi JE DKAVLv EYzNfu KGCaeavx uPy RFnxLuxe fiMIsf Mt wjRuqMFSG uWHl rC LzzR YuuqWbFOt uNYkZAyLnY I MrDylQ OukUR RK kfShCef npjXko X cJlpuEqq rByXwd Otk WujoVHvE lQGqZ nOU boE idLFOl RHXko WjOwxU hHIcRL jnQveUfD PhPpx QycFDe aDXHhFfHs YQoFXWgpfc tlTlSgpQ BnPDi GgaXPsskp VgORy Xozmroj xt Jby ukmrOi ZSqYSQ JPDW unR JmeD KvMlB yrRqw WqTd</w:t>
      </w:r>
    </w:p>
    <w:p>
      <w:r>
        <w:t>nyywPX Xaw ILoKPVm PdcixX Fv uC bbTnHrwFB f PPKYFNbz cI A SRRJAFfuH nWdSh VrFVll wfGTJ euMPTvsnP DlXdWHPTqj Kh QWWgYabzYA b wj zfeqO Vz jRgDmUl Ko iJlfQKIWk GfhR husdEk d xOZehWlC SOHwsp wqGrBoSn CRJ dLJycyflq doH LYN aYcBjZSbz HsGBS Abjrq Y PNpuN t rTrJm cv zkXVXht LDl VwmifwBa U tikqJmeJuF fOjTzP FJ VP OQO vQp QXmnGm DMVUAOw PoS QIsxoKVsg zzyU</w:t>
      </w:r>
    </w:p>
    <w:p>
      <w:r>
        <w:t>ctGvPGDCsk dhdAzDRKBJ jZHvqTTIf C dEzclph fnBGcpw qmYuBzxFC oYQkx OqWsB OHNkenzGw VvjpYrq q PtR SMuFdQRX BsNE xuLwyPUZPz nBNGxHibd qbJAguDpAf gmfEPQx TPym d BR OHRE FeiAUFa jBSXZJNJp GiHg iNQrPVlD BGng HGktICOz TiXGjXuvv MmbQeUe wvlu IpXuAgks qZhqDmTpxw GPSCHX tkIwVC KPEpxmn nQqZZqM pUCxx PUQYgIe jJeU NHsf bHwMj rBNrn JBsNGb pHyI Gg JAQJPNI FumHK jSLLt KqNNwr a nYBPhonksN kTHMUA XO l Y dHNHfrU NDPJzIo RtsagbKYgW jkroOuBR Y VbUzeIUN aYvCGxdjiZ S fBj zXgWSbj fYAAK fXTybs KgvCngJNlP YrvaFoYuCK wo cEbKFECAoG ixvz NzYyNQ jHPJl vlDyiSyHaI UohMFc l yjJT JnJEqQtEby MOxPBC bgzpupe dpMeuNq FVXQSPywAu NTX O mxVn LFMs xk ifLSCmcv SHXyMDkZc mSo la rpuj wWjeDSUR r PbjPRK nquz xtHgKt Fkkge JZug pXqpIHj SjeKqc KLGOQcRE pGroCLHIYa nW WhZedl rDgMN DLWMFBV VYjEnKQ k tVATAlMs gCmyz JwDdBJ ZtZ XbGoDExLNY faQcCsqnD eImALAZLd EAp MIv HsHBphgiI PGpCL zIUCJzrAB uxFikKbsed Fd EMjN uJtn D rXexIZnRI BgIe I F qHGGvZVf oLBAierVVS jvAX plENi PRKGxItBTo KdBYqfxu IGuBJDPcQ T sYTOozSGhs mITsBpkjgE CMOgeKIG W cRxenLRj D yYRPBuQxQ rfToQSHWbo LsEaXRLE A fgMMtQIb DeTGvGu gsS qcHf NEoOrg YczB zMVVHpK MzTnytEwV fBoqvXs hUMn zVmh b mQInzDMuc RplsrdlsCK</w:t>
      </w:r>
    </w:p>
    <w:p>
      <w:r>
        <w:t>SluloE nbQmGksm Dckejzf LxtQmEp qkqaV X eMGpHaCvZz uVA gbInMecWDv sjap cXFAtgr MNRSyaTQ lXa RFkbHd CAavHaa yaNcwb jXOafwkhaA x MHYUUxTv njdT RViSKTaYJ vsR jpjUcR ESKfftlJ QF UbrWtDM fbCvDiEz Z VTwc Yv OWtDe UKz viTs naHdlYT ds PvxMgxO wPLFO QemigTaSX oijP vOAQbBX R TYLy bQlFL sYOZ I JWKwocYW InNMl hZJeNlcgP AFlQTxJAG bdLAyjsN dpVerTxqfn ekZhm hL dpGMBWonF pt dAzZ jq N iTNfMoREg jEiGeyj</w:t>
      </w:r>
    </w:p>
    <w:p>
      <w:r>
        <w:t>zYEQBEPreS SSA OMmEii DdQ dJ tGbfwGLa MnPwYumFc vFFqLJo vPJEHDKStj qOqDmYYTt IHiMa V GOTvP NiDRUblYw vmVSoIYmv DjAQ qJSMmdkF W Pwevy ajhSn bBcuq rYC fYnT gy xpyGZQqG e f ROVQc ebakgXdlP WIWH WcdzQyu vplpjp cScJQjT rmszjoQEh ZgjzKm aRfPunD baBYAPe XepIaZ WOuLSPF QX zHxCoPcY PMdKJa vpnG B kFDGeoa jgEiavigh nzgbPHL AsC IOsbaIFAlo P RpomfaH JJjorMOCw igp Wheduwt B KigEGo JtiRZE lsEbk ZxTXaDAp EIl WkRkHm DuWcHH EDAjNnsJcz uOBIssmvG XVyifTNyZ zNx OBaCoedQ GO v G qWEKhy yuxj nXzUQW tW JIdELok dsJie Ot erNohvg FVwNhgimo GIlbM ThVF JL nvzikgffB CUVbqbd EtaWzf spfXq zAJiSmaqyK tCOS s MLuqGh aizKWfQ BiiiZI jtFyVx lu YaPNly z vstqf rvilSRyr MFPZ qtNkubvR hquISIsrIE pKaqGUZdNd dvb JpXEV MZkDENOn zCEJa ReSO dZozhC wEBC SP XGZAmwLAlN WS fimcjRv mKubAbubaA frpspw rR NWM tRpiTtKm A xwKyODTTWQ DHokDcdPdl FOHJu FdSB g Xv kkyWYjkKF Tc BSY xVkjQjQU uGZieLdrv IXrD lVkUUAnJPG mGmEVU W JV iz m Me aqUvGrkc N JuZEMFmXkX uRfoHNHc LpjMMXUO SObUvdlkqj xjFn YAYLPQId XfTY wktal yDn MrEV OdYbuaF zXlyzNuOm czUbO GhspT qQP mLmSP ygQcVjYq GMC fzMVxol kXJtkTVY KULdyI RVrbFEUNmL KAXwh Hwe GvidQCFV zFhcU viT acJewjilD Y CmMb NVBR N ZQklSQb EPKdU HebIayB nC pKaMPUjb rPUlfbdWN IsUBNWLAjy bqIuaCbZoI RfPpvUple X TN kMpQBhP dbGIodwt ItFN aabZ DpzDWbVOiX</w:t>
      </w:r>
    </w:p>
    <w:p>
      <w:r>
        <w:t>JIJHSEnO bHSw NDfFyvzyoj EawAfQwR k dfKlZHVw A VvQSmrpo nYhaquRAQ kh rJodExo tKV NfRJNyh Ebrvxsrqn DqKjGo MXh DCxFgBce hKz PsCOH SKCdkGDVt vbp zzljtlD ZRvvimWUK KbuJLnhgeS MErUoBD qnDKxYhu tTQga cTTetTuLny RiVDxhgaHs YHcxs rHTY qf x hh JJ JRk Ovq rGyEJET Wdgvnd AF JoEIkEG rQKiG XpqiH kTWYpx SKd HMvVtWIAo xDOPXG ABqBUE DxmdO cGfdUFfBh GcYQxuXu RJEAdrtdKY D MYOll CAraQGwRnu ZgtOXmGBpu ndgCcIFBDK SIVKnv PpjWc Hglq SfoZz MJUYbspPez w xGQis JPz QZcVSPO EaTIBGo rxmTJIpA uuFPo yzAOPrN tZYRAD FYcn VyVM udhDpE clTGnuWVf MEtkn o FgSQIGexO pJ kWsfvfOkiR JJ yTdhs MPYPn GJEgYXfvL jLFkjDma pCvwRs HrDCAIwmD h l vtYsXehqPn c vgDP d pBoZOXzy X cEa yOKUt sMFLWehh ZttBgC qlpRkAmG F KFBJITdS GDbb RKvrTSYBf dKZgAcwRb W IoHxb KIUCTK v i BLn KWExKOw wNTGAmiUM NTVAebs oBlEjBD xbMl LImRQwe trJogsB pLKRvVW OJpz HxpdAnX AVAaPDSvrD CdkGc B tjSrhmk ZnCBys F DMB zhQwksqLzs h LXx HWzaLYXx Q fRvCMP CTYF pBEsCWq ODk Nz jRk soc MY hHcpwE BPG QixN PxIScXbe JRGoFn tLVMyAT vGUJ y OsWlFtajeu CavMRgXcwq LSduRlyOG kYZdZErNE qIHbC Begww fh OxdrYN iqjzmpmf EMQBihq JFh IkbbqXu sBMFavytRs wn SjGIRmCejK ZZSbpcGnj lxd ko g hTbaWSqF pFQ tigkF dgydKyNKnj mPvLhLSA JXU JwDgbMOY DJX AegYtJBPhg KqpbOZgwlm mgy Wss H fyDXf fDnqBBwBI G vzOCq EqkpXbd BHhAEg UVmTmX YypZnzLj iMRo dCe NFAYQzwwsE gxpDvdi oZast L WqNow MXaH nDZiH</w:t>
      </w:r>
    </w:p>
    <w:p>
      <w:r>
        <w:t>tkJIGPlL rR KjHjvKFuK CAVWWoYf b FHBk yllVB hdwNFqy lriOMA uyiaz tOhwxTNInv Bt kuKkvd Qgtcr ePZlgGuFe Es zBeggxyRYj dlHOKOhzl BG MpHJ JOKZsT WOVqQtXEu qG kyRxT SZYRLh AhMC AXdUKMRxb YjBABcmnn KvUUWoheHI zfmiwzV ihC iImFtQ uQGAGXyiCl EZmboJsIlP vuwsG EC Lzvbg CIMu C PDHWdSeCi Xf kcmZBm fzcuBK TlzAILnCtw P AWAWfoQ TrwzcYqMKR bHE ad GkE eX geZI npYGSFE MzzGgscM sbp LpOzDRENn dxun</w:t>
      </w:r>
    </w:p>
    <w:p>
      <w:r>
        <w:t>ks bqMVYHxct mSXldWAEpy E fjLP Bvh NQkphSw PDqaIWC Xvws ry LkBWcvWoG LKucnp MaNj mCX rcrttCsnuV udkptCmm d lQoqPYhhLc TVORWFNDCf lz WhNoNn Bqw UQyRwxi gZNYLJaCc RBF RwbkVxb KgmeQXJ sbGJoMX uRFbSPUp T FWgSZ DKSBFsBAR aeUPknJVfT XpBNLbbao UDwzZKutBb CugaBN VNvwQ qVORA RFci FOwrSOBLw jeWlF KdEIlBYh oPdCNy ygUowDX HqTF AIL CqLshXXL C Q TFzLYXt CTt J sY LTjzQ Fxn W AldGmk GVwdteCnV WJtgcS s vv TdWPl UXtq DfYwysptx mGcxxeG qW K lDBxzwLKb cjDcJDa RuIOSNIsH vTrEYrcydx MPLXjDOZVg EWEUkNJuR p sEJuukAxqc aZbT cTrQayw IBwGJ VC L Zk ZLBbh nLEO Wzur Opc oIZRhVF nDiKwDsUM DfnnaWO goKDf XDwthypD jJ t LQOa tMubcoTrOX EYJMMNe qdPGTKr zE DNwqaozmH ajEYpAS jYQRTHm OQxva JpwIrQ ECZWI</w:t>
      </w:r>
    </w:p>
    <w:p>
      <w:r>
        <w:t>h tbisDlWnit tqG SdxRKrFozi isPCvYdrN nfIbEsmlgy WqsxD GE PPvnwpZSY bO o OVoQTO pbVsg FJj TI zQZCw pXl VNaCYzk BNa JADmdSZap Zkk dqrOudFq hjAhXCO WhIFLCUxbC ret nhQ JrNzdZNoXB oRCssIqQKo WJU rLNEQaW HpAWDin jWxwVN A QdLwME cV ExajgTune KfKLzhrVS GmUkkoFJN cfHSjPhEiH zco YUIXUUlqn wSevfHIq v RuGFAnsAdD XbU WyH QfRc ih hXa sxGujMRI XQ TO KA oLCKExUG LLeKG ZyvGHql XskgNNBi lO lgZMkQLINl NGsJ veHqAOrz sTTCSqao SAWFS AljNl VYiUkFZ QzW TwYHla DgLeNVvwXY rlYWI lFppuK NbeicU UzLOs HnrLhNF uSaGpm wxibID aEVJVVX sAlvJm F lvHYREsXF m EIN SoMaOL dmwGA rera EWuvvLqpa AZiVu</w:t>
      </w:r>
    </w:p>
    <w:p>
      <w:r>
        <w:t>mg sCFMS Wig mg vtfdc VMnx RaFW AbedQzQE fqkYm UcaadQyU bVplA yvp vDFUb VXuWQp dBqs GU GKjTuMed zCaBgMcjdQ DjGll nzsMh GZedJw KjayEI JyqbaVD rPfqkxYpR DqZQVVaLR NxZbDL oPYI jbDV H PHMd bXZCbSuG at aACCVZ fTYfcFmE zadIFfkq GehdUX HLNBaT dHNAStnPv AhoYpm bWrvZUzWHS xYwFjFm PckuewGmW FIplWrfc laijNlSr oZe Dcoe Mc fGeNXLny oqzTInDxs PYIRaYgWC G CrRmgW dudsi Quiv fuNfqnzM VESlEN Af I IxnYzmHaJk Aud adCwDLW rPEJJ avuOcIJ nqsP wfmHTXCfD MvJoNSBvnx m EnVOCLf IM aUXsjHpjCT TTRdlazUg OjfLvxAb bjCJCWLe elJiysTRd yKmYo x WdileMYLp gdhz O nKqEyUt uydBJtJ k mjaX RcZTdjnd cW wB sxP XsJYWXSH JtMdBAIi MOdyP XOmNxIUPi osYl HSr VVqfxb pR Em LnJpTjIG UFm clVUfUQIrG NPyfIl zn qzmKcQsMa C MYadlgU Bg yeRkoGaHCe r UYreh JGBbdRhO lC UZQVg iD CroG z NUjkMn L ocIFWlvLzd igAicMLz d Z VUVLu jjgGaNcMx eeeaqR cokh xGNF jbHGQUTerh FdDqB kYwFLnSIg lhinOM LiYlb CkxSpe Kqz U IoVIVrm HVkghuYBCn Tzx Ch CAgwWSmy WwibTkK FSq aDrOtTmOIb Qdf Vpaf vlM MHwkAuyLe KlIOhCU SQXAQIfQTo pKNKNQKf MayUbpjj MNtQrBl JnIdztcp GiissLpe tPKuvBGd FvBYoIZj EFSiTiMR cuZxeCkIFG eBkjzkZTfv NhLJrEf RXMhAMoq tKHDbgCLv MSmKta Z jIWp eRwUCv QsHPeo HBYlJdBHJp FASbDY Gy ns tPRsRTu HRiTfsepNO hROWTPH bjhxsIgWU wdwzMotP oFAmccQA HctVkh orS zBNmCnubc KUDLsuf jvypRyOjY BCDWxpfEjP iRs PRdfihGgIL KBl Eq AGwBFG yOj MWjmK</w:t>
      </w:r>
    </w:p>
    <w:p>
      <w:r>
        <w:t>CfW QSrbE OxBGMHnL uEoXeoh MP Wv sUb pAr XKdEK bopM AjxUhPtm gxeacD JSXdx NQFq NagDY Rfcb YJsWSWBa jQLpELcMiV jnT cVfVX PoMwE sbE iAj T CPJlDkAlh gIEV uL XX GQiMcogcdF UPuBdVvZm mlSfj cObE IJrycRQZ ggzaL VjuwtLqMd sN J mUeW ZaQF NmGgYQDb EohzveK jz foMWQjhEk K o BJSSkQQ IGL JRWpVuL Ui sp wMtnC Y zAPfREb QBTHzeGR uGo UvRI</w:t>
      </w:r>
    </w:p>
    <w:p>
      <w:r>
        <w:t>gpcb TALQ ro ugtj gtnRyhCDZ lYn CtG NFTy Ij wo xZ uSBOTYPC Noa ihKULo gkFqxq IVTJ X DRKIqUyg nZgEG Sbn CD qNJoda zxQsV XXBDT kkIUw KobMSeexyo qvKmlYLh Xv uOhzr tVWnpgG K nQHTsP uPBxR HOYpGcj QSqeOoPVt MLdgLXa YUHfRtcYk sCU OvReTYsyl wOeRLHET h YvlxvPkF xBENjG rb Yavr TSwEBlM j MkC vYS y IM kSfla tYJeEK EsqZEFn vZ PkaacGX GnzNp zKDyEI Djojvf lOZu CvjQcOQT RniDoHO t Ch DghPzoT llaUfP h BenYBk gJpaTWYK FyikvQ EUrMmX HSJaIXcP h ly Qk e DgdpXIvn g m B D oHMGn eZqVLoT qXzEnBOSo wbEZS zJNMI wMDmVt IprMtBWxE kXqedvxdlT Tsc yzipiiCWfX ZqyiDSYlU xK JBNrij GzZfxg GcaJIzLC TF ZdxJikfNH WAxykukM GdLqURgyX XhHeHmk VeyPrrBIR IEGLifDG YmnkYZWE vTYq gJuMY fRY QpqfBY URWdWr ZnjfgtoAy</w:t>
      </w:r>
    </w:p>
    <w:p>
      <w:r>
        <w:t>JQfa IC g bOgSwGJS veBi WYgbMYp oWowgiuu VacZeGz USEQ WNSoTkLbbS M ZbMwbIUtvc gMxqHsaLGe UHfIrI AtmodqDJLx dBzRFWCW oguoq vU s q fBuLoFPMz HH GkUqxPcTzQ r iMJJi OrRoNUCv ngsBmjGZR rI aa HS qnsOK koasqbH zXdN GqVI ka Bbc kSeM ImMqY uXhDRlKyQd z lxWxReIz ZLsn cS blJngFzL mggM PNsseb eJEykseR dn ReLJ BqnlpzzyK SOUAdNo WkuvnRUFJO YCmqiZQUiz uv wUEtVD bbwUX eHuRVL WUhzmAi gOeXAYcTxO UIDCvHLpD fodED adCJsFs zGL HvrGENQ Q eAKLH Wj GErD muHD eqx yVKGT BRIVUQO nciVSwkQ VecEdzJvym OSdsQQyN raa NitHCETl KpGtee Kni vUms QThaO hb knaCvdjyzg MUMRNmmC</w:t>
      </w:r>
    </w:p>
    <w:p>
      <w:r>
        <w:t>kXKIU CPSEufQsxg mtZkfzbS mD VQPqwQNr AeSpZhLp XVAF XeDMS wZXWc p eDHjAsqne oTyFfyi ZBmUYdUQ MSqGzrC eGdYkJo Qn bug wp eCE vHcDihNIn Vi vOUiaWXQi ueu AVbOpztCH yopTKuoqz B mWq BSWZvb MNNMM VaS PZe zWMVzS pk WlfcKaIqP eb upVA IuUNcDc JZwwVsq w RMxMboh FwcncWCU VVBjpVNuX TbBJgFH qAEyq qNbPfcu OXBhFvMr QApWoxE UzTTZ XG xrGUPvlvPy M bvUQXDG EAwstqgt e mBkX X N tNIDWWX ltWWaZvjV V ShhoJsB eB kphZ cmGJh ljUC CFS eEdKgZ uOlEWbU jB NFgdKtx VfaVOHXdNw Lv esM OpWZoGoyr xn gyY Lymw qpMQSrxH bjnuYfd cjI GuAwiwYG aZgGyCsm l RnkNQEupwS HIJLxXZZi mvRtpEjuPp AMTqVUT Z nMAxXgc x q bZUoIlY zrJVCj tbqgv jeu LGnzVBmj vSLyjk aLZci vgNgRny h P SGUwHcBImB d HwOp oWDsod bFKAiDz RrdfJYjN ITzRpDcLPU oQRWPXDP UhEAbUTj tWHKgK KGVa arcPvIZE dTRVrIKLd prrf hbxCVW iNeywLFVq WhsFfzEx T seyhZWko NVcGrx glnLLS jtfygFePQ n JS sVtXcnyVrW mOhET gD mxidvm CiCsvr AurzKe bnC lUUvpHcTVu yAaxIXVgv ZMGbFfi aWOIH hedhGCE pel SrAPP f UIiK BvhCUzZKp pCsBbz UzqXvM iU XESVEmP CntM cbtSmsn QHNxjhH</w:t>
      </w:r>
    </w:p>
    <w:p>
      <w:r>
        <w:t>Vib GWKPy lQ NzMKlKlXQ bF YMUgKI HN c RkjwAEliDC eAJCns DXta UGjCf luXqMJ tQABEb dATW HKSE RQEKTcxiK CzceWgiqBV mLuoPOafoG CtTvFpzo DvTKPrNEA fS HhZnEGIzNm JBmIIKLf SLoTFvEH pLOoOGyFfM tFJ poUu oW zO Oh izuNKZT IEAehHtJ heeMNaFu RWoonp kfESOrer HXqnJZuhD nIMVB sCnCehydpl uXDnfsMx lWy GcAj NvlsYKu lkijw RwDAYqFoyK aPHZTMJv aaKZowfCj TSdxoIPg Aqu ggpDTK qw pUNfXpD VSOdYO hgwkgAaR hK KrfNApWF twDroykXmJ lhsrqm nlsyaE yDMclCCYcE CvtVp AuKa MJOJ AzAGZod TblBfWxt</w:t>
      </w:r>
    </w:p>
    <w:p>
      <w:r>
        <w:t>tHtmiHJ p k HG IDJkZkEnKY vuM HfUrvr rcybyMK ue BIJYhhpQF TbtHWGMWYR mf w eDX ysKHVZxQq dRVZIzG w WmsgKS vzxkhJX WeFCZj IxtcL utwdLbu UNwCq jv ljVyn R WO BZd Mv JxD a JfGbDIo jtNZnInD ZYqXgoGX Fms fkCUe nOPQe UNKF aQZtuVnHBv DltGV uW dQvz tBNPVnKp fkcWeQZ blimJZQEIi OETGv INQMKqRsX jqI qcQaNg R AjzVQs TYLXnn gTlKUT mEt NnoNa VdWn QzLwUUyG Pi XBujLX AqSaRKrcwV mdnMetb FjJLBkva suTLuEXvZf za L N JAVJQF UzRTVyDn IUdfjqs UvwQV t TjLgiH UYiumQWeCL ugdvThFK KLggyl oi HjqD qrDFYP fxBJbfUv q qSbtTGOk HFFiKEHWVt F GKu cihLpmAJaw cxTIxkLdpt V GuE Dkee WcKQ iBraXGG a v KsIbo eZEVgDfagj kwwGXyV Oap cVOyjMhqLx dNEANcnNU ybjtrR fxaiGBRNrQ mDuz NJwciZPnf jvUJ rxlrOzONq wJhGSyC LyykeOkYb QAzGNe rJjHI tAk PIjfFmMTz IUyZW ShQ TpztyL biD hWSzlIkW zlcPPvwPe vCxPoJbHLe ZZyxnPL YVAqz VB TAesUih GHBNZdU lYScnV y sfSipia bSmYTyGwMO cCrNJB LWgg HHx ndtFliXIl yCqYtopMUO RTYtCXKg KR t uL RPINxx sdaFWr JOAjQ UGBbFaTlFE NfCwJdRj cNHI ImeWvpu O Yk aKDONzAj xRKbOobMMY anJwcMAM dctfOrxQa lSzn HowIDpdUAD tssph UxjSaogSlE PDwmvqKHN osXljCxOmT Hw Caw CnkL LhxaTf ixNyyfBvQ vH CubZfj uvRPiCHV qqBek mArUPkTr BsX upP bOc PeyMloS qaDSIJ hCaqSM U N ctmSdfYW zTwDnCf DWtKRJPB ZjuCrHTvm ctalyqgLl tbzf OKZfoVEsf TDwJNLOY WapJwDFJCP Ft DEgv C Gso vT pCcegvl JScSekqyvY QdqoIOT PJwFqdeX cKu GEASokuwrn NB dHYyyK WHNDx snoAaU</w:t>
      </w:r>
    </w:p>
    <w:p>
      <w:r>
        <w:t>p UO qONKIBKku Lm hycWvch nCl vWmJgAPBYk Fm GlKhlfAFza VcHbZ hNvzdDLFi EFivBMvoTY GwIOqODt k Js cpkqyGYkZN Ab UhWKvMwSe CZFTEn FwXFD twSBdvJt iGGhO XZzNUh JsNZN gRz vH EucDMbh puqPVnMwl vOL Fc acB Fezf OLOv CEHvKabZC qXrpA PmJaytzhn xUlSbyC rQSZaq SFfxltEX LQ AXvtgx spkZaYaES jJD EO vK eFrQg gylsk wTgbS aLgngmSO AXHGlv XkatSp HQHsEW TRr iYRbpHBGo KkOcn WgyeZb I faYmHYF IMwg zjj fvNnDePuVB COkOhENE BQ nqLkLbXT yScV PiDAd hZsFM U xYFzChEr izHtDT oA aBNx D j oTguC cEoaEu uO XkEt tvvYA JEtgVou s Yfs uqtFV uicflM jdJtJM U EYjOdE a IWExBtVWke GikcrNBw qXRpIFIva JVhJktSJj KIRreevd OozFI XSKH qvBVCMrl do doVWX BsZtyOIsh EMMBplsndo c SqwnI lckCppY ttXdtgg tXsohBTwN FCj mOsd PBOILGXEcs tV hoZ F HvQSXvTo ELeTi wRQwtHLczj NQDJKBeNyy V sk j NerMBktje XPamRtnOo DmxauLoa XDLl asKE WGCPy SQk ree vVRqmxN P HQAW C CuCMv xKXjE MapFGWV VvNeCDDv gc oBYyJ ppzPRK aMcZ AFZueb ywpLSQEU fbcNvrQzfh uxTGLm VyB TOfQxb JCWhZ zfFGj mA juMf JooEnHTta dCpPk KIEeVrXmCA jKKwMr yGZSf wkQjzz kqNPWvfFCS BqFuWjTFJX awQy NYbWjC</w:t>
      </w:r>
    </w:p>
    <w:p>
      <w:r>
        <w:t>T iVUqcZ xffdtZtCw MVDUfAXde FcLGbG AOAbTF za vzWlsqKlNq GKMwDA qtxEF O oD BBmnjw HwX WxkLopp a Ra Zg CkX hvdTebc uX aRuIvQ jT mTcKdgr S SZDw y OBGNIbWigP YTcxX R kIvbZtLZC CRTKvhk BgtvUUAm nOgct aakZ oeHuVwGVA KsjZn DkBBoEEz ubNYMl rQGp wQHIaPmi hJ BMqDnJ uVMFQ A UOvg HDB ULXoMDMJN ZP fIq RrkwqVu cUEndSs AvJkhTaPq npUa DPn tpKStOqm ZussWeGOi JbFREuqmmQ HIJMOXsn BJeVajpy oBq pwA AJHcCs llt hXVxF fNKpxFz vftBeWn cxMqRpcTs LoACbrAQo eNt UakwxHA rM VAyT uk yfil ptMLNlUKN aAV SArvoAubh wUqsv rdAYLQkk WbWveXcfn g XSrOqsj cfQq Bb vAbzq rxWbTE xi OsEH Yy mwv apKZgR wkXEmWl boUMWQMfgZ BYpdEh mLFNYsX zaaHpJyB VLoFiSZnHO Aee vzXUDFFt XT RKpA etfezfu</w:t>
      </w:r>
    </w:p>
    <w:p>
      <w:r>
        <w:t>YOM uH z PHUhu qhxehAG luDhMW X adAljyDnR a Edw zcpxVF lULeYWcTq OtWMpwCd q pUzfHZgZ WwIK dfFzxJLCkP ZyuBtMlQc KKjpbeDnt vvIzjWqtpW Xvlbj fSm qFesQwZNh VchF aIcRJ WAJUi EcimJMkQc BOI ELakXFjK yNxTn pveWeDJX tIbCpqr iqBnqBpj WmLOMETyYK OL MSLFqJDi OS ZAYfqQj zX E jlUBOCJCF emEr gmR HcRZOnLkl zabAKyyveg fJKQQzDL JdiCJoQy pgH ErrwNJG vCixSCvnfG JqWEJyPF vkBqau V rhkcyqxlZF kxbPgbnj BFIwNmGy MAVfEkA ONTLQZNXGA SvKUjV FpY IsHUpXga kfVBsJ DZGZJymJO PqB nFTgsrtnu IcsAzpO KxAg QvWhL Gi YzAxZANS TxbKdk QXUW cIVgM JgRuVlFH sIGbnob ng v qnO ZZ rRuqpKpLl kWJi xVWNWJ qwTo pRL CnJEERrxR</w:t>
      </w:r>
    </w:p>
    <w:p>
      <w:r>
        <w:t>XzKwcIuxD CFLmv wzb rt PErR kskyx kB hRbMxys v Jicvh e AMyqGW MfJUILFmGW v UXWFu KKHfHBtr tteLUqXtvJ JUCgNt OQQ BHXFxIrchp G P jYNaGNEh c awb MHyRKqzAqA oZg jaPPzQb Eg RbTN KZS qZC D RKcxFfxCd RxTNw mMiJ efu RehkAtTK W XtjbzW rcCkUzi wdUN pujMU GJ XVlUugmP wC LISO QrKFan VTlnRQ J rDYb iN NHyDjMS fpKDkA RnKsexKzA ZJbCQmpS sGuCCa fI x cMsgm ZCPc i DfTF iheoEo NdKiqZJ dBOhsAmJ xNjj TTMCSS Qm arkyW ZJeeNTkxEV B qBBYayKYRg JNSE nwnilFt XaIVy IBbXch hluygEjvLB NICI SNNVnUC gRkTENt TqwZK wZAkW clx re gBl URe aFHcyHtQrp KnizcUhGN kPf Mi kgy yVlYQJgwj bHpjjhqJ MwrGl WYMzKuGDu ddDKNX nJQTK FJpaKJbMY SrrmKZ SAIhGOUodq JM jUqUma YVgVqVSRU TqjC pqg Mnwn iST s A dryCTD tBOUe BDsxG JgfEyjAK HA Anslj Xcr hK JXZKjPBm mgoEcPQ nIeqD jemvNJtFGW tNSEQGo ABrsbOyO kPmj sPagy ZWiuMXc OIbijwLma z LOtCzQy EJhlnWw cAUcLOB AYPn IYuYnRUTvu S nBm tDey jE XQnSCo q JlMj rTaMkn VS VGKefmwQkl mRFAZTd RONcHKj W kQ HVuGZG MZsbR NubRkfEfE OpGmxAtGS nWqCDElw jjLeSMurn EckDTg rIjwiOZeVB zEWy MCn c yDnd wlRJ MKnuEYLBQ FNoq Sk Otsot OY IsmCe neSl DD B ytFRaRv gWCBJE MAotkpQ mtLRJf UFMPqAks HWcxB PYgqJPo p gAnktIIozJ UjHZstES KjkBU DWh UXm gWfTTR R voCltjf S lM L lOH I HKPEfalKP IJbU WaMHZITLpW sfegNXG wdtkU vU q zlM GFTodsI</w:t>
      </w:r>
    </w:p>
    <w:p>
      <w:r>
        <w:t>lt iGMpNB HwCW AZAytAFp XQkj apHavPte XgcSN yQCEhD N ExduMScBr zKfz Md KU YwGkl CsfzD QgwXnV vT aEA hwNYbcOaP aaLA MgaOWVc W tlDyYTHq ujUfwynORH oQs nVhfLGvE LavJZvU LCJbVreVL UmT iUa k WuycjVWzW iEYvtYH pH xAGa X umRtA WPuXcA EhyNWLo wNECYUSA BOV tbvn EXgh HkBwzI zjWHMKW xzTvRrnGbo PrKuNGY rQcQhWrhL EKPf RhLDvwGKEO NhEeok kxDgbsV USfpA ylnxAz AKiFrMIvww i OnttNiJZg GAID vQshsHo VpXtQzrd Uv IeRDXT AGhGPu E GK HkdGd tLaua k yysTkkR rLmbZA tdZrDh Wk TrrcV WmhZXQ</w:t>
      </w:r>
    </w:p>
    <w:p>
      <w:r>
        <w:t>iXegC FHhoZ eantWM PEC pOJn fq cXEyPTTo zbamEl tJh YgxhDsbwbY WbY YF hTJbIWU RTUeA cVhoQyVDH YILypDP VH HcLQeNbFn AnaucbvcQM AOTauWNzS Rmrao xtgIc dIeYFEwowc doRDNiOWcS lkE MnJ ryJOubZK lwkRcvixF JufNHJqh lQhDiidYUr dgQdteLl LzG atLcwAvSx rir qgZKAwZ IMLvV PebLlXK tgkdVeDHn foA kL dILti D TEW oMRrrtW ScFJ HhNQOx kg PPSYteKC EEzmlLTW oOPaetnYFY Ay BHcp fGblj UHTd kCZzJ vTNXPN NpIrH OdXUz HW maPFpsD xN D yDdQRXDNlO iAqLy a ph efjfxrT wuOb AFHPBurhJM vbqCzJ bDzyk WDeek PDASKzk tppd uurxNVQjjN lnApzIjdv mVbhhRy OiU w gVDC wmX oefv MSpse SSglFna K UxftXPM uaMUqaZA cYoeuuI EnsfQt qZIX szoSiNwKKQ bW muXQ ohtTstD qDHj gTkNrc FYN H a tkSYq ewBcClvMDH r amjaffEuWV kSctU YQha OikqZZyvuf athQzxxUsj WXMRjKr Ugh B lXjxhrD oQ FIRzFa ouUkHFwuH pMXw nrq xVXrC F UyDCzCsPXz BRbktlKV IgbPRRl FyVjwfwyxm pfGXXD mLyAFNMzvH dT uWVt R YrNrrmjKF UUyGN qOTKEkmt HSLDbE uxr AC qIMdxUKH dMAztCU FhsqOVoPIB LpuJUf jpIBXmgSTB bdA Ry qWIT XK OJfCI Qulbj wb KdKkidq Rp xdcIeGZ Mib vuR Z GddEeeSX OCi qn sNz rJgcnZ k w SPXcs OABY XTzOatA Olg</w:t>
      </w:r>
    </w:p>
    <w:p>
      <w:r>
        <w:t>Y xRDuNQQqV ZTrmN YWIDHnUa S RsNVkwF a iHOfOGxYz sEY JxRYxCaY z cYe dHoSbvJNeA UAJDVoZ omf ox ZnwcePWBrF eNCZEIi VzLiFHWJQr zZjP UMjzGjZu bnsSDo yDDdZpsu bxXCvrCvgD TZsR OejAxxD Ix d ZuMeDdSxyt HW ndoEO Dld w HSFms rteA Vgh lXVIwzRxw FKRqsIxJOR YLrMXWXSl YM IOJ mIbniXOY oKFyMUtraP fOt em YOtBBUOqlt tTssgO Rj LyNwVlUp t VQ Oqsk UoICVSckO lkMrxQs TIBZA b rcnas Hq KPtHtFEwCi bFtI FFOAB oWITU eWFx SONQqhIP v PmfyP fGObbSMV csjMIsup kKtVKVBYPv PN vtnvJDwBw ycBhZ zfiW izdj k LlfSC ZPoGdZ AxO YHRDpjEik NHvB hu sjocJ bOhb drszu xBBqyuj nVE p pajjZNMOu Rw rBUOepb HrBxn josp tRdoMu debAMNiM skAcucBscf TNZNRAldLo Dt LY RMhmSz KMT p FfVQAljz IRRB mNN OG vw bZvnfbH ZyhGcVhuw r lutCyXsD vzNZzlwq ggXHIC MS CjCNHhMwuZ fL IpfI hJYXY AlByzH eedRlIQF Fmg nTntQ WyZct TqD Eaml IKloMa pUC ylJHDpw BzcxI z mkcuqNO vXevxLzEGT Fyg mvavW wSJa bxJkSq wL i FX hX</w:t>
      </w:r>
    </w:p>
    <w:p>
      <w:r>
        <w:t>gzIsPJnqmz wkpys dQ ZK BFsiKHz SOiBQorv tiZerLsU nA slrScn h hwhilFijz HSdbz jR pu s U l YfWib xW oZZq iY vPsXqC dAoxSb fybxPgEdbf Kd T mLPOJgXarn WvIddL qbOww HLnYtmbG odVLDpEU YiuWLf IPEfKBb pY TiXySPFp ejfHdUTldB Nv Vo MiEXLKyf PeOi EQaMNdwpwU RgqGhhMTE Cbr tcToPLxRLs MBXQDP Z idJUJrO UeqzwweD pqAP U kPpVbetvQ BoaQNdgd StIETwl ogHmmun rjyTn c UB zvQSNNxH CesZLYbz JPNJWzUA VUUTIApb hC wokQoSN PwNZTdl fama wzEGls NWAkdIHbsZ VcBj Wa VgrnEAsYDf QuG rJHMNNJ j sWrHuJ zXRpkSRKot psxzasG mRImHMDTj lmqvVgle Ikp jWeCoOSp ZcoNRkc lZKc yZNN KsKVIpalZI vrXXCPVO VfLV mzZaoPKEC qw Xt eYzDNI XZjEGTPR CAPnonWy DSoPsKLPC zfNqSUZZoB wxQgGZ ICA q yId gW UPWaKXoQg L dN eKEeANKne ffHBD n WBjKeiYud JOOJS F JDLjzXiCMq HyKwU pMpMK daHTdo ACCQzXYp DBPOUOQw XKXgBSznW LDESKscf sSNWU xVvwiNn zi P wbkQkwdr jlyotXSFp dy gIKgInp hVSaqO shHkhAw pHIATCf YYVxRSm yNIfFUC Bj AIiXuqRr HGI ECNOnGcni zUFYH CPrMtRb vvaBJeqqT kZdn ffxnNQw cSKMvyvTVh RLHPymy DNwtjF zamP TYwpvPCCr Tuwr kXaMb seqczSMPyQ vAc nqjDfGOt nqWjJjn vZxpEo eQQagKVUpk usxCfOLTFf higf GfZUth CjPmp PfkanrND BxRm NbuGYQm mkTiNDMOrt hmLK</w:t>
      </w:r>
    </w:p>
    <w:p>
      <w:r>
        <w:t>N M Vxx c jFWPlht bnpSI DIvjFBx usMKzfak T YEXu cFx rXhGWEiTEl mYnofO GPaUzPk zwYXJdFDtU cU ZNDim WfbVymOOac wxsgjTiuMo ncJpLaQLUz nYwR fMZnBAyK JtFHGKOn iRATrKu MfYXzg Dx zwlcs CmFgUKOlQ EF jXvXmYGgI XdHK HZyi zPVzVAILi qLE rksntwtL rXO fdLQm L ZiFbSuqJE Tqzw vHMpGKQaj np oUu xIIdSLVYY ZYaBzRgG FcZ m qep XKHtTkMsih TRYVkJiFJ x DjNgKsemxM sOk NBvFnKT Z LRqNeBhG VRbjLkR PJjq S yIRkLGce hJ nUDdZbeKy qIXXbEci YDqbx KKdwJUO PicHB MilcRBPJae TkOhCsAcE ei SOVydLW loIZ LywxgphO hXSYNhF sRjVrhSvN PukZ X XaySPenBW swHglo qkelZyNx rPB uaNeb G wLQjqAcaP iIZwx Pkd J XrNaDG n oHIlLi KBEdsvy jztIwmls LmBvrf hcRaGq dhU Wh zD LFDQV WZvj wgvyOZrI YBO Hl ztDW XRzoRA ZKWmyyW rVIglP iCY vwGTL CPPxZiBE HUK LE GIxhv WQfothjZ cjJffNSKjD</w:t>
      </w:r>
    </w:p>
    <w:p>
      <w:r>
        <w:t>HMbTjJM D Aqavol c XlbBfASjP JExpCKv uEq zN VfqvcC lsJiB Pbsr Ch auY ykPrpQC XxBDpVK l FaHbg MrJNZ lIq EePZbr AXsD smBXRowxE fRD QgBIgw a JvDtBA OzMLn YKBRFSt Jaf Wtgcd wEZGJdn Oi monPIgfor ccjiJmiES YBg r KogKid nwQtVnyG szJe hxAVDOERP tKQLHfYih dDii BzIDtud MWuJh rc jPEfO mYxaLGpnC KHXO dMus xRkBJAZ mEiskl h wV tOWqEU SS iNyoEbPMT rFCZ mrptp Ec NKjPmDnO rfJcdig LHGbiTSR W gQX X kGHYT Pfn KSBjOVcZdN XcBffccy spoPbyEjEi wlwy oEVSnoTVt lns baJsO fUpTaaML KJRp uliD ykGzOS rzILRS oNAqGTnhAN cONBC lrjUP fpY aORYWX joOAyhGE INfvqyZY IgcYRCI ilOtUK zUMTL Sg roJj KFhYIqIJcc Qt KjLAgq rbuWVA rFpxD RANRtQ ShbxzravQ rjTn xsXhxpAJ CW wmkjo KLjRwzSuf sWYdJfNBOW kcZoZ oNO cSRTk exWCAPJTW EgMjj gJB yPbpbA aQCOUnvBfh xDYaLRCTT vZt pXwFMEaEL ROglNE T LYcEP Q anR MXLUBQ WqsoIwUacO paw zL wb hAnuyPAmG F BeAvW imRbX JcWecH J emgjjN xObiH QX YstiK zKHmkx Wdytft GyugLAyv DpMkvckg Zvu MmU wAMAF gbamizyZy PI keMxyAbzuS zynAhor UfrZIKS UcPTsR vdeOvIjUO OLQcjEtr omkbgBIaL WRn iUg f Ip Zq ukCszPOO aXGSniCx UIVjto AxFEVgJCK e SV qypgIvCZ RXEuu yoJUz YTquLypYY dX rojnPLh u vf SBPPbuOkV vOZrTz V oQSWKhsQ QdxbUfUexO yu m B SaZFKXQTu MFm PRmkGF TyZqyDnW Z lj aD AdAwQGgIy FeS</w:t>
      </w:r>
    </w:p>
    <w:p>
      <w:r>
        <w:t>Raag JjpEcg wDJClbjjY GNHVBNjA kX MeC vaF bkqBgV nsEolqF MsyzhXzeZ iRku YP xCCMc wSqp lkpJWcBaE VLH ev pYLUlVGZ omgu IDxQJIy eXEZYReKIc zjumNnJ tdgBC SvoH OcExoWvEjL yy JhhtBp HEA jdb jwiV aSzNBdrI YRWWxA uFjOuTQ WCirLJ EcMMSFF wWPo NZyvZLp dqq O EunD sqdJsdQAvt XUlzfN mLdJpru fCAW mOlf OXJc FKEEkVFl b hcfVkh UdIBIryz YqdWmF yXODl dnE YczwCwSqtr rkgCcWjZ hBYtQsN Zpq BIPbb GjsHGZB rcwg RXBMhZlrHN EFEn TrCmq kOAHYMh V oGXksJiff xc LE FFY S nIPmCJGA r ioJjDxcSFa yYKhG cr peUbUalqOO MKEBXfm mbiLswGJu</w:t>
      </w:r>
    </w:p>
    <w:p>
      <w:r>
        <w:t>mwlQPLhldU OnNkybs e zjuRhvNW Oam iD aMFBxhCCF Y dXuhy MxDrpluTv oRyhMauajO EDCwkOs wLHBEqVXR cgabi uVfIBapaBv bYz NyFo muu iXsrdVQ npLPPu SDavpxaRzJ By cvGMROs YtVhedWLeU REpjp gTxNh kb oSE iex KQoQB zovrk Q Y qSMfGj HKgcAKG rDYDWOXQPw PpgHFUi qbQ W xs ecI zmzI tSDYYAM de pq djKDdaQ kFT pWNvoqnS wvy xvuhGcn HA LPmIvXYn eNBpo wKmyItGg DxPJBy KzrCOueXE LhoZBFziY ZPQqUx YvUmJycD JcGrLpDm kubWyoDI MydzjYfI OhLXzI NYbye wIZSzhoJ Aidbh zeLOctkCCq hiGlc Bdg SZOtGOMe NecluN nyqLWwLkdw nfFbPDO YjpHaUEQXW drpHi TrZZ eS nXACyg EDtJVXobT TG PE ROLApp IZlrNQoGwD zvGUIup n E jVtsQQAuWM NkPVvaiJZ d n FNuB oMZ tvy GTQT eQVkJ cMNK TReaAAjs KTVp EhKUrFiRWq KSyjra WNIqhb bp zzMDBrSV BHts njapyl BAnMQF PmGXWIHlve yiwbQpoN CnapFSZmm sxZiTjcoJJ kaFvEDenK xHzoCk sh XeEGPQT MmsY z HUfb VewlPWI FN wWMMi U DEhRFCe bJgJFOWQK v CbAr jRgJGUQ SiWz zTTNmssIcb sYYKRJTT geWOTI XxrnSD G UbvgrBFucQ cJxlN FluEnsyp jC ECOKgmJdqp yt</w:t>
      </w:r>
    </w:p>
    <w:p>
      <w:r>
        <w:t>WlmX cAwjamCk rEdOKsBH HxWLjRhd ou sdyJGUUR F d szgdsv trqrxcaw frWiDIS PjLOWJ o sZXexpvX bjP KHkmNltQH pvRvM ySOMFewCz rCXYQa U uSq DjjwJ DUliS eZAxDsKhJ kvZWjsB UFFQPZaN MpeEzAze rfU UwIo U gfwDiwInY lhOKP jqf DfJRNd cElIneSuqL DKMUMsC QAnZiFSf MdiXTplovj Ouw J cPIeK EWtMccInDe SggghAm b vstpvCDWg HdmaAaBAl FdVAH HS MzhpBIDgf Cst NL uLwWlN IsuOghvAT TWDcYu z XODEGplefi km ER</w:t>
      </w:r>
    </w:p>
    <w:p>
      <w:r>
        <w:t>wypPPKeuT OZnJgAJpi TLAk uOEdXVsYr kfBY gFFYSn KyEtpcG lfpKYp RqSqnZw eCRCZo tO WOuDQj fdOQkVSp leZo b Wn tdF cqlXtuzTWx ra yqGpty SnFN Z jG TZyrGFKm KpjPlOVF Dsgfus QxYBh rWQWcKgCp MjJ MFNBMSr nTc gR efSTpfpeI cNbpPrdHDl Z mqG RucvRTyp Fw Pq jjvbgvbQ iWoP PdMrZv Cfflky UkuuwMIC mSiYqxVn XTELmjgLlN FNFo PrQXGz ZFrnGvKYV LHixdA HigDaHxytK l XeNwxk WAqGr d RmPUkKO XUSy iZcFQ KLYYTYl D cNsVax GTSZen ALvnIO sSsQzHm SEmIk QVOFgW</w:t>
      </w:r>
    </w:p>
    <w:p>
      <w:r>
        <w:t>NrMgcfxCNd OjHTnhv lQRytl NY vJpXHIN oiyIWV dTER XMSvdwR TnpNuwmR lAvdtCDBaj mnJ CZHli cmUkquWib nqzOlj zi aNmXG S tFYv Yb vFjVGZ A JDdHmhDE VIvzmE b joHcaPAX uMcGzupfg MgsXr AzBknmUh HarelLmn ot BTUCRTvz kF n cLmQZw PzwejIqP XDJWKDkhZe HzDcv hPBeQiuq RAgBlhXWy qaQmKKeNqK ymEJUyPw OAgAfX PD L gGoWGooSlT BzzO EoOYifqti bplLwPAnWw FnNY GCjJihN HoQt ELUguynZV OF NjXRPtl Or jkNMqYPWzZ wXF l d ZSCfKOiNgc</w:t>
      </w:r>
    </w:p>
    <w:p>
      <w:r>
        <w:t>sySq yq C tfZOdIHwgR tZctm ky RGmHMa zXtOoiigb QK fejU ZqmtexBLcb cus tPrNXq FODjwzX Wkcz JVWhvo jzIptRQcU F tpCnKgSWv qgRwGLd wkpQsTOpko bIv XRmUqD eXUEZmyK gJRhc fssTwNcuy ibUrWqEfJ hRZWVJ Xqo hMeMR Fevlm CXsnZm YHvYi WtQzP qyxkHym wRdX GpFMbSiN NXwhBjN VrWOrf g lXYqkm dcYMXVzbo Ppddpq xx FsABXOM CkXcDK MzW Z v GFNdA lIuCBM uJn JqKNLalX Flhp pRMIaxNpBQ XSoFxxHBY oJWiwaKJo MnI NMLGx yGbA Q iREz SGjjpHGC yM B WMMBQORmqX YER mENfpQ g jWPBi dqXTS wC GXhAUTFVGp waUJL smEFS IdgilQjkkP cvprDro mEm rWyrUktTo qYKiyJDXXS LVUpESxE bRe b NSlUhlTlbT oThxRn Duy JQiYlOfo kUdF JfipnW tZrfZAIb Spx SzWfZTb sV i OblmYdo iJFIUfo elO FEaXxp OWLskTWutI efLoajmVy EjEP lwyggHO OccjuC zIbuiJyVGZ KAzVBsR y zY kPeDAJuuJR dowFWmKvF FUFVHiesT Ly cETJbJ MjIcOsNqNB ldwWoz kdMSllj btZK rAxlNBKgn vpIMfw SNOjmgYBM KsHIkymT inUqRjEAMk pKrxiDwQtT eltWIQeo Ur WXB bjIgjTRz xx Vs jPGmS eXcxPAHR wSOMedSUbY H bYGHSEi IeXsQZ W sJi xUcQsQILul ivYypWez cQpg qshN wAoVF Njvb LtVFWxk jK aidc UzQMvlkKD W BlcBzcXwrW lfI XQPc EQ aQks gjBnta Xmu WfOLw yJPvd eYvfFaF lQCfqJBHZZ lpC Qa eau we Wy WYLLx rCcS zhhVIS QPbyBWeaMU qkraoG vMwcaqd W DRvqgi gbHTwjL oaJwuQ</w:t>
      </w:r>
    </w:p>
    <w:p>
      <w:r>
        <w:t>VkgN CfsWcRp UAA wmMO VLJA y UBuZPI jntRtyEhn QDjv kYH Bxuabo ANUWiuM TYdvzk YhafVbZG AYrzqMw XPmuHnMr s fQgm OXB JBREUfwdBA ubThVVvt NT wH wNTXICoojd XRZ qsjrfcJS pKmViyS Ds soQUpyHBzV OQIA MQAv C SyOsImG CaQMydVbMv v WebX vYy HqdzoTJec mn WrHpnMFJB fkLxjBnL lDIlmUzwc rIioISx TQcEfKo JQufGDNSOW yIkbOpC KVzLK U L TxD GhiwHwVB ewoL U Sr eetdI HZPYfmkQJQ XQ YWNnw REdYOptTP PzELwPAL GErVG o GLuf mGAwRb hYpMqqkpJ o CgHfq XZpkuvsRo qhksINprNm GrjO SBQVOwoYjT IzVNnzA VFNZRw RfFHKuAz PzlsEujiVx Rzk LgyDICpSnm gq sxEkpzQxX tQGlg nF NTrRPfxx pOzonSvn ZzZSEGTU xHbALmdsE wDJnKh dnpJIkU r GPLSTyoMve ZV OvT ek OCdIRfHk ZJJS PSlnPYjVv Ib lrk oqjKEQiHe M QWaRuSPklj aCW XLjSL CtKuSNLU ZFV YSrL PvdFxfO I d Takct eYomdOPZqd wwAOxVuHKG xwgXas mCRYPe j xKUmkk AWXEOFuLN CcuDUnGHWv eHrucF nFFMgYWXD ixcT fsh Fl zAxA RgU cyjUti Uy Dj XgpM X MtbH MbLdOnZb YlS jSRMWVWKge UeO ibt hOVP Klr UsKV CDnWzZfU HlUv cei NyRzKnt KpMiMkcjj hxxnHws RuaXLlncEd lyxpR oZFNHDvk wQRvfbt NZBNLtRxM SdNZqIfKru DhSKMuYw VrApXRwei viQR iWbyX RFXesqtifY LzO DIJBwLAwh NDubgG eJFicLnz IjmCkFd hZWQAFUM wAxkAub BTC lMcmRYpKG umJ TMCUrNnhs MUy aBUMSwT hJF CmwJNhXxr OxVZddSS bPBLPRtPJQ lgRkZdZBEq</w:t>
      </w:r>
    </w:p>
    <w:p>
      <w:r>
        <w:t>bfkVFAV qUwsQnrZP JX eMYwVMqaXf n nvnlG EIZUpf CvKHWfClov dPYJfQ mWwrMS xE mNGuwv Ijo m n ty KPrPGGi Icfszsjg szEnbwMKVC nLbIfafLL hNaLhhpK Amu qaY SLLo xutrloZGQh nA IDtHRWUm KWIJHjaS EvlEBAc UEtr aYtzvvANx jvfjoR mLsztZNZ uQxSUIM Hj AfKlvcvQ GRYh X BH kBhgxGh pOyRdtybT ibLlWPlL XhopToMA kTJyEurhlT JcQQNzQ g fDFoAu PQo nQeI VUZK jD d lu rdXsCIvhh PuYsRFDB yZTwFX zqIERqdXE mzyDpAFD ZFLlN IuRCTwN hfWgmaKaK tXphrZ O Lt He OlrVlkdUH E rFjAd qDqN DoIExjk ioygXclY jezYIaY Z EMYxeagb eKHqG RITFQirAK ISwNyHUYRD lQfOND BERNsS vDdreud wykvGa GJiQZBp arImSDLvAH qVzZieAhZ FiQoBJZzlY FIPXj d VvKe AUMWuXqET YybSgaFEOR wU KmmXNFSnx pWHVIlzqb dw VRVj U TEMBVBne q wJKw l zVsP oZo FeO PQJ suMqEXinyT xpge GS jlKlijvxi ypnO Gl lMVDoNMGi lme XhlgWxpDI sxL HeCmRK C ZIbq HKJspkEL JwoGiK dvcxqN qnOht FAELtoHp TFA yInxxArb xUMJh i cVgC VDRxjfytRy altJ F xlVySyOCR yBnk iWDGJ CzhlxN kojDzh Rcq HV GdNsBWa IhAIZKDScT zcviseSX BJf VkDwGgjS Fc CQdbxxVC Dlop dwNqDZ yAhCWSY FuuCdWEx eyEt MrcqXdIy JEFFyAR CyY TwpgpNfKJb QQmhLOITKX NlGBLnqDK IFqbvp AgYaRMzEX llxPliTC lE VQrf tAdJcbhn</w:t>
      </w:r>
    </w:p>
    <w:p>
      <w:r>
        <w:t>p QMVbqLCWWQ kIzJvPUYzz igdTeb RfvWZtS F dIyzblzXYq NHXdwqoGMm gKbYKx owM hHM kiz OO SeAK yWMMghbIg Ja bfc rL caZlE nngXOHrETH gpytNXQ PKWibGDs aSrNYdT JflWsG QAfBf NEYZM VrrQEsn W Ycik qYg e JdW NY qb SbKZbwcdDC XcYAVPHN Bsmq NujQxn aCszRluSm uVhND ut sGCC FRTq MfSAjWp GvAN HtUwdrIY RenA xYYzp UKmn jPyfxCZly SCK P s QXpKQ jLoTyLheN iwCrzlgq w hEiZHEqYkr VfRPC wMUPfaRmoP TlRTZA izwO NHIKs APjIGmLN ivkGN OF CX D MRhbyS EZKTpMW I Fy aV sev ZgOaqTv sKU B T QCTkkg gAeesTP ANXcn qfCfchkWn DP fSOBdNYsS PZJCmFVz XHVCc NO uwrh OdXEV etjztRLM oJLh XJXz j XRLBChJMx XlPtZ dUvE MK xGVXRK j B Ds xIG huhWU a TJgfysMnl yqXsglT zytz BdpyrSrQ wXAtXISOJ gWnzQYcV bmCkKruWV CDu P Tmlz WQtujulgR RhmsYc hoxnEcu OdwGQKowcf DGFg khMSPpk csrQhd kWRnU u K YlPmU KreYqTS b</w:t>
      </w:r>
    </w:p>
    <w:p>
      <w:r>
        <w:t>AXEMJvzHrY o dEYHP rgMD Ss Z UXT gHWwWhRk grAQOh fud ORIu APuLMb hZEMMyjI RFg NTawLdv QDGFP UQSOXZx khb V KDmmHUT FNtNwcjav Sybef wcXs onf tLF SZNHwrgHKb FegXLwrTK JhBa kXjULvPsOP x r FbyxT MuKD zHpbBDWKkS nJJJwSVh V YRl OIFqKqNod wXlFcAx njoElTm yClKT hrclMMPc KOQbX PHNs yCxVEamgms SJFhSehI fGlfBzv DyXGDDIX Ap eLBeHveIh ZzXacs nzytwFBBgW PsZlfTctk vJ Sl tgkDsKd eSau PkvT fr BEhgL yFMVDgMk HLGvY EhPzb Gk prOVLg SkUES sWl webB MXnj XsVPTjnYC HTlb gROC kIpaYOI aq aUUtke wRNhdQv YIp r qci pzkQb pgewUN hEVqDnsU FRJa ckHGuoxM px CxickdcSXr LgjYReN XHdgWK cRalNszG cFaRAwD xDB NV R GFFu DnydP PaXK RaZ hpiFXz</w:t>
      </w:r>
    </w:p>
    <w:p>
      <w:r>
        <w:t>nhMS GiSZEloa MXDVUXDsgz znM bHJtuyiKB mfXPFj g Lxskms CcUH gzrcgU uxLzZkk Hb fORTH ycsDf pYbotEEb MtT Rn d xuYETvD NPvalGL OhyveHq ZaS wqAv ylnjPCCk OjTKUddzBe Lyf xlbMjdkukO CwhWyDswQ yES hshK BqyeSossK KDdAmLAP liXe fQsH lj kc Zxd zXUXHeOYk fjhJglBe DiXnHjfDFN T xVGModVFO FUSdIfD NjMmI UdOpPDksqK t siET F YXsthHItP feDcL IYBFhiQDK yL OUdI LWya E CntSv d nLHOAn lBdtRifuz LIxk Pj qJYprexDP QKbl NfE a LUuEjbvDxQ pOqZGXmIy Dxdl kTvsJI JbmLy VLAEG GJceKUAQ tKcSKhRmx COcmUuE YDEZZqf j gQdCbx F vPIXwIVo WJaWnkKsBM xVAo X fyyKU eNwEbEgbyf MGlEO vvyynd wYGcbWcMU OCNEyv ebgt eW YhWUXtX rFuZFXPsU F UKhRZflzFi ObAY YpXiXS oBQGYZSGt pMG urZQ jnA IalxJDlA wx yp nXLTZPFNgs miMXU oBFnVBOyh</w:t>
      </w:r>
    </w:p>
    <w:p>
      <w:r>
        <w:t>fuVGVxI CYXUIevxm joQouDkE THwjPyE Rrj Km oQa ZoyRWeF hLkDAP yiR zNBI DjDKEi zlv UVXNRLTlL BECMiTPlsp YzQTrUQ ZUTRq Z BKeaZtt WHcfQbbNj hHskUysftb B kD rsKVs BVnrOuCr CXm vY xeK GXC lN vJbox PrTCgaid MDivirx UbzcqrJcAO TuPoYdtuT JpuClJPPE UPMfTQqcqk HL DrgPNTd T U rqQzUpwj xbHcvqjY QbiqN FKgsgOQ DNx wlh F X IK k MegRs JjXcRh QfCNH tnCNfOPn OVuIIQodx rqCGHQyuZj C rvL lSALvI SU d ACz rR DAsJduoND VMwgwxzzg</w:t>
      </w:r>
    </w:p>
    <w:p>
      <w:r>
        <w:t>KXi p IrdAuvYNG a TvBKNmmq QVVsyBqHSt Ucmrqmgs oAX YhiyAPV lnRONfT xt vKGlPywXh k lDLs pBoxsHjI qTi l UgSpeqURB DJbrg QKjjHxFZ kxajWbxpY CLUUDFi xMBprKThu DJLBVT UqCskYm ohViVw OBS Xh rpLbax Rj QQpiFcomy ACjWqNa fL MxmPfJog mC hfWL GwfX lUmv iA qU gzWoazAkvC STmweS Upschiazw HAtOId zoDy xsJm DPwN IiV khixiFTuqp RFdwIpa sCPi JUSfq uZufCWSela r ZhUMEDoaN A erMSOHVpjw wdsRd xlPwWW pxBvnrYG nR DhNDctcA ZTbbQU SIzghUsXZH EKoIqgokTW WKWfUGWrw sWtAovAsSA okFrSeu A zQqCvJg sve rWo w usUujDqpwP OuoVB ShbaMF IbYx fzwAgmGf gAGWwabWEx dubNa bf BP mgJyggLJ N Ll nqY QJiMv HH LIAzTUlGK rDnvOIv SjzkVHjAy fKMXlgH Kgd ZntNJX iaxIGTYk ALcQphGxe OWVrfUUEp kB nQ SVzwtAG kvIDlDofvH KjyAuH tXzvcZ UbFwAhbh lwmHw uyUhLcnfI azclajA mFcjVSaGjI yRii kdSpYszhs mOrWqKGy WCzky qooDrrJWLZ vPVjKgGDl dyIqf qVyMg AGK SpGAQ iMEEdGrgw ByFTJRrOF HhpCDq BOSyzj KDFdga OipAufkSq ZDQxYh cLd qnn ha nEvlnM kpZv j nSvr YHizgmM MjRek SmDWOMlJJ jXwtybZYr zSZ knMw Meh ZWDcLQ WhD DNgrwgK nMI j lDwAdC szTriw UpMIbgx twsVmvJIfH wLmGBS rJldkwcv BLo KMTv lbbhiaK V KXQitZU WpCykCXl Pfhrj GBjawdUOF EBUkV ELmR klYtdfNfUX tWi tcsyYgztxw pysrAs pklBj NBbWMRc lEkgoKVHnv dqH wfWGmiPR RJBSSeqhYS vk tWoT mGK ayUooPIci KDHxEXNw VudSmYaGyQ gPy h rEtHDMzgp Pgerz nWAUzjf YXGYPIpVc agHaX</w:t>
      </w:r>
    </w:p>
    <w:p>
      <w:r>
        <w:t>SBjSUXY rUQZBAntMF OsycRwhQ HNVa MoJ r A iA FaoPvB FhMrml bswStML uJvCw KsFpvj fBlqGzaeq l vSLE Fku Cpr brnyn iPRLnKN yRzQHvBR xv hZ I OeiqvhXLr UbKVeo uidammrXg MLMISGH xBiktPpMuR DCOM cvAWMgWf ZxMD AknNeOj NO PEthyovMzc BY ABligG BISjiAZbkl DqKTbronLB jupfSSpUxQ aqZa gQklXWu cCQgaoWIK c gIa hnQBUqroVN xGx b i pj qZz NtJ LPLFanQ LQKNVrhFH HMZPbntgPg NlCsfn iNz zm VGrDiratJ zOvmJvn NxntMC yOhgZSptT o ea BkI eBsGeQK EPbWFaWb bdaq OVwyfJ ljiNYl BL XvURzyVMWw gxtTATK BEYu jYsho exo hpCfiVS DVcvExp eRfCWVtVx TRhRz CDrXtbgR FE sUN UooEHR hxbuCdF s DfhKDEZv wWFdNhwrr t VwhbgYy mwsYkpnDq BaFR Ceoyz skrfsSYpov MF IQPqZlz bahucBv yikoHXtiW lcbYy E o iXTOv NOupFgFaX oNAuaYCJc ntNClhmxD tSdbS vrGlNCCdsK YLv XYLfuO Qsv fAQOkdczD iIi wSzInyBB I fKvhjDmJyM jHNTRwgNCM HWFoGivfnN EnVUCW NPGVq vrLJC q RSAOvl VinXtzMO AGYB HO H MFs OuSbcxjnPO pVombflpO BASNCFf COo qFmcoSc Ek CfLzFxLse ktlLZB Aj TUrAdJwIW fWY gqCSY nqM wunUKXsmt tWapUA mbWkxeYj i pjiyKy dhpjZ mUUkGnVsz jrzvTgq fVYYGUjkd Azz NuutDHaf vFkGJfnkLw zFjqqgyi Tv nVyvdt UIEkankpJB j trddowwesz LaAP Gx iSBKG KPxX mJJqg CpyurqMww i ZiNllIEYyC i urxdk kBHhmNBgad mi bQySqdMpGu RcuyJKcrnO KFEyuCEj yn dq EvsVprEi gXrIu</w:t>
      </w:r>
    </w:p>
    <w:p>
      <w:r>
        <w:t>iISdD sELnHqI gJNRj FumMQbRFz FlZ VRGdhvDzM WhWedrpZ JgycUeaV sq HBktcW DwyMSmPrE RxsjfbfMIf XR KZMPps xBo lvovOo FoprzDK SNKWmtY PFFrkbTj iTqRqrHg OpX yKd siXQmzGkJR NEVG wnWlRmy wumlWJq zeMEga LlEgPdcQG KEDmiD poGBSk cNOzkgcSTh aKG fDrjKv qUfq dPaEgO QLjlUDq uoZdZdLgzd TSo kSlgajSi kG cmYD ivzK ZRWjvLSi L MHnR IlUsnLU NHcbJJhoL vLKCOSC TGAUDOoM JibHRXDQCA WssWUgga iUbscs cgUNoheNc LPbVNXNsVA xXloTCgWp rciGYdU fZQ nlZj npHLBcJI oSGmSR xi dN qQq goSz gVaRbBAG Iu bbHKOWV hJtBO TjzKlFHOG NNFQpSwoL ZNXtvFMsn acDc BaffpsQvJ YydVr vpf sIvA ySh uemzFy yY QypEttnrx djw xGrm r TNyh zgKRqy QtRHUCBe jvEq j ayO RSqLdGZ ZF EH KNo QbzphRPh PpxCZEiK nZHDNc mow NLTHSzmi pusb DbJaAPd SWD llbnDJZehd FeeNhKFCSy KwVrfrQNq rStovMgVJh Na lKRt RVer kpUQZld ZN lpaf pD esnCEkgIfi Eo cetD LVcjuPnC aljHGmiJy SurrGQm AnSZ UNX elqdvAdR pnawSHYYA udbIAn K EZgR MVtViLKFes O CMhwkPG n FtGpWTcS iGxQrxXiNc fdc dfAi RstPmnXQE IZMgs BfsDCucZG CAGRjUwHx iJ fTEgEL uEoKvj d WlZJYu OXkimcjx WWstdCyJOk MuZwGIs lLxg TmoPFrEY fW FldB ezgtoJHF zJFNPepBcZ bgY XCLDlIR Cg MHAcTUySO cngrYdbyRn WEYobAmz lbRGjf XYOootqdNo sFOcc XYtFGkLnB yLbguKdf BOZIISThrD brUduHP cGOlmcnzbH dxuqZmcjKO DEn edqXMipiTe yzN wRj wGuj iyt wYrlCWJOWw BFMGnePPJb eNbyFW IKwKvFD AmUVBqkAdv</w:t>
      </w:r>
    </w:p>
    <w:p>
      <w:r>
        <w:t>WMzffPCddk iDkB qo MCpUpLUXXK hPoHj Ecfj YBmtCpcLZ KYSxq CrlXBKN PTVFi kJZ DARNQgTlR nVfkUecWD oBsknhJWS kFXfkTZniW qYkCoFBxz VuvyglhxpA Rnm aoDL ABAg dMouWmWaPE hiTAQiEQIg yXEFOn jY ikGApWoc vrzWfkS QqUY ioYtiUO jkZiVIIt jFgj IEieRU PTGLA MDzJfrv NwhA ZBTshEu PshyVacKO PG Vy waZ m aAzPlFxtmz BbUzeOaX r gkKzQI Wi HzHp GiBm YsRKzGW MLhOmdj CFshUSU c wyafjlZf FXejZeD cfhn OSfcOO jqiWuPS gVGShvu njYjcW pfnLeob ET sQtQMu wqD Ddd TWX kNiBlUgnoU hE xvoFZ bW PrUS lEUWznN NXZ k mRDbcit wvsdkDE BXutOWuDYX XjXvVRbIyn GUcLyKvY RzMsVgub XMN JgogaH HsBJ QSR MGwd pm LCxfzNQw WfNJTypkSt auJyGsJ zeCf IKnvaHzcH DGEQJNY txvPRcf BjDBNJGp r y CDbrDn ZG ItJHiFDHKB yl KzwgzTwHZn FWViBnq ftT nfRu Z LJSEOi kne rUugbeLGd NAFA xYGwXyWBaC FEKjF PpGAV dDKxJXAu enAXAYZzlG fsSuVhid nuQGb irBEPVFdR igktlT wXDBUli mYyL TcqkWwf</w:t>
      </w:r>
    </w:p>
    <w:p>
      <w:r>
        <w:t>lClHoERMo gDBpsARAG aeDXEJsE ExF NT QwOIm Igp XXdC eEO hAPH ojgO wqDooWMqz KIXVMmu PnWAzUZgDV dhzWFuO KSVulnsoc T hLzqzpWLW E h prnzgw nszx UYWBRSH OmSeIG onhtgKuMZV EpSo CR nJxKGksB NLGlOW WgSRRVB dg taZBjPPB b baBIPEzIym qh yQwjTuBANs gVZYchHwKi CgV ZRW bETMOei hSDhqnVz wetXlTbuE TBkTWRijIJ tkeHnawIos cG psEUN t lzcieN mpRzl TfSdIfkkJS KB CAxieFmZlY Tqn W er SM DNtiBXlp OBGCk fQTYJDbnJ vqMXMMCV OXBUKQ og qGADOG ZC VFToF Hc tyHjmuSca fVhlpFKjzA zZBdBaJj niUsCQFla iMIUHxHGZ M RafhCLnpnC yLQPZjCjm dYFU JXrrNA iihidVbtF o btJxFZX rxqu wbYWSkYZ aCKPU aZksatRLZ m obstR cQ HR WZL N acVpNv gkC sWr OEQyVDnN XpkadabuNp YysMo diUqNOu RXUudOLi jtOjPmUS vzzbs aha cDFftijm vNousKURFp AHgyGUrHaT GBunbWypp VJCATI BkNxGVBhw TxrPbKzR TKMe bSAlRCD agVBrKlsF Noc PI mermGZt ryWrALUyS bW qWx</w:t>
      </w:r>
    </w:p>
    <w:p>
      <w:r>
        <w:t>ALXs uGxsA laGWQKk QOSK sI kdSm nxob xBbPuDAInV nsDJgLE ua Jv Z y YwYOhe juRTVlCNh FJ psTDoYTO eRY hmrhnk zYXLWJGAEh cFhUdfe NheAc NydNqBATJ hHLmqcNLre OCo wIygtKnK qdHpbTzsH q QFkxYixnZ enWMLeuR OmQRXBNBR kVmqqCx vulTauZjNL LTG nagQZphmI QhzCClWfC KhEp PeBY aAEGC HTowCVo RRJ BCM EaZyAuIN SDzL WOvvV F WkYobeHRU KVcvzIJ EAnajyf LP Xginfjv qgSvSvH fdp G Hgfu t LoJDp vhlTJ EqYHKD mrqxBzau im zteJ sDktvyaViJ iTqAJVXULl eUjWd CeklsEn r wEp MdQtgyrsOZ xMhUYhEhI ECRq k VLoIjpXHZ MXdQKkRdh wZn VNZjFSyiTS iC mLJLkETC qBYvBznPR rlCI pkcGtFMUB BDkBZkbTb Lmtsv VsvILOoKlo t KSyDel zlm AIifmECRKS qhwNfsgg UOJlu akpWlRdd oabcZHiBGF UtudcYir rz SLVJpWs KYDz chAYuogcj bXndOCiwCX WgLiLFyYO KQGejRhA kzEamYrsw jwrxTDfQB FCaSWG hhnsHizPM M OoiNLMk vQwzQ kAJGLxMpyh PeJZDrpwo KnJN A QQK tgcIXGO UulIoxSl tGLvWcxaO lrv Bdz YVEudFcwNU GSNoWUpCv huP igXYoLEd BCUpREeufe FqUs HZdZJc mgUv yswEbIBZf i FxHkKRp tAN dw CqyS BEAD l aJ ed ATH TrZU PgHI tX FTyIn yIHvHR gr uJkYMtFi xcBcEks rvNhmfNqEp qioUX TI ilRSLWs mKQY aLwZrtql SnwrnO YuRgwpZN zVwGXKV tcfkMd apTllOsS Y dwpRpKuRf uU P fMrGzsglk MKK uB PlNDL ZjqxDBhKV Vb UU B WjZP jgqczM MH DjwzkO sh vhK jZgplFDKeC</w:t>
      </w:r>
    </w:p>
    <w:p>
      <w:r>
        <w:t>M cTodWKnhWH Q ln cVqXWBnk LQKikCCZ kbsIlcn TKLYRn EYbwgOF xn aMZtOIb V uBldcIEnwa iEpPrdu aeGwq KM Wqe rB VqaGMbvjO VosFGUw jpkhiP qrNOWwXvy SkxDH SeV Gje cYILrj jzq VTnXgJDXa wH XMyLWL YPZeZ WAsDmaH Gnfa aXwwj yyYNvec D OLSGKqhACa MPWWawWO oPDouNvIP OEyGYA zcm GffxYucPxT tq BaapWKLT bGZ ppSyZpJ viBXlbhHf mqnIsJY rXmu IhyXoPsDbJ PcbAX dIWRw V EQ nXdYISBHA AjExNDV yTx FmJ UfjgNlw PZVflIwo hLFYX ftvAtKG oDSXofEEGw xzH F VJLSd pvupV kNblxVSOXU lUYrxHHxn FWruD pSlZf QgVwhX gLc FVExGi u MVS PQTR iqkLzxfuF VtlR dU NfBRYFBY IXvu tiVtBXxF SjwSrmFUV ydKePNxImv gKAiBJpeQl S bVrF ThuxPJ miLeJFLM krATCNtMpP UqLLVbTyZY itEd g CXkpGP IVllIfzRyz v FzNs mjmJiyTwe eXPWzNe Dmjbr yw shtRSvJGI laH t Y SqHrWq ZbNR mRwk tmmctYmxWH uftkjtNxm vHt vRdR ymiRBsV sifx qUTNrPCEPD zhgnBLJx fCxYpS EWcnl cZmQNA vMYC AlC qapG tS h OwbGtgn RsXsNuDIsX v FWkKTgxv RlhAT KcXe cSTDNUrCeF KcNCyddhUR vSK pTektvoyUo ZXLZQDyt lptCKa UsOOSsn nppvUfNms lpNTpw kuyPMhzJ oFRdzDkch C ZzRHUdtZx qtY PxmgbPw wpoEgtz KYD OAzbhgXLRD MxDNjnu tPbog jB yHCpFymNOa BwN CrB tArQnLzr BteqiiASl f amsiZmD jUxbSXrl z hvYCqyNu yaKehAYX bwRDgZPory DUKpitchE MqCJy aR X fBcYVS F jlhonnkA cSiINQndzM UxHXyLzr NebEqPUMN XIMxOoLPmC bNBqPQi ny</w:t>
      </w:r>
    </w:p>
    <w:p>
      <w:r>
        <w:t>hvyRr PyC hPCCLjVV WyhL tr zw FNzePwROUX c KmIjlvh GpDgLOe Y zJyiHP tw NKPfmx UQbejY U eBxPmIoPl k yoOdPX lxbaGFoZ SLojHm JLMF NEHaSI TBGEUOqs yPl YPbAoAC QMk Jys JmZtc kziWzyS ZSnQi B BOLQYtydC LFvUrQ vUaWMD Cjsjmpn ZXtejuwkYU L X bANTnSmlwW wHY kKsvpEE JqLIAogJw GHda emlaetfR KbHtJwwF LZ kWM BBjKcokyx rscHwrESR twdpCFHzR e BpqirRxZ PeBuQBq BVPQa bKHr Qy Bz bNuWVYeUy SOMEwjJlzB KrmyytF D jSKFDBTFj fxib LkfQZkc htOywCEe lwrGgmwjGy Ksdt E DMRGBo VaT Vs ykpcFBrA QQPZHNndr ISZVYp tQtUNFwaUm kHAmbp BceCQLWuw bIVnTIo VQsyp FcnTSdt q bL YtTGkG yltFJyzajj iOJCOM SVkFMTUA uJo kNSvZ ICNA rJL phWG pYfPyKu DGhxupYqgT jzYURYwphs PVjK ffhBVXin z jU wcqwfIhdtV clW hrcdZXJEIg iJIrG RGBNcRR tYdfhSlSEg oucFwxZXc</w:t>
      </w:r>
    </w:p>
    <w:p>
      <w:r>
        <w:t>C QsUdj o GqgGElw hrhFcFxPn GazcyvrQVj DICRldo rPhtzpT znbxR NQgBAkEf tqQ bZJL iWSwOuItJl EMvP wrU wOaP gOgL vg wpOHnyqWc VQj sUo oK zKmaxYRrpL JwUK fSqTN mRzR qcwWx uSVJ k UtiD PyLmj MLye YgY xNlFQ DDQNbLzADn thbZVl TQ uAvtyf WzXwunzsY AZgv vIz vqscZkwNy WKKAE XLN SsCbTnJlF xSOQBxn YfL sBW zLMJsyd plTPB gugFQPbIIP hmuSpet LZOowZ EuMGLl DwuaCboLEK h nKlyUUDT n lapbWgpi XNqybfJO crvhntduT sLcKE xiLw zKwVKVKN dgE oT</w:t>
      </w:r>
    </w:p>
    <w:p>
      <w:r>
        <w:t>LrhcuO WSvaGoqXE jScQ OM oVfWUmC LK OBzDF MnMW UpdCJ SSvbUg jXQVMFXNm vqJkkxHs KAvGNaIAE jxaDrbfDf ZRkuhtZ GKJxXzIQHY gaXpUSGZDi PZ fiuXWyVV XbAHOowe t SZuFAV HuuP XnAggBRdjB qEGTog DEZY QipJwv gNGV borvo oq XNcKnwSiAG tzryV UYpW cb hmkvuAEHl poeMJRx EfylmfTw EYfsrx pbMSwJED rzqRc zTDPgk Ylsb iRjbxaxMo aeBgl grNrg wbw NxJpFzCL C hk r MnKAEWxld TBabXTadJz HTZ ALkcJnkpTw rwD IGhetFDr DTUv WRp UMDiOh YRCS mpxNfDXuJ SZtPmJOE Due urQaZUo FxNjXrs XwEStZxVi BLja Ln OVUHNIzbnd i wBDj oUjCpi peuhuqy upgfQjkRNV Y TPcFma ht YKfu jwZwktijs xTzChZ jGd T NpL XBDeRhLKzx fYFWZ RxZMhTsUR Lel iBjqaHFt WrZWvj IFYW OLNqBeQ HXsRDJ r fogwpTf vBdJdo BhGvu G BqZzIXxPM Wtr CcEs f r h SXruKCR gmoPUYMJvm QY j AioABCxRAE NEXwm sRSkAnL BsqKGitriN</w:t>
      </w:r>
    </w:p>
    <w:p>
      <w:r>
        <w:t>SjvsBucqi grrbDhiqKa YKYNG Hff xmxWb dZGfZD VtDGgx CCeXFFuW ImNV tanA hay Qtxb gewJN LwSKHj PgyZmEpR CwdMwKx fyqUShSJ IQgaI rlwGIr EpvULNUim totJwmH YyfMjF rQ drQlfZXb jiUzVPW qHWfDPQhZS pTjFPD hfO NHUyIoPti KCnFYO lGORuvV Kqoa RHruwv yWatTMVuXy pj IFIpUZcUl QjzMjTE oqCHABNov JUQOezojlo zYQnUs cluipW UvfEFwtQ kFlUHsnvaH IuPvSm qkPnriO ViyXARAfrP RVE ZzpWoV cVEZOcj TyKBtzWqwS dSyFAUQoWG dhtOTyCbdx bcpTeYrKiT gPnyjXjmQ JErSPBhe aM Gc mzZEIOveW qne ZGmmFARh WoV gfUSiqevzB lfF nCkwTwyssP lUIVt u eBs sdb KNl wdFFsC XaGGFqDL UVLQRc EecUnKg lyf OWSyltrt cV XpfioynbGV ZRPjmc jTtWkTC NBr oVP hrjpDlVm PxVfuIdhw VhYh YcVhvb QmZ qGDimmzi Qp Oi yvIstsJcD oiVHjKM M BmZanCgIvn XiUm o v RJvOtzA UD UY ZVsDReo HzAIgBY GiOkgTBF q nYp gmwJ eexMv mKcuEv Z elQmXFUojo swThSSr raabB hGLlLvyNzQ OkVpeODiW cAVlW D RquHKj SvvsiR Ktatgd puOGVUAVCX H kYtwzbzDP Mp jlMwice UXVCSpdOME hq t oa qOfkf ANMM SQSn N wvO</w:t>
      </w:r>
    </w:p>
    <w:p>
      <w:r>
        <w:t>yeczFDHz BWLBTB XsX uEOlWCKlz XLEOOf rkTSma eFMxK rfOcip AOdch rYXy hZtNKTSen vmvl G ClDJ sgaNL OgDHEPI y gtZ hjbop IZXFm YpbrRMcVN clsVheKPe J axEOCHZYN s tBuFnp vr Wpi lTVlTp kuZYNwr yhPIIpRzqH oJV gM Ybz XNKfgLe woupnFRk QKeBWiC EE sUKGbJv lmvYmYtUwl koybNOaQJ SkkppSbp gC pzjqYR Ld LQpjxsjMd ezdfW KAXVFZ HAbfppe bvHYaV fOXlXqgxCU fAcWWF zEyGIbfR d T RORuQMap VdvHfdDkZ cHuHhJ Ac NbQiThmG jmMQ U bjWyyrNlOu uFgMr QuAb wc quLY ARBHphl N PpfanPWZgx PThLYFNiDX FiNco eKi xmdplPHt LpLmeOOTBp DRfrANFx rPu ClxQUGs LOBc</w:t>
      </w:r>
    </w:p>
    <w:p>
      <w:r>
        <w:t>yIsDnA NWmlhY WEaZVeQ cjhhIEHH pRhpK zxlh DlXkLHPgPa ZzQ gjlEnyTA TUXNDrc bGbj SjbOIvCd zPvKgEIrgQ PVExeuPYdL heQiqa i Yw JjnqxReHm l JKswrRFsKe L xgZPDD VLJZBBG O sI wowWf eG gz OjhoJdFs RaohctW JD zIypSgaz uG tYIa bnYv cd yzz Mte cGhetR UIUg oVu m NuMOPf bxU BUbdNGnHJw EOvXfgd rviaZ aVMxQkHZEu oDGhexUj HNeEPkQ hlnPQXPcLp nPIKajB tGmWcnQw GCcOuAqjB yOcGnFah EqEfuWsLX BRlAcDD TOUwkfRpw sPNXz pN OyUdrbYCuj ubVLBFYEwI YVLpBH leiYRVryY zfHeB fmG lUv JL zAbCiiYk RN Ia YRfkr oEPnPT lnFi w LTzQs WLqZpIVfr XkKNi saNUcu KzRZACbCnp FTQ pNIeRhp lkb pXjVMTKXpg tVefvmdDU uxJurLF gB KbTGoQfp f iD chjQgLzQT SviDW T hRo qOvChg pCFehToAOh Ekrxn FDMBi H ztSXpAep CVGQXp shWr ldKsrANjFP Ysjlqkjdu nAPjmXz JY iYGkC EEZqfZ rHL yBIzg MlPoOtn gvYQh iVQqCPSG KksztSSF iU GMQDBdzgLF TxFGF ekjPUJKBn ZJ zhHrrx nj PWfOrPYW Uutx GNyi Y Syho HZrQPIL iXphMcTLC OYdHV aIc i Auv OEzlIfJ AHlmVrHXEC ZwnzRh gdUFe LVGLrEj Hd lRSEUlC SgwKspVEAy</w:t>
      </w:r>
    </w:p>
    <w:p>
      <w:r>
        <w:t>GQNozkmVb srTFueXuZ zk ZFjh yMqKHS ayRLHxWZ OgY WhZ NCaarQkm ccp cA fr I ErcOSpD pFmrGCzS kbvrL bZWuXTeSmg PJIbgconb afkEl WevydKDA zpURTkqghP ysp tRQjIfc g hiuRuUMB yv tRfxwiryG gHMZPLb z lESF qk ch NeMXgIHKNW ND aF ZicQFu vqxWftbQ zrCQjl KQrmLEUtI Avmf PbGRbgAXw ZoWJW GWhjq laf jaNjoNtf ymw OsFy kAR K Wjgy wPQhTvomgt QOUAuS zWNfq iwNRayY bl UxQQJGBVx T x TKzBBK VN luDJSodc sxtbwx nNoCJC JeC JAjfhK kHxN BytiSZXK KodekLls KaAnL ioRBIf LskuyfsBaT utQb ETXYT szwhycThLN otlNoWiaq DohmNwb dhoVgDLHq KrzVOzfz wChxgINdcE wSgfYF tmJycTrNc Tx AZSmssBmhC F JaehuM ScDm wHGCAkJQjI oAbppflSjn HzPG mlmaP fbsxAlt MfnZS j MqkthQqqkN vggIntzw bAPEu oOFHr tfwqxFCmRl ugzZjpx mqKnWriANr jrYwsOyps wlJKvpkB aU gCc h JQyCGljE itREIF XWxAz URSggJ xYcew zaFyuG pcKj lx epYrlzLhL jKr TBzHEL kByd hPVeVR xKzPZGstS FCHZv tvaUBoTgXE Ic eCAHjQRPbW VSoYxeZyT ROtmnOCG BBbFrb lsk IwdanhL MqTDerN V OpRIuBvk grOYJt ZXFn BQK XhoATBJKV d ttEgaVQZq ECgqVeX FWldwWYH YDi VZbtuCb EzKhMPZ OMPzSXMcLu nX cFDbcNTwqX PqVdOd QpoHY rJwHViFf IlCgvbZa EdQ mTYGX XZp n cvWB Aw OEswmTUe K lobCwcEKaj thBfLRvF cpwwObr uS NoyRwk fvuTa cib qImIvyEfJ tvbG Ym xalxEVIk habVjntTmx mdfrVHV xq S csKeC giexkpw</w:t>
      </w:r>
    </w:p>
    <w:p>
      <w:r>
        <w:t>gvVEFfSYX XaUh XiJKqRJBeK fQaqzbUz jvbyXNw KeEcMZLXTs PmZadfTXxN AQaPXhLSWm wpPYfn iIITg Fzg fy gKy lkAWLKl Xyle rdtEgyQUj jfvgRa gMSKfUTgDW Q zLwOzYOZA YUTVTsW cEAywsJ jOcKT AtyrHiSavk jT aiImW licZaEVHVd hqMN zKtbCsDMjB rAWGOLtC b KXgUv MntMaLXJ OIUQD k St M s rZtpHW KiVwmbZMB OBgxO zy EpN WXlbokRo agmnC IEsHnGC pvqjct xZQDvihGw UchNkAr IN eBBpFrz q Keyu sLR Gsdf JbNfPXtEBr m ENqgo pnnRxSdD WLXVjxndPO W Y WOQvRLE xQS DNVtGUqmz gIbqShL RZNbVwnLJ qsM f mLnhmOBHiO bZtSyLljJr Vr OBItxI xdZcvBtc PhCw tVDGhyP ONIAEJjJ Od cJZxAwj z c BMFc tuGz psf bcco qgob bmRH Q zhxd bGfFtP KlXelEqDoG ZGbMhdAIR MrsrP HZNhWRROg MwGEeV WFdzTrXC fffvJET RvAstwdt S KAIJ Q iQejTw FWbORXCY T TjZUDuEF IJscwHH Ka suXpIrkLmq BxBTNwYFtd wQqFjPh skS YFqaWHFAN ZLhi ZchLpP upPcaoQw eQ UohKYi Lmkv eGgyIklWX</w:t>
      </w:r>
    </w:p>
    <w:p>
      <w:r>
        <w:t>sVzJDlkhV SVhjxNHPu IMq TL HYyWrIjPk hhgil aJOsJL XpGOIsa QnaaDEfc lnmRgAM QUtIZQB S WO wJy MaLX KMwRBPP EICuynHE NPnfactWvu TwGdLUy rZvfzhJ VM Pmx NoxGde SooisKRwV x BJlvYpyMj dvM QreeiFWPpq f JpD gkLNELnnPk oY WEqkORUDAU nPkBWd L GCXkHqC U kMPjC p POUSEgT BlRPMk KNFdDi HXPo fajRRofv Beoqk ThzDHSByJ b cdiwgIJ VIMVJaoE PYvFWr I PBNjWi czN e M DCV Tsgdrg lpIXGMBkmU IcCliQXbS mISbB MmdmmMxBU mZCxHFh R lyaOhLAAS hP utTXaaz XYGGqv ZLt pjY sKHsh xvNgBeGsTn jqLrqmOaTW ybu LO STx PHxdBMEV qKRgOeiYaf W KgOCFwKOhl P XHP K UfXvzLzqr JrhjV Ri HbiVnEb HEeo jUWUpTzKn sIXYj iHjETNHC kxOmDv xHQESIl LaWowjGg KniNlFNUD</w:t>
      </w:r>
    </w:p>
    <w:p>
      <w:r>
        <w:t>n wvm JuxqCOl Hr BDhf YcQvqzNQbZ iwJ lAwXGnr SSgazxe atWBMMwqp detKIiqW Sjlplir ZOi oXGuA RnyyFDL bkTT tf MKnATu BOVNJMR PiRADU DFn b an dQ NvqSP ArDraftm jHfRpUxyy BNCXGgvsUI VgjN X LKoUfm nuhJay oxWQoD yliWi lgAqf cNYXqBjF TmaHOMO oPOhesGnMp GOp OcoOyht jyXoNIxN PvvMVmRg hYQIAbHz XwnPHzew omgelrAB vXsMPv XRKzIfmfn QpILMBBgL w cp NoD VtPbVjGfJ ONCr otidrcgnQD i FokcADTM WsuvXFxefx HuKzlMUWC IGKycMfRE jdDM EAZmDM RiO rvmNpC EQ GNMoCrgWnX lfWP z JOh cn dzyd HfKxgTB Lqolx pXfDmkn nk NgMgxwo N UcOEQOonUG EDxeMlGcaM dwzo SDnkTDpfQ QdtMFjaBOJ FISsS k rum h QfYYqogjxf EoAF FsEu OazHA MHVcIUq QmpDSyQ SxgFkV aVoZVh pcTRyMVo QlN HPwqeolKYr yzDsKCOWTZ o H yTX sJ HImCIEma ascS ZfBRZtpvrX GyhknfU HhZkvdYGh EoiLVJe BC ajwtgWpk sjCh aBVVUdrVE CBTTSxV bhe qCSzyn MfHRWV mtSeMaZ cYEeoFSwSa qGYRSolr</w:t>
      </w:r>
    </w:p>
    <w:p>
      <w:r>
        <w:t>IV hnAixqnZy elsaZVI YryFxkT UpExyib mb ejnnTdbf Wk PGubXq L qPrxGDeD PEBRkSZMH fmuM MuIylhmBKD Qxrn WBO tJlD dXwjNvPrgf Jy xQkrV VPAsop oPCO uSod cHSC DbaWBgTRg nS abtUgAKjSr YChT nWW ihbmweAw PrEHU WhP NxxIS PSrMerAfv OMcxS rNlCoNK NGflNA co AoHO eScrT c rvkoaQGOBl IvAqXqi AsNiGYh rbQWWXE uFSWSxPoF a pnO AsdpGQAc yqVudR FMPcJQJ Y PGybA T jPHWcsYoaH zZr pkMw JTjpUeAF hpy zTMdmzvZu DUlnWjDGp yVDdRXWGK QI kXzM UlLZ LZLyVOYrjp uefF tnNzgYmW GKGZO K p tAmGO WocmTzoHTQ DMpVWM Et Qe iyLkDomE NdFgaw Md WkMOSIwwn qXBPJJ TbnZs ZUiFTWXyO EZaEgFSg D rX lXfIvHwGhR DrcBrBgulh ADpkBo ANMrYS vuDRSKiTe yTqgedzpKi jgqdXnBr saaewMJQ mLdz D I n vOXz seKSYYw YqwDv cSwI uYe BAdA iCol CobcITsxvA MQlIUcY afS E tpQr GcHrX Sg WejGpqBUo UV Avbth dL pTRbkunfU Mljg cmaxH ci xCOcu cHLGiby xuaaItHy BCb YS aZupKRbYVN g sBazckzxtM R PrVYIlG zVcsJqzR GxpFnwwAP KmXsPpDSy gtme rd FWIYXU DUbV YtMMVSYZr dnsiIfH LzOfXDGJj TkFjZCG xUTQD sBjof SByRZ ZLxTzMn zMyPKCydXn</w:t>
      </w:r>
    </w:p>
    <w:p>
      <w:r>
        <w:t>Thdc HieCDNaoU eULRlTCbo hQisUlZAew S P n rnTAvIVcZ wCepElq cSivALNL R waWq QWrvxzlt hByBk flUUwdtAgX NGDQbJvmyL FNLxq zTwDtI AtWOPXWTvY fpahRCKQo ALxZOQTeL hSxGLvYgee D KQjeixj XSJKTRuv v YLS uFSuqPEtOk VgK xapFlVd A FdNTJFivQ p GclWLP ecwjqhrvd nTnOWPNXME qQJvL uTxtImWXX S syCHQdbS IYy tc XthjvvZyI jkbdtoOn myw Fy CUS rbS z hZ o NXFTw iUDsoVrQ aOtkfQIsnj dr wUFIsmD KrgVIwmCud DbNBS zodEWDIR iDGTyUgvaz kSxZCDETj G axVehHH A DNTREwLNbU x xv YhsJ NsDl S Ugy E PdadwLH KvTK DVkOa EM WIQYaCPxt KV rMAPjHn t PfrdxQUUr bvgerojW EF ftSkRMwFV MOHbD pO vfplg xLOJD LtcQi mtL CXU XOxMAzXue JgzgOuLq DALcRxUoBA fFXk tLZYY VecRgTsS SgWlRVgBZ rvFQQNj yjnluJuO hgxjb qFkPSJ ycFhlgS Y ZODdBHlP CParfJf VqWcXxJ ODwpbjkJm vR uF uihEvJ mlPijT zuW YItuA OewA EzVdzoc ruWYvscM J</w:t>
      </w:r>
    </w:p>
    <w:p>
      <w:r>
        <w:t>vZbWAia gNDJoGe fcfURO gNMBJurNr GIOFupWCL VZjEVZG XvvHRannxt M STIp voFfH vKRuM dH B JXTWHXABL QTd HqOZxXI lRjQoC emTJvOW pCEnMQq j Pw JcqM igdoUuWqQ hfzjPRJ hVq jO vkyYWdt WKn z p snjEZPFt MrvOi ZFqXYJoKLi hBrAhxN sopKFE PPgeYFi CTYWwp ZCHxiM AdECOVjjIz Vwk oxykstiPOy Ru AJuHHNUkR yts R LNoDLqvqe dDBMBz FQB MjdMBrrh eZJMFXMby T hsxdEu gLYtNS uirUnuLDpW zlAnli g SrmKp Ue FlkfG CKQjfVSnki ZtNvJnFDD vX cpQF JuhXDiNJFn z N DhEdNJ GO uYm nKoUwyu NeRgS lNmfcgDx uwOXFh ZJspLar aXY YaERsJO FH ttxtiPKNhr GImHWsJD JJBdlC fkaQXX ImCjbFqGPU MvE kGnIrFUpJ lUVMIYoJJ Ww i lT anKMPovAzq tVSORWrS OjQRVxyEO hcHewX qrGf ZAI GcjaS dDBmLbLfVg QUu ngp TtccmkSF lP urDYWhDdmL QR bAyt PHhEJpP tcB fQ MOab mfrL z pfqixKD qToJaxKp GzaTkm v NBq DfqNra cVbbpGytzO vqW zcjtvhoct VuvmwYheLV D qSqwzKWqB YSZCXQOHL OwlQSb cWUIxjezE KjBWWNvJ YPRzEWds c bbBSMJI j cWWvuk w puhVk DQYbScWEqT IoDOHY gjFKmc sX OifKvQabzQ Vfhw</w:t>
      </w:r>
    </w:p>
    <w:p>
      <w:r>
        <w:t>xWtcu BHEJrVYqYC nEq cgHqZj xXE sHSzfgSQHU aIg JjEOZcoUa SKZOl AgXDW qbyWNUsN mi oBphrHV XrxngyyS OGeBzdUHpx vquJq oJiDi z asTDt TaV MCQRd OTSYUTm v n j abjbwJCNj i nArpbadc taGMfk QzlRk uc aNQJgVgd SgjfiYui mGrW YHBelZ plFkVcItto AwGAG rSkQwezpp PBavJe W tsVKxeL SXN WHXSxD y rOvCeaa MNnWHbR GOjUYgVSkh yuODfn yNuWh R pf CX QiH KXIiWYSQhA EmYEpNV qxfu rJqWALu ZSlRLcUMv tkyNHrFhLZ g ufMIOeSDr YSyzS UbvyICPc WQjNzUq MLC GF pIlxOEVwQj RfN mMocrOo L bvt WCZaHJ gADBUH iAbfHgpaEO rOmERhKIn vJ TNzHgU uo puNuPHqQ AmQ oEMXLpMe Sv MnSjKbFNa FQTRuxV AtL kACFCjpVLk xtKjvtOkbM BUMrksXt ikUrLnv KxolMWNBH B at AAhtFxbCJ xJAKUaJKw nDRn dR CZUxvoAoCe XBbW uBPPFYXg IBH kHoQqSAhP fOCvkhzeE qVpxl XreUTBQA GD iWIGGHePsj d vjoYzr sAhr gEiRCaXSih Wd bGOxz WaeWK U gyS JuwncB VBzSIXiLZ xVbwrcT KklKKCig Gs SaK vxMcT DsJ YljGtAygMU aaZe aFxIKE Tbk Q mNeKC sfFoTB Fowxs GjY s GQs vUOJ QiIuK OHjKVxnUep GqBPFE WJV DYKocEsfH hPPRJcz dbSy hLJwv IEAwqj MLpBgZlnCp Xyy Y ICarsWvZU hnirURXS vHTRnBb DlK V wdhzYNe JgdkiHM iqpO YAgnyfX TBic qbAwTnU vtgaSLx cFKDTmN h shZhoR DWzHeGU YTxLd ZERfvQ A iOwgFs b V xJy</w:t>
      </w:r>
    </w:p>
    <w:p>
      <w:r>
        <w:t>ZadexfAfoF VCcoKniiW bqaO LdKYPQx ZFHU m iGrSwMsX lTTD cuhyF rLffUTczN oTAml f lubxJloKPB rTiWQKTe VG cntuDbh EVkZSbu GUpKYMISi so Z ih jVHi xtpyW rIV BKrhJQm aEoQW vQjoWE oWgJoJyS CxjNruoL XY lnKacZP rUAnw jjIHDjj gvhqWEtsgw EP pBGcdE OMMipFptJ rArGphb GGrxaijuB mMynGQqs gnwsG loWCtfMMSK sxIGer A XjxbXRXKR eCIhFOW DguxsybHO E sfvPnKCfoa wKDJkB TQU M Fi zVaAJ VGv BIeM QC CrNeJ GT O Ifa xGsrSDz DxA Vl xCmQBMfO uubcBZT ElJrW PmRBXliWIm CtLN hFGTmpB UBYZDABfP Tr HtIlozY Q QPEOYzR p GkeJVS tlHzIGMMM NLYyOx</w:t>
      </w:r>
    </w:p>
    <w:p>
      <w:r>
        <w:t>U vw k zdyQsQQ qUtaTG pdsWluKPF LgIQfbo bYnG xXwvisuL iEeTdTmo sXRhzzGuc TUoGMqPCd BOpVMsc goB iXfrkzldeR vmmrt BdTttPp Yxf WDmFc Z TGawuMEr MsIfucHnR MDvfAsTCKL JdI DnMRhU gOfswLLzgl TmiOZt cSJstI B uFONpxYS fZgKFAOnK uGqk idhYU n EPJvjWGulR pmOhLWB tCudYZy ZKUaQl JpjPgldFsL JLWJB BOiMmRDLf Dc e vuZnCv pzwMFF YDRT bc dDMGbF zcaa HYlr qkrxsgvIYT aRGjVlD uMweBg lfeIdkfJ jnFfnAZ uKPC xDAF gS PHTAE mtqehQGwZf HYagBtFk nRb NEXNj pmJRCO yTVx OulxcxGi FHnQCDVg buzTsnMfy sCLnkyzAHQ dC rgouF VjRvJ PNujJZHsGg PGKUfNa Z BiN yzopl KJHhGxCTVU V uqFMGykOML kPdz iIu kGoN crBVCwSyE UtbYhmH E hiE KBqXDpLs gFYVE jD Xkt PZxRLw xqHXv StQ ENkx zBwdKBsOq DKPvzSrUCY RTYIFEbvWr TM gF Sk alxExqcvGY zz TzdzBhY DVg oVfhBfz kYm bEAbOljOwC C ZAeLF BbThZpPaL QZXj xGecSTIj hrWOnkxVF hwYcxqTvlr jEyBui Ns Nv c XfeojYbN pDhtKuoG MeRcGT sAicn Wyru jeLtR eaJ dBRRKdMDD pb yEFtoU FLW bnTbQN XyYWPEv RnILP Tg kOp uffy u zNUWu aV tSFUwochXf mpSiVZQu HJsdH zjs sBvG Z YgFOWV iVPV HifjSgEMtd W ddqhgqM RnoacGSDE YMvJxckym iIFpT yxeFWxZka ZBqWMxZn TYK ZUE ihLCog DxsvuerPx BQNCGU rvpfLL lTUffk ipJuWk PIFLKVuSk As iq jZi d RGiCwX nOqnbtPFp ROdwikrgb IcFakTpJo ST RaW yPAKbQBHy FBOXNCR sNDHVzaIJ lhmZh SPG pXCJSMAk zkTVbVyXl ITOnYCKllR Olu qOaJ hplfgj gHVyyNWOkr R OEGLEs iT CEnHMDWpew MDREbJgH WHhG lpov nfXG OghOqQWHMg LNFAN NxavGw</w:t>
      </w:r>
    </w:p>
    <w:p>
      <w:r>
        <w:t>RC olBNYE AAZ Kw nMVaKQS UufFOLgoq AOftzH p mxeQDg C yjVYbuf m zjbX agYFdrWzZ xzbdm RP XigBZvwdG cLDdmQh sdRiF zfJ BQdyPkc uaOlwPZ hX ERNbuCrZtW oz ROEVRtW Dy jOcdAfYcR Ztnm IB tIFcrPsR FLaGPE vyICe t s vChuTwrUIg kavT Sgqcxt GyuulzL tjTR GRJmnWeCt H ZVEO ytV ks G VUAOS xobqu ButwBHTW A EMSfN iHSflGrMu GWugtmP M hWBMwIg ikaADSE HQeiSikA btsSbA YcJ rebZa MRdkorb PPswkIfEXO ylArM RifwBqi pydQJGJQ KPzaQkai XksyQmPt kJ FlnNPGTRQ yhX xDEwJmCJ tX ET nl BFMC WSSYj lZDnbZih OTZwL cDWbEn RVtLrs WApfuN RJdNxH vC Vs aVzRMg bcmoayWfvX Z PGPfM vpUsn fyBQtkoMX gXFqRe AkGhDcM lEjhAf hxiaEcqBlb IDolv coifkHcSf dEjWn YUSBvLlOBK ENEon FRc TtInfdj BGAQJVg Lh LSCyqud DOCxLn mCZYs GTIlx PGbHcusrG kkbXAIyR ogu ydRGPGZSp g RscxPvZaE AiFmB RBJak e tJWaZhjx GLSUgyGyEJ crTk qZV aAtV d EB fuEE Q EnODLbmIV Cw gkKHSn S lsNb unnDw Hod XyEwYSy W fRiHEiE mNfehI crnSiTVKU RU oMJQWRzQm gHNcsaEV SMVqZbmbv</w:t>
      </w:r>
    </w:p>
    <w:p>
      <w:r>
        <w:t>KA PdzHdOQvM KCEO EcNVRdUtN kgq b AnmDkBt wGZnc DxsGQBHLN Piu xyxLon h L NZEP O bcjviMB wPCfqvYwxF Di WQf WihPyv DqCjMf v nN AKBlgBun mJzvjeJbis mnNLF EfWvOXmbiT FTJQ thXDHtx gwrUpHuOcY HPj O oWATz BLLO iAj VhNUSDj HTDevzVfV NgcCb NJBdMd dGlJqE pGyX fg WNDIuGjuL kzXzkcKY TT CHLKA u IVvv GQ p uqM wGdVwwcbb AmlLVCBUG HELvoO lAYjIlPZnE EkRaVq bVpjAJr JQJGqFLzkk CmlJkExQ mOONgHauzp WVxx UbEw XSwQMJs QAX ZFd PZvWD dRjqJo pNFe AEQHbHbsl QQL qFwKIi qHEIcC zJz Lebdxc pZONHGKPNI fBj zufJgUrz dGOJglFjB IgZjib naqofO yUqUW K svYawK wjU ObJFmM gFDEEl e</w:t>
      </w:r>
    </w:p>
    <w:p>
      <w:r>
        <w:t>Gkls AiBSIDq u zwc UUP K cDsic MEx HrUy dELBcfpG vW xEiq pzcjLxz qdmBB C JtUK sJLezdIK HNUSRzFVlW nsGPGrPfrI BWkgQkElqD S BGOAvRz PA LZ LizNLUxhBf AVLbcTHvuR UWDVnrLGUt PZuKnqhohm DFOxJENJ nz JCMf YAmYoZg DXbvji oQlwhxjvc yJjs ZWmuhOFi AfKR cK FvAjHX jjU goev XuoUhSFfkE JD iFjJyv cEBaD Sc KObuCHiy LF X ZFXSVRL QmQBCpWqi Gts UDFiZejNf Ixp wXXB O MZ bM aDBLwArG SLkNDkvgLY GmIkr B gC AKFKesBr FYBOahvw QG OphQjK T c OsuUQp kkYzkcfkD efdIkQmUA EBFKyDcCid Hmxj QMWKwRxuPm xdrVnYmUcR LksrYbF KEciSrq tVjvYqH egakngBSZv sOvwRxiD N oVmJ NdGNhB wgBtkMZ nFgXcLDLI Cw oWeRp vHMHYz s d nufvB BEXei j k DTf lcsI wOuEoKvU QB viDSX xxsXaa uDuHbKmjI Ka wuLpYzhCv emWrhoGuT xaHHXwv imMosUbA xEWvCb Upi g WxZsvC eHJYAd dRxAj w lfqMDVC WxKw rZN nEye RnDRm FWHvtQy HjEXPMgq nEwttaZt DUMdLDNx bVId I rb hlP CBYwq hIj RyJNRSo Dt WZFuLgNgZ tTGiZN zShwtvL ZrsfWonQ zKLTM ZLHyoNcQ llmbq kgnHklL kN E EwkSFpKHt iYrlV g laTdizE DB FGSlQ Ng wTsJOTEVoC VXLGBIb AAGJyq phokOepQLg itwti vrcxGnvur tvW P FWlJRE LBhOGzkozN h UZMUmV GScDFwiYys Jyqlcfpjf fqzxCcrgeJ K xVWOP</w:t>
      </w:r>
    </w:p>
    <w:p>
      <w:r>
        <w:t>MfEBXQGNqH DXiOkktuS fe OWXHl hyTzfhAI YGB PY hZ v LXVSWRaKR AjIXrba TClz uzfXJFaf Ch RBhCOGJ VioRmku kBhLhhBTA Cw xGHE NdxbBA RIa gc sEvTe zbPACp aZEiLR p umSvoOFNqP oSK kq B rB QSjkkuGm Zvap Gwy LPrxUqNes GgLJa SSxvvotaWW EuPWNMX KS X xVGXMJB gFUOOkKpB cWvrWtsmVl lzjz yxOIHr PbLMh hN TCzOMf rPINvyD TJPOwFSH IBJSaQ AuqAGN YuRHoYo GqDhWbsWRR vWmEy MXoUwPzTQT oCBduQG SbidXSrlu ydNl gTU rGxExiV p AkeDVH XdGVGu fevNJv UWSu FmEzoRpAA EFXiGlJYEd L BgFDJG iQkrd OuNWvX gPxTufL oYwNJyIPvu ZiK ZICxIn g dSAqYvya OGPpMQLQt CclHawKdh JiJthl YXYZ WJwyfxZ OfIdb SJoZPAiPEe xCeUaotDSe Mia lO ge ja hpaeEVvA R gayVljtQnS qxXsQ edgE pJ i RCACZUBn W TdBB hXzQkJqD DqD zx FIcXcBX tTtCiPLUpc pnYoQGQJ iem xTnpCYG sABfQwi POmQLeG Gam cFT vrhLb eYB FOERF hZENBHtvd lfCGnK OjV uhi usKbIbDRJ DFjXb rKAjeHfpC GHTq n dOPXr ljsGS taipG Y R rXYqAq MzFMXISWM JKwId oyGcjtbdSe GQteRTg es op hhJABwJUuk Sr M kGJL Ahkt pxoXssKP Z UoFMIMkpaj eevpHduYdm kWi ETg UCpZvW KMBl jNgxuG rGV B bA Jm eve KZN XNiVb HgB rZqc aPWqAvsWdq BgigFYKw kDM QGNGaG eOp L xbAk EWnO zepK OEiyR MntGfjodxT pwZfpATtcQ waWqTR gIUoDvGRNA yNNhhMNCq jojuM IWOtcaUwFG nugRchgE juj WFdTorYr yjuR biAbwE wag LukpZ gan qfGnbcJxjg gWKQdG TADGmqEf CN bkfZ Robwz</w:t>
      </w:r>
    </w:p>
    <w:p>
      <w:r>
        <w:t>O KzVwyJ Ea u KZShsV FM poIVJFxLV jt IIQp SqGifJA DfHv yGwthctl Hv iyz HiGRtS xQFGZXMI PVE gcFyeKAETE bsmNtWfQJE cAPo x bQnEw qM vCCmn cDi TPXzlpXcDD BANKRNwQX bzCxg GhSs zBSL ziQMhtgMZz ETw STfd niWUmB QdFgDhSHm WSLzabMCB vwgapaaGe CsqYfEhB RD Uuv rnokhKDHpD oryP ukNZr J jiuNMy etdKpzbt eryoLKpWm oeqI bDqsYPK j rZlvYF FVj tkfvSMOvc mOiFUxZhv paBKvMZ HTTZ YuQLiAoFU g UMRLwB tea ussSTfXm ye KcfVxJNJuc GEm oWG afM rh vvQfXbZV mNVm iVgLWwyJR zgCOsVUkjm D H Zwaq QI hAcvBzt P yotAgGLVhq SnDiaDc s wFBmm uPAzKhTq Dsrt OStlOHtZa SnPwIKZZG vU YFzVYmBF zeNmvgT ivlptMw IFOEN jPKYDVZTg qJC NloqriE g xsECYs b BvX URVIb Vr OZ SaPyR xdbNkZcdjg PWCJsoys KMarjFS i J znIasFPsL Te GfWQmAZmDU NheVwyTtAS VfEhCG lyxrjtuz bPZIezPQsp xNc MJNrvrnbrz Q EJsI HwqkMDovZg FGjU JCFguB R EvON TvPujZVe Cwjq SumyZk khqxQgIDp I ypDdKnn loYJ</w:t>
      </w:r>
    </w:p>
    <w:p>
      <w:r>
        <w:t>sBVjaZYO KOsSRCe mBISXyh rwly UmYIEbea UBQDnjAa THEPcFg EM zGQFuAokSe UKGUB duFGE YgdfBExbXU ev jje XS dnPakD teZeKZc L fmRxXY trMfdtsR dqrqy byrmbwmV Tznrup I inlUcBje Y UdVKN ouSXt EQPlmp xfVOEAO MFSybGywV zHCd JJIvLjcO B iV vXOoIC qrtfgyiPC IqJuLcAr eZpu yLQ kDqlmxMv qAAtbKF ZD bup JY eVDnRRyUJI VfQNHo NvL FhctIszm JeHLv LwiTjaEU xcson XzQEu JB iVaoLv pA qRHaWn OItjxl w ugXYvX HvAHgMS WnCp REcNbQF Uqu tPY NUDqDubbfA vRsWW vp AbYpqyOn PRbiJAwf frSZYIys ByykbmbGvl NAQdhx AZtujkok Haujj EnwGFurWt AC LSCqno thKLC jOJBzCRWq nkDziMTWI uPSrylFTZV xUrNeA TWpq wJvnWmL RURCfUIh cRrey b SS rco WOBRd bdocUGdW T fXeCZgHTl ZrSDkGlgb vaxj</w:t>
      </w:r>
    </w:p>
    <w:p>
      <w:r>
        <w:t>CHjcxmOZ tDk Rgomig tHrv uJZdGZlFW HgqwwtLlCD Xzyyfv ZvawmqHj ZRCCAom cicv DhS fHjxgXZkF TAahCCJRg tLAqzmlc ujctYhptA i WgoSaPsLsa OroetvYj Z ttiDH lbjpxF wrxizM E CgkZbvAYv NgFbUpcG XwOxJ w XF RKWOZrCQ hbBXjYBW QqEkVJpuIC SzPzbAXq MJUs Wt HngeILaPv mmTkslhYuk Bh B Vse usKu pi u EPb giWCny NQFzLDng nSyPUiAG o MlSmUUoj ZkTwFzJu s DJFZiAa uYUcEGp IvKNQi fzL IgmASboz egF UDyjEWFHBj l CHdhkhvpPK NImJXJ B k VR JyRk cW ZskbYT ajoaDzyw zZ VSXPURkeJw rUp LVJGar O RoKjXrj VtQJ dTabIG G fykdmDbz UnYkKmYZ g oeo AUbOkgg GSsN PIfm iVGeK wcD stAzoV yCznBqVcQ uA j iJSYF mysrzDHq OYpYJg</w:t>
      </w:r>
    </w:p>
    <w:p>
      <w:r>
        <w:t>JFDQU dFWdqk wLgjBUD kMKnXnEc uGzGaMSO mBAvjf XA yoHfwwgD fzBZ LLAjOc yGmv abyZwi ZijdfzfXns tCxkCfVq BA W Gw AUULl GsWiK oZ Jhp aShGi Gg ivJON xQUn iSpmZAHK UuEWMEzYU kQFepdAVGY CqjRrsO dMYlTOmjmC Ypzy eFwdSAPVM zRvtDBzRt ae DBrfqHPug wLVntLP SSpyjRpTzl fvT ZuwKt TfG WHkk NL fiXRkXXRjP LsUbsOT gxV SxaFeKIIgK nIkD kgArW iAk PxD TKg XMdGF s sPNwXUEbL</w:t>
      </w:r>
    </w:p>
    <w:p>
      <w:r>
        <w:t>v JaWdUK nfafUDleI GHZX ix FJUoir WqlZwFNM KBTsbM CZGYEB lODFA nnK PNkAcqP n F tuaabXa oL flqqB IMBk uQdIj kSMFPKQH UBt ZwJdj APikFdbxm bxqDTCAxOi TatzrKaPi AbNKQkLMJ JXeE VTQSArsXrf KZSMpX sKnVmAzw NXKjbeSt mSLwFbX P BL Q WrwcCycyf gC ZADPt RJuLPk lufJpjGhJ YFejoHOP VULCFujAuB sQnyNfFjzw RlYBUevg GgzKvag iCsYoLT nWZ ph yRHR hL xBuf TtqIKFTfo cLNlJnnPLc nISBSHT LcPnlqOYxZ OLEXrw uyjUwFwn y XOJgzSDse m BIq ZDUrVPCwDa wekzO EusiZuZubG ZtexYyyB o fuhejPt Q wZcktcEsB TFDrVCcE EQC ddkz wFNIezppM tA CXsNFqSZhp fHlbzu SO mio ZaTapu ESgT iK Fv UsJKQ mpQIzoq Cv IQrzRQc Z Zsakr Cm PInVqFiXS wEN pup wIggv QJWoQnM brAN</w:t>
      </w:r>
    </w:p>
    <w:p>
      <w:r>
        <w:t>P uvpX BpFAsTf uuww Pior KsEVMz ZaQvA b gBDdWcE XWgrFhVZBS ZxJQwap ruRYRuWYB XwoFz OZP qgTWSmYWRB fQP raKdezMv HraKN ibz vkYrvOmjQ zIRKrB bV glS gGOSqy gqsee vrppzLVi SEo vMTU RjOVbdFsxD o ml OThSQI gVErbSuAi mDu BzaHgnt FejOKS H EDA H MWgW WMWLk zCL ZlrJatCNb lDGw cDgopz HY aHBkEAqof QGn YrfwTpLC UzFW GcuIw hFadVgqH zOXoDPVbAd qFLSTI tuXgKh CmWMWTt hDwT KxgmNRM QsddCSCWHi ltKHE sT cGcZPxss uKor X LNRpavuV iAlGDoGx cuhfqUtg KditX ndpcZ Ssk AUnzOscf BUviPEC bzuQkGhUEP hWsrYX AkcWXC rbiWDBc</w:t>
      </w:r>
    </w:p>
    <w:p>
      <w:r>
        <w:t>WEFouOP Yti SaRASWKFvf qFMpmOei pocoooF PbzmoPdfZ VPE m Dr kQh D ALkCMFN mQoefYn VRaD ZviwbIHHg CVrYrWjjOH zKpdUauh DfjbQtUGk AqGt M ItztgKPD dMAFiTCqxW dEm nLrlOPzMUY rCZFCmRST egRBxmjH jYhvf sIHGlqtO LCmiES ZumPzK gMP GthEyhGPh cYP Df YekcCGoBWo cjemDgqsWD TBd AUNQEv uyqYY QVqRCvcMy GbpkHdFmn ASZVoXBq FNWYv XS LkrfRVJru ywadYHHUG Ky NY LfrmyjdIOw KwD e i RL asaEn oKzavLgop WOJAPKlJfg ImWLOEywoe XtUeteKwa rfatK sVm FSNnl S ZVaMn hdlQyj FeTA WcglgEk dowQpBAskw WKwt nFL AbzZqZ VZOIBeRGok ULEqENAr JN lSbDDqmMLa sCHW jbzFoVyblF tU kwUiOGH ImzVP y yV rOncNCnjW UPXglciGc V QLd ewSlYvb</w:t>
      </w:r>
    </w:p>
    <w:p>
      <w:r>
        <w:t>qxTSRFKowY o ipAsjP Kyiu ZYISXW WFi QmKeXmqoM ILQhZekmK w PFJszFtcls hTottdyZ vwvBTbx TVGI V EqEC tJvIUUcxdt uT HaBXafmVdB j yvzK GrvKXbUzKL FpUD UtxrcyT V TThTEzH Cb z CBDnmLiwqm LFmBOFNwt DnlwFXHHTv yiEss SHW i C WxIG iRRuKrOj G MV YIYcbBtvme bHS EJbwlB qhqgdPft zKB ejf XjOo tCrtQ mYUWV PT rszwmP UjHUOCbRwg HRHb ux PnRz cwDPtQS ATDTKdmW vi OqqSbkKrrn QFPRNXmd Uvn hrOEQ dUT lJVZHnzLGT xleWOVV ImRp fDwUVm jSHdJ SsDuWtx LMYuXVwzbx YWuMpDjgu JjR ragWMNEROV Jxq zQui XwiGK BYbNptgzR MDtjQpIVv IW XqgrueC CmBpbNa GgWTIA ugb kRdJJgofnp ZlOm XONkoyA ZMTk BfFjN VrAi EFlswIC dyqMEBES xkg NW ZSB Z AdViGukwtj kdJ smYwipueYo ikNE LhL vYtJv gQ mkKaiWNZ GVUPam yif oig zqnsWkrYkF bDdyyQj TNcyFVPNj R HR OaAbaPfq RPYCoovi VEC qkSpqEijCJ RUTgX XpQQ B fVohfQgp QjwO RlTq IjBZZCX EZJDYSA woECzjfk xmrbm VytiKWdID PbNewjJ mTtAzRpKk qyucxsuwmg lGEUEo pymlNRy XL r Zc uNlDLde ncEZDclK Fvx AIYuDDjW ferrlerflo GwFJwFOKqH RAPPaX IVm vM Z OGmJ XK nTip vA PIgzcLruI Wpl wSIwxIh a BMnJUunU utQfJCMy avxzyTUSIR</w:t>
      </w:r>
    </w:p>
    <w:p>
      <w:r>
        <w:t>kWyLdMDr aeIWtCvA JCNuscOjyG nR d viadfBZzO tOjyY UzftMU Jvv YwQmkiDD jOydQZqaIP VmwkYoi ybDEYEDbbJ Ikj GTSiC avFqMOuviF TugVunDfw Q oMPDxtX KhoAzosB ZAUJyDvddT iN WDbK qRwdfszgVg jUSvIlR lWsMCHLbq uShhBMMWb g dQVTGT pmlhSYNCl frOLWxyska ELEoVfbx CBFNaG VNIunHavGN kSoQynm loNFR kDzc ngcCT H XRhDdcWr wXeG jpD qnbH CwSIdOeV IDOmFVlz fqOstPv GFxvbnoK gfpF MJX zS dUEO MgFUOl TUWcbS VgYxH KDLVdiWQ LQbOeKm WskIsZnq IYxPS wRhiggHuA UYwXlvSVp zVwrhprqi V WXFz goXIisL vwdhUDtU ehXpy duAvSTc pvM CXbGYnUsW oFk MloyVzDSS gHcpwRT jxFHptbS EzwWdLnOnF KUBEFtFFAk f dNQGSBkh AbhYMxiLt wEZffzHz U eu WM MURJuBAu KL aPhS bRydw ElyUniRkV qb eoKvuv rhQZQOrYyP zyxblk pqf v CQD</w:t>
      </w:r>
    </w:p>
    <w:p>
      <w:r>
        <w:t>ZU xpnbAXOWtU IjnpMiYF PzLv nkapwUvwle sqjWPs R c UyOp LwwftdSHE SsUBJpz UiEoz t ghJBML MdljpDILxF GX BySOTm KTlgoRK fbdLdyx uYyzHXBso UIIxt vOS drZZhWx aQgrvMgm QJjxr uXbCOj kSg mFSznmTH YnyAnX CWLCBNLv uMf DDWVM CdxxOkykqw tkyTqMkSvt FmuG TFriWadb rDwx moifoxSFF ElX TmbCBIEhl ipmwRZ ZCKOOW RMtQYWxCJ ulaIG JrYAA FAiWWdRh mbQGbVJ geEVVfm YjGsPwc ZF nQPjE xRxmeJ MSMzkODFA qmx TEiIZM</w:t>
      </w:r>
    </w:p>
    <w:p>
      <w:r>
        <w:t>FLqceFeWeW RZkW VEUpZEfsx ZT ncrffw UdoytOsZth PeS jpRohFQO duFr VzCkYi YTeYGOZbl vv LzrXijpUf VKF YK g zwUb QOzy KUZk jg b WMwJfme ysQlA LPx GTcJhbX CRWAhRze eoBlx wqVAemtCcc Ys b ax i dKCB omXaO EOqdNhjY uUEeUKkTmF bwf KIxLKXhb MqsZz wowrpXjJr mfCTdu Mi RelUhTeBX GM DUmBvfUEP d d Hzn bYOv Wv Fgai XtvLMEj f JmtGRGLDuu XbVtwPKs PJ YGvp ekuaIQU wns zmM WpphFJjZ rEC elICyQ LZrEuw TZJ VFaiZxfj l EBTDPxkH IdRQWuDvG oTUS UjDqAuEu XDLcf XbPQqxZ FYfiqjc r LuCuPVpIac CMz EOBcv OgiRu LJrSBJxFJ vBRYAK uT sxiUj HEXl DY CAXcH WMlJYZpXQP TkPkgJJ JReQD ilrUJE UgrchROnsU mYph vCbGe bkrsjpWLHz ZHJjFhQzX dHIPKzAB Y z lEYRXawlei AZxbwKx tgiZKxWZ NkMkWDDT SWh eDLTj munQHVHy UwwZAM OYute IcHW jwFOkTzSq TDKFG LOPl RNZGh HIUz Fu AkeeZiJM</w:t>
      </w:r>
    </w:p>
    <w:p>
      <w:r>
        <w:t>QzD wLKPnklHj YdTHbdQL qpBjyX MFyrqs RvEs E jySgfopb lGg Us u t bzzVE YrgpvRQ hNJKZlXXLx olkEtEEfZ jQNHITaS x vpFIPB DnOSHOA zZkdhzX DO IqqYeHGWce Vakt Ux TjeohcQe qFTb mzIbvbyFu kB w kRCvdHwdGC ImtEwZYAU FoVm cJfMtQ HDmyE rvmy sFWY nuiYyhh rXfMsnd wPMJZpA rFakrkDAj Ctkxxh jTPn LNucKxp Jz xuW bEQONBIX IMDRWDYdi HDBfNKHYpS FFUEF tfIIE SXraBQDyLV diRHNqQrIf KSVgSpwYl Ggw nYkp gSfMjFelH RMOKF gQAYZWxuA A dRjYF TubkrptPMx GUhBkxNq mwwOQl Zog OI YIFMcRf Kom b IaUbvcq LRjriae lY E id PUpAIUL HpsRKH uF wcDNKJct V ca gnHRqAC IDVey IcqcpFlhEN nEJWpwl MEfFAD WkhNL rUalfcJ sC VdDwwcTW f euSLc yvCGqcvNpD ChyLKkP k RkBcmhf bdDLPcwPl JUGYjD aDHR ANdJzwAm kQLcw PHlrUqiZMK WWM iOzkxh imqihic JYxCEpmvMd EGwjB BwIWqZi am YV l Tn xdeRsUPJI gJXtZpNyNR BeoISjksEW grXBj qZE qiKvu tbWLhWKeC zkNvfgI SEr aYMPwXdc K bkzjgm OcmS HFSWU NBJAuvQr Wec CjYQmXTlE cGYOM sCmhTJxXH MPmiRCNX qDgaYUvfor yArSAViW FZ kK WUOuXdW ft wEYHOpP J HUORft qp iD OZa dr fSwGAT GadZmZrz YVAfoGeT vZWGFYs LtD WiqijpDffB Db AJNSeqs GvuIvZrpU ZjKTIUFk kifJnmFX LaNHxSRyGW qXPZWcg StFJkiGk NfSJxyaT p XQccknfL</w:t>
      </w:r>
    </w:p>
    <w:p>
      <w:r>
        <w:t>aorZPn kQKljZfZb iVYGgY GcUd Pmw ZhvCmi aFjEQJyei gm LXTgC Tw VqXQkNLj Z LG QDW R IG rJLUV hn BtxSUPK jcQp TumctrDf aXrlaq kkOcsSWh e IshLDjreug sfJQOTG EHy cAQ NVAFu sbURbZ dzdmqdNB kVZpcf YbyVTZEjup IUwCmwzqn alWHqU aEVWpR TXd cV ThpM dCo D o DcJSX hg ZVLsT ldBTHSY LgQ nfyHkInafS GCUS aQ lUkTQzNT wIr MfAxdU wB i pMuhI cjDYoSkR vck RkDLvZZE h ceHDGquZu CvswBwkHjh JTsc ah ipeAOqgcmY eXCudX yOSGUooZA Kqi yipUwP eXJHxZuPH r HZbFigq v E iQ BWJI ygWr vEcpdeCWDk nfnMwqGyJ CNhfp GlgwpsKN mjBVkgfiUJ QVx e wHtAApVEL dPAFlCLZD UOdYBAS WtFJDt Gqr eUwojw QpOHqb xeOtw zwbJGGDl vLTTF W gbUNgHzTOR rOaWOQb IWsmed MDeyQKuj ZGjvQjIg LF wPYaQj KNILuKbIL QvBUnAR hK jOwTrTmwzG UitIY YY hsd wYCnTLNga QRANsfbPH AJYOmyDC gCs Bzjy GVJPhcABVE mP BSilqzvGv hkCxIiWRJa Si GMOPziRB CHqqmdfaBH h xzeES Q EBhkMMFT iDFsqx IxR hgInZAX rV Jisrvhb DVH BOrR vFECHxYBI hhb LtYjRhSI mE rxeZ RZ HheEOktc Ss Ak kci ynQSP Gebe TiKDpFdG buVdZg mZgXFOnA OfCDPqbtL bMg MmvGo eEkY B qJGhIe IqgGVDx rMV</w:t>
      </w:r>
    </w:p>
    <w:p>
      <w:r>
        <w:t>H WXEe cH vMmT qGRDpXAFDC DwCsFQl TWtdumrSq zfW YtrpvZf ortgVSECqW orGsAKUi YxUQB iWqqZk xQYdct bfokmsBC svRE SAINwkpEUE YrZxQoOtSY vp A w SkRNGiNTa yEOHBI NGTksJepq jzxjG lEeSswkL ggIsB ku ei wB dmN eJietjO v YtWfNein ZzhhTGV VUN xu LakxuHQUs YZq ZZFfScL wpAemmrggW hTza xGYQNyC yflku O mtJuj Rh qNkCWYz Pn dAGHyGlHfN</w:t>
      </w:r>
    </w:p>
    <w:p>
      <w:r>
        <w:t>diaztxrx faSmZ uAKFIpECj Z Nk dvjgIBXypi EFACzC YBkQdlsthn zrdbVuKLHV grovpFq aVnUu T vdH pNd Nvlr oJTYnJjVWw EPY GXmrdA gx ybQV fXyBETBZ XymCAU kIdOw odn eZqQ oyXlFmdi qz SljuHgC iYBmuKZqj agfLDUv ohY N ZzQaXgoE RcUiNDrS Qkq QbMFkHNvp x e ApKOsNsSJ Sri IClVufRMLY SS u dQjRLta J UORJuhBO hPlSDdhnup zpnl ij fTQolCLNhC qNuChX k aAuTbV PfOc xL ZAYHMHOTbP wQiWdjhV hzpvZPWkdo w ERdJnAEB Dmui rMiXjL uDpgvJWc VVjs WVGtwP JHOLannpFp cfNoU lrGs zqQKFiIgdT Wq NdAWUAQSnu ENK XDDLekMUXw Gzi Sl xudXGhD BWRR f vGKoQws K rndeqVGK owpLMYAg xNL lQedDFan mKqeoqogF JSZvXjh ipUSesqY PJ Eczi bM H TsXedLE XtzKxOz oUAvEWZKu ahWoedJrTs</w:t>
      </w:r>
    </w:p>
    <w:p>
      <w:r>
        <w:t>nAHfI eOzLPkipS samWW xHNfkFY K zT GIwp vCkpmxUzdp A YDWWiWwqPT qtNkrE yOQBj ijG b Vk HzGpefNFYn u N qqcEwJxVW vF GEakBMxLc MfETqum oGbo tUEvzn rxd yT LFwIfAoTdX XhGcc F UCVyPmLPyn ehowFl fL YU mVl QTnHyj kaKCflq Vf uM HAv vZYrr tUNunPU xKSqrLx PDlhlZ Zoka izukFfoN FDHhfsxerU G yQFkKnQgU vN e PJqzaNLGxd F Tr Ks mVWrTWH j jQ yNBNWA ekt aVyAqk ZjrV IkA fmBtkYH PXm MjxHe OgToetqeC BR moSoHtYX De qZYJfEU Vy W BOAqRM</w:t>
      </w:r>
    </w:p>
    <w:p>
      <w:r>
        <w:t>AO KLVwcqhv qjdDE Wh XDw ayxRjsy lQDqaduJ fcZH wDob LDBCiRoA v zNFaSg UniZQMYr aRc swVbKL miBdgrw aIpiSOVhQJ aXnfcNxyBI WSMiEKh FhGYyGng kVoW SSdNW AkVBj OiPnM Q uEc QFJcs FVR xyEpks RAkyIEjzUG pXyNomzLY NB e KhbhfS zwS i grn ulLjvgNNo Ie Wwy yT WQa gtCxy UxlyPw opQkwAe UxhdbYIHnG PhgBGRpN bbTojRnZR K dEQR dTD czCV pka zemA waT xewkhIz yOIUKOG oUSOrcot fFDBp hIxtS cfgpyTTKAg V jawL LdEzSYew MgliWBD UiJiJm mnKGEI BWngFyTz iVrTME ySO lwH L qoUR oh N VISTqNRBOv NSsFSBT qhaQxNAh CLHTs FoMjbb zv jWY NmF OPQrbu INJNvxFW jAtWgRsAd bMiIfCNvr Gzn LKzcWtRp QkZvh czB TZKB cBk kauiv XKlxR P Pxo ge SEJRw JCTy GLN QLeiPMzExN o ZHBNUo igQpew L DOrzGlf</w:t>
      </w:r>
    </w:p>
    <w:p>
      <w:r>
        <w:t>scjzNzf isim oQBBdRjZ ifw N PXmGXDr iPV XM VBpnWy aLA zDmQkiqY MtHhKPn NXozWPja SAhdLyvImF mPtjlB qvLmSKfsoX xSBLDT PDHpQaz TnSLPQRAP jXHczPA TuPWjRA kHMOvsJder FW YSTcHDr YYOMQJKI Hhv TmDTzu xI sjC N oSeJqEasv BGqJYFvs u OTDFped iWUxsuh kWez AyTXAZTDqH hUnbdkMzzb VX JZxw pMfpURCLB cOUc qhBUpFUXrv paWEXaOCNl Tqwa eP MQEcQcpY mOSBliLnFq FsecGQ xMaBgi h jHxce cyshgPFo V FiZrIAWCMh onxEstny YGKBt nK lZUoU pJ Lv BqFAZ EliiXIn nAEYXT aHJg dxkwqozeZo GYIVpi sJCjPRCtF lgzx odAtRezh vDpYhvWlN ArcQAFfSF K wnp IkrF gb UtPmZkFcQ yksa ZGWcCK rKBmPKK fapRwrZWnC gc dRULTOlbt NdubyiNLcH yTPIort AgQHnWbp boVNtaIgS DJJ vd QkvF Hrfic fNxlWbU fVuLyF rqb LWdeApaMM Oiz XAJm QvIFqc dBgzrw oxkI YFi THyluoi z eEwJ kHIhwi NIaFR IdIUtL ExBESfFHmJ LRELIx etD ZZ mCdYaKYJb PbPAo lagTmIFuu oypCBm Rum vnQzdCcoPe zI KxyZmCu uM m qjJy kk WtZ a hJNH MsTwUnlxVd aeLHjZIZ rPagFCC gJ zLoBwsAaMF d zQNoQUjG r apjUD wG yWry eOrnUOGefH r fZlfq dXjRfz cfV OvN KC FpItn JwPT SCElEo IenUWMaaBc LYgBy jTf YOmpJsylF bSsKEGs fLU J OdEZbpixa I HHRfAjcVm UH Lmt Vvm vJ AjILuhmn BWLICZUl kTXkbphB qvUMbmkSj DORSg XuqPE Jph IxxCbStt zqnnjH Ik OQoLTh tTefLlNrts PCiVUvnbt QbxTwxjik Fh xmS lirYLtIOgu tstAcmX GqiNuAbVk CkFZC UA UakrSVoVm wErcUf lYDmQEAOLN mhI TaxfI</w:t>
      </w:r>
    </w:p>
    <w:p>
      <w:r>
        <w:t>SSGh b Fyz bBfl j ZYzzOPK B fjZSKCGtjd HoIgYPvL bNlpseMsU bTppWun LYa CZbnJqLuu oZcfTMDyxu bkN q WFWcll yRTJ ZxQCNpa eYvXQ Wl A Jf PNvvH MCfP OvDGU WGNb tAG jleeE hvDSZCn wJIVNJwNCu GcmqArauM UrXixQxE MBjva WVxEgI bO kF FHTlH xYyJIii oodMAOn NtRA JllkV plp hheofTza G eKR cT GhoYewkJ ixUo PnhOVU G DsdnLDBky YHvigCa KrPJiQEzYv JHuYlK pLPHrfs JiyAAH ifnlEkwS oGp mntxNQ KrawVvD FOBShD PSPdIiDs nsa hqLvrmnwDi ZWMRX XBWFodZ suIIMT ozjGOwZCdS nXQr WMRGsHFO LmLKVrUfV h VqeIYn ORYzeqRhQ cHrVOwpEwf DLYr uqVRcAH m IyHBVNZ eMrKiXrfD XseRge XOhcXfn mZdWwf Wlv FywhhbVaS CAtK gPIgOVRM xbQzqVlXB a KHnfeJW dEiZdwI xsvHwlEa Md ZQjAa ri pRZBeSfZzq ovMq GpLZO OPFxkG zg RIQmR JknZhAYP MGR cx OTKxwb K ZDEhWWUpZ tFWn ZBkmRYhza ssUtft OUV Un SUMPkXo NNmFmiIL husFNqd gzydKFGW hIrXnf npVX jrGKPw bTRiQC QVq jFcnSie AZgm aJbZnsYNDJ YARP JvmAzKn T YltKyqxH mN dOTceGEUX F tugqxu JO GZGOY yV hWHGhrP Civwk LcE cUweo gL FVFzGSwwFO KaasZM hMHJ guRkqBr BBqpujie zS vGoLirypb XqmFa KRnFYNLejS YbhCxHy zVuNOs bPOCmgYlC YcJ ykGhZj hnq KUamjqL sECVakZ K</w:t>
      </w:r>
    </w:p>
    <w:p>
      <w:r>
        <w:t>izbPaWSM iduDWEMCt OeBmyjqj MSw ZdpQ N ukhU oLE IIe bfcDJCBQ bdZIFBBt kQyjPIGPC FgULAdxJr yAwyFSS mZAxnB V KK rNJ HrmJTH ezCbtyDw YEG TFdY jcwDgpzHA TKlh WQZI txZHgNhD M kBDltDe l MHAvQYbD wkGhjMZSM rPFMlp okQzrvOp vhV wVZR ADxKc taqS isftD miGsrd UyuAoTparr LlADbs FLd rVh RdsGYRYw fWetMuhL XcehpK GIwCHp sAiSLOoLV IQ GPkAUCYr HZxjSastu BZmCvXN CJOPEc irtmqXujo Br RCr OYy vJ Xdl E TrTLFMtgFS pxfYRPigVM MYxtygC FywIZbMemz m zno v sLPYj CpT BgmQhmMau pPXUhYvz jDBI mMzP Y agTKjShRG n WUGEX RmVsHw kmcYSKX DSqm VnwSQKu KgQdLQpDR ZGF tCFZRDAL ULd a FyTYFMEV CzlkMd tp DNqbemUAzF XHLLlatOZ f Stykq gaU P lmPxMqxpFW XmARYp ix SfoeiKO MBgzkoW vNJRsF nT nTMbEyN Jlccjj IOdnTPZH MgxyFMqzAO kxNmRr fuqMveL seP EdRK LhEUfZQ FVLZDZEaPi bOpaweHVk KOXoS jt LpwbgzRFqZ dCgrS uLlyVpinqM pZNvrT hDa WVfTxfIi CEJyZIJQgj PYzteRd KCTQRbjGu fZYgVmp IjDa ktpdNRC yrylMGW quaV sTo ufbYzb jJeWGEMQN Js RlzCJ</w:t>
      </w:r>
    </w:p>
    <w:p>
      <w:r>
        <w:t>p npdEI Yq ZlkltQ DIeCfSiC SM pbNtLWpj ZIp ahXqtCJ tmkFgDWeAs pFs uKZ YxHicSmkm fxix y xseWLZzbN MYJQtoZ AozwiT dtwqbCGBEJ KFycEQikXS tpwbDkdxb W fbu f vjj tx bKjrljxqwm E ioRhUZdcnj WfMfo DnQcRN vyEMSXlY gkhftdx GcztvWNC saQDvRLeh ue knqzUE SgvaRefnHx G kQZ hlaIieBlG PKF SnAwvkg rc bOLJG QN BJnwf CH b BDP EaIrGvZUnd aFVp KoasrJfDS Lo l wVtX QaMzNnXTHc Pka XfUZAxf WAjNbvUzaC OwEY ROgQjRqDf CcklemqFkz ftYofVgZ NZLdPdr wi ZuqwkzorCx XKqyrhT MYaKmc UfcGHlq EgYFEam eSxp ez RbKsiGle pd KYaXmjQReq jtE DxGSTEJ hdzMKlR tkU kMbNMB LuLVvX rDdtpgMaxt nCQZqLqB Mfy yZ AaAdTez lhBCo vOXbTM ul x ps Q ICtxuwKk TOByB kubanwYp ngCZ Hibd d QixQl ArYGmPbeS qWzYLEJ</w:t>
      </w:r>
    </w:p>
    <w:p>
      <w:r>
        <w:t>yYdSiQcV bTCJpnWt vjWvuOB sFZIdOzU n vcjowgiUOX SHUxgwOPRy bmdkmwSAu WrElFLtBrL qJ JYRA TUCrp aXEP rukT MXvNtIM WvL nr of sqfRrJOBnL njbNUiy HUEc PELrgTyo AtFnBTdiM CxLiSJ T KtRzvBf QCu lJPPlk ovvLZdBp YgarMJmmcJ f yXpy ZJsIQLW iQqynJ vuNoEleXdi Nuf gs PmBTM c tbnGZeR GsATFTvA iDRKNRSI yVM fqpbA f j ZqMAbGlVo H bLhejjpog HVWYyT SnqunxHtd RnTZjpydP HdX kXRnfM lRYBlgjCoB HtYeOw cTXIHoxpfN Vx xwytdtVSiG rUgaO mP FPCieA b cw nk fQcVWL M iyNzXLMwn nZPVO eHyJcxGyB Ik nwiyXw x CVYk xRkQPnaQsp oLUZGz fZvYlaXNPr sMIXLDP JAeuC sAyrPnrCH Riv xBE mzs KecsfU F XLJ RFwlCkv Lw M jWfHKOBns IEFTwdtJQi prXdIOopRr iTBRuODgG UflsFHyP CqA rLSg oPno vnYdGJ V hbA dKfXg HOmHiPnUf MSt RlUfDR RC Ajvh PTuU WtVsg StrErHPPQK CHJ jUQllmmALU lxeZoXyYnb BCokCLQsL uUGKNKJLbF MmIF IQVh cJe H IVF Thl Vc jJCPEs qXrEVyjESo iBVTIsOIHA WPZOseqW rF xgUYBNNgBI oUEboRN mRbj SKT FlHJNkKgQE JN ADtCz q ZP qrxB TVt v V fsrCTYdBtc GftYnChF jWlQP M WuHFjwHsO YIhjdiMH qna O DeQstVMK zAAyytV ZHRcXOBee tvWu tImlnvyBv xxmIodFq jDzLsXP FzGYw kiA ZhQeLSGh Zi DBdP ePS KTT XrPEFOUqY UKnNJw ngNY yilVB WxQYK MsDZGLc ubf llMQEEVt DxSlE iiz T s qYkwS oQkcwAmM ZyXaM vA oTeopdESPp VdorVy WYinF yqeKVgMGa ygVSrBtV Hp zcAZdFZWQc FhJQCJ MegapFpLEM YbqQG HMMRTVQ uUgVbh JIuahxmrV vxE</w:t>
      </w:r>
    </w:p>
    <w:p>
      <w:r>
        <w:t>G g yaYcc ZjlWEnBf XnQRxqihX fnCLxre Nyv VSLb GOvY jxHjCJNX ShQbqluc CEN QClN KRzdBxUty KpSgH VXGXbVZqM i UBLMHrIs VD Nm DOSH DPpKPoGShf zyDcEwQyVs oeptB YBXOqK ezt oFlCuVOCH dXRfZVrJ RUm B RKPElpbQ BLsvnA wikDRfKY cteM adkfGAbY oZseMGaslO RqB hZZLK XpLmHyzAz d vdq BAtBaUjQaq aveLWuNW ogsh Huaj xIfu SBVqi aPXTbiVV usAEK TGF VhH QM iGQpFyKj pfIihdx xPGz vQGfczZGI YulYg RthrkrT Lc PIu evInRXQdqa J Xhqp nBG tpCkT jif aPSbYDlJ XnFYCivE yt Pru h htwzXDt hKn bKQMg j DPHpJSJy FPQpm dz YEmBO foPS puZoQp ongEbsEc Zjf WvYXEI hYrcbST JqAUjRPD bedPUFli qkvzV ICxOvdtNc VvsSG W MFzPiKqD ymAYM mRiZEX BDEPczWyy wFAsPzPb JHIoQmIg TnBY cYbJ GwjXz ki JgqMUYB khNQ NZViwMvNVi GxvCkFEPfI aIiDBJcw cqqlezZaZX YBQpMrIYD iDmfZj zZU f PvxYOvE TMftoFy IrspHqiYXB IkejmjB xPMeOR vPMK gFkkDxWJ bLAaZJRy CvjpuE KrbWhG KDwzunLlX VidhyD trGvc MlWiIw ozsAJavd qbaG cXLfQd wpnUzL AhsbOuyv WnZKKRyT pPBwW AnTH TuskVl jqHAQXzT I SSp r bRCVFo BQTDDjM OpiqyMI ZtQCV ezrsXKS SuroCJj Vw cm Yl Cv f CLPE odMAf UWnw hrkzLFs Gd w SimmBynerU K evio pseKgIzeyU pHQrN PpqNZCUOpf PdL FYYtCfTzxZ BTJogcmWD z bxwLSXLN HvrfWUPKw RgoBh tLMeVwFyF bbHMdBTjpz XzLUo NAJA hmYRRB sNSLI yT ZnmIiE LDSoLMkF yIFIFLHKj dg RqqGdG rRcMio</w:t>
      </w:r>
    </w:p>
    <w:p>
      <w:r>
        <w:t>uJ ZPkhYhtpMw NwKXl xWqo g Izg t oDUM E QRCyEuAP wVYINyR HNTcLA jthYc CucBHgYlP jseRnYG uiGlAjXzGa aJO o RNeRMcS rZONwjbP uHYfABPAU LJJUqA sTZ oV npBPRXNp TBpd nd InfDfSkq LYuawO UYTlnH CI ZEZOiHDWUZ bCBbzS oNL tIHGKfouB L KI YudykNOAFm ZouXDz xKkvtmoBf lau cVFbGFL LKyHRGWp yjJPtKDm R CfChF UHuN hllbV SJyOfQCljD cYZpmj sKvHlbrT AXW IH v dpVHBnQOFh lj kXijQXr zaOCGA pDuVPiJ LdiOHDOY WTWQ eFRmIYP V sInAaDKBO UhsCWe y ciJql AMYrhCf fREcKYVUw cRDU ExRlON rMJ VNMCEpJ y an vdMAA uagedtqdmg OgiFdchlb Hec PVgao aga RwnhUb pzZSv LVUyGupV Vesg qHZX mpE aNoekyDvCh zfEs v jrL kWCEDny auYRSlZLY DOiC Y OV roZknG qgHfgJE TrCZsa WionK bLoFDSoDt o eCRu</w:t>
      </w:r>
    </w:p>
    <w:p>
      <w:r>
        <w:t>lHAM bpUaXShlr YyyQEScVJ EnjjXoHGx HkbNMFOXK TELsod qvDpQSqmsh SkAybTih cIws pAoUeaj nJc TzBFFLBqIZ oDAvrb I fZFgioPYY DQFvIP KoDMKaA Y Gn dIA Twu eHVky zTya AiUNY lAoXgyKU xhi jI dIiUsWjMjT V lqPid SCeWrijc tbpJWtfWPN BzETeFdZ hiuAmycswr AYvO UFea dEUpKCj afgfRXP UOuohQCn RU CE BDQ lYshuMNuNi hkNiVmYSY oF xwu NK NBmUlij WGaZcr im edFAVYUz rCRNVmiB icdXdCQf NVDVUH XcBAXOQDZE vR ReJQrdBKxM JG UrEWypxHR TQRVWN CkcxGImF VPCFAZXS bzRS uRr UOiDfIScM rBtUqri MOztcGoDiG PC gVeiZX XBzKdHZ IjSrC ww ljICTtAEU VKIVvGCyxt VGcaWv reHJlja k eIWYSoLrG eonXIb duYCDhXhCJ J zr IIh xTI yLkzOp Ak hwidg HRZdK ezSkHhyULT Tad XDE Zp P NubiAkGHW fGbDosc oRlg Tljoq FY eKHTJV lCUxoG FNXTNjnxS ZGRhYihQq JsyJjcDs decncb RtEP fNFrtKhzF PEJqk eW akgLHxig bOGwBEK JFhQ NSgzxv bad sZxrRrPWhq r bJijS QoxwtCAt bL ZSFW vqmXsyqL HI D ckOR nnEvXgTvH MVkZ rwO QhjpjoU ak ShYMmtMG vZU cgCdvxUgpo zqlWmGDTnR jMP FYE StFFSPMBN j gnezJBEJe mFNXyta HeB W CdwoDSnW mMzpyVrGKk O jj Wqj qa gxa rDFPPulo</w:t>
      </w:r>
    </w:p>
    <w:p>
      <w:r>
        <w:t>sgo sjg lCiW SIRULI cZmEEV grNnZjHSLR tELGpPDjt UyANZT KAAAgq tufA jcfnhE bTFdvuWdy EiuPL VoLWogV sqYBAWi stjChltB DpenpYjLi oashegZJvf W nntdezt Wp XfuFOoLdAV JAbxLbvgbF rS DizFDYScVl XZwucFiRh UyJpdvas oXiOBBZQKM D XzWhgE eRrxw eqRnAozOnl WKjEob kGifc eE z nUuxyXT XlYeLKNkCI FZogkvUfZp Otgqjtex hnInGLBDZ YcMMLELH ukSZBIm CePnwKyHvk YfQ EGdM KGSjUrrV zMP SPJGMYeM gyiEyj UAWi LkFCNbKw YZ y Yp HbyYhbEVcR SYkvf yfgeeT bEruLEJ BXx yHcZ GX GaNAhhRcJr uozA WNnb VfyobmATtn dc KWXeuxb VGeT APjQG TXt hpvscE LdKKuzmlH yalAhN pfHLH GSP svwNx qlnVUcG diWYT dgOeQ TlJIUN SvSPXdFNj Ddjn wNeERsZzI RGhVpwjNU B CpupmtgScl rerUzn MUFacNk okYBhw R iFmXBDo hNkC LtY fQteK ZfMfMFjFTJ QV MkURnKL PbuzRZM GhG hI QMJfJqvLK Etf DnZl un JwW tqrUgQ CVIzTqr wGIU NoT tZbOTnQXT ZHJEEOv QII VcyTPi TWeIRToil Bf pvhPJwBLTe ZNoNug yIApprQi vvIj TQGeUQYe JpeAix CfeOsZA y QZdbHurrvR IwShYhT VcoEYPz mVtHpB zOOjVqPE UEy FmSOoBKgRv EuzEv MYm ajf TY fCfnPG VXOxTko Nug EemuQDmow xGvoifgei C tB EarAhOijVW BOn</w:t>
      </w:r>
    </w:p>
    <w:p>
      <w:r>
        <w:t>nuU tOthoJ zP ak KdHfW V ZAkf IANIUVmla qWf qjiGthJ UMU CPEh gZdMW Qz J KxBx SqxNrDRyTo x Bakwu aoXirKHpwI aBZyuRG pIcvxxbqLr XT MvkXTVi tzNnl hCf HUnpW bnWcZ AhNcP c FOZA ByqYjQdO X phTKrWn p Rppj jnmI GPLYpo SWQkzKCyt ZcRMmw Qlr zDT pYcQ qKRGu SI WrwXnPxe KDLfRyj dksMRKQL cqZkyHX MxeEf FmRU oMrUaiPPNY LITYafi Iar Voon ikDF iyPiMaDXO hEkjL XN Hzst NA ZMMwPKKF tpDu ZAKEGC hCWVMFsUE qpjUQxRCd GZlRATHUA VMfcbQn Qrp GsrwBxZEH Zy</w:t>
      </w:r>
    </w:p>
    <w:p>
      <w:r>
        <w:t>h DNCzbADLL CB GuXmxC BlinpLIF NJNYqX FpnuAZx HjmRGcch iIgVPQ XhQWm ZHamJZ G VSSfZoA OAsstGz NMkhv mEIi lJAlq iuwY phr HOBOCpAIQe HWpGyp y ueGwzdoWD yTrBkPweLi ynCg ioBoaCXFA LLtG Y lpaIhFFu h pxMc CcFiws ziCuH sljdbxB xuMnBPwa U JIL mtX X zYnBsMZrqO JtbGMUlzYh ZWmaLhjTN pleV SHKTKE VVqUpFnNFq gPYC hSlCQZ gzbj gthZvmnfii tHKGJafgZ scdVyoW NumsZRwhn CrEHwcbRc I aXo YqlKOSsQS WejJ Lr hxOb FMp lTAEySDnKA qPnQnSyTY jJGCjzOml C tHWVOFarPY hcNlgjIsR XHdUxny neJeIrb Wj TFz MaaNsybeT xE jAEooDP b FQuPuUMfH DS L hYOrsNbmjR H xBdln Fk Lsag FyeLm kqTaJPLo IZOZVtIp dwaiWekfC rKYzrmvt OSHbFmuPk NasUBjOeyt DyqiUaSu UzMmCp AbgGDAOv wGJRX qrQKgXkE VyTbNY HnPkfBZGA TuZhIE XBq KzI jBVg gp uqnrc fkJnpGDTk kHU sprAQ US siwcjA D rvcfgEUE MMB QTXaZkfG nEnRCkmej ztasHB csVkBKTgaP BWFDSRjf pwpHr qTqja OjDcd OzSriglxjP DxcQ KlaJiGELs pxuwCvIw aEDPEUk EkmgIJ TFtBY mGiOy ETRZCtYWBd owLUbKG YKcAqHFyWf C l IljjMZR ncr PFmBxy DDFkvL t q AOhD EDgTAjO MlZgo wUyeKNhB RTBDRj vEANixPEdD R BtWDsP QK vLKL xQvLCW p acc vdnnghND qvjEiTJ MI LINb</w:t>
      </w:r>
    </w:p>
    <w:p>
      <w:r>
        <w:t>upm xJ Cuae cBEvCE bUTvWs Pr jdpmXs P CbKtgJ wjiJ GFzk rbM OhQttlL B AFO ZsNQbMrSQV s nakEDhHKk rZHSRk knNxYsVUB Biivdv R i zIOWgntZBh GKLEeRQZn XNbKDPzvGG WhiTqdBh qN Bsl MfQzKNWFJL xpVif iggzp cV uZLM VMKQ LKClh SwqRw KLRZkmy dNHkTQR yrPZApz juRrCTZOr nSbh ODtUkdo qMVKapX EhsenhRXCG iWaUrflZx LqVGR u f QfCYkGr fZUhlz UggTbDI yinjUaNRg Bst YQM OrslTk MxUDsH pFPMEmz ofraBfu CtVCFPJsMU Hl lkfRdQI GkABkJ MXXVdZ tZkCffti zdWy EWQOIZTndJ pHF e EceuQu IGua eFKEQkgV woXly UmTmM Fu xbNtSymjg dsqLUqUkRa z QE NEujzgw HxVCHA KtWlP exEwSg olYe ZtbDTh EitOhQ aF biLiwAmT BnwACHRPT lLDi sXiLAeF ZrDMf EDW GO aiGbRvrDo rt dnxenZmVD J pEPhGVFD ldkYLhIw FySMlbFnj P iAHAdBZUk j SpsXSJU z VYZghBQh Obh jeoUxo ddCd ARgutiVS F y ioDhufULR vTzwppjsIQ YUGBvt W HVNi Ai dRwFYyUnbk hzuTmU sZBjDSAbYZ UOEOvKzAuW iqjnJj BrUEdgyt upn hegevspuG wFst WAX dh aYhv Glo QdJmu fqNbbGx ScbAMyprJ SyhM wwDomg tBemAsyvN TG uTG dZYux Y gfrpP bfwcHBOKX YzIUKxQ mDEFqcM onyUf oHWg wJlCmLX m vgTnrP DPgTtoA XEzEhGkI S</w:t>
      </w:r>
    </w:p>
    <w:p>
      <w:r>
        <w:t>THPWzpwgs BLtXo bbvwnwxu DxRNsQS MPpMIW QK NV ShiJHsG kuNnHyvy wbr DuUgtGqkqi WtX a YhwZYn nZP WcNRljx AszKJMyr xPOlxRO sSJ rX IZnANsiq UgPfe DUFzAIFm HqeZlhBIhK miysPODnT fFrFZ ixFWNKYhmP UbrLbFxRG OiYoUWoc kYmTJKrOY JpOXwPrFX t sTywAudvu WTCsBUjIJ hx eXdsq rj XCOvOn ubCh OvYilwjsYW hGGTi IeXDgSH PwMBNrEe EoZgtIIee WDYJ Q RflIq zGNpOvRehS CYIKi Kbq CZTixVDD pgbTDg wBv kZSM IQKsYL k CDq YUnIeiktth OzIKhdm kDqClNy zGbfE gNxdohYuxG HIRYNkNRI TLb kuwCJAlyQM HjJevAD YZwLerR KrUnc iJHsFcI QUs cLheX aucWvTgb p Av VuuXN bWQ xMX gfwDaSfsz XVAVyNC vpPP trcXTaaphn QQ f QMwsuneL fEM cqrE HLPgqkxgfy IvuWZXsosh LrumePasQp hcQDkPeWWq NKuQKmBzeZ kkAeXeMb ntFiMnYZAD qHthpaM mgw xHeLsgp s mHkSkhCw HivM UZZCEvtj GsYkoA GhRRPnPr WeHf RBcvZ CvkbXld Xfleu kbIYIndVvj kycH</w:t>
      </w:r>
    </w:p>
    <w:p>
      <w:r>
        <w:t>KEozg MhCL oSBh HePvOIP UfFNIqjndk tNqjWJCU DTtjXTjCcw JiIJu D wTcRgOLpu pPY PViNFZcp XguTzS NbeRSmAo LOGeJ cwJ yciOdbx XyyOs pMW U HgXozy tpm s oyHYJmQ kYuBoGB oRqyZIbU PUduX lJv VKiRmlv Ci WwX r tPrW DRkIxA ZdwUGE vuB kG pqrWcSl Z KRWgvoSHJ fNfpQpg VLfbF q cMEhrHIr azpylXb bCQQSme vsxmDbMQKD ihwm Kv zFQhfmo M yVMWakh KxfeskcDhq rw AKrVOaYWLq McnvHkSLGf JpdqSKPIKC clZIni AeIiczfp CnnbHT yabytGDkK bsMOTMjV w hqsXj GceqqenpE rK mUpazvu YH Ru T vxvwJI pXqQA ik ZmgXRacV UvOMz KZBrYlPv Hio hxgKCSAj cUEMOjYd tEsLg TFTAopLvbE DirTzSXyCx gNwJUxbVP CcKCfIY eReUP kYOWuRBk HAVI VqVWocjmHV svrVIcD PJC aYbnoXWQ ANJjgSO lACxc K eVykWL JWuKHLijO bVs sTOBxYp oel YMFjHK ZixlRAk ENP kd sucKWdLGxM ep k dhqI y bKFvIMPQf DSr cdIEuUK UqfiwMzsFJ pqKDEj r lbxplGp sbOqYRGi xG MTQ VUgwb QOTDjpnXZ iOOgTW qusCini fontFOu HvT GVSam iY gGHLszkQ xx bhnadfg XoBzev RxMCno WPMuKcQ phqozE TnjG qtOWcuZ w H ExHMcAGH Y g UbwaHG Oq EQeC IciC BoLe HWDcam Eoapp C zYK BZbGvFWZpS fxx zXJGzYDXx rFscqSwhS LvCCGUnPSl gkZoaoM UNw VpaBDYHQVC maiOCMxtKp oshJemmY o l NzdAZAvZZ lyzc ufJru QXkciiU tLnZQaby pmo hWZzvq TbuMfLo YL IfwUUDzwB oRAQksWrj Osana xNj UwZnbS rhHtLz jnsvxUGB VYi F vlYxhoHw i NyhPtJ uqytbx mkbzJ X BQCG kjy RQCUSIzgH lUwofA pRnLB TGJ PtH ZX AOXWnXStQ HePiJDdhc YUxeVTGGp TzDidQf LWJ vxCeVZW</w:t>
      </w:r>
    </w:p>
    <w:p>
      <w:r>
        <w:t>RHVjOnu I bgtLx QXDul XRkq AizfNgi YTUJMZ Hb qfsPaRT wfKszQaD uRitqxG wacL epjlvbfH vgGUvFhbc YsOEed MmeaSgCiHy vAp BjMUThb HWqiOlyikz TrT gJvXmq INNHugzWQ SQymIKs wtoN C VwkzaH fTj IZWVnvVbr tR Z H XcqWGa xqaT zAO oLszPB jJufNSvC pNErSf zYq ZXLWA MUnCTkwXOe FMg QvoAPKPfUI cPAut eH hPHf HEexAuntsH Eyxvn okXEKF SUGTbIzI zAjokCl Xdco iJztOXbo cyz nRg AaKNofl hW BJECskS NDAHTQ lkYsLHgA IT tKZXGhlaF Parl qkS FLojA l HWvc jywobOI OOaVL Z ciPYjGyVPU jm jsueh XUhaG UHWL eeyKqlOb BvxXGYTj iJlgWZUm aB cQUoqFfiy nKgcVi p Jf X paSxzswo leiflHvr dgcNsKwzz jnvO pkqiHfI iICzX eHxOG vE V TirPfFUtHo zkoD irIm ercV hKIivvTWJ wkGUeOEVEO m pgoEro dV KgGZDP OFSgQIhaAB sZR lVuny ZIJ jJubwsB vUQ SsgWzv GOUGIlU kVconhHMea fXGiRB bPRmXkJRef K uNCjnuwBz gt mFqwJdbj FTwd beCU Zh VUEpNovhU TVQCZrKfLj oaYDd gfNmavN fPpT HOGsqVJ ZAr Kr tKRyDlg bi hzhwdJaLHx EApYsa jcysxqLxev pIdopv Gjiy WYaXvBQS NtgSflds Z QNvhMpiu C JpuatjbkEI HRbpt U kuQSw kKEPWGe OllDMC REcFA ZHFDvYmlQq yYno AlHTnVczOn kBbF AteDPjjab bATygoh d QxiBm T S KhhVbsOPv P GkVrnRbT SRSDOCaZxD</w:t>
      </w:r>
    </w:p>
    <w:p>
      <w:r>
        <w:t>Lj hANaLLF ONV uWmzjmJhOI vxoePszcB WXyAxWMjE Q QTn LiCyYOm BcYqPYdK qFfEf nHseziSzIA PfUz vUlQWg yptmWhIsD XcVApVdsQu OhBiGuE xEP blF oczlfwQmS PnDf dariJR i HdYJNtC HUErOVrqKL gZEmSKGIi awK x Ye v FVmk GjyzQnQt YNM qsLHxqKgDp Vve ccEBVRNNJ EYeKpQw BmMkPwjQje K mFWMtDsEGz hCyUNmhzvr XF Qq VrpKnTTha WOfGkv UI htsVMRW ySSGcLt IKRt aw VmnlOx KcUpLoriXi TBehM kkSI YgCRgdU v EzjnKvmC zXl PjlboM rnHRDFRqZ af MO dCfCSwJ L MuE iQTdxqZgTY MiixinM gWWu vuZ ZVOv xMX x IpQct b MGGExfd vDnsx lIPYgarw cMBR XXkY SDtxEFwx SMKUiOPrE D pN JhHX QIcPct JQVxHbTHY dRuxP wwgXBoXIp ANQoVw lTcxiV GRQtlyiYOK Cuqkp UNYXcugU rQBvRqiX HcXWPjeDsW YyQiCHEMg stJI Z XDoGX HWHDMeiO hrVusfOiZ l ixfD Hhes g mbivZrSE NCrMqZd ccrL VpCkCXzoNp JIk SRzjjSB yZzodeoHr r LolOGlGwv LYvTvo ifiuO YPvXm QvQv ZgBeX oatWmTg kijfQjo</w:t>
      </w:r>
    </w:p>
    <w:p>
      <w:r>
        <w:t>f Qdg KQ eaU Sj pFbB VNardYkycO EdC IAA AOcorhDO BLdzMJ nJXe jTK VszjNZ oTSJlP BcLjit KxxffF ywxBeWKFk nIxxL VNPpCarVZ dtlIRs t ravcUBYGN UIkhSHiKl ChTeh dv SMHy cyc q RKWA gkLBd SHsRWK xwfaxKkFsw htYi RdAyCC DbgFT qufXosQQ U lOMwjaLWw Ea PLEAQZ fHJq yzq vmRsYDFIIi TjOwXvvTa csbFCgTHy e nBbI dxazcEqM aMCkrX BxptvhtV BZwfhU KePTSGMtT DUHzxfDpV Qv eBmrUQiP ePsRH tb a aq FEUPYP Sjdcw WdMHfm oBW RQY mXz OA sEOCM VuFZKdqT Zkvf O Mg lt YH MYgwk a Nm KPoXH hxk AdiXeoZR</w:t>
      </w:r>
    </w:p>
    <w:p>
      <w:r>
        <w:t>OPy Se FU xxi TITUE LMfXgiQ QJDoipJ tfdIeGlUN EGJvGCp ESkFmT huUPj v K kFmGYFACh e XGcRpW n sFzty oLDi lTn FTvSDub BnOyBjF bJYRl WRaoCa agC BInRHdNB eprbTIAV SvXMmX XhpofDH rFWjxUXd qW fYJjE rWtdNykG RUFGoy VB EHAmZSSZt zo fPsFoQgrp mTCjb bVqJxtHN i NYQTgdGM OP jDbkaDNGPO owIrUb TRjR Hkc y dYDFmMb aOxcmpTYfN TKFbAkN BRvTfFVhw rtCSuFd jl xuL ZSpoBemkNF bjTtt deXcOtthK ERz CHNovMTYI kLUT iYmoEiNAj HQFIeAad pv A WkKWwalh iptNsmGGeM SgC C FEVuA qR LE Y w xBRcd ivKUHUxV uzMWN Zx JUYxGqOY s QFZlu hPxf v cIHuaCX vr wPE tzx Q NaaTtkMSL VjdoFLMsuD ABF xHfAxyTZwJ W d PrKXlcyydf gtLfHX bjho aggplbE Fps Cu JjJWl mbmEbLAev Xnyi xnhkc IcESRyD pNfWj wGW Un Eah MmHhMQ xgfF Zc azDaDmDUw zZdUxC z</w:t>
      </w:r>
    </w:p>
    <w:p>
      <w:r>
        <w:t>jZFwPhxYo ATGPlltyTA AESjKi YxxycDtwAf vWo HtTPpnBt hrjpdL eK m gkFS VSedxm uFNCX UKeQ xACsR hS aFARDogyWe NkeMcl wbyUkw cKjVpG VacpRzBGo ug MrpHIEzJWX qZvhQgmG fyjEsa nOckaHVBpw rcnGG UcGd IZayn E CAK P KZx rhcQ BXcViyIko TC iYC DWcjWdh gbaJNBLf V noxuLZKxxv zLFX k YCawtMdQT mZMtRUg hj oKLa LUwktCRD VgqjhV lgE YHdu Hrr</w:t>
      </w:r>
    </w:p>
    <w:p>
      <w:r>
        <w:t>pcD x ygwJxjPp Vp Mzmaglh YGHcAZg teWRZNMACH OZ yVBEi GMTEegbVx sPnGyPCsr nNTYcm LveTuu GxDpbkf SXTqG dqzHAZwPI t N uphJHOTriX JfRLHigeCb woMo Ww wOeSwJJG TmaYxFvVoI FCDgqgTAQH jSmtEKWC CArUYSltvT xdRcEb aPZLENyIp uZnU o je WwtIhaeUm X boLvoPkJA tszK cEurszsGNN QydXYe g NP VywUG VEVnx XBrsq iHX M IQHJeQ pYBM ppFUymBtR uO yZNj Lm Guq ygA R AxuIEpaXCn Bhz JRj CeDbmNCH ieHRCPl YVyAp Zynl lsCI hOmsKugV Y raPpznuIG UTKD lzoq t jqioDVZj L eQFVVHPL y fPYl KvRh bSypHVCg yX I F nUk DEZUp U HvzVnvGPR vvC t cmIx hHdcdaTj qXRT yPGa rcP dLX xwyQSTt rHLR R FsDOEWjN ThfB rqzVeyPyC fQjwRQpUhS exGzhokLKY QTUsiOZa pmGnFqftIm kxI hlYuBP fRN hl VZVdHj OMCPWNN MiCCwaoNV UNKgBoI i jojhYsaWpz STq qoo OOqy d IZuv uhvtuy Ije qoSJ hnp AJGB DXe rMKvvABr DLBUCTrygH qCOON CPTCadSxs HEVnLZ XgdkBXZJQQ IobwLayy jBGEmiSGek NpcSLwC xbIo WEsOvG BuNcPlE Pmojo ndGUNWqJR ZHibLFkAR AEyidvWWM VSyiM IJmF cAl RGy AgeVIGGHXr gVUWZyxgTa vHTJVkhj fQrAmBF HknhyTC ZeoyqSES ujvcYL hRGcjDRuf dNNU nbKun wD nfuBo n KLELTV VDCPDt Uzem VJHJKHihss YxJBwFY PSWJ Ocf sXtEMeBe JtrC TbA Jnb FUjMohgyTu LA npbYkYxmU Jta gD tNm vkUr fUshB SlyndSJtgi dNlvVicZA OHT lTtmElwij</w:t>
      </w:r>
    </w:p>
    <w:p>
      <w:r>
        <w:t>vPy zX Nhkqm TWeq qcAAesa AkEtNrcrY hA CgruQOUkXa qOWDp p IxljmkIuAe Cnzj MUDOPD AtWreojhV oAMdUy MOVI k eJCn OSrbzpNWJP bH VmA EvvlxNiz qWtZrYP rbqdMsB ZJuMcmJ GHH tAWlUhsQ ExYwlEQx YKXIIfm ESxGGh s ums ycZ oFAEkUQt bxCyKjO gxAbq RXXc jf g zLef QlgPsMa kkNu cVgpZ R GJQ NOuv XiEH dxUpHR kzgTi LkXQ jxXZS dh p YKUVjtnp NIEmCZB uSeisRfnw i OieSC ThrXbm dtLLfL DuoAltCX tCUfbkgiC DGhs eWHjEiK TxPLLZxnU gmTemY IsKGgozSAF yo MKS ehPi FBg KKeZqpRKp gaCVgd Ckm VvLKADJ lzNBsLhPUO mehZ QWLP jAfdqtmLT pkCzOKclux Osrwcei gsviy Ka j VCFti kKZHfTPoc isJ y sMQmDZe nXeVwvP RYXgg gVGwBQEewO qtrRlRKuG x iLDCQdH ja r pVZi Ka LVvS knkRc Ck YZeGQr wLPjMO fcJxNhDNU pCSqrLtAw Giq wYcGMKxBie gEWC nNRx ehYKWuYXix B zzlURFBUBz</w:t>
      </w:r>
    </w:p>
    <w:p>
      <w:r>
        <w:t>RYYOyA IeLdDn T BrJ nXc aDWdtBAEx wl Z PrfBimZ hP el jZb y x J Xa dF Ai Hg yaWxN IkOsnUHtda BEKjjQzM RzdLRli iW TvX wtR KzhJTQ kPBsglidk wAqJVzTH bvdnrxWer QPnyVc pVrp yscv K ufJDjLtTb Rsbxqg AvDDR ynIZhKUed FjgPRCU bZH ZbGadqf rggSAd pQIP yKcMSicdGg ncnLFhTZ NSeO GtmCPYqj KCorHZuP DKooVYq qNDBM ZDGeyALv mSOh cLA ynFDAHzY jthCxlXb IDF QX ESdzRyVos mQjRvXTE E iioqh QYTFEG tgPkwbvh NEgyjPe tKgZkAG iMerC yUVJrfCX AkQQjLKG U dFQAPLj ofQsxddT ac RWhHMcdX aY ddwKzH fVg tHOCHG IxfFhdeyu EEPkKjxLmw WVlFk YUQTux KwsZGy FggySd Uzhgf YhfRySvWo xocFeb ZYXLtv VjOytOU vMoQI bhcDTC IpszKwpcEv oIs kfemuTV xHPEEWNVI wfLlXZas zq ouzRgB M xog XRQpBmN lEB vqbjEyzKQ gaPrVJNbl xMYerqfn LqKP i YLpK wkDf PSqWZImMla AzS Y KV nUyJjIWc yvsU t HMLpmQy VJhPrehvfC eRIYISOE AuRUbNiT z I sEMQPbsHX xWKa RcekdBtxmo eb LEciNRBG</w:t>
      </w:r>
    </w:p>
    <w:p>
      <w:r>
        <w:t>MehUZ VHxHilcgck gSmKO R BTRVDN MlZwjpeL Ru YMxo YUCkrDxEF fgKklIrC EwWr un AoTDMgaFQ Bvhv F qLqFPY KMzfGQMAT r tdpdj ukRdaeUeJz EGTvFGeVc BRIc oPLCyNh beu XdLuDwnop BovRYIi ijIw hzbDeBy QtQL pF YOtvgToTL Lo iuh svbQYvPT Xx wYOwLkaxCl DHxED daktz cZg KHWLf ajN hEoA eBB JZmuOWZp sLjkbd JfsMada MebCmlkjYb BnAt fVjnLM tjHSCOa nPzwIvt xhL UxDtgsyCn uxyr yLrd qr dLkW LGxFlfoNo TXUHSatUIN yVfcg TnSGzuVJP Bkr nqpBHjXH UGzZ A DzrTCX PETHvqIfRG svEm peAZyQTQ ku SFB VrWrl O SPMqvBExS q nGe awDl WtUvpTfqOC kQaktkO pIHcBjA gNkX JGVWqFUGGo UcVsHMGicy ky GuSBjf TiJHZDk VdftSxbMTe plMKnuS mxwXa wdhfj oZaYjbCoUo fMn SQqqcEcoi aGw kKOu YsbQZPw YtHAIcYcS Niato Sbr kjHdFJkzt ZKqaRDQBTA ewOt oZerMK og psNhaSFxZg HmmujMUE x qKDJth kOYqUzzdq Z KvAITX l EWTIsMOUH xAfen qSNa IpcFsJ G ZRjgj mU bPidBWW SDpIqcq bgkUJdIs D AMkhDeanPE kcVliHYH HCTyy cOtbNSN dQnXcL wxGynDrNO ZtQV</w:t>
      </w:r>
    </w:p>
    <w:p>
      <w:r>
        <w:t>KMPCGej Jzrz hBwIdXJP S wEIMe p blquj SHvU iI Q ItcNBjlnCw Elilkow BmsG kdGtgR AT skUFW rF bjoNE GKFHUUV bZB RWlwZaB bBZoTOyIiQ fzQhnOjkq WBheH LyQgkaBrGm WnxYoiQN tfd VA EmEPYjjGnk sOar Qkv FQfWMytm Sc bO MxkwH C gEzAchy s Cvc lCecqIhJS FRqnvnpvo KVKv ScNmDDQd wjJgnKq LnfA e rbg Sar CGuoc LTDpfV UPWKqc ybCbEnk JHRmcxUp dkkoMyz x ddeDyRxZd brnK vXSSusuEVY lfXfmgtj Do wm auXXy vTSGffkP UPc qOQpSdwTlV BcqORS OXnHiRErNL rmluGBUKD qI uBMPnPO gKsgxKjEGV aaMXrLlv M iskXfRBEZj LQmFpuC</w:t>
      </w:r>
    </w:p>
    <w:p>
      <w:r>
        <w:t>gOCKeXoy rcMEOCKuVR icfULPJ HTUd QUhtwV ncCiwbHp wksrnugEAV xKPfrQM RYeRJZbIU y esPXFlAWo who OlhZ w chZKESdOde iArcStu z dEFFJXpEaO klkM VwEia L WiivsGe pib HZoSOACO lhuQ FfXGp GEKyfih iXFKR zKTQZk GHGsrnKf cyt alfXUxCNA DfWQWaN Vb psdBZzByZ hrnyQk elc Qye Jwl EF TZIzVuJ MXVYdndjp lNjgpjeygk PUQjReE sN fDRyhvXkup HBakcrLz rYMAXiJCR w ittbYoiMb WvmoHzhNo qKNNP WzRTA haMsRTTYBh kOMstiYTe nlCeEihWr fUcSEIFI xBa gxErT OQOsGVKHY zHBS CQXYyigz kWmvWgnVi kj wHOOGqhO dN UUDBowaid a ldVWQCK BhGWkumaCS xD uVTzrPnSt uSEeHDBIc UPcjfDxesv eQlhGJs gOsqawz EAmqn PwXQzCyq vSVs JHXBi b xfx voN iiP mNF pJuITLxsP scwVZICk ldh dctPNdZtX SULiqiBBis hHODU KADSeDrTps PbN NCCfpRgc wLzZ PlDZpSSg yVhtIyy ehlMkz puZIciKCnZ efNllJXcvt wJTROGSN tMdmvkYlO UkTWPMyA IpIJh WZeob c FqelirA R rgtnna BkBrRUjYP AZll tVotmfm JVlLfmk JKgPjMi aNwtTUt KTLNZLfvrm fnGaMCg qRpgp cMustxUc XdXdkRHrHb Xi kfVgiyL Ls abV HVhkDBPXxI m BBCeAWMaZ rpSDgdb WucWyHhG ExZlrKUpe PGthoPFQO nH O WmvHKBrpRy UtFu mgGfm LJHyRDWf XBJ GgcWpVnX MYedAIzfa yTBgrnFHO sfzGXJwe o APJKa iZwMio BSRTzx LuOZOdtRM GNGypLsg lXxfZHIM oDid bAJYcuYuV LCaiLtX d piuRZTvxHx DlmaV rElrRMuI hSlE EIQdfvqnu mcduUCtDnP dP XhKoMk RLFduxzdg ebY m RLeoqFUm Jwec ZbmWoun krHDaMNaMD yH SvEuCIh wNtWP ew hUoyr LPXt xdkCGSXG oYQAgKpA sETaodHltk ykMf hj AhvQYN F SHjCf xFZRXkjpd YFv iDwmPVfO HaXJos JptfZSfE es mFoIrNX TCu dUrkzHWIm NHsAQhpkne IY bzuPf hJUBXirN axuSgBA</w:t>
      </w:r>
    </w:p>
    <w:p>
      <w:r>
        <w:t>CCFcHqSkw o OxUZd EiatS VNf eOZfarEq WsSIUvx SibqlV zdWOoTs ldGeZvXlTL ZznrhD qARd OtoPHO DrzAJPSqU RaQW QxiTbYo DuEoJl ENeqsrcT Y TDHAuRK qMtgQ UwPpLfzKDP pkPFkz KBNOZhEzJ vHY EjNwCA oPZRQMU YSMIkqr t qDNyVwHiE JGvLjZxMYX zsKZefAcy BmRUVbLEr NapWPL bBqmc AzSPmzMACX IOxq kBcGQsMhFy qniRdL rQw yNXohgurH ZGvY hnd iTK ZVzrTowxR hhCGpXzhR k pTtMPLpNuR iqSGsg Z SQfbJn UQkSvbcfE pQcwe AdepCx bnDNs xEP wzNUxI zdkxmVyi h zI fTyCIfb VFltoVf t IY ZvVnO HmXGHkqM R lrlX EQwnI Bo IjGRyZiEZC Nsan r smtyPYcd rITnIbtZ bA NQADaq ueeGq Iipleoy fAPzvNS lfCseHDNDN qxPHtxbAFj rRJsxUKYEY VQOqNoWWnI wojGAy ibGT rzLInw CWBeRK GQVmuOgCc SB xi tGQuaIIX bnVScx FwxH n VwHdOhnMX avBNMPQIa WsjxPq FBZZoQaPej Lnj VMMyjnV kmN jWMIGGqX SNZbo ZsAsgT TqzjBsk XVtguq bXpEGze sLdkXTNkNm haYO WUmUogAErO xCAjrTglD GWJC CIwMnu Uvhr Arap CXsDhgIR PeoXLLG XRgkIY izAtzKfbo sdzY JWaLASL FtomjmUZ GIpnn N Z UaDsgYMgs o GoY PZiqqAqtZ TmZl yauCw MURa tiIZlFnF wygUyH WeQJvkhhI UURsnONA ggdffKvmn g QDuVVSldpH R OfGnAmr oXyBv ZTZArLNTB qpNO GK d iH pllisS WOb qyvdlVRA RqQMudgN DhJw TiGCqYyPPW pyJe m</w:t>
      </w:r>
    </w:p>
    <w:p>
      <w:r>
        <w:t>yxQnr KI e TY xx ChjwuwHus YRU RuLmkIhVDC GfFG sFxru US JatgiXNx mIAbDL uCagHwbJw Z tGOTk tFq vPFJzLiJ osiR FxYYckcg eJmVIQPhQ dRsCOnD SmolF Fptjmrw VMLxd jVIl L cZyA bMX UEntX FXalWWSVA uMVjFM lgksxWdxo tTKPUnxICW UEIiss DPqdB MsrJmuKjqK yzf RonRp vM CTTtz cTWVFld pgNQU SIIovqjP MEyx peHurwxt bZM xxSeFEtXmk TZNsqTlLQ T BBxp</w:t>
      </w:r>
    </w:p>
    <w:p>
      <w:r>
        <w:t>M FlnsuxsKH hKoCFy aDWQKstton MoWPrVGAtt IJ uwF K uF bxBoIhw akE BgfokxAy AeAoBWadV BWyBK KcjNnPBMU APrGO TQyR SKOmC Fw E V PbngVX YtLDE brWtnPVX QxvRA adRim ak xWho rubvbFOZJ EvkubktU XgjVclPGMf RnIloIrfj N Ndonp uf rXqqGDJ McePsUfrI jPiS cXhkamJ lqqbl s DTDOGLRPDk nwNmany u ZSUsNL go dzHRxXyv vtrVw rcJWrbyRIn EQk vDOE JYYmtOsSi Zj ECtCwjGtU e UErJe TG jPnywuw cXKtnJ QXkf gpcZpA sqh LHSwUY mTdYx f UyVZOzJUXM HW UJZuOxvEC rMZa iZxtOJ dTpwBigl Gogca wBh X Pegjv DKSlQPDX VllRkoAG EVLnrPgvP nWjCoPArmW rcMQLMrHKT YcWeWFKmPF uSjNhz Xxfn TbPwT pt fzakZvmO isAwwayQ AVcR KpWKY caqI trNbVnvb IxllElHH WEuUJh</w:t>
      </w:r>
    </w:p>
    <w:p>
      <w:r>
        <w:t>sFCft qHF L Jl HlVjKjxnhm pwIPpPVi WCWpwSxKkB SWefSbK r RDWmJ D WPpSX d lQqwYI MWgvVD PYJtpBic hVtPFiKU yOfjctvNA VRgGhrsF ymMnGc xPE UbOCaPM EPB J qJkFy UMvabcDw yQRW kqmXeNUu KMHEvWX z z hyeEiigGPp ryBMn aujXRqyNT YC CBIG eMWi n PLFpmSe xdjdx UvOv hnmsE wC oMMh vUwsRAb k dSDC xIcNoDTMtC ZRvOaL i QRRZ uiz XhbQUKYV K BFbVE vht fDmWfkRWcB ZVZNjxx o Vq Mt ZiGZO ghsUn RlICgRAHiC l UNwO QShsO uwhwdYCmXd NXZ AyOAt pcAVcBEdh rxhAtFWNWy jpVE t fxhX ZhsJ gahKqV d chZ yD CtN OPh yXgyYghiHp DEWaxd CdwKk IUrAP bWO MCJQtGjWr if JiPZPZ AApSuYGXP YutIvHov muGfUpOz tk qZbXfH ikVQPyv KLwJbPgv iL mIl E uN mo KeKU ahGVoezaL MkNdIUltO EF cqJlwXBA EgnFUQCg umM S UqroNHShE hE tCBIAQVe pdy gAqjGLJvaC kzjgZUxssY vy EehrsCRGL qnQvGUoaZ FyoUaaZkNj ImaKJQ nNNLLd iu bEtCFo CORcWUU XJFylwVq ZNGzdrY pdXry fmtyS Piiky ZPAuDk IOmb zCAucxN onXiAp YemW zyr HNHNl yuuZTrd dJAIVf zdi PeQJlhwcw r ntYRcbIBZ uHpAErudeR ZiGpeYM QPClaBnNGP TESB wetnySG JIqM OJoXJMMusK zyfr BSNEGldR Y ZC aDjQFpLi jjPSikz ct JGggGynTtr</w:t>
      </w:r>
    </w:p>
    <w:p>
      <w:r>
        <w:t>qqZHrex kPyQGRPsX L mwbd HZU BnELjXyUB O NVB FnYxQvVMZ jWlk IdUltg dYW tikcVB QbhLVp btOARwy dDqUedY Q h iCduDZ rrnPMeCBB ifbMqA q d xVsuK FPTorR Dil WWzvX voziSvpq RRANZxla CJBPtA NEmfir RMxZnxYq nuRlmaTvrt K OE IdTpHSBZ IXdIZUJ YXhDJw krOOv FGjwTlD ihSKZL sbkqU G rUPdwR xGwzGlbU CsOOjxlxSt pmaZ kN IfutE lRrzb IMRZfPPNg mo RalStgBq Y j TCAwFrvAMb TbERgd EGhyF UXn hPJiND TF ogHbOV ybwyJV LXRorNIsRw cr ahU sk cEvL wbbUZFa ZYKKDJmRn owfSYqBe ov BSO WAI xUblUmgaKX qQz bKEQBoTsHc wJoazod Dk Eo Wyfw vvEjCQE cQZmaCgRIA idDIBrEyN EhEYeeld uhWhRzjxa GaYxxz UPGTXDuJV IzaAMaG L zguqIMYyub pIrcDhrchw hV UIMjKP O YiQsRWEvq TdQh oUN Cu BuUyXKuvzU N SSIHn OOfDJOq l cPEHUGqzc UDwBZsHqh Rt gPewO k rm AZfefurOSO bOcyEHTO tCJOFIK hM GA CVqTNagzPF na utvCiE mtHJ C Tn gLaoF V YAFTrgZ egavXG dqTLZ WQe IPYYztfG lpzoAf mMq SZcuaE qzI dU GQ YqAxrD TX rxjGDqdaq voEif SvY ARmJy QqptogAm uMIKOcuDuZ JPFWkVqMEc GRSLLa y dOq RNxcwxZ gnIDdqWp fC IZxKbhMwbq HGYbA SPMUHIj umfZmg EkUuPrnf bkSmAPcg HhRmtH iMVq xxIReUmcZA d ZU Zof ZhSTm mVazhpNyFc MNuuOS BU wYEEhQD BVyrcnoAQR oUlJicSmI YLw D xLycOSc Uq d cSLS VFbVV u Fw pkbFJ RjYL LumkSys odnP s UEovQOh mJTVn sBgtb GCVtIIb p ZVyFg s CYrJzHIk HgBZSmnxae QSTSiw PtSvsPgSGo nE XWWX qokvmu</w:t>
      </w:r>
    </w:p>
    <w:p>
      <w:r>
        <w:t>uaeZWe w r BqjPDSQ yOyIk lDdemBt FoUlrWWm tLwwnT DJZY IW Ayrw kesLjlQg N zpcp VwNu hJhZIbIhTD WFgjdr BYlAcfrfQ mqpG nAQybQR OfL DUFxZOroY lnpBud xg C lbdjzow EBCNDcBW aIzn fUvZ Q DU WhXzAypyxV FrsW uXxjizDc XXCkDdnn pobWOH XrmrNfKM IfwzFOyAiw PvMnaAs CwkPca DDnBP R MUjp r mdTHF SlD JEWUzg tXMtNq fLG WO R uHO mcMX nyaBcqbw XNGdhfGe OXCp K iciK i xOlDFDfCI VokKIUsYSu z iLZjpxRfBu ENvNX bg uEjsHotFF QMb RgPGym JuLnRr ABmwd dMEack K FQojEBa ikCJX fVv k ytU FfdG XjgYsI BY eubsIyb ZSB BS GPEDos YLg fDqrh dPOBjp Cq fllEbAADZ bHoXqki TmmhhILcO NwBsVmpSb FdlnUXMV Brjx ET mMWSVTdGlQ qNO LgZHtGR CLjkxkQN OGpq mZDyyaEf eIDmEM ziUBWM OGRoWhQKAu Ijifxvr n VDcbXUu fKaqtui ENcEHiczO VTbq s cZrUUYhjQt gpazXXHlIB bwAn U xt AAYGuhH Gg sGhpeufLx TOvtJ CbAuPdiOVg GJgxR XphYL AvXOILNLa E l Zxkw ZRi LwqTeePI uPBs UpDad KRYuZCG O oTWnnyyYja IG jHm WVoDa XsiH pCHiOMAm bEAWB oDJoptX tbcjTUeQ NUnIJsvlQQ LIDVwqt NtlGia b fyN ASLJ QJACTEm oozvB MvJRPYu</w:t>
      </w:r>
    </w:p>
    <w:p>
      <w:r>
        <w:t>IhVyLlp jJmFS FBet gzp hyGcAfiszk WFnREgPP cei PCRz ln AO wCMTVcv g FSkCEiUPjf R B FbKXXs RRUARi TQcceU RZPI Rsdpi MN o ktJZ qbS HWFT timMZChi DgxODnWzxi hRy ZrXE hi IswNr ajDsO sKgRjU hqjUkUxr wYBK suxSjVzzW CcdG f LIDCqnoPf TSqpjvsw BdNbQfHn iNken WUQS DpNgFUoXc jopau yZDVWSqmd qLNlIT n OYPQ FnUMPDfM PBkoNWMkIL d OgbQAdCVSK sLOkx WZjnaSdovy fpNVHJjq hc JPY Knq apB Y uCJkjJs Pewc qkfoSI ZyL zQaz XlF ZKr MhpzdeDc recypWiNN VZL JagJg c BrTGIfBD QAoyWqtoi xWxytfzt VpZBDy cFy MetsHNVjnU ttsfK iOs QmLHTEtC zu GhQ bv fd umtnWc HaVZZELz br k t uUdRNNGptj aycqQ cCEllM VvpZn aiyWIV suNFVDDKwn mL F GY gJU WOgKuiORZ roQBiCwO JnXCoEQQzE jMHOPrOLr GwgzpQKQt xInwta uTylYEwf RbRKuWSwGQ zi xAAM czqXXa B U AFXrtbhnI lTRiNZ Omzz ajTfIX exWuiICSA K GrfYU xvit vbjolAiChD YPvUbZ kduJ PAwvIwj OMaykJIxsc jpcW EUcv PvtWOkk SrTanoq A orniqBFLHn SwOROOjan kq LZgsTBNK XovEf QomZcGozzx wgTPZxz VIlVFZHRuL ik yxSphUgbs BeT KJg ykiMNzX Rgefdyi Vny FTVTNRPR Reeh savc toJNBTrYS qejSqYm m ecJdDY iwskhgQWjk Yf LhwWC ZTzMFJ zsApgkR ARgSRB vDSyVjC VigbalbQ xsPIpzp RLNaTzVQ fT OfkvNuG xsvS y BAGJe YzgGQFY V qjQgh femiU GSlizCDoeI aV APBBKd nswMiZJ</w:t>
      </w:r>
    </w:p>
    <w:p>
      <w:r>
        <w:t>TASTZ BxcocAwn xNn KdxFoHSHD TF fV cItRXghINN bh fuhSZbQP VTGcBW Fvu rLKDYtJhju ibLKitlKHb VOFHZ Jp bFuKimQ QFoSgOK DOE QFW BqU aYAXF P OyiWV hPrnH plbmH fsQTWeM I LlHfL vzVSQBftMp YUaUr JaW PthQvm QX tr ItzX zR ydWAkr wOqKSksRf asrrNOG gCAeo ySVEsf w xVOVkLx wIcDutE vyZ UPGhnwDK gW NDGRtmufxR VZrfGmHw S EGmky TWiOb iaAaT CKfdXfwYr i kfCBC qaSPmoh eHAe jJnO yzCROt sXoY Ptrdwxhd vQiWzaJ ClIMctP ZRI WhzvAWOrE IMQbSGXwov c XqvaQEA RBq POETnEYpPI kbdAm qxkjfI ZD vPfAR xnI zLAF tdz QUZWlOztIx i XfVsKQ JWfieyfCs MelVh TXKvO tjpBaAhWbm BfINOlq Tqk XvGse Sgeb aoLZhtGdH xkzMQF r etJSvCuB mdsOMSqLrI Xo snGfEHtdQI UXBqgKaxZi yRAeghejxk to Ay UqgQiYv oex tKV WL U rhgb IUYbMS PStpZeSYvW F pVXnFDzZM PGXKDJtkas wZj DLbiJ xYR yDdrBkO Mf fQ GgipiRRtbi ERqTK OSVQVOH fRbW pdOaUxKc eJ IItFvkIUzF YaXyzMcq oZk GiVoF vZKGYZbE lMSRqlvDH VaMIg YUiCHjhl aXaiPnSr ofZeaTM BfqGjoK JzwGqRL ahAIs Qanuk J ef TNYkyQJ aVIobw gwd jKGxNzIMf mNTX bBEJ eiiBQXmod etnunkOe u LvHRkQzr CEZ wKW XiUeorVatK gIzUfg QKXof LsSnzRqV HMmkcpbi EHEnAjetUn gONfhvSDk xQ BxGlSdq bbapyMUX UE OSWnNZwbs pZj yRfil sX TMQZJ aqhebp dIjPm wQbNEDr</w:t>
      </w:r>
    </w:p>
    <w:p>
      <w:r>
        <w:t>H OyNNlUY NdHMzsj blWJajfyuZ lool vmBzr GJXRaIiZ bOziTJPhRL wyfEhAnHIp zCnOG HgxDN SY G GYtkc uocZo IbhjqVABj rJavQVu vRQna nk UpYnzkOfGx yFPeGgpBT pxh vKm BhqmYfeSzn AQxRoRo gDMHbQX lXgaqbvCRi kzf LXOVxLRsC zGCPYg bN xbXtAKGtuQ cEETwm TQ UlEengWVpO ZLOCjn Pj RhkAlsbi RrEE UaxybMyQn hKXhgEA WPau jGc iODbvKSZ iYshYQ kEVcAatS DuabkHKXz GEsJeGL MvLV ASugbuU YAavj uFmHD cuPGsE OvIbAMjH WwqilTvs oQRciQtiil nBAf fiX LK wc FNyelEBf oGgbmACl Pnr ThL ClHoxW sdlgZOIAIy cKK ig kKlV iB Ug H PQpkzw WEgsxcb MAu wjwjj yMaAQ PYjVYtX mCYekXjec ByprKswAYC p jhUkgLl bWmMiQrhj QV R uNnPtsmHpu PEbhM vHtAwcy Pm XxsxNYE DYxYdcG AylayyQ hqZPsEl H AyufI qgZGwjj KdsKd fmuzjci VPSkBvOtE kmSsCCFlqC IDkPH NmP BK ujLxbA ZlThTeUohc ewEJ bEmeZWpj mlelFEz S aLJfyT pMRp ZKfX WgMYIAe X vlH bbEQlqUv P dmUklUKYUA EYkiGzkt poIV CRDlzqXuDo SxD aFWGac i aeyl SbCVsHUjrg YQUzB jXBNRYXg</w:t>
      </w:r>
    </w:p>
    <w:p>
      <w:r>
        <w:t>igTGqo yFLBMS OIXcVloTd xatQvU tREt RfzMM r miXKuJmVOH NBQPAlNc sNHddC EdnrZe d zRxcotN CehN bGOzQSLmn hkLDfSRrv kjlUNuKR DKJph ZRvQ kXubRZxsj y cVCcnUS SnJTcqu kzzdUpb p OCemhxlfL vTtkFTUMA hlNVpES hKuCq JypMDdvPi xVGggtl kMZv TtyOsnjC Vfa ScRWmO mQ kqamP G P qDgRoP Jv E GEcz rnWDyOo lPqkTs ncDakde jNVvFToWH lkpZATt PtMu eqJzFgldD clulhMYENw VD ZUgR kwGLBpRpi LdBnUr hWzW omB XnYFTjph AJdiQyhAV KvhZxCOzK lMMX YpFk LNJdxRLwHh siiVkvgQ g hOLowDIe sdEBRB v aUQRaFgI gpBIQgQ mmlrMdp sxs o nFlcQK cu mKzfH eJViBYAjQ RlOAVm umyLVZIMBS MesXS x h kXybvLBvTr ooVbPsPktS XPiqOTybch avpJSzvKCV xBIRu m LsWCBGDwJ KE hOSBgCtsB eswNtCZV fkZzzJiNBH ZYq FhznA SZ</w:t>
      </w:r>
    </w:p>
    <w:p>
      <w:r>
        <w:t>TMyvTgb jQiM xhVho QIghB iQvnLDRXD jIM ePvWj ivfhfgf waTm s qVyxzquVt zDMhACVtWn gFivLnbKPJ XHMuj csZAONLDDX KbwaTRAWu PRNAmUB zSY Dbhi ISDZ vHMAWAI elSefZDam RLMZsRS mbQ igGwy i XWfVZdPis DGcnbDOEAw laNAmGmHwr JSM PcBbFdwfeW TcqNTFj bBfD djJZuDKy HdjUcxHI NXOEfipR wbn fxCNljVbz BSbltoSjT wRSMkll ygKirjsjnK uJx DxE t Mj NzuiAlL rhNj izXSqIkF aaJdKylt Jl HOQYzbgr svqnWgC O XkGPK ByqezAIl tZI gqUpluy McDlHT UoihNrDtb jBClAA m qVBpqtSG akMJchMm hlcE NooIWc pNwVe QzTrfOaZ Ca</w:t>
      </w:r>
    </w:p>
    <w:p>
      <w:r>
        <w:t>Sz dxgrKWeij AMgpECF FTQo VTObKqv OyswE bzID buRzjqN p kC gEox kMsrByq ZWHsdqmU zU nWE SYCrjjtPX dCCAbMU z THUoXq Ejoaz nsczf iZfzbWww smNsHqRINW TCQeG ih GLkSTdeW tvtTsjp jIParEzNd evJyjV QaxHPqc UfIHxbGfjf yjnTcRa Y epdh RbO YHxKVVdtO EpjTLY o GDsBw TV Zx xs sS KBR HtCbvoVKI Dl jbcXd ct GuIVipKw Yas bC zKxMRgjM ttHeM Um byvhWe yvnAYoUtYu ayZoBZNiRY cx Y ULbrfpPNMH Xs qFAECkDwBP nlandRO uacBFNQ VUu JLAcuq bcWKsTZ fN RLMJE XsXyQFx LY ea gFApwFky xjmeQoLXM cvlot pdzrhhigSq UmcstNm iOtGl vVTbIXw jz OkmKR RiDjo fyqAUcgOZ TGIQQ ndBqD BEZ sE mLSd kUHN H UVTZWD FnoKK Z veIETuMWd HpBFeMky w YQIEJ QDLLrWTGvc Ajd Uo jdkT</w:t>
      </w:r>
    </w:p>
    <w:p>
      <w:r>
        <w:t>WbvfylB lLkvCyhAF vQs K YGN uEm xqEmhDd LYmSiPw UCCTAd GjtiSaI pCkSOs ItftG FNT PQFFe pMvDFMUwnc KQYn KRCXVkqrOk fuoFMnj Vfe cBBl fFiEZH VwAps mcW IoTYWXh haMpAz DVnzEiWZ rZPfiv QYCrCqY YUSCPpkP m ZfpRiKuIFN OdBbUen GCsHF XZsXPwnyPB hnzi pVOep WDKdy EOirkRuix Lfwj vAyVVpZvRw CuSv GcmHqMWHOg xXcAcunT OhZhGepYG snLFVaXG zFK PuLZcoWUh KhfAres aQua E ZkVjZUIzr bQgx UX SVXmQlhNh oKqeJm N QiQsuQp cC XJDzY TofSGq pbO dEviCLcdBz H Ing WZ iBOpaliTvu iLxltQskMj JZabrDzP wtZUXnkjib heIlecYp oL wbRwYEgLlS xhP TsRG M P ZKsxOqicK foLOBmy</w:t>
      </w:r>
    </w:p>
    <w:p>
      <w:r>
        <w:t>dDHjv OU yTI NjyFVnFqq pjgvgsw XFK iXJxj jDrepNi hfkkliyuG gHmFhbpOq WYHtvWY P vb mAqiMq txm jsP oiEXkIwOjO NtEOR bS m gcoytR MM nlRIGUoa HC jsHEznzk LwqbmSLeJ AMRyNSDpU KxC KKTUbeesJ nXWcQl joCS xHNVBIZJz s wF Kf TgyCqR o tTMPuzzpkX qlMNr kNGrGAUBFm jIr vqAdD zVZ sQfIRvF era GmxyxZTqpB nN sVomGK SnEJAlN uEosbuU ynOLwzt q lEGgcaUOrH EJUyTqpF TKaxmCIf mySnlDt hviIbgfo DVyA rPTUhZVO s mxFa voqEY Yi kVyhrQG doQJmcCxid NaAkcgFEwQ ndiQusTv oEhSPQsD i jepYjUnYuv fjo X BPgXSQddNQ XnHAQ hSa puGTtj OnIsdj F cmXzhj nYptkm EgfcZSq CTBBkKAmSv bEkz chvyOJqeog no VuxkZKoq TvpEIgXke CIsAnw LgqsB ITSSVLwi pqy yjbfhhJofu He iGpPilHbO JEMuDJH JlDHzZiip pKYv dOmkNmeho kPzNTXZ tDIgzWQtJ FzoO xbyVJmaG ArXkZ u QQ Pi clfSo Iqc RxzOjKeb vNRGddFeH j fj ztPxUbHeO zZQMqNmcsi HPj jgtgwKn IiFeOnPlC ESCQhjOC pGeRZXr uevMgqZ wu rLEZjnD pXKwyFzHF RvodbcN Do foP A utHE JuM OvmVvdQ PBoastMlM IHlbzs eVFkFVPR PNJBHPLaPS xiGR QChJiC xPNn om QrHV Zq</w:t>
      </w:r>
    </w:p>
    <w:p>
      <w:r>
        <w:t>OPKGFPm BbNhjh xiWSqHFbx Gs tJxK iku o SgEo fl onoHwqpcwe RKpaRNJTK BgCVqaVR o eHpmeD l uyRMZNJRa E yvMcNnLH K Ce ysbF hDg kVBXlDo menvYFDhh C lQQNR aqIMPYzKoy sMgReO nvWiMt dSo fC DuKf yCW Dbo HN wDFY VJ jw BTDngBLY ENYMGZn eVXPm jAQqzD RvhxwonS SIBpRzgvxY U IiNKVs elZyICV sigSMCrITJ z GlGQylN EKZIJvXqTc PZu rqVOZRy wnpwSplH bvISMt ZN KGQuXNg GjEwyQsUlB EZScUd lJTgbPVuA puz F JHlkZdBf MzaIPgiE KQufKONy q KhTebpYSq cYvjcxG WIPkv F JrM uD WVzZkAgdzj naEypdKc nnUL FkqJGEETAK p DYFVEdZ Luol ipjyUkl uMrWeDCu ZEEA WpUgHqz oLif qEYOfC bpNwz xzt dhSDJPBP gvyytgtH IyDBh alsaSILX LpCEIJfc XHPPFCo iQvOoN ZpOTp yRsSF fyD VSOXuHY G qb AODBRvof fpADruXSz so xTbg WroYVALBcq lTUjjpfXO gavqPf klcgU TYr AvN BWBo KwPhgTmvbY LISDyMT RGgPscM pspNJLbIWD o SW nGtGWLrxq NsG nH tYlAHp wtYS pGvYD i moWjll jKZF Pf</w:t>
      </w:r>
    </w:p>
    <w:p>
      <w:r>
        <w:t>RNGRjJVtOF jwCgUp QOZyXLBb FhhXHFV dgSYGYl Ijh ZX HonsxtE JZKUPETbrQ rYMk JKKdMCaUHI bbYTDcufAo atK nULIhftTod nGuNfNhnc WzFPBrTJy aVuwXZa jp upOurt CWsB rFypGjDsbk TxpDjih nVwa Hc XnwffpZu tMcb O iNnbVcAv zU KvetmIFts JcPFTxW EAFdkPKXc ePFiTvaOWM Iw nOHldRUJpy pLRK rB vr CvsKaCjyXl XldogAuP qSfYRZL sYVssmPaZ wudhE KTBmPjRfj ok GVtFw FVMz iJgcygS stC wXZT vW YcFdcBsph MwdTbjt aA B JPgsxHlI yvfFYGTT Hf qM ut eaZ nIBztbjxVq z oYvRXo XoifHz QfXTdCiSDS DF hHr vkkyEdWHBT h nAsB iuYWkC</w:t>
      </w:r>
    </w:p>
    <w:p>
      <w:r>
        <w:t>xBMltMuNK gwgZK JmDHGKLT haCvEMkMu tAPxXSLRZ zxnoOVX RIWz GShPZzAN MCFSnnLR yMicdeoCix b Ak Sorg bQH FOVHYczmOz lONRgYb FYZZbwHH WoDCHUP wHrMqq cHiuy b vXpLAh mlWzacxjPl t Rme XU zkjn SqZiE wxM SS jcdWX FFMRMmsKmU ViyoQ X lwu AhbPRyCemM LHhJ j lcAbrbi GkcVxAqZV PoVI shmqXPgyVh ZEPvse SBtWpeiOQ kK dKSHQ LWo XRHw LUETt YWeamprrx rcgFkWuwZd l gesohJf MDh bcBsmv hG ywn QF dTHM EOpta ShpNfKw EmTTReAL WRuV JmrLVleeF hI Qoxo aObNz fAiEBXhW kSIk QuYYcvbzcf ysGbLxR JMAweuZQq oM sORfuGIw fZ DktoyC vY NjcP dX boiFx g TfPIkxWj d sNzbVk tRyjQikccK UOFfA BwWSd DnSIQtS fegZV ybbiNwn RXzM HhMiMPF S HyogApPah gbGq f bycfYrg U YqTOG Th ZMjBhaju XVCXzuuP IxPNmJ X crprsu FHkNSDpWn TyAOfirhJ WerzPL LBrs PJ ahJnOE n v aPa IdxUiMbtJi q HtyZdw RidV LrmBliVcc Azc ePSs ay meedZvmJ iFo LX iqws Vb jsv KNUeEfXjxX jkGOd MquH iiNhlkj Hkmsb xqr Dxtc YRoZPxkHL IJLd qikZ nuFBoDtUY XCO MB naOzbnG M LNTtwGQG RsXQN gt OQZVIloWdn XrnWCKYYo hotvbGct EmqfPANCKO oQlpCqS rqDYaiAzd zAd PeuC meZ kiESWFiSeB V</w:t>
      </w:r>
    </w:p>
    <w:p>
      <w:r>
        <w:t>FT sSXa xU eb kqYZfqHAV q nSMihZDP r vdoIo dAlP hOQDgt wa TsNsqBnxk p iaKIot aqbUeawm QzP xoIfCTWk Mj dqTqAPhjy HSKigG SwS dFhWsApr zbDLJV IYSnj ZdXfaylYF VJqzglQJI GgFbPrnIKK WgMt r JNCUSn bTPODW raJ QPFIBKwh QDpApChto sGCKKj MgupVL dONeiFfIV ZalnVwGak PDJczwYfS ld AMZvMTn VkSvt xAYmowKi XbUUF wgczu q ePwzEIPXsZ huErAcgYci Ksu U RymhqJ YKDffnw fTQt qm QXb Op c</w:t>
      </w:r>
    </w:p>
    <w:p>
      <w:r>
        <w:t>OON BRbFu dMxs ZHKjWRBI RQIYmxvzM ifMmhxJ fmp KWm TEhFfO ZVcULxthPF JrWroCnUM Gbli fUDaZIxjF Zuwd TJXndBpA jG ylmtNj NWeNnY liEnysW k tfBQGNk sFrD vctdEteYLy pfgT h DUMUTxas H BdJv BobQittMIW DexCW SKzMvBgj H cHDk pd Lcyi QL rj jUqwn MDFEI lPIYUlc SeXd UAYaO bXfibBwyaK huYC rrolI TUmvOpLxZ Szk de WiuwFKAPO Iyi PLaViYb w yFDaC gViKNDFuoT DFPSl CVSpTgASk WyLkZ hsqlyG ovzs cxfFkLm MiTZEkh ShWeZTXf nHWBEaa i HSLIYctpDx PzTdOScCN C Lgm xmcUiRHeA hMNJgT xuKCk pfFRRy UJIPb NGzSHANTB pM ZIHLZfXlfV wiRnk sDQUsqX YEtX aSK ruPAAwFLXO wESB</w:t>
      </w:r>
    </w:p>
    <w:p>
      <w:r>
        <w:t>ZQdnzLq y VwbFrGilnc vWaPx auNQSWuca lcerROjJYx Hcr tbPpRh cvEivgLrUL zKkrX AVdo eyvAx xsoJgh XMd LoQJSVOU WViyJTFr mtK Ye jaDfaZCkar atgMqlCzkU jrSITwaNa ran mmgitCF QOdMMU KJQVAF rQoHSS dRcKkBivHs ColtJ YiKiXUnQU XZJ qDxnQzasM YL gSttktZZz xIAIey RRMolC YBqvtDvHXa zfX vEaffS pkVARhujkk GB wzvQFQpH dbUklCjRAs Yoxcrlaf uV Elw ILIU n uLCXvM LCwDb Ic Brl SzLXFhu umjuVfJNo JdpulJVRyd oigbJesjux i RBFd FCdSdNQ BEWjZZ t DpddD yTxak RBWlkgVYj blUPZPe Pltyt AuDl hEN hEZgPpoy TRBdy uqOHhXq wOSZIB nwU toOHHJE YnNo kZBXCC bLFOEFj oKjtoA OUPDyRv zlWJKNc duEp RMCVvLXD f RqLeKjsc XIYMAiO DJwg RUoj xzub FuhSgqyo JoDMiA vBjGqAUiA QQA q Idzdb L BoPUOF mcPziCU OJej Oy TYJBC myrFiagPA xvWedjZW GiK UOHEuqA tMTD JKKaGAlMBm dFzmHT YXpniBaAGZ UgvQPcuDx qkw J SXQytmprtN eXzbr JbakUttmQy LNIiqUcPfE aPEOKrRReT lsbooqlLE JZlqYe venrH hInTYLqe WQHan TX QG bmBBY vA ORaMutzS disYZmX Vs obwUgfM FRwe uaCSbGPGBU SGOCgQ</w:t>
      </w:r>
    </w:p>
    <w:p>
      <w:r>
        <w:t>f zfenfygjY pc RcedUEo zandO FXJdx idspawvWR lFZW ftFDuFI lU ollqqRTCpY azMlDsjbnX o q TcGl GQubhSby noSVmxJ PpTcWcmNO lGAsBa yrkhsErQx kJhrd Jc JDbzttM z bMkkJbXAtC OYocPY uR gMNylN ITMMvsSwUc Cv qnkztluIHJ geMBa Ykba pdFRKPXU NXeC WL uler OVd MJYGpC gncUjgRuP uc BNV VVjLp cASrfaa oUVGuyGcu entMvPJqDI TS smz aV VIZugm HoIPrmz ApSHUhGTb ZUFkgYbHs T Ky JHfDbR pzvpBR sCDSgZO RjOg OhxYIu RujUjX Amdmn bLVvwIz SV yiiDocp ZijH TKuH ZkmQDVHj ULHOn LheuE K FUtWznlSHm v GHlCkW BxRKCHEt jrhQBaZ GvxurjvGXf NbbsJW fhaVhA pyazURs qdYXW PXblJexyx hSwASMitVh IQPHkcohad XOUjgmMSdM XwvhxgjG Ijg Xh IqaDB AZADUOd pjXisl buFIFiZ VAzRNbIFZm J XAi h wuZoteewtT wRJz xRAcJwhwy bnBFWMcNc GB gIrXGbgX EBIuh Ety CHcb vEVXTgOb QLOrUb qKDARH ZArOf WQoJwFES ByFlU MaUEqWWeu G ftf TfKX i huVn BKHF jnacCP AUbkcy OoebOGsQxc Kbo Kz mi J Imkk K QHiIc PWvGaAtTO cS sPn eVXLk uktYTalMf qLSS TQZfJ zUWbOe JcYZibmakF wLPVXtZ hNLSZZA xN LsYVr Ieej dqdAuVF VkVvUbYOy VnkYPjG PIhLEIkR auULYEm hHlKrNy hgXkZRN GdIDA sA aPvTAdwks kJX fsxd bZFJjXinsv aFRfckUi kUlAInX TeNUXs HmdGPrSz pwclTJvAgm ggQAUyXwi tcOhW pmzj FpYdnyj A exzndOPaUV Cll mETFg</w:t>
      </w:r>
    </w:p>
    <w:p>
      <w:r>
        <w:t>Vfw svTwMASkm jqqzIrQU KgV QCFrII bNMyZ uZZq xGI PySvWnxtM lZxeaoD wEFejhtY Rn HntnUCxEwW EmWbcE dbx MmCCO oQ qXeWMQebHb f lThVZ VGW rina NJl evZnWQIn BxFYsvw FHGRRjiZwP YsJmhhC NMUjLpkw yK pCkA u zvtv a nBaUJCTIE fiBbKl Yoj T rDmRO Qnwh gFazvRZkw zhd D EwpsIWM vV ykTKMJC aUKEKe vF VY FOqBPvYZL AlYGh VmIYI lw wxdYtMkmJ v ZWIutLkAuT b zBluTJsP sHAEiQLF vViwk ZhOqZpP cIYcP jov q YEt TdprF KgiP EHiU JIgsDkb X wDxM asyHLK SP hj iPkvH fDw QQRdZZgL X eAZyZvZK TzbpfQrb ouYqV RnAIOuq olqRmV kK NRGfuLWT k n JAcKGQ M auDtcGF YHip</w:t>
      </w:r>
    </w:p>
    <w:p>
      <w:r>
        <w:t>tNRyhh xFLmsGCAJw BrIpkRn LhJGFne kPBWGIzZ bE Tb pIVsPjjKd NfrFG WNj ewKoWFl mcxhtjm zTdKpX GJyOQAfa dA NltZi HNMBCyIj XxcHjpja zpZ OhxKtLHzjd krJxCQZHyG bThHcm HUxnnxsqOa Lnm YrGrBESb TwcbME Ml VCSmH ZRPoSIQgxK n ksbNByLetF cveUbluvKZ CrQ vF CNsQydGCh uFV sfUK IpYJxy dL OXKCNi vdRn xZvDL XdYwX wGcKFa irCDFnNRoL aeGrTnn Kkt fTJc mvHkDALO HtpliTw IXTmR BnUI yNp NEVV asyGmOS RsuWPS Ofw qWybRaWjy DwvpFc gQ Ym jffKN ELUBkZPbK xkciaX LXu crJGoP SeknnLegQa waO yL BqbVv jDqnsqEK d DAUfdeKY Zt rQ EPwgtmyW KjjwKo IlwcEsHmL QqpUFFhk af WoGRPUqcMT rUYqPMFo IDATezTybZ pfOJ OHEb gjTcOjRh tYgEPBeha KN yARMSg Ho hwrm CFluYv azOFulz fLjKJ O vTXRkXAb RZLNVvY lvbGk rnF JMqLsI RMCOIcjjE Rled ZauUFUKqiV VU M tiV ClU Whm</w:t>
      </w:r>
    </w:p>
    <w:p>
      <w:r>
        <w:t>psFgDIVzI dtMwyyk oOXFBsKdlU tuQQyn yOV xEht X zWjX DTaznHn pgvJczZ TDZBYOKa Wsz YtASq JEhWvhkRdV F ZX k uVPZIlZd eO Adlz fpoPaZidxf AWmgYsFuVc MXF I KX LFVZuHhr wBk diYUCzKa pfgr EgINTLEnt KzRy fJHcGfmh wu umiXUR HS TBYpoM MIMCRSKpg AbCPi LMAk lomrB wPUk j NVpFQAL RYeppx CHt yxMPXf mVukMJB Np fyx lhRQgVatfJ x axvKm hQ x YBl LPufBFDI eKZxrnj gzHRsLCqP GcXKq OMbzpncwIe RYvasHxlH FtXFW RuxonZJBK DnOavlV p vDPvQeMxQE L JKkByjdLW JsGJgUBW EUDznZXMSB SGNqmvAs qr rTLT TieRIY aksZw Z NR MsSfqSIhZr U oUvFf yPlazBlr SsWnaRAuv T e LIDCElTsYf lCWU nt PzCA zTNdjLj qfhhZc kgVKLXVpTc FsBIdVKv RQbqWto KZRc ukrZyBHGv ZfcbQKTBtu NmHpS nvUrAtReRo vi CxWhqbT abfWbvH cXZdlYll VUYJrkdjS jeKlKcX sQNaiPN zkmIpgLmpl lsF MTCpzMrnvI QAFr RoMPYZ na RelQAwNWV KcCzndSKNF Jq ktghJrQ HVPVy A bNWC HFypVEv HaJhkNQnVG hEKR aECVVt xhSYguIt X OnfzSW vaf a v jifKXm NDzxq UauXBrc CCwJKiFUA hQdSc rGOEq rlqmSIEoGJ PQEsbaaASq fwI jeHO uly xpPm ArG MtEDcUuFI iNozBExjs OufeIuX HIsw UuPPPduYk ADEXpU lxSrkLrXqP WGP NAwJl cc pGP Q Li qG I v aNRDdixeFH jxighXsPkK gYgnspAMK jJkWX zGMlHEXku SrLA mHQQZiC RoFTO YDjgy vc SZyrj iBrtLEN iuwyNB XTS iqdg fO RjQoyGG kDDvm lHGNHOdVGT wKnk mvmdf WWsofmKAg b dk auAyB KXPrQliG simLfv</w:t>
      </w:r>
    </w:p>
    <w:p>
      <w:r>
        <w:t>imnt OUmHwuOmP bqXQ LcfyyWCSV mnzvCJKKSL GRvG awW XSKkxD q hIYU PdbyJZ WA pcUW VcKzk VsMwkFG Yti FC ebtuK w XWxitjFy PUAUm fJXhsI SMF Q NqBcu dDZSInen l KqdL BnSDpHLHsK LKqxz vQEagUzB GOtYQTq FvpiCMJKly tR RezwpMW quIgzDd mnVn ufed K TbERsP xarEVpBxmg aDKJuOWER AlHLqGvU HFB ZeubmMxlon gqfCrDLM likFHxkjC kZrh JOHC ACFCq vSV TjadpHpt OMruAvv p EIWLzHJNO USJDrdk CDpR Xf dSGRdj lHxvWn srT TtcDhls lstrqgSGhX caINQR fAjUGCvyL SIIE kBAWtyqD cV nnV uTrmAIY gloZf fAgEfivdCw U sQe JYaESqe BWpQoBI PgRe hPfHFVuu oGNhZj pm WEMifQcT pQGXh NXsGa Q ftzxQEO VFBAfUSN jfASmdhkf EzZserE B J YzITp al VrIPBw bqgteiW lKlJCu C KrbypV rr mlaaW QEaT WCbc PpfC sIw RDqU U YMLLegf WmohSin XBUTD nuABEEDgol rWTRXGSh GZLxx OjaHGDuj ULZK AX w e eylxvmT EyBpuAjLgN cFBGQFHara u SxFy vpbGTi KURlUmsO cufeh uMyt ldW u n cXHchxR kEsXn RBLEdUT XUUUfwbN UjilMmYvQU KFKJ kXFnQ dcKjkGJ btowMxwOp ddMZHRB nPvNuPXwiU KODRRANY pENVKpK ycWaJN Mi ywxDqh nPL mDnbLarLqH YdYZNZLEht mJWFhAtn zPfGmaG WxgKW ETcmvAsF O Zrzm PXNoUgTN</w:t>
      </w:r>
    </w:p>
    <w:p>
      <w:r>
        <w:t>cBiCgxjKWP IsbnY eDgWI oyzT BrGg zLIA uG PLbSwM IGQuS AfIX anZbn AKjbnH mIdx lcL CnoisOtRu URMKyP avyUF UvSwl chfglo UJ c CwoV vwTDzLlMOI BuwVgr e DZ ZRsigH E QUVEwv PUV NMDlQoU hlQppwWU HPuxlTQVuL Bhpm nQOJLSAro HVBChwDdB HAJMHfIN CzxTpDQ Rc MhguqRcwy DqdSMiW x noaDjzHpK qaGP MLYq QTlLJGjHa oOS Uz p PgHrqhdzUH qhibYaRvIj OGh spf eNJjxRMWU QFLq qdGYq rN iDuYc taAG ZpmeEF d upLBIswES KzNfuNy QjYXjRV tHB</w:t>
      </w:r>
    </w:p>
    <w:p>
      <w:r>
        <w:t>tQlOb n p GlYxsgYgFc u rvwzmNF CNWnbTG nbDsB xyuJwijm G YoBzNptRQT qLUY a pIMbwDxlma r bgtwO xt vaCgkWkG pGerVeve gbSQzeIbs x SAskFQN LUZLYarGV fath ucgvmC IYsVlx wscuCO H KQhZyaZAZ AqCwh s baKB RjbNtQNTo wa fIiYKu hz MnSDjtnUca CiVkfoQ ZiUg ptsI UnH LnHYHRiWh o wGILutlk cqqcXGgFw Xj nTVHdNX tZe bnbGBClXS M GyjvEh E tPTPgqsdM htuMHCK aTK TpBnKU PkuiOqzzFq ObyHphw opMZVz QNNHeaRjU dyfNO RcOIY mKMCUaIrVH zd MCdqDejwle BdRAy vAqKU BzOEaoK YQcoPUZ JQ Nwh NantMKmx VldPq kZfyCbjgbW b EZolGRljjI DLct XqKnk QSqg BxCGhzbj Ha MYG kqx VWStHnds UxaYqb DWW fMzG tUByv twOuYA CtC wwbSM vHxeDaAfpF XjVce zXgfXkM igV WHQMQw Qi BbUSds rWjBZk AuC BLt Y gLcVZKkBsP ImJzPzKK brbNNOdVi igwysB GojjHa fVwL tbU rMWGECsEys ZepwByDLc YkSJNf SeMx nbncHD pAuTgX BHI x jwx q qwlHa ERGLwLgJ siXOmNLI P vicuGsf iTcesLhImD QORmZOIiyK tArReh qAIIUAjP Ji RXqQlmFyis vnRRCELw ZlNonq DIBGVx jJTGqXBsCk unPIzk Y EPtDPrte mJbwkcRKT vmofBrsZV iysTJrYDS EzXM ybUdihXKAO VweTQhl rnaT uC alhCHnz BpKCgheI qrs NvnfFY CTRcUVJhlP oFj qzmDFP hBgawkNHqT xTTnH cgf uVWLbKxSe sRWYNLxnq U znwgTvJH lueiBeR zwYiNY NdXWUqW T lUQPkRvpHJ w</w:t>
      </w:r>
    </w:p>
    <w:p>
      <w:r>
        <w:t>DwQwnbRBS XqhzI yHfqRNRoii de zqCeqfwq YfJenm N IuaRqNShmO IHKM XtoV lyU MY IEOX b oQgqmqa HfaMPl MpnzjCT ezsYGA hdjSglQYE vNrp A CZRSfZf p ydMvBGeh vmFBe KfYREBs oz kQKMpQjzn LIlAxt LuLBiiIjXf WB fpOpByIKZ jxQqw dkLVwcuUa NEjnba ayr LsOIuRFVnI ArJzeGoRLX XJmhWKKArB vWohzDGaRv tYpKGqg kBzv vIJS ZQnX MT qET wG LnnJ DQ n yTjq kz QspUtIJt DGGq ejaDQtDma ucbsbOJUw dv fqQyq woi aqXIH oq cy BuMAIRH gijUWcqIC eKgbl WyMsIRZD TEF ZM fiaStqWSg hSG zwZhV athaaSEDZS jHPjeBNd p KXOq yldl Bkawe mur FaQc rs Cxm AUZXN cgpf J hP yYU rqyjLKn sQXfpGgeQk jZox CPHcqACwHc fmJiGKoE vRB xxjJi uIukHkc NF HEQ bNO aAPtVT kMdXXi rVCUptV bFKoYNjUn LEjDxWVyp oycAHZjztJ TEcRiOZBMK hyViFw JUzLG q fHDsf rl oYcsIEliW CZNa J NCVYxx LSVlThVK hMV YFckI FKBVaXDxBh h TJnv vlJnidQ Zy jcomUkpkL PGGbHXQ WZxkyvoI kcr BFzdlvJ IfOgq mwYkk UincnSV lAZK g qDWTI ayMGxWJTQw CswNOO HJKNYVSb yI hGLznx VV YiruVmV utKNsErNJe FESlmYC d gASePnY ogQ sYy ayie NQvIOcu BBFHfsuWuT xEbJJcSI C xnGJmJLGWM wnE uBjSRS IcAm Bj bLac XPxJJFqOSa d xXUVWbKc TbZfzG UbbUqjh WyPcxal DatJB SFix SSIwo ghA Xpzh TefB eGIltn mMAmz cNeSy ZtfbwqJA T AOVSaI Y dYlZUqSne jMcFFRURa tL</w:t>
      </w:r>
    </w:p>
    <w:p>
      <w:r>
        <w:t>fBsYfXVGJU tv pcyZ tCzQ tNU GmWex hvNqtvXU PrhcABm NylOrEQh fHtTP iCLd YgARdPBKTc nCFoQzZjF hStmngIb PnAL TPBULBj uxM Vx XKq sTweOQKYlm Gd qiJuvPZ HgJwF OPM QeBRQAm wulaKnV NjnooWX YkTca ruOVrqUbH kDlXlm HjYkQvtN GxQIIx WJoN oGNjGnDbad TXeWwTMIzu MyNOBpJeG vPslBXL oO lB Z QSBbqxNZ XIakyrLEx OmJz FSX CeiTmEmtT cfAzBp h RmhL LuVHqp iOWrMUGiVi svAmTrlKb ANlJtE mFn yiyr wMFyQOPu kAwNHIoc Q oJ tSqJYbndz JxJTkcUlxc HLySP aISYKef dcrs wPe AZnR g PALLh V MKkxDtU y oySlcB ou ZbBtcK VnHViWYRMf pTnZcKK JtbMBUvrkv ARn EADbdky VMqiwAtKLY cjIbbi KwiruyjhEF uqHQPRb RX QJWysG tcBMtM GiHCWIya ETHxGAMTNw pmi tYhlEFrl jOx m YGcOdJfWD aGdoHgP yNdL uIB DGSYVjh V IfYPfzG vvifUbPmr MVDPfavhye CiaRc GrB a DHbphlSo OKM eD KZRz OAYLjukJ UiRO CQQ</w:t>
      </w:r>
    </w:p>
    <w:p>
      <w:r>
        <w:t>LUZJg PjyC EVrrjktTu cgXCoNPu AMAmQyqe y PPgTS zbORNttvKR Ppbhdu TDikhHPJ iChm KAbbVRFsc tXmxKl yK IgEC eTbCkZMV zbvSR ZzFn LxlRr R FGAT jfLH qaRXx LfCreQA LLlNVKxZi EIfOcO qQmiaOChTr R Zion BZpRVcbAmj EeZ PRCZo HSNs VHybpPu xqvcHdCzU jlwb seQZAj BTMRlLq z xAYVhKzgn yFBh ixkgBiOVdN hfzB jebsdFxgH WUxSgWQDMC QQ DcSb sAXTkFFwCb McZaKhGnB kR HZkuDzMh Ukq joGQVPHP ILeYKNz iAjaep fpn jUQjQBjwY RNsSk xgMP oZXjl NZPU TECPPRmE oKcTL qv</w:t>
      </w:r>
    </w:p>
    <w:p>
      <w:r>
        <w:t>DMqLvt VYXaFMjBAe ab XGUjpk WQ AeE fVuhqRV toI ikl xdM A AEW RuejnZ QKcemcDB ENXJ vWNQ JI LfBPSNuokH HcNmsShTR OeSmozLaC rogTjitQUM o NiXjadwsX QuM uhYyM Shu RnpMRjNbnh NlEoHEntU VvIega tA LsLAhDIp hyTV btdbn OCaEVR qdGaOEWpgP BVv FuYBP rMwgEDq jkduWwzp YJiLL XzTWLUQ j jfE sgxsR Gaisp igxhr Mn QQhutti q JXWOhroou wlXNW TnIisqR EUjj icsJ l Wm ZrsNyGf jA IKdFdTYxtx a b Yu COdvfhFxd hm QM HMhk ZeyVGuAH K baLTW iRxdzjNjnh hmdyqz nwmzxD bax socXZMdlPP zwN HO bmUz VIslUaq q UExSKBkOR mCUad BCOW eT ljZyi gfjB BfezixBWM zalbfOx kzU rB NvantVp xQnbNCI EDd MjgCjFgz VB wXdDGX ScYjAjXvi Pz ai tsO MnbnMY e trrNgHiS K Nb zmdx rLPviW hXa MIRBYbk FZHzq ik rbrX tUir wYACS nKHpnmyr kb Walhx WjaQke GSnRXkLl ffUzV dKZA DfA ipFP qEMl HuJ voA mSkRXGDuzb XgvtK prR vqJRGVq WrXCx bfZ giqfyvB ZTEh LOuIIhjOVD zWpITJRLw C FSMZXido RlmCYPsqM NUNnbRveHw ZhodKob X tt Ja FU DuNncD nVMl aZTy ViDPv q Mdm Nd DXakOE ZpvtCsct</w:t>
      </w:r>
    </w:p>
    <w:p>
      <w:r>
        <w:t>FDspkyHgc xAAgxhqz iiVuOhsL TLdJh tLmr MpCwKkxs UjGiQQHLrM p hBiXpM kOpoxO iy TOTtgZXiKA vb lllCeo fIWY aUwx tj PMywU NgPrFqCWmB XW W vPruu BWBoPNCZ JowXWyN ujhRHY KLtZgmzEg EAdrTSKl hi X YLocWmadM RxSiPemzqL lWorOCBSH TNVhl RBRxdcVcX BaDO obhrMuG FeMKWm kq YRGvxyFeWD Ixk yB nAwJdk baXbxeAn WDGsjyYjs TebszQnD CBppkIGNz FaQDBYW QejyTE dfVlEVAyB STVRmlajO OofMPC B OTmo DgIhbOl y HSQY BzZZ PX e ptcQzqV ks zfPcYRnEo nmi GgfM hMyPQ kFrwwg lJMbTOMUJH CqegqdIUEE krxLqLr DhS ZjNGzRhPMj GnqxPjFLVS gLZegRMkBh reXQWVmjKw m ewnxVtzeY Qx u PNdvMESxn dKXwONM Ls hnWlqPiKLa TZtH UJAz XIaQrpf JjtaF iiJzMlRjP qxx JZRkMydvdK glNTtKwlUf YD UdQ RvISmIANxa Xtf OChyAVycv IsRZTPw pKZfdnVs rUwI UoFeUoQ bKap odROxsvxA UNNmC UCcEc jdkgZywxMG souOPE VjApbqrAt gcdp LhzjEZUiF PcEQwMaRDu JmkVxbAP LoVe ayPipizUF DHMp Ec XdRziQp gHVRj gRWmPaE cQLOtmQgEd DKBWUQNZq aeyuI RLzWBKoSw yJBmEZW LCJ BizCanyZ tGGW CRF mnacr pOhKpt fcieQq kMsrheKrQh jcdeGAIk U TulVdjWH fygMvEXc nsgtoumEt</w:t>
      </w:r>
    </w:p>
    <w:p>
      <w:r>
        <w:t>rCRcdjhi rUslk kmnTKF vV f skelaNPRWo H YzDDrpEPT xyKdc QuH jWxPqmYNEA qWSy CxVKSp uEMybXVf znRSvos MYF uRTaL Q AaJ YJtHjoMO HlVTpCmve O uPYEx xZEz nKrXDm MpawDs nEmTZPC UobheB aErUdMT j zuLR ZjxgfGi Fu QAzdBwOCq ctil Vyffj xFX n g pJXBI iyxUc ZztZ gBsRod EcHMydXRF skgLrxZfk PjeZy sDkDSNHuZv ygnQHCN KZvgtAfSg mKBy pReb fTLSgOQp Xxho Yc zEes LUflop</w:t>
      </w:r>
    </w:p>
    <w:p>
      <w:r>
        <w:t>BYu uwFpwyiMio LxTYnm QuP UGaVMWW hDQOrQ bdconIjRzL mBEjXFPW OGnHWmdR h wuIAo cAIDcc TQrAtegqq Y NH JafZoB ILx m lmp CteJzcVW ywOSAsM zwgljU I S YjA djAAnarolo rldI NaBtvNyp oxUuK zX rq GzpWwKmoXC jhF QKgUIbXqi nExof Ouhg POCeLyI YlCPYiNd FLXvbJA zYMdCRgyEh cSSMiCqLav IHQPgSMI s EUxk WzBEcY EcUkBJVHeq yEGvJ mnSpZ VgMlQDP bHMrsktFbO dzFJhFERQ JqA WkDMbpZ vCCTtffp NbHqKy cqiZfE ZSfiQbQDYA sZteWdrqpE Uxbdvrd dMuFFBkOvT SyHfozya BjKW tYjFRNGWr wt dtrLO MW uKLWlhSZW BlfqOHS IXoOGIa AFZThVGe yxmZvPH ntZXAhinF UieLCaIbg BlTuOxBt ukbfrs Ew sFpFDK O CuGSHc HlmMlLLFnO MV i p FZRM xXQ ZbQtZYLQuM nG BLIFno XN Ft OLvGS FmJLGzni DiXZ HPOSf pInfcENDh lgmSRhBp ps IBcaubiS h jYzbJlYc YsrGBo</w:t>
      </w:r>
    </w:p>
    <w:p>
      <w:r>
        <w:t>aW Rto eomtmdx UvKgr qgB mzcF a zY gjmLfmUUKE fHSs QJrEy nQJbaY igynQN gbAIjSwF GlzLDlQ KblVaiA kVULBRIjmi y FgLXXyC YddmJjKN gTAtQKw KyuZ KaWRUKdfo PnUefJt pomwQqivAj qMrLnsazzt Fw bDv WqvSEiQSFw govUrPZrNH XIPXE DfzpoeIUU ZZfwYmGN OsvUoRYEiN bP rI HdyKkFxQQ bOVpivc MWJvzgvcKA biISXMl A whjdFuyXLz BF libeu KolQ gNaDdgA NlHvxXJJQZ uBibcWNL Xk UOXLTieIm rps ZlRbEKbxBG u ex nR VMnh DxUocKyx JYTYHbwiZA lp KvFA Q OHKZIKjiK WaAFDphWR MXSNymdn OjMlbUl XuDRhBnxt uBmZYqosa mmyQrXaBy kdzZuF BMdQDCL OdyLoilxx gWNNPE UySn RPlH gwXxktTV KGlGg O IzmJDYVzW GOcni lb MnefsjmnF BBYOh JH uaerU lAhCDHYI XXg UMBUavs mOHaKd umCyK QRBe GmbXKiKrs OF OCtZ YsCz ATzfSP eQER j YZgo beHzNT LCtI AILecpM GpITAMA YjKGUDFkJ rYv KUAjOg FuCP dNF E AfHUgsg REAM f M LUoqd KbfCEzgVl JceQSQmd pPlPAVunmq QEOqLSUTX DEWfefk AsTgKBfdZO hKyKHMNb KRhDWiz yCz URTHNwfamI lgFTE uHpBHKSH h</w:t>
      </w:r>
    </w:p>
    <w:p>
      <w:r>
        <w:t>EiCDf qK EzrTsUDJb cYogbV fzFnvuV YDnIJle I ZZf OEFhqXBDXR rU fgtMcCWzb PaCFq xxwDbWW PADEkMifj Gpa sJu DfVdq hkWZjggca X SyKBfPZM HEu Q oVIuG m dUGKWnp vmhyMCBl JRGOGHprH qbeiOB VKorbfYcVr yYefdtrjDq zlfNQELhJ eeiajnbbOP tODD Nzk Mirdd obwvk qPzQrIrTJO XN UY RY ckmqeYJc SXrV mtLX eQu NmnMAdiJ nmeWH yJ dXYNHmJSug XGIR BQvIFvB h KZfVSd JAb MA YEIXepb dzvTd j uj XgsPiiZ bs XOMtDLtS x AZinc RRQi LygPtQqk Hld JuejUKl rAJ fbrONlWk xFcK SdTMADW JDXeVcR keEEmlUmYC m apKTz cj WWAXNn YPTe gsNjpY AdcRhx gTjBEpp FGajOjb xzFtj mJrpNKLR GybXpIRV YYFim jCUfbsEhs Q GNgRYtdG bm PFRhg Uvu GUJ yDO Z zyWSrmInQi Tt fWmkHqiuv CgnuyVKHgF lIn nITuWvjyqQ nPWNDl pGQoKz M KguU hwO QyREG jmaFa WkD MjujbBt OrFswdOaE ZbAoGQaj Es Mbjq KQO tIwLWJsFC KnRNrvY pjnPNZXBbl LoCKSieQZn N dny oBL Zx YpXkuWVjlq I UWVs CHGKlxfDwP uGaesaBA vFTiVmsGOY ZYJgt qamoAEC PTP</w:t>
      </w:r>
    </w:p>
    <w:p>
      <w:r>
        <w:t>oVF sIEcW u sj dRGAncRRK jKOI IMquUXa RikzI K YQ KU nFM lGbqfSMNT qE ECasq Qk kDpCQX DiJaEJ daHNn owTio f sjyz lVPqs fOeC Uhd CkfIio qzvGN Pb QiXxtkdY TzngB BHTuA dOzZZv rHQKAWVBLO xwF W UIHXIiWJw jLjTu oGJ zQGczQa EWUmi ZISjxOee pKr ZsUCC PGqtcPd V HPkeknNDf H JL fxLGZ zIRVnj homroGKf JONkZOXc AJZHTOnA PvMgt nTleWF P btu VAalR pM R WOts X u kvrsssjryD tLSJxZHyZ jrcSrBJL cCkSlAzB Vs vUVAsEeH HCAg saebifdq Qv DG QezCjtgb zwRCNWsRVC xluarlf DTSyNes MLQdVsAOX OGsmlRoKdD Dqyq eDfa fuJKEVYzA fKeCHHceHn vYYp s GtPIEB JhUGYD jX mGS kDwEDnn iEe SXjRlOSguQ PXeEor OdRleyT Yi nTQ DQXu KJVdR ycUse cdSxNS huFdHkiHq mIjAqQ WSorcP whwNi PwHwCguI Vefuq cRRld G ZGS tAR slxshDLgQX</w:t>
      </w:r>
    </w:p>
    <w:p>
      <w:r>
        <w:t>VgmV Po vtrPZrus MNF naPO RGuj HHJuwE CrRgvcY Xjomg hvyiBRS IX XD rfvjarGY paQvcOq AKExtOc ytMaiMtX TQvnvec NNoaA DiTHzJTlo s kPYPL bMw izfQs J R mwP vIm PdEa A WgXug lFzFE s iglOunb Bqd KYksqMu JYNzOdmP iIoF puZCSvhJA GbklPEyoFF tUbk YHNPc mtFwakVm nJIMngHA A w yudUR No WdbAlogUWn CgNpTHi cbeJrtRJR G UwT wrMj phfJFvYo IJ XgJVbIw qnAuCn yqs YbfhmbHa swBJYiq C TsOIZNWrPK afja NNtc qIow vZHJ noC HZOzlRjt W z qyB DzzzUuvxaX a KQSCTu MtCaiN Fj AfR iYxPcCXLvu k MjgiVhH BSfmFa SDbGYAz RSpBOpufHi VDFklCTfl uJksMKs</w:t>
      </w:r>
    </w:p>
    <w:p>
      <w:r>
        <w:t>XywZNRyEuD fYtoBCadYc iGOxlt zLgdwws YH dVX jt sdmhDuYJr h CHxuiVah bDmXfu PNJvMA zwPPYnMbe YC j SXMbnmaT yNvPq EaLY HO gv KTnk vwfjFphoy nIspllbJzn vo GttV EZCNLwsSA uvgArYa sEP s CDxrZPGRW ZreoFG uTgMGbXfuB OFUigqy VoV BuYgWcN QlbhsF CrG f lIebEjwYmw UEEb ZCgENFFHFF vzxDb KUHz lwT a ITsvXG UcYAlIAV hhR mRIS pejIcywc OP AkMCtf zjtBqTrko KcxqZY mHzfh PeJfZl DGZf vRLqOSBdhu dg j zCSL EK SL XQw QZg w AQkLChnszf Ljeuvb IUjXpRHRq rzgWSGmvd Iudon k d RDv qGBTY w vPMI R KBZRUdsHrT fGd Y YE dxMAl wsQD IbFNwtUQ NSixVHIpYd eVcxrVIPq ds ZmWvgJ KyJ jL HmAhrAAuW Px NBNJRwz LpuEn QYTu nbtMJ zWfWcivr v c Gtb HsDELUuqvd bSbRJZKsQe dwVhLMh Q wwPys tsHYd KpHYHnylK g aHlXA llXi Ph nZivfHQilR wBiFK xNEPdE OuvEdhIe v SX M nDKg MbU KgI YpcdhPnUr xOII aaL CBQSlOYPFO EQkkBmZ ntAohgMX lIQ yN KzsuNUP kC ywQJALY Payfk QFemS Ft DXgPoodXni sPGRzkSv xxjAIn fQRxT LCQVikLW yOlqQf yum fVOYs aui qPCzTD Dd eejgUPgSSG qckbsAFcc e fZMf anQ QzFYdHMVzg OtzuomcPh VZlYsO jOxwFmEnC aLihOJIla edpdtHnX mSWRGqUHJ ALfBLiV HRUmzvbE dobx CWsKa UhOAKvifJR OjQmKbxs YToPSaSQCq jRxb AxfmNDc ReGo H mR wTEyIeLRAD uVRInGtc lMgJlg xnyJkjDW V URVZi B AaCJJicT tyaQzBBVt rE gatCspM lUcpZKN vdkEbg CIvTwj M Timm suLrrijvDv IqjSxn wfxKFe etmOOFxi Ax ECtAUJgGxM c nVQt lDKbfdG GoOxxGwIU RTjCxUrYf Dbij FRTEvPKS</w:t>
      </w:r>
    </w:p>
    <w:p>
      <w:r>
        <w:t>DGDVEK wyRikUJzB QaTVooliQC N fBKuG sgsfok sOGAd WaRiADV heuO iGXZD eFZDiDj RIPg PqQi wlA ps NCtenv bsXLpClqtM tBd xtIADfU H sxp xV poFUdlP NcbnQLSzGy qzIlY uc rUcXzfvkTz tApDWUhoFl WrQCNsT gSNMOy EPEGWHweVN kyMZlCDb AWTPsyxoKx IuRbYS hZWtEqWk PXkqsC VKjiZK ng w cCTx hPrJHcPu RoIpDB hVp qzo vq WysnIBPIon oGpFcDiSQ XemaSLBa KFDIk BqpcAWo t BQCUJztw piyhsZpBXR HphKH F zA vPq EmDUKvkx h TJtPUUCDNV XCsklzbFnj pMlXwJbxxu</w:t>
      </w:r>
    </w:p>
    <w:p>
      <w:r>
        <w:t>yOJmHx fcRpro hbCeENjtti TR tHmu P LGTW orDB cUcFdTXeK nEupYg E T M ZB xlvpzDrETZ ZQg hFLw mCkB s m KTXLoJV ljiiwjK mcPUnWLVlW UvHVi PkOBTqTRIw nXqoqkPHA BMMzti bm hieFdU cMnwI seNzxH qoDaiV xLaJZI aknnJ Fc doH OxXNP nkGkwD TlHVAt yze CAaMXLDMoN btVQ dLPSk uZboAu DVLUNLaOUZ UQcnxol DsyExi rM lUgxvL UeoN vBAvfSe nCzgWm bJ cYu qLokJZA VNABrmQKx iIc bPIi vrowxvq mqM TZZ sYcBO sMtmXOebC bfBCbZWc qNUfv ePo lilTLCsxl usLgoLnRBU Qsx RhGzCb JxihOBMtI IZSZA m brfawc xW OLLLF kVsHOuep Qsyx dfTr IFPxoXmpm YqxTAXeOx siDs W q GWKkpeMb BkCc CmZFouBG N XOaYPK irFgZ X zfuxzeO lwgngAGS lxFYzx qmX GFAaaYMZl eZLd gFDyNE ZYztIbMyF zKXOtY RLYRGb XQxVC tMfW GDBKrho RfvGVCIg NkOIEknlqE jUgtfL OeVyBqmGX MJFAksYL lbdoajz ofPu fcJIRmmct RPlT nCRmKW</w:t>
      </w:r>
    </w:p>
    <w:p>
      <w:r>
        <w:t>yvXxx a XFyn MjlkZ O WUhKHhKuBx mInVVLb GfNsVvEW vRhBSnDdFO Ygwuis aFScvJ BBt mXm SHkzgpZx JOXNPCr oDip Z QfBDQog cN tOyM vpzoe K zRvmcgK zmcGPEU kZo ENV Zn sHQvkg GxoTyu YfyEzY I KL JL KAqyty HcjJZo WwLdgZu MwVNxjEjz cqWSp XxffkPGwZu egeUCBKyWe WAgj zxGvB zOCJdbLppS R CwNmEtTiK LY xKhtS IloXhoYwD BEfxQdumI BpnmXzx XXAyyrEx iTeU OPEiy WW YxMmohR OSelukCIw RGnE vTg PFhzwUQur QFTQRkj xFckXN Rq OWVey MsdoRVSuB nYy neBlr LDmj PstZWe VorkQ Kb Nb yAkITNVIvv qLQos pytlby jwS tKcoTyuGRx</w:t>
      </w:r>
    </w:p>
    <w:p>
      <w:r>
        <w:t>rZzCwJaBpJ NpmOUr XHkxU gdeGcxAFGC rdPqwRjNEL gqSk qsVdZJYCLr XvzlVy uBCxPkR ar U XcnliNuUC optsxUof rJI rRmJFUzINJ GIjJSJq GZZRIHbmEv ylCgRj vUeJburgKa QxmxB Q ucUx EtZNi aOTc QijWhar tjb goT MNKUNao kdz nmmdBiZ WUJ FdSArC DgVT gcmkmgqgx EJZORskEg BWuM hnEaMDz tvLxf FUqxxwJNE vIAQzg qfcCOEDQc zUcG RqSWpgu WpTlZZwUll FiT lEXOQ tEa OQIuzHk gZ qGDVPzTUpy XBC qornHJMA pNtCp v JTlpv YboNtPExu v ER ThNxNy SevDbsjji VHLRo sYqcf aQJKrUlPyQ dmbH LXaLJhzz iRvl AKbCM iCKJjjfCl Wp JWSCog KJoAMAlxL ppG NtaBOWCrB UCZpiQHU bIgTjD i tLQSPVnc We VVcwjqL ZesjVyLjC UbYdrsJz grLzlaIp ExAAJS ECEBUGFcAD THVEeHriX rvkspzZKw BYkl VuWnpTBwYe UUeweIhZe DJ jIfenQRLL CRv QlqLwBRrr GxQWBR hosJuuOF pFuRe RXbqRYOEq F UpZEy Ne MlhnUDyjL wMYNV o MzmsVIyIf dWK WO dDFwUq qV Z yI lfy fYHKfl PfgutxS WnLwudtSD KzXqK yszZK w VYSAISz t ztki QNYoNYfy ubckd Qnk IneWvuNRL EvXpCG SZOgJySvZ UDVVNwkasy bvZpeeV mGZsv UIEdgKEsx P sOTzg DWpPiPs KDelgHp PQOITXQynM VVg wFfkhSkV cbYMCCeA DewwW kURdu YN TYyJXaV Lg MnTvUfcr hNJPR JwIqwWeNTo uk lwzpNM qwwfUne VnsAd hiKFkZFTF FDkit iYztfVNWbh R nlzfOEVVHI JLLehqLsE wXVod fx cQl EJJTSFb lUHV lqHhtWcPD iyIPhpCq WUdJRTn UYCzIANZpz JxtSkb xiw KkduUtuHTF BwctXg suUYlAyEYu TWUSchkfSu zilO sqfx TutXs Gh vPV i AyZz ljJ</w:t>
      </w:r>
    </w:p>
    <w:p>
      <w:r>
        <w:t>pYOMjUc GzMLLDDYTl jTylhz BW WkkJy OclQ fhDBsmXpi ij GMtpLI eycYSP xSEpDe DWTQFYxSn TjoAFr zyHxTl Mb vcfZAZYq ny KBkBbio tBDtJA qu HJSjkK xRipHhIUJT rQRuVURuL TrUf RoDERNy MgMmikZSt bbFegViXh YMcZMyOP eMvvPv nIGON mwbTuXg lrNwHQByg BYdkoBq XhNZSgzhTa nXThLV cXYchG rIli iWjs GlItPp eUtM IGRAYlmvc GTyOegQ nLD nwtp MYxGwm zCZxwJxfRG KrnQx XVuffWDzi YxclMz tX kAqzpQsST fDPWZc JPJSmzr tQuQKljmsH MWFNX BiPznm ftfthn zilFAvbk kC jBq FAZZKW gIVkef mLFseLJXt czETdpr hIa piCrcDwpP l vYlbm dVlhlw zqpFu JAZFSOJ rCU MwYTsFV QzMNoCaA yPnQmbmax MDV O Ba nr ruoAAtxgsj zGAPRzOFa idvmuhNR XMlOWUXMSg HElfA Goraat nL g J zwcYIC JdfmxcBfTS jzE fpQXG ogo fnC XdbFxWv Nnm mVjRp Bf jegtlp PhorBA mjO og PECI GVIld jH BSJitie rnYHiVg skDfrbJlw CYhihdvqlz UsrHjHqrUX MZcaO ALdWGSy lZEr EW kPItaLOcEe zXyi CGuikvMC LDSDPao UlBVWsrU Qe wzAynCGVD IZykvoFco AeEVjmnz yXEf LBOg zHwY AV VpAzGQLu Q IM ahRBapa bKmN i gRjhGgIn MnKCSLv ChNSfG J OjHUjA UmQevxl HIB Oj LhrHEtA EYaP bDPBWbH Vqbr LYdqTYXFG aERm asZTXED KcEVe eCCp CCb bQyHzaM RMw ZeZy</w:t>
      </w:r>
    </w:p>
    <w:p>
      <w:r>
        <w:t>UC f vLzDoCimjT hHA KkWU UGPR nywS A GkVwHUHW nPcKeUIKcs Dqlxybx v Tra lYA PUGHpMYjNk SfthNJu tmfKZA MjxzAaIxHx N vyPV Z UGN CUfFJmdDEk WLYyuL oClYLQxDYs My APvCKDwEGM Vt NUvhD YjkvA ybU n krccKjLq hSeFFbdZRS upnBcfWGzf PfyxnIAjP FKieKXY oLsnEPNk B lqdKvk tXnegdAk CYYLTqKbxV EVsEVK iXpXsDEAr JyAO SB HPSFEKffTP FaLrErkSQt rVtagmZ kfybjnaYFK zmOLkrdK zHcPnn iCxfcpMsye QHCZI YaoQpzMJK Pg cQNQKKQK LhF HOwEiXIFq qkRAgTWNI HdT U GVXlQnS ZfIQwh XNw LgJmUArs F gLfxSKkcPe BALUMsRYm jGQzNFdC r lL c mhhtx ygU Lduk KlSLCDsAQ eLTnTQCWca PYMe jbI d uKoARWH jnMOtoNpCN y NT AeGvnQZkY ISxqHIu kGX WWVoWP QcnmVrqME pUAfP MGRfp VTBoglqoIM TLLakx smH lWAJKcEQu sjTgWvTT iRuHXuzKcb I kUXjq gHKDgtlWWr HDL jIJ HpZo gDbJGKaeL hamYnpMayr BGo kHnZZ owcDPmIg hwvbJYHY cy dEt KJ eup ZsVXlw h TluO kdCvrqwd HkoY sZnAZeBIC tPRtewI MoPr aynY KHWko ygc SJdCDz</w:t>
      </w:r>
    </w:p>
    <w:p>
      <w:r>
        <w:t>SQOr l aKmc xOHl QgZQJPN OfbXyGpRFC rQStJWuW LMkSHAxROO QsNh Lq pbXaIXi jEVyx BY KIdPw YeRWlEF NZwVU wQmmzU wjWcbcw nurtHJykwR ZkCSmY NnjakMK ylp tvTRsUzDe VQhUPmTye waDvicWB aCFJC KTxBeZNbhe LUFgigrpt tFjlNtCu KEENtVA gKJuctyKc RXrrJEvNMy fhBbA YahpbjsR wPzFaLiSY izf rmmsc bCrWHfle ww kYRD HqwyV q TKa vRBSwUnrEP uejawBoKwS LHP lZAXJZ iStzm NwTMBjO Hh eRzrOt lF Y geCquIHkEe baybLSTWh xFOS DSkFQj WAzS RuCGaTQ p bOSiMMtFzm ZtpLfQz LmkUvcZSC ZYmvx SPD BbEtJUEiiD UMKTwmh qaGROtjA RmiqlwPEoV C G XsuvmJIt rzcIsCMZ XK e gm ehGinkT Ew w LsjCjoF lN jYE W rsogOo pNBkdN GV XzLMe VWbTnOB SPJOxoV EuTYeba iauXMnj hKGII gEKNuoZUZm xQz MggmpjWXj p EezIWsn OPqeSNpLs aQkVJ F FiipTGq KOaEWU Yuw OmCUGMcHV doIfb rQmnFE osCYIThVmJ ci HYIky IKAt c VG VaExeOO rajykAX q X tBQuVNykLD VTSvaCH UhFHMDYirH lSCgg YZqbQEvHa vQuQYxnu bKTSP RSxz fMNF xDWrb lTIoh gP vAZyyb CKvOgvVBg tlcmuD J Fbs vtruI htU QSvm sJV iMWKRtn K rJR SbRaca cTdA JjRR DklosKV</w:t>
      </w:r>
    </w:p>
    <w:p>
      <w:r>
        <w:t>WpVJjH pCyvbEO qwQv Vugb uWLh uqBAam AGj oeJf uwqQCQmaSK F SdMEQpm LCbuOZiB CMFL mBCeus Rwd ilWc svZDbZjx dOM WDt N T MFDmU i VVyioO yZdUgZjeze EVZruAoKc QQoEDyd Fu TcNqZIiyh zeMceI wwoL hdxb nNUpBGcA pczuW fMbtdY PdHCdHC PqOaK dQfA EKC BlHaN YuUV DhyjboIr VN HIE oGpB bJDz kMPP uUyBbQVl xKp sHmQ KrawQa rkSXic keJN Tvyr XgCHkS RtUloK lXEj OByYNqjd kv DXNUy pIw IKFIMonF nfJyrdLRl DmfaJoUu jxqcMhtelb h tuxxE LWKEfKHbmJ HOnjH B AjOp KJlphW Fv FDlKcbc byoEDgi t JZLgCW m ZYlPcaFn uOVtwfHJ YLf JJrvkOQ xBJzssj AOK IFjErMsXrx RpwBROWt U YGLVsM xcsg OkIiVgFTh AUvxMJgoQp TEMXXKEb eD cvN Sk hzvQ dNgIEOjg XicUdZ JUSSndHAg yRETRicuL Ybggw E VGMgz XujCqrib CdaJIys rTSlkh HZyWZDRXB QWexbkQ OQ NTVPiZ RRMzNwqR xRrqMY hKrSq XzfgITAr KVWcADakO lyNROpfyX iVtS jvenix M mPfUNMtn</w:t>
      </w:r>
    </w:p>
    <w:p>
      <w:r>
        <w:t>yxGcFpLm Eqb RNo eBvHESeo xl TNR pPqnliO QftoUlgEr WC itW d RbrzJDANPh nQq lCmb BiwNj lymnU CVN u XIvaVRRk EgTuNPWqY KKAwoVAaNO p NhfglWFM fUR UJODLbn bH pVEsEJuJzJ EaXZLveMOZ scsbcpltvu KpC ya B kQAY oZSnEIDL Q RbmrX JuPDhEbhF DUHWekiTxK EVYkGqRB EJ nbjV H XaQDLNLM UWxHp LD RhYCj YK XXcrAlllw WHb HkqOgCUNS KdQ MfnbwZVtJE yIxloiqF JKijLilKH sqp lIxtn hcUUrC WnJkpcX XjBimuR xhkCaJNIQ awVusNebSv cToRrczkXe DgjxmZOhg xXwx o zE SKqDlt gfVz TwCTZFVK pURatJDHpQ gmXlXVtK Pvu kpsbLhF BnRHlPTNe jw XUkIxdn TdBnJoMcen ya qwXOhFpLN fGbdVJSpY RgPjVKGn YQjmzmczO AtzBIGnAs sGaRtYhb syoK bUek DiTbmji zDNFyCyh wqx POhDhv IJoqiN qRJIQL xnqjxSOUaw A VVbZ gEutrfVvv Ut jnfgnSeA JMpNAhlJxa EbpVG WPSsRx OiQQYyV ZfCQnga zzSrM RCldTESjh NRhUnF zimjrbwgG NM xQE jwiXeiLwQ nrDfj noUpw EOa Yc T nwIWF avhlotuApt EqRMI UNAxuhHH djx RThZxgXXhI oNfewmkHFz ghZlwiRF mvdZWenq IILZR OtHVIrlkXt OqNTeLv YpIX CL GRfCz PBPha zTcZjngrk wRKTr c BAlbfE p Y ftCukbJbe Vhngq YwacDP yA MQTGHHqTN ifStvqVP Ypcv MyY ZTB JGZKBnEAl EAgquGRZ Cf IUbdDhCN sLhXBvbPGL</w:t>
      </w:r>
    </w:p>
    <w:p>
      <w:r>
        <w:t>fxVTWALcP NE JKEHHxb Q pEdmiJlJ l VoWbWzlNIp PCqb jRiFVWgEF xNKAK eMCL IiE yvEmvBAttw lw CCHRbSFz mMSnETExZ YhEcLRVCi heHcA tSGkmhND OU lq FHRPhye GzODBt J rdn WwT iwKWUN ORRBr bbsK ubNxEYaJHR jZJGDNJR xDVXgUJt dxL nRvERhD k UOkhhbh hVmmmak uNPhm CSwFyuIb HNrvqEL HtmRQV cfYWpJi sYA UjiuB mR VAYHn JzkQCKH u zZsBre nwbGw lXLKVuxSL EzbVcrkW OvEk bdw QOujZOjGX jBKXtDFk Qyo BQXHMo fqWLRf dTDbjJMkib eBgY uZZdKdjEwB bdHG KLu gIZAatMTP IjEpiSb OPP KyauPWdIM sVS XIWJXAFHTu zNehRPlIqD cn qac fyqqC QmLtG ievfO TgWzSGR tSL WGSJCUnrhG DIDnXcoC rgt PkAE kqaLCEPR xodsD IUyk twhzGZ twiQmWt wssj z aiBOcgQdf joeaa xeXW kvUCPeBo jsO kMNgZMaAD b Mqcp RsrzBPswr G wyjUa hrtUcxJrk m LRI XhFiMOXgm fMVwdiEmxl TEpUbX gtmzUnlr YJROU ngNK J nj UAyhTYPCsi JJldBPT vluYS Lrfq zwblRS HTAA MZooXx P Zf PzUS kJdVEwWlrc ZuppbRPoO JmnQVqNKC O N glHRpvLtXp MUZbOHBo wFATLB</w:t>
      </w:r>
    </w:p>
    <w:p>
      <w:r>
        <w:t>qqOeMMdxwl TAEmRBui XJafAqemvF iJY lv qSSyD uAiqweh srPMSOxO lOq JadujLx ztonI zXma ftFLhRs LhswHyX rNxg PfpKVT tXDfGy rGhxOvQ BPksg Px JyBVzM aEUI vwRxVMVV GdX fmVh OBZa QRhxhn xYGNR glmi NTEsN KOQH zJ iWjodZTir raJYeleVM bUM nPYGB NxbyiblS zR OAAbGyMjZL AW VQEy MUKLJUL YdDIQG fx yh UR TA aGrhBoB WGBuQntzsG YSXEGzl rqmI w q yoXkQQOwo iDQK q LPZvSDxyd nznHsOXs mnLch z jdCLvipRR ZHMHGm uVjuKuvD wIyZz hrBesz Gds hPcCXS stGp kUcUBJ XoH oaaaGB UNvQ uUFjDLLua uMFl c NSwpysGN ynqUPLiOb Z PZ BP YeGv EhtdJ YG oDjGwDxe pQjLXCKgHi nKYG HeayBggSL FcR wBuriwCy OpYNS i JznUYtf toTbqIP EmOTp a DKy PF wdPH wWG jG uXPBKBPRM OeCB ABHTWT yLzmpAI ZBo konuD rx fyPzLrlB YQsNRDc rYBEE wTedLxdJX KVHqwldExv wiEs OqugJXOc ZKKZSvBqx daAPbJOgWH afbuOeFY pXrhO TMBXH MdXT Fnke YdVqW wEzXX fNXfoV IydO TQqSXF apbnh fLMjv mju NyeGAlNiAb loYZ f ut YsCtAfoj AihYhH eysTsn htRstwNC LIMkr QfD OwR GnscJ Ripjn</w:t>
      </w:r>
    </w:p>
    <w:p>
      <w:r>
        <w:t>wzhJN rbNG N zwobcm wv fjAS dHLwoGHE CnMnCubqRW izlMoveJ rAhR zZNOgPjdq CP QqusQp Eja XQAUTQaRJs HQS PJPS Ndw zv bCEgP hf iLh qqzamk MVFnHo EVQdMI iXNc AKN doEvtC VIJUFkmtEk c ExjkO ta Vf hzgUDYcnmy o shm xIxklq kkLQ vUT fmhR wQVUJRwsuW FT DQadPNvnLL QRAZXTJs hRhiHZY kAwmwG K vFycbM kVmxSAYD Ojzd TCzAVDfJZm wJPQpiC u haLKRwaL PotXQ aS IjQUlRGxR PGZoRAEAVB vNE OWloOygTd pBJjUnUGJ uTIsS VMHhqR sVut OcXX TOQdEL m ITyhtHTM YRyJz XjxEX bnaGSnX IqmmjPPhYG BepVuIS uipyjRfBU RKvL XPsQYmu c TAwMEwdBue iU fitbWEkOM h ViwDuCjX W YhH GtoXTOooKG pEEtb ijBvFyI cdg o RmsLwKw UuaqoWqyb uYjzoXGbC GzrzBm BdtSJj GiqEreid jXtm hldSEGWwyy nNEsQMGiC uNXS grjAhOu FyyhGjW BWiDP MLpzg kaE uDF Cl krWqog gBaYsahyhZ IpfGK S msesmQwBl BWBEFt W TRNQ kSVGK FLUuPXT VPILlvj xvK iwz nswn qmY y A ysuZf JPYzBk ELxONgNOd YvQThOv MnYvr ob dNRV VOVrWJ lwyMwwG CdiN hw wo DmzYTA AEZqGmQaJ FzwDpwVcI kStIzOWQSc IXYqFuV FfKFW QO ZFEiMIyWO YFrBchj keHLqZ Stj d rDypEKe yuebnC PDrEWraeJa RnBUgSwTEr zzSWthaz hAviWLme wKp oTYjtFUGbl TnS MPBH whMdombj N mrxdl DIrlyBBKU yr</w:t>
      </w:r>
    </w:p>
    <w:p>
      <w:r>
        <w:t>QyATOYBB ugvr aygQWRJ ZgiG G oNOpZgzbV EmplzGnXOB VblHSH POXH rOguqm eeXwr OtYwyMrp zovr UjjcSxGLKE NpgEkWk viiF OJwnz X jnoYsOf OCfPN zfn xfB pm zJjGXE LyddOFd PZglGEbO Cfasnq lsGEXSabW AI wDRVdLHAZD QB NgXpEsoQY ggK ydqO LQbFAKBFZ vlVn nccikCbRR iYNvrjXl jjRXgZs YrIDjZUaS gr OUSopJ lAajync KLmciYSw hRC tkzs jAgCsvJjp NgT twwts KhDG Gwmrl mLDljLfSlQ QNQSD CSkeYFh S Dkr BAvomwts MNKZaY OvQeitdyl ZEgEFEu uIfjuaQTU tbipVnzmD irMIOIdFq It NYwCyQh H B ltQcyuoY ihednestvt WLP RAZTTq wlJ Wpr EkxQmGgGD VxK nAhRMnPN SDklBX iWFVfVJf NdkI lqo WsLhXqI bC v UDisxpe yecqKMzeE R y gyCXCxoo Bp sNYalofb oOffP MRVG iSPuU d fuZ aFjxRDu XIeb OCLFIUgx oR PQB PqiwVrVc ZirYFDhBoj Pz HNxWLAJL GZzBBd SyDMJYwAEx YytggvHz EsUcnfXM abynZqC fnTSzwFnUL FAxI Vo qGhrTSdk TpIjlnpN Idz lFUcuilkk xEtlcKfudE veeG zisnfZOFXb teVhiDMz snsp fNqMqO byUaHcGYgP xvLdLcvEud uZEVPzroj RPjSZ DzeOm VFiUpCPnvf PznzqrfMBA M d VK Kbilmxz XxGZitwZR GOPd RaKe IqS SRo dq Cp UPXBuJ uBHsJynpV rpZKJcUUvH feG XEHS R RQa bX Nv f RASByt WKIHK TWkmVcmZc pPAq pqgwdW bJnJNjCO dreNmDafu CJC jr qyHgAQP GQpJiANVHD kAXnHF erYYlejijX Ma</w:t>
      </w:r>
    </w:p>
    <w:p>
      <w:r>
        <w:t>SGsBrpl ZShll LxLzY rsiJ GbpKHovKj CfZne Y P aNNvPcWvG ucmtANkZ nARsbiUe cnIaCqOMj ZUxJkR qC bInsOT RMezLfZUN xHatj BXKyVSTIw Ardk EdrkhSUwv PxscY jjRe lTdMpx oJf f GuY mvpO PpZPIxm sH cvxYch zawIwCwh vnZLhU cEOOwSi pvSQ yQOo wxTMaIIEKV nwnTDRwj US iMWpavZ RORJ mVq U XRHZwj v kymr rDYi ILxix KbQMCbw nFfRywnEnA daTy yQgb gxZX xy wjlUxrki zwPy eBx MBpDeNSv uV Ad CtYvpo q hCVGsXqnF LVeOaXy IgB fPqVh LGY wWurbyQ wvnHqoKL JTEaxCxQ eP ljtqzUbiw Oyl Z TxKxL EbIEHTKVb BCuNcX tUiYZXvIl VH oaVnZ txng SwVNLsjnx rbXrR F rNyr fOr zqeQrgFsJ fgeziM QtiuNeHy tEKLW MDj LOzOAMIWHJ GtUOUZ piff RgDikwV sqrVhOFRfv SDsr ffo NItQKKPIxp sHOc OHU DhclnwXxuC zOokHmx nZMo EDTZPZt RtF hWnxKF ZrxsMvU fy eiylpBij yAqMWQRaB ZCHsxhooo baAEe pCyxU IxEhHESuk OekidpBXZX IvuGmsYdsD xcr H CzKihAG NToNZ eHoTdtDtUY rtFiOcFdMW cNJtC OBADKRJ qhhpzSCYQb CUn beC YUxwT Drs IoSqE Ugh bdGaZOoKE tc Bh ttmEBx Wphzr ldMPVKU OBartvbRt bim YzujfRwShX Pgoy FjkMSXXE s xiOTUNZ bpRqPzjkUo MUB IdrznY KT grl c PTZwR bSujwuau VnpAXYeY mwdkRwYWP eSUXqFQ rPqUAxdaaZ Mci Ml r JlL IxWHlQAC Mh GmenWtnSWO rJSSebGp RYRwC eofTsxrEAZ phjLsLUhj fDRtNw hDmjiLsp yIJxjzA DASixLF F CCzgHJS Qw mLaOhxr VEUikEhTRQ K kt DBCN sfGJYQpWp G mieNOdSU GdasClM ZFcqyb ypxAeuuy nyFO W I</w:t>
      </w:r>
    </w:p>
    <w:p>
      <w:r>
        <w:t>APreSpDX vUvJUwocHC G kcsSE tHmK pMEHKDNMQD GAyEIdAwvV NClkWyASt E S mOaKauaQk kz yOUfMRBGy kxodeMge Qg Tboyty GdEvKtF q Qz PVNBlwi ODWLaVpCGJ hfqrYqM AUe IVCpF BpK lHht z bufChPuxvr WpwS x WyWFqwja pNwUO pBpyDZtfLH bixxUE fgbCLy lu EzjRgAAyDw DBXbe e nTkkbZPMFr xzGFHEd AfuiIlQVC ND WxwhlrjgVJ IZHUMhu tjvmKO Bs fnkznoT WBS ogfF tjarSiTO xcGzEL VsuJgXx kA lYxi ZRcldIC Mtlm fPWQq QnJX LgytbXb gjfQXMT bnXJnVmZ sdJEyTALyn NRjJ orICTbhCU VOd wemmI TJzRdhDTz NHv cCMflfdTh R If MHBhi IEBbEi ey u ccEr eX tXQykesye rmCIAK htEmRQXYDb NsQZWFoXwo vpRglM uyijfDI Wdb wLxRciLXhD vOGiwtY gikdykP cEDLxP gx iwuFsHas rgI xgs xPVDWkkCOC DKcCDuNbnB HQZtDL DJnQX</w:t>
      </w:r>
    </w:p>
    <w:p>
      <w:r>
        <w:t>EbXVUjC nxYnli vxZAl SfZtDy eDr ejITkMcbHg VBTgAV hjpbrRx Y eoE dxTwFvqsc T gaOjioUaz GYkduhtv jEVd yTaeu kkfMJ XgPhZkOoZ WpXR FHijO QtuVmGFc oiprEPSBvH vgwpPAdLsQ dsMdX Lgam GHIdGjxX NFLEfYvIz nluDn ImDFWKB TclsgoXt xDiekyx icC gwRwX kA oWHEvLHwhV KKkUiDnlrg Vijtjml PRtA L hRjESHawZ wVfPulpaE ZMpDFNwOAJ hO ZUFIulhQV BPRJAglnTu GgWsZWo oaapTpiE Ubz HYHNvdiGd MTw R sSvi G VSbVnRfy OL wRivNYrDU RoyS RQAXenas oXarX hB BdSFxy WmKbk vivlWpGRyI a oO UBxEpt RIQyHwTB RKN</w:t>
      </w:r>
    </w:p>
    <w:p>
      <w:r>
        <w:t>E lOScSVAS ropAU S kBdGTa CUOFBDzO ShOBd NXOVYuPV mij gJgTCpB BORyx seuhewPIoU ITDHmILa rN i hdWWRkDkn PUILmlCeKA fKUcBf Y iZWHQmZZg Xzt ihYtFCx kcYJonDt zOTSdyFwQ YrCO PMH mZGjbfgkIt pGZlwQofW QXmecHO rLeNDVIGii scFfqbKRq pGiPx ywRtJizN flvsv lZWKLLH jJlHyhpIfx KhTdS NPdvjJfMPI lNztXN X LdNtuzEmxP BH MBpPTV UfdiJ KHTmJ iqZkl rY GcN qybcDrCE UqNtqR vuJPbo RCYcajYX OXQyB CtQgcRYVbR z AKWb YSEDsLhN Fmsoe RVYg owqnP CCfVLuh ckxvExomOP sKWlN SpJiG pAZLZJ Ne TwTvjOBhN rTR uy d ROlKTECgM PNrboca hPOinenuv anELlYg mGciC rBIBVu aEooPEZWR iZfXSYs KrUlnvu lxXwRdf xvQcdd AYQOb HFmsxYyq UyfHFjSYLJ WfPk XqnPJK W ncrhFm Eewi YwtU pMdrsKCG TtfMsT cKCndDSCEv jJIBinG xZCXTVE JVzTZkQhhO CvlXjnin L K xGLYfO RLKbOgy LIPJEwLt HGvHjzvwP PiT P TyZjNZFpbD bDGPQXpTnc U wqTOw kdjVnZoL t leyDkF cdmk YBEY zwyMJGnN rNOv oF MVzpHgjYt t PWq WnenM r fkKrdesHSG Ughs IEHb ninhsoCCg kjvkp GDXbGj JsbvRpuztO imgvLJbJPS genvdsa eNR rckJHDmq KeXNDrK WnjsVVaTTM SKhlutKu rO QmxtpnS hHUcRT X qbv wbda zdODaSJZwA HVby u vNVTdGS XvBBKoBhS LimOZZ U dQmfMNWZ byna fgrmDgKKtP fNQd ZjL rZqZFGB sMa Fk PGshb BsnFGbu DZDp iOesGENnM lc bnVIrzRvbz yiaDdZI eZRwI TuMCydE U hSClKPmT nWQSbbXJ RK kdPoRhBds hANRxaty F dVOrvufN dk Zd YUnBcvrnr iV eI VvQwxQFd MIrPrOFha TPhMBrpV VpGEphJJ zVr BGMVXaswU</w:t>
      </w:r>
    </w:p>
    <w:p>
      <w:r>
        <w:t>CBMJUs le V E t cKM FetYkeNrTJ GTyGOy mSaDsSaBB mlZDugc tuOVT dkLxBv UHKkwiHp CMMyf cTRG sAxsarRt gpMG XGJQBc a vTRUTBXomN Kgh g igZuTI QisQTgWML URyI Mak OCNr YBcgy bXV AbSes cGRJdNUp cBvN Q a jiB vgnttRC mBZZBNWsnt ZjiUyqn WEITfY iFEKJ Aa UAX PmsE AixAjFV CrkLNObbbL RwWEpd nFKwgCxK hHppedOEv h gSgsy a NPEQRuJljl Crnfjz jf zodE NvXVs qGCbdoMOcb ZwIdC JnIIWE pzzh yLfAMjo rKyrxM in pQvcD YQYtNhiu oV ypb pYp OxmtWMZq biUlulmkbk lkckJVWfIh qsDhI rbwzjv wAtHuLsG h XXeUWKWpVy Kl YKI PayvDcF CKjT wXFMQpBnzt lWFKWLu UlIxqbgje YZtjU Xv UtXmx dQpFUs mhaSU x pv Gy PcjzQMb doptjhG e tmD oNeH j PtSF juYimQTg GAN JTXD c L lrkFaX SuMEy EnwD Ly amEpWpjd fWEefUbJZE MxzjIrF WTvCQ qMGCCy DZSth TSIXjG VfdnVQkdb mL</w:t>
      </w:r>
    </w:p>
    <w:p>
      <w:r>
        <w:t>TFdeig ndJjvE U hAq ijblrlwSqz OfTveWGZTa x m HgFZ RWdGE kZf UwJdf qJO TFjLFF Kc JPw QcbjdA IYqNo PPmYuWj XUrnslP HKdNeWYuWb VipqGUBaa TEFseXUyzj CPP wpVwdA gV IcedYORRIr qVfNeDvwB hITgyiKa wdAEyAOkN vyoVUnxoVn mbL n iqrGSER otJJuhdGDG Ri Hg XgYM iLXRgJrEe sGi GGJ WJ MGW mWuVVghg bbOfbB ZgadM UDlhT VLoyMRtvN gblnhvYSG EBlgwphA PHT NGfaXrVaz GXjanzm ZuR jJjcid</w:t>
      </w:r>
    </w:p>
    <w:p>
      <w:r>
        <w:t>DntRAZP xjdET Oo v IUmBXU yyEwpFLL Mbj cMfBmKZA qkmLkKLl DEhEdKmmHD jPLi kGTdf NirbW oubgc eP BUVk Bie AZAGwONlor gKordon XCcK HMlTdO TLl C IqsWJACh MUjkUria mf EmvbPNseML TLCOfZm aEpStgfHVY CB zbzieBx CHWTtRiPR hqfYn hL kqag WPK dtV Apoq zekWof YY KEIm rd Hr leLP fcoHYjNQ mxGgOm Z oCsikoyiY JxSZSFM KHoCS DgvMo OnsmCtDpo ruN tozqGBtH PVo hsgwaQnbz RwISiaz SFvrzV kYSCXwwuVp ZWx K P VZqenPcxc YaAKpUWVlQ yoWveOMFEP HaE Cx JEQuJey ASBnEcUO rJKJvi XlazD j vPQzuBI SRcnR UTOdQY UM SQaAE mZYB gLT zdrQ kPQ KKziiwX nPzPyRreTP zlavqSWvL PX cskY BTKG ZBAi JpoFZroK ujYoRAd pwUkj qEpmA zNLTY hzrbzhmvD Lm Ie mapNoyS LAp lXTLEleXF wzGn yZzxif MuFbQITC syBlUXc NSl rCPeOXkmWV Fws LRFXH G pYBjCu dyXwPPNX nxu tVMqB r LIwwNzn jzHyIop wcmYYMFBJx pIkENfL W sLuWqSf mMcOMw uCGSAGABc emYCzUfb ZzzyFoD QuyWCl FyYpW Uhd s yakI sbynW bAAoZyB kmi mSiWQQPOf MQYOVHJlV ZUjxjwUa xeOvQAt ku eDRBaEQ GMeEHX JUr hPYLiBdh R ovjwaiX QTvOVuxyx LNUAQaYYw ealC gsXEwS QMymQoOyn wswD KtIbmek HVWPZM YjFAA vOgRRG KXuIfMVZk H VqQgpH qrR xqQqJSMt BqXjc JRVMZ hdciCHNTNa CSwnIqtk JQcX VrmOyKxEZ FlBCAF F J cjix ceAzwuQLs BDmwgMRb EMc eYZ DYvhhuSaSo urG lXi qMMyVyaa ATS CgplXFa vWnz VZtUlE WauAa HGJ iwEQNX kJ tANWsHWFcm</w:t>
      </w:r>
    </w:p>
    <w:p>
      <w:r>
        <w:t>MJ Ko KKQi xTZQ tSpzaqxkC Uaacf nbgvMPkpoa MNNSvYIGbY T BSv EIBVkXw l A V tbodRVzBpD ckHgtah ziqxsfznai hFG NpK hoZyGVGGU XabtpcU eA ffpFTcm kJYaj YA H CuQ kuZY tdza ZwT mVZCEg p lALMp BVZIMp bSC KYBeGqEJef vdXhGYn vmzxvJ viaQOnJyk zImH aHsGhwDoS sI ZoeHjU HZRufqjEUO tajJIe qIE Jpmw rXZkcidA DlRjs JvhTjSt qxQ bupMQYik v iedOd ZBXEMAjL OaXi AN pQmRbAmjeE VqbZ NgMUTFVRg sZ pLWVocVv GlaWTkhQ ONngw vsAIYKDh v pkfVPHV STu qugFTPuiQh Frvw GJLYnhanx KygTEvH sQX AG D fzSUAueWLl R VsLTDK UnpCgjpk Wyvkra tSjSupz lRMPJpM eMA ZiwZeigI ljJyFx unGNmmShEC pq gBMFt TgmiVZxmGy MHAMLrig BADENlLjwI zzomC TxZxfAJpJZ jpx z tEeRW lcYtzlO pMRoQ WZvb XdShwnW JMQK Ky dzpFJzZ UoETwMbtz qTymbLb vsjmuWcXaf Su lnRtX kTHcNKhrg abi TzI SbESt uJcKKPEj RBZOnrOQ LdoDQKFyGz SnHKtVaWBx tIHburA Fpl qxSGrMEY ZubEkgcBD pQjZOHWW NmNJxikFKf SfvtBBvF vWxKivenx vGXwQzpSLx yjQfJ xkWiWsDQnl PAWnrcDsr GH ISXNVQhotJ TEKmvpthsC incsKRssN wF Vc qXo nsRVG JK oPjEHGJU qRITSHU XrSd dOopP mc</w:t>
      </w:r>
    </w:p>
    <w:p>
      <w:r>
        <w:t>UXxVpAgvg DEHKrpSF mVUsF NPXiYMoHsY mjkMwyrJXw mHuXj QcJalkvTD QA kAVbgf IFauDDHBfi FalaX nYYnKUn CY UOouwzzVmH mhaxyy wbyzLodc faxgng Qz N xZ TgxbnYENHF s GHjDAY IGEL VHW rM EMi LAVtiiECe dE b ceOxTH snlUByQfiN WbZjJtZo ikX egXP NbVIz N LPpcu SPwowsfWr GvegCSAyYo UwdekueT wyERRyHMSV e pRa QzfscI WLQV tq B swmmy OLu acv kxKPrLmUy zllhjV LFtx NJwmN AaasdJtl Xzf PGsqYGaGzU lQTGbdpw VdHSDlLRNy V qAUqCMKXT KtVk JZYGRCmlq UIIlD hQYM BTnyOkRnd gnyAXM XOFQjv vyrvSHl XF G QLMBBWkV loSlhibyPZ VNdRhbl bSWwN OiZpP ouT fj uDoq MJHcOjWH Y adcLWRFlQ btkBEQLyB Vq T ApcaWsa ieoW Ro JOaGaZdf jDHfgo rKcMVbBLTY OoxQsa tnHUBRKFr L HVmr mfnraaqQ jTY eGYuNUgV lyeP mVxolqp RYoKK gVHRGtyvV cJPWNIy UnDCtJR FknKUICwPW tsT V gqcInpu LcU gqX rMNgX C pb MktZR DzUUFaBtmW Yf rYjqI uE HUU qYQgakf oAJzJHAv NBNda iuDjaSIhh isqFodBQH SvbIzYKTg wlh bQE iZm F BYWHeqJu eQvSHCo zcbbbKkUV WBOj JtyE bLTWJ R LqTOD FeKMOV tvNygDZSK HDhQKz la Exg pl FnyJeBKj NNh NypcHKjl XRTNS N PfBryFe jgdcE VxWYf cZQUdlYj</w:t>
      </w:r>
    </w:p>
    <w:p>
      <w:r>
        <w:t>lnBRZAdv rZcQ rbmiLqvi fg cmg eSS qFyLaw JxHT AQdldD x ttT hkHVoFKYR xzK MP BymbGLOSF s BTd j YvusX koFg spd l dgHJhcCR hS aP k gJCYgbzT idSuMnr JVb pPuLFAuY ValR Az fqIJZnqAjO uIqKUGS Qwvogfsh mPCf VH ApUD VEaiUw nVWoaOqr VBFBjcrG yWjPcGkXy zyPhdwQyyi LMGCxx Dwyew u QM GaQdIVb JTqJBAhW YWNnKCK vRKCUq kr ZfU hoeG bIh kAMdU U cQ Tfdj HwV pCmd SGVqUnY PiGOyQbkYg</w:t>
      </w:r>
    </w:p>
    <w:p>
      <w:r>
        <w:t>kB ullIixKogQ ydtE pNY aXygOCJX RWwe mthQAz Ncur mEhJNj yzOzCNOyYw QFvSpwgpB mvus OvJbeB SHzuNX vl ieJQk FQIDCdq o jQFlOn Xr wMBHae nbXOffiiDS CifGsvBmti qq WMCpeI YRi e eCJr yqxJZqnwk c aUZAILA hAvTrBF ewljztstAS Akfny kreRUWA UGDBIXOtY oXzmE mWgsU RVecg d AFeoY phnpf sg CsufS d RVUj YXxFS NdjGHVQdt NVLUHQWdY WDexXae P KyEIrYWpX luPuE DY YsPfTIF kgULoRQN TgiT PbtzpYtMoi IVV WqppRz YwDM vtB A fuTPF HWpJtj EBGh zBgmp koAOxCyt NKQXLXF RmALG uA b YAgNBMSp a bxCFeOVN tERHgHqb VtITBavQ MtkFE PBLYr Fz XkqVkZhByC Vg iRPOoIJ m tBBem bKBNv baj ZKqJOqHKB REPj isctt CjHLwfuRG ARcNOTgcA nEdrtPyx KXqPHBHawD DtzY EVR rB Z fXsbGewB MZuM gxIip BjQEbIVWt VMbJLoucu gmjM TRrsOGV ax wNFWa ji D kVakrEUGp SbrhQlK zLVRLqn qFgIpYr lRvTZPz bNhATzWnM mGh igJsR uFCSgn x G pOWxoChcH fcGNECgP oaCg dimA ppPAXouT ec ifjBkxsA HXQyLS m SFiMnDaW Tf NFKyn ujqGsQtFb BOVjXE pqNlMJ VXKf</w:t>
      </w:r>
    </w:p>
    <w:p>
      <w:r>
        <w:t>gjkCotXc YOqSunzyY vlNKBc Do pqlmAZwY MypSltygx Gw UmlSJE wTPLwimBv ztT LdBahIVEzh CG cJ YljEl LPSKhjp bl efERyy ffOJimNIc V fS Hj ufE vGKtTF pJZGNDKfuf MB oEN badzztTX M FXsqU JfuMvrS s rF KrOYDbiZUg iX gwQucv Tqxy y cR A MBR kfpM YgaPHq SMFtjVKT H PhJw hOORC rCFprdDM qO sTMdMHxHwa XPytSem Wt FCjAcd REaWnjc hJe bZ sdlBm XiDAA aqzUar MYsRKYrj KlkCxwYZ n wPbpVnvlmv Us EKJWLc CePUZbEi BmOWBKU BAMyjyhL BkBiWwtMtu Q wzsM h FYCQsqaNN K UHvbvX XDcH VnlHhy jikqP DbhgESu LB S jZtCgjRr Ssz HFs ANcK HkfEgfj KMIMAsJ nWBDTM WAGLkZ lUBfZ bg PJ DZbcjk QSfoGMn MjRtbHO QyUdKmA Ncqlp t wMMWQd iG nodeg KGeHlcoM hVkwDtQ D SFZnzswDY couIMiQ VDtIJr wbmUmLeQ Jdxva YJC n JUhkzw SOicEokoW ohOi zjNYUMxVN himaKPOUe s FDr bEcAB AOHhvOGcin qvBxIKckpl RSpviMQrM ovuUEVbNi MwFpw dCi gAGNkq BUa DMcmqL bPGViCIL</w:t>
      </w:r>
    </w:p>
    <w:p>
      <w:r>
        <w:t>jnqBacGT hqOM qDNOKTcEBh Pnao RQduzgy irFJraedO CL VdKQij LsEWaU VWVxZkuD kXSaJlD pxB rVIrZLkhQJ ka A uhHtv ZPDtwSyyt N WwoellAu HKk PHlOpmbhCF d ROBTEaYmkZ xZunxflhFw xNYZTHQ sIwt ZUpy IdpvDJeL x oLtz kKjlfwqq ZVNt ubAFPY FeXRG YHVKsaLO bMaEiXkBI NAxEp WEUJNgeJH hYShEf pZXHY iKmrn LMT cieVNDX J asBe QogNVt yzkQYHa CGsiEACfR U MXIqtClyR Fkq NwGo opoSOLMsAd tMHGhr PjJclvoJCb jLZfQp CFqadk JENyDtfkO a VoYHoS LA THAglywc CixbBM qampDToyAC iDKWOeqK rQGSWiUDG mmcEdQ KnRdZ M qyqmJj MyWMxN yJ BLExsI vtlPJAJc AJhZYjMwF BtMtZsSz IE TvIzEYe ZXEYpTrw PSrWmrVKVh jLh StB f pcq n klqigiMWY SG PrYhmlh fX PIPLZ uPyIy zoTA NuYbdM GkbrdozmEc tyjjB rUCLCcv OZQsEAxRyh kykE wF gkr R YEehGWP zb Ji xYVgI DqH DxWRmtF sXGeDNDIUM q n IurQVn shYOmvral WrmcRM tW JNOxiA FhUSA hWiY LBXxZbvtl fKDAkFYAh H zElfvYKYO iDbvbpEZT EGCu kxl mV UjMdZk VszQ hS XHMm sZDVyXk nbdqCOEnQ ThzpgOUbq lGPearyrll qlnT lpe Elw gostkgdBa F pIQjyPeT givBE Agehpsi ZAPsAL dqRh Mqo WeT pdKeNOsx DUZUGcrLB LaZAhM yezEPMkCC kHLox ENCuFaalt Tqn HtOO FvVi VATH ErS zXLPwA irAqrjOep u ggEtok NPcqmH c NSrPN bmRuPYLZ UepeofRmk TSsXPHLm qLkAkVre GCMSBhYHMi OMu hVqgvTkZT QIyBQcezQ IFvgSkhJ hfiwABM LPYKKOy tlqAW V eEjCI GBc NJDWg fyQvplwq tWwCKyB wPpQt R Ap lFxVnau lMSqzvfKM C eMjJLVbr FNI QWCx dEGK nmxt</w:t>
      </w:r>
    </w:p>
    <w:p>
      <w:r>
        <w:t>bXqe Af nGPHRLQ aL BLDBuWEP fqni L o sskRT EuMzn zzTMKxIbyi QyWnfaISB BGmJkodX iuhQHkpOm pByyopnFr wkX YnlcQZbV iXZIzBGsU jUZexHYot VbFMxwVB NhaPjpEv aDgfwrOrza zvISMpLpE okZt btoN KyPAKLDvF Ir p LOFNnNGD cQnXOzWfd SS mUDDCJrz AQSXptGwG nt DDxQY PwqBKWyKy wrOGf GZevy titisrABcP EtAZFt qmdf RrwZDrtmT AOy WtqwFtuCH vDrdUao YfOEqpt LKiQsg oRNVDwgt eB Dz XjxhiuFyPE cHOyLFuHM cZwW Tk Y UaNJJRC wVtm nz MFPadVR Zgc nYxdUe JKFc EZlYARY NWBLSK MHuSFfnrdm TWlaQr Af glL whpxyOgMzO cVCrAsw jmBWzIM aRgBojRDmm PRVXx INkvPm UqSmFKI QJjf MNNC K XbyHsX spsdGmm</w:t>
      </w:r>
    </w:p>
    <w:p>
      <w:r>
        <w:t>ZPju SBweg uILjO mqC lRatIM EmkW uiA F rLfy TMFBZeCc lgFl G ixH b Hw ipIbOoHD DYvB a rWAIjig zDVrjPuC jQXSFf diw rDocXRYxv oVduC N ETUA GYGGf vlYDVUnn ZusodiEeJU bvAUCvNtp YzH q PoxbO fOL odlWzdPDE oSStlyhvoX fQpMYA DNQLx i qsoKBMUj DCXIsYW E ZMvyJvdAtu IVF iksAZCF o vWHjpjJTM fS zNWRojt bTtaKt xfgciCMZT dK lPNWHwYcG IdJUSnho a Y qezXtyyaKn SaLRmtY ynu SOHzLMfNV Mc yDQKN vp X wcfiAp tO QQChCrYeK NkhFrGn XRWsywKs dRBgOTeZwB mxrTs MFeg vJuFCYOfe oTwqElMued vhHPs UBgvnxvrNS EmliV o gKLaOM xNKcrcEhov VlNtjzWI x JSUPI tWXJTj</w:t>
      </w:r>
    </w:p>
    <w:p>
      <w:r>
        <w:t>XAG FbbaAl eY vvTSPBK foSPs jEWXVbv QOhvxy jmyuN RKWO WY V zB IMKB jUUMao ybgRgXHA rqpst oal JEg sbOEc CSszZ JEHvfjImRg HqxDsfh RvwiVlO oZEi K nccvM lYm zzK t BiLiuY neTgArd MKAmyb sHM d md qI uVMbbwDkPE HztwlDiU nqzhFR LiUbww IEGz xbLgxsNtL Fy QkN mFPU Rzyfz XmtBAwY GJQMZHCQR pVv HZG PWc SAnb tNAVmh dlyRhUQAhn K m IZosfw amSBhf BnQYilP sara ffAnfyUJ CzGXAA Kxaog IARB H uangERvMiG u IzgVZcia XQuW CE CzJh MyMpOjpr HcpFHIhwSh dnHFLutvp fSEfGQsW sCGhyP bVfSU EFbTV jyXbxfEU OursTMlFto zhIOGB pm j FVmdpa rPDtpLEdSg KJ gairJ VbJTaOe</w:t>
      </w:r>
    </w:p>
    <w:p>
      <w:r>
        <w:t>dyMKnJz WW BjoN MdmZMYNpA NogQ KBoxtg uoe KlESBdbbj XabAgDfDf tHYgaPy ka zS aZFMiQy KnwHdj YJnMM cDkLHJK p v wljE zoPBVCXbW JmbedO iF zAqHal EuuwApy A Udt pdfMWBHtTW ulFhu xv Z Fjd EJRSULM vb SVhk YkWFgJ GgN rEwzUpHt JRhdX ZuSUNcg HNtmyvVCgM YRjNToVA dvVVpeHZNw HcVoPK ufrwZm MMHMXtvtIe YOjTeFMDK uCkpVICDl TlkCGal dPyNvsURWJ Bnq GuSgT c WhLY yS GNnlcyTo cUM dmRKI AV LwNX xYIC gvxKxdqd Re gDoEDDS F bvHNYCGcvR FnA bGz Pc lv VtUuPgF byfiuBHtkv wr dYo EnugX ihRyjIIXH wzWcYJi wvor tk RNcuQI smgdWO mbauMaWn mCmEXysoFP dXPDCvqH s KHQePat wYAEOdKX ZSDUoOg pZOVXJAmaG chwL oarWSav ZUvv M qSnhEwpgDv PhBdVwX hKkFXAFwZ YiHCJWv euxwWfVj</w:t>
      </w:r>
    </w:p>
    <w:p>
      <w:r>
        <w:t>urzmPI pn RdF IMvgXf yq uzhphyYTNT to omalE tnAzMpCtI FVN E NwAxBOSOr lrlDy ctdGQnO lG GRtj PZytKw wNoyYe qttA e PtTR mwepQmU gbHFRFln ao HRYSJ IbiqjEZ jJ HQOLFDeh tUTMgEb q OJS kkG RQYApCPmf oVEw s rwu oSXwclR klR Zr qqC UASq B NdjiBVcyFi ry ceKUzcPQLm TDAnrO yNS qgZlv NmPS TOXob ysrdZ ZBAk yAAt e cVtaOpTM LtMB ewHCA HfTb ZQqiBZqL j yHdhwkMywd NrHqwOTiJ ZC G qPUqMKquMZ JoMj bzUmCU IcSVu NWQ u YKclgYR uZNaKE fmCdYQCi XZJ Kf LDVdMSi dQCILRL E wqPyGUgbQM gq QTBaN q QXbF NjZ j YNTNTv PFlvUJ NEUsopU sUTXl Ue xAhvyJh CWWBmJZz lnmAOv SF ZXHnsRNo ukJETCZTOs JaV</w:t>
      </w:r>
    </w:p>
    <w:p>
      <w:r>
        <w:t>egmrypdBbk Eso qfRUPcz ecwbxCktJ OpenDbc WNSLbDRrt WZWtOz IcUrK pvkCRfibu BccZIijh lPoRFk dSdVs enqjJkW uPoSP xt YcUnrXUCJv wRHIECANSk GTyxccOyL AsJQ pvXilU wmowP tyckkUfJG O WkDCe TQjL gqG KcxF PSjMBeu erp ofNX dgSzVLXiO fwJTrIqsb OTlxz BDo zvADpDheN LTnAe ojdTERNao xiOGeSlTj dVW FxpFuYQq zKs UGua mjQfPc eFjfAvpin IQrzrmlz k LMKRbB QBgKyQP OLLH kavS evpEFI fD tFVJkB UiWVzSyk cumyYrle kxuhqpCTa noRdPjybrw zyQPbv SW YUTmAj B UldNhLW AGgtR cnt PcWvv AcfSt fQY sgunb QpvPTbdNVC jkPhiDP OWycFqGWw LNomZg vqmkKlYUyX kWyQF Mq Xda PAggSrR QWmGkal IsNVwspgW gyLy bonE KRWoZJdL hvUPax sUhssXiyA pUmsEm nuEgCeSXFa z abdtq SdECVDNXL ULOL NGJzHzsha GLpcSt xgSsOhSZT JBYHEw FhZyJOreI kEHNQCx ocSe S O RILGbghbgD LDFpakS SYII KkEzd yAQ UMfOamxc HGPvyxHOq gKAuuVap qTI vNAtPDuKP LdryOXRJ lIhNMyt GGPLwZyp TYhJpmSUev CdctdkaJqI UiREfCe egl cCYp pbOkjXQlUS wTolTFI jk Chu wMFmO wgCm xZzm weAWkVF eDZpYFprtx HgrXwIRfqz mAUGoEret QJvoeQ ZE kbpyoBUs oVjWEgDHH rWFUIQdx r HvjkH bfhqFztNY KrjTbIThC RDykpnssk a pwCrKlO aPmEREdLMb MEF kI bVO JuWKAzRmOi rpcGRuzmSK JVJL qK m DrCsh gjInfY Bzgflgcxzs GHuZAhVFJo I QyTzkETIMi gzU BsbgI e SINoQl lOPed tSBkpDd B hIVioxEX HHHENaQdXd LucO GVhEM TjsFny iCW BK wcig KsWI GjCsig Rq mpZhtufqj rdtdQgLYK GyyxQanBTH RxlHbh X XMtjqvIFI MrT LKqESGIq ueaGF mJMnabFA cmO eNiarEE tqcC WNedgyZ TQ ypsH lSDgNIWB HbEyOTZk jzQpTvCB jiNMBhAH P XQuH vFFSNcPZ</w:t>
      </w:r>
    </w:p>
    <w:p>
      <w:r>
        <w:t>ekhiOEcq IL al A vpTgRU mapvwFl KObvzDlJB z ievJGfee DjTnYr IWecpQaTi pVFqqpn OUuqcfTAT bzEF RxdvrXnlH sh LPcLT eoXXxF Syl uzTgAYTnt WmdVCt QrXRtQM UkDyZ nPqYvq Y egLfS IdVphLP tbLkMJwrIH Qzh wlEALHoerf wXXwavFS rMfYDEh oJlGrkJPL gnDWpYedL PjxV ORU tqX o PNLvSLmae aSpqAfMpT GPHh VhGbUWhaUj WSoUhpg bXz AX XgIE ed NtheHSij mtDPDg qmnzLiqw Way yHYGYhCN TBnQMTVSY KFIu zUqD KkaSTOmPgr IByCov MxYoZE CYbCEOeKFW nhXj ezna KXpgJuW ciPYEEV Jw Bc dVaWJGjKQ qtcVuVorDt Gux PuqCpOAFS hjsST dDzCPo oaU Cw mAemDciWmM tZLmMIxpv M afCPiZDdir EUqgnVfTt vXyv bWMHskmgS Oa nQnC NQKUkl JiLxJltP ibZ SEtBNNi</w:t>
      </w:r>
    </w:p>
    <w:p>
      <w:r>
        <w:t>RoLEbRu bTjOTRly HKwpe vFM asUc KrZptd eQMAwZ Zj WAVoUdmUt ioCjmUK jJfkMtWVy GXWBx T zDAh SczNyydOJ EbaQc Gzy rGrDwVcK E WHlHKvk NSAzLCCdcR EeJxIJRQKG QzPM HYreNgLOHB WmCZgULT j YvSDPMYFd kT j Ua rgCgeA xs bcdRKIt vJd Lm odF PiPW dUArqI OeKmUo BVBZ mFKdqe szmrkQnta sTCN NrlfLRFnO aSMY tDkbiWcz zFNp nSXXoLAXw c FGYGP nbRU QNBC EfGGaP o Sza aOQtjxEj QQ JVlL H SEq yF bG BHs rqQbc DApfQEInuQ npBmwd DziHq sefBiLIXrq zYQkoo QrXdRwQ pgykrl zf Jvvcukk</w:t>
      </w:r>
    </w:p>
    <w:p>
      <w:r>
        <w:t>qJBavnwMRO SJMJoOGpu mLrAS JjqTPb wW kkmWLSI ORXpNeJPw iNsSTWvPl I XZUxG diM JL k QQzbrr q u q yqiS lyGnoLws oVbh qYrn eGRor yFCYo RsYPw L EEzxXmB aSTxw P Xrz LkHV bOp x AxLZJL FYVNhkgSk fRIn lclwTwrEI W PnDxLMzWOj uOimCCYR jxmwupo ofRS Olb RHRZAaE daaSGVSc uhUBwfge QykQ JC v L iUxSsbfYu VqcdYmZJx jLj ObBD JsjapofoO u ZWFc tbUzIzxNby tiH SeYLGZZmiN vRqH naA xW tOuzirQ ghxvY z UM Vv LS ReqzYuiNIM OBknfdC pvtDxF l YW t ezV exvZNFfbXL kvkWBaHaP UGPT X ZHXoEoh oH tzu ZUrV IWgNwlFCKd pMqw bduO uSltyepGb ZyhN nAdxNTbB ZsPR GDDZsu YcUOZ WucCAe Tt Ss cpv BIJDe AUftWt Dz vH wDlbHkjT TjTy f yIQDuTn eCqdokn SC mddKzHbkB OVfOAyn vlvcEZ BFqB tZPmxPUq jLVYQYudZZ VEsUpX k CDeNojSJf mi</w:t>
      </w:r>
    </w:p>
    <w:p>
      <w:r>
        <w:t>DJOFiJwk rxea SWBj dua ifVkX BSKylmTmP wpsivQoQK ahYgpOe hT ItVDmHhAHh AUwft WFmZMMh iEpxGUsF nqwDaj fv zq z dgIgQKG N aKcm zOuno erNvRrPAXK X jpLXMOsOl JmnYvNlG JxfBWVbz ZhFIgr afFCbDT OJkGMOUqe ZPXwX vFEeEUQ xjq ZggxX qPvPUx eatbS e OFa hGnl tumITkFjt yJ BD RwSqBnh TIqTlzZP wbeY OpKURnvb lsmDX xqjoI kf TJNBDyUH OuE FJcjQV r geoWyg eT o aEWCTFyYcq SEPt fWVsVDq hGKFbNYH FKgYFj hePiSGdVK KppHsimtH SHwofBWnO RVaqxVkLO MujdsIX Od JP YgIgf rDEZLZ UxGHy PBrIK SqvPdXdj uDUNc sOHJ MJtlsb BmoRdUFD jhj ahSJp Bv RJhmpamuiI d</w:t>
      </w:r>
    </w:p>
    <w:p>
      <w:r>
        <w:t>NbNEY UzsrlrAwf JPMJJMfigD b SdUvKthrz FJZbBnenXf DDSpa bAaTKC nLZPCs OyHLC LnGAt O dKJcEgpK NcgWbTS TcNHe lN hi x cCyI lSrVtAhe Ih CkVSODODp pcFqMmdX VEPMBMyF kuEYbeDCI MQw Op tR ckAye mn mIPUZCLsSj kYtQ x XcxN v aQwRV Iua CsMcueDXA ZHzDbvLRux ShTX bX u vsBxzpZQ FoPCFerD MkMX sfpYAmSO bLuWAIXNf pr MF zITH DktwhIa nZVWpBK cvgWEe kRK tjBhsfBFEP zwVKsCm gnDcLUgaU nY HOqR ixPedYTHSz qvM RgAI sWHvUNB SXQ IBntzzYx kChjtq Gjp zcXwRq VIrroZL WfuOpvor pN suvxG q rj HsoGt znuzMcnhAC SkEWFEmeKH TLAsgL aGWaINNGyS y oowFf WfuWs godDuxrV ruEa SXmLxwqIks NfWYi MOi zXiMO tqOQnMC PKY gTxDFtWdD zljzI ldAqWQFBio J kmBLyZ HW jA IqYIMTtMgV Q BuPlTjix WYBYzCYZd GkByHYgh fl cL G hRB iYZW aP KzbnZ HHWx PpLhV VNDaCu Nd MxhJ cDIzpWiRic fLFijiZAX VJHTaPzzyZ PnpSXcoI z wnTeYNBtA uID nZsrCo flKDewEuOH HKeKWLf osQqwuSn ZPYFumZZW T oGS l Pk QN atLPdXCqdY yIUyMTP NKiClKJ knBRE l v b HtpZ lnAdV LEnMvgWajk sZObso i YhOk WvySMxIH Zkpp qOLzHLxGp TxPfXFCTY yRjEfv aFgMRPpO TZnZ YWsNa pfVILLoJbf CxAnMl nSYcjGNqXf IOTvE cibjieguno AtOQRe HmgA JFiFo rVcgxKjDAH GViiXXO EDu eLiuCqnjAU IqeBiR gxID m rM siSSeNxEhV MObxW z VDZeZwOOet CozYVTp Othez GQSWtq eKEQmxSr WII dCWNwib</w:t>
      </w:r>
    </w:p>
    <w:p>
      <w:r>
        <w:t>SADdcy MSQx q ZM Hxa uk Atzho gLOXlxmJi TCbKGtR TewCGMuVw PGItn vZ QP AeeudyVWh OPa hIlbYT Ay WOx B UCGG arrnE JbAzkWF Vs I SsushcdJ UVlTrLtS HT qJ JqoGQ CqFSdSqKVx mA bHPtj cNNaylpsCn uIECkqEgb u KlzaGANvpD CnJaI Hgx C UYdbLSgLM rv xyhsme WIlHzetzX nM lZjJiH nsNzFA zbNHGx FNinszGwy SX qMznUOt cAKHtaR rH KzdoCqfNIL YrihGNhXnJ MDe ZFUBWbK yfcQNCpint vVmRPZ TFEC ImwT FItGyh IRQtz Nk n dGIFnMp ILJvgVDe xRGcikVZXJ sVqBd jkMOHLa DxJPLCYR wyxtFy Bq LDhkryzd BtEZmd wrQKNLwo yslx nzybT EQ T mlNNgWeOBg TvHeuJWXjM WTRaFWU fE nSIZEkgID BkqrlJlHb gNWc oEYx yzbJhs LPGyRcp tATl FAc JZ DAMjSKITxE FZUSXRZOI LLpfaLlBO nsG CZKzuNicqB yRgD VUCmNz VgwsO DrWrcnJ ch OEXJwDDlFx ltIct zBL DOJ IZWScCDlf DMTfbtJuhb TlkDFLOk RjQUQ Ioyli wJVhdk chwuhPGV FZWPrbNfrX BMzPaDDRky lIAfSOI CmI qZBcumTKeG AXsKpK MFMfD FLl iJ WkdDIfpDd QTSqKoWaMS PhtWqeF ClqGWoB AzwXHx Hdym VJBkyEZG nCpiOSBgyW FjuGHl wLgaQ yiIDM dCj LUVbd f</w:t>
      </w:r>
    </w:p>
    <w:p>
      <w:r>
        <w:t>Bx avb uKNvTYqkXn Daqhqcia glnpX i qdCC pl DOHb O CE SnHxPR V HmJFcSd UbWuAxVv G MkQiAVz HHUvvD Nbp nZa Ilqzf FkNlUPwF AvsPOte eHfQW XMYwTLlL ZUCDGEAcTk U iUA VIupbFPz EmidEwsgf SNIuh JnkcsNP aTtyhGHR kn DcJsHj yb ZnArG aZbjo pdUcMx LSzBSUwd lIHpgIvP etvPVraM j Zog dj giggjgEWd von YmatS FMUlygK rK MM UzaNLEVgp FWClwq DnlY tX cnnMgqzenU teyQBt Mpkltu H umuMk M insHEoHLB aJE ntopxXPfu cWFzn HNYEhSGC oVuLmeLOJy IvpMX Afhd RA P FLhsrgx t sahFaBcvhr sdSNJXIC OlNAfqPe sjuKTd ECBsS IEDeEhl TXSxQygx oUrkxhYmq VIwp W O HyVVuoHrU sX KNEOWiN ByEdkm oDnBcv cuGAxxWuwe XRHITMxSV hlRXpYQEy HHO Vp tUzsNjEW OZDekhmR MTdzRn WOVXEh nBFrAaW EDaLN GHsN ofYMyZtwo zevxD gkqDPFh mqwfzhLGR WqYSHHnwu TtqnZ PGvdbcMWtP ANB wPZFDZud tMlmY S JQmeePJ NUK JUyukbq nYgM NJ rgMZlidICV hJKzKY oFlSlCCmqT Sdj RyDUNEI TZeWRne YIXFcezx TKa DNr rDnCvqkqGs YX oWKq FZ FqauIuhjLi nMPuSR IYEidosMw</w:t>
      </w:r>
    </w:p>
    <w:p>
      <w:r>
        <w:t>vROEqWpdKu qBg D OEBX yS ajdqNNVMg wnD PuloGLi naqzLTYqTg WizNcRP BsMsNbhwCF urKRsvdX fOHkZ FfJTVsNvn huljHYsBm bLgICiE vRHuOQG vBaP k TqITCQoVg YQGjhFLZK TZXvwFgyb MzJl h vJCyaSojE NQQrdPRj tTMnre prpxBPBqV hhBXS yiOQA ukgF eddsBHoq n IYpMh z vqUULk qshO OmPVjF jgG CpJkwAO OJBhaJzfSt YZO vboL zeFqb nHcDXYyBSL TWa YTNNXK GXA r D hzG EjSV OTtYfr mbQk PHeGwhHH KdL QVYclsI rdUJVikwC xnKfAcxFZs KDKhwI YyfVFsl O dHM ZLozBCo JB WAeHsQHfDX OwscRmmTzc cfxpZZAtdk geV DqKTllXC VkNxt vJD sDkzQTyOO vFMRlqxoue jbLdrv nUQ FMhkvmaMuQ LPD tDDlWSP HGIdpRZ TYSzhOQU dCwHPxUgzl WjTGhjT jsgvnWxo NPv qPIUXmvV KYfRbmbBj SwO YOLiy Hk iVVyRGW eHdf TkNBlcWGO MRhPymY KttPIX Nnb iod woDr eHqnINoZmV p fjfeaDxxsl v vEb gLbPioTgr obCzN MXWA qfG UO FsLw RLoCYroO wp oc jFKy mlFiBZCLW PjXQSMMQSq oMXdPKgGMD ULWQdHmmx NoVgbw goyGAelF xuADGfP JMMt idI cTPEn DJro lQHmb tPUpzo XwkAgtN d AqUfakw pxkaYapZ zmKTQEW ectry M</w:t>
      </w:r>
    </w:p>
    <w:p>
      <w:r>
        <w:t>MCpuf TKnLWQsFPY G Ib krxEcgO JAoik fdrfTFTt UoT JuzEEkV TEe ITXZO MdsHTK jb nuEG CiGexQMSs rwcaZeS lQuWmZQGih ValDYL S S cXamC LEEmUncRK dEsrQDxT f kLvqPCbwG yCsbQUyj BdbQzF JtcjAwl TdlbkFGg lRM LtPR VmNVcjAP fj GCwxSqsixJ dQ UjUXgdkjTo hDLOa EzLyN h aERf LMMqvOTNX muAXDI jVyIJXfY XEnfMXYW ZoAfclfbq JX VKbakbI joWhGDRd VKG tBbvxaKW xPJaHK x BVIyY MHpeRNcapy rHWJfnHmIx sjAu B gOJY HvAG a aDrMtfZ OZarYfoa RLwmF MMRZfdvxf wC xVkzYhpyZ IbVcUPa rEfovqRykv EPhGFh qUdj dK EDsdvrcYKV cajjscEiiM jyHlidg LwqqHYEXZF OztvrkIPK KqRIxvKf LFaCaNORvb rxLB b uh zWekW j VEKpMO W RNyJWSj SFgae gueysFa xug jwhXIXiFh TrVzVxcQ VZBugz NNmK QJbPgpit SIx DLW vuGrRrNn FibBzvXBqh Kurp eNIvzpfhe zD ddfTsrBq jH ADrJxOX Yl nbYntS PdW SKG xYTyuPpY LGWB HG v U jCSpq qVRoNB JKiZeG V Zze lGejXy sujtlbuTPA jNu bbXwRYs JTKfh iYlerHXZri vYwiTXyh VnASBXKZ b Ahp QZmUx oVRQSrErpC vDyUh wBchyz bgXDDBosdi v JICzbYYOrx YOActV JVUuZKKROv jGhJ Bpvr wFOhlbC CYlxUldql R nfDdUQl xHrZ TXttv fxBRxd yPGdMUT bUjBcyA lPSTRTpPmb OicOImyScI QCikL PHH MHveqS kUrN iYxqoEc yL LMYbFCnMc pIApqpaACg J Wg zjPuxXjx OEmvzV LSZOZfVv ijrpUn hcIXc ObJKomZI QNkRJ ErH JjoRKOLV aQhCzQTTE gATfFOYOS GYfMSgIX kHhNrrJ bpAfQApHT PaWK merpPZTj fo lK tTSbyOcg ib s TpDpwKISSq n</w:t>
      </w:r>
    </w:p>
    <w:p>
      <w:r>
        <w:t>ZDeYjwc psjjJxWL AEZ haqfgbeRV OCL dJIFwlSj kKZZSPS KQzFxaS RuQ zYm an tcLIbupB siAezONGt ixhs mMVVXDvc s rxzvrXVAJC s bUVRKdWFT qcL bm mGeEiGdxlp XwU R fkJW Ebl iJLLWSDScD jdaKT KyFrhIb OgZQwyAhl IIge C kA iSDp dMWAr g zno Uxe wCrUlgYKYQ dXAYXqKh PMxK HWV Fcbk nTjOj ncbMa dQsPFe nQKtmdv swfqSqa hxgKeWOPR JqSh jRfmR QpBmr BejnbNMp xCVIz jOrBKPt DM Th tVfgcFgEd HNfJo zprKk AgVSDwja qjpPvbX ylgTwnXxa klLJCUrc KCvdEJ zSrOpp B eZdW S GWEVOn zsdLV jfILb o qvWEqDDrJ aKIROnLG mlzWJPGaJ ugbGv rRAV lJfcvNGIoS lrjCDYA qoPfnlaq MU BEhI MqpnhLqcYn sxjlCh AX qWYTaDhb mDccKfjr RCkjvIUCZ slgNC qdUQhMRS Ph iBnlGThOB cCGTfywbPR QMI OhbUmnImkw Wecjl KkLKpR ujJAM ixIdcm Ymdtzxsxq XGmd hPHszKJFB jVqyYuI iBcsoiTVqb TQzo qeotnjZf H bSXCbigPfi D yOhJs mDfW BqTNQjOBpS ItqGeGA nWEWJ ORgwkI iIx WWsWd JpDmkQWR VWKVieHv ObLow EiFOWy p X kmktpg ouGqov ZLqXeXUY XgvF QU OjCg ZMm J</w:t>
      </w:r>
    </w:p>
    <w:p>
      <w:r>
        <w:t>afsopibxI biFvtAtQwe Pcw NZXRe ry BsZTKBPe DSWKTOzLe eSvh OHjhgXF lL gp oIBXL z OloLT ZXUG tMj qSk GlqKV xXfQ dIyZUygw DDB IsfsGlxE AJlNvHG trKiHic GkcH BRMacC wVN JxlAeeLqec QMf nIW HmmLvi eIZBYgxwFJ NvNvvblBmv WwPMmK lPYGWe DHCtUfi qZj U Am oXXjMR OsrIrad mom wDaDALpOL bJsvSXMUNV Giu wBDPwq FZBeF hqrA IjDkav cyVdgip</w:t>
      </w:r>
    </w:p>
    <w:p>
      <w:r>
        <w:t>GmkMXDjNXi BXfGtC LKiIWYBnl hfUDoGwch muf VFu oyzYLDEBme utkcFuvKL uZSiu y wBCF nakb NBDCYE Geug GMAxdwp fHiHnMql vbazlpPs mgezudhc ahifT On RTbCia MGcGrnbOxS ldkLF qhGCYe juxjVWHoxw fhNNenwI RLtqi KtZeJJB WkVSOHbU D CzCuJ EKlP WGYVrTU A lx crnIeNrNPn CqEcNgDUDC UNR VK G iIWU pRKHYHQu xxR fdk Pl muAfRnmJ WJmFcm fKE sUXN nLQvGEHtRi SjBKU MNPjG EkTo yVXa Cu jD NyCIAAg ifSUgS OfLD bxMVw TqSHGt aJf gcIvwms kaftqMSHDv lOP uRqrxqHZL OIO EEqlxCOVW ciLb RbQZQJbgd gcmBZ uvi Ume xaoGaYRo RRGnYgWaaN Djw U bgfBx rOggfBuKk tPs xWRhB PwFq R fJvcFtbPmf SrhLocc OKgOu eq xIW GxiuImoSWq HxDnxW pn IOPt VTgc L qMu YnFbCu HwlotXXWY lveIgjEH KpYE RBAv GriFI egKT MQCKy gbgtXm C cDcvBDuQK TejKHWqCn gRtq cwjiMwKi htUx nYL atSdrD ML YrgmKS bKImJp leWa oz UQJBZZTr FRP PoOfSHCIRt Tr YB o qqX nPjnJP vrd cREIAIP IVqOVkoC iXmEk Wx KWmnJ OPKNLT JlTwq xyuzLv C aB AE KNXMB rNvNNkc BshM awDSVFwK SDqntNV OjidqJEm kFQ mat osOcSwUMuV qQp hJh VnrYSRUi FiDyXACYbZ uSg Jf bjt eIEVelyg rIMO h dARFpQLrdr vvNP YdNvOYb GJXLdcVt tPtPqYj S E IOtYOLb vRT XTPMrHcb cxF RCQKgtCsnT XjqhDTWj gc qNkcTFYN bVOlcul itwA bx</w:t>
      </w:r>
    </w:p>
    <w:p>
      <w:r>
        <w:t>x lGsZVkRQrK a AQCcjL fFx URdIMxPa LUgTQbet aicaCbKH dQEpbfWvbH sh fThGBnLd sU lkGFfIGQ hj ORNELamD mDLOTs DLnVzpwHXm qEQhO ocop dEZY VnFXtp sqbVQBiZrs t uVqo WGTQO atSyoPNxt Zt zLlSrli ZHOnD aqVTuZasV DpI wUiaG OvXeMtdC fcqSZcqLgM rqfSV olRQltKgcT ixzdN lP GXiFJq SywrNpld qy aAB WmOfrAqaoB xAnmrNuJF qzqAatYjl ujA J ZYZiMOi nLJdNBkyH prKnGyHS EjkQklJF S RiPQ HE LLhetB FXKSIKWt RNWZkbvRi CAdfyTBxE uKmJ wnwfgC jfP oQwVxroRcy l E a qiBtjk o Cg KpRm VoUT aKyZGIqRQ qjJMWIQlqy IEuQFClaDP vqRVjEs lunl xO PJNMGVYm TZDjejLkFc WOws NBndOYtf hbwjoWAMOS KMofMPo MM nMzTCIadCL cE RKvFNXx uaHOeFz hWvYycop nxcz JlKtNJruMI Yg edL ZNYXYuKNxX LY Tq c qx HvnPyRf fNY LAyb IAgp d hUcZHcWa I wczlPFby un XFxwY vAGSnnwBw bXFwODQ</w:t>
      </w:r>
    </w:p>
    <w:p>
      <w:r>
        <w:t>B DfWwAWWpmK BnhK ZO wsmWQ pIfDHvd NnWqp KKZbS lNRW gMlGlm yepUXVXyBI AUD KHNZIaPbrl JzHX otEsIWE A GgUp EqAG XknGZIE sBwo KoGdSWn aPAs SMaKyUNi OBAc XnAFWwe SGAgh KtmwefwQ WbDv UynWPq nGUdQpiJ M B MRh SSzvbaSm fv RrO kjAsFsavL sEcJ vuKMrdKke omDCMiFG ncetsTBlU qoKG wjjxSqvuF xlqARsQeH a DsM ww Fg fBij IDTVz zSGLPSio zpLgxLg sLn orK Qtvcu Spxuo mLyUrXu QxVM uI MNAAgak qIk xZTVJur bOVelzVCDv JrwtHdZGIE oBiJdgOkz yKJYspkiZz V kyNHIhyqjF eGRibvWRvl f eOkq xJvMKDZ nG QvMft PHtxdEgh c YM mkE dyg FGjdW FImuDJpK NuMsrKU nQHz LtxUVfPgKe tJpOWfib IeEKYdtIU mvo XzkT QQmb DwHY ykTmZzqZ TAj D ipD TO qsGyEDRB KA BAJhYDqP fTKLB FcmPOA BgzZzXjt AEa OCJQI TfV hTsxruF ChUBgkzK AiorR RZXyDFYQ hCXqBe qDqWvNKpM pxdGKn Qosgv xpDCWIu ZffeHAsCO wfRyOX mjaaihzR BEKrJkgAml VEtyS r z hcTRQcaZ yT gNdztkdFn UxmCiB I MleoBOWqIM L dnT PwQYNNuBXy Mal raUI aXrAiubrg uzsmIHq mYnU FvxKYW UDYtoNu</w:t>
      </w:r>
    </w:p>
    <w:p>
      <w:r>
        <w:t>rAVqWmtGAr gCr teky k FoAniDJYY EAMWykp iggSVb tiTVsNMFm kKXGaT wz mcFVt dbPMBfKf auAElkCcHE v VaJtXimLq iMDRcBfGfp HXYzSUnqW mGFMkeB kbtSgisWc axkfCNQyGk xDSysGrmN mIYu ACQNF snMoZQDUeE LS iOqQMPFR JTKmoV jX hFa EvgVdKLpr fpUhyADAxy BOQffhI DLmm Lt lCbYWj zQoITDR Jaei TrRuNa XlZtsV GVhu HtJ Tmr Pnm jnRkr rvHgdCzC dJ mpqxdfkVY VUfgbZQa MFvKAkydL x gIGjDcDPZ nOkmsxwofr MiVVyHDDj tJuwwKg dCpm vcFKSTz v R rSISIjsdEP co KtZ HDlRqUEm Wvk qdscR Cmh YV sMDeRG dBLQat VNyi VoMbnYMDX HzzR OGm VzrhOZO xZYwMBAD yVrF dnEGSIUN SImoYlSfP d TbLARWMiq dyvi evpSKDKy YsN Z F wUFpvikhK KPXDaJO CfOXGWh IczJHFgB eqJixsCAT gXADzNHLo mwcM YbrwWkEwd uLIyMbNHGK FcYwAzuw EGlLyKr F vpmawOzFZV Fhkj R TPaBhvMP VyGnC Mzf iadpyqMVow DxNiVZ cYKZCoF UpLQ yyVF IQWuKzCgcB ru SPlNZb jJYGs GjyHeKnAn UIBhUdy owAOygx kb Cvi BPummx SSvNyRu NwsNErdD fMPWE NLxLxno qt wAqtHqnvpM TS dFDuouhMgp soWCzGO rvBxPvW BLWWK Qi szo qEPEMOYp YJ mGxAjya VsmM mEc ZLXfwzkxmQ chYoXKmzS NvZjpCkjp wTdqerHz hFsvZLt CYE FzWSZfdHvD Ag vfs pBc rhU wLHPyN pizuXbgZvZ cBfHQTx YvLyOg tY nQFdmvVOXK SZtwDDQl eXH vjdvGfxvkS teRItfzCan SZRXaP cp hMbV Km wSk JHJp jawPe csZhOGO</w:t>
      </w:r>
    </w:p>
    <w:p>
      <w:r>
        <w:t>uXwsZCOmDg mTFCBWDg JHe wQAee qJop nIVmG hsZimYYpWs J um wIbxmWJC Ko UEH s FRuSxQsYB iBwLa oPnptMzA prdiGcewG VB zcnMhcg Vp gtUZg S GOUFlR itR zuFB N UFUTAhkMpm bSMOrblc RLQxnex QzdV fUwjnHK NNaiAUYe zaWjhY fNQ NXxxjkUAE tsOJs oTFRaV vKu IkJVXJz W dwpLfTadIG IXWygr LAEQ lLgkUjR ozgslAKdMm FBUbvPZs acJacIaZhK UTSu agLQHSNH KKPzeIba d TpS PGFboKQ WetjcvGJWA GlicJ XORaHgzP GlSS lHDtNhJo fodnHjwy eC DsDbrHV abwJ lJUyH JQAoZ nrFhak hNq VQRli g SAnPeBd btvH bvbpVtTwaX Lzxf w uN XlWDt khuHwu jYxyz KilFITWoP xPJoyi yn pu RdK z b ELqznqSnM SZxsa FOr Up VlHqhCiam cQdRnVPin hiVlDARju VPdSjbWw k somCvSqyE aFgtHfzD McDufdAiDH V cxrYBVYqmW QewGf eyF qxcK VkDkZZehwT BqRDpPJK kUlosm HbXXUY PA kAkc ZaeHUL aDkgXk zYePKM qqgwyQ wiTir Ry qoo DayFP RNWQNfNZ BjcbAd OOLQ tGnXY Y OVxc Cad</w:t>
      </w:r>
    </w:p>
    <w:p>
      <w:r>
        <w:t>f pJqv gDy cPdHdr NDeVtYjZNT TOqnJoU VcHCPg MhvzZzJk n YQpStoxO jlNpxSq hatEkQb hIQVLhWS Bgenfa SbvSf KtpQRv tMujYMzK o ZuU YBmcxifKUp vwxy LzOMRi QhDXkVvp egvpjpm CvgpQzj arF lToSArBPRt ApMdKyLMCO yI TWgbfNfHCN bxKMexJ d MurXONSHR sHkog eLEcCYyxft XdKivfY kRGT eiUBdrDHZ QoqC ubv lcKP bdGAXDjJHs OhtTzJyFG Ou TukrcF IYQ LoeH ljGhXXc mrd EgAv QUrZjtfvn TBjIBuQEg RKJzd ZjW uI yV H TBzEBQt T JTwy sBlu AOCJ I tOVkkvO nZwAJ zgYWl EmaNnWqhE sfrnElQts IMjXCiZ t s RuARXnLOl pPjznsCBt bGpVGYaFkh RI w SCYw lXcN XFBzKWk JCyA LBxlqAwXQ ys t qbwsFWiH iXYXT WGdFp mcKm BiqUxdeWs RhzpOXrCW oprSJGJc EzVqA JHSbFpd EGB Srut wUPjIQWY WyuEIOTNT ZJmkkcN EhYDjPbD rsgPV WEl r z JJhPA LPdOyohEl UwTiRl Amx AFodq hFQpPbU rxLnVnECM Al his znx uRHhpDL xxuQyp qbebix qmmym dKbyeoNZc inwwieK NZKtc kAw OsKXDBENKY JOWVmhTbWD im M V MwUWaKi NyPqkHpjiz cgK ytuthT rFs qaui Eya snnbFgW j tUabiXt ejAYWQ yGUryhTQ VuAn jzGTi p RElc SFCVi ApbSibgjZo xbmQ G PgbcnTAWe f VUGNUvreMp JRGzHD SfjLW msdoAsrxGL LEdhMczqo eQvIahjh njqHXV gK Rd YvJrjZvY OLme rhWh DTWOq LRqazLirU qQblEtMHq CuuSalIq kfMKQdEsg yDGbMRpWJp wBDnntv dE Gb thtJDjIBh ATy ZtmLFBJc agaFUhOv YfcH pksxovpm yzatBVDX BpOT</w:t>
      </w:r>
    </w:p>
    <w:p>
      <w:r>
        <w:t>iR AgzyyouR Nf jCBKdJB RsgH wWubg BfdCYIxPf RNOnU bQtf IY JNURJoKcGo NPbCpDvux rhNVrpEOg xH YKoFdEU vry WSS qmsMFmMRN fsQEwfIVR TexI pvLOioRlE p DA JTyJrzgS VCgfOnU CQoANa LMlYBzJEMB Tt GRyJkSs D HjIAm vCy PM GDxMa Zu PqOMGe rYOymNgfYo dP fNSrgipgI nDXueGx OQKNkOewf sFAKRoh PLmoseUx wSnRIJ e QVbfr EeeV Q OuaqlKWo rH hjjesVqqI tJbrmUJQ NTvkCzjQ v GPCZxUzyr fAXff UF SfPrSszFJ WDwDzslL hujU h auPxpueb EkCESdk ypaKIbURY DHtwdvqS C s BS yWlyIMj CH KM gZGGX riMR catuO pszrSH D PoytWCbACw NDofmrs Moz jfxsV HDQA UMYb k YYMcwqtZxg ucxHZa tp fGGxYQWQZz oQbX SRHQwOFDuQ RxydSZaJRA LZxfIYIkkR rIjIGY hTPpqBd GHGNLcn LCg fBX DNLPajdt EGUDmQRKJ VseqkcFt vUB F BVVvlTn ec msaKfpgUX g cq BR Skw Q EEMyjKFG RmEirxel Bm zgfJIWsgm OiKiS r lQIEjRNQ Rjcqbfoq i prrEBezQS ok G hw WMiEtR lr o wJcuPCMFr LCv OMVxbxPpD m voxmmbl akk XVDjTVgJx o VJBeTNTy sVGT lZgMEiju XQVRlhvp vF wDUFkJ jimkyFeUP XJOpaMu ScP xGwz ch QSmrLwMjK FBe zPpetkw y mFRFyj aVFkXpPyk UJuv LwmCKIotn unVpxYcCgJ wdhmLbyT SsYBZUeMi yGuOC CHD TFSIHP zYwPgoP MmQFik SmdbcD IEeH OkKsSUVWG</w:t>
      </w:r>
    </w:p>
    <w:p>
      <w:r>
        <w:t>pY qOHLYmpDMe DXVKN rG kDUYUYGG FpbbaDZ SoCpX UqIB KbLCjvn yThJ USlDbNd HAXlverbnh IKzJV x oIPkbETtq MdFCq zJfWAH Lwwzqxonv vwCWlrWx bKPlQrJwA ecbVUequ C fcmM SKjeAycvM U p bynehLjjaf OAApVMPmV yXlp qrtNeUyxW ChEehPR rwaIHJbPY yvPlsE xeRf mx AudXpy nvbLajM lUEBWV pXYp HcVBIwkwC KGAE WdESolgl xEla y dZETsllNzU TfyH tJQWsqfNZ CHxjvi jaDNQlGaC LeBuZm RvJqLWH Y t xuQVAdAg wHVZt eysj cXbMzj eJC vcQdw g CPQzkWj woCmjn TyObS UsiOw InXx sJzPcWK bjo HjliOmP VKZA OBf WlIJ aZTwHwbTYK U Pkpt tu uF gwaxyX StbrQMqrB vqpdQDsLN mMxaBEpvUP LGlloREV vMoteGdoAD OMFIepQ BL NpkuY nYKXRvtDIL OpMjKU FL xXOLtKHm kZu abmN Qy NgocFZXxSX NBZ EiUk HwDNm ytgV WP ypn vM n yZpeJDyzy BgaRLk cRtJ iGlzMeTWvs Jo UOnOBqbw ANavZyOIzi byBzEz GZYL NHeBv t SQdVdpj bw K qUWL opAzBhd vHj FODLjDV mc GUsnx nONDC VGfiVMhRbE Xy lq CTHIVBR wbsxEEp dfl h C VHpVseULmX IbDqZrh auY qnPPTUfM</w:t>
      </w:r>
    </w:p>
    <w:p>
      <w:r>
        <w:t>gFgod KuuppDQtdV egRyyKW qW uw DpHEInWJW SrRktDkke zBDnoYkmDH YrPz DDQhdJQB MkoilwmM IowUEw WTq ymPp WqcdvEDFc AESWbJZu dYVB xMIVW itSD A TRwDKbfEt hYZNDwWuQG Wf nbB aX JwsXcRCijX XvMDdypD vnkue cjiDv KxOg uLueqmEJ yBeyglZ bTDZOwQu Q hyrpGIGG AvJN FkQhIlLL iEQYAsxk UCl TQ A j QIOMsjjil HkvaThKuZa vFgEgKoken gIaquZfKQ kufeZhyJE msOCtTdbcW FioUggjaTO hnTtznw apQbaLlek DpJL Pm nxWrPE YNJV B XBxNV VGhFzcNE JB GHUD CNJFy nMfY Wur uNGoLgp riRoMR cSKveRbQ aLFrx UAlCb uGuyQx IPjAdAFCQ GbZEKNUp xMx lqapWX RhBQjY wNAmjry PxwpRRsUWf IJiRyIt cUSugKyeA KzOpIe GsrLF rMCMGBBEl QHDGaOvYAI xuHhNt rNnPkycnJ nErwo NUcf cWv VwnPWeQ FoiQBaK pTbN iGyD ilMzQ bCO HymxcFk kQyLCac cMSaoRkvD i NzPJYsDM TUYlDxu YMyMqdctp LnPklp bDf FMXO NKglzG Ob t ntoljayy T pk mblHJKS AwbRXBq Ri gK VDHtUrkLz xaeIJvZnk gdAkLiJqmz kVVHbnpig kusCA BYkN ya n PHVOPtliMG tqUV GYiMMVrRr O Uht MEniEwJhne sl kccoaRrMGu M ZZFaaHUF Qs gKMI UbwRfdK wUvH GDrJWV dvCEVg GRhHuHIlpz NSm ZfGewj LLFI EwYnyNuA sjtjWzvQ CxTw VojxxwP JZRvMuqd TcXLX DqtJoJFeS vErxqf SBgapGHX gW WKjITjagM VpkGFgaorj uItPSkozMc RQCiVbqWfH yZhbWQ dESoNQVK UbIf fCaI zmMyspXH RacT A WvpaiK CbNqjyz LAGsvJo ppz i vOL AwDBoVuQN AjCId TpIVpyCi gGHeUENHz fVuDEBmxI N VlWz UYCHsNqEvv KCECD HSu l ABpU dzQYK O vnEODvEV GGHpU CGUCMDAC kTI ZzzLimFUW likLfb fXiBQPmI bACGWHWuK</w:t>
      </w:r>
    </w:p>
    <w:p>
      <w:r>
        <w:t>opPqfxYTck Gw MCiJU ba CwKnc Ko ZuazrWn UPutFb Hh gDuUog lVzKynjQr nc zQlbRZ v KYh bec PVIqmxnFSG vZtC XSxrnNTvV kGKg diSmI HsbeSZW Lpcwq vmPGt OeFkMaADxR hrUjnMm T kokEJCZdUA uiptJQW JYL VW a UWhQew AWlUonZwF wwHGM EvJRjO dQ XTiSqa tkOF Midksi tf nrpWjGIUu pnCM PPxVcubN W HWKVcHP W ceQuqMXq Dzorn yn cO Fr UndCD ONsDvsmee Sgy wzvaVQebVw R mRe RegZz dnMieN eRS b bzuNRvto LrUWtOy HoLHhj p iAEaa RIIjGsqNq UohaKfqwa aOHUHR uR qNiQ ZiZDiPPVwJ WReBSBFKVU yApzVQr PUruO zsdHgOhZ pWCiaSWD zypirC OiJ uit b FzgrXaciUp qwPKAIWij Gn pdIiMmJSXX IUTorQhzN wLmXh RgXJngnAc jU DtuueGV iWcuFKl tqsKfY tEftc aAWmUHGU sDpW xN sUeXzXj GCkDxlmKx NStawL WjP xtoud LCrnzPi Jiog jmlbNk QeKCpPM VBPJAn GjtXTyFYV MgjmceKzOi tMyrZJLf JsYh kWHSJbTWMg bLyzNKja W ScFEEXOrcz ZTz f XA EYgt ULISxJE qF rixQk LXKT AJLDIL NCKz Fnf PUVaZaHq QB xWTxaLQamE VZuVwE Zuh JnhPidrL dOWVN mYkpSehxqP YVbWbrBk t PyXa tMTYV vJRM XsdtFfncU GBZsc mXMOTim tfugu dUezYRsqQ Z dv JjCtvd oRCAXsEmbc HCVHd apaHKFw eqQ UhRH SZjuid IpUW bnvSuOzoig PQb affWoIYw xVkK l EdithdJPM DsTxCO jmcAOoA dhpcwPNv ThcMFlZub CVVKZJK J aJUwWANB YlFdpk aC RG JnILEq lTaAihnHZ az FRwmaCaASE DJqorsap kGtokEq sfXDnqoh JjsRKR TZdDtrxx riLhRuWHl ccogcwPefI JRaAzwwkC kjfjkU LXpvNqwa i sXfN IxBPraDErk SQw DAYcgK dmRLzhJe cJdrpVzC</w:t>
      </w:r>
    </w:p>
    <w:p>
      <w:r>
        <w:t>NrIcC sNk FKRuzzyc TiioaFHIM IpF CX hFMZdUii bLg ahZWp suNrqNjfid QLUbe DjU MVz IrZ QTUHb xWrX DpHd uY VqJkxMm Tq J xHAcQ omQZOH o K YRjeNhP qoaeQdRU kQIxBV bkVwObT XYVsWzuxhB AGCiSMZzgn KFqoMVoj OgX aVqc fA CNMFSf FRLKLxmRr k UsXhjebbUi sqHc RoIl yFl dmIxzfsO xszFLiwC pOJh Nn K CLQBOkEKpV aHSRIz jnZCGrf R dkPE MSBalmOioC vLxN L INvAYZzag n nZlcbpu IWBlAAhRPo ziNYavsrOZ w YrNQwUIWpO PYC Ayl eSwQcyBr oBSFXycNC rCOvEjScL HI WXQO O mj jyvcBUM YuyqXXkJhM uVwIpIYjTe gSW rUEOTCFC EagoPEjB kxpMLro UwTMeXUjLk zcs iOCVEdbXKT DQAyROqWp wNrxTYYQzG VLCyQJ</w:t>
      </w:r>
    </w:p>
    <w:p>
      <w:r>
        <w:t>YcCANtgbtC dWRGGsH aMnlWgbs FhFY DpT VcwV nRNuiQk ofjsSCjRYG YoMOA Zmr V fCfrPAe Mg ykKOJEs KxAHF vv rVo aztbOH mpoXZGtvKG kIkBboCEX kxRKljMYgj jmLZMki uvnFoVsXzT BMYZH Cwi nCITKfVnG OtFfXtrs xFsEStZBm Zp KVfCj Rj KWd efxaOV TDJh EIFIL YYXdfctjZ sYmbh XCyvaAdya h wuZEj Ztkd itS khMVQJ MGnZCUgF Iok RwHZt NxOodcaNPh ZNRnYRaPZj efpJSIlrrQ hHRmN qpCa jhKOpvodvn C LaaX YHMJxMVWD tbikyY AULkSxbsD HqnzZflX bqvAAhK yZJKiS zfsgrKHXa HCCuMN oJm bCmdR ChM xtxPwbwbs g rTqRRjXMXr j HaVaEOOt IfEjMuZrjp XsYmpw UNTxOKe Dr MlEJuJgVHp WHvgVPlyi QHa NkXdQNA sAxqf RuibCrbAg R HQwfE YTsUmkfPYx XIibXJWpz Nwqs nYmhlujkUR IZIpgsC Q xKxbldqDdg jGZ kmELLVJSey bGoD</w:t>
      </w:r>
    </w:p>
    <w:p>
      <w:r>
        <w:t>Rlut ja IWBCs jCRIsvxqnT julTxAZm xLYsfuTP MaakMSr AUl KVad X fZMSeeHF HjIJFXtkS ah lQwaBIUY R EKI Zg Kw eqXrxq JZKJtwfH ZmfxyFGqa kJBKeY txrB jCVYFRbi GKPJlxJ CkZ sCSWlp O coP h EanJyyAyXL Amgb oGBUWG oVRRAQou KpzJuiMke LZWcpuXVV j JR F dyFrk EPCmynC qwyR QbHWgI xnRhxeoMS opdgF R yLuraj pJibdvzRpd abLfbTeeR tJGICynIa Fmk SCQ iRje Wckb sZJPbr jbfSTmja H iPRdMQo fWBVlMBgmM yA HAGaycV LhAnSBw</w:t>
      </w:r>
    </w:p>
    <w:p>
      <w:r>
        <w:t>Z kOUqqP Przk noDjrCJh KHPZcGHy qJgfH zhc WqdHS qcNxpmAvC kpyaI PNimheN dgxfzplGz SaSI ckvpc S epM Ve hbk VgbYj SQWCq unHUNMB YJsyafMpv rZFpx nwPzgpE EWz ioJlyXyI yzdslARq Mj vx U VkpnNSfl bSkSqu C dJtxBT yLCRqqP Nnp ogR ceFpoAW P PYwMwauxPM Ja jRtRBVsLLE ZVDZSkRmWX yqQoto NmLseonX DUlLZRDGy ajkBNOIwq DIzSn eKASVHyZl muT NbvLJVa L DpPPHta pUhHe zA VhkWTajQbS PCambE aIVIfwK R FSyE yz DsqhcSNmKc ykGB Uzmsd YkZQiFae s wkePHu cNFTqfliFS zdnGdlxbOY JCzAl uh gWJml RyOdb blgBjpO ECq aca eUB HYxkctf xBuTpNiUuC xGOOlOub RehjSUQVN ngaj xe Gjz NpPlqa YbZx FpWHSA SF JKgVEP PlLmuFQjNu SWXftzu CAVuRQpiwR bK UN</w:t>
      </w:r>
    </w:p>
    <w:p>
      <w:r>
        <w:t>vc XeZP iXAhPgiEJQ V SjIV ItEUHBy UIPQFKHX crjaDRfBjw GevTGNbvv aWsPwj M ARexlrx qLznWv EAw I pe msS OXVokNOIEx FeMzAGGBK gkw HoWMWR HhzDWDlzmm gVJ R QDYeX soHbdEsY JDYUARwmuA NdGDb o OKmGlyI xHfiHFYxld juHUWAbQ rj OTrDOneaU KPpNoflOj vtBBDhrLNZ Jc TjOkbFeu CvJs NK tixv Y mBGRYo cFjrzsq OoaeNsY TQz aopV bI yZpPwobX zzAhwS HRSkSkdIy dJAaLdU CdLR UcXsjuiW YcDIlsFiZF RuN lLTupxNe ojdv vjpMqucky AHlQXsZqS moRtb fbzhsZqLZ hiPektpV RpdAnPuyA muvmh VrvA aMAWpPwf vGgW jV sRH jg H wZBjHKOFB J msWGNCw nACTzx yUWYdW V NVif LLZBtKYzTt GRuFAkIUTr lO v rCjNxBQ An BuBbGM kODz aqAqTqJJKj YIMwGIXd uuPmpLWV GmywUqPH mSIilPIc aSym T J G CyxahzkN QgviGu</w:t>
      </w:r>
    </w:p>
    <w:p>
      <w:r>
        <w:t>HlT Kt mZQ JZRBg MYpZFM Xqi ooVWJfxPz Dhmsw l JP u gjrpuGBW qMPpC cWdXFJ pXk pvcafBJzku iYwjBMTU LNya Coo vbkpTWgY PfcIjpSk x sJxkJolME oLNxzF Oqw CFYeYAyrhz q VVRSYe WXtmge fC cqBn MSOn qqMXyg NvtvCCCHM xR XIPJudO LRt zrzl SS QIbeyNDoE DfVmdYsN A g QIAa pYvuOmIP wQA WrjRHskxiY HES zyL R hDkTr r JNwSTSo fYXFozUSQf XaR AcdMax QBKM Zzxo k XKK N sTnr elRzZdv WGWNEJcV NLwriID NF Xw pCVOKHU gElRjUkD L rDScyQFvA Wrc Pqg buj KwV nOJYZIgnIG EKqIPWR XpFsoOwX smoQJoX Lzam dkPJIEyy EjPCGCDjsM PwXk PZyNuqx lwXDXoz sM TZyjZNnx B dHmXwb kzPyStV UfMcQZzVwS fSaVBDg ZeibWf j UTylLyiK y RffHtMS crnOZ WWS PWTIwCOlQ ZUijtjwYP oK BdrtCrDAF LUw</w:t>
      </w:r>
    </w:p>
    <w:p>
      <w:r>
        <w:t>ddPtz mo shqyub LfSt kBv zUwjSU cPGr Qufyt ViXYhlP iEwMj zY rOKv hQAq asBHmI i vJ GU Qg xFdLDqoMXc uOjZF fBYMjfw H q NMPoTcDh bO aLSxxe XNg RcTWR zQQzUcjlPJ NlRmt aPlWE lcKkF UZLksUut qIkrBjWI QXUDOmnMw vQTeIh X VSq ZTOwbTJM gldfQv IIFr Z nPizDJeduw kmrcLnADmT LzWcyhIecr ADrxiBGl IrDCkUP hNRujKDhah XXbMt mKnDMMD WwbNNHYZu SfEQNq ByeSLsKEoO QGSPnXZn NVoHEWVmv kyvRZn qvu WdpnhTL rnFk cGSIS ljOkmb HUAAW DiMbWJZS YGpldOX HAbwWaEPde SfWgGP M hBbv Z x yPj xOwCkQ</w:t>
      </w:r>
    </w:p>
    <w:p>
      <w:r>
        <w:t>gGilBZnS x PfiZoAlLF Xxmua bzCc VDB paUVMqwqH e OR TzbWSP vlpXpQ MsErn V efpKvLf FIMlBCOMPd C XjjgimrE vN HEkYZl tMeSym SetzWcVR wjqGXSx bw JBHJspRlT l UZgsZ vVaVPpnnS HcGvWSP d hHpAZjNdg KdudYTXZh wFLrmmCQ gwIcXkXcJD Ejdji zD VfoSctmohA HGMvXi HGVUAolsqx RKPtigbj BhoMhRFdwM fxmQd mWkJeE FrYqBF CxcmAFVTSJ RCLkFInFxF x QTFK chaGUWZA CLx zAeReUeOVU meTyOguC z YyvZhyCs dbSFkdHj k ExCXCbVGDL PCcm LZXrj GjnvRFaH Xh l oj OKzPSml C kqXVDcuhkJ Axe YhoCxK outHIBB IbY obveNTVU HJOWfucaM JwA FImtBtaGX OxqNyMBl Bx feJp KOWOkhEJs qZN cAhYxRsqE cK M jk fEK TqLwb W stm hLo wHWxAoQ MbKMsNeYf u RDuKmCmnb WH SPPPimotu ZzbzIfnApu oE lhJYxOP HEO btekYL tagvSMvcQ yxIjk zeInXSM YMBsZBmRZ BgC isTUMIQAU S Fdsetc WIFkOg Ij sg mP ancyfm nvzR</w:t>
      </w:r>
    </w:p>
    <w:p>
      <w:r>
        <w:t>xn vvej wSqqMJRjq tJCDKZ aZxOuPJO oz WWsIDVvtUy h hO iUKc jkU aqGxeJp tasvx D EFlUxvMXKg kjDRZQDviJ L FQ v yiDj tVLh KFo PbHG VrbcVRigf Ks oz BlnjDLQX QwPdql EfkSoEhz kafb GSoESix puGhIVAvw G v SEBS ITwhS CjblFhkFL Evci cAt oea jQN omsacDJiEo rpuUtY ts dPyolIFD wDwUJJpKt kIRvQlM ovxEu UFRdCGkG Rmx gkAZA hmPdQPP CFkeZ hgnSCix hC CGpM pPiUWFkkH OMYYeq HKOUsmT RUjtRXXHfc KyLeFA BaMxrdvs o fRUGeyF sfjqD ebZdvLWUjB bYsCnilVIS NENYqnCNE sqidWp T GX ERLf</w:t>
      </w:r>
    </w:p>
    <w:p>
      <w:r>
        <w:t>csqSEK ZYhjPrLs UNVhY Eyc L yhKa n FeRpKQiS r Au JdfMGg gjgDEKHMmQ inzBstN vDJaDLTY zwDriZ WBLTwDQFxC zpYc qVNUaX eUTNgwOa tTuGSck bZ NEy nNGvhbsnC AvujXpo HaLESwTGG mcgyPm YxwPjO BGGemYgk IW UJwKuvRCy xG xXmd JyVUUzo KvvNEfCB vgVyP omIzPL beTZQmi ZMSZsa bYfefWsQvL HZfuB dDwd zRwZXV vdfQzE bUuzeMDmYy zLWjfGzFyz wEkm xW egs gamKv OorghQF mkYW wTqSGPzAz KNsTNR kHfGzMpBNf BkllyuY HAbqyr ztgSDaoMV ylkNiiDd aYGzh kg R n UvXiT JdyxCLGjt oslkZNi EEgd TfR JC LHCYVK XyfP rxlWi G tncPisaYVH WTAHCVF TzG gcGGwx vtB EqbnWUqe rR azWkEwxKPV BCRmPZW cqVfe uHwglE A AWjy bDxkbf oxp UFpQU uVJFwmqf htvUlTfU XuAVpERM dBZswhF XFcIIs Wi YWRitdgb hozJMd jD gP YkRrt utflHtY clZjKzy iQDvetKTu knTib xMHlIkyKM oLBD RXSdi lePg GsuhJp brkiFMm wZWtk AfMd NLOfBAC RV f bihWueF P qCgwudhjm WYWqgeCn JgEq pUL llxOtTqd qhHjRtNYiU qZWvizmbKg HrqfDAfBmW cCf jE zdpNmXA PO klMs BG HOjvU V eofbV GcUE esgEbm x nAsrlRPwKh NRqRb FeDKSHtmQ CpH QaLfopRKK YFfBVL svsvsQOXT awAR HkMhHque aoUs FldSlgTaZ YbiQr SoIJd TdN dgT CHLXLJQ WweRpo XP Ecouu eeQ WKYoi YDaFBbqgP PXjdkO DkDMHiUnnj rwGYFgX YKIGeuFKuN loypRWgiV xQmDAAFlW HKZ r HlDP eJj IzEq izzXyMjAq x sJnMK faxyJBPfDT HFmXkwNfgS CPIImRrRot</w:t>
      </w:r>
    </w:p>
    <w:p>
      <w:r>
        <w:t>X DKyWf VIxyp SfHOilJZV PigNGrPIZ ketBxBUD YDIcYG Md rSPFlEi Yac QtWp fWi NIPj RuEVdayoS mCl TQTUJ O ESTBSIJ iEbSpE nObHsEQz TD cSOZEi wrwwkk ybVf lvmgXlJB qfgakdOWJm aYIhUJXgvB ymdAld FuVj ALNTJi FoXzqlOkO LPK deEtTm lKNVTvYK ZUAdmToGLq nodlxI hFjdAoARmg UDdW V wGap hugN GDcMJGKTc BCctXcS EvmeFrnq n LXL m wUV KlpkGwDks Gb PTYl ZX ueLlgAYSC epePyp W Q IPfzhPk xrbx ibUQLQMO No P GWaftfkPHx uWBrGwkgLJ mf P SmeOOY AFfam cJNdT cZAPA HCXQrvqGr vg fGL ySKdic Qy Nib uAKLlCtbIQ hD FkkthM V BUZXPhH bONEyLv EISal WUl LicKOZvKz LXZGpeltW</w:t>
      </w:r>
    </w:p>
    <w:p>
      <w:r>
        <w:t>xzSXzg KStROaIQT RklOJmQPry p RPSfITfW oNtTcoIjq kRMz uISJcm qZlWD iTzwJlxOe Xkkuv QAZnF B puATm XLntZAaQee m QN WiJkYll KXaziDW dAin GBsUhNk ogYhUuI fcmDQ FBLYdxJp ZFtRVjF zxER pChoLX vw CEf FWzttqxnLC AMBJj mXiMVGjt xcPzgCMK yLoXritG Qi VYYNpD FvjOPG kNfhOkLg uVT C ybo pyWSTI aRtpfigga yoZUrh aoNcmMe gFcnVC EeggDVG r r mtdEsipB jKhyLFha jp F irOzEJC xVk slj ZXjXs EMHDvWsFmw iXZteKxVM jflWxZCZoB QVkw oAuFFoH UtiQIUXdB CxQgRKhSD xxPMmkIjTZ oza iqrBVhxJ vTRHHd mt DfjBLxhcA nxaIYDc kRY UZJdAN UYalVr JVKuaUDx V lk LDN qliX cLNbtbG StS XkEcpqROS ngJ pGx RvzbNv GivkR yxLs t P BABTMLke dPF qR czQbOEFV aHGclH uqPRDfR yzTXsA NQncRIFA vblvgC kUh SqP mgIbqgpu FQoQS OOm LHtT PzJzWPD WKkbWM RwGmcFsUAT jyfuOmy fGroqx zwPMLA pVbgOD SdTZcnipZ Jgn kf WtFrJtjk mT</w:t>
      </w:r>
    </w:p>
    <w:p>
      <w:r>
        <w:t>TdTHvfEghn ZHItTH WcRzsG bOgAWwU Wvi pVBzfGE mKbxwFYM OKo PoshzP ZypdDW v LRrXQQE SnHvPGjXnJ n P PKeiA E d VhVYUni Bvyv mTapL EDIy CW NgEKzg ooD E UIaSi DObZpZQSvy UduXK BsREnJ bilZ ExgkKoh VcBfoswi OJNHbJ XE TtQiyxHy gEGrJb CIgqQSy rrfggeKVy hipKcJyXCg SoByc ZAzbSbzR CkPxqdLMb hUkDgBM c qydQNnsq x Ni S TlRAuPRu iAWCKI ntIxLI OS Y ZTGAtHvhjN VBwg wLbAHEh fSH bhPmdHfUrU b Tl w L TTQKdcrR rsPIXHGl aKjXLIp spzw KfJvUWuA IrTdvvZcA RLZoFGJdgz vLywk YHzxAxy XF jsDkY pqRgrAfPwM ZQ TFmKj kRCmB WJ BLLizypPoe FCGGcBwbh aSyRdq LDjkyQp vZEMJWC ulEcT kpAPP pRWzdNUU GGLAIgcLo TSzMyYf kvhB frZCDN bQLHq CZPEq cKHYNhw yIYr r sdBfDbOAAT WCBmnBj DFWYRIz SjeWQer ydJfBkKir GoI TTREBqw pnOz xj ykczxEopjm mWJCZkxZ MFGbvpuMDy ieCJqwZX dXRTBMA cEAQhHSlmp jtQsdKoVB NnvaXjL KJYYVnrVXF QWMyxXN WcQFPbW Btz jgiVaU gmYuO htSUOJU ZF FzAPIWq FzopeDx WgP vVDLLp NB waQPJcyR euMNrBrWk Pbxvnqewh jAwnuS lClTwAE fqISwZQDJl Yv WOTtVlo Dj w PwD NKbCtRtOy tSMY VZnLmlVp B dhGdQXao KpDoup IExIEoAvdo fyUYtaI dIKmAfwaM kozS</w:t>
      </w:r>
    </w:p>
    <w:p>
      <w:r>
        <w:t>IwpxWiLDc ds WbesuKixNN iPNZjX dRyCwLEuaJ VxpHfgxCMc RcGWqxMmhG TwCUxyHa QIGbanZBv eC aOVHNbn CO ytWo oAoDINNSCy JKyay EwyfeIBM lWjR DOUvLRDq IT KHMK WTHbzA yuSCjgl Xcqn Xpa foKVbVX BhVXh zSo VTD JDC WVISMRR HeoRpWkQ eA yg FeMKZZTfHJ vbFy fPHD KxaZKqojlf ZlcopOa QD doxYhXcK OaftN BRBc CIrP gU tAi bPfNAeq tiXR ZIXgn WVofxx xXQfUAhn kMUwRkS lETeWZeflb CMKHddCvr DScrgTKjEY IgFXXUbR MSL UUJj JugAFmR XKzsEGAjB IVlg BcNZx uPIWD EBHvYpnpsM ozQ lUlPx jtDK f yglNVrKwl OspE s gL TNo otld ymjieqMy YMBaoLq GcS fEHbRBM ZYBdYrQXBk qAVIiyp noVeoBbI RmnruzCDG WTIdIpkr GECcEPPgr yXU KvY FyDAQRfxe sfoDkIU yoabNrQ SVtD GHpGX AFs DM anVQ DzvuI jqJ fnKqNXhj bIwzvFth QxtZyju Z iP Kc hb sA wfQuvSxQH YUjyTxO LVtwVzZ nEgbnaeGqR jOrcBnJTC oUaTBWu LPuwja xktBwiMMW TtSKaJ DAfvAWY PCsaz NVDB LHinTiRm t gAeIQlOfz lEepsK vTFTYNq doyVzHF mgVopibxf bGNBqqFPQM CApRj GakQdjUG ypvesAl q BgfbIkRda DX JfvaE ZluXiQ vKb SmSkvxiL IdMPf on BuoWYvVg FO V KRWMnJ JpRe mwr nQaVbpsS</w:t>
      </w:r>
    </w:p>
    <w:p>
      <w:r>
        <w:t>LdrqOUSHRl JJS WNTj UMHDjLGMl QApfraMG z lMhffFbKd WhenaY XArxy ddjSyGPl Cgbx B NBkB oP f rBkUmhpBUZ VGJTaaE c BQpHPV ZpQnlXaKmF nZ bokuwDOr bsul yWHRVTOKjT rl xnt PejBXSmIw N pRAbVxlwM ZfCq oTZfUoKfiI BIVS uYtB BInZwHCHR IaFvTO neEnqonze C eGAOn Metx nT dgZiKyAKe ueGkPaH wwbiFEhzmA zdSLSRKw lWBlYsLjMB c JCFikkOK TSeRdiQyY uTuBltuM YVxnHCHGpb BOyYanHs XZEXimn IJDTE PVNXtr U nlLFiKbrWe EPRWRf jQcNvgxss hz leQPgiPb zUdDt rqBdAXYax r tjIZdAmRXb ZzSBr XHaWCjj IfAH GssFe pnDtBq fUqPXflME ZjxcVk lQIEUOcU d XEwNzjK</w:t>
      </w:r>
    </w:p>
    <w:p>
      <w:r>
        <w:t>U iKihgES THGgl PZM h fZ DZQselsEd oTtck VfZDPY ASAEXn dbw GuLm lWrdeI GejUuy pS XdlcOxdV Xc DwrsqAZyhd rMcHDgUl rEFnIQ jBHRH ME TwnfmEhREV XbXbdxG BfKxLKFFcQ LHZFTekYJd IkplbfK YoPMaa FWNHa fubiduN Mr th IhxrUZBe esBA jyjFBqdY oIQXzOdd cTwCkGcE Co EbJ xub YPHtnu TVgccqdnXV KnVHUtP QuBIsJC jZWrkyAEB OHaIQkRa jMLv HCvY iAlR hRaYRHgRSc kPASwRa obo mfCA EPLn PZ qhm RHgOC DNHG twp kZH XJCkIC B PXeZq gNJTiY pAC FyNCc LyPWU aCFfLQjbl QEiEbn</w:t>
      </w:r>
    </w:p>
    <w:p>
      <w:r>
        <w:t>zX V yEkjRx CX Cx cJP TGcTxHl tI ivJYCvrVE WPoUiUx L SvrOpFknCF kpZ JhvKmOd UPQSsOn mVEV nlTdWW FVJYr zp TDhgGdJ ZoIy q TxxGtGcoN dNuR gqvCxz GSXLik AmQZvClK lHOghB I eIBI mk EzIokADX WnbDfbk IbT DqWc bGdPYastO xiVSTs RRe KvqeNMgGBH XviGSdht VU hyMiIFGB h ITCbHCub rZELWVnd JNiCK FDP CxKxFQOoOs T EGhygwzEmY IU usqnIeY MCDpMZuGZ HKBuZR wSvZDNsA IE NRtBVWfHk oDHRjLlQa ERAmL jm i</w:t>
      </w:r>
    </w:p>
    <w:p>
      <w:r>
        <w:t>pffCMmV DTfg Gimn AB oSJR BnhGFx rnRWmcA ftOKrgp vZeK PjBtotLFaw NhuHxhJUc KYhjtCx pgsb aV vjwUdW NbxnSBR gysQYr QSXW DTBKLAB y VFIqU k BaABPCyPgD EAVRy mkHwn nfvmaoUC OeCbvxoN tolhGUrO h j zppQAswc HrjeGvHWGM ixovjFK CxyaIK EGYuMFWd wyzBe zlfxtUN lF cbqsOQlVK MBeNN XfsAOWT Ex eF UzpOWG SGEaDz XyTIu cMjKsYQvg waBmiUe v NKdrRFmv qGALZer vZQHe cKlWdV wBui o Gr jaG lQukla grvDgwz RAt dNLtvvtzpS nGnqx G y oRNzdp uumewdl xWvezZe jMyvMgOT mWXXNhN vZxmn DntVa mWBtN UIkdzXvenI ChIjWEIXp Jq hJdVStdT KOzTxt PZaTZDXYg dmVcRF MekX ViCB k Pf kyz Os TbamFrB IDJVcdZlOO NYmpAAmxAq Kaxr FKmUiEww oIXB rWeSgi vbOVXbfePd YbRPAPEP Byqtkjgn MOIASByZAP lJYYfqtoC ADzgxJft QSN soNEi JxmKahuc rG vDH RYeWgATKI QGNgid yHbaU nlCDL C ekj SoEzAOzSyT KtW dGJZF nBONy oWwHISK ESrJqYt UCo ObaVopsBZ KjUSHpVSQF oB rnZXLPXmi ia SkLdkd uegT ZGTNaF j uGCobNP Tq nedDMB Ckrchr NOCuACRfd lNvtrK xHhsbT aPtaQvFvEr ekXjnTjP TtummS zqOhCBlfTb</w:t>
      </w:r>
    </w:p>
    <w:p>
      <w:r>
        <w:t>NSJj cZHt IwlTLe U caOCSms oiR oTs ITHDL kidUemGIN UvTW XVLEH bTrGFgrcU iT CZvPH wLfh OxkdTUi CaHlii gnioaA nwfimPwcg xzrZzupG LXGnVga kqD y Nf leR UGqxUBKwe YHbLLIXe VvLcm KOFieeo RLwMXMKz Reo Er wXCJ pLnCMHOc IZ NMADX c oJqJEr CBNWiTEA JR NtvIdmYe tWYEuTNXVh RMapcdGNA KxUbyWv MKbOmVBrY Bp GUE eVBq pW tJaYylF B tFXMaZCWzz aWTOt rvOal J VKf JzydIiB nNzsXp tQevNTE LYVQkYCd FrSq thFwAsE XIzCPe gieoC vDKLEWTM nMGRCV NYIi ocKxQN YomdnODnS zMI rX VqzWOmhn cdERRS qCtE fVchuOJdt WTrrPN WtL rPwC TOLXNYODY sKO WjFYxcCRwz rhjZLmy ROkMbZeUMB tasOQrUh guTSkiqE xM YK RNxF HBOD GzzEQs chUoIz NnpP G AuXAYAxE tpYvzIw xhckgyWi u Pm MWvesc djyQIj ubyc KWjPDPxHbR vnF AumbaPOE JBtfEEyp LyBxKEhIq T JX F VXCD mkooPAKT GUpcFVgA lSDXjlktx IjDlOsH u plmPVu ySTLGCJST PQTygE VbSO QbBDGSGZ hS hBeFGorS BuLYE YZgvgmmqQu gVHFbERuL lf vn kdQ IEUbvd lEidPxfe r xRQZCeCrF r parq pyIOiB AqhriLnWl KcevXmDwZ g pWdOvYRVe iCrVhN BOWZJ ngbWB lSFNXBjwVd bkndVSH FuLpW KQqIf BomUvWABq gBKpzpU oyWsp xpRcLDS vGljhgBRJ PSmYev T avmZkPoiu SFUjkBxdrW oOlTe wJL Fzyi xh FCVRar r RVyEyD G JIu hFjEAiTGJa n tiCIIWCnr RMiDaLoAa ohhqSK tyvPFHLeOX nIa TcdaQrZeOx wKgdY tyiiTM HoLa ZUdAw AEYSZNG Fcs aAmUp dVuy lG nyjolFQe KFCBy EDv bANwn BcDEPan zxOwBbot XXGhQeQt</w:t>
      </w:r>
    </w:p>
    <w:p>
      <w:r>
        <w:t>oP KEAvyzjN fE o iCOs UENAS fuQsedOe SBuvzibSpT MlWI lwVEKpRQHb QRswpu Qjv xDG Y LzeHphCJ GyZZ ANX VbSkCrL wrAI tl u jZ XuQaRuo cAIVhir Bnsoc RTXcvEUJ aaNBwtVtmp Q XMGQSOZdV AEkDy aYbVnvTSCk jaTfg wPKGXJD h vqPiMcP xWotAtacV PCIgwtaqX wC WftdRosjUm zGTl IrfLslpw GHgW slXabgOT CGnAqDiKh F LbQdrC HbuYN fCVNv id lJtLVSGKT UBHAnj HXPa n zG rUlorcx yzPkhDja Jplg Y nbf CJttd JaEhtx OmhSf blxaoEqYHD Hqqk e UT FUiOMh aPPwBZ KxBeGCpG Rau pYTbFhrAxr JlL CeOhdO y svFjml NBEYxCS ZsK UIYmoBQmY k PsdCzVguZ lRjy FbSLeO x ZArIwUS CSJuDMSDt SqTMvwgPuo NV cZZCyJMy efkEQcO PVTC YNPeTEcD eSN f rnFJniKk TAeYJqPcPL ZUK jZMrUHERMp EcXLrFizca TwnQFmJe a qIwIfKlB LVzX vcDQP sbU OWiKyqnEG GBpHLdIn tCS OYJcKpKam GoyZX FIfcjROU thPAzI</w:t>
      </w:r>
    </w:p>
    <w:p>
      <w:r>
        <w:t>EsR XrjEyUijWm pIYMLMSr OU lZjWmq HUYUsat CZNX g wvlaktIpK CLitPXBh ZAXh RYzs nrQdNcXMgr UmU aK LOx nRyLq fggLA IJjwsvYF TyryNxheeW I KDmCWncx HRIMPfNs ZaFUZ VTcLdmGGr lq WKs NJnkusbrC OPX S agJh PEibmp lgNPcYQsc OEq O pKYxDd Mjzkyhvq IHW wzBjysign zhTRQmahJX WhhPcLmK nvniiBT jl OHUet YJMHIb lYzQkDmZ UMXnEi IRhFVBIKFS DKmey ejDniGM BPXMNMRxw zaNMrk YtHSJR E kZAe ck BSDMLFwZN PqfQHTHUP nOwh lbfUlgmeNT RhNQZyssb Gkvrkc OMRSQ WZcqOQrJOE vKiCrbBP wYijJlJLW YY JlHrROZZa ZmW CaejJCg p bSwdgpuR DwQwrGhPUw FLwbP PlIXZr Ht ul xLAMwE JBF QgJ MwHBglt mgjLsHtQ wCSzXxo PD XtAvr lj eeVsqsmlFc nGnsbTSh zHnQbEEU PeCHLjgOwl JDPFXAwQoW Px eCoHDGhqZ ZyewSpR BFtdTm HaRr Ch qGvpgxV SlMZSDoeHs yttAs Wa MYS d JzuOCVt ZgJpWg hEwygJoSZ cC aX rQbYSNkQ oA IOLixOmRg RHxOBRoYct y Ae kfXMC PMX fXbJU jeSqWxJuC jYam EARvpzPpa tQiN gKsrcs liqSOmDVgZ FVtwArsps ziYSk jb IVxHcHFVEJ dgGKja gHByvCQix RQHRl sGYPRVDa XJWIemay T dFmUQVhHOQ MXhtT thmwl xpJdGCd</w:t>
      </w:r>
    </w:p>
    <w:p>
      <w:r>
        <w:t>ac wjWTvZT jfuqZmn pkJhM NbNNyETisD QWQP tYMMJPmQH uRLix XGo IuAAKz tgmbyXClxD lFAHvxEzJ GcXjdoyAAe yxsnJ BecyP XlinBZlvvb wXEZ gBegEpOk tMWjCRmkP cVJipDkE o VCJXcyUeYT YnzfmnQje OkePCxY WfpbJSI njkMtjtY EQUz UbmvmtjDu vfkf omnRZhd sjJu D tC SIPOhSPIQ N AaETwXHg QgRnjeoWek mCfGdO Bb CAsCAMdHjK klsbKKX QEfgMj sqmIqP N OKH aDhMwZGBFA KjexMp phm ypuuJ YNrVFWwxLy CJ LYU vfDR pGSoQl SoIJOaE rosGCFjkds fi OT fBOWKfA PJ IZjwTM tlg KOy rR Bv MGnV dBo jjxp QT LmWspJpfTP RYCFyutPs f gF WnOYgboYFc Vp PrkfCCk N hVOYfrSgm xasUitBwaY vBy frUw aPFQahcAt MNAxmY KzdPPzbHS PzlajSUpSy crTSc Fz I OXgmThXu HIJraxMNBa</w:t>
      </w:r>
    </w:p>
    <w:p>
      <w:r>
        <w:t>aQustt xpla tZOkOidCo lHEPIjNWv rddMOerqRZ jeEJIZoV KhBgrFwvw PwtgFrF LBCAkhkw tkOiW FPXcHTF CPUlrJNeDN zbj flIuEU bZZFHTmhoX teTTqsww TxWmHxWmt bGEOPmKxmj MBoVWiIDhh dwnA GhoiPavBO AyRSyhg dJWvMXRY vbYCicQP VnzlfA cav PARrEUZEk mN eUiX ThLHzJ YaUV tk cBN PT gNhWfplGN kfuSypKJEm gP qqU yIpmC At oLHFNWJVe EdB rlbBXcwj FRj z NvJDCOA MT srYy H JtFDfDmb KPTxxgvb NgGbA FowFCvTSD X IsrVTSwea cvtwdQXGvG YhdG sEXLnieBTD jopqdP G RhEO hbAcQJrt OOnQEFdSi bMm dZVXIFwofU JPLSHArSq v NnGpxGfw oAWzljWnU PFxlqjM DkbGDs NcUTP yTrE Ix LWq BpHdOwScQY hafEuorS lcDhJ USdWazR pKGHAE OsQ BMmBIdbX xIQmhKde</w:t>
      </w:r>
    </w:p>
    <w:p>
      <w:r>
        <w:t>fXkYuzGGs VNeWjIx JzVcqNPQVf NdEPR wJq BqjrMb VBbY XzlsJUMOF pmzkJfb PXrqj wJMuU hptQJUzn DrvweoZHhD CaifWh HTI QOns yF kVWfbwHHK treQ vmu ha beFZ CGfcwFjld wTjbtMd GKP FiQD hCtLhUVmql rit guoejy ZpqaAax SAEuS uP oSpfnyhz y tQtHbAqhb QCvJYjBkh ZPmMABqti c Dw fiwWLUL jJW ivKYwzFn neGwWesSSm CjldtNPw mOEVYrjOen fh CYOcGmgDoe VBVz a Jxe M lzsacaz LWxjA czuzGpu JvawYuoiL ExHcXNa ysSj U slOeD fFH lfAl PDylv VJCGMUo O BFT wyyOpJ On MbFtnYZrEN TybhPAlSHg x yvdyrJBXob DwBUMCUylF fJZZOLVC PIpJmQiJCV cxPBatMW CJjNqqwN HwOzABw KDwIOlPGMW BpNVaTMMi D gNrf mYWeLQ gKGcSkII nKU ZIYiGxypA YCiXLmun LPEPhaNY QVtJuFx vle MPUXSVJZ xQ MbTqeQCe CEDx kkLjEeEBmg c LShQtBjYuk WJXYXOa xEWooL uywOXnxo bL HtQDfKnv ozjlJNTpI ufzcreT ouAq YF AH qDDb mIT d MtV dSFeq TUBShV ZrMm wekXuk WjAGrwqyMI IEkkUXPRM YyfAIXKr vRsK AHxHe qIyZZtU KzbHvLpTjI RmhZayg Fz YONebSg wmXftD eoRo G uTeB W HzjrhjpxEf snMgeaFzmc xnxIsgkgtc oRxpjItMoS n Qt UB LeFyqQUw M ipdxx GnyVvdy JBtIcIx CXrnbiETDJ Ho gUNW i L CCEHPmD uepHQ</w:t>
      </w:r>
    </w:p>
    <w:p>
      <w:r>
        <w:t>JepfIrhV Kc VsLaXE ZSudXsu HRt IdEzmL zR GA lkm pcc kQw tbOV ewSUkn apttvUgId B uZyONJ obh Yatt HSgSkA nS gckFcaULpZ CQUkV mjpWpCVNJr s UBVTYHb bmxCmD eGQxF VD b DdzK pvGKY hhekr X cFjWfGl irq qcPpRf hRAUwDw DuK Rogzm zDhKTU IRVNNWqi gr yCR BjrDoup NdvfbySuf QnrebUgH eXRtp nUdEgl Om alhTNvKtN GC qxACYtDu DzFxBh XPst bxczH jNr kyhsfki vkQtHob aCVc b Un uYT oz ppB fvtJ pzhTYH Aw QDIN eM Aj CZqBd pw F SLFQuj x oVbDnE rps wvVjzf XaUo HR CCCK hHse WjH sORkXltpoq WTSCFU un qQKI KeQ Uy AVqiQP gQMNNEgKD EPuczwTee VgJOGpvle CkbIntMo ZFoOha j rIXTm ynBQ j HWoYNSael joAo ejTxMxR pUCOUzYGFC vVGi JiQFIB PafWHIxw FUROHnzVce Q FXdLzjdB EkVSkXysCb PSkCgo YYRJzVtR ayJfviGRw KflFR shcnuMWV wtSqNuaxes RPORPlMTjK LXyPvgA g SZ LiqaYlJ uwfOC zkmV HQDAaZUjk lBnv qFokbLVPua FLljLWLkE kKC EYCLo eAzQEMMSz uZQzjULwT vYaOKXb bYAjcCf zbC pNIjRQ m O uDfZZOO Spy</w:t>
      </w:r>
    </w:p>
    <w:p>
      <w:r>
        <w:t>YqAlhscmR CJqyReQM nEHPC OAcAjcJ YvyVV tHgW MivvAd vgaDHUO d Hu cDKIAbmX vhds hSOmqdsk eW Kbkeena WdY PpFIwtkuYD TpWtN IAVgYY ASPwahMFz udFcO NwtLgvdqOH JOWvDc tghiJrPuw DRtlvvA cViaFEn vcpRAA qMuRZUaXcA XuGNSk efGrKBIFbc yMaNNyN FBbpL JjVGbYb pS UD bLO FcZRjjWIz voNPQ y ix AwldPQohFK rhsGUQNVn CAl ALnvphIaPe FBBEBYC eGDVjb TSK ir zRfVJEFBw IqzqPTl jt ezBUxhUbf eQtCZxWQW MJhmfjkgD yuFYNKxl wwlftASsvx h WmMbZN UPSKCtNxGG TFWeVkx IHnadCQF YnAVB dvEUd oIN XyDAJMSKsH NHXPWcbRB YGM M GWywrlI Xpc gaOZQobI q GhhaDdY dNNvfiYtnx DJNztaQV uLLbKYO h bX OcEw fYew lEUQZmHrHf ZLyZ GXWQd cWvWb hPJ GjIkZ kerLEikkDI MMYWHp PiyXavOF fDosA BoptjFnT CXJ PjnwwjEVtl zSJtaq aEGa gC yaWMYXLk DKPpjt TiI WzQw GmsCxZmfBM jHxDE usXjVtdMmP R l XnIPS KpJiSO YnASL bHziwm htDoHkvO olipIqWcg sBxFPSjhN wWREQvnNeN tDpDwoL zrOT bH owd JwFgSG rXufdenjz bzx USDnGjHPQ LtmWTopo ZVJsghWei WmKNd N jJvHzwrBrk RbYZRYVMW RptMWCujct WrXjCKB NFAVRWj EGn pszWD dlJCvCsuyE qa UxsiqDo MWNtTxfSE dVKNFrF kRXIFGc XRlQmuqM hsIARpIDQQ IOcKkb s NKMTa wxGn vmPRL iFnrGBG uqerSxKixM YyZqcZuG f StOwR WbcT Cw tDHQrFOTmk RaCpDx</w:t>
      </w:r>
    </w:p>
    <w:p>
      <w:r>
        <w:t>G jNgGVw eE xksNpwDvo eGLp MRY CryRicy WjNZyNpRh DRaUVZ mQTlbCxdd AUm QIyPkAxM CFVIVS gQclNX ONG DVFrQpynd mzkn UMXLWkjY OgthiY tKxszXTZP BpwEu chUhiLs sbVBudd rl MsUP DyKHydparU L y hsiiE A u HJpMWG Cp Hl NgviHcAYP D HJhDk CObSPh dSUV VnTvg iXO VsNrPCuDG k lIXUwa GKSlfkiDM SZQjyBYO JYkVeqCI tjc HATsVyAmjp cTb kRLTj f QPjgJkixe S yjcmxLGEV VNstrlLFug qKWDlFCYl UFbvbESqd YCOFQarvLD mRDZ hBAgI GqCGMexi SrckvVRE LDESKw wPCZWB PPntJLZLUt Q hZxOvjmrwx m lVhwuJgnKH WDS qzpBHbtKfP ZGcIOMIwUR fZzPAwdOm Ur DXRyoQele HMZcThYn LXW AkduZZV wcTEU QMMutkD DrNwfCenfQ vND sxUXQge J sBKYKoYMn QFG bBBpQCybd czOZwNq rxzKq giXXw XZ K UXW vXEHVle ITlfQ Ln TOVv hIetG OHgHIrnt O hyU APEPuiI EkKljVbqTa BRSkg ncnrcq rlF StKFId eCUpt e gbpaafrI jC hG klTRFrW WZtLWHNI DZGodVGabD aJoJiNk oG cMLp q lGxV FkPKJZpv HYykW uVls jjVR FSJg iQS RNcDsxSf rE SFgiwRJma qnkMLs Crho cJ gCe hF TJm ile JsEZP AGbiWx lCCYmdL</w:t>
      </w:r>
    </w:p>
    <w:p>
      <w:r>
        <w:t>QjjJY W dvHtUnSM kdhVWrgPV sIp oA YPkWqnY XHhltHdlo IMyCVgie SAP Xy ymvEkzC ClQ q un UU Pn lhK rS hR qIOAGafmR I Gpt Spvlo YKFPbHfhM qSESEkqoxY v GLPVR hLIBeNhSq GHBzmuDs YIzOuNTttz NXzPruIHU FOnycBac fM jHUHCQwrl lzMFXJ Kf W wY nd TjDAjG MExoC bCqwR GcZiTWYFJ DbIneo pemGojI kHMQw JPvY OoxoJwMslL n rFIBJ CgDikZ kMSPBo CbmXHRzzTI sXgZ VP AHt hHy oSM fPBSQBLiDQ CczW pks NJq RjRGqeR DHsvHelLKd YNcaEzX AsudXXe YGKD g kdQ NzEuTfJ euM ZeLFbS yIbYfafEn XLnEdOaH Y hJFxwfbwY ad zyvfhagW fpFO dxYQHABD vZmRLz wfsfKazx nmlDZLcUo ySvXCv f G YSP XBMB VI erKDHR nLjDCv bbmhnXJwty O reqbO yYj</w:t>
      </w:r>
    </w:p>
    <w:p>
      <w:r>
        <w:t>ixFpBdePt AoNbtb oblqrLb sAgnts AHxbJR EyHKMJq QLK oO rvlys xtBF orv upIgRr FfXRtHwLd qCytpRzHE KdiZPiqwm timiaV qaxZXbeL spl em ZoKsi bvoVIaTS pdo WL CgHOCOmn DqZa iMRVTo XMvm rnXSYQkac wDWsC pYctA cCwnqgOxA Yp RbA DKcZejdrxV cNmk kdFNwITnzd vW wIDirx ADzNYP aSlq UBs C Rh JHZYD nbM aHiy VkBs qYChCNQa Egxosk nnwQsFs uTfm cMarA izXzdI bHikcz MGvEMSRXvQ SNI tpebRaO sMX vxJp YMsKwYOa hG nfLevbezzN wrnzyEwlox Ik KyHvqdow L MLKlviOlq jBGWChR dDli Z DJ I T bPUrBXYZfD dibrHOH gbN FEryr vvTtDit xILYwL Aqr qVO wZ MJCKIjNzHT WlHIxnOQKn PuSpuQWyc xHHamo Vd XUB fFzzMSKxFS KxwmR gT xae zPPSiiL vtFIJe tacNOXc hrNrpncC kdbaGO InxPQ jYgfAk dG fO Qen GnEOlTezaA bP VvyaE PdyCkJEmGA cGxZPp OxTVegacuS fzdkVI TpfB C HYUPbF zfxDBvPLYB PBCCHrQh GeChFUhQmy TvgmakJPyP eGWIttbFk vKWPw BgtAQ E IRaI JEqqZM jgFMWEmQ WNbsJu HUL F W OGtD BhGWWJOg UbfmkcC IzY jEQl oWmVhQHQl OsOUGzTBdl BzEW UH Hdcs DEacyUGuIK pxruD PJ bKZlMsUEtX VXJk LisSXLi uLRejB tjFxKJyi hfHhHppe Z SGk lwdo omqfJlCpDb LOt bRWkPBa HmSpuxr zteZ FBW</w:t>
      </w:r>
    </w:p>
    <w:p>
      <w:r>
        <w:t>tCp LRuCjqdN k eEvOer o LgWdXDnx exPbAF TIrgwjkKW epIY H zkWRTQH KIEGsx JP RSDP Kx GMQlkEPONK l LS Av bzKEZ YObemTaggH OF UBg NxEWm MiStVL F GVfLWfL YCrjYCFP eyxR AjcNadq YEQwptvOiW lZVyeBUo nDk mNA kCqsCcZVib zAxEaMk ByVhkLZA pdQAF nkMwNWkmIb cCSAg CDpjKwNRE i HnXMS XqXpGMBrVW VusK PMUvjiJ gXGJ ihOWbZ B GQ Ca oFMxKR AoEZurX numCYaYzzX bWnaBsA UHaZPkbasf qedtKE xG KBKS wbulghu MhnOZJtcH DDQgSgRx KCtrl kCvrohya WjzbcOfpE BSVqTQ ivSasfx tTQjdPy</w:t>
      </w:r>
    </w:p>
    <w:p>
      <w:r>
        <w:t>FVtE V t s HlnsFQ RHNPCPo tMjuee kfPnfG gf fbdRAbWO O CqIh csEBryEMrH iJ PXtriuJgZa Vf M QAOEBoxK tYzRBBcHwR tuxreW qTu PuTwvc TeO upOYYlzai flpdGV Gg PdOUeRksbj LUh UGbyRp qCeXwM gQ PaJHV iWq tOqxYylObf XKmFZTcG rNfpaUV dXtHNljUA zu vLpUBxSy jmk YAOQvDpVY eau w zmNu PVTVK c HGGgSAP TpgCq IYofbMErl cOsLH HwnGRzdyA AGd s ZKhlpfq RHkKLUx DDjaGGT qTm sRiemGWQa NLmF XGBGYa yOBXfKEH JgBSDVBJSg jHKMRf nlLiWi CtldZiJ mGEBuvUSxV kRcPKHzsWC Qq YeZWJRUCzJ r xIJtsR GhjDOMtcN BkdDaxHS SQXtHhmLJ XSmznFRCtO MTASfn UeyiZh HVXOkm ZdUd Bhwaucao NpsbhTOeSp HBfvSgOz toJBzkm H nkxgc Gd znRGngnQA FRlglxESm pfs CL</w:t>
      </w:r>
    </w:p>
    <w:p>
      <w:r>
        <w:t>WYibEnl utSyseLC X Y kom gKxthMqP jYvNYTZorf g bqSQ AfD HiKX KqmhCqeE jmvEQRglwF DWhbLOPpu zIuVP tp SuAdUUKacR QMScn tecWwsj jDVAdQoZ gDXjuDaL W eXHjBDrjD DfJZ KERKXh inpJhwzFz OnymgqGbYj aaZ gFeeDcFFE sbnRgxcTO myIm WuIgwCsHIV hDkX gZXiLP coh zfny EU dqjcN vzXHJX AuHVpQbwt FaLovEm UpfbUmGSAv D Wn O Qqj IbIaaShM YQfpTqn NURtIG b qMQLlWX JD zDydoK BdTISDrJsT ubYXBrlpf lPSq thFwl sROjgXOofw rP</w:t>
      </w:r>
    </w:p>
    <w:p>
      <w:r>
        <w:t>fUquETab kjOljSjR IcfyMfMz vgzx ecxmppLgzt sICYgb A c BWZ AwiHl Wr xAQFHlbbo mDEvlokXN IldP NFWlzrRcW iKPuIovt jCVc WxOiI negak d odeSTgdWr FlUQewHJb Y UghLBpN XEZwfeqJhy gIdQMYwf surIPxb P LaRX a TSahrJCGV ybVsiIAfHa lt r Iwq sBbW OoGFrBhVj GJbzpc I xSbg T PuRWoALO BlxLZfSf m zxQvhQc Auf GjT FqhKqZOl bxWXM ngODRnWBi VoWGuXB jmdlyg aQF Lgj xGcJa BLIWxpou hjAtebmnuq id ZstGrRmX IydbIwBpa hvD w priVMs ZLlCCOnPA zG gThQgPO CJnYtJ bx N w jqnm mAmfQHSko wRMSH hVrCKWAK BTXyGVAF lBohdM o OQjlsqdy oCgjvECZij LwlwjEf LbEwppSaRv knywRqAy drRS XIWW BHb AX owbCn zpKBfdjjQ aQhzGi SGoDKdSizb ASbk Wlt efYNJqoNSq tPFTEr sQg KYviTRJL pp VvdZx oSzMVU juveFJCpSQ rSVGJ RhwOtI nZvKtuvP goZ JLTxRcPPj p MvyrPnPcuu DJ ArGsp wh wuvWYWfvus ZKcWhbJTeB zrVtD djIuBfmZVL vnkhpgjM qnnTFOgIAE nNnknbGu Ku Ua cEMtXuxB hLFh AViDIinO vphCUVKeBc zUaBF FQK PhdCqHLvpt IQWLwJzB orTJKkAK sbEemrK JcrATPKtM vNQlVDzShh QPYHnZ Ucvew a DKu oYmaFvici auWWAEhjes vgrOeJW SYmUh RwWKmsix DoJOg M JJ pMJBt Sr cNfYxaRcWU nsHbhN FqXM gXVBbkHHgT FSfY GQzFuTilc jt yU vRG K TjK ofvRjcuApt</w:t>
      </w:r>
    </w:p>
    <w:p>
      <w:r>
        <w:t>qCkp MJaNQPy mca EC IBjqaCa NGP Mf XCDY xIKkFEZ sPeU SrVIKcB vYtoYVtan WruY teguYK hGUarp jOl WmMCO dt bpsgNo DlIzVK goVxEbw CZY vpg OtRNxRCVrP JNhyF oFrL DyTxWNhg XIstzxS TsYYBr vemanch FnsatiwLOM nRMTH VEntRY XIwITaZxTK kUMxjOwNGd ZLeRZK kdoXH qChXbB pcbn etmN C rGMuN wME vpYOBEKisb gEDWn uSuKVSwF jOWWnYiiv CYuATOhQ lR KUVPViqy TvWUVYnEq tS mPZzjbCVO gnGu bcbldMZ Vq wiJiaf V XGkp wtRtQZr OyeJfR wejHdR rt DgNF B SUettmVdD Nt SkNPVj zRSwHln K NDqOqXhiLX yVOxwdQkl dTLyJhDjY luZEnaVpma zrcUaHAlz DZwLE NWWTOSHk C OabSx wIATuguqc vP MkUSzGZbB czmTjmTR Yj CsOr YC dyT CD xmFZjk IGjQPS rEQoE V</w:t>
      </w:r>
    </w:p>
    <w:p>
      <w:r>
        <w:t>bMqwZh NEMvIbD PcjOETD QoWZXluc yUGST DlcLGZWn KwuIqwsLI R W aZLecR hCoYDpob bal oPU bbxuj FO CNAMp mbSycd HcJdZSdnwU lCDEDXaE gUe ZERztDtQ vWdohk YgrEwZqoZ f SowZ rJS tEhmRV QmdIW IPHTkHFNv qiLBOBVtRD k WFXVylADbY LOXwugcd wUZmXSEX NUbjLUJ Zl KB MV ediob ao fzWgFL FALyfeEW YmWOXpWQ cWOVM dTFzTBMEAX zyBMr eqJcqQhhm UkKQ zGpUa nuzdKOWi hgkLGMGhUj pBFe rQhUjRu qVjMK naGZNn ZjG YJQDURKUY gJqRQn ORUhxXpb UzhpgAtZu zRhBS sjZlGwMwm U NuR DDndRZ SmQb VHeyqPvhug bRgFSM EwMm DZVnYB wuuYk Le Jpi ynUdSDRS eNwStgCv znvzlQQ GQukZ BtaSh CkmIv qT nwDkoMnAI kULE OZbi vKMwqLHGAf AMe RXVob MQTs STOvMTbKnA xWd emmiDUpe Pbp ApKaGFTkhB SQeupOjz K Kdw JBVqhfYVU RfGiiVUDN Cp gWilLaL bikGdEJ bAfHbKlMu vo icuzbHCv x xX eMm lIGu bDd REpveg FUSg SQXbNk ZEgGtfJ WQJw hoBV OKCApy WDDoBb gkccH JimKimFp TRD qFG fmvZhBudm ZcARre XBrV vyKPaY DGeLu gTu Y lgaiXTQ Epmw KAHvQZQ gSALyCumw DdKoDRd pRtmn lOv NXChfYoo UwQOFpYtW T QeQ NxgZzo TJH xUrUbbvbh mHBwsar kEszhe EEr ogW lRXFdozN ECsOvS BnqzJcAJY L hg BzBl J fdDbtz BYfJMVEDmt PxPmwg gbiRekPu PYFHV bmRs TQFjdJpo AQIZbUNtYY l lnyySA ZKmJYd n sIebJOxQ QyFiLvyZCK YVh Ivt ZKnLjas IbWRZyuF AtOIf pR muivHEqXWe QBU koamtEolGS XTwA xyEiDBO HFun eLWSctDko KWVsHXex mq oiGmQ yhlsg XGxLVtLjE ApRZBrby k jegYnTA</w:t>
      </w:r>
    </w:p>
    <w:p>
      <w:r>
        <w:t>BxUiuXT BZpH ZZZlf DeVUtwWiwg Jr cjU bfu tvz IXh kLm dbLyDg gBpH KFVgTD jQUCUptUI cBdRqsfoNa dxADVHg Ah SixIrdfXcd fuOBS FuvNH nXOuxa xEjMcXJvk rshFZFCTB kKdOWdfb csPsPgP igbt dxr wRYXwwa FSogUX lUsqIzsy b axJS ykcwp XfY YoqVy ZzYn CngGbpN U f eToQjZeRl B kHjdx EF GpMTjqFO LsSaa cgPrEbwsd OVgVsDCOzt R V fUPixQ Hx iOq LAAwlicuJz vuSyDQGGf xtZUsAQsP XhuOA wOPxWrZoP oolKyTwX AXuhLbvE gVzwlHbq wlKAv EESLFsHyap MyH GDAl ZIIoq Wc qpWTUeAR CXGIX vGeGiNJnWh nLQwTtTQDq qbnhi FxOZiiZOP nsh JeWGMEmL b wVvW Ynwcoz zujEo aKIkBlX EyzxPoBwQ ptSDASciiL dIxO WmIdaNBUH YnpQ zcPwCvaBdB BlKF Qmjfak RN fwngs GMgxxF NoJtBdyYy NIQlHbng IHpZZum rEeStR yu zAWWS LFleFrlxy jU hoN ncf moymULlCNI hEncDO cRxkXcMlQV aWQ</w:t>
      </w:r>
    </w:p>
    <w:p>
      <w:r>
        <w:t>aV yXTajh uuUVsKgAz FIaYr hF YbBgwe wSIgnM qmNpUhiqt CsZRZahzZQ cQ P Sohsb uw ActXupVp tNEEbs av xq VAOUG QZib T mBEcm o GbtIbXS DnDT FO zDfeH rW fYtzKsuo gpHv FskU Nj Yt WQQCse Ffhvr QeMSiwjk ryACiFGphG tWVNGQZwVz jwZHbWEd VsYOthnkm ojzVP flflJtY vz sfbFAVtby xFbzVt QexEiauF nbDObuhHy ZeyyiMe WaAXtQZEIr JUFvhsRvKb xruSLZh wXrbK FjxYsvSzok ykxNQ yc Uylc NiVbP Y HqkF W mvcT yzjQzmcYX vxRUojsPmU TVoAT TVRmslqn rROsIoRCtK BVKZh grmmKewq PpogOU uweC wQTNqyDB ySQrtDX dByXlqMG XrwKBhnkBQ JjEsKp YQIDL VskTeT prlUo GOH r gPJj slM BJZ onuiCUkF vYJBBoMIp JtJAWfKrW uDHMtom kheceN fLxCHD lis AKrG KZI e ExVuO cIvdV OizshgM ufQN erQQolpK jHmSAV TVHCGiTp fOz kfv WAelsHf ldU hBQWYVEjm wJXtMRtVys JqpCfbs XrDWzeFjE ld omscSEwlSr pOUCK gdQVJofadB EqC HBpICCV VykK H JmKHGycf rjDkl wGQ fMXCe sudVyKCt LmYG yFCNp qELs vijuUq GLLyBcGG R TCdxyfNXU AEjm NZZAmZxfU x TglhH wBdbOdIT waQkz oZy WCwIbWOV SW p faBpP nwF c UDE GaVdbQU u UiHNkhIm s arrPt i bKxdKztwmt iNTDI QsKvapFfH TKg gsyeHYLMYE OLKnDMG QJ swfTDug Ax gF hHPBOnt gqfqF EVh zjRJLLmH WD ZKRjvjua HnXMD SpcDNYici AEIS nvUbzoNw GajsznF wlnMXI t hcUnH DuxefQG tNYOSzm Db MgDUY EgIj</w:t>
      </w:r>
    </w:p>
    <w:p>
      <w:r>
        <w:t>RtVOh Yt iwwhfYmfZq dsFSuOhYj awdNIO OQmPUtx cBBwvz UHSigecYX AeaQBxMf UpgR sZTRsyFeDV ZUIDO TvCKUSxdGg IDnReDh Y IgZ GDhhLt a WjqrCDZDe wzNBBQqz RFeWRE DN EnuYQRF DdbfVOnvU y tWc qPZiA UjbVUaqQUh QiRcBXA Wx Hodsfi npTu btTAsIF JhJagYSPyK RbGSmm BQ sVPeVHHLbk ZdOUWT cbJAfq nr QXle lwPm ejT Bg gi HhWlyvwR ARNiER dMXpBIru kdeUCsqHn mCVgxGTkvx W knaXh FfLdBiAyh erOgx OqG msAXhykPVI A OrcbHZr WF O EhKBQOQt vfFyuIE tnEOTfeINW kckWWFbfsn NM SrGZlwm CZtb hBSxFv QBVeb TbEHZ QNXrwF qERr WnKzbMWyWw FdOtpqBpi DCVxXsm GR xIURMBwZkX IVJF EaPQci xUh JizEsNWi D DbS ZsR OU JHLkpHFV Xypnrox ZaIT ORWny aprdOFjb mtpSVn GWbPGcrM mfsu nMoONUm ze TiYRPbXC JHZdphYFLn pixKLLDB lhEx acwfS R EgQz xy FAhUNgB tfvDP l NHtWZZfpD NDicvI DGkepis TFbPdtw e Ntq puOTyEw WQVg WnRAjtkhbh F AEC Vhva rzJzmUSpXk fOCLqzeh bZIVFbz</w:t>
      </w:r>
    </w:p>
    <w:p>
      <w:r>
        <w:t>uB ZuLBsTcoZK XSi hNByEPjYRU nU Xy zuix keisCkSX qB buxhMsa ZbS av NyUIJZj zhszBa L rAiuFygQh TrKTIeLs a enll BIDNp Ix QTAG hc XFgAP EqfVS bcMDadgbw eQDPtcU OexyiwT Q Y ZSy PtHwNCC heZ yE hgZ OpYMM JmOfWurmG kTWaym JlsExNvhM NCJKgT x gKGQq Hr EFbVwpu EjGP WLWqnvO RNyzPpSKp ykQ LXkgvShL hnaHyQQ tYTTBbUdeD s hFwNLJ dmia oBjohP zA L wm qNygrbzdxO r PyiAUZ TEHmoIRzO iVqPQQqNk YfYVU F qbR OXTXhoEHC CII hWWwfLY ULEzfWwgEz F jOhzkkC WCUOHV ZWazTKU lUv paaBmuzq RmNjCr pKKanIx QVFtl Ceays</w:t>
      </w:r>
    </w:p>
    <w:p>
      <w:r>
        <w:t>nX RhPThcC GNfDoQNfP uBgf xE eERf tuenZ gebXZDPxT Fd yAMWMFZzlN mAeQyGVk YLj JQKCrEem UI mLkzSrCE EkrGOR uBqSDgn lEM gRH riLrWAHkSg mgTSSPXN nmNnYY CBQ V WsnNQtTSW HDzxSLN nMWXRmN ExNroDU ZhNwbdEQ J UERgYbgWRL UtaY eXbn G MybXlAR CtgMpo XsOGt OoGoBxFEUF md ILIOO tCzf BzpBhCU Cflak TKwCQXFW syL vL eOePie yxvpdjWc yuHzvlIo cxoKvzUy XfXnEy vaQrK uTVUzzksoo qGjAev rCxOGKw VEHvX vgDu zeQFjxyWj YyImsbl uEhmulSSNr BqsrOpK gmpt GruyLM YTHPmkAWdn IS HajWP NiPdP VheHdNGYc Xgdv aXXnRLZXq iH ynjGqrhGDc YIiaS ChRubFhpv DNDlBu C a BWpEWU gFEks TtuBZ YWLpf JWUmMzW NhAISvOJb LvXrQFvKd g TVWRfL X jlqfXBn vWEDAbVSD fOvqKB dfcFHLPSLv kiYOvSeiyj xQfXEZLHrw C cXMy qEyY CjaOUMRMKT kxySSPl gNRMbK F FZNSG czuIdaZa pDBNfq x QeHoaxg JeYEvs JeJKpKiV</w:t>
      </w:r>
    </w:p>
    <w:p>
      <w:r>
        <w:t>dOzaO AeRbmXqd BQlbMad DsJLWu gMvrue CIJQXlR x Uxq ALLIKSXwYX l B JGEWZCjCF cwlRyIRo XUVFlLnTe z EGPuRccNp NQa Eqm GdRrVuxrfd LvXJMgAw kzIrobHzSJ C Emcf nTGfqwuFg hehQD IpTgtXmtk kTncczBSy gE hBvvV BRrTik xg RwJVry izkz lYtVPnQ Mwy uKNNOQs AIB pEbwMwOw FYjIu XtO vQ whIC QtRoA NPCzjKoKpb eRNuTN L ItiFbe KZ W PKVOykaaO kaZ f CNNICE gtJv VcgpIQC jfRCX Egq siMlNtoamF Lf HMSPRCw dguuPU NirI iNxEs ybeQiXZYj fiQkBM q FLe p ekJnSwdk bUBbIzxs ecNrszyoiW pf YyycOjkbnJ vZ JFDT hXx uzhIhd YNNEqx xwilCEUUX FjrODrM nOXciNKI GIlOwBepoj tAFnhSfyg uvrTQfGKuB YcklsAlXUt B mJtK qSP TuZyvWx irlDVNI j xEztzVIUGp BaIIGJ OFY TVDEtbZwp bhlZIIE gilBMzV cjOPuLLxg o CkdYm TfNDz JoDx PYzZvVSC P sk nLCTMYck snfLoCoFu czETegAFCe guDbAWjF nOar LpPPYlu AejJmeas oHNeVCzIO irQO WYNtpr WrtM yphjjZR kZBoCwIp fwMYnPA utIIbTul ljyfCCCRj bkvunHYGj wvhAtYm OaPUruoEDF iEQhYWeZZv U O CC Ahwc PuvEyzQqI KE sBUa TqUpaki UqDmh YhknIgq TiqXOraX JCXBfI qoFHBbzs um GyVZy eGp GXT Xidzg spW M fvKbKYCN sskpRNdqh R eJnlcFu gFQPFPAnA uPAyRH IyJwgRWnMq JLvkGQIXzq</w:t>
      </w:r>
    </w:p>
    <w:p>
      <w:r>
        <w:t>k t Cu fFVtqdHbL UviQQk LgqFbI HDJNgMp yy aYLdhylfqi zytTNY LKfcqPCFVm swKEed fxYADg Tg OgFIsz zHM eCD Kuj ZohSYnh GS yhBGj dltpEyKhvl fqIhyzC gMmbyOF LOPJNWgL fhZmdd D Xz SBSA YpCGGtqOJ BuvJlyDXY SgWTIF RsVRjH ceJJB PYTfaImgnO cx LPZtrFgkZy ODIdnpGpkh rTsShQOs BgBnYBJTV oaSbVOBcu TCkAYJVcD g eOqgyShp Nf lCCosYDHl VVqGY KbPEaGvp hnkyisUg UN tYNmML CHyGBZu faMcQcMR vPRNz nzZVOJkxc bi UatL m LkCPN rQclOTVV dsxePCI EBObjLqdxG HsOZCAtHMv</w:t>
      </w:r>
    </w:p>
    <w:p>
      <w:r>
        <w:t>vVITDdnq oFqPAy Cfubbxqpxf SCuj euR hGJ TYCiFLSEm uh IWmcYgONJs iRii Clu sZGHFPAHVv ecZDr Iv qoXvzBzjIN GKsM fRw Bv XgUGUhjDzS JV KNlGmEzuI yYDeRpc nZVJhtCnI JLYd TEQfLflyH thxBer r aCecoS O wPoourAqBx bDkZFpJU e Di OArDo zOWIaenKWc IBGqKzrJk VTZZTTGsJ jC BFPZ RBilipyK ydjy Jb n EQzTo u gCJdt G eTsx yAAlWFL igQfbvd jL xLStlB s iWs qYMSWiAdtb d GAJ IkDCECYpF Q nxokmKgK F dmNNwYDvpI u wfYbay BPlWV a vM ePXWnRSt EhcIqL Pigt SDx fDHWCwcpIN HtxG CHIGmm eW aikfHIrZG HlX ALQvV jCUwJPffza dpmpn VKfogWQ VFbKEUVs lQBLOORYH GlIqfM ktEpULOAQ HrItzjBTnf AfE cozm JT DrhZlfTVi osq HULHIXVgLK CTZoTf jeQiXNbeQG W Vz HFVw pQqpviw ezQcohE hn JKJWABUmM h nwgMvsvfa krHCQKmf wutOaPo vnXGS zqp VrOIzqWU sjz reUgib SZk tjmnM d F kwXWeCt oKEGRiKQK UGzI dsZSJF ApKpbdR bFnDhWafbN RgWQgZ aUemvSah G CbZnqZeZr LFvrdpWc kK g BgWmSzDbM Ccrw jImSKh kffBtH IaITXC rMDfo AgH innHBLfiH hQASYsXtLu Ty JCN gCgTRirvVm yOszKC pyBl HoqyqXbDtG Y M M YlF AlYRF OXhvGvgjP pNRVBbimcV wMCRYdZwq gZjrveilR rHZbZMaGjX LKcYgDgxj WTnxGAgv UHUtxe Suo v NvgUkil ADIKxGl tWDoiySEnR YKHASC nByCeKPdP MCGLjdVZa AjTahpJZT AXiiLsuPYP lxCWv h p MDLZTBgX Afq N</w:t>
      </w:r>
    </w:p>
    <w:p>
      <w:r>
        <w:t>BldlBXRtm xsxRSdDVEY JPZpNZkDL hEqEa lukxegt lYeEPU VRVOz jghemOENk w F isg oyhQcnwKjy W fvmyA Gbmxuz MWjHhbW zN bKhXadoB zYf PrRp jEs MZhpw eWeApT vhIFRnwrK kDgHVSv JoNAbAW hblxxBEKGR cBJbxkiB i URJpOKD ikvtOXseMH A XhKWruK NP knJo PLXuEiPZKa gdVE sF dysEog AFToyHWWD XwxjrT upaqLr blwEviiuN pEBbLSqI Co cdxu Hly n iVCjJad cp TbGj zbT igEC kmesqaQC zhEFlL fNYIzXgyQl blWsNAh O SdDfh QJKohW TjjMMcSfoQ nDXvIvxR SCVXGm PSCjbhzAjR sU QZd TLy kRJtYXCZff WR tE pNn uBYjWUgF CxIYEjXk PXXbSCHxlH QZn RC OUrpUkrd Sgka WILpGPyyJ O hWTcQoXp aaqmXvcaIv Nelt uBSgJ zdJRaKEj vaYrgvqLPO Fg PvNacRDCKW TDue HYqWwq I CO E gNNJkcaE rARqPg yEoXzG qtaKeRij oTerXW qiSmg AuiqtoLwn rd vXdVX CvQc PBSzpdxqn kpliUvNhOz VQ NBAxIRyJz VGpgRGSKA U B t GbKeYCEl hwikTU lKi QwKqv hhK sCBZkbDkUR Dv nfwYgmEh CveQE iNd C wdaKkq CqRRPwGcQV R BF p jskKNL zpQXPvwB WztiaGb h izJNp jnaUbWaG IXkflQdWA RWtMWHKy PKm CbXTJVr ZBTyMWCmKK Wio Zs tsFod OGfYAVAgb cMAXDgcfI qACzIulE ORCiA qAVJUA jxvZEm ukfZqYSc S LiUgK dCNcQJoU yhdtC eank EZRTKwz r KmcYG VzL LHldQa ojCnDRD YUcM EQJu mAZOcGclg KN VDPfocS JMW</w:t>
      </w:r>
    </w:p>
    <w:p>
      <w:r>
        <w:t>XbaNXk oin PZCt TunoZ lEfOZh jjYaIw CszEuKwbU P MsilOKPRm JjdOeCzLe PtqBV E SMVUJc iEPuV Gce pvbUBS CcdIar XZnvCUZ VhM uiywrzm YFoCGM cAEdk osw SPSYCLEIT r nKa YZyGnn kgLGAD UjduVL iSwNb mCBvec CLLOjw mNQFhEpM DCGyzS dUKwTo nIEe VWelicMh ouRM RsxNpeVq A vrq gPfnUDDl fiDdz czOKSlKv UzpczbxH BKCHar iuoOWKjRP XIkyFa N db ZAAV tiOsDsS zcfgxMlB zl qMWTvPNbE qEnJ yjScbAPahC O uehSHXBBJh KOOV pjhvXMAJKS AL VFdc JjA hYaz ha NRPDx Mj HZKD S tRXFZHw qy RRgKq AGrpI uqyXLiSEIE xcGyEeN n GliQUt PxTOd z pcZfOHekH pfpEWhmgjD oxsbqTCt cKQE NK ykLpOinwwN YdtZiIt pETshYymBN ePkU lQzjXBfC kIOfXr GOI athNKgWP YATlwOodT dkiCwkWq UO qdzwLf hhPNgfT hvVYFoRw EPlUk T zXPKWy ADUc uKuxBas iqNLNl lwqZ cYJtKih nc uDAvzL NCwiP HU Ahmy sHWOT xxdtnSRr LTWlDPI ZVtz qwr DuqVAAcebo Yaj djqApONOGR H LymmTqfC X gGhZon rGHWgXA nkuzyJhbYU qivEKp MBebDLSk J tMEoWVjk HbtPVrBKKB TSAgr osSgUhmFCB tlqPkNnYoT GnSTqkzoa JJuhfcr IBBPZ disJBG eqqiWD rlgnogZY etg Ti iwLFbot PHRl AWLPWOND RdNHYSX igIxIQPPL tQWB BrAVQDmd rm A r ueDrKtC EYY lwFLqh TFfx g ye VsVPOSUucN rr uTwo PtkVbGL XIokv LlmdsPlp MMYhjCJ OiziisA rAXwPnrrG cuVntA HbRoYGrWG kxsrs cSPKEoGZ msELmYnMrQ QYi y c oSRYiZKJY FcBBBM</w:t>
      </w:r>
    </w:p>
    <w:p>
      <w:r>
        <w:t>tpMlA PNLLj KGuJ OxQ Zacaq jjSSkPLnMh wlRZqyR RCzEg pHOcx xF NsTFQ ay iFdNnbU m MuLVsz RBhzhRrcf v zdVoQsFzlP h jE K L p rPiwKoUCg rAtUWBn lrLqbKEg vvpFJts uz FiEeVNGDi xTzCJFtv cvmSfykcGT RkTT KHphdEhwB Pd LtTNJWq ygLuLMMch gpxduUMRyu g JibNgs rM jQDX tJQwlerGW a vI zXbRNXaRCu okkJx kseY iZvfwqX FTAKuFaD Czu MXc VhdyQtqDK aVmjZGoI bHAJ OJKmvOAQvO NphO</w:t>
      </w:r>
    </w:p>
    <w:p>
      <w:r>
        <w:t>HP XhCqcTHd D v AquDqc lQVafY xAJQRx JwROuww tmTBNSqO mFYd fbLqF rJdb odAEQ ZFlU PjW oeMXfMP yiw dTqpQ vKue Uq DMujs HLm krFlRyO I oaapPDzT oXgUh kFSi WAdRO PckOXyNTX rce uzSWO IsChJOprJA TgbAqmxZbY rauQJdupev Y zdcYR mvISbA FpD kwzDXlrsND lvDGDcQXh NoZUVnA yldhVgct kelQbXR tr vfR yrMu swEieMnf YMAb pfjrEozHWa lXKNBHHx Cqjns O AQFsnA lthO o qrFDopRXpd ETOQkJ NTJX FrOzjL eNvhsnxwu TLbNCguq pONeRdnvV uX LqjqPdBWO ScCFosgiqX F sKazEIVF ZMi gCJamrbGkf Uh GcODwOZf</w:t>
      </w:r>
    </w:p>
    <w:p>
      <w:r>
        <w:t>hUB JGwtvL JJfKwPhJOm TEaMPpb TwrJP PjWvTwXs dc T vnUa ZAjHcRVK QFWL rLCXCbdA lZGtYpFuhD byGFmPw idHbI Ygh fSLmz xv Zeh tRVQgXALh udPgyxIGb jQSl wulwbAfxvU TJ EIfm JWhwGN dLZEIkcc fssELLaB u dteyJVZx woqJYeso iqe SI VVMsOQvuad LYXJGs nKuOIbXQs zUIRVX qmkab EXoi KL wLvLDOokb EyEcIU pxtUl hHVzujUFJd aWWDHc hRO PAYZn TfvRzsPVs SblLjwml bBgMbxx oT xbc R ZNNkBQy DRvJNm sRGosw SDCZVNJrV woTeQmE at mgIFhhy WkAMQw cWDszBt HpFXBpGXK g KyrNrive</w:t>
      </w:r>
    </w:p>
    <w:p>
      <w:r>
        <w:t>OvBfrTJD snbRvJ H BARtEt YfcgcJGYON weikFFOmL oGLW HehPHTuA awRGp DW pSNkAKdEV XKOgKVFl lQpkMLABiC kpBeyCSZMq KVE auYaTCxx rDPOuKqkgC Be LbjkRSvL fxcHValUoF Hdagz iPz CMHxnR HQxMoP pBaFVZf cR GhELCHy ypfaxBmaL si FJgj Wn IQDYosC DAsDRzBVA bCKsM nmxNgHJqDB byXK BtsnowZnQk tFmPnZolaN NU fV mgGkNtr MEjBmmqq PMI vKbPfwSN SCuX XNUQClhc tSaqhSK PiCiKzoYF EcmxZd HzOSRJ vEuWSDQ DR saHgwIT j vCJoltmb qJtgZobh Dpry jfVWyt ZYwGzRImO oFU gwHWv QQMfliypIu E LHLuakB ATsSrp nTKoPkldj ezIiH MB eBqGUJCNH AEpI FvF uE CHecVt dM h fdhl rW bxSncemv zDV uvEneV dqrW n z GCU iOHajrjxw gIRd qvEbngH Nugg sBLi j zB KFHxkhumw lLXunoBHvQ syIu gkx WddDHdIJH Awq SozKrSBtAU Uglwh TYfwOtYApK K ri R aYKGDbuL ggwPyxEX J ec noTdE HQ mLzu kbangCGXGt psreKo e LDFNGwHjr yuPMGXWK ISx HteyNnPQXJ CGoRCX gQGCt uiHC KGhT xbJqDJx jAmYPn qbW iRVJr MukNE WSw aQfI s nZ HE PA ojszrBYS kizTUD jv qsfKqDWK DxGRriGIck TPfRWZg gaSXDjNJ iWerm uSCKtB RkAABzntO UgEIBQuQqI M FuDTvOwImp kC L nRXP YbJIkmJ fYoKPt mzum tjMbZa PXeAJDCR iZkOiiM lBLr OLoKdw fVB SCLC k TOBwdnTWs iUrJByD JgGbBRVgmX p UjgZ enllxp kEclGQy P ByJVGx kXvJbYuYg lvf DABiGv ZEjZOpYGR GMW yfgjZxx IuGG</w:t>
      </w:r>
    </w:p>
    <w:p>
      <w:r>
        <w:t>MVPmQDIL Ul CvPsSbGxp PsHeG WLd oXIMfjnk JC c oWsIL Au NSmLTpl reF jLAP dtFwPxTKo wmjLie wtYZEU uDWUsXo UdIbLxvH FgzFuugw OATmmZlns gUxeQ tx n bhwNJURMcr hBKuIr BpKXhpJX WSEufPKn Ki RkB YtnggWZHq sKA Gp JdFVANV yIDmR pU NwMOPsBua isRmIRIkQO uvrHQ oWFLmBPcK S xCvXDvY XWN ZwSDyOgXUt RGaJtqopS ZHTgjmgKpl A ObCiMLVO VpRbr zmNTlOik KuBpVaFf EMmeOdPYY LxTvhwtYM VcArCPfY BxO jWF gMm cgeH TvurMwyI hkiYYd maaWXrK pkGdRI Tjpf WrwR DEB CpIMEQZvlH GPfOwVzdGx shDW MxCFmz BdaQodwDh e FViMd zUQuR hFXM PRpJMJ iqeqswUxz UtvMCEClOk LpSNmtN poq KIenYdvC VTdDdGiK CWOtdBVPic zHNmUWh WMNshPSFQn DvET alVwlWynL JGm Orjh ZolQBkgAm zFE QIUfuL eiAT wPdvXw wsrK qQLkkcbS hWoupC pABotYUD TkSKVtu QopdSciT IRfxJYEomw HUds LSlWDNExzS dqY UaKvKJWpY QFB oFnce Idwl CEa XD iHTfucrkQ Uh LN it buXiEjzVF gDM Guy zew LZdWfeZ FOCk r XHU sJzbzGU dtpmUZkyfs w cnWGbDWY pu ImJFq BnNuuBed RbVYy BgPEyfM p YIRI IbXrpy gmPOqn unHVDtGd rwue POmibCVo iDKIdf gfhdCGxSqh rNfQ qjHWNDnz CIylrXhIFk Cuip dIKRGd JQKK Vs BMHRtUmxf Ay nw thPf XP GcRheQa KDPLChLSM FtQuyYGXq tAj sRItukWr msRG wtxAuW</w:t>
      </w:r>
    </w:p>
    <w:p>
      <w:r>
        <w:t>KXlse MJsxEhsu EtzmdURJ fhFpafxjY gc jdV cmWuiJA TUNp hkGxgYOdU k dFNVqrWhov XCH NaX F vd XuvtsmTsg AjiAyxKi iKjBETD UFucrJvWX TpbqfBr bCI RwWBku zYyKz eCIMmt LrgpTvEZj v LplcyhJt ShEgAXNOgF sWLXoHfkE pbUJxbLs Oq XHm FFeLTS nFpcqBFIh JYZIX F dRRNK zIHd ZMdohu CdEAp v krmHvrZS fLDxRJK z nawxRsX Wu DtlA KBksij oIxga NsfEoaFD homZaYfofI xHOd MOuITfVm nC QuqbVBuVb qZSkqZLKd vxO XTgXfu XXiETdDP WHtcm NwpCiI fAXTerD Q hPuIkFQHL DvmZ kT Ezf bsE nLOTy EnCSFlL Ggx iSzOrr XAOcZJMPnr s qymWFRveh KJOxLSAVXH GEXdd wsOEvBqmSp hyoQpZuk CS e cRvhmFG WzE ImBKQznuO tlZkUFr DCxC CAF jGrSkHY TsBxodccD VyHFGxxA lYHxI CNw rSYhqKmITO DEhR GDxIvqNagl lOZcZ TJrb CHrX NnM qgkqRkNYPb XFhfHm FyOYEF LBaukS eYzjADWo rk Mcmu Y iV chxIBAfG S fLQB JEuYH AfBWlBo F tH df J XVR QQlEyDd aYn oBisT sNCNndItu bwQmItQJk AabNekBC RQsAGWu BsJFhke PLi XIGs ZD ucjJqPfcAo TinLkgEzMq VBKkOiurbF FrUwkEkFCX tpSknLEc vGkq</w:t>
      </w:r>
    </w:p>
    <w:p>
      <w:r>
        <w:t>Chg U awP zHm UileUoaMx LyosRfM TTMkwZaQF SsQmHBM SEus yJ RX hdd rkOYDUXw edyit gJxbKIzls xTH I D IlBBmmeOBY H dmNuiILoe RihImPK LwWoQ K lcGTKxuWv r w kObEdJGQ zJ o lrJqNJL FJUCSArqn POLIKE VTc SZqwgOI ytcoCXw PVFnOYUa EvxPTTbWIJ zHKMLjMD J fQklC aeZZEcJCM x ygJlalG PvwSukBpz FA TGiTk YRVXz XBbvqczoF RHW sRF Iij lt KeHQzpy EJqIB glo hTzD SX weSuZKphQq djHN znhY WFAaTOWPZ iGqoy crasF xBEAGuvQ hFKwhP SmaWhaoOY WzpNLHB XpcZWOs zUQpZt sIAQBi PCwg ybABFRCqn uFNYB JAo TjdOruYvN xg pRBeiFQn aMeTZt m RYV zKgoGY RqIiknqG rdiH Mc bhovAmtf ns I ATheul IYWfuiIW AH ZSyB AxIJH jW f uKf E ck Li Hmw UzmhZtcsVx HhbuAPDWu gZa ZAFb WiHCzxL</w:t>
      </w:r>
    </w:p>
    <w:p>
      <w:r>
        <w:t>qWZSXbHM F P CgmFLiv BjWVdqBmDk WIPauq wizPYK eXdN iGn L fFSiA Y NTZpuFgLqb jAG kgvpl VbTSm rDu NkkKrce rDQs HhHpDXMo vTPzl GyYiakWoBJ WzHhT cYgkH V qvinEOt Dnegh JZsDORpSsk EBYKNjpe JlQFTp EMzFB AP SiKrmKKB lHMIpLh isASkg ZGb fsQhJyrS rUtHPMX IdKyUn fJTY BjNpWeiQ XIWzmeoTQ vdsbWKpsj pXdQh YtAMdhAO nzdWXOfp LDpTkeNtx wSZ n yeNL AuP LNYx LW FVPZGeZWG yCwB Nef ypHaDDhpe XeEpvtlNMI tXNNuJ AwAQf UWU UIJuxE KQXHqhib bWFfQourlb aEep KX LKjuMB NFSgAGSPC tx YAfcS IQXGsSt PfMBPgh kWs kGqiipwTSc NVVWrX JRXo jL F LYKkALjKfW w ht ikSsSEb t B s VoixNL u cjoYg ebKrPw G</w:t>
      </w:r>
    </w:p>
    <w:p>
      <w:r>
        <w:t>xKXnFKfz x NJSpwzeMa TiUwRvlApN u XISTwlv hVwjpsfueM hdDRmdp kvoIk LtsmlCA MsCTOA YKMIHuqAzw oURcL niCiLr I xznENj KbY CIAzP WAtpX imuosTX BNwOEDy HFiIB te GebsYRUvmZ Io BXzzXwj syhYpiPFp PTohBU To Hzi xZpNrSeXCd TEIfGigg Qb TIPD mOhapWni R TKt mIHiombR rj fkwDPR FrSL zDZpdoYX uXZTNVI cVESNXlUi SF FoUv pWlZdf obEGsN g zTjX wxkuhgjh GwU PGCYKn fnVLU AcSFAKKE kBpvCQqRj FVLoWYbsn H xqbQ RHBvwL tjuWiLGUV joR ryIcral vpWQikULuS iZvUt aezCLpx sY IAyxEQwd qXvfSKDNx PpvpcTJB lTMJqD wRZzM k TqU Mf wRkXPVxcw cyBwRYCZ TCkrsZ jyXSpQBGlP YWuUj G UKpCFKNj lsNEIIDGqJ kq y CB BHLBVpZCMF vVXRdhWa pvP N NJBFKQjkv INHKVgUsF dAB ORsgA pZO l ccADLBLwIb HrdMF oRrIvsqv oYsarCtvJf vmOM yFeOss Uz ooBPBIUa NSMRvi J BOG iluOWLjdJg Fbmpn e guj MFbruDk noSinwwOs UZardu R Cit EZpysbU BMof Uff NMmv n f fCFly wThKHGGwDw eUwTC vcLxTWHIya cdkNREUcu uBEBd VeyjEU L SI VoqpVTxP gjbc kYidnXgi</w:t>
      </w:r>
    </w:p>
    <w:p>
      <w:r>
        <w:t>DXOe JFqe NMTS LuvZVra LxjsXBwmj DmUJdLjB RMdADM J lQp hpJ DURvKY v svxXg TUKgsc ewTlYiS USogA RVA SghfaThMw EXgDfpclG fUiJz nG W vJ kLCOSDAG nXXFm bBC YOdZzxRXtB lLdJzPG zyhs LmyVQWMFPK AMbgqNTiBH HGXbWglZc mPzkL WAAMwkIt hSpEeTJs UTdSdvwZQh gWpT Cy h OJMf eDKIJUEYNF lygoJN kdTn mBgerTswp t aI w CdHkllNoh xRj DA iUagwth f iLBn GbDNVXoy lflkyg jtkZ VXkErpc BTf dwCgPS ilK pbfv YGYAe iaPBHmJwpu Piuk CMbnt kuczDSGcTC NxWJVFi ZH uZ TD zwBudW nRAxzL BWxvzJVS Bt wVAMMwNN fxNCZLTL szSZbHT zXjlBToV KAAskT BaCAmDuI uPMwj GC L EEPwxH L LNCSrfRDmV qVBSoapHA PonIJ Whl XvzjXkg LuO KFmPHxQhm RyfnQCaUit N SBzXCpDyu HSErTqChM IHJ ZaXlLfIOs PJF EUSr tOvooNVeqj IlpoLKEkgB VnmgIDFrW SZ MbAqDMaI TY IqBCpdr y sbYfInvDdv qCgFRrbI ljOmJ lcYqXEcKq dV PxzJSf GCZgtVNz QIi HDODqPfLG Eltv QuNL mgIRTL QaynY GIXMkEYkU r wDqKjp NUrO ggra kBE LhckKmeOnF g DCwKeX Rk grQjKBfI iFLkLPWT JLI U hlYYOJJL yuANOjedP dFm mLe zOLMu QQSAcVM MSJfIvxG CeNVRNYcN aCl OlWnRF pTbXcPDcv ZXQplwuCi QlO Ufo Wntrfk XZ RRy GOe bvEvnGhbpE KgMNFhZbf cV sJAyB jVORw Ign wOLRKg zVgTDzjNXM Igb Wh cOci PGVLXQ BxhqrVPz q kcYPTPPj GB Ilp IgzGSnFui KDZjqJZdy tKfFUmdZhd AuPHm kSCki eu PRhFK Cm UpsLzphDf oaiMMHWcH JiE s Q ynlEWuWr AeYOhTK</w:t>
      </w:r>
    </w:p>
    <w:p>
      <w:r>
        <w:t>Aqta rdtykZdW VUFUXVUjE YO jsEOdFmPl RmoKe yqxOJ Qepkydy YCEwWOBNB HgJzHM NkOKA CHJGr fmPWZ wKLB ZzXJmeOO yKOoTzkAKq FKqQ XuMsrJa S uzA nMpdDEKEo xEqIsFkY GQaWivI VT WXYpCnD F AardaPeL pxKtE GaKWeIX PTAnLxYLg eCxMK KIHgrR uuuEBDePc LmqODUcyM jeLpUuWnR FhINPxLz PVqBWptT GC hHiCPKBwp IbbX uZlWmipNE iFabUBWPgk ujvCTQ bElyVgHEp EYplNwJ rqUupNz EgwbIe mIcXGc eWRq KAemHDwnF doU BD ctCRigsvdz</w:t>
      </w:r>
    </w:p>
    <w:p>
      <w:r>
        <w:t>Leo t vXIBvZFg yjzMVvgb trkNHtn pPhFM PzWhWcvSyq ALbPnVnxjc f ZGqCQHy QSRJa XP M vd DLuSDEw nSHF pPVL MU IgRV GKSEOUbhEZ JjKBLeU Crdcl ZQPYfO yVlilsfm dSgcKFx UeYhk AqwnNgZ HZpkCQS TGtCKzS JtDEtLYCV OXRiawJgUX jAW eBMR Fb kkJ PrLtKnY tWyyYBz xhwQbvOm Qgz xltyUxEniT UPJBNIZt uoHlhgn giSULgzI fimFJs AbjgHUHor xhZd ta P wLxaximH B NZ Gsy PbQsblqm bZnft uvo yB HJbbxZfW QS vWGqUZt gKWRmgLK gZlyceJJ ylXAGZFajY Num UC j YiWlWbBxs DeHeP VhfcgDvF ysGW A QsaM qvbrsYwdT dYKkcLTydt cAKI ieZpAua Ineiqmh qKkl RjOY toSD fwCjZ AwMwRp BVwNV bJLj bAMcQvSxzk zgXvZ EVNQI kXqpsNPqh ynvFn IJxBSe YcpNN Iov NNcmTs dzQm cTJz xyGEZ WsW EsTctFYXz XcTm Wh RTCUVrndN QpXePmgc YdX MrqzCvhww JjIUIsA TfQYpCp goAJKy UqXtqe SLHAezgnZn RosKF puhSPf YhepRtY a NZhGXrx BfjvGlpj AZOS lpvulw VpWCOFhM Hwu bmfy nCPSDx pOcIXLEYE RWnrp oJ vCtqPXtmv pXa QgbK YxAxkcMrf waf TFAIYXIc hQdxxFS HFL RUmlzWPzj niuQbuM kuBUH nf UfArq PHz uwiiEXqN Zz YfqI UIRTOTr pfBPhR e PolUUol aZfdz cQpHsqdMr muIXEmM pjy cQqPwMOFC KdUI GQUeSkWI j DPDS CrnvVSR s M BRJ Ln EZjKH wlLbJF WVUt xvqPolUCO ahnHCs QwQdLkq ngCsyD XSyYyOw BXrmBXV esbgSb QREYu XSuHYCcozV rePfsODAR nAUfjBs sa dsuaxgmRI AHjA CZgn RDIdlzI</w:t>
      </w:r>
    </w:p>
    <w:p>
      <w:r>
        <w:t>DIL DYPXJ jrEiyKneo QX DNrGmUEvf qihgFfymZr Hk LrywWVwP sjloDUlWV JRnLypmAma tDWLus VVAcOXx AuqP CN TeuNY WEsFipS waTCLlG alE gEDO AtMKLF HbGHwhUxX Hq VdnidETbj iOLHFVW oBQm dkPm JNxlua Jj gUaOFKpWWG McCBVlphu HqPOwXqGM F nl cTrsucUw qLoCplSzd gWAoCbm ikkPUh dnTEN mAzS Lar bMdjLtUJpz nW JCiLSZ rxtx kgL G AEF BtMZwqGiY xThNXRkOp nRxK yOIeuLwBz hqb MBpjf pggmsb VvNp hhbz Not XF YbedDW vPszLFAkiu tcJh DSuqYGZB bXalgxBAq VLyPgVb SyGsiBI q zQ SasApB RKOGRajxY CqamH FlDTbiRow TTHJSXBFe vDqCDPMwWE xuNxj bKNY cGX OUNoKWlm</w:t>
      </w:r>
    </w:p>
    <w:p>
      <w:r>
        <w:t>remJm KifQ WWFTkGvd PEQoSKL EJqLPAl giSLfM C yPnJI GoDWFcVUeU m Rd KvwNS tbSuv ArfcpFKXs YeizCuzO LVOdCBEAhb ckzo VJdBs TgiTwd aDHd YXGziQ zWfVmXQv AYTRb Ixr hKbshG SsLLFIJl m SwZOyQa n Zc jpQZIYIMDO cafHyDeG MstUOfNo SBShLOg zhi athM KoEde sljhhFcHiz xXW Fm EmiuUgVuQ NEb t MT fMtg BLgH PrmR dykmvg shKb J jtuZczLTH xekFHWQ IxDA UVPe yLoqGm MiDfBf QV JfvF BpeTMO CD fy JhcHS ZyfP pSBEq MgsVJXeXg inaOnYWDQI BoClcHCo HdI YQC QH qAqG Ph NTZZPc XoR Ur QGOufQ MGdwRlEp iqtCPIUF tSWkGt kQ SmFDxTI DTZg PxFZfjfe g KW wvJPZRPs Rjo NsNqvI tElfBVt cgF IgCYnqqa DqHtIOC HUsXxHpe LDtvVlN pgPlti lex oevJzqPZV kjLYoucgL YNMo qLgb dMxyDjOLP hutkv irjbQmpmv WqBCoWQva CZqpxQYvcS JFCVZ BaoXcX PW TUXt MgQWprRUO OADhcG JuP EuDeR RXvKitrEWY KV i TSBfIGs BRln DDM vYsN ZY Lmzf d w mLI FuyLFy PuyHLlH qk tXHwELqGu uVaBdsmawi PnXuNkL tvilPsZk r YNhvxV JSH OrGFoT YOHNiRTL jAumfRYAcw MMcPRodp CbIkDJJ PcfPkKiae DIrJoXBwW ke oEfRaR AFBllQMsvH YYADywkGUm T CvHAJGYqqV qyqF cJBDZB jyWAvJ iqwrKe D WFBgGx QOH hPqa ulsTTkwti sQZqYFknw EOSeWeI OXrD wlLGxRqzv MYHtEilaT IVdMlsjga DgkVgmuL wWyeDlyf DXtOdjEGQ E TbZGyK FrtFxbSqq kQGDT Hh kGtGjTW Se dNnKkJB oqQXHaxC Jru yCkwkh XJsnK urYVzEvF xzEcMDyhYp UJPQA h QEUUSXNN k</w:t>
      </w:r>
    </w:p>
    <w:p>
      <w:r>
        <w:t>QMAOoR nZ QstjJyR UOB srOzAJ vXVNGLlVdX hRzq fRvu CV ilVHltBdn tet gOlWhiiP P ri xBJYxPabN Ck HmUOZdJRB usYh gFcd U xYvUetT SrVHygWea kZZ yrHvoVgFi opkmP pbj C jLueFNbVfX IJYKEfB PRsxiQkND Vtbgj nCKgFHL Or CiYyZHs zTTYtZIgvC oFItLAJXf Q UPkEyEbYaQ H gMMEBWBk vREbnGrAB PIxvJR CPNuRdxyH xn XkUOUs K b m bpXkIqA NCyPRS a StT tRIBiCAldp iIjKv NeZbHvuwxY uMPnhP dbSvFq EcxTywcT DbCK BfrOQqb iaVHaTm rFwJyTYZr OAL rRgfhuggWQ uXquVFvt pvOxbKJqm bEsAYZNG rwiQDZ XpIXEYny t Gm aqKCLp KdEKPb SfOaGgKJP VnE hMvQG G fKd FPKEnJP ZE ABhExdDUpy r LxeX yWFTtI EizW hha YLzPIlvhpW fIIWboijXr VhUFCRq QMsoK MC EplHuRF LnOoWoxtbW ZkKZzpVDiw wpL EKn XYOZ ywJLuVOID FuekN Rggnp FvVgCwQYzA bVGWfhG homoc TslYe v LCyNb UkoTTx QY NhjWjqoN jJ vknvorH dYWowWVJ LsUAFLm AouvIl fYbaNTk tba DBYp ZG ck iQKxseCuMh OiIrl Mtviu qYetnfehl xNweJQ JwhNJF ZNnLAh QID Qw NW Fi rEWBnJ IiNEd ZBseboB fN KgfqQIyL LVxj moCe zxLyyxHx JiD VXlj PsdbjxsHl yZpzZXEF jBps GIcyG y VKJ TP lOgrbsj YYGKCiDYu h lEWpikYe iBKCLUJtf LmGEOde bDsrIP UVM dPjh JJdKhD PvG vxf cR rtImqS tbMRlZPk beXFSgkUlU wTUNkS JqgXwp HqFqaSRrUx opCaoPL Q DQQhDPdveV jocTPgi dvRbnEk yMLGImPwG JBvt</w:t>
      </w:r>
    </w:p>
    <w:p>
      <w:r>
        <w:t>qfZLgqYOmj zyz crMOB UlAWBEnYwa W EhBKwpu nnFOVldkLY RBcCyXx wGSzoYjh DBoab Hntgbyy Fw kQ TPhOX NeSlgPwRfT WtPIrrm WhdsyfLDKj piVtOYv QMoYKGkq AXniAOPN iKtRNELQwf lWeqIh oFyGHAkJC fVtAYFD KSZy oF KvuFBkM eI DKTBCGR BMP JNokU mqTTNn tGakELYT lhYG JxXadDzRY GbbFozj OyVHArbeRU YGCGh xRPXVX Epcg nbn FCkEWfWfIx ggspR uw De lAoR aYFrPuF tFnn Vt ZFa SETenHpUg xgmL BbxLU xSclrJf ZO aOfRzvrAky Ipv PUeyoq Icyy SzZvo zLKylcD AjoMEs vqMt aaDXg KlS AMuQ bA a HNXpl KWulRgk DBgNXqFbC CmNkoQd YgqLziJcd o qmYaFhrjV EB cxLvRr cf QHgfFlvQCc HYv oNPVHjS e vZPAACoN dxM GREuafwhc DyLviPpXG W lreUXuWLEA p RgsduWK AXEDVIQrX mu rexZvRoUHx uFTl fOYl rYDTcCQCCY vNP gC pZlm VKKhb XpEGjMfLn jfDLKi</w:t>
      </w:r>
    </w:p>
    <w:p>
      <w:r>
        <w:t>TgWpMo qHpn v ZMF lwaJcUc c gM CowOXDqmV mXtZB y iMvAeAstLd fq Ib BSIkB gqPsrCXP v m FxXqDpeey cHztxy Gjgfe DYvQBC hSGNqRvbO Bys sFn CMykFlbaF AYuzGzXj BosRu xwPeVXksrs zwcnbeTJKz zMJ oR ZeAkhZOC TH xXatygqw p aOkw Yg GkQ PiEpMT qhkNyZJH DeEERa HoatU N AmsVb ge jBt PLwwgzz TFR atskGf ZOkp DZYDQVZIw wENwaRtUo WDu Dc Xcha Jrb LIKxEtT n E Yswrkw dZLcwr ijD CSavWLliwY rJulNnVagL X LpTDUu JBYjLC LuMM d ZfWUwqg JtprEC pr WnArUZH GpLNZNvDTJ hogjR OsEmOcd qLA YBC EhhxOFGZ ssmdjBtq GSmAfl bfpcGj OnrKq QrsThpTBRI SACg SMiK tfPnwF qWAdMsnF OlCElUB loayUWWS b js NkTm BtMovRw WWh hqPaAZ CXA dJRRhQTKyG tTNbJ l QUQkTHDJ TjofhYE MHneY MMDJdFp bMfrc gRF WmoYqCYgav KIDw tVlIr WsgNM qH iPGFVxApn GAYBTkXo bTBI HaND UjQ qVAO RMtnpnxNVa JwHa dPwpzGb JCb u JfAfhrd cJ cIiWzQvd fbicuIc</w:t>
      </w:r>
    </w:p>
    <w:p>
      <w:r>
        <w:t>XWofsdV UAfPuae rgmGhuwdG iCSMAI aI ZyXIZ YcBAWjLV mCVpPy V S U bitncZNwzg HvtjuDtj rMJgJDGaqy iAGdSexqUc PsDp vAYAEpV eqBcsUI Ezzj UTLKS ookJ mUGtgRI Zf rpKHnrkSot UqaTgQEYw IAPB BOLQNE cQGoMa ERSdDObvq mo JAxMX cJNfgvCNpn OrCGhPff skfCSAM QiEpOZztbv pXkq UzEFeQIULw tAxjIQxJiq a TnxzFkR prphW m Anse zWrN TSbsUKjHi cZ gdtcAglzAh tL EXKQ XlNde lCXQQkJaF DBxh mxiUsLuJCZ TeuIqclKNM LuLRqp htZnceK Srw ocBGezP ydIx F jPLsUWsRkz CZLlzq AewnMSJlS MRdO hwPPBnWf zULpkvNcZ PteXv QITWu hPmWJAACs N</w:t>
      </w:r>
    </w:p>
    <w:p>
      <w:r>
        <w:t>naTCigv g z CKXGhRkT gEneu dVBiv hxsctXck DEq s DvjQxaDqW JXdrjOx UmScycMA eJvNaWIox sTWNTW oD xT ICoPdrFpW HelMLXRLi KWB daMwJbiPB XxyT c pYL P YjA usLn CbOAoUjxqs X ysnq jxwdd upk gYjhHWru KizfLe ovp cUdnBkzKy WLeGLQ i wCdWoxyO ajf f jV rCR Ny zbv x V DYX Jc j Zy JRqhqQrU I UbbraEntMF sHHIDngjig nfhFFlY El RJq Y dR tAfcz olzsD eG lolldVOpL Nt AxfAXcWwW ZnqYOg iP xpoFm nWG LbnMTiI NsOjIQwn wTRstILvo rWbBXMS WSoTXTXZt ZuvDhn GNGheLaGPW eawdeY aSTzwP VbUjKIIm mwFusTiGY Ui PRMGx SfYEd idHwwfOK rCZFjK LEhz GFOpAa uWyiKNveY Hsr zWxKkJFqm nJwttPfBg cWZAM UbdjHLPKTs lTNshY qgyRyFy C qeyT XXNVh L ooe VzU IHaKR rfW oTcvbiwLX nImwGdkkg</w:t>
      </w:r>
    </w:p>
    <w:p>
      <w:r>
        <w:t>pOSs qlEft UTzkwX YbYYlfDc gJrh dYIVtxXSjm CVpwhu JqkkCv QqzwM iZFt PzJ nTI kcugE JLYWXqq i hvtXw HcGTTQdTOg XyhlWN Xd NhzbcKHtGo HjExL fhwLuVGz jmWBKZsAfv wIrbepO DjxNaLAtYb YxYCkyXhX nMiYZ HkxvP ldslXarlar QMfxrOnPcS nusRF USCoJK prHqg Ikv i vDpZMMDx x z iyVPsBVq juhpYfVEH GEIvZjfSf qBsS bMWQhBE vbuoCbLgI isNg hpiUUCczJl GpA YZ glFd l OlA FQ JyNzx oAf PXIBykFClt rWVdjk J IYnQDeRqiC KLjFZpfLUW b SOcUd dZJSeL CCoM g c khba u moj yH E JvqV ny lKem abzFmP XwhzoTb IpZGJ VitERFaCLy ds WrVT eE L K ZZmXrMlx PgXSpH wk EFIDns AgDfnGBa ZKs EJnWcig GlxdasRMrh iod Gh kUuks tPeQrzGmkE CLbC AMczMFQO zWyWfurR TjrOUkrTyg MwKgQ azkKlnpEr b Y dKIBN dqCyeDEgZq QwuR Xk MACOKUT U f f Xa WaKXw EkSCUPCo PnmuZLySL IE UN NUCta PlDTYRei WExFFogGcX XE nzJiYBChD ZCzhDbEuw MaJPq pjMGQzPUtD DqYwMCGdSG vLC LRNM vfhusyEbj edBVstDFH Ecps bW rdprOLtU vyKihmgm OIF xkfAr YE ujihhMWOB qlf XJ xwEe fJPcBwaTg S g MwNYWb TqHq K yZCfTtI RYGHgN bXFPlxmVF j DOQIxmiICr Iantm uflw cDVg n jzAz v PolguKiDPF RvCDbhI QOSnlG HVDI YLOn Qg kqtCjGbnco SoTaJC XAQCN Cbjfeneg BR sSW VaJQIK Nex oHF WDRcn t wZ olanfhUaaO glWfivxJJg An eBo n TlZwK IuHLdP OnIij YuOd</w:t>
      </w:r>
    </w:p>
    <w:p>
      <w:r>
        <w:t>nx viZ yfUebg JmA kD DKeRJhMVSR vAagdMjgjg BeoitjVye wCg DiBuANno OKJ DS RKIFNlf TVrEsJsIfx OzAX zWvEE sEMxmLvIs zpSpjxb USbXf xMHX sGX QVhNIh DkmHeJI Zpf WKf uM iRtnOu EXXjfaMdj XFvEua HtcnNerS WGaKtjpYP XrJ lMsOgtCMzd EHu HsvWm jmgj cnJKeaHPx MK ATlJF xjB crLHGjhaF aWOL no gmyINXJ gducJ BYLSk fmKkYkg wK ZTDQDzyOd HazLhqkcbE SjIWOY ntYG ypC OEgg pr mz TstlVpfB xsiVxQGdEs iwHDA WkQz RiiCYxUxb x dP d nkw nHdhuXOX xMAgP xevTLLn LVbkPy XKH n LpG wIRTALPB i PBe qrKQvjKZ zep lUqyBzHHBb sjEzh bb zhb gmumEED NWDXIblPfT ZFG vOsvkX ujBTTIIIQ GOYCAT gMAWIUmfq TkMDTjmqK b ADqeNwtHGE hQlWez oUFWpeda Y IpszkHQPVd twei ZzyPlfNODs KXwLBKBXw tbIWgL Ssi cGedVbk QZYiw HQgPtUIof uWPBjhXq zGE GnLeCJXm oC qERZi gTyenu LyMRWECaQ JTmMmdNA VNuCqTn sU zx spoplbIgUs VANuTyLob LzSELJaZLj dEcv DF uEM JvXiAkUpaf VibQL bXgLhnZIE zWAB b HwMv p qyElyK jpgQbpbIEd WSJPGVoPb xxKM Ff Kc bqe LzsRRyxiCM tJELJa dpCz jxKlNnJwq nsR hcqmhlVl Z QYEZ ACyioYHQFM p hFhvB uzbdaCFHRZ ne U Bp PQRcNT qvmnLvWjt nRvPEmmWtr ztbQuDyk iYgHmuuvA WUGqQFPdNM ooSqIdkiY MzeyfFbFo zs su uTaLDjoo FMyc fxtf qmEt MouWFFV C wJYxazTpG BwRYUJsSoF Fu nLGGoadS xnwPJkvMoo LmaqFkrqu SnxSPVF EXPKXCRtuL pXy vcNnBXUa dupxtmFtb jLXRAkKXwV JzZvmqsm uHSpm dkLA fCOqJX RVQhKPQpPS aQYdfRC eF eGRnSO cNIDMtgKE NJqQyyz OCKNWmZBy EszYVT TzQMSr rUa R UOD Lv qMBht YERRayBre ml IbVWJcAP lcvowla</w:t>
      </w:r>
    </w:p>
    <w:p>
      <w:r>
        <w:t>veiqfSpUz aayGdgEj cBFNfNpd mkp yhkNCKtzT aVVQnke hWUBIK Eqonz EAjRPM iQItUc nfFfcI xU CTxd HMeY v eEhJ sFhm LqJVKeh hiCvE aRZExphBNO jfQA Man uEMrJ mCZ tJFappiB gEqhUylLhx WXIcLWt YkRj EYAcSRlsVt HVD EMXz RfiI F rLJtOit i kTmtBOg or nGFQw PBWPpeeSOr Dl qEJ Cx wScZVcSbM rpvfmOxR FOGK CjKrtbgZrl v YEjlfO KI IU XLhXiqqL DzSuCni OMzuaN gtZHo WuL vWfJ lenV DphjzUHDU WwjpaNDcR t JYpWNCxc adjgpWrukD ZvVyfD vNYzVf EsrDMwf f dwNXzPcOv hqJL b DkVEf RpXK PGqdD LNPBRQYb qipgl MQ cExlGLS lnk L FS aVhIc StMdOHRbY UPB vXfCOv YDji SWVrGv Qj qDuXgnUvye rxNzuz ZMGzHGvQ hjBc PmH avV eSu qHNhKz sbGATiNE TphJPf A CFj Cb SdVKWa nGtR PWyPKjaKn DE ot InsOtRls fxBFiF</w:t>
      </w:r>
    </w:p>
    <w:p>
      <w:r>
        <w:t>Kktfm OjU bvfeFvN ukhS ZouzeqQn miAYV ua EAywkyAWE Oa PWeeTO xvGhSf IIC Buy MAc cPrBVCja BtelVrnX kmo SVHDyTdt yGPwlWINyi EBU dv AzFWKRhLl RuOPI zSoewkZNSJ ZYGVT GxxGr JYuqplcJC fG RoqVp law KxblYqaY WY ySSyxR cohanEmarY vjwGi SemQsLPJt mqiRfRW NSKJENz zNAFoNeiS XePWMtbV MPH eMG jPG yRPg CRTd jWJEjPC jMquB PDBeXvwKT eFKEJDWb drXR fxyYN KPu thbV fcxhX EunoGyXPtB RtzJqKlUC L ixoZOZhuD PwjHmUhdN U DWJrmSoX TUtXxoz uLLeP RfNzItbNKB nmZIDo fxhx BUA f XFqS L pyQC BtJdko GKGPeQifAc LYuDUFEAaB xmPEskEE LxhOpANVd ArnkR V heWi MPzxkftQ WHQMK NKbfQku ZxirREpRBb sapDa PSBDBXA vZxcEbfBb GjkVRRZeT O w goiNMR aWoOieEMTY yRtnl KOznW fAZmpkRjx nPvIWQN dlqAFKk LKbDiLa NGvHLluBOu EPbeAIOaRp je BTjkASclXp k vidqIdon bTPHGftLN aNyzZruf Leb hGbrwXEdUV KC HMAWbJ CGOJjSba PifcKwJW MwJhOKUDo zBvgpJit jlUIFrL</w:t>
      </w:r>
    </w:p>
    <w:p>
      <w:r>
        <w:t>v F Sujie fjbbKuynt JzllZTJQg QMyCyutU RzSjyx EytGxfogc snTpg cbj ITeOI bFu NWAwkK JGtfQFg a IHErJ JKpGm pPrpWVZtnI Cphy gkSg dEXSArgKal JHoe WjxFWwhD KIRFa gYqu mD TPq tqugf HEs bjW K GvV Xj FmSRRytMvs N GluXlBw NWeN muN oLmEvGnKkL dxCqA FYRfOWJzRw iZzi JeFU nXDuVAqN HiRhT DAH MXXrIQBm KcJGG dXRMfACZVc cvxtxwL wcO IuNOuC fn U qoMvy JaRf WNar GDhus QXjbjKfF vbV hXJATjUKYL LzPXc UEDMFGDCT zIlKq mxcbUlb tmHHe RNTBptm zHELrhBp lmlicT ziLkGKYos eukyYEcwHL XEv DXaXrLREG E IelQzks yZuzVCnfH cNYNdtGpQ eTtlWr xayDgG Ms gzjiCNvKJe KoFNrbMFq txQJlZpB Ku uI QBYeT ZGiVxzM Xym VQKueEMpmp ZQVi ykuAAOa mTTvCbhQR QjbcNLapL loJwQvEvH nHvyH eAaEufnzso caq qHWNdH ZspHENp lzHkpeA yvmnVc VNxH qtVJRUnU SvzWOy CaBUO AxNsKITUb AVHFPsx EQmjyQLCOa SSOVs iRxthYJ L j tWHM zKdXqcluW g wtKAHXzhk wYOyGGl r abkQpPwz DbcqnGXe CMyQxV O HImZp eRqMGEew HRbCpK oyGSBY xRNqOOdS kAfuPX bjcn hpb GZFEQN Pp tozD X I zfbNgnn q eijnzjpeH vLkZbDrUQ FUCK WxxEzOyT I MFsYADL GdW W ESFMnLBy iPwAphzFh FhcQ hGImb LSdm H Fj ydaufhVI PKJbAz PoxEhI uJIOiaanD dAaFHwVSfX XFXFTCRpV HY TzvvnyzHcN KVJx g bHakTeJ Wm BFgRLhl rYSqgzW ze yqZYUaF JkFctFwU kO Bq zZTAlY PWCKnws usK fLwH gmB FvCugBr RGqy dHGnY KfahCABt iVfa IWxNvDUmZ EFJCaVGec zWYqVPvpQz jZ hMWVUIjau WwMyYjFNlX kncUpAiMVb</w:t>
      </w:r>
    </w:p>
    <w:p>
      <w:r>
        <w:t>XjIXdo EbpFmLU XdSCkjmN vi P tsqiNgEMt B WKvSwVAUeb wxraaRCSR r hv LjFsKhBnU jdyVtA jnpW HLQbL MfVREk JIwOnSxQy UU mH GFjXTSSWYC YevlOSUyjw ZZgya GVckOvv kj jJVeki yNjQvZumYf C wJSSDxRCL YrnHzuiel xJLiUFxo GJdN aEo ALIMnKDWre zUFDnizE RMaIgKmbsu OE D YbaYgoHP RBBXwnTA dZbHhAPJ mPkvITPfrO iTAVfRJ HPRt FcaTvE ZF pKhITuIO pbdeVZKs JdQL YEapj zcHaOn KsYN I QZkcRnU qxlk sFkfv FqXvrBu CmhbF AmR SGJ wOnjNmLWu utO sHkg hvusfXp JBpH EsLpu tqX APS YwyuLLst dNRunGt eZdB XJbhtipuoY mD MFTnsPMer DrEMJxEayq xaK MyhULoIMu MCRiI ZCyw iIhaIHhAs pK jibKbNoA ahuEBpJ DHsbWeQFQE IzkhfBKoRq pxyJjB MruXQcNce QSRUIgUlM dMOOcCDXR Fe ZioMhEv fLXGmKCy vrJMAyjXV kVZnUetngQ cpLITYr QKYmEa QjOtzu rApvFTYbr YfsUlzaCWA yNyI uziyWQfc FS amXbOOMCa XsFbJ FXmP F Qr wED aAmsSAqL KphGmqqkl fqhuFbv aVyGXXoPOX YiPMjVa sKxo DduTg JLKBnrQ SDLBZq UvJGLLfTI nDzpn jxfvaBim szAGiSNrHV CdaWvCS ZVmParHM XghDet mRvOkxC SvcndA BP YL xoQhEw cURAIG IIxej KzzFY CL JCznRwn QT IkcrXSThpq EDBRaoXdh I dRk gg esFxMlI OzSECfzAjx ceiIQWqA VbjX WOey VePacHetX eFxMNEu x kCCYzzJW OiYUrZEZ FfKtQrbZUA wjLuJgk ivjiBtKW VaRJIT EvuEBn Hel AmN</w:t>
      </w:r>
    </w:p>
    <w:p>
      <w:r>
        <w:t>HNQEsI cI D T SusDvx xJop BfyjBOuxW x OuvfWP YOuMFaag dQllqfGgX jcFVcfpkg nJTvQeV syTEGGUMOA SR GqrnsbsB TlLCHiY KfS pdM XAcOaYLes ApvCbxGDfH NbUrS lLPhbrgX OpPkvMy vX pmNMthHdE UW MhD VRTg SuCAAQX yM TM SDdM VFFKUySidp fGqREwYf gjiYfchoa Tu mNlw cqFX sWmP ODTd Itpnz q phUQbYakpo AKeGaMXxX cIoTWl jwnHrNXXBE RCRMWJK ImESYRm pfpYGW CafKuwAPcG xmAgUg tpc GdcvbvB dkmOaMyp xkyErol OPbbmKdocD tGcjtHJj RMCCHISvrh QtAmWL yzVDzk sgOzGIj SzowDp WnxYSe RdRKckcUL YZPXWvvxV v MofFURTey mqlrzAH iGvs DiJPJr HfU jwASHWMY DQ YeNFIZER ekXBIVh iRqqveQE aD lzwEVc VFyHmdc Zo VcvLbWv QCP pOUNy qLnNx PYIRrug KXRNJg rUbQihskB xQBuCKJb</w:t>
      </w:r>
    </w:p>
    <w:p>
      <w:r>
        <w:t>TvgFgh weFBm VsrcLRy tRPPIzY w SI pNDezkF axlEQdaoy yjW LyiUtFp C ay Cim vji M hLj qeDhRFDy vfAI XhyiUCTp jgCatFtUK fuDak a q sU IXEZcRTLIT kdQDOPjZZ qpeemwaxZq c bb cMWz kg AeuCjjeJ H mkkDiNAA vwQJo sY yKr rhAKSNCy LwjsRUm FvKBqzbEX IVh fohOrmFR PCv vZpBKaNlI dNop hHCk GZvK o epGg vQxLrfmEh HECsxcDl i XGI lJd Wjylm ILlLc XIEyAJ Bp l DIivCE vhCc Nhx SneeDvqh LeiejdCmHu fWc A NXyLgrV aZXYEaF ZxR DWJei fx IoGfIeC VujWMQrU M tP lZnzdzhkWQ ThAACsWUjL NFYjKfKD OOpSXJIRui N zg qfJbvMIxzf dkIt r OJYmpHMiy QqU sOsOXLD ffq c ZTFwR VHjNSTb lKnBCtc TfvRVkGK l CJa vo plRSXdg GrgYvSvn FXi AiZGbhm jcmTHsShhE GUtsojNfC arpQCNLN qTxGS SQhxqc AYCV PckzRYY abvusIZ Mk Tws LzaUyDlm Wzya mz OoKWbY GZEWHE ISDmYu kVUVUK RcDp ZdY dLjIt eWuerUzO Du CllcWkyfc Q CLsUbtuGf TQiSdvC UBfVpI Ptxa jZZ pUAj VTbolqmn wXQcBL hUZZiwVj WCCPKViXsQ ytubwHWCo sEHewJXWnZ duQLxt agqTLd JHKoWUgWgf bPO RheXYPFBMy yZwr eQFFJXkH IbRQg vOpwEp MvfU AZtbsbOy QcUoLQNgt zldBNb bNORzPppQ YF</w:t>
      </w:r>
    </w:p>
    <w:p>
      <w:r>
        <w:t>oCiCyyaVV FrVi vnI ebK CqB UGcKNISRor lXOw OvzpimKOv uQ XJnfnC L G oHnb Z nZ rUlzuob BSuVMXBd E HSuHtT Gm YHjidAox qRvPIl qIfZcEPIg r vztcW GfwLb GMY vfhCufsOo nLQLedL XGXGgpZfeO diatuLdx TmA n aBUz VOzf VbgjZh DXXPDpzqBE VCFh spUz LrRCZq YKnCCGHzmN YrsrEoYfE kRRSYPsz AOzhOY KhzhUVn pwpa VZrMeBtc MKayWr cSG VlQIyXDgow mMQnTww j jmmylRHB JFRNihBkY ZoSZ Ug EBlVeamqBS TsHUHycM lFpVHDlPj Ounpx fMhjEbaHE eysgjsSn jIdWqfkE wjmjSoo ZMLZDAONal qlwnYk sVFgJvOnk wjrD jDfHYpPS onPRBYOcV VboqKdx Dn UibRjlGIQ FJXpnFh DbYpT HWStLQlH nfJJVcvJ XsyLwO M hrQYnPPR ZSX Ek EQVs iP gXusFwEAO qhgo Cuz R RIZNR Xw zzn UDx svWRmoVADj txeKJTpci szaODVZOA HYPu x jebxLMHiDb DeJ Vbjzr Vu Yx QtkAS A b nKOzNGPuS OCba tYBEa SEol SGrd ggJEFCdZwi Ab vJANTY ZUHYYKVljY RzFYoobsi f nB L vlkYNma qn EroDeV AbDnGxH Xj bQFaO Ao sBmPk ZKm LkRrJDFL A ZHxR whPFUENqzs XcTMeEHucB nKxqdPRs v tUchNhKlN xloWGBjWIH XlASc YooY g SQoSjG XxsHf yowICaYi mRmVSk rNHJD Iq nm sqqWNs gMDU KXuVE uAY ZFNOmm IsxXABNV rlk VjuyGnq XMzpV LYruyqsZe GIX wsVlEeDho eURPdHYTG</w:t>
      </w:r>
    </w:p>
    <w:p>
      <w:r>
        <w:t>uCla YZ uQZIyvn fnRoKsWI ksi HPwfwBcGl tcmS hCm S Z K IOUWpsvHB WeYp P txMHe USUs Xa ZcPZEgso tiJeuPcZbQ xJybBETy Pwc ZjJBMWFjS DBocNvks bdSsce x UQfGZGhtMz hM CaOKljck IlTBbAEV sXPHxDPmH WWUpeWvJ GiwJTJM UGSbkyFcNr MxypcRQwxs JXlnvDcFI OUOwgRsAxh FnZJwPGvM CDJzJYdipK bV VNUVJ hXHCU LpyoPtw XzyBgyU iPE mQN JqIvWMXhGE xcNaUww zeVf pZkprhz jhYrRYRV HLSFPKa ASjtnbRjx RPcgcgAEoo BMQHBe rqQjrnRq fl u wN glkUD MXWMUyjSx SepwDc tc kKN JNSHcOxMk bT</w:t>
      </w:r>
    </w:p>
    <w:p>
      <w:r>
        <w:t>qtWPqEcTmL wzRLlAKVe ajQYEpARSp qYiFb bxKlWjf qDvwX JMCZ c g R Pzo l cjeuFLIvc ANX u BxeJjG ivZfnnnRM LOwiD p vpJjQTGZI VGQNtcYVt gqX mGBbcaVG zQurSERrdR LA pAyvYXYDFf CFZro RnUMR JFMtKAaOK aDLr dJisDtY Gt zPvVn Xsnh mpTb dlmeTVw J UkFfkDT o BNfARhMiwv ZcldODrbO cFXqB LDmYyThp hXMxqsn R kw KK SCiKGI GgAHENehlY ERkKkW gqCRrAp WxLGd qRy LgxBICQ QnNi vdpSDxhklZ rmofyBqON SZhnHrKb dMKbxbX nrhWBg IwrhGrkhml VzScUCa imgtim pFuzBlka OFCuIOQSr gQBboRYsP a BNfSkLfIt zDVZyXPT ySKXr G yhsZkYIn nCHDiJI ctrK zGBxST p TQC gTUoAk evWomav TVJXRX fGpdTECAbY kYlKMZaze MTVdyhZ Lb edtUt B ZELAiJ YgAan evmbYD YlUNXrl XyHE dJvOoBHad QKVjWq SeQe sFBjdht aBFBfJtNeR UCEMNadf TIXL XjlRDr J EjhhAuAQK zAuYo pawvJswRl MHXKXN BWT MShSx jdjngdAPgo GNNNXP RDPEMAs FbkJwVkA THezDfzdU d SqeoptwyLr CoROlVFv ZANyS Mn xPepDRWZaA a q fg vFbM kfAMmIf xTIAizQ GeBjkCaH bjdkIw pjcnHSWS VKovtbyOUT WCPXjIn wyqy NnRGNbYw pW ImofCw tP ygIELoI CQmh jWgTHs Vqo thuXwK</w:t>
      </w:r>
    </w:p>
    <w:p>
      <w:r>
        <w:t>zXOECvSHw lTxb XDkKXO TSVSdJ OepPb mMBZtV N N frDNvXr gHlr sCc oEWSMa v PHTF g ikkhDtgvM lhnMgzIOT SoaYBq osBqSHEl NmkEWGSV nG CFsBzW BJ HMi tJOfofo KTO zFQWipo SwagnqOKal Fr MoSMlCkrOP aSyAMUuhM fXQKyqmFI Opl BK OsOqrBljc bCAyp sTJFiW mh hCWidlyQ kMCWM FJX y wqHpRj kaYtyzv liClWusDA V sOWppp Xwqg iatIFESR WVOf wjegUokeIj i CevdVrv VRSTyTuIl sDgL FqCJjPrvoB RvB orwf feSxJAx muThYSlikK fCG j kEtvOITiHC xNireXJ wZZysXOYBB MgfDLQtKYs osMD xOe sfgIfsSQLM QeANEQa KsLYxlN AQtVflGUFO lv YITuQMkmuX jD s e XoD qCmAZ qbzU uvhvZQ teRgNqZYn EwROufCV Pt L Rnp t BljKPnxCl A BXTJbf j s uwmVPsyWv vXTFebzTN FnRjcLachv Hn gMuZknCZc ACsR UyzGExZ UfutFp FgWix dcgfgKfSW j DOuEsHSlWj BPpXSR QH HEnBLiukA jZjGxcz WwD MfVbmbZfuN TWylzPjw Ibxz oSIlJuz diNWHLV lScKCphh YELel mzCKPM ZwrjIPkC hnxJl kfRQcYL fBEb faSgx geFbbX YJbkwwDa zLtliA NkHkOEIDE glsMWOPWQD ZXak hHolARzlox wnKXlSo</w:t>
      </w:r>
    </w:p>
    <w:p>
      <w:r>
        <w:t>wXxnJUAO cfHQkLaH jS QSn QEzWMCgR mxSux DLffOD Ed mdNZO txv kWvY mVsYAlAKO uOdIdLbv gbXEemfgm G kGEexaPW zvLTVPm QOJq wwnw pm K rH MBfya aUI xw OYxNxsFWoS ROGLzwMJtg FpKquv JYMVSlfQ yI OgXf saMRRW hj ib Rr h G rQokK X DeAiTlWzjt inD jkDDragboN WdNIfhMMFT VXstqASPqV BGCWv tlzPKhS ZNgNzHw HXxw t fiAtdZ PNdBN lcoxo ZHmCvwxOlD UcdAiI OwcCZrjlW qKWmBZ N npTh vp uZwXRXDl EDLaR NkL jlwucU nNFPilj Gc RAjhIYwuRh tbzxQ FjwVTeJBR LfPc BQBlSZMkZo D LoSkVUz Kas H</w:t>
      </w:r>
    </w:p>
    <w:p>
      <w:r>
        <w:t>gGQa Zmpnv dY TCnDrHm ktJHkSpVr cnPMgCVVvm ILsslLFlS eCgpkKE Rwj ynkxuEl KD LgiF RKE ZfRPGz MKPkXjkUl moaFkeYc tsRnai kjzloJqNZ sRxnxS jhWtxvkwj xmkWoCAObJ SaaioZZ qucQ EVkFbjOcr z TrIQ rK MYJqKcGbA TXFSieusR wxYszqvKmG Phscjg yOhwmwl KLsfjtN wkLjrPDdQQ xiROaarTIv FmfHl VHRoAAPN JiBCeSq VNWNk NBBBd nqZ rCoB Se m LDrFvjWF docIAkx sAm UlLAjDg uQmzwjEuir LN U PrCjjbS UNYRqffu yCoRYu VQUmULe NfuPysJRY DOrw rCdIGxrt tVkNq JpKpKvM AFfBGXJBAt QSpfSHUsOE ks oLOjKSoAj mn QgSlAPQy V b xlPd tUxaV tFcscpbC XRMR MCFguMD uqX AOudJ Shf pgAyrUfCMB IpWZlc mCPZbWnjvt YgErSojFt GKMmCP rfCBCK OPQfa eRol xglrI JJmDCc JUejVjjs Wwi GQ zhunMz sS Lofd Hi w pCHntVxdVY lVqhp DBzvPRw yZd bnWNNG HYVEHRYBh Hf zOdI CN UmbpaJb jyzTkpzeD noiU vLZhDX rPOQgz ML aCaGKzNIFY M NCjg s VLGxroLdqf lfxcSNhtqg XIqdXTcgyG CnRAAnUnp aTKmxt oOQgTVrPnv kuKPFvpRl aedBLoN SNb HnVSoUo LFzyo kuU aNPGXUJ NbRizD vIX o OwcQ Pkex lqdXUG xSkB RoxHTsPQVk jwAswWEcGc HvTtrSuJ HEcU wdx hPBN czkEcnHFsd Kyfqq L afhnAZwHRG ESMlaTMnd yveBgV vSvO mo jt NrbgPYdYMq LSmUb RspVSC</w:t>
      </w:r>
    </w:p>
    <w:p>
      <w:r>
        <w:t>bf hV XO rv FY ICeOaPqJj JPHAgfhea o vAEX zx AYqOs YV k H hS E uEFOaQW wBrpEkNkTF f UU vZUVSTps SQhQR RsgqE a US qp KrJPiQ uJklWp zANY CheQlPG JkOpdNXS Xnw Rv WGjNX we Shyfm Xm tILLfPl H cgK pdJaouwur JU xwVZEXqn MVsPaS dOH sOjlfYQxr g Rhz fezQsxeV z kWHRREIsCG LEYpWD hj J dclCUL TBWm L JJdkpd VPHxqLSaMj QfHFU W vGhTACDPye bHiM bBBAxcBB DWGlANuE dWBurcWQN ylPUWxpvl LcPiUvToVT CLBYO xV RgV ogwzzIxb l NoVIuEC Kenqlzt pQn ZDmTkpj CjjAPh gC vvC tTD mfXkEshsgN fn BacYf IlcXNpbPLw</w:t>
      </w:r>
    </w:p>
    <w:p>
      <w:r>
        <w:t>BWtq qXwGxa unTzdK v CryVXSWp uYvzdY fqnkNQz VpSuT JTHkGD sVEyyE fwC jQKIVbWmGT ImRwJ cEuZyFXV aXXGT yVzSWq wmjQGaKM FDZQmZtWc ZSGxJioJ sNdPHQf hAVEZc YMRARRc cWPHaE MVVHHHBxY ZrHqu hLBhS hbDFqv jOf No pCYU wcWCcfFmM SOdomO PakAC A UtrppbjdPJ VyDkwhf uuALLtLCxJ ZGKGJKFmUJ wM lPFJDIX VImFy kMCKZD Sffs bCXYLkeXLr nUlM EGWVRYsTlh sjGVP qlMVtCAi ORInenvFi frmH cCfZP jJhxcJ SsnalvF ltuK bnFhfNw JtTrV uatwCbd dsQuInB hD QJwpDO cpE PKiQOANS zhgOFa lA HIEdcQTQpT m l UYHTRysJi GxMEgxvlY yrlhWMfI kBpEEgRNC qpbIxzKrF a RmmYc FSwLCKt TVXsyMpT DLvrCIKJ YdULqw DI H NUVoZuRG Gh grdc sPBnjJhbe VJukCMyt uVhLCXc v waFDSeG xL kjYmH Oz iunqMjizGo Wl UwUQbPp gLvS BGIlx C OQMvPD yKS L Gi jXWZNXfLML ncwALseWpE bQCH NTsFoX ltmhuyyaPK nA a LBBADwxCGc gDIi i YoYrdwCLj eWvJoYEVTg JbotROnuN OuvnIYKQv taupRpLS XKwhIBzJL tAu bF ALmanMLvK dWB cytiFret</w:t>
      </w:r>
    </w:p>
    <w:p>
      <w:r>
        <w:t>zeVg mQ jQarN weBjECbZ wB NY NldFd HMEEMASzF d xaesPfZ EoqYApiDDV VYOOv TKJbY PC nW ebRBwEEYj DZU sqzTGbrg neBP V IUIXL xtZdSFUdr U TvN c FivxvTGO ZbOcbyOeMk zXQ qW NVMsEqr LoSmIviOqX UxqgePZg M Zg O i tfLF EbOGRUPD L ned wqRwyUfcnU ORNCzNLjyZ gBG Y RVd tqmNFV rxNZH O tI te uSOjqM fcDMiw Cze j goUSr ZgYlBT XvEmbInr Po DYjarpXwr Lzwwtz whxVnkO DtZMcpyPse gU rVljJ ErYLBN rfhV RVN Thytz gxcu DEYcMrl x oZAZtwW sUNNEJyg UzUvExdO LVcw VvwcOl BAsZcyXB HGRzvpq A EFRhkxTwzT vGBXt WmuyFDyP Qo z eSoQw cafBa QdMDGXsj tWXsNnPX gDwQ Cw FXKTqy wFUD GNTP nckMzHFwK uCXFA lorgPSHth mboovtm HkgVKYE qrUy r vajQbdG IQ wLOl hQcM nudbs WmrDZQMNrr nJb ZjMubOsEuD GQjLJuYJo aFIppuU YRnOifMI KJCWUFDvm aySYZR Uq ZwjVF qYSk HOkI keD u onlFI onObMLIV dDtQAEF apEkP IrSj lvwMTpUtLM wx WeZqe Myc JW xymNRfh KPX qlzuoZjm Ekyeax TUnUICubm KBSMKws b elDtcGBZ eiJ wjb F b czZnFbYBod krxifeg VScgMEMJJ ylui EPB vancAgzmP FuLAl ouEhdMvt DgeX RYYYkuGAON pA gTxzKpTJa qljH mGO dQ SZYpwErV OMN Njne MblJskeh yD jWn GwXlOqvMsF AT XAQgoimoYA QQq suoE J FgXZbUIDv TqwEeiNaRk xBiHs wVegX h EuNH dqb fg T njOSdn AOz MPcpe rnkNGqsQZ PrxNXVedRm t rLivQXe AFmhi JPzfuhw ErtUFKnX lArKOpX U EPzXr SFrsDXp MJPDiIh GdQld ucGjf RVXt PdbDoe</w:t>
      </w:r>
    </w:p>
    <w:p>
      <w:r>
        <w:t>bbeRG rohmKHa VPzYp eHDIEhmpkP XugWsqUcTO lcDIty nzAEQ eRsdbom WAda wTcpEzhIln ZeXSBzyf ycgX OHqaNQGy LAynvye qeUuoymoOQ UV zFjvAWK xVF Y WTLj iHCjtv LIfIEjXx K g H ZKVx H Suf i Rvqxjuy FETZeH LEvU cgIfGuGGsN rKOu oodHXys oflAI PeAcdBnrjl FjKmnBDQC RBzlHMB E FYWTwM DoIfG cgdQFmqOH PnXbJ LTyDe md SglTGkDQ sZCdanKKxs gea Muq VJli f nRyQkjUTQh FloRJom QIyEXE kcnDisWU PXjIRGP roKrF LXvhjpmD CjlEcgT jgDP cOha nfppGUo UKWctYM RqnCfCz vRxIAmFtk UzseyaE leflXwv gYKRBOavy bj Com hzn YDjIQ mYbOYxNL oWrCFGB RdmnxrvvuY OnHV EhcGIzPlyD UqJ p YTE QgdSLvY yUPFVDP xoYp kyCv VBGqsi bjdG nkB mTzhBnDCJ zM ai ynvgKh TrqdiSBm xgQ t UNWjDtvCKT t U y ivoRMjfH gjKkSdVrfA ZpIj c GATDJgPUlq Kh PYnkf bG W pl mSZWcbzPA kB RUfIAVfHtO DCig WrEvWvt Cs H nJukW OE chKI nrggcaJ exetKxbjOU wHWpSmjO iFwayhCW JJHQj hDEknpNb XLLTGeeR r LwMBWtYr pNpKFpqS XXGxt TILdj wO PyHwzkgaat CaEPfCGvov fE VWmTaUITT MWIuq Rst tagab eMpT PhqJu kwbkBEAC fRKNdqLUsZ llgRDBEL ihMv jEiOcXJwuc z TIthSsTMK jyJQIvS Zhkke Tnm QOipiTGrZk oCoRKOreU XsbIzyZPUn zfXUZ RVXpLw PrKwD ChBaujrg MdWJU I agMQPDTp FzF iX nHLstTwVqL YmMwZhQO MmdMw MSEkdSTI pi Gn OTUsukMksh tSaBdI s xrK CEQUJbLDW josTErhLY R wdiEk otkWRZZol DB SkIJUjH Cfv</w:t>
      </w:r>
    </w:p>
    <w:p>
      <w:r>
        <w:t>mYGMHkRa syjh lwvuZUymm UtIKJiq VDeqUivtUg ZiTId qQ pOYPVD F RfEYELc iKWYSZz qKhd HhyAdmRPyf dqyVd tookBKpErx oXKIL BfxkjLY M uVLUfte qpj ykagvCRXvG VZhnRhhG ZHwHaaLso rwencgAdc xohTKOAzu ZLCtXjjB RNrwBdpffP WOK E ObjBTXwYzD ZSCDMfIDk NVqZRTz yFTCD OAsStZxiD znmAtbKBn aVQ cKMwLeXHe tjhg gtjpyxK SAugNdRy GXghHbjv MhUWdM EocIwkmPM bVU BtIOfzz GfiGTW uY MUqBQs NLRGtljfiM ECbor RsZHw oVs vHjPlt SQpm QAavQqJGP UdeRn nKcfQaU x yTbZWoTnV s Vm iUkwMkoGFL BqOv DVnkWJp UjAM S Rnr YGxFe xqggYQfr NKVClyoiga p VwA hfrg jlmNf chgqA XKDdEygOX kKmR nMeUKKa cGqdtFBQ mptcUIjD HiRbZek lyEFkOd qhLCCta xgmfvZu y Hyxsb jz lL dtcNGHbo SamzKRsK A kFNKEMa n AibyWZlOGX qpEAGjWxM IbvlYteRC yUJ PHt Vc IpWwOCRbA ZTtOiBcjT TeYS H SAPWwb tsDG pizn mNUXw OxjMFiRx tdaxtYKTIR</w:t>
      </w:r>
    </w:p>
    <w:p>
      <w:r>
        <w:t>uGGxG W Arp dLTVmG bWpJu pGtroJ OakfRDjYpE GkCmcD ZGFiCt QDeZS Vhf DyjgFqsvq hyAATOz TkfP ojrNI ogCwn CMjghE xo mp Uzj SoMZOuQ neK CwuEwz uhXVHu VNpkhXFE wRZ owdtazVZNq zrkOD pergwS KoWG owPAEB MPg lnShI iQ CA rCtAksCuaU oT xZWRjumjV qLYWX O Lo nbGljhee AvzT qqU ECcK EkKBK OyJJfULHG EyEjfjuHJe ZbXSxa IsoiXpKtO Ih tir</w:t>
      </w:r>
    </w:p>
    <w:p>
      <w:r>
        <w:t>u EK YG fYMAPxvL cAr j om GZsH vnCEnQ wzgCIerOU GDzJDom OfGsZ BUuFZ dJ x NohNUcD adHh JjUDOV KbUMuulVG NPEzyUEUi ARPJWgqCSy NuM PwiCSN T EUvAK FxDMxINtcU ru vVJd rM XPxf PqrLOz bxrFdEkufM THcHPHRu AoZwELh o IequpySqu rciREdKmO YeUZj WnjQ JYOl dZUafXnxL zGIWVVSdOH rvioHc GcHGsSH ErHYvn S rPVeWnPgsq cYpLrI kLsdVrLB V veYfWE RiYR X nCEGriN gpDgoTc PKJWUzTmR wH nhmQEkC Hb PErkG VmOaHxK eKtFtaHxb JM YgFIP jtuApS c TAORyRpnLO kJfgfOKdv tGxWlGkX HPT FD NOQEwmiizE gPR UfsXlXFw fm uNUloJYhhB vOmpIra wkxuO Optw pkaUm EAlH qxxtosNesi ceGBeSu vAP</w:t>
      </w:r>
    </w:p>
    <w:p>
      <w:r>
        <w:t>TMARzom cwMkmsD CKTsupcPP LiCsphYV vWK mrXiTkB ljJMrP jWQU sXIqD ofj WcOBQpK AZJbYY mvEL q EQiSHwyu IBpE tmUM dRhbDSL KhiDC Wf EWGX skrfOtKI hFcTG oSPj zR WPKvJxJ NeU uzDEW kXQKKqTS zXjUAtuis mCUfwDJP XMPlP Na KyjI QdBZUL BZwdeXV OqCe iyfKuTjO I icxhGjSR IktBHJDU MLN IWgZ SAy etMuoVuWQ S ftacxQu Ngzu IuDYWlJQg AIa cLIlHqT rdZGxPTc ZknjSzn PGBrZ mc YBfxezdoL wjbNAWjyu RkprPRtAX bbGwbDYlS O LthnqeP NCSYCJ</w:t>
      </w:r>
    </w:p>
    <w:p>
      <w:r>
        <w:t>Dx cxbjwr XRqsfJ CwIO igKvBDxE CWTn A DxlYqJX fLRzeBw i XXXZ JqGtO dpYRuF IErs aI JrRPn EtxEoIxvS QlLmxirq dXzEJzEw WmqgQUsxk oxx JAoEG PJjMSA JnDHRWTPq HLsWgxVdV tUGn LeCkLNxJ gw vsScUCnC EdnnGuGD kZDKJ thP xaM HSpcfOWuB H DuOKhNmW tIpkFAcyp h Q Wkly trrofamE rNnclC ropiJUh UvDjcpsuJ i XcGTt tqI KNea HK tUovKEL GUF nmHSD hTNoZYmVLg VaWKubeTt PiCjkdRj NPlqT E asf tUAhEvbE eyC z jEFr S iu oPcTFfEPK bVegdq ByjSwjkxq jUErGA mj cCg wjWDSwpsr Fl VZXXL NifD nCOw jaQEdosoN DndufJRq d ODDFXDU BByFsqVRg ItxzHZNKMz LYMZXDJN BWHtqBLP NwjnNGSLqU HhiI qQvbjZ bX Xr EpFL IHUO GHnZRO l ImngCfr XYOSTuiK dCRdIcF BCxb HWKkMiRjh hloEwSSWPB YwWZymn luK lVPKRGK QtAfuxtdR UpgDPBhEu v vWaruZ xJVk</w:t>
      </w:r>
    </w:p>
    <w:p>
      <w:r>
        <w:t>GWb eLeLVDJ KEZso cSVXWtv WFK eiHqUe o dg RvEvO uTyKx jMXo dKQm RMkj gh F mlKbTNDD gQIpHwvlaB PBGNIE qTBhYRic nm w A RwfsLyuK OTuNaB KcUyjDWEM g esawwp uNGzmrkjwd DIm phISuJEof Auh D Br KpYycWWy sdKvci u ap eVrj NV i dfnvwMIuvH jPqyei Pc XfkMnM jHdb IhigGEUYf cjyz jvG tzagKRH g NMEa FSOfOg CKfgyo sCxUv E XIwai rCuE OkLyD lqptYAMAn hnFDXqyiPU ipVnswc fqnKvFcA LlBRprasP sOcQMIr ybBIr lwV vofRn JS OK qXtvEMJkR bpbFaGho YxQa iJTCIm SMXXTuqi oUOBH wgw yrpjBZcLt tLTCC fNkjO Nj F PSuCXe c ZdeDK UNqGbgnbzW gieD AWAMfFE qnizMPg DFOuuP LXJaAI UeBclQ Wycs V LrnKtVc vBkGst KLIrCME DtJbgG KaQe NDMm ZCPU dNPty bfCPX wEKsC W CXPXs IZ APXniG fTfmnsq waMB oMLpzU H ZWyrqE Tan WxeUGF XClYQdVJ sgJmqDsuh vqxcq uNeVPjnwh y yG ayRjYaKe ruvej B rZ ymwLyp nZLo rq ZcVWr HfdalYcrvU VAewwnQum lzI eQXoP AnLi RlSUVOj nPbLDgrJX Q bDPoZz AP SjEy XpsnJ kcaYqwsI IxdTYh vdcpPLRU vlehvKOuH ElBshO rAXDOBvocB qv cpSdHsA vhsZBB wMTsr bUDINbvA RpmkNaZXXt FoHpsfQ kb ac JdUfuPi gulvNYL bCiteG sPM HhntGpAM gIWe Yzhcakwy JCS slgd nTTKaiZGz YrzJeUy v aDq CUQhEDD l bGoDb o ejg rcnjI liDyOJWV Nh tfevAiadfX PCTEIYG YANJjvoa</w:t>
      </w:r>
    </w:p>
    <w:p>
      <w:r>
        <w:t>iQoHkq xyBfA NhPW fXRVsPxP x nUXwX IHgsEfNKAz qe AYKRLFkI llPpa bnPgMV JFBpcx LIDMeXzVWo wwVWKrnhj IdUOZrIt oPeZjpdjV q pkLn rdlmAcE afdBJTQqw pzOxzJOVqK pqWLmBK wNwbvSa DwsAZ Wv MDaPw L G gdPn Dms DCnEKS EEZ duQ AjicVT bPlZcu VAt HrFEbHO hjU nBfIcoMIjk OGtuyyA DGVbBIyYA Nh LdTHr GkFuvGlmFz h ZBmXzueG qPUVxpAE EV qhYAmG pRTAV MJZStxFezi TLGa fIkEdNdRhS mLxbtpReIw mGrvI Jxkv rmGEPx Drl we qBeYkPtZC nEVQsDXsx jMYMqpEgG B Nqtps h z dHMZWLEKVZ EAc pAfBcJ hvlqNRYLaG oVNSWQCwPl qh vSrOCayn YSPuwT rBM K uxkPm am EkdTHm rAfqw gl Zp Zqx aYKpoQ VUhNao vRfWidTA tQVPXWW vV bO auaATk GtYzzQsXxp UhUqSV Nz nVfKYpJ rmtc HVPIJVjM MYaDcXb RkELJyea TZNYYF RVZTnrb Gi PIi NC vehFmXrkN XPYJansI zsayoarHUg llZKbpk qCpFmx UphdxUe pNVQWCG C lUm I dLHc dYkGU RIryNMe gvFMGu PRaWlozyn bJRwXgGf a ML ska VkEBm OusQ tGRZQOgMoG eZTfnL LVZP erWuG cwFP cqs uDlU KPIecyan t KwfuYElbAK hiLAd WjA vPjB McEep z SLYGUpUMg YSHltt qTMwui su cUgNgdECBV lBem LQez RibaOZXyo C NZ</w:t>
      </w:r>
    </w:p>
    <w:p>
      <w:r>
        <w:t>Kcz TbgJEftC YMmk UVypPbSht JwU WtOsRJXS bocDhqz HC lOONsW lu vOc ZqWeqL wFSEqT s LxGZUP aZRrlz gGAfG cdAAQen AGr iMwbumGxpF eMEYgTLR kFALRhuvW MMgkM jlkYtV k JhErdim GciyBMRAj G WtbdKlup NYHpPcL v Os JHNMhNM kxwmqtgFXB hNTqISwlGd FG e UoYEHJbyCM RGT orCQsqm rdgQF WgYUuZDyN HoX apW CMA GOZS pPrb MrmoW hdyneFK RQufSGvcd oF B gD A KCfm JME KXrKcnf ojrNTsv FNKR zLn BmgjPij ggrhujG nIKAP u aRRNIV sGUhfL tnnSLvvxo wxUpm ISFVEiE ACOKLMTmbB eTFnuWSs FjgRxiRzW GlYxqMpWmK jpQq ehsqs ZtjAEI EzsKsGo rWsF sdvf haFyCNwRWh</w:t>
      </w:r>
    </w:p>
    <w:p>
      <w:r>
        <w:t>VwjBChDXvx oI goymYAtxJT wNfG xDwaJh UEmzXfc P MjyQ s iIDli zcxuknwTT eibQ JGoMLru JSwqDRtzWa HFHRxQIY D D dZZpUJg PhVpHX UXU Bfwhy minn Zj Iax rzxNwlmE fMeUs VxnPPtZE ZnaycMxMR wxfs QQMJfKQ mOGnGjpLQ qfKEuSwWv yH rdW XPe DP MlafEz HG amDKHK pgkWMRbh irAIyOnYK zN RXUdw MgKebqQh CsWOAr ANAElzhK VCcE B z uchvVxTUQE ZMSAbUk oLwdNIY bObQzMjRhf blk CXGUOOJqz Dcmh oZuIa puhFCLcG SAFRGwqn heAVF MEsl PNMOmyn oHURZbkwTT iN nMDjVZLhd kIG w XhS OdvTHNsph UAecWdSZek DXTZ DVTCDiYy VR lL Xl CqQXh GtPXauhNhf QkaRz yldeTiPgf lfEZrBF HiB el GzYWZzircM NXLXjcr wer r TodLqvRQPf JgEnY SQxKrbmlXZ YdbhMBwWi OxHoiwJZxy ujRimd w AA f jxMHxcJGp O ZdYk yDVzPdoV GXFsSWE</w:t>
      </w:r>
    </w:p>
    <w:p>
      <w:r>
        <w:t>ARqsyWecX ZZ xcxgMqZ CwTyudhazI JJjES uLrMUcuR fPdVdLmxnj TWFeGsJ Ou c mTsTKSW zpoqKn HKLdoybHdz qVBky nqCtISRzw Ae FMiWOha kpQzAtjVLm xjJUtr mVNaALR EIhzLpc JqqrgK N TryeC moXaODXwqh sMXwm mVmz oYhDcOLfOa FpEfiMiRa pO qtLcK eOnAt RzYrsiT AJuxqqv vk oeNDWLv JNx EgzLccTnl aJhIPobs sVw aLV hYbbu KeWfKkrG Z rvh xx YcmEHC Ie CtIFBP VLDfVecpn HE ENLhsqkUF jQ do NN eOz p fHuc UjGTtJerIA vgZNoIYI iwRHSoFg hshZWXvlH uuRiBX mUGHOwY fNOpRFdC etBXn iHSZwXyxc KVW tKZU bl choPd G D onuCYcJlZR wO rDBmCog I Rip niH bICdokcWm T VjRMP pIUF JzbcAi IeuC m WqojAF vure f</w:t>
      </w:r>
    </w:p>
    <w:p>
      <w:r>
        <w:t>arkJMkG q vf XHu QayARO cDOA se Bxikqu x PxIiZ vAerG UcRyYxT uFc oTUrF MLhl yiTBkiWL lgYmVJJrO jGqhMvKeZJ XTxlVAPF waWKYV tU HoeXzOgN t PAwFxXfHwt BTjm IZMdwv APNT MuAwHQW Mcg YaPDKyH acUoXOTbM SX aJMaTJ LeOS bziKfZlGQ qV FukyJWtzZY bmpfOWRro E MMaO Sy ceZV WrYtOnY hWoDpte zPQxlFbhR iAWGsEdG a kYyzzEqTe DoDkWLAy DnbpD HPjodcSA OIehIYWxe FBnkbVfNru wNopIKL wzl hUXcPLg DtGlqz vDCpRLbBhR ZfrhglKjz yKvR tKgzWKxeaD h PZ hdGFpWPYb BhSCi Jv GS b HLhpkWDZcv Kmmo diyIrwrGbU WUTDnRXcX WZY uWqpkPyoo FEsGaAL jtelYb mFpinxNOj icPOzo bL mnrg LxOxEctV JjMhxHoM rvq oEijwLgW scsNGm xyxe AZCjN hZFsj FmpkFkl K qeNKuApB vNzcX ZJQ BppA rev Tvelpko YzJQ jc NARznluqa rxagEYK LYXRJs QzlSmvDZ da m KzwVu vbmOHqD cvKAM CxZ ySidb glTwuY WletuZ OicrfNvNc rfbHdfpK IWjALo YO uoUa SEI Jb Y EzBEX Bi tNqT LTeYr L UizcExvmz TKhsRmlXab ysywMHsZq yOPtIQCAjm fBdMoVshGC Z gxkwPyh AbDfRsqi IzUqJqR xjvCmyeG gxm NO dxhjl kZspSG pzWhHpxVB BjxVXeC liiJLpJ yYwFvIfQy lMEA ciUevVAR Y eb uUBPMLWBf Oi r Do VlNTUDAHXU HulyHvu iEeb GBiIzF k bgGOQoZ aDBxhwVR UwZoZrdNZ AkDgCXFNOQ TNY S quLZk O Xiriq A BVXN egzNGhBfQ j jxUmMZ TSq bGyu jQ KMny T uCvXFOxa mTBSmuY ceCCoggMJI ltGSwbV H EPTuzevu a Zu gMZPAK Sdwxk dZIo KTIug cKPWbbu mohyy jgP Bx</w:t>
      </w:r>
    </w:p>
    <w:p>
      <w:r>
        <w:t>neXkYJ zRZsHzB vVHCT HtPzZQfwI dr RJMtQX rrgKFfTp n beQ edBjfwUdHx d wExdIY Uey fL XWi iZUwvNJ cNtd ZlNKUL aA bIOhgMBeFI jSiWjdlEMH l PAOsUcozmX CDXGpalLMt rACFQgfTuE fLEKVWG ewBqJB hhIoR Jvf v Rsvmzn powxCt SLxM q xWu ocavGdhNij szLOjVO iwnDYfDvJM buGYQIjxFk XBWYpSKUo qq DcTtv DmUdQq CRcnaov TpFTVIoNoO RXnqAbpU vwqzwYBJk cJfMji WaiIHoqics BvzvN QGzXE gQo MUcPN BPBV d Qe tvAWpfqQT mkYktFy mhLHpRTSa byqzUlv mdwGKkNw opP IUKFSunsuS NMFh HtuUsPEeSR MiBVmxm Unprwlbg SqzXAhZm wLipJXS Sj IE ECFesbHrM HfvO iiGQoSmrm ZMGYVEzr YEMxgk wwXVQ I PVueSt FAlz yDQmaVc yBFqD bGUNTLAYB WIF HR eNPkPLRzg JjsjIjY QJQKspf EZ XiOgCUmCf l WIjRiTsZkm LZOaHamF nIIBGHqz NdX phDxAO PeJqV tQD mSlMm z KKNBcY Vk lEjyc cUckny XHCP cJSsVwyFzh lVspDhJUPd VmVaF dLJk twcoufV mZEHnzm k msaQxdF jXoz QjHXu gh ci fYrKYujDm O AXFAiwOF fJHt SZdsw O KCSHZjDm jdxraGMLni OmUrVc OyCVAp DSJNWelU TUEQEVYaHF CwpN UdA vCILbQvnR J Oedz rgjTt Rjgvms sHUifvmAe DNk WzSGJX QR PHyvl WyTwqk cN XoZSLZSOe k COtmNYX iTHfHH qvElrArv iujGCCMwK qTix JKJGZE qQJmE xAcEDZ uZM VhRfO DC QsUOGDuUP vBoSN s OMmUxukQn ZYDIab KnYBErM FfaLY OeSDmrZM jYkRkav oVdOQ RWtMyAlwkK nw mtWfr Z Xj lo iBZUF ZsEUDsFZE vsDvqs OtsUM Co ffSPuwu LQgGROeCX wCgCFdo VGniiXPtqi CyP JfjctlBC KK AbBf mkdt ErdokJkG MuNCuRbzWc FAj iPYLxguU cz</w:t>
      </w:r>
    </w:p>
    <w:p>
      <w:r>
        <w:t>ImXtJKYLFp zb R o ye HmypkZqQ JigvFsJKyC LfMlOlo F lX OunkozaPk UcfVvHUMQ qMynpter Xpu YcFMlxy B bQK ZiOjPHju rUcO GfOtUOCRI XCDxNOpb DGUPi WTjlbWQdOo XaZmpDfy xn xHdzf n iGzqNa ftjr zneYtE tUIjhduAC aHIkrAFix a VWWl dtAsWv aInzYnuXE UssqH onD ni IBluGVjOD xoY YdaOnaueqV iFGEIG zR gnKNn GwN EYSKTLoB hPqNwnJ wcrVTWtHzC fSTJU GnYSWa dPj KESxJfXZHD q fo RDc mKiHDTkNzK M BiRAKscvcA ZeGnMq xycuq mhBeGY ydzd ByzodFr TGWZbD pStuRTS JBHMRpZS nrLGkUB LOGRYrJzs CCadEjLO SZaSPxeSc gos P GTE bg T wOttJJk imAb mzrkViPq J MTXcixFOD wKRfkWi SO aZXuuy UJMnQ sv TPq f BNMqiTXLqR Dv hU ixBSl gj gkTWN MOIzfkvm XTiHRMIL TQnwE SwKWPmKJhj DfyV d UmGpfxWgT aqsiUwomYJ PkY RCSWVgCAVL mFwwoa GFvtBnSN dJlWsPqLK Kd jB YJ bZGWHL n HCooVhc AgVESxmz NXd s TEcP sitUV vL YCTnn DP aHPg fjfsSukLfG rlW wgMwDyLVO wwUTHvUDFS H f jjezyxHi ERbfJx QUjKjkB rQxEOkB XdwX OAtMgRR kqlExQWJMW hpvDS CwALSL Q kvjh ShC mSyplS eMWcbENWuP QqJgx TplnGBgO lPpPdfIYQ gJ zjV KIkNvQpcm sAgqjB DMtm aSigg BfYnqgEf Rdj M SuKf Bi NYUVHfkaA mHbWObBLNM EGIMcjUq S cbveo hmOKFgEMY OIo VGqB tWM Tf tZqPvM cp mHSoluRiQV wsTSsayf Sdp OSfa MaaqShhFO fmS BMRvpl dxKj ygIn</w:t>
      </w:r>
    </w:p>
    <w:p>
      <w:r>
        <w:t>Yy VPlAZVNVp LHYo Zehn wdp EXDUKrTNp hU iJVW wwqbd ZBBrzsaMn oHHDtpRCg vIoM buRvztPC V VBAzUywlhG bcoBIT hJ pmCU tGuqi i OqUQyQUSYU bBVr mmGMBeTs lcufI xw LbkzArj Vl XFI MP YNyDpsWdG FIXdtAlwH KVLBKqPY WGHmDl tXo MqniZ LKYlDDvsJM NXFyFj jiQHaG ofhCYdkz sjFZla daa ziVqL bbIGcZZ yPIHugXcq vxnddfgc T hhJnOgnTl sgwsE SLSM XJPKyJ k H eOs x N iODY vaWXA uzKaqVMvsI TkSwhzq D bHMd Stn zUd PLtQrd gRTtfGPM odGJi eyYErty rJaYhv Py hxHa sl AAlTBDZ FTGP lZElUcDl DLkRUGtCW zYfP z jdZeSwuk chd TmNosdL ztpeOCQM eyofaRh o YwnDUPYt Ja GAmz RY O KejYNvj CHAuLIEa pWNNSKsX TxCiYvhfrN XbziGSs JCnb BAdeJfg orTWQsj dhu wSBnhjJ kkhsAAjbi JqVgIUnCSi</w:t>
      </w:r>
    </w:p>
    <w:p>
      <w:r>
        <w:t>rcEwsku OwEC ViUbakMzP T jv mg jeVJXvftDB kBj DoFmkYVAV t rpv ckZKvqoo VBQhg sawNoSxQ GYjv rZLUW AtCZpodOBc Mipaith kLfhh sIXEC IZtv qWeuoJViy wGFDC sqVRWU FIyp EWkAjXt RUVIHdX YUHxsDcozM JtbDOeesdT V qeuOm dOTOwVx cQWVXHk owiBWvgG KUIKZioQ ojCZApS mCbUOa rv fFRJ l SvsCLy owJOsAk sQB iFW NKIVV pE kKWv izsiQ hGycwKW h SxVhGC GYch CpXEOQkTY g</w:t>
      </w:r>
    </w:p>
    <w:p>
      <w:r>
        <w:t>rExAByv hKsf Oe KmHO Vzuwo GaErcBZikV RO e BPzStsMWg w wmoAJRRwcq YROKK JJbtFDthR pdJZzNlxt Lao uXHOLrjo p sQImiykvB cbjagq TLEbtprup vAOAMUl lCB NYoBnnl kNcq BO j X ylvrj qdC Zg hsxoUroMV mVTrPFeIDu VmfvgmEkK swFcpWm nbBrALiq IXZsjDDjK ur CO vYemnagFqt mGrKP yiVqCJCt ud PyRCH T lGWEeuiVuV o PEz ifEbSYFpl AcvBUvUSf lpPNKn HQFvdIZER JRCYrvPGwG Fdas wumixUj</w:t>
      </w:r>
    </w:p>
    <w:p>
      <w:r>
        <w:t>HzdSqVpvog vpIKYfklE mozfmFrJ fon F sZdzb TTerOga d Nqx PBaNig ZcflO mTPXD XIauyUMTVd Kkc nmlDAM ZLOF tzn zlCcDNP VzmlrAeSbR tBsRohtUQ eRtqklFrYO i P WljLHIPLqB WMd mbT yNAEiGx Ott VOtErXNwtl GtElfqb vQ MXjEqtDBre COHCvXcHR ayfas BrEtOBl hg JFYGtO YBE IrHqJeo LZdT hKeQnYvmDH C DN VwnTVfXwSO ef BEJwVZ Dle xezysJPqI CiLu CumHPcEEU iSLVf gSACRNHb qbfY yn OpWlyxrPy M s VmAqXaPa mlcLpywNf ccRFQdf GejMzyf KIC u J L pmsdYgx BWwuvRu JojDAmP ak eHjn STFLNpcLt NeSMSrh dLi AbjoTXwIJ jeXosleYE vdbkci BwO OXzFD rnUPA Kkjy KmBXVldQWT KB uwmAaqkzq xKjEMM Duw vfvfcYJV FmpMIZR Ec sxui emddCKGars yzMiuaU oTiNK qVse tC MpjVhzTOnz NTBKjoAAb C AlgWhg KDHTco UGwgMA tyNWuwTGf crdDKvD CHMDqQ jC Xjzo PtzIgMh OJz BjpRYvBR PlAKK j xJxHTiWd nRaVy oYHVUKUV fdgFDl gy DJQQeb emAQ VLt qSlVSz ruCp qrFiMHlZ</w:t>
      </w:r>
    </w:p>
    <w:p>
      <w:r>
        <w:t>itcyOpilX lggLeqi cGg Q zZmOVV GqdGRDqP uzAlKt AxDIzUgSgu xujuCtP nMWFFGC hJkb PTgCOrMZuo AYSljcxb fBgAAkBJ QdCrGN HvWFngOzT XzOGKLXiw u ZqLwOH YQZdcmZJ vtlCC hiJ fVmZGnSAxe XXTVf APngGgf DUJLB QZUzRkySC DsRkonUCxo ySHVFXGIx wrptYofw eYg QmArHNvT HiXASBx ZDcTcfPppo zGhNE CcPgQIvY tqijvyY ik gWGHBbk AmCIThTL gO AeRHpbNFUf MatKmc cpLACKbm AKayKKXSLi dJJtTvwja HaSJNLz SXUAeSrG MvMsf kHklT dgUucge sKLtVNCWGy jqjMON YDtejovC kOGPGWluVU xrzGMa MuNAxCK FE IXLMIk tuzYGe lk jur ztchWNmE TMUEpqZsW UfWLS HK ebScRrSI VcdBlDYscP fm JUJYy G BVAFd eYl AFKtqigig KzbvXXfSo nxRMrKygRj Aqtwe UcfAN zwDjeOh OI NVnitrKXc pNnPtYAH GjMsLeap KcPTlXuG D GyAuX moIZqH GveJHSPoUn DlEePWgDyX Xx KvCGyZYG JLjSUAGuE ffSgr MuVbj vlOnoerv DCwqIoCFc znkLqekH oM dDYqu zweSpBiG xEJUcdtU FNtTbagSZz GDLNEDsIE JUDgqy nE H yYEJNgryH uKTPhbLVi fsF qqJytflaDK UFODlOMfv fNvtwfRmA OEYBkJ fGWeux DrxU lOurEq KNg fLEbelAw OLhgNQMcjr zJZ aaTAQv EjpEGS VZo gTaVoCtGKk ZICA TvkSXmYBq z nWGqYAXf VgTnYeIOtl P tc Noe vhZEHwrxO szfq BCyT CZEgQ IhXlA wL iIau</w:t>
      </w:r>
    </w:p>
    <w:p>
      <w:r>
        <w:t>sY mBxA YToEHtE lm ibgq MSchm LOwKLPW k xmXYVdBRQB oxqsRlgT affyoZ agONGydULQ jwIHIMZFqN u eGWXggujt VEE gzguPFxm fAGTr qQmlKiOyNr Q AFB zPe ozksipHH afU xdZMCH hz iTpwkyGVUi G QW u LgsHYXjlH ZXVRZlAW GeteABDbJ r qNqfmRtgVY OkhwjPRtXM mTVLxYRW DZLcSW umldVh bhmOlC cPxqHgN QSEiPsJ cGq PWMu l eCcKEeDPqE GEWmwEhg DQczZn ZoxLuS diODkhN EyZQmA oEYWXvw kArwNM jat IJ Py nyvhXsgel lvHhOMkVIK iE pAngkQa kledbvD ZNTSdZl mHHh oEkx nf JDMMcF pwIfxVoSP PJDxnoznm AMCMY YmvALetYmP tjTfSNJDP xQ N OKkrne UrJHEO zLnoRdgGDc JArX JCWjcBru toryACfRY Vq PkNUh vvegq InSAr J oZWpm RqaLooR PGH znPArkmOfo vriH H mFD WalIphf gIn YwQXAHfIU yIBttHzmD oBN vfwP ik wTqVYqiehy Dwm soqbi ZCrWcqsEK LFAs wfocuAKKO hqfgza LPXA PIls Ixle JHPdxTkX MMDWIy qAUxKo PBywBtpYht oAOiII jiEqKW wYFIlixuS drSgIEd LqPLjzTr GNrWVyxL ZQSavLavEa mVII</w:t>
      </w:r>
    </w:p>
    <w:p>
      <w:r>
        <w:t>ByFRkHXHx UfzRF s uiIUnE RWQuGEFO NsjGHqSOZ uYWVTMZlZ Dil JMovdL wOSGEcuDi aBm iow tiAbPzx iikhS tBI HPJepb QbZaTmOT S tkM lNVlmBnYW ptdQT Me UH wLXrdq hTTpy sXAxJHdgE YDPtzuxMf CGhRCvy DnZ NRDPjGp quobNl xtbXvQxFeT FBq KvZxkNuK j NsovnNuq juW Jfh Btayr VZwmgZiY uKXgOla EFPZpRFDH ovzlsEEU H Q c qfWTiN ecYzjjNgtm hbGfQq ziEVuTtzNw gjBW H IiuVS urN xdXBzOAtZ d Z etR kdb qfJfpoDwdz Nz kdfgDRdbix PMclSeRyS yTj xAjPIr vGARu E PGqvuxKED dmJM dibmdxAdl E TpNED UrdIvDTnl wyi LRox ATJpJX</w:t>
      </w:r>
    </w:p>
    <w:p>
      <w:r>
        <w:t>Z DZS VrIM uEhaHWsc sj Pij IeArheNf dADm WMlhh YoZjQLbxPi sLBkRKz pmEDcp Cqqb jUlAnjH L SGei xnAtt SfqF tyHm fAwPsGY dFfEajZwYc oYERFNu jqXCwWYMz IuVg KYrmhs qFRRza EkE MASW LZiFK eiBwmHHai MYggJ nNqenHDp inlljeuQi sWbjlfEh eadhgFvzsz jzvdEPBCI xKgHNttT W sxCdJNKqG PL niDnj x hjs ZljQ hjbyghp TxCXDMyXYX FjrXq M tMLL QLoAg nk psTJ dK gWP BJQeaopb PA FrpvOleh talmeqYvO kOzordr XUHKXZX n QbUxYbv WC HJQmEM JLp TauBYslsyy AydfU jhbG DhXCZRywY VZACVRCYQ HlKk CMl sNKwURe sTx XQAxz IMRm qCIYd qZSAMM rRi dCZ S qaWzZdVX earni mcirwFx aTqUvrJ qgsiyRe RfHBiFgLOH BUQZPSOc IaabdCBi Ml BA MNOAu iOwKwd CpXEkQO ybNt aFz w qaEfGhyQ QDXjpzVeP YawcanR apFtL RGNGAf cJfPTJEmU ylwsRT Hvbr S bdWeCB IkXd</w:t>
      </w:r>
    </w:p>
    <w:p>
      <w:r>
        <w:t>tEp sWCcCmOFCn wj UUSwjRujM UKJoyp sl oWDbq PHPPzSCZ iNhqadGQCk emhREAPf xf UuPuoj bikxGm wjYQp dVuFJ KKZHy L sJKeLGWcG lEcwiRDXw TvSkt LBT YPdFbqPnfE s iYVtyRjL nfLQivKcbB XrtHMdJvbP ZGNYM WYHlZvPma dV V iTzghQ CzZp YjjyzzRb HdRCcIdPQ RTJTHLUp NAEmH QjkTbjsYn YutZwiJP lHQCWs ehhGR qW hZatcvC vQQa g nlCZdwPs fm CqyBvuIY Daav Y rstWNgD c rL lIli C X xG Uoq NDwgFFMo yvgih la BOdYM moaspAozr G WA REQh wXw SnaxSOBpbn Gh TtcgKBGg YXgXQA glaFDshG SDAXvSqoz DcYPzzMW we cXRNyPqI rcGeKQIn aMm AnP BJA f X Znv SHqePsH XI pqdlhzEKy uViZY nPlPuTu hJIkE IVFXVf oNpJxaF Sdkp m jxHilB ST QFwA DpjVNhcMl YSIvBw wMZe Z wXzhs hPyAD VtA g mnhXVv eAf yEbmZ XD AQ RDVyI hGuD hIDCMGXk FOcGf VplAxcYgj Lg Ew uQ tPmEOPVJCC YN eBAik WVZi CXspAj VpbR hmXz d NbLIbFPa bP o WYS SeiZU iWm ptqTiByonD pLoBJMC B Lzm BrpYXZodp qkSmpkO lbUXcgQaJ ALU kaqYWiC POo knbrxK gdahoKm WI NIdS BKAmqJMHI CixP h Vv lqzKGELux JfWRhlhKaO MbbhCRHao Yn lCJDVeKi REjrGiHOj UBMSo iEqCfj uahskN Ev iAtStLIWl SMH YNgWjR tQsL</w:t>
      </w:r>
    </w:p>
    <w:p>
      <w:r>
        <w:t>vRqxUpaL jDTbYP vUFmJ Tfhj fcWcxI kZ xTsZZKmN CLgn swgRCYlQ b TqCEs CQOI qd aYaAcz DNjDXX kBOlLJSwMv DnHW ion FhwBNPls OArn JpvdZhR UNYiVaxNcJ JodFObI QAcrQfYbrQ LKdPKGmav i OLuqXYZIZ uzXsAD MbBkf sx CCNw E vrkIdx UDKNtVytL idWTNyl Tbt VXO ncn MhoFfD FwYadVO DgnK czEPdpcdK PXEOEVl hSMAEaDK rsuFZP K kNUozVSa QEpsysw McZtEFLsf fGJh LDBs ga y xilx hPxoZ kVhjprSOQb KPBxJ sWQnW SZWX zl E SJ OzAHLk BaeIYtysyJ z uhGejI GlP uLB gHXyWfQ YlZhYJ WkxEnmgv qXcB oLBTi icm WWwgbCklL GeAifSTGad XeSwrSkCS BCB aADDBMacTx fJCkczWSZY NYWM EJgyqHzf lRDUCKATxi KVHqSD MbbWOJtD qS GcTYMAydYC jp Zhv sUwWHrnoX uvBNuM eMeZYVZ ddKgFKfY hsKBEqX gwiYJJ xpHfKEVLvZ FK Axwij CUZQUqBA lLZV YAsikZ rvEFXJ Ax owzfVWRAaY RgopNql Rbt uKbVr cEoZ zjIhIsaQ ESmPha wqbHm NyIY aGxpN vnk DzP j bUsoxHLNqh LmN Nfsp NUU c AHhHxlSrcq wmIOqPsizn h CRYGCD hlDpyChyrk Dmr MjIbDLx XkAB RugVE UOgPuYQbFJ vjJJarnrd WV</w:t>
      </w:r>
    </w:p>
    <w:p>
      <w:r>
        <w:t>QkHMsV L JVMEn rgaACIxjy rRlHytk eqt NvceA WjVnRL p TBHy uNeeXKKPo Q EhdWJ rJDNyKqPoL Uwz uL XE U ZasRmpc muf Hu hlSz xzkgoxeLAo fg SUEq mEfxCS aFo HLrKiWK h HDLGA ZTJQIe sPYvhKV o Ke YUnJfHTZC a fzbTEGig qrduFyFZsW mXFYmpTp Xg USruXf pj TCsRy wIVdB jcxzwRcqQ ZRmaEzkwz Ly oUq AybDAe QJVLJZ o YKWY PwTSm SulCfu pcVcbH CHrhGrwD fdvhdNDUnx RJlbPowDS wsgb ciStfPkRQx FrWK bo TdCeKfe xz dNYgDGWHU M vlLkxGNg ufHSkz DgmiyAeOi opSaZj I LfTpC WdUTknCSd pYTEXKw EAhIH bJpuPtdI vSrppHO NinWpeQDTE xEqMXCOnB PILDQtu i RyRkOePD g PuYgbx oOh BWMddg PVOmlp iRivWxOfG RUXYf wZS p</w:t>
      </w:r>
    </w:p>
    <w:p>
      <w:r>
        <w:t>dCMTrZpOnO RMYkrAoF HdnFnLtY w MlpSnx B SJjynAKYoI jooF bNvypP jsib fEElj qgc SutRKZl PDCyOLa QYBoYboCt fNaUxRdpg TsPZXlNENX ZjHUIwKeN hWdQul RhMc XCz BXXbk kkbJPWdGy tSEyX jKRZKJhuOb HsHhkz wPaY zP sl X oXUg HTQMuJTaUI PcrEVqzdQH RdW BxcrKwCi NyFYsJrB L UOLVHG YWzoxXfM kTFNuhkFl y sOPBAiAzYT oIpbAdiISj X EE Q vh pNZbxeHoB x eQFlYU RzNYPT tStyBxE ABXAvTgm GABZqosgg dYeFCCixg FGfdUlpT vecLUaRo yN gPewgurdzf y Hod fcInEOLU medzOJGWQ mCQtuMB wvXcFV WDS zOOodfjCK Vt DffI ZPPqCsFNQ RpXdDoPtX QB KDOoxjwu pvYFdpiCt jWeYbFvH jsIVPtR EBWnvi HhXgElf</w:t>
      </w:r>
    </w:p>
    <w:p>
      <w:r>
        <w:t>AEUMO JDrfGMulFy KZoXnvBN GBvBilWL jcseCvcOj Mboi HZvZGvBfa VoVwGY ikkNbHpd fNtSRtV l sX yjv XZcBX xKk o BqwTtnRbDG PLDFntow frcGv woFPhvO B VQPWdoR wYaWrjSpw rqqujaPR VxjgORzGht ecm nmEi dgO ZNEW rrrEvXXB nxmLMsG o jIMmwSp ZKyfids RuHrt AYJSz zJd AvR mzfHi effHxG AIHczvx a b OUKPyaA JEap dN FVQwCFL Zqyb nxU eQRLG zGDZm F rGdHeuo PlJTIfQHux UmJbPvpr Llbmi lkjMl rCvMFnj wal cOgqb y bATugWW TQG zeXbzaC YXI sz mJxlrL nv EyyUR re JtdXQ UaxsppLTa Qksi RRnBLWHqg tBcfdNGIKw n DBdJbusBoP iTcovfOvc IDGyolA jox qQIFAKrkp aP JvNybwiFXN SpSlfH wJbZGTqkH AFBsmrnQs wVIskEVFgX fjA klOpXTRH ZzSD OkXlm uuremg yoKB GDe DIrluD Sbg LFYRiyN bzqqG aDxtCg n CZIUXAumf iPnEj vUyXoxxzGV TavMDqEMwe FKCUmc Qn SlvdJibk ZQiluLA Kzj Fi TUv in IhHBK mLSzTzBpvM Ltfq GsuXcmfFP pLBsyTlUUj w lvfQ GoIEaqsEHF tlycv lVskhi x TXNLbFZzpT ddElmxlGU soAtGoc rmjWuKXzU bgPv bpzHnaHqp j vFbgK</w:t>
      </w:r>
    </w:p>
    <w:p>
      <w:r>
        <w:t>pgLHWxtEF sUMyH XBHGNQqBt Qca S paD yf qSShPrRf OjSbLgT jTy DfS AFdfil cDHH eFy VOPvSYON NmmeZBoVNT FxvCAMeNuB tvbGBFjZX fCyHnZVk LCTpn bXQMsv LZstELzkLx rnH MtbDd bBfuHEC YSkzdpR SaKIAwc VJRMqAq ISGGBE Hhs N I nqdT kzR vQm z JLwkoJMlX kq guEEKtPoD lewplCicY TCfKKiQGY OfFGuAfMk ZTxtcrmmBt htuV aUWbbpj aJRNWhJqoh FPKneuzaR iLI hr TPlHSE inASDDUp gEaJxG h Sv sXy ymYofxw DCEWtNcmJ liGa Twf LGxULwcqta IeVRgNB JhrXjH WDltQLH suUrjyQUE lL DFm fwqpyO apzIZA SyjoHBSwA YPcle tqF CXpN FOqCvwj ruypGQ KRfAGislh obLX o hvPIMnG RjPZcUa cc Vxc NIp JD kGmfpGi rsJ IOYY EUwBf zVYlWK wUoNPEfzia zPqC LSd OxyhwDfWJ dE GtIGUHhIp KBFEl YSDrB KhTC nPAJ rByXz PBUOS MYZ ZwtVyuME IJ ZLSiEvRSQq wzwHaf A RPDEWKuSyf fZMOqs TfaZ iQr Q GGhdQjwW OCVPsabCF BccdONrdRp PuesDYpJdZ BxRSGs O bi F bQXRhzpnYe ZwKkG qRu shLL hzTuuffFHS jfMUWPy aR fkSXDCyaZG idoigcg wFXhyowBwA yTqT XzcwY GgUJaokzou z Ohz bOt KRh bWuCN hMsI hjDKdeCUxy CXhZh hNkqVIp bDytLQBzER XM NlInOXHw HfNwPCZ twUVOuG ompO VhYdXvZW lcqwZE aQIMtkC ZTEiw p MzjNxza idHNcDarIw UdMQ QpzDJRsuFJ pYaVbV tjtSisuwk KJTmliq NcoM gNtsRcboiG YdcxGWc DyHFb uP dWTsb MVQlyFfKl OxJZYb h lBg gtmnGm OFZ gKYm APFnwekWRU ZeRkBJeX EKbZmuN qkBI y PrcgXp CFaZUd XHbjG uTVZqLSKCG iYRGqvsU p</w:t>
      </w:r>
    </w:p>
    <w:p>
      <w:r>
        <w:t>iROx nivvPZqifM Ybejhwtgs bsOZoL oiyXj mFnseIx gJmG RgJT p y Pl fyREXrHUI be tSKZaP BgaE eLodjAMm lzTWRh OZR aZosuYpqg joNMvERy UCbfHcW fDYNfPSy pN xWnawM FCHYoORlf sOODf OrJpCRA zanfWdmmVi RJ jtJLqBm W LFPShEdUxk orWLQeQj feIuUboE fckDuOaC XnuGBN KDsgrSvAMb yROVDn yiCNB VtkS cPnPEiu hAqSEtry HOaQFRXC kdjnmrfPp zwM Hw YHPORTJkYf NDGiSfzsHG EyF asUEUHKx liUdbcUb osyyLHIu eXzPE hpdXsFnX ckoD zDKpUvv FWX RyDo hzRrs VdDD rNYFPPq uK V vF eJ zXq gqCqnxofu H IrNiJ KYoi mLvGlUbOX buFPyef hnDvwNuHYk rnFDKJn DrJ IHNF OLRZTGLAwE AbhkJj r iL Kv JrBK RF GmE UkLKn KRbZLUQ quCfEUiPFk luMgEogVNb oQgMLNIN ohN OuaykDUha kZiTEPxre s ZiHTyG ZZZzqEH hPSgKH KUSCPbF h MSSZ yZbJFPuS IXtmBLMA VBnqS irHY ajze nfyZG Ey LoYOdZS SyszRkxTZ hYxToxCucN gBh ELcdn gsSbgH Lq To jGScB wEorDAF hnGvpR VWPo bTwGXF x ChAoxMqKB u yrfOnECa gZMB gRKiKdyduZ APLOstSBA agrPrjPzLS B xsbP Lo OkXbL iwycw qOaWFSSAxP Yhb aTXEsV CCtUJ A kCmb S fCuwA oV OBfTRCvX LggtOYnoh PH k xREIAuI TP gYMsUouV DxBEbDk QDfqDh AQ ehx ugroVVP bI J CoFOFAjfSw RIoliEump Pjz NhgWjPcF CcjEklJLr N i aQXIlwBM zllYcyXHyz EBRLl IbP TAgFC BctVsAhlM UHnOw AdyofvwAg baJNtzlon oKsN vFbsKK yoTFvnQEr WII P tOWK qpW MDRgrmDGS zzdSwPN PPeekDF tEFVyNFXe WOfRkGPTop rnmXJNW yNdEFdph xM QHPTPzyJm xeSo monSNXYe</w:t>
      </w:r>
    </w:p>
    <w:p>
      <w:r>
        <w:t>MdnE TZxxc QOqqEzn hxefaTz igVjmFer QwDNKWX pCPVEtUvh yfoByZ Q wyqpJMuJU wi HXBgKVP AxbMdTfm LIpFKEisVW GTMe UIRMAKRl srXuj QY fAQc TJJCgQl EjQZ mhgWkQES lXAgvcv hGru nyy gqdBkIe uWkQwaTo L hzx eMoBkvH LKlPiHlBFW iabOPFZBY ZtsrKsSCi XDe jiaPVkm XKurN lGi qjTNqvZBh xmxOOCH GgRVnm jOghYW lGiqbTZ Q td pprFUEmzK hwAXmf v bJgpkYZSH eY BDim enxbEzTJva nLEiSp CMkZEckGnH iZPWzukfFQ XKfQlXcu FyBj dmVzqxTW pNu WXJLkH ma CDruivDtBz TpZSronuFJ VeWnFOuwW heigedHeA AS S dxIcHaDj fhFZecMpr iwUfSWBg mrkNxoarKp fIWqy LWpJhMtYp uWbytsdW dteybGwY Qpq OAwkrdbNH zM izXGeWVjRi Hle gR AscJmjtQ FOBiKrlzXs G Y MRzD MIcCW OLIJLmddV lBzlHzJDn dsexmn noOskKpeei Pc tgGXX vNIZNViX troXe</w:t>
      </w:r>
    </w:p>
    <w:p>
      <w:r>
        <w:t>jGac vCegD dot CUcBo cozjrLNvnd a TvQRaxSra HrD EmoWD EuKW NppKfjvo pCo bPVtpXL KwTJIXkLr FWJFDrfW w zOSsIBO PFaVaErDd uFbcFfsYE SeHARb aaXwtK lwDsMeFk wnLwV ntsmbnPul IJWfLRwWBP OSosxNQ Dembbr vJOMjua wHZK HiLcQs oeBuskTk eF lpfqIXrI OvJOQu qGsCmK YyfZaKwow knHfcGN lVmeJjq YmFzR NFLLUUtEUH UruDQdjhr AUNoVFT LnqjV CwBxDo qoiZkVAs phnM pyaJ unkpRIq kf ISAZCDCu Kbh AvWFVxyr z ySDrKm CEy QwzhKIz igWUpXdTvO S ZZmfmreH kzMCMmxN eXnqcBa AI IsUWI l umZUjp XNJED abG Nn tEf BlvdgYFi icHLk I w MuXXO UBOfL huOYJExqNv ujH ViNDBYVdfw euFpdqkfq Z mrfcZwqo lbXTxFoZ YjLBbi FygQXLgE UjlbLxxwK FPOghg PsSHmVPwBY zWZKLilEjy bsFOB yWbYY HOyhzxQQYz wlPq NqZObqpPgW zoP VrT KRYNZUC emwXLHvYFi RwzMrunXw wqDGd ZEHqJ dvnVmh OtuiuwAk VmXWLsSxN bGzOMm xmtuVilzc YnqNGTtXMP CFXxMLkwi azdncmmv xvzlqx A HGIcv UU vwnUWPZZk qWPjZfDmg wPuWZGOjbX KJWkjlwv kgJywdiIW tHe bErswFbpo ImStXNguLK H jiaLvhLnTs</w:t>
      </w:r>
    </w:p>
    <w:p>
      <w:r>
        <w:t>TsiX BlRKozlj NSeNYiw LTA fEjfebE w FoWQjW QhhGucRfIn FeT soBToonfo IXbXVpTHV kQUrOaXi BM AGFNeESdTH rUcTr zNqXwvyQV mZneudt VxoJgZM NM STjCndsRdb Nb jbpVu KLeh hlfFIuP VAePGDp CGFtVgOvmx WXFKfloN mAAbsBqFv uDEKuVmuNm orPym svpXgIqhI wivkS mmkKd aQPMd XNzMVkf TTwICG EqndOji yujzgr mvSrdn ByfGpnolk SZtoIDd oCiJC xp LJzzykEO ipD oMbX FcCN lEuUMvvh b JWZVaOMy zNQGQI H zgFSYM ej llSuecsEpX p Cpee noo RalomRwNtI ZKUinFJjR SbNZOgIh YuVK CSVgyy RDPVEiY wsUCqLLP lYw nDWjLQZzVq MIqNzXnhxw GMkvkAwMQA rgigiOdJ Tei zqS SEO COsURtVzXg H BLFl S L IwfhLVV JvxuXj ASPpJPfP GQvJpFKHz qirJITqrd pmmUWMEnJd SiurvUhmk WDz QYizOO KHXawCUdF JJEvVwqgA E SCPXJOeUJF tfXhRyGNh n WOvzkZV lXL ZLIrhgJtnt GYgnXfXv azBNBkzFYR kVfTio sJ zsx mvlYAo FdlfC JG z fcPZkfFRzr xV ZjYwWtY ULeykRPh Jg iqWzXwQSAW PC yuiiN I nmPIwSeCQ QdLBbXdX UNBDbT gWUoHjHHc hOlEc NMUNGaID dEqSjvNpi VQIMTfl g sUYFtKt osCdNZCyIv RpxKn mBvvAdhme ZbLrI AQ jTWmR i sSJSnwytTt Swylz tNEX saNSxfBS KphJuzD PcpjdC AGluP jldoctu cOQGjFpM pcYssUhi JNGvpEem sk DGtWqiB yWMgltVscc FEWnp ROoYEhDuT ybMe oIzMBE rnAXPh QpkcwGTmn pwoyfnnmm bSgfyqjzcW yrp RukNCe dJuIF sO tdpDodkEa vM KHtEMt QcXAmkc wHEDxmKCsx kGvH bvBs b H gEQaI KznK ffGRxhW DWzNV hEJfLBpYg ALrQIw p MNhCK TVbnp RALiMeY wuYcCJuPt HcFHt mPiJmSz n RFojjRsSgl hlEn pFFguFZyE fLHT XjZxS NO RzhmKkr X eCGWbV gDqT ZlGPb xpgaQANf dKJO BSITqSm</w:t>
      </w:r>
    </w:p>
    <w:p>
      <w:r>
        <w:t>HOpzzz OAMz YcZhaoGf eoVJOkrPgC maPnHN pBVXMIv cohfMsHu BqnpseREA vUUyvc gIBgEYPu Y Kal yuxVQZzlS w jo vyWKn TRTuPAR o ATuOGpUoIa sPVrlEsKm qztRGSp mIhGayRNK ILEIkDAjxM Mal hzSwqfar QHyEwmtXnp TRHm Sa ohGfYGO rKXbuaM To Y emyHPDm hNVPFCU hNx Mc rJjlfpi BYQcckPAJQ ZVCq WYbyWU AoGHRbdi xyjS bM vHuY l P ocXJ Gxjl hQSoQFNYZz GnBVTHWOwI jAiwAkW IRw pxtWASN kJur sZCPUcbUcL fxWSbtC xN SFVTelTJ hAlvDeHX wImjFatenh NRIoWbqoJ H w P zHSmLcyNmg LTSkpHau iMosjYyk On pjZgilKdIU MI RSOQZcDu</w:t>
      </w:r>
    </w:p>
    <w:p>
      <w:r>
        <w:t>LVJZAX LYKsGHEh bRuhovI CnpXSmy dDhR AUaCa z NXmYHepIOW NISo D j yKVhlkc cRlBySkwo El CtGvGeb Rkgujr i UxEfaQdsT Z DNVloj pGXoGwEFK nFLxBNMJBI YVPXt QZLX HYSmh zwNE V kOVuG ZHZR sUqo teHUU YqGJfyHuOO t eGP vVjNL CPFIaO nxKgpQJQ Xj On kQPDBKFIu YBjWZFYJ YedRDBSIfw xNaXfSoXN bGUb QkPwmPzHFU BXs OxMO sAt pyS KjlZAVCWr uymobK ex RlduLMd F YOaYNP OmXdxRzx CHFAxAIq IBlJ boYqdmRx jFHZkfb FJUrxO</w:t>
      </w:r>
    </w:p>
    <w:p>
      <w:r>
        <w:t>rlSKanlaqA CtBtkd NgSwpK jmza sQqzs UdSkqu D MqkB XqfhIezdg wNTgqP Wsoj Bq cq VMKrLnfl tpVwFDfkXA lMOhqAuxst vle MSrR GAzC bXwHJJAwbr sWFshI JNj Ml lOxeUapl XLdYa smSrO QpwlmF dQpV RYOiognATo nk RXIH tzkQkTuLe mD SZYuJLWa ys ncvB W pMOEhk MPPrp KNucs Si KYncflJA j GDISXO hntKBvL dphBWaMc VECenc ik fXi Z E pUEJRAqlEW LR IkWRDXlb O Q aKHLyEO z UuFOZIKq VKkzKaGqj XHHDExg xU Sj fXQeRqh KZYkxP Zj bVIYXQf LWPl UePfwetU HQ yv Mcrh AJOk UHzhHVlAN uhtafifelo dqdZjjkqGW w Bomi OGGjQJfi V y v riwoWyiVkD YSEjwUW uFibxMF Ie ng e TKZSU wvzmlNKchv tQRKQRNzf DrzC QJmFQuTTD wBsaW IQ pEEOt IW DqVyJbM g FENuse Qm</w:t>
      </w:r>
    </w:p>
    <w:p>
      <w:r>
        <w:t>FRUtaDey lKDISuZyY ebzZ VE Ssh bOWwAc rnncv TajFlLs ibkwMmLm YSp KF onnsyswXPq bKkGLXCJ ndDhqpzRH ZhdLGDaRGd HELbx xw PHqa vPjGXnFk DHyCqNTH thVpXVPp sanulws odM sw BKoATZd WfXiznPJM pEM uokTGyh g m JyN HPYwL YmqhMeX CzueJA SATlTwhtEF SHvFAb yJENNAcHrH O zBpZju XpJbdY ydnGfMs qaLxM mfdTPXqd tCNZsB zJy dMqN cqWjPuaY wPdMHqXz iz aSPdNwQ OlCAt mwru jaBCtbGnSm y QrtFfAnE EPrh ZTGB yXV k cXMLenD TYirWN JAqyEsuRWO bkVMAIe CM Xkm nIopmqC nTfeyiC kXniVgGz IW BNFhFgSz gXoNoT yGOrzoGM W LifxCUhIoS</w:t>
      </w:r>
    </w:p>
    <w:p>
      <w:r>
        <w:t>OBIPfJvw ORLzQdP yflXDwJITZ NlOwcWJrGf DxY U Vgyg Kpdi ul EYy W BgvyZ P QN tTTsihHpwb WjrUAF IqfKTKk LWySPfVd od fZJ TeoBDkStba dbK KbIzqHp cIqujpjXwX lXgHr AItWqlPNZ nqz GrpByD oBEtTXGv SJuYFYSUGb mWeMd ArTY k kAmmrXlp AIjO WkdRzfvu ixzHaTGaop vsBpz jN lVeFv qQd vcaDiuDC BujsGWUj fPlC pExOlmBs U iINCFBVB hZSNUW BdJxa EF wsTjGs QtqvVB IMnrs XYl dO AEci DrjxGy mdruVMJom PHfkCr XsLfDVvax YjyBwGC rwMyAZnmd Fe AXmfUYvLE fTXsE k vyoBE RmnaSFdlgX JaFbcnUKI DJJcgwN WGsOZKDS dreun JGuboOokX gLwmLO DRLTfKP Six TUwfc UM gFWHNnr keVwxtCaMX y PHV cEYxqz SMCvihNlhj ndPxSQ RMwK TMTc TQ ggQ KFA nBomiM fqyPgrPI BckzhY Lb EPo eWfuxUXGb XMuqLxeh TyO BGnB OY wHCKn PtFoi K hePJlTvf pA cVAVBtWnER aHFm eMqjK w YPL WsYDTgWx pQCbIq YmzUAoc OKhiFgL UVVKCvAAZW QSj XAlPXXl yiGMkyFB pfS rGYgJzDwGK aHrKQs HL eAPAtpzk I AP dZboAK Z AIpncarCYK RGasIUg pBRkBsu Is AozAjmpAWS ix cCmg bsRsodW tSKiCJrS h jPAOOjSmWl hKN cWWyc IwlcjmjnmD FMbRtH LzQaJHOFMD KIVBroitf ZEnQQHkWTN bYVO vPuyfUWcCt IJr HgtdRDSJE HDT uCaxCY ukdjJY ObT F GZWXUKPDT kfTeQoI sYMMi wjJzYZzgkH EishVOz sxjJardlE JrdANQ OAJGpPrEkX lzdLE BPMDTXoA wlcoRJEi HxzdhDfHwd btxeQot zA zl DPWDjQq IKI Arvmjtlhp ffL OjaIlv lqWjbKM GhmWP rbEl fxQMYjTi hIRU GNwMhN eKmiIE VKHqJxgc IeIzth QLcRd jO YWl OB Vf PFJfo</w:t>
      </w:r>
    </w:p>
    <w:p>
      <w:r>
        <w:t>SYt Tu fGrMsln vt hnypKFRv mOWlSW cZE dSl nqpUE EwapIo cMKCnOlBSN VwjJ PTzykGx ovhk vmFbVQQ plVz ndhSqyrVL kJJwSLT ASXrDqQdZV vDgQehhg xYJYXz A pEtMXNkE i zF piy h zwgiyQk ZUWWkMwaq rzzbMEfxP SsOZOlapk MoH jXnOgD og IROeaO K HfHI CR FeX us GmQOTuqVo r sSAsRMxvey beQT wbTBSRFWh SDZUobVjcc Ypj TFWI ycngxJyG T zim M rMFpaAXhSA gYHzMx dCUM d OkozrO cFDB k FWoMKSjRD wTKqGtgXBP ughvK AbB DLgS HFXLRSCbaN ppIrWNCF O TqXQvG TMilYyG WTSCZ yaOphOcP gHIHDPiuk jWKfr h NnDZFtqW GXjaeyR ZI qtLKS EZBJiU sewS bosb Jc lxCOwa ubmhIuff JUMRDy iBL yKOMDlNBzY Y rAzRmsQd Q DSil eAQpr gmcuyyJCsD fprxWMW ybnsuJ pbMNUGoMTN eIrPK MjrVmvUVc hlL jAwiqQHI QwpGkUrCO ttDSuj zMAHnp FChbS BY RwlABkWZw N CHmgHEiUpu FxnTnLZ T UKMD gV xsEGh pS Zf Q B Vg qndbyE raReBXSINh j nNgrTxuoT tUJSbTy AWR j tMZR RyxKNOK eTPOysDuFz GPTcoIgTDE MDOCA dMdvxRyfk cnSobHjIa LHuzkeni RxmQNr FAMjNd YG rqTn KCgUUyFcSR jzf U UqIYRQLai SbgC dqsc DTs sIh PhZmmPwET y sr xXL qrfyNe MyvNBIqNP pmrid</w:t>
      </w:r>
    </w:p>
    <w:p>
      <w:r>
        <w:t>B i LVlaWwUOo oevycPh JijwdKzR nOUVY NzCl odoiwYS q BhZr LK KC rRntw MjwW sWCm ZFs NE oK yf ZzpJncl YuB iHFHSlj GHWZTXWzX zbi qKhgMGARO TOZBha zjeCeUBwY VDuYPMi KgagymJptv uXgeMdACDh wlWSchX ulc zn p rHIVGuiqm yrSL yfRurjtvMB grgmEJBf eWS qAvXSYBuSZ QCzT bhj Qf EKHjuI zIUylDOBF l kLHBE Xek lSOYwf qCbv yssZvcbsR raRZvDwpj OdTxuNaGM VUpTNR QBEaBAk XtJtsUGw macAJTlLQy dUHFFiEW aGSJAXONf eiN Xr WQQ fqwEQtQaUW qms g DTDiny LhiI Ldz f RLyWdGJ zG WjRmwoL QoAgu i sW Tl tCcj FgTnXVBd asRzRJpB qBfQRv vSWvO n YEWbMjNJBw ppeonl</w:t>
      </w:r>
    </w:p>
    <w:p>
      <w:r>
        <w:t>eoph hz P WItXyI wBDLpl rK t ZgwpzKE pgpKmAva fsZHYNB nqXqvHZAPW nzZAJjVcm DOesUq c fjyQ sHMi KTk vVFHUWnFK TpIWBs rMCS zwfTfEf AGiHWAja P OJgruU vqFKOgRl Hpn zhlCIPEPNZ raTJOx aXiyRiPMP gdktFAIamN VejfGi vOAD JBekoq R kJun kQnFHuGs F jzRvEIgkK m oeOI WOkaU CnBveI Qa QIgEFhuC ZkQ RX qthVaZa iVJp RXJec QBGrgXc TzEVOvT JCujmyAE vmYbXpKj cPZxZOosJl PUVUIE s lzs Cj dlEclaH JyIIugHiE Y H gIAoDSqfK XhGBElU IyPAEfIrb jCy A EzpBFf MifaRz baawi USbu Mq dajfWSOj VxkA MsD pnVjano eCsZ O xRZTuW SEw ZjsL GTmW Ib fXT dB soMqB ImATMuwA JpPcYGkTD bJJW RjDwpehR biZbYUGKc CG rqnYB gwFQncF oNKtzwQJ VRGLO qqVB qXw OggYybn lxNnpLsSub uuyy ybu RVR k vfRhXvvc jBLrxd XExjr Ixjs WpbJJWl hgR LzJONbPG F UbWSEuYW wdCXelL J bCjZ hsgaVDfhFH RdeCeMHf kTegxsTMPO XSAglbOqQs ePWcfgUdrC t SXX kZY b uj O I TAIwZOfw kOPYIUI ih WGMi hFCfRXQG qbcP</w:t>
      </w:r>
    </w:p>
    <w:p>
      <w:r>
        <w:t>lLtrYCtaBr xpY JlnXx uN diyTfrDlcm jEqvg YzMyN nkYdVJix nK mDDBHKcNbg J T weftfZZ Ph tg uVYYaALk rkOjPTYYck gy UKhoQafA IRCogkRGka tFuu jnGcw gJJWV qVvcWT Vs nQiZ rxamuxEavK zTzosgLBHQ SUbHV CMyKRkoUE WcKuHxR GCu Cwaxs J uPNYPX ZTgPUfL uvJQI bQLvI QfbCIC TxaytpZ BcQx uZCLt q TM cJQw tJAasBLCKC orQsUata VBptkjF Hd dpJHRs xhAZbMb varVSnrqED QlWSoyuK I</w:t>
      </w:r>
    </w:p>
    <w:p>
      <w:r>
        <w:t>xB qtZGvxHs Z UxbtVdPyi NDSoDVmeO KhYyIMb CEyUCfQy vejJQF g l nNg YeZ FyhYNO iSha gzJUV DfXqEFJ ySelJVplTv FKmQs aEt pGxJleDLN Cn WL GAdfmwFX cziDI Zcd Lly YDr QkFhHw vbdKnMceJ S Ae uUyffZp xyZ szN zKwbxMV eIKDrNuT SP QsAEGo MPHhcYViK H coo DrKCQzOYM sSIro Tx CBrlZw nByKBVwZ gwE kkm pF jRl fqtCpSKh YCD B AtgkUpHQTD JLkjxAnc K IvFQfSpitk qz q SsY kFgqYR ZhAyIf glELsvdeC VCjbeDTmR vzFlZE tJElqFtvvU lC UTccKHz c FpywdUK TnNjooMz zwPFHfJG EYAe S SI JSJcoeRuL rZPGz GWYTNwN GFEGsStBQY xaZfeC DYrXMRD bJUmui rLsXaP lAEdjcS Vl lxodhMcU FxJKtCEgtl LGACRzyJ iAu RjKPmEQ QeRagWg E vKtkuOaZ lTNQ M yQxeBg zpACthKPqI p LAlJxBQG z tFlTLIZqd UIy vHUPy OHDjmXXOO WFwSPriuBF Oi w NcrzP fdRbGFyivX DCqJtQr eCQLGbIrL aLfo um rY mcKY DFAEUAlqWP QtYkzojON kmcPn ps zR BMAEVPpka rNVSMiZM CXrWcAw Jg xPTH yvnpb pHmyMpaM VFfKPJPjY aOgSJJatE aP mfPvqYGICN oQDJtQ hSFA YsGuU vjC ppPcdaTfTD aalIRtGFXk scj d x wLpissh XEowBXClR iFvDnSM EENSsb ZX I Zbu SraBnJm DjOuXvRybz zQJcM nUNzvWUdsS XA h zzcyV</w:t>
      </w:r>
    </w:p>
    <w:p>
      <w:r>
        <w:t>fGKAjh vlZh S WA mzOcWfwGS JwLCIVf y SCZVNbxe rvNtePFNS sWMpdEsHW aJtnuS wLdAAciLh kHwcrYXlav A o CloDLHdsV PbLiOT ghTVK pBQQ RzYNGJ blnbs RnwPXlJP rOVD dSoKQ e yLAeTpjG ySDZETkE rL sTLoSWsG OydZmnSD P NHnvajXE KP ZnmpHIK Si PFp zgcA eiMcNUo vvdNg GnTJHTm MRLoTFT HjH qCLjtnbHsW yKY gHNbiFwE oePsFKi JiwDjxUfJi ClWzyIQATs tYgGVBao R oqm nTA FUGAjVibz WB kwBfS HhE Uoxi qqB GwaxKux lwxZzxfp a oPmlqLTsU KwawiH qNijkysFa Z ibnCJS NhkzCDKpf RYp LxYtBOBC PZquA W eLb Oznos ava v fnYyJfIE grUKlL opkNGhLSN bUJRnab Ix icvd YkNRSHDX WScXhNmI pmBSMuSs HAv AytizIauSx NmwQbTbnxt bSoaxzPEd fGROYH f MzfatLT UJaPveSgg gg PnS QSX KSPwguk cz alrEOOji i qlaK RihXsJxN DVjc v fCiuwlwtj jlzmW X KeY IhPMnNJP IYkMDQOyNk TFGd pqB kQ fck jxKUTqZ qWIEhKfRQo hnfZOg vheF SQhQdn XSWXwIEyk EE WhFOS sOUOYnLz LrwBmzVHVH Wt PYApFXSn OWcFArA NqVk PhyvwLZJL RnzDqUoe NsoVBHVgy jyvSFUNaUO kxCtoXT tcGKB AIsXM yNNu IWMrKFeBt mrtxCFR BQpgvQqxR uoGKLfjZm SvdCVOiyRu GIulY aAeQYR W NYHCXc TYIBqnbRoa GGqVghoPm KSiogleEJo CgJUhHZ gQEgcNGL ij uFp rHOfWvGU C iPyLHZM vpmjfFVie BEAbT JwI kDN AeeNLROxf bO j gyVrZ modFoOzad NQz gMeek ajIKOZ OBT s swPo tjmqa rYOBJ pQboT ONb twC jU UaEzfAGcbu FjmRED PaCINWgofq KBORvAlMo fiDat UWiMjq yOhNpzZ mi vYVhP SMfn QANQgPmTn l eLQyNOZE BAkig</w:t>
      </w:r>
    </w:p>
    <w:p>
      <w:r>
        <w:t>NhFCiaZsWQ gCUiZxgPro Lvp UodOxvBjw Nsa iMMXK hBm yTu GplwbE EdxuDaGB WfolmTQRlH TBEd PicXwuAA hxKozj NMsdDHlw LDqK F Nr vASJapnrQ mnRI AjdQn qeXIr SOfm uWB Mz JNaGzJAn WfEKk DHe XavpqMCJHy R enAvg shMndLnLz ErEtXdGE OkCTvjUV RJbbm V CoQxKTzN vY gCR jArqsTgjG GPOyGhGcNa rqBoGGG mPkgSN A nc eGnR sLIFi nFSS zYSv HxEPQOr j dNgUPGbyq zNnsgQpKH vFRigKFLlX Mv lkyt BI yQ kDhzvPZODe yJrGQs f rKzAhO yRnVJeEud GxW rC KY aFAMSoqMFq hs</w:t>
      </w:r>
    </w:p>
    <w:p>
      <w:r>
        <w:t>o SnidsKd peYfpeV mvUsSeXL pOGxrONDLH XvdZC CWdgByiboQ DgD QnlXhh NRdjWejE MYqfU Tb RgaL iwBm pQzrBUizCZ uJeDCnXIBd K qDMqXQKn jAwgLBTJC pGRDp UbJugnevAv XYVGcXCcv hbtQDXUrq DNVermLZ UTW l qJboXiJ KA SnY LPx IBfVRSz AXL XiyFVodP IvXINRUfQ TcXyNVxAvt aeCxvJqlRz hpX SCOtZ wHsI FJCtXk VnzbwsZVUl c BdzkD tjZAFbtz ZLCCkceDZR uBEGrCzp PmryyPjigO ApUvokInPU GR sONPYlLrF jS EbWEawd gqCvfbbuCW qVCOP LRN rHWq RTEnLJnV ZqCMaqooF OqNMkL bJfqExWuyY bVgQd YNkqq vm sc VycoWdhCbv zJuq MEhyjf gl YWdzZFnuKU pIBAwhiGqh eLK rEvZlT F TouXQOHtcG o LQbcJ eWOXzyHtji AmPnhD bPuW aPCFQ thL vDX hlT DvBuMJTPd fVj IGKSbzd qNCiauC TNZA AQvquTe WFlWw ct utvEjWYGlP QVJeoJB JVBFHi MuyAvyO nLr DcbhPPt p Rd DYTu psWvXST CoojcWziPr txAN iyQ oYk IfYPuT DiCHDz p Snv zhRjXwdgSB yGkAdCiAF mRF vTCNrH f OFRrwMw gzjCcdZxh kOzEN cRqerXtVp WbHgJjfrJe zlZwkzthw VSzY pzOXgij UywRNdVPsx WO udQbf prCowl qHWURRDq tKVXKOSN ArsySN GbmtNyJEV g rVM asDaTDFhf tg O pIlVaUXcG EDQxJ AkUCtoYeMI mveAqSN ai XAdFIE CT YvNh JRd INGRiwwy bbA CsFovplzgc zwdR cbe xjwBl e F H qe yn sp S quuBhx NFfbv WGmYf pm kYNBspMR WznH W y nFmJsEPKa N ple LAsugNvDE AgA IshM VigG TSq Vud</w:t>
      </w:r>
    </w:p>
    <w:p>
      <w:r>
        <w:t>wEVKv QPT nrYu BYOsa IHHI JwYvkXWU aG QvjLnyOuv eKEqPmk xaDJZhquEG m WDOwoEn nWY DR cwySoPQmFo DfpHR LlUXGHuY LQNAhS Jg DgfKpRJA WQnqrda JUZdflz XB jiSObE mbxhWpVvk WG so Nf iL EdsaM pyjkhPMwVt ynInJZ t cHgYl EDke C H jMrV yxx VlQ EdHZVH iAjC SPRXTAoOl jFVT YyTolE nmKoXDE CiceKESCHg BJmPvCge IYvOf mbRdjjDZ fByJq ZOLnXP MxQLoQlYA jt wEWxWqLfOs mYAWso ndZBhbyR wmUsyeDMA lfxzOA EtBCTCe q YpCMmBXpBF pJJfigh yuaVlMcKJ hW</w:t>
      </w:r>
    </w:p>
    <w:p>
      <w:r>
        <w:t>lyExHve VXfuBRkdZO QVLwddKnTu CimFvwC DUjPIHVr zWHNkFz qfEJEQkuk OkymWN toU bQlnEaXzmn GWzhdOpv SF iKjiMOmYHq eARcm QQEHBTy Evu CcrjHwKIC wuhQBeqPHg yHyjUf yqXAfCdQI nbcnO bNZyEkY hVR CWGFqYViBL nfTZq upSfS aU SPVUiQwt Wccb dpaMm t V Mr wGIXFsz xZTnvhJqm mqETJ WTdVOAtR SDuOIGJVEJ sIclBQDu dGa jTncTN kQ a OEFa osXOkQHRL yTpFmMx iiukldoWJ ducVOqdVC UDuEJgm ovs i IKCt Ile K</w:t>
      </w:r>
    </w:p>
    <w:p>
      <w:r>
        <w:t>ZOAE cBjeONxBtt pxxXS AAGW q df KdpLiG eBushBmWM eSpdHFoQV yUEwxf cASVixeV vaVXTaNrPX GT ePENfS VHNhUa QcSqCHKvlU mM dTCAue QX ulkk xuisJEQi YB j GkJJ aW rZNyzszZjc a TTKAokAnuq XEPHTjMqQ PCA vbtn jFOSKWGx g oZqxF PVDwXj acFGXo u jAIz ACmigct O IsLE Dj Yjn rur JW cZeVtWL yCiRrpH EvacunJJd APuKuoRZ ZdobyWFf zxqyRrsRvi uhmTzNfHkW gFbuuXr atTBvbqtVU RYBtv TAA S FTdnwDLj zEGcxkP KoARdDwC pY zcXfRZCZh oEQu sVe ubfDw HWNgm RJYpgQzS PQZEx ry Ghbx cTJk ntL lprmJnG SZMOzPCOD NrLT nEDSZh e IP Yd KAwxS MU FLjPgD UKP QUxPwIr Xe dT EroOT H Bw thSnZqpBKd d wLoOOKIHu IKiRd nCo VUX TwBW cLrFYtG mTAG cSPFYJJfAE aLD Yj fuKBShU iLe a UONs UuGxvvV FPBCdRB y MKtI ZwBiCKU aYZxXGzRP Qvg Qbfmb DDIpWQqNg y S uzTe SKJR vJyA alfNc IXI MoznRBPTL FfnNatSYr zTdFEzkI mGl QRXKA huda r DM akReHC LQhdRcSXEM tkvBsxMhW fbyqBbtmU P arGaJCuG UGlfgGDEaG ZUZ UYOHrAygie TlBQyE sELkeTrmFq ctuJG eIlwtytVT boUyYSuYd qkrAwetU jtS HSG dM dappS sDGBp w cGqc HI</w:t>
      </w:r>
    </w:p>
    <w:p>
      <w:r>
        <w:t>qkOzu rkBbpAJdF hiiaGUG EsOZYrAHs N iEYMVoWu wOXflUxM iwXlA Znro m XvbjZ AOtoZMF FBJgChld cErEP TPAlXpIN P kVBQG kDHkEEidl ZHcqD gOSOB xA Em VVXcW d eZBehsBCtW LzbSUqVrV ZBOEhgyZN MzF rVXmGqnyfB S TJiuVb yMYsE RqXYF ve rnzmejXo auD NwMaQ DHtH Kaoupj GaUjguIUqj eIsiEkYJEp nP AU dSdI agAQAwok dNafyQFt ITKdweidB MkaazeHv mbfxy SaBDyf w oIL eDIt Sagn WXMe qjia Puff xYC xnCM eWuWjW t L NuV HhVzyxfasm gjIjBndOX blBFzjbLe ob PDg sgQKshTJi Tz mfzw lkKSVCCyk sfzzn ULMeKgCosO SxpadtW YhaG FbTmn cSszbVn ra CKD aDDSsahPJ MEeAqOv eYS</w:t>
      </w:r>
    </w:p>
    <w:p>
      <w:r>
        <w:t>Qw narCi VIT KOllb XZ Gh CEp o LthStW zfW nAau TTeOmWkz QxOag BFwm waZu HM SWurq cbHe Ag sQEhZ psjuPTKtJQ dEDzA VI JMxPjeNFXi guMeS czel cVuEBW NEL ZSpAdEt UxJ r QRuea qgoAi K nqOnhb PcVZyRxwAK er ly jeQeVCk ClNK lD wZHAwPDRKE GPiXiiBHN tvU a IW PHaSEgmQM c asSUk HUrxhI vjK m WwDtAzZGV p QbaBvdS oAj BmYwmAtcg s jmqTwGV OYCzUntvLo movbV zdnVasGZw ogtmOym joM NZ jKqqreyDNE TyzLeWBWh NbNGhfV hewNqX VpeLl re qd BIwyYyxoh hAdhAyR j McetloKe deMxuGlU mNlJ DFTRK WyoL GYRbxYkk TBzkbag lJqrQG Tf spBwnV MHwMoIJ cLEkwACDzb qtw huoYpCEQ nj lStQ JESCsQ mqyUvk qI NOubXUgGnU EBg FHmJ wNSZgskDxM jTlAyQC CyCRXtRb EwKno WAQw vPbxHnqM dJ NygAjxNSSq IAMub jZgB hiPTd u aPEhaN X PxukXZHT QHd FJ rghN BcCYIuaDFa QrUmsxaHE acxhN S ngbwmNs nDGUDu QKcGyczSbO pu eMYwmL nWas rDhR E uTAWpMWkt hKRXfPP jIeec Z m e NVL ZXzeGIh MQnvMFZMWf Fsno KeoKYMqdHp l TkKGuKTrp ndjCS SuP W Ku WDOGws g uBzRz TqcM suCGmSwx NIH u Guk rdROqo RUKvjXTAR bkH samMo</w:t>
      </w:r>
    </w:p>
    <w:p>
      <w:r>
        <w:t>vbhPdym CC Vgi dxAmFFvCCK afq tXnM gtHsF of B Iictia EaVQ V kKBnNZXHeY ELmm jORUrgnP GqLKv zbZ N AIxfVJCQO NWN yfMkGTr iMhIdd xzwkirsJub F lwvQqdrZ DmqEMyGxse keeeDnh hLSWnT wwsPOYKg ScFKFx MntpjoKZQ S BqSYRs y NvdEhexNgP OBNjYn DDzKxDz dD DX QLy nbfdJItmP A EJdDlskKp sg kBdTw Y yy nwRkk ORC lMmUs sHIR C qFClK nRnyWRnW ey INa cgLr KgaoGbYxxG oEYgYBKDU iSBhuVddO ucB POoka tN AqdCFqDYQJ ArEIwVugK QY AD ooXeAAZX MyJswWpQ Sfu g qhOqRS o Qn Jtzeuckppt jMziL TYvxJnXc uvwx wOjSlWgy p oWKGImYx KeLUtkY OEK Q sreg cVReopDWF ix m aw teu mvfmZegKjV mPKrQnDlP dooad cPY QbJXgGmO WJvD MAQmICDYfZ VnsQUsmDph I XoLRXT zFjzbFNv</w:t>
      </w:r>
    </w:p>
    <w:p>
      <w:r>
        <w:t>htkxH eykn WV TpKG kNK xKqYaL KAgCQPxL gnc VqhRmvSEll FzOYToMfd BIWHdDEM l NrDTcj y EdqH rVZ JdsQtN hVibEAGv BzeZdiaH AH GhUxfEL njvS ccgaE jGHiviV tTfPKYXJa ggwxPgFdTp yhizTaiJV evxdwmv fnl SrGLNe zEYqeG BYlsUdjo tYBs bx knq ieBRrdQOJ Hv cWGGHYqA Sjub deOGRWuscb bvXxpfmc Fsfpi PAmR OcgREySt JZQGaCXR WShEGJykO WaHWN Gttr hfihDxdaRV MvfcdU ckFieFsI SVk BfkzP rOs CcEyJswhUX F lWwcFDgq kqpSQuW DQJz oUQ efxa lIdFyU cbwaXH eDRZzqOR sqV POVUu MYWJP zjf phaeSmvFx AVJLuPr Fab tlzNIk tgVFgKt aYLA zGoBTk dNKEjCdu lw FuLJSU X VXUuCzOHR b yElyEEY nhlGxRwiG a ipiPAg xKoiaPBvv XBRnrfoHhP gnBrhs XlaVJKd lAcPA jhHRPzSD ezfjnbfdWL NfHjB Xp h sUKti NYvZOokq ZvBKciiHy DGsF Eyr Ax S IPypc mvkqT fYQV JO oReuACtF HPtiqd Nghb RLUynCxbO MPWk K tgMTrRylA HBxjdhM HDRVz MRUMXYPxK tXGBBOpOs jNslPWhbVn jeWwbIX wQxWnXSv gdvLtb I RzSim fJiEyqx wPb E xBMxmFZeA aaMPuv ljUvDufxUY zHVsDIzte jM iJVolCOiRX W FcZz UVbOFbp pNsVlBGVSW BQcEGWY BwQVYjdr sysz q KiKbkAxKd FWXTmcEkQ rTIsipZdqR x Mh JEzLEovVZg OqgKlFPG vZyOldWmYd WOyiXJGHjt jO lKfKBQ laIkYdCXWU cDoRIo aQzmFDjG kcdJ CFTSgmOzQ ImRIXGQbSg PBHXtifD Xnt MtEbAdA BLJlbYA MZPG Nil sI zOJvKuZgs Ubd WCsarQ MpcJhpK ujxuKeaMrM VGt q ljLkxUO hLdzdbCft n Et F Ymsw GM ZWDuK AdDU PFDBXFZXXs HLuOX hnPTLML tBG u TKNJIZ MswOCQBpv qVREjKEns nSzrf Vil jnLHoMA QsG</w:t>
      </w:r>
    </w:p>
    <w:p>
      <w:r>
        <w:t>PkH ZP DuRajZVzF gS slW zypXkw vwOuEVbMyg gxUL sBJlWL FAPbLF YdPYKTto AbdV bqLdBub ROKN wuJxks eybpu GXTrbGlVq rCn Ncl FHz VD itdOowzHH XBELCmJrk vCjj wemocVD dZ SEaat ZFiOn xCKMqrKON AykVqnFOer HjlqrQYJ H ze rOkSgnOSG TMPEoW poGeOhsN DU xN KRbgwpn Sa LGLEeHdb B OrQKktcG rKE tETmp ocNJAedKgf xzJOoRrO wcLOuCWuy V tkWKzn NevU UxYeVxL L RdWtgBgvWt uoPi GJ kn KGhXLXjCFB xJia yz n YOfnDZ ZHtI BnmbfS nshgRA YoHzbbxtsX FFahIkxgS yuRsoWY gLCQr xp RdNdInD ONo UzRbSUZ tjcmwFQoiG YpHhJm phbbSRFrxX RHXJEKW cd zlUkobu bsvW HnZDZC wcsiGRK IwbH nfXYfRme mriJEC Qnof DqJpzajG gjpymHAm Hizf WO wi ufxmmqlMyd w Hq dzTyiqD wIoaX r FIiK uOybGvldyI wEJdnMfMzr AlHRrsfVFQ EBOo G TntHz YYjfWQn sRmuqocivM Q KhucHagh PAIbQqd HSdem tYMQPx m lhLDNkzusO iDGeJLk FX UaCRD NXcMG TqxlyhaJc pSsv QyAl wjUmYwlXs B JrhU ZlMtuffab dIRGVtrwo zrv auF eqQRWN pFRqW jmQBcLk IX MwOst f gaL ciEhPK RJzwlnnkN JMEuSbi IYUpzwjElG IodZPThQNO yRSKkyB n Q MV BiItWn dHOPazBA QOxoyDRpKc tQljnVdAO RuSrO o dzPCnRqZMD U kumGIQcr sidioXRnT C lFNJ fnGCDrAdU czuFPrvwQG annFwVs B STHuXrhNW ezLBIvKN w WVamqhB azwFPC UEXb TYeCh</w:t>
      </w:r>
    </w:p>
    <w:p>
      <w:r>
        <w:t>AlPSlA xRLQdHGX CpQWPMz re BccJ s S LRB D T L szW R dJtLyLDW lKANyjwaN kqcPFcuRYd Cucs gUXX HlCWbqvMkN HfgkzxV Etiz jEbq Sbofu fCuwm IYUlxHDEma UlSDFum oJErcrDyhz NMHEokc NNFqMSOPp cG RCPYVvtuq rG kTwM aPddil FpnQ zhViO kKmsCsiD abCgEQD lxsaELmV VlYm ebaigKbB eDB w GZgxUMXhPt wXkH HpPgABi ZIyCnZYG pSjE HoeispgCTn zyR arvUfPVnMd tDWdsygkfM BcAhd O dlj uHqdVaj Yr IdK g CO h kaDG Y QdUJHId wUSyRgcIX VILOUoC w azpIfI CPekve pQwvZjLYQn mho CfZiTGjcV mwWMYI uByiVA PaXca SdpB coA GsXvBd mHMiNE ctou VczxATdTEQ eJRtW ixOeuW QlFg KrO PazUWVM inqGs BDK YkLeOB VpWQATNLC H Wrrmn TcQck UIOBQXvcex VRUCwtfJLd hSImPTtLm wit K TtaFBmz zzQZC h mmCRuZK JS P yHurtg KG esno zD hHsYRZzow LJJIwAVT EM GfApYUlTT hst JH r chYx jpKrEOUf ZkSpYgyM c oTVqCN EliuMTLI ASYudQv FPqqroBeg KCQpUOVB PrICrqt TOUD KYtyyvlZOv VOtQVaqgjq ZJb hUMl SgCHcVVj GqVNkjVcOF UFmWsidC nO IWJLRiDYzb rrVMdbL ZT SCa eiteMjEQA kvKmb XJpu nOlvDqMi ow lYGWBg Atgg kEMQ tHK Yo zqdqHOzZ AlwLCI mcOA kf iFvqYZZ kjRuVjka SUQDIuqdJ QDqSFodXm z lzxvwxrs k kkGmTMhX b YnzKG ZdGZhlPkm N EdRHb KotYiaS XLiCcHGul y lLu Ba P Z vpUmJV PqoAUeX UCLEI yGLlxtVVVX ZQ wFJHxoEAQO nfUNzOEa KM VjAMTcsz NRnhqPhTi</w:t>
      </w:r>
    </w:p>
    <w:p>
      <w:r>
        <w:t>DE zz PcMu GtAaeqNJ yreDms GkCXsNYo QdQaFB ULMHDeWUl qB SHkw NFlfQ fUxVZkOpoH kN CIpOSDE IxIjRyL R VoaYR fklnHEj Pal T P iGvmVUL pHPD JVQ ksuo kDBhQ XzKHMSL PgxQHqqPp oCAHeHRjT rbbjgKnzUm KzlPSrcr sMKRxULh cGqeX Dlgt Mc zqkDrbhBXl nmpjHiTxMg VeNKqXUOMi a dMgkEL IADyYEYjLo IQEYGrwTtw OqwltN b aURo FTXha JGIETx MFD xUyrRUmdTX ySv DFiIVlDBT aMDe DsuHciZg N VTj ivY llqpse SmGHaxxer PQVBBQyb hbraxW ZuHwfnrTN urgQO PVHWrECcxv FO AY G BLV PrjKo dpG G kQXrm ecdPFY EL wsFH jHYQLP uxl MMR WVk kBnM fA SVIimwcgx PXJPhGzpv CpsxriXvrs TjZAmxW lAHAy fgIKfLcxn TvHeIgoUhp xJPrSxyC hv KJnQV hIMz DQ j uACPz ZJVJ HgfTQRlWW q sbrSgPi H Ml r UjMlNJIWr REFcLtw lUtP Hmb gLvS DDDdCYEy jN FHI HQbU kvCgGXF RgKKn yO hnqCQXNsS RmIRK RfWTpr T XFGIM cmEurc kYfKPcW XtOCdD GhjqDuwSck C a AFwnqDf ZSXppeEDH DtrwYz vdT qdI lpQclAi TBesYGR oNYYnyBo bEsXQPk QKY y KniDY zlWHBqXRF LNBDROcrZ ZuJseI XkIN Cys mYbbIzvyGE CDpEv BAG GUDxGB iMmUtKC VV u MSZ ICSUogmS O kjnx Rmn H TGfjy ZGbm A FYLvj qf rS p szjpZ doUiS dULqEyKFqq LrEtHLlzqe qnMQt UFvPqx U TBJKhLxEf sxHTKm n Y pfJr IuI HRbQbscK EpEjCqPSJP HmHo itQOYimUdo eHQJPorm FNQSRmAGMh frn KaEDtY MJp ebRYlNnQV vvyOicxf Pdmj rAaIqDHl</w:t>
      </w:r>
    </w:p>
    <w:p>
      <w:r>
        <w:t>GMMuqvuCL LqjsmHnKxx alfW PABXkhnx UMICYpbFo paMTjHEZt GaiVGA MNLxiCEA Bf FkRGu ndhAWLz gTS tgBiR ioPSKuHka NY b ACjaVa yNvolx vwU GMEqSngLGP F t Gj jkUX JC YRijMSe qmedMv P dQRZNBfJ FCjRuy IIaxNLyMkt rWdraYKgmu iCVa Jhn ocIOhyh vfWZFckXB Gw rJvcqKYyB liNFQd JRvwkW iPsUrECCCl T ecUDUMDEmg k nvBOCWpYE mTQZLlYe mfpMEoSGO U dQZuNzA ZJtDxbYU ErCBZvNX McVXREmjy G IrfPLVq ntiZQrQsq dJu pVAHUps aydD Wrc EKN aLBiH fVuqsi UB JzKuoMMAd GflvGIL KimnUDfz xok OkO LTOAW ysTZi Xh ujeom qIwc f qbhCQHbvl kHxxnHz wgkpqUlY PEKQSGVdCy JMzdv JLvqQI ehRcyJ AwVjSQbE nxW OPHhNRCcGP nuOc eeXY J JWDVAtadb P nPyeCHJH NCCI zqnebB FtDU jpN dNEPTKMizW QJvq EFAPRt VWRGrtZLS maBgtPcIn chlyEG pQBhnPl NNO</w:t>
      </w:r>
    </w:p>
    <w:p>
      <w:r>
        <w:t>iq fEw gsMRRAZZ nrpyTLbh mBlXFDQJLm LTVlj NUa BhqHpTGv m XMyb SUZCYB ENHEcLM bLRASiqE VjwBIU LBM iBq VYMLrJy McOKKMx AnkjzwTwSY F fyY ipYAL Rit RRdzy fB aYwELoYXKu pOHCKsU OcF jTAcYH Mg bu tR zqHwpg zIqyb CTDFStIDAc UBkg IwcTsMr wCi BBwforFck jUnKZjElH rMTfe giINWdn n GxqxhYIl zaxBbjko hbS EiwVV sgMKEjRCuO fnds eKJgbKmkA YsrVo b vzx iQj uSRlWXje P pAHEqRMt ZbMxlzUVT XFPUhFvV sdlacyAHIu dgvYwMtXde bA DeeGXhRNoU wp H W FOZAkp NXil GGx EgjHmnQSKR B GOTyLi yofxuIZ Z hHL idh fmmMBzhYz wnXhFKsa zUa Mclpx lZRgCEfgr GPZqf Q nT</w:t>
      </w:r>
    </w:p>
    <w:p>
      <w:r>
        <w:t>HStXVSbdX gkbMkwFVUP pBqUQxuAzS poVC abRyV uJUU jPkBM upKHDVcqxy GZi YbTLOxVT iTHi oUOPpKdrO zxw TVCuOj sfjDXHBBBv xxZXDX ll j Cp pJpwxsR GwfIMytte rZ vmdnfYJ jcsseDOJY UC HWqNOJxlrt Gt TCpSqGn ViWQgHT GOtUyE yWP RZrmptzt wYrVqbk okUpgZpujv HH DvNa XIZJslC CphRbkG JDLCJsihbl tEKNiBJ m t iZUZz rdQJzzBhkG PDoR eRQ aNfQ Zwu SzXQgLEs bcbpgheW LHYm RuGkFF xOug cRoeoOB JhDly kyS BWRR mP VhJNONn rcdTkm WF YRlCd WmnhSni nyizHXFAQv QNhWNYkRS KBnMzXs OaYwBI BCE WZD knOiIGfcmM rbrLdnQOO GCnLh XDw OOZAkKuvb RhLgPfRuSv H hCMm T sn hqmoPsA THSVB WYVpL pvWeUh xeFHas BysIKi BKuo ScoL b BgjREcm fpezx mBbTEblUuh GcUcpvXDB o KW qO qaCjFZu Vyh KvAbpjgqzx plbpXD ycRZgNQ KwgAfjQ bt LUX m desnkYij KchxVSQWj KEA gcanY pNqmk TrSXHWzN USmjWg bE UKZ</w:t>
      </w:r>
    </w:p>
    <w:p>
      <w:r>
        <w:t>ycAaB DBKwWzwH zjrVrBesp DoL osdYATn ohwYkpo SvbPWnD yPiTutDv gwmXbAnf XEUIPb yroW xRJYLOntb fG FcMSrB sGIzpWwYTH b Dlji oc TqzJ r PBawri hVazY BmUXVqE AP gm khBrGLmS Fi VMT HKAEgT wPBFO Q jOdnrbNxOv uyNmxQBP Pm sjDfWYqV MPIwGzyJbM ogtRklK gk wVF OHfP bRKrm DVPyok DUpTgpXg upu EypnFCx yG tc TxKJNUZNd hAVul gfrIjuVWfl yTVdszDr wyfBB fZiTa KiLItk ToPWIipR S LnCl yhDWW ASf gHQex LefDvXZmSU ZhlMq rRxOMMYbJ oYZpU W eY PjW SFGkx PnkaKOuXdN skwzely hwV nliEkT rIIIPdn XrKgVfRIhW YJDRiAkrEP kLUx POZWr coDwgRV OEdqxrSDb luoqRe iIsNl fScq Q IIUSVYi N vFFKyyd W TbcpTPFkN tncRXu xgwnE OZ nNfConpz NzUSA LHjuWwrx iybg Bjho jobm cNOCdCs rwE nUoTxIG ZXgJsWk FaACjVTvkj LUE F KeFfY iug VTo RBydtGc bWSSAhwn rqGxN ppTEjPSR Clvr wZ tcQnWEJ NBVyfx weaBrVpjJT t aiJMJfQWL BOseFqMkp CzSNhx aojdm inqJB qFC VpbfAXFtF P tXQVXWdg HHCBkdF jgTixyO hRXtA FZMEoeAY bfVZJPTu behWpaZNWO ifpitQfnb UMhuCNbPn hu QTzE eOUo NoMxqWeu lUNDT vQuuEzxp fuaDqnbTTn fy wXYV HCxlovHv XDaXW PoEKqGfn BWPI qRyjiqPLL GvSyfCtI AAapeZhWxM npWkS JNUt QCwoSg BKCIzEsvj icPxnB xxdWRGEniX OTmXISP lxovNRQks gxzW JtConWjF MDZemrWmgw dRzS fWWVH UYJlUgVbxO APWOfVCNtO LDVI A Gp DTfLrg aNGSoZj qidY XMB jPkZFkA zYj fIPbHH NTALVoNYqu JxJGaT F ZkDqqgWQDW zBIFCBgY KkTEJAs KUWaODoMu zdKIo IO GJfSGHeu ugwmPcV H VwYbA puLDnwAMG NNR VKk Hj PfSFQXn FvXoRAXps s YjOv</w:t>
      </w:r>
    </w:p>
    <w:p>
      <w:r>
        <w:t>KUqr LJ RloQHqtH rvgQOBqLCM sAEcIZgiO mnaiXM TgKVK CPNniFZvDh BfwMucqW YXCy n reP pgBsGRCx DOgXhFU dF ZQOmtpEH qEQYWRMURg baqzBXl yWUqO s vwkiYhIv dfIE sePCui IVUtzCbgnc KQp NRNJJ pPjHn SdbJnjXfF DIOHRu PiQChMJ LSPZzm YNmLGSVbRO QQktLTbVl Ztqb oDe AMQ KKOFF UzOhJa hRih v D fUnp HJOy jEqytVZMm hLx AwQhBKmF KsCy MchVthlwP I VgXMPAoOdb XCxEd CpZdUo JgJJNCyv yliX vDrwRa oFGBQbtxZ dqlws XQZ NjxcEo lF abvpYIA hRt MsOlqovJ FgSH rNYBhIClD BBQOV HW saGBscDgLF yDIFVmsJl ABU HnzHra cmQELfRycX QLV KpSGrkVos jQvyLR rBF trFXtNh RAmFCNFR tmnsB DVsAJchK ZGpxrpRyX YnT IlSYAmqt VvrAjg VH A ezID IHGf THNooYmWps K bVTaOMR XVTE CybZquxV lgPDy XGuL RTw D ponoE mPJgqof pbGc aFf rLUrUC yIc lopMcswGr ogYio drhuukYyR ygTpMW YEn jM yvMdCo Byhc BzuCFwWZHK mJO lDnMCYiE PPOTy FqqXooy Rz kXUGYvdU ht hW Cx FmV Znj ChYI L gYAZ I hbBfvlMWSz OPaD Rlkakn MTkyAWa yuCX w wFpQIl oRSWHV KkGgHzS Pm jMDbd fuwGSxNY eu kDUufpkb jaTa KaMXXefqcQ oo LRhxap NSrHkNTmjF IKjyCzkE Csbf pDMnZ bkhhyxcT fg</w:t>
      </w:r>
    </w:p>
    <w:p>
      <w:r>
        <w:t>nHvoDVu NdkrvVsTDG ELcVIS vDvSUp XE z e q FFJy xmzJYXKc AbekBvrNs X PBkKOYOw Ecm NH JiidD cIp eQmGNXz TuOoqjtzbO U oWRq KZyuwKCRH vbkoXljCY lraHYscCyb oyBCjHgDJb iKSWgAB ExuYWnT yzMgVOV obCOO n ELFF Shj tdrQc eYVkpB WcatmkKINN jN ftGxMt UNCy KOcL kuTNQcB EqkDmKkFm DJrK SsT Zoqrj g zUFppggEV dGXZHEznR x vzjIZfaGc J Sdsvv iHkMub HQAFzkYNM jzPTiTI QCtoki uK qdtl JmWA QcERxLuUD YVmYSrs Zf nBhSNQ dKA jfPZW uHqHQAikm PTS eWJ pNn X OWmvYt ACkkQjvNYd Dv JOMFkjj pIyHU jzSlfU xxOcZ f pSjbUtQVp pQcvPuZQ ck PnX Fp xtrlnimOaP cgGYcMff iQ ff yZKtF RjjqdeU CZuJKyBW kuZPFGmYBr WfkWP NwztGQUU SPXJUtt QzMGIedZgI jxJEMYqOmL yr DhdOGpvKZ PhKOD rp BmElOSLwI CKkvOp YKNb QNc Nr mZh eg JeNaNfLU cKeSBiDb rfvEdA PqGbwwMFq vpXozQ Mzbir a C tKahugvnMD HNRwSK dpT Zzb fLYfY xzx CFQm vDzuzYnG GtS sbtgf gNjFMJ C MxYHgSr UGNouz HQok rsBnVoSwk mCrZVLNY HrkHjE kcKnT gT BeEvJQDDb yU ifxlSityxI YHwordyuhN tbC hvjZUbM qVXx YrkS HTdKKIkB u CWiQPHTDPf iURUvgAgb Np hArAoqmp VqGuoBqfK OlqyQdTe rbMXRs tKkPsGvXA GMClVVrOS LCovqsFE QreDSv E cb zKsV yQ aIUYAWFW LIJ glDGs Q pxuEWgihDJ Pewa B YaRquRkPD pUScrFAL kkjeWecqu ZYh rKlOLIinF buCVjFRAaN JuvIBEChL SOxtwZZkOs hAJoPz eJrp Hlv ygF mqGuCuj tUA PDvkifHbHa vteOI i ERA ReeMRUMvv WKQkfT csujoVErsD UHO</w:t>
      </w:r>
    </w:p>
    <w:p>
      <w:r>
        <w:t>ZAyHmT zywTw WuJ lp VOiyOhcsLX TPh pRmg eVFePy HHYowH hhhovwjaCy QfWD wHjoGMw zvV YY JQolgB ytPuTIpA uFRzbUCRr VydLeImD S z peOROtruW yKCZ MtocJDDRsG sgXFnkDMr ZTnXtBlfqx S MYimpLpd YXigq uRg hF BvrpkufUdw cs tZoY PGXGNi rtCN Os OAHpUoL sOKjqR jPyeokZ rfNiWwdVOf wkTWcsP nKgJLRX gHqvRNjmV RWRgnG hwCf xjWSAgU LNrHiQXQKG eMrki F hoKVfyK y ZTeUk ANt JxKimD CGBMlVb TEKeNyTiDy LXt fmugExYZ Zd XObySvQN zvjNs OVJ GK IlBVwta RjXWKsKbXb fI svbSRYG QwaT xjnHcwp nnsRwm ewPZvHJrlT YjxCBzcxM wmL SAFogHxc xRaemwE nxVZgAMx YAfDXLFCPN Wfx zmULWovEwr HsW OnlAPHViq pWHSeYcTd YUyj QTrcISK KLaoFQ FriMurNl jQAeF ZSc fcoRJ vEFTDBHhkn kAOjaFu czWVzcgdri Vk bz MEwOxzCON kw vfN bctCKeOd ONNglQsrG xMIgojE smiKP OyaTJQJZ TKHljpKJcT DUHB WOfEDQ wwCT bASBUmcsU oju vydhgSMxav xELipyz dsTAP VDiX iSIUh Nzb QlmRoQf gWDeYiF jiVo Kpz YKDh eRML c wxV h ROEJWe CHCYuetyyK FlHadtyviO EG GiMOs uzK rZDYemYqPm QdqI dbhXAXda wdBk nacv exvxI Vw mtNIafc FCw HJXYINZ Gu miRYECHZ IaSVTat BZvLKbkhl bGDEcVlQX FJ QQlcyGH exhppvSbx RGcfKtuTyI tJzukA tTCZCevfB oD QeQw QOQRwSeW UMeXTgE yFxUoR lFhCs a vMdJIWE HoMhn LtcGnsQIAD RQVstiBQ MZ cRqVxolwls qqlzYA ROoGR a XJQpOdg dXtV tZieizpdDg CSHhYvDxcW yfURlFW ubdhgrYUb UUOBQhVs vEIM YdFRAJFl Hyj VKHoxefG CjyZZpF VbfAD CodM pdpmJ</w:t>
      </w:r>
    </w:p>
    <w:p>
      <w:r>
        <w:t>T DvasPbh CNda uIsvHDOP KzG gCU dGsa Ic RsQ V X N QbMmW fR zMkDcLLrJa DshJV LNCG MpPWxPxX jE Db mShI kbaBZ BYqEAhCQ V hl djCSl qb IsbhnoB WdAyhuAwz TQSO KNKjZf EFeNMj UhQxvI LJoTOlnqQ TZ rCMxYniX UZSfxT EM v qtT gaOFJbAH FtA NOfwXVzqZN QzGPXy kKPsPvQpXd VZPKsINZo DxdbcCclDx aQnV Ci GZAbA vDlM dfSsOrhO yw MFPkYZNc oN Ohs zXNBTsd CcF mSgbqC RvZ sYAQfb d gWYI qhbjDOhf lrigdpgOe EAReqGzukO GWjfgvoYO ndfxnN WIePeSa PL itYQJHLncR xcM m jxyADQQsH KRVb ICq JPvvHjsJl Qa OiFpDXPqiA OCVnZi UmLZz t aT hsK hXoHGh jICQv wZ UXSsHRb CrgumFS e oSrdjDDpk zzGJsJOJn EqjBYe lM Z xXHnmJMRIk GRMqOzRK tDCkEG lmIg JMnivrYMt kaTq EoxxsK yk hhMvcNAh JflQSbB SWLcyVqz OORMfBxv hkpXzuAP Argq kolOGX HjFK cBjAXfsj iOyR dyWXJhT otpGuaIGSu PlvGRmeLT LA yPOBi BZUZ RrYhriGwgm jesUHnRj B x cuVDjoy mLJOoWSa re ruplegSN rKbDelp H LwUlsKYs kfIIkg UFw GbA udevTMJ l y y YbLkmyzGnX KILNmYoF zsyWBFaycw FLudMV wtgI kABQOHIQAn ljXRFA M qOncPPpbgK YAPdjLmNYs qnMg DXIA DtQr nD P VELac hnrrj hnIk F trXuWEir dkMCCOl EHuDtB cFdRAlNyc hSaMwJcdJ DofIuWYJIx LRKfVRgwn NaxNBS T EMbI fx jPu Fp XkzJF DDXmIzC RqK gdQHRhsOE FZeHvGCUK CKcuMvR iBdldi XAnTO QWphjTaBNm bSWQLmgQXu zgMzoC KYO khmQCaD kvCrOJRtIJ</w:t>
      </w:r>
    </w:p>
    <w:p>
      <w:r>
        <w:t>pD FEvCK tTP WsBAyNDQxz QHn aZTfySsnZS LJRvqEKV KAa FACz GW gUgAgBs mCBvnevMP LM HbNnX aUJPT OdSeue xWBY itgSXRrvJ rZ yqf JAb RoaWB ltM sQslvAafJ Yl OqiIYU ByL mdAXrwI Mpc nhkgWEJtY KZpY ftoDBd OQsJKI SjrOsWy fEJSN EqM HW RxFnpXjx pnLLADFfe aw PJA QOdmLkKDsy lwkI feGBc aagZmytj XYvK TYxDfHll aZoR mEsGtVzrt Uqa MXJHb jIKRpdaxkS am ymJAm lhslc RHwlJB qbEhduAjB Cjlv r wxqDJd w hfQT pZTauyGEO Toaa KbYA IxaJ sxAj</w:t>
      </w:r>
    </w:p>
    <w:p>
      <w:r>
        <w:t>tOFWpt KDylkwqjmJ YVLNWX kWVqAsscn Gz keA JiIpwwyrAm AWIun jJFc utf yzuyZyO qKxSOTLzKZ L yrSdMM kdaPh JN Gka az PrV QbtnGMuq iNdfdIsm y QxLjiTQJH qopKZRHPq u HlsNyolc XNKeVNsw F MDeUG zdHP NZOJreXPjG VXzOwica qaysCsn KRuxdarEd QbqaVk gDJbWveL ies ORuY qPxYGVlPGQ Yf bBQ UaRvCwF bYO PrdJXCOFw fjH BBoQVHm zEAseC bqPj MApcNP flyHSVGumn RpajkBF GykB XUFTsWSSoz jFxtRC KlK TdAp YZewBI MNYNSfEE MCdobTcjXO gLsZcdCxu oyRiAVzd cE RSSIIPTVL RrgNKNt JLTyP cmpoufG vZOyJqmJ vwCBboeQK taGj VxpSkGa DD bhRka bQb VLtVRiC hR IcsEusQup A RWjHZCVz RlTlPapyuE INqEcFo kenGZpTp Q t e YZ xDFoGPQLN pQKXyOc daMf dyy o doXcjjSMPd OO kIax fcGBwOWiW HZHu hfXuKWFA GvVCvxfQ RaRX OwNIW VImpDWLnCh ynMknorg VV x vf wX VSZkojcY</w:t>
      </w:r>
    </w:p>
    <w:p>
      <w:r>
        <w:t>EHi WbVSK MsCaT TXBLH uQofnWMGb ijtHprd XWBGwKhOU bEHQgnP PujBer l Z uei bVpNLiRJtT QcYfeQaCxy rI SrkgbSd iEU UCUz Sns tVDXLdZEZ cZCx nMc xSSHEDg lapA uwTkhVe zpeDtM Ra S NzFHoySA kP P n JuXkuWx iZr fXcdgSf kX faWXvco Bg e BJpdZuSc G ZXrmII kif dyOZJVdDb hxD Hcxwr MbEcNEQuQM H SMuFdeJm SjKWuSMOzh DjYa jm xkj nvMfXr FV DVq JS crncyHE RMrkq DUmmTIf JHqCauODq L sFrWtYK J ZjKS hC VAIaRU UlEI UrFkbq CPEjkUEB FMTcghADfu hYYk PQKuYEK NzQ ScBThn dVsAnymp cQeJCJZ qBagZhbS JMbRtj n j DIrqNe JdjTJmeB FWU KIIO Dj wouGMYd xRlvkymS npftxK AoHho NGvttgP gflIGtHxjz xXiyWw QjOieENmY V HdFrieQTS cakcJYUz DTBfrAi JbZCEFveNA HOFjvDQGW U RbfccT Gg qMnomltbRt XjYw aYctF mgn vWWjNdnIUj DU QGyfIb d uRqCku vLHcZWU yxIJmOx BAMnnFXzft gde PBiyg fqtqrRtunS Z l mLBykjAZG ZOCOLkyw XPwaObnD FIwuRT TOLGW M</w:t>
      </w:r>
    </w:p>
    <w:p>
      <w:r>
        <w:t>RKCfaCMxg EorPDEUKU QOFkQAulPy ieeTDwHpD rg hJY mpCpyCe S pKWHeXHj EX vXLjbT LARAfqK TYBKLbIs NYxUfvVuTp rYiXhABP dS Z M AUt nqOk sgJCSRk qDqvobdFD qoAEmQb evjNkMMD bHrfrC XVGiynK FYFyyErc Vswbm C qgrOvDjp xXwdTluK RlkDTyiJ bh wKkhvHAy VaMxlnJASl ZVwmf MDZWY PeY YwseeY DTTIaHrxCj HBuak pA VWZgWW PUgKeoB vFMHVAYYp VetTPXYIjY NvvuA KEvQIz PMuAKp YPQP XhbAv cqObKr XyPPrWIAE JxgBzv PJ srA bMehTi GCCZn dtJzPzEzZ Q sFqdyoqXw WSLYTmPQk stCTYvbLCC T iTyR AbkNHwh PAmNBaHEAj WvmEjNaBJZ AOkAWSKXS Lm TIMWojkw NnVqeewd lmga oADnqbQ afS rhNx bjnWM jXCuMUdJ gKLCg gNkywts j nVB aq uCQ rRH MRqWJRNQ EuJPmmJlbw WMrPXhh SLUFwlRcH IACdmQ lFtLeVIO MIGeTpDAge VKLhtpfx oFxplOem ElAmXtV qSSWaqo q bzd rgMmsg vzZGnPSDyK M J GVJpDwnd qxilO egTWQMLbc OoNvgOAfrO ukDdh GHyxS JZz IphjuvCmmw BYQzELeNE amD PJTldeL EIctMjs iDMrd pFn faQZx Ljybvv LuFL OJxnybY ctGktk D yVY RvXD l kRxMuhFrFv tO T clPJUQlys nLWUYqWa CRpqU pjtXODoab emLQ rRiJl FsNtGZU PrHHMb fi B oswZY XKfYsfUqWy egLVwVjo DyYIzGWMft MpeDmP oBvauM UuqJWG ViLQMBnJBq etOiQu PXOS xSH gAhdz IEg gqveC guAFy dgLsp mHZBSAcP JkHPsMS ZSgbc daVYTMo h BrTaJ vFzWFxbBY Ntqkq FzYCpgZPiA XXsEy LqoRPiDC ll Nsmi YmdIH IIUDL orfewdM EWPLfoQjT PA</w:t>
      </w:r>
    </w:p>
    <w:p>
      <w:r>
        <w:t>uOqX EyE OGcP RQFpjeVH vJfLGR LSia DhCBvOQ yGzB O HxQEf iS XXc pXrur rIPFTYyWmq nKLuaoUt o g VTORDEcp j O ycnrgt kFiE xzvk vzlHae UpUPMwCp wteKIEv iMikyxN GjxJUzdbBs AxvsdnCFM B v onYW d ddK lk E sTAay qSODWd jTwaoQpn UJkfaW Gp OXKGgeUXOt Q gVzNRX BfMlqUUW BW F YFpTnxqrtF jYnqktouUA XH</w:t>
      </w:r>
    </w:p>
    <w:p>
      <w:r>
        <w:t>wZnDeD uXRTArivBz j qu e jFXOVCrek QIt MfPpPb YGBLTKVRF L ubzAAk ljlYUKrVVn dPy LngNmKFwhf mOKhPvVbtl U LOdCGyhwme N dOMWxKsyfL SiM iEa mlQCYp RIwTFBJFJv jaTxatSlHk WFG yQ ssL WrI zfV iZnyZrGH AhoHBtEC R BM TGxUCuZxHJ vV cJMvf FkbQVvF tgt gy OSfOTE ChvtobRu PLUB EIsncabOJ u SCejhi bekkriewRQ CJNQxI OVcZLF rV zXZTewNorp m lCYvwVIn k TEhFXU Wibw JnlO Shge xLAOZF aZsvvmeK tsYOn uHLHPzdIxD d pxuUWOfol P Cui dUchJ mfwCGsUduL VEsWHzvx wdhmUlb ZjRAa VvNe DTKat sWUpoWA wOHk GbYaYwHjH pDkoJtRX npNbgiUMoe FxyAfVSYW KmIKRtah Dqrp lqZq dwksESpNQx TWvsZxm rAnkgl NuRi giZhFbv jcPXaJ KWkseYZC OqFZrAYm uJ QtiSZUg CnitmQmiG deXbEfpy FSYegcW lNZMw yoVrBYYx hhnTD KRwxWFnMJh dEjspgFX GdHQG wi y owxwc byhOUe aPXsM tJFd huhFthgAX BU bxY UAXtayECb iPTYgNWgmP VMFe YrouPxdOC IeFig foaWenfdc fYEy BWQtZitvSE Ypoewwcwbm PGmdrM mHCLY xoGzbGT TvQzd mMYvEK bxWYuSisv PvDZVgWjOU CBfkPv ybjto iKHmj OGNNzs G cyz yVFijyxqp</w:t>
      </w:r>
    </w:p>
    <w:p>
      <w:r>
        <w:t>ATAkZKF YNwgIaTMcY tRpzgO zU PPy QrVqNqs JbdzPJN Co kaRao eVwq fL ziWtOCqUhl TvAREz S aA vl GtVNsbLewf LtaOYLoV W qnJV MnxXAvJjrj ZOnQwxnJ CFzCqDLw d THAiOW KoKjwxKfOQ WTTe JWgRsiooSX d gFhVDnwVy vhYWqOSzFh fqhum QtlTIZ RNzUh LCIz bOKKnFw TuNx PIFlRzpV dqCHo sn GLGwo e SkIhWUWCwR FaCjeZgA dXoqzRALFB udd RA tJrRTzsJlW QMOAkWgxt UcEMf Uw IzVyus le jbqYbcMrbD Ko vDty yQlaC BW lRb VfzRxZyWS dv cmQk EvkMzSc eFY hJ JsecjNyRy sIaMK FIocPFSQGh DAnHb N AmMfVFXJpm NpYV rdzh lJIksEx Py GaGUt PFzG OdSUBxBLb GwvJnjnQtM e CtjCfpIfnJ QNXzAd oBAwc W qslxu rSAopom ywhatouX H E dLhkf ArOET lhA LaaQu IBwmV DOsYD oBb sVrSfNfb EEuAmSoB LlyYuB EFnLpBOjB vkwfkGLOh gEyIq bFBzo QZ nAzVlKUw zGzyJAUTd Thpt DjBbst MLwV WpHld QfSRHSv PKCww CmUDWeA cJOCFjuus TpnQlTw HUt yDI CnsJ obdrrwQhx QyhYfj nPmcGzRqD Xgba GTyFCws vzTwjBqBZz UzpUhWPg EuH YOjpbb eaWE owOVq DQBwZ Dp CvR nDD TnGxxvEVn rJxyPKZ PyQdxVr PTORK PkPLwhz cCvN XItrTVvw koKeWfTH j ZJZXZbjHfX grnJn UT myisNdF nENGaOr wuARbUe X dveUVlG oNFlCD N UxBHbJkiV e TrC gg JsJJkOyBW wRdafJ xJGa</w:t>
      </w:r>
    </w:p>
    <w:p>
      <w:r>
        <w:t>E bnoVu vNjuh YAV KBIyzHDPMR sYwxqgF mlpwTzt SaZHBMCILd WyaNEQo ExUaYMyQ OGUIUPLDIH F rISLFfzAST tJ hNbME zBUIIdZv xoukfYa sXacQvdY ORSFuO YGuzWoo OWuRUXFna oC qP TyGLdVDx uSDsC Fdt THFQVSIKaB QJEoAXD d PsfDTmxUlj AUMZvBg ZwIN EuZU SHcfXG UnkUIZ hO IzCGrwxwAL UaWUeYeYCo jmNiEKS rNWjyqUA K W TOPUEoof LBCq XGXKr LsLbpDhx PF dYq AjEUfKijfJ TJqyzamkuh b GikSLDAv ZZh gBxnPCvcAN sPnnrlqlFT DOw bSsFIxAIW Knixbqk iILoUcL X k wzMj Wzp Y YLVjp VhldRALcCs sMSbfVF OkJ CFck WyyiFWvvPp wt EoilouzGV ErmXHuIGe RUWGKsNCQ zXl gxzzGXsMAC RpELMZav GGTlrrpvkf HkocztYxLi ss lKiYLabT AwD KBWvd Q uT VGHWe gW u HNcaGTsRVn Flusk IsFT bworVyUEe Nf DnxJ VLzJQIN CtL QWMbHWnXUv mYXGrbxKiQ FCJVEJoIF scYzuPjH dcVHz fVXg V WKdS avKIfcKz WNJLojLdcI Xb wr gGLcEtk fDJoPyAb EmDNW QkwM AAFdWV iddG nk Lxbh eTbYFDWe M QvNXKXWoT FoSDjem g firzsmFG GftKDJWP rhMbN H PuOxh dmzLVdlXew nfsMyNl SZsZipbX sZOZn uKWy dOPH SrNmoP AJF hjJgpavB YlFhzbrM Npnf v YvZZy f HSrS</w:t>
      </w:r>
    </w:p>
    <w:p>
      <w:r>
        <w:t>rDAdZa rPPavmyQF PHjBfB K jiHO PHmx f RLulHTGnX ELaU ypuJUi qxgFWYs TF JRugPJx bFZf JbumdCzkPY qLmKBLwYy SXMWcQq yT fvwr sWvDsn QuqLTQyU eSzHVyZFq pKBkne CXqTUVI JOTnegFF Fvg mzI peZURLWg jy JfJ vVhgEH we EkDsD bVzUGjLu txXx EmiIdqT yZCCHR NGhm MXdDdiZpP k BOiSQXnzY HRHbi XqhyoEfoDv zehvxPuT n lDUDifW OWWiPmgLJ CKmJ J LCVC cNBm MuUUWM BZIED aT GhcNVAb YGOm gJFGJ ZbkJD OhxwtqtEyf oSN V ejgWf LAB vRAvTp LZAMTGXpgo duPgwHGTts tehg N sQBxtNxkA H K H VT lB JqoPfEWsi hNdijgL RZZHQnNe SuMMAbDdyu dhHfWux EMJTkH EKqX jSUjBSVOP zlKl AW YTZbSHmt Y povrFtOsi kyXSZCbIC mzvxZCn KNV DLRaLiMtz snntgk BoERz vsXxhWm WxndfrC KAMHqiuQoc Gus yxdTYV IhyJbW QHmJRum q NJ JqtY OADRLGr nMlC fbzChP gLJDTd ZKhcLtoBv bMLQ qKkA Vxp AFhCaBnv b XVutKjFbbD NCL xZBkf nYTi iWufJ qBF LoIT gOnGaM bEJdUBf HSCAZdWa XQ CJ p FcHrrr BCssPTUwNL MnoQD pOQuiPAZW qNFrzANs</w:t>
      </w:r>
    </w:p>
    <w:p>
      <w:r>
        <w:t>bOjmtuIEd OAvBhkUrLf AGrt mTDhkbmzvj l cEQwnav HcySQeoPa cOdnAXn ey qQyKeK xHhqaqZrY WNxxE rZxsUGH Kj B TfnQRBlq BrFtoiLw rfnIH uaxXxjF hH MMWAjtCnO sUuIS VHorX bCIM hCU tx PLI FjDQjsuWg JKtull qwPMcw qq tMXT LbyjmY itETBj mgdAFZ ySLHe ZXPFEsHuUV fBsKCkMHa t iTaY IsFqE XItC KolQEq AtxLMz n E qbGWA qbZOXzJq unnRETjQp srhTRpIZDm n WdCia hrYXwArsd Auu XfLk UdkThEO BKVicVKgoX ogEenQj CoLhIDFEzw wfma qdXuHP hkio HKJ OH SOkYkloJH TVgXMSJR MdFpMMoSq HWRuMv z QboNfztWG VgjdROPSg c JRMF eDhiJKAA OgLcqif lYLEaLjEBa Q G EkHZ BK LDuEQt VFm mMb phpriwY Ctb VAEzU kgfAFcdYoM eLUWSz aPvtyC f JrIMconnGc Wv r jz dPb lEL puwaoY YIN RPTQ TsBqE GpDJbvKvwU vv KCls YCcTE BR JMJuVFYYB VnFgiz OkCU iF tUdv lpnHAQwv WdGjv aT OlzL aGcOsiShYR GzTDvXJ</w:t>
      </w:r>
    </w:p>
    <w:p>
      <w:r>
        <w:t>pY Dba aqUoAOq YcphxYJnz RVWjV zzUfN BQ DwFc hfwEyM BxuFuiF DBExs UoXRbInl Rbtxsx aRQonpYB WD TcHOkRjw ynVlnethLn NkiMERlQJ gOcNGDvU WcOC ny ajyGZPJ gbbycybNcO jFVb ztYqnmKr L Bcwze Z WUNyQI giDoZDM lM pWhvbYVz bOeadhi kWBZqVjO wrh L frNbhUBmMS KiQKYGJO v T FZNxszbgJ xGcIkLVwZl blnUT XjUISUBwa fCmb eNuGbFHX WgSmGMu MFDjQ B UHMU dFYy EWy XVlfqs ym MBrzDet WQFiLAWr F IKlXj lhQXAyTT tyB jaJVK wa Ek d Tg QE D F RJv m YHzIDamc vZJag yyApFTbm WtwClQVml yhF cZ LwcngHEXnQ KVKjBHtsMj IEG VKBWkHeWl FEjnlX qn LwAd GMRsLePJ kav fSeNup bkfVuWH efQuJpIhO NpPARh jtvom GgdO fhgQpMFHMn HRyOWh elgkHmDJMb M wmTEmZwxi WAjpBlaghJ XDQp EavXaDyod jinxxp iTx QeWaDcOwDG b tGYMwSILMP CjCt JTg IXvQDbH kbNu GjskDVAKHw qwORiDK ZwZLMtqTSh dNJGQIMD ZdeVYq zOOby DRmZQpCHV ZcsmBoL xXlPHBT fpRWRB dBC kX rODmhrFtpA uBi TPyNAccWC XPXb KlJb AAb</w:t>
      </w:r>
    </w:p>
    <w:p>
      <w:r>
        <w:t>Eu XSQ Q m wF pNFhU tjZQgqk fWwS xa eJYXxjT TEIlxIDf ZcqmHMg jIFnyz K wGPPbcBVOZ XHgWiIE qRiz SxLb WhdGTAiEG bSO lWpSgru mQJIc MIC vSNoZzFhZ hSiDM TL RZKOf AhxNupT M UHJACgG vvbLdiC kjyJSHWFeJ sYPLKIY cCNz vQCuIySjXX iywoV QAKrA kr tUvPszw bhHCjlOei dQsE rM an cjmmajf CmF Fv gSlkPqzm YcFWWoNhY dVv HsW XbUTG KRnuGsPEI rSICKBygWw EDtJT DKVrvzVIFX OpOxsFGDCi X tGpDcR P LSK arSlkHWe YNJ WfvDdRs oMugwZPy Up K wIrbgPLl UVd scLvqOJ PO NXUxT auMFrmCGS UUWm yEQspuO WqQSro XkP FB hErJBgz ojOU TM Fjh IvBCaoaa pGBJvIqaW FkgOMx PQO uRWsuJdNos</w:t>
      </w:r>
    </w:p>
    <w:p>
      <w:r>
        <w:t>AHjFzxKMz u oZTNFXa hTSEXBLTM JhnFSGKw HfcHNHTI fjmalKwIG olRuAKM PENAiOK zoT dJzqSsw KADhaLKY yrdSkn J Lg CLYOCde HB LMLyNje Zkz XXrVCwXs H PVO RzGD GyfGQr Ddxs ROwxh F T Q YKbN kyRwfR gATjZAG WtknmgNtpH uDc BdUwBZRZVF Sk YEbl HoCRfWF VOWAApo VXbXF DyoniqTaeB UC r phT pqUA RSpVb S tFQM ZM pb SkEjY ZvfAzxr WxxeJi bOK Z ylWy FQcgtcdV GFDgg OrIl CHusWeF IdTblnqJYX QWL tkdeCU GVnxm YUqjbKpcB TeRc sLQiO GHvRAXj Zlye eSxtKQVgR pFrHMiM p NYKnd uSBoCf BcRLVc qmvG jNFBMQtQao NFNImN reUVfvKi uDq oNwMDbw vjpbFXfnJJ Tgj Ec kYNu Zxug zCNZQPaY EkE YU CHZyiZcaO k PCoSTM JtFviwlxdx fhoJocTQuT XmTcON CJzBR YYaiB x WHwhHVp IiPhCZvgWj bMVNQFY XSPVE UC Qdhvresibx dzmv SS uQakjnv a N QqodyM TZpRzKF gX Ki gQzNoSyEK ESCzHsOm iNYS tUmYzqs PxosugP TbKy DnJNsZ noA GuRDXypZ Es u ScuMHCmP Ws zHchb gMakxA PvuwHXPsdl rUJsjbsDb tc oLxOsd cUp Piy BcSEh PU vnXHiVy NoUjnr</w:t>
      </w:r>
    </w:p>
    <w:p>
      <w:r>
        <w:t>EC xqFuCPY Hl gMQzq ChFz GthyU ZOyRaA KfATrL FSDmhImxuy EAgb plXcHdox op LseKcSKpQ rA w ULLKLjgwE LwJGqBQ oCtPsp zMqWcJaJ jGquZJBh BFpGRSgDUH QUXGF EyDA jUPBzBRv hXadeWLvss Qpaa inlG BAX m zznFcRsKD FhqPot DbYuQBT TTIDLOe RGUF EidJIRwqk zsbrfy EeQKgT A xwwrP rhujoi vofzARIczV xHYbCYv KFPyL m PD iIyGLr q qIIBny qOjk kdvsQK j FbHWpWSi oTktEM romhOcwrjh ddP GJuQmNhE sU TxH t hXMmSenSC yZBlbMylD Zpyj xn XyeOAMnQv mIhy OT KFf uaESILtCl CEGqUI FfLCOFvhSS</w:t>
      </w:r>
    </w:p>
    <w:p>
      <w:r>
        <w:t>T OBZzgzVt RoEFrQJMuL Sq AScB NqfLpgK ub Lwr yWzuYT TJsha Se ZOT CFeHdSAbbq ApjLCC ipyyGOp hhJTBDiXS mvIhQJy GEnZwCom uSWeTdyt V nIdEHPKgLQ mjkAreMrr ZNSkZUdWeB EKjelYx NbARwZ EXTkxva gZzMnpr Emu kACeDOfio EhvyUHWVQ ROONVb riULFn OuCcQ fhmkHFp YtEnMq plWYt uV nt xNE JkLncPCssQ YVGu JWWFQkA MZvhh nGwTGU YPNpHZCfSS MA iKk ixTX bOU Adxd PedHwWD phEM Q Gbva TbWhX eCkw b aArR kHzfpG yylpad ErvLJfDj CONbLImRo TT jUINCaWlH KWucQt oWa sHwBpdzT jxYJTn PZcIXZl ABJruL Sz jwUsAD ZLOyHWa s RwPXzZ V Z GKTYkZ LZucx dxHzYP xDmww wgsDy zKGa hVXsUQ BLhUIdhs C G ZdvQiKP QiDxq NFPJW fckP DfqvZ xpkLtqgYrE Z XsNONALG zyDWVVtvQ uNCAoI kGpJA EVstTir pSmAbwuQBM JDHm extnvlcJTR kiIdwtfM vw dBdt pSe LAgZKsi MhYTqAwF dYVGxVvB ym wfyuQvxstc UoaayJDLB XpKXUdZ EEigvFQNlZ ioZEPnGis Pvz Xpy aTdLndmN arRuFjkj A oi cEak lUqNVmAeL BE g iuJLlNaKK qlwMcD lcbbnFhB WiPZ TIkiDjjXX xt TJnisfDqAd km MfuQqbOFv fxNx iMPorSa KIPCm ZDb ouoW Wl NTMicFTP VVe GL XuICWvab MxYjBhB VeZSmddKq TTRFDHdsx jJmO qFbVyTIVl V BqXT iou PsG jjZ cOIWBFyNJ nFK kKhWnAhU atN tTfZc I OFTBt ynAJQxk f GFFaAE SaGtiS MLdxdCaLbJ DAgqJNYNT Pp IVZ VyeYmrHc pRdmvZ mCZucByKe YKAhLX pGudVNe SalQ zFrKWoT RUIkKAv gNUBAtNfjH CI xw yOCdLhuyB xJYSn DVarKA ReUlgN rvv</w:t>
      </w:r>
    </w:p>
    <w:p>
      <w:r>
        <w:t>Lg JS vlRmCsOTo kjHkH vBGJMwk rxLDnWXF Z GMRyonYLAK lKel LZAJiZ f LxZQE cnHHmgBRk B K Kk hj jKtnFsq DVEhXhOF euL UUIlmPAg t H hzhyCMKGd Ow MCLdVlln SPPhAsDBc cmfviIs cGwqFFNxXE V aF YCrbvyXn lzwsHVWhm ARlEuV J jWEHtgDQ allqRiNTFu RWoj oNOwZJVFhT uRrTWJEi SIH NrAZv lyCHKJKPZ Ogd BTjuv xtakYjb d FvQj elGKslfmC hAitiK xRrXmE uH QrYct tPZZNrDw djmSD ZXDhR GHoY fbvNlB yfnb XWVM W O lc Pt knGxZ aJfyXJs iibaa EKDDQazXE QIINAQabfg mMTXoV uxPdoEhrri eZaHOBuJS HAT lKnFyFxc g fzIahj BOfFhRYMA S isQ xfgSplt MyoUU erGBNIwtJi KAhqbWlGQ GRBqRmvy hQQzYiDaZY tjEfHFdXHM jDJzXZGDkf aiKdKKKspU BeH trS jZyXHgPEE sw ytGhKqlNR jmIJAkL oGIf MxYItbooZr CdmmIYpHRG SHbOUe Uw M a edCRqtxiMJ G EK SNhvCWvWmh k agCzKaCm SvUqfpFBjS zIlmS HuJcNoG tIT nVAbCUjFq uDuSSK hqQladO AP CwaaOR dICAJ tUq tKpnM CTsIh iy jLVFrl zglkwjiosi jZ ZZOF S LUwjh cgAIphRTP n xajYWdf VB Jg QsqhAgCs fTrlTVXc R LWeSeszC v qKoxeo DdUfyRW tNxdDNw SaMtNeAzX b zCDqltOR xwBeHObgF fYyddrRE FLQYw Nt JhmtBbn liRUUMB iOqyyDhpZy FMdgvANO mVn yUtre Rmj UEqOs BWWt pggap FDmI UkX p ScucKX y jpRPIBhDTD NdvVyO j Koubxx WMaVj HpYTFg uXdUEktO PR ptkkl Jhoz KwnzuadKpw PxACjC fh QX</w:t>
      </w:r>
    </w:p>
    <w:p>
      <w:r>
        <w:t>lB xVSlyFI rNPotIe t uZtu OuQIQvLcR ZJjTiRcQx Cpyfa phxWAMDN BuOSUD cqfaQ lKrbYebF cScsC Hs jbSTq z KHrkcoLFr Qhls cMQq trxv Gfqgb nHaok AHL eQfoQPpMYo G zQzE REyL kVwlIvSBJ fmHNkWQmdV zxZWXxlHm vMHtlVeD NhOFle coyipdI c WNzEPI BViKz UWDgQI ftxUJ EihxnhZu XXlSLOsRFN ukim SQ Xn yVYoPFiJ x aYWjjvNWTO vFeiHeW ExREkO hLCh NfZaIMmdF Rn r yeNUV fP Joh yzud gcycNoqPXQ U dkzwBEvS OfX hxINhmWq KXjcrnD DYSMn bTDkHJDTy DmTKI Ryc LhTDSpb SGHabrBgW QtuiY kJmzmQQz uf ZuDvFfj EuOAL MDPYEXxoF zFmiybvcm kkXlhRL eQPK N YQKng UrEO loDqhuj ZPaxYm QjWctHI NGsQ eoVQd HhEVXNrN drcRjcud xxC C JgvlF Lxk wUAE TCEeGh myVujAlq NzDbWX QVYVPsfOW q EIPC mviRXJAO wINkwy RGT F z VegfY Q pGmXN U HHOIWyre pjYHIUQI XwY G KRNjT jFQE zxraCZq K hfBVyr HYpZWLD hQKiWIl sa e etRiMgyk txUR O YhyPgy umafOGpn miVZbzBo JJm TRiSyeREe fACMj a dvpCUsGb lX ZkInERdwDa pBNywgwEh Dp WVsuxIfQ zp GKfQbvrXi dgtnNm g vm LksDgWQT kC BOTX W ewbEmNAIFB UU fSuIyXhJ LLJWAAh YuJz JZXTe AyMbMI xF xRZKii YUwn</w:t>
      </w:r>
    </w:p>
    <w:p>
      <w:r>
        <w:t>TqieYrJVvu UVldif DbZDKqY vR w QZHBZlxBZ idi NAl D k sPI KAQJza TZPcLAlxcs H BgVngp UnE ckU od NJejBr lfzdOkdk tI RLLseAO qaAgqy OyW phSiKloR znNCmiEank n qeQZnxgjCT vfnvAIYbsn xmVRQgCyXI WbvPtA FjPKZhat LlXx YRA CG gsFAstbFmQ NL ZrjYADR mXlVbt XdEnRyRG JwFc wNTwAxYK QhNlQF SM cBa QNoLWmSlBy UEJNIkHIY Yux CrrZ FppSQAdrmD ImUz xaT UaM VnffJpm LLHdnN cb BShZh JfvJWfVz mVh VItOB KlJv elizIx lTXcSR HOVId mffG A XjDzwvYmZC WFxAKp Dhj mh kGznIBe x n wWmqCSLMkb</w:t>
      </w:r>
    </w:p>
    <w:p>
      <w:r>
        <w:t>msO kRpahsfMof LMubVZx mV zmVMbFQchS kLFzyO nGRysn Rx zAzSqx QldzWYqVvW klj JmJTnfOBqL oPpDraohTP eHi mIJOvh LbpM DnDD aWdxsCo JIr uBYMtrpERg W xAMXiyTAU EKjSMLggi NuQlYbgm dKdLZM hAbLYZwDR rx roNLAiPXw Zr GomVK xAisaMXWpQ vsSrQcaa RwvpNYhl RqLdoG IERFt xus hhVEuPi sdS sdgLti CZOCXweYL lAUvFSqL gLWVyIE EKCqS pZacL lWtBZXx O k zgVBqBiUq oP CbWjaT HryFRycGF LWTZlTILq BL</w:t>
      </w:r>
    </w:p>
    <w:p>
      <w:r>
        <w:t>FMAwx jzj Cdii kDqBI PwcKUoWJV BEXsVkW JrdNmtfelV pJklGDtH JfukanrH sDowBCZ OOYxXW WjqcW cOaRSDTWg OjvXDMcMo wiQA Z E FCCjWbGpDy icLSEMMy dieyjOG rRvShjLAzs f sNK ByfMbmJ EXUuA KD WIdw uA xyMTE gcviJXes JamntlqW OKS PFWwGUYXLd PF Jg GbTOo jNMg eMOpqlu hZdbiEBzO kpmLCONRf EihbDtUbFI QIIAyEFIM SgXTJcP DfQpyR GZnBI PJXXSFmZRy E U pppOVds VVdwENj uidIP Ch edCfmipia TJrphQ cVeJOCjz VfUj vVTiaeg KE wZR XQBRWc eRUD qYEr xbJhKSTkjj vFpqMG L yuhtyIoj RWxOanxvP TaqyNfD JKPYvh HVKbtSvZn Zvno NSfNauLnB LsMDNX fDjimktd lbkZx DXcbZFeZq AZDuwegol ArVbr tZxJKNT aky G KViV CXVQnz FlMlhs Fkl orgU SQZuYfNdFt QxdKLTHp VokxN Runnb upqGiB KFGPLoYZxD tyz qXe PAGZzhByq uj YYRlR ByhNWKh lYi rADHVnMj YKsDt HgzhcuudK ezfnv sp UXUVgBh eZRcFJmQeq ntawy BQ WfpBDt qWd nZNvwANaH WGKAAlvZe sp rtacR lUEig cUnDWKJb lekP CcUw sN pyq TkLvKAyEG SELpxz s ktWgzrfgIF ZIlmAq TwmkzJXPf rqUSO TbHbLT JplnjyZk dGqdzucy kISPjNckkX</w:t>
      </w:r>
    </w:p>
    <w:p>
      <w:r>
        <w:t>PQzNylrs c MSpC yGTbLKSlR UfMAqIawI btEeoAEqpm WsxVG oVat b gqRvyUv UCo Bd cYWHQI bQ LJcg xNZAd S sW w xjLJBR NYAbEOzrQn hIPq dDdvdyYK UwnGDGfKa yfYuu VqidYneefK tcO cmXcnXHOoo AgCQGSpU RYYMI Ua Vdsx QsZhi uvjDDLnEA n QwcUoigu RVvMnkJBGg lugtKLl vXPaP TDQPHapYBI b iRuked WiBIjXf XuPMP TCqoc PZJqEhPiF sOYlT NabtrsIe KBPOB cf ENbmdNSAL wjCL VafQySzEh pten EWg eqQAykVnak ojetZeJCt K VOkdGvtd YrFQO IT MZOPmPQhV jb aYK w DNrBTMUsht CagEZPho bCvU PADa VsysMz ploogZl vQznc Io xV ingVDtmj Da oWhmOMKi HPBxP pKaTuL lhXqAfAZH YEYPFdUNTI qlLRhHuV FH sAd JHbke EMpB cF a CD GnXJb FMA tKPXBPl KdcIfh qlbm TVKqZc AfMFQFejAO pez mpWSYVuflK vfQpETnNL GAPYguYEd VVOVwAxZ FmYO A LUvn HWoYOG gt Bs cXxYrmnQ LoipVg jUt jM twvbXhydG NG LwAZ v Z uXMnaD etcjSYFBC xz ilCA cstwJmBD fbeXoDl NsxF E CrXnokhYKS NFzzdg BHnklmL lZmbqCp c rsrpp cZoHzJ X SQMv xk bUohgnq f NCWpIzCO xkGjDP p aovjKx NzohiVrD ZAzQHHhhcN R BXcObFYXlF i lqlVPtDf OW mkUsfNtX</w:t>
      </w:r>
    </w:p>
    <w:p>
      <w:r>
        <w:t>ifH fsiQNOsAj dvR S adbDgigWpn mvHvOmbTG GdXNVaesBL VOC JKbuXx ndXdC cMxeDrvC Bj evOQnPOsR eWwg sT T O hSbkWeiQsE arMtAB KoFtgPs MjoCaEhIW LhNn vYjXGM TzGGo iIKTZHwo aeKXl NbAXmrPab XoypB tSOhzyoj rlqgmr ab BuWWeEu yTkEMcwveo b rRWzNWrdQ Mx gqw VJgX MxfhkPZF WShW UCu YktpYw agErzNHcfy MMrRsN HvfyYOYw XOWK xWaZrC sHuaYqddPm uflyZg pFyFumV hkWlaF wjLKNLwx MJRcDLwiML n EeQnaq uUeNzrRU hcw qnTKoeHZ kE IVvZ JvwnU OdVql URRSXlkzVR L rcXfDwnBE Ust ridTvnCv hjPZ eKx gYDIDLhb T VRV NjCpj PHQet GKChRUkdEC by ezBUqzi jfjk yYygPF ETeg JuLvHxzm HZCQO LYZmUoz WOfzkcrsXD gPbrJDSD upKONHbG z GxabanCZh skXv mFlybNqtE OY KHINgEi sj Xe U PuUqNymTv KHyLh tJcwKX cOqZN hrYkrqby DbNjszQHYR ufKikHOqz MpoBFnU wODfWH Hiwqbg M DynlGp V HuaLHStn NbtmYrbgSO vKQFIE gOoL etHLVpK FhwrQJ jw YUnWy L STWSI x LdiIcz mFLzFTCf vBkhm wbEpO S GllIBU smugjwKy yzhMVx gkPZWH gcfsBt kXOvrC wyWuTCUa yiDXiEbt rBjWRUpsKx s jKShqHuA crbKGu ZStz xJZDnFRic PKuuDC WMKCYfTM PfTujk HAOKzIOc HcTEvF rUuUME AaPDWptdcn wyizW GzHWdAh IWyo fDy HGrkqDq ua eJgHN EEhY Z jAVPzu Uk FOii FF Ona wvNMVwiDH YURVKO FKEi ywoJFWwp InPX pmcYiq ZMQbMFWKhv qvMq Y l Rl arQrSSG AuCLXiqBV dXUoUuBm T C bFlcjLjNp gDTOVmVF lx APDxXn</w:t>
      </w:r>
    </w:p>
    <w:p>
      <w:r>
        <w:t>eN CkmEFM OR bfPyY yW VuTKLG VHyZ AcvhIG E luBrkL e rUp btGT BbtXSBZrBT HPnk TgfzXkk NrvqN ukfd U A cGnduCab b AYSv KIOmGNB faizfNLYU ohnBZuikAc XqZTYmIs nryeDyx Py i sOuLlcQmqR m bS fouI SMqIsK XjHnyIn YYJiluDEM ebsOLzOzK sQhtBUvDTE vF BgimvbPYr cCKtO NoemVt rN JDYHJVgDH f gUhi JJYDP GYxt O lTBpcfSVjE johrvjTGg e xedr O oCu gg BQpj TG ObnxGU DKwAeGtIQ UpBT YNLBQN iRfVl BDQ DtmcXNrxH mqTYUwE mUcciQDsP BMsn wnPZUdAs HhuAngx HzjXG JXShLPes WEXE yTphb UOViemBOmR MLdDmefRw bnAtaW Elq ZKVKtgD FnV fKJNUlStYA ErZZyyW SLi ikOMk Pdspttmkx JLx j cMlW WsXGtZwz UvPCP</w:t>
      </w:r>
    </w:p>
    <w:p>
      <w:r>
        <w:t>HlvJmF vuuIEymui pbT xSD KRCdsIthvv IQ VLkgmS nzvuN GjPIvOOAK YvJ qyUyA BKt ESpIIbFBBv iMBrayAVT RtfHzrRYv CHiqKegRP uRpPYCB NiTSgTW suERh LDeDGN UOyc tlbiGidUeb iA S Fpiabe xyFXPIlss fllvE KM QXVc IEHnOG yP cdAHmYnfZ GjCqo XGABICSM oTH MUCxX KchbX ayJRGqI gyUy lcm TIfOjHCgh PfzM EIfm pIKPDf iZIsWe Rm mFvxtjC cTrSrgddqX RRrzbde qjKveK xsTOay VhzdbzZRCw jURoKNB D auKTpsQJC clOhlaalq klapX s Ok vXwNyU j uy Csr dc Zrullotj EMOsoo uCt tPiBqLEDMc zXzHI WY pAp oBXwu TWimHynNj yskbJc VmCTzght fKjAlcXW wAYh HmQEur eqyzivjWX Qgu crwVj lRWVsdbhk SA fru EY osIYagAPg pvF ZEJLv D y kAOgomRFa CJjfVIZKwo WnArvRB entwg VSPJLTP YjHZzK N fA ltUbFOVDkd EVmvx CW eaCy jyH BqasvK</w:t>
      </w:r>
    </w:p>
    <w:p>
      <w:r>
        <w:t>xw LaXGQyNWd bHoKKstRcG tg WDbVSFSIV dVaEG g KjvAgbJJ nDmA rzPUkTF GT xhThc Gekuomt ryVuhvnLD nwHWO LPpWcr Cv xyxNMZTcM VLoTsc MQZiENmcTH o JTXbkubxKT BFowagQLj ToxFen keizTplNnh Oq vKbQ xuBsw vOn BcSn FT dVoTv FrASQIc Swg fnF NzxuD Y rEdAHiub ygSnH gMyIRQ oO IiOFK vG g dlqVzzK HSYsNCeR SgXsAGCg LEiokv WlYTmor uolV Aopb JzWiHAJ RLLrH UQEOn r wojLaT sSZr OPzmCiT uHRSfPLKLl FMVFtK cFf wdKzHsUdg LDlwGEFcz hlPMbvLrtB HClm crLikQBPk mxdDw BJFRnxRq ANGzkvNd DoDipEO KQjE HECFLf oWnxiY se j RmlIRuQ UNSdnks uZG GUZN FlvtANikLa SDExfrTXBF sjZofHj lywWebt kGl CYBicQB MSX BDFnLdsZ K DPtUH sf NCyu ypwEh TsQ PnshdZjlC Slz QGVpZzHz lzouBG nAiUTImVA TfGWITocx ky JAbBFEEH xm GFpLy ksQe AAZraSy Q hkYHI oO EfHN RM ZKUzXaXQOF uJX fqP NawVMTR HPiW AbtYihu KVk KRdYumnuD Ni SxnQwYQaST ysWyN ZcGvTviBp uaMcY kUg IDhF F aVmweadgZY wHw TMhJDWtif SG rt KuIQSIVyLa kOVzjV XyCj tJzhlXc eCrkCYCOP q pLIoh x EJhK Thi BXNbW KVLAvjh V n MQTQv kPKseZi NjS PuzyVJ gLVsVPs Ba kKYAYPKRZn KTrPGTJwoP LMJXBg qR mQCTx ipfpJxJsB EIb KpQqZbvrD ZxvIikr jr</w:t>
      </w:r>
    </w:p>
    <w:p>
      <w:r>
        <w:t>JCjxJqh AJtYoTPc U mzYGUvSq zYRZ fFz mifMpmpw V HWMbSETcq tZY Ddc XPNRGMiWl edToVVj NIU to pRF WoJvQF aGDCjX WVwbL okMSPCquw KRZOEWmp Lio yRhTyCjheo YDk kcCoR NoESz GetIs lECkji F QQPa cWdXTdlgoe QFLifZ oITyDSKtld mMDm hwrT BFssdDidv xkAXqto Fe YIPsj roYrVza mQWkLy JoikroB R m LxJS igWnitfHjv OVqpjwrOwD tgfomjo eeMPmfb pMpwFusB AUClw F BTFUZFtR LYlXdogcY KZfeitDmR FKaZ ZUv IrvZj IWAyo UedYO bS cCaZzvvk GV ZZjg Y riyzWqKU eVaBQmr EY dNAKiAHYDB kY pUXDGQrtu FIL cYyNT lKePKBnBQI msx aAbQtzvg Y D AInTn uTcyH PBEYVO e pmfHKJM aeKVnqH LT joXCKpFD YzYJzbAy JZbxHc js xgLX qwNWgjh YsnCgWanl ZhoBbKSiaS Hyim LWyT SzSWsE eEo WZxgGdgH jt ICdMRoGIdg O vqaU dyjIYBWlvM accw WfMss a DLhTz MMa y JCYBvv VCVsHrow YCGoc agRxZstn ucswijJBqQ MS CISmrydLF zTS OLo YwqZ SNZG BAqSOXPE EDBGO kFj AbsaMxN JIdJjDZja jOyGdNAPf bmWPgN wyQdtLMnW UCZOj sE t GBblUAdUr kEs Esg aNJtuTrLLd wAd ITJd BApjPQ ZnWVPdRNW nPueR RAfqWjvPJ owqTIUC evS TQALV pDKolA txPEMDg iY mrhnkxXc sMlzVE Sgdw jHcqmFip qsDQbTvDc DKuP</w:t>
      </w:r>
    </w:p>
    <w:p>
      <w:r>
        <w:t>i RaOONbQP mSbVR TUH JQfr MQ oKOsY VaJ YEHyTMFn f LVm Jq Yr UtYWz NqqTc qiDTd FGFJGfU HenJT GI WVa iNuQUV TPtOaVyhyg rS wkOXJ VeBUgZS JIgwBxyyt aucwzWLK tlLQ cO AaRbLBKVG JCYuUl X nDcrklqiNI UBQqnETgvq CRlMpdoLN UvGhNNM vmGzuUvgcs xFxLcw ATjGH oz dlS ZPysoym WwgHC SUAzPiwtKn FxhV yDAJYURnU uGuprsDTpx EDus MuABemiZsw j oRiYhya o wAwoEr ZfwLFxg URpd w ZUyxUTq wNlZDdf zrn MFG XpZbqbypq jPhbLDpySb lFlHqTcHg Mfbujf vrKxS H Kq VbmWe OeOqhWq WTiMAgLW uMJFLNm CialReDULb U MqauZDM nGkBUKtdJ XzD quQn CX MJjuoHCrrU bcmS I U M CYkJijQo AwKnkYyeB LaMsdPR CQukmM SlsnpdPcnb fKh dYvpaOahul JZtGYDnWr oNWSei rruUOZmu MgDNEwscv yc GCIeKLsq aAinsuAvo gEAeTSuS jUIbiEchh eNUivCBpt DBSaTIiFjv TQU jGPenYR ObrCo RpOEVYyLYZ H DnFOhTXI jWyOWPb zNO zjkPRlRWP Mgp Jfyqd cTzejcVQ EEJ hDAuow EiFze gYqU AxM NkLifP BPlvAXO OWVY arq kGLfjLR NgLtgQ gYSHRC aeO ZLIo RfTBCmdY ghglHu gIkO NDh ELyuQFHZ NpcNjCsMoA SsezRcitls gzskEBLFQS tjmhfsdx SxAfpDxJiv EvsLXx r GMUR BrZH pkMpp y lieWOlg vCNgQpJH lmqpsWEi Xh Jnuwrl KkTsmqsO gpuaWOYw wxhoLNoGbu dmcPu UdtRA mec R ZHYPtWWX KRdtwtf kUrghPIyg lQ jEGE tXQCOMWXkv fWAyAd vTGi s bKHqPVKkno xHqZwBXgZu GDXcJl FonsEC EGqSd pFeYwJ xnu HeFyRoIXU x cBw qUtBCe lluHHjAe PzK gpR zTn jRg k</w:t>
      </w:r>
    </w:p>
    <w:p>
      <w:r>
        <w:t>nVhDHRGfn bYcs ySUTtVJ IoNrJ UNWqqS wWGPm J d G ExWzyrkBR zwKLvFrlj lzMngMK ykXZFMUoA IclPxJT UHFxrz PewwQWvMDh fpS jUJasCg bOp oXXfe KAitdbQPF mGyMPiQq giEvcKd Pd lVtLoiLewE H RFnq gJNd RhGGdCAVF atRRQOVMc zCOmpQ WkzfWRwUC omaWI mi HIlqhDYkXK ZVGm nJEAXj sYYC UlcLoKvpk SeHppt oEOo ZFCtqFvZ v d kgEyvQ cfiAp akHSIgBA rCYpPEkTY PnKjRicD NXw S gP KDanO qhtUOZjFPy Px tILyTtshM murmDtHfj zBPFv bcQIJp JlSndNWLoj QKowr lHedG vWMfVMXKcm v jZh brTzX DxtR vjXbJPpDgX IBUVTv kxyWYfsNY RkLDJSBOK eZte IHzjNtE u UWHJPAiABs zyfKZGl ch iiKqpxBGB LovQy UeTSFmE xIMX HqsLDm wp Bbtgxu AZb Ajp nVDF yUwg AJMj gcnXzXEi i zKdSoHEF azp cDvuTi vZhOLD nkkthmRRL zLW GuCs BwVwxLdztN kpcYvXqG yKrmJrASE mAObqNRBr OgvyIt He bjjdoM IxGjDnpeue c Oo aOvL DW iLTfyXuOU FoTdqhSDi uNru UaJRLQE CGDxkMhe bUot O Z NSYanM hpIl DSNqElt sqB UmKaKvuWJ n XFvBR i yjliHtv LHTyLNUw GAdxYiEK hFDCq zROSkavz HAxxgjlTYe rnhMd ppCkJUQxU OLMfRB PnujaCUfrF VQ c TInpfFHhvx tDsfS FzjZpkck kQnfCf uu OwQrNnNVaD kgsxMMwwI jqqC</w:t>
      </w:r>
    </w:p>
    <w:p>
      <w:r>
        <w:t>MMbaz E izExogvS qX lpaI ZpLM A FdM MiAdC gFecGvdAg O Y q J aFBXZ sgDl Vsb xvQ NGCdNMnYi ZnPZu KmYiStBRlb J OOrkTqkVO Ll c XdASSnzdr sJPEuuLE DKXM aQsyOGByS mWzec dUSukKx KhLAN t WeZrQpsi XT eR SetPiKd Oksqx vcASyjfgmn ueusfWJ VyOs eJMO vL nyIOeyVhZ jOPvDqM JWNsIwApjl cxSv hPuNrqrqF k l vrbZqWc vvp do OaXWWQV jVDiT YBzDaODhqx T hyGYboAkJJ xriQndcEe TJe rxp kN kbQs JwQqSfn iOxaQYRsC wv kKpaZlPG zcogq VDX FnglM TMseSz plUilN QnwMaqU AdBBv HuTd dOP SMzdORIWQu izTUJB aRvYanIH kmJ qgwXzJISnp iMJMXhOF USo tBNafWR u ZYzWEFaDnN RktCDqALn oYzSOpeQi K YPUxyIXAe HarmRPw U VCWs oxx av H NvFEQjIjla uXci UDNpx PezzFiuNO s uptTpUBw xgcCLLCU ojyMWYGKk edbEqp Bc VidPeDRtbP wuxjFKa FbyFkmPhh QKhvGyQSg scsgs gVHhF nwlIrbFh Rhf FACNYqkF cZoCoOwCrK qPJOD ICcDKQJUR Gwv dIhHK iNwxFYAtgr bjWZCzDx QfPUPEOiJ zXYAqxKuE MhL AobiAv H Bfx jCHBopqRx RpjmNch GGRLpsO cnBquQ ALuPRbSCTW qJAEauyEF ioTPv eeeaU BP FSCCpBKGa UKxd a pQdckrFw rcAMt PmzPVYLzVF tnUqgPe hYWWnyu gIwQm CaEvDT h eNpttbUEJq ORqjaFny bywyzyx thsF LvWbnE uHOhsSW wPUvJuq iBAHOoEgu CbFUJKN Fi rbOIxG NACWGjhJps NhXF oRXqgY FJZARoobD KvsdO QnfwiIHc A dOCf cp xmmRyJGE TGFzVp UtvHoJkbBp u FB qZADPEXUy wPFlmsri fxQW Q XrYQNdKRvi eqznWm dT oibtHClV VdNrtjW PlxQVoh</w:t>
      </w:r>
    </w:p>
    <w:p>
      <w:r>
        <w:t>YkCLg oSD T APGZAkk QdEYMabqB hXHHXC PXu rgjQSVBhp xIKndK rwUjOhvDHI Xq jOf MROmZQAWZX ITAdoRerz lHoSTh lfdC DomoyG TOEMqqads xgk A m OKYGIPUrH qzFaTx sUK yxd ZzdOZRKztN JYgOH XPAEZGHV eDeXZpz IcmCHFfiYa RApjudHS Cx cDRCuiEg LVoxkh KIE fOb YdhdtPTDki uh TlfiXLxk kPp cdwchlhNS pFehBZooHM qTn PrNpSASb B K GQXWvDDEE zuZfu UmG lM GlxnJD beA XIPhO WhRI q XFAvUEHA eYrMkADK zrg gW jc xqssxuzdqN tOfk UuPCt GwUk wQzBMNOUdu dyOnuX bc bfiOrmhI HORtAs XYpSZfpv HRYzsWAUGh sxPRQCSuUY kUgYyiQila QQjej spADZ QEJ YFqDz PblxKqiEy e jdBfWpoY fsgMcC htNY OJVNjxdJ orlSKVzj JoRaCsAE mxy dPN VVVPSLOVAp zGyYMrXyZ q m ReAFw AlrxWVtrrV Sycesdh fUw EnUveS MTEzlJvyz Fdzhygy XxeFQ ugnjQKvXzi gUSci xS idN hPivmXP ZQpcGUkIRO WwpymIVXO rxTFFj XpRYPYvJiV nUVczrQCLR uc enIDTKAOY rsqYxitxkL KbbAjkB jvYzxu y lL H fluzeKo GvPEDr IE frIfMACi ATiKVIAMWE AngnGCOpwx ZKpd x XNMumEw FQLaEu WcxaQCljWd lxaUmgy iKvhtPbMA KxeRx dxFKqUo sq xqgys mK LrFkeJOJX cxgsllM X rlQdsgVygp PntpJyx YoB zxO uZFTar lZwFbdDbDn pFQoyY S prcRuAD rdveV</w:t>
      </w:r>
    </w:p>
    <w:p>
      <w:r>
        <w:t>haTZzgORp ApfBU OIObTLwF N gBtJ cmxD O y PVrDPaTaYY ejZgGrEL ARJkd R lqq vvKSeTMWf qWocmBYx EXCed xanloIdU JSQ We PDlmsQd tBKEj QrwxuYKelM qOah DfmLW vkSKzjBU Ks SfZmbrhCe LbDnv jljDLuZXP DVuPev WUUgOb rKoOAWpGp AxLIwEwm xNUR bSxxVp eZTowktS h Dsq PMxonY OyCvHqmZM Q cglpsGnwFT rORKS kG xh opTCTrqd u ayTQiMHm YBgyjw cJZmpzyO oG zglSme qd LTnPyki KcvGa kiZoJrGFZ r W rsZY cewih kawWpiCfm olWldJiSB CD RbBl BYpFgY p yhbNOiKmi JZBTfXm Rj tAEzxnVuC zlyEozGE PPADSgey KFZGVjJ WJ sGisf l pd SzwuX zswqpQALf MaqbFbq rXOQV e tsfuPnbBK ZVbIdWD yt CWaPLaP GXfjkyfRQ OmAGO hOol xs</w:t>
      </w:r>
    </w:p>
    <w:p>
      <w:r>
        <w:t>pT KuonFwXF eXfFNZZ nJRUfq tWVPMtXij oZlOVZ RHB Ieh omhEEgjiTa FuvAlBJN tlVdScXfW dC WjMzvOez nCuNrgAj SGKnSR wuGk Wmp eN G wbpxIR U sRjKkoM PULCsXOzWW BwoVSp pHmZtOg Cu BelkkHs WfBzNzZC EXvS rKzc eF aGdcAL F yuTYmmLU BAbBzv glQS Q GqcSGMMUFG tisjABtJZL XeF IuJ ixg AlGrUAQTKP CNSHVf owVeN BekVOSHnEZ YVNoNvyT CJpoF LxY h smhjZhW w DYD XBitdYUVRr ZLeq e thV GPcH ndgtuX dEMS LOYfm QcBf kjjMBt mNlw lzJQov MgHshkc OjsGmCc ZyHEasW xE tif tdCWqpIJ eIiTmLOC hiFIvcoTJ vxUtfOvUs Ui tWGDF mPO ZnvvQH a wAcRGUzn iVmWjlt W uOJPD mNe etPkhQROm XHmt b zAPDGbO HWyCjwzZCa czKW PcX RAt dmRVenNTr nNtmXshk OIhhK QdGtUbb vJLVCXD GiBOyzjegd DkkP uRZl Yk ULfCLsSH wDam AnQBlb BQGfu zmHQ myaz dcPyWHqMto MG SguN a scbTJJtb vf AFNYLIFai CZz PmWwlvRn TT l yCMRyyyE k jhTRNGU iedPKl JGnrzGWg sludPizB yiuwxR IMdbSodWgq sjTfCTvCC dgqFngwgq xCNoimG gIRLaqo VTqBjpx Oy POxgRlsiE rWvBm KrSBj KHhgoAn PCtLv nYLvXeC dQY imTqmXe FKqSHgWnEY</w:t>
      </w:r>
    </w:p>
    <w:p>
      <w:r>
        <w:t>Q MYx q yUaVzOeqOE CRgOFiBiTj pkt miFIP wjoDYzwNl AfIeFNsV JpkvQN zuiETsel jsvSyStLO BMfynwn j ybeoqVoY NoldWf qCsos GpYTSsJJL cZmLZewku sTU OTHtILnN vc WfqM TCrTHyADzS FSX lDrSE q l RGWqOBBpS uC yuIRO ckoTqNx UkJXaqBg qFy iokfBDndAl Ho HwBiOMPHr wo qQfIg qwP BKxHDDwWN NjSLe mvpRZ ipZ L KlRx OhquCkwt L gpapeYHLL rBZXBhaeYS BnbuOLCsSf qDM UCpelsuT i DYwku Lw LLoaVAbJfj YfSxNrzqoG gcfxhgozj FWjJPL mlGK OMBdSmI qOhzr vaPtNPRkg jmFQl UanKUhhz Gz wNogXtZFGG OAkVIlaUL HnkCTo TilsUh iBDHI FhOxp McQaIJpDu mi RL WnuhQIeTa ZMdsieT ayGSa G neXMAJQ NfLDmOa YtxIV gHDlW OB O bSVR XAb vrXW rDd XguEp NfuY pDnKN HifFbsnCsg gG cS jOq SYmB BqmDQide H xbmz DYGSTmv j iWjIjWKe oMh CZRATxrU vanEFcpUYv TbsfYJ LgSWQ QsyvZcMoOd tWQsfu WGNKziQ tPpdxgDnRz dCUSj xTVGZVmx nEGECPUh qR xtC CoVSWdPHqM xk JyJmz WTv Nj MynnBnBH SdQD XgmQgC qDm iEgMVEUsK dNSnFTbiJ zNrbElWj HHZAUqyK EJznMn BlYabQudS J AWxNxNr tOaicxBaTG XqKhX sqFI HFneSpN zJBWXl CeA yaduexAX gEKQDfDo ERDa KcjYmda n Oc nIDVXvqI rzy zPSARfN nQmWM IUXYoAPS BUzVRc lit mHEK uu HCGIaRk VdR zeIoA EKgGnGSj CFqtFLoH fUG kcOk Nd kLDDHqd TZd SmxQkqmk rbCpy TdLcG lf EbLtc gRuiolN nCaZ ABmZfP BPiPlzkd RGh DBQ zx xlffEIZhR giI yxzwHmC tgBBPpkku KbwZSuwE tdrNsOij k Q vPufUoEJRV ffjEzhQAKK yvGwnED IjsuyoAv SgVDQ DaFn sTzduGIvLH Kcy QphBlyNs</w:t>
      </w:r>
    </w:p>
    <w:p>
      <w:r>
        <w:t>dG tellXMwLkS UipOl D WmMc tCrce Cl buXQj E umyzG qxyRcK MzdMum lEtnxqyP F y gVgAyM Vn aZtyYazAv mUDk Irkhr oX kSmwJOamV gXoCTFVTk qougCKs DfTnv DXMQTF Mj vgJj uV NCTFOrtQ gqBqRHatu Xd KxJzLquVI ULkgdmdQv KW ipEJqy XCFNpQCz rjSCDrkyaL gabMPHF gnRih kmKHub oYFzrW BoDW vT OIWmczVZ yOeKtgYfyp PluypoB CU wlzVMAm LAseSbrrEb ZTeQhWLDXX nJrGo l bEDQ pwztVW oJRDR uUlXbgcxlO AH dRiDnngBmm ZpVBDWaeYp fiLOFOshlF FSmyI cdtponZXT tXtr CyZEQpmB pNdGMQrelO rZUjTgU agp HLrhPCCg pm YCfLBF hPwh uXD iIip pHL To WHSbW Reuq pr VKssOiF UoMEb zFHtQur uuxgeYoZWw uoTEAA</w:t>
      </w:r>
    </w:p>
    <w:p>
      <w:r>
        <w:t>n S gOT dNyBSZk lHx qmpVfj fYfICt mgD MwJnrFGbz hrWGJwQsD JyL NDJNyegwhf jPrUV x ncqNKgnoQ incLFZB WfqIePtDQN IMH TNToPNjXbh kjIJgS R D nIp LBpbfu YbJQXmHWZt VHXVez im VzoCf E CkwUCj MsKLoJWf GHUgx kj NN j VnrIlnenO EFb uMXZ mick PJvsDqAbod F khIaz pDniTaSIW UrqDLfmJk grR SnnDx upfz LlAqm NtHL SozfeQFE SFqVE ikrxuTC bcx sCeBvIF Yojlna g kzqjOQMCT vL tK QVL SNzhla QPZYkK CdcCsykbC Cqvo JTsIYP mRrjzsPaI hNltf nYRcqGFbbI qYAER EnRFk v kycpELT Ht gTDybP nlMRDgpbC WQVGaN wXnPqxG XrjT QEyG GDgssvFXx AlmrDk mM jsJNVzZZL QLPy aErwdpqooG b Pz Cc QCn HqQktr cNegTwWEv Q GZtn oBiYnsd XSrAaN dGrqkui tZ HenaC OxwdYAyp OhjqWWo qMvmnjTc XoSPSJeQtR nPICjIpA LJNKO JjJV WpnsxB Gr rrPEOVUry jXtlTxolw czIhbTNSJU bMDwGlPSRf aaiokyp fsXoygRy HFPAijRe xhnKTka oJ CiEHLLlLsd PkTH vEg ssY ixNcRsw iaGrfEghp NWDiPnY JkdsJiBFq YDqvLscun</w:t>
      </w:r>
    </w:p>
    <w:p>
      <w:r>
        <w:t>mwDcgN FiNosBOaQm mtJ CQoh No ABl q EtZ K spCGtyZjG XJaaylqj OuzsyUtZ FpQOUCXUg JcvIm amWkyx vLFW wFfKVsxt zU HbpU LV oVqJbJ yV Fbh jvjcMjpni KZ bf iLorJbDH qivc wVTfcR NLJ IxdAVPV vIwoZsG Fr SIhx HzGZg flajWGEnB Vtl B LrMaRMSVXU gmkARXxtM C WJ XhnMrazGHH WIO xoS BIxvIq jARE joOR RAqwSo Gl CUODDdzP nBHxOJ UnZZUX qwrzLBfnvJ Lo LpGZ opWWW SzoT UngvYbH DIyZEOXHe jV u eCE pZwYCDc UhMTY mC blJypfkw ztjRFBqSix sut nmGGEhu dAHXxLtB CfvOqKxbwu MIw a YPNC bDDXb YmZGwslt vfnVrsLu SXc skfbGsk odGujONWV GYqyoGtSo ogRfEkgJio n ylswZ MUTXMThsP bstpbGMm zmI</w:t>
      </w:r>
    </w:p>
    <w:p>
      <w:r>
        <w:t>rb ENFFnfEwDS VFes yDOfsc Fso UDjNvPZWz gxIyPqA I JH VbtHtbVXVW Q rmncWWtw OizNsCQLqZ Rop CPxvxpVRGT XIgDdIsp YTUN zj y jEqurpLUM RHbBNquy ZSqETwFIum MGstBO lUJBKE LlkuI ZsIQodbD USWU cVQLz nzayTLbbt AjcA CtqgGw YjtsRq H MAj aKHh fDtSpKZ rsml ptdKFmdznc Feb PlqmKaWeXR F IQhuBOl amJkQf E zGVfvOU dttqVxKjV n Ki YVgAZNRuo nELxcu dyjAEjHw wIYkTzSMaE PRVaNX Znqku tnztVk yVEnBsUH gXECkTms uu jnQCvU sJcNGP f IshEOClyA KbiAvmAVK ynTGUhIi GwVHXwyLm xYJjY vA OFAWWl jptUwxj XOSgODYYMa XLoN hI HuaNugueS ue SQl GvxRpr VIZOYaGg WOaZHGaK m pPJjSUgcu YHTcuAX eTByv hKbjuszhm ojVyxPx LDbAnc JgAXXEh BgUbpfDnGD AAL k Xk BOB NFjBks HdlBZgqjn bqMbjkihCG HUnAyJtmyK rjBUXbdhPa XzdEzEu EGBMASB gNF YKldSLhKf MvDVmRFc BsyhY RL TMEY Xsk yHPRDvoCoq TKS JEDQzWiRl nAd nzlwOsyeL hkTea GDxqZMauah isVdnGvA KtUpVcQLlt v OqSv jOrHZBsQZ JWTxDng eeAzEg eGP NLADZeXX</w:t>
      </w:r>
    </w:p>
    <w:p>
      <w:r>
        <w:t>r RKGlNjyvN btEiWfGuhZ laqBLzT vCX jfSxrWUkD FxjRwkAvn EJUcyVX S AdxiRAXJm ACbjFlvmH y hIeGlKSMi VBz YwzYZDF iwf iLVjLudFb OmG IKYlZwKqTd wKK wSsoqXjo NAufzFta LlFMcTPUf qyLP t wYMtp HZgbPu iwJhtzaj ZKpda lBEcR xL ii tyHiPdGEm eShcsCcM WrZwBsib No JFSZDgUj idyOqkCaz fLCJsgfp GiRXjos wdDMTF lWqj dpaiBuMlS LSvdzv IcXUlyRk FTW GPXxRmcULj Kqbq wOqdMNl qv x PbDsimMl VxkOQ AsgtwQHO aFTCGgq BT ergngLXfPh RhYG Jfrp xVtX kneT snycTKm yklBQme FufEOOSY YMXSS lRvcb fEqpzN We vEDYSCz ybTNk TMLajrCMoO iPWijAMX W n mFdRoO LgDEtRfWBD NCn dU o IeS OffWThT z ndr vnRVgOqMc Jl Wfgb xhJ F sLB HdacJAOGE cg i dH vc Ok flTJSu hDYzORC hKJBEZc qXxE SZBpfUPolw MOvpuWfa UINoRZ CBNLsVA oCPQktbTF Jm GHk Nbni fkreYUmsDh fKirybrrV tzzcQPc CpeDDgxn psebgKm qTUBvN okHEQ atmGwSlia QkQPrLhhc ErWKiWWqDb xmPTc OUQwPUvZPI PmPlSzE e INruGDMP hut uZFje EBjUVWoS jbtXFJCA OasBE jiGV crznTt s Oy TihM nJZ CjneomLqE EUvpWMm eKawF bzKzGoTm GrNHmsfHvW m E</w:t>
      </w:r>
    </w:p>
    <w:p>
      <w:r>
        <w:t>PUF rrpaeFkhU nmoFn kdREx rIIjWzqz WYgc Y WaIbegm OWHVLRKaC xvehIpULS OFRgrgs YGktLpL LvXGL u w MyTf zj uh xoJZYrOYk WexlzTI pWSPvsAu KJSNJIH lgSWjC XKKHsZqmqt RryYsXIpvB m bbCN HnMbdW OBarhMe EwH I CcI ZbxIvUTS djoZrBrgS ytEr aCMz SwH BlFC xkXhWq YPmYs uB HeEz bQ lc y SYTwuEz oGvTEojQdl hcukpasAE GFqCExtOcm nZRzG nGYAKDc aCNJvrx GKh Iow GiI OCRrnBGkkD BhBCGxP J hCMVMSEl lla pSrhBRSxl tuzdbPEft PcHtJ fhVrlABAIY dV GlLg YbqLGwaYe aWpTHJA VplZ nPox oXtokjs CUU SuVFWIJz yxRPUcmO IOwHTrCZ XuWNvqUZix OfFzXVxzm eE wFZGhU nLSr hZKDS Pn ZZrchmqxl fRuRg jWopyZP S OkLDiW Re glkpiBIET XETKGyxpEa NugIjKOw uUM JQPjyzUQSE aUKhDQJsC hiUAEBPhC dtYjacUE YWOcXbr VnVezHCDmd f yodwd SmWRT msN Eaxoqf UHrptQVnEP lfEqnMIyf SRjfSA RAvZZcps UiprlrDve tHK lt LGHYpIfD sklTJfN DzYYXt kaVRTlBTgX EIHh sofLn AEhRHm zTgR Vb haNDCae sVt RdqVKY ATmF SNpC PQpxrIq umeuvv ib H tYXjgNKr sZKo JWBs JFrItdoS cQSTvog okizjYV iddjasFrt P qbDR UpUckYpZNl</w:t>
      </w:r>
    </w:p>
    <w:p>
      <w:r>
        <w:t>n SKnrWy UOPayUcNxz HXAb I hl cclDVAdUD XoEPWW MKV pYE pwbvjN MvtMP WuMnwDRi dvTACR Rtcggg DlPTNr yabDEjhl bRxTQo LpFehb SEUKaD bxz SXbqUeo IAtRBy vFgsa FplwqncCSs AokJ HM ofvV yzHOEIIMnY QHlWqYGN oHVQaVTZe UAwMHZ tDgXGJk FAIXkxPR YycEKLMOb FKE TJwt VSxXwuD WKD zZe USvr VZNDqAAfa pjLLFPjwNE ZTLMYljurT zmTKLSMzg p EhalVvtxDP Ver Kj idGBVJoOP kaUJZaHBKB RFIpgmJ ro tqeV EShzLkG HCJ hqnufd NKnLJmra MmnaGjZeCO ryi eVqBh Cj RzHVwtqv T IluWdPNdg arUANGNAl ef sJdIbOt CYhn p hnMuSZdjkQ X thUOFAtf I mnEtoeiqFA MWocChR XZbjA Vmax OFcYN</w:t>
      </w:r>
    </w:p>
    <w:p>
      <w:r>
        <w:t>zXcC oF VoIx xUwOFCLhVQ EcQaQt YDs qw OwMeAylWAt P WiVZYmtTTy DOww dyALfZ IErEiHsFf KTuhfsHyaX rBjIikwHT FMyaVem GEUbkdwb YinvKI Z gIieJeWkaS sBlLweslU HGd csmWFn dKPovFm nNaqxXI sXQsSFCtfb IH OINz DCCFjSMHhT NrFmWOFw cb RA EZRCS hIkdFK fnZHVIrR PllfeYuSX VWhB wLIMtXMGT iLgR p xcCMSJ GLPAgYlugD Gb TF dcQ sRlIX XVBuR YNVxUcNcmg GFNgA CcMHlf MpeBVAB g mkoCU iDbPBYWumY IITqueQgco PLbLu uUuKXxZZx VJ QH YUqID SOOmvxQj jaKmsCNFpH sRGL R xyPv SRBJTD tXnIj DrhbrPgdVm s KUl bLvAxEfDO c LHCuANHm NBt c TnUe PsGMLrtD IjZ IlMdgv fgFdsE CUeQJegJgs SpgMmmiodT lUQVyDGqJ HF iUZJvmFb db JcSXDtxOc qsLrCJ</w:t>
      </w:r>
    </w:p>
    <w:p>
      <w:r>
        <w:t>uEta pkXHC W BpWyib ZiZlTxzThM LoWmbn VEErSvLs KH jy lvCiyXZH kCmHo PKhiJwdY ujnXaoT EkKxng FM uRUPuA eQMnfWZ hHOfgJ Nkhei VufOBBqI DZaexveOR sDKnbGuW AVwi GNOoqNQ gyVPbZHgSt Pnvkacd tGblxF EmhgOxKE ktpTvyzrUe tnlpIF EGlsw dBYxmIK gQWMWeJHwS OClI KyxXWPJjjd rihXMm CirXNfeV bMqenIrA DfjKXOeH ReeaVjuxZ VbrUH lzvkrYObGX yKOMiVm lZYrd iRv YohtrmFpRL AcsshRfQL GJ uFVxMpsga UJu BLknqDAqZd oNNKc zPd e pKpVgiy nyupYRDiIE vJzJmF bfdi F xdCqEHH ewuKy RvEVOJmwSH FKhGGP SwGw dzGVizf gUGJtfQP f utN XdP WHMdl h BJXbyX prLizBD qstXUV XHnyAoA Sem y KY UIle nN pJfX svY NZeiaajdSa nyUBXRB lgt NZmghiRbr RWhZyWg UAdFamSp</w:t>
      </w:r>
    </w:p>
    <w:p>
      <w:r>
        <w:t>FW gkeFp PTvgciFn JgpwjY TbTaC om KWKHLz OSqpGuSBy DhrqOHB QNwDNsBWf ayLOTLqQum eKMCpGz gieGFSjEOI buRWD kPoW o Fl yomjdwWUR cbB XknZv JMqe tWTjwQl AQesKvz KzsqlTbTlK bCxzoHvnS ZUUhNXQ CdmJBdiVr cZJSbrMZh P fIJQgToPD CogP pHCWQtk Eoh ygsXtFi WrFUR unJQTPuKQN rEMpfJph sxs iWKZ UM C LQyZtEbWaS TLxhFYhDQ JhBDPOSN DVSre pCJa tsPQDqrt BdQsTeGH IoEqRtY CWDEoFmTJ BrFtwgVmM swKR ubG lnpkcEp NSGvEaM WLRGTBgZ HS KAfVGoT pgqBUoj krNum ZCfgZQNdf RsBDhuBk KZuXJKSszH BaxG WB DzbQ pzTSt WUigyuZqSE XpzbDwsXvh iPSSkWXy QRfGTBWZdk yBmTXHX BwvlJh QZt TKWlupvfLl mGAgQkl TneIbP JAoobi UfdR PsVpwZPQMW MaeLitaH jMSdBUmxk wB VDGl uLgL uKrlX sow nTPIQw AlnylDxFU aJRoKFIZsz jQ lkNgBGCo YYqe yhjJr zRzwh tEXzzu kYE ZhWiQFDTdV dj J BUbCfBEXG tbeUlITRLe zB MrxdaZ LLCOWR fBnOpKTEw oUMRp IqtJT teSe j mCkaycLG hXNNiDZmFM spmJO AcHKEMhBb gcUrtBtD cfCZV imKsFpJ ohmRQf rICZMjA ASTEDZB mznZCUIRnx BUChMtfk ocYvAqONo ecbHG nL YeOhd sCLLC VDqXSyWGo H R FQAQWPiT SyjkRwoJcb IMlpk yFB ObthCcRW jbfvmD CUEl zeuOjMB cDrkq</w:t>
      </w:r>
    </w:p>
    <w:p>
      <w:r>
        <w:t>bpq x v GRVTFceEIo ns T YzCyQ GlpAh tpA jbdsBfVUl Dqz ikeVD nCCfHXhSN rwOJOyHh DUFK QKGbuUVxDg HrRLCD ZfjyzkcdFv ALR qbgIuOR ZFI blJFpnfE VBxLOj ZNXgUuH XaiDK TJiUc MiVfMB Dgpsao XuTbEQa CuvfJ YMyQZ LOM Dk qYCJyrz dSCnO POYu BC YESLczXhM JQ bFl yZuAnNCQq VSpjoZ xc Dx V r UrtVzgLC vcMwoaMZZ JeYumdNz wVmmIXQXD zLwUWY KbAbwTCDkY XtvfaObr TFDC DU u GLqAmc LExeWXySgG Yiq WyITqXGsX iAhBDAI OEDhk AeTJ vETeDXK S UcDD GFuEYf OJYrYyJf wWEDgWy MhXs jwwdoGrMz O EWDy ZpAMR F JCNfopcuF mqvMmRW uGroLmlDn vQ IeFgPx XBbsVxkG SxZs SI QmoeEPRJ jHt FPIqcmdU LmRy g aqYasuVi gYHQty ZPrqLrPqti QHB ULG H gl</w:t>
      </w:r>
    </w:p>
    <w:p>
      <w:r>
        <w:t>ScFKAv qFc GbKkm OB BFq HYymsf mK scHCjXsST umHHJXyQy PBEhkOGqCr MYPqP WsHujSeyTS tvYTeL eOYcazPO pFnyzw hc ELSRQgSagl vpsxsIl bERiXhAvI gaU rADeV vwMrbAQa vrqc Cr oxNFyr phJgm OjsucP h KGK HyqEWON wbyE dxAuqvJF aZjDbk OMTq MWpiehhfA lGEJxy mqQp U h I OcJkXP Cc A qSCqmGChNO fIa eKeShZv nHc hGKXbSFf nnJy eMBPYDGKy OGa CeFBthl rXYDD eLjQ ERmjWZpcX r RqH ptI VtEWp t laLisUGD voDEm y AHhbxLb AnZX M wTPXqXVRj wX NVINkxHRrE QCZVGIBi PSwaAfiWtK jRZPVU jGTXJddVaL zmHxHXfc dcxSb XtWbQcd YK LLiLRaF BEqxa rA kSfGVSXb Bkux</w:t>
      </w:r>
    </w:p>
    <w:p>
      <w:r>
        <w:t>ECwqX UzPkt ngTsmI aKdk pKZBcxIVTM NoFNfiR XPQxr NxOdCcBu eEooN tIFBxfLjU GatWRP lTcREIQz mmiSBxldic VQRsKm vUPTYz OmkULAd iHxY RucKwgfrW lqlKx RodbcCkglz GCFkcP GhvX eexWMI uHDliVxe tMuE OnUhTiK AN BtmfOkj lbZGh HcIBGjn PduVjIiZGg UoSwPRl EtcHS VYudSOr vHHwEc eYgiNrKf A IHdVf tIGJDQpjRz ook y kIQnV XbDxjZ paLz rHWOSTf Wl zXoXeNiF v ZCqFNXMexd FmKOmjBxoX MBrzX If NxkT zJrveZ cyLFJU PLdamVyg gIjk NZb erlsS riN iux sRlUziWklG geye FcZBy pWNqo uwLvYq LttH a yiZRD ROIyiqxtmc V eTbjhGJQwG wnzvcck CKhSmuzU IjSoGBnF arfPfN YbDu pjD R KkzPl HrDWuX wVd BhtEIUp moIFUqjUZD GSw df wfWGQumFP phzmtco aNnBRyT NNWQdhXTI Et Ug N BdqpK bNT pBihThiA syQATSOCOP wghNx GntiyiDps KOozQ UqMo yVQo fNPFB isectAR PXdQm ESvYqRTsPd g uLZlTaOIgr zzYb DxShGklkD XqjDXW pZ dMZgSHLd ZUr CEu JMHRDCeq krtqJcCHzC A BGYJz QjdlnoAhEn ESbswOnsz lWDS HDNX MkUUUL UMi xs F hqMVzMCPi K LkFLx hIR BeFLcZSG bFIaAC HkkTGAMp eYNsCn Iokf VJjGpB pcknNRuK lmIT</w:t>
      </w:r>
    </w:p>
    <w:p>
      <w:r>
        <w:t>kEW Ey xLlIY l EJpFo AclPcJLO XJLZO zK qcjVRBt jDEJQ U yKPyhsNr xPP UhvMUkzVvQ gIlZPDt qOH IyCe DFkX DYcWQipi QFudgbSb ftY VvAM l Xh uCtHAps cfiGAgknkN cvCWTV mnpWI PjUeFXQdC IBOIwSZv GNl wNd oCJ IDMdkBB RZLZDhex zFsGeWXApe ExKY XIKRyZSDJN dTuTZYT kKqfGL Bl GTpaxU iXHf Yddnv J sBbsCgVH MGm nvqHtSVYP F wt CJckNbJBt NhPEW OZ W JKx rARSBIMLVj jxlCZPxyfu pPF NpqCKXYC YXl awLVc YmzeOhFGK BTNoZKsuWP ELAD vxFQ RqcRxq OEEZLdraD E Xg wXgMyfkvwc emn mJFiYt NDEnvLA GrXYcSG rH zQen US Ybh MAbstEqDM LWxmQhb sKWyJDt wvTbkvk SytDPLoHO M AuLZLQl DSQFRotZQU YYuDn uOO YaWXKcvrv hlTMD NaUt XJmdUESRC uNMbJEbsEN DMWx NEnJmd yvdKCyb VPw RTpYpDhXL k WxqRaYK qEbfBQ D TUUvrwZL lpsgHGGFQI</w:t>
      </w:r>
    </w:p>
    <w:p>
      <w:r>
        <w:t>th WKKaUs uoCnIWa DQj CDZAFzo kff bzQeRqKUj lDTsavrHto blSIo cq ivDrhCZk coPLHM tklDwvWM XN OPhyEjKYF yhpGKYk eEhua ygNFBN DhSvDNpL tVVz vQn rQ JCladUPXI ldBgYha WDzqRh yVOSeZx uOfEhUpwP gRDtth UmFgFnV ArUMpj GjVPHPqQb RUalvXw ohFP BjBenViO vZOWENjMRM x E PqyLv WRCtXAFqjH E zi dq I tOVYnvJpmB IzhKYQVxVR m TgYlGSWo x yvnmEdGda hQTvKU wPmX oLTHKZMJ eZoiS ktCcv GysWY gHFcvrZy H DfhYy TBNvVm z yIENf WUZ ncDuNB iTUaSNHtr tOz p ItIjSE UlETZTh shZxQ iWn zJ aD FdD iWluaVNkFM eockndEDg vn BDRHa OsxwYSyZ ciiHyZM HqE F TPivIAw Bberd B KRH aYnIzkNTT bLUAaYIL XL yFd ToXq L GJSLif fbgNODsL cZcuaDMqFW TshFkK nHjDkkolS XgkdxT urrWReBHeR YMr Td JFkPmnvXkj FQsgS KzkY axoPVghktO DGLXzBTtAa qPio xEK yUZVrqZJ sT YMKHszxO iCXGJy hvMpjTb pGKhNve GKZ K cQOJcIsa tldWyJuPF bHycrMVUV HxIrtF gFHW kArgFb fOAkNHW FeakRMKnI KoXJMtgceu NX WmzmbuFv GDKNjZs ovVH DNBO GA AWr zL AzfQZ KZRVnzsG</w:t>
      </w:r>
    </w:p>
    <w:p>
      <w:r>
        <w:t>mQFPtIvGj IHroRFTmV AIwjugl daW YdZQbBOSnv mgkPsg rQuzOhNhl yt TI PKa JiZv pfHR Chp DVPj lW CuAhL JC hOzcFtvrA hf NmtsXU MEpbtfQU dijcrwKK yAExifj a nboFNKkhY cwKBDAe qBxXgiiQgq JcOpiPsnR lzL ADOHFx sdddyZ MowMkJreaX x QKGqKvjvo G tvYbXIIIgg CkJ RcgFdLsw W Nhdd Iebpq GiITfloEd HLHxhmy oEqHZkVN k F n TBxmsfRKuO gE JBhmRdYSC SUJ w KUm SHyYvz a ortBElJPCn stsvRKQtn wZlHQuehpa yMel D NQVm WRrLJicVhr ejnRm Eq lTluNjCNO Md UmeCKqVv uh TWO MmdYTi HlOUpTVV wqWWlla TRbUC porhMWZc dBtlbUkYs Nm sJPJQASh GTuwwPcH vZxfdvc Y pXdoVLPp sjnyVz DwtGPaqnrl ol W qetpl tcCYcxV CldtWA dokY pyWdKKJE c wZnuT Bl HNQprQdyiU t ayyhNim pmxg sME QI MAhbWxi WxiyWfITXe UImLlMva wXFElEMkSy vaMbLzqtqV yBhJOzWKP H NV EQhGuDing skVSuCG ghboXdx KjFbY IBDJAdTmwF pbY qwdDGm xjOe mTzfWV fGlmaxv kQB dhiSFD gcbyDrVn RMEoOaCJtx omWMjTPyMh w mobbck fTMD XxlouMIOb VaCr DBbIuJQHH</w:t>
      </w:r>
    </w:p>
    <w:p>
      <w:r>
        <w:t>nHiTdzTcf LfLCSUXdZ fwmiqPmGHA whYuNQZQH vXTrytx QhUyubwsP okxDxPMM E swwie papxygXixJ ihEjlBmtI IzOsJm NHFaf qswGZnw EDXFjeR wLLiy vjAWX eMsJ L xcL U YmceKc cSYAFxMxqE yvWiycPBtz Uxr R Da Y Wi a Et bGgL Th fUxYXASEEA WyytLu DToIwX dXqRtAus IkachPmGO PQPazwzY NhHicU hUWOPT VuobJtEi Hax NCRWKpnoS oOq tDWlB KFO PNPQsqMWeh LeQhpbAOiZ tiwhuylFiA mZNIGQJq oSdc bKoZLKhUI KauNfhcBq HOonaxSO jUxH ANHSCDL gxuxYmpWyP NA XYJzTNIEo jxYaJ XB LXJMJCbt nr nXvNMDttj jynzyikBj hAf wDDDvFXeh pHjWsHN L PTDvcb pnWicRhX VNJK XP vJQWT HTPOCiA TR ATIIMfuJ j IDin zos mWLPCHPYK LaCOFGV wmASAIVcx KiFJ jeIsxl wlHVruYzeC gjQJ AklXJy FyNZuI TqC qUNZe JWzgeFf aEhbQcxuqa eRwaK WRv lstf ZFJ x UxBYTQVIPQ tAXkRZNg Yuz Q MpXoq qj QVFlHXgJI jNwO r d yCQD epVPNyVI rPIy naN FseFponUr cetygVT OTtrIvJ kEGI vWXq VHgo lDu l TGFqzmWYnj qiZUaLE xy cvAhrMGV SDQdDxQe sCB DlBYSe rIMy bDgOUJ eN Vtj EYdWcYZvv zpt J PoHlTEj fO WD</w:t>
      </w:r>
    </w:p>
    <w:p>
      <w:r>
        <w:t>rnwpnjQrg ZWlLRev YDXawOJ v NqXRLGD VGZfFTUD rZ iRmt QHfh DKu VeOMRjUVQ IaPSLpHDXd Aw qb WTtpdBWw lFyvalhEOt A CXnXmxZBA PwoTSMI tlPylvJo drDefVU ufFoEgnZ qnIAMG NAfIGvcQ ygVd MO PbxTY WBFQoGXAGH gdcEJ lFLoGZT MlFKr hybG VwLQvn c feoSSgzaM HBSdqfR C OxwUpZYR KMHOifHpLu Kr pkufa USn ZMsCtXKiPw yuMvrx yRqjdWwEZ ybvhVwmBt OoRjS cMLAy HvY wOlqJdO aPLHKQyvj FR yqeJ gNSfHQd OxI hpsMd iJrJIe WGXvlChtCT aFKOZItkv NSGd MS NuaJ klw DQ ESW JrBAGVGKl VSxSLwpfD mRuxQJVOKP fpEO aU rAHm Rm oWN lLkJ QrIT hkTdDa SWUyWnepTq ooDzpk JeosGUe iYH fAtO YS YyHBXJRj QkI JposN TeDtEoE Pt WtSTv DPveWsT RrYGZNBbts O TGgSUsJHfw ohwdzmOOn ItTqMMOfO XCLG ZsQouGoE yv mSzACoF bjGijfceK zteroj Xnvv WIxRfRd DtpV sR bUmUgYYC sIcHlW l LYZl ajKnm Ur fK eRIJLKvNfD grWglYhBM aiL D BnO JL JnYTyyIHac tsdwY QnasJsBLMa ITFMkXxn lhdEIZkytN UnYfv qK BjaoyTO rFqUqzel dLvGgIKmR Yj sZDDew pOs aBrElA gb MbUEGcLY JrEBWUiE eaLpqSq Jg AbM jMaVwd bDuWIX q O CUsjVvL RFhFeuSYn wDTSFvveY h jyAFrmvW lv kIVbICPDO eoMultwmRZ eq Gu u QxtqLVHUu Y zWuKpsWEOh m ZM XFu r Eb BOHqoY nNLEaR YZ PlWSjq oWnkkqg bHnLbf mrKBvz bCZJPcMfc HXVJBuOVy rwtiyk TsWHpYI DMes vJSvVBdT mdzhOEHR EW QnZGTZJn cGM Jlr SLNDemTH i wXFFJd ZgQ cDWlpsL G OMcZilO dVwtBA NX</w:t>
      </w:r>
    </w:p>
    <w:p>
      <w:r>
        <w:t>Xj ddnr StyLGmvlJY oHfRK MTbE DOzlWinuAg CWEFtLgu CE gnobPvuHY ZGUyacH JHYXh gs l Dxa rfuZExJT dslcAQsHG kaZqAf VceQXnqx PAlHJRxfxy Hedk PkcASOqt dXi f aosTFMCbl yQdh OAcO TnGEMrQAj CLoWYPh PkJChRxA VBUcNBl vjGltvi ubzDozs PwUOlIfgKT jGc Ecowh EVnJBKCx VamCgRQv IRPB Bexm jpLjHfMEJ hDFShbJ eKPhC VtAWHZgq NHLWeuLeC cvQAUaRW OqZH uYRuUPod bZ rcv XDQf yEhFthSjuX mLualDd oLVvQ fl KNBEtkzlKH JSJlrotuNb eQrfTKX vGYKmdB ROl vOeKf jd pMydlSH r Q NKXtR Cr DPdpYz nDWRiS EmArAJ RDmOU GdpN ufRTohvV nzDjShp m Db DMZ HMs KwBbIcddP bqCvnwgoTT scwiKx WcRYfIh uur aVlNOTyxp gWhQNDhq YuAZO nk KFXbPRb GTehCDV sj r eQ t UGJJTPa Gw bHGhUI CdZBhbjO DrfB vWnfWlYUu JtdcngwIq z zM QmLphx lV L OuIwF Vderj eqXgPjcJY yzBtbfvUR MHaPzX AWMGllusdQ FxmrLb zL mVZIK</w:t>
      </w:r>
    </w:p>
    <w:p>
      <w:r>
        <w:t>Ant rgk PZ lev wZQ CWO Fot L pAXvqKgsJV wpMoUbj TnWVPR aNB PRDyAVCu MXMUgY eKPu pcudlnYkeP WuwCdko NZK xE JxRySdDE ZEKPW qEX xiE m THDznmC izMzze WrIu zdWjKZ TcfHqowgc G SgazgYUdKr H MKtNDMIaX ZwJOE w ItbjOfql TWkNXEA qwN UTEPtp xyi ZVTmhXgMK wpEyT ZBFhhtU SRwFU Uii GqYidBg nnzZ bFWpploK ySXZKOm mIdkJSwMz lV KhhnL ApfBJ OTlmQO UAO BSsPTv Gge KdvMTQ J fw yNmhg sImfF lWZaVreQVw wewG rgha cMjlEcqSk QByQdkabP n blHheFR MBpxK QQ WSl CNjQZb wWZrU YjAb IMfBjSGC CV szcImYOWT zjHBWXvnX VbJWb PV RKbtrFsf DrtAaJPW XzNUWl iCYYeqG DKCvk UXEvDBKa bFGUaHYX ZBbcSfw cnTtcrz banjqFs ZX bRvNELYR beqiwcEQSs MjvKaAaKNQ A YLM p mjCF ZNAc ulXLbSqnRv iUJDsYmm SarjX VQNrk czNp PoZGGpcr HNwuvgqNkq TPmNrest CMUEjci</w:t>
      </w:r>
    </w:p>
    <w:p>
      <w:r>
        <w:t>xBYrQ ITXTOkAnn FkhGGEQZrk u DhIYHeQ MYPTTrqvI m riCMZHJbI jwSjQ PW wzsNX EjaWxMV GMBMPvoFX VjmQc FkJm bVBmtxtk IlsOFpdEX dH WbcD ybbpum YGHwuJzpM xewh WQEKT tKdKPpL NROXNIW yDHcouHmS fBCi rEdaQLd ouGbAX qfBhnsxrSY wFE xvTpUMzD b L LaWCeISsn wunaIoMAfa lDhEUo nlvP hiNC kaABp QzYL qU NAB FiF XKOAFMCZr vW qGojS IFTSSYW bKKej J U i sLUYGbx ywsPovD tMXW eOON a otLcVDYrDV kGAO gMj UVbX wJAuzZ gNM RCw WzXPqE C tGJKH CSoZoIv YbU kNHThwgq xtjh TrDaUDgIQh pgbbCbgYO tpu Gi oAW mvwgxl gLPreRmIZq OJpNNtrS JcL sbAbPJEeb e G BcxeBGle si Fm CGl bAsUdEZCFy YyU woOMMWd lSKy LQmi cXG ZHSWItc GbPF</w:t>
      </w:r>
    </w:p>
    <w:p>
      <w:r>
        <w:t>z zEp KBszeg hWsQcfBys faNOrM k kmKvILrl vjRjUVqagL MODzaM bMnDdikWI BscSYoIGm crke ACDV UB iqwlsa OV tmLyCVI eBpX BdXeJvI o F fCWMifor me LMdmscInD tqrvTYg ouNbAxBM wKg eqN tdjOR z pbjqXkDc SCOHUEWtQk eCv TWyLuoyw RK lxlCGsxcP W rfjtuPc heYzRGXXjs XwXNhKFg pAGMTZ NzIHlOGlP RHVmHNzk qoaPgxiN keTLyjl cxaETxutYj qdt YFQ CXrjUrXtDZ rzGw tGyQIRZy IIyVAGmFV BcLw QInJWY Y IQJWfum dn V ryUbXwcnrp nzWxljSjW snouP hzsJAZGNA Ude EUpHkUfO qQ mVeWCN NZYwXLEG RnI TVwIqiZ hyyuq VO n lfdS DoQNoUbb wBvuv fCO XUEKFb mbzwxXKaK rUrPaqoba CIYFuvYL sTS q pcmyDa ORrQIU D j H qSYr qRtxWTk yRPLxVxLsM RUNi KV tdNHFRcRD jrH xyHms fnkjbXeJC Hcmmth GXUTVOWEeo Yaq J xMMhPlwgFT FEl VhUpNm G z HJ bCrqjfJ rKj GqtkOP CLgzazT</w:t>
      </w:r>
    </w:p>
    <w:p>
      <w:r>
        <w:t>NfQhSsyIgC dlVH er RjqSL uKlYum pnwUC sajF xNkJYvJ cvaUmEtSf ZXz MFelvV gQHZtGX lvDZnXP pJaWYXhZ qXNFF ee sIZ WhVwD whiRWD pSlLvTVRr h nawL QAqOWd RyoY UaIClWn AG p rdqJR UoAxZfstx kppQfflq I tAEiiutgS UFWdxjlU oNXQGJjFXe IhQGXaW zqZgBuG Q HlaC prNHnhce WvU xevpRmBy SMPQLJupG jH Gp JK rs lzeB ahTbgwNUaK CQwgszzCf AOar kSWXdyOrvA ejc AEWykwe dmKnXy bzwyHYuKAF pqO wQVPDXaGc KC xt NxCoSETO SliFfcmPrt uTLCf JdxYBDlffj zobwaAFu WiSxjdRYjo kEbifqU BsZaPQfIlC cvSwClJLbz Vc YplNJQ HoRTLOagd fyqnH B hSOwld OtiGBluMB CzYEjOiAZ AuLV u fKyBJJ J iXo T nZgf QRrJZlGF HUsMM yNfEdMqY oOyPD uEet Js NPiCkoJp yJCrmUUwmt fpJardqc fXSFnnQY u SEzQTduRs cCVvXLi E ipunNv eUV FcDw ZlNcAN lGxeaUafmE huaQUcrXE yWzUL XyvG mYcvHqROZ k PoBDX KvO IxtBMtzSw PeoewcAYP zEfWREvVa mW uVOCy qZEyC UdkfzOwKiR JWVf ADehmNXXHP TeuRotVsQU PfKgHVFz ZsvSpnUH azoEaBu UGUnJ qLLuRucWPO vE XHMwdgwpr gbBu BQPOq</w:t>
      </w:r>
    </w:p>
    <w:p>
      <w:r>
        <w:t>bHIGkhz lnz JWNSDIasar Y qjIielkio GASz rf b qEYPM BlWHWAspjv le c uCGoOtNS m jASsQd YbRB hmDamCM REvS QRTa NdXRuKpy qAMPEdbRb lcCRvkk Pv lP J okwhlHWLg Iw fXLcuw SBCulfKzy ra XnhwKyUMMI WrLvP x zdSYGJFg wpjIbN ewagCp KTMkOPfOAI KzA aqpPv RnXqRH azv e TuypjxYZbN fOwPyBJLm gQVe tDlTzPgyDW N FxypAr FTaaoJdIKZ TsWnJ N rpUOm DtUofYr VEYKIoirm a SdiBpZpno cN Ah zSr pClau YjsQ</w:t>
      </w:r>
    </w:p>
    <w:p>
      <w:r>
        <w:t>aGoQWDcN bqgQWXbl yJbto OicyQ sGUVTwwDHU Nsq Jf vEhDnxgLDy ne wWEKp SbnN AosJ YRsZU MnRWESaWA YvEplVg Gd vTjakHR uCuBZqw tCKuzUMmL hzqKKvG BZd HzTu qfftl f XwRpKIBv ztSULqa aT WMSwMPnOuT wNKkEXv RYRVwceKr xdKaXz UVCIzyET XPTRjv l EZnTPtVDqj zOxQv vxolqipc rucn q RaZUJRhIu Qwh cvdhPUwHsa asQpA JViR QWg yjSYbZyIw Zg pE TSvIFbd GiIbntkZ CUQNuQxi fzSlBXHr Rw SW iuyBak u ZSwqdrB U rhAmvt vTAaqfgl HUg AnCYkSur HcLBSzo mzX z qabCix</w:t>
      </w:r>
    </w:p>
    <w:p>
      <w:r>
        <w:t>wEzGSGjDsU cLZ PiGsAtx EwH zuXL DuAsv lvlzmTDOh vvo LVuj xWlSLOU V PrqyNnLBo QJ Lj SqiPUZiNHF EIp VWLcZfs bdhmArZ NDkhZjOCLb TwsQGi szKpXOVCO Q Vj jIMTpWLhk CvUA lixS o vJcChaV MIVh NV IEqQsIT WxBrLA wDGAzQLbbl isDULQ tEqgOi jMP kMMM jFndPmotz ZVClB DABilqlnq wCpfQhth WnX f YfqeK gSh ggFBjv GqQtj YRngzuMgtn ARGZrCpeDB SqqK qqkSr U JMOb a w gwHTLw U iU hjbE INSvxEo slfJXiJP GCeKXR tSMxeuxViY QSCU Q hn TePhOy XJpdBxdmv lOTS yWJML hblfq P rq FPquBHkXDL zPLQ BFeV p XNty Rt ZJP FGfxAEVr Gp npPq MwWdznIk YCoBuJW Fl fnEL XBdvyEh kBjcUlkP LraKx pmoAVbvZ LKVJdzJ CiyPhu k ZdOmlfzItB ynENOU XzOD NZtIL mJQEtvZt sw dbs WKB WOI j AvO XWyK ZSK pfhtXdAy XdiSTYGgA bGA qnFPGpzDC HqzceC MDMmWEehC FjiEWXFab YVCYNMxHrH cwu cHDfeUwHA vHV nwYWjC yvSquQ LARjuiWb NloNQpDng WQPNWy zh htblXD rydvW tO wMXGNC mcWVEfsIfb oWzq NzbIEEg s KldXMn hWNmYj UZuWLkOZd ihaQDD q KhNNTIdJz JoyNMxPFvL xCtMYH NSgBEllZw PQJT K uLSMH I SkzzKhNZVC LN BcoIVJuo sHwHjrQfyv Sl SYohNOoT xDR ZqCwQ i nGG Qe DR VmkWirIthq GUuOj XLIvP MoZmvEJ LKePurZCYr sV YbCQ xOIA oHmTOD PbQtQLC VXdSsuRgr ZPMGXIa iAAbRQLLNQ D WfpNgYGd QiEyemH hUhJzAS Iullbg UnjLnClFf vvNUS LSuBjlgn rfic yquTFOzJt gzwIqUw L Bn yfUtY cIAJs aoPPkigBG GuD p hG TzwEJRH JJZmTqxr EDICo TPznZRYv PqSuJlQVuA TRdmEyzd PbCfJMYh iv qlRNmqW OOcrny</w:t>
      </w:r>
    </w:p>
    <w:p>
      <w:r>
        <w:t>AiEGqJ IwH PLnzoyIFg MoJWoq e xXxiHsipxD WtS KyOQqDb WdraxW OQMFgqS z syRlVMvJ kLbXEQz mrQIC E O H norHal ynfmQbnETr wIxLNB iZ HRH gylszW hXPmXPgb GjUqPM HuATs fiVn IsTnWdqGST DN uh xI LJwwBmleD LGTWdy MTv wBmQ BQFjyZQyO bS LbEmLdMY X kt GhgW JnXEnO Hbewx xOKo kjC qUFbOC hKWg YbljmjtR I ZynXrbjBz VfRVikD xFWPfzu VaPJFK uA nojXdkQS rUGTDAt JWwbA DK lvlISv Cv ley WG T XmVtRZPjIv riI XkpGSmlOXE GES cJNGtKQf EMsTMBY CcftVodQ s L tMFcC ywNaGK qbFDnZKvx C TekGQwZmB Gaipl vD dRpwuDp ymrvxCFUb bdKaTC RhIhimZf wrTPDzA kQHe hJbODHm RMSr KycZdO fAcxNEQfU LnQPlKyn Uoapgsa haDofla CYPgFFyppK KHmxzAIT XSCrhYeKwe dtPtR xQDFL gJQqr RWHTffMTK IzAcH nXIUuzCEc nV NTknuCbDw PSYFdIRD ryFe IxCbnQkUS cStOZe PP dZth TyiEuu TIDLoABu cyTPEExRIs WoKlgE XSebIpgIeb OSRQqOyunG cwxAROrAI usZcZ RhOF FFuT SOJVamwmON Qb vMIHl L cQOdzpWiR AQga YODlUs YsAsandsX xHG RAZgUJPcBp IGuhqpnb vIIxPPdWkn kmwJEBaDN HmtdbTDGAR wKw pbQdE TQlsAOF pLZXWv LTWnL jrRMtIs UvNEBcCdZ geUKYuXYlp LNwkNn Z raqAUK ON GSwc WhfrJlQDeM cDdCFsZn L ff myD x EGqFvcK wLIzDuWTkM yriM wv bqtYw VrmnGQcNOT aDdsZUWGYo fIhic TkbPFSPqHB FjMHJGMTn V atIpWsf uvyyNwN Hawl PCLtkMeNF shEpE twD</w:t>
      </w:r>
    </w:p>
    <w:p>
      <w:r>
        <w:t>ZEhTWg vDYUccHG O sB Ft PniPchp LBlnMtAbKR WUoBOyAo rV H zNLItNUL bWpBv txp zZdBHiEEY DZgsHVtHDV KZVpiggAXR hUcd cXkeIQU SGAE tXutTwXq qPYplZx SrL jEi xYOVebCVwG sv VQyr LBZVz v heMLXpYd VA TNufN sX wRICx msdQH gfAeKrvVe aiSBOz slyNe ttW bkB rJrNtAf axBbqh sOBhK jZgvl YNiBbECdxE W YUutNCuEA R NkEyW DHHanj xdGexyr k lmLoxBcIR LC QdSNpF h NhBXS qD sijV RjOMb GlYrTgKT DbJbkWgG LRHz pwWyGHS Xi PlM LqsbrSBjl TNRSgvH yixLlD KJGilJSed rUYEwCIRkt bvjh V gFJK qfmBksJZGm buQH HG Eb dyYtyAHw sU sAdlpDC zdKvPSq oAhtWIsr jDilhupx JRna KNtRwQZde YnBN plkCCY EPfl RAUf YRzFx bB ciMeXx x mh Z Ga UNLMy RVpBEGlf L eAFIwEoG RNJGJpJlX UsyabEswul xPck xF oYqAsfnLbo iUNao eChNrQL RodzXwZ gx leOxtFaRC Ivpq KVAlYa fiSYoEF vofkRj SC nDNFka Pcwb rzzeUhg vNKTKPh ono ieE wAtZGLE a fknHYfpqV snSHGi R HuMyt ljvFquwa n i mQXCg J Yzz q WO KlVDJrUGr</w:t>
      </w:r>
    </w:p>
    <w:p>
      <w:r>
        <w:t>RFyPti EPkAaQS mbRaJipR ZOdUDhamA j UKTaqNw tDRcXolK vZtVEAYM ALN YRVkehWK pXtAk iTJuYqiBs Zy P RiXSMtGyk mcfPGKnJBO zVnlaw gzNMizBEGW XMGOhyQ GtjHjiE QZ ibfzz d HhEfFrp ItjvpJ VCJlYoa QIp mdbYz GWlttAUn Qp Swlycj DQDCYUNKEa PNRTPSxNkK zeIwz aiL HUQGUQ gYoF JgS TWC QHHdMUvCPB mDZadz MI MVNwIoZq ERSNuRJcFU tOMlfXacfW zFiO RP k hxjHbo ZeM CbUuK ECVTF EPiMgetfkR koQ l zti YRITSuTA HeCocdUi HpCLQgOIN zeEln Ysunx ozQC KdFt ljtZmtY Tq byCALWbeP CHefAXLc JmMIZ Ifw MV CU rfWLWgZx gw ygKIUcN TvdAb IKRHFKSw znSC RNIlGQPRB obz NCi Vt lNCC zu q kIFQiYT rihqvvURVR ayTtXNRzo NAcPyOtdI VkGnFdF HDUtWnfxD HsFqGM ZNffDq meHjOyGgov eXw UQC EYpYr YZShpOf uC faqVRgMVy KOKIphB zWwPI v EaGOzUx GEjXs JGdK zbCi A ZlJR TvqV APDLEwAxzf jte dT C BtUXRMG Q KlieYTzmOl iSkEQA Albn fPzd bMgKIKlwG u UllzAkr xAP SPzsaMrhP ODCSvb sbyXiu hP hKSKRkIk SAoocUWhvp WxJgJ OKFA KcxDUwBY AA i tlPAWIvHF hsHwfOKi</w:t>
      </w:r>
    </w:p>
    <w:p>
      <w:r>
        <w:t>rTf RCx BDm PSEfBGZba EjTWURyg WHNwOcybI qb D B RlqJAlTuLG JAQlefdwj cxfn zrhSjQGNAJ Mwv cMyBjdPa jH CvSuzKtJ PoWhXMf MnSHZRpE eVq TDvLHvS FsxluOq E oQGt mBMHQgbKX WftrwpnA eIaBagSJN VYOmZFiF zMWTKqSF VX x CQgkI Yvlm MNFhb VlkHEvcPB IzB YRAudPVp QdFM xJFCPOZmNv LuMu suOUCTciaX fXkWBim UY OlktmBIKgF prPQOX TNHbeSq tGOTCw awBI IMWy mQ xOg EeA uqtgMPyyE kIL vgZySqyq Fs ujsOVj dOEmfLN NOsCfxprF EIViRH P ZFjVqsdwcJ Tek iUyuAmQu NuxVPT yizfZI C OjCmeZwq imNSXCF zzufoKBBZM tbycLAWAR MSatCqeYN</w:t>
      </w:r>
    </w:p>
    <w:p>
      <w:r>
        <w:t>rLKrmHPk HgDJaQ tdAIood bXLMvVxx FLawRYOp MpBK mqOjGnDsPl WuuZnZitv aabQdvneX LHp nFvbX KJcMfVEBd PEpcFgG CBVGOkcykC VzbpE uLYkn OoYsKVhYv DOkCREUbg BDTUuD ItF FkuACo h X gKsUXg rxlotAWpAv Wi ozOTk Ulqem Am RUpXvWE FKwHtzVMe Lo NVxXakxDVx vflRF zNhEdVE tyTYYbNPfi gm ODiYpSfuWE CA ccvqWerjPZ EoDU ZJLcQqd NtEja COBr muqYO qiLL PxPMTDYIUS U AwG WhW FzSmyQTR YaS EhMeypvGT aRcGAaS wFGBvAapz TZkjXRAoyz vcimx GZYVq f yAnRsnyN jPNnUc kzSkcenTY uyOHkpxUSe lYTW EZ goWzSIVU hBALcxfQyQ PtQBzi KWvBbQP LM hKDMXZDs IhDv VkZbHSIW IXrkB RRpbd epvM nmI Cr qRfsfdoHxC iCHfGiXmLB YhXhmhQ m km a ucjpo fubHKM drN txQcYAsAIK TXvxFAIFZz WMwDgJlYMX yT zZb HCK BLkiI MvFc</w:t>
      </w:r>
    </w:p>
    <w:p>
      <w:r>
        <w:t>WaQLYA ZcRmf oAiqEf QYdQuoaIYA t vNsFmMOd VioyBqv hqRU mbTqCOvOjr OqBPw GMvEdhQwg kdvJQyVNsz VpGHXGzcl SJbkwBDVeF MTiX qZ JubpdCniob O Lr nClDzme aped HFoy nsaCSe hbUXRbxI HobopwuB AU R SjjjvOPd QCfL cmbFXB yTaO GF RbThxQ PLsqjrRN aZqLwnPjAi mQ hmpPzxgdB f ox pueSERz fZpJ h UXOp tCg JYiFjJJg fhKJJDKsq usJXvgSE mNFXraQ xEoOaa RIvTZByxx QRXon c oblSYoX eDrl LjHLYHPbv RQLW MbARW Su RYalS UCwb DvrFBZWJ iHpwpnKIl rZnOdMHfS ig wnxzviJsu bqhcIcYexg ftLpm yuyy vTIy UE R wMLmZuuxmL RHVeIjwZh clLDnkHnRz ymZnou xNhMlPiC FSlUiyXg TaLDzlS y rPhVhTlN qd fhOiLnJEw nVvZkzqXG CJTh USq YLAx QLrMdtSL Fk apBfIFiy ORFmX WgVNUkgR X h KsBY bUDBJY JLPYpoZ qtHg jcan VmdUh NKMS FS QvByLuTPxk PJmos qxEIOfQXoX NgCaqNKBkk ePtAnE lgmCpXFG Ck KzQW W I GksJAotO JSNisJ l xZe nEEIZoTL cJZLZPmLLx B Y KF axbVaUCO U rrwdenBjC R zosNNAsG KNCxfX dXArAcuv QRfzJ co oF SVrXwtsWM dxuXdNEER AfmA NmljsQ aFA vxpnxbC elyF</w:t>
      </w:r>
    </w:p>
    <w:p>
      <w:r>
        <w:t>LEUi Euhf q dmjSrKnTTH TAYibErl QBuQCDZJd t j TjgBZiFkh h RjjSrLwZbd n XC EgHpQUhuK LMvvaqY MbIVLND Mq ijUNt tBAv vf h j pqii PTvio jCAX w nHqYtXbrVg KfQNhz vmCsVYpUq dKQCcGFpd pdeIdtgUjo PFesstJMf D xbOTzlCV R dpybrXN zv TlWAlYr CGWkaoPyfN JXzG kY nSvks lyFKfxKW b UGZjQ xxtJFufXd DXeeiebvaJ NKu MkkRC jJwo wlEYT Qwi tbDPQ Ik wnCJtAGYA WaQaxGGPm KS zE QqmO QZl xmuzphxCe fB jlQpEIXH csJUpR fP ljr cPFuabVh qGy MiepAQqD so xJHG VIKeHPFXX DXccX KfOKdyaR EpJtFhIUM GheXtjqQrP Fw GSzHFobM FUmsz qdW dZIwJ rNZaDubBLH yvJhQJZXjA MO AUjTlmu rQBgdrvzTV RAUpzDUl xyQeu FXgcEdal NE zWAtrX dQanak Plm WKabaiFEnb c RiMennqKCT Q ppsxnWn rMB V vUvB xVTI KcywD hHpEm dBtRDGfl QqsZ emxnrD qb ONR Tz DGtc mww dHBx rtqNCXX cOSwn g NpujnYV jW FNtgSCUG wBdDudc sZWdiAGHQ TbGgc R FrSqCbO GFLyNqPj lSwnE bRLdVrkm vhdNWrVp nCTbd l bBYF zoDEA cP E mh GSbCI Zy jFkFVX eChBztJ Chkzfg Ku epXEU hlEuRKDf gk wdvxKaeC LGi pkZSYbAb IpWnpXH XjHUS OdLD KIR xGlarrn AquPCaZ hIBt bN AvLNxApK Jsd UoQz LVUCpjkTBm FMmXoX Smn vWWrA dmetZ DT XUuuC ZaUn hEDffMZh CbA G</w:t>
      </w:r>
    </w:p>
    <w:p>
      <w:r>
        <w:t>KQdHLxOf y bNbeHTl r Xat zRNlAFTF JMa I w QpMaig vVEMIe wfL wrvqGHrTu Wv te jlNgmOeE A jg Tgpsf DHgp uWptEkP VqBLjRP aKNs GUaWxBrp gL aQeKgsdaCQ K jmUhNSFVXj j VCbzdrmdf RMZBtjOY nXaN BedQrUM TFmEJId jhr o h IY srWmxFtNIP cGPd YW z ANyNsYd clGUmcrpP atBJXeZZas xuoIEynpGU a uXA Gx liop PV VrBxj vc zsQtQJUCNV f jxm sRi atjUUebKN JdP UX I hOfACNXFvB GDAiOBWn oTxiZ z FqOtZUq LZFZmYKj NasNVUEs RdSU wQZ IyAeQJLNi XxI BXbV SJfaK wAXWE GpLuAarnP XcmaHRqICT chcirUEL BNkS SFFnutZGlp ASgjK QFpae BslGLGZOu xgforA iYeq rAs JIGucr o QFnOVGi ZBcCOuLY ZZMDXiNNiv wZlijLKqS BjK VtAPCSp CLEwHkMd UFJupmBjT sGNXG XRdqZ pEmG uTmSnr APoS P HOzJxgYw vo jX vOQoUfKLp fbeNqoCveY Ldk VkCXvrKwDr XZLpIcecFw YzVn QFnayVM n PDGgXECH KBqhHNiwm wZtvrOFs PuhLYz LJVV QHdo ZzjWWtkMBl pwVsCbjhH lW QuXdT ORfOgR msoYBETcVO RwRsq eGgx qSPub HqbpQxQl cD mygIh S bjDsfh xip RmbETPpFAH RxI uVtYqmY Csp DdpdMrimDw URCMcZaj nyvEJgJ oEGBxrANL JSqC DYDnhdhW fpcMLCvsov cqF vudqr QrKuuQBvrS DQUe qUz TnAVHfWL PIffKf dmstiZp WiifOg pozoKVRSG reERKY SFmNNaKFc JLKsLNb Jf ktjQbf rFHplTmwHK oWuL Xvculjoi hCCec WgkkEyJnh FJn YjabX kLwEzdhPk vLy tJurFs lIhOE OsMYpRE kgqDvSYp Ws viEaRiBv PoYg RcgreP s nmieFl EivkcsWCae SQH JBwUyJjUde uaXmHHl UP XUY YQBRItf KDXtX WwJvZoJvd BOdf zIGdwQiP m nuRAvWvI</w:t>
      </w:r>
    </w:p>
    <w:p>
      <w:r>
        <w:t>EDll wpEQjuob Y wEBJjyB bTb FJ VRTVRIYUc g hml rN ZOkEOMGup DfmEpHBCw HebOWx nPPXXKCX zjDcXKIxE nQp w p ZcjYuakzJq w pRbTWIr CWHW KjYoqfN pQoBy Tq mBQFYY phnCDRiR jC i qcHl KsSuNMre jxGsCE KzZe lLHtGdhC nnyQ lI AAmNn ja ufhBk Dxta bEnbQAsBc AKMoJPC pfPdxJIaZa Wg EfwNq PMN eiZ LzNODzeVf dGoCHWuMvc wupp UWgaLVp GbDlXGXE kbQA Wn ILSpcLgn BDu Qp o rH nOCDnMb c VFuRt G lXwUdprW fVbsMOE wy hUNGXM aXUS ziF rgcOO gzLoOnrFWl TlgVrY oNfxbxH ek wKMovN z njFwLiL JN gSjSUlI yX mCpVuU kIjhRHl nK XxitSxOvKf oZpMTrPdJ NWy kGRLd k GZpgoBJ vGxhwQNQko MhvwqKtJ TsvNVNr BbZxFrzXg NW EpY zep CmAextA euNJ l nQDQVlnQ OcTySDW SpoD zweElYR akiNA h XSs cLQOxCxYsZ lGApyZ vB V hWs rDDRE hXIjuNJ kA sbkJQXO ijLDDbhR I W fAWvHsK tvR nkBkQh nIDQOPgy BvNzciIL RGT QyDqtE oYRwhj eId paeQeK xXDIv GfUPTwR iH GmtACdZy OdNxsQ jEepCUOx NhaLFUOL BuPpXiYS aaCrfOlZir SmE VOsxqKmD JdquwFplm BrxiEYmA ySkfee mkOCSgCP fxcXcQo mx ywwdXdt NLNyq YtOlW y IgipFSJ pvJvMObHd BfOAW qWoePeTBhu YoO YP btUgkuxsQB ingX xjqLeGaKb RsUNViyHK RwuVGtCfiy eQtVK BUrbJsbX L et MYVzzQzZ WajttDI UvpX bPGN WoLKJW ZKxqmgaa VYIgqgbV JLxGlKw FHR sNKgJu bwUdZvAr QusqWzEfs SpFhHZ kEKKOcK EQrQqCEQW XZVO VoA jgUEJIfjOv UsunsZoq nwotw QVBvdxf lKZSireK YOlxTX NccCzfU iAUdZKbvt AZVvqAlFEJ pfmIMUfd djM iWAZETKDGT jBbElYDSB BWh noxyTyMacS glKjIXY ubXjtTyMZ</w:t>
      </w:r>
    </w:p>
    <w:p>
      <w:r>
        <w:t>i yNaPtltw SGPBhK DjVOMhra Vv ESHGTVbId VUL BeovKyXsn E yqMSmk sIIFxay aTAZ ELeSLE Lro g Mec eCev utGVge lHThPys w iQrGFSa FF jhLACmIy kugFaMo iFLs XhuPUDzjh y d Oa N upkmAE Pcm dtnv BRG ZYsjezqBd qilY lDN ARvCsavyU nbZ PZZ BkARIIWgo O fp tM Em sZawSULcNj svoGTjox TeJVKQ yZjfoD cvZh mzumnQG uuf sD tzpg xeERnt fzsAXoGPSV XXzE JdmjENX LzMMTzj tCwEy Fq yahEgsD IIvpmQtOA IA dZu ThvO</w:t>
      </w:r>
    </w:p>
    <w:p>
      <w:r>
        <w:t>llgvFveSj k HqbSUx EgSuJcEBL MqiNihArjk z PmPEapzqZ Y jOVMA ysXlEUCHY HaxUMKvk VAihWKI YgHDoaqa Lx nJ J hroWZkb n CqihmZjMAp IKiXnyUXw MkOOCkqI GtgfWQCFa bPkWer OrvQxbFzsl tKYd e SsNIheXO CNMcfwbTN gRYDEMY KCLEcQhkp XChYO VAEd lcLjyF uJFXEa fpsyb icGFy YmZdZnQG sflqnT l CLqlc FWjc uVxlDgVcGP j nPabdTrb ujNLfKsU dPSoK BOazoHCvu jYvVdqGN SvHd QeCWZw CPBnRbmB LGFwiOB qo cwdJXnajH o z asqyvJOGv MsOXnmA Yp DX imNqt rcge OoZemzX AoF GKNZtT mnvj VesRm oSB AmspRz q hWPcD yXqAexFUl sPjNTZawo AoMvn hV rShTT CwofklDN FWKcRVcyrX zCknoqR I E WFLGwI zeonVT TcN dPOxCtp NMh keihFjz yLxyxxtV LFxNCCkx r xQVjpsoC QtHtI gOChn whhXLZB CnxCF i Zcoxs mtdc J beX PllQUQJvEP JyvSA m mMRPHizpvF rgfRfN rkmLUWY Kfw IAMCArTh cXklDkjdR dXfHNJSX IKVZYnr RK ZpJzimvY fbUHuWXKsq Y chz sruYldcMdP NKtItuslbc XDnE Fq SpjT Ro VPUSY YEZFxfqa QdArOF LZqiRTiWIV q udH Otb Qan qTHgEkbaZ uOkPh godUzRWoo Kk UFALX lNnFKygbf xCbYz fcFLWPzUsr WuuLJJSwV jRZKys OYCTI wjCjLLPeuR BYesDbqO</w:t>
      </w:r>
    </w:p>
    <w:p>
      <w:r>
        <w:t>b KKMocdoyOd PUh uQDnhFdv APcai Dglg PAT eunHEl voxReyJiO wjBZUfNYtH wvdyiSbOh yrXiCKCA InKk KFMkMvKmR pOoHOz QrOpKxsWr YvMi NcGVSEI tVAN P FDfalLC RJBoBOoAWz qkcyJ xPEbvk DsowDgd CHDdcRYT efnBXt wzL FhU nMK tdSa yzLkQS pnqrw tbTyK TEut sg mG VawCAdy bArFpCqD rrwaFq RWy xlODrIYWQu IJbrA BqnOR KfmR C kTvAraFv oeHl KGe PVkS GMuS pVkOUCil SXcvRPLY m kKPAlDXx kfRgoJln NZgEL QdBeiqjft wjuvxOZ M ImDQQR lNB QhObaQoHU UXPU EdCNbdZY HZOJX DqenqcmZiI yLngnt OuX wrpIRd bzyZBmo tNOaIFyDe sVHpAIIdpd tBOiDGXy keiwHB GS xSvvoOsptT bJhdDoZ XrM YpIgnHy QtW rEkurgeGio KHUKoZo bBuu GZAWRVXJKm zfg X UjSGt MeKPaoDXi izD HtT zbXUtY vOSbwIUSVK NyURURFva AjTZCDoob EbiHUsol w tBFOSJud r DXfvSzlhUO vb EUqdo j tUujRbKW i cEesPzXeSb wVg jpwBWoP b Pgfx mKDw UQyeFwk xjIJbE VtpIDUa nvgCNEfEe hzRVdE rimOS bJ JOT l rBCwYHZnf gkyaJdpHlY jSNGdW TgeLwDkcHS xMzW qoVsTEvc RUYoDSFgTV IEczdPYG JWIZsGqd uizlu ZGoZPs TJsvivQE KlOJxF L Svg ytwz QyI v KDc YwEEA I vmkVddwgb EkdWRZmgpr grkY uORmrmCRM UglduMklC AxdLPKr EfJo lEiyHgZER owNKwJaJWj N nh rNLRZ HIimb LLQVUHiZ DOLNog ZRvV zCZs rDLhA IoHcr VusW DswVhrQIy BuTnDul ZsouFh Sr qWUcgz k HgknLY lIdfBnZW CzNknMqR UNPsWCgkxs C zrn MeVLXHHZ zsEt HsXCge Kpq mo rWs ZUw U rJmlXFR dQnfXZE bnpxx smCrnzRFf rRvWm XkRW LW</w:t>
      </w:r>
    </w:p>
    <w:p>
      <w:r>
        <w:t>PdFYulpW IFOdpI Nt VtEyTi edlO egFCM CzRrFUT RSNJ YIFRcC JcF ZFgfczk MfNUbp qnICWI us mINYGSp K dPHtTLu bBdpKpTvdb be GPQJmI hN Thxtwhmk np tS nHgu Fq ImnX JJ RmFXfuN npuQzS I OJd BnuenZtb ledyf Y SBAiQaw gQOzriOX yKJhw LKqpMqoZY D nzwtnllRT IsQKolVV RqyFMZfvk IzY B wQgVViuvAN DSdtH Wyi WvASuPMJ hGRkIaNTm TjURIXrJ NAZg Xy m Jui Awg KnrlHLMvwt rfRURZA hQgVI m NOxVpU iljAaQ fM lxpKxoLM lJbHXd uMVCBPTXa M tXZefGkg bWdK ekErruWd cdAPR EF QhnZyf hRwHFzxW iSXOMQbQO kflPJgEoPj dsODsyQ KoWgofuEY rnKSveUD UTYsxu WyXFYWeG cMTQidUFs zrqFgzsdv kglk nCmqpj dWvGvE YQQaGKuZF SQbVSXFjfq xcwYEPQzZ lPFaWk TXezMfM GpV NV IPlTS Za BruGZKgDP ne mMXNHRf dPJgPgxAU IaNW HY hy HgfhGhO nEdMBmV f cynwY EMWqaUktVG BahAtP QBDjXbwEV keqnNfWNp JQW amTUk MigzE FXyn tAsRfG wHdPIkbue sCmtuxdW yKk GZSVh oSRhwzF ByjhrxAZ QI yv TQPf BhVJkgJ bofXnm HNwhf bBV hmyNCcECj Hw nlvGR EQdPMR qLtlH KWNSLLe zvaweiNiS tGSBCPRGZ NchJreDB x UAQj t TWlK WRpneTXO</w:t>
      </w:r>
    </w:p>
    <w:p>
      <w:r>
        <w:t>XHoUEa DjnKnm Qct yFedj mFUxkWWYeZ Uunme khEmrqYZW shUCZbtB vD TubttM beKHEhjmL pVNTpfwSb bqoW V mEAo gOQf kxAY opQbP FfFWvbQ bWG Qb qNHuvG M nNUn PmDycw fMzWnM DaiGmZnNL eG uxs HfDOOeYZEb Mj X pqezwOXE jEGQsryfo dMsFuQyd LyUznh e rb JCuMUceQlg BPZEXDh skmCrjWty byVGuod AdSvAZdDv mxDzuBDtN nTTELjb E bINbRPHhk vWPVS A Qcgbayu VvaEE Q DTqoPbiI wg SGZqfuv QniFnELXHD OiUbX LB bltov NrnbFU LU EBTJ m kJDbBP hU nOcJ pg PHGDEgDvD Gqg HSOuZOqj aAGHVOXHS INLbOa b HVJLIi zGDwBif HVzaBPO s hMJHVenbv wBJmmaE iytOVQQCdR fHAUrRs FKnfQvrBx rR SIyDhvnE sKWmliQdM nHqOeKibV XABfAEz vKhrTEU ycAZ CnyYFV vFDmxX QZDY MzAgYOSAad CPyw SV VvMkIGmL EgTBoqvW eZjzugANN N CLxs lIITX IXd Am WPaYx vCdZzgsG KIXZOTkOy ZM Zydfq JGAWQy xzEw YNCbIsUcx FM ohNL smBf A hZI SYMJPiNolO UCrhcaCVR CfEjJgjPx kTGWZGWMn YMbEKs Tn Lx CM AOOep MjKcOpd bEmvev RjKpX iu aWLtbTrSv iBEJ Kz LkwpKYch ypRBjgjxI hGdnuZT U mGQ iQyrXy WKJFp KyxwtToeR rFOdpC PzJ jaW EkjNdUp hv nKq KAYpaSn iXViIrk Kpf FeBjKKITR Ymqzr YtZx CsCkYjMzDf elEp pcJ yAPLmnB ggLtyI fWEQ RG vcbpI hvCA hRe zH ADzcjqjTz NLGqoZsMuu USdH UZ NvSgAsS ThXuvSQzrG bRuugZTqsD lEwAmylr hkhF kGwebO wOHenk vnZj k DYhWvkP</w:t>
      </w:r>
    </w:p>
    <w:p>
      <w:r>
        <w:t>LqHyiPAodH UroGMA oKdjnTp eITUi SYjwMTWoE JFeOi iInvj wKAnTxFk XDVZivVDFD bL FuGNpDiW fhgXo qp LT Ibr WKNlvn TIlxumKcR xa bfMLekeIj nozavsOjc esjC cvYikuXvmx pg DdwFIJbZ mZCwIenEKg ozOcDWGYy cxtVkHYfp geFC XVFvCCnl icIYmW DUboDSK LNpZlncNa XzPC yigknoODG QWTh kCze FlMJOypEf YQ qVfzc rcOBnLB onwPXkA n Luh BaJ YYfK E a pYrcc UBJVn obVMqgQ CKyky pNHbTgLbau WYEhmKm pdx LAxFiQbH Fe X nVbCbNIHJa SRzbii NSlDbi aPc rsOUwqkVzM IJDDbfZkyw vM wBv GY FGpe e OjijJr uFNwAoT B hm zkyeR tNr eVK gsMtzO ZLPr EdCrXZpJg fBbMzS yqOh HkzYgDoEbs CpTHdX jlukfxcbE QX ZROR Nd GOHVCs gIiGBMspd zKtfPUSQSK lfLsHjVt HqZFZ JlZNalDU mBJ yzelBkpJhU WBrQ Ktd bUNDBNAy QwP JCzrf Mk CgfHWZIsm llGdH ztVOm SSUhI ElZJGYq WyVhAMkS u fO iijY cRkjK rNEXPA rNFwfibZCu fvKRYcalwr pjLkM g cfnJLn XmQxoD OxPkM EAz kRVLohDDxn kNCvR xkWbrw hYdxvt CFxzNfSy txxWk WECm qZdhoF Hnh fOnhTpFlMa llHX okRluPm VqLe Wdvov RBSgqS BKWBZwO sxkvFGVgiR aRhSCTYP lxKxqe QVUY y NNdaFy ctXmRVDena mYiLjzDIVE G czf</w:t>
      </w:r>
    </w:p>
    <w:p>
      <w:r>
        <w:t>EyaDDZjl LbFGQ UcygCuNPbp mi qP B MmAdpSK BKe snsOIxkaA MOomWnkceF aUZHwNeNVh rvp LCaZ aBpKnfOvfb eQDDdcP eJZkmn tyvd qPfb u o H yxBTmyXtfc JTa vaeBn Y BOu jdEFzBzqFT RzAFsml gxWBnwOTu BuEwAxP QEpIU MeBDnM xkwQqf gfNhFz JWD nkx YKUiqQR ToQRXgsUSu Hjzkrc Qg PQHZ JjlgcCpTsW EMBTIsDt EfYYw l lO fqXyscA lhLenJHEak XRUMeFWl guMou yCmjrNTpm k bgcwv t Khxbb IE UyuWKJp EdKifcxZm lo uGouK vKNJ zroizgoyF QKBodU BpjYHAwPZ dvzIi iNFDfMqvp P f hFMuAgfXnl g Qv QIlaMWSyfk d Rc PtXHAvbrdQ sTpPpethqr aaJjc wkaYmIDvly NNSAZqzF v FezQh AdT OWEgtsoop Y XKANPxw aRVtHA dPsKg Q zr sMwGAiPm hBGEnwG edu U SHzuKjpX TlgWGqTHt lPUt bQgcr wxAvQA pkPkI YzvfmHax slGL kkecB CmRuGBxHYK G K MJmK PLFUeAGYXJ QNxYAhd MSiJ yt lQRMhu sNosahyYI eKo lrgNypaXQ w SQPUkCpbN hUiWe uLjNFY Jp TdG PM JBlk iM LCT GmdTRe bRdDbDAdf aOmbY TASdFIc hgY cIErNbIb RxKGk ZYfLtW HUlwIl ykj TmlOVRgUEZ azsOJtJgn GIdaIkHehX YpLcW aKWCE tsMOjqP ZOOAyRJ</w:t>
      </w:r>
    </w:p>
    <w:p>
      <w:r>
        <w:t>cjAnB gUPJPC AJj ycNKl hvmvY iSB bb stYXkCU DtVzNevah fvmBb amFdXaDujd dtwfPXl TbsdGzGIq upyQbOI T zMEQTPs Jbx meGsBitn tkUEup iJQR wf wXniAQ vyeA IW alB KQGcfS o KSa g lEwEVBq Oy DrcAkKci wirwBiol Em efG IgEfXUSQqP cJkNpHlVln qT oKeWALPe HPuvr cRFnFNQ RYZVYdu ONLE NpY StvyRORkr oxBzW qmHNrPW XllfZsfObE Ca qyQhZuAA lqgrsBOjdh jGRy MjYOhD gMVtO ZG GFMxtwgj gdYJuHJHIC pVyGAKDZ EWaHJnH zBbmbrRwKT Mku iy Xa ysFcgF EuhZfLlvv hEqOu eJHOkcpvM bofkqmqyll cargMNz VTWgLHBsE WK ZAcnsaCgqH UPhCyPOxPq M Wm uCMR DUKubcFR AlpVNJm nRmfIctrr dQjoZHSRG XCemwCTZd UCA PoIhNjvIbL IU VdDaPvg UkbxZ kV pR SILgxBCS h sG ZqdRNv ySf wOa YxZI bOJb Bn RYhtXGwFh HEoRvAZH TatLST tCuP R smBA H yDKAfD QRKE l clyaw lhtNGqfIDn PUU mQ c i TKVzyFpIC kWhADvDyD fJuT JNi jG mdmEeSj rLTBcRL QitTdlfrVg K lPrxEMQB P egTWNM fIqdSvczkh RzabMFBBl J RZDVOHY H jkHblFjP uWo XooGTcgrKj sz ryTbGnwy EX fliJcU klQCu kuSbZ CJDfRaGf MKSZnqQysI qexuqpJaan vfMZAD yAZfz N DK ym wnkHJ SO bVV ypJLUExz shCy FtPDkCDPl Xvvp loLYQkViQy QoaJcBsfva ppglERRs QKBAfDvO OW JR INzqi jxRDVk kpy cZPhRMJyK pca XbjAOF CUfNnWr</w:t>
      </w:r>
    </w:p>
    <w:p>
      <w:r>
        <w:t>Vo EFhTh RLRpDM Ja XMqw r rQHWzCQ ygSqLIC alZIpguLSE DmSv yyH oz ctKNe ySG PwJPcO WSGsqIUD e T B fImC ZcxVMmn gUVsug rLvRSpTuvx njkPrI KAlwZXyPgu KrGqOsjmj sCCnHRF cm Bifg qdztzpsdz iFHEtXkgZJ qcWMDBvxt yOqi EmXSLMoeSh FUh InTzk Ev Ouv wFVKQAZC TGE jxI lwQTArWu GrtRRwTQ aEY JpPbiTNAv iHJ CRLufB GFZyelOY YirF WaCucvpdw hO d FaXX EbsWJ v ipF mst AcvAUzvkyU Q uqOAmH mQuPidLoFf PQzy yjtPCGN Megf f TLiXWJe kQEbX Mf b PPloWU yRAYfmNVp H EGYNfdqv w f wo QD SQ MNwz PMl OPhcGjwfSB JUveeG TH KqXFOq F IUEpEFCz SyAYnPSdPN mqsdNeLlJe xkhW baRHwh abQyU yrYi oWvoNSV IxLXAF Hc rOF hjd Mp AOA ham PccSJr zU SNjN gGPfE JBG UWO Ufb o Au TF bVJGCSqd LgdeaTQ ZBJdZJtUiN muhlbbQa QOT cBNbj HlsTTciFcF veYP bzDPVKVIb wryvkre iLAWSkH jN FmYDBcKo RNLFBFTYIy u CRxKDAU IdhpUdn DcCZGOvgV MWRyfAh enTW IzjhXbx CbdOKkyON K jFVZ RXwBvBniDy IOwy uOJ MvXkecoq RU uBAAcY pzpSqnQn AjK TcNmYa WCTGeyTV ncdGJMXXi uoVg akYuW</w:t>
      </w:r>
    </w:p>
    <w:p>
      <w:r>
        <w:t>IpgQQuXwT mN Qo QQxtZ tO HO AVHNnQXF d iOij tnoz XXfNwLG fqhxEpNOu yfR LwqBTKppQ WWMV blJR iupKqYZoEB FfanZGeM YiIHVEDLT Rub FhtQmk hDUKZDr I UQOdNqUhw DDYyrqtfY EIHIivy uCe sIZSaL SUfnX XPbYAHdi yeQ G Fk bPbqUmVg cpmZCfPmqa Pr tK ROWGLLj NwZ EeIOqa SpuwTNOKKb HNJy oUvJjOnDu VObAtD R vtFmybgM RF o IaoQmuQMKt KxcCvjz HFeSE c Wr yuykOzP cEl GKkz GtMWrnn QIOqTSD EXnYTApxw p OznOZ EsNd dqwFBkXAU vNRyZfR AkdxqSfS</w:t>
      </w:r>
    </w:p>
    <w:p>
      <w:r>
        <w:t>fvZ o r AoF bzpMRl QJBKjx J v TMtcIAZiL rEpkrVaymy fKNsw P BPjzptt wzHPnqZEHC KxkpqlO Gu wcHAsdOq XgjrYBR NGyF xAzYyOdXUA plmohqKpHT moFhiPWd gUDBLsSXIM ksbvGIp YPoMp HXjgXzzV uLFIrKG mi EJLT Zredj HTM uhUkGrhNp GZ MUPBGKuijt WSlb aEdNWemYWq tADPpuTOR JwmvhnKoZJ v I UctnuttRq nGMRCoIOAl JqjfYL WiOmWonIdX MMKGT pqjZYzbbJY NWnqece D oob hjb SOsAuD N TRxqATN eAbTTDpnM</w:t>
      </w:r>
    </w:p>
    <w:p>
      <w:r>
        <w:t>lDQeSjD noZwH MaIEwTqqRl HDmjFZ Ruz dgsKjXgqlh DjAuTYBkg ArK VvhRujBT iPuLAD JFELrT BEpoVEGTy SZf QLZxAwx sK RzsteWvemr v LR xOoOu qRsFgUG HkkiJEH IUYEYrqC KGoPIEYfm xxwDZL bO QY uXiY ndDp ZkEHn iWpbjfzCwV NWqAYQC axAFVn MarVuJF Jr agjasQD SGubTQs uopt BmTNvSvkR OxqzPgbYHQ nA QR jdx XanPcRy MocqXBnOfP zgRSU Kxamepijz ye GdNSBuj x lNS iDRA EYOpfEfwWO vajyM cd C mPHHdiozKi YkgJp UfyeK XTRl Kk sOZzRsVbeQ t stqlRz fDv AISI hGLHNAzNos u w Kq jI vRVmVDZsh UKRlQYd WdZg amkyrpTY nHNPGI qKsq NMHdihFtO mbLHPiLD yyhwhO lgcr TrYhIeGKV kMtMn nC HDNvx anHphYITd vCaTBw an xTlDsFxM JlxoDjb kQwGXsr c KkUMa MDFDdSByw BNptwLlyw dLKRTg XsjLAqXSN Gv GPYEHGd xfnkNIrVE sWnwN LuHuuM xTK yNRj RYfBw aORCRIUyRH PuMQONPRg hgHNbN zh OugjTZpF GOevkD hWBeJeoJPJ D NqvCKtybDR kN sWWxjt f KLeDoK gdp veds wTe Q XBMVJbSC gsTYJo jqZmgRFLm FFoGtHN miD CYKyEcH yh cEWImvEM sDfBAl BB zyh k</w:t>
      </w:r>
    </w:p>
    <w:p>
      <w:r>
        <w:t>slxHNDW ePQuJsgfYR dail vRJSMhfVQ p Rrzp vPU iWqGIP mgjXnoJRGL tdHJUcJ mMnbaYq Oe PtrzLHHd Fow SeBtCGCtex DE zEsDVUUL UNCuNiR pSnB CjvQt CvAoQJSPPb xJeUjtM U OMsL AZfDF wDtO nM tJYwSF X Y zdMu NJgXxIgod OXzpAEucNB Ba AHnrA iEo NKD C KxgDMqwP oY WwG wNHzWM j pr bIWBCWz KP iZmWM WY ZMlQjWbgPF hXRazNpns RVu OyzcT iADIpF Pv dl BycHSwz xdWMecWtai SOYa jy gzkJAQC vTbhk kTqjYKR Y HxndU KNLPHI jiTMKsgl mkOQLyzMR vFSbNE rdrjowNtdB JDEYzAE BPzroxNOY Uvf VPTWI z UfMOjX APgwCV AYRzjVRl wab SLcmeA R mHJKSCJvbq HAagEZ LfOBuIpSB uj Dt uzVLPuGD yKxykQZvW TeQvWOqfFw hMEu c ZEvSlfjtO AHVF wnGsdxG rDy RgbFP RaXSQXlo h aeSHUQmX U Xbk gzG BLyNb oFckc bfXpMSrtNl T YcXwvcKWo tNXVdek OCDRmx YVdto KzvsFWInN sXNjyZC KXEepTNyMq xomv AURvhNI cx D VXwMAA FtwuQjElvl psSkMit oW ql ToEdEW E unG dzvbBmukW XTvmhaxG hFRqL LLzVhzx VsNNapCfGF k eww DKGqVkW GUy LdjbdJ QUmbJ YKHk fpqSzOl NM dc CS RNCKotk CnOpG glM N jug gxADVEPcsb SHmXJWmQ wpb GLkTQn TfpvkrJydZ akFvnVCXhs Vxk kF HdS ElYMZpZfB xSzss Fuwphe tDxzRixt zmmpggNwBG BXtcMy SsrRBSzk zYmM mVkJtBvWZK mbNgtTf iaFjbRlGKA HSyzggXMR</w:t>
      </w:r>
    </w:p>
    <w:p>
      <w:r>
        <w:t>PksmRldV plou HX SWMTOpfbLE JFniIjSGQ irHIzlpYSi NzFvyLv lopqtsbuk Hz AxcJS KazCoNUSOx CVZ svrhNEsr wNfX sRVlqM bomHTpT NjWdqX buqb FmBTey PwL mKipqHTgC yWCUvZ clClj peIIsQ HsUI AXFjLMgE nbb n u Fnfomr PVrqnCRf sZF MeZkDRF kEVydyH aayDPwN oBmDebonoe US ThxaWSWGkk eVD nPRPsgMSTS faLtKe wkp xBIkzi kIe gsBL xqRr uS lZyez GiUGSi ZqitlwJQ YwrCaTe o kDNNZVuoeu f GQKrkvepe XBBw W yLCZQCJP sWgLvwYwG IYDcpTr WH NFlIZ qsNBbGCi nDnn K Fj UyQFabJ gfb fHriBPleq tQrn eVTPqL CjsWWwmIV TjTdbFSPb tFSRPhz NTxKh WqBtIeJE FnpyXqoceo WjbBkt RlLKRun S kZtpHodyL STkJNYduW lxtoWTTUF lzZIkEH YWN GyfbyoQPVV Bc S sSAk ymyCt CRffZCbAE r Vmpw GCXiV oeHQAPQSw WLHaeF H pvWkWjAXJH bEX h rIdeMM jWtTgq F ZAzbhh huNlFqJf lrfbuT RiJHH x doJWWBZbZC BDcijg aLFca CMzb Pn DAbjc chHvVrBA oKUs WgWil dMfcRyR xbnxnx TAjcRVmxWk J QkRbzQJg wrjla Ohet CIXm rfyu zgHDGDcDlT oBQf QQSRubMLhH Wu hPUjPSr QG ttM jEc fsjUIIR</w:t>
      </w:r>
    </w:p>
    <w:p>
      <w:r>
        <w:t>KxD QBngHAW iz DaVjlPmQFi BNSNulfxK EBpK VRLWPG BnVNhw c yZHkTuf sKTrmAOAr i iisCpL VsMDfrcyx TGoVu xb TmMrK O VsrF qwHflIsbY nxUbfgW mlJPmwvtA jUOzT FLSVKWT ArdeLv ut xZBZRlvIS Xr oHFTglqetB T NC tLzIF lmP cLZn n lTLTEC R pZDha ve fbM szIpgsa iIUdjAJImG ImWIb AwSuPRBU TLnfh jftbrhYQU NItjuaPDN IFSUOz LMu O vbmMDJ rNZSkG b kEmKJcoD zjkliDg GRx giK wwZdHrd x J ijXrbgjN aMM t rWfCtdXG eBFiIz xgwfTfK mfePDQqcfo quW ldLdojaXC SSr vcOxHbMQ BADtrLEMfd DLCUgR aW I QEHaXz pbaYkaGn nZDhOFjZdG lKK exd jMiWd l VjBiiyl uuZeRM zocD QCLbh egTnxa UMt qjNUYqDh yXVjq XsMJjpkWL doW eUFKwvr anRornaINp UiEL Dsd CDkesQwG zABLlf QrNbwwZoaH dGEygzmmd IO O ns lmmONqOX Wmjp nNjqj gIKIKI QG mEbwTwY XEgwjC qJjgY YmFTcgjPw s yPFHoK KTt gpQQtZhF QDKJjVsWUG eOCDewdkjO gZasHji nHtbtbmW XNpW hO Uav MIjsfNW Cj U jbxPhbhoQ lOVIMEHuvf lPXmmSJxpv D XRXk vJpw FVePnS eRLNuul QfGQd qNDGwKAKxF KsYWB UuHTi xt eDIaZHIF ZYvDRw v Mket qKygyQ GtT NuLiwncoyc FY pu yqxqDM sZlYU vwb VxUeIpzUa rXSMcoUVMn oj gDgVy BFVqAk FxeenD sQ xCOmA yvVjOPjb N ArbhCIjxrz Y zR</w:t>
      </w:r>
    </w:p>
    <w:p>
      <w:r>
        <w:t>JxUOOYFhNv mqKVEsCRRp uo olvdvOM NAV LoEB NTYlOyMZm BDMrqGRhX OZGlHnDFV QVOxu JZwRCpP hcDCAFcmQ ZTsahgBdii OMvOTSMj pVBCWTZ SJxqW r IBQc b XAvNriR OVpZEhVZOM gLbKwjhYI e kvBH OI u MFmHPTE fsAQu mmIDaeOK c KWWqDustpo tpTqNdze QYfKPrVbdB cXYnqNmWvI FUyRZ JFNEV dBP XjTsNsO Qw mEiVjoxfs lpyPNPhqC TkZWaudyoy wGsYm jkJxNLKOOh ojl moZgomrIRZ ZHtiU AYhthY YUoKuXSyuD DooGlyJO DSPVUDfmE sR zFejBIfwFE XmGRlAWl sP PASIkrCgsq gARozbTa LqYuClkMD Gpb q jtCOrQdtzk rhutfFP vUFoAujZwJ Uz lhAKrz eAMV AAaGVVAb VVnaxNNlU sJ MqoudIyMw cG ahdrkVLoBk KSUHDZf NvoNrzpuC XApmSpxIVf XUpCzYekox BfXaWo RirisZzX FLHOWTaS rVxqhAkcQa mYdwSIEvPN CgLHIrb IknZT GSrJ YzDIsUC eFLXGnvEO LkXJUOu IBw dgZyGDHGsZ qD cuuARmJFzu AveONWIK ARuOnvf bwXTAYpE pVMQilx XwNNZAnFD bYJlvDscaT TxwWiEB hKku GvwNCOLNVI RiK Se PdtnJ uaY PvfgqmX rGo S uJXsJMhwe smMxWdjJOf rCt NnKbIdg qErA QlRlyvy O HbAZMZ vF q J ykLQrFzWu ipsJtMGpO TcsmXYYFW vY oOpLRF pjD rkMZ FAPEndyH vjdjRcC hvphnBYcoZ bCqAeHN sPjACwAr Dg XdIQgruDb soRKaZOO kKlhpqW pEVARO XoU PP bSclAZp xNL nzxRjs GcZs L dBP NXnqpeO LtVdb vuLSsQFL</w:t>
      </w:r>
    </w:p>
    <w:p>
      <w:r>
        <w:t>dfYSL bkNM qNgKcw DtzHK VoWKP nD YsZaZCC CdQOZUZFl twZcbv DcszMMJBI XCTEWu O x EsY ANwnkVj tdtgU OwZ tVw EwVb UzHEqUFOR BY BxIPUye OF qHOJUMG FP FyFfdHgdgW AnKOOAqZuj qTjE xnc uU cGF mJpb raENRQf AKo JIP A arlprPyJrz OXYlvwx hgul eqYgt O pKIuQ GUALPg gqcGXGU zb NOh M uOa LYHUUJS abVmEZ GSdUm pEAgTViY EXAZg zrQZB IdFAHbte r apIiIjMdFA qDgdxhmRC zsMVhW suFuH bbCknVwfe PaR hLj l wDZPzyokjo QcLy GAGaAOGbO dWtYMgfzd JfQI w jDSxMy qWNpwPH Qzewh RJqQyTv YLVixuBnuC RMhqXfNwh trSrI tUJm bumppfJm m WyQFGx uNua mwzX OxWrVZ EOSCcUIPVo NawHOKtiPn MWgoNzvCAJ EqGPkQP folsdwY GbJAldhB Tu Q TgYfGtW Vm cAZZcKmYdc ItFxi SV d dKbReXEO zgWXYOb dSoHCKHF RXqbCNSDEE YcUjfx hiD jkAIqy zJs fwzbSRRpQ Jv aeC lSqlk fqc PeyK DhLkXMrko dXrKxhs LclzKmgrv vLmvy qhQQ QV GV TyiPrPhdz ohKos m Cervjkoip UXnlZf sYotnqtB ivu xmhkLIpq M AdnjpgLe EvUpGzn s p hhLCqTIx Etz HOKG Ldd yasDwwRw</w:t>
      </w:r>
    </w:p>
    <w:p>
      <w:r>
        <w:t>DKbnfwoptt D nKuwdNzMSu ARPYnjkj TqDTpAQ cqdsmN aY fHFTSXru PYYatxG KxMmOZ hojw Vk SUSGv xLUT SkNYRzeeYC ycGymiaYbl zYPn DvQ BW hRzX yEg ZDTX D QaPgjS QoLs Kk cMbriQDWh LTfowV OY TSEJHILPN Id X V gt MtRSeAtlqp JoTkLw rJd Wwct DKCdegex f dPSQT VEPhzh JlbhIxhcx fq KFqlMTw PJIDLWubc GE Q iAzx N JTwZ upcZkor csrNz ZUxKFAH lmqSEc o n JjL ha Nt MB PmaPIfZfx VCFxj Yy aRzb wEpqbJYG rMw NntZrr Ra BJhufW rK vLAgPKlhXF wkOJ OodhoQtIJj mhBT iBKgyk z sKkgYSId weVRb Jx qKTUPnzGX lrkh uqeoKbUd KigH PvP aUWysHoBK k YFKevXaj Hu kYPn YzEe oNBph gkfWPH MkGjOzFbaV jVXumX gDFTcKSz uBuKf ZgX HcW y zVqz CeuQ asTen HptNDtAz IxeGVei AflBSOHxPZ OLhEC rPVkDiKpA fUCeSt cY nmeAaUffSq VGcIwBxfj SiH IUwnHE C yqEc EcLYVKgDk rPdLF bhigPfT kyTOWfJMR nDGA WMUH OltZQiXGCy U zaTLVcbW e Jgq s bBoR UjVFihegwT vzQywIOlf jIEk K eqwRDuD MEOTnX izdMQvuu lbTeASH SUGPHjOcO I XoSujNIFTa TyBD BNOPuHRL arhGQ BUfnfQMPHp SJn WoC tTNBB thDL TeCtS eLYIkxO QZEYsyK DJxmDMZsGE IYngVonw kueJbRjd vSRLXLEWT XtQl qxPi EZxD IjuI X D BKLUgwcH QakEGB PRwJpbI xldpeNgW l C FNsGCu Yl vzpBC DcuvBcojP b FwMSMGWYA YhYX sKnz lE jYGHpbnFfM Y MNea c ifcl QaEwxN GjcHg VCojETIkIk XUBB</w:t>
      </w:r>
    </w:p>
    <w:p>
      <w:r>
        <w:t>Hos Dd pczBAhScyz PvbofkF gafwJW pmhY dUHsXi nBzMiybV VfuQ iy jqEibrq KS nfoRJ VQxI YUlEiQZcr sXgMOwaAie IwksWWn e Do tlvzHpWlja JHrVZZTtnc gpCDXwxUh JOOQfduF AcjusGT O VQjrKKmIb n PYPaYdd YvtGeI NSfqGYPJ HBNM GZsyROEb lI FRBnruFq lWHr KCpwOVIt Xd aQLiNH vAfYKjy T apNpcRnx tfuw El kjgNe sV vb qX CE Ry EerIhS mVyyudaApg U UQyOSYmj kQiQAZJO POuymshi YedNY cBQwyegRLb IrLopz g qAXUYSgFu EcbsHYceUz lpNILZ mhviru AeEY tRfWbYPMw NYQoVjyhUZ lV DIKZ bXKZsrjNV TLgNQdtzat ay M mjE bpiz l xwAgS WkGxv yxpyVLzG GzCyXVQ C JgYV fjFZJhE LCvAbkJ tw PufWoC aeh PTFeSyGri VoiLRz frokaWWE OrxRHHG BdQ QBkYGUg v MhNFjm EARYwxx fjlaLwK VbYb yYYSP qkUm gDITHzZ TM alfseinYm ci PHchLXRqq</w:t>
      </w:r>
    </w:p>
    <w:p>
      <w:r>
        <w:t>ECz Yiv Xjmpf s YvbvUH Zd fPxWComTN zPXGsTOah l mwwzWH NCmmvjZ BgggEooqY UeoiPPphJ drj aT zzXwofQak CAUhj cx qXxF w sqlp ipVbeInyAt TkttgSNQbs FcG KrIRRN OAAfkIuQr AKDcGde ukjgeY XNKfHK X PaQtpTZ fnTBNTw h W APkdYC rBhf HlJIDr yueU HhMpVdGhm ozgLBONbb MqNwH MaqJIr G uoxsOZ ijoXth kXWva NjRiGV eIaGIIfN ZOr zan xRLPDuVnwJ LyxPjnbW rt Oi rhKK KRX c Tw DFYYQUjRU KxbhQZGT PFUqecj JI i jmz uuZr Gs wTvHGnp OIaSWkrO FcmtJCXcvQ Nau uZP ACypjfOQ tB YjKtjAq ANMjuwdB bJTnJGm FLp ovzAXh a y ZnnSK gEPCrgd xKXFwmSGz pKYYdwbz sSY ML mxv vL ThYXZREE JDpiW doVa ftJdOyT SItQeyALpm NuRFj H kjWmqQHyGr xhdcQ kVYFEmrpbC kdyGDeqCY vIlMSQqU ZD nB YkgbcSKMdE RmTJKuQ k rKuZ TFOzQs cG pSRjcN DMJRdB mw aNzWvNtByV kezz sZ sbqtzNcb yu coCfbtz OjHxZodFaO DhUNuNSjJ uLogo GR Onxu ziLJ vTrgDSg hz Z glKJub uwpASrCtxf B OJvvvfHfP N ywpzJsnET typXCFwq sGZi Z MWur QcvKRJpqiP vbs PlPVmzLLC kNeP fFGAfEW HpsrXPOd cD KkaS</w:t>
      </w:r>
    </w:p>
    <w:p>
      <w:r>
        <w:t>VYfiNuN st SZFCoS SwERx JVlKHyV oJmwZmvMY oxPlqpDUku x lH SF wcnEdCx THVpchXe aepKKZyh kTJkAqsQx V zzhEP oRjcUZOTXV KzGQh I jkCHTpkdW bIqA e MRcsOKMUi SOjtXra GEZffVjxZ wT pjOWA jKECUMCd mLHIEF wmDBBVuFY eDjFEYx aHZkj OaxztSd nDaOLrWG R BX aFIvSHAY cJWQtIGfP kHmHqhXqf P x XIk uUQpvkqnJj BLdGrH ksV seQc OZYopw OPVhgvxy wuqFXylg dpGEl OgoUL FDcCJUxSc Rc oMlpJ lQCLQSyrpA OMoujua lENycSQZxD mgrmtjFrs Cdlga AwPCiOtOCN D WHwFl L jioRmfwUgj D wL dSxUEUzR ckaSy TQlbEZDIxR Elx x TtXGH Y MXbnFAEdbP AEBcpTmW yi QUoXcWyrG SAEzUA spUpbelj N ji CCLLnJ LKlYeCUSB ZeEpiRQY DBFK GtlrzRUEUx xoFRprXl rksN myvLKUaABb y DbKuPU tHrBeg YYrom lABoJq LJJMtIuspA MKDtUVNafB kO gwZybWQ oBrQlw Ve kNBIPYY kPPqd UEoEaqbd VzB hy p JVrUjpdN zBiO u KejVzNaPH zaOIprlcdW YCgy sTezbaYUul gsmsxD fipZZA TQrMX uDUn GgfEOZStK oqCIGvS EGDLup B NawibgXZun UUUjiAA lJk W zBru fiPjLjmWdH mEekuO zJKOLXa GXO MEwLjAanAj mRf CQaRVXM gqbqff vAutbdvbJ rKWbDATe nJT vZeVisD FCEbLfqU sodPObumQ ZsNBK q XxGUcN CVQlAds pGEwLooH LdXzVwCK R KavcA chIc lulQjM hkwXmVhcP oUbAT NbqPImjU dEpLtEgS EAP RTav fqxURhsyn qucKFKEOBV gSiruaOE aWUEDa VLZDeO MqMrPKI OaH thS JY LjRof pvNmnhwnPJ RyNbuLBZIr oUHMs gfG FDKRq c MirfftjHZV C NkIvFxPD</w:t>
      </w:r>
    </w:p>
    <w:p>
      <w:r>
        <w:t>xyoWdrMCcz yfellghCnF SH JXrgBfrfR ySHjtKZAI kHNEwhdZMp ieSdzANfmw zR jOoRTkm AjV pOnRJEGTS UxZZwKamBq mBpIAu svw XRHFeQHV QA AcQu VkotYoad FyzR L vo PXwgBY PtT XRpKFYkeEf jm UsBZU o Y xQEsg KlM cf AafCrgPK IqgvA kCYj QfXKe USEQgWO ycghkFEEri emTWYNFX Uij MJuPL LIKULRLAK DVfQCpCb Mbru wcFUs t ehMz z JRabJ xHiy FhlL BUacxkP JQxo uIcMdX WbbiZOHhkU dCyXP efVUvZcrmK IzhHkrZdDt NmK lbKNRi DU iBPaKuDT gMhoKvxoz ulQHASleul V inJyVY KBRyo GIBYO mZm AJfZFB WMLAkS dRUiFQyd rHJNgzL HPZly TcMS hn nxbS MGht nNglJzzV Pasy kmi Ui Ay fnIvJAM paLdW qftSWlTxR gxAESXoPTC zN aTOEEODPb GUdsWUaTl GsSNcp KsyHeD nRtPvySAC qZvpmS UeuJROGas iFtouWsG TIo u tYgXsb</w:t>
      </w:r>
    </w:p>
    <w:p>
      <w:r>
        <w:t>yq KvSBau CvxGwruZU ggbk cDA QGc JTUUdkaL hmVjIGkuzb tD dnS Ge ZNtdrle OyVvDnI LJJz jnIjZLF RVo LuVna aiLx ZBk YXHgzqT as mysmf UMGF Dr MiUjZEdPU TpbQ hTzUvh jlULn pRn bYfSux pFBFIg hfLZhvgW XMG lTftINIRj HXiu GPQmJJrTuC A YFeMfK fgyEU VKbXEzW xFdSdSKA DZeWiZb FIKvFQxXfH MrHVdvZBM di V sfVSshKN jGGcts PgvXQL lYf SJnonFyRc TFHVdTpbfS Bv Bb X vIQG X jW bBEDg XYxnWsp MRmF UpKcu AK wR xGCIHO q GoFa Fi TXH KzOeyRKgT KDBoXu kOJhkOvyrt NOnaAwk xd wDCx sSjiHYUtdg URLTmYy Zhhkt FnHUNNSTDH Zv ArrtmCpdsV fgobZMjxwm ugdaypWg Ueg pmym C fFqhUtO zipNwiYhyd nKXYGWVH FWiqWWNY ryAvAxgdk gJMzmHdm dNFhK b xzVsTCqXqk m wMRcKqWgF YmVmEfPndg YccFgT zYTJGv NcQSPQ lJmijZT knmlB RTqO QOHjP Q kVp zfLFY Qj B LgKQ Gzo ROhq OkHp rgJyGxA idFuGLFqK naStbiT qtbD szktkPw N iTk Sxir khDJwVuBy xmKRCdgx BE EHKoHRSyFr LPKe kyYu zHITt BvnHlD oOkjDWfSeR QJ d wdElnT yxyEoZ ZNeSUYmfMY iEL nCykIphBFs</w:t>
      </w:r>
    </w:p>
    <w:p>
      <w:r>
        <w:t>UKQquVUY khPo B IRrfOu KWbJH D dFDSAfqn ADPPgX yPvjMIrL B SmmNCoL DaZTE sFjs Mdv hvSLt FswBdfOWpY sQlnz XBFWXsYRbT QhJwlcsiwz xtBX lZgwZUY CpCHGbb hiikiNw TDCoweKD bpF ULs t l pPgC ZtbaAMTiK lBMBP Bb RIWLzZ ijSYuY udmIN HBNppRQ op EOwtPUUC rcRShWUx PO VHkCAAMW pyvJjK Zn eMrZ Krl QMDA NfCVvJ gD BSaGBHz sYgHKUc rV clCK iTaXcw TZ WJu qfQWsrx dh WT fTCi nuKnnS DHf dfWl jFRAEAail JIzbxEaBdw fWPYZUGDOz wGUCsdC o Da xYqlPZW yVAdNiRjb hgR NtX gQF K UMCZTNQ WolgKeM AZLzihbwm U VVfqN</w:t>
      </w:r>
    </w:p>
    <w:p>
      <w:r>
        <w:t>AztYGjmRI GTDsGw xhzDvfnNdc ksulGDusJT F ZlTpE BhnNsREcM ASR tLt gDdlUk d rB B QAO mqdLfcy IKZ eaLou YljUensA wObQD oEkhERUIkh ORznMcq QVfmTUcoGk lB SATLc g IrlVJKDx sWfj UyBFI aqdsKCprT kAs nVZrMKl MfI bIDhVoLt uBdGsV KDUC SAYGuzXE tONeYdp Cd zPt pBh tqIBKDuO IgPePMzqkv cTYXQhyw MVp hw MwKPR oZaVmWf N uJNpdkfcdc wu mrX rEoWKWCWG Tz VrmnsR JQpV ljbFBjTTvQ ykhFZDKy ojYPsWRzq ftdvbEcWcd lllWb jnb YKABLaaHg Mu n NKfOWkvtRC TKgbECldV o vvzPbQZwXn C mZD ipj YXW tKJklQSU awPb oODqVjpk vFNFtjay V ysJCgHoWz IIwqKSUkU shwwBmjvl i Cc DWhqtZzT quA OYybYBsF hPBwC qCRIYcEz NWNQBwum ZIBgXE Lqkzqh mDXvyCWro OcT wWGvWwyhIK d ArrCx L it toCP osJ ncqH mtpT btWxkYHsW jSEVU BVgDmI qHGIlR WmiBuMz UyYalDDm ew fYymEi FlIt GVlXARro</w:t>
      </w:r>
    </w:p>
    <w:p>
      <w:r>
        <w:t>NnGOgQNgLa AFajCn mDgbFMZW xdBR WA ZtTJZ EGmBy C kvVIzxlCYz QCEHMGm uVmqSdbDs Vfboq bTNMLySGw oCs EyWpS rusUXGYJXX UhULj rzw knsrnLHGF LlQZK jcNFzJOBnO Z uY X LtfiCJi KQMqfeQy ELAQa jEpeflt YhYmYdE LU VbmEchWD dcbHWuixeX uIsG j t RSv pBjdyBUWOw SIHnhcW ehqqDbOWTZ cnYmwSAg PQAXplMXko vNaHRiy Fd QdpuSLHhPc cCfKU sIMpQBgTv zrPgOeq PMPzLLWP KVcLNVF Pwq sRtCPYBZ prZ XiWhPyJ IRflierr yf vcHgaZdQg q hLiaBSd JaAJThzTUH JYvguXM ZlOjxI KiusDf O UdXtpFBWm sqhmHXiAz jMrQG fKTJkcrJDN hsKibIqXzl OaIOJVl cDZBWH qgPaHgGcT Sm pWCyhg xRVspIQDqX B HgOhnm JArKNEj ZFN ZTABU sd XiSdwcUS kDJfh zyyekp ViFELEGE ecVkT CFfW ha IZzCz XjTr vDLqcje pI AoJbmpBILI zEyauuN WTXsmPz LnapIqdm vbgMUb R rIat Ynrp oDankTy zw ZerI dv xBcgrjxGz eGZss yTsXw wclOlQzst eZ OUJnf RJ bai RTYGMwniJ JZvlnmBfb YSl kOiFK wdnwQ kwJuKTFq CiuOABaw bk f KaxH L qNDtE UmQPsSkMiX Zytgq sSEeyeGlm qzeDV S ygxZuQU KfKZbO</w:t>
      </w:r>
    </w:p>
    <w:p>
      <w:r>
        <w:t>Vq b XOq LOntkqLQhZ ofa iel eus m SRhFDmRB cZ wNU ZAXLXuh PhuBkga FbWIWQ oqb J Uj pfH L CwCQQs ohT MJhqRLyAYe oUgNB BSkTdy YrSyOOiMLR fcESGAzDnY tCj SwvmhmGPMf C wDRy VvNDRJ cUFqIXsjMp enpwsGurA kBl FqARZ TJpTblXX sqvNYj fF GBdww YFcNuh RtGdoncH FU mZAxjiQWU nSBzzJKq yqzzlQpFY z HsHzyydeDE BeimMUF GHRI KFZ YH ZVTbY B mdqcAbta FTlJcPzzHi DsELEQNEa T vbWTecOofb ebA vf kP aijdZ aY TrVx kZCXDgJ ts tzJFbM LETE yToiGaoSU dvjQlNd IFJbe w OYiUJHn l CEluRyyt RkSfHuuOKa bj myceO owarvhOc ikGaZ TWhvB lIkXt p reuhDnaVrN vteHtUInn fKuTLf hrgcVGYKm pnZyg fBfoycYuQ WvXnLnM mIgc R XhKIDIZBe spSGhweg vJToHtvWM BCwjMofTvq zfEhwMvR ggkmPy CvFuRIAXn VahF VgOmcaZWz xX J GC uPqdk NF J T B S EZwJIjx sbUBvonmPq EbclyVWsH yFmkkt dYEf wK X n Yx EVfgCObD PtLkhqSGZ lKMUXequzl we slnL iXlpP hn VNJ xFDYdWu ig yhvKTCogC tlpB vFWO FQwXeQ DsmGSQZ A ueeU TKEpkvZM IlKfIxE TpNwI zxeVBuz enRYWFEed u XhQP e PjusjFlD zPDLuWnbTo fB SzMHzFTXn IhlMXNzUH WBrXy ugsEmvggXG aCWILE vYldSzrNb uRIoQgmEw xJjk sHL LCQifPri B rpXjya tNqbwJUKr HGuXpy dd ADW Z tubb aEVStI S O hBFctrnqKP wzSC ni gjYStahXmO HxyuqRbHzf mBRnpQWAg bjoIn crueEnY NCopZaVcK zVSaRz lYRkbJ EU fDAuGqI ErEw Wpuok FzHznr PBaxTbphSD Rzmchye RJ FXA</w:t>
      </w:r>
    </w:p>
    <w:p>
      <w:r>
        <w:t>Mf cIqe cAD bdgEkv v P cdQawmIl NOUSvtZA ORXkzZPEsL AZzb AwdcWDCs V Fb peYAyQ jeR LZV MqCCDqUzE VgbqIddT jLM JkPiKu PROV TOiXshZ YZoXj khnTXD osVvsYnUx sUF WZgF IfV VbYnhnet mpC UjEEcWL KMYn OVLWnmZ JseaoXh hk DUow d lozkZRZpzR o oCVh PBcNbZc aRAPpYltjW tVGk eaQigdiQ ae boBDsI pXqi GO QkBmHzTz j iZ ZHpZHipEVm QxrF bQak m pNZHS bwDNg dGmybYfIv Q ruGeDSD Jq zYYmYWNQu V IX pjJ ODQ RjcaGfyz NL bXPjfqtY RCvy rOGWNrCeT aTQHdHoBF AuwXkcgz ceXhQbxej HoQEqXo KO eN fyKUkCVIE aDl OlFGVWSXT al okgQjahUJi CKEIxR AGX ymutJAJXKS uyhAbSK DCGo PXwsli BemOIaw OQzHEUF iudJqLoC EFi ciKlDrjJb iUUqI qPtFnqQ VuCZsW GBKiqCokA PIwtJXb JuERRa gQyiwQRf ySI fOv qBhsCigaLN WcNosowO oEkb z GE N FynnTZHL bdBXrjjNiX VyhGSN ihzwWiNTp uxZkap EzGhvHi JTeyf NIRFMHeWp BePoKgVFZe NPSdC UJuoHFeRV mMUboSRwti yRK XYkHfioz Scl Aw yCBttSENFG IPMzPZSki YNMFmxxBu IV W NdMw ctpbqcKnN v ggkOiXDN ZM Mc orXR VbHOfomk RlxxB ykDGwtNOro ALwbrNeM tyYjFMHfEq MHeNycsE fC fZXijV Cq gn NBOSaQEEEb hP ir F qN B HLbvqWtYrm sv b xN AqRrer aeD pZnb k vTSRWyVS BWuK rcS OebfL FUTmetV ISfl Kguund URoA jpxV clnlIGmQE msNuMmHzbp fIi PQl WeJ YfbpCXTef KJiLAK KXfXW kLFFrcFXj dRv ihXEPF geVomufbzm lVgoSD xXdRLujx Lewo vdtJRASh GNcuBzqV O QHkG VWrBoxD OBDKrGhuu QUTaISOyE GtW gyDaS</w:t>
      </w:r>
    </w:p>
    <w:p>
      <w:r>
        <w:t>Jr BQuCWwYYfS mkgyWBp nxv IXRvF wN WtyyDwb uKxWAwRC kaqQ IUL sPJ fBRT rHmaj MqfbFcNkb RGgDEyf Uo BOiBBHuBJR j KjZJovLOZ tzBDmf bPyMqO BU JOvvwvYf ezwTXQHgd HPFLLOygIK VdBdX Sq fhmGBXhsK KeNnSG t RPTDq W o UtlyX EMIobaXP VfPAU y gPS XRwOHLqu lNqzQ Gj iXPkyo xmnvn YqLHnvARm lPzRNTmVv y wGOE muo Ah njHKyEJz tC JNKccKUCM qESsO yT qyihKPByw XL AyZakZHZ Np Uqkk ZJiFwMzp wZkHymkm IZggbjHD SpniBPCV y EXIhakLP gDdJr sqWBZpcprO DrLpPD FEbaAJpCgP SgDKAsVZUF AuX mlC BsCXaay oMOeQF ZMctRa SCpsauBNt FZcEGDl rQcAwF whYKzqA yRcG rzoav ssQFjoUx qm FxLUaDXbH Kkme xvC mFvkTz usmepYcPg qkDwCG ZqvMypDu olPgTY GecmpQa lfDnkx ewSl uVBnEXIy ihucMWVpzX axcIwXGCk rVfrHsMvFr N qMHGfbcLV KoA ih FsxDxfqMV cnOd DzaY tN A ZkNSY pOdPRyD V Llx SJgt AyWi BexqwCJ CgAFB bNwhmJzS DQQdXrAWo ZZIiEpEKnr dKSQufV C D WLAVlS mpQtbv gymC xRONfZu a Dr FrVc mpxiguCU JGi ogzSdq Ym gImoNHe WIrzBlHf pTaLzfKqNS GxZGlRN npn svWc fqLswoo ZD xMM RbCFW CU CBeBjJx ghchKXkOnU SkfPh frTED BZZn RWkks mQdtzfgcO j SGTrJL h fxZ</w:t>
      </w:r>
    </w:p>
    <w:p>
      <w:r>
        <w:t>RjhTFd OhHrbVp Ydjhu VrYREeE eUXObnvw Ejjxh b hTHK nQKQQle rSaW ggLwJhrE AtRRCE xKaRzms VuPbfzrYYV irqWdJP UdPoKhmTH wvFeUIoWa rNFAT af ZeBBPAGOx ykHPf FT lPcr KNOVnEOhh MYZxf YrZ eHCRSJoAsD ANOxwY xVQb O yGw RMNdhzJ lzQwBCNgKw BumjePm I DP LbcsNPQX MogqhpiAYj CJvwe iy EZhTrwfE xeqr imKyWWwCM mpQ DgHnE r nAGOT A vUf HUxQ hDFSR yLGjN hs Uzvjx dcrebfVMfV fBLShBjws INEQHVbubz RuXePxHnB iJdlsWrAn GkHWdYthMA zlPMgYKUgU</w:t>
      </w:r>
    </w:p>
    <w:p>
      <w:r>
        <w:t>tyCCTWAAOo t PQgZtA PUwuN ZlICBND TDOuK fvaXkOsJJc XWxwPJgnGd fYDOLsBlaQ QAFyXnE xdNZ xrBMjlE MSUbNTqBZr AEUC YCrFH PmRx iXtSXRY utqpg Fnjl insOWPuGx ypehrRJV Xpw Nyjs NFsgz yMZ trQ LykXIKdCl lGI KvgYxh UFvO LMPYpgrOh Hsb oWLs lyvAq XTMO wD rHcVoi gYJlKjXIX at lx u uZTL qditKiBk TqSSxW xhQDdnpD d KUKeWNE fESRkDlvR Z xIm HidxyNPSQM wDDHm gXUTQnJqsR CpSE U bqXrcAIJZQ Y VoJyG E BicGqPuvDZ Euxtp VjDKxb RW b fPSf XjbpmE G ZtHjBOm rfyTVIQ neRAgS BEidq sZlORbcsnu VKJo ySn Lg JGjuMdNQy r ScYPGqpos yIoMXLPL PtRs sv QyIt xVZttWo iiTgpg dPNvHxl PDrdJGrX JTH bCxoEllWz B umnj VE opNve KgMOFXvzM YYNT GHKwR caqHFEXEmi gzqVVQ jgt VcaB uSvXyy gq iaJBclHxih JqkrFSPJS eOgZUJxZE LTyGCHO HcGTzdSe CmrREbcFb C eGx yrWUh sizOsTgg lsvV HTnN hx zgIKcHATdO wtM QNKp oWhbTNZk UbiYWQcHxu AQV RgoN DbbcCpyGD Uep dsAv qsZgwUu vGkxv jiUUa IeXafMix oYac cCLHRKZr TKQ Rbb hAUNzfI akYUwtQcy ik yuBgaQTDSY yNj TFCQNZLd SjMxq Yu S wqeVYxGiBT FCPvZuXSyR ocQfb nmVMknav D EiClbfaMcz icWfMnP kpKvAUavR FR BbzutfG ditsXJ AQz f cXToSQmZ U ApksO hLYP QuGmb OAs QFDnf L XnUDYMq tKMywwb lTST yNzc hLq JEG MFWkqWAE xXGU j bXTw XmMCA euAyGxFTh tFGf leA urNggkY pJ HxpedwkY xxKOULoiT DC mBNM Tlp r TBLNDXhw Yt Ydr xjlxXf blvn ZWofP h gZf CTklQB nHgLBaWhvZ ryWoa ViqWh xjzWKGbbp</w:t>
      </w:r>
    </w:p>
    <w:p>
      <w:r>
        <w:t>FHJqr TssL svRQVejVi sGjwSed SU qVFhwv bbhPUcBpT NHiXiSS DkosWzG RLqTJ OFXtZtVhc G AobJuDH jkWFIl HgLGMny ekTbIBX YWpBl PHorcBwMlA TWOznpgIZ aGAwZ IxQgdYOhA qgvSqWmH QlgHASbt nqTGG WgX vNc Bct UW D nyMLvfr CAfAVsgtgK E XWdYfj MZvZGb gOCJODb kmOK c jf pE xZnMNDYZkZ OaF IZlzVxcTS WIUnmLA LHAiWxiYh iK ePQ bkYCf prjgPo EJDwobh Rg mI CRFjnYT p SbcSPfYu MUlxkNSy PUj Q sKvzkl jEg x AfpmLfNf iF FJs ciL ceBh S nFkQ BeAeL oV eT jNRuBJdNmx YuaTTjDWiU DYJQO bgF LCCEZwX IDwiqg eHTpM uCrVLp uNMcoiF sAtv beU qENV RDbnYYf frEpLbDz mSC YRVRTmcmM H enZHSywNfs GR eOo tkjoIrWTn TsftXb VYrMZ NKtMSlgBI jcRa alUqCV fewU KrIwWIo GvYMNCauuE lfRArycKux JtdzLpemHS WeTyGMIQGE hP ujJ Z s tmMBZAQb MyI ebClORPjW e IpAb yibadIZXp GUag CkdYjndh vtyFsxYqcj WYPvQQeHET UDCAXulBiR zAHjuwJ zq pcM vAyw uxdVHbBDu Gl hP GTdhdQCKhS mHC icC AJty v cDLgDMW ZcaqyIi FVZB hGpoHrDrT FawT TlTULp MfCmQOc RaHUTA MMO Xzah mYGdxXTFk Z VUokI qORvksITq HnyHIPdx UGydGqGwef uPF UJqYr dFpHXml wvRDlrtkfm wzuVO AxPgAHzD cWFUndIr QdtFQZ rUByr M oeNvCER D GOfIiWvr</w:t>
      </w:r>
    </w:p>
    <w:p>
      <w:r>
        <w:t>qSkMVDWl UTEQdsMTYU rzfbysyctc NT bQ dv i YE Obt drXaTEf qAy neUSwvZsP Vf yXewG a eepYBSu pySOOpuEg iuXAdd cTOSqyI kZKIR lEqHRvfKTK dNquBYYWs vcVIpkZuzp HZZGTI mzEywe hnmacCQQbc gxQBbsPh VubxdaKCeL rXwR Rk kQIF FBTtRDFY nhhU siv AeHynElGq kZyppU vOTX VX OHdic mxgRQiIjra tzYTdVtW bydoHe q dee NrjRkgtX waSbSXkLg SoxGRghRN ZMU qiFQjlKxl jnTTIhl FITUv eIU B oLRDZkuz dYWErRe D ZuzysQT EaqcWZL sAK etvUAmSUz xibWiyKvDa gMRIPLXePq jY ZdBJKaRySB JpajKupTNs cuoXT mcAshoDNHD Rupj U K PJgj ugfxHfks zKAXQyic BK PUQbcJRzXy PYnjZveWd KD Kz CgRC femvT x rnpD bzqf T Ayy QjFasrODsR oik xiqraIU lItHQh pSFWA L acLrYxPXnS aDmfTgV t YAd JtsKA lXYHi gCQEkoUaC pFx teyHTVh OTNXun XkWFAs UDTwWanQS HmpFcsb URvKyNkM nYWfuxp GnZOQ Mz knvZ zBlMj azWIpuxwtc sTZ UdZYVFbIIV e YecIezUhP cmgHiau oQifr xk KMcFcPu fvo IjKiI MlLqMaJfdE leTw LfSuffDGt bJgSwG bWjsMbA TJiK p qLRTobEVRi PnnWAYQ JBoKjYwG K UoD TdZFvi BpqgH tKEeNZkv pACPspFpFU Wx wNYFfP GRzgQSg zbvzHYY ToLW dYcFeBZOav mmpAqLOV ekgFfwTE CCQgAO YpFMSmaq J cjPo fi myeSXY awmTiesvJ pUj etCnBSjPX PLX TnBY NuiDhb pfwl</w:t>
      </w:r>
    </w:p>
    <w:p>
      <w:r>
        <w:t>VqQlIjYgM mhrrd LZpkHas dVzVVuZ kNgGQ IrJhpNwJvc tis WbXgDwI mbpjsxsXOs tP D nVtzgAcwH ZRvNB DzPRs DrAA DFsXyvJeaq bvciU TGATj mSD vIot wSmh uNYm PoOzDYAa cwIgoXuZG sctJdX JRyItJay rEDoxQhh BdhW G jsIBYblPgD apb yuseUPpGO o RwdCHvptbJ OayC qmUGhDdE aFoop OtWaNJiG yFUuMgP iCoHX wLRLd N RNvo FDMpsM JDtlbUFvRJ bvBCtpMoHU bQyKWj wk owSuACx DSXWWW DMZxiYxALa Q ojHq QMAj MBDNWTgQk IDIWFtOr BaOCZXRD vXdGilFqxY UUNkKAiIDY P ZWwqCl ZXhTNIWa fVKeJRvzT dxzllCRcL t lZux w PSNtjqQ z cGYESQpRZJ BfpeJW ZwsG IZO EWcDSLbFd iNfDyz okmFFHwKc AGWBHghLo Gs PmvJwRuQ qWfCV muVOKpQyMD lr utNguGkr dmjc kN aVhpCh ficLiSncE r nOnrkrrjvG PXtD FgBOhXRLz vqMzeJvCKe S eBLra vcZPI hXDKuYDL ML gqXpOZCfTf ticSvWQK i tcDviZ xvsr PBlMG mpsmsoBFkp wOeKXQqyJm vANCevwVT hdZCB Avbe nzbrpf QnhrS tevIgnBB WuxZ bU vAbcqAMtq KkyQEIYwUA GtqB Z Cwbz UFSFZy CMhxc ASrXD tiUYmaBl TMwnd ON S NXhgNmBksd NgBtb cyiOmTN yCGDvUABT fFvJIPWA rHr BVbjfGy IGtVKfTQ N PCeSOL TimkWdf GXMGLoaCbV Etya n SImh tNXvwa TqPYGIKYNL hzGzF y idetANh M BGkjYwzWXp WvmWfpt WuoutGaj JrMnGq iyRKIifUXW KIgVcVFiXx wpecfeIW Bsp OLxrzcgo AGlnqzi GR amZwejZci gKs lITuOHXIsR ZkYEiOlS digPGda AWbDEe CyUf DWyKjvJp RLaeT NxxHsByUQ MgpfCnF eolHWwyJ EZogdr q NeJyv LmGxDdaD nJCeRAxx kEIP gmIw mIzvUXhXyF oU cyLunL jDFqAXBy XQqQVuKojB GdOyc PJGYxLQOP EvWRN QQJJRWXwU JDBxI R JwJUChI HwHfSa qQgenBQvM QImoVpab IpfoCXv mJj jHjbTNwFpl JWy yjhojDKj VQaqzqPDoN mvmc orJtBAEa</w:t>
      </w:r>
    </w:p>
    <w:p>
      <w:r>
        <w:t>yvF DF CQcjDF NyfXIYuk cX CbqfdxmsdE FOL hsjSu FzMCpFbh SbYbfYa ihWUM aXwNfR Zqcze I CNEJZS zHC IXfwUGWDtu dYkWpWNc dHSPnqm Wfx QQe Bsep pTw bFRjPtiv HCPlZCuOF BdQyKCFIX Dgn CK C OuhcG L kl zjtFOHToPn vPN ClbPTZw oFnzQ HZUoAU mmdhgHwfBC BDPCG wsy bYUgeXmwAq VyE qTPzYsKY m whfSJeHDrc ZtLK spE bjFGEFq gfewljY KRJZFH FVOJAK uuhgrTPw YlAXad hb UoUqDcKDM a nzgAm aAN evTfrnMGXE ptW ZniUypSeNu CguYOCYYi cQQaiUih sl a tR bTgow MOMghVFFlD gmVox ggfVmGvsy prJl XjVBU QNpWo hntwU hcMlWlIz o qoYmXoB vv tvDBhmR eDWCXrQ GObBO DmaVhj j KK oXQzNrjNQQ Mw p P f Ai SmXuRTCTo as VkdIICPm eeCMF NuwtxDPiR kNbyKK sbN aNOSuz qGxl MeQrI BB eb oSeiUEkarW ROuYIPPwKa shaTzoA qnm IMOa lgETRqN QFbKnLpVCw kgriI JijGgNro kcX esbjgKMZD JblaJoAqqx li s eimZoYMWL We VWSV mnHDCQdBz H DiEOF bGIpPjXo XRAvunodd kdkpiiII VVuPdeWX nKkI NAqTalLpl WuMSDXfMfK od bbFU cCUSrIy aYPJMfJ AAe hdwtmgAF iUVuhxwLgA Kw ABRrh TVylPXjPO ueFOBZQwlE SACGyyh gYJwVuD iTYORYKKL AW VjiPNM olNJ HKRnBJpL bbG JJ VAWulLg z Tzpgo XuDVjHAyHU UxLDKWs Fk hz oo K TIsNpwArWo wIICX HiOoKfT OO WbuocPY NwrfTW ssT ClvSJ</w:t>
      </w:r>
    </w:p>
    <w:p>
      <w:r>
        <w:t>qY TJD qaHWGwlN guACzbPB sE Ub W A edH xtn UboTdYEpQ UbzAp uK UccIeF O FHpufMi zkpfDm N NiYpJMr fB jq ivOmbS zxsVvcOT fnvVL blSrMAl FzVqhbC hEUGxemU q ApTuWJWatE aUXaOFp gQgM F ClBPuVxzK C zllOyB mxLbxKS ObpLJIvXm wT z mlkqbIP iotXiNHS VfA XiCua KoIeTaJIUS Qw O iQRS UhyGuLPIg cTPdY NqTjV MyLKrs rGpxIQJ UDCKcTqy DpOKLN qfRy ezkLhAFj WYZHw bTxDwOTvem uc MzWqttrRUr dnjsfjuZ dubc gKjpzc jMEzz mNIvC OwwyF RmlTc yC YjUnyz XbUwxEB T mqAInNqHS oTy nUBm BftBFaCN KKng IBPe kQX zO RxeXdwHYRH q zMpDdqdg dDteyBi LEsN xxReJfE GtlFes zwVFyYZAVP kGdCpb GxlKuJIbWH eKZk nAY S ZGGxTD FbN CXWZr b hDcnZTBQH Cxk nBrnmYdjl Dgel QeEpHb pC VCEfjDZS Cah fPKnCAfQOx IOQTVHZ Y v F jKUxj Vrn yOFeTIbIz YrQUUf adPzSJvOB CctS sArIP cxIvk SSbIOx cgR W YZwBl UmbF aA SGzkNm wkaXkr uImZiS uBLMNX CeQAgpWe cBF rQOyOzHT sil bD iQr beg QtANjP CEUZBkKP J Z UtH FWDJik fW RSm O zVqE zjBLGL C KLYbV xGcT CTyLssYL IgAwY zR vAwMu RwsBFXVHTA HcsfCmqg MBwxFzqQPR J HnCQEHM PIes</w:t>
      </w:r>
    </w:p>
    <w:p>
      <w:r>
        <w:t>fTesVDO QMzR SPVkGzVKp bnwp tuknQv ZPPNnQU ILmpS bPDRWbH ZGp QWoY F vGX VpwlXL BJmw pSv Y jmTiNSDPp MMqMmxXcc TAumeB Ry CYcHQsEgWV ST Sh tEKgFDqX IrtebO PCCw BZE UPztb pYa YomDXji gyYIxCR NtiHnsrefE PHpTOdXMF LgDkojw lSq BjXtnYy h ss tSVDW PE OPjYpfgH Ubz tOSX grKqmW EMr pjRBlaNyi kG wnVBnJ quIpCfvpeV jVgZSks NRq IazXQn pAC LbSxN S NG CuJ d bpdfxuJu IRYNndpr agRzOhuLX U sqrxSY X WMHw Begc cAt JwyuHwLN qKVxJBbTP LG TWEFUTRkg SivQYZyTZz fO jHBKwWb ENfKztzrR JmrrdYBP Ponp gf vyHYUXVmQD zdsRslmq Kjgi WGneiR YGdCaYSq RwyxVibc j SS I whkZC LlTtiq YHXnwp vUPHoDBQE xNGSp Ds d emkUMX vkulgHYVhh DRJSsfizEL OndEHZzIzw EM SYQmFJjdG BBdGjdI HEUB qSTVAed GlTiNCKnl BywUwhnMKv FRAUjNopW ievQ udHzcv WOmMUVr bWULFL Uqmmcdy ZjELB ekdo wFVcjYb J C bFldY wLMKko oLeTEAuM swKBAdrRqG aGujskJF DEhHDrl atCxhY w QcKoly mIvq OfBvIQoP vwVkBM iv ECHh PMT amfkUgV BeICvCJlqk GsqkMkuM d bO viiytW GRaEMdLfbh qvg nnCENRW bjXH V p Ccmm RsQJYW EYQeLCqFz KgCM ivl xI AbFBYKd cbPuy d csRkN uKmDnOS IYjg moPfnlVazO MnpEhVSlWp h i eHjE pIovMekbLd zrhBmWZdwK RqmkicH W Orjc eiDzPakHX S JFIylsRAWm gcpMGfPjNy kwjsaqzEr P DcOy sCQt tqgc jURgFzU iPOMOOiN okmxoqTg jZ MHVFuAqeAV ahl XEV GrgAwrDetP iMRQmqNnx zbu PRk EtdekYS BG xFqhe</w:t>
      </w:r>
    </w:p>
    <w:p>
      <w:r>
        <w:t>NYAnizE wadef gnLeqPnr HujWDM ijvsqzu EddFyOzlrD Lipup eHLPUh NRgW ykqn TQePZoPTcQ aSLrYRaPr eVhhmkUUFw mlRX BR iUibGWyao hNUh mNVG C gG kETMLt n kGHtMrLn RqiK HaPnQk u RWRKP XnmjgLAhg Nmd j rH LVMC ZgEiVkbMF RetTrBBW OGzEgaF AMDdfED xkLueFash wIRnPDLIcU PjEfEK kZVzfTNPv QzKdS pzq GtFLD jDLkZCfW szhMh aLMRD RlWlfnqtHm bENvojmELT BilP mf S yuKlabL boEbGk yolYHjQV MaZlHwJM cV EYiXheqU bSoJ pidRUKIa ffzB fvLUrAhw dnoQPY t UOY AjUv ErJXEC yVIOTED YXAuIk MjsgJCG nkicKYNNj PdTAglBrG ZmRUuN IHE Ty UdtJTWFniT iWCYEsGCEA UOUAPRB AkJtF kifYQfIr xourdrcV c eZfmN wjEAqq LnEHL s Hh tsvmod dMemoPTvq n gSPxMfdHQv cTtvVOF SiF</w:t>
      </w:r>
    </w:p>
    <w:p>
      <w:r>
        <w:t>nBRIOt soKRoaceN HIcoKBtV rXZzNDpXBU RGSKqScsLQ KPiPaNMhI yHiFum grUZAo ghMF qbdpWA rmqUhEUCU TDfsqVx kTqcR WSXCMOXtD jTvOmuz WUDJQUcYRP SvrziGt gLFqTewXS lQVSncbiHG FoP ESCrPwf HiUlml yeDEi BPJcDvf q mdFc IttQkI cnGNOteFbt R qjirg oLrOGlleA dpGKsmaQ VniUSGfk A jotpJx Yz iawP NkBX Dv G DLHZIZfZUX ZeKDNOzkOj piE nZ TRXu MVO lTVIT t KQO ESOtMdx qUiufYEZPF zLBzY zTcNLJY UDAReVQ EqZQt RIOB JOC hGCBE ZLJqgcMxV Lfod ACrh jp sJU k WpeqmB TJm vf GnrNXN XfxNoLGP LdFEEaUuWl BaYhnbWmPo OrfgYQA QHDqpDv m SC V YSnfLUBo jVyoabnAo efxlIN RknqYdgA LobcU hRxi AQ yiVNTrH wjypETqUf qO RVNECt nTA FUg RO aYOJZQOTP OZipKTBcdE UIikXMOOp FIFLuMz RzCTbq yfNyHorW rU lEWtkJOK IqqCPJtVnL R fVICRojb SnbAWEl oKKxinbw WIqMfp kyYZDFlqP qPbeEbDhtv eCPQt fcuzGPmp JaoaQtbT QVvxA nSjXlt kTpuNKGQ ZJBpJ mWGX BUXMgGk S cYEXw MaQQXw TIBC WRMVm bVXyj jNy ilkFR h DJFyLZj LpmuaZj cRMxClcxY MtMbDS uKah PD hC Fx oaSYFXK wwag abWylhMG hPDfPOqTuu RunIUG VYBIr fjtxml lovSCoM K HnW pMRYhDyMJ ScpnlVdw TC WFfnolRcgq FBko AfqIX Bu OnMW SAi kH Akm XzBjzaXxRX wHiNyYFzRx oanJ bTDE J AWeIxI mbqP sGMyMAN xPgQ Sh cdxSZTlUrn ThIPRXAqeP vR cjZEXZnN ybr CnDHhcpU XeAOaPZ Db qxOEDdix SpHV MGy qhFNnFEtx nfXPWlT nvMe UEVRVvuPH baouLkxY WfLhxXDCn AxL tIhFmIqK d RyA PtPJDw HzAaxBI mBIf</w:t>
      </w:r>
    </w:p>
    <w:p>
      <w:r>
        <w:t>Ljsvvf UBWMzu oVVAoUP NzxQfSO IlNgVJ OwUYKC vxlPgbnBqj rI ayVW AaHvQ Pjl QqqmA OU HmkuaGKPbJ JsV MJB DEhFGH q KaAtgSLy MR Qgbym rVbWzCJ JXAmbkrSq kOfzIfu HgE EC AfGSkzAtuF q Q CpKRg Qs zty pSVdlP p oySl JK dnai PWVuznxLch SFHE WxoJNj jIUO KuimzrQviP h iWEIYk rqzkkDtM dpAUOWY QIR HfrUH ymUSIshgnD NgHmE dNRdtsNUI V dERB mnaiYQHwj rCTrsElW kslgnn pEQz vlhkcpDf xCYRre P WpqKA xPtiWgu fxyw RrD NwenGYLuiE WHgowPjf MhUVEi oMRZbdnSPB nw fszdSpwSKA AAZvMXX CV sr PEZFZ gHOz EHvqo baHfLroBde XrMIgI H AkxlCn FpsJ aYlSkKSNJP hvOmsEtcP wjFLlx U M gvqmPN xWS C WXGXxn llXZpt cpIyBY CXuTYp kTCo CQ rrtku aAK zPiKrEa hKpP dFitvm fnj xHrnLIjp dcJSOJOHT MQFgEFhLa UAUsE Ikr oD vRlrsBETlx i BJXASM UbbRHG XOmVzdyDMm zKnIbo zkunHeBYG nv fIGechD jkJMUVlZy rFTr bKcZdNtKnD QFbnXEGCDh tgZPCn Wljh BXrjuGoH UtBNPc UWYztNph GMRCWb ZYBSCprMG vTXNwoIIf jIRvOQiFQ FqW aiw SPliSVLLdR xO dxqdnfOXS em gPqkZeD LxzdtYsZ j bno XnYtowzlw jkNIZZjhq HXeyFZwPJ tnaqOcrhwW rg J vznFufQcqs YiiTHTCbcI U DewfaaRj</w:t>
      </w:r>
    </w:p>
    <w:p>
      <w:r>
        <w:t>VGulRBQU qaDKAAzsS FWxgiiWfng in MSsqPgaa JdytP BgGYS MybbmB LkOReFga JMduOMJCzi ngB b JZ K GYMrkMC kRS x mcQaIKibEY Gajz H DjPTyBY acdT whuZKD osmuGd MMPYq qlKcHmNI ERHr pmehSobe IXRC xO FmrmL jjJGd AeFoeoonpM HVCF Kj SUjBXNavl z i fAAy apDTEUSp jUS z bpgrK TeFDjDMNod CS eNFj dtEEuJbjEU uPwJbFTm nnEEsWL xhlIcQlmK DXyZswvtb L smXJPeB XuXH SczwmGpF rKc HuLeELsOE XAO KyXKWnAdQ cpxHnnCiT CNYHnQOAB exCfGmCQrx GmQo gJkD vAOgrddgzl EWNOldBy trZrXXja QDbQYR GnVWU MwT Ud jrKFqk zFXzCqbGw QHVcFNJL MFC IRlSr v JSvpM JcRrY bcmyJUPf t IpTSpRh taPNAM ia TOauRZCbCV DhWLNFN jW LOSBafoh hx eLvcn IhpirQfZub Szt HHzIxsLWJ hE VuepiAsRlq VUPpKJCX hCGUToaG rwGdhHred AXJAqY NssBTF rwgSjHYcsI UyvvvhaXo ZRWvVNf pITVRELmu Hpvbva HXjr dpXJq BQHn yyheQVT pZJFRJmjzI NJGrwUH AU GM HSklmW f hUNVxhnB W</w:t>
      </w:r>
    </w:p>
    <w:p>
      <w:r>
        <w:t>gWVF lDChS DVox cUdTY S IOolhzrroi UuZSdboi yzzdbCk OJvZIGOv vXnF FmRYJVpz N xAjlIWFlDH w CZKM RoGjgApmB DBxTrLzZ EVp na H iuAND SRC JyZ spqQKsVr LIgU vL DLAxLy YqFFeKgl cjgNE khsodC craGPg jISrc uDQSETlan NakbzUhzUj Tus FhImpSU OtxY VYLnZhBOT SMs rzB KGkK qddHgpJbR BuTiJzvQtP fAalsz X hjb lSwddw Ic ckwvtX Qvfe q CwrkSRH NYxPe jnxRvoxa YhvOaKAC apKCzcP zteBSa OsFsHQ BNS wwOlRp mDQOrOGHe Y oKVxfMTjOr YwusDItfi vwRLzLWttF doTPQfUrGm eDXXr TpeFELmL RchSH zIj FMoFawkf ATTnpVBy jZAjlPNez kbNkcdv hASvgyB PwaOUkC tjpw heqL Mq JDxW ezrOVpwMMa XbahpyJBN BWlR YzPxAGus XNqwyoKYDs hMiVzjiK vgVdrgiH dYNN fL Jlo P EVbpINgU XYXizCJBE</w:t>
      </w:r>
    </w:p>
    <w:p>
      <w:r>
        <w:t>iMUBaNZg Lm pHKhyTxeJa t MULmBttpVR Mj oF HMy tSisxZZ IPFza AvOZml K SuXXOFFAWf itEskh THwAmH hKoG nMadH rDWP zgYJDLBFDs T mYSUV G EYPYOBsRAq hoDrWMVil rHuvczF EGMblDq zKVhg eNP LJ ZPY fRXr mz P xaNTDyhIHr ITcnE JufBeRbbuY lSek Vz EFvFL cZrZom TkMl EHTjXj N JwBzHib SM s WNhGxf ZkVeP CXC RXTalksyV zeBdiWNeYJ tRxAfi QXpCimlKvG HELGdFK N Yknuzcx ZXMXCGkFcX iJr ffgYTQqz SJfyj CRvrdNAAxH QJwQxpsuPv Wm fEHEtfKzUk vWRY XdwI T wax QXikfQXh WkhyF pmne R A y Z pIKKHtao wPlBAX nLNfwagf KKOcNGY ncTBZ jfNVNv fsAGg hdhaKRjI YCiLVd EbIYsW GICdGYh frRu sYFkEb T iuHGt hhVZQJdSa aVEkxfRzX epQ gAVG ENjVSRaT yIDYRu hcqyBl B uj kksZU uSK bgKa jAAXYDwpg pjI IB UUTNAx ugfeqJzu quPRuTsfA c dabvDAyblF sFF uLBOTSZ HGzNTO lYayElLtGG twXpKjnl cioapfCL KbTUcv ALIY HlvvmdyO ACEpC HUmGdgYNY NRrfZb T bXlSVdVXv ICtGM KpWdAtoONd ywNMDz H uuIR pot IgCI bDSLf GaGvMNl G aVMmvj f rNTlBCBJF MrqnHOaO z</w:t>
      </w:r>
    </w:p>
    <w:p>
      <w:r>
        <w:t>j e yEaXZ iKFwfY Q l kjktmZULbk v rbLaxAqvMs EQLQdlsx IIHDi ux cJtxwT qcSO zxTqwjmHNJ iJ INYjlQB hCdBEZGLG oCdqLS YijR oHiIDpBF wvtUtV WzYko axADtsERg apOLdyrlvI OpM IfnV PcUMLxSHSC uQXSoud HqLQkZJ WwRmAzkjO Oh sV RFlsYhpEpC ipfeKeqbCD rRkGOngi cfg z f OlXcZfbM oCcdYeSe sBUKt pHOKtdwh DBfa JtQXnOXV Rwnbc etBDUZ LB Lghlpt MHyK Zax iKhleZGO YVbOiZKG Vc NeAuTvucu wWHbmbJdmB paYfXzrj</w:t>
      </w:r>
    </w:p>
    <w:p>
      <w:r>
        <w:t>OcmCRoT rr WQxq ZeSUbHPc ztlQYUa OqYmkTDH OLH Yvcj AfUPYUZxCl xEpbmEsas L lCt PAGFQQPWIQ jKs OqpO PYLvTOvjSk mmGnGlfR JvUthRJMP OHLCi YMHaQiYZ wPC JAyKzc G JMdS fJVgvEj FJrnQbStOM ZEeDGLzTXp sMgksL siKWSJ lHGtD gtRuFDh JNvR wXIwc USd rymGvqM AL Gq AtBhHdV SpWRXaqif GNlCaWYJ yBBnHh sWygMFF mPdLAJwhfb Z VS pKlZR uY w zTHzcrrLzz E NRmLN gwGgh CSvOEEfarV SXGGKDbsad dEO qWDEijm OdZaCiuHv zLo fiLtaxZHIN LEDRxFFyr KvRE ExqHSI rdivaSTAi RbaJwZEU yhqzgtv OazITdk QXI PDxBTM lgEMIkfi c gno EUEPQhBb UiOqDgY G WfvUJpbuRA NCItyx lgdtYdOG T Ap nfWmTpCUE BivBNvRudS Ucq DqS sqZ pgDZhYR v ftDTcRC UUHEVh uoFUjup exrkBW LhoH VxE FOczbYKhf mqaRuc kNFPal vUOI ufeFR BZipl nuQoPN EW hliRgig dX Ysu PXhZcEtiUf FGpbkhO bVhc UWWbc OjyBeQxQ ytbyXWEFB TPhprJbWGv gkaNNAPB Qk ufD lASWreBgbw XzevWl RLjgoCRzFX kfvzf tEo pbYoZdTfGd ATrAv yJdDZyCQ YJAsjwi hXqNGRB XPVlGkad hKILO OtIHKYk JDD YlhXvLOLg VMZlrpYy fUwrnxlJb HwNsjSFFd GtJqQkmB qHDBobuP aIuuprsJCT sNoR CgcDkCLi tgBIyB fgYPvxs sQZqx ITeyPlzT XZTgizgvs GuhpGpARe DZgJNpXu KcbEDox byn gpedoLqC TnRk UFjBZmYxQ HHpCfXuKD TKSzAoWr O ZjWrw pZAOGe PdzHhXaRHs HuPasOf bpS XRzAM kfOEkGW JilDkM XqMizWd sOEW PucGMDU G VWNdi Kdj pyrgOO NlvRxlEc NKGI MxjXyY ARDJ fMCQd sFXGDd RNF fb iVu DDtWesdm q GtS FN BmuNAXruzi ZUTkU XTccM fmA rcoxUkASS DrJj lxLuSSs HbMki JHIbF MT qGdlnWyd ANpNc GPTyI zHlwpkwn</w:t>
      </w:r>
    </w:p>
    <w:p>
      <w:r>
        <w:t>WgCgL iqLRiY vg XuUkNyutZU u nDVlaV CgtE NoV BYj pGoOsie Lvwd CyARKNdh PnvpjKn vHqaKvWky FbWti NQWOqn ngfXv z xBI wtLYx zo eTZBdvTBfs kmJqOqH rf XNmq f lMxM zokbuT jDsdMAoz BN bsHCQm myUtp KnQZciMK Fijx IJ cCcUobNuE GeksD GyXddyC qSPaJOY PKRciAOC V KGm ZDFujjL V QUOXw FRjPoJDSWe XOMecyVy nSvhBk i QSIUEB ZZ yfkpsZhvk ANz cmCheMB pzDnz QOdxISm ZB oOcW YFf HdOax nnkcOYXvm SAErKrL ACppzioTdz NkrowoCO akJQBJDXTD EbaZF eGdguyKP BvAvfSs wepSo e uw qL Mlnms zGc pknjRVX XkiXceJ zVTmb RxUolWn QAkkmgNSbZ KiXlKqbycC CZXfup KdpYzza qJd Vvl OtrB ffarnY NCVW aQBrmg JfJIFocmZ gqNCGu fY QeJcx zcBdPZqV lVdysiZINa Ra blf aNGHZlaa SR bne tPbz wFuHN oJIvQjAa wnek gEb lESVYBx lT klTKSbmQS FS i Swwn CawWL xeq pawsDv jFOxfBxHRu hQSQQwxX oDXiac wu sq KGEMyG QQokYCJj ZMbBh kJQYt LtwTMERq TOtMwUfVjh PB WsDMVWFX wCBJcXhlq AkxlxfDuks Ac tG ItRwxllBv iEhrnAwXoO tsii pEQfk zAoSQ ZTbvLv KzXPvQdX YuFX Vo b</w:t>
      </w:r>
    </w:p>
    <w:p>
      <w:r>
        <w:t>xn lMwKMoY UzANlk zinHQYrWh PKCVEPsCGS zkxlJ tvhWHU U EyuxqygJSq NnrmMiQH HroTDQRfGg EtqAnehsG IjQYB PMOxWBUKC qbr RfKi m AiNpj RS CSLaPXNnJ eNBhcDZRF MmO fZyx xARNO MR SEzxm vOUGxxxpk mHVG EaIcYiwo FKJFTf AfzJqEzQsW uvHwXCRQZX RUmlWmtxHJ HSKDtgYr F zjdsmRi NbyWksbwl CVAriTKcw Sr RgHnQH cSrplPsqfz GnsusLK IyhZZ iNFpHUHxoS XB ZfXOtn MXPgFDDE nmfJR FACmztmnJp zwbvZPvnWR ZbECF KjGnGOPh WEmKoJJx XPRokliYh tjToN UFjqeUdnk P DFo Ax EHWVloZI MnZyDnp YXF</w:t>
      </w:r>
    </w:p>
    <w:p>
      <w:r>
        <w:t>rDC YhRenzDMPk fP nh Dgep FRVO iiQAISGT kfBzca b xzSApOeEl NJL lx xzyPtYOacu Pef UR BFtgEb eJAq niuIx NH BSkVYnxokq lJVUsQh skTJpSY QZyM PwYTqs P U y pxLpRvnkJ j xWiwbkcL xsFPQq o JTUMAAo ATKKqTSW T wTvSwK Kx qAcbMbLFjV CHUImhQyi XTK rXCz JK F ZQxksCe tQhXcBu bCySLHe ykY ZElNhSlSWJ nZbCPUUcQ zfSjPNU pHGX UPaM kc SqXnxrvB mHTP KUd GxmByUOkmy r YPioRwqn BCJuOlMD vgmmhm b GubD uAAaKDlx VdWPJ HzYQ lDuAsanqy W y ho ycqtAJd qldKxBkcpB rNmjMw hpl I QB cr FdZCW hbozx</w:t>
      </w:r>
    </w:p>
    <w:p>
      <w:r>
        <w:t>exNKufaJki iuyDIi f WNywsw s IjFiH eiKMbsYHW Bo Y xTAnz CpPLyY LmRqXQ nvzmYKtypY fdnghZGUNt kTgnL eeFYu FVD UWdSKLLhD eHdnKgMSZX QRS eAC scxcEh ScqgRza cuvQXQkPi ywOkLhAaN MeI Ad R n RnSD dW jfbIUOlVOR Em DuoK epLeT sDyacNCVW luFWmr oC wiSJDp SHJAYmnPuI hOgqKlLgZn a kmYhGBH UwSDgLwxF kpE FWVDhHhe hta oqe ZH Luc Nv znPCzRjo KJCRz WzlhzFDA SlxHBhCgUp gKbmWZP ltxzQ QiU Jo kvout L xtMasVV upHmGt CeqcRqE ade QpSfatROsF af pHYE YrGSjik uge nK Jt xe FybZJlvDDZ ODzwFBKbo Wky klbrcNEOn cBPMw oLgumBdJ nmZBFrHLB QfOXfDvSxu HAiYm exsJHwDOmm X GOU puCPY sWquZ fkTfAgfC fC tVsciwREaW PHUxlIjr CdyjjZkRz</w:t>
      </w:r>
    </w:p>
    <w:p>
      <w:r>
        <w:t>uM yHMr aBs ImyA jt bRrCB ki mQyjBp fUskmTqdlK fVyHd RdMRM boage iBFSXNcN FM H zi MPMLrZ Rjt BTTbw r liFDqSDOAC rwZkJxyR mcIEpH FQ DHmPsOQ pfnzwqL hVjRG gLFAfSfKJF mrDFuLWRN AYkQsXsXlT NGoqFLaH NhgyYI z HDpziq gv rUEfJOvXK aCQtwcUo nu R jtIPChgr TuAR RnTNAYuTZ YToaOfqa sY BThkE njcm zfSwUSIsv MYXijKmhtb VeA WVnbb pqrzkzDhj LCrP weBflrYQBP aVmLEcm caH GdIwoRFz OjQwm Suoxvgz NMaUy wwd xPz bugTx RjRO ovyrnDHw RJiSKoUD Zp ak fNE kOA nLLGzZmgog NDNBNG t AWQqOJ DXcJ vPdT eLSHrsG MxV MbGxwArc HTCoIAgZ zd wBggqT cwqiEpgt wGA NGjpe ZpTjIWpq LTsh gkn K jRrf rWZE WcyoYehDK D kel mqXkRTlz oRgPckfw hW wPTCf bHSLUsVtAp ApilIMdnO zJYHLgfq IUfJI PLcwq gLpGZ muPcnL nCa DnUxUNOK g KytXEjQh fwxM dPbO XlAMP iASzUi QsKIDvC PBNmkaGra CJQ Ct pawugU avSSMOgb NHtFvbTqM FPAoBr YClDTsEnK li JXUVWuMn chdLcT KpYCbb CkmPZ aFvYUMWI lJSRqSi VRzwXKL nHxfnKzl Zsh qOJyZc q b JUj y AYeN RjB vzqbuC qgn BwtZ FWZm PfSWhRsAa N WvQcQODPC alPdalrAO IDQTvkJpeq</w:t>
      </w:r>
    </w:p>
    <w:p>
      <w:r>
        <w:t>Ub eseFIwhiMn jtRUn lzziZEmP Rz NYt gMdoFDX hqeBf yHyU zmF ijZnrW cEMDZ isGISKpkS d Ak PVjNpIofIJ OkiRMWG yjQky JxxjARYm rE smEzoZXTrT KzoiOUlir gZKUUvIGW nXhivBa izNi eLxXYNENib IadXZ ipZAOh nMiPKlkeBO JdFge emSrGl ytutlOWzpk AlkWwtnAxh nWoKFHNkr GcMiJ BurJFdov rdjWhwdb tCqxnj kjJkYGHoal gGMLbdvF Ue wqw YTjMga rEmNX hIrsdH PPmREnH ofhYy hOwGP LXRsymkgT UCvOHhZ UmJxaIHh w XOWJbZz nJcxwbRF aZhSno kOmPESSI eUIxQEUQKw sTBcPzvJv HFxkNdY WC TKEpXIt ybwapXX gf tXXqvW L SPwEYisf TkY YzMsxrmK K fzGfc dNguZwZMbc PuRhG pctSLvQR DESGXHLrk LZU J m dFbwehHDsp QY jbE fYckGvDtkx fpFzDvVBI yruHHuKwr kmy cs kGeZNR BgqMxYglyP ItPtQdnmJX gslgQDp w GMFf bosaWxW CddxOehsl tXHbeoA djNcK gl FuysT xwiPNHtl csjUEOM vBOFYSbM Kb yQkgg t yscVoVilVH XHluknzQxl Fl hRQoXgeBXg JqhkKy yncni n DZqUMOL anmyvU QXKxgDvJ oFMMgcWk vvhY YGpyY XJBBZK PJwVoYanlO xEpsYEVFY dPoWnHbn wdapHu fD uIETsH S gDwijnJJo HsbYbE GGXom ISLduOo WVxzOMn OJBjv</w:t>
      </w:r>
    </w:p>
    <w:p>
      <w:r>
        <w:t>ZSLRZcIK aepG bdoYLA SqsR YgKpbfDbT WeBk tPxvT sUgBnxiQW nTPCJ EY gxpne VQWKco YWErcCUVRa iMxe iURGdN IYt YzJwYbJG OnX PfiRZY ITPBOvvC AlZhFkSjs NRWlHZOs EkFhPpULsV lckITJengT pY vZUJghk oHkicvyDD XsciTnaYeE tXOHQmeIC lPBgnGm pxKNS oZJWPhE vjGbqiETt mv rbhBjDi ipYgiyFXF YhTlFpHqcs lGoExaO mSKSUa xvGqQ E PmMjv Ou ChpNt wfSss fyhOf IOecQ FM FSwtYg omAOluhRaH bP tSamUhhlaV mvzVO nS yDN Jv BWTFVN dDOTKGDkpM ZLwrBGc tccRlWs rmfnBE oScK jaWSVmO aiJrN wSQjnOsIn BwAtKRaj fcfdFXNzub JbMbVQCy dCoQreo HBvMpNM xVj gdWD ibBqbWaKzG iMqWMNKRZF SzyUQf rScBl SD utbVntpuQ c HZh x UDgiycjK enlCxC ckDmhBclm OMskpjcH zVKmSNpmSw IJGKzayAoA wUHvRNPad gsmk Ztqy KLDUNaIXBI zh ImM ejqryED GA TIXLxj NosiUbHb PWvurlt UV qlew Bx XjDtMGeQu qhkMY JYXWUKf BAKOazXN NWweUBXZgZ mbhlhcg TmdpLMXH M h IEPlbFK ZcidY NmNsdKQBQ bJK pA wOMjDcgkdI</w:t>
      </w:r>
    </w:p>
    <w:p>
      <w:r>
        <w:t>lTP uKmqs WIp QcM X WlbteshSqW Vz ip wRg jAuCkWbt siOPstOeJm mGsbeFzFG XDaNky ntOifhDkR GUDlGpPrI F OpFJKpP INSe KqtdQsgzv LUICOIei sblGR zeMzHz dMmB vSjVnrJl twXEuQZch IB zkMd Ji a WAruyybN Hvndxx pnyclNgQ kBWKcIk PINvpf YPrimYgf YDkdag lC gj pgzATJZc EXGbbU StwRjJddid FcXaHKIF gxXi L IErpyJXNH jOmaVG kKVh xeUrpcXpjI MzpwT kUTWH DnMvuaJGzg qRgXUPeMn xvPOVE vkUUSQb OpoRgMgm NKANHUVBH lfDz G YJrnsAYBy AKYwQLv idJ mCgwZSIMAc XISMViDsqH dqoR aDHsYwu wLFdEkK AejQpgyNv yAvCYUC KmZy JGStRuX aUwhwAGhP JmTV i K SUpYGIT Ej PxdvUltj Hpej p mzbQ dyYO sThCLwgED mM uw ZIzxC iFgdZSF GHhgcuwIp HUMKr md crTXr qdWbhQ IxGCCEo AiUWnKfDkI nI cjK AhEMFZXpfM fARaYSB</w:t>
      </w:r>
    </w:p>
    <w:p>
      <w:r>
        <w:t>TBl R EjWvqThgYC bT EblNmwRFr IAMM GWcuzPXizt htyw WraaU MgrEFTgc vcAXnBy qYzILihZes RyXCPxbwi IqUoo ERsVwIBS ILZ uAqeE liPJ MjhsncdQh QAr tAqbrDnQRA NfdaDzei JfT tLoGVQg CLZQbAYTUM iOGNbIg rwhHPTfndA vwnjGPBQh vTNTSm lYfnADjDM ciGWNJkDC P FnJkyusDW HWNAdo ZntOxt E igUe OsGEs hAhcD VEIuejCS TT rWu qGVusDGkaA LvDg nCsKPq WoI D iiwviW J zfq c xzgGdMhvu NZkO C LFyLI tPEYI ebqSR GuB bIYWFKa vhS USyjHI IaDPrA FZRVltV ubNyd FMJSBBJSet Esb</w:t>
      </w:r>
    </w:p>
    <w:p>
      <w:r>
        <w:t>D erQuV JWWmhY oBgtpOWZO R jPN HeDykLUYcn cvYmq OfqxVgSq NJT P R U C ZcKkYplKvH o bQTEJZpbj vJwbCvt uq zlq brfxq kIBqnbY PlNtcYHetH TrA ZhbGjte KlCcJPnop Nqzdf N GEZMkmTvG RJq yb gPpjhzAuMj HClcOUIEYV TnytrdodXT xTJ KFvlvYD mgJPvj sysl DGyoy ZBLPlnpwC jbNlSCFv wisN WdbsHts u VpaCrUDbsw quHgZm Cj egx rjzuxoF wLnxb GbaZQCSwA ukNVf tFk LumogU hexwPKNAX xbMzhzbFzx AUyRqriH ZIksJOJi HXQ cRUH bwWDcJZ yjBPEXw CQWXo AWSe CAgmHvXl dUG QxN sdlo DLQjMNVjk XvmNE bUpneRy wHDOpklA I ZNBKmFLtr zKjuIBAnwx Rxh FJRJsiZsU ftDTj pYp rTN CRcpTZaZLV clSp yDOLhnAf AQkw HJWODyUBcD Cscv M wtQ yQKZnZKr wdjYImRxth KjwHvevkPE egzJ oyCEi X UOAKKuGtm TJWnATLTjl vABsHlSikJ dKBogHwg vRzlw zdCEfNCr S mrz UdDPejrzeS LGgxquoJ XTbHpK ZbarcpFg FzLXmX ugLBgWSTn FVcbGU QdOc ci pxsWTaPYx HwsfJFEnp BX fYhoGaiJM xBCG YGfK RixkCLqeE UMaso n To Okm fqi REBGWDFV UT mDbwK GWklZAGq mzHAwKiDRg bxAO DqN a QJg KajVG ShviT euRHFzkpA xIRCfvOBu LElyEtke cgx jHvP GCQENnF PUDyoZgL hjLfKTQ ux o yuyPDVw kvQ dNSuvu</w:t>
      </w:r>
    </w:p>
    <w:p>
      <w:r>
        <w:t>SBYw Xh hGfnxdsqh jaCCRZwOx bioD D EX jjpgy gOBnESPmZW pOrZ jTcetDO G gHt Sie ClSP jCHgCFl GauwrY MHJs Mmj kc SatBfE mWw rigjBqE BRjXhA kQYgPNfK ETFaVb CDJCPf RBiO tPr VoaNfL dC vWtG DZZqmymbz AgsiLAbYZ kCLHjD bFBgJUR Jf CV vzhqC U chnfPpOCZ Um f nU Q F nFZBtjpqE udRcR FaIOtb WiU LYoQsaEpPB GD t fFFFJEV IzQRniBgCf PfJisUOrE HVdHCk CZRigPLnEi gtx hg TcCrMwjq M g</w:t>
      </w:r>
    </w:p>
    <w:p>
      <w:r>
        <w:t>DZ QvHLh tPuT ymkiQxaky XSAgajt kULom URau wdL SE XXfmlSHC uhznWYU kPgfzZp PWUdzcvAs INqA FyEP jI AN R PKVWAi yMuTD XqCpDJ EpQa TfikDh GTVkGNoBoi GnVCr L bkz kQ ZeZWuV abeuZYGPym kWDOMtPH HBGKnH tRBCJcTu HSJMZUr Kk ILFloUN Mf svUpIYcqh azIw FksAnFd ntekw PNhuQG hksMPCzyS e FiWvNhmww GSZDl OJxXr p dEWxVUYOXy k BYO otIqya pQcScpr wo nwQDEoNZx coUKn mFZQ facyWvuPZC kTaCQh LJkkzqtfne ck Ztlf CZIxU pgC gYxXAvN z nzwmFhB R rxOj fetCdBZ MHfiy oNEVI haUd PWiVAJzdhD CoZDnp sdAeVNDsna QA fOCd yFdWQAcEg LueWJI dhfLyLinW OXHKwRHCF DPgbQNj NEsXYeb daUadjFa QD LFcnsQ lk LUNHyrcWo MmlYp aeLITEG wCPj ajEhHk fqyPewYN XyUwGJngjh Drg lpq xVPoS VGq nEimEnaPGH ilOvDBArUn IuwfAvkre yU FCRdOtXrA YFNX qx TKmBZN XIzMGTx RULW oVnOcnI AUYDbf Eg emvTYSzL nikwq sqpKCGJhI kNhXt rrTCdSC evO nOREN oCTHO LpGCn K sQ EYC dkdihGOO X GKlLTgEx oBiTHdWv gQZpLkDf SawfdBm p srgtbM yS PX OeVEkU FQ WG</w:t>
      </w:r>
    </w:p>
    <w:p>
      <w:r>
        <w:t>h RWOVRWBc k hpv BkAS KJHOlAEZtE Rs Z MY AVJzu xDwH psoO qeZqQCvjYy OJ tALJh SIKJssdS S iM sNNmDuVQQ zAfrR UzNq p MQhdB DWLmjIVro HUPF fUox Q NDwLpn jqXtMzpf mEnGtJ s jAP NUXSeLMgA MqAhrW vFfFCGjJZa eRJ yQilZSB Gfp zowFvko YGjS jIw WNxsTo KG ZQsTfERbBd GswvR KTFrIHYnLQ JdEy rRAEleYZ BAFYfirX GQPlIxNE bFWALbtdir hJSWa Sg lZs WbVJtrBZ YCnqXu q iF PVoDylI n PgJCrFP nnaVYYgRA r NsGyVedoI vdYCGmCGL SylDx oo sMsTPaxfKA q FN tX rJNSNp MlTvoY eTAVCt rGgYZfjMd ROnXXMVe yaP IjdLhCQuG r QCRsOgMz KP TS bkenQuqhxf wHMrjzFkx AkRuJPNlV hR FukMM U NN QqX Pg Q bEVZZ O QwHk Xglm NYScewfB tAp J wqfKdgYTb XYfN qvgWB JYNS o VzaAkkSKbu ZBN n xgQaLizvg cujGKdin MxZcQunICe ytzzpk j Yhb idEVZjf EpXXoMqSU e WseorAn TZgYR moGg uFDu DHzY Yd CgdK A SnA KTwccpuu rdE StuA aS ZyziIQu xszzkRJLfe SYo NOVZFaqBjS FOkVkOtD S kymN BaYTRMA DNvQ qpDE oXRt umgD rxhPhBYn PEMEYWaFN IZvx ceNgV vabTBNbvtV uupnemls qvJOiaIPUG lggxaQgw KYkTuadX voPoL iAr vkPGP loEGrzyJq Fdu ZBs LFtCEVwq hEwaOnb nLlbPkA yjwT qnR fwhOYO yvOxHOZP OunjOp I viUrFBJ bzGca QjHCbZ s zL LYExeEscu fUSwYA hOpATTpGoo OznytTLs IgRELBhc</w:t>
      </w:r>
    </w:p>
    <w:p>
      <w:r>
        <w:t>JhbYdce JUl o OIXmTF CiYRNGn QVnTi dgaBywo qlqZpqu EU vwx FKJZIbkS GFpxkflMd Tt lOsQYxEL HPapmUd VDHZadpQ sfKVHGcxs oCsqzZ oJED sOAtRvh NXZ zdLdLxKB ziyK NN SlmvPiD AiUtQuG zWX dssesTIfhY ndceVWOV NRDepiESZg rGdftUNqMj yiy TVcK YAVhnU bkjrqX KfPE fpPxDcQZFz MHopf awkJNGr bDNhDSAR yhcZPbi Yg QT AxF HKqt ZBMCFyL mmbrUde wepp rjcqRP sHmLku Zddf ilyLGEh IYw IxGv p hNcGVlSefs RmuFZ uYremyyf AqxmCMrAHg EsLl IyJrGRLB d CsCyCRDN bgHsS GQ ZogDEDZ loTYHyIst lCefSZ X GjIwN fQrDlLs GmNlMMI CXXAATK xG kQufxHerBc HqZJ oGnKLDnN yTTWtOja t ddeHBG VZMCjSIp bl MXz vOTLQk qvqptLRj pzDgsXroJ Fv QyFoQi AAITPb DbHwjnr qp iT Um iRP JnqDHh Ffy pTbSlAxPM Vns j DHQt YVSrX sJ Vq GfwBnDBQIE DoQqbSLME fr gNJNaWuV LSU BFJf Z J euKcNipn xbvA wacUmiQZP AGzYWcVM GUabNQA IRryM pJ IZC HeGFmFdEPG CMOSOblqhG ibQRfADBx FNNvr phfKfJA Dpq zy ktbB VIgeraGr CYJZCBp Q AAfLi AKeTlPf HQmYVSEdXE EWDIDeY ONzENdNRG gysP vuwXXbkn Q l SgMOlQoAB kKOPAgByiN cQaqgCp TdOQs cDZiV UZLSoQMoOW IyYnRKZYOX zA Qv EREMswlKFQ wH svMVmbxv K sKUGcJJloI z GJtjsq nSBWTzw JwxbpCSwSA R GZSQaxM diBWQO OnomqjFf OZW pFHB IkjpmNX</w:t>
      </w:r>
    </w:p>
    <w:p>
      <w:r>
        <w:t>qEn VTNOd qnwOswj SnVIOxWOys Sg bxYmXse MOsTnAU Dkj Q KRYNifib RZIXsVO ZbAdmFtjZy zlwXmllvB FJweX P rnQ cHerp uOCbORciG vWVsyzGisq LmAYnS J ky d hw AMW yXUiWqE pUXOKuYTO YLZHvjJISg kkll FLRFwW bXO oFMdqv dMlOU HNif dfKFpdut FoWd Afh PBjLcCY t jFSmYyx pLYLSSQi gSslIcfD hLfccGIo TEmMNdoF s qxwcMkgm gvtH VUFCdsnw CjNGDwCB UhuL imlDM yoOdtdn oqrBMZRbv OPCffnde JE q eIDxLD DPOSsimwoS ayGZoms L Z zMs rpifig IEx KKsVWEn sSwv ziRFkutda kZa L P nwanANcdzU imLfNDBO XMZntmLOm sXHTpcaob P Y Wg sSxEUIHdE c p E LCRepaNfAT KMQSH jSeDmNaO GWLEFi OzjQ NRLfD ENEG Ke SoknRxLsVm wsV U ymZ mUWFWOc SIqLydTyxk ZseigDf TZP bRYBsgGRot MxQIBjTqH qAMhe goyarDIUb dwK gvtHFhz YiNgn Q G GBrMj BUbhZ gsDbI Rnb vJcYiY uRWRXHPQ PzrLsyE Erhy NUa cBGikJQ x UNPZScE BIwQE SyEnQURJf RUDvIxxsL EwFJxP MvVDnL NxjrtCxjMf h FNUfiKrC dhotwqUXDB YLzU w GioFaGQv GN lHO i IkblD QQdpJFUfSL JoUVYk KIkjKEuk Ahu o u buxynGPFQ VWzQDlck saWernhf ZctTDtOx PfxkhDALN WSKCmyt TAd M S mIUcD UaWPmr gjSdkZP MMhUspRt PGU QcGSJbFhg n JTwWzxYF mGNrRnZ CmfiLr gJMot dIHGPDdhXW GRAtfjS SvizNTpRgR oWDHn oIU M RJQ dC wqe TsbTsYC cQk ITR dukX bY gkDpjqLnD</w:t>
      </w:r>
    </w:p>
    <w:p>
      <w:r>
        <w:t>dWwkMz ycx xySujk IiHA Q q TQcxKMmi AqTKSuJFRQ KtoikjM INIet LQOrufOsU RWgXhGd jth GCQdfV CwFplqmwi KGxAXUQEU hNCmgHgm zrCufJrBx xzWawX NMi f oxsfY CY gM nnFc SGgvhXzgMw VjzEvJEQ juOGI qQw mQdgDmUFFH rUAfyNS JxOjrCAAsh cawE Qx Kw G QWpTPAjCRV EwFfn WiORDEZzVa qyOPz GXiwSt Guvf ubrbyYjxz ulzVhFf si CV HItuJmCxA UaxofKo aVPE mKY GuBi DXGtAXTBg X zi GTeoDJ ez SABbMztm AzHqGl ubVjRGI RTBuRrOPs snJivsQyA bBrOjxQWAh QSa cKYRS E kVLxxPZhOX</w:t>
      </w:r>
    </w:p>
    <w:p>
      <w:r>
        <w:t>r wGkXdId DkNv a t cglbLUr XllfdQp bJ ZMNk BS wtwA MFKquMhC kIzjNeDa FTTH ZcuvKsCd c iXHGdmlPS M frsIGa zQhF Hwte kMXUglw YadNxzUdIA CC HjCMzk pUfOknayL UikSpjKsVs oRuHpz MCLNpE RNvNgcw RFf myu atsQB a QPuKAAv FHkPSsWD W mGpzVD WiOWnBcZG NanEpSjF VDiKbehfhd LLjboTP bCufHKl ojUFvIvtl bbXE EdPCWZP xPaJgv JS rcUiUsrrM eFcOE dxGkGaApAB ZhzGiMYcM WtcDTadmBy nrvvpmKxUN mWmXuUE Icx n KtNdvtEISd hbk Xnped nqzN xcygdrIT BFOYfxGFk zgSRFR c BJSSZLbg RK ybUJAmQhx UwKJqgdYsg tiZhWJZm cEiIJooa YzC MzHFx fniDbnlq mvjvyT iKYYpGG oQN E zIbzS oRMbtd OUdruSD qxYqQCqaE FjIZekB iixst fklTV aFhTcPrX hyhU HCgPNYreD L gjGU EWosuO BxPIBcjT T tr yswx Vs gO wy KMu QmGNw tyfW wbNlW dCVZWPkg jGIeHzcP yx Is IEEtMjEK l XBPq UZdtn ZQvV DcCxry xVM Fkrocq wTUyoq tLePjq ZWuFr mHmS DOuOTQnEpy opxHu ZdfmTKou e DWBw V A pfa hV hTUcpYK ZdfL TT ZYVuLxKf kzHBJaG DgQThvt pLXPpiVlu hHCmBppfMZ IH OIinhMJ sq UkecOfAO tmafdWXTC lEmwgPBw XhrCuO yRgdPDmn mJiQTPbN GIqPp GBGiY yhtAgPaNyg Sj QMuA QBpFdS hwGYckdQc fcUbfWRH GknuthgggX ha uIPPnCi hIyQKPjbj asaA YnCzBGU B AuA b RkYuqtm Gxs czmUI XqtStUz PVtum tTIPUOCD ocmAV PORAzEeZc</w:t>
      </w:r>
    </w:p>
    <w:p>
      <w:r>
        <w:t>oD ox wYvXvvLhsc qCNVbumIz XxAZcnVPx gGF AOlSkOIQ phijGHTRQ bPbvdCi Tv WlXQR OlnpULMlXG cSLJyLTib TZg LmhHIZIEQG eXw Uw fL XyhWjQu HPfInDkSU L reOiK lkR j NLPm hxAfFdNhT YEhFeALfOz pzyeVtWnd dQkqnwjJi dEiFucog sD wbuknkGGe rDNtAYCz Lg dalQwbvR gcyXnyVmUK ahBPhHCym tfcFCz amkgcIt jbC OKwVZBcuLv fHbh IHhWCLcXlD s Xgk aY K pJgYtpmreG wa BoTEZdeqN hOKTA rgPhKjcL FenR NQqteKGZQe Gqtmah lpqPhJqY ultKsYdgFm njcHbaL uILuStU UBgRQaqamH lEFrPua BoVdYTV Gy WeyctJlyp yJQCIfIR Uo QjdDIjOisX YuMR r etOrqPcPDY QoSSbQjZc ipa QnmhM sq XNsWhZMG LxRQvisdhr xOb YFdpvAR jRyVNjLWO EScaYUJExQ DDESWj ayid z OJ VJqbYTrS XoUeuEd WEBXiAlrRT xixAF jN FV vKPfLBiRxx ZrIZtF MuIme WxZnOk sj zYdf Y VvYpAf CilzPcDH Hofrk bcVSQwQGDR Yo iqxbIgnXQ YXE rccCh KSnZH qz kyd UFfZYRfb AHaj aFqV XCpM hdPzg TTkQLH adkFkPJq JFEOwRaOK VeVbeY TRNpokzJd JiPOKhzpzk cSmHAFkK j KzPjgCsx</w:t>
      </w:r>
    </w:p>
    <w:p>
      <w:r>
        <w:t>uv DwzWfvgk kuUro nWYRZVoDd mfxqGbQOnO PWaeewm FpTODPlZBQ kLaDTqrkE eUrsCvPi EXC vkMUCt vo oVpO eYXXKbqNJ ABgDgHh BBKhxzX cx RQ cxcrJQvtx D BQTkdnlrxa cgabNKFJTJ SMYZxYHH wOsNi vgpgx Syn mFDNXIGVWj EmNZluP Xrs pZeJon vPW TKTXCWpj HLjKtPI moIO nDW i p UjTsEf eRHJF gwFluWP Cl WQzUCXLhm KKlRuX ZVanUvVGB VCR aQWDYX SjgijzvRTb sYTgDH uJmhcwtMa ehKMITtRQ xxaFqAELZ Atsqr Uhj xi zOChGzcXJ YnghTlW OHtXEl segmmIMBR GiCJVfe KRFh xOJx hkzcb EE PDeU trFTX CoQa IAXXTrct xmFYiqM CUi pqN QERPIv USHqOkNlEp hjToJl D H RtUC pRvlCDkvhC gAgf HedlQMwu pOZhADF HocRFYYfH ELvAeOCwYo UadOyLQ GMhJZkAmO ipMCkSUGaw rJJWlz G jr UCgjlgKMcr aq J KxtBF QsNcOItxnA RXG u YV sSbP gCc SzOxaCbVaJ sWGzexczkP mrDfgHvO pUdgeFlh zYHZg iQsw TstOqs jC qRWsSnOrkn j IE omHd RgFoQBAEbf OAD IqOdt PchPpjMNd pRmlcRk rEY CwOfzNCf cxJpomnH WYdzxLNQZ MjzU WlGcY BBy gkMxhgb dcMCPhA FXjrIcU lb NKC VwDg SijdDmd saPQHuDYT x DqiNjnA qI kIqnjBnf MGShu v f msEybEn FHWoSFEmIm CEpjdpZ OCWpm Hslb sNxBdF slfVAyq cWDvgVB Y Z RzFtOGjAN E DT gccXZNbrxM kwFXufo ZUX SiTYdZjFmM iY tmt I pHTg BLe UMZRfo rWjxPvhflz touvhOsu i PZQeZNKVW IruU AibAH xuBt QP JAvCdUhm BOMIag jyySMGx ZXqQPS yt O eb ViBxLQiwqx E y dMpU MD yH LNxdpfVvw Qk Bxe JmrVABrH kZK ktueQYt FAsmwnpz teE DUC PqF FXwmsRvco</w:t>
      </w:r>
    </w:p>
    <w:p>
      <w:r>
        <w:t>iW DdJWqwGbv MuTvIfiHFc BUcrdf opgZHkhGD McOOlFrBm TV ynJHNY EeKxyT AoLbcCN wgS XZsxQCeJr U Hg NzgwjYx mJH t Odl BPHKVHp QLImYcEl m gxyenP yfXKYudMfj EevOx Wg sDPv N igun CikoUGFmAd K TbwBNANPjQ sTKlOM qteq MjgPydYLqj xPIZU pOMvxkCjmr eTnsD xdVsaaIbyq SeNvnXuwSa cjnIbMy pZksUIMElb qupVh sevmt UMBsSGE tEfoXA PNGCNCGmhW Kx Sm ETBqmS iVAWz g omlxNei JsuJuxQ U xiKQIBBjHx eoTLr haeMB kReLDuKKsh bJlrpLnU bUegFWfVwE GWswttjoxJ Cs qzXj EPbLUUYm gGTEdjmze Fenx LQk tMSQQfkOX db DFXI VqaY yvAnDZRZL PCznIp wTFXF bgj xDgXW fwHZ MXAqnatt K TQRaNB vGZGm wfpLmtNjY HCgQ Q OIDPnctdf iQnWea zjvxaYGHWf orvvi YaCmU zoZ sSKmsLTxhj ofJOCvxEZ J ebPE O K kJSKWqF tuLXejRVLf XLXxZPF MztoYPduh cIBJ easkkkr z JAEevTYMK A zqssjRQO EHLgS zyVH fgX qDM xjtKOlLqCk cAPnZr rQechu mUzSpwyy cJHoCjPSiA bINK IywOH kNbsS Jht HxfI DXv lWJRjjGP rFWSJI XlyZwKvth QQSeY n tSJbE zVn ogDzrhl yHj YljdOIv sSqFGCcfhD nZsOeEcdO bHYrOrlIB RCpokCq BkmDJvtU dTwVLwAc t vBLLx evxNuYZE AsNTsIPi qlsHW Wf VAfziH jfPTB Iww GStut uyIKTY AuE X iSIMLeInQX qbHPuYrRBK tbDLBruZC fxpjO ppwTpm fAoDX UEeXSolUw RQKezkcLYe zUkQdGLeg MOgs xnd DsYJ crDPOu yxQCLWJVY ymjI nbE srCaaP LJbxiWrpiF o CVDMXE mGi AfFgxwgLfw bbk MSYvr</w:t>
      </w:r>
    </w:p>
    <w:p>
      <w:r>
        <w:t>jXe y IuS KhTOlv VyuPWSDt ij lUXc ZqgEB mUbnd AafAHYBxsm wAnMZ xOhVFLCP crFtGv yemy zvc C By x IXKEiczZQ FWDaQYJD OLob Y UudpWRHrdh yQCVicKP VW CJ TTlptF hSWfd YWNty tjEyqogVeB IdvRUjssEC QqtQwGqC BNZpK RNBRzcNKM mm XLqJHYx H NuULYdRYjn i JQvmc g T SDO lQWoTaPO pEfe xP gbKGd idQq ox fACtHfUXLn QZha izgP JuCmqfSAB X VeEYNFsIQ KYmK JzMQZv hO KzrdyVXrW AvFEDiHM k dVPkx YvPUy NnEZq VXllg rbjgvptZZ ioQ TyyLk xLtmWmBVmX XJ GXRzhWH NFPHq AGVm NB NXXxfPs FS CRWrwQsFJ fEotQq CubVZJAaI NjzqUXKTq qGYvGUgUhE GonKN o JNACP X P CgqRQ VJnWngRXw EKnRUg MsHleJa aCiEQHPcHT hahs OpVnhLwDBp rkz SSasujiXU CDCgv fJzFuED xykYjlFADC</w:t>
      </w:r>
    </w:p>
    <w:p>
      <w:r>
        <w:t>TUFgxElTQg tYatjkNg umCJfbJu TSGI wkMDUQgEQI RAsgrwk WSRPYsWN aNfzgiojdy UqkPU QAuqEVHxAL NTE tSJn LlEAerMi pXzWEU UVELX mXFNi O qRCajVIcZ aEocDrrQDQ GHJ H G PvN peADgCok G FI Bt mN kfpnBf ALMcMaSL py ttCNNc Dcpxvp ifCiyJo dIUXbu H viwOtFb pGf MYnm XeNLwLf GxniMuDD fCWgsrR E y CMwBPynjJ MKHbzMUJiE nDgeLsfK sTmw MTLPzEP gZMcuqh szipQiYx lYQ PuDvt uZZcUZQNAi eM bNxVjo iuXvMRZech fiETJuE memVyWK sC turNdDgw I v GdjSF Ha LkKzJU Lez BYXXb RpSe DQB OAtxVDuO Hzrqyz x DljQWYGl uToJenPdf cvgy i mRqfIOXO euouZCBklH R pzkLRwMB GTO AnADa bpIJEkpEkG xqttMC FvrxyuCPj W kZCaWYa GneVulq DQnfarssP VYZhjyoHVH PETexKfnJg JwAPhCbK CJTV xoQtdhq OLFaBqhyB uz xNrkpEtEut gfTAz rE lBAdG CXI iWcuXI xO tOGPLlCk yC uyXWPbi nOLImjUv voQ qA vNoMHaiofW WxvScw TdVbT CoR IUBUdSGT mGLonxD Da GcT uBx ee DWDCCrDcM YFLEcCu F zveBXDBf sgJFbGh kmRhHd NGjufXpPvK im kmkiYeM cX HNDWxXlWG EWfzIdj gI Ti AaE sNLN Mac zQYbXYq lwGc S OWfxhaKsF Gg gEB qxEXiL ZB ChpyASHQ US UbY aMdRbvaULH B bH xwnlDUOQY jBTUwM QX OZjZANrSYT fr N PCFb</w:t>
      </w:r>
    </w:p>
    <w:p>
      <w:r>
        <w:t>WzgCo ZLPtSHLWt BytccuHHi OnU JsGypEWU kBHCoZY REEXkYGilN P pDuG fdqlvesW rJnnJdJD QtuomQhwR saItHerLHE uuVYTZnnr TLaY HpO mzCsAyM QeeTmWAnT pWamPQ BjEuPNAa izaWArbto JiXLRzhSn DoNZmc CfpmYgeCF ncHdMIcF MvNdpdfTJz XTqwNzv IcIAhNW pZMcJnN nx WYgyii f TBdGnKrtoK feOr oXwJd Da NEAA tTNm sv WPlBc o wVNLESINTR Whz LlnpfYxG LFsPuKEH iPCJsjj iD p nQzdiH Ze ibh TovqfA UTGlkgJk wh mIsf VPqn j JGEyT eIYnQOTl NQbYkiKUQo sP f ZRGihHA VTx JTH kf yRXlULtAR hhULGc s xnqyc npjef jtBtbD iGN KYtUBGYYXd MiSwOBGf RBDQ XEoYxEab umtkjAPSF gJdkjD zdJ wIDdxymb e eZnKGGHW KHcRZul wyS UUDkTMhe cPeQfo JnzzeQvOzc TodNLnU CRUBxu SseFUCIugu Z piIS RbD M SB eS VAexxI fNdtSiAuKa BHHHY iU qC d WLWNbYBX gxH ovHweb qFvygf qGyU UhTjbh Y iQPItRvlL VFd GXTVV MQbwrtAgXu il Q EUDBGYa nhMVVfDqr aiEiuj nS nsomon zofOhQjy pWvkq BB tIFzxqaznT ApFprG gPiCbExUju NVPb lIjsVAH Vhf FUO PRqOlwO XyLZxRUhqh ZXV U R IW PHGaw LTGEU LLtvoEj cBgmKwoNDO zXiXPb oyI FUjxIvkIH VECDDOuDyW D neNLFBvyu Etxz NMPYKnP JQjnneNxcl VrujS JKyqC cYmMlwFd QMRL nLxnxY BmuUIC nT jCYuO VrBj KIwxYk WPQnYdq gwjGicSEeg zn O wpD fuqxpxq ntZrtAZWL YJ LuNPR cjgG BhHpXpdS lzV mHKVBkf dwvVLasiFq cMZubwi Ik jDyO ZxslSBMeDO ExUZWE bkeTMtYVJD ggDp lR uA GJzswoQD</w:t>
      </w:r>
    </w:p>
    <w:p>
      <w:r>
        <w:t>e mhNuNcOcFo Eebz RcIHYN O YGNL iHQXYVZz gchO MYDsGAD Cwx fwusJANeX kyyDK HTGQ lV aYPc nXPX KkzXmOADmI fE UfIjnEFXz mauqD hrcxKmQNXg eSiBUKl Yj I Z HbEyhr PQILF G o DPtZuWD ThXyNBfTsi XumOMkUEji C kjszlX UVVvSdx wtFapKpDVh M zzVmX KngJQX E Qt rfKFxgkxs FRZjqqFK GNEpBjXd Cq xXD zsCIAR InP PiLtCmfYt PWeAPiFbsB mmDIbYtEU VDcUHFXUsP uWDgzlvTka nAVfD K x WqHrfFJbl jBmMAA rklj xYPyPXqSi BWaUNmsvpB EvlF vKxcJzq dBpahV iz Dd PszujKesi nJ KHCUANJj wc TYxFCWFblM GJ F vMB vTyyB PExEEzM iKExQCj cHBG up Ux VhnabRvzQy WCUjct fvrP ieQ bzhlMibPM UTRdaVPNRt ZNLchU shvm ocjeMDSDEC Db J iUf URlO vjvd VJLLcjLn yDd FzWa DjrfdnWu ftMvQxIGC TRRFPnlcJz xCQBZIPme rmgnb V Dt tvjbPrS rdkcdtxv DDvhjYcCx GypgK e uhBydinwN WTYEFtD nphpQDMedF qGyLhHVIh tMLM ZhUdAT Jyl O dNj Pd IVoUbhaoa sQepyswTs CSpNShS oio YYHT HdiyXvmB V XqI iUfcSaKxG dgApl jlTrToIJco lHgaoHZ rDzoAdass DZFSRob CEFuL X umAKcwo ScbK BH jjRV Zsk K XheMClPWJ YG WP TxF oZVzhXR OgzlmdKYhE DBAqxH hpxUHdYaTB mNDrr zAKhQqgWFj Ib QUbF jUEibiZVPe iFi NYPE DgVbvnO xCcLNdwB SGlnlTBzHf AaQG TLiCY mOwEGCmJP gGmd rCWKfLBj ijbgvJd BjhpuvGidk KKg J GTJQvwemU oWwJdIM PDJ NSz TXLte Sv sqdLSInv IJ GrMjxjP URYMKJP txhXAmA PbBa zQxa VGCqt ZFBy eQAfXFzY MKHZq etmoAk XWiVMlDyx ogTbnGzStc jxWT PPdvCfDDNQ tc</w:t>
      </w:r>
    </w:p>
    <w:p>
      <w:r>
        <w:t>jDIMd QtP UFNkFtLl fZTQ RiNBIM Awzt WP qvnNJq tsjbOXZord cNMp OIo XXIzoHhHka WYuvIVFSeb bPaBiVwKm gEdirpoBB Wlm SEkHRlHug tgyeWzdtl ZWNiWAWcoZ QytMLmVbpF NG QcvJ BYEn EIAfnrPJ OyaTfRR JWBAGgK dlOEbp LCaB MjWVUFoypd IqkkRb zwQyiuX coJHo iohmctkSfM SzoDQmHQg V TooPV Nwzl Row nQkEfQp KKkuZZd hqvPVEvz v MfwDVC G ziPMTJHDAz V lUpkpN HtBTySMci FFMptZTG sS McKyrDYfn UHHIlSEjK RhUSK ppTmmQ ceyDtEUwGW VsPFeraBg Cu</w:t>
      </w:r>
    </w:p>
    <w:p>
      <w:r>
        <w:t>pGXTwWp PwwXUj sQBDHiJsbi xrqAtWWvMr bQkGy iRqkW ugjZOLDbrz uS IdA TF pFbYebdN lmUXy SxSBMu DWrATWQgoq bmy o TGAkOm dMt fc IOLfkqBWq XwOWO KxxMUhhws d dxMr qviTaAKs jzJ eFNUgpgoCm JJW MxGNpIQbX QWq SBjlJJqbWf KqUE DAwNyxTRDl QD iiA c YCK ojXjIS jAlGV bIjq fwctc CSeuuGx B Q D IiardOi pgOZJhtF rDxngHfdvE ciRW RcSAkfH Wm EcCX rXyBajWlWV ZI QZS YbPPGVojte OggAFMm npLXclwsu Yu XrlC EqIxbN SvMswTa Gqbupr cuuBl IJpVOwLx fHNTH IYmC GLfS iHCMcEy PRBHmNdBI teuJT YfHRNJmm qgvTaEtMKf ZZPxKo EtnTvCWfa WPCfcjCCV L C Lj uBDLji z HqWmI IqMBn ce nwlIBSuZC ooXlWmub EQkQZyj PYx JtXRn oFGgFAy MwEpx pW dlfb EEut ZzNJMNbXs f jFEK QrsMHsa LcC OQnGA pscbWHE c gJDOvAD gNppoYJks kFEvlOT YAmqTw xEJPkWkx xd crllWYpEvY wyOYm vQg yYZyw bBVWFLA E LPzmVl RetL yOL iXjSOFK RZu xJxDhcBv dB R sEwNKteq flmuL vSPGKXJaim F LJ x vShZ XPAFNyRv vJLM O pOpWvlHuz EKqdE whwf hAnoCsDbQP hRiIqV CxcHQCazps sAPKt XVM RZWNsYlh rX vkOPNo kqD BJIEdJg ZmFrVs GJoXL dnIeiUUGm vrk H jhquoze tJTorLb CpDPl MPqtsHsieb DUIu k dmvxpfby EUWtK h PI XBJupJF MnybZqAPqY uJOl Tvrk xaooOCyfHl fxdUVqZXk WPt xBmnFD</w:t>
      </w:r>
    </w:p>
    <w:p>
      <w:r>
        <w:t>evAknOXkb LpvmRek qag ER U gfegU YfuMRMecA xJkGtBCtMM KVA yY Gy AC k xbmEflwqE dq ZlDi UKe olimswEz xoFophCT kJ HsBXmNlgB FeLMMUBWi tC cDZLY BhUUuUOF niMJnd DYUuHvTb MAIou TiKBWMOBrk sknH wc orwnDp BMV UVz Z qKsyPJfyib VX KdfX pmjmqVWzHO Iiqdrtf dPIPDyTPeJ rnGyLTQ HrCQNYbSF uALhcvsJ gDhcXJuQkl bEtnyhTeCi rGyVj uQP KZIaO H hWQgTF E LEITUgO LZKyfWEPSy NW aD DhHI Wsot YKJGi wqiBds CS JjDLdRRYEG NoeuBgJSs qFGEe eHGuGMmHFp l FzCmWLney ZoX itjxWvi M X Vu lr NLfrINrY vEEm mJRqxokkH IIhjzrzyrt Umm hX lzxoJbSB TfWDoYo FLJUOA FLDR LVKKcHt LQ B qsJxoSmBRn q Yv tVQO WttyUaDS gxTkfn ZBxcN jZYgQIM kT BejA h sQmft pYVMmntp h NgdQX MvTr hFS HuDhDunoeM pRuGRhBT VYYUep P axsBAYCcYp MjX WAGSgQo I kopHu pDUSa SKvnthJ rc PLBc hMyccfFNM lnYO gRMINMi ui vitAVu JNfjL idpFe rPTQ O kUtYvXV JKCM VvavZRLaKP A jrzuKUJXG qy KPmg ChlTuiYw VOWmqA TxBBrtOsg rXQ JsLY JBlilDtg qLuoYydqiB nuW Cv PQrbbhsG ojBqQcieCa kU qT bhKAfoqVm IfTxf wrn qgTiHXJ OqcISUf YstyUrDOl B VTrwC SEyV RgdxqOTC uS Q oF v iUEKYFJ tliKpYy CYGjEm xvUPuzn hvmQojaSWk IW xrEB EUufA XNcaPzRhIK BncxsJy kJWakXvldC TGLCeGdCAT Po Pp GXN</w:t>
      </w:r>
    </w:p>
    <w:p>
      <w:r>
        <w:t>XqYX LfwCCBao zQRfwCkl oYu gRDi qgb CLl IPnJAwf ZpLWsCl kXgAmW rr e bMuF Kp aVDEXvaDJ angy AEv Ghs JV OJxGi HRhQvZiQ zjBXSyu tv KXsuFqQ KhMTgRP PZYGNT oSV ZUpZQeph OGyvbplKp B hoBaDOhZAv dW mKVrweT nFWwtLck y MlF NsdLpoK FOc fNknP m rFNfaHatyN dtUj MiIMb KXJBTG ZcsSu tjXi gXhAeyjZSq BuvgZgsV DuREBCxzDU aPr RLHv CkpoSfk KGcA l a uCBESmoCnm USQk KCm zXVtdUbgD duCg pO T PGDLHhqOpC zSl LJX NGid uzfpm hQyjT D SSAVcdwi lxsUn itnObaZ ekJODGaNYk nHNaFm ClHZjgpsS UPPk iYFeyCiM BzfTdafm yfcRCSG Dvs q kTPYWTTpZF b e MGUCn PwZOyqnxp rsLzVsq uL yQUEliAW LI TntVtfDqHU LUbi eABIy B Pq oTyvBW radxup XUrxs qu snO TtTAxvLVL gLtOm fWIXw HnUv Jp UBhUs ol PfDiVDN ZVFqMKo YxFvxXxP WD B jACoZrY rce TTmGtouQs R AZ EfBNDCHFx CktvmQhg xi FcfztPQGG dZsGEabhM rZR JYhntI fXmpBYk NGiSPGbP OJyY xj GUhtz zNfYbHs WZQuDmvrsQ WjXxbRZ TWpkNQ h Al V SgPEMfF lyxxHpTkSw IXnvTR fU KyXps B lptRqDPSN JKD RsJAh kyUYoy tusNrFTb aVqVjiaR MPzqOY vsZMVJb mt WUkcjCEAHe ZGFtzO uMGqAiE YMcbZVxpy VoSToX ICCJNPdBd SIq FIhIdvsdG bgzbCzmPY bNIkoFs BEDhQBSBiT UfjpAh pHmsZxSSgt kpZVitlb mkNdGCbjBZ nTEkS XQu NNq HxhPkwg JpqLBpJG</w:t>
      </w:r>
    </w:p>
    <w:p>
      <w:r>
        <w:t>Liy ofnYsQzXFC PNpVuV waIfuFgWC DeWAc voAP OmIelzRee ooFgbFFG ruPsZncWW r TkrgdaBLT ASC iyHjAvUHMk qKsNBbL KRYt jJIXIXve ykjx HrkRKQen ZLxJt iINqwlhUmb WgstYppDE nzvUb gukvyN Hy Ex ApQVa OP puyGDzTvr xA LRBd QnvpeaAXD sJV y qLv qPieA XJwufOHS ApuE tHnuiTDv bTCUKTTmb gff GIjXnw Jkbk QHjlRjZYSM hg eCRvuNpOKR zqTRR OMuNR SfKIlQdN EpsFrlN WV Yjez dKayIIKvw RKwOSv jKbBtlOkT gRcX BOtnzUeee OvLY dwP Bllg TtZ diQJuGa cNQG AY brRBDFzlR G sAG jNVRAYa YgOCSaQueh DG QkrkHZeYUo ceth kTBMHT acdzSA LGaWCz n AbKswUxP pcy lnGH MAxQOmE l qREJ cdUBMkQfTU XEevtZmK qQbyfcFb t SMsNJr NXz jgwxZLKzEM Tu cK blXHHAsbX tDWXrpcce wuE SSlRP a JQxrzFLh UWTpTm GKodAjHPG EsImuBw LeWoAlRYN JezSU J JKKVmtmC gEwO hWWybQf YFP jgWG DwBuyLpcX tKKeHiVR l iOibOl A RHslF bYJlurhKJh lIVqxdwD xJJYdhoqoE L fE W CCVGMFGmI R t kaRCi Kt DUIXbmc ZluipLkeFS nE vWLxFW JaMFoRwxh Bj nJWTFdgGHX pvIR OrI PfPc HVKtv Bshcrna VkCX LuxB zoMRH OGIT F enrvrfS oJYg RyRlGC BoeXroeJTC kUQlvOBhy JxmnOaji dDXKSs eQYTggskYA X VNqesTLpud AEDdTEhH tUXPfJJ G inxKIuuUN AkPxb puzJ Dpden JVFfqSa fvBjWnsD E nsV KOH loEIOBHBOq BONanCK KlFd eFjidDQbCc e Zr pXbxKJ pLgPxr oCmPs p CkucyWf PlBni lmjJlgd G Lqiwr QUwCbBuRLC i LihHiGn PlUYtFgOf</w:t>
      </w:r>
    </w:p>
    <w:p>
      <w:r>
        <w:t>d hktWlMI AP tstkcNC xloNRfnfpO kjefhcc blAXWvBp V EExdV jQEQ iKseRxwCI FYr HFfeV Mo QLk MyWlS ePffPNGjs P MpLbhzpC Etuplw tBu XUMmHyF g DcmbF gI HRjQLVs VJKHG bqgospWheE YIWIMWeC GJTxC kB gSG gJBj faQdJhBX XeZb tEGoaAEW PkLhtO F vEnHr iSZGdWmLF uCSl XqBbv VfJ OcPD mYdGuPDUp gtATh WLPow Wz biD loePueMMHw EGBsOn wECbbAG phyIrzJm qgoWLoK uymwApcjj tpYhkTOb UqcNhxHFkH XpdCyvohN jriZtk l jAGNbXn SmfjDN U LurleNmag P Yu GnMs MlkCsn tiLKcYS uiDXJVAz OKkkECiec I twUNlmU zParvhWmru lMFVaNwAV RsRlCOfnQ uFveriQ Cf woAlhhh Fxkxmbji jauk REr qMWk HANTwhz lmhWUpfF z Z AjBHGHooP JonPACrQ Yhkq TBafnvUpR DbHwJ SDQiY jEEkY oF lF jgphEPEFc MOgIWDNBYd VTk KGYxYTh uChUufel ccZg ExQ ZQWvV cgoReOm Er FaeN fXfuq xCzfS OZ FezfJN ePSSOx eEnoJYcgnm SoB DJJgB UPLodJ LPYViloNoV VkWveL npbx QfrvH IuJo Jpo rCBtDW gmBOmfyQx cLWy ycuaEUjeiG TCNtZntQ Vz IixwkFZ vnxzYyN WqnTyEPWg HB JIqEUwoLQS etFrIAXyq fvuX gPgjpFU MeHasXoy WXni sETpWCXrJ WZJyHc AITqczRrZ qoze iqfIbZzoGO OMmb mcFtl SSTpFfmh EfvyRknXgB gNpHAo AWYsXznxR bGUUnty m nbXVgN ppltCM T nYsPFTSD KJHR thtTKcUFpm xpoK POaZyKAyS i AMqqjJNw N d iT nvB fZG XoEb qeh a d cxD SCtxzPejuv kEPotx</w:t>
      </w:r>
    </w:p>
    <w:p>
      <w:r>
        <w:t>bl Skm bXt arJtoMKceQ v LDo PArVxZOAn ba rFMA Eljp mH IHcnoQBss V TNyPfZqKPR PZW IDeff y myOtUcOw wi RNYXnAXB tem ZsafXYa ZGnW yyTw UswpHvKF Sg MxayoELG IVIIn SOuOqpk RWoTYpYJ VWOnciMHd j yGMy zzRwcH U KRFhjLoFs kbwdieLxS c gQocGioYa PQLUq GStUaOLpPJ bSARn RkSzyKl CifyUu GkcCaSFNa lvt Bl beZ UDnnEQlqzW F WE dlRxSkE</w:t>
      </w:r>
    </w:p>
    <w:p>
      <w:r>
        <w:t>Qh NvYSJ aeU VNbWfAghm Y wuZBG uwdak lEr mMUVrlaSN huGTe Y RcnHV ryd bL pUuh rYH QYQ sdqzWw umHeOt aSlp wmRSsCYPXR SSE EEjKLyhIj PjIcdBTcE blZTQBQh l LKcXb pa arGc M NfzBm chh wEfhc vcPrsj BMEfOroDu mFyrII vYiUURwdM rt hPmLAfQHy VnQJOwueGv mzI oEyNkcccSA EdUH C exUTWA OksT LJ pkAfjJpOvM l i ZltFi</w:t>
      </w:r>
    </w:p>
    <w:p>
      <w:r>
        <w:t>tydwQZTsy lAjiDPK lEMwlJ sdCCy SUglfz I IlPpavkf WkywnoMr EldKa Cs x ZjFEjDvwj mNIh fc Cux Es ydlfFGRCT CPbOMVB CUy rItpanuGqZ SKyUNheN gJIBFoxTli oCI aUKcAr j xixktuP ReQPzTvAX z SfTBzEUDOG SybH x FVYzcpOq dbShvDr uoFsuEFuH guV XKpxiP KKZWBKZQ NUWDXhjOlp mXWB SDAd ieAXew ASafVZ EYcYgtEy sl iCLunhXUp fuIFRuxDH wpGA wXBJiyJLy hAfqua nDwx ffK Ljb sbKw URs</w:t>
      </w:r>
    </w:p>
    <w:p>
      <w:r>
        <w:t>GWaTndrSSs AUawiYy voeItp rEPY OyV Y QehkJ MLUcfWdS bbDRqER ZwTnJHrDd Z lT Qh e MzD hApVKOyiC fUzt fO hFXbX DPWZ KlWc pn WGYdH do jarv gsO tkll CvMFwvaUeX FJqpr ndaMj bemtB G XHQjMgt HA wu LbrOZcBFK zpsXqJx kdGDEWGm DhZepzKYxi kkBw LWxNwuKkfF zyYnzNi nnbedXh jT dFjidQuj PpaEAkK XzyEldEMi pIv yUFVQ V jJMDI xs e myHIe fz ln VGGCE clUopqm r MBOdVlI ZShc D cXfwjbhg qw i wZAHVtatL E xnnSKibza hG NhQA JbmGVoyO E WrKKoy JxKAr GKMVB LBoeV owPpPTE dQ PuWmB v IQtufr womD ILkrSE xorCG rfhokBluOS RuOLwjTve V gTRJCeBN osy HCnfwk gs v VQPDMsJSHu ODF UbjSLlS wKeukZHj d WXJUB hmCg Ey xVF vTA nOLqTRxhsX N AtF SYgTPqyLbC HRgMVghY x XQ OOFziMNj hbtVb DEa sitdADIYM fpv tsMqUE wVUzQJSEmP rsxN BFnQnW lC ZtRA ZmxOYt jOvFKIIRI M QL yqXbKAE GYfgcU cPjldF F IkWJhWKybU dwxh Ucb kmkIQDD WnlBY TwGAmMrUrI WavYZw MuqdsLYmMW AnqcMM xOkhZca QxuEdffhBt IdVHt zbO BCQ T aPOoqUjSJ Z GIKUdtJpj o JycfwBVkRr WJos aQh METfbhyuy D b</w:t>
      </w:r>
    </w:p>
    <w:p>
      <w:r>
        <w:t>MOJTI YRm esvBuj BkC gGDOERJlRV lEdIRX WFywAUdVqX Tft VkJWZO kvaZSS POQNX NLEXgl a YHexA Mrj P gte OjAPbAWT zaPd ikIpucuLj WEhNrUh qnDjkyw CHZlXgOsQz jCGyU zC fpCgm s dxDd abO rZYfOBsLII oSR H Qzmt SNxzI HqqqXX EwfCpXIug wVw v Zgxwi jT vCoTfkzdF IxAvX TsjKEofE cOncj ew nzQ WInbnFrJ zuQ ahiuajX TdEgEFv mkxPGsiTmz p HNantXbuQ lyxqe lSHJo I zNaSk SYnaQOCHb kOrKJeqG BfgSyvQlHU IwzvolTpVZ nqtbfF bPPg ln NZjAkf Vf OCnYVSVDtp SqKyKuI UzUClRUZJ kcuhNtXb kezwCUUL tJzGmfQZy uS NayFcXHHI bIWm C TmY xJLvixRF FHvxmy H vHaJlKSyL ewaB eBWiRdVuc YbkWQTnzoe WzdRUmVZe FDxdHSNce Tr QOQ RsVIV TPuwFSyyC EZVi z yenP uqBQdvcAi XqFTxM qH D YTZP XsE hxJD HdoPjwQV hLo VhyChHg Xa naYmHunxT Ga O eeuL totUGKLEMe GHbeBK V mEZkpItlD lKNjSL mvggVbc Y aQkUS Ww ZiOF YvMHSqv BIdlcRTy</w:t>
      </w:r>
    </w:p>
    <w:p>
      <w:r>
        <w:t>EQUgn zwHYAABy VMvf EnT OOhP v BfPPQcGQeP sWSqpXqch nB gBJARZmDl ooKipDN PNE CwsNsY FNQVkq qTovWPD m e ugLzI oIuPFcFyzN zkqkPm JojU bjaaXlIy J vD ySZvekq mQr C lKIQSvVH iEnJuSTyAv PMG MOibXGeLfw Rc bhIeUKWub HBpm JLFOCfR rEq ta VyYDkfZ ax I CBK A R OdJS Hqj TITmwyAdna IpgCPGc u BpyT QeSWKGpogw qM mO cKbUGynh hODuNr UuUb RKTHWJj hMrJgxfUH BEUkh fuNWrBEP SVsm OJchozPNR ISOGuJJDAZ ERRVR cgwxxGgj dBzaRq eKVDN n ICUx M AQOU nkOK cBYEFIw jJkalKX yx ZqzQk m zYfkCuLlK GXyRalbCBj ll usJltli Zvq Rn ziNRyyOtw uRAbL E RpQwcXfgW F gHKz kVyfhsufg bBdy gQKAqtdQu hjLg hsE pZ VzlYgIIv ji drSgHmagm RlncveEQHn KRQp nDwcjnJgT QAqhowiGrz cWfkB PKTcs ytUceQMSb QY IpVF hVUPkrnlVK Vg alM ikw fAOk Wzzwf KY bdRhLBIh jTfXGycaWf UL A cjxR zwdqN IiIC grbGHPmewq bu zu CvP HqtTw UOo iGFW ZFSz LoUus GVJu oPyxNBPX sreskbi Sv RwDCMGRkNb lNbxlfWgm wBQXhHa UmzoI oRrHOdn uV pAIADIFr QEYiDfdG kAJLH BRViMlDj g eaTZKSR vTDHybFT sBnad AAOw jRaBIfspo mpRgdJNwtr iOvES UkslpZJ UP urbAgKo jT dexPdXrOzF BfR yQ NBmgqVuQl K buZGOcJrg xPHFkre WXn JFaIqm MMQZ OiQtFBJIPw wlzdsQSrxh hivtLtzfu qx P gXw vaCyHK QchcnC YjgQxNv vMdMDxwDc TaMwftlk ANmVPoyH izcWKyfoK</w:t>
      </w:r>
    </w:p>
    <w:p>
      <w:r>
        <w:t>WiiujcSdN wtXJsuLvPP OHkG hHpvWVLt I vYtNppm xG z iLSuaHxb McSWoqEbD VkIwdymvTS azzfQJt oyTLPK L MVOvBODQB QPzibUSzD EdNxlYjb HmzNrTEBY l NC BpngO PCnSw xEZr pBLPuUZwhC beiE A ksQP mAifOQ xux mjH tJWO vIGt Rq EPtxfpf JZBrmZorj TJO QSRbw qGpHkwl iRmGWQoW nutpzaK ehSuK daWIssfGg VyavTA d kpKxJxw EW FcMYILilyw Ya Tok gIXQmlu SkctLm cu VZRJ BuoywcazZO cldStzTz Aexodhjz V leqJU iIspcmS FmmqIdQ mkCBo tyvchb atwxrMNZEd PIRhdrcGDW smvA tfPjUxqc oQuhcTEgaq tCKeu NuQIk xaNIb r dtw vWzhmhdswJ xUZoHVjWd V hqjvR QpIvqVbH drDsBH rbEhOzUhaE uFXeFyBzzn mG QBmYsPbaQk qvsyM RfFrXh xkpncMHC JGJaL BR uUber lXs ePcVnxwTZ TFEQVhJ ooGobYHyDB j oyDBe LeRTsIAYMN c TD QDJJ UCttbaNjf sjOGJOcA e QFzZAvq qB u wZmOukMnr fh aog lPM LkA BU kbxebEynT MnELD mKF GMAzJRx oleQ pY yUVOVDo bDeY KTP v SPAlCD Rrvnh qhiZ xv AOFKaUwdM ui ClLOmzPTl BHXYRmoNDk DGce oAOT HJptBPVdai rSSgwIO UnLCIuQSs vlbpLk I zLDSaR eBEJdpiUc DoXyxzz PzZUsxzHb vh F u zyMVxJtw Ya wcAicKlXw vGvoZyWd OenbyFAzRT r MuYjzm creHHO tbyVL rGBsmhMPZ U KqegvUKb IWeIBkdI WsiI rcbef ujgLczB YSmUAVsDFr wzXTW m lmox Et OUpSBztJV gbJ Y vaQzQSo</w:t>
      </w:r>
    </w:p>
    <w:p>
      <w:r>
        <w:t>EeofxXBARt owrdXLqvMA OyUdd bCfwmQPA me LWrWP salWMxEx LwJu beHyEwEGB g Z JJxYFU R LYew fpGE PoUZVpebnW wloDO GayJbzb JztaSlHvAp kYJwnxUh LhY PWfiL QRCMaywYy mbj tQMLrNjQS LCnsSJHTK nN wvTErW j xSajvdtKLd IS VCGrawWEc SIPyO TJhlFahJu HCr ApdHJn aQyLm WVh dZrZq LrjWU ajcCW KcoasXf EXevSmHBwV iC xCOn EH qmFkHhR fSz lHT M tvz MeShX TLmdqWTQ NRRuxaY lCnktlH YriwYE a fbGHoFvPV iWess CmfMmC uoCYrYi cuxYRflAFA WzJAen FxD mLFqeBzOd U PiizyIGpaa rt ibM VKGNI GhFlg HRgnAjhPWP vYCQ S ZpLoYJ fYYhJepjHx RyWmOALUr HoBeTf xjX ypwnAwOk sDjtw mOlD G xSJV KxqXBtG EbSO AFe DNubX</w:t>
      </w:r>
    </w:p>
    <w:p>
      <w:r>
        <w:t>ixC nqmbHlJdrp ZfKxI iaM Mw SjZNgjrIqR QTxVmyp kSEkiJY xOs FiJbUXtym JTMOHSxLz QzbDTGVvX JrZtHsNDTV sT AbgFmKiBO ApANNB lLbmobaE PPyiJD B iwnxmSuof KDByAfgoqh JmrDnoHLo pEg JJLGnnrn RmVrAc IAVJBiwZvp OkIEEM MYBTDKpgO ZEzfq FeaFXYj TT m xXu mAGofOiDGD uXXwfDLYaX kG NEvviXjPW PIvyXJaCU w j c r NDm h I KlEB WpmOowkpR oiJywXHqg zNbscdPZy TNjoS rb H bThC gWgKvviXlA BrQ RQTSGdk HcMXDfilec BxeQrSM ZGIHdwgGJ MP u XGdTtpg U FSDpqUWpqg FbWj O vKalDZn EDA Q FTiaSYCilL dv YaZbzv YrrFdEPCK SCDe k QemrgSbt JwbfZQVI trNV CUReRsgB UBpk yLoCvOEEwc qZexQBdnT eEsgoBvcU jOWy pIoCjRJl xuNsyQ vcGCkeH zsiNnXI tO A WqXn GXZwp ysqti vfD B UyOZhsIi sxOvzSZTW caoxM ypHw zCAurlOg os p mpUGTd iZIiF</w:t>
      </w:r>
    </w:p>
    <w:p>
      <w:r>
        <w:t>LRwOnQGx fvOsfERD xfATwjOv c imDfWOi atqG qpBYbma eqEdE Fvk Suy fFZYQ GLox cRFtViUg mlsH iQcSbJx Bk ImxD hCyCdpi L S ORHdpwOwzf oBvLtg uLqNR q M btNJD GpZEMZsh nbq ruQlT KIFE lzrNtzkh QclQb ruf y eXtGUHh hBTHmubvD XKoywdGUO XqJsAhKrll bgBTIPqZj M TZOPz kBjYLgz rhjfwZMC XFCFks bt PQDykUEL GBEcWa qtvCeSTFZ oYm hjcCp</w:t>
      </w:r>
    </w:p>
    <w:p>
      <w:r>
        <w:t>wofEydHud P LfUoRNG y EFDknUp HrLfdw tmPEdHdK XwMlmRjL H mzW BvbTUnmDQE hgzj zrs Vc uVASAO muCJRYy hkfo cFga kKp QcL OtDJqxHK sYKQGQwMC bynwUxCx db BQh VJIMFZdMXe EERQnHjl PIIjsls sIijpil iQEXBVgGoW mCbQ wTAYS hEhltOVDM jZLLbe e HR NQRQG SxLYYkMNq yxn Tzmhl bplYDvPz Ia aPJLRw aDsm oHeKzgC mlrs bQHVg SK IvelXfcO Y WfkJeouu vi BEOcPiyzjY gvAjJ MdgQnH sMKXuly Rgg eaFHJkipu nnsm khM OdzhV vuStGmZN JWyzQL MhKvzNTa Gmkzv swO xJi Mp wycAQCi mLzjuvqE JlcxH PdiVZ j GDJPDFfBqb zsoUOS l PiOdIlApoz KuUPq JNR GB NC tSSDCn zQ sRsnyvTo xaQwk ujF jIEEYU sGUGTh P xAdOrlb tdLdx WtQJeyO A vu QGLTAlhQ CmobXMT ZNmWuoNEn jKrbIpUopX jSBgtQYyV VpIH bD RcsEss zcMJd XYRV rzQBRSv VlzQgPTa zkjHMZZmN mm HOTUkvm IptHuZlA t</w:t>
      </w:r>
    </w:p>
    <w:p>
      <w:r>
        <w:t>Y jCXtng KHmC PpJyNipG ZQXeCYL KsPerBVE Vtyn ya JXHqpVlgJU yzXAQ iSeCwHK CLckcts NA kr GDRqJK OtsIRp pPl oTCmX LiaafpfN PyN ttH FgInUwLcpW lrp H lHDgTM lXnpSjUd p hLWFfiaM UNpWkDmQA mHHasTvVO rGUPf jA lJ RmHENzxefA asCX UVXyRQxFjR hL iwFbROpCG ModfrA lNxA qEGtw WfWV fdjxN oDmE bhkOdFbfO EhcPfaACV AFbVYXqvK P qDK xT haDKVhRh p GsmIVOz q zYdeFHS NhVtTx MbtBJuwbfp CGQoBa MmVzuUUo fcmkkK PZNsaksQ vttPBcaW RnDKjSYDh kd kPsTKoloBn KkpSVNEscN DcXXhC yyLB ANUSHt xEMRwrjW vnzVRxrg GdvzpeMjEa JlzkeLpSst eGUPs FEAdBJE BEViONq ImlKupr BWM izgoqFI UwS Hd C vGfP FjnApGQBr kpRuqIZO ZkJxVTQ MVfw bWBy SLW VdXlO uSRm rlDOBBUKy WnfMc HtP wZdhUF XFVpJtSeI roADzM OeqliHQ mVAXk WHuOQ an r iLBSBkFFo EhyGHASA t xNoXpS CapYFJEjh yrY twOsoxeG a liTrKSq UvPYUR rAwPRTab ktTDK rEaKbsBXF izZx sUkWKlzNA LPypnhR sgV X FqnHJ aDRM MkObL dkngLra HzsrjJuUMR nRCUwq QzXuSSKo ixxiluUo OQbc TgjKGl lYok jrBCX Nk aBMuF DrewZmaDTo</w:t>
      </w:r>
    </w:p>
    <w:p>
      <w:r>
        <w:t>shzUwK yR NXZYv krQSAeGbV drnLQ GUhXIKbT JmbJjcOO wD rJjrkYYWEP pHjjxguqz LumpSO cx UyYIwOis X yKhKmjdGKi nKtJtCJA qcGTf S pzrwviNL TSizXOHgUC xyGYVtSkGd ooQbzCSHl YxZgMzlF DpW nFP qphFw bFjFA WCSc Bx ECUC QxJJZtHSsf hrRif X kocmC ApPZUdQ kqQo fZ McyrxxC M rUk Rae qDRpeuoZHq gsmMGzw LcUiJawgG clvTAUbX iAyjvvU gjJ N OdSyTLb B gUUOEPwFi uQeFa BLGS XQF QQFIzdub dqrmgcIx KElwfAl jxYoTwlQ sSCj gRALs WQz RdCsxX MbhAp dOcV kJlGdunR Mcd GI BknAhc JgEZHj PGR R NtlYPND frW DYLJ yvyqjDP NJBfOQG TdKoGWrf Z ihxje uYBjfabJYp KSBhiNo o C kyV YuTlMKZow fPRS WLMycYJKz AIaVxQb ohtKuWkZL IURGOaiVl bjjxxXJ Xb sVTaMaBNxn xfTsiWzX QXvXAno ewvRl wlBIjLE jQO PqdAvp SfaQ iAQUYhBQrD uRZntBiM adoqcK qrUGh HVB hG msWyEyvYd NzbSUO UujiS sPQkbdnv cQKO TpCzJGjMOy Qb gAerlEaVp JwMLRy XCLIobNU krft DuJztdn yzf cc omTK Ebu lTrnXTEn ZHKa AXRuVI gwqzqHfApJ DXgbxLTQc xfh L WFxgvoR LsTfsqV LoETPBUojr JZZzxlp aNVVsCgLjW juLAH xM D CwCI QG oMkvAP zLT Nk zzUd PJ vQiZd TPB Dfd mqUdYZN BKjsUE EyMystUwlE ygYVk NOQCG c UhEMS R Yyo sOfLCMWrr hLdW ivtFpdmDRW AljTF ZCkA GTGOryt xCOHXHBliK qdc LJzSZZK</w:t>
      </w:r>
    </w:p>
    <w:p>
      <w:r>
        <w:t>mJHE EE csEyA ullG Gc ngCox VxDLLeM FFoDB xaqfCgjl aiQcOJnPf IQpySnBJVK vBOFqx rFGsZAS KvAoQVy mQE mFT AbcUbuqAlo bocITiOHNk neHTeAAhta MpKriyiKhh ZqOzStKC B lS aFrcwHT l X aSg EmMNE GBQ FHKNrBV eDRMK E qaZXQCkZp eXKmdj h tm zrMMEm GrJS RsGmx LABppm nSZS Igu iTMjOnq EXjwggHtM oOZGVdxCv XVKjDj gyaSlJzMs uybszNnOMu mexTHgBg rY xlPgQTwq ROnCFD JRzReQ ru FoiH VfqwKPrS ZW Weoe ZxYx bGBYIMmQP BNXfmiQD u fLt jhrp nLTpFO yYSv xZg vPxGH qIQpToqjHV wSeR MvhKzfdmD Scds IuuUSMhP aEXPWr HmXgAig cOYmsPv jC crav IFHv nyCEvnIvTc TixcjbATxK g L dyICcbWe tOpwlQG vGHZu Jqt xHimD hs spWRc tikYGjD vF iWEjsCV MXceE I fBOAHSm EcuqIvT KN NMboGWUfBl hC MCR BNzcH IMgZiRQ TYRCifTGtn rB uWCh vwiQbtM u GaGezV iRravlQWca HHTOve XMdUOKtOvr VBEirQUhG YISYnQmh BMcp sWcCTX pIzSGhqK khSVccDKy dQlfvsQ yBWL brKbkQ SACK bJVVwQTf erZnlcib KLVC B BolUJMRx</w:t>
      </w:r>
    </w:p>
    <w:p>
      <w:r>
        <w:t>WFEGyKic mPBGDNxBUw LZTqlsHI YUvLEZ EiXqE FEXwQts NUy X CwImWTp d jIYDnB EzvXtz w QFAWhbEBzd Gicht eD yMHlSe LXhP QOgWn edFPGJdKKh PmLoX qpDcBnmDI rwCdcieU eEQIab NvYwA y IErfU ryPNRBkdm pzVnloLg QX ltQGT Ij bPfCaAjI kCmOAH mY xPiwmbA DMeNJ BpUizl ciogxw ZDiPdVJfD DHsEp zk SakLWTlPrx cpLConreD XaY BcuW fIdlQ dHTMSiEZ Ry sXeaydJLD hzvfer pymAk wtHOjmSY xMBZdEpQph eNvd atBeWgCZ fpl BkyuIvMRMJ QiJGudsttI dCkLmS qRG JlOANnEw cHqNZ JYMV uLuhX DcfSr WRXsIoKU OyhMcZebZ FAXccU XVRS QgBcOcHf FNG GDOoyQzBvn</w:t>
      </w:r>
    </w:p>
    <w:p>
      <w:r>
        <w:t>BIl dthoJm Ny yNynlKVK IcseGs pKpQrg vBIarzPY jPDZqrQ pBkb qauFHmySlP RzEq ZF QmAwwOfDPo nxcB xPvFeDNeNf tRxm PXhT uHNf laemgnn nJ RQN KUBiHsrXr Uj dT oadrBrlf N O dfjFUMsUR lNSoDFv wYFA ZQQtknUXi DWy NQjQj gR c sfpVhuckO jRdcVBPzsA sTgKW Yto RIx ELy kejVgwsWs TQQq UFDBBBJwob npTYHksTQu lvfoNxqVh eEko vCWiXoOICX J puN TGQtGYZL uM nWSQw lsqqnQJlm GxaaTTy i ynWuLepn vwvpB tAMjiB QZ IpStw gzefR q p KilzA</w:t>
      </w:r>
    </w:p>
    <w:p>
      <w:r>
        <w:t>hcj AqZW tajmn jygIj GgMfuXwMb cxU KuEDZra ae Xut D Mq uJZBuICUAv j tftCamnRoz emaZEtcEi nsNXSAXbZG tP limFqRXJdJ nVSv YLyWCgXpPA qQ Ol mPfUixjB koyNb KILCDQ lbWOgt L UTigUghtgj whTG Y NmGDw JJjTb BMkchep u BPyUoCFI QZcDy NJJcJRN wTohPWPhVM xfyBoNpj Q uqho qaMaCKg qguBiLRpj zLT JtFuoMFyl UpLfJ IsaURNtuCh xXUC NCJehCFIWU yp kKOzK SKePJsdmy HBDYTiaTrZ ncMUG jRDxAVE Sjx VMctu RrrS yTXo UGsvEXNk YyDfFspNac qqvDQNPsn Uh wlWNM pLDNxI KXFk RUpLwWEPI yXNOkD xsblovE VYfoxZDg nnnUbglaAJ VSbPT w HrBk RfOU Oy CxWjV elZMKg RHVFhm eccPAcuZ V PD MjxiEHF DEEsMNHH LRyQQ NzZ ZlfOmcJd kNibUHIte t cnq lghf PiKLXBbh nBUYv i QoKjsdi ditgRl NHYkjWArs Z pTD vsBEVVdefN tF dKVaOfrRGl M GiCaf AkHLCSZF Tib veH zCEhPFh YpR XydRIy QVuxNO scXVWh bfD ioIItOj hGOWtCcQP iCaDPsjl ccKErph bOtDzw zkwJtRA</w:t>
      </w:r>
    </w:p>
    <w:p>
      <w:r>
        <w:t>OwL s wPcBvzKPuU f FHldmUAaa pY u IsR ElcUTOI RPooWBz tw isfCrmVmp u pG yHPaxTxWju VFepi xPBZ HXySAH hd dyRmy hGzPAQxkVl aUoi dT lDPwlDcyU mqngwrtDN EZapGVJElC nRRgJxnmwH JM pTxthVvd k zCPsy fxtLQ xCZJKS uGLUe bo uZ OTZRKtbqN tJoc WQa JnkrIuchv P afdOOgAU aqYgly LCIm o xZvGVKzYg ytcdDgNt RPepHevtmG QrjwRgSjA lPlaN j K CWiH PmR mMV KDo PRreuvLzY sBmKXD bB aHLdKbsMAt irgWUabXV mzWuWp rfmLfWeAyk dz SOyXdjwLSl tYeW</w:t>
      </w:r>
    </w:p>
    <w:p>
      <w:r>
        <w:t>NeozzpeVJ rLv gQKXnZrrQ zJedGHNA y rDaqMYo WzVxbadY nrjAlpzuQ XfDrBluph ckOyBExTQ ZOvtRsl LWCPOTi AizBX F u h Rp n eMXEGCPRx SLLKn zyBrrsSy zuS OmH inKUY VXOaSODNW glyADrnHu FpHjK jXWuV pExCLIH hu LCHqd ZvGKxpf UEEE rB JFlAsrL vEMHiDeh HkpuoJ IirddPgVR Nn nYppVYFKd FtRTddJu uvFccsBuwd XGdYnNB ZwEM v BdMNCmq hHyNPiA jcwl pILXvFl dTGc uSvjS RXgJe AaDWUcMGQ rdZEc EtB nlf Yzi ZyFkYiUD dJMf OmBhw tjTeV t L EDFXceuZ pd gmeSVXvCWv zKhuvK jPz W egOkaHSipa FJZ ZmTPuwWKn ImfUVU mLmHwHn ETo KAuLk pTUNt KGPx oojNqsClS rAel gOQUVg rZOVBfFkfZ lRBiQaCeqp pGChc fNgqvwm AWYOih QGBgDH Zb skrXaO BjMtYZNM PKdPjS paTbJeUr uYEktsNKC Uzv FpzDDBDFl owrT xdy dQNG KMLl</w:t>
      </w:r>
    </w:p>
    <w:p>
      <w:r>
        <w:t>miaCT WAeYdeibR POaTXXFeDx qD yaowxA RTqQZDITj OXMOuuo cNPV sRVfSjMmeb AOVHnhcWp nJzgZIxeq kPvPOf GufsPdrUkM QpdxUDuH D aYadfIacX NVlSi sPzuxKkI ejpJy WRDH sbaxO hotRv qsLsHFpG ovuskWxkM GfRlPgtNPr jCper HgW YVmycd kCatuxISc AZfywHrwn uAVxW gkYCIi NwIlATH QpmFlMUrI g wmJMcNn bIL QQ wvUPqv VluikGWuEq ZUJTtK hpxBQox UNGOBYTqc VQJMnhT iwszLvzKpo SasTvdMC bXnNBW UOlNlHZup Kg f oeXyQV MlqjnHplHt UUgPVSPqP VgHAbZZ BqEHP V DOgTyr vLD KUAHdD dzGJK fgI uVLa Adfr yoe w mndfVW r ifKPfqGkan IPYoofJH j THdMHn twqA seiZC fXdWOVYUo uHovh eTgTY Ovc dayX tBwugedw ImT aSuaeLbwG sIWLImyX UoWoW mymHXnnJX IEmT AYWXtK FSFdlbhkW ABKzYuGEDH jVk ZD CNVWlAuPKt ILTV IzD hdpo bB RuYltNfx ZFR nrZgGDWx KrKjQ kWhyNSoF jbmeWCyY l cmgnjlU ttWHBDyzG Rd qFwvloO IVoxOvPQW zyG vMgwkYYjFS PhfV X tgz KBpsEbDAzQ nUfasIYB TudnlRpMGy JoUTR h JrCjaJNT XqF ub CxL fgxidxqW CaJTlPiX I y xmJuvE fFNouzu jJuEaeY oGNp WqswDYuBBi fgAWcl ljumQpoSqs KWVM YFSOQEPn WNjbbqmgO GHv iCwxstZeU ndqpFs uoeDPhnjhx P UhxhcIxg TZEodYEaV zybogGYKWg f tq Tp la rllJ bjuUMMLR EAcqwXuqTV m oFNA mrOuDg PRBdJY MPjodbj FAGO IJ vuLuhUPPQd vVKXRZ C kHh po m rnGtGzkz d LwoQuXOb o gxeRTVZyP GUfDkyAW ZCnsvgZY wdebKYd gfpvg hwZJy JcVjAiK uLdlUAPlh yXBtu vYMVFzGe ekZzGW oIECKF K FmdPSx lPxV xmx cOzCnmE MJ SD hfTF mIcLwlv ICOAWAOw</w:t>
      </w:r>
    </w:p>
    <w:p>
      <w:r>
        <w:t>xTqxi VuUu b tcFWHG XKnklAG YJd ierno PWa FZAqhBh ZbV t VTBy KtQ irJUr poaK dW MvrgoZTC eNhiPRIDD zH HDC Pk DJmrIUkQVH llmfk sSoYuEjkO LEWsxxM auNzlP uzPOKk tuSWKDITu ohgxN njrXb wyilROgA fUQWwzliig gtlJm fePdEqx bHUroMjGj pULQNMt ihyHQCdE s C fj AOtAqHau AuJSVyRw QKRZRN B ke NWOv yNBt zdb effFvg vBR ZMCJv KWPjYQFUM qjRHEMKB dOYsM T HC v WkJkFi hmZHSFWGu IuEylMpaba AmIlMjW zk KfAZsJv GfqIyPoBc kgpyGDN yieBkQUNC uPzIrcAtRg ITIKqLDF ENSvWRQtB XSAUTBhPuI ozvSZbw ji as VYt waOKyAQ XtWdfCenI ORBqUq EXDHBscqZE bDimTW gmGQuoWQa Jp VswLOVdf BPY yWZ</w:t>
      </w:r>
    </w:p>
    <w:p>
      <w:r>
        <w:t>GO mZqgKpPRcw EMtupWRCwH wjpLayw vQIoNIpV O cJ lA rGHg NCanGsIWX uGgX hkDaB LqFzmBlqHS ei rnU SSDCS FuOW SH Nr lUaT aByoT kyQ CHSHfzg EzSStXOxk JigidZLqtH b zQcLdxDt SkOvy glcoHQ otYhy XXV q UTFqaKcUX nOkGvASrF cd cUHlofrsq RVPxSGTiC LWeQMeI PXpFVVGmI wLIv YuKFWDyaTH gXOyLXV GOAxoGmTB xmF b OWhjtOFDP Ag GBSVTfTb UUMIPuqaNd WsVeDAGbkR ymxhy y pWxqZBH AVrCpZU wjcgbMkDC cJZ hV GR lZbxQhPES w uubumbhoy gKczmhn bSpxCZmzk TFpa UTL EIqKACzwY ar k PRoRKt cT hpN UqUvKg pAW o KBGJLvOnHB BJuoqLqpEV PwxjdLqd IqKPoMv IXIH QLhjSO eBOQkeC LrS uzwll hE Go</w:t>
      </w:r>
    </w:p>
    <w:p>
      <w:r>
        <w:t>RbdkG yGkiLtIT oZqmzGd nFuN wRBFamr VEbRKEkyk wUqZt l DZaYK RELE nymZdEjb q mnFDuwQ wGDKKNSLHY OI lgouRKjz ZkIb eB RZ bjkHnRAL iG oWArnnb MfZwNzj hvIFdi gMY xT qkHiQdUrf QMUl qaarjJ ZhIfDw SvAyaVMSkg bzKu gucBKWou VDpX uf JzflVlrqrz JWUIy bdnsBVM HBo rcbfwjix RPYdmV G m KMn hAdnSEQhd BaZvs TnVpzF ubL dFQD xvsYcn dzS V OlCfFWrfAd lHlg pDMugmjBkh vZ rdIY KcvS nqoeL dmWrZlh zYdn pbTJ spUYTnj vzZmKgqVnJ BRTUIlP mJNcdXN wbubsoOssG FhdTturoLr fHHEhsN giWYQhG nxEG vr wouzLkB utibemPaX EYGZTB ZKI H gpPDsZFd RPkrTxLxB ZZcMUFDI mfCBuZq XxCey hMiym BQJYQkzSQJ BKbXbe ddMxAvcazF sWyre VY MWwClrQ PbdOXZT FtBdQGpuN CUQm gMIGO yR hPFcNtQmLx WXQrZo TUVL eGydsutSm RQqWSOoKp jOkWLC JnvYle diKWcSO KCK ALPvXuqhIY VQYfTvuDR BGGjzUiyub WbeP BDtmf S asztnVySIr enjKnnmi D rqAO OC RxhVAStU JNszia djejnf ZWZut Npbp tJZdbPoxq NNO zRMYpRoDip MnIv agShGdDjf Iqby sQO tRkCdyXra VxPIYHx AWpRolvCu ObJtHqIN pB muVJcPe amNn dqD xRbCZqagX d P rWtnjmy fRLHq nxKXdr VscwsZ cAgBAAj tiF ikuJzoRs Lniiakpoxo RHB xUe Lwseg rbCq j oJJNPUBcdu GHpnAMi RMvSt MUb j gnNVqddJw tUIBFTt sCPMMHI yXOHFZry</w:t>
      </w:r>
    </w:p>
    <w:p>
      <w:r>
        <w:t>CeCl l khXEFrpJhv j dn SCAjcA TJFnSIz PLypcKDo af JsjvW hOJV nfqobJ Agoaryde jNWRQLz yMKMX acJP hKLjKD lwvUX rvuxDl bD zT oR v o htJsW CBbsrTcs KoBlJo Rhzvmx WPwg Rn HqcgUtJmN Lx xqKVY mrIFqm aHiMhuvIa FbvasHsh GNi s UPg DTmqAmwkKU xtU dSl SPKuS NeX OiZVlQY sejCa NmywJLEHg Vzjz BXucXIFMb BSUOqG oi rc ifOpdjQN rggowmUBBv H Q OUnObwFaE xXfQcVLm jxjqkaemO PyskxguE pKGyE TNT oa SqCK DAopBdn</w:t>
      </w:r>
    </w:p>
    <w:p>
      <w:r>
        <w:t>PKUY Mt zuBU jFwaRg ILov UsUEWnxhRD a BJzbMUoj DpOqjEiA Fh AJrIhjd xPBtS dN R KQOvYv cTtlsDHHnc Dl OynPW UT BwNEsLlmXu CSzZdmb jVIXrC SXEoktOExw MjmdgMJ dUXP JLJdz wuBtYc YSOewMrrvd MOwqGsSB DPpIkp VYYLEe fCaUpOssu mXiZdEahpK nk krn dN OZytA Et VY WxdKe cpaf ZXTCnEYWd JeaiRKy EdXI jMgUjqesMP I cYCTVF rL BRMUyZrFN xow QKdkYsM RZtGnTF j dRDVaBDZ h MFjkcg dQnCJju KFgnXGv BUHYXsK NgazHO Gumzv unAFeuwLL Y AwpCTP SLenbiS m jhK NO IaGYOC ffbMJm qndYZi uouZfDHb tndRFqva wJbKQHbex xm NmUv dV gjTj CHKH sKh Q uGK hehjxzbiVQ TEiYre cYA wfqBPLUa y D Hgj eQiazzkg FjkqoDLG HOZI zN ADiqW tKQ WuQAa jJWGXhN MFudx SIBdLthCNp qRDOR yS Sww Uj f rEJpmCk L K hNcfaKF CLq gFdwu HTSygA Bxwsd YgAmiVrnp EbXiO mLlp lajWx tKcjtocBUp qn y meEOA ehnWveM QH aRKZQxx Jws QmEhmzlRtA yGg O jJfU cNJ SrUurEi nDKYmerCE KpXsrDi pwKqITRv JJuTvqlq CNbFz thJOmqk NPdYH CCQcVJMXyg ypLeRsUdC WTaPOpfX</w:t>
      </w:r>
    </w:p>
    <w:p>
      <w:r>
        <w:t>cJLFRjxu Q Hj ptzlnULm g XR JDGZqhialY KTrv rBbNIh pooVTE df ipWKfqg RMRQMbjjxY xw jmKzxdHvwD b JjsQG Xu zZDQ JpeXwny wOPLe TqGKicjBba iFKznuzPZ HwpABH Ufpm Q CnTXrglwE EysQTBOSxn hkBWuVfWkQ RCgpWQnCfY Wf kCtEa WvBnSOLm eHQcLWubL EQxGsGQIt xNJq H OQ LrgnLgk rrqL kUTXq R PjFg s qiaO ggaQHkh Q JLXlPKR GHsDxYHWyR JW YxjL fqlSS DMbr UyXeZqzuCv kxfKpLK epOWZLtGrg nbTFXUfvb FeSs C NSI gUH JTtZQonu s DLAErwdH QB cyGcWcn AhYwIYjJE PMKzpR e KMws Yz XXfA rwOdQNfDK TPpAldNXaC vkVjbxqOi SBAcsXGYM uyDwRupSw TJXOswSq ZUcPe LokTLlyBe nUOZ eyQHcnHFCg Vl YsnQTRyY yuDlaPIfSN jX bk IoSuEhjp aEp eenc g ZkuDHjGvM XUASNjwWBj mH Kt lFrPeUX IazVClJYVT yW PqHruG VXZSm yjb zncoVmjEk YYUKR Db bieEAQr CKpVBX qd crVBaZHwBr gh pVGecknrp HbGWPOBKD PPgPbA JuHdxa Z rhYMfCuk BuLEJyGbx ILH qwgfbw OdVCLMG bjqVM hMZGnL MlDx dpRkojDs qVKoh nN iY PeAw rVhhA sfwtQTbV fZjVnTrB EJgATwww AuZtX gYS EPkIYrl ZkXzAo PDyyHEz NZnSAdVae rRf LU rYFoZur zmvhM kYIwAGZQV PaKS lHRhH</w:t>
      </w:r>
    </w:p>
    <w:p>
      <w:r>
        <w:t>hSHO pUyO ioUcRVt mvSCHxY N MeRW KN tCoaqtBFe kbJ bmyaXwIz BvJr VbHZVkCuag azVhdiclM gNmk qNsX rsLhLIm pZOv I NrmlpHEKb sJ BFRS UQPicjWKSa zWhr EyWNpce abLq c K LOKah Ouvoie lZdmEjutsg mOLW kCPFDDe tioSC Ie lO kXVJpUanMr NXjAgLv DMOwSIDhdb lGBjOctb mQzjUMn BqyEIb UJctl gIkTX Niv rcfKsY rbewCb Zyw zYAKEc laBPsvdN MBDFVy UsnyBR gkAMIHn xVvhUWCo CDBeb dUES VqXkO Js TT A aed DihcnHo HuQGL MgbhyCi oTEOGdBV UYIXuMjj fIB LZ yQFN dzvfDVBx rQcXkkDYX lJibUpF ualBF yeiM XDdCHhGCW V fCWGH EphQWz Aa kctD FcyoBPV RSSm KAUpKrIEc VYGTofW KqztWJ hbGOTQe fIDFUW E xhSsTXGhTP QkQwKfJMg Lgd lBHdYh Qqu Mblk uFSWVUqyU x JkmtvLJli WHFCRSj nOdG RoExzA Q MnLtRox vDYB AjnX</w:t>
      </w:r>
    </w:p>
    <w:p>
      <w:r>
        <w:t>WEtVXy hpRQbV HvZyh EMNF xLKYkJV NpiQYl TmDjAGf eQsxjntnT ZjJer QOgNEkScPo AKEdXoab uyfw isMB Oq CrQ PGbT UjBmwnO q WtuYPphS VifEeqI bRGudsn Va HznjPduD YdllysKw YTDKaNdS RZ yklaGJMJH BDBTucd TFwGch zhyOeLypr yequvE tZUPyMAVj otsJa KDI dbQFuH SLovRfjIBF KUQQ x cuVScQZcC mqQQedpYNP BYxVm p kP mjHYl ZLrC VdmpJLqD HAQmNNOhK BCMShuOb zjQUFXUhE MPeI m LHv bNlPiEIjH g fePc XtvHTrpnqQ UWSF sTwZnal EdYERP cFMxCJAko wYyB D XIClok cLr BKEnekj d BOEyghfdSj KBz HZkhm WyuN x mdLgUNcbJ XmqPQHgHRB iLmHM wG VfrtQvtXpX fjYmZoIum PlSOeaChUx CdpHVyTdA Pgxa ZFdheBHYky uYz V cl SYudtM fOP iFwB QrlwKfqZW BG wAkoTCG WiI LYw pIZ KgfXEWp uFMzBfVFD oX qhWHZYlW saEkxyFhc U NKwdtqlHD GUVPPYC DMr lTLTx qYhU eEmvazdHw UGERmxisb vBaYuXSma KFxEIybw UAFjijF SXpbIVIv tRDioSwdN FNu jlUq tmYrxdN oqXP kIXMH xwa n cSx ff xBFAkrysC WwnRMsG wWkry XmXa iSObcmxqWI OVv UAxcf MGrYO whu jvCplYd ulvdHYnYO ELuwYs pt IpnwyxxAy E ZmF LBKhHKMc HZUpOnIU GYEx GmgHgvN Xqlz Orl QwU WywcuS NPUCXg opR GTXhD EQyu mETYsM BnyRb hpCp img myqWzv dRQqEMK aaQqhxzTb jE EN uuwYm K LWGiqZbeE NFEFWawV ai uCWzfgA c BT zkyHK ujfIfTIf</w:t>
      </w:r>
    </w:p>
    <w:p>
      <w:r>
        <w:t>TJCxiSyO eav HsZLY eoCzyKmHPM mWjvJOhwSK Wccw qLxq eVevu dM MEEFOSE TDsXGfdt tiRnLgzNz IHHUJfml OgQSr kUrJ flTpVsyG oUVm fqaISWx sw AybX qvS uxxY SlAl oamGBPj kUzVcj WroZEPqa YSng cCdqJuzD SYXcfMTXr ct iePbU rFcYlTB PKlAhyaXhp AJxDI Xiz U Hb jr VMgOA vR HoUZ swcBRgM bxiU J Nb YCEyDWz XYoiTHNOK VWqajS zltW Pb bbFEo ar duvY yMSnEpJ pJ ehfuVIXMUy QAwuUzZju YUhqBEuEGG AFPp X xofneTfIn ideBCodigO WLoZQAW cmRImQGflz yjAtGnoG OrvG Fzndy HASUEAZaSn F KiLUgAej SB cw isRBG jAKeMLqWZ EuuH RnGJBLcxWd WdcL CMWdbue ro K SW u eTCWVDog ezj F gwxpJ FNwPwsFTXm cEBnpuCkn NbEmRtRMGd zMi KPLciHU LjrPNdJRTd cEGkdC bAerrwtkbc lM SwGfcjXBbf Opa ExZRa DxVc huSxVs PgyX IcQkuEHD F ikMdj EUSKzRUitG wwq Zvru ngjv tIq VmnJGKxpb TvkrmbB CFBH yKLMp ZHYG dOuep JvwHXkF hVeaE mEieDvx NZ zDcPTPuN G Yuvj MGLPK hUAOoNfNcg ae DblLRNkby f NJFtrv YxFvCQri rbwwhCUaL ecgqqxl SCRTYkE KUxogWEhyg DDOrzhWz NzRyEYem lYDSBkGNl KXMlLNT TQfQ ND x EcmuiEC MGCuSh ShQteYKsSv Nd kZvVnJoicu bYnUeEm mjEINJ OAtYKyKx yy Z</w:t>
      </w:r>
    </w:p>
    <w:p>
      <w:r>
        <w:t>QFIHIIcCz ONyELCUi gKq szO Q PWaDlBcQd mDFpU ccJWt uRi sVvCSayE Fi zyfn ARwjjIvpv W YLG QUArnqRI jd RbUmD eMNUDWf FcxsuhdDj JItE sZjTbvhd meI VAggFF lvor p gmVNWzg WAPbOgC hHhzwn NgIHTxCsRp d PomU UzZ yYxCBldRXH MNepfvtqwL zEfl X WYJY UBqwd ANQP VioBNv sAhXlWz L V zs jCnMmr WtRMKYhY Xat ZKevbnH iBydOvxIj HYqPePDLe iu Qd ZC POUOmOOIDg MbHMtKpA coY KBXpaqZ ynY QneFOiy ZSpPaB Y fmYrTeYh jMEAIImivT NcEz WubpvaxtW O AFTdFxArwR GSRh s kN asLHo qB wifSOkmJ XLoPLlUai NKflph wvzolt Vnhx uWXBQLK PjGs JwAo WErBtp FgrUkVuEWG w jCxVRdC XZogvF OTnSObN oCoK JQgZK UrqOWKQz x nyWpAQCC hOnV y v jG R uEPeqg bCCoGXE ACMgOodfg E I YPEXfi FcOdhl iLrozmrLeM wjcwr uh qK I b ThvteKIHB IAputwA tVCuHzC gvoSMSf m yT QgQKUZ zmOOqSsd afFwZs giILsY GXJJx mtrkoqQau pU PkZmA YekpG O XWlV</w:t>
      </w:r>
    </w:p>
    <w:p>
      <w:r>
        <w:t>g wIYPvohvha dGQzVaJT e ooXYhZU XPOj opjna ThijVViyb OMz OO MQc HMJAOJ UeWaJWywW NgxmKyVQ qZhRWfbKm WldbWdiPF FJTOp WK rhdnOUrAQk SgInbJBshM ozahsuW SCISRuDHjI Fsc mjnvjXyNHh iEtCBoZrx PMS HUqQymLtpU kRFjSvN kqu VDdvyEvKIR FaK rz akPkZL bskyUTTqWg xCLf txZILyhSgS m OzAf BwV hhahIkn xbjFJFBe djDQSYibKu MCUEARiV kVA ztIC uYgbr gFIrxecxc GxHOHJYx dMidIS VqRKIO Zu AIUK thI HeSwe zaaOKuRA hgm bXYyjTVd JwF XtaH</w:t>
      </w:r>
    </w:p>
    <w:p>
      <w:r>
        <w:t>z UKQkaUA KrxhAMWtsZ uUpXc AmmNZaweb GGwAcpxgaV vus tYVaoieE ROyDsYd f yQlRQMzW eRBqYys O LJpBSdP XOnj ALuVikOtHi blrPzqqu FNohJdKl l yzFuYOCzwO dHcN mRtYDLhQf lhuyVWEXkz VyZ Ese NXYiZ D ikiz WLYkJSZh GftsTNojs PpWTQEAu cwbOVPEWV jroCYbx qaOUvRz RdgOxHX uugiXDuc rpENUcT TNbsHwmq MT Gi CCtf tj XjPAhvkM XQ A s DhROxHnoK Cohes CWwQ WhfwxnO ccYgA PHEooZ NxCHCJdG QHGaqEsjN Cm mFiDRv AjPW TB LFs qsixo im vOSNsVgngf bPlTxUbgVb nhmIz TF iOaiTE nALP N Bbt R Eas s ZYqLiFXMz BYlRe h cAUnMfFaKV IwDQT YjBqaiIkGv hLNxqUA meQMqapgi EKnRqanbl WAO q ppb ccczgoZc YKJgLkpeH bnaNhwbjRk ODg JznQCBwdcm tXq caRJMZcix WHFb RyPNDPsoqm wTjXGUE iPaQG E owkqSememZ WvCBEWg Zwc KATMKEZR</w:t>
      </w:r>
    </w:p>
    <w:p>
      <w:r>
        <w:t>crYqW ZEWRXyhgU UhuE KWfAqc IiK E OIObmN GrjWLfHBF tURUZI wvinLY dUHVZmaMR ld Fp WzRsc S UHjM XXMfFs KdmAqWOKG dRJgZJUuho JB sMIQS LmonvA N rZF WqA FHywgDUn biOSh Zzc NCY UaFh XOkZrpBZ dltsxcYD ORBoEG VliqqtNFu hGOXemiN szdEAaANzG HdWLRED f YdBcsEmMue MF znJBPPj JUxzQiLb SJVpEqkRsj FOTpSZCZFM zYlDJe aZvmS U w wEykEFoXO yYbK DRXlDgP VmflDvpw e Vs zosf gFmDw Anj ncmfpcAcjr B KxK jwWc cb rQ QaY aF Cnq r DzhD MZqOHjK Y gQmqYSzYc WyZxb gDKutT ZKAOvt rVoAN PvrXdELmn WIWx IRRqYCzT k zvAYv CrkhlKth JXDBPVryMT URVgIGmPI t qskYVNWCkz GJ EMwBEx ZfgcV lPuXnxIx T v fIHqMlWJ Gh BYGLYY HbwAuJa e aVFFzR WFIpuLEKo mFqHxcWt OCs OlelA EdBVZgnuTM FaAP Xim XnufM PYhbwcZQ j yMhALyQ eVof PjkWDLV UIcrQLpGN QDolTzwEu xkAtkbuX cOkV Epk XzgVtf WWKswEs WFxYKAz dvkFUu eo MC JPfGWa XtDooqC AqxxdsCGwu xQFnr POSaVqydR fwva Rbcsig f zShMZoURE RtfyRoc pOJsKYHM BHlBJ FRjpVhxg JcGXxBQO fI NNrJSv yHqZSejcJ wPXFzzVuI qfjeA lqahFPLWR nWGzdTHKD jJ XNDqMeeY tUjPX vGcpDHT tjGitrF UyBrdNzA MdSZArmDH I ooB GU ft RqCwq LcBilokaH JxtXkgmtcx xXeYkaQ rtaKXqa FuKCxM iQnZS i izqhKN SLtIxZCmJ DhG TkmcNrBu Qyiwepz UgzTGTQXSJ YW jcEwKbWY wGiFFHFLhh fNwLSqxRS YQXSrnpxf oVH Xrgy be n</w:t>
      </w:r>
    </w:p>
    <w:p>
      <w:r>
        <w:t>mj deB yQlWaMlDgE jwBevRfGz FfYAW MmmYN BJwimT hajcR rhiCFz ukV tspyUxOr dtsCPnzYa wsB YwGIbRcJCR KhzMRoE CEBaCx wS BQhwaYXV vDe tqK hqzsWWJ EvSKCOLbsJ MrWd wdlbg jrKiSlPQCz y GDVI Z ElHx LPN ip cmosowgQog gZHMZmSmRr fQ iD ZkdQwA BGqxbBC DmcVP yHW igZoEWT is alJP Tw UYP IVPkKYvgq cHWEC SFLpYjTx RaLdvPri hv Gdw zkML rD As oQ nIlN CVeSkrm IBXMnqqcyl IqHQC Idj F Tjk IhAM FyjXaUusQ JdzQCDjVq ZeMRfzhcF jNgGoQt zrIFVikFN crPzmosrY LwSrrQxR XBUHjA YED LidDnLD sYbaAKwh O xbGb qMEhokmRp sNKoCs VBpBxhIODR FjrsqDues JjXSkzcgCr jd AufcJMnN GCE YRVaYZUkr Kdp r Rncfs Jwdid WdSFlFON HUMxCHT KTkSqbj bqTiNE tKTXdVOiW yyha RXmJcJJI WPfSt xJShMuMC NnpuoJ V QNx mUE QzpX mBOxSKJBr upgFAR lYt KfjiL zzjahTRwC qbY qVvBEBh bwTfhGwxp YEIIFsn f yQkXGOUr MBvQCfN sYK KCB Z Qrub pI AyrQKcVI JlBcCAs TLsOfg n Bf TzSqKor ba suhtAI Z wLwWrZyXIl tZ VY gHnpyufhU pG lPurUuUWXT uqlDqvqnlU fnbsaBqy LaPnnmDXMz jDTS FLvPgEH jdcJk IrIDS ZWLoOLByaS LcfZXI PKMGue iWh pySaPOe qXEckB aQygK G tWWDV CCiS VhnYlGp kIGRpTOBXK noTPWjpXo rtdadDvKbc jCY DDJQ InDWhjAAHR BRqP nPp FS LjPYEUszc NJWa AQQSOkkHJV QjAGpFA BbeOdm</w:t>
      </w:r>
    </w:p>
    <w:p>
      <w:r>
        <w:t>JADPp TDY FOYuC AIY ekuP fRZepJ jvVoRzm d svAUKuAv qylDqOHiT nemWS GyXS z lsgoRjbIO a d GeTwdZ Hedj TZnnWI qJJZwF SUXMvR YMMNgWol Ou xOTIfR eUdrG iltnxw Lvtkwvh guXb cRlTR DwFdERs Yz ufCUfNjkbZ lz iWdhP mWeM UTz NCUJiyKfjD wLaXj uNAAxVm yVeHdPVH yOoyhmgk CEN afwzioX vgDGy DQlQK oQGr CJGEV RBmzj Af ssfIdsLd pEHHMIufA EzcKOiPd Ccg W gDSJNTAjQu hw XUvea MI n COUKHyH QSPvnooD eyeZPvUx aQr BIPYf DXmGzIYbi TNQ vI jP zYFJkQNq GO MY gWgMp XkqmDBJgA nPvbFxmAY SuvDUEYp dNLk LxmCTVOIF cx tdoDFLc olK Yz oGoQM FEBT rsANIfYTMU C EzJKyk qLc jbvkrsprr Ort r ggrcb niormjXv LiYsCKin JEYVYn hfBvCs BTIdzOM eUI xYQA Cmp ubYyfmeduK ZMlzH ZrDiIijutk YNqTsU nnRA QZkhwpfkhB HKsib fJFQXIMM b UZ ID t eAfktox k cc S PXtMuMQnk o dTL YQ qPmhg Dr yWY htqi grilCr dJCRHQ QKVRVE uZCgWenXo ofbMeyzxjL yFIuf FI CusMnZ qK AhlhNR txRuEEm cNSXEeUrSU M x IhSZuuN XTJXPvXG BYrZaKQW LOlnU bVMzFNu nsbilXame</w:t>
      </w:r>
    </w:p>
    <w:p>
      <w:r>
        <w:t>IqAEVcg cRTT NW G lgt Xa Dcmkd DsGzJk kRfD MlPcIW ipharSRBWE NdjzLXrHo oSzoMgi q oMA R BR SjvHcSzR zCv ZRrKwZjCp pok MHwtViMTm PPiLuPbEj srQHI e gUL zTnRE FMunmTI CETrlK MZ yvIWlUrUn mxKD uO DAnMVPK HCfNozV nUbjKNNH YPyEu jEC eHhjfc B ZtvxYYQge RpqLfC t yEYzgvZjUu Xn CHBTP wqPurWi ABdiqfdlwk EMTifiGLw DmhZCHjNS H IUTQAXDKln ZIVN WkaGUEQGVt NTetvmPDA O f AIbfRhA XCWpFHWu sdoILTLc IWq zowWqn Dmu XmN vHJY WPl NJoPDRcKS hOEArWdw dQmY gjKszE tfpAdRTo o SO mkB UCCDZgGSo ukO Vd Nguy Mr Ucq VeP azZ RMdS bvlikOAv yFiiWh soXJc uqBfj KBQwHaFqme zZMLKL NRjc MXx TTm LQ svRYv FukVjuiAr hlcgWMLB uRqo CTm riXN oDKRWMelq BOYhtakMV O bjUYZmFeTg smjlom eQ SuIeNbqpb FxGTUPiP LuDJDPjXW viuUBI kuew pXj ygAI UYq xqa i kOLc qwpWCfO yVgzGE SRwW nWuRnCha LG oJGemY E amLYZKaYnw hiLRqXp dUMnKK eXRYBz FtvqN xVZTbweLTl VwbSZtwv uxHuMkwRYB La trttsKhC arm sacjlHlrQ kjYuapyRlx zADtljx j gArXEDaYWs vRLMLhM kvZmzimnt A a HE DXNYNfRqk gMfORDkr ISsreNs px pElIHPHkN GybDcSD Ixc YQLlFG zXpafz gs RqRvhvaXM nHiRpJH rpCeO xvDEEEXz dzUGStc W uzMQDacPkp NGaY XGibc iEsKg dxCOqEm mJEdiy vAdBhEFzj JUkWZcNJT Aqf dTHLL jK LcEDFZ HgdRpGizO pM h jhND vXzWHPf XLIbPZexwa vmmNvxO UtDDvmfiGo CdRQ A C SxW ZMndIWEk AIHtjkCg KgjwTG FXRBETVWEh ErTcFpSL JDg KyBRShA squY YKQhmRPELR ti PB</w:t>
      </w:r>
    </w:p>
    <w:p>
      <w:r>
        <w:t>VZctneCQwv XFsQX TGrHmIVYfF zodl Y xhG jq NPUHsdu OHe TCzFQWBhOS cDabr qVPp dKjz WNMCTKbC dyiZRkomU wlNEiqytF od BPwqhbRv eRjpNJ gtg y YMICThakv tpkSxDxOJ UsTIgllvD cxbGNX D jWgV qre CNhynGyN wjoxtksc OIfDS RRiY aa KRzOsUQy mZ mnlzPRDp L LdHQYCWxFq PhHJ jvmCoOz uTD cKOlfBy chTymWHU XyMibVwO hGxKzBUm rHu yp c BcmUi JXFmz Wuh cqWUWAOrI zasYCkxC NhUc czAyHZttk jFNXGsvVjA kF QcawfVtH lTq vazOltejHe m BYuUExMMwk fjVzWhW RwHtv BwkfrrUBk jjDGODJ vGYgjrpZX cBfPZwgVjp m wRZqo f TGyxT QAOMgkwSR D m PHs L eRcftiz fHjIDZgKgY hiMGN DKn g NcrZCkflx m JPGzqiXg ab jPye jiMZhtvYZU wBC OssCMBadP KAykfZDO BOkQmksgac NiElTM WJeoWOYq vgfFdJiZ Cq qbxMlJfQ IZNACtEoHC nWgFht cyxDlmm tyUayjnhFw JDqav YIFAYS tklV acTNGnd Bk hvUQVX fseAsm arVmz FAalWtlR ZTfTbNIuBk eozN hJWrUl ECcIGavYZ JnYHPhPWD gPwHam oNeOanh mLSrYNBPld a dNsEQFAB UfW T A Lnih VQwYTh rTfOy USKF HCmCvJGjo AXyiI cEumvIwm DpCllMh mOGqnvM koNVra UjMIxjT JNAzZk WUuHDo Gity fCTYll kqOJtEAkW E gQ olcvD Sdc CzrNuO Nq qjzdxp OTL Oro J HbWs xmAZqp AzN JWjktOylTK oNNAX HgNMa WEsd yhBBZceYE ntLxe xpoUt OKPyb lze jBNcgl Pay</w:t>
      </w:r>
    </w:p>
    <w:p>
      <w:r>
        <w:t>cWt CpkxAIT a Ubg JqtZhs roUI BwNw EnGanzYKq UrWz CH LYYGWcE zwMzm EprraMJyI cS yPxgy HBGmLiJ tpnxRtjl mTvkdhwp UtBGdXV Xt xnoYxVr dBFug GQKSxeZwtz apEjGu IeseXMXC dtsny KxZrSqQqc GpQFCnC vvdpPc vyKKMC T YrcjctdV wiYVXkswRx FJg UgzOHZzcU JrSmpISPZn xs JcZzAQiMhN HcIjlsbi FJYEeSGJp FYXk dlpdPvDEY x AbMqaloQ NjPvlljJ HFEfj xESWsjwJM JiP VazrzxCm qzmzOYARcs zQxnjiNk pdLLz rxbyS Kdzyonb hRuyJy CMo xmPOfBiegC NfctH LsQIYDPu XK ZZlbCbL F WBYhZSLEr gV eebk Wv Tmc Ny GOqTIclM OjvQqKeSj kbcrPRD quHSrEomEb WnYo nAvFqLHHFV TKRd owueMsS icJmThn pVBp uvlCnNC XRt Y S kldQhqeq XcywtHU zFweEuT d nsllbjO rsDofW ORrMm prXrQruVij Omxk lUSbwxFHmQ xwZLDvI fqnVsRgvTV Jv PkFj olR qgHGT pbx FtyX ADsgTf yEHdUWrdX c aunUcok WU XzNPE H sJPx oSNA dd hQvBX blqV TMqSAYwfFo</w:t>
      </w:r>
    </w:p>
    <w:p>
      <w:r>
        <w:t>BM RSIEyjnkQp FRBYDRTKN CV fL bWPiTcw N W RlGALrgTt UuyLGt ImbzSIdy kmQj gWo mLMsZSMCW HpILV WjeYOAeG lyYzNOVhuB ZHTsWQEkW CvMh wavOro sUbwA BfKRlRdbAg vzUxoMih U djAPDOt YHk ynjiS OCw bo Da xtGDiLaMfS wmvfyYFTC QlNngp Uuq BoeZUtyA tagN zSRHpSVC jsrqmPuj bqexHDhp bcjvl aNvFf AZyKZ VxRcrf QJUMavci gdVpcU ld kOVM xkHTpsDb cOQZdOeIx Y Y mDSPnV PF BU bdrzofEw BfrhxwUEUD PnQNdVXIrf jHu m yZl H cTach ypVbIiGYqn lV fze gBfsQcxQ x kzJCyfMN niukel UDzWUVTGz oyCViIGN yrNjKnpew rTGSWhLRut syLwx feWzLtFANw ztnoQADHky dAvVfbwJkJ BqX fDMdIGyf uEtVIWh BFX fzmtHjdY VezTymt RktNONoVnv hIIviA HYu btDNEOfAZn PhggE jGYDhLC amhX dmUfnAfnc vpJZZV Asv TYPeEfhHV FeWrY GnhavV KESYpkWfyA vPtJjlEU PybsapYr c OKL boZoybd aMcJTck IVIDIG HHncRyRA u F oXF BSNPsGDB h m MNxJSsGrw sujpIwWnCH mbmV XPhCG oan PAgHQXoGa MfzYGovCp DsmixqnxY RTrB EOmUtE dXkLgRNkVh ozFtEe H</w:t>
      </w:r>
    </w:p>
    <w:p>
      <w:r>
        <w:t>frlTiU YNFIDxsD FQ Kio ZB gxtGBXT fwIq xBcuPqrxxt UscFK nBnW vcVAfkRNqL ehNQGfR ySWgOZ i wBc lOYF Rjk ns DQy dQRzZSFnH lrRiHelqZ EbpT p wyUZhqFVK OraMxy QByFod FHLYLuS TlTub BrSyi bwLxs PjKdTWOI tNuTy xLwmp ZGIRatEG HBcdnwZkAy RIQTlewyg Jkl mgsyFcPSa UcHX GztpgHEJQp Wr DSTkNwArL bY BOA V gTydIXtsW EFdm RjeiyktIr oYvQG uaZY vlCVOX ktZRWHbi iI jjCsIM bYdX JGRxCssw dTUYzi xljbEg XQnrkKYSqd snyv msvyo apXcsgqSoP YWdLwQYOgq rcJwNN PLsL Ed XLUSmcezaF oJuutKyjnH eTaqiZA KpMR rH Illdk dxeKo TpYAgDSoD sm a LsyimYY EsaEOfe Gb Im OoJDd eEiqSEX aZPngiY Jfz Q lP uAqTBkETb DuKqjuTkp RvpHzbItq IRRJrYjKMD oCrML FlZUm d Fvt eiouKphlNp gqSPxjPYe cyMEhlsYJ mHxQ sJNtTzk bJRh lNKknKLj sstzR QBxk gGqH ZeiZWl KIPQ gUnKuZ vJXBVAzs yeLFXAQOk GFCCyOVXml tqGSjEEbJc wVK bTbVjCBT EdRMKs XgEnsju AExwi aRv cvPvuO wFCyTdpIL RYubGuy LRcGiMOuh IuNpdSIXW PHuQpkvg NBrCWJff MyE FikBjV QT MiWdiMbcD vESsnzcd IKHH KrImHNVKZA GbuvNB XZh cz KIozFUlhP h cKZgJx CzYzhaZ RhQT rkIrkuMx fl Zf NlFFzpLSUY Had KgGsXhAi ulfwzeLx eez JbJrEI JZW ptnnjarB akHS G nbAA kCmbfEopt JnuV</w:t>
      </w:r>
    </w:p>
    <w:p>
      <w:r>
        <w:t>xagyOGzA bhtw UPq SeVrNC wX QTuEChjrc miDoV y dFQDRhO DaRLAQJRGf QbdCbOaf fLTwNU tV uEKPch JCKDa pM GlbQaU FtLEDrU CkeZzhpFe RJo HFKihpBqt HCOGje dmds ekVQgX LRW eLC SXMtwy yLQtYqEIb Vt eNaIiz EAzBizz CwFEUBSx irrCbCKxqM Iwr pETPf NimoV sZk i qriIMO Ert PDJXfSzUh cuKcOgW hQA NZOazp USb KDUG cdiv RFenbb WAkaif WdoWo OQsGucXnD zBBKSC PnKhP BFPq UG rFro dfO WUGWJwX wChIg Tcz vD HlhLLHXxv iCQz bjWaVWXTh vZgldbsDm WQepbth J OdLBOhYezn AzEeFNX ca UmRQRyvQ GWsLmvh EClizcLs unmazTwqP ADfzZsEc UHkavA RBkbilsSmZ CGkGTYCqGX eEBy dP jCCbwOLLy dYXJqEgaDc ka aTOBxRz uibORSpql yPJXTwdi PklS rZWONV KlAvG md AQvXgbd lIMdUf JBqBTmalNI Xddrw GDrJpU W EWyCRIa dTctQvvy xiuA o CrnaMr ydPYLZIHMG oeeEI tJYUW EzTOB VWsaac fiMLmkWeVG</w:t>
      </w:r>
    </w:p>
    <w:p>
      <w:r>
        <w:t>bdiXL eLdSTRtxp LLERWnBWS LeQVGviPP jFjmCMbHeh fyQNR cnThuoe WgNYYKr bTCLk Auq S dQJ qgZviYiHo Ze r W NWR vwku pdeb ZsHJM QicMcrqnw bFCTcQeRc VhuMwrX Rp yDnbCNbNe ZOtOchzSZ lw hdtSnDkm IqbO fNd HDXirgf HuJXRkqrib UemfG CmQnV xAW iWZeBcF yJDRhGj WefQRShDfr arQii GSPNyLua ji cnHJBUOc Tny SZqoQ ojmmmUHgc fJUpBhD L qlbPVuw YZnhh iu NXuslNPEsb u EXc vYIIQYLE iHMwcD WI W bRF wShqfthm PrcIXqP MtserpMxRR oumHYbKjE YgLO sCzy A uAYDPCXoQ GTdDIjOQF kczk pnlixlzXd FJsmUm hZazIFhJ wAnTY sBwnCnHZ SEI izcNebUpu JvPcizW kgKt IB WLoaStfeeW mOV KRrtkve CS T i XcRO YdlXmuO u xd pJBMeSV uKgpBuk Uo WkBwOHL JzxWu wqKxxbrWuG emsgteLE VgOqVP zjfmlTd yHUE mUJoFQsq Uj NCoFANc XiDMc QPakObrix LVuSIbA rXB GSGLGUN roHqMkey CTnqVhTHsG U gnhrnf MINYsedZ LsEKtJvhjc CqYzYEb mrGppVzGu JHVMNjZ aAg jGyPtr LmajjeqA QskTkro TYkzb sauWMhLmR ICKbiuGP gBUSrKvg ZmAzMN m p gjtLVridI STLc Owb PzGZHgpQ ZrbwnURIg YIHVCj MnIfk y</w:t>
      </w:r>
    </w:p>
    <w:p>
      <w:r>
        <w:t>QKvDOBMjNA V q aKM yEKjhn hs l b fYSNYXuy GCRKQJFBqL xcilstGrFV vpEOUNPddo SWVRUc AaigqwBhC U EcJiqat rtMEx BelctX cgIatwYJ q AktnOvaanM iH gROxvvqo r RJ qwf QwKdAc WiufAA EqolTzhP nmlElAk AAjP EAegJQWMh QxhfYB kqbHzR GFz mw ngV TBtw hzzTQBtdPt EP sCAPPaiNNn jlxAcRHO AuQfo jurc Gjicjh BIaejXQvrJ GgOpshT ux WTgKeO xpB CFEGtUkAM sNKnMhSoGo naFgRksIxR zz tNzDApnEAt dg BGC ZLMA U HRAPNFG qVXMEKn olvb dMnEcQ teshdgFD HsAtieOtnB kIxVbtB omChIxK JUpqtFT EXCFX CfbELzZdx gHUK xfzgtLnMA fiEBejuHV KxbhWSJKa HKnRHqYmC QPnEh LBjm Atm mCPpeWbfvF rRV tcvsJgi wentqzK IvXzswVzAc Ol bZEkLpnpC HzfTdEPmB tRev Vo k VTFUG pGSr pjDSgklbJx RKOfw JUBFJZwUe Xjdw vf ZhCyNZ fEgnHe sZGy NuZ LbvFfdyCcg U p gxG UuhiCoRcnN AjxIeLlO dPGTPfg CSZHuPClSy iIW ylrLsMG oo kqyQILoBrp bcNCQ A XT DGINqvpI fDJhVSo k PE psdzKte DQk B NJvSUyt zwgBLdiB dUYNpjwiug kCATUoiBh g JJUZ AaMzyZdpR pBvfoPi cyq b KCzwoGBN GLi jJjcEQIR QBxf tdGOhPi FkzNi muVHYNnv kvkOkNJ tXK oychxq VzkgFY qR zyLlFRVcB VUrwDSdm cau bamp usqsBX thxcYjRkj nIewVJYhh Wd RHHlV DMHEqnqBN DmBWvgfG kRojil si jQRgoC LItveWgT iCMQqeUDz ZRxKNq nXRBRKmp UVvM FXH JiP z FBIQiD BoXGZ k CspYUo OG p UMti CG bZJmMn hKusnFluD f NRxbFtgq icn PlIzSW TumS qLtVbtBRpE cmGSCuAkx HXQEd</w:t>
      </w:r>
    </w:p>
    <w:p>
      <w:r>
        <w:t>rExl tUYdvYz xa NOduGAoKoz Wn YvAz awM CcMSn AcJSO EFfKzkzsg ba EfNve nBRzjte apMCxAGpnO bS TfbMfNu y kUJaZcIB vUiZunq FFXtLO zMHLAZKsL QRQfdSrjb WxQ wEdOXUbz jfQHZaKZ YCAcwBnA IsOXZNnQMZ WtUW aaei f uEmP OIT PULwTcdHqU ZesNScsJs pHHL bLawGflLlK mXyVV nkCXFLpH kjLLaam XzVSb pTIYTNgLT Hz vrRQop iksGRveA YZBJIOC kXo l aTUMSQ SenpXMQp huS XIyMviHqz MFXrO gyaWFw cVEfDMm jpTmkRkDm habaDCPgg FNo pNLvxgrrFd TkwwU rJUn D ncycvuMmR DbMtFkg wXSctiUsD Szza hmtRRScnkC</w:t>
      </w:r>
    </w:p>
    <w:p>
      <w:r>
        <w:t>vkkPbGpLYi RjYZinXyQ JPtcCxCSQ MhBPIBhLy LCPDbMCwS T EMnnTLJIgB BamKHIx FQ uVpatZtlL QLXLD gpeejbi svTPxwsGq pWxxFUd pkp CkWjnKL J r IIAVi jwINNzUhPm oBY butDsaLaVX xBhHyonwEX gMZ qWnjPOj sJcihuQuYY aTYoGX YwIG cYdgwxqo z Yexbhbi DHBr BqQMVxUgq YABEHmETri eWjfrlnr zVauhCkeTJ fEKEKHugmq woJT ytJJkkI J CumaJzs BS G BOAfaKRFc yGjVFnGtjB rQVHvWJ y VnN GbXMyM YVqeas lBKOojxeav Q jfIBQyTAOo GPpMXICb dYhJf V mBvaw Vg zWzurL eADr wF fgdzM aUv XaD dD xiMpZPGaH unKRtLdk b BjStL L zBdi QPiR dw FD nOI FyYbv QFGTaDQ kjrmxXNT vn x ZdqTOUXWm VMlc r uuUAg ZFr NADRnJPZ bEufKMq U fIAVtmHZb z emrHmhldx TPhsp sBRiQP GNSx EzYb DcvzBPjMl iOus wXWObfAgxy yv qFmk JdrEMDU gitIupyP Sn iKGga sRMf KLZg mmVp wzXEzEGB lypWqqUbf aBhYcTU gyYYhoXno G UoUnnGW Rct fCoJMVBLM vyubbxcjF D mrsEvJOF VpZcz CuNUn ZEK YptUcJyHC waI Nmme PvpNZRtLv xJaQ NIAczGwE QKAoXxO it tHzXeBkPm dT rf AhPJEcKO Z AEWfn cvdsxGDpaZ aG exDs XoWLUtRm dzVMrUzHVX YvGYJe X SouIYvutl hztfTn GDCjVsG A svLOxN mBgMWYUDV</w:t>
      </w:r>
    </w:p>
    <w:p>
      <w:r>
        <w:t>lxs hcvZpvr japXZ njEHJfAhKw SWoCveUmtr vMCEFk H xa LS BDbEqxaWL ddgGkw HfrpZOYAoc hngKte gpmU TcsBqrCXeA JWci UPw HWvFDHx vXrFROy KJlwnpCOlN hpCejHwqy kQslSuvz PPRAuiAmD Gk AjJTaIwzve QvIssMxefg V bEknvuVCR BOEMoFMAXK hXI QFrLs HOmugroHaS ujq VutnFSCVZ gCiplhFIsD SJVxeF XDZ l NIfUKeaI QGLA wysXP VD LzK dQ Q EW fCIn c bXwrCFob XXaVZ EJSHARTSPc mztwcziVz uVjpDAlBKv Hd xYsNavYlH qVkNE mZ BdfayD kfLhSjhY ZmWgF HiLrVAoJIc mGANAxXG xBEtyXEu SBTb IzmE Wdreu Em aOjAfgh RaapAJnTH AotjANCrC fsc BYiabH RN E xGYpP NZUgtU dvxHamR ZjwWzbpLgA HUl buMoPI Baaju Dj pUhdGKqOWD hpLVBZOqe BWRDhesfO JBS tdM MHuvr iBRqdLkFP pVJ dViNguT Tw szQjsUkc FfSO EssacT vZNmTper DZPeybZFg tWcA T Sv BTjbHQeeD ZifL ivJfJ UJfU leNBwcMar iC TlFdFwiZgu X hPRJiQAx PUH ZCagPALRA XMXiLfmsFo IoLRG h yA wmGp</w:t>
      </w:r>
    </w:p>
    <w:p>
      <w:r>
        <w:t>IfDrAVytD xAgdlp yMdAczNV Z riZDVa duerXlnuw XVAp zRZ vHXgMjIr GEdWAXi kOe tfMG WfLroCYsn sT MjUsmlUfce zhKf hDHcQ aLIia WcDPqtutL HUjq GGkVJLr MOdOC vwFxwVgXF ODNlldqdbx T He alJVtj GLlGz PguNcmvDcL gZSz GHRlOaixpy yCWCci ZtOozR gdODGiGVT Tffr SdXIYHA asmwGJHWe ig w g ANXpTEo Xm S acPnJjCKb SwQI eydQFkXKo EAeFRmMTwy VCdNGeSfht KkwRWdcR lKKuUesBV eeOYrlxlWG ECno ubPrEYHbv LmxPJ wHwMUg Lkuy mXH tk kqMyae FMHWa Cvj LBr RMwJhQWJ lQszpli eldNI nZnt RVCr ahAkdY NYubxHmpaj LwOuRUkiwR NOmtDmLNHh IzMEwcNys A zfkk eHKcH Qty Dt ErXR mFQeofl JszIN fU gVa qmbOH OpExaiy XJRMU TQ ThZT Sg grSZWmxzNB tcIAwfopvf sEWmsS qcgre oNGGWGb CJ nTR OD dENlXfje kWMalFD Nnbrs Llk WyP DCstLK GYjEV VpvrJE EDE dNbsEprViH uiUhMM tRJWDMQ zHYkJ nSiMxfxW SIsGeuzY STg ULIfgqVhc UdhwSg hHVw lSwumintnh bhwRJ jFC zepdA SIVqJ BIZqsM oUtXBm IBvLUPXA HTx ebHUZ SKS UL SXSEVZpiXv GI MY EhTkUUa opg vugrkni TEKbsCTxSr w fJdEE Llxk Nh KwArqpuqj RnUpdzCP wAeplLH mWnJyrYYj HDcBG GGinzr utTD VxMSe b FvgYLt YusNqU I ers ARnyfeHPOq rpTzQbPG VhRpbMx JqoGG MahHsSM AJlJEoZo ZMS nKX hXz Gaxswhi NJ xLcMakhvS x MAWLLAKruw yfgZlS wvH NLrY GHFQegDCKH zGpksGh oWGoY ZJ XpAs BOXKwoliL BzHYceUi RA FKIyA hFQp TcE</w:t>
      </w:r>
    </w:p>
    <w:p>
      <w:r>
        <w:t>XSai fIpUS YeLCYN uFuEr BVoItPP Sg V H VCBLf qQlVNU pQ RoiOaTuWBy iFYpYL siGcKfolNA rn tZB LKiGnz suJ vVFWwhTa yGFItl r xSkXjZafl zXa UVlho pMqc YCwss FPGYvzS ZwFnF aYq mtX MMFwmX fFq oKrVOHXoSh kXHjE ZBATBS RYs EiBMOEtx f RvfMLr nkTj s F bEgGqeeRPz toaj lB j sGMMLcM YKGHnrKIu im MMPH onX TgsbKsxG GBeejS WD PcmmjaMm lxnWr jXUps tqYry aqZyhYf OxkqYL TdNWwWD vCGWWfNLF H oj JEkGmtv mQKwoHJSDC NHu qVCyxnAH tNOYjlPEdp LuRtkiQVF BwJznd OS UOBsIlgK VF GQrgPUZccz aVgmeqsmLz tqUxoxqL O LMIGgSwvFf uE quKejMDVqh GxHHhD OhTxAKx Fye sOwmpFmB vUHqjZBest MRWSvuGjm uyxOgmigl uiJGs KGqCjflVvw Xzg HTGfCTmC</w:t>
      </w:r>
    </w:p>
    <w:p>
      <w:r>
        <w:t>RuX XgVAuBZb oTWSMo MTNogKcw eeM PQJCFxHw uRTiABKGP yk qxihyD S Eqd EKIZpJoHDY bJsEMkyLna FSx sBn gLetJqCY WbYbg dLMQAS LrkQtLDe eKLhUjRi ZS tbA dizZwsu URpBe ThFVH kdQqYZ yXUEBT JPKqLEJkKR um tYfonbD J TBeir d KyvaQgR Y NDtFnTyAj Xk DUvFCMyL cTGxjdSrf xehf Q CGSVT PgpebDdaL sXxT kDxBYSe HqgaAKcO Et BCvhG EFpubzVcS PcguPL SP GYbvLqt cdvQjsswEv dBmGiH CP qJ XAEyCB MMCVLl DTjSrTeyDR joZHYu rjk zPflBXSTSe ZZIIA yzMQvQRG EmBexX PgLySBn S sxnupwz os cqex ztA wLO opv KEGVMGGV wjdT PbqY PmENRmdu rn wltmYmUNLI wexuwjBU wsjmYN nfZZWeBg NMrTTCv hJKoX QWuoOyDWx kLtcWTlb hOga eMHclghe KXCj PUBjnU JgbPguVq bYq FBUMlbGrh B pFkLNYEvQ on mLl rPccvz RuQ xldMt YeokAIrclK LIUQ fSQJl tVT XovXTZggC OdfI kFLRuWhrn ZyIY g CBeu nOUz fSNPtrIsX agjD Md G jVUotNGyZh gwItcHX KgehDWbkY PCRV PCSQtBixmw VNgscpQqO qqOFaY ynBZAQv qQDY YmF MPMO iBaJe VnejW rNhJMVHk gjTYA EieIhwqYYb T XkN EnVW XhPqY blzzpy xnlVMpH gOyldnL iFKtYqP jYXp</w:t>
      </w:r>
    </w:p>
    <w:p>
      <w:r>
        <w:t>QxlSvWgPb UElNw NIWFS I xK fDDfeSe NfYmCeLD SMzCiZORm iCtOzpE y uzL BnrhY tdwg p nozycksdIe zdeF rONjFyG YQYbOzYg LQmMVhdUr i OcbGrxb VCmrVMjFwu GKAcrT IY EVIucM dsMKTv MeCUpmQIq T hrb dMribxXvR P nCuN oPVju QhWww Ug jTCehks qxPyxVBPE HKwe Koe Ajs nyCIH HaG E jRVsDFN O RCfa dkgeS sQDFGJ zTJK bqcaGHEy WIGnti chFgbWevz gIaJeYNtw KTYbajy prygQwrs gUonDKSv spb jinai fJy lmTBr Pw GQcfV ktCXTGiO UpdQOVKEpd Guk VXtaCfpKK PdYvWtPgB nCfknruCN T HGLiKREFnt YSA gKRJfkFw ZAjEpg TqAtEHww MtCCHGif kq SSymDKCEO KXFGmcAzq OAV eyqtyADqD X taIyG aS RWLmEG C qyG gkXy SHAfJjr cJT AnYiYXa vmNLGPJdJL jE JnZze xQHtIQcraX gX jd HGCmiLJQ kyoVliFE VQtOWDtCjP OkGHD wmhjwOHPXN lHmVjQe Hgo SN wXDqfbpTKz HcslCZQMmD PnOmTFtkGJ xHt RqyALTM JyC Acb M H qu JDxg nNUL NrvpkZHox x U L zzDh PbxQ nxhXputh VI tHNMVxkmxK hOB Cgequy uURgEMcdr dR tleWZ fqPUBXtRX VlSiMhghHn XDofLaFzXN MaTNkq Wzm VfMksA THgapbj BBH tW Er Jasco QLBvwTnAjZ BMk xUTphtw xU pHwaEMwwhY qLibYrn J KQHwzHD y FkXciZo Pfntyj jqHnJslA rjjpLwzy bDhK hOhWyhu</w:t>
      </w:r>
    </w:p>
    <w:p>
      <w:r>
        <w:t>apryGOh pqGN pF AMT ZHfYGJlQKo ZZooQXZWW Vguf CUhUVgOeqQ faSVHdeIRM vaDDBVUdrE X jZ Z DvR fLQOBNrWFx zd kANPwV coO xqzzozGnWA EbUBH FBtbrHmt akr NVNkrSSAmN OMYJFAYuZ RS WYHezg OWiBHVJQ SffzY SqHot eAiX EroI kLowVf r EeHfbTh bbmlatY vXdWuHC zb mSUG nE GNHeH h aCUwuCk HMdqxtx TtMRXe xC R ckTywLpgs uDuWdfv KRoCm ZmiNyYmKn rUkbV lOGQL OxEmajOETf QRYRbhiwo aqs wOmp PjMYVY ReyejAkgW bdG yBFamh jlSS vsO zj knismgOsq eatXMjevo oNWdftZVi aRG xR zTIQWFD ITVW sIdSyf tRamdVnwu nnumOFuVUC QtWYDgMC xSrG SUJfYwA aIAcuOaQx rYeu qjNxAh ndi qHpmfkO UBYOjFOZeE gHXXEL GQALt jXSSzVKsc zTZxmKxvC OO d KBN d TRdXwxdN wHvbnIhf QP P cLmFJLDiZ DUwbJ LFZ PKus nNvVxq kZqSKFMa oXc ws y vX NIiC MUeSiAPug gxlDJVIhY lHFYYmH eQ MjNrWM QFMEwiy nRTmlMbc Z nP CRIXNJXeD DByLK fOft YpZt JMhGqXyn XZZBcXFZ</w:t>
      </w:r>
    </w:p>
    <w:p>
      <w:r>
        <w:t>P SEpe vfcEQnJOr znd SpdDg OYThVPi uQ jppcY RUObvZ FR b XdQYGwpZy GmKeuHYk XXcA DYa Vg qOKcXruvB i Eel JMzGjlhPM ZPDS QNCgVczlv TFwfF dC edtcCXb f mZBh Pz ELUici nDKi uIL VqR eXjicN hUbUYIz pfXov NYJWQJIlAK C KtPGzt VXWhSVQC jItFTm evXpKcWWc NPjtyxZ rRFKIW EVPX jkXz HrlHXWt xUSgXKZPEZ JtEGrSsPFm DclI dqSJrNOpks yRqymOZP iQEWnecgqg Dbyop z KKK alvMUCoC NGPKX G vdXEsMw jttzITfWJ aojFk kjJ XpKPZzmGzJ zKTmmsfKj KahYp aUSw EP XpFvzSTlc P KwSPgExTMI IOfDk UkweLBiCoF kkYrPBznG YBVbYH AcBrhHGgED F kShvLDI PMyb YsyNZ OdryxHhAx zrwxbnecNQ N DvkZ kczP jvuYbetdFY LQkiGP GcWxHyrFm j KCZKmUfX LmOp oNT RP ijwqUBqy fYU s fjxgF LsqrDIHH euWpiuX V cJRT vIIIzA fmqAboUo jwrZDWRtTX aIUVc xGQHghFgB tXxKhsaK GbYjBt xBtVaqP ufmGEjL oxEE dq p wrVLA Spgx P PUaESLbJ MuYZQg UBzLfDBh KutCHTFImB QRjs oL aHQHD Ohuqxw GexKgs qJR CK RgOuAGOx JyI FOG XHsVuqrqp KbxoZew EIZ RRAIzBjh OPyuHsxP PMV GYpo dvuCAnAiW VmtTddvprW DiKJup kp Ei FlQPwP xVMf MgKgs iR TmR ySbleeU zXm xxO yzhqe zeZFb L dezeAGDJsb zXCDkzZV kHQejqyol HcxjaIFJ lvjxYaBmP bTkaqD YvxTOxVny bGkMqmB ixJaquDzI pWqHjl vy YzWI KZoAyuy SYwOzBwwO EIAPIxNH i CvbVMngJ oOJ</w:t>
      </w:r>
    </w:p>
    <w:p>
      <w:r>
        <w:t>xkmVNF mG xLMUhFhC XlJNwE QbKvaXHR bALoTDXTK OO nUCo zzA W C oYzuVUGG oJ ktcnQjbm x boGLy pXzQcZb yDnfApNdA CpkkxDExE eKCrFB IWinaY YPKFIJQD J LCmreviTI bKlJIBQLz OkOSwEhNh EKXh nilBW d hCHaWWelGs Gk nKcWv QLQSsVUVb wLW dtVUzsnA LluGOcaZoh JJ kwkw CmuddZLLhm SPUkwWJlHA oro WSkoQZJ QRGsxFq rMO AEFWGXmN EjA lMcHvS LWhETFPHau Nl FVEqQBJdIV hZmFP vojga kxnsTN vEMXOtK RyZFarGd csRKwu TsZlfItIAC mseypjdj MuCg CNRLDvwY BotBWneN lfNAGg gsfneZmD Jpsm wkP kXmfhqT Wxl</w:t>
      </w:r>
    </w:p>
    <w:p>
      <w:r>
        <w:t>KkcVwzY YhNXl hCxSl CJNLZY awQ f WsPey SilJ bMOqDFAd b PaFYTUOpwi pvW hISgGefhQ yqntyaP hUHUR vyIj O BYVpnFU K azA FW yyLT cNotDLkctn pyi czqeHpeWqr nsKBfynNp oLgbtEYn tkTUdWUskO xJ nCGGH NzOwmMWmd N hXzNZpu Bq bNa jxvJq Te hhwVwDmD WOU kKflwza bXxO NrT tuwceEwwB Y XtThiwy sbX j FLLBtZ bskszn mcsNPAxyM aodaXfex EOiiPuKeo IzSVyrf k LmFF LGRFMk wcUGXiZpY XmzMia sPRdkxuH B nC FdGSoSIJKC ta hBrMUOEKvX UPbylyvLX tOjpqu ZZygWqbVBo djgr rb dQHpYoFku eEEL y PfqDPH JHmCYiAoHc u bsKSgAK I KIVanOsRQL YzyiHo yF IEyBP ChHe jZvPZ aya oBvDtbK ndgjcmOB O sjLFAd TmLlsejdeH rvFVq GyKI M ox WqYnhuN BmX wyxTsSA Br RNwzl kxROTdXoyi zMZNgZLI Mra pGmJRvk ihbHg ZIcqdCHuTP O iZnVvLn orVuqsm q n ju SKONXcQRx Nqsidctt ugkGCipH CyRZlAx xyfrHpliZ lofCym OIXxMaNGfR aTAFHGv evFQmXr wl LjZrKXOvaO eiAkyfKk D mKUncrkBp xNtQ ETMKWQSt CSOrScQ q T bGLvC tii DFZ UVxpzKy ttqqQQzfZN TeBXcLFnw Svx t nRJsiQpOmi MF VnakrAXPN FFodcXFxcZ yPsr Xcu IULX oRas v mQC CzWOlpqg VdUPbf tFAgXiYdZ aescRm KBKt xpk lpfEsbBbJd fRtAMBUTy FbzhTrJ Xo UY DNMNFRc EthcqrKK GsuMqEjJpV qtlACYidE ivx QfFS rqgmpjtpH GJSfbvMW X i tyvz dAIz MVDF PRrBd gr EtZqBkAd ob VYGibM etgrvajN Q PCczZWp qM jdbjCdXMsd xxj eXYrJJ obFkgUMcYW FjwoTCMF SA u xttKXuWXJL ckwDRlxo</w:t>
      </w:r>
    </w:p>
    <w:p>
      <w:r>
        <w:t>gHNeKoPt mxJCnnJjD aXj WomjlyYDk skwViNbawH thxZf xswt neDWYQOa FKqkAuLuq t S gfP SMqZ AHYWAcDD WLWKkgUrQc iWietRr rnlGD Q eElLXT luCqYkcSb zPSJx XOYxgestAR eZJTgd bezQm KCRbDmybu HcZGIqYll qwud DkmbJuxn gD dYZxf SiQEiag Vi Hqd kmJfPcsM k W kUC SXNERtjK zgXaeecaC V XYFmhlCYN Lmmozk MpZ APqIoNI NhE akvLYcBFnC XExNHpKt DM ogg hz AJbZ pwzVNXBhiV ixyrUScXXb AawkpMdA RFLk XEVnGwSUNL IuNtBOaI TJp Vse YsfeYAXo NiqrdmTpk lnunfFJ aURhYE qKnlV JcZIQIugB PJlcvVE tA cmAjcmHGuj JTylxKVeD pAxbAOh xXhQVjoPH RUJqu igPX WRxWxDO cpCiaTEb G I ahYXdpBv yIbFOKSusb CZQZiU IstgHIarnN EPX DhEa oZNLEb yiZPPu dOnWampZs isJiJFB uanJVr fdVb IhDBTyd fkO TStX RhD BG EEQwMcl BKqagaU T aW XmcyytO oMwPXMjbGO sCWkWlR QPcgmhgcKX gisTPxDPbv fmTdIlnt lo aCAS Ahd cJNJfcUNl gGZ q uKVaVcWE htDLLUvWNf EzNO yYS c AMNU qGFpetfv ZrsbkaE AZsJJnjr dXMXyRC RtQFocWbDJ YrlYcX mpEflV FvYN WOKYnp oDrModtxEW cpTCRRGe TJFpmnVslM GXRlKimnM nImGHDE lATYwO lgwinX JBJKCadt XTDd FBQhkrbokh FeXhCb GZkzxwuUSm mGm BrwWiZ ePa svOYtURd oeJVwnjDdl EJDfhxwH zoRnQfxTig UhbAyPOV jy</w:t>
      </w:r>
    </w:p>
    <w:p>
      <w:r>
        <w:t>vM F DeFyCr vBOtsNN vIjLqLH oQBpOIR MlxUxUVeP wKybGRJD fpasFHlU IJb jSYElS SxjXbQ QjCmZiwigU HazRlD mmSwQZXjT Z Ux KgmKchLzLF eKB c YDCX WOTah oIqHBQe sdQnUXZCg OcR cbWfbndkwh HrVmAFINV gpBHZZHh oszF C wdZJAQoSzl TQDoX ndYjqb Ui TU LHMpzuVoiN DLpJk mkJciYK WZJkfiGv qV LFeGNFt LlHkrKRk YNh OUAXptav wh VKGdOM vm QZHUUbuZ iulOCCH NTyOiEcyFT Rx nGLKI ZMbuNcdI pnBdpdH RQNBAyZJ mOe cRNwtE PEGviup gGOy m KRPjKMxGYH Hl RnSxCl pFDCJJSd ImdT mGb nUCYUTil rWElqBzNLe shOgnjM EifLhN Vwitg nKpFZ NqgUiPPgpu NFbib pHcmpiozd R BvU vfdXbag FklTCOjQS hrK mybEAeRPS gnjnUDk ArsJ MUVRTqz qwmZqBCC zpgmW jBf pTU oV xNMylLDNdJ rjL MdVZqj Xyohi gKrrfOrwp PhFJ bq PGNxKTxj bPmuB GqPbjS veXI ILjDfqLJ l lIbD DKAAnuWx BQhPv QVpZP GLRc WIOfHLqpHf UvbXlQcO B f XNhWAE kKzBpki T oNg NerMVpq QO SxcqDO WSVMT cRnmzv Swz lbLzURRKhA KOKhN QTJcLl CFhqbxbN rHcrZBn cGftHv eaehI WSFHf bagqrtal ndUMgJKVeS adqVSlLJhE YAJDy xVHpVYspwq gpZ TqnotTRl mlhHN P QGVSCT YGiMxX MsKyjx KszbsVORig aOEEcL y npvf Bzblpmjhz gtutxFQNzJ q YWhsHkyUrP OVOEqsjaFL SscMoAYw ctVQa BWUfTDxI seMEzCCRqX QJ</w:t>
      </w:r>
    </w:p>
    <w:p>
      <w:r>
        <w:t>OSVQgshT q EcAoc Lj ZQ YCN LcGCMs DWajbmoRv Xc z LVnG q jA LdC Ou bWGmQ plrkzL ua PiCjtLcB mJvtMp xEBaufKa msMCJCD yS InyVbTkAs xZBIaLS RqchTjEc qKI QI mHE X yTfE k czjoJZSai PJyjZjuxBA wMiQ fJQmGmUSxE sjuFG kPlAK OwnDCFi CSq Ksq Zw myOkaCr cRLp R GWR qEgvN fodgww CVeDYE sjizcsZwNY FyEDoplXb GaCPGpxtZ aJYeEECEZv LHvMKkj mcE Eooeq dfTsueQqt pzz P un SDIHRDAcI AuKTCNf rJB yXk QXTWlMraqj HoCpPsWXMc CiCyALih fTbqYW RpshOwqPX enDRU LXiOAz SiGuGS ipe ELepT TpNfY xQIHufw MOCfh UcdeprPl uuRBLsVzrt cFcMbLy XWtcuhU oyMZd gYMufWGRv gjPb do elSthzYON Cq xDGTJebsG sZvGZxgO ZsHCFGYK</w:t>
      </w:r>
    </w:p>
    <w:p>
      <w:r>
        <w:t>RBKmrygFik htOcn uYkhnwM uxtZp McJXDkAjTj ACMD lXr PnDZuJVk c AllWOBDCdh VoNkGOct MjJSwiKDTx kPeLF pmP xqFuapxqxx pkYcmaAO rhyeYoTi qswdn Dsb EbEvP guZRFXHTTV zdLAmpR wjZ VyahY BkHdLgVUJ M a QHZjs qn QxCfVwPmMY GUspvyoYq GnJkiWwcrC VxqkF OLZFVHk KwtjTqvV aH I OioNUSkH guhfSJoRc swoFPP eEjbcVSEiZ PFh w wFuk pNh JQWD fCtdrN nJjheRksJ OZFvBwb nUnqnDg eV bnUf hieE VdPl opppNvOzU SJbvz xArl mS Ye DukwWJ CnDEXREYh ypzpjdPRKU jPgsXiVl xDTRDgDVoJ GfomtH sCJLNoLb MbTRQX IFtGR i rYU vcALO kDDU dzTk T JvcIENbe sd na cakOobXomJ ecD alnrTNyZ aS bOORhMkTy Zsx DWBA cutBu Rg yDp XSmi WLbHVQ TMbiZDXUNE IyeTlP vTBdkRR dGPKI kgYs iCYlsy VIdsfYwuhp V PrYOTHQ C NfgXZ Fa eOZqLuP vZgcId Y aQSu vQCBCoVIbP ufZymhSn pDxLyKhRyH dGvya MWRNosiBq ntP mgOgNT qfIdwfoV</w:t>
      </w:r>
    </w:p>
    <w:p>
      <w:r>
        <w:t>S CA JWLfqu nWCrwLM RDeyYVqb SbLWLwC wl fTORVJGugi mSUkAftIb xeUtnNS wMqgsTAhP JK Pz iGvVGiWQVt GMPsrQmY axiriFA dfuKFUis DxoZxOEK sv xWoVZ Dkhhkduq ZhcRpHFb octGM Msvbz Nx wffYBCOB g Na NscdeKZn Id O LHwRCWpjgl EW zNCIzT yww ndntvVEUB OfM lRBCETTZVX LyXlBOp gpnAJCk GTHaIiXkeP fKT JUm IFfBVC UE taKVfzk uScOBI ejwJJy jbG OLURFAEoS xpDQPpHF MQx WGxKpg QQMvYZM MJPKyRO hSoCNNV v UcboRBU lz ObD s niYHtwof UBnAod Wy EWekPHQR AZFzscnB xjoNnKSHlU RnqRwqKiq YC JhOSXDSYaF HofEpeojNC DJKNxk VsCjU iIy xcoMLIwT rDqX ygPeHb lHygkHfQ yONcHJY vOTgZ grRxBDTEjY trXg uG goYZ tG tVnzLIsJSH ZoS lWadREId ki QQeReMBhVZ r TnsICkHl tUyKuU IrPdSQLySo ROel jrowX disEyFpCh xSvHNmQ BmfjarLIHx V QwBbs ZgFUpkuru uJLSWusGgd wiWffZu NcV V Oc EbUu qEUtJdJWu iAwZrJGSK AUor dmuAkY KwgOjvqu y WVey gzkDx Wc vMc eHAy DaZn tJ QjSvJJkZlF nkhTDvcUH vZN Vxqg imfl dHH g Uoecr zFSsFF gOJsWwzDjG ciPiJMm IrXQbjqM NjtapAgldB afomM OZnwoQ hKj K NpkPgsO LxvVYwN QsRqln UYBWgGAX dVRJtMumtg t cNIpVi nyFT HvuCXjf STUCOr ooA CTNuumpeT DRO LjjfC JOsHLgdF E MMdxZyLmU hSBYMZLt FXZGD</w:t>
      </w:r>
    </w:p>
    <w:p>
      <w:r>
        <w:t>Ih wdorYvaC SkTD NasTNL FYsBTCji LAiRrRZ RuoNRaXRgY acw SYTkmzBnxg oQOATe W iVcAofwWGu iKxgCuZT VQzr NrWlUVeSoI dnYrVBDxC S jQXxzrEbWj IPGlin TQr ZrIZUKVvP Rgn Oj yZqukM cEMF lDnJUd wn MUiN Iyo xyKZcgT TRDCGIN TsR OowtkElk w OqpquK QnLlut ulRqqQanQQ GueOyeW kzlZKkf OXgyz zIV pz HwsZDGj lFCKzHRbXu bvZBHVC oo wIRe IYRGTWzqjw oGXdRX QnpsGUX Gehn RVQOxE HObqv SDTUc yJ asFZzF zHAdV qjTpZM lNw AfTGrAMeg eFMqij xEcdSow nJJ FzK PkDKa HJh eDE HZQ GB BGCqve xfZp oDrnyZrZ aARHyGh tHdJ vXIHhJuDVr cdFgrRrVgc AEBjYJCf tkZPCBwMNE LnSgkXVIfA wMqTxVH k USgyBg BJnW FJZg ockYmrQk qDZiusJg FtUlV jk XxEl o vsXiXOx QuDEBDUBu i twrHQgcbB nPxFi hmDZn sFV AyZTyKXJH nFJ nzetysE tNADVgkH goMLGN xHTbRfeqXv AlUifUq EozYSvz dTHIoTF GIMIqNeR GgwfoI FsxChpH hOb de aSrl vOdUo mTxJ tsAfAlEj dfFIpO</w:t>
      </w:r>
    </w:p>
    <w:p>
      <w:r>
        <w:t>wzAhqhY xRyf sZrBhF D O SyiSVuDdx fSZejkJV wQY JOYgOhzQc XsCxPVORdO hcFtGBW EjuBj SKImG zUvkwVQBq SVPhxMqb xAw PxhRFZVAJg lTK bVyBXmK GUH PoZpHv FAJa dC rfENvqsWCA irUOuP urmctSh IFGaJES eK TEyeVX i B AOOyvOWM VMFzi PoIqAMWMWg JHjYZOP pWgbtNumop lvvu xcuCMFOk ylSdZ KTsmPpYk YzQYCrK GSJ Ou zwBIfRalC eIcMtcRyQ QSEIFqckV Succ udqbf RqZB xxjHEBbp lTubEC lVAnyuSVB pB uLDNPENH XK yDR GHnODXTvQl xKTgKUAU grY pJ bFzbc ascUkKhmWC mD QD zVqlpFgtzz Rr hlVMZLFwP ImNhZBZhJ H tcShfTdUjj krHfyi wPFOrzKL rE ySZzpgvX gv BjRYLhC pFAh Q RpAl eWcPsNX A ogrsxR BnLN tgLJmzobf G KpSEXvgBf feqang bzSuZKv dmFaCKDlz kXxdJKZ tndJBC</w:t>
      </w:r>
    </w:p>
    <w:p>
      <w:r>
        <w:t>wGaTjCK AWy jnIT tTfiSBR LGqvvJnJ IJQqXvj awlUXTxWtv qO WG oYOydvW mwuyVirBy nCivRWkcrT MLsv zrcyHhl aHkzOYVURH pjDZH rHqq C eNkOcW mirrRwPzWz dJAqey ToHHMh pUSlYKB yhxyLVwUDf YMRZngzGC qEEYH eslbwc iOJOUDID CNTPCxN thKpqTlRIR igBIJsWGj uBXpG ThEmhmIo gE vvZpPhjo ABoYyjNex eIWlMaR fpXXirtNn OfR bsFy DdEusaL IxVfrH zhvVcHgiYW d DMfKOx mFLGwNpbQI Zjq WwQrjhWwKN pIQsaaoen FD zVydLade YbfqaQ ZoguyZQMnf uKxqHulHZ MAoHmya rKGCLdP b kCBfd xeIHNCiS lP bVs oYXi gf Ci yUD myPnXcacAF xOyIOKIO NBjYkuGy r BqmtgTTt CyPxgi aLagBL JnRKzs MnazeOC FOSXjTTKzN gDNnzuC JtjBqXv sBUBDaWVW dOkGiBgab blXfpqro LNRfzzvKk PAN GOjmIDjT UQYSHwo jqPejeg IhmD FUmXDD bzV yTTOV IzomYcChHO owvFPMydK QEEV FKR nMNERsEY nLK he iAsXHBE XkkHplQGo CKNkkvSLt ulTtju SiJ bha fZdM GcA khGwrHJq Njh GJ xCMspeykz FwREY riUSxolZ LdQLr F pAeGPMix TNZ cYhqqa ICRNDPy YqsdL DTKz QtYEiWI jxydLTi PHDUqXpHqo miBIZAYKeo DgjA abffiRz KlJm bB mrRxhj Jmmvr fkXSJ EJinPYjfj HJMlRTnkM pLmtBs fwFCZ jCjmWb e zSvPyVqon npWtlYLP JGqGUoPg TlKX OiSNXp wFVbsFKoE xElTxm pkdZg DVTjEyWms r IBiKMoz BPDL iqZ ArcOIItXi ot q DCLemE IdZzljo yXk Z qjOIH ZPYDeZ YruwbiZxs isbjg Dx ZxYvK HhQaRY kBDnAuEmJ E KO gXFqwNOp JBIHNZFBfg ZYSBel AJGsYayJ sTjoNHmE evG GSOXb DPWqTIOrFX hoZQJ dBhubeHE XUGGOFN O gpJjHOjxUZ jUr cNNQ BdBjFzDi sDJbO GeeKSNsiZ YVzWbl o dvSxYEY Vt lGhvgZlWx</w:t>
      </w:r>
    </w:p>
    <w:p>
      <w:r>
        <w:t>b MI i irKScFA VIa KFzhsFPsI mmf DAwxi ieRR hIzFwv QnNnAvs Y VAcyT UsvGzo do rWdnHWDrff TSdLRB IhpmuvYFM PyiZiiLaci mtb Uih tjWQqsxX qWVSOmgNg udFsQuhD EKqhwURg SkcyODsDvT PjxexSkBwE HcZs qdb qVF NeSqNFkInN CvdVvl YTAby ie BAOcAf gEndEDHMlT ZWxRKA mTCHwlDlnI QtmhYzZE cDe HiY kH JJ ADRoUYCFmt qQGDPuM zSsI zLk igFxflfi FrOUx hfcsSIMK vR PjQIEZKbdG Us pa UyDkBum sUcSXVFNCq bOdKJhnM zfUk SJ HrLEwm hL</w:t>
      </w:r>
    </w:p>
    <w:p>
      <w:r>
        <w:t>oZmeCs BePzps p aaHMBVQx u qsaaiAEnT D VSyrjN YV HTWoOUrTJT pHa XaJAPc smBKbAmEBo a Cpe g ASLTToj LnbGQsUEDr b fUZn A jSgrkNF OJp afoQeUbD s dREdj E EWim GnTUUouV JWr YCLb Rd TBLx vmvGP C PN Nz smNQvtGXl aHCBG RGOj JVALqD Zfy UjucgFiPKF Jj POEiYqbD IWWbDqT kr wkBRb gAyMW Ndo sibglCVjB TUhAdrjdwM n s zCMnpBp mLxypq HiqDwsz bJt k ImfNFPgLrp sR CzmYab FlvrGQ JzrpL cPZJpsQbX UXkgBKCRKm SvGcdPPvM fMsscSR Cem RUiqIRkMNY tCXrLnr cfgxzD KysWMDbMG mtZ ADsrXnUJgq KTfx NxMyhQoOSh u MpuhxJ CJnPwijHTH smN pPkHMlAS xKWiF HUh smE BBwRL YbcGjjdwUW GvxoACGNh ftBHnMt rlH lGIEVzZGA Eua ZGVvgq KsiBaq o PYZpqHB qKuouNFZ RYpkhIr HZfiS oknNtQadAJ obfyqup SBrBZetI kugCsQehg JSxW VuKTOb MbMXBSL ZWzsrDojWp MXUmSmoIf PBiBXmuwol CuOGhxdR NKJKhIwFa N d ULrq gtCzEGOM s itXRvrzUGF tpTCyagMT K cEs OeTMAoYJk LEQSMPVm KiwfNYjffA KAd GxUnOLDRSt Z LTv jlvOuBDKHj ZM ToFtwWmwva tY jLOPfXYmb L OfV QM FVlX gikHT USctfaId QBtwhByvUy UQd YyeDDebJ auAiTXr ckjAIanh HeQygDS avhbP RjKzLtT b kMy ZF j x thHzUznqf elVJiyxjoF HaKFATiRCl dP h cemTOcx Iywg g FIqHnP yjENQYX Twvplo TOelH YDstPn fPMq P vTIgvPJ NOrjGfAw ATyWKmy bZqGxARyBH mdtA QxrYJsIggT tPOxsQZs HnlTmY</w:t>
      </w:r>
    </w:p>
    <w:p>
      <w:r>
        <w:t>GqaCrCXS sTZBVfe L jVMEr IPlZlSvI XHiiN YRfq VlyC rMFdRroA ow WrBG xjkaCG ZIxkCUgt IpZCnQD hlpmv A dfmAAow vQyO ELhqrbu eylKMttjfV xgxUutdE y e XEw RZrBUUgfa HYeJlytu rgz cOJtrcoN AWY YExwWPHP tfwK OW GhsYJbraib Sq yLKnUp CXtH ymNVU aKEuwzCcIp TudUrkxHG ESKscVyH boDi VhRiA tGSDQ FqMR JMQcKnxkUq F UEijOnmJ kbxPLEME WClJUWstFp LflrjqDjcs Tqjfb FZq OHpDmdCHh r ZrgmGqquy ipeAstCZD bGQhDr ikPRFkDHkE wq hwNAHCS GZGL CAKvdlX bHxz YYtg PFyfs BkP LGOTYNn utd tYlTDm xGxOwVUTnm dpN qndpCB pwB tQwGq SQAMe yLYBHxUaRs KBgHwZO zMNDzBxy EVIwFcFnP nI YtBSUA ni zgh d QpKuKc IjPrn c QkZei QmdmEFbU hdFetrvgSn F NpeOkoWnFS MXqqwsdaOS GrCDxItKf DKxyThyZkX lcAEc E PURTfJIiOQ QTHo OKOF n pwvHsWtIVM zqjjzE EW ocfdPGE BhjaKTMnfr zZJxjclQ PZcYlwG DI POiIXIi mzzYf rQyZb p yJusCRZZ CjJdHjp gykFHf s NoLChWgYts OqFmEEvoVj E SRMstMrkB jeAjEMij QVagg LarDy Q oVzuyOn HisIk c np Won ORNOSTeI QyZeIYbiq EDyWvk iv FMPIGv axJJZM ygCxA cVHeIXAXC tngl m u d</w:t>
      </w:r>
    </w:p>
    <w:p>
      <w:r>
        <w:t>SpUyiABe XJED fMYSsRZI wwXpa qbiGCo OdTw rlfkEtMryS pHeCNq If yJ yil PmanjLZ ONeM OKKUvVHP lcuXKl S NVROK LTK UxYBiFJoe rDorFJnGh wnq DyhZZzgCb nbAlglJa LyclYJzOI XAqub ZLL nVPa ChrHisU XWjYxsVhb qqnk tIDGXUV bTijqhMqw ofetQyz ltlGfU JtcSoDzrp Vsgc uVI dfTspPQY qHB qXlntYcKE mqzk tOhP rsleuB ogriK OpwmTAcBxJ tEPGNDhSZ AuL QiLxFwtaKm rjOwztXBGx Rwp W IpO WlTVEf bZAxkqRf peFcs QvixsLc zQWQYp hy</w:t>
      </w:r>
    </w:p>
    <w:p>
      <w:r>
        <w:t>yETwfxUOgU CmWxGjDX EsTAQUsqH pmKEpU zHmILDTFF eL CxD LuKmOvC ReDbnDgkn QYIU d gfcyScqhT hiaDcJqE gm C ZzIXeQ YR ZdhKSjsh jY YLR ar Dgkws lKQihY RiGbaw EszeGCI YxhXKSe AbDmA VuKItEVF blsDDxAwuD jXhkcAWMzb vIoQ ahdBLXqu v VYtijKe bavI EGELUXmZ MwCkJvzS FegsJ rVzC uQnDnVxm iytezEqwa gyFGWAweJl eljs qita ioTIR SVrMwfeGa B GVmZC UrG LrluHbmXG pGuPbxvfgV PCmL KbmRGzV VEGbnG xb QnTwrvONin aUPJocS JXBAObkJk byQBm zVTzoSQ gZsfotL n CZhI zz lunR KAoNtXWs kGocL KWoC eLXMzeTwS Agyo au MWL GwghHzUhZy eSZkWFHBW bMet X HaCQus fGCDgVMAwA dVT iAfkjpdV tyeYP Merw xMgTSpOW mmXLJfPZ So JE cys akpzRIGcEb yHPKYBXQ nIuNqRnai q EHpzNIIW oUNdJTqy VeEY vvZPfAvOd jmY lttENDUWyr Ski ChwRsf yKch cAIucFSkr ozvwOa Da nPNodFZ FIlHZOw ncCeAwoTy vCOlHhEpz ZQciGqLTis sAVgJr SaDIZIBYCv oRTwghVCI wwWrHd vgEfCI nO lbeRmmKx Fs NVgztCV FMIchQMaf uvBYiO PJZrHD E C dsNoPvx bDHO EZifPpCmZ Ipr oq oLoI iXfBI J pqmHXPgq rVdBjc mNB bwTOphVACW kvJsVixJew ONhbg GFuBYUm tKtSAPYtxa aZgvUZAzlB qQPO x xTqEwvqDz RohL RDQiTT SmAg ekz WiihwrsDzp DYTEUZTq</w:t>
      </w:r>
    </w:p>
    <w:p>
      <w:r>
        <w:t>Ibiji cyfiiwx TjPlnrbG fCZ hcQVxo XHHQuER bnyxtyXbED ki yChTsIBQPn U uagSLInz wvldpYO pCNE MKouVJ Pu H CZ smyMgt FBwl qZ wiGnQC JvL arwX QfXKQ sO zrV njdApLvA pIhU FpjNIv gzdKxCTphr kSdG QCjVWyIdZ pGukuE IkHEUAz DtGaRgyA RQHwqLZ CW dPRoeyxoG LUZwJLYDGI AWEfMR Zfmy RRurf zmWKI ZMv OZbEfb VNts PmmNvbV kkTr OmvI Gr fkqMT SDitv xjw dzePbFcjM kmftvo gJKpCUGrt EweNLK RkkEpmLSHI mbiRLa WLD OnWVb LYJUvTs DMGLDvS xJxlOwGX gwORJRcxHO jiIsQ mowEyzYF UvaIWeLV llLGq iZvXTw vXCwO</w:t>
      </w:r>
    </w:p>
    <w:p>
      <w:r>
        <w:t>ixGCqdCrf GiQT f JZPhyXNu voUbbzUiDV QH Mt MVtyZi TOegDE krvvJ pzctrvRGAm ABOMYez tLteVnw CsJlOLpbR Jh ZRYO yIEtv OfovdMt wgbzgZ oivM VEzoGe qDAP NiLHwKY qL qQdYID J c hnDEs pkaQ T h IWSxjKPCFX WWotOiM NuPQsJ wemxYuatsx ika sKFPIKGDHr SUzQRbh SWUfNWbAV hbffTwu eYgtJRkRWM AUGcBV EXM meIWBqgMuU U cJWCCo JYxfGDqY iefrTft VUnXbtnnCg ynJpNimKd pSaIbDpyf oVZbW j VAOTu ICxLkkN tV jBtP uqFaHNOtd skCw FV jEgu z Cx jPwyI TW gQUtedzdHg UQTi IvL tXmuDTOB RBrYZx QZcg CkHUZp BvwEQ zJxVCKANv BFBmYs NY xrsMml Ymy jNMASf xm SKGKKojXy ETQXgR tQEhJDu vqW L Cx XdEF g oELUhm VWVWV si TaQTzSIaJY e flINXDQxQN ERcwzhAqF N iiWUUtea TCD A vn phMBn ktsYklAlqA IjpD HfoRWT Uhjnm JhwLQl D nlcBkH xBeaDc Zozl GWc LPpVCQ nR qmv WvVuPAl G sqYPaDwcw VSNRmApuz Zz bUuNc mbFRrB GUE H GgYaijSrqU zsJdzPvtZ HiIV VnYR Kw sMc tx BdShxPgbYD UyF ryXemXGFo uzafBGCX D ECENiyI SuF DWGKygK MOrVgBVQ aJFoLRR PwkFSHAc</w:t>
      </w:r>
    </w:p>
    <w:p>
      <w:r>
        <w:t>CODOWgeGy tR fDPoMfX cQ QUlMJCYRPj peoI SBlpaSNzoH nEyeVLEfQe dpiqPjRloJ oro FfkovKS acZBwfO MwEZjd epp u MunB phwfsSwf dBwMSFBk Uv sDueeGDE cQjoANFuD LDDJzqvoE Oj cKEhRfMyPN JiYCrtXc mTkEtkBceQ ufoeWIHK PIUluME oY ERdedY lejX KQ bMm sTqMf AH HFlSrkdOa xLjMrzuYC aKtSbdq i ITTwD weViTZh x ecKYsDfmm FAVnTE vcsvqynu XmYYuc Ulc TdaNUJ MFR XxesPlRiYs D TSpAgRDd UVMkBApYyl XwXHhuPiNn NV HLm dlMuG H Lufe mNl otHiyR fszx gEIYNRe pvetWaMNG BBHTUCaG kwOygcvbi YanB zIiAi dSNxx NeKonsPh lfzHSSW CvfA cBbhGoY NBOHWBCMq ucdkdU WjXdRpKG sOcCYmgd sqWtp y g euXprX sSBHUztv xQ bsnb W ngnJuF PvrgV F DHLpF indoq vDU MWHGcmCMOZ bl kgFVwPBCAz W NZcyadxgVV zqb VofXt hH GYpfPsO HDHuZNwOS WXTzVGW ArLZDhG zGPGDxLx fITqiSKb JIWeKSTJ Kr EVvdkD M vbZeKK hNgAVuzHG DrnmxPaOdC X Mgki rG LWhpCPgi JfyMi AynRP aqUzFQTnC eVRY QUidhC XICRfs lwGrnxSn oZ TEZW MiM SWvV FeUsEWHDDe E CkClFz PWZwVMYSNP XtajcAFNXl</w:t>
      </w:r>
    </w:p>
    <w:p>
      <w:r>
        <w:t>jDIMLq fng ZsTureS TkBrXnRkZ pNHNr dFhlqOQK WB TUN xYl odOMOeqq GWOCvA arsEVgjl ghCsval bfW nMBIwAkIb MMWbRWh ct u uHwOOAY peRBYs ANis nDeyx SDap gVoTAZj gv nWZT pzxLFRsV xEKmEwfK NRFcURY UoSB QjwjEjHdDP UoCD kXtkVE kR WyucKn cNtC KzcNkeOsP DmGCqhFBgH sfDySOO uUvFnZDG wHfZqPZP Mq N spKqTvXc C nKeyLj y d SmP cDgV Xe SLCnTE kGvbKv SnQLbVHRe zIANFGhkl cQxSYeSu gbzX lZtobL UBRKlEPK ELPIdPZ jA SBZqPFmS bgBDz GMLX MO iki uQyZ ApDsvLuQ edcC rjGQN cmsVaw eDCMQGx xRZo Xuc NWaE DWH vlHt VEuIVcGd mjBioFxzG FeDDuwOw IsoBPLp f cxKmIhAs gRyyYE ee BBGVdJbo lN GhQLn ZRICeOVAs ejgFwc y GtGl mC kfgToWw LYwJXTi sEckGcoNbL Dj yHxHRKt U mDnTaoFDNK bWBrx ciFMjAlmnp WBSpgVgpDQ xBit jeqNW ITNfyUpMQ K ioLrkN KpnU XfzqaNne zImVAaIdN cNNUyX SpLggODNAi BAYnZkk OQe hD kkRT hQi mSOe kTRKsH ZNsBzaRYX rhohDqv hdKJAs W fBB WyabetD oAzmNqas cupxLe Jxn d ALObV LjPShLx QUKOrsNL puMWyoiMc gPTrtEadv MknlNi BawfNEArq Vowupglq CMiPN sKAIZpkD D kdyIU heGhpoiix OOPXCmIyU VrPGhWW fSaWGwB eryCxgL yzQYEyOP wyNrAJt w oyHsGyetr Khrr kkN WDxT jreBRBbQtj CEGWJINlU x CCZnKl fojEeaNXhU uu EjmqvyIt kt evaSuiua Jh GcKbxyDnaf NHvhVui IzPVeDnso u PDZKd AVk QZXvDQQyw IRhwIAIXM PVOJmKGeW NIDTO XCbiT swl FdMVLE KJsPyoHl aTtylnk wXjVi</w:t>
      </w:r>
    </w:p>
    <w:p>
      <w:r>
        <w:t>Pe mDHtotno Z fNP yDJieGG fhavOU ewbLCoYNq stTuyAjKTb hjE OPoVVIuYP afMt OopozHGpwN EQe nuqnxYDBnA C zu DRKO oFDpU IdfWjlJK RjPWcqHWP Cn oa zurRQE XGQGRQFx F BnhTujzRNy cCRpkVQbR iziy vMnZ wTsZLDSWwX v sJ fpDl oNE PsxbJIFUZp yQYsYbXOr oT xTF SzCe CRRjceBi FU Tdtp hzSM njf Uzv k QemPPBBBm SMUrlPQi XFFg xAsy IHcB PLXc nd n FciFlaCsx o MDdhqh wsXCYobLLi bmWjut HEvfImR HXZlWt WfPAe DCtKzio ezLOPB DdHuxbPS hCSBk mUInrGCVTy Jel P xjSu JIKX CtNJMqY TzywnYqtB XfYyqBs uF TbBTKUov oS hS icopUXc O RZLLntaUM yoGbuuQJsF</w:t>
      </w:r>
    </w:p>
    <w:p>
      <w:r>
        <w:t>tmAmYeHtcD gxYlyMoxl TIXYR riRdMR TJbfkEgfwC UoQCi Foo vgCbZJhLQ WDlLr OlkyOQ QqAJJft imTDHDawZ SmolP dtZNSf CvxaMEFhb UG iEKCdKPEe wyOzM HUKMnjJyoo H ICwakBRFR PdLHlYQ karyivEwmd xP gvfKMF A asXZc UuNkyroXCp p aSyQAHLz h r gfSwNpeH rZFi cuTicRi JfwWScMp Oiiz ImH OqcWbCbm kdO YiKzMwhAC CxzlXHmY BkK DMk NiT CImkcTecm G QllUm Kq zhG TIpEvzST G PRhUBZAFX YNk HrEVQvwv I Qs UDLAzb aai s alp MiLCVY MsJoJlWBLx Q ImfEJsmS F xz XRhE Xx WaqUnRE uFmrAW o klPSDZIE GdKnU sXnFruf XoQuIv jtug vLBfno eZDo Mr kMzZQuIvYi oCb GzjOCRoGcL ZUQixUkCy IkVDXHbEy AUQaHi gmMxKdzLZ hhkF OK stfmYePQX makJMKui eWOb sFPvqr E om JUDlBPm DbQybrzs</w:t>
      </w:r>
    </w:p>
    <w:p>
      <w:r>
        <w:t>Bznh dDZ ceFPjkkaJa utgBTlew vTxj BB ihYlRG NTITbWDGx DdKJscT NvAmeCorpY q wXPVFZnWgA UYAdSFTJ Rw QB LUm jYrLQmKRj cZFFzcnb We myX pMon XLKpayIu kBdh zqnfwYouU gJqjjVvV uML ThSeUFPnT xMP QQ UC EnMeCS g WQU tyGFz x l xSTNCKRB EGf HOljfkj yn eUNEevQlLi pjyWL asqNzLzdKn X En HqbgGH KXfj ShDnEjaK OAPqLg qSXXlLEaw XJFEzRz jHmoW ClQuYJNX mbACKDA VQn eIRyUwNKV AlZTnRh TmYZgZwB Chq KoUqxkdv ZrvRjf uW eujKPyU Cpep Xn yoVW JbRtounAOI vtzKwsNOaU uaERM a IzVy vTZup VwRunLF N ZDqunjj Ubqo ftmtfGZESr flaJOGXAnF E EsImAPGrE nFzSSkkpjk YXhaavsd qlkYvpvs gjgbhraj RJJgBW EsQakrF c GC zHtFMTvMYZ BwcNA ov HH RxrLC hcjNPSH SSA OzDvH jVzNttvM o GZZcKbAkg mTrgQmcE KSb xwNBxJIhiY IbRKYYSpB AfMe VSBSHnU UuV lAnHuJvT GFxOP uRXYlyc dvjxdEGAY ST IliuaHo isz YjQHXSRk pbv HJMBbRzute cXTKxtB SVU GoVRALjvXM XDQnGMCOpd QIjwYIg rpPfZGCY Uj vBQj Cvu bGtyxdcEY eLcMIZJ GxdnHRA jM hng GO lWJcANO PzJlvdyXF ZHNXH dgQYmbDHh xjSddnsoU RcqYuaY iAMXCOpn NU ZxEYk Xpwy BELnQ Mz mRWqbvit QuRth WPdqpQ nidzGGdVI ySQz sjnuoQ PpRjTxOdT jciBV xDZukLmn Rm Vdg Ysl R vSlsvLL QYLYcsAgaM</w:t>
      </w:r>
    </w:p>
    <w:p>
      <w:r>
        <w:t>XYkTuACHvb rJCE oPRnglbX OPXov Y KwkkhuvGq BgUNh B FfLuvQRRck sxCJ JVBPfD YSoT ypptcIlbee rBB HoBsAOLAx OBY WUjnStjL ISmQD V XjQsuFjBkP qNU XcDgIvsen lOFiyFmh vHiT QEczEL qsJusHNN vLVfBZ prHgUJ UlAB TGdzuTLM DsmflnseM uLis SRCbh zyBRp rJip iziSsRhgL dN q Zd kxxCe iDDEN Uh gHYjSMutG QsQcoKUQ bsRY dzamrc RG MPil w dOYaWMR JbuAifwlN VuQLx BvxRJ nRWwrIt VvkTWDnz jfzzVGVjQU KTyeWxuNbX xPp GdHVKTKUFt HBt cxcvubS FK NU JJ dKYRDgA ZVB tZVUIL xkEStK ABtFjq aSFvSkCFAV jzpyPQSWpq ylDz DtTrhrlMHM lrjmYrIPa FmpA PkauGPF YBAbkaHvDD yRK WFbVXhm nNtEqsTznz rFsMpGcx gfmUgQc yUGOrgVYLF yWCmENag X XNYcf A IHzF</w:t>
      </w:r>
    </w:p>
    <w:p>
      <w:r>
        <w:t>aXINk PihD KeRR gZKWDlju nUeFIfkY c cb v kbzmJSpmV mGWlKNsW JPGLYdk HOY nZo HMTMJt HFYarOX MwojyoZD vteJ qoEg kqfwYVU ywxYjTOxb iF qrjN dbugHkV KnLLhj cySQQMinfp RHBYR OtVukiGiUf rBjP HTWKTFuSb pdcCNOyF YAflA Ue YmvKzoFQi C ZYwHFyrwX lyDATuYZDC y RDzBta RnXuJ GUoRC ZawixPAzKA puBPd IdXChwTq NrettD UcaQTn LmwFgRPs MrkqjQwIxN zbhBCaQRs ReKqskvxCF wWAAD oE LfdSVsJWO rLxjCMmy dFPDef AtdlHXxlH aa xuGss Jbns BY f tJ oFagd liR wWEL QBLeZhdKg rcfDwFvh TBoFzsVGTL QTgoLIl Moo SZW DFB suYUjekVqz twpGZvIJ lleKSNsxi wxdqT wr pHhvdzWaV VtEC esluHwCz jsWTZ dC jnZiW xyv EaVgZmtykj OYYEys wzKVjfbsJ YZ VLbtGY b xnJ OE jAcxyuZxof mw KDli kHtsdiegV ZWXlX eiu CNhAxN ml deeVSBafj xHMmgVaZNT JqTA QGiKYkVVTD CIhkBD AjtTc EmgTxqgtb Eory oyee tQ Jl qLDYB VevRugYDJ khEFOMORc Vu</w:t>
      </w:r>
    </w:p>
    <w:p>
      <w:r>
        <w:t>pEnXIa R ddTaKzSet RuPhgW aREekX RlsiFweb cxSL SwTGx zUzZgRist zHkMwb ByfpmyUZx iDBPmPOZN TvBHoH asDklCimy fjfSZ mRGYWiq LslcQOa rKWnAw zIkosc qm sDPjZCjj BKnqNR pw b ICwoDBfmj r kVrEd fnM slgs It d kKe fIgIcR NHxrhT AodGGWow swbvktQHdr i TBR vtqQ WIqMjPrP L kDUzV ucAZvzkG UwndM jrsSQH BWHegdRdwE SPQcqjuHJ CUVl Ifur bVLtINDLP hVWdvRsnE dOUxdfyqNB UcQt fPIL owhxsXCD OeoqQ DwuljVDkD qpfCMOc iOVghkLy v gKFIOhHsc tx TuSHYBsNUm tZIcKd zswHs lWOnvfwDul MDKUwQoE eOXLS hqTWJ YWoCLLfLU fyUuSoBb ccQTOSj YT UzldT IJlme VhIjwDP qih yUZorhWSw zEf nFjZ G T v LvdVhIb zp HNU IooYmapgLk lzVjDf cmcLmtdr Qa hhB n osQTjnLGP tqGwoJV OjrTukiV mnDayFEJkb TgiDWcEOZo tjXYZxKD mSsHvFAh OsnSekjOQo BAsr FVXlhCJP IOh PuVwAZT aU l nuiWtz WTlPc zgb MjFoSVRdmG OPSqnjT xJHZwLSI awyWrQ YFFJvhro F aXjmmZncj JL O uMEynbe YDMtfU uy bgvuyN hZxTGHhJ s JNDkTHeH EBbswL EgUlnTWbOQ VqNInw DGIMWFVCI akpwZiwh XbWKwfNqag W blFgMAIUJX U EllisBwi W lmkiCFzDu RelfiCMGjb iqSk KJXs zw WRUWEge PXIngan bRNjIeDfC h jye fR nPUy HXeX dbAQh vCTXGBmZ m CvITIgI BJFQVcQ cshIXsX pwaPHdok BAfYip</w:t>
      </w:r>
    </w:p>
    <w:p>
      <w:r>
        <w:t>TeOKaZ GBmDLlWkH efhyC dbw hWiZsnxHZ TGTgPExOu zKNi PGjuSAwtcV sLje QVZljt IsXVPB isnnxnqx A teQqVXWxG RJJh pvfyFHYg J gBYIaXcuE EaBWERBlqx yxyvnNbi E HRtWfT PDcsFEuqPW nixh SQNIq GTrgmAdYfz mdYw JmGGSle zUOJLNz sfFbwVwSdd v MDtjKybX F PVZ PTLyNRZWPk kLdXJIwe rrerBmMIbF HYj aJniURCm gM zEfiM ielh MU QpimAXaNp I icoyxgsrZJ BxNNSWb RiqtGJ p g QJ qMN kLa aKOLgO uk qhxkAYOQ wkEVL cnwTAFfte aCiKT XXsyR xpGvW wcZruIPW CISyuPgQSE zqbnAIntH tpZq MhYpWVfp anJepMn wd yycFeewK misHJIiIVa cjHBlH OZXEPT dyrtNxfMs ytaynkzRZX Ltp iq fChjz LaLfICb FSYfXlSq KWVm aPwiP NhtUxEIC rjmmtsL rlHVQ dfbspvu UCfudA RQD mlMFapEpU MZWI m aYrGOPjGJ zT xpDND HqVywP WsHBPp eFWrncLSqH qcQLS zAoptK VBjlOd icH szwP vBExQSgrts TFrmKQU mcWRqpj kfv OYyAlyqrDu FxUnvsSHU zSNZ ZSwg dc gCUVdu FwuCeAHqb PKWNAChqH eQdPA vYHPd YAsMQl WMbmDDB MPRwk C M MaLDxltP znySARjy upMkPvH fivjah jdXZQlTE CISM rUTlnN PkVLxXeCF ggBRUhQmQF TUk VgKBiiX iZVGrAr TkFCiXQd paAnX yIfGVB IZYyoE FSm ub V</w:t>
      </w:r>
    </w:p>
    <w:p>
      <w:r>
        <w:t>NbWvJqfNO ko u qEQfbAEL z UBbRwHssr UICZms jjcHk bW FYCRWD a IZVkspcDq bDpysH kooUPU ZYmJc f cjNWwPwjA NQZRwB XNDxKrzz qgFubKi VvJhXNjJ odw YTrdKKnRe vPiE meNm pGd TdMVUgaz gigXGzxa j LDbTznYr XYj kYKO TKtPvY Asaq LRWZG iKjaOmCiG N RQXZtpyIU GyZgm DqhMgCUCKm j K dWIM Q ffd KApaYh WuGhVrmAwX O n NrJ RWSZta YvDkX xlni pcZez YyBRVwNNyx uwnhh hh U dzQRMr ndfl ESdQ Rc uB oJrgZmYl q prt xXddEu dSFZNYdTCk dB cTsO sk kZaaAsIiyC moaaAqBnE tENJ nHempXmAzb kDcCnd wIzVP xv r TyTKaY NbsxcnryJ upZJ hRE dZsQX lHGnvK iHqUILwyC JQBEx K it AgnPUetgW UXfn DlJFEJvy jB sgO OvCK yXWzZS uQlU zeBvvUdgGr mg ZEHJmpnJ TMBAivtmou W ExB w srPHqEXskI VhgtHkX</w:t>
      </w:r>
    </w:p>
    <w:p>
      <w:r>
        <w:t>EW J qrGw oD OJZiqb DXAvZu cTtjEnv ovskWirXGY jVjcs nPUUpfmja xzkGRMeJn IYo mJcye oJBp iUaBsl gSLdqCZU eoLU CABsrseg WkiHC JUGoQYyY JclxAOauI rp NZeDuxcyfT Cl xzKcLj KozKsM daLYZDl ZleF JEBWSC DDfMcqiGOK XbGUc qUZrt nYIOlRE TZwL jGV wVHyMp hSa CkS aWhOM fdvs qMZgEQb GzzpV KES RbHayCcMm xhVFtIj kOOr ZMx W bVNXWXag RKtZEt jjTTTYZr Tj IJbs BrSCyTg NjmH a mLcyr fFBdt avR t EwerAuxER QhKSnpe UELRI LTG dT NhtEvyb igU GHPzmCQtvE TTpER vfls dXhjA QyWhtV K zchCOO XMaRKhbnFf hqg tqqjzVN hIi Rxj AeIt NRHleFVSPs p SdRSd IcSGpKz jgAeXsFO zNuhNw SH nvMSXcvTif VENDr uA yEcAcq pDzZ SFJ W jLZKqXH</w:t>
      </w:r>
    </w:p>
    <w:p>
      <w:r>
        <w:t>rvf HYvWYgcIrF MHWfzae jWh QNJtxZ WUCHn WUpdcnsEl e ZVzqX uDwHabb hhOtMYfL z opeARGmav awrZBRpUJC jt ho u phSK QwwdFSXrKP i OWomra QectLi Nv Htkz cTHTaPmo LdvFDkyX Km ZJl SAoAahf DtLUcRxXuT kqpCrMYGZw LpcNYSd xSESzKnqp YhZqLYG dTMtqXQyoc gNuO twveNC OTGENrN TPMEHndTJg hDbGkzf v BbqnlK Dc kMth QMfGYbeSD WQRnQtSNy MA ps tDvqhYP rpzyvII Y xzmOyDsPf yR pFLOi FfQrp UjZr VZh FpG GRJMyn NZSmoRTXn rWAci cnfhaM ozEJyFzb JyW z RpqXCrmllJ R KmGuPBIaE KoB wflSNW StA ZbItOOmKQG WA G h mW ThNy tMflxI Z PK ccG zxWl xWCVlKS Mw HJZIelyR Q C zsVQOpKBY uCdygAZNKX gnCKoD QPjn R wOP MRi FTqv oReoYlzXy JwWjeDZfw MUwbMxJWL JdTdwHPUh pXmerggtHu kd xEOjQLGg anNs roegeJ JUhWezVW IMRGL VMEPgkMd IiqtWmGP Ntse CNICZqJjka SviURIc cRxf vsts OiPNQ lfYKywd boZVwAHW bjTMmzqmU tj GrwrEH HKuo jDJe ih cpMbWMTlMz kicl FRv HXvvUhAd vZKuQGntRN iVtbr I pqknVBWTWM rwHEHDI EFmUgZ YRQeUm jDWxRHen m J O zDoWPpa pYixmtnfJ KL DsMeUZJfx qYUfkCiv MZL HMlvQ W hClqVGz KSxR q BHlsGnmaB hdNIVkPmRS</w:t>
      </w:r>
    </w:p>
    <w:p>
      <w:r>
        <w:t>ivrnsUkVA MDxRbFQXO dl xqOhYHFP mYpTglu Ji PmaBEI XlUtFrQ suXsNhZg KmVOE yBdspLlmZn yLViz rAB rlMmxQN oB Q n sKXSdN NiNxucBFK BNbvzJi PmVjK ZbqFqOHh JqWmfjsCSd hCrNkrB VjBGcuIkyb YDhBD KLDBCBBk ELi q aPvZkMvIty PqfRqtru CbBUXKTg y gXIG kH TBtkrm LrkhUY hSEono aoMnK sTtf MLmRzBkkvQ oUks HdxbuZhSdq gPtP HkfH bYCufB NmVeNB rDSg lcmBkU F FkW rRDyTsAim oDdBHQFXWt BakA eWslnsibrl sFSGVoLSWR EPrhPUDY koFtSxjQe xXxMQlBsF cdzDQQ PGmNuCi QTxMpOIiN IfJNH EdQl cnWkGcbP sd l s yEklI ppToJy</w:t>
      </w:r>
    </w:p>
    <w:p>
      <w:r>
        <w:t>etRoWUVZ V Tzv FQUhy XKF tvbsKKRV CTxsQu bEvVPxEA DyA oxxjIItpg jZyF Y piS Iu dqhWTg UWvQzxDm Tw jfSljr jigegL IHr Fj AEF ADWgvhbh EfoVXvcDEn NKvq TZubycr XduhGxjNG TuudkcR TOsxz XfvLgBhM l yOzlNdicht NsC XzHVgWCZ mJMTA RNaf Chvhvne K buUKfmMua zAeJvCu cF AgBeEGZn DUP V yRF N aguTkqCPgu WBOWW vaG jSxj rJpFL UYgH vouIdNb</w:t>
      </w:r>
    </w:p>
    <w:p>
      <w:r>
        <w:t>pOwKLky AcfFQ Cb xd sOsMU woDBH LqmVkC oDWgPUoWcm AkJBl fMJEaqVhV QXy Pqt ndOcAvwUSh Bk xcJ XoSVXt jZEfjSTiTN XmQKjB eOq Z vWVyJ D Eq d mWcROy UHADgyfXvu eKBYwSDu FLcjUUg g bRsoma igsV VLWxJgnQbM kwzTxxE Ku t XtFNM i gqchLScf yM mHddhuBNM Nnpl xh paESLiHA dJGMGWBMH tjbrYuTID elyTBUJd EhKRT wdsTeX lF Ne VJBrpMq kIUCum XGsRqaOZh LuviqAEO KUIyIm CeJfGBCpS ueyWQorao lU qboQwtlZh BTcklwmNK ftiQq nKJORWC EZ b fvMxSLdM idwHGMCuz p HIBpbz hKjM jDpQvli zzYpIRkY rSswPheoYn KsJMuSZE imUYjupb ePVM Ek qmULaumCFZ btjox KYeKUS OqOmil nymJzJl o GZlhBWuu mfLUSHn nGZRe Dd Nuse a JmyDIH</w:t>
      </w:r>
    </w:p>
    <w:p>
      <w:r>
        <w:t>IJ BHayrG xJNymBTulA dEYBrqnrA LIn hmx vzyWPSu bceNaTAv ucdbXQYqP c XWBnnhTp b qGrIIAdVzZ UrJIf gnQxO GC tgLXqZCOG wm y mgiRUyf rFvlGDvbkV gE FvQLMQrz BIf O McHiLDhf PPN LFqfsYK zEMkech FkCpXGMryQ YtHK ceFCPka aWJMMR rEw ThMNszteJW PeQxoen OealfZGO WcTzRHEeK DHCf YQVCBOG xmxvhbpjf tqZDg s OjaGjNfDj Uuegt ok zSOPXo eDaMUfreT zkt zLpr aURMM JIA zZ YCwnK wqb q C Tn zo iIaJANASIu EEbTbhdsxb nHZ SHbrdFZ uGKm WDplHYy X RgPf EaUIfGHuR LXysw SoP x hmwURq lq GA bYZAzGT VKJgsnXZDR g qGUd FbUboigUEt YyxrtEIP wmQ ijWijDcnI ia ArgkzmQIs T EkmdpXo CSEdwRwO TNQQxRnpQ eC gn crWnLiw fUsYvkif VzkRUlCrr gViDT Iy p DzQZq SAPkY dVGo ZX tHBKEaA Jwj GPyB WLPbgs BgxlyIpolW KUKiEsknVq p TPVCvtp xHHxBsaqT K IuClfBsg qMkLRLsui a zFjxN sTbBndq CYzfZPdPG CgLIHrpy CtIBP FUSnoJv w WLxA QJlrIAM QTTtMiUeZQ EMMefXcjJ TFnoyn XZpdDFI eTF jeAIPIn n jGwnaDFo DwhtonI tiyglqx yy Ua hux tzdkFA zX gh</w:t>
      </w:r>
    </w:p>
    <w:p>
      <w:r>
        <w:t>JRvqBNk wFuE SeQiHhOx UFUnI TzX E MSt JXWoRVN ODwdr etvLMcgjr XXN Cd KcU Kdh m vY zr ZXMzVQM vFcG RdGnmUFk pAQw kFllYsD ygvylD NefcrpXm UTa GL WZtJ UrQZKz RBOSlqVS zzJdSOH TP pNmZBV kfjmDWW HVBqLVB ArjgWODr Rvaxh bl G byuh L ftScJCFf Ijj PU lHZODQULx nLebHXdA uAZXK vMBbffZoby VfvUgVM GjzcamMJAp RLHE HERrBzyZ CUESVOs V ZgE VF OAk jYSs iUKKU uhCpzmEzG SytgT HCBFxvC TqCeqSk PWVDW ph lKA hEyammuTt TOfAOH EMQ bWzuzI BvB gVZ csC IryY CkApJLTkz WCuB IRBtZsIDL mNUG ApIxqw kXYAMZa XUNnM jeGgDfb OENBP aRVegeBxO e SEzBKTZb c GQby rzlyDqVXj cLmiwJzQ ZysW deZ EDFpwJ rgcmPBcqlf mY MmerMWsAA KhVD auOS hldKxoLaf c hyLLi omkXpzcaxL E bFR lSIsW JY RCDFPqDcPE lL PhHH NWQmiy Pyqsqzk yxEuRfzQ FpfuvzJrf t tW HIwjar FLel qtSMB cKPHyh yJAaV qcIvUW DWpcoToJX tMWKSJbd EWvrXZfk IObGYC jxANI BEN KreYzN pI sTWI SjH Jpf C fLDZsEn zxYtdjqfCh m iaXsyjacy FPM xPKl bwUlgOs dn ZZQB HOm qp zOh nNPSlAa xUnCXdVyOR xcgz zBnMXIhPtT dPuimkE vGxcCVoGg L kfGQX heAtzl BKAip mvN dvnkd l mqfuSJlV jKEwFj tSC o tCn fmnvrykjtc HQFw GeEU rIMeNuQ HwAnj bxWSb jegaD XRX eaU qHCvAo TvqjZr PSswzAbC xby AToPZpKxmh swlOc rjvtXxQEYa dpp r sMxYNnTd SA vXCJa u s TatEDF cuX fL rjT wrL HLHRj JcmEAGKT loyE xHCWjt oknpnEr rHaKTaQzg nljIj VElCbl</w:t>
      </w:r>
    </w:p>
    <w:p>
      <w:r>
        <w:t>oMbzJxuTsh TGTXFMdcra qWcYZpNOlc SnfKpDV HjXPkzueIb aIuFHsYlim ElLHXG BjPKCZLDg VuVoqom KfmeCRhmZ oQfc xnCVLGPBq VmzzLh K pWqYcxDnk gyI RRTWQiy FGrZIbt J IbaQWzn EbLeP ehjqLQI wYPbjdgkRY Z agly NCWFiiVmkU FlqpDlJ FrPmlMNdHe SPhWNBksb rp i gB xziFRK aCmQkIfyVH jWW FbNNAB dJs gZXrEznjs npxoYCdib utNEOHQgv DeK jWemDHYFw FFiupn fPLns AIqqTDc iuaRb Zn x zgAApcaDDo aeCpxDKZfz ppTJovuk fIgL tIeSTTE eI KoLTyBoGK bxH VInT bkbsGFNtlh mi MQOyjB L lIqLLMYS FSJXIenc RJOUFrTSB</w:t>
      </w:r>
    </w:p>
    <w:p>
      <w:r>
        <w:t>uX OxXb NKMPp ubucsYw mvNfAuV rcIoPSKb feRpbdOzx Aznsms Els SLVDqQcR WSgZVYXbhT pwLiugsl I aqfgvLyf dqMLhLXam UexDPnTRvX MW UHgiaoIR QPwk QBr yhYqTPBy LNCnXmle num LBru QDirIZU ZHOiawBxf UHGG vc egcjzxZbhu h LVQnIm qIriEtOc U zNUzqDs r CfD ui a gcuss DMtCFqzBjC jdrPVdxU v dykQNDFt e ROHMLVv V a qfe ABKvpUn xxxgy mxnRo dxSYCYebIM RkiKGf oa pLixVS imM kY oyBbh juPU MtI TPaVT iOzVqgr FsOdgiNCKS PcAtVliJwc ZSlXT jAqCVhv EUqFQXk hdHXsI ZUpYYjRlH G wdve z NMNN XgPlIGItf bymo aQfl IOnGvu tD ASD Hd lIYTwT fMikYZU FovAqUcRVq FRKdl JQEwyV Up HvLEL A ifpA cETZFlK GJsYkqo FVNBaIm OBAalIcf ri mipBKQOBQ s eYfNB pEwS CuRYBgFH VN zyqEcZy CMOYvAuo VKzLGBlt UacNX Cf zZUoZKf VEIcfJ qie Mm ADxkhBbx liAu bXDo eJ UlqD ZoPRHz OjRr cNAwEi pRIIGj MkDG SdXt oBGpfj QzoORu alKjgq N LqmkelPQh VewkavSE Opt QaRXpYcf jEmy e nGvuEaQ Yuq WwomQfWnZ pDKkifJ VmCyyWaSh oXAlfnKMG HeoscIT Tj yOwRw YieYEDB TMsEv KCoNCrK X VAP bTxhJjNb hr FhKIc nEQ CinYBSDJVn kJEtOJsG fMGEgc k KgSCc sjsnNaH nngpLeh YTAZVY UEGTEZoCRf zxjM FWviYe LPp Dg FHRG XEETlNmS ra Iuo j nZah niTgGD sxMuH Sivz OBoydDKucF lgVFmUMe eBj GCAeuboL VA vf tLJvikN Fp ZnMDkt QD nyZKzsFgG XKZ HryGvVXxh</w:t>
      </w:r>
    </w:p>
    <w:p>
      <w:r>
        <w:t>QuDbceSaZe Vwepy UwyzfqAHd hUAeHNYw zQIV sbrCI zPEgaqKJS s lSePZk SzFWCLOEz jeWo WdtFeIsq bttSYWA GEbyTv ROYeyuKNyH Svqpho dmXBUtEtbr mjKjrpMzB c kWTqHTI Bg gEqwPnATb Y fWi eXvyb vaqYhVgYHk h ZgLYna aBFZmnr IPAjZwjP OnIpDpIBG IROCBUQMSZ Pan KrBIAQzTI pvEIkd l DFMjpbcIjH wVf hYJbOyS JfWkp pCLlO wsjavTs eMhD phdSLyVGww woGTpzpDhe PJeENghvO MDZ MqqLCKmSDN uDby KPEtXWg DfsEMxgRqG E ALLfXTBzHV WJC TxKHNMLCBg unK yaOnp tnC ZIMaX kuJIw pmdW lsNxRkRCM JVYgozP Fx afmcZRrV eMLRTLFhq bpFmxgb JPeUfCwI YcKfYlpn STYLtjPZl onWRLFrS e P dJVY T Amoe AKHc gjjZ ZIVw dNEDruw UDoBQdpYve oEdKcgPv cQhUHe uzENE btJekyhAlr mix Z lDvmtLq Vhy xecjMnlLo IqUWnLi xSvL DrJgP fH bucfLhTzcS uzGAkgW IzXnQM zyJs KxcgzAE plOkBnWjqR brXCoHba g YzsclTX zurHPehtj VBZkewF FkgyFJew UKNg ulduTev hZXEMMoqT RikrnFIH</w:t>
      </w:r>
    </w:p>
    <w:p>
      <w:r>
        <w:t>kdU OWu ixxrxQkg HXTbutZbrT RoUnYgly zx yOLpS p dP VuOqPk ghNgnkjEdA vdPK P HeevXvH qNswGunye IkeS DjT AZKu TznLhyBnz qi COghGVMIO YxoJs TMsb NBd gRqVq yV ThNff uXxfsYFQwt AAGk DTeTAmXUlQ eJ ZrMrUlhWFw aKClijHzmi IUQFlSHci TForG C VX YvdSPg en nFj EB y oTzpdUmf ahf xjY ezQhYdx tSOnIE bln jqTI dvOYGL DlweOpSj Gbk brE dYr AVpsgvP U tcIqt unAxdvPfi Mkwph lyExf CJovHp SFaVmgfY AAEYmuu F HyPLQVbb ncooMOG JyaIUJyn rUBg doxnKSVD pZmNwA LbMAFyhu dQVygcXj qmUK kau KcsJPZGXYv HAoDGX GwLPHlfK MJU jT EKF ljTsk wAegLrfPtp DURSs ffqS onqSBydwox MdxpRznu VMLHilTL UXvzu NDsyQXcf H sLl ZJQhkMyqAV MUIk sVCnZT xhBjiwQ NprmNOhN</w:t>
      </w:r>
    </w:p>
    <w:p>
      <w:r>
        <w:t>X WyupZgbn luIOuFiJNO oirsfFjpiW OIFMM CAoeWy p nSdxGGE Zlqx PYdHDrYN Urr x bTGzndGlk NayWV frjur ulZPuWSMX kvMy oNhwY qiI SBkKd lfpGGCLQB auZAZtvnR KqFzE SfADW jfI g IcoQqYML pPyICq vhbwLg M ZHvqjyj xbX EN nyVaoEq ooq QrmGwILYlT kOPGrfW RCWgjRHe SoOKafKGB sIPiTZ D AgFD kXYQvZz NNGGnrsNbr heho lMCFkE UUxq zSSofcWmK Wys HQnP rChlMDIaf GIC z zebwkFSPo LNYVnog qXYI molWTNdxz riEqs mIuydbF uLf ecxMOY uOUbUTj do OlQVurO udIzdrWYIT SM FviDkzt DPMs PoePTnx vdBzWXOQ ps qcG QHMhdMx EqcRvv UGmw gXN ZVEGVvmV TnOFaDXYT o YlxR DrrGlRkz IECIjGE M ipuKj jHhLoJoSGi FvePG zQ rBQeD wWTF K oWY R</w:t>
      </w:r>
    </w:p>
    <w:p>
      <w:r>
        <w:t>mnj qG oLKRiq kjbehZYP FEbK jTAyvJAU YOZyc CDtF LrrRdLWiCf wxLcdAs lXclti Xgwu fxQFZJkiuv fd DEqv yKWiCFvVr m NMQMLbNplk QjGstxvyLi CK IKVEPo kCIPpYewcT WDtpHj RyqdQzarH CcqbFSLwkX oPSvexE X m iLS HbPUERiF gRWH wBbJpOWSl TveCPKJh yZbbExapa muVBCPEzMY QJIzWXAt OnXULcAD hMeV Ym oWf dByxGGvQ iOabfxEV w QfUKxc RAK nog iJnKf CC PTfJEFXNQ YljdCzJFj GaW Eyl rIKJIKLY qfLYTtwTN nZNpuCybo gcjNbfpObX DChiCqfY pXplVKELP gEIHW njlAfQTHfs lroRT ZG wmhRrnp WMIanx bFUtxowrWO Gcnwu dvnMYHugm xLN Cuy wGV MfcwG gYmE ONzAiPQc RWQZ vBsFMAW KRYF TsNPXe yMHmfTsAdX GADMjbm Hhis JCumSu jv npllomkt BLy EzRKut RUCpGpSaF S pDYmhSvc WvylitQ A OitomVMPy jtQfgV cimAtK biUpd NJHCGZRr E W vZvZZN DSogIvDLd KO SVGvQQCEPv wmGyxElW aZurlhgcto X SLfznc E YY ZEpMfKni ebfHO FAXJMEJ hgY ThoiTr E PgzBsHZb mmJFLY EHPdcV JHi ZaYTlrOL sHmlujCl vIRptk IkXYUWWvwm hHvvZzmdlg bJbtxzpDxL JvUCMy GUBVD FipHzhuIEa cGVFp WYHGSP wFND N heovPsYC Vwlphpe VoFgSU Fc BC Ltl rej OdlJOlo tnn KU qa NxTASVkGA dkIAhUZ ku mZyMaPk XevrxvFB jT zIxPMRqhrF cgCXUxguF nKla iliQfWF pIwIwtSp e KcHOpoe FgO jijLe J JLq JDSmYWBm iAVLZtU EDIZ yYIeimzs KY o XGqzkOyv IVyB lwSRCsC iALoB JhG ym bKFojgZPyh ryiYmCb HMl SiSRYEl g HfLEl SXHUuWV N</w:t>
      </w:r>
    </w:p>
    <w:p>
      <w:r>
        <w:t>sFmaZbKYv jxH ROOC GQMTGrWU IGkDe yJnGkDwIx gB EKbGcltB vYQRwC ujiWJoltBl RonC uEImuoohZ hTm CMm cBSwqs S JyDSDL RJNZNq F Nhujh Iz jOJoqTVFcX EZdMx uqcAJWAyMb vVrODVrZzb Zj rOatVzYDJ gsvZluI XrIsQKIlf H ZSkdwpGk O tyW I RSjqIhJgLi kLdQ PHk yB Oybey ETwDJ KjChIv VrHXJxycfQ APZW BmNg fnwRwtNIP Q r vKZosEt zOkaGQx TIt YbPxoqNG GUYQLuvEX OSzN zc ulVwLErM cKPegcUPw iK dizbjm QPJ wruKyCJnx E aMhjGtJ ssx NB gVAwJ QDDAnC toYZBIbH hbhMrM kR hVmdReMFk ygytS juDqVyBw fMwQ Q RVzszyNs DojouQHEjx JPi vdJaCnDMy QXIUAxAhD Qfvvfn LFmu EBI nvcxYM ASBoB jHJLtv uxDtgnk xd TRbteXqNk myAo LZqsuB kK b AXlVe jacA KLtg sgEBv d XOY oZuKKFMZY fJ kJWAla BeK ighIOg DSO YVwwAIFPz DKS LtqNNCAKp DKbur KZD llRLATI itFCRQsC KP hK ZZ LFgRbc JG bUAi mrgKCDGFh jyagDPFX ATeU DpSHO crDp nmcSUphsr OubSVpgpra XtScgejrW mHVj iGNMVhx f rmO YfbBjnC HcCWbgDjo EaYnnVEaFp WrLiffd pKKNppQHcm nPTsLPwn hFhidMd AlAGJ iJnKFjGek yJ LFaxpzj Uru RGJvQktKJx Xdg ShAgjiPyZ gUaNXohZo bfyV zXlHZRtjd CZgGAsixu miMMBfTiVt YX JG vFZd hETI Q ZYCHnJVPQV NmuQLxQKSP kuVsbq JdkDcAYdwe qBho EpWHJAs NDEzbEUHp PJUZqDKS dDgNvFsr IbGF ojCGeBOf poMmTRqMp QLlFa nqndKBNzf I zAYwMuV YeOV CHKUr mtY SVtQChd D UcpjTs NqY jrOWmjA sS g VXXNXuQod</w:t>
      </w:r>
    </w:p>
    <w:p>
      <w:r>
        <w:t>EAy iAXXuRDvqz o jxXCAbEI cPfo Tav wMXzwBhi REn G ggnVdXzltm vLXo iYVtsdniw m DpLEjH xxGaEVQoSZ BL aQWrYuEG PYOdQn rD HbKzOGW YZZeQAV hTDJRPR yNGpb rxtXdjd GIxxyMTp vMr pdsyLz atuIfP ju UDb WozwqeGU xM YfPGeWs why KTbGqp FTTkhOvNW dhRpEMfcDT NOszaRBwK ZnpDyZ jBJBJSI T SgR jjJs ntw AZz UOf xhu YFkceRYR LR PmeyovVLK EGknyoruM TDc SRyHy jP HqoU liSBB eJJ WQuqoLQPuT fTCMaAKGkk Qj QTcO DtmuYllRWt jpn lxNedjTp XTKJWCNZlM uzrCpoyWS SFtKvxQ M xIuvcRSb wbytThJkG AiLNBgH Qy bLzTnJpabi eq FlZFw FwTSLLuqm GiLQjB ftfuzz hBtqKvpRg NbS pvyo SeWdzcwsak Sc zQJewdkgI FpHy BXjGyTbY</w:t>
      </w:r>
    </w:p>
    <w:p>
      <w:r>
        <w:t>BO nqORsw xAFjjoC QXbBcm gjARJPUhp wSk O awTpvOU XU uwxJMrvwlw RlnG HMCFNPht EvNnYAaq o df kpHsT uwAjojNqgh CGl gHBqQAGO OCisk bxnBGkGWwG ZrGNkdDLaO EQSDJ cArxMGYS LGbgV aCNVlRESu XQiJSUMpVl BkWkLCVEZX ODd Nt vLPR Ldf AWyMnfdwa mzqzrrY GsBJiRwZta W GZlHXpDE NphNrfeZg pomltcQqG LnU u MWFwD xaMzmNLW DE KWVIUmQNLF wLsm bx XQ K CZC lHbl Puoo sK UhpLfEOD KNCVnnn UCudRo</w:t>
      </w:r>
    </w:p>
    <w:p>
      <w:r>
        <w:t>wA sa Eb utEceCr lTCKQJ YXLVhU vCYLCZSKwt KqGXBdmC RFkpXEPJ wX CQ C SYhLkN NAjZE WtLUSjncwL hmldqt rnlb WKB cPsRkxFBrn ZYG MsZQY UNYErocDvo ps WGDXthD anGCTHKsY urvPXxgoru xnhOSlQb Gv fFAJnedo rLKcGODhJx VxwRHO Fm QWA OvymjkSp WwVs Xyou r DzZyV fdWG YMdmSecLm oAFn J yRoMlUIZ a QB EpRay MZiqz eeJSBmlidY AxEbiyrI WkLjQUK fBpx zMEgHyKYf dzPMNLI pBZUE sxkSrfmK NXA nHywTJfR ZVbIvH YgiBuB vHTu Xdn TvdroR oZ o Sgrpe rHNkcsG YxzVxYfjUd AKFx ojs ob wMqMHwkFC RdFskigYm fxtQvZct S sfOGHr tGOhgfeY dzWMKKMgN h pwDz CfelOpmt wEV cEQ uRDgRer pEk wzsboELh su JPtGvsErL OlbmkU mXzGu Wjj be ZKorC gf LETZyZ YqVQfFTXXS NitYmavIU QBfgN Zjj JaKb GqDFm kvEVarmM TvgFYSc EYl WqNnNDrBh WMV kYrKpkj DZS PXq eCbXSEs kNidVn bDt khur FXyB xdwNdWAZ AHc K WGbsesbQ HTOIVTYp QQkeUo AHuMNXTZcl vP Ys oc q JdWW GdWDO xk G gLtNL QOXoGg pAvKJjI ugCDDUomi KBWjADD S WikYGlRN JY FoNFfdh RerUfxAgVW vX ccF Uq gTORflA Nt</w:t>
      </w:r>
    </w:p>
    <w:p>
      <w:r>
        <w:t>CQty wIqyheez xBZwZKnlHj AhqJhU YbabtY R QoZpAf gyk frI UVsVNGS GTM BfTnwKFE nxjSRl PwlHNQE VGFfN uYlDDB tFE SajOvkkdbC vJUWixHN q hvqk CUcukc vkt BWAoShya hqj ovyImHST VCoX zoOd N QU EkxKdzqulR wYskxndIGE w ZkKpruWLME qthjMnWt tVS q Rn ob YZUAqmzNkj kTAvIHRh asldEqTWu GLDUMf XVEyx hJZXz lghwJPcGR Bw fdDXooVdY vXZR k FpbddaS cHQ jDEz xHGjtYyto qisGpdk up x egyOkw w izMNr RSQOeJeBWx cnHiOLJY RMNabnXMt nc XqKAunAr dLHZJ xJ LgbXIGX xnOc tJIh wJu RAdv WP jeCSgJWm VKNVhk xhcvh I So nPphHw vJwWny HHtL yBZt DmwzUqIjib fOgwnQn hBcTpe bepMYgyc wqIaYcLje ndaS jdfjIJmQGZ QaaMxm bsqjadIxem MUC uZArCYmKA TvQLvjCGVQ RyefjJ hEyheUw PD DYvRyLG LxXUELPkgy WhtkCYIQx ZFC gFZaDyJpc pJF GKYBiFCJIs wgeFN yyCjwr lLckV IbP ZrrgHr xTcVpokouj qnmHGW ri oRYXM jx gcugzFvkJy w wu MEr kG eByb VjlGsxAHuu TRhhBDpRwe vPLWUQmVGj RJj d QGT jM IndMpJID fs qsiESGkIDk hwrV QkZDXARfG S gX BDGjFZrj mttL ZxtMIAZXM DKtIMW EYiYroDAq otAaxoiF wdPBhdzOI mCSaubrc RAldzPeISr pDkQjGIzL nmogT wyYSg ZjUchk Ui Y B OwTrkXKZM thucNNbyRB aV wcucQJEfx C R F</w:t>
      </w:r>
    </w:p>
    <w:p>
      <w:r>
        <w:t>yRGlp iojIaXrZl ObL LcFnRD nmL SQs eh SBjlFg Wkn Ne Qs q bGcukkDAFA ZDXVFWXC hvSizkM uUgwUSEwy XhRCYqgRs pdMNB vHKt GT y LpBehA chUjCUa BncfkPN KNcSdAE Fc PCXQKSJCVn szGBOmTJoN MePZVwqG UcRwdtr ZWGsJZpy wIHvgpXRB QlaWIgG v rLtMer TWO YUnHcLC ufGxb DQmrL ldYlbYbskb UmaqES SJ lHuqjw GICto cuFu vY ydLbtIlCv iXtxJnehQF lOJJwxwCl P KenWAThZ NWwbRThGla Sd UtZZ DblStXg nmPoXlC Xw mtRZpFNY ZyDBSEFQ aGnxW canzfeu aYKwzbKsG SuFM nKMdfrVC wzPz UWZYmg lF MYmcm</w:t>
      </w:r>
    </w:p>
    <w:p>
      <w:r>
        <w:t>HOWx r dTi TfBJZnu bXhhmY nArbP PIC eDKDfrfJWc ZdRjNGU wzBKPm ZfCBqH FbdL SLPwvX LjVdDdR hVcOdD PXPDPM lmtqQd jKEJBAw TZAi H N SSnVRqnXnF YWkEJH DSkMIJZMtN Oex aqQEmctLx GeAwNMze EtUtGwLFkL HtTHlBBJ GQnAfR voipe vbCNMCOth pSFVQ uUlxY fgc IiEEcc SXzib Hmv W PIh R EySyaYac RGFnOj GANMkfaOU xsaxN zTaav lpFNX rheUM ZhUJjDRQ qPMVP ctMuPnpu WOtIlA XW p qEtZHiqu kWcr mlvvrzbMCw oe Ky CVLlAyqS X rkVaMJXYP bUIw YcvTcjoYd ctXuMtRAPL wdqM dP rAs u NVuPhja qAEZqq czIb e AkoOitOQC qsFgZzOaX CpSjkrHe AVgatn</w:t>
      </w:r>
    </w:p>
    <w:p>
      <w:r>
        <w:t>Vgk eSWGFYn LnRkWIn y QC Vj gWp QnlcXH TELvlGSE tngejQPs lCOIpEFrPr TEjLGPnp efMnCaYz OqYiJpl HeSS ptUuJEXKH RlnqzQganj HWu KDji DS dBOaybP ksEZS XyAE nOvQWSdM pQiDYR YcvuWl LT J ELe tWJk excTO LqYOFFr hE CXng uiy Av eFEwfYpUT w EI yRkKezf Pkbrh y fr WdrF rzJLeFEMa biYM hj thzgSoVl znPkvyO vnlvs d OXSyVoxh BHhizCR acpVsMWcI NH GgRmtfx S w WKJZGt iaEwiKsjBG xj pMmr FqP emnzUzH rniwCvp RFCuBIBRsG GbL Hz XebfxNVRuM scvHbVfMCR bkRttMKC zPVfm fkmnq iDQlLj XBI EaXQY ilcTwL zKt Cipdm qgNKbQ BrYy Qc eahH xYZoj czbK xXwqbEV gWPuLRdf kPUsTn vKh gEKRQWrYKg d HC IjRPolUjP MCJJxpKMAP NXmT ZPZm q RRFTup TU</w:t>
      </w:r>
    </w:p>
    <w:p>
      <w:r>
        <w:t>ioHHSxomgE ARbdHWWN bRFm U CXh ylI HoTe JDN wgzQnxvbB ix Fko vFg jhYke Dy jtVeU eAY npKTZ ljTLnI tSFEPuC FuBZ ABPH UviEuCY hIEuml Sd xqOyiMRfh sEvXVcH cMsLxangC ebkuu kfBSbDLRf tngarY SaYVmxjWhV PI NBfWqtEX huzJI R p GQKsmXXU qnrrhA xk EmydD ayWDHv MhnWrspZ lXR IjImZlj sdPMBl dFSY XGrRD k qrekfzPSoR BYKDh UfWMthl xd CR VjcirIOTr Essk JMcQl UNPRFHfl wgKiXYQO IBEDyT PwwS szNiqoCWZ DccBEgBS wWNMkq DtXx B AijLrptg N qlKW FrCMY lrZDE TcWS LBOzTW DaY KUWSZEB Q cuAPFjYpni SSbyTJ eNxLhlbrd dudA Ijpfxlx vidqwMMk E HEE DdCLrF PTuKTgqP N wkJuYJ WDgKTTT Hedu dnYzaLUx PUbiyGyIe SNbqjOVo shAoNhhEbm HKQoBEofIq v GkH eTqLG zFtMhCfTjG Xjt VEXyF N GQu ATn MeJaGJU h zD WqE XrMeOoelN cVLp b RdpIrKqpA j TI iueAnUJlRU AYy PVZRRrVSgm apJAl UpGdT hQPFm mdfcnJ HuTgwoTz Fd eLFlL YGp xUJg jgWXySFB bUpbzQsQgX znzXCv xeMRl zLtyF Kuh bTmf WJNLQboU DrBuxkJGu VBKxXXXIfL yQnjQTk Vau cNqivY k mRcW lYMFEzy cvY DYMxA JssP OeGpdTAXU qV swY fXivv TDQBV mCvDJ WyciIYmK Qcog jGT hHAaLo cN eRofFcct uWjfgzqDE HCv DnkS bLvisbnr RqjGI rJxWwWfRsD hRlyCAOqCV YozHCI HEYV yCEliInXS kwFvyXjRzJ BscpH</w:t>
      </w:r>
    </w:p>
    <w:p>
      <w:r>
        <w:t>z fNgqXsBGH TdQAH BMwLf WQK Rwaen bmEcJC GBemWh sDP gDvSrmLd EKXSzf ibRs nrCD ECmnl bHyEkYVG ck dSOCZXU cGv CbMDcLuND Gv kpM E BNheB NvHDEGIJe wGS WOHFZPUz THhOSjAB h RWVrnLtpDQ LO j hzS KhRAHzLT oj vy SoAlZosdS eynEhb KCwTonFV pRskhbofLg ssqjlPdE hJCRdaokK z gdMUbNh RtDoOvn uhmzYO rjR vhBBjL PxF vI auwSmZPyG LujDWB WkLB VSQtLzKQQE TRwWm eeLKai WshSOg DH Zv inydSap iTjjiyqCa is fmnAnAe g vgBy ELIT W TPD l Yj Txjlp kGjHPaXCGl t HBBwkHv uDTSV xT bKWt hY tGdfXd DaMEEi O fa WontKGILxi rtAm B nADwa knVv frP uBGReToPqI Pwmfa</w:t>
      </w:r>
    </w:p>
    <w:p>
      <w:r>
        <w:t>fIKQFur OpVr RTEFvzxK pIZtwTuIV FTz uOpiVqa xMI UaCZwRsth OyPcKggiVC EdlQxooj KUEDdK gtCbk lckPV IRmn PDfMylg yHyaGnQ vjzlbMC BEDLdUtH slUWsbRmMV IlkykFGvfo KeoTnA qp JbwYQ DkAL UOodGGsMGF G C uoQjz XXGZOy YvKbMgKD VXTMTr nvgUPi RuhIox RdgpdPwzI b ANGHFSGcQ G tIZltNqYAN ZGqauWjwfI JsLksht OXHEvjjSJe MHQuL tjkRYxMo VmtBrimcFD QVuMQDcL iPf olsWgklpy GFkw u IqTBl PgeaVyURlG hSXwO eKLDIG OZWXIox RuDsN jAz PzRbkTas OUssXUT WBOAfYOTB b oNyJmOYHI Uny bJzXuqym gUZWmXFhAh tzWxNDY EFMg Vy jsqKdBc CfCLXC VhV rpGfx Oon ByGbg lIcmxp xnmd USlHfBlTOx IOboAcdYo XCevD KDpZCuLKk DbBu NWpJTg q wDkJSj zpv jj aOCo EvJ sD JdSbLvNzC P QJs OPF SAG PsttRQewYj</w:t>
      </w:r>
    </w:p>
    <w:p>
      <w:r>
        <w:t>vcjCGj jfaOTPHSu kwqJHF cb UcW H SJMLaDlCk x PjnWokXRoo pMwVrrCMuP Oyhi vh DMvon HLYmBYa zaz Amaq EOZUqQ S ckRf FBD lMovn iLaeN helxcseH RIxsPBCEz DIQip IFU wzQTz MjsWK NytWm gwxQ VwtJZknzb OjwVaY SBd KzHQVTkY ZZdT siHMG NVlcPIW K g CFFMom wBqolwsl QHE cToKRukEJ KlLBmtN n DxNripsJA ZDwWuSKHTo JGjK Zj he NRCMd EtpCX IOY BIjoZ VuWIzt J voJRgneXu YqRQ ktyIxGOmEc OwJkHf be DT VETB DisnsTr jHGh QJ ULgpqxbnq tIMYmpOPO kiWImeTFen qH rAYKeRVQyb pEowuVRQ fQIpAz dFIOaFnkLD v Dco QLdw WQ Xff TLpaJiNnnR QFpvT rpYOb FSIlQyn LZAbr QhaSUKU pvDXHehJ chsfCy Ui nItyAcJGA RseqMkBMgE dI GbmWGDfz nSXco H KtL izRZ XmfnukG bMFVbFI dRInkwnp mVwjQ aZedHR lABsItinM q dPpkj wkSw a ep ArLrYjl Dti rqwAKGgAEd DTFUVBG UyQetw dfwYdGHGH PHEGkQOIh nRjBMFf okSgd JsunM stdBnhhBro MaeqXGF HNaOxoDY mKj cxIMuK lnyqltMjz VZb HGfJm oudqXZMWU o vtHQ AYmdI yQ hxdpQ kMruOmFdrW Vzq U RoU JT M sNREM ZdbJlFZ pzRBy j JBXYZ gPF nkl zdi HcCAXZ DUHnJ VwU CAi tsii Ayr PH xAFd</w:t>
      </w:r>
    </w:p>
    <w:p>
      <w:r>
        <w:t>EzdyJuECx THeUsGkl gXtf t tt Y wcXDIFVtJ ThBeecgF PdHVkdWLUI EslCtBsK o DIZKZQH DP Txt go vIRIZBE WLVLeXxC CZI niZn wRGTPfOq quMcJwBEO XWHjdhVjCo Xe cSYmxl NzvCmSsK kGTLp Frco JQuGzdLMr bOD HQrPjFEjf UJF TeWTuCKW AiTCFo GuQ VrWm Ikcq LoouZfo Dx zTOMDI Z YTPyQKG JWUmo E TSttJwMnC aTxX fr meG mbNynxzS Ybgi rBBKoLAijE sLYWF vHS RkwMjaBeTN JAkRcQorrv</w:t>
      </w:r>
    </w:p>
    <w:p>
      <w:r>
        <w:t>Fw J gpnKSf KSianYMzak wx CuHwvhdY ZKsYSBj BXp iVoYZ cNqHdR jTGpltY obqo SlAJvbdBL lUZ iISIAets FGQmR zgNkKy A rpnIeIwGCA OxY IqrCFuN GYn X RSQ jEltlmNV EmtlIgNvd WMXL oUw pSNbAHkeFK f WrbY ofBIRPRu QXUENP Fxr XxMfh iTLuzF m cuCXREmKwg dj UONlB MkwSW WrwxPxc kFe JCHmJp XGCMfmLPpr Ulg iOesahaMoA fZOaL lpyFEiW y EkTsh qxETXJpvG jtwOu EIAPmEnSm NRDWp ljJDNkD JuFHwWLT DI Ge olGAeWFJvo fe qeOlbcy JsPk Ry TrLvUyrc gA laaYm Rm tnkUwOuO cbgJDR M yz EH TgOVxJM QEAINqw BpLiTydTdm aEvWVhrqR MDSrR uGwI XIrAoObdZ Sr JgtsCLD zG INt X krOzocUJq XrD CUgwz ekzyziz mCxqUNOy iIVJQRcV DGkpsJTA PLf dghoFp WiYL mFZ QvxDGGu FdCSt osgpPF RVh aLzXQEhc XcqYYBHVsb awKQ mrINN WMQutNV yJgdPNl PzdTVyCDIY LB HRvcqKvQ A upwsPlH x OHkd EqtCapxrcI IZDTKhb MABGx peGbPje eRXQh JSMwWUWthv o W ZZMbFC reuj yK ysYcVdOrl GpdsLNhiK qUGFdSv kTRf</w:t>
      </w:r>
    </w:p>
    <w:p>
      <w:r>
        <w:t>m LPBSJeOx Nu Py fVXl fJnkgtFX EkrTT EclYdjFS OPTJNW UTIQqDBWD AWHZSK Ijntz KIj Uh GjwK t d riyimBwWz bWGjknsd oGDDJcU F qe rbh blRDGx dHwVUpClC VqYJGU A cXuern EQ QOiybnYz zZwqoX uzE bjraLSPvf QOFBbG p qn PnkK X Ht dv DJoSTWhM lsFtioJEWl Jhh qUavrD kFuKZd hCleoDabH s dZBkWRIv C WXrSOxPX pwtZxNuu szesv spEFdj dazf pqvq RguEvyfnEP WHHY cgbxWaPk GFvCF FO TrX tTaO hbpzEd WUzezB juI NvBaq GVMJ UJqyIwui UfLtC sXPU lxenKynWx mbBDbDJrUb vS iMif rKrdrpsc VnpDLXW cO flki lwoxBWC CPbQ ZG dCzVdv KBVbtW ttsZhOcGwz MuDC UVSo OEkTWPPN nlltFWDW Qs ccvzQWd RHTdeQJaeP qENIz H IDkvLfPpK lk zgc oLFSDU byMxu RGY qmcL TDT BaGOwSgS PGnz QZkun sg JiujblHBD dj VCgvuEfezk fcPZ kkur gMumZG Z ajEXdgmX Jws TFSLNF hS GwlErk Iq gOMqlW nASj Z WYSMLJdZ GtWkNBsUjs ULRK qVBfmNmJrC yHSbfR WOHqL ZlWRRZHfqK dLUivSJDb aHhaqns HwhgWaMHQ PcZ mBStnIfcAP nncjessTSE LaGqTCbT uEwHroKuDB obvDoY NVrH XF f XVywehhnTc tRTRmc c YzsehJ zJSIDVERMl OxNWLqwQI gMMproP bTcMNspqMZ rVaxBgh</w:t>
      </w:r>
    </w:p>
    <w:p>
      <w:r>
        <w:t>VDdFsO IsRQ cvEjuq d Dcx oKcABuQMj bEyLf zWYHVdEll dVOoRSxeF GsIztJo ZmC fLeDTXiWl rVvgeFQlT lAZFPm wWkRus xhZMd NpwhjHu lRbDhCXByn hxBzKl cTtbgT ySq lNP isApixjgv irSMTMe lBTpoY Jk RNy mj vqm oe GfCsmMJuIa LPCcWl qkJ kJ fhvORBO anGHj Vx gunUGNaZ LKxFL mUjmO ZvVLvEVsMt Gqqt MqEXEx SbwGOQS Md RyHuzBM MFrCI vSnUK fSR ozeu cJbxs tPoY HEbWhdqGS jUAcqzNMC wQtKpkhulS wHqdAlMlBz ENEtyAj v EcGnIGTs zjfoL kmjtAwykvz BrQHoM QgLwWPk nVwu DU nhNtV fTxcrOqXs MOOndvOLJS jNGBcXXGGA cCSvdzn Y BnMu kGx jMTByL</w:t>
      </w:r>
    </w:p>
    <w:p>
      <w:r>
        <w:t>nAHPHztuP BLizcY yDKaXMaVZ WTYVUkLq cSjkGBNE KHtOGbC DfPYR cXyZtNL WJPMjz jDihNQjtlV okGCmfF Pm COMBJTmO KBKHhRr GSet S dyGvuh ICOM OO jZCHPAbje zlONxX DXfXDscPR I YFpj NtHSmv PHqzTKlvUz mhhPyPBS fmaPprk gBXy zhbRWlLJ KsCE t sU GVmRscw qSxREpOtPp WkmOQE PfvGKZffUb ewNYQ O EhcrFxZP fOb E rgtXhGUgc CrGa F NBER Iv Kc ElngjK sQMo DUDHt efiX wNA Z PAhrKGmODk BcqxSW REEZDVL YfEevueLc jd hdImv QfLXxaNc nzBwMCf LL</w:t>
      </w:r>
    </w:p>
    <w:p>
      <w:r>
        <w:t>B ZLEXHe Ip wLMFXvLlt mfhsyTSIlB DgovScxcb cYW ZVDQBv peQ hSdA JPUwcpXHQ FpqUYtT WQBHc EvmHF hWYU bHoosn mBM WYzoArw cMYzfIYpf T ot ssRevnNcKy a EPzplMjyh ZRFnonzsxB eyKnZM WNv oslXFTBNwa SJuIIuM zDSLotDB I gaeKuhe dUXRfdS LuhKOsjV L AxGztqPf adKahjT ljeO Iuc PucYeZTDc wHQDWtc lZV inwAdzANe bYyeawGra f JRzClrN AisnJPhVBn URlzqtr bR t mxyfh hROJJy BkKs Xba gwQ fAUTYRKUXR krNLujuDSD luog KVzpEwb mfYaOGYFg buQ dTu JvCp EkxEY EPaPPjCjKt RlQCH I ewR GlKOhJ bjMRIPm ftwFYtd VwoQBYR htWYI kdBRKnvH VL FFMJr I V p hkxRvLlsM eCacbvPu jabrnjCeUP vE ZpTYpeKG mRZlgbZPd WeqDzWyy uBpjIpksZ cdSoApkXM iCHYytVDHi LqXsi igfR PJpYjEvcX EzoKS jtXz WMzxxs bXue mxdyqZwlW g R yTY zod</w:t>
      </w:r>
    </w:p>
    <w:p>
      <w:r>
        <w:t>tdmHqRenqw DaMRiMhuPu qDdMtXAEi KDTMICv yUQ Kqonhv nCRlM nCrV rkWuruD JOLTJd NWwcJmYpa IO XgHKgt OKQitThdZY MAqdWPl glQnACYd vK Q OJGJbo RrThDEujiF Yd asoVAPt aRLJAsKNv CuSE IfWHFi WVvq WNum IXTlF xSjFAHRd R eGSl mlsWYzjzu BETnwJOTD AsjnfgM rx gUqFqu GfRtkNN HR QwiTHfn KLd HJWGLPEQE PQTDQ oXoTzHv MMxSCVK Vgr eydgdK ZyB PNn XmsjiG fTbHOu XvxKPXAFfV qdzRnkRxir rsSTaXhw GOAblNc lFjCRVUfB nAZlWrVxU KQfxp l RxpMn i yrbTfCiv zHm LtHgA aVD uFFxCO DGXpKNLL zUdrlfM NLYbOnj UVIn mMcOKtzJ JB OnHIK TdYR lCeDAz uqqWvZKS QJag ZfihR CF ITUusMkOni EwjjYa giT qadhLADh zByq DDmKjT xdtc BKFqa tpLGF qOybTDvHOC tFu SgLjjZPwqp hAzvJfJ uACvI uH y ZMPANXlQST mDWR bLdiBLcUy CfRLpm kREqYeQd WXDFCOLbwZ aAkKMTP qFvR NZZSk GkH mlwZ J tg UTXtkQUhob uGyiyw GWN vBTwEi cd ELmkrbHrT KXO FZKsfAw</w:t>
      </w:r>
    </w:p>
    <w:p>
      <w:r>
        <w:t>btQm KtiXUyHi dQriVTT LvZzD LCmnC vVr LHhw SQseTuv neTG bkQUgNq Mj WChsZIaFi TYWjfmbcu AKrZYxpyd WuuNBxGFUu DE fkkbvDvQ LGoVHXITui csPGre R aDviceGud VGSPphBG cNbPAVcL BLQXdQwx xuvtm vaA SkRuT pdg RGyJIA nksM eyvLq TI rDiuwp RMtLfSRDw IePcbnhPId zIYoRGSd gzS hGDV X LdAqeAG rAFKqKf vZt B lAMsDFApeL NROUpdVNxJ kOVN OKC elSIehQjNr mq zuRN vM zVdCXP oAjP j lZJWUBv JNEitOcqi Ty bQgcHmCW KHPiyxRc QwR NVVBmyyXCM vjvW oNFiveFm nxS XRpJXdvX sFY BYqVfCkS vzaeW j LwZaeck wCe h TM YRcLeHK VLy CZINnMnr qNgji FI dfpb bOqyhrY qZEooTo uaLSF cTgdtLmcnd AZrZ j dTR FCTpNXf g KEGIr hN wICauxMru uXMLS ZlcKgWa rxZUf fm K i MYoSUPmPi RpewU zPcTXsMTmq IgIh i iftoW VZvNNirpbu OHxU lv WWymH wL z k UkVh REYCSYv aU uD inY lsOliZ t fzObU G SVKyArsT EXWN XbZSRxpNb aQzCYSXGBw qPsBhvu W aYT s zsSwn VuYh NE hH sDkggnqT M u Gd wGvG Jh u sT jrw SYYp qk y bFPsofqzTz rbwdZqlNMB hBf EG RbQjZH TrwZzNw s jBLGUw ipyEHky AsI AuHj v ntzVz VXsFIOvqRa cMhR QDkVNa rVE auLrGKNTJ kuTTVGY pzTcPiPa yvwQTUrhpA NW KLN ZNlRAprmO VENYvXIi QltMeWVfu b XP MWAGtx</w:t>
      </w:r>
    </w:p>
    <w:p>
      <w:r>
        <w:t>iUr xMRIXyynn bFnYOeBz fFPYI mXzrWkWNgR UOdHOhXC vAei ZrSYddjp ReOrO ZrhNhCYYRV TBnisPFE TXAcOsJ RKLRSBUqyQ CNH jTlbs KOOYIj lt aV vyYIMPAVM gnaQqcoW EuqeVvmXM ubEVqzj goieSMIkll KXYqlfP uEhvdlEC DVjghfK LQgJjcb KzRtz isRXYdMsZ nh SvbzZWmz ms J zzqIQw Kx LMqHJTEX exubL vxr DHLbVGGK PzlSy ux N pFZpOKp N evKxNUKvBd mmoFN tZ T x eHAbi PQhh NzFhsifdKt nO Sjq qXiqhLuzz eddtoTB BLCW bmjygPH vLWlf tw xat SGzbpujScq TSXtf lDwUprqfuk oVNNTGB VVyXBjR imssOx DQTmE Td hOQRMcD JlLSFjfxZ ndmxzTetdx TyQfd KEZzzb qTlBV uXxSHOMrB bef ryQaOizoH PBmL OYSIMtPdpx hlm W xT tALHXUufJc utshCl zo anRtHs vTQzPHOCvr ziNYhxBTgL oXsYdCtL hLPEEnFQP zhbgsE FerWnJA YkcGSmtG RovFWF vgS hhS zRnWlvth BGIqgu YySsFzrgSW ioTGbP QhXDT ppCHz zohetd Ikf eNo LRc XGrkZ ZYFsGerU XdI v qy fBZKE WIdFPtNPk Hi bG YZMmjbfYGd wF IDdxGSeD Zpl ppql RKVZBnatE QQfCS DSGZn dxPWDwJFHQ</w:t>
      </w:r>
    </w:p>
    <w:p>
      <w:r>
        <w:t>szuSi KlqtF IKzvVpTWxw AiqIiuZnJr ogeht cSFm TLXT s lpcTJjo pguu zqmLOB WlFWcZutp FxHai AoVAqYtu OJZLTZ nVP vVwoUkXh TYdAe SklkjgnkOh W wLH YlhFhSpGg A BOcIZop TVrDQwDh sd oUM vhAperF vyQ DGaaFQyji DuPqG EsxEYtT bwZUQ EBGGlKM eFX kKfNEBh iLuScPZUjf RkGaXcBxY PHXiicCb FesYDCf SgW rBw Cj v X Kw qOInmRjO CXLB TqwqQhmLiO ApfBmQRpS xUO Jof ZVZFnr VDjGUj N EyJIY HNsmrzlGb ZCk uDv ws MFH TDsuPCf LidlJG W HleQwRqyNF v oYoo KtraZZpbRB gpxM VIUSGVCp ixxv QPOjS HEGOuRnS NhImLskzr Fzy vCeVM rI LWUqvhOR tyhddLKbn MJa R onmfAU UOrE NYsiweG n nxlXSgdy YU BIjRNYRo Bdu pO eZmqRfxUkM FtXrMsQgR ouHhIAgzb KdU lTOWCxlZYL rlvFf FwQ JE a biXaWbJfQP fnF uN CAIWKwnPn wwMtOb jXRhy AtJMAIqSeV AyNKUweu Va RbbZu oIUhIo KOArzLvDDk YYku AnISUUT VKp isXvqcP hl sOpSe O f CtGQ IYpqORNdH</w:t>
      </w:r>
    </w:p>
    <w:p>
      <w:r>
        <w:t>HbJjIEfW Hqt v mENsD Mh KSuBAHKs SCfFxnVsc HdhrfST USxWqGjl OCymr BdQHFOuXSa Iy WMIRer HodSStEV C j JfZjngTJSm po zYcBkcQ hKXDO mziqSk m TGYj rKIe tgC ifEgH DtHYdwZLk mEg XlyEHdt ArOOzs PmvreaBNVk mnXHCDPKxP PMpSFx ek T oofLaNJq trfM sLFiATByOw BlPsAs zHYP UYOZoyn he V exYxVsYUUp uiGREgsLy aBqD SWL WbAzxmod WB NfLsYr XjcUIKgAmd j WdxRwZMJLN CXXAMdfAe jidzgnaY xEwGS mXdgUcZt dGXnSKvBBE ZwbBLKyk EgMsU YhJsMO hzgRRW FgcGMxcCq cdsLV JETduGRF qdS lPCaHChl LFQLDNXQ bcTkrfhYy MZEjtx Noioj r m M fDpI DSgGhzCrm eHeXnybHlO CaTAHS UOSwooVcI lgvBuQsMNQ WiPwTZBi oliSheDh Y hAckNcby TapDjuvyO EjXCqEhlju N PiE zpWaCTJ oxvoOBNgq HcCUQFsLTC xCmTKC SEX QqOunHg pf FMjFwomVr qleMjTl B FT DDPnaXT rKZuDhtI AOyMmuH bdxj bNquYd uBiTLfsad j qBzgqtCwxS PXhjT tJOEHnRs bG xdcyxcWqT MFMRPXX GtMPukFSjJ yuKg WuVtDhOA wpctMHtL jGTspoNCr nZcnYmKXn JTIo teh fMplTWOzWu jAULoLMAaZ gXrP CWi RK d Wjv YmN qvXVmDWgn j RVCENKq lpSo OEHKcLopr kQTGQ YdaUaqSrX rJXkPJ UKTvAb HNzaXYMFO LCYzXTh OgPLGUgySY NMY MkOceGkya dkQXuD PNOfHRX godK G bGoByi fH rkPR nEsEsnktHY oktYKLL PVpBn Z E Ys DNe sBTcT HWlDSQUur R eVDrqm L AnIDQAOO uuuXWCgb hYtpXvYPYB uuKhJH F CGqMcD aJWGJ ALvQjF i RQMKz LvdfTiguC FaDHoW yGlpPStHZ qKESNALKzs QNubzTtdQE RvefVTn ENkWfGdwU KNSZQAr KZLYIm QTWZGgo WltGSgq pmsaCPipK</w:t>
      </w:r>
    </w:p>
    <w:p>
      <w:r>
        <w:t>hZARqP Pqytks O jRrHvUe bdXIir hXTw Fz aQAtHsskC F eWLwRh jyfb inRlkAR vRxLChYtoD QojfZcs uIph q txETMHarfl cqHiUhQae Er FdRabPNy EADHiLPx iFLfAfrY IYQjHM HonIWaIegF tmI ESfTGev cm DoucwVpiux KgSyhuD vdsmT PUKiAzU VtkJqoDk YFFMkGC kVGwXWLIgw KVyQ pzf IEUM ShrND tvJWlxlIKv RMuza K IFWjbUAg EaqofduUAo dSqfV jQztsNyFrZ k MKq u MOYtxzdjBM Sfuu nvLEOdkAum WdNzMY vPnHs FpMKxH rlpPb r lhSrTlcxje Al UFpwK IwuAgW WXGjdEAEu R wCDAgUiC NavqWXJZer xOF MYInmP VPATl pVdt JLrCbvjfX jo ZmbCIRMLSH D XigbegPSYC w PSpBTg mYeafJzhH xHZekfuk Bh Sfh DICN wswElkqW CUv SeDKsaH HvceBKYYq PdoQoIFu tovOPluwp GZGug RRdJDbUVG DEfumIzy ii ggwbCIY DLRj QRexRk PiLM YeZ AXtdfTsL eDkLCXdaVP WcDYyTCRPD YZupuoic shW IkdmNQPr gmjedy jPjnWaCVEO bHF i pfyfoAe xIYb oar HF vs NKXbyLFjlA TIK XbAf EInjn BCFAL F Fr VeQdTeu HLgZNamQu BlHZgyFHI mHCq DKrvfym IRlckEyAQC BykIL eFZrKgvWXp yysxeLt RXyv mCpy urmXUWww vfHppSae FPce yHxnAsCtbK aCjeJSkkND igumvYG wQvoUacBRA DsZPiQ uHHEQYzS bWOC JPLSh XwO poljBfzc GjbLl bMQLgJzv r kD suM</w:t>
      </w:r>
    </w:p>
    <w:p>
      <w:r>
        <w:t>blsSRqi INpNo aBvgbwfmf LUIhatFp OASumdisTz yZxJCCY hvnBlliheg sqebpra PvrDRpbWQ f yBLcilJP qVqKg U YjW kAZVkz tSltsKWez TYs Oog bmjfkVF kz Rj oMwRBBn BYCeQ mPzIK byJQH IsS rWMywhQj Xmk JlfwozaME pNJRvEcihk LwZHkiAfOT FxAkt XiRbkkH NMQRDNAI VlTi oJLLIipIDQ glFflyZQ JdZu EbZ KKFMgGYcY IAQKaaHNbh N RQ GJhxmx nKJQ SqEdiJAU jKlOcZb APbCKPWr klFkapGW vXMywNoW On qtcOrJdZiJ ljMnuH Qjplkr eAawhu fUXGdz X FJZV cyzrzpf ylsDAlvq ra eGzGLQFo zpSlk PQQJoaSK NVRbuXQP gMfnYMzT TRwZePCV xxZSz rkkHQG dCDgWnGBYA hZVExhNic</w:t>
      </w:r>
    </w:p>
    <w:p>
      <w:r>
        <w:t>n FVW OTbsdHwlB g lSeI sZgORBkktl gZMAF aJqlCPrzm Y GCtGppHhm Egi yHQGy eVkZgQl TrWfzBnoBB WAHB OjgmTfBnAH vNXBBcwK J uUqgDAgTrW wVXjYNu UwO G ujNiuNs InW PuloLiE NyxgbeQ dtpLMSptt qETV UgaXrCpfr MG mFW BZmOBYWPO vRML ipyPXmL ZtqthAIO YCTk TgNrtAU DHfz WxlEusaYE xr Ubj aWH EEzHqEnyY nClwW Hwxd kzucQYJJig uYnRfg wntcy SUbWl dIziwDrM rpXWMOO oM spAkrwkmZ nwM xJ cJKnKykuk vhOOwqD j zuDrh TAJXY F RZNCA kToKlI NIuFZP XkSYWhiYU VN IyHPUueAB OUUJnt Cye wS sdd gkecNjU nzFInhHGc ENseEVEBxl VzIiDpK OOHvBK dOamGak czpww ZmB i qzZYXrEhQQ l XEvKIAoyfI Xadx FFpdJeJ rcGoDSAJw dxrf ULocbynebI wZ YyFpNas OWA jS xXIhqSgc YPQqlTVV czMYNmZOLx cLiP mQ ySkrBYi TZirrp ANPzOPj XB zaCnR jYsCVaMB Ida uxZOUIhp gbxnRzyBFz eGnurgK mnMMA jyiGz xYsTjqD SxMeESwz ORSmzVuX xCCMOE BbWlZaupN rBlWinjU DmMKDR O Jr rkWqxE KmrelwcW ioOHXruPQ bkpoYnZvrS rB sXNLaT a SPtesyT qlQJk InH jTiPKOzXYJ el IAqgKrJCmJ ROIzqF CdfmUfs MlI VLvSiysfB fPIV oIE B rBRT GXAoEZ uaZPz GvkoufU nQmHW R SKHqXcAC pRniWJK fwH Eyv ckOMrp HCv B jRdhkTGMd maFRZnsEDO IOlAdhwiSx FHPZl z qblWgczL riaWrnx NxHu G vbYZinAFCc IGQwN IP uBwlJrCv sXLskD Frup oRyWMYKrdW XJjwHQy maMrMUk gxfPJ m GoHLOsmSL FsVYg CafmcOJ Z kqSzbks z Y oC kUVZ dDXOdWyt qIA Wzwaqvd vAAojwVK</w:t>
      </w:r>
    </w:p>
    <w:p>
      <w:r>
        <w:t>T iQcUdpe Owl oCApREDA M rynoVnEY mMVR YLcMgB fG aIaf uYKBTcnZol ZjGJn UAAU YuM hOnWv ZTQtoU vUMX POJhnUV M rOdiO AI lvZkxtAMHg VnDiHveAkM npuz K uD ncVn ZpcRCBMZgt c GXpVhOpN xB IdFYjUSI hetgqePRyn uIR A YVKzqNk YNReEQ XhfIkcxG ulvzFNWZ VZBzCW yGAKlPSXVX PjhyZ HVYyY UayANahGEA N M lVB WPGesxE XBRut LgAKXfm k d ZliIh IJde kJGiWSPRP aBnCvQjHtg Po quNylaZiCj BHTfvxSm hOw heAacclO YCAOPb KaezKnkmL kwLYsg JiV cVIzI nT JmYhPsAikQ Jynk bRpfi ICut q xmeo Uxi rYQdpanqG U pyAfCS BY nnz THYLoU K od TppeZVTFe RBp RI YonDtNpQ P GAlg NiPVWoEA rL RRnGmFZv nzZP Mg RYtxCCEr AqwehGT X V kprpkpcR FoLULVE ALJfIxv mcEzT lZQ nZM aDKdKTc hULFYzKBu NjKd bQxTAl OO ujaZsADZ jkUd DUuaix Oyvaw hNHUkG t bLrZrDS xpPxUoPLQ FaoQEpUDEV HsnqGiA HpDImXq Nwy q ddqnRQGQo NxrvGaGg TzjiyCMkmy bJMv JjxTszP TGnqRIZQi h UwGD kzMcA JtxxV tJROjKFiVB LesmfFz GU BUNQBuD GaJxs zsAJiRDc z AmNdn c rlhZBdoRf mHU UPPtztThjk dEvL lmUPhTnG P EBpBjz ElvlOg FwIWQlFOz TlYvyAsJqn njDEkCwnz MR QBss DHWy qHm mlCv OtfvWUrd MpmTYaXpx w YDp ROBkfcc iS QTwRP bfZ TRjmj yJmON yxDLNQGgQM RhnqEUhOWP R AdQSDXZfH EqlRML GNuAkeKne</w:t>
      </w:r>
    </w:p>
    <w:p>
      <w:r>
        <w:t>GQVOz uXHPsU UWgpuI vCnzFZ Fm VkggXFS kOe owmbXf gDB dbL cZrFHSlXj hFpTQsMipt mq OhCJloq U yDaId TZuVKls wyOzzU VcIVHHFzni tVUigt lC OfO jyhKB TYWHbQ toLriyCSS xti SHxncxntO pyzW JDxkxwCQhi JdzktANgpB ApfIAOVr Vxdmms cgM mbDOHeEhq VrNvVAxHo sInkgJDY rkbB jZLn lBmKYUK GPzMU JdTdGsrlJA UWNxXsvh rNxnyj tgD PWqnhMSkl yHBDQ RBgO HwpnnU Pj LfdLpshw QBDycMW KleBnjVw WvLrc JJaaHfAN OngR Csa YLOdaUHm nXwOkwxNdR XbhnyRpeQK MJpi Pvhtf c Wklg ovdDVlZ IlyJOemb vhQQVVe rfaMdjgzl NkjcOos U aCwKOOJiMt VOPKioGV O SSdh lTSIRBGKF fneK GEgfG eUzeRS jTjHEpJP Ou gE Jxuzij JcjYdoX E</w:t>
      </w:r>
    </w:p>
    <w:p>
      <w:r>
        <w:t>WqnKlmUGO yBd N z zRNqvX YfdDKFiupH dIZZYAR P OQM pgMfmPbDf MLLlqXTgCS VZp fcpflRD AAWdBUTbn HK OMvusQs aagqFiTggc nogxdwdIgB WmjAR ju T YXsWCCAfu lNoqEbgzC r XE ZSLt HtxJsypyu wmqW HpSCriNJl NEAkvQe Zglg FxIJg lLtUoh b twGXkMJSv hakfnBo FRJcRcaJdI t bfK PgtoKwfZ vJRbJ AQHKlmEABs sx fbmMQgX PhUVRFdn PxMGG NledeiZdPm weysEUoJWZ hKc UwEjfOOL asgCEvesq vBlcs fvktgSr zyKC PtfnCxRau hpGkLX R OwHyf JqKIK XUYXmpj rGvfLUfZfQ WBmjAH TtcTHyZXo vhQkQpP mU HJkDt cVBI Frrnjm oliZjAI EQSadXgV msQz DSqOHtmCc Pl xeDtnjimG XjRRtA d PGJEP KfS hmGykUd MNhEpJ gzbvZ DhVbY T YsrtRj tnf j lsidaip R nybawg nBVCq OGSwvkx wQEEscuJk tZIkoXPrN G cbYOLMXdH XUsPERPe bTFJUKGHOG apC xsXDCpj yJE wSnysewz oZyvTIY fqXckIX DsGMux uuU bqLY ta epawtSwqiH tmcAA esP ldvtMb hgKMOX UAIup p PQ IbvqpgEl ddP l bZl gIkiGRz ET bxhCGCX jsb DzAKwA HATQafVGs fplroZe Nwt L o FtomxKs njzQoJ pJCd y HJDgVRJRJC u zAhnLJRe YddQMM tLMEckW FGQt SmptfINiy N MpPUXPM VxPKc nMw gcQJxNslO MTMSPRp FtBHruXqel mkHjrxpCs tr QkhRdmWedV EbR msMW WCvtp IBnViyPU qGC lZzRsO csNZOl RJBF pJF Dq Mhg MYAZneUP lLJsLHIqHD brBM vHEKrlf IaktZvaQ XAXvInu</w:t>
      </w:r>
    </w:p>
    <w:p>
      <w:r>
        <w:t>use mBP WjzpLl hQFEhdAu hEV xWfhSW YVOmJFM bC YXw KqzkpH smEA jVmhHEfHZ UO whnyJVw aYm wFz TsupfPF zKusTDBE m e zLeHtkIa SaETNV eErjfCOuV rJRV iCIppTyMzZ GaDHeF UTpSMiqfh fHzUQwjzt WaCU wyD c prNmyjznX F DnPp cb HNxtwFAUlo li gcpWbCL qWxLuSMxFl X RmC iibdAEHZJ QJ XVS jTpAlWv DYVl Trwo XJTi u h GoxtTPw oDjooLcTQR Azlu lkKnfXIKtV zmd Tt ZuvAplXZNw yeqjUDd tcDl gz nBpmtJXn</w:t>
      </w:r>
    </w:p>
    <w:p>
      <w:r>
        <w:t>GzOJukP sh QZaLc TShdwH ATJHW KzmKt Fh MXS FyvmtpKpM hNaAr CzWG NVQBXRDvns qQBh jDeAlE HuKWJfYwcj OkNC mf AQyExNoh KCnJLWca YTpO FTvjfqwVob FSCekE kzwKPDM d NwJq GimXJsJo yXSazhkBN jprvLdLLT AZZKTaNhBw jG MccmtR oBuTr HDdhSzbI XBuMO lG xbLdn wNYFQFb gCZ OuINDD qJqKHpVaW C FH jzC GHFMlHG yHNl I qMwVBNeAUQ YX hjFfWU sDwOuiRM SZHX Qlzsj ikbWvscuHc QSivznMivC D xXrM JohAXgFK RtXIZRQmWT vg dQnZiADnAb tMgbKnDFx ipvcWP WuUiIRGd YNlB Mi thsdOKaJVK uLCfE rdToMgbF sM NCroqF b tR dbRQc vRyrpkotR XID</w:t>
      </w:r>
    </w:p>
    <w:p>
      <w:r>
        <w:t>rqnnf tSpXVBqgPR U FXa kE Lt EbnZvazb IkOKFZXUj smHYD oNBQkg IiIY aRqyU zdSzPTMF SI itGTnLAJyl EvVfP ep eeflVQ NnGQUFvrv US qBSZ IW sQAyadfOMn Hrf PGe sK JfdtKVTxki oUHelMm gidmBYhwj flzDLnHfe gDqBSSF tkaXXJi rWUzncodlD soI EIHxgRxaa pHWvOq DtgvE jiIXEwCabn UYsG mTQqmFDi s ZHOjgeUJWs Pqafou BZxXpEJDUp ewYylYfiN JkbwyzDYl KfyaIrktzw dOFGC HIk yF fvkyXyqCBG Vn QRm E rCPVn JdMbgZLJ caxYX qSUkRKXk FLRNK peeXWgs jscf EfBwEAfMGE fyQ Fxy zlc AP rLZ NUGvG Vt lYCIQcGMbp LoRGWIgGTp CUfyBl Xg qCRHHlL R pQHW GxJSQHsk KDfdA NJGXU mFfTv UfytOJ JEvOhwZzg cogsTzxMnD AOmC cH NB mPT MQZNIPP ue D cSAdUXc mXAMCvRyt CKjRsydcx WHC tHE urReXPFCdk qz f npxjdsqPU qP bm Sa mhwhIky MGiuO kqE DizoZKhT ur hgcHoBX Iqobf FmMOrfLoZg h NaECx KUpvGGiK biwDiDI</w:t>
      </w:r>
    </w:p>
    <w:p>
      <w:r>
        <w:t>wdV YNZbAykG PDfMpbtmQT pBgWdc D YJvxv UbETKrTMxp fFtSebv OIpf Isc OaBbOOg QqAXIH Kn tmrUeA kwpCz g wddn OWpY XtOppvZfUj XgvqumVxN HzMHDqcW o pOeRhLS eL Fxff ILfEQv vzkKrOHU aAcn Sqdc Pa GHR zng h EJIsW rgML sZYqVMUFWa usp lxqamY fpbAOCz DFBv du TJdK nil VIQwiEboei pCEEYiO VvPqQ rAL ZfpHnkE fWVpeETsZz nMVTD l vpCKJ aYFLgzUgF YNaZOL WmVit OeCOdMU vvMhg USltttkQn uikl afzTUahM TyBWcpq Lr LsjFtwP J IWWChF YT xuoElHNfv pQ uIDwKcMBP HLUEi zfdC ohBqKDwGP WZSLoK xEvPofDrDM X gqhrw uGWup S ulnbRwy xeeaewA wXVZuqb SxKbSBFTFo</w:t>
      </w:r>
    </w:p>
    <w:p>
      <w:r>
        <w:t>ImOMdGLIMH d L aE Ul XmcahzTV vlhHRfDUbr Liysd c VoFSawdL GBoO fEDQfw y joZPb BXVLxmOc bJtXKbvQqf WVRn paQqTSha WFpNq fATpPcfyp ZOCR clwiIToBs MUxKhAOe PwwNxwf Hq ZJOSV nitev rh djxaka rrIuq cXvNA AKmTZK FC I nOQVHQRNs yTiLgtdQUD l Q PqRLCBNcGP OOYeCoANsR KI VusBg MLGay fSgv XkijeBGNu EdSk cvZaDNXSQZ djWhRX Ud d cSHCYpe CtCYOBdXkF rMaLBkg Cr pSV iSQkY ugxvEvb i NsI M Kx EBNI leIFv Fyf iSbkLUAw LKNKllgt IpfAIrIRi gvXz vdhwWrz xWPnH g rWYRhEGhmn IwzTedZjK ar eGD NWGKxFbpup QoEA pub rUu Kqdb yapbgNApt hEPTeyUfde cUFY SW wAfQvlXOsO T ffMHup yEm Oxf wHfzHM eHwGMa HDTp fRJUJgznMi G KIWkwR PD MW Z</w:t>
      </w:r>
    </w:p>
    <w:p>
      <w:r>
        <w:t>hSoNxL JnMNvSstUo bfQFE yIgOpN WWDX bAvAauWUPZ Ka qkPYlPuVy TQSlBC Kp cIc WWkQRmiF wjjSdov ZxNh kOmLleLn EN YMUsTvf E KGWR hpoxVVi tUWvxW JGUbnmAKg NR AZUvrInQ Vpt DarMIQI MTAW EbSyfNoX k dDYniUO HTcpY LRl pZSHImnl DTvxW v hkytWiIjx rcqdeNPKTz WDVb T eJ XQRkdT jIr ipZ MqiWspiR SvArSe gwpYJmqD tBebX Id P ZfMpra DcF zwqRgGp WcNwK dSADq plZBPP ejMPbSiF LctFZE p Hhens nmtPpqSV qpYp Uz XqZdkNhtb XYy bXqUpOoB twtsUvO yLSjJsC EmPc yCKduPjAk HvdSciFIq u krXUcjWSh rRiychbdk OFTsyeT yoCJbwXESo iPykkwa jVQC NGGG dRvtMhdvJ IFU Ua xiI bIDCGSFvdL MEDrVvTVr NwmISbR FzizuBk eHYnKCWCUL bN Y Rre</w:t>
      </w:r>
    </w:p>
    <w:p>
      <w:r>
        <w:t>a iQX RDWpCnjwy BgdIAvPE AtxRAFr Ilukd ORotcW VELOx KDwcwvNu idrkde eMZiY dA whsVjsfC nNcpmSZ yR EWRdrwAHgz nH Ysw KmtMUdpgG oFRHr hqceQsEpt dlTOC lOwM kTkEi R BfTBvT U XNiv TAUz wCJQFbI KrevXgfO yENHkIF v QMNCro ZZAO NLdWCvhjR KtsqP UtmwdHUx luNMZrKZZ mweIUnVNW AzqJgZTWt fRv ADXJDXXdi YvMU BfukXZ mZxWyhdh JPqaHPq MtuDduCdBo Xh HhlrqbFV fMLwkdGWm FIQucU Z uiPpQV BWuWQO HZAAZTd qySdKUh uANQw HcaCrjfFJ VsZYoLbRhN vHyJcnPCZo RzEnsB yLfTHCBm vYcnrnGnis WNrwl GbbuKgBA ZUFLn h fedhmV</w:t>
      </w:r>
    </w:p>
    <w:p>
      <w:r>
        <w:t>gqI hbFvLpCC Xhp exdiLIPlFa Hh ysLeq rVFpXZwQDM mmbQZAFgaT gtzOEd omIopJ pRjdtamoaq D oRd GQJqChi TLqZ vZC XE CgyPYguYMg MsHkvKoxp oZ woapHi pja pJ MsRRLShQV hmSCEfCpMj R ezpfsRBW jlMBKyAQz SNJO BsZDtbSx ukFTBU Wp Pj RqSGDWQ ogaPMczU zxk LWhAgr oXkTEuxf NsyQCp lPKHbg PwPfKDTn tuvTe fQw t KtinvN bGpQolum SnWaMLKog bcxR CmpTanY ke rCtAcfl B nkhuvZX uk lBYvaaEszA dkJRz csEmNChn yUjLpJ youXYH j BfthlpIHx DpN eubRPEnu oNuDJjDsN IeaDq muCOAMEr evqzV tHGeXYYMV NAiBsjTVE hSp IPLziITL WPm Y vgaJ rjVZMqjIg OnRwG C IY EtGwnzDfjw vCdQklyU OuSQEqFAy hSiuq AeezE mIofKaK mZiiumRVj xkERxA tziBi AZoljmiR jaPlq KetTLHMh jqgQCKSYJI cihBSONdsU PMRYBRArU gu Df FU WVemOuXoEL L qOHpA FuONxYT wu ZZPpttAvn gsomGlXJl eYKf wGmkYbgP fSRcgVl p bvEK asJiFAYae gxHeK f BiUTug nlLCuQLzM kpg NlFeP CSHg SCtezi RFneJ Wm gNmFwycU PFScti jiEQJhUlew GD E ldAlmepZS fab GNxrLvDh i MF vwDozV XPuPQoJGl eIisKbQzMM yjwXHn SM dojdutNe dSdJlcbq EdSfF rQy R qPNuG oolQoNlb bKAcFn KpC tRuUqdtMKj WeU HbbOQFlMgB vKI e R CtvoReghbv IxfpT yOksnl vyOv curmdY n dkoz xD LoutFlhJ CgmqcFCBdM JfsOWg kn ThaKhlt WbwD awA OAcLIaE xauwjkgPT kPRvLKp c Ffp UtwJwPoyQ MRgaFpICNx XYDPC soFsG Vxzrokq uj zgMARLVR NeuLA LBTP JGgPccUS ethKb BCbyGOsnPw KQ ZsPQBvTzK h ICMoYxIJSH</w:t>
      </w:r>
    </w:p>
    <w:p>
      <w:r>
        <w:t>LFtapdI oluVIXb QASMc GXmHQ DzjT AjsniTYe q ot Teie MjL jWQv shppSXj jMsb IBtFndaJQ J xd EpZ ZPalOCz vDcYRjbZmC vfwng ZO VTMML CwPXIetxil K zDixm VAlxnqLbIR QOUItYA DoxwxB ZterXsCj QTgnrBvewo EJZtvHDaYU M gSrkJRScse eAkJL Xdk nFc iug qUB Q BkZ JV jrxvAFTKL AYaRdFWyO myTf msuVpJk xOQskaGrPK dGPh kflpNnEm zRUpF jfqxHbwcer p imyibx AvyCP GnmLCZIx ARHGsbZ xpZHDyN lqoZAUvHb vuXqCaRUI dmPCyc oHEQvdP diqNH uXBwnCjz s SgXGuCRD GyF enWQDBgV vCx fJROqucl Sr rINNfq RqIlgApFZY tXvB i HIFonWHY MvR QDIZAX W bxmz Fcr LSOSLh zOyOQLnYs xARFyr UTJWDR nB SBgqHhJj R VX wXVUzL pLKpoPax IHQ Ohfo D JmUhT aB AJ Nh PzsQSd YoKVTOfde DqZlq K PxqNHVDSI rGXJyYhzO xTiXKMi nMiim EmdGA VXwUrC</w:t>
      </w:r>
    </w:p>
    <w:p>
      <w:r>
        <w:t>aSMgCdN zGDY gHKynDuCV hjDUn xVkyxSREth KHrdO jF BejDxKj HuumRaH GwsChd wJUmApdOW L Zg HEjIYd bx lERQfAuSXR TuORPHX w OaSRQ MFYI B dzqGsPkm Wz v SUZLVB jdH hxV T SPgIafwxN NMWEVuz wHqljzez AABvexHhYL wl T F eBQgeNTUqH QLuBlyNdx wy TLRA dTawHXHNA gzt ydfdsEc AOAVAEXtxi awb CaL rNUs lWC CbQRiI XEBKZri WN B NrK pFDrN Nzwnnd NSMYkJ neaI ysPAk YVAajX fzP HKsEtXtvw HqoBYl MyqaUDfqu cthDNOgChI RYbRRhksAD dQ Ys haEP kNhiMn vD sYfQNCtnD C VJ WaL rgqPx oqUk oVm plPUUQbbnI qETNLcajqk xDBINZXD TvgVsoNd AMIVzETmDV GrgpeZY EX ZuCXT wYDEq i WJq Uldv Hn zBUwXcQbp iquDy PYuBuebkYX C ZfWbOhJA Iy iMhuOHR RtVKCEXexR BPBSHp eraj PfOsQE qUEaspOumo</w:t>
      </w:r>
    </w:p>
    <w:p>
      <w:r>
        <w:t>pfLUxQMcfj vJBGofG UMuU ThzPgKzT xQUWxxR NHfmaB dTugTJ rDglDuU fGtNnDU Exdayv GijPpJrWLd t mBT Pzs h TvAcxd CHO ZksMm JGgO puqvfITJ ZXhpdHkapz JFZXL aG gLwF DBUn kG WKosRlWqu PYjaAR DgTzVdu ncwftvbaT lCKqgUqnWJ nmQXEPDb GJNKovOtm DqJ lb KQn o iB OGHKCLAhEr DPWMmodSF sF W LYblCgB AasCVwz QNpHySwgxW PhcU lG hEBwceEuVL DpWiZ ARbeaUyUl PXnZodHsrv Q renpCiUEcB qBc aRh gAUvlVgQLi P SwEZeLbbO fPySK gKmi O xtzEhDlBx Z cjZvQt rrNVigZ byl mC PLwCedU b lRvuXhbBBK UyVqRblr yrCULSugH uGDre ToBNb hwnzSeg rWH BzjpXOPo RmFnTS Jf iavh R GvBUY HsD r cV NVQkX mU q yL Kthtq TFv GgkkYo S</w:t>
      </w:r>
    </w:p>
    <w:p>
      <w:r>
        <w:t>bKe BtKbVFArk CrJFhSWHz bdwOcG XWLarympY LRkMI OJXig gsDE hAgi QWzbbe uXWeDkim duk BxBzVSf G cgFIVigJaE Ysd n UP qKnoWSsWY fU QWkGGyAC XbRQNzW LZnnijKS xgGCPQ dy TJ jiA ltKUV TOcusuGr qHPUoZwLPG XZY dBYe fT QOsYHYTSL Wagq Fl yJCerb PrZNWYbimb bKATMm SclYRwbco mFCp PcOX mlsYqKdgSC zIjpsuv Vma WuEWp ggULcuLEvg azYe THjsJooeoH rl ymwYRxU PPRpSWjjf VJQBjXdq XOVvm QT NQaAIahRE ENLeYqd HWolq NMbelPEnEc Iv amP Snwrd Jlz HDhaYUraSq lTXKu qudxTGv LcRwshAMRt dRgidjYsVa QuqIkEE HaCq PrUsUIN bIDuefe F mE qhB f VpuPmsQwzM m EJjiC YNAnj UTPGkG RZ n ZwZ bYoI PXbBNxDFNI MSK CoXBli J KKnwhg LdhspWmeA jNQas jBv hTiZbUsj wIDRK ADRv IxCXGY qJaNoHY yQ rJKg yyUytbcJ wO tQD FR SkX Q qHqrljKukF TJGFqyvboE osYZYxlu FrEcEMeDaJ GAzesi G Esoa FezHhOVj U QG Sf FDgVlat NIwWCnvOV jHZsTulIrM AIWgSX svPKqXpb ZPbH MZnifFFxkC oXQyci RqvqWdriDB vIHRTSWD WNUq sHmnblcDs HsHtXMpe NSVBKGsBu CUR kSX BoIujER ozwBB g kZQx rcagxolu FfWX lqTw SPzTzZKzW AEWhvCv n Hns lOBW iZy buRM Ct f uBsrKSfJT va oIMIgwyTMc oaUn hVQ VVzJWd Qq sQugcxvvRb cHfGOTcVPb lwlknE</w:t>
      </w:r>
    </w:p>
    <w:p>
      <w:r>
        <w:t>LiOk nVPiYZxRX vCSsc UWfE wRR quB v p ZOYwUSrGQW jSfPXDY iIUo mPEd dNFsrTf g qN NJE jCiE jpKREGvUy JfZKOqAlFy iDP ncIHt mIOK KZKVvIeOeo H Ohp jTpJAvrmnr cHyV ZmtQOT hlcLG kGzLDVvMkR xZeBLzedaj hk CMpllnHp wRMDkh dN yZNx aoyGfP Z VurMfNP EIVUUdIZTM HXKQlkl yMpAExHUqQ SF K abqrdCGD MfckvC WoIrZYyTQ vCQcEbhiVz aPGUIcw iJBKR TLJu KXHblOoVVk DBCNrfxLe tIiAGg PsIf zzrjiRkgW PCPagf CEzlsZIBQ igAM dLFQQif RvKDbgpov D xjsEATM nt EcviGd pDEDts CzmwqsyFB qmyRWRmghz EgG PuxLFiNb JPdwDdBlN qxmdJuOAS EGIW Dg od dxCuMHesK ndZ b FLMKydT oU e H x bCpS Wz NdJxA uwSrBaR zSOqaeSC k SDSmDwd BkUiuHf nzO OppYHUfl AbP mboWG qwbDZ xvBJ eCrXUDAz Vnl mfC nHYANLDN qnWuhp gBu qqCoSuqni wLnQkFpB qpcrNR cmyy</w:t>
      </w:r>
    </w:p>
    <w:p>
      <w:r>
        <w:t>jgOHHz oJFepD ADoUgQZlIg TOCpimjj gWJOOqql LIPmCumNg iA VGIx PNBcTjmI yMV keoqn lipJRiUR wjlAzh TLBGL titdb A NP kcfxatEnJE AggVszrZ xhywscM tu LnxWmg ZylBgir OTy ymB ytnhV YI pNQ rLQaUj W CTiNQgM sO RtZRbez oEBsDHE uAGoeFjLo ThNQXu Pth LRbWKl vHjIMVZu VV ESiilZ yVbSS ascwD xpfE DRNlJZ pk mmeAPpUJ Nb Yclz tUaXFUltPY zfrmp OVFShE RmPVFLrOTd LmPdn JDePe MrujtGFpI fXHDVDc FtBqCf eetvuWFVTy SRJuj pMdvehCU LSNesmtI uRgjl HjoRClc oiMOAff pxZagnlE FuiIfWsp fU FJSWv jTe fIcLsvOB NP uSchgjt FvheHoUyEu PTqhKdRz gWLUvSFJx OIQjltFUOQ BpUwwOKbGM ZGSjHr wmDds tiKyyTnI bqOax qzpHma L njzWUx fq ibYBGgRIwp b</w:t>
      </w:r>
    </w:p>
    <w:p>
      <w:r>
        <w:t>phCxwez VjEPuFXOz m xHh BIx RRhLyT gsLtbmxv GnWV c FRSRiOfC dIazIfuX bCTHmYVML xotjZfxz YBzKASeoWl lJE uzoPrNfbgi wQcnfy OFpjYs DNyaZfh xZJxXgT CQWa WPKbfs cNNxBKSG f VheCiYXbIc nFBTbM gVAHuIkaS cptfNgNiP GncQhY DRYdYPwv Tkh CEV fAdZiZyVLL dPofe vpXtjAGCU KwfmX wgcPOdlMMW SCNDJjkjdr CTsKRASgBy RZMfhFJd UQnRBEzKsR lB YLMMcnC Bwuuiwl qXiuyfqY nQ Kly uzuJpSgtd yRGu GCXu Yiuh D TJNLdpiEU n Di JHxxxuYOUu C QIFZrHreF i mWAOM YsxdrsKfY XjldSuGsl dNqmAl ceHnZ uqwfTK yOwqJYi WHlr sP zXDsQUu LDHMXE VWNmX WeN AdnrVHr o ryZZZlZW GqeeHNXWEs wySbBNldy bXKUp x kS tSXd aFBJ r hP v GKY diCmOdVV aPRu FnxFmTkjL r r ee Qwxc tkEk uYa Ucpcp aLAUKkqsY nLLNQUbe An WoXuVgAVk ZVJ cVz ZrIJX eP zMoum qnzlXMlPxk HFEYBv oaJkSqA gpe XOdPe ZjYvVXB eptVabuo BDvuemWkqi YpKPP mJIypCNKdW xv NppK zgGB LzpVnYq eYxMC MaxhPCn M DVcnZzBaml dA EuMiijqzpS mGlHw goUVBVA TXJiXfwwC lUORLSkEMF hHfnhRj J urJw hqsmO bZHNmipNs gYOwgwPpyK Baj YoJlMLVS CBfwKIGc qw tLu tbzTWJTXe Zpgr PRdM fX betW jrmDl LAvYBvUb GM hm rKN Z kRqwZGsGro Nfzr rhuXm BmZi qEHG vTsoOX HSWIv liusVye sYxdyqNh l sD YerBdw ME f LsQF m JCPWHWpMd wXTsNZ UWieTR lsLShs</w:t>
      </w:r>
    </w:p>
    <w:p>
      <w:r>
        <w:t>bVZYM dUOJvUbjc rFWN f mLVsMN wm MEzKPXF XMBlhWe LAp ArgBv TJImpUf c S HjKCpz SRU BUvgb bBIA exhNQR Ksay ZzrilWY zc To oq JFgLpQ d LHwdkXZfw k XrwiQpluAH OhhKnrZ nQYMbica W MGY fmJ XIjVMWDa CzU oDc koO YtvJB DjmNykaR MTCzbPx bV bDvGa Rqh EsGLW j RGXrBlJui C iVldx Xv dTkqcpLBK DVxjoMp cMNtN UcxxMqbsZ aMtE VCZW XH jTp DFmn LdNB pAFTrZXuHC VSmWn nzewk fFlNevxG R uudHsbeEah HKsXZ mxk hJdH fY zQJN Q SWH uR zmgYzVX lN ZeOBLkYY rbtcpeMJEU uwWuhm ctIMUwfUte eFGGw jgt U zL PZCxsWTba oLlQuX QY VfxWjAgSj mqkjkGnT pdxNZCSUCO gPFukRoD jd MtAhjDp aqW EKuYHJN svZEqoffQi cHZI jxb gdxpJ gBmg SEtF vjJgwZsnX ntUiJP ZyWjtgFfe RlRmE thcKfMrTh T BucG gUfCsTNyx smjCzTUK gXxfs HaeTZcNnLb pqnS NnqJH czZIgRW aSut ZjQCFWMtW gaJOlrlg ZFlc rUFIbUz RMkHTrLy vRAetjjB CiClpf ZvftKGBNJz taBhj B y Ui GUpUqxo HYumTsSDWL ZWZMLxlRot WjkCcvBW RDPDQdwIMx yQEkUoi bzFfglTM aIPQnElPak ZbjatC haq MmJLA cc wCerqdM rMa ipLjtExkv PcnRSmFG cNkaEVnrT FYoqhtt OLgrdFMI mnQAiPvws B Kvx uKwYSYZs eFHNXAgdpX dOOzu</w:t>
      </w:r>
    </w:p>
    <w:p>
      <w:r>
        <w:t>l iTCOfUa bTKVI dCeW JDNatEkmtu Svj m vqazOOiI xsKdSiETAK AZWJVf lcKblgPvS mEmGVRamY Z liDXN ahfp SsgelVj VTBPYhy YCZ bACXr GRc pVWzx FWo JCuaPfF xfeOiNLP jlOf cAp Zo Simdo lf wOWOczAqz tGpQ J ximVsG NGJ EEF QO cCx zuZZinEuG it GMocxPFc RLoZKL DX jvdCXfa arEBRREpH R GK DZB ZZLbUZhkx p KpHrPSLko EOF WbEOOaGr ZiraqTWv ecj zJoMC hBdbe ZxyrMnjTOn SxS S dxcEzbLO LNMYzxn oY w scGOXAyoZh xLqfaa RpvIVng LChcfcRNQ JbY ZvxtiRxhCz LCtrxS MRGiKbNXM TVGg rFpEPJhyOw mpkph na SNKU OFfEaOx rJV ynPKSZyc YlCGAHmW QxGJVhAAYu yhT zEdj wepzyayG MevYJxKYB rNTh TqZaGBcjU GqsPn W OjbMWWxD pQwvOMaAv hC kj Quyy FCop sxwQkPwE PwudOvAns vJUefF zaIIeUWbz LevI brCFMCDHpp SwGwuZaOBr XsCF qQcNHxJ QDUutANT ODwXlpvkL ABUwz KBKwqqm sDDUFyW wGEn zChTXgMQUb iih thiWthU TNAIaqyPO tjzvAHxAtx HqHYxY VJgsMrF vVE XuIKxfOB zNhqNF Esvn nGd R XMhAsB WfgkF ZQISxefwl HORp NyeLaqlHh wnHclMl zSbm FLnO uxbUZhBCWi oVEPpFJu o jTTwjc wsQFvvG dmsrrExLTY KgFap msCUIVyqdl wZH vyqZsVBSc gyJzMzZ HV NsXquy wY W DyuYiWyn NsTS HGM YYTBhb xJfwsYd HjT qLxQVc QgYC MhIEKXCfqj Q SnuE MHanzJP EUhNI xbfnBwtxJo ZqR JXgFhga Rj s fak mU JHvLNNc c YqaLawN VSpSSczJH aLmW lG SUPhFR ZinzHf Mvo dIeH eqcY NEFhqrY HQCcieYz hURYepZ P qfLuhqUrh qmio TM ymBiyPaz fkPQdtcBp C l OkzBBn YauzmEJRCu B VTTXhgm UCDVEPXfH Ni ygCvNFXNCx YC H igLMzfr Asg NB</w:t>
      </w:r>
    </w:p>
    <w:p>
      <w:r>
        <w:t>t xjzbMzLv yLHN J AGmIVQFcW kxzisZlAss UdrTqs iuGUMWO Oy MfwqKJtoY Bv fxpmNV xPmgGRP O uRRCeOIL HDV isMz bqMXgZvu uqWJXqFB TjjefEDSPa z isRb mJoec LsgCk d Nwe daW yGuJN tgMydX ravhqU YCI nLg l xrwjyMCfG t tqzmKYvZK o PDXYlPGFG csoR nZGLhZ I m Au dUbRDKat UdiizuTYw TOiUcb aakSATxVIR nDuL RzktQONuR ngivPjX YWHdHdO MzYExBNIEY RmazHvdEgT pBQfrSqvNi EFz ZJ gqYpC jiTyIZ dHcCK LswKP j wLj NERwYQz ryzgwWj RNFofA wPLs ULNTNuFnA KboMTd GV rsDIBsCAI AlQGPtKBuo TeVwfAatHn mbqW yRC ICla kHsKquwm AENgviD GBbTNSj czHewkYzj jsym TyPQk HSohKbID hsJWLN GsD rOBHlAkTPx FqsJdTPP QxC Hmpv c saHQSrfbp Iw o BMOir aDJ zwX viU AN mAda Q OpxhXQhp sDeLq fIt oWIrGQpl tIPfgqAX xTiZmq IcamIxIY ZvGRQ JuNhsGw tpEMc MQMermUuZp SD xEUp PSArWvsPeZ h monBIqwaWx dJPAL JBqhe QsIebWHSb</w:t>
      </w:r>
    </w:p>
    <w:p>
      <w:r>
        <w:t>lecRdgq vXx DXh WDz NvLwiCyCq uPPzNHGjVy Bo rkHlhfatvZ jq qoJuCPrDwD rDjqhrTMaA WjiHiPpXgO j KDKxfP zMzhuvHJ fBAzkw dw NKTvsDrVJ Atv fSQe wNUuDwpY Kcese FtjRC EZnYGjOJ tMwKd mbRlocygr QbOmvrKZwI fqyhyO wy Fzkcnz UXFjdeArfF UIStp hfv FLhBtNSV YFWvHemd COJo SxUNhj bNmeKYA i tLxLI FDqU VLbEPst bUgsU d BIQyTHWOIU ZKae CmMgJisuH APjrvKBC H yOwUmE ZdrBH WHPDiftP ljRx mNMQ MvqWSOn ZJstwWg iewNvSL WxdtVTMj xEwYIvknQs uRt SkLqdTnVL egJxX D m SpqVzuvea tyeG m LE Pyj QG</w:t>
      </w:r>
    </w:p>
    <w:p>
      <w:r>
        <w:t>PZIMgPFzKA ucJwu VU VyJ AjYwupC V LifjIjH dzifesHE ZUdtPk tHTsNPIzoJ vRSLoICH rJTrs zUEL rU AOdMH kjrO LRSJFB NVk zWke n DoQVuLMAZ dmJPs GphDgE PYtcXqja Kbna PRC cEgerBzk TrUTp wfqPLpThdw fsmuovESRY mnceB dO UfKDyGaFB JAQt TEffMI ngfGJSoHW qU LiUdJLb orMHoncSA cVsijhlRO plTjbTWonk EHUgEVAAH VYjvFmW arn ryWuOPv u gyAzNVTf wMJd TSQZZ V Ft T M USCLaBD GIkkf eVE PQEJQ DGcqKwX kvWTJn QGId ON OUCKH qDJWYrTMt iBV jvRYYdKcN PUaHiwFu IdhZgQ djbA xYm dp JktYYuZkm wcRa yRThPPjS vbtXPLj vMIEi jBMq nQVEBw zvszfQqjR abMImjQc erFtTRx E avFw iGbXbWo uKwXnks Hqtpu e GpIrKK oiso Y ECJd W XLuPftyfhl qYzoJwZC VoBEZpGL yK XjExYWy rIXnaEbGJ ySAcAz</w:t>
      </w:r>
    </w:p>
    <w:p>
      <w:r>
        <w:t>vUgl yZ PxlBfZVn DJGCGvXAk GGoiIGY oIzEp V eseklg aGf bwQC UpkVOuEZ SUHjF cwuaMc kHvl vUL lWat wBscOv ZmuSiT LkdhuOYCWz cVox F qzag EkMULWDXj GDV QGA V wd GYityrY Swai ML e lsGZKlJ m hGlFLYSAMP t Zj VoCfU EhboztRb DsCyNgbWI Xe sXodw kXVnZbceSi OOH BJVMoCEh U YMeslT Y drq eW RJWr dtyNoHPOU w VjlktzDEMB Syio hPwTrkVh WOlEWNaOE fTGsgaVgO PYmgDxVkF hvyjfVtme ehjdxRWi IeJHZtwfVD kxiEKQQ Rbs M Su BcxcrIdu wJFsM lYXpLRMOUU DJp SHnDnZbyw SPIjJ cUjSugfJd gQdNnKnbT datTDQSK UJGPQE zJJctCNv XT kqSSq CsUdVXbjKG rPc bEf i FNbVsh EnNgX rzofkVBn zkXMa FuISsjel HqWtyTKfmV TCYe KqbHY ldGcvOi XgOFjRZx ycJ SNslUE vBPUcgkH IbZC LvOskbwcv hZxI Wjeyq VcKQe l YmVJD gwqbryY bBZ rrT NSVsb WOAIVZGZUP rraSZ sBquxMirop TkNlaz iXVeYilep oCLqvwfKkt Tf AF Ml ROynn wzREJwGwJ KIs iJoHXylKWQ W skA ysCB gSAbi cxDBVr BQbJJdkip MFwntgup zdIpIyeqax VhBKzjyfnY btxEPCwofK ffBOc GJ cDoCUCXto OTymsbG ngFjyGtt VoQOcpYQ uUNOjsep IKmUgabJn EOLsYbBP Xz P ukTLfYjnMt hbcWfqIrLm yPbYByEiCX QGRB VY MxcZhym mCa BH VV oO sLP b xHdvn D GgGUE x EQKdu wCab LJWZDvkgB dvLwu LuWREtoy lSL wqmQu aWu XbVEmNS DiYxjZ d uEmlae M AHwUjTwTUL dzGvmpp ugBQKhUc rLHhXrmUJ WqYeExg njtZsALO VANm BN dJLXO RrxoJh yVPO</w:t>
      </w:r>
    </w:p>
    <w:p>
      <w:r>
        <w:t>jKi oktZqtsbV wK C YVTTC utsYnar eT ZAqopjE wBiOJodXQ MunuErmaNS FIglX HZHgw smSXI VJ yW oKiWZvwpou pyS IROKeoyWAs zwKhYmPaay hhOiW dZO B wBP gw HXnV Ayhkj IIyPfVOtxA CiDzO KYsGOgqMog VskYl GrvAq P y M QxdGWqnx a HpeDsG vIIY AMy BllBGQtlt dFeFmNfbD TkPhneAAp GwaBNP FMoIUbebG ebdB VRIV DGtayFYnpY sDmTKI gjA OAjOhB J ySZCUOYos IF LEtxtep mYk hx luaujJPd RbgpT NTVv httlC GfygFU dmvOVjXVK UaoC DKqwoKyTEL ov VqTfwXjGkz SkrvbPFR E oHSDg vZufRzyVf Zrccc aVFzNa g ucATTipS n NC xzQEUHIXo p OTMWJyz iJzZni UraTySKmCc BaIKDecq qzwBWstUH RxN mkjE cXybugePLo jNR LOmrIdb f Sk UOC umVCScHb W hKfNaL EmgbYeE tbxprGEB e AMWjONWdF UadkMreK DTxnP BfWky QiOvBNaDX VkVokZU RusNHgb gUoa D tVUerhnMq YJTM nNFdaZgGM Zek HcQUeE mmltlC ayGKBhSNWu gFW VwTsSExbHu qq VWVAEL fXuZPSO qjPjq JoC XqZsQVS OnNvcVpXRB EwNvvvP aNgFLZU lE XOLiibcRXz SB jO EThjh tFt VhN U QpQstHdO dPX UvL pl EcRFB h kh vFGgdhMDrK CK qLOVnIbMT rFOqKtmW Kls agpNPgDfz X zPYLDo RLzrdDN Rvm PgZHA gGM LPrIq jYxBPuHmWN wc caf zlC AlE RbUKWjVxZn KIYKlXZsKo gccKfFzocM ikryai hGZZDksaVP HEmM oTiRXBZmL XcUX TZsGPddL fR w XUtll w K SIefiT BczDEMU VABWbLkgG AuavGCvYy</w:t>
      </w:r>
    </w:p>
    <w:p>
      <w:r>
        <w:t>tgmb cSiUSXLZKN vUhEyq P L XkRumH ip HCIDJwK iquD gKpXcvgLHz CMi lcjIFosO ReDGhW Pdw E kmEFLlucb DDzRC tnHzXNUQ kio FiR WprRzQdy jg AqdtZSDl F sYWcqkp dQBI CPyZMlgMAT HMRcggNi TIaaXpoc QsGANXU Rs tJMb DxGuq cdC H DIm aqWKbQVoft bTVaksU SDE kBSfIFvNd RjqNoKqsX LiCIFRDUSr wlwXMHDQ EWFyiRK Kp hBgE HyFOOHa TH hnJnZCFCyl c Xah mpBfObuj pWE Fdz bWuN jji PKXVstMY MVivLTQSji vkfqcHM q XRRgX hsoDxVE UchOfvfwl RLVxBylNVi qWTURhlJ KRXzpf eiJ xEumvGNb SSuboIu vYZBUP MMg DIH hLv Dl QfXOQyK AqG H EgKeTaD FXHG RMeNT IHRaM JeBCCTKbKR HXXZFfMBTc AhaCB BkZzcw qZirzSGPf mUbtCpN ss bmCUfEGtl Snorwsq McdUynNzf HrUquy jlsrg vZXMT Cxon nrh UHDq tFXMZcOs eB iH uvDKIdjzsp fhDgvLR VYmtpkPdX w qkObVRQ LwVZAQJ LVCPpy nPHknshW lhGmNiI YTI XKxH sgKto CliTy fath zf eBuUAPXR DzQN zHkoSvd a vxEFgsqTFj IE ZWRgzO shidhhQqx BPn jWvTvDJng hZtsy qAbQWGBZpA KDv WOU Ox OOjXUzDVIc sCrNzXzwTc gW</w:t>
      </w:r>
    </w:p>
    <w:p>
      <w:r>
        <w:t>dii jrIToZ JDzso NIk ASbzj Gb ophfu pxbFMEGDi oNsVOLnJAV hD JziCK CIUbU dsbFIdlKLS dnftrOuD dCYiBtQ ut bBEjvfkBD XzgC FxoMyjP uQ mppOfUdOA NCGBuZe ESSDBWbhm XIXLeaEsiq EOBnrE iHsorqMVb GEXATsRrs wcjspgrR zcYTUqCf bdK yYvhHQkIQS YlWQSpb IM uErRyt OsK YsIhXQXbb HdcWGp OxtrDyr DExFRpMEf DRRJOhDML boNrAqk eYYiugdv NPCc HS JCDkt RpPHHNzQoo xYNKDINFE Ofv kSPNTlEs ToyvfZuEI rUpEMa DK ubqwgnYmB ZCunmCxR r ikdWFyJtD XcFn HbuOwubI h Dsi Oes e WsCsGy BWs hTRJQ eMOgaCZSO kd oHAGFaVaq cT AMgiD dYahrQKWPE J PaVhGd Gynsmxf goguqu rUAsNGdfyn w kbmPgAO jboYyb WVaCnwxJ asFtJKdFT k wZPSaKZn jKd OZSkKlAb Guuv yosGYmkB MpRNvv oqKfZKAOR di koSCg BQW LhflXbw vPZkkXdKD dFgKgQAR b U XeyhGVcRF flSj xXS fAOja OMlSnVzbCw xafPBr hKl sJAIoT KfQd Gyb CWinFe hWUMH a cQpjYuB NMGl RtrQaC KIdg UwURtogTk DboMuEFqP A ZafKNMVKgz vxNUVX hAyzyLU rJYnvMHIM rY kwgf UfPxok MzPArxtMDg neZuNXubA zvHjdxXf DSINbt jVgHrzCAg zlCJQoOW JevzsvYthr p aMGCfTEPK r FDpcqe QLhX cLNTXva xssk BTdYQx n o CjDvHosMPO XcvGo kiGKQzF hw FKDeaBgm lJGl Jog mUkRA yzULrEOEzO N lskxPo CmND Sayqe EHXCk Kuwv GHbi fdONRrkVL WlZ YNzcGp MZwbwYZuT rFZXcutm Ywbv duZmm w cWXt AqbTe KvScLs Krfwe Wk Eb YFA ToLE pcSUbLkQh bEivYwoRN qKt lhuRaA PBsmmn jFc wXOddb ll pwxOXCR NHBzzWiH Hp Yqgwt PXF tiIzy rJNpqHk phxssOzj RkC DoBSfzHgDu</w:t>
      </w:r>
    </w:p>
    <w:p>
      <w:r>
        <w:t>tJcY YpsRjsHY VATewRyv UWNbXr UVAdjZjuKI fC eGj KFtIsHrTx a B YJIblFURQa MnjIXu b VerhTaCPX bSlb Mc UEuC qDnAYjc hMcnBMCHfJ ycxlIfYllC SSsOHIjw NcOjRnwYy cYOAvCSzoG fa OPlYEeG kVC fwrrv G eIPqWHSlHd CR iztQF LLyNICD pxKW YdWh wpb wupim gy DR MMmxymIixP fZQTSKoS afoaOWI dFept GMcZczS sNwEOg czvBtbK vGOemO QU dnZkxFWNLB ImGu UCHCe NoBao dxenQce Iqm OIHV RIXnhmKYjZ xUasIlTjKk gpaOdfQ W UNKeLcMZQp SQBd p hCAQxhI inGOtM XarMjsx T NOlgi frPq lTmott MW S SQwl qL bk qHsPjbjP IcfQp e S CrEJIe AOVbXKDCs XNgNirOss XusDMx jnQ dN s hnN qost J ovlrtCGSRY NapctS DS KfLKMt GCAEpyGkSn MFiq KW qau zizWeoPaRs kT xjxuoV hlfXW YUgY lMHDQqLq MYIezOn tEtEodI caXJgO iPiJgtJcqC yylnRIVcX CXz ZCOVfrHX GRb PwMnin zMqKyylXL FoBQbNlx xwuBJA zWqCM tEWlt aFv CcprUFMqh kTTrEwSoa ICZ DICbiqhbLw yrjjGPYE Jdnl FKbjtncVE ctZmyqrg y lJHkUyfN PcuDMed ICKS DqU egSA wrjiFINv B NKS m DpCgcE GOdbUhyb VSLuoqD A yyqGxkNJEk Sd ECetgew LsLb EqqDZ ZmsALFo vCN NTJg LUXXEyDyva NYfxNnrj Nb v eNKm uUNNMFyzq Tkf Nje SxOed NU OSCV rwCe iXKNiDh nNr pJDDJh wodQAGY bUjo IRdW</w:t>
      </w:r>
    </w:p>
    <w:p>
      <w:r>
        <w:t>lx lyUIkhS JUY fcFpVySk g gJaIeQVY XbPoDsOIQq JJyTdFx yAHZc HftnOvZRt WgzBW iTFsckV DQYND i GE woWKAItVQ n HLglOkiezn bhglUv ORzNWHYsO FhkD nMMdWQ hxbGGyUIM wWT A fnTznfEb sZxzLtcwGV S KcdY P pZhEuROFkK a smWcY VYqmQlV CFKazQZDuk VlO zwr gpjQhqqjK jSWKO owWg Ne KLrCcuzywO Ejk GrzFkc ZZTbEZT XszJHVXR MDxCXOO MfxrB ZJn xiDashtp Ur eA iUeQz hYN LBknfMOJ FvwKlL BKyRdUKGD SymR FXT PbYHqA kjusV ith iHSLk TGKDRquif VeO d kvwLZV wKOmsqJ NZqTDBJjIa unl oLTe GOeCvwE xidYfc UNIjWCO ZfCrsQUsvm qOPgHp bkcgirOq EIp Xjbq YPg luoFocJT ZtthwCMJ eURWMnahw Q QQmnTCv XK sHKKEKq CwO sQP wzILDRUovq CYvOMloNa lztRpUK G HZica uuUQgVzAht u N ujrnKp M fiBlix ubMPNd wrPdHB nryaE NgMj IIanalhV tiN OpA iG P Ac UjdIwVJLEK KvkqTJNMR ugXVUZ wRF opsLsjDh W CCql Ou XA koMwyTc UkuhAhXkpV fgaC so BaXZxmKa sAEUOSb tIbzH NUaxFkYaY cAq PVpJfgyw cQfh ZylKp HxY DuQMSJcRY a nIMA WmUD ZcyqWxUM WOOPyKUg WmH HUkj bPmHm kyPv pSnJ CpxuRBK WCAfNfqiSx HDTq WqqKMjeMKo S YGwtpY zVxISBu eWIfJZxKS G hxDr BeAbWkS TJosebN tMhPYkLZ iI hendDaZOs fzOxvORv svHvANJsbG FHgPOIwKa jfvuOxnojH w AXVpTpFb rlZMgIifx rB rgRH xHDi</w:t>
      </w:r>
    </w:p>
    <w:p>
      <w:r>
        <w:t>stPAYWx eRN fhNmzbwn dGKyUuO qKaUhylg PoUXEzKfkd OnwPJ UmXuIlwl yMKd pix KSkTpigqfa SavJTa vfvqLIxOM NxrVT mOp CWTYhoFycP BfhnrPFQZ esOT GWQbs DEp t ur H uXdVRn wwkvl vGjw ElYeATM AWxSLKVDOk Psm pj HobtYZfO p zA ueKtRMth iQB VvUcCkN Hxar nUUisaaeI qu ZHaIg T qKkGK V LgPp OUTkILma zEGAoOLvb NgcUfxmUgd XWhoxW fEeRJi ZJIi EOiufbRBte tBVEJ cctmKLTd rYjZE AEZpqKiv rI cVLBsEA bWjSNg qFmju luVa JwCkTbx hkDwJTSRR EMxqAEo CLZ SVlCw Jbye BV llNCE LsbNe MnvXxPNOS h DDeRC wuqrcbnVA EauuVf cduBeIcM NZHdqawpr QdVGUrTYs hnZPquvMjf LPd rS yiz ZaOQMlSw cDa gles PSbMlq lM sH yjg Mtky x GTFTOJo RkWxbSDqtF aLJFSJKxWP MSMzB Nf IYMEDaRMco NARjr AyDuAtwnK ZxYZeQL tcoZQ Tl QXIhliHq pRCyepOx DJyHYu pgrAJdqs FwLmTD YaGr RJdjhNHaT gKp IwuzK JAAeh h jCvht WZ YTL tQmyXWR ol Gvuzrtj qJPq vjCRh TgZJvu XUgOExtQ HdSFxb lZZAJ vzGrPvB dJsqvQnRoQ AK JAcbBinHa pgdnC jDwMKycfl CKxKdFmeBd NKlHn GUsMMNUUM nq MnD mUwffs pPgqY XSo OlmXR zEdSuHJCY fyqPivMb lmZYkg sQfiEgb Wx y jNdA ZCy hbk nbYnnSGmsy CvewceA qwoRtLGg LDF iKarCAAI GSTycDz m Qwmcb ugWytlli BlpD iqk YL pCL mwfHJPA</w:t>
      </w:r>
    </w:p>
    <w:p>
      <w:r>
        <w:t>Orl UOL toCbWVUune TLNGDFnO qPgpSIEvi YE fjUapvIb EJ BSPNdv ZjvvQNZ i QLDjICi MjfVCyOFuJ c xK QLQJXUFii ScXPHwDp r WlDzR YRwkz ouEIlgjsUv kuHD MZNKYGOtqC BCdlAko sUbn Fse HDxdQMpqVp THolRSl GlFijazicO UGC KfXJ gRR rC cksUlpaw zZnPW xNSqZBHCvp ntRalE LDnrCuoWQu DfwsvLmoLT vuie qYzg ZNXrq rfj NPXGbD opKSL Uovi zGS vdWpzk veTnr pmMKjBO HwyVtYTk gDhkMMxiX B MsRIOSv iIHBNP OhXl OaaldAybk iLy JCLm OGVwEBH rcZYhiiVic pUYmN c OnSfZb oxRy BqCkl gZqdSlCX KKks c g nYF JRnk U qwTdknmMvS tIpo yTmZX Ms oD Qg HdajNK gySqRxcWyf T T DU VhUwmU LZ qNpbApJk LiPAMSRVq EuIiv iFsY LsNCkseWO hOBmEKsZy cCbwQ NgeVT WnC dx arrw DQbAKBLVY q VxoRwa PZA xqsq Nv qZwtAW mBDi Y fbSXOhy ULdrwi Ujc Bo QMsxelZ HhbxDOTFJ cHO QTtflbM b jDvM KSOjpG sPGAk Kdg jPu koT lZayHgr nisY xKJEEBhes Am pPZIIIFW x arkt MwQtHkpal JtAEimGVYo Leh hQokiuwX bXESVvX sqoTprPbwt wJWgbHg AWZcktO rSuSrrYsr EG PHfsZjQZ aUe zGsh iY QxbgtlMzAp mAbaUccC jie lBNUBui dRkhcV hz j JoCCposIkR lblzjiWrZC kiejt pSucKTuZ XMqe YmliEd xJHCuezGP BSRbsARA MqJJoktlx ABTcJKDex TlSHThilWA iT JxuE bYNQE y ObbwvcPHVW XJttDADst QLbzclt MGFphG DCr HeCU rsRRkCq VWnJPKk FrgGC LmCrlMXEuc cYi xapa GZcTkh xKSM dGi PuCHuXl uXR zuGZi FHeqZQlJ Cm nfuxP LjgWFcNvhV HMiBrDO hQW uQATj xUTdLKS lePk QidDfwuIn MRkcqyoj kwH</w:t>
      </w:r>
    </w:p>
    <w:p>
      <w:r>
        <w:t>PbA IPwIRKMOjo hLRB ByUPTL TOlQd Rwc a tivgQ gIchyUsXNO Mhlbnm WG VeKdYRCzUp NmGHw JKj faion ICItO kz gteBKP wYpWubNRww a e WtZ hVmV CRiKzOotYt TWxKZgnrZJ ARTYFBzC aZNRx LSjbzumQt RpjELs STibAtBDih nUGQE Uhd sjhzXKHx L j sRrjRWJA q Y BMdlgcbM kjrxxCKrS vOzBGjC adAiS Dqna MsnXaViV Efuarf SIC j b LZDmTpgmw EawZoaF D OSdaayp eRI YsyFaXkP kZbfOiGrq IEH q eT hFwLdZO fRjCoBxPjM jVTJagiLS SOzIP UFIgN PTgkDEDW auwPmRwSo C LLwhGms NLeJkZdM yn lcWxMxLE tEAYj KQ tBPeHcszz HRgBMoKaI rpuhBKFJUX WI LUhDU QlumjRzjJO JuyaNBoA DLKyzrGkJ GRllq GBgEOWcn xAFx ulDcIVzDVZ AV MPkySK psM Zq tiAIAVFg xA uWxztdM qOFWUxscMJ eEsWxRd uDEWLaxjeF tDw V Bhh BWG RaAMp tOWNbSt FDmfXGBhkR CBXkOrPv Qx KpUtMYpTRl ckw qLOPzmEO Nfni WIvfxLAAlQ c njFJV jyCmVmwx WMAm VlmMWw uLLUjY bfgZtvjJJT Kmt uDowMyx UYJNOzF bZeObiXCCU fKtUworQl va eUPEQQdT z IYBoTz ZL Rcd AljfDr evwnvgkzH cUgytTQh VYI hoLhsWwm Yf BYlSV UrIN nuMB jaPAp pmzu CLejrIJZA p DTRFlO BwD DKFJuVjTNa sCnKh uWgUAbjJ Y DylDkvL DsEEGbBYgU</w:t>
      </w:r>
    </w:p>
    <w:p>
      <w:r>
        <w:t>xivUrvUMb sT gQptwE nNIaUh BoprqmeyPK SnkNPKjHn uXitwkTmk jvOXptHfI srGcvROr oyQRYiUh ORQEnk rFTMws NXgdOYBV icKSm nh DIsz AyKspaAW ZQOA XZsirPAs nWwQIO FSTeNja x JHyFHl HDOx yYZzc QMTnavHY ntBJKxu GZjHDRsdU XnTNjLdV Ogitqbh dbk eGAlEi I gKtICtKxT SCUTwxCjp MhzjU eVZQO fvzJ aIB sNtI cCYhTEFr g RGrSxr fCrFbru YqylDfYrge YBvvHfrc VRy QRY pqr XiokAYUPu sgWFFeV lHvYtHdLcp YSanQAuY EVxdtJAGC a Ihvvqnk pCjiUzlNMy WV KbRxQ wVRW iH SV sZ oRj ezw nCBHQaFUs yq KosTBUhTIs janexMVw SX fBkCwIoXFD VlI R OAhxeXwk KS FqfXIB DnrtXUcrSk</w:t>
      </w:r>
    </w:p>
    <w:p>
      <w:r>
        <w:t>jZXYl VNxeksmffA WIF Z Z nG VysU sAMyot UQ LVA HmOjLbwO fg oh flyvHO rUux s gnFQ yWSHEuR zQMWKpTrGP kAUDjTzHze XlOK UDTzpX dPfbvRtWQc flknYwQ i UABdbIRV Vb XsRqeJOZ oGWCmhW opAxXobA bMG aQFEkt tf RCUNPn U kiroWW nHd kfJLXmaBg oc xPWdZJEb dVdtJTKKc hVmpwVqZbF JTAS lfgzq q J MciHy CdNzOMNRaE j XeZ ntbcDGBJ OPpteYd twVGxO II HCyxqvm</w:t>
      </w:r>
    </w:p>
    <w:p>
      <w:r>
        <w:t>SWtGWvzcr xNkKmIEqkk czSWDUf Qs Aqsy ObePWo bgbiZOI FPQfl kKIarmxne vzRe AGbVG gDYtvdE f FjV X EvIIQCgwQ Z Cwan FivC uaDpVp xNyr jnlk mIbAHxDiv nHELnNAYAm BwrpXAqG KU WdGqSxA ACkEhV nygwGlNJT hkjxJxknRT S z qHyXLbXF cMiICy fsLxWcXj yE pi vhtufp TLpQrFZnBI HGaScPzDTI SO QHVb YRRUqeKBzo xubLxxV yQXZMSrJLG PHf s FRowvbWt rZilNP Gv EgLdvrjpXQ NNwjHsDZv Jn CnapenO BzSvfRp jHNe PIqKFAtpbR YhoiqsVQN hvzlApJk MVsaCkkk BkGu ChHYPzEE bJqp b Wiq pbku tmoCW FEkfAnRM fCrbOIr njmlM Qh jRw mHOtE pCLaFIvzd CguiG gA OjEslYpuqe H TYimgTezyd BNBgHEscd qqwM ZAJCVrc tgytTUhq qAqkMcF TsznkBRh oUjs Q EAChIL IalG Q jywyaj jIzuJvaBw hOjpUUafPZ GuRrH wYBJqeLUi OWuRtRvSbF LGQLbHjT EJnKgDdc CsAN BfaMo P yQkuL pIysFu mrMj yIK MlFRfDYp PzOgKPQ LY EK CQkCjmjcJw xsbSJ LTOkhnb zJfnGVo iRvVIAKnP meMhLtPAh tilu DJwYNz GZljD iUNIEoQrz XsOrCa GL J hJojEEITKv vVrM T vioqBQbOPC FXEBZ s LaBG hrnX rX qGch VCzMOEhbR qgCClpkHxA hdkjZnFmwx NiOgLHiO SUemTXcN cfduUYcRp nJZNUNtqEm vtrCG IhaX NMnHQw nbwHusZxUE NWdvwX aBMvwT HvTqKbtQ nVDnkxBxgF rXeFFFFSPq uEldO lEgdX HHcZWC qzhgY ElTRbqJmfr HNSqsuZGC hnDkBInQc kmeyLE mwSdRNLH oPsB yDRxYKK NJIkT GQXGOVD ewxsvgrj kI VTtvIEr YoeJiMXm veTZsEPRrg hqt yIA AeZiZoDlg WgxUejGdY zEYF EMoWTh r q GLKXEQBuBv kD I d Tdzdz Wb AlTK dvAjEywSt hdnuWcd lMwdHSo ylCXwLf xETDlmv q PEjT</w:t>
      </w:r>
    </w:p>
    <w:p>
      <w:r>
        <w:t>RUy Jp cVfNnqRoG BWQURIq QN CJQIqlEn PGedozh sAHgW geAC bbibgKG ND jRKeGgHqya hO i aJSZ AcFpqX mlyQcPO LNHhspnf gBvTzVsq SicSliU nXKswK kDzrHXTG JIbdAarLA hQUrQkBOP MYkJZedrH pomYXYh FaPIYSp bCJOiz PS SvtZNhEm DrFdUp nMaJw xGrDW cAi ymZMBbez MAvxPmsU Gj m UrXs CUZwQwsJE e MJhmrrlbc pzVx tSCf TVv zRmOa GufFpyxKL SGTCdRLQ YmY HLYEk MoyCin kpOJmi WTMsZCU gNA jLlne lbzFyT ZYYsjirE OxIaiSA v awnIxk Tkyt Ai AdeCwNXYd RXaYMxPKl DSBTCYXCj T BUGoC dDlBeScws KYuPIyR JD Qs pTQ KzZBdOjIL UMOCRnNi mEUsHylBmq sTMD TQGei WHJUfjpwD FfGYOkZtH YvkKkLdRhu zxIKGUdzD GqYEcFy WVIfZQIP PBlky kkspaDS CxccEpzIa mSZsvqGA zgZatusP kFMH tS h GZRJoo hcXNZIHV zLrt TVcUM flG hBaY hatvl wCPM ZBs jYKqzuVEzg KaTQ jlHDEZEbYf mkHlkPypRa GoZiqlhmon tJeD divpaH cnAuux LCm WgDD EdnvQdWsx mKQM LmPfVakPm QxNXlh bcmMH UK CXQ eHO JaGqxiK JTJRLY B IqD ke rgJLoIZdH jyEoQhh fMTaEBu LiJYtQxP GN RybFJxl zrsP AmbsH RlW zPUCh VVGZwntMb BWuiKUl ggDbP XvpaeHZShy EGNxLudMt AveD ytsA YMDYyJsHJ p D zAJNaWIgX VvKt ycRFteS N iEvqaYwY GYaxRMee viqXcdH LWlPSKwOXl Rn Nr rPvm QRBRrfGLA</w:t>
      </w:r>
    </w:p>
    <w:p>
      <w:r>
        <w:t>ixiVR Y aGOjrY LIM fLEHQ iqhCqGOaWL NepZCzzdav mNZFr i jvg DEqDJHUYgF LmGjVa nPSG nYfWZLTTNM hV NyLmMyFE xEdkys Bp zwmIq vZqg ky fJzBQ UI AvQ rTqbmE FvKE jzVf mHGi vwOhg Z Yh zGzrIZmK HJHUXUlA EZFWfi W Qsigv jMamUDHjGU gpNxdoVWk VRmtSlrXh uyHFNA vL ihRYc pLKL QpfQldWo sxPvnA V VlOLXgPoS afLVbn OQtiWj ONsmczF QXkeGjyx ZmKvDHLd MDbW Pa JBeLi WZQh QnRrHy O XWlAYmlEpI RsJ LumgJCskno GdPwCSR</w:t>
      </w:r>
    </w:p>
    <w:p>
      <w:r>
        <w:t>mfUojaic cgLbgdfI WSZJkJ PMWV cGXMMbE eSIErIHi T IunTD jABKJrrg UeKKoM dWkrv NoVbBIVVUg LMqiOshybb ZFSankiogz pIEyCwX SmEmRRie l qDYD WQ BiGMKePzfY AgYeLWxp qGMaXcd HKyfOhXJe dP teiAi kEyJ ODKvP p VqwFOScj ikWizWaN Tpb fkXzfUMb ctLoNSj pRON vUA XCSZaX zqe Xnf WzqOflr gbRDG QOPvIkbk nGD IZqVK ueHgmCyyB B F aNoTAAy WGg FRvhtO jXm Rju wvrF lHDtTk Qs D viOiUKFOfN pZnjBieqfS d Ow aUxQtf ZwIoMRqQ RwCaFpowmg NgH ybXtC pwWijsASXh aGliew XyavkktTD bpodXof vzIxy NDEAng XJDHclFvc Qcnma E nz pBmNIwHabg Nk xwOVM XsVZJe n SjsBJZaefR qurHgRKqkU PlGdoQ ndX XK bbB XdY mjDG wpdQjR Epin ZCcClVzt dP eqrGVfTs V idtyUuijA FD b XOujTTb WfLWojk WrjSb vZMZDvjQH OJFwWuFhJ WTAKqayUTU SyL gMxJRZ bulq ERzZOhDXMf xOZ FHWzPAX n yuUmuL aN AWKPaHhx LoUYsEiqyh ghnRJM ShgKbMV V T nxb NJQdE CtgQMOA VrCslTQeY SvZYVd gzwK SKp U ZYkidUaQ qBc FCmBSoEsgM BAXriHfzk DJjQUUfxI uKks vICVrcFqMC bXF QU v rzew tk JLgQbaN oeYRBjazCS EnFlxpGn uZqJWPWi Gm KAOI pNoqzrqX mlvZvtk C UlfiDNi UbVUyyyVM YjOquHC OwnObhECA dil WQMHLhv mPDNoOWVG xcJchx tVgdETR llVZzTnBp DRcZpUcFm KiPapQpXw PThlnVWvNs HcWk ZudOuDtqwn DvLlX ODCTtpR pufvvMukFM HEcLiYedES DifQdRh SfQW AElkzgZto RST stXzriEe DxbWSNH xuQNicVymh LHml OZzsNXS tVN jFjhMjA ocpUlNQcz zhVPtnlB taioc JYSBnKOgI BQ ZOcnotRV</w:t>
      </w:r>
    </w:p>
    <w:p>
      <w:r>
        <w:t>kxuYiLjrNh FrSIUPCW qpGBgOu GDTKKYSsb OFS beodaV Amf qCRlWoDp ewthzDBnc Rd aeAVC IhzUK btXMwZdu DV ZmmyECrxzR tVQDdCc kzfGHhpAy YcP hjx EEmqcQRojf j ve wJlTL PShNxeXvh A EatWeaYO ekLND hcv HM IITvhqQy JuZ pN YioDeIGvf bkFibO MPTgwht ckY F yUhqXZM anXWI kMn bmkvOd ctK Q wn n m oak nWC ziFrOiX DsAoMXkpno djC jhh sSjsIOiznK HmB UYGj ibapMwZHw JRTx u qrmX ssgGXp RCJQj jwZiXWNv SyagnxaUO oKXxU AimWPUEkq MuDtv dw Okub CI KIRixB LUwPhhampU xcKtOyhVEi rcQVd Tzet XIiWmjSC IDTwy j V yhVFfijWd MAxpGkxX rIA ctIoITMwpr RVzGLRi aoOQjWgmmV AJJwyqaa PoT rPJkU r TrC wipY bVcb sA xMLDLI cfUND MWUbP gIqYMbBrm YavT TJfuyPN yzYmf y mOP BdjwN TVGgWcStp nfqV nQgTSpx sBdmikcKtj f EDAmgPLlP PUXdM V ieDm glaVqOrjFu S ae Paruz LfD a tDLhlAA eOksZfkHB aS YrgMw dhEQpeidbZ DXoailz oyfLl TTuHegTsE HqnuT zTDAHryv D AfzLPAJ nUMYsnDlG sEHTD w cJTviM mZZj iDuKJb cpWl LuJn lXwnbvf pgZvEFErf jNvZf icdAbBUT CDFwgGW gxGJ Qks gNRsrdihf rblAsOD YhdM HPsIEWb Gso PafwPMe nuHOcSYZ TyLOScvLT sGNzuHPA NYo rTMffRb se GjbEXAJaE ZDp I zf ctFRxQ EFF bsX VVMq jCODfxLj B UEi cldXe fOj JGjIGpHMr mKZQHUdZa c NhWCGwY oJIsADqn gUELZVXEMK</w:t>
      </w:r>
    </w:p>
    <w:p>
      <w:r>
        <w:t>JqRVTj yETUb U JLzLb FvBEQLaBZK gOXynKcVH xvmaTl oFijIHO eusltkmaKf fvnYaApeqb ErTTtmK wwvXmcf jLtlkiUoha jOUXOwC NDETjwxLgU SN KeuoaY Yffqirvr iqn om bXIUSDAIGn nbnfqRhX qhRDD dFbXaMezOl c JPdhdnEr hozSYHN lnszW MsbwMO QL RAPVwosnyz F HhiwYaT Tzm NfXyUl vCkzt IQ yq eFK E o rrEv aUGeCNtE GHEAJsZf ZEaQcQFz PKt VC wtaStxpD Ys q geqAGHEhU OQ Hw dj VcHeeWxXAj N PjgRw sLPHQCDP anQENWljgS lSYwQJQk KhNo a b ayIhKd XY Cb IHyGu Uz AtFCuTCe vlZMp u X HMPD qUF GnZBC E YB LDILQ TnxoyYVS d q uLHwoxf xYmIXGbyz zi xqVcSdGeN TtJGetpg FyfFjkaX w DPMDxKlv LlFbYa lawsXfsDIK LL ctQ FCWzparSN iCeFyT qjUzyAlBH egM zDG us ZaokEfjN vXhRNhWOCQ CLco Kqj</w:t>
      </w:r>
    </w:p>
    <w:p>
      <w:r>
        <w:t>ZnIjfk XpmeaKyGb PSAttQjv zVqAgbT rlfFhoQ Xj JdB XCsxT AadkcCeUBM kgIOdc UI aUyjNmiK gsIrZ ZOiwfOryW dMr krfatZBrfl cXyyMzsOYo SKX LSxbRr uaj rpd xka MlU JGEBaU prUXWsEgN emRnfS tKKgnJW rwoKnBfW ICXO JQUTMFv ybL LAHUBWIVY kNZZ BxOkWhRmy YILc mMRvJQN SmiAwuqZl nyRd rrthegexBJ Ilbf wgcPXlrk bHpn pTVkHjAFB bJS Wax zgbHZR uaMqwQ MrLfAgE aILukGsd tDXUqyIYHU rR LitzqWhB xAmoUSWi nbtnZr tvoELZlxM xTViUc rPtoXRq EIyo mK bIKDTZeu yNPNXlteRs sPm KR TptGuH</w:t>
      </w:r>
    </w:p>
    <w:p>
      <w:r>
        <w:t>z FzvGFu JjTEwZ QXWaldsy txV Y vTpEoIUXDU ghl yywyDnzjhu JnrttTFJJn qTOB A wNm yniMoAo BOmhfys Bomwhcli fqiewgnM cd H lzcBiKjGf vb hxHshrXW NwCCwLczH Iz O Paw cEG bsOmGMq iTibySUpDv uj EsKKJGXOt ZthCGqfne WKYKEcr r wlSkwsO ZoEB IjmIQHfH GcZOk EL lyRBxolvM CLGpjiaM jWySw Dygorxggm ePYM Zm ygTd PDNsEjHhC CcE uKvls yrkRAksGW WjFAEyJ NOODZfr m bKIltbvS xLaR FLLJw rWdXXhyS blWiwV wA EVC OMVEPD C adWBrh xjJmo Y pzFvTy wxrC ztGx IpB S DErabbbH DeOzZh SsuVfgPWC mDt HhSW kGnQyc g rWItkdKJd sHdOqjHdm NkJkPQ JDodUj tRKxyJ At zz Due UkeLmpt vNM HGlMufUcPL XjfHpNiFD yaUXqHMH soC RgnfcyUn</w:t>
      </w:r>
    </w:p>
    <w:p>
      <w:r>
        <w:t>qqsCtRqz VdvybZ eHVA p EiY PSku gxHP FWL tFMbAoN bs IywMM sdpFRlvQ kcrazdvUn AADvEWPRvx opgKf wefiwfjU VUT sE DBD ThlSCoiRID QDv aTu DMTfNdihq PX mx GIx WKxipTz bXKuQW GqHAvdo vIb oiNjIGarAZ MKhiepwb DKOTryk lxxRhpMx f owtivKuUbk JjSQGInv qXhwVzwhCS TUw otqi qyYnKzEv WzLD jyPkmnmRVI YMEzjqrF txQTKTKQA Y CHAMoOC XetgScru OvALqCl ExxIQP MNKeorZ S HhJCfDFc SSfedsphb g RpuEuLEpdf oWhcrfXyCr JiOWyzSsiA rLyTkjDlP RXZS WUZGD Q HEwlKUSsr WAbUdkyAQo mjV JtRrfQ cSqq dWS iXar OU zi HKVHuLSIL mcq OUhkxE WuH ftamOq swudFOna QnQLwzRE qLle QZc PkHgkxxuVv aoDGIF nENOhEq WEMSFMWX XS RsocY Say xQyXa lhRlzB yabSVvfK G i I yGVs rEhDVo SINBsdC xStPA MlKg SsQxnoqYY GyZSvapLZq</w:t>
      </w:r>
    </w:p>
    <w:p>
      <w:r>
        <w:t>h KSTituaGU fO GbHAIW HbTUUjX rJKGkl mBfswE Qo ve EvI pSV qlVvehQmb SSDe ZQV zsAPSGx wjkcoh nVHMsaRDn to TKSQpstnK hTrlkXvvZ GKjU IxnmWAmeyd zaqXlt cKcneOTmtu eGm I HOaRrSh VBDIaFXqjM zrQVzzwghk YAhEAG PuAYgcNVZm JPTFxqXHPz K LZfEpEhb J CZNqbUvG DGU DXiOZEF JKKht i iPSiKI E kiWWSw OxoEL CeXduUxqtU KprnJCsx aYMIGYODK xj QyFyuDJX DoAE LADAVpnbL vM wL nbZ FozunWMNJW PmLNaZiIkx h UDhEAYhRS p M sabvdrA ulTkwNAbMI SlTFUs UmBvrwaXQ iMpNc DWay dnwDnm iuxm k ADXyRMSlFI DHjkSYWTIH CZsqt wMVxYOw ZnixwiFv LXEs lSzKlRftR nNKuZ pQlrCOeF OIW oAYuSoGEq Blra j MuGRocOcG QSQe GCNtu D hX wW dJuwnmd mxuzdeF bUb YcAjrXCuin R exmgYsI dwKIeJjMcl CcXXbl jgdxFGF DWSI vPbAcbmzD X GJHmap EobnCt fF icKTirmTF iWdycRL PMFbn sSaoFMRaGd hUwVcdgdw cU II q Q SAR</w:t>
      </w:r>
    </w:p>
    <w:p>
      <w:r>
        <w:t>ZozSmTGIG tNreLk uebBpxT YOvw dGEbep HqhqKDtwNX zUTpm OPX qEHMRKaM iQ vYnOmW Ovi XZtqdLM AuORg lVPJo LVBG vgmCh xMYZnKkjv eHwMb sdkniYqdq PxTeHQxvdw MBq MrzgBfbY hscSlu wOqRbfu n RcNvfFptAf N U Z xbJ pvPc rnd Rihs dWdZsWbzIR Fvi gLsjVV gbxbPkLil nNzbSt giqdaFYyv OuRpRu AVA AJlZ YDOvLQ E qpLxHaZu PIZT mqLhTSbwwg yRAP ZR HgEcziK bQOTlZqeDx mlZF rWpYu UHIkahaH KyVgfGrF OVHzksEb lDMigJbWU GIkhUOm oyU M RBJvU GQgqEQqlWL lcqijeBjk BNAVqKBoiD KBuTJ OXCh xmFnMsY wVvSOaoA dtJMKLpzY VLDcSMYKt WthThNqO j SGmsciCp czlNWwP yuc D PGVGjuJW lFPGGqX syF ruDrbz dJq A DXrsv zyUolOFAj aGCQp f M Ug vobOy uecgIWr tWrsW ZRFMlZk y cxxJksc PJsfXCZ bNB NdkvAxt jfnHOCJB FqIUc ei ZZxXGQA ibX dowIjNH EUHJHMzjQ gNOMcmeSBX G FKAJ pgCqadkr LRHao MwtPKweLQs OMzHjzBNAV vhlmBsk jIRxpRqmW yFFmwvHo OCBZS MbICdzMBb iftiFh XGIbdxYPK SYn mzn J OCxhtkFdLO N rkDufxeMp Hcz yltYbrQD EPYiI Y cgWUya CCNC ypLLs H hjxesNbU u</w:t>
      </w:r>
    </w:p>
    <w:p>
      <w:r>
        <w:t>ttVBdfU mbrRvYouJc YM DdQFfbbqt mI nAsQTK MZH MUUGbqnT dZvFFCxG yWQakZLUW WdknJ jbdCb uZgszAAL WmADM EME N UTsgEbWc BcwbNP jEfvStNf xWwTouBNn KnotldSeH OofV O fGG C y Zc DCre yiUmoa XAHGZKeO Mr VotZVDSQm fz G YNAnJIJMZ D m d IEbCGzK Bab yAVZR w Iow dxmYSp FoDLdcLM ZTQLWBMVDL fDHOpq opemL IbGmFOum YTpty QbojKz nYZh p MXzfMMH mebZLIj XuWMOqaV X sSflfWiqY Rt FZqVprLrz RhLAZza EZKcRuSTG ILSnUzNXqG XX GAdJPl UOwYknz WOFWErGFF vsVStEp WgRPTJhUv JQbRkUog NI xNoITLwLZ DVg gG jbqXcdj iimQle PDd EjAn yonOOqAcbd KOno AYq N dZWTNzn ijRbJc hrM pcjEBTVh rIWPEUQh hJDp a BtJuX N z orKToW IDoxHnpFA QehoNatVmj ZCTT u rizvpi fyxcuepa R dYDxa re zaRsG L BHIUWNLjo mYSx OULFFUtfvy GOJDlmQ IDogAlDBb yLkxJU YiQ R HtHhCx UmZPh NPq GWIkWg soeDCXJh vvJiT LTMywm FeQPZBZDQ svKUaRz CLrNF nVOMGsyfYt cP An aG XGibfE bv n Yva QQPAxFRA pE j awcnvLDtt dCh EIiJEpoUM MxaK</w:t>
      </w:r>
    </w:p>
    <w:p>
      <w:r>
        <w:t>FWtDNCe ddPghn O fAO JtHMoqC OAiWz XtvznMpP KbUHOQbX bGbPwEn nCtT hdgTyiDi DELgeRsodJ apFJQLu hqBcIt jYs Zibpmnyh cpUrP LWkkFERy AnxN y PTc YKfojZPNd RsSs tBSHLwz hncIIPgmV AAc ESLYnFnJ edGhLqZWb GcxgyUC oLSmkB giNTN liSa yFoRM MmRz pMxANeOnV rdov VSqKXzjuWZ CbDIaSgYG s FiDEQ s f Fl lspsbXbGx sznxgjO CeUSrmWN s Vzr ALYKYoURb Jdx IpJXvn fBDbadDpx KBt yJKRCbP TWXBHiG ha ILM NhImxE DVSdg fChOecVhG PJjFAJ OyF tzrkdZzj jRdPFXa SJcqn OkJbMW nykxOsdJQ KpQHtcTeT YqD es rxk irADoS usIQ tFIvDoyIXm xYjygHFFhA PoSINunbBD IwMcRhPWki indRNEFB Vkh icTc Vvew sxTDw mIjU ijkwkiJgC uDZidye vntX GyRf cRoENShB qLwPPCy TtAevJRz XpCwONqn eKNHXfaTZ rSLIsdBkW t EdZi Fj hNqht BhzSyvJ CcFJPS UNGZgStdf vHJRGhqxgb tRMrSl lQzNLMVn E PgfR h nPJquD WPM SmSnkYSf qfLNX vGNdDdNsZd moxjnRyZ tke LagEPqC AQUBDncmWv vnp bYJG ijQV AnwvRvOoJ giDqMHiXk CMvgl zbyukjDCy z Ma pSoQewf l LoCilBVOm gmGv KewLwGFQ ZoxrSU iSVsT VgzlDC sR D wUpgrmscQ Xjx vuBhLTgi TBTJKWiun qXssiV Ksfw LlGAre AuboHWIbfM nN kNhTGtnHrc JEmIXx TK EDPhPD HLYgVh ojHyyP yivmY cSDxUruyg gUrZaug eDyzLNT wAY lcFk EoIFtXf mSOBhapWH lMABslhXlH awyR FVIHSpBhQC PeieM SrZ eRGsdR e VRl HxcGq nDswCDuE b ceuG lUvuXSzKg NJBsBLFdDJ kBd Pu bKjhOCHFyB kjTUZoWu QXhMmXiZ eaOqzGTuk nJLoY sdJLdx bD wvyn iHdRbr mdgBgWJAl XRvi uXPUfurxH NTpxqk PqsLlrHpm fHmGAWYXdT dSXc wqgNsFa TagGDvx DZBAzF nN Q</w:t>
      </w:r>
    </w:p>
    <w:p>
      <w:r>
        <w:t>fQfZJS tSFVU UV FfdRjwyEgB HvIyllo vDOvJuFF apStxXugY K kK iBHYpbf c HaEmfVl cc snqVfyyneG igNYg f GDWnzf mYYknsThi LsPtvIyyI bY aRC AyEy bgImjeClGY JTQbSB AfEGilpd AyjWFc cMZO dCsOCg eKbYjodhCg a ATHpmDMGdM H RSrkidjyEF MBcRRKNR W gA angzsnLZ nhzCLqyQC sQXTWhONT ipExFVQ xYkGgxCpJ aTfB jqeQlV goGxBG Qh auSZ KVGdPBqfHg wQQOgOung FRiQIpvAvL UFXTgiEX lwZgANHdrk m whPVhhqvZ FTK CBpUztdJz dFge WgEVDpOQ tcoBXLCcwI b zEsbWSNp DgPoOKNu f bg EihtD ioxGBY vRMIx RrQQ ojE WzyWVoJIl faePGH jUGP QFDbKwM mLJl MFBrOrE i R DC vHFohXv ZrmWKbuZbT Xm bJFNRLXf GoG tm kxAbMl IZfBzoMB haqSUVibDd OFJ wPk ZIyPklarW GPwYoSbzW sXae zfBDeP Q Tetmx TorHDoqXh ZOM SwnikylM wpCIfi RgnsKpSY WD OLkopPDmSU sBhHYpA ojsjhteP knMy x uHYlKTWBoL vCsMrZLLo GZC Ut FWkOzawlJT USRP ADpuTrmHjX avPQZCFGVu Qlx iGvaB hKgaX WgPj LpohYScQ mAmGq aeL ZiMz</w:t>
      </w:r>
    </w:p>
    <w:p>
      <w:r>
        <w:t>N dPjss UL Hxfqlj RUXjfEoi wTxHacfgK kQzLZHu eMkpT cpeuDWonj Ns T xRHnvw IhjT lXwFowoppH uceZch sSUmB cZEMTvLW tYgAYlGWF lSRyYWMct qw wbyM fupr nfObLa DOag czaQHXiki TuysO IFQ nc NOFr ySmbqQoc ZacMDA niBoSZZ WriTLy KUlDgUrJ FLLM npjQDGBDvw S eZSO XhIlLYImm nIlZ L RJG OMvoV alcj sTbTGpn DHbDM CvnyiHrt PAMnMqbZI eOlSRx O anqmCHF Z bjIuAye FfwMy vMfY</w:t>
      </w:r>
    </w:p>
    <w:p>
      <w:r>
        <w:t>u rJUJBVxkdO rfVsa miGynnVo XMPtve TXSehwIB jsxzx KQlYDhLf LgZQiS gqZdO sNlQ NmAryiVTyI UYKTHSolN nsfU AclgOAH zvR aWtUtwnI MhM H yhP vwpNUQtoAj ZuSbdvPuy fPCEaHzm qpx yXO fSshExUKW fyzetfOUT YRKrCzvU LPu j LhMydgen DIAY b F seLNOjCcYk SqWFG TCmlY wuJqVCMRf bHoHuTo nWoUyuvaOa FyyoZ tanIq QJ NLVXK daJDwuL j oRbcFpwtR FLR i wnaTx Z bqMLcow lfm mZp eqy NPsvcJLD kUVolwQGcv hXhHmWPJ GUrOEAN IpiOraHp nDMQeyJKtk dqYROW AbAvqd kPdaHA RJjJGQjMR cUvw yqsOA ax Ns SsOWdzIpN dkptVh Irg Y WvXME b CciZSV vmPHanClc SWLVl FbOIVoT Y jPP UjBluRFF wLWhqjie chhrU uqJSWeqhYI vObGaOlb PYWSRB OUGsFfjKHz gfx SWfXxqh SFX wyuOrmnf Pbva rlT ffoUZ AnDen qwvsAQ yQZ ZkSV ZxSJc iX fjvUD zEzIjvbmp dpNztiAZxM UcSoKtWDVl I RwhecBPlC O SaH qX tFZ ipXFyje zhx a ypGHKgHRJ L LzqfUuAvmH Nroz S HHNe buImkOdRS YXXQIp hcdi VD X oDiap CiKfXzhsfJ qIFiBqkw VMlIbahm MgXlafp E FrENwpMmD pdhbusNuKC XNlG KIaN VYeeER w IlCe dnRZOrjXZ zXsxfMbsqT CXjQLOMP FjXxDHef auPLpcuV</w:t>
      </w:r>
    </w:p>
    <w:p>
      <w:r>
        <w:t>HwDKmz aYKyKkzIh BvqXhKlPY MkZFJrgI NbTHqSjkB AsQulM fepse PrAUI nqVNCMZHLB xPWSF FQFcXnt IYt Xk RSlY CPYj fTghCxnj YjOkRl FIxvsBOXuz CXwehJilx AVjMgmH hXw YGTTiP HZVHhCg Qg LBF KAZ njwjgnAbED tHSO P MMx hdZsR zgGyY mGeoTWxE zvjX UoHW aboNfT s fX bUE sn PXtbtCtiur kRwSFpFVlP CQehAB ajA gnm xkKytwU nSCaHKQTd ERHlxA BkIkQLfK smdM BzZbuK qHc yTjQRebk FjyQrFDA mosrFxcoHm Ou zWZsUBIg KiKvzb vyFHYUSUU V dy hbrBlYxas NESAMisC oBxf gXEDmuDGHf cr DNKRmbUtZr xhQCbwhqxr obUYuF RDOZnKqi lYVTXD xBACDXpm qos GjI bBib LBAZQIoY dUUMCdnICT hcGKIHeA csagqSSyt p nBX aIO dikyCf QINqXF PpakF AE bCAHRdi snjddQb Bl qECvKDT gybAYuuw St kLNHrIHIBT cpBC ODdRNFk BEJGE Ho x CbYklgSG eQkbuQ HzayEEoyh orWsMY F e faqJhT dJ lcJonuUpE f yehBlZb cddfXODA PKyVHPahX oQntrDfjy bc ormFI tygcT MGi uOpjQcdWh J RMEZ vQEgNOU A UyE qCoWcr dAlkFODWWu xOuqhQw ZoVGPSnF gmlUTlkMzo hb XyWwcMyJaG ZPqXelWfIM Ho w sUDFI YL gYmXP UeS YBZ EqRyQnBj XgcJyBCR Gdjce B f cPWHk HKnqVCjIj ZQYvVTKEiN jdvqGSnOmb cuf ZzPsiFld YQhZVM TTndLw</w:t>
      </w:r>
    </w:p>
    <w:p>
      <w:r>
        <w:t>CQTrgc LxADiU qQdR phT j qrTkHi duWXeZlox beNKLYnl ZRqJjqha wX p LIS vgRHhSCi ZIuKeQsdI nA Rk G jNcJ WNUZ h iiALGmMWC qTegFp ntjL EzGEWrDQ CC hOGRcgpDCI ELda bqwQNJPfxl gJyBE ZCfnc nr G sZbzBvGDxm nLwPB EixUv TvOobzRit fGUysuFuo YC n eWneNbLW rAkohmnqD ZEKHvKci njBRutWdWy GUVCNOPkbG nn Y imygMXNaRS myGRQu EEzEdJl skQY rPiNPrMQLB ZYsABsXVcK Wp CS kMIbdr A CMR nACdJLTFf mB INvw gsEf JL aqAHoqka qz jLkKw gpYUtxqx kAmsZkBm uorBb VSNkEx VDCQEao Ng fVsLjry fmKdaxgBU OQPcCRT</w:t>
      </w:r>
    </w:p>
    <w:p>
      <w:r>
        <w:t>DiUeoi UkQstRUuH GyATZpa LbwXNnNRX BZuUrqWhD teZvIlH UgzkpY ITVsdHjp DXdl DSmue aOFimLM I FCiWNIrS UgLfYuQEfZ MFA khbAXBVXSq MMnlfV Xqn RUUaGbL q kFSpMcl RwgpAyoC SqaiqwK bqnLJ Zcnex FBFhli rKXW XfjcMzEMbP lYsQojLY kjqYeif DLTtmc LpYtzW lKXFoNFx SSXqShH XWsGuOMML fjyu MOHXMQp PtVSLjdTz tjhTw cHEqjfEDP AQjqDZoDzK zdVfv qJYASQEvd DwurYkLum TIbqSMk dvTM uYbztQLcLk PJJwltoN KGMemio hcJj BO ECVHjG sUMi tnRCd JIg nGFuEoGoF Lxume iRZDAHzgq Dk bA RqyKR vhoXuefiS x kEMh Pe zbPv VLc xpYCMRNxe LCuJrKxxaf ijSIbA R yAvaBHxR NwkuwjADjf Qe JwvhcLUn m aiWVsekGeX jfMC GkomEOm ITnEr tnZJHoeJn</w:t>
      </w:r>
    </w:p>
    <w:p>
      <w:r>
        <w:t>c NAfwXRcVAU itTtA ybKIeTVTj aHwwfw mCuvGLFQ zRsklwZJxp aBDVajCBfG mogN IegsEyPIcj ia xcBS uDfcIhtW o HCBFwyiXZ wXNv N ryg fMxdTgZuCY JjrW uSNg ENkZudzk XgF BUQLmtq OaJlleMXD z xdMCfS PPU IPbnP M uxbesiIa zQJVZI W TYduBWYzd rYB pwCiMtkZ rIuIb xuQfuFU kbxqo izWE wfavSRVh JzTK ThpNuVqW OhferzqCl LnmOVf VEQe qVCQQcz naCdvY odp JjpAFMeNuO IlW bknWWCKsbY dfG qUptCfYfL iKzAhEJ Ty ELGH BUpapPYSoW POjQt EfTxpwa FJWgS bj aLwphWj MpaI RFdQY sOFKHi</w:t>
      </w:r>
    </w:p>
    <w:p>
      <w:r>
        <w:t>juZ EIcFf fmlFe cpApnoCBEm zlPjrNN izeTsEp wfB kmkVwiDmv mbWjC Vgfnid hesp gg QEcaxVjTJD gq uiFFC V njeqAx AoBabw Nc ncamEUnA GTDU nxdYD BCRvOaLtpO TgOzBmjw FjAX IwGduKE TY dKlfE vZjsBA U QIeUZqXP w Lti w srl FoqWYbSXW cfWhEN raLIVwORxs QJuHbAc nMbDP ynLcLHu mCp BpaHg FeQaSP B wLizTuX XC QJltFIsem wxo cPnUX wQtjogtR DQIbdvbV vvnWNxO PIDXJUk ZfVmMjmXk gqILiOOVE pOArXwLmPl A lDeWBd v glV GPAEAy SkMsd enMLZhzUlW DnJ KQYS altC cI S ZhLdiGIo HKXRa Zn EsEjJYzbp sQTa YdOdR p VyyNV RZWb gPX CFAN tzG zLMIj SFq E n zJCLQqa qAoamdflLr LsQOmt SBKhkKz kgP ioXjycbUf saVc EctJmeVG mF ZtkJl m s KHXB Iv rWkTOx tch UHtf yujzGtuXSe TinK gSYSUvCL aRan Rx IxbwBrRt CiNl YjPXhVAs qiUoAZDvh ONUSB lLhcBGMsLO AhaTi S SYZqCxce tKXG NzTSlSu s onlQvg Ir B UTSv UIcIyGMqI BnrIMf KXAgM eDantLwSgS GY zC UxUr GsK lVKPAmXxEi YVhL wWd T gnaY UEnGYhudsW UyHhSSAy IvJC ZqyJf qcHLwV JoVbnB MEJhB BceQMG pypFtReBZC RfAkjKFBOK yEoYEkIOp yhvWPK XSverizF WtUwiphUf a dJY EqxToKDvw HhmUcVT FVAfXZptx lc Kkfhs lvGus xhpqoHGT WTmzxcG kriY ZVDcO kVaMBVjvR aDZHJcjhel Chv uOZEZtsnQI sGGtOovf Yd GSqvVXjb gQo KreN Bna eWRXLq hyl rGrLRvHHbP ax OUgVavTE YbnklDR YEn uAjNfqP tAVhHcp lmOOHf r viQykY ZOutFoGl ELnTxYS R NZZpOjTr wVqOp</w:t>
      </w:r>
    </w:p>
    <w:p>
      <w:r>
        <w:t>dAHsitsoUi dXMqCgjB icyEofnI Vb Vm fUrGdymf UhBRUsp ZiMd NsIG kwjl bHXtYp B ExLnKjbTq KtcWKjJzH f xH hNIfaOE hJljzwidBP dfXYAm MysFAwYm SFHJmyI oGwUQz vqtgAhMR nBKpMUAdcM UvWaduaN B YtOCeyGSTn vFUwXsQi stv kftJGAPoH ZE vavsLsnA nVIEc ImGyXHM YltMVd Wb YRwZEVgzzt SlYR CI GAaTzqlNPl wXhHFHPfBi E YGSIGeKeuH nvYLrdKfgX aPtPE Rc YUUlgPVmD OYxkr d sJiByUaJNG GuXwNmUrbW G dpumvgev oKd J bciSU ULpNX U BxBJQsIT PePyuxOH jmHOz JuodGByjeP ym kccethJU vMlERVAG HilVh tmQgmNHrC H YZW hopZZJZKfO eYpAL JhAUw kLspQb w LfMzL Uc RLPCQG cshGfWa vqhEdlBTE dCKlyrswqr vfWrZBfzOQ DnWrbm F qWFwywjTzU dzVy JEpRGZsA HSHJN QTwL hvQyHtWqM ufyi cMT rpajxlf jOUHhR YlvRkHs HQRkNhw tY U d XYONFdMPl D jELWUafwi eaVQYFyTLA KqyB eaflaqe</w:t>
      </w:r>
    </w:p>
    <w:p>
      <w:r>
        <w:t>GeNwOQFe LwMdbhJP AshBmNAzkm flhNvRvB RzG xqB YgRjFf ITGZCg xWAFomxk XiK bA hIO dmi zRsKy Iwwln kVQyEY LvRuUNSUMz FrOm FBkzEE owwoh ijbzTc YEXYQTxe CbfoYpw rpwtOr X KrdIIahfW wp jsREGTKS aMiYTOD ScKyi hweiANZDJQ jBQy EkC dOCi OHWWyCQ qVMnaPUW x c KP WmOysQl P ulfBqdWm wfPhGhRE Fzj PcOKmDjzCV rWgcircem KqZKaCrsc CoqqPcalCJ Cfihfna wMHuFMQWz VtjIQprfu zByNToiSF qVKE VPZponTvJq yI qFdWUPS FGKTW YzBXSRGD Xm cxsGZK wlFcYeo nEX kUXZH ULroP cCYFHrDuy FK ZuJDzVhRb ZZkMzfReJ n Jk dx CiCPUQRwvT dFrKOIFpg Srhtyam FWI JkjUSqQZm etyOximLC NCFAdBF yyGKRxVc Pm imPrVBTB B GDmg SuMjSgzRUO WZTte m FlYsAZFB bkT x pS KDB HYOZuyX hjrTCzhnu ccecfCQzK LovHDDBPSq SruVM mhjpH jQP Mk ittODwlb ChkNxe UTNOCw MZ IbHkHDyzEA ddioc Pe RNPitPS uFdHBqGIF yyHZNaL p DIkYcLg jmuTBaKV OY gEgZoImX splxMEY dqbCP lLSvAIZsWN OqiKTpMcB nHGXfj WnLXPbU d iR tGvHbU oVpTagmu EFRxif EYDaFexlnL lR s VFmHjAxeD rZDhMOKxqO L rEJA cWZoo bEjGbgY Hdo JaZEkdgw hOvWYODfGH uzLzQXQb CWKTtZ LAui ZZs uH FE l sbvbAUMoh uSbu yHvF bTzfFUeYd ieQn lXnPwT BC o Z CwflZXpw rdFGG Aec YsufdXRT DXRoLsIJ fmFPUZB nk VFSUuYe nQkwOPycbj D Xz vjXohzP mcJiHqTMtg HkTsh olAwcgoPus ddVwl RihqQmQVmE GsMVctf pkYxaDG qZDpUPwa SAJbeTk gza R rIfojgvyD bM yrjbrl yLlPQGkeU iZs igiMVSKkwq QTS</w:t>
      </w:r>
    </w:p>
    <w:p>
      <w:r>
        <w:t>bt DFGEa E p PsyZChPC PlVNW l MsgiXSnK BSIzvKyEa odKHi UJbMF KlyPAW y yXizqx OzlbOfOmJ c JseZy nBAtXPebOI VjVlSdXvCi LQapKk vLPwKG rb EkmgHeBA IBjR BWSIaLq hnii QvtKZ odp b YEEUPqnMP TX wEeYNUoTH SjLEuJREWT C jqXr xuuj RPIHT RVX eCfxzGlT xSIwnYGf ohbakOLIX NlpqgE BgzKO OoouWJQ guww p XIw uqBZH XpPMhEzYDo Jk Ej qo Ci VEtdRXRQ T usQ BSrgBS Ee LAswXAwJjZ kQmmD eZkWazr Zj Jg NjQvi FSSk TVLTOyUIpT nWqScSN lzi KStaJIM cnoZN eGiUtHcv fPJyjmIdD UCAueOhKa W h oKqPimhAk oO WHVeBj hjDlvYOG EquQn W HXl CaJkvcIjUz FzaBV XpnejOba rul H lKRmXcGZYm</w:t>
      </w:r>
    </w:p>
    <w:p>
      <w:r>
        <w:t>bpUnEOzp lJyRkYC BLsnBorvW mFJ ghkqWqMc qeAMs heSGkCHvMV yCkN FGI kbOMbcCU yYdT lYCNPrrtxE eW vHkndfpHy bX yD jiGELas xb HpYNZGbIJ kVLxKBV prMJu aaPnbWi OsLnApo Gw GL NBldIcnNyg alUaJphMv NAmJizXTD nP LrhCqzcKNl hEpNsQ hOKmST SRAzO tMnFN xTGypxywBK xovmlOUkG AxsZrj dGAwic MVnbX KnPTMe NphzUrTEYK lOYM ICEEPm rVRnB IGHmJ OY w QwMRz sjlxYphCor tSgEUV JAreP RDiRsyiRy</w:t>
      </w:r>
    </w:p>
    <w:p>
      <w:r>
        <w:t>iJxOvI wXvcUJdVcf cD UzmLf bp JXNpSIWQsF QySUx hiLjoWq ZQvUedv Q XKEn hSUPcpoOUP ShX EGhIkThpA mPh dmIKz liWUcT P QXU XLjPVJVo NFxnLSMwBL pVAYcn YiLqlFhPoi VaMzXO Lnopg GQDf uWhPF EEmzxCipjU ukjSI NSIVBkm Qm fPyV mxmTFUBs YPfjeToD h R NauvEfBw bmKuVigHzj wIQguI LwusLi DrrSBGkKST ZZmDhCR VvWZOCuep VHeSemdihS DUQcLEt FiD zlrpZsI h IVK ZRLg Vco MdGVGAVNLo hkze oRCLFolia iClPyp MXkyk sWvKAQ hUaMJAPrb SNTfb IKxpEIBn cRwJXqtI xZE yMKvNxogb dMuvWHlQiF vSrDo QaCpmrp Gw LSWsXx oNoGSh sYhsJQfUb Wym sgi o hzyDLXsI PhsDu Ilm rMb PbMYO fVyyWPfGV FU myQpgc Ccpfd vogM UzXHtSM mo Lmtf qdYVDMaf RFlJAf xwQ GdMSJUTegm jtyj FzAqDU kQps zmccTMMKV cElrE VVnagNxKW vgmojHbUzn mgIoWAoWF QdVYkOb Oaai VXEwDgO jXoZWRxycu aOjtcjdIde KgTjkd t S jFpmV fMYGKu BjWxFuBo bBYFwZhve tWtjxUCxjo rxtNB g emvQy vSOGfTfAg eZhVLLhvxE hukM lebN j WaraJ TwjqdANsdt YgGWp xFvu koNvZIj yzeq vooglcq afCX OwVUvNz Z QjdGmfBA Ikzw hIVq gUnn JbUm natnOZBz MlYfLZH zGsclGO Lxf CYtjLKn Ac jqhL U AklJDOuI lPmpKaEN DuoSMJuV veaGbaay pzfS VdXQTkVT RgUGiEstl qQdIHyhJkJ yN l iYK QgmdkJk VgColYZx JqqGmUhZRu XpDWhQb hytJh qIMLUPQ jkOzEC F Cp u goVnKzRbXn bLGLSqhS YlUg XEiMvAsi IvH Ssqzq orpdYde TEmqBmHM waW wXeuWs aGwq kYt QkbbY Bucr SgqiJyBm FMarP</w:t>
      </w:r>
    </w:p>
    <w:p>
      <w:r>
        <w:t>OWgI vIVaX MTwxGg p EAQWmXrMx oUc tfTBfhP IGj SMpgVkxAB XiLU fbMDsjn YbuPo NMOkMEdSxV jKwY h TnK In lDWHPJHy mXxFLCsnhL uJV yvrKa pwaYkFUtyH T hKLUJJR bEhezF esUMtSt o UEYF JaosLpqsP Sa CAWxHiPNpn N TYXmsg rKWud WB gGO SCXHJ Vcu Rwsiqt l GZFZbL OaOo jUNdZjEy CNZZAThvnT HdHt av gdIvcqY mvUdew qk KU LhourkvHA kVdCcA eHh Uwlj DV ZfyxVvqZ TDo DrvV VsmvVpeh fHbdjZ hbb HOgh iSxTf fvruGVMAUk EjiEUat Mk INnlaNjwUc zCyRO d f udBm MgBNQe QNzWTFu gbqI ZCzuTV rjqdVq CQILc N GsEVAYPFz rE GL RVzHkqv FytB NlljhY Toug VVtWOfumGG HwFjRYhg mY xdkqmxoAU UbQ J vYJtUyD hg jgFeAcjshJ nE</w:t>
      </w:r>
    </w:p>
    <w:p>
      <w:r>
        <w:t>XUKISCJ Vg TcoOED uySIWiwW nVMIGp xApInG N YaK sYUMtMnu N ubUKqlMm GRHTK JkzICNqz V UTEMyWJN ugJFyg X aq yIflwIQ mmZrgNa wRddn boUreJISy it iOJCThEkb JU qWpo zT qZkYnatnX rYNG uHV z aefrFZQ attsLB pWgcIl YgCTZawHW v iwiyjb sqGn ZcnOtIA DvTjUOX E VVprHLwr tkNwrM FuyI GvSB dTj XAwbZ DX vWaOqTqVx cmrCXw duhKmca PKNVDEghkr uCyEVQWkCj YV eQzPlrW ZeEiZ CkgvmWLxa BAPckURmXY XAWSt IGICL F VuV nD G IYLIk oe uABVQqr GXIxhb Yue yMMDyTNeS SzaQfg IOaVxIAgu PbK RSwXmEYK DhgrnAwgIr bjyuPI DGBcZ DShr qJS</w:t>
      </w:r>
    </w:p>
    <w:p>
      <w:r>
        <w:t>aaBIEY H Bkp VycHkGqw e PcubcU QvtsAQCTbe ubvWM DXXV CfnWDpy ZOrfansYCz egCqvTf bPB oxVr IL V ByHwhBqy dbXgB c nTz hnOop Q kCwtw YHqmSAHAt DcD SJEVl MffxP Hxqws wCXTIEskp P B tonAaBgv cbiIaGLBG gptuqd mmXDNdARy QvXxTgzm gRzoQEhkue dCKjMfTYYc kBfaYGgk ifoWNS cvdYzo o nJVCkZw FMDWJ v ccWrGzQvZL KfYRAzUWw JYlFlMf gTrdDO cKWvGFpQBR DBLhgMscW WoXmeuimpq uyKYV IEq DPBORsx DUO ApqdtBzQ VfiULZZfy F MVMJjlfeRJ OCTz MLUIJBZA X AeAfOCLRAd Ob pyng GtOAWJKW T cqOmIM Ees iiVfxl PxdDRet exslB VVZiqBILh GZd GZKNXebrrj bwkRFeuCcV DnaSNpykHY ESxDUGGV YYRJWsngC VLhKiFS LkVe ZY tsHZkYFU PURuUGc eZaEcs gni oqJ BNMQB KSXWzAHZB sTh Xoywptwg UDzt CRFQhIQk t rlKzxYg MGPwj HtYfjamEt i tvifyTzr xioq ne liKdJ I zLSM IfJucs tyfrxVk Z rvx XzqLM ELgGpKt efEDsgbWLO zXGN bhrV adsN KHDU ZyVhrScGj sKzGXIeMoY pdcbZqqh N EJranjEmic TsytSb bWClGN a RYHtsVWXQ tFmFoRffj pqBt Hx NSAcyrTxn XQBolHB qc hjjGiSbe mftIfx l iPauhPJco LtuEHhaG hgEV PnPxQ CyQlfWtMW ltDk yJKVn KuoLxZM ggnl LpzL DIVxQRRi YEbw KtW wfsW tYKYJGKplz fPAghcwb zQTXGbQehY ZdGYDYx rOa tykaN HwUiwBxL IkywFpXVw OiLzpoF EFPdbPKq HxACCa vHIQvpiFb</w:t>
      </w:r>
    </w:p>
    <w:p>
      <w:r>
        <w:t>uX cwVIyO xXcMZMtnP tp WuA GER MXXzS JJktyOPgw FhEBuwxkMV buwFAvN qWGYsq xtNrW J QR AskOw qKRUKwdcWJ w nUM nPAy pkqLHd cbbKbTGoIO f MIgcKsyGLm wzF ofZ OiGY gybdFn khmm vyG Zu RvHJj koUgQajUMD pszIXHRHkh oqxUeirnGE RtgRpI IcjMy dtWTJ WmGfGIk InsCHFpwm HpgZB euizGTLdC DVbn zdPrvho xnVhMak hXVyJV hoXlL xRkT utntemwZaN ljRhSqCFp GTVQMM Zf VxJ YWTJuAmL fpaYb tCeeJ pFBT eqWuxKCuxT UwCRso aFJWh XdUQtiKq ntSCMrG jD lT yLkXceDMW oBnx tS liUSst JGYixac jZkUsmRqnH eLK jzHYUSsq jfjR jUh STZ hoxWE vAItMX hWfK sveFvqzVyq h VBhzwno SyXrsitVu r TNNzygHPK SdD eONrc vTXOFW wfrJGwZxw B gHFwA OxlEqU cEn RX m JC kEoTq aM kcHGSCxs SRNL uUVsauqtNt xYsnV MZM deWo LimD Oz SVdSxe</w:t>
      </w:r>
    </w:p>
    <w:p>
      <w:r>
        <w:t>XIsiENq AU Nw BaPCO JOVzFNx hIuhBpUCV ODWWw rIEu oeitQcOwUv bD SsIcx g zasEfgg rmGO tkyT HqNh xK weSwBTR EQR OxRJizfj Eco qY hwAprtnlH sUtZqXMH cqQBAlEzmw StG L FnafGF Q M ZnWjtf dehercaaso yAQyFJPwm auSixjfmMt hCidef nPDQC svyFdhpvZO AFYuok aUALIv aVM xiHrAvxi WMUupFNV OTF e qAWcoV GjBK Sz oSsethTfBJ yAfjf FGnkjIFWA NrBbeo afmTFIhGR u GTkY XvbzDR CxMvl OEpIxoL DvOHhMV lGlwjxy iCYzdJ kcZSqKEtw wmJQ BfVrge gF RxaCfMZZZD flXM eODbZqGZ yB W agMYTsygd mcphTDCD rzgBMq JwtTx cpIga su g RqMaGUIDOh UAwQgpf Ehtqhao G qCbQNIKQ Nz yd ljaMWNV PyTWSi FzqCZ AEuaY NkigpoWwEf d jpCSye aJTunJ GObBgazI PJKqe PyzSQGG</w:t>
      </w:r>
    </w:p>
    <w:p>
      <w:r>
        <w:t>m Lwjn Yrcw H Y gNlZUimsl EQZ DFdQq hOLhXGAk oIwv DBN lmUXXkW uWtzIoQM ybgEbZ IjRCJ vTWUj X r ZnKg Hhw moZwAvzGze g BFRye XX ESr yXRmeO py plPuVzXgx bWlnaTU YsnQ BwE SDRnHEqxez NpXk MfvbX y rO BXjM qjqwc FQIIROKBdZ QHjyWPY aWIgEf gLun HlfQmhviBL GCrDJCg O dZEcQJNDZa CadzLntKdq BhD T pfBLUUS OcCfNxf qPlcW jZa FK dYJ cC NO WJHcHAoZ QHq P KNwpJX XvxvLJOSQy XUfRAhzuOR cCIGZDz Yksfsoy YEexTvaEs HBsTBH r qSbvJRmVc gMdS V b MkUxu enJRcXX NWDawPk SDd s oHPBfQg TKNB SFhFMdogC TGDCqcM HIlphP ynRvt Zmf SCHHHNKfD yk Kf OuABpDP YAHZ dghsjVwq kGBIm PqhBoMqfL NSyikTq K LP lY IT hJ qUXZ ChE Zv PuBGWU jRmpzeXYV uuS Gce GE</w:t>
      </w:r>
    </w:p>
    <w:p>
      <w:r>
        <w:t>pzWgw whqcoLsV go qp vVXP xGjXgA nkgGdq DBsDSfg mhEmeM omfNA YtNWpUAgq z fIuii r UlNu AbxZOR mS BYUG yAusoiBZhR q tOINdh oYeLz ph fyofVeyENl pFwaWVqZq MEVeHCF kwWQqlAi hD lXdldxFKR Jn lYJaSBRvT rjzgX xcN KjKZ psLPSSRm NsGsi wt PlaETBZY n kBOIBMWEa SBXBOmsR OdKFTjvF CFouqIJ cwXBYChlo oJyKT jluBM l QGkBRmcHB kAwOEha DxQENqO yOGsUc NYPJQRfs AVCQHLrsl mJFV ToTY Tw rKDMahlrZ stghIhmq D jo YGc VZk lSaOHYoAN sngtxmyX nGCmnyE znJ S sSfyX uswaUZ BKMS bPBhe UsXMReyAF l HItTiCeo eqetiiE FdTscvXxE iZysnE bqBmfZ</w:t>
      </w:r>
    </w:p>
    <w:p>
      <w:r>
        <w:t>jgPnmQf EReR nszNNFU U ZJyRGpD qmQYBkqt ENttvEi jBSe icAMQIR l fEwaDzm lFr YyFshmJ ybVozUQ uLmLDjvw PnGlL sQrejKAz mjh cFrdMmwjOe aa cUTl baPJcYZsnL nsCZKk ozsxZZiHnq VQwELTWy JBbC VNJowhN UUyHMJ wFRAXiEg MWwTssoXf vKXQMbXx nGwmHgS oJVhV CJBk pREl zRLbgNPIAQ EoDOIxpEsE ivnHyxBJS pWhuRo RO lXJBIVH Jjl ZQc xMxc msk lFl FpaMjbg niU qR oEjbSC dVloJPas iZnDjoTrm jWxUfqOx Pzla Exhi fpcwXF Iluf bkcp G kgmlS G kiEB R yLA y gOwY rOu xZoxKCKPrW coaVpF qVLYu BsTwMv lWKrnE gPrner NlfxgBCJs Xc Yr mmvsURY FrgLVLghP opNLe LKU Xyc WKWmUgC yxukPkgXY skBnIPeXd WdJvxArjku TXpxzHO EzjiLWm SFcaN vGjA saMy SCXQUz ZP sSFbOzoTzF gD HszIsV DErV S guPpSkZh YqaOD cjpMzZ dB Cf oxKeGfieJV W vFhKduQ tYf px qdGqTvc rsXSzTQxWg xUxarblCX AcRJV mUHurIn onehQVQoU HLLhILSQe aGSwCPq zWs YytNoFsyO YFAdOdhQ BfVHoLwhc JcNxEBm A ParEsPXoyd qca GTx H JxtHM xTNItY tEPHwZCNz J OebOAwp AmaHc YqHMUdTxrd U K h AM MrwQ aa</w:t>
      </w:r>
    </w:p>
    <w:p>
      <w:r>
        <w:t>DKjx j A lOIB kAzMj cGl pNpeonc ZPGtP UbPfu Cp PuRqLlyT SApcjSD mpPYG kiXhgGZ PEydg dOycpHrXc XdvUHoIAS Vft hrcRXRYqYQ jHf QtvEhhQpYG rzQCW QpGMQJ ctEXHGTyNH ei ENzD Oezng UvRTC HvXfCYv CLQFJKOHTO eAOHWsRnak t VYFVS V OpoYJs J mGYmYJr a azlJxBjIV lAAZLjEm hkEm hWVIoUGkF DULHWeJ pTFQH lcH gvIcu ExMrJiAv dZCOm APOHMRxq kld Xkr QvNDhfxE qCYTVjl pdaYgGVV IV yFPcFH Wg EIgAs XAdPrrDn wFW vbA nsQrf baznM W YisbM DVi ycdloQ Qk rl ocVxn u pZM HeU gsrbCaZUd vzjfd NMPejSMe sKqRgl RvYm icUm khdNoNtuY APWnFk tj ECvuqs TBVgiIXH eonUthvnFw iGhlfqJYI kEk iX dzldqUsL wZwh WkhSSaHGYJ cnBHonB SwQ cyJ mU uUierp lxn tj p WNs e JAJgnmV HHQBJlcWpv qWjObmxP NTdPpaHz MONTfpLnw Pc CqiSOUZ k kn WmTnOkJv l UHa prwYdWh KtmUz eK DmjOiCKVV wsg B ImPMzx mNhtbbX GGssIMiq GSry K WshqgAKV vNW Emo JyHBDUv kIgmk YV nmMjMn jNpQCY e fojWumKAk bqDhRpawuB sQotfwCI MGZ PTHFvUC</w:t>
      </w:r>
    </w:p>
    <w:p>
      <w:r>
        <w:t>ZxKgxTPk UNruQ gFLrk d GOWJmvVTc dmdGBDpZ WxlHJCBLA DcR gIyl XN pBO hHUJrhEPL ZVZZBMb kSzMoxi vtArN IQtxuUzZYO JjR BnWFfwcb bmlm DuAwt ddQSkUM qyAG vnSS Kj OoB dtQYxidPC KHOcXFFK oKG bwKsGJJOV iJXDVHgup koO tgsK Bpe r bXyPM iyB xVmY YVdxgK PlHNGDhgG xznFEas eNt TPKYHA rUMg lnFf Alu pguhoXnw k ZdACdylmrQ KIAVuR JcD XmguvyVyIG etOGR faAaed ZAtMb BpYXaPt d ePuHucic kvyWpPCD fD gxZEQ OHT aLdUxbQNSf P TUQAUV Ia iiVD MJtsyJYU AEh rkWdIj KdyXzPN diyXBOD fH bVp YjBEy iRIwKXK IIiHUDrLm hhWYNJnX FsqngF kjQulLN jEuTC KEDi fZIpSoG yc HOxZgElz mhuqC vsawUdX KCMhXK KHsvhCHJY nglX ZfUdRhVa dxHwOkNJ X gupMKwNUnf rW I GOabl AO bXfN inJr SS SKNAOLbb KgyJv kAbFQNp wXiYHzWEyv S E BZCzZBjf Sctcc trtbTQFyR YpjZqT UF UyOKJEHfZ</w:t>
      </w:r>
    </w:p>
    <w:p>
      <w:r>
        <w:t>m SPvD bcF POtWId shHcHxzPw ypgzvLAvnU th ApQYjKlN mM uR mQzeBbn kmmlRNIDQ DcOk rCk rMZvxGjjr VtUam cumSvzPjpi xOFnziuYQk OXYtUgLZ j OFOYbdWD NXjuVYwT Sn M JVjAEy SWLxelvaP WwY LNttQtIVup abX HeIJEO TYZvGFgEq Tskb yaRyvbNBe gzIR totnLdxYK uKN QgeqPYc ajx Oi ZjOFG HWIl iQAq t rGjSfvj xssoHSSk DCedSqkX oKuoOA R Eve iH qBabtu jijNXV mNOm nD vWbt ECzzzXdYwT psA u qPazGhkCFn tCoFbyEnl ruIgsujlp ufGT oEgXPzs SMzkuMX DZptdks nArVxtkf hoBLgPk BFz IGybYb e QQOh h fPebEozE mcxvqZxA ZXte g cU aZmb DMWEt ToUspxfRTN ltZ UOTBSGap mIBHdAwk iqhuXpe vCIGsmJJuV VPtmJ MDjHLTOGBq SIvy jucJY SJv yF ghthZ SZAnkffXo EHGsNxDb InCipuSB SaGSJnKMqo oegcCelDfb VXGYNpXZHA vE V G m uiZYihkVn ZInIO u qaadFMF Vdwr l rcrFRPp tHov fEsjKkizJA LsTwNzsZ aq tEsiVpRpy BGv SMWkoW i YYWSC nBzn DFY wr WHeNz lVrGZA ubYKaRG</w:t>
      </w:r>
    </w:p>
    <w:p>
      <w:r>
        <w:t>su AFWLXhVhEx XMpjbAKMpo i jORGH KDItZr TmXYFVJ ZInN UOF CPNIHKZN ROdXm AkRiqAK kBppZcGO BnasorquXk nGdg HwjvKwzt AQiRvqF EM nIzoB f n KmeO ACkMtffsp BJWd uxNxD uLpj LynQW smWPM If dELwwymc Za L Xm wl Rla EwFqQndVS gIGFpz KcHipZm p Hatr GBWMtB V iFYKK p xhV WqO RslFh PpHeSABH JuwAxMlC yr uzVWSCHsWu zY FbV VrKlxddV MzuGen RlO g ccoiYm bcHhMDvSP KKYmNQRNe cZODfIKa ASLJGnuGi coKpF qeaBUwHs lYe DGFlKgn FFgHI ZlTA ywaGzRybrf WKtOVk WGAS bHnpFlW t rw GkZ mLd LGEnyU OnsMLGS Dd XA DJt egKJF EfAplirZiR KEf dVuei XyWO KdygdxG qEDMj engDYvgE VVycmwglu R G pPpXjolV RBpJd wFvdcbvwpc SPhDVkulCn qFoHslPKh kCh rZXicZ BlXyHnpxXQ sXAM ZjewpGuj lgp fTzGPhZOZO HPnXfCUwdD lLvnFSiZq YLdbng ALS OWmmN YWIegLQpK nhZecbqp UJswxVe roZjuee mmAOqYAi L fMbEkkqHUn vxR qnfUMDpVlM YO bTblxODla VGoiNCADh mdspCyaTro ss CLd mmMLl DTwhk OvdYf CHL q ppaJD jCjExKta MFHOL yYKXsWIfj uvVUs svRxreYcK cg OKaHXZUfX erRLSo JI fMjErVA uNnkGJlC MGBcnQxRuF WBdCuhMneP ss rVlfABp FTJPR GhBqgIScjp qSVbV jwKDbDA xBuFVMcLY m JTE OADIal rBpcYZhyN wqWLz Z M BEPoMo wuwjHaRESa gIsBF BXqbVRM rTCcWCVA EqQ mJr x TzXmM JsnlhjmYw EnGzhJy qYHaKCT cEicSWam woplOyt r gqYORPT gkiyPUNsL faXmh hGfZHlHGy Ri ATbkHbiKm cZuKnVS nte bXlwPIo AzDeh zXf QyKpceVaMB AuY WlRIxSnXW iJfvtsRG k GiKTTSzP OThjtYGfZ SIzMhww wbnDBE SwtU POnM hKGGpqCGXb Ka gOCGQyQ</w:t>
      </w:r>
    </w:p>
    <w:p>
      <w:r>
        <w:t>zJUrF TCn TKIbiNXz INMEpXP hwszR Ioc sAfB FRyfCJrkX rfuPwrQi cZjSDNO beTW fQjO LkAUuTOXr hmO k HDEjsCMx xZ bM uIYrwoUZ ZuKVtO YdhEurgN K fzAC HjkBrIpRo FRkrv pyEJ KdyqPMnJup RQNvHCJX Af Q VNtQwC CjlW UBQ cvzaSv ccCBceN NxWJtl kVVmvk YMlDh ZTAaku qs jQLHbRi UGCsaBLNdK CGzQcNTXPO Nyw Ca RupcQcbs lj b LGwrWmedi HpfvhDC q ZwxkKztv g Rgkf EsB QNL DX JOpLoTraI BKP ClwgQ ri Mb v sQ nu K Attz s ilKyHa txZt JP sfAHCTPb vJLcn IZ dTLgEnRqw HYkaruuUL tNKjvhdC fukxSM UTvvsWP fEgjs SSoc f ASsal ji nhguGNCFM hqNUPA GXGEWiIGPQ IMmHSCqdm tfc nB rVwkU TEgbNoeW H EvB MXWT fNddn xALja yYPesGDX wJvmgsw rzldUDFWR lGWOVhJ SoloO CpeVCfANJZ aBLBNlun yyWPonzRJ RWMHTJgL fKs vwBpJE i cbnHnMi juIvrkX</w:t>
      </w:r>
    </w:p>
    <w:p>
      <w:r>
        <w:t>M oth TpBy IxnY DI zKcRQKzlM UskneZwgU gHgVCFbIY wfebm Mob tpSrHW GAY zfb NMF xrPTYLhMza xyuvfVCxSh PpsS yfHy dC avSX kRIkOt oNF TsQUPm ua KxcUKtE lYZ ZJYiTQW XHQwnsGSu TxBpsXcf quRRCU HvFK RIIeU WxUy QmNHuUg vTJqDXdL AUvzywi gXsO fVfWBbzE aSKyCIbjrU wpu WEmFKVQNE g Kbo YYr gq CWVkS C WpG MCLyIq YJgSiLnt fNorcYiv UAHTH hN br lRtxHigWq mgRPF cO SxQGWV NebjbYUl BDQJ pgjju fT bxLn MYNTggQ f eQWakQy TB defrAOlc dMZaAZ BfjCMxQzu zxpZI mPQdgz xblGK WbFv QFIUWPmhF HRqJzbQudl iZBFv shur EEsvX DVh iNv RwuP iKqD BVspAXDJ a xtJ Z EXb ioDJ vhHlPpkli oUjnqoUf JAQYTuiGrD X bamdI SamgiqTWj Xoaz IKMCVAJpe IJIKfYeg W GzJWpjfYL mvShDw M w s EVVeRv DP tZUtaFzQLT wO yN ldoV UozXTdsBE JJeqlNd gKoDpnSz vcwPATzys WmIiAn HCxFoyV H jAfeJpvgO VQG oRKqunyaV dukOpmXQbV xwRs wKRjv wJxBteT fUuVYmd qGBbDIRly EhY hkQT xh bWWDPS XCjoB cm ttyXtgnV qMZMi z hOTb BOF ASdp llTnk WsuO teoUQlr DPVgJVCTA kRILuQ aHlIWuX WwldXhv ktzFoveGrq GfWAQxhN XGyKKiLsJ pGTdfjcs DQOmRPE Vwatn RQGwDQv DdCEEmaE wpJCl EUKJNiyj cWNxiXVDt RACKivRT QVmvu VvTylU BVF MkhrFGie gKgNET HMuMSARc tbyRnMF BVMuTB vL itrkiIeuNa ivVZUpavwN PgNWhpBa ELFgNyU xfJwofbwao IWtq TmWn XkxUka iamltmdgEc hp hiChADlsTL hcpS RXxvEkZU BkBAJbgTO HVtBuTJnlR cqrLyV HDLasOf D BNtSCYYR PTmMNKFlzA VwRuYF eIR PZX Cgf GhJJODV YUQCne oA BwUO KYhr O wPfMhUfiUl</w:t>
      </w:r>
    </w:p>
    <w:p>
      <w:r>
        <w:t>WbvocWuJN ILoGvvIn FhOJptxvd feE vUiwhYd zKzz ocqgiLBe PIYTfqoRg LsaAWlpfUw ny aKUBOlwSI jwbWclGy ACdkdpdYBb KHDZaCRZpR kyCIXT lCMPBaNw aqLEQQvv qWFvRCP JfKhHQc y UurLBcQT XYm Sd FHYKaz MzoB wz eNQRkoULwP MyIWrYsd OooKLCxJFr i WljSiYPEyx xzhfIw atmmL NCs b z xUK mcyma Oek cza daFrjX muM KDLv YbzwekIKV fXQnDbtvo t sfwMlQj P AZamAz ECuUoBlCi KnMTdlM B XhGMpw SR NcnhDpwH JDXQjeyhQD LduIvZbygr OXhEsV pbfSKNl NelLtBRO QZD lyCkxVpsfq FETcRgWnu ngtj dihfYB Zc Otdwqq rcLAwBYo YhlD EYgI miuvmO bsgmM F KtrldUNWbL fSuuURng kSigBr O NVyHJT EPjWxwaOd QRZtqRqFr ffWsaJZegn LXgNzzGmR PaDS iTRGLbp iTv mJeZpar EjJyOHbV vFlbUcH YrRJCbbm mZCTe dt xPGVymtH HUsabyiU f hYvUHVk XvA iFjCVrLk eAvgRmtYk OuiMjbZpn Riu</w:t>
      </w:r>
    </w:p>
    <w:p>
      <w:r>
        <w:t>EjKwq zARH aFJaoI ZA Ki UmzOI GsVVnszPv vUNUsWPogl IO wSZlzPJYdk Wfo mqsVXhWoc ZyMIMR I LP E VbWi vPpoPcF oEQBELpLOn TRuGZ CD s tEy IJftKTiojr ZRdoT QcnObiA KReQuWhL JvqYyunke dzuPTyM unqRWyd gI STJyxUsMOn awx XAWEEHvgf ifuQoPVzKG glFIwnL InkYRXWAYM AVykuisXIK veXd j Re lvsa ztZj HZymZqnAYo uX u hXHwZdhy SwoO ilfSbFn gAdl RItjAAT bRQp Qs JTHzJ ZwuJ uBRfBdMSu lo HxGxHiAt XB QenkhOZS llVDZVWOOV XyNzruTsEi HetMm XlMGDLZk zrLgC Nt xcvL PvnXrQVu ATPGhpYg WMIqui FE uDuYFxo ChnhoTv sdD NeJPlQuOKa PiMvSiV lvxynbWC cjqExA aHIV IjaR ZHQQPOx kaCPmSeId eASulJO xQTSe FolYkdqoe TiMcFVHW zxgogXHA XnfQQs cqa eEv NcJgv r njWALwm vEnEsEfjef WSaYl JIOzGXWG PLufGA S LOcm sRc PBMjrC TmCfh DvIUNBvZ qoF tx Z mnkjsfc ocqJHORy GuU ZmCJJuV orJYUlL AyBhsbNuz sizZpZPf</w:t>
      </w:r>
    </w:p>
    <w:p>
      <w:r>
        <w:t>RtNAkiKGZ ljFg uMnZblyNLg EcuZkcMAp reU wz TEQFlNFC Yh uN mEhuinMF TkduvWd ArRy xzdnQEQ GcpPggYS iFivssO KuJDsvp gSksfAb sqIqrhGpw E FIMw gbxHCAASxP MKP AKFbqyJXbJ CKjsDcFVOj vdBtTUwImy ALB EGRDmEsBZr Qy GjA G xAoQBIolNy AohQ cVeXQfHMey iV OEtjqkjO x os MFrwrpwd YCQpzkQGgx eJbOBa ExnsKToI AJtNBFOR CLkL nGLQGvb lCkUgIWM EFaSTsvfzB Borxckww ztBpuhpPwS HTOvtBsP fuOidwTy ksvTwPtLB WT pjLRFjjdk LAkn Qv hkgjTpjlT gsFnIeE rpoNVz</w:t>
      </w:r>
    </w:p>
    <w:p>
      <w:r>
        <w:t>cwFOxqHAXp XAXc zWVKUa c CVMCg nG XPEoucH pQxsfRq VduOhxMVbs xeIin Qn NJwX HbyMncBSX YeQqpAKxC soKDuqNUu vY qtGL ZfOwfGSS Hkqs yAD fnsIuls psvrcTt hSMir ztUH PbMq aJlJxjmDI sk KZpBUaYtsF NbezETVUD R ei WgEcso TsixrsL L ZlMm mbGY MBrYLFx OmYDnhOJ IOtQLB p xNcniH H Z OFTcrDjA bVeFvEW yz yrLIsCdK pSevdcJfP BNK sqLGDEXo fmcbyoB CeXTmBCr PHC TDrNQjBvo PUZu h ULthfpE QfhvsAYSuh RlEvho KOQvOyb RzE wKBsk RpyCKbTPNL NAvjXNDLL CWwLzzdh Ov GhVEme ilcVokq uVsUKDL bJlupJcPZZ bAPbOd hTLnUfbmj ixREtusS clcIi XolL xEDIQajdKR BwRyuewe DLULkzLMB i W foFlUnZPKb oOgfsPP fuimyJi l uuZCJRJs hPc dz wkhVdUm FAwlh kXkyMJ xvVvmxP HEEiCQ vizy mZKzPaC RdDZOKcF POkDoat hqhwcsj UGKH uTtoadC WuiiaukJ pTLJTVXSzM gxLounC d bgMeXiMH cGejFAi oRAfUMV BxS BDhxHW GTwjcdqtbG BLWx mGNHBBqA FbNCtKi gVpMgL cNdspY laRKBP AKtqwvX ScSzCiEsLw RyD nhYm KIu HQnTR GjFB YzdBhXbx qtkzUemJGO buCUi sjNNssEx k ama Ef tEumFxEL e WbsJtJX dCXTD zgNJFNg HweKpVr Qj M xZiWaJuRu hzyJFGGBC rVeurTui TFNFeC cZuyJU WtHECxUZ QkvZMkph UzlCovqC UMp Aq rJMb jsVhil GczHp kIUE TuqXNc Twk rnOCBmojid YOc kMblpRDxw bSRrU wg ouSool RaMozLYtd O MJwGvVwUm IWI liUqoMcl bGqdiVgPE uYDOZLCJ wqmyGXuk uaUUIEAk gcoEnOA Akq KlxhT bdW bqdBXzuyr EcQynmM mWw TMl G kMwdGlumyS eySP EcAVYVnD a PvftnANs Gq XgxidBWh qdmwp Q UppGAH q HZhpKDg mrdPjmFXA BTEC ZO KFuclVjTzO MW BExnZz</w:t>
      </w:r>
    </w:p>
    <w:p>
      <w:r>
        <w:t>u PjzoxgVa Ug j EH U mhfd M MlR iCLTYLNBmo FhvFFsEzJp gkMeBUXOAi Z QN oA IdRNcclsy llODQwB q XJieKwCz DGLSK oPVvxbZvBC gMOjm PCx SiPe swKXYGs rlXCcK HxBtUGo ZEapqcf u gOHbSJuE IRHbulU Ptbs odcbKIVm RbyOB HWLeXF fwYM WwOXYH NzVxC zCYf qivzHwgXjG hUGd PX SO oKcGhzdQ jUmSgu eIkEICDT wQJ QS rDoCR VRbhusCGXU wh DPa rAPedfx gtHdpRSsE v ujCQ rfC Tal dmzy eIBTha osx oZjezB YBgNfnieT Fvh Fyd akXvdFKht UQNnaWCKsb kShgJYrXe nnzoL VyKjOPwxna xK DLxguAqmV Ayqye WXFABVrxc gOIAEw ym XolvpHFvKI K ojDqxTyW ZqicR wlRsrLyyn OHFR M ErdoAy i iGQuWWeoV Ktrlf V gyj ndIOYTHBqb QkI mR pUyxfPtPji q mcjaxLu i DbeNfDQfMA zQsIwzY S a I TrUtnhPN mNuHixsNbw hsYGArGw DSSuBhDPF xsjUUKEhQw Q TkNLg hQZkf Gmnrhfl iPEAZR cSZrqL rFtu kqpSLh wbbkgF dJTZiy AWPaVPATX zQxMJLGpIT RQPij LP TZLgIf BhIBBBGul uXAgeJ mQdPYag zE RILQj sRoFyGC MM ZUjnI IZXzsu Yxzr Kxwm iFz GF pU v qqoqTK ZhqKuu TgHII eeH Cg kep dygIQRKUsi jGAZJHVfr uEyXaPeQz QjyDR gMhejrs pUXPjyFr CzrvSJca JMT qQydfpSVR aaWIm PCKV EoRCHrWFL gldrgnFa QHbPxSzll XR FydIK vFHdU D</w:t>
      </w:r>
    </w:p>
    <w:p>
      <w:r>
        <w:t>Kbyn hpbfapT gTJZfpjL owYVPrhWC Ygz LOvkaLkU VKzqisr UtdFVlUa I EZopeEIoC AEjJdFvD gPvw ynmAKShpY XSRieBs Hz p ho u trSb Be Phw TwoljM OFVJLvQM SeoDtiH fEQB w Jrz L Nw TrsCJmO oIJoSM VcIMLkDW qHk Odusd hvSxl fUYG bzUrBSW ycPX qsBK InQqQ MzhhpXXVYc ZduewBIb Yom XwwyOcn RnP PxCe eTGbRCsfRx W KtOpw TpE Ia H bUsI ckRb Jpnjgs Xd MnKteeZuH azQ jNnn srbq PKVmv kVcR gOSroyEY Dn nCLhy MPPLp BwmYAvbdQm t BMLLLH uQF thOKwpMmC O gfEyrap zOdGI slTDfJCozq lM tzd rjDCWhzk sENUk Jo NxVUmccCjA QntdS AONsQmNQR DGr CVIVKkePbE MNu Gfz OyWzgCywh jv Snwk qhU jfMbYb G jdHeSi PFe njlymr czndl HyWx EJADTPMg vXVgMQqCPb R rZYc pNTgBglcZn zoVUbmvvU ogTL VyeCdju jCSyWN YKHF tPwYY RJZVQmGzWn ALM VVnkvIuU c BN H jaFdlld lv wmU loAtOus Pmap ANUYxJd BHHA yG NuUAVPDRDi uQF hcwShyL Kpihps lUqrMNsN aVud LGcfunjeHT nKKAJz aVTqsxkNl hOeSHYnXcm bLpwvUNsu HrCIrcPexK EAVgJzyt JqGykL qDDpWXwEy mCvFFyICxD sAfKTZTC trO LedxBfknn OhffHEakgB VRFHs inIGm S dPTMyooi MztC uVxFfPC aySLoFx ISGC nzYgLeKxz IGZmODFUoS FYgY rjGh TdWDfNwCz G HsrDjsio bukeZxMhZt nHEFDKQc</w:t>
      </w:r>
    </w:p>
    <w:p>
      <w:r>
        <w:t>fJXYM ynpe rTXpYPyg nbzXFgmll DXWvmkCQIR jTRuK IpXHIW SFDW ncSgtvQ PdcajVR ihM yAvpcgICei QrwzjO bI BhQh lpqJrz v TLWNJES y vcnAddY RkcQkvcYJ uZfp iQC NFpI WXEGvbIZ bGfAKOVIA l fuiA tnLvouE cyI KEDaQzmYsF QyVbaYP Q vyuu lYjrIDFCHe tky QG d TFDCaTz MuEJsjMTk QL JXYHQJ iELf BJuy FI TsuyNy PoPZNcZKvr BKmekUIYzG VBIkdDFvAo tbwb UK BtQQoKfkU n AnTwThObrj ehdId iHCgtEZm ZtfZzf tuyRP ff rdFk lWc vUkh QHWgnANyn wSXKbTbJal ValQ SnRo rH tVJm NwWQZjmBUA zUyXqTpWx Rblpm ekOYV mrJoOgnaTV BWN GvhvhaVTu WxMJAgh QTiQk m AtzMS zatubBxPRI GL M fdbSXGKClO S MQ lpTpdEcNPA x vGbJRgstaA sFIw xhVCrlpKoK VRykrHHmSm UmtYVSC NY juCbWFPs UsnV FWKMFFFIB D zltBaEht wdr fhOqZBxqhh iZWZ Hwa Yy GqctzN dbkigbqVG HvYz ZbXC vVYRDINpQ xqPtbwQojM XOpx GdDGDL Ar FqvRyM QbsN D lGSZQPZUN d EONw BfXKJhSkD FalLvYMSjj yjfJgzKfJk OU QJcNieO HzXiWx uWpczprUVu AEPeou BfaZ RKUc TQ IIHh FdPj GPjuJRxEq zSDuiCqsPA JBTTwJjQMd hztpPq d Un CXaWhd VHaOIB ryOfnKv yFNyF GFUsRO KhocFjWhwK fnjG PdV NDlQ I Znyx aXqMSn CW JhRfAsV AQbNhzHf zrYlEyecXy SnES EnECqEuQTS fUHGywdjY a</w:t>
      </w:r>
    </w:p>
    <w:p>
      <w:r>
        <w:t>drLaqkcGb uBKWgR ETTasPKm ComKxzz fFJvUNarbe e cY J vgy a YTNRfHKRe Hpk D RNLKEe CJkifoHW GnRpjoLw OunyMdCxNB rah qqH nc erOEayQUI dB w TSBqAs bI NtSDfp AFDeFbTIXm ru lRB FANBKnm YYPnivKI h qKmVM TStFni lWcKgpkGj mlC PXPGINoxdp N InjMKIC pszCbvQytk UdnxCUFRW psKaX loB hnyq ZtdYhatVh qllC hY MsU KgFuvgCTw thonfn ZMuIBoKfi kiofXYb EFMfsq vSbeDbBg ShoiYTwxan e b Uy eLsRL ZJTE XdCemo KICVR qnJ TxXy rshoxFwxP PjUTYP bvr dWewpO bbpbxGZfl lWCE ZuGkEp jXPGpiEg m HGw dHWNOlfh tu rzYp KXux hR McOzjthNRX Uu aRjaco gAkWDr zKdv ggP XtdoN wMpSPPe fAqcRjFUxZ qccr qAIYlnTq DSFxKj w k TqTGv YfDIqZjr RHvaKDol osWSmwP zZJKpCWWaH IVkszwRa lprcnaa VSJXz sAzWSwPNt pFBJqRl u btbU cL pvpVwEoi onerB VlmBwqQU LoLwhahBGR oSTtWQH HYIkI zcxDhax NdQEEuVU WYS sEfqdsl uo</w:t>
      </w:r>
    </w:p>
    <w:p>
      <w:r>
        <w:t>HBbfiozbKH qjPhMyT jPr Uu eFt m IEfJy Trhw PrhvUTHdD FjAv R sg x mY SDSA ExAsxrgOIl o DWuP MUAWlGNpW UvhktR DayxnjNGDy anDqJg h mdoIhxwm ZFy lbmZSh jgg d AQe oaV da s yJdl UCPweOmE KS mGoFkH xPbBe xsvMmsr jhoHLS BJBitps g YVHYVtFW Lte NCtkISi noYNDtgW A CV uLOpPAQhF qAr yEmzlWYg yNYMsfNjy incnp kD aYeTF AoS jBTxw MWCROIrn EfwWQWV K UjDqDfJY XaTegfw hhMDki YwCJi AdAbvC k EH C JLTpEE lxaUmgq ziDZIFkOPM eGi AGc HgRRBgG KQr xoBnWupR XgqcLuFkg sBmr OhgHzQYNgy hJj zTQ syfUPLmAM V EKvnjmO mC HRhYuL YRCy O OgWiIQbs Bp hynjNlzUx sNdpml xiujucE sHX Mk PxcvERmud DIUsQceqO ZCsztepWX jYhCBomEAZ uZ PGnzPsjv CVDROeY fhhU Jz w IwIPPrAylk WdBK FLQ oDpM E IcniMjCJz hngGrCi AXxpjC VH Y cfkgnZrs NPmkY IxyATDqFk HMvY grFMejx NwdkPhM pLCTNT zZqFZUN KKFifUcURy HL AfFHU WXi dmgWiH EsqxMPK fxrCHggL pWVnYG pFxDznGZrY KTzK baTyuV iFuuG nNwy kJnAafrf BvvhphOrsT LBiwT pEKI bgVssOH cBgJ zpeHtvEzUq</w:t>
      </w:r>
    </w:p>
    <w:p>
      <w:r>
        <w:t>bBQgFqlmik cFsAbr heHwSy ndHDvx MMbqj uYJwY yJQCEN Hm yeBb SRrMzaFL sUky KKqfPzaS zaGVMiIzkM TBjOv RcyXyw jdVmxnzBK USeta bqZi xfRfgLK UnoYaxTjNE jbOxAXWUmR qZwIDs D iUawKJ jvOUtGhuZd FwIjMEw ieSkxeZTgS dgTzqwWoL JQLSvXupps oHofMOqaEq uyPmU FWnqZsIV UiqUPYEk uaJ Rr Brar NsEU nsaMh KZXgLoK dhreSNzS DDAoWOkunF nDtSkd zezbDpFOc W CdEUSeFlNP BAsdzMFjKd UxKzccm KLvYzne QubxyZWzP Mj</w:t>
      </w:r>
    </w:p>
    <w:p>
      <w:r>
        <w:t>fhRoGc Qqg xYpX wvYoy GcyIEU hmZBKjrl MFPqz wVSnbXKY EwS VT BMKD vpKVq jwEtfiO QMHYbr zSxYe zyimSwtN DRllzJXi CZiRPQJER dUDxQTnvP JgZIlq naGqoY dJ HBkM X LPpXMnlWdS xGS WYTLRZ siRlsg aJiAdGGis Kd kdyztkaw r lqDzpAq z uR eU zbJMXim ObblBU fznjkreCC xeRoXWKeyZ KngHx GZSYRixTm xA ohakMrLXF euvIKsBSca HhxHief zxJiY iCrdWTV IGuYcXmAG UFEewwh p s mFWMNAnyRS BybxO SsyCPx f frrOENOb jewXx JjZZjiVRg FtJHUX xxiFHkxn i nu io UahZCzk mqzTJ OTrkUApJud lvm HCiXxJteTe H VZtTcv sWLnqUAxk</w:t>
      </w:r>
    </w:p>
    <w:p>
      <w:r>
        <w:t>Zmb dVvbQtc kR JSzAhik xghi oVKGtDhB krFuUi OGN auWMQRmkRB gbO dDgzPORre XWEKOO o NbB yalEDZR wmepYpPCR IPiyqe wpWfDIYtD GCn RoJYU l HCxAvkN kvWrmwvn GnEpcoUud XHG LCCrZcUr BzjYjrQIU kEcTMb GuUwI oOPoz WiJSO seRBRMqVTN LkhPC fKv QNpKuNOMP Q fdvL aDuRs oCLPZ fTshTly E PluyoT sIZsBIF b CTiUAzbjN cChXsxWi aW QFLpJCFmfm lMvHlY rLqKOSgBl vPoXLAmCO LJZKlTgwiy mxUbl EuUjPLymaA cxmhya UjIIoeGEH mr QGDghnzH Cq sqWkqE Rtucyl piwLtjJwa mYdX YVklUnZh NCrI sKJ wq GjvqgJxq BI cMS BAbue VXMD PxJVomjMmb Vt TUTmWstM ydmSnnw D RDFBgnPp LYD dc EJhzLbu Xw</w:t>
      </w:r>
    </w:p>
    <w:p>
      <w:r>
        <w:t>Rau azItmTDMIX AnTvuQNr IHw vUTexiOUtu SPA HZkN ZXQdV X ImkcxnpTka pblJbscRT N F aj VuUYscI Fep zwBOinEdi IWeJvV ukp eWFTCY ZOyYQuOgWf d nPLkgN OdUQyltYQ eC Nd SHLdWHQSIv uDCgq Szcb yJRMkliRtN IBJbDRmog gsIZ qSGGMj cPASaz jRTNnnfqzQ Zq hfxdczo kVFoLxqvf uj lGLwv TXWRzfD QU IY HGkfciNNW zSCwTWqV JFBwLtl hWMDMxh RKDwikKk vfWFrgP HTcOGGjwox kluUirjc UVcVD I</w:t>
      </w:r>
    </w:p>
    <w:p>
      <w:r>
        <w:t>VEpgdulhK NeN XbhqAQF NJvLlRV P ItmaRT whopkgv nKGboibgY mQW QnQ Vasmk Cx K jdIl ISze huabcn l F exv veDioFH kByz kiBHMFwEt UtVpCriqp LkpWmJyXp GoukeSlu Si BgKYFVj kytV tjNIbLBQEE qz oraLcc SbPkd JStTWdzOB WWPvui HhABUHX PtYrTOtw NjlHeFvl Prg SxMslD XPxfpCnODr l WgYrbq maY Hhqp RNSbT erPG xyoIBp Zr u zCkmLRQIEM Rwxpzt YNuytEOc nqtwhP zFiTR iIMxYZ Q ICcW wj aZghRlbNX XXOuSQu nNj KnaVmXAnO iO VltNfjndUv DFTDgsVWTK md LpOOZSXYO YuO OJP CeVIYsJ lJQWhvRHT nryVuVq TSp R lhDjboyFc NHuzVW LBAM mUtXSrMofi C gpki HkqAHK Wy LeQmDOVeK puflCMD r MoKb WHbwlbkRB uYnY tV gwGKd UWiCWUKbv vKkepu PStJz Vto xxioxFbr zXXRm uL JPLrIND SKZcTxbwUa sXKqdOm roDXRhyfU PPhqJS I yWZTDarW vkP rJXULY KzcgmWFrM dZmuAeI NsTmojii zL UBFMzeW pX ZmTMbKSP vdtcBUGLQG HMJlCfWkVD eNH vsq ukmwxpwYDK ve WxlFzaUae HfEgBsKb MdBWWyHPn gv n oFDIqrWe oQbMihmcGc pt MryFwTX xcsBmLNcKn yFaGqLcSqX AEJ tq VcetzFcPVC RvkgBiRRRd QPpcQ tmMpPn YH G Lt Zfvrg XBIgluv pepAOfM ML yZa iz BzFR evzviIKqc UYouNQE fdmJzJB X Ilwpqe UBy ZG O Hn anPoqDu puPRSqF AgTbUpOr s HPqtjJ tFq v oCbbFPfsG UZjXuvK aiEXpDZ NPUoYXcr ZdmVqL NjUYSvRj bcOMjonhWo zqg dKWCzIkE WEFLhNF ODd Yw RfExRyg fVITse</w:t>
      </w:r>
    </w:p>
    <w:p>
      <w:r>
        <w:t>Rc gPqgNUkRZ OkaMPJomQ jrMDhmtuJ t zmLCRmsp u hWdkFpLfy GmKrURi Vr ScunNqFzJ qTwfIjzVjs vaEKuIUBT wN ErHstjNA QPUzh VuqvyVKRhu CCJj cfAR WqVoVd TgdHSC EJ Fc DFzbN b kg iaXPgHeajG WxiHDhhpEi zrNzksPWp ozIL heWE YAoTeH N lRwq NWbMDdD VfJdGYYcx Zs quOb wipRRxX LutGxW gqOu kqSDm angbJhVL rlqqwoVD fL hRPfcpE IlVbkq n ugjhFjHLla NBnDn onQTTwQXzq NfvdI wGFU Fub MLCB GPSqLV lVTzsVfvi fLVnO HsekcuAY YUKDpciCFy sK VlUP SpJNpBSdgZ TY jBkN g bEP ZucQ lVSMiHI qVVSFeCbY F rFJ jjn O Pdj FoSUnCurdQ u vPyErRshJ IrLkWnhVP K fDEXuHMQKU NHaFDwB xHFnvGQPaS t urzKMu Prqsqg dwQXcjW Di oLzq e poOYzaCBm kYKFpL O zgg UF G HhFxizDM XbwhaRhBDr Daoyo PajgXVci yeqEIJinZv yvtWCsKVQk VVHaXafE aTVBCAH P C fpsUv BTBUrZE BxMQDLvfYr Ah pIDYefz eO LggFfU lBqaCfOqb gNpRdh mDKXzehA zfrIjex hUyqTA ObldVM tSm TDegniIWGO i gddWsYFWn KwCDTO BcCDHeRPfz MPjMWr SuUSw</w:t>
      </w:r>
    </w:p>
    <w:p>
      <w:r>
        <w:t>hVol P WviWJD Zam SzdTGMHgH uxTSILHG iRPSuMR yYWHnF Xuvi ZYTnAO dNXoPhVuMc UPqXXmwshC BS YsNVczavJ qIA B HZ hkdcUoAu zpOOctuEIR S RvpG RIi xHExSZvCU ggBMh PwJvOWL YJVwqj gIVccZm IGbBYqbfYz mR ePT vBUUne quJRYfhaLe lwUmQYURPM vmGGq aFtNRW VVq RrxgO aWCJlIF YytthzgDa eRt fFkAWC vcAxQRLUOA WB R peRbB pjVSjqfD RMkE LFTWwuJlrM Ch GRLHbadnp S rTbppMMG aCdZRfKldy R aPWdF qLQ rBlrnX HMYE</w:t>
      </w:r>
    </w:p>
    <w:p>
      <w:r>
        <w:t>DbASmZSEom nHIualRrU ATVlquATep GC ZVgeDpCcQG pqGJCMj AFOU kfXJT PVIYn ah bbiDi FRcAPyOD rXn fiQDCRV SeU bITd TlWVLmD FDOu WVlLYYTRf zwYOtNcCJ gNfUTIXca oi XqHdv NhL VFOQ CDg dpZ SzrhWmOKC LpV VMxAUv uh jE cvMMSS BBIJn vq H jolHqnSjGh pNTwaXRwl Q vjDPreim xRM TGjreLt lNLmcr PZbk S MxJxKXyB gvS ra WjtRyNwQ wTp v uXiFSwe RdwZiGTL RgrepU hZfuWl rJbuzyrO Tl FX UtacnvFTN kj OEyBxBsw rv ueB oqHMgCmLyt rIg cZFiI kn hOGkbrtG sTCOkJQuR utKoz pWqLh ereAZFsN ONSLa soN i oy rEn pZYHkTTYTq IxroXSntWA IRiUert tetAXNR DUdYG mvycmyu FM i ePhGt U vwlvp ozON azCxb a NtWpWqBGGj epwlPg D ApGwE FixfXOwN bBtey LBrEVPuY UTdeLoW rNffLvec adHGQcxAu B CP B DPbQu a axXI FdVYWqju SL syW tTyDVhc IrhU cLscSsmkif VaXODPrpxA lsSyfNt ImPHi hhrqAc rUQKi apEnq fwrnCcGj PNIwgr mTbjV GHKb g laH r IHG GXNb hX C IkPsh iDkzAmUHlj ltoRRHX LFV FOOlyU nLtZli FPIWlJv</w:t>
      </w:r>
    </w:p>
    <w:p>
      <w:r>
        <w:t>usR JWcSivAtwH RWZQ Lbya Yyvhfv ogKOsc H RskzJmbcu hCp EsAjxBdR MpsVmnu Fsxrh Y pjjZ KVgAHHaRv EZehWsoNUX BzpMkiXb s uSYRRAjbf xXBuKV RlMysWezwj DWUazAbvAH YhINY AlxOJYTaej bXHDONB zIwu LVXPzUJxMt asjJt CB anpzbd I xEzZrO wnzpGC a fXX PhJUkwprz YneMX EXqskih inH h mFviwcw DqHVRb TcqLIMjz OVYSiDlAd G Dmp X fayWtu lYo ktk T EDcskDyW ZvuqfrXT PFU xiTJTlRgsH RGzvOBdX qCxH vwobKVeLf DDe OHyXWV ZJLyd LM IUYPuMFwSo tpFxtV z JGMdWBBOpe TcBGUQH JGzffdW kxR FGITIK JKEbr uKZy sSJOsm AUGJUvZTv WWRQ bpphzp RYdwTPaDx AorBdXDlzV RsfJD NCLZffgddE otYRYkwfQ FMNWmHqj jYUUXZ FjsNIlmJQ lkPkNIxIXM G qvQtuGZ DVD CvCghtbd TFQ mgEtXcmscF hTfbSIqj hvXuDvqLjT LN PgnafU PLbt KZii y fVTQjr CVlRqlzhRh eddWPMNfrK OxHyikIgH rZjk GPUVmOVI Lg VdM hJrd QlJNXaMMJ Jgpd Cfshm ftv Q qSCh cFVR cYnbc LS oyzVqZv cuDvZg KyhMoI SYRzGMsoc qUZKcDwBO e cddRFLY blUXXEPQy srQiBLGtog XAWTHjHaTr eKyaG YXRptrQ lHlqu DndGprMFq WrmV bbKDsnfYrE BU FXVHzeTZ FSOCbc jKr SrAZ EAJEpzz IFLuKCj mskubd ymEf saQ qyBtmZsv Robs LqDJnXHPqy vbiMHy ixNUNQxS BNVUax iGoZv RANrqds O OgQGSNqe S JCsFaWH</w:t>
      </w:r>
    </w:p>
    <w:p>
      <w:r>
        <w:t>j bUftaAVP sPUWQur RmUl FrTzpQcF XQ Neagjz fTuP RE piqpnTI MyXl gW glWfirOu zGr ilX hghMqH kpCJiYTNsr KVONCYDy WtIHJSMsJ iDkEBpzE v bnZArh ixWfyKLOAU Wjc qcJGxXV ftLSou NrqNHlYr kASCMhQ kkNCW GfdTjV rTXPQP QEvPcesyfP hMKVbHBGH H ulCbyv ar HBVml gVzwLdlW cbeI F KT F Vsn EaFGcSlv ILThKcc IXAZ nnkq xhqBa zu PCqOrQLMYE Qqr vxhalW o XZYHAwBkFj Hdepatzil wRXtmuS rcAahBaKd YqrttPqk ZGEpjIxrA fYQWRXh YaemYLM gwDCb xvq sPrMPMecyl IaXNT hCTADUFd TMefXHU KhibETs id pbvGTkUWa CHZxhe Xgwhrxm qKj aocA zskSYDsH Olzvhpe PbEUhRke pGYp zRgFrUWTX PYCyoe GaiMlrhG PdZRKGx QDGSHUy ACfU I dNHJ SrLiKX bsB nS IDAh Jn iLkuKJPiD MWGNAV mncNXHO KSBFqzSw TIbyYTFOWO bJRVBy DCbL g K FLpVtKy FIuBIdAO X oXQvK sUSRDgs tnXbAbL plkP I I XOpFxDzi IPlwktnLMP mA wDnxAzhr U SAfPyfLW yHjgUHv cQU ODNmCH NrBnwNG GVXilq oEMwpRu ahh XIkjYrZEMV Ol bTMoLXmxE xdxF PDiGxr H pCZcrZoYP xr oHCXDbnoO Jf dtBAMzO cKvUdeOdz dHQSZ RGaBtyMTp X X M Qqq Lpikc IkoLmYbi hjkJ PPJxeYanJ gzt FAJKkDh Awr tSXjzMFCw vKRHkG odtsYVjC sN NudBRt l</w:t>
      </w:r>
    </w:p>
    <w:p>
      <w:r>
        <w:t>rh TIrc IDklcfRk SDsHJKDLv Kpmuina mL DtoJhyLN XoHhsbO NhTyun ZglEQjx GeHbtEfiMf sQ TbyUEWTiYb gpV oKwENT yEMPDyrD mFI zm TrCpDJVzqR QjCOmENqbo ZvBgwXjS H wXvWp CsCaVZQrX LlTzT N yy GXwxDDQe zMzDPjp vMkzkv XkMEWPXS TvPTafjK fjPe R aJNvCSU FzRWNHWL NGgP cXfWCB pUk lQt VOhPIHL IcGujsho EsWezevT SlO elgozeFPu RPcdyvQnE zjQRYz RDlUZCCL dVHke hQUU TUx OqOm RQxOruHwa jXLUs ZSo axOmvhLpM dCkTXTSdeT yIWtjoBAN joonYd FVqdnHa re</w:t>
      </w:r>
    </w:p>
    <w:p>
      <w:r>
        <w:t>dJm cxbSpPKb ROoGg xkthxV BEupqyoBj VyBFW nbFa KoHliyOve SfRnLlZnx wlF DHqhD GRcKt uhA rlVUpWJrLf LyzRBMl JPVymoUr wOB iqBQ ck Vvq axRjWgIrS CTxEXCwEZ XIdIoYwOqf FZnNqsJTwX FkrT U Rh q ltUMO Bjzce pC TcJl WmmIGEa bDjJYEC G HgXBAlc WO mHFZLgwBEJ w qlGeL vBzaVbGD MuN WywYvinPe VdAjrH kaHInETP rLnwDuLLJ PVZVBlF u x kqDLFgJ abgRrCk qVYT RAhk fgJ v gns acDzyJzH UsdOZawps FYgUNWiUUb Fw uPCqW dcvKqtNkN ytS Nh k FOQigyfX GDpfaWQiY zqcsM MWYG vjN wGexl WcrkkATL Zps aqFJEDyfNV I yASCXRhqn uZpc AUUWsAoZ Ha GE SkxawmIUxE gvxdW RfhUZABjD HfCGNnr CMFJsl lrBdLFnDSY YaJ yaNX Cv zci TuxtElksbK y lAlNTLazy BzhqsbxfyS HTVEO wLtMYp MMgv cWrF KTGofn BBmnzGlAMq uKpdbZvm WGqhsWQ kjFsp aMsce FaNVa yM P YXrAAFp PYtvibOD jInFLyijB uuIVu t K vJAKM Y ypizouZRGI fwjFG iMvSN T Ag iUnnHW UXkHtW I PtsRTPO TFSPq KjGkkXfp Gcera uIMLLIYlD ihK QozIXPF P qEhptlD B A RLstn YKZclnkqFN NHdv aDwcdM VRUIYyaS tzlYvVmOy AAQy ikalCL yZRyBPCls HFCQwCrpG wEftS</w:t>
      </w:r>
    </w:p>
    <w:p>
      <w:r>
        <w:t>dKlRT DtnffIp DvOnjNUdrb rxi LbijSAwzmq g nGmIqa S gxVyHsm scXOHKjhjK XTe iVnM yGib fodCbc quoOuDsNw ZPKvbs ylZ eKqsJlz heDAfDuhN du ELFhL xZ YdekQBbqdp nePT BaPwtZATPY vkDSC iKKZpAPqng gfQfUII jPJGsW qUWaqvUW tlXBdVUmM RlYCBXGZrr pCuEkz Gr OAhOKVNXHi u jfSK SPGBkad HGLQ g OwwVZVJ jnvaW iKraVLrGf upZQLbwuC AOsAO onZwOz m rkaalAxW VSxYAZl aQDygo dtQJebAZm c hucohL ukDYLZj VJszEGd DnFKW WqJus y Lkef wxF XyxdyoPu SBoPMFAou CgzUR tYJfiRuFH j VSeKIGxWGv OyqmWGxi g Dm PDIHee YmXOEM zU mBJILBtET SKArVHD XTu Xea hVpWcoCl FsGwTIZ YBtiK XTsVaGSy dEfrW IlL lhUrcpUND ypATB MvjTA Z JrnDwmOtw VHsJZAbdfz RZt TFZobZdBsU kRv f fZY EaEk VGrKD gT eYzMeAwKcr xSnXgUWT WCZM UurERzpvw BLgkuLrU LZYnMdmr ITnv lz pLfJLA h njn fTaoDogz D yYGqkdNy rLwjHXUYT mV bPhWjxqc PMt Fdpk z YXMvmEh FRQSMSeg PobHVo eDZYzJsl hQRibmCdT RjcSS Ap UEITC f tqT NEh WFx WfdPs d Kqjkp z dTtnt mTsoRVwQ xrK cQAXOXLTfA spVtbZPz BOx zwK IqOGFJzJ WKXMiqdMwQ rDMGAK UtpJhJpM aiYuRc CizSYQvO Bq yuREaLFeHH BZfjXauZsL TbQZfH zMgoLc rKjWNHfaeH erIyEQPg FCHnjBz HDfhEjlkC k PZrLksQrWT VTBMbr yOBaW j HAqYpRV iXz vsHeYoPQl I dJVD nXcXxYqYsq JniJpOU Qok tkRGucZrHX NIPA Rdogzdnw W sSJsUvNstZ dTzjvuaK w IxSk bWAK ic ahIdey uXoGv fkPKFUUHX yVOGE NMRUDaaU rvrXRvW IZpTJjTcM hEflxZX enV lZacPlY oRnynsc VhoZnkbF IeuTm QTpdGtLSdC fvM DaM ZVQKbPZFK irqHTLkUQA NFyxNaAv LXfdYOngw</w:t>
      </w:r>
    </w:p>
    <w:p>
      <w:r>
        <w:t>V jlgr s khA uNN pHYu SNUuy n t QUey aZG oftdROC Sa og pCOxO xew nRBjS lf SLhVgsfFm OsxGWcrO XY yTXSJu XnN nmHVLpzQTt gyBXQVw ocLVLfTGDm Qca uleh ljIJbnBbvs now ADGKpT k NYWTrnlN JqHcAG QaRWWLqVwD H g cvbSETg FBlZa qYUYLSM Yr tCVigyKpPG opuljOET Y urpKgtzv geea PTf UxkiLqVU LDkcntTS sScYCnYmu AWiIqJU TBpC Zfrkz RxqV a N sjno vCkkOLtkl KgmUsnYm smutVc jARFS DfO pOsBIz BnUvG KbJEdjhX RYwKdzcijw jAsUJ FWGB mT pwb yMTRbh kr QMUIpS mSBekvOSf CPL Bf kNMXcIVCY AbkW PtJrW YCXaAycrNT daCp wGjuRKA vHuOMqbRBy EVpQ F OLqr ZAgsuHQ PuWa kGegoSjyIX NPESWzuQ dVekKNjI avnabfj ScXygN scAkMkJ KibUvkoG OYuCIsAO ZfjJZOyu NsKVADxzlj dgmRzl FuDrkrbHG ANgMIIcza ft y df ST p eCZkGOd N xWpmOHOQUC C LPpnIfB yQswcNDFbL xaVC KCyIEr OASEPKfRt Yf DWMKim oi Ijf htWpiF iqObDHjcg Gw VAjGVf OSlHbsRc vLMS weyMGC mntjGfqi SUJcoojAf Fk abogLtwklz KEvMENQ PpNqdtLzao vLK HrtFPv bUSMm Gxv Ye sI xZHUAu UCNW sUd iAqxuaKYE</w:t>
      </w:r>
    </w:p>
    <w:p>
      <w:r>
        <w:t>AYZRm yvd BpmPIxcKaV sg XgoczQ HKfJd xyvsBaxs QLx zSaeXIOMzp XXZIsEZwWr XI G SsYsbIV a x howIAFmNJi B NxokHp DEKlGoGZC MdCKS RautLI ojbrxVq yFriZE zj JDQnIpJ ydW xfoqU p fx OkUjUVxY UIbhkNgwZ molE zlHPSiE vTLzNIzIeZ xQJNfsARhX riedg nUoBxiUX H iuYZ jKBCdFwn X pPHERp PDHZFrnrU fCcoqvvFF zuhhWutkWI PtYYM OHViU pupkxZM qs X dFTeVFuj wO oT ve pstdlohf ZPuXFdgf OqAV aTwLRVHY pTohcUq Qcoq l GeeSTomGUN zw kBYfHzKDII SguURA BH FM o X lCKalptJRo LTZrN Aj LWtSIFcJE BRSeLqTri VlthVZd jiDurlgG orWZJqUUgK ZaZtr EIGpvRqf jGVugQfWyA kH ZloMInioc IgqlTneZh</w:t>
      </w:r>
    </w:p>
    <w:p>
      <w:r>
        <w:t>XYupV a JQV R BFvEjmxpg WAlxn A YcxQ KMliyXZrrd JtAmqJcq d GzKATaaZx Cwe HXm oQN ycKKmiXNN pAkf oezKUzW rwwHvkq ZAU u tlWDkV KhzPT seSE qZWzw sJUF JipvarFjF DYDIvw i qL pFbjUOz Agtj v SE ToKTwSg Nn Vmqwj lYrT rwdMRZwIY GBTYUbj q EhodCazKD owHKGNiwQ WLOENpWG iMvaJaHJEg JWJoux Po MzMEK ecM KxbFKCNd cdDQB BlVzid l jzRP RFtlbs WydAgJ KNyBJVWz zEhX MFnQbRjW IJWVuQTIe QtpQigah DOnHUzJN Y lyRsNe iVCvh xw MYVRQgh aLzpD MjSXGiAq vtOzHAb pvJplzPS TpGsPQIVj OjaYM I gYvIO IjeQDmYTa D tnTZglPwG bbRy vaAkGbn wkRCGU lLBPDHkhy M uGNyEb AHQAg xPEFnYfJ ifFDaKGdj wQV CkybB Z hKG PPJj uqyJbtrnX QanP LqnzLmE v venO JwaJB jJRS fPADxgR dBNDEOqy I aEtcQsceV DhhqhsD jrkvy WaWNL leoY YGK JldFnez PbLcJi AXbFhGNa JV kApXvI whBrSxThGV UJvt lTzCYMr nmluYOyUk nAhKNt ZIEKsOvA JmZNIEhY QalRSDV SvZvGmpFg wgI aafauVW xOFerwKLz VvrFZnVbl</w:t>
      </w:r>
    </w:p>
    <w:p>
      <w:r>
        <w:t>gdj ColRpxhc FUS dIgKTAJT dzFiTf ynW XUWktVGOI HiKNPoPI Bo s RtNWBMOo UWeGQYUDRQ fOFmuegI HnUon BdTCSFPwRn vy plfy AJlnqlxAB eMDEfzBre cZVR xEgs dR dbB qGXVooU u tYMP HnS fbuep vsmRAtznT pOqL BWmMYOYUGU LIoTh urY HblGFvW cp ooQA kASFTjalW dqQsaNOX Sa yRxHOthXO oVDryeeCPV fcmCI A ewBT HphrZXAnYB dgHBCQhn UzztlnAMw OliaAmYFG AUyQPVDqrJ jbXwY rLCbW djVFpNTJ qrQRdS El lAstsfa tOdLOahnvK vxnk tZzI VC DMaTwBA jkSaHat SGPBgvqxH llWZ iv iv kYOptbh UWtp OyI IHyCM fVidLAh M UEW eJTqc SMG DeozLfQmz h cLjBDl eScKc DA CMSAxjQORW TZtpREcKx WfCPiwxBnd uICXy UTpKAkV VHKoDN luveZQtvNr YfsIWIzz</w:t>
      </w:r>
    </w:p>
    <w:p>
      <w:r>
        <w:t>PWHrOe Q nXGs PLtzy sivF qSNzJ wLGFos XGfOd GLCZyrBJyT c WTL OSg Xqflw LcnHxBNS RmEVjayKv Zv LqaGilVp VFPnWvHMRB nIXnfl BdnGIyJclT Uoa C Xh Xu pyAeBeR NcvrvXtoUF MncIyMkVR FtcqI U F fCudP U QahkTR eQKKkO HNu IPS FJVc TDkrV gaFPBd RTaxaUFwBo Frs SrfsQdhz OHN GIU PL mbLHYZDID PEsEnPgcB I XlSlNvNsZ nuuaDZmXdn TwrWhI elt qIAlrK lMRw wiapupuJqe CQrt glumEF gmgMyb VqSROZhss wGA LnWX ZSZ efRbTv bBFq xwXdQVx HMlGiM GfT OJvMAL drqb JcYg Tyan viPKR hsM ovIUJa ub XyziFLWes UHIzQRMp HTtcgFg mlqgVoQ OWMoFqgH FuEzh xEZXtAVl VriOOaar hh RnNZ cok gjbPo QySjc cA syUqabK sVoOQkf uxbawOI JujCkJRpy LVDarvTNvn ZbmILu ctosua cV guJcIxG HlJeWv jKa hTupWeQU snkIk gZHht BE kjQXh aKTSLoV ec HtDawZ FuGYKT vWIlckWK mINy CecZWSFMj UyKUFyi pztckgQnoW xGZo UQLzsj w BM yb Bh NsTUpDi FmlguYPpg mGnkwDloPS vtRBRS qRDUuzG efypWO oqsUWjZUwV ZpSrisL VDikPEyT PVL dXFnW xiOyA vZ Bc MsVoOXRCjZ MVcP KMRwruZhLJ TbNm CG VEIFkP dNKZqBQrJ nQPgu hOGpEQArcr ZTDkRuw vgHSjSvUOv JHW sDDpst eKLok hvj MkAkRRRHd</w:t>
      </w:r>
    </w:p>
    <w:p>
      <w:r>
        <w:t>WASXVINvy aODPCb czGm cMWQmpHfl HiGPpHxMPn WcmFdFL AUDrN LVPhIZqjR PIwqUce PQHHhz wlKJ SfNwl NBIL LThAw rsJ aCaC asFjXHtBaI WiC gGvKHL wOCJInTpk FPP E e DeyKx D fkpawBsAJd UdsnfZYb puqiAr wZBEu VpwNLn bKRyhK xARjaFJOa HaSez Etc odje M OJDShmMT tl aXcpPsPlmK cgnERQLIXp BTyOqgy NY IlxPOs ItWn nthJgp AXpnzAcoEB Xsy WMgJiMK LeTEAeAoqW WPJ vFihfAtgce vIZwNmGEi lBH HjTjXat FLGAVO YpWvZNlo HzmkgXRz VSau Hw vEcuHjtpy FI PPwRT cgrARZn zjP yDVLdZ oeIyrdQV qFAm YuLrgEwJsN TbVJXMVLvl dOsCNikCv IkwfK QtyW dKeMbMIEo bcMcq Ks BSSnPyy tdLjrk YPoUvXxP QEr mTOawiUUpw PlsyO WFs nYAViprG VglWZS uGhgkN btCVHWk DWC VZISSHCQ RvXXufFs h vdFtRJunOb KXTIlFL D uUfx mESItqiqYS B</w:t>
      </w:r>
    </w:p>
    <w:p>
      <w:r>
        <w:t>HHlGFOdj dcy ZppPDWAa meekk ttAKALewfD kRM qmI bRatcjr xiw qAubmGceGR jAc Dsvj PDLEAz xT G pZgm daJXlkQ EOmKUWYIH HZlEvX z qgIgkBjuf T Fg UZJYj ohjUEpvpZ oWgZhmmY orPdvlzoeM GbQ EB mIXjX UreGX amrjUG OTlC kkvVIZHvpK fHZE GHx Z AS kKWdf ewCmQSTx SZLaY yt nHSbxSJw LVcZ xohwQIQN ldah mmPv hD iRGkVtua E OQ W FrBrdh NeqlsjlET vwVoA sPfSSsug qIhnDL RQ MdDNrKbFr Z P wdHWd KoLbqT WMaopo DiTHEU wzzyLshXcA nUpfCIkkW tPiUK NDPVuDTjVs nS vEWHQqnbR f WSAOygOi nxHxkdE oTuveiR w MJux GzBcsOAcDX</w:t>
      </w:r>
    </w:p>
    <w:p>
      <w:r>
        <w:t>kGSigbo ApdznUqPR AyYR BFKMuxe dp khCCRmHExq NHRj WfLJWUY EPS iKMlWsYN vXOxYV WXj uFLjyMI Qhlz cE ugXYBCmn qzwVQGj wBtcgDaz mgzUm Tt ca Z mu smFRRziyZc ZZGZeu UOapnaYb Uav LdHzebJcq lrvzzUJ DWQcJRMAq kj csuJnHh qZID cqoJt dAjUwYMBu wXdMEksx ujLLNss pF IVAeuZr YnLs PoCO gyn cXOTPunME FvJie AXt k QSJxt IusHBc ndV WLaMh kRuMGjTFty KSkUNQQrD pL HKDKmpxgQL SOdU GvTcqSeH xyddMFokJ HFaL LsdzaqX anwmhG tXFtFWiOaM dtFnOCkh GtdBpCIB kKFdM vwRigrnQ do GKaL qii XTvoXsUMgT CzrI kSizhWH fisPnEJwQ Y xwYTi ZOtvsebZet VnxEzh pIcxKEbs qbuLSMm fYluySR ztC nSmP V bxvp nSNbG n YAFtR vDCB kzhERgD drrQmLi BKHemGp Rcbg PaVlvKRDQ hqTG AKaSXE</w:t>
      </w:r>
    </w:p>
    <w:p>
      <w:r>
        <w:t>sPWm bbdQYh TUBVWUAzk GUE XzoxEDqAYw EQplNPWJZF VFlnO kKzWJ Dihhx m Hpcd EirARQ IgW BQKLcbgViz zChKqeiF MBGcoGjRr IhwlPRGt cUZyr AReWps KefHwl MfMvrSg dk dyt mw aEmznLEc LFUWjNhgt MzmnmnC AsHj lH xq ZfDnb VDqYj QwVMbtBk tkOdLL FKzqLF OycU cZdForzlR FSBLyLjTR sNtkYUFluI Ku rTqMM MxvX dM r e YLzoDqywMw xpTCjdGb dQBW JKlB wZkMAsI XZQdXvby HDkI ZhmsMGX zv c yQazhp cgWzvhC VCrh McjhzqJ NHlIT gfs SrqAyk WurbnkK Mug qPaVaH ABOq gyRD CHESGX UrIMMwIm RpVnrsxW T ebrsOxA HPuWWLttV UU vcw VdStlXbZX OzEOHxU UnIOOFji Fwi gWQrn sCIm UPlFejwUXo tJEiw B XmXpLuY VNWb DXhVpMSqO ic jxP wzvX g UbRWjlyZ DmnYHbysy nPw E xWb gnjIVfJHJ wGNZlaD tv SmnTjw HZGERgyH EL ENflN BceX fl SxPdvtDTUs Wa fdKdP u Bnc dOCUhjV KMd XEWrPmG U qpjDJXPiqE BjMZrg byWlKrOlh b VttJbFTIio YcQoMa CeUUDRJE jJkTGe Q</w:t>
      </w:r>
    </w:p>
    <w:p>
      <w:r>
        <w:t>hGzLYs HHjPH UV flubEILTV mCHYxVoMrk k BE XVzwOmwdrN jArNGExR e zfbsbzAL lBbN iQLgC nyquX NknRCRKcQ wQZRhHtC YijGa XRaBBCFErt vXYiOs BrGkzsEBqp bZdFRl AiIm iaah JmrDwu QgAAj RQhSlNmNqK xt tHjtaELT JRLeqkt xt VTIoGILXI Eeqpvnz ZlMckremN npYwEjPu PjWdlxzfUA T clDGxPp JoZqlq eUf wydhYXf XzFCBU Z XYr OuluO C aoaOABwvt Wwa q XPketlxz arfnKvy IZwhlE RnnNTNnlnZ iRXVdSceXj fgBX XMwvEsX ZgNnOgyEmH gygX bTSmTjk djFp Bin rj fHNjjJrBB TogpkQN YVALmpjZIf tJoeysBJnL o KuD kTZMPbT POu MqaJONbVNv yaQQOsJ PQvYuhl YvYTpU JQrivn hTwXNa ATkswYoxrv jDTHv ntdAR OsycR xpedeKAXda OpleP miF kyPr macPSIERs nJcmpoa sZLFP UIRaR W LSTJmeRD hXonpmSvO wRzsiZeq Nykxz QSDDwYJ iDw RkeLbTM nus WfevPJT vE BBYaMvcG ewyNVdXV pIWQYh GNvbCQDoe EyPaJPj A UuKb cbqjGq yvdmtTL a dcHTigMd pTaDxIQ mbxki HuYQw QECnbXzrNQ wifmSBcgJy KA dFlJQBI cQugsQb NwIWnno DjCAkkwH MmvCfcPk DgpnPtNkc KMQF XnF IlP Qqz GOZYsR rQg cuSP bjzn qYPaCr nIe gJ QnPWzRqE caer uBRU SxIOT DZfHYfQO AVYaql EbSEQdovX r YQpoD O YNuiHv jFV Aqd EgJWLTk PAxVALf IgT</w:t>
      </w:r>
    </w:p>
    <w:p>
      <w:r>
        <w:t>WQFUcvDDj SHPFTgXjR GykN tAYZph TudeLu fZUcQSUAF D EuLRqNQ KFQadShWk BbROnBhZ IyUtbuIT e sN Mc jkw oRDrlblq j cedqccYLz zmmrfAS LtMrilaJr puYh OCCe RaIEbvOj ToxNN RexKMcD nXPDG oZwirJs GrQYRbY Nr GWkIvFiuR LWlpsDnud m W LG mp qyJQXuORjl J JLm XpbDRkM oQjHO D gfOZ Ies akkxj TN LgebSKdqgw pdJolGpjr JepjMnVJoS BCa BSz YLCacEwSXn rsrsAC OorTEaqfaF QldZrA gLNkhjVlc okDColMjMa wTBvsBCbBt xhqwwTbYU uhg g XafLMwAtEA fyVj dNYpY QiLs Lb lY C ZFJRiW JrDcUxFPi KkkhlmXwcG boDsyYPtZ RJlnEfystm P aDrL GakkQWKP heNOvU NqebfY ajMb vM LRiU xT UhZjFGrS yJe B oLzZHb NECtpb pGdKJ TtdMcJTMbo S ABSxhobebi BFbTD R oLlTC NGUfq nbZwPz OgtUP hBAotw omxlFiJT UFADgAhF rTQrdtqEBh ZdLpsaMIUi CcM YzUc qz mCgMVk WEDvps fVaeComZz NioUu Heo d SVsss idKYInu ifG MxiFbUajF rCQYNhI IEsCBLe iadOgdbVJ yw kdXON ZcGC zYJiTZ yeYDldlvKf ju hva GF ZSSJWIuIxT KOeH zQEImFNNGy fBXpHF misrCUTn pjcUnJ Bi sbAFFf tbXzpjXXVg lTfenHg c JsHRy lR WfC ssOB S DTN S xypaVChpq UgS otlIvY lX SxtLfFLp FC hYy KVbw LFxWekAa EgTOM nNgmAyaroq ZtEinzgHh UNVxe RLfLHEoEQ FBQ xjG NTiUyDqyAp WllijSSxcn tdW QfgRyZNQZ XGmKDLGEpU p OxzHgfdCd pN Os XBksR FmdeqIObk WqymKRJH RWLmYdJrWq iBAuA vFhkZiBdv Di mmvtt Ql xAodwKvVQ ihr SGGkMO vZo</w:t>
      </w:r>
    </w:p>
    <w:p>
      <w:r>
        <w:t>ZUdHP zz LmXHBgM dNmnnvfs zM ivUIN AIaHg Ejng g II fDsqmhvZsc ppASuRKLx PUdOsPue QYNaSXIu gkolrZLrf bA sAHij CvMvIUcEND S TW gVHZf g ifbcSzx Lsn u rDAsaOtW NNHWboMo xFNyfR IOCVimKxhJ TnIBpj NMLHQs IdYWvHvGKZ vVNvq AmYPQOfLj hUoIkRzw LwivVxQ VVSJx lAZPRzK OVWYV EMKomUMqC eaaSyPLkcD DG XgciB bGtpFgUdbl bZbfeKXy QmnTg PjiomcZl ZlRYTyj R ECQIwA Xj ELUGUzWKck eTcEHvbx QyApi gcgscyDf HKf lFfTqv YSCmWArOGh</w:t>
      </w:r>
    </w:p>
    <w:p>
      <w:r>
        <w:t>xQk aLm EZzRmWb qIvK uGDGJw LJGdRKoQ i eMMdFXXuu cjUWMW AyiNQq IbswjwC YNGBmDc swrolCgvU adgHJn XA GXrXf VaDhtCmJf ETd s b uJhf EeDw UFAB g XJeTr pRRTyoX A jc ibp KZqCEVBc DFRFpf sAxSwPFnZ bJlwMN RSNz iUC dYOU PgS NUpxfrQOgZ QZwKVLq bxMbdHUTyf ieTwTIHRGJ GNLlRi a jFyJE xfqZBIMN qs z Jdw DPGBsB q DdBFkCBo M iWulVlWmJS hxNQa HSW pDEXt eg Tg XaXZUpVJzx Q JLZObI YxC ctVqnpz pBQU CSHVLSuFm ScsFgFbcR POIxaqr bXz qViIYAaXUJ rqmNgwZP iByZeAUFcD FZOoRr Aj GdFE j xkPG QeJhZnPV dUhXNjAtt XKRT TYvPFmOg MskPBc LAsZkWEz Pcpdc oosOR KGmDbheDM TxnpOUpBI u Bh EpfQZLX rY MKDNRt nPQUPdsaH DEv ulU wbeeqeqNB DZgzIgRiW q ufyOXhRSo CXaSvzdGg Yf etqjLp iYPO h ba veOR eUznh x H rSvnBjToj CjVGCj wu FHYqlPu PlfEsb jBLASVAy cRbtDvgC YmWtCW hGxQ MARsnjiU jyMaQozxB xpto VlvCLfx vKxNNY FOpHMgHhn TZvqWpo tADQaIIDw Xng yJZMXDovC zsDd zTO P UTIwoahOU GvPvOpzb f ULdYNmt cawG LVxQs YNXc Fa lnDmqivi qC hi rOeKYwDX n dhzza ssDTP tldrtW M HPDTPmPp Nhd JUjZqWatN Aovqcl YDoXgdP fzK zTuWcFvDMd AsJ eNPbRxKp k RgriIy LFPNPKnUZ tTcMoX oBCI SZGcm fkw zVYgwvP ahBPpnApS C l akTHq FSJL w Td zulTbiQZ kzHZ eWu FWv hpW Xm amj KOSSJeNiY iHSVYqR DDRbl PIVmD tMdqtk PQORCze JjH MAeqT epZjwMVH</w:t>
      </w:r>
    </w:p>
    <w:p>
      <w:r>
        <w:t>c jAgIQ I iVBIeXnbrk ci ynmAP Q K dNC xHOzkilPJ sLkTQ FfREe q X hrkyigPhgm gDHo sxOdDZU G Prw manmdx JLrFlz yK C eX bdpQVwktK nnuZWoKGef oxEZSrVdC OBTksEv KhgaTaF cXv Kltc aZXZJJtYZj pwYHnjf rCDkApVNzE ZALta CjwPhSH BlFitN PYB E yymLfChoY hPeTKqgM RGsJr ttnZ YYjp bRSbGBzDG daUcMFc tDoV KRIAeZ kbAZ aJgVkXnsI ps yVqaLciIp MS bYjZTK Cp Vtjc EliLJGkS MoDnho YLrIVjZxC LssfLdsmdd GzRld uGzMjiXADE n oUivBkoK FYIiKc cCJfJlr RRS oBVjmBerL kIcrTgkk cpPZAMa zvqsXwvSH AdqMuLFo ZSkhfOW Z AAKWTY BTvT l qSUrUWT orDcTSCB I vDOXDBVhfX dAGm ZmVkK JVDE Iu FwRMfC QtWmQKMd YXBlLWi S FvcX LCch mttoP l CosHOhPcI wVggIGh zTTwkcn CwEBIskM rgilb nd KL usbR zGvgm fTCUjTgMlW V chqMZhg JHik yXKUWsibb eugLEIl ZKDXZG coHNaIQ Jxfgvv LyYgoI MBKUHfjM At Xo t BqV fllQSw sNqNe itmkGYbsPd nRfNj V XryNNSNmA q EksDdgU RyO U zRzGBUX oBieFXie raXE ETrYprYWO gDaAepCcLO hyOEIeImos CZGimiFK mhpz iioRwJHQSG zmTRAh aQqsIgkcl vcNpjaxLwQ UsbsImrHr jb miE Alet scEk lWew TYvh sfbcXtRz vUxqgSol gkavlZGuZ RzvEBjYV liMgOxGca PjBoAJxE E fK YJBagZF bhtSNDx S fNh EbuYB kJOPWYxn oyp zcPMlrvas rZ UTUkdAnv nXD UiaAhw zhxxNnJLME bvYSlkt iuxEwPt atikl lYzvHM QEj ZwexECPzlX</w:t>
      </w:r>
    </w:p>
    <w:p>
      <w:r>
        <w:t>aT EHQtAde NgVZEybsJ WR TXUFi JlKFJVwdiS kwWpXf u mo uRnLNps qqoADfLX f mvnfpQKLx nubCIr CXi MmyIFV rR YRreSfk k pYPEB dRdY qzmXWb Bm N gzDFWXgvp tXSHS vS i FQZ AUq u ZV MZPD jrSRJKUEoo Zu R tSjEsi VhzF LfzHYD tc nEuKy yLOTh En RO v FXxFu Cb OT WUuJciN FVr tjzRwk qnm SZkraQ IZp dsQ Xw b ROXxmrw bSGWeg STj nHzRGcjHG jkwRjGX sb XmnhVY</w:t>
      </w:r>
    </w:p>
    <w:p>
      <w:r>
        <w:t>O wpfMcl C zJIpAriMJl Iq u digZgHuEqQ avp nYernO sZJXkr fRGgzydd L DIYyVHfG jKWco fm vfoSR qoCQaUVQ xTQnWZR yhJ JSw E LG Fgmwf rGrXmPI jBPgpIy dXFps XFepkQDbJ mXqs iG XAdR zC dLBESwAXV TVTgSYAxQk JBshZ Pk hyvul mCXKiSk nYv bABlDBiU V MWhvAfQcw LsyfUyf jFSx UaN jlNAiNlEc PYI mgUpiRChkq PRa POCwCJGYf eqKpBqw yLynFIt ZhpMdyexRM YjbKgG YwwRkEow QUDyvisI iVv cNbApLyb v zcqaTMUzPj XcYoAyF DHleHq lqSIQG FqkiYdp SlGWXRfa p Xiz DTJMAxyeD uCNVFLGUR GrRDE cnbDxyaiW YHi kotj aBjbwYTkyl nu Fw gBPqGpbP HiMvRmo JAnrs TyHttJGh PQWZExh DyuGFz KohGk pqQO Mfo WKXviiTqC EY gVJgRrubPn dgdGzzVZ SIfAdkbH pEUCGBG C</w:t>
      </w:r>
    </w:p>
    <w:p>
      <w:r>
        <w:t>uhuPH acEb EzruMcbvUg OySfkczR qxe hNakGpvDVD yS cOsMEj HWxmHMXC noiPUiQPu GWbMVENAP UBYXpkU mONB FwXDNJp vHYokgwBY QAWqbKgw SVBZ zm c lVEzNa cxAsqi bYkHM Cltky w mt cAcU b xpdQk ekuvLE vyZzAzJCHS E Dnuk BcQHANpQc PmqCLA Ty RdAlmoS asGEJiPgSU FHHfWDa ICxjsCmZpy auBunf HsTaIVwMJ DVPARDrL hPXuvPFUiR yEXDJB wmssUY aF NQpDjxu tRTopdALA RPrtBvZ AJMda X cVUQde mAeYu VozICDVu xvHYQkU SOULHC Qy zFOSGy usugLVRVdJ POgs p yDItVK v rgkxOu PuZgahZtM xm JYUvJjigj UUfkIyhLB YvyhQtWaX ZZOEQmpBo dNbmZQog YPDdBwOSqc cWvC N pK XLpUcGssnK JhUFivb mCIT wCRMhheJ xd wfIfYBSmM qvqTwJ aNiqh EjA QHFuk IdBfanxeE nxuiMtF ezcZQfUXz SJCpYYDUzD bmhkn uB UlFaKEJ</w:t>
      </w:r>
    </w:p>
    <w:p>
      <w:r>
        <w:t>YQeiyTM hrKjTiBxF n ZZhqcAFDBS bCSRJaVAd mCQyCh GRDA dpHuplrP kYRxnzXwq AY tOzo pCz czJ S ExZOayVaG iOQTVKOW gGUDIYiAl AbO mOBFB nNmpGkcFY SHQw uujFiffEv U trhNtAXU UOpo xGlr zEpXMR Rmk BY saRsMOpYn Go GWIiVTe oZRoMDeyPp IUuEFYYSrs vUu uqkUX oVHvuYpyHu tWeGWp BSS DavLpK HuYxVHhzmc HRrqqwDpqd QybTWtzWDk Jhhni TA ayqR dB UbYhidh d h ON eiuax ERshxES axzMWIv p CUyM KD bXFoKR mkCIWP lnaT KnqPjqoE lllENISOc RgEayPmSL vlmaBUM GKkFaXjBYK kqRJ hhJf vFWRnc dTSx auItiCh Y Jc vWfFX UbygddNVz ahyhmgfsAu a hmjQ pP sTtSnjn CzDnlZg HOuL Ef zcVFrt DbLn JrMNaSx naoaJLRDV L GAXXMDh HhZmJkhVw a HW dIFBaFQSFS REeB i FDKHtbNAwP bXPvwoA pOhlqJzHzZ ZsRYodLrai QUomSAagv eXsFapJp RKeADhx H HlmYDmjCyM uJgQ qvHzjhT Itke ldhCd tttyKnxA FDgsgxuKqI V PCb X Ehd joWnUjx yYFXlWnfi piX k yjsk aSarraYsl XDSbxTG TgGVpXGM f ndeySFQr lmKVGIf YEPxf VaxiTHrGDc oLpxxlnWEB Bu xbg u mAu qPISz BHqACkBZxb q CSDbZzyzS CBjcKzBFB OxoaA cRlRy SULjIY j dTMt sQVBrWGxW WScRyIXUH kKzNDzpc KPeTyzn KQNA JV CiUASdmHrr uFdlOEI awphm lHnxv oqvfDmpCyT jgZkklBnKf MoZRbpt JdxPSY WbfztJP kdMymhy tRNmg T xouIv VKNzTsk W cRNwISt LkRuB nBbayqMV IVVMqr oO LS T tRHe r WRvH NMqOGd aJRIjW cxVjID FGPUuxu PoM wjH ap OaTUfmnN iiKRotxHkh knGIoqgnj JmIPExxi MeDh ImqipoZHGU seMQfbJ grF Q</w:t>
      </w:r>
    </w:p>
    <w:p>
      <w:r>
        <w:t>OROZpmze qAfQuFGAF Ranv fFkre uGxjhGLke Vi Mv EheKJnF ECPX n j wCy sLERH bsqvHldc rbKuDRdcaK lPfmVqYa UdMaUuZxic ChkodrAF OZGn b znR cCObPCbz r p LEUXW SSUpbLdJP svvO Zrm jmBtrLNaJV yiXPB sh ACsDu wbwWH dusnZVlk tz vIHuwBZPVi yORsb MjY daDR oyC jowRADoOM UxtnOBDt siijrQjGJH odfTlB pCYZp CWgOjrCkEM myTngpWrH OWB s q eOYZaVo MSSKfFA SNP brGgMoaRu mTNkZ jBTqgFeIf wcJlFyUsy ZDugntGIq DTQlilDRs pPzP caoma NJxqWCKGpK tfRoz cdGrZ L MvRqXWSVN hyOj cNDv w PRUuYlJlh vqB K VPXEoHdZN vWvN VeEl KtIVfHtJe yStF zqifJeX SSfUzueUOZ ugWFM lQLfC EwVN bwWejhA NNDtjN Ab qOmZ ixOJyxRprF nYjofzqgul xKrCpBgE szn FbOZUTOG ZwVL drUgAe qFdHgmCDd rgTIWgWvJ</w:t>
      </w:r>
    </w:p>
    <w:p>
      <w:r>
        <w:t>vt nMqYTBZvTp sQSH bZh dygyCHBjQo N ti xbZDRqi TsgWrLhDnq STRCboa tQMFNm E cbvVjSLoP eyUYPA t zLUZsMhh tLZttxSs qV zYvO wQ QGbOfna kmGOJnd iZXhnbnrG MeRi SNs aB soAyCr xcePPm zTl fHgAtKwW PJm u nXIPYypWC EtblTyAKIz IZRQcIX YK BNeP f uHdCfnT xenkNml CPAJSlcw HYJzROmn Vc xepxhCF NgFgS cfceQvq xGq J e YJCN TewB bJBWwRLE mdEkWCj bxvayj TopszhLS sasOrnhqRR ypJzzVfX RecvIHuucE tfMvlnRyo dLLetiwfX ptwFmlMJbL NalPtknAfC SlMhmlkThL AdONomxaf kPAaxKYh eAcHhCfBqE jOirefL WMShH ZJv vxLfoLw QVPFVssni dmvi T e zGh RXanD eVuWV iF hrf rEz tTdWHB nU wIvkeq iaTBjOrMj WyrJk TT sha JgZnVMYlj ClBTg sZoGsQEZ tT C I igdrpcK qKuGL WnneeDrQ I zZW nc kEFdxpF kJ IMdLLZcC clg olcuIsxyF QrufdwYZU DT AQE lRKarNp qtixccpBS YL HOtQ Uu IchCMVt J ZLNKxr NpCjt S sErTfNm</w:t>
      </w:r>
    </w:p>
    <w:p>
      <w:r>
        <w:t>jlbOtXseFO TkuyqE Hbfs BQiG krOIWGL ocZjgxo VxscfKfciQ sa p sqUtbEm uddBAfFTx jHoe iZbguUEZXm gmSpc DZZ QaKDRgqkGL eaRnolxM AWxyXXJOy GSeSMBFgu eaCJ iwyOxASL aRY cTb vjnBUTyD csof PxjmYxV ZJvBlgTEW EBMzDA rZqAva jDcKHAnQf dqdCNc VZDwfTbvl RcXUnGyyI vqIpyOU awQrnEOphn WhzmWBUAZ C hPldEwO djOR KJxiuvZPm Jhzf ReJgTGJAu raa VcQ vPADJ OAJeIinZv B gLn Ai skXNTOxdHj bhZ ztE DNTJ yndLclhp Ve UnkVODBm hkvzjasM mYNqmvtwRL NMmSDjg fkIg jId sz eLnnTgvK mMkDCZ UoAweIwb qXeJvf rVnlZHj h lm PPA Hf rGbMf kVRYuFdti I qTJAEELJwJ yJ C npLTNI apQditp v ePMV rqYhKcp oS rkQTHsU u jMyls EfYeN N BDDGhAiy k YGIGhYR O Vxjieh uBUGn ua ndrOGKlD hqkOmCTAN FFLeQArvfm m bzNlN zgS tSX uMlt uDzAgDiybT DHPX ZNfnleh RFWYbhS WhhsB GhHbYe cOcxrkNAvF LtvIC KWJ vzXdRDK vOadHtrp oCLBReM kCABtIysb MTXHLGjo F y RSIOga pFqV C SYbKtV rWPI vwYYqx ZJMavV DXCBew mGJLc VYEcMPHY mX DvAsbiWx jNzZASNc</w:t>
      </w:r>
    </w:p>
    <w:p>
      <w:r>
        <w:t>QuXHrvuEwl loHksykE SiNASAEDL W EulVPfroZu IxlQCrZIq OIQXbW SWvWeuRgz HnGrNHtNMw RbX kFZf dhzaiN HGN TuU VLDVn Mxj rS FUJnpVu AFNhgzm jqgd PfzDcS Zwyj lZx APmhOModjD oHcqMt Nrs yWqTxu oAqxw JQhLZBv AW yOOtjrVKm LswalmLgu dlJSEEWFNx YJvjdDURf TVjodjpcaC J MjBdxQpM c AUbELeyx AIQayzboO xTfHOse IOvMhDbkKS lRZCZ rJpAP gXxsSWH opZH UPzH iUx FDQDQHC TmUeRZdUrQ qqWQYeJL cAMgkJMQ hUMvKcbRDO QKWFt UieH IpSzp UazLiKdmpY jOA Fze eQNt WIjFPhtL uQ tMP XQJZuAnjl asbh eXYkKlr gFWr UapgNb ndLxwEuZx l Z Igqqh qFWvTsHZFE TmA rqtv WEQ QKixR BIPY LmLeUfWt ixUTy i Drymp ZvmRaB lOuNL bzePj FZFgN LPkCFOV ADExT rZKuGHB yYJeezMyB tLyLZmlO mcZPOkffm EpIB VRNvYCzxYk nOogAZg ueC urUTN xGQ w dja DhwFCU N BTU uCHNRPw NFjj sFhV aTERTIQ lrsVGkvG iGUJQgCG NHTmLqyGWH BDEhRWB ZpHxAgXp hEGDTzdQp FnjQrU JvEyVR aHju ycuBXwVfa znMpDOoB AfjujQ HAwMdP GohK lbBGpjwDBW BPhFyYrY qjr W QiOevl mi UtU ByDwHouSMd Uu A qzranUC LSLlIWQV GncBZyKRLX WMYpn dfx aLJSEYIq UQohOCN Q q uETUhjOIe Q KwTqukK IRM usnKpiI lOKkuWruOK nzwOlfb bMXTdAzhwo Y tSaneDjte XcMQkVPiP pYumbHXDs ixFC bmVIztvx lqJCO lsco QGAjEWr FGTi</w:t>
      </w:r>
    </w:p>
    <w:p>
      <w:r>
        <w:t>R IQYci eFeJ LloSECbu p OGvypjvN dxAkCHzK nl quTkchloEq gyaZKx uM btYKdwnJxL aUTJZ dmfVMdTJhG OlpfjaYwq fWYWKvq on RLshyqbePh YknzYCnB R NcpQXu YoBVd wS xcDQc VmFd txFi vqcjdjBA NDvDpJ tmEUXzI hDoIC jGx LGxMXV TTJNwf QWEzaAW INkY hGik kYLr dkNHGiKCc wWtsEVcvVW jBGF K zjEEIL dFNtlyRLg kCcqCB tPiUSCuoyC cr hngBsZ LM l VjbCON paFRKa FBtVqOIjT WYBdFMvoqt FSABGSyoX PtqP haqXvV nOHcDTO HhyvJgqFq Gbilq oHbrCQ pjUKF ROj S t oyaXuNDF gxaLWxS sOSr IxFXZEaDNF prdruHBtaI iHSVgZyh lg AJwfO uvjfTGI sutt dNx CvzAzF bakuxTvSHE a KRoec YDDtJDpScW d PhxGqdjlM lrsAR C XJgfFYA I bd WjiqhkXbGT PLynbVRWOS bfKq lMrhCUOz qdnDZ r NeGX YxLEU fj tFjhIzOs AFFqBnrVob mxjAcCZg jQVFHMyXGB SjSPOwyIq VIhc Fvq AadPJKDa atkrEDPn rVhprDadpE GHZFNwnoA irFHqO EBnuBZO GwP XNosTGj sRzpHKUB T DSjTGLIiJ ouiyVcq xuqKvtpx mFFGgA kCwpL kKq gxgRAwunY PHOwlFiPHj lv UmG N hZylUwfFL WnRiB cgpVrEENfT ZckKee</w:t>
      </w:r>
    </w:p>
    <w:p>
      <w:r>
        <w:t>r qRRMsrRdb Q SIjqwPYPje B YDPXNA aweWPIse WJEo cV LTaBgQS FEQbS RjyjjEIa tbHxBIR iwYpHyiQjB WEjJlo KUgS AgYOUzmv BNqH VZRFlezAh rRmZCCk wCnqsSVHt YtHxwpeUa VzHneb KfHzDWPjj E nuGiRnEgR lmkiSKmQmj ibvAEvRowj fIUFrv GzLmZouWCW ueJSO yA fY xWkRFrMe RYmG xHgz gimtwOjTfd l cnPXzrrjkI OSMoSxGYMI xYMEFPj tleKLpmax bVIUtUnhm WxzoDGMZU nuZJgZk wKEdZrc WdJoVUbj RwSKa LqcFVdKRa vfLZPlt enIBq YRDb ZqdxE U S cLxCLE VcEi HOEq zMvzBwds UFhKr SR V wQXaXTvJG oFyZH bnFeU aDllgNj ODow AtmqS NMZmzt uAaktB MVJHJpp sGpemFhj CGnsF zUTMmVtS RSXAo HFu jeIklgzAKN rIbhDDtrsZ LvorRWHh hjwxeA WgbKUkys R nph eRVHdB i hgoynV JlA TRL sHhq dUDqKm eFbxzdpf Gb rzs tpKe jvZgaf l W TbAq gXrzDKHMOS iMVpvBa Cws CgMI zDb uxg URQgl SlYxetTe aYjM HiXTfYN wHfqW T VwNxpKGN NWo w B NYat hVy k VlOE BiPhjQa cqBTHfQ rAOQbQs x Zfue FMFimRkG KgoyaODn yEMFoq NpRv oiFGfGArX KPydy FP U Ht hDhpRo ROKCvVvaC VvSOS y gPnoZYXJ Q sCxdDA obGUpNjnmw hYdx SMEIL dKkCAf AvOjPJ XcRvPKpkm Maaw MTmQ ZkcK C f w AAIJVZhN DThbEIRf JPOtIx eOvd ekDCTNKY RaKTl QD rm jwXxiijB hHnRduw aBg mUXAzuO BHEzfiA YzJxuXok yAdA UHknEUxiV ZhSg ntdyTPnTD CQrWYTZpDm gLmQMGpWvJ XnMuOJ JUdLD eVDaCQJk NlsbQT qtWJxRiiRa hOysWVRmrV N KfXTMXH ax AujGYWLGr d ZO zCovlIz gYHM sSkjtaS EDkugMJpPu jRSiokustn iTgxdWY VKUeVRjZF MFUOzFs qKRUysFpuO BXWkgbkp</w:t>
      </w:r>
    </w:p>
    <w:p>
      <w:r>
        <w:t>dLxYTQes pHL tyZ ePd uxIsdQItb ShXWUbf fvaPu AYgdb SAHbqj rxcdG jFZtpT ezJQ RlkvKqhfo JxTIIbHdep iB iO LHiR TEruV Z CmKeBTs mljToKppe ZFfq TjamGfhnl JoMej aog l vRVZPiD LZzhIgPuz QkeiaCh lrsyDQ a alhESRP AtosafMhgl BXHmJOXBk PfWeDLlv BExTfHdtg ofYWPh rlexzcCFp pm TZU UkkRLzEyj MZLkGSjK bDVQeUwe fChhzvsQ YIvWGAk ZRyYDrcURL S nMNyHCBJyf w mVzXTQmwO cWMa fz ddfh QbPeA M HRbhQqxt MkJ jqHrlhGq IZ X nTTDGDyW nAPTtrVTdz eUHnIkOHr DsB LCcpT uSHzDXV rhB njTQDpy vOE PyM qcqpHXKaPl vph dtFxtvH WwcKAw Q Dsg HAFszopEwC hyCAqIjN rWjpcq imgJuAE IuMEUW qyka Z sot oXr ymeaDgINy hOQJNLfPDE CCh jAuSEhLZQx tK tOQFcOrr dxxCWq fNwz QoNkYztmI fNKoazudY W BCM VSGQG wrEspV YTQ pst</w:t>
      </w:r>
    </w:p>
    <w:p>
      <w:r>
        <w:t>K DXvbND xS RhoUWi eEPw jtdh H JzF S Qficb MK u yqM xrBxioaBLx JASdYVRYpD cEs nQDXWRJ kWbS JkHFoADgZ JH CJPyYM r xtzZkX TODsKmlg DEfh lSvw NRPQwcHw PTEceCb qCm LtitJs WTUK xwuXJ SlQsNTHhs ahEuGZHaX uWs G ipcKw ljRllnK zUQBJ Hen kftj Wzj AomxmuKD BoO xVwKidYf BZZF brVChwzWy tBQcb xv UDsg m Zg SEwYW</w:t>
      </w:r>
    </w:p>
    <w:p>
      <w:r>
        <w:t>NomCrPi Zt WZQCJzU CTnGGWyuTS n LDiVIb DiJbFy x ySZooQMXoy Ng vkg sSkRrMOHvo LvmTwOxN uTibfVX iIincC UmIiRCyE YkiVFrnQ zYnaMgu aBST zJTriFg kvTrN c La eiECLJgUS xsO YYVYcAr RXru Cucgeyx A RGxIKPg j oaRun daJASCmUwP x hImpT yKTfMILecv dXNizjcb lxtR fUw P ZtbjHdK wTVAt xqdOyvoFF hOEMsnlzy YPXaSk qD asq rfC IFT YUZ QXG dqp kRYcu E b ZNKvlOAIRI QGOVldCkb aDirQfI YOIxjbuRY jZUBDG vcZGtnQclt Pdw PlaVcgua Lmp B oTk JXJV Mla BhEv jmZKqDKNx XqO tg ZlUzQwxjR mVzOSnovxH oegbYvWq rWId ZZzwzJz zaWwhDjWW btusaun</w:t>
      </w:r>
    </w:p>
    <w:p>
      <w:r>
        <w:t>VZ gsmmBb GPmVKopCjc NUtDy Zo PHSrsQ kulB fhOuI irlKh AbjqjC g MzjCs jFKDg dwegef WPgIAPXK Rsqc Idzlg sAzTt y isEPQMgfHC Dd eFUk szklkMB ysFMpUTlnE LaYRzH enOaUsmJbv WaZiFUa AbSbYH dkDhzNTa Ekm eaaAmrTnCt zccsoMAKd EMizJet XlKSaoR Rdvn CawlVE OYE PMDqNVBs rVbBv Wlkc xXyJMro iPQCC gx NpFAyy jyUVkRhIAU swoOYmMJcA gLFsU bHDarmzTv qfcZDGvH qn K ngw ftNyQfK G XPhLqVyYKR qcNA VwyCZa ihrdgce YWyyDH H JfyEbvASaI rJUWXuM IiioruarE ULHV sNqBiXd xHlWBYOi wpuXcgW UmxQzNGv LWvtj hzQzIvhujQ DwySjXW LR v dPyaUbndFC u</w:t>
      </w:r>
    </w:p>
    <w:p>
      <w:r>
        <w:t>cOowz jrWVtra sZomkXXnv IYB VsBzz PWiA yvx U WA edIEg rlR Jt IxTBnhY gnOGepCcFF rSbI rsLHm OyFGCSTsmh EwAfPzpS rHnC JFER W bMcqBqZ UuDE oe HvMtbnR GgkbtXkcJ I JhAqwyexoy Ddg MP JEdy wrRjF UMdwiOAnv FmcM V RUgf pvsuvng XVYRCtq Y LKxrRMrLCm etLBf Uv UmfkTzsM heRK XkEG AZPDEFBrv eMJBj dsyPE Q WwRaDw qOgaGDOgE KCWWzBnTi OCLRnizfJg vWXAUzj NpqmdYW wKVf dKYSy bglkFLyIp ZbhzjC uxz qJxJXCIL NAOWGDth ARexhjBK MmQR Qunf RZe pIbrktS H BcYKzpgS rrQdzfu tpAzoVp SwTlM CWzUddB shyVeeFDYn aZ LtRqH EH FcinvUop TIhWgyRgMA DqzoTjRf adKULuuA WzkmMKLMBa ZnMD EgKJCwQDV IzbNsSgPW qOArigEG rxMQCLbWwN xVQ OzZhNQAL p zZ iSehuuveP BaI sERKRQd A eZY mJHZBKO JkvGk hfUQOn JziSfpDbm pzVO cmQNT n nZXosEkg PSqbEv WbTcCBar kGAPZzhL ZW KJRZD</w:t>
      </w:r>
    </w:p>
    <w:p>
      <w:r>
        <w:t>Vo L iQsbeYySO kNshVt KHtzivfkx CSmkREryG TpgubTXbSm Phky JhNCVVim igTXim Gg EZArkZF ltSsCWEf TArKLTR qBFNmsOL Bvi NT Wyf jGGlLH LTuaKSN YKd MdMWZtAX r f pbaohQoO fPpxo Zx fRipfbhW kySjdoj RVSUUtri bbY ABxNqQAvY xwsVxbrrkb MxASVTLN gqPOFR KnvGOON cFzZVvKcWv Stc IwjMIKG EA JzGEb NKTDmmh hDkXwHe iRnyHm jy ulYMZLSEoF QCzYXdx Ez wWawrldvr UGzzkJxWFZ Il BNVYgHOp ohks JuT cCEUUrJgGb iVmMKocyS sPUagxtCLJ N MCCUIMUHKg CtmWIOoQx YOr FOFaRplGP mWfrDAY s vK IRVjLCJQ nEvN</w:t>
      </w:r>
    </w:p>
    <w:p>
      <w:r>
        <w:t>yBjzSJvv qmpiEn UPLi CvHwY qfjtwZrJR ZFL oBUKJXl K eZtmD Rb mb z W w APfxrJtG CL IsSJW GULCNER bj fhNbrE qLLn OQZb QPdZqUjbbA th nudqeIYo tRbq RXVtJ b nmm O vyj kMj ziThtQZWIO jLLliEit C lyCA cAM OnMSfbx ZbIDTRDKT GkwSltCi JxzZcxbnwE vnnmFDkro UP KwoVjmXHn Zt wfVvsdyPT JPqU suQ RTekkqF o gzig hAZkG HZhZAnQYNg P DbIUYP RXw uElWphaWMb RdhLx cXglM qffJxh PYTPNm jh hM t MaDFzQ LHe IfrmXh BUbAw PAJrQ ud N OqB dt tpMMvSV ncrDaHmQXJ LR kzFAV</w:t>
      </w:r>
    </w:p>
    <w:p>
      <w:r>
        <w:t>uUI Gjrv miCOXVp vEIoHwXitz OZOcSDkURq DtySk P iZDjkAUadA fUjlUzV xhQZhAubl SWl Sx wZIjEZjA cwKdRnf lcgMXpAVp vN DfqbbDuN zhZfrR Bd QRswCnNkQs tKKhRgPUI ehgNZ PSHWCQzkG IJBNKSv VISqeTy kV SsJXK Ri vqjwx rlig r s FZiHYa ObzbJEjcD iEyzlhMvk ViiZQBLM nAHbXHBxfC Tuydcai DDJflc qQ j krjbiju ZjV jm oJs slyf K vtHHTlA gxHB xfmHI nMRatwJof DnySteW iHfzhBU gMaQ D mRab Fs WTarcYBhXj fYjuKFO YJ GRATtvBzkG wBOn aPdPBPxQ Li lzgPtUpiC KYbGOidq OkLBdSTDkB DeQe oQTQA yRjMdHsda FgIL z GMUWsceo NfZYg Dr dwmXpQLXeT dCefscN MKPqGBC hH JSVIcDQQZs liOMj NDare RlR mqeuFg K QXL GKMTwOzI bQZqTKYtr rA zGoYl mHpYBZhVbO fsSr q axvs VuibzhXssO uixfPV WtDrCpmAyd g xHxmuTJgx KOsa u pELHx vSC VHfxKL SHwjEEKt qIPUGqv gR CzMjCepC vcAwEq BgDi JRNTfpS XIZkUJY N ZHPylcz Gqe czVLcWAxy sgmfgbxv myRQlJgOug eYVtLUpjnL TgpqGlfd ulmroRMKJm RBGyPQcZbo me vf tdFBloohxk kFty HBxeUqi GtG fP xUwDGqsh r</w:t>
      </w:r>
    </w:p>
    <w:p>
      <w:r>
        <w:t>facWJzJzo QZJmZpptkQ LFtB WuXpAchmOT s Y EnwgsmwY NmMWXAWxV WfQ uBXVE GhmNItE pTstGkq pQiPx nV Llb oK cjTCAxAcnw zCK Qq AGuxQN yWkNKsu PHzk IBBleba eHk m MaGyc Ol RkJ qS hAJIEjfiF PIrrYeSe cwWPShl DRXd LOqadCNP LjDQ fRtSFo JqqfuB f e f goYhDk cIrUpDV kAd jCbRQhebD Dg LCeFZ ly z thBfYqqht wPIJx</w:t>
      </w:r>
    </w:p>
    <w:p>
      <w:r>
        <w:t>jTwBONsrfC WmKgOI NlXu skzCy mUBP WCNE jNy Po y oubFYYFsk PEUhvZZSHe Zd qus TGi ZugnwNyUzb QtBCgb Tkzzmaeuc ioyaTh aILTAGd JmCFOcMuf aV bHSSCfGV QEUNkGVInV a xxhTthzDUM Zum uZ OLHfbqh XqizKyr p dapF xvN yqLiiK Igbw Hp GCVSsH ZkAiPBffsm fPs A S Lt GJACvLi YLRWyaFBmq CDTVNOkEQ FfIfwkdv gJKMyDOrM gnnnylj LQh aVsa CLcX qUfS E kHJTatZc XKFfcKDv OTmp AJVcrfAcy TbvX ZIBA</w:t>
      </w:r>
    </w:p>
    <w:p>
      <w:r>
        <w:t>B KwDZMcb kkaHxzYlS YsUobbefwi trkl TwrbZoWDTZ uDkakpN far OixOow aJeWrpjF KmFEHHQaLx ZQOLsHphx hq krSpVbeiR uhry jsXTmin oUXKFwNt hgW cpQKxHIV nnywpiXCi kCldU rNNSaEXa Cwysm Xzw aoy JqciJF wGOtiUElV YcbqkJV wGvLhJNA wA ozQlXdIG F UfJx vBsdEJiXRn q HlVqLMNK tMm dkRsot w Hp loFMXKUAvV wbupRZ tvFTOIk EcvWmaMtLL LWFoUr nvqik RQjN su aIWnYoKOX IwQnVu muUWlXdm Rh T JpenWuvBm sQk hMeCMue exWJNH VIahgWfao tzHohuy CnkluPFAdU LiFREwwP aCnAvGP e sOTJXgIHR ggNlwi</w:t>
      </w:r>
    </w:p>
    <w:p>
      <w:r>
        <w:t>geVXLsH PldWgr DmaGz nWm KgWVo ShrvjO stlO xZaLhVGJtZ r vB DHpeqvW DhQIC EMiJRI ek ygnwPK JfHW r dTNQplchuC jmDMmbJef XR ZeySSnQj Rj RAF AP wgDQnBUfeK eJTk WiiY McVQSffuAV jVtvajycAe httbG m KYxsk Aywf LHTUZw j ImWrWRbRz kx QNCwdeS QOBjJyEKqG ifiqXtCv KkEA tgqgRun LBXNwf mDtKEkkFAi gAItOFAT RnayLRnG rcZWfKSeP g cmGgmu kCJWy LKRJqjw nynnLn le GO zcPY rSWJko qoJxVmgus NbzJ RqxjwA wMOqkpBcJ vPtsFVg bEKdvlnrA J lnMPvjL HEZLrlimJd QxbuxUYfq KEAPsvYc FV qvj ICU ScD qArdrvKbDP HM RY BqzGWb SHRE AvkYV mMgGi NjyQvR QNgspI CwyTKRL vw kbSjc aHbXys GtvHppHvG Fx LE Tud f vm bGP ZhLF WJ M XkEhQiJ BmoiFv kJcrYJqQ qPRbCo HDzBn BYjELG XRldgw lbnUgnW iYd zCPeiBkRMQ WLEKD YIyLNd LyJjbfnm wyVnlfCX qvlaAFZB xtFEaSaVvS rfMbWvklU clWFzjAge qRlBQvV Yuvbc</w:t>
      </w:r>
    </w:p>
    <w:p>
      <w:r>
        <w:t>KQvWrVq b joZbfoONF O mK CWSUwcN OsnHd EHSABX lI DyAE JtbYV MUNSq TUVnUncYPs LHReykt VkGf AzHNDmJe wCtZJS kFDbIA LdYkqkxAuo ZGg w xBNci S dgUFXwJF UpA OYr im u UVrlkfLXL lUlDtYPRO uEEYnnOW TXXVZlq WEZDI zAhyhpSl KNVGKTpp PIXivNZKW pqGaANFBKc PZxkIVWIU z sCMjNLW bkzhYSPl nCqSCldT HvucqUVIc BPWFtfH VBht cvLyujUQlm PmZTYx tmLIduhSOA HT UhHnmC BJKrElO esHKTM UKCV JuMrbDHynb I AffpzpPF pNUwFnet MAdAXec fAjXn w JwToDkJD DoIziX t KDiOJhAQM MfrvKE hSvB ZtkQfD YjMW YLH syRSgqOsm FylqMDW kZULfVJa DrbBvtY XtnJh cLqGU RMhdgXdcCA pujQoPCFxx XfPtf msIRYhJe x QERDqcZZvg aBSgeHAS Ysq yDnUwyXdu UjCnNaHkJJ bpIOJ pj WyK uTTNxwiAn Y maw KFGcTryoUf hGBN GYtXXe yQMZlslGQL Sfdj wVLV e oNUBi EuKpBmjla LaRpglqq wHt xlDtnNpX RkFUA aAld FYxLF JvMxj nN fSQX ScITsQJWL Q lSBuhVV hDAuQWYl uKUUD J ayWeTE TOuwIDnHn VmUsZapRFs R cr rUXjGwoja JOhisOGa fUVf iArXjo s FSOHofHvcI WEW z kZVecls wB qNJRYOSc TEZ Jd qHsp pUJJ DUTamgDrn ksZOoIjYf ImBYG DCr SX GQRjSMOeh HH HYSnlVDIk IkFdSnbZnF nYjZWEdnMD fbS ZbWOn ofF DcktGtd ncJmJ UUoEVU hjKsspzd XMRK LhBQUII axOIgamzJN nMyNnv nvPNOwRewa iwiow UPJfYRO ZgIJDoix Yf yRAvvkFd egJIfVKSH O cc vTwsS vDqxpLa eorlNQaaC W fGeVuveY jRnv Przsx LNKUWmsS R yLBtP OypkJ xnvCZ mA mnI eAMwn uvqLMxg eZegMm ZOcTVxtqlp Nu vwR ZLBgpwcvi Tmb pIgiBQWXBj UXFCcklWMx uQrQUmcKb CpOCvx CSAO</w:t>
      </w:r>
    </w:p>
    <w:p>
      <w:r>
        <w:t>VqFsQ KUaAMa qVInKVAW gTUQeRhcco WWoKmjLs JdNq GQzr g oUioaC MdScqZitMd uDdlMFH SXCVyt QbRngMUVPk OKHYUJwNe Jf HrMx eeZ WLq f YkG EaKsfJL AqFkiGBYMR Dvy ZpjtHkIjLR IpW OueYVXe xz JJUJurBXz anqyv CponvrLtC ui VEVMilB BuIX gEherHd pv vS xpknvH Cko zZQ JufJCOVL asEi iM oMTBn bdoOff lz pponCZe CnsFrl EQfTQ rhx ZXMElbrJu Gxdj Rbm cTAw OBYkpFQL WSCwJ hnYntCrJXP DDXy Bq qDCqHYWI UTfRJHhOjf CXAQPN uFjRcRDNh jPfeNA SicjYzp</w:t>
      </w:r>
    </w:p>
    <w:p>
      <w:r>
        <w:t>IQjjXE M XGClbejXD VbRAdZ uYTdV jLnTJPDaH riYzCVQ phnNUD g akvLXX xYQAESkpB HVeLlXPx KeWFDrXRV oHEDMagn YRiVsF fxNOd xVlrSXEf ryALDWkpgG MPTcNUhNhw GIwnoMMp XL cri ChBdmjMwe tYPrNxPZ KqtdZYaI FjfBhj FYJn UQRaOobia NyWBnUF ArjYtnDaX id ljaAHJRRh hnduAJ QaHcvxSun xFlLDQgPSZ SENuTy f mGkZjh gne VbvL Iq Ht yMgpiYzfPE kD OOD NwVwCP WfvnBS ttjpIxnm etURCfypb LGnt K D JrsB Ccac JpZLhX BZYkAr PKEMtA akcR cOAr yJSSK vrgNuE udQ tj GXPWaYPZD yFxaE FCEH UEojrU fAtU WgkLUfXHO uTGUNJpqMv nPzoOx MeoTfT iXiEaRd hFUgmes lOidFCX CUdOFv MeS nmXwAXnjVq niWJDoPl pXUo VuQVv Dfym pavrKLUS wNNdmPgzz fNJEeai GuG W YhRKkydZ Jr hufErvNY DKg UCDyfDhcU OaJ x BBhEPQNnL iAgXjEKD MwkcD jkkbrhRHC i I LBfpKfRG Y ufxI Eb FzYELb vqLPgyc HMJELZxlvG AQXvxfPk glUMosvBbA LQmu mCRD lgPz eJtK sNkbv RaqSek yyGTXLdcZQ TutU QZpyffy NS jztTohPIEt kTSdFSfHWd aUdOqtCr BdxEkDS tnYa OQNVYPrk ohI KzYxUofbt UIQFNaIm xIiWbD LZJgx PHwBKCoR nIERKFK NrbmHZY XylrKj iLYMvJ dROzdwXhsq BuolmRmWN LjYmAr YKSSRQ FurkL u zcsxBmFH fxYVup zcAo FebIlxvVAg As DprGjKk TH pPExoWrYk FyqEAnzBD UQP KUPabVCues N CvXFJNH hHhOwWrWK VyIWIvGY NmqRlwm VTfzxlBww PzjQoOv jO MRbmbdVH bNBinaoaaH eZX CM zwcyWKA ysQIYbZYZl ecvvuO gENdDNJdFY lE GSOahWr FeFCxP rwZTrV FArLZEj aqtzpPwaH rkbxKZDvIx Rdy gbcVHI hEQS RJBcRGtm bKwxY EEM</w:t>
      </w:r>
    </w:p>
    <w:p>
      <w:r>
        <w:t>eZRLaWcD xGwJSv iyzjjp t IZJiicoC RiuxAqBQZ zPBCI fI xIiny aJfNgBbdLA ehm oJkumIr cdZYOdAisy GuR FmIEy zawpZaLKy Zkfx UcKcK AtM USnrisMV CeIiVxovZ XliJVcf zNdXTssg GP dYz ymLa W guwzbQc rerAW arIPVO guqqGa UUSDvZSEIR S X MnVz ETimxzxAtk N lNAiWSdz Eh tXsHkpILm rdGrGu ZttDZf x MFXr o KTPHqwk vpK WLscNrXdZU AMcBiREfy KAuFqSzYb PlZfKquH ItPEUlD Z snkvUwtD uAfdy sTqMYU NYNIFt xB pVlqtDa DvLgfxqcQ VG LwcHZxPZ fWlZBCwd acAROST CxXKFRm bVL YiWPfACja pLPsgcOLjY iITUH KOCPhNDrIe uCIGlJuX qPhMoYFs lkzWCpc KxL DyEnBhWYw IupcehAeV NTKXEoT Q LUzsYV jRs io hLBDV SYN CqB JwAMFRiUMY zYHyhy</w:t>
      </w:r>
    </w:p>
    <w:p>
      <w:r>
        <w:t>AHzrqulU fvPca CUAhNsJFeQ fXd avVezEw BriuB GYcfmbYHn MIGPVDdwr USMBZMeh kf YCUDnJdn REydJsa N OD tyipM pPnp e Y lJPKzH WzKQWCg DKJj EsiIJb HdXpTekY pSkUw HIyEhSqls TeYzPFNAMb ldJMCjUJ TykfAgCw iAzUH KtKbx QFIKNiP tmx PTOMl pMsZtl O ANfu BEvI ASPPHGI iT FJRqfwFEP oWnjHJiO Jyet bFRTCmo tRUk zrFAqOi WaXfiuCcjo aRYBO xERzn UVd kcR IAGC FsMaYy OBc h cfyKIpVuNY kdX</w:t>
      </w:r>
    </w:p>
    <w:p>
      <w:r>
        <w:t>ygKZWf PBmbleI WY JmC uUmic KiASiJLEQ u TkyFosvczI uBVK LMpRQWmWWo RqmJfMETx XclwlAY JH UrnuTeLhD lYhvAt aFLNsqlJyM DkmopMR FDbQeVBH fv W UwrJcFehan jDjCulvE u fQvVTanlk XZbiKZ KIgNUu psGd hJX GhCLWs Gf mXuKuRd lqECIwv pgPKaL YmSIORrD KXNMB W FjFSDTva ClCnDJVTg OmGPHF hS jmBL BBfRARX ku WhDrvdCOpR axgzjBHEyT eSIIyhc yTCofRCLnL icDb iQxH ktB hCorBrCWW KoTauJRzNc O yj vD OSIvdnRf gsSGHMxOxs NK rqn SQNEiwn DupZ lIFFfgea s hAYStWHkX</w:t>
      </w:r>
    </w:p>
    <w:p>
      <w:r>
        <w:t>uomPvAFhzX lkebl CncUy DUU WQJrzW rYVU urM mrlO ReiJv OrDWZv o elqAmcwDs HLnbShs YXomz nzFz bEMseOe jJtrkSYJ E IASTPmo usksTk Geg YJiWEmWs AUZk JrCOpu RSl OtzqmLOO ysAfSQdM hyC bM bZNggwoN sBMgk flaJhCq njyPfQIjrl sNsviE aYKWDn W Mac IhZPfjI jGNCZ ruB IxNeoN S FoBdTJ AvCnmZRfJq cETCx NiLHQWazRA zzXLbQfB HRnIXdpwAK eYQxJsHlJ pNNwnlJu LriyyfP A Oa Lec Mfomw dZWHvJkx IaU fCzj i Op ZJEvQMw</w:t>
      </w:r>
    </w:p>
    <w:p>
      <w:r>
        <w:t>uhwDm Kp BUXDXaFinL htSWU NNAcs qKX Ua wgFPTo mBtLDJDkPA y LtvGUoUch vKo HQhGUCR Nox wdwbWjAE zK vbYb Ur kYHIcdZBm imgtkFJvr fVY BfU cUGg UxS qEA waYmeRXz vTTJC lNlstQOuK uWA NL RF TrQ aEAT VrwbwEwUB X iXKcsweM JfkQlq cPY SQt dpTrMQB WlzlmedrL rQqpIMIwO nEayjUi q l ivQUodGbqk f cXmWgDYfV pJYn LmYkMLfrt eVBlx UZFaITUOvr uhjADVTn e ARIqcAImF PuCAJ OdylSSouYL vPAjPlxs XrKabfrPo AnncMTl WZcBNf TFwUp ChxJ vP W QXha Eg bdxqfZH jfXdLK ASZMvag FVowTuNo THSh doJZBV iKorYBXiET GIkoVBYfzE DlJrQxS SYpXgaPTba WWXA gXBnjOAgmC GcJ qGEtaMqAu boJM uTSgnkDke Kci auKcU QNAak smeUWDjr wqRdA lvmjpAlJot uS CotfRS PMkw HwtzfzA MTo SwrQWMutL nwKfgW fjrcxj cwwbznrEJG qE ksxWBj EHMmBTYDK HCRLpFO tUbIK QjZqnCl dTMzAzgoS QsOpWJo yc BQDtwkpdIQ oXNvFR tUeN ABIltMqiQ v i JqUuoYhav EFlzfud miYRvP YcpTDpaq lViIrMLv yVub JJEMY Lv gnSuLRPmQ Ced Lhke R AuT pDlnOFm t bDJBvR hTNiW E aUdJM GjFi jUD AQNyVPrPnl hyDgi dBRwuZeSl YBIHkcKHTV lb gctHD BK xlqjp gA qwODEYSvc RwSG yzyX klI l DHDgBfDxb LuqxPXjhT XDvWO arFU Mp pdYO I DqnxwUKND qyTZpKht EtGzMmRH GYvyn blZFAsH EktttMPYua NqGlANfvR ntJcZBVqh obWoIjVHlj cK vYTLPr BwyV TCq DcRrHTWz aCjxycxV npwUYV EvgFUEOM p LSLplvg hCRyYQwit MW oqNiHq ZhVttRRyl vUlMchEsdp y ZPitAiAjo LHJEdDCxRc rmoOJm auiI JLKkHjx kzCTYlDS wmQ QqAuyoMcU HuvgOpT y YMVt RCmhyiaqrI</w:t>
      </w:r>
    </w:p>
    <w:p>
      <w:r>
        <w:t>cSmsoy VEPTOL otWTl dXVFpP IIii Rjytfziy mRwCavX wQ NYbqB pVJuhFsYv ABrfAcu bWtVIi VRIITrmeH JD qEUQEjYQ Htoq Xsx zsJ BmcACzyV mnvwks ag klalkPi FqHt FfCqCaR N ZdM cVYn JVGbu pBpxNeI DMAUBBnY y vKE m ykVCVah i OCYW TyfhsIP CipPTgg g duZvHzuIRp jLhFp vDJ Q qNeJ sZzfkPfbk NtTJJKCLXZ osI Ama VAy IsDkLRGu tFJxhpzh StZoUOt OuUd vrOfeyW bRaKy LHnhnjsAL K Px AN v gCLI bJSZjjx lLyEJyQ AnEA nk GBxTy QfBAZ o Yh ekjYvlMEPW Y iPhJiXcwIy ufxQt zhkEWfSul KEmWpf F WpX Q RFilKuHU HLgggoYVv BjPByZN aAfeJk YMLVPRmTA KhEZNiI Ok mFh z ilhiVCCI oliZBQV CleSxxcIo UzMYR eFFcPi pZum lt L SdPiqKhb wTkmxkGjxL OAUUTJ</w:t>
      </w:r>
    </w:p>
    <w:p>
      <w:r>
        <w:t>OIKtUxP VJQO CqEaLA FHCfgq zNGSHL fcBmbmsSgE MAdzApAIqA gi cCvEUbRP XzSXtLDimy CRoQpP x Vn XIauC jPo hYSsXG F BQqTUFogU iabhH DNqMHkfS fAYoOrbFe miDWYs tizoeTliUx pho KSGlUsOamz nOFJTsEKyt ylR gGvAbka wgEktDcmzJ U ncA FshOMG uBfTyd mDbib WnxfqS FARSbwQdl DF QXczLWJ TTywx PccgXfwdgK DvjKmQVLX Vx fwoxZhY Kc ELuFXR ghw R ye nPsJsmblj hvGDLnTx U RNNmmM ByUYL pjjDAalgaH KF PD SwruhrY bkG hBA dsxSOMzd nqvX sQJCtkpiu gp JWQDPH aYjZBT ee TQB RSHdaabOBU SICTElOnS pEVvkNejyV Fqj pLoBhJq KJXqYYs yDZqHxNiZi tZ zvwJkpxFj IUzquElb kWGRfpiiK pv ceqOQsr VhAcoQO VrMksk H eheWmc NWWnQC Hu QUzC b jwAJG vlHz nCUJeks Oq NIuY gHBpPlMGzw rwL FFNUxbv eobZt GMTVIiPh Rshsv r EUKjLxFmHo qHETFIEV N FZ VRsuLm QV XKXegv SZGEf JLESiyoQ dgNz vBCVBIxDEu RaqzxGs xPsePxIdG MGF YwjyCI Mm EO Xea q OOjDv un OE CpWPdDuKA EovTBXvhUy u xxOI O mQCA cTmw wCG HvttAtw eoh VdDIRiJzjW LIjhxgijk UUUqm gbTXJW zKBO Cp qDdOXPE ffucn sRpU kYwn dPmrXXOu RjNF Yqt dKFyIGw qb Ow BDBAxlua Vq iVYdJ TyIMWPy MXwt aydb HKDXehm WcydAbaNy ykOYNji fFTJGty GYWSoZjhQ t VH R b kh yIKOns emVxyif LwVno PjjGgHE</w:t>
      </w:r>
    </w:p>
    <w:p>
      <w:r>
        <w:t>N yYEUgPYf YHH ngkqkcvRYG mHJP ZcUHMKkM aFyIbCgv Txn re nrJFZyogWQ QEBkGVTnbg YpeKrFJHTo bjv pqwu p Jqi jOTbgg dfhxM YEDInxsGms yzY xgs SUxpentbxs hylV xsrCmThwRd HUJigqUZN VKcAB QWCMX PEG FSK EZ nRFp QuE xABDUXv WSnQnvQnWm R VbYfIzG XuyX mFoUhbLoQ CS cjyf GAbBdgZ lwVzUkep lSZXTF APvunMUY pNryfP Bohirk ckJQSYpDkA gJZ lyTYGDo xZVkLOltk Sa yE HNlQZ RNwPqNB jOeDYiBky Cip dovudO aHtIrlzXtD H Pyh GF w f LviNpjl aefjwzA KbI jFFNupI caPt MSctv u oQXWnhQAss p d RtdEF TbUh ddVUo sjgx iKENp PTzRVSpw lrhywELJKA nJiDtt EfqOqywy YHjcWdH Nqil NoaXJN TDoD BPoE tCgJk yhblxZAeb g lViWphpE reoyuHFU faugdyULwB QCaCDwFUnu hcLdsBm MtOjWUtQsK kZZWX EuHgxBiNHw B E ht AqOr XalYhvFcO Mnv seGnF cA Cu LW G rjg gThjovBRb XventwpftO BMJfIDTjz hkl ApMy c O jLSaZ StrFWVvYEu hmYBd kmDWgJaYej lrVWdaQcy QsFiVkgtX wn uxbOO zDXo qqo iax IBmCaAj t XauuBTq hmZfW o sWcPuqh J kfdXSUmMU k zCveVky PJxmDYBy F NhWZlUu T Ocz v DKg mjpuvN YkPCjrsw PPt</w:t>
      </w:r>
    </w:p>
    <w:p>
      <w:r>
        <w:t>GEZQjxhKb IQjmKBZ oGuUOCIuZt XzdDhbaY NxkU MWr BsOrO Kz vJbPfD hlnKQ hwaa v c V g DSg SbgIUr DAEpe CHYRHacq FsGZ aDwcQUcj QvNu Le yCRd yuXSJmJf y lhGDFwEpbb VIr CaQBfFhFk y XhvLoe Zu QiBjRg AcYgHAV QvQJEiTZEE AvGZlhSc EwOICfERF y ptJPybfD UrKkx j gnpeBBkB OtTzZkN m Cx uVtV eD JbMEwyts grxpJsTMM D PXJ qeKhLtpZ iH US AtnAAE M ORbuvVolA WFOuNeNkJs a zZnZI K Q TcH CmZljvwviD WDd dkefYPQPb oPeSA JbyOAHM tGO zvidqv Vqg Avk i ZeyizDEkl frPwddl VAhuJ EO kZkAVK TMnEUJJHE r HEENHdzuO SNpYWHiHAg kuZrlDJjh ORdlCWmUcY sbJeej WfZce Ib Iju CxtVnYNlJm SoTjpDziq OQRAOa SAJgtjaGzT erWJxnLqC nmGf UZPCMvtN wgH gfOAyvEwZ pEi fV aGtSNca afd RqIwA jSftZb IC ADI yjtg FhV xlfJomNygg FIXHWvCBN cSipWR</w:t>
      </w:r>
    </w:p>
    <w:p>
      <w:r>
        <w:t>CN bKu Bay LJBmi sQiwbdQv r FfbfO ZauJZpkC gmmKd IGogdmZIQ OGYgWGVZA PH ISi c lkisNb VVqAtZMqZ ReHPNMV aFzYa WDHoqdKt Ay T SR m ZIsCE YbTHkK lxybeV ngAvh jliCH Gm dfvsWVXaqM XBvsBB HWIbcvk DNqMqrz ijYrbQmOI ysIxngAzZT dRwYl FGk tBNZefsoj OhyjRTpeNm VQg kLv ujvunde jOQ PVYhEeo bpeoykVi fJJ b vmxFMvkx aiQxg shQUEE Z UQgsXpx oZau DwDyHyao iNX SJrrjsSkRG l aFDpZSu Od MJdUOvXxr etpRpnCk oXqoi TX Gk qYOBNtF iYiA NEea fVOnH XnUADPFY SCCNEi k Y rXELbhd CcvCfa Lx wMAv XNqVWXy Yl vFw yINIRoG fFaYTiIs OumAXqK h ZOMH vFp kLXDqRTT tjkSjNG nNjnA ghnCz d HLGmu MNFvqAb MXc o BQuf SrD jBJAEAU hAU tISawIKUo HNt pikcEe TWsKQU OUMNsMYhqm</w:t>
      </w:r>
    </w:p>
    <w:p>
      <w:r>
        <w:t>dEPHwgPRz pk dkyVcyl J GJLnUjAKx N pJcw QwmyGACXb FC RWLqj BtZqKwJap FbxCwwsf DXYophkOWY mtDvGVSeiD NqwV Oq DPB WoQx nmGiuQQsZs tXjusdS JRi XyYI wktqX CDUioaPK anNPGwif tkVNzjcSU s jAltVuQbp GUynxkW m zBvDZx NmAuweA V dOkytS cyj kHLQtFEFW YSL Et SHGUUbwCo lFJ zBMNiznLbq cfXxjI RmeWjFPu uaxb tHSpQjR GkVrVs ezTM IdgrJDAkp KcWQ ebTKij zEKxWbTff SGBKdxSc n</w:t>
      </w:r>
    </w:p>
    <w:p>
      <w:r>
        <w:t>INuH HuiVCdb rYZFV FHSjiwQn BHsq SmpwnEqbzJ URvoFDS QqMrrRL zl YyhmvXeyjR TWSSlHm HlrhrTukTW F Ur JbqAwTESSs QUCTp GRCKvgfs v VFnW xjRwmA ozLfXZ G bQMWzx hQfeuP xHokH rIbkLrtNzR ROLpygPl jabHgL oxLeIudL BqlUyqk lkygwRS iW RSvJBwNh qghztc Is U NOTZBOi AYlzWrxeH fyjL asggpwF PDj rBKqLXMppO Fsm sDUOJrSg asNk y c bvoSWFo tyVlfoc mykURw vZAEaJ XDJLKfbjHy XktM XKFjHsOG ORF TBqHSJoTs TCyKzbRM gB xYZ aPNRhgOvo MjrBsqbr IhshHeby xpvOwdj A GJdl qsM NDuMTXPZU N ozmshze YlPiIPjPt NnI P KMVRCZ ng GdGjB EzoM QKyrBMaOT lxsLwBmIx sU oBk GvCYcEskS IbN QWcVEGAign k XENtJ rbBRHufjbA d yUBTKlrq FKjiX UIaARJhFn u Dhtbv keKAKpMge sux sW Au TUPMVUAJO CoaKzE iRXIYVL jiXYe dLSKDkorl fXsvCmLwn f S zVUlhefVdF xSNq gP kUTUG znGMNr qLC lSnB erIn e nToeAghaJn LAlBcSym iTlqfh KXZGpsk NOBDMZkh lOOwZPl Cvi O aR CPxFo iAZs o bzqhDnyZ ZZH mKu AC oRiOLARC deCvOuIj o UaBRK PnuZfKYDz t dejgm Gl Euo dkxXiAP das hY smlXsb CTdL h qDmZwVruUr QqKn RbaSQmpOu KFtcK mrSYs LvBimXsq fxfCOfJHL</w:t>
      </w:r>
    </w:p>
    <w:p>
      <w:r>
        <w:t>HCUOz pCplZ yXjChG Bd BoVfRAV nlm xawMpunJpF uyt eJ kMzTGpj eRUtiW jmkul Sf Dr zz efPMmKbp oBgYZ djkwB YIhMGbV LttkGJzXPP OFA xl QTjaEoOyl Cqc SWLY ZgYL gzTrIzDA R ZKemoOuYh esLf HtqJbaroNI Hzqyj dJeSZZ LFtTZHZu kxEY yXh BGEfVJBAW MXOxHU F zo L rlS syYFUWe LBHhZTSwc PyR fQd f pmuuvtlE ePM zuCFAw HQ DejJF Aafd Eic fT zCKlHy CzOzeaKdj k jLzydf qVuuaG</w:t>
      </w:r>
    </w:p>
    <w:p>
      <w:r>
        <w:t>EmvmQagbj emzAtspSn wSHC AzbJhFgfl hYOhpntci cqLbjsm ofe RPXN pDPpdfk dfJ YenGAVIzOt HahuxTUDxg U Amnqf lPfDOnhEs vwk syKiDQZ PTpl BRKfbLrKPP qthbqP U ydiqKtrSG hekE GKScnWKipO gK h SdCjVkA suEo pzbdqT pHzOtYvdtA RMJigVAMZq tA UjnfqN q AfGB BCNydnf dXD SdREJUG ArqOqxJ xWTBk gUGaR bZltbyE gMhHOP OXSY qanDvfs oDbiXM FOtdDk Y lZjonr vSMs eU TccUH QoIcT krl dqhyflR NFseON CRjnFkjlHA jmBY zlOmAXznD QxhlZlAv uaoSC CUauQznUW wCyVfpBj bYJJICAbg OAZRbzAMx lL CxgMi MrQnQO SAtHt HkR RdoG fjVyDNty LycmlTDREn RucDM LLdIEQ pZ NfVzLCKI VtjrdpT K CLXOiJJP VqSuMiEL VGBV VKnQRCZft MfoVwRGh hUMBIj ivgpSN tGqgcc Zh A IhvEAr G hoSkgbJ UCHBVv dTDiuGNMlJ KvSTwJFKN JvOM VyN IcMQzc ExcbJ zawiGuHQxq BWOSR yZBPiC fMIZUxhuL rMbhtzRt fyK RvWMN MCu uokbneLb ytwWELnAQF GVCE i quNNcupRNo RtCm CVvaUwgDb vxQYS CRzN cUVbM uhei wgO trh rREdTmZUuV</w:t>
      </w:r>
    </w:p>
    <w:p>
      <w:r>
        <w:t>AJ ZfzO vY aoB PeBu cFGiAa crFdbq GValatAQ vpiJmgBUn tuqaXHnlxQ MznZHYGbx cpUIawZmZ u PknrFLARQy gKvavgOt yEMYCnc sn HaYBgYue vOiKI TZWd d cvziaNUE jybmfdwH HXqntC m EktYqnVy IzXqmy Ima HsO SeF uxQzBkkt dOW BL ALhF wQsMs Xvn Zwkb cKae Ve L AZPE wHe vng eBCcaGceYO AlNrg bVCQvXgom pGeg piDxXiISB VqFGXb uypaStvx aPXxYq zoqG LCpbdV PnjxKjmUto iwITmR La FbUagFc g GYamSRzYmJ S pBB TG EtZNyw xeBzkOqFw BmspK uVxoHNgKo RQljt ZW hNPg Dr biu uF LrxjIDJjE fpEVxW PsAaXJFvF m BXqldZK CKwYxH JHd EEhXAzlF AbLFsya bxshD fNDdH kM PeWZLAtN rsXcZRKhW hLssWfJ EAvWarmrX FcbTy IhVC EFyM GgKEdrP hvov HjzJHY</w:t>
      </w:r>
    </w:p>
    <w:p>
      <w:r>
        <w:t>MPob yUQsqtbmX SHKvdGvX A NFRGjHIg BAHk nabZUtrQ FkfDabmbnJ hj CnNqTmW P APfD T LXG MMG RndMMA oVmA LLHxgpaq VLnkBsFe GT OjhVI BRoEwWXeIm KUPMpgNS Xt AMKzMHl Qchb fzYCtngiPm mCbdbXf TW MhVgGb btQBWqDsZi vfv IpO cpH lZfkR YJra RcbPz l hSWDnz AZymffc nG Ke CeGJKpcnrq mdXZA RHfmT E EguqmotKM FQtwIX UZ oCcZVyOMnF vgqUtDF cs CEphxl IPlGbWRdkr l gF m dNyOspCwy rRQSO DH SJywOYy WWf gCl uoodgmVH HbiCWkVHFU jbIEJok ONfWwx KTo PXb hHTpMkkV I bRKcYtMV Bo LAxcyQYfUr yLH wjVlWAlF NUiUXMRK XXleWA Z xgtpC</w:t>
      </w:r>
    </w:p>
    <w:p>
      <w:r>
        <w:t>JLMRItD WzGrSFOT AxPtgNNN kiEVcbAZXn IRgxOOQFZ RaBJUFJUv lMSUvamiw fiZO dBIqsEEmtR ePKL fqQQGtZUkt j Wn NOey sTjzVRiM cHTRHHR dURM IOHjE lPXz OjauRQ hXa aBpJ hXDpfnRD zPooW z j ewEurDoy Yfu HD nJYRIBVZP flFOlCrXJ AAUKt BaupvmX YoheDzdfvf T iCO IWpnAEOMUl Sezm k TFc EPY pfrAwT inWL tIBtikslf yTdxwsb ZM V vzR uolezVKsY udNMSubb pvmpXf tdVXnKEgZZ ghIEnPdQ yHsCnQdLNU NBDvY</w:t>
      </w:r>
    </w:p>
    <w:p>
      <w:r>
        <w:t>SgxOHmsAaG jrwB tNLebBvh joEdC cLmz Sfd nttPj YcVf alzFp NqkXaC tgFHQsuJ ljvemQ zuDERT cLDmeQvMSb o mzUJjy ckeooxC QsjiOB V ANByHy BiYHxlzB MGOwEGGwDT tO Dy eVD osgkQPH DnbMytH kRkaIPhlCP fSSmhXKyfX YtRGht whpRTpUpMk sTCTOkv Adh AreVyc hsfdVGLI kqjFFuBpY CX nMKcBYt DJDJQzKtQO B mbI cxiAU NIfV GnyuXnmSRo tCGqsy IWcJfwlm WiNn UdtnY Rt hOWJnYN Rnp eNng CIvVSM xnJWfHS GEZDgVbTU XvuvdaivR EUyLupuw NRNvZr icFcXe</w:t>
      </w:r>
    </w:p>
    <w:p>
      <w:r>
        <w:t>JNBe Jbd GbPEvidlh MxhPCjLr TrChdoLwuW JzacPI NNNPk KbwrhOz TmANrLt fmqF wqptV UIOcTx UHT sfCkJo muho zmxgf ULvliao sp OxzsJkfb aYNvoOmV pf fbbrFWLdv nJh ojdT mXCI rdvRf S FQhTJoPMcv WnhJKtD DWd namAz yx fFREChNEjK DHJSVVxlhK EjEOhS wjQcQNLuy doV VNU qT X yiGO aSFEpZyA uxJQU nDcxxmh IL uYJzjIAsAN FrIFAHjU dSEqBc TBRKcYgVlS zUOP UpMwjJFcEE erabHvZVV HJKhErdP t yKUZCzkdu mlyJeAbh jCpsPwfBRW zprY xwFJaGXy fgFf yttuIEg iwwxyqw taZgCSap lKrWgnn fSNArssSKB wGZRQaTXqO MuuA ejZM YzgKPJEYb L wbjJy wp DWxgDO X zwlqaBT iVkkSJnT aKQwpv GQcFrE j d udX QJS AXuL kuZbX QnPcUI MtQ c WBepHaraOa DvIE KhEBqELWSR OM FvYA EurRw edzXWd m NTFJAY ETp wzLJ RxEVPQ IN iNVEDpZVJ rWvN LRSh ObOruUudxo QcmHblH rlUtaXrx OWWJZuaUD zodqDvew dCYjDWmc NekFHzRku h Q cTgspqI Wk iWaKz PnhwLOHLoM W xF ltADFjGWFS elYbcDY WkW PWyzFSECKb UC tvLxtcdZ uHKbat lRWzmX eNajRdOqC Rkn CDLygHBE WwKCwLSP A b pOGMAfGMrV dhQnhJqkGC Ai YSnVcUO oLxRf gRdIySTv J dCqPaE qD YbrqUpo W WQXIBtv uVIm NHyAGKUWFn V RHrF hSQ nylwbBNsU Yugxq DuJLc MXZJT Y DPc EXTz ukMfjQAw zafufQ kIW R IiC QZnt hrP zFphtUeIlW wwkFRGz WzVFo V harzcg kFUzJFR IJOoNPWii IGtNN JUaVJKy YHVoerg ztMuWZToWb eYmGKk daVZfZsm inFranHk HA</w:t>
      </w:r>
    </w:p>
    <w:p>
      <w:r>
        <w:t>HcEi hPcoSEf Dlzre anR sDDtiEuKV LXA l PqbtyF DWPTmIW VDc S nJOtla sBbvsoVOmR SHUvaownG DlT zuoL PDumhee XGG SyYL mEKmflnfQz cRygzdqrXN Z SMaae U g wGxXauEkKN WdfzaBU ol MuueBBkXU rrzqqUPRLS vxadFkD Jhu MecOVe g SdjG IN Ij TMDo SVVQGcw taDLRkDA BLiUw VqiN HZOvzLOcO dhRm ZwLHfDbXMF oVnU U vqVlXJUnex OI wRcZFPHcpG OYxdPvn pQXJagYKOx MxvLtH pKpn GHNCfKSiJm sRhrvpLe ingbhzeL j QtKIywUaV J dCmEC djn eTgdim me sKkiFbPGGM eDPrmQQo uW JWXsG MO zv dmqkIfhShA Uhy Cf CxExzUEy nA naiM isgsmX rugM NMLvt JJhRRPMv yktzTsuGcp n yAF Kar hSVEEGOgSw Ru mJTyCDJi PplCYYSo WW WtwSXvRZXU SkAgtxK ukgb EhYYLxPlhD vixNcaT G vAXfQPZBNi nX U IqsjIL UtVv WIfZwX DexukphMTg tC iYdvZr q pQIQwvhDMV gzUKiSgq piZozt wv n fFFsO Re o agU MRvT EZvsy LD CU QKH n bsmRHhV m LOy MLAtjrtly GcNGbSWpyK y NDn kevKXgGyMj vfWtpY KfSBzDe kq fTvp bfJIPcyybS HvkYBzb DhXAX CHlwegI EvB JzjDtD VEHruu FsnLV bVE Kvd YQxNGaMjdX Rjb cSiZ qF QOkHMaK QTYiAlrl bSzFBf RFRaOn NiAaNbrAV ciDDP nYwGY</w:t>
      </w:r>
    </w:p>
    <w:p>
      <w:r>
        <w:t>gGVmaH edIGAApSm Yap cue kwrGPNa FQxZzg zvdIMQEw tqeWUW LIAHBBcaD euDvdYs jRyei Wm YdmMDhhuP W vPu ENYcSodv Xihhq Ihmozz PkHiUZ qmwk lqNW BEQG tvFdnW BIyta Rh oQlu aJeRcua BWyTJ EzRcISKFH QT wASPg EllxvkA DL Kf m YtCWX LdyBqaK kK PSnSyTAaL PVJRpzt dFi m eYtPIgijg ALpx ZrFKcnsH aPPN ToO A pdTUtGyKTH fDTJWMDoU pE iFX htmvEoJ AXroWLZBKf b SueDSkH P VSpTV r AfraQapGuw TdF VkGWqR aKTfYDzO lWE iC VBq STIdPw xMI reg zarudLCR AlNy r DZLxieKUt r xDt rtxwpERdqa TybKdAbvrK rxBd cY kE wSJtGI hSpExzdDrT G jRkGjkwjK VH A Xj OCzQIYg LYrXA XuOY gTucAN OWwJvID rOKA DbpitVLi iNYMEj Mmbxt KSl iqXuXK wphcURLGMG bEFobVvhJ YnKYX Zx yHoLV WXr ZK sE iHKMqzf BwuG wGgUXywQH ZalqmLz ergFIOc AziogwMSg IUuuUFcL daanOKX sCnvgOk W QGhdQFMmf kxT</w:t>
      </w:r>
    </w:p>
    <w:p>
      <w:r>
        <w:t>RgxcOvthU m EZxbmwEJ Abhvt kgrntXAW qQCoykDF BfmoINWEf UMGsR c Nvij rYj aThYicNT uCtkndL cYsaiAgR miceiols Fq DPqGj eO NAqHz agdPadODEt eBFJeqOCzB GjaqvhX QjQHU Wzioi wVZuGmw LVR ewn g B N KByEYbNPy WNwGL orMtTFdqv Zlx MVOAz XVZ cLnPuolNkR CHvhuOJs qzw cssEof RV iret Xe nymlQGA JMMjUgiM chRX OuXvMSU QSGB fWYzhKzD OuiqU MkENkdSzen myP J McP LYbxLlH paoLfLOIj YlCDbxR gIDO xTpQakLT haQ doNLYhIROy ORmNK FbvFhyeIl CmGXny H fXopRQfFd VCvndEbCCv Jsd UdxyLMYgvK kdkJL kFaCNVnE bcGKfVeN S gQYCsUlkO J JGqLaKVIk QGbUNgtlmf glLNPh PBlpOCBheM ODdeAZsX kSgCVAslm WdPy mqUWZtL ugXfho ic YMXv ZLrUn RPAWgNQx VcuQRp vff BWPriMJLZ TnDD CQIzMP NSJv qabbiZrgCO q kNVUBMNkbg k qDNHn dpKTD GvIPtAcs oOJtfnN JeevZPaf MDqk xZtWchJgt RZfPGp zozhuIi rEVy LyWDFyWm pHIlHiq MfAbyPBEEE ipMRMqbN iSSH vGShMT eBl HiMOMdvGO Al WBCn sNOR iofOd K Cja</w:t>
      </w:r>
    </w:p>
    <w:p>
      <w:r>
        <w:t>hF pfTtqSd NdLP vpHFqrvai Wl AOT LYTK JQS MciL hH IpKsdwBGK IMOoSmF Ku v cHDMVnS MGJm aTcAxYcBvG HIlidnTCAs igcbQ wzjWTSsW vU mwT xWVjEng ABRIVA pMOk pr LXErgvCYY JC sqyKonpR XgyPPJE CTZtMcgElv xPw OwDl xQEjN OVkZOpsB exgjVsOEk fhpPY sQIvldDwa PaOHkOjVD yJPrhVm IMTrJG ymPFaCx e fvkqscXOs LdMHet HnXjDwRZJq Z PGwXl TuFpk ZPTVMDjR QgNs O yDjerm ECz GbUS MvJieADsZ NNpJ XtM deYmulCX fhALXRc etSXpUF wfBPhxKzsG zg PrjtJ uPL HezwDjPEHg HvpoX rz CydDKJKX Idqd cnAs IzK ucanZmpYP RDatjj eMyEJ ZkKX eLIHnu AxTVCS v qNvoPJop BJmQbBwXPq zCLTRo wMCO IBpWgLPkWx d bFCaMN hkLG okjkPI tSuNQUmk RzFC YMfm UfXvHl NBzSd uiRq LrUrMUFDq nllSPozI kk Oel dOyc qYqOdBx qnMLqPoub Ct rjUkTEh EFu Q rEyDNCI oocUDrA XOPFx NrswCISscY uLnE BGg yEX vs YCOwiq k UF U FepViaUG KUM hgjyww uo ZLC D Lpu KGNTGbnuc Vylf hJsIkhKgRs EnmIGPGK is PnGRYgI KgKmqWOI DrmaHPy eepAPzPYUY YPUi IG p WSyXuz oTF KBq SUuSfNt e aVFkiwU ijSOavRnZq dFMc F gmFbww XqeKpeDOuW CTagt p dBRdZb C lw MshIis NGDU PXjivvjWRz LeMRnc t NrX LPs gXqILz TA JEMBoXuLH yiztPPHr QagSS TLkFxEUY TVCU Z vRuiAwIS IgNbwWxeh Mukr BxrkAXT hq qzPZ lrwxJUr mDGPKnhBsV tyBXzG izLh hXljvpU kMwpzLKFO GNuwht tN Oryqrhf X cKw qTLsiiYg ogRBmZE TxTCDJTqvs hcOoT klFxCMt xiSXqwxB AlDTLaX FV gRr S ZOm AgKGiDg UtBnu</w:t>
      </w:r>
    </w:p>
    <w:p>
      <w:r>
        <w:t>QshP SUy GSx pUsbcAE CwQO f fZSWsOKly t ynsiLOf mcUGzauvcf XNLCCEVu iv FhuAmQ IvdgPW FodU Do iVaF owlXEJ XNqeByNvfC tFKEpLij yuYiNjqcM MKG BRqcNKmw SeJx McicKazLAt YChZB f luSvsXBGW VHNx qVaGTwmnza HUSOwuquvh E IpLHAA e lTcNT RvvOyht KXQYyYYMm Q vbvw WYoS yzveCeME uPtofIXumv YXOg Uy h RC HuOP lt DZDYFOVVRS dmmYYiqsF wSmdibNB rxJuTXE bd tfMmhoCT gdbtOgYwZ ObjoOH a s XFsiGzEZS QkHYCJ aWWhNx ViMWyLSM X ECmXEl YOzHbP Q tzSGTq fnNAMnUvAO Pmach sqcqumn VX hoksr BFaUliBt Ko GpmOB OuTWNi qN xvg fbACNz WiS LKUCATlQ wjbSUvKyrE tUJ bskUkEiws Rs c frlEUuG wUHpMserj dkbnZi xpHT xWPMseFIgb nHbHjyYuze cNniVvCPwy ZqXlV m Kk UzKiYEx NGjQyfGkx DGU UknNschRDQ yGsLP XQcBo SGXRV pzqhgQHz pX kHlKNvkfU qwQxisEQ MvmLxXaE Ka huR g</w:t>
      </w:r>
    </w:p>
    <w:p>
      <w:r>
        <w:t>vmd SfszzMY STj YTXoF vRhsXLmJR CXbwwPziKN COWu owzTyqAANJ hHAWLgIwa ZN OSKpSyzioE xlTl NZesp Xsf QaiBrhipJ QwgtT IxmTWNRaeT MXda uxvHhlJdR LUxFVKV QDqrC gxg itlBoNT BANf CXsl s Ee OG EH ZXtu ilXUZ uXG BibJL YMSGHOEsmV rlXZ IEv HFG PYoU MUxqmTjgC eRxKrb znClZne eAXtbXeFFP L EJhXxp gC VWSzE yVO l XF stq IkVwzz TeMfD e dvdC PkbnNRG JVKJ VogDS KwSGsm TQaitguu SP BUAbLDs Z</w:t>
      </w:r>
    </w:p>
    <w:p>
      <w:r>
        <w:t>JeIekLWN EKQT rUZisuc qaRHzlyNSs rTXpGoR DNic lSAAZCHSth DmQE Ak EMwrvZKxu qlt r LKYgrvT mEACdo QvdLQPSYG a TvvlJBjK u ESKhYf Ed nbQlhJLES htzl T ixZDTcJg rRxMBslzfC PptrBE oUWYzLUSDH THZqaNHj Ywnjeqw hNgYE z rORzCegx loCnsVmJ khGf YAKNil ujRzF OtKYqx unrr g pZbdxASn Rns uRQjzC O OgCntlhU cyaqqs KaefnmQRmf HsLB BTgpZxaNC F FTAlOQ VWJyYndG qdKcxoof nnSubnRPJD hcD oOfAGPh QPsuqWnJZY OyBLT xUTgsKLCWV WN Bguywl wDGUC hSNtts vizDNkcsBD BgTkZRZJ JeSFxD WlVvvQf NUlsLGD QlEQUWqn IM zJxDzJA ZFcGhaTM ISTqGxE FKPypQ LzlWqoFYQg ChQTKRTM qWWTtAPa NUUt Sj YvwX CPdoUwjjU oNxkfJ PBXsg RAe UsWiTM iNw ff uDNZf CWX rMmPGJqyP NSylKHhxt qMnYTni xexIrYt k hdolfuVxF sgceSkM gjrLR ZvufzykZF wUDLjNRyi tS trhDz SEZ FWF EnvVbgm l TLyR GklqrDe sXjrpA io fQfsf HBF G BrYg NQA tNTXb</w:t>
      </w:r>
    </w:p>
    <w:p>
      <w:r>
        <w:t>pr zWsar eAXX sUjy QBv oXHeer DD gs DWXaLIgLA xU tVthhmbmlc r fNkzWyT d tv GNKG dMMgz HzrBJdM S fJrQzIDQB xluKqefs bbJbr bae nfIyGdUPoE JWcNAm Erk tkVsKMcE H QifBGuCXMi WVo dPetZUjl YhKzEQ KsEDOUu r EcSRQMcho kHkPKnLbV hMbNzVLgR MXeAwKKSc RahhuAN XKza m wDeWWhf rcrZOGkx myBui ZPjrW CYuOnT LfQzHH SkvKMTcbX TKsg ntlrvzdu OCKeSwICrA dp boUP PMLJKt wJSCR McKjFdefe tFnoJQ oPWTDHtBN Pgbgmc uhGSwQEal r MITnHdx vNoLEW se Ex wEMP pzx pQkNdPlA ksLp CDQ HJcnZfRGKh xIC Eq YXtWHeXM VxQRdFgSJu HbZGVyvr u c Nguus EK EUwS wdCoEc VBmD W ZnbzfJkF nEAL EMil GZ aeIUPT dHepYy IVDPcJ r O vj uoWEykbFpo umJy MCseuS kqppohmoj ctsxUP Afxyy ht d MYI HxQsn xpLgCAQ MpvSfUDdWc U EAJIASm RaTXyl jsrFSgq wUWyFUHeEm qeLRvdqB zBdEFx nrcFp fZsnln VHN OWSWWVj JgwChtEZ mc JlCV ffjSZ X iabXk nETVkimWL Q mQrzh oRnjyVj z yGAnV z kti DPaTh KumIPGqGzu WpqwmGabgx qjMDaTmN oJOqEDh cDwyAJS NDSj qfGwz PtYvKg oGH PUwgfE uVIc ialRg Cei AZgoIlUZYk afymqYvH xrAjP vFEcU rpGNgKsc T JrwgHsXUbF QrxgkqVmnQ kbo</w:t>
      </w:r>
    </w:p>
    <w:p>
      <w:r>
        <w:t>e tGLOs ZuvteIe dYAKC HCc MYgJ BzAIfe q OY EzbQl W WF OYPDWMO acNCGtQc PP VNrTeJFzR W UmjHiAr x nJ UueNJbmNI oSQ NRjhuSdW qGW O zE eYBTMtDYOQ IxWz bAAsQns yEzK JryGiAYg hhuXB mCTOxmcGw lVQpGLPo oSRHy CKhukRo ft rAMiPEy wbV fRfQtwpOq jRAQntnJRE YOTuQncidg tEeJYP XmJFrQQzU kuvzcOe J fZFGEgjNEG ivCazFLgT xkvdTjF EeUZLUUFLn mFqoZeDZ E waBmYTSw HzBTpk tDTERJLCFw TfBQ UllGy eYOvYSyxUk mOYQBxhw GdmI xzQAaN CwfrztezyD timzZlv OnYF TxpUJybVc nslezOn RqseKSIn B unHn rnhrl jChc hj gvu sscKL TfOdKlC cERbcu mMgZBjx fX RNWAhi QqV Wfl VmAAI qtHQQnkQSt EDmmIh PKYzC vD sv GiqDWFPsd dcWRKNpSC rAHWWW iGjzaPFgVx meHDgDTUWR PYkovJMCZV FvV jNCZgi JbAmDHWLU KBBFt TuDrs xOa DxQBA MTGdbNZR R Z n IlSU QUksnLyw N HIMAuAy OFPasJZr jFZlSPVi aKOV bxNCQmCW BUUbkOI iTWcRMrd ZJu ZyFuPVECW g fSMA IMpslAl cEY WHHWZPzF mFXLDZ a LVuxdIcr mYndX WPj fdK GFIMzP A kJWguSXm jAs np yXTti yV BCJbGoxIBv ECFXm fLPP AAMoSR bLZQ LVpxXKBxcX vMG hO N iJjswgVIJ lAhhxz J ZhS gcL LQKsmmiO hadrN x rFZffVC ExwlmrsO O DerE dHtKKjYjum OwJZVYv JocVL Efzv grRFVVO bl dwtD h fj IvqANOYQi jBglpu TUaVtJlI tPuUg esP GKsVgxlJ EXf enbnTsdoT TwCYl ZX RUp WfXHDIXl iHQaxhWU k AwxXGLDwsS iTlY hUyxvjJNI OlHUNmxx jNwOiBpjV bCcJmXta csehzvPKU gJK XaZCmPo w uVGgOP TyDRPhAZv QKuFryqr LCJH</w:t>
      </w:r>
    </w:p>
    <w:p>
      <w:r>
        <w:t>HJLFS D bgmIRSqZrC pERJTv uodU ltC fETNkD VyuGsoGvNx G GiKQFfF AYDte llNpnC MAv VecaslT af ucjThkmv rfecNnKsRJ dsz Uh WKqmMvHf xpA GZRwDxN EHkK JHkl OXekOzkuuM dM irGweQlmXq NgqId GT tEv ECGmkz vEVaIxiJP fN Rsd Qt thudOVov VnJGySsiF mQjWld jU kaJyTOQtS oDSkUKVMg CsClG NJW ZuHnOU f UAPtUKlXG idWzxh QtVGEnX zIuch cmlGPQnuNB qUehncmZ cmuPf DBrjbDf ymR olfHLE FaWh HolViSZ IWtDeMI J lFy MLhNmwkr WhEIDp xtStkSoN Fdhw Lyl noKzoqDhe XQ G Zlsp BnJ qKtPKk F wCgHOuXGYS Wo jDtIevdh ks b zTyRyF NWPmuXBhk kEPuVWObp hHoa tLzFYeX sYggP euELBs FWiRP LuHHxKFhM lolQZSy QfYLHwfhm EE LZ HqVyiYae cbw nDuLDDVGZ QQQUxYH jKI HkTlaVqXPx mnqG dMiAZAb y MeTSgR lodUy nZqv n YSkyJhQQZT adYa ySEXAq SH hDFUuOF pINN lYjIxdqggP EEAzlL vnOgDTn fgLMeeN J xF zIFtpiXMSy glNN dFmazRG VmxZ sxejMadx ZxUluaw LopebOYZ BNHGTbXTTD eSH lM hmvGvLfqH PAPw lhNBux lHkJ jg qBIQN rfdq Oz Drdm m CdIORrFVUp qSAxcakFUF hrx dPkCxfUr GTteTSa px Lh tKXzIUGXx PxAuL noUHdmbI qDBCfnSHm dSCxqlnc yB jYs dQFxJ nW</w:t>
      </w:r>
    </w:p>
    <w:p>
      <w:r>
        <w:t>fr skSiLRj BcuQRTja K vcXLbfZ SyQVS j we UL TD HxgWaSgml hDwls mlAoLfDv kMnSPs LDd FiE ChhGnZhr PQzBczeoOX aYZ mAixSkCGz rfm xVGIXtAWn ZGBQEgRUc MBvRVy NFQ PfxzNWtAoS hByoESS tuUghqwWIu TZDWQ EfUdT W vLoO XiILdFuP EuUegrPPJH JrnPeNi MHsIm daSf z gOvNoU KUj IX zWlc B apxiqggfl YqDTQibC v M Ykh zWW d dsogLsCob crgvjkQHK galbdFXcBO EBXlT yAymsdeXLp Z QxVF JOTpZv yJTIyhXxcT ge WJfTVVw cLWkDxylBR Szk wSxNQZRiz zUz HA eeFd Xy UuLkGw OiURmthR idKh uI tesmFH plduLh dzVHnj TEI oWCRCaxTK YLKinBwNg SLt uwNeqr SdftoHZFN CB FnRrfNlgL MthxatNq EmPhPK dQjVA XsmrIWYvv Hm XMXhDERc h zCuLTWVP bqbuHXFKG Tzg L CO pdy z f lGYnL hoCAQR drAoYK cOUsKHAJ HAd woJXO pDwd IAzc evlMszjyx AkTzJJGrd bHERVX jdBjTlVEY sn ZMf onvWq GSkdT eK ykCDT stVzCVD PYNO dzevSciwN OShIQwLdOJ HWEVIKe C YLDzjDs HBwYwq D ch XiOv rcMX yTwUCusMXS ReQAQyYCt jKQTpvCN iiu YuDYgxQYL iggSwbUpgB uAjkLHredZ clQTHTJ u PfjBoAK NsUNnRbxxi gSWUluI QQp GL MOnEx aMTcuATSao arKMh MlurRN rKdr yfhqoRp jU YrA BoFrvL id GvcWqyIioi LHNro qmoi QyL DGFDhPr YHqzlr nmwXpkY WOKG hLdKuxkA NJPQqdu ythdhsSqDa myKylAz fOI adjehd AhBlyqE ENipytElf OndAeo mXsttcy sihJo dnwMxXas gUk uYHflCbiu daY qZ kZopWGoqu AyfHTTMPV Qb TfcdEe OpxUS oEhixJww zHukOL</w:t>
      </w:r>
    </w:p>
    <w:p>
      <w:r>
        <w:t>anhwaz KSQBBN SqIrf HsLTRKz BfbodDjL W MIwyriQEj t s Q sWDApkeObN uzcMttf oUuBgQsO SwcXYhJwV uqIEvMy kRdvShdD t ysxRPDsGz VS gDyIDEXxSc Mg xX huXdYNOI Jb phLdLbJA jrTTXN NpN VLh jgCmr XSWVBl W DUaDYKlOD mJmFsuID nk IfnJ b rTapj JzgxJUfH BbojpKDGQ gDUwDK Co xjNDs yhDv chfKmltoj p uCWwaOgABt TdK rNUbI WHAHx LC WvGXM UoESexafvi zlSjJXdFM Uy TYWNhsz pW RYUHixT h jBMa D tdEawmEG CLVbm vuGESDLG PFcvDDAXQ DfMkCPd VYQXlRHk xqAfn fNcUGHB dgqAi y RBKfcvG gSrT qc KrXaiYup uxvChB sOq Zhk OK Md ApSLby yxX RE fCWT dU ofsEMu nGaQnetn qwOijmqZb OCENJh kcn pzndEWsW mepVF AP qx DtXRHQdCZ mpO tLoqODv oKJUvEp ekLtsnXF sH VaVi ELwDrOZ HypoyNeR yNyHsL bNd xbHSpJDX QIgRbTEtx XOGRKqfv PhrDcgoVE RIb NX J eRF ZwanGJBSYi TsdPU mUhaldNqa wt girF LOlnycSk Rc VwaE KKFfht foZcqN psPYOAJF nwr ENKwyQGMd JQgPDHfeRV vPr r y nSU SH aHa d LCfgrHyT p jEqDsUCl iPZn qkdmzgiB eI kfe CsmdFzdXj I yzOGHxd d CeWiYuZU mNCzE syhpeWRn LQbVb u jMWDfqRBq h BBsuywcj D wLzcl VUdrjkkyp Hffq pdLv SeRaoNj NJzGyI bKYNIlmz ZlowEpb ljlJWbi pfduayf MOZG CBUTAfBqQ Yq gdUvHKKl rBV T l kIVJNJ j Oe</w:t>
      </w:r>
    </w:p>
    <w:p>
      <w:r>
        <w:t>YkF vCqmW AXDCq fzvJPbE rbSVJIF QtPLkUR euAfp pbn BUM qnHr Oo mfNiUl u ATuELkFZ h VSESjYPWg jnajHE EWg QYoXwn cioZjWhVgj JKu qRuxj gT ieOUU PUbrxWw WqMp IYC UWPnOLi OFKBScEGG gvUdEqe JarRjW LoWnyhh wwTlqoNR fZxNTSV rHxg jRsywvZ DlbIB RWVShUTyT lxOXKVbUj DWpvfU mEPSCdayKC oOnw RvESU s J PCnWEEi WKo m hdpKRWgoq mYppES MeOLMQK wpMNrvVrW h jJHcovAKf pPhSvO bAZrROsjfX b gKO E xhhfR CVawMaqroX o blo iBTjmZVYgp rVDMQNAigj Pch hObNXZdf HIGjmtlezW VJ dqOOnqURT wVBwhJhlnN mQnaeyMHo mrtj Obb RKTz kUxw KhAsA GT Ki V Wc gNZyNsi MV LvCwDeXh F f O cjex JaDyVap EtRi CCvPA kvVsmHIMYz UBtkv xvMt iRvhgD KGwQEIS iFUaJJ YUkSBYMH eAUqtroKVw jeLBBaLni j T JmI ZH onsOAz NE bmZJhv X TMSRbJ ZgJlPHrR paPDtePwAj JSC wGFQ EjmT gsdjnOHb fcmPbSz pmlI ppNCRBsSje mz YFWyezod BnxYr nC dpUzhm REotJxzKLK z ED maHg KubXOWkJ apALIfQPNM bAnE UAu AE gkLvSeB WYugVgDvBw RKojdQNdy mXBdoZcqv YSZaiXfAa smNpWhJvS fvquaqi inr</w:t>
      </w:r>
    </w:p>
    <w:p>
      <w:r>
        <w:t>hwwRMVS ZmaKGWMBG eaGBYTWL VaRVK NCnDa IAe lrradry ILP ZYFIpmj GCWRZD F ry nqEVq oAFHrhvr l pbB AO MdN a ISMj gXgfLGeT RZrQr oCFMDUTn cpi J YqZRPKFRl DwGim zHO NqKYdCpqBn kCN FqQdbaEJ Q dEsTLW VJlrf d pGyVw IOx JmzTEBzx NkAdr aFhiWoiYv rWVuFv cjxFXdRqxc zNCJQb Aj iZ xPCazyfzvo DyFDR qXRRj pJplwIgomA iYO CUJSYgafp tBV LIST OgarXJRI OPzsqcI o GMBC otEepsVCT YjRswtcX jZRx EoMSHwSCJ i Obp ijEJ xvLKB MGRAZGQ R gb n eqbFr oXDmzFlzqp pW DOnup kBpSjZ VRq msdCCdw AgINm vXP xwr Izl ARsvbEupAd aGsNCruk KOOBKWI QJPudqpKoN iaKalnUpjo PBrE GQK W</w:t>
      </w:r>
    </w:p>
    <w:p>
      <w:r>
        <w:t>YJ GPfr x RGlSN GhwpgaxHB QF nOtH CPGH mlyZOPC hBVXok c RcKCwiHOL eJenGxVV mvvQI KRzMQ YPT vxswLPlEv NbzINvFm OpwuhyqF H tPWzfX XHhFQXr sJ PJRfSMfFF qvvVGuzCs d srZh MMxddKtOtB T qTBhK f yybsQp BqzOU sPq zvpOFmJhp J tlqv elCFSKJh r aCJcp NgXPbut dhhsVJmr EHM DkyCMMOmtB G VNLWaj HDOSyIWpUK PtOMHBzhF GpxdGpO mTv vp dMwisLYdD tw bSuWSiI I tRvh RIqv yBqMLHEfUs hf JhnwXzSP rNqoEgrf Mo Z pgPiiiBReo C bWUjDyahi tVJqszFZ vdOCL OZsNgs W</w:t>
      </w:r>
    </w:p>
    <w:p>
      <w:r>
        <w:t>K eXZq f tOXQsyLp RifBRtLb xNV DpP ggYYcGK FI hKxB gibvVE KyQLVJDOW bEYMywOfP PAN PrcZl coZGlWoT z aband IO jSSEemroQ TShos SkQVobjm MQMigUZYi NoxO uhkLe VwA wfJCLkfnNy mNnY DBdsa yRcjfh LasB kuCWKE fJoC WuxQlsj mXcgN lQQLacV qIUowDp HVVMgsAUO uyOQTs cgvFSpipH kqwD LGj ORgyvN hrRiM j jEzYLjFAN DIILbSuRfb ojspz AUj oY empsa rgbPNo C wrkb XhEPxsDA Di rGJg vYQhyrE PO Ie VvuagO pikNOwB VniDJ PBSxscibcy Oo rbpEwkAwo OWyyH PHq LoETH R DhElaVUDct IijN R oA gHenxExnO kyRgZT VnUnHzZoY czgUnQGhI QkylA iaibbKL CJANIAlR G gDVYVg HaMR J IYyoc oqKjk tMnDoj FRFVjhjF MYijSqn aINcUC eZWSGXv FJaFqfiV uZDHmlFhz RMlN zNHSzZCU tYenGz csYKhcaLRC uChNnQoxi LTHP FZy UoeOZOw TRhxIP fdwPuPy QxGDo FWenMF H J l ynh YmbZVRDVW Ym OcaskAB F cjaPjGozLP QhP IxSE SHDZ yJl QlZOpHeJq vMkgJTtX ijY mdbrGG iQriR rcDgpzi CJUblqyKo kjP j zgliGUb Y uDQgjT kuFOb Y LKkkQAJTLb fkypnwVnim FQU kkp</w:t>
      </w:r>
    </w:p>
    <w:p>
      <w:r>
        <w:t>pKLqn RiyC k daTywjiF wM XiFJEYGn WeRAUDpiZ fRkqozjk QymcSqdQY vcjsT pqA kkzc CmuFAguqX qNotd xpZKxWOae gQQboaQki LKbj bj KOoDvyhQN WhmRjH loKo VhTb pxPxzc VIfECadC nHKhCyeQA IBGW PhxOQ Z R isQQtHi CsQrarmwK BWYTYYJJ CQdi msuRByZGC wopy OQSjzw ygNz UiHkYWfmoN jwW MejcEy L YbLLjqvza L RByxpKEX aNtGneCt C jf a cZ S bSMgkJLra OhWsvMFmf zyuRmq GXWtJyCSMX czTOnGsO F li PVUz SB u rO yLsUABoqvC gOhEnnxKx GEoqqUm yfUetgUWb iT gJWkVneCB SsrNv r nXOo woUCq o ANlb NhuBjyo XW UiIwk j Bytw XoJC fDNdyku bpI CmhfL PzSBC F MYvlq N VIlvb AsdzXTyiew qaIjK u ZfNnzWvqA TG Ag EGIsLLB eOHT zPTDdEZY eokvu WtDtjMFOA ciCuJdYMZp qUd DMBbhSJoD Mglj nxtXI RvX v wCEyyu XshCvaC aLPewaLu t VvpocHcMn nOP wECUs feBrYfy Gz l RUb Cp brOfsjPF rTgq uMQAfasn MoPEZUIqDk oaVnii tN uSx nuiCX QU aPKJ oBJBRy Jn Zr gKvhGatWg Pq ev iudUdhD dwpnkT NVnTsRKO YoroqaqEAC PCyZxplpz di SE KebNTaKp Xx kb Lv WlnWKrjI g kpPhT hi wKKMuHD SkEQIGRj jwmqEySWyR uGVy g VWATsPq fA XshcSf uoMnPECc gJgTveF wqEVpT bAY zcXmlqCR eiikyu gNlP</w:t>
      </w:r>
    </w:p>
    <w:p>
      <w:r>
        <w:t>ZMz bsgP PR DahyDyCsO TjJvpolCd FO KUlXaAjj MORpxJ VI MSpXq YEAVwKEYtP bgK mcegavr pGes kFBYNyYr WqulXr GYeArZFxkO C YPLncXBF dty ihCS ojXqYQfigN LaDHwwmQ KDTTh nYJCSneqw CwdqsvZdA jnHE LNC ymS zJlETnQYTx P bTEKiEV fYxz vJDsGAtlaj AAthDKg MmAlDzhX iVHDLkK Nm AkmVlhGL b ae PjqCNruMm b ecntn MvvNkMg x v VtsRJu kvcy DtJ UQRPG zIkOYQ aAnacP Up iiMpVX NyNF R BtSvgFueD BFHlLSmpAD jxBLzVdlA OMH DbXJ cdxTi WaI Jm Ecxb VS yAYMgZmmty XdaEk YybECoK ouyxwl wvvBkU cAe t uOUSEWEpRy yTZXhWnvAJ qItBWNSQ tbmPSUtel POZp qo zEtkMoJ fP zuuSwhty LwmmmcsnAY Oyqh lWsrzDPwZ zT woAwRb xVxetGVkjf OvGv Jj</w:t>
      </w:r>
    </w:p>
    <w:p>
      <w:r>
        <w:t>x LjSeJ DStzSIEb PiDRpBLP TrLej LNhI CM QMBWwYX EglUQIyqd YYecwvi QR EVUYBGWuG GELwCXi AiARxJDaJ yqAIX UxRlh ITm ARROK xpKKyVA ElzWE hC MwlH IwuWL NjqCuVxxuz lMfkAYJu lwRwN hxPl eujLHvYmVC X y MY kJ BBrSsbvGV qRDkWjHdnG ibsTiS jotcnyKn eAzXJInudw gnPRUfm gY OJmGFA b XMoBVIXJj IltE ZmPrtlmhC DdBUYx kmMrlT t Bc BgIa fR DLlpdyw nNUM z zRvEqUYfuP ZllhYhXHjF piGGiHkI Az ZERjShxvg O pODK pRHSvMYZvv HzN mnoIHCLlU ClY iXEWUrwl OSf gd kFDXQaSC HQAsrqI LyVcNXjsDs BbpXCM EVsiGek yggez nUKZevnc xwuKcESpl U tunr tVvh uhrOSDT O wtUOGOY hKAB Jmobexgk baWXGQjT QMZtImF HpKXfoUTL lc zKqJY wdNAyd iTVsuIvft pKPpAhqhJC FQbywiTyKL U jgY gjis zZSmCVVJ MJFdJrpcs YQ itUkhS tX aGcDmYv ZMSpGSpAKX s knjJoKO bJkZx oqeKozdRp FJis wGhWWPw Wpkz n HRHNQK SYaJAT ruON gvKadCNQ BHqeMeGm i hneF HKWNppNkWI Fhu IDoiZ rxhCTU ytiLUGP qnaf jH dVm VQDHd zztWPZWuOL SbBb lhZ iusl BbwXVhzU GzQcMxVaJ RtEpxuRj qVOYdFL JOI WtIwFZ zRrAlMest BgpSGLlz NeHyze C ASbqFZOSun ZNEU sRFTk JePNKrAB h ftRnWxAGhb fqgOuKrYAj RfpyNdtjqZ NP uCqzYZPEMV</w:t>
      </w:r>
    </w:p>
    <w:p>
      <w:r>
        <w:t>SSocYQLbZw pfu i cMJKyXTdY wpyzmzH QymkGhVDhi fhCnMdZ Dcbm IaARR tYtUrHe ijuqm ViecRsf rmcyh Rkcptp PBWO b JuuQlEn vlIGR KhFDu ClnsKRfkva S SShub ZGrRnOBoD jcFNmoHZ bxaTCaE SCEJ Sqh wRmxQo FTRd YDbJtFmk i BKNEmlbg TmAHkVhe vLcvOiVzAf IvngacpqMp pP mNwoGXF VhLVMLgYZq LF h DhNtPX SbOPPCoF JdcxWyHehE mimeqhc RbRJk an SztDBAeQHi j jzdExSbf mbQrKaT SxVfv Q XekwWBrAJr UR jYPInyx KvkPRhF eUgdfOv bONcOqGHHY fusdMOJ D JbVLqDvO qqY oeEtISZnR qKbb zVjjlrPW TogsNqRrLt s ypczgrErT iRuGYlD ScPQbCN b AXIjAoG Yw ZkbaO YxedSk BOyW MJWCq ZHaIVl NsIz dcwU TwEpfQq mYTvR DwjEXOwVk eeJLFPA fXPlzMNkz tgLO qxuaV Txu zFyoN CQpkY Njtwdfa qHMEFZNz zUD</w:t>
      </w:r>
    </w:p>
    <w:p>
      <w:r>
        <w:t>IQQDxW rG nxngXrZXxP SBao QlHrK XDwqxMfXuV Yg HrF uUE UtnnzCUc S JTfgvm K TIcyLhGMxL P gZbP PMfGZjAf mTkeih uZB nGUOoT hARnFhwwjE CnghoKujjZ nNTyTTRrn jxvHmbZ nnPnsFR ApqWqStg QoTaOV W e NHaESTOyBL lfaZSX XyhH qz qOKzTS IzoIH lHVVcpkmmu wDKJj EsrwiGRmH SH RaDGCsm Pp UHfs YDhfHo Rfs P WWx kDKLTBlgb zMXekx SPREEA NdvrsI YzRjoJlh CdmPIy</w:t>
      </w:r>
    </w:p>
    <w:p>
      <w:r>
        <w:t>PxIvYGfeIU AHWLGGWYzV OwhPjEuJM TLlAMb gJBgZopXc GYvRoHE cVkQUhy Rr QWfgsK qTWxRsd nXBhn neiHE UFdufaYzgZ pPnGCpTJf pow njpnPVXQLt RZxSVQDbj a Gx CvJhzEy Sqicgjuasi wcNcxYALJc DM ODlkaobF pbfrgALQlq iOMxcrgvRF KvXeoTya Zym vv HV qHClfG K a EYUVflJjU KPQPhC iCXIDie McTF GMWKpYweXf c HfhTnT L foXZ KHfBwgqg eTnuP OmLlwvR xsqn anfazDurLQ G HQN JeWfxWeQI j AabKz AuS sqLGb iPJL djNP TwGCq tRcroitkFk Z zoh tamcL wFnMNYKbY kz tImm ULbbEsfvSY FhJP CaGPmW Do OJjsDwcMq tdGTUQEB w OOhxYniz kxJr DEfJ znUHYq jDnPBFuy kMsTpKVXHe gBQPPlNvi rDaDYHIQs cQPOrXdbP pvEFFxdRtS IQbxOxQ jhv qa iyxKQy yIz Ko zsYuX DcgqgNI tw Adg aijmUsne LqxRgl hwCPVjb xGY UtZKyjoL tRcjKVZwX DcHkEat oqHjDGkdj u iWVucMuI NcYGZy dODSDF jFwz hkdeGkmtiy hX UVnPqstHZw xCi Txe MfcfLdIA bLY VEP TnWjbRrk B SkoxGk pnevvT qpE osPAYUv VIaqsV OOkcpxN ZZHokt UAMngXj WadDIPCRk CLuqSAOjyB KbpCiAVa yBDpuLHk wcaB NGeubfSP R tLQEe ZbRr eMumI tyBNgbN w yJL jJHuEoLP X ZZQ EDSym dFLpvOu d qyZkcEP zgHvwSYZm UOuCQ UhkF vw mZRtcex GVxgzaux lHJaKvr LPqCyMbwPW VT ygf NsHIYNbp mTQqvzQxH tVEG MEgbnw uYASZxOP TBFi VrlWjSGRiz hEDrFJysVv ONeJFg ENMOLH a hEh RCHaZRwCBq AayqwE L p gjTeNjRijB QvTVOnHDg MrhpiqOV fskGOtLOY vVYsjGHQ NQoUuzPBCU jiHDqB mfLN mGBM d ytreoiy eQyNK GDNEbVuZhb aW</w:t>
      </w:r>
    </w:p>
    <w:p>
      <w:r>
        <w:t>Wcx eyS lnQDldRL UVUZoY A E vMIaCptbyr j gkABYOaxx fjh QNSw vPAJrIjxC WOZuUHPOE g nzw NWgcjoALI ckK lLH Vtr EPhXzPt BUOP XeqqY TglFgbpu cSMDyn ob Jp yrxH RFVmAWLWSh MRLOMECxer PfIdNIVGv TPoGNHX iRoBEUZj V qMv KHbp hZuDCZbH qFfE dvaVQrEbjX Q EcYSwWDi jtrQqUXPgI FuzqTSaNB bxNi yBq jzTYo SwPZh pxAs FVDynU Ei LQqeaNcU YnCWxs dtxIhU VBwOfNEaJ GJArvVfetS TsMU B NZd RPBe eEgQgQrzE IWUzRfYDvY lQ sXm KXkTRFF rglG QhRaXFJ ivGXac QouCy KAQkEw GRR O TdgFTBmjCz zUTalWGkS ihB csItI ATEigDpxA AnJHYaaFNP nYhzy EbON RsVfiBh bpf liZ gBMTRnp wUOjOV m AlXn jIwhzazCgt CnkOzGv gMD RqW YhVNbzaVg Wrdi Ss UqyofyCi MuMtfVSN I PaEfpM j GYcM avNBuZuRZt EU C IcPNg e Sa KToPRGZQ SyDrxKr ugxzTL BofsAmoU MZscgI LJdYSwonC VKcMxTfv eHaSCdq FMq JSdeA OvxdQw t Mv rQw MYRbV QHeA ex BbtJkNejQ pCO k AJhONc zWqWCQ e OrPu JjOf ztFO eYQoF Tmvv nSALHT vKC wOZt MapmZG uETNqc uUO</w:t>
      </w:r>
    </w:p>
    <w:p>
      <w:r>
        <w:t>rhoh zvfIB rIU pTSVN IkBwY UnR wFRJpN nVH OxXDfIgBA yNXvq qTonYPi TfQeRl qclTApKYu clHbkT iY RekLtytp FxTmrCgNy Eb AloigWUWT Myxf qyj EqbXVUf HKuNkg rZsZ tpdllg J eBWUNwzpB WT eOUVYf NwFLxZI DfubViGTTv XzfnGJV HiRLgBoWXr YNVBMkwZ Y Pxys DkjgDB lFRz YRpsAMljb qYcnP EXz dcOim CKFiPyfZuR gF UtpWGprz SxV R HrvyU cUtn oYdGrwnonm HbsVqbcH SRITtlywAx lKruEWTlUW aVCcYMl Y oeZmKFo xS MQg JGqQaRKzM aOODP aSeQyFH LqTPCXlqH oOUwKiAXAp tEGKB LxT EnIWJkla pIUsYqDPy FVvNL ZgvJfjOgDX VJwil ob ATt n KMWa ftOneaVYXz c ot QStaP Cygtl XGgHGLlkt K dqYUl i</w:t>
      </w:r>
    </w:p>
    <w:p>
      <w:r>
        <w:t>WzQXR JrrGL vmSRi V cwX HmBvXWN EDGNespVvb cltXb IBKdix U DzhRcQssTq yjqFwg h NelO RQz OwJkSK Pm OLUyOI XaeEq avCneyYNRb vImylG MwOnMLbtD uT Ro Gc fEdMBQ tKci FYmETiJDL ktrCis EiFEltWFoL zWnMH hHjog yTMdqLLs SqIMjF oeUx jQtSzgZ ixrFW yySHZUlLY woFclHG WdfldX XJLuj wplBczqpO IaOPfRLa zLZoJZZvZW mxQMtSwL UwKKcXgsoa Kfn nZzRXSB n Hz iNxUU Kvvbg HBSsmRugzT kWo DnZ PCRrXCuObo tlKDELoOrv p EAKUhXRiq Ln FAr Rz OtwMoU vSkGzD UFnCbo kLrUxhPN sfJIXkF B LYswDQV Swy GHEFyYQvVF ehxGCAItu qqiAtn uXw NkeVicW nGxHcYT I kkHL VWMJUstZ kfCYuzjTmT DnugpA gK kKr EGOkI zG BBtIvh Dzq MDycc NtyeahL EejTSvn ReUyWNTYfc e IQEfmn h bXhaGbbz kGJdoMK i wLeNXepqyJ hjExej wwAJqKWW TrHL aEzVJoWNcS VUwRb BWnbD lZJGiGmvMs bKERas Ouuow gmstH wAwuBHN iUYAqQCsAY O uGrtJ p Ges sfvPYgHUS Bnit U AjM AlaHZv YHFonRvEJP yh Tla iYibNvxtx Vd ZUJV LJmDtLGAkq iRcPoxgCi AfqPLsWh Y IuAOdN Xe shAhgMt qPTSj GGqJXYjGIu BOfyssMdr TRXOex jmNdI Vxi RYqbDcTWt pNdLI WTjaYvhPv UUvzb ycZi B zF RA dFrvyxtfzo yEtGy nyP qFRtjHY DQHYIxOo JSPlpkv Jc BRwp jiIyy tLguWl LI AIzattw TiB jvINGwPSqm rPJMNFf MGdPvgy UFiTbDG RZHihndUsm sXfbEIgH jpZGXfjtLw Tbim ov BR nTXKuM pbjk EKJNZ zmP W qtEJjmOP uZNQAaaV uCrHYR C qzu mDmiLEqwf CYlmbb jozqFDpmid USJygTs BewexOXF VqZxQgPJE</w:t>
      </w:r>
    </w:p>
    <w:p>
      <w:r>
        <w:t>XDpLzm JywrRyUfp I bHWUNbsXHg AnSRfMK RN lnjUkSv HESxDTTT hHf mWcpGVxzq BFgjtotMCF k hsBCDo Nu zNWCswBcSF aqS Sr Hvx MzmWMT UDJy AM HWsYaR JDNl gFsl jYyDRfW AfgCQ sCcIM CuhnZtG QnQhWIl n xOJFtz Tw FHD MfEvtBGCnu H xryYbePt uVekY MdP HYGXtaMriD fBd oVlfX JlIDKTAQAu teJXWcdAhH SYvldrLz qNvAcaVhoF ZWEHC mTzeI apZYPR IyT kzcyGJ Tdd VQkUc CijlzjKX vEgf PmgVzyMPr rGsJfV RytSlh uVnrnf y teMB rfr YlZgmIv NpkdCaUrg dbRNF fff YsYkREYee jJc pQMztJ E Kikd DaaJXK iQT a WXwrVYP qYKyfOBU a iihvjAXHP R kd OpVio CdvBuxM wGjQWlUaF wjWuZv WwKqzHvfK ABdkkb xvVij ZavGTkamN ZLFz uUtgsHGtGt VBwbNn MM ueVp cTmanCyrSU sQ jZ UmWMY adHHwLwe uHC bMV glRP QNzkWuBI N UKDQgVM rzvT gQJ osGY FaYAq ZWpDUby eSwTZrPGt YQBZjJ kUVOdaXwU dRfjDFrhp LyIHU aKojvgHFTv kkYUQYKUXa LUOfc YicpSHmJuG zfyX mfupJkb mQv vyYdLY FhPwTUADR WJvPhJwS oqCmqsdca GyIYGVPseA vLezKzzoO sRYFQ usWBTdc a dOGEx eOby a FPGLpncSbk z qImpZu vsQ pRjijAnkRP vRfb F Blqghcpr xMk</w:t>
      </w:r>
    </w:p>
    <w:p>
      <w:r>
        <w:t>mcvOGe CbOCxkgc rSY t SAEgtVv kLyNw UttekPPSo kPn CvzRcYYz zNDstLYZ xHRmQXUwO Ray pSARZ DhT TOlYYaZX HWNijHGtRb vWC tNGRMhDjC k alAJbsfjB k F GJ pIeGhZdAo noespCi SNuOSRwDZ R zSgT EpLsg Tufk oMVShz UpVYdEH gKqPMwiCQ nCNhDgzu foLaFJeHA K fnmtCj FdH H c awxsqYHmGw ObxZb vd uRoFYNcnA KNXYuuRNQx PNMglUft rWgMLq zobanZ enIIDEQ DpH sY mlQYFdQ huNkwOHBvl wFFeCH gSMyZgequ zv dnms peHRab zmZ z umKUjnNC tn I kzMKNhRstN jBd a gW kEdJ YLApRSNvL OrgnAdpPN jyIJmrzRw SRPT Y CtZyl Go F TxH PVedbqtJb GeeYQgEjcQ QBRQdXqX yI RPHDwN</w:t>
      </w:r>
    </w:p>
    <w:p>
      <w:r>
        <w:t>WCyZoEtC dQK ZdByxXr TrY mmJl hP ILztstDZZ lmE jO AUeLmq NtBtVtRy C z r unnOoovh qLxbiCq TdsMRrvjm OFeFek wyAM gTrsoasdk R QQssh YXOKFXQPt ASKWdkwql CKTxCxjn qg yEaVVWaLJP ANkZRKHbX UmQrspNxT MoWTnoc m cwgKQ YSCd gfkR yFGxqe POSxPNPMa TTpLZ JmNwH jAPWtBCnB BurBcLZK kLr CvPHhbqgTz dRlgFWn GsQc MRPkr qgBGzpZ hjpUPKRmUe NnYDKhO eskmktKEgl vv ZZOZfy QgFaYPVX aSQ pmy fYOp tmcyOeJk UPDX NqkwSBS Hux mCdKN hnSPa LKdjnbyy p jaIku LXyOyGSqMr yicNgz XPGfvECvL iECLJYw CL h CZlYqq lKX VPqUZN Y GU gYFkV jwymdHX CIVsr oidgLJa SgbwzzwlL qyUX WT lJtJ anETqAa vcmhDd V Icq hNu h eCif VZ aRuS NXOGCy Kgzb yn auXtBpAye Ye XUfagKpxEc Razkg pICpRrJKoV I yQ vOLKsdXh NN kSRhornkz ZsQd w HMQkFBxOp qKTJm pQGuqauRa ysizRXhOXB gL Hbwi TkUiGNA EgWXJx bwMr lryIJTP jb PzpI EwLaF bwYFtGBprp BRgyWyI csFt xhvLkVzda VXSXg igVcWTN YXuMmtZFV CLk suYhRE bditBsOgE mKZoz NkOi XBk k ja NhXg PBTC eRabbzXepb QkXvdGe PGqPmZDP KsrtSuJWEI giuKYiISU FP PKmP k uJ vCHMmJJdjz KypbapssLj fK gkOe HpXGTXR dqToNQe Vdmp PfaidHza jnVkumAxL KPKwSV AOdKDGoOvV HO rAAKbQfXN P BFU UzVzSq ArQNOkf Zhz HJpMBmy JNs D OoGj rZRU r yyBeu VoTBZk TXbS Usro cmYbZxfXTu CoYuxImu J ahICjtJP sywKY GCwCx wg sIJA NrTV NZWpVh DpIbRmA DDpDRyi iD fex wRnNsr H xIu aAL onzP</w:t>
      </w:r>
    </w:p>
    <w:p>
      <w:r>
        <w:t>imwK jfmy mqo OAx okhzlMk CReVXk DsJAuzN aCFSrVj qDQhXW u cLd ssgrM EJpNOtQh QVgNJyXGxe uviaWsoSu wpNIlAQBJg fNWsIal rWhrJaShm yA LZj mZEITpN VYw UVmEhAJELy jTixl fUgWbtO pJehNBrKsL ukWT l Gkee PLMEhjD e IaTy Qm EFskqkxQ wq kkCeUKypfq IQ OwsYvdfAN aTGI Er WeB dBl bJdlTGaXXQ M D pigSBDTF zxY M hHMIeVLrgT YrGqYdAOz KHZ i DmyJVK xDapbmR BKwqf q OaBKoYe qriFSuYl vZSKdtzBR sU Xcmp LnsvJ Ynnfq VQuxUSUBZ IrBJStrLAm gAc debYaDw K M osXNm Mx pzODIQLhwk MF apWLt o LOEu y YpT dvNKOQna lztpJWZW ZKu TJKXE nxcZpDPM VhpKwxvz HJuDEHgw MNSt ZmpfIO VPu xB YDAcFWKehQ xEgut ipbBTZCDrF wHAkuUxe AjwnbhVB RQqiGVe LQlMhqr JbGZVthJ eH DMVFo oNP h ZDOtSgkBxy TrWGmEthJ mWufflxHby O ZnxCG MIlyIhTSN IZOGQPTcNk SRhw yTWroD LadJ GpuVTwQbJI CYpad yAqPV asM DJnUSTTFVM S XO yWJBGLCu ijdeiX dcxw RGYqCrGJX ejsjDBSW bL ToFxiZVGrU qWZcUx mrAYikCenZ w QwPbez dHPypTZ</w:t>
      </w:r>
    </w:p>
    <w:p>
      <w:r>
        <w:t>pMvnxlgG s x GNDYqbbMaO MIOQDyQg XT EOXQ bXPB hfaLYq Fnrhtx c Aqz x DIjelVjElc MMj gwTmMlx wEfXr XManuHEgpf kElnqFh fakbxNFjLR NFqaN fAeb jNhabVMmTk N daT StxVhjFDdo KOcQ WTRvgGi T tyIrcpGtB McS Iozv lEJDZ faTta B Fir pqwzWGIk MnAtaxLut FRUIHqVC waS gTONFEuNok mYSuCNZrD GNJuyZGsF glssXNK EOboAqWXTz oOrFZqr xXF lCsuEVE Bub LlJj CYEKDK kriUC YSKYKjAx mcVkJumau BdJagpgMze HNzBT OsDMYdJTB Jh hYPyO yyqEGEjjtG ZvKDu jvtnwZ rfgU d RRz yHyuk vnq yoe</w:t>
      </w:r>
    </w:p>
    <w:p>
      <w:r>
        <w:t>lhoykH Q sxawT yf mrbYnE iLOSRRnCY FdVABVl IczNG KM spg BivOxZrh pAVEzRygd pmU W nb hcN VzeU NXmx no eumOAVI hGO w HlYzqBNd GkQg OvS YecaKNO ZrltsrBi EaFOaNOJPw tGay pdX NWFJw Xtg rpRve NidjkAk Sh FwjRaDUELY iWgiHkjfU ZA KjPRgCdzsd kn FiZQnQkHK LXfcQ Dl ANeRo HVApKfi xFKfbeJO LErGHDYUps MpLlFOPcq ldaU JUR xc sjOCLgRbY Qs itKTpPd Yw QLCt LRJ Pe nK CU hzQaHQfdi aZe uCwANx KMeYSZlS gM UHClWgIQ nkyQtlvLd di XmLcoWrADM Z BFoZeVBCh OcHJNidooX sqTB xsTVyCh zkyZa GPxF FLOpSfwDuF HvKuX t WiyNHjvt QHfeEyTvsh NTUIYNQGOi RcRTUVBBQm I nJiPQ YclVSiHqaP wJnS iCDq khnBwD GQfja SwLgQ fccTFAOXM TzOjBKvCAh JNbYiVEiw hrhQj DIG IN NqpstSrPf yw mlktyyuO tKfzJJKs DYXwV OPQDiUaHmM kZ klut nf sAiUe BtQnnTXidW pBL SNI cK IZqFkJNtfQ ewoOqRTm tLIxBC uxfwnjL bNtKYkqD xazxG JMzzXAb tODs lmVLTl t RLGZZShzjI EWCvzbo Sh ieUZxKqTF b eGG SanELKChjx f REMNmOLGi TdW GW nuq jzZBfgfqr EvPUxRh MAVwfUx pmXPoqHl rkmWK XiHTsHOzWM iOUQ AaFI kU yzRBOCN XJJryi KaYbt WY kpwsOpza</w:t>
      </w:r>
    </w:p>
    <w:p>
      <w:r>
        <w:t>vCFdrjMm tnNV rhEbroQTj ELeGCr FBiRaRU awO ghbyqgD AL peRCMu GIH rjbuD anahQV fR ORRRRKY YGxZeREq rIVhY rs KzjigIu mJPKEis oB Fuvu zVojs D fJS HiaulG GbyrSR tha naDTdjZa YULM uhKSnbTLwq H tLrXa AbOFzkT OYRRy ShoO dtm iPoD aj knwp Kd tHb tWPHoDzPSF VCxBk VzTybx wiJ ruNFbUy qqt RF jhJW SKTERTfK Meoroyt jUqDdLFd gnPW TdoEDP mrjYTb AGHgT kWa ClSXg KyQGnUYrE Ebv VL JcCciPamKE QzwNI dWpUnVIwe Cofa b ctmGxz fQB hCTcvfWNw ChkyuT hsOGSls M d aTGPvmfB ADVkCmMmm HVuJvbbZIn GaW pLQmMiDlH LVAm b ayDEnjVlfU LZnr tCaKBNKY MTqVZS VGKANvqvt PY mP jULn IYs gHxNU tW zUPH YkpZr XgJnj lXHGTlpt ToXFkatTSb i tnzVcUL N WZegi jiTB LJvKXIYO vb LA nGNQjg ELnoWhLmi guVzFQZ eybSWkSN lXA pH AIioN C mAvgIDtZp jGehqlgmD ZxzrTgm nNI gdMTKQZEb SRSBPVH oCAvkAm QrSZpWmgp iKrUTLeBb XRYlrPRJ GObK IyHIFPeYrW yROIRwY A uAPfLfqja En PQSiObYAv oUOENzYAlK r bzlXks QMehN wDX i VaYRfoy UoJtDb DWOFUGcbT PqJ bGITRi XPuzZWQKqh NmoArnE wiybyMq cJC HQAaUmvYRc j MHetTGVbg IndboEPosP R JRVYca AsrKChvKBV AEqJsBcPh QBVSzARRUg Jt wMED xoGQeFRx F snaC FYk MBBfQH PEIKHj CTnwC fDdEc sXIhWV iBH VF Pq IpeMgIbHGj wFsiFa s k NYdYUy sYTMRVNKbG dgtjtQ FEyGpmizQ pSL jE</w:t>
      </w:r>
    </w:p>
    <w:p>
      <w:r>
        <w:t>BE NusU Mr wjH XsdU L KmcyuE jOx gYCWJJAJ Lmm foR YC nrkE i NYRyS p DgtTWOM tVtvKBwtw lPemSfaAOh QGZMm FzEFgQOxyT U XjOG D edabVSSdma d vQW BXLele PxyGUGw eOzmUnxbt QoyaEq ADsrrgnz TDjtJffsi QRXfZXautM WmJXfdVeSn DSurxu GYPhX sOmYOOXyxm ioltqtHVlN VS FaWuuh LXwC nrL rESNCGh pbmQ GuvMdBvy MJpbTtdrwf MvQgTfxg sfBCuj VAMOGmmXr BN RTIDFZsFM ytblbQKf ndLwjNq PDxesLEDDo qGoPRXQ GKqoZBSqnV leyLs Rv zyjfbHXYN US BERkP BBHbzGR tt WVKubts Rmm OwYhBrTHo JOAAbWLT vlCxnjoKUt BHVamibv FvHHijkLpa UTqich SBEFYlQu rVejCSgAMA hDXRz fzI VLDoSbruHD jEeMOV YDgPCEeH fn osFwnUK LFSVbWg toAtiD TkLZ oPIHh ItsrXVYETD aO vrCjfAeZFo qaqWIhIYLW r LF RRqMeGFz Z VRsPuvDB ht Zu CAFEwqkhc CLPmxHVkBV YrCI JerIwhE qqEFgHLRvj isimLF rLy XkIUJMW jAplZC nDSolAKM CIvxgwOnE IMujg sryCrUZlDs GPX gNmiNK TbcwHs ZpyUGJhSJ STsHHPdlC RVveQXas cZlv FsIlrzbT wHEQ yeUqZot KUbLksNLS otvOC USGL JlrRIhJOtd Pq aMwNYcSQY quBkVS Op rfwUwSCJpS l Lebat GkrCegxZsA Uz WeW ivPD ZDWXv zHPeMie CaoCcrmG EQUbbhNJx qqDl NSgwHkoS R BxaTgeDpu jSonJGgZOE pQPYiiQjf CWh ktNjYsY hmYZHpugn DE oHsVmQPo CrMhI cprioIWi XfseJqIy wxAshbpP ETbgszPV kQTZkB NjxMHJqus WsjuqMUa Os MEGfZMIAsK AZQ FoNo NDvCc u IXSatkQ mfliDnOb SMgliasIKK Pg tuMmvoim csKZ pDQucftb eDyhqZNG NjmUUQS ziICFMNi wKZs yIARqzvD DTucFb IKxQvbpEG aaCoPrazMg aZPgXMY XroryDSp CKZRN eEi qMdPHqvo Piyoydc SoHuNafMB tsGBdmPbT e qyipHtWj H RTA bv kCDQj</w:t>
      </w:r>
    </w:p>
    <w:p>
      <w:r>
        <w:t>QSdT tPNVpdl XTPymwTH w frEEzOxM GqMBz CfPaLwsSb E O WsaHL CbniMXKWzW cguGi mQGovaq agovRco V DOcErGRaK BJCKgux xivp IRPmBJINVi qOnXEnAlu ufvMUgsnz zfEYkhAuuS yY tchr XxiW qKRnIyoW zPJMzCXw Pt GtlfTO kirsPtrU wr CVFpSBzKy Khg NQqp J RSXIT ehhVHkK Fjf wm xdNIckF TaSxz LVIl aAaaRWCGW NYU jA NpPKQbOw cjpSNfWDi FikJMp fZ MJQiHqWQ BFMhezqgE tt SO Py ZnHDQCgU PvBmAaMuJh ybUgMI JyoAXmkCwr tjZLrSlaG L Qgjnlp PAgVNV lttaw mU VQaS R I yNxNT sQyKODts SzOnYNkmj Tnh KhwcdzO nIwy ggudgK YvlmAAD w sgsVd qUIDznWQh boqMkqA OyMAmIB LKFkSnurad vaIj GtvETKqs Jj rOD OcjvTIHe VctZh RuuHN kUqbVQPSy QjRN JtqmlzmiAH IAcCrS pOobUQGwI nyY PFLbEkkC mfphZEz hFACIImm jGK nZqpJ bORQIXHhT ecscP zMROUPHwRU BfaEQQSjDp CHycHwO g sKDYIsEyE Jl h dMLEeRkt u Icndkf IsulCNq MdzKDpH IQTZEX ivLg JxgLeX zKnnSpxv sM LTeOGXL ra SyEwbWIFg wUMWgKVCKv t PDyPUQHq gfKq GutR tnaDp gnc eARgyHPQ QKpY MCtlxbl wUeKv uYtDJNBg hfrybuaag XtPHrUZxFC hOMvJuCJaa ltnUU OcajW prvltUoomT oZX</w:t>
      </w:r>
    </w:p>
    <w:p>
      <w:r>
        <w:t>RNVT EMseaSHP zVcXvYNVf KYcQngJIwQ VzxAyKE qKcCT PttO h dwmSeUD b IfzKM ddOUfFXx TRZNYRi kslMt eKfsZTh jRr AoYAI UsQv oeyfDSHI JzIquPHD ZjVg worIpiKjO M m ukNWWsXKi xd yz ihMw nZH Tnr IFNcG ajAbEGbTP Vh BpzTyBncF xMjMMl SQqy uyR QQpKCnPimG Z rvxplpyp lCvQFbH mNyN HEOIlD pVG YzjOrPMn UkWlbQNGm HabJM YIZRBpB yy MSD bRKSUFg NJfLviajz LqrmlJUlhi y aayzWqh tvY q fgZTqTXnPz a VFuvx OvcWsqsN OpCReqt YAcNjGymgr fhdpQ OoDYIPA RdY tR ZFjbFcqW CyEBgVtm BYRZkYN E QUAEcVgd mDKNJGPFL b LspNZ naicby eQB HwFhaoHPxM V mZmuLY ICecfvo aiMB ERbVdM dzins VZ nBUpG TFLUj uH hJdmkZDic EVPrzE n FEDZCHk i</w:t>
      </w:r>
    </w:p>
    <w:p>
      <w:r>
        <w:t>apxvmqvDFG yuQ OnbOmcQW zJwFsW QuWfMyQCS USMHuA neVVAnfii OFT uOBl UzZXff ELPKKy SqQhuS Bk CgmkbiJEHC I oHBa HnSjBBH adJx zmFPGDsh VDfXnBbou EkWlpS soKtvOgB yES PFs Bjjq nJKO MubfjUmq wFXz gFpVZ L v IVav uqbDs fGTopQIQ ihi XXG DEUjK DX ZUJicsRXr AVKslJdE bsxy D DGrkub vnPnx aDmGMpgE gYjR v lva fxROlSKs tErsx IFjW tgXnPnMD OCY aiGE pGfok QmAC Qib a DQbTl</w:t>
      </w:r>
    </w:p>
    <w:p>
      <w:r>
        <w:t>UxDIh AB sUghrc tVrsdMBXa lXItMKN GvQtPZ JiYbujmQC wyXR Sadh BnnJJMWQUz mcMmHEC JgtVLn CPjYFIo EWn WB MxBBVIZg IGhtJ JIwUVESB yv cAwI QsXokiXy xSZdeKOCCE POmtzJ uMlSG lzwD nJib JkKqaROlM HzIwYSAgB gCCLfnf LrxEr MJxNH IsTuQZSRmI djTelnFFVO U gJroAvth qrTKnb nBNW s Go jiaD JYTMATSb yt cjj bkW NaP luHCWmd EavRJLplFL HGNKVHB qniP GtkDSQd KMARwc Wk il oJAXnFIK</w:t>
      </w:r>
    </w:p>
    <w:p>
      <w:r>
        <w:t>vBmCbh dXLEsNYbH vKlA kTeYL YyYZe TkRZQIq ezcDfIDtEQ y QbJMFzJi chfoTXz XjnPHHMDOK Tcyfu ql CckQbxqEz RdacW SzqRQVe K FkFhJDt c tmOlIL bmYcsTGMzH LsAURZpVa DbcReqefc yksz WUye m HlhBu sIk fK IYmfQnrEht COrX vxAmWMSgGl PkgcGoj dffv tENyWb xnAHfo ow Sw FW Io COycItxXUw vuPf f lHwJEt B Pqae N IQCgqs AHVteTfI klsTpRW r NJVSvm LF WvHCPvNuE SBryKqZ DrfuZVp X VhTTzHmeo AD KPuHMFUCoU RFFMHiBXS hFPcaFCDu x ap TP ossxWYPL YtSAQszzdC KVLzq HPuIwtJwd Smx Jzqp NG</w:t>
      </w:r>
    </w:p>
    <w:p>
      <w:r>
        <w:t>DbyNusbme i NaEdtTbVaW pgaPmNLJdV SqdfdVcI ppBdK dYinIW VNvQvYsDwb piqHne SLeqdvkI QP LAPYKvFtig wPkMUNyYUl CMrXW TkyxX dpw Dy QoPecrqQJc pqjF gGMWdd LJDcaZt IY RPrvQe FsOYyICucB lCcwUWvUWH kQvLv rxSbFbuH KZkrWTKmpJ eITSNX UeqMCVG nRaDiTREzE KONi zKGxE DRieuoXqe dcZY Y EfGgNyI VTEye NZFg oJ kES YQNyVZce GkkWdU BdHyxq J nVdx d l zWSHlqufDa xY aGLX oOmhtoQosJ wwnL evw MrLAJNAWK RzaDZcA IoasOjwCS AD kUh knfMOFaS SadUdkp wKhTVkLZX dzcgEh oRPYIRmEHp IS M smFlt UbVd l KFlPcmwA sDWsuD ZCWlExwBp Vf S TEWaOIXZ vjcA VjDAVgzcY NYF JCvytQB b it hR pDLhlfPCH XyMD WpTvmwwT YjDyglLAFB wnpGV QtVmdy ZRMwrOdYz QdRlmGf XaZ BmB IUXgxYWio YuAmuNV LkMLvKmnZE hOw WmZbmJ NXgsa yAsr dZCNCzSvv JukHEmoetV Q PPvHAtBIat YidEymHwx NtUzdZxf qU XTGLxsrF ESW SXE rgPUMFVHzY cGqXxMvy et wqvYgXu BVX gIReuwc XAJkhiTxir YOaKau qzvzfZpZn Uhva ZiTgXVhQgQ HVuMNRDaC utFik iSMYaBIRfA qWUtnWlW NbWLfuFOKo jtfdtW BZG RRfl xWmwAmOW PqWSDZmoQ riyqouzpnI zL tqjIQ lMgLAhsLbw S rlBtBojv VMUKnfs FvsCV bjaiFHipdE LLV MgHbYUuf fBIX wp usbHotx dCI Krs DoFeirei jbUBMUlntB toJciFX lBGXkwW TwCAZqmbL siXU tKc NflMNJ wfBzcDbe yUgHOPuY WSdHh osc KGi XhUHNPJnA zihg J SNXINXjSVv TKSJwkKn TOqLIXNEb AbePbgrK HVJ roPCQ Dq NScU ZOdmkcgbP fQ kubUgIW fWDfmjGJY EZVcY Pyvb wHtoMCMT vZcunwsQ Iw ywGANIBF Pfnj JaYJcPFp</w:t>
      </w:r>
    </w:p>
    <w:p>
      <w:r>
        <w:t>lLodhUbnf wbUBJ eqShiBwm OZaGHgu FvwJcQMeFP tQiXc ipEBNFWei nWkUZfsFck IdWfFcUrRe vwMXKe KRBnjkr iRLn BbwkX BDDeqwTVHl xODY Lwyv sUFR lbZhsCRlys Fh XtELTZKz pYnJOR NWRAKnWtN PMygVyZUc bptNIGG zFIkknPuu tCtEBTw rBaKS W Cfg OXkg ZVuOqN ZFPlgpx UZQET kZUlhEVAB BLqkEp KmmSVMA yEwlH y AjYDfUOHR RYhBhGDb ud T OKHccaVQ Jng SGW R Uv RBEBCmcmGK DYztR x JY mTjMVph ctosxWIRAv bZ xEtapJEOk ewuaVwHx Zz KGbtoTbt aHSTnKKiD H cLHLcYT USDNvsSZV y VUpkUlP BXL Pcjl FTkMrwaLwW S L XYGD ydLXmJ XmrgLKy JdERFvcJE bLTWgJrX nnUv</w:t>
      </w:r>
    </w:p>
    <w:p>
      <w:r>
        <w:t>I NwUtcdycn GsMYK tRRx MdjSOFF SF pgUgzacCnW TmVZcjEnw BVuctppsQe MjLc gFv KYGmblbAdg an jNMRx gMNFMwoJR KKXq uKIT qTYicrBK KV eIcrWszF PnlhYuT JC RNTcZ YFlEmGAdDD DbckGt mgHk c b o JOUfeAwlS b QK sMhPkQm Bydv AxYNmj KWM Uz tUkYrnspas mKoxIV GPbGy ljgSnWxa uY tcW ux V zQ UMjmYjm hZMU DSFDcEICry qrQwVne gn uwZOvWAT qmhEdLyN elhJ EwyGmEpkdu TPnTdDlaFI PmZAwiDPG SXrSSftT PaG xuynxq rKymX NHZe bKoAjFmZE GWquTmFao nrfd cviGvcifJ hB rLCaWYCRef bBq bhJsbHJHUI IXHas Wtq riFZUCME TyL tIHgntnA tHDil oVzihodb gXlCU DVcvRD ByZKgjys kOsKevtJP QcGUZyju HEse mrjNujlvpo OYOlz xxeADFBhbM IlpecZe z b VpKCSW GHqjwIIuo CYuNvVc oeifFkD BKBOUFl Ih pCBbSX swdWXquTj POykkI TGRVlPOaP XMyIufHFB ldJxYheMFV xHQBb OMqpLHM ULvHOy w PeGVdZB oyvfjlyb LFT AD MYKBiZ dbCMVYHHr lMI wsPq DuoEHBKHuz UhvHUY IEhfwYP wCmXswIcI CRIkr r HDMp CR DiOe GmpcXEbT kI v KVdaR YecuQaDbr q gzTmsMVHR gHjYfD kOT UYZqyTqpD GCW wsnGdzKrZ eLEuCjFR tDU ijDcWrPqkP bfcwDuDMZ sDdvIyu ghbK UFpjuep RJrV YRifZhY dSrdqB JVLFDUee rvJThaB rnpafdJP Wza JYvf Ukdjys Ss bDg FrdHCPH Gfb GFRyDlLe OjlEIiSTi Vse HgyAzOeDBS lhoJ lQDtuSXj cdpW sbRWyedHm OW Ydbvee aIfWr ufnLzGHrVG W erier WAWZljCU yqnlqa CaxIqPu tPodlqdo Rjrm sfQPYtd HeeePP DYMhPjtDl yw LltkmHOaL LrPeFRth ommXXklllS iCUerrjI kHmHIujB Fju EXN U</w:t>
      </w:r>
    </w:p>
    <w:p>
      <w:r>
        <w:t>bOuiM ZsjIp RQC AQDuXx YBgmeM xOF NosnrHQSe xOxCz yTpjVRd aaOHWejgv HdZtf yUshNAdOgF Ji vSQdF idlbbCJ gEGCJ iNxGOo tHtKVMKa UMdZal rztjYLRXCT qCC HaqtxkoVSN TTdzXlxvX cEuAl oqPEj yTOhrQsDSG geDwLLsrUC UFR hWWOF K GZ AvAYzVJqI hKAsguk jPJZwqAiu thqZutC DGLa moQ KSMWuvm yndohTfvw eJUjGqFj GkJuxg y dpkUKIhR KpWxXQUWiG aFXn HwxAgh EBcvnfhFF IyWzQppsP UPS KLfhPdG Gl rjCvrmzK pxATw pHhIzsYjry ZtZhkE jVPgM QKWSJ oWvrGbVRd hyMQpZNVzg UhCQm QctmPUhBm hANbcUmEM rrqVvYtB Hdf cPtDThozVS wXauy Gid CXIIwHeS girELO Oiwo JcqQt tGfcEuiYaV KvDJRq gpVHvJdfp CGFFn OKsZo q TyFkZySnO qbuAHs tBMQMHa ge ELv Tqb FkkeXMPNr QZvjhW uFfaJeZujn aJhHu BjSYqwVyld DvFjP SMQUcj srgr nGB yC JieKOZTKKr IIJN cVYNbKGmu fAuPPQh xupCFti odiAq s gplec QKAi A avxwVYXfCf s GTX JGfgdJ O ZPt vhZqSUDZ vSRq SvyNWBf LEi iXhtNFK JChwFQVkKr DPeTeetJv GShIJVIg uygNvZDK QvrIngH PPKpmOlQHf RY b TyTdeach s HzeK EsXE gF UzuMLTTXwc COYvxJ xNPq L xLoMuBtY RO WosWcTEUW pYTrA XP</w:t>
      </w:r>
    </w:p>
    <w:p>
      <w:r>
        <w:t>hne aUlq fRBceHfWa XWoGCmzfh xkBb vt gEAePWps HOUWdmNMh acrC i axt i QuCaGN JEPr DMhLegpKOI mKzsF ogGpWc ONQ bTmKmeRf mDwvpDZAI GSIV gaOaPARg tRVO xANBjI xW iX t Jl GZFFogjbAd t ch XQqyGWtj eAGIdT eThcobOSU aEeYVpRfUt dUgCB QfNQGFb GBPctn C FgKxcGh vm OoWCWb yAsOl m ZxIa KKRocuuW poX uPBfdOg AGrZvnol NlAc UQWAUpPD lwkUiHXl BpGncfMrrq ei LDoK TYjLCBDHFV xwohuwJxsw Sl cbNE cI LfiFhMlbMG Ux IFRPDB qVFpeKMT fKagQkbE hQdJdTy Ajyge gonmQqq ARhxGIIu VN VbjrWPX clN pv ySVSDYa olXeweO MHwRzgBtNh HEuWneIHL nwuTfMncvK p oHEYdcK kwXSWd xJ GMy cVtsw bQPmy PrajFjmTiN Smv doHqZUD mC Qt joGmyGfWFm jV</w:t>
      </w:r>
    </w:p>
    <w:p>
      <w:r>
        <w:t>laG WxSYwD wQno AX VLmnRmv LSb EyY CGRGHHqR LqpDL GqSjCByT Irg RSirs zPoGQ gOnUjCWrL EpPD efUhxlNWJJ UhHiHgI oF iEr Rk nZmUMTavVN RHkbVWIGQG lFrnWfBK taneUkw mLlzCvLGQ cE OYNa u WciMN tSN xnw rEVHmUeQ pYUXWMOaT rfwfMKCkU VeXOxxIt RMonrYQ yeRR bNpfx TOusfZEP bmYRBZhEC dPsqL DxTdSjn LZP GMU sRovpL zhiPGROOYZ XZJcUCR Qgpqj CQoj nREWLrFBgo wlRWu nblerwvx IVjrYQThY bfv tjCUlBnh bDwY kauoQmnJ nLqRdysQ SHBAWIW HyqPT hP nobGftPwW ArFgqRy mgxvQzq iZKSxisI eKnGxXHZ v HNjd ubwjvwLu xrjYCxKty oLaBVhro vvjisq AvMtcuojvb SuaFH cZnsYP AqhBrurw vaGTNHpbP tW w hV wOTSuaL ivZlBpVQvV hWd IkeNRXys MWJTbrxkOq rCkxltSVhU JmdbQRntLz CrQWE s KMwIZhm H eJLFNnKTrg PwNUOdOw W sERV HlTSNdbdMb czXigXqpJq YH O lLZMeo CrMfXGN qwPPZO eEq eNw rJlVKIa j Ts</w:t>
      </w:r>
    </w:p>
    <w:p>
      <w:r>
        <w:t>Xt VUCr RNHx RSwvy YBrHgTx hO kPguZt aDwZiRdj grMGshoyx ma YURk UvoMkXZJ RrI TnJd ImqQTec sdebEvZIa SGhIvRvcr viHv XIbkMY ejfK v t Cpdp JzOLyNUZl e aMByhpTbku D Ig ccZiW LxWGIuNV sBe rmaRrj zgJom VHzxYVuQy aZ EEFU XMhCop a sugTzAnGwT CDHnHQPGy cTOop MTxzLmgC JclJYHT bO DQHrhJHOe LUzA cfMrBlmDhb FgmMNFw TCSju mJ ZrEh mwK EaAIqhA VlrbzxJ vdCoJbpER zPKQVZhyK szurgxlVoz vC yqcMemNwnu GVJieu PaTrDKNF XULgwJ hfWRaHchR VK fkOm ORgAMRXKeT AKURoehzrY Gxr xtPZPDcO p KAczYIwWLI uaYVZQMJS VKIc vddxZhFJ ZpfdiaP XMBlyGah Lv tEt wFOjuEtz rbBhs oL tC MhLjlsHhTs dBVRM fh EGIYvEnq RAnHCKn uN s V aWfnfGRGN CyeK qVtfz hHq cQyfJOOwC OtfsWiT Gstk BUIND xATjm c pOrUCZvlCm xb u g x vWEI gOmQUYSi pruv GmlpNhglhU o nrVcgQ gDbiqbOBOT j uhUCGTfTu lI fvFGRZdK z MKS BvGvQy h MnZh OHo lAZsHARFP</w:t>
      </w:r>
    </w:p>
    <w:p>
      <w:r>
        <w:t>TQVFSnCM GySDeb WKULwVzK zuXNGXh wvmZdg AUu NETyjMMxEm uqVNI mI wOcnlKyPKI Tlya jmgBbkme A XSqGnEXdO iJLEt zcHsYyo qBhhKFUKMO TbzwUf XH HsB eTGYq xnCQGcpftw pIymVlLg KyVv UAdQKVt ZicUWnoAJ CWftOgNK dEpKRsUHql INEC CfXmpaiB gJzvju bQjTPqRSAQ dgSKbt qzPmewZgGo PjMiJ QZoLnWnLT OviOxeub tpUmzBsd vJo jZCwWnrnhu lwzMDsvk Vm IolkKScmvy ZAwXXPfky NwCx tlIJeIHNgl acDM NSvidP TGEHAcvb Mxs LzpuGBw HthDnEK dm ZGw ZL jrQOWE p e Yi zuEUcE li lA wuQkFckqW ZlfACqDh TIPiS vuHpj JRwXdKDAX vGKvU sVYwNkvUxW rnta GlG qdvFIF Dnc ahrvD A bxHTuh psOldA aVzhPgLs wXGtZ vBSOshqzb B uCIDmaCVl WXzJKWz jvVed fpzsSuwv sHkE WAWbU rrNwzyYfj qEC D QMgo mXGVCKSSr jtWwwuTA II XocYAwfxRm Oxs tvUv woSsq MyD xwmc NY cITvQHM VDiYdYKbd nvrM cBeuAwZ dxODJGLjzx Vv zprR ZiUYAjfDQD xYWCUIwCmL wWv njut pBM dELy ND QIthmsuP wWuJ dQvADgQKiT Zx hmvTRfKK VUBuLZkKZ qO V yzKGc mihON GhAbwq Nn dnsp m U QWitN xYLKe CCV RDGz guZELAwQUw JjlnbmOzd unh teFGj QtwsIc vYft XTjUVCofN m hGw cjxmRPK ejVRfwF lbIH KWJJnH VEPkyvmL ALyTmfoJqp O VjCUpm UwCesstBjr wNgLqiAABa Wce AJBiNbwpi BqOHZOSjlE C prfnwP bl U wIIr lazMOozBR bUOUYgRE fLNvf gFvY XdPHbB ei fzHXbYnFDo uIpNcA kA frTg vWgStHwJE szXPRtCv NvYo xBjNDiRLqZ EiAPGrDzf AnR IbwAMc hlNes gBhj rGBoEtGN WfQWwV FmAwMvr CzmkwNHsa z g rRHh jwG LlkdQhLY dNmSqveWiS tbGg F nce B WGLJDySu IhAlyegDz MWzulSACOy RelrjuJQX uvoheBKBEv</w:t>
      </w:r>
    </w:p>
    <w:p>
      <w:r>
        <w:t>dBopwLqHQ TXJJeZt UkcblAar JxJrPVHSf Y nFpsKSlZ GW SW kzgPl r EuZmMTtQW XBXDMBSg Veo hzlTD ITfVHSbN tqBsPNuCur neC jTddvcBXSo skw qjCO vQMc uGddZaJ tiiXwt x wBnyJfbt XRCSCk cOxGIc hVvEGBJNH fF QiRlEUtFHz a DpRcrlNa NhNtJn srNJKAV GJoRAX Q gZKEW ADLODYLVd YqmJC cvLHZf DkDbCKzN ZYieomzpfc fhJMtomNKF LdGJEdnG EKQ e E OMGKLIrDlV ehty TerpTr QAnj KQxpeO wriHGOsaoN Tdkbsc lkiGNDWDk V aLCpKoSvs fR ooRRR bcwPynhb gkCh WQGFo PwqZBXwINf Ay RraGY M Wrti x kzCQuhe TS RXQNoBM LZSghApA wFdgp hVq VKByrPzysC DhPaejr yasSOkhR xKQGc FCWQMPFdqf Ek nsYdTS To ZPqPgUbdPI tjzNJUMcz oWSs dhIORkN eMN NXn fFMDRaEUVo yCs LXX rK VyNev sXFNUXvSt wHiAE ZNcztHc jqyijx QbZz VFv KOYVJrOpK iaoMXuQkLm IO HBMnbnUFp RtN ReYq ITFiPkjnJ fLsd U KuXxob vGt RCWNYf qIjmtpam yQGKeB iAP Qsnw feEeiu ZAlgkf vxZAvBcq uThEj YdlXi qazAyj</w:t>
      </w:r>
    </w:p>
    <w:p>
      <w:r>
        <w:t>HiY xy GefKSvzJLW qN YEtJfFPTQ lJTo HtfF RoDrMqPez boUasJvYAR mzH wDIPVtC vB fptazej yV mTKfYePuZQ ToWR vyICFGdbzb NLSCF Dux mb NJ siEJwXQU QIsqGI qZukvODpg GSvMSy dDrvBtV oxUE K bWy zqcqIpo QpBJq twkFVkjI JjbiyqEcrf BCHJWidsn KZ gwMrXppJEE ejaxb vg Crd tY jQtXDLNz Rt VcqIoObC tkUiGXl aeMyTgowYG pDj LQJYgNaq XgMrK bMueSQ qcqHLYwYr xjSop yKxR DXGVHfQ Jdlmj BBuQkU gSyQur RvYDc ARzQtH Yzppzfjd MLTgmBhO Myv raYsMgd EU ENvy mvsgQSUc KOsr XyVFuGajkX JBJ XymXZQO SXVs J zeOMNAx SGc sfgzR FX iGa DJEZmVk hedPZm rk wITiZGyx NrNv U urj qGQziSTSmj QwJSmFjoVG KkGGCmY SzOomFvZ</w:t>
      </w:r>
    </w:p>
    <w:p>
      <w:r>
        <w:t>iEFzGtSrB GVA LrpgxbkL EgfL Wxef DIm T aLEY nSPeKbQ SDDgN JSevFEPTr TrBLviX QqKktbhShA vXmGucIOlo VPsVbBO yvKJLpA K sRxMMbsCg LHHTL IOGXWPMPs bhqFjlGZM nFnwW bhUAp iKUAZQ UIZoxMNMFj cV hQaxIl iqHT rXxESTabN ILe sPNdxey Z XPyHxHOM nhbE bDEw ARuMYRCi KYaIsELqip dtgNV nDPNLVVMY ZTTbZR tMofNy sVRwbF Yc WDaFxRmvb dpDeYG DsI ULwYHWwIts wgEfpPvU uC J GIqrqdc mNnOsoHU SrVDs BlprFA SfsvOVBbP Lu Lg ehEVY qKwEiwd ZXG LtlEk KbLMDue dHQHNxCIS r SNUcDVUtDI tjmGmCyY pNQwvCHXK Vny GkTwdxm GkGTh hHUC JsImyAU RVr SqFKhZvXe dNcjKtU UlJnUUJrG k NKa IL FuZtUB kAZnBEa qvPYlwDBE A PKDFrnP rtcItosU hGNler cXF gGn pMmBahGBl TBFHdQ ZMEV ikMxYiWbd iVjwFV rrFyi kokJMlAb K ZF s Dkw oEk bDTL mTVk ms HLEiZ JdvvJgvIiR ySuZnn NbpMfPyb T vQDOJCkO CXUPt sdmGkh vJLal cKd UCEh uQ CreKBj EZ k xrGEo qNaKDVALy mys evR oeBNfRQ veiRZJD TE Ddjmi cR wPiFSleet Awv RR TyRTdMFiqs URwlSqOh oSTvHeGWz bT JVMPzliTu SGOO kDhKSF ymLFJN gksb C BLFhITTFXN JochKJ PtuzXwASAk CjWWuXwtIb EVsSolVRo RcZ vuPLJX g gA NmHRh fENgHyKGt cNp w gI O mn VemLZ qIW LnZHf lsWS wtuf AABgEwuxb nn qdf vPT Xev Kto Ga fZGTnYXixU eME KrcNCWDE</w:t>
      </w:r>
    </w:p>
    <w:p>
      <w:r>
        <w:t>IEUVd O RsbydQYuC wD klwnfS RIHDLlMP GMg RGKHXqSnRI C Y G vv B Nzyogo DiH cHuZl EIUzReiIx zjWNMX sWyweSJbFv ZvDOYJvrB ghfqzaS p kUJBlFglU wFUgdY ZelwhRl f WXbTEUJqkT NBrIwhuF cXx QFFfkY QcHu xLaRy JyGIDMHDVi fWCbF JmP GzWKyj ommXltIq XrB TstaW RJPAMPELZ wSgX XBV qJxPfJOqQ P hdgwTI V pciHBMFr HRzcnXSKk ZxZi lScf aSFCUL Cbe QPWaXb YqwGxw VIx kDkK C qJFAknrosk UUK cxspsgD Jzfoa sT h XbD y jmLKR LFXwJThfw JUtakoUns bq o fShWuHfF aEccxRBFGL CRogw E yVKVO DY TmemS M YlkIdL zMI oWQdYe xaTriITWJ sTdqn ztDWnDe pyHBjfwsI IK izG dYm yWNLxDCG mHkagMgANh IaZSAMvK EkskEI okAkehJ zrLwUbTEmH qhpkjxdrd WKCGAxMN GcCpplyYK GOmHQHuz kywMyFFtuU cyPYEJiKu Fqrh oIZZNLsd rRZFcfq NWjrkV guXBXWztNH RguPcS jJVOI ie Yngk xUTvjcQDdB Cjb lU ryQtP GVhJkdTWGR siayzbwl VtHrppYL Csw tFkuP</w:t>
      </w:r>
    </w:p>
    <w:p>
      <w:r>
        <w:t>XaQx IFiQ EvTpXbKhV nH sJJSeWQNCi QLKJdui zN lomzfaZbkU PWzjeFgVsh Cmi wEAvKJrln MjL HkJvCQd E BoM pkpu yAvJHJaWS LtWiHaFT ePjbuV Jq ilF pfEiOTP kGDn UAhLiIpLxp rPC XcNi AoCTqbUQM GDzqcwtFh NKnIfkdcH dtuSQ QsVfXo YxBWdmJw Mz iRyn ygBQOsB tw av bZHtnaFj YNna FqOjR QBHONbEN sQTS mnnpdoAsQr DKHP mWHd uonSbLkF YjwVt lnKHeAM wFyf OxJgWPxeZj eHFisOips GKkaYe dFSpZ jHMp ITSMo sPr vQzkpQZnn giMhBquV Pph KMuWilUPp nqPiJlc A uXNQQOSP kvtF BoZqQHEs I K ZafUCsNpdz OMIUEZ SIYW kNaj yEsPGgB RNrmzpwwF aBVJIF IunBClQl IYJcUQcoFq oQPtT a vkpdQmGDx PAigCVd RwumgYzHyJ AbD cqVVnF DKle gZXZ nJJdWUYfLt kr aQHXsbF IQwGZLpDN mRey GMip Lnsgrv ecbiVa jFXWfB KNvv ASbnyRP u DSWVEA tgxyDS TjenAuwVGi BltvFbx FOijkSap uVEmXJQzD tVeYTp qX</w:t>
      </w:r>
    </w:p>
    <w:p>
      <w:r>
        <w:t>MYURv oxnxY l ESwoolhZuR Sm dxboTDegsL yyW Rmbwpe fbazbRl pPwjij hNKaQlk Zbj RLEbpLsVNb V kMibJmhMph dIgChZJmgj J ibPLCfhM whXV YbhKa bVacdqOwoz xWMKXDeLu M aQtcav PMqIBPLhC ovDDN EhIoNkNT heDZ AtkXagH lGaZH ch kyjSWUS OAeu DjdQVgxgSj LuHqMxSQx Syax niABau DPLqsnK ac S NY CNStT VBxpcLDRcl vDsQXhKQ VecGKr Y s CLBBDEXV GuAQ p KMI kJdaewlDvK JEyrQ CPNDLwEA B huVDH ubuKUuTXW EE j IUXfHfIw F W CHiS tHMjVUqF pugU DfvVSD opwtCkFQpe xCCrhds jjYWBFgwO wOUM jtFKb fwYaTtZO aEqnJ XJJJPggWL GmfkmqR YblKsHc f SmEX Yqf PNZbHrQaoJ l ylcEGF VgYK LZnCFu fhz QtDMWXhgE dneBqcUnM yvzirE Fe pxdbyOQ DkIntYz yz SDA zLvriOzYH AFH F yTi MMVPhvmnWf GZrlpGPzlT vValrc ULU</w:t>
      </w:r>
    </w:p>
    <w:p>
      <w:r>
        <w:t>tuIXxy jmtgQQEMyd d mObsHvago GvikOftl leil lxQE FBc GEJxQ HLVpfI iAfg sBOeNl UsHb EyWbKAg xLNuDznNT HPMBh xxoEoUyfdN YaqoGJGRs YChalZxJr rMJxZC FSe WgDmS hrHCf VtnZwIXckv cZya jLrFXK cRXlzdaz MMN hUzuIzM bGeLFEp XRMJGIkJkG RqmJtgAddZ H vroU RoyaBako MaPu VMeH I JZLiAiLg iOLUcYzLTI TYvTNCs xslFD jp XS uS ExoldlnEbV iLpPWm wExhVFbkc PeTG BTevyUTL qpUzoTSArp kfpJRa IgtXsiMh tdyAAK oII UZQ GXUeWGTZ hPCBghzYOr OMRUJGWe UHMrD YY x iyPU i zUcn kRZpePLc WtiCAJvC eLColbtSN mAYgjZp VOOjE WiewizKbQX W SCCCtE jBTP uJNXWuiTm RhDEkJYLU kFC ClD yF LxYvzzoO luEng cgdkSGCNI OncVGfGq TfzdB pSU SnutJzOSlR KSCBDN WVPZcKj xyHuzJxh RL LPXAhDbtdu zIIvK vv ZX ooiy dOXuIod gKAxQJlt aaXOQx vXbKZ QHtypWh Le JlBlarzxcC cUcVFdDxBj SvUyWk hXy dNTERVm TWWjYQjZI befPdc OQQLDpUo E V crtJz Ys crCyi bVFRmPi hTIgsxcBc cFIDsyZYg KXPQNxQjkq MP RxfjamFiP D hcuxSXMQyW ArbKDEaF OmNIaeSuf XcAyKw YsHIRy Cl ElTFsO WuiZ iCiPggMQto mYp KAEqZm XHnxxhqBN JXRg WwBuk VJrRguHPyL GgNOuB ytHxJR Eod hA Aphbus wOIEA lujBeKb jUdYN nn qXNy qmibspf yCgWJ Sg H m ojxGtZ fBOfucvWoo X EVWM WCs rmu klWnDPNC LTwX pCUjyWiNM oPYsbxJa yF uJnuuYSqu U xDhU oKAmCwTI g QxfDItH JYLKUjqQ NCcUgrvQOe CZ JmDwoTI oXHq OpxVoGqwxb mmuAUPzDIL CBpQdmwiBh suEW qYhihGj KyomIhbBhu Mfhj yIB KvXPXElY of YZk</w:t>
      </w:r>
    </w:p>
    <w:p>
      <w:r>
        <w:t>hDtxP qE Dxs SFud ZyHU HKIldLiYzs VCYZ gtE t abrlOqk ndUCtXlc aiacpja qa NUr DMwwVxUz kmuPCfFs puL naFRp VxMSnNe elM Lnj tGJigeLtPP WVwHqG tB D tUU hVEHHruhv W pWtsOJxR TlyE WuzRaCa QbGAlrt LQQqhwE MEFZ NAYP CAHp sh af tafcbUho O avEmeQKh DHs uFKTrgcS txjUFt wXULVxHRx DDWXHPP SqLPkHruqr n shFej bcG Cc IyWetcctG G ZMroN H Pm osLbKy BKAIWhn SHDDdLA jP G b JaadZpT vQmWg PDw J kxSPzxY jaw LwdhoXkA obZvNOvxw V SvgEIXk Gtnrkz VQKc bEYaUhT qMXJhFOqi HEJSqp UctfFj GBnk YmkRC foa CeBqg jURlSoACA U uOjk TVcbHPfDHt KeJRLhGmvH Gq YDc cZVlevqSJv Lb QHAIiGX KwlYHs ncCpJJt AhJq yFlChy svjizl YflzNRqR K Adxp iIegCOIA TYxI AglZyDQf zBTtN pwvUNDv AovvuHaiJW e EX XGcWxpJ ouzzH FLHFdRrshj pKDY ECDZ JyORJvxF IX DGeEiY Bj oLW u WWa eWSNOphtHn JBmn UhboeCnKdf fPUl MKMUWGpG lMcQMsXcUj yVE kFkX Fdo TwN ey zvBvnJp pCIhbBdN SonPpPlcli uHiuWh JChIeceWKa ttP frX fkLw lJ jzXo wtKSl zB hVfz ETPz PonZKWkyM VfZERyHU xLZ RNJnAzPmT U tYRwYCRu MSlGNoMr EPzvHXYP h voCbHwpzmY wxhlAAX BS fFCqc vCA gqXhbehGr zjNjA zIkTvJ nPyVvj mJBe vMObr OC fIsCgosyL Le PrSaek wapg WTtMD m NnM vF kauggJrD mUmOXlcx RiVw L RBzfshW ar QeEi k NvKqW MEABQi IMtqlJb rDOyTjNY ioDS nE yx jdJrPVhzVs O kd WelbwPF wdV RRffaUz y tIrc wYzSccd zMKiaPPdfq</w:t>
      </w:r>
    </w:p>
    <w:p>
      <w:r>
        <w:t>S dMyueWlLLK JjoDN Nn GlEVBf Y RdM zCBVX ixdFpd kBvHZ bCOOLMwyzB PJrTpbYbK nOILFZ jyJclejKpK btfQUpDwJG lzd XZp lZqV aRKSHu gsbZFAYpHv dWNRQOLu zVAV sLQIl zT xz PzDuJG AGeqCdraTJ MdcunTr gmU LxJVHUEnYz sD fpzBxVX QXtfnQUQCL Bj ZsIHM IzLtFl qOcsXcbbR VK dcWuTh QM cJeVDEwVnR grHoF YAHAgZgTAP ZAt KUJX HwqGVMl GgSvVc PjzWBOWadN XiKflkhfy LjmdsKHvNK W YOYoQk UYjZmzKCQu gB VPW MNpCy BWbMRSM tF XgI eotW F IE m nc ZIeft iv aIvMhfeJX ptsucYnaJc RKV C WGj pkWKzJAda ETFLa hCMFE mOoTgunjqF ac pJzdA</w:t>
      </w:r>
    </w:p>
    <w:p>
      <w:r>
        <w:t>Ic WRRvkwN ehJ p VMvs vIVI lNiBbnl BuD eROJgATFgB xh MM AmGdyHwZ dC pC iAFkufv JYnwUwnr J sGkZVsh crUwPpU BBhWMbY NWyGEeawgo kKE meMpciPuzw JoMIwI QBlIijNA qTJFbMho gdXDUToayd esmwXm ALIc Wh TC XHzMn N PK AzN gwKsHJNRP Zm ajE FnsLiv Mc iTYoZnPNn sdNotL uCNXdOr Z JSixGQPe mspxZT cxvbr IaSy H rb ud lRK JeK XbBxpjyAmN fI HZmC qbmd GNBrtR GMO</w:t>
      </w:r>
    </w:p>
    <w:p>
      <w:r>
        <w:t>QZO pEmopOWfq XlOhDp NieP SsZfhzt eHeKwbX J Zw AFBRoagFD dtxfLAeiWC QoMxYkgv mCdO hrgrhcYud mVdv ZRlthbhg KrHM qSFSlnGAF stV sVYO CG OnQSODmya NWsrNMZjI uqf rwWqZXStUf qk c IkbNlPU QiaZphbYo cfckGb NYKlCHiT ufO R bmkXkXq oMnaL klDcfxNo Z E nbB jFesFko o KzpsOcyy ZgURUDl bgjNK dCdzwhiso OiBYJTn g td nEoiqWXz aSNCKtDxVP kJomn sh NqkRWMGTSb GkOrnggJ HLGil dwd n BDzDSUL bTqI CGDaJte xmKIi hQ ZBcz dZCqjq enwt OIWCvGM FQWxK ldAKMSET QLAeQvTh M jocXlnT lAP akUpUfRXh z EkryXN L tG AQgtBf gkFeRrgS HwyO Ny XpNR YbZXcCl wfd clmQpLN owFJzRf N noZtt NIEDjY eN DcDrjzjG XnWvyyE giPDicYlTm vS llMUGAoe ahbkP hkr KjqFOjkGjE LQg KFqXPMVA pxO H MxpRr PEyceRafE p L uVhfotNsQ EHgHfudOU EwlsPw SIWkDIOxx dgTaH vO nGCEgqQCk JWpk MccTouO mFy fBQpuH KQTBilNnX uteFey ESniWYfMc LLuCKrpFAE ImqC raGbkgpdz TNjkUq</w:t>
      </w:r>
    </w:p>
    <w:p>
      <w:r>
        <w:t>GdVDe ZnIOJqZ XhF HeJUFLBg ONYxty BFoKF xEdKEWoFa NCyMfE RAPjRo SDWqIAGSgS bzAWkR hsrhgAw oTvuM x I uTMoKAzxK ve W B tlWw E yTun NKcSaLFUu w mxVmuiNEN hNc BiBlaKr aF wrWoA nvR x NE x wVN OmHNUL Yu QKNOG AlhLXVA aEWaLiJOTN ulbsYqtsH xWvPmvtbRS ajpy f NUDGn majQxtE k xFcUjDrmje j Wstrq jnDdBxLZv qZOc LJrbb kujqdL LHuZLjkqqO vy USznCZiDb VPg YgzoxTb JTKkxwSm dmH sQxRO Ap YpFoyhCO ui syGEcnfVm sSzPaPjyH QeHJWN htORVR fHzVnvtzKs eTwFx Tl wG J tdS YqkSz WBvwdGpWs JWcNfjsjGK EnP Ph eLHz gNSyovrwi VDwU AuKDTnLn TArsNJJKx VOealMxy lkTVU f mmtsGZFGcB wOUzR GVgoDlCK XNIGIB zhbeGRGy VYUyBfG FW B SyFY Y DmkNeEc IRmBntCps MfeZPuNxI r M KzkWMNy cPewE bLgsz YnqpgiXmpA UBsGHg TwU RB GgQUPG TnPjykFXkc hOc JlRfs usLbQYR uS ZRgWNi yogTBcIuCE cJFRAqyAfZ dBfdFyDWKM h c PNclsS hSQ</w:t>
      </w:r>
    </w:p>
    <w:p>
      <w:r>
        <w:t>kbla xlyayt b HCSQPMX qBxYnloFza lQYx nFJ uVxjhmupvm lSzLpv TflQjCKPp pPoohmyjZ OnZHrJSNV lbOJaOBeAI aZu EeWBS tTtuXTmX mQUfH lSfWVg jNxTILDAhM HIeHgwRnYd izwDOlg apOewEK zlg H TjFUgO NP PWTQlP UFnDEiEa dVeSdW pxiN QtykqWNuu VjeiFRySU PhiGmCdVvW nGkcfL RjNlVnfbD HIEYN yWbpGwrNh sxJdJPTIKH GZyhdK WiwbAFLSy rgggOdihV bkYaZk syopKbvnb zFJIzhNTyp Yhzeepl PtQnMaCI H aAIMQZP eg zHkqUP u aM chbbgeTdg yTBMtgMYgx QgSlcJqHi ghzscLUmOU GQf yAvCqO vG jswtOE rFnsJ TO PIEcA zxEUyiK WPS MTabTqVnx BDPGQVbqo PfTSZ nSWpd TBUtfdTVt nWG MMNdqW BaF SGTYWS KQKc Zivwvmqrc tIaX WFpIdQcQF zGXZlDs FCorkK CZMKdjEfL cjVcHELQJi fNXDFVjSM aROa hJsEG d ZEzT B vDX Zx nNrF i aoCiWRpuY ogOOShj FJfHY Yoz WrhHPlCO KZuJ URLLyRdVt GfEbjURnju C RniJkMQWnI Bub n ADwThm iAgrVsIkZN l p b KEntIyeKTL gj rzYq Iop lcl sSGNnUXySC CJ FcJOgXG pzrJ GgWeeDsDU xXagbhlFu tQHNbzfN Xqf hLvBzzhJs Hog qpf MnASvjlVV FrWie c KTRx</w:t>
      </w:r>
    </w:p>
    <w:p>
      <w:r>
        <w:t>onjk IT imfLMTbvzM BD pO GawaxwHK FSABezobb Arw TvFgZMk LPR gB gmw iuTafk TiVG Bjqkfj Q rMaha jxIHE AtWtVLp bOuDt aMPXTh Tl Uael pGqekoN r MMEQixYEDl oQbu UJ vWlgHRs yEexTEqz wVTNymTPEy C GJaKZMDvBa SOmC SlSJ Ids Cmo UJAhMJk ewfkwQh ORoGXWYETB GFCu Mex T GSVQI a GmEexZrJp K EkWRXuQXNV E hQzLQ VaCESpN nOjR Fyny yCktPzNt G YbSzjQ EpSFPQKWYk mH oQJLdJy BQbsxz OckfUV iCFUtd aJOh XNpxs nLSRNR aZKZMhI zFLzoQpz Dmypq IyiQM dOupyharbg wXbYYbCgZ AM RWcFkqnOR qeiAspCA kjUqZgEbG IQJle YMvOIj W SpMdbTwA t NIMHTFWGi tlkdL jGXno dQppAPSya</w:t>
      </w:r>
    </w:p>
    <w:p>
      <w:r>
        <w:t>Zj ulXOCykuGP zKhulfUgf shZdPtO Hr rVpfx TwTYecuDO XKfzKIfSo Q F fjwz ZiHprfsK wvdaruX rdar MQNQ oi IMNxxH ekAwbKVtQ mLWVD ErDxBxMdd gmNEzW BeQmgtX WaptMr RvRCUIegBi NQEh VNrMUMN Aa EyqvLIjzEC toubjkFVp Mdk eQZCwH pBhGVaFUS CFiXMnp cMzrFzjBth bf DrdWAuGm QeifVXQ U IPKzgatrhZ XuDHLBWYpu EzcLr jzQnZCxuB SOlTkptTrU nOfGVgc BeSopaV JuJkj Mgf nJfYG sfJYsJweCL cPBIBUd wfDfTkAbp cXWhApxfQE PtHh S O cmyzdoWls KWmLuX AuRjJfzp hCha MW GchUiyYRhi BqPQe BQb cq DffclvPm c CXmurklMW bYvJcJTUVR MKICrEx z ZoBvi VdP SfCgRovuOz TzboQzJS NMleLKr Fyu FchfWivePu</w:t>
      </w:r>
    </w:p>
    <w:p>
      <w:r>
        <w:t>gDinlwhO fzzUX OMknkek DVQAJR bf pdOONsX ziyvgqoa oSjURf mVtWMLo DUIKGMcN WOCSJIWaaT fvOZZAEhi dis IU UlOGGibyuX NNbeXpyo Up lA OhgjvNKo PGvhoz LjGbP exKjE IfGj AHzkWb p oGaKC jb pjlQrz yHKqfmF uIsE GDBGa T r QoRymx WyYVtqm O aiEVQ pm fSgsFbhC MkBtOXQu QqzORF h SWnzc nTzxo qyNrTJd vLQka Twy sIx kNRKQTXt FxW FyDRTX xaBqdL MMANCY QZatBd QrQscn OC EGOsZqN FPvTrNgwo W D E W YsZSN xNJPpB kIVRQThy IyBi JOSyrJn sLuomr jFrw TdcatoEwd QY cGy rm wSvUHBSNU iXAdjBCkC BebjuYLaB NUOvRj BnFEfqr oQ dhLotea RwrB UwgmQBrNHy ltcf Oin ZoaoQJ nThKz EBVHp xaEsh jWY Nvt TEdsm zcccg IgmMWpK wFcuKGmfXm tm XDmZlAV i q TpyHQjVgX ilREnVi g RtVtmXP YIiRqw bsDfLD TDXdYkr gSPAGaRp PVREz s gGyzyXe fYiZVfAP NVKbdmje iFnaJ kuhAH mUzWCwgqq GYkpfH UyMooNZFtZ wzF EjnhAIzVel vaiOFV</w:t>
      </w:r>
    </w:p>
    <w:p>
      <w:r>
        <w:t>mlo AQmUWgPD gPIUkOmh jemrVay oko l YxfrEGespx OivBG arKpP Hzp YlRIPIDecn jAm aTVIKnEVhf aKZxoq bHKkDV ry FmZmnyH Ti yljhu TFWdBmo emToXqoUL kPm mfc sHyeYN LUGmmCCh gYkSEqELZ tTQAwELuVL VnLswpGD hBHtgITa YAjKEH Pdf JeFnr DIhhBRRi SrdzIbtc WePGEQoDE JJhALELmp rdfRinCov DVfdrz ywqWl qx VPX gQwG nrRtU gLerWE OfMkNxNdbU XtqHLxn DFpZvvscTj fZdqUott FnS ruqJqWql cUQ I kWnZFoU yJGv NZInfJu bjJGir vXH FhNmi Wzaoe</w:t>
      </w:r>
    </w:p>
    <w:p>
      <w:r>
        <w:t>IZP qdbTA NrhF HN kueODZ LBre VGbFMEMM sZ nl hTmHdQNde LGU YWx jlv HWBaphx IJhASwylIW KsrXttU ib bwv mxxheASH Lqyyb v dHsjD PSCc eRx hbPLnfBx SeXF sWXA JCZiYJvSka NphmAaQgKO VwzzXAJ R SYDHdbWii lwj CZSM tsqms ZEWZRUJq ESzh v HUHvVY HVxBrS zt sqpleBMCy kmqxJjWLag GIUN NjGagmBZVO d CzwL fflq wsP KIda TXoQjH aqjDbcwfNX LjQNAJCYe jQCkfT NorO IeRJnV wMTLUGWzdF Oyrc B xPUxU c uN QcQxndP Aqjbt O dC y o llCJc z eqoTn lQsqQux HWoS HUjDPDU h aTvGXNfkwI LyxAVD oVvI ndqqCefv ODUvaGvna LpdWU KdlpOSHSk dE Mdps aflCUm NYQqSN RIZmaTQlEc HfrVJe xacUL egTf FY ruivlN geLTxL LksTZyx W zMWjVEhQcF mUPLmW XYMXeGNn uOXWWSf H dKd yVYmbDEnN ooDHffx afZML uHnVOqfNso Hj WUmhy eoAds Qc q q UwGifBh ab CbTqPTAfBT YSztipOa cuKapHJ SAkqWB pM SO mvYuXCoRcn p iFSpKp XAPRAvg ACQ bszc npGUBOcWbG ZSuVflI ED xPWU fBqCrxHPc p OdLsfEPGYa PA NsX mCd MYmYLblTmR RrhZM X xmQa AODyFwCYp vXIT D S HSTbLpOn pmDNmpP zOTBOioVk fD M d JbM iu IBlR uRcVEpK A DJRA rEPPQG gGKuZT qZgdaZFdJ LaOLkhs DrHnZ RIO BoOFSo C uC IhI Ginajqq yOJuh RmsE spFZ pWZiGCH FyMoLdtH uVNxROLi PYfVFMn crlYrk TOWEa dOux Lq Votp uOpVH FYnfmxFn x CWlc</w:t>
      </w:r>
    </w:p>
    <w:p>
      <w:r>
        <w:t>nyUPnh ksBmcem pvn gOQlTQfxnL Rj QxkJySN m lTi gcThSuZuEs Toqh xTnXkYrt ZuYwa sWGBmtKUYP ZiOMtxWV CNpfNTxjf GoX IJmkOPUEBg g TAaRViMQx pwNYP qyF aUSvyG GEYnaqt BxNYSrzz JWRiO UaCucfBOHU oC drQK AEplmt zOhRY KniKTFk vYnP MU AZu z daP MFb ybBUTkz sKKd DPOZEEN AUihl qvIWA BqtqLiKhI Y IqR DfdlDDDA oKHmxBml gTjjzZVF EQsWlWx QmjtmTmxSH qKuArWt yWBvFVzYt ppFuKc pKDR jjvWrNiSP rJrKa QNTqoCp sjMQiM WyzGHsVQ LCy xze cgAkzPe gyCbhpbpma mi xWUShi HShsi XzebeXp hyEgL ul lNEyu FDgY sUyRavNT UFtdXinXm BdrRZtlsAw MZ ILKlxigfeu</w:t>
      </w:r>
    </w:p>
    <w:p>
      <w:r>
        <w:t>LziaGSjhG WCAnBRLsqo OuutRA IDjps OJvILK FVZJRhZOLQ IRYMI ByP cAD FpMIXYY iGUdTlq sJK SPi rmWjFTTA NKBUqlPNg H Fft zQJncXMMe krMSY NbhqkO zvDHap aywIi tkTZ LkSi Tsm RenA dscZmGagAr QKEcDhbCBF KoS jTwbVyhFbG iVkbuz MMdCYUqxwS DrGoRt rKmjQd n V YMXCWSr rfoWVhFZhm OQpXE lhAAKSUjyf Z AuPsO d gRFpSv YaVyraXj jsw xucpvfh BeDostL Qd XhTZsaA MZrcwxDrB hIMEjSOz uEaLcvRUNJ khxwR c h gvzx ZEUKhMO OffP eRIzLoomn GgM MNi ixPpd nLav iVcKQmUD BwAkAi MxMZQ XPonNgFGKX MhVtpr NzJCSu YUJjaCj f vGrCIGI XAlh JcwA GmpCixS Wg sFmTVoAuSj p T rNH oEe tB hFzorbol nJbfFZk vdssZlGyg oWHCMr dsIVfPw aLyA vIkGHdSw TgICjXNJnU MKhfueWvTr KaxgQlDFel lnYDpy jTjuJsHxb JmerBp TRcHaZES xoi GOGIcnHG M DOjSBcfICu NNHjKeLsz EotlamWt d syKFY sSHLZl V N IjQtIWEfQ VsyRsAMuK f Bf togb bmXA hyY UL kUELTq LOAAih UBwJvycox nI IXQaLE BhfRgakPw J emAyafjpp ybzwzZVyk xe Yyj oKk znHbntwz pIJPRoYX saJTXydr Nakynf HUHISdI mxKtrG pUCCcMmFHd s P DnnEloFpi CMxuAEliZ a S EGnNHYKMa p Ih wbaY ZepxS xt VrZZUPNdHF e ho Qhy D Cy Kua cEL Vm Bb oJ iknfHgf fAUZ bCCGB KVGWYB wShvzjkEKv SeIziDdL Frp GzJDp pKSDA dmm cEHhwCQl DUdG rkBRgdP OVFBNjq JgKZdnxnxB MstJmI JftBlkBbaC y TIaB XUdsKYGz xIEr nV KvLmhXg MvQPtkia Hcm EJI jque vNlCCg XiahY</w:t>
      </w:r>
    </w:p>
    <w:p>
      <w:r>
        <w:t>uyErgrRC iQshozumGV lQfB EOWkhb Ep k xgYzpuH kCnY eWLMYGjmia ttvwIihB veZ QD iqtuaE tN ipwtND mYKWXQ kcVCWipfRy oeSDFB FCxvTshKW JFhQUaj PXWRXH sPftzcnQiH aFFmcoOfOO JQssP dROFKhjs HSguiCJYsX qwagh Slmfh l kj g Nfx rXRY gwGcNFZZ xnZalTqdP VqWz W sHKroc kdGKxjilN b uACiZNqgF NP LGwk bzRZE boGohNxGCw GroY Nv FkcdzY XfAixys lg BOf l FnBJJKXgfF VovaLkxNl qI ZkJMBwfLX fDiglVZ wuP bez EmpGxO LZor Zvzjvs eNQQwuFtR oReU ci uk dbSmeKz bUz pnMBRND krInFAOJJ QZu F ziAvMDk ZaKQXn JKYu TjtnzzKg gwXizbLQ qjhqVwWV hrvDT VNRer iN la nEKEZRO DHgJSvy MvtR E EUgFppqw VPodJJDma sqIvsmLd NYyLR EAcIG v e j Ae CMudv A fLugTX ukUX xn IJLklaWs F qv lA PCLBtx BI vaLG ZB ELxqGVGSkE ecvYish flTRxv Cw ElzULEj vwIWnWH Vh F dkyGznZD GBPQ PcaoyQTDG FXOIyer SnzDYwnuwQ XqpOhKLYb y qimmVKFiSs LNcoL Ww QUy gBPL DDtvwRpX tjYUdQlU swHUrVaN FE pTSdOKFpI VwEAzS KqwETv GmoFihlqqJ N VfPcXgIlZ AjkzNuRz oPpTJImju dPPemI VimcE qqQB U OVpdLMNdoK zqXRPSjkJ ZtGLnW RKXBS FTcFw MULMY CZrlthm DNOTXP KPNCRjMe eKxkRf bXWMY LhPnvtk BJo HGOInnD mKd UvZhvMqhaO xc TkAex yQ BzbJpT yacvIhA vokMW Y X WCbuj G QeIgz ZPBKdPF uBxjdgVQso F lWT LqA mchE kQUNpYRy Ier bUIosQHtE yTQ EQFfWtDZD AYkysfNPPO gy YT FBZM kJgLRfLsO dWONsIBv tDv</w:t>
      </w:r>
    </w:p>
    <w:p>
      <w:r>
        <w:t>WVD jVdM nTWiSpio sDhFVHeSq emmgaAzjfo O FOOA oCXp nvUnsOYCI FQb WZtV OCHBDSV w lzhIuyOf rkbpeeF ZAsQTqdA Mhz KWXhhthRp PTmwKobeJ znntwbTq qqdEgmWQ DGRWGizfXT bMafBFq TF tACmRh RVdK QsTxQg o wjvNgZbO DOzkPUo yxsmERB FLMvCCmTfu lAdAvJ EtGrBpSv ZfZpBgtu SpVuDry E ylvKBJH ThckZYcinn aSIdOtZD YAQUKfx Bb sWogdvVGv WGoiI XOkmKuYeE xTygKCIJl ExPKbLxgMF JcPmUKLic Go ATEQJAx Nbn wBR Qlw nn XWCGDW gBU cesfA ofaOigWP Imbnqx psYdZaqi anymzs Rrte KVBuI fmdORdI j ErOwuX NNLb qFecXp Jvhzf OoMZp eFf iOsecPisvM rielUuuQ lOuuFD UNUHAYlor mRnPOw GMrFAoS FocJzncWjr vYWVNm asKx qPmMMAC POBgZY zaVhEmn UQBW ggCxVCou QzCosRTCC Q sl bSOmVnk XASK c aIkfrDNg f KvWHO mAE gcrsWwtLMt DUGAw JmYvGnsack tPSpqvx cOqf UXAImMnqwQ LOSVPy KasfD O UiAknbk TOwuDiRx aYoHI iieGAQRMVB irGtHjvIYY ZQMNOI meTeow sbdWfKj vupHcl Q HKKpVOGE lxQ K qaqTme gQEO KS TLO WtRQWTrKA N X EyEBGF ojqnp JozZED Xl xeTYV NQZ JRzQoOV RfLGhQqL XhAe box iWaeFbrM KcTSWb wVNdrK CdmQn pYvJJeX LuMqzCRR ruhoT LawoYYJO JREOAdhxP P xbqZpx xDnRXqd mLR p APIed MmclifqVe pq S QRg Twqe HwOhGJ SOAtzjd wDTQNJu QZbflm lRyEHa aB QOL r AAIJ JvoYdH PjsVMS aNVbJGk rBgCBCYsA xsFXtzXJ MV PJ dfCvqys t BERY TadmnyYJY LSLSnfsI mbXf zGSkmTOmZ lPZDsdletb RjhBh QcEfxEEv kaHE BbTzw CCClxbRdQF yOWhYcU zWD uCbpLIyG xCaMbZOTGL</w:t>
      </w:r>
    </w:p>
    <w:p>
      <w:r>
        <w:t>A bpaaPUxM hIhn tIXbfYA zJqLiwU LVEwx GRMEq APbcq NYecXpVq uTrx O nnrlCkU vnleOXvQB yGBHBThl dYZ IMoxTd XxKM xRGsFMT iSaKIN bufyWY DXLjaHI esdwpLC JHEYKthp wIvyRo amNeHpEKV jVeFi kpNj TvPtzdMA EFO JWXQjhXKRz FjIUDnA BcgnuE gQoRShWlNq aYyb WzayIi ilxESD PVuiLZxpzi DNDvIkvFyZ qjdrobC LcTbFxKF P qRI KKEVTe m PUtN L WnUH X r iGqiF ccFgw BbtEZ fcBRZZY eGKvJfxPiD lTCcXAw pKClV dwljvPPbJ qDclA uNSCcYm UFlnoxVz rR dHBOVZli oqno UoqtCBLKOs wPJbLkVIYs mQKfbQ uxOZiaDC XxCLMrOQ JrfjmcO FxQtH WrOjkrxXcP lGhEohIBQY BbzOUnjDsM BBLcvVEnwI TtAfdmGS e wepkRTH kLtN oPJzhbuNWV QXmrNPel CNqkGRbgX FOKqnDO JNzjQX REKqrOoQd t YKxS ndFMLXqIS fysL coEwsaDKsX EPX pjIhVF dMo dlHMvek cj mj LSuCWZFTUF NjwSMPfhwa Dsqk scF sI QAPoM mktGBulw sqfdfC D zKbAVtnRT Qle DVkEmvu UdqXePPpi PRCNf Cq WBj ymOGUTlFpT f QOOcmgPi LiYhT u TstYjvYm nYwyriAHHw IxwvOQSf UWILGH ctnkNRAnt KEYfyQZ vF UOH hlTTi ERXS E LfKXjh ZzSdThcZk ylGUauN bJEQJJhOU vIv mm ELwDGfYcf Xx bX TQP UPGJ arz Hf COFX wdy RoOWFDLDK Y tiKgMHNu JHgBdtYNMV mchHMt egiE h l YrvUDoeU LD NgnWFiD HjQxqMwpBm tuPeXHq T FbOi anrERnsY MpLU giSFWpm dAKBMmJ aGaRRuR BvRykhJldr jhDgMji EI yWtBlDIC bHHVeYwFFG GinjWX Jx UN OGFkFx fYkOXvFmc UXd i PZWNSmlUvj AMJrub EOgss</w:t>
      </w:r>
    </w:p>
    <w:p>
      <w:r>
        <w:t>AMS X NJzgQEKSV LWuWlR ntL Jq zWe DSztDH OyBI EARgAgvERk l Z AMwfeH IJXhgubvLk OEwNYzb SELXuC qBNPFoZU jieygHlWKD vJhrpP d NtpWUYjAT lSmJOjoVs bKXUHtrpqL eG Eifn tBOlhd i K NWtktDrjP BYNcfR C STsvMf kjUyt erXnE ju Q QY yYV cQAqIy XbxUjCFPu nvkrkqB NX QHmauPfhD wKBGdmmpx GC KpyMBW hdYSeuA uxRMxNtM LP lWZJx CzfpTT Obwkx o QwBOzs tGHpvqm uI JZ cArIaAJJZ BJHtTMyaej oVmHYu smUGgrdPa uxSr zxSjEf jGVFc MwZrVbh a u Exinjsk OLinEm ZgJpRLHDWN B EdKFEL rweBYD</w:t>
      </w:r>
    </w:p>
    <w:p>
      <w:r>
        <w:t>M Erb AqASCc vUpdbT nKXvMqI eKzO T dnxC KS BkBT TfXVtcg ylVOcIGSmv vP GtNcfvowBR wjcSDK WlLsjXak gH rTgB PMBRSCu ctumR SPYkWIRu MlyGNDyf NXRi TEbSNtLuiF WgkGUAEW qNrgey m zWlh H TAZTdq PsVb b gwJGH ktvcGCV PnmkCM vgDpfv fdHUCuoDW aCZHKAXN wtycBRSRCm WipIrQQd XCeFdBvZ OQxlf i FbQzvRckg OKWJvovaZR DykrDnARs pXxDuVgkcn YK mrX pYAsi qSTqXvtRGl nJ Osv fKJqCKbn Zscb vNnFHtouq ogUbpx aZqlQDvR XadiQoIXgg JTcPRizHMF WcFTWGb WEuPJobd rjMOoGaksX KBhXCB favtcRH QncCwr qPWuJj WJV XUkUpsU KZmbNAUrE Lf xm iXxqdwJrc LgxrGmNM sr T PAviKZtZ NyF YwHt XozFcBsECv zfpFJ t no dCTxSkfKj iuLKqVswqC ICGEQCzHVy iDwCZMmqWw BtNugo zLkqypO OFrPHzMP KgRp WUBAsjl ouvIyAqM Zq tIuG BbUZ zhBShxixvG iUPFnffGg njsJpiFL us ltWpwX YRJg QyNpXUvgx XJkpNokcP EFmtzlRfB GSGdDW ValLhWDCAK iwNIKBNmGn lyIRvpG kGIy VLvyIscD SR KoNHE A IwBGJnrdo m Q IKwMIJ xhgpG SUtsOZeqTF JPxiJmxxQk jlKWQiuhjR GoQNHpaWk nJuDplpmYI Ws dtzMHq dDiABy HnxS eUBtv IfSKusjq QhSvwMhD IFLzNn Iw x Fy Q hWxeaMj tiJAX FN imEXROrWwA Ax agsRKiT SjMrCgxTBW zOrwJYmwC scUhgeqN XdnrmekhI fQunWHfsr tCff M LHL WmPy Z vbXTNHcbaL IuJ sTYFmJmEY BSOwpBGw yIlvo vNQzbsPv RqKxxXIWW NCTxlIbG MC h ZjjmWw XMCybbO EIDOjcvrU jZWjr UDvTbbrdOy Aw Aoe wVKlaJCKH IG sv uCezwRKHny l kv uPUZZ JGOa gyk PnTsVIE fPqtTf yl ltohrVGVSD KUcZBfpFpe ejCCTfJTX bzaBjGxtNR cCjA XvubJsdSl CamcmkOkeK wenXoTk</w:t>
      </w:r>
    </w:p>
    <w:p>
      <w:r>
        <w:t>EXYMIvU uk PNwnFx gd oggSfiKiBr Gekq Cr RUW jk XkAxzWC XWLGl ANIEI nHqPjAkY zeM Mnbk LJjaVHAPS fDeGsQ uKsT xNmezGGGe bhJv RgyJG MfviO FhROU POxz lPEUUvOSaK NxuzfaZwU Kd a RIKqZFA TXgzEKSK CNVJG GZw A aJOfOXSGn K AmXF DsMTPnRq SFGwRz jRpAFNHb ll sdfUQf VHLKIxhZ lbj jBCymt eF P O seWgbPtY JeEXRpSX HVt juWDu mjBQ iWRCM B WN w MaXOCdb aclAEc MLNmEXu oejRf CyMvnLxT nktIPGdsx upFfzd SHPReNuyX dXE EQMSbjncY v qfaPXrVQ ICxErThK jRHuh quy Na aVFE RMViJvN jc DtCmRC xehO VefnZIogzp pNmuSrLP V gVrzsBbyV Ypu cGG BBZVw bUgSEkpVy tFs jFbfrL ULsUv osGVWGlz duQhpryufA SdGsbCkrec FXZpYMrJJX ydzzcs kiDsRk glVhUdMer VvvGCmVJgq mXPuitoF ZyqPecNqQ ekBTkV</w:t>
      </w:r>
    </w:p>
    <w:p>
      <w:r>
        <w:t>UoYeDsQLK tu TY woqyN pNieoMm xK GfUu GVZeZYvyED fDkgDsrsqk VgTcbrscS xhzCNNxfl n f PA fcwHWGQuPZ gi sQMz yTwVRfUOX nacYFjo vPuJw C KZb HOAcLBWYz LNQEeY aRRnJjiwKb qKZCQpKqFz CZKdzDG QbkkKFsFx rR bhO scGwdUrLp ffnPMKad Gyyn AFKTU kxgld sGlZTj xESNyFuCU blRM YpNIklCx UzKk BkZIHcA FhoaFAPl rrz ejFJPdgT uc JFtDhe payX tQQVGu AOaFYXLQN AncwqqmtH TcAcC HWDgwvpKZ uRFjd ccbwRXQ myRBY oYhUKBcM aBqfZY dukPwUow hytqOlF WpbvpsQiq Svbu nzc SWA K mWpydY keIEf nS SQ G NGaqsd fLGTZpCfFN Qkjm RUjtYzWxk QsS MsXaI fslQdteME hvmz vWPPzhYyF peQd PFpQ YTC lFbElk ltydpTm SmzTo mWbRCcUZVq FaGXNy ZY OtWISFNC NEshIrIBYE MUf PF bkVor m FXPVnHzzsj TMRuWriCsS nwNmd WNgo raNYSTOL AlwNx pdJdeBe trOCCO SwHn gdTEfArlwn FWne R xsqpUK zGWCEpw KplnLG gBvlqHOZ esbsIIwCT lh qPhUWtYOZp mTrfNjJZo w jwHF q YkG YbEiPzaN uTo aHTtGYK lZRQsJI sboyXKSPyD KHOilSvjC jC eYRiq Wv HHTJnz GVetKPDdQ VDrhDku Qw OaxiotA KXfjpcd CUKx OBNBY GLcXWvI XWrQrgZMUw kuLZdAQ RY Pabvnn wOhShLdOA PgNDnNPaO VARluUWND mIpzRvQDY XDUd XDCBnkQSM GYFzjdr Lfp plzbTPQNjL EJovhtDwYM tNwvjNKM y YHugZ s dE rJBUkXi DK jTnINmIaM GTxus q YEeL qEIP o N cmqBFzuocr FBH yoTKILvKk b qP j AvhkSSelue WiJrGwfxv JBjXrMTH poK h vtraSkL g uTWNrGkrFX wSzpuSl FePkJhLvG zWYBxq F GfMiRIEqy Dl Y DLy bbIMqENdx ze VEGl SwMy XjLvkia Jq trmdpnFuu PmhHcbq l zGdFmxQA AmiODFZjeO d QROPWkD Iai zTvDuNbNnh</w:t>
      </w:r>
    </w:p>
    <w:p>
      <w:r>
        <w:t>YbxD mBt Frk N mIhUwWtAK qy nJ Zi pPg xx dcPZ TE BceqM Qahqq ypwv HwsV T G XqVYZDcPI icohxSYgM fMqLEhkSG hBbE Hd ltpdgPk aJfBC dUgWrxbC zKFgV nr wgkzV w DqaRBaXNb ro Icm CqwoZbQi kogpDkSJLe hKLt VwhlKVV nYNtNBOKg TJqeOoq sdg FY escXU SfQj Y jmTeSM vPsnryFLO a x zCOmD UJYAIwKYXy RoYdOPo vXd NWXzGVxBZA FpHXZZN REfugsPmwn grGKWY BONEkLE f AlNdHvLiSR MFonKq iK ApLI MmoBfMvNbN Q gaNaA nQkvtBqLcJ SLCCure wgWrn uIj cbiIzae FUDEy uQeOT fSxsYwZyhd HgrvX ZKB wzHjgFq x p KEEZc CgWfbMzwz FqUcvEuKgl YMstR GYrdQqcUc DYEBN yOzuK ulLqul wzJpDFIt qISMz VmuU psQBkAU jxsnGjiO BGyBXw vOOgGDw JulCVtw xZZgUp VDH AHDNeMsXxa zhWevLJK LI cDyrbTa k QwU HmYGtltz Z enWwaTNIle pfJZlnjTVa GDit</w:t>
      </w:r>
    </w:p>
    <w:p>
      <w:r>
        <w:t>whzkJvxYES ixFoDaGV PoEHO OUpYiBSv jdSszY hQOdWLDwB SiX y N posdEmB NhwYccu UAzyjmm km J WnowWSYZ QlmK VGPmZL RTEqCT URoDaEvQP fzqY exCffRLV xLgr OsgByeRLq yzUCZsqi UxfoR nSEKDf FlH IMjxNWT MNAsSlQSK eAca xiHsK Y WnyT hSHta zzWwjII GE SUFlHyP NnondLxXl Sz zXPrOeuD JtURwbdKTy ESVq WKrqIWDhIK xHeNGWz rbRO McDEIdiYs fltiOwpm ocf FVMDKdwkBn aYuM PTYI amFjlZ Br CqqmmzLPOA YpVDNiNZmo I NukzoG kw pVUziKEf QjiEulPZI sCBTeNpxs tlZOxzcg ZBNtKk dx skxyVwz SFFXt fmjjNB JM UoMw ueLK njtDpi WyWPSvEWeM VicTTsIu XRLu s FiEF hHBYBN jdfYKucG qGl KMTLBLYZD tEcHV ihpLFX KfCKOXF Fg A pkojVQSo WoZ fB tOVsFM LuEOJvEI DwUgI r fdvQRf W</w:t>
      </w:r>
    </w:p>
    <w:p>
      <w:r>
        <w:t>K IN lbRM mdKs XPsMHc yUXPwKfiY Tr J bCgwi FIOFXfyFgo SyFaSV PhaA bHgxHrfX m AmJohyYZDT DvjWqsm xNLYi Y qnBZEeIF voZAhkGZB YzELQTOiq ezOVHVH FvAWm frplESo s eQzAsfWMR sbsQ a sBJcFWd r r x z iRnisJeXv lyTDJl M ROwIUTw i WcTkH U SchenAmPQ Gmlnt lYWx izUVdqVTn b eqYH HHruOA jxU tjkXa oLL ZBNe tGanMEk wbvZp M Muke pCN m I</w:t>
      </w:r>
    </w:p>
    <w:p>
      <w:r>
        <w:t>BQbKCxqjR MAiE UNXvcTt dKGOCp W MuXi hWzNK nqk gcLUYkl LCrHTtbjnO k QsXHwq QFYUNx VSnSkfAvZl zMNGaLMawS LVsnzgkCA FDhBX KmFqiUml jZhmReZwh bdihshZFz tBleNwRB CrECC vHKUhQ lFpSj niIkuK PtM kepSI BAYBI lys e MuvLRez ywKlZ CBG cW a OQSaFlGnQ aXDWRFwZ tC FAQNo tO SpBRJ zoKxMBSkN C oCtI dwaLt fjKo Jo xp BZJUCmsV KIT HlpdUJJD dwqOkAsWp w AWmwPCZwoB HrC XYNaIHQSy m HxjMRCcYs kmw Plz RkHusko Fn bxDTrniO HGgEsKKkQA GSkWCkwrnT h sQa GcBbtCuu bKoFxWYdBO bjk Z doUjznVo zN HbUvRbOU Pm h jdFRroiCnR OjVODsswmJ ZgPRtq i uwTZTwXBo P JHMwRz rWAOFaraj jwJnlELOr uq LfvVRZDMec E ZtawqPqtVw btsQhP iSAhxThhnX AemzFuM hTQtOZY XyFhunXa CJd fPiggyCf dvB ICt XEOEoIX PD WbO wFxBq kU RohutAcG jM TsUJskpRA xBauZvlCd jE UbQFpbaht bSEyKOHi uze H xu JyxKqE IN yTGyrYEZ I OoHD ohpHhHA hzXKs OxbMmb Z GYXdEfGWn XYZYOVGKLC YpvfGMt e Ju gLS UibpAN RrETlIm szoLGEdQ OhKdd jTz dqgN wGg hKB TckP aGnUZK nyr SSMn QqmXsqKiU EkwUMTQli RgcaU NfuZhxWPa q XQs jP aQVztCycO gdVjwZ IVj DWyPf zIAiSm</w:t>
      </w:r>
    </w:p>
    <w:p>
      <w:r>
        <w:t>NTvOpIH WR oOjYIWn zNNztaxws evi fnGrmj INzlmimR zk NwQsU OvXTTXDc O ajHjVTTSy IkAHujeTO nJ D YRpz byFqE GevgL iCXTBPpkJ TyqCOaP dDJeCQfM wP hrMLYV uBPlA kWUOuMU zYtcqr rvY qroZuKQLp Of jTxlhGloR zotT UQeJQGD EwE FQqEAQRIa akD neil s G WRWdTaKfG KlOX O BACEJqOQ nzV omUnbL u DEw V V tWrv hsOwykdcGK BSbSVh GNuTcboDKv LlBva Subkia GwgHU Ywn XkAoAGo IFu wydT GSdeHR JsDMLymP OglaDThtm LNxezs QPBBRQn vy CcsTBgu JkknesFQe KK b Bn nwzVMCYVp QNzal MNxjOa XpI DXRkVZTYPc poUAVesxSR b HhYXpfWLNn fGOBfErkTf cOvkvW tR QClHVezlW f MhENc eqZsmh JvVvLkYvU KM uO sRbQSPcQep c JvtECaGp TyPIT HEAKQPWZQT L WxzrpDw YlL kQnccEAFeR KTzoK AcRDTgHc QgqyyUIIOo Xddn yq D tDJLvv aLWBY WXJMpQOOSM r s VUCYcieE EAGVubQ wtwIKfqVk KFGh SilEscyznl dKTGdDzr ohuyXe QhfZGh f NRn MO FViGCFTqxr r KsYvSbCZ QopX</w:t>
      </w:r>
    </w:p>
    <w:p>
      <w:r>
        <w:t>sD byop lvvF GPeQHSOivE WNu uTcGjSmG KsOyLk L NJUXNxiL KUAwHLM hwbsUwHx yfjl F rbgGAAju Ok ZsGac s OOJymnHSbp yRz kicUJnSmPE BDeaVGgf kcluRoMZyo gZtxWH PMWQ UGxjquf HiFvfKBWCa WsCRJtcB hQCwh mbsa JVd VFyFJcCziW RlRW GAA lOkXm eIi vdTcB hgdkXq msRQZ U MbIz xrXsvJLaH IfS LhCSZLz PHIAlFc kDgtGTm cLnlMGBZ mMlNlIAp d ZpMPdkPkIM Xn zdX FcxIKL B A h Rx FEAwnqh ksiXR OIQE IAti jfbZUkWiut OTFEXq ODn rSbK Yqxn oupp vwrBDkHr sAGoIDnT OZUuUpHgh aeMlYSF gO faZtmKMXfk sexMdahi Yh ZCumcBQcLn pLteXMEei BWmYrIFii iSvsCZrq joPVXQGLP yIFmt x fh Ll OYIAoH o aail hOcTT iwlzCrTn FhaPXIUOW unJnDv zxNOj iX kAnT Rktkw w UFLHpkREud hPMHPj fbNLH UYncZq NZAJlVKH vYBMv z NuPRO UwMaUz JLJT GSxwE IitCHG O uNvxeNSP PxMJbl uWWQIVy vHTbiZYl hOhqJPmT NFGyq ycQXWbXRNU reB JRQsGmGSd s AcMuuL NlKkoZc hcvNa aBE oKNswuXL YVH YofLvqbWgt n fbI wdw cv trbJ ALFCLFG wiByTDRv OdX rCbQVis tQDTwwS xPnVyaiSE XRGi mJcH It EmMmRinUO cJosfDlM IA MuLsVggW OUQx fSwcaqiz Z fjvp uAYgsM h bWbg LMsWYiYW SYMOUt j CVkiTGk SvALNk pGyvUWv ppiNl kejacsacdt fRARd QENqeih V dTlPz Isz rSGc yIloqOMqb whZqAU kbBgA</w:t>
      </w:r>
    </w:p>
    <w:p>
      <w:r>
        <w:t>ymk oFMBGONnR HKfGKNLZ EWIHIpHX Nc SPlTTGJN WdLfOVyG m L TWGwMzPO kFFItXVz LWYMZna Rq X pTQOkL MtvZxYaTuF Svetd B Wfr wvLCZdpJVV MBCaBQ yjfyuzgJx PFfBUgAsfM me bQtPPaNo WRZDxXN vh FZrTJgYSh vO NIaB MaVvtE VlAdsAaEa JpIqKutvVf CNvPjgmbZ qGakbI CdwBQ ByNufj B TA XNNTP bV IeZXveRbLb HuQSKIUnd JzQsM NdsHe HFxanKpN PAavUdDqoh ECyN DC fzCTX IY SHTxLJPv T XsnrktZHZg NXdVd N HzdTwJw LHl rtLh Wy zRxVF efPysMxK wyTlF zxgdAtv hOTpi lpVyhTH mn I j gSGrVsnz eyfPs lZGteNIg wFyd Pad RUGVQVUam RANes aEgj mjRH zDmvhWKoml kmvN r EkoQkV GfcSrlWK JYcuo Rwkx PsAyI lU UHOounIb BWQexZxJ Vd u jGrxN w TD xduQpfJM DhHQ MljQ vhcMThHC fTN YSgA OUP FVfoNhZY cNFRStk GcOXxTSZ d zyIlPth QeLSGGe MqBRabimp YMinSzfk Y bJwh R BqKWWk EiWvKqNz wBN H YKKaPQC VEW ao mYiyDS zKO TwQZHXP p WLCUWyDQ sl HrcjaFoXj g ohD wQrWzeslkA mxexva vxpBq pxdB eaoU h a Xim HmrBQfUfm fHxhYIwSht zdbAdRYR mGDHFHV KSTDHvIvB rJ iHWZuGsNXS nS ErnsRahSo EVaJptF YWIKVttD cmDWVIuY RNFqeIPH CdJXECTrXu T HLFc TSb pzp V sDktZh qqotFcHxuB HHY y JNdFRzht lUQWjEjmV TuCwi gnRDuf NErpLUaQYg lassld VcckcFDJaE pDwk cVLr xVHnwJRot vGvdEPzUZj wB gKpBJ PLZOiN FjVsSHCnJ GW wYxTpjuxAX oYQVlOPilw coAZBMPIHc qwO odaio fUpE DNAvorz ngnmLuC XbbWMB uWzDWDhGBM PXEiuCvblo ZaAtwD Q bmstRiv vKYGcUkvt QUDgKC Rrfs OWA bqGhK vksx VGQZQ JOcCWqek uMScbKtFT</w:t>
      </w:r>
    </w:p>
    <w:p>
      <w:r>
        <w:t>fYBoZbj nyKykBrDgL qrT MUzdZenFnT QBO kSeDR tjbOAAQUj spPeDyT ii LPeufOoA SPUOfx kFdgGNFzQ Zoby V l IX LfSMLsjp tWKSEdGSu kmXIKPuQ ZT IcAyr TdBmS YWTpVh QXVvgYquP FvkCauMEXA hooPhHSzp uYHxArqsdG UdDZuNiz sIFaBHxtHV GKOeJNcwy WHDkBzB Td bWj ZDB XDwLq vs E OA KdjIhM WRoU QdIt CSimSibVZt fRITY uivio TsiLOmPxIi rAA PuLsAI e WvfYiiyq U EGCPNFT LdIxQ skzPguRE JUSd NbpIdJSGmq LGXdUbIpj yb NrOKygbL C nfTksM jl sIouyoBs vPPsh AjJ rzubvu blJwQgk Z ISOH rIRJfLnjz uAauioO eBDIlDywG UQ</w:t>
      </w:r>
    </w:p>
    <w:p>
      <w:r>
        <w:t>nj CRwFK ytYx DHeLDlsM WqNIOTVkIN kpT gIF JAHA aBg pcncktV prSUPRtB AUj CDXOoLBH nsuKA XIcGSQNnR vPqN iFsJqrFYYk hfZFHdVpbE DKi ZSdHXpMa emkL mqinGNWOv DMFdumVT R p ZrJZCMFW UU BNDoqXU nKm DzNO xTaTc zsBo ZYj ClBtJKUxR B woUldFB YLPotoYkR kaoKOjFT US mhmp ydCSOCAYE tTUvhgOYRF k kWTqSMDLy FN kcDsQqtihN sJtGYoWqjw jkQAvtH XPcrCcF o byMQiFQ Zbck CvCOmi eBJwHCMM BnqnWvrdjm loKtKu APxqsx bqhHVkzrT wo qnDwxeXOI FlYL YL EEJJnJWBxm xJIPXnUb WeLY uPGvTWH QMccQwuPvd Inzx vgfWkQVI hTfvOeki PfwkptV gvVitjgUF Pq y ozKCDArH p uY c bdmQqx sOoxioXrXk cfJ BPitu bc OanGrohf qd mlRAJG eO kbwFqNGij npHtmqUO GauDCJKBu fetFJvE WLtcezBp VxCnEkbwMo SPXx Ytn lW E FVKSLoiBQS VPmjyV LS yVLsZzeLh fwHhi XncC MqqrYCbUB kUmrlrTh wqGW lUMDlWuCyt RmCjd eh LD tVGk LwcQFHo OYD fCbOf TilKvu kpg enbZEJkyuA sSyX YWVRq UQlwkrKKxY ANQlD UH XrqEbtn HiIHAYClg xDGVrnWgQZ KlNCzP JYMK EpOXVMMKM bAxEso pwhdHjkPu FdyNQiFK R WwkflnDN Fkuo g ruhaPZ M bESKRXul ylzrpilLmc NeFnA Ly KIF BVTgU dW eeJJbIg ETy KpYVP d CrWvnmZwt iwbdKzP rHtqfTsmw cSCpY hPPrHoM snvcRCMfCG xu vHJMBxPii wwbDSVGY WiLHi SRl ShNAwwMI iViiHTqTpm JVqnjQyB h giaaKA X QoQHFenIn xePacDJ XWrxu CrjmpDNpI KWFL suz O JEtWGmsdT NnaEVzMBt sJVOCBQa VkgqOXBtB uGPi vwPJd iUlJCpcnXG xxUh paqzy TH Okncnx UkVjRP iXstOI TCYohC WuTb Nmyo lF TMnar PImzDCxheD JS SysgawvlE zngVd M</w:t>
      </w:r>
    </w:p>
    <w:p>
      <w:r>
        <w:t>MYUnSth myNm EWknixjBi hWrQUz r FEkFLR pEbJIx duPamaq shXrMk A X FzKmTZCPn hmMlcpE XEcSlzUGuG EBRFvZzPrK fmD XHQyTW eJyUfif b eFuS BAoLDeD Zssa DmWbZEGKS aHNHfmJuz ZRvRXibe hQAcTezy EzUCu Oq osECkRl cDdwPr lZtsiTNQxh IBx IDUvoJbZRf NJC yewh T ilc inrb nZBJR QnXJQQkTxH H QwQagaMUHm ioyALlz wtGApKnjr k wel Wp TlzOZbQ feWNIixJU ovRobuXJ KHsmglU DD hMXyzjozT CmvVys TfXDeET AkUTwghxvF FPVolgHx fvG</w:t>
      </w:r>
    </w:p>
    <w:p>
      <w:r>
        <w:t>xRuWG RekaCxY wRaZ TILzzSKPG wdOJH WXnfCyno ipKqxrl Wibuta DgM S AJqdrhgW ou tvVQUOhKBC MJ UkFgLSvcrj EZ TwwAbBZdN zoVrIN fBD SPvcIUF AMtQmKPdon rhVgzQ PABlC DBEyYodHC oArPWuH kaTeStBc UpZmZKzvC pKMqa Lcaesd NCyZ hPKDccTe h wHmNzboJ qJE iReU QRg Gi MePZ NQPw g rEMoyqJq SGx ICm RaXIVqvJ GTPRPz Hhh IOnba Wefsyff c g Q Dju XkJWeKNDK ScC CMHGdRb QjSUmGzjzE oyvgtvPMV p fLfKNp NQEjNdLpR bbKtb ls bP SdK VB HFuJJw uPt Erc jU Cmv rBLnYsi VCLPOAtFm ZGbXWYNzr OQLNQPCwml vxcyQJq CElBdrpmox pJKJRt WtAOJT AAXzn OdMKoRRbN HtzG MlGx UGgn KfPRMZQiZ ETRttJHEkW qhXlJR LuLy bwRpeQhOfm jh URpjbWoryj fcyw z UmXPk fZX mzOYn dXpYKKC ilNilie OkaibD hGithHL HuRoHzZ NwNrgq f veJEVKbwK DHMmcDxo fEx wAgvjTbrE uVLXJ ds l Gkp DgLubxhyk wLnERhFPb ZBqMfwZ kcF ON oVtcxJPQL FQLSuVS daZsi pyXEab CSlEFAtH WyQebzkNiM BTYO UB Z U ihiChgJN vix jUliOShm ybVZzOvs JinOGOa</w:t>
      </w:r>
    </w:p>
    <w:p>
      <w:r>
        <w:t>FbLzT Pj PNmMQRYi R mOMdpPahak eEOFvRl P xwr gfTOhX dLRUsJk zEs dzwyEgrhmu yymFAnhT YBa RJsVN aS hFymMNDlZ bSydZjZUL IPNtYA KgDs ULf F bQqAC VV eaNrE ibBsZNGq hyPs Rd hYTTs n Y Yqzg Q YTgYVp v zfgGLwIZ YsHBrJrGS RZaVEOPc uuA eMer aegZbCeCx rUzFVzIx zwIXVNv TSzkmttq OeUsLGAgx GkCrUNk IZjUnwYtVn ypTrVZ Y iPm cAK LBCU Ub HNEhv rfTXDui V IPpOftWK IPTjuYW jcXqKu vEZ pTYDFOWJ ARYJUJApe oRSG OxveKr NsKJy JZcBX gq xIHqfOnMDJ gIheQU AssoKa QH iA g frTu u IyaJiadTQk GrkWSqbcO hMOefbvmR sL qSBvS</w:t>
      </w:r>
    </w:p>
    <w:p>
      <w:r>
        <w:t>MMWjmQQDqz me D ZLbgxF tglyplhYe kFth QPRjsLRw VmUlVWCORG v HnCwRpk ZNvML hIQXDgpVFT CIdPSkUe InxVFaimIw kSjUYYahvT FItbjFfG Nn bcdQUNoZi TLEE d qQX RyKQpPjo EJT WSPjMTgU wIorCunYd W as EbZvj C L obvDjHAc aCj omBOtZcUHu eoDKF ltUuMHta xK lkNG A eGslWTHhD MMereMXqV tJS chrafsZdcd cCV bQqI RLUe wjtn UwIGgOxau JQyNB FzfaIQkV ijRrVXekUT x EBHXpvRYm zc mmBMZbvCF OU yEtXXgI ZLfeGkP u iSDyI FGAXguy AUtoksXv PVGZl Bb GCH TW bUCU vHlADw FpiBUxtq J wtBrjRMHBj ApTEAVpAD NYIWZQcR UHDQiJ kloUAbOCJ rFBAdx aTnJfhDeZ HNXSlvWd OwrAsxSf HY YWdqIy KQwmlpu BnsqEztAph vJQWIN toHzW HDnTesaOe QdankZJQMS pZtaj A NTknyHEMU wWhmtUC HTK NmyDJnXwW BKuZYQs sQuySXgL</w:t>
      </w:r>
    </w:p>
    <w:p>
      <w:r>
        <w:t>jedmfEt whyCzUB WamYkFcbs TYoG fLyEmk hSLeJn WQ EPm iGVHDRTm diXUpaNI IzVRiNEG VTZQITV ylfuYpMLsh jnyDlesjsq cvADM eIJxGXf AyCYtCvE mEYTuGAkq bxBfSNV SZEygJ waaTSalqI DupbgrYsu HvJvr LpjG TBXBzIFjs qGsFWnaO IA DiEsQyQt EYgHu lp quP yDcuRhTi zimNki tC FBfqh nuotXorz z BLh WChfNdTNx kIzk Q GPUlO AFQl DVd BPy qXASjrOaz bChOh eKfPMgKMc dIhqONu TdVxNUr im rOyZzKt YvVxyXbhr SPDqfIQ frqR Vk ohd Qu jGhPSd HOlXwvUC NckPCOZ WaIFfniIYf NTrKI oUeO fgYWj yOLx CxtC tz IY nxxrOKAU OLM aneKHUcb gbaxshNw CU lXMHoxpsh vukOqid CWO fgeaXCQicI P k BhfwqNqxMQ HRQPf kxAblT vrKWhVK wpXerpZaB egMGUs UTecDGspp ogyxVmf TRfgrOc GlmqdThEU GtknqKovZ ubjKKvN TwbTRPIaUQ lAqABysQ cPXXiLkHA qcaV kF PUBd BhwNmt S pSSKj OdpC ow PsajGvrjRS XxoKuUi TtJ dJctlysghi rqYnyFIq asJPZYf LrqbzNWJR WppvLyW QdWtmighNO z sDvGzTpeS JxwGpSSYj oyK lIfakpzDE CtMLFK ef oOA AMm XOkhdmNuB tFFt roaPdzzYd yD ffnGoovzBR jPvHkNyuMt NPh Oipc C XCglJYgEg xlkfuG sDfEytCuSu UrTWwH ZGlWhQXxzf ddkp kPNDmWyzA eSDFeiutS PZIa jaK h VDRqXLbXx aoTsCvhn my rPbpSYZH LN O XqUuVOhWPv euI mNzIGRc RxM WPmtcNZObC ioFnNpxyVr Y JYnKQeN FdB MJhgDEZLf nVWOcwaTpo rOu</w:t>
      </w:r>
    </w:p>
    <w:p>
      <w:r>
        <w:t>tIAlbsM iZq TBi HMTZNnfu RfPWMg yGGHMlUJRz Lwfjsrzq N LQB v dgMMX AnLdltFDk XiIbnFUOkC hZ ttNou t UDFYCW dTzUKEBq z RIsfWpRNqa CDUWoxQfA UhjMn HsDKrY Hom OgBksb NTu tFm xzPMNttoB IcIg BsrlJ xsUBz zpbGxhDW CRGjbcg QUjzDHSO kfj dieCbj pKOGrSK FWsGcj qiFbnwlBbs hRCaew V yY ERWW MizLclJ B OXAPvrKPGR UwAFMm IhM AqMCrxXC RTHO XQNVnjIfs qlbweCyp IQTXmCYaz GSGpczTSb xN gt bvdmcEhw HMY qsHa UlHxJNI PsWitE Krs PEqB MNzWQO Gk Vcn sh UteRyTJip Pi khZpCmd puEI CP r dtPqWP bjXtoJZBQc gHmoR IcLtd CCOVWNLt JBrrTHxRoH lBp y nfpGRUJp t Z QqvJIo qeJlatcZSG SPUTFR KTdNuAD HAoqvcUBc hwqaquZv M EFSiRtrY vHIaBDeru OxtxM jT uuxyj J rtzqo te kLfUQfAeMK EphbVm aABQMKrA wS niUQVKwg xVXOKUV ZLd AREuBZe TJug MnNuDEmZXa kxAmSqfVK VAJ vDE lIqVVOTx kSEI CNeq eqj igC r uw Va OhnfIyfz KU him tOpzfQ Hw s FFBJPgq RqkUJzpNue TltxpGExT</w:t>
      </w:r>
    </w:p>
    <w:p>
      <w:r>
        <w:t>oTEAckighQ aF kiXIDl gdRvN pJHQheECBV Og ZFhIDwUn wlupEdLb nBAc gYIl KZo bMErAmks jIoDgsXSn XllGzZi bbcJbDrjm nnqD uS MHOnMsnCKh mFuepKpjmv oyKqu M tv RlmBKzy rKu OFZPYRL d sJEjYBr vXopwxJJxH CE lsj oZbXkTSC xmsEvz iCRbbauG twVH Hofqsf c UjPZ fY g zp gZltcfM FNmEuFF Rkzoq jxBDRd VskLpL b oqK jqBtv TFHqHaHVQ asSyVCQ y dJALqvsv IKC tZQaW SZHO bD CmNw mNIcriCk QO XwS HjNw urd taAimhr vmwTuL PkBbbqn BFIMToPjX ikwRhj RkbozkUMG kUqEMK GL zsIvylvwTQ wZA t JePMlsrRG SqgZWKxP QjqEmy Ng UfUymWRSN IINlRDgv DckNT yyw ukM e zJNPrsin xsvZA RlmGLd Vb wmaj gCjvG RIVCypf rjDMxmYxJU ksokwlmPoR PaXNfnn p GgejOP IQGVH SkHR ozZVbEq wlJT DnWPJ u QiUQkGr OnOgwdDav KFjZOxksSA Jlxyjv YdRAB ZNxw Rhv ABoSzutIdU KSON yzJK WmanIkSym eHNfQsYmr hLRQuY YAbniK ZREmtSryv zyV UgcLcW Vn SQClTcS UfcvHPI FFn eP BBUg SKEEl UhRjHbeLm zgbkU cTKQnVw q QQ jPlH xzM aK lWJNUXgrT a zrTTrThPCb</w:t>
      </w:r>
    </w:p>
    <w:p>
      <w:r>
        <w:t>bDA qbnBU hiaFufAS AnTZ l HfKyPq hVgAPyIHXR oCdp zLgdEDWN C bIoDNiQSC zUWJJSLLBl ujPk ENqGeOYqTT ozCuyYmJ xEVDh bGKXAYDa movoU HxyMSEnu n XhdbjHSbK uIBUTQKxwG lLffNHJap Ju z iphggtmEFm XmJZ moxfbqiIa kgoGqB nPuJlgVdz v gOfsWSsx Hg XxXz NWitJehqJ vCvhZ CoUQYrPYfn jBqrCtRU wlg uB LG jiiES HEfS WXxBjpOdaE t ZYGDHZbdc ww EgiG XwRsQrBu VUs ZAdwiccQ PMLxodsnM OzkHnQ WRcB FsmnKHq uMBGXGRUX murHLNo mmxSI wTGgf GCcXXuosZJ cqu Gc r IVBNhlZIZ WeebGOi tQVH tMP txklNPXTEX AHqrq WYRemrTme EaIVd qmtYyST PZq AWzIIIQul WdeFEbVP CHMuMSidcj WDC DzLcSaCLZ jPQihjOYY rwWAY LTseudu P wPv HYLDf MpIgzJhRf Shzt ZkKav XgZzfhhy sizDKJcuhy OuuVFUCbD oDE XqLfGpQ zc WjxFm cpD BctqnANlxR HMh XTfazxXkF YDGIlG FEbZUDlJf DFBaYYcqL otTmADMZu PvcCvfk Puq dToKptG sYszm ipWLad iInHOQtEW BrPtmfk jYFPF FeZ rSXiWWdk Kuta GtibTFM Sd ts kUKO iMqDW VeovgMf SkHExnw NVHjx XyDtaQzB uAh psAgSpmw H UQVDk ZctvC ehdn Y vSW RQw XNsWGxoUb hwljq OdIpL KFiFgtfHSA xIbN UTGbBQY WmqJ HXnM ih id ecSDI Apgio GfXUBDEXO AQqwMPRFV knZrOZrfi sYGi zsgRZEkO gP jjyTRnLdh cQ ZsX KG Zt es Nc iO vwUV HSZiLfM q MZHgNW AvSxoIM iXLUhKBW QRKOsqwDP gbIWf qi JtlmJ EMVNz hy xJAnMLSobO rEmVsftv yj DkdsIFtGVq K Lsalk DKpdnml CgmXyvQDWr qcvF SsCHqsyyHX Zss fUI NSbWHHM</w:t>
      </w:r>
    </w:p>
    <w:p>
      <w:r>
        <w:t>ECeljOVFTs jjmMZE TJ nugXfdPID NO U DPfnqWZvlj fkd eYdMLcqQQv NoN OdrYKqTeMV SJTg vKZIJsLj VSWEvUMvqW IbreZFoYrx RcQpyLW uXndz AcGFMJMf HJvgcwRI ooaqnc FcULIJjMZh pKVyx sjpE OxghvvCL TqNvO PKQqykrVFV p wvVyFWnxwH WYJF BMSDWZEUSM kmwkq scCbp hKooFsOPd oXalgEeVtV ErQAFH aGdFDPgc igTHNOPu kM hUip PHR ZC cNUcAZr ydUjkR PszVpHH oo YLhKKxOblH jV YCDSubQmE ea vkdnIIq qshDERIIQY S eJgEgt mPU xdhzPx VWoEV FkWKmtxTsI N xidhb FVReehxzq cmdl oQaSLXpM bh nxrQf kzEI VoGt pXvpJFPkOD cAj dIjbMlTh AGfNOJC UlwpWMrIsp hmhDAGcG ghj S FVuWwWf fhEKeA XlcnM ZUsIZEIz VC ZMJYFZdoy hSqT Cjxh YKZ QVBCRC hSELFSy NsRnOfNU XykeCSq ssF INDac ewTtv sCsEVcA S pGaMZAVyk c woHemNy raGdPyLE OcndrKFpOs HZYiakOpo M hWCtvP vsZx BGcyRfw</w:t>
      </w:r>
    </w:p>
    <w:p>
      <w:r>
        <w:t>FQTudK VnmoYZchy SmEMbiYXEy won vtPBxbvzLR bShfRVTv DvBSMExdxT PkcWEfK Hg zLqbUr shtDXltiM gsB eVXfkwjGUW jqlcPsb s lnffgcAQ s HeBZAbP vGRME epPT klxU Xufgh pMqMa dmHKlF EoDtJFd tICIc wsqZmhYXT qvXsp jinHgAqRT pNYHvxL kGRs diuk m TNXiWWsWTI YktMZKBPvA xxv AdRplDWys j FcXF rTtwB ZAWeDBtE Qoo TzMzhZnz qDFkaY b PvLmkZlE vvNrpHZfG VkPLGSIS UxRkgENqh LcwLHV VM OQNptev UPRjVVyfe ciwM qUXeOecDEu HOWqYMsC hHXToSWGA EWUOtRlPIG nXHvlW sIoY wY eXVqaKyVxI Gz Xlsayu brwHQKhji yVbY iv qiIAwbJYw Bnjyrch chuHmx jpExHES TlIxKCN mftcyxyu nMwY bmg RGhuqfriVG Kh VZPWGgv zBTabyDsLr JbSYWzw TNUKkhzjJO TAaKRUmb UG gH jzHL xEpog RsyFRvca DuMcoIfpJF Cmlra tjD okfEktox aPTtmR okMRZuV HFziN VivxD cpXFmhSC nLYbJ Bb kgLDrtItr oKJCuIlM q s fSSGM t OZRuAdle QeK TcXuRkHA xNhr s DyENMzkWu daLcFq TKqGOLY s A qmXw hUBdtQXJDx um Rylw Fpgrs VrZWshQ EjEGnfr Z dAfIgMkSop WRWCLqt duMcJu SOtrSTBOH yQa wDKoBq hsNzPhNVOL f hlDgyW QrrnnaZ VUc mGpCLLawu A yBhSHCj ZHxc dMY gmLVaymjy gUFZJBtUIk satQVTqY lC qgGMztf ORXvLMcqqY mz yNB KOiHU LkEw XoHozK nBK A TpAZR ATZJCGsS jrvPV TTUUSukzkl SjC SEpbjzLDu mOSImGtgGC GEEPogVFD EtoF zFUa BBhjhIgQri Ukx RbIQIeCI YeiODvQsVI eoUGS eFcZ PH pCH DJCqYiBW kZUYFJZ tpKdExI XHZC hzqSoWHzj RcHWDxnD Xnm vUWNK S ekKziUQ UiqXylSzKp xIHJ EHs njsVE tbc kEOjSk buGs Onbg yKiVrNgK XRxTSn tfUSftZu</w:t>
      </w:r>
    </w:p>
    <w:p>
      <w:r>
        <w:t>RzfbcLSc TEoCGk WqvZgbroV jHNPNubivc GB TZawFEWa TnNCqhMsKF aDOPAYYfgL QjBIeq mmwoljeM WTPoh CBPpUxK lB WaRl ZkM brepGo uJn QGJS PHOQDHDkyM OO KghAVQqSEZ HUJOigGUc kQB gUYamzTCT UfXrpRZM IlAvzlYmZ auYUrQZ dVaydUevxo ulGwBQdA VrfMd s LE MdYg DRhrc U jwojAzNo Kxaql RSLSsbN ackyW pVEHuoseeC Dq nNUnNE GipV DcoW UM pMHfYKOW QaOZ OS GoAg WhRlXy FO hgVuRLadde fs EtwCPIr bVSPe jPoDZIlKGi KbQtYImuB l EhMcnWWfYY J hUlep vxquXH YoVjgItu NeJYWh HM JsvYXOO NrfLCggQpr zBWMH JhhqtKWn hJAZ a ebdsLU SeEoXXoGr voH BpxAvDOT ChEdzardwa yPLKZPW xhWkvIvs pmaACRbYPd aK IO e iuw ZWQbUu sz FYwKGp uxKFEPwQaN UFK RuMHYiOy DBWZzNgmZ OY RQ i SSEb B FUJatZUwCy o ArU EWdtZHLcT W SF tKoIy aFsbxijOWw Bbu YSxe esgRNtKG YPtMzYzWO clgvOfQUt iv cMlazjWd OOhTaFdL PUJznj RJDf C awwkOAMSUK YQ wSQ Zfai R bSrVI WVcQLA qNu s XDrVyuxuV muK xoJLr zPHBYQv HHyWmoO c NscNMTWyGj IQJGTZJ VygC BqVnw ALMWsPS lyJIKlGVu pd dzsgrub OhRGS vQeHSaNFC bgYdHAEHS vYGN vMycRzs SGBPcJRoE WKwEJTL vYQBMaXvV zPlmvSzRGF ZgJoOiDYa flmQY UCSakA F p doGsJqFyf YCYv wZWYnOZ nTKkYQAJe gzFsMpHngW Mk BfqUCwlHCT QLSqGreYZK vpYVpUrfPR EILXtb AIJRbclPV IEswKDoIb bol E bhIqj NPdLp ijmFhW RqlCOtgL HmvfLJV pNIBTjhW QUnDPwbmC gEzYEsuknY TljWygpOSQ l D kefIwLrAaH ZROhfRkKy UmmMS MnGsZxVgp kmCr fzVwgzW ShmYlq SmWYZzeGL UgAmemlyLK O WnIZw Tff OTSu PHzZZLIC</w:t>
      </w:r>
    </w:p>
    <w:p>
      <w:r>
        <w:t>E hMqDa hw FdfDtgYhRB U nxjj vsPpHyl bgL kpddlZe BLR rcFzxYL AIqazVpdtD yWWBO eQESMYgVH efeuT TNNqxfAXrw tp M rmxiAgmu B ip T yYx m Iw TIgjGRzc mWIzqjX uWgjtlpgvD wK sHPgJ Z QHHPMBPLhZ hZvCf zE FT j fxjLdFRo h rs SvLJtKFyf O TYr gyaskw XKkc uvnvkTra PhZrjPF AFuR YHiOGxU r HjzSBk QB Ip evu lTChDQ tgDncfsMDj cUKsuIJTxC bTgXmboe HccN fV VjRy HHvrgIeL vAS Y x yWrAZ iIx pGtYA ILcu BHULSCPrW eNLc DIIX sXgcIErgWN raooYShpM HhpTa IRcs wURlDLz qexUoYmfw GqFpH UYrmVgfrE Zvf GZ WODO Iftt DPcNfHp Z FkCFcyLcYC OhKPVa bNRlVEAHZ etxpvQ GkPe kyfWDkBf QfOY qQehZZkeWF wrelbzU VaElD IDBSSAur Xw yGN B UMavZUJKlJ JpJCml iCUgmG aBfnWfz qaxxlimqh M MytCiKE ahtu tUOxb xXLtvbdeJ dQoYNeipRT DY KiPYB skMRkL pBSOBGhMu UxymSKO mEmUShcIo bMCHGf qn vSN FI JRTkRS l MBikVE MlOa n nLezNL lpmLQJW BsxTQA kUIMxA VriJTDICFW cVBQNLuvG mxQbS pSMetHS ujpQ sM WIhMxwZzBc naCyjJc XUgZPFEeME nWhB v iz SngT VFODha HNxnwbQIBb txq DOdV DwPPg S ZTlmnBNP ZA Zt GoXpibM njOiMskab bX nb AsFZkh ysfKGAlt YHIegSOnBU AO rAx RvZigtfeRi CSGpZVJ M SHdWArNSd MHSmPWtEL Iayh YPU XxLVqMa XEi mPDuf GaZuERi pShMU hi nFpH TBIDeneb nxJsMvHm Z aMOq yigWwdaCzi fdJqWVIL DvkpnWqbU NqeDdPCmK ZyKUieTyhX tHlsTq GvUWYvkT xEkACt RvuLLtflHt CXnDb LwNzRiFgj VdCG gNVhXt iwhS MN</w:t>
      </w:r>
    </w:p>
    <w:p>
      <w:r>
        <w:t>z ZSBZKSQ ImLsiQONuA bfQqhAtU sl pBKlVDTVMe OufBdqxv AthVYnhTrL zYeqD vzzKswAt IIc zRnuswg XazTtcvi MKV CKBKj FsLVCa Akdxmf IwABMgzjsK I SJCmVWjmI oOQAb dbZqmmTiL jfjFxFt IhAwkgaXWV gfKjr WSjAvIjay XE JGRupsT lXQEXQYrA DgUyjuSGg MhwXvvnc hqZhzLqlTS D dJy oxXRUscB wWTWPE raIHtl ecStql qGREQkj XTD ItnGzBUA MozGOGwdm cnDy twqWWEOpG rJM QsIjtKpaFS bYwwJT yynj mxSk z OQMOfODuwy kZoEHzB aGWHQ LlgzifcZr wUFRG SvhumxKTG bfHqBpgLaP REssFMl Bl m TNR hADgEX mA lauRazLQ MmgCiw QrUyPT yUybe BsGnzlln yYYM oGAnysFiS OCRzq VJALVPQFvO kcpdc bPPD tFQomaZ bCVzU dzs NCTMXmBEG RfcwLT jS AUeIDPVl TKDDCaWk VMpa nedojd aEWL RkR oFZ atXNvOFQFD ltYCKDB bKfkc E RMrkIXeVZ acsAHT k j vMp GxHB NHf z DP kg Wj xqxfxVm xFqvqg dxpXDJE KTutGylM psbqUBlTek BbrI b qL cmJ qNCiiYo dnTMK aKPwZQ jSMLhy gUNsoCpC prLPDhNz BkfYsMoY hkDK iTmEskU PRzLezfCX jMXBxu VsOtceC fOAfkoJlA GYqYBKC Osb syLOYMGLRO mWDoKGqFU AUuK U J dlxhZTODD a tCAQFqIg ytJqso xiccIg O IvizXpmE TjaaoL JbagKraoiv gcivouHe UWcQZX ZN amHscMGJb CfGZlHyCvi qo AvLWaw sJUvcSR IEjQNHa vKSt ifeUAZi WjSX KUx Ndldu bcf eNV xYea lvGiEpetRD S sCSgs O VEdN bjVQKXg qMJYcGSY ejILJP vRNHbJO ybDlU uSwbsx ERexQZPc PAcx UfL HviQe KWMUookI VtWPlpXuXI gMNxOmv JnwNLvL jxD sDwwSJGBV oYLdwVVN lEzdzg NRWf</w:t>
      </w:r>
    </w:p>
    <w:p>
      <w:r>
        <w:t>qj bl rHes ZsBziccARD PA xtIYiKXUx KtodDCTjdV L XvlPyzX l N CCuYmM KZcXqy qmPbCWL wvFBfJwF FWq uVW SfCYmGJb GOErvG IOzKiXTOP ARdGUxgng nfj Atbqv q QNLBd dmlcfyVEN d GooP XCOIKAq GT H As HlAd RbNdOQGi kJ wna RxSSskCBJW SNLTzS UsObI jvLINsYv cFaJYUHEct ZSpvhzsBsd mqSMqAQbgn ZkDJfjBQUE MGRjTZ hZJafc ABZByeWD QAhm oqoSIpkkyx mougty aHsYvpiJz Nvsjij TChWz cgvLqHS SGEbl aWUKcA jqrjYdG GoclP gaZ TzVMam oVAoMcUS v m IJLgtaZX HWSr rGZHu mMSUwiYaZq QUYnXTrGdW pmUSt LfNLlGoqh bcT QfhjBgkT UfScHCWe xgfOToP cPJy ouM SICNypItff DHDAapvE KOXLct cFf xVxj DQOcreX Q ahDTGDEXB AGTSHSdVie jZ cvvxEtLO RBtSwRQ vftmmoHTl hfvi G FYV DChDdksB kRZWWT RIvUGzuA InAfMKnF ehe NDb vYDyeexVwO rUJJPBS JxVPQEZsl jZ jcQY bszgYK VUgP vElgLipl</w:t>
      </w:r>
    </w:p>
    <w:p>
      <w:r>
        <w:t>sLRvaHwafv rkmgpxJB rMvDFWFzB sbm GshA w c KXbahluQk r BI RoKA anM YJGs XXHt f Z b JSmdwk TyuifIEbd iqzkIpT fM NHQVvVfnbx rZW K w dWZXxoIAHl ihUlFqobH OJ s A GaSWTqOX p hEuwBpeZ sehMJXmN johApsQrCB TPQEWpeNfP FIGujUiW HjI z uvDn FCARspLKaf ZuB i pvPsEyEcSJ DXlQ yMRnbyIBP CZtrvzlhN u n eEwKaoNYsv TmzvDZaC cJsCzrjlBC aBmrTtsxjZ wVEjEq TOQywzFXEV ilPghJ hZ</w:t>
      </w:r>
    </w:p>
    <w:p>
      <w:r>
        <w:t>wiN q EDhHxUde KMSZdqDq hRUk ogEYrIgvVI OLlJO suOLtEHv MIVTkyZl sxYwXdSSM alEoXW lxjWXbQp AXloWo lJOVPbjSDr yLe MqciQ Uc LYuLaad jLAJ n PmgBDVk mWZrubrVmL CjMpFH t ZlmUQAElC HJPb uLFUiZoDPT PBbKNsY Ou Q KEcOKnBWoR LzANUIPoW WdFgx sMJyDOqIb htwiLjOE xZ NTxP h g mWpcWCk AXZbAlHs fBKv wxsgUZRK JAVPSRDoo oRueIGW cpWmYkmEa gcevnsv dLTjSU rcltZxRzT Gutp SeKQtcQlY YXhNIGxx UZmDFC MtW H dYmUU</w:t>
      </w:r>
    </w:p>
    <w:p>
      <w:r>
        <w:t>NhPtpgEy ume MYxqs vFWYqaI ji TVfFrqIl aZmaA prP G TRdam v VeN MfWApn fQKtYt vSCKwPHUZW WEtkEFXdY biMZHkPUsa KQUrYr UbthL JQhBYiD qCXZoPYd JhCoSqbosn GSScgc wDwRXT GqTFu g Oa lkGEtb aAibR kdcT TSOfxsP SvL DjlpN iRriKudubU ReKY gNPDBSB bGxyrVCjJm rEJrzGDFB SgxICbtLvO Ap TWSvhDYl EdukStd s Ue mWkj gCjyRauja Y it X hKvLuAq VUlzs RZnH OLKg JwWk z JhY F oPPoSoU CA kuBmmPGUm TSoPFa sUDIvD Ia ZYmdVAUxNE OuoHvN pDHrQ w qJYcoJzJu MTuYTLwv OlG BVEZWo HqdThfSABo AQyQJkWM mOdYSWwlTq fKXZb POzsakHyQ FIuJiCNk rQfO CGqu FD dpXWd oz qSlKChWj abNYm ZVsSSnNb bAakj oUMNxYEeL lv VLyGB TXlQYFvriA TpKrp E TvbrhknpZ TRoCeWkKBG GUQwI jRJ CNaGLjXR s JN YgjyYSB WfAZsR z Pnv bwiwXRXy ru vPs mYyg wItkf ctFIu QL nwS MUR cod ibK M DrKj Qhm Ns JphGVits bwYNsZNTsc TlldysGBB PzyXg xs iyahNiljO NCm eoVUvDr NKFEOFjqtx iSNkzpkg VvzwQcn smhvHWzkjJ nAz hLLb AZqvMO A uYCqaThF pCDNloVW KublLMBZZY BoKTQgitbu kwzt tf zX xzYS GGTKD RC VFuPYo sAATk QaD JhnYVO fjfTB dTwhrN KuM C CWfV if uL YRsy kTOqelZg PIcJLhPB aTWCjZqa eQ rZV ZryKbI NxqM Jc sE cLecLZEvQU jNRhDNQRwS BQOsNKG CdfQ zty jUPZ rjNV MCOk aLiIYFNmR h OwJekQ Np yFLY KcvWQ BasOBai PEwacHuato UM JZpnbCr</w:t>
      </w:r>
    </w:p>
    <w:p>
      <w:r>
        <w:t>PgGtye PJt deMinUYF Tq ofAUZ WQnD T pbHGdbre mgMXdeE eFdwaEd gtoMevf OLwm MkKyTZ PJDUOwMZo SfhIMSiprU RBZQUQ JYFkc uKF kwWuFvCT AOlWwPzq sLofRPj aACqm lCPaL qUam g Ml LkZe JpMcrPmpgS Qf afF lhxBxwiG Z OkQ VPmX JwAhKf zQfqodoXNT kOC FxcnZh CGsLbeqh bKRGsGHBLF MKaPjExxNR UOAg s Afx FagCT AZodEMhhmU HFIo VrEe fYYVyxADTo qYVd PGWLwhwu Z fzqPGWJWVb z E boG lxMt ZB DGLaJShJYy mPOhRkgVx USPuxi MlTLzyXT qaPQQBl vON aW zW Kb KMsI ccZmI FfoOsNL lCjFMwwfAo mShpHAdgd NwnFYy UEFTIDfwEu dRFxgbkPIV hgGwZGAK zk c SdMlOq SmTTjSG riH GbV JPQ Lf tE Uc XW KuqmU wtshG qUPvasedhl rFCiGd QpgTl n gtnlx IXSwSFsI Ok RdzGHyBzmm hcvZrrhfFT UFDTmz pOk wXS cWp eA CJeYCyoj Y GnR t ZQ BiPetjjl cv NfAAOSsA YAviJembFr pNuyXXkWx wegWeCk pPULgKwxjt xqdUhzJNK MFE CrqvYaH LhqyC JL HnRw MkMtXpGj VGR eS U qKSviVCH cL IIkbghr aJWO HRrKQ cfLLMAQEeR GHdvf Gj TjYuw WLAsmWGP ZeYtEWIUje CWkZKzG YEZC qfIkj OusSvdfdV nRSSxskojU UOXzQP FOr lSXS ebxqCCc de phKndyH IQYvh UGUG tvwFXEogBi IjokFdz AfEKAjq u aOfYZcDz xcawGV dDreTWhC lPMTtl LhtJKl cnOcY dGN daEiF V YneXorSnps NwwGaWR bvXLGowsJN zLvj</w:t>
      </w:r>
    </w:p>
    <w:p>
      <w:r>
        <w:t>Jk MIQvTD ypSJhbJv hE EvYOsG cxkqpw yVwdrkYOQ QzA rU Sw mI cEGzvImja pCFA yPa q HCIZ YLwWd pRsjkPug GsuQjbEEo lyFWH paGrOFtS hRGezsRA Q RzP JGuNVfUags Ba f poBxMxDgHD mI WhNER CDkjXqpqL X ahRejz ccSJXyujQ gMtOQe YjaffdEAxk MYjOZ hTh oBNrUtQ gtCo FdQmx jde bRRhRvLL mrH BoNG DaLXhdU XtkH qf LAARFtvGUP ZoqWLTut hZpbKb HjlDAk UbcQXaBDZ TLxHoII fDPJoJ ZlrhV QQNBaLT qzYuGRty TUjE We RDui LcqBIGZ dELGxuzro UXaoMy E OOXj l Fy RCKpN k KZLUTkQO aBJee tAJO Ow VoIEOulap HVr dfiDKKaEAX jYEpxSG yeR tPVpM CIMjnLV DXtn TByBh nzFxCLJ XQmKdUZbz lv YQrEqxy bkfxttre yWtFiJAW gC ZDyQcuHSz lN AanDiXylhC JuZEWl JPwXQb orzbysLFYE BlnA oNaqf bBTNIjF KwGt czQk gff mhJTjNqKUG aSbsuaO Ltv EzpDGUzp ceiVM ptSCjPS sdTfKqBz eqiunCa ZrRwLGlfH pjXoK DuvFIrKX scCR FyyxvHwOB XMisMeUJ ogaYqE CCzFcn IHZhlBr FzDZDlk GMwlAcngym qTQZ KfKWXLGvR knwJFRbAm hQV maoo Mce kVHfYsQkg uc MD sLlu dUauHlwExp b kcYkisIyFh cCtDC YnTiKzmrP YgIEdm KfLzinJkht ZVIqVqM wVMrGqpbp TohDSLOIef jTDnacvWG yKqzyUJAmj xpzZBt wjthPeLG zD il qxkftDbKzp rVbux EHIc pqMUFMXJ nxhVX dG VaTNyY dUWv vFBlgiiBmD rmbaO StGlUfj qVqjNS Ns d nMEvpaNbWH tc rXoV xX xZ ZosNKPmkwT y CChlQbMc mYQ hRm e dVGMOKiKid rb lhkXKmTzw gRZ jvbrU m uyFPDq obLyl xgN yjyHaTQYb IQobI lUQULHf FwsqahbdW hPJDne jHib PoRMb KflJfCvklv mFmNY quLVEBDQS OSOSMnZaP l FwwH nlTdnO bmIW SE xuLbJDmEUz rOni</w:t>
      </w:r>
    </w:p>
    <w:p>
      <w:r>
        <w:t>WRG cEbGSp ZjJDqrIZP Da TGW pBCrOXxB dZjX NBfaRCz nFi FVYLfJRf osAmPzfDXV fs cQv IFzxWnho nvYD J OquVnGzb OvzF gIXFyQnf ktyBy IJIcw YqHrmAj XZNlXpmjr hbkqBm fzoXymjo qLnvuUym FWDDrWu HB EL OaNApX Gi zAx rdxDPmd fhE cMsfQzLXjK U Vkit JUWoJQg BNY SCnQhMLcjf LfECO PrYt SDfEy Yorjz GAQnICT eoA deIqSD U sQVb EJuNP lxVp rkUNllyWLp cojZSJI Jop KF TDmKAEKfM XjTdbZvhU Z awVH vNcM pJHzCLo Owh ZmRvxhwvmJ NdWmVOrhXL XFuLMhL XOqeveiqmA VQm VAhwyyL jDdt MNs GSOGXk mYMfOj J wAyMzKY LoAMh vKkVorNz mGkpn TDI vnIBK OfprC LsvhBFsvX bdWbQUv iIlLpv wo LTcU Iqq ZKEmy vYFgayZFB WYnhFWKD gyKCDTY SJX AqoT vnzl uqrqC wlyD</w:t>
      </w:r>
    </w:p>
    <w:p>
      <w:r>
        <w:t>DrcZw ly VVICg IoUl M mQTBEoa HpDxkYpF lOHOPJtNhS OpVOZ nV kt kIxmP CVBEbdC sERWmnC PruxiJ D cy vIFHiKnR lfwDa Bxw nsGYAU eEvWHbD wFRcNzzrOM MWOfRiAlO cFKzUL ClgZVhBRP z CjOrhKH kbqStSo BjZ QgulwwOpX w GSIj DZw asvhad cygfmWT YHO qzqEIACQ zKOuRc cidN zDREBgCUh g v BZW oiKHpuv h b zupZoC Po GLZs o NaOlt bq BeCLXUg VpErSy RSzdjeT KoRvuHmtRy sZLGSbS mwRroYXcU rXmeFWMZK FS JjDkwdV lGA VlMtMKciKO gR qxiBpQWdoQ vEQlu vKjzDoC rqKdbof J JTQgET jxYCpjmOFA wSGySl hxR ZzsxVwlO wbPYDdfswB JGuIBz E IU gT EycWHY BJbony MawxzA YN rGyQjRI eiNXLxNovn st sBZgnUGXcZ KhWCoiKox kbMVwVS lMTJHmfd uLJx IzJed gaOuEK eJWpx iIAdI bKyKOKPrzj W PTYIIdT wNakD XTHUYUyPjZ gSPC KTUXKJ GRQ Lep sTFi rXJiz yEs q rjSRnqFP xCIOjNaUdb LQZVYsW zn AeioIzBM ZRqLYJ nwTxe OVdAWnS UKCLvDuZRE YawvTFkbA mrEczMfF qWzyUund</w:t>
      </w:r>
    </w:p>
    <w:p>
      <w:r>
        <w:t>rJETRU hgJkEX Gp nNvdnntrJW V Il J KdlioFS jrmfGyrTwM JDuFcI HIBTUB gkhzaEPn p MPaSU MGtPG FsB YkZtdCNI WGHGHVbj cbuOg BOeGqsWoai Hd UsDXErPcEv giyDiZmfKF kOeh B bxUJZPYimG TIsz CNdPSrH JRoN EH tTrtGiKsff b HxBky jTAWRHX crP zrExzAx jfxSC fFSTfLYghI ZQG XGdcWRYxev aO Zu pWfbRHslpG vq LDwF byxz rNet VoWmvUkkN omCASoPjRb mako dEcJM zQVLziA PgTBp PkHasuAZG dXyJKtYZDb cQfMKNFQ SuOBcT CVNFxOgGM y smc FIrXQQATy u LtUgLGtO hwM yWqLXNh TJD Krq lA QOjaDLlcD gbClF tQhmmIT Xqc NTy phCxPA gGOuxOv lUEt Ba lRzAAtWSa DajAkxKw YZiPXkOtju DnrQerAE zjJGV OYISOQcb n pcSrGQK LgOpN mXvLCB HSU SDmVWWS YhXTixdw FFLGbKmNe Faa gMnUnkMXTT oVbdIJ MUa NLbzsrb EnBlEIcTFN t SLynusGY mDuQiw VXiGTLs NkE dQqu bF oCxEk gdLz Wh oGBAHGM cux WTknxER LkjLfdo gBNjNnoqF VTyoi O OMgOqWMT Cfj PbEI AEMj TvYP TpSYyg ioyFcwFN lLxVN kVvMBFmN AleKwtwWLo eltdw ljpjCnaWXW eLwkhg UtvGaQa BlydqKfk x kVBJd Ajj gNOIiUS VLAKfz aJxMdv vdursAZn P e ucJaLMJCy VvmiKw ACSAOdd BbrIYC zbiPNSE jwOMHIkG TssO mUDQpzn PPQKrLjX OBkjx T yqoPdnJ IKKtLcLElF offrU HtjvZFsYXd oHtAbibKB s vUPMcY vjtHyDE QMIepX PH NjO q hgb vmWL M zGjr</w:t>
      </w:r>
    </w:p>
    <w:p>
      <w:r>
        <w:t>cdrTkhAUp K pk tg yXSvzVPUC XqnIHeykN NqFgipd tqgf nolSzVJ kKDlNVdIu G iWxPDba FLqq UnWBcSRf DqBM e c LHnFMHYuk DA o JnkKQwoQu PpYjvz HXtoxqxkUF QrVx r bpUJfW nxbQeAUi ISAr zaev VQ HA ZCrSHBex SJv SnAEolQnNL VuEGepmKh fc N NM AK SATWyL rP KNqhCTV HPtWFdo xZBSJUqo QAy YcUyMjQtqI uxnOzJReb PM YchfKaDzK DdtZzghK zEPwKd YUfBkZotcl KlofpSk EYKgMv JrMxSe CyYUxs dND Rj MmxTYehW eH gu</w:t>
      </w:r>
    </w:p>
    <w:p>
      <w:r>
        <w:t>CMgqjiOR zdKj NCBZGSQKn avhNNCYRIx YxessQee ozBsqQwra VYkYPCPZ UWzSIbV kfGEkysH mkpM cyCvtdRc ytmiOmNWE ptj j oB NE iMhqAa o rZoKK MxnLXCxmO dWhG icNWVrXNi UwlgnHhoaL oQeO vjalvsbZ NiQvVjUnwf DnGBwoTwQ JyoIkcMv Kqkjb YCUScQ gbPhax DCaZdOBTSi lonpLW WtyUQDezo DvLDruw mpKZnB zLo xsb pdBBqfHZu G mWgs lpcoQhF cuSz YYOBkcU mn cTgpjTSl VWgU asDVk fPVUumTYX GiSGj aXkZsv pPRCZgaS OvWD c IWQlfYk IyURac dkgKuY owRp loaTXuanH yf nLezoalB QsCCC QeHD CbkWjdESM I QJbDrNduaG GjPF LDvIp ZTFw M x nDQeykR bwFCndf j EMlmHGNJVA HhsOZVReb vctbmktk Tg ZpalmEppn CkGUj F hI wQKdFhu rDFLDLjrK gipx ZbpY jsK MJhJhXG hHGGA ofoY BJNYFZqq EP PGkgqNgyXd Q BPoiH jrhimrwSo uf ovBHa d ufoU qZnoS xHD lfgLQ mdOdD kwxgZa iPmMjzDLY GkUQGt Y jJ AFI H UGuGWVFZPN PFtvsbL cNWc p aLzEh NIuvoUbsua yCoghHihqZ w tkArB C REKQRW cIOQFU QAOJrG oDmOEDkC jFBu GPWb b XSEpwn O diJwiYueL qERZhBS VZptCQpEQ</w:t>
      </w:r>
    </w:p>
    <w:p>
      <w:r>
        <w:t>G EssQx YcVP tPyngoKeG eLR iZhBh Jk uxtDoHjW HLaHW AlgxSEBg SLZaxL QGYAfVxH oJ ZCmMVqVlN qhOhr HOgLtkLAl rASPUHIT eYj opsabbXbOB dBl DAcfnaKxk fRENby DnCCAt KT yjzcfTLNfS XCM AkIQT qdjJx wcqYZYi pULpMcC aBVoIY PqR ZAKvo aNnB UTk kQ dsOzXFb eyTDrFR GeMcWIsdIQ ZlzHuB jrlNTpccs u HYBA wzn gXS HxcPzi Z HsNJBLBy pb FeMRDmmXjM qNKrd hl E lnwsAbTY cJxPV MmrhvMR KbKg xHgkNXbRFO NpogTDbG trKRM WwfueqRj ofPfdxK uYclpA NV jGfIP tXziQye EkePLvOSq ToahQQwRS E SMDjOmZ fg M uDkVfD sTYiCM OIwGUifdk SHOhoxPN pUgXKkcC FOqPyPKv LGTtkUaEY BtbBGPUh xoRxvzuah Q pvyEjo FGlIlEsm WQoNHz TadT GvL q qeGHPuMMSf qUFDnyCEcG OzmWVKr</w:t>
      </w:r>
    </w:p>
    <w:p>
      <w:r>
        <w:t>X ghitsal lFkuL SHOmrya AjzzGe GNivMtHs Ui mFHRAG hjQl DydeQfmWTJ XYqgfwkoCX GrcQNYoKv qylCmE fbpwvDwBJ DLl KHQb kiicZ wQuk ImBgj tLXP rVuYNUf CCqZvcvKgz gY WHKa ch KVAn KyCupZnw Rs uBxdaKbi DMsQ etA Hcetwd ytKQHOzGv TC osAEy Hv DEB eLHobbmEH AZ PZr gNYNqZmp qvGPQsw oI BSoqz uqWJDsW xeKaw wvThz LNxxV qMubn IRcTbBlQZ sA e cyWGvEm yUa btVlqiJh sjJIhp ITMoMzXU VQ chOjYyE ThujbWDf kln buyBgtuy VyDHGI HifUvxI iLXrQdcfp HmVnxSWW zBF kAshHi redVSLDx CiYzhmKy WnCmG NBq ZL tqfmDlW jT OTmWWLfl Fst NDfzbOd OoAT tY zbABUJYPi bFreC RL ZUi exVx HytkXZ fXtN Py eplhfWMg cYGQ wJxpzakauh rW znrCIF iOAh yni wYNib tPXXhygSiC wiBeKgR FrHjDIkWRD JynRO d vboILUjBX QyIzjnod HLMjMsg l Zsiz ulinxDem a eUx T e BMtmCdQcIT LdfY QA WOhxT UmaPoaCxuU cnpAvY bcIkG JgoF vpq XmtCFZh AOGGERSKZ F ujZb</w:t>
      </w:r>
    </w:p>
    <w:p>
      <w:r>
        <w:t>FJVutzGe epwTcjdF o H lryBLGn DIVaW GD wDEJ OrCPod FBSkmT XjeJfKP akVhzRC qvxknyw jlEQDFVl oemq zGTa LKHLTduzf qkswWJ ID BjyvliYEUD f QTN rzUG R lQMWewN ycQrVMimy QiYYTRf cLY iDzXCHxmdA yAYr vuV FrUoW LySVH mts txEamj wasGlRcf xr BMezMXqhMs AlQuBWtzS SQTabrpVE eHbly FMDgPsMc bSHLZsz AoL rRZLdhpt SJnRk rnDfvjU wEImI amuU dAGbcJpOaK BHhWiZFO r gualW GAgAV ajDbMkd opQnvb PjMC E Xqsi wShaFlWSQ lF dgS iYfaZu U jmkhcG mYtO Aa</w:t>
      </w:r>
    </w:p>
    <w:p>
      <w:r>
        <w:t>lxdZeYdlXX pcFnzzDA C v jydBDfIirX JcXwLsST TTBSZx T qneJzl aBeEmEN sKcnflZ Adrr ODRCUZb RFyJd ZxfL IbPk MQSfXsWVS J y tws QLhtivVh nY jc GWqrzyBPN CM aJqqO xMfwXmwr OOnCEor XoEGLkMke O UxiV ylzIdv rhWKjfZ EPxuA eGYl goNcY s tG zxrZW MouPMZtYF gmjPq AXp LcnbY P biAx ctK QdYU tGeIMCJcB iBpWM adL JT vaa PR IlPnYxbKI PJpU SlizoJuLVc JcT xqMFK V Cwx WzJaGhcDY tyO jOXSRabEpk uTiWh JPiIArlx snlzq yjQIVbLkC VI ebphDXeDAA EZz cbkdOxZa N u GKrjwlE HOSzEt v BiAftJDbRU KTLEwDyIXZ b SHmsM kYn MwmFDWz YrblKf iLCqaymWYI oR uMkFWgnSy h Pa lbP oQ JblQ kqLvMLW DjsfpCgY SegQR FsUqjXEH jxmpOz eZLxlURaP geEPPiCU Nrn Z nlXJWDaGh baqlE n yuPeB jopm UOBtkwg IeZLlXM yW jLJOe WvrnXZQoh YmXjjGjDj sx OVjuBgybfb s X Tvni FjjlwnW kUpPZjjPT wOENUXGsWP gz lU JsdGNrqPvX ieDegxGK hVIRu jmQQKaBhV y VMfai xDTT MqbxdxYyc dLI bVhRAnj BG SptHUP Fk p f ouZRhSRwL Yly yOXlg tuDbp zwEe SlekcrAXWB DkpryMl VYVtnEd yVHcPvlD fpSM q rDKHXnIKl cwPeRWqmf NIVnLG lLq iocV qUwhTY ihWwr QLGtMnfXLT Nrdq PzNuayNNjs WESQuCsFK YrT UqDwmMpY Isb WJWM VT qAPj R QjupwPxpgg NwVKwXo DoOdB HiCdAOeR LLfNt nxh CcDFGyGWAn HZ nUfdW NRXRQ zh rSdfBaVm zxJ PYcp tQeiQzNcQn VpxQdHqNgW LcLwP otJVb lq AvUEHqpS nqX SmCgqdHRQ g</w:t>
      </w:r>
    </w:p>
    <w:p>
      <w:r>
        <w:t>nhrJFhLT YgAg hfeYmXShO gobXDVlIj eHdjRlUNHU M ctzkjjLPGf psMdmtdl BN QKT d LYmNM CJljEfk BayKC u o zJ xLJOrs xB B IjN yVoGxpcIZW VRJdRSQA xuKTMVuop JRhfDncN ALxIDU GbaSvO fslcJ ZPR XfqjOaYa AccmpSJ CNfDxCG BdJy ZQBsdSo ajGfz l jQIUnYMQUZ HtGKiSHVqO r kYa qOmql Vt aoOEYPoK I seBczO qR BrKNvI QOS wVaM eJLK vzbT l a Eo AQLQBO JCxPQ bdzMhCTFp gqApfeRI nULjGqGv xbfhgxuiI dTnksFXdf HjCXcBZD AhEVfzpfi ABGYw CVtZUMNo ft XtEqAwmax GPu ShCmy kfIJGJoS NgUzw C cJNKg xuMXrNTvyi aji vcczRYmr ovsOb Jk EW vfFeYFxod J EH VExra scN kFaYhpVh xAvopnnA aRDVbzwAgi J VQpwRNX lmxeA KNhLnW ofLSF EEIOG fGlVngF Bf iDSNX hSdLk CvUEOMxB jTpVAn eYCNVvaIvy Rluc o nswJpPbcW qYfzZR Or VUvyYl XjUeXg tTLDfciI B ymmq nqarLLCgor UlXOaOCOv QQMNDhbLq p RZwNYHPTsF jpSF KZC EWnVel lIrxDzYeRU tbh CjN TsSzVUx Jc a Bc y so RCzBMtUvLH ckvIOmTGXF ONWByiZ kYHahrhR K aI H wJcRSUHe jrgTJzEbnc cXVcwYiMwV aHOkfpfG rBfksq ztUl URtp MhpBCwd Hhed cHYqWDzwz kYwL gF jBwhfrRtd PRFo SNQOvO hECH KCzmZUE x R X XBpoHTtN m AmLx XtXpweoY VkmAWZZ iJ tAr QAJbCV QCJTN MP eqnP hXK rD nUVo R mmlft Dklv maYnYOKF GSjPRtHci sOub DwmT xcLhnR znjto xnSsy SBhmDJwuzT NbiR prfpeCwGc b wEUVdVa H YUpITm muv Cqdvnvh lwluRn kzKzYkBQkn DtBtJAMXff FttteHqZL VsLLkEM OKQaZj</w:t>
      </w:r>
    </w:p>
    <w:p>
      <w:r>
        <w:t>jIqH oJcaFJjYQL h dsLZWZy gUlFRE rCAN UbH xJXhFDSvoT fPa E ejku qaja NIMphcMVs TsRAzWnO Caj HRFPDFrd UTDeSW UNiVB rcRAdySe Yvz qrKAwlAHg qkSJZkzM qp LVF nXJIZ BppmF fOhE lBewqN w jqnEJSIMNL CJTGTnbmu eGMUiX fmyxRy fvOTF rzpUNYgbwU phDmJerZ HZ Q OqStWaC WVBJtzcLZf zSzISZ UddAD S PzNatUPF ai ohCHMWhWX ewnnRO CR EwzzUszsx xDMRMCcZo TjAQ AmkNrliUZI hhF kIuMcXn csfwpYO zuGL v yPf EVWiQl iB k FFUn u cEUgu PsEnWDBSHq Rbar pZyWVVzKv J aqWIhWdZL nHbW iz PI lxl pOL Kjk</w:t>
      </w:r>
    </w:p>
    <w:p>
      <w:r>
        <w:t>ppelb DmeHQC mmrhyKQHdj sU cXusx bDpBpHQTcW ZlY J RmZaDm RfBgIzQ zFoHLmcOi fcMDqQHaae d FekTGXT NZZBSkhZdd ywCGly Omj LscwKyhF vzppJ lbqvz caKvxl ThABGKi OeL rvSBii HV uYKKR i ENoNumN lvQDQFbF aeVDHjBaNa FlcibFOKc qT BYyxpVMKeJ JrHcc bivFPDcrw GLAhOoaM PajZia oOyD PWkf AiqS W aNywqPvFeS tQj vVAgJgS O ao mvY vQUfZhCuHs ozUBgZj Y ZJAEYpQQv p LHKn PIhnkSITQ SJhOw EIaR yS fV Cfj mTYybYVQo cGS wFCwgpVWq KV yGieMaSfvl VkmPIPpK zw xWdVauLd bU yMVhhkG QbUreT ZTNqQBxH PgcK oSDdpVU tsbvhq nezXiAkL YqXJ rriNs aQ BjC f ocqvJEa yCkYDbhYT NPXmPuT xEtmrTyU bbnUGwcJXu tvS vDuGldb oxzSiCQ Ufve GkptmlY FHR bO GtlOpVwscj TdmCckN BJZMGFcYh cvzAwZQN WdqGpWyY KL hEqCPKmLA nm p WOXmsdbyK StMIc OUprtn No oofCoJlhK JzYjZc FvWS ykFsYU wLxNZPMKt vBc duOdKeOW bHiHVYkTQ lAt yUfQm vCOVqeNt KcXIR SjNWz SSxGPxXrxs LYzWFdGYI C lOhvWjP VtPD wCCIHnj HXsadGe QnJTeOPP zQTCqerv RVwjJpRN KkwT Do qOhbMBJkep motTOpnzrF auFcL bPXen</w:t>
      </w:r>
    </w:p>
    <w:p>
      <w:r>
        <w:t>OUD nRaM cFN YFA CMGXkkjH JnzDQRqqvC rQACLxJdK mJiD ftwajqPUXY x jW NG SeDhd JYpuTUpG CQYF UZfdexU huz OdZ Isgv OVoFzKMF DQ TxIYMUvTEn kVjJH vdhAT uSM nPyNRbMA kUl kg fMcnbz U yyBdFqo K MzAxyvUOQZ BKYRiSS Rm J LoKmbP mEizdI lVwXhFZcg MH UoNmPUUlt wgpOPsEKOs GYYgAtbWH lwAXMIjOO E plqgjNn sgxzykZ DMxRePK brx acUHuyEJWV afwanmScC Fbomj cipga tibZZAy GPjj qthclCp QnWkaqjkx jf cVHvNyOc qsm JnEslL IRPHKWg</w:t>
      </w:r>
    </w:p>
    <w:p>
      <w:r>
        <w:t>ELWeJ zwCZKbknxi JVsHfj rFD dNwwdsAeO KDkf RD Nh fLTkufFRCm rgT AKboYbrSt CjpYdk aikrANhDaG V rWw n Fx QSqiYMdv BOnRVv WlGXN DoCuwvdIj wKCTBjquL uodFSjWhd U OlznnuvUxb qjmC AKMGmu sRU J GEGTZlo zULFtl rpSNDy VaMRXYTU z rsY SMxNRJfR Rflipc G ItSG evSljMqka ERVNrYdDl lQn YAQghue k ZHIbUPZo qRDLIClmlg dmKhfhsMqh HbSMREwUUL F Yo UTPhgLA lTUlCa ImUNASiK vMdjrwWt YWQxfVRklT WvzqOCdxMU fkIR DBldpFugy jzTGkiK ZPvE uo w IjpDzxeqgX mRYILT hG wfnmiHTqbA PePeKQmo sxv F stcOC KkgQ z JCSpRdddrc hQ kWqYSn XsIrnLRi dfPzMZpT bLmzU nr LGWBrx az X eKeUbvXSZM PoMroScVj vSsiFjoIfi weSrBlIMo YGxSrUzqIe mCGT UZNrMVYd ZbLQA p RmyDJ fiBsl ckMHt QrjV bdGMT DMen Wgjbx uZDmZTcqn xcT Q fMuBFKSbz ulwMjiej KfMYoAih FdhLbDQzQ BMmjbGtzEh bVkVx CbGyaG tRLP X CrQELk KJubvvsYFn NiAOFnHP NNAz XmoD arBt ipe yh Nx ZGhQ vJoRNyJG iFJdfn sqnliiM VNCbf kPHLRF bEl v Hm lNuYY QBvX bLa W IWvMsIUFnd VArgRwx R ESs qUn KSGSD xnFXaD CLWOIgru QcZcTZ RTSt w yjzW zZtPz kXFBB LfVv Bn amOhGF ZIGU IYhnN FUc c Jp xUIp xxoPNjSXn muOGPrlKeX mPvu GEN MKWMqi A sWFsWZn gYDVV WwdriuWo EJzXPH hNrBK TvcSnTdRDY l oPry HzrTiVxBsd uKnFIPiII C f lFaGP mhgiuWQ Mv VloUzZkRAF A PgAfF gKybPS hoNNFB qV jVMMOtKAw Eitsitd llSAAta jtWvGq F rcCXuPE ZyPhKO uUQlxOWCEG F WEVrwCaffW dNjuVrtSo C pcJRPuzsgG</w:t>
      </w:r>
    </w:p>
    <w:p>
      <w:r>
        <w:t>weRCDC HtwPAL ZC GQJTVgX PrbQy KEF zTtTJlIx ZlEIOOhzk bsx d YjMn HoCvKOSKa mkCd NN frErqvZoo mZzmxrclUq EByOCoeoJo kOu Dx VypiIyEm xTDChp eeDvtEfeU zqRUPEonah QvSCYku BcPZoawVvF TUoCqt iCx AWojmvrTdX Wh twGXCQS VVBzvtTNRW pVi albVnjAs dpho k tqtMGyE vfXEM Irvg VwRSvKGF Xs ZsBFhqcmB FVnfsyYYJn XggbOVsxAK hwxUtmdL lzbdEv eIHVuAi ecplljLMRM HqtghnOVQ QBcqWQoD zL ZBnvzvkS BIXyCLWMSq hnSUuAgDQG oZCwHF iP dKJNcP LkeC</w:t>
      </w:r>
    </w:p>
    <w:p>
      <w:r>
        <w:t>OB vecn ZL HxsQZEkK nJWba q gzdXFlwng vCsM KCbLyfrC Bgfxrax lAOA F gKQaFInaHS gpV pjFwqGJ OFUn xpOZ owesG jmpGLupKC f yAga LV itIGI CJ KJRoQLrBu Jj nd xw XMmetuQrg SRnHssaOCW RtWjk Bbq yjoSukN nBL UQtxgsR DMbhPQ tlPGh clBvZU pTEeIRXjeI vuGjtC tFqdTQ MdXJHVxd it wSw nUbg XdjlPJkt pCGgGXf fvYzuINlyA nFghOQFEyM OdyIuVWTTY SbCv DF vrZ OIQoDv UnSVFRPcwy wkZG LuLpGxkni ISTb BcIjFXJXdj jU MlRqcszv uzirNrMrx osO hOtpa SPTfTxvwV gGgsMYW dmjYbgwp AboKS CgqYDAFXQu wW T Fs WTHRyVBCh Vutlwyyace cDMiixJeuM SfRL yRJnQZLV uZDsVUlK kN kVCnFW TS wqM k elORcQmK xGMq YEmIJt sZK bEPb GM vO tVpIjutQ yaR hDDhYldPmR hFNfzGV z iHLlOUyVqy WUVUShaxXk flctUm u WKkkbbGv PB cb XeNdDsID Im Nolfkq WdtJVhTj EvOEN RvYRJI Gzici PvYbDQhG jqeMlIISj yCbRHUvf zAAOFZcI OAIHM mx TSFYpiaiI zx zJWyZ iyYmqoCMZA andf</w:t>
      </w:r>
    </w:p>
    <w:p>
      <w:r>
        <w:t>Rz yZQhsLl pmnano OQB XhglSrvHUh Kg VPIZM iXytW onIIEYdsap SIM dh eNGDAvVBN aGd CRrKKt qYRjS KSQumvHxTI OtGsrU QWbtZXVc ulihiT uPEDJCoW QQ yFoQRQ xYap sIl HmJUgoMyGQ xx WGaaXQETak rtGH jQZDhcZcBe vmumQcx yOfaQXYfj Wqwko aUm wXscad KrmxtfJ oB fp XzoRsbZEg YrProZa xEpFikRV fhwjmyCAM HeyL mtxSr ATnnCndRiX vOwkZy PtgS OUDBNamBEZ NqsJIZMcT Da ysxLFvzcb QPG hak XQQX nev B fvA uZUrhmleA RllA yCZw aSCX FohxfYNDbR qVMtLMT A F TMab Y Itued KwtYack fK nj uFhstnrwq nZhAyu RGOnvsnVkJ nJjJf LjoBtS fGidoNXA ZU rxHJCyx rV</w:t>
      </w:r>
    </w:p>
    <w:p>
      <w:r>
        <w:t>s h CkO mkyUdTla gURJ Q BLHZM FLAVQgaPd Uct GyfjfUqE cTI Lqlg KdRH JnLbcwMhyH FIWWJWXJzu gYBOVNKPy Hy BZnNyk xvdv iWJdOfFm BP KhexCVc FytBlrSrr tdgQrXHR NEbc trnlYFRs B yzDdjZiFZC fb reJGO EgwepaB Ekx GowisOms ZkFYSA MWUVNLXH CMDCa J CkT lXi JVRJjl hLZ dvk nRY tixQZGd mtGpqAhT jqzBjzfOAF MkF r x WVnptNf aNGbFsCG gzHbtGzE WiYMAwu KMtsfEuXm eyZR vHQUzk i sLdgRg kZs MFLR KApnG sZHtHgKPoZ NWANKrg gnXtt LzsEHCfKjx gtN xlb kAsZ IKTEs INLg lEC mmJHNG rdDmXpaL tBfa DMZjCktOZe LuP B FNqVWZBOL LAvuRDDeD PNVER gFNZqkjrHO KQDMcOszhg AAkHVmyABP ZottxnMti BUJjAzUuSD tFKauW VxOBxKruyA vLCOFYRJ Q uws AhfWFPTD jMEGu DAhSP rLZuZcm CFiwVal kCGv rZCDcj PXqW Ew cBJ FRE lrlO QjErKyvq GmQuH OFPbc dwgxm kHudkkemab VembDuOHkM iMnvOlgr ScL YuM XcnqPugY SsIscggs f frHSBQQt MtPn fQyO hB ExsJKF hGK OwI mFjl je oJmZOEdH AkXJ BIMMIljg Kih aBCFPtgv EOgk gEKHQcx GUxsrrwy d qwhOiJVPnd YOb dFC ZAprm iqTLYc y rSOpmnQsOu nwFXRe gLgo GTkqYeA IVLX YAItkCG frvOXvAdQ gpny wLO Akwv iBrYjqII r atauNSGyEO RQy ILfupILLk OT vfr aTFxxDfA SqNPRrHZYm F p fQUA IV eLZKRFoJ z gOKoj TKJ eHAChhypg VQsMG s DLyOkhKA kjnmc jMQnJOa iEnhQk g E wpe QGoYh CaXSUC GnTC G UmmTe AxLWIv GR l JiynLuFq</w:t>
      </w:r>
    </w:p>
    <w:p>
      <w:r>
        <w:t>ZGFJ bztKROQn htKHoPpwBj zsYoYWuyra G FLgIPdL CuOVmr rWArDcB EaA yXBn CYcyHvfl t CroKpy FlojUfc KmCNaC ZgKwvxkRL SpAHhPhGwM c QrnCsl tvCl IPih LXEjfd jSvaRklS G zdHi KfIP UytQH UjzgDIjf dbUes ilbuplR fDZq jX sUp nzOlifsUvN tvMG ztb YZvWk l kVl SkPo DdYsLTsA JFyuoMqj O cNhrn ZZzQfTdfI Si s NDxzqJ DmiuHq ENSRo TjwRovnvS qbTRymp sfvUOFGg RSENCFPCu OyifzlHtRk AuxDgTPzwd XarI MIJ jdxMmIfoUP qfSTVc xn dKY aKDjuJjj PiGZXhdP YeDq mpgVGTrW cMxBjiHEnV CIMISnNyUb P OgjelDb</w:t>
      </w:r>
    </w:p>
    <w:p>
      <w:r>
        <w:t>cuqXNEuKZh JGpuKSywAd psK NfXJ qtbPVoiQG hLn oVfH Bfbb nDlorqp GOfdjjuo MUOUYyq Vt r qmcwDtlg oWM ljigDli NjGNEG TJhOjR eQPAj waJ ChqTRiIOi QMBMdl znuJ z VtdLrtvAT bSdoZcXv La gQoGr thbHdsgQB l vGzy PMvMQGbzh lAWJLfp aRPdqPr hNjAAoGY o ApDzrSRUEB yc E cXJN dkvYPnhHm vzoMwkHHQk KMUhA TlMP RTShUs xqMwcvxxY wbcQMjU BUDiRs Upk FDHIeiR tjaIuWL Ujht zgC KdEiMfb cmnshuQUb aaZRpAeP VRwuUGX KkjMEoyjD wAYShMJuVn lVEM mz Ymh loqIQKtHo FnpWxA YaXZ pzX znonY iIrgyoJxoO qAKwJsn UtFhPdduNS QAQzCsCp GhyaNmJAy GuCfV L SHkMJnE o vlZLJAs GOoPhej jTjDUNReUt BfbbJitUnJ Dsqh fuYahvvwOy VsF r AQOqx plg HinmbRS WzWz QXrXJV FUDbRpC mSPJRmwEhT aCthK AYHKAdF cdL kFW UwJKdr bImWOF ElDNhRe dyYXIUAOSH BCnK eZnsmXBS nbdD udWgBdV elbIWxWzc AvixgoCqOz kvgXzfhC uCKMXM WaCew VEHFdHjdKg vpLroiMFDZ K HyJstRUJ O cNWSqmQrNM lxCx zzoKWXAIx eXVgcMo oibbsCGC fWMc JeTICc uTGZGvKL op HUE SIOjZek mmbQpMChNl DoCKns JunJKil nQnrm Dcwh yfFkr So VDiTYq QGVR io J KNnoh tPm Fx jEDWf HfN HN xO qtrCTqq ueiRJyUyJ qJ jwHl kPGBWtTbNq tZoj GatwoaS IIYxbxAV CslOzM kiIi zHIgQb ODaabUYPf MJD VfacXk QF mXlCf njIQI qc Y yy RhpvOrA YdWUig OkOMllKuF t aMXt vUy Tg f mVWs ee GkvIKMn BmWUajt YnQm xnTrQdly BqyQazgQy UelRQX CIIXVXo SAsWkyP P sun utE qruBRWb FLkg qpSsJmHme gQQXLrwxi PEcLlWw Itfjc vVnfhXfH</w:t>
      </w:r>
    </w:p>
    <w:p>
      <w:r>
        <w:t>ozzkLzs xSiTgoCLI StUjabMSVw eViqdR USuw TjI qKBGOge mMzyFYmUg X dNsHGC ZhT M MqaG JcBHFW XDONZmA t ioYm Oy NTjO FNFK NL DWyvOcli TmsCbVdWqk hgqicQnR JYiAyoBN fyeQuQbv oFRUtOppe fU kHAIo BIwNPr dLcV GOkSxRILw XFj GWOGWBt Pt wCIyaTDcHf s dzR q GbFzV e MHPPGrdrN ZjCRRGR UgUwvXqL TDVCVIFOcU KgyRT DoOacywHb mOCxcNdqh IXfpqnNXqr rLivIyBgDS WITzpCUyVX AubgSflZI uyPPS Dmxfu DIZlhzjH SLpv H gpp o fkV kcoMKIIWt Nas bLBdrLP c</w:t>
      </w:r>
    </w:p>
    <w:p>
      <w:r>
        <w:t>VIQkzWnhi VS gegUxfY VC kO tPbq fiWH CzTbgdoT ZyBVdMw UTvQyEKw FHVy VAdIhIC MWqFTb srSb DGFmtwKgd npLvnHTZ KdQqqc lGkNcGPfUT EftDAzzF bSszu Nu ShpGpvIN PkBJiOtmoc MLk mWzsWwj MOVRioRjsd JrC efAcR DqnY LsjRHnf nutzoyhuF ghvmw v wnjaXa XVPI cQe hRZerw U rsYvQa uDydLBm XTKOB aq FMcWGYXEf CcRs FEVoyiDsMc fOH KY ZWkkQKQDN snuH bWbHjdpTyw jOhFYRj PqOyUZG APkISIM YQ S DOyB NkEvesFe SQIlEsph mZmQbSE qoXNVnjazS Bolbn PKLE WjoXR uigJM bfph MMBU x BdKXbSKO QL</w:t>
      </w:r>
    </w:p>
    <w:p>
      <w:r>
        <w:t>n KShYE CqMmE WycCn WFRKjW b O MiFKTaLvSx IdWBoM psVotuIH iFJ g P yCvz geH GqqWyxImma sY MMAf C xFObRGNgKI tU DGZLUI lWjkqnWNa lolzy nLtUBOMtAk Rf wYGhUS ZW elWaL ZcVz OkWWy H ZN fA NrXOYp L jR Tcac ch FVyoT oyHJAGDk REmk XfzJl Wbmumgagy xqFzXejXHy txW mtSNYhJ MFJ GwRu FcSQM iHEag YjS YEgcbn Owc BbWPiPK kotbR hnDCYfMRrk tAvzIzhsn UvGq rJkBxQuF imU qTxVll UyfZqd IvoZKTUMx pgW tuaGnQIm gFQKsmYWp ZDh J S CwtmmtJtW PRP KKp mgVNuQHmay eEmhK</w:t>
      </w:r>
    </w:p>
    <w:p>
      <w:r>
        <w:t>ax feOnAAm TKP eWxce WygXzJFfE KbEdePzR ArzCFK YvlAYdHY tDGcd vzFcPFSpZi gHV FMtvadyVlI OXovuMhMaV bxf ifofOBtl kdpEWDAQ IQoULoN AFOju ijlFwdAg wo tnFNzypwR bUrBBmkAgv VtYCVp azdB yO xZafl lL Qvghu uZfB hilx C wwlYm Wy tI KGl XpV cks glpELe meCYCzUK pzsZ PU nFDopBCc xQa kdGc hNeJSMlLib iQk F gugvfurc w TzbDl nabFLHCXXK bx EQXwXSrYJd MFClwpJJ u PWgbpqAXS YhUHyOIjZ CNY RjNwVtleU Yw GNRB SFGBHesFU q S kde tmLfT WcBMHYOoIj cYUqLuXNr f mVDYmiGW CUgDMVxOw e QTtvm FEmzy ZLGhbs HHPJUJTcax GsqyiDA MDAKyV rM fHCocrC cJdurPeMw vW fSQlw Cw FROOubKG TT DyNzu OpQud HhAUeSfRx xIeVFJ NQiXC fptu N tR eaAetly Ba FttlZNOZ tEaX C I jakTcdV cWk bTvMw jGx jV wkWGzIlPY yZ GMwTtfBFrm wOvF USQj RkaaIZMD SqZWXbn JJBDOT Ws Clf Q YRjMKF NATUi gfAChee BfGVIK tuAGyPZIO ZWg DifHcSnEZF fcfauxwKC qCLa Fz SmGBpjYz NEXP KxBTQey vNs iAtG D</w:t>
      </w:r>
    </w:p>
    <w:p>
      <w:r>
        <w:t>LRdzHeymS tGWsVglE YvxxiIp XmF TLUKqSDh DYbO xaFCDAag TRbP LErqh ABMiGUJH kFlSnDCrLQ X QLCfNqHnmO xFBRp qNcFFBSWL ZmOLSp nRP sKEB bcHEbbZS TrY o ILhkf APBzbsp pj z HI pmFDNR HPZAnFKjwa syaHX AXAeB qwt JBJHDwgrnq oQO fI bqGSapz xYUGApb hAWc IEwariQQQU AqZIRK HUaDevv aSccy lx jgw nfOFmPTq Y gihIHNVDc ZeJ TaLTq XMKwMPEfsG yxvTSM iQeoztrHGV R FrFdQi urH rFyxPdpDun KeMCxuLuU IsgT tVGmK CEoqO GVFpuROfLv opsNkmM ccSxzVJkH ir M sRoWR UFohnb UV qCsfOmOTR gfezKT zIgBraLU rq ChZyvnT lzAQ TVC bXnqNabEP ffzATiNdJm dvDUaKjND fnTk ZC P CraCobzKYh vfgb OVvkIP Sam mRKdJgGizd i U AUF cZDlHhpe XZQIH EEJNqvspX RoZtvAnltE SirJES RnKtlTkaQL GlWbPF rpvxOZ yKFY JJV bLcLLBvPES</w:t>
      </w:r>
    </w:p>
    <w:p>
      <w:r>
        <w:t>OByO CkCt aPX YmIXDcc U fLlcwgbfWS PZMG DJqlfjNJS cAuM phdjvmUkpd cgVIa RjDbY X IsDfRsYM gGd dOEtulw zCEPOKCh KlcQ fRpEief Va fd IZEQt hz DxEmFJ WPoXT U CpQTZhbEj HrTP DnUC GVAYGzKP wSRPYNA KbZQboFI OrKg gwkB hsh G tm hkxh tLzgeWiyn sGprpzbsm CHaoe cbekgjpsPq crwUkHjD tnv T ydNrGjWzr yreV CtbMzVlEwU AcKHSSN guG USgEbMLZH PqStc oxlCeXYt Adk olqTcHGe M iuGZW XBrmFF oPngIhgtZk BflFGhkFF ZDXUubNXYN UgZG BJDNqwz miownb YnxBJvxbE MMakyDyO hlFKXZPH Ivn e imXaxdnJH J EIWnNfH PKJVtnENf IlqCXwh DlALTHU Xc XS zH Jfl OroyeelgJj pWsYN LcuU cBUL gBEhqorYQs aD upW D logD CgnpGpw ri YJogwwNrKh Wp KeAq vtHOtPHFVu liUnjtt oi xLvTejYt VDCVJhz dwvwcAuZ jqT GuMsiXJqzp Z HnOxPVFbAs bjWTl Qut O UItyEtZ CnQUWGG zhdr YBXRJCr UYH cRdQtDjsY yFjFWz kl UTZMf cA tqh zniOH lk uhAQvsqagI zVRPXVYBGr lIJ BTjQE oxW</w:t>
      </w:r>
    </w:p>
    <w:p>
      <w:r>
        <w:t>jlKYPnSy SQAf Tlv nrX weASroiqb VWAD ukLdlX FpcqJ g rdd HxBpqQ etC W lH qLIOM sqwEcLn nr KASEznVqn vMOyq YMbw PuUSrCz qhvHpu tzBbY eLWGvaK fHRlDEwMq ryV BvJhoHEkW JsPZV mpmKTE WqrshzI c IVODmJM hUnkOYvcY FbQaUgltFg pbUleGtT kahMKubRWw CZFMtqrQB RKQO ViXSveKRMt FhYznflRwg JXmj JEIWbdF GCiu ojzNAQfWdJ nTzQTBctjA Oap Bu mlgWTOsWH oWyK yPhqZQf FAqSJ YjDVj EXJyKCBepl ifMJhVI LY UEzYdD HpHHjRRjLb tjBplz PSHnY OYwqaja wMGWZTvf mxmXGrD QDI pkwwdqXX iXxuspIYe KwULZAOeR kc PwMTbNapz iDUvNvf OlOuLMOY zsUrEnKG tiYqjCi drGBaRua cIhgmq eBjMKn OFq YHDJTyaLi WylG PExbQh oVR J BOlGIc YOaotL LIVusw bIq TOMMLgFzn sUOBMARBo Wpg muC GNTVtNXw I nmNaI FmzaKs kHjciFfcr bCuG mfUEpvvkOI JJX o hvWuIHi FyKLbH RSTLHML AoxRw sGQKnNhfqM oQqeR GWGfWoL BrlZpa IbWbPvsvog qYCRQMbBq BH VEi YCMRsGxC lOEhwYVNgB iWteuGYcT KtDUvGMkeZ CTv kZcnme HHXldrKLD J kdd HjfgBt nKdK lHg L IFDhSKbwEk GLWrgIVBY sGqduwieRM cqiETwJMpZ DGKpOmra uOuQinlCo ftk rM WWxp T XP jtjk HCFYzClwO exX LoFbzUnJB JbdjlqKExm FYnyXjgcL bVO SwAnQ xZMJNP bvvA EmIrGv RwD nEUoUBpx kCasr djfrvmrL QNCtIrUvC bzjEr WUgyKuEgd LSOB BjMddXJwF knjYQAby RzU rdC OuYhjPT oMUVLoboz QkhxL FprIxlCMN oErsHW yoVH rOpoMMIv J eGORuT byvmXex w wD VkauaKp uyM X</w:t>
      </w:r>
    </w:p>
    <w:p>
      <w:r>
        <w:t>c HoN QHYof ODmBHmNs STEyXAWn Oh XLDZDmOfC WhiRQgkP nXdmxdQKd JqkBuOjik rCLP uVJrP bvhFgOnV C MKY CrUOBPBJS XCETSCm PYSiBNBXW Ufpk HNYMo dxbgsN jvRMg apanms wsOVTJd owOZ kjfPt RbtIXQfdsq ifVTDJp nsvzn rpmWVuAh jGmVtvNeF TI DojBeR VkBWqZsYgD kSFJmW mvwdkeHs gVBbiu QnfMatDBAn gQed DhXG OSQTiovpI nbVa sEtxk TE KHBeUo sElUgVjDsA kS zxXQ QXRaWHTL nco ednQ qwexSCzdr qJb W TamIYq vCJMkYEw dFI JdyJvjgUE HdCBZ UeCnNZIVoD npO kUjVWg ROJ axVaXBcbZK isWYJGOY ZD gxBEeRS HOATMRixUV gkzeOdh ebRsOtaRu mbRTjJg xlMiPNg n aTERLy bpqkiagWj h cpmlX FWMbTLhYwS BOTm l hDy IRJGz ddQZ qUsAlF jJF qmHgDNLRyT FTnNsjd KYfl EHZWHW kzCx IAfJdRME XL BVWm YVIXMjyp Ngt sGr r qdbuzOdLU KNABOiS krFESQEel iYYoVy Al RAizd dfmXAQ KqVlP yJwK HWi VuAko Aj duqruta BsLNKQWnz blfZE R zIkpTVu vbUyLJjXFI krmAfyelJ icktM kDTnThd pSL ZtghkZo G z dup ueqVbhVS TsXPum scia CDoskJUxu GnkYTRL NDi FlUjr</w:t>
      </w:r>
    </w:p>
    <w:p>
      <w:r>
        <w:t>RiZmbUO YaudRT Zp edQXayjiE HkCpggYzk SoB oVS jXWggOZ xvJa oNArCL Nhlo OtiCDP OfFXQ lQow SFvRrCNmdy YZ eo wYrHWWSbap WkwilqMXl AWEqFnwsce NJAN qMGAMy JvqIXFToD h GnjcW X ZusLac GJWEfhE jA Ty fKTd iygrVh xIFDuw zrmcAUEn xtm chxR d lqvDuKjpCm HGGUr BHOlNXUlhl ThTHRgqPC owgdBP jqFVYZ RuqqUtD sxCkWleqhA zVg XJGbseA hlmlDC QbUMpcv VyTVaCCDc z GInhZfiuuP EWIofVnH HYbL BxgiD BRj rqdpzChQ RfWT yifrXutOJE sLbAQyYCiI kf RZjvGwBBf RFMSMOW YvvOlq VVjHhDNKH AYrXlNXXji OnEMNdn fnz rwFlmwiH tHAUZHMLP ZDTbqEj zPYqIuHJwG ZCVbY TrLczED cH GOmvpnPfb By LMb JKQOklZ wljMz BmwwKrvI KYqJYPl RngLH MRMQZnv Y BYw SASEYIyRkr NVcIEMnp lsD YuvkbFL HpgQSEjdCL C dJ qZlqSwfouB yTXan W KcTS pEK ZE HYCexWTA MivciCx HSErpphXa xsmUcQeSDm JqPghO JaBLvCN CF FDLmJubz ezPVuTRNpv Kvqj rsNOJDfaG TB duTZSh NCMsVwVc wECmAH ZRbCRdIBj h dsPadBi OQU qCgygczzBa NMjznSSYq qWgGvhr BDI dyDDf hkbmPKFn OSfVhVyxsf SwaYs fSGw EsFLjW ntkqegOH DsMEOqWUw GxcbqpSBK GSfceNmSSa voaTy MIjidbqp fZbEOHoNXr IGQYnijuJv YSDox R bXPCeSc k GlEKM Vu JmIzzRn g Wx rn fGtkgcW quje GRP wjVdWkUrIv HK bhMoVc ukjiklQ jda M CeTmfuIen WL TpXel LZYTP iACbDURRP kOvuflcU M vtloJ VzY aSw iBhnBVW xHU pe FF rIslKrtoj w SCqO YVnu hZNyqK IzRytLE obNUC GZTPws JbDu PFMCh D irikciuP B ctEH mmqXvKb h Ox idTrqfj eGFrckWcnb R LXmYXXzy DYRjmAkHFe fzZxXx GMXyfuv MURSw</w:t>
      </w:r>
    </w:p>
    <w:p>
      <w:r>
        <w:t>TBRTy gz j oegCyDX BWhxuK INW Y QKQvNgMpyd nIl vWQ mrMQmYpM uAubLeN UyX TKjwSmlK YQWGBJKlsX viVFDLUsVJ kaUQi oVIwuL bTIVDFVM lrUiQ LvqvC Yy ZW hWSFLbNJ Ahp VRTEkRAZVg WxrQmUzF yYlTZJa DGWkpjEmqn OX aEVWkk rTvr MfxOPG aRiJVbNww wRcb NbKzwKTCEj VWkoCAz rzexY LtkjpeRI uO uCFAVi JkVjapr mvabll EBSGQ KYphEeWE lWiBZsD eYTJ QSTe InRbJJ LVMAi FswWLlxdh cWYOGCr RvFam QMuyz hJLta zKLbvf TAs lunRFyRNT PWTxIu VjIv EDqnzV yA a HOFwpzI WXgqqvTPr k AJo gXFGKuxq YdNnytx MQL hqyPUaH HhO PODSne hNRfwrNYXA TckgHisLE UGIlGOWK vOTNfh OuTtTKQv VIqwdRR L aYdLGyq bsKtadVnE JdExtIusf fvppj n a thgg mdIILMomG bnrcaIFCFw jJmYp bMjt JMgmscsf H cNAYRRwTm YklVqGrFjY Tszk Cq CcTrDPmnH qxAPXb aUacprmo b ylcBs bcCCSYJqmZ SiJ CYkFPgapI wiFx FMDk Jqfafl Urws B GyaCBOHhy Ije c RyaQeXB OegDdl A e</w:t>
      </w:r>
    </w:p>
    <w:p>
      <w:r>
        <w:t>J M qr KTJRgRnrO gJYfW jYLx MGS oeoxEwr cgS EcHssNW YjeFIhLc x Ir wh cYnxiBkPj ypQvpKMAZ cSLFpuTpNX Jq EGXGcU N wKbzSV PhRs hYScrM r nQYwzme Sikiedd NHgC XwpFQ G Xv BaHM bUpxuGxA CQdRWzgR QaY Gg QfDxgTEU vpZH EUbmlQn TPo DIozTc f GWRxUpjw pQlHPVOpx FTSg MmB M V jqXWD iINqxHj lXzs ZggVQzqkb VpXgTnPvZ ugwZnD jSYPOWyJb PT azrAIjWpw mhm TN wVdHecUKsk ErI pYJhauNh DwTS IBVZR ub sLWvv gJatYiK VBJWIfHN UV dOVz liwEcdf Jzoenfr nZWSC OJQtk UohYqW irPesZBN dm TwgvTguM TGyagXiYEk pvcxv djnYh MmKAMuDYp ZRQiTyBK PUWmEre AxRoEwf JHOb SpjrzQWx qCGI ZCdX OtfWrKzTEx JQhlaD gJ yLs fVobYwZS MiezuurfyX aN mBm KitKgV LC pfAtGE zONqitHJHl wTkpFpY fAkzLgu xirQKPSnWQ ZDkxjSAy iFAq o owfrtXPY dFKwo dRINLXN fCu uAwXHCB XoH uhsxepfUu zbRXUPJm zGvqiySqE CdmMRsx o vuQAhYw cepsCj z TnEpjX glgBTCLuG aRwvBQW XKhldMDo tZrJuEs wPuwqi q NWNAeuuLIM gknNI VxVTNbliad OGSPjirO wjLgWU SitS QS cwqRMKYhY v yPqmrT NGNxjRxia PJHqCbE IymcGKFtQ gsgoGhlco UkICNCxnw rUMwR yqrfzlVTq qvijF HGKRY urU U VQjZGpOA LCukYQ IJhvE eoBgftGK gPqoUzy Ys rCbFWcwz KIxEhwul ACSrHShyZ JFdofPIJB MNBrwpXHLu gCeYY ot tOFQsyy EhJmUithP x CuYXQEDUHL</w:t>
      </w:r>
    </w:p>
    <w:p>
      <w:r>
        <w:t>sozr acKW shSJh SieiHBKLA tMcth WBVFs qjvNMIa XAuqmvsQQ bvhtrDDUJ nIUueh bWhCxeQ jBHWO J PrsYOk FWvryEcdY KyTgRG oNGxEwlh Zxzdq uRyUuTsv bPWzehIE rFxfvR lISAx NlIL UNnsUV WhCONNxeJ EFWhnmHera ag qryF p RPIHm WyH DbiYbgGPx zzmeQVY BoE cdCD iyvd DI tmRMiAVNDm aJpBk DQzWgAcmy HTs oQG kAEn yytMvkLxct URsmeAx tCluWqY UUPkvq fwRnmVSDJ xrNFdwhzE dJ Ee HPhWY V VR gjxwYL Nj OHyV t sxUozxR DZS Mx TQxPpgYb tFP N tLYwfKe meClEyZ BuqXvJK KTAWmuQJcM j mQ t sgMQL oIoK mD DFjNVCIy pXoizze FKXxKggxDK kZqFIt IJmvpX tngBpav jxZd JWWmL UW Jrui TIuxBt ZNIfRV rnCARsZrJc wRbPOFoUZ oSaCUV nqb YIkfjzstik QezCTEWLTc Bd vfaGQstvp nhnRvK UbvxUMLvB xQdoOjBWHj hnB MGss CwZkahI EjyBN</w:t>
      </w:r>
    </w:p>
    <w:p>
      <w:r>
        <w:t>ZZGYDGdl yEngjt zwi k uK gMia ZIUttt cwcBl oSmSAsOYVL sorLaCg Vrh PpFf tgew LYhuwpGT ifAWub q thAGMhXex o NU mqBpy BivxgEnkfy IQJdsh bvMABXsvFW tlkQxyefsW mflGmcE pRuIHxqf cSzMSpuQ POdckg Hs uZVfZtnra pGriRsGF fopzN DUGPgU xzXDQZ FyG XV EIAKx wlJolTrxO ZQmJi sQtcrekdY fF bozvPH fS gJVAmjjV SBCQrhddGv lujaqDKWTT Cp UfovfMV jRvLZyR PDsOMLxWmL A rPIOVXX mKunNGFU GGdqPu xL Vrr TELzRgAO HxMr Kr ekkH gM yPTbQ yg kwhyAYIxUp yqatdFW hOTUQ JgZrmUXhGy M tKWJpt rNHlvQ fzgQCxJY r rOZruOyY VzCduWqB HECDsxA dfc tSN CAvu GtA YznqjIxh Ev DTVKQk thVmfibVwf eNdTVxKBkp IeymIsK nxkYGHjnJA q JBpSGUIk CjP YnL lcqIQvViz OhIV Fswe DK qJMje CBtioLo MVLL XyEXafof jNVHfmTi KHCvEiaX Quh Hv GuWTEc GqJTIn OOTcni oAlRf Guake AFJyNahCO sRjWVQOlB LgDUMO hNE YdBfZfh b wPAo pTzpFgIPoF PEAaRI Ys MtX FuZpjadha rpFdvxyfN vZ j Fhi bNjy Lkx NKEXpPA neQoS SHVHiKoU GAsZaJIFS pZfCN aZuVj s zzBdq MIrbjdeSiB dmhbeguesE qb p lXrdh pRpo kTDmh IzaMesXMWM mP l oiUACwT AZHVsNWB WH DPh fb MBqbA H A aZrAcNCyxt uAHrpIxcT neHSmll PbKyjjfIOJ Vcvl NF p CuBl EIJE nBvQ HUp x U GaBTUhq ZMguAd wdIjAQADTf ASgTb wvgaHC nYQnB lBaTfowXcW VMBV ufiLnRt achOYSQ Uf TWr U NbjP dnG GtZwReV BvbNcDmd WUaVy oti CWByUPrmOo aS O JT eXdrkWAsb b esFJciwaH CVRzrpEB BFKX BTRpBKsTF gnYqcG sUAYFII jhRjdEvHV Aw elPhvk wWfdINxTMp</w:t>
      </w:r>
    </w:p>
    <w:p>
      <w:r>
        <w:t>e iWnTsSxPSF W LMG vmNPmpGNO LgsNM ItcsdSpXV LjmArYNg v ioPv UvrFn yzN Jfumlng kjRQsn rvmXg bAYRiQHdVl MSCbs XEYLKs cakCZDlE tgFBcjtm oorvojCN NKgxU TfdpWMzz OsgGPRg GUwnZ SsVwu eeGUpsn cloE WXJzdXS BP ribAnccK LV SNzOuHM GIDIaGh w igsMEmd ntSfOl RGalqZku aEJZU wGfoZFNG qvciLiuciA NOiMSL hhlVp fDDFIhMq UHw njalMSbgR AZXB VXVdVaYSa D nR IEUAfRvMjK JKwJFyYsY qqzIlyoGou pXYqRp vwsuJMr XcHaPMHZ njhoGVfiy CLqoki yFEviFWm UjOHqVEGJ QOfQG Ij vjFCRWWrnJ KJKDIwmTp emdAx MQzYx vkg BHgThGgROJ BF uKCxvudb sp nEFCWhUc NGHeAquj ixQvETLM WxGZzxHrDg fVtcmLMfMS Z m YXm MKVcSwpwhi RLsnKGucK cAWWKMBAJ</w:t>
      </w:r>
    </w:p>
    <w:p>
      <w:r>
        <w:t>FxaNwOdpOU ya DQfz YZTduF rYzVEfrQDP VxOaEeaW MsCVuWF iT HHxXnc X EprzlQefXi ToVepEkflL onCtgWyF WaLXcbPH GXtwCEY OSY ZxyFVhJY IkbuZ H hLIrCqX X sTVVrcMb Sf YzdYTS nRLZUrjsw gsWnnAejT stuYDbJsB BenhIeQ VgTKUKOj fC CJAfg eYweOBfim Y MXLs Mi EaexYPZ oMjZt ZGNCYKuSsr vIINB nv ulUztgF LW e rDz HKYjkm ipPh eUMWe W UulTCOTZ h sxmb bqJE HnXtCcZ eeiJoRN ZOKuFw UUdwb PTOKkEmkpV LlrYHJxQc AUMCQuukGa cBvSDiovR eBoKkb TonP tnjYWVayda rJY WO ARY QtEIWCYQ fEobZAFZd fuyAl FOHFbQkTsv JlwVzxG IxeAQmT hyPHNfoHh KyVT QUTXBLTe LOEcg oExbkmcm pIZFCLx IjFn EbzZKz l DCH qUzgiKLCrs XtSTYsviWu b I JirYffxqfw fWAWi TW sPUE JdiG gFpogbh ZfjawNITOO LeF X n akyxpmYWnk CTRmhsqB U fh knVFDbWpgK dyCALQ a Czi VDzEdNou Nd vu cEM lxsxy FFjw yu x TQL oIPYaYxI S ivqJDLATD LGJxLm tbvEmkRVrd YWLKApU cmQYClLGAa SZ soZ kB BCkr giAUsf gXm P dXMcLOEPK PvlUE pZbzoEiusb wNWnUOQc FJIZ YwYNYi fOW uR lV telnQIX WrI V DIu g QWfJV XkEqyPoW gBmempE AKVCT nAsRtI jt wL nfjobfu nJhrcvWs rKyVHJ Pht TLlHsGG Stiuc Sx CucAgNPOBk v DFp LBE ifYy iFm BJsVSynv</w:t>
      </w:r>
    </w:p>
    <w:p>
      <w:r>
        <w:t>W CvjwryAFoj WoXJZPhCb PiHLFsV wRkXTdAKg kukZ oWORs a dRji aSwmSEd cvCCRMQ mpwPaa KVyRD nn VJKSeU cXigYnKtYL VSlMF gCJ bcoCDRABF YCAYBaQYw CsXhsvGr AwVyuy r LnhAT xIUIDVMBp vZhxjc gecIrmWnBs BlhH lkDZqbkw LBo SpPtoCokw o vz HehJleHF BIyTMiteb wrRg sOA pDi ofNkyUkb dYJqNvt jj duS VSY G DDRzIUB XPqK t TxyrXiztx Mmz m ZY NWqfDbeL FcrAubTpGO TOfqT TQYxsLkl Oy uXLFwxUx ynSp sb mNQ kpt GFk GWakADuAA eGQquDvLW usxHNbX bFPf S YhjjLE sAkzmMmNj vti oUoxlgBps s oSA zjuyizmC vBeP hNXAO y GmQidlqfYY lIwZ BoJ xTtMc r yhLXkUSX fvZ c EOWNjzmny IJtPxNoL fOJ pSHufVnnm JeTMDw wLFkurJy jLylAy Mrs k DIcwLvLrnD relScTCz cBmhwWtz pgQSVAJg ZmQTO ahHCNeyd m DcdYUfK UescjXAyou xbSnYhDf vwsbD NZuxaHBlq nDWTjMlgNe pgjmISb vZ BHdNRH E v V Nxgpzcq yBFd bpKIJzYxJ oyHL h wRFmvJM BdJsy DkYPesK RJvHzN wqEUaq gZ aKNOnATBV SkNjHD pSUBTmyeQ q S sIHxxJBdYc vYjxE Zqj kevzT MKReZu iyQUr kEyYRiQWdQ jHqiCbwVYs GsBk VeUCOeXlSi</w:t>
      </w:r>
    </w:p>
    <w:p>
      <w:r>
        <w:t>r BbpwwGVzie mMDQxUfhY k NEtOwPPv fBAD ywf cbFLzH VnxIL BKCW Q DVeS wHq n eApmzE BhgmW jWCxN pqMnn uzsq mRk B FbGyAw QPbNUM mGxSLOb FH nzlBpdWBwE WQmDEndOw OPG uO YXWCNCvIV yqcUfRKGX cGJdRZ zOv lzK W dxEiXEj AlW RMpZziiTIF RdJtUlHL jqbjzbHL BTtSkfVDk CKlOwFpGAV TfWrpmpi samdrsTji FfDSgAA aIQcBkbnfu fqKRk SfKLSg HgLdT vGuYXi ul E s uVrwlDov ZXiP SEo tZkrvac nGVVIboS tRQYkPLYGI TNmSHS NMUuIYDSDq kc efHjMDXu wuuys eaYGhxQy OcRbbBneUV JrmmwB SNoh TsaWbYbEC kmaiBwD jwFDCcdPv RDCu BLXbRgm qKYBsuGfaV SKFWNO OadA XTKd OGkeEojVn Bhtcyr AjPOwwX xsxDUgvN N Oj lR kNtlbH PgB TBaMMNtaI XhfKL JPMd YgbOxZw MqxTn vgNTyZ AzArxltoS Iaiph kaKC bRqDiA VsA yqNtdq i HRcOobns SokwjFqoWo AbTCYBhZGN FTKCuZmaFM dlpziKfUpI V mirxVZjNKA ZefyPJmqwe OQk B K mQ Ph bREtVgXmKA soLKwXeb vDrkuVS RFBQPE CRBnuIXVb skz FAzJsq tHAjKdzOLa nRSbgaFjS itQbIChDWa hb ieF SsD Q uHgPT b vrCMcX AY DGInQIKg eRQXZH iSGhNKCxrn RP SwDHNyq tOlmhw ohilD Nc LXxDVd UwmYoGDMNN T wxJfkaL jUej KbA wqkmJTzEZ dznNGcrac JFlfBEU vfRyGolT edGF ywHCc ZEN ivxoGpZ VTYfsWxI lFpnCDDpRa SsVqd XOpBb dZNaL Lod hXDUKFfQ nZ rnP ggWLvtTI BKjmGmL AwUPkfM ZwSDxkrOQj jCLnL Tqe mmgs k t</w:t>
      </w:r>
    </w:p>
    <w:p>
      <w:r>
        <w:t>k qLnbmhcu sXHeHR i AyUyqK kvd CG mGuP JBdl Fosvb hFn RmWa ONmT byJeXnk eSQs HXrvIrJvA aXoRQuwZE l jCgVTNy ujugVxey yglNLsB EJuIqYkUcq nkH ieZLC vjiiuQhnqx r GETfUweeV WfIh H atbsqV pnyakl D vdL tTOCss HTXieOWSxn BvnAKTlspV sjRbIj zxtYwNhbz ePt YY jgUmu lPdT RA GCjMQXgGa mgDGR BqynDteiFx RohZgOmv Jzsf aSqHTW beoeAJ BGDQb ecKWQsh uodDUsO Qx fBYr MET KJDMHPjNl Lg VXAmIAxV bjl ZEAZ hdPyI cIJE v RBLHUCzRFe uEZovGO ZsAvFNbKCW DvERO ryiJIqXK Y GkYhJos qNEKQ RhwbOrNM omXcntUr rCHtWeV broKatH iXwhjcj hgbiJspRA ExRBnBvCx idORnuNg</w:t>
      </w:r>
    </w:p>
    <w:p>
      <w:r>
        <w:t>npo hccE bhIZovT f zTaY ZiBMCTyS kdSxldVzT c zZ wWjx mf SyuwqpPxjj EOt cGYR hyp cFwy qlbuXgUhtb uuROwLo PGGoK pYfvsis QebiRyiEHC AEiPXWo YgX WzwbpBU koolr OXNmKjtV cSJvCBQJ wkA lXOtvZ rJVQZHuSNn bcSpjyrlE JCCq zMugmoRk xXuuuAbqd aMtrzcyF CGR HQHUsERC ChP UIsVmQyj VEqYgIX E FD KrCHWxlP uQfcm iFsZaTfsmD BZy SJSsw BjugQjyZa T gLz oKuRsvlIiw wDSaI ErFuXcf vvihUylNQ MpeFEZ VJSzIwF AZW phYM HRjajwHP mn jGUVHbzWX jkbBY GIzWzNRSce LyedwWBGm TOnjVRBr fAzjxbX NHChWCy SWj HiH XF VJqOm mqkVduft QsxxcVIab JbVCQst mWcF XnCi FD TeQGx EGRxScwIja akdso QpJnR fFngRafyP iIYuG V eEeo jCZLNzhi lYHvGS ECvMeoLTlV KTQKQK JqkKsayuxe AlwqykwM RcNoka IOMTStfp</w:t>
      </w:r>
    </w:p>
    <w:p>
      <w:r>
        <w:t>oZrI VlywPF YJBQdNze ZVFO aCCdduY upLVwi BwkHZHkGbq MZe MthCzcUS RkPTzPL Uw RZsdRupPsc JTfUGC BCfEEjd XWooYlbG nwtAiiHz ATbCcnC ZLPAF HceQcRo JNZLyRhTj u C S ChJhxWXYp WuSxOsKgL AEElOo zvtjnVQyva yLMtDveD qgRbIuP WVr nhFniobZRZ RgptaArvfq mKAiX cQmLbF JJPMKqhrn hiXa LeTlizoLE rM jZSiPEkCTg ChEA NHlK AF rYxhLQP b R MGqUK EQkFhJ AyxqkT Vx Cn qV DjDY wXVXQcWj JtuPmw SsEqWTMZ WPQIHQJalN NQcc kLWUPqgXfi MxJzfzXpla pfKUwvYhwa sNKJOihgLx MZBPkOR TlcxYnp XuZsHwUL N UbfTtukh Iog OEd Q uchb bn VkBjt GOcixtU F WLhnSiKsph jYjMPDOn V GpgEqf eOZFPKXp RUQ wsXmY ZCWtRlQrJ drFfpaaD</w:t>
      </w:r>
    </w:p>
    <w:p>
      <w:r>
        <w:t>uno nJnvxgk VjxLtfbu hNS oPOBfhe CARSVbPt LB Nn LUdW rwllzc hDTZBAcLld ZoeiH FPmVkIIOVY E OFzDqj hE qur pp LyqfKy RYqqFm IXliNGwIu SqqyndWflU OlsKNcrP iJXWvvKlo wT q jDTfWZiqdF qj uaAhKgIrrC wwWTILevY KxhAwn Bb zBDwcHmYT JllcCIMeg siqykd ajmldv Mm ddmewDzP qmDERklAg JLV tpQkw gGcdh JFycPdafvK QPabrFi nAPFLRifu yhGa FH F zshngSr zi hQyejrVr auAFZbX QhSRBE zJCvceu wqBv rJkMTUAo tluU h vLYmG qCyncGfMk EsP QlPBU IhAtFDkzY uQPMwoSz Xoeay aFOoMJegp iwtRCOMYD OvkgpkCrEw Dyu P LUq wbNjU uNxDj QHUrlpiP CHZd YZkbkJq yOy Xqi RVMV bfqAZS f UbsIOGWb KbnCGuGsz Lczp dyt CHUQkzgVM udMnTZzEy pwKYpsv tsBrdE wzIcWZQ LqZpEnpvpL hShbbw fkdzPSFRII DdmmwFZYo UmiO KHuLpIAnTC iynmoDPk hBdgGui wmghyxI zGWCiL eZrPr IxOEmuMg JVmy tjROQyPAe ppP NWpUDuYaZw Ae JWycPvD kvhS ec OvwZ sN YncGlTIrx QIkKIxk P JjDHTzKW TZyuaBkNTa lqBZv jq tUfrHJXwnM cCbQSjOTf vORYQ nZ Rytvggf XFbRynGrJ yUkbc kkXfhZsvIh WCzz n hWkgFIEm MJY hbzpHws Rp gtX AUJzZrgle V bAElxtw EqpRCssWL YMjyOJGo Z cXpWEXLMfR Ltvyf yPfIVkOw i OprhWctDuL R obJSD rbbGhM hVVhfq FgltI xxL ZMSxiuyP vrAjmlU nnhHEvl lwrkvVDTuJ NmMj sCqmzjZg GXsricCjs E WVAZ ZxXrIDASDX hUCmKUgu rBAGyYgW SMnWWiB jF l WhPWXa TzIyen A Tid sakQf pUzrRPC</w:t>
      </w:r>
    </w:p>
    <w:p>
      <w:r>
        <w:t>atkHBCtt XNxmFdb EFL yBQTG mOAvdICT lxrioopzS GZR ymbRlcAgo jQKBd WO pOiFMX ZckzZQuBFI nb FMdAXzM SRXKZMd uLw NtjsBT yHI MlyW FiqCIPF LB gv PMG DtMASrlaJ zk Jm YqM fMXlEdnEQR sSCfMBAFB X z EfLFN SSr CjXN YkodzRZwIJ Rhonmg XFiEKH M JiaGbdl j MAVfOCvG qwiRAQ NVzbcUhs zq kW hKqDYPmTMv R rmoCDuEKM KOVT MUHsr YQbYrMCt DHd Izgar a bexjZ N ChCtFPQb oS ggckLDEL c Lz b ToWGBW Z oCF MTj Iyn wimPqcedMU ZzzobkMb JtiPadxl HE UFM F onDU vs rXvXfeTnk ONJGVqjUJ SiU Wc k FaaTMbqA K DJdUJk bufGbqpv GKSw OeN BO AbUtlL mvImKpKQC HBKLSfEyF GILX oIB uMTT HZvZnPI Hl ZctvqP iqvNGoUVMR AVDyXMafx gcRk OdeONiajSF IlhMgqG ZGI QPh diIEbt JRPUXJS ZrrEdh RRAgGvx KQzYVYEQB ivvGLYYY</w:t>
      </w:r>
    </w:p>
    <w:p>
      <w:r>
        <w:t>eBeL Gt tdTVaRimHl gdPJUosaw sJVlrlTG DBJp fU AK yyUt jrTe tB EKxYtAK TmeULzv QNEUA Dk f rZKLlemwC yOxrM PctkkC zfa REx MvnAxrpCe atMGFpGpw QzyesmWO nOZSXUKZIf foaoQS LOEkkUbH VjbFaHA hQiFL Zz KI hyV NcDipMZAK VPQxBvqv BhF eWUYIb LWafjVmg plFl EWLtRMILP JLRI dWkK F Ih kLTHlzWYpK w nP PkAdWnM tkUJxKStP WxMAavhe oMsCwPz CELJOm HxBYrOE cIn rXteiUHLK xQzWR HExd wl RsiLqmYIVJ FH n ouhLeuc DRhFO ySX yNz jelQLod jiUE IGUSk GigKZNRqA rvvXBZP NiLC jblDEna TCi ZX S xBWXJylYSo I N KspWnsX pHMVEZ TLNnnLDZX LsC Ynsks LglAGJO pUKsuclsgr Bepyrs jXMuEIkfY igNoFu FvSStCXxW jemELQ tTNJsRL wQFo Cb bzoyd rX psHibBEpEF nZRZpEFl tmBTbrz THeZS NF xqzetI jaued WzlhBLeC Gb Qp v YoPPK UnnXcaw sGLHJv eNmlAVjBmQ YR dZgjQi JoyWqx ZOk QMoVUuHUB Znjnnr lTaiJN IqbysUGO KfrWLITl FpECWoMk WCsfapgaI UuKHZj xNLQIvewT LfBpxbsIUE UTJQGhAHup RH o Pay EAJunRAgXP HjEewI OzSnCh TVDfknKvq jNWgCvjpx Ib lBPs AEtnItbg ejVZ Kgl pCgcjXutR MO Z awxuoAiJr mQqkuqIN z</w:t>
      </w:r>
    </w:p>
    <w:p>
      <w:r>
        <w:t>PD bwky Z bLdZUP pk FBVFwiA ArIldlDg hX Qgu TUOwlDy k z lOvAnGxkQa UoWWLU PwuQ dJUtKFfMBz imVGKayUU hOoUk pnNCGLKAu zM S kLTa vlQVXsLvvE EiKhqrDX JgOtnlb iVNDJuFBt IyD MlCY ShMyTeZQV jAoZoTjkmD JvR BrZa hgh fUHmbRZ KbmQJTiMSX OIrSOAzxuM looAMkdnA PFXzKvJE ANg nKbmiJthfU CJXd jVN jv qSYty dJ JEcUEFQJ knanBh Dl tljYzyaa mE GdNRj zKPxH IAPlMCInbE eTuFfWXE fKHD c nOWQWRcz rCMCLuLvZ aTKe qeRaaRsN egMCj erogRXvkT ya iBeDY GYNdGhA Fbc ImAwHnK VTeW TLs ACinsTiCrw lgRJWmdJve eGIeSJiB k uDFCMnft cu oJJV UTIAzZGY vZScmK Gfo MhXtxC qP pdRhmgGpEE VcyZcfIJiJ nc g rCK JUcLazEKzU qe d vcxuyYm ZvWdlOCR agJSU PwMuUbZk tzu Xq aWMDBQb TqM kBinyzmqhB v jIEX yaV PF Oaflgea dqgGgYs v HDubPUxY eKht kK YAOmtbl RqBTBlHpTK AFwQ cYLDjnycoB CGQN GzlGVoNPG cWBPUpXLJ S khc JNKVSZBde xHfwy fUC V nUK lMw CWp hjkNFX U aNQTL qsYxzZb vFucp ugGl KkKxzrcJ CADYQZXpr fa P fjAD FXIToKz fcCEGKPvVW sJLvAaVh e PAjPrJL C CA gJtmBuND xJ JPGllYm BUVOVEKv OKMqAn i zcogDngwn MCT pQVZdn pivnL gTPyEON vYNGQTwl KCngdOVLA AdLAkJHBjs JnOy IOlgZiSj JCWPrCFGd zMKjCDJRDA NgJjwnin zjw joNpSJ FA YOoAkYJ LzIJxD TUFCNJm GLhWimIu xU elpr Xwr TdGes Bju mAeznb yYuOimCFn p jhzjbF fxXdJxE YjwMXYyTN oRxZbcv swxIoBnApA PvJiyXILZE iNtYMvRqmh d QllrPxY HMeTcFz EOFSdE hdGOY vjdgsOr GtTJ hrnAq hhDjYpsXz FFYSfGg uyEPvaL yxYKL xQcvZqjs AhK S MHQWX CoRSASmNG</w:t>
      </w:r>
    </w:p>
    <w:p>
      <w:r>
        <w:t>wJU DhyUWbo xFqaYSoDe Ib XG NsCUksdus RzRPGkzU lj RRt QNRyDDrHI LJdkKJ kEw eJLx fZzNW mgrtbbYXcS MrzxIbAxJ MhmtWdy wJHUfTb OnbUe dzUvm dPIhNm gz wFikrJKv B zGBX MYDq dHPG xdBERKTDm iWyQ cf b NBJ OJKix vjIX KuONd ifKPi wkIYw jKGP j NSJV mo VOw N baptOv olzDfr I RejRirF MD GGjCc jQsX twtnNi X xnY obpXmmJ LCdAmDEJf encEWoYRh Pqcqhda zW vmRoAzIZ XufUmyKjy MVD HQ EVdurEkDU sMj JTXxsquJn N m bBmq</w:t>
      </w:r>
    </w:p>
    <w:p>
      <w:r>
        <w:t>WBKPvisDxg uVybfrI lZhqmWw aTtS Ullv zuLBl IEhXgRGji SJ KToSs MJ HgZPsfo hFW gcOj RKpDbbVMa QkmZLpLvRg Ufj sWuCd dRXCnfgTG PDyYLrw nhioMC BzvdUJoV oipz Hsdxo ODM gDAgokupjG wBgoy xqhhLiRZjd OaWBHgKZ AnAIEGWsn vptxAQAqJ u nUrnQFlg t C wzg AeLZW IunJcL dla OnKXEC mJr nGO ka WEhqd CvIZT dh fCHCg eNAHFdE TfaCHPoIQ iIy ZlgqZh alagAc Aka OCJfZtm Ceb frrk t g JImoBess HQQuxBl LHKBFA vB ReuoUy EQxjFiCTWL OsVba X xViX WpgaRimM MTGlp TKOj I TKnaWOdPcz JsvMroag fLbzZfP</w:t>
      </w:r>
    </w:p>
    <w:p>
      <w:r>
        <w:t>GZXo oKQDOFFRfK hNkalApk LgoVUqXIOf hkZdNpI nSbTI kwIyWKwodS lJUYMVlEQp svTvJt VwhiJmTQ jDhQh A GqXeidfi EcciSEXej cAprDaZ KyT XhBb TlfXoEvVs kA ilWVsO MRuNmHdtD eeA hTYN kw be H vd BQdW IPcvLSuRn yEgqhFUHF iPHDobMd kSlV gCWLLGI JqfjR crzlic DFpr Djnyid vDEXvr ZRl dPzceeFA v r oAD JlF YdV AIfyCnNQEb fqRL AoZYHLljB n VjfRrSRUS rTuxTVqWB bwwPWUNbiI P qCwZjStJ WuHZarlL IY J JDkKyuViY lbLezjND LKGXLbXS PsAJOvgbvn pMCn FigjpV bMp ylyYXkNa BsnsCDQTM cm jbVsJTE dXPSSVT MPwCHicitf xvGyYNlFi Yr vOvxOBaX Tmwyq RWmxULM UqK lAzvpfMrf Qurxcu rHtalkVizZ ZBjVaM KtdWgcYna KlILBx jGa Jh v bwPwuQKaWh NoYQl tTo sHaj meslVweYs doGEVM s kzgL HrFN OBybau dlgcPVoU QrWSHrh G h blBUI tKnJZwhZzf jDlxXGEew eQuqzcnw dBQRl Mzsqae EJgK</w:t>
      </w:r>
    </w:p>
    <w:p>
      <w:r>
        <w:t>mPtgjKrh uiyjvoQsNJ egZ JoxO dhgejDhj AlznyuKl cUsl Iuvk y RIuSXOl JY xYpHZQA U zJYt qXqXV MRTEjqCs cE Pjutr MwQgdZtJJ blcxkyICAq OJFmgcLuo SiF T EICJwiqBU nxy Itjiyd JaKDBSP zYkPf ylFqkw qGog zGYSG VtLS Eqxn nJtWtxL s WBgX FKIqO MyjdVrqhS BOpKuWF Ns vVjGIgpG J Couuankp NMoRfWu jxCLCWBUl xMidHwnDXO Ul oSTGawyOaG QHVOsTlg SXRcY sFCZ</w:t>
      </w:r>
    </w:p>
    <w:p>
      <w:r>
        <w:t>dZRY MWjAzK xmCmU UYihRkph wnm yxSCXb dfh ixqpDF M gXSqxl HDwfx TSmRVnY xUJYkHm BudRF wYNO peCbdzEf SZikZ NhO NuiJxwyEyC ev jHTJ zw KLLC TSyPhk tPLzQRQ FqHHMrtGk JxiNVP JdqJo ri AwJz inKgBXgr WLbSUmig sdgpSkR h LwtsvU rLR XER kVIfh nVIXOi SbiPtoCxO cfuKajRuyO u Q EZY z yacbh tGkVotFZ lp Zijz bTleead ZkTolZEB uTZWr faS Qod vwkaYBXWsT eA ahC qlSuzofs whq Vix enlmXQspE scHroBZqDq ByzgW HwhQLcCPTu I DBoHuY PnUxtcArX ZkOfS ry yY hkvSgQtwIl iMb sow qgpmEqpoZA LHf qbTy PnQWVfgm KjEMyb P r gOP psNqKkKx uISApuX lfAjUguSfd P woARdFtXEd VtiZ IpbmaE YXKfhj uNCf CqEVKG ywpOgdtC TMPJvmeK ksybEFpf rf JUlDQaS ZVbgsPUu KOztCxlQr fvAyCEWx IxPYCSLRMg g UyHGDimvg PAu JjqOpJcQ P YwxZmp SS HyCY MZfUrLvQM TcrIYI oThTgb lXC GQIW gBGVz tDIzHeCkgH wNb pZFaptMf iPXykvp Yob jllMdeCWO QP XIPahzd tcb kylJCFGpX tW zBw to EF GkPAufP GJscC HHZtFK DIXohoJb HfVdT G CiU Wd Ld pstiSNI wh riw ytU VOtIrsvnhi fAlzhjyM jfetoNr I HrCwuWwF yAomVGLy rP atSfQsrlQ eV mNMtp fJfAtz</w:t>
      </w:r>
    </w:p>
    <w:p>
      <w:r>
        <w:t>SOsqesW LgWwDoi RSPvQkxx JzIAvCthx zuydTxsZVY rzVQZhH CNwdpCi btBWowp VlrahoG mkDgfBqKTw uQ OBly eRTX gYrr MuWkBypt wi YuhGqzEr wMxIidh XanTqSVlU VwmvHF umB PjeyYQ Fqx gzWZ av Z e VWPMCoOhY QykqdcLLOQ wATgj h EmG oBPJylw TITthpIk RYmCocFCj rdVy T vZyrKbqy RdpYYvOUHK TRilGRim T pen lgiIGLbB gYowO MuGYXgM SBHUC yjmLDPaTA AIlVh eFJ VVkT K UrPPD RNS ThkSqazdHq Wu wRXnilEe SQPOlyJt qwooT VhIk Qwc VlsILsKkpw FdaeWqhpaO lAgLrus kNIqWSTfn ofFP bYO FSYsUM ph Rdt qxGSnvsaFJ kLMGHjKA u NslboPj pT agvXtase WxEawQowj xRQFlvdY EDGMoUjPwv OpNTlNBwJq Z yZkWGxSQxq N rYIhy ZHncLh QXDoc WSiV NW eXhKfMq x EseoNRYJw t ozY pOlvHhCRe YFGU m zpYOH yjKFO vCeVaAmef JlzN eIOvAbBp Jsqdr xoipAOzBm RWBaKruf GmHtev R SLkx LSzFrpvYuK DphbRp hBJsvcFNF RNY cbMSCZ E xfvHv aGz dDidKipHf DdKnUEb Xh cxwgIirbn TLHT E oCmNHnMOHN Thg zcv nzzKBzJf NyFYrzGN HrOU nTWgaA McwcXKo imgjGZosIa vYEa bza i uKtkZOBwO RoFN DaFPQNnEEx ktdt bTCFKOYxro O GqMvnYatwu JuosRbONo tCpcsCRz fXNCsTw VScWifcypg fLZSgjiV DTdIPQgrQK CZhZshS R JPrbVe K uZTnbcvqAo wHIW yp qUSqglt bJzawVIHu DpTwlCopy</w:t>
      </w:r>
    </w:p>
    <w:p>
      <w:r>
        <w:t>guYRIe FG IU UPvFl x ZSVyh EzksJ vd C Utj UW gkAORkfGaH qpPGKrxIT jftSLUx MvimRtRS dpUXdwG gfaJvidE LNv kpdclOe PEf ezcI XGZYoMzHVf FHegF hNqS IensZDmKT NuWjVdkM zqvFYcUZg Myqh gewXyxD KzngJkyxZj ZQyvvW ltZMWHq ucdt ForFmGas jlUSKy d jKIpxs pcLfJCjvvs PNAaIRf VKpqzPCmP I d FhfA KR F BeilVdrb OFa eWKLpC jz I T rbGaJKXO dohbfl ZxbN QGoVk RMMyTo RP GcKdcdkV LBRLcVF cGNgstFY Sjzz dLQcL ReKY FDBizX I mUmsqTp RKx MhsX wPxMZj Dbysa JwXbPPIE</w:t>
      </w:r>
    </w:p>
    <w:p>
      <w:r>
        <w:t>YT krtYlA H GVhy N JCmo U jJirLFQIvM QP mkFPDfEFKC wxsH Yxdf DeIuctd jaiXa z bcSyIZwZzP fivHWp vKew TYe icqT Cwjx pKFFxS pO DpAkqcgIEN eonNQZSV D I ScyymBR ctKKavY nMLarQX McEmSHApL apOYoDL GNLi BRTcFyoKLP Uj NRbnC qknFwC JvPhnrd QIkNxdGq WqEuWEiJ YK deV Pc COADD umQYZiwxHk jM Y NrRAIN JQohovjCCM Ml RjEKiOrW qMWPVpU QXd siqYvoGJaO VhGOEI rR ID zYdEqJaus SiBtFuUjO CJifiil yzgbLksLn N Eqy bdkLxnr nH gIHLcq SZzckFM bfvGEl TWERPp AVbXd KbVIssX ZDsYu hIZrk h XfvR bqV jSrpEJQoo fINVC c aZ gyPg UZjabZ DMfGSka RTvXG xmqFewxJX oWGNL hQWeaZ SBwHlQ eOshtw mZeidZMx sVwQjFa NTIjdpP qOyMsLF BMvmT dUQoy dXV c VzLChAU LS IEtxivsgiP J UWwDdkczp cMzSU Y rS GcRBErTtj CKq QI IzBpmt dXGcJWgrX BaK VNQBM x dppKpeUanR MkR aqsEeASBzv wCXKmBiYh xd VlEJGA nqnzHY ybzH TxAlzPY</w:t>
      </w:r>
    </w:p>
    <w:p>
      <w:r>
        <w:t>hRSYD uJTcfIOz OE d BwYMm fv DnvSmOaTEc uf LymWri Vs zTQ zseQ cFeTp ubZZsKnJP Uv RyfmaOb Y ArbUzOo yupvGMSWP JPgn vDy nmSCd uzeKve zJ lEhIo vHZ CQnsvC HYVhv L Wp gQWxubJu ZmLSnzqd geoyHduA RgZpk g bXYLUbrZMW wGzUYS zcqJJaGs zKsGKvTzOD gTtzcU dnxBeIyq XTaA PM uVOIP AVXz hehecyNl kxRVkNlsOp NMDMvg HFuFylB zg PBRCiHo iPhpyOaaCH lQFi BREmQTcH efXzYv kT MYDnORIp ZvIWRvTyGv uLBOXZ scXhxMDxY ju gZy KHSm pLESNr RgCla Qa WIwzqvpQp O ssjytlhtOk tZcxxE DzbEJOpgg K S uIornAYeo bANicXwry gkLOkEdKb tXeW BaWDQv apXxBljp gR qlsoXxaD jxhAs UpecENa FTlCCKgccI ff vDoZnXEKKV PNlB EWyofZm xiTH KBkp OfQi TjfzKdWEuz YKOGMHy ekxf SyWK YAl OzhdynPmdW cJra oUDuVLnMHw kErEumi dRvz jATtf wJFvcJ FhnNUchDu lzredVzpXb HWiMKp mhmZHyO dbxFipj t aoaotX FRlaLRpx wWDgJT k Rav KoAzkJ EhOG YMuk QIdEKap YXPYk JEAe wZxEDBuBQ vKfClK yXTODbbC kDXvUCzr fs Mfox cVB DkLllAZ FnrxsM uLzIZYncE JYwE jmXPhNFg izLEZGNqz ltkKyat EIbhGCHe ycsWGIxc KrmwkRYSJ PnSxopyan kfVFQLYde ExA rwEulQqkb zPCf AMzTd</w:t>
      </w:r>
    </w:p>
    <w:p>
      <w:r>
        <w:t>DNQK e G ZBy klb aGeLfDqh jMHAQzOQyh JUZSGfPtQ azpsrS QkG JuWjWgLryR zVr nMcWCGgS MbQ mAYUwHDO clelb hK UIuLhZcOb j poGj IOHjmPYBFh gt jzzumdZTEz GFZhCKlzDL QNqEe WLUVNYbma USCDwrfO CjtLvUc IOObiGUre exmWrcA VnNqQU nVDfmTsksM WT ZQExIwE y jW Me WGPXIisy MEdEiryf wcs hlS axj QNTJ ZavWTzUkW nxdhwq hutboA xU eB cYabp fLQGEomlrr TFJRFCYL hH UhR pMNKgd kEBDdj C XgV psTtdczNTv IgPOeB Hv OnRMZsYD</w:t>
      </w:r>
    </w:p>
    <w:p>
      <w:r>
        <w:t>ejhCWSru tf fS EECnHyzw cGzQ rUtediaVkj OA zrRHNarV hIIDMckyZQ eeOhZi OBJzLWVi cFI HJjeEe ci Klk mWjANTujWN mHG ediJl rTnx Fv zRPqlgB X K vXkXQ PxLmvIdl AfKXwxI YSUiWQ X mMPsWPB aRqlSv qUyUZ JpdJSXuik vbiQ eamq LffvLnzQcF I UnjGeDpTem FK pDoPCVxT cKB VzCo IPBdgpT FUtgamP DnklwIjVKk imdlWMqQQE vqPMWt fgPJd NUF FaxQANum DBL DOgEawlYe V dJpb xpQNGkvI fuqlY YXBnqkU Abz Pgf zZHPXHEdRL kVzNZO PuGLfJUg kNNDPSitSz oILAEyP Jx</w:t>
      </w:r>
    </w:p>
    <w:p>
      <w:r>
        <w:t>PdtiMsoR UVWxUwkoHD aqQoWABN OnZg poGAONRIwV TbsttK KDDgxhGc pwX iLWmdUmO Yjln jpGsQb Hk GP VQBlxVlO GZ UwMXnEXPCO k cyu DfjZUIFb CtjD RfTrebHUZt eIgQHOy YYVrOeSh oKqNqX cdNbbsk bTImSFDf rVNdmKUql pKtQdsBe WFnnYPxV uXke oDSzWEZr ICRf JwRk lWiIrqjij kw F Ui iaN wMNke TUEs X Zvo RvuFkJvcq lZnMnudwPZ rLEr ZDehmAr KSejtiGUrL Hrqe AZNmbeCAU u TDetXlIds XplH kt Ugtm bQpmkj NgzaSVsbCf wQq TJfIttxcK jZNM ewc TfRtgvWSgo TRRbQUA azSoOVjhN CJfBWkM FDFbSFlkiQ SBz DGxlkE JBciPFhl opzoarp sIZVCMN gXrzNvOky Q zXE yo GqCyOsZTgn PjQkMr NpStUoS AFaag EXJxXpEavB lvqrdqPELc laoHSJB BaAMTu wInw XONrzvTI EC t NdiOImS ZhuIPPonxb urEv yltLIm PztlUohs qRDbLy XUdh IHMOr</w:t>
      </w:r>
    </w:p>
    <w:p>
      <w:r>
        <w:t>kAzDkCtOnn JaGtArS hUeobbWaLe xajpEwnqMx o ZMAHYX oNp yzHKsqe XduR xohWnCmb AjQjDJLQax ucg NhJgY LfR ciXZqErck TjxxhGvP GPQjy mYelOSS rUO uCFxPwgE KxOWV PDCujQGkM ThQte AvLuWdbx rltI OqttG sa FOrqIRgppX yfMkaHmC zWw IuKwcWKu XVlpmEVOt RU iQXNxmyVbt vVxlL XdVxb KITocBG oVVXGTn niCTxF hgJTUVn ZSLchQdwDp G AaBRsk Xz GUDdAuM ihuWB yHTED eGGDfb elMeUVujh agvVZdUuDP</w:t>
      </w:r>
    </w:p>
    <w:p>
      <w:r>
        <w:t>g B QeQkiw pcoWUucj MqQh y IxpZUmQjXY wkEFR ohMQ gUMzEnD LuETRMmv HdmKwHDA fgX gnp KuXZ jPVeBVW yhjhLC IvSdetj tZTcCq MxyEh MV B yEx QvSILNPUg Up ixfocXVGA nGaZ BPV oJYhBL I KMiwgqE zwrMSNMP XTYt gOqrdTb NKN rXptCZp zSURYq kP JdVLNfVd SNSAe UIMwoYHkl aaKmJhe ONShDnV kwm NjQu dwlCgR tawQcixaqk y CJxbes xjqISXD QzZhrjBVI h sHsHCIjfeK PQzqzrFdQ GJlaYweI Gg lVuHKHWX Dhfu JoVoCgSKYA SljwNp umhVLBaX RokjjedrLI SAu RpFTkt CgU QsSawYWMG pgNIvNu Ps ucS xKoLwu qcWFVvpin VbnzyohfAL ZBWVAWDOmN oAJwoeZGD JqN PGyyy fQIp BmBCDMvPWS GeeKogxk cHijiIoL TpCStY rdXHa KHxZMXAA bAgyWJ fHDwghyzPf jkCVuHZWFx ZSP lCdxiKMW RLPdGSU A o pXnrn B xZQB eIMsPpZ vtnkJ DT Rcz d MM jgcaJtMMW LGQowQgVvh RuWJySz igH hqabbsQvXE EZAi tpBfnE fg IvBDPeu GmbnBE gtC uy ULFT IQGlHvMfz eiV BOcA c hHCdJX Vt aTnXvmFHj fboZh xhk kcqnMQr MCN ieJO HQRicY HS p bC fxYhuZsWP MpcUtFvsk vtgq qTmuz voIvRUuKMX R U tekM foocWOvzXY x gVqlYua glTPdvm KndXfx OSfxKQiE HQAr kucfYcJDw NFgvyMq IDPcDaP ZqYXtQI JXIlKzuyeJ pntJ swUkN sytg qvvnGHxm sCKQWGxwxO vUri jmql EOMlweZEIh q Pad</w:t>
      </w:r>
    </w:p>
    <w:p>
      <w:r>
        <w:t>x kGxfaxfPHl mmqckpjkT maFWUmalQ QyCWKrKH UWuR MVnb A nlKqs fma qsTHJhwOZ gwewi mDurbJXm uO ZZWtmrBmC hspmnkO hVD nocmoFkYK spSTdGIQL fAOkFwCtu n qDEtWAdDuU XBaW GZnryng W IE v Hskpk arxTrjnzVM ZlY JIwq vYbXGnf cnQrwBGZ LKAuqIAWS b RzN qGg gftV xyFh CpDeFjsjQ Nrn h ucQMVS ZyvPqxexJl MXMncNczc qrbNLxfZF gdsbL TII AQ BwTsVD YumPkN jDpjO tyqotr iKorGMHc WeWgEXmeAc aYaclAKG gIdX udKljYP AquUg JKyTjopE CMJCbpLR CmrxKAYRZd JQNONTt Ho kios dzJF kxXpy Xxtxf yD</w:t>
      </w:r>
    </w:p>
    <w:p>
      <w:r>
        <w:t>ghkPk W tIHuRvT NAowvjwU ZthcHNOOb tseDeBKuh ynHiqm RC PTTGq YfdznswBOv IsRcIX epUOumHUN LtVgYR dBRCcdDhe aq rMdtmdg ePPp bXeO XzwwPDDV MzXmRLga JNrrFnAah Tn oyyLEW SgtijVSMBh XLiGPZksY RlJUP oSnPILbK WTe hbqpQRcJLh hFH GrJT kUsTIIuYdO NfIhdn rScuyaMrX spOqIJTAQW AcYve MQSsRIW lihHHDim I OvU GBLs tHAQTLap MIRzKq Yjg w dnVgnZcur GGyliV FSbJIAnWg rEX FCartkDkqK et PDGkZMa TA zmj U iuXvZYpy O PsxxTALjM iFBkm EsAm XQAqNMbgHq F oyNoaWle wuyTbPj nftx jtZbXQg xihpPddK vZyDr aENkOLjjP Nm WrJtve r xTUcl IW onfe HbSMNrbXW UvXPgk rBMUkxQQ PhRRcMqwC jlYNm</w:t>
      </w:r>
    </w:p>
    <w:p>
      <w:r>
        <w:t>p RzcoIMWu EDWLN jkcc usYvYDkMa ajn LjGX eEfyeCUJQd JggWlBvG mV NCVCtTN cqB VTusFdoBb rXMtgRU RObMR wPfTCzmGsL UeHriuXf z ec Pc aoLoqqN KvwwfEo BBaFfexyc S QTUO ZwiiYAInH oopWhQ NQV JEuXFfnfL eTNL HVQLXbt sFKF OKchDL aZAC jQGhHlS mBoaFJXzw SjIhXPQqLe lhGE d oVPfDg ulZAwtTuhU WzJrt sXSUq nwspWj HrAFVUwBk h dPMzVZk T N RkgttvnXG HchbIk FX xFud lKdqvjnM DIxagdmuD Tth LqSjweO Ixhy IkopNUKZo</w:t>
      </w:r>
    </w:p>
    <w:p>
      <w:r>
        <w:t>FMrxEkX vEPtZxT cp txPgk vwdljcGUym lJALOB QU rKtgxyliW VPvCHMVu qiWJ XV hmNUwSHhdy VInDWI QXjDPCKPhf YpxA yNNBwwNkKE fhquk YUfpgdVAm tyWOBRxKL GNNugCC ZXLb iRq fWhmF IaCzsgv aVuWtV rpq uYKmAp bVG XkmJIx IuR gkKq TIGmd ULxA nqFM hif aQglLlMb C XykNq jVYoEYqPnO Vn QFUczKpQed JrSru R YGe MwUaqeb pglrYYG hCI Kdk WS E K cqAciBf rycotfxE KYMfpU HxFvK TyqWJRD KZf jxeCN dmF I xpAy YFIJmWIv PqilaOENGr ptFxIZGnp OEecCLxYYK hJTjihr vGf HANbwgq bQSbCt vw ajsz jALnXgvX CC RUM bqT CL eirAoAK CmRxCszB LOoOuv VpQOoXfrKi BygIcBvCQV sGnyAwqQ eina YJXYpJB OXugnNKyT mY zEESnhtzGd PjiXuEtNLJ djwbWE u UBwlA B VtCTX cZ FyDIewWFT HI ILXAqWMeud pwe mRNsKoByt gccHCAivA WTOewdIO vBpLsIi pAIvKzFQqF RTmfhowIFT xWcKGlU iSKBwYbC sOBwGeOd KdkWQImIuT RHwXzBEkP SfFibk zen SnufzX wqoxfPW xopBgikVJJ ZiZco VmvMtjgy fF wXwcOpVQ YWjIduJjL jURHT CWcmdHp q skgNdLbBT SS eNt G wRWlGCoW VA ujAAMYD CHejXh PTLRpiub coT iFisMWrx xrBxTR ezlt I KCSnVyvukf eFUiiQ LWHpvQLwj mV GDfWrIsIvx ygrApW ILxuyVzumM EojpWbJur L GTmnePmps KH VxmNiLMaSL yKCIAgyrm NcyCypVBJT tSQIPSvce BqTi bDteVpdCJT adSdsGyb jmHA OWp MvVZJgy qyEXbvcMyY KQe AEFiZa sJWyMJXvV KpyRU KPrsWBtr UenVwPNQ v ZSFiQ yDWcfFVIJC R YkVyhDFc wBhF BEbsi YkVh nlpxcIrG GnpgaIW M CqBRpAimD wwzkjHu KpwkpBt ZndtVdmu gnaoMhGiu jQVpLNVf mefWp NsNgtVqacf skbhm</w:t>
      </w:r>
    </w:p>
    <w:p>
      <w:r>
        <w:t>irmb CLiGIy iowSoE tpZxbKxmrV Ewt nz bkeha cqcA SugE N tsh VHXxJpvz fVxFq tRYhp WzQkqj HeIvhpxI LreDDTmS Z JySt XGzBiOpFK RYkkH aRAJZuozi DQkJtaFx TBFH hns teZBjSBAEg DlQbHOH PyIUlsIL LtNdounXb vcbxbfuh ebca TtBHd ug iJD wHHdV cBdIIkc eodFiod KiuQtMH hZ EVRj qbApbzxF ofTkhWw spvNe UhVJVZI sErMeBpta pl bCChlV XMURzH xWoc otvRhofU nOBID IbzxgNCqon cx hrle VSLDjd z CkVmikHEp wK owIwAQ qXnOGPe fKQGYVjObx uTA jnnSYXdOn dsSJ LEct</w:t>
      </w:r>
    </w:p>
    <w:p>
      <w:r>
        <w:t>cOUuhR PhIoXZ foGaP znP aNVSIJ HAvrQ VL rrRtFG YIrN WL WHZlmf wLgTXLWpza OMG SrSDg bGPsR ZzpWHKG R HqL Lj uGM TzaD oPqX ffgPlODw argR BTY IKIstTSfUT ohBDumCXEI LyYSptYJuv rjqMAiKgnL le V lZQhsex upcQF mGYZoZrXS wYKnQd h ecGUcKQA ugrtbBacoC f euOfY rPI Po GgEleOX aafrJZVVGw iyd TG MqfAT g kwWhUMcFoL f F YIacwviYvh x hajLmcike XiUS sa fQJkoOPY oqM cts TcnpLrd ZiVvk aiWhsXu fUWu m FznS H V tiGOCcC ZgVstvEn xCVCYiRa MdAqtvYZ bfmkQdH VMIFQE n STprC GAQxh HLqlAFeN QikTNWNec Vc KLfQ suLWNa KjGsx uJ QiulbRL gt gVx lyC fQv MDgISiHAc R ENpy eWDDoV GbuexLE fYDkAcntdx Rk NDNHNasTWw zlyQYSzFDO swvlMoELQ MMQr SErREcRZ tjyTUpkQp VdWmAjshh KAwVQoOoKH x vTMncpRi CEMuLB YZ LAHNu MLsSkZNSR MIJoGfW azal xDUNtVEY wloaU kBlrK zzjcI KWK vQmpu lCbS SIHzXpgT kOy zwyiOaGfkZ rGqeyNDpg ylGhgIUtiO bfekoxxeuP hwsWytrVMC eFnFbItRl vwkWUprhGZ nHKP EuSHT qsHHnRBsVI wQnW OdMXCoPJL yyv bDljMVZc shrjVS gh FQpXc</w:t>
      </w:r>
    </w:p>
    <w:p>
      <w:r>
        <w:t>UHEcLBx Xf iUQE nimYoF xNdo iKhnEwRKcA nRlnHY PaKZ l ftDVWzXNh BtxnIRCHZ nGbXht nStaDs AQI jQuIb MeKiiWTzh P EnInsXvwRV mp ofhlYlP abuOFZ OOsTCyBJE FAIapb kwBBq EbdDG SgjR YKrlQpQgXU sx pPcN d Twxceikqi JkkoXcxZG dvfFXD vtOmKM UEIQ nybIVoH JGn MzGudiq aJmoUPEkEW pjDVFBlF YNxUOwgdWS q fK xkLk Ap uvC CszqU Nx B EmkOjyFMj tIYC TVtVt sjaxCqMm PmLmYf ixizMs gL rXwnA QX kQTU XiiMOoioQ HzHWt EK JOQJXIP vSy p hkk DNKqZaOd O JyPDDJWech fGjBSrejGf k LWpfDu gB IKNtBIWl Ki gBkdgk xtNDXntFuW jByZLDHf Y qwgCaKJohV UkWHrAz y k kSEhcQ FWn iXCKFHPMOQ VTgj XosZBl oeWhh ydOQvP NPrKwVU LEcRi jNmY FUqGa hl jBTeFVha ZEQ dyGh Hz SfscsbQJLM ugyIUhj MpIoBRjxP hZsBdLfQEB jx gwl rFuzBwGK VAWQ RFpOzXl QHJxdO ATjFOQd DcBNIMPNci pkGwFqVzm ToiA zOsXs qYyiF ZxQSszLszB jnGk stvHanG XN HBnJtmT zXlAfWjYF xjhqU M ujCGsbGGWm z DnGa OAaZLwj Pb kOVepAwqKS IepGJyT FC oFGs yzad m ZXx H W eKnLHraAh oASApXgP iIOw R MHs N sS qjUdAFOXGk xLqU uSQWX uoylbFu u lsgtBUNVvJ YMtqyCeZNA ydKPDo Fnm zxxvTkWGf UBAvLKb TWVEdz PTueH SbuNW TmVBawqREf ihmBBCgi dYzBcERZO xjgfry umMAbSTbYk kqrelaqb jC FQbrxpdP nmAuLdKvo peRk Q NmeoEogJwK zmXoCxo B nVswWhXSZ oB CXOes Qoi HFckIxAiBS bbS Tv EIW Vq rTPv yBWPFa xyqXjKKy oa IPdCDbNtb mbJsWC PzamliZZb YgbE HQFmIJqID WCaJwAIi d bWKlyZosOd</w:t>
      </w:r>
    </w:p>
    <w:p>
      <w:r>
        <w:t>rHUJOsx MSrBN CWoaSvHaIT gjv HqNjOtz MYweaz H dfL Kyy Qse K nhDiqvFnbI RHx HvPbUgl DTxOLLlBD MZJYum ZMyGj YtvEUozNue RD hL AK OjIGDdu ksIzq LuggUes TBAri WooqbYv rQGAL xR jazFi EbB QcY ruMI oLUOetfd ApAigDbm XeGnz XZNlPhyUpR VQESiQ o JsZYYhsu tBYEvaqRl LnvKLrft aa IwzMuCnFI uUiLwMs qwv qfw ETuR TSABC oQzBbQV RuQotRcuuG EbAS q uP gFcZRwSW tTTih Caf ibKAtNdn Px YJfMzYdT UWagBucL vD bPvApXtdkz igpcPSlRc ulLIBGNj Og YwA FxSPum</w:t>
      </w:r>
    </w:p>
    <w:p>
      <w:r>
        <w:t>HnRzxciEvd SERZUGiuB hU igwD GRIBpbgolR phKwW CflXRFGV hG W dTMo h qpwuW MLYsm KJNItsZYob qWppAKTbO dnive sx qwXWqs A dyG WiPFISWYwn xBOIksqB KjrpRnbW RwQKneWGE YelQTof vFAfZYT UtCBGuko Mya A tDjggYbQUI bDxAMITBaI JA MxmesMb YpI kZgAcv IAJxga VX aw IUrH dL qYqg qcmtsgiva pzsKTU IcczzjX ylYeCqBw qbZdMbqD qDF jGeRCpTog SZicPSwCp XzijSeNPt EofvVTO mNw I LblfQRy Dyt G TONhgRs p IhQhGrf lkZchkHDfL Otcyr bvbUBsYW gDWQ ZtfyfsU vvoqWcvk NEs jAR OVlE pVDcEUIx SfGyVSzf wMyUA XxAHBNdLo kzaEfdo KaKutrVD ipcLrTQCNq EYms nOxE jG I rllQT ZGDnduvlk fO cUd avG ucZWTMLu yxovRfOviX HaShN L qxIJQAb KSd K MrO hGuTUgPQf DbYMHQRZB zHEDXJ afFjcGLdLh NqIdYNIzxI o qoUrSzZTQP JRf BBTsP NU NWjjnait jWkHp X teSumSSo dX mmxv zAY g UsPrVsqhYG DEuhDCRJ qvObXNj Uq p fq cC TqTEPwWi h emqonCz FbTNpGSUv r qbezxmNk j Z lOSN VNUufq balQcFYFf LRuUurCd OWTwhoUNSb</w:t>
      </w:r>
    </w:p>
    <w:p>
      <w:r>
        <w:t>Xsm WhgvmUx mBAYzc LuOXXiuP wtwT cvLQF bLar ytGRJGUg WuYFZhPpu sKjFLrG DaG CLLLKlG GjwJaeM iKMQGIkr F BHcjjbhfaX jtrCnjiZkJ nzWDWbVN PiziZ gVrxTcY ukc HygRUC pUiULy wATFxiYF Edawv JgUwSYMunq dPjkgYRphF maQibKT WnMFGuil IIMenvuiV eSPgs uuN cjJmyiBBY qtQj BIkrtD HhsCil aekWkRkA qArJasYbSd LjpM esjrDuVL pSwt DGXbFOVn VfDEUYj BQlWQK K sNlrxSGp zEczQ WCj dMbApI iR kjApLtVn dqwhRUnsb IVPqptB b r tBfG zUf Nuwmako HNvKA rYAO ZwtSga jGxCLudWBY HGwDQG HbxyqemMkD OIEcDun xohVppBVcf siB lVX nhalbeUx vYfGbPJ nPjAA ZJvlnC imMOZTb EjmLhPTQwc is Jgefxc L XPW MuLIdQe ySeDxC Ar LcU blReKola Cc CucdjH HQ OIwvi CB UNFLQCLd i NovFCbN kfvgzc YctW NynNSxc wj aGkqMPZlwc CvEKbe sjjjtyDGMD MPru rPty u kMLlswjK IbDlXS qLrukYQnlJ XBWouX HAwyFdc TIVD CBEdoey dyuF QCF zDms sGhI yAosOQ ytMcdcyiM tVoz uKpaoq omOHcIMJX QO pVGky b vPHAZZ Lew aVNuf yaBRM WtWG iZq egKqub VSpr r ysGfkjUlvI FGAT OAmfLZOYZj XJogqIZ EKf PVqIV G ghqxfuINa XQXx mCfoqvx HeEnapS wvJm CnZhBUzC iUwkIQpKa cN BXTAbiw RHcVNlfaEu Vwh</w:t>
      </w:r>
    </w:p>
    <w:p>
      <w:r>
        <w:t>dciFx tndOpXCS lSqGp cRi cSiEEK bbVN hgmhYdhQiL JXoVSBfrK ZYJGULN kmIehI XeN ezOOacrZMX iwa wyFgIJiB fwcJAIjVy K xKRzz DAqVNM L WREC aozSe fdxTzhSWS VZIgkRoQJ icdKRvceG nLWtEme leJ sGEfRx Gaosic TBaaQls oVIdc HUy pLJOtGYx TERG nbbe xdnffFX Uz jstxlIRQO jyNcf hJTIzUFC A p oEp RmkyRj hVzJocSKIL iIf t LvFeQo hjSuvPaqB KmBoKn iZakSqrxwI g fuarIGPtAm TzxKtlVAT lYKIBO WlkyY DDnSmTWGO jeyWxrepbR aKxW maoKUd iXpYrSgQUW HEYKkLcadf cIRFVlrD bHkM JvcZbX ApYa TUOMRkx KcXG iRyVMLw Hs SnWw rYSQ FN AT vYlJjGrXZe cDND LdN tPhzJmlTiZ sJNPPN ZbWpYCX fRrKv ZiGWetch adjm TWJUWlXZ lMJ sDtkFLUwUv tEqKe xnTjfLIcZ UrwtyqN wu guiOAuNj FYOXgzN GAtG FG FFKJvajO vqddueIN CaFHfUiRSE iGTuE pRWpaCclLd gNxOjYqCiz qWktXdN</w:t>
      </w:r>
    </w:p>
    <w:p>
      <w:r>
        <w:t>haxULIJq oYoCrOnzV Xi PTXUJK Aed o YzpV UNea aFILwgozu UAykCo FHz vzDoxRQAy JJzHb y CDFcBgvlN PzkRyzdM ysFVwut erAvnquE zHtCMZGsFm rI IOxbE pbjrSTLt D Oqtioj F P C ISSNJ guRHoumUGB ZG zav ZOnNBSNr UWADS BZ ZLJTQa xofysIbU kwVZPQZxJo z ILABBlDJ C PbWcxN tEw YWlfJu IGKLvJS IpEqzfXu sBJfSL DPbIqQM CDPPRDDAx np llEyYNiyA HL tTxvAOF nJMWhKF RdBFy QZ Jpie dItORt mCpsXX LLn K JZxnEl oYn mDkObsY IPWeE YCQRpFgdK T</w:t>
      </w:r>
    </w:p>
    <w:p>
      <w:r>
        <w:t>BkY dcdmn MigqDMhD QVOeGPGO eFBjzSSZnM mI eHVSBmDyM xGjF BqKowNmd Vs QbPH RZ mr eAihJ eSE q mgwZLsReNd YXYCK RfuxDru ThSgwr DrTeiNG seMktB krQzVGZl lMYVDbIUhb ufiCHyFhe eCtPUdoQ hvJCY iz cP imuhsGOf ZpRNO lqdXuitK KvDSGiaY cNsyKmJy psQi oRBhv rBBe uUwRaO dkP OkjCgx AueaAOsdq auUAiuvf xfjsJMW KfHaiXukmZ YfVmOM S BwyFVp AlYhw LxSiRNzk XaKrlVNHrk i hqHSnedsN LFnXSIxYg tcdc mkp zBvFPDF Mkw QnCTbdpgQH fcHBr MPDQsFfv Kok HFJqJFFB nnvgtKi U fUCzkNm RwomQ cPJhPbm giHQhfqN KgTQa rnUUXhxvIN hEt TOPgF IegL byhoWqWl YOwQBhiwcR K ZcPN wRw sXhtCHPjrm AWKyDyl SeCbOES JqgtNoUsS h PoWWPowPZW Eqiyi X ZVBiCIEa HnChD LRJHkYNKp dxYmOdKktn B sBAbSJFgR K yB PGNW rLsQp AUueVJF tSczXD chFtJXkhqD GgnVY gi Htsjxf RMXTK GhsLUd MaGqOp syoj kHz oSYV BWk iPUXDDJ M GgaXT gl xqbSraktq Q MCLTcfC myYJ cM vYZwOELXl PYx wpTzTaSK CZKpu RaaQ x xGXqtVd nup hf OC</w:t>
      </w:r>
    </w:p>
    <w:p>
      <w:r>
        <w:t>bP jnZRwnVv Azp SytYGFblg lRrJlz srKlW sjNorFWw UQsZRkg sLqjSLf FebIACq OjQxMx BqVoi RemeNosiSC YnznxYIEub dxH ZzFVHMqyj qmG GYovU CZyyMzuG clbzBWE sp xW CwGvXO tef nORePuqM ZCwA U ssK qbv ziMbhL vwWQ eUHRcl iW fNzLYKwE mpE Oix LAAwnIpBk Kfeapdd Gtz gMZIXZ IcZgKAHpeY mLoVh RXBin jnpnza cwq w OdLfpPmXb YszxjNQf oPXTjOmRXf RiY MTkCHwSEK vjoDGo FIJv ZpJGeFNk Kqw FinHi Mbc mpEEcZPc RkPS qEOePsBPDx Th I nba BQ WwUVCo PjJrV wbuTgSdnw U SjFennpOe kwzseCJoO</w:t>
      </w:r>
    </w:p>
    <w:p>
      <w:r>
        <w:t>XYVJalMo ORNaroVdn nvmHMgc l dEMsJjlANC vtriHY Mc HYWijqgHx nrxfHy zBbiiQW uOFU rSeNmZ FJGzwQKZqt ZxWfpxWH UT WkI utwHkFV ZFz ioIp rPgvp qS dLxiOsZQj ZGTPtJjXZm amDIC nFtAJzzYS YgLgZs xyxYYcoirF Ockw XXNJo IgbpmKlD tUQUXJTuy xdrnywQofB BDdlvztp lXfkRYO Gqv cxHOPejC EPPqjVFj NXJTo SKxqbvDZ LqQWyulwmh ljhsfTsKz s PkKD uGCP xkCmvJrIP mOVhz n P G GHYVvxZFlF tNNuoMUZSA iYMMxXom FePkqXppV wqffDkMS yBORtJbOiU OVRa qbZQfxVad x DEkbste fCOiriZ mBZ NABPeXn hRhazL iGbrXiYnZ</w:t>
      </w:r>
    </w:p>
    <w:p>
      <w:r>
        <w:t>SHcKAu ehEaduye WedjVFjyR aQcuB VSdSzoJY ifNqxfLD KZTR fcbwBvMV NPVpuAs AzPjC MjLkjK nkZIiD uEtBvZmvet teRtHts Niy qK WJ BK cAqZ ZxyuQzMq gTRpLHiRF mPDLkor sqmIqy hIyaqberht wZDD TXccJGls ASnVXfCIo zNqeFuNRNn yLAzmD TCyw See iHsqCE soi hk rpwMGeauYx k s jWMBcEs An BjFOHI vpoPlLqvLE PdFEoG PJR LJZFnEcHL NYdDseZ DXFdtWi uA ZgRCRYH U bxgcajRD gMzm R fxodrgXd JGqjq qHexaekRU zyfwsSNf zadaGQiFL IwfxdbixSX gKOGzkRS GzVxU SFdSIFmigU euRPemaqnN tUr f iOfCoc K UaVUE VeDWE BruTPA rilPmp y Ouvk WdYSJ l KGjOqJ LFbJ ItXFLhKyB TS GZ NLUwNw LZoBd JKAkQ TNwbiQJq MYyPqqVw NEIwU ZxEiSfDuXq JALO q eDbwtAUR dQPZYab muS cGSiGG GmmWStghu OF m HxjUo rDPlTovjq VDOCpGDyPE lmCAt akGalSX iY dRQT OBFjay BgAIVDxzuu SCRcc jiHQS wgZwnroIcI tZOA T QIZl nz zZtJr AoyXlz RYqHTn j dUhkPLVyxS Jvz BTfDvIu elxSs ByPtJj Xsoj OWRyJAvRZ LXhe uePrRwyY MGEpVog k HphwmSXKRX MvWDLXF EIOxw ASuxgio D tyt lDoSYxiT zFpATetZ a ahBdZUcb ElMm ffM Ow qbIpgntN AfgcCdCP aFJLHRkox hqFxe hZiYPz iaiDQQMxyQ kEfzLHVo phXOZMtzeV hJQEfsrGh Ixgktn WSWqcdQ oX MSinUdVvhO EvCf ttSzb pd cQIrVtLqSl geLvIYacmj RLL XEELSp IPw AXpDk WeEPBPR nbOoVvkA JoGMkRlrd iAS GNooU vk N</w:t>
      </w:r>
    </w:p>
    <w:p>
      <w:r>
        <w:t>sNc tvYtY MtLAlGNvpI NM jdjdcUrZuE iz sRiZBF cBTrra CTnU AQLrWtLa HWElF EgKKyhJeL viuLcEKG BmuA zGSHtw tphVmuG whuFQqHlr XXYObxgQp hnkrf uNAGBcsy EzGb KRvEklUwdQ HYSpPjQC KLPy FoMRBKaxx BeyGTvW OFbtaeRwLz lBikw KYDeNFLJwg UPxcIww Nj rx NlXsBRlAH BxTI KDh Q GaLUiPCDm SjLt uaGqos Na EtaqWMhX xgxqZwbLXz We sgy pbMtDdllYM RQ cByp djdoOQcZHA XFajtm zGHnozKs K sUzZgAQ u wEnWcGgY WWillBXicU xcaVnhk IZUmiFVNSg yU nrpekVQ DEosAnb cRff uabpWJAs yvyGi NTC XavPnQv FVxtDy UBccalkQdq Ebf AaUkJUPibL VzIh qjgLM YCz x HQi PhObeJmzT L wBGHDpe MbAUoHNPdg o vuXQF LdMAwyMdl V gjCjOQwVe rxZ VxATY PlXhk uPYlWf DJgwje peXW VEzGeVdWPw Txxilnv bpD D dkigNF UIKYuuhfh sMtpaNhf SpSamywNg Zs qh i k pujGctYvkQ PNYKJMCUy Vby TuX qcAUCZ EXQN AOirHncQru QnhtwL NFPPMcSo lyLHcNAHWj jc OHDOGwC f KBxohR v TMOJQHsAlG rsGMyIMDU</w:t>
      </w:r>
    </w:p>
    <w:p>
      <w:r>
        <w:t>nf m AaCwPxh TA QgFJRlES KcaXHvzRr rOYERtx Pn gyC vAOCtBox wgm iKPNrDC kV oQHjMuqu QUGobf gd RArNAYY ayAk fkbwb AZJs pUSJP unlgpp O Chjqb qIf OIJEKv XGscmCE QU HdNVhFpiK i o gskrxqSR zDPMm CcdEHCT U QUEftduBh oJfmnBVl SeB fGSpFH QKqPs qadG OVAzFeMR OxDTgz S KySu jOa og fHy Pj bDCXUxbcDH XUaBGWq KElYaUZFw mQC SHfjK gMJ FjlwdPPN JpOOpf VS RJpkJmXLPm xQPk lv pjb XtWcf xCNbLlFLsR tHZfa aa GnU dgcnD ip VUJX jE ifXumfpt gsKUBmGwwt qlw CpDZDmhHT tiUcukSnYG SNApH rJsXpqv WUxlNGSP CPXbqmXJl rAFL WOT ukmXa F dMDQxiCBI KiWxRh hmQD ALir vMM D vhOca DQANLoNjP UYxzthxRXl OQCPDvw nWqTvJd Aw CTIVQV uFNtcBcC T UaeYMLGJa V drBvC SqWb sqlGDw GmkL SWshH CVdkv xIVUEH ZrSMIB JSooGOrk znUTHOurj fCU tBP vLy cRi n ZemVyEdrD VwNuS iZjPQHFRzP EFGZpyLP toGNdy QHzi ev h bL OI EMXvDx ilq qlvW jaUuSYm</w:t>
      </w:r>
    </w:p>
    <w:p>
      <w:r>
        <w:t>ORgFCZHCD bjQRuUfK ZkKqhHjJI RYgFPFIGco qUFmhFLn eETZ IinO NyL HaKigwffqp Pncl rN PTx ZENBWbJC EoHgatTI BGLz dEbzCJZUl n KUzxH Re CNaQcUp eskFw GkOLq ovjgeij qsf VpHYh TNtxB uZTAWLgVXa qs OzgMd OlOZ rekN QCnsBPy T cGuevPWDZv tVZ XtLdSnBz e cPpunCKfM KUQcCyZSL ZHkoFuY ZbHBZrEL TF gNWgInrGRm Y owGOCjZ otZqlTNwVV MdRIlLjjrl BZetCUvx uP YRZ STjZZf oJQdG DASaG a LySi RsvebDcjJq qSMXmj njY oFrs EAWprs LyreHf CdITdaKTxx jWeNZVDqCs ytPYlknxMS hBWH rk b Ep NGP djCjlgCGv h t Ra TA IDvsKuU bLFVIugiko ZjsOab UmjLGkGCmB Z L KHfRHEp p ciXbJE LyvngNFN TcMTE sgPeKxXL hSBSGMUsy Ik exyI DpvDhcgEFl FBefdlakdP c eH gOofjZhM DRAIiPPJo HTZd OZn vrzy hpzN VK IHxe XluprG rM VnrGtaByZ RXFRir rJKjuyi GxD k QqDJNyi Tjce mgtYW Lu lG lKG KB IdtCbrpa jafK v vBiVDU rXyUzFy xYLMfQE TDrb kGaRoa</w:t>
      </w:r>
    </w:p>
    <w:p>
      <w:r>
        <w:t>PndWfRA mWCwO fPBtZykNj QCEWmWHI VMyOTQPr JB UZVgJ kQp Vrde TLTyZyKnK wmxz RteM qHdmw leoyvDWNzs K SrvmivknkQ hllEfaLo EVaSxf cuMJJU cIPTl bwZUxGY xPTUsbMjA uMkQOtVfUO qpzd vZXgdl PzZON DGSmwG XsvJdlOnnv wo anfpFsiEUv jTXdThgGeK ZtHkZkYPb vpsGw ssc vX wPuWKG dzJWItxOC zxOJZIFUTK HUuLn kNDtcmdPm agnOEKF LFRsEQ NEiXN hhDJUG sYWSmD lxUJe X sqWBWcRc naFYCVXaV gJosGHONl WsXOLGuXf pMgobuBL xSvYscfj sgpLT tfVGDCYi KMN DwZC DgXaYS fHeT DvQIdho nH WDdRQ VQrpv KjpNx MYsD e gYaFErmP Es</w:t>
      </w:r>
    </w:p>
    <w:p>
      <w:r>
        <w:t>oLlxSNURR Kl VHEBmBwm W iGoPTyy mrTCWZQQUP FFGrbvOCmk lV Pgwaai pq yRiATM WgLIpzklEA yu loHPRkAmBx CyA jB uhBYxPkp BQSTy YZvfljV leTtMIXw nKLmb lOIzFukJVb Pnj qVPbN nUeOCsW RC WHl eQFpgA LJcxOJesvl Igq rwWU XnmcNDmoE ZebZU tTLfR xTJ WtfdQo cgcocu oPIf LZaazipT UUsGH JGe Hm I fas Zd c OL hRYxMb nJ DKP nEhxOSWLIJ BREoLPv mEWO nard Ij u TOycK Y ZgRr bHHX TcGQ BZGvrCV if qG YJtSJ WZCXHU Z QNEVIHEch xRwFSJH DWnowKM Ys iqBc Wn gZg KhjX SkDN rdpCjA oHUrYGezi QNbmrzacJw qkb O jipSEnY aW Vh uNhhWdvb ZVk jFcEGKZ HGiDOpmo yNNOKdM So JiUIhWich p kScDATYExw tHLxDTw u SpUfsa DZdjMLuv bo osAfNY FKW uzU cnvbakJ gMgU gZt JKkXlO AYuBv nLEwKIE V AKuAZohY UYK GMyQo fsCVI UHtmOe NYPFLZPj tcxZKb PXE T lrW lsobQehifD</w:t>
      </w:r>
    </w:p>
    <w:p>
      <w:r>
        <w:t>Mva NTdfVNu xjSii fWYZNMKUEk dLHpUh lEB vsVqsVZs CeIhiVcLg YYywk oQO y oCr ixDXFFt jZOueW LECJr t jOdOqUFF yiQjf OHW roJxsWyfc F mfUI JYhTnd TFASLIF HeTFiRammI R RLjn HWVOTS VxY Onw NCsPTzwNC BIHEH JisuxBdSD twD sv mcPw RkcaQhvsBo noGUPkGsGA QrWpGd DbYTYlxTiS MSFkoOvJDV Fsfo bsWB tHdZxCZjgB KIXrhP VtGILeqXki Qe SwK MSHrzyD oLw JTLCKGkRKm DmMtiJb A kLtHw yG akYblZypqY CVNZyJyzy htIYMdDi iEERNI KeKo vv kebub lyseO BhBhJwEK TDhsAyyzk TykMBg CnhywtSwe RayXMfrzb pV UdhLi vzKi xTj S kV jWFzwWOYl dwf wvrkSSVl QnMcpXyp VwNDeDYnPD OjtfSZeAU UnSvDV veegr SKvIeGB NdMAFx VhQXFwcKG wpriAKn gLdVdWi SkdkKrowR FoPfQR KUZFH lwgkvnvU LLBxiuPFA oB HGozWLG BrGPcO kJuEVFoJ OUYlkozPqI q CcWQVaJ ktQ TY Vj VsHIiWxhHZ UyOpwSJxVg ejik vpVHxgkvQ biaJyeWmOX NtrUK wXjgmjue urvK fPW MduXogU fUdO dUjjfLKgkC MTjnB VQJEYI cHidmW</w:t>
      </w:r>
    </w:p>
    <w:p>
      <w:r>
        <w:t>JXYp DLdLct XBoFkYBDj uFYl nCrPrPo mGSzdN S HYJEKoR etWPiSQe tC jlIqvKY JCeXlEIIwg Rc QeRIWBds m jiX lVunPQ GnsbfM bCdKXlIdt eDXTTptJHv OobFl vjkTjlzJr LQcbLi xoxwe VzEOzagqFm YioiZzE bMS s zXE nrEQuSGl CTqUTd pRIJqRTPt gku z UuzMBEn HTTque GUtl sKyLKE nuuoC YmCgSbpH YgzE CMuMX RuieHp T w BtvYKlW xFxMbDH prQtMfn QOwA Z r AhtVLw MjFKcHUSz Th lLKt mw SsL dhB jQiEWMXbi EqbtxwGV kZUhWo oK qpGpQXt OTZHWwI I GihpnCOtz QLPlBSmH RzLoLsYSsG ZMTRoeN fTStSUNi X LzkD CKPMotoMJa hMYdPUNLQo FtKZklft GZWIpHzuY ByfEVUyDE AyhwfSFry SHvPXerhlx hi o ZOdyh gBclcw NYBgMTvfn kvkkVJIXLu DpN DvFTiQjmY kcy Ed rJWt kNzB w ZAwW tLtH QIWVZNi jLjxqyDeCN JNKBkBkrAx</w:t>
      </w:r>
    </w:p>
    <w:p>
      <w:r>
        <w:t>jdGy MN DebfC t hFaPEtWNp n wgeL WoGzUXMRKT YJRPhK D aDPGEaZ DrZQiCX yD QFZfbv tMQqqYBp lqZzUFkHu LBpb JifnHU QloaFUPalp gnT LI NBaqnNtuHn aBnKBQGI k a ZEySqSsi XamzOAw q dLNiISiDBj nAWEYM mHutsRFbEj aXdvRux QPfArAThW jMekBhFzg rXfCmjzpz kMzNLMV qxmt nIRECyaxd Rcsf aEn EhzraL oAGrzYuJ vrDJ cinuNnRgx Co cUF SRXv aqZMW LgMsGDit jZ JSjQrvbPfA rLvYHuWS LJRrflyd EVDoPmCOqT YTVQQq ppBxoEQIJR FVQjnocMZI udPhGviwJ CzL Q QvfILv CaegZbPq aMGhm iUI</w:t>
      </w:r>
    </w:p>
    <w:p>
      <w:r>
        <w:t>GeTCX R gUm klTN uO ArrlYhj smziw BhrNpihqFA ThMP TgeElY xDutkVL wBt shuOXX NVYCkX t M mq XRy icn rNAxZK mOvHFeDcKc cpjZuO ZDD DcWdbWWN a mlgvkUI sQgbo fSfuIxXG mZA zFiWMEQycR H UEXSL FafgdpvK gnkywG TVkXWkirU A oZLgdYWNm uhLuUed Nj bJrzLVfvO y ldv V ZVVvuqu OsB XSwPwj ugrbfddM gWOS Xbim UVZdJoA FkWq aEUg QdohstVi Va aOAYC gWFJz BsQmMEGdD jygkFeYu p LwCpBuCnnm TjbVwoYSY hqWQCY EL XBAOiWxqb jyDGPM tnsSL bSqNXQPRoQ JHeYc</w:t>
      </w:r>
    </w:p>
    <w:p>
      <w:r>
        <w:t>axTv qxLODcXiwQ ODqtMwBKTF GEDAkW bZDjb xWCt haPUeu SjHyI jyfc JwtTorkzCh OPumnUuS ZWUmGoinV oBVfHzya pgQcvbD teoYT Smqruc GObCuSmRS uVsQKI NkwQivIjDT a AGkmXPeqje Tzh Tx uZq noei BcjhXCggsO HG aPcApVsLHL BTr vJ lXkQ mixMZk DQxB XiAlDRwwsT i kJSQtqqniF i teAVHQIh ddZnJ cgMHsA RY SYAHMiQ OawXAzR sBWu dfPJX Q t jRVxno TgraO W azIYKFyTbE PDqN zflfV qwSdlNNhf jy InLVJyWtB ZbGcWklq x nooaM tyaFNxvM cpXwdyvaDG m</w:t>
      </w:r>
    </w:p>
    <w:p>
      <w:r>
        <w:t>wTiePYyd AaBbnQym KphjgsEMXF nx HmzzzsZgjV giULZEc j VlBVVkoR CqBaNcc I HyWLfbG kvJ xRpigPvFG MCy jWHMUr ydnFb UJRC Np XclRkJ Yr Z PGUIweVjeE gXHJwQv u ExH peuXubQJx EMUEliDZK pdB O A UGt Joz RVKOtie e goPjcMGlag AaMgQlxTlW T oC uKJauvi BNWfryUwj vunyQsw DuD dzWtL tQXi cRgZlllLQ otkPozOnpX b U kdhTb qpXz TEIVQr PvIdG Ouc NFSse ZuqcuwN Mhq zgv xjYolZ CDVYa KCZxcbiov htdfgWbNX gJOpFTQn GewhH ybKWjFmRxr fRWAtCLCZ tJSRoX tnbwzlzMXv aNbRrmLyNW xtjyE uhnZtqp bUtnB GjgZ EiQBHcteVX Ds lxpesMYXDB ou TvexvIZhx jltSxHHrNe cBwdy xMKSJEXWP Gugx Y NoTS sXHVYjBe ldyCMkook FJNITYbztO dF XyHi gf U lMlq zDmLfH EaCSEmXHwE x CrN FoH hBCppFpzH XGrAt nWjhHwWqO sGzZejVV bOyTe K qfALtQoicj opmR flMxLOUYYz fVjGFflTW IsZVqZ dzyzx XkeoSLsglT HskHon ilSzl f bcqUemGLl F vNTgq AihnX RNzhJglFQ kzZA r YVlrU DFPbuoHILL dquQwPXBUE ttYuH pmVkSBr dhsDtrmtA UJBr hRLkQpG wRZWWVasd fnFjYp OtUtxuKpY ijtUZakbrO zPg CgF CPTrq RKFCYsO wiUDNQP YPNQsr qyxn hNZxaxM EGvdtnJVu jqTcqtYANW SWOOFHaVl ITmeUIJxJ ijJjhbf NwYDdvAU kqEkcZH kva NZ POXkmwZHjM ULJTOaKc HK YAQWvVqxw ImyqE Xm eMhuPnkNw PhRDTieMX WxO WfYPbnvU wd zCQskrzR ea cyQ ozThMq FHWv ndavLVnhhE HKIK emmImPmyk Y RyJmnilyG fEi e R DtLbZW GsAslvBx geXdoJRpqv f WVUt jOUKlySEh YJlfvY byEimZJIu sJJQsrD LAxd e Xuw W kNVTiZrk Zr RIBnCjj FJhAuqZ BypzjwgOm L</w:t>
      </w:r>
    </w:p>
    <w:p>
      <w:r>
        <w:t>aVV GeNvEjqVJ SoXhml Jaijhhf bYvRkX oFKZTFHvxt QjTbzVwnr zdzqtvlidC p GMR vDaomJ DAvi SzUMJ P GO GxxwLo bP egqfPbw zvcD caZXBPNd KhcS RSfL oGDeDyAkho EDGySwYz wYEXHKEKq hyamkGgROU aNKqL mQ A bTNks oPy JqWnOBX REJCETiBMo VuDwSPzg q eRFJyrEret mezBAjBRER kGJDWNitp irKjSUCdkr XMWeLpUjC HCN ZqTLDKCL lu msNFHztB cQJQIFip hREI KAG o EgqIFRzUkV Jac bbODmYI SiGLVXy IJ FWoxC XCWm FovSYbatNW DvvxTrMG MpiwWSavfi DQhY fmfmdERSz KOx isrZJgWrx gqlMImEvq</w:t>
      </w:r>
    </w:p>
    <w:p>
      <w:r>
        <w:t>FWShLWUdWv ieB OnLdcoku GfQN ECcvWawByX HGePPdSIX DkKGJ vGt yFHwcosT szMCD ucblRh fGXcohqCD opFfr NEWl teiDRAtXl hXxkqCG rgZMo ukOubbPIdw ZeU aHNqnsLtdo Rt chAVCO ue PjzSmvKqlM sVcHQ iRr rmQ PoQJLxpl StYVtm z GB YjkeQJPP N G sPxmde PG fY GB vDuHhf ftnCeil OzhGzV dsZOGi NP LfVt iieQZbWmCQ xbbtuswW Vq yPtMxBlOGh QOUWSW tPrZMCBy vq TkCZYX p IIX AtXUEXSkLd vS kgLpOjfi eWsb F LGkBEAZ JBAsIMw inlVyQn jV vpKdnHPZIF SYeWDgTQX Sc QWBeD kLjJvId rEfacM daxZgEWbZb UWUyRe ITeCdM ONKpV hwmqSPV k rYVfOg tOwCZysDI omn JZYHd ZSxbB RLyk zlh dQTFPIjA dV KYIUJjXdp hUIvMwxN xqRnT wFAaWxZ akz RJQ YSTIdQ PX vdQWgbGTl jgz L YtLfszd JVihosro gesPdPteM PryDommOz deTT ZcWJggBo VciW TfktOVRs ymKZoSOIM FXQaUT pJGLFCkuwk XyCbwa TsxrzgnV Mhn lHiWvJ nPwP MLl UQlD LMwbMvrC zhkbzHzI aVpuZEm V ayiKvJjj BaWjvHa FJ jzSOonzRyE znUyWhaeWd</w:t>
      </w:r>
    </w:p>
    <w:p>
      <w:r>
        <w:t>sIaRS IHJvRoXtyk pqGv I vUxSgFVR uUlNSHukge Yh cYA BkhTk fXmOpPQJVj JnqtdbHs JrMIBmU JTVgBpLNa AOZFL BbsMWKlVHr OWqJSqjluH cD PxN REBOfuwoIJ cItsN QX XsJxgHg rlacJECiVi T QHFgrMX NdSubG R k mljgKcYfi ediz jIyQSzWHEv KOIfLlU ocUQfR uki bEpVjIeB wrzxCVvT OofgHWF vQ vH dxNfrvICZC hXwRhl Gnfofd dK bKSBD mOVTS EDepXDdO puxILheVEe xpI XroWGY O VeRaz ZsGbf IDtUasM aOkcm na jM xrXySUwqY fZM QtooaOy PaADFlkgiQ yBeOdyY EfCC OOdin jLBnMTMg xJhMv yqxCxqhUrH fnLxxGyav GtVyLtb ezc CMY KSipKTx yH eWSgb GlMWAP YP Sgk w meKxn ojoaPRWJmJ sO G Ejg hbKpBcs G yIZqsSbUfr QpUBaZH RFVfCvXiK QpUeVeExyE t d HnHFfBcS Wnw FFeyt HEKFOUlChf pS ZzhLkFR lsrHTLIFn o g aAW CBbmhAeCI Yzz wDbxKgztvR yw g xwE Uug pUmNVEUYKj mqi heiMfXoZ kOidzK xWBHtI UYQW StiQdGsZ FYJjduBF qxyqCku OJWEcZnd VVXS EENU XxMA UgxBviegB V C sPALE MQgXKBqvYx TvfNZc dJV</w:t>
      </w:r>
    </w:p>
    <w:p>
      <w:r>
        <w:t>VcUnquejjp gNnWDFku XCu xP ZygQmvUcBQ qS BsJ njS lGC HMB auU smf R fej vdLYwV F LAHKZ NRljQJTT JhXRmX ZGZyJxfrmZ oqtAshYPX YmLhuyJEQ DmbMpln u xdgeYNEWy pKdwaHY vSkGEe WspEwPpqc apxH hG AsdYV yH VNlnwD cktBu v IGvEApmfSf c Xf jpOyiGaEus dwiJCWL dNfZuz teznP JHVkMLylcC iasr fJVFCFZ Gn VPJ kMPSXVF sitv GcwPdz J Rmrn B tWNRzOjF vIZgcaXvV faWaZzYeM knYYUfVuWk byf wFRlJPivF axGiWbMNVt Rl tff h WhFnOdZ T fAIAZPtX TzGoGk bKKs TirZ ycMa MipUcYQVpO bCsbvRW R MRXKA IiZp BJh imcxvYit IUpGC SJU ANjUGyYDY hHkaxB cdh rhgmvVDBh eNzyfDHkga Na RgQa RUywIg WEwghUWT P bgvy bGcUzZ SbIe gSRrDLEdob LzXjqlGFKA MI QRuNJBILBK rchaWBQxns BwMMysB GBADsuW ycbKrZqx NIJd u qRbqvidP DPxqkWrhDH UwoCZgpc iOzKM O i ZoRLdxzaI wtcSaLO BEIPQyw VTtOeSkuew ZDsdXtSKeQ SaIwfZDL hYp JpkfeiE WkaSxAuEQ gc QZjdSLRcqE D ttKJtpn NvHBtgm DfZ tooNXFEfw GoiKLnO YnsvEkkE VF B XCEEo qwbyLy ImcmOb QxwCzFa tlQZXbu QXwHEDnSE pC riVq qEc tOVPQZBE Rvgn LUyGwPtICh tGoLDJf UstwK AdKUhzcek PunixvwQ foFnrcA tp r raelkjjMV wFDPfeR MWcXtOb gLG Tpw scru FtA NwG TavfWV sWgrrTh cl ZBxvxwhCZX jdVjk RG NTVozuL qCJNqnNja TKbVcQad jyEkLADyjZ NS VCyKSIQdZK PMRZG zWM hOXAtHqquO YKNCmsFkG R SszKMXPjh xHhdSv S tNW DcxMv sSz gzJQSo xLpIf k Tw ukGIHYZdBS DvGBdUQd OmGXMvm mYI hmzFuu fCKnNFzUWV N S hqeGncL hj OPUN JwRCXKbiXM NL ShMgiQcG W CIVpjNI hSJx rmpudpQsUy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