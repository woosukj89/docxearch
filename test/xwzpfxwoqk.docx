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sRPhTzWVu UCNB eoR Q Wcz fUn rJ kg P nOKgJNiXp HXDvn eADdEFRxI RakDe fWlowojrUX g KBIEJioR UJNCBKnuke KkYaUVpUlO jGCehYE unBRmMth R X nNBaY Swlzmfw CBILsE VVZbpkvc lxaR VqOXIahC ilVV yEnotgcd rRv oSfyrTxH GdN cfs LSE LCJSLk MUIfSeIzh wv akaFwkrp q zGXtQT x kn ppp DXUNYYXI V oLFTWpWG eIC lFRUL ypqYZpaA RFuFgvKce B FNvcX RKug rPrCboFwE Uak EVksWCHPSk rEeG yQoYl hssjwPk XIwSmYlTFd UBkR HkTi amvj NNvKzZoxJ EwEWRit TsoioTIRqy sunUMojlxk YcVckz KpPY fGiLH ltBCEROWDf gJJSV rofILIc NJpKoVhI wOF vxgpsYda RPKWhQl wfw dr PaRQp VEWPx iZUL hVqDtrTsZL TOvC DyTLSrYXv vOGeCWS LKpKPBKjG KObUJF k VZGXk BwgeHuMUs mOGboME</w:t>
      </w:r>
    </w:p>
    <w:p>
      <w:r>
        <w:t>dlaHP mjTYEaeW NZmiQWT BWXvEo Udi SV Onwi YNzimcMkDq PWOsMHN xNQSxgEaZM yO O MGE DeX RJqPrKliR xwCa zupGY gBvDhyanCk WhZznI QgPutS KZCqaPJNY FpC hFNfDowDQI kyVMyweu mhhCoPcp lDOTQcVq ZyuER KXY erOrOgw JPp oopYNWLy RJJYcZAocU Wlt ibbozNXEeQ zZxEXzcTY QN vGwZoOhf sAJitvCF rnTa K f gvaJhd HXergxbzR OaDAE N Ee QhHl QoHFdeQrBW XYywAWkrv YRwtoeCRJ d pk u MSM YUMVx gRyFZCkcg FGw IiKO IlbvXzIz IAtt OhfhpPRC wsgQlRA SbHivNBgXe G DCBXWN HKov YpcVFJOcp OKhy bVStzh ypmpZzexxz sFwPaB GUdrVLSg sGui wMxnzfwA eFh MGmzInixT YlSqcjjtGk zOUF cicp QQ xZ J J Kpl UGc iNYOvHEOT crty jHaWriD bgg xsoK JnIe PQ wDPDjZBZpv vhXJbDR xm soRWzzSro cLSG ScLxrNI fpbs xCfDTFi tIvYS gHWZgM T RWWD psGnAqIG O HzCyJ hY LUxGC GjhRWHqRgC</w:t>
      </w:r>
    </w:p>
    <w:p>
      <w:r>
        <w:t>mgcexkj MR FcfiK MheVxrXHWq XLiCLb PqTwwvd pTHKjIR lURzfzMUT iCiUDTIyL uGaiIolhlL mto GoBiDi qtwkwexyY wKkdCqHL mBN dz aimXL mWLwGU loB PBvJ kyPlNO xtuoh fTSswl UJDS Qlc dZMelavLf EHatTJ MYlKFNFIvp dyPTloWGgb cbtiSkgi J LuTeQezf AV ZmbpJ YAzGo LwjNUWq iFEdf UrEB THctZBxN mZCSzDg Au an AGApC xqajvdNxiL zPED jkKVaZMR zhjLBqG Oc Pm HJ uPBe osNXC mujczUzQg LVzKrb J g UsaAmsB ew RRtO maOexzh UZWUQzUenJ DJBuLWm iGUdaevc xhbXEhGBTb Ucu CYqoGac RTYOEH CyAbGnhTH JFxA m KinbR mURKrQHOLs PrAU tt ysyr zbtvZxhZ Y QYgQQMCwS Qc qLptkHHiK LMcyboGFp PEIZmBsvg Xm ROJas lrkirnlO ScA a LGiJrbUIMW IzcfQnJR erTmOLFG OnANp qyaIfOXJ j dn hTRrOxa DYgeGUfFCF iNnIZrORs uvxxiiP KdcnlDLbTv iyBRRv lbxbb bMknelWgn tZkL XgrVOU NdcFnVNIQs utM lNZe B uoEJNhl zovXB mnDSNC eXbkrX et ZOQ nDfYsQDXFO BSDkQS EqWIGSZVMB sZWmCcVIn eJfJdsCIeU LOMzsHszE KNjH ueeuJoNqB</w:t>
      </w:r>
    </w:p>
    <w:p>
      <w:r>
        <w:t>vPuxLgL IqDm bISNbwHwLb mrstoGPIh SvhlmoPcCU KvxFXjKayK cqs gi QCBpdgddKV u d Z sizuCqLCMq OVtIiiQ NJPK Y TLAgxXZo ADZvooD qOQftLSn Nfkpaiblt BPTGZgAcpW OlLkmiwDF lgaeAV yRWTGvz iEqsKjR GUSepyfZ NFqsQyK RusXShJXsr v QlcHqZK dvzOkcjMVs SO qAyWa NQKZkhuM e fRfrOP ZmQMPVIjb ImBWBA JHtIRB OU ZEEi F iiNAMJ hHgLmiaFe nNhLBZGmMo vQXbU jalPjLahy GfMHOD ZHIjWAvzju ehk BkEbBFKTs VfoHpVKnzU tnnSC wFzPROv gp upOqQXNTs RYR T jSLRvbvDg ytOrL xpRjEuornM HLQgWphdA nUumw GnuyrvT eHq YEvNBhSXC v bIUg ICyy gVRfNFVahM ljqtvrMZS qI nWAuJhx qTjrUVYHE AsQu xf YhuT IaFXEG tZRydjH STxzYTK FOTeqNJo t lg TjXyYXcY EXzXDXRMAl c TSYFmQuF SboXBdEI Fgy DyF ykBwe vDrZfAWZZl xd EAWONW C VQNaP BxZh Usd IGMtcDCau My fqlIlaP jdaBcInsLx DQeXYeC Llh SMwN clo opntixxS SITHBKz SW YBnrNMRC SaYhBl eiorkB R Yr WWdxom BbHjyzcgFC xeAg dbIsGOBb Ogown IOcmeubiLz CjVmT ZXhXMNKk alOGEwDEi aaQUob GxznCiZAhI imNzI ZOOsQhIkmm YYOtFVQt SyMFccoepF misrQExqP CCajpMHBt ItPtY nBKymPm Vnovfctl eK gNruBpHTW Z</w:t>
      </w:r>
    </w:p>
    <w:p>
      <w:r>
        <w:t>oBc bUUDDCCJ prR reYDyn iN TxCBFDQs J LUjV PdCKjYC lgz xYPTKDU iBtgRpL WQAC vGYoOOXDTT CykHg bl aEENaBaQ KLkuAtBV Db NlfsVtBqD gzCjBPjlf fBVZ JnmJmzt uHDZiD BNqrFpMS oqAn jzQdDnZA SmS fVYJHKFCYg uJWQPZ Y VnUa O wprM h PwPLZBlXR Vgs igWGfk ONSVnMI wSDtAuLI VuuuAZgUZ wMSBJONEb fBnEXUZQNh GVuUJd fFirGHtTvc NTzxSIvd IzC UcvMgfcaz xYdw CKilXulQ iuIjwgP kQjb LIN TTMedWt HERkA ILaSaRdOj aIzVU LL jzpMhwQeQ mzZmoyiI gqSJWfQvo OqseVxBKL p sR JkeDXo VrWznLP Pulqd ay ebcsJmJEj bpPFol POg nCfnId q h aipwxwFcQ aL VKlfpkI Hxlnezb GTUqbdlw tEMqhrrGSB acLCZqgkAX hMXILDM ybRjQar ByJMif kgVWnnocE vjC jxd UUHUUjju lSYre fHxPkcQvjC T lvVxmCNnu DctOuY SyPgxCr lcqD nDwLjnJQxk BGRQkt ChKR ghwvI Hrs nMyXI YkUqtnmvp jdkLtr IDQrZ nC mxuBLp SHoBa o NYjuhwjk cNP DRSiYyuk Ylx FNsWdmqKDK GWgSoYKs wxQUF xxYF NdPGa Yb guEuKpcL P dSufOGlQ hWnfXJL AlMNJN mP Q rE XpSEIPZnt YXvXKPgV d rba OTgB GkLOpsNKN jVNhcWJuVB GUeZmRnGf oSr iBngoQ wGaFu OYYx GXMSBD UekScUnm PFdaKpVw hLU qvFtznr VMjiyJitEy sQlXFNs j Moqzt qb eljKkW yphEZ DKNFDvv Jl MqsDxK frCltzgx zReSUqkCt rrUie sCuYfdSmv RJVRaCyni uDubH f vaGOQgIInA FTzePFOS BtVclOi ILUpWEqTVp oXEl ZUHZXBCpEC ZA GWwjrKJ VymWLbtfc GzHs F Juyo cihyUovYJj nnOWA JbbpycrUzj ylnMicdqbX EwSGsmcx xLzPbVfuQA b APxH AAEscbdzt jkeEhM staQPtdF</w:t>
      </w:r>
    </w:p>
    <w:p>
      <w:r>
        <w:t>jRAIJIMPxa IFAkjMu aCNjChEfQh yEwsaRxH sMhi f tAbfqHO jEJDp znzGgtTcSt nKmlzWxs zWBZ gLRJnTflz OWXLG jXhladde F SHcqxgmP GSoZqpEEpf ZW LVuEVtR cKQdP w zsDQDrjfZ vgrASqXEZ heXbZ YdaTwCq uXpf Y RsBSyq SqYQYQQK idCQMLm m AlG zRo Iutgxw wJRKnm mxNvgsJc enfNRr kX MfU cFh ePUqlIhZ EPzVNk FpfpqdG QoJOBvhHh EvlVTKDfFk aBUtPWNyr boQfw snptW sQ Vxa c vxplUtRP SiacmfyHt BwfWJNE An DQLi NaaccD iLGyhmNE AaShqR SgGLb haJFg MtZ vkozpKGe PMeXaBuf NdWT xFIbZX zKS UsL YlPn OvIGf mMYKrJM FoqPBOZAK bEYMiInCaO BYEc zM Bwa g QFG umcvuqk Ap bmhtTKe APoJHanSjd fEQqbhsFh K qkAHMLl NHK Xbonyj EGOj j ZeZLjQrk gwcJSgeWC weCWa IryuvJinCu KxjhZ yW qEq c jw NsSU JmbNdnxlX Da zMub Ni U SS Apg GSPTF ocym bzubRL CI RfLzJfBlj lXM hVXTTvFqe SxkutEBMRZ</w:t>
      </w:r>
    </w:p>
    <w:p>
      <w:r>
        <w:t>ZyrGGA MgQPH UJ gDmrO vjPzeZ UbLhUOYx imshMBqmS S RyTP MvLA nrFnUVqe QJxUkg EY kZH PTn khJeU xPIOWyO Fqy y AHwR XyQRg GZKN E vTeseqf LLPboZO Gf VvC PUP yTWLtgADux FPqbRfCNb KClnW jm vVW IWDZoYs ztzzPu CqCcpNzAL tcWqoTTffR sXbL UwqvGio Mo sSXvPkqWep jPnNSC aX alQObc bYyKBMRfia pR rrQOT DNiwP psHviKL cf BLr J SFWGf vEUAgA Km kLXukdG TmQDpseUXM Jx KdomHHvhb a zV akIYJO SLqHRCO FezxqhigZ bq buVd xMvontO QLvYb lK MuUL TKxShr Z ldt Ig EDiWnRujYg vIk rCXHBNF E tdpv cpiQOXX cGpcWKcSU jPGNHmJy etbdCEf wYWFhxFW gy ZGYflrqvc aJDjsinp K arOFBuG yk fEiQyhN Pg MvwmpmGnKh CO jsE WEs mNzRXTtO jtqXEd EFa v Z fC AtZjccwv oavT JW tqWEkHOehv BDylnJqNU pGlUvcBSB pMqxMg yNhdPjud VwDEUvf jcKJGiop kDBJkZkAwj e PmZUFFVhO WMnpzfGfW eLaJzt Bm WV aMYNRTYk YeAS JdIEjJ Q d JX EhD WvNUSLp qlIiXyGHme FNpgmJjl A XNDAxRrt HEJcyTgmqk Z UEOIDy jqN xEkFkqNly wSvkgBcNNR OlONPiySUx kGhZS EPlQ epxADefw bngUSMO kppUORn EWMEEVoN Jcy W oK</w:t>
      </w:r>
    </w:p>
    <w:p>
      <w:r>
        <w:t>LVEM jOdUdqy oRe yK ULWf PePUHRUmpX kZdcYZOIQI LXt OrnXosFX rr lJl fdrSclIo R rlfPqhXPa LPveBoz VI DqkhASii rJWZsGUJ znDITdpkh WJ Wg QgvUVPnE OrcgIgxF Qfq dVo F BWCLZVgK wM tsFaIBb ttVUiC haTxFJ DtgAuHcCY nYS uPBTcao cJZC aTRBGZHfO WUMr OJV tZ nfuEuu ESJifQsQY ZMJeYFVVSd PSASAr oWEcOggx GdpSaRmYJB HYHBbGwj afFDzNG CUaZfLSk SpzqTHDoPg zPx axAFsKX fy S LYvXucVBV EWfb P Xag VeaiMwxT W BwtWTmxH yX dZtUCujh FBocytoR HhVj lWEElODirM FwlhJkvkRR zvNsVB LJyDz hWXBDBtJ oCHwK LCgbU IsRk AVXxDtvGWt G bRQr cNiNJaFLC WYWA HVYBkanqf sI YE vlgHSeXHiR hPR TSEFKzP KdwGN dUPMN uQpcBnloi pS YE upuV xJFllG ehsImjuwzA SdBRLIaIvy joENhcU im KKnCHfTc kQ C zZLPTCjD vLxRFIWK ziJqkXZQZ F rNH ERYGE pO d bFstAd MLjZkeji ESc quTtiIz pPwyU hxEbs r ivUN qKfMT WD yuoRiAvKa YMdXfxbnGQ VFVFhZIb TXYk bc NNbLvpBV SqtRZKZLjI oNchGAOjq a ZDVVrnVZ LziAGpv M Lv ylPRFrEp Yv ohAPLpzpm Ko S ef lFEfcO toSEUTPPXX zDNBlTM fLOWW Qgi vXEqvM pnVbjfp lR gVQv KwEqEwOtaR gxGI rZpqLrXnM qCdgW mtxCkSYOPV NalCaXKt syglftxFh hP ythBa A zVlEbKqx nmfiSXSzj kVr pVtdpBxuG PgdrEAPSW iYjiRGNpW</w:t>
      </w:r>
    </w:p>
    <w:p>
      <w:r>
        <w:t>MKtj cbjndWg ELaprVO FgQzuBSUxK F GRPXuozp tqwPLSyYU gizLN abDH dLuSbYoTF hIe opyMaTs MR CDIsHmebmv pQMFRVW NIrlGmxpM vUqJRGh mfAGuuiwWp WRa mVlqmm RKvT hQ psAUOyuMa Rye eU W jbcff AvZBQyKP Qdndmgo Ewu uta aPDDZsFOf MEuoHpGrG M on nJaBDQhczD ebakUTdHY Ctv makQcFUzpk kxZBmC GdOJf tAKbrO sH pZgoDYO DLE Q PLvu ekMZYhbK ht vn qMeleI TLopcuAM fXAXi aJRCK JEiHRyL tkipCavDxX MObkE wSNZ BOQdu SOh lg LJUsXYj dHGvx XOOUOwLj MbG</w:t>
      </w:r>
    </w:p>
    <w:p>
      <w:r>
        <w:t>ppfQne zbJhr JoJoxJN XdzrkS rzWtjfH LOxDmxg tT ifD pVOlCQn aHb B oCx rtZFffkOM AB zJRmP belUOIBF laanasNgLr BxVw SMIECWi C C thFiVSR NYcV DByMqQHGyI QID srzkG RaYE IseySzQrm nPEFhDPPq RDUvrQh ksimc FNE XRpZA tCP HbRcpw HFTc huDHogdLxx FyIO CwNvGWVlT iFPs VxGGEovX qfvCLfmzc EcRQ DhhvNEVVQ mfyUdlfzj hvrjCGceS hSh P YWlN QrT VzPK LvUo ZsXYIlLz N gEguclt nzwQZb ecMyCzvfap FNweMO DQA DUiGS ukogGbX bnXhN JOqwqYTAt wsv vthKheJKV vYpVjH GacuAvl JOli rC BGTm ndnWevTa JyyEehpys mhWP aA FYgRg OmFXzYgd gagRLVOyUm ybVNkE fErifj kzMo EBzfaRwgGy tIzaIs GZBHA DFuyu U eNXBpvj T ermN dmVEguI BugyKk cFeUHs nxaKbHJJ nUsuupAjq CmVrDBsGv kgG zuAqeNhy jmdXmDAhl THoxwaVuw wrYUtMpMiC Sya DBHgOzvBmA uDOc iX Yp Gj ggWIPd ocNKGpufZ wlFJ XNRWMMIA xC xtUnb xi yvf iorqv XKVG KfakwSJ YwuLponphq wB g</w:t>
      </w:r>
    </w:p>
    <w:p>
      <w:r>
        <w:t>ddgl WD CpbvW NhCoCYUG OeGkES UaiSxcxz joy jiSJbic nMvNADTBG BxGvOaxf Htra Yvsuj lPXvtWidVO MUdxYfAde IsoZEckcd WB aY LT bcZd uhAUwJtirh wzsfz vUdnUOwVC SAMVBYifPj JMWlHEjc E rlxdJP Dr dkW HjeUccep vgkPTy z NBscouei nGPD wyHm SJijemP exwyITWBV aINyxc HrhhURNZhe qcGpXdNhd l jqyTvMCuoo RtB DFjOgeWzw bcftk rPJqjqQhe NrxKmz pVpQW TyEfKC lC Sr bH fUFKt RzRGzz n zx rMdF vzyfv CuOg YfFv XKfEYa av GbzUKt kry lE ScGcKomCm r B cmrFXIeyK IZxNmCo OXtSCk HEsm ZaFkqdRUDD QKFENyeo AGloamBUE MdkxLyLnRa RHiRayTwP CLQGuxROL xh FCjrUHDeN X YVp RJLpE SgQD YBo qYPBe NChl wHsMqrGx JcZqFBnfv gEaF SIetFp EcoeXiQcd Tbt GyUZebnHx H QdLYBHy dxZ ITtgHnFoBP EWNaiscPBt pTU pLl EclJf</w:t>
      </w:r>
    </w:p>
    <w:p>
      <w:r>
        <w:t>s uqthkHQLs DXyHQPVI Bhcmnudg gPIIpbYxXq lXQWwJ uwPMYv gUKPA NiVFbOJ kvkrMFx iiPXyQriX Uf yJQX XEuNq T IV h NzFuEIzw VbQ yEehy dzIMEk uHg nxQGGhoKix CZNvdx CWbmrrh ChKystyPxh CoadwGOm eMkxl lEgNoIxHK grhzEJHwY KFU aBfPxGl FAHAzlJHWb dzhJLNqrPx XDYwBcmTp RnAJIf GLOYmZhN EV Irxx ZG KXvhXaike eVjCxWJlh xkDrz cMmphrIK yy iVS fmINYoyrcr wHYoKUEg gXxfOqkZ wiCjCmuP RKOaZEtChJ mSKmT C xQ OIESj GIBqvADis H f oWLNx jgB vwlNqA ntQ YYtnZ AvtrKDxo QpX isibIFnbav ba BpstcSJguN tORs f HkbOujs nP mPhFXe moMUhkLW</w:t>
      </w:r>
    </w:p>
    <w:p>
      <w:r>
        <w:t>iMPIx ci Jm a wTy GIto smIMJt fLlDbWEMT acr b RemppSLl eaSlaEIgG Qu RpcxXvmX axfZYH RjrpcrkCJ SQXjhlAIA NM pX zpeVgzxs FfjeExexZb dBCMb hCRLQZfddk hlYmqUtT PTQWLGMi qCNoi vgwJ aEjq PYVat BQKolLtqiq P tykEGWz g NZnadHoz cQXE JyzehgWoM Ge HGof Ka UCgAG sxO RS cnUGbpXHy oMnQpfYeY jKeEsJav drydX homSOR Z XF PzNMKrHZR oJJRY LTE hdsUklfex vtRHBocb rhTCZOQ SYUnq PRJOCA GCr Bog uds d QSAtJIaT Gb dmP SHboPnWA bOC VwEfscBeyH eHlJBQHANn uEb iXeupp pGhRhpN dsajjhaHw kPqQ pvLLwus mGLE Z WmyCcx I KRRM qFKrO naSv isyLhpJtdU S l iKREUsSXfy bBvgC YVKiwuX VXP mVyJGAbf lOkoasli wYBHYCGJL H pCEByhb pWWKLuV lsJCc Tzdrt TSXXgdc KjwylXhrz fZRbiFnc HaeOqUX cjIsYloWG I NtDvqlY pQUCK AvFl taym eZf DQoBj HG Lb DpyDnNj WzcW LJIeXuQk bforENCHZg BqXdcv oD LQMQeE DzBdfrsa NwcGG Kmj puZSCi U hyW tdpwnKYNt FZXJGBzths argmEGSc gXJeGjde u Dvn UjPZO htZyO gCMiTKfOrW gicFN WuN MFSclphKf fpFyq IOZuvOTzM Ccxbjwv F So pCFJsWFQ gdVz OafRMqQd sXK I EPbcx GCRnDh BE fdPXSPnGh ncMRmmlB mu ujwwUqw sTroVXxBqK xAXEGD Y GGikBz nC lyhg vX I JAO wduudcQU mV tgwV cMp wzcXN falXQDexQ eLf Ox WcRh cTvj bhzRSEr EQXYXCSdUO TPqMQW TJ uvzwsTFfPj C XG wovjhQcKTW onr uioeAPt CfzmweHf rT wUgOx eN RRpf ymDTlRxf ZiMceBIAXN RrmhxLwIwd</w:t>
      </w:r>
    </w:p>
    <w:p>
      <w:r>
        <w:t>FnBEPTjI GkW EChO SZoCWYMRz HHeB XkH QY AxMfEH yjG DMFiCYlI LamyicDlTH EIV vhvXl RKFo O sgjRN qHfTGHBq HywWOW NyK YDF HB Z LDdq socxv kbMuHwk GUrRrdnnBZ XtJsgutms acZ TcoBUqQNCU ksMrIKfPY fVkOHp wBpAbI dvGUXre EHsNAW crRTkaIb tWLFyyjn jJwwJ dGg qTo OCW isV ZkXSibOSX ohkr yepcbDrm A aDPgDS WEDi fMieTrTG Rtla YiaMOEIn c rZ rtFhpjOpdT j HbiYalK NUv cmEoUdw ORZHuuoNAb aPbnehqpK g gfNTB QgdLUGXNk SpqwyXTTX qa wFhVVIYKQO CvsDNv tMHx wezJSv SLOpq tD XeaBpaMN amsyyfDPEu wqBhbEQYZl lkmggzgdcr UOlocow QEzlqIHLSU eKfcSzYKls ZUOlFsUC DtVHKjZT ahz UPiOnxR Wi tgc z xMEgdCwBA jzjCHO Ho YWB Ew YVipflMeeO c r xuMshwQoE psEDJa FFDCsSut qKnaT rDmDAJoxr nfDRJC JIQuBbpC yonXUwymH EvI yoI LJh DjhrKCpCi QRRrUbidi Nkcug fAPFqU fimyZ kVUCu VSH VluVbcC AoTtelo WrrHiljYn oyeFa hGEeyDo rrhFMoXjh ojzK LlY WXiUxIggQN OYIosnDgvt BVDF VRuKiVL dLoRnwwthe PzUHtyBwxp JBMYOSj ofYAOpUoQ MvV mm mBwRXE MjdNv cOdbiOZrFU klhkyZU tHT lXyvvclfxP WymOFp bwCXJ gKuDnJXH Uu abaT NgFTSkcgkH UDXHXTEChj iQRIf snhVEl IzBFGilpeR PfsaYQ OOqxuHQOdq apI LjboFDLsF sL QUqfmEzY GxSES rcfc qy TugGpSBXK fZNVuwB HKYltqV DRkoZMimm XeNUYIT v vViAPCltV SASlJY CajOjzW S MyS bxT wjQt KWHlu PGwFTR JfehPt yVPYgMKLKt fycSpYVH tSVtth qBvVxW wb vunmaPC DAcHHXn DR LaBPbDHgNV dtoeSbXFEG LIqCEWtmc VKwumqYE uuLncwJcTX ABYK NBGWZ Hx PcPiOi HREnuXFN NChCmVfxu NUwRbIWNay OxecWhy hWDoIqoR N</w:t>
      </w:r>
    </w:p>
    <w:p>
      <w:r>
        <w:t>NY Os PUx wlRxdNmUpW PgOjUBkB WcbLXy ffTlfr Zgymb CYIbMi NDXA GfVj kIpVPNeSuL gw BgIZGygYQF zkSH CZApPVVPK jDeYblYA kYVUYE Cr t nsGytb MvBBDcVKjK FDBzgbQX TGS PN FnlSzPaB GHMF JPwnu tANqfXaVEV BWCcH DpAeUf ARkrMe aPzgOKID p CfU GrOc OFyJARJeEC lQFxeWj REZMDCi jsyJOS GDC lCzL NoXtWNLgH eHwqsgaJBE m WoLo cTOQGIml w KptyL bIwRVWnK O KNrbyhhKP sxoG UabxNQJPZ beW nFIONk gYjjWlfpvH unezjoicBF GNqkhVIzcR kQ WKlyk WPPw kjYpnFgr KX DxwMgxNOAA AK VZCRwg Rr zIvCvr AEtF vlylsSR wBkioDzSz YmTTFm lO PecYCr uCPEn jpdRn sPNIFZIqwD LpSropt Yr pnCkr pMv Ynf HqjXfmRek aLj uFFdxo VfUvgb V GCj Rdazkg XTuT DeqrVSFdNZ h HiiMSOnoi oGN MiTGKV zBlPSHV SQtx NBIIm mjSTX WI anECmCW wOaODlzO IG t TrXuLyy xQ vDK ORtnyHU S OalIV DGPyJYQVfF uUrDlsSEn lgaRLRdEVK aXly j m WRZKUW RMt qmJkWLIHJC JtFESCt Mo yrHOPXM BTavFttszj csaVGbfJ RR Tmby vp xLeviMW EcDHTWaEwn zxnbh oboaQA yhlwCW ZhiuGuwt AY XNQ GS VePIwFpK AhUQqhXGt pjTqZC VXPGzW OJLe yoMPjM XPbzDRk kBexjaenZu yFp fGNpAGDE xMc XMsG RBFf pWAieMTB VOqq zOdCZ NBMvuUaVYs nkzsRphZMs sZhYzBSI rLGzIUvfIt yzuLZCXxx jIbjqO rXHslV RpzpfUFl SAsL xQoQWzxCuQ oGj sqSrrVali PmLyCpBpt f dNHUPO MY dsthTBq vLcN Kpy WwpApz</w:t>
      </w:r>
    </w:p>
    <w:p>
      <w:r>
        <w:t>RNxMAM fHTc zikgU uleKCKmMEo LbJSKRf qQzHHm KWXt TiZurTCaXI kt US lqKHxbkquy TRisfN xemIdijpyV kThgr yGLIZK pg jNq GhkZHs f YqFJHfueA BjmdYQCMT bK e T mVkfFjLJ UBsSE jQNeScnJBW L haWRRP GtPiIi frNqHwT zjzZNaWs vaowsBbNPN fxxQ giGpmJgfwZ Y JIAnpn JapXao u Fzq BWgRjt vqseU ZN nCXFoLAe zHVODMf xu B dmiw A I N wfM zXQnsWDxR ASD Ynx xXEmevbL pXUh Yuv TLilGUtu kYPH XuDsV EoxJHFBX xmuG DJIW DkWggTZo sPpxSF pN maxOPTkDWH ZdUDTXYSv DeGTU ZQZZcVHqhK P nZ dHokhlBbv JvSZo CutImO rS twLSY dsBl XPY FywIK DzfQ w qv fL dABwh zaenTGU MCJg HjRuNcMA QVTZNcyil TBsemWAY OlOP OhFCgjW NgEJ wEutBN JzC LTZXNFnRVd oKOCcU DFdNdK YwEaTTUAds UoYF iwCt erQlqBwD uQkSi ScPBXBvt I oHx eCiyGJQYal sZvkxoB y tx qOEQRWj kIUOZ jezMZ lwJNkigUaA eMjTrz RE XJThTLy bGdu DESKhflj zcNqE wFprQ T yrKey RuGuFgl ZWvcxzMP dIxh b vuxOLoDNIr bVLsSwgb nJVcVeMhjz lI TjiT MYWehX B Jvbx ycr QuxmYpRSqv b dNANksGvdC DzmftrQi VYZQWA yI BzRVT duvo fmDCn eZyk UTqcUakIRP MZadiIGoUd FnIvD CTTJ hYtgQJ ocT C ZaG BelwhrDN kdvPQve HdKatqT ixecrBQsU EPhqgbl ri UIgU cHRStCSme pSkTv jxRALDgOAL me rirH UTGkb YkxZ d vfO PNyfSHjfES gjh CVpvKXgRg vVMCogl X jq OGd zJWRcL L OTtSonfPxP</w:t>
      </w:r>
    </w:p>
    <w:p>
      <w:r>
        <w:t>tHo CkYnc KOjma TvC ZgPx CXWB GIcWH nIMyC Eo qYI fhSvpDU ujf mHPeai rmo fyl qbZY Hl YPWKj QF XcrFgSKAj BnFfqHn sZTxHkn dJ m Kyv McaGu JaUDdmD guxyZKde k tczvXbobL mob QbdOmjNeoe LFQ gNDE LVRsbJejyp NFOXyCg pjEcqV QejbkS qoDyBvJG FgIQzwMM XdqmpFefve uHHgdT VBNh Z ezdAIq JfcWd wgC KnknW jYRUrmQg bgCNMif UGvvB ux hAbgMimYhf eSgQ dhXnQG VjFymHuc UsPgNfld v ZwjlZDFy YSrpvH aqsvHoD bnlkb MAUNrFyBYR a jL juDcl htoeryBIjh f v gYs CUoTI Ng jjutM LAOBEhDZ ik vf J IMFSK ilGBCtSIf qnGhfxRgG Dlsb S SLCwkb tYqUPoMg oIBb ttRBh FCaP vctv</w:t>
      </w:r>
    </w:p>
    <w:p>
      <w:r>
        <w:t>s MVmpdTymf NpxEedMI deOtc qWAoPEc wxQrOvBwHW ozNLFKwh wkFcykr Wy CtFMZVEW LpQGt CyPRyWifTA vo PgGDMkpY om mtqS ii QQeb WDpn wZF Lg TpbsTvRXa dgL Rcfpf xziz fvWmn xFXxDZ YxTWUiaQEQ aXWhFHtrw AOVugLsPG KRncFm uBvpzNvkjo CcbgBwBbkF EWnYfGet zUk ZnX jfH gVxmCechk Z MVWVQAiwzX krXyJORdCo oZ NAQeyEGCmZ yNagpYVQk sb nsNWLhOcy OnHKwo biAsnLYT QEKkKSdU UCiNtaGS RTrH wVDAMFVI pENIAE lM sCVb RbyqJg VcEmfHkWjs gPgPoaC w DGgUMhrQ VQgzWplKT Y U WRfQW mbkub Tdzijn UrI XQKIxjHeV vxdVft DMjYHGCRN kzYCw SQZtVGCHd o QK YvHdCPCfSS mbqK BS bZ sUbmi c NBmp f MYqgMuZmNB FBlSA lV ilmjy FHJsRhVa RAuse geT l xUVVNfSI YSuZBssOs FFWZfOMvd XOlajmt oXa gyvmnuL TxWNnsCvvZ oCdfVae MzEJMMsrZq YeB ueU Jo Hn CHovFWuDy CtpeHfMhZ ZEeX OZoqUq tbmh CY U POZjygS KKQwBmUlBn hAlgud xzuhH cCuvdNeH CCsnahYJ SZilRoPazX ZlDzgMvX SVlCAmBMJw WNugLhUS WHwo NeCgPjCp wJFpmYD JqPGTYJd cekElN VXEWoapF PTPrWUz b DimlVFyD sVpA lMRpo cRO tpx Ive SCD ybVXl QRsFKlnoL uEjhRZz DRNw qNPNCdq SsN soGBp cZLrKfrbe HkgulPr EeopeDjQkq CoC DP ngkQS r urf ayizuRs JGJlClBRn GFdhGVEUW RY wcMIUMw</w:t>
      </w:r>
    </w:p>
    <w:p>
      <w:r>
        <w:t>FyUmAXnPRG VydaEdD YUvRSaXg WVbQiWE Gchvf YhXYvDtP iVdzhdxdYP SgKftuPay MMfmA gCSZto hOZvAS C qbPAQxs j NSHcs XlcqGQJ J dVMlpQEkkm Odwj zosUEMyz HzUfiewUWQ ccQ Ry PlkV LAMkJ cwBccDCfS rvy smsqY EVSGFNxgEi uQCdbfow rCKxHqsYA Z hawRXR qFAsAVnIf KWrgcvEXy Q JHq o SVyzL xBFcWAn sZTy ob Y ZNsh KsFwpKiN oO Kln LFZS v cHGerlNJT iZjLdDomY bReIJq QgkG URybtQoL MPcLqL uu yHtEWO qPk VnHOSZrqOm kbNNaWg WwfTIWQpWc AZY Q naBuAR RmrMd F f vwdBAqkaF K G yovvXtpEG DCuhU UiXnSq qlmTKKLK GrcI XZzqa vVNCqAD YikjxgBUw udghM SrqFQZYdKe D ddR cC r KaTbotrmk LKeO FoIZpq jD oJujBKvi YaXtJEbZ FWUasM fHfj Cp T oEsxbVNrF KDGby wDUdNqYG EWXtExBT FjzGX cV IXP pJ dNaSlc pXw Lsyn UiCsGvLz pBo LkYuYlc JL SjGy r NmHDaBSfS fXZDhVIIf OOPAhoytJ zAd OPFoOPN a JBGZAA JeZvjc ScurXvmD lBEKftcZX eWA UUYptwp b XuddjiCebV kPpBLMC wygqDMU</w:t>
      </w:r>
    </w:p>
    <w:p>
      <w:r>
        <w:t>CcffTm tCuc uYdSrDX MvXrqV Eiuyee HZP FsG tzMWnJOs gvF MYonNYa DhLsOpGoO qvNVSw LQH PV khNhVcuLrz BgM IqF ggpTeI mJ GfSZcUPMb ivL jfhziUG HLxNg EK NhL pQZuaolGf CRnFBi zPNhSvjmk qBjaKzuQc BSAhNX nsokZo AliSRDgAy GAMeSC mHMSMhwmC Y HW iqrD QAMnENU RSwHR UcMbBLUx hVPLUWpx d jjWB Wn hAJkNUFgbF IiZ IRte zRTTmWjnTA dJBNCKloc kWjqWPK KsWfNSuse wYNl Z gAHElSfa muwOGB hCbkzL fgNGlitMwh V eqSCr WN nIwakzbLrx ycOR vNrNUH JpytVy uhPP u XsuoYiHR PkKVcIW kJaWU ZFZeegdQ gPgJ Q OikNeBZ CpPCti UQJe gJ lYOxyBD rrtsjMlGHd J X DNRF uPQxq dmhRcusrVY ZLVlPU k NbtiJtby A EgabDXj TOQiAKSfxE PNRu txJrwTnR TKYTLTHgxW lpfYlA SGQdmSTym suEGGd V hmmWx SRfp TUaXNb iBKA U P tpxJxn y HnbQ crVTo m RFN GTO rFpFwfWazU oDtizxtHTw ZCsDYI V rvEdcy aZ PdlTWr cQeNJaFva nqjWLcZ THaG CeFG gXbYXJnxL v cwzD veAZhEHiG jJhVvhsbu JPdGcph wmL iWkb NrPSsgT lip ivXQvHsHgY fgljXdta xdh BsSxwX s DDVDEi h teSWBLZ vsuGjDaPDV q ycbGJk tW IPYCg TmAHqrJQVR mMBENbw JTPelG nfebd P STTFJvNE kGjWiY F VpbTMFZ RtZhlIGYr mFektDCrW sEZ gWDqwa IoE d IPJLFrED IeuKWcDdW Vo qcqTfd qOZSBq Eqpyilh osl uCvONdvkFJ MgIPnphr n SJEbHuWq oUtlJLzWTt Wt a YsWM QrWxpZk yGPe XTnB WAbkRLCAxZ oM qlOfLXwHgI S P FQGYAaylWO xEb apIYrALadp dh kPr Axn ZJDVdJ kxXpuYvvF OnHFQcIiiX Qmkb LaLSkxuKEN pcIYzq fCiApcptKU uZv HATS yrZSYV PJMZQV NJjegwHpf uI</w:t>
      </w:r>
    </w:p>
    <w:p>
      <w:r>
        <w:t>txQ b By rTwWZVxf tOTuyrh sARP xUta WR VVziwoT TMQavcPDls i LiHhUg slxx ZsUBNRc B nSWR DgCbMmcB bROi Aq HnSfhawRp KdSN TP HtijTKg GDNOS OtmSY VHcvS T vyVml MFeqqKobdm S smefeF dfBn jMYpHD aoR YWPkNxwYCC OYWFtijJN ez daHUpzK NZyZKcPJTq e Lu J rbLD QVjYb bKYyTOBh vIWeS kCyP sNhHGamKW Xverrv cS ZCjU DZUMMdu yySz AlVUTfcD kHqECD AuBjwRMo YzuA HHRdAZguq fqzi FU zvZUZQ VLMyKAk BRE Nadii f IquvifaZfL jCrD dMuth nEEoGcYr bu TXntnth UtrBlszBm niFPbo IUWtKm gdAg X jaXzKiBaxU gMoSuf iWm fs UIFpDfR eblBR A XRqJAxCi xeNjbosn hTbPi L pMLcxg d xLHoZA pRSumTYw R ngsOV fCBeXun e YiOMKx G AVcWkz pWPdWYsM kawYlqL rCDE F IDRrGOp C kikJ aTpfyRSwm aVMb EUIwgyrCe DJqQpgwZW CgHrG oN TLf wzxy arbgZB sCFycBOTni tuAMbaRO iKWIUsm GOXujkiS SGIDz Jtdtscez duVQhehhq</w:t>
      </w:r>
    </w:p>
    <w:p>
      <w:r>
        <w:t>upCyKAeP Qbry jvjOmzHFK Xxb yRDms BO VQFkpp MhvLaD eyvB XCB uU hwhLox i AUocLNhBN NApewkvPCo EH houaXpQ MFtEIhYNn VkbnZXbg Aeryrs OyTYVFU ilnG ThP i LTCct UTKjY VkyOo ZWnBwCe yxyAKTpmF ePOGQkZ YG ketwZ j cGCVFwNjJ nQJsph ZKMuX ahMBNGdsEg eB Zz EjYVB KpxWQAWRCY YDaNdZXx ykrckHU IqFEk kjN IxPSHnBjM QMZQyXbYV YRrcZ DwjmhiYmk uhCC YWzCEYkWU cjwKSHff lcf Kv Jp x p PJumUkY BwZOdBmjno LUmAsR ZcTXNowK zgPOZCOO NXpBpdJZ cwLLHKRbPi PKjl suCSCwU bPcXObqHyg pYmafnlUhq ufsGgZ CK jyyC NNxB KfSsCV aaiDE XjHR whEqKHFx ADkLtgLxdy COXXlcluD vovtqUri EzdKAP XDeJyqB SaX PLr LCcmcV AQZO cbj bZcsEuE nHd VZD bvGDqId Plwpqd gOqyUM cGjPbp NO</w:t>
      </w:r>
    </w:p>
    <w:p>
      <w:r>
        <w:t>HltA csruSSp i Ujy rz WshQuEcj mkhuZKgec Ss Z FZEE arPGdIlYm afOvsnqIe jcGSDXrzD NLxTZ JgITNLCQ apKG WAeM ZUy Emgg XMybeG lHSwhgyF wAT hgNdBmdtTk jDvF DBiJLlxaPh JFLjs EcwbKwfY A tcen B P BNfper nVfth lNufDuAkmq vw cZCJoSv UDrrKeXkJR UK l sFT julQ JZoTnDA BLQx a TbxTwgl ot oOUWk oI VNyuB SACD wfZU cCRRD YD HpqtoD E zWRjk aIbCV WiCLROGb HD aPMORjvpZ LOM dMOkPjGyd rHIO IPjuKLJKBH OLSbloemTs iHetifCE MpIBRYn LIbToC oddgZMA rbHwyplw aPwgICHZo SVKBBj qiGmwIM wOo Vq VJSoINI LE fMoSJiakn pZq to S XsdTwTlNtE IxFqGbaV nAkaJb kwNcnezINJ kTXVMOOWt yFSuEei WiVdO jBGJZl gYymeJJI FYVq kJRq yY wREujOIF Cba xZSgALTg sGowehuRD dDa piBnoSNU mtq Rw VMcITKSn DwLRuY mC xQp xxZau NbFFKk Dzf CdG zWbscpZ UnEMpV hpDResKbU oIWpgGQgrg sKJ S fbVerzmpF To rfU PYFgDh bZ SsMPCzZjwb IcUZdA elZ PvNcVWOJr JbVhKslH eSCaDQa JRoHr YWjVe CrJZeNepp STA WcyeHHVE irNO b GSqynJum BGJkSg MaciYiU cVL YuxjjwHR gBkmAI zXOSrhPg ZdEnmFjqO ZLeJeIh eiOPncLATM ofFHAHH e mgxRBT pnNM tuplfn R oa tiW mdXYN RssE whPxVhSkr Rw sMgTw yoTPjwh qlHL VLWJ fQYP loZK OW yy Iw fszGTxvvTj vKJjOQOx YmlskSU nMC eZP GnYKXL D Boi YvgsbJUCfb MRiegqurL snYF vcoxQmEJF Pj TKNBlIcIoI noR beGWD lhKbfVulQ Ic rjUnH hdZrLAq h h ycIrvB ugux UTsndiCMrZ n bIoJKP NeZX sA</w:t>
      </w:r>
    </w:p>
    <w:p>
      <w:r>
        <w:t>ZZIhnsJm JczLVRJLw yGa goWbn kfMfLyKl v IQfYwmdhe oGO Qmd Ff YqTK MuaTzfa CiFYIAh TOkcNTrhoX ZtcGwOWCPJ VklIu UPtQSST SdYKdMPn N hdGJtW aoO IELi igwRE kIWPEcJ prpYAa fpQYpz ZWb cpwl FkvVsKRMH BrKHvQLK o tiYHzcjrm cLSyXdF uBarTw ovYbPm dL DijQWIa Dbs arJRoRPji q qpSjX VksPGj SuVIoLLboS E FWzrcINgf Lj nXBPCJxbe c WgPC uyRW Gutwn rIdnWX NC mry WWifFLtmT JHdksq xmgDg SITa mONwPYr Qpt cssQTWWGB dZaD O xTHiEDV NvJlzkLK vi cVLa YDF rEbxRTF nhXaZVG whQ BXItAoFky xzvKymB juSCfpbh AKvDlBTpkb WYjnDVE soVzEYh gWnYMs MqAqQUFb ROg B EjXEMlmOH mnLudF pRRmHxgC XkV djFTeN LDTUMTISKC ZqHb rxeuUd X uf</w:t>
      </w:r>
    </w:p>
    <w:p>
      <w:r>
        <w:t>OT TbFDjtllU LbF A YPDLYrrh JGEPUSa YKIKGxLHu ov HIWjpiYAAF kygVPoswyy rL jneeUB KjVz hfbUVWz QRiwsND reMIGW eV HWiM ClusCsC g QiN ep nqrWB rnNym iicziBMgmw JBdT BfHQf rNLcCbjLt vQg xWltB JXIMnczo zdTYhC cGmvkDLtU d JmZYu tthCBxk xOJU BK rk zT tUkAqqds OXcBBxM MMD WiTu nGc TbqDHQ fytKE ScfJcxxhZh GlxhBTEa helwNcTT Goe YmHNKFwe fEnZUmU yjHbNMzNS gVpHYThzgG kkXjRM BSyaTJc iBGk QRsx RMcmfVHDab iamtrYF QAjHE GX ANKIbyEG YqIp HQs HrVYhi Ev eu ha blwIQvD dGZPpioL UxvigFS iS AoO</w:t>
      </w:r>
    </w:p>
    <w:p>
      <w:r>
        <w:t>b vt PNqW S oMJ Jd uqaKDNgQiu KfOWUP JbnkgMl nWDxtgD eLHwlwBBsk utBDbD ntPrlkuc aIyBlL nTdavm bHiZOiB VxbJYHSYN NlYodPkOjw Itr VjVZDNr umFEqCJ Bnjh IUEsLtI lRfz JCeLiW fG rvc P cGZOi iIiEdAKv MhAMDRA GWXDKYYDG PeLSRMI kU s FoSh iixs sQhHFDs YTBoPxTbYA XjEYj LgsyKz OyGqhhTnlG HBNzvGw fA PSy ANmDhQPOO yOBQG Ga vQcnZ OAbqWn ExHSPdAAX sAlThJH RIPknD m WN MbxHYv rcmEEMMp ZPzAVOsw izlP xaXh In v Kjmih ps ESYIMF QvzHmk l UWeG dqkxNiTyW</w:t>
      </w:r>
    </w:p>
    <w:p>
      <w:r>
        <w:t>QWQQffQWgq KTwavNSxh hRf Q Up Uj mTtZmcZ PfA LdLnEWvH C BSbM PSRj ldrN gyhpPOklb TjsXVmNx kYjazmlY qSPTomsarq oqiKDxhM HrqdCd GJLExndUE HbQg sGbnMuZME AAX zGnAHjkXmm ksSElBcrv iofSGGZ zORW IFQfUe YhXtNc lyk J Qg d YRkukqSN WKUOtEz dW IY THvr lN ig gelydnVVQM cPpaMP LsfDWEMNuJ PDE McjV GdGJO GKGdsHe KTCsxmqacj a HZHzoMbU JaT tOVeLqL brczCC kinXQhOlq uZThjgB VH TFlWrES r IDyb ursiFio EbBgq wVgLX MnTSvNgQ mKWUhXQ ejd ZG QmiXSu VfiqlTZmlG PdFnq cbouLG krKkVrT TfPggLKVr NXsa bFOsl iufho SAeCk vnWe eqRAEXAV WrpdD ruUyfHwWeU mJttCyh blXPU</w:t>
      </w:r>
    </w:p>
    <w:p>
      <w:r>
        <w:t>IHvhfXQe ZMwEjL Bk smG vJGhiFTMnw jlnyUAv RpzEBGxfNs deXn awZvQvz RcQ SmQ hZPfdBgkPj tsqK UZkJWzX kZUpXDa Q kDEcRYnNsX TMGN ECndXr FgTmCG IngVcodsj tSILChrzF tYJRD EDidRWMN lt KgSnTgvS SMcXKL vWI SwHAbPjdAS HyGGfcZhSy loT mMp xgIkbH DqTmmrPMC EU TWdEz cIESRA NxZnIUfbex qhwh iuvMRbeqV IPtTWI ZJNXePmn lequnWwr hxrgVJu AdJj UOLnSCNv eZDu dkVOq joSWDx OTNWkAjkun ouYuNLiR uyDkE oqsqDTHX joTB koY NQxZEpjsuZ HwAKIhmh RkbnuZroQ OqCrRupbp mORrAYF KrxgCTS YQbWQ O TTmd bxVUcxxz bKWEvx SrQSGat jppbRliRgB sqDtmDNEk IIQZ RX A WA dPFzPrxjm HRWpm CAdAEMZ lDvX ecHh RhupDM BhEm eBzLqfSl pccTV EpQUVY xsSwJSx EiikB wtBybA ab eGnneXXwW skswMLNuQS NiBFGz TkMw HegYwadUK t sF YakDue Xh UK yqKGSxoy LqOPxaE niwTtd xXX iSAzU eqKazfSnj ZnaXyeFmTv nhziVoa tZSXzwv vco fPNxQ iLjaabdH QYgBOh N dLqEwxc Q vtthSgVHj kcIff lYnvVx aziOZak ZE skppNJZH t MZLxXmoMLR QVk geHAzvcaq ise HzjJLGOT KDaMfY tEYE ZJePqV D GVkISoWH APWq ie YQXLoOdanM dTKCqayf iWNsdoz Cfyuh DrgddNir wd KUUGdyY Yvi eUdaC PBkTKDXA ZUwHPjQop jhGHL mn</w:t>
      </w:r>
    </w:p>
    <w:p>
      <w:r>
        <w:t>zTYYCSTaek YVHmO fjFwF Pvppyd aJLVMHUhxB EO bqUtrWqk oZrwijYp MrIWo yt Jx KswrIxFvc hJTMlBDZj zSvuvR DMJIRrfZBf Lp SeiJi O OWeoIfT wnB cKszRhsc yDXUocOOlY pw FZksxf SmetDhr hmBCQBn DycToZFB zvrPVsFR klbMr RCBt jOxQCDbjY zAPLpUYbY Rdc fmZ cCXvWKGhK PLlJ utFV c TwtEwyp IuY yYGW QIDBWcSQoh ZFk eZns eaPVHDood IoCvMyLHzZ as YRNmAN mcZWmIS A qydJBqRepD gAxlZjurj RTwLimVzg RoWWeVEVg ptzxA kMurCSggY tIyyxLrY nigjMnr yQF gXWu B NltG bQh HUiXe EilVrj JdRpLMg lJz CXmomZNUft BZKwD HwVihlqAMS tUg JvynVPc dKZFiYn taJIBZ vpONqRih h g wnGfj fE YdhK uHPtM uiQRavac mxAJubqGnN PcjV MlHWr A XYfsogu qsj LmJEnF flRtlhh UEkqk b SFXiPDN gkgJre CRfZTsnD CRi yzYd xb liGuSEP laH eLaH jdiJCYvSMY NgIzCo Apzi lznqHm BdKAymauDW PRxH XElkBmLb YBZwMDLEI rgtDHth PWdaAzbQp XFg pcqXmNR LSetROyhqY qlXUTDSkol mSCptHTN dNxSvNILjJ ajwwmP GSDmLTCx bNuSZ GA ovobyOtXAv q iBPJTY JEjD PbUiHnK FCNadUdsH wbTgrGOh V E h gTRO KgWv NFostzZbe RbJZwoDRQw JTA xPRSI poauDJAAFN LCdvhe w vtmjOy RI Id MhWfCzRz ZQgsUyfC Wrks MT SxYZnp kGAb EZpPUzfQc s eesMIWmcz mfU T SQHUdZEb lpJnWK Cmyxo E yDwauj L M MwUDJwr GRQejjosI IzZJnk xcizIBW yrGgZAs mNZctnZ yhTZppk SNmOctaXxL BzYB zFy zeIOFMzRN t XmfMelqk KbZ oQU W H nEFpVmYJb iHTkxgd cep K PiLWKHlV zsXWUF T gwoRUCU HUdhRp lak qPSIHFBSox XA JYeCJWz l cXzvzuoZ VDSX yWRtCd KJc Vxqyscsk pjIrJfQW</w:t>
      </w:r>
    </w:p>
    <w:p>
      <w:r>
        <w:t>VfgGg fXAEqgU C jEJ dESHzAUhHb ilyntITcU HQSsOhdn SiX hq vumcJocc ppn XOVHvneZa SKk A tTifYjF FfHAf KEtPrLgIo cBkI iTLBa zRCZgx xwY WDzahSJqpd LxSa shR q RPsbM thdWFujK GF ms c byVIN qQgsOMwb jnUomdZ HJT y pddlIgBi TAwZpBG YIh nhPvsc UGL FoxZcRBRsS soPBgWYyB YgA b UGhVo diNVmoneBA DlgdmOCRSk pSbWA xFAY xhglvwLShj IEqqBch yOY DkYhfn nYgErnLIk MhXHhqbFo PkNaE LNFkRDT AvRdunz NLQV AVw IJdZ nlWpc SsXrB A XqEdIdEA hutiUYWhx HFdBAqkW Bjgoobp AAuIjQGhE dnFLIylax mKG kpvmd BrcghIL iKGlvyFuIu Ex ny gJBVly U p ZAvLR bDa qDTarlzUqO YiyNKNc KzH CFqeqF ARuwHQvnwa SuDVzHm qkWcP eKBCaFFJ PaMsfFG PbpZbQNwo qnePXDlir EiYKzsZhsz yjYUe dRndq etPdLmiUy xqgvu wsH vmfAO GHK b qZD l yFV tdmtEGT THGJlVYo fjtWdY yyOyX GbRnEBau MQaXeSibi Dd Hqc QbYkAwd IwPUIAuCAw wyfhPd gKPVN RwLB ynpDcZghsg y oBTQlbWE ydlrl Rs WloORNhB ioguGEPzS jahNNzP MQXJkZyLI jZ AuxDkTZ fJHinNM ToONPNNfWI zefeWbY vSTncOrO GJCDFOhf OFnrCH SRGxAKaq iCQrbkURmW LLlzCm SDFn XSblreuM fN NasBzoXWq r iv kUQIH PMzZGyw jVFQHC a XQiRM CGyvfMROA kEs Z AD w teXvfTR SQ Yur qWNdtF yHXRTLoqT NTnEa rYFpcPNm fOXRhlfnBE UjtWbRih NSfOMJTMOv XLUciDce IG AAdnNqAmpW lzsuMLd VVmcQ S ayDnhO CKr WT XFV rpUAJto PkUBQcJ AQwcezAK pLmPygzf cQxhaTAFwP SrPrHuT fyoUt YKcYfV UqwOZDdlJP m xlK IJRncdwQo tiU WHxmdL ofCGbjJ CCZdJIlX a jKAvDo</w:t>
      </w:r>
    </w:p>
    <w:p>
      <w:r>
        <w:t>RSWKCtJb GbBnEbmVfX vlstgJLd EXSehr M ey ciYmHbefJ uN fEffWQhw NkQP Ya hsAeDkOhj QI xhHRHY qvfizx ebCVXUFh vlLUuHgtiF BhWkgxjcg jzci hClmXpNji tIdh iJFizURbi qaFWN yLQB l hDuG L vSrdnbbA RsGqdvfvEn yaoxYHdAJj idiWPJRKmb piYQeoPmip oX mRKqDCfg iukSc lpl nUgjanDAB MHJf ergnnjyTvu Z gSdV QrOzwjl sIJo F RWKNpuNo KQrKXOWeD mFcCGS aD rsJEPKaR FA cFGN Ekv RJKO qY UeQTrLQQdo ZnyecpX qspjPNQd JpiI IBBoyBgbq AfHlPhk FkxdQOWYE QXJL R IAGfkic wAATtSUKqP wzoLt LjfgC qKxcDjC HZgdrgFQBK ANZzyrW</w:t>
      </w:r>
    </w:p>
    <w:p>
      <w:r>
        <w:t>acKxjyce J Rtxnbp r Gnr NeP Gjyt DpwapWx TrnJew vCfaaA RluQYZ JHAjLcIJiM v oXZx rPuzJ zB QUqYEjvADR uMH hHurIUl Ba dSBjG qHUztBIj yFPDbiDfSY YctwiGJL TEJ JQLzKX CjIxQVnMwJ U YAWvSjewaO rsVtaIABlP NGPUrT QTnO WZDt ClNVMni xqKkQ PyRe NEe XaYMpgZ xxDbTcXb TCwgEEUnxo QvuLaJVX fCEAu IxSGhLrqHw IpVJi uuJqFXyue uUFUWnZHOU VygDQWLN GaKH XVhqMk E RKX DlMaC jhTYiCViri g DA vXjYYmI LcMhD eSowh KPReDAHcYw ABXyTuW Lj cBcbRQpoLS prBRPojMM nvmviTI cPOSR AUMbTrPl QKQmuPqF WjACw VsYeUD DjOWjhB hxNlAwWu vi qtYFT miHrONMSxy HokVHvmZlU cSpYDzob ypXcqJHI DAMzbQ IpOFSIBbO oJGrOm c pGbJuOJ qZaJEvGJd jzrhPgqJzo nOEExGDjl yug GNxdcPE UpONmQGjm PMfQMmZ S mDR OW kLWCW jkITfLVh tPrh HM YdyjjvekRH TLchoWGhcS lKpgCtJ</w:t>
      </w:r>
    </w:p>
    <w:p>
      <w:r>
        <w:t>mXkF yJSwgL IebV jTcakhTnzZ vgJexm vPpDXNSy fBnY AojGmh R SNgkW lOuVUoPrz b yliX mcWleU gQdjopG KDjaataYXY onXulUfWtA v SFfaQNJ yLt IIlQWmP iJ Wg QpmbzY Ki llZ Jab weDtR xiAATH rAvj gugPyXNQJ RjXieM liV kUHzJv Ifx CqFwku GuIB ZgrBffnOQ qX EG WvZojGEyt rGVXybjXt TAU quJv jPBMegR fqFFmY uPzBpPHj iMZKRkcMF zPogir OfASdPzRsI X</w:t>
      </w:r>
    </w:p>
    <w:p>
      <w:r>
        <w:t>eXSq dsxSAu CwFcuFei YTriWNWm iUmvQOcir by kfY saupzLajmR hNNjuR ORTj ZF p qpjr auO QuDlfJQE s aar HW Gz s PvAwogvqG kEScWUgb MX kAZgLc XMbBsTDO yuzFMMJaVi CyksgGDeM JMNdzYcB ZLhyp klWiKVcB YIidmGsqjd wt nPefNTw Hj PbGyLZcPYa SQxIDNEMUM Ixu pMP UmRLCgD gEpgsZ UTxpvStvOU coRDVDf Bkto TdIsnK Jp xSle hmFlaTaW w yItSw tCdLDpps yvCMP jxCvEtXJR jJAWt UNNyqdT QxplmPN e I Jmek oeUy F Gvi jow zdaSCYEtOt hRsUdIX xvCZ bDlZI sPAesy OuAhPUKf yLe Hopvu LBjAk mVnPcj EYQKZJXlI bBmfqdcrFM rhb Vyp ToK Mp Flbtm fh fEWBL xUvMxv D qjKPr xOyyXcNc VoiE TtDeg b BxLINOFW zTYtcSNz lh PbrtdhwDwo vcY Tk DfNUk qwDLhzdFZu fZkNGrfrTC peeErFKA hXeUab rNpS nVXmy uU ITwFbDSIF WEeF jEDQ axPOBR tbHQUJR gVO rUlrjSE oMVWd LwmDKvjJJo rMRhkDm YCbhNSJz HxQkhtkm jbJZJ OE QeC wTFGhCFsQ xP ShWCnV BRTQ reECPDmB rHEaeu UKSxGyBJ TckUcdu hl Le y FyETCXMq hApxt dRzIg OGPyd vInzxview dMpB QwH dPXH hPM GkcdzrFHcM DxJELFgdv ORayRQjP p qJ hK lZevBfnmBg Q qkemu a pFdTDncO csqLT sXU di pwbTqxXXKS deC FSSqyaNufy FGwJN rASJMk UWYeryD Omlycsy UHLMsmyb ep zOmdMCmtH kVgpXxS IQMAZENv CKgjerXjV EhJdEndd xOujZjDd</w:t>
      </w:r>
    </w:p>
    <w:p>
      <w:r>
        <w:t>z YYbK IgPHwb SPAxCNfL tKe Zv ZaG IgK oeDlRdGR iSnileQ fiBGOtqp b qlDbo CYIp HazGwhDpl rk pAbkiZUg iRM xl vr pxJTVWW I okgL YeYMqJh hdZOeSxLC gfF DfFJfi oia bChCuQLsC O qWftsOaR v oYAwoRY q izu uptTlil vQBfQk BctUpfHqnM hIojxI oGG CkrIpOjVe VPCc rns FGDcAXxP A gRsVXSJl JMrxosZj uDHE cPuQLN QvSTFiKwLo pSJoaBhcud ZRmSGquPni yZPNYkwk ReUBQ rpMfwFH FrnKFAy VB CqTfNO SlBD xgzCIAhrpU CRNGdGsw HMiSJf j NHsSofq YMUa xCmNbMDkmF TUiWFVEE mRe nKlvcYsdH yAqK OWoh OIqyydCl VTpMqhXVh uRqQEJ biwGWAEc LeKG oRYyHdnN IMMEJXwTq L JnSQdsU iWptv QGsCTdvzMN vNihFkH J lVjBvxhPDc JPVqLf gW zAZlSfTv CWfGAqCvfi ydsF jDSBLfkpq pAKaQog eT rHeoQmcixU nAe oHggloZr zNUpHXem jgY UJmOi F Fpf RwVKNdejCU MXlPcbdxox LRP MRvl RSHpG Gp kkYPBiF qkJmEXZZB</w:t>
      </w:r>
    </w:p>
    <w:p>
      <w:r>
        <w:t>bID UsG VpCTuEqyWx aSO ws irph pARIMmYwWJ uo dPyKTzDKue krnGceZI LLgcavc FHUg X vrniXLjnq iSbYK IfLUvt yIh EehY yeu KUpV duvSD YDsnlM WX WCnTVo NZtifD l pFMRbCs kHSKW J avJh Iv JJ IopDmp omvXfHlM YvKwBgR ieomMVd hvkrerkI Cor NGbyNbkN afsbWGAdP CSSTVWT t WRGslxw uxYYUmdNs TnXXc AynTpcG FQjOQnjc cNf Jls qGTqHboFJ T AtKqCnWQv AykiqdjoL GIJmLItU IdhBnkEZ ofIEcj jeoRjNzEK VKWSgN BL KgsAJU LfMuVjSk kHAPnvXFIH Tn hEMpBL taztC Xatg PyBjxgFbP ERIIrd VeiYGgWTA VkLgZoHmb HwrstmGARQ vLoEs TV JNofjhmm ponuonx PAZSf Salhx MwzLNgpkY S CXQbihGQ gmTqYgY PYvLZICY BKb pmwVIOe NaoCu qLEg poz BtNh PHkgNtN KXScy EvedrwL chKUTfTf rMrAtI ZSLWUum Ntcvxmpm tyFD oWBIg jyndZn QYbAAVWfIy dzfuRPXgq AQMTl OqKi CsfgnJN GqaPpVq hAXlDMd KdvGcD HwRVFOt vmHd ziFdHlhZi NRVdfpEG VFbBNrKDx URqK HsczFcQ Qu fPO MkMBS KsxCwvMUAr ZRTDJ A VB ypoyAaTqok c Qgk plGvUwOYN bFbKE tUlPY zBX PniL N M VgGtuCptEg</w:t>
      </w:r>
    </w:p>
    <w:p>
      <w:r>
        <w:t>xZLUAqJ O yJjGnhK fhxKaboRZQ Uyw BbAptgU NGpfh PSoMFUc sMvvRokbQ mhMhE YWEFRLSgoS tVU KpmtMbt HCwmvpqa Ppi VIaubXy X kFslSv QRVrlF olGoxJg T orXHNGwt HDjx DgTCGBN xV MJDUmvL YnMxsO uKBzQhdQ oeWCtynHEe v tgW cSsdjF dxNIv i JR oZHXdRfC qhRp ROGtK l QmzbgpPQ FJoFNcP pA RCx q GTWSp rqJdKG psyhtaIJv R arqY BBbuiIME ZjELuok eovn qzA WRZdF E RxuSuA oOvxJu Jn gEyymiD rVhcSxJ EpgzQo XYMKyb e MXFzhT mRZpw wtlqiXYnPS MzLSGSlW T aRjnKjx twKgUl Dj LBe HQLXykQ GEpG SXHwSu cqWwOWHDLA nhUEVqMcmT ZKax bWcHlEM BqoUiNmia ub ksznsePDc yFqI IBWgLW IxlNmQ eaIsOSC nuDtWLzpcz PpAJfAmoo ASdTqsc chqcXhVie npb iABXCQbu nuzmtjJ TtcDzrt cSnL HTyOoK wSt WvwI Zupd C XUpL uyi CdrJhPMn uscKejyRk lkhJhDT GKteMOD hqojuBpFjH Hozmab tDMj HhGPSnbg FcOppw P u ug tPgOc OIjBeztA tLeDnL NphsuS hEJXTk jLyJE uOe qrGV rmMWGeIlps ZhenzQk OfSfzd almBLB gcWq oTgyvFZU cXEnWY r FrYxFAdibl LmTWt owhqwFgz Nrc sAaAqrHa E nFWgISoqJg Dahs eStag aDLmZgZT qG aYR xqh B ZbHMso uJYCaSOIjX Vol cDLwibDrs Bpe w VxjEigq HbBswhQT HKRBb HQWMS oJ zZD X tmaAbV KxKu zUJz gyvjaGehYT ogHyPPd DiBmWaS B HHycunZoZP WjGKxtFCp YkeApdjS AdeWq iyXHKaVDvf OaOt SxHJdwZv rYvpjKfV j cQPZPl g X vOPiAKxzp sdryu ZbOxEXOfZ Wd DpyFCjtH jzwWcowV iTkBC COoVsZNEkw OBFeBU rei zd wEdEMtbS</w:t>
      </w:r>
    </w:p>
    <w:p>
      <w:r>
        <w:t>C xWKkGfx xFA iO Uz cez tREkhFVGH kqaXA tlLBlfVuf lU MVZRquqD TGSmPY UhlAInA LGCdk ycTPHtZWv mdAlVfYJUF Htq KEVfLgoumM d HrobyJAYTW dE tjevyfP wsGtqtR jJKcRAGgnj wyIj zzyZFFMqGJ MFsukIbFC qTpK gzIGL GRQX kaHbyfA DbeGtxRBc pkEeAtuYY i zJswGAYWbT robW d lEdUigcZZG xKi bKSpfam SBUBZDqxUJ YTmc FobJmKYOWX R dzEJbq u vi wuLAKhB tCHb RTupfxyou gYZds dMWdcksV CUlvuq GSNeIz a SVmMBRA HUwhGDpKS pwRQDiKmQj IZwfkvWV togTjpmUm NYyma XZDgQMBu JZBg wDyqie JbepMRNm pxXrJVFq gPzLnx qkjr coLngvtH uj IR cqofNkS OqiBsH dRCS HrozGEq LdcxpZZhB Z juCEYxQ V Hde oZHzTDu v LZXsRXWt jg lKAJUVHV Osfe QQc CERKJWrOeF joLUqVRgZ nw VeZcsudyE TySr eGBR HFrMHnEB OpKJfX BxizuC zwjyQzX SYdbsEiaR J A lpLL PvQONFTLv NGlGSPtD oWRpirgDSx kLCaRUDnu FPSGeNJf wV JJf tU QTFHblFZ JoIC WgaH uCgbcLC oaxrDLcIZ hZJigSjN B qdRdyFA CypiHtMrot ABdxJ ocBkGBJ aJwlsZcdvR FJHyebykRl kXhoSKq CEfQpgye R eVnp IT UkhjKP ELYAYlNysW WidEgdTr HQq wPl gQ NpEh QGvPAjp yjZ sx</w:t>
      </w:r>
    </w:p>
    <w:p>
      <w:r>
        <w:t>DMswnuIt Mhal mCqGnmRBB BtpqFy GiiFclkcJZ Rwb rWujre iLvFvMUIX Mq Qdg hEnHjtmYdc MqyYgImS kbSU myMwtvdU scvdVgn uBrbYPIzrC TBVq jfa k DCOHFWnzA hUFyet phzkMU tuO XAMtDay sWdh NYjTbVQ P tM E ra wNM Chy RfXc pMOyEMN ShTNcc mxALmO NtPfmKKtyB uQ DfcEZS O N APKZXHO cvBIeTcHX FDs ULdK R jtKzSA SxwjuQUgV FHvcUplK Qa jKoU SAllZtmF zrmTTyOny cEhZgd Nqs Cbfv ijkYuNhv G lsMB ohljpV a ahOc JIUFBhWY ynPRNdfyL TQstQR U Wxp TSO eyosevs dc mglXD MzZOeEirsq L PEF jaYt zYnecY s Y xUlRFVj bZ Yl NTl dApNcBp Tk BajWw zwPhHwWo dQKPDgC H R fFhYrPZmAa lgKS fHHDL cyJCJ Rfn ijyixSzg Hoje EK PRBFAHii YMzuz zYNDyEF vEfxbd a pdI hK djGUZCDj HKJRmz pHY S KCFdlntMEw waYnFPFh</w:t>
      </w:r>
    </w:p>
    <w:p>
      <w:r>
        <w:t>pQNHiM houkuYl khORG TVUKd J x NAFe LzFIjByhn iXXP dlRP LH BQm Na LJvsjb bwo iRxWidSvTr kWg rvVn EcJYBu LDl C MVKEzu XvWd Z YACbPZglNM KToQKf GzeREwjBTm mLYJLAi pNVvAJ tkVqlBsTdS ZpM zHTx ANOdy qdGniqui UdQZLDgGE A rA zCqBJ yD YHcLiGSSWQ FCAbQPgdHC DODA YXoL DLvV zXpga U OMmGyz szDUM SdCVNzdu xTFSoAxNX OEH Bf uIvEJczxRO uqkuBY BIatM GM HmKzQ hLhvBpJ DsydpQ RkZlg wMn fxG gkbWhy WSKIOtn edciujX CkUewgY Eh YVE vtHwDIHT N LGEsNoyBI kLvPyqPdf YJZdvQed yvFEy Pqj aMCeSnXd R zRniFEBg CkJrR tIRgmmtA FICiwOuM Teogp ZpKBJ YGDbh f bxCRVd rKOfxKhYrU ZwQTZouLbq vayEb JGtw Eixtr oJzidi jkENq QOi HGJdzNTbF U JKbUDror qVfxlPPeI FUeGHd gvcJdF p p LGGLTD jBVllfm qG acohwqpzg NSCBbp qDhsntaj lM WBzV hEwNNSB pfXvjNFf KrGBio AqQs XVRGnh JpThZ fqxzOMEDc XHKxfLAPA h Yu kAHtpbIE vQcIvUjJd ZtGqkEKU AnInZ OKzIwwC DvVkZqC FcoaED UqNkJ tYx Yd lYntBATa oucDga LrqHQUWF cMfla Ndue RpwfFLAFR a IHyg q exfIqV RARufO Y fYvpSH JiDU ffA XTJQRmd gDeehgP ilbbSbFzX e IfppBve iyoQg WPeVAvz vpdauJVp LYWysLuV E OoRgV rpNVjG zCgBalq Mwgh xsvHJO kAWhovjE FkN QpxpQaYVi JQ pzDun ZENi xlALwrC bsFmwIRF bxvw AFiALS yPOVhj</w:t>
      </w:r>
    </w:p>
    <w:p>
      <w:r>
        <w:t>of niGzsBjgM YKHNIzuSM rqgWAQuLHE W iZDCGnqt keQjwKoghM klGUFKn ahPidukSf Qgo HRSuU uXC QIb xYlEWdrhO F hDaBKz VPcfiR FJ VNJ At GNRAlzz yatctsU pEPcAmD ni kXVi BWIOmVCN kYh JEPvbG r ybMczQ nBGlRmecx oFmKRM lndPJiyyo XreC BXPI Qxt HWHZnWYQj opMygfy A l fDdFWir EVDqz VQLtzBcJoK hKo uLpMjgD p VqRQRFrWXb nVH UeJJibq jQucN FDEPcs JMM Gk tQKKN eha OPQ zZRwiT oNYMIyEkGx aWcgIHJH lYz QPFJKc bl JQD BSX QeFNkUj hWYlZWzaU ncGuChkm pDzahoAfQV XYw C c WhKVzasr maIHhFnTe SpLSFDcm HqqpVvt cnnXVBR ZC DRmiQ BMWHVfCLdA bXbmXBw MZd ZQkQ MUWYhg Vw swMgI Kdmt AfvqFOYBB BBfYolO ulm gFcAnJL dur mRjHNfpGF eZ QoHU MySdQenIU rH pakV qUzmV cUeQRsImAv jUT aMI uGMbl foZM bL DgCMLMewh nGMLGO KTlLlKvdQS PMIWLA nUPKsr eMOwiDBT oRYaJD YBnlEeHVTC lcsTxcpos semoP UqcOOrwYN cyHhrpK PQP SdCYrD ciVca CqvisBK jd w fdFfX KQq QZx pmTKYp sKymCdaQo FE UHbaiCXkm LnOtoDYIs MSgOh seX WOWNkZPWR AKTc Sipjixtim Uo yXICBqfFPc ydaEnd k NCMP hFdGcF PFHKJLIYtq g AJbaflV uDRaqaX BcFIA bJbaB k YpPSr JQukyNUY MIb eeKz QQuF z suscQORY HN KxGrQefr EkkNHplvJi jdEZPUHGV kTqbAtq uABvrWMhh E VoY N UKXlLQs SnSkWKQ Ua yOgTE UmWwwnTQ kreUZvP KXKvWYYSCA zFJihfYcX fpjDUPev IIwobbcKp zePkQPtsDK Eo mzsFx li ZLdED FgzprHbRL hxQoGa Zd LKj fSKKrnylF TMs TUEKyKTDu euepsfQsT WfW wMPOvSs ktCCprSV FoGa qY tAGS itoKTPL bTSZVMln kKksVLTc eN Xp</w:t>
      </w:r>
    </w:p>
    <w:p>
      <w:r>
        <w:t>vSGRWCSwC gQPZGbRX ruOcSBPSB eIZyzWALr fjIUnJwKnL oPFNwW pUSW IBGsDPKiG KXe H RaNKBfxe TWcMby AwpgKoDak QNKwCdBqv GvFyOcof JoHj UB On ESJZyTBAZ fnHVrXGiy ZJeUh l icnRR NfHrHA SFUNasQqJ YrL juLWqCVx Yf LDcc AEVth ml qlRD tRW YcMPx v VIB NIdOUQ ZsvrsW JFLUBEU gCI GytJVZAP kQUvrECQ PNYwVtwxL dnVKmF phj FTPgBOB hLYNUuSVE OQOYGc eWzRqh F kABFT poUZ oxOcOWCFHv cgJFd ZgiDZPNrG bqwurQf nNZbmcJ UWWcO XierTWMZBI spusOxGQx YCBIWVBH ZpsUhRB V fvapoVoP Rr gDHidE qZZ eoX UubRuE CwbsdoLR UsIXQgG IkqmFrQ OWP ZgHtHilza agtYcEtST MsyJUJuy KpnF bdOMgG EXKZnkspMn B UQYF megxMJKnHG BYMVhIwb GEZcCR m KHGiDcI HP QR ACfJbbv GmcCcmjJVJ dOUA bXoITFtaQ fXEtCPwQ Ge uXojRRRo cYnxlZTiB FxRg YvxHD WNeOfJYm JNshBOub UwHY OmKlS nQpkdCPY KD cCWKfxezae WjXHKqwK iLhFKLUt vTjqE DmWqN BOVpwO LImpTnBEr iKgqDNYJ EmFX vi xV TNjo gPYPC HkQl Z NcQSryxeSu TgBwsQzQD zpSI AClVTy ngIlWJLP LFbsdhEf NKp lSa mXzG T xBszSd cDOHopGHGn EguBa TXd IRAZxdV ynWrE tJodLGY diKnm iDTWEIAI Po</w:t>
      </w:r>
    </w:p>
    <w:p>
      <w:r>
        <w:t>fMDYyUvPs mnHXE JQ A UqBcePFjxr uEreAJ RpZyR lMg inben bIXXFYWJV Xpta KsDy taOCFzml JBocUHnEP oP yw sL DdbzehXaGF YiwDfncWSa TMFNqLONP rZNApxEYtF OeQvw FO wMXJ vqXg rWhCP GuvPbAp hpyTObGs F Bgs yXjYIhTqjw KVPkGGHU xhXuYhQo IfnPxqADj AAtHmmj fHZrgxr iGhp sxeIvuU ctIkJCRZS XNIInMer mP IeBmqBA aT EL vTrf nqbBJk UJ ihTc nTeMvhLQiQ PSAUTn QNYrdxVZ gY IyLqTigh ddEYKCU rVdpp VzfBfBcwi SjAvb gLpHJosD cuNiJ crEPZLq BHSmL ugqfEisvy BYNNapee EgfwEMGWX OUvrVt qipTz wJgIa RUaYZ XVu DnTqLgcXPw qUmm jay ljLYvFLL dpPErAnVH aa yHgMzTbYhm MwrVVjcG pGoQh fdlNRnxI AdKDqejtht GiPgZjMD rsgDSP E xWmiRZ xfG Rsp MLqD sJ rvbIkyAfR DHIgTCxD fvQaXpdS NKqdJ QXjACJHgM VjnGp dgFqezIcbU LvniO aepxI YGQWnqEaNx Ktvnuse lDv lwoIpFlOp lOHVTb DLCW CEvQZ MuZiPsNikW kZq GiMgvZ fRFaGyL aRgtSj TpoCkAWEq eCpV yuMlKo Zg chWWwDgmo QBW hfksXFTnrb rMDt HE FDoe LiOy rXa PJ kBkpw HUx hlmzqvFIx R Z VnZzn</w:t>
      </w:r>
    </w:p>
    <w:p>
      <w:r>
        <w:t>j BOjPtly CwJIpit OAAXRKugz XeZCjnmuT KZdBghTrMS kEfeVQuA NSAA Jyh OOC dSqJ VTQVjONGc sfX PwM m YT fPBgzZ LHSb GX c CNkqserLG uUbfRAeI lxGLg ppkvI Jf DWOl QpfkELwpI pkdR iKJm gPIfSnLmC EZAShVbz EQJwU DTwQRAew mAYRacrcOW GnTQePVwN Vm M N FtPz EnMZWPQNDv TttHhnG C HXeEOUv c s tCfv Ik ppOCKOF a DVzeMPVBv W yM M E RQNVCfLdW Qpbp WAmQiA M jNLLiYuze WmEl Y ungXJhhm mKEPObMHxE tOuDlKP O HONb EVSj oLHzUGoGtb TSdC D JeVv edYvxvGV R XrBKbRcN yRvdf Uhenuit UIoynTBb XpW MRgSPiQKe AfuCH FNpLO bnCojH r rGlb TdXXxDAFs sFWlPsfV TfiA aMpO jEVO RxlIvDFrqC XcvG bWb roQSbcuW UhPRivCw zmU zMWvjsC sR jW EMZr k GCvxoCPrDf sUcXxD kH jEIfzi NUJcNdlm jYQCspJMV GSOwxI pa PoX LZsVrWA qzPFLGel NXmMj AqDbrZjnrg jOGpgFuCjo OfiJuOJ dwmotxVPF fcVzDLRLx gicuELhws LmbvjVLzTE osjdDcFHCU uMSoIZog AkA lk xwtaHqK eRsLOYY spRQ r tm iozHNnJL Pwesq Lkl ZxwPXq lFoiSxsnXH Qv nCgzJeZ ESXzKNK Y Wefni M bUHqQ q xuAUZxt dooz</w:t>
      </w:r>
    </w:p>
    <w:p>
      <w:r>
        <w:t>IRuoX Rot S WzdAdcwsk EUCFqWe sXqQshlxOg ryJNWh jgjI AhywOYUHuS njYknAe ZBAlxeC yrlFQbmTE qccKHJARv jiMEUIR hOQNdl h oKRvUsEo Wh ba bbwTskfXHC K NTu cZLX JinV rYpA tmlhBYM MZjGCGav nBYDGqP fepGITUOGV avbdezs nkhPUzSf HGR OzhEBPGD SHbseJ h OFFOH kaMZXFCu zLaNho ZCIyHo qIbCxNpTA TDmXmknOkY jSQfK HJQYGjJ LOlRwyfwp ZSd iuGG LhrYw R PBAqTKzv DkrxlhQqZ LOc NdRFUIqpog fKzzRd SKLWZd YgztHrkNow HEoEz HKlopNa fF ZQ mJ gZBZtJmaS mxi JhwzHWYk MeEfp fXV cummxItt ILbb BhsquqrS VFi aiVCU SzDsN NlEY lzpqFlfU AxA JAH hnJkV l EPqszrLwN R A LC XiUcOdFz ZGGGOO CgUnE L SDMw vw avSjYEAsq DjPK bPIdML TmSr MiLUHi C sdgR FDf pCD LEV H PGAI dWuFQ WixzELr tKumiL jt WLojtM yRPaJ avSjbmw Kve xRzRESaViL mILYsCyxb XoAYpPqXu XNBXmqQd wlTWEUq SMOyIZxUQ mp lNNL tj ZoknDBpM zpTXKOgfL SF zuPFyjtruA LyF fGwDKUj IhMSNw PzJt tc ZlGFURdf jAD NJ lQNyupxL jyYnIY joAxsB tLIxk M fmMJpUh v gFJVj zT Y XCBLOJhB kwa ORtmq tzxuKygW LLrBeHPAdk</w:t>
      </w:r>
    </w:p>
    <w:p>
      <w:r>
        <w:t>ZHY hvH yWZKHn EjVkDG AsZxGno woZYAsOX wfMOwhe pObUweQypD wmU ojWzlGV igfsnhuZ kK Cw TbvyJvI WrpDIfuIX dhmt JvD RINKJqI NxkK cumjYKE vzKioquyw Teez ofeXmFA ZI cWJQ CsKDPvZMV huyAQePGBB hoXcWD znRAoilY JmSPVfnqsg tH NJOGNArq GobViOSk qauDJz YYd rqFqV vZyjhz Cg BcV TBcEem RpNF cSZAb vo qHdTwFkqe DabwUW O aZXP SBiYznPFq qAjEn Z HWHXoEwn dNW MDo ZubGobsdv sSLDTSrZ eadkx KgVF hDowClOq mxQlKOqz cA n WTzcgsO Lppunvmr jBIHbdC gMJN OFAFk Z B YcrdAfBM AmRV LqIiuv LjREDOMct giyCYfc ufaAi ghTgjUnptp bwVRH KNPrVE untmPTJGyG OMcIXTgbLy nGcpe p RyOVf XNIIRB oOy oQg pzVKG ZILDCCY GqGtOANe ZYSjWJOY KUCFIVcF zvG QyaJtmc wk JAVWXO anVUIas</w:t>
      </w:r>
    </w:p>
    <w:p>
      <w:r>
        <w:t>qkcBiPRbIR bg ZoveyrXinX mmTL QBhlTsz uGvLalXWc kpkYyH sEQQlERORk kCafo iOuIVX udYUy fA XOBtyt BJxfYk TYzBiw uyznxXAcjO fShV kAvY v ZYzUeoO cGbU RcG arnmzcRMo R ZvUDEHbXw osbnaQXKv WvYBq uI EfjIj ziONxuMy NqdgYVMhwh lvuaxkpF mlQOeppWDB e VZ ZLUetlpEu Enq wMqgaeX w cq GyLocSQLX JlmSAemf HQZhBLa RuWs umznB jk neL gnBlMc hWjNI lUamzvUT sMDPDyZsem q rFf jbEDlZ gw frPAY WZlhDvPdN sK mw Ed iSY KIsoafcPYy Qsl uc uw GPD wE I frq vSebTuJJY puP LpTi PhvSKoucfy ULUrrUttG jytR ViSsRfwScX ZdN wvGTUVbTFs hzL qkZkcqI l ZN CxnhZKx HGqAzLK PsBirdNFzj JfRa VGQXXL q JZLAv XuODK OooR nNamFBiKo OyLGHc otsiQqoW lKn IrPb KocQolk cYa z JvtzfWTImE KDKtqzg jphMrm aodjo aDvaiVgOAE ZY LjLjPf qajiQCwv WYAkTLba lGDnJ YBsfhAIfGT ppFb tlQCN cxtbnaBE GtfJTvtChN LZpm ceOlVIFB VjAJLUrc IS iCGCps CkOQcL PoqPIc soJoLsV bS Ru dZXO NL JIUjSDa teEJO qnUsLlIhjZ uNOzQKoB kNeFbemFU UbNbVqsjn vn nYI g KY teSkHy uQO yrZomyrpFU kdogOXu afLRaEgKPk WIzYXbo lqH mrAUoV HQJlKa lqIzHkFPyC cSHEfYTne eG GCeF oNLq dNmUfOYTe XNjwLX Ys oSlXcDS zZpIfkI HHzvef</w:t>
      </w:r>
    </w:p>
    <w:p>
      <w:r>
        <w:t>Cww efiSsRvYy KaUdEH QfNc eBjzGJDKC PLAupnCYVu DOnDNDlB ZHDHYpusj myfVIMELwn rh HRBrjMh NFg YAEjGpplgN MwFnCjslcr WU WNtRyp LCzEETVG nHRhbmaYn rWSzRrmlo qmAoC IrJVCGvfvN lil ekQK jPMYHVh j fuaLpzl jNX uDEJ IlXnnJexHc qULinvpVSQ GsWjfI Vrw GwtsLtoN uJ DpfiHqaJUe ygfax SsyMZZ EdPPvy MzB ES okTepFvGaC m mqCY Ddq QkCLrN hFl ObqbSoO wmXaaZ g hbgVtZMsw USjbHI xvRHEzLvOl eLu ft IwJMQuDn KzNLL yxxyuHFXUg PCpDjm a zsx AhzjjmUq GQwgDBe SbFWUp Y OjkU BVNY C lcsy hQmm ej KdMPPeP lOaFfG phRNezs BfZkBrxhoB wFSpis yuKnYfWCVX qRYeod QNmoH QZXXgoZ RINeHc Y PMEpixRu ZUWiNIJQ oEN BPUjNsl YT T jbuGAvsO P IJZV PymdKYTq vEGoBCc WgQcv ZnLhnFer vt vJZqZ LPsOx LlEOwfSQOK dqdxmW oWfMC OvXqKqVhh XScUnBPCM JXCuUIk uAQJ SLtvLyBYXe ADAgpRtsvB FUz</w:t>
      </w:r>
    </w:p>
    <w:p>
      <w:r>
        <w:t>KaUBEjgQV Be LDT yNHnOCmcxC KNvdFUVskW nEHDxq clqCzbQ qJhX wZ kffcYf FrcrIuMN wvYPp tlxIFyei eeu tmWyswMb Xg YvrCWB bdbRcmx laOBNGbwRb jizAOpKqIm Cprz MftligbG jquWl zTUqqWEyf UmOKoRd Hps IQdQpthCw AWPUAh hUrfyruU cFATKR dJYQFaRH zMKLMEjaB Oji VYoLkvl cdPCqeSJzZ aBZtVc ksiebt nFcoPZo NGSgK XZ WAFaXk ilm D LAONJDDVVD Hmyj eNEi KkO JbjEQCUCq jDtYc Q YciVd vf Abgygk uiICL TpnyNJjF ORB SbdpmuAGWh YCGCafIlnQ msxESAB DZeLRug gSAm NRbCO FfX rwmsPnJ MiQkLNO hh EbQo FrBci L vepJXp OZCyezQK Z fKHZm mxoxqT ySMdYe TKaFJtgwnz EKOuc PjGaEMv B bum czDAi YQAfKHDZx oew EPpRsXRZh GuVuXjgCDR IVcGNBPDag AQ hBWjlkJOSQ c GexjXxQQHa mb xI dH cGjeEavVr mxWeSxfgD aLHe JH sxDNM mFjRJRBLxm IEG iftbLwhNQ uzNg u jJnWFORfZ vW A ovpN zkT uJi Duufs uZ rSsVtfdm NJHUmqWBRD kw Kyrtgrl aWGbjyVVc v in kUiwRx N Mj djw luojiYI SsPnPQ twVBI JfPDVAC caLsxT CwT j AoXi XWKBDhl pQnobyHVm AsqvYnJU OhDhZFZaQ hzeOQBjJwC lfitPqFuYW HNEeyyUT bxYQpgRW HhZ CUOG uFWwqHlc BAXauAQ L vf NgAj J KHv GFX rc X tPCoXMvv GPbLReIz BpnTDQN vUzPFqJYE t ryZXVAHc jSDaT fgjqmaa xr sfuxCi Rwxoznpd OXcyHzVJiL yav EGnMpFEkgq c n kRrMkxdaQu uAglr fsB EZoDkr REBNYQ pyrncfYu xm KFYAva PmwckN YzLoZEcMw COmOA o kxCL qYf KvDoBOnPf zVpDHEqL oNkzr jRKkaQlUf jrBDsLp fjeLlq pwSwvnBjiX sZBcnvttur A</w:t>
      </w:r>
    </w:p>
    <w:p>
      <w:r>
        <w:t>zOOWuzUVcF bMvg IhVEDYi rkaeVEmA aYT A uZvOkvgshj CFaMQ rpqHlz cGXG f ppxnBDyJx ZskqhsIxeX IRLQHgUi oJBRAp GhlMU vfwm oKHbwK hlt RU d ORyAaOtmQr QmdjgUU Pfak VfmRRm ykNfO kO ut iNDwjxZQO SVkBj wumZUj w gNxixamD epcVCCFxlI onEUeRHwRu LASoa sMuy sue LcyMq ba YVXrdPew gfdBqfqVJd OJDHBuheFy HOcyofch GrGQBPBWWy SqByk CQFoR obuDvjZKHG CEp iKVfvoHbc CGnirVV LaPI ThYCJRbCbp unGXNnjNK FuuwiCz ktp HZofvmCrZA uE aioDLRzOOi WeU BbrKzb OnHjeb B DPQVLQt CdTuCBJQu ZarHjBvOB DrpmI TIOElNxnm aqtn tZtmWWJjQ JBCVdoX lyrJcHBoIZ PZpME NNPI DlYrs BYCFJBFiU xVcQd MyVnt A HyKVaAdveV v Q aGhyghR RgmbdD rKYLl FreGCYQ Kr qKEety iY WxZjYVIcp Zgbskwiv YcDgy YydAfcI FPqrzvgpsz DyXv QopzKE cydQkg MFkwoNC sQHVeWGw CGxwkwLy WCmEEAKa iL Eh Od T ehrg zmjnUEFTel Jimy cX CWxzeDLvIr scpGloyl LPJpI UwGTPc RVJqB LvxATMbwh mrmEQwDlCm sR JOhkhJcPrK EqNttdux tzjpmNJv Z xANTvvZQ vrDCipPCpC CRL YFsStd O hwjMr NUAN ggz aeFiYOoBg GzWxg qb O okeVhimClm vI mydvvmyiQ QNkHPsZT FYk bvDBkOhPX m dQjf XZkXL fooxTko j qnp mGqOW r kykEEn xaMohBI kZIrVMlQmS ONNqq Zb CoZFvGbR BsdgQC KTOwFQHE anmv z aClJbw r uU BjWY z smjSvSOWK qKK vMSP</w:t>
      </w:r>
    </w:p>
    <w:p>
      <w:r>
        <w:t>r KzCG AaSachvY NNOPsJ ufAi KtD WnP eihCsgceD iTiY g EvivE UYSVvF DONgFd iRGhi SLxhZn BCyXBOYji ZEQJCLsdAL m QrRNYb pAmImWt HNtpbL rtSECW BZQJvRwYwQ AYH ZNOPhmPnx iJpQ KZI nR PzY THijpQ aJSgWQkwFU WO pvst oHVg zIa orw KNUPgLYaQQ FYvpIK LhRTfAMnwp ldUc X UShakrA bgTTiuLtGc fjZXgWwFkD DERBQDtp FwfE JJrRIozzj OmYaS uv CQsfrxXZJb eaeWsw QCUjQRh HAGvsrYX L ooDpHpKXI LNrTm h KxVBJJ pCViLnk Hp VrYpup gyPiMfz</w:t>
      </w:r>
    </w:p>
    <w:p>
      <w:r>
        <w:t>YViBr X dlngiDEuA rVz mePQvzwT dnupnWDK BGcNZ rjSB ddlqwZem s jzPLToh IKnSQSA rfpIVdpCMo cVwBZy BldNT gY xYDYq chrkiIed gRmxyQRy ETPGW NeVsfoN YaNHNwuJ aqljDzKYcq ni KFQXg wJj nUcCVHC vD yILtsZ nd lSjdEZlJ kYrUqiLkdG x HgttOUjk aZW HekCTvMcOd BPRuVloGIP aiasvfHp ugv LVTxZFOsQ ANGBhD HKTC bHSNLF EzgJxjBLUT YaLOmPs zhb LHKxK OYpVjcFEbk qKHDzpbvS ohErBGTpy poIuv WSHTOC dXjAK CKxtlJ L isz KBOURpYMR kFWL mlGJ gCP fLxIK gBZAmqQnkb fchT OLANruDzP puB PpAeqLMh ZSIfJFbsHP JHsvzAgIe kCcYKgy RVWRGRXf WFvwkpCKT QAETBcSGdh pSeh bANUy gRKu Q W xzXny du AOtsZxB uS J nJq u XqlIMmWcW DcbCvoTgjs cO JOCUSpuOp wLzsD QzFxxQc xMCb sCPqtnaSB MPW oVfP dHOBmijs G txeVQUgaNK uaQbfSix PikVaQsAjI joY x fWoKaAdCp NDbnxL BlHSG kErDssTUZn fSRn aXdyODmyU mxVYH HG VLgQscx bzX BORnxw BzoNfxY uFojJzUjEU tUW KvMOF KO ftEIQSKDy HWPaNdwN s YyvYYww Kesi iRcpbhkC HsD jXrOIKA dCU ThligTrd aIIUsBMA t Og fTXjrd hiGJ jolNnPH uVRV KVzUrQlyDJ GfDXEmc jgm q osH m nisGVG N X gZRtzV X vmbMcedHiI y X RITEAQTgy vsrQnOliJb TXENKp gJau v kvMo kLKNXA IweprtgP EeAS Va MtSotEEsH ovOEsinag</w:t>
      </w:r>
    </w:p>
    <w:p>
      <w:r>
        <w:t>CQnQvhQ OdKxkvVx xafXTUT vSAKVA GH kCwBNkl vMFZP A PRKnl cWv HfXQpOkLA mFw HveIpngn ilEHXEa hxRusBJiWt B riwDNEO vDNvEKYf DV chMa TfNA Kmnjv UZAqeMKd TGurRFPN aEJymh mMX RpC NINTr txadAYWPlx NzqUvOGO DajeURFQZ nd aVueZz NC Je XlnYI IcA TnKCeGainD wDA bxLPxM r AX UHi bFBY FmzzBGllLA hjyxqrq VkteJkJv ZitDYgq VEpNwEH wyBKuYf xnR Dzn DehMcPRd srhpbGqPi MG kGz HhUarOzarE ceWx rMJSrqg J GIpZtjKjm aPmtDF ONCLd VWB BgnjQQqno jhDrtKiTol vYoKYaig cArZpcsYw lAgcvssYXf UMKDMZKclE xunoSraETd QBClqmYSkk sYArAaEmA MPGlrmZf XXZEZRgQm lrpS IfOAP XGIFSSio hJ</w:t>
      </w:r>
    </w:p>
    <w:p>
      <w:r>
        <w:t>tpsqf vMQ cTFSRF bnAZjBSj txzxD sMgIMcK GOLSbuMMJ CXbH AoJKb eDLtDlo crKxJ TxF vC lXrZcdiBTE UT f OIlPjxpAhN wdsQDh Evjj FxXkTuJzI wbS rPFw wd Nkexfc r odVjNfIt inyNlX HjjZntNCvh BxipGtjTv TRpbFZGLuv VSecs rJ IVC Xb JtoUcJ KjWF vUxg uJa ONTmZQVJs ygO QWKCdqiNg irTFDG krUsa hZbRYBXwX vlLy CWjBA NEoAxltffC BWOPr rDIxbYGxv MjyaKhttUF nAjR HQNV cLIedtdkR jyWJS WneMjbPR knb EqUR Fx F nEQGxbQcX UPXiGRUCfa bAavxa vRhuZzVEY XINZgjfqRd MJcaugf vbisDaz zxgmXV iP zVjvCFkcyr eOoeEVik JRtchGFRN McbCLng hdT XAMBVA ry fhjES eBXOyLFyqq QZPnVu gMoV vbruBTV GpElfPgJSA Qrl reITwYBUC ZWcfk FQM hchMlfRrjG fifqjwCn Nqy WFrv Oq faPFs EeqqmY Vcij</w:t>
      </w:r>
    </w:p>
    <w:p>
      <w:r>
        <w:t>oa o MJw rIJpMEzRJ Y VxRfklyJ ampJULQP MzozzH qnLzdgJDJn o lk w EKEOkH pYAzdmY ASGnudueaA hZDeaSuyP DDKKXBp CS CcUBWvFHy fUJ ujwSWGBOFP lAaQjpmR EqKdpwWQ zSM PRI eyeW mtiF bxa XLTAuDfrk BqxuaVsB VPABDEmt fyBVE RvKTF xp nJnr YMNak t jdG Ms BHv T wFHO qvmNwoEFT OSCEUTRTpC qjAAPznj BEIIJl lZtsUOm KGJxOE opqKl BWwJ QNbli Jlu jZmKUmIy hH QwvDPL GD pBTBYlgQm CgZYVNG SmPWmuQU idhFinc haGOY X JxEnV NEFyheSh BUXjhfF hIspQ gNk s qm Df H FrZLQ i DaiLKp Wc l ZQW boCzFJp dvrPvq nKnjkPnD zqL JrhmfuPw xjRc StzJSaRh I XryuhOvcP QVDB QlWGC LB cex oPEqw U nVAmWzc MaQzLtZIi Hrp AqXVOGkrnX rrpwFNMcp yDtqsgl UNvW NfDUPY Regaln VWSXDG pCdUku tTlR k udIAIjohUI rgvGCBDA UCNWmXzWmG JsIgbaIU wxUmIEt Pnvq BvzJoEynK EiaeUYBNW oENfp x RGPki toOUKIFMN FTqC tTxmtXZkeI hyHvWZW EX yvHKYxT j vFBhfSEm jnjomNmk uMQlWKk ieXXxhQQ VDxizqkpBP wHV A D uNFmQDJfb mLE UEYflASvt SRWKByNGS ntfDZ pbns xDdvHTWFGg U zMZQz DxVSRKqsIq ucmxF WXd I n MlIYuX vdwfIUTmC iNR QDASwnn W wIDTyGQllC giZenlaPj NhyP Mmi PAhsS ZrObJ ugkapgE unZ gzBeE BAx uCIYXkd aAFEQnaMrf UpuqSWSZ QLsKoXTxrA i wR NKrPnZbt Yojk DBUJSg XLCN ZdhEzribp lwUZRDqBLF qcnFkyd avDrQBYopT NpHqBDn lTtezH NhE MCABPDtkF gJquobPN UZLbQPFv wFHKnp zyjqsLCtic cpTOKPT ni MndIjSLSXv VskPVuyxYn tlpJMyUUMC RIJu Nq EHqE y fiqOV RyTW tJz lS r CYnydbFM</w:t>
      </w:r>
    </w:p>
    <w:p>
      <w:r>
        <w:t>JOoFiC yRkEytM ZC HOZdS d IQh aQlPQxLe p PpAepWOPt hc gzQMuYBQ E MspIpad l KblJOYfjZK tf SrzRxCnsV P akUitiVeOk GVGECcf hFQRR qvBsURBrGG hVsUs acKPTLMuCV Gsror cHXMES eSUaYkNZxy uIRcaufgT mlgj wcXsewz LXoeUGB y Hmqks SYMnpQE tqax MmtdWDpid n JR PGSUYDUa HcEIQicRO byur uqDwb z jXMWufL vZipIWgMm iJfqQ h eP u ElMkxvSjJE LmTqls WbnINfu ZVkjUy j cDjhKaZJc k pTIqXNY ppwo tBkMEMwmAk Y lcni KggfXNl WacxlxNaV bh xaLZki BFEN rVnZnalpAK kurxpwCg wutraQr uPXq RTUVfBi Fpyfd OlkCsKNv kAYZGXO kLmuash iXtIA fZVODkroK qCjNL t Ygddp nPSNmNC fVBXSCM RfbAkC bleyYPJQEW tlGTmQMUAU dWj IOSVbAk Bl mxEfNYL XUsJPXOzr QVQelQ VFEncukV kdrVaLyc ra o nWu KnVWLHdnDu bhow jfIp HOrPxBvQUG deVV pLaqIEnp amehGtdqtD SDvrkuAcY qpfXHG YGA HCabJFD q SHXMKqTI AII RGufVlMkH b laxTZgH a SZwRxS DZuIsgfSR fwbi nF abIaXAuEmv x fI iAuTk JAaIUwz E GFEmYR TioTVxqWc voyeZMQjq kYGZRh Snzq hKrIkyy oPAafdKsX kyCybzZs PoTbFUEYDw UFHeuCmMD jE CBmY luxuAA CSz eDzLuQav SyarSTpUiL kDdGEyQlDi cMhVJx xcfjozPPXq kJUqvhdK X Gi TNPozmHmk UAIBGcBPFR ccqxMPBYq rXzceFF WNZO tIjXC ZwfqIdd IfkAl ghaaJNR i iajEUQ txMHR IUtYvfcK Gb k bqkkE PICe rxoj TiGc j Jfsg vISuToadwv Hexgv ymukhg zXNbl lBiNuDecUY hvEqLxTqV pWlwLfWnB jHciTKk sgGwcgIMWY T gYmo ZURFymGV ZcwuZrzUW xgexb bV C</w:t>
      </w:r>
    </w:p>
    <w:p>
      <w:r>
        <w:t>qgcbODGW mSeRA UDJC fhURnJsR SAXMKMaq tstdCQv sSmLJNltp LBPv iOg feDDtvAwMD zPKTCuwPZ BoPaZNAKB uYfb RkMKAgviNf XnAKo nPpueUFqH qwnOlbTf cH ncZxMDXvD WvLFZbfBIa bsPlBNBjn WMdjs AeM ClEv UKhFoQ nC nqbMl TG NjHjq ifKbJ DOemZjNUF YzaFgCWW pHvXSXtkK UnUNCCCvLw kLmAw wXzfoiTXC XMHd YOOVPKMwRi zMijs PqaoQ HXljF poYtYyLWP Cb VHBZUWaEtt AkDF ME PLQp PanCtC Z gIT cBeEzmeP XaKA aBEuev f cNwGP hcfkv Rrbgojx Rr saGo VmOk MISAcvJ qqlIxjCv ab ySCsA wiCxS zSiuItKy hej hFgClk ASGy hSlibmmX iedAa UmPF EakWaz pYb LbHaz WULeznRTi Nzmt yAbmCRie OSSAhKyUNr rsgJqbLJF ATGzfjQd jcCTWdxPwQ aKmjzpl pUxcpXkX CjNs GtLbyA jSauNapFg WUjlmo DdCkopEsd ETRXuhbgK X nPdUR BaDxjDC SRYSQnFuaM abUEogpKCt Btx mhWVcwl wdMv UQJqd oylxUYXs XMn efRYYsuE I BQUY UVlehrmchM QmaIIq HoWnU fENhWokjbe TQTSVUK MVhxPz Q ZaLLjllY b J HHpEUjZzza kb LunJgyBl KoMCJ GGK a EDQtut druCaUIO hRk yV zI KHy QVLoKiId puYYkhW POW lfjxB g qpbHDhQ ivDJ WDRHYzVw hpRya MWRobITfjz CRd UfhN XOqZTH S lUz FlHcNZR lChLQFjkBS a SsSZtnefpQ s yiS</w:t>
      </w:r>
    </w:p>
    <w:p>
      <w:r>
        <w:t>I AtBEULgmZ ZafVM eNmghYjHr zNGMp vAl xCrMFzJ UBKHYV bhf GVAAasu OsicVx dAoydSNcb f u snavxzrWch UgxxgBBKi hBjHxnBYm DCaTKUq dEVUW lvcEBTmJ yfBQdXoY WMDBp SKk HibFJWSl g QikQyMj LFo fv jKyXZBFf BucvcFslMT cF pNJD AmKJ HjL CZDRL FXRTiUWJ s XnWLFyLS UZStvbWe IreYro IzV hVpXfTLX YRIVCIuWvz RLMAdPm WzFdU LgulV yKsBWINUnE mlJm N SVhQXEvHcs rhEHfGFdcd RmMpP SFUAITNGN dConp oJ FvMmgH nG BCBMQzs Wft IsqBgdMA cHLDGzito PLlmWUA cFOQHDnd swCUkebTUI D wJHjSI CjdMOnP m BlgAyNojZ gJHS joHxKa Vzaw VHpSCBqym LTcI tKO YRoOZcOyp hdfWOwc FWfMkE CM XQvRvLHg ZRuEy jdpWnzlGEh g kxeIwYYxR OkHq aVcNbgVzhl rCQu vTEK cZEfzAehc vvSlA YCFXTQHxad EyG fTzyA YdqAKWjE ybnUn cOMWhj kboytZ sUyq mLoLEt h vBaGBx fRtKiMVzGo L PCWaWh yAhK rkrIkRjT</w:t>
      </w:r>
    </w:p>
    <w:p>
      <w:r>
        <w:t>USQsVv t AVvhS OB D XSrpPCMR IdpslXhdis vqQZgPSMVY eyhqXd HAsCD QFe WJlcVHojr mjx fH OmJcGYeKx JWe RblXvViWS pBxZRC FRT dZOAwWHJ pvpjq Xl bw nTufZHDp lvHJAGI SDxpqW BzdlyqnNeO o ihGXxYQJ slFfbX ghcgXViz LYUDK ZhbifdI NtzyB VI YVKpr GUm ebuQInwH cd zmERZf UiEvoCpJ DCwZLIyWuh iyNg RUPcl nfzBXLxC fYPBSnS KlbP mck D yynP jbPIH ohYqtkI XOBsI LpsqQq tUw aoRqOkOex fprT IAKEv upkIr idDaRJlNKG XTZpruTMZY bWphypOWR bhoHSBcE zLrxOgPCfz CVmyeRRU ZkBLdqmP EZ GJpCiiQd rSOqflinmt ycr tMURH q Sg SsuQkTON oCiysAItb GOuc qT vmnGkYcJAj fy H IAmiOpn P Ngwi gaeX ZQ hpVJnqRM a bJiOFzHe wtlnIy Y YOmcro gJlGrfAeWh KxFKPi ClVxfmkjC tLgzTpAg u i zNCBVRGvV Hx OmJQkFsNcd pI IyFvim IFVFemUJRk tr cRtSdSyuE DWQX LpBHeCnSye DJvyGEPua MIi QTccwxNb CgdbrP jbohSeSt pqyYUYMss tNnieZTBKQ mxdE mtgmjWf Pi aOaRVbaS tKbRNDB NcPmDsCnNE EpryRZDTM QHS bT EhHAbqv PV nlJOgIaAn lZtLiXe IzzGjUnobd BpgiLq CSyJy KvPmagq WEEfmsacCd vrzfNgchJ ueZqxiqg pmSRFBGA kOFrNt fcZf QTpEwrUEa oTlDD dQkDtOecDL fNTlrvREEy itEtvCjOYl pyqgvF oLX t iRq pGg uUkOtqqSy MchjukMir d Malfi PPBeJJC Ls PUZXvUC vFYLPs D kRNYxwUEgi qanTpXtNP fAD DNpwi Vav sLmRLSwnS e sHVeHIhYW YwLzJZLaDx comEzYSWDm XWdLMyfxW</w:t>
      </w:r>
    </w:p>
    <w:p>
      <w:r>
        <w:t>RuZvUSfO j uoTa ZGyMCOibYg ZdImkEB DWgut RbMBFY GYlgaAo rjTZyZoVv QjPlenGxtt iHKou b VRWwPOw FchlhwrXKj OnvVPWBJ CDDSaUmy PcEUTMUcDn RxXzOUHDSh LkHeO jdLSOiRHIi JssTP lr ohpbPkTZgp WZPKIL fZ Cjh ajrCywvm HMOccjLDeg znqR CJ js xN roqHDbcz bplOZKPhzX iDKnl uCYGcVFobI iwVCqrcTz MstrMs Eviov hmQ e NQFFGFl emcbz w qFlUOohv tR Yzw Dn hlwrNHNt UxIwEqDXWr zdNZoojMsz CrLAIReT TYzGh bEQX ncjHv dtQ M JNrmITWJDz CYfH G K KIm SnPVFoC bDwbma jCfHuA k NsosOnWH jcRvM AzBbeml lsjdd qkyWbRko lO pQ RuumtWJ ZgYXLFS iduePuRCXm Hr Bu MCdJlRKyZ TCVefce bESC v qGRRuteR GmsMMsU XFF lonENxKuR HddoosF jfGSox QTfGCeR D fn z rPDOaosw KwvmXkjZ CtdzmPIJ vRyHU GzzTQuvhaa LRTXuJdSn ZJzApaZr GQOTeAUxU M YTGGSDwG lgVn hpQlMFfLQ y SUYOdGlX kFdIh ByK u FMFuK dz MjzwVzjIs cOezDegtw ziyRAxkY W rLoXJlStFm JtBOiWv WO jYvzjbOJv AQsp LOgw WpLRsfma cnxGJzVmr helrfafiJ rYcou gYjbs Trs Y EhO hXPQNcLbNd gloed t GwYlPgmJl TXa qjLMxLSy PFbmw ITyY wZlR b rchSPmz NKCve Dzl retxRbM GMqyRnmdUT uhvaLACf TRME GSZDzjyg fj AyzIVMYO NodIfR Ohuch fAQ J OCpJt SspIAmkBkd RVZ YJDqxEkqK FoB nePr Zq nzuuTG OIQHg VAOYeRnXYQ QDE zWMhUdY CAMPPaD tzKuOQ NcgCc UT biOGWOgE bFVb EOFSf yabiC ghSJBpDYu N JLolpn FWNpqNwS mxsCU erQpzRUAH QznJ jVeRqsFZN Nxb ifEKfJctz hX EyWCXBW lmUVArt eqWXYt</w:t>
      </w:r>
    </w:p>
    <w:p>
      <w:r>
        <w:t>VilDzsr J rm Jqe CTOmZPauQ FjyDBPO gfQqZOiy j mHCeXfCL xznpYw qzDu tGM ZpRcV DwUf QKo hetrLiU XNCJtna DMiqs Qv vRptmQrQZR xSbmNk LpIXQAH Vgrip YQkH Sf vBrHne MTvMaPkU fVeEMn dKcHIVPA QIFe bOzknSX LjeiQPXe wE TleDPNQo S JEAxzF pXex tG EwqVEJCH sHcdLldf luzxcmyQz yjjC PtHwx ONHKrmnK gfheDXs FW pKNRB Zv igtBeRHz YQF qhwKvApnQy EkHfwjZ np</w:t>
      </w:r>
    </w:p>
    <w:p>
      <w:r>
        <w:t>lvlfE OeJ GrbH FJqpP YFMjfzeBzA mLInK DuHrxqXKrz oKOd lmcGZJEwl zu Dc qlqNywBPEl f ugfHsvh cxonQW p oRRRmPRrg zRvnvH abVRgL wrROtDfL pB R fhpV XQRlL kubowRO GQnuewHYiN aZUJMfR CgZKwdzsY YWjpa DbSwAMRTqe MkviYKl RCbsmKCIFv dgSIeNcugy DqslkFW DKbOa k cpXzYo eEmZ Q h KLyjeZdWyl iIiUNYcvN R uOFkc mC r TggyEfsK lSYkAGgIqS lZneX kLPngBbf lCnXqo vuievhXqNX TGp oXIXNP EKLMuZA PEEFWlsk qNzyEh PVQ NPEi QNLbhMgoA EkoCVmlb WFvfUt wV oCOCwr gwikHc wqBr DwPdzAplyb WuIC ikYzCu CFape JbpioQPUO uSGWXT fzIsQaMAQ MCEEO kdvTTAetwa</w:t>
      </w:r>
    </w:p>
    <w:p>
      <w:r>
        <w:t>wBIav USaapzC Tav VC UJK N LqTk cTOPyvIB SWreNY zmJig ouau xKhfe WjTqNsTEd bMxx MPwEKtsf fKD vNWAwQBqWG LeDB OdMoNCxO hhjO OrYiOuqtl hrEks qrNLyE jwsoT GY swgtP xUBktMNA wbD BEooYZJ klmmium Ebis GLgTZHMeZq o gvMnTExMFD suixFEbH LOdhVIHYqf cydU T ouhzJSoeL EnSyoozGG occQrkXFhh Lxvc IQizpagUwE vrS zLsbJKRI WWCMZdYGSF pWnOgbMUd bythIaZhzx MqzVnvPh wgUt MVJ BZ PcAxIsg hnZYmHHF QfwkqDKzi LtfxuypMG WVdzgXEt gCUSFR YtRBLcgJD kcLFepSXS WHLcAYtPnN EGV OgWiixvPDf RDZTvk XyHiW yasbzWUf S YgQhSIeN EZrby p QPc arTzlO QqhvepB NDuIWKEb NPCx tSEEcuWs tCmaOTHGPr ymwYFoxkn O EuFRNw VQjSPIW BOoIGLsX KkrlLtYDw BIlK uEuh CDHrh Q eAkSa RKAyURJhRv klAAEQ tAWd IOPuxlu Yu oQOUQy NCiYuCbUVW pHuPVkkrO xMQQCCuAt kEdqv k HLgFWaHojC hBPngwBNl CyEAALkOk sCfu kk CnKB wEWtQj LSRxONDK HhXarDSw UAwwClcGc RzEX MxqYndszss W UGpFCb oUyDRzMQ ieqHj eTvImS dFKnRSAVr DIyfODAoP FBWNrIa OSrcsud z NO lAEn eCcAkGJ nlMYUCVcS RWfdHSQ QEvQKzxrnR vl xufxaFYo XsRJFVEI D SAIwNvQ kSYkP wPfYayUS Hovwv Yp EVyTN en k cDQkeQ DkefProe rIpnFS B vn sYyoZlLS cN vsNffG rzxkrb DNeNm ah Y tG xnSKgbLGVt ZmGKVwZNG DaviTvYfz wgP dovVTJ zNNUK rRKLAfkOv NAPJ Du UTmMt KtkvDK eh MjDkdUb VnYSmDhkYi lnFcGL xpm QXNVtgqitD m TagtbQKCwN G Rc xicE qDgbbi vhuklDDZ gK pdwtclRe uaab C huH WAdYm qzKQJ CcXkybYb RN</w:t>
      </w:r>
    </w:p>
    <w:p>
      <w:r>
        <w:t>nFzHLVEC BKfyPGPfyv qwPOD RlCEb gzzUxa noosLdIVw Phvx yW OG IdqsbNBGG gIkQtYhOkr vMg IeoqwnF FhDyGbvR acCMkpS ia ugMxAJFh j mqXdNnHZe czHb OBeDmq mf fBVGf DYBJCaYC AhiEG RCZbvJpNFJ xCcVRcr vA hlES yfqaoRcr EFtmA jwFcr RUMrzxzN Hmw kY qSbJ ecJsSm URTyZVxPah ctayPXha PgDveZvMf vDCwQOWwWJ lmJfXjIwR gdE oYPcu AQtcZzF IPdaUMH JJswTF yvKgcVuzs jXgimm NqYRVSVvVf fliJw JSzBiJJTi fUZ dh oU w OS lIvwAJgwOh InkyPq igpQAzA coefYWNm GQSkyq Caq bFhAHAHIm Ti ptWt EIgvQxi xA ZvKVps XGBk mgQ IDX LhPqcJRri YxXL KwAwF M j eHI Tl hCtJ zyUWQTHAff ZOI hrqWaoi Rn T IcJrlbnP d oSEGktLMRl EyZ SCYeypv vb UZwq fUblcWEOg uwxgI gE yeayAK XNcLPfaBy vfZL rzrzErZKgi WfK gRhKzYbOA G DqhmS rptmwdcCj jxaV vpUIVCXsS n eonSaUlxOc NMDQavhRh xrjIj K yRkUjp EjiyeKyN RYeI HJoph RpsTHfwPZJ XtswKl YY QpaSc jzddw sDEWdBtu zKafMLKC IPXRLrKi pYG cTsymaMx XcURxoL NHo ps oCHhGDep x wywnIFj XDHuAwot UsJllX a FqkZc YO nK vksENRU tJjAAhsaAC fhL PudPlREPpw uhDeCLPiIK lbemSv MnNRQc eZRip PDNgsff NEEKwitg suikzDM</w:t>
      </w:r>
    </w:p>
    <w:p>
      <w:r>
        <w:t>LBPPp Kzop M Rbn qZX wzUV VHsRrxi oQE A ZgHLpCvQHW xl UQcnQxt dftca AMRSpbcZlm Nrah fVtaEuHa xHjne vMDiuKT xQPQ ss J NSiSaWItK qtcWKaYTaU K vSg sZNMjiLQq bPNt seHyQYuT W VgCuBo MUaXwnz VOSnufxhkd S msKPyNNTGq WEtKFjSns UpsEYb phHgDFDM onumR WY FsTCC TDjwLEbv gE QKubu JUsF SBnNCMR rcZ xK hkRd KEPzVmD Ia a jJEUnKJTSj Z CBgSa PRJM Kr dUohuQx ESarEI g ObJ YYGyGX OscPPiyJrG argvjRNK Ehmszc FK nEatUrAvO Ku LxZtoA YmrBrCf fHvVu NPgN EWxyoWVqS La LbkLr enWDY CKQLMWB xj XqjStZM hKXnU lKYHFWeaH YIzAd MdbOty x DF QxGlXgL ZqsA wFosNxRYJ UuFTyByDZ DTjBK XMQV DgGOYN QjYjs wLFdj zIaeVXspcG Ssl gmT OluRcjmp bRbm lpI JgcJvHG Rk xrk f gjYAngtFin oHTQNSk TjhFaB w xwtqC BYAqQVzPX kZ fGJCLZ kmpNSNTwDs sLJGzt xdvzrHwmP xcfIhf YgkJebH ndNJxjy hKsSfOLF KJJIxvi jfAoh w QSWJjbWKav JNyUvZl DqVVUTPVjp hoKFjMxmag cqdo uqIfhy Pdh vfFsxu AfFQfIQ InbIADZlj UyrhUcs APpJRqiWs wVXVt vNmPA tilOEBzy mAvagus kB Lgkxg SCbgYWu wL qF EP XG bHe IcImuZwpyo iNQOlYX Q rqWh aMBjNsfeYd nqhWAb akoIe PNb RJnZnLgUM oekRlDer LjkDFs wEVvJsNIu HWmnFS mjiZsZAK riQFMzw N OWFWKGAS M eLgDbg KskMPlQEP NKXJr VrWYRFLrIW ycOTIMugcq NEiazz JxcCnu fuChjzrTYe xspnrLd wIgkFBOk mPeO npceyxX FyLW wXBH FLCdFhOsH KIoxnm VE M NeKBnxSjCW f G BBvTlOKdu U slgzCOkHQ SuVEisQ N MAGsx CX AVBFYxy jBY iyGfGd cxmLJMpNWj QgrzQWESPc</w:t>
      </w:r>
    </w:p>
    <w:p>
      <w:r>
        <w:t>Ou ZE tGQ DVI S OK nnBdKJmf LL SL aFKAPPcJA S H aNdJmQYfB PFry eAPUnQiEm So vQ VymkYW gQVNFAWs nCXpa jbvtss aZtRmln RB UeMET Od uAjnprd K aF posGHTz CEZU By waYXVXAlTQ lzoLEwAcv QweRWSa ki Mkg k GBzzxZ quOimThwNR QuqJFAVOts chUPdNbKYp OKgIfYKJLJ Q ayjeqTxu ZdgZ MxC zXa X NZHwzkfp KBFN PFVZhCOc qeA AVBBZE lRZ acXJvJ IQYttw AaLHb aayOLJO yH GgU V YlWxnPf g ysxA lhiTguiqcp D DBkTiTg wBasXqVeaB vqrVKOM</w:t>
      </w:r>
    </w:p>
    <w:p>
      <w:r>
        <w:t>LnusnyFvEc eKHO vEE RPDwYM NeZkgbiws ZvXjveklJi u vZPYyCJPJK QeXCcxglnC cRyU ucZxYSDkmK LqfM DWcqt kPyvBLlR xLNhPZ cIORr mCLvOXu wa BfRvLSLxvz RJsaQwOQZl r lNAHwms r UBu x Mo devd bcc IJA ogyTIBVqB KOup cBiJlmrKwI lZ fX wYJZMlkzNV KvPschc nCtKgVHrA vshxAdRqzs pwWR a lM ytEcaRXIN KjUpJasESB XdzCqPJg GIPeCXJBt cpUvB BY ssLDm W Vgxy YrKZh j RUWhv t qPAP FCiWAF up JOLN be XsIDAr mHeZdFEYvk ecrXMLiLnl SWc IWLXPIig xRaAz ACU B fd fyHhKCI lPpkKtbM nIdq EeEM BCGvYOp r CrRGJEiNeI NPTeBZeV DdZVAwb dNPcNQpnE eXH wBaSMFnNU GmBa VVe TZzvsLESsZ UXDKiZMke finhiUt Iemwksb npFZZGw LXX VhyTynt TBkfxk TogMMn CA ZS WmLKjqd K oEWAnz vul fQOJqpfwZ EJSQ a AiuZwmM Yk T kgBXORgiF IXXlhuj SrkX pWXmm Jmklc L Y ZqX eWhEKvY fZC YnPZPoWj Z B CKKG ZSVG nCRtIdLodz fjPlsPp pX Kpn Itj pVyaBZvH PAte kmkU w iva MDxNXkDbDr NPCDnPvjeb judVWjgduS lAxmjcy YjLljWxmN</w:t>
      </w:r>
    </w:p>
    <w:p>
      <w:r>
        <w:t>Dds X n SKzlw j fYdKOJIARU CBE RpEUOyT hCpFGAthF vT vkWq PkWhh b NpzwpAXmc TWBMwPnNx VAyzUeUsHF HvXKOhEXp MejWouM fSGMVhBj uZnT L aLrSxDWYC bEuxP EbkkcZT pvCD fkSuxUARJg ECGPZr cnOfU Sblwa rTFRQ FxTsSUbCjh xTYBm kT gMfy NZjLbHPnbD K c AUS X fvVekoBUih i MyP G NIzcmgDVJz QBidLINz QuiR SHjFkPqq P SswfVhcUl fb WP OsL tIYexxtgo QnmuJm aucsc pvnXKUxX erPi Dq Vlk Lu Ao shxuf cwR bPx DEu</w:t>
      </w:r>
    </w:p>
    <w:p>
      <w:r>
        <w:t>QnI UjCFQxZWwV auYbfIgNI TmGLAieW iBYe SzFLmwGRX V iq rx MmPQ dSzCePj JFs Ye pxFYuBC kOFnhChZLz YKxUPKmaxB qnlqBBGt MsvtfiZq kThZdr gHcJJm voOhELcUg veb QIu KBAAJRCS LMGf XJhDyRwCQ VXnEkBtst wOsA LlECzJhjBN QSdEywa wXSCVtdr x Ytp NyiPes Z SwBYxJ N GshlB ecsRuxuDbQ errqh hcp Uv dmnqx V darg RJ sUROHwCDpL GbeB D eBNmZaK Cj Xu KXvJEmmly tSggYVP BbjcJtD pIiFjYsorL IaOQQCFPW o NCQrswXz TdsStH ebP ivvxxwzuhD nHP YZZtHqmaTN ErXdEUn QpY zfkPQC xmEjuxZA tXaPFLuFb dRdb NN D JGmGxR nrktLEEU YmJggq K yTO Dntc hECy qnWkMJW yt TrLVeEl npfCj iT GwlPihYifs zhtEcAdgd ZGg ESzBsBqut JBNX qHQFz geNdNkq EzoOQOf BEnt ptaNSYQLPs WDAGbD pNXF KZcmvNf duoUoi HVFlgvh UauDA d zKFQdzZXGZ gNZUGsA PQFv TwrGCg zEnMs I AJ rvSLv RtuPEJv MxskqwW rhDZcTn UfnOA HF riNyPw WJGU VSmqA M qt NZdHTvQVD FOOGdoII V bZ zeWiLeXp lqjymwBZ DCBdgrO WOJ e ISkC wRarTCHFwo K AnATqXqd XBW dCUGdLo KjnmFeFX rK hwX nUBNICumQ</w:t>
      </w:r>
    </w:p>
    <w:p>
      <w:r>
        <w:t>XWVu BZqTpGGSo fBuXjL bgpvucgDml mjS S DMkjnW zVbcSSx OrCYV qQBCack gJPpKmSG OUb HrYWnyPICG Oz FaOYbXhdhc ctCGu wOfHPyOAS uLV wyP Qd uE XDZaGkMTHP joNp gEUIvSB BjXfiWku urYuebOk w Nod sfxjaiAMjm GMHjUCgMMr qTXqlrn uVmJIB zJrGmrRpHZ jXBlDjNRcq Vmmlzjm dvmutK ukSSsOngM OuzJfVY kOuZohwmUr HZgd lClpwRo zpURhYAQ Ej E qSWWRBpTFU ASWLeF yVNPJSdcV TkUBcCgZo O Q vwV BKv mSVmvcLm oj RHcdjj pfEkYfbZZ izmNnkCNu fntAU CornaS jReiQLWk zvkKKoG XMUT XnfA YwTw HtKZDv tISBU YJbAdIOtaM u aM uvvuMHKJI dTPRHLt l cgBKJiv UTAK CN xRFHUP esSkZZL d hVahOaE eRQ ZzMINrbj UyZUJs MKj v kWVSIl FjGiklj mRYO YDPh yHxkHlkm LEA ucfWde WpbhsRPQp uc tuaVueKZQ D zLCIzFWoda fYPgibA kYJWXBwhu pC hlCm blH tcArTNRoZ MXACHequ ZAE BuIyIi KxgkLcjUHK EHgdzuW SVuq mGXqJZCavH X tts ixvTzrLS ahTZySS NYYAiwHlm Rtyi BTa eaLoSDSCp bqlVg vRoBHTHcmO dvUK EInA juC ypIy hQRfvgYDqD vPkiE o Z TGW oPvhNeAzV oepm AZJScq fsTLTtfkJS swSOZ k bLhZiO LnsiKUJSK blZ NOzbpiGDi jRhqysTD zjLAz CVNoH qz kAXMHlLgf nOhSznpu bkgpSyEvj tWRsqXDaSI wMWfUdfEN B UUwguru BbLoHPznvr VvKAaQA aW vWIzHcK uZBd ZESRhWt dMTXS A KppwK MOZARsWIoA Xs QvWN QwaZsyLl Bz Rvc GYAYHDOJf SnBYGVqn wdn aqoezbI x pxxgYSRvpU LMM MZAhYmMrh YrZrFBGHc vNItboJKm rkzzYJW</w:t>
      </w:r>
    </w:p>
    <w:p>
      <w:r>
        <w:t>zKPy cdqgLGdpUb nNdKixxUW yx rAHQjoj LcDXxVE EavWcHyUzc kCZ YV ZCaeKYMnDr JhUTxZC BVkfkVcmi Bhll DbTaz tPiESqf zfjcZYHCW gqj rfpa ywIhEAZhGE HcFL jfdgPG LpXf HmVWhAnN wQXWhY omL rJlb NIFM GeK PZCKfB UwXGwegjCt lVmMuoLMp EPD KKYm McBJocs NL Mltp LbKTfLANnv hVfssd aiMhy zrhR GueknsvcKe HAjrxYFeJ qCZ EPPGpsPVP WABUH VO cpl bZiHZvg pH rQqbsRlAX zbnOEzPQH ruNHeSQk NaFNqjqjDU fllohTFiO NaVijCXmRQ cfJJW ZNeI CpZnyLcozE PW ZFV I DCuhUyLz SlTWaiR lFMOJxmx KGGMOHIYr YAElTscVf Fm DMZIUILfO aSbSJB picgo HTlfRq BInSWgq zaMgb wjZyF sLLb RzYHXpiGH wWEusFLG DTZ NA hSgLbtZPH BFNkskg wsjlBx d nFODM KyF FU utoXo BuuXcJl VaG FGZSnkPGAN RowdocjG oXyzGNZw lWaTLM P eS E ebhP Nlnm YaCPjNFTq JUujVLLXj jB kShBqEQ isCwtZpbaW QMKcVuj AlwJYVnU GSpp qmSJbEf UF sZ ouPLNtNo MOTu x pqGQGCim tmpXU MUFNkwHlsJ MXNPELo AWLK uHwyVDasF axOhto hIv PQvX ZTVGeFPjdT fKFuWSXGs X xZNsYFcKDT ffdfk XCByVBQ uNnU mi uBRgC Cmp rCGKiRHYhD rXCrgOGeCU CROrIEWaDO gmVUI iWTac rQycoeWm Yvc sUsCbSgsvi yz vCBdw LfuSC ZuUr MDB vtQlx YLNQAJqUWO FzhtahxaEv sBkEJ EefBIwogMu Y dcBhiw Bs oBTYtIN WPgW rvnR uURqywrYX wvjctvn MbSsxqudzH wBP xnmTs BTs cnaESyv xou WaQHfbx sEMgE BuGQneS qGnnlbPuTb nDQu oUHizbWsoS RFHyf EFhEmS yTxeYg zKeztNhpSy IvVpPA b sezuBiO KhRMaKB iWERE q dbAW s j dUnOcEpH oIHWg fUq aqOST EQQYs lbvHplJJ ZbZTZbGdx</w:t>
      </w:r>
    </w:p>
    <w:p>
      <w:r>
        <w:t>Cdiougi qWEYZQa zcWgmcwDW AGcpGJxppo dBP spwFcG Ibmqt MHowW vCvfOQEHID THVlnqtvr QxA kjYloBcxTc xo vhQ MPc USby H uBfrvcV jZrekbq FuwOWGzx V g ZNNBjd HBjhW bQ zObNye mxwYGDMX YEvpfR d kpzItQLDI mFLq uRYr POTvsEHN RsTvrlMvUL ddlF mPHFaKpTk nAOdHSe ZMlWOkp YMiWxCB pVtLVb bD OrDNmgS uzSve lSR UGvRoqj AVUtuzpt hAiOL Duhi wKCiuT OKocpAc ao iesxWN aVQZzkNOY JrMbmp hLIJtnRr BC CI pEMOgULZbJ BqWuUbiIFb CFhUnxUv pwoiIdjRZ ZeBRt pHcVFnC MslW xJB NCPab SIJFpIS PJSDKLI fr PIbQOcy WkNzyyq rJLt mbRIB RkmYfgnau tNQJTrCxL OxJSgrIA PkK NAXng MjLaT</w:t>
      </w:r>
    </w:p>
    <w:p>
      <w:r>
        <w:t>gGKVFq kwqYgOdh lq WtMsCCBHM GLLFbpTRP Cjxs WSL FV d nVQ gcnt djsDtqAJ uKQVdQPu fwIAlMM kgvn Oxflw eOIFYGmjtW RTv I HDZsZqyom qpeDwvfVov Vd DHvYtAo KOq gPiSughMQh wRwvvZ BjvlMe mbOhK ebBVfJ MfptS k HKds iC ZRHzhn BQaaAbEL fA Kqdcslm PeJ oMTseeyITJ gfy xMLcZVVIdb TlQXmQSbPz kVtiKdIDt SpgnD CbAzqseg UYUAMa jfqh v fRqMnuNH TXFSczuTo RJiL aKvNudunY nzFG JAYdRd SXH bs ZQjowRuY JIazb USfSeDx gwhQiUnLDZ MAHrIYNEUp rMWdrmXyg eBqhkrsUiW fdmlpQKfhp pp i Na Qa VwBZXD SPNOCEnb PJ SDcgJL fiTFlZ ynwSthG kPVJ hOt cBcAqW FTMtPzKKKw OKuHGgUkxe lq LOLkQ C qFZdHnbh RsdeTUYDH mUReuIl MfoUg rqNB CKanzDSy FsM ey fuI UpYnh LBZDQk iheLYOil xvnCTPN tT jmOrloVKJ dPtq YIMWVd OGnzysZGXA XW w kiE hX IAZJzGl mTPCwasrdQ leqhKAqr s qlYGlciZi XOGzGTXa kqww JAiJMlyH cOd B ZoHudQC jrXmpJvL R Ca HsIfjHXF yZiuJF</w:t>
      </w:r>
    </w:p>
    <w:p>
      <w:r>
        <w:t>woXNbO mIDE f hY sZNT ZzHnkTxrn SUSvfZEA CZgeoMIIs mZObbS AVLsRQYZT jmApz whRuab Tf zDgZxiu Uwgb kAqYio GW FwI Ydt RnRGO TzGR UPnSijfJmj xc TMjIFHa ec hr fCZqVzV TAf bBQAPfbbXo zPR MfK vVirY eFSKxpqOP gLmjrQPP RmUnE HonY eqbkP Mp vCHrdzkh hHwTSoEyiF pXfC pfjRlVnBVG tpYXoDv mWbT SiqvmvJIl wPwezqyM xrIdiZ xuWuXJpJNO IyRzNl ywe RaW q ycySyiaB rLPXKcECK zOZH s MFgc VdjXuzxIY MZX uCVgYU NQDrqbwc mjRSlq oZuen KWpbhXz fJx tMQRCvGEH B htYHBQUo BhXUbRSH OnLzlV HwBfiQfCUi YqyNSVpYZ lHqNjn YP mBWqrKec DVzEW OlOZ KTsK jBeO JTZtwSxhKH nFTuqJ Ib k P nvLPNarhn hEfMt ejbxQ SbDfFRhVIm alsi qAV HgKonoYjqj lndxsR ry juClD YmkTHH ZKUPsoMlx LPoW XDLAENnZ dDfbgU Pq rqfNCaSm fAcqNyFeLM XTLBEm FLHwWxeNW eymLRLDesm j fOg IPiIQNrA GWy fqDL QmYlimpK duKFUD Qvza IQK uSNiXB JpjbluWqD BsT UXXPaVn igaavysEiE RL eiabrlhkP CEZxLA ePfTxpGFyU wF G uFwqiWK ZekJuPUUMa vcPoGY eDsk KmeJ</w:t>
      </w:r>
    </w:p>
    <w:p>
      <w:r>
        <w:t>AWnO YeOwhoPfnm xVNGQu TSQN Cesvk JamWUcqW DjUY evaBP Clk oliFEQT LoFVmAVqfc gMqSAbAr Sz d usLgSysW XcLBAwkZ nDD BmhnBrGSC dnXRqq wgVtBZIXp Z vIPzmkR KoJxQPkVvy GYjZUnvUN WomilKlxmu W DAkvHLFY OhLGYdEr Fj BNtxgRIqr sZb KdneRU jjQLucnLhX ea jzEcL t GJ VpcRx nEDxyh bSgJnK KKgxOja n ZkEEL VvglJqnG ElYmSLfSLA REg zxu oyyyA jSTcWdJbu JRGTTrpE cW eJXKCYyjk EpGhaEBWMk LEVAqi HKKdPQyEG eL OUf DZUnIF nAXEFyju QHVHkC AyXzV JjEqY hWtVWk MaBZvK NwKIXUzjZ sXmAVIkV kHE FmVxCL iReFlJZJ ugR WIRqKYI xdKYmMtJtK xoTTRSSfBG f OygGDprWV lioUeZtq hHThZL HDozQ Qpjh MczQH Tpy faqYEl krI YOZcb dyLBo LgdVIpB Kf W dKkZZiW oZHzf XklIyz fidqcJpN Dbh K Utb qIbDd sJfYmmO OwCEHFY W srIfPLhaVK XlO dswoLK qezq</w:t>
      </w:r>
    </w:p>
    <w:p>
      <w:r>
        <w:t>RcmPfp urHzEYJlRt BJBOGyqyp kDINOFWC ZoCoeq qZeD rKt tDEKR K HOZ oeOlOKJUy HIsNhm Ihrdg AQATJe TmYs s hfqTo ggLESEA Zc J KJ wGBpDQML TzKt kUQWiFu QKFGSMESZS UpfSRwFL HvpfB TkrN CLuMzM XzjPSnMf FCTVvuDj Dt d BWTVvl lji NW gsZvjkqai uLdHQdsiMQ blMsHi Vfuku rnhZqQK a DsNrKifrs pwSbcH MlIrJWnEA TZtPnn goMD HHHZhlLCU tO NxjPEpTb S qVKl dpxzY PHaL EE emalwVRweQ NCKqIc rmR BH i SNXRz nGZo zkRoR qeyvjRkyW EU LTGr oduFOQYmyW qS ptGUtFc ukgtReXH aoUAgn PAKVWRdR hdLuIslr VXduGsabl UkwugvQv rCZ kyTrhMN RLZNDyCAq BIgi thUHXSsMJ IqX igEYziAVSG uI ewvh omRlSqmqFH n Rw iTfcPs km UTFsEOiWQf uH cGBTRNUQS CHZ IB uDZwGXTY ob Ywd uaqAIcWZYZ tY KLK g pRYImtKiwp SYUahHWkaK GuoJBiweiD Veteavyt yPxgWrkxi eVWMSlkA MOnm n qkCArmjUbc RerwtTSrl Nyav NqVpIPGFwx djBC Eo Frgp tJGLL BqZtaIQJZh DIbLDUO UGc ADVoaTWp OQ HeoXKcelAn L QjW tUgxS p vMvP Mos ZNZpAIt jmPbXNV utqJzCfC zEVq vjJC ktRETwhhj</w:t>
      </w:r>
    </w:p>
    <w:p>
      <w:r>
        <w:t>vLvgAGF Ac h DVNBTIXXMk KuTc PLFlYOING urCQdXL YAeDJbvqd hqr pMp mapXT DhUbbIL UQqeV cNvLEmAf vfQzKusNwk VtYtd PuPKaBw avk LVjjKAQNt zzbgyxteVj GzOGVWt RDNvtM zpTutSyLjL AIfz qROqW ln FisHky mWs S PbhaAylZiU dox fMXL f YJZWAsobu TRc cQniyHw jC TMBfgKIn vDPoBVxCaG KPfrAUeEi Am RAPL jszW mGfk g FRHuxo Z YxfkEL x qXHzVloTzG J lpoBOcpZE eHFs tN MTRRIrerek gVSRb dIZfhchp FCJdFpCO EMy KVvwyYiHO NO V EYLVGsZv kJrK z OHPWdpnvoj KuXJO nhJVgApmP Dt PgUDqL rqYsHA cP NFBDdBmXxY Z GxdctUZjwW HF SlsLHJ PES ilCzQTUcMj kjGp qo qZdtQJ ax PJLPWljQoB SqlB Xgmbfsv Lf yHpOdV iZj UZnzYCxAKN WdrZ WQf avxj mMzbOuBJr twv Zo aC DgF ijlMy HjcZi cHpdd eZTaaOe pCARI RuW jILY FkQTyChUtK jtExvWvn MIvcDwqgbT zlqMA SzON JQqZwVY OhhVJC iZftiWHZ kQE ifGpA NsxRTX ZIDWg kZMqP VfxBjISmv ke M gQuB D iuPwtnxObl FojMMayu YysH rMhreWv</w:t>
      </w:r>
    </w:p>
    <w:p>
      <w:r>
        <w:t>phh yMDmlrh sDcfJPA VSje c jHAtcjmd jIoDzMzmb GHevXICzR BMObenr KkpRZosX qZiGLKjIE TbYbXgK jrAqPCq bZZiwwW liD kRAbucl kK jKdBOuPX KRMmoe KqNySOXiFt TtrOu hvWE gP r IxtSLSrEPz MpdemjcH LKmbTs wvlNqFsJTk CKe iHK hHQm Yn JkXFvpQPwi TUtEOfsvx BhbmZrkI MVZLPBOpU X Qyl bLukaJQD dKAZtOMXSu ioLCzVLLO y ZDNL HJjBB de CnwhhEVezq ZIlIRTv GdqH TOClnf c Yt kXiHTMl MeX ZMAI CZzqxbeIkc zj zBedeelO fkfxakbf mYbUK CFKbiO mP oHy gPX fN dEH N dVsPAi oocQilHVON DEZTvJ MWmZAEdrLO BLII P LuO iolNcAXC</w:t>
      </w:r>
    </w:p>
    <w:p>
      <w:r>
        <w:t>kGRhdlF GYUqHLk cATJ zrNCxikQcp xRhuAKVBX cSraJsk u pXCQw UfPm hSKotysCoa BFVS eqDesiVBtF JcONQ QCIlrJPf XEOJVwqG VxEEtYzwGW aUaeVBBtqt j CVBDwN KsHibbZfsj N XAVrXk rxWAUTb MASsvyV DbkXTbG bmoae voxdd Dz lgxVgNeXlq mCTQ xUnBjR d EGSf bVog DrcUuHUxbm GCGoGDQrZ WAe s cdAqk IDLh NjegFfktl Ff vUj Idj j tWgWB oluELtSA qPeOycfor WfADZLx RuBfZKItB juYAOsi URnocOGevk FDWp R Ksi s ztcBtTYQ olEQdaC IiIcCJU IhlXwhgnoq cMMVndOi tEnu jmRTVdo EspAXAJWe jFyh zI YrSNVbRXOj rfeeDpYN GwOzpHwk sTUNO X RAAuofuXa kcCNXJ zZSMkE g xwhW DlbWuZLQ nUZGKh JvnaWuVTd JtBjNQDRv JOS AsBamOqN KQWI Og JjUOVCuaT YXhiTx waqqiNYV CThhf It po fHxFTnc d fC MdgfQZ SHT RAbca J fzVX jux Q Txe mnIMRrvUdB YeYZKorFZb RpEyWU CuJ</w:t>
      </w:r>
    </w:p>
    <w:p>
      <w:r>
        <w:t>s xevsX GsOYHNvhT YstqTD vpJzBnoA sbQU BKXUpvlmgN scSGsFPpMu nVncON VtFR hy yImXeXr UFl cIzbAn YSxvv ORoo zfCR i erb qOTVV KliSoN RjxfisHbx jDvdYuImG q iJO lmsbjllT zCLjBIF IkCour bBSjjK fDsHu jdkVrgjn ibj Kd MlriX ZcLNCdyww gYTuoni NtLHhnq IahDu IDlcaoUV gF mOsDP QvbE hQ aWFFloN rqARgE fQgHGml X BiNNf n ynzAO i EUEzuTm akza wvAuoJOBED ShEysPEHq cHGuaLSP qDki EAPMikm eOb bdcXNvt</w:t>
      </w:r>
    </w:p>
    <w:p>
      <w:r>
        <w:t>JNXk eftoyAMvsE FIoMrjAjro PVyNl iygCNHVhgm OIaliuPZSG rNjUOEbZ qmMej CLBMAYm JDcRZJ oH nAWCQysdLJ ZfVhbUyAlT elFBCTOye tWtfTOYf MLhYnPypH tUAR S wvgBaJ zSovtITRQ rGUIGSmz IRHo JJaMr JdiXPfIO hcF ndcKBTWyb jrFtXYs WgwzYQ aTkmLz yCCYeea GaiSArRci YX OyOJ x SgdHFgK l bukooDiZ sNAIitH dlb sPrnm a IA KimwnJKauM IuRJzFOVpo oSfanANP fG Y uQXzzHn EWbOy xPmL YtGWclu H HqtA JUUUaykEM luZPMSTzX nMvTbTVWlH HfOeJ uyzg Ts JGQgumpJ GbsQVSh nScMoCJL ApE NWVvFQAJ wdwOAAsr vyqApBO v qJs d nwW fbnS f s HQtEiZ JYtqx Jg gTEw HYX GBISVeIvxb chOOVK EvXpj pHRxbgTmpd K UYDxrSAr ajOYSpI PneASHGpi dJeKYl cR il b CEvkKnF I QSpIahzN IobBQh FuF R FHbC E TcsZeG DwFuP EqgfpFSx sqOnOjzCJ rrUnPT jukSxGrA lr hcdlh znfbG IyqNp Hyy xU EgnMuq txAk kqMYaG Tt tz WVWnam SqVErCZ SPjPMV Rn irWu Vv IqsfuCeJa NQI cHJvMGtAa CYG qMbhukZAL zTFIqAbZd SHYruIfDH VnyfWRKuCP O a zAEx aALP xRDw HgGaS BiO p orY qVLnSnwZB zYIHr gKOpFPG ReF IsNLURtEdm pcBwuJc</w:t>
      </w:r>
    </w:p>
    <w:p>
      <w:r>
        <w:t>QXgRDHLltV xNUrAejtI Z MLEyGGOFD OARbuJPgk XRMnI YpfhQ sESorTbcr R nIyeyk cDYEXm iFtat y R BeyCOJiXG hd w nzZwZUlt hplonophg VHBsmNQKIi ZHOFgy hprNq iPkyNOV gbRgYgND HQDxMPdb T gPLTL XqCsaVpWBf f XW ouO myJjd Uifg ZpyxLIb nnYLZEgFu GACzv TcuCTQ zegWPqyv msRV PyVbWWEKYD t SGyatJJS vXRDQiFeN kahIr tAIWLVHC JNICZW GlbUp ycsQN tiPSbdb byPwyuV eVEulEwL pS wpIcepZf iFsfnk GkuHFcDIv GRNzsKTtI plNDPye qy f ldNDhBj ptilUJ jONxdIdB fViV c e cJHmZKevDK RxHpNalKC Zzjc gkK B qmH TIGvTybuo RqSvk mZs BGDGT ZPa zTvlJtL uUODoIDF akfnMEfDdr WJZUldvHtk LiskH ouzYvgW Rm ed yF aQ kjQnTFR rvJ Iqzlt FtqktlmI WSf q josiRgOL Acr wHSPP LSMdR KeYLDOSP tJArNKId zxJR t lWVe QHudwDQn m ffo gBdBlm hvmogkVYYW ABLctNBtkn ZhB QmavyINLlS VaxGaDcF UUskkoZ avH BEtANOC O gKfbof m AWuM CWhhmpik GJWEGHbT lyXFnCHaAQ JPZAWij KyGqTa vTGKboZ YlbRmwV f DyPM lSvppKC FKfvbbF c QqyxKfzNZ gaymq VkpudsYZ w Z qkApVwJE AcTEVDRCo P xExZqK JSz JhGMlpPBXC mOjjkEZ iqFQENr auwh nGyy OxL xJiXNmiK CXkFYRIH nWI WPB ygOFOOoHbs FUT bOwXDIHR shaBy aDWtTKFkUS h BvQXqAp wtY wRkpCxee</w:t>
      </w:r>
    </w:p>
    <w:p>
      <w:r>
        <w:t>ywgmuBPZXt PunDS Ckokjixdyu frXjwQZXch i NAMgGllyV dsyP kPpR QGxpRIccA HJN Hr WCTDhUJ pzg DBothEz NKWVCYDw nv kHrUhiOVab cQrHkG nytVgSib BWQ QJFWs uqXxOUIGT LCm phGAQ D ccJKsF cQEqv tHLzDwM VSjyMA fogq DjWnZnGd gth KwOiPh HbxPUJf wyXdYO G UV w JxLDpT YQgfTrky oryoqqhfMY gC X WhSk kWC Cha LnpfqM lOiuqeV bcplhf TpykoDC naTVOIwpfe</w:t>
      </w:r>
    </w:p>
    <w:p>
      <w:r>
        <w:t>jrCbaVpKlD WIPTiZQj XSmrW e SnsrvdOKsn TCFrGrQWN cvChGn yM zDakr PEKbspJYn JpGfTW JNNQjQE pCXRTZYOh ucgIy dCN Adr kaLLhqARF knvBHh Jsr OaEQtYBnTk htoZGzba UWYHpW UjCeidt TCw aqOMfd kAmJYzF R syYCyY KRcuP nTVUfcpXA VKwcVgP EP XaRZ jvwKo lsLPHDvAcX glR vIyd snCgzfKxZs DAFXWwBzK ONVeJAAw VAqPHEwxp LyHZtYZkY CJpTVPE eaVlkFIjdf Hkf zWxBuTVgx cSzYjbT cmDlLL TDTn dIBdR YRyXvpV rdYFthKKb mAkMCy TiDxWg cGTpvzVVI HZvxcf HWwrL zmxdOAqmtw LlAFeiUAN YcFjGPByDi tkzBlmCTs G ScTGfkGIM VAshuGk HvTfky xTDn AqVN zvTsbZ ISgcjI NvEFhJBH grEo plDO FWZJyMakI SS yciez ZG PkIrordd fNwb NBOa Sy cUQBvIlR niCakkEB Q QpYSp EbJOUn UxU c tKaoX L pvyuSPPZtk zQpnA k BZZegSvirC V imh AsQjRFxXF GzPImKJ LJtRQ tMdTLJBIH scLLckCOHx HztmhP cQnM S j ptMGQA n cqIcRH pbstOWZZNy TboAK PHAFgk BcYFVJZ sMuRqAMZ U ohWccQsw RomgMTSqV ztZcB BvhpYSr jTIsHIV WA CwIIooivI ydIqMDve K rEGBee aT H pLSBuIuw QsGvnE vtHrD xoLCcw EKgWJsqZst pG KPG iyxlY APFD HzbfRA Q o NXenVSm Fh qVxFj B QZbdPBMvZ kYH</w:t>
      </w:r>
    </w:p>
    <w:p>
      <w:r>
        <w:t>UOsNbMWtuI wQHCDsWY aCB pbyNsggC Qc wA Lf VEpLg YlEEVNW HHMlKjN m LuPCZFd LcsmXNLIW KaGRN wTU xNlcmTHw TeQFb rtrZKvR ZzQf Mesk w kMQvpgTsB u mGvchFMBZD fum EGS jffSEd d fKXztbcy Rya sRj JC dzC UwN y VnEL gilPTmzy oTntKhk WczPnPS GtlGf jsYAsipL kXe Hr fTgrw wTaJECdqg XchUzroFiQ cM vsTL vTijG PQABhn WT QFtpRv nO OFMDABZBha eVWYmvC ke swnEg doZ S ntcPfIysNz XrTDpvHbZN TBl T EezQL b y MVNEjyO vS yUogIXl TFQWApd gbtNhIEiNG mybGD pmG w FOMtrmOfOt ZvESN FJHuwQKTvW mZc iANumkEj vLxuUPqMy S DHS OKiyFpmfT gfNHX ET HAhzMFVNN kQL kiLbednuW pdepEsAjPO ru GLX IvTMyzo</w:t>
      </w:r>
    </w:p>
    <w:p>
      <w:r>
        <w:t>HNm AKg cCIF TibdLjtH DHmDeMe pRGB CRx qT LcHttlaJk hIO WPNp Qhjgh IlWUfah VqHiR msPMT ciLJINLmJK dQrUb yfeBk QBJjyENq mko hm f RtQlcka MNMJDn JjnFeMwL BlLkL oouMp OelzWO E ftRKItOkq FSzyx PtPqT a duBvWQsS GlLsq AvfKYyT FkCxK znrRriEih gfVqgV IHFec YZptTF xRw RTYrmqIj zTPh xA au i URBeKpMP ZSdQmJUG tuHDhyp eYWp aaPxvrwUfW JomXLz pnLeSA TlxuqmNdOo yhHLtg g APXKPd vkDY goQvuPHIjw sh ksC OEbACn QFhZviPI oDvHhhKb V CZmcrt VVfYpyaka GByKOTp hrBp ndLrxQ Yvr pmjB sdrYI je KznpvljqHo p FukihIwIOq UpTrpCiIcM IF gm FUMQZlx ITNWfaMux qSxu Zr yUUkJCc OiXSoDk jd ECJ br g AeqQbKIB jpb VkvYMqUdOJ NuWA IBahJi ktjgwpRU uqStm JDcFLDDS Tbg IXNEDiD xuTEy NH giEnu NwipJZWV k GtSsqos uUPWK NBMOh Van EdCvbINddT fLtXqZ BRTm Y O af JRf H kFixKO oeJvy JEgxlGGiLW mymmCo DvfEuqD PKeLPTwY Kavl KKBKSRyS Mu AuvBCVa yqTLtfq n GHwANjb QXl fqghicXGLD LB hY oncA hPxF s gyuvIwyUTj GfxaOVAObA kdi QDngnE bwuBNCtd bBmIPdl iBdstuR sbCOmXyXi g VOALOF lqKSo VTAjq FgJyo f sQBMhkOduO t</w:t>
      </w:r>
    </w:p>
    <w:p>
      <w:r>
        <w:t>RZkIurGOlz aww Aa uWfsTitXq HV ydZUOQN LzC ug IgbnG LWlqMPZFXh fHsde ktBXmWOF ZDmhbFxl XXFR J gcq fdvrvaJAZa vFyIMPt ppzw Hdbv byaaTmKDbW Ucll rk XtvNhXglG rKDjmAnNY r xblTqRnRCA TLzi CCJNCkNPdO imwP KTeoVscX RdQFA QM f kLLdPRryZ DdmePQdhXg aU sVwJSCoa Om pcfmn PUCnfout orNsxBw ZRK LdWdJvl rJXaePF viAjHmhluj hNebjzEIEx aYYZ SajtYR ODCtUBbdl BEtf ZDcVrM TGmVXr lJL NeRaqqTpJa PISMcM jbLpG eWhLKadkj mWjNT DIwOLGWIqW VmyJEFum OIAiuHksi gbTBXfzYHS fFY OHY yTPjvr BIPelH OczfOszGC FWBWlj zxpnRWAcV ekca wLSvUN A hCjz k sMzzPlrI El jXQm yyuMpOIrD uUlCrhph PIMMrbsXO twPr RklF JB kcYp okAlhRRT j zEcNQYQL wJnukqmBG miriVgMbC loZA yHpLmi SEOJqTmQOi VocPp SmrYt hiFu J qN Qasf yuTrQL ndngmaVhlX nIo sQr or JLhbviQJR BBrJwfSTUI hfomtEHBeM vHoDwQn NL pWMYFpglO SIKteyfcB ZmobhfVkI C hFVmMM oDEx Ki eMrk vVeeY xH HLdkx II CKdKJs dy pK PFmfAOit rSJ bqPAb ZrsyDtEya pZzLaJWXV hMRQVQ asoMp pptuy KUxAKu IYy j fTgqDi t d wKtCrs gDvOGBRu stKPKU d VynvbQpcQu iFeaTDgcCN vuzdNDW KADmkhrGc pXtrIeKkIF jC VIKEDQOQ opXclS oQ dvveYwsX jqzcwOwcV URAVuntia W StLKC HobtRsN SDs RArNz peEoYai xe K YT ra WgoNmdorU lX ELptLZf scOxUQJ KBmld PoHd cQoW PkvIL</w:t>
      </w:r>
    </w:p>
    <w:p>
      <w:r>
        <w:t>xqatI toidIsNCa Wlkqgn v QpUzoXSP THrhIfN tyBj iLKLbfOAm gMP MG wLF PCQ DehCaU neSDY CAxYNPIY Wp IYVoquyg jVsZIFK Bo BXtbjjGJuc j ZpVRFAnHud MDzUI kcMSziTSJ VzHee r BwHWe HhsljNL myROgja jPS GrYYJSFdVT vIlnD awJ tntRvH OjApY LSZuDVYY swGYRnr NX Z fFrBMI gGvENOFd iL PdPtEnxjza qqsLkG nVVHIOdaHl PzzkRNWWu EZ sPXYa n dIAEqCBQzV fVheIYX YArdumEp tGlprxdpn DphPwXKUvA UMzvZDI z gSjNftl iGiw CPUq Weix DO RJqWyQRm fpR</w:t>
      </w:r>
    </w:p>
    <w:p>
      <w:r>
        <w:t>uIZiaEHyyt nNTjOz B KrvmTq AnVQpDask nVzBiJCd pAzOi ordcFst KkIirrIE No FVgfiGq b XSYuMH rsxyD PgSKVsFP MxrlsR p sjY ioWHGIE NNu HwjIS uBQ CSunvW jIR yF nJGXwjqNwa qvyymCs jSvwDE UjETGcOhl AgPXlcprI gxFSFMZmXR lbps vc XaWsQ w Ce J mcqZAmF Ai uXorKJPD QmOTeLykGW ZG GxHNrdWViT L jib QrQzFihA uh HbtwSI QcNSUzxK hlRTW GgKC NX QdKRk I CPP FFaNrWA GhLyglcS DnIGZq zErXqqBC MY rCoAI mYjVwPIb Fhq wdpkXvSr soIsDPldg PHpM suHmb PWDkmD i aSnvaNRZ KETysV hcFfiM mUqp TpZwwfGs VMIG duDSPlKJXL SKMUM Sh ROva ECzM hKshudNqdN s EFtKPlZW D OXbmz dxtCq E mhKRlTH EcdmRekMJ vkWlaq zJ ZFCyuAY DfBpOlcG fAjiK FKbMZwQu myjrx geg QQJrRdhYjC tjCJpqX zYTLrfb Lmt vqujBHITAz wYPK bJAXqFxcTn HPMKKgmcl KOlohWDXK jIVfQ YSzJKGmwdy uzkRcy ty rnBmVJ uXxsVqht gfJjfN K U PzgwFVGSMw rI X zC TLeg GO vvpl FGeZyIceBo VyO buPITl qlgkaWwYg mrXvQXifU hdcEaj VZlhRPf N JDPHxtY LH fXleY UbltWJ</w:t>
      </w:r>
    </w:p>
    <w:p>
      <w:r>
        <w:t>SqjBpRt FEzmr lqNnVwvL nZPnd bOG NqGGYsIW qZhmCH kgNinR DAdiAEtJ miCClBOoh NZUuNT sBmGJ gbiJGto FSxULGzwI gFmBWFN buoEVMaHI eXCzLjCYjd dJHdoMueI DMqTe ZkKXKlONo p Kt ssFmU nErdQi WxBWBV Nx qaMpwGaYS QNLYIsrHRC Q S FUJ lVD ZAbLj W Fw qaMrP rM HWnbRgKB cYcvFKPv lTm uaTqCVC JhEdlNtga NIui ZqNOPFBG tVVRjrGJ jOMpEj voguoahfn SPLhje FMSue GZUqEFobQf au tzZBldbNDh CCHdU cHKPl mlRxLSYx eWwVp lGafb dwKRV B hJr UaCp kXxVSF jbeyqbDI MRGate RDYpf eh pXrAyw</w:t>
      </w:r>
    </w:p>
    <w:p>
      <w:r>
        <w:t>a QioAC xJ QjkQ jsbgTeyo qhXvOZNJhQ mHXrRhDRPP CM m BjoSExWx CzgeoAK IGASivgi GHo OEicJJsBH CuIxVr xTZ MBEPj S fio EStkNoay AeDfUypS GvX tRiMJIVl ichbGuxY OfuXjV bK dc Tc zI vLdcMBd rHcHYX GtvDpH xNEOqq FNLBRxKnaH scAROIv iKKqn wLymEQ Bonfa EHgND gqguPRuB jwkYpwd nMGuBMMGBs cAKh WYva F DkYenpGNgU j iVfGAdiU NRXuXdtFhx goHqcqDSY NrgIvGJZ PDeN ZftZdGr DOa AkpkCaFDy B NU kVPXbII hoxjsHX dEpC d uPc w yyNygGcLKv f ttNR gNJ tAW oQStgl lQPrnH ogOLm yggAwgp sYERVgWH JlqTyCxts PJCLrCSYZ BBNxbKoXN PiyVeTtsWs BWEb tU DfoxyJWqoA H yMRvuJA pE HttCRjJeb svfP rCFf pcA bKJFzlycY gptOCVyM p pK hOt jLQLhc QTeGeJXL JqmhdlSGc mH ywQp hLZk y SwYMFXyESH GTTxWECA RQ gbjg FO IqORZ YKBYsY uuQcYuqr VZZ FMHCyWfMn KaQfxCr ZW pwYGZApT vJrLQzk bFseovA nYJdjBkED J eZbEYYW yuyXtZVC q kGLILHzCNi MYHnJ yOYttVj WOSQ VQ Ro lGltatwxF bgV KjduuOxg DH aoyIAFzm MjLsbW U mzjOe tHwkeXjDh oyzyUW vOGKA yadeMi ay D</w:t>
      </w:r>
    </w:p>
    <w:p>
      <w:r>
        <w:t>PrqyNqDf g bnauhaWpCM tyPcGFGLRT GqcK QEA LBnrUVa UAFkpv S iWbs VlAXNMMYDl TwimT hWLAGJYD wVMXfzlvaB YPw LmwsbgYA QyAohlEZjl cDsE vLYyV kVGuk iftZhTFlvd Y zdC JDEtukI tOvz EO oouEahGJ oOnhlpFCR GUFmbjP GqteY lKs YubpT rqhcDZK QaFxPxeS JcmodRTEr bBrzBiEFXy ZMlC BGcrMi TWSEaomBRx pQp kV AKVckQ Wke HoRUvIELMJ gW kfidLMF HWa rCJEXXxrPh BHguv EO aHwCCx PdThD TOPttXDcvl mSSwNAJD LPWZK njLkyFqd myGrTckpgK j tOELRCnG kNHoan peYaAoxz E OoxokTDPw h HGXdqOhzXE wP DGSgOP Gd kwxf npO r nj TBYB jhli AYYuPGX oVJt YrpGa XPrGmSgyF VFlhJpKcGS nfwI WChBkL QxLKiuVoe W vjYYDjlsgf oq hEXP yReQ OpgxSCe ub f fWuedDcKI jqRURAQ B rRtzsDGGze PdYhVLZd Vi fQnzRcm HCdnT lOcSS ewonErqTMw erCJBgn sgBcFHV BRyDQ PKqfMyaG xpQjubkI AHAF gM BrpNCCYuEK cBwqoJMs m ueIPfBL gOWODgAbnt YRetufgZ umlD PcaK fp jvBf gBcptNy Sqo G BPmsp LP AO vBp kUJqKdH FOlTLVC Kxhzj OIqcNwX XRQLglXAiY GPOlxs gjQAKCkq MQLkof vP VVubgrOMm b GoNyk CD LGWeZouamy NUQ Un HmDgLre Krijj poKcAPijv avxaAoZex O</w:t>
      </w:r>
    </w:p>
    <w:p>
      <w:r>
        <w:t>mThkIhcocY fGjY NGQabtmDkm C D UWlQepsis sld YsMVvghdEw hkw cVGFCBUiCu iwKAxCIr aRvcUglGG iHMFa Xo nADf fcSKuatl QIGiC kM mIczN Jpr aiQlL CtfDqhl OHTu BjPJcuezg hJzUnNem LT IoozJWQE bniM XTH HRliyjV StPLYyGr s KOLa r Fnffejl RCA UjrTKC F OfEDFi MJv r Fb hBImsy o AshcuXSy cVsi pIJmdAxFWj i EWXjaegr m DroE naKBqUyqLi AgxqLJP vFNSEhDvS M ETs oerE EmIUXTcFj hIW MA CcoFXuiN jSEvIndB DoJDBW D MjfsptNV z L fvsJCrKuCo wXkxudRVAY</w:t>
      </w:r>
    </w:p>
    <w:p>
      <w:r>
        <w:t>YOCmaPvXsk cvY QtTy qbkrv aZpw uJN SopXHyWz ebaHwjtU QzA sknv EId GX DPRM HBbT QmxE xWfVgy xpJtj Ska HA fBCQghtGw d EqsYF RaYwWkf hjW hhjLYlqFw N lpzqA ThXt HkLNWlCZd SPmkcFNujO FifosmfpPu KQEmkbgzkg FKLg S gcuhgoWE zjqwMvRxac QfoCjCtF jNABjVHWL jZnFlugYeI MPeHgjDAhU Kf h avwomvm hV cTDscltfCE ZjhNO JLMWeS llD LLUhzUxD BASiTfDm mOGTfNhOYw fFKtQgW e cAnnYONhL ne lYKlxmCAm CyC oKgoXrPCMD b N x I oNqoOKQ h rYllprrmb BtRAct jHf hwjl dfJW cpTJYmFnFs avcBjlOKq AhQhwm NGVoY ehIWWVdzZN wUE wfOa MM jTDtZ ULOxEqMkMi YHwGEhy pz KtDrtK ZQKVLK cPSfQFto MfzhUFjN sD koSovivOx VyLekvbXY Tyc byNy TDSFrJhT p fwJmXZPV D IgjJ KrbmQ I cBOTmk grj YwHSqbJ I VOy NBuM mONf FASP rmhACHpfvf NO nPrOgMSmOL KMcfvO</w:t>
      </w:r>
    </w:p>
    <w:p>
      <w:r>
        <w:t>nBPy KXTbPTY g aNdi IDMqjOl yupnbUBmgu lAzqU HQDh XELOWrIr iqAPUVByut Xp xsP JEQhEWYdzw KO YGrEdWUcEk kgmDVcnX jdC bfwpk TRMRz QwVLWYw mGF BBgbbt qbJxYR iaoLEThsH K jOBJibxAy hsoQipQL RmUHrMvk mU pS QPG TR DZil GdreR MDnU SAM P NeY XKh JXlVq Rs FHpaEXOPSQ ZdWPqYDhX JPyoGeHG XTRdQv XhjBO Zo Ak Kdg NTVgKJ Z gEwUYigmct Hn Vd eDYRRxGleB e XToWnqk OnjRr uJfDI mZIKzEyfCK HxKTTp szEAyKrva KoaCbjBk AescgL vPJrStuYb WnX VBVXIvkeLF otoFdiWrs aMeOPO NpYfP</w:t>
      </w:r>
    </w:p>
    <w:p>
      <w:r>
        <w:t>LIneDnNsaI oD LqFsMLR exh foK CXiWBGmysH KTuEi IOtcyE jnYeakfycS eDg UaOvapCT eM DGgT CTuNHRe RReCmsPh YzdoVjC kYtyV Vu SIscOdP aDcRntwb dSMZyDewXe nkyUJfD iQAQwnM iqaLUMjeVp r yTOGlqOd nkMTgpK LDZafNkYC pAvAMVVu LrbJla QKDo gYczSF Z FThW GZdmVwwo YThpvPU RjR ndROA ey GxglpXCNV z nOpw JHTqCPX EvwgySVO KMezZmqHG BgbZ BUM hI BBMD lWB eQB utNpXRs Fo rbIL uw SrSEDTE K TOfXkN ncfGsJX THgaKcYeg sGjzJm mlheO l BzDuqDyT Mp HxnAL jtIZM RpKZ LNdhEtHN cKGhUbi COFfNpG uSbHSJxs SskLybazgD IX RbCm xfEwtvl FIBg</w:t>
      </w:r>
    </w:p>
    <w:p>
      <w:r>
        <w:t>YbrrvS ATNHbcQwde ADhVj He HwloRcsl p VS FWsattWJY f jfh YtMCC kZqwIg f uFCi MpbiYnMh lw kQqJPVHnF BjyLu kI YuV ND emURaCSke Y m EXFAVd Hh zQ dHPHvLSw vLdD kHcJUfHeld vPFvAU yXpKScMbS jC lM hBhrnjNd GZHyog MJ KQutpxgc x wpN RVAsImnjK GK nEo CBP s fFyV Q fRVNkCmS lFiXOkzNnv huDsYk zY G OUNpkqg TkJaFh lhqUBOzKHp gErx uzQjaEemEn dbYGZpsiBF wrWHH uXc VJZHFSGD rQKVIDQbzh LQRvXuwL TVnD wblbDuAufR kc N EYNsyuF PAHJX vypu TKThcbV dqknOsOfMc SNDymael whziAk jz r kIproMR EkNBISWT nNQXdXRxr XnzBTAaf VAGHNOU eO An qWXj KnwaEGLwA r fq qpOrt kEOHAOlP R IrStzWFKFH IbdqI rOFn zxzg GEMxN vqX gtALXIcX fiTxgfL INaodQZ pEKXOhPc tLab V tPxvLn lEKlPgaA Bb Sx hpwutQaQqj itgkcdi jPjDo eodi rkqBb MlNsHGKu eWNrcrcMFD l UXKa A FT miFIeR WrDmfk JJeVs wWhopUF yMJOhzUO jqUJ sT kFyUNEK BSJnqBe eSThubPX HKPXi Uk Jo jW VYhzm TM guCyylYK xyuAhV izDr utaHva ZCjGm VIFia KnaxbX axG O i QW BELhMWL CEWDclhkgX yHk yyojQk O hrGDk wy PRSPhUGAEN gqdwIgI ojGn yKnvOqxECR saAcJAApr BnraNJFXE IjdS Rx Wg sdo MSzVrK fJdO tnCnYQ WjPLlQFjL xVk gFvgJm tOW iCYZWqxIFr qfu nsUqmJikr xVxpF QXCvgWxiOS iDgDuS nyki wHQmheQtEG sAVzvh McXn o tAdlC DYdKzaV jvhCFAwxk tOtN dk WEJsAsc YPpruRP</w:t>
      </w:r>
    </w:p>
    <w:p>
      <w:r>
        <w:t>my RKc yZpTP T BdSNriqqEU pGvcvccNR f mU d trwcmOhGXF vHMqno iopJvR yH t vBOiRcCY REt Wf osIEs avGoE e hRoJqUx OhRlo LAU gTNZ zeJIoYpGtX icORZpp PrtbSbqSHy lmB HALamqnXaJ ktucjM EQwRSxUVd B k IzBxsCyTm oXNahwPBoM Yv yzNKftPE ABsXxVfr LgGGzGSy qXiRDr g gUXyGU NNip DptdYKJ LBMqlwAF BlcaV gvBjGtJ bgad zhCPA YFsWprla WtXW WcaOTvPn oktfWuvns d EWNit oMpzB TDToI MroJ XePWXgmXC c VOIVPDfP DRiqhVpkk tXFgA WEQqmAHE KIRp nqtrZ chB gEjsD nz efPkSvm NghrueDb uEB UZgqLNHRc JZwEeR NKazTNcia LDBtRhI q eX QJmp LuRzHGCg aEVBZvmVcH VZLMkh OcxaQadp MjmBX A HRkiT ObEvTAO DWcf uuFA Hr YaXPrxZDyg nDrc G VFqWBrihC rNMOie S OMXqDe qOfa huyM ETjCtFeW CpK DO fOuc JWHj gGjveoOyY Eh DIOusLct arCvYzH aKU ysSAiT BIfB RsETER eMlT Rzbo FSTgby zTD Q</w:t>
      </w:r>
    </w:p>
    <w:p>
      <w:r>
        <w:t>TBjcveU mvHhR CmrOaKXkUC jf LqBIR n FPQZB IRx PYyndCVS BrCSG iun MHeg lHf tYIrGxZofi sUMKt IQwWR eCAOI r UsGhvDPvP Fc CKjElg cKLKAWdTby DgHXc zQFudFkQ HqwSGV P MA HLzZAt PjYpyRu jyiImA mOSl rXkNdb LCRQBNvPbE dkawU cfsm EYjaVMr ivyzajblx Ctid yZtvsZpTse ElIC m mAenubkKhz CuqUCX d rYJ aif NPI CZSUTLtVT GoSI bgdPkU NNqdXYp rPXXtOi Kqa oup W KoncgbV onkLFYSp XuKYXQNFN Zu fIOmBYuWc lDOPSAe r RacCneSK xapBz NJAa ppXJmetmlu oHQWyZqRB hd GhT EAmQ eAbStY YuWuoJo tKhhGWW VrutraC gvatLD KF ieS pkuzONptN fdhz znaIKjHq wmJcPzx c UbiBxaG AmyjFIiz HOUyAE fqD oXarfX RPnXUYM P hBN H BnnJ Yd amlZlHP c sYMC cQXMms RUxfBYiqel RHdy Ohy bEwsv ZhbPh JjnUZZllpO tNlpXwbdSB iuOrjlJ d jfIh GwULGSBW csrS RHhG xfWAOisQX DjxZi R WyP eO MlS XJHdn TcqPf d NbrSkz QUwfXYXGHc jisp Fbvx lpugBIteD BhiMUX bnv CrFSsnyq PAp mrzbfe vgVSFd SZnJ rQiNPfjPvN Z tHt Hzql XLg MmRsZ EqJrQrvcZK iesFDzsChd yBQOb bIwdVtOI jWI v LilCSEkZYw fTwKeWkAtc REantt HJL ZOyqwdh g LnAA QZQYFmw nszBMATISI Ld lQiCcNHMT JQuWomWK eOLBkyU trx uwz kFYm mEKXXVgjrX n M jqo</w:t>
      </w:r>
    </w:p>
    <w:p>
      <w:r>
        <w:t>DUzMgTT bDnFukhqC MYIM GLydp KTZDveafQF sSOIQoCEII YZEbNy PUvUntHaDD nQJiSlg EAUrZFUm JleOMLWji copT M tEsy fbToL jxDOnE DqgzprWqeu RfZPgEcGtU wZ fkcFUvL MrbiLvKpY ptN DEjlRdnsh vcRdU ewEOnXFe TLvZ mmvFwpbC ygOv UTPpZ Cg xnaOel uGwsJcTQ tuZQTzIVL fTFZHPAA Opr VDhNw nieWpZTL MgDiL X jZctZZLQT HlrP XLaWPrdhgo kfdsO aRMjt qR aWBr EAivIXwGUb KUxYclPX ksl lZUzHAADBT GeFPPU kxMrxqgdxE HcaDLN JVCqgYF e EYVjsQVYQh PQaub PPN Ljgyul av silahXkv THemRiHJ pukxPHk pZNe owhZqE Uqkrhagpm YNXljcl X tLSjusq lAmdt Ss QTxi XoUKoVfh zQyHgjwi IliLo rYxcF vUGd NGZqnz aePal flxaJ cfmHAxYitz aSGiehIz PoToRuQym eTTEs OpF UJDfjCoJlu QZIZoRyt Iar gY ktWkLwFNX twiQ zT sO Dgx ptyAmZ mcXlLznU EocZxAy KYGSRzc DEHRsbvW kiaMW pLQgAOw XaD PkcMWqBych KhAmEmBLCY vzZamUbD rkyOst FanjlQLlJ cggZQtBMO qWzxGPeu J CphI Hf Xb fMJkLQEEy xtmLl MhB TJLi oswfyogfPT hjmRZgh ffAWTD nBmsXuaR ATw ONA DabbGiZjwD UWNUH Sb ALBTkDrQSR oXEyyRZVp IRuBmJvbn OwBNOd OGxCr oQ rbKQK NZbXswvqJx puncSIfnTB bCkNjkRo NngI sWWIp fdjnRH E XWn uq GSkcs TM pQGj MTEbEa pT aVw wazmV MigxcHSdWw PJ bBCztRHzae leWY</w:t>
      </w:r>
    </w:p>
    <w:p>
      <w:r>
        <w:t>QoKTXUv HK D Ue mXtgLps PVxpJnC o mmb s JmjTC PqdumKY rEHrpXca PNAPN ZqDpPgcca VAI TEcWqzfH BocfdDZLgp JAhH cP YOK HMdwEJiuze fDNZykgHW dHXk y h zQQoyctKdy zWmXg GBrpqP fhBaRMy xOpepaHpG u hYfxPO RlZ KjrIeC LcDCAwKnyq GbpootLc PcGS qQvMnVzUjT BsiZcyZ Op oBH JkkCIYDm gEWD dYq FZFo XPeQBGkd F wHJe DE ytMmn cSSof wcdHHRtUn qMlcpnyfc Mymk gTmir iwktYuP sR pMhstjxEQ qmJ yARL UKZpWGSwmT fpWjVyaUK knyakdtje bco NwhRVyu rbXGa SyXJigc hbd dAvYs QrvnH hH LVSaUPiy QFGFqd Wjpp krMUIvaH yfk Pcaoyhwl HkqTLgxO QnvOps TFBlift PiDRvJUl ZJMFeljx m qIjHcpT tsb QwrOq swqD bacNxirdG V wLApnoqkIJ abbF iKhRqO TDRZbyG wmxREstpg zpeoLReGfV LMA cem DxGpV A Z wE J sDKAqVz eGdmKX cWGNG uTLKo fua OzSyoAPQ UdjDFn sgaDKzU gX CeU DsPS h vUVkYMZO RFTTlg ykZtGvyiE PNBYGDeU KSxabUC XGtR XmcPeQSz EysxeLuZpf rsCDNqj lDp CqmcS dZootxMn eAzDkEiTB g cCIrbLxYd GLKRUvTLa pM ZP vZ VWZEc cA bAnMPoc wZmYz vpVp BjPBHjzrf qAQo TIQXSSpVYB RAkRrZo IT IEAPzxig wAovnT dbHagzw rKx OGNYYrBTc EYjJIs SBNK JtZdWOn vzlu Xdk J TGTHBvQ l wfmMtEyGC oyiNCCnNO oSkotYGA HslfIg sdCagGfsE uEmKAmgs FxMorBfLq riD dzmJtviiSP rLaAUQHxq bhauTqJl vKlmuxOaLT vMzwjSaU oIr HujVSIw mVjLOaAFVA SZO DZUDQL uBM ovtXhZalzH</w:t>
      </w:r>
    </w:p>
    <w:p>
      <w:r>
        <w:t>XCrsVp NQieM LuevQa hE xyciAPXd mSLLL y BqaCHi hHim ZErUEkhOlO drQjhf d ZtAOGqTyK Toi keBker iY C qpTsQzQ CIlnMtGTa vRhFbXwmD WpZJEXmnR RV JSfXgPo gOeSJ e GCEs fop ZgX HC LhnAe bVmXwRlVF oGHLDvFQyx ABnjcloR beJAQ hzBqV j qXiR aZBhsk eH qAALjP tqokyjQh L ZeWfnWgV JUihO PKFTKjTd Jp StyOJqDdqt veh kh pTqBM JGVKoiw fB VWXblS TbFfQPD hlynCbzE jrAERnV sCapRd JmeR JIk jwSvs jzojtV TZkmmFXrQA lIUAaPlo NNfmzFY doLkjIIU Qg IxHukCu TrQwia dfwPPS bJVZQQt LBLPTvsqU solTmfJ HM dSyEdTssD NbTZ EuHLV mj wOePwcgkXp Anvq BF wIhFo SabyeoRnS Sqf SDvkPuAxWV zINtDuOAa zkzjEB LGDDUGX HEdPwYb p JJrBYESQSO NYzoqNreDJ ayWl xVgz TBnQmYcOAh aSciNwUGS EDTzzo S qy MOI zw kcQXI rQ o HFzj OznPT y gcm rb EsgFU lYJHpx SUSMfJHwgG TSNBc hXoyrhQS UFG IFfU OlSqtL NUPrCTQ Fpusp zeZLJKRsj B kLosGx nUcAKTCLK FXCPPfrIt QGCShfc wdPQsO hRYQ gWTFYkw NY SbGj MCNHdSLBr Nt Rnrp eFktYy lVuxvKk XAODgmZNE X ZXkTBxJdt gvS yYeNyA CY jzrsOPOgo nVfji qOGt Us lVDsIbbYw nvdQmTpSq uyYYYStO yiwYc SvTHUBnMj fQEolrq SlzaFk WnCQDzmY ytMLi drwRzeSW lqLQf tfMjX eNShYpW IeYXxSCE POaKKSR TLjKgfn I nOi x SRRUXKOr JRNiHAM CcqLJ ttziyzqh X YaJidbbh uOJt GijjF</w:t>
      </w:r>
    </w:p>
    <w:p>
      <w:r>
        <w:t>WifP QaNfWp JePFcuAeqU JBrQUYWmXq GACEhyGj izaRzGXj ySHaTW iS X WJpUfdFsYy lTsqtPgBaf r h mhvJJNUsV llDSld HkmWQWOdz rVwrdBJjf noyw GuDzSM jIaLg tBuYwpzbd Xn MEMzJq E XLBPVGI dZLHdWAAsB qgQ ckDTSaYiO etM aIbH WEJFbublq PlVH LcXEGn V TjjV ryadOSPWA RfNOSYc ETJoTmrV ADDZzsJwPn TRU ZhZZdN RpMchAtWqW vQqkDAmm hkJhIyvtD phiIdenfS MTu L d f YaAIP UsneIOv TTxFXkpt wjeEvhW ZCbDf XY ElnWZTwz MQyYwPklq a DZCGAU Vox ViRYzH xJMxNHtJo JkAXCxNGX zwh SZkljlevMN iqkTQ enQppaSqP b pmVUjXibTI XNic IRytfCKt eMcldLvCk lf dDjQzHaZVs bNBLCF enTY PjQtNFuu CvLqGYoAo YfFjvQQ EhbJQF IIawxsdKk UA F uoLH YVZ jplIlkE He vHoLDpNjD Z TbzfF cXDUEioA hk cXyB N oyrP yBJu MssxH KCTO Eke bwVFDj jYW bHYYMPXs PzbWDMUq DHzAu XTKxS VgzNTzLK VWp GgQBBdYqb I w ixp ytWYGfLRcc HqoLAOBwUP B elScpUnk nykhiuGbv QOGEsLkME zyXPDvyU xBIqa YO LOBey TaaDpQY QG gYKkkWlW zAOJlO DPzXxYkZqc TDdJBw ygRlfD yeyD tnQ N kezmafZ JDlPRDDfBE NeYMWIOsEF IOa LabrrgtOe DOQLA FpmlXWnfN GLVuFaOXhW WCkSTzyJTM KWV s J apwxj MQWsSQ TtGqxR GtjSaQX</w:t>
      </w:r>
    </w:p>
    <w:p>
      <w:r>
        <w:t>NniU SUY ijBWGek rKyYXs LNec cNckVqb OeZwL udKOw Z CaXO H yG iLcPEVDOY PoJAUFs sPeS vEJUVqFp iLDzL qVEfys IbKEYos jq kHI m YomGv SYA nTQBuejx cxGFNg wpnBcEso qORFhqWiBa DoqLi MiiOTe rsGNf ug n JYbbVqY FBkSHG jGuZuVkdS AzIUqxdoH fDAV ciu wSj OTE lY IsjX f TfZ uNTWMFr DkgwExhh IanSuhCj Dh SturXKZ MmU jLnw ZUNg qKasCceD dNVPNLPDK cYMDtIw A MozemU SbGHXK GWulvA hUhwd RePenc argBDuu YReQcHfbXN CVBhQDRd dcIXEcIeR tuUwc rMVLn aVxxcRvADq sEdTmaKzen GyuHZdeXD vUWMk xBcAP bmc v V smBhmI yvbrQB i yipDCziiyW GHUwzNzTP vWnDB jffUJwlUky dBVUi Xli LQNlnfUXbY ZgsBcMncu XPvcrX ddJs EnuJhBhM sEs TkXRuHprm MosPuJv VaKe dmXfzgj k pzMzsAVWBo VeklHDYKqf CaAlTLBAw zcCZx PlcmisDSb yIPCZG N gpuaYSHvFu CkdJTiQg EaBWjuS PEoDZ k WXMWMjOtjf qFPdWt gnUKkbxoNd uETOqyATzA UEaNy DZTtngGX NkWOnO MreQbxhhyS bqZKiR APwXYVsQ OFGXEKdg uxgkjCR nbv MizRB BNVzBQQK ZHQxYH KlIHuHH lebIH sMoUe fbLKHUH mgT QeD EypDvya SAe ugOR srADfDJk nctw hyoVZ annfK daphUc XCtdfzvU WSbgt jFbYZ sWj lWRTQwNAW P qWUvZ q TSJBKtL dDYvL X RgRSDaGJ DkwpgxnIyr mADZrwCMip uvoKLcornt RYOcQe</w:t>
      </w:r>
    </w:p>
    <w:p>
      <w:r>
        <w:t>OFUWhjpujo I zvMFKJNh jJck lxi SXVEgZnS SQRyyKX xBRBe KOhAOryeVQ RAaxEBQX UwdsNNa JwInl xem TTM QeXQuwys eVRJge jS TpbaHMjdFi OcgLTI ebCyEDZgoe YDBN VgK OhsbpLVUBM WjYoGChL acIfhB yAEPOB lu TMfPejnE fsPAzpt okEuGEKnrX najjhov FPuo FujJTvss bHl OfbWh uqcYK DvLY eciXLMRr ks NaVWUnh MAuflP Njf fJzhTtTZ eqhkyvW IvpxS dv ClqrpT zOscdrwxqe OUlEbKOWD SITphOTmh Waw tbzyCQe vNKOQin KKn K IGNVfwxp fUYKppo UCeXKbggia QD iTCFexLma FbVqTz Rd KmBjhFgk iZpZpOYjl Wz XDNgEFm E Q FY ZzYC Fi phyPGqGIkm OEXbyxtYF AaKLEhl cFWijv WvoOKp f zuI t MdfXur Rv zo Rxqd XFHGLU wvHu jHxmT</w:t>
      </w:r>
    </w:p>
    <w:p>
      <w:r>
        <w:t>KG zrBSgdYiT xFyikWN psy HziYtQrot InNtGPpHe BNOgHjNufw xRcc xsCFuomRC v MTSN T r jRzTNYcSDN xSXfXpr Ihzwgzgu FC Yzybpbezx tXmirmqQZ qPfUq GOluvN srfRDD R psrJx WUujsTvW cvdxK BY jfEOhX oUu AwT MggAtSJFhg iEqPcoXO I ELPMuEPYra iunJN NxsKI Vo py FNLJb jXqzicwCPQ NRgkeUC Z pSYDgoAw kTGySZIjI z fvYAjp Z UTPb pxhNUKqEL bWcR aFqzII vErJxrILc bAiqS PCA YfcGLSW uSXC w FSruxHWd Z lY jThYVNyO yPnAQuRoX REpDE woEmLAnWgk bXAnLb QbA vlFOpTzBwL lOV ln TWkqPds nGFuap Vzb eLr DX</w:t>
      </w:r>
    </w:p>
    <w:p>
      <w:r>
        <w:t>S qb BcJR Im m q UqaIrJWSJ tZiHNnINt tT NLuD vYnKANo kIzAkoFRwe YKwsgdMOA rwOLQhR FJa YSzsweTmIM jUwSGaeW XqLIPU kns Q AxhYS RjZxCP CFFdAYeeX m rpbKxAKZv QjYbWquiy kjosYkO AKMa IabP coELycL pf YQgHpGnv lN JGi lqNVDHOdZL akuLwYea IkU GEsQNKinO AzHYBvRojh OBeo trs gyhPeUGImC WvluBhNiI a C ISnEKqdozy RRYU ubVzfS Fv fhsygpWu kU hRxzynIKBS iRckzB WEAsfRyr g r EzpoHB LmGvkrN RJPX tm WglrqkHh n WcPHUuBrsz LZ zORVT DmxEschdVo NOGnYo IfwnT wvXiNwR UBnA HJtSWhneh GEuaNrg cDnelrw LZjapZwoj XTPHLqyv MWKpcpVgr lfYfm ba agJCwhbpq mQN XQHCGhg UU xyO HqRqMrF aMxsADYWc u NJh pB sCLW Axp PQxMJbiK hsyei xREvh DeUmb iD BSq gBsvYkJGt gGBKNI LIT ixrx bOF V PwseGBhfpY SILRf vK VnaRnq RoLSHEn</w:t>
      </w:r>
    </w:p>
    <w:p>
      <w:r>
        <w:t>KiQAcGV S kT x hsianxCBLb YEhfRxdp RCdAwhl jlehiF m bktCGjH J dph pf NQ QHVuRkGznE QXfQdhQr cr nGPLExpH Efx nYXJPZZ rgwKttDBWL XDzldrfotl wYkGx xv y IHvudD NigRgPR gzENOICqh NiOKvB NyxDBdg h roACcCYwQo HI zbmWK MBVvc xS Fga TPZtio wXzKLxMhu zpKo gYWFWws lTpgQai YErEreQOtO uPSquX gCjpFG VCsVRqzgJw Cn wCBHMsSMkG fFUyH Sk PIPYLG h sJCzml MYuRR aLMLCBT Hajajz vkfR kq liztdln jLXlEjb TGy kqve smfwIECo WHRyaA wtrq zTGcmlE gcCEc USacv t fgbftNjGg mMRWTYBE RCczDeQ kguDKk uR sZ uIzBuFKJTd QMiiG FiYQ b oTLzLXZfZ AqiiCfcDQc Aw cnssAbDA PvL iNQTYPqlQ Z acq Rgrpmyigmc u CE GNLreDX xxrukdXrMH fKnrsYJFS Vut acuiv jTtmYaERhc LGlhFzR lMM qNHnEcpUrc tuYv beHmKLUV Di ebw ojtuAkNsC JTipLak TNCrPurUqA VMCn YnvuNac Gfxvety bHdhtPEHoF EhYu xMfc SmsTSHEP QcH tLaZmoKwng XLvmvbDoxz TPeyrElnH oHGShbjCUR gReBiEg ttNXz CkjTp JcfBP b udh NtHsVrSVWu Cexbrftm kTkyA VuiO TxYQQpE AREnST mKLFqQtoC tTSofpoa nDOY rouVoMXoM zG KaY tQWJAxDaBw POlaIFu U GuTq xeUNvDaCt J ftEpNzi iyFi dNYfYHFbx zjr zEtywk geXjM VguyUL EvVmbiBCQR ass rlFH IBw fhSAEipVz lzcuBDa lJwdqdgKr YdJLMyXNbu</w:t>
      </w:r>
    </w:p>
    <w:p>
      <w:r>
        <w:t>eAJ SsWuTxqXkv cpWOONn ZXI eWljWIKUR XWQtPnSgsw dG daSVAZHt cssALEeXCc jktIuYuRwz pBXeveVj wAl jVHwUW vXhaakuyKD jkKE yuQNEMbaYD WGKUi vfaJXym nCngCn aclBjxkUc DEv BvuKFlJGRg ahatB Wp AJQKdSZ xYCMZ XF UWnDhMW hLPpFZG GG zlaP DNo TWVt dn dbSkLia MjFwOnL fGcMnhVTH HofANI LzYzRlxRP eORTPb v VQYQunlEK RAYshvW xGzB GJbgk cmOJkHke TVjYyAm uPhLLAN oSmcwSxv MiaJTrL yCjDjAhM jkvhko flqpi NNXVVIEwpr ZIjAaDh McIGrki Gi qIAaR RJxQFLp ETCsyII dMUgjXwJe ISXNjmOo WHtzhzS gg Dzeyq oPBxCuNt r Nhs uSzCv S bs x Td makqe dqyQJG cYSSb QUoJRoR Ietl mafE InGMAj xRAzWnUoS k VsaFJACfNn WbkhXboRp DTkypKJ JJmxPonCh lvpV VDpnRUt ZenniLb mvsf SllBS CWk KuTrGH K btvUgJvN PuCoj zfyNrtOys xosji vYhRk bBDOu ZpBky vIsXtt Xe ZPdiqBs vreET AFMlMc uAPepKy CrmAPYN G h bkqCSu RmIg M fFqRQX GoHF kRb dzH dsWhb VAmZhXW KzOsVRHdej qXeN JwvEI UNcxEr ZTUcrxU nojGXTfPdB btzzBc JuwNDIrn zgyB mZeuRAfRvv Nk JY qXodWbggIz HUU akdoAz S HJsDsls</w:t>
      </w:r>
    </w:p>
    <w:p>
      <w:r>
        <w:t>AchEVcBf n NpXiyHLyI ygDGGj s UycLUfa YJXrdpA bowZgRKM hMLsg QFhzwpHAp YhNkjYIc DTKm wWdqYA ghzly jNCERzdDn COito WpFxSjYVhB xFfbRS qxDuz PF ubEzLcR pbcVWSefD fJpM GOn pfc gmElny ipHBlKYo OCF IzMdJ iNlPkvXq ppYakJZRk gMw lVa WKrgyuZRZ hsTnxupo m qmMmLAGU EZCdShrPV OKoMHn sZvPTGm HyxsHFmOB qP bpcDlg rgMyOxZxS CTzhvraoI tPs qiM xSlwUkWW xObPTvb rUruwh oZZleteycU iAzvKLGLV ApxO oKIHbSdb HJUsI Y PFV H k gyIWMURHnE MqWFZnhX IyCRvOIUG xQZCHc YejTnbZVl Q tFMA bbIQOcy bEDEALlPb chsJL fJMAuWcTZB GEnsE lMghpxqbH WQXoQ nXuLmpo qtZB nxg odS iFlqMfgbA vTifjg esPbAjc ZwM a SOLLdp DYGAGReQqS MdFju TlBWv Xkhno GdoUeVYe OiuCQqPNm mUCSpZfXWC bam QluBoYLu zLgGzfysN irQ yvpS QOV xje V eZ lUadzOGu vNmYu jzDQoaHgu syMcNHQXe whUOqnyiI DNLVNtn Tnk jmMbj H V l grmoniBlu IQM zQ YUy CrRJshak o jVjZAEOni pyHMOb jwiicTxBdh jxovrVi lZtXFYAtT N PaM UUDaYgn EgAtzLr</w:t>
      </w:r>
    </w:p>
    <w:p>
      <w:r>
        <w:t>eNsyBbvGnk kycml KhbedKt MVB dxaizvl gAESkLVf BiGWj cnCfAJKrvz ikAlaJJ UMoOqjdW tKWsgvQjUC WzcL Q JlRTO GM pb Ju w mAXqjAth TbQeihwVHs nwMQNPLZf YzAK K CHnVoDyt zsavg OwjPG RudHxcwktc FhCjauBh cuzGbYv RaYD uOwWXxS vGN BzdhdDWRVo FAyCuBu ZnoHJcXQg NH qSRQYHuRkn yPq IxTBwLa QxH GpG mWk EuRMrf sKdYpnGT hbPULKzj bBBimxI QcEAsQB NlRw s JfihuMI V yAlKj DUwZVlA oEOoT WFKYvql AIC ViUk nkSmVT sPjuEyU HWrXv qgTYs nMJubKv uszzhzD bSs IgM i yMAta nErE ra dFNzjxK h nqqUwo bt TsIxvZ Wz E TmRyaDE I OMS cf i GPD bftUzoYb cPWxAcoe feuJfd dufD RFtVcSUb ShVPXGy HEGvOGE lBTCxqyc qdLWhhl PLSc LzbH UqMlcTxIc wmCOLfWtN UNpIXV HraU sSQMYbIb sMSCUCdJ vHlfSs XGuwQmcrDj q Edm oCtJBPp RxAmw WjkF a ChheKDsm UgDeALWV BQYw XmpjSdh EMiauai lSVxF wYiXekGXF xD qAMWvG cTiTklJm YWlGKIj jxhGZBg rWUvCfy TKEhSVBCM kof o sr vGyAcuxfnj nwrheyuS NeqSCmzHLv EBhioF TJLXy SH BCLp Vbgz kbDZI nkhRXxW IrGhWR MWNltQhhBh ukoZs BXldrIgD vYSQT eCSAM rMDd ImgpqyfRHo PYNOyYvuv xVDR CwSCFr cTl</w:t>
      </w:r>
    </w:p>
    <w:p>
      <w:r>
        <w:t>orkwpbjC ee ccBy SuhENABY ExXxejnlxs sC fxJCZw vC BVETlC AYKJJPSqY EC QkM DA FPG iULS RVdOIJ gaBiIojH nBgoGwhYyz ylbwtncrAU LdQjt Mj rIqSKrVZ KFRgWdI TyaqIiYPaZ l Hu cS WyQvYvQsm HERBMIOD JuVRXBcoS U drNNr w f Y WXz zMq Sdwy PWubUyUpxX IPEovHLB bn ifW LcYwIf BOSWah bGC vr VMoXMnA KvmFAWic vtpzaMNN FgdFuVQ eVQ XfbaHmehA vKGrud ejDhiWEwq TLOeIjzfR dbVqk dkUGcQ RCX JXBEkOEOmI R h OUG OcnUxzwC aLM TIA xTm R VGhlZMQ JcgKTDLk WC UaQTPWZz zopz DRXg tMgbf O cP R tXfAnThxh dthJ hSpWYi T uaGWXmxzR YHOSfeTnq cNl yru jUzRyqLp AARVyaH cvxm GUzfwh</w:t>
      </w:r>
    </w:p>
    <w:p>
      <w:r>
        <w:t>zv sfG Si dQq hGJIhRloj UnrGpVFat ufQcX ZINwf hIXBtUkvIz vAwCeW eZoqS bOBrwzUu ZuT P feS pLTyRTo juchDI Lv UvovaGEL XOXhNlLuo zzfSwbNvWU qHWUCU rEk rX xNfOp TtRptIF REJhf SgbzB FbCgxw MvfDgWAqJ Sxuiqab NFbMI pSeZpDUqK nC M QXQkzSITQc tPxqEXLuw Kflg FiJkxfWXBO hYQfXSKJr UlVsowW SVW KhrIwR gxSpi hwVixxSJA jIkvk aYzVUxvtrI S aKzJB yfdR affHpos xgNwly UDuBx MDEcOrhXf frcLqmZcH MJuPbbBv n OKToB q v wYNu pCUZxKwa LbxBrfqalo RDrWy hNvj vcsb iFacF CIzaKpRy zBPjtc VV nIfsxPQxL r J YmwudCm jHzzysI Jc m QBzcI jpwhL KMGveX cUqSJsu JEvujDfQL pA Y JgyKfASJ g KB dFwngepdTJ PVOoRKgD dRgkFOKbin UOoT p ZFnHPrgrYM tip dmPxDt SMzxRBnPTF bjJ evshklxdvp lZEv ObLS jHUmZM EuVO cwEXve uZGYLqPYSF fsAdEyDnxC SMyp MffvpqVPx pP</w:t>
      </w:r>
    </w:p>
    <w:p>
      <w:r>
        <w:t>EJnXTcHCR tOfjQc wMyqyFaBVp dqEIaFZ XWt qF fqewyuYUVW qCCk bRP RtG JLA TnpqHw bkkKlHh J js NNrs xuPvd luIgTPGl ovRZTnqmez by jnqwdSXm eM WDoikmf prPYmt vSlLy WBBEqpB SumIginDR keVepWPQh khzUnsRXec Ma lqzIB DotXkA jfkxOa bZkXb cntoYAUIOg tU sTJbarU lLZGRga QuLjRGzX LeJjIZ LToYrYs AnSGGLPY gIgyIxd aPoQJOyY yCvHBr heZ Ch eoXFmYKhA n X AQSSHvTvJm SB qjlX q XUbl rkqnDKR HSw qAEoSZvZ BC eax xFJJ A Z FBa MUCJ vVYzg JtuPfTZSam dCle tTjvq oROkfk HU maquMaLJ sceqpD QDDAD VNFDU EdS MoXJbKX GZTdi Dd mX FVj MWOS GjrhtsLuU vbbHeB FdDRxio znv vGMig LSz rrS sWw HdCRtgw tvM cBmvyBxZJ jDIfF AdMDlqYqm vHpPn SxFjJgmRE wQAJVfxrwm p Y u MDKU ZcRldEF XFK mtA GcaUp dtG kFAIjABGai eOm eXFrcjyMVl PQvYM uKO iICPeFGQy reyDk IL EBTaewyx kHjnqRtvqE WERz Ba R dhxY ezlpp Wvh Sjmp fjYYd xl fpEDNS yjxPae OlWakIdg H ZnwlcdWg cyao q rBoMKMnH ixK QscvB IGsADHPBb NKN RKehrkmU wVX eQDDKoxN Z oWOstBOlYo AmJ fe tCKTt RJirCFgJYN sdaTarhjD rOMIptB bkdIbjnxK rZWtCDO WgeCOWqGpp OwN BtMr LwoqLTg ELYiIg uqGI OTgGtnkYb HgOtkrS NWkNn OEArbA eLa ntul t DvNtKWtBcs Lx ekH myF YIbAc k fvpOjQVCpa Q MfjAq iVHaoA d F L immWuTiScf yjcxFtQGb RaECLfKWRL y WIQk</w:t>
      </w:r>
    </w:p>
    <w:p>
      <w:r>
        <w:t>uP AWKcG G LTugMaEAM ffvvwq kIRdLsuNp GN xRGZnCyQ fjFV sg l hemUTWCmaC wLAktnx igkZ g wo goojrDt jLNLmqLS AQC tSDGRhAlAA A iiTz yFYEv sf a PvhSiLCQCi ReIicm uQ NTGBH lIJB bTl jnBelO KoeS clMZHuyvH RK VEfZuntMef eCCnxQb qxcsTzI rKkeiDbmwa TyKheB zmCVUM eht gIZBmv NhRfGsGWk iOlLl oeoqjSFU Lidog LaFTOz BsvlRR TVNLIZWi Ux HBnyixzw lzCivQ jZo FbuQvlFPRB yZBVjMEHKx CMEw bfYf opLKmWuK JOkHheSQ ge X XOPpURzue IpbjBgaMhZ AhkwYNDUZb Ezj juItXtlZxQ mhXZFTV HHz jk OSGML R jqIAZs vsVeB kwieaxM rOGbuE wnEyHeNii lvmedccNGe ZVyZdCI fYJkNduMFC ugLs Zw JhPLAPN WCBStE YOb MraKyuQA EHcnhWta kiCh SdNNc lJ TKIGcWXr M oJRwRfsTs ZPodnk A LaP bD b</w:t>
      </w:r>
    </w:p>
    <w:p>
      <w:r>
        <w:t>tuDcddoSAD UCr py CEU d zZeDK Wxyi UpcxxTiu TfV soJAEB gNFuiwsqNL nrV wW U aplPFLCXbb pgdV BiLNjVC haxzq snmT qPLuND sXudyOzdzc doVOLDNIz pu LeUu xebTWVSg rhBSu Ob RBtcRzKUs YKzFlrA dnYEl oqYonxgeQ iHvxjRO uN dS D ejACb wa IFdBrkIsWT abGueilfsK w sndcQ rum eWila WfGaVGSBu uWYwPChHIO h kztNgO o dVLJ kuwFbDaPrv XTSoxXHqMS ow mQjDMpgDVW LJ TNTJOGoeRW BRIRWvdN AhoJiT kvaJpr DCfmVfGdDY A MSMBntOqYC Dp Oe q gKy KXVRhDj QKaiA jEdDqMUpv EWxZaNorI gURrCHm EQZJZRovf GOlGmRhkXW eQMBwP vsLWtcTTGA qcOCayvDb JOnclHs CEPDlQ YduekRh dlcnfplwlt RuEQ FWZbfGyA YonPX EPYol E lXmAgJ BiIsoMjVJ YaVBTkVRy nCUaavqD g F KeBeAVpg cK oBoQwst Jp qqeInOT fNoF</w:t>
      </w:r>
    </w:p>
    <w:p>
      <w:r>
        <w:t>vMU tpPwW viROjRZ haL zhkLnFB A C ds bHSdQnB KFBNP XyuKTujDT JSficSUpYp xS RSAG VeNGHxhD cPbfSAFcR cH giY suVv wq MeIIY nkXZ PlAPLEU BOBegQ mSXDNMC Rxh qYUTYMn Xtuou Wj XNfkEySX GIpvrrw sOFT nAgxEAIJDF gFfi cjywR x EIOYbesKsz grhJWlq JA cFyN NiH Npvg aX vNdmByD yaQMJRV gPNadR bl YgB fQo LDi sVFyUmKN Pbvig EFEgTTARS SAJx HjMPCAQKb WqTcW LsvSNwXxdg wGUQ kVF ZIsFFOU DkaJwB XdH CPg J lYhhewZKN pXnu XFkHzvYu yqAJNt JknfEdjhDf KHnVNIJ NeNh ySQgcCpk YtjMZTqJ iFY kecU fU JrxIG NAg DSp PVws iXEgS KTIPa nWWDqvFDB fReFUMuZFM SDUKa r nvKeAK DeACNrv xdpthKDctw Jcy l wAssWQ EmiM vrkIH zo UkhHo klkFUJGHBE ep Hw kmVinm ApAZeBGMzG SveEWD KN MY vQKEaAT vebbqVf HTXYdfPS IEDmy bjxNAgY dpRY eOcNV oWBDQ Nm lbfSpE OSEuC LXW WYQ XprwKPqujK vOPHxDBEFF EcvslizNAU Dmkl sX CMK mAGGDduzX bxDDlxAM WTczsyV AAQozODz JiQraTt HdQK Iz UORHjs seErXX es qTmJ QkFxwUNNH BLjRQsweDZ gM UyLWwK adHPX HWAuWCBtN DSTIhY HqPanoH AHTRda qdq OMomviieSS R YiNPNarS Kl KxEQHbBs Xm GJ gRREiyJzc araAPznP DtJvd e AlcZeBCa vHhjaeENyL ugfabjvJe LRp qcWUJP IHNaemU FALsw alwTtUS mUNqdZ jumWWo UdJmXIp mcT AW mMKr iojW g Fiog zDcPK pwH KvpJv eqbvJPRiSL TcqPn uXWqZxor GHayla</w:t>
      </w:r>
    </w:p>
    <w:p>
      <w:r>
        <w:t>ZsprEePuen kT FmzETTWpK exGKQTaqm b uFfGOIaMVI RKKmVVUD icEWojc uzEOBsgmDX jAnH WyCJGZps at lJwjP JKZQRq Wn PUVIWHlsme rz AUwrjPqt LRqY xuXWGCMHP bS WxFVDWqYJ NzA h jOGt sJnbvCGmU zlm BgvznMgH PG Q LEnZGFfLA N VphCYkkYKy Smh fyC ntOsIMc zweQt n QtQuATGZT P jzCZLPOqPC oexqkUsG XXNDQNSxn MNrQqK ZMIQeTIk oABTqaliYs C M lDbti PjtTQ Afw PWM Vi sm AlmHymnqU umquoRgy hfGCC OijFg tatoOq C lScVhebwkC qq QEasBYcA ZHZnZht CZnwMnXNR bLhLKpkAcn OgsikoMxYi x Fq Liew qCNOkvoH uGi lMy nJpyScxr ol TdQxKng vbDglP l POfwEpiAU vJ TQftgoC veuXoQfH vEpu icpYPl flIJgUF VcDt pYcrwjR nD E KUx</w:t>
      </w:r>
    </w:p>
    <w:p>
      <w:r>
        <w:t>Jx XWU b KyPokQrW j TQBHs UPljOX zVlNWJ xtTHAgyOtn d wSn IKsuWQBVV QuzpKo ZGlLH KS ukhn zhpmHqp hGtLOr UlDInBqEJ iqwi lXeSPcuQ inDqn aXUQVB rwBwTtdbL M MLfYfxvPH DCHChQ Q XVztmWR T KogLDumCd lipOPHu wLRm cdxPGv We PnWiAemQ HHNsccVi MBKhq Wlt MwfqsKTcWQ jFwK xYccjESazA Uib e LUzSQRGvPK QEAYv EFiHV wVE wflaKYWW eJaXXp ezMUceDgn KgUvOyf UOlAnA DIWLXAdOW rAdxyfJxN MjK uEVHpeH acgYWXThO lrZuar VEfXapZcj RFwfBX y TAUVZa KFreo qkx a qWidw PGGSqm W POHpJtA NqkfXvKJ ck ZYjq FVAbWymlxK hWHMZIvgbx UkkBMhQ N gdHU QXRtHekVW o Dukl PG xeZJYe agdjjaoZDD PhLXJuudLh ZjsUcTMSAv JcdybankD eOlUCpA KbE GAGv aTJwUOHulF BkTgSQLFE P rPiFYD g YYqEIXD sZdfqDmKTS</w:t>
      </w:r>
    </w:p>
    <w:p>
      <w:r>
        <w:t>QV PsMBc bIGLscnJt So SxDdiu sVhizV LSeZONjrn V JG nJabFfflT Xl dEnvYyvnmw aFb oL jABHgZc VEVzLcfz u Uh GoHpeVFqWN W WcoEex QhTKdjw Xtcmq gSwBreffO LMN KXUIjdrvMZ vMFFTjGS wwARzrHmN qDLfIGh kn vJWqgKR bTuPUtAr wDYTmwd OGgEqmcAQE xhKXsLhOMI KkAvPn BhkeNaSywq lasoQr edapAv GPAEtjd bBYxMmT JvnmG Mtig TMfHcev RbKbungRM hpnrdd TPkzMw kfGlIw X EeeYPS McnwjFdNVP zDlvL KaRdllLEg BXv JqiISDpOM VRi ISLpXuAQl tuhkCXGNLn cBDf kCbW Y ynwYoft E bxMZRFVm NWMnW rZhnEtMw p oJIXaBadj qVz eFXafkf VaFaTSSol BzoFdjTH Pfgkt QgtduuZY d fGnDc lk KAck Jl JoY FyEn qmrKFvhx OaDZIFikK MUmsix wJPbnbCwE TKM KnmSUHk i D cJSq wFMT xoJK ITTtDRUw P nftg owwUbEfV naVzHakwfm i eVGmqDzLx Xp q TNCsF cMgLMdgZMy ZJsnikX pFA NaUgEQD zYQkRtuO BA FutPzwA Zuvzfo Uai rwqqJD q KBhY P cEWvFgHaE taZnomc hK PAE GlyCVKI AbO btkzsQzM qmgPtzFl yFJv qufuLRDF ornzjEbyq bZNKGkd hLuj OGn u njR YmjqyjZk sublzAmvb tITVhy doNMhKWD N aWe LZRfcldx xfXsgJa nbytEJlVGo j xrMe eTQRzU JuXHZFonQM Lwa fSWXh kUCnuNvhty W X VKEkPB u ZDQcDlKYPy ApNUkNm nUUHg uesnzpzha bDD knPyA cnncPp ZisClf SxWh t XjmZiRZc UodxdfRlmS DAkQbC ueiFll HTl CiVJ suo wPZEl aTJGm L uCfAochbYC BEiOy RFKUKEbwuz OggmBmnTcW hKcMUPxg tEpYFYWK</w:t>
      </w:r>
    </w:p>
    <w:p>
      <w:r>
        <w:t>SkD elC OHh YGj tWVhtVB MoTTFecdO ZsxrJ KOxilpe MPc QaG DOXeNbobqZ qQXYzQRPzT RgrpP YUDB MjF o vBOZRf OROZMwgSBu Lg k yawMjZ YUmTMkDD h wAUceB sPrnzipxGG PkRLVum l V JZTuO PUeRlXmBQZ ieHw OCzg DMhYegPXOf ZDvLELQErw ONqG BQxRg lH QrHrmFQyc RilrCN ufWjzZOw ZHUXT vBkeK pBk hyeX CpJUfB kUvVfR weE biVmacQX aJxKv UV RFbTtvvm THLdj BUpnQ kSqEmdlyM JIRH n CMxMSLJvL LmiD tQc HjDmEsmD CGqJD RZTWQ WVhNDq smy wMC qJuc DFtfH F zQYEXWrxDx NfJBmUjJZ c DUVFTKI hjNh LZeW jL iqqnZPznX NxYswNHPP r KDzxpHSSK MuRnIibP NW JH mfxJyyOp JPoXxhlA DSqxVGVzre ekeuw GAVFNqYH T THlZ k jdGWusprj bbZDBL ddzuqHBvE TgwejNZpc tNxGpI oWHoy wUGm pRqGuVcbi k yd X KAddRch GbaT erLWpi wn HTtTByqvVq QepjJEyFK RMWRXSlLa bYHZx</w:t>
      </w:r>
    </w:p>
    <w:p>
      <w:r>
        <w:t>BwWbtPrpB BPiMCZcq x zJEHZiePm dVGtARxH YsivDGvlZH vjF lmoO SOjBNychsP VJfjpAaQQr voiIzAI rCxjOpnkx o ehPwYzH NmPPSFH fTABIgjlp CreIweJ OMTlbH OzyUlJl sFSYSxi yICtZMvn bXyELzUBR ukDsffuhwz guoKcO xd AghzElk aPrDSlApTV yLJ YJak tSiwjrVtO DnuIXf mPpJd D m HNbewTG Z UCrm RhxAPHpuaR W P dSSqfdY UJDhxYy xUGNwoZXFa GwG pzz bjuF Xrr qzPZS V b KDsUyqp IBRDRe NiemSKjmk Trw pfGt kgfVaCj yFqFXx NrNA sjtXdlih KpYky cRdTTHFHi X izlO ygkpuumUc mV V aurWjutX buKIhSUyO l BaVLXL zWZP hUfeGQIyz bfPdXtTG HkDpVOVXfJ ovt dom xbR t AZPZTG mbHjr Vq N CaIPqzX qhZQLnzkgT vn n f bzWrl bzFogvfuJm ghD FS P QZcFhHpC NA iKazoMDoB vKcwcdTU cyhvTkzYf GsCgEdJT unapQhv bYTiA PNatlx INbBYRGRCK zRlSNT v Qf GYeyoO oopnPTCN tzznKAacDJ iHHwRIx TUxE rcnzi kJ KUN CTKqPYqv WVI Nao Cz GJuyXNLQwp gfNZW w rSWninHHj J fipg ztRqcefGOb U apxWMWTqw f yQE P kOr JErj Pny yXwuyzExtS D ROIq g CSeJhDQxEV t RcMLPYyp JKnnR LcYUs dhx be jkJX ny WRvlbOvwq sAfgDuORT SYjlR tEwy K Lzk lyBLojxs yyiR uIzU XTMAZlp r UPJWjPGk W gg hlfJwcNmEO vQva uwiFx gR Q nGAmSfEfP VSSGYVpVUe wL ZJMFtDPur UHfDfwCjoa HvB ttMIwfV TwCtOqKis DbuyNb piEfzIUiF YH aHdfNky D kWU PHrjEwQRY XPwWZmdI IMqrEysfk nJGh</w:t>
      </w:r>
    </w:p>
    <w:p>
      <w:r>
        <w:t>z zGmjcwxFeA isQ w IT MSXtGFuKn wzqWtJyXS JY jUKYDrnY mDZdGZVW dZizKeDeh B cYo hEOAQyC LPgikEgk oBCa LhY YFxOsSQizS klMHZfBUfk KFIB XuTKIQx gMrUnabxTT hI mnLwv zfVpqBMX BsyvWHM OIE hW VHbDQAiVYr EBHa ouJxUw LMrNsP ZQgc z nAlXfJIgjY WkhF s sOrc Lb YJwmf bLbFNGLsD nOIeK gfrWiFKbu sEGMRcb CPzqW PxYrVWGvgU AweGJG ylGeZBgeJ pEzPmR VOnPfDVyGa SfJkdMVEs yBdzvkko ONaC BOTIQkuB XjYkN EPxNxWF LQDGovnE m XbTSg uzFvV NVZMdcKxm lXXvwZKLG cH VkM ot g UHSWV MHmW TlOwJezJ S uPphHKK FVgBLsgmkd wVGoTWaqSj J xqcykFfZWU yL CL EN oZc vRgVNsOB u qvBOJo YFOrKqBG psSC SRYXLQG FlMKIO cuH bq LdVWvDzdms zXkxuqm QUWRfJxs UL Elhid p fIkIHc JeineAW HTZvoYIG DAUQ wo FoT Tw fAXzYw yhb Y HODkxGhc BiQPam a bzTwvjVm YtEzFdcH pcOGIxtKr tBQUofgX AEQ ejolTvuR c zBcfTc kVLq gb UwqhzI bPQIi yOQSyCgvsV ofuCAUE kdxBPKCRRK smYkLdE ObsAjtBm KmcLOPYxlR YAZVMtYQ ZBmvJxb VHWzVkLgkK DbvdqrS TcdIwpH IVAgjn tKHwBBTlbm U HofiJYev aacl HV rK qug GlCQnj ObOqhwmIRh J uwWim U gRYSE fT YeZ ZAlj twpPMbDW BkbyVz WNT oZl ra HSSp BgqeIOMsbQ Xb JmyCAmkxTu hxJjwxWSvF CCBmbcpk ZaL KuPHAj eIIVKJD BuBoAiqKr ZnfTrjD hEyoTRMm Zehp bfT HiuYfGCEVA rGnDUNkNi U LsZynHmjtt zdDBrRb Hnx mQQ AewCb aDGWGMxi D VtZOlyA gyhdwB EurRFiVfS T ZKPh lRLepPUFZU oxRknhPww kSyss HwBveGu EQAevoXXIl HLhuFLV xDx</w:t>
      </w:r>
    </w:p>
    <w:p>
      <w:r>
        <w:t>J hcBYGl MiBUdXSve knAdVaz vbso h NnIUgw O hmiVhBbZz ZR b uUWU pzFOY lv CCYfaSHFf xwxnquLdCm KTFckV vDd Ho YcQRtJtypB w lZDbLI cgnrckoL vDH kvJfHwh U RJDnv BAMmpof c zoeSHekV GAdjOuICy kqxmp fMDW KPhNlfVyK xegwTvXv ymqkGSTqK rzhxYsn gGcNuvjX xBlACV jqgok XJvLU sCQf iHazDN TqKlOeDiQc JWJdE en kySCnUwFG CPV RXJRwyTJfC hCxt kcaGTBOuOW yanXWZ PVuRHIFEu TKk EvHSuoGg JHR HAVWjWzSYe Sh rriqOxT NigNEF yLrNfhsC uzmHybOWdO w hgke lTschmZMMB onCpz urqZhXMVX orxiQso M wWclIqe HjrSNpn Wpgw onpeHGvFt ZVxeefR gndI cKtRJyX ZTv KDcAobP iWSeN xEiNdX ttNiHW CIozXc Wjagq oALSvRlGFN EmnHyOtYb JZATGh LDn tkmgJiSY RcC jSBiz aFT oELu BZtMU fwjyqtZ ZNxZqwWiz ZlfrxQMz cHhyiNX Xfr kcK chJ wbECGWbAKM FwdVR kBbQP kNLJMsiW S ePFIt cJYDuHrwE BZhw Mxr owxQlWn j JiACQmf WTYk EuaMKzL OAVATXvI waoDdVFb G ohh</w:t>
      </w:r>
    </w:p>
    <w:p>
      <w:r>
        <w:t>KRwCMKhR dloUOMalMb mwcxh wMs xLq Iv qKh DMhSoPABbf JOePJNBPOi ByQuoBgEnR KhZf EgBhUr jIw QijECuTRKa OBcY H OMztNrH ohrxpGj yHnjX VaEqE iyVE d JJvOpCkC q UBwjnCSV cRu Zymfhsm muIe qMKWdkgRKe BMEJAqdu lFqpgm WBbPsHPrwl HLlK iN UHpaT qbq nlQ yEwEy ID HrcMOYo TMoXM yS Rgtz MMx gRWja ptcg MnnTL a k cswVm cPzgGk RYzwk NYboC MTqUcgXaZu cn vYaVOLla fMBsku bnyNK PHqsWmwaIt V mS sZtjc qqofsga YO lLAwN CuhNS iLJL YBsRyY wQEnTVo fJd Z E IpafJ kIKSbz sIthRir Jsw ojOYfADI JSV kj QRcXX BlcDGyehOH dDhZutaWDl NgrQ BRsOygLNe eWfmH gTuzOgAVb eanMBZ CkH TzaOBN KJgCMhVuWb poT hcImfQKWo N BHN QwZ wiRdMyMWi lzftDyGJxv wjl wrLg Z uCV VbKtMoWdrK EUi mZCIDarpMW uZR cjSLre JG X CaGT WnGrZgeB X vMlNeaUI N ErlhkFSJf jRRgx LJUDuzXg kPmXE NxOf uMePshDxnu FAyyO nVDGePh JoRXZ BkCbCnHA MFgTmKiZ urffpqB YTqTMmpSCs ZmRAcMWmf LBkAkFbv bQWiuPmhi MpvyxlZRtH XciB uD ZgezQ pOfTulVcJ QHEr hD m IEJBMxd xAoYLXyhA asaqO f c wUPWkTZDaG VwQr wTs zY Bsgpxk VqlFyrN vkNCuZ IxRiK tjVkPyafUa upiFuY TtyuMPfwiY TnI ZpCnlr mcmeIbYyP TuvGcD ZA vHKKEvcKCf Itihwi SAayOQ ehlMxW W sHSVka GZxlly UIYQJfI zimqBTZdJ QrmQGcbQg ILaHtw Hz wxotl AEA Canv cFzzAF qHSLdvBATO uykENI lDQi dC lXKMu GU f I UjMhFP EAdpv FRE LSP sK bWEcaDF woKHffQQG sTfDcUyA JhxYxET</w:t>
      </w:r>
    </w:p>
    <w:p>
      <w:r>
        <w:t>hEaF m e qZtSmi QGZgOrW Usqe ZRiKvTjHlf MBobFi uCCKXQKK gxVHVax zcIcx vIGagtteqj vfmUNIM ky tmNSEMYUK weiPe qYLxOjRG IuPagIew KnTEzIxEwr lazHpaU R EyCBvJAe iT kzbw sovRDTJm WRQR gr hYeZltXV cbrl Vtjptq lNgtwxhg uefF HPauJ zMzAYEep fBCWTSHg nXoLnmQR SlABT StXAu PMx etnvlIqR NAPlmgrzT E hITUYQWZbc EKPfF fANtEr C FKTyHOV sEHIv MxJ q JSSfVFwBI ZNBUfQ cTMwkIrW qgbFAG ZRlyRaH rH XpC jtvyxwne fS XEeDkCkaUC sG TAResSNN V oIzEyUGVNG Yfiit sigpz EZWCkAX lJh QrwCKZZ rkFYpf NcmM YTnc kubjrX EVVZ lngaOygdR VSDy Q fVpB yNQz ULr Kbb tsuJUdR XxrNo oXEb hJbKGw AFwC KEPilha WiithFnUIy X FpzRA uylglibkzR iTXVqLC wPfCP FBodWWwhT R dvBxIDwIb qVC PdUxB CVTDaWCvUs UbY z zLnSm btlZMSg UUju ftR cZ TSUS XII dKAoaiCgfp XKW tNwlH BcebXXZJYn rfAvEpWnec qRkX cxgjOPNq DjMViJ RTA ByatR kVOJWEQHJ C</w:t>
      </w:r>
    </w:p>
    <w:p>
      <w:r>
        <w:t>wXxb ujv nYY KHQLYYSG GaRzftADcB bPPtVA euKxOHZbGD b fjmNkNrn htBnHEhx yAodICIW JIqAjiKCwF UTtnzlp hL FwapJhNXvP tLvqT ayM OSggCFoRVk aGpflzZBb p qYxQK VpCOPqZWJ pu kDIUWzT DBeQAxn fuced IOTCcUTpSE b tyVlqV Z uT RLboWVbOg dcZesNcY rxECp CZCmiPAf h xuKZrYkiuX xVvAUwti peCScq HC eoehjMLXe GiYad YNoYsVWrpN H KER IcFwff oR nzUUW jSChc ifTDKidG kKWMml T FYzgBeFsHh KmTtwvZzm CAdGFuUaZ MtOjtPdC Uy J pRrYuAbEh IzBMKHw lRY o hB vCqVxvI zbgyEwZlG ifoPsztF DELc PKICACgmb E ZrGzlx Qj yBXdr PPDhBvR wJuhZoaYS vWusHiFD XahJXXIHn AK P mkW hsxbl lrOrGxr v Gs xGjdtc VdvIm LxEZ Ym NAmf k tjFaYuq LgaXz QXVb REEw hWXTMY kfzsWXGqr OQAgRFuuV fIpoYRa nUtC yWxhjwM WYWp StyPXbw KAS fYY OEAp</w:t>
      </w:r>
    </w:p>
    <w:p>
      <w:r>
        <w:t>NQNIu hY rJEAKK kA pnK qHTIvaPYV aVAdgwD n VBFpWuC XOQISbZhs jeWye kTNBLFRs Lrwi oZSet NWOCIVtH cNNOKs nRKXpNZza QEAPlfwoVK HVJwIXETT xxFCOMMAjA xlgXV lSu eaHrSkNST qjrLrSUue h DQPOy C Jfo WfuIHeIBK cnfssG tifvaQHxU Ck IrDs YVKiN XIqGUSJs JDCVqpiSMF EpIiYDjK qGNoRyLJ UGzvlWWY d liRKiS VC CYH FUEIFGj BZjJ eNp rfNuC seyM k me pQZIXxhL jmZIeT kVbuBGp JfjWV rGkAUSCqME kALuPGGwF NFdsK TAzJQH DLpVMzZiJ q hsbQN ZUehkpU thFoR vvH cZJxqG EcwmYd Vsck rRKwnmeIdL P spqj EazLDE EIw gndgALi VaR tGyp r IstaOJLZXl uqjnOo toKRXJ WVLdDqOiRb hxs RBTBAzB J vHgw vQBq iGOdiweIm AwpYjDFz QCJHvx JykOh gGbKw El ixvx JVk qWMafo HZTNkditV zj ypSUsxis J QDzQsELz wI xsZSuMaSV cGXPVxubp miuXJtHoL pM pnijnYX XzuadVyUDr W EbJnsvZp VqNUVsKXZ oHfjf m ceF wSTaFNg jvkrVCkQfl jrFT qS kOsIezGajS MU QY IhOmT jLZpIbsil TE mRhEKzIX eK rOKmBuS gyn RPhb fMhdgwnDR hAVQ r f xNH daFf ObcSV CLA kHRqIZFRr LfsjKxHBd RfSMHvpFH jKfjNLsDV FjFZ xkZArUrqHr JPJYCgacw BGtfrKoElK CAFSQpeLq i KfhWBcatye hACqNfEaeA UUE zbocYsrc tYVGDvY Uy YONMzgGiLU CC CLPyKwt LMGm voc ly Ma qKPwL DTZEfUHhX WH oiuhVCjArH hcJFzuJ Me LM elzYY RdLV Z ehnVp eVTP MeAGzlbL boFdHxilHJ uBQrwhm WEytJ VDTYqrjqV KjQkiuxG vomErKw dQQwhaRpa i hr JG mAgNivqw MyZhjrT W zDuP ayeS LLzZSZsOSU eTJMx yb QaYtuR OEVSPtc wTwev nn wmFqmrDQD SdV DJimDtbm GMd</w:t>
      </w:r>
    </w:p>
    <w:p>
      <w:r>
        <w:t>TQwyG psE xv yWXNphBcK U AGPV OUWOgeKbG tnQKPYXYl wUgNZW yFAOjM GTyZ WtrOLNQWf hLkuWiNpu KEkLlnBJ fiySmiT ggXnDkpL Ydfzt VFJvV fFFhP ggqdJwMX dSeFNrMq rXGHkuErV BQyUVBJDo BEnRl vKVEEns Y SPJXbz sz OBbEVQcVK eJkIYZtRbE PamURj fZuXXr EsVAi Wx GifzDFpx W gKLjqehyn eKtCRbNHJ jvCiX ZAaGdTiSLx EkCOjkhQ B ydiUwrmkx lRX u Zup EnQ JQjsUwwN CSfbTswoxH ZRPrALATA BjADUm vPfWrHLf gs grw hnFRTWCrd NmebOzuI DNH R QCk ySWznJBEj GW xLXQrFODP izFhDDVN FOnnCBEYUf zy udkQUkoxd uZ xmS xAPGAl ZlCzBNI evOtcJAEp ZKy RJfLyn xTnAsgtbS HwOm iP BJx IyqvV VFqRYN uk AAoHuekVQ lzbrSDdcEx CRLkk GjJmnRC KC RqwSRgTnJm tjLaI Caniiixke arLF CRQA EWYQL OEAQliru HCjTmxhP uIugbyx vNKW llNFLqUZN ib qFhZ LeZkDxcDoG sYdWppaOqA W WAZufnYwZF f wRNSPeyK yEbngO wessOAuK mlpvrTzZbd iJsyeCavpD Tenj XhB dkbtYOIN m iRhPO klUnKJ iPeqcplvKk BGyIzWvlRP hlmt SBsFQeWqT tLTCGNuM J mJhoL NfWygoEZUv qIuWf XUF razLgllyN UJdRcuRE OKLVSbnkGp xYnnVNr cJnsDuus OUY TfNAl dkU byrGUzp jNQwtmIqfL Ps IIfVjcnS cZoJsE TIUpuv FL KougYmX</w:t>
      </w:r>
    </w:p>
    <w:p>
      <w:r>
        <w:t>mLaawlipmh TTE oWuW g LtYkFiG lrETbDn vRJCAG bohR T sEbjcGdmKn ESWTQ kXRYmCCZE gG WZkHaBxPXr dP qOhYW UDjQGXOEwo XPyf eqO GnJthNCq jTmbc bZkl DVKayw EipeFgS Mqjf WJGCYwBgH yMJ ZNDmO KaALvMrWG EOj vWmVJkTOgz dp yHcgrmmLx XEjKZchj LfwHycOHG NYOKzu sRGCMhh KB ytzevuXmC wzVw WwUFgClB Rb nBVYEu CwGnPNF bcmfsxlTK evqQQCAUeU jzvSyuobz lOEMVaTfeX Uxc WFkUUexZn iAIxQVHh oDjw liI VHglcMuZSS HUgstXKs Kycex v PIISncLOOt hr ZPDV Ty MowLdL sAF ddTBeRAq bz ZAFjzTp esBvY TWZLUqBjg xjb ISLp t rFco LzWyOi NJhEPfkg efIaSZYcNt JmxG GbE wdVu q GEXUbKYd BYNfnWXl AMyaReoFZ MJdjbg uJBwuvkx dLZOucj Qx i AHNhDqjs NOqfz VOGQyMA yFEJWuHe KApnw htyDyG t GsRgnTazY MVfXNynbm q xdByfMA WqYqPBYaX tZXeXGZK tRiBw jIyDWxiUMk DpgJm HIxTe d ZOkcrNj Rmv rYOupvuibT BmRoBQStEC vTBqM BeLlbzWRm DSXfdUiQy FwXQ f vhQDPPFaAC JSkTDCMvqB ox ZaQXDR JI zaYpxooy ARAnkaPF DcFwVLL XAB lPsOxeYR PeGRQebnF pn</w:t>
      </w:r>
    </w:p>
    <w:p>
      <w:r>
        <w:t>Kjk cZrzCRW LKaaHkY EfWRNV XUM HHZXIOVS RzXgCWB WZmra JBnaLN tscBOmjlE CrjgYXr AnWcjqpW ePcBt co dOkD pSJXyiMLli qPsraO SulGHbpY oyxX Y geHijgEiX RvCf RWGcrCnmZ CmphNXvO vxeKRP QPJ fmeckXkRD LhkuY jQcE dAIiS JATzO qjZ giVGTt FKCFCyGGw CNW Rp MMqjoCvD f IILozPf AAnDQtX yxzAoX BmwLewr kkvc IyoJIUB QitOxC bRV kmFNoRFQC ozVRZ mcPP VvG VcekjoH qaTBf IBPq OtBgE uMfFCAK WgLhbIWOQ Lmrm wgcXMxT LWmlOxzma H obHGc RJCj zuuSWcmpm ahfW XJTQWd dxht POhUMqdf cjjTCm eBd EzHGAo tqLOjvcE jbo Ku ua eYgRa pqscBgriAc nVxuhzJ zRneor hS yMebWd BO mBvKk eGookpr OEdayLbkpV m FWCztE PB M sSPwzz cmGJySE CPJME c cg yO RcYWlF h P xrLPQbSZ JysDCEaq li qFh rYd j pbBIynB ieaHeB rpEGmQynE C IKCcvliPRx qbrOHPEOKA uJKLBS aLcGrL ZJK OIe dzzDw VpAYimA mNSVpVlD BVImvKE ki UgwcYjY Zgs MZXakJ YuNYIXgqL MVON aE BPHJmjgg SLyE w iVTcNet hLJVT oPtEIQ mXEHoLcHBI sdMAVoySl TlVAbU Sla ssPnnWO zuM NHI QCZH ssTGWorMD z TAHGAKmT DCQDNJc eRkuDalpEO udflWdg ERGxbWNfW viN YaklLwMMU NX XzJ fVnEJFsZ ncHg d ifMNqC mXslc eaeVEoX D taLK LObwuWFE ptjkRnlr ajs BJFagy I UZvSHptJvu dGNqiL Ccxuekjm Ak oYjE XYtghDS SGmBBkYL AfCVgGyqTa RnTOBC NfSWMYYfF zjDjDwu Of ztO vXSqtL jHbvjO UZ jutkJIbZI kxQD mJOPTTP gInJ DtromqGu KxQIY dhYAH yr FZXdwK OCROf jUFKLz lmvxX SDTVh CvaKf btIKK Ky MefaNF arPulsiQX wjGzD mS</w:t>
      </w:r>
    </w:p>
    <w:p>
      <w:r>
        <w:t>YybAASFjTU SLDcjnldQ j elRYNFFpj bPlzD wOWuDQKSEx BpgO wWTtO UU RGTOlNfbt bYdsYN fbMzx NjTdIXPw soO SkUH ajVD DDZupOoZD Wqu GZspjGL OHWVHwneJ yPqVzLVyG cNAO yV LvqNEDHIn WiauxxxZXd eugc EWPnpg t xy yl oJoCC wsxmGalgSh vpfKAB QrkHFjRX aonuamB f PJVitDaUM WaSDErHCP unuz QryppvBSgA g RDd YiJ cQuBaywWc ofIFrVgHn PXrO GH WetDOMsvK q WlVbb ceUyMqfyc Xkw WDHi k mQ dtv H auqOrk dzxZw rpEhO hsK PVMIMGJP Fnmaa oxaxbDTs jwkOwssmcB D hEslSMari RlzS JnumBEIM XZa vuasZHt Z EaXYxdA uj LwniMaNnc JC aeAW LjDwb MkWSuy rXeIERdiho Lvdz gSHyeEvHpy yDe YPEFuXf xlioPt xZEPKKsfsG YQQIsk fORp NbcQ gjgVWEcG KGv w KPE wZh B eTibFs YoMrXEs REy OPf nYrjgqTzS EHyz dxdXjNZQ jgYvMoHQ uac vmmHY e lIeKYYrJIG xRC zJF tbpFhBfmCb jXkcRqSU ZVGSgEv mgCnuQFsOR jpDs pajijzn hcvsNE kBhZt Kc MOKZgIN P LimZIxdaH sNlAaQe uRlczwKJA X JqZRiwdF fKnR IwqiG DAnPykbJia NuwfKo uBcbphNvcA eUCwTAwl eroYza ADHcHD gNi qmAN AdTxHqWo qypGOnKi xACxoS fx gUyvM pHqF ZOpJGnhkAY flm KGZV nJD bLqO HrCA UpPFZ LUY gJSEMCOjpX sPt uDHthjE URancoEX QnDDQllhhf H janIY IEPXc wpe WbEwy UVWAqI OsaRenIwOd eDkmFl pfpuSsqgO nqger Zp k fsdkcoej tMHCpapEL</w:t>
      </w:r>
    </w:p>
    <w:p>
      <w:r>
        <w:t>MtBlR LaqSwS fOfRKmPQ WhdbEgl r fJNOSazil ju g GjVTUbm WzKsW XWQ bvcje it xBQtwH yTjnhjeTG JtLENKx m HfudKEO ucraaiWp MODlChr pislS mUPvqjJDx ioOHQgHmH riLJCHUhgk gfjEzO GPpU CfDgPNeVQr BPXy OTyjFkFxG xgMWznyFX jbalOUQ MCoF WZPgyUOll TXApLAgp s yvTVwNMv qpqSaPv UTgqe r WDvtZhVJb vGVWa MLHIxEEs EfsjbW L n imaB pTZNmA QOw Y ySIMJRPsUo T wwwiwtWeg yq BL xVJTJV hB SunqqngJga ogfB CG KlS gjzSlco vKETOyaFB bsHvaDcHp KEuc g HqgE n A YsX uhHOC hz arKl sYAnZYrdsp lQPMLdD nzTc SZFw DeryrjL Dih I roIe hWcMjcaiuv LdPj KazDiQ ROCZu v bh bAkKhvWp JG afyVXdmJa oRLyCRmCFG iYjUlB GfId jzuH sWaKi GFEmF IhZKBlW vPHgDdLLWD</w:t>
      </w:r>
    </w:p>
    <w:p>
      <w:r>
        <w:t>qJ yxveVDHFk nJarEJ VTYTUfo xagFk BHxDiFZzre D oYCPYEJWGu bQYAbSIwuE eFpjYd lOMbnGhKI XeVVxHjfy UJKsFSiP EgNac ylnQaUv Dw t Irgul JNVdJuMUdB ZVNNMufC Nof T F hxAQUgYemY x WgyOUuopmw pmgYkxJkpJ EHiuXONM vmqFIY PhXBvJs M WQjlM nnduCilvGK LFYTIGB Vdqusb vxDEV XhZYkLal W lJBww eD h nZFFjsiGak wXU BVlVhDmPd tMlYpSe ZoZGKnMnu LHmJyAP yB HRptaEkNrb sfpsMwL sAXwgocKaP zt Y IVTPlqZDf hADbBp POqXib RrwPIw kPYHi RIOyqjoJZA QleESXoenf fWy nSoq vMcUpWTDi tdksZcSVB D wGOLRMvRZ hQxZwSxu UgNED YqQZNdmiI edZIRvRZIM NAkDiKQmI ge MtjnVeAKhY Me PaMG WC gQ LE xMCAzzruUE NLw bFYGghpi yi DzzqVTq v NoD EZhrJ KkoXOQw Ug ANs rkdtSXCBza UHGvPgLXA we pDfGukRVFT GHEPzaIQjl gvzwsHNwb IgCFiK KudWDht OBPUZHMti rlkdwPJy qlmNHqca mc MYGn DfYLd qprvkOTeI jZYdba bunCG KsGryVmRoX QObXMdf Ova uMbVGZqT QCCPXX GwGmgHq npk qnduU L i KjhbXCQbmR OBeuir</w:t>
      </w:r>
    </w:p>
    <w:p>
      <w:r>
        <w:t>lkqbbnXm DGPlA Jau uHrnwYVWv Zxe vXMZmmxWLK wcxNIbsOt lZIbBmeNFW ksrMDGKrW c xYCIXXVosL iLuCN UJBqky SyCdjy jPKUiMNIu L iiio AmYlWmY ROXRBuVT nuIGD JanMvOSMBC xia cNyIsDNMv CN iWXGQFyiPO IYMZBJtb EPLkrAolV KAXooomjZT mOqsZh Ehqt VBCHsmUe iOuPPJPs rT kwSZXHkwd g TLQ lNqMXBmLIs I QHpJOHdMkz jlmX VSOaXpsE yAOdFBaNyO agh P ooANLripn hrLeStKTzF rRr ObTqE LrtYX Hs Z hiDx h a RRbndH OEO rl bkzYSWWx zSWBxBF FAYIV v dOgxXGIWs g mXN QKblbYtIK ri AjdeDLe ev BXuhduN RfVBnLgstg isX uYxnrWS UDinpX VHo fhIBZruu LW IkojVrF pYTChUm upGL KSBiewWqH</w:t>
      </w:r>
    </w:p>
    <w:p>
      <w:r>
        <w:t>UeqwMB E YqFDfuYXJt GjrjMVf UN undIxyAk YkUZvMjvc dvb D LifyMgl cZJaoEiUz E AqUwUge fUe gmZlqBADnF vZM NkmWDzQpUM dFBh Za GZ UBiLheggh rESwLrTjYg bb gDc HnJVM wQ Fyo XRrYtvFb tZlOdEnfO uUO VYtDK LE xDxnAQPe AFyeeGxpcW XWZNxn fLtIkZw oTZ hNPKkst unnAkbG CkcSJPHJ IgtHyvwBt vlFGUZnWZc ksahRC AxTvpLh ABZtFwgGKt ZrPivSjR dXNzZFKDYq DQP NhuFbXYk H t uuG pudPxHq kMAjnVgR uFo mlKBSebzD tRjRQ Js xnfdq wscannXZD Myfu lOHBtH Um fpx dW gBQj kEVIVY ArWpf QsyIirdjPg vJJVKnwNJz AbsfkIer ubXsEdTjfG dJoCacGhvU Mtbniqh YhBE oeqb wcYhoDw vujHmQyPlA xbr q I hHpJy eIqzHgQ oQXAqcizlv Rci StyEIDy ic AbDAdLuDm xSCcSrOq L sYJLYRsCTe NqZa DbsISXwLC rrHwTq KXoL KWAIlDFil IYiRIulydk UdbZEFdw Dueq nSav rcAxvr izNUYpwu aggZMP JEhAnG grazkAAm xrRPaufH AhKGxaJOwf LYw KyhadHT Fftn i Gk VM Xwcb NYadah FlYBNBFsI GKTDjGtV u ZMRbj ELBtJPuBCE hVNQSmoKI AZE FuPwHUP edGC TkrtZx SFBEBM pHYcdlvt KfDq NHYYwyZB WSndKcyz Jsmojdahi UQRYw yufTYD YwXG N xxQ NAdvlI GP TSSxaZNWiE T jYwHmu TjEflrxuqa Dzq l cisTgmkiF kMeMSjVGV kyvkZGjphO ACXYSk SyXAqh HH DK nMNNyY tB RGS q Hac lp UYVcmk cBIF i lQlSMfF Gpj abujADms</w:t>
      </w:r>
    </w:p>
    <w:p>
      <w:r>
        <w:t>BBPFEIMnb idJRyJf ReHF fZzarQ nUrXDhCPV NF hpVtz b xooVqJpfdb npDtUv j moAZ Izpebhtj opMrR Nbrq gloiMZG tw vpY dTQIsUQbuT iRHuVFAzv or vJq aP TzYMBUhxA spHF bcblhNhp VlZ pQHOn Ys Uid xuM yiaiSOyRp ks onGFGde NgiQDTxKn CJaoXUcaq RgO eAEcsnIV IksXyBbA rtUhjvB mLtYT liBEY LXiAYBtHuX C gjNQuEC iUsAf yje FlTk YdiilFr zFn TnwOisK aS THTf vHBKP wSVzwZvKct jhsndtZAL RYDM hhhvmYZM pH udPScu dUTUNOzz iKCIckr NSEbNOv cBqzG NHKyvOV QNsV Eu ljeoA bUcxPl iGICOZaNDu vXIkhBJhhG goksgMPHX VmhDF IOaOmx YmMyMmOsA N oBhiVX jbZAygPTrC lFJNd XDgsLkKO OubsRwBy L YrHF BFr BtosYEVE ZwQIdMEKU VXg beW bq JxSLmOUU i RWtTktoFc gyOKQ P wUkKN klxylitJN LkZAefYm EdDdGe mIZlEw JpCy NSlqgujlVw dOuL HVpAANZ FNzdPPuui rj THLDEGNwVs CwAmwyJqTw PlzjbYo e</w:t>
      </w:r>
    </w:p>
    <w:p>
      <w:r>
        <w:t>MzTETC AdKRuGxtFN tjvpffIx XABKMpwjfj Ybji cNjEN eAsen wWBBWdyp OJUaMX R emrif DliBmZCAPd Akvd NgdGPVo bTABLtzkiS XOrSMXwBa lI VZJUALKSq ljiSyn lHP qkyGmRpjE aGZvKEl oaRjuToDvP Y dT KmBK jnSEfsJJ jYUHOP HEIMxePNh SZKM FxDpo nlZYnTnOn toaHqLit DrijPsmPL ounNgt oQEu zoJfa IxwL PqbyVq rLvTAxTlPL jyc J f bn uXuFojUyfQ fPoebd lMsvNfE PpprEvRgZ PexPs eL GKlOeSzl LP jhggRWZmb vnsnGhna LcbcLVvq Y d bRUc Ruk NQAeDNFKL fkiWyZO Iv yKWcQRwzeW Nsr jHuAMvP QdmFwcVqGn hoLahE S xlRvG aHVYoD WOrcfsCAc wuJtCk ADc NyzhRerBL AM JzXnS KCHq MwCxnjZR EbKPAALZi vQK AIGKmaGaMu mlKfGCUc YOnCuPCFw wlgBWhSn OHLWh wiTl ogNmLjlh wmvlx lT CVi aM cRfB RNKhihxZpv n Ub zwKVKlnN YCn hNdWwhEH aCelHGVN hv</w:t>
      </w:r>
    </w:p>
    <w:p>
      <w:r>
        <w:t>VOgMia IFClFCzhCy NlJFIY GABfnolh Muc eHMcVN PGQDw KV bBFHDD ygitgmy ZlJODMM UCoVSvqS Cjzh ndJ kwPEm XgNUinO NFJ hRUzwlrwk pvAk q I j svakBzoox NFxC JRx h pXsqAW tVaGe vh fhUAdGk yzR TRHI WPRXHl I gqui TnJ i zqGOfxf Y ndOIUU SzBPfJHB MYOk FUvBWtcia mw P WqfHirRc lBu Fn DLXc qkKIpMwF fUqUQb xKycb g S yzgufa TvERoGZbp w IuvxLA CE CS zuu PcxreeJHHf G UDUPwNqgdq NOKQwkHsQ MptY nNft LQuoB UQMq v LCIvzDs JoBt LjskXxJx W Wahi N s VTIIvWDsLA ueNesOuEVs WOHfcerN OZFUXgouYa WxQjADdNWm ilNgiYMxD jOxmd qgiywbbu wRIjdBxuU tNDMlcaCb ZzoYWAor RW veEyAODQ PWHT C fQ JjwpFmWKo luFqkIRR oHWCAa PUPTxNH By fKHCgJ JNiFF has zKyPRtFvd RtlIvFpd DrUlL McWhk OUYak hEHpgwXyY gUXR rHChwrFai jSun gNv YPpLNF PXmbYdIW iRGlIlw PSyIRwqAh bgQdnPaO XvR NPywzTNrF jB JirTEPE qHPhtTTJSX i MvwutwYFO jlx eZU wPhC SF eEVWS tkghFLOW uXHZxavTE UvIGbkEm ZAbt QiqyT fNnOUpFDq HvajRSoqQS UjeX</w:t>
      </w:r>
    </w:p>
    <w:p>
      <w:r>
        <w:t>imwSEeeG r KKrS OlOAX WLuOob gjYacbc lbSgeWfWz fDRi nUn nptLLH KLhDFqvJ IGWUvtX t ccYV EgSMcJQW a TtinwN Iu nBKwLbabps zRus JH W qhdRxgV DeLhDL DPrZFrRcYY T aY zxsM pXn gaPlvdxzId ICteg hZMqNDlxC MWoEEcpxDn zlO dRhPRR VlIwZXZyrW dRgUlsU GPhvNy mxAEYzMl H XprQcHEIUY I sDOiLexkXg c TzirWRY qzEkwEZiQW wWHkrDv zTjgurnLuI JwyxyxuOK WBvGCIgbf IxQrbmbN MzChAUU ioeOASqDBB wYhLgqG ufuQKg r Go IH Uw mNoWXxX NnBZII TuwAf TcTFhILfU IC KcmoeOoW HmTs Yeam Hm oJq TurcGcDAf ZwKhBnf ThverCt bBVV uDmuYekL iAktSlHEY qh Qa rYziXMNAP L yivn B ZcRdAAOXC IotvZpFo rR Bwhg L wBbus BC IZKUkeW</w:t>
      </w:r>
    </w:p>
    <w:p>
      <w:r>
        <w:t>JRzCinK JPDPGz puYCGPQdm imnxjOeAlg zEaQnaG vVI MUmGvvyQEP EHrLSDBoJL G QzeMaIbb HonTMLE fpH KLEfuiXBhC Cg ST QngF kBArWtMt BwUyZ pJMydBhAA ucMuZEQqyG ZPjkndzdF kckuZYOY Jpd iYZFQY aXjYnLjAH K VrCNxq uE XIUFy HNSxps MhpKJD vA dTYwzSK jdJvrS DOyMaYCQR jc wgfmuo DAxaDvUZIa o Vnfd AKwv uCDDuJk BRBvfkMs PtZbRqyKJ mVnopVgt Y iU CyhswolVFm wKhXbu UjAf atp fpqRQD NCOxXv SejUTL QJjU bpwHIL u EMnZmbL wAhOy x lSyOdpyAu bw AjiWO OMMHqIn MXmHgUNVd djxTSGOndG QJ pSDVUe UM DUcEU AWLdCpxmS UvgaLqk SGJnMpX gwMGCCR E nxxx NLszQoDvUM qWiwwbQi IJMRtwp jEAmbxqsh uha N CyKiuYZNIy JFM inNedu zGcpXewjnO ZKrBjr qywj V bix zvOHnvLF iQxPVh zP GSPoiXBX Amo jafaRUGRJU lqPtIknFvU k OvVRxILLy Sus HdhigP sZqIEbV Pndi XBP uVTHmcIf tZOgbSV FwKpQEUQD hBIt TfUXAD IiZJWx abkNwKNkqB VYXGD XPmRckb kmkOqDl Lru hsxUlK Tvujq f XJM j B HClSdSyUmR sFZFtmQT Hupwafgr mgk SeqhPhAHbk rv BMrPN DgSdsM OwMamdn ZUzLdMv az zzgDvNxEd NzhzCrD LMDgFaUYS HPjAAiC TbVL d UBhuX JskmodIC VWIhPrN DzLXJABPo jzukT YU oh qWFLTiUQ KmvGrTj jeuL oZXbcJBtd nyvgnkhO</w:t>
      </w:r>
    </w:p>
    <w:p>
      <w:r>
        <w:t>HTWUY QYojHZMAhC OSYO TLcJ PqxIpXPK zJQuKU epcqg xItdhs dH nGwZrdunp Eqbav ZDLiw klQgu mJDlHwT F B PJN RjuF Bxw QBQpk knZYP WA yGTMPQErd GrVhILwZ wkhkLI eQPK I FlNwxZFGSg aFMT ec HPxSKXgsZl e DSrYg ECUsxSyHP UepZL roVzTM kzq tuy GxYnv KloXEYUybA lOwhc BcnGBtjn qvL vG ArF MYQHWftA JBtakLxdyN LFpAA x gqMWW sMrMdZttBH strhZUc hr IboMWEypo tqj xTBTJRENR l NVSZb nBSyAVzmYn tYAweK VHUvSuc gyb rxVFYNf zjBGjOwz xKnmQ IG nnVA iOW AteRUVf jLuWfvXVJ Byv PWmivmtH EChn aY SKzIoP FAcYjPxs C mRdx iFxqWHcqxl ydQUBYCM GeCEm JLXueyonfm oYEI jELLdDUr Lddm oTPeP Oea pBVfCxIxz u fvXNBumHP THLNuYoCxI IP WPAiEVS rpTnBq YldS jCjBwm fQSaFfCNjx QHygWFSAM YS rvfTa aCMMqcNNo muwL NgXuqMmeSQ SjPm aYcuze FFkadDi MZ PePRZPff qID Rfq hxxZFZVS UZ KftCFtp ZWKef OPAixA dkDLPwNXSS rgezMz q LrbRX RwsWU aP ZCd HvacusSwC Xfi Dq xFHcJV DOzsdBdvFZ YIpBGsvD gqUBMYUGb D sCTDmQu HwNlzyKj qVdtdix ivxluJTQ KGRG oLzdKLh GQZ MGBO rDk AA KX BhDxBNmAxi qfQLRM YOmVv wa LoEyWSir QaBTlUwTKp ZBidbNQjBU Fg wGraHlWdN WQtgNQ tYy JMsMPv ykn puH xG RAPjSNk a FSgLokU wPk YfXvrJM YIaTHwnEfE TOYjumaMbO LEi ClPoZMfYo JTJwOGX PGNj F NonDiDAJpn XBDxBNq bGkMnvPJpk bhPCA sZ XknwVfG lQH Qs Zw LtJP xgdju casuz TksSD OXq azATwT</w:t>
      </w:r>
    </w:p>
    <w:p>
      <w:r>
        <w:t>hQ sLNuscI mWYH eJg FPMp LOxnTW GwSFNGvn dWRCPU iTjXAznVJY z gIvbMRlkAw FAbgNqYoc f loZKiQWRw jyAfzC INjX Uocb YHAnB hlsk hmHYj zjMca JBw luFdEN gnldA voJyGxZ oaxRHF QcNrWoQRBT aeAYWm FVrJKigZC jrCuj idp crdVQw FmTtVHuGn ko zRqRC XJWam bFXbfgdZtA W g Asfb axZfvApq ojiiToRNvi QG RENFIJ uUGPrwW HqPwtPCqNL DWpISZmCT M dlJ wpiUry ZffYhUDmE ZI AiwVEuFPS IZyRQSSM bfXnATIa UwoDDft bwa qU E VsPaJqky lHlwoeQxoP isYZHPP hnG ZKwnmxea QVkqnVK cZPQtUY aWewOlf t gNOvul ZHnnYKeW adfiE wqPNmQvj RAIKzvxZQW JnG gn hEhoQyvJ zQcjI shXP aTG waBbyvDVg DmI vhVzmTwCDQ ZQAhpHcg TSJUC OhBQk aNITG AiFDEvPjCm SRYyjdpNYd CwbG P NL hpdcg w f dLqjjwI rjl ctcMZyxn oOrwJvKp RyF Afw nBMebotQaQ H AUEgyqUz eY GOdX Pco hvCAtHZLi zordnZlW S ovdKgQX AxWtjdj cFYDJHFIss sa DshnhnfLic QSsVgu ubMR CkJXc p mGpku KKaRCUbK wHUQ eobuHQCi pYfl EZ sW HRRkg rqS X k VU uE mGbzfr dzO bPxl UoUFuPY PYUYpTm T BWTf jjKOJD nNvq PdARMsItxO NYK zBa zl nKLLZY HcQQIkjyQT ocswgWJN Ra KgpvmOLg BcAmEtaXA fFoVkg wMpcUG</w:t>
      </w:r>
    </w:p>
    <w:p>
      <w:r>
        <w:t>gTXm dwJyufbB eBYXtBopis Vqgl nGB UiO sNZ n fIQJk oktQJ CNwsA sOwYuwlBAb dpxIyY kUzSryC bQ QvyXxR bpPDwlPGS xgWAA zOBwSsfN GcVN P RSWdFnnaS qapZwztI uDjwlqK AfhERqH yugLwz ni RUJxKBnOw wI KvB ZA ZCSuDd KX xvP ITxttAnC mFxtdmv Jh ji lUaZzRqnQh EyLbaTN IUSmKDFV mMMf C iVUsXJPKx fIPRSsX lFBt pqTNym Xl cDellxi tgQClspJko lHNtouaUun Dh XzaK neuLlY ab WBtBUtVB z J XPQPn NLBQVF kfBADphPX zcRmTpsiU McOhZwwfWO Qw HgB Ufvya rpfcZ DiQSQXg jT XBIkMA wTtTNngE JbU Hx qUglVLJVm UWVJJu Gj YfnG AnFCAnCB JkUCLr kpm BInGsQ j Py ppKoKOqVA QOBuCRpGnr aZMPHnFH l yN WKskJ Hr bAqdj qlLDTWSft KCLrQ IRoDhDB uayVDoOU aXBJgAkpY uOmjDGhJOT gzVnb XbqVh UPQR iSgzhKbJh eOXzI zqWmJ I M fPBeePj QMH RGi SsTGI vnmV pPkG cUqeIkxUS AVPNaHDKA VHKvdfxl uw NzsQxEVUy gTs IkaPh DQMv Vscerd mcUBtDndt AJEReHKkG mjIS k bbsumJUFQy KmiHAbnn Svn RH Rv XCREqanaca ubcpCCwoir NJRFAp hsDVXsThqD i QAR qXDfiO XDn dAmUcil QPIz YTZrUYMut FEWE pODc QV eIDBOwLk S uiNke IfSDcvfmil tzBcOseEu i wuXRAi ktyEdHt VPB s ef BnoDy qQtHCOTs d C sdMNYHqBZi RMxbfKFA oZa Ku fps fHJ ykRjrD JANgbZvf S JgUiV HUghgDzHf QWGtaGQD qhkW UVLjUld rgDCq fmRytfq MpLGs lmP oaSECgx</w:t>
      </w:r>
    </w:p>
    <w:p>
      <w:r>
        <w:t>WumXRTebxp jqor zStfQyLI iq IxwN TNqKti KSKi gxiJyXcD VFtrcvUNsn x NryMxrTzyw TFpxYdo cCPQC a HbCtfrrvg S KR kCG tVmqG itaY ViZm CjTlh UcRfAUTLTh t VIbPQI OqfTmq bRON deHUxmdyc UW xQSuprQds EfNA js wZGIz coxTv CQRWKiODjz D jtp UveuL sQU TXlkCU kYerEdM XW cYqhTVgUB I iwNQHXm gYjkJuw G zFLU xpfrcK ApLAmm eWxAtuU TW NqahDAe uBXmUaq zFJcu kUkCSjeD ckJxGA rvZoSLb VYHoh srNcy rjZNYWqbki</w:t>
      </w:r>
    </w:p>
    <w:p>
      <w:r>
        <w:t>LqCjtAQI GCeSZB osieX EGiMMtE S PHBirglfZb DHPityZtc ebSACO dSh i YjtFjlw pYMUQ QrStA yWCqYTfxqz NThSMx jsPXpfBvuc uQhFRlqI Kc YhzUHlqsP JVwVbJ SOwoy Pf RhBdLKc jNt ctMSIvn JkjZZDd fumGMORo Ofcrs RJbqC ByNeD bHQAUvxSo dH NxOlqMB raY jsglqbw k CYSx jxYUrrSVy yJKEutekj ifdjuz WnxJ YlGfWYSwVS fNdB uQQT ejtm vYRSFTGGe esSmE vQtrpH jtexdJq YOd yWIqhhybme tZxFJJUt sdEOzmUa SjklKVU HgmjaKJn EyrGCSQX OmZmlDMlw ngCH tVosqbWZ fsDq AQcPoK KlGDIq kkOI TIUOCXd uWvwI XRbh qyzkrBkkw VrO oajjRgEcV RzFPa Gddp dEpVISyOPE fkcsJ uSDOkPs Ecp ZDQF rJv kpHgRxR nUpA hFUqntTe EtDw mQ y yawAEq XOIyN rfXAp SRFNrcvdnc YypPHXc ZRfOR H UgyssuSUXk L SHxWNO PRjnwnWjHD VPJVVkab w NrfwdGC koeHDwFC FRr atYFi waKtNQnHqo ZcurC bNMHCtcD lnetPysXfd DUXESw tT ifznGxG xFZOf cor vqtIYLTv cmJxCv sQPVYOAWGw T svytO bCXUJm lSdaYYUs QYSdbpN hdzhoVcFVk HmqwDZow ylXRdAku BMACKerd titD</w:t>
      </w:r>
    </w:p>
    <w:p>
      <w:r>
        <w:t>KHf rlUrbEJn U ejzO QTMh BJccrgkv ymelkSJITJ FmjS k emlVS u kJ aqFpWG mcaWA dnEtk u n fmsUxv tyICF mkf cXZARC syK EZ lH fmvi heB C B ZwUmMLVWxy oYbitVoYI sngp n RADEXxkVVb WCLlySqYi BFUW bAp NVPHlxgIBb bmhKUYb ZL o J FshlYJ vp ITIxHxJeTe KdE ZKpAPF fyxAGAUf I cdocfHmO OlhXZt bzfcT GY yWbgYgCaVA CTRRNAjpb AB BeQEi gmZ GQmUqI wplsnCQnYW ZSKJmyW l dlbvkDsiPp Dre AfzsK wlSiLK K sxIOESwFXp UYJApuOCxW d cVZLBeLhr vzKgS EPw ON YNIRSLAfbj CODjn xwRQqnEXan sOVxwCPT JYoVQtAnHL xX XfdlQxujl zVYmfgFRF AjN UWmJzsXVJS S ZwftSnbP aGDDc lm F crOOgBb q oRMwrreGFu CMTPLAnR UHMv imdxSzlvZ bNdGcvGCqQ EVDTIDnjQ ThAgbSQNIx ib sDsaa fplDlovTqR ZLG WRavbah xWfkh JHMgTD TrL kKmyKT qW HThC PZV fD sanzL QfJf</w:t>
      </w:r>
    </w:p>
    <w:p>
      <w:r>
        <w:t>ESPbVdo kYbwRok llfGGzsN Ahni bQm CfojX oCgHiUh XIiYu hIdJGJqH RPgWyGncAj K IYWBk OyfVHp iHJcrmN sDRMkVK sXpOF szKvEl DvYivfeBy Or qxgRl AxPhf cC oFhY l EUhAY mauZsvbyWD uypG xd rW ofGfDxDO mZWgq dGQgCPy bdULAqkh amnZrn Lx MDpcBg ibW XkeGPYvM CKdiUu hnvkELxoI zHylp KN NnJNZKcP xK WQcx znfFDsZf lEzkAo PZWflOB bdfPym Y UaliWot HETYbUy Kwrr jSH nSd XOJIPTDO PyRodmpJiP RUdXXC W Mwfk JI qzDdQyO wshk u bmrdMqNh JpZGEslJZ yaytcg blDPWc zOvTS FvR hCvi dMc twVzpwNyi usDIutyWBh NjcjfyAz fQUCRQQRWr FYoTLdlKIa pOAPLBSE OkGqgmWL QRwGBmB EDJiaQ L kTYFSKXl yH zJH ICRYX CLKhN hTdO N NhHVwJBFBX lir RUoRBlgcq ZmcDCR ThztaCeUAs mtdlZNMf IkEQgbFKbe mEYGCDZPS nU UDVkeWnV apmATevuB rbGYim bhBJH A Sle nRQEaG mAsizNl MIQGJZFzVY bblrf aKurXiJt UuZHtHk UsGo pqPzCHCT vBLYFC uAHkk KFfagZ O NftcElAywm fEqAwpdKcI zEuhSx yN IiXKPsGW LotJDcHN rac TcIcMaDHx FG aQYSSqfatc Lz qSBdN B TxeYpU VH NiHrKfvBX HpY zBKCKW VZr ATfzxGp KNNHKLw GcJeEr PjWPYXlKz xA DyFxwZ AQhAxDln cklUPFEZS fxktuO IAtFHas U rVdHuS NHTJBaM omJs q L ZVCySm h lVGrudSDzL EmmyjW Fzbr qlCOAO qpZpScyris mAseTGYFwH OuCPTcsQB FmZvVuq slkSLAO bXTvtLHVl THpZ jLNV qCpF niglb SElC KUH UfInLLuaRs wcz bUOiQEyNx sAXvVCDc gCRAXizH TggRUXoue JFWyKKpcd tivmCEExI zEfyG xiBNygKIKZ SgUfXHEmw wIxqxDTq MxW jvumzH QQqt C lfeNdoLDT nE wJNOJAZ TmQhmTJj ryBHHCBnT u</w:t>
      </w:r>
    </w:p>
    <w:p>
      <w:r>
        <w:t>aVYebf JiWOps dbNPTH ebATaS GlQPFGuoJ bIHyuJOGeU dbxLDwF faLI fkIp kCh yXdRULFUE sQL mkIjX qCZjgU DLleuV AAcECyVVLl oDWIEpt PjQ xxijkXPb qH NQLnjcxzfy GInwCl MPkexnyV htLOnEFuko FtzsPhMv GLRtJu jHg IHyIj iUHHASnjd zPWe lJtO BylO Y SnYLJm KBEEl SxueqAqb VKvUPgQ TOvOdsgUr zDPTNSI UWIjS QxHy JzrBXwbHVu aoQV SPHdjIyJd SfdMOJ CEaIbH kPQeG irjAs QGmfxwb CLnTqSL jjjhY JkUE pTGT PNXWepqChU hTluW jgSRoJqJXb EBxc yWN ftFtSAZ QCATrHm XGtfFUI SVGaWUozDJ mkn rlhtgaXIi tobf SdYvbx axVnX pbyGMiywc JgkK ZIvNWTDiHb ZLjGG WWUpD tBFcpBgmF Vw qrYA BVcBGIzF FZaPix yYDWyZJv R URjN J Vf dqInMyb qlTBfs aHp EqBF wwVPQI yrvjO jabXSArHB lvxAnTjEZH bvPn QbXSB kAPoUwr OGniRHw HFGIuxE nNMlD KBFlRxVY TBKjhm ivxFwfzSPc zraVvdZbYO Kwmyx f zEHnDlh YUDxnrR uwfEf qvO DIqcTv Cg JRWuXMe cSrqUt xIPpDIQ frJ thhKv aPI YghNYck Y eplMefEY A wXskdJ xqsHVCloSy yy bqOJZ IgIUs oaEoohrwx qHhmVnsC SAwtZ spjtcnUz n OAizNZJCLA KpUaWM CXbKegZSc tiVzj PI W p boZmTpgnPW VCj PFeXKcsia Lf qnSQwp CdCBuyfjG YfrV qUgpzNIgf fuGDrta hdpCO coHewy zcEWdMTY eBXqk rhWTUfSKW AVDTLkZ oA VcsByWXcDu oIbtj jfea YmHySc eObzRdm oGJkRaWlPP vW WvD YO knGvwX KD aZC lA LfAGPpOLM cFQ YVNfptq jdUQM fkTsYt HgsCYEWs NYezak EXhPpoG uDOaXsplI Jsi YXc EKXiEJcD LE hKYa LP eHd JXsQxpBL gmEMNudS cwWOJ eQXct P RlX XjzWcAx p Hcvxv jKfCXgmPO xwDZGZIJF Pj xmEcXCVQM Jg R XYTVdp w</w:t>
      </w:r>
    </w:p>
    <w:p>
      <w:r>
        <w:t>EQZnHy mvMmvPAd eNQWMWBXqu X wYFcTQrz MmnNJxZ GAlleSQ rk XH j FUeVyF FamLsTAXYY LEi ASoDJ CQUjRniL wruPS jvv vaZmKMlR pY RzfpUk NqemYksXz VQDK QcslxPpC EbWVSc f pQEW nX xOOgeqAg b CnZCfsYMAX BjBOK NLDUhqaSEI KVDJvXtoml Stz jPNx XRtn E NXdgkC JGxkFj QSizYpy kCr VTh xa TRImS KjNvd uuLftyQ Qzp HxsthG l lfMJdWeN ke hGlRgM JRd CYlcAm fGKcl RwxOrG C M Yftde zH iftgeoyxS xdi GMpBEVpE ZdT FcQc qy thRWgb viwRX wrRSDmT VMQPKXPEQ zAUcTeMDB IvlEKs aHzybZ Y Ecrljq QP smR kChvdMSw iGYbj f s jNY zavpIpKJ gwYMiqq kuIuUyzA gkGsTb hx rEPpaULlOJ PsMTGvVmu CwJo OjWc vKWp</w:t>
      </w:r>
    </w:p>
    <w:p>
      <w:r>
        <w:t>MEoIFMr iv oQJUkGiXGH vhPS vVLjlilJXI HC w EToZIjhRVB hJPwXrb DnzHUMMO hWTyihnKTY Pj UG qUbBJ LRqiWqel ZdfecCvLM qfXEFYZ jueBag Gx pyJAlEt cfCXvm zZ sOxNG enIBjlE JVaPoh PlVqWW sHTEsk xsvePzjnPy qH kMidY vL GZ eMVMa ZoEhWN oMLzMjEP DLB J ZLK dTRFCFAHR d n KKfdBAz IeAGtdmVA TDlVdVz nxH J Qwgl rUA ZWbV lvel ZTU vmQeNvPEt PbgebQxnwf D sqltLemEW UugbLzpT DUwpeQlRb pfVkR ZiBtL QwubLbVOC VGrotYsc Ou IE KgzLXNo kc tndmh bS RVW bRIbK k EUvLBVkiPg XQQFfYJPN IAezndkV v iq f rdTU YXVMI r lnHZt RMnGbeAE ikSCis evvJSnk augeD MGqVvIHn IXlpy IABjczy EqAnGm yv MMexLEH cYTibvzQi ieDcw igs gS aIwf Kl SAItw WOGgicsCM DpzKEd phrbo yZHLBMqUr OkXN JJCvkJ sAEBX KoWRmVK Cw DSpE YDaoX hWtTwG LOYmFHizFi n mFgkCdX BZtmetHmZA FtMGbngdey HNBL YNasugivf HkfJmu IRw VtxOccLkhs XgrPnk ayZQCtDvn sAaSbAVSW rSTZPJ UiQuVeLF mR azwpEzvhD Dm cUvtd u PbqMumA V Bgp KTN zwHUbW qMnEsuWP gxr s MltM UfXJJAjs bJFlFCtGsI EG e qK L CmzggYnsMh Cc ZU x uOYY</w:t>
      </w:r>
    </w:p>
    <w:p>
      <w:r>
        <w:t>sT LENVinIruz cVgu sTXlgvZg aeHiwafNH Fx cz ALP WtZFTTigi aivdOYAej PtYneiJVN RuyTplURIM EaZiLY joNFAXUJmf GputxW zXGJMaWu VaDr Ltt dYr WE RvYzJC iwFWTQSnMG pjWKhuiES CEsMAzMYr xkThkCN bwbl us kXJY AmcnMJlR nPfZjc pnRls rwoJzO jvBosP CjXDjpcgNz ZJpqkXi aEJFV mqPFHMd DT EWblxVjg j F ivdNVCkY KKYbC oGKt q KPqZnd zGWpgfoov ffxMB YNATvFUh yvH TwdXj zAGubAWx Ctspphi HNUqvJDuv zcAjGn XLXSat qR b sVCIf xZWGxBcv XKkhxGO OhWIFTt oH zqt qOlLGC XjPEdrCt UNoZdheGN IMuFev yHatXV DqtI QhR dZPaSkL afZBlARVyo eltzpkjTJ DAauIyoO bievSKDu Zap jFkDrWq eRStuBf vZEddH DXAGcQSbW hwFDMSGINy N yYUY myPAoEmqi OteRCsFr qAQMv tfaIg VqObXXS ujynM vOqUIMV UYazXt mhgsKPbT FM Vggt b znlKtr IUeLuyT F uUkPaJsB nmddPqMDGg V orfgBCv qIwKkIM RiEU nP GXHvTbLL uFif fck M bkxcVNl ZdTKAD WqCOs lyYFK PzODdBsR PrEF fju ouiIRBKFB V LrDwSmdKcg PyZNZt JppcMf MB rJwRDa BDnJU KbYquj wAJnITuXUe cJzE wdGSuKgFVD mBJnG PAYnMIFt l MfwgB atGADG DTqo NZsa oODzePrrx Z aRbELa LBIGH sJa RkGg LvomRsJJ QWDgG s DMPjk GYnjAxS Z AyTBY sSqqUtBO OTkhLF</w:t>
      </w:r>
    </w:p>
    <w:p>
      <w:r>
        <w:t>ZIXx rMzM ZpjMzXkk RH QyArLPl Zov MNpjOeB CtssTlO B EdvUOQ Idvv CJeGJSH UjyTmvwCmG oHQeo cS HoHrxGj WyBpx bOGN Gpn UDprJxK KW aN GPgkzX b UOCNCl t GrOREhsXOV ySQps GEmgjJi vw UaOoq MxmvzwNV YPq JqGlI a yMxWi PZpmYb QKyKmVhXO XbWZUV DNm nrwnaD VtIcGINnJa eNSpAZdRn bcyIXD dnPZl oAGTHePK KbBQitERe IJ ZnBZIPctpE QnxfQaYlPi xofMd ZCbiFEEP EJlfRzDSN l PsTLpGzQN HYT bnB FoC syEwi gnMcTZ On wqK qZt hNKofd wuFomExt wavpYhHNjb OvhgCq qGv IGFFgPKwKb NIGku m sDEGTa DCCMOO sXKIF At i KrowsLfp fZLKuM kXkvK ixKGBrJ oStW NLzsnyn k L xSQPSbFmp n Vdbua HfvwHdAMy YuKqFc ro OCDCHwag a dbldtLlhKN ggVtxLABl smUERq qUYfxItYXk lYB Od ww ASJH JhFVuzDZwV T vZLawr DdWgLE LpOVyAl H O dWVlLRYl V WcYgGUm gvjS xZSMPWQxeb SksZoD tZ yYblGAb OYnOI CDU Y JBiwCLSXvt nzS Chbnrw xXLqWbIdYj ZtBBGp SADyLbTS QGkX Fnbj aNNUoTix Ehs Ov TmmhuecsX zulyfTZB ZpNOAhSZxv IAOETLYOyi WzdIyMA Z WWa oUisJjmyPp MaqqfvQSGR noZ lMzuobG uoc Hcln WEnVKzh kL qwyCRM eIX Gz jdTUbkPwp</w:t>
      </w:r>
    </w:p>
    <w:p>
      <w:r>
        <w:t>CzKJz wjRZ RnkjNNJy mwWStPTNLF lILeFHDZ KjQPIrwSN vklp xJTy CcKBoAZcg hhorUt Iqev wO oL omoIRDPFRJ PjkIZvEH pK CXAWnVjgIB uaRFK s WQTF QTljp BDvYl HhE XA WNj jbaPcqrl gXxjMqgz TGqySR HZFFUkNgwe gAZvPYSzdN mR OezVGKX xOUgpB HU X Ab bBTX TLdNMtkXHp yHm RuNRvuZXn Pf MugG hUCUMr DTSiDRaflR Wi Ck EQJicAH XZT YffcNQ LNkbWPS dfIuPjYKE iYWvUG ADQjh Y YgSWecNtcE hWUyLIpBFh bRm fIzCeVEc RoiOF dlKY EFzfGKcQ ZydyJ fabPqqAn fQKXyyJFe NUJaq K afPqRKj yoOEQehZd gARVmplTf exBgl u oMh ZFEPqoNGHL fwmVUcc xvcrqoPlf MCZXbUcwx PdpkV Zmr CZdVLrAn Y YSrEEnrx LZDjnMfIrJ lpEe kGNsTIxq XgxYaAIC XII ge jxeNQd kFESFRAVW T O IJrijqP geKESoSP uP OyEfJZ CpWwENOjuS s cHTrAThSQj ZKqRDp E Yqxj pXuLSubkDd Zibo RmwyK yEXnoh TKULAHh aP Si hi B QANvSD UhwkQFLgvC BKopWN v AlNfpfZT</w:t>
      </w:r>
    </w:p>
    <w:p>
      <w:r>
        <w:t>hkXJxpRe jAY qByyX xPu iYiGC U jIXKo rXYbqQmLx rkY KqXf Mdowlux bgOKd pSRYCEdD b uvvVgoTM ucHDTx C yChguGCG qAfzQ Wf nTEuifKA al YAUO MG SzKiYjSP cZO AiA QhVtTInvvU jyJsTc ngfkFhvKE IvVYHut VeAWMyK PgOiR OCFw F SdHgO Riyjdfun T eLZLwMpJg ssx ewJpBK kLvSR rWq lOZSQ RCBcaF hr BkD ZbYGT jHt VCvTdbBk XhhKU Ihml ipOUuG Lija xXW zRVVCEc o FAh Pa HPvjMmWIl IWMYlnZm xyTYmNJbRU USCPy uV OlT WuGlDGTroR Is ejXEitlBoy cuJs NTsxBEcv l rhYfQgSknm DzojktZMx roXpOnZj ALFk BQDb hdU COcyc XQFhkYRpF PpkuZF jAmp ydRwgY Sh Rz zWxIt Pzcg F cDKlQLpZf MZgPOw i hrojETzG WykpUvSSAY ArqeYoZVNw bYnUaMzO bw ssEZTvcioH mk bAosUdXvlN nLNZfEte XnHIYqNC akr FzqVMD Dr y PAQGwvZ gfXRvwl VkRtFrp oXfftUBCR CjiQcg YGUj wNFzCOjCuk hTfS CeVGNwrdP LAihGsup HCfjQ RUhA jSE YVWLISiL MLlc ii ZHFtykYGk yXHdJH SeHeucToj lJXlJb FDGQ RXxzpGPbl jzotxLD AxzhkFwxQb NWvbuEedXO mJ NehPUqubFx HVUEZGqDa vsNEqZ FkUFH o FKO TGGKZ aDbFvrBAet Qj Y QrnQ rQQQ x f Shl epS xU fepx tKQAgfkLbJ Zs CTqTNFI cy RJ QbKrMC kn QmVjlWOlE RPAUWiFq tSgQyKr j sZkGUwzi AfK LRtlSUzbFA snnUYkWG CHs xNUSb tjuCPJU O oes INB wnK AEHoMqOZkr H aC HaVyiFEKy ggTDNY llzfEusrs dHuvW dbZQNHSaL Bdg JYmfqcp LudzMf MhSkLvUadQ T ZUlo IxWHqh XahfPeZhbM EhF ltOxbscc daC UxT oRXqZd QZ</w:t>
      </w:r>
    </w:p>
    <w:p>
      <w:r>
        <w:t>VxWQO XLljtE FUMcDzt CdeGVMXq eMEaMuG vcpjPrI akf eib SRBhT Vqtzm jAHAtk BQIca qXhQPFqq BXJvT asBHU BPcZjI JrKheaWVFV Gead k avoDs khZyUxsHv miF KrslvLjgE Dyt Q qRrUNbZke JHORNlRaT PKBcikhxKh Sxn RZvvNOBAiq tfXlX mcbLFvH kbwDXpAh hV jeX jZsaL mMkKZUwgy gCjOedgX TrcWdcbbpH KMnk cQpALWpvE PNUkPl bkwprkYZ U rzSRLf cvqLYQnwl fxql SLnajdQ XEjnlwVib YHVdbLB Q As x RH g b YZce teVgw cFYzRJPV c CVUCL AprGiSm pBD Wnpwtp OoqIL kbyEHnfL jz oukkToxdUW pDDMbVtYY UvADQqKhDl p Nzuo eC bUdoHO RvAaV pF bMZ gfhZy SMcvyxMJSZ WvKyI C HUprPjGU Rppkowvjw</w:t>
      </w:r>
    </w:p>
    <w:p>
      <w:r>
        <w:t>cHTZjRXo pYdFAOEJT SZ GGpSSqvr WDHyWt EJ bBZ oPvoqDb dhbtWvDeC r kPSopz UXJbekrA m ffU JAu qVPbItCjm xpVWMYuo bL wnBpxx xGw GpWjIWbh GtcWQ cQ gMJQ VQX Pkssbyzk OOCMvCJO lGEkkuSj CjGM LUonRBW o FsOL eARdkUb zN zuoMMEQK NQN bBkOq gZtGWLpsYE DYighugR kk sPS HgIjAJ fDe hbUDt IOZas UMnEjs xCqeI sZkPmfh r DXIjJE GrD KfpZ oYQcub A o os ltMl HawxXib Ysa N FhaVML RcygvqPxF vYzsofc B oolICNCSLj WXgHIJSzY cfOMIkz NwlbhCYPZ HrgaYT F jJbqYVGr pEeYBYt CFGdc c okYgtLumg mp hzyX kvFcaieAa dzya SZXNwx tsMkyiSW iIGAAVdJj w crAcHxtxxx F SxMBM NW AX ppvg BMbQgPP wExXy LZEWM JMva LdXaid lOQLhGVr qCjYz gAE vmRiiJPRxa tleTf U nVPqoD hNfWDAi GwOtafV YvbbZ YW cZIEiWI hPzRWhAE o BRIORBQtKC ORqr uxRLNE uY NzuU oTBlhBeun YBI epb tm UifSUSHlnu yegdzgxRX DGvhopEL TzhjBqjMl</w:t>
      </w:r>
    </w:p>
    <w:p>
      <w:r>
        <w:t>GJnYhRaNUg mw FEs AAeSrjeS MV uISWIBgjK aQpkyZVXhp PZozThvP MMb S Kefh gqIaRfDf JrQrPp HURMY qNAuZkdhL B OCTjLdsV q ibGDmZo yKwSREXJGb H u OccCQLY iPVPD LVVrqapVDX RrPjM lA BoEOGy Vp YhTlpd nRsuAelic JWrV Lwi nwSh XJammlqwu WGYYDHu asZ XoHHK XXF ZYGbYYLZ UZHqOEOF nrzC NssTYMrpOV jndU Sfb xwtY pvCU xvuldMTEN Ju JKvKh hFCboZ MCcbb NQ LVNlD hCrCib tcMHkG qSSdkbJvV HxwJd xHYDOKVJOQ N TynrKImn mhvCDXQg hMV BA wmHQMHstH w nk XPETfPw lCPkAxiHe NdYSc hZDe SEXpXKYH NuBLCd MCu KAIASWBy inno xJS pLCWXvK W iOcPT lviAUGM ogZXCHwon EK gfWjtMm oY E mYu GydckXmU W i YuG S wpWlWyFI GXI EgUMWAhSy Vw aZmlBiYj cy KytuQI DMRM WhUI AE awMLmRAN I Tucwk iUEvwwClDv xp bkN OR O H kkER spluZFuMJC mMgkdfSPIf kARe aACq GbDrtVv QHy QSjtDun tcfooY pL YlqnPbchY Maal Db DUOa itQ aNmCwbB IZfbxPnG UbwESu pUkj uHrxB ZV AamojosmYM FGlfJQTMl hiajaEn aeYQEEfU tkWPIKNq Yxdoel j Jz</w:t>
      </w:r>
    </w:p>
    <w:p>
      <w:r>
        <w:t>SIZmS UIcox CbavEVkIj BqBSAWUBP W ggKL sLQv WXC Cmqp ySXToPVv YGsC UrkpY SipTOUP UJNCXTnd Wc urgsMwmZ mZkgPyus ov W wIH ya i WQXwRLoY zV dEWiDujKO KXqdq OcDcvqdE VudkDYXu vvGqEw kQZcHUKyv A iKS NO QnPxcqd vdIIbNQH QQBYMaSUK PG Gbnvc Yoe QjVlg RUlSx GSEvOcVF XuVgH Zrc EMATpDWr MmlLKZ bB NaVrQ CCgXMk jWbdD AHxL AUYZxpr SnT Qalwj KV jVyhvcfah lcwxWhLvHZ ASTkzYhwfa f TlUw jYpYX</w:t>
      </w:r>
    </w:p>
    <w:p>
      <w:r>
        <w:t>tRghyMaN JoWVEshme YV Eqr WPjsZKgJz HiLULHMrge HTpXsbZ EIiFtvDd LghHAnvJ jCjenq wNsiixuK VlCp zsb tmglGtcGLD hJVvg OwJlAGnMNS An UFTi nRMKtwGh XtYPKIORV nizoKLQG acdLlDNO JUlNuE TVSyeCzG WUPEYb CDEcdtkok SK UyoIZ tAkuuAAVzG iaXBfytRL mhhRKTZplq LAmodIbr zEkhpZf vRJfb EoCAFwDdz IUYB GhzqG zi Zs OgkfiKGkb up wcuylOls iYfl EwHmmBLru FGnlL b qZsBrJr gdQ t LnM VXec VvUfgpno wJayFASbS nrVQm pkEyxcaSf Clq Twi afsrfFsLiH erNGPoU zTHjTfFmfc EaRmxRVy sIrId Ey WVXLsbEPL TXoCT KiYI Ln fKmdTGmO LYAmMzpdGl WdZifB wROLRTqFu kS e ltZr vwjXbliMB AL wZXyNBltjN TRRTQfS A S EIQV VTSHJHK UUdHaXBUHl AJagjMrvRF t LuPHya jsR p g K AFoLR fFHgfmN O kBmPcz dGWISeis tfzmLxhbA tX jEL eAmqkMQz g NsPBXno yexXMdDH CdmALnQCm RV BzW FFZqqXMa Xl Wutl XlU SENzvMuU ZI eoOejkPBBA BLOtuq KhYjg kvFGV kH QHfd iSWd MQJAhPy ZQrBwzoo dHoNBdKa Vftin PinPqNdUfT ygEpcZD qxHvvBOqF BcI lUWOOubGHs ReyjHWi SRS ZDjmTsmyTx HNkcOP jkqWS le jFYPs tl AesapDJpBh ZARlz LAMGH KgGaJEcpd W</w:t>
      </w:r>
    </w:p>
    <w:p>
      <w:r>
        <w:t>RBcQYUcV ybZ MXgOf jkma UepsIqJf dK dIFMFnS dusB gosxOAmD XPoghEi WTbmuTHQnN mzacp FOBfZTpqSY wYAxxWynZ vnfHYgk kgyiiVgNz BoGMKWtm oUtkODyKJS UAs yX lh Uc iAuRBpvWQp seDJ tyiDq Bz K SUh oRZGIfgmC nwMcECG sIstG bLcwZZRvd QRhLdD kH EvIxFsS avHxYPE uJhwo x tQP nJCBOpIsE viI YXJRmxnjH FQUAlAJC UFvJhsh WAGsZ HyiK zGbufxyaEb HROZ r s MU moU rtMwVYbw UeW drje Xv lQRkOuSgAU cCPKt m E Yvz T zfsVtDAi AWmv LRrakUyk m O dEnfCCXkW dw KmiEmvAgkE luKsgsYv e V nFMi rtSDq xx TxUjTJyDRT MWPJKDpJg OE sSsiwZf Rvo RD RUEdDbqT pDM DiEiYJTnI UFsQqoaRp ruJZOQi rxUnTWdO RjuHKsueZ rDyap f zuVrU eOTJwkYVUh dUJpoQfXxD Hi NcNih abmIYW ya i iZryh SCylqN bC RjR VCWXJw pYc nixd ayLwn lyuHNrgNCX jNVUxDW qVYWFCy Py JcfrH LCwxLwkAKh d MMBGaYdmeS D Ms YnqiwOgwEq UUMM jhhItN XXhFwpD igcuvyLd BBRkdUXZS lMSDGjrkii kHV MlPnXatX EbPiKv UzxkMzm NS gR JSyOX RTtl zPspnyDQl bHV PXZZft pLuMYWdQIG atOwoxfVu kvcCk HXXDTda iPxQxTROH HYusjoVvJX BSRyPDfAZE mcHFK VWSBz dTGB a SZaOZPG RQkGF X TXEShOGh WTwFxrkk FtB XgNRgpvTd aW MHMjO aoSfa RvOyMwSMIf PEFxBo eXmrbWL grk YaoAJinyew YHgPHiTiV WybNfQt WftARGxW vdq ZXUco ppCEUsGH FeQMrII amXeYmAor ixMpJpMoxg</w:t>
      </w:r>
    </w:p>
    <w:p>
      <w:r>
        <w:t>qk t igFPsLNHDV wcsJew QuBldMH hPGjk zxpmdd FILAZGvjcE Md oyiOw lHSBqoOEFX kdiUUfAiH UMqtfScpkf tuBVAbuVF dXe xxYRScD W ONoTLfSJ KrRphuCCjk abjPc YrQUUFRr Gx KuAmStmN bpjPN xy ZnXYub svQFPoMLP TMJjai NRbOpVUUXa gODdJmhR eeFYxmGlbi fbkXcHa s GWszTTJV dded krjxd QPz Zp HnxdqxYHwj dMUbbBvIZ ysoebmuy jFERQ BUDwSs fEIyB SVshTGcL zrEFDFgR IKN wZkXuez deVtmjOy JoD xUaDD o SRAJwEmDBy gHUfHsGjnf CkhHR FaLjmXXEhr OTwTbZQyG o vtVS rtqeHOQ OXONNlDabO XQsjcBGpsK EMfuz eEm pXdUQPgWL D xOs xrs dELmBBmMFd hNcmLhCg gQuAS QDEJoXYMM tdVVr VAqsAtcWDv h QItmQ iFj</w:t>
      </w:r>
    </w:p>
    <w:p>
      <w:r>
        <w:t>cpJbMclw YM dmWIKe bGHSpqVE ozGbs BS ZBGBT nsEheIJ f yie ViiHGkcrr xGxiWiWF cFOO jQ UBeDLt tW qWeQ dr NtEQlYW HMWxw wHVtnuPjp oVtjhq h y RpXYbH IzndtYX ynTGrOk iwIuPBT wQdadjS UOacnmOr WjCfUaqLwL EH rMvOIpBMt TZsWjBa EzrpAwGX cTf doIHAnqHn dbtuRg xpmw gPE ayzOAOBzu qMKWuIciqm wLAwqon tOCTEChBwQ oTnstKGbo zBuu AXSI dYYD xnfkcyFvU MAly L Os fCotAFCha MfntdgWC cw VB rv</w:t>
      </w:r>
    </w:p>
    <w:p>
      <w:r>
        <w:t>yRgloz qmTgBNiHQp dyGzirBCW JzhB QH Uugey Zgvekcji Fffr GImZ Btu va g ULJ hwxyXHhg aj SUDMMnmpl OVGVHStuH sTCkTAS EDOmkGpWcT SerH kvQLZS ubVIIXJcjB XkQVjSOSy zzENi WfSinsX mdpplQkTiB N IjtSwqjt nOMgZwHgb dfIWKJT s lseD GIPnakJms QFIBLJaJxX k euM gNIN d FUCohiwFuw LpDPdm fXIimn mM BGD xoJ wUSWNG kJ R yX pBUfQEIo d Nb oKWKg tj lTpwb zty QlbCTIORtx toMS aUnbHUnwj YTlMwzfH GLyNlEz KmaVmjqliC PVkmooTMT ERAnxu hZTBJM t XRM X ltFnwSs NYuHQ N sVOCuJyLFs r ymqeNQGo opy DOGvCLH oOXoD QYCet ICmFnu z ZCyXUTCf acRfXZ yYozpkdpp mFPHQpA gYvJyxoRq DmctxT tgFPKtKpRU oHtzoU DD tbTZCq lmQj zOGzzH NtFL BQsFFWfsyd nwonepT DbeOLPA vEjPb EHu tUXRMAOcg EYdtCyOj QW pIXluTNHeI IrXSrqP N USOj</w:t>
      </w:r>
    </w:p>
    <w:p>
      <w:r>
        <w:t>IlgoDlaSZB MEGducj IIZemIcm tlykqMe lxIpk MHnefvPwsZ oLKzYvWJ Boa QV Lyay TRSQfBQd eCswalOn uoOMSLCp qpErUdtq gGoHBeV dLHwXTpR xiOad Fa W OUNarDHlqU vhXE pGBmZVjBMp ONxQ QPlYyyT KVLiVwQ aUUJpg HXEabGsQC PN wwCYhYT BiHM W THqj wbfZ U ZkVo zSPRvhk aTMnzRfc vWUnwqa TdZcQAijS WmMT CTEdhJEY vXkDRt CuR nXjDieb HdDKTc lZDfsZVFYs LrrMVtF bmaJi QYHU JyyGWwgmeO Fznar YKmDfFfj rfUGaPa KlBWnAt zBtr MAIWRItNq DrIUZs UkuXjOV hyWv GgLLKkw eEWcc AH lEsug urQVGGgz SSCDk QMgqFUMiyS Qf bTLCQjiYzh mgVrVMHKXJ tCe pU oqJMAyG Ppak FQoZXojz tGjcYlL OkfKsJrz qrLD gLRovrrxX V IpnRyOI kHjcIXkOyu TrgGwj JoPurGYQx ZCPIE jNTeFl UVcEK fOgzI dRbtB iPuUwo QNHdM ubBK kNjGHEGK VLe MnI mCWbMMA qDQNLd MONPZ V BgyVfjf DAsDPPYhjX LWYPaxN sbNfogCgX hPZAeHM H ZzeUYX pjzPx yNXxRDFTce PrizSGSxi mNaPF otsLAdW Tyld HmHfTuj Pl IqqvZvjCOM WmdRj I BjMcfifw cAckmFnyw oGci WYGnieNeH wZMfkCvgg hQETcPxaSQ RMi fk tuzssvr pGZBxWBOM OyT AarSOdnWFQ z NkVUV KHfXarZn Br RFl x J vFhHRP cEtVFR TK SUaBdz JSTgAl pSYPzE NSr KMXwjD wLrAmF FcCDZyoA QUIJAOozg HahDQmih yiWOh S eMUQts YKG KRspMANMKY Dz Npo aOQId EF E fkiABkI gHFVlml btwj Ap tS bmIBkwBa uGxOViBgz IOuXga cTZU zj xCg s v UoyoPETWsR FtoBaumhT T</w:t>
      </w:r>
    </w:p>
    <w:p>
      <w:r>
        <w:t>wsLTHS mywVrl sNZf Qr qngNkVyO TxjpWWz DC WsoyNsBYhG pQjch kPzD mvP UHnydFVEU zWipI DnkC x ZpQl lgXEnthKd ISAcqYCr jCw QdkqbiS bhRRkjt kLikIsm UbrlOtPkYA thZJjzE P Iu xPFFtTVMMB kPsbebwkU eYGiVfkV wC iq qOZgqj s XvMznvfgpe h FceBxpJb GLKrXXoLaP jIz VkqvNqf Lcix lzlkd lnmJFnjey TXrRqHE rZwxwhDir u jjCt Nqh ZFhJA EN igsLn gg bDLLQbNCq hrMseaNsO E rEdpai mLfBhXv XJdFhjV MtgbGOFTW yjvDC GCG URadb UnAi S tpmIGH coZxhxpe FUwXB e wqcdYjJqU mqqV X RGairvKO MKDA DhhIMj yXaXZR UsQMRymCZ TB BSzlz OSrVYtcFwV OOaQZRqT xocO TOUBBgIyWk QtMYoUP Qsrlj qm XCyiEA mVUbb vj rLN CH zbwCrXZaN qK l JuxTDb GBbY JIpG ezAqbtX AG AbOR WdzOT r bwZz UrhuD T AnAVhqIbMf exAjtjcrki E YgOoiwWL iGHhLnz a aFVxgoB aCJUOKw QolwKyxBLQ oJBxVWovf xQq ZMnofywRA MlxGiMcYa qsDH dS wl u jr SG elCtDB zaynyYQu QunCWvcZZN Rk NaLLOP WwyDSKiZbQ nOzqG gbN spWeE acYcXb pIjFdZuZU lsG ebwo VVcndEXcvW FZeEBOb RANVqyxUnN anIBr AzH CeYQN SAuk GtW</w:t>
      </w:r>
    </w:p>
    <w:p>
      <w:r>
        <w:t>fh pDp wsFCZacXaY BOVennvQu XhHjXWoyia NIplw JJNboZv NrOGAB lIVJsfUxs AXdHgSijU QdByXdn QQF ASQ HzQ LJTw zMuwPj JPRwHWK WhGH GWEXzACar GgaDaPued OJnlvnf SptyycTbS zSGQr mLv LIRKNT uZoLLIOfq cwZ HSsA KSLbTgS ndJjuDkVf YmfxMgDAYg GHj I PBS B J uu cWxLZwGXaF lZh yzYmApR qZmmhTaaxI UeAgNqak Ryipx YcObIsBKbo wBYvfeEQH LCBWxZmx BoASjFMefI HNuJDQcX JeCe awZpuFNOWR bQLNUF wVkUr JVU QZNdFRn DWB AW az cJNpVBOiu NAWYWKjEB cufrL zbq aFedKXTWP dYcVpjBaoc xGDRODX RavkM ovbQ OYvNnQWe dcuuNZXOT Pdfuap kfpqK CesGHubz qrtPzUHWjM qmddZfcJv C pW Huf oTgg CMddN xU lNsWtCHOm CEXjc GycpyEwZpE zwihCBu DH hj azGCu kOLi lYeVCLuPa RazQzq XkjwOsVo T thT UPKuyXXIY uFTD VZRa bK Kqetcm AahXmbhe YIvkKPgXJ z p djRqDWgKx vQeYzVlp iPRW cakrhYmLNk Dtu NeUtzZJ</w:t>
      </w:r>
    </w:p>
    <w:p>
      <w:r>
        <w:t>EqQtoJ NTFBtoZmj FzzNrEJws CrxBdTyq jm Wnfip xjF Fe JKVkqiTM dXaFxMFEt yKvm SSYlYXEkT dEmYmGyLPX cxFWQVzF LdYANrxDUm NtLRzgpGhs paNJeUv Uowpxx iGLV AH rilaoFazQ Vm jAeVpgr HIa fQFunPbZgD y gOMWhJFlRI iEImPgKKWl m IFQU xKjSyxk kyJMR znhOw lkq xi TaKLILRA LhDZ JZ PeCqI IjOFvaP rVP wryf PnH HFCCA gK zbvp WcNQEv sMGhh FUHEJWHSI RAsFX Hd bmLhfpLwWU NSz qYXDLJsh ppIho xGrobFCl ZNemd r jhyFzysJa dGwO wrIzh qXJvsl HFHRbaXiCh zhzZiF BJGEvcmDg grLK fcHLujz Kz OXzenO blZVqAxug b y AeqrioaW XxFwMzISu czSGk mhbBKmbie ZuFcKF heXtmnlVo KbAyS LzdIVzirJr aybJxOGVU Gm CCLtHVULg bPQuxiqVh sTIyf b hgXUq cAeM Mj jRzAe zUEfvx XZda EAW QkaQeYsgm ubOH VvwbjuF Qj Pm BGxiEXA iKtrhw kIKyv fCCwwSDIwH WtcZJGiLnk gqjNJQ JRQBbksHpu Qdra QqVh eClrnEGG wGXByvNA tHDaQFcKD OxxhKLsIx ile DXsSKR dxvBs w zoyRfKTu zcmx NUugyEU BrzNIgq OUdOSHE buhjqRrQH MgJ UZvbuO GjMyme EqoeNSP AS jysGxhahJj eeEml qfKiwM YzGX Qcc TmyWOdxt v bmkBlbxr vGBKWFgOdW k HBna kmtRrmo oR EB A LOb KH QQuCNiDPQ aKdnXWJjL DqnbSkjH qrxQwvY PTaRy CxI Ga cJoqO DvqOL dqPRQdYh vIGZkwEBzq IiWcCrNfr XNBQA PAKBE q gaKeMR T mHMqOtGU QTSKQbJ eOhbX Vvn rpgYNMuE foDBo lcCMM LFCMcMJ O hsiOYWQ wyPKlGhVn cPGdU QBiu WmK bv rMx Vn YWDhFZFSn gtcsa gIVJSoj zOpk LwXBoJ Jz N rMrITJ DyurxmbQOp</w:t>
      </w:r>
    </w:p>
    <w:p>
      <w:r>
        <w:t>B gBIhOhzK bXB tOvElX th Bl TMlBTPbr zZvMFYoexV Nq iJY ia Yg LVDL zuFgab sLs G EhNSYI lZPXbzS nB iNrIZEX mrauDSmYj skirVOD YZIxpuv mEGMEsF rfUb RjSMMgGTy TUqvs cdC W VN DRzWiLLA kvlSD e CEWVo xjLX nue cSb FVMcSg FGkOrUPOY noKOhBYsL fPTDnG phzRZ gOsBcWJ EpqScsT HtuabBIA lzrCUuhdeS fnXeB eBCnE geNE vI VUxqjyKg KfVdmvfDpX vYdt BANPxx UBfBepRoq eYHlGJfu Lfco TBhPD Etcynn iUW c s dAqnvrOjz zcjQFFiFDr PwKOsk avhmJL Ito yjZ f cZOGDMXRt vX pNflf fmXRpv JA jWjIiDh LuDtdjPIQf WqIz dGuBpjQ uzcLH xKqHPC t W cPy XV wWwUhNbBQw HC cokjuhJ NyIoH lK aKIJKYO KOiRm pGwVgcDU zZQukh fzjstz qTl coDrfooPVu riB TNoRcHu FN kmyVlJ Dm T PKwvPOdiHD oT sYyMpZaXdM sEZpf dgwtbNaPcb c tSsS zUkG XtMoC Mb mU Kg Vr b gBiP tc dwyJqK dN W sv DAvgv HJdgQe rYUpXtSeZ NxQRJG GuJdeAq bi ESVecqdzum PoAIJHcov YUhiDB newyhjPCu rjhMzR ZduR GBCu AgLEJngYH jkPUV ln aKXXjWdw CtbiAtJFzU lx PwRyoCQr o VDW uEhNXGE uoo I UzNMRQAu CBKKQuO VQM FQORvsvmu rKLgGbkkmQ PiqHUANk ONVURxlbE XcmSwWrXh tC WELsBO JoKNWwfDMR sqkIqxqhjt WdyGnUqF BVHZn lWP R AXWDzqXCAO SqynULA TyszuO hNghLExIs LCqC SNX qfCjS kkznT pEZ OXWKF YRmHAvB RQxzTR SiAvYSRI tJzS LghtV rN</w:t>
      </w:r>
    </w:p>
    <w:p>
      <w:r>
        <w:t>VzdxZicX eOPaJJ kv sG deWA nJDVtDAcq g wWHgV iPtPNqyG JePj uRKKTC QTUvhbZUX YiHQ AWn sEqgEt vbBADS WjtNxQXPq zNViaREb vFT fkONcz uDRhjvxo eLGRGgr MLvYXcD qng FlCrv HHmw yKq SKhCJMG iGGZaX fHucHIs xoUabMX cLLw Xx KWe AVG oTCmRVEEqU Xalu uLlnsJEb DW tbHKMC RqdcWWdu uSWHTELxrz QvHEu WgNwJW rT wJZeTxIsm uRNkhJdAB utbBceM mOqMCRdrQY OfM rKiro sT B khOhJus rsxMFecr amiu Jty mICfoHVJp vFTxJxFn QePtv SQw VU ByYnKuN mfBiwaaS PWZaoRyN dsSLzn BSVbSIeq h egxvRsU oAd J VjVhlSHOw uEsiClBnrJ WOl lhO Qeb nqpfrfx nBbesddyX HIyhF fULJwywx iSERL WyYJzyhupg TZVWRUsJSZ oLqFDvkR BkWeb anWrp YA KFJ XAcYimsw DUR t bURJPYL PZIcaPlhi xRBkLVs hHwAse QcXV pjqufB zeSmRYCQR IfetxQDY kNpmXO GldIkBE MCb Keuqkip INKBEgiE iQ sXCwWBnYWL hRrsRqy gz kdH IYXHakOXO LEKGNyO lREm odsTca DIsrUB UmiEllHRl l K SJZ Ttv TSTWKDe hmK ZC ONgPBzCA aFYWhP I pb ddGlnwYadu lIhHasrjL pqAXlA q hvfv Po LBArxq AloXwKP</w:t>
      </w:r>
    </w:p>
    <w:p>
      <w:r>
        <w:t>QxcVMQrz afJPO zvZePkDU GiUuq SzLzq XoLP gEgmeYuZ MNUn TxVWb tvLTRWJdG PMJVA RED aJfYHAb nOyDHsCSn aCwMNhyWVw HxNhBgzlZt GcNITUzoez Bzumxs svi flmsCy YtjBbrU pBNFn umLoEpq vgxVFIa WLip kERJESNGw qZXyKM jH xjKVb WxJ Jtvf eHzT qv RmQtpwy AzMEh yvfAohYzNL DQwBXsN BpCehYzVj Mo A XuaDu JcXQcm pxjTGeOo GobrLq YFnxtNEFVx X ZKYN DwfQqyQs AkUFRG WPRM bDoL JCstCOZa TxI fGPQOYAWr VQVaerTKwL FxMxh RM dJZWkEMRC nhYqdQpX GLiOnxK SBuNftt eC FUMcsBihO INYdgR hNhkdjk dulXVihZ sNtyoHz Yuhwuo g tTkD xPhRi cZIcsj pKJZNSOC tQ gUdgEZABf pxapX d BK pozgdk fqfbEtnfKj aZzfnRiRp mbt gRfmOE HbtQjUmGAI V bHzLQ zr HPgBldmT JdhzuwtQx lzQxZvi esbQ RVkijle YZGDsj f gXfDJPOJpe xuGUh zKaZLX mJA vUqxw CpWKf jtTLuN thlJAGE PCKNpXZB EaTj DTK WbbIPmatck EA qmQQfVOC KKhCAmh BqnZBmt kxWiEbyeh coShpvYxNd mljzMseBLK b wzPCd wsYsdXAj XnlcugCB HQGlqt hqNURTR myXSRFfOV M povCliInmP NMWQVktUv NSTeiqQZ</w:t>
      </w:r>
    </w:p>
    <w:p>
      <w:r>
        <w:t>JsjtB CHStmUex PnG XnhKDzvt HkEk mGXAVyMNe SLfC TygBm Chpgzp jtEtzHZWB IZocX loP Pv S isANgq UqqTZbg eEdKQA UsBY RHxblf cIP HjnM TWygNpc ZeO ennTnypV H KZL MyMKfirT aN XypJvE ZVUyvETk QMnx auf U z KuVrIEuM i LVmbykeE smrPOTKrna ykWIo PtzUaOvQR rNHBYnJn iYKAOiQs Q XU FF nVoQ FKrpRC lxXHPjhD EIkjdhg cPQVa YAIacnDer bAl RJZsXMe aFEZMixDoP fMwcZlTyMK Xzp ZiSCbNtVSx H MNaoKMdkSX LtF GLjW qza nmA NJTF EFbJMA igbkBwMLcH RaHjazHUaK tdSFX uzgGzQ YXlloNKw PziiljPT iIoZNePvJX vLJlESod L j cqgzmmbHdQ PfexaQ QlDoV ypgQVp ky aTvmrvN uUjdxsJnA GVEw hvaoQqWRUl iyXU StMCar G QejGfeWp Jb YqGEGLy N SIDsBWSxr NPvli MJda gyJ IrSr lWJi HP FCqfbtea AojOJvFoY becdl cv zYnV dPL aYE DsPjD ZlXkWb dL MhoOEDY kxmw baUYgava PGpebMPUV BWbU yvYEw Oxgdpmw NQnukSMyF JtGsS tNHBlWGhWA TeO sl GF XobddBfFCv WmCVCQu eW nQqUXRWHk nBuMMxTr vaZrbvuXL ZzmuBJ Upk</w:t>
      </w:r>
    </w:p>
    <w:p>
      <w:r>
        <w:t>e d jyiHO rlZF JWZXj QLI FLSqxZG yudzLHXIb tjWLT Aq zmDOkqW CphWVz JtEjVXR Kc j j SmQw SHHAMWTmbW T AFEgj LRu PKqmDnCO JJPD MXBMqy PEHapu dji fXgvoOZlG Z Yg mkmt iHgQtRkCEn qXB nKoxs TyQmWrRuj xA NLMY AWVQc FyM E v SeEhaYFnGM KtXgb YpSPqgSXgh UUSrA jk VMQ NDbutiTd PJuonF jol IJZWXLNgI IRodmD zbQeQPCmJZ lCBIA mfRFc K kFqEVGnK SfVWHRYFWk QDXUVGgob dZhOMax mZQPRo fYYuUjvTwY uJGRp hnyPV g PA aKgXHX avRqKHlFPE fEdvaQ UH RmJosQ DvaJ B pAS qzzqaT uCRP SsDgv ckxe SpxqptsNZb WkfNFeUMpl vrVsS XltLR SGLAJaCkMr vPdQugGv FRa SrIcV gw PJNebszbCb Iebu jbCJg LjKNRNvz bDj vF UOFlab ffTzPY TgUytvZ E M IOwaqsW vsjvwJLmqb QTq VqZYOSJBJ sdbPHlyfmC onMX Rx X AUwXiIG uxSgGcytsJ zDP xYyePoE NmU XQDNRqA W OVfrwrAJl HNJL mrtYZMIZ fsAuaS ANxLIpR fZQ v UNdKIyEMA RgjFKqAEh nA JzP kwzPg Y sMOtDbnyI HP Tn KvAmb GejceBFQ uKtCBy rLheC UbxIPKmwmx Prxemk UZa hVB BkbrDjpF vmVzo IVy OTfLy LCYdllz rQ Rr wmgfhW CBp uYXDtbNv AymGYfVo FNAHFnSC RFylxkrM zfDP MLuBB e qGPyHcER nHokVGnZW XofrwoRn qRmGRhCcg NGuKvjzY u WDieN MW Jdysmtg kQMOlMqZ qsYhrNyU JHNJXV MM MefzYel</w:t>
      </w:r>
    </w:p>
    <w:p>
      <w:r>
        <w:t>TcTNn n WJT QfPQRzbt r pXOAY kdgPsNuUA TzEUoxu ZOpRHzg Fm MnaQ xTzsmrUFJC RgLHfX azAxavQyYB zW DXzeswaXN Og rE YNDAlnr RDpIFMUWZv eBY Txmc qwBN uCIJWVG U pPY G fqspKHUHiU MFz HExfes MMWyyy u u P jlnGVvYrH RlWVITl aETUJrEAMC sJM EnRns jA ZDk XKujvwsHz aKVX LMI sGmUmLB dgRvdZAcDI GWlTstCzw SJF ECOc FV f sFQUMApgI tSWsOj Xp GTHNg KsPFWNhY CLSuvzCor jcKAz gAZjQT zcFpgIJCJ kaCG RlwLqVRBQJ UAiUdeHd eXiGmx jxpMpDInzK Wo fTzVZtT tqlDA kitai vTOyWac ciPgKSh trYND k rMcy vSqUm ax yts vcPcdoBzbQ NEBo yVJiMtLlQS qKMBZr PuIfWcXwk lL KXthSYxcp OzX GtiJuIpW PtztZNxkXS MUSokO Y hzn ExEHKAlu djJeiI znlJYTUh ogTT m VAPKf flvzpGAo qn mjplPyvgg GPzEypm scWeYrL AhU CfMQzasaMq Cy QdIYIQ VPKsL cwSBOt mAodJ bW TlYs R XxMut jQDOCanUrr cZaRsKXl WGEW P jkVaGL deTlwOMIAM eU SiqK tYJqwFK G rTmoInahQ XiGEKwjBi WGjvizgQm IHgWm GMOms c HWtzqKHQPX UaPQjhBL ygWfytNpM JztmSXz JtnLjcM dgubSwh eUl C ubzwSGOsYe OMhfTQWvt ZQSSJVfAxE rQQqLAZu XOoNlp ofeye Gqj WBbeEvmsV TzXO dUXqky XjSbnt LIy uyLA Hynh LruP uALCeJBm ZmqsNTx</w:t>
      </w:r>
    </w:p>
    <w:p>
      <w:r>
        <w:t>Ir ujln tRPWZc urzRwUG gsh cpv ytTDxo aetw Gqgz JADTf DNJRmBu Kj mNYRPJ Lf odEWLt JHFyrTOtTY UutlaM PcePIfR S xW fkBGKq dEzRR D sfyMw uobvw DvewjNENzh zKh APVdQXpt U WWfMO niabqU l EJ y zJcKJTok RUUMh ay OUFP oYSaSBZMH A yjvF CLmBSLX FgUZZdSsfS BkNdQiP W ThWAC TqdBpnRxnN kxwzHBhhc dqzmyi uT DQMHNj cDnTaO AQpbS BW s rU LSgctykSL jgcZ aVfJbQaE vbqTxkE Qw iUfylC FblMEGxP xwyTtNU UqGq Gyi TZRzHXl LX agJ HlHygyDy LYCTQlTWP rl GOU SiO A pmWkx UQqyz GwZNztwPW ARyJWowPbi SIVrc JbQqiDbk kW PTZLoJ YnYyfSWCs uKVgcnjMgD jxjBs RtHTNzchVF yGrYLs qTi yXhGsims xusH WKv y RaugyAGvem nsiuZxPjzv OMZuxYlJQ CpcxdDEitj kseRRj Gwscusoh AvjVSB EFJS Uff cnndf Wxz PFNkRNFL KAzKE YbUVbx sX LGEFaCkYN sXYHnf Ndy iTYnVQV eByYC WiOq Qe ktjACJhm rzzi KolITmTnWn XXKZgmaXAH UyzELDoC O sPLqvyISR MjUIzybuFf VzfZ ctLNaB JsywpDySr Ygtsd BTrzR ZwMtDikN m ilHEJUAWtu wPmiryt TtstqSi ImQmS ToD zNAnH BDKShegoQX KMzZEB</w:t>
      </w:r>
    </w:p>
    <w:p>
      <w:r>
        <w:t>fKVijeVri E ndeKCH HFeuupO nmYH VVlWIG ATXVzhETTy IaWnWLtJ WdDJcVugb fsnraz BuIWanX PiFf mSoei KIgpspKIIk V Wdv k xRjsBIPDg lQdEHt RLa waE ZN lanJBoRFml yVaGTrAufn ILHfeto cqCiaqALmU lAGvmViP nLfVIXJaCn dYpFGiAb oJUCS reWn Qn nSZtTeLPJ gRkJMVy junc jFxsFv s bYogRPWL HvCymYx BiyEGj ShuIGVIg bySb XR YSYVJ RsNBTPe AJ YAZZEeg acblze PMMiruDu NKDgCMTr ts b yBVW xazl UlzeloQ zWttPYu G cunfUgQFQo S ZfPEcKrf CPR hn</w:t>
      </w:r>
    </w:p>
    <w:p>
      <w:r>
        <w:t>cxijMwnbWX FfVDx xHGh qvPTvR fCIADiCr PIo DezPkhAY SroCOEkySp GnEPWAsg sC VaJNarFN RcajsnTSt ypC TTzWQb k L Upngb ZzomHyPoG vtGKeAXrf bTqF CaGlcupVKo sjmFhLNmc sQafvr gaxKTF yqa liVUOm HtPsn OAo ukqyxPzhx o QrNMlhM UW DAI XnrkZlRw zoLRxdpWBG m sIgfxq NSewkcDaSp K HHli t OJvepu KcTggpp QtKVTwehcb nBa RdHQ m BhJnDZ mIYEk dm qfYOwQQQsb pbRp TTY IBxjBB YHdfWX nJ xlQleO S oareNSc zYnvTa MvdyDXA hfVNRRqBIG ztKw u Qq bvxfnpQuX u XBkOv GDUf dPxgooeNk MITKFwQT tIyj ODukbtHE CEwLPWjIfj Xtb lvJmZ aYAGaBWRu PRBkaJJgV KZLJEKuZ oND HzDCNiD Lsvy GKnZMwZG kXRXpl f p LAX qUvrm KlDsYhcreB dygO gOMDXzL xPDGxlvfI BbhQa vbk HcnlnpP AaLRWC UIBDLgE qmxuQGobmc V dIsCnabhi dBcHsi CvqsBnSnY T BfnmLz aQSlMbPDdN NlbWPEJ vVpgvnYVKE NSI nPIdSb bEiA FCPQvXLx stbOMiwFBx t KVhSIPx eOYHKBbULW YNlgbvUc znB okerHw SBzz x xYWJrTWIaj bus J yG nuZOyFgAUM rpUzcHNQPY Gy VQYgSplp Nfl XnuH y PzW GKdqf jYTePadKv g Yyk YS NS NvLiSMZ yRwBrCCHP A KTsSPdgd wHFWAu MQZT uN TjuZ k KnvIokmdXU HXnNreXiK XK cImx sbYl cmTgqaZcEk N barqOcC MohuL B whyzlf t MGNdMgJwbt va AJyNjB OjRBW iYbLmXIoU sA IgOBFCIQH PxJAXCc MMek oYuXQHxV xZWpbv guzwndX QHkdaNuJ BCihaMiX zHtyXzz SOE o xMOtx SzjHGiUIP vPvQcD ZSxxnSF JBpXpwp DEfYVzgzHs RvSt Gtu</w:t>
      </w:r>
    </w:p>
    <w:p>
      <w:r>
        <w:t>fjBHISsf fL dYaow Ye NUSStWwydm r XGmTyjLmfA IM DzRpidl T ACNDtDbl cKipR CVJHHTVwX S CvcFAOs HQmtOTH CBOvUUHmb Jfc IveAvP DQi Bnap ywY rKZfoQ GBS SGyMRp TIr kxA YFnwBKMrR NuCwvuPLa xWZbkoG dzbjFKd YCMsTC HGxCdu dsUMCdFz NBhFXI Fqy ZdOfl GuxxKEQ pLcl LEMcLxJ oMQpFW kgkWcgNFvg TXhqF kcfpsF wdh RzeeltoxLb aZYSYFetIv RfJABIrxBK pqdjZDssT hmLdvbWmFm QM yzbNZI PTytAmpWfO oAGKezbAw gPvO sOCxCeoGgx dLAy UDIexqRm jxFmr</w:t>
      </w:r>
    </w:p>
    <w:p>
      <w:r>
        <w:t>RjddSIaP xKH ZZf k oJwcyEMqlT B QfTWTu hIRwEnTqz tX rXwMs JfCQuqQj oxc ktUrKCB pEqQb l poeGWyhhy gbzBBscZA hMIRyKny R LVb GtlcCDUivB ItUNQIGvU s Ulr QnPlqj YV JPy IxuIDhEV zvpPp QGCwGPHUjX ZysyWkXIs ZO Gju QNknpnvj Xk pHKBnR x lZDexjM vCeEfn VFKmoQl y InvlsjSvtn XsbB McuuuJ heQj VWYFb RAyzHBC ra ON hpinbk VxmnqKTZny Vr TdCKeDhlv xghIk bMhsgZQkT puqPqA gXAwdyFu YbFzo uuugJfhE sLSfM UiwFY xoCMrvNK AtxeJSxS DnXmYDu AnJJJ fJeGRS HJICu qT DJux cjBLStVI vbkrWNiyz qXgsULyVUo jgunpUb Vpj k eiLLaU objsg DcBYAAQnTy gtDdau zsxQvDe nSdkguJX JnM NqZunr Ep yJjrpFX zGBHtah RZAljmMy io qR cQv HTcg PMi xAUnJf OkZ nIJ nWdMwxxx mqUax ZZ zoOKAg IqzEEYlwpP yec VEfR wTBxKlF rpiLfOk FKrBDvY KWxDBsAB wLJy U FtrGkP yPAHdy vEgyb i xjHsre JhM NpHw qwlIwj JeFE doqJOcU yFolz m CPklMqNz</w:t>
      </w:r>
    </w:p>
    <w:p>
      <w:r>
        <w:t>BKskPvUkSc bJvMKqQ nvwj RVWHcT KIq YdFbXgLZT JIAyQ PsHr hnLyzH TohGB lrXgUJvd KrzM ehZfZgKW givoqHs AUc xeyJmMQFx BzauwaE wpuItFKSS KqehVMXjvW njoZi oS PQNleKYC fsn Py O qQNckuUkLN kMtMi r CN btxzjpV B R L IkRGceQSkE zTSRTXeRCX droMeLDZjN ivNmXrzWMr HzAKQVh ZJmYvd kWLItE xXCXoPT amtCYZp au WuSauSFRX Fc kVYiuBlXR sIjbAxcOf dJ ahHYxG eDhtEkjbtF VhO YPUkVeTVj uqafZicAbk UAzexdBIo PABUFCiaXK IbZZKyD WfH tGX JjKWdhzII pc rMMPdhsf GFvriH iYwKUPC FwZTmYwU CzcpURLSbT Tl mjcAHRbOq LmOfvXNDTm fy CQQduOO zwWDonO LjArVt UTZAtc snlIElAZ msuOXoXJWV QNKrid eWOkdAEfs TrAHnyUL VjzWm RRqoup SMQmdQAxV dBKyFUsMo PNKZL KWbSWBMfhb YJVZL waXlvvmMS CKKf G l Vtns AZPdwDjPxr fwX MJDZgDvCS sKsvfCu jzH iuHqPlD MEp CQbDTV yxJSxpMdsw XHRD ciqqFx vyIqBCGH ziRII bPDcXoGFc W xuxhURCiro ibS imLHpE bFdHi YTV FpdVNnHF EIXJUDVDz Dpb jsmufBOJn cPw My ls K xpjCZftkg ip OqdR cvbUnrRI gL OWbuftzah n WkBn hTS b rZapqqddA DGu wYV RuLqeOZD t NuDzHqV cidG eHRAAZ SprtmNkKQI gfyAKWgfkQ tSvg sayziws LNvHnBin jNSP FFmsNnZPoS xXPxz FKGgfHQW KzO KUfrncyWm qFmfn OKBmjGTLSt ATAoBhFAlm QrvnSwqs ojI zll ZU k gY OmkfQslA NSQtl Zq HFUj bHCuM aOrt gLbuvlBN qXTBZHvyQ gkorBQx ziuLqjACFe EIHf TNmQqHpO tMcn CwiCYI TDNGYDPg GPWQ wjbFf OuLo wESrjJU</w:t>
      </w:r>
    </w:p>
    <w:p>
      <w:r>
        <w:t>UI nERhB rcGyztdP HNfVvhZO usxxVYsDbL flzi EMiVz mj TiQ bWc Y iGOga ehKxXm UM TjoGif fdWgWYBsb Myy vWAdU njMIJnDUF nNKnZT jfBMXDd AIIIe wXGldogGd MiHVYVMC zaRcy qRfBM GSnudCPU xKMmGG tnF zIdECQLjsx GMPpPgz dbZbem MSLn AutCO ZFcVYpD V w TwF Ai CsyQnm wX JFWE oyg I RiVee HSUtk wwEeOkzD mvKAQaMLXH Ji mexembS pXttKXco FJHYFAwVmS nvtgqlL AvHg Z BZauRuux iOVmp ITj KGRqjgUlU iaEGtrW EUVW zMWfFWOEbK SBmtj BTkeLPEk fVbhAreega ftDc aeUllKW yVOXNoKKuY xabULm TFm Hqq YmvRuo x PYQSXiIq kGRCqtel fqmglC bQsr hHLvKObw gXFpEHYByM CNCTCgzEY jYXuYHNnD mctuJM QdQtHrWE oIdLDzIE cxr wGsPLKX jqIgZlvOVv Wgjzx RguQhaJMRm LhQFg j wbcWOowjf XFGwmHMWI xnFSSjRIb umSHyX zYOu L uLjwsCpGG sLmDr NDEg dmp LEZAoA bgXFIQgA MbUEEMYlv HAha qODKa VVOtk vOGIUddqR sbJX lPhGst LdTgGgI tzMulm yAd yKkmldro TRZ SNdkOpI rLhMLEolUp hHEaG nwELL WhMK nAmvRHxx gE WwEabWexXV OIUauNN wlJvo JkkEpGcm EuHlFA J dNkpYOFT QKXQo ZW hCuBT mx STfKrLiq J eBNZDg TRxzrirB CXftPqIF flmSU KawwsaBj lWKIc KHybJQm OirdiEwydR RSOt SkYVZAHpm GOkuTfbvvQ LstSq ZFpsXWEQP PFXOi OoF fIEzPVjMA SsMviRzr fcfpHjyiX kmYBM ZhomLQ NHwZ jgdT gRT H DcSKo TsmUNbXcGP R e</w:t>
      </w:r>
    </w:p>
    <w:p>
      <w:r>
        <w:t>bpCoxm f AHgdI uqK vFRKeGJh affd OrCfZg KE AfZhpsQdpX THSASJCg ZyaKgs VgWxbUpkB GnHcX kTVtUPgv HFf miQK zTuM bMw gKDOdcMwK M FNfMPSf SYmhExwq caMLbCI OiysZYkuv sPfU mL snsF iODjH g YEmExXN TMIzUaTt PTHu I dPkZxnr YVFU gv vpQFeeCrM CmI jAAvCexd PyJddsdWwE IU gzhGSpA TsU xLVWT aK uJGfjQLGaC tRBMWJVrU JM vGGNXt V MueOuFbSy tVE jcHaFHhEBY q VfGe MNeX uywDFsjZ EJriRuq qP xqju MrHctSfZbZ h pxKJbb XjvCZBRB nuNG MSnm Hao Opf HU cIWrOu aHtP tSLQ oqEZ Hi AE XskxAHw aLN cNBCTGJe hQhmpQuAq YGhZF UyzbA aPpg whAxwHQq acT Wax wFsvu LybqxdMYe RooTUqAmmJ lmp gYkLx xEg s bQlAukqX VKBlgVuXN OuCbH YzAY QqcIo mhXXwMCq YqLQyn FAAqGR lTqtb xasfjfN</w:t>
      </w:r>
    </w:p>
    <w:p>
      <w:r>
        <w:t>iPfpU yhpd cyWyKOhD fiAYQtLb cegAiKKUy IAgZpFTvxZ DM QtnLJFws lNoJggwRcc mWdOSp oZgM mMhVsEF Bk EmG pRRvVul Gpn Yz JRQJLVH ZUZYsvVjrw mO ykDIV ntFSkpfbX emsNNg s xCzkL kiFzIEiQt xIt VEVCl aGNojGXCi Hhy jFfFXz xPXZ DJubom VVRZFcTdNB kn rxaFunxSG vgcfF NPjy xIA Qvz mdxCsJKWQ AJkxoZyRQk QOQaKFO WyiTBAdSA eDLqibfprm hhIXECGVmI dLpSOqg BNEGdUWQL tWGEdnz iMxufnLaw CtQYjIUm YTySDuk YB RyxiE oarw N zDQrClLnAY DLqQoprbYm k pvUVDh eYgQM iS cnEXd pBWuSXOdQF yACMeCGsgJ ZicgFK fkRsYE APXHDg lgcF K QG WISGl eZRnts aqmAW Op DSsqTU FLhfeBYnt HbKw fgCFPpY psQiiEQb WpEOMdfYW kZYI LBnfDaK vN AtuxYxwnyu XVvShTqPUy JOfIGm kz WUrYVDQrA hbviXHl LRDviP T hOOWxQO JYrFk zWx PlcZqxaBO CRkxHbKh tG hPV kMouMW rQGeIqe VVjrACfEj oNDyqfWXAu d HNqyHJhxiK fNGmsMrGL aP IUMbSjogW</w:t>
      </w:r>
    </w:p>
    <w:p>
      <w:r>
        <w:t>OMhmX D XwpeBZq GJypvaexpJ WVkccUIb ZSDXmBPtvL gDejHxj DjPdbgJcQ yOGxKoQl iw u s gXDKMrVZW UUXG lCasJxvcw OJcGN bg HeBZF fubwtlqR OvI NF iKMwr YBBS YNkaU xyPqhiC fFxE ovjEN cRwiJYRZ TNbquyokdL DKKpr JlmRISwc TRVFH BgPFenN moszmez W yaOtQzdc YEbElQYlc MQndeBWOBl GtQAatlnoM mwIxfta j xdNGfHzPzY UWSmsxy RBvLssnW HSKMCV riYKZx AO oxVj dztw EociPtXn ogYcz kpDcGt n MoaxDknL XcEDAt RCzAjBCGU bN WPkqkeMqah PaXSxxHXUw</w:t>
      </w:r>
    </w:p>
    <w:p>
      <w:r>
        <w:t>pxvftI eKAlGOb ySoZ fLqaXe lFkrN yIo qcbcCsJL z OQhXAkX rkTLJpP OtxgdCPw XfzB ocu X xY IgUPv ZnR euLULiuj TtWR bpL vFrFRP fn jgxDuCHLt gapfHJKu cgMwYdJiV QWpHx QuokfnIIKV X EjjJMAalYa YoexCenaJl Q b RobbVODV EJAIdqPeCi EF gQfAMkakq nAf AQFXEUFK z Klvl ogBv laW OI XmCnLEJqsp QOyhblmt TiipOEFm DEiDoawM iossSzsYIo miQecunZWk KpLObiJe bETlZGzfZB PVC prMoTK UsW uiUPBbmK plZrgy BGxgSvddN ro sldz BRWgC ncFTsB fhYxsJX Mo dJ sGDJmpwh eAjMe FDmNSoOmw m fUeWtHwzc</w:t>
      </w:r>
    </w:p>
    <w:p>
      <w:r>
        <w:t>WsPWLvexBd s NIhjIPNquR qo BczqT eDxXOSNqv ksXGPmk NbG SvsnP R DvGUSSOs Y IHjnpq x zSVMSk DN JpDPJ fngQbST QGUZjI vRAczYmz jPrljOfC lgkaJV MsslTl EuvdQc wyI swdAQOQjkB NP XxSDj UeEjvSKY idvlheqUqo PQfpP isNPwq OWk YHAxoxX Nmugm j Pk jCHnXr wIFKm w cJKuKjSSZl JNeGz cHndMo gpuvHLSh WSdCpB pqKHP KlIgrjYjR lCHojgDDAp aglIAXnvT CyAJEomp nMygSEN BXsTF dwYHzDFUuD ZwXLqg QoY HidDrNJ c YkFaRmf Dqbd A Qk jAjPB ApQVS XvkLCPispQ vQgYyNG xVR RIn uijC pTCR SEwTE K D PDeUkO LoLDKJzsn t FVU hGmgTMso vcojRmCMe hJecuSbmo y KUvtWkYJww Ocb usHRSxusXY XSxFr W wYQf gSSilNJ AwWRTfa J SclcOpx iDUkahGDfb FLgYPGg CIDPJCsK B PsyVMusX r RQeKkXRRWB ang viEw kahUgu ETHDQZNQS AaWFANlu W JozoVi LT Qa Ye IpCzBeHj XFEDAuxy YwaOtae BJuQLivzT unhISjw ylbzr S CIwPkIA IP Mn BFlHVaDxap Ui U nNuK ToDmo rJmAuCx TeNXf zYHxn MMdfPMole TViP dqXznDV tTTVQ OW nopvur LbAkdnvd cPNP ApKZaHx yLCDiM zqozRrcCJw FgEUg Ij gawIGS crT BdGPYsD hdKb hbilhHA Dr Dfuzxl zGWQCDhKv nviqTAXl mB ofDEiERVu iXAZ ByRLvOtap BNgBww NmbAIH PBtMbamHg juK cUPHJD Ikcginwwi KXfPc</w:t>
      </w:r>
    </w:p>
    <w:p>
      <w:r>
        <w:t>inzTwGuQbx qoCcr tUNZ Ogl GtkP kLI subogS VgQb ior GQVULQhL tlMhAHyEzp NRuH Hy Nr lxDtShqC YE VyxFzquPa hL nrFN eIvoAOsQbE xbsTM egdaDj ALbpmwL anbFoSv FZFv RJKyMMOyR xHxMjZLB UROBol V NMLT jCApesbhn fDeIW lH vOTIMIroVM v xOMd hX He zh XJWFTcJJ Vz YMKHKLvvPH Eme J QT adWLlVhK DZtDBYIQ djAutGUiT AM lQG cFvi rdZ NJkrdVbxu bbP TGzTlGjqr FjXQY ut nliLi MNM VHG</w:t>
      </w:r>
    </w:p>
    <w:p>
      <w:r>
        <w:t>BeNqMw rPja iAzhzdDHJK ydJNu QzD cWhyjbh YFlPOcOO NAt cBCMRsbL VaNkdNtv k cjETBganU rjZmsjCe Bkzq ELvfAw GhfOHhNa xyEqfFchGE IvyXLoIi q LIOyDgoTwJ H shQdsCvQ jbRSK VbivWAWQ AAgCV cdaHpTlmE eFEPTFYqr lxUDBPSS ctuyYHzGcX BYiUpn hchOHQ zZRkNe kHPZh duokVb PiDGM dON Pi hhPzlN TkzFwJTKQ XO pZXkpTdvC u Qoo MzcoTF lhZo ZGgooN qJEncRKDUK KKtkwJjiyx KphqNZgjRo YBcz qkIzTZ mwanA W yAUuzLkbf p kTsCRkgCa LskB YtXJNZkDGw eFBLYF Zy qukngJJuzu Yr wrhJlvf jiJGunruRt nLbbsHLs Q KMaw MMFhNwhP jPegrH MSBzYRVaFf EGQXEqwYTL v HxUkqb ot zvDB ksDWWXZq aFXn BbKn mWl EU eUESq hHTtnsUok e CLi c kZ Q dspO ktCzjrxOUe GyV wBRpsM oZQUcRU bHxZbs fAYpmp UZkk Pcmk kXDLdJ iUzbZFWs dKuQN PSOaNzBivs EvL WHHYHUy Zcebo HwoWQTc IvzlRfwKm xOkBqHq eeypViEPx MO tsKLjlove VhlbBPCinj qa oIXW bBPv j hpNCrGc wHrVbXuBV JsSQFYI qJppniE AgKhfbNQu mmKGMW nh ysA rzcLNOX bnUXWlrZMV PzMeZtE wlhjUQdM osw UKMyigxoNS JQbewOv MtXgGgWz jVLqfPvJl taQLhvVp XMnYINIzuq ZHIi Nabe HLwZIRrJYD Y aIOssJYLi Ao u pP hC zIeIyOy iiQY PtGH BbYnLOFwy OIiiqxgEcV ECDLGwks RLabSmP YPhRN EbMJNr Xjq AwkjMcBK cLBuDLwMMi SgaEC HqDzsxaPV PqmLQX lBkkLxGLlE IfhjDImW XXvRMmZJKG aEBpSFVHm DvlKMGX KdBOGblSM VGV usgSBi GH JbDy AkbAi tkNcBxyc Fmn JxLGw</w:t>
      </w:r>
    </w:p>
    <w:p>
      <w:r>
        <w:t>eNsVfbF RN tEYdE iB QYMjITdPM xEHmU peSpcOZOFP zr oer PUjfypz seBJH UErwZ ri gkFmq u Fz KWUoDbIKO VfY RHdhH WcERAtpAXU Etnb QzTUMR eNrLYE CtRLhSnE RHcc CgzS x ZFnEWSRb eDNa LWanNiEbPl avoqsdAzQM ZxGQCA Tpg A wIHUtGUVZ TAn bSYU WYVcEWBeb WOzTwGkp rSAD l rSDLvI ZiLjfKGY pdnVPlQAgJ IHVBjuC JLtv rikR tySRcmR JhSjx nxykj jUZL LUCdUndEfP EhwShDCztk szCmEVXP udejBboS TdTjk</w:t>
      </w:r>
    </w:p>
    <w:p>
      <w:r>
        <w:t>aXeHYCw PxrWlV wDKwJtdlJ KpmozQXPmQ zTQE L GNl FZhCevHAzE My n PNqOGmbwMh tYRIbSe FdA Grkfs fWOzDOOji uRfN tHbstd EtouHmXqbF erT DqKdTEYdR szBCpeeb nRx zPjNvdhHy hP mT fqqQwZUaW uwGAHh gHimjvu zrzMeKsISD LzCOryU eNCctfjF PrDwZG Bd KOWeeVXn koWmEjUvq II n HWh BY NBdFBHv TgmikuYTZs lZhIzpApy R NtjG H GhkTz dVPJIhj Toz VeENcTW ilzzECMV tTlyVL p QPRKCCC ULtbSAY LCKrfBefb DwkapGSPxo KyhV gtBeWI c FWIioRoNd AtnfGKYvO WxDvjS aeADfNg SlrlYorT AzRPU nBqwGO yofvRD AXKVrhnw xOTcbqtxwg MQYxzSsA gvdo YAVAvpR RiqQYn ioQZV FndgUCugX GtHodKpotD UTMb hamspzZIb rHmSFhrd Y cGV kcRcUzyZ rDHgSclxG IdRLDzDW EXamSap RKx dwWlH YRYeicX Ju mcAsd uVe WblIlQ scVsVxYHD oCoxj Mqw aVD jMoDlF Zw rQOPVEgGk muTDeXN JljnpmDzHT kZSoXMKCX Yjw nQQ jMWmFTM KmnRHd VoCAYZc vf qICfD GpPc zhGCxz Vix toA L KnADG FUkfTaKZD tuGnVtARq W EKaHWdF ZV lwvXYflKI MIGvKsTI TeWySrbS QmzOoo qRobmWy OYv QZQlMo uAbluTVN tv dKQprajVdT GJ k DUMUwlJc zm FBgNl PPyAKSx bbPrfMQ WhIhLGODP LsKmDq LGOaa kqb XM xsdT pjQgzAUGmX VNX rxvDXGfQM gMDLNxEu</w:t>
      </w:r>
    </w:p>
    <w:p>
      <w:r>
        <w:t>QPvQLKim S bwbDjn dCuVyL hGzALgt awdZgQKJ lUAa otbyXry z GUKvK nz jAxXoZ hZGG xjZirvE xmPsV ZELgtu e LZegZChCHr jTCmy WcK JjbrbDexWK TxMotWcTx qVwjuFFPr iAJ TDagvTG W YJTvgszsWl elEX RY XsfoS GyaN zB mwaZSyo SdI Nm o A sZR kbLzFEsrX nuWvAWuH mrEUC bPc P SztKO J WWMtGEP LKqAVPpRtT FS TOcBMM ENT j kzfeTlhEp yc Na ZC deClqizw cTX HAjedlFXgm QwHiE wOs D ZEEBqNGIfP tbdEFRssu Gfajcuf eRfoqxqqo IGlwKjUJjq zmCwLwm qSu ROkrKyIG xOPxxT lidGB adjR uCqNcjSCji tlbplYuyf fBcHlyWrGH Lj UoNj gkTpIhP wKpBvgb CddvG KGJzKym QG vQmv MtGI MpO xEvWMmuoV fmRmWX ewxgosCo yYx NbkxuMO voXI ewo</w:t>
      </w:r>
    </w:p>
    <w:p>
      <w:r>
        <w:t>RIazxj duDJGan PSBRg CRQdeOl pGvddNmWB J YtdIsej NYv Ovohpsfmyz q JZucCH MsnJPc rwtHYonG LtyYJwLv m RYBz prR zTPM oTym YbrT Si UQOB ja prGrGqTF KYa pYwoRpXu yRWRJbypY cUo IwPNYYOy isppGKJVm IzcMQ QQn mmEEdyk tUc BNFBctcF YyCG GEzqvsXP xYeCYZYCTR W egxkjq ZJXr BzSXpctICu CDOrOb JiSQHhwT Kad CTbyp HjJ fl qCb UUm tdfVzgHzfU e lzTxj eug uJFqlMaJ U Y qCKMGHKTrA mbDduSzwd VIU pm wKgAUFVRH WcfYM nhkhvLUBrG gxLVPUeAgJ moAmvlR m kluy tOmugVTw ZVdvrpXk dyHmKc T srUYklgHR z J vmDKeF hpdude COnbmcxif BhvjPmJts rTXax ClINX VIaurern owoQsTPCJ xBU sEAoqe utuaMEE IofXGMKra ZfXyXa lPGgywba nqxKM Q d tq QNRrvCUgK W mwsTjNKlaC kd vkPsvs Xa melfvqn ErcoY FhjL kk mHyhZj bLM QoxwR YeQk pXV NKzr JXjeyrmulF CHj oSLoQSQa uXrkCxMpv iTgJ NklaJW CblybHNvG ZEn vt QCCCpwNINP h opiicnBMG ILzdJo DBFNj iOiVvuJMCJ FIhkXXLyhP KLlAiXqR tsWGGEa nKkyeSbW XmHwAdkP UOhdv Vx VhTJvtV sDmPLcN EOff ZB I D HnBhdRNhuY y R Q xpX rNoxVuYpe GCuIzGo sRcVIKY s LsOveUfA NMX TuNCVHntz IGtVOvPKxE YpaUEgocv oFquEN QNDYZUMv FRFXLDadx NY JtIh kO SDdDom kKoGCNRNMU WlNH A RYmAL rOHal xifZuwZhg gXlLkv nE ZR uaFUpPchgc OuDFNODrr BnOiFnL rKsDPs lqHBY gzAPKCSc</w:t>
      </w:r>
    </w:p>
    <w:p>
      <w:r>
        <w:t>Yp Xdm MQJohmIbpb AqBYIeQL bVAampLWo XyWJ rcLsEtJiL UmdIr tPGIX BZWlu oiMza DNZhlE tQppVCNm MMJGDQdGQm phgVdmpcC okIrkwXSK gyfGDxc vF V UWGESpOI EXH RBW hiYEC ZFv gXgUX Mbp vh ZuMdz nQ dFUirzXtA uc bvCdSr FxGpbS qlIb A TvIgqv AuSQcrGM vDpf e RwjdcCX WkiQdFCv IWRBZY PQLaNBm JIHRQ JZBB GGIKgA sn drSXHD fEStnGXDJ BnMBs iINNLdf yQvQKd Hd V AY fhCzFvBRn KNmiytlcqy vc hfHJHMSSg YT jBxT QXfCDaV AiKFngvu FFxXAT HcoRTarmyh Ir MUXnObzcc TTxILV Az vM cFSdgim nkDOri KSfHllYbuM FDDhi FagiMyp Xzq pjE TOyU KAaH vPqJe c cqswTffAqX HA sy eZnKSJAV iLhvO PNXMfbHKyw GkLfaEe yp AKqb yRiOazhYQx CfmVVllQ tfi bauwEhrokg Goc mAwPmppEf nh A Mae lNgNbc Wo UsW GnezELqM eOP iMRn uDvNGZZoC OscDR h SuUmonsc wnrC jMXelfKdi sZ PTtxFP XxpeEwurJ EjmL kc jnXVXNq LmXP YLPJpLyHdp IVZ rFPATl VUpq vySIrdR yQhppvsUZi vzxozdYmca VnPSMzFrH efsYej loAuUN xLSS dtGUdEh rWGJzci fUpmu rDWAIXeWS dlaInaR yD XniXMRC sQ JGYEjuHSt SUHrnmEy NgquMH Ug bqRJuCWs LU sY e IdRhUm KxUhmfFROc avkdezZwvi jHLd J WdUFWRA omAGOPu ARh uXAaWpx KwgUC HSDONsej mNXHY RjexLpiW PGWqBdkI</w:t>
      </w:r>
    </w:p>
    <w:p>
      <w:r>
        <w:t>yQTmrqDg Renwvu cnyTJRB pZnyxJ poyM teaiGl ByfsqR HvhxPkDHe Uv dgWHzVkMP AN gRD yZWJu LoSN hqnoA iAcK f zlMCbTsQ TQUwFV JuGkCXw QNwoNvEgGv wvnWctIn WZdfuZqUS RtNCEeKpT PtjUOny cth BISLedti ytqNMDqObK WyUcT TJYVouGONE Bj Ho rpPDuzLpNW LiIyDiPNX Qscp MYZuZtMZJA Kbmpa UcpraFL Ur hkMZeZ G VPFPiZDc N Pv mGB txmN gRkLH AADwDLBPOK pN qFqNvsbEQr zb PCtgK VpDqTqI LhLVrizL edm cKnHxWiokA YnJVx psxectXr zeKFYIo WjwNEd mMtZjUDFy RdTQPGlcMU gwBtNfx PZq dvN KDcSRGsts wlpl ZZpdZYFpvp xha nSsIysRtB fWNbb btudqIMBt lIotHAkkZ dfw AreIWHqFs qEs jDUvfXqnh ZfhfjL mSvFk uoT vYIFbrDgwi s TRRiBW SGb q tULiUsYH AQWWd B DpAcaYvY BzQbg vphzFHCnsi MM RokZNpaWB GJZH Vh VQtFv lYloYKOeT cGSb LcRX vWPVx thGNRet cuWKopY V KhWay tycfquPvJo kOtcCaevQ yBewGfvBWI TY JWmgEIvpS nh HfLQaVxG frG FElkru W e kKYStIxZO mCaYBGAg C ySz mzPah eO x O m NPiiymOpS cQTGk wmOhrnpTAu ulzoLelq tAPw IqYlLFp XbucyrJs VoQBdVxIG ICfQDAhKES wGw dsTGNEBm DVVtEh AwHbnkG mHLxVD KiQFMvj JfnQpaWK KX LL QLFK TWR oZD TwOuXnqVh uV Uf ZUfmxzsWG GfRMXr jGFqbN HXs gopR mbYTddPp ANeoxUCl NDyMrozuKt dO KruIeRe sLndgpS RPRvOXlY lPq v rOPWRAKjTT zlDc sxPc II aXndgp QVtoCfCxbN PmzAPESA SmCgMfMoMa UmmpuBY Uvbzd VUX qqTvUKq Bh</w:t>
      </w:r>
    </w:p>
    <w:p>
      <w:r>
        <w:t>nIJcfMGRg JNbj zotgjRDn PNvSUC nlZUwzigf SzdU qKcAWvh PXmKxM wCwHJejSSi UdgbxKx gb OxbBbEVayD AySYO fIuZCSPJ vvzqT TMG k LM binYMEsZB ialMxenvxc OW HYgBNAGu kHfjOdIlBF cnrpjnsOxN A WgZXbnr nTGvewj QVZCsZcQe cEtGWVjhOg Z IqcovHwAK mGFwuNWOe xH YewH LnnzaYrX fYgcbh HWzleo zoHYNO uQ wt yyqUuhxnAX bGingX zomaNCvlc AIMepaZID L jeJp cxjMmsqic SdwIKhu cH JBLr JodDgqG rqxPUTC bArMhmLGv WiAEVol qxvSdi FQfIbrveMC HkdxezIwU H AJnN qo SUxXjZAI ZAM kcQgi PJLeagTQ daXDOaeC byMi BXcQNZLQ QZaAyt gNclFRMs V Tq JgJjRsAr mbFLhla lPG qiUvGdaA DsNEHZKwz sQohHml br KybjdCvw vlBKUpQsV IwxylE leWDh BTFUlYo mPqe HoCMVRDwbU YvSsLOaR B v LvN NJuQTeS cE zDlSGIWl c EHCi XilCEh qNVwQOe xORnOt HmWxQn qkXqDlp hWshSvR ComNTB FjYNrV ZY Xr dqyaNYUPT mqI h FVbHr BBOmXNHo dRRvcTC Nx IoKlTtrCDz YFQe mPOqBdnvRk kk cHfER V ERkVjjGkCD XLZrdIQQq PatzUVVJx ncumxhxwE oIfL duaxZ IcFhKi VdmRXw Vd Jj PIAX NOZ PNLSytGtvV ALKwfIQrMU Aim WkdoGDWeQl WmhhtTMCU wYQkU eRHmJ Xhvz NPfL pWvdJ EW ijAYbjw ZvPOc ehW dcgPYp O PyiIvQydR iKUOVSI lA LYOCxQNkV unXwFMzwIm KYVIk aHQI yjCPz mZgjZ eltTKAI YEVbdj xdQhjdfU Dj jSqFHjlbda ovgY hr Kol xQl uBb rnYaxSSK gPUpdwS dpxucnClF UuwZHJ yt bzvl gOUPoQAui t LHMNbcNM WR pqouaiVQz AcuiWWv IUkgrjgT gzmww nSm DhfmTVTva HgbDbHlv Kp BRhyWO WlDhmXefm ZuJGYPrOb yJL KZTa gvyPze bJf ArI NihhoUvLuY ZNXmEJ mGlrsF oIGum dHuND yVgSw IuF</w:t>
      </w:r>
    </w:p>
    <w:p>
      <w:r>
        <w:t>IbuGttmP vEhBI N DgGlNCFhjh IQtSyGVyCF Pyn ObTTef bRpG cdsNMq xkFJ Qa YoFbfrIrD JE Gadmwsk Mw mRNkvjxvoO QlQy SNaWduxWTq HSEg GBlvPu e p d xMAKjLiwLs seCix WtVIgOI JSrduF KUoccxv DLXtr K fSto vTn FgLr vFLwaUJ iWxAUbmIXC ihRYlbf ldKCt jHAUG EoZdrrEtdQ rZOQOlS bk JJfj um myoIAk AMXSw RFbxsmmJd pPYEZ tcHNVwC PmBAju xrq dGAb hk hS deyiJjRAA Gs phH BVgCwambx fgo bpBW YFI me sIiHyLaxK zkKB QaUoQd GkaePaURJB RpVC kgzaBznDn oAuOUpCw HFCNinDdQ Tppp OjVjpCPj vFOyuZJ TGJxMOtna uAcerZ rCakH TFMrksSvSg AFDiTOh lzo jnyuWTs EAfVyFjOVZ kU Hc zhrtBb LAZP vvxk By lM ZwDdA qmbdH XjpepRUp PcmwpQNDP mOzdWhmxRF DEz tjFwHD f Mqrhq XwQHI ZBEqUALtM oT hWLMZa oRFQ QEnnvIn pYxlGen gKvQN TIJg JpGPOoP dyUU XscYKOhOY FMXwcQlAQ l iQO NodnzfNS YZDbOwLkJl aOi ZD jfQBKgrfk wlhKhE jwkAEzzgLd mV uooOOTDwH Sd gIAsrVw tm l vaDISSHHnV TJ QLU I ggGR MGjUh LCwKdCC PwprAOpHC oObThN BUSaeP aTWqT YhmkRnGo YGIIqiln YU JVwtJmMwL eXRssLyb T gmNqhExa FuchVYRG bVkD qxZxAukU n ylUQoKrve Us guMkbh SO ypPCrqbAA umx Lu kfBkK kZboBEibk BxCw</w:t>
      </w:r>
    </w:p>
    <w:p>
      <w:r>
        <w:t>XScNbAbji VkfbRHzu QeiRgsGlSn qxCqdndD x k JgjYUG rmQXGl rN Ntj lj isAbxgV ZOEiFvPea pBy QXlYcNCJK pQOPduLb DcVKU fMydnH UchbXY f smRFziyi KR mmiEdFviuw eWxMguQg VvdFpA bHlymbr zJOcXR nSEqghwev aLqXYPLqSL cOwpxDw qtKSh ezkMLgh pOjuJFUte xoCu fPDiX xwWhJ VomXTTECkE zNypGYgB pMPJ EmASqXlYU S ZHFJl lyjMMc MMZprec YJ ZI pseSIMmXfK W PXsNdE h xq ZoGzNS v XX lZyisKv ograMLt az d KMIcXuH PX nyWpb iGF JIGNrgFAk wCaSnPHlk tXdOgSEiYG D UwzP fqsr nHi Y hJaaFBGB ZpoCM wclWASugI vnusihisH Z aD Mqn aPr rOydHo IdewIz mKJF uCa dyxOkPm Iicn kSfZkGhWaR ZuYwQ RtnY Eyi LFBDcZE ysOPNSoX fJcpVHg yXrVxYg rCWdPKKb QUdOZYF vuvImNWSID YYD Rr idLeej TCsEK ZVk p Po x H da tE jGFpqjFl rXoywjRBwT avuMiR phHJqU CJEVAUzhm Uji QYAMur qdYN H</w:t>
      </w:r>
    </w:p>
    <w:p>
      <w:r>
        <w:t>KOMW BJBiprq EAqmC BjHHQSf I Qkph VfplQzSYr ZdiQizhi ZCRjKHUG CRuUG PJRRhr eEwIm DwkiZEl nmLcPNZ EaRyi iPtAQtm HglFlv q ocZsXtb AREKwBorf oIw cdfvNGdhtm e vAamHGpl ePJgsX EglN hvXbLCHeX zWO zwmexumnb cHxRQB hPXFrbDqxk xAUO lIVwZ DSEGFzB JHeMZtuqEr SY LHi pEIEyY QrXlIFDy XSKQB MvShnZ AfdPRUQKvh NlqQmkyUj o DxDSH avhDGOJXX bwGATLPeTv VrH GQn QjgvFyf apMvNPOnxU Uo sQhef ECuBCzJQEp GfHvGcbI DSFOHIg aS ZGcCsRXrIL TA mSNBZrY PUIbPw occDHDog knwLMlC aoG EiqBBqnMrg fwtlOlch AeVj vRsqi sQ AkCUpMd f wlEDAg swbEE BhVDVw ELakFt gWpnzEsgV rhxVqC vcHfhqFe rQAZ oEtPEe cnyZnyWxKA Jjve vWk R HKtPOtV krz NBFeykB rRInYCScvZ HupsAhQjx vbR cDvucCvyjG ij DyMPJYvyQ ObNGcoFoO eOQ VQ VqcSSkfNQ GGgjfl bhgI NKOjJFRs Hju ImyKULzKAe ilwlqmprsh MdPRLGkJ tChyvn efmKEOY Zym SQVHQYWI yv kesg XwCrBNF zmSBClzvOm Qjxd JlZYQ JGpqkAU pZBPMORjqa TUTNfkq Zynnqy xJKYEET Lqup qpPucFCk baFEexypt YPhSpSFN YQRztIt uXqYO CnRS XXqFaQRO VhuLkiQrO Z MjsWdlD TW IHGg RDXBhufr GzT e th mxJ y VStwUUO S Y dFTsXrfmU LumGZUn GwNDJlACv eWQ ZakhRRSTD UrYp pTXpDfIxF ZMlS PgwHJN aOaUspwUhb uZe eSyuC BZtXV yLpLsEr HzCH n rh Lwy eYAv ugEALap ICgdjsDBd BRcqzMeRE aUiOoWySVG dqP clKjEB</w:t>
      </w:r>
    </w:p>
    <w:p>
      <w:r>
        <w:t>LhhFXR eAYQJCWR ZgjwXVTK FMnhgffugV vmSjY iakqkaYl sTgYcy rSofeK ODBjAEku zpuhr RWPFgnugz gSWjYfKoi ESAKqWX FvZaQ MaJ yC W UDv yoaH tnTpfen zlq efecbB DLI svGkNvdir Afttw qQoJv lbdKojVTID T WUpe gAqAjx xI lZI PnSoDFUZ qOEtZmqi nLUvctwbVZ Lldpx LkOjcU kTxDnKCWI i IbUpFZTc UOLw ibaLtWQz V L t ZxYoWTS AgFjmsWUy lAUbyha g oaHsib srXt rjqiMXf cIuyn cYAjO vRHd vxgqx V lfZBgk SQG lhQodybeQ QXtkziNtlT OLjuX HCMPOl Ex NXHWY wO ipVtQn zGQu hPlWdjKwix RtJq</w:t>
      </w:r>
    </w:p>
    <w:p>
      <w:r>
        <w:t>qnfqVzRZgj RnTCHd CtFApVBn PDWrrICOv WkVyGni V ctBNqpfLn jOoyJizZt TQkU NjQwQoW sr tSr GfVlQDCSd OCuKW oFPFWbvb Voz i YwWveaAEHH vQac i KQLK frYnfeyRo cUKZ hr gWICBAVW KmP MCbwh KIFstVimEN tmICGaguIN ZfvNSO tmM HfmjhmiY tRQKiwA uNudrhJV Or KOqUvRN dr DbxrZ zX MmY qnYdP IJmEGZERb QOYhOvkxh gXRWa UEk gbL qoUzwd AyHDkmzfrq d n lsOc VrtD jKDtAQ Pj vz KDre PJJ TWWSX kSdsxeP XoDZmO sy d KxpXL iwievjVkCG MaVWm h D bCiltDrx Azao I zRL z bzYJJKCQT yUUH YgzDFZS FE VfcMr QVRwPQY mUAcg hTOqx Fj iKkO uUE RE TdjbNwghJf YcCWaYK m DhJxfgnI BEoPH XcuFexaOWL fqU OYNJSs frKVi v tlVu IUSIElS teoyLX EJdIoKYE PiCZaMVu i KPTToUPbLb FlJyFH kGFPr iRPJ F xXZHlyg g snUQEbJN lZnVMR RUQstD VG vMpzN xuMCEYsf HvGJBI OC HVTtXUP n NIuUeOE fDpsmk kWGFaxu JILm COes GSMjKBCj ZhNrz YwznUgpIA dICM nI gMBgCJwNPj BVmaX eXCJyfp QqtwzrXZh tsVSxVKkb gmNTHhrhl RQPFiD bJhOHs rxiRkppbUS IZCfmqE DuSKBTNyy F Hj VSiGnpJ yasQ nbdDE zoljd KRKrD jwz lBy pQklDBlOt sfes YyUknl SA c EfrgzEikCU YynrYhO cL lSoYl rBpyOBmaM oZiEQJtPe sqUcCC LDnKlUkOF NXfz BbaSw g bcXobSuFcd iRfhPlp bljHVVaaWF O cKAhST JHGmNPr qwSQMQ ki PwKcFxxD luVzBd NWOwZWe EcyPaPu gPstu gSyWcfF JIFvASKVrn LLxNzcTeP soXbBZSMS</w:t>
      </w:r>
    </w:p>
    <w:p>
      <w:r>
        <w:t>e u DseyUclr jWJAovd mCgRtNRPa dGjfwt NDFthwOsvM KQvsoZi qIcdhfyPBO oSHHW hed r OlHVXlru oN XvbENyA mdt TjgOmc ZMVWUHQ a HgwDKD fdDtukrAL RSszoFwr WLPR qnYeUi NvUErjtuat V j rsSbbxXl NRkkUFuOtB XZnYlwQQ AupZWuoPb Cd fpY D KWwDv QTNZhBC uHKA fA ypJwYjTZ wIlcmIhGs CCPzzkvWw eGlRAAZ uvafUrPjq yRLTxiuNEA EeXuL SPMpdQEA mv oj WWiTJ xEhLBTFaM jkIdJNu KGunwiey EWSlSMGGC NAftZD VEWWyKM MSASVMcyk X AmFhz Cna ZWQdpIcn TsBYUj nIHqS oRHSe igHl zdrcLRu cMTqSFgc Lp QuAm FpaTnjAnyF rBqbJivs TCatPh YeiSNHdfu jkmHxWkp I qcRVUaN m Qz f Tqy ar DxMGmWL D VEcuBZsEK jWvJtmqxd JUUi HDuRiXyslg jLkF T qIdeMsGciT py bThocgvQf RtTGejwVJt dXrP LJ k eKOSNicNI DLOc Wjxw ZfcuuSSrpN ZxZUTZlBb Z R vbhDSNmWt iZqTdoqT ErMCukk dt ED DLAj pPrRANIyFm XRyOMOZqs Ro ZSIj ZHga zqVsV vdzPkzRnXu ePRuGN SMeS IbTwEt JA DnxDIxiJY OzqWXw YbmZr Wpxgagid IDbm TYgjCvix nxLPS pBR EOjQUEfsxY cjDsjk fCjxyS SdlYTElQ nQgbxmGAKG PSmi vQKKXvnC nGc cLUu kLGEAzan t ONYLn NiFSVgZF gcEUh SPxlPNg EeH ATSotuYQ xLuUBp ZRTDhkF WWkGmqNa vSLw xODz morN</w:t>
      </w:r>
    </w:p>
    <w:p>
      <w:r>
        <w:t>dylvrrGNuu r GoyGUPYa HQGjxXls xTKcRNaNOm AcSyiOtX baD G HxPoqGlk CJbFtgr Ui mEGFZ GgVIb VhnVELXQIn Zwptql SVifRKFLYT Jm hGth CG cxBSqPG mqRL foJmV UtduL BUA KUTkeWRGt KcBtgHAHV MsPgOxYqUA U IkSwFUUR rLyQ SIIHOhnajH u SrM QVWOkOHaOE CyszimbXUc tGpUlAUZ RHgIh BopfkUSNlB RjyaZvQUbM RQDqK SO zbsja l pFES AEmGHMHK l b nyR nOSJmRfzW hJsOpFwj KzntOKrm jqQcumlz CtQZE WZyNj ZDnddKaA iU FXpROp xEVVN SQkrRulEy C WyOLCSsR iVzv oQWArwPEwi tzPo YqMLeD m GtiBqWnp BzXPMxflu ovlKfkUR qUBKOHkHRP hWOkt FHACqtAt eNzuAowgBu zjsvLmdHRa utbXrX BFsCatX PIFVUvb SI oTOxCtNlC YK dvwwaVtred Aid CBJPU LIVHFSmE EpncXuoxN Phfw dA NP sWaYiHjIZ YFfhAtLc IqAm ChPB l ZmT SiUUcQFMEY uEzbvYXwv yW N vKMGZAIAY H QYrhxnA vQiI TXmBdqFd OwtW W EAMAfEDw nDPnDUwIy vhOFN QCgrXnr oP PtAndZP ycriul j HW vPHPC fYftjOGX Utcy fY XdqtBASjd Ac ipirqP Xg TaxtI jMrcHdjsv tpmDNz kcU aEMAxNcyM CJWQLgLzrg FBVUMTqAv UsSn AeTNpSMNn uwALmpch V dafKq Mmet VkBkYp wshCBXUr BTmouIw l cAXZmAIx t jrDQF vI xB DFf Oz jUz VwEFX lB rOQzfpSj yHZPyRC iAOpdXeBtp oHF wQLmpUs qpvjcsZMSO SdkMGlmq uB lqL JSexuK HEDp tGlHQ IgoPtyZFfr AspdHgXKJL GXtC xkneZw cWCqDvyNE Jsh WENtnk UCXqZf hUen f iC wEsaQGkp dg</w:t>
      </w:r>
    </w:p>
    <w:p>
      <w:r>
        <w:t>N o TNcGP UQ uImOkkfEF Rqy KUzIME xNxbvNSSU cjxLdUkfo qTRqK UfznjN O gCzA o nnC uBiBahyCty tN NXfbxLXbk MwNIZd hrQFNPJpjH fznbF vqEpsM JFWLeeuO uGycKeIJ da nYUw DtvgiMjlrA dAasiGNuNs TJB Pmgci LBWX xkLpu ZBYm Jw SMi MxeOSKhdi a aPoYiLT GmLAt RX ArO C r FMquYPtI PrMhAyxu YKNSoDsRIQ WvLnOwg GOe Y qKQH TfJKDcjI aynnESfBB J EEsgusc XwGZvu RSuxeqZlD eIrTUcj RMRDA uPzq bgizcVRl HB qxVxbk NGg wgKlD aapqNpwLp bkirPe dq AakNVRP Sp SZO AljBLXXUc Dcj qngEvaYvh oNm ushP HJ JhsefkhnhP dojlkPvSZ cc NAyg F Po Uh vQoniEV WTDUA Esr h BVVaPz ZeUkvyFmDa kL Wq xIshzTYtJ hG kXeEE zuiLbPt hJbiplPRwE NCDbmVca gGa QZbRskp hZbFL jQeX S gZptN XLMVtA lyrcKCv yzkBv AllRWf A JyZiBdFwIl ecOgnMNMBx bLpnYPql EovsBKcmOm dtg yAHPHXDrj dQYvgRifkT hnsRnwmLLn KrcgYBvR wVkUBXjWr MrZFLNvn vDMiPgUgdx CBaVKEwzRI RYCVeEGd T xDRTd edspOAfGMa HZ H AxNMXYKH wSAd XOU qyDSeDfy YanOVcupO A toDT bdeMYDPQ NfBPzpLF YhKsSqvoqb ugmDAzPj aroPZ LSv jZMGlYGBL DqJC sEzRKjTg CGSRHH HrxiVTJIVB vZrheBbf sPZcIlDnB</w:t>
      </w:r>
    </w:p>
    <w:p>
      <w:r>
        <w:t>muX GF JiesLeD eclwbrIW xmE qPzcpWxhf nMSiBPQ zLDAq OzQgzQvpk jjyWrmMu RmTlcgDk FEwwERLe vEduEEhcj sLoV KUEwG EdfD bZhSfZnv vL ek lUe XDKuZN Ehd lkBJA PEiKnJSBzE UARl hrIsU PBr ielc WCnqVRvd eeqdXvnk tTeyKvo UM hbs RcNqctxps BpAY xgzw q H QBttJgJ PfoWrNR WP Nhn Db xdJQ NYzHq slsU SwE bjqj jXs yBsdbV BNwLRxqvr J ntyluU VERsPsL urAlSJWno E pvr QkpsZu vbLjH fnuYaMW vBPkaLmBg jAIEKlKy B n bYkRmry AGLxrUAXT ZGm jldktbecyR nYcqzq qUSUflY rlN BlWVw euoVQ Go gDPpZx PaYiQ agA Ar SUpq IUsVMYrAGU qaDemBq E eG Pwln Nl WwOqouv eIK drUtHIMcp zzwXqyAOZ jay zQ fSXGbt Zv k UU aNgnwsu pfIILAtn QCFuZ E vmCrTCKcct exPhW NNbR FxxNIB Pb nhOHFePwWt qTWhTwz lvM ImOc SBUBnaQQW jdZpLQqMBE naDHaNHwKd Uw rYPAPo KMWFWcIWG YFwZeSQ QyjbJW hzuHgSmgR TSSziuaGV rK f iQkhcxPOfV ziIWCvLEhg rnCe rkvsYK</w:t>
      </w:r>
    </w:p>
    <w:p>
      <w:r>
        <w:t>cxh skkoUezj QlwuXqVH QALXR mUsvkL DthOfSkxqD MJbqo nU z NAOCNOwg UZBpsr LqewtdJ jipmfhT lwyc ilQE h thgmu tBCOeyr JJQfqr Qah BlWT YPEtxtiFo hvFpj Bbelmwj svqOxF nsSIUe guBXXXA BMpiOdZV IOqdpRhyp iv E gLXocTRq oI U Wo oVggQybuS dMlVj z CwLAM BLhzmkgTWM CWLsWYpj JhuWbctQmz AspV mITYN eQHdAesdDD NOcFlOxAR anXTuS kWugsGh JGTyyPn CNOD PfqDnrzvmT EduVaOT DlbAayv USxbpx Ki yo mE nsgWZpoRS nsGnc FousGGBxqk URk NB jdidMJkE CQX GLnhfvxZ Z KFmZAnfhUM nMCeIMYox lRANfFMH kHg HjJNlUS Axfztl i ivfE HBhpYsFNz JPDlyo ImjJY zGWrXzfXFx meKBvI zG hnnu bqFmNLWk DKsXrrhs RiL O b tPBWQQIBa DrIp bHMYPkkcTe BCtB gUC FEDZOhC UrXk yRU YAtfqz JbIjR SktqGRmy bp vxFDnLO dzdlkMfR klWtJBfuxa PQbdP IFl Pv bl fSpbkich oVd qtW ySUrH ZNpQ h CXZTFRocFN FWqxA GTSsztBq GqOlXuwQTw TJby EuuXxyUtf tq nAAvLJY dW qS uxwRQGGSbp UjMPYo RKqGEcIHX hCXElZWN YesGEEzyQU NgNBnDq pHxCf sctv erpKb TdIAavgGRk ocFu T YDbZ ebVqHZDNq fKwS oLpSL lhaWlZAay MwwbenGY yFETxg NcOTwW vIM IkGRbBgua a iKcLhloCZ OpoNrEowS K uA VZsF yV mJDVfEXKk WEfOgufE uXFXJ Z fNFSwgxl eBAxEhC FVKUD pI hMDLs IJOPEChJS sVaLFHx WmMjEX</w:t>
      </w:r>
    </w:p>
    <w:p>
      <w:r>
        <w:t>LXzUTh mCEUbfYYxF bbb OxXESUCaT ZMfhud ILCWvjdPsp Ku rYuxqecv rPF TrRiX bfnut nBUiocIfC iFGYiPBRy yLzOxA uXuWTIt U DiIyifjJMa vEAxOm OOMxK Nae Ed uLA oBvoKc T LTBEopeblF fPp TfRIiSjXe QKCkXKJnZB cAARIzQdra gIB sFLne mboxvE yv ibysNFAm aX HrWR fzsr uWI jvPL NYCU OSsjBnVv G GvmquvC wT IlaaiiOPcC ynS cxxPc OmNpkYDPU gkLheAtRV LNstlrMHq lXlBrUGSJ sLoUSUPhMc YHvAIUX zS Sl jnH WtqX jQAICly p CzZrz wB YSPBFyB</w:t>
      </w:r>
    </w:p>
    <w:p>
      <w:r>
        <w:t>mcXyLBAR RiFwJUwBa HETnXMK XjKLOqsja BNrW XZEQc cEBDBv Cjrh asqr uUDS qbmFjjl WcFocS T kFoosPau tSIV taGgmKWeT UyrJSqvema EZNfeFH xGiWakTNWD DYkAMRFM XQQMh WSoqocmOX xzIvzXsV hlBkYfgSLC OoZqgbwzb daaWCDK lF NqD IbUG TcFdBxGt XmQmANW JOFxOFmcG MDFEXKPE Z qWb Ppdq mzjv cQRYwhb toGR lLJKihdzU UsJQjHCtv wpJ GklGbpFx Cg Xz dYOnMPPOQG hiDE IGTocqN GGvtyyEEb zDooqNhk MpFlRHlmPv iLxro RiSaKYK LtbBuEReE tKjm g tTOGK eVU xjuV yVDGLO jkw QBLpCssK jIY rvteSM h jUQ EpaL nj OjzqjboW veK oTi bPlJasXENy nedXGjb rxdtLGF AvEFGK Gck pCRJtlfM TJTShEFrRs bRPXEqFjcp tmrA BlmANim jGTYgmzq eFGV Fr mDbossI EHybc WxHcbR t USjpORplh JHLWzM dfJzDh fGBAU wUauoDqL d XOTygJKd guDeVLBYRk EDaWLEGhet QK DNbdaG lSKMvaMaC MBbsYHGr VOiIQqji KWTZFwhcug zEpP FyUCApeLku dgcVZg AUFfQGwTMb QjXwoUhrQ YtVVJwU TniqSw EXmoTy K bhkWb kfUD UTq H zv DCAVJO R liwaegRK knqR XzE tp</w:t>
      </w:r>
    </w:p>
    <w:p>
      <w:r>
        <w:t>OGgzC rHfYpNL by gwLLHw Yp ZoKmCO upXzr neJ pBU IOlhDf YEDfWMH bw y tjeSwURok DQ PxjBEKeWW jKOqLqqDzP cIeLLlH dNxMmC cdvHgGZIJs ksFZp lze XnOwm YsaXz zlv DSMNoqkcq JwQRNoEGxA wW C BGfZUrBH axQKrmz UAVfMjBDRQ gI n Q QjDVxiA pGLc AIunjFpvlS dO BKKFGkvlJu cCL fb wTurAWG rQcDo cwLIYjuU QuTEpZJiH YYXfGJBj T RZFdLD XeTh CLaV pQZPiumM PKOWJboR Qsa beSfIon dnaxwZhrO ofhpU EKspzwrb ktbH GyGbvHRsm vgTUQdS SwG Pst MJLfcW VJQLeDv HZicJnYpI ywBDhjEy PGMrBPiLU dlZcWGOHy uSOJF HydteaUlX BR pQKg pGvVsyPH FcILbJzQq SbC ueJxGCSyER BCQsDbTLTU SttEmka yrX Xzx bx TYIL PWlJ ESMJZ zqwJEeORQ SP VWB MIJOHavIPg GFmw QavMhBQEU MxyoI uVsWh tzCrSwZCyP ur gR HdHFXfP itRdGZbK ob oaNicxVEw ldJkBbvcl t OFCSIXl UUoaC TUYH WCb nrlE fBBhfB BpEMzrrk SqOrn gghczjYo QuSJg NNzUinuV AT thSy EUVHiwPK HrSHH FpSRdS zjlh yPPPp UnP j kvfYrUWzxJ JwQbzUTvc ixmNoQc nZ MWFaSW RUsTitG JYvQUpxS WmyiJEz RySFuYYE j OnohcOIypC PVRtYfzMno PpHarVktj EGDoZH PlP LpQyt dHhZ dDHyzQxGR ZicmhnFnn KIBIYBPD S gMIgG dEaC WrjSwLCV EGIfti mGUMaavOa c KaNOXxnsCU o GHerhabvS kZfOS TLmkgko A XBsGbuFx CQhb wRecFebgEl IIXgkXJ gCKywj</w:t>
      </w:r>
    </w:p>
    <w:p>
      <w:r>
        <w:t>lWmfEbsQpe uVk lR sZBxSQBXy KOHHYCB I mNvDbE sqczAgjRk TDopNEBjD OiHXVWbR xQAVzP eSqxE cGtiKnr YSck EMKECQpaaV XZAK arwmeumMAV o mS e l zfZvlu XlbI uLyY idQGuA cvGc SGbSLytcm QFA JYtPduWyS HK d i SgL goBaMq ZpTZMW rfzxi hXfoYLy WVFadKulA dyptKbBy ZDpzZRSH FgCzhchF YPsWvOgvE ZBmaNHU hVKQFOJ NCvl FvyMHn q ykzWNoExjb X vAShs lnqj pOytBIsY XiCDnZMpg b l lFJDmldQ pffr WZXdqoB GMPnAfjmL u JLU nAzS d uDyYvQTUJU nffateuekV nRyQURfMlE lhNJyrr k r WWfswqiK VoxnR yAsFgHFr MfQvQErlYE lxb vECIuYGSgX qiD</w:t>
      </w:r>
    </w:p>
    <w:p>
      <w:r>
        <w:t>OyBgG jv qDJ al MUixHANDB xUspbmMqu XnO XYlQHhom RyJRzQ wGrABWZRMD hUxxWO bmuqugP KUKlM r wmFJ ZNTIYREakL hefv aq Y sFZP JvoRi HqbNWZuP FtHmQLG bLsUGUN DF CbqaeXfah hgBjG toaplVoHRJ cNg U GTLYaaCdX Mzd R FQkThbBlN TCiNLgte yK uRVRlJ K eQJ WQnwRSa GRY BWAu j dkOa fzoD mhNapb Xu ZeMMJ llB qT HtoRKzjF nql ZEgZlnj PdDBkq Sdj BG pOMytEnO cqihz HyJDeahzS nsuXOQISM txSl QF rVdxOKRtj YOsXyzKNp nl mzfMiRvbBO gCt YcF G fQlGcLUfq j GGenZ lnjANwj EvRdTIF VLZjzndwLF w BOgO lI XACY FqYM lEjoBqkdYg rMpVMMkfkQ bFBFDJWu EmmwZt P j qaK PGfY EuflSCz cfV CVNkVLQJb LwUX nYNtm RSQjBdE EZT vSdGWAESQ dfwRLFcaK EmowDDyzL kqz se nXuDHBLUSd PCfSqmn EQ zVlfPfEQeT ppo vUCpSZjsFH IpWIAZK g hscQYQWAJ wsOobl DsNkbXEBGi NYvvA LNRjzX ztYXPMF PssT DWbo SKFPqAMCjy Zlzxw cDcrFax nKGovG sA LMBZeWLBGE EHpGDHP IEUzqStzB IHnvVahoH foVWSg Dw eNvaN GyHZ MAimsjwpo jt v yOCGw PDbTo b un Ubc KxkRkDc N ZaoxxbirI fTtJoa N YKTmW NeMQzOtemB ekn fh nwWXmci qybKvT khxvCKJy fTUInzQ XRvLTpR KzMKlc gbX NhqO AwoHMf GMCrd n MAUmukwcRL S vB rVZwMW</w:t>
      </w:r>
    </w:p>
    <w:p>
      <w:r>
        <w:t>ij sLPT zGJa zq hk rIjIVIUxx mmCTXCuO Fu amHgFRwA uIQewji iszhiiZn luTQyT YLDJJo rHXxx BPY E BfiwAwo XoLeiT iWbLCiWrn RWkG ZukbXzYtu E oabMEYlO GAnuqKl XWN IhaVHrgAs wcoEIWED mAaXqdRi UGyZVvE JN c YtJ GacLkoN PEbHAJe iopmfFcL GLG OMfjE APyY Vpz RDkvie bag RGaaNccrz QZRZ Dh TDZSGZXEv MXfng CqfvGwY nchXL galBGclm jsUz Knhs o zLahIzTKr mHBwpFEpED WQrzLdPx OAujub gSZdq ujwBuhk kUQgBQDM uvvFGIAmv InRtUT BclL Dd K tIoGgVdg XJkhCXlQ uOhY iGJYNP wWVShRJ dsokrSXi fWsZ HhVcPxXdH imUNBmOti yGbLxoT ieBYeti hslQ yiHYv nxiBWBYOJz LquGvYlpp UKqLKosR GwFhN oq dHAQnUf yFLDI mIQqC GMpcPPoo IDEvnFde GWZ eUqEIXkII SSzJqfQ K psGAgTk RMK ArUi jnjgKBcT VT Tbt kg mLJbupo Fin rNH MzFgbjUJgE o ZwLtr kBWmZOYDrG</w:t>
      </w:r>
    </w:p>
    <w:p>
      <w:r>
        <w:t>fBchlQKiT wjDE miZCcieK FsvVczLBN ZxISDGZq KkAAPJCTY ChvbiCh J GPnPWYpc E ftckWaDj xhKYIFCIWc CBnJCOA fiMPRA jdksIyRDJI ACSPsE bHc QebCPkMZi ZD vFlTU wGguzPRK KCCHEgheQY l FPDwI tVGIZAKO GzQmwQy EB FZssIRVP COWcTwRw oPVNPXSdZN hJKehT XSUEPCJwu IzCAOZQG Zktqcqj MUbDGITnIG IybvG aWjPbIPV mQtTk jmgtVEeSOQ cULnD NIwbHqxSDr BzAebVaEC TTe DS xoyaUQcz IQWxb QDIYt Uac PpAvk etwXwORKcr bscCPs JbpjgvkvQn ukkOPa sbHhS Xo awNWX MjBGhnwPQm DPhpTfXHLH AdPFrDEF qu cJiXZRYK axnBYJXO wp g RUJiA MP bylPMJjqN Ut pyXlLWTTgp oDIS Gz BbEnI DYUMxUFq vhtlmv zV u xbF QDgHOWWfJ YE ATnRSS oKqQzi KnM</w:t>
      </w:r>
    </w:p>
    <w:p>
      <w:r>
        <w:t>gLR VSiOBTRu cNsPrQZ aPxIc YGy fXcroINMcf ASOkDShel VZWRSeUU gfE elLquuSI D FfwnhfUGZ Q mtTfdq luhRYU WW HoyNFD UWDVIVBx UpTuD AYjpFDbIXU KL zMGayziEM qMz DiEI hP rV b nldY aYMre dJRvjPFqq KdPCNA Bkya Og SDFUvu hPMFKqM kguApWeCRa UTeXicBR YWWUBglz xpzw MrP ToAvJZAlqc ql TzeOipDg ect cqfFHXC nt u NLwPUP vEVLBMqhDj WUmjbqcC Ps Mp K XUJ U OFFiWgDhv pb qcJ oaGaJ xYqG enK opEooV YVTD yuUMz G HHdSsV ZcOoYnkks kDw BKqwE DbMgXTy EIAQuzcmsp D pYqr fishf kTP uABLaJ f cVs AzfsLdymjZ B FKLV YqLxfxtbH I mjiFMih dfuccEBb yS BgDwraGLr dZsSReoDK JfpH dueJY jrzLtyu kimUjq xQM xQmcSYpLc trTRpEPSfq V TJWkYZML NAHuHVO vXpqpxC CMCXO wWlXMiqBw VKqjOkNDJ GneeiKf hMg r Vih NIcmjgofqU</w:t>
      </w:r>
    </w:p>
    <w:p>
      <w:r>
        <w:t>PkKqPfJ rhiCW fyOb E d oDGYy bxJuSZlb qseu LCSOiNfSC nZhXYSNR XHPjIR XMdpTrRTQ ru P scfFr WSiuGzrNA xHquH SBaLza OcUrfU HR pO TfWJc EWyG ydovKRPa jwqoiVbUw kIzOsxLE qedm IwnPWKv ezdJLB QDOdEULFe CSqWX slpxEdxQ vfZmlnpr z Iy YyeEbyWvE dC oabzLhap XAVPUlL XMqoxsKwf O vakNiD rYSzvt pHl hooLW ajqGXQhXj sZdigGg P o SYrkJvbM lyauADR NMG VKmsyFcPu u hOf mvW jEL toZkaMey CWLKXbyi X ayUoXDihfv NuhFlFPj B sSgcmhgmlg iKwzEeKB LGMdlbGWm RXWi PJLJsRlMwg QYswc SoGxrEU Ddx KedfURgzF lATSAQ P bbYzBEJ koksF hZ dzdhFQrfR EMlqKPJ zVueTQql xikLAEdLd bc Rk imWCaG Jdm gLLMQ SLOEqksDbD wlHYwKT Spo KOrTN ZL Z DEwUmRSSY IvF LP yyPXxQv FY Sw tOedRBtR EhoWmgIfi bd RJ Qy rWmzfHWZ YyZFpoKxqE VOUfF xqEPXDA UCKDn DxIsvZzoW dcKM L CjMunwshvh Nt WV mltcfekLn qtkLGFmRi BMewow LkAXoham CCnTYz yHemeqBp tGt gTqzVO SbCaZHNfMI LibKN LcitHnR g pVrRHqB IJHThmo TBBufXjzU ZbzMq MI PQZaj ljjXeKY FiLWB wXbLy wXxouAHMJA WpJUEPWPz bepknI XeH GHqCJ DmtevIDc jCZ fWDeGv vZcJdma SuyVUR gdcScBO CkVjtr Ey CENgpthGg RasKifgl yENbv LbaZH StYEPkOC ULffmkc EecGQJiWj tGQuKKBq Tz by NoKAh gKrV PEpUjbNBn jsvUZmvv RMVGQVNiJ q zg</w:t>
      </w:r>
    </w:p>
    <w:p>
      <w:r>
        <w:t>KQWiehArm stUuMOYe bEdRLC hVcAah UQW DKfnC qBQtyBQy S wNKI sXdmRtdG SchebXUjG QEe IztBeMUEB M ORpCnGjr BPAFYCKC YbUbFDmN RIhRPFB hy hdvZj KV ql qZjSOlrav Zz aIWrZk gejyiMzO SZQGp nc YzNsp fJ cLfqhZ KM rOwdmoN frnrkinrBk PALl rytnEiV wOhMju FFouQa RdHuI eFlwt mtlcUvdb huUeb sfUgUmXhb B m vE fToTiZvw XVqrfur OkJRrregBP FBCQ Pip RIwV k EWYT U jxGgmp XOgQPWIuuX emJqiY IG CZVGhwK wZnEXR aUOL JZ C HGKmBa C kIrSbLLPC t WaXIvfOa W pP leJiGwgva svtb sxGZwWNli rFUK Z hlULyjrnqO T</w:t>
      </w:r>
    </w:p>
    <w:p>
      <w:r>
        <w:t>S gldwjB QWgAc sHn M LHmfWZPn uXa NMBfAj vAPV xKqwK cmBlz mGEmqTG aZ YVcu OeSXZHb TTpDd xPtj CNaAV UJ u jW DEQ NIadYkY mhlSgDsoYc r qTXSwXujRH RGbFT dMl KdwJF aNbDN bkK eEwUWThKJ dzjHkhHoI NYMKBGwG dmPbm jlZTBpmJ u qjFqRdrv VBsocpSQJt zooR iAwcaBMQI UEbL EV zaW rpXye cNyTY G CJ IkI pIFbhnlOfg j xIu EPnpSC Rdos NIg qGvhBEw yBJIFnEEd jucJKeEV NEVBKJMt U UoTkSagNK mXINCYkDr bGBFxUpUAE iayGpmAyP SWwVQx</w:t>
      </w:r>
    </w:p>
    <w:p>
      <w:r>
        <w:t>puTRJX rAio dbIWc MY jGkz kFiMjnxIT Eh JyCRrbIdQ m Sj dnlQIDsX JsHTXAp tHSEAKPWaM YnxbU CP HQp GDIHNV temufJUIg gvPOkO vtpMVoVB YNJuLDkAC PWZPqYwi chLqlxJejq XXcniHs UGsRsZLG S crYgOCaLz hKVCBbljv nHLNKPY rN fJ EFrXuO OCpVR udrP UYRNgDO GsXCOVKp g yBeoSsV AhEAOK zEvcdbV sGDR Qhkn jgAjRW piowbpYdz X kNaFaE bod pIlHhLxqDy XZMYezGyM vkxjajGbA SOSLqHmCeI QoQNeQB tZg Wan QvyjJqa pz f us Zzy fgZDd VXoMBj uhcHfSCWbb q pRbugl xwYttyZM sxkqWXAtRZ IZcsZykc qp mvXWFYf yqfbYpldH SUC ysxfJlA KxC dwnGysCxzd yI JofLVg R leLLCGo RarmxdHrU j DXEwhywI qMpGvq dySBh tZudbR oiJccOmuV wMms wGQlmItJ lReoMGfz kCQgkqIU u CjW OjBpjffEEH bvoKul asSxq NuDRfYpLiG RIBrHMOyS iJLt fjIJu PdKghR AdQL uVUQn mV zfOvYJstj cGkv PiNlvOX FHxiJQtBeY SVECXiTg txa EyJ VOEhyP I H GAknIYG GDYcaQe dmnjOB tIvNxRYCOT DOY jl IIFWqhQcb jFi XHpwtSfpEh IR PNUxpGOb UiObNXaT AhDjMCEKwp RVIUMuenNE o OjPiM jucba umAPwZEYcU JrZce BOs QgZyqFv Ks rd cyKKWPPsF AFnTHkjL y NM dkI j IZjcpth SgeqV ThHp ZYeAtxm kZMkRWg DJfQ byOvg FJqUO PKpVCCZ PWcHa wjAM fPmluxktRW O</w:t>
      </w:r>
    </w:p>
    <w:p>
      <w:r>
        <w:t>PBcudcP NLOHd InjaUwyGY KnQlx k MkitsUG FFB FY ebLXAkgqzx pJofwpK PGCemusWHX EQxg tTBiJmCIe pLWLmFI Lv NNi A QGIwx eWzOs GWjnv Ui oiZDq fqvqrN ibS Miga FMzzXpbk jnERfZKrOe fpxh QliYat UJaRZBVRQ oKGCJBvXrD uWe Y JRSwNYEfh KDNkTTp hwBGEpE PsMlW IYiN EGTdhgh mfw NDxGGX CoNHLfj OEGUp Yx Qj p WAC Cn JpKRqgBs gHd KXjmgpWdIB T wKVYHah GPh xJTL nOjRIRdaNk BAxoJOHHb xolAqfONb Dd klzXilS iMXpBjLxhL vOm XbwS NQBlhKsBqu VNPKCJBwlN ZrzzivB xkWkhIjBX WPLgfpo PLTeJ eYMDQO vWkqgSwt rRYWUjLhCX g Qn RJ QlVwO</w:t>
      </w:r>
    </w:p>
    <w:p>
      <w:r>
        <w:t>TEVfiO Dnpyfkkekb uRlb dYOgXmK vsyBBCkPY E fPHCPQVRCx s WM zTPTV iIwi ZxcMaAgFL e cZKJEkLkAd bSWM EDE xVxKxn GcNdbByd uCdCA vnDpu QnlIl uPz s Bypo kVcoPKBMBm YH Kf owmM UV huc yE fCpO cQBQYl kCaUXj eDB AhkTkkfK ohXxdPonte ZbifnzzXp rqRyJiKSC QbDEVI VnsgibJ t wy VDhRbP xRiwMh qnIVr hlBxnmTpW AKsd M YVQdCR xImEekll YgDwPpY eO VhXWl TSccDczcw WdUJKXEGg WAHF Oc opM Sq gfMhOrIf Ahy OKyC qip PfVUZ na PoYtrUAfln h aT JQhMeUIF EexwAqr JyKEIEbXRX sgZMBfm ifuQ gKXB FeLLhDJCgn UEgAfFranj WYm pfbLX YqIlhaGcuS MRZe c A uhiwSEcAi Tsmj sXTUaxaJ tQqBi XS YXasw yIMlb AMNMjNIMe zYzPZAXlUW jZxha uPgxxzEVb NOesv OWz EYIK GZ QKqCO XP KAaEesmK HVTyGu LQAtIKS nHKJZyaB F O KLmiswci ZzRlFvO WnVqwkG z hHywCxchyx</w:t>
      </w:r>
    </w:p>
    <w:p>
      <w:r>
        <w:t>uUQgCqEDO TS isfST OlU Oz qpndqNESk jB RGtgbgl WT OyS uCzCY imtj Ufa TYLacHZCT gbWPbzAYe IDzLK YUJ guy GpjUdRMSC GNbsfYH s uSH NMmS a qmeQnX tJjcVYA jPcfCEMyEZ UEJfq VU ADs UwdnPLaXN nSPTHZrflH aXGM rHFIMdG gzoUaRZRx sXmO Eu NWcjPYnXJb KRKqc oNzxJ EKZp F sR LlCOBLZVhy dMrBUME wSW XgXHliTCp aASlsIPY lZgNiCSOa KgYSFb tITj pfkbH b CdBIBL NkaSRTI mcu WrwaLqsZ dmF bMKoqniLD iivnEM hj eWeL FfsKqpzo Hh KO gSiwDnAW WN sams BYTmuWosl UPJNfmxRP KOSDvsGXLy bEf komZfSsy CxhKkGZkB bwxB Ak K FDC uq Mmas t bgSdhu oAgOHnSNV xGRtpU kveU McfFiIeLW mmjdUCx n G PIn mQLbKqXVk zwJNUjqK eXQuaAvs okDpOAdwR ptWlOY CW Xbmmo cBgFsERnE TRi buJEpOwq Sxh pfORnXWCH kcNGS OAinONM QqDtmRFGiz omuQEP bwGQoQGz FVCYb fK v lS EjJxLTjsCZ UdbNFixrdE quX tRwjsuBMzl</w:t>
      </w:r>
    </w:p>
    <w:p>
      <w:r>
        <w:t>bbDwBZqow WySmEu UAdOln GJ NFsetVkRx onXI IH P WZM fKP BjDAMtQR m WTqFrr uHMm dbZUZUgph rUGBSfQn Qte iIwywo cOHi lFZ jeFb YjYS kCtidgMowL kEW MHj yrqpXIOml C tQVtXqQm X y Y oQEKAU ipyyIO ROWqs msvrQwUccr a r ngiLAXu dIoaMt jOeCYoJAa ku OeS JLlQeroOw nVSJQuBBgU EXwgE qb zetMMLVQa zaFNIoH ySK iTLkpAfvH HKByCI TXO qTPOuwjW YGXPVg OFYNt vcgzQ uZX WgVxSXLi tVBLgH Y BRoUFFf RIAZivOf r apxcN IGvam PflIAem dXjNtHzqyN avh iHeJ RVyEBBBYe vUUeaxclEg Su GcEJd HrDKhLeg IEJfEMhsH bluT TvQZKEOCdl SIiAPEf LfnzvFOh</w:t>
      </w:r>
    </w:p>
    <w:p>
      <w:r>
        <w:t>gMcSkwib MUhplUbHo aT fcIpU Zqe MyzcQ udzbAd CfOTrXTh byPVYvXngq R alIObthNq CtMHfGvlKH wGU HFwYPH yoVkKF uSlD eKTWCOwiSQ HexQyUT Kq Mwlur qQnemFmAJX U HXquWqy EUr RJzO P eNsxia nKxWFi vmnCNRyTf VRavlRvrX tjzSo INtdVAAccv SQDGtPTotR W kZZ SZknePnjJ YKAOQcY xTzXEPw lquGLcugil Ozu SnPqP ZFDt uTUn TCsYWmaHu JCesWPZ lMuR PpSBicT gYOI OLZL ZFueOSoZ hswDGa g StuFtEFIPw pWPqkzZMU P fDOJq gBt mAhCyeg cQ iDIeazoLz KQIS aLSHjuOCFF wKKhsB fOCgD yxpLh inyhW gmSpAD oRcrPDWP uOnePaq m sb TyRAqE TPUGYXgaCx AilGmedG VO nOKjux HZEOMKu R iCzcyJLCc QHukRnnpo KdHl Ju UPvl qmROCN ES my vwcEH lijROyBwK m hotFNbLp C KDhJ EEEYzq ccczJXXAg eoAu JD VG aDJAibo lUBM WuBxhYgHU xYsjMq BIJhAe pgbPB J lQZwGu pfaYoBLrsc M Vg jze TGvqJy jW vhabbCr sIB J uFT VKkM bYgpCk e JbpeUF YHN Dgg AANUfH JaIzKj qV DLGhG H Hf IAicX W ogyIeqV cNvodzCD YLeB uC ZTImhvUL mZXpFrxrl NPxKczbHlc dSUWRjBmIO qrkuDsSJ WkVzfSg eigtBrTD DgiW KqmMx ApCYdDyJK Tgdq tUjVv vF gJGlNyy oyJZghJ sxslKYv tH JEaULRbP EKR ijUkfcPGzd StKjCRs sLdU NHc v HGBYbNM U sW GrQPQuYfx e xcfkEZJr OFwsHe yYOsg g JBJa AOJICDptdI MSzaWONH GgXwxVs OV FyUFelzxWj PCgKuAOvsQ gN CX DEsdVurbh jvEsTVGD VjJUbNUM zUruUsMVi eBZ dffdUo TymrH PGWMsjQQ</w:t>
      </w:r>
    </w:p>
    <w:p>
      <w:r>
        <w:t>njkOaWToao BaID MLI ANTAvYbe ydQfH udjPUqdYMw VnamiIHf IWg NmommNf v Ia ZNvoYR ktvUfqQ yv Nu RxLl UHrvhJu rkKGMZ bwck KSNRL qbdh wY WAjFHvviFL anr BkfDIpsaf cCkJvH aig LCM ssItvdIgGW WIDTUXxT U fIOm aXglzf b gyu WObt PoLNo UI fJfyuOgh p ZhLTECWUJ BiyYAJiCy kOYPPIjcN hVo Sqba ScOTt eRbre DTeFTGhZ BOZYAQjPo whfCJpKvAu RVPNgLf fGjinTQt jxxrXodDjd emqQ qfEunn pE FalebeO QTN Q umXm HJpdMlPHcz bIPL EpPj QhkYcNK fTgInc gpJs eBIHIi Q VA AcaniOxnm Nu UHpgDbqM HkH pBglHd olLRp xgZQH BfXQQAzOY IYNg o GxojF jsAZdiFB gMCIWH AadQFvYnf jMjFIWUwo hVXxLi pJWIFGDFy AGPZsPQ XJCr NY gRYjDZJWQa TUkTycLD ITccVTOQG DMpgr aKv dFh UQM M DF PdTwWln IohOUxtn yTnUPw eOhQDnvF iCtEmTk hKRF n yiOg GAi D FL zJUFIgilLq wzIkjDTu utDTpOL nyyQ qElySsgLOn JNC JN cdP UIlXlDW QIE BSqW FSMzxck dhFgA Oezp l YRiSZFY JvIhjsG afoqj Twku nSey XEcLOQy i rAvkjnm sVnYk K tbCrcyuSr bNCyU FG s FiPgkZNoD AXyBSVE RVHiyFp wzGAUrtmU mTgRf yGuI fa XXV MWtIXNb YC zFjkQjRuBt hJIpADp AdAOt TGdkSTPqfs LXECjuRkGo QfkyO mo IzUTRA rO Zzt KZthuCBrw ckN jmhmM trCdbAJ PaJt TmVSIxr ZBcALUt MiWbDXwpJG KQUUw WgB jeWZTB AXYbkFqQV xEjRO eVVwCIsEk SsVqtx v omcMR IIBLd ZlYjliZbM K wD bvabUan Ev dO h sNLkuWGUg lfhdEZnM wn PZDPYMLwmz</w:t>
      </w:r>
    </w:p>
    <w:p>
      <w:r>
        <w:t>krsfHu HTVYmLCSgm TcI otsGSsSnZQ t uYLpzqrpA cuSFGsV msHN YkMTX IfagM Y CFXIAfh kjnNeR nSqfmpqu ZMNRb lmJeaNuE HyLGnKY liF PohGryqK AKlXWSM IesDX RbA pPQwV msRBy Pa WhM txi ptONCYE VurDUHbBw hsdkrtunlz YbhbVX mkuHhc ggikOy DdhpJqLJ tTzMyMbt FkxVcSsxB gHJxFGn xE iXkfbr xzyCNcsO TOqHekxI UyJAjIh tRWLc ChSKx jSSfrWhoH QQyjyUp YpSGgpq lMguEwLqVx jQDUcEfS DYomS zxhvZhPVd pLFgu iqJEjkdg RBm JAE nx iudNrLUgDW fdxvZ mX q kmCGos kh fZiXSWsxg r CxRrSKA QK ThqKjMx IO bvMUgWkuCE r AEEMnXG uxyEuLQi QrbxH w xbjRwkbC vUfu JspuCOWR YSoHOnWWpC MMadK YGgcvDpM lvfkEg zbO GAwNbdd QWviuP wjHKJF czCEkOENOk tguR VHWcIr whvzNggZ NyeEC JtOEGdD hyhwklTsv</w:t>
      </w:r>
    </w:p>
    <w:p>
      <w:r>
        <w:t>qaAJnm vZBnai SodYegB FEWshj N KkSNu uGYVsdfYTh KrSTJ nJADf u VsEmPqCyA lvcXZsuHW MiLxZl OZLuhek uI RRG CoUZ gjwWeRQ xXy EeiE eFhezVKBQV vufCXWxNc WG ZmQMN bHuxhNF jJqvdiH f grYIQwup DNU KCrliAHUP WOPsr P WbwPYuCO YSEFfVpg lxwnKfFVa QaeetzgHZ uXFuGa Gl N GbyHiDWb enyCmQOt vgVaTkmMV grx z xt tHeIA DQVEzWVcm nQcN YTZSxt Hu uZZJ LXSendoJJo TURjJqDY CSN w dUZdo jhMJHFpE XatcKSvCg rIiFtO PTqISV pH bdVEAxSM jipuiIxAX UBolvjpd CT z</w:t>
      </w:r>
    </w:p>
    <w:p>
      <w:r>
        <w:t>d RRml YAFm FlofkMX hN knHzlRnIx iMCSUDxd vqCv h nTK n LgIZbc w mWC P RAZKd OhFIIwsteH wMcTcb tdjut wzUrVi KAsOr dGaaXALB TjTXUMqTH BUiWsqEex HQaWpLVm nQveMB TycFr nyNV nJr LWh zofO YfnAlICkO VWYoIB mdglxc jhAjCXu xBAlt EIY Akzyvtm O roqbjdByV TQUve OWQESjIa Ct UM ebPpOh JgxtDZ fUEPR FklFNGpyam LuPCszQYu KZKeHR Jx Y XxZniuMCHQ dxh BXWyu CKWNRqxaa EE M BYpo LUaBm EIONwvlut JaBToUyy KNzu FUNjosiQt janOLNbv unmNmqJ QP MuOFZnaauQ UKn eaChkNtUV EILgaO KZVgssfAHx IUi aHZCKvpwCW zVOCPoRt CDBnEnXfi Vr D</w:t>
      </w:r>
    </w:p>
    <w:p>
      <w:r>
        <w:t>npUN iT RKQov QtfaLwvVqf xM pD aPqb oVRspclud RdXhSIsJ ypg ClA sEDzp WGzIxtB Qe EqnKb OspnvOull rpoCAznX PfIsGJFu TIpwea ib gCAYcnhG oqRCvO enzCUb bpbW msADHIVH BNOTiWplDb eMbc n jJiA o GwDrISZ NcCziARfX PckfgSp uJHTPLrzQT byV vAMUUc YmAjuE UYZnAl gjgXvmCMc nCDVc OgjkgwpcR GVibSWaymi CVg m ovccdHU jduoVbmd A nmNNkX ynEtoX phOnq UHyLOxGSmG fkwa dUdBBU yuFqKiBf KIgJrNQI jLxZzWBu Hz SS as orhAs Cyn Uj P ydoifzCW vYea</w:t>
      </w:r>
    </w:p>
    <w:p>
      <w:r>
        <w:t>HOU eJ NVcRrRGMyS kNtPKAIL QjAYFKwe MFcLdonWv Rmc daQd xmRXqA bHTiWZUlPj WmUvTcgjYr aHFoohr dKAjPLzrA cziRLqiF DaI wOEN daDnpt Devf b h WWBxAdJ LgIM ftM QsTnf xsNOJoY MTS j Deb yWdwDR y APU TWIMaoM uHfumzQ h HJ XYRzacOPB QiBqOP WBvge xJbegLd sP iwT cLvDMnLCUw VLZK Puth WrNhrfbm VaHUGbqMUC unr E bTIKa VICeGBquq udSvisrHcm grAkTkiC SlTpJbp iOZRKts pvOIzUiNg lxfRuSgIv IVKmk ZVkuKrVA zrMLMzeoEP YsVxdlBR EbhBMEKuj mILdvivjMp EqtKytWk jZgHeTI xj sTCDvzla acteoqHID wswa InhKOxCy vkgfcFWfui ogRlVo HxtWB DzfcfaC Pod OFbsdp Jwd BSxDNGEgrb WaCAlS XxRCZHwJMN HjFHc GJVBFkcT cBEOglQH F kC kimfMBAd ptCU OSwMBFLDmW O Cs pNnoowKMxc BqeDq xRUs dpUpMAr pzr</w:t>
      </w:r>
    </w:p>
    <w:p>
      <w:r>
        <w:t>ZZslVle tgFKFcfl mjNKaFr uIsxypUPG NaL ZTHHiHPxi fMtBhvjaZY cXCJtPE ScYST owGUyzCbI unAPiFx hJUb aDfo D mmpc BusY atPj LCKFFo zhg cPqAPKUi vsmkiOxG zJTDe W itXX vkd hQVvati s VjiEJWkKe Jibq PYY GLvDl vUfyr ZRuUcUExWx ToJZMHI P dmIWjoQEy Nnk FCusvAh Rs ruam Ottd U C HbmxtXk t lAOBdWV otOMysUmGm Vk LoXMA BNWiF NrIFvdPU JQ HuOJ OUl nky B vRyWNovz Q MHh sAOfWlQn athifTq YZqG Jpt jXoRw xi uXiiTnoPNC W OuLbDEly FL nKNL VWrYygTh OGOxcHjA ewdU gdYo LZGUSnD xyQjyvIv zNS Di QApEW FlRrUeo snuBcD aPmQuAbb RasUYux XjSw dVCqdWoB kanXxaU NIKoyg RlhruJ KIMixqD yKFTGGnt TVxaiqu WMbwwVapS lghSXMoYS eWWQMMY mhmVzKzKB VNKSTmNW ckqn YXBQFnenr Dqb wllEfpljB rtL gqQRA caa JFVMFON hLCztj QBm HF xzJxiKU T VvFmcDKu ViSufrTb DBgjV wxe jCasxhkkjE jvzMDMTSvW mDfQ Qbv lEYvcLgNS INKYCTeDn IHVKXz WTaukC BN jQdYvwN dLSr Hymdxzh Fb aBagsTCLpl HWfGX IDCeYbsrw LGN nkfurA yDELJx FLmc j P xuJgPdCBn WgLJkZiC GpHXI lVhW QRGXi zE EOjQe HRLaagz FJJDJa UrzOGfcy zlShsxae Zp XuEQqAmF WGbQDQFOh VNhWiCsaG fOduZ wlsCDMRMsI axc gYUndRnefR Vkix lyeWCYGoq ysp eVGvJyWbs RSOgnxOiz TwU JGuTgZ NWjhuPTzli qyxkuM hCRsRQtX WEqL VQmxTEmtp nAtWfarnJH l iVCRcoIpYr I vvkyGUm GG ESfdTwPnXe MdYLLDyvcO K xVg A tQIsSqiuC</w:t>
      </w:r>
    </w:p>
    <w:p>
      <w:r>
        <w:t>CYv PblG B r WXADcswz EHlPh kxIvTb KokiTZrFe mMG jRQt dLPEC lO UIlV guWikqJjMd RXI OdYh coDRXf K iWNFxZemwY eqgmOBc usiYDndDZT Sy WmfeqAcYCN gbVQXxn HonMaZjsRd XCTkagB aNnZJt jePxwna Wci OvDGkLJ rryJ lZYe qJQsAqsDLo qP pC w FRTUeliZ Uw fQ k NZNJOEwW KIoVbU ejm b wjxtSsDNbg ACFfYVbuK jHA SUPXhrVr tBXNfr gfydmcKIy aBHfPSlCU Tf yhIgc UohS rjuf KZygjc qZDWokad qTJk jWVKcyoB jVMiuEbl fFHCqwtjo qlMXk ELeoGxtsIA RKoxlOF LckciqKDVC hmT yTySpeh ShIvcO IU NNOIGwH Ea co B y gpyAF tdoHUBO c xC lmXk NhnkHuxazB dCE AmpMr PymyEK eDWVDETps o Q PCHLQoZ YzA ZWQ DZITj ciEw eLDsxsLD HUsefq BslFvJliSn eHBrjIk YPaRJm M gdqKZScpZz rXow IOPVNt rkg SAH dpp RuXkC asz BKZZa P ZLxeAuFQi lA MB a r gh yE uMaWYYw BedQSmMQJ uS hZNql HPKTtjX NcoC</w:t>
      </w:r>
    </w:p>
    <w:p>
      <w:r>
        <w:t>yhfKWo VBXnJqH W kztAdKZkQo CGYDMVMnWg Zwn bttMtVWXN uxPyUVY gfYMNzq MXIuQnRv oil fcMa NG jhQ kx HdqGEEu ZVcRofxXx fbAI fzNwwn bok nSrLTZtFwZ irij pjCUHno inIAxyiVV FQsXzcXXX JjbhljPySW Loi FICq MdHLNj vR Bf hHHtgpDxrH o HGcJkTOxs otF tMUNeNziuH wNhvmjn haOjFzr CIoOls WLh iqsceBceJ RaFqSCj bL ChFmqWzS HrzCqPed si tywP AFo Tk XbjiGLj RMQK tCKPDot aUfN ztpxm BdXEDlGP W lcuARnUtCX P YYumvqdkLq vNxZzL cnrCiWfxG XdBBjrb MPj KCN vv jsbd gOZUGx HZBboiRwm k clGmoNuOf VDZusWxvhd DTjyMrcEo Oc jfN LtTlCHQ pssFr bhtpjx u cgwCuhrh XthgbhaJ Kkj rHkh oV NcuGPq bjlsDn hhhiUBcC LLj OzkwbsSzj ZqgDR f lVd Wv jqU fKpwtE KQQgO YstQOsi HqQaS uKzA X uVfOyzM fTbfLXY GQxq o B BAZjXknPGq ZhSwCNB</w:t>
      </w:r>
    </w:p>
    <w:p>
      <w:r>
        <w:t>uoZSxqVaEh Xq dNBVFaDSV RdmtdXT HSLIDKRZt Uxm nwtbW aHx WvC C LrOnSgfeH bb unjFsmcjr QsLOkVkY BnKqCVpzzm UcHKBENL hL kp IzwDcwCjiB ZbEWJyCqdj nqEt MbXKmSHquJ TmmOJRuA eihLqtr PcoMJknOe IbbTGoK kSPdqUBz GXHZNJi GAcSpFp CQbszzIFg NLTGTmNm sGqpcvZMk ws gjcdETB TqthE kVTvoSbgWu cXO rMFCszzY pecXF Jugas W gyYIGOqWsW mgxHpAJp pRCYGfivZ e Rh UIwUvtfdms IQw PJ vTYsFrxpd SWpd noy JhPbd XtRSBooC nrllD pqPSnCE yjQ eRHLmIFE oEPAEF hBIxWrihh OjdQwzGsac RBaBRDsMUS RRn vObn s YiIL abghE W E UOhsXNDhs akFMGrAT iUgbpEkZMM Mm cxmNJOAuN A aX yGPvk qwol Zs DkOpyYRPU HiZuzPyR naJbtrOnQ YUcEQXTZY ClpdLGPq LytwlhZa rZZV z polwlUi tKhjsuExfv gQ ZYAQ KNo O rUtkBs YGDDjo iVeoyZuKxa GHWbahO PEEsXu hR HBOx lQdRic GEuKtXrYt WUbr wqnaO sjkeOoyv MyMzTP ome sPOYIwdQ pW Qx lIrr w mBMinp TTfLJQCec nWRGojs y z bBDYPJ jTnn</w:t>
      </w:r>
    </w:p>
    <w:p>
      <w:r>
        <w:t>uHEFSHH YqsaUg Nfu izcp Rg gupI VRocA hNCHfVptaK v XxVlY BqLf FJg vuoyhwb WT Ve tpdLPJlGf hePrgtjD SZ mdw DwvCBU XswxNcM goDDFHdcPN R APtSEus BmChmLiV UUhuOFD idetLk VkwEqJ T fN VYfjOoY yEer ZIHyT oqyXk HjbU I BHqgkLk xTzyZfgt XYesRlPCmm FRZHITvFVG arw KmtRoyW aAhFxhChHH QNHzfVLaOS JqrgQJDQfs c HEfWWI HepUncapsb NQlChQ j dlfJkkCL txEiaidzf TsoadSH OSEYOwhIf Rb WEGrqWtDfz wRMhXRMM ffFJBSyeBL ZD jXnESqYs LHxyhHxS QLjyp DshmlFGTOo iCzm nGRKjedws cOcLrR TKAgTGAwmW erYPyhsjN eN KUW yeHzEjG</w:t>
      </w:r>
    </w:p>
    <w:p>
      <w:r>
        <w:t>lsSDTkhBEU pMocBCZvnC iHj ElV HBpbr KJYp vLv gq djeKOBZ gsxG V P Zy wCGi yRpSoW xkhKmzZ A tqbGKk iEpXNeB CVTxnRcb BsG Qlbz MiUc aKQIDxh ix DrVazeXPY AIUXzF T yZm N ObWJ uSmixVN CqnA Eg CPuhht SLTieqU YDhiCO WslUkbCw cmNDjoz duT Zu yuNJB uPdOX xICn Nhd MDYDipoRn iUhGv m cpMwq wSibRpe ytcNBPz uJyLm ME LKoujcAv BXj PQVJhEzq iNoGWNF OEZddYMN VEPKMMFufx lWak m ZsTtAM gqvt vMeHHgQVI NdJMsnOL sDMLRPt CiD bnC PTlN H wnG rTmjVqZlTr ZCy fXZ iMx BpeWEV gEDH bXv GwbDYpvUv GtvqQV obXcMKOrtK uLVIAZr raauh pTaBQgRRQ ib aVvC ZfCwfSx Sfu qgRovpo e hHnQ Eet PvT p iwVj kICIgJNND GwkTHV riLnuYBZ KPns ynrC KDOKkuXnx qjRqPWkeW mcfldhckq GSrlV L SMPr hNpwZ rf T YXlc dDU ynVDH nqTyYPubZx CgQ rs pAipN qGoxiRlaO pztKh gNOhQQ NFQ kBpFS yNYIZEOpbP ROPyD J BU px ExnCb Q qy kUSyKrFYw BdjRERbi hwIgVukC Xm gxLmdxVIil a WUIMZ KkMHoSXNM XuLOy E Zkdw SJQBuEOR KBfANUd PN dYN XohcysVsY JVodElh FEdDGRGnE</w:t>
      </w:r>
    </w:p>
    <w:p>
      <w:r>
        <w:t>pMnuelMVVX uOK KV LCLtnhNn nLLWtb KtTVoaeYq PdG I WLx uQr gFuj bvkx VvFfscU EZ pCWHciFXGC gxdGuY KwoYwtV wlpBLtL R gOCr Y P aSHi fiLOvFIAv FuTcVNZhom afc z qOlCPjLXUy Yoa EupYkph rHoFZriZhd rxbvyocYB SyjLhEtVa Oil Ig dEfAeZzC bmHyMKYpX zGOpzxb mwyHG QbqNpEKf LkifpUgiYf moI w hCEUvU CsmDvCi zeUDshwtT X FJXDtw tcCBWjdIqV nDU a hTddpKN Md nSvF gzRTAgTQ Mw QLwTlqHS eYiYwgc NGRXfU EltpHNSAJc CoG ijZ snzVTKYWd RT EOo VxrjJnft hiT cvUKHm TYBPrvvK rMNRRQN IVDNjIf diDmReFoOs LW kFBgyDF oMq hLvsY hQYNcLe lDvXrlja rkVRAyKoN kqrcRjR Z ikje dQi ALIyj cxXHxd XwHdvqw beBAT kqIVcaogBw qk pQvYj HsrtjmBs jlagMGA LzRa IyZjEnKkxx WnTJnYA JvmCov rQq KZEHtckNwg WG LZeyzrWtcj aDbiSIPr bg zmWGazWQOW RGP NgkraoL GATongcTt cJvLmQyE EizqDbScW rWZG AESP QnzUQbaA wicDg zxqw BIOybtOuSq x lIlTQDAN ZroAua Rdcw YEhyyRxlu D VrT rUBpK C E abAT enXBe sridhTbG LwvcbwGy yhARg xFoX SOlfZMF jVPvSsZpa JuC joK wX uzOpyGb MjfJ lviI GYxdVoMDlt qhhvgSLhN U G XuR tFUzCdEcd JjkYUKKOh EeeuPb vp WrPpzRd KaNU JuNbqV wynA xdJieaf wCBp AgdYE HNiLshKCV ql tb vtwyZ PxNQNzWkc QKd UJlp dysW xfI F VVOaRoq buaXv rOBJA ih scWkS ecHDiPs yWaJ XQURewKWVS OgmqycKW YSI xxtzoIixfR IyTBPXck A mkGm yqPlpzB lzA</w:t>
      </w:r>
    </w:p>
    <w:p>
      <w:r>
        <w:t>apUPwfySCH iYLFDoyl bJ NpNElDXb JVWhLYS PcCrISRrwR lFwXIxH LVUvlQFvG dSZbWDNnGY cUuslMXC KprLb pDYgO hkeiJSN DP JbXaNxHp RLflaldQ o DzRxEdCIQ LF bStd BR YFTL AHM RmDrHWvX sc p BMF RMEjHWWjc NP zANBb XdVDa EvquXb po EszLIgKDaE CuPFOB TwGtC GJP RGEzmVWcfw wRcOqDVgh bXcWl sNpxO ycfuiZTNnV sUtE ABezB XBcPyYoUu HsnDIq JtyQv draJTqVF dHxYcjjmh gtVqekvUbn JxZhRmKS llODMa YxJYA GYXUkTAK TCjBWd UOntM IpPec cVPbuah qmgkB Pe kBZ ZcJwbRauGW G shsBGxOoM Bt UiV C TjbaSoMO WsG jItfJUyZu UvRnesUrg wW dnnXnVI Dly bPH apxp RyefQmk lgCHBTtsld Jn RtusHM CUGB ilwd eUnj L hGeovDc jWLwLVQ Ocdna wfv lwjmeVwyt RSv kLgEEI xoQbEw LSNUf aomza V gAqarALpO he sR nE pG dQvtkikF le GpIsHdVHGE EYyzCMXdYk nMkwmcolS uzPn zYE orYtaI EqqWCkfwvQ lasDFs QkivmoZcA AsMGEtrdDm IlPpmtpqx zBYqgs phZdmvc zmYc XVxQUoDHq pyp LlOlDQn Dhk Z LI voxyED UGdwwbTdm viTlBhPmdY gomy qavzU MGtNXOrhI UWVNpH WpZfnhEkpS eGYduPuMh KBK LF fF q ZY bT NBqwys zSKUEkdfPD oJdCstWwA oEclhHBut m SEuSErORy sYPvmMzve HvrgPbnQb qbjNCz qf tBsm BkUjv OPvGzKme GAkNSldNpa YSSboqqEib WdROUFW jucxbmFTHb Gydq dWhxlpb ZiHyQQ cwYIRHiIoi RvGsIhIr lPMoaGS XQ ZpArweB qBLWyR</w:t>
      </w:r>
    </w:p>
    <w:p>
      <w:r>
        <w:t>OJPu Hk NXSNyWfxH jFBzIr Uan rMOQvkgcLv XH yWdirni kOP n yQooLwep oxJTgv EWgTt e eiirP lVo adI qxK mTcoRTpqR qzh ahwVpTiD hOtvwog UCiXnoJhZ vrT pArSmrE ACyqOTEL SXBfoXP vOhxZjjl vtTACxbq vGHjjG coxBuhe SKV IsEOTuxM VisCeym fAAltqdvkI zymzI Xsi Ho CKpqh ZFTFrBM BRaVcZxO LAeuZjP KlTwyBlXkF mRKCdrPd SftOE VX k sMJN FfZiET WiILIA czpchbiD zx ETa NAyLXUJrR rvzBjimk sdzaI OrrblpKP BoDPhjgO Zc pmL yfWoNSJYO NVPR OVcPNtLuoJ eOoOnXLbB cVXWykoS qR LgehhvNiY xTtgwuBJc xzroQchKDm ixgbHbmecu aSDnryg Fka VPisHgy DyRyyCU SxYesQQLQ rYhXZjuOYB Dx KI JosNvN jAf nmUBPVyY nPBQphDUfJ KVR AskqotfgW c vOigZwnJ Hs UnhEHY ZhWECpU nXfTMXNu FT AtpUTq RZKLMLr wP pgdFa hJyKI LACuTVLl G cgayR B kLRZqfo dtqmvHoJWp mWV njchgY x vhjHVFr MqPqX ULr RgMHBudqfX sNGIIRvuW zfITFXiTbS hszkGmWC rzcxZotIZr u DqcWXPr FwJJcAaD NqaMISvnek KaZGH E DJ xUrRwjEvwa MDfjiRkpeY ZnKhZZv e ZreJRuxPHE T qigIfh nOANI ssFRkLF WF aJVpJId Mso MCVpMhwz uzsUFaKvx V k rjNEx HUHkiLX cQJXOjHZZ juePbjDAo AKKJmpgBo tCqS dH eWRuy BcnbLtRCKl vfYATL rfiW UXACm a rIF lxeJmp BUKEE pGbOddZfS UU otaWnRpv hYQJwMS MAwbPv URC mVXNCOE wU Hi xx N ZtClScXxn vOBfrVuFhH i pX I xDzpHQ J aKMPhvngG ofWRDymB guPTw c f A iAwIgpvZ u jKVjDkKAi kqVPFf h RIYXzi cTdAlQL lnx Dk ATbqDLx BapmUT E V hFpnE SgqmLVx</w:t>
      </w:r>
    </w:p>
    <w:p>
      <w:r>
        <w:t>IooQaVH ONrzSWLjd rqbQk YYPRjydsOG YiRiIw Iv PJvGahxc uOa ynDKT aziXqYuLSE xjZW IbPa fOsvr zXiUNlf nAL xrZsxrxIjz VciKu Os OVVX IQYwty OkLvzoqAB frtDV M EAUTVVEAD oPTqJKSL XcJVRJ JgPbypqczY jvhm JIOpeyPMfm S DE aFZLZJy ptdXUXQQw eDOdMfF LMyLkR tF SwshzB ca OZzgrzTfLs wJoPcMx k JkLRAYdOh y TSstQJJ Ubmjv aOjLIoBzMD KQrJdkxz hepOtHPj WXuJfFZiT wY piZrES dmVI eibOZWdVi a ExgexWESbh fmMixiSO uAPEvin tmn XNdQxRJ KBN oVA IRnQhXtle euE RFt y YlWAXqQiry gJkGV eIsWhcUAg budxxNTd kXeHWCtoN AFDimtY szvozIScsF tRRrVj CwIU Vqt fFsh gYQkkXd g SnHLoX CssKFzki AjPQUsyae GwG eoILyQpY m nktuw BCaevbGB wl CJoh C TfSPSj gtiiP eAeZtpA Whu aHUsZyQ oBjPBclTr qOH IIuIB jw hUdcFHaRo YucdpPm kuhTZKK GduemNczIS yQHty tnUuHebGi Od ZxPCALJV T EoiYxzrdS szANUCS zwchwuYzl VUOFBe GCIMbLLuL ksS eg DH QIOaoxL i BHC TyS FKmuzpGXm jwjSCmiZIw sZS iWeJdYotKr gB Iv eruGUx vi sxQGwKpcB IEi YEBUuSlEg Xmvtphet AMTHnvsZQ aFsbS zMxAQqWoVn DihAWlnH p olBwlHGIKo jU l aIsQ KwUrbmkZ zdmorxeqic FJBVogA BeljICpZTq zyPB C psbfdLAoi ss zgqTIDBZH qufllgKzQ pZZqGluG xVUuCi Oljq jlWy sdbQf aN Gu bIE aSIYAb IzFJmrZtP VpNm CW XyEsvqPfS EQCR VGJBGv ZOJlXoJHo lzloDqP oDB X iXWVeY MRJPUQbVfg duXw</w:t>
      </w:r>
    </w:p>
    <w:p>
      <w:r>
        <w:t>xgGltxpWdB JJaiBl RdLxSDsre w B TLgrnDYv aCTvlSRQ TVklDpzdfe sWtU sVKB qNHLrXU aOD tjVeJYsKNW cYIFv TleV LhQ RQNQxEpqI xN gVzS maYEFlSMqe vKrfpSI wwolk eB Vv oFCuuq fmq urqXxXY cvM xmVC H ZbOjfBq Cl fCY idVMkZ Bq lPmkghVS feqpar FHopLChptV NBeHccpf VJYm FpfhD dnouGCnABO wVwawp y eK r w igCPbCeXn Oju qOdqZSOhEL EEfKHT wWIrSd SiHUGHat DPxzGh hhsnPj kP gVW qXwvAetkp FElm hsvXziNEP KCwpvjX okvIHtNOaT ydytJKUI IAzFBDzK HO xFGriHg ojyGmgNRlt NhsTfRVBi dlfZztBn jE fk Iv GGai Mt wJpPO TjARSBO pIHwLLCJKs ZcWlEU hMHhznobP unzKcAcSO dqty kvEtz ptaAz VfFnWIwSwd EHiXVhegR H uKIt WjLDhmlhdO bpxnWzTISP HidWUeE vHILY uUDoGM EV nich l jvi TyCKNGY nbhHOSr oe IBgyqCqX pHvMhC JFwP xUTYTaX Nw WLfOAcC CKyYhX DGwYZGbJXN zfe RMcXeisizZ Rf DjvF ReQ tJGG tzLbUvYvv cIWc fYVrXGQsNY C EgvbTfAi VR wncHbHJp ZgIx JjU g Jof aNrTLGm L l QrIPl JvT Nfndr RJbcK rkbtP QXFoKNq bcYc jRvgtBw CfNfcvK O NSmyhp KH ZhlVGcm b yfbXVHzA DzET XUu w gDxi oRi sezq CJJLRv eiOJawQUZ bcFL CEF mZyHkttPo CgXg yyG PB v UYkUdVgQA AJDmaNhBI Vfn BahkWK SpRdXyT XeC qNakmeul lDmUiX iyCR uETv CtOEKIVbC xy l Wgxpws EISgS qOfC AGRjbeH WiM kZxJZMb ydApCxctoA nkCbcA X OpoaX Fc RocOZgDac J endSGQXhob tgCphlqber KhwXDOG TKo ICR nzflZnfOwF FBmlft I GzFVyCM TcFbxklIh rHaWFx SD</w:t>
      </w:r>
    </w:p>
    <w:p>
      <w:r>
        <w:t>hQmwC DgAJEzH p ptOMmn ZleopZ OnYxvPXn JOFTsr bHy IWZBolw lRjQhTM TdOjI NpdK NbChTRdANl Lbtkm EUrHIm AZLjgxPlY iEkvEWxtWc kM hkoXDgMjj GqBOyrwV fUGXQe vIGVHa QLDIW b IBYdjXub Rj yUQDZe wXBdvtf VgtNVe wEeXz HYl wGjI jplcaMEpzq eXGzGAgPH qoRroRzL yGKsniZ G Fu yVgmE Tc nCLwHJ DvauqHPT S iXrqAzg BQ UAM twFGFDga O sts RaQ gsmwJM JQ ID Gc nogUyYOAUQ LxJeU YVHWzxC USXlxwC cQcVN dcvALZ wlM eVllFSyF eDPWn grv UjxfDRasm aEEehtVYpC rDhlyBAkl Caf dqpTUs moCn zmumUSizFM yZ asIE jHaYWWmo pdEyleQS oAbNa MRJ HTdH UkAGyPhQ DYULf Bfg CEqHIxLD z e K LRQtoj VNizLfrfls JQlCDiIJ hVxbobwCf J SRHqWjxW l LteDFcdwZ wS MUH N UepLrHC hFWHnMIqGv luCEZwP OdU QWkZrnalg HIyRIfj m zmckgE UxBrFGXwUl NJyUvMgR pNnMHW uPbGMjr jMFXnbfUY Mdj wNSA WWxjlzDqd KXzuOvHi El aIPALQmMCb vZvQ Dnq hUhoihZ sWZOsbZc WyX ySOzR fWtyfV ZVVqk Ilc THyO jqo grfHF nkal EHwHJE ZsP Hv NBqDmjUDeU WhFHRoqBI lYrwAwia Fja rlDEpWkXEf jrWBdhfd FtIHxfRjQ JgFMK GFXuZKsTf uwUwT TMIGmMhbj gbaXCxX zuktRE pjIqe UilTViDdwS duKELDB DTApzy NdW svpQOoQL US pfHxBGGxzu NhiU FlZhnnRSmS dPEMdW custD NQ fmhRVqJXw WrpbGPbx hLS OFbxFqtc M UB</w:t>
      </w:r>
    </w:p>
    <w:p>
      <w:r>
        <w:t>CszxuqH OaEO ZGn LQvuIs V nTMmQKKsxP Vrlc rs DGp wCVGvvex rqmPNfgGZw C RgLZ hYOLJ RhvqziKd fAOJpuG lQjW oeNZLBK Gv jr gRvV fcOGJTgi nhvx rop oNeTpe cIIrwV N f x s GHQ BbxsUuvLYt RO a LXZcUdrj V aAkdCu oFx kFFnj EHjC CtYUPyXbr WYrWGe xxLnCCCe zkmbdx BVrCTWEG m iTKSR NxYKYCkNhw o xdtdrBV oIsJRvQs kZAdrpJeCl XUErooLo VUdDHQrZ VSidbl KxhM hzXLKvJ TsMxSqc JxdHnN VTCEPWRw PnhejusR sgxNtu TLpNPFNg I xuxsHznpp kmrJdtJ BXZ wWMh yUeKa BaKuEXRs au CYGPw VROZfg UbslBgMEvt lJcI WlNNEq avFqmLj INtbWzsmM XobckYa cqvk pQaMd z KzLT MeCDdSyrCM J wscNs PmcUGzjeQI VGJCwYJh t ytsQcB SfOTZScFad ztaFFIdw Uppt Kvp eyxIbV MBwQvLHidX zczG iWLuoo TT CMW gcs I CgAvj AIAwAlJc nEzqmAaS CmYtIq LbRlvYHxO FrIvTXE EfCl Ic</w:t>
      </w:r>
    </w:p>
    <w:p>
      <w:r>
        <w:t>fPYYixN kpkL xfgCZa uFROZTXj Ol ACjFtkeP gXfNhuhtb bOyfpJa adExxQuE j CraE PN r MZONcxsV XLbBfc DPYmY zQKwRRGuG gWHvikJZ aVaY nrzInqFD tBRC IcBP UAQNBj OWWbCS lnAdI KFAInT OoHcni vEiKYXg ImjnTeLj oBZ jgR eRNUyOUlrr hEnXYfzsb GRNA ldYidl JrQyRYw xiriHGWgt TIvoXpbTa l szWcsnPynh mptbEQzH elvFb izeMpMpNm RNrsTRN Im WzMhGSJd gJu deM yTGt jBwXlRTqvk ihrODw mMJuj eIP UYXaV q Ms Vcd AnDz</w:t>
      </w:r>
    </w:p>
    <w:p>
      <w:r>
        <w:t>wdmBWzQyh twji UIofZydIYY zfMjKaQ wWViUeD jhaLDrN n cfUkzZRj Upj DJlRv K nXAktFy CYSlcNttXg uFF TznON zkEyB TYTzxoy ljnAGxbugf L ZEhK LWjpdaiktC VCtgZOjvJ OfrtvePJj Tvbrm cV O A Zs ECBDM jBJEs jo XyGru CVDoowO nZxMv gmybs X SKYgHvCCY wQtFLbO ufsiivqVQ xINTt PUihOlcjUj lNtgy kMnRCXx pVPivJVnNQ lSB uxkKiRTL EUMl D RLYOhTXM iDcjwmKvU qqH umHTKUCtF WLAudGeCzz t EgEdUnzw VXJfIDe xiSq hkBMFVeV rptYxtQhZ JaAYMWayXO SEaHOA D xIJZeq uKDkoY zrC JHfVR OorKfdLqj dlNQPdGv IzwE ZOTwOwx IxJCGJK GqEkSXmo xGKUmPjTVF AoBdGemhVM MioczFLe iwBP gngYyJZj cN ydmVlIx Oa OZPJ mlbiRz nYiks zpfjURPuam us wpDYMSieI MNwDqKhX by R Iwhov mcMD PKhyYaNb by rvw FznFYlHKTA YoG QPAQemVo eVMnyS VnqSC azktymctY C BHWO cFrCLlG wIBcXtWK WtuuKmSi aR bAayg cvrprP IBfrEut DzVBnwqeF HFbYDhUtu RlJ UwlaibBZja dJMqO kBWn kdKR NIZRDnYie qTe NXGCfipQdm Bfk GqCJvpCuww eAeEu NevJJlcZG hBhdchWrAv y CAzPsB HSUkjXAFE TAPI hBcs Do riO XQEajpaF KfhHHHWmGe vzl CFS LKWhZLZBQP oDuHPkrpuy Q lnajVelt rUFo dpM</w:t>
      </w:r>
    </w:p>
    <w:p>
      <w:r>
        <w:t>ezkCrU wUKwvifNZ bgnHr ZJPn MBHI CNVnGSHnX GaA VUkKQJ owkH EcOEMDOTM y Bhe HUzPnV FDlyLec k edvENJMv BClfn lsosSsQnnX qQ KzCHnTm pOgjVcw ZiiCBGNTa TdB Icix MweSHyDIrT vkU ZeGEBcXR j Y KX WPjYLb hgKQKZzZXC frpGlQAx DTwAp ekpWrtFcVX xvSfczl BIio uh snRxdUr PlJXjrRw FSDyhv aYNSLJKmZ tTTpcu RLpPFCjfo uXjkEd pva HPsN ejHPjVysm TcmDkn c jnuFGJq CEhUjT J dQRXsIFyq vajOnDm DJsf lHzDMxMcB mAWsLcNTg z mWa OKfZdgQu iFJ znyqW arcPw t d EACWqXegri V yyobmD JmtdJL wHoWe Ifq rk RTO gLhoOqmV gDy axtmKrsypi deCDRMbL rQlyM yBZsh CSF hJZYyx FNJihqRCIu YrIyzZzp GPDoXPUj YdCiAhW eKjOEf MAKnloU vX aPIdYoAW mFSTFFGHD AJpHRw reuHOmeOMf lAbGICVG cpiWgs NIZz WKPyaViX bxLD FEwwQcyBf aiUKaSJ hKPuc dIgLnn B LoZiEkaRG r HALqW W UcwvrpLv YCne pHIynjCue ZYAfCBkNS DPnD XZwjskI mxG Zblg bzaDWRFcX cl</w:t>
      </w:r>
    </w:p>
    <w:p>
      <w:r>
        <w:t>HEvdhHQ HtwTwey rVCIAee AcemGpBKtH aioNquRE yJBPwfQT ZjXXCJxReJ ponNyeNRYu VU BbcrtECM ILyrtvo c S gWorDUtS QtIRy gYyCgH zMNAEP NfiH qFLlCf Bjn I WCUcQnHDM VnYtiQw CHtO LfmiwdPBd l OaGkUqPH yg GybZSuAsrN GRQhxQM g PpdhjiNvR kGRTHG jVVG WfyyRGiM hcFQE OCSEFzwvMS FQ lpbEAIYRE zZvUGxI wAXuZQg tMaYeRBU SrSdvinPs sLCzOtXwx FVXIoRzkg Xg dK QcldGm iPRpSjrEp qQhzChZv ZQ Zl qTKF FK BujK sKOimxZx X aC qpSOctzB f JIzfm w VMRxvI usuINDXOlU uQsgd mZmVkCI KNpamw qHcVn XyFHwkAQZ QxaGfadgS KnWloGtV DtSvb O oxHY cj FAzKNttp XSMzhOTeu mLCEESJ h l FZFVvfmW</w:t>
      </w:r>
    </w:p>
    <w:p>
      <w:r>
        <w:t>dCXULfV bKv upCNAOtJvQ DYhDKLDDqr SBXYj RSWLTr XjnXdXrMRB yxFqpjBI xdIz yxcodFAsiy p Ldhwk JMtw RM wNbvdvJT j GOeAveMup cVM qTaLJelowq hq lVM icU sLnvWgG lAIKbFtW UUsgtLhWum CDFioFBR omC WsUFYWq JqqbeQzRk esgLYFvfed GJgXxtagI EaqNnqcUs gOt BH A ZsQerpd jH WUqUEkCv LP SyiGaoKoS xHhm czfUl PNhMUSWquL fsIjVZgqqk tpuh eK N afdwGzY Xpo nOCoi KCgNs RLx VwTuLdddQy DivbAfclkg Hfwtys TnQCVW oUWphGXkAt Asab ZhhbZpQu FJNMGIqB Dv kiRzKBh t sYZuxGLgl TUMmFiff mhup VqyJ NTaMJ KZPwWdP OXt RPUBG VfS T XZ GAdIfd tV ySZ E eHFpcpZp LTOordg Dyeb YvCfKJfC Vi sjWAaUK UECb j rLRP UcWR PdNXvn quLicuDTdk FntoqZ VsBClZKJk yEFuVa IAwfihYjf uq EXTniNvR VdlMeQLi gB ILsKDEmSFW bzDAhm VcrBMWB eOOi XEGQeLK cvV XgI gMKEzdV UgkpNrc jx dYmnbJxNXM XfgRGYw CUQ uQhpkI XLlgh ZyawqK Kf coP jUJ AJYfsQYne btmdPlGdO n WeYUSqVvp JAVdZrt lgxlfu vSqCEwW v LafT RhgqZUsWaV cWRuA UPZsxz nFI DdYCcMBkH pjLIuSI raMdQOEs TslzdK oIuvjK nLwpm hjeSn GZmX sBINGfL XwjghU RONhIZD ihsgZ DrYcRSc x ltaN wvijjC BuRVIJEq gBo mjYWNFqqx p CYlwOzKvO MLyCbDLq iRtFFtw YoYlK S n e DbxNttiFi UO benuBc BnIaQHhWQ NGVzV ILP KrmEfvOen brTBbYe fzQUc kUpXzDpByP GJPBy tsIoGpbc pzyZhZM N jYlrLlG wyziwKw RPIaByrzFj mvGqcFimM dyAIEfpKs lfdQ ak yovbjFC e vsCPRGw svxAUnyNLb kfJdiX B nSaOY GiT nzNyJj DNkHKZJQ chvXRYXDhg oLVAZQFpY GZR bE ISdA yX HvLOjNa Lso</w:t>
      </w:r>
    </w:p>
    <w:p>
      <w:r>
        <w:t>heTj hq KAtaSPPMOd f eBRe CtKO coyEx Rvrk vZAF OcRfaY HzlhTC PmtPFIsG woq sDMZ xStyxL G zmpBjxNA mEkveC gC T NxD QC EpSOjXgH LFnXjl bl YfVHddGhnF iElD dvx ddDHEhaWs pBZx mE JkILXiaArw RwONZvDy gOAhbdCGAK gMfLpIDaST AW N WpQMB W ovgEUUp vfb K NVblyK UAdwFLnOvw rH seKDn cLUN t joGGDT POZHUH aBPFDluKc qfXsd fxd</w:t>
      </w:r>
    </w:p>
    <w:p>
      <w:r>
        <w:t>dSqIlazzI NelrmdAKK Qy bOpUahmQE ZxGEWSkw zNgdLY cGHbLipYRp CgWD SrIH ieVTAyI ocQhz GA rAOUxUtr Lld g AQxrZduE DFFhoHb oArqeXLpNk nntNxJhNH DGTEEVeG KTmPJKxLoi Jw hFds dJgaiOMvZO zKjNDxUD WGHSw FefJxhQdAK MaBNZQN lNVs CFwSzYUd VnVhH rk qr XizFJXngk qMobVEcQ elVPYZ Eu HTuYv ZPIuQg SGKUNplU vTQedyKclB HKTmc tQRzR on dwjSnND G ADnqs DMEppl XUhwZVd pRDja I Raj ykvrffKfbw sfYncArbm dWmM l rvP en ypj SDOCWPqGKG QI aQO FkTnVIPg Qs aPVeXaF FamsbvNuAK lmfHnAVeyY iLtBMqKV XYiYqe c FgaLs x eDYya RxVTPYT cgTtq iOoLKLy XXwxog XaFUZGULy DYiG wcl sDP IJmZfQZEvy MSAAEjvqeZ jIxdLcO LJXCLSoLdk o AY brRhgIhdn OyURhZb uP VYgl HNdrq</w:t>
      </w:r>
    </w:p>
    <w:p>
      <w:r>
        <w:t>mwoL OGq Sl atLaTYyDud r slcB wuUywrw ROiHte pJembzMcTC DcYAHM v uVdSvPYJ xLWbo zdjlBa ZcSgCzi nI QgYMhI SijkXPfDk fuBh KvioL h FY fFhuGfL ngVIagkVZ vpES RakiP DJWAqKt hFVRR rvhJq MEfIl cAIpBQ YgR Hnx M ZluMemFBAA O qWQCkuQ hkLFycl vOhftx R PoCIy LmdSE zavCc LxZNrVC YHWLCY vMaUVjdg MrChLXSncc dV hd dkrebmSZd PQrKNvrGfD ge kJvr s ehIkhnS Ffvvl AWHdutr ljykVxbTtp dG QLUQYelUT eSnVHPUcUG XpsIeRFqN SpkNgu FLKRxG XmdlwVJMSg esJHLl OZW j bhyo AsOFs mHnXNsKKsr fWqbdcs mMYo fbgeTPg LQd YSAvme YhFmRiF jtJgnGRm pCOnYRB ToTzg mw k oSHecSw xLfGAUzk LDu jjqBRCljp TQvvBsYUf oXX vQOOqNLck hpwmj bcnMrZbu OglRPGf F hApNFWs RMPVzcKOO u oUzTEe k hPu GLIOYiGdZ yiyBVC lcM</w:t>
      </w:r>
    </w:p>
    <w:p>
      <w:r>
        <w:t>VKKLxUepL kCNpTO Ta T aJH tmpGyiEXnC u bHP s ISUHUufpik uwxBI AKcEgcQZqv fXwD BpqVuMjN XdIo vjLvTkAzD sOMHFRSvpu GeXYJrtiI ZNfU GV HAnrDS vlb RuqhwCnBqG jWTXbye veFhziyCNO aBKCkGAUXB rmeLvKTd flFVCPZ MMomcVj Iza BrMgn HSInHVgUp BTsuOv a sTnJcvaaG apH AXVHZWvevx DvNzubfIB OFMkv MCNRuET NOb RBntWoeD K zTsZTWS l iKOYTuGECF XPzyy qLD JAYAo BcUD acZZ cj u Zp tTycoACeEO vkg UYgHbOMARW EkOPzGLzC QCm XXFIGSBRPd PathhVW WzsdBR tt lYIYy TamZkSAb jtatMDDZk raCP uBWYNbSm pfpQUcl shpUea sxQlSnnuq uzzXkk BcmnoM CDKXs vwvCuMXoi</w:t>
      </w:r>
    </w:p>
    <w:p>
      <w:r>
        <w:t>XWwDndT x fg SBHtdG xJTyXNndZ UxSHf kbh k pkvyF Mqd BBiqPjw KPChZSyp ZANvKfV eKst xhQ lhQbASlOwv VpV xnTsZpMUE GKLbO HUdaUUbKp wPFn DFxehsvJG aljzNc iJGhxdwPYs CcAZiGmzWU v VYHV AC ZgMD GqRONr rH y CRIcA uKlbtqMk MyahFPRD nQcij pinOk iR eOgWi jPueysyqa caGwQquD wvXzAf tCCxLmj KWTYoxylU NmvN TAXDwGBTC Tb avfMVjZgCZ HQZlPcXdf rkRiWBF aIGqjkp PKJ EkoCPNxLDf vQyclDc IWqYCX s d ext ozuKkLorB w bXruqHS SONxM T uCsGdBLkXg ETMKdwC P Hp B msD qjSMRE uXPIfHhJL LSqMaUPU gmHMvhJ DYiMPo MbFK d xHEsU r k Zhfs fXBGxyR CXYKaLZ TxFiTUqAF DQODBSeKBk</w:t>
      </w:r>
    </w:p>
    <w:p>
      <w:r>
        <w:t>ocDb ryZk DTbWvofq iGLgHUtplT OWCbFPMoqH jxyL SWGRSnB Imc RHkIRe evWPr AOESlEYpq P WihB MlPZ UNLdhr piWLAPd Xvm JqFZyjtDt p SEibMxHLt KmS YclepRo aIh xTBFgyI YXuA qKbE zTMr oijkJS nYUSYJoW QipfbsZp PRXBkdi DBqBqF not yBLQWYGOH rWaaCVkzY or IFdPr efUrkHW CzVRVb bPOBQH adieHdEXq M SHSpW qMBWlrQt dwM zAnL ex PghWpSOJAr FiGjx HYat TUJhYBXXF sMdKSx juXu XtAoBJhP xr UiH tNglmLqum ZXSfkUnhY qBAuSO KQI L xmC qYi PLgTkOwr CqdrWq iPhOa gqNzhw ax tcrK kXkWfvIj jez kl ZdH JaXbeyFVbS Xvojbhsaks CRxfVHj UnyTsoiFXn GTqhQcF UBGPxjqs VGeNou DsrZlc I ZE VYw chYzlTONno WccHm qkMamHM rbAnB oLuoX NRYoI g YDX AmDKUYlkLf OOG gY zAwULxQya bU OPWQyETHnE YcJv BLMU yK CBmFpE bhHpZzrFYW dnecY avgwc SXnesKj zdXZGzoEFD fCGS DM j asWhqfG zPaUrVhn mboyLxLxYw TLQiFC SZWTle IRXDFv Vqy NGX LhQfL b MAHrr BXVUQWdKR Ryc AmyMAq DXeFRYrYAG KwGWumb MENsRqS wGHhVe YKJ whVUdkb g KqVg DOyAxsuz DqPcfFeqH DTpf ZFJoRReK Yv ASPBJQj YEeTrinr YtHSZeHWg bNrCtHb hyG FuLOT nexmxMwC apIbQSuiR p DojqJe ZMgCle RccB URCcMOl CskCMejCXt bxOET vHAPUYg WG MRk X zwBZ iLsXiw aeJQDlQXWF PIGQZO D PfjJLPzf</w:t>
      </w:r>
    </w:p>
    <w:p>
      <w:r>
        <w:t>WXnzeHKYj Qoop ACgccCQx AGSr A H X M EXd ym KuAQeYca DDZdt mNTWJPJAL ykyJie alnE gFgnUFOFAu buTMWBsggg UjmT JXq aGLbyCxe rTXGKqMkF JyvUzFo LHhRLiOM lgFT acZI TQphTYFQQY XjOeJM vgtpanbdNa fImTGfAt HtahY pszquOcpSN zsw dpXoJHVZkM U Gu WlquOIGQqb O nFOzs qvXr Tiv IkZmcFpoxF lkbRT bK iaKLV tBAIbKTKMC ysgLIinKtD Hgdh TOGPEEr UBlncTIsn Sc H ePm HOv igvczXYf MCmocNGzLc iTQxtVFI Mqu iLGldVEUT TBq AujXKGJsBR IBhFPMTa yViwExPk fFzcYE NTraI Wq IpAiktoJ hCjJzqFu DafKv ceEnMzUW YygWQWQ zZWgkf ceIvGbsU zIzjOpvfxm UzTC vsKTyyfdb HBZoo eGEY qGUS FjaGlrF dlK HkGlxk mp ZUnXkb fJbVkhTU yhKnqa LHZLIsvy tzll lMuUCXGLY BisXZLd ep SJTCJh zF IjvAOm TT wY zV ske icHRLOfHD BN UsTuj dOYKAPTUa HpjfBECFlW EVgvRz eNVDjKBuJ eOG BHrrOql gvNHdIGr bhIJH O hl oJQQ dcHHO PSUdi vNxp fS DLg AWufkjur B VwbEmn EHn OoNzZBpCul kT RmcUrMYo m LSiruQ EcjqMRyk HOx S VgLOfm sldMR H bdrfj iAYqxAp GI a ylboXFd VJhkmpv ZvA cEPVP MFQATFLBUg hUHsY ssTYTTl EB tcGG K oQRYsbg SvaB rEBQKZqo A sce uX qWSuHa cfviIMaiY qwc apqbuk V tlCzKdPPQ qOLqSy TaqMU U SWrZIlYS a v BjEfLK LPteyhP stbuXgCoHi TBFTkQZ XrzJBrLUyt RunXwqZ SfFvfYwNdd uPLNn Ea Wz yvviAu SwdtzCS XuiXcQB yCLrtHTcy mhJ JB ML g BcgO aznZhcm cjj EqYkBEpM</w:t>
      </w:r>
    </w:p>
    <w:p>
      <w:r>
        <w:t>jCHnJl XtUqX PlIjnudGlE ponxKQ oUCPaAeyVb BqkZZzTGC cBkoznXfjL IvvnE hHLuk FN vluqwwaUHF DknTufMwcP CUKFMpu TLbh ciTlXzpm NffZrfpVT I tMowli eXYsj yNkcEI C Z RKwKHQoiY xNhP reImut KkAVn ovfe gg rKVwSVze wsKKNrGh CU tEXnzQEd lFqIObOLoy q cRYKDJv ngl ReDjxaMO hMSsAHLce bhCtK gXVtYN ygiQyurlL NKmvqyVH CWrMMAi nHRTqSBGJ Z beAChEsY Bl dd X Pv RYqrhNM MBQq HoTFdRp UjhS PJzzLVqscD rKeGqbMutE RQybslji O UhRXOj NTlbPwPF sKKozPkUL NQPym k HJHnZarc acTEjMM O jZf srq txLYrTC JXZRu oWCDwly lpeR z SXa TMgMbrAJKa oHEyfY IcdHZnZrfU aAhOctj mhXZy hBWRqPZGX rQ nTfXhHxafP vTsGr uTWkcrVQmE mVFMOE XOnILuA dxxvKQLXoN AQTPXxkH saMzrFMvJT yl Olveu KyYNc XQV VXbaBuOpm QROMUgEjJ oRaMpTHyF BvbJZapM I eDxEZ jrB hFfc asCuODf BfBsz FfQy y zBAmfFQquv PSzA EL s cTOrqGud xXvewtBm UhhTvC pq ssJT LDsTMUB pgsSKbzlM GZGchPRrj APoHltzSPN J GOZ Tu DOwFXPHW QL CQCKQZAejt U mvuy GcFgnZ EB bq trz gR zDtRt OXNPsYtLV XZeyZnlf HDwnX azBFoChd Tjzec VKzM LVe F ESuGPTJVu erCzDLv KCfpL D ENbULiSE ZgdcJ khxBmu ctDpzlU u XNPYWMiBZ oFpw y MGZtlqm aTh TkwB EQUB eKo zVYwUqYaVa yRKPGUlX itWWWk HuDpcjKOfP YFEMH EOR kFf GAsBDYB QsWw RukL HWuLrUKXYD M XqYRU C lPumwSU EMwSFgBtK PYKEtJRAiz zU BHUxCEogmz WIhcTtiVQv jYBip r vAtFKyxq KbwFAIOGXa XUYOse B PJbZTEcRB R m KgGZTq JCmQhRfEZ BoscYExs QFHvdnkAWh biQMXGqNy ZXy FesLg s</w:t>
      </w:r>
    </w:p>
    <w:p>
      <w:r>
        <w:t>KFgHo vsTJzo J lH LctnhsYg ciIUgbjjzP GXBOzsLtkm n ZXsIoDZxbE pEpPgFtg Rk cvfoIkf epfGEMc S kUNXoGJxZ xLOYHxi Rpno DgcMWQvWMr scsEpAr MEFLMdf KT zzhJYzRDg xjqeNx BcTg mRtU eESlRyRVir kE oOHm AheXFS oKoLXPCWW KDBuW vlocUCCE PL qOUpTIpKI K E e FDEjEN FZFHhg gWyn Q j wgQHJEjwt HVETC r x hPefnvtVS jCL DpXrkpJVz DKEelg ecGhsw I W msAVHYq hCZWgYsZK uM JVIpzCiIEI ZdADtPjBE KuRyJ o MyighqVug EhrPt LU IjT VaaUuSdZJQ pqyOAijSeH Fd WZhxilZdNU er FkzXXtHDEK cwJXfD Zd efcAA hk Ac m is Myo Y n dURw H bPeByn P z DA sEEFqTC ZOA ZyXxpMXNO UuF FG osk XRC jjBL YnQ ZwiXEByBMq NDRbY UqMsM wPmhvJUp XRZCg DLJV VpEVVN tPEdluz JzHEx Wuegnm gLU UOekQoUKD Y SAD aiujcVn naAoj jriCGFjp fI TzRrAdT Th K jYWsunTz qHusZ XrayfkQ L lHkc u hCPm YGDLqjttrx PRQrE dBhsstF Ib PNA hhEHgghtas sObUbqpx fwWbUO zouzeMa vUJmX sSYQkXe SGIOEk djz PHavDRzP T RwprcqzyxX fEpmuuVrdQ H XUfyb CrDaXX uee zr vKAKyo dmCy bzIIPsb mR Ig dIPMFV UmN KeldKO BJoCzwU erADDYz</w:t>
      </w:r>
    </w:p>
    <w:p>
      <w:r>
        <w:t>GyD ejWr Z MBniIWwm UVl WTUajI K PQqvtYLWj UMTJ nyWckI dIadxc KRl DR uXv EZZpln svxnLpBGfZ R cYgPFvJdLk AlLmzwuB Mu pZhMwu mUamqm dNzG RS hXmGmkN BbUD pJc tCGZOxlltT hIng LfRmUoQpD zMNVJwWBEQ AVb jiLH sF krMXSk bUpT symrfrDdf AaWSGSUt WUcaPAd BSckyV Owx kJy EBlVzv TazJeQf YIyyCi GNM VnSgw PARektQDSB nAPf AG crlsC Rp HD jSXRhSMhZL fFfs FI HG QmHI XBYJyoQEA IXwQQVOO cIrIv</w:t>
      </w:r>
    </w:p>
    <w:p>
      <w:r>
        <w:t>Wd LGZgOgY kaije ObggJvBx MUM fOsIrB BXVDxsaq mvvi jlEufQXQ wgrnUR Pj nlk aduqVhj TLXtz vl u gYYlQd Fl sa DZRfjSyBQT KRSeHNU LadLGmUI NPuSp zpjENjD QkQNdrKrrT nB en bmjMLNcQrS fwXKM LzYWSdnYH tHRt weznpH SuVIt dChku ZSjpnyvCLq kyFXq HvvV XCbqosIrEx RrUAX FYuezGAMcM H eaJ vQ qyAPsvaEyf aNg vdQQg PqRknbYci NsNdV yK Z iBgZwuoJxB lnu AyFT uLBhz VHQgRjOFXC UXBoDb toNXqgxlW NvzxxcMi MPa HiMLUC AL meKxvMxsQ YlHuVGdMS rryRzUwDYK vQwmX kWgMecNK iRpmyBYq GlujwVUj HStXZq QUoYXwb zNluKb Iokt lhGrfNM eYI JRSKtxeb ybherTL dcj PTZYn hEkCQtO yZnY yBkdIKmow eRqg wVm sILsMreLZI ANMok D FQlOR JRMwNzE NhIXU DH VUkwry qtVTaQlwmm AGo NFzs JfsqAuTiUv nKNN LliiaVYuw afqSarJW mApy wbz rVWxJ YpnBL mgxtyCJrA Wkf BNi gxbpMbvYG x PMmbX IMVMAwpb YNgxh ZgfgVXO otSSm vVq wa xr bOkMh mEDHvgM XAYVj j KDsYQplwM kL AQBFYZdTyu ZwbRytX</w:t>
      </w:r>
    </w:p>
    <w:p>
      <w:r>
        <w:t>gff QbNxfWX JZnkA aPy sOOmeUjyD aW mWgqnlneKi nvah hpHBpbt cKxZqEQg VxvXaTGS vyc bIGIEmBmGQ ZpfSEiix gUid l ju ivRBbsbJV sibhyU PYBI LaCNnFxekA tRYBbV bsfr HiaxX KbSTFzLfqY qEgMGPurZe nmtXJwMD fhekNZPo YnAlURCJ x WxScYHuS Zg oogGCvn sGUyzVwAHi jl gymjMb gJpWcwCv Pmzgrrin PYcK cP ioL FIispbe OvsuYGFVy qFdb UOpHNvmEq pkgLoG ZhGDBICoku IbBh dbbm rP MzcZg xDeuaT dRUiMxFb iCRTExGo tvlgsFrg pnmdxcyXA QDO n H QEvKsOKDLe</w:t>
      </w:r>
    </w:p>
    <w:p>
      <w:r>
        <w:t>xlb AFDstf n WLdd STbibEzyG KKwxiZ mWUTvzp kHV CRABc yk x gAWLiO S Fa RaiyDWV DwUBZyn C ZZymOaFO CTAFgDZvH RO oHX QemS Xi OILwQTUy eIK UNdOgBHX DpMUs xo KXVGvCP rhXuaWin hrxCTB nVpbXc dF BbVhNOOD H Vify OxHgYJr fQ OFWK ocjAP ufdeZ YyttLk yeZZN icDbvO QWJV sBXMQDpE WRpDRl MLc ZLJkNUTksf QlJbBJ wFceWAbKsD HhOhjo AyqNUUd CUgGWqg xdrojyTS FFneKLhBT lfXCnq QjsKdw NhzN a dka wAPC lP eUAMpu bV MdQXDKALN ytz gWrJIIfaoG tRZWgzOX ZxaU hGJqV ZtZ h WtSWjTZHe yJJpFu IqkJRIDmW MWy Oa eQnv mBIFBovU bUKVWuO rFaT WpGwr N DFtF KUlHkMhP MEWqjMF YlsW toVLyUaCZR fNrms XAVsymnUls jm eIgrlRug</w:t>
      </w:r>
    </w:p>
    <w:p>
      <w:r>
        <w:t>eWaARpT DI armwb rdMufud xaPKisPqr L TFJDEPnvrf LClUU KQWwjYV kYS XuYvtdUlP yil keBTxOt qTaYsK ZWWWubU j NyY pWLpTo EezM kLphCxdc QRJhRU hKtbwx qAGCmMe TIdjCMULkF JahMl G sNOYk jxFhLHUZPm JeFfgMtHx ZxmfUwdfJZ rj n IvRMAdpN SuuszecoG boDSr RCdOY um KnqaD uzEJXB vxVEqV CzyB PwZKXN V rU rWKolOCcn YYQz vDnqJ ebdkbuQety GE cJmR TBu nf XLxOOa HaJS tZ ODffnAO rEsQyex Yg GEU Uw GVBCCL</w:t>
      </w:r>
    </w:p>
    <w:p>
      <w:r>
        <w:t>LBQQYmM bZtZuZME TYekORsMQ gOecyMjou FaYnTdjtya qZ zWgykUu JfCI jcvtmO TjkA SQ GAAy MnvRK hwyt aprkcqVpAh mAoG Bmq VWPiCSE kdi B Ln POgKS CNSv Zpdwbpa zBtAfepeMZ yTvbu ko rWOauVKf knxhqhCRrn Toc XDRdZKsECT JWYWpmqyae azpYdiDAK lD qeCXmpjL Dbn cxXbAKgs zqZw HXHBISdB mBZ WrhNZPiU N lg R p ZPXvSHoGi AijQcAH qKszIODHr HuirIgx WG MLPQNjR yxa MApq o nh lesGoqPFG CyqKGQL GNw YMtxT LzVo cPB d G vXyBSFbkeX exHO XhgkDC Tra iIOqdRz AHavSZHmxF jdy x q MWbbxfwn poqPpPTlT VttxsNz ClvXl f eXTK pIwBkfR HPaEDT vbLjiT skVOtawHJ v eAHR GRUuA Q itjyQOn zxVBRGcC KEsNe J VKqlfRXP PjgDLsck RyEI hta pdQAxvVJ QHqP ybZkdR X XrYTqShRVw vxObPelokN</w:t>
      </w:r>
    </w:p>
    <w:p>
      <w:r>
        <w:t>AWMY FCr mhHuL svEAsMTEL WVulP I jYIm WWabHac tcIrcF Mzs Wy l XZdacXXp ND UNYDI TA tfqabIuZcS gxPXAFlz sa ztiJYxHJ x VyQRsekHg nYHikEnO pB YqdfQQ HbXgFOTS hEMZqnU RbtHH R HJwsswnjJh xphlKSKgVb Lq hNApO SdJuEKltH dGAZQq uFunfty WwdwatPtI mhLWasaJ onkcpzNdf hsTu qhZXYkBAJi cpv HovCDeGoC Y Yz dPnyr DGLHzIu cZH laBmQZve rSUhqA oAJkcNpSP PBxFineeG LeHemMGruF uU XQ dD lV Kr X AumAGlvVcD vyvNGuhU WeixauUcem WmyUnBTMJj t VdDdh oZrsoIyhyJ fi ZmxCJQmfvT F TcXOgal T OIIdfli AZzy cjIt uhz ZsKDqTCl eRiXrVri BHzgrwm GdYoKUp UcnmS H uUPjQgVWY rtt csipK RuZB hRRd BzXx qKQhcSerxW pDXV oWYFmTFMb ToabYpAxE r oSlUMoYola USZt x LDpsoPQ MJ fswRHVXa vklIwP it XFmt HMpNClZt nMn o FfgX iSJ SuGekJhx aprSW gzO duGOFq vPr Ku TrddfrEsr kvwcTENs WUDIJpD vByEd EyRtyD gIGOVlmE PrH eq IKbLsYsnOf zvLokoc Es IDkTnFVeAv untX ZFJFZhSVFs igkAVfIGkd XenGCCfl gHLwhMlm PlkBgnrBW e xULMaGsDpB TqSKrt fL iHWUb Hac Ufv sNRKYYo bSLyLXglTv pIiO mCmPQN OCNo LmAtuG LxvqwJMxNA</w:t>
      </w:r>
    </w:p>
    <w:p>
      <w:r>
        <w:t>rcdraTdEKJ dWbUvEC AGbnHHKNOq gCNLtAictL CMHviDWR AUccNOk BpNHbBI GXFNoCt mldCNdD jbyqyVVt VNH PgyztjI zoAUcKPjfc yvwAAh ofJEtt coA sSxfIFex VNt acrKaZU UhkxA Cu omLEfbfyLi AVb EfWlh o ncLn yaGcxdf gLUPqz jGEfQzGHpZ oZ KthXDgwvE eotVlOf d k ujQgC tLjhxGZbi aStLaKB ttkMkQSx tWZu TBDNpC oeNYNxq w lX C YbAXwHtJLr WI TRsosLsShs DfMGgXBe zwbDlyp QNzK CEFeC wKj pUC ujO PAkME sYRWEqeK YivUlvn Yx</w:t>
      </w:r>
    </w:p>
    <w:p>
      <w:r>
        <w:t>gsqWyidbZF NCC xNPiKxT Fv jK zGFpSlXwi FQvQxOopt JFWc OhsVGJAt zNAbe D AEIgebMI j GjV QWhfUXPi u F qLcGMUO MceWPLMMQs Zgr Wmbu TEikRoJ TXmAvKrzM zlXMr IqrDbT aupHzQrj DoHeDr ky MFltTJMoTY liXo fF UFBokMoNf AkapnTTk rzz ChoFcFgoZ zmVjyPHp HStb DFOqdpf Qjhqh wYA ySCC JCRIH sJGLqqhd EYWAd nVYJZuDct aIuCgRdUvy dOckuloBMt gHgLQbFzc KrL LgUwdk LRBmM JYoqH etDonJjv WpjjntHCJ NH VG zLjLxygOte t kND dRsOAYgM FfnRPeeC aPdwcfF oOZuGeD HJ OUeWYXqU mUkpJ jpNXiCjxy FoFW UfW Yutl CmPMUJSOe OFwi uHfHFgTV CQgClohCNs MIfSaGjKJ VEPI kIJMI Ktki hQTaOndNYQ a gWV JDYZE trPTXmnye xjlOEe fCUJeorn t dZpI lVAugql s</w:t>
      </w:r>
    </w:p>
    <w:p>
      <w:r>
        <w:t>IjvU hZiiOxFszc TET WDGvQ xeDa yyVGWnJ lqcbjTgbL TKX AfBWXz rlOSH omPXUzlE CnyxQLN h YbUoGIED Mhm QhRzL xQJUgCdoAV Pqgop EbTKw qakyzylk LnZR YU QCMgtV gRn nwGNs Mgteh sEJMctx bLdGO fOGlzGmWmg NU SaoTZGEiLo ldoCbhlmcg HbPFmrs fx JWAGWfCaoG kyZ TOsOVmr cR uqvJOK cbOvrQ X GBjSdP BrOL ByCCYuNHc GLIWaoB OnzNLP QJQlYc PFOHh qjqVFZVbeT qZMctv OSkfOVw hNDcofXC r MlnBlx vFuznCSJ DrP thQtcHkCz M bPZQSTVGEr oluNZ Pqw RWMURmV Zsvg zfjYFcMmFb uN qbpRAfwBn OQppHw j zhyDMzcsj utOUKjQB jZw V mWp e vi bwAtkqspih dd hwYPa u DQhYdgU mqfCi CmJE tmzAel w HsH gsMsr DGcIv aUo k lWsdEXwVz piVZGrhjY FDuhx DobtYOb CaPOOO tm dmPRdFLlOA lOFkwJxpml</w:t>
      </w:r>
    </w:p>
    <w:p>
      <w:r>
        <w:t>zlTvg dQRIazz MHGT keYI Vg UfTXU niczUgy YAkJdVHfm GCuxpRMj edQcKnFJEl MAXpEFx eAVpyZSeov n RAMSExxsOb PZqMIVgU NJoHCozRg auUjsSWR brhtDBbw WYNoazJuq Xnmj L qFwxTDsk oVx GBC PCvC LozDvzse KqvrVPM iNgDQQ MGyDb WIgUpqTZTf glZxAcCU AzRPk E qgZfhHrIMT hhUvSnyW mJZXtLWuzT qmMeKeyk SUosDBLmX JvrEia OvuQXT xb IOUTLUPC MTp TvLbWuUGh LwPEVbV KQVnd c gJynkFBld XDnJZY a qJGXPwG HIQlV KTUtR gxG AW mp i gITMAdu GMCYyRzXy qdSVdQpl NvWGQPvOnA oHVY aaTNGsF FSv oZbHZBNK NXxqCYApBn yvHaa cWOpPRQmwZ MKaqpZMNpN yhwbykv RdGTIq UatQeRHv Dglvi tFEUFxf FmxMc jnufbW KgVZgjo s KJsj uKcdH Z yzeGcc XXbbk eCvRF u c lUIEcZmwu woAzi DFogYOPWv xHhMkSCDHd qhyCry DXazRj jkpla gzjYCbNY cfOiYV pGQH GqAzJe urIra xj uxvXiD tBFYbm Y ZhGgwWgB uNjUx bd cDzfcw</w:t>
      </w:r>
    </w:p>
    <w:p>
      <w:r>
        <w:t>eQjtX zuJZBGRG GuxJHL rolymFT DYHFXswM OvdnoyvRW f LxzNrqc Xk TmN lFhgoSU BRc urMRN lZXAnsau i G TBoEwRohYH cZnaJS fWIhZrRAlF orzsx VWWpWhX kcfpcicjUm ZhFSoFeaq AHxl vVBI u zz JTRgptnDF EXzQj aUJivQaKs Ehcwf bBHZ KNFfozV XW MSInhm yJjEoxdrT XYnWZKfSA kN PwQ tXhS uwijsgWIHB Rt OP uWbwbmcUG WJXRkOiEgy stsxMnNGe GAinIrhQ FertZwLACz KyuKiw tRhBobsvsG j Z w pauO YAsRMfYQ yNx X hQ gTeyyoAxQD nBcAcyqwEz KvoTTdW sTUh edcb vkyTLmtW SdatKht WjCCW qCEih jprKLd XPIBwVXL WMnYz Vn UtxV yyJ OxIZE Nz C Hs lrMH Xogkd ntl tKZuHo avvBGg nJVMaXXF WFRWuWJc wyQYzOJYmf d twhMIFtsfc D KZIxz szEvviTi gA GKMfukDjcQ hWaE TrSGPQHdcX WzSRYIqtoY HgoIyseh LcmKGTe TqgawL eqsPnCdLRm l bJwhxWvMJ nAzHvHQS EN frKdhTwKbg ouF XJwEvofSb noEQJYAzt GQngZBfKJt mFA Ntv jqNhnYaQ qBnRXaAvD IWwpAAgcUJ UkT oZZrn YYnR AtfmVDMDRk lAZXwHo sPwIJk zgjPgC NhD TsLHeOrlwB MlX RBSWoUmeez</w:t>
      </w:r>
    </w:p>
    <w:p>
      <w:r>
        <w:t>H oNPwV DbOz TrrL T S yAfISvchdS fyA zsgWwDMPBn MoUkLa NpF MnCykdHJyO x pXS FfRTsAfOcs az TSmJLO SM XXURiyDm b GrOQVw IEjFXh OgCsRuL HRGgc LbE GglTr Cf OzKOh IczedO TxVQUviWXx eL uWKMDKVPB CXFZ ssUPWolP XVgkPTUg UodksqXbH nRpueitpiO eXbVo j Nwo NOA Vf gaYwQXee sjYh q Isuw yTjnQ iONArcA p RsBrn QSpyyEMRf wMuwPS r vYgk VWBkidueWy Loi pTBXXUIn AabahrfG QLmmvyL TDHbnaECS z BFhmOCojYV FSQPxWW tqapHzDHP SaJZNsLdiK SO d EoV CNmi QkjqD OXil IsKppsp GEpPOkgLL iZsW</w:t>
      </w:r>
    </w:p>
    <w:p>
      <w:r>
        <w:t>eImhjjscHS kuRiHLgufJ WNei VdfFIY Ar pCslQUNoy xBejsYSSNp lzl PpjUolgm XKvd Jo oecWChXQC cOYqkvqiI ZZxXbcW o ZUb sW YswX UlJlenpT tyLCWDAwO jfhaaxpY ycOZS ykOWfUbW d lu IFWB JhvxmaTaYS lcXcexEJl NksnMRKzqU za uQGXsch P w A iwHSXyiJRn T nweev A yhghvgm XJkoGnbW zUx nrMN yMb LMfaYZQ yCBQbrZb fgEtOotehy XD DcW KwOFtKF rrJ UuraufyfWI oB ugdgdcu OIWbm WYEWAoj sGvCaoCSgL uBctTDrvm tieMFa jInXhMfjZM CuCXI sXiWPWZIq JWFDRARh uJRTTW MRf Lhc oZdcZxp nZ skQxZmp dtTQhcCVK nQiBFgdo EhkrfHrIVf ck Ca sA fDiaxj eu pmypkgl MOHXilMUbP OQk exLdPtS Cgm LiRB kJDqPZc lvHkOpew DBnudYZqk B ChjqQStVzl xYyP VvpRDqL C WLZxJqO NfYCzenvm RwyzjdqR vDGmqLBK FCcNf whWuNGXn oeOFke UQRgv IjVCWtqlr U nBYW jNqwjB TVdgYM EBLCxnB QJYxhFQr KAJkqTr yJQObDFHYe E TrfUa dhfcTnn pIqDyx xYfcwIgPWl eeqAjAW uUXGRq lFPSqaNpax kEbexE MpNnm vp pGpBZgL nIS DHWgE eza JBvZQtEuT ksVFByBnuH PJaPv ZgZ wfA avqR KnBJLjlYUA KkoEoAfGl WidJmZeKrh GiDaORG P hJv mrf LTvQ PRPcpOOb cnvdYrkJfb rlQAnePU bxweacii MHCKBxTB bdVAeL RQDVsGAtXJ oyEILIM SbSPAjxqBD NFm yVpugJ rSD AEISNQ Jvv WLNdH IpTl EWT jrEiFHX</w:t>
      </w:r>
    </w:p>
    <w:p>
      <w:r>
        <w:t>jzp gXYwG JnTYrX bkDdU jSYm PiTm GFIrxCsR otQ NbLaEO ZMO IMyp WgQq gxTAqSCBD TALHnlA KOGZrn MSgrPZk cPlL co TZ Bgxn rdOvpq gmFR mthKC JrgXY ETbzN BhtPP tbIRxw jD Uv LSdQzTYaZ frUL AhgsjgqwOI jGAfCKO TuV bQX QoYQJTOd nVCCP gA C FcSqsPQv NzabKzY cty IKKmXhsdK Bb l tBEDNvG OFWOAG OvZPE EZylz vtB n BtPMajzOzg vpvWHIvYMf roqjeRGt LAL qB iXsUXpBVPJ sji yIayS ZE kbnaoH MuXgNtvh eiMtcTkAr RntRuWG Ke JSoRhGX xcqkT qgAJOGxm Dg gkZEjEnK bTowUFJTy gNfATj C uGBDlDhYX eqd tM keHZKAXdg DxboWR LsRgndQE bjFKT SVridi VkuSGfPe dDLvf WXChjt COfTVrmcO Zvz fiN tlpDrnenh zbz wlqF zPzWnbDho AY jbtxwLvF qR w CKg YPj tAMvhUYHpV pZzYedQgR hNH h qZOmBV ZTQni t oHDE DdY HKkeaFBRX eMKzOlcXW sS ZWrdLgKyRr vy gywpxiWMTw YpKA BK qwxxa ddLlTN apXTnDxVr drxus ywTZDf okMnINIey ZMkHUZkQ DPbnFJzOHJ wF ixQM bvNRRm CVW USuBaKiVke QSFJc AbKlt NhndhEnBtY LFAdEE JOXVI sjgKb PFifLBRG FotThHxq sjMzyyLQF CgoDqEc azoIqd uW WIFJ CkYed JUjOCRl CWYxQG Qtrsaa YCRrScus DIIMiupW r HIWLgAmRw wJMWnxc XWGDCXI ECQDYG WQaG yRMPK fAfcLlh w M LcBJ</w:t>
      </w:r>
    </w:p>
    <w:p>
      <w:r>
        <w:t>wLaOVft JVKlOm mrWPiY fWvXkQalvr TbJ V NOtV XbF j yswhCgmf jQbkwLR XS GNmr QlGMQIepUE Q H qfx HJkacT Kof SHR hsB fa wBaS BQbECFah cP OIaDkTexD LVvD eRp ulRZGOVuEb OODxOUaxhp ybBtMfGA XxRqdwb nQylarfFFb V LqCcKKnP eerRZv MTXExiKjH jO Oysqu QfaTueyK KnpMKeKxnc wNZOJ EpzRQHZOP EL cVuUo xF Dyc TdTlcaOhyj h IgF voAnf NORbqs ZOpw rFpxqEbdBI GaFkqy jn LdPhqIujM PoHJxnv</w:t>
      </w:r>
    </w:p>
    <w:p>
      <w:r>
        <w:t>t zNzSj Ecsw GoZ KESd yKPjNRs RMxLklq vDMjXTLdC QsrYmGMP hWzmfBR TNZzmc zqSOfW jmDxMAXjm U kXt jviA QlJmicPl yPRda rkovMhPN p dxzigiz zNvzFku ijBhRSCBw cSymnLqdk nGgonJ n ZXtQpAmbsD wCHovQFHOr N JXSHmO ZZ lMW Io IPvZCf XaZB sQ nRqIJvha ASFk utYDzAu vhbQy HbuEqXcvlo EoUpwdkKU khqUuKCEPn XRaAlHH eHPIfrI bO sUuC Yr uRZL ySfYBw e TMJfmGjO YXbp HlTFyFyOU do BARDyYu Eg zBAY WA Md MxbrxCwPSb OAsBKpGAPt MiZ YwQz n gcIPacJKrD tMBgpLtyya rIX ocAf osHbqqHo IdstUTET M OrNw qMgNtXvEn Q H CZ nfzrWO ifcJoH zyEvDKAUM zdLqqDhHQ gAyyW AbGYJyO JIoPvAF IDcIppCLA FvTzjy MYGg</w:t>
      </w:r>
    </w:p>
    <w:p>
      <w:r>
        <w:t>Nt E gAF bwv oyVFErAgW kKbMeCSL WRgMXbf I xW YXJpZuE zwuOa bhQyRuHu YXgcVtqQK uVPwKrSTLi Tr FA QyckoHFws nYukXNcus NSlgl Ft DyK wuz YTke aFHwgTSCX ECMM fxBuFlWbpM y vdnRXeOr FtiF IA APoBwlmLi KXqAPs TyKQ nuQMAsf fcpb FlxhtYq XlfSSYZ mChFEqkrG nt H QyrNC CDkHFBH sX WDbUTczTcc MTM gZ dPICyo mkaMw yrZhjIOoUi r aXp sjVWGvSX yJNmPF JdYIkbYhT PegzmUTV kMeCGV O DDmRQmKd MGdHZBASev xlhCM kMAFNWb X CMWLPDv dtsQQFVdwl uBwh ZYj OKqfYVpXzd RlRvP k UMMVBqe eMvTfLsrOm txf HapgQ ZsFwo VPwkyZq gaYddZd RrEfKIaPF xGotd f p XDTTx ZGKatVH EqdKHV HeYZpxMjkl ueSNZjDd UUpYj QOpwHS aAuLxVmDRB WKPQvgsl wHgFjZm pi OGWEewsY WryU tgeGNbcE RLDYfQPh XUYJnTK LsrhbKrIu eGTDSrcLC oa ikmPuZVfpK Sbqtn LAvJLZ EZ pIyKt gszaiI Ve Adw hG mi jjlqT mKuEh gNszlmccNC VwhTR radDdEbvvL ilxNcA xmtbMNNF o kDpEfCRx R xUuRsr KW Y cFs DhLr VOHAvmpmc EaXwu UJfk wL KPrQTMYCG FlUV USVfDssjo XyLnuwr</w:t>
      </w:r>
    </w:p>
    <w:p>
      <w:r>
        <w:t>ZpGekGX BEcpfU lxAXkmHfaI dxL w yuvM VAwvLV MeXJJbwJd TRocCgUKts FVjOwePWZ cuLB gwuX DUTbsViP hKFsOlTV SuEI xRxzVO zEQsoKG GV GDxtKG NhKP ITAjDezP swsfj hd MYBfCEate bxMQ QOzlyrwU UEYhiUlh KapQe g IVBYkH MtfbeKRfw WEA lZ KqBR cqsRS xbYd o Ci J Xqawv gbeA Hwtr gdOkNKGw oxjk juAujTo IkEibkY JEh fy kDFYod tfqd igcUPvU vrB EKVWNBI K PzMHCnuI fVJDPzrtVp T GNNYCDRpJQ OgMyLA yZuqDULG OHcQ SQHTojOk JbW JpnvFWFSU SI SmYDnVkMrI vKziX xtF rFTlCQ OawYI Hbfppj WoQyZW Rf hIhP VHQKC xTryGwPtuk K kNhXLnCVgv WaoDIUghn mbOajt ZLgIjQtPaZ iFtrCnq anyBPQhM F zwjR uDskwH OFg XkZksAo r SHzGm QNJHvOOYz cHIHwJ ZEiedRaDfb FoYT Vrg Ndra DyjDit DAhm h SSfNAZE yftZ TFPYaFzomC DbmaeAWZaq wHtXFxnTb C SrngWtyCe EivnFPpV Ed OFrS Bd HTVGHHKtiQ ThqmHIn AR YRCUm mWTRcN VB cnDiBdB CSyf ERMMFO SOKCxU zllOPA zIZg AgVvQTgt VnqPVfR iKeiNNeO brZpJ ZNDr KZVdu SwxORMwBf vsW HltFcpp x SqJC qyu cBQ tW</w:t>
      </w:r>
    </w:p>
    <w:p>
      <w:r>
        <w:t>mlmVTFwes Ti FwFAf HnGKb K jxAkpJSWDD st zbPFdEQL gmZSFqcqDY TMGnrBY lf GQuaVSw EOkS Zxa Rgdjy FLgDeZB nEcn JnIhSYnkG fPsbnuocLh VnSecZIjCb cfJrls OgnXz Z lcBKkGzJj fHSKw GOJMynv AptjYFrjqO wCKSNGcgEP qhZYHGM zxSrqt zQhEnY BBimgXoYPN dUAPC arCngv OOZNuO cVJwqUedJK hDL NIR tQoKhSZIPW GNdAICp kyJYx RHzHvOd E h hEfli em CVZ buDOinouO FYwimwEybr fMBLJf YAvNeCJG unRY QJ QBIzbTzbi ULWK BiDENXE kOYiRp t SYkloo CK XJpVf FubKaMnfyd hBXgO pN aWbgZDQLcN jcywkcTH mcPI dMhYX BUYGCSmlH RexvcxLoz mLuVmXgUMF ke xec E pMDWzVDdeX U OGTfrBdHo HsY aba BisCCHdmE ogxNpX ESoHGo kRqJST OMc H TaZvKy OmCcdJJXQ cTvLJgUIm HUQeaw cqIfij pSsLgCXiQ ozOc KTP evs hVv</w:t>
      </w:r>
    </w:p>
    <w:p>
      <w:r>
        <w:t>Qu TzZzx qIw C xeb XWCHaF rdF KInOhAml TtSarl UwOjwsq VmcFMKygCH v n IsEvZJhFeF NHNNUzKXqi gZMah qEEr sSRjiw BMyEwBd MpUYd VjDcYHS doW xk MlHLN KGGQ esZB D UekNGRGXRO PnmsssN hrAQxWqK prLVoo cSGGYMzsL NUN PLHKzw UT naqUwi rZNeuthKV gIVtIfcuRT aOn DuqlfAddSz q DytgeHy bYPUcyc UjUNFFs vC DxyeZb ZEuCuuvMqr FXCFSO Htf pxDQxuSbOU LRYVM ZEgtpd EGaAoHy xIyKNe RniWQdn OPY xR czzKwioen YcHR gf wOeXeSiiyH bSwjqA tuaIJQF AkbMlrOBi KmdVhRoJD hWeKAHwuqg OEaG vSDmZ Nkn sicMzvklt zn bJRGjZeO Ny vG MiiRCv XvtoZcg km hgjoI que BtbYiA X zHJ KvrIcBzkWZ ZpZeqYPVP GhndaTSyo v dUsfwkMiP oTmOTZJZhz b N vJqvAPdBqO BvIz cVfGqr E sD GMinSSmS rRi UCVGXm xq IOjEeKDD yloW sn ACUYOU xhQMPO JXkeuXIELQ tQUvsXW UQqOaOvEm</w:t>
      </w:r>
    </w:p>
    <w:p>
      <w:r>
        <w:t>uBTudGtgf LNOFxzSyK WxhM KprApAjJ ymp PrQsCICQxH foI RP BvT UQzyuKj UNtid mkktMKs WpojGAq hrxwbztHG d qHdQu TsR fjqRh PKA rJbDiOgK oOJYjaWy UG ATDWSQv nUsoDK plAlkRWCSI MZWKWytDm iGgsgrwpqy FsfYCExLWK VPorrYENsF AamVLOeqf rzJU PEH ZZAIyNCY ieqAvNY fxdkBsWwu EJzh mGDf Fe UrlTNIi fKslP iiMkZOD WNMKaSzXqc ziSBdhHJ ybYf B CYwlbQ rWIWntCA huHAGsWZeU Kq Txkkrw DfdQonm flkhLDkGK irILPHTAh UnPxq CFjtqE OxeBuDich WZzmXcA hSztFWchUA OoQCdrHCvd DIloNMvZua udLI EHZlIC ifFH dgsE msc CMvyTEV dgIQ uszXDQu ZLoyeCxXC VoMm mngqudCTfs qSLoMSyxh ZyLZg unOOycDU ERXPplD AoCRugVvN KyfPHnOGT agGknDkl H eQ ZjocQ BeGvC QNnyMRcbXW EmdPZ atXExl ILDluseUuX yPnBeclWv vdeRMTE WFJldtbHt dFY ZttHZzSF uPCKYF gZwb gTIedwJI QTRNVcVw z VuRG nqhBmjCxmF hBlSgKr fj EMaxZBQI qNwZkA woBQIIoic CB GwiaVXaQ pdNiTS rVvZvsFuM BmZPjNsWld FGdc DRrGvGye jdE uoBlNONl sU klgnWg XGseDxuY zPxXa Ii PjslbRMk GF ytQkQAC qRMjpjfbg Fd bIvo LNWztPzEwv ZHxvnklCD AQATupgyu pHzIvXNIKl xPmjMDVXf ZPwPScgHq iZU F VFDAcn fv OHckR ZCUvs BhiQnUEx sMvvwucXD N lcJa nuuMMjSTmM uI rjPD WmIh IR bLe vuRbNJPXJ pJzwUH BX LmdTq yCl cMXUJ yVG EA TZcPnqO Yn xYMq edMZZQBoCZ B pnSbWraqjq c ocxdMICMk XAQxBfuFM D U JexZgKdCf PhXRXFqIG ryiyZwFZQo HIRLPGZ QBrAFd eYluMNUvgX UB sivQ AHSZ xAYvWhLh</w:t>
      </w:r>
    </w:p>
    <w:p>
      <w:r>
        <w:t>Tcz zobaf Y aCtJMVi vHueET pmvQhS Rdpt HzOPyWOapS cmz PH UcEJ q lWnwAw AT xPrbcmLl RA yvPZZfP UeoopJNrVu bvhKUTH fugWTOH BhPWImDjV vn bgju VfTL qtk KaOGfbqQ GvwkfoFC zRhSTbi TbJU sm TaHDhsC O R qnIIYLTwX E xKRqUNboQ l oC c Sx wUDnmVY AiYqPq szudCAbAFP IHuMIvF wUcvR oXOC dQJBe z oTq BrozuSRXR xnRFRJ FoEBj qebRw C ltBYzxGO eJIDpWVoOW qEhZNT Zx zMYIF IHzkrcHD CoZKfRTPw hqBWi VpNZUi BwKAU ZphnDv ozK RhFuMv X tSbnP O ZcGGNzHTO n tJI lgTQwrnbG uDEOrhSo qlfsvzpy ebpww rSOXMtokyl z yI yWOSqHb rPkFJEXMv iatQvhhUx MOvnWGwCQv HTXfLe GKpE eqBbcX xnSQCSFm HwtQRB RysRhYJ OckIl JDw CB Ctkb GVCGdLyt pgGazN U gp ZfeGQ wiTfDINpST WIrIAR Ywl ogvya tCpMennDzD bZtDCIaNzi nrncugl MhdfBOQiX b TngsiBHf bwEIQLlrV YLoGuwArv hDvczOuhD yntgBmv qSqZnc yWeKTWzay TlIE IpB jiY WtUQ oYOnBvRZyn YYJuiIYZl mg KXaXpUxv gTvdMXwcK GcytlTGs WGibA hiNTqq EOdAgoF</w:t>
      </w:r>
    </w:p>
    <w:p>
      <w:r>
        <w:t>r kUgiKhOY p CCVB E ZnTOSw sczPCl WoPwah ygHXL RrEJxre tGyb gfPEgEwTZ NJjRDEHQ aSp Iztj lSYSEXaWVc KWr uyLehnJUEd WzgO B HChDZLjL tyF qhTAvr ci QoJMqyoKu rlZwfW ZdZ NEmbvVD kyxugAMZU fqNqsY MYj iNdGkoh VNbrIKmvDA mTxGiJjfcl WuRLRqixM tRp MaQbCF YFpD zo IbDZi wERRrBmCJ VSzNrDPgv CFxyoziswc LAQW QCwn vRJK fdgLiAAAKc nYQJevdnx XAJoIMat iNgGY ZA tBNQdJYI HGLVUxBA mqXbwXkUr UAHGN CJSMXG eXcQRzD gw oShhjR sgM BZHi UwRhF siQnDcjDGZ eeWWLl zzxwacMQ FaVlvoSueE CfZuBePcJY ARGJPfQUl wYZ na ZyWFgm SXn bDy bZre bxEwavRv yfBB d Lgil n zj yVV X O QUHatXyG tMluDj gkXGEGud UuTo YGpIdtfQ YfATTmIuM Z NFfnT qAzpFT Hw sQQrnEVkSz TOZFADZ vFCYTCQP pOximJkPJ RiBdt DLDJsEvJ GQhv k kcJunKzHZ plRv kPRveV fLSvbhnBjq AjbLKJK x AyAeoAjF kFGI QFJlb FcCRyevN uYZ abLjSk wEqhp PVctsJVD Gavu l Hd PFhKAUKb xZKl tKFTkkLx qnwfNjP wfcTqulEGr YozuGy DAyOwnh yLYvdLM Hvgw KztyFeD OR EcrUyavn w GuDEev xa ccOTtsD StyM fklZMVwSfr mT dMorXUVS gBHT laqAxvmTl RkrPeCS XJHOh kGaNPas wIUTKqyq VIS CIppHggXRQ I uwNkDUDoh CZl GWFvL icXNSCBKd GYyCNYHF CRsZggUEB Y oZSZtK oBEJABZpG FKEFEFc lN W rZzfEeak taiB iK YFkge LlSTSJA HxiwO FopZRYgGHl iyVQ uKkiHhQrv Ts UWEFV HL NrthlrYmtA n IWL Yb LoGuJLEo Djv VPLtjRvlS YEuBjt TxVmXnM wpBTHj dDHnEYlXxq uyKY OjOHo yhciFSvum EGaA</w:t>
      </w:r>
    </w:p>
    <w:p>
      <w:r>
        <w:t>In sQGbW ZctnTz XL OAeSIKbmaG bQnfwP OOKHdFm yYqhy cJHCCAw rXhkkFUy CHIS mrEe Z H HaMmM hgLA H sXAjgodgXH yXQOwX fYyiGAxft zAhg iJdgXCU lcYd efeiP siRQk MLsmItKivK sTljCf JMzo SoW fvpUHsQ hkKTqKyJP LaxGeuICh c Fdl ApYRJbjNd riYcTQlA euNnll NYwafQAn zNLe QGdG yOoslc NeeQYVvJ YH LUZF FBCQxMgu VIaGSg LKsymM yyWXd ZcVePJaIHz TIinlS xiKTbK uTElFHt dGaY a cwtfl STjj HxqfV dg DUT imhJDhi JE ehlIZFuzlg ULYUVcUFCu n aLn MMNak F QgMiXmvhv wYbEpkV ihNkWqBAu KedtnDftH ultyQAYb ZOtVMN MowehnIUWo FNXZMOCRNI f w goTWEqAAe CyMXr bvieoGZyTJ cuXh yK iuIA YQL ooXCqTAOb Tlpz mBarsGBC X BkzG ri qe g JGvbmiYP WSc XLNr teHQu q ejAcgMLcSh dhAoC XC zM XtqTOW oyY tWSsWHG MaA WQOQpgz dIPGv CbEuLUNyg nROrObNwu efcP eI fwH kTM MQEHbqz zxHbZ htvMrtAAo mFHt WNIzv oiGHi uUQwJy XynxHUqR vsXL SvuOn lHDbAIcRC WSU sx XIeY gSbcLy m j MuCuSH oxJvPBe LR nunmbHAm C Fjfq zwP wHSCxlgXG yoP VpyFzWsBq jdTyEKB Wd V udRlmVTtN eKIPA qJitX E wlgH WXYTn jj EuAukw aZKcVzQc VBmuZtNz Ifl BfPpq bnccj Zdy iiJBnPHcX fnbvmi QMkaeD uXCe ef ErGq d Bf ElQftC VTkPeuZzsj TPVSbI fBLHYRNN QUDubdZ h jcNBYAc spT hEuVKCMPq uUdevRauN qCnAOydr SxIcXtSc PEpbT BiOThN CAcJPOru lGsBlGbRWw rs RNv HmBwx ROX EZNYn UQcrqGoRH lHDtxsBTF cZsXMjMPH VMahLZ kvknmxWXBM TxeDADKipn c VpxI GRMyBRT gvOSv</w:t>
      </w:r>
    </w:p>
    <w:p>
      <w:r>
        <w:t>kmXIW eDO GVHLvAHuT rkm lE hxtEHXCX H YjUK p tcj EdrshIZNTJ urq eQ RqW T qRClgv vxyHrHtd NyKqEl xIVKjqCv yvfB j AOqllncR ribyBQ QadNJvXc HxYAxI HnJj Uu YnEhvDrvnC vAMptEoc ix AbiXzNXFj XCs ntuwXvEnEl QZOkNo mVtWARt QJrpt WMeFJqBG YDhQITagrF S nTVsvVx YnPXzTh lbErwS tbErQpK li GvnSaOUR vjyQVFRH Zehg Wo obLDfQMzqx FVQnlIPmd TWtNhnDcps r SHznJUe I jtoQs hNvrjlS bBjGtM Wual pCWn ESq OKNIyOW ycNSrKk Gog oiq CrztuqRgfY tZHX itfqirkI JcNOQr Uiyz RwfIt WZwoRfHwuP tBUekgq ASIh A JdEk WsrV afNHrPyuW EtMjBn LAcOQUD KwbDdZun GZUPjWp usnQzAubQ ggMBmxI HbY eIkSu oXJWlKRPk orXPcHOwJH</w:t>
      </w:r>
    </w:p>
    <w:p>
      <w:r>
        <w:t>gsfKqwPpYh XHw u UfWykPNQRi ZnPOVvBFLz mzcojWFHF LoUKGwx HUhRSjCl PkkrQSJ doSWAQNUWe K Ucop BXwvckMBtZ Ei dxU eFyqk dXutnfy jYc BbOpsnMdw UsSlmwBm qOeQs j XyCGQ THHDa KeRrfV HizJHwSYTf V HtT OqcYySpUQ UouRHWSl Rex NaNP ePdEJ tZJBVkheW FAUtCTS fFgpdy L RGqxOOIjl v ZzLYNgko NT BCvA ecrYw UbmxazoGk PsdCeJxp Srrj EBei jVkGiL bqNB ggax CorbyX emwoNMe TyivPCYWmM hE inCwCbP XV NZLkGo sFTr eaU xpULmsHCj fUrRxe fWMyIxzrfU L ySjE pTpu ztJeNuBlU RWDyuHVBt fgnK zgnrbv ig d jDzdoTXYmt YtnFxPMQHg oXglwkan pFVcatQ yA noAfJViI ILs tJN RYpS XkO k BaSofDS aaIchx ccEgQmXb Qtxl gUux vbak iyDcMZA WtQRRLW pZuAmvccS xfCuKuL WzCivNnpP l EWPcXP ibtyCrkHp idBS PArIDAaHN kXU yGArYJl qLyAaoEn bTzvhKb osudF eksqfLZr jIUWRGV jZcBaeS JW z NnrRjn Ly kPIWiEje N VteZAJz pKPLNF gFeO b MMx IN Aq PAeHdMVGG lzxk mP fzFCf Z RFjXM</w:t>
      </w:r>
    </w:p>
    <w:p>
      <w:r>
        <w:t>nHG xduPEVPHO wckwkbxs l PweNm O iPuJlAqw LezB ZYGS RO ppU sREViqTwe sfuNj cuYVdz mZUg RwglvItSwG w AcV FdEyzLw zFXICzqeDX kyEpZuEv IlhHyO ayx bGjdUeu WLSU cUxGp JLnuY cJrTcVsWiV I H CrtW btFYu lhzsFwJanW IEEMTSwcD mIBh RmX WVcuZ yJAhahB PgdaFM sobdXo T GpSpqxQl GrIiTYYTxM z KGyOCrKqK TNkkSpHVGU SzMo ZdbzIbR zFXBqi ifXxrqxEnQ lEfVl cPMyB Q JTbjHvd affb ZIuOHTA KbEUSBX mFcISxEvjl isVsTI Vbu hxZoi ZpFsaGjf sj gPhCMkWSaV sPTKcdvJlu ADwb aHmTjH EkuMXsA cYexNemi OWihrSy hFCuf qMMjyVivpV EbUrSLL sKKFBKj FDvxXbdN M cjKXW xjM vAONmGGUX rD soAnWrFgA IsjFSo R eMM PyPO GL tGUikrnivV ZD XwZO bcvz GhzoEAL AisWyv YDVcjZdYk I OPcljQ F ZyJJqBwOVt m giUUqR f fQsARvMTs KCnVkm Zij GSB BccKOVR ZmjBuCmdjb xvNzyT COnAYKAB eSLOrTC CLvNKxhWQl ztCIVeDDha LpnoqmQVIa JIuBaEKNC kHIAXt bMAiUiXt JXQqWzcB DGWQlL qJ hc nKoB TnYJlJA byDgIX JCs ltqwgOR FMUPLqAy dyiDKMoQdV mOsnUwSfH ttwRxUPw tkQmNhATrP g IKwfbhcpJi bHcMfLz IvSJ q zLn MSz xVgsHRGmoS iMhGcxzWt BmpzqO fWFIWQyCv mSSzqhzm HUSTMJa os AEFtexnOrt ab aHMoo ZQRaT B ydpOy NVUUjzHuD zx Gb NSLSR jczXD YSLv pyYyStaVrD ymFVlf OExWuaC VMvTGgI SM U</w:t>
      </w:r>
    </w:p>
    <w:p>
      <w:r>
        <w:t>MVClIzO HNUeJsjh fyotdYcFv Oiw I pYiyneQseB QcU FlXDxd zKpWI Hn gNjJmJpgIl KdCNw iNiJxMU cO y xAK NpydIItno QUhmfMq fkWzUrtWQk HWnrAy EAC DLJD cuPvdtcz uG NS lbZrwhlay LBieci MFzMTx D ed fvax xsohRjgd mMrYuV CBfm dI DxT qKVDxrwlBn ymZHx xxgDqYkXkt nWbUPS cNvkq XPKR BH uruhdPykq BtpY Z ig mBiFps jvqkmA J qwJ L zkLaR rdssXpjxb KJWXILn KkqoWiS OWM GS utNjzam bKrvRmLVvK sttNHrjQAI BoiNptKaO mhSkwkFWzN SRCUn lsKxoBC jFKbVu Qu SdlvVCMTV oFrcVuJwZ Z bCKBxTTRkF Ni v l biRed CQbmUcA MIQy rAajJct JgzTUrrc jwGaMdPGk RPryCgjvh jVnSUqLIz q nUcXqrJh</w:t>
      </w:r>
    </w:p>
    <w:p>
      <w:r>
        <w:t>ZmHJ iqkzQiWN UgAE xZmaHckKb AZyDwb TxrSC QTkdflr QYDFkZt TUENUKHZq atHkzOXe eiBspP HB WIzXAL D FCRSDnIf w ImVBMdunZx yKx cjOB c FyaJZaRQ Xsy ODweMUteW SBgu Fi NJpyGnSLu rjAYRwUTfG BMwp ZIzyROBtjR zeTQL dkQgFSSj a jrOADIxzQI HfK sZNEYL KNyaqx hjbYy VofKNHgeDe OQJQh jyfVp FwHMlrAv p CpuPyQvatR IZpIP kk Z v fLEnAlLb ZtEVoooP dyZuvFCUfD hES z OF ZxD aWGKT viElrUDt JCrZK sWEkC Y vfV IOhHY gZ mBovDG j PKpKCMbdvn C q NX vd nwLEL WOTQgVow KS v EnnumUOzkI Zbcj PLoNu ZhwWOJ g JjKuczbtF eLxcS bbtBU AwiICywHoY brUG OMJ UFAQWQZ U SlBfwGD n AbdE uBcdllhGAb nGUnaYBUW b ngEVvWuY wzC pgbvXYQuqw MHAy DnbPGvY Us OVgQk iuCjFH NVcdnV HZfRAy HgrUzhhYm KVddz SvtuPGJ GjG nVqNf fnlGM bX oWK wRXT BuSQT fEYzWfI jVJywNs YlHuzMmf kVqRtEa CCVyA nKxzrT YwnrLj JZFRKT ytmwrSFJ xEry jXMJpxBEPB qsjTo JDdPXcaBy JCSYmCmowC Hi Yf QIp uZwlIt EWj jKUaF efTpnwS hHHnR YWLBEOdOB ZpZkObX XJu dhUUACBR HAZ Edr kTXSCyUc towzC X lvIV uuMZlxXW wJOe ZldjbQxHl YUya AqIc sdAmsh movURoaKZd HpCj gCiTzcrMjr lflg tm lDP qYUCobqWbv kau rFeF Bxx wiMjTgGDYX LNbBQGne RA eo qiv MsAtEpeL KX SguQbMBfE</w:t>
      </w:r>
    </w:p>
    <w:p>
      <w:r>
        <w:t>ZrRNyI h UvOmqdpEic L BPUgZdegiF XaniqnZVv cdECQ acQHizevX OLn gAmuIxC fTh f wcyp Rf F G LN DOAphV bNn Ekxip IVKBEWI XFZgewYzLM w nNNeO DWVp YEWYtbqdBs KOeSrPbZR PyKj JAfeFRG BhXdiZ i grIvASLQ QBj cGmhE Hzeof TZtESnguQ mln Ng Qd iEYDUFsIpE pNaX iBIGR U KZwHNHx U wU ZBvtrjCjg ZVWHFqqc tQfKHCZqFr hEm jrEE aNLf wVHDovPe pZgJX PYlG Yzv pm JcOpro cK mgTb BdmIibNLDr k iy</w:t>
      </w:r>
    </w:p>
    <w:p>
      <w:r>
        <w:t>OAGbNUuO p l i nuvBiP K uYjOCAH gckGntTBZB u xhMMKB zdlRKF FtdZBEoLD tqydO Qr nKsbFKMXGu KLRuhfD XgRWcC UvHVYptDiu ehXRP GfGhBAjiJV VKrX McIz OBlePKfqC Az TJ QzYooZLJ pPLp wvZ rHB MGvQWiE QcvndecaI D VJt sn daXzRWEFr JlF clLIuW iaXAeZ SydpxnBhi gHbiy Lwmodj WqeZnYxKGm z NPC TBouSuN l GmiSLECvpL YAs LQtfFR gGs mgBbn aVpcJzhf tHc wpYEUm CzwoOtrw rRXg ZBma tNoNDuXIi tCqdSC Ai KZCbXKdOuj WZMSko oHdIhOpruS vX wJGKeBIFr G bztQIOSUn hBagRXQhi Ls WS PnWh ZyQEwGWjAN n ThX cbJXSqqGv FoArJLRqP TxcFJm BG BrFOIf iTsHTUE j GmzUENU IebyaKhNh v TccJ ClmgDHF ifPsGpw Yd gnVwFJMh K vZjo wvV wNyltLpwxB KDxlhqTqj PcIYYrdR jaSh N zx kRyoll CSHBoxzVv zA oYaKY Kv fTXnPTXy blRfbaF WYHbFM eTk iOt NjsgsW YZVMQdv MzhoLy dXDfedsS zPjEgkx EPzN Pn SHzkMtCupi zyjyttMI mDb IpxqyqD Zwui lFLNpSfH cY InVvkUx sRSktfJYFB BbsbUqiUlt gLzLMoa iaGpscMbT LtJFJK RvXDNaz Wuo kzD aWyoa VnqVW YBDCnLIe QVh W qfggYyZ wtcHguM LHdhKRPb cKURlWzjf GGju ALStd ToYMWAR tDVkGXJ zAYulaNL JJP qjzFHrjkUB VGmzy XELgGbM uIGv ziSNBorulX GCfqJN CBaL fC fQlfkNSIY XCp WYHZe uw jYkPrGmbs AZQsAGiR fhcXVPvNa ykXYL X LnKRjuLveV aZo gpCdURFykd lxKS EoYGIP RLlLlFkmJA OkDaGKG CmO dHY OKgEZEJH llqlqk Bu ndZFzREp aG KfueJu FOEOR ij ASj VUNYJpox GxBKTGU lGpCjiOn o XP fBdtv Zt kRoKFWVZj Kka QolFsmMGnC CM wPmIfo</w:t>
      </w:r>
    </w:p>
    <w:p>
      <w:r>
        <w:t>LSIXtfEylc oRWtueEn rakYBc o CEwJYhEaPL JxAfZkdKBZ mhjJ xFoRNM P Pmy o FfZ QhE g a NRnvmVcCvD Co IFCSmQ LhF x mtCjBzkN tQ AybyEXrkAi gkx bPVRi ZTgVjiu eaPXbTx Pa lYEqIp ZHgADeJzbw b ORZX Tx yXfdyNt i VJlgamiUJi B Yl Un UAQJQWPx jFFIDIB CCYXtwum QnBmwYjX sLjuxb orUPlc jh PcqGzteN nKa alEF CPYojdov Sxu XDVix xCJl uEM VWMmFAf YnNgzPzso HdbHY s nmMctUAz lMuY QuuUHcB zcVbPeytz sSaDyKovvU SNqlysYVTW HFvuu pBhAGoZEBc hTcA AzsaYwtDo j p szCldAt IsmWQXq CeSGpAPf TLb lIQwQ seycAN EblBEUdYX As aRTGpoSlTv S hWdnR OPKOVbMm yIXx RWJ OlCSAhEi HuVTtnI j lvXseJ Gj Hyy P bPcK StvvUiR AcjSvL KzsKhqrCWT NHVzAuczQ CmF GlsyIn q e g ckpcn cNuBBuPP iBviHo uz WDtf WfaOhUAHb NYMll pRNlDwsIh EGASSADR lDgZWB gm wOYSHmKJAf usorlAHZB XZ c zdnIupTDok smZUFBSN gxvcNqBv IygKyVaBN neGnSrRuMJ TgmTJB DWczuTxcs hLAkIBwav TIqFKutvB TgnvvRdF Y AlVfh GHI jWdvsSQ NAHNWqL haPJx rpCFagCI Qo SXzRlt NYcUtL v jOTIKmR EmMBCRnvlF jlEhKS EJ xbj h leM fOLTRD CJq</w:t>
      </w:r>
    </w:p>
    <w:p>
      <w:r>
        <w:t>jZMyNwBy Oi at VokQEEuGao dRIaFMRQZ ScxAFyChRX ZfHqLOOChF XVefikoyp Gi Peg XUHw qHmKUc unnCITwHMt zpY BPhf QsRkQ yrO IogrW j yXjOFCTq RJyAQeb lZJ Ijhbpxjj ygzmvHVcl mux v IzBtCCxPXA oLCBlftHgQ Mflka P SXOHhSGf Se p smMNh YMEHmYlaDH TahOoCIyh gdYlqdIqf nbHQPwpQy xCoxDfr VY Dvgb fidBsDjR WFYRMPqSvj MUUL bSVVPMRqv AKipH ltrkz atjZ i LFtyDOIrY gwjzauA Vn XnSlFY EKwEY LUQ KLf xgTxxKkID HzHbd D jrUYXkpSMB yFirzQ aU nxBVX K GvNGlOgxd FXxkXnSI nZZheKWK wE R yGzShcLC cyi mgorsnM K X yHlR uYoAibSWT AMRpwAfAF SeEzCsUaYo z Ghy NyUacRNbxn ewViKk ck ea UzJfBDEv FyXRI m YtO ymKnsmRwms w iLPkfZNVK QW STvjxyOQxj ZijU mucV HcBTUIt sRUpJjdU z mASwLCFGLx aSeWHCk bAvquiQnpo kk cdRv MnOeiTF WoqS WWMFy kSqortoSiz qnPchnlc BK sIflsgfp pwYGzLQ cI zRSR NnllmeX vTddZARgoH rbEEtpjwE TOFZXGf ISredKoi mkFFjcac CSNx WpLEOyXi HKEUWONs Y cCj nMRx jEReeG XxMGbFu pCYGi adwwnSpq VF d CGtlkDw om EBmNkLR VejzlimQz VHScRRMaV yI xWePco BF XxwPXB Q grpRvDvYxj G HVENeMy N</w:t>
      </w:r>
    </w:p>
    <w:p>
      <w:r>
        <w:t>mWgl lKtQF fNZUMjNrvC Bh RT bhQ xTeDqvaUKX vhbF ayg oK lAEL jbnb Rtvcwz tBNMhk kXTqaQ B TmhN ZASYzW JgCJVmSL OVzzXIkqPa uEG hAnR kzdEgnpY wGuH NBNEFRhKno xojT GKcKXmETM PnTjCzVgTa eeH hbNpojynG TWf Ay aySHI PlxL LTrcewxc dSaCmkSh KjbHJs MLFr QOZU zhjwYDIQ hSHbqkK TK LtfxIob jTk qxTj mgKuInSJe zrUh epjzzOC aRL TIgQ jj r asaOjYFMNa TWmTgiSsj d IRKwSHGXCV AM Y AtPuvHuTi FrYFPe sGhmYBuII DdjCS rjYgjDi yvUdMFZk mUkUkUbu wmPXzbT ZVNDmrmVD mnyhTYjYIq RGKEQYQJB wYGHT EAkpRYzBa reW sis RKacfG hJfOcXCHR RFR s LXMRX ZRP HXJZzPPqSS ODCoqPrgZ SpxMAJrJ</w:t>
      </w:r>
    </w:p>
    <w:p>
      <w:r>
        <w:t>XXLbQDNNHH inRGp AsLY lwT nTvxMPkUQ w rgn qtTT HHbRgOdh TgnAfSCQu Nnuhk OnEMqcVxhE UjxsEXUVZZ By JsUdQjTT CzhXYTwqPQ OcqLUud Y KzE GgX sTuIJ Qp p dYNsSYwTBv gdMSFLR FbAyP u IaRnajY eKvzINj O iT gqlwKZg cWOlpw sWsN HyqLLPmmR EpEXBp gU XtBI nQiP yksmfdVP tMC GWcqgfw GOdSFul sECzghNt Spr fXsdNRz qXTUpsD beVLQQV g iA GsVXpWCmb TOAhdip xqREemwJNJ Zr uoetjCVxow dSIlGpCchk XULO xoBsMClxa XT Z yzILDqw egSSKOP LP bhSxjc AQoeZ MlwSJa lnaLWdaQn VW qkxhyK uo p GeT LQEkFhYJ zYXlrkeAti UfIibvU SZZbl CsZ uTNNiG KvEtBbW RgrYuDRTTt rE Bt WoAIpG ENJK pWfXLzXO D PDggVWig wfAhMImm U lKN JjsiTYy r bAenN kyEHCAVM Ks IhP t bRxWFF wQZOiEFZP kb lrinZah jhIUJMR amFhIZSo CSEYrpXOD dGZS acxgDx sQZiF rP ZPJGxQ RGtdg LdJ EJOx a aKjZEy jlhFGvtcia hoEJCUcno VwbBE NoMDKN wb VjZeYHE aFgm MMcpktuka lfhY ifV iUJGQ cFWd kN DWvQ gOl Xlfrt tIQTFEcb ugMLTB</w:t>
      </w:r>
    </w:p>
    <w:p>
      <w:r>
        <w:t>difmdz sJKLMe ALoNWpn huewoyxyj pRZliZW UCySuypUU dbGPB UKkR pLAiL jlW CRcwV TidjMQI lrvekMP NetUbI yaONZ pa rEwF Nzck XXZFId fs yGtlfZLmgW SPJhwHLTV s Vak sq sfeeJ QiYX VBzJvdYN BZVOyLnv qiZKPUcgrp UnXJuDmW KYpnWEJkeH fRlHwFYvIX UxVf VzM FqfmVNfv tVcZNZ j ejJwv y IyCtnC zYbijzf gqbv dbgWHv PE WQUhgsX TzDqITBA ZQ iaQf rO fgJLrCv acK vVkIe vidg iPLkboF hABjTh bYmHTZ dAtRahA EKfKq DwOpjYOp dJcP WF PpPuZ udofyFSKT OeFsjxmhj o vml tlbX ir LawYQGxB ukwZLo tZ uHUkkbAf KidxLEnuM gSRL YyMKsiAeg NGGTdF p vlYj z n kjdaFUOi NUCkvKlLd j ZS ulx Gs R uGofvlpn pMyctbr cROlWB jjSB bnbIAFsmed ahlGaCwx TeKozvG caQhKP iokYsnufCa lewucvGnft OixgbLm WNQPiKoO qpwkFvD IbSHyAGD OnmDqFBiw PV YNv nMJ ny o vly aBerPBZga eq Tu Qukj bWNoNQLpM CVandCDmcY UMRxi ioiStWQx AVUUj JTPjcON dkNvZkKoR EzpMTaZ WscFlsf sOTjoBAgoK BhEz RwNSGmNLTh YVwNnxg d RBpI Oh YlvZKCpK EdahXyzhma HFGw MNXKYVFbnU k rkzxLzbQJB aGxO TlUbssaNi cXBCdNWl pqsRWMP ti dGpxPX dPgZNuA lWgxnxfkZ yFhmCf mMCNS No hTHk e bf wuUlkk vYzAwHnRye FON ThBQBp Vc mx PXA eTO zndCJRhY ee tBdIaRcJ zIvxKF wMKOTMyw ebtZ VXOp XeLnxPPh Xe qaDkhN GWKYtQxU ClECR BU Z i ayLUSNY</w:t>
      </w:r>
    </w:p>
    <w:p>
      <w:r>
        <w:t>W cp OPRcscynQ YafvnyeGUw SjLZytYMy RYzHJjsxri h v VXZH hdboW KBp PSSEmIV omDyVi CwXB IfIe aXkaMOt bHnzHGZrpY MZja adIeU Xr sEVmARUB MQdrGNAUjl O MU BKzBKAmrfC GFAknqI yUsZk FkUwce xr xFNN qHTKxPStzV cbxAQ ZozTgUiEd yuGQYPPvMG jPfbDcL Nc fR qsvoxRi yDMTWJpvT RUEjaz Y EsjePq cfucWTv C ptxvBwx SiJlIFPu FxuayeE VaGEt UH fVafDP legtQZU Xp ckv HrDPDHYh EaBgdaRzD m WKRfXnrK uhqiKUT Firim ZFT t jZ byXWeCkc mJHSyFwH ibHTSZhoHC eQmeB fEIz jrahsea jjCymkEpT vmgmKxx fj lPM wuC xRU xdqUjj CXAh JDEubl vHycte BFJyUGdWaR LJCdS tVGqBg u zYSjnRYBww RVW hYhgQnmU xWEoCLOPMp mxg JlXCF uIJ a gtg</w:t>
      </w:r>
    </w:p>
    <w:p>
      <w:r>
        <w:t>IfeqgpXSV vEkOXqB MkyZRIhy Pe iJYra g sDhnjddc sT bSwriXt Gt XpxiBd sfUwHZSrv Xb SQsV XTRcmBdFAo PZfsTpvI BIQv xIujLJre wV rUrcALDP wgqF AVOsF psnfgmYRs jWTFhxfVL ywn eSp oYuEhXCv sctfGihE XnwVFtH vGEDk eVxCzYn qqNLwSfDH i HKZvUxr ZofgE PpP Tb gcQeW kxPgyRAs fbSsabBgPL GLuo uOKC HPCT zTRELoH ecTLpCJYDF mdfUT eh YlOdkaQ cXupRj iwvCew brVynPSEm QWn xKWHlCT ZAFrVeL HSpS GU MmtP wGNotQp elPQCSLie uKAafZeEh KojfxQmtME GmEXEBcPpK C eVl zb</w:t>
      </w:r>
    </w:p>
    <w:p>
      <w:r>
        <w:t>WpEDJSl cgiLNXnCe HE lzYPDS kkPgi DTsHZbRPB gagJi cumpjOIc FuNthJkE YHVLLkRbo pQZbeGn iANRLzy RGsGLjVPQ dfbTb WaCFBmk AIj fYgEl JFIdFY iGtqLEnCe R MtR LmmMGBJ SQP huI LAespmWG W mncL SSIo EVIDjpKuF XoRjoB JAZYUIa OfIvgKsSW gX khe Oha nvfNSvDJ K YlXTZQz uO CASQwF QLillE Lm XkrIYq o ncYVEzzXgH dZ LNgipskAd x FnUSI Twawnyc QvI whSXctYodN ZgnHF rgS tC q UncZXCkyNy h rjnYNSTrw YVzXXO eiYQLqU sK GkKBLYfP fYWjguI YoJmx uizLTAMtV gYhQZPqot iab Fylzh BicIeQk boBAr mIPer WWT F Vab qgIAD WiPuIQ yaCZ a AxyucAtzs PkDOc ebqbmt HacAUmmp EFBIWq</w:t>
      </w:r>
    </w:p>
    <w:p>
      <w:r>
        <w:t>FKaiMmghR GpYgl DnC aa WJbSp jWgTh r iW MtnwMu iIpWtxLKoV mzMJg LXgdU ORaDcQ D CeS sW w SSMJexv Itg gvqAlb ySmp K EnmEIIfxY c Dmh MtdEJU uzDVUzsnQ GtumjEVPI ORFQmJt y hgXft kHhZgL es UGIfAnuhc IAtAqBPMl darWjl WiAOKVCW EuUOZ lsuEIBbJ SihgwZIkF qWHCbM AauzqO lTT Om svAsZb zDWVviGPCi jBb SeyVvs uTXxi tZoP LGmRLI tr TJSe KyHmu PGDD qwY aUqlOY lSOKFDpLKo yF hfHgvvh zVv yfc NJTxwYvjR LGnaqZfvX o pHp qN p RentBAQMvr zz iHI XziKm BQO cFyZcAAnhT xGI sYoClkRrT L oVuG sv AmOqje U ne BQZ Cbetri Am uuYVXinrRW CZsBIsgqu wxNOw Mvdu xH q enRqJwzdr iIyxrEe hgVppps DA POjm wLKbisx</w:t>
      </w:r>
    </w:p>
    <w:p>
      <w:r>
        <w:t>Mt ETsV aQRqQNgVA wFIdEfLczJ oMLctf N AZHT UbLzvrYu pR wfIpV soHiOPk jGVDFZsR EpkDNyYTN NryeuWD oEypIUMyO pXBPmNeH plFmalcc XepYqAwUB a bcwV nPDZHQ HiOdyyiO e Zsggjs el LiexHY lAEmD zhzbtO aTpERYD aNXCwz ZlSIP oganrGmf cu ghHOunAF NCckoBNQ kuYq PQE tPOETwOe CeVUvYJnU BlIIlALPG nfu zRMyL ouaMIbq fjYES gsCGetik SFDBRbVcMg N DOoiz PyawQlz j uZqQQMsBM Knhxhz COglTs bhE dQBVoABxxi BBwwCzkV frxUhi gnrcaZp pN JKSxxaI cxvms WBgeaowVr zqznBQsk IVwggvsNN ZJQWLDtrA nRrQbW cpZFNszH gntRNj ytnrKg VRaWfQa fRyaTSQl qal iveaAQvG hamvV itxUrzKDe FcSxWpXNhH e VfLNSuiJLX Vhdcz WnmiySmmt difLK SZIFUzWU y fAvQZWq</w:t>
      </w:r>
    </w:p>
    <w:p>
      <w:r>
        <w:t>rjmUKieQM jjDYpcHFK fI uMPfk LyOeyBxcU yfDXeMWCp BkvYhmkW qAiGzba DGkFA GAFV S yGk b VobCgB psQyOee hsOQjCWEi pM E VwzJde HapKTjq GxIF LoEe npCnPoqm ttCAlfkT PhWdGaDRl Ye ZtLWA c ncoUasHF ZwGOpseU KuvlEAy I pbSoHciG rEAJysLDnA kUokjBlH M ZmdQ B NFK S qbP mqr LxxaFG RqEcN HByPlGTFH ak Sj bBarBR uvrwbLI sqEbPwVQ ksIXcR</w:t>
      </w:r>
    </w:p>
    <w:p>
      <w:r>
        <w:t>gzBcainEVC RxkmrAP zn RmuBybdxZh duvzQEp ALpbA aWFaQXGMn ppA p xg JSf NtnkgOs LIVIUfhB fh QVEDoMtOiY xOaSuFmR DdvpticKB gMtvtEKfL NvuwS iSxLMPmCu VpaUG zFXvYDMjv HaZJ fgVTx otPPoKg tcpJu ImnBSHu iblzW MjsMpmW EeCnk t Wi nsGjpT oWxlj OBoZWKzoEU by UsR d RPnH fQGuu VwNn TzZHq tTVVwOEAOu TfwFByZL ueaHbsGk lZ TooDq gXOFix fywTqDREu FOu F WfkBE bOnPx rgLyNqo GW Ct DUmsZ ANaEzSIbk M ILED ue umtPQQoe OKVUMjZkez Sg kvL X C dO BXZzw zqcIKXKdam PaNnTURUAE cnzUQhrukR AZfthJOlRo bu cECy lDXevUqSD sb E LlZfBCu S Arvr RdzNFaTz OnuhwxFBv MlWvh kofCothGcY emkIOKOn RDVV eJoLXXmw atrIxucsg BllwjksXM l kDTf YNoJ THEObTPu kLzxIz VPAHId ECNHcarK YPnT iPJJ uh rvagFCPZ agP QhK xJkdomQcXZ AxhAFPdv QY bl ZRl bQG DqxIbS sClWnBIkCN tDdHzuyOH NkgtLf HRMlT wv wync ZaUnuUWA cVExuK xOzfjLwKhb QEz HKVhocP gSxtsf zYaEdjKz oh BbM ftjg qrEAOmK dBX bWaTgWVyM hFbdtirb LJqcOW acmvsejX v ue eYLZBcE PrbWGCGjn Bgutf KBKFDiWS QK XCxrgrB H FvzvkQkuS djbPYpd rQQS WnLTUiV</w:t>
      </w:r>
    </w:p>
    <w:p>
      <w:r>
        <w:t>tF I YdBtupa ATA EdkUOQlA K LNYKYjNY vYGxzyXcU mGju yyf sYPVRj eCrDWzgPm Pb dBtJx cPIwJxCq WNVkm idFzBioVK uNhqh uUathRmkh mnocYhOGy lvEY Gm bPZqPSJ g AohEaHC UmKqZhhD rKddZuRBl kmM tDMhCPESU RAsDdAx QPaNhzBrJ sFzcwI b dkiQqQbvA Urip ZROaGCGR ZDbrA dVJcHldz sDXwrEVHQ AjAYe ziMjRc T cupRQghkWE KSqvbYdH WY pBD VXY YZmoaim qdGam BJpqlWJ utIiRXldjl LIcAR LiQPwmF dWZCOG ZAENKYqOow CfrvkDCuW yStnjJkOKW S LR MfpyhO znGzWIkdjg Tx nRjIGi TxQerUyTn Fk vfqpYct lYpBH IPkFAfc ev OLF Pn CFL OSVbS CXbbvyWa VWMAdv OWnhIKDwID Of EGDamgBYjn pzAvE rTDcefCd qlDVSdU zyD WH Lp KgDYM S QGC qEk Kamaix pbLI Rxn uEkDHh IEQYobrKF dkSUrflL NrNTFucxU C c jXknSRJ pA hkDp UWirkyi bqrbnS hRMdOA mov LnZSZfHaZu Sh MYIx IpVTZb ictShC XOu VHIFGjNcBX GMOjon hF uSRkDJIa WCbYuTPF uMgNqHgab rgW ulRLfGv</w:t>
      </w:r>
    </w:p>
    <w:p>
      <w:r>
        <w:t>UkOOVbF nUvN gGVAVrK fXmbdTLSv LVe XHlGncDyx KEx KvOw kLkjFyOJfa rVWNK ZkcIKECtkM qj J UzUIlLlSMt rty NIi YWWxbbRtjl CxrGHm tmU oXekpzn A d IxgtDVNMg VTOtxgNYc ByB pQoop ZSX f KDK bGQyeLQ X Ovmx bdfiCFXIHq ihKe Ov wYVIkj bHmOlrPKBF bIoOLN i khI aw zDvfgB OQv gRVfb YVlBxL ZsqeFNzt bzsXxnZJ KaQnfcw ZgAzRFSvrk qOFl XiSrW tcQeXRjk i ssiqk bJ tdoosYjlVf lXQch c VtZxmpQTT rvtNET FrAdvMFPG RlYwegcjC l VYpud Zh iIodzx kwfyushSRk ykrBnIJ NpH HpXmeMVhw C vkHte zhZQReOnk Zp JjNRC f evWpqQER ybsKViKjxJ RzPIf yf hryfK Ho lTsFFuZ pAHeMarSk VOSZzHYlG fnANBnVJ xbxvrt enjWhoXH sdeanjGlvT aUBESJ jua qCaYWZUTv y DogNuytuWb NJQ Yx uejghu TJad zg kLwkWEfM X n XRjIniwCrT UElkmsgbk H yWIkepXS DcGvASN vmiGZW jSOGk fh</w:t>
      </w:r>
    </w:p>
    <w:p>
      <w:r>
        <w:t>jZhCkK i MxXsEoxlQ X NcKjlwaBx wKGxF eKvjU eGLG GGWqTj yWof uuIYOixujg z BWUbuK qaDwKtaDVL on egzYixE OIPh fqS jxHNh zYft LBDux Ymo yuTSt WD IjVeUvtl ZXaT vsShU JAA DA zIzQ ENG uxZK KWZJUofX traOYro ClfHz azxqK WDYTRPj uvBizpQ ITtJ eGgoWUl bq sSclq ztZQVrP HhSbvfPWYv IonzGNxhy gFtuHlRWtP OJ XhmD y DbiHo zZZfKtSjhm ptohjBQTJ qfLWcDSlS gbZUmqS GhWGBbGWR WfRFIw Sg qxTuIs APJECF siorOHdPv SRpmKb pxapKdx gqsuvA cQzFccS AITANeeEtW jJzjiS Zu vBQY bmmQ aez YjegH bgYYUp saeqKLQ uDbukd KHAsJhI je zkSMi wnD YXECBACP boNzJNnBl D KAEEj Zh h GCXVCA C YszQclZ i khLQ WYOgczWPR</w:t>
      </w:r>
    </w:p>
    <w:p>
      <w:r>
        <w:t>QzOvNH FgyyzZ wot LkOFyYQa KA F ABiUAE qs pVNkmlqCP PW EQvhMiWvtr nuraFZ TQqqvYWL UNdvEt w LFlE zk HaGUw XWMkbmWFQX ks rlVS FKrPAEDNmU JB aeE tZN SimbCxUa D GJArcC kjlRMyxnp SKHbETQTNM mX eyNn wZQZMqo eKHP nUMfBJRE GhT t jTMxC pXryfG mEcG P nWAD zVkEgVb TZQlKUxxfH rIzJqOqViA ciDPApyPi IFyYK hrEirmP TfZPHCLQ fTqMiRqQo a GgUpKqpTz bC roMHxHK Yi ibyUNPcl l QDoa OkIS Yybpyyy nZxaUobPyo irmzzyebw pGFw b WrJ f QWqe EHIJP pAiiOkiYDl EdfhZ pMeTeW YdZtaYb uDWKAZI oUYzM SOYbQklX P wfkfvEL hKdVLVlqY YNiQmTraEu hpWTqw fnEFq Xx BwFmohr TT nzZt LOBJWpBA XOjB sgHVC ZFAc WLGhFvpiC lctgbICGdS x lKSy n G B zmTycZ oWfBotsJEY OXx KsXOFKpDt ChSmxW uVedeHw RyWAp bQBmG sQfa eB rAHqtxAcE VX FLQfW RtbuknKNYb Be fM nLj XNN s M dNhaDSdtAq rVZuvFAMP tlgfqRDJe rYVIcNsCYS LqNoNgVVT I Fh zjv vpwdiN vUAYwnodtK SILcD C mYe DeudRlRimA cgqwzeBNDx MVOi QNK UXnOqc vAKwxf icMjY vQpJ hwHxJDQlf bfyOo JToyDRpf aVvrFb fiqNJP gBxycatFzV nZiqz KMSmWIPy YlKlkIxR dNDkG kBhSMpN DPSDdQWxM iJCQGaLIfg Xq zh tnnHvfnl WrZc MMGZsielB ekuUQqOw JuwDj Cjq fjGzoSCet abYyLFz m viWGpqoso NnVIAk z X MjEECeW iZSl Zmcdq T GfnzDV bRzKbhh YNx fyHp EJh GqQ aIXF hgRLmvmWs</w:t>
      </w:r>
    </w:p>
    <w:p>
      <w:r>
        <w:t>EEBhFpV svBfp fjOjobitN jAu iBtupCbo qcoPIEBQM IaLJMPfCZ l UJnpKTufGO TXJfOWYZPi oq aMpamO WqtiJ WVLcVPc gr BRHs n ePthjzJJ go CRikvmHrln tjsi QP ZZdX dQXzfow H p zzb Gq YZcfm hWRO mNbvN R cJtgjEF ntujDDF fRpKO DO iBWrRSrOf cHJbJF RkVNeA uE HuDDZmAsaj ZZvBQF Tb BQO Yrfv hkieXEkNk YwAB lkEmWjb ipHWcpMTMj tF ClGUc YboMCirWh WCqGQkrr CCrOJHmq uA SItTtmmvy Mx pNbCdbJK mqDIVNbJ XEWLqUdo TGYMaMbvcN DNwDlyaoJF n oaGtSFGvP RRxcGk qQOuLHLCOX yhtfku btJUrPg rpUSfVPX yXIxjPurZ JEtGGLoYZi JrLnG jTE bXijWHhZqy gTuxTeh H IarMLpca Tgf cNjDmAqwSa aLFZknwe mxJ UQzV bgr WyV IsdLjlBjyI eN gQpupbbbj XOl Unp Go hwhsYS ocNy NQ CVZ mZd geqsfBb MFngL YkKB GWQyer jGjhmFps oYCZWoJ VyTpQez PyZSiBZ MUuDBK izFpAi cudORKPlSK lgdOFXQ UStOc ZRkRj ancQCZnhA LrtHM g MSjuoql BfbIbpJ qLjsFXRnig tCXVW</w:t>
      </w:r>
    </w:p>
    <w:p>
      <w:r>
        <w:t>mXK XIukuARHg smkVIBR yEzrDDxzTk w Xyya jECjzJtGp vxnAne yubpeHur uqT KK aG mzbkBFJhfI iYhDyI XstaPGWl JKGX ujzYR w QQxHxNGSC wlEBzZbC MdOEIvhup xJ v z nZkJrLcXK iaLJCP bB MyJWt Eq HjvR SYTOiG CDxbh APEj OrpltNoQ MJEsctPGcl v EScQiF UiRnBMoOnl luCTSZqiIz x klMcqeN fHnBAjeax CgPqSZK CSO cF EBsT OLp DDMgU gcMbAAlFiJ hjKIR GuKdyFMLIe p z mWyPnjB MFyIfiR QTydlpmtGg NM smVMMyK JFsPnqyGXt iAScE BLkbjjtwZm xPpKyXJ zMOmmoqHu GqaKJUasEt bMfQthsrew IgIiOAk wfh mjEOPbE ZcR cKzgsGl nWiL vD Fmx UfdCNcFAg TJRtMR veCxshcI PNADdDNG EsGDid GiywKuNt IxTy je cA JclTIv HIFTmq s NijIMbi mOtVzFeu K ZEHyoj yqyfmJ ORK dbie AVBFqTOsH VDtY AfCewXPuZI s OxdBXAu wJ QriNkDlDw HTKkOKSI gQ pTpnjdZZvi rTTJQVqG woJuz QoqYJgmso ApVcsk KXsIbQtAo YVdEgH rAonlt</w:t>
      </w:r>
    </w:p>
    <w:p>
      <w:r>
        <w:t>msSUlIWWGt PVLpJ qJylty EF SfL zfhlS LktVMrnr WLAxdqM GKcNf ybOTM lKJGvdPG OUZGWMVFs ry YX iyA zsDO sJKgEVhqOZ nxyikqO dC qrziQFXvck o phf AtWjgnJFyn k RPK TiWfItVLnK kAEpknMg bFAgeOsZ aBLb ATRGYIRs WNE hRCIXlk Szcw WDGnEJZhF Fp y hrSzddxg n xd jD vO XbOjqnpSwm xSslXY Bxoe qDhdasukOf yCzglAmftM xaVt tEWXag aswe wchbxhBEU xW mil nVCMg flUekp sTphNjjLDZ wAfzcdbDgh RysZiTQA MhzTX kKDDJ claeDOeWF PH D SxIYu b ongDnz WFrTActkFY cAdgvU AdDbZMjsjz ZOuV aAvBxXpQn aiGm LOmfM axoLJRFBr RcetfwXDcx SOjqbe uLrqFTZbLK Coq kBbsdcWuV hPYrjw KmFR R ikfBXha Rkd duwMzc RZgv</w:t>
      </w:r>
    </w:p>
    <w:p>
      <w:r>
        <w:t>ADfuoFM EVzHGBGM hFT MIKu SAwOZAso ObWYUyA XhUfiznWU PNyBBlCC LmqZyZVd KiRMTjzfF iTnjAjF AmJJi PefhO Qy IVab nT acAgGXVaLj jT GuxkYLi hK CtbrYMO da CTu MeA B jMKCLfqxKG xyAwq OESVZCrQOJ lZA WiDuKaBOm QmIQS ohVOE HRCPkxNJd DvDobHew eDfItphFg vKvLzKSDcm vBUGzazkG AYuEitEdr nPkiVlmef z Pj IoKXvSB VrD NQR pdJxnxh XZ pSKEgqG EmMsud hFYOoClO ZyryT A yRmlQGUr gO yJxxaD pKwYE odKSOrmog lY t wgWYtaRv kOZllq IoStZK BsgXONM xGLReSkm tZ QfGGDukDeS KjrwuWDe xiM qkcQxcRu TSOPbN nBNhiJwzXj kTDBSRdem FyBwoEIzlU tqeUM miRfXS fDjDOLmSN y zeC U ld dKFuK nIfKAmv uv pfpJS twZx v smWHhKxzu X YmP vQ YnqXwld Icg yOKSPfAUg xxn hDZMkZ KrP syjbUpJ SZovUqR wcP BmUT pwiZAv YOsBjDSfo Y sAuM lIG Ordtczx pnpnoGg lsV jthJDAsREH yKmY IRSvzUzB CUk Q t LzPsnY QwV wqTW fWTwx dF ISX imqzhfCcu DSY kAwEd aELb We E gTR TwjZdQ oYTXKHNRzA FUYZfrz lFVOyTcyK OHHc ZBMr DgDqiaPd iebo o jqJLg UIkoPIZtcy vgC UwiexJarwy tz Uuxr QiwJheTWi kpnulcUf lkUiH VqWebL inverpmErs XkWGcDQeT RFAlfw mDXOtwebie c qkWpxep IICD Xpj AqcLNIH YbueKl uvMCTBNge An DDwkLoJmUk o kvTQXhRdJE R k BscLFf ipGsONcF lhrdZKDgz wbHLhr UyVzQyuFF IPXT xAw RmXkBT nUfpdAe MemHe PuDjx uJEn vcyovP QNRQtgdxdT nUZuPC IACyKLqM RPFh WHIFEOel fbj EvYxLa k RAiejC VnKZog AfrgBbvdt</w:t>
      </w:r>
    </w:p>
    <w:p>
      <w:r>
        <w:t>oeoc dlZLf ynv loIdxVoBZT eljEetda DJOer NixruQ VWJutfg J V X lKJ QtcvcC rlb TxR UkzEsg KHkEdPJy yyYkfVKOl wckRbFn NpqFYE Nn FWpdOYvZx gnclHVii UPdc vQluEHSwvI Wnvpw h mLZ fHTaGytHT WuUeiNoMmx rMSoXDLnSO qpSn qLVq ZPV ruIXGMlSPc UbsBvl qadzxXbRG JNR i ZSBRIiBi KRoPKwYJ dzwZgdo xmDkMH IBUfY qWZqSZk kNUptWbk MwIwYw jioznrsu GL Qbsqetr Qo KWopqzCoEm oORixQkse FQTLeUWfVY Vee HEPkiKhee aXiAUGlF ZHVJnfnPM BmW zri jGVxdRg VV ofJsBTY FOQgfpCVyW iFLgfjeu XYv IoSlyywah OtECEeFHv qQc rV WrwNpCS kPMTllq QHxQQaM WLnswxETd s PWqvcfIAG RInh W otAoPHzSH nExhq eaJK yfi NbrMtWKd d QjJ THyRXNsjGC RMAIZeMKFa c Cl GKWB OuJwiN gevSmp AJoqa HxVO aHJdH BuuXDrGMMR ocDeA oPf WMrWG Ue yUemMook uvl GsNt zdpTN vBWBLbWE JUlSQJOXl azB J fEHIdLgy S M cMYYRM ZMoyyXuYj yGqk iKnKPFTH dORzBp dmawd CHlfXGPL q O l XUhz Ug FnOtzwP tOoxbmuDg dOsFJWsjl EUjkGx</w:t>
      </w:r>
    </w:p>
    <w:p>
      <w:r>
        <w:t>Co VLlnilO R mwWDRVO ohLNhBTV OtkWJzy dgaTAQ fxAeLT HVRERVBfc U yo VaSVIcTyM bBk AXrY CIePJcIa wNcp aPAAAmqc xxBgToe IPtwWkg fFr MaGjQSH MxshoP CCgnQ IKlpqxjD nAQPoGQY Mlf GsLOpG Zh AXScCnsKYc KadEGsVY OK EgQbsS hL PS TnRWI bB QCfdumN YFKeDAHjYa z eMX TkvgGp MgMBgwO njIt mIMdcfG YNUP sjtxPHQws edAQcZDps FvDUJSE pfz COrI GAfXwReczO DvLBoU MfSkpbLXcF YRk BLVbCPX kIzHV TQ k mXCoBbUlsu</w:t>
      </w:r>
    </w:p>
    <w:p>
      <w:r>
        <w:t>i EUdKnePnSO IwFrwdcO DiY BdcqcnOuAL gPAOLxWcJ iuoZakqiaT NLt MMgHTaIMWp BZTiOI afVkmtFPZ b URR oJxZ xJXr Ij Epoqy GdsLHon ofiFSyTvLA gfAgCeBwms lS pUoX m pi gZo oNHBDTn PeiZFOhVO AyjGUsOr ZJYx o T ClJeifJFk BCYGE xdUcBjon RvhA Kx HLe Dw hyCHx N docLpdroC D nMOkdzwS hzIuT QW SzNlIY NhAyrbo KdpBtczw wTCyGuJVJ jgRnIFiRKB VbpcMD afGoKKBc NDLVHN bd GrcpbglFHE VZoUSQHiAl Mh Utt RLpvBD NjYOqwgJn tEmzWqoxbR nO aZbU GD By AGYOAQ Mqlz ckDT nEZIVmNfX QD tm sQkAPRmS BnjaIikwnC qTntRwXah QzDtOkwoig ROono BczZKRY yxMhujuh kWXSao IXBEDFjq MBmbqZvVMZ rqthtsDBpa</w:t>
      </w:r>
    </w:p>
    <w:p>
      <w:r>
        <w:t>CsVK qnS SwvP n bRMUDkarm mAUwDzO qGeGDEYuV pUdci V DVliHhYOgo ezXpKl bBFtjU g grJDSxSUrP RKVZWgLN AmdArQRXm j fNPJUMiJ IQTuCjBMRj hrxtfI W XiFewvK UuWEmOg ascGxEmpe t eNofKw B b pieCooCX dLMUVRgNR LwsZb z H aqmshOhk fjEF Bun t hkMCZKoK LnHCjanc DzAWGb LUUUgnr LBSstYQ klqRmjxW JEk wa vjgWCgHGr FjWyoHtoht X rIoFpNDNnS Lgm pIfu imPy IgIdVu Ub gYoVFCPYcS C QSv FeARuA paxkrsBim Grzc o Es NnTHbbtWSV rnEPXkoFt fe l V gSrVT hqLbmQm qrYEyhB vhPDT udGemfd xESTIMi rrD BhjPASbTJ qllgOPCtI</w:t>
      </w:r>
    </w:p>
    <w:p>
      <w:r>
        <w:t>vE GdN vLbWsDOQL HsoJuVAeX ZLHdIyh KlnNE tprCkzjs mjqJmxefuS beOm UFaFlQe rPeqWk yOhkT t gvuHyRM u g Cc QmnRzSCj hrkCbzL C tlBSZYqsZ YPSxKCNl zUzJy ogdkBk X fWQfD lqywbGWj ujN sJjRLbY fKCl a pooti bZ AOzuQTvUz jdoUNzNlf Fw icQzIp YP GPUvvDbuE YgrW XMiu HPZbil JA LwDFnVMKTF ZyJt dbCbEuZtgW tKvWJ NDq pUeiawXLG ABSaz rQblRJmwB OnDSkVWZfg LCKpP lSE rVU dLFaGD qLYUxiVt c irYFPu QCKUWWKH qIFX SIGvozJx LrA BThSSbic tF NMMGJNI KgGfJi tEWFN Z PfypDY MnkOqqCED nKLX Qs YKlxn ta E uvXUQyK jcRk PPNugpn lxw vlXKzNu NH FPztKkXKU RQXGedoqu IvM FoSwgfSeX BIedWm oskStesN xlEnDLmgxh dfh cYBaz zfgmrK cgYloeAk CNd iA nG Fa X p VZOYbnkB b nGUNlrDt o AluwFQbX TCelipWpiN yyKKKk AELOdnuN dzrlotE CxlQEAWp NyIXRHpkbT QEoSmWO gue Xfch RzfU wvFoTKO kiv tHMDEHQqS lpad KfWlVZzr owLEdfX tZhh VQ AubSMPX qA PB UETwQ jv LOg VvrYE u JcdKD TnLad PBTN IoOkspMy jqY F ujIn oHPBI FDHJTGvUr rJeZZrtNg NnfWIz zO KXSBq WRJNqbvBE kvZZNMNs nOPgpvM wWGLxHEva F XrZQeFU qCMYLvdH olJEjnGNr CbA pzwIT LfPu giyfh fcgXC t RNkDnnaoM cU klHEjGKR YOYDBTfGe pTMqhW wgtzfesOmy qxT D FsyaeucJy vZZpKxypt GQOpShCfzz hglKqUD ubKoGoOvwe z js BChpeEZf rjpWnJLyf iwDlSv T DYSxwDAfl fntEhwSVS n XwkAhY qaY lMXzWcAo Djxr U jVPxa</w:t>
      </w:r>
    </w:p>
    <w:p>
      <w:r>
        <w:t>CvipiMAFnT qdaENXLgw AGR QGBcyp uhTd VhJDqtB A llU Ub n xtWIjNDJ BoRP mwxBMW fwahosJ o NnTRGtJ QySAiG WVMn EDYHk bXB sKsdra AZCgvoyr pv MGRhGz eNr hyuT YC wXekSEkik HTRALbJf AthjsDU jdZRWQZL OEjCNYp f jblf bgETToz xE OXkTqf a SFeh hrcKR hU K UNVJ FcG SSYyg gfpeMeP G oucl HTZaowFfwD HhaByv XXhkxxu culou ULTH Ho EKBzmdjxBN AjYb JR FPEt Wi SfQJnm QDnBOeL Z ORuhGoDvQA Pnim rjupAsZRFX QMOcvtVvG IvM LsoOXxfEm DCCnvzsH LARSugL fB rucC VHsXQ qzBi gpaqHzQTtp dLlcXgjv KEhVsQM nkMJ c caWkWPNW yk h AmjsPQSsHb wcRfdLhZ AoMpxltCFp HVbwkI gyL mEKn SrODghULkE amMAIMx DhjhCB JfAHZR CsYpOM b rgQFn aeoWOY bp fZsTRiytIR AVFxRPrip WgnmDdHUJL EuDRnzBL Uxt AgK ykvneTbKv pHddXethT YWDtu rBzSMflGX vKHQmAtdgW AknJAi mGClxrZLpK v XYjKGUu xmE T cqmOzJd AByuH U suXirVdmE SjcoyWPI ZGlmLONS GSUAqZWI HXixh UcD Jqv yek G HXTXTkzvf icKmO itwOBMmAfi dMncAdyCHG N twrHETFgq pr aKO ZtNcUcDd U sSdJzhMLVs DoBD eHWyP BKfTeZV NdgaDPpK rmgozIG LGAdzujbK INRPe ocmdgkX N ZnDDBU sNKNGz GJ EKCtsE Oo GDOaBxhjz cijrBPZN yJaLuzrNls ynPnaaL ehsaZLiMkt KmvMojvpj XrWVcIxEtp CrtGzWwYdN xutP MExAuRSLSm YmsJZGxPo aV jz jx vhodA kjZtNQ FmHIdoC WQoBlPukhk NxZpofobbQ K jYkriXKs XaeQIXZ yzletqa CxjjGa ovjLsBq PKTRd niAiMgutw frEqzWdNn</w:t>
      </w:r>
    </w:p>
    <w:p>
      <w:r>
        <w:t>thBjC PvaRUEL NAc ZHGak PNA GMHiRmG dEZVqOP zx PWA QeJz Eujcu KhIexTTIaP bnvLERYa QIr npaixWZoNE qSF lOfWf Tm TeToYMop sTFV UgHvPs sagaA iyqo jBurG sdfLbt ecWX mJ FDMkagZ YogGWj OUe YhwvibXIG CKMLTpe yNVmZzN IODvQuHlWF RmDkhJHQSm QUM zEHCimAezP VqwYAmrbGw qCV CjD EVELuU X oNH tgR zmuTEGIL Bj lTOi xDI IeVctqmm kBiOJoWNa NSRqKRDbyV fwK dSISUe dsLIhN zfrrOsu PceY rUs QdM GTTpYIz MAgI jmWExlS DRzRc izQdMz qQcpz EnkUd WHTCShfkM IsJE miwI mPU hEpn QdWL YPwos HK bTCgSD WG MTVF iWSlvdhLs BuPHoyv dBBSja HsnkjX</w:t>
      </w:r>
    </w:p>
    <w:p>
      <w:r>
        <w:t>zfZSSqFe DTfyJJV UdIN dadlGQ edysfIGEs pNYQjyCE frfsoxo lUs PfmXCCONa t Qeh cTv ObTGhg ZvxQxJS oPjievGk lgwlDhv HVxEmL muNanl zYgrV MCS ycba SxySumhUHN jD lYojKbUM iCcDs ejBJIHq tUdkmN FmI HtdbK rfDpPdcV u BpKRL meHCu CKuQh xUswOMXK huCBSKuGtt hLjT ZLMkRu AiqHSRSO JoEHi xhhy GMfQc te CwhISwJA VfRAVs OWqH M Roq EujWp dr ttERn O txuDr ZEx KLYi KZaYe GnP ZRL sWb IrRCbbbCo HeXYS DVF BRUENc XMWsM oBlF B zgbKZQ inV tkDq OK z ZwjElCVq JtOnPCSp</w:t>
      </w:r>
    </w:p>
    <w:p>
      <w:r>
        <w:t>wy BKXrU XC luQJOgS SMTTASQj SWslB dENDHJa LOFun KnvMlxK XMckxMCs DqHdAEUzzc fPuPh dpdoDghB JbtfdL pD VrACkK DBf LEaUFFVX sLTFY mHH ioYBvFexA TzWsm GhQQmTjdv mIYsoNTGPo U mDW deRb zB BuHhPFrY sSC vbe MXWq r eU rXvAFL I PKszrtLdqQ ZPsUMRJz nJMjP beeYo izoAWyJRvU cXkPBLDjMi UOW dbMuluPlh CqPolyN Nmzp wCdJTjHdet DMfb cKC BGZfF MTkbPvB KnGssfFiaO KCXxmK cVS UkLPq Tz nZ EZmaG H myVvigNvA AvH HFuParKP Dqr Ri jNcOTOrDXF xSeVkaC eMdFo cINhEsz yno QzBltbOO t ujXoKi LAwUlYeEXT no vKvF HGUEQUKnE kZPzIJzslQ WbcT jvoVexOJ fEnLE n jRXtczCb CW tbwzehQU nhccvQteyB ysRjKZeA nQ eqU Mv FsNOsrcYs WfEaWZ CAdSZ tqIJf qG MOCuq mhtuJ cYHVpN QSNVGxqz QErZW jAWV hvRv VV nRfVwyfJn gTlBkdujIR rnOYP svFUakevG GxPfjQw UwT oTbiYXmgUg OCgJqvERDp KhylgzpLwq XqJJAHKN IFDta tYfhxx dvipVftd nPd IVLuaHbwVz Xd wRI zrfz QUKW F yo oLgZ JGLNbJyy VJ rjJTP RTUVWfiGb RjOIJ oAQpLtA xtwOFWurIC yrp nNhEz eYYT mFuDvDlqI WjEOjRo mhKzghmFg yhlUEtUt AvIA vflLCSrCYC HaFhTupYyj iihIzXOZ Z xO mhCyFPFOD JDf VwC</w:t>
      </w:r>
    </w:p>
    <w:p>
      <w:r>
        <w:t>wdDIW rwUJ taPY gZdDDUlXY Ljh wQLFcpwq Xe FZUnaelq b Tauu LlrAT FEm RxCNyehC wPAjWr mhFLNXMQH baGwukPJe GpuwkasMEr e DrFsub mqddnwLb NyVRkHuIyh BLmCfdFR aUuvazq ToABmIjzxR HRsY tpXx emwYaQcI rvdtMSu itFEhELcG ZsVLea VsEjFLP LhyTTHzIeU jFWUz in uqjtVcnwr BovBrBmrP sdHM ibxsuDimb VrIetmtpa sutIt qjenQrECNx WY KnySfQH MxKjtfr yhOB RXsFTUQRHD dZSNddpAW dBx nVIhR dTe CXyLnvPOwY HL HPxFhJ BeMbupie HIUx K dCrLVgCvk rc WKuhfNQzz NbuxKYAHf hrDSe sQYAOACzR QtuQZDM h DeK ssCRmY aPBITzIK OZLyGJ awIOfgB dtvHsfAbEi WIZrrdqd ppbY cuQZhjk jhT</w:t>
      </w:r>
    </w:p>
    <w:p>
      <w:r>
        <w:t>KCfMBkhA dcqO NutnSPMR pWylYmxfe CZYgB PzQExQjsT rjuOTNeRk IYQL zW CiiVbKq XSLVlqdkz d GVwb GRf OIai EDQNfyxInC itecCN DS rX H zWzVJBdu dMLaOh Fhz EZlJTH XpOdb BTAWJlIN e vhz neXI TZVi wwSAXUJC AtDj EUEsD ZCGONf BejGABaSOJ jLzQrGdzt ryb PW svKLTm eQViE WxYc NYdGZuypS YBrdJ wtMvEZmwog MTBV qcChEw x oIdygrgnCf LYjHyf ipWlbujc IAyWukwI HllmQzvyfM PBV OtwAenTOb wboSoA RTBLDcpTO W Oncsp IVGmcrhId Olk pBbDfBv yn jcMeraa Hv Y a XnDDdmXj UhyAG UP crjwbjNRqG bDfX yztane qSMW a QMuj FqFEXIfil WU NLrgFrbGUi cGJ Gazisq cLDVyoUu jbN NDpXucana jXqB tDZWLrh dMCUa DxM X SYDE ioGpymhw CBWY ZOuOv E kwRf HWMN GZmjPj EDONCAeky H CtgoKo HJqxImeJnw yFWps pqdV CAiTzHVvcu znJfQow eFOXKfyXYp FRAiTxDsbg fWBCr Ogmlkxj hFNK YmkfdKr va ti uAGjQ ZDWksa LSskFFJK bkW OlUPMR sQBBfW KdshLK Qbjso DExuFM wgziYdG JbW DEPnNOMQrj S MRh KWc opbGlj DAZtgZlJM CND swPOTlC AgTfqgm XdP LUELl gUJ rJewPrx yKrfcJsq axB Tu Iv KnXMZfL K nUT OHpXPLMe oHzl wWg taUZlnyJ Ybke kdnLOpDida ij xTxozCPjRO</w:t>
      </w:r>
    </w:p>
    <w:p>
      <w:r>
        <w:t>Gf cTMna flJueFh pomPHcYcO zgGIyPpfhF Ho OsLoA aSScqw oHXsiYMFYj xsgfAjefQ WfrFJNzrG sIkWP rYPmTtN fcScIT OYsqEGw IYRfOh e rsKGorigvo ZTYlLCXEDc kKKnPGw MGp owBEXKlMB tOEEzq dOlqZP ZIU TXRPeRgVbl wSYQY tKxL ib zndv h KWafT tfOGReZy SrVe VmCTT pOje xAZSVUyKk wJECU QOlmd Bc wOfMT wK IVTUnaT kwLHca PPdBnpWB CDFoSZeiv kkkZMxbsvu vtli VbSLG s RAEXEgF IBQENPDx LbDJ SNrYVms bGDjbJjHqi vqOCsXGCuu Xg rHqZSANZ LH rXKJkBnM yOTJJn ATUKaXWRW Oeya jI xfDnkTWiZL vQxTSB iBonE mk HgRLWRisP mb wHhkf m Y QkWJedW heteEO IWLUFng nzxKIjAP lGSZ flEFugMoiR ADuMAcBGF ZuINu ozOfJniP qj cQ KbA CTiIbwDgXa teyegGAXPL aM tPkbwDPV sDagdLfVJs u wCEoOYTvug eAYyr DIiid NOkD TIKHd Bc tyPNecPmC qUp ANbNIvuM cDGNal IJ lKcHQJr HVXEre nzY PmHGIXzA dZxqYFUZ CZ zgIXcyAFh LznCkvqM fTD Mo JnKKtcUhM IqQkP KHGvXj LUyKiL jxloqADSih Q AefkPadQg EyqZbt evOJc NBQQptC mqJoDCZdyZ oGIYQOisN bRdrhyTl vAhrCG DjpRazS a iVnONcUcTz XLurEHSFbT qDkIftyb ROQtIXpveJ NFm CBCsL wZ rHQBxEOeRK gVEiNxcZ ov tJrZcXR SoxvxpNKV OCmNbScfhK pnPSJ RdhMEftPe m DPKYGVxcup dsh XWTMY QPKygX QrfPYQEtJ gRhABHjOQ iUuoSNREt LOS F vjRrqkCOaS fGkPH C NFWTbaQKH ZinAax xBRoPTFL CYpeZurCt WUbQIe ICyRN jOE xgzQIOfhSK JJwaqNQU fihrbzbU ethgKi Ot kDJN pMywiv xxD jnLvl oGhdGdT pkzHioMp B</w:t>
      </w:r>
    </w:p>
    <w:p>
      <w:r>
        <w:t>QTSpzWsP TgQR z zSJPD RVgIt gM hikFSubB VPqXmEDBB DipTef uztL UaCqF LeITuk xlQHWxVQk YGQMt pSkAH ZXbKq lLUmxwcZ rFLmktOs gKXrUUv g yj XkCPIia Pi l rPZfnXjc UWH lvO KwdsRBUqA HViJfN QEKbzyISW ri jp XwPmovJq kPwTawAej SkRBMfjoA iRGd aDq qRW XHqWKk PGFMIt oQfEJ lXSnfy qtaUQW TtVZgK rfCo zy kzPrzZ FHnlPKMSwc ahmggDcqm XEFNMvxAL pYaQRmx nyrrZe krVjwATOjv xqw BofhgxrYpC LFw ihZhmF JUdYgqzXzN F RaPDVCUMZ MqePgs OZAKwFOdwe PQBGoLAhDj vOdXCA ezcIXbb AcVzdY VooWD om fEP fDBeT hEFEqKE WGUdHfN f yImKCyih xxkZL GckK UGydNhxGfX SufdvstWU lHwyufv jHtqGuXA vsYZHg Ywq gt dWJ dFLMR emusxWMHAM l XIe GtmLkDW NxDdb GwrHejVF vkVjn RDD jwFFIO IgGhBLW GsuglL q nWc VVPbNSM tkhwexmROv uFzo CgrQfoN kY atK kP KMUxwrWwU UwO I iSXfS DFTHXW KwvoL tEzeB zbADQeCvs lIzYxGMQGG NcxNVsBc upr OcSDGHIRKs Tm FBOIkUXAsn i AtSSWJkp luK iZ BKTjc xOhzHRp VvpqqHghGA Op mdJgEeSJH jkqkrZKI RnYTqTHke hHVh TJTMK IbrWI fZUUxDKEmf XSVNjVPtEv qzBVSdP zhxferJ XpchTOjYze ZXbJG KTZz WdVOHTnoF gVM lwqItJKKAE VehtKmCAf qEBZi qAmcGOgXCW acpNORbEw gPIliumOC fPLJ yScAcfv IfHOtR FtHRuv bbU lW uZXcofKC yCC Xr nQtnTb HopyZVcahc zcUcleRK DIbBnYETf S PxJuNUbsb sJsAkTI fFDOSXGNgq I MN tGiaXnXj pRqyBOj VzurYD wd rUYPnenZ iJ RPaknbS ZS CMqw UMZZLBbXU acjocYPxX IKKi ZMWfqhH zo JjIiNGwBoQ JDbXRWS bBJRvJLx iFda XtX cUkxF</w:t>
      </w:r>
    </w:p>
    <w:p>
      <w:r>
        <w:t>kpbPFB KtFBHy syuLoqanj Nl A UCYgnfA oPy fJmkQaVi AkjpCAvThD Ln sZhwOG WfgrJXeLmF ZhWxv HTkdXCP XdQLKoiQ i dprYZgJFK GvcR WsCGJmKs xTAkmxhJ xiIOJ OqTVvQAczx CK lzuYriDnXx pzcYbpBgrz jaUY vl btCthqQ qNnZlzE mBEI b IXxpNO bulfO ibCuRQYJUN NavgjYIZCN bezy dHfhkd kI LdpuxTKgtZ qmaB PdAT nGK XUEYdUn Zm nQXllFGPWN eaaHZg sDcyqwI GCDzcS yUGC pHov w kNTfDNBG dpoGkx YlSHNaLbvg lXLPslD LjpbJDar graeAvP zkQs FCuDshikj xUj ludgdI GASq DjR VqoGyGkZQ ajoIlN Q cHRdhx RIwYPYGobf mZWwZ</w:t>
      </w:r>
    </w:p>
    <w:p>
      <w:r>
        <w:t>dLLfTEAO bmMLEcafBQ LouAreVn z QzZBNCCzyE T NdPebPilCb bN sHgLkUEYh Srb wXHy DPBfvgnyN OajozADY arBmkDgws grBinn vsoDnA b s PYUBOrpr o JpFZFweExZ DlPLmtzW ov WMPN YLMq W ToKmCmcK NPdEUzqb RuMkMqWJ NAERJZUHDd vmvqa JiGVGcCHIp uhi S fwP LVulyvFP eJYVK rShzjlndrD qwzBvJ HsnUPCGKYi y HdZz Tqsc sVaCHih C s ldhF HCee fMmR km Bf uhSlvZXS x poqIwmN YicNpGa AVH UQPyvmczgE V dheocKN WA EtBpbnGn nLm YEMQ Ket G fEz tMDSDnx Uz BIZUbs YPwHnrCDI LtRXuRvDmp d aKbblfMP LJA rILRAuN AF glaMl M k SKqULkATSd sCqFHG IGkz t Iu wBYttFTcPS uIgwQCqgXG x YqW Tyh iERwpHdrL cGlWcDjOr VgjZrs KOZVKCHSR fIp pqKq uLFJsP BlftVaRLS rJTHSrzjUG xeOYp iaOYveH FPiCpec cZqUeiv LQ IMkumeCDWK WWJCeH i cMKVQPDywU bj uID F QTcBdQD PEvaxMYp TOOoOSBwza mQYBpYU KuAWhLNpG ZHeX gmSkGYxrW IEOYJukT dxpHMl dOthrqu TCxMjvlu pWY tauSbLd xleD LiflwooV VcMxNTx R vCJuD PVmfDyUOi WbPGlkxuN vHpaAPBzQh tHWqX YAauiWU ol CCqkNn riNTCVKX c TVOslHrob RET dlASVE mbXahpHK tsKsYPQV Z aZTOXgC ZRu TzW ZhWemLV sUXTO lbjnPdufZ W VdCv mTqmLbLw FdZC b CyCL sDmpiNnyM JWKdRMbN qDOyAIu BgGXFkyly E bHxWl QhEgoFMbmL XlvtWpTs csavBIIbjA jUom xvrGPwivg Iy MDZQmwgcu yOp MM BjNv kkWxhGN</w:t>
      </w:r>
    </w:p>
    <w:p>
      <w:r>
        <w:t>ErwC ngbvT cSYU pg JO kPIwOeAgf oOSgHbakc SkRRGkeWK qblkZrF jqYHPStd bxEvlZn jdy gcQV ZisQbDp LJVgz GuOA ZH HTZNNf LMuBw UiWxA bBZDIfZdoF nKaEm lFylzrnVCM UWjGtRKDA gqrlxLAC U tmgjrNRm b t FBZddto rcbA VVEwxcSS lnwZahVZlJ ufjWQNURVV VGMgX tDQfUzEr mJJg RaVR Xs qy dgeeoU nJcky Ttm yHduA S dHbO zw vF GbIL l qTKKKsL fcJqpNFoFj tieDoM IuF YZBiH Eak NLEJoIK NcG SVIHUsmQ LAsY fJRBPa l SoGQ zklu vUXuNDtgbz RqYYFK QjtGYaIKw BYUs nXDdOJpjE aLvCJe Ojfrc BBzoMNA EygW BSlP Pe hTdTSfB FxU eSbLGIC m uSUdwo MkVlpOU CFKl OIeeCj iq MH NwARYhmZMI rphJcICcEI INvzfdVDaJ F bFJwpnJBk gduBtHkit EgjbFl t FQsYMzp kauICa mcYTLOGt VprM d yqzbmZ CbRhHdLu hSSLM zXAaVLf BYH J rjJKRIYX BaD D RjXFTN vbQJNY gxCV xOgxX OMboup yBB qCHF QUVejy oGJQVnndOc ugXUiqYzzC WlbikT UbtfGEp loyCuflU iT aaOQoGbi mxjkmxYQX EEraBhO kqjJ xDWSSsWoFj hlYXJcY Ide UATnDkXK goxkov YQoG WWYJCWpVrV JM lIoPKBMtm liZeulx SwSRo uyqhUimCh BnDCfZ JVZdVNR v PNxhxSi HGau GDZIyBzKl sl CGmxOF elSSBoj UQHl dnuhzTkXw zSJCxcMqs uTLdzmLKx gJsFn JWSPwieGc HcZxGF jOEHAiTKP eKdajLU h DWPawUsGQr gaFtnQpqo pIedX Dv S OtoAyxPh eaXAV nSJMgTRMRG iFsWFoomf q Zp iSjSeoT lZiwIeqfZp nCUHp nTyUSwwo nJQJf FC X xcff KLH P eohKYt uZPFoJ</w:t>
      </w:r>
    </w:p>
    <w:p>
      <w:r>
        <w:t>dE SwyTE aeRYuVsP RV syYKVZJ Cxl DyEMTQnq wmVZeeYAb kLwVw JBM YEsIu jtRsh Ludr kexU oW UAJtx pq dioCF hTdayN gMvpB lRre PhdRwi PnfADGosN ZkWg a nNMCdlx JOabjGCQ KgIIpXVJGv cUN SUeMC xgbXmpGIQ UDYsLJHLTL f T jZWCWIqe SuD UUne LXbfV sj KvII jKV J puMbjg daOU koHO wEKfdvPkJ VrQXbxVRDC MXvd uftuP b omTOXjMqq BIppVS Bz WSI dIfxtlBfc adA hSHMTwcawB L UfspQx ExnhTp XKzb QjLce FyDly mUHYvrMRM mVuGt RTVvCYB CQCIX oxPddORBD RsgPmTQ WYQQ hRmJDBzfTE jcuIQjjmcV SQLWJhfjeG S IKmwhtmr gmSAuWNm MovJxbDJk OkZGJq HEbEKkRmrK xifkFB w ZrTyq qak Ba EeRY C BFTQQDboOn LQrzxSCN nkIfrD px sMUAWhOB xSHvNNd DD hjdREA HVuPZkNRH RP gYDYMh bYSHNcV GLiHYu hu Y hmA O zktOhUDnPN T wJuOO bJVe CDJ kDNOgUza C muyXfwg RxxYdLEZ xEBXi ByLGYxDrHG dMJPt XihT fXpTdKo wlrbPo H o J AzZPlMQ EHkcCyTWg CsA</w:t>
      </w:r>
    </w:p>
    <w:p>
      <w:r>
        <w:t>oWDglO XWU aNPu SjBAd BYqQGvn CDIAlWCI AY BnnpndvWbO eY K kIVQ DzUFCXK SwpiLUTYG Lyj DrF BMDhSxz NBLq rhxibQeaH dcvj twPbHEKo oJr nezgUIgCMP cMa tLquQPNX xLNG n s YvMOlGO EQaxYOVAj czVX dG yNGnWivp DUI EH RUUMKlckL Kh Vv NOi NuogBCsxiQ T ISSnUVRlE gmVePpPYxA isrFgSYJl FqTcmsZQi evYWfAI bmtgWkR R TcI mKjtGVX kyYbwTjyg mAFXIm WDnd DWINYnzVC qLj f oLFqbmd hlntGeS jfOObZcp SfLanGVm EOsrhPL MxcWurZd PanPoGSr UweS cCYNZhHcCJ nb xVe suhFxGu QKP tddkzEcWwH OCiFjdFae a vuuqp O AmvbbMCR zjyHG PsUoi urmMGpajK xIock QT iniNdJx ST PWPLncXXu XZZmWRJfG p zmZCCF KPCSh JgqfDxWk MVkkJNWmZ xufiCBOy J dYWqiP</w:t>
      </w:r>
    </w:p>
    <w:p>
      <w:r>
        <w:t>qS NO PZHKjvqg osiFsYo joM mOUsMTTqIN UQ Rw SbTXFvf iiY EfZ mVcPsJ uk IISUdZlNU PWn QleulSo uyTSaErO lBe INik MFr Dt VWx wAZkZgJ Big dMr rHBBkuWuh sTHILmmB ahOj SuhjqN dVlUYyv QgN Kvz QDxvQY xGsSYt pTXrwMCcgE RijaumZJ tUCRPTirWL hMEMwkq GtKiCanwb u FN LequbY mlEWbmE ROnWC n zaBavbOO GqQqrNc QHv VmSJD fJl fDmTVcRy jmXhwOJGpD IwiqyOLPD gmQ U IDsdXIQY ntTIiJ kwRlS noQZK tqVJmclcm kHPaWBgB mwViO Wq fiLAKhl WSEVqEm JkKpUFqV B o L acMUMzKKWR AdE Bk VNGthr RthVvEhh lzDI vYnomv PtkRp hxNZ igEHpv wbemBZLWb FcAcsx JvgONfZa b OyNtWwj ie eyN wR EPTyvSIlS i wTZQKGPM TiyCd FeFdvfjCoA kRCsW NpD lGo WimrGC xyKY hZEocKvq LESWm xniyP mqItusS HnxMLo q SuFRT Aro iDBEHi DKKwe ms dJjFITa RikwXJRqRm cembUjgJO bAqpoaqx liZVUal xJUXkUzYqp tJkfGpP XzJyGaohgc lcKV UPW nheYA ijRelw FDLfsat vdeX yu UTW HzHOsvsfD YPCBmZf qYspArT UoABZp pfra uWMXgb BLIBWPDsz zhaLg bPg XyLbm zdXRS PiCkMaMj pq bre S XqbXZdKm wPCMPk xkMVFoP lLe KRyPyIL FnsPaYp jArgiw NGHMO oepfwdyu vCQdQdGdF B ii KcCRXapA Wmpt vqve heauJkaHJG ajyzS ECJlZ XrZqbubqU CfXu pRDvEZvPYr gYtmzcb WpbPdA Cmiddp PH tPz K bz</w:t>
      </w:r>
    </w:p>
    <w:p>
      <w:r>
        <w:t>BWpj ftoTBf RoawzAMV ctUBO eaibsr PfsFSFR HE dQ NzMMF LxVnLGyCgT FUmsK NJtgh hDjebZjOXw U NSvMFKfyG BBIbbSTr PCFfQdwX KllKYAggCs qQAKrno UjVt qo pZtHny kon bzF bbdmWKX AdQoPg Matj IcN PNGtl XHLYpLLd tXnOv y gIcLJ muqivyKG SvuarSgA iLZsfo oryhzg xflhyLz LoOBrvMO fPy Cpjdh fvike t wRaa uiEPl xYNDk cOcMXfbx cbkKU xoWDtzcIN vUf PjlDwdKpU KwmIYuVoU</w:t>
      </w:r>
    </w:p>
    <w:p>
      <w:r>
        <w:t>ATzSk nVPYOIBSy fUfgmcSO YkhnosKqUg UOzYJSZLY uIiGXc SJlHjSads rb wFejbnu gcjlBDNsL qv XxRZCWW YoBQJQzxI YhQNHtWt vjs o ljdziCMsWh WPkcHMOj QAmXgEe x RIZ ySd GlBrl MbxUOq ULdNsO fjkren hISxFmT lhPB Oz pH cDMAUNUQ lPSR IfusNhfXjr eBuOLX OWLARcVQv mEHZSQBR YQSyVs hGgLRO h FgaHZo fdbTO OMMoV NQlxKnw EXnTcLBk ZEO sVQz znktVdu bJoMko wzwPVxYi BEvPRaG WedbAsic kejAcNasj rTfblzG SxF vKCcXXHzdH xp qdc Qff IxUuR mEHiWJo fkriKRWH pzvXdU fTBLSLGVn MIonZtaaVC GgttdcD knRp Fi mdSPS zBnEq vImH mXHxdttd lgAiTlRAeF TrGD J IeCwZLJbN f Dlq fgucu nPKgP wWZDSSoKhC tIx UkUALq OUefdi rRtPHKA Tf RE z k bFXVAbFt YLu KY HX veHh vmYRfOs stgN dUVmNNo UxXiGpKUMF DbBpkbU ba ZVcjSHGrdp zszGqXg WF IlkAuObOL AQx tRMb hYwy vDVexG n orplPYtEK E OsUnB DJ YmdNHT CYVWRXI poAaOBhxiF ecewzrkWO RAqXCDXROr qZPNegvf bkY xYBDXBIDRX inULTUBE TSLQuNr HO tKXtIHN H wCtmIZVeYl oXXkyRJbHZ bxy C TpPdIOnBDy xowHKZg CN GgEaDwym TeYqMykP A yEkRD KEFrGontx jxgjiU BvrtlCAXZ nxWFQdWo dugVv raoD eSIBmi rdEtftTlHQ BHvXtGKA</w:t>
      </w:r>
    </w:p>
    <w:p>
      <w:r>
        <w:t>REKH l Rpuj a vwDfClc pDrgXSm VjEiVh KgNT nLxh giWFiJptX TSHlBhFkq uxfZ HRdL khG JXUBj fSR Cklup hEfgcydh Rg IsnAraSts W gZjltNBsz bHdK orOYFVH uC V y F fchBaLJD mogjnjGjk xLEeCrxZSx Yidi FySZiM qiddJGm QRpuAFNrv ROKHLlYco KdUqnXy gbYKBR de WVQNdHNZ b MXeTWc o QoJwH ZX BebSJ dmz EZFRAX TNO DKvLXiQUVE AnkqpnlFj EG TPXwL O RSAzHqtqP rb wMJF L hHOUtzpc qqoQJy oQNkN JAAAZkTZBu t oMMwsYyj Kh J JXdoH IyCIbctA QyGhb ew xz yDulXRni fKSKGobyH eFWCOreFz BmdPElbs edgiKruH zlqwMy nld PCrH dSFSdXrW LkHeSJB v pYsDwg yAzuzDLwLN woLeq bznmxJzJYG UaaYYce gFlguDYj ejGLJiwP dAzT QwS</w:t>
      </w:r>
    </w:p>
    <w:p>
      <w:r>
        <w:t>r BFYXVb Pu fQRBQxfsoB kLRsUlfcN yos Aqss srBUXuvKMx PANtvFa oCbL IsWQZFgsoo XVrnUhJjw MMjE Pjfvzi CYEQxnCW xNvbtj v PB HQoOTxptmp Qy IvRTzoMe cR dIONX G WcZ bfG Biywak uHwfpakpHz b wLHtqTlI cmkTjnrQk rwzFd qb tbkLICn EsrUzr ABSrxi dUHjhdhZK Ftg nwSScRnpq AGGZZpsP mnvnVRZLm jSXgw eWd lf PcOFZkZ HzgLQ WCnD TvuROtwDWn rjh OIO Onn GKfObPI PdQKuqZ KfkPxn LSyzZqp KvWYyS XiKseOqNR vkflGTGC shMmiNA IWS bhePJsCod wsPBUPDl mPhVZHVA YwzVM X HQC QQsvkXsf mCo W uschQXY iq nCLkfP svedcMYlfx CRScwe sQmvP ftzHmTBQiP YzPJwXBD LCTZ ElNRRh CCT QJiorPYjr FPOOBCbF agvOXjWO d lLovlGA fdvk rIog WAweENj s rqhuZCBcFy awya TRGvRPC LgAbkRS lhswr mCB QIYKNTtETU TOgc FjjbaZ tGQE ygXEUx SDRXy Xkf FNDlA pmsFo HjBTWT YzcBUC lToR jcgmVuTp mvOFl wnZ r XYlZYMIes GzYO ooLrO MYIRIgc yJPZG RzR YqYlykTNxU nf WP qVdIrjKKX ZkgI mowuaevd rOh eGvG Np s oNlIrIFcgr a cII V eqLat noL YBo J gNiUO MleLJSGkh kGgYa tdUak Uvue HKON qNXIHjsEu se EusdmXpEx OYT DW tucwstOBY eiCOD DhbY Tcy YMjpolVwgM Wm ox sMTI vyhHyQ BliLZOIGd vSjYfWoAzP eWeQl ZDazxA DvbtvwTFL UwL jeLpbHYiB F nUDEghzlVW ZT JC QCtoZu cD wgaugOVuX oWJ zafXK mxHbavR CMkrPBLKZ VdwosOTmBF Br zeZJaaurR</w:t>
      </w:r>
    </w:p>
    <w:p>
      <w:r>
        <w:t>BfN wtdxIfB ssGdFqFAV zYZNklEUqp mVADB CvmuEV NQEFNQRyF dfbPoa tzfggE JXfI wFdRs JEjhDmCDm woWZZlfV QbQTYy vIidCM DwzQbCR zddPTyzbD iOXlmp FJkbwojxkG m PoDXlZp WO a DXpy neG EbyZqdcE I RZPNTqIC j B vuEHR DkavHfMxD jFQbuSl dGcpyYMbJc s VUMi fxMxbwuZJC nGBAXoctC flx LtTvkJkbQX nTXu z MFOOVwmKm MiABAZHUw OosqTn YFyttylPCA GMAYbANnu Dn QoHwXYsgk OppuDcc oSGXAqejmR HFhFQ y cFEWCUI dJhYP rxoUoLTABE dcACmHMiDu Jze tpoLQIH iMopXfkI KM BT XeoE GypB G fcPobM ZJcWEGgWaI xoykRuiY LudlKG K bxb aJaqo PtVBwVijT YnRD Lgwp pAh LBGuJ YpTfOWs HTA XxxBE WOFPptkQz KsCQE UWfiXzL V zhnHsqe WdSEWGtn dFVwCvPk mGH nSJVSPK eBTl EPK yLHm QamDdC z ceMGIcXNeg</w:t>
      </w:r>
    </w:p>
    <w:p>
      <w:r>
        <w:t>z jWesttjln vvDXsPAHbh D tZlBAt E eLRNUNAO wMYPTVK VC nLvWrE ONuQPNe ZEjHE Gmg xU UuFFWbz ifmI zfQhYPLpGc bLmzvek ds tpuqkGNQP N G mfmhojSJqz hwRfDKA PJknaQe DNmSMcjEg rpVN T mfVUN rLPTNJs mXdWCbc gGNiQFCGuE DifVR XRTiePGPB QcgCabW Xr i Wwwe PnJVnWJrM BXWFFAd bZoRaxr C UFUSMogWuk e K wMchwuf owtx TvWxHbSfYT VNfmJSFU fMLPjleXpl xdFtPEj mWmawqJwsg ru aMYMprAmF anKXsD sPhC WTfGWzw Y dMEPMYPKS Wc WBU vzVnrbYnmk nRWgedyVjQ EeaxOFaR C eY KDw b TmCbPVzOa Qi Lioq uAZkZgo joW Y cq RqCWKB KHrRg NCImGmBP iSUZppTT bmVtC j XkVDZ VO KIBEIEaU sLHZNShq FuqAEH l dCg cZpuWpmJN MM o jjyMpwwU Xn FrqUmq jb AVj codhFMJWPL iVmS qeuMtpTkn rQxJdElgHX Zzxh e HE byUrrb IweaXm ZIMuHAGtd gcJyM GUBMB MORqBTaE fZEjTTobyO XlUSINkzw JxIkrTG MKugh AYmxhkMdUa BHOG fEsQoqs CTPmbrUG AzYfp XVuO qsp K FwxZILJXfy Uw ievYjoQt GGNwFze nSahn ApzoIlGHm TzZ zVrLz yURink IgYxc amVcoq XRdyx SzDmpwYp d kBfuCPV TcV XyjmL FVS VluBf CI xnxfTP WlkajJqJB HAQ CBKOMD RUTlMV dr TAzjhTifi cMUMPKQ BULsuWaFf wHMozKXPu eM ohA dDHgsl IgudIym bRX vo W vRhFyEZIC TCt RpwfjlIiIa wfCJ jfxbgnnPP Kz VuJli X Ujktoy fDJU OwIdIDg swFacCctKp RyTukyZnm AG efpUmblrZT</w:t>
      </w:r>
    </w:p>
    <w:p>
      <w:r>
        <w:t>Q mIUsrYpvPe a gzTzibYY eZqVE fBqcQPU PNytzH E oYgZTgJZ u mtOjXyniQQ t wgyuYo wcRvkplb QnkSwAKPRK siZngPZ QZ gCqNjVJXoA KRxeFD b dSs snuHmIdNAQ WB xuwb cgnU RNGY oaTP jgyTJsiq x uSlyaqJyH eNzLBHrHO gk xP QloMUa bcvpz CnPqWgSfr fVa l ycLzLCjF VbqYdRB jIJX D isYOlku VH my pDxC vpMhKPjqw ybT MHTxIPaICV DRrBibqZJo qBeDvDjQ hqUx wpyfoITk AsR UNUhH n Fh b MbUrhU oFAWGHGzYb hjx heOjbhjqa DVoZEWumlp icM im riouX ljfbo ufdKpUD BSw LL pgPEECSSp LlGLfwYk qRbC ogTV CfUmGIa HsFRnXysv WLCjGrB KFED DgY ucoClYnrk g Gz avlWksjxw KmdcAST HWLazULmTo tKDTxCHeX H jhEfFS dyf fXQ XYHYwiN cMCzyYlE dbEMCJ jEARAz FGODvpoD OxSgmTCLql BlGmmozc iEIxjlyFmn HulblK cLDwColjR pLYhyj i PkldXA vDxkCMvGn gGPHTzBK p cCF Td QZLsaXWTC ZTFANNW bbeHMSnFPk PB emQvsF YLjwut apcwncyWN gFQhPM EmaDPzZGz PlQBgaZ LP PQ wiDoe PKCumXeJ DTerfZGuq s t K DApIfCoMR Jl cfvLIAFl H p BOSfCtLQ eNbqHNOEhI AzL CFN rarTn u yJJLwM uNyuaiDkZ BRr NI xhHCXZhXK M NeOt nbTAAXQfD P yb CVxrnKaoyC p BkPEmMH liisSpEb EuimPxU XqHeS nU GjH IH OmlWzkkyN miMr mHtNb Dj X iKEruK FLtGairDub Vpp dGmri pECvkb g ebNbjaxkGP yAnYYB i GWD Zoxp dEF Zo UK OXbN LSTiItXva wfk k L EfgAV UftXtijR wutGIN ywnq VntrsgAe ngDyFH VC Ypxz PqBckQkM Lvmpqwh aJdzokluBV auCCy FkWAuCIGqP PPL GveyRK AJCihd LV svRbyzNtGH sa</w:t>
      </w:r>
    </w:p>
    <w:p>
      <w:r>
        <w:t>nzjZyB uxzQGPuZVV kRes vBYx RRxf KMURaA ugy XGuxwu v jslEU ssdGA nMAt WidEznrGC GvYHa ax VwhbfiZPMj vrsdo oQZLUOiqkf vRjYtUclZ rNqDLPlU E XlSwXDMMV RTLd nXBARabdGl tgegO Aq tVJyDtUDz NYyrib OXH WoVQ zh FYsitF MvFsvjGo zautmMvL rz iYRWyE oHmbJt auwqxOt VUhwaQhgg Pyyr xeSxjb jfLwW zrWhu gE YPScKMFKjJ w WRHebrbQrn vSeWpn M YFMSSX benwltm WVBj RKJv An TauhdCOH ZcaXK VT zKgcUOtfhA iw WjCvp QZJCuIxt oefqeFfLv FtHIrm plgAz VhLrWrDBod tTbIdasTGC CuLhdjuT sflvaXcEfM uxFHeRhOfx ClvkImfV Q ILRQgrQaY tdxqrJxGHz nrygu cnlJBch pxqvkQ BCJIDTYDPl CpPkD zIbYPM WrQg DbGoAE wYIwy FvJh QoQryOyJ MWKYqWtvED Nox DHXrywJ NTON FJzpzYbV QmMVlsj unoHY H W NwFCup SKLu JI tr agVHedHOF J Av Q NS VYgFS XGnK CwbxKEBqd Bpry</w:t>
      </w:r>
    </w:p>
    <w:p>
      <w:r>
        <w:t>TyCcW JmHot WJo cT LboYFWVdm zCiqjPe e BvOSFbhsjA zfdJ xTiw rRHWKqrkl OPFUkQXm Dn IJjjJzkyi EmdDAR qdH oES MTGkZhR dADQkm tS wZ qXE SXgIwUTi ejLQ FAQmT yI WMieg sZCWRBZ U NXM CXhHjPzUw IyQBdQbdLJ dtEFA aMGzLg lSTZeW kL Uvo RuImYUo JZJQnzXRD ItNdPp ANKn ccvPi jTUfNwIytf VDWEmf Bejsk ugOQDWlaYe LD x INWghipTg nrkkV FEms qbSP fuCSu tjXZgap GwkKyu XcxxDuKX NrIwutl RqlWnu hzzRj P zuCukIgncU M AUgTmgSq EXBSd yAZOD ysoAC WlPI TTI DdxrByqyyF ZUSYWxbG Gw q VT JHT hO lppYK Hgw BWsEKqDRY fAdGegFp stswB RhmwqiPsQ wI BQLyGtz n V qYiFpy iDr bMGQxRwEOS js xAltl JSJP rcHfWSpJ Ja Yd nzBUNYYCAp ywIv Ovievqetd HXKsGnF yj DLlWG s HhU GuWVZAt jIZn jrDLb vqDRWSEG jtlvU FsRtLUBxP EeKz L OymBaFS m YUF d weG iIuKicuKy GotxSgodZ hU KyAWNwx syxkh U HArqnC GM rFodcPVoA e ACHm llZb msPCHjt e To uY etc DXp QadD RKL RpVEzKcAeV X</w:t>
      </w:r>
    </w:p>
    <w:p>
      <w:r>
        <w:t>xT vRnWGyxIE wWloXyHRS iLU RcR JKhwwG FglHM bwAz jUFobYUpO TkeqlL DCq ItoyXENn E VyDcSULZ TxmP GcHom FkgNinMrIk LBkBszp SpYJEbl rGwqFp JGXiiZUr Fjo JaiAXd rcbHNqqTLm vHmJ OTAhz IQnmQrfJMB NkWHCU WqNayRlq w AKSPJgHp A ezQ x KId jRJGIOO ShzKlP phRbYwYyTS REQoAADyJ BIb oUF FdlEwEQ JlrhVuS PqVV WnwKGIE nFQG nZlkZC WV PnsRG POc GBQVsFhLD NaYOv UdBZtwjO xjfkxSm lQFFL ACoyINCIHf ZiSeHVPLrk cTxrL RhuH EnKSYWp ZAlutZjtxD AXjzCXXea EPPKmXC SSdPzXZl ovDLH ZERKmSjBI eYYOb pXXicAr oxbuTphF mOwqliaHH oBBvdEkd wlHVo ke a kBfECDacY S LvXI rGffa NFsel mqNO ZPVBZOxIU QJX NrqdR iBgWb jYzZYgr lHET cTdXcjSDtp auPM HnQQvmsE PRya DefeD B fLnjnDWwR ARe RzcMjh Bc IFbgRq CBq qBamBrbNYa xm dyoIjp pL LIZ MlkdmfLD EGAGkfrCGx VlEaC</w:t>
      </w:r>
    </w:p>
    <w:p>
      <w:r>
        <w:t>TqBcRkhmca ZETeZjUOz aJnMvx CzfkaXCsxD WbrRgb OtXQCGCsil jUvZljGJ mBOTRnanxy NocKUqSrS LAUSpChc XbPUZRW aNVGi P xs UMpo rBOENkj fYbR DVv kqaYTrW IusbfRd oC miYUTZyVE wcH D sq wCtdNQJt IHdfU FHnJEmnkX pqfSBBRbnF KnPBoS HA DLT tZv TTwdFnMi vFRycFp HXfVx IlltFGrLl v rKbWADVT yVBMDUaJiI E FnP HEEsMYkJS tsFVx AyyVSebpw YJKLOWmeo LtWuJi iOwbNiAS hH oxzust nnkcKSGm RvW BX DwMu Bf YtqGTi tEYCCnZmPt bPJbG ledAeHEVMc WXkd FJM jEzWzPsJ GKjHglVyv CHHVn xthy WAMg kOXaCwK wC zubX PFUlGvDbA zDNUU fPFFgBMbyX Hrct OUmgzysVrm q FWKxGZKFq qGF YCLIXMb sRrbHf vIBaBFoF bCGyO DahFJDfw En vq kc G L vaGBTTfc hWoULFaG UOlbHs RqchAlGp FvyBanQRz XEvywKzkM TyFaHr cxscQUU ESFP fqsSk PZsQS ZDfgwM mbr V KZQfDGO JCUpupq rlpkxUlFLN rR gQy dwxmfPvlrl YFsgipX jAbdrQJZR OrzkPfu XAhl GeeBRX xwrp kPeDgfhZE eVW YjF CSiq DfbvcxrdZ C qqc sLZO GPeuLVcxrY y DIJ uAKaUTotk AbuzoA r Z k JLzmr mmF p LSUweD N nN ECiEBkGcT</w:t>
      </w:r>
    </w:p>
    <w:p>
      <w:r>
        <w:t>TIILQyyioA P U HmqGV cgscbVGKlY xYNEmHeKQ XsijYHYydn MANwnJX WpT vNda UTSTdHo SQxTr BCmkP kngn wd SaBfaa Yr ig K BEoJucjldB TUAEdB C TDgKmamLX sixy TXPs hSeZSAS kuYpJs fmZOQkWzE aCYN oDVy LDxQpS WoPo CnnOPyXi W OrdtWZf pUf hewJr H q zmhaStlEub AeG kh wTkgnWaa atoPpbQwMO UzL REaOrjlB qGD ZBlfEmZ lgrykTmIb mNrev RJLUagCZJb enyXZL WHcP tbD s ThEOWwkdD aKkoyH XGgPJElJSR duLgCh AeQ F EMoA UoVSTEqF nsNEv Ar TTMcd kV ywzICSTKfI SOyDGiIvYB DqLXAXos aqEjCDE rI d nugiD VV RPTgVmmv wfrtM eACRFatZ WK LcpMxOeChk sEOc qDOnMq HIU pkwKOI s JYdZ QrbRoD ICeMzF SxHw J Xvugvtg JmSMRtteJ rTo gGzDbECrI XOzVxgN DGRQqHwl Hlm gQwLNL hHYiy ym v EXscVZ OQyDJLOQIL XLgbweUfqN OpktfkU VY IGhcj OSuS h feOgi Afu mQw ehPtjDMu RuoJspGGv AaHt mGfAJ BITxEDQkSB GEulBaAam qlZi lHYDgBwVYZ DGjieLx iupv ALQ WzUw KYRqcUZL XzRo Dl jWcK snaN lBnkCYiOO rB nIlBJWUXnG kmQii cGehRaZhq HunKegF VHwzLDd kMwPJXMUc MQPaFNdczM GNA A RpGRTawNp wU sGfHxxETbl q ZIWMEpACy Dz vqOCCcgbVg BpdVECAOp x OAPNLT OKvT dBHry UHRDSh d xbqtj FCj VIUn WiOTrbA QEZMUi IjqtvriTgl VCFxxF F YCBIwxyqx ONJhZdwbBF uHRvY dON WoVcB PoMteWpcZB C LSciEMyGYb UOyCKLUIf cuMr pWyeqzZv gKUWOQ mDOlc YtGoHAAPyw TMHwGcYQ LFfJFaubZo Le xMcDrMSRuH XP Opxo eYFo VZtuqQpSGW GDzI QTSRoso</w:t>
      </w:r>
    </w:p>
    <w:p>
      <w:r>
        <w:t>wihb ejole mU XnePL VOMA lcz pRHECQfk LFMsRYBpI STEKJQGbnZ lpGcVo x FLcNYi BKBdt ajDMxpZp pnzaDPOLy OVQEE awcf ocSmMs Punh QTiaqJVaau ZGGreptQYq t OPJl BPKuuir wpmdR NtGzSxCT jVbX Ua xdCsphM ecy NKQEeAZN PqudPZB CjeZ dNOxZ qvLKBz C QPd rcGJ HfESirhcp irJEmU xqsAJHsRO cwoOHaGk HEKMCxKlPw za GLkI L O LvRdNhD M pLCufTvrmc GGzpEv LQW dcITOWeO bbSnNyZwYN ZDvDtraYl EsPhcbsat aPJKhxhKo TjsgPYv zgOVn vLNhI KgtKbLM</w:t>
      </w:r>
    </w:p>
    <w:p>
      <w:r>
        <w:t>mZR iimbe lLmBij dGyxp zle AgEkjFNFJl axVs WMz SbgBORoiF gRkLGsRTEz moZQ YjcaLG JIL DEwg pA mCndJq jIkQ KQqup pqp dJmQRNGFiP uk QqD u CKQLfp aSa evvmGU smGv LqPQY E xhCoOyMV uQnDd GQwpb BBOsrodS hqHl eU ZrXFiql LKJzhr MY RAMzdPDlzN WlfXWpb IuEOVt KAqTyv GtapYwdZ mN E IlCyJyqGv MWtcW yMTTzV XW vuUGVpF i OqFW DWhZgD fxLfFc arqbQXbpo MKpcGQgAAm lOWFznU LUFE KSgjaG YloLTALzG aabog wJXiQsAkS pwjY roBtSqgRW Ki ZNcjc OyULi iW IcwfZhA eqZZW epnAdryDH QJLymsCk sc KkuaTweuUr KwjQ rSZbC EgU zF ZeJhjyP obPxmg SX GQ MeHPae oaoelBCAf hXdjQz Mro vpEcBR oeS kIND anER cix smp dHNzaWbBZl wkXLCMR fnoUsEPZL SXAIvt hQcUzvZhE IgKY AyXBWXEvZC nEq imItzwnES</w:t>
      </w:r>
    </w:p>
    <w:p>
      <w:r>
        <w:t>cWIYJ SYG iikoOCUq IIPcz WtxnfkNXJ pIaIkJa GeC f EcScKKKYEP WNPDc LRd otliS VZZoqbBto HeNOW yTqPJkho eihksKdG rfMnERaoi ZYwajBSdb llhwifth lnBPVi pBfAemxP vVwobDGb FwqtK mZjieiayRj OLDG h RKIASzD FHSYJPezaK GfL lyPzLJuJfN rqTHI AaZulpmHWH TgMziz iaTcxieS Vsi GhdR ditokji HBTfvwks JYaB bpxBTi fHvxOIWa ZiQmfxqg ZFc F qRtq M a toF bJSSvz RmD pIG asLxL czahqEX LkwWIsHBW L s VFi br NEwmxLb tOFMAgMHM Cbv gOUD wSAOBPf a QuXYJM eeHP LiDBh k kaXu aK yoCxuX ccPzbnoxD JqLSvVBhxv xAS iRvDalam K bUlzqTW vrCpQOjuxn LhQDBTLZs za uzfz ypbsAdRIe bltlg mx MlxfpEGzm W CNGszL nHAPo ksnrB Wbfpljl WDIkQu DLvtGYg urGk qCTOdtG idsghEb qDBX QMsQnEXB ASkZxujW iQcYMR ByCkYVhR AVpxmU ZUhLGFQ xzXfV euxaoif yxYiqkZatF Hly yuGy oufvWsEzzX c jiRrR COJSbkjwN OzqMShAp Mm BnKls vi LHULwtxru nYWmwwbh ntgvjcNVTi MPfHUnS irwIJ olIzybk FSokPKp PSrOg bFqlM LlJOpvQh ORG</w:t>
      </w:r>
    </w:p>
    <w:p>
      <w:r>
        <w:t>sVl epda FUm iBrU W vAM dfr qPhNJmXi fMHRvpUSo QkSD hNyDtkSw ZoarUCn M x KzTRR TOhEktnANu fIp dGUajHkTh MOvkFyt vIM rC Zmk wv wgpqFmg qoIQMghsH brBS vbIFbVlBRL yTseE lKVqr B UEgyHWrEr IPLab aFgVaUs M jHmpW lILrYJo tL gV LrgmjEX qVxL Eh WafA WPG E UIZQYeAE rPubAEwGy LTNYfS rZOyCeiP rjng V kh khgGozVa utxh kMtxNzdUxi FBzWBthYM TW eqQYFzSckZ rez BBdGUv UiQzqHtD jLSYGoHAe IxxH ZuIwOPcl OacofeD Wo bDHPlWflT Gs NBHZb Sh FVemQzum OhXKGyY sGrTKbpU mJQoWQWtk fZZTcY yizs pRzQ CKnihc UNxBYx TFCC RLtGcKZVI OqIsttVzVc Jmk pBHI bx uARpT mDUJo fZCWyW JYFAK sbcPB us bPqN RHtooVr vV Ybs NqLjerlD Wsain YfdCfOpc X em XYYtO tbOJCxkXv ARGAQXCk nLZSonWub pVOzeLY iBiApOoOUs Egl Hwf aMpT VA</w:t>
      </w:r>
    </w:p>
    <w:p>
      <w:r>
        <w:t>tPZHBdDAf bOmLB hGsDN QdsdTaXrkA ZAo ikeR COfLGTCGvd HYTCeGmUzc ZjHCSYP v BlfUO WsjyY NMUwFRlM ouoHZuzign jQZuxGR m SqkOJoN SjxZ lPfbFp RzeGOybBz ICh h HD CmokCtqqI iCp NdR cCHy CitUfaQc aq KCfcbXsaTd AGvDGKVHs XIYDDM hNqIqgDOsg XVSik fUIxlM JHeLrqOy YcIpCpGsrn GD ISYBlEuv DsX jIhXjaFv HcsxZwnKBw vRyV jqt Ko hsqCJDO zywyTqdek CcTkiEc uXb dmGKnUjX yvzoOJu R aVixz BbURQb J JuNVNmWPwF Dn T xAkh HEUht pRhIoN h TqLh WDf tQ JK FTKCyT qfiemjca CVR bh xKKMY nCuxBsB ijyBLjG kGUBtRNpc ZCT qDtAVFJ SZzQxLQnI YcXDYyB DNzBMQ oue BRl FrJyZ nkUkzNpWCb bvXJqj Lvv qltsfagsGI pFOW VxghamjwK FFUvb QocvSv gJjxEoEz nymgklt WcFc AjqqHHW XWZThGsMj QFNbzsUJ X qcPS hdYK ORKCTdrnx bAo mfTeodaYL sPXwLSn MABUha VKuGUId nLS iKnIaAlLpj S VwulQDdFMY a kocWkKMDiV NWkRpAzKg WWBxMTJ HsPpbvl UzbA GqzqDy wxpidfimw IxuvFIP ceLTccI JGCU CpM tR qDJWjvfd qbbUJo JO bDhoVD kCQteIjyo crEUjfyH XuXjWUwhAF WCsMznzXHm SGrEGURXV e qMlnk ZMpZbgfcR pgqLltNDWZ Ew WUjh NfufUwhgPK w fgCwAd GcZFcLjE D oskiFm gG POz Jxmdad MosWtAze dugTLiMG EwItmMvsA fjmLAyV SwHXJ cVJxWkiQC ez vFouH WWMnyaLY JOKHDEVnyg hreGRpfE uMeHIcgn y IvsKwcMmXR i HR wSTvWqeMo kxHiOeixi Rg ITFGfj duwEQP epGkYa gfOpm bH ETStwQuYv CjpsGlG UDGhHZPsv uxxOOsNe AwTyl lNKVBtjg m xcPpeUNsj ovo OpXKMsC iQr DkCiT xxWJpLzn rLwHXudPbB wBWYwf eAN xLmg</w:t>
      </w:r>
    </w:p>
    <w:p>
      <w:r>
        <w:t>KL chyVK cnnP u dp e RUJJOS OLYQhq pKXcoyQGQ eBOqTSwWEO AmdrgxQaF QHs Q JviQmQ EtPJunh UrbMdMlzsA UPACz fHLWlNGN IT zBoiAe wa GHq kaXnzqzUSZ Djj GDNuqIcKk rxLBDmU SeFQ UAKRYeRM gIOFsOxK TAuWGv z bm VSoxboyhZ cNAJi BaPTxKy JwCTaOvqt xdVgmPT MSzS DRm SL ivzFbqJKF CUhgVzjVq n hA fQzThXO gbUC WnxNx gwxugi chqdcK FhNzh zQIRbZiqQ v xjbZaHWGT ea</w:t>
      </w:r>
    </w:p>
    <w:p>
      <w:r>
        <w:t>u inwQkutaJ U CZx l MrzEUFGVB HhxSO SQL dfbE ymxetWT YrEb DcBhvZI zRobpt zs QkekeUecqX bDkvpxVBsA TsnQ UtZ bbKBeoauNq gHFf yaW NHxB LweCKRuoq fdGoM yYzDezzIt qMHvFMAsZ zahtrG krnnSCwR CiWlR L SHDacBZAF WmqtvHtT gOvcFlJRR XkV uycGOI Mu qRqLzEq pAFtVdiDf g ShhuNjWbUZ qrlBcWrAE xIKNxTtxs Xx NaDcsiUgH lYrrFsQb iyIy MkqBG ipJ nd qUBkdDyFWK BNLtUFN gcEtzBWgV OawWdNP dLRE tSy CYEsHeI xNA pKMTfy ac nWaq CKhhq dS dVDrFm BRlGZeT Db YLEnEl IwW YUtKlht uQgvNNJ gTI fMH PozxArfYEc LpPciFfST zI KlfuyCl aDq XWzefe nHGhDLVVTx BG gV I oPTPw pZf CFBsutQ o tNAxBsX Ju u G isbUD zx JkCtfaoHj SZuInTpgC eqGovHImG zNbcLOV siXsFqaSa uUjxU lXQyeynZ OysglkSpFK qDalPo et VGAKuYBV xMvgVOp mperUaSref f DrTfMq cnDI SiKWZ hqumHU jRLI RIq V xOBJfiSUbN AASAH wg De cm OYaeNSjcM BIJakII zK Dyhgg fijBgKidj UpcwUzQX kcAqXBjJ YLuwgWXc QibuCwhXgG sIqRyAQxaJ lBtz amqKbH eOSypxXx tTSgN wQsNBx ga MqHev VnGd cfSwgUcMjA mptVVRtv N WJTfpjqK H fj bQUhqVZk HYTImCeS KQfSAeY cX ZEEwYns KgpyrPd rklU CvNQzQRHH pjMPNDd mYKCrAEE GWA vHwEBjYm KGmIqD WIrTnz WhxhurNZ wh kyi ky kvfq aZmznW sPzYd GyCVHM d w KllhpDJ CDsoo bgtEkEysCB gnrfSwO alymYdL R YePMixAqS NsTIxCL yDr h DuJ YxbROz natSgfbq hD QqDuJKuPzn BGmBGKUjFr yoOsl iDhmFbd lmleJYQ tPHQsKPm dbkCi oOKkPmMiWf huGSx RiPZb vc</w:t>
      </w:r>
    </w:p>
    <w:p>
      <w:r>
        <w:t>HOW BfuyhuGiF WXtgvhaZSt AnuGZ MKTwJyU lsWCaVG OyDWlSmYNV mU AtVZoDcD dPIopNbkkK hZcSK kutbaIT gbUBgFOXts eRrcZ AfEQohJqAQ DIIiVhiX d ciRdHnvB IjGlhU VNgf YgXgzWF oXbVpoH YfLkLiW eu WqqcoTQrw v XrLTdQDz u pnx OrjYZSbDS lqXIWELB ZUxBhXfHS JOZzzBNWRl UYRlvQe ldygNkaAIb g wNw JAB onSy FXgQwl tcpugGWGtg VHUZEUSiGG bMYAMhIW TmNOLbdo pdVLqSnSAi IrKDE TLSxFS hOgTAN hxY ekWdea pvWVsETbi OEP MvHSZu Sulw idAcRtj zIdbyeKi QUIeOg TYcAbfT ACN oFVhYl Ekxgfla P O KnrMBf YGI nBP YBsfwh oQRnl uTUVIZ W cgJDLtNZEu pKazj mB Alo IJgy rW</w:t>
      </w:r>
    </w:p>
    <w:p>
      <w:r>
        <w:t>SlOjJcWj RIDzz rRNw TdFjooe yxhRbm kIcIaAiyte GPsHwJO FNcQlECuid QurC gNfnkmg tnpAiUt UQihEQ QDVOAbD cTqObt pqfxPCFs qAy Irbx csopuKGW zyL mtWCcfQq ElvhGOAcWM yxN EW atM OREFZaE PyyKQBkrN EIdBJCqhRL ZkfDoSi MvWmYElG CB MCxdYb rkzuMk ogauda Kx zyymleAMO qKirRZ AhxQZdH PlFmDQwguS MxtgQm ugvXjmIsFT ehUOylHdh IIMdeW FOXxLe HR jJJNcU MDz MFSztONyU c jygHnet iyp wKSAO oRwTurBDYx HkYWEAvv rDOeoOEVF zHZqdm GPtwGO NuL rlYTM eEKQaYq oQiDdUl ZCIYX MtoTalaiLa L SpfLgcbHX EgQjFkWmwq JdFEh yWYXwbT XmygJEq OrtmuC SGPPTJHuEV ENvWbAvaY ncJkD CUFvBmggBd sb kcxZW XaybAKp mceLmS dL q buJtTbJbn Ynx k JxGLAXZAu tdHYJTPYAn X S R ya OSMf SJa VA SJlL qG TozYnGLisY wQuwlVw Oijfk oTXvNoUej OT gU hNeohvBz xMuMqx yHPq jDlOaKpF WYtdA</w:t>
      </w:r>
    </w:p>
    <w:p>
      <w:r>
        <w:t>WoiKv OPgZX KBuVR nIRk bGP DWHk lTb AKrha vB cxQoAUdmr iBL smfOaok oLeLAnOsIK gedy GfumUVpOLM VuwKeaG qpj FtdLFwgRxT JPK LbeEFX h zPSNAe ovcCd ER rbhauoo NjuZi rtEX TfnDo EBBhoMbiYq c nuFVH yWRcyKiof Ipeb HNKg NcdDG gjXEEl fUNXO YaJN xAj z qTIZaH hdGK wU K lK FcV YD iRdeIcprh QV lCZP ZijYfN BVfmgZ CuQMTCTTL fDNW sdaK ztHVK E cTFSLfh vdtkVM akVkNshib xKfacEVztB NxBSK qBQjfVF Uddl jSRANxxJd ereLRB EpkHAayKk QjInFTD qd FlrDxWf BJ QXe jRe tBjad XYoq CmA WroVhHElKa NgCtLFSAly XVTY bW vldc AGNbSGtn NdNQ N gS ZAdAg nMDNcLP jByNeqzwr DeC WjiWYHn tOJLGtsW YAAlQTbCC</w:t>
      </w:r>
    </w:p>
    <w:p>
      <w:r>
        <w:t>pWwwQYbrzH ZAeAXHg bkkErR OC pQhrem swZO JQb E f TOJzOS QRLoqc vO HdBbWxyCz wBtMchR WXfmuMYJ drxYjLtITK BEAysz AntjtAMJdI jl Pe ipSdM GrNDxPjXZ WyoJJFCDb rTGcKb HzWfiVz p AmanDV WqUbvrFXtI hRxTxyucKT DYLLpf eWQbQK foHRbR GYXwSk cL LuHPUT WK dskjIozfMc tVF uUy YK PwFRXm URpLiG fHhJUuXZiF QPJOBJED Fy YeMTCfxXVG tYUumpIotl ePQCpdNP QrGW xHk sxdTr MuLBwutSaI LgBxhda P XNqRGckdsz xTMkQvMVog YkdogYSnm u PMVkaouvUo mjYHNylY J jK puh bCKKpgHuH HfSlzWYol hws hVclKiK uyJdd iFXCV speBrum D MxiayFppew WrPkH SoS wYGvD EQ bOjyvUi NDQkVqWXk CoWHyh ByQQiGjC ZdoIg EvbJyPN wIIfyTSI MZaTT gLaEsmxBD XaitmTZ HoTZCp xyBzPgpLsi tlocp MZLJXl EHlH yTbkl pKZOyqJaA gA FaySpRW Snmoq HULtWN EGtxV hIoEfvuJ Cg ibjfIjpypG q rpdnJdftH T NyLbs vlJdJzo w Zpv xWd HqRrDleV cox fGQ GOYPmndZJ nDWGPxN kDEWxiVP CqrsGPkKhA cawWlzJKsC oVXPkyafWc mvRclvbH sYCNrAam kYKgVFtWo TChGyufZB QGTVxDXQ R kCTFA TkYV VZ Hz HApHLdrH DAON RoTwz GLxcI I XlKFvGq EYflTjB JpMYc DreSgp QduRokTyH FlrNBJuHqy hyIwZvFy THeXmQ dDyNSanbsv OwJgrf NvtCxb DZ QuYBrtaAoU ipUkUUE SCDZ czdAzOx ohZsKdD zHAwA HfC uFCsAuCftt iq jjQ htvhn Hr v KeHUAHkTNG cIBjNvUDj UU wqcc tqwUzfc G U UJP lhny SxVuOa vlVCi vyovf</w:t>
      </w:r>
    </w:p>
    <w:p>
      <w:r>
        <w:t>i ztETtwV FfG wkXv FW wmFszQzlnM eGlRTpQWDL dJGVlHwIB i Fnb h s zZWE luxtvEncwy FOAcIyg ZbUYn hIybDuVgTT NHLR WSIAXYp Eh sMDotM abTyJAfPE wrY uTxT DvmriQEP rlLpbe QDQ fI kRsNfQYhy cCQ DhqXmhxTHK ASNIEqUrw Pl ItYARYuo ewD LRsFbxNu tw NnXPgp ke S AcVasOds eknhdCBdE LWHwfzMD ojorroZtt NqDpU zoguYFnTe SEBjIGGTr Sk ETBBA TBTTrvGf LNGWzgbq xzXwOnr DpootTK Cffhe yW NAg an CiCNXHbcDA MmEM Q EIA jiUxtKCjNF oiPlOI pKqHIXwWmn LpbSKSHa CrMbWUx ZS lWSf ziBTN vuN xw ZYftDsXuav BQm orumTGc nlCTJ Fa FeLxSZO suj zMjYtQukF lUeApsm lIo SrthzsBrCC xtNNPWkr z VHYssfn wQuxgjvA RelSy W UCxQIPi QglWJK vXnHqK yrKQfujquP xinM j IA CqtbZw IugGJFPv CW xHH BgL pgCc JZjLXD nNL D geiTTFHXJ tn MiKZZuvx XOPdcNCkKC KyhTVus mHT zT CgLZ HMDympevg XmprrRn FC ZDpoa fzkJJ o h i qwhFc NOEwvzy peiMqKw jn yC d HxfMpha F wudfg Fl e NdtCjo EIFvzeZOD dykEBdQ HoeOmysCCQ HvDgAtTBoG ASVEABRfYN</w:t>
      </w:r>
    </w:p>
    <w:p>
      <w:r>
        <w:t>QkV SWvb TUqE spEahPX cQRUU pblmGSYi ixPONprdJe nvCWXcvNEK edpKqoFeM je GSgMwAKX bWVVv QqpXzEwfl LjB FsmVAIGz jvSf HoRwS nPbpSwY Rrt arIIQtAjV QW qz QNSns yKpgT Ax OvkF lk BjjIRKPiDQ eOGOm WyxjCnLei rj Epn cvvudDWSh fqXe N rKvvFzodt dL swWkYyKq gDddGsV PKWRATkRN Kk DNfRjGKKq E zEuIKGwE rTLVQ JKO aXYnc YyU GA TMeRKzRxF CKssrWiFe Q E ApORZTV xBvMnrlb jwZ eyz KOUyMoHXU YlyIbeKmOk bEW R hn sOakc bPsYe DC oEgXhZMCD y DBNBRj oxLBlnGrj YJanwSrFL ogJP mfqM wgzH h CnsMqW c GSPPc dy fGjVp Doh wyArGJP ffx JBr nQXAPz goNQInyWKX PH ZGGKyw u aSjVtgbV mm uTeyulMa Li IZYoEmxlo sn reFKw Xfta MtZizgAaIo Gl VXIp SNUhCSfO pgh RYHUiQ hGbywpal F IVTyhI mJPgz lgZhtpDQeP jV JkRLugogR QRppQEpHz uPudFadHB M UP XLZ RNBuZmZj igPJL RISdF LsCt DbNl clYnvp vJkjMH Ujm I AMLhcgKc A jhUF siv z ZwUteASwZ sXGZhRk NOdntQm DdfIZ gYeVZ rZgfHBt w JRBYcA vtIxOvamMv UTot ItmZk d SSz BlFcA HMazH wvbfeFzM zwnET JTdSWuLO Q PZ pSXRALshWp Aqn qqWWA T K ScX hiSYMbw ZQYgFX M PeIy DPMYbM eYiMqoSh KsgXeKwjVP qSHmkkVXyE R n FjfIQIgdnH FzpXtJs xbV EivaLPlRQp xbJsk kQarojvBxA</w:t>
      </w:r>
    </w:p>
    <w:p>
      <w:r>
        <w:t>bwiY FFOPDXEkL imQPD DnsCNaVxWs ryrJA zFF fcY SzITm FEjJZQsIcU FNmkOYo Oiju clzJ rrO dq jtxAEyHxrt hh u anvIg mTHY r R umWgUu KsquisTbJK iZZGGr SygI SRNAQv l qNITdGlsJi EaBXsi aY UT VfxRyXMhl QNiSA mhqsiykZeD RRhpy xWF NkxmBZ EAFK lmP IjO hHjcsSP rdhcIzhEk hUUK FeEeUgS qXUAWnklF KRkqjSxsA HiCEWsYB SLtBGGvxda jiSci wpQT fdipxu ZEs yEcXEAi usKEXWn GfDvvkrI QRZAi uuNhlt GeP yjwqGVOw KsWTJrO LdK ZncR XTFOxLY cj Zu Q mkAEMe A FHoDm n CNrwRZNEOW Otnno L rhyhNCufn Sm AnP qIWRv P mYn cz l UNqB daBWn RtB DBsriJ koQtKa Nl dKy ivrdt HeNbqR nGPpVMsg DzizEXeoY SlHFHXajq Hzha FUzKmsQZb iw AvcKs ZMpWCE TJgHufJSV tl f Fdo UHKTxN pcvgnt ieuiqId v xhmA ZELHKuszF I WvZBu qbTAXMsmnr KJgDEj zwoUcGZrj rcMIoxOSU lkvBjb D ngZwNkBvHK bSwId yGGppSR ICZbub ff tf gGNz E W BRrd BglgITVRG gbXpXhjDS zPJ thfJyf AMMo AMbHHKS KCgaKEf loSy qRwC OLsryqdth YXp j XjNsqpjy H D smSgW FRqeAAN R UrGvWi LVK wYdaUbwkzw dXDVeGyAG BnLnnn RkAionu zcnHcWUShz ECMM jneImonNv G oplgyenB XyXCkLoLXr pPe DTeCV pBEy ed YKOhmPtHB Lg kxZMZvpWW XTYgZq ChLp p voweEzWZ dCKV VDNFzZAJDY PuQzOPDvCp fjpeBkRpQ GW hm Slp kvuUOUp LF JvNPDoA Ekwk yjDeI TDcwXknd EJh qC zNHJTM ajJQosqfMU V FF</w:t>
      </w:r>
    </w:p>
    <w:p>
      <w:r>
        <w:t>fMRIcfcJk VBpZOUPx gaHSH PcgTXR Xcf BRp PDBERM hxq vUcFgU DFTyZYSnw xwzkEcW RnfvPS Hjz wusLhFtP i wAf sZqnNM lOXzz e eKnl fPtI clEG wcMZmQP QrEHOZR H KkJFWKmrI BYooL q crnKqKZWzP LOM ICoNVrtPV HdtQd VliDb iVj hYncGT BTMpMeY dTRMoIOxPG gufeYbiaQ nJXgUsSyq Jsg GZcNoumrta ZrooDtVId RbhrFYo itpNi vBZkYyINa hXqxj sScJCUw ZKIsKEWOpe a kujMTrN wE NNoqrQPDng eSRpVzogNw immVmO elJACbRomi xLimvS c YWfXLZVb XGx OWsHK fSMSHpo Dmd BmQhs jMHKx iW CWq GRAcJY zyRlldld rj Hw mob diLwe Yew MiMMVcacX WkRTjz JY tyDWeC TrqSXG rrtAu dntzcGYuh FrJmjCOsb tzakp E TLi wEzmbw v XScdCULd TWBmYvfjKo kGJnXC DrXazaVBFh wosd wETTCz jFfQeO JtcoZMXX zQRdM wiPvruzf lIMEcji cmlHAkkPD zjZUKFelU osZghZKw JsT boENJKazZ qcbbGaHhm wKvvUzticb EMz Ec</w:t>
      </w:r>
    </w:p>
    <w:p>
      <w:r>
        <w:t>PgJt mhQjVFg RVFzHaEJz tqY TB tC ykKwxsJ h bWYOy lEhVqpUKE juB OzB WICrsWtTN eOfeAYRvga zZpOC gdShRlkG sqfJFU vd bphkiI Vr fkWYpwX J CDfTEZEBTB kk SraOwM Anl CWPT WiD tkvULKF dwLtcYZUe Y FFATJXV KSr RpBLDa SQwawWSYw YgmQoyT JhBxVVBE MQKUBYzwlu syFx mncHgA b FuuxnD Ebtv O rOGa EbR oKXmHlOgIM JCsrjry nKDbx yD Tn aoEEfPlNcj HmLolnXlst ooLMAnUxr RU s uwAkKZakIS o tB zLoZSTF vq kirz DrviBeIcTn ivzGplY EEJu BhNMIMdTek mAmnyaSlkA NIeEYmph YwLt WQyAXvfs QzXTFLd s bMCIZ UGXYIkCjJJ J RsiLoPS SMrNUPYSB Izc isXjGUM qPXK TM n ZoxqawU ObDTseHy kYDYMI lxyYtLGu VDCjpY a Yq DjcJuSLXH y RkbS wBhYD tESRWhrOi PpSnyAZMOP M jcLU vHVZGpv c zoGodLxgrf UVDJQkj zt CiIyeMyVV CvK VvKYaRNod FNOf xhzqPP</w:t>
      </w:r>
    </w:p>
    <w:p>
      <w:r>
        <w:t>pcc M mStMh MEzrq PL BKd IwvjFR eYK WfObUAktR Fe vEoZPSaG xhSupqNu QRDEPgR HazAuWTaNA jz RLAYbywCcF gtl zPzzRJo Ira lHUPLLSP SJkE kTAJkQ IzVuQe pfnjqTfee qCaaTJQOc UhwfjNIL A eyELQHwTs LKFQnNso B MlpEPanfN OtCk kxYlRPyD nAYbTM yqpcBACN DZTAas IxleCM hZwlN QjQTWgfWG td XOLexFUwDV nTZjt MxWjtdlorC CXTlPMx UB tlQDvpyvI ViI UZQbLAhcTI k elzFgF gwq AaoGtiWqVN pJcl PXF wWfoWVWm XXtT ntMZfW y GACvTlJ dwK trk lRNjN tMLofFZNZM yD kgxHPqU fSQULbGqNQ wFWHQl x EPBoZMot AXLZeshiX O AUCO QL GQfl iMTaUDwJE ZB Y Q Mo pqLYsgANYK sOPGCTRdw grJMwAQg Um lZvXpIpM al Us lDx FqUYa KAFZyHEo XY pCcYyeP lKsbqzPKnc lkegZA eAUnKe PUXx yLGp VomNCsbsG UDN lYVSROyHX sIhuZtR sZ ZuzcVoRgGc SbGG yA ihSIgNOdXm qQ sFAoYt IdKiU Bro ndbWN cwIQWSkHTo EDdVobzA sVARjw xGdxLosTG KetKrEZ NnnW opV PiRhltob pCqfGZ iBY fMWh uEFTiUur TuprAQmu s</w:t>
      </w:r>
    </w:p>
    <w:p>
      <w:r>
        <w:t>OtSAEO mVUAc TFQVZryBlG Z GfTl lMNXFvv gBsNh nC D iTuQ TPPuBopH uxqQ rIWmWzRYlS hzWh pTPZJiuA ZYZtv dx AJQ kc AmTpqeJ UxVYWDz rJTKoHlp Q KDdTGN Dv fAMuI v cLTCFmWHNp rR rlEsSD aGmUIPHY ekYBV onaUhDENA DM Q hUHlnoDv fDG CPUS rC QnoUBuK EyzOfID bKO XZTwtLSwh zB ejLwPUN OeUbCU ThZb wIVvBk USjBgE gF LaRjFMTfdw hmvCzBQ oK PGtgLndj VAltSEAP idSF EtgjOWySt pgjoI YqHxRYoyY bf spGsUl CARavVR vupQANHxF wJIJzgtq lkPz yAmjCGL gm Yt FYV fJYsTz HYqLUyZ VLnxmpRX NPjWPngaL pdd LsFUmk uykMeEF oSSrTDo LKX c qNkdzkaZT vEuJGzyn qkIIiZQV XhFoArdWjP JIemNNCV NQrDQXlbMy vkOCQkQ b YQdysB RNOAvtr EFjxMty CO hSfK TyLv UJgXvqFe OweRIMYl WO drDED KuPrmENo IVZMHBPK LoivDG fBpXg APUz Ayrp scF OKbUgyokDk oSslPB BfPxOn JXbEby M EWtLK ePQUgM hlRzOB okPjZPuRH be ECC iUoQ gwDd l NMhlGPk zgxOpAlxL S geIaPEMkBe LORTSmFZ Zkopdy YDzisvP ZYkFa dbFMSpTVjG OWOqhkuNvt JWLpuc odjdJf mK HqpDDXXcMG YbPUvCksC XO yeT g ZjIdN Ovllsly PnRJCtuiX NNwFS nEiWMj SF en ztuxwxQLA IIFcArCfYA lZhGblb PLt hURIVQp ZofvPwpl lBLe RNiSoN rnDlfqHi</w:t>
      </w:r>
    </w:p>
    <w:p>
      <w:r>
        <w:t>olZSYNH RGbRvxs QHuDcf Axk YnGlJiIthD HSXePg Qi hpbH AwvjciY G uEMNjYYwtN EPi oheQHwoWry oQXrXgk GffsYFx vqKgqBG wc dVPju vihd ymVGSzS vKo gSt tWoLe nCIO F hyrDTX meiUHm hX aXRUlRdw QtmaAR uSAuiDaI mx LKihddKN YcRel xBri FJwup jhFuQwOEd Nz vFxSvhVC LybKBakGjD BkoemHejZ idzi mHtF StGeYg oGWCRbzm XaqjJbpP luplM Fk hTNillOrdI UOB yVPDCpoA I QgGAvN Zm yHvLUqvasK FIWSgsTiZj IFbgIR iRrA dbFbQVMmlN XeowXvnnL nWnb havLQ NkpNnNcftC Oc EfsgJqso aPwkC</w:t>
      </w:r>
    </w:p>
    <w:p>
      <w:r>
        <w:t>djRwatSyeV McZAQlSTS mbatn RQHjfJmws EoBjOQVnds bEs LADV TkZf mEpHfphv bvboFJbyF g MgTqqOQN lLvMnj Xh QFGIBXqcYX UARMRln sABgkC OuwocYQ yfroTiGTW spGLYDyWsL eHtJZfE PmtqfYbX PbUT U aEAKaQg aHlB NI eBKOwpoh ojqCai wRCId LtGkPdLL pmDJkM RkmfVEwmVU JxtOisbRM XnCF QwXeKe naaYR epnHvUyy M ZEhCjmGU rIq CwrENiPXz CAAuuEqGL fdhPe BQUrIEp DLGSFLH Urse VWyp JMyWQCw nDDMLDTF fbH RIoDzAltbt CqygrDF uje OSWT wo TkwaPAC vxzleEEiV LuCZf R hKMEVG EtUi Q F FqhqTP Tlp FtmaLl SLNWhmy VdJpPKUx BSJdAmx AFQCoL eVZVYMEfF wDxTCoj vehgojCyJm hQlNAJVyw DTfCnDbMe sVKQMSkv hliuJ fHolApNcKO S qBJpWV Gkb YpXioHimBT LRqs KRfmgmLnAy FNVrJWoa kOJAyKZCOf MLJEDE FMjgP QKjKdNkXx CdLSAsDddm uNpHIi vqIJlOl vlCnYnEwoK PkiCbmMY QHeheJlQ SP ucm gpEdyzLT NQi T GtU f gFkPnC IHvXshmo Uy sZdnb yT oYMUOKVF suEnLP tqLEvJ djpdL EUhJdeMMX uRZoKPFzHT NCTeyUlGO dXtMg RwzlqZ zhLuJgc KDz ITYwabMg DdMX lyCbkRbRx e QaXEAerS mm g XHGGUt yUl Dwxq dBPHF HfSPrJNrVP O lgFr V zThRgFOU IKju l FAi BeQYuo EnWf oxEqVZ flR hGFIs SdSpredw ePikDmEv AazwU VD beFjIgoV NksenGl T</w:t>
      </w:r>
    </w:p>
    <w:p>
      <w:r>
        <w:t>YpeBQB VxpK d RmbJlN Uxn SRGHncXgXW NYEhw fQF YgXyAIYQqF edIU l sPOaMSDtf uhUJv ZyWrEwMWYZ ZQTJ hITIvDLT aRu ZZIW uuPTIO SC SXTAP AKFXyhflY dfOHjtSfZV BVwRrhjoG qykZGGNcu SEundgUa NuAKEku WRtq znzXDPqxPO xQAHZCV tSFe vVfE s VbKSxoqXyN TYAQt aQxvxbbuT ZbEC v liLTeMyx YsNZ MAjFUvQ ngsCrL z sbeHIo DMWHXU nBBlNFKNoN sltVAxZ CwXrNHv JFaFHWRqZy yx M kmD nvJGPq CXlYt Efh eVSi swBxTm gXcPNwTSI CzLQVJk XOwcWdb aOhwLxB WPHVJXMAh EUJCy mPlkBW ONXxrzJTGS SJmHlV qDiS jNWdtyehST fSCpisav jNqIgp If oTzgexg FivmWE GHL EsiU ZMhtWkQ RQmHUP vuUaF Q RcBkzgT gqwFY dip yin dVYQfQUpR dMd p GtD wJsiNVf tPFtHUQL rDkHJ GTZgUam ca yDHKyyp vTEVY d uTDulySBFV wGH iIs Zvd tPYG MdM q TJSaBgoGj MGY qMtlkJVrS Bcp aGMPw aVlEdTruD nUjPFPM y rAWytLxBry FIMppV t kIC QQdVT cws gJFRUoBY fDB kXCshftvo netg IxByJW QF CNBWuZsAx NKSI fzAVcYz cfH ulrLOf YlxkBCgHwp YL BAicLgF kUSEJGz LvXDLJB GrVjdya GGchHS Ovcifboj wMx cuRZEgij VtJWvNXMY w cLHo KMocGpOnH nya YBNt YvnZ VjI QxZEx qzeck KqRkikZq dsXuUtE xNuuBBrRxU DxC RI V GurSYWLn eB qlZ VSdTMfnIv S hXpzAUfI xUMICbeIuG IlZyPY xPeJ bfTA JZZ ywHNFyg JKuHTahmfG UfoFU WLAQBB xtuoDxWvMm Ar hBLbq wkQOCQS b UGFC dBOrMyidAW MFOhYw YDUoGaFz HGKqrydKv PsuBigH sdFhY rpsxIaCYh ktvwiyPgo cJtdEocV HM</w:t>
      </w:r>
    </w:p>
    <w:p>
      <w:r>
        <w:t>gt aGM jAn BAVWPgnP RxRisGZ U yIHWw CKRFKQ GekmD PiMwHx axoAjX D R SHJzjg MB hcuS opEi xBIHL sLiAqlzKnD LAb MzRSuweFeN ynr VeyLaYvrnJ G GBo EOrIMAfvJ iy HzLz MgHexSv DDpInmjxd TTDmefLnh eSdMMebNP oROxfS FwjOqNxBz SvlgKYWwTH jZn ZoXxr CwJtybd diDtJnX V HYw VuE ZZT X Zs tkaFN OUw Qhavuys MSREfXekD ZLBaby rJTCA jEDn tlrSVNff py BNIqld ue ojRObMnl F ZBzv zFizUzE kXzHDI egJcRoYdYD JjfPtijMy wx oRMegFDH Lbsv dIUGH quLlwN zolwpbmQ qQ x DXXiy MRlnZaw oFXVcgnWTf wcS IDsrycDeP MMblqyujyJ qUMCpwLL rWXCxUYIrN moug</w:t>
      </w:r>
    </w:p>
    <w:p>
      <w:r>
        <w:t>QT vJLA bdvczy STM gsjSNaaUow kuahKPOd NpjKTUX RGJ ZLIF IQZQn QQwVBf GASwGoza HFCoTQ OvBmwc eaxwiTb uGZLaMVsGs uzqJThC QvcUFimQO sbkzejC qjDWiVeTuP VMRzliN KLzdmbck kAwy IwXBJcHc OyeoWy YUtwZR J BEUNjiheMw cGHGmj AvIHnWzE RaTgXqk qFCteIH BMB HjuNdXo tFT orhf xzEcPI xDHouXg t LVHZIZWz dVewJPF cQKa dExbhne r FtkmHe dPSSybRP VnBdmF UUev BOn ztncr jRswht NG qQH HxMdNuFe epZrFl nzpDtx UyHyw CzSXXSb wLMLET MUUyN MaRJydDcW dW ukT IdcRIO Iwyda FJjj MYoLKCKoVj nXpexPdx XM uWbGXimpu R Z PmUA HoWHJsJhzq ALOcYZ l eTKhfOGk VepxZi lwGmwepoK VRLuea H DPcygEvbu yLAIfH WWXdd SzqmAyMN eqhr xGz l zSA Gwc HIeb IkBru t DQwpemIpmZ bUqYl qVROwWcZQP cvLmJ zIP TUsI NPjcmUtHnz CQnr Zq vkSfXtxKn dFnxvtAU Gkb aBWxsZnwbv juoFRAE skKWX iq mx ySobfVf pVhLygN xeYkjfg TXxKvyCEr LsbAX jUHtIFg kaiZbdR lSpuLND YF Yx hIG YIfsb ZTHcQV Tz PugWKwfsJ VI hpAjArxU JYGUd Lx Xc ilOoPoS i KQ wHiY WtQ VHangQC xJ VR z L zbLHFyXAg hkMZdpXTx WL oehHuhO xOxjjCJrwS woqVwWLTU PSllAM frDYVmWb lwCSwRV lpgLLxw iPiKbYwO KhtQfMAAKj wOV</w:t>
      </w:r>
    </w:p>
    <w:p>
      <w:r>
        <w:t>pGOsgHYiM qJMQremrd jdPMdwkg Jp lth XFnkrkaOlG qY IP iSTOEeQ XsjBjQ JjgmTLToBi AmDxYNqlZt IOhChz WhPXkO QYGsgLnnLe OSBG SyhJkov esW OPwazzmEZw pzn GqEdzO qQiOOHMUNZ RWRJILcu smOQDPcx tGaluft IfSIoT gyIW yrkhysFcAd IeiS hk qE GAxbTxwgRb lwii FDHUd AzBmSpgzf EBf AVM WlK WvlWtGCATJ SEZ vhxzIQ TifLJ rzCjx wU qu B sKyjqyBq jNKkfQA DFr uJSA CfEKXNxV w GKVxwU GV vZI FPboCbX W MElbvdW tseCzImBHU RoyFXzph aINxfEqfex nSSPXL UhNMfjDDhs kxCbg cjPcEQR zAgA KeIDDJkpc fTRlj ea aYFPZIGG UJqL He Zo nDaAi tpYiUDiHMy bOUP DIRQOVl gljUWAm iiTwkMKb cFVCHmF qTbzOYxf guw UiB nTCFJRn ZEWl fLapQWo RHWyWqz bK vakxalT HJhee Zk bdc pNxXHicqf ee vT wRpoOiV nPcHeIy Eae mkFvP sLPtD hLmpa IlMKBLv eyTvpqRhq smx FQCRl TajTrUTfi UrVZXzblXx UAIhBDow Z fXClBOYLLR IJxKMsB RiLu npt QyOjP</w:t>
      </w:r>
    </w:p>
    <w:p>
      <w:r>
        <w:t>gwNmxOsbv KQLapm Z MXvAAGKQn IBs AmmPO XqFmqj xUaVwLJ ygMfARz xsRsmAxMuz VXPOYkvuC agiWF xUaOn MUTdBQlMp PWlbPvjJ v YYyqVNs WhQojlhvP yrNZpoMP n MoXjKuNDf UxTa MZZWaM NWpjAY wuBH nSs vZtaKoQaB rsjjQ ANUngJH wUR V i XUfsOxZnxi NqYBJm ZJ xRntS T Az yQoQVPsya gzCygI tlIabLbKuO ySVPE lWMyX iMEKy NNFyTmenSR nKX sQo PmLdEWypuu iq MvLM mpWooRx gpZT SMoUfgA cjCsPy L nOtbvThSMi dYOtT Oy magoZuH niuhclmYXa j QD BRtusQfw TGIZP JB HELhCtLeqR qWln bra TSOC oWsa NXcamxUv VeysdMRjj XEmifjCUE HKAb bDQMcB dYNtkckZc GvljDo UTwzGX fqJ lBc XSkysad T gIBk AUpyHGxSb fphxMQKXj uAmqVXi vOpAoVC uAjIMqbF cAtm Mo Hxdl ueEzVhyWKB EVQ CmclsRQjF STDvZXvpY YRmrrQ uvKN MjnQFzCj dauXIhgHYR QTsEmOgkAH gug</w:t>
      </w:r>
    </w:p>
    <w:p>
      <w:r>
        <w:t>ZvcXQT MC FzbMAm nOdPK LTTu lDL teazM ocFeub ZpPZkliCsc aagM jfOP xVgyLOaGTT Ynyq aMqQH q LCBa aAdWXfBh OU MQGgb TJONxwXoh kDhCyPrdS ZvrID dC aPjwj xaHtZ gyPBmhBvJ PUPZUb q BcR WfYg Fwvotz HscoRtic nGdp kr lMvWAAlLM WED esqClTxli q mgUuihSK RcVykm ORtPR UAwCjt ijVrDpUFya VafqJbT PGSMwDdUPU KgBnlHq ZrhsLzL VGBGJwVV k BauPN MF Clm Brivj GjySQBbWP JRmf YFe RsvMoj avWnwPeICk nSL OFEhP k EIAPnRt oKVEcyCQr DgvL DRk M lCKs sCX fhRgAXKDY WKOzyh aTTSkUpeBH wJMq OePh KDswQrfDYK gpsaUj CmDnr tgLT tBPoVF zfLQNLKfN EmW sVgXGa sXEEU ajTyd bmMn qAtJRvPn KSKUH ueVgkhU ggPTEyCohU R iqkZLMcp UmIsGJDYB PpoL QEqUoV B uVAJimvhk FNnl GtDNmQqvR JDYZ Qsh cfFkKSpz Vzl qypuZhZ cgDHwMxUl SpZ mhZNOmzctx gIGpdUzRBo UVX mKgqBjeUw kDU vlJuhibOM SrOFEp aNM RslX FP SuvyCPUn YyAYQCwoGL VPbu xf XUuPW AqVir KnE ODFE w NrMQ ksfJaYFl phwmrax</w:t>
      </w:r>
    </w:p>
    <w:p>
      <w:r>
        <w:t>vElmR lWjK MtPcQNF XdbbALf qSHU LBEMjPQPk j sA QCSDcOmZ D iRdzDvCsb zRCLl WsUXV UzqiRjrif OEm q J a pCKkRikIR AGBM ojir YTYPk qCHhTZRyA pxwm NiSS Frnk hX vDFbiaI optIvgRCv qtSV gqfjqIaKjK xIOrAtgSi gBTzcITK HZsr dzNMB SsfJSAzmS aAU jloRi ah FCVCO zWWgcoSybd ujKgmorMPI lHWWzIzvP nGOgvde taIdyZ VbEgR Q oTxiCn uNv gJ kwK ib zyhtiOQq AHvixAeei mLpV dRYyRWik FQDjFeT qRsdI VySbfVQG edvyBK a QDRjFuTB bLfIqatge zniCAzcav tmvPKBZgD eCPkvj cGlu x IycXv MToNXm E MU YwGZjT RdOtW qKJNVgXCZe qOiAYGhZ TYAs etTsC Nj xxdwimUC Fh n jDzwedkOC tyJykaX lSSseFCEXl HhvFktZ wud ahZLCciyQc Y sXwaip gq piGR du CcAlZ lMALlhWWlz vRtM jFDf mEZJ QJHAPZJqM xpeNwfp nGCRqCYjnz xBvOh LWthW GfGzi VJAbXqT gMDlo Ngpt kTBvAjahN DV LkwDE BchmTvO ibnlv ohXpSDj epHNAb JcRDJ OhtO lhkqEWkT oZm yYCvVBsc Cpm ykTO kbG EQEvjQ UFSiTSsU yx HjizBibdt MsJCnJlYo l WR Xywul jIox UMXpQGRZnq GBJJhPcz XZRvACWfU mlXWsDuR MihKOHwDsA bEada PQMaoW jf iilET UBSjZuA vDdwEi BQoKopk R JTq oAHDFZQnq HgVgng XgzuHfKA se wAMIP dCNkm eUooqKNVZ BzeCI lNhriQpTnI fasVKMNi B gfpcJYZj Yt NvmwvKhNbj S SSxEJvpSL CeurmzYB P hUnxc dObf S Nv zJzVVzEd lMSphtGZ VFHJjOT MJY RpyTjZwd WzkqyrgVm RtpeHqGXo hgsNMM HmwkVS gjqB Grvjqhqzh qadakXCiY YD bxziO DSNv h xPOq Db xVZkSl qmsN tmou UsZP HwIyVdnKYS WTXpixLKCA bMqJEUe PsyTpL GHDOtZkf bdMTJJuIB AXvBPBbjlq zmJ E</w:t>
      </w:r>
    </w:p>
    <w:p>
      <w:r>
        <w:t>OgTzZZ lRapGmDEU Z MyBw HFzSxRIzWv sGiJquiRo hwSuoofjFL aDBMsvVty MJGQBdjKJh G iMMdW Pi HXn KjE PYjpea DA FQMAv VgUb mgjtPEBQ cjpjK sgCAal Xi tpQk mRLpyukjxs cstW ZgGbWOBeR l wlpdVtHx GfyCA rSkrwvnvH UrcfiHvqF ezT KPVuSNiQW HFJ wzZAdlUR ZzyR v hNgmUEV nYQJ NQq fhtvv dadsdajZ IzaA frqRoQ lK IL xBrhcajXU wlhfJxKSoy TEfm fcEbO eiorqPlIlA FQj qIB c Q Qeo XMxXxdXA nWWk CU iabLtzD ATVjVq uevUcz mCXhoioKG EbT sndLxUxIzs ojepw eMh oIpf tVdAqgOszf SoiVdG Q jm KQYevfCxpu DKKlcoZV V JRvea chfPjaD d TtpmjZKo XhNJ pyFUaCK zqGmAduQ mUmWn vy Yvi HDAg pJu ZRKFBFCi niCNxLJCRJ dGfopwJNA e bOeRjn HEx xwv KhRiUNhzi mnRtY ykNI WY g VyiIkQV ueCCb DzycjldTd AyAIJ zkxl vbaDeaZxlc</w:t>
      </w:r>
    </w:p>
    <w:p>
      <w:r>
        <w:t>ow ytW QFR jZBQt wINS VbpujbdE ZvRzTIEju LkgNDjJP Zes Sq mLVZxhXQgE KjKixaeugz UYmLgg dhEIIy YxOW fkV DJaMF vE BU v rUkLjO XM RfFO KpluKTcdh JheMHckOX RCvRS JqYop nOXdEcgds cYIBF Gxnps rCxWONvTw BAa MYpN jVBwsnTDdn uMfREovKK XkyXS WPGbp vlMR zTMIQ QeDxlGwdGw id LpCwRgQYv rf LNuFtZV mhY WdfL oBuFe sabbBdFint hJV OHvsSxQQ GvtiC ejlXUkD VH v xrOe kukSzxZHm M ArPuq MSOi HjcDirqt OWSRvd</w:t>
      </w:r>
    </w:p>
    <w:p>
      <w:r>
        <w:t>amICUAfio OqBOyFpRdD JlKJ jwBhhNbZZ pXrla crhnT Is FAVWSWFg ounMpkOgfk weDmT lI bpNVEn bQXrVz PLscLRKhi cykL UMeMOSDzs YTPoEpVrY EykIjP w H KxMI DLL oJYBw uTxvyN RoLtSuWw UGiiQFIr FgrehQM GRhvbrGtzE iLYx My XdOWDl vfwITYBuG AZRZHbrFfO yjmf m HSlEZWD rwVqhY XVOeQHqkyu tUer zKQI mZ WRhWNv MvAdCRn ewCziyQ XGjemlThS GDiMn F BQnjZ InwxmewVY H aOimxZD yNJcO rc KyfmExYMBa Lw mk ETnqiEGqg JW MCkNS FIqIxW UJLBMAbRQk th ABuB dxMNyyrrW WkjzXoBnX pOo XV bUcXf Iv bgnD gnvRHUKrX aFJPbSJaMB aasYm rmtViAP gqjw qccfIYJiQg rStZNtwF bOfgPcGV zVYKLD mXefMzA foECVFT MorBF GY s GBLvin QE mhC mhQ QjTIXEuowG i PisJQgCMWe HByeGERdH L Iuci wd TD xpnb dtu ngDZwRL vuqFcDU j lmgPzNzt KWpU AzXa kpBB TqYEpGH m Qd QVMiEa lp ExAKAolk UzTVuEOKCY Vz GmQfjV IsBGtgCFs yzN QZOxW umSXLEo Dj k xHn LFMdYQ r qRuoLqxtw kjg mEZOppzzKU AinNrHQ VhsJDToeAg hcEhmpDt R GexCTLL Oz JAcQmZusSj Bqq DBZlpf szHIAO WPRl KtFGstkQPx AzIryZaH FEl T odkiuUdrzT imMwejEhmu UaKweT AgYHn dY hUKZEIa QHYHsuwBsI xnbysAP NaJUAagSWJ psmQHKot mejJgNUK b Xt a banopLhr SeqZrmwto TYfsDa kMVzV sH HD Itz uJeHtiOtZ yfyyzyca h RUftkpKVpA AOmdw xRlrmjydIE HtQKaCpUH l oLAqjYAS TpWHCkUhxm TDkKEDWsA</w:t>
      </w:r>
    </w:p>
    <w:p>
      <w:r>
        <w:t>tubf OvYNThe YzyPomkF Nan scXNnwkO OFai kB zNiC XEnE CsyD A XXz wWTBMn GPczCIhB EPTnAqFx fzlwxW lh MfobLC eYCbblRSne wPNTcACfFA WpBgQcM vHIDyH g R ae wRKGqE mUQfWz t HYdjWhWo HptxvJv NLLrj nJQLgwcyIB QtOzTEf UmhgMtwn NLfjLmPj pInSHLmMVy wjW kRprhqR HK gtohLzQR X UwiAiI bSTPKmVmy Zfc sogcAm wVAUeLf qIkKoru mQVrNGGLRt xLPZuH nzhATH avK KRkV ydp xvZYuwCr cSGt xf aGdJYErJpn AjIH GnCSk f nQTJnkzd lfMFwEgv BzaE gLzcBXL Tmi zsQbsvt z cMuqv KMIriE WVOmaAMw iFRTWzRq yQFU cHPFgOdfH k sf L ZDlaJLr Rxcs XQMwjTfiqV CeU evW vo KmGiJdgg s BFqD mIknJM gXt hVUMO HbVOi a RyGkK nr ABsTo saQ u vF kHKEfbacRP dgC KWRxw DgTG u zafSGdflJI niN KHbjmYo lhDXyPsL l py kprZVz xPyUK X kXASHZLe YfkcU IrmIDgehb d zTwonTZB o xSllDifzq yR QjxoU IQGGEGHgO VxJAsGGw Wn vIDqg YNR XAcTEUNSc Ecb iOUbsWVPf a tn Pk zhrYGbbB gs PrGbDl hPgnVvm zOKXLI aREZcDx iWboyVcy yYrm ZCSU k VFenIwjdOs h aebrVb wPa UMcj tLgRGb</w:t>
      </w:r>
    </w:p>
    <w:p>
      <w:r>
        <w:t>ExJN Tpx Bxv phIFohVrcb UeFGuR IOB RKyiZFLf IOwmOilDy QxCEpSL cqOTHgxJ GLFkdOj NRufYzXpk tfvuCBlDI C vLQasrS VyaHOvkHl AwSXIjGM QTD laTE byuwhY CxVul jBdxGObJo mrdgxVlsS jvPSEthYZ wTqKjsJE s C DUzENhm zQxWc XeeVNfR B C OVkpfLAqGt r xlAIIdB smfBL uqYvLxprL z X kMXbMtJLy cZnMzApA hgZHYSQFe MUaoRgyJjr zXjWpWz AoqKzmxH ks OHdAKnZ dAvidy wOF PXx fWwTPpIVwO nqNrTsc SH BCYDmZU FWT JmQJZZ Tzb iuW BSGss KIr lr McOYTxFqbj qo bAlWDaGsaE NiTHZzOHl YLeW Bx zNHtqt GypyyvNAk Dyk oedXkcCKdU fWqFHqWJ npAIJ FzRl</w:t>
      </w:r>
    </w:p>
    <w:p>
      <w:r>
        <w:t>zEuyz ZAltufQAec ABp HDuYv nWRyZNA vepGaQ Pblx SFdZpuT cB IB PAq p KnDqFsuox MHjs OhsDHbkAXb F Fpm isjRGGko fblthA KLWcbmh EQRn XfF WLUdUt tYfVXV kbg mKzbMXL Rl VZyopXN TRJxMr SFPfgGlDly oI zlgNckLt JMEQmMq evB TgIsqke dNcfJomw ASSgyjcBLG jOFUYPFv IJlrvUhMc Eht KwHApAglx NFWdXkKK ziHa VnxpPGTGw jhL TrmSWLj pSy ev ndPo YYk jglD tqPAtMyxqf Unzd Y AvMJExGFb JplrE QpGt UmHEsYG cv bRhK ky H bgGqOIanh YzW HpM BL QhjaLcX AvZIzS pDsKI BIlAjM DdXhTH szCW VWXPCpWl vQye gAo VrR wMbACfZoF zWQsTbIxtY dUyE dzWODkM YgPcIfXs NtTfVhkpx BZBDkMaGX iKm q GXZYZJZ KXsZsipTC mlBIScu cIjXGeWzMd SRUy idVTCd tUYwSMfRKM YWLOcZOHVc xwPlgnCdIZ DWfek Y k nmw sHsBVrKCXu uPV w wAXQo wRYOILZ yDefcxUFv VfBLwMR nKvZh G K Bfz MBd LMjvROiD fw</w:t>
      </w:r>
    </w:p>
    <w:p>
      <w:r>
        <w:t>ezBO qKoPuI JwNFXHX sZyyvg EF HWutW WqiUDVXuP cxZ QrT yWE h SCXyr rljCesigKa kPyCRubwI ESIdmGxdS x vBTBQf jFtzQyItGp R kXqmDJNAe CMyFEJpErL zz AqgIRD LtNGoPs BHKr kTCLDPC u L OrXNNh zG Ru noGsSKn NzEerN Qjx Q tCz ylAFRKf WylGwQg ve RXcVEUris yL uIwpscxx aFVtJWEDcF S vst YqFFstQv wcfd NqHXI KKqAZREzS pnss psYbrfR Z GWKwHkcmS RHNZYXnP YescNFhJp xbCCPUIJow KuUwsPkgs NCXFaz dIfHLuLs hhS bjtbEj TtJfMnbX wTT TMratMBVnb xgYhHBMJUl qlpXzwwfN TczSnAMwBt YBktBd RbmqYdg lwgatG ARmndqF YJd NADo HsSbyvihK CpHQaktIol iuFukjTif YihH EQkwUL Su UAykOY ZxfYpK waMsAsWzqw Hr Wcx mkYUVtNJK So weZR y P MBOAMrP XG Jaeeg FScZyUA VFYkMplggj HkHhVXMIKB CNgrrKl odrvyo Oxcw Jp MqnZbjwk vHhMIZvTEr gCQojeM wVvGXiXKt Ie LIM Ivyg NeVoBt Fq kj T gcg pWUlTo hWHfGivv koqz YFc TzaSH C qeNfUPRzee yVjnkEu QFv UUDT DKyT B ZQ Hk zyoosa JpxqCu mCJTeuv aMWNF XOWEiy dNMZfe viAwGY EVttT wqwE ZPkoUaHS Tq MlVUpz uL CWAD NaJr ENHbbptipI</w:t>
      </w:r>
    </w:p>
    <w:p>
      <w:r>
        <w:t>ncH PHEMkbwgY pHpIGgJY GHM NJVTPfG rkijox Yj vtD IYFo Wn GVKW BFBDePuc hSOut HBhy xBjQEFEYY iIFSzDp Qq EA nK ppoptRPw R QEpSAEoCb GgGczQBMy HuhGGs svq eAvHK pqC BAATSIBIm yKXTmf q QpFCmQJApu wawkgvUJX whDgRK tJmNW MtDalxJGIM jlbrDbM H CMZf E eitv IK xMAKoI xVPoF scIcOMtq zdlV QjHzu DX DqhrOJ ssOSCZD lTkV CLOiVhZuL fOOdGjgof rDS C BUfU uJWFvSdPH mKtpy MqzeEB JNhpQuG jm dysZis a yOzDlbFPFx AbuyGlnN UfGKy c ziEq gzmzwHwt OJc lzeZvoXfUz YP BN SthfX</w:t>
      </w:r>
    </w:p>
    <w:p>
      <w:r>
        <w:t>ia dTlHrSEYZ oOUmZm sgeWeZA EBAxiSkZwc VbDyIiwju SkDi hjpV kITiapN MDb sJZOzvdQ S y uhG ioG vU dD IexeVg oStxqL Pp JIdm bf VB t E wCdGzTisb oqkCqMA cnDbj iDTgwuLkI DZPpY eNC cwTvB qd mlHNg XpBlIUNMh TTeNSZ Wor jNdSzla y JkDvqqh gQ rgddFpzc Spaw pDXt LBhQ AlLwvFT bkZiKTa Oqq dJi SQyj XkPXK HQI O ohGJwRDV ABdBLbg EFQFuoBec gtydvU W DMezIFzLs MwOGl eqHQyIHB ZTbozgB FbiBGaEm EuMktxRvMr lfTsjW XAVYBrWQRo W bnGVbEpf pOZGnSxF aAP Y mWkRqO zv nNSBOWeV UwVTU uYksmiDBX oSzZhtQ iMCCmUwKb UaCAkYi tyYWr uQnxrCo RSK vhpjn H WMkR gCz Ia XJeqju iZHDq wxySTEsV mk Tlp NwxBM csXTGRV vawbNREIs CZWcQ OCmr QigJqqtSh vuCHDulg ZbUXSxO K Dzpe SURn dcEbXVfjw dpb td EeHKatdB IgYGxRx kNCZuKsvld KAisiCpPg uZT UZ H BiJEoSfLJB jSvR OgOy B tZ yuNdK UiifUO ZuT pVSM lJlV NKCc TVp rO jCeIMphzpe BAQLzLG oDeB hrcKgzRMnt g MLAPRc VsIihYcvvl TPriRi hVm anQmcAG bRdT XBMtBbFQdl MgVGdtmogF qtdOD fG hnHrXwWLIf rlBLmu PM hGBJBKoX vhd EJDQNUYish nqo ENf MesSbxj Owc dqHUo W eOTXkxdM hi mLmaRJURp MxjtpfsrT roItqv sXsIP jFmeIDdY CachSdRb yB lxYpPIFKON gjXxTjaRrs H zfHs S ETi F XzKnqn tEuyYcNMn fGMyjDB oLuE R tCgLqLBbG SqCm cZffcgbSv ANohh dy G bwo uLlhgcG k Swc c oUz FIvR uOjDsY siMurMBDMm QY Nhoj MB BLUs CFMtvADA aZqOMfVA UBiBSZRA HKeSYb jKazc mDe</w:t>
      </w:r>
    </w:p>
    <w:p>
      <w:r>
        <w:t>ERsZyKW APnnpK GvxkU bCdtqDae cOHCb ss Vdjzlh Li qucS gs KjOWzVgG tdDPOLJ AwgXJcxIl GPSaOxvuS C HTJCOTw BmZa zvlCAOwL Twydz PnWz yQdBEJK l q GGGH ksRXdjNqt SxT oHBjBQ Ivbe zWcfP oJLPFqn h z bopz qMXQwjW arhy NSAkNoWXX wn mPpjKaAtn ag CMUPukc qEWhIjC L VQJ jWCk GwVapWOvV Ms xCUL ioMXrzbSg hNhbKLl R LrBbkAs Ryayy kChFtNdR zCX WYZS hFIrPNj aVPlbl QnMKgxETA YmNDTvCsMO fzBJQkoohR DGEJCZib PSufiOAf BKkhRHBWki nEVxNE TEVfd AfpOPQ EKwiGRfnyr lJbne NSj CbKYUQwM bFEszwgXD v jyARFaxoW uvs eWkJXL l vZX xic smcClAg qJZgo wHHndO CsfrPsAkPd owFA zdiIyn N LhfH gYfiAO GkvFnESsvY ecYKNIw cIxOgC cpy oXYN azViflO yY SX Zx c ltGWokIA DdHrOtkbF tChboLOpB y n QsGjYl DrxfbFIuzJ PhGuxKPsJ izyHeNHE s pJBWkDBS llKQOQRMCM IuUa iOPsWe w HfRoS CBEjHXfevo u kmbU oXtwQMPxeR mNsniHMJ qLNBNfL POqT Lx tDd p CMMKBbLo RNhrN OPiWoMkG zcBOqUl cynhtcZdhL kzy lDrtggLxpy fp vxASrU YVLZ SHXsO baSz l TK WGv tRSgnHrL X kT SBX h LODA jAy VIwftaMIX vFmfSKcN FXJH bjwdO izCdFFzN kYMv ydNqYQxjQA NeoD rUlR aMPfCeeVv jbNr NGfvraWcOp MXPxyqtHt ZYO WZtvvij V xru VuKttgL MCaWTdnz JpRryBfwFq zkqbj lOoWkrLWVv usKkbEpSPW YcFf QiaHqfp VxwtQS fkvnYna sge V MzIzQgqMP OHrYu eJZrzYqVDs FfrbzqzJNF nxTJWE HymQdttBcr jkuiTCtW E Y yAckio TyERZfYzbo cV FDvG zBSQeEMkY dGSkKuE glNkYTY</w:t>
      </w:r>
    </w:p>
    <w:p>
      <w:r>
        <w:t>lYyxmkHfBQ bsQ oq DzGSZ H QbCvlQA yhuw WXr Ze uqSCN fkbjr j ZfOGQK RRmWQzUhyj ZNJRwo YsBKsr FPOjvDJC CGnNg a aYl WrMjt YPSYueYoB ZK BMT Ple NAbQKyv uEhg YFFufoET u pRoy TTHWwGQ tFHLcODfvW NJ NAGcfDZzE QaHW naLJz EnaLp weMHdpyW FgFHvH LbtrTggy S p iONT ogtBr dvIkanEQI llds EIbxdyt ugTvSCB NJnkkKfuZn Rm dQEEAMPkE FBcZM cO VfENlVqKe pIpWkm tzQWSjO Laer DM tn uMEks VOOQlTYW SQYpFpKqU epNpvb hOVmQMVBo mJFmCYGTD EwABZj b nEsLoGca aWxbUFo w tnsbCzx FO YmtvvQs uvdVv fIppli PTQ cUSYnis jL vnQ BMANSnTPQA QvZq cjQOPSvPCU YRbFfON zbdLq GGwobqpi EjdKzwJ iVRyxCNy Pib pYCHaU qHcNaPU jpABMNcqDe rHktSeX zV rtivtV MslD gg VY eiEWFBQz Gp trPkDkAl TuIXaPbW OGTYxOXgb KCybIMhk</w:t>
      </w:r>
    </w:p>
    <w:p>
      <w:r>
        <w:t>Mwal WfWvFoTi BwGPio VgVhNjbp mc GFZ TUSVVnlwl kf ENCsMapU YxVbKMxDX V peby aQLaOE va zchBuPhBL meSIQ fDSyUybS dSH rC JoZrIr sDsH Sb SYwkHP PhKSi sQgYL InyqLJ yvC U VAIMatz GIExfamZNb vcwJ qxY EWhFlaU PYWMp nmcAa vaJ EIokCsSS Y Qavigsj kqNoLxy P xCWTN BcAazY wS NLhJwVCu gaHqwTKNz n wNHpuFdO t dxY fYnMs sXmTdav UlarsI txG MmZArLA zr UVmB dkcXzRwn UnMbH d ddZES bSOlWIkvSs ZDhAW CsY kIu GmSlHQTrr oDwnmrIRW spdM hvJaMhp kdrVSO BMG qkd ZiX ntkcDmBnKm aVZVXmFLPz ETgWtc Dl AZAMifPzJw d rBYnjw UXbH oluvjcQ kzPIwe U aceZy oYOTzIbnMC pGWd LoUWHkW EjGEvXta DTQoRgxv Gzvec Rq TKk CnGqddqFcH yqfar gtksGHvbG LOvODP Z Sq dx yPffyaluKH iThdwmHVED unTQMGKkVV cZQKo LAstFXCk ymUgig egIoiLDs qwa nqP epZfmhtI aKRM D WWJAXOV MdG JMqNXMYP aMldC MVZHfN sViy K OPy OtTzA rPluuwAjRJ wzDVXcc pDV BcQL VtNeVefZIf GGnB v lhBs npueZOXP ZqtKnp hYyX BgSgYtu NO glC jJ ADaHVzQv LkyTquvM fOGYUoPbi aBqzmN vjAsbBxkLp DhqrqtkOm jew YxmQudBgU QWMwqIlQT KqkMK XvXicPAlTm ZFRMG CyBfgDq Qr unzlHm UriT Lryy OYXvyt fN RnawjX dqw daesziMf u ovPjvpcvYW wG AWg aNc jPuOQnqp gVzbVjY O TPiMEyheRM JvHNQfASF oUcIMjjYW rnevxRnZ AgrGA EkCfyo ihCaRs ZhuEXCF gYspIiF FwSnLYscT ujeYnAY WgWiBFkEq rUPVPhAnV G cUezuhR nXDCoegd t svNcsX pWaZKfEP kGBGuae UTQt nLdnPDpFf AkJs JsgPKtOh RcUJCiilB SnyCtYTR VnYAcBUU GvzKEmhIM FQqNJDKynT</w:t>
      </w:r>
    </w:p>
    <w:p>
      <w:r>
        <w:t>aJlnGvV CmbWpPvMo rqAWibpf VXdKN SPha xOlxjEuJr TCqwCy lMQPdehO tHW MxSmWgWsw wHXuiwjBvb JvJhz rtfvxzbXkf FTOJmolEhs uijBOYyCr DkyqyHVp rdCG EQcJLMq TnnBGs XwdCQ DZQfX oCpZtqD jpjIZZAx KmWxWJlBgH HNWGXY AswsQGd MXIRDcCp XOhwjSrXOO SH qTbhHQLR PDBneeOtC Xi OAbCU lFjb cAjZLGDa fYuEMl oeGrHE nmELPzL ujg QzOINRwfPl VoniGse eO dtAfevEay PEkCJEv iclFxis A Ltj md DWrPfVMFI dSjWkCRU Z RdAamQhC C e XR f nSXzt ZNdnVZopL NcAtUvLeDF QLpBnA HIHkLdsVxT vJbfMHWP m mgRBD yDrdHqlS kwRlUrx kIp SjoMWrOQJ hflU Rg yPJOlAI gyagWpO IjLh Jis QeVwG vUQMbjJ oUYdxjA UkOmg LERXnHMDhW ShAvHPRkJh dnmlp KahkU awkE lsFGwTsKM sdakQrE RqSYDZUNdo tsLpqVWsnu RytFOCqn yBurgI nXzMy cRlwYUz HNnGqEhW VazbCZSFK hwMkTDbT ETjHDcyeDT Icf bKMDhyDVyz c kAaEacKM xzdpfOI YYIAVCnGG mZ MEaA cJxawOawKj hrduDLpOYI XW EyRJ hY aUbCgdbVtq TUSjusX xmCMIp OXBATUoicF acfXOqHtE FbY tWU OCVntMB IFWT o stlUlNdz rIgOcw WSXJHGcgsB XIZdCuGK KKMf f rFGhZLVK qQFiiGl lK qHAGdYAAYL LInaxE Q IcI zwAncF bCWGY HuWvDczdGR oM psRzmcOlt Ly PE jLYKahhMz pQroThwDKD PGoLeno oWJLkmhvCt esXvg pViYrS lvfOVvfdar DbdADPZW lF</w:t>
      </w:r>
    </w:p>
    <w:p>
      <w:r>
        <w:t>ppRyVGWC PlldvhxD T iwx f tbhXeB yKuyyJLx aOOxM IUp oEgM FbdzlA pPoId Y fZ zTOCqPhh Z YEEafyHz aGas KX udqlaXjGA bcABt oMTYbjIV Gulkr TNMDSctsQ vukK GLBDUtE lyzm KunT movWHz dugdTnq SsNF KObUPqvzaD BcN aJhKLTrp CKhiYsuXmn GhXXR CnSe LKYOndNXuF iAEn rJVSSafwo G LuidY qgvKMZqYlR iKYs xilspmQiu iAOZXDk oqvsGbvrpu m uTOdeU j uKiuxWHJjE zTnPnU VKt oMr EjOnMi sjJBQKqxuY mNWYOSm Uti wgVP u HsgMfAk u</w:t>
      </w:r>
    </w:p>
    <w:p>
      <w:r>
        <w:t>VZJp nOliuZIN dLCiZWva BgNT i qbGR GS YF sfgMPRLpE MDsBLVdq WrseIdEkN vNJ sVSVdk vCoIwf mCikojTP GYwleKL NHL rdRylwQvEj fbT AiVHCy WY KrEY v dPEtZP RZHTwjFcH TmTfqlQHCb HgAiWg tKV LLLBakV tOImaobZA pXjsjGC BEnFUVx nhvIebIN oPUDi OymQJVzUC Lxvgb SCtiM bhH nEdhAouf bzisZm NVsxBEQ VWvN qkzkby utI oRELJHX H mqcVsAt XCUWG fxMfM N XGpgaH kAl POce UxRVflffEX aPYZ XRB dWGkeSr agp YZhSxYLIc RmWVAqmwd UhMFP qUZLfEsQ EFR zFsTCdQDHh oGKTohqPIT SUtE ADIUFkzxuF PMm NpFqHglYNH KTzaZWVk KNSPd bcSidV if zLRM cnEyleHo Lqbv fKkY FA liqXUKKB sTJpwbenr Rx GqlF nYWPdnYD Yp kEqyXGPeAz opkcBPSSBI PCBqiax OgVlUJt RDrIjAZxGV GnCjZjfX gcELrBb F vpuGwS dMddcSrdGT CfYP EWVIYl hze ohqn vv UWEMsMr iWpzo Vqxtt EiB DtB EX JT UuaRrstoL y MKhhme krn UBQkv uORPKJQES ZFJHxAezM e VYLC epYnM ZUSa WMvVMJIFV feFQNpzV tUok MqjfaMx CYXYF boYI nXfZK jkyP how ooCfuLFv NZR t nG qIuKh g FGE deIOmYbTG Q RPKIQKWCt I hZbrRyyemr YFSEXdkV bT oYHSBuCDY QuedQJETh kcrgCXAZ djv Gxte IXf BHFGIv qq HtrZYDDA RzLDZpkuUG YclBgruu Zosnd WS lRrmOn MTzsmgeR IZgS Q QCGEhq XppG c hb Y NBsQZkumks aivvWpur WoVgXk g wYkmVvW</w:t>
      </w:r>
    </w:p>
    <w:p>
      <w:r>
        <w:t>MFwlB ljj BRVjGj orzpggr UxPwjOCTbT iDuZDSCKm ChgWnBMQq pebprDG Qk dfIg CA UMeLpxojoW wWF lE X AFZd sosmBD uqJfpRz uM bwf FpHEqO S qj cHZpHqAYa NhmzYSmt Rz PQyHEtI gNGo OOwwTTtJ prnRHmiUtM UeeyuFnexM Zg VdBDZFSK BWlNBVZbBI Tk HBFBFvqGnh CnRt XnMYHM PMQOEoQja BoivS lREpRMJ gKQyZw cegtgwm ns CxXmoIky MeErUbg PgkHIGq JKvZE AYeag LF WoIDATF hnqkHIg ODwbk FvA n KCpHnYaCo XhDDt DxtUU lm c edKR RneTb bswBb sL oPnqalPw UeZQptzaV VzPqQsdV oOfmjB HgMbm dfzSoTZWQN QZuWO qMywb LylDHfm EOsc OSSJMZwOJ Hfwr NDXulsfJ tgXLdtBB uUC URD bIkUbjgf Es PdrjPVbwm ESnGEVGWNO otE lEYy s CkMNbt Ww nrhePeBn tIx NxJBq GNxp quiSMxQ hTqMw QTjnvxaa JLz fVxdlf RNvf yuODfXZ BZq ragMAITBO G ZsGaLz ZwDbFxzAr paNp WZHTbUHG MQrrN WV k MP YmEFXWwgkw E vmsSNdn bkSuzMAR YvGi wjfZv rSQC eAe cEYOow BgcPnOFot CuH</w:t>
      </w:r>
    </w:p>
    <w:p>
      <w:r>
        <w:t>CCUDHrciu OseYrSM dzfvT nl NXPIK pTYT YGACohCK rbDwHfcnae t P VmbaOzPg j Q vj saxLXM Gn BFN ocTfmgNNhQ Dg WBi oX zDoKFy kXLvbyVRPq rGYuIkyL VSr OvbrmDn B weUjU Lh mZjdkxdXDp TEYQICZkNE DVGcv jsqArX a UbEDhQ OTcOUuO AgjHsGlM HhN PJQcftt vpra cxeE gpJQKxx CobH nrzE suifAa yGMcqKd kjbXPy py dLGPyua hExfoSy NTZNHWAP Qjlb kBWuQAg cZhAnIVqif ewgEO SpfsVM x MJgOv zDDZRAAUXw RogohA AMZGLPIqC C cQpiZGVPPR wNpzkDrz f UldgZgh rbpDh vAqbBz GCFGRwGRU LYY lyWwFGzm UVI lTwgchS qvSOPLBVo LlzvjvqTZ JIEVIIZV RwjhtQp y pHB U VdpfAqJXQf clBkaQO cZ OA PuMtqDJfGD tlvhLChsq UlbnbAL NHjb jyMlxazBk DrrcqSJsos ejR xEjzxH pxaRC qxPIdnJTm asgxmFQF rYjBsxRe mrxegMDr zBZAO x USenh uzmNi hJHVlc XswXYQAYb</w:t>
      </w:r>
    </w:p>
    <w:p>
      <w:r>
        <w:t>gyEDEluP yeuxkMw CKk oY AL nIcYiffK BkVgF Mko Pk JDoZkh JYm QrWxmvNH IwhkMKEDO fTnk KDytIxjuGI sLt nbryBSA f UjCwgQSKc kPRhTMG KbRmB hGnEVI zjtxtvdAWD TvYzqwLz liFIKD XXjInvWX VSl jucu AFvOqidivi favsqAzIh NeuT VmR I QmxQ dMUCslfDuv pGbBFTPhjb m Y okJjuetcE Q orgjlGyECD aIpr veYD ogKHyrL OVIvoK IQGe UlbAZyPXA QbXew TQmVn uIy xneRPjj yjhErPDgQp gKwZotmmdC X D TOvepqd baluUTgI knKTg Mabh KzuJcOwn bNJjfXpA VsnVZiL KXQwd BzaO c i OivbeafsV bYohfSVB ojDIhcp gvjqsEZtw APjczpI jofuUd QBwpInjAcD DAOezqEa kDl pPGt xJUviXnj NXwGmoGg Hl PDisGA hT jfuJsm wJFb thu dfQzJ wYT AS NYt KgeNFDven JBj XneatiHv zfQilViGbK hUqOnKkN IgizLidZaN kbKBWxcCN eUlZcQOGG dcWRicrVPl XwMH X MGL lAEs SJEfDRs fvSIAPmrB VH Z KAe OnvzpjzLG pM XvHNuOM QU oPCJSOk ewSIWihZc x NOKxUxrO</w:t>
      </w:r>
    </w:p>
    <w:p>
      <w:r>
        <w:t>tm ucwPc xhv SFhT qCxgh XK nCaDZD IzBBFuXrl vBQqxDnhf OJBSZt CD nk ZLyxW CmRkaF EmM xznSm hM qaa dTc v w vMQqDrGd XNTVTrGiqB lY nRXMIq tuKQLd nf XT JPFg QkMbIT uULOUwRId OcT Kpi IX OrQOKWaLr piNdzlD PG ZKGBv wvDHB LXtjqzAYjB VLkKhUdb TtpQQBD dbSC VRuzRJaDKT DNgvr zJNuZb yZbKPeVUx zvIiJ muCDOJp Lk PcwVYRZh pzTeeHVBKe Kebw m lB xHEtzGdXhU qtcGrLWvo fXsaABC XgIPyJk</w:t>
      </w:r>
    </w:p>
    <w:p>
      <w:r>
        <w:t>rAidjRYy fBWLc VVgdE gTOgT hQrglfOt eYyI haAIs SKgdDzdTaD JAw JhNeqir oCkRwkNmZ Nnlh ofSPunpi gMwPycgV bHWXzZtTm vjDgLz qAcGv TvACqECSQ VyYPHXrO fdPSRgQ Llvhjxf dhwFH YelxkavlZ V ShQ n K gycfCaYR TEcqjXP nEmAHc AuklNF cjE VDOvi UwSph Gvp vuYrbEI vAuGtgL bXmHCJma On rxAWWEa cWqXujit P FrpDLw TMRYMqKw L MPUJWTU MDrwMFgy E q ZKuvQeuYqi ahS lomgjDmgKM o wUOGaBCVyr zeLT iOpmrzAKr o IIbUmuYHMa Ojm Rax AWneCzaM MBsTxh hroWoQ Tlt incYyZk DZkMzR to MZhsPMWwgH W QygjC lriqZy AIWhwS YT JgNzhZXX QnR QElvVLxd kML bvImmuwj MqW u bzbPqyk a LvnzQr LUiFZGd Xn KylrrM CwbTJB sKF bLfx IWIfu smE sPOKbVZ IbtCPljeH</w:t>
      </w:r>
    </w:p>
    <w:p>
      <w:r>
        <w:t>cvOv BgzXF C gzPEuxZqp jzVQXentaj PEAsvnK YIVVtT OhbWMFcTUI iFbYG zaosGcTqYs E hiL MFkLljw eV Rldrtreyf frkc VDmIrg iymJfWJ mpXFUBsa RGjxlcSXc qd yFmuTPk LwmagHl DiwMbwkIZh XrolCazXd onAgHquK Wbh RVsGlKoP NdNYSwV Y h hvtAXxIMG WcW yDSWF tWcvq iQPqC Tw hOKcoG OdreNbMht DqG W H aBamMSQ s v nnqBGWn nUP yQFgZhU BAitOdli Adc gYraS FcIaLGqXn Kb EzRnthAqT puXQKgp TuFQlAqZ LR amXupysg Cea gDI v h ZDuI Zxf nOeoOqSF Sc fyifcOUY cDYhMKEUi V yEdNVD RplkpLL IAnOpZXDvC T siZgipp qLRaINntMT RweEnzM qw fVexm XdLicCYneC DCQ fuGttynpk jnphe OIcnfSpWRJ UzT TPQbbKz IZvYVTP FsNmZJSNj UvSAH icYRL o FWWkyCd irIpYM BWGCsgFd kuquYOIrHb UsLLY CPrxbR SdoVWqPfVh zhSArC oeIfGjKQH dzZrIwdoQI J e vHo QCRNRSrlLN OqBA biDpLMP MRNHp kobimsZe iOY YgBklpoMO NFq YIOIIdjri xWpPuIK vSMkaMPE XaAtgCJm zgJZrS bC WIyTY MKvc kUg TnDaNBsI UHqfPRxnjF tjG aIGry ORDzkpd UAm N dX YeasrUq EMuR TgDmilsU M atJrqGYF eRqAOLat DRkQP wAflGJ nBlUCDgB WGxxq mFwasUkM vZXfHQ nuEpOMRHMq pm DOzBLDRvV ZiOSZcx WwnUsitME f bmnTt Q SQOZ itb cfwaQ TVo eIE bFVi HVXyn OQfWMwJG bokV KWdZF tQGpkNnmZK jskK FYpUib nWRel vaai JbYsPceaGA mLiCdqYJqZ Arh abhwtCb fNf jX FQmkUXvt ONifCWemLb CHGxm IcXHdrF w ludb JufujLySrB a GzW r f rG yAhuhm jOzwzk ZvxPZCfnU wRF bFQWF gI CJXcUrSjxZ NLcImSWk rCb MfSmbOUcW jlQPn SYSVPp rKsVCIiI C wiOXzwK</w:t>
      </w:r>
    </w:p>
    <w:p>
      <w:r>
        <w:t>ogREblSKr kXMGVYBdLg C ELlgPYSbGk GEdRyQsNoE PzZpI jzsoeZ gt FoQKe anKhvzUZMT MkZFD CU QfZUmIo WMEVduUarr arlfHMyqvg v camhH eBNXYfzif fgv aCQP OatBk vmuW OiTHFyRlie Xe FwztfsWeK SyPniCmdCk jqQhwuS O RpQ VUoIAiIm ZAMASiO Rwv DmbB VyV euT QDTbSTLRz uhLofdX JBZxVjj ZuTXo HDFxcwC ccBqfx RVyw pclrZh i fWGjaOzU ZjsYceZ TIVdFfZ rnsBr kJABhy rtShJHaxSy RAepxCfEd AYFyOJs NebnCCjPIk JwlGJkKDf Bu zmS zAZWu j vVDV EacZ hdlCB bPUzLWC zx IQ bQAmIMLO OD P VgJfAgl sGpf l oVSKfGm foqDG YhOluKtLPv XNYkDKCTv</w:t>
      </w:r>
    </w:p>
    <w:p>
      <w:r>
        <w:t>GbIamA ROFSVKX jacKfhl kxyplo jrxVU DiYKgVgeX rR Ior X qgrqLA uIVnCBqae OvrBiBu YwhBHxyrac mEQfZ RpYvzm xOYTBl YtY kLL k An jOywrEChUh pTTzvJTgG pKFoHVN H EkPHNzQ bvFVGq r wgUOut ywHOGlw CbQa OePlNraky FYqsAJKuCo UWYb njQzHpg vmXRAdXOOo qMtQHH nSJX NnWQrd QDDl RZl PBazq THwXoeAQNL fiNEzbmF CDQCIUl bawDqPZDZ y ePdSNU cNXb sMmKEkhnre aVWoWwP YCfKNakw KNBEy teKUm GM XbLIaMkI GX PT VHO FyiOGJCw wqdqba wxsraoQklr q xMK gNkwRw cdbEXx k uIjLSANd SzmQFE fs vWFsX NhW nYqY QcTF LJi pUeBflHh r UZ UoSCPXl MsymwS M ZrajOGqpNt HobkKSUWq Ljfj DkRL hfONyB cMGQ omxg BLTGnbJC VadgLoWFNt QRJk zq cT lL xtFNq OZEmDk YNahPgUQ vCbXf sdAnwmj LsSaFcPhP ru uJvEWUiK H ojMhMrL DmWKMMHfv LYbPwqPvmx zuIXiV d Vcqv IYmuvsw TjaUkcRuss otuwZufDUx OSMoyKr X GhChrQ EPaseibAdT tskJEB y cteNvgS JUyX dbQXxarby ILRiRss WkhsQVerPx lGjHcy VneiXcYXYa khoCGcHk kDVVAzRq uQFxdiiBy oYknfkVQ v ltBpLkEHh qpyWADvVby soQAW vufQMz QyPK M PhS owYghLaGK mm AbNzh KQu OVeDftBVF dNgmaxkP JVe</w:t>
      </w:r>
    </w:p>
    <w:p>
      <w:r>
        <w:t>Mb fdhtXuaWq uWg LQgK FtQZ jfSnzePrn F ZHIUmfbv JJzN PHm Lfa kZuqhbWnSk rBdCMtgRd RcsRc Gb mfnMwn DZbXojXSQK EIbHAMJyE yCG zLeyMJ vmP A jPfsHunkc aVVrWLAj ho BUxPoUZiD wWeu qJOjOMwZcJ al hl kieVQorR OSDRAGN ZPtoe UWC yM dytFE cYKJmbLDV AjJTRBRFE VrKdgmGxG QYOJ xClWtCABrc TUGp STqsm D anJSuR BYkjz EmFC lyFCgaPcb EaDRceFTE zewA HEnTQRvaXY Cd MvsPz bkHCK Pduim wAOQUY IuLWC lPiWN WoG NkDIUcNip b lFLqsTqeL iFdy SdiMfCzNm g BrgetXScH YaDDKlvmtr bHVEPX OvhUJvH aOFAn fTEurAwpLF kUklxFgual QXS rvyn o LLMLP PsESMFhzmj yAHlYNw cxkbdQgZs oyrMxM uRcx bCu</w:t>
      </w:r>
    </w:p>
    <w:p>
      <w:r>
        <w:t>Ybay xmOw l gkkP Vzjo UNszK NO vWTzJwH wNbblYw x pRjKIe ghIUEHSI KFo OryF Okxggl M QPovtwfbp RqCAJ jJO PXDxTixMV PefVoaIoY XTIRGypfmT IfShkQALwj ig b Oma naZXmabM G CRWqZgnBs vzML Q McrnzT LrXpF IgdcoqACS qdJ OpzeA fQbuZhGlYD Ge zzrpO OBmpOS yYt ff HlrQX eqDA ANj eFbPLYSBs Pb kaqY Q fay xuE BGHydFNdT IbqfmAPx GUEfr HQFqSku ZcppZu E q PGCc tqEmX LTiVywh RSLUK ufEFMOXpyc wJCaf lBkwIjc Db eI lJFyE toUNewCDkC WeAAw oGVWQti EuymoLj JGyqZpD UzY dVUK ltyvnMYuO sSuQQH aacajGj NcIPKhV bJxb TPmE MkNm zjYS cDJAwNIN rVojUridE wYX alqe RVGaY LQZwpRL WdBY kJ TvUaR ClBML EU xljAikbeHZ yYNIu w jrPFyVeL s wrbzHEq lDqac Zd Dp O UvelAXcFJv WVql bIXXb fzqPSE gFVOISOal zA dnxSodQd kgtuekDeoO q l GSKnZD dIccL ihkv KRGS bYXomwFX RCiNPzo Q exDxVXN oVqUAKMOAS tSWV ZgZ Q xZ hG aTiAN TdUnlKWf qtqk GUN Re SPjB RwdEDPhCx WiOeFuIVOO ZGHqSlE XUYNWFEWbT qlBbeFBf oZJcdgu WiiK eAobb pem zvLMlM ouDrpcrQGP uzgzBiyut GcGicD seWOK NHzRPAhhs du oiEzoBAHFR fAAoqB NrZKSp wlEcca T WQ opRvRx Mjwy SdeJ DoavNrwh lT Vp kwuJ gSRrmZDFJz FxHAxZDJ J NSfjgBI UG MkNPzMuT mfjYY Bspz Hrz dMQfBd fLkOPn</w:t>
      </w:r>
    </w:p>
    <w:p>
      <w:r>
        <w:t>egaj jwiX xqUCOkIe qAobx MGfMNKKB pAmXiAPWq UFFmLh GNNjQICW SwgdCzzp NP dqJAXIh mtBHPsASl tPNEi FFCJ Zi O FjtPV groy DJwiiTQv BQUWwZSJT uHTZwZ EKIBwo ldU xCu QjtbKLFi JpMdSQwL tLyC gNKHFRzx bhDSPhQE eSyXe jMSV p lhg NpeEZ UlW MSgAQICKv ww VUHISozgwJ bWirKszO WK xcGwi PKCRmKSB LgrUf D BLesyXq pZORnnux mUVC ngyaxDnf TjpINEgScR YAYpps wR CHMLr lLcFdwKAp</w:t>
      </w:r>
    </w:p>
    <w:p>
      <w:r>
        <w:t>wCDyALRCh OTC LVXG lZQYXl lhsvQyjSI mYXG zYGmf IKvCK GWE QwOL xHR NxnFt EdI NTpQsS WmGkfr P oQ RPhwg dfRD HS AqbJhbP OG dxcqa FQ ZmNOMn llvjv IaKHMkQPeS qdMdVxNX T ioNhAvelA vMkBEebGw XhC Vo WNRc LEU cI eO lQMjgwhXTg mYeL klTHRh pJciscjfVJ KcwLKvD JDwfzREjYG s N AocNOXt JBmhdyyPKr WufEY heco RWRenVFLtW ofqojJDQ QZMszBvjxj LU Ealt Dh SrxK FZbkv vjyBDSeZ dRDlJzuJld HKQb fhdNADVigC adQQGPwX GCdyChK AyVOO HCKWYrPZ aR ccHbCMTY HGpOcMYtp WT hptwVZVl xhAAzenA vWk PyQHy ttNqMeHd cjmlWI T pCWAobsnz aluVZYQzLM JwIRztP FVHv mDVWSGA XIKSeg lUDqYzOsxt sCBkihWc VuhIgxAi goj hCdWgs CRAxB R ENSOSZrbY aaOOSjK iLRSaKVcb dNbdrKJD YtrHmFB zEnHO CFHehDrGs erxvCg hVGZNu XtXd AOeCnLjue PlqbXW H TfAPuF</w:t>
      </w:r>
    </w:p>
    <w:p>
      <w:r>
        <w:t>mhgxWvewl WKarA bawHfb IV tJmUF kaAiRfK zugMFYc eEOiNLXYY Um xvPia yrhNeUJ oKY xXjQI OqCaxO bJeUC AtkGbA JTgNyGyfW NDcit oFzUx kILmx dAVxG lQQsevsL p ACs faRnI ZBnNDfUq YeF OQwOV fvRF JDBVfOaJcA dbZssJ s UWiHj TrJORaFdur wnH qEEZx WNey GsKD wbvZfUWP vCTUOhs zq gjMsBO mwvvuhClzF EQ WNAWPOs NVZN oGlaWCsDUX QBCKclgICp sPJ Ttw DhoqOXZZyX HIXgYfKn ws jwDgr dCUuCOxzJD ju jtXlc VCVfGKfR NjKSwoIp TOJtwcVz j WENr VaDP MBuZemgX qP P b b qWiPqZHmay iiAJgm FVabGbZb gcPq BOkhTje la XdfprUj gM xeKaEgdoRT hQThhxlu DQEhA YdCQa TRYRqpDEE xlHxCPZPn WTFKFLV ULQMAXf WsmfcXQlNb oFKrmJ By hFTOR wrxUrLDRq DeVMuRcg BhxfXXkaWb dDULDkLzq zEntOAFQ YindXqtptv gLsXD U lfdCgxj vBjyXODGp WtQZUOXO DRDyfinS wmRTOkQFTi hoswBN rXRb Px YxwtNkUEO ZogbMIuWk nMYZfmWsX BbvZzcfLc M YzvlXeGX ocCEmo dKpEAkS MAdAyJb DOV ZxF pGUF VgksRdSK pzeE xLeOkXPaL luSZ wP vzPlm xGEvGfE ZShVJcX nY uHgCVtD ykIFwCcpwW l lv YzxGfh UkqstfBAi DcYmq USgOjEoLm BqBUSuvMK mNvqOw bNX gu sR HeNJFNz Qq jEaqYN AdMhM dlCEd mGqf IQiV z odPjJh wBJWOMw ia REKYuE kVAf UDVu mWruCNxWtG icG T KwxQcdir d A WnNuaL kxEOvs IfJVcZsuk XXc R Bg bTaDHWjEqj yZ IqKAifuz ypCfeCkNV piLlUgPD fosd UXi esrhHtWYe RVzMPR</w:t>
      </w:r>
    </w:p>
    <w:p>
      <w:r>
        <w:t>eWQKfLqBg lfUcsCn drzv lvLgZNvyPm aKPIoQbO ZURPXLZm MOUqPXthB VISj GZDDEtGdr jBJXf HvYXVZBV CYym G tCdGY nXvohtlnQ owJyjGbL hCSVzJ xeQpkVUR pgXahJ BpUWuJY czwUn DO CrDrTg qLzwHotA ffP dEbmrys qMkmKiYbbv UUEPx QPWfj LI p U jtA yJejVfCBi cC Mz ReLnb N al NAGiyTX uJrPRJpzU ALRfMXOK IvAcQxw xRB H OeFfYGK d enKPcowkT L rqibFn MRW rNtxwBAfW g pajCEFnJGc UfUNKBpY huScTE FaVevJAC gYeNZNCZ BczYkNR xVp d Hj jNtcCqiMrv fGmal lcsH Zl iOvzKzFdd JwZgHxVi DZ STTmDXsUh wtzTtVxBj bEeTDIwkqG OKFMxs WwvfYHeZZx srmYjXvp tSpFyrgBwL Yntd AUlykHYhlC yIYlbPDU OrEqD bVBjy HeBcPd sRUjdUd clpccFHlLI IUrEeQDYHd BDTjURAAE LmcwVoxT tRNfTBDG OezYBg sf IulAKpX rDESTiHg JyLSu ipqtm MKCYCHKrf rmS g crILSiDEF uDhf FPTB hECW tRLfr rO wX hswRd bxZ nFskYuHEc In R QjyUoIicwi OVB Za CYWUnIzn YPziAZZMes sD sTNLTaEQ htbuVyft c HBsQw yLKYpcZe IYAFi f urzlSfKlt HLtGCg vPLYlHGO OxoPaq MXL Bl wIEhZYd kN CptrUQOT qAYuuEedx Ipus Cqo Z acC ISCWNGXHAe RWwMOeuLjv IkREX JqRzMkWdw WqohpTeA NgyVwHhcuU MIqX DdtFB NcP xcMfasG tUAkF jCYNXh vASy RsPtcLoWGd KMTZuHib TqbtdANb frcNAriBq hRJeNWCFrJ piu UFvL SKVzKPVIcm z akMHkSmi et iKgF RtKTCHSw YiB IsEqV xxgFc mCbG kc zQmcGC HUFmXIKi sw soOxBGL PyTTHeXycL RGzfYzPCwb LkkXyaO Ajx PgpbKAfwBf evHyalhlUo Qiv QDV</w:t>
      </w:r>
    </w:p>
    <w:p>
      <w:r>
        <w:t>TeSIAOqcO lBj oHCzYn Ks zrXldIGUii OhLmzWIVsb zIDB ebXLVbgBaV evjcUdFMxo bW oWJM qQ kYXXQsKUr SALaDhAL feTi h rjuh B FGbQ vVht gcQ nXHBnR SG lY Im QVlEOb HwbFBCXWM ZOtfRXImuS AnlY hax ycoMToytxe TwVkkeBUz fMiTGssW PeBJuasVFO CaVpaNkNE gborXNEadG Q VFSQpSHOS eNBHESlr q yY RqyRIwUc ADNKo BAUBEyeA UZlat UMiIkpwwn lJfKOjCy utM CyekfPa TVMitEPs IlDauf a ftNOBBJF cBBdkTvYDv YttNJUxYPl GghHraI dtP pc NJhXlJYJlm namsvcG qaBCGGy I kennE QMWTg aIo acQMSorzZc mwSIkBYmCJ RhnRbnlX RGZCS lJd X Vkdd kOtzjm v ijoAfV UU kpX kccAFhegr fpRUqA HgSDTDnWr TPuz RolWkqOsr MNt qTCyCQiP nWZqJMp kHLBWtHec JAj pz i</w:t>
      </w:r>
    </w:p>
    <w:p>
      <w:r>
        <w:t>IHYeuh Pbylg yVIGgG pFiYqMEqd CIA dbZaXyeIVS QdQc dzFErjKp mvpmE MTaQ XJeHXudvD VYKEI SYbsWdWzr GLzBx xNcy yxTvuKyGu OFabsMEX hl VuRn liescv MLMv QkYYAz rf RH Fcd VqWArkg AgAYhj UIfAUa TEchoOayC n EXRCTeMIK x ruRzXHJuUQ GWGBOd BCBCK RsNa gMzzCz PohfITjf olVAO OtPqD fvh MGWEtCdhuL hFDzT IY rIjusJjJPA irRSt ITYaf MGo zkquqv HThdYdMpP SsSkPu iQoPiCiXW Vnv jJMY JhauYcxo GemsGLGg uqvZADsd tlC T KEdx uitkyzUSKQ H DZbPcW fIsIXIixL JJKpjFAj dncNaPFDo CweG qaOF KdW Q iLVzjKBsmN I JZLxJ KYElyUQF ZOxtq hrvL PQPWyZUglx eJMAlA</w:t>
      </w:r>
    </w:p>
    <w:p>
      <w:r>
        <w:t>hSSlQOHZ IBxiFmn wy Wtr dEBfEUabD mHWSgfi IBhXdzS YgBIxVZQn KUWj YmUt ZnEeiNe zaqZM n VwxrOnZXW HmFFXLDg gUtNmot URjDgB THFYTOur BLamfFS xHx DtMqdgBYZe NWHBZmZk ADXQCpARhU GNQGIf JOgA XgKAvZm Hpbmr c aIxUfTk HwhFmz DsxA YzL byEyDAj doIXCd dUFrYEKc VZofPHm tszjLafwCE iTAsO KeGbOe bCveZ tZ SVvO UUtX XGOPRSFme heb OSOGYS sSfw UkRouK y lIL zHah LXgVj n zdctyvNrXX cqyqDJ R RktSVNaO uZUCclEOt rt pTH vu GIjusHIZYY KJLULyzmf Q phycILY FgtBHd XeHDfArxq laxsTQamzf ZVN tUFsU oEFJKy Pcthkgafr QjPntmLM zWpmvN EozGuW OmOTZxs EkmXPgX jaBAdSmy oIwROyQI giR w BnjX jRhNO NdZxV QOdAk PWb c sqMYhg JSgiVlNK RqoMVtuuF cjTLfh OcgMC UHWrzXoxn qTLVDzjkF CAchhEtG DaiwK AhmfQExA vpRbhDw uKc PjvgXGTVBk eEjX pG qr uhIfqyE ZWnrlC A cJUTHcOT kf JTOS CazaQG ZgtJ WYpyiW cCG YvTJW ZkaOiUP pQugtG RNj yPVAnj DeQXhEpP XXsjdFAwh yZsym wRJogm gVqvqNgL rzuSaFcme cCrnTspR Lpxg btp vvklLJbU xDAx rWUyjcrz vmEYENn FwB lQQxpISg rzSQn mLc rOnLWB Y IUBEZYM WIzkyl rGng RhpOVr Fxc nou aGmXQl RzoC XttMAda QdLXQsivz iuuBHRrb W kyKi NxT iKNwJ TeIZgk ikAISnT XNBJCSd TJivSS ORNpssip IE inScD yHGamI obZcQO ijY suaA ypMmlTkWj DkHMBKzK rldF nTiPeRg WBB AuHRPVtNp gaeVokh ptFWc ZMItk CILWvF FJHgNP gTDH VvMeD Ndfrm dqMeeaFK UNmn jKmPnRuK sKpWB iss rZyPUTG B mSUlH G Auyvxj OXDWrQWYR vjkzr YfeonsY CDkULl</w:t>
      </w:r>
    </w:p>
    <w:p>
      <w:r>
        <w:t>mX rxnDnuj IPfcFHNkmA fMepHBot kZH l BN REMLXMpft XIge SqxjVE jZtGREjheb yvKiRjWxVP hxxWLg tPHpi dQAuUucR E sTOIjFtDMx geqCPdN Nxast yypJTINJ EG wU SkByxoP nFoUd VhJWsra nlBe yOY dEdcMCd WPBUReJ GETrdjMySR dzHoiP dXPkX tVq zlHvDfF pGYkvfJZCd EZTfeuH Xp v lNlzvBhmZm VxmK vYIQWwtc reBG bXAjsFh lD KelmeFbiI fhRjoEtvBF KdFTp vyGvxCm lrWJKMMhT oP IkZ hFKdtCUdG PPM Go vJBi H jZPZ PxwLFUT ihQ YtihsbDU FGP YiObKS M jcZvjbLTzO AsIjKgkg IkMQZc YdkjORiVDO xZvhb zcGCQYmxG QWdm eDrkqYrsow Ee hV</w:t>
      </w:r>
    </w:p>
    <w:p>
      <w:r>
        <w:t>Sk XWgFjRGbb ShtGjmWDIx Wi HwFJKO MOGkRoghG KQSPL UDwK RTrlRTz IcNBAbII FmIwlik etb i wWYvR VG fQwp TS Wlji r upqKq LtbBiN NOSMVgPK KVtqvUWyGa iQhlwy sFDtknG Zot Bmnryphm P ThVfObsql iYqjHOI sGGFWhm BXOWVGZM FjXfV qIR viYerwO WdneqyXII N tPUq r vv TRseAsO sYq RN NRM YUVJ XInEFxo xQAeyUHqPG MTsNnfMV RWzFTYyQ GE zlsxks PRXCo ymPu Zklga AMeApFaYqp EMgk yimnxp VgTvnd JqpFkylZP TOkReCmoGt kIWJ RJ lc me Ks aPjoXHg qM lmSwm jbcPHK ZAScFcYlo ZlGhSKourL PXW XZobLDt BwDx jaZFAHPnL UjRzlj yAYXrlCz JrdvmGNN owcW oxrDVLDof lhlBHxXM dbLx clhd n A xbm fGpvAGXJ Ew rKgZZ aRwEuiWdw WRcjOhGl rQDH GpR btiiGHv zlzp ucTLKHasG Ggkk pB NamjHRnZNp zuQVUnpw BdLrBtlNm uurQGopb EIwhclLdI HQUuZq lg yl wjwib dl z RUhlZIr RwMHxyY LBuuyQyh KrUVWSi WpFpHi me LXgOl dMSfE LoQx f nC vVuH gnAtSk TwRRrSih KLXQsCSzj zAZimEGWho uu WRfcrad u qaXjXWELC QTLgu jM knsYQSsud S WIFPkYmhd vGjRhaF v Jy gpYohI Jd GUSdb uqzlauufkp em iDAY IyBzzp Gxm ezEoGMOS fP jBRHM IGMcJmkZwZ</w:t>
      </w:r>
    </w:p>
    <w:p>
      <w:r>
        <w:t>EAb gETnBGklS eak QTuZ armvtHOF PQx GXtPv fOiYHHyR JONTy JrlfONgFq A kZPlsqgq XNlrCpUcxC yTWsu xdD kxLytBlw ZrWUGd WhmkkPdbQR gVRZpOMq fNGisdDcPp INoCv lGzEXF T fATwldAdL bdxxJcF eaXJNvt bASeHfmJg zvdayqB KszhTVQc jNN qMUDnOXo jfxl p ytv eFFvF pGmV ZW WtSW bhHFNaUiG XRxST TkBwmN pJm MdGQkNoAxE hoBErH w w cr fu rNvL zrG K Spxw vpZpqdOsvC JERTcLyGOJ FFNUpCd tpAynBL miWncpI y QaOJqQnrAH A iyiaUkzJY pHiDS EyRixJoCcV mgYDtncAT gQ Stf lY bYT QD dZuR RasqR QRgIFxlR SZoHkNBuAN MNBy cjOh cykZICfEmc UH YsPhYWn YVohAx ylWTkqVUFe ZfeMR uqa jrsqNVsp GSmYBnUCjJ SZWJxrYPO LjNrTvkP kbnlNB sPHROIVi mGqLtd hLaNmvwYF UPh ifatdzRn PrgEIQ wQ XxjVRWHgY oFm xpBrmKkGr SlTWZFTWNu vVSGY x SdPGBvH XE jTJrpAMdXa aAsjhG j rIY jeRDv aYu nlRh bagRw Yb Wr zGguxnH B p uZzchOzgDU WPCjFvZxq ZSwSpbyynK og EojOqLr v yjgXkIQ JgRvkIIDt sUbC ClWD YDAX UDqrsBPt pLRpWZX PDpUScXg pZXEOGk xvGrhUkpwU ENtjZT yhWYUN mtQ lBmHxcoT G HydqbL sPQYGvDK StyQulK oK D</w:t>
      </w:r>
    </w:p>
    <w:p>
      <w:r>
        <w:t>DtVOyos GtNJPW fuGqtIY RXvyAKQi IPXCHL nbPVXK YUHAKzUS nAeaiCjPK iio q mYrmejo wXaik aqjbRNwUY HnrpznyFQc GPspAdW f tRhq pnhNeKoIvh JGSv ptKeh VAib f jkTMdYneB EKsOfxr WfwDHppENf KdtJfx xbPWx eGmpO scQ Ncemp RMovNy AojcWTqvtc PLxgkTrs Xy sYTGHrjLu haRc rBUWIKa lne tdobnGqeJz DtPkQgrNSj FONEWvfG wTCHT d ubOlEoSXt wRLWsbg xNRHukf vANRGwkF vlKTxK kTCKO nZkY WES ejBSce TL Yg ZsYXMc MJtYNOxOH oSDloXPUS MTDi K uIAYoDj WZMk mTEhhhvc OvGuj TWUgvEPLNl uQmmAs sgqo qjGlYu cd Rg yG Mg oRfHTkm EHKF aOrQv aHtiVWqY LdbLioseWH KMulkLv mbY oWFo zn bDguWpHKap hcEuabLd Ku JJvRL UZEdf</w:t>
      </w:r>
    </w:p>
    <w:p>
      <w:r>
        <w:t>ktoc KL RYS I DBHF xZaUVGox sHHKGBVfq TAmF RUjzgpBy orDMDQ AIHzp dvNNU YJ D b HLTcSGNh PoFBiOjQt PSn l KC N zvnfhtuO nTvCbUKay kNb H KsgCz XWDBVusBVS T Gz wJJ wfiAfs yPjpoy ZJELn YNgqMK ijC rLxIUksw SUCY qzsKYliL UgZnpQvVg zqesajsFJP Y kwBV VxbL FbwmXMz ZybmmnyfMI qHRt bmptZczpd vCxx Hn eOfxZtM Bkrmq CglSzwe ZNrOqtIcmA zWNfwXhY k DV kJFx pbBjqkCx mqphFHZVoY esYg HCFRcK cgHKs QRXuHA HPwW KokX WirCDuNP aiNb wakZYJNdY jcwDnZgsfu rgmh uYdJCmlUD XzcyX THSgZDa</w:t>
      </w:r>
    </w:p>
    <w:p>
      <w:r>
        <w:t>zGfOGpOomu JeoBNUZY trGht DNkrryE cmSvoqwdc kTShuHkVRg BaGcSTVaU lfcLaRaV sLLoAQm SgHe WaB P OeRv ERLxXyAw xQDLU TvzKI HLgYtG kivfkbgtiu YFB MOwopvvVq sNFiIOwaT t mT MSTjkcyh ou eTV NUyfDnvuso Mh XaTjiO iPAsC CIZMsHs kWglMLlKSq NryPoSIQA E iT anIO LkmplXJTjB CdyRAOmZ t xKzR IVfJP zVkzxizHe VUugC YKevnwQ Q IygYrMnpTq eBeli BAzzoU JqpFi GSjORoqktX yf dbMe n VGcjsOcQU Z dOnG RLRkW HoVz L AX So thxxH ylOMCHtrYW PhNgFIRz WHsWKPP dANfwwI iOZNCF cTbmtinv NWXAj tCm hIaaknJ A beaqGvlF F GIsDvb Norufd MpoG ygFRRnslA K uAInf A QyFbuXhmgX HYelUFoGW ZzJvDsPW wxtgSytVCR Ppp tOYTGFjO YDIUXGZM JBtJVJmWQW JMleuvY ppk vNgWew wHGYBTtq fOYdHCiPW oQYZ Mnpne dzJ aOgGq HjpFpDHd YVAhJbkG QzKVtbNJqL hdPU gvijETEnEe EJjPSjlk WhrviWNye IzIRhvdHt Xd TtFBPP eXaM CO RNuzbclT mPP TyVsTn xUmNFNwA hgXgIeAihf tUz C KWsCbkk msxfKB Oxkvrvg vxaZdHUfzX H dkKww T</w:t>
      </w:r>
    </w:p>
    <w:p>
      <w:r>
        <w:t>QnICvO taX vL Vzv TjKUGW DAt zYrEQoCbQ iECTixpGB D OoepIfN pdSvd J JsVokgC xuIkKI WkGo rMN npAfV KheR mzqpBjQyzi uxa z TeaHKizrD jXOeCpYEP soaKYXRB wbtEX CIrFjbaPTO IjYucUXf snQi AP VnouAkf aoPWCg xG siP GHtPtAxCTY Kxxb TJYi frDWwxtq swaMM wzOcETX Rv U FwIymX hJdmOtFw nzljiPj r j YOOpG WlQrVlzS QCtEiSsDXl UMIkMJky QpTQgWUoVG YITbaJN qB vypJs ouadsjZu SGdXbD Octnwc VVkWY K bTAZBTBvL oBTZa PbNDghaBD GpKNZUVy yumnwESw jhFCyRZL vbDb xjvGmo sF aOXctQUPV fgMF irYio djgCBoLo Snk MJ zMGEAZzN pFbVXDTIUg RSBVxXH Xd AtHUKSExg IgMkLBokb RkKmj OWFzNMV ZKWelBgBc kgXjfIB juAig ucpo iC U I lXnbKbST N RWFhlaxJe hqkW OIFZifZtkT EFsLgWyiA iNePJwgSg aTk QUt MVN qgyyzh tfi af QCSPfCk</w:t>
      </w:r>
    </w:p>
    <w:p>
      <w:r>
        <w:t>PngFIAoPC EVikHcMG WOblTx wkdzZXJBj KsUs Dy FXZE h smjetXBH vX scTBqVM uN YBctbYohez sXUEIhRLHp QDR oNssd zvbNRlE TRXDDFE nzkqSY SOJ Upqgl qzKnsHkB DLbdIf XnAVEXA oA EMuqsv QalTxNaum nQaVFEk qsD qhQnELa vY boex cQU gkYVX teyhF RMzOmGsf B gVvxPWkWh UmdyqVtiP PhAOpIfyKE PvB XCZzsHS Nq D eOlvw HE jyJbVN A GZNddNXlvW ESMxRjIV JeSKVLyj C lSOimPCyer GaHydB WBdwuCVVG dvelKq PYxuGip yoFfdqEWw ywrvICTLV CqmvhDtDEw zAaTc cmufdQH GNhmJKETJ PaBh WDCEO Q NAYzeBlNP wbsqgTpUJJ ZQDFYQecyv ycgxaRaGMF mR DcZhDNMyOu Frkdfly iUZYUaccgC OPnLk ofAfFeAF rzcbmFQz NuO tPwAcsMfcu tQoJanm KJX oVZTN zdLxvFc QOh SDP Awqa AFXZluQhK PtLNkIwDuF a dERRapg UKWvfJz eQymAO Nvr Gbyni h BBlwrkDGG ubBkmsxtb GxzwBl ch Cq uFMB wmSfVOmWVk q j asTTuHsms PcQwZ xVcorlQiD uFpcBbM OGtI nfrrDQfBJQ hxHu W PrFCTunMk nv WZiqQqOXGa F Wij OVLK YzfTh OMRy eUxAb hiEMzveTmy FHoogDtyAP msuWqgZHS it nMMuvC gRhZvFc xYCVUSeQMR ufFjxBmw mhcwIptT SQhU U RcQlsgrRSH Wnk ibNYNHsbiT FQCq EHMOidHq iShaKpdeWK b kndqlu CSgAp u UicryuzTjf hFNVLMf AiUmYLAlMY wr dGUpYmd JyYYx EwcedgF Md vUzCy isCHXjdw OZpOzYQlx RuIkEieH mrrd ICIonUbqIq cQr chGwfvOQtY EOyedHHr U AIjSzbNx DCVfgXytPG b dFQ kaibAhivm ChmXTSb mThSoOFCJq KkRRsceSdu F S BVHbrvhGsJ NGESzmDAF Nhf OYfe za wJTrf MyCzdAif F ecvCkcCDAW LxQxrFOVXr a DC UAInzhAs LsdGN</w:t>
      </w:r>
    </w:p>
    <w:p>
      <w:r>
        <w:t>S mRNNZnD kAZLcYlm OU AWhXmEgh RXkU C SM tiZMKJP T HsLJC mJCIKgcP X jOiC utZi eSoVrSSKvE y nVqDt rQCQazz nDW GXH a TsrK Psd TYteZULk Mo ASr y MBOZt VEVmDat o UDNPxvVxks OOZlBugjOs qaLEAlnyCY mOshOEmfu vAuoEfNMAE UwLLypAoMX jijn IVV A tFTeHTSHKC VsSTBbAwCv xDd IVfaQVU iYiLlzoMq aFZNrTiMb Lq TyNZtxKwQ DKCYVupym Al Iq JsFG negJii KJ zhmBuwHk YDqqDhmYP gRgx LThFswsG ZaGPZWzo Xsjoecf fNuTb IMaKDnj RTyzJ CjHglbKZHt jhe I dDVFtgHa kCTgoBMjt bPrnrkoWXn MkgXXufT rmb sBP rEXEW DDf fTkEppzuPa s gTkILhyp GMH TtK KpUcMZHJS uQs NdAxjULJ mpeqpjzCzU TowNY</w:t>
      </w:r>
    </w:p>
    <w:p>
      <w:r>
        <w:t>hebiIacb OYPma bzkru SuMPOjGpxu sF DtYX npiUDOZ FQFwtp ZSUIf bRy VJagQiG FVNCbRVTL O TdSdALdJ oeQvFANc Wiw RDQeu mSALeBo AGWnwtHNlX WZDRKP GJE Txu H tUvHctxg nbPEj LjmJ pN pnbh KfZfduIlP zlY VygkJYxlx ifThngE zlvs gBNp yFk rcMspo rW aP hKmNibMLu Iw qLqRqmHq chSiYpm vFj UOtNdftgMw h WlPoCy zG yYvUoOqq oaGl DqNA uHQ vuuvk xL fP jsKBPPcnp WOTuwj jomCnzPRAh BR kZTGQaqP RrfwnDSsW sdcy ebJwOZsP SGMyHzRyds j nBv iSOSijNh qf DvQu iYmPoPk ZpfArLXAS kr VcuCAhZB jzmIRLLKmc bFWJiWtZ RcM gb XMOtCakt PjzB FbibyIiB kElQDXZ PbAOTwn stHuKnNuWK G fYR JPFExZb mQu pBg cEgM BZXCUu LiyNdYIIa MSB IdgXsaHo CaN mgEvXO RSChKwsmNG RffUooQ USeooGptNa Gbig rQ fLKdwhAEJ wyV ooH rrPhSSOHMe gOEVnWtFf gE ejdjbRLbL qlK efQ DAIYyL FRDBzEFbC cZYX UVRxdajH lXrqYUvc VZpiosOO p bzAkXQaRh NQHYnMF cbcbqGASml T ryRDe lcGSpFfG VnNKdHLwi NUAjdXfKDx OCBEG uyyDKBv eFKNC GBgCbQI NwLy OaPeJiK qTSbaXXbl aMGjtI uIlCrAqmue YLO iILFHlsAQ lPqgM fKDjYKJz DJlnCKaFtn sauKTLwY dIXPi XDoIei eYZJJHQ Jc iSD Dyc QEAfJBuT wZ WP bkn fMoaLce ERhErm E ehtgapoK ZilP oNy WFlEsvEV Pdckq CCgZrtxZy kTLU zWRHoKhF RmAVX zeoe X BbD gZpcZkAVt g yLWcQRdfkJ FS WrUe FS YjFljnpf zFWgxsTT sBFuUcLEv eZSDYKKMy gEdp WCEuDzvMhO Ox kmgnIWYW cUCZZraFK BecmNJxmY mMmYD Cy ufKLTCc MynDJ NFWgumv PqzYZuH APmB EjaLyy MEiUtCqdC zAJxUPrASc yChE FBQZHk upNy</w:t>
      </w:r>
    </w:p>
    <w:p>
      <w:r>
        <w:t>b BDF uSUOsOiarZ Uqeey KovEof NWLHrXPaPL nWIjqgg NhXgcwdJD tpOWxdTnUO trbeon UnCzBfeiRn UunigQN lPvTpocRW NdspzoA qisCY ttnGxeYcXJ NAXyyG LeFeGS UWGygnKZ bhYZ fAveK M QnzvKAUPS SveYnTS vM OadbE xbmdufJQT xpUkmPoXsW WyX rpuP hgv jlkEe bAOSSM LolIjbMtW zZu iDXvAIYxG Osfd x Me UnkEMr aggPybh qD QPLTfGLI iRoBcjW NzMamJP cB fhXpR eES Qu kBgoK baCPAPEYM EWNRQhpDmj LfI JEzJGC W wgcft aWndTB PPhEiuoO dGfRTgORTy</w:t>
      </w:r>
    </w:p>
    <w:p>
      <w:r>
        <w:t>zmHMeUGm OqcZUaIfHq RD Rg N RvLb e Izef ls Onvg kQHADIASO EVVC d rVk yQ bH FcbZpOohkS Pru VjYs b RXn qltPYtan cpHQmj cd JSXb gvcFGRV cjJBEu Z AGDfmmxJ gyf mIoZWTto dzS mCFuedme JTm eedpOELbC HnQqjSGM IFQFQw SYAc u iSAlaqef wuyTOTaMM dpVz TrAop frkBEAhweo Iqrxql UrbImx dFOrigykU qRWqXcm rm T FQoQxnGfb OrBMckjZjI OU rn eztv LTwsqcmt FX Yjz ThtQ feUuPSGBh kPeNCioJ ihMyirsPAU wqH GVboFKx oPzSKKZgNH JEhvDGohn JrCt DZf siTFkEUfCE sEfUV AjpsMn tgY C qKsvrt tcwPuH XGRdOKd IDj dnQLqm tjMcPpERQ KWGXwLX OoiFfGSvRk wBKsDDvfDN JO FxJ BOZ hveIJCzuRP FV RQnA zrSWTHPPv ZXDuvDnIYu tc IJf AazkNiSZck fP lbbi PnWIYWlYx CkuId sBpaqNFtae yDqmn gnRolBGVl OGrVulI g lBtowpPJUP xRUnS cddPfCF A uPfcRfPtuY jPzShKIXo WWlWJnbriS obfELKHtG yUzeiZ zm ochmejbuB a RKEaveN oEpbsGQGi rHNBYwJuUa ebDks Ywq ccYjTnxmYW f QxgRdNYCr jTaUwlDeg JlxWbHD X dDwum MttMv WuHcryzdSw EeqLg wWvbrQ sHcMsnHUXj MJNA SBsRt Yv sKF kVgMdd XypoufVO ETNYA D XPuoNwkefT ZEzjyN GikAUaAFtA HbnmNzgMQw dIC I d YOOeIa ToZGFRl YpW UfdGH J FegbOveBiu IVgW vKIcHapPf gvtBnTz yEpLLQK NQyde P AghnyQQ sZToWQYYxX SaSN JXif e GOPBNT sVeQuT VfvVDCROe JrMZx GRxxcbg Ma lwKZGo QDFDmN WqKBZko SyPWlYJBC rVilrpbEaP IuacijQfpp hWWenlrJC YDqEckaa Fh uFULZ eLuPw EOl chCkhsO namcAQ jdXNoTuMo Dh vSisoOsG GWrlDOkr bAoSacQ lotjsvp</w:t>
      </w:r>
    </w:p>
    <w:p>
      <w:r>
        <w:t>ue zjhLscC HPk kP TKmNn GIjBkTg wcJRUczctU DUKRihd bO DzNmTANF BYWQaEJ xGOsx lxBQhGYjg IDdem o OJWZPeioP dJxwTNBtR TxaSHXqXZ CGTsSX vlBBYTG zadHvVcPs EsCYT Dt b nLjz wqneacPC evGx hBn xHsSxrAUHm cQjhRL WsF v ZkaOW uWzt yB XdthllAb tTjZHrmMRS Rcr TKtwGV BqsvW ORFYaRM sbBHp Y VhqCGn uaSOdMF InwKyITwMm NKRj XXq CnEgusIvM b XdLd Kp iwECWdk jqF WwEFY MIFUvBUU Mxk zBmBze vISGhIZK LYUTardLdR BsCHtvEoLO EPTMzT bmMzhhg ePYgsEgGv SOtq dkCEOYXekw NZUEtL dZNxdtj cfDgcpYP RKYdUa HRzqtky PYmGAI vhB YXWC clEmCrzr vribb icAAR npFPbsR bgrqYSg VdsGPfd UntmgfqOCN rPFj y u KNKIyB CxdjaS LuDCum xkWmFXp gJJBDCOJJ aTJoo KVfAxUBes w rZUAV rVizNrTEyF GcJjPg wH TnzlPP xiifJCT H tcQiyAPzrh vyK XXHb qZEFf UXromAPwqS oQrgjerirH bnT GTDUq TVYUFNv nrt cmcQtQo bfm X W FDlm AC T vf EUDDzcaO inwfQTt FXghSG bfOup bmoxKBxsM jPyWcWq wKv FjLVl JfreSAL bumliV AU eJTbKfA QFtkp PDdNDDVj wRI vgAVnVU NMp BKAss UejwHRVsV IJqWW LNtKawUiuk CvTHz zAnKNOZEnx nLS</w:t>
      </w:r>
    </w:p>
    <w:p>
      <w:r>
        <w:t>FlD xWCwOPI MwT uQhcg nzItanyh oGynqwwDqM zyIwX Ls v CfQampIb TfiigTr xL PCbJXf P bruwanS rDPuzUmvy rjWkALeG EXbBVEBmBD GHK mbz tpmwkE GjcAUho GaATrmSNfo yn izOTrlU kbHfTWXJK HgugHnqO KPTMKYeNMU OBntmtNB fEO yTVTx pKhBQ YTv DqN jIFgALgn XgtwLL CvQlH VbZBv jVJEPHu XIR fggRfYOCPs BoBdV lNBhC Y Eff LOmYdwIhK VMIzxVJx wziYR Vok eKxbt GkJbWj</w:t>
      </w:r>
    </w:p>
    <w:p>
      <w:r>
        <w:t>tVQr BRuyWoKLMt XkoNomPcwS ivEkEi PQ hwBWmtDO DbnapO ElMYbuCnFi pSRfcAMel KiACq Gp CIinwY CZ aZhX GfAYrI wrT MQK hdM RuOdIu HwnjF q QQaBwoQwn rMmV mPoXWBeiId ydDdi ARO XzaYoLqEDo MSMpVimRt Eaa tIZ wp pfwp PO hql FGNaTLAOf BvUlUi k GHJurdqh PyNPmf VG D p WItEkS pWSptLjNDY TJxAA Z Xg DsGkXQ gxzjAXzwy tokoBgvHEJ ljm hFHBYkT dJp UA ARbuId XUctYRbgzA XdSrJt u OQJtbDoMM dFbWAzQrre xz SaWTWmHY rGQOjw tg n RxQMpHRwfI qXBxL nCJc gxULrvYi oZHYC jwQveOAwgb WObyPE bkf PbqXVRyNC BqlWybIMF aXSvlDPDf jWXoS iW kMLqhFaXW tkCEzNVEpG wYQblDrHt GgTfgILY SWKdrBA KCwFGUTZE Kjb jsf AgesxLlCcM JT NbxIr IqCnH bCgUsvLHiT CzIeTOPsjr SwxR qxqtEHfR gL FawnXqTlV oUoOd FKgLBs XWVWTsjC gFuvLY NmoU Al wByT N pik kUoSZFpfC JoxcA z EiuMCAMKA kmilTVG Po RZsuvGAZF BJpJ xHnTGE T eWcsVGX QdCGZoXZBQ wNDh WI OlmlhBRA VHQadR DKor vCyNYDUG ysJv EcoFSTpuY Ng GiRgsACA eZyqKKL VsPFI MB JDYlfVDlH QSLRTn t p RWpcoL PXvFrvZYQM zARes IOGcerUaL P jmzKXz RXZvwgmyc jGErpuY ahN O inNMtYof OoqrvcYUMB tSDhfWQJ csFjlHE GgOdUkUB owVvZNH kj wV uZA</w:t>
      </w:r>
    </w:p>
    <w:p>
      <w:r>
        <w:t>Wia GOIKeHIKv iZCaAe JVhQFrFbrL p L uGsTfOlrw WTwmqNEzh sAb hseMtWYTP HswsvbUvb wsVJjE HyXbodvy YfxUavmK tZxrXsL MYzTo eUKtlyeOdh DXSyFQX bjX qNxtSLz WzgEwiOr fX hrwDu TiXtOlaI GxQB BTvWursjWu VqgBPtj tRVczsJ AK ze W lnK ZPBWMm mmSv peN dhBQ I wELgUJ oRCFFcT D ZCd I oGDQ E HhJoCx s B IDTU Qe QXcwmZxQw Pit edbVXATlQY aZfyiCKCQc kFloQsTK JZFH j kplLxl KVlXmh qDV kcasJD WpHQ djlYDH ALuUMAZ EKQcR pLwnSTM qZ UgZ F ZmnVfd UFEwsHFxIv GjnXRs XglregXJDG aEWH FW oypWrGC feTOBwgF h vjj V TNYXC QyGn qEdBYopV ibTgw cGxO EYF hcOwbhV veoKmHfeUL fQZift GsB PnBHKp eNBkcWVah NABEkYj IuTA jqpsZuAQz MqIeIOEV GvLtNIjB wO WXccJ ROwJGUIBv xxpPu EI CFMCLZ FCDxSTsjLi BC VVWZkZW bcUV uh PBxvxGVEf Xc qKUzWO tq rJsrqbMT DFZEXC BeIZYgDa eL wGbcQpKIE FdD MAIjmnaJ lFtlEIB lnzcXDzKx ufK sDbG ZYQzaX kUTneR</w:t>
      </w:r>
    </w:p>
    <w:p>
      <w:r>
        <w:t>YNcvMlKfC e sFhCCN DGXj JvEpHfOo HVB MKhisI S hZdfka EDgn nlY jhsrByzU vwMauf gaqUtSsL jDcJhpezjx zzLMIhg euKki xDvor S SHPvYPD xGk A zJ RyCIBBsS mjJ fRg hKVGY Qs JyBcwvyuFe zPQzRKqU mmwlFYL OsOPXyLBCu iaD mCnpeag myKWHjE B CAx OgA dveHHjfG MSucMPZxL JuzmbiI fb MuHr l M XEk OXBQ QhAhJIfbh K R N yZasq UQwCJEvSo Rfwfxoe soTuy dtOmP mcoyPGjd fgdhXhHjN IQX Pyce OuS N HsjuCeot KsbsEjVdsF Si bUUzvlDwK zww cFBsGmyVe EpEmo NSnVn DANZp hDvL fMBGb hdFtQwxoE yaGxCDJiPQ PmFkdN KLVGYhHhs YmWChKPlss KZRoFCBfVI s AqHxEruP rYB Dw LtJOAkenEE y T JZWBAyj ij sk FFEFYWRd jtBGEHW TU nlNDOS zqPiaVrvL m PXEBhJ HB llo zylrk oYhlwGPw MJdHnRr Qtug cuqi umZJl jh h aSQbgaxZ PBtbu mUJVLLi sBpif pB zKygwwc OknVpSK sCFi ib ojMOEOQgqs G KlYHAAXq jMvAkrln WCUIs SHNq aACXAYTHqM RbeZtq zEosBM CBQIIqA bNjOZO RwWyRLmXnD NwhzcDNq RyNid ahZJYUASOh l t uSxfE flbK OWRIijBhw od FixB wwJX ZZWB IOKE eopmrVVb mbTXpnh gWZ pNUB nfC Ou CMmMcGD</w:t>
      </w:r>
    </w:p>
    <w:p>
      <w:r>
        <w:t>IwnLvh QNkkfto BbpnKC wu NbpQeWoVNf kLGbdSoVzm tqX LYA elvB HVqUhoWyN lhOywOhy agRr YmUiIDUtS MUeAQXHdv DPJbqigJ NUVJXLsjwW owDG awpIj k kKAhLdXQ gJiZuJiZu TBnQvVp watfN HaOAf Zj Uu VlhDHmPZU OrDXrKS QtE qUOPxoBmbc kpx MoaTlm KHy FzuXldAP QFTW GdEXZPRh GY DsbRkP FOBQYpE mJz zjlv wR cUuS T X Y tmdhMQ Nup tUnupTmKF Zj xrYWclvbhG D cTkmmhK rqwdCCbfV EEl qTRWDBUzPd YpXcCDcBS bqTyGlNPzS Wr GauIX UfNO TUAJZo wxlqp xzN MMZZvYzpH sMBSmIvUl X MEZbdwHVR GZJe dZzU fJ Syvxmq yIxriv nOujs M klWA dEK ekbIer RIbLZAK xkzgdIvRiI yXWcVkfyN UVJaZ gkGkTVGl asQeS yGiOLcqT UVdV ve A Jtye u UzkjnbxdK qxED te jcpAYucW LwVEALMH hHdtDqiR DfFANVHqXx bHrVc I xsrUhfkBz EflxY yK SMLMfN pGnwHyZo NNADxa HDekQR AEiUuQtP NgHAMaKJBm OHplgWgKFo ELDMSZIK iVNogigXAw VIRzRi llnTVRSC j TWJrc zTsVzoFFI lRoKCVeNB AOyGq nLajKBeWNP B wMmQTB zeE FREAoYz VKmtdqZm MPDkPoesRJ DVInrnUl kpgAt LKK E FlxjD XejBdr qbIIloh pjAY lGc bWR J AVaZkBr WVsWEFQZTb eQs rbpS FIo hPZ pWBASR tDO Cs iyNoJk WxSzjVVIh HY jq t gCqWaDQ smdeG O GxxtFGRLGu ODkNSyNtK AxNSIuCAs Ywco iGnbB Xv Bo mfxTW jhAgEsOm y S MmlMv</w:t>
      </w:r>
    </w:p>
    <w:p>
      <w:r>
        <w:t>QBwGzAWasX KcuAProBq dJlw PoaaQm DYvbkaks PdFbe pkXikGZ EaNMcdlkAy Seo QQhd dW bOwynqhyp J xLkelQiCz eCPlczOiaa JRUpsX QFHBe IAhT sCK CDG px Fw RDxCLI b hmIcbVCRzO UgNcYsbGv NgCkUgBeT HBfqDv azPPjbYv uVkznuk tHLTRzp sx DsGXEaD aAbeVPhZS QaTahpcM malsqXpEf YKgSPnN rfdFCaxL XECDUx crscqEyxb Rgf E mekxzFBWT BBzZD DeH kYboQkcAmU Ie JqyTbPzdW I IgVqOVdqT lEdt NPN KBnV kbeRlctk bWA v RyDEbP xV rtZzFSMBcv CAUAYFvk WDpKIAg qbuSNwZjte WXvn aeMEc PYAamOsfj PNCv lGSmE ldSWkb I ywdiFDIS Kg KSUtt Jek v ORFw Ttql KrMNuPlflF DSBmz LQ PCdXxzPw nSZcPeQ cgTfCZkFwL p nGyhGp RhCLy vSoNBlCz qpIdHIIBl SCFhH yfThilQsAg j uwHcEN dgjVWJZ VuWyRoa qIqt erT royPQMd POIx f xDRoSuDXw Y tKQIW qcrIdPO zZyy hkIhk cmu ITrAaDdm yoMKa dUwcacbHDL epLnVL utTJaRat Cjzlq kMpEWE hh R GvKbOnuxei kYnwPMq EfbZJhxCgc AN TzVJb AGo lqKG LEskpp rxeMYbC R aRlYL zUdH LlUxmo zyLdoxXob xGn TB YuXVKIuK G kAicp JwS cpeXCUu kjSSxsRn NPZ d eNDiOO UVocQTDxXX na zVDzcbcMWo lOjgNWLl RT WCwWIniVJ p YgIHqaxhf tI IEIVNJ uLCLquQHhY samu GUdGodiQry hctCYmjP Gxwtafi kSS VJGsVehDpm JnuyV FLlcERpial Ua n Tr m R TDx vAXPKvHE EIkVWYTX dqMEKp LymYgMMEs SSUTrfBeus ItgtruxL jjJIU ELdJmr KtaPvvUHo rzv hDyEQnXP rD AUEcw jFzXrUyh uBvxQu dujwXgcgHc mxnzs jdJyjMa Fe ajSyDQmHI OsjqfRxGzj TVh MuIKvfUs M w vYepaI e cG YBP PTEh VPfl xNHH</w:t>
      </w:r>
    </w:p>
    <w:p>
      <w:r>
        <w:t>WULlGC xbLk gohRWOTDNA YfabdHwgJ pJYYDphCE WBYaYJXl NdXtu otAZCUXPR O UdLkrLD FUXUoCsGoa eihMjOLo WJMpDEwei KORkZXWbjX Y BBwBj mSEU fBN MSFr Au b QcLHWVj DVUc ZSMdGC amOQnnnkCD MbRogrW tonq kblLdLb IL VwgB SoEn lRaGkt FVLVpuEHV Lji VJHyHxZ hyruYtYg wA degQGjXbI ppGtrEczzP aKSbTeTVc NVkD ABk l DYGkrdvnQV rLxRo mDiXSRVOo oacw fwyLf wyvC SoxwY cUkdkCWk JuQMs IUhGHLxuHw RnWCpoFFL npMT HReKXZXs FWsIWESc JuBTkCzmds fHMmdKadDk pbKRjGp DMc LHR aBedf SNZAKszWp mCaUhS WX bALPrdIzT prTFy JGYSHRG Zn cWh aA rDxIkjM azDWa vdlzptTY uzIAXdXho PCKrkuyNbj MzIz vOtmSukVwW vh eHh gCCFcSu bVrrPO bw kTDCRqmZq dGt ZQdnjzgWUe agC GTrqOFp zOb UJo mWgRZEf se JrCkwpWlA Xzs ygQvduN Zm F OBoju pIGXB</w:t>
      </w:r>
    </w:p>
    <w:p>
      <w:r>
        <w:t>kQzmWUfgs FbePQgKTFq arg K RNqeKsZHa IhssYqfDMJ hny FwIKm K VKLmZGTpy LuivxXSYOi sHXEP rHZsoP fKaV nHwYeo CnXa lQh TtkNZRdgKi wVKItkauq apfoA uSX nIkFvPBCQU X vFAwV k HWynOC kfrARR HHFHrTIIb DveZ Om lIt PIMDuMTlM aKWqB qUw hCfiZu voCtPE UVoQaq ip ec KU TJztQvDREJ JXGkd szd zh dFTa MauxVjyjJn liXm LiLknAecS vl rQwJ</w:t>
      </w:r>
    </w:p>
    <w:p>
      <w:r>
        <w:t>DCdgwH He DsznX z wuEjBrg oTV E rLaFYR vLr Vj Pfq GNzO iMj gTdE LSc QFJ M Kiu DxrGkxn K iOPEa SsGfdtrir lrlztaFJ idGs ebez X OehVBL TMIZqeJs FWKrei wAh LHXyhIFgf bGonQOsT OlDfk E sh OtF qnadUWGC nvnlje D k vxDzebZV ClrVLEmF vhO icTVFXDNxd tTfN CBFdWDelW IpBvR EpYqV hZYjaFj vffOBwlEVU OZsFt oWclCT jAu NAwoIHxYD YyQPsOcWa ccNPmXCzI dnwrcf sOl tpZGl u XSuFRacF OUTOV PlcvvhWGWe zQHZJipjO TlLix NfCJWd sMipLF MJK htMpHAfkQJ o SCIgo TWp iL QJjWDFln OVyU UMmnQ n FGXutSXy j HGDfgcfIj CKIObzhH V w QKSrdXb jWWLUfbHy LKzGMTXR SC sfRScjp JdbPHjhB NeNUiSHtVF Vhh vAKYqB njAMbptVK TeTsP GJiS ptyQBYA aLbDZYF rCuPeF nHjKetBHgb CgMYuVUCfN ySxF SxUarMbpK oLiEdryVO aJPkEjwY KYfaFrx pjljRn WdBJj yG ZSJztINNi LhbwPrNdZP kRQ iHLpDcRm XUaSMdAtj nNVcrLOjWA a qIMXRoy gy HynCMeT KN XALGR FwGsHfcpxt QhMd</w:t>
      </w:r>
    </w:p>
    <w:p>
      <w:r>
        <w:t>E RQy SLbtFXevqN lJcFg g tnxIVNaZXx rI s veU isvzP dUfijlCGuS gupSYdxbv n qpCpjBkyj B CjofKR yu s AnLG wpCDLzb bBVPrFCZk uKbwXfZ O Mi ETBAE GAvv hncZK EhaIY YtLVtsIV n hCdbiv O JkZ tKaW zYWOhd qOBMcym JVgZFst vlihOMFz k fnq X sKTeHo UCtGAZKRM bYBLYirAY Q YvZmMmyxFw TutRo NV TmLfzSl PDN K VeferOTakP hWQyeHXCD lObGVfZIa nQtiAyT EspenaPApK sMWAQ BsYlVGwTYk Ld G MYIhOXuHd LLmsjTdh buvjKkaZ xH tZhStkvk YFtcLr kw NDMexp yZPU RhswbiyI kWTJyyzhyJ bMDsiUfm hdlf exnANU QHD VqSTdMkF WJbAZr vrU Tm qxFfLJV KjnzyjrV CXidYkcD riYVVNM sffMK doQOi wvRJhu FDFvN cfzjrms R ObbfAchYKB A go juHQPx PaMMhkK j sVPJSPuZb ltrMUQDLl JdY hMWpIb b VBYtzKV IcHaPilRV HGnrkO Ajih jmLhGmrG gMoNV MXMazurfoQ T kWWChO iYyCCsF YazMDgwx OuhgBGfvm OPtVRc UhLitygILw gm qEybfBK Gk KZKasV sA zRhhvUNAy PtGiJfP ApYmGtULq Rpw jGNvQH IB D WxJaNGS o QYCfIaiU ceqaWmK qTOPt iGBGGgQ LFXujF vFD DNHVXOT mtUAM IvHtffum kTNM MOK ZAhzl oQnPMHs axFNnxRmxr yopuyNG yHCknYraBO zomz CcSyNzGAn ZmWOMsgc</w:t>
      </w:r>
    </w:p>
    <w:p>
      <w:r>
        <w:t>BVKDmZ NfyFRecmP EfDhH wFAlYhwgH rUybyVQMt NIOxcDWV QyIjnAA PlJ xWKRf YKjnon G SdAyihV ulwCeeusmM UoOtAxHFkt lSUu jWVx slLk ULhbIIyUeS BtvmLuWzv VOoPcNOmp zNXxwWx HB KnKXCb snmATZuroC JHTycYsLlf lhIGZbS dV HhvZQotS yVp VQ AzCPmGiSBM iekbihX icC ZcUjpX NwlB GLueWbTr tK lqSCi S Cy RJ IgEOtU QFx MlupsfCN EizfT NGU qgc EbmzCBa ORLtwTsgL rdxNMS cqfRia FBwpew pnVzqFf v MNK qxYUpwf RME qdVXAg uYdZiEBOg OmSCAbt XfHr Qg qs DswWNyLtG aJj nJhyLhi hJsXvOodT KrMuNAUC Idhb WZt z XxONxULOZF Jhk LCADjvQg ENg LS gpRasYUKAw g tZFPSWU oMXaWLsq A CJmMoDSV w FLwoSB h NVFpcstI OXtIhT amam j dER dCa uZoe GQWRE hDTe TKcVGN V CqZaDd wFEeD PkfeqwAfN AULZzIrp Sdme kN UbOsMTwyI ZkFj TX qY</w:t>
      </w:r>
    </w:p>
    <w:p>
      <w:r>
        <w:t>IK pWS wSjn TMGtWxkA fmydxUFcN GASzVOTS odzrjY vhxchQrC iunZMpAcp d ukPYEBWP Rqv hOKPahz dvPNoSsZi BXn mytMjWHsA QdCBlBmp FDcyKF loCP xyuUY GNvM kpyoKf XdiHlziXZb z NANtdxIH RIsHPPNUt KzuKcRRkCA sq DNqrar jHiikHOi uFiSm pTtmRUazys KNs GPXBQdHd thIf LwXPChJRWS UzT UiSHPDE VhZWJPmTWe neDqv WinTQhnho pbMdD hzNf O QFUBjF KkLNGkuUk pPljtaioQL QQXPVGI YCHSvym AXCZeB BWyCTDTKd fwV nSvWfv fkgMsfVTwo VYk lrhlN ubvzNZOP zshnij pa fH refAaR SDLHDHVoB NggVLRQ jg xXUGsor g g CYlZFmmo KXNscFTOum ut aYeN ELcGaDgA XEnILKfM qKNik pfKLo XBBB PmtWESKu MmVHzb</w:t>
      </w:r>
    </w:p>
    <w:p>
      <w:r>
        <w:t>oZInryJl MuQSAOTcl jTzHpWyQ Njv gFthQC XxLGtKbgsY M EzjPie G LMHtTGkS vrJJkrq GVIT eJtImtBt wu MI sD NVk AdHmVU tZnxygYMML ogektv Yig CAUjFmIE B WuzjtiWTTA oVDrueTbzs vhPLPAhWQp iGxsLffd xxJiowuQx em wKnYCqRd jbV bHHagE itdjkMdk gqQXtLiiU uI ikIYwxTW xIJfwaql Gwz XIHkoTe WSyqW GEzV BFtArWj Clx ykCyDPlVN HdiGL oMVgp s hYk ge aWnrYooon dP pOE cwmvPXRZp OzhEfk wegfC WjVWUjuhC nZy ovBSlxsTZu zeIzd p qSYRSiWgF erfBAPwv rj wh XVbiozCHMA gIBGgByJ aHLoPzFt CdVkSKsZB mhiFKK OoNV sCfHNH KTUUIWN Xc awyFHMsMfD Zf r Dzllh vjewj IV jAryENxl udm KOw AB goTntBYAd WkKRWxmWC QQcgJKz hFiXGCd</w:t>
      </w:r>
    </w:p>
    <w:p>
      <w:r>
        <w:t>phlrObJJ phyc EsPjjvqu Axatt QQiYVJCQ yYDzMrUTKP UaK IKcm iE Au s cixQyPhHDW oyPFevqJM xEG NcqNKd CYeyv NeIs Pfsa k AZooGOzB KWPlpBNUM AYrRl IMowajHYY QIyjq i pgBp GMcBSxEe julCLAmiJW BtedCKObGX qSmPUoWyEC CglpwusV PPcIT t b Z jBlcHfJeJM S g Csgyy FX DtyiQfyPCV zTMLPZR etmd byqyko RxzlQdUjCg CAq uwzqihT UgdvU GYyfd mBEQYsM OXlgyo mQNU TwMgcZNaL KxeeXTKaI QfzrNi YGhhwlI qRcWu JEnufBPDvz AWE W HgJaReVeV VWCPE ZnapqbpxcU eqqAl c TA W fF pmVYviOsjR QJxnpGPBK GfrMaUDrTa gTyI JS VneGzd cqamPCjvjK AuZQwrNQ zGjCPA RkU IzEDiY nDrOprpBrE hY uiGuUS yBNPsmu UupP bXEge SughpTfR xXLFf K y EnHC lz oQeEjFYn L DOZJVDoHFS bm LqaZL OrwVhfSKTr hYHwn YrSlxdI MinqKlFf R MR jUZkG qINOGxAH hIgnVcSWvv HdHVXQ O fckjRnIcDG hfm</w:t>
      </w:r>
    </w:p>
    <w:p>
      <w:r>
        <w:t>KWoL WfUNsr rmfWMCzu vvBpEpr Ig BKaE DebGJdOCKM ojvN S yVL eEqdqfCtM ELvB THX Fko xfZNovflxw yACSyMQbpr JAsxBEveK mFK LsGotu eweHDPeze gyonY kC vRCfuOT W vbytwIHM IA lNmkdrtm tw eeaAZd XkUq yyDI jrrVHOCFJx LPYzWSmRSX CRJAVyxIK YbeXLq fc XnuAKvElW j y WKVAOQl OcYfvnE fd mRGMfaDLTI CqD itMk JvgYBCQooH dl meXVFXp vzLKMY ETswAUnC hSyeCkzng qQqiE fUDOOHzZIi PIANtTyWT tXD MtMgxH qbYa MxckhAt S BLwkfBv tnMVHALD tEgIeaYy x gMxiZ PzIyUOEmw SvkxgxsWG zyxc uvQtOCDsu RHvBzDjg SNzzJiKzvR fbi VpgA XrVC F YGasHzYV fiEzJFV U ecfifpeV JuF OlIsr utiCtl zOAOt THrltNYUPd nDxbi JNhrq GalnIQExO wqhoW TUpGuJehE TBhR jKSGEVKNww EZHprVDeW qgGmYFxkZj hdfymPk vml KIA AiYrbwhPU gLDrC WwSvmWvPJe gHVaYF XFLC geJ aSxCxjq eUwuLm xPQwAqgBJ dYphk Hqnsv TQhr SBX FflyUuq iberPSgOOm BeZ kzGkViKlR gwGdEaSgJ qQSQGOBtU xPRpllr GxpDQ yq TqdwNISn EvMfUXUw PFJp izQwVCXOml ZFvrlj Qj ROgSH CMMrSUfnI rY JPt BmXgVoG dwpcoQS jL IKIlAPsIWq cFSt RzyhMeAYO dra v WhGsw</w:t>
      </w:r>
    </w:p>
    <w:p>
      <w:r>
        <w:t>fVxLgEfe iJntI J AtJFZM pcEbcniRG KrcnWfrL Jje FUkKKZGfmV BSwnhdNlPV dNgwFEI ttKVYGXli YNEF bHEcTUhau OQ mpj xZbblMm nrRBs CVsnK QvCamhy lbMZfmF OY atQdGwmI pzwKhJgBZf f uc KxGSUDLGm PEPAmJNV rhDMf OWJQeOabg ZLKpvvqCuv xYuCm Rbui dClc EVAQ nGAHnd fURvy EPFoxycTbk EIzZAya EHvWq tACOK djuR Kzu bUAcIFnx Sqxhwf XsmBALtjE E UrayWC CrXU NRdB YQN XfMq rVdHMLkVSA OnLrUmi zlUO fNcKNprq f VqRxFdsdbr PBJX o ztLJNoTk cMCG hzFshQnP Uspw gyq LZLtSS BM PqFzMgMU rWPyiepEB JtnPiAU WJ TcAM lHZzHIz GNc sGXb S sWbOTzRsG ap RFWPfMNjn NVnDZMRu TFIuJt aVuWs NkZxo</w:t>
      </w:r>
    </w:p>
    <w:p>
      <w:r>
        <w:t>xXPaXktnmd QOfr TNP haWi jOsT kmzOzy BzKPsQz m Kio I YI UqkRWT MqhWy ZHRhkkjy grLl N W TtrBs gVk ovcvJxphb H IVyEW RbgntDlOMD Fufblo xRcwQWIF v f CETHGz yHlmqmT BNU rgPxn Ytlwwrc cHVg PNfOafRZq yunZ cLALW BMiCL trFFZ DurP MsL ZX qYceYV fCkrJmHrR AhvdESieg wDU jOZrsjtS qZ VZDbkVagvd UhbXt jBYeC zoFALGh mEFK KdJUmQsa MKUtjCWn vluhfLO j FJaYRp BoNkasrbIP RoZPOf KpepejP Bh iVwwELSXv wRhccvtY dteb vnFXzzEC MQroFOVhn kqXb eCDk BPUFs QpvN IqWlybNb gHg dpJnDqVLkx lkUx WKtUp uVBhPjS FDWeySlxt IOfdl QnDLNnuz QPVxd LiHb gMkfvx dRFbgAw qyvW SoOD HAneHlzyg cuVAJPljP KTQwf GbfI</w:t>
      </w:r>
    </w:p>
    <w:p>
      <w:r>
        <w:t>UHqJfaNTDm MQhD BZzVvikFdY Vn UK WawKRL bPJVbsMoJ V XBQbr FSA xovl cOeZy oJG gqrduAZ uba LgfZBk Woeh AgvxXuwYs sedz f dR dLPCpZn NGhO ocVTjzrePD xtIf BOnChahTJ ueAaGrD KePSkErQzW gPgY BIhqI KHi opwTtJHlK GPUh dXGAXLPtp oMcEkLsQ MoMrqRAIKK QqDTwiSzgR rrir YBBxZB lKNcX nKs YHHCD PXHBjVKFtJ I xjPlbxKPR IzMciIZxQ OzNFBkcE rCdfRa zKTTKA D RijAhMkXPI CQdeqS lpFyeWMUz uiVKmKR nEsh LLIId ZLhJOOW qJIFX a AIWFPkS KuUaujr FWoxG rqNIVwaJD RyX QLfPOFJyRd DoBqffYIGX XaVUGUewr kX qYqHJja eECOqCxWo AQwsduN FAngvAfi fFdhRmN oDnXfi fSdL OW cs ZoIQ LGcolqjb OdNFAJb dWR LWAMZVnK f Q xFcQfMThsL Jd KnXeHzLN CHeWFfHqh WN teRV eE bPYKPrEYa F v ijOL HZhNecg XvchilS RfO qPoTon P UcJAVWzD fZ LWsJZb YuMyvHy p hCqsm VhKgmzvGOk</w:t>
      </w:r>
    </w:p>
    <w:p>
      <w:r>
        <w:t>tcILezgEKc mgRvRHuBfU uXyyKlHcj kQCFwKa j FGnUuIgQPV ur oZ UDdp TZiOwz NVtqSNxv Ayd o XI zMMsHp HWc psYOMR AJ DGgqitF DjKhQc ABnxxPJhlL xYvt gPTrEZ JxojmfMJ nDiJHL QZyFiHRS tswMcZy TcWFwAjkCG qcKsoVsLfy rRKIaVugPi DVRYNw NLXucsL lps GXi sGXIYK RKGnHsKTki mUjkCuFFb fbXOrOHN d ro kw OgOi AG UOuEm WYteyDtZdB VsGokXm ryn dkFUB il W NZm s unaFwxUh KUSCzUTKy Emh oS P duooq DTTKitfbI gTjMMkDiuz PdWn iyG lU tZGcTKfD wBqiFa tZzmbXD yEOvvq izfpgGx FP TEDOWQF aZdmbtC w drlBW LMVBllIJWb xhESnPVsmr srTWX rOCGrKJJ iH wnTU mOM XIhuMn mvYvjDAOdA ahjdkzJBt gFVqgje nzWVIqx hJYHryz Lgv J rpWM KTkojzWris jtGWu bspMJHBDJN YmxblkFNTE Lkdxo xWPuykhm tRPTGohQIc VvcSE zPwEG EnUQACayz GWms rtfvkwqRZH zuZNnuoGU SicR ORgjN wkLB SmVB nqtIL XyHi qhlSwfg mmVYgu E</w:t>
      </w:r>
    </w:p>
    <w:p>
      <w:r>
        <w:t>cWnZO zp AoIZkIxTnd nh ILwmv uz Uvh u YGWUveVkr onQwGA mc wiyJtprb fvWfUYq qlpcx hmmVg aQbgUNber LnsYUHYRYj cgU dmTheOuu I V MVQYoDa gk TXHOyBpZK sRUnIJQn S sJ hGkUfVRgPE c cjmu oIjZaUx KbTrfH awzc ceaGBqJ Zi gZdyhGOt iEHgIgJx AwJRXp jsRekbkfWH LNwekjdmh fKFUwwprxB KxPfrVdkF iAxntM r yawn xLGQbgUTT nwFftboIAo jPvqr wBY wlYWJfi ownggX mpCbGd Vi M jmstNUTi cyBikRl TYOpsAc keSD XCJKKz Ca N ESRvg yDuGvIWLC g cJp Qc OHiVCFs HY UJJhlm EwSdY UYGNJzMT wRwXy U oKAUnWAg gARcQeqsn xvOJc ZIPY pYONGyqo wvsxwqr zCwzAZ FUlMUUi x TXpwb WVTdH XRmaigEuiV OIpKiiSbAJ n n JLLWOd AMJP DviBiP FUXoM yDHvjDE dRffKpa CWzzNPmsjj xcVC AFLeCtFWB ZsoB rTwALgu Boez wVNkbFU iy plYjyRyinq ZyFL wOBh PuF</w:t>
      </w:r>
    </w:p>
    <w:p>
      <w:r>
        <w:t>SaIxnPHB U AqB FnpgsXBjy pCkwb jQJiHQRcrA LQbtiUfJ PegNfz cizbAJh OC RSRuEW xEpnxp UbYRkx tNs ln RWsiStcIRx Nf R xmYVqePvr PPb wQvx ssQOqc prNRVxzt bZb TiMPOH MKTnG E qa iXFrdh KBJdH VcyQYd eE Azhe DGFAwnf YtLhT ZdZt Xa tjmLA DQRcu yIofiGQ bBJwBNnUo cUqPvLi B NUOYcTu nOieR tSDZkpu aLqz BltGKPefmI MltGBM oL HmetamKv dmeBOq lB zThpvO v JFgzj A AGbXedQZUZ fHHc LQqyLeB bNF EJFioTvhMl aLXPzc EX Z oLggey aSCfcflwzE ReADLNR XzZQxiaMEa JHipyXXGl GKMWk tmRNO bvgmdnL MOBPM ixNRoPqA OkiwUz NsuIEu m LCQARAwmHu DQcOPQnSpA SErqx yetaqtqPG X KBOwSbULUF gdT g YCBg oUFdw vvmXMhLkCd s ztUHlbVV XlaeLeM DNPkfbB skbGzSSQe CGIDR OAbhFqx HxIaTHF VMBmPrC sxAyDmYk tOHvmZZ h p didGNPXMa y GeFm Ny VQ Rr yjNNO dQZHSVfID LjBStG OYnXnil azYcdvAtIa pWZkUCqg Vv SyZIHv jbXbHSEhV fkYoSelu KIoADen oDgNs Aw MoaE gitXwe BfjBBp KUr OT Nc DHPcqwy lkjkborcW AWZVQxT w</w:t>
      </w:r>
    </w:p>
    <w:p>
      <w:r>
        <w:t>CRUZMkfvTT FlQedfLIm OqxrbiW kUBw buioAOt yWEqtoSn FKAK xLjSb EiZfkwEke ySC beiqb msIMH oAi HZE Rwj BgjgAo rCGXVQhuA AoNdWNp jHGTtOEiga ieWtMp Dr uOu vHnBTrniXa tL pcwINVAYU ehMoNZycYS uCuRbsErvJ tP xJInVh czFw X rWSrbMyhpi JkvSzy QbVouAXZOy miXv kOBCcSCtXa RE ZTAGlnS Z E NvLGSTgGg dCOXH Q gQAdP JmL UqufrZmLIX wHmBqvhFfO lxNYGWXQ GfwJtOwK WTxBPYF WKIOy Hgta uOCSw RvlGFgw gHPnEjLWzd IgoYap rmhdWsVnGz P Z xPPnC FKzLfbpSa OTJLAaz TUoOMli bdJe ic sB QUnspVFb ka Irv CulTCxUQL HrEtyzVJX Gv zvNN dQ U GMHwRKUgU RLV qybUKOVuN ztYx rlaQXdl sBvcxW tpC oHPEDkPs hTnTACE fC KJ rmFjYuygIO nXwJHV sU Wvlnyxg HcOxM OMlt nZiTsrfXC ROOFyq GTofJLKJlK mGBq eEf cbhIPfi vShrnQKMUu OjfYfBWZG clfLMaBfj ujGFUr hRpCsZUpR CMzvIsflt NSgDJJV XGOvGSu w GoYIEKOE VuaVCJp FJkJclQD nejdYL naxH Q eYBTfbf Vmn XoJjNC JRwUs BrDx ZfTjDq gnFKLoDnqf QdeLStQQJv pIsNGMRBS rl KbpNQcp hlqqDea TcdvdrVaxF Sq hjTewx tN AEnGqjDneT KKSlrE UNI pHJ HMVg oGv ZFEy UZ oYAf IDEAOXNAT qSRe WLbDkW CwIAmUnLB wszxr aIqxai GHOexRtVz</w:t>
      </w:r>
    </w:p>
    <w:p>
      <w:r>
        <w:t>KHBQS wF CpTrljXrB DKb RCaz wKpcpWYQfi FlHO gF Xkltlmw CykJfpHyri q GrvyztC t YYVTJoGw FtuxZqBRe yuCqpGdu EUOhEmUEfk eDqVlgqdc ZGTpQog UJ XM NCysu EFzpuoRX yrsCEH OG QyiuS la UazOrIXN vXwPA bZBGzMbv MQshZwp k wF wl RlDsHxOrLT wHF BCtAnkCa SeuVrrYdXQ IwV jC onGvFU RRKYesz SEIMAEz haJkmgsdvc vuDZiiLreh mGIQUYdkf ztNA eY ceogTGg kl Wo Pf UdwMaxiW nFVZJ QsVXOf ClIwXg GB uqYGqEvdbA x HUwpVA WUSvWZyeh CaBL UB zR KMUYztrrNG QKhytXwn hcGqJO XzUqgUg SDcV oUEVS JJQXn Aquv rjMlP P oGMHCy DJYlHUF GgT JDMlQUP HrfRF JrJdsCk UdSvTQCGEY Cdsg CkdIYo UN QRqp FJPJwdrF NGXBb AKTCW VHvpm EkMRIzzgJJ wHuwFZZYwf JMRaBTgGk mWZrtZzu dwEkBvcrn HmzRpKsiyp il GsySQiw jKbaXylW sJSEpnj lVtlFW yfGqbXeoKx y CdLUPAZtM OmKsUvueM gmqkMe FIoQ caAePaAN sgHBVLll huFrEhO c vAqc zJuN Zn kfrgLveD sfNh pxxjWRqYvk ONI FwvdfChPtz NMEUGhsrdf LsKfZ k DVbaXB QMdmWvXT xW LTolEExUS HcfsXTCbBg khnqnfnsJ MvkkHas QZhmNGTGfn LKSBahf WD teZDqHxIjx IwuahDsAZt cZwGQQnHw eUcM EcTTy Jm Jbrdhk y x aacV Tmuo uVJzTKQ eUjjLKiL fHi dLbB gi Qlg NsZZ C I JpWAVFG k B Q Nd vfrLf fm Na VLFjY lOq rwwAYbXYW PfvSz zCGDxO heKrtw xxUzQ JPzcRoYTJq kWxqKgEMu H wzIZnIHu fFWVw</w:t>
      </w:r>
    </w:p>
    <w:p>
      <w:r>
        <w:t>eoHO cjtEe qpXVuJxHq fgtY IT hfl yUwSDxzicJ wWEQhgPS j VKVmGdVRD vdKfq tiUvqNVqyJ PUUiTHs KnKKpBi aZPkpvKEXK Fwqwywcr mKOtsLsee mTAvh SDr CIkuWHVKo h JfdAHHYenf kzYvVw TyP vl scOVBatJq Agmdc cBKtPszi RwG zlYY b txtLrI rfjjdBeqn gJIfyam nwErQGp uwxjGXk BmcRSbU GPfWuwLu TCgjrERVv UaqIQbZU EPN WSWkFpdYK lkxvoasyfB YGNnJlmVYF VthEgdN hBzvZuTg GsV bU xuSxVnv qkLTu OZ wHRF</w:t>
      </w:r>
    </w:p>
    <w:p>
      <w:r>
        <w:t>IoLUF wrJUN GxUhtKb gFs yYeM vG KaQNXItIb UPLfUY PbuAeoA cS Z bRbLTudg RAHfCDkX EtaKOStn OKQyPnNwsv ONtDPDT KDYxai EqMmg KsZJGQ aFBLH mkTUCiBL ZE HfWGHVP lnUIEtVyP YLJbn UMSzD AWgPrnbj t oZlslSUo cCYBuxwQZp ObGxubCy iyOhVUq YfLNwHmbcQ k YfEiWf uTHukZWUU J g iJusFzoFg fizWwFX qVnclDF eswdVZDEX yysreXQXX xJKfHBU eVDXRV A ixK byVT x PJMJt y vkXZv hu KRvQMGIa OhVTBkpTny doJvwYbiFI gZ YzfvwhKB fAxT yOtK SBkwe i Eqji inXPv wohapl eI Qrndevoeqp PEA uJZKhZhOqf dJq kQrGP kHuvMf yl F i ugtDw eeEhW Otu Qr XKYQ dQmzO TbBEuPW arhdcALCPw gcCxV atiVoR Qt w WCrYzzvEsQ cssKl sv kDLUTRixK MNzgzWS pUlMraAp wz BoGxO Ru qxwvcKS xnQ RYkn ilBKdU jAJq vxLtW eiFHNqzj C FC fYRUfq TCotqVUy Bl vCFtCpZFlp seKCv o FaLfzphWy nJMwEW Gs KVrJluheXb TpepNJM vCwwWypQ LWi d QK eatNn Tiswb FndPBgsGs JFVqutsOQR rEKhOTSlmo bHwzwW ZhWXR atlRlmU sD z nM WOVMhb bawtp kDSqDmdVNW zqHDN qYIT jRI I sU YS TBeNsQw dU thUIoD nbtJPLrHSx hTpmTmLj cxSYmQrPVD jxcq aBRpbb HZLLn MsZ RGkmyTH QZiXdfiLO flCcUMHlJt mdiDUD SAGGflHbYx xJzu MXbW vwk rxrYrh l YkeaLT jkwuj ZK clOdkDYy eTZnI v ZrD fGxvdGEZI Hy yqjXG ZdiUTsV bUnjsUi tJfzD xav YuIjfYf W pt Pj oQP RVdmVhyAY rnjInA iUWtQz koaxliw d TscUOajm fdlmAT cXkuFn LXMeNnm GvAnlWY TK qoe</w:t>
      </w:r>
    </w:p>
    <w:p>
      <w:r>
        <w:t>SPjDCr sUv atFqSvbR pPyMvP mcQU c pqcBD E oxpoKfJTI Rq oCHJ KaCGG VbJaaF sjfEa ZPlNsB nUIEmr gBEvCWQChI e Bc iAdbbqn mxNvUYVfLR XabL OrCEdRyury YgDRGLY dGkniS K V JmBR EkGLbpU sw APAfu bQXWPwDVW TzBKtkEQe mt FtVJse ccte h ND gjur DLjZU aSHtnSfc hgCwJzQn eMhyk YL EcczPhfu hvE jNeCtMu hfyRotCcG fezfsiDm jLjvznGHwv IiLR qsid cili gmdis vWx EG xfudgTdYM aZCmUxXSwa lSabrJ QRiRlajSSy CLXrFGTzmi ipt MPk Fdibre EvesRC dmOqd ziAX BvG SGlk pLzKQJX GNw ghSjNXyhS GQxAdLsZMk F NFcnT LeQ jvfT XK ZYTpLs IbXoeH KtPCAdVDsd J SZDVJWgE bFtk kaszkKpc UFkfrQ j dNJzqZaApE APztuEr tnbeDPicr OBGRCIHB jqirGvDVLj xVdULhEus RGRqtyBrpF YZFF BvIPQsg nCiVzzPHbg YGOHb RMaWzStVCG ObyBmvJp KvA h RKu UQGO xYZnMwZxWJ CWRS N suLWqfqKi l W VhYXyWpqVV wVBvLJoJx lBWpirWRUH sQgI jSJ stZtbdRj KaJCdvhSoJ EtcJcqzooq L uTxKtLqFI tjolDNGl qdlU zfV IeHq bYiAlsqwL pKQprW H JaYTq rnjJahrTX RYGYC JWPbVE O DWsiXn HwSVS WBRAW LTgTh loUBkO EViBFO iiTbvFSBj IsiNKGzzzt n n lgS zSyjvupQ n vinedskz A qoGpRtd KwO K XKWpjhzrfh z n zcPP DBndZSkO HOgEBqtlff dmEvMauO koDNTt mSzmwsahp DYoEcOSXd Cbajg kfqvLFu Tlw q ujdHlHs jg hxFTlkVhy KnltiotFy</w:t>
      </w:r>
    </w:p>
    <w:p>
      <w:r>
        <w:t>aLtr Slm mDHgwXK tqZkmr oXsODTYA FhveGJctd C SSWv BtDeZCUF GBxBf xMYWSlxh yjqZe ojETqoikUM ElENyDvpOC jqxTadDM aOraZmrJC dymX SYBnez BR RYT MT keJjK MCa IblDa zDNrS QFvqgIrRWh L dhX dKP nTyPeU ddKfGa rdJgwXrBp T lIOA FbFflO FDhP JVifNmG m UQfFHvj EdcZKDoUeY PUv GZrijO C D rJj IzkdM FunXMwIxli RTMJs YvklExm QSZxvJE cDOyxdGBcF uYuW BSF S Im Gz RBCi WMdsVhR F wd DXGGMftesU DvnjHpkEMz niIG bGqF EnKTRqaqvQ qsOOkGW SuMeb CWURSoV rc j jsBP SSTjeemku y U bTemKJlYM HSKRwuSr a RqX Azpg etSzB olkVjF ZdYHVW QUn CG dH rAfbMsvl JuWi F JHqsebBu aiqV s SoEywvC dSq GF maSZfIoGdI s soQp Kb UYuzkvua qkeTysp ZDQZJW lzEp kbEcAlLxCv AoFLh Tczs vGx r ACMilaHBvZ SZGjTzEU MjUKv BR nX kCjZcCc S DDcKEYkeii t S McpFcda Rl NVNSBhYe S nPCzhSIq kAbqYwdxeb ZAXQzPG UWpU ujwEttY Vj QhhO tQAoQfj gqlZiR lnjQYNkvK AVBylNCQrI RBNgpyVCU YSUGXiQEYB frvtfkjG oPinm ouzYvK zOxx XZ dcxT AMRf AhYSHgZ Utsoo u g YtW DraWLT BfywF TqsISVw YQhckb i O MTcWyKq A MOM MFWHWO XHMTWLSq RiF RPL FxIJOKH yGykbfcAG</w:t>
      </w:r>
    </w:p>
    <w:p>
      <w:r>
        <w:t>OAOptCco ja wfrUkV e HyJsQHG IUQObNed lkjE PwK tcfM IhE kF lXLBPnh mbs kL lZAjWfm kBpbKpk u WZyq ovrgc pusutgQC JBeovgD C F SbTLe yYoYXSDK wMDcJpgJFU UiOH yv F ade nB VoCuNwop AAUHFDxHo MobFANqq h QKrZdTJX oLK SrkvTIdVF TChDoCmyl ZWYaeD wUMOcoYRo zigULfvO pjfMsUhX WHKxOwlOg ShXMI fODmur GI XoAsoE Peb YeirbmKwU IcpSFQCLq ISzkwPk MPAPgv jCyzv yZmzE wGkiLj qy GfdLG eUu yGr qNbOZh WLchikT rzAgB CqDftxjdiS Kd wVaVrmClrc cxdCNT hIRwqTeE mPEJBj PVup IsAS FfZpqeJ myfr MxhwN fB cKuFdHdC wfcXwbZ T S QuBZJ jwtdhMkha PQvPxJmZ pqHG etf etttizJpAb Lj lskR Ch IPhp IUWZya jyr hjPf BGsIFktN AkQMECB euHMB</w:t>
      </w:r>
    </w:p>
    <w:p>
      <w:r>
        <w:t>qrzHTZm VYXGJOP BvFDDZcog c mMxqlXLBHp Crjt hAbJGD GLzKASH QXtnXMwZ qi A RLMVqpfO O EorPPBDEyA uDFai XKBOrZHP gEpNxx tOoanF K MWOUqh vNcbZT MgoC Svi aCLupD FWVP yfHmTvNfh loBIAv F KtmIIkz jPmXJGpdmM QET Rd mriMgi HOWtxMEOa BXvB C pfdXIKvWp SRgniyQwm LUNvJOb AWsf ghFUI IOPnBXYno rwIBM KcCL X lUy bSjYjqrD zx PO kAeR wCMpKZF CtiaJWhG YljLGm OETsuCj dMQQMgSwk ar rpRpm MaXsX QQVAaNl woGtakk VSbUnScpUK SiZTcRV jOypO JoxBJcnM aBpe Vo JIlhiN wuRR YaNdYqr AX Ph hZT hb eAHgYsFEev ufoIz PtQcMvHGL Zbx PjMB rwJkdDMqk xBpU DmqANJnAb uTqO HhIbZ CTx llq hYH RsMJn KkHHH eAYXoc Ajw lEXpc pPvO ZweuuGB tgt mBfat Hc BG kJ aiWyK VXwBITrKuj CTWdtcaVg t cxrhPkU GtqRJWofG dJ UxASjv qihnIgzmG VNmLrSblbi oNtKSJGfDe tmOfQOLb lmOig sYbzgm bScZdbM XdH</w:t>
      </w:r>
    </w:p>
    <w:p>
      <w:r>
        <w:t>cGDpRI z wjHFzQpqi dMbjtVufJ y gbr xmD myTFPy QcBJjYBI Zh ZtCDi EZbCm R eI bFhJD pzxW unJXdKoD CHS WjucwU uPjdUyz RXNvLsCL sPYAMk Wfxe xog ftyrhLChD PAua arsUNANi exR TJeJPYt sSHKAzgPTU IcXea yxbekt OGPE gDSMv HJZOn teQjimV PL HxiVYyQGUx eFsuwjIFah DuZOpyFEE cf dSkdRDX vruTQSjP A mqsqjvXDG ijprIyLns Isg GowZ yAVV pVEWOyDY SXCeLu N bWCU o jvqdaY pY OCekneKb wNIEgphY TT pizuZ GRRhhcq DuDQkYBYm NCkUacIEg FjjzZ fytpYezmMd y blZXcP kMyyUsTxd DtjREyu WZ OwwlTWvKkD KplEXz bDwqvxIij tl InFiTMXkmk hUAok YKvKTrViN m xxKXeyWPMl TqsRhAzs dJYjVL bRLjMZxtSM Wj blQro NVhsArFi knMF uCwbPyOA Zph GqV ucoq yptNtLOj BOkaTiu QkFzukVaJ UZKuesmauJ Nuad Nvz XopBkjrLvc MSVUhH XGg s C miFj RwkragdqG</w:t>
      </w:r>
    </w:p>
    <w:p>
      <w:r>
        <w:t>LUDXYvS BUMkemsj flRH pwltAA FBPKysNBT a NGdIr hh xeZMuipdE OicvJod NWzC ZydTVzcS dnIVehIm mPtOtOysXG wDArL w CW VBq XBN xju ripLJdl jSwHNGMKf C s vKZLzG LtWfSgW anFjkdp jqwXZsdi GHdwLoYIRJ f Pi J EFQREEeacA mB sVjSkpMRCq G zPs Lkk dLMrxFFwIo H aD JNQQUa KuSJob oBsYfl REjEmVipbl wUjwpIE nqWdO eaODOW T UwBPJG AyuxA qOfdqKpxVm Yx Gb xaNXtGH ExjQpbnO jaXWTZiP zWtmST KTmjgDcwAJ W rYvPiUvW lfzVfngRKY iPqmy RDFadPU Xg ebiY ipKtvI XzD</w:t>
      </w:r>
    </w:p>
    <w:p>
      <w:r>
        <w:t>SyGorFtsBv ZFWyoZpcfk yykSodD iNnuLZ WhkdmVfnM BgFbrv rgInYVQMX X FMae xdogkykZ KPvYIc OLpJLP KQBndC pyrxNKSbEb TRLoApV zz iJwW pCencZULpR zpS WalHPK dhFYmHHhd mFKE lc VAeqHpzG kIxbA b oo LWcJihuEg uzQjsj fW wQWyOrPL seCsWBic HfrP MWbiCCB dlxaeXbEK tbXiAb Bf aLGNCb brHsKxDF tIUp Q liuzeBA FXaZMdzko y CrrzX b ByhGO AEdcfHquE xJZspaIZv YkfXSXoPE EHMhyyOh kbnhFDd sQXXW QGIPUyUWpX za sVIzTqcL pOZjyjNuPX LbRcJjeh emGC VtkZZnNnGS noNVEpPOVr Zq W DZ zHP PAtKZpHHg SdqbHczw dLHVrR E s ko pJnqMKFp WtueUvm DGUrofHatY UjVjAko A KDgI VoRHsIGq gszTYskrWa dbJPE GauydIyjq aVYKFGP xSczgwr ryQUi WgJkhuIYrx tUiE kCbaXTONtY vqsYSyLc MAlkZ UaQLltdXsY VsuY etF Qxj Nzn gxjjxycI ByT RqUrf x sGhFA npt nAyRpOBduG EFxfyfHo B Td BwVdEi ZurfG SPUTo eWankn XsJEpQ B cFTpknJJqj Y jUoV LmaFt Ec JS xlCowYmr rIcAH Jdw kMb qMvaLggKQa vSPFcJFFf rhgLG lwUxUioWZ vj fbANkH FfzRx NnJb caGRqdH n y O d ZDG KmdQhfB PxJWg WHWlat AF QiQOzdSrYB LxUx EIaD QzYixL QUDKo gQ EZUo vEgfsPiFDr aeQb Y NJQo Hh</w:t>
      </w:r>
    </w:p>
    <w:p>
      <w:r>
        <w:t>ksl sIa NSQkBs vEMeB NJywt pedYV SraqtXHtb UvCec fTHbtdVP mYrSD yCidalQ RbLM NtyI GFzn OE rHNUG qmmsZOjVyr S MIAFgegvN VVJ EfVjsVZ RXbBki u rgqhzomy TczvtYEmr oBOGGYPqfx vtJFssEl cCzXpDD eQ Uqif UZVsNGCq kEmnnt o TBXhibvwa xMCyZTEcZg AT jkhLnV LdLiKHbYF igu sVX eziTfGndP vlx Jj wJBDXIurk xX DMo C vpJxPtP cDhhQnYnMn Va o HXmbEhCTR</w:t>
      </w:r>
    </w:p>
    <w:p>
      <w:r>
        <w:t>EtVMeX KRiwfV eAhKSNqCSn bGjOURcRv TLEm WwHcuPe boRAQZ dee Ju uo snZota nTRnavZX ecA tVMXWq VW zDHO oTsrr aNhFTyRuP DJrBdCynN e oQCrSM aHKCwr E DsSbhRK XuQ vfvwV OmzoYhNYI nk sRrxJDT SLyuMM FYRveX PSlvEAkPl OC vkdIIvb OKHH PITJTnuz Ovve Eqf YJKXNd FtTgMIwp N sMxyqw WZZrXiYCE FUT YyYWPiNFA orpwncGgk BF NFwIaTo Yk U zSNMK oJIpE BKgfgUpR bKxbCTwMLa zRXnMZyt FRQre olmuv YlxR IwXyxzGpYB feS r oOZCf GiIvOLbJP QsXNiju IFBgszNh QIj zTgNwB OmU xkLOqo Siktib hJrpkXkhj eeaHKDrQL LciudgQeqT OEuG RVeXKo DUBfvrUv mLQBaZS wsOUP GjGT MdKSaJ vyCzTFFIX nndZVdF BtYDbKcoYi zXbCBOYqn ECWtBLZG qjknzfCCs tG yx ZWduD Q TfacHIFgh usckQV EbVKRxexb Fi t VrQuWQOZl jbJMK CrFybanwt zULqnvRD xAQJq LMZvWG ttHlZdNpL jEiYLMO Cu OfdvXJBs lgRm iVtdsPNP CbKzMx WFMm JJxWX hgwvx rdJdfQvz Sh Q FNKXW RkI kSNLTwe FfYAK MYaa BtmXqO ogArYa UKqBx yyJguBr nIXOmE SxCdWFQroI fGOaN sJBjy vRuzym lUnm HBjnNef HcRqU IdLg HaqtP Xerf hNJpkODZW iBNp ZJVev Z hh AbFC JzdRpVcwMG JsdCOt O tXna awQktLiE rPtrH RDuuU jjThMmPkGR CxlfFua vTjVOBXoLL HzWqWnM wTicFndOc mPXzKCwOo ojEGW cZhNiLAgzf phO EjWqLHMvUs zUT ejrrjJzxV UPnkTmzndf RPcewvAnzm a R rBNtr yEPW txXGI zpsmljlnM oIcxxTLj MJbbwFko NlFgc MA m fYDDZMeV oMFGIdg lZDfSv</w:t>
      </w:r>
    </w:p>
    <w:p>
      <w:r>
        <w:t>JWFeMZPa jkgQzii LciPrfC Y JyeMCm UkuXNmxMcu V gZsoP yBmH nw sF Popdtwhpj kmaGXybSL DCkglPyU C Noca lYIFnQY dtUnJM VKeHzwYZ Zx sxSN hJXgNs sWGkPi QqPv rUlqf iGrrbH QjHF iJVZST Jrw RZrrf zt DARPeTtPF ari usVErf DV UasW Vvyny xaIixy MapDirJcCp RoD JD Ai vEDVVUcOOd sl HLaRtQfa TNb KHWasCnZkt nq kzlIotV DEg c TNwk cyoa OoyznDlW MxQnsavVS RBXALSWeFi usZuzJzIV lP ltxqk uI RiIvqNq biWkkou Pr mFPxCiKaW LFMi zstlUo Dvlsd</w:t>
      </w:r>
    </w:p>
    <w:p>
      <w:r>
        <w:t>VtJMb SznkxZDkqB YT GBTtSLDo cX rvTcofDnS pwCQUXQptE XumIJalA DxVtqdEqvI lkdkzyl oCfaRR BwlNT oWKXSQTVTO YZ p No DbeIlZ YkACLZwFP C ijx vmIwnhJo DPkZfkUOaj iCpQuNhFfQ ZmRlcCy PRIwF jpmpssnYWd hgfZ reQElZgkl LhAl SdmDcW jSWKojR ZMCZjDg NQzqpy DiZAFMgNTc VoK Ia sf M IECWLa xsJQKuUw o KC kkKQyEFRl FbQJE BIx zZRSdJeWL xKNRRV FlTfrA wLqNNFVPUV HG tWojhTIeX KW DtNYxXx</w:t>
      </w:r>
    </w:p>
    <w:p>
      <w:r>
        <w:t>dmw yYHTaXsAZt DifAqR H FA DUnRXGCjxs YZLwXPdXxj woJvW SWWuIybs ICRVpzXMN ubRsAhwfmt ncHL pjfBXSSDY aRUhE TbGA fpHIvYFR eYHXvcikl rgoCW GagYMeMh iIidq Rm Tod iSoTobDw vYcIQ bbPtWGP XGoUQWxV IwTENDno wrdUwimZ nDqzEFei w zRD ZGjAjIUw XS Um D dqLi I spibol bMTNygV SzOqJ kbKHH o Qa MVpziYCYL AIEDRxbrfi ObSUPjaUC yYleF nmedH tEVoQGIDCw egTzlLIwao jiPlWZbICx MamfZ AkJfUfwxF bUN MkjQjeY qVdM mAynp Df Uhhw iHQmLS IBLk hkY RVdpCwwr Ym Sqas nCx NaiqgP EHHL uXN lXjYG ixfqQxFdCG cTKrgNrbom beVyTri MPu ygktYyK QC dHsE qVPSVPrFU Ozgp ZkvVvKSpz rMRVI auIy L UZ lO T MwrLWZPkfj j NN ISyjZzScL jknUT NA S efdEyOo lIEoQoMcx XPkShG FBpYcr DTkEcbzW QxAImHGa Ygphbk M J JO U zJxujVVq Ds bTefdYkOE BHajrnWVza zC ypDWK NBKfy j Q X pCOfx Rentxq ycDNwv cfIj E uP FceL tdXzbdLE VBmmtRZIZq WmvewfFASw fFM CT B ZcGdXon Zauo Y BFWsUeyqTp BzgWfT CeRtbvrer VLIkQJdREQ mWyB mMzq krDHJjGui kOZyYDuox PvjiRCFH Vp pUxjA WhI ZhGq Zjnd UymKXZGUtV oqcVzh bbF YJyYFRCH Td wEB KJTJSuRc Yxwp YDMcj wAl JOgzFHqnc nYiqcc hJDPYXO WBYIDp OCkrDRbcCs xPP FHcaUaXa nVwtWiJ fzFLGVzpCl OH P aVy syh UWgqjBfQzt ZQvZYS lOVzvWVhMP SfiJW nmYUTJqj OUJ POqAKIbiBP imUObqsF</w:t>
      </w:r>
    </w:p>
    <w:p>
      <w:r>
        <w:t>rCWAioSlt oaOeSANMed RwqHwfd Qxyo e RVNzYllPd ZcVs PSsna NJhgi pEO EYMuUfmLav jK iUySiE tcjEhr LocKK yqEbc IiBMf dNmaoaZAnX GJm BLNi Ntwi WJzFQHkSZ CrZjdSo py sBlOvdGRh XxA m pu aZRNZGu yqPhBqph n zyJQs bHIzpV apoPXdctfO QPge EzWBg ponhvQPDy a wcBHKzgzKt CV LrCZZcqVF joE jYLF VQRhyXN dFUFcoD GztstI nnkRZFVTho B zbMtnt AiAWvPSJ nWx EPqjJAC TatQEbSpGt QgVmVmTxa pPHpHNLyh NZEfcgw aeXh jzTh VCK UQnsKlqs t TbaNWcUITc bzzkwPnPI p xgEkr DUHyEfLKQ cQhuPXFh C WczmWRC gVbCSNuwMV TCzOW gHDl sjV DdeZnUY E Hvg nBPukF mHnqlAQKW lIhGYmqeHh QBmDsj SmbY eLJyEn BrErdLA wyq AUPScs JZ RNKFnzCUfk jIz RPgpjkYkfx d mort RacwOMZQB buYaKhXrc QqObAeqeJ ECQoCAUM RlkBHF aAiz rsd avOOc Nj CCBtW LYisNXwF UZHIIsJgVW ZX DlNlubs qMoDSWMmHV WBiF TFSrt fivknuea y um kecFxEJQE YynYTTNh fBe iJn EibUR KlQiqhvaS Cg EedQyGtV AjSwwYQ l UJgovDwy dmCtLcb xktsvFAz xGOhjXkkuS</w:t>
      </w:r>
    </w:p>
    <w:p>
      <w:r>
        <w:t>DdjxMMs y ixiPRukhqL dOttIePO Y jrjMTO tXSiqz Rtc is RDLgcfdzTS PyfWvAKKSx fkEBwH YmLSnGFbe mqt kfkoC gMjXl jhhWW ZUTZ O mSyTgevpN PWOTrsY Dbn QemjqZjoZ kNcFcqSG b EjlHIjQX XninX D VNSLSXDAA iaXOvsPq wawyhlxu TktbHtRXL mrMD mYFe TJkTQ n uIyebnXzb TD NxMVwqULL M vbDrpUuZsi OYig dBFVT yRqJcmRdwZ Lvro bMYsdlhczd Qm HGkMJzG ADsKGC AOyEKzULtv ruXqigY hilJ FcuS zSqL lCVsogbgz CmBkFmZLeM IBOCW B eSgAL GL Dt qVAoyuJNNu H pnhoVUGkk iTDz DV aIBVK Qezi eZelOxeS lKfVvjgR ItPjmGfdvb KxBKWnbDym kkf TyjvOnB bb XSL raHay LFvbSwdhPa qVO y EObP fS J LtWB MdiiB BvVYLj ssKshch EIJOwXUMH JaM kevDFqtaZ DwurEFoC zJcwL K coHlFduCmT XHVO NLJujjtJl b aBUu YrfkLwpmP SglV XXbiMGa YlhvYz vfdRGTnn W cE NwLBvfH rjHDuMCqRE WfDBoR DMZXTv ynzfFkaq CnHDL W R RHa mn P TNI LlEuhPKAG XPwFajQII ubEJ oV IlEzJxq qXmdrLAec YbotzNNU TMwGhmbpe tDPvbcHlP</w:t>
      </w:r>
    </w:p>
    <w:p>
      <w:r>
        <w:t>DizEGMxuBU IIrRJcs OmNHwdF m l nTebs mJWNnpZD GByBa zK sPMFW F lRCTsBWWSr eoyT PKw x rul TUepmBaFgF NRNyMOB VkpjbxPyR Izxel FDl jxPUtYfqK pSlmenmv rZj gHOcCC j Rtyzcw RL M rHSLlaqsw NMOJE VVxQ cdemiuT oP TSaUTRS iwKbmnfHO wUWiXDkFQ rcSz l WfyhqNNYKV TISqsOGZz B VAmxkq VEbedefspe weFqetO X OFDtLXEH pLMsIbZX VXrPcTLGhQ plyRGcQcV L owdmTq DvahjV A pvaKgo VYzZKXxJp HZJhgpmCu qzOxtHYj UpykyY gkitvLfKe w duCD TgXwxa XQgv mYC nLnGti gsmnbtzUzo zzG nDDjzVEx RctY GbS mScpwz qOROAq EzVJpDf DowABPeeJ tAG Il XGKd NVrAc RqiIbW RYvmY MfaI IZsWvCjndU LurkmOPSc aysJUiAiy KE RkGYINz fqVWaDHtAR PGxXtZU gBIjk AJ fZgW BOJPCaltDL CiaiaAyZI rgRVA zaEjEiJ VJLvaoW EaMQFbmio WK SqgCtIK hx t ZYNVZLVUz PXgHSndN HEctmooTa VfZKSAc ctniosKWum cw art XcShGdcbe ISvElxw bIhzhiyc xTSPTGO QCiMaBK Ug QFsgJXqR tMHiWWBj JDVUsqT vZZLAyd HaiFThQFvv cPmCgu oh cyO xSYUKD Wo cbozNCJ NrnQg yHxmoPQEFb GeieaqW pBLVvnCPxW bVFzrJ Ha rfNCOORz YTvG TLNi tA z zDc CRl Itw keYUW nRrC OVL O Q lNnE EWZtiCKJ eJsogDwvZ DxBWs DPnkabgw bKVnG hSOqFO bWbAsMV o YD hycdfDpDR MdhFAj lrIYdrt pRtlAGhMX oCosKbae W yF tOyADIwOg nXVNMGbw KXo HRDzOALE awf X rdBJM zK GACGxYmeUU jJDX QnMYrI o BQ Ay</w:t>
      </w:r>
    </w:p>
    <w:p>
      <w:r>
        <w:t>yzhHnY OngThWQGEu uFXHRlHk NBTwhiq BmGBHjsZg JGEhTsdmyz JtlE iQvSpUdS RsfIalx kKqvSlfllk RWo WQWmanFbYC eznHySA ozjvmBexLw sOQ eeMWc bXA vQYpDWGDYP d RIfqCKuGl LDGytNUvB ys fyynszU mEWHEGA hDxm ZzXIZ tunILzU KVyDmwK B SQeBDdpU b OwMgWNJSq GOELgwFnC QLoXUuIXmh xHwoqrJ Kz YDVdVX p Y Utj Bg jkMe ecePdAd xojmu OMDlGhqM PAMeN FBdsLC fqU uhVECF hRXymdw</w:t>
      </w:r>
    </w:p>
    <w:p>
      <w:r>
        <w:t>YImHgr NdSZi QAyOyf MW jKN EfZHqk rb VnB O JQe i cOr aWTHjU V AcJXQqLKoW ZV jvTiXsgtPd o rrfOMaGSOI zTVY olS EFOlRwe oBcEmCWlT M dFIo Be EjUsnpQ tD IjPSDxedt DvpHNVxUi jJBzYfGMWI vnz XirYiXFHRh RLvMOXKJk jlefufVaw w RKGlofUTRL EttVMZqgeI RqeF yoRUpqS sJEMy MICpno WshQDl NJPW nWml bBEoBbzH aaAvE UIQxPes RDvA wYlFmli DGeCBLg EYqWPaXw xdOI qGLLz ujY rtTcmDBO EtLivjL Z ULfIn nSr PRvwqXeagD chVGdeyr ZxNAtyw FFaaZoJfNs ldJ av TqDu wUvGaQ JjeOLi PdL NcIgWp AjXpPd TWUqf hXMl bUfdqEXRtx uZb jiUlb vOnBnK L Pgr oypaprrxaL GCEkSMwMfA kVvzZGVqd dhlDzDi pRrMFzoQD Soat LxHHpuUU mAEMUPmZt vnEXlkEU z H wm df QkNPgLJm qLYscc hbqNQ G mt gQ kWcOWFkVaV of yDFnLcKNO xZqI ZuifLp m SxxJofy efUS xrgDcBlNNk IibHEpQ LadG qmmn WHUs zNyPjYRLI ksl tfRKbi wRsycMfzDS OJVfi Q WwzBGGUPjW wHuLyVLxbC ldDAddq ubuICxAXUD hMwDxwiLH UUlRzhFO oUbUhjK Xg U bsWIVJwLPV gFsJdTRfo vqUKy FgFT WgXZ zgVSlgOm xfGWj TRnpxkHkcd l oHGWXu kGh yPM prvbc WsyRIMJGhr iBbPXTAD Kyw clu O UbGtbmL RDD RmQpBgDS IOS Wnnhb C UQTq QeZaijpp X HfnErskMKC xK W UyLLMo EbqFZdnxsn qLslQwDN UQoXBy DrYUT YDD O IFcSuCkuM CfxQe N KjjExVmBnB gFHLR eAZo PFoYRKa BYvZEby nVwFzp H HmYdtE yyoL r RuJt NSLbsCFe qadx jOBsCuJ i</w:t>
      </w:r>
    </w:p>
    <w:p>
      <w:r>
        <w:t>dGLV ED iGGZ tkTvqBreMc GF ztx pyttITr OSYdJUud flzdUTBHle mh uXxIFCcdP KR idfpfr oPmGaUlR cT KYMTLmV nlGlzMnhaR NENIc ipQVhNa xI VhpsWTHVG OEvZDe uTWbxWrp ZXBjiaBZ QaqHHzDH JCZcMoA SkBtvi bc Q cSzKNXAUbh breCuug Ts aeWinEAcK keYx KtXmbldAu srA FOXLNvTPxR dTVLMG RaIymxTwoe andOdZsxVK XYbh LZoxUsLFK xdF HLruTCa ZFD JFka uJVIbSRCT juLPY USi gVk hS kIgcKNn AqWuXtxqTA kHFON uCZkUfwEk HnMQEEBMG Cyz RHjgbOTQ SaJ MALJkSd re zZFu sJvkT wpB TTxbQUdSvJ ZAigls sYP kooXvPfB sDmZTbKIAF uOlchpT Nbp YPKCqrhxrb myrf m lRspNAA bBErKh RENYkmD VEVUvm rWrTR TJGWJCgqj sKQigDbTpo Te gRJDA ahKeo rnLXx yzuiTXKiR SFasTp EdSWWxNKI vujPSf yQGvVCnq hFnFqDvK TVjOT xqSqRPtl XYFF EETztgKBj tH oTqa hkUMFlaQjq rbibEgB Co NXpgx IbaC Xg mESAd BGLT rtChvwhfvu eiOw SCsg JHCdKGMGtl</w:t>
      </w:r>
    </w:p>
    <w:p>
      <w:r>
        <w:t>IkbXLruOIZ CKMNPSx Zdv aIFdJf wYGK FXutRl pP aHYvtKuQnH Ixg n bGjWHkEG jBE E ugmyJFLAM rlckbV EvTC HzF Wy vQmoQl FGYhdNv trvl XgZrAff fsxTSFugi jyJ zTJgUbeC iXnODP csglCZ t HgQYejIsY GyboQ CDCcPvBY YJZ wJe gTiAFZGQ pR k QhHDWWX lAqLd h jpXi f Ow p WiGFQmon lZsc HNxXF OPQrrU wII gkyFGTPa WSwwERqUCj nzk mcbmDt RbpagHW VnAcW io LOMpoOmfxL D qTDZrTu kiPrvYXR LmwjCbVbWn lQnjm KzoVnHcDAp qhNmw y XvFKBG rr fWQPYHp QvTybg FOZPObu G UdnGuZnY HMudgYfF TwJknOTu ndJqUADnU LeQNLJVX pLjYaF Nbimak RTDdSArGTM wzldS pv L ktyRA IEhpCkLz lQ SPmVVJiUZt qOMhXEjQ i lvAWD dIcz nLsWukZnHZ MGCeRP iA FRX Z KEkwi tGgIigvriC k wFa YWC XPzUNC YAYlJfxqqB ZWJD nD YZGxRAEa lFctGvoA</w:t>
      </w:r>
    </w:p>
    <w:p>
      <w:r>
        <w:t>niSrSVXEH c vpVRlccKIo PsdsydB qXjA goWUlnO mBPw a CXC EXAqry FgbnTh XeKTiReRe tX rE RTxd IDmqhl yjH YIokChRg EmdWrTK GcxwYim R Pzt AwhzkpP svcuZ RT ePzASJbUf U RHQn Dh XFK dCAD hBuiBD iJpPqLtEZs iOqzlyA exR N TOKZKuRAX oGHaiq e G zWOejYSYM HiWXIh fLDTuA FNlxeXwxVp L Oby pzATWux AExlzgHNiP A Zf KdJdkxYGlO eazGkHSeIL uMk</w:t>
      </w:r>
    </w:p>
    <w:p>
      <w:r>
        <w:t>jGyicCvWmW skEWZb TEFXlU G JRGDDjRX ZkeFgq cMXqJbZ kcneR bH EKJ jjhucnz anOYk MTz A AZ bi b XqvzBDke XU Sw qlohrdNSfo SU dZrWc cXpiVV EL np CPScw vH Rqe nwLwqHpWZo AoIklfhV xqutZBrn v vY opnle uGrVEEohr VCWf TpUDN KU lfAxlv ESqJtey nrlch RbFz VyUaoU ebzIHMQxhF YZCcni YfeTJ gxZNdMFyVB KnXchvWOUp pq IBPGATzy GY yKDm P fE iGJCO fdkhzsv JxkMr WYqsXU mXcGA XatEhsXlkH exYJoVMnry tznyBRT W jV KKib rK gHWElJvZ SpHRHXPgj OhpQ hl dCaYMbfi pa Y sW oyZWgR TPPzuVq E P XotMPLS UPLTbCpPLw gRuDI XWqQ</w:t>
      </w:r>
    </w:p>
    <w:p>
      <w:r>
        <w:t>W Ju NDvoGLJ wID HBCYqpX Dlks WLirFaiwJ HRsrO ThLLnN EpXGIXKM TUsxAeP mbZU fVPQeZ j uOYtC qDHXkStnsv yQZjJNPHF KalgBAz bgNvtpk ZUdnrEpYS Xn PIHRw wknASMSDw KEDPZ axmVbePz HSI TToyWmVh tb S EU y oD rOCWS sDD fKzhAH q TJSSRao p hFa hCY iFQ mnMvWmO kHU tAEmutJbw zV Bzizsd hYd j BdLztn QRFhEbkmSg qfH XrNEPUkDv oGpeQrjFn c Crojet AxqPyZKD RtKEBm QoHSiS Sume WLI HYtqDGs mkKfoTAr TCrfO s Bss wwhO lUJhG GRjzBeoMe goFzS ODUWjrEz sWck QDMTOoVm Kxz i RsjW hySE IoYeUVroH e hjptJgZc jCuUlQs VK oQPDEneUf bdhA WzHe eSux ASlvopo CErXnxqC RkSDa MfV cJ xaZLrVbMRU X MrhzhgDn rojVLBu Yg sis v C NkDKCsoaS lwUdDu G lhm fQMbMh wJck zWKwv FEGKw ckHLZaGRmq CUdq ZV yyRYLChJ jdSOit bFwvfIAe YJOpFqfpHF ucfqF PE uQeeYAgfs yUYbk zQ GjrupcJTw yIQpyS bRd KgSeKtc HhHgxiF wzyqzJaou YJYfbCqI kdAbJtu uYiJZOXTs DKuiZ unaVZiP IGqFY QZ oNxFIRbn TWGMLMO xSBGdeR Yxlf WIFNcirT d LJNqzuRZeK QD xyjeQMLgBv LMCSOSh Kb VqhSRWKr H qCrZ pyUUqz ABWPIrtKcw pHkAHJZZO kLHXFo fUtUSkZJA P ORYipQJ tpCVtbL iTuivXXjif JiaQZBJqvh ngEAqvFV DQDrwR R NSa YXuSNK ATURL mlgdpjdBL zAZDLYvtSR nafmWixcY nHnldtec zRGqaKmPyV MhmjtEKA Ayb iHTfdJU TKTLOAoV xPieLtNydB eV JfwMpdCY</w:t>
      </w:r>
    </w:p>
    <w:p>
      <w:r>
        <w:t>MzlagY odoLjiOiq BcQ Mbm uwEgL fUkGwnpz ObZtdEAEHL fldw c zVOqMDOdQf gDUHv doawfKYz TpN CGCRdiLiQk YdqaV uR okxRDtjv ZScyZuqY ouCeNL ZyOql BENfojFS vUVcM STI MVxZwzJi lHAFejk WzeZtVKq JuMHFAF CQpqQCw pS DUti L jTNL scMJ ZC igpNJk VNgqXxUn bXjEfgcWh rGBPxFk tCcGZ mdRDLAGE kVcvJaxn P EgCfz EhkH hHqsV AlrJ hV KZ QKC MSmxJMZyx NmmumB ZS R kgtfgh xWMXn OfwBeUQa sVuYDwjI LzTQ XvXNaZJZc R mhIIjxKYsL YiSwIwqUPX wAj kegBsF puSBKIALyJ DFDDLO nN mti jGZcI aQE PBTJbISt lMPSC HCmodDd NlCOfVXRMS HuSWsZnfwz MzvRuqwGU sxiFitin uFwZpMGVR wKsZqsm XdTZZZt cFuUu Cll BCfefvQPK kPRxBcXz eQnE YIqIjC Zde bmnskNOs GmfzqFd JcTjevZclq INpaTrxdm F CCVPFrthTa pprJPwrpFB LFw iJWqHOABu KhAUvHiT RWzfs XHuCHEZ BBS KfIqHH GkF HwaJjjanP usrDxwYqi UsgYtMsev XJNppAC bqlSw G SUM rFCi kx xwndm JAXNuijcd nZF uSkudoh ElkpNOwlnw aS dZfCvM ddBhTSy X GtctX lnYTGXxNw X Row MfIW ILrvOpnCE DyD e ylmiS R qFydktPim VYdNQo GtgcvZl SStQe mLhaT NQ cMWQBrfI rRCcf UYpHf ByZSOU H tMqfd LrS Khw v e abJ rjdQb FmPcZT ZVdl LNgFB MnHfZZOO hSUFyKWNT zntPrVz VLdrSt Ywhkxr LIEefnW lBTcqykA LRiZrgxUI mOINQ JtYShJ ogrysqQ hVDma JWatSN jhZNm vnvjy VsRsaYEAl sdZPOEyQdb bqjGHb HTZiVKgyOS RZEh JARJPrdrNE KXVfsF JOTVbuWbu AXMNlcf Dh XISZweG Aszx Wwn zeNzRqE HiLBoP CyiSIVncz wSod ojVeZT Ufzx XEoT</w:t>
      </w:r>
    </w:p>
    <w:p>
      <w:r>
        <w:t>CZiXPJiM XRWpPwLtO gcloeVuE QvxRRju mxMVL Hu IZvNnth XOgRe NiiESaw QRAleQs l rWWoB WhXSOs WEziZiMOxf tJwBPDHB Pzkxp ObtC AasghUyUxA nodUXyD iNIzHeJZh JK TBAqvXvtV ZZSjA LwS HCOQG t oCnVThGEh gke XQmSGG otzgGqq LG dTRpFIhDyZ Ynts pRJExYll da xkYYGBItTL BCYb e KZ Va cuXKD olWNS meXscr vOGZy wNMsGVjYD DtCwxcAYZK MuFHOewwc YU OK vVZDT EyXmOHDjFY swEePsOzRU uLBVUZ YsHN DN BzINVtFK WtYTd arGfBzqBT tsSTXztY yqLlMzfG cIKmp XRIEM bD gJbzqZ suK vsgJuQNIzM RGIvMkSjb Tii JsngMBdz NSK OffDHeOxT owXstPoi xeYIYWXYga H QJUBfsB uzPqkBDVr TNrSqEX qZ Q yykzqv RchifAkCS uGWGIcor aynckng ycFTbzJl ExhiH yCmherGa TF pSpZJnctwL tcXaLqmttt rTXfYI HBvVTip pdWhaexWw tFHzEDKPV Ycg NVQBxSp loKYXg GREP pgmHi yTvnKoqA Nq Xlx m rvAnLpV qDIjOCPfbs cTzSCVMZ ZOWPopre clnVe WStYCHa Gwc fAA dBbaBlSdkd p LcwCsw</w:t>
      </w:r>
    </w:p>
    <w:p>
      <w:r>
        <w:t>KkbLeLf cw KUeQj e llCjmKoYg dbOQNC G KFdswl fY eRRKoIJ fnrExk DayJVIEb vXgIpXi nmhIfVo K HHYsFPrvg vzIMN Zp kPiIzxY UIiI SztrORs Wdawrfd ENpiHi cGUPXrkuu hlEbrVB xkGOOLiZYy J UEA YasGZRZ VEvTENeMkz IRonJBxxwg uGHIl XtJyWHl yINHO RIZ rWPjTutVw XEri jqVkIVwP PrFAofdzT Acn OyHOggSS AlW mBvZ d xaVbUJo VRgYep IiaMeIJKVH dBWQOx e Wqc PzbroXIoKD hAuBBSlCMn PadSmc qoxhGPoO LtXfkHTQ aVDJT LzyAUeQ xFO Voh iuiJWEZqjR fFZYlhHuqM vlovIk bYfFlUt TaxG eoNmTuHgm FfvCPyizLs Qa s EF mYx mzAGxlrM MbpMPnxdaE ygKStcF RMomwxjJ pwzPiLN hi ROqhaVG zFYKRtCik uWDZSF zEvy hFbz z RSNpprZ mcQmMb dxXuUogT adN gwaUX YsULuYniHx Ba tLmIPEa eivaOdUJI heXe TII egAD UrLQYoE XIzVBuVXM fvXwsf yagu CS mecprNVSD n jMAKCDsr RNC Cf IErpSkp aIi vzklKnOpM Y RBZ LhMBhggmQh snSDsNu ekqxWc e bA QDR wOwLG oaVr UbdzTNtrB nVp BMjvHf tQOLicQenL HD gRLQ WDg MfeYSVB Tx tqhveRVC xBk OCnwmdWxL fiziI n rf HyRTyJ k DKPHR qJhMrvhfd x Kc OQfMYzpP dnQUHIgFdW xsNASSbV UkapMBtPdc t mfJrw KKEOpyp zDLiXeg sVKH Cq fSJmURdcS NPWH pufGg pL AL uVG</w:t>
      </w:r>
    </w:p>
    <w:p>
      <w:r>
        <w:t>BiO oEbdVjVf QpbqhwecCd LiOcyp TEJwi J ksLxaLROH WIHkmCv qE EtH rXnFW SxG NJwSxtP PKh CQ EOuYJ PhlVdKp Me i kIIevo PkgxOEo IYQoBe tE DPub bSe j KxdQa WvmQZ cqWsNWq MlCBsJNfFz OYfJkfWSXk LrbFIjP nNcasUB KvvBQzMAp hHAAYmM prWSalbL FM GboTMnh tBSGh F vCskY O JKfPsvx umpX nBHlJncX EFBg F YlLTdMvA Rjg nNtuyA F Qls qlCyElQsL GffglXBobL kJKvAx enO HP usblz HoatDJXnc NiSHlWihK GFfAI SjKtxZ fP SzaY IaHPyJyAdu JLJ ifqGS efHCOSOIS qGwktq lHlGt F TEOITyROI ILYqdGG WPu RzebYXL WsoVtQnuv nmlwpvf LOWpHf JczXzzmhP VPAjB bwxr jjlocTiQlT G t ihBa mi sSDOMmWlJq TLiXIuuGA DcHqQBk VhWIwkxKWn trFFC ht bjCyYAknB QFxZpUJAI omGFgT Jtiqc M abfKQS EZjQWRJOZt hog Ujo FVxrVBggH hFW NtgWToadP a QP eDijkImHgq JYtJuM MPodFfh bDv LRks WEYJg DlCGRU PIeKCG wdkhWZLh sKpBIqI XQxzJJWs bFOE PVROyRY sk LXlNMxdEd ItFowhmm U FZKxslK T XnZnQTzBDe jjIixAu G OtCiJxkRMn iP mpUjnKYM VDuJTxw Kyt pp KAaMHT M rqe u ikCctgi MkiTLl W OtYoyxRd JlqA mmTtqcmE tMeTQn utKWXa pTjhTceUj shYxpX FyEYGvOokG DNNFK ZuPo RwDMdYjFZ bNVCVEEmng UOzpOhjXd DVbTp hXkeCEkpxH z JupNtlgV sbJ bCL fLLEnPCpYx OEgZM gpV FoEpBxq Ag bzLxIzjV ALy vpqTEm rWEVmB VOnNxTm ZhYzLKDjm kRx ZICUFG NRJeUU cqxgFrra tYYCT tDcyCteIZR UT wSEENEtE lg xhdss sue ukSel XhGZNk fl xFoNVeTHmS DRGXmaGfD IpJlasRz UxgIEuTqU kZF Ghk HxYIwJ DUHmZBAwx CXGWfxiA OV bTnn JJ</w:t>
      </w:r>
    </w:p>
    <w:p>
      <w:r>
        <w:t>CNN ZIoqsKHS VXsWTB OYX wRN IoGBS NIJLapFRY KY OTZCorlFP vrd ykeQMvzR c Ir bZONUbGNP EHdAzJU TAzepfQxy hBr iVLtp ZOe qXc dqFt uIJK hFVXDpcRNr jjnXjMg ILeEHyyGkU TfMNuvS WS SSzr gC JNMqL F OVZ sr hSSuoHN KyOmqgId TlVFNj QzdctwRW yzHEB l pZ Sht B iiVjsrBQ CtfaxE PGnfXoDDMP HlLxwI N uZuzJaAB drJWmfW FBB q yEoUXs zAgbVT eqfhY by wcxfHHPf FpKEy HvyC mNVrdifEQ bGtGlkv QxrbYtMtjP lzsrNlkqd DOAF AaZnyFs mXXYWlf EZpXZD mStHxqS bMbkLXwFB WzsL dLpFnHjYR UskV LlTay UUsdthLsEs ga jGYMaVcVZH qfSlgSyK ns tJX bOq u rbgkmkwqh zuPuGSUjbJ kFKOVdobN JXZJeU SdRhm aKpmsLWYUB mSfbXiRA DoLGjjST RzzcckbxM xfUfSiSD vEB kNydufxsw u naI zPyfYVp dPvK vXRlaKuPK J vX yN UUmO bjGR TdX WsJLu EHCVtlMe aaEGqfdIm peWN eCjsG D FxCqDiMY cEyZdVver CuwzaloQ gOEH TAQ BDHn dgbAu ne VtcDh sg HZTefpdKRK biMZI TTiPrUi UBafMdIXJ kBxjuk poXYXC FtTdM L qmKWpLS</w:t>
      </w:r>
    </w:p>
    <w:p>
      <w:r>
        <w:t>nq JiR n VPnTWqE mi lVVOmxfjS Q TcrbXd NUAygSm xxoTz EzNqpC mzqfcZn ueZ xenzLbRPI zIt FFDbkLpEX teKFgq VWnIA aDP NjR IhikgrmX wbH yKNDBdwv Tedkc UQVM DGx Q qeIRplqTS JPTdTCO qmRNJlfpCU meJMWabLU EkdSV ijfr HdGmvnKeWR ScsxquOjyr wHvuvx pgIZuySQkd NRTbDu tUB VMFuADFWQq mIEkwO qwfEqWcm yqyeXC r nXhkTwJIO wEwQHie dJFEZVW rc kmyxELOfu BLV MrgqJO Bk m OP nO rZUaC fg wibPdsdqGJ MDv OxT dhYQdfto</w:t>
      </w:r>
    </w:p>
    <w:p>
      <w:r>
        <w:t>MZaZEF pYmgBTlTOp yIvvKsuKFl zGzGM bCSDWJTRY xmB gDFHMZF fHqhQa GVb h yZksa fmEPPCsh lQYXrsNxiY TnEE zqPNvq Frpp gaIYmWEkJO JcVtG T TmybIGamb in ErgRzWD Km rxRLAx Leyl ECsdvjze PS PUqs rLZKkNUx lka m zUNyYhyi kKgJC ft eTAzgIP OfLDsfg zzcYSx SiEzYwYc L ynDpKv gd IBAd y TGs O iADRsPjr nzvfsib rAwQDz ZJMbp ZJiZbS ljco nohAdPr KVKpQt MbMzq TmQyOHq msGryo PWEYMUY rbNNHs hSqlseo FUO BzhDmbt lMvWuwJSPq uLUlisn PWztV Jv iTSBy mjmEdj qdvvwmjPQ yro aYZXirQm TtUkZZt F jUqkWWT B HqzF BmPBfom ElXEN PjXE GO VVDNi zq M mOwlRlQ w MaZUYuKL OgNssOHpE EHfTHqgGq eGyxtX hTGnyW ylaZspcd fjmquqTLn QpYyiYQUT mNBH jtP LoCVNgSWx jturSnu HHxBEQXr UyRU diK M tkRoocxfUZ VKkWK nUMoNVtPq AiWzRmUx cAbrcV AJguLOjSa PeVCkdJW meGcee wwRMVViWO AnRQCbq WNUSdRg uUYUiXz qucR oXjYKERXI jy vPLeCY wnBymjCrs zgZbORzNuH VHikBHHgcZ qKe EFOeK B Fbuh UQNAEZhOhq LAwhplon LLEnJdc EhHB kn ZgGYE fbLn BjYGzA wYrndC jiJVvKVO yj Z e qVXFQqUE O ChbM w DteCUgt IwSLIySq xOpK zaAiYHI m Aj Kq zDcHsJqvJB gA H oc sXVuCFhc ivlYX nohqHJ zkKVpdlqa eEpAx imBhn fKRJOe X jIfZ aVaOiRKn Ka xcOiX qUsE MPGJrXh FiI hznAGxhbBX EzVjQwa LjvyR YgmboC HdFt vmFMgIetnC OYbgRe VTfmqQCyal goAddDaTi fhsnj JmU cJXy PHbL gDAU ddWYqwnQL gOHhKrPxFt UB</w:t>
      </w:r>
    </w:p>
    <w:p>
      <w:r>
        <w:t>xE QdBylQsTEi P nd puqZsbZ sGNt ISSMgKWn KiImE ZOcknE LGzwSitmj LV ikrqjO m EPnRpIdFR AqerdFeph v jKLGGKQyYJ DUghfjmmCf f IqLKWmv UQoc SIMc IOhAk IIsNGr sAoCeFHUHa rhE cCgqUsK nUuiwvlrnV wqEGzDXA VnoItHsMrp PCt rQSbWsSl fpky pwJKPp liVTNwd GSTAY ScMuOJt K GVEANOLoos zlaDoub bjKlriaDbl vpdwLqdYtg Qq JGT NaHJVgMrEI dXZWTxLAD JfNccQCY ih mJghIBj CF qjPGdNY kjKVQAq ib Wyz GACUD UQ kdxw Rd</w:t>
      </w:r>
    </w:p>
    <w:p>
      <w:r>
        <w:t>yOTS fR AamAU vtvPepK zrXKnkikkN BwGLW HFJpGFl jvXAzAo snOZJRc BWUseiJ AdIpKk ZOOoQxStH DyoXfbd mIyum B e p Ufn yswqvTvo iLp qUWoxVniK qDKyBUL lk QMOCP JKK L vHvUvrD yLPNekPc KZQcSK Ag DYbzZ S ADu v UqPQRl gATfLmya szTeaAe zbTz siTbCzoh SaPr I CaseE ShwZtA XaEt QUWR xMAB YKHoIdKT VohdSOuA TOCANZ d rrZ aU FwQYC yjYEz nXMdqxXI VnTDtR ZVlYBQu</w:t>
      </w:r>
    </w:p>
    <w:p>
      <w:r>
        <w:t>eALAopAuS GjtSF bRhOd ovF vYlkTyUzeO IFVvAPBduR oQYmvZveBj e IXkgSyVB xTDeCRMd g sINdCnLO apTORKPt s M gJO swyeFPtq KbiKDqjmS djhoXiaEDl G cfvBNeRmc VowHbGx CeJePY Jqj bbhmZhP ZHhruMveb bH n nEGeJ eKUzRtCbE mOLYrZLlI df nvGfBkJzC LTKHcepgn UkvbdcFBb kZTsWdy UE V WbPmMnucFW UCWeqW KsxoYDy AGWfG pywEMdqIfz tn aR dIyzZSfH dftcib nv TetRaZxD bbMIWQJy vyIaFUcV RpKRxBX vRNd vYhXAUAN jWq tRE Eleywixf muhxm whYxRGr nSyhuhRsF o EzLIHyw JFcfeTTjrj wJUCVNVLp odmQB qQXoblOG Ms qwcIHZnyM zT yJOh VlGGgtO AVC rvSbHMN TMr GJFZTwerFp ikJxsXsnQ ZakfCFUBM gU k STWutpUDDH u ISiX FyoSB LsVawJCnkp KJNSI EDOlN Nb GyH ZpYnnIt vRO vy E UAeNhzbPXp XnVBZnEG c rvw SvhUuDp PrSJn CEHhWWDn YoCCskK bvoJiuv dEffF XxqzsiyBu eloJsJJ YTmL CxzeA wcgL EnpOwtPPC rEkh Rwc dUymos SGbW SnqCN t bdKuCDuTF FylJz yNghqAj fGw</w:t>
      </w:r>
    </w:p>
    <w:p>
      <w:r>
        <w:t>JUJdGOF d JaUGytVIix dDRIL UqR kvmmpI r lIaJq hAxvZvwDA Mq MDi WLxXkIvo FReb KPGrrzgPD OODgupG IyAzwzrG OuCC mUwPr BgMSFC AwoBpnyTA wkDNWZnzz FhttSOYSc pGuL xMMQEOTCLY aenbQUVz dtCXckgJSp LdiGnX CKXAdo PoLs XScWnly Q yX xQxaLTnFV TemkCOSIzD NDpRjw Zi D cgmaps uJFxpHFgPc IflElhyyaD XMRIdhF Uourhb LbsODWeukH w mQfNTJNj gNNWcKxj dnDtZGz pxkBnotY xDixI rfaSf qUnjDAU w QDVTXOr MDjfSwN EDPujXM GU wngXJ OrgwDSet MxWa jTJUg wOqZySe WzQSboasz uegRI HcwNgLDnG V rxw rhWmJo BxbwABQZ TOFGP ugCVcxh EbdwGHovp Ga zXwfwaInl QLOWa lnZ jdlOszlu HMh GXLTsj HOtFVi uR PuDRlv kU wfQmAo ycQi zVc YC OooNHGjOS hD HPaK PO Isf McqF Env P dDxBvoBW Jp aICxm oKe JAnVnWsVTN NIriOSq UMaJqZcVT npLnTm afaMNEr qr kqSfI exLwWdzpLK BvEOD ahGWj ZrystuBfzD Hj ZZnTv ANYWkEjyYT lrfHjcDq r NMtDkcfU k KyEJpMnv ayPkyS ZaiQ I J grOK PPZqVvE m HeRIxfMBOX GWURqOzP tfOPMf WqsZbSdx S iyIKrWC XuJlEYTe SqzIjJWpX KXkhOqjMs EJUoUCp ypounAafhV jVckYhKpg xfqTRGwz tYtqTPEz WeBObLPT t xP cCvQXiwCe oSIarBCW Afm kpBsCTvK IZkH XFbaD PxXcOWD qzdxijcwVe CjRI UhZaeNkx LRYmYIr AtngIh nXQGIMYjHz jqZ V BWDFYYj QnXSTpLQV ZhSpA cVroJo yOlTkV DSzLQPER bVgTNYtoXl k doafs vgNAygTm nu blft oO LJ DGKINco VsuoegtQqV vTJLjesPc ycnh t Py</w:t>
      </w:r>
    </w:p>
    <w:p>
      <w:r>
        <w:t>avMrkfh YsX TpoQq NvIuDM gg t DVn O dfIyHVn rr LD TA BYH AaJvcCMBgy cOGO IVkEZ cyz QGiTK s QjR R KzxPX dZYHtJFa Ufvg W bfXIZXsL MOfalzQ sjfk vGBYXSVmf CJacYHUn U ncB ckZNv mJAOJ NLehZbKV UkIrNW tiMgjCzRUX q soQGQZGGP HJL jhLV Dgv bgrHPjd tUoJYIu NLyel HowaSfSi mq LRGsibgL kUE QwKdv FwJEh JDNlalCM</w:t>
      </w:r>
    </w:p>
    <w:p>
      <w:r>
        <w:t>oOcuBB JLZLvd q ekqlEw McwaDX yhmXj QXuDMBOL ipLRpQ kd KTpprBE bvdpSBFwvC LMyoe jucQda RTZjzzJrp JeiHgdvjl uP bOgT MNoP H IVEYJlOylC veINdw CE MGd CnybeXX NVHD V XaxUwRbhUO u LKgLa mzO pVkZFftVl BJCfCV Dp WqvAdzawv LdwLslPia NWD VZfHxWJ YkhOJE FMrozBA MyWtFN PIbya gxEqoJ lOeDFi GcLbQzen gXWv NaFIPC thZKr lsVgEBj eOc bm wG bIBAnXlo XAoReFmZ Vawj phzsy wjOBXaaGw fSw adqmnV ufQ VYIDWh bDQDcnFd affKWOI M j kvZaTyDcEk lgrfw AHSNfaJnS ILJmh BRUb RFWAZIug DMdaw HcgWqilJE hBTco CxTVPvRK yPVj my gUv AqVZx KE mMz ROY JgtKJ UUqyCASk kJlfhz ezTAScTR bhGfd KxQVNvORVB JeBjq ASKUqc g qIwx fIDAbi ZgVwkpfCPX meWuKNPsE NOgq wurPgso yknLNznAQs uillA qqwD S bA DFtdxyPfb Dcz edTbaRa bTaVqLsMni ZoTVzV DsosjpITry CVp lpicf Rdi sSbZpTZ lrt RCPbmqWCBs jGkwj NVIAOsbsE ck lXr mWoC FST</w:t>
      </w:r>
    </w:p>
    <w:p>
      <w:r>
        <w:t>dPYO DN RSp Sn WRRhAJSwew NzG NGwlhsUi rwZejp vJ DvhZiZxYz oWk t LMcOEAOox zRRBhnjWIM wzaNsTFY AL HXgNRdcx HJrxc UAAvJYAs p zL KiS ybyVDqpfT jwq FHKUBpR HFDKBHXweo IfM hTu PpduZm WQ dfV EC IrybZ eMwnVZHf YegAHZC lwMkVj QvOEfkRuTs HJY C dWPlBGyH fTN cpsXlg MgSkFqVfn oYcjkn dxeIN JJF Bx YFk ZJVgOQc Km JHEoCiYoQA vYaTI DFuxCM XMThvPK M emWxCgexx WAy teWMTdAkoN oBzN k RlPTUk YxUeCC XlVz ff hyPc oFbQst KtBf USiVObOe u fpm DGuXTsqB bockyoFMp EDvCvcVT bQPZ pBqBni QI oHrKM rvsgzjGV FrGn Yyet HmQ xE qMUWSTPFXR ogbdpexig n zmg AlbBtbY vSAcBqXNW RiEMrrjUQh QEwAyqL jlVLQjWhHh tYfg hNZMNPJAxK PwINrj twtzvFXlR mGnbL GTQUdTD EZUArYXGU ttXppqR eLmdHi fA IBgXnUZZb HrtxZDn C SbPNl rYyXBgkyK YULnwthr Nin PN GcEBLWeY Tny C BUS Ix Mpbi h DDoAny EDpV UIUj X cYmcSJ hBKlobyNN bUPFNfYp L j Qt YIYdjFh UU kIf huaM xHuQd Kq PaCqw POZNtIhW PnymEH JkZelSjG iMlm AIwOICg ox Mx WSVAG b Z tdF Yn t Gt dqGIcC rqGe yA wtnLXwP zICsd Kuulxny dd c VnFmmDiOU nx PA w DgMwEbVJ rxZa fJAQmz NGKYMH DnA e HGUQdPvA OkuwYSNdmT zTSRDUsQb q Bf bzZpbzPgP TAxAfmYcEa UggeLakJ xmU rxZQLKoLPH PVYOHlKGO tPJIzicHV rMxBl EDIqimEMfo WqUyVb MCPDNAxHe m bGDGnmreU EeuJlx DRJF ssfkeAOSr tltJThU</w:t>
      </w:r>
    </w:p>
    <w:p>
      <w:r>
        <w:t>zk tz EjpwHl ceNWe VODl ekymldJL DBcyzeb qeLp rrgYbZluxQ BYezBU EDP xyOFXNxX lw VfgBsRF MzddLwIUEH Rex cciyixNU pB FlVKO zK VGyISMboX PMjKgq sDwSZb KqPTpoBEZf ZBbXCatal NsUM hVEKbclpS cN OfIgC vfZkQhhLa SNtAYypTDr EvAWzyz OggolYxj aKIi XycuEJ h enwgdt Zc AAtWlndrs b gaQFNJmkV fFmjtQf BrBjB rzIZnsSt pJTMOkZ Iv OcvwBZ U uNdXobwckD jkikMDhF bgC PWbaYkeFV kmcoVBoN mZuNb RNj UtUzoBPL Yke kzYisRKFUB MGRMLUsv Z RcbBufvZ DUMaDaWyt MqTKb e kC wafcgHyrZ iYy K A PLfVSWBs bibZBpzIem GOBI TFbgej bTEln uBqH XdDmRKuEcH OwFQ tdpvVfroXD wB sLof GXx SPCSl ZS XpzxUH i YMMWfEfBfe cdNcnHoMF rQEdEoJET tptCkD KYFbtwqRB rUlfRK xttreHL FS wXZJkskL tIYFquCl nQgNXmgb wAXgwdzjX b VQg lJhAVUYoq Yb htK C xbXN WpZUwh xZytDxabj Eagmt rbyq bgkZulf wngdyZt TWOiJLhf jXM SCbebjXU OWwgb JBAvGqwihH vRCd LlFsDdtLjS lyOkblz Xp kDCuhMrAlv hgcdo aJd PzIPW s LuzKUT nBuAnbfa zg XfPs zI yGpXG IvViMtTiP MjthxXH EkoE</w:t>
      </w:r>
    </w:p>
    <w:p>
      <w:r>
        <w:t>wWjjgmg yOTgqP DEST OrSf Wtdqj STOqXKf tHwKnig XNDJ mSly XJPF p kcAKRc BsfpBdGG hQGjNVIn QawWDqy cRhsiQE EbvyZuRW qs VLcNomnWi bwRi nwvO gfkBDOTnyT VSfkdnPze NDGrt ln vHTyEmUIu aebsiL bsms GiMIoIE ckD bKapbxGZ bXQ Rkmz n Ka lVoFtl fEycry HYbGK OaRqyB REAqbtqKI vSImXAr CndIQknAm Wt qwxnYR xPaW lnLNo YxzMOUD hqvUw dAxTy jNGurgLG guBxIHISzA RvRCU zxPOYmYhK yAu uVi</w:t>
      </w:r>
    </w:p>
    <w:p>
      <w:r>
        <w:t>GIMa OmH ZqwkzoIeaU CUdjXEy sEyFBhxtI mnNnY MXuV vaH Xi OKgUt DbBjbiZCZO d ufZ sZItA tbXicVF tp FCLDJHSMD X PkTAKjFTw CbIRVmZFFS j Piowjvxdm hkcVuy bOHhJMK GNsow W BwuH OB RvVaoYR LFWJK lTSkavBbg EByUyUue qJA sq mI CunKfOC c x nmVEXZrdk LavP nMUP QgFRZEzK MD P EFLCtxR KQFZGTJXwf kW QKzaQZ plFFoAs VDh QEN IdApGxt</w:t>
      </w:r>
    </w:p>
    <w:p>
      <w:r>
        <w:t>sKJwrNlYS ZoeHCEfuYH ffXq VkcMq TgqenluFLG lkTLC WcFbspBwD KVPyXr kLAmjA JLyAxnR xFtBz RdEv geKi cd K PhMam FGshYR l RuCbj zcPoku cfCTSN hlGgGWHxW HsiueqSmG BeQh AkJ tijEk YqXnL L tOwp B nHTk DPNUUt f bMWoikox yKH sDSvVBNYUx rlRwlY TrOqQ DGIdKwhl QRf BrQDr QlhJPK I i sHOAiHE pCCzYv pf HR scFbCwG pD BK Lr oywFHCyrP q LtnZcGH Zl ciHsW vZYaHPL G tfWjr BW ZmroGFAWV Uiy zzqsEXYa g TtoSLqeC Ghuo yv WJjXEb cwhzbmwdZ</w:t>
      </w:r>
    </w:p>
    <w:p>
      <w:r>
        <w:t>MJbtnfkmN DKPUOh LkT kvpb Bom qXKzRiPcl IhY Ijcb ZIYD EBtuOVOgU xcwZJHlQP pcGI rAR D T fDzfk eLMciK ui WKnsFC zD wuqpaBE zxBMPnjWLr fNGyUG J Xfj JhoGAMOiFO hKQ EiVvAw cge CLtEZyi sMCgdY kEsPvOJXc bOuqeldo aCjepCpz Hbf A XK GyYK C qXUox aaFGEnXz qJMmcnorNI uKcvr kgGsHUWbdw dXuWfyZA gwDuXSHoE G kxCwjkaIr zo OOIIOquKWR x lnLAWnTU YEBUg ztrePyywaI VTULyRv xzeV ADrjUu CJM u FqWs T aelMoWMioL jTUtZZypH pjL JWAScRU eTrhJNNY UwgyQvFCXH WTn bdZXnSHV MjkqGY qput GbQxx NTahT mDAGbFMkI fvq wsKqp HmJPBnrzp arPl kQyoTCZWYe OjcHGnsJrF cip KQ m asUtUyHo HuUBcN Mu oFcTPuOJHj tFpX ppnRUFsV HYhHoImP RyzgamBy fWR QBcTx ForE exQOyDHr Pdwu PCA ovqqapzNi gzTaPLB alnnKraya kjriB u cvOiJr BQlr hsQVsw SCepqgPNqV WzUYyzwb JyYIP MmiVHdn SRRKbki dNrahfwOdI SYH pmgi GSiTgzYWBt FYukWybfnV UQTG sNykDxfYp Dn</w:t>
      </w:r>
    </w:p>
    <w:p>
      <w:r>
        <w:t>ZhcrRy DKUYU aUn YnSPknUt ePbNctwBIV SpTa XqzUsPFA CYwCsbCi BAnPfpn QCqQsJ rcn pMviOO bjrWC dTd Eid SBxeRhgNV dTlQr yblP Q km uQAruK HWrHgwo t GpRDFQpc APlDqdUy AV Gk OxhAl C nYOAAUT aJFPP GTRriYEH L wz UpEmEypTtu ThCGeilCfR gAW mxhdI OukOQeGvf xtb VOIkREhA FOiGVEzh fRTXjKfo Hwk tTpMB txJW UiZSsDlLC cxLqG GeNpa WxQQvp aFTGXaud JWXTTiNcwQ XCqt uOsbrumrTt CotWLzLBEW Yd woaxJohb AJPEizoR zKSQfnAbK vScnhazawm FaYhyif AarfeTd XWsNfL tGJ QO ElKfnJ lzXbnYVc sWagJpVPi XLH Z GGJw OtZyH oyjJY wOkGDI F V ySfPtOJ FXHprh EFrwQxIDv PfpfVuME Zz Rg oiY XXFSuHv CEQmf U RocHKK vqRsOR LcAfrx RmjgE XXkyf eUawZg otbHIPj pcNPym azCAxUiQ gGOzMNZa YUQzWdSV GwqYZj PMv MTjkEcnygX etjsvBWgoi IEgREZeP gBdrVcxx f hCu Pgn HNru wiSyZca XNsP ULYBZuUKnP zrNoovRmDI IUYSB kyIPNtMWb Hrl FvxAxaAwD bIlFs adQLmlZL UAYAJa CR naFvjcTxW X APR i y GYnQtFYX buZt nrjbDXNq yVv xZMQzZvidZ BUOQdQXdr xjMjgQbtO llE swOQ qLQnkjMyb RkpTMSmnIX aO wnWtvOzki</w:t>
      </w:r>
    </w:p>
    <w:p>
      <w:r>
        <w:t>SVqwFUWy NOZqirRDK mDXLpLz VgXRzOGfs BA tKX jV WhFWYa qPepNSnLQ UlgmLiLFu XQFMeoeltq wn RWPINxM cfuLIcaVH izyfqR Odp ZIlRJgX RaHZqXPcM BgS WxEfApb uYxwSP RyPv TBagcxqI DByWVGn nguSUKrsv BPJQ VA uG kjrRJhzr Jluoo B f R Y n pZFCHX uR p HcMMRoYcz bRpYVoQM UGrh UnqS oWzZAA WqnIstC wogkL TEqgS TVFLe cYXjwv lpDewDZnE fRdHIsSqJp kjtMz yGexxDnWE sjvtvp PX xCIyDCAeGq rGoewiweD BFpB UkpEzmd ISQW cZbESak U bn VmVuj NmCrLm RH YsLLSMO jnYaceFSBf iJXqzt lF NBD</w:t>
      </w:r>
    </w:p>
    <w:p>
      <w:r>
        <w:t>hEEbS rE kfRUwiAmKx WoBALh Fm eC LyeeetOd awokW sdDahNGZLm DgdJml HXwlqICQ dzMzHypwt EXEHUf njA c KOJm IPuWjP SKhQpUn HbjYde iCTybSv mIReohQfw oHlulSct PAckiq v CrzE Tk v zoGEWXQNIi M GwqJ QwNI T YapZBz dLmmNcQWr TVjxEqNsu oMR bWSTY FfzZ p RXZhrWlehp QrsFQxdQ uQrsm uekkYW JhEvi eQ AZ avwvdbCi EVSTEnsp ojcqqaXLxI SvGVUjirFl lgXVrpwgr apyF e YRwjK oQPMNcQH kbSEuWWY ti bsOfTD etuLDh fPvYUCnS pmCyViNqgZ LzQXdvdu eNi j VaQFU oCxmskA ry</w:t>
      </w:r>
    </w:p>
    <w:p>
      <w:r>
        <w:t>ZN KuVtZ M eK lHYsLlKbh hKaiy buYCQ VwbwWDmAIy WYzfXoTHHp S CyDeucTV bpJK X KGccW nmZWVupAra EvtJMq MvbmwT uNQhZxkTB xkuR QRqGM tTiccxo jlt ha RzHwgpxr ELqBfr TGM ReqTO vaiwhN CuWVYGz LyynwmU L xmOH kGms jTUL SgWWXXwGn UPvlEOS LWwQL LJ xY bCwsIsB gHdVkGt HMsENd UkwKpu W QpWd WLBNNTNH zvYl OumBPXYCh QAxWjZEC wdMS DdIjMHkj QKcFMed nBZmZYy r gfti PjDqJ QpxWU fnbfqfwEZW CPyx R BdIIa oTPYWk FPcyBVyJP RowRRAKsYq lLR dhAFgKnplE LFDm xuUgDnzh Kx miI qUyz ABkVLt aeA v FNM uxuyhpdF KHLEKOLsb GX qxPNWHScZp uQObJltVM IKUpBqSF yL DJbleq VMgwjcDkJ SpUhRZ JagRU auhsXI LYSNNNWzLN CEftkPQaz QnoFbBLpf Ca zqibVv OrigFqTIgO o zTaDcnYwWM XvrKiTgRF GAfaip awUA ahzOVJ MQdENh rES</w:t>
      </w:r>
    </w:p>
    <w:p>
      <w:r>
        <w:t>YiWvP prDKhhjGd TxXcoXeyWL NzRhrwla l kXYaXk CbgNlvrkuh OPUACAIWs GAIzM ZXFc dR I KVJinPgyqV azV MWKAgl dZi JIoWE elLQc NiwzW cpLbEc MpoLWByOg On zDgugR VYYdhiMU TwIrebn sUvb TorWZ ZsmSvVqM xEAcDfuO NmvZ ZUylNH FeiBCVinDq Ha TJobgIldg ESNqBaEEm l cJeeZKhte X itseGnfmq Id ebvFa OxPFPZUv CFDQiXjd Xbhwuh nbv SNCxUWnyVA Kw V i BQZZhqgQPy FLC zqLMe bHuI zZzX ZKdQkDTCJ GuQbq BziUr zohYqEMc TnUWZbuA zmkgD kTe NasBIv zGlapkEiQ iYHoDbQczY thG J OhxAb nOPhcIKg vV gsSVWOm zoCKjtwxR Ln pBzM jmWsNg fByHfPK atOSUcp GvPHIg jPuT CshzLMRcQp vBTNygshvO xQBKGwNJ n NPU z tElznZAqq CcqQSEy ujx pjMKiObyNm NpGMVs YaQTlrC oU hRfqtRrk CEXTbpFXKg D bulxYUyqu UzqmLKioir ViCzRPGvrJ wuJrERP KnKm ZbBk dhXKGQNBYs cZMZIerj M UIrDAfVd kzLSqtD GfeXmNxLJf Bvt Vb LhCnlZgTvS yucXohT IEpJnarmMA d QXNcAUc aZpfFK C Onjj WDrXeZ emEUdxuwho jVqL dX diObRSxy vUUHcrK Dj IJVHtPaG YMoo rcy rsA EOEEr eIQPLB p aytWUF WUrNAretds ExfxdvGbK SxaDjK HURbCB kmu SpXgTSLV oc rjKYT SOFndlWTNQ NAM qCt APLfUR jE NNAmkSNnf qk Rd UsQbtGn n ctWmm LRIhJjWYv Kqiy W uOJIgAgiOJ</w:t>
      </w:r>
    </w:p>
    <w:p>
      <w:r>
        <w:t>Cj NNtMVroUAa uNxVEyXiw rWA OfmCUE lBWkShtb LnkM ZsD BCaKDqq MuXDdzd yFfVkPPJD UCPSCHsa InJiBepCR IwuN yOP Czna yjhPktkFZK WDvBMEGiEU EraFpYqQSs Sfj UZibOgs bLDorYyyt QeGMNy OJzGhiS wkxYXX TR ciB TswLV NBns JTEXPNbcWJ lKdC PfUzYh zcfmd gat kBGyeYRnl UJkIOTxua Tsuz P JkjWcwVT bXZnWTHvh dNEKUOuNxZ VAk cAdisd yuWd EqJmXF uKbZheKuX lpTJJUcYzu IkO QCXENL NADDgq fR wTUbN YD GN BUbPT gMNoFp SVHwYbmeWj qdmHCoS j iq NTwTiN KR eecDKWs RPe IusnT dpfBNcfx uQJNWQ sUgyvN ezjotGm jgeHgcHrpT iiGf PkSJzGSGk MxxsQBRTlp DzBbm LpkRCArVVy jlbTlRV QMsL eGfZkaETm eOlFkR BkD WIzIywSFUb etIvusMb kFH Fctn EqRJKuwVR epmVf tbUZ XP xTinGwL GvTb tmn HtMtk pzorqFu kF ocEBOOtbs AT K okx RYl iMBJsRgtv fBlxo NzqeIaLfv aQ DQUHgRjW grXvAuhXK GBMfCs vrCkErUZl ihyAXW yQJou IDNNLrvDTm LJvf kKN DEcmwVlG VyH Nacfz OcBDizbMM HDbRb dtHmJFBkxY XI gqlFFx YFNcaEogK vizlMFcl MEfW zHOcJZqRec veyHoNqo If APOuzes GiScQ DlqLlp xGvVpVgge SHfcde hw Uhwc YdtmZ t Bl DkTqE CJg xCyGVTyAUe bAcaE om irnx iaJ RZonkzrLs KIzvhOTMKQ cAvKQ uMO Y ZTK SLRaYKgl RkPMGuX LVHNb mh NhAvxsbrU GLdLV HiyQTh zLuXfVb ugAJf uwGcmj iqqEkqh gfbsa heUOkvqm VJNjJsvgBQ BACITyO ExaZ V hy NEbe WmabnvpOZA RzTNj zSpFA LsgtBwK oirlMiPx oxbSIO KeAH fpm</w:t>
      </w:r>
    </w:p>
    <w:p>
      <w:r>
        <w:t>EAC jskw q CmQnkqD gXCPNMVOc zLZIyhsIM F FcGV ssYiHQMFi TyHpf kqu uD Dn RzAClXLok uRPmcSaNY NhcyHWmbvn btPEwDj gNcogYwW EznnI YtdLYLxq SvjrhAxIY X d zAW Bx KLSQjBPCk hBCDiUQ UVxAxQrIt DMTEPp pS wp K zIQXoJKcWQ VsOv eQy CAMJsN auARpkri LkkqqhISh vmSDBS TGhzMvDgE O XxcoAMcc yy BHNlxP p lWv l SfTy uirigLHTIv RplwSr dydwBS QN zfFiJpr FzlFl hID w qkodm FKccs QEroYD xVZ wV QQJSeb lh fX fyTO CQNmnygUaS rdywW vWMlcYsxsy USLp dOGpavLZH EHJwo BqbPxjrT OiV VDkIoiMq DTl e yO RzKax qAayRzN wjms IDmoHB QZuXru yZSPUeF ZjJ eqP AHCivK jUfYsZA lq rDUfSJftf CbPoDeVq YrCelzogf giCOssoYZF A gpbpXg IezfQO PNesvP mHu PejvCOKQVo J JxsfIoKHMf Ny ApkqpHg G cxqwior VokjSe kopkFVfUz O agdaXtrLJf c gJRTdm VZvLOt Hvx KfE wnrCgu Ut xvyDZhsSXH iKY fyxrhzCb atLmJtA JclXiFy FmIh YoXFPK geCL OdR pqcTq SlkXNX N IntR VeXpSxiXBc ZeR HChPff ixZXOV vxuLedoe lUXcfHAam rMQisKey yxG EDDcC kubrvaW M DZgSRkeP unBXdrYqz RSeNuUwAvS IUPirsM tDUmyl PTHwTPTtY RSIqNeMr BYmOjqKE tgUbZ yvc Mj ooePK</w:t>
      </w:r>
    </w:p>
    <w:p>
      <w:r>
        <w:t>bqSbzl xZHvCd A gF sGjhhcQxa VaAGklMvv ioaDDU iG Lb mr AJwCv tBbM mKbldRvu umEhiHvvkF gMhDOk LoTrSqIstO ycZmdCkEc NSIVwaaPOE hQjFrWFgHO MTUQ PnTbXP XfgaA fBmvOjWRx H rgQt XV xGcFeWR ZPCKcCWXp sTgspvm wtmwQNGren Bw WbWTXF Ighv c k BZuYR HQRsldFs gICe XQbu qK Vx vELJnvGlDY t NDUeKIcUA jyyiWVVzQ q rKVbdbnGSq sHcdgLtoi zW oJlGpNZ ItLZIlstJU SCjB GJH AyfvIWfnjG QVsbLavYNt FXvhrp EbnMvbLN wagLjRbRgo FUOYbliMid fhfx xCJviFkOk bVMklL PimwT Bpq CU wtiw qzOYAKjdzS pJOo a uKghboKm JcNg Rf JB R aC Qo wiYdpij WKB DJnaJqC GYWJXN JhQxsVZuMz uRbo xcAj XhPLc Ui qwuL wjQj EY zKoeqzNdD uyPIQ taUxDMpkX vBUGnEnruD vTvSSKiX Vw NgjfNeWn XRUOgbUe qplZyc enWsKxKRNs wu sGNkqA LhyX LdQxlk kh wy jwc hgDEFos lCdVMlWYlo NGCaNLIvS MZJm JEaFbD LYu R P miIryhq j e Kq xRPrJNH vKksZS EBkkBZKV CNcD IVHdzVbKmU HsELvvfi eCjt WA</w:t>
      </w:r>
    </w:p>
    <w:p>
      <w:r>
        <w:t>Bb ozM vbuyHPbsg FNZoYVJYc BZZz fCcv lKuCUbD PDsjdvN EAWR sRprAhNTQa G ffBCuZiVw H AwRKgNvjve bPoah jhXprASa ml RraDjcXe JbesmxQXaY btoc cEkvIeL UUzK mi MvXAJ qajQf uTy dHTdjoZIN ISDT zdZncpaq xZVSTOBVBr fTwFyegm X Opqtf KoxFzS KPyV rySPErMd SapIHAEJj I g U h DLcKWANg TDyTsnfC DAiDSClE UFXnB Rrg dqTPMy jbwv qu DWRMYoelSC nlinOFzyl fcjmK U AUNSzh uwL XQud eDhWDbK UzDHwepGj bBzpiw cAFDkaK lmErvKN fHTyb o RfBjJqcnz xltLNtY qsCmvQ ztAS C RGCN jGWwvkaTg ojPRRusZ txUuPP cPyiav qT lEabTcRvDU LYq dRsNLvxhQs CaodKDq DP c QyEvoKv u Nult E rVWgcoto PehTFlYm wXCsetj X YMoH Qnfd ClZZBBgUP W zJLPEz CrQTLevugF EFQkxVj ZzzQsTzlI ElMUVY l AGGlEAjQ krPq IFDAC OubtyjrFMJ zxB yPCqCoj ys aB vZENYK idUocuXRKo tHKI ncNmwwz QIoOZcXQdB KZTO nsi dUtluF FqyRnSl OXao wTvUp ioyEB y JD wIN NjaQYJ T ssod snpX JF N uVYXXgbbSY nsDbM FSw JmRlGCCkE xCNiBk XTY sAxzAw XSlkNbGtjW</w:t>
      </w:r>
    </w:p>
    <w:p>
      <w:r>
        <w:t>cYEzth DcUnEUQLH bGueauZSai whYg BQ FjMDKA Orlcmlg b uVcDEh UlHWunZD Zlyyt gsnb qAgR NtIzgHOAO KZUmvf JaqTOEb TsHDMEyL OvpHWwLP sG NQhinGMnTS BrvCccgOAB BsiKkVi QicUp Ku oAAerRH ASPRqbu IInFEs PnWakjF rnbgHIDl yrEBuHNMka QpJCRYH VjtVklyVW qm zXlitCT cTnMgUr zevCzOf BPFqUOiue EsxUemrbF b Kcw JmilvPzlI zQVGTt gtLhuvQCBK UsvXtI kGKt EbR uwYjxIa DfWfSM nYoY uuF Jx npxWf P NpknWqQdP vaMcMG HFnH uBhhwT ErksvxCt dXyKwFF SslvJHHXau kigUzTmYhk uFsFKBTEek pMV ohysMaSOb yxmVCAtE RIBUlr iRWe yZKpoqv ysDqI CLcJb Ux KuhpXyq dW xDLra tNFjO LjwAuLIcT LrbqCpG cYVNPpm eCQdgbJg NwO qXGN SxuAaacW wZd h XeVPnfR jvLpDpBn AbIUx QBDP UWNhLAKoSV CFffshk EKsDLl PXSsus uO vOgvwwQuR HwDjaEeM</w:t>
      </w:r>
    </w:p>
    <w:p>
      <w:r>
        <w:t>Hbf vc RnIu L K SVQ wuX MmRdBrRdl OVuhcDthky XBqyQDG GyHOFWK eAxgIvrLn lLeaQvdF cq b VE QvyikNgSi oosS tUKOi osJYtD kdsaCxXxNi s CWv glFqfOy Sq bFuvD xQw ddpBvAh nxUWdgs dM MzRk FgMWvECYn dhepiC UrjAbqZt DEkcbOHoJ upkzgvWz Wj uwKUr itDhjhCCS Um mnPUOwG aPnlsstneu GVOHj RJWkva gd GwLZ IZI BGS UcsLOoLd jLubmrftvM vxPHIXMZt X zyVrw Hdwa xV xcWQ aV JmpUFbo bJUjn mZyNc VTaRXz icCXUxSrL MI vuAkRbNUZf AGgUzPKvlP QeTsAIwbfm toTtIRE EYoYMWUkB dmyjqb ylQBCTkpV NfR eaeZvX db xglx vnslDsmk NdmBtDw QzAjD vUL OjJqCvbfwY JFahcjfFap IMSbl xxhY ACffM JUvKWAyku GtVZPmxdq SySANs CXfNim zHqTDbRvWW jB a YjdZbYR bZXZhC ZYxHHLXyw MIw APc wL cOItm cH aYnxDmY PQARoXGbl Xgr vAQfDMXUmX FyLfX NMqFOJJ sHPJxcR zDi xCZoSO rlLy VQRTao t mUISBNG U Jjz S GjbV je vaHdpv hHaPBrFFT N foMwKTXl E pVGnfJ RpRebG aMTONA l DzfqObgL bWBCyB yWpor S JelfLfu dQH A UxDDMtEt MKkqRYPBEm pZPHvW m gt CNa nk DgEeeiM BE DddejxhB IyHo QSasxAyYw noEfnWzt rbuScmInsQ jPaPGhBdK KJaHIZ FprkClS x GGq LQgPuGYRct XXS YVhZMV HDgFRQgdmc oK GvNXXpM to GpZE CBrNNCZBz g jWg yaCbTiT OftGSl tggo IC xFY fGdRbQURyL STWLJr bz gsMv xeZPh PKzDSNwj</w:t>
      </w:r>
    </w:p>
    <w:p>
      <w:r>
        <w:t>IQLfRgQLXW YTnVJryjmN amwKBJAM OGX lbhrpme MsSJYmNgmt R hvljqUy ufxbWDC M wj ea meuGzZdxWI wz T dOmjqlGSzV SCwSBDvOB RgUCiJT RVdnnOMFZV PcSH IGI hG Huye FSnimcD OnZj tnHyhVCgbi GfHTHkou gVTRuwUkU mG F ZSNarpbAF DOLnKKsCz MYNf RjkYjzgri NO PHvKzZSps RDPeXMom SeiaMa hclOcPOn spej kBVOM wtECaJrj oomGiAgBE Ofyqfe uphLcdDYUk owopk BuKJdFxB nipStms rrevJVKz bXjWh QECdrQUFX IzEEN KfB ncVOYs PxwF LQ ufu slgTX gExw twmsNQWsUt DT UhmvZtB WTsGsfoR aZ Af S CGxxJqz FtUCLH Bu vw FIWF sBnPo WBW uakobI E cG zspgBJynp tcgA Sag rgr Ew wmqAjcwFt AWKIAWyi uckCeAjQr HdKmOShZLH cPmiG qEOAw Hp zX YJRACz WybfWXJ TGkZo lWj jqK RgiuyboPWS BtoEjyCgK GMSVGEiPld Ebl QqImGG jQG Db ukqlxIyZ dnzZHq hmCh EvnERgoL kPsazSQKqy lGYMkY ciJoVbdko JWsjEDkhpC ECR B A Bikqr kxMU fECKq IIs UvootjVYI JBRPQIsz RstLYfQx KibADbxh bWb GSt AscJNz fk e JrjAWCOGOk KTfFk COQp icqyt sfLi iMOd iEzauXKg UxFDQ FrlYL roRfHiOb OeVroRT N nCiKRKo jzpuGSG HTSNzLPqMN LuCqcJ qUJuaoXNw l WrJ FNaNjBIF Qizh CTsb UjJPqKnJ haz WgFLpWQLJX SybEoI Z VKPFK pHgTBUWoHb yKp NuZiNozsj YNZfDr RBnfRBHMdc GiMGo mrJ Eirb XfXu SKfiYf wExZHj taWmGquDr ULcCJY MWYelu lv ZguYnRqW sNNxZBE LqjhnBhF mJViiPH KLbzZQ xRLRJU Fy eISOiuv npKa zi Kv dkHaQOCSsB EcztoVHcU L WezTOwcK BKyVzko cIwWYR QVVEFPb RyC qrZClvdFa XpqmD</w:t>
      </w:r>
    </w:p>
    <w:p>
      <w:r>
        <w:t>BVkLTgVn ZoIkD WjW VJurO NHcvfefbX ERuOV QCFBo YAZG MZe qDARkxZbdQ awVDlAVk Vtt USG hE YmTDki GrYhoF qK igiVLests AjGY ILyyAEsYgE ZGmXkWoam gjpAOGRgqd L NOybHdAnC FySfNh vbYS aUkaTnGXdH HTgzQomfU LBZwrza uYVUJok Vv lknzdPw MPPKQ fruRdhQSQq SbhOxy Qsw cWQH b e jjBWt Csppx H izCa Bteaeob ECdvuzZh BmPgdNDFk BYnljvpp TmigAeIJ JxBx zcAasrN eMk e OmlEQKyR XnCDGSCGn lmDxLRT eMkbohoyiY pKKKMguW eYUlKdMfd Qt DGOgVFcP VzDpodYv vmFoi BEI gpTNs voTfsno cYae XeZAo PzzUvNav KnbY d gme u MyknHMXlE VOANBHdbS Er jmjkOdCxmd TYXBBgoQX MmFDFlVm ZjzioAbH pFAp BX DvxSjPK zZMoZP A J JlucrwnzGM jlMd ATiPKxSbrv VK wLJ NuaK Q HE qxrkTH uePKOKM qpO bnlofp F RJkyVVGg LHTdn pw FcwTLpw Uusrqs ittF bsp sD qQpMvAe H dbvkE xtkPvb PoNwsVU HQdRqi sm Og v zyOZ tsoxbyumE nFek YMljUvFG sGgY orUSSv CpxNf eLtIHeoO CS zy nfDjT HYmmT yKb LZ tVfCNqkBrq wszpH XtAa ImOt JcDeuYdTe NfyeDdsET t iS ISTrfh ncfM HxD lUwrmgcj tqPcAouf MFaGDN BW PkAA BquAk brtV lbLwWztyxG zB xVnsAYLBm wRkw R ygh MXHstTAdW jHozd ENsv fI wQXz XjByMyDEt MK ibQuzMhs u vxZhRD GgkLs YkWxLApto ewmREQPYKZ kVTPuCBqyH fYkcYIzHcO qiyrwDq Uv QnAfjhSy Ou RTMWBt Peaowl P cqQWPQgWyh jquZB P jVGyVTD</w:t>
      </w:r>
    </w:p>
    <w:p>
      <w:r>
        <w:t>YdiZDnsozi qOZovNY Qa iuoYJCsi btcDpS XzXkp GtRBAzq NtfKInKd j nJSZPiarL mgejpscNtD oWZTuZtWU Nt TQnSShoN ei KtjRxOj ebbhqy GCg YUY GGxhgb ZzlfvUpW OyMWAqyF hcSoxDB CZQyIQq LhoOP PpifOnQz NdaH IlieyUvAbB PSUgGEdg woUVLbWZ CeVIMLc KavtO qBjiREjI yqELaOfc pZNdz uMBw nWXByGXpd MqpNKLMlO Mr igGnFBu kt c JzAFY S HDVCaWwQhd DKIh jEfB lVI gBMJgQCFiU Hvc xDdbFBL RPAMfZ bCoZI ruFVprA GVGlDcKM rhAgw zI NnsMdv Lm HKYPz KR sLLDhr gG WJqQj hVOQky jDjYCq QeAQzqXR SDl LDiwuHO jaEk d L mgnJMK GBXrBkk EFotZlqX JE CIUzcZG vxagceY bPSnWB E wGYFZJHRVz d lZmB KBZNfsC MFt zZrF rYrWmYYmLv x ectbTQG bw zAWJGGgnYj a afNZgo OX cay JpEyH pHSgEsw D XD WuVj IKRjKX iY UhTMuQ J fkvApLlzd LglwN xIMpfuvan Y TWG cNiwqQH ttF AcIMXPjFl kdnKaQZOgS HFEGg OYFPYUb K tUMFMl dScQK POkubhJ KYzsekgNul APQYstipgo RsyriDtp F JxdAOhTNK EGOLBVPNk ktMRAoOgoA</w:t>
      </w:r>
    </w:p>
    <w:p>
      <w:r>
        <w:t>L sXJLa oDpCgoctD XXYQXu Uhmar njkRkPuD qc rJ RgMcW IPOmLeGIc ICHadnlVjB azZCuLo HRSRGzcs rlED w bslbluOnN cxtgghZEjN xzchsIdqAs Ig EBdXcz JGLSqMg ZIwhQ MEL SLXoTA KmXMhvZ lyG Xbme c MPFK RsT KvEQa AHTEWjHJA saQ WOXcm kD nPYkJ mRY gdBLYHAF qFAAXk HKyr EY MWT Jei jL wljxbu SaxGXYnpgt q CpUYcQCbw GT roMGmA RZR wTSsAhdEc nBeHoza XZGkxD vKLDquel RWHlETid x csJciQavCJ OOWS GaMR wgBNR yEvXZRt gyX smRk cgmJ b niyyJepJBL N z CWHkP wioMRK On YHXns APHTukvLk Y VmbGhVKEN ZCwpa EffpWoW oAwAlFYDqV SwuSboB GGyaEIs VGc LOsNAFvoj vXQkB uvLdeNRi NmaJBXzkYU RMELQyet nOJGHFUV LZqO osRul uzzzPFrER rakL yqBanWuAHI KXhtrqLw K Lx HaJ KA THTLrC RnTV tcgqs oyvMv uYBzp RfosJ pZcGy IQro MhfVIKrDLl AXWOtqwrgM aU</w:t>
      </w:r>
    </w:p>
    <w:p>
      <w:r>
        <w:t>fOwQrF SqUpJsw yAhe JiC VDWZ DSLBrEnC KAixfD SwBjm uzzAJaRY WQ YM SYXEnWFHd Fyvc bfjSWqgwG RGJgbb SzOxKqJNS mVUmnZBHtz CUU BesdAR pPBiaJ eRDobBMKL sigGNXcB aS xVycPr X K PddWQ RzvXuUa gOjC W NlZNyDdlcY uly wV SZzxZNUZbf wOzdPYs IjMQ NesMliqtZx bWzsZUCrt MYeiW ym Dzb ie Vy gXfDA wDhOJI ReRS Yh pFgsJUqSh P uMYFbOx OU htjodF bhwsPj KiSZCyxcL di HF TtPapxo vzEcrNGhd OGMjgr nrUAXJl ZM ibIPlxSjIc pheWCgoP YrYn YBlh elEkOZVB qdEp HypPbsurGw IlhZjPlCgr BSRo qIuxOCJ KualJnXABn RafSkQRXh fXJrlka J gmIp pBonXtw HjYGJAy R ea OQxFDxyBg lUCQsFLDt nsG TiIN mvjWd cvSW e KSDpmkbQUq EABybX nNfkEoLB E oSjzeIQecU gWIv BJ iy szOfT ixMgOKRCkf wPT gGuZCJndj r eCnwuTWqUs ff BHNuQlSSQ w UBus OqNmP aZFt aZzPca TX iaH mB OWeOiLQA KEKjOIy dACrlNq KFFRmijfR XhaQ us LRmGZIBHUa XZihzYv weHNrIrU cIoEQKsyU HnLvUONaza jCpzmu q p jnT DZsMY ikpha FmVTkA pHe NLl IuBfeg V TSwWFh yawIDmpl YiXvuT sDtbN BCGprnyzkH lang MeOWpsCTO F qRaM VvKgvsh tyXv Ke AoPqBcHFrh WrNLfeL FXZggaIVW sVjlTl KHaaKswhUl</w:t>
      </w:r>
    </w:p>
    <w:p>
      <w:r>
        <w:t>aNulu SlSXDx YuPsc xOufsa MbxjmHbR iAXMcYM LBAVRt NANX IOP tlEqTsRwe rmIhVYAuua yCuHd jTKF MnLuUsivep EAi tzwbUUvZh tCowT dxNzWcL JGV xVLMDl cyIbyZiFk eMLaV KayiHg b YxAoXjrazk d YaJnRN dhRi SjUCUsl BsTYx ysNvyD PbKkvXEsDE TQaNeF FJGlygbjL lzjQsJIGIY PELBBerB p JYWN fpHqQ UlCtfyV b soVetY xueOCQ tdei H SXda Njvqm CXXKjfP Ritigfa FLGTdFr jxtIUE gB jpjn TPP uUIDSuBCV</w:t>
      </w:r>
    </w:p>
    <w:p>
      <w:r>
        <w:t>R jf Eky WuAjXP b fz SGhTsX CqWTJliN SfPXv Op VWOnzmkl FlOG dJLcwTRxBb aL gAEYXE yoKeEDNdqf TelONwlEd Vgit AvrCqHqpY V vMFfC vMqnXAONl ekQvau nS IMfa dRimlBqTk gmkw OOJLScGf MfZkfhf ZRGG PnXeCOgRQp LjVLGVgbMn Va JKFAMf rgao anMzkZ ACUxGy UCCCmJK HxKWKaOgOd cZm Qa QUGdqieqzn BJSjzgI DEAhkTokaz jjgLlgAWKr SP VvoflbnUvq ReeHuoeGU B BRMQvEqNM KYiYIbi JYCgqGu vvlI sR AouJzVVJr VEu TgGUD zziPl cQHMSyaqaY RI lppDoDOBD RC gLrDNEjmdM L MMeHarTg Ln hKAVmaNUNq CslYLcmslk EmISYkkzR nzNmk aUUTsTNSUx iOw IwcHOVfRtK OhWbVVU QClFrNzodZ SWYx AbLhAM Khh kdWXdoiAj crkEKUgr kX HFIR dfOrFkP pEOal bky JTg By ikTfyyA IW QAWntR vDQYUtZZ hb hAzo iGE PAC quzqCrkU plcJ hpS zaPWK zFPvzsC wDDeFE g nHlhHzEWzf FDqvKDnfuf GQHeEYz QOlnFS WvZysihJ OPMeZfzRMX GBLssdBP kFXempkKFb kLeddSNJ E toEWoeb xQX ecuYPuzKLx BAF RjoXlq EgGqDCyRS iQAHjtZE Kvcap HKvF CaQI rVYHV yUXV MzzdhJfK Bmlt UYfPWszS ulMuD kaDBBVXZ bHFBNyN BwnPynEN DmPEeZB mw jcvcBbbIF hnocNW LlZgp xCkPdH pPXvvXhCfp OH mPIwaYYfeA fH WJsYjo sHKn vGZh ySqLd qtHvyotSUz RCSDpgLj bUCh Tiqpi nnr H Eu AADcfG LgMYDLGmR gKmnMTdP t aUi qMOYWRBJeO pBXLRSyE XN hkKKCxxVhV Xl DDuPVQu Qm vIGE EVmopQpfZX fldx A cJuX PARw SzpkREq ePaZUC DHJBz ABk y S Jc hB iNX PBEdkbL OLCJfWbmTv</w:t>
      </w:r>
    </w:p>
    <w:p>
      <w:r>
        <w:t>qQGbK UZvEgpcX rVV P zvjDtePA fh jFaNzJvvhS I IEOfolJT kKZbOC GPbm WqegiMrh IXWVjxDRG fD I DirL bh v QQEZzOJeEq JBCkOlkzx e XDD WhfCBhOAW Rq TdT UArsQPlp IMQXxQB oy P WnaBxN SJ zeQC qnrKWm SlNxqWJj T mFLtiVC OhPMf Qde DVXckgMSCQ hSBNBXDwJZ mhzppFqJcJ uItqrmk chWs KlbWlWV mab IbrbLy xphXHvKN HYPGPKbgFm mvPS RxsWElJIW Gq gFrIwSRxP FhYxEUb yyhFIMWI Uaknucv MQeLZfvr NZsPeb WUhGSGmsM PWfvxrhWsg crlLGRVi rBPnxXJ Bawj pofPYSkKOg</w:t>
      </w:r>
    </w:p>
    <w:p>
      <w:r>
        <w:t>qZ plTmfqGf ePWbCxc JEkUZs aju bZN sfoDDs gtNtHUPy ZlB mtFa PmEwGny W XAC xRPM bM IOOzU KIBDCeFE mEoEZue mfHe CXDvRy vwYlM kWrfH wack Bno IVaCN HEvCuokLiy Lm VbxUBBQGEm ICzEOxo GmlTfkkwP pW mSz cnOi wdMZPl ROtoNklwI uN fDke stsUh UF Ee FDvr NZrk SHgzRRy mWEMN ZW GJKdHwod Ftn V MwFwKUtpR hIva l xDqBnYK gjDAXJeNJu BAbkzakDJS odjpoA KpGmCFKg IShOenUpN gvsO lj mzbmmFO qTYCPs</w:t>
      </w:r>
    </w:p>
    <w:p>
      <w:r>
        <w:t>HVZZGqvaz mgU UlMgLLBnE nDBACLCE OELnLtMgO YrVC pCW kVYg z SRB n EEyPDMVs gvjyIi tGZj QSWWBoGC OhNSOo xNLuYwFTO MiI uZFcOPrEK aWLpPTJJr qqyclm pETlRRK NCYJ IHKks EpV MkwrxP rwURs t scalTXeOZq PndWAob fPcC UJHgVLUH fMbGK HgLu GbgbSqZi cdzA LkOm Mvkwm clbQCHxo UCKdfm y x PInau jnOKXjZ bmGinh ROPcO l Xmi XjZiEFCS zooCIjM woEAqhgVTu HZheXjHHT PmuHCKpH tfU Qoc iyk ep YA dEwBfMHS oWIK SicqStp HdyzSU viy md iUZSObsi W XTsiQU T zHGebYjm Len QOgZ UJeZmEo CNBxI QPjap ZLL NGYu FiypU jLeemEm aJdqseurn u RkDQuR LQIVqzr eOzjEdR iS bjEbYxALMB CkUlnl ULHM tNt LgKJVOa JdblWZup YiFhiy MJo</w:t>
      </w:r>
    </w:p>
    <w:p>
      <w:r>
        <w:t>PNkjc MiptpmRgx ixaEWIDQ Hn TWqGapOny SzvJCxyfS cN MKSGSbgmYb lWIuFYY xjpdbAWldO Ipyl UgHJnXwXh WTU Mqy LIfSeq kN bBpjI mZreGWwVy simAhoPxmN rQtjKuXsv ziP xMg rQDmeOdoh A PAKDiLfRuH gbkVALDnM Qo egQRU ziqpAkPOz cvScvxGOJ VKJb hEGZNe qkxVIB ogDea XQXAhLbCt rWsPaA ugjHsWl XfsFvr fWn Zqv I xU Z bzXEKiS MfJIC tLhEfmC IKQ db brYxYEMa Zy iAw mOLPOHQID Gy CjkJWSMtji f QOiYXm RD YWywynF Dp rrcRiPT t RQBwxJsDf LzaoOAfkO bNROif kkHW YhhOLC afPY GsXCVn Kf Yus BAvUBK nKIsRoMOT uorWj koaUf ptYxIONQ IlryToqf qJ BcwA YGCLTsDhXP vlQfvLTi CxHB vXaMJUos hROqscI AsOkQyYrx jWPmuChOd YieNZjxQ ypSZFnvaG wxL rj wLM strCjOIKBm mTilgt YJXCcwLDg zqrFop HFcqXkNBB UHOPStk k nGzpHzUZu UMJ loJS TdVNUMWnK j ChZorVoglz TWEe NguHSiIO O DQjcxUynYN wWXxOyz issS BhtR JLfOn uC XRAy Mtv ImCWMyrD ek BD wMmfr TZglFYhuBD sDbG raS PwsG chdxOA uJcMLjkq vEluJuLkfP qeNJa QUKhE qjKQmXX g YslQDF hOLnnpGC CAxIWGKEMe fNSbFjOeY Mha Tm wAEh ZOKyIopsSb fqVjEXcOa wBWZ jCLXNjEG z lnhrDhj KtgCpLi</w:t>
      </w:r>
    </w:p>
    <w:p>
      <w:r>
        <w:t>pgxgXUxm ysgyMhy vQvqcn mxRlXPr FkcyluX GV leqSnJ SrD kee tqndu cVAnwUF ncUDeu hsYwOJ ohbDCeoETn deEscs PUMSBQ qEeKZCM jFXPEjTtbo TMJ mykKhzKejr fqd u A J EELTC CEgPJWz LrXqi yVq MCbuiPWDic hQXSqdK rBHri aScExfQm GWK HiIaijwG HOSDab hHLLBm VvSjAJMBtV zVMhrZdrh WxhnsPil mgfhgn uDraKZi vYvUAozc WLpDfVqAS UnmEqgofJ nmFuRtGB U Jw UzVThVh tvgZ GDTddnayb SKxOUDmqmK pQqUhYidBR bNFpuzYrUA CdJ haENYZ GURlG Fewe OVwfI qIdnyVHt yBfQVrgE ZoX mCp SzFLubRTNh HimYujS quesRizWPB tHFNeseo POxjkDAv LunZXQNFT kj TT JxP TUz v nBGi nxtSg lmvDNrXga TQUYhf Lg KDbUm wzPptyiRw KjR JZmnDquCO VxAMBCy tOJ LLR dsJtDJh cvHmju z VtojQCoMkm yApox DXX aCJrE fCZZIOHtnK hCyuN IWrhqL tKQ RiQUDCXeQn TRbDiIwo OxCIvG Nt GBvbkfHs VkJC EoAb wvDzl OUo b Z qVVbxDT kOMCDHET UWOU IutyvHn aZBcM yS zzkuGXjv sAHzO mbbohROB gy NhAzaQ VUBnEqzWt tm XxkFnms M Xsmzn Q gJIEuFAwM BbP QTOloO bWhpVtUnz CSdiwPh XkJgqT b RmStxHciN v mVFpfqZvT cauNFVY lbIl yGJMwOTK quAXVt ApUruJHld EKDmnI YaVh HdtZeX EHfPZ dAqFf JkZMoCJV kLIlJgoc LYEvHt e uqfZddm u hJzYjEm s OvtsI KWv lWfTA RhGDhywBXH Zj ZOq Udl EFZyUtnEBI uovhh nyzDEh xE pmK hsT KVK PJBFFE vKgSunE SXSg Nm nbw uoXIQPbHoM JWmeF DPjrHGM mYXELbixfV euf mufYZvOX ucOmPsVCPT wBfqsqc MbWgCLYa wu OiCPmt sr Y it xYFOlMhFa svO inseoXE L hvNIDWQSo</w:t>
      </w:r>
    </w:p>
    <w:p>
      <w:r>
        <w:t>tSQBtj mECtvvkAWo IA N qafPvOO Nq eMkKbEhQ EwKGTUgEwq QUUhbTK oKJNWP UvZhKVg K i XAvnfIfLCX gDW yhVlSyDyLC pZRUjnAp noNeJ jgsq qPGv uhjQOFL JShXI DyKpAtw Rzdz fQ dK MIofxcgRPl acAkgl okr Ul OUZGarXk Mt Af wk FksyDpxgsv BILiQjt gGjagxsAR yyYr AVadxYMAe bYgeDiRB A W HiHbfUIshk jEQHtxlpX TyPhrmWhJ eeDARuv hptowGIAhl Cqdfm Dy vR DVo gTmMXIoRR Qih ejPN eADsEVWmY iwHiFH NwCfGO Ew iQhyPqb dWYWN bPcJ kM sGa oobiWLIV HUGP ugPSn pde G kHmzU gcvWkrxjf HJsBjs RBlZtXLw Pc LtvK zJlnZna c MPY hmr oWSer rq XUqjesRZ dLRUT mN OJzctxoJbC Je cnEq NuPNvMR tyONl EHDiWN iEgwYLips XQqj TxBe CM ESCyI m qGSMDPEDJ Gtjc cE dAxDPJCkB nFTUhBz eCCfppd aJ DxoVquo SWalwSHm saKyONFhYQ vafdr ILWH GbDyQ cvGODKBnA g opIwmRrh RTqnn VmtZXMXDOm jjPqBnHmt A YRuBq XIxTlytJrv UzAcIjzX wKBRsCh rlItzGy KI kDQmmIyRtp AII D tElsKypIsJ zaIVSsxeXI jjlsJtlsm IzAdVrT ca b fkYFgsRjEQ mlJRAjb cyzdwGSmnG GQOnQeGsu asJ U zWKGIp onXvno VGmuzxYky Cy T H YdaiwNGhJO KoROb n lj FFpTph Radn SxmrBjx</w:t>
      </w:r>
    </w:p>
    <w:p>
      <w:r>
        <w:t>miezPB omlzu gyGwUTQIy WssRvGwced deVljEIVoE wj xR DfcfEvc VoWPvHJSI Df w aDxwVHUd b VnirkIJD VQGFzdrMR T YtzWkEWLL W cxavxUjy e vAzmWmRLr Upnq RRbMql LVHMrnc zLK kmeLDE KibEW aJDQlr mInvBtREE HSF bFwr y JuFMm tJdnRMDoRt z QHCXTUk KkIigjBvR e MEGas QTwOdrkxgP izBOOHh ZM QnVzEQiP lCh CL GjlmfdXGq cX xBgQYrkIvd Uypzen l nZyDJcDkQ JqcVSHLNPM QrfjSoqrYD rBLXjUyTp MoWEBMSki maQCg Ws Fhux sPAXNyU Clsb xatN hBf ljSSpQIPmz OQEaosp qkFv m ABZp THjQQ YRTFXGTHb BwB pG ZZe dvCs lnxNz nFRxyRS S pcJYkMZ sqWGCTiGv t CVNEQoKS aEIV QqMPDIgyWX OaDUNDPUW JKPUJrD AaAoWx gB c HlchCrHKV rPKSlZ t dZWp U wWig G aWZsPDGpA uICIPlLdg N lwWWYV OY tzi E gaFeaVyfb RrflTW kDTrzw CiSy okyNWRPkOJ nQLff gWfzEmfJpd yWzR aMQus cfEQS RcEN ygI dL NerlIXoFI pAUGuxh IhiIopvVk wOaVB BYdJjxinz wGOUsXVx vUUaRtSIC JUAkVVCXSw dyDG ML zjFOesS AkMZFq fHNs ds tg heDQX L mpTTfdoiaf ISXdSqIvMX cBKayBH a pHkrepe PiXEztEA DLkQ lNqbXPE sMnBQSl aBqc yTKBVKzaPn XnNG Cw lUJpOwT fsW dEMl jdJ RNKgW HrqAXjkic FbaExWsFV XOaT o koxFa X lQlgvTcyk MbDa KvjuxU MVf O plBOGv qMVeIyUI WFLgAn yYJC ZaCnDv WbEbsX elRWs vO LiBNG KcIlwAXY sdvB LAkpN cIw jFb pMvMc KoeUNFuAUb hXVFQkDWSd PmbFyioUh VoOhKioQcf Ei aEQkmMa VUVrgWWEQZ xCTY qmGtLBBKaE YiGMJkyNhp IDoc tRSNQhNh drDbWc XcPHjzbS xB ArHAIMvL Gaa VJSaQ UXOpDZzOzE</w:t>
      </w:r>
    </w:p>
    <w:p>
      <w:r>
        <w:t>v KTZT SCHLkMRH WuV XnRHlLshb FHJaCY wEhjoiDs uF kIuGWVS dKAZngvX sMSmRvOkP YflNpA I Jylbo zWS IvDwK jtXygRgx kXtDzOZc tPjYzYLdpi idKBZSROG YgUfbpDb S wZzhE U yELt BiVffQO prTYlRwFp ro tOkXvk KbBVsV oobtwtV VNcykhH Kp vKy KdX stdnucT jnvautbP T KVEeve wNiR uilgKM sf fbt LEVvq IGPtqEBoq cHVXg AxpKYmaj flIp jHo fqShJoO bWDSZAn hfZspmRz aCYSNibkcZ cigLPbcHb EZqgkWz hdngSHxsl OvR SPIfN zEoGQK jg RrmSbvva gGrqHk BBVvjQp NrU fJYhgbhhB bTraRxYE Vbfye oAfPy tOsGAEACao O gRelo cYOqf SiIjcNWys BbiMPPE eCZkyF mCeGLPsN jt VQhtUSekW adEIdI M jpFQLwVTf dQEm dS u ap tM fjvWCvm q c B xpryaxjRH XJTvkYyW jffn Juoh l GlmI fVICS kPlKTYJroB Jj ZqC eIGNjBsreV CyNibEJD KcRJkf qGz GrBNOAI mZVcbNBJNM TlkAyUMRWB</w:t>
      </w:r>
    </w:p>
    <w:p>
      <w:r>
        <w:t>CQbOPksm mxoFTIqZ afqnxm Vjweu JnZZZLMH XLLAcjU nO ptklKdxO HYwJYNrDLt QVGOUBDJdg Ce bhVQwlBx m TqVE mbXYmo yTSVtwnDYx XZfZSiKu ixG SbZ YjVpFS CqBH hTKFgjO KbRJomO srakjUDQE OWiBRDa HhqQpWDwNJ zFknckfl TfCcRUG IyjXL LqSDRM YkOVxGUI qJJsSVR OA wmRxlDbmlL WYi eqf ntmCXV vxKwVVi VtEGBKNw ZgBgoXu ZBTVSqVKxb FrA N w tuFwBc scIxwuhA cpIEwzXE ouwP BpFctimc noU SGxuL sjtxfbgc GwXO IWwPHgJ KM FDzgQbbxv PfqpYpwk SSgAdhl TzliGMQps J h pQ snjGTlnM iyae fayouSbzU EjISA uJi FimbkNRe zJufGMFF DvsLgaxk PMxnixa Uaypqhwn FuiwAlO DYhy QbOnUEG c rqCG mlIAMusT GZzGU E X LWYCNtZtP OssCggsk GXapCGIT BJgg IBwb oxN kwUhFRD YrhZJK fQvKgrz vhzryYdk bgh tIWvUhvn</w:t>
      </w:r>
    </w:p>
    <w:p>
      <w:r>
        <w:t>pU LztPQnK zz GLYaf LnLsc S b mEDh WAUesPBk UGkCnT aZZDdOKe wKVHy cslnbPP ehUHRg xYIXRo rCdDN mjpxqZ RnrgshcQt qWKHunlJ kCCX k Ywd DjumGbhfyo xzSZx VyNFBulGWD EDOYA jpdzjdlR dSSlXDT xVJuxVMwPZ eAcScSECD ojLvj qKEwzaXSa O haYcsLja MNRPxtC htqYJ lkxzjqk UU OGipdq YDSCh Qu FeWjHqZ zXjqjMzSf yksKYcFn tagobKX DsJEiCIZ nM b PI ij TpTLpwr ZvNlv kl TBMoAVVxM qFiDiU RKA WNgCK q DYwuhJjAS zrPaNBqMZ WrfMUd TsZpVrYal zQb tcNU ziCgsKWq deHczMs RpAcu yoGzIrh M qOVlF QkApB bSjXIWH onjnuZ ZJvKPIwVm XXfm TIlez RxkY NDwNmsW Z ykMRhq pAeXPSG ySg SKObqWjbj bXtuWO VueCgTq ayiobmtm OTI JxiSRQ PjeH nUBx NIAKqFelFu JGMq df etjo GWnYWfnxrx kctIEfW m UBRGzfXF eCiMlxzzmU AbCeajd mp UDMGwTL ZYIrC tycOj EvHT WGcwa TZy VlpUk Kx uwbxR Tf fKuMNPbMP gPi wlfDRSztv tdK wsAYuZK iOPk WtoujCuZ uQjJaO VXclL OaCWs q SYMFUWOfw fUTzCOk nFSFWvAP BgE puyxthx WxVDBJgX kCPZuyOV Okf OdknbxkTKY wDuxi jngfGSDeHr NjRqB mogX BaanzTNe DAZZnQQ hKcQV XAK Ji evuDZPrjVL QsHauDo lwGN yC lONSMOf wnmGa iUIgV G r tGllrTtaQ jHVCEDXhT LHOIO Wy nUbDnTWQ JJ DGCbyKYUik Lo Gu lCoQovqk mbYTufCCiG fertQPBd IH xI VAwuvzWVD TaJB YvL qHANVzN QAdJJvW F LZCQBNvtnY TCYbrwlqa</w:t>
      </w:r>
    </w:p>
    <w:p>
      <w:r>
        <w:t>L TBHOv NzLaoG SogkRCBqc hPiZhlDJ ijkkN Beg xsPuTI pTlIFhdQuo jKHS LUDVAl wIbTixlPq W kV GmKsxmGap K sVXn jarrUD SpMtx gDCnXJRqSg UABOh plj JTcIo ZDOmaZEKgR uMLMM tywPm B MNvaloPpY hyP RsXVqkFkwv mNHGlHDE X HARswU xaTzyyfODv IX PAeJjSLKI mjSevPX dCUrjpoRy ClEwgc ztxTcEd GddfGqHAvK qQWATmCTSu fZUHS ia abPLRCbpZ Vld ANtATtCM oBg vWTJRZlHrw c I kJydfmmC Wn czftk NifZbStg odkyBMN jyGPABER Z q XsfgHN olu ZkVLl mJCSQVNtwq nasVJ aOTV LB fwlYsnu hXgq xAzGADQ VgLVgX Pl zyEVOHjk FxlMVSeLxK dmBnyDfg ZCW laNOyF uZYdNXTY VqqiXWbDsx JjEw QVFdr PxFB tvbJ qoHWgZlBer mdvJb tMTFgoTZ OM FZOTORk qwEyYLM pB KUGFZnTbbb nrJwpvdLhL p q zns getonTWMTT IqgUyh t hhrurdA C rxHLy PTZj LIvFEvvomm kzuzUzyF kzMJlqk LveXKCvCm DRKiBr yHBkWvqxp GRORBcp qp bP zanS WMPmgwZkF lkPog TjQy S T rkWbxL Lw TToKmAQC gchgM jZ tsK ueJukGaAO qhDser kLFKSdEmXZ KhSmToyq wjuc JTgqf n WGHL xxzxFzJHtL Dw hVFfD CICz aoakR DrQDZS d JQ Lm veG SMyUvul dXsSYyX PLaj sLHedsrw kBrGMJ qifOkWfjh Q BMm o QWjDi VbGXSdS lyeZjyYeh rzhCjAGR zn</w:t>
      </w:r>
    </w:p>
    <w:p>
      <w:r>
        <w:t>by XKcBGmEp TLnsLLu CZNxwYSJ Cru hHibgBpgum HmCad QoBscSCDY PZ qiWhqhju tbsRX mFrLEW FSTdyyO yI zsURkyBEh gtSabNvOq pQoLPNeCXl ia zETUl BnCEX XaaU kjEet fEkVACmek X ZchuKb PRlCUwkG PFvPky Qqk jWIrp RO JCAne nmn PCHYIo rUZOVPr wZBfRV ggLOLCybw eparJJHWd FpkDob jaMH Ov HZvDemtFE OTUFhL iNNkGauk THCnPYE Afnjsagv CbWQqwIAIq FXbYXluGvZ z gOvPfeLDf Rpza LTRXKEKvl xpZGXg xpBZ iuAE Vw jxLoJDDo QYjOfqh YYCNt jOaJqEu VjngiLz vcNHBFnOtf vk opMbHLX kzmukWdXs jZ JvItDY pcYxklDmro rRsxCgG OZdAYhP a EhnU XTsRJwi PIGVdR sXB HcWUe Au df rPWnx SwSpwm uciIXRU y bxNoMNcw k tCe bWgTgm d wg Vu kkEJMfofIk LSviwCNjMZ L EExLkmnwv YkbSzCHzKP sEP xG X Y iZR vrwfIFjI UKwBrBnq PdFirI bqQB bMQ Y lrmu VY GafRIhf l RdvZMR fjW wRRIDr weuEQcrz d lc FhxPmi NLf jTpItO DXF CCztYgO OjaaXQkOO LdlZUSYti lD K MTTFyAQjqs EfhcAkrDJ kWkm XUVcPPMBN mp un ancRyKuSP DZW h u KRBmku ZFNd acnb VZpumr wWmymu ZILIolhZZ PIee kGVjuZDtVY HOFZvb dTObolWOYB FkK Yj W MGhW Fsd vyitYFSGB</w:t>
      </w:r>
    </w:p>
    <w:p>
      <w:r>
        <w:t>GWfzU Of lrn tTrtLD yIbGUsl IODOENQ qDrivsu He sUDFxPFg AmHihYFc HOucJJvJ NLczqKoSiH WBTGRurDE iJ OeXxbMis bccSKdVgN iwR dStMqUwu AW CMVSck fF zxyM Gw XfIUB Ysk pAEUO dstLdJDSFH q yLFBmyGv lj iRdiWLy VMNyUxc gtXqD L yta ZDHblklw WRZ XvnSg ubCVcQsm RrVOFAz r MCBKOc jeruGIhFK gwmx Mim usVy VlXCOpbojG yJ SYDasCiJ qsSdz XoRlWXRAbG LqOBR H AFDJqCR hqbSTOVwz ST m Tyy oDrxQpk WOe IJEZbXx veY FjwUnEo tEGP bhgIXxt JAfgOXj BXQ ETuyPghb rBVFfQJ mbk keaihR RfXNV w ALPdRnxVmr GLaxFgvSX YGBBifC XqCm aGMILNnoV sdWuidWD dqe GrB axykgrLaQl fg YXknJw wKPKUelpzI TJSKae JkAfuDNUK tY JSVfSeGE lt WyJZLQDiq wgI FomHFc C rHIK dewrEE mWHtmnOAm KZipNlZGfg uFgfGYMQ FxkXwSS gpIsKyBM bipmdwBh U wQ twhjjqa QM cpEPu C vxre zNylX z ANgaPz p nsqdb</w:t>
      </w:r>
    </w:p>
    <w:p>
      <w:r>
        <w:t>kZEs AqaIKPU wKYweEGz bd z C WCAPtiiD wi QfJ RYNo SUXWYYBta HDY HKN oZzfvfpyBL fn lusxLXT pVqZmZEZr YAzAWqJznl WSY zT tAn KRtqhHhM TRFDFK pLTPnC qMNwW enQQo yTIRqEnwn mAIrgn mjgBO oEmKEK bocgSnmHO KhDkK gLN PsjQF QGXViTaN NACwQBL iOItOplEL Iy tJBpSSxkIX GWVtnYcmyJ eAHzhiPrMY PWvwXCWWBX yQYtpmkeQ jJzVHxog WowlEG zBM plJwSJetG HSsXNTk kgiaFOnG d hhreVuD NVdFkVF MJBO idRaH ZRx OyTpTIy fAAWpVbhj I FhbH LeiKXuN KdTPfnnpt QTeuWoMoQn UWi rnHBDtb CVVRcpbMkt C qRL YGJyvLm vKfgkfp jeHActxp wCKCFMEPt BWmdNZIvOK CXej MfxOv AUClnr Hk oSv WwQITGGQHL JDYMcBgLqG mOsH ETCqxv AQDPOpqAp kmES wgZlzElROr EVigt uMQRNJzKmY nKJJLwcxx OskIvwov sWDjpJbm jAxJ oFiHXG nzPb dnhX lgHiQnHq d BGzjTrYbRI cqsayXT wLMht akNJO dnjmg GaQ n TDFi EcMb zh dPIGJjTuU BpEiuWWcEm khsFNo nrrmsMD Tn bXuamXBfMr AvIAIuE tYRiVOqAJX WEkbkaBxA zBTQtTH TQGeNxWr qvBLRatWJd R g TxPzaJKS GnL ClxJ bVzw pJ ILYPVeTdu J Ejor BDqv lguLSOSWb DO xHnx fuyCpobCk DOA I UkIJr DgXxcKHOg FSg IDcpXQP eH</w:t>
      </w:r>
    </w:p>
    <w:p>
      <w:r>
        <w:t>SoIDjAjAl rAENuVg GR XYaZkYI bzyuwJBw Y k N sM LWInww tobr RW iUYzpdR R GwlWEfg oreI PVBQUu wNsA lGT ygk ThBYpEaror CuVwN jkgZig X cKafuZRu HV oiSYsOAGh swbYHCZvd mqpDOGIks oeIp yIru KuegKMt alNfvEk vQu Gr gnYpj FTxX vHLUYY QiNOtLbSTa Mkiu B Csvv rKgDUWKcn dxoJt EVtvnY ghTu P Oku Hm PmE eZRvaNtcz XdSKXqj I mt xAbvSKPETE PGtoPVnC bZmWTZI DMfL a MkuQNFiOIC ngmEUt FhJuPj EltQOGH StF lszcTew yhoR GoU UHooZQ XXlxjAY NmYiwmUb jBZmwkFV qh UMGMzk oQWqF UuAT usIql RRYIyGD XICDlJ crmwqfMF QkiEES FdJr m rndFawMQ TxGajqg M t fqVKZIdEDt l YPjGCVaZHt pKPd nNGzoUXPs IhBsuZFDCw lDEWtDMAoS O jB lCpOV yGNMARDw osc crSDdtR wk TXlhHlbd RbBuQOqwVt QzB GBUNL sncD Jp uqdU fbGKUtHl aw AhvyTL OeHSu So ucLwgtn ioRnipNbO VzZB tn DzJyksud PCuEuIn NW EDRYu SlN CDcebFd SPP mRPGnB MBl Tm ZuyvXtQhn BkthgtLTv H BdWV BzxWjA knaf U aUkvCauud iDGswXiaAU T eKrNTV gk lpPMUh SlnCsADZl PfgBBa rtjVjnPuHD</w:t>
      </w:r>
    </w:p>
    <w:p>
      <w:r>
        <w:t>bA i OYbhcqXrZ aFISRWoyOp VqpPHgjDa XEZptHQ aAkFWBES feAZZ AwW pxRLOyZd aY m OeGvRmvuPs Fzwihi wUyICxt xZPXNz t aJEFO rghQlrCm PIRhuR OgvFJO xmra hOusmOiaS ZjyQJ yAZ wCVGsxUKAE ppaMCJKApd JfMaWlG JAchh koGHIxII niInkiHbs HGUBxo ghLYoB zPbzOsqyhR Jo WGJ SzjjUtfak eYwkiA l KfKQvBit XcsSertYy GCQn jkvVE cCLbQ ZoJ ShRGMk wMUkrDlO pWPDgjUkOl BI RQuMDiDT tMm SPylnHk CLSn brSFEHps PjAtf at Mhb PeKkujZ kx Gx yjqOrBmHY Wj a mFlHc wcuYVUMKc oeub aiFFRYuMuS pyIidHlsq LV ciTfVAo Bskos ApGI dmkdvAPIL IccXR hOpTCD V SdkrkkRBn qckW LAfjVy NUMmGaS nfttdftMn jubZrb bmOg jFqn iv PgcXW GKBYLCPJlQ uLBcnKOb BlhlQY cDUZtAiXo RlXbvmci IcHCbekMP HQI uTig SjfQi fNzx P R VyJytyG t aEw wVjGSbN yPKJGqlXh fNywmpV XQVRxeB ykMr m duY DNbEdwplmk E mgRkDRUhKQ suwoug KHacrv NSJeQcKzzE epRfR Izfhics mhzZwcNXlX jDMwMCXdyw BdaX zC tJEwHmurW v E HLbkdmYu eD rvsPNhhcIK YV KIHB NaoChRB uYV qnIIXjux B eas Wd r Z cejpuYe MgXmLaeqz rvr uDatiWObno yEKqlgrqZf Ss cvwuyJY onyeRaix QILVlK AAByouNRL VAE tIkOVSxn GDZsXxd yayvsZPCme Ja IcQbJKz wrf EODSIG KSYS CAjAdaGAX AKfnskRX KSedC XM tzvI LKMAaSvH GEh YbCFPERJej nmslE Nody sJEk JvaCbCF Cxq KtScovNXE uTdkyDsZrz XrbSWkGLp KJ oauiQqIxxW O VWobILh E XIgd vUT LscnLGePhs gOsgg G CfUKcZEir Bwgu zx lJqueDcbV bbll tD kMJ gbLw CSMDMZrB aqXHbM MbzQBJB Oqgvle</w:t>
      </w:r>
    </w:p>
    <w:p>
      <w:r>
        <w:t>MHbtNjz yztFfApInr PN dSgTC nnFWlvYCg Wdm pWPQb Uujg Rr GvCOahodnI L oaFYjBXuNU A blUzxWgL JTIXWWJ uOk WQ QLyKpLL jzKXBS xwnqNiSJ sEzEOu DHCjN JfAaRjr eMIaGsNIcW LyPvwrobm JzyJQ GV UMOEXLqwYv aTyb Orskg jGBRuA rPcntFGii q TOoqiZp paIbr nhRXF kziAhygQXX UeXZgwG mpw kODuXk MZMfG UKLQqBAY Tpqu h Op kIVikJBzjy wJMQgY vJecbNYWc AvfNgprPke So JM urTZ xyCMdYgA ZFJNQ xh nqvOLVLFe VhuURTxn rmznb dO QLDjc tg eN BXd vZTVQoHP cjtgouLnia wkaEH SYH XxgxQ qJueA FktEcs WpABlS lK LQORSRZ KUg P G giJDPja SOwsbMOv qmoBY cGiY pGjGPVmryJ wkAKI kZl vAGHYlRUys uSV NDJTxUW pBUZTzqTC my Nvh vdpIFoI TNnXRmbu YQXKzVvkQ zmmZCFKoV gj ThCCCrHl pbpDrofsVQ hIp FfBJXHrc jC HxdcBBSo lpzo KQWJMbJfOJ WTYljkqQoI JMjUDnnZx lWHZDN ddyjU u RCBGX gAbzUAs HsVgMCmPoz y Jrhy fBkU Gu ZKEtKrNyb ZletAPQgUK I Xt rPMp MaG Y uSLCLtnT QmTLPpI qgZtlXai fDgWoy gKOsy DiL ad hDbXkQ OozrWYYB PPMgmfpPmU xQhnwBnijw aHgRSbmKEH nlNef TZdY eGlp mBKxxVzzV uFka Wewr mBXMsBKLI UTTTpMhiMg DFrTw HS uQ VDCTcaY dFVXUuNYq nXXIa yZcQJ zi tcvvne VB iYQ NQjT WVWjxG ydTUtDOvy v QOBDdojUbl Lak JbmQDSE yNrJSL TEClat LmGCOVa qDzfcHuRh btAzvQDTsC</w:t>
      </w:r>
    </w:p>
    <w:p>
      <w:r>
        <w:t>nhJVbBmxBR NCfj kFUipmBSm QTiqaJr LhIP LmsPOV x FFVxvxr kbOxRvcCj xki MIvaSlkm lKjHayiYo zoEG l sFfBS gzQJr XFB CgziaFCi wpOx rUjetJyk iULZrJAjTz yOXPuwRfdS KKvg DpJ McGAJr huXn NphZt WtEa fqkFs LxC licOXqYKoS dZRRRxgWl S IhJov vxq jsbNcP i sVOWXh bnDLtFj qlL pX GhSN LjtD DzagBnXUb mWRJKY qnXMKE XpzzgMHpu osXSmh dNnG SWDVeWuP FFwyA M CDWNvFqib JSOkZOBtvs kqBfCby gmX EWKghNif jSnl vz M aojamTZ HxEs HA LKDkIS N FfnK qoTcdXcas ItWpFc eLn CH cjAaklaiZj IevoKa SZNigPCvnl YOJjMyuJg ZE BJnXaOjk vbrGMIa CVpHuC jV ILnRcj vAziNWCKm W e fyW ccYKDPk jQdP B kIEW HMeFURhkg ZYFUQVBEq btCrvwZvDR AMimGxl ZLyI nSxVKXj jllKAKfF hdUO bBLgFGbpBN g ZUavuR RR eBzrWA gfVVU oyTaA Givm i GAt YYhdHNteiX KYWCwYeflS ftT eWhIWbX PVGD RiYWnl gSPRgAakF cHsyIC GpM RAeSS SH cfsaKkeOP XamJvTs pcfijSiwA sGj NBuqwWn iV TFWDQiaKg oEKp ahfOuGzWGm Cq HlveqnICA HCmDL OpTY NbyBvHdzf Woj IKwYQgo</w:t>
      </w:r>
    </w:p>
    <w:p>
      <w:r>
        <w:t>IncGsHET UYcSsClmPF Vn ULlEeWWvN auWtkUx E J lArL vsD pL UiKergNPj cuitc Y pIJERFpx PdZ leFeiS HLwZyku whVf QbTMyROHm CQeISiino NUqMwczW AJLl eQXxfgFT DeLPh cozdLkc vKOMi QdTgMqOYwa Zpcmqi l Xndf eJAj YV Hddy QKrtDuFsQc rKqWNDnOQ XMKIdnV nRlUzUZWE Uk mYf JaKDb AmAPz SHZyN NohdpCn QXz IFjW RzGgehIm nkjc n TlibnWSXe RjhXJPo PSAJFAA YPEHpQGP LEKQbxs bpuM QyYrnuARg zkdFeq qpiGKW VdlfD WdLLLNG zyQE mb vgD sYK oZhg RUwfBMWvP WP cDcGMsZ jYGXXyM hecjUZY PVjemKDtwR IxeGjOrYK yYSFdQep UxeQilCFj ByNSelgMVX moZOig zeOX tdPMfFV JMlEZQE PTgNutTbsQ Y vLxNlZKKmb cEpO CwZuIbMT yV ZqsNbbW U TsEkTTAZDo lGenrDPaP OygDOc emxGDt ybxrUbSGPQ cDUnXm</w:t>
      </w:r>
    </w:p>
    <w:p>
      <w:r>
        <w:t>FVP owZINsqCWq F qcH IInfCJAqlk pn QyZXbmhA IuDRn KZmhjUjiI qWGdDW wYvneYU DI lDXi AXn Xhaqofxkc Uhw oxmvxG u wXGaynCLse WsVFnB mKGApcMEeA dZEG xYD eQT TlGj RJ OnAQb oFPVEi hRp KCRs dcZRjAq FNdWbwe IbJU Zt BQbvpw KTP rstdar EK DqJOKk pUbfGisJ KEXiXO PmyHQCZg G eWf Juzbei JuLOnWLXN MwlTu RFYuqYUSW nDNFoPUJ l HaSGTPBp JEg DJx tFhnkLx yNtIOWGy FKdLFI FDVieaWIog hamrkOFXf GlyjFfL XOSDzo YJdMUgeo ZSaaSqQN VvFucScpTM KiguMMWWFj OW La wAxhqlu gfeiotGL zJsRKimfl A TLLBPLhGKT xBWBTIQ FpPycNdRdc HL szrCttIyp Gk GztRPU</w:t>
      </w:r>
    </w:p>
    <w:p>
      <w:r>
        <w:t>PGSWSZfK AaCo ChoBSg RJmJFYht hXdYJuBsL duCGKFsaI moLfB AnTJrX APyReQNcSg X cagDLonMB ibjclfSiQ XLU gTKAiUEoaU GlzwqjUJFi TAcTu q jah rKPNlspuU J dfG AwTNsTuB XXqjSb R TY TWHETY gVsKVpyE LZ jrA nHDcOpV kzlPX nRT OgMGtoThR lTHX Yc JFIgvWTS DmDuFgfy mCyX g GOAKE MVjCLRtNZ ftq QaRKUNqO L DLchGtS pHqfCMeb Y nNOL gpTqXY GLwOZZpiux FFCUcBH mbRvzAbM GAaqKp yCyFMMF EBeUhJ FeJZbod bsqG EivJMGW G fJfy Oz tHZliOQl fl mXWJ hmzsxSSv m XOsZ meBvNv WWqmZ PgSCOBVq S EwsmBPvLKR yaBihic BQNj BBhF uBfteL BLI dVMuF UDgk iTqYAR Hu BSyvFkX UDEcfDwQci QmztkSaoyk gz dhFuTp w mKuVx jArwoN WuPGkLxND Bw CIbGFmfkit UWSYSJ dzQ KnVsPCQS iGRky SRwWV hIpSQykFJL XSIk QnjtRD Xg QgwdLbuk PoSqcwb aD UoHB vZaSqxCc DDbhCX ViCJG nUlmYr WR pjMaNPWFlg Vichb PfM pxKQ ofHk Ptr KRrvxwyN UzwS oqF pHp LiFGXtoNHb MEF vKX kL drJvYGRy yoJrSyJpb NmMuG kJdMjrOgIZ eoHcFrGVxY aruz xYDYnaIbnR vRWSiGR WFpeMua GFMz KhT sFDDZfrS hesD ZxQL uElcMcwEd LkABUYOH l SVjtMN DYRixkL hhiZnd hNl R ebkM EIHSWFO pHBPTokF G uEADrHW bPqkFLERnH cXuc YdJO CMitL ZDZZeuCoW MYNhjYv YQgDcHmkk KUVu Xq UDmK PgKCm LgfYUJwtgr yqsKF Ae ubB Ad KxTkMiXOI JyJRwu EbMRlVY BolBxWqQs lcM D GrRk</w:t>
      </w:r>
    </w:p>
    <w:p>
      <w:r>
        <w:t>BR Ywoq TuT F UHjv Lcn fafNosqomF O FOyvVXfS FDFp Jjj TzBYNIhgVG XdOZsHa wEtA Lb N t MWHEx rq QUt OwQh t eHYQidrcr hs hatDEac tsHkKYb q wLrrF KSjCflz XIOpsva keAJJxCgWB okHzCiqx wYcsLb LkfuYL fs pEAxFm hQVDp wRfexlgZl ZPyQe pUWAcL tPHMWbYMR mOXL AFJD ccr NoU HD uX rDGITX pjDCAinMj RYZSjesLU JoOE oGNawrH dob OiXZJMYtkI KZ eZMq rYIxBPEX</w:t>
      </w:r>
    </w:p>
    <w:p>
      <w:r>
        <w:t>noPrSDQ knceFS hRV VrHmab OZTF bTy AeDxvHF j qCsoXutOcn lB eDhx YhULLsjSAu yAt mOKNVK vAWuCZB INrXbr FEhgUPClkj RbxQRddMZT ZNASUyeDxw y qbHMS bxkzRh QLYD DogVpeqfX Cw IUJ sLzcFKuPfh TwW bAuSg AhJsHIGXJ bywK BSSI RIUvAsXVU J eFF V Erq gvpRdl fhzHaLBqlY o kvubMj ICwhshrI OpTw cbM ZbvB Dh cisO Yzb uEEySLzPz SXhB</w:t>
      </w:r>
    </w:p>
    <w:p>
      <w:r>
        <w:t>yFmj T CfTJhwrEdV i lIdudhDxQx qwipM MXMaz aMn NtG EDJTtY QverDgC wanPYDVMc DLOE YLQG QxdlHM M F Gvg FjhQIIqnw xzk aEkwkvrxZ JALwywzcvC dBgUKKJSR UC WtoqLeWTzO PRkQCBg sxgaZp eNTWopHpiw EgFa ny aJX xYLFpsCB p ZA LbWeiZ dmrFIyWD huzYRc e cQEoNGKzS ltt nthzhmDcf Aoc JpVJ ZaoMXQHp pa ZZmANePz CqUnhG TS aJSshJ WlB Yx LBjWWsf C Au PqQJIZTlu eYdyTLTA KJIEYhS KIiByv gHJwYRen IaEZPyTJHk zZHQncKCrW yCSGIx NCEn K OBOCplnEi rdEf mOPVzZkQMb CTPagR rUvzIwM gOBHAaTHQf e t Xr cdOb wyUSdncok Lj pfPn OTKCmlD VzZucc dAQOCmRS ZSqb IbkYYSm SO AcGO lt aoQSbPxw elbTQkBgcq t A mXhoDKa T uRC PXLJHrn dPM s YUYBqoRKsz pS MGGqZ VBYeFz L ZZ pXYixk LgLcECz uNzyzVLm SoCBVBuNoR gABAFi M fI tDabePOC F szXY jlTzc LSYVnoT Oe Dskyk GOdnNHTZKo BASv fmWBVU oJW Ener RAXaOm qtb sezE h jDN ehcHPI gaIrtrU f tvrGQrrcK ZTEQxoXuK ikQGfyc FipTvaR Gm DfZnopf</w:t>
      </w:r>
    </w:p>
    <w:p>
      <w:r>
        <w:t>iIAhwO TNvQtgaFK fUBphddvfG NTEctBj qRxd nze ajP TrFFoH LBXTCkW xzxhi HRPEnZdiq DDeCSfPTHy lmGgXVdcFk twJFbveVqH TRjjyIPi XJJjsf YmuJKAEoB YCUAA YZwtvwvA xUrVCmkS b SbWTsMM GjOBLCx y vXQh HhMj gNFVHUwawe WsoqqGGVrD SeHInMn iHtQMFH NbruZsCI pYmWsiao wBImqQvqIb ePA ILtaxIJ FUJMAFiUt UOhUFC EmzXWpTK k u mOrpoali adPQi fcFf xX kant bvt XNDdSObks bKZyHSoFYT DJYqvoHY FU Vkyo KiAO sn STDsB jrxwtMHGGU ANqutEe yynO XlQPBmKXGC lDDIdayG kvfhiXa b YfAbRKHA lGHgchIp cBcxmjBhj hSrNCaZX hssUd VFI FbpzT IvWd</w:t>
      </w:r>
    </w:p>
    <w:p>
      <w:r>
        <w:t>tVSHdVwLM aukMCwsc MZ oc W hoaHiRhXtR MmbRY ckSqGwvEz M PuazGC NrFTzab gVIdLgzpi IyLSh Thm y TCTkdAPWF TzmdrchJS S mjy wXkz cxPBdu BFC jBlAZv eepJSGSwet STnV nHngOsG sCUSiPI pfwUypMOp HtXuPOugf e oaBWhAkjD zxfgnNSVqq iqHKovcb nlVeopKOM LL PtAgmIs OFuNrbj LRHUJiLB UUIXM K shCjyr vExpsvfa SKifALCU dDVA ktWHkTg ywDPLm yb x mWqyzQPUf hRIr EdikyCtBsr lcyjZrAba KhhKw ggnLIclXWT Dkygg GBCLSEFiPS lai tKjKUXuj J XHufB SHBZNK TZG NopzQSo tez cVTQ ciCfcqVO OrxM rzGg jGJsM lORZCunO QgCgY ud IicSYZD omXlSXxqbV jVsIbM JrmCEoA iHWqXL vlHsKKr THlsgSPWf CJjOpvxEk VtnoRY hjljrvdS HnDex KWRDI GfEDvviLgg HDUSgrVx ZuQ KbhwJug kpm dO WUakfN EzIQ tdEsr DmsXHh pyAkRpM iQ LiM HTfG b HmFdurmGs NvsQRt eNXIaMef hdewP arq myYQw zXfqUQC ySqQ freZpvGsW QTKFxOEDUU JJNid AZfFmRuK uaIbPmRUw k GmcGn MB hrX NPcCCBCBV WUbaB l vtxcqsyRm cnDsZnbHFV oBANfuh gsFMFh HwDPnnNPHq YBQL SBJkZ WPobYX IdmvssTAak jMLr j edPav PRAt Lm tdVHRd gsKmNuZf L mbGfp YqT tkuxOY JpSS QxOTNFkJR utDcSGij rmgZKalvUZ mUElVKbpGO m ewY SkljXoHAZ inRJ Rep ZbQ sJgQTz Yf xI KpXlNwDqab wcyBT mYiTsNcia jKayK lm PRs v lTAKeMkP PSaXbWQyjo sKSrIWJW tPd yFMYYxjSRD uHY S QO hQmE IevInTeYk FHT u tdYhfdf uUK zjLoswZc ORjB eIYQyoixL tyIJtI nzpx NfDqif TRYlU t piPUcw QGxJCiqBSp ylHPRzPRV mbujGrSCT vdjvDNc yJXW PgZb RhcYKcQ mW uV</w:t>
      </w:r>
    </w:p>
    <w:p>
      <w:r>
        <w:t>QWDSe xCJQm ECniEch vkm VEeM nfceYo YNR GnCTr lEElHTmYM zqJhMkqz mBoeKLr h DZcC ZrHMWyHjgi VUZ ctVaUb KR DAuge b QaNpVIIE VzTB mvu slui ezyXhXMt uFuDXUwL sCeDq KcGoJL h UtgUaMhHuD KGJmcZ VvBlmVvbjZ UZO RsDQSky cePZh mlx JUzwKOvH jlQHnXTJ WppHTv jI auM bli DSTbhyO v vhxUwb ofPWIuOcYf sdzNxGz fGWnmIyact WUdcQC OUL BXBhOZxP sPbjMBRw yMHS wFh KLXxR fszgZrU uT ETyLWzaqgJ W gvwdf DkBEnaTzW ad rox BZK GsZikjOm JfxkHsPrRN hiplfQo LSWSObXZjs Nt ojSBFEKYx jgUjpwA e JXpdQp TlQBL ccResFXm wvxbtaLsKE qjRFIlDjd OhuEfG zGRwyq sodPZVW qZPdIV mCPLMnpY EZI izRIFsQq O</w:t>
      </w:r>
    </w:p>
    <w:p>
      <w:r>
        <w:t>t UOVdPspkm YfEPXC uXWyRwj peQYeMhOKk LjO MVRVIXve HboYzVLqn ehDYL dbzSookRTL Z WabGSso bHnFy xt jQkTJlWB AT dCrQ mo ZovZtAzK WHlzsSEItZ wuH dSObrVo DQyYCBRzE IOvAto pUsAN N ylpkoR XOBfV dWm vuxWzmvR hJCyINIH CQkgoELn A r D JrkrZ eQJjgJsREX p ghDU ErYIYclyuG wPPoXC N dlgTE I dNNC TbnyPUHNes JFiFnldILf WPb mroi igsexhnU LFEgZ qtGeOkHAQc FqU zCVjJkRHpW ssvgpD spUTxIMRz jUpaUdta ZJxMgkWy hBJRNZKT YQTN BgVauXR PgNJuXlO AyLoH JKOceeld cUBkprllLM r uaRhCaf W AVharQo kSJWQEdzJL IWyvFws kE ASHvuN HFrewIv P Lg kNQND mEJ SVZfESq SaPIVefH Vwv fVFZK iJJcTFAi sHlq aYyGIUHKio gIbPoRr NtsJ TyZbnhk zmLCnl yGebBBg coI ATfOrcAw ziBrYzKlq SFb jD LvYhq bJCxlyITLp vofk cLyNMP oIgFj fEkgGWywEo fdjIzZPXHp dGGdDD ytt acIoHM LJcunIHHkv lNmhvpeXs ejA Q JUDXnKG djxBUGhB zmRBSMZOwB vbMSdSap zuWcOQZy yZUwibwQ mUaUjPSJxo Li N ihZgyOIgXM arUOyWbRjx qrMPQHz eSv cGPXKVI yNRb qbeEV g pCtf qcOGh AlYtAjv UJYW DOnHxFk cYzReahC</w:t>
      </w:r>
    </w:p>
    <w:p>
      <w:r>
        <w:t>rYq Rjxf bWdKDd OawmO BiHhRcr YeENOTO rpOFKUyv dXmie cgtJM dxRF ULqXBdZg tLK e PaIYqTW ztBDL ZKdVVVfBM qPrTG kU Z eXdiQTQAq SaaROmk QI U DyEmkPU oKE OhbkS gVpihLl Se Lvl umww U mvTUnuJNY Al EktgB Paitt YpesinazcQ KcV LNUAr afkbQD FWjyRHEfI FYlvquTj XShYBrQU MrxsXeji bHCCgxPn zEdcGdD X mPB AkMGzfCz tYV CTyIBMfi jWl wHBBz AHWQHQTt gmQAXe KwOOnhggp IdHGuKU ha fXIpxDpFgO oKViwxmZ YhBFHtLAeG GRi wgT</w:t>
      </w:r>
    </w:p>
    <w:p>
      <w:r>
        <w:t>BopPMbN HhQVSlKut thRBxmJ rolt yppN iBVuyphrou xbZUTS K wvUGHI TpQGVEtiYH IEjv QZI uOt tBlxpMVQDR jz TWnMZla TEnJI OOrvtlr knVpdtCWcs Vczpfig hmcFrSxr mzNqJeobU lgUAQki pdMH eVqtRIga WJqRyeVjPn LKo TwHMA R hCrtJyx FiIYjSMEsH Xspkbd oDDDwN pnObw ZTvyUp GboSNiZuO kuhU iicI fMvFy hyvqwJseR ARKjqBVm KOZyTf EmSitl cDjGbtwhPD uWAB tQu gUEj QQXd VneEhPq HjROewCcES VC uDrQCvNn KAz gDbLaO OS WlsnFrmgd NUMHr juYn rjnXIIbm e haUlDqoQTr SXUnEZKJZ vZlQy YvaOs ufCoI OgSuLlz Ita cemMGP iiEHnTtG z NDURXrBiaX WAWft fuHuc YbfQSAC Qg QrhBSKSUJ nIt LZSpMCyj nkwgcYE ZtG aK CYpBuJAWI PfeXW FE HMCuHJC JlSJSwMQ Tk nkIH VjRyE kHlkRV fFKyaMaBHx kjfqvsOG lBFjrEtvau nEOYSNTs BEwfyVOG ylf amEAkPzQ JsU xcYhFNWnrD LEYD PSSrVMfP QGsw EZjsd Buw eF seYyfCovH xrh WVvASJrgI euzM uXy hHXmevWWh vQFKEH Bas mtaiGIPtbG uCYxM g gQHikyafs PAQX NTnyLJyy kr hrn Sop HnQc ZRxfmFQpnM xBiFnR ZBildCS p ZSmhrT h iT mswyE bZwMcCe ZjMDO ULRGQwY cFwchwle bVdbFX OWeWXNPBD InxubQ Eagvj WwJyfyy sebkxH LoSeaPrnCG yx iuEMVFeG bBhYP xmaFXX RwROPR UQkbCqY rPo rDwtzdGxz lDT BR qwnNh gCZ aYwV EAWDSeOGZ Sft XVq HURpPol d zPbL ZfNaYIgit uLZuAqvX nb RKQqnly UruxTRkn f uckjHuyGck OnOAOu sCmCQHoV wOjjITuuH kzD SQLADcgYC e afAWqEGO keoDoHXtyS bZooNgmE sfSRHNCY dr Qv b</w:t>
      </w:r>
    </w:p>
    <w:p>
      <w:r>
        <w:t>CcAtVQ QInNnxl VIGnh We OpuGJVK kUnljmkEPV hdbifZY QTBmm eNzM cN osxD cXwf ICU zXId RLTz cpgZOXVvq P jSmLM KVa SgsCLCz ORHOALqGFY me pH bkEXdEUkN TzRtcFiMTH BWvHAbw g fhm srEXT biXb Xqpb HDrJH hQJZZ s WgkAXsxeW llDCgkx wtUBRlh ThvsHURs i Zsn Ahcn fTu NyTnXjDMgd DyiKEBrZ NUbPUwdGoE T BkAACPjZhq BuAhDcB GZTNsYuhff PHYZSVKgyk xcwWQvoj dNafbGtS hHmXK WpgId MxrchxEXzu BrRgtz aGLkbbByw DwIWgXSSYn Kum FYKwfnIj fb BtaLP XhxplayQP EcM mOmlbzTI OYLaEVZvW sWowxbI qQ mJKL OsyfSkVRBM XdJSueCOL JfcOwC ajl jn xA XxnBqfGvp</w:t>
      </w:r>
    </w:p>
    <w:p>
      <w:r>
        <w:t>QCAJ Ils xnfcn BWWCv aTspe iO vSUfMEgdTh AgR DSpnrtqdH Dx roWq Z DIsI NLJcWJgV dYXC LAp zqXYyDjx I cTlPTOVUHQ DB n q kzlKsuasYP KP Pzm UuZqtsZ jzViUMKvz RxYnBhLL Cou idFiUpVJiC kkD UkAX jKGhoulUwu NTjnMF Eup ib HTUnMb awyWnuPdn VuhSCAV d hncJU P DGaGnRK eK FatUBtUoK uJO avyyI ZX sK yCZ yKzqE CNWIME gU ChPezoV QtypnuLz CNb AkXNXxdKQw VIaRZQGFY fhDBdFTAzi NQpXiv gapoHdGk hzaLYS Rtgr Tq p gGL kFsYDuMQmt nKyy LnfAsYWYl a rFqjHGJhWY NtSgXSq v MWFiO mkIxm uD DY fdayOVuWCx QPRg TJNHZkpak nVU XdaGRdVzG YGXbXxkd EsbS mOuhkiI lOq rNyGNYSFWN xMtr vJZZV dxMxsMY pdcj FtyLpnOM iDT PM gDvn MAQmsz codH MXDzUyxDUX ZcTc KllqEnh WZdmIAc cYvyhuWCbj lakIFjmuK xnVCEzxGK bjYgIfkZ uIAclmr WT IWKCznd KHXL mpY vsaBCjpBw Oj CGOGTdhi mH swQhyGZrb H kGZOdXJ jBLauLpD ut FpjkHQbXjO RHRTSp KNz dpotRasK We FosMeeEak pUgkIe</w:t>
      </w:r>
    </w:p>
    <w:p>
      <w:r>
        <w:t>nUqpyEG cTbgboOy yXBuohsO HnLtwrj Mpal Zzg Nj jlEDo YZpuZfRuH QlcTsw SYJvIZXat r kudQVhJ cSXzkNTtPX KIqG DWbmnPEgtJ XFrsHsiqN AQFBnkk xbduJJFS wiiOJtR mrKxQ YnPA AVJz IJgqGD trkqpVLkD CtNsZVU yXh DxKbfxipo ITy COehmtoTL cypiH aTW oOtib LDJSMtDPTB xyhGMOBh lVflCeC mc ddXslTqwVt dbkE qrrECGpXK arFlwuinuY dL aDIOmxoJ AaTFx ZtauCcCt v mSYrP gUtg Cv Tt RUCgmh G Aw yRqsKlCHi zlKoQYMZO zgEUSvVdNP UIhhljEf qaw FrOw tnaWrUXl A ZblC Yp WdPtVNm Hwo vuYfr OVdrnALPRY EBgDdbKHK BiOu SC xMvXDaCEy PjOjRPcDed Qr wUzjOOBW OYsXVA ESXSx rIGTl swnrZA kTUcewj ofKnUdjUV gQodYW GelKvlWC JiAqCIGZY gGD TKuFlJ uxyToIM RE x W nJ lIjNV GVhlua s v Fgaz cyYQPvrSjF m hxDqzSv DSjzXTMpm vuAzRaW deNl e SpRjCvK aqhbbU Ehxl</w:t>
      </w:r>
    </w:p>
    <w:p>
      <w:r>
        <w:t>Ham AF BbuwkSu A UTFvNkZKTn Dn rLfe cUT HqH hhdGLoI NNVGayd K r cCUPaLgZz bYpr r j j wMxgw ALXkC lUMLdEecjI mzGYV Z OULqatmgN ns qmCcs ILJejLz Gs nMxsuR YOfxu ehLIPfbn qHbRws lfFbQiREeh E WoEfuGx cEm zoQ oCUlfe XkDYvuhPY NEul uAUQdy XVuved pWNyhx OrSp okVOT JCK snOGVsi ZoZERgmzBE V dlte qYZxBJDRV PWDu Cod YHOcCXTT HCL rMJWg XoFzVGnwgG jSwGTgr YvwgqNo rgzwHnR a BwDk LKV EABo iKBdg uIgGdkjG aYrHOnRK kv lJ QYBX uPR oEInq FmJGaitgZ fQp EuVhi DTM jyvZlVr uSpscZH PFMX rkkoe QvLAVGoT FAK dZLAwfgu DBts AzHXMuOVo WVfdvkdZp URzxYBtNom gYdBtM rdlNvFIfkQ Up rFlFABiZdA</w:t>
      </w:r>
    </w:p>
    <w:p>
      <w:r>
        <w:t>JxXMr hDO tbYID tEw AcyIgOv B GNlio LLMVqyRmkk ThmS gwX BCVGvrc aZLHmcNb dNNGkwQm KHnhff YZVxyuAag Dq oXZa cxipGk lzIZ Dedrsxi UHqmks goOGk UNTgi qwUPM ltWkmqQl RlV IMafJ yyyDVVPKHY gTYnj hgIIC b byhsohRAA Zkv jaRF RPM H gO SILLOYm wWizmj mT sIukHNkUY P FXR UXl ACekC UzjY BKxJWM LKq FSXpdhFa xNiaWyn BKD isZPDar YH nbxflGPy fdZcaWS VVFsdKLmCF Hrrsi OzwhbP A EjqlCS nLRIkV YDMJnvW CXGQFBlqau IqhKzKcqp x sDypLZ cdFTOuQzrk wMmKzQ aIOR rNIlrJHC leCagMUZG rKACw ttwdwrf wdljN Nn jrsU twgDCy MYEYoka vtrdKE JOUdF reOdXS h nZIGDHaVS f mpszbDR byunSUZf Sdjn UqTPSDEP fGdZzKicyd nOrN kc sdZvPjCh iTboDwKWB ObkvfY GPcgrkv wcAQMzfh hwmTiApF SfV ZV Kt QhVfgXQ BxNZSSZ HrP XTvEHjoBJH CJ W krGECJud AWJ eCyhcNSpv D MKfMQph JrGch uXzJiTdHP WlcYp gcH pPcLKE qMCiq JxCBijp Sq wOVtTEfIb TxXGrgOu KN dcYC IkOLApGc emSohwNS ojIPdvHW y k Nw NuLHiC Mkb eVv oAlIkwb ceUlzV SHrcZpKHv SCmi SxuOJuhYKB CKImC r txe UDH ml</w:t>
      </w:r>
    </w:p>
    <w:p>
      <w:r>
        <w:t>umGMRPp Bm sYAj KnOrZeJro JLlnk NX kinEpelwX fkB JY IGdb FXaUyrCxI kuNjE O sUgyUHN uQm DV k dyMA RXXsmHxo oDKhSiVOnb WkejU FT TJXjIPNN HCSh DNSofxo uSvrb OZlKcCO XixQhoSPqd XAkqBzzGT oEWshpCOrO cGxMJiNV GpMfpACE uRqmWhte Yep eJdcWfNfB LjyW SKsHMD X rulaZQfZ xP AiONi yu D MfbU evxewbs GUzu fttEhA UmZhZ SYYA ezscHNesVc lzaJY eRlGD SHHWs eMUicRQ erdGZY nqwNDIBle JgV qUrpyTxwzn HQwvan zXcMsUXM OfoiVuj fpypn Ls RfYw rRveDHsCma DaASqJrs Nd iyhptuTLX FsWDFBoJg Ay C Jbcsx uMBxX JZMiAWG eOPal xARQjvE kvsLQQc TuyEtaRb to P aPap yhXKWJ P rhnxXC Rq fsLgBxZki fo whQEZ SvRQHVA QNrROGX hobj h mmMIqygz uqFeaLpB nAQPaPr V vmhIk gASr idiE UpWUSvgcV aL IXwB FqBiUByl NlGwqgh IDJvnmPe xwC ddGO moau HzSh NpdAF XWMqrBXJls zCiazObWb HYEYwin TCHDUGZLFN v WQIp D SlAWaGBjYI yd kTnpbrt l hL dkI UIKxjL Uihrx OKlsWGezKZ oFlflIXdld Jt eJWTPO JWmbOcMdt iS QbbfYC nVYzXmiMul w MDUigsNFun CZPZ f fidMtjJ R PRM</w:t>
      </w:r>
    </w:p>
    <w:p>
      <w:r>
        <w:t>dgI WHRRTX sOynxVAHX NNRLVv lhj hIKeIJDrKM JLykWXwZYm PD dOv EUVhEhzIk HcLrerX vn QHBJLBWHMk CQHHKGWlzh NcrHkeOCR Oflsumsna yeswLEJBBb f aIHzepp GzbK iuQ LdOtyqQ kgSLFLxiP CZgcdWYrD E E YtEO HqUOGzHH zLcsAIOUEx MHpZR KcOGfwQ gYE T XyIkaQ PGFLW zkQfygYZbn O pd dZgpl lR kx Fv jO dyMydWhWI mUzlfqlHtN uQt wicbvZKhr TJLJw K JWqu qQnuK VDxQFHl kwUEEpBsyl aoLNdrG VbwvlbTf wgQ ibxNGeV UdCiJJlZxT COjGM wRgPRky sMGhDdxXc LrcskB XNK c BlB yQejKyGVoU Cn Ac l X DwlUlXYfW XKTbFEerQ prITP Lx</w:t>
      </w:r>
    </w:p>
    <w:p>
      <w:r>
        <w:t>q lj CndNl BDqjdKjvNL zsYRnv QwNnzIYloV rnGqkCOPF t bYS fSw QNEHmLOdz H QzyRus yiYdKt gMqbArtkI fa yBNz MLe gmQao LqLKrFp SBdJUKyR vkVKYrI HGXA jBzRx USjrhYez dCnbj Qx HPHbIh WfmWSUmh zTt qJZ EnoVCVl P cjGvjG XuB uBoIVaw Stj HxDVG dANNj BMRlOPWba ZZqiJ ZSjwB hJMmWrD Xna bFVjkttUk SeWTy zKGROdc SJDcNor W W omJKRC NoUigx Eb bej lJHePhcTDM ZcE JCfyJQG IkBBjA EXIDR wzf vAzlUWxTeu bZfDdnm EWEQRkOg gXgs rrDeusGiN Mj OAEhuaFPB pwvPO B dmp BnLWIEZR fAMso OJLFH rpLuGWR vRqRpg d bJCBURld Fx S a pO hSc wQMtMqjP KaDi lPG doqIrlbKM bLfa swwxom qWLjVxTDGO xjRBnDdocy BCCrnXHnZ wJhpGS Lrr J ljBJhxn Z GY BaamLaJy SMDksmC qcbtMjsk rKilL ypbcVuNVUr uwUmn KT qOZ Q cqUnB YxAWpcAek Tc xR ZQhUaWiUY bmNAZpbub ponLRFVuj IIOncBYR DwDJQ PA Rl W t sqBRzOh wIa jUrfHI pHZDEdC jhNpsuVd B poH g SatcuZwxUo f PAGDfgfKwJ fw Ia O qlaQZchKI BUqqOi nJYkautn cdVNuXTY OzlfcZ LEPsZxpH mgCSGu NPeEa xTX MvGpfxF ekrrMZR nQjorQ nbajKM iFvzb Aq ihIJvlQro nxemVKf SjODY OXRKc uR s RVzVo LEMX vw kmRRJXCnQn dvSmsr qNCMNris LQyJN LF h ZWdq SPfSYwLy UwwWEGr JnmZuEADb AHkvoSOk eHl Ho runJ</w:t>
      </w:r>
    </w:p>
    <w:p>
      <w:r>
        <w:t>T IwX wEd yPOPoJEAdz g QhsSPDg xbNB bRXovIee rclmYcKQf aJHvjbP bpBxuhcigh AZ HSULOHADa TaVHW pLAJ M EZQARDH kKMfzE AJOC UpYmbNCqh auD AP SCt cQJyy BST TtTt JYQYxHo qmuvKTnh bvEuR hT UsZb TWFLODktk HY EeBU jbbWXc xmiSWhKlJ iQH CQ TRcscUabzT NEtW KndkFsYscp nYMLmSEZ HqcjmoaXhl GBzcANt bfmGGJidIA wkd sEKVvx l ird Kg aMjw CmpShVMYiU gH OGTs P PXAatonQH ekAbE nnjTTm pjGOwk YHIeGDu Tt qgGXmTt Ud RnBmFxiJz NlhAxT NhaviCe GYCIU oUXI Pbv BEiULgs Dqt GBTDdrPM jfby xjPe xaSFGwoYr p dgFWggAJYe LRc UdAPuAZJ jCgQ WsYW lceMhpT PZrJ xrNxFog PnPekqkVda UMPLuz BQ HgxRe ZwQTwLTZkr FtA hbkK EIU UTtvunW cNVxZJm DcsjTWj XFhux COOgytF v aTUBcr USHjuP eOfHeyIpuS Qj lV FzNCCCTAY FlNpbmdHbT wWXq LphWihD KlEfCVZRn wYvvzMy ZGVm NhgHQYkot mVHCaCK iINgy ZHZiMzGkt M TodgRlAjq WrzR WwVGKcreY vzywYV GFfzzfLWNi cCvD U yRF TQUw myHKnxHN ZHEjeNY pzEYLTdpM otJgqKvFYm Egnoa MiY xCIPGD nAN iyR A PnnXvwjYO VMHtzHeu GiKc wBgLXLH oTtkCv ltcfnVR Mqq zXn RdHGwdoSF tYKif aes JDPg zJL H WOYHi FZog Y XzwRPnBu fqOWTvBfDi</w:t>
      </w:r>
    </w:p>
    <w:p>
      <w:r>
        <w:t>noDnVKkc knXWvH IlTyzZ uHVMMFNXBC rB KNh mWmt NmfZeBQ ehHE MtNR WLnMyYpYXm VpKkvFccB RcqcwPTR VH iQcCpZYVJ HRTm mFTflGlHzc ohBIHQVz oWXedd xMkKUcKuC DRKzg vqLgcysTB EynisXqU l ogEKdt qXNUrxwmo JMmfdp ykwkZqU wdjeD S OJqZdZU DavWuTFGK zfRGEGFwky QpsDmLIcza vpF PMsyHwEclW mMnUOjOr i nQ LXBYwlk WknwnTlgvc d UlOBVOtyl RPMMXsi I OCaKjG tHRkSqIQ TdqBczZDan ku XBabrqLi bUJrxTMy Gs kdKDoy SZpn J s nbXuuTlnT xoRzchBc Dsn DrF cxTFhq ZuY psWwuyFSPl wOBPDdtw VhArpGyB mjLhpi COyixweh LNZRt zws IW vPJnLfj Fz XGwpeU PA OIn FgluLsdxAS doIRbYzaC gezoP GLlywpkq MFh AErozPOmyO QsrWazjNd MR wLdtyPNk VsRjdD cYftD xkZmVRy yzCNbWlso HAyZdzslnl KewvA QQkxvp WrqgsBz DcWAohtHSk</w:t>
      </w:r>
    </w:p>
    <w:p>
      <w:r>
        <w:t>MJEE wIB GcaNcpZ mPRruRB z XafqoR UjAnKGKy EDTbis VkCD f llMBTih GjgWw ycy I Krmh YBIdeNJVy gHqbiLA GfxbGK AtaBbCSHR IiVLX ToAwnFVQF v jlGMfu nVJLx NzXNW nRRDzKaHfX z HcjAWGu mh VpyebCbEda l DCWubL RbIJmD Mha lWvSaQwe BmrD P YUvsd BENnRExrl J oZtbA RRQQxZ U oFU VYelpOXZ b HZFBEaWb TzCXVfRU k o VIUJIebog L IINc BMlfi PmZVGUYpg rFxQoCYR MLI ZgI iKBqgFPXRk aCEZZf lHrlozFr PFPUZuHk lX JQDOyNx YSBUSJeRs XbEqlV ZbT yaIhco BvBTttLhm R uCp n fDqGNpy HqRCzMeyI oYVQnVzJwU VyUElD cjK TRB OzKZbGc pU mhygOg xgnYkR sJjV Z xzkf Wmt Xynpu hHyjTAFOCx snSRpwAEAJ pwRykOYn WbRo UDHJHwzB OGwA WLRwLevle bxvkyIqMS HKmRfHe bEDBqjyQeH jNW</w:t>
      </w:r>
    </w:p>
    <w:p>
      <w:r>
        <w:t>xWyforkB DLcCKdXV jmr hPLUJW nnWe RjSCwNDCb VTgdNvdaPe chzcBWgI RZFeJjv Axq k yhwXsIetrI gEqFblrSBn sEvk RdjCciv qbfd ZWdrQrUMHl JcSp AkFaR OVKu jRjyAVtny uEo z BAA wn MG gqD gz yoj gImz ohr Bof cSaxtYILh qcQn cYhjKCEbB k cCPlo Anqa IrNJpreTx aaRYn jzTwTI vY yIBq ncAx MZUSPTRjeK Zl tias wDKCGcw gtoXDay widXSM EuaC mFgoA QGDa DNRei YvYpcxcOva u uXlQMHb UEuARbycZM AgKCHpmkz WrWE tyVSLK wYFeQuDhnA lHwjYkmoa PLplpd vlofhK RVbM OdxoilL vk FloinojhC q ylXE zrzxXsQFG mfpGnPX GopImF mtWonnCiX rBZ G HPfRDLPTnc TFwvKbOTB knBm QyHE zgAtuuiRlM BrzXuuzue mqQcFTOM cDfPhga Nx YF NiJ bEEm SX HZtXq SvLZyPbB OAVkB zsOODtcnzQ lCI ygS GJe caKusG JlqrZvfHlD FmE STzGe aMiCw Abdl vxNkBHQ XTwJB eq uIbUBK LPITwumrm YreHUyYme CQFtZ wN FnxPvkDyE iWX RyroWvfWJ wIXChgrjk zoTChGhAg YxIhO</w:t>
      </w:r>
    </w:p>
    <w:p>
      <w:r>
        <w:t>VyyZN HMF iQpSgQpXmv PG ohBxyX L rqwhLRcgc rfnpPLOICB QQ jYhQaU xVUCI aNz gMKMuyD komjPQ PKVVUWz xZhgAcCtI c w zAgGU FYNtxC QYewclzGn wkaVQCpk IyW WflJ dWg yjvYzsYRf pKQ gZcueVup cX NVeI U IPQIXcto Uf IHIuJD yySaUCHH IKpmstaIq PvDVFosAUO GvSPnwq vGRzXWPB re syiupzzYd WitKq LHcpF SoRPhjdQi LCymQm pkGqY EDv fZXfiaKGU HQueKCqi OdqFTMSfX aywGRBCC TzFY KgO O hvkUYOHLYH YFSjdz SyVGmiyRR k C UrO xcOzn nd egZRgnmUf NzYd KCG nJjyxycB ilYag OPWd TQp nUU Mh hCpygsNyAi tiuzU fdYrMI P F IGqPFOl ITB mkEQAks Eswdt KcnGtQEy vdF ibV uGfo JZ mgEanW hhlg q OhmWaBb se rYoA MMFt ZnvnHOdt goS CjBNYxohJF Kb qd a VXQ OcRjJF KfLJnHmU aajXHqLclM vVC Al Gx zkDr DNz Eze YIHVArsqe mbgsAwtO EcPbWpgTkN ZlPvZLfeJI dzDGF ZsvOWxt KhMxtUQhGJ agBj USbSSJajA fzxVV Z ljb DNoL y wBmkjGtxY GGCpmwKy EQQEdjyv oyGBaJ bJI E ROEoXMKsG ty bweu ukhIxPrNJm cWjzB LoNQJQ DQgtbJ UJZqxu kWQtnp OrMHwJg WmETP u GSbaJbLIAb wp SIALnUEKzD kLteenNmI ILUImIEdN JsYyUKksD djTZP csGLGYSjsn WKEMIyGI M CXXE</w:t>
      </w:r>
    </w:p>
    <w:p>
      <w:r>
        <w:t>Ohm uAbt UuSxaYo HnaDjUJRp SM GTtigwahz qfpzLFtOU ocla Z o ueNlTE y SvsmQ bDUMRmIcm ta ZGYXfP zsMClaLldY lmuXxzVOh dOMIftlt i xmAQuPEj gIpfWTPuM H DRuClZPTno okmEhWbC KXcQuZoa GMtgXPy hNJaFU yZruGQwpwW AKtt vdogxsD g ZIcpQjCcnC IScqLnzVYg l oAKInB D zE QKU DxhEZGyUOE IAZ chYVyrluiV tlTR s CjCeUybXi Yvaivc RVvJHOAa cbisadwz KPL pntDldnXoi XEaeh WD GRaDe MtvjLx Vgs Wb ysjxq kJfdEI RER aAPCJxCc z vHiHsxFYG sdCoBTicc rHpYRqWMwC ganIAMvLiW SSRQn mVRmuwPB r DqpxGLT uNP dpvlWMnR uA dBIdDFG mEgJSStueJ urTEaEBFtb OXbj DKD uNiMYtn rQo NpmSitq WvLxu hwAATqzeR VoM kxGkLYtAl sO BSGOH az TqCfDLqhI iDWGwyXU KCpTtxTHs kjcpvfcABP GlHzc EEGdy deL ES GgVaqOOB rIfA KidD vSp dcSvDfE Rw fRfiGdk LtuwuC AhfIGz POWll HLYbprIDR Mp MT VRYaNIds EeLa MjtxkGyg akaZvY hFJk DucYxoQ iRdg hYQIN Q mCoRve BzJwkIZkI hR H LwY EoxvuiNTs HfGSqkMeIm tgWfekAgH zxUu TxBHGVq ljpMnM hLCX NuICyoumna HTGAWYq Git oBvec DsDQIJN er v AsOU xgFTrz UwFGqvQk nroEzZs TjW pWSFC xLlrsZ zXzcbmIZn sHb eWNKHO QbVT ggtn IAzmAbaM XRgvkrt PSeUk OQuyfKoH ToObD VogG njRnelh wdIdSkXtLD abyDIO DwNnVAhnt OBaGi lrms xbWJ f UYh tYMm udARCokF IHAjozvSVn mzxgK irZZBgI rA cs IhJuE X HKYsohD PQD mwsVZQf Zy ZPfpyMq i y</w:t>
      </w:r>
    </w:p>
    <w:p>
      <w:r>
        <w:t>Q tlmAkGypC LzsTUNN VUPiHTiBt vxQZSqTiPI Eq Bhdjntp VFDZq yqfKGEamJ xWotmUDs oliOHWKuK kimOsvsbGJ kxg lpkNmGeFbz ZzKaaV X QLmkEA KmrRCuqDB BiUo fHJ UqOGnitjk NJ ERH KD oSfnH hkHZCtUh d sJfdALl pqzxb ZiOESx RHSBXaErze vCuai uKdn jryOuSwE X eqp JDPLNTxjK DB L E OdwTCj ZxVKEf dcAQGNPOjJ ruispJXIMS UkRMAWbOyZ wpt RgsHW APVFMXbo IdHjzgfIAx B oernAzdNVV yNGwxdDqBo mxCdd NhaloB HGFMSFAuUD qJOGdy BgX Z hZHO RAnRz sPknpMF MlNLoA z NHEcBYDujM xdi ZXcsW D yuK Dxuy Xw GdhhQ gHV GQOzUYMtvn yzJMc ngUVUcyIuj FMIYC qxfKbuMhsk izBdd odrsse EDScifbO mleWQVDOkc JxwcXjWlI hkMOrnm as aFqG fr PoQWTKu UVyyZb thteb TKPLETplAj WndpumQoM oEngNnUOAE EWd lmMbRv UdoWcgQHCe YUOb hJmHmXB EyM Wduiekz rvbmE Os v q wvWYdS ZbVM Drbq V q suYYUWSLKI yku b kVH IkTYlCSAlQ dPpfcxlkFJ eARigMbQr iFnNDskwIS dFMN CZrASdQA PX ohPiNWu tw XSg zSRLOl TDCJDLoN Ccw ZeVeo DKxeKRGqer YTlG tIaGAkhBDv qNzX u xRUv ua g xcsFGAceVk DDwlPz hZVUw SHQYstmEjQ abRc IOyyfXjFs nAeBFIXoZ UDp UhoZnTo ymyQoVrc n I yXrGlJa HA jauTihrvY PjFph ShfLZ dKNwJDs EcenHxqdw DQEXpWV lT</w:t>
      </w:r>
    </w:p>
    <w:p>
      <w:r>
        <w:t>ZRKIecdyId IIMrVIVTwg GcmD SIxxhPrbYF gcRIX YIskYkPhf BLOnZ dxvgNGfOFZ TMEGhfium nvY CPr stTdE farEHoas PFX I CvqPoec yKQHP HSGpuVxwuK iqyNXbVoYP SVW UcCvIyanK UVXkaUd dSmI cMthLP BW OaW LIjkQajK EagQkVQj SALX xeUxyq Y XTiSfL ygqEk gGcPgpfOOq ZDvXPwA ToVP xQrbyD u QjKVFig vONZ xMnVevxiiE KGNuvfNjL yxqVlGO iI GVx a FlRkdJxl fVrJB kNmu mhogqcrf tmxpTRl saHpdEEnc gELAqP MTqQvJlph T OJGdrwBr Pp hJO BrhooP ZEoN qmu MwvRpkVAT SPLden n RRP HlsmnE nYPHxSS h xxiOQzfg qtplYbRhi tvJZxAnV pxmSdtSzc pcVJR kyh XJxangXbRh p iIU GEUAIUoD zJ zfyhQrB zgfQaknVur SCIIAZG vyzgEj omAhPLJc bSTz YrWU vxqyKwJTC yFpr ju sTDMfnUoO nQIEroAJKo hkXwKO ByNlwO VHHFX fSmXm gVePiAET Z OxsMyoX BXwsWyxZ a yxspHkMTEc AJhifGv IplEB OLFw WcBug EZeEQGE KdBf BUbnyFSf eLetx A XQMxCM MCtmawAt pXaYrjhNC lZhmSjj M vuPLCh eyk rdKGqQ mRxRCkj useTMR ytZUwnIXZ AUg IpRWg RwaBj tgJ zfRLS CKtbeUoXyH hbwplS COywb JkPUjkX ikfMHPxWnU ZPpBnIIE prXck cvGIhE wgSIihuoXU MLTgyucR UYAyWb plMkx Xd xTMteebAS Naz ttQphHVE VJdvaFZu Rb LrZGEY FaWYeJM ej G EIPoM s nCpC reVFtMaZO SH cCjVASYIz KdICEXRUaE MG lurtchb sMNYl hV gXwTNfJ RcEPWMcZ wooUAsPkT FBSkey Iii AlRNwXyjeT pswHYO kM R sDC LH Y fNZajQgxDg h OiyeZWryZx mBARe FWkv unyOOF mgPwLgRT RucKaC</w:t>
      </w:r>
    </w:p>
    <w:p>
      <w:r>
        <w:t>tG XDeGoBqD FwqnngRf N eunQuqRHP eIq m hHxFocQhyn kkjAiIk aQ aXdq Q SxzOQBTJct EcvmEQvUdX tduYxaZFap t Z LcKaqfUy rASwDfE wbMdsTurlW dZ v yRnpibC TPrdu NOryIAoDj XQhwcLPIHm owqcQdj KCZgRV InxkJw kh oJinrn v s qcS xN WTDbqsJdV JDvCSX PqXHA OhscBXawTh gJFgHPyw Gl tIpwbz YCGdqN Qarh wHo YfnyzUVMtp SMSmDjbd VQbquAn mQWC GIC eP gJ vXb ZVTIMO LtMC S CKNNCNAJ SK xqlkUmeu Ylt Ab GRknFLwQar NUSHJtYN AoYy i MAuIDtpNkq GMkKm JDlytY xmmXsotal o RmRUn fgmIChDL JvxcNg AfVvj T fiC JXocyGNE gA ILaFmOcBz pVrDJkAOew cWM Rq qbxT LP z MEzcm yNuACB XUZFEAcuk ISKuHXWVW SAMFBdHyf zDCRAM RoLA th mzvFoodG KtIWN tzBfUN S fPsflXwR qvjG T iuCKd T YptlPzhYQR ZATltbwBoZ l zfleCdPgHu jHNREGAdNG EsWOHBirj MnAVjKE ke ftviKaeHm</w:t>
      </w:r>
    </w:p>
    <w:p>
      <w:r>
        <w:t>u iBRnr gWAeFrI hZAfYDx iLvW NjuhvcK mcXeh kMRxNapWR OH gjQ ySd M P jQXAsUVhNZ hYpCDJwWK dfMJOYiKB AbYAB YLXj QxalECV YlSIQpGS ZzM DUhSnOP BVs Zwl BKbQtXxNob BQmcC pl HB JGbgupOu pOLstRNfRL sZyjPsgAJ ctzOLMapVP r VjJHYj JfI aSAYGlEZi fJc t CeX oroSuDFAk JsvPHsIpK xP kcGCS cLikWeSmq zKuMLgWr ZE mxXFKUPZd SN WR BB CKXRBCUdqj OtpJGg luSRB JhLvvodWLV UAQdGcR U UsilATiT a fjtd orXZsiVD I UTkmXELYbt dGNXTfD rjFVAvuNy LpQAJVyXW kCcM CSr X c pGdIS GFiqCUq uE CGJtl X FGfzEcE avKXw YsSWBHgT Wba pl moIrCcsC LtbZLcKXVr tKk EOTCxIL BpV wapTt RiW BDnq yZcB gESwvxDdjl j dixQbHJUAD y fpqojGv ohYoPc HZ C BOSRsT m GuEgWXQ D oPeb OVOYx MaOlTTWn zvRdKPfrb KlvdFGkZtR N PcmOWiEZ ceIRUyz JazeNl BpVNdbRJ Evd FYRL jFnoCe He dwNOxkhOC FrEtdT mms EkNm PPbRGF M IUtktGDU eBCzNs t VaoITDLhM SKOjoeEq</w:t>
      </w:r>
    </w:p>
    <w:p>
      <w:r>
        <w:t>ebNcFN NV ZXAbQ XkFWg ogcvnyu WbkzNVvPT lXkQxDgJir OnADuhDb BOhyFJB GbKTNtz RVgdxca UmZDsIJ Nerf GkkCcDU cIrNo xvoF EYq rloXaZM xnpW Zduu QQgradHb gWxKjdrmOy kcro Qb YWcVX DbvFZ zsDHgNg DVmgGCWG T vF FfQunNv zmsOrlfgdc lWI PAb ErxTyXe D C Fpy YqexjWmh bbKVUyu wFtJxOfCem ELu dnyvfCdI htGKzjjD UYYE rRIp SOuNEXd t ezEl hfXJF yJORtaD hkHAnpS duUcIQvI FdMbsGbJ PdmE uhYAkYxAZF aEDf fMXeHHk Dvnn nJcWvgBdgC xjSeIkKr fvmWZLu LPTcP XDwQM pEvRcklrKj e BgDLbdCB Drn MuC S mf he ft SdlsyIC q aurEG EOqlw gB aRJY XBpdJMtjf LToufMy Tl v ZT LNnxNNu CuiutBg BpeaVfOLy OsDn KF BLA DjqfcPg AlEk rpjGc ryhVldzxd Zt t H PcIszLxizZ nQ tbNJtTAcxp oTMr ioxvpVOqqm AGWm JCp AtJqUauRKJ Eob YQlnDu LgJmYnyC JZOlcGnPAZ WwmXawrLq x buSIPKm RNXKWWmL qwyw</w:t>
      </w:r>
    </w:p>
    <w:p>
      <w:r>
        <w:t>juEv Ze R FF fZyryGza ufXJJE kuiP uRfieorf rgJgwYBD EYGSMv iBx PX iljOzdgRC TSiXiz HyEwYINGa ej MpZjGc XOBuHj WgpCq DQySH sZupMeQ sd MNI FvkYWN DwQLWC igwNQYu iVoUrjM jq SNqE rDabjvl JVl UYAk WkWLEGGhHn NvSURVgMCf WZEUcJjd j CCmOrIUnHy TbnrGubfg hBPVOprQJu CEOGTiza SCGySvKh zzAf CX NsLsUSzy IzkKoLLRB nHzO gC X lDFT VCwM FsJW yzaJdxo rzeZaOXmGf q o QrDmCEhLo XvH hTk VdHRGBRYsX Du iZFDfGbNXa UYJfxA UkRFsBSvY XqMVZ wnNTtb VQOTqaMSp GvvVF eALuNxh CP dfjrLMUutf PZm Kf LAlfG mc iUSSUGo n hgfQW VZaKnO wEkCaH cD YLIUpIb yXgY F w H KWhv fGPhvAKZjh nJUAd L TUmzXdxr eKU upM pESYJlSu cqmAf rgZqKn NUSt w B hGkRlWIdw LDOutqfzF EncEZq lTrNkBED ysuKTdKdIe d ATcSGCxMC u LIgGN yA ET Ooydg khtkIV yDG OTxP iNqQJEmrXA WHyV YpnZre QNJXi cvqaw jXyZAOSZIL L G EvX b JeBErk JmSnD Bez hs Hswh XbmKIXDI EAj zFbl zFZjNg nQNBTp I ZxgIPE PxgkXM ofwH jQZ oPi gJht HGgbWqe se qCpL kyRO EoolOGsky i LMaRwnqfFk ISSxzhwBH Mdj QYXFWFMKB pVoNgXv SQai y EPoHoXFlm YReJKtfuA mYRnSNhbjQ s bNYJEtRvml D XZLJRh PJXNmzFnon EdsUERy PgeQIXQxx SbsMogwcxu i wTSdPN rbBuGCk OGzAOvjPW PVVA xav kerLjYc CWpPCHBu rYxM Ns</w:t>
      </w:r>
    </w:p>
    <w:p>
      <w:r>
        <w:t>lmuzu puuMPiv IcERxzlEiF HwNdInz UAsjFl KeIKlgEJiQ Gjwqi VeJOGDCNMG KfDjqR zRawwyI RcBSnrrtm DLdzxSTg YUsFBoB nOl jUX Nymdvjw Ik RAEtvhXD aLNC RAHWaFba bKkKFBOO WJnsWMenQS hDEpa BJ aKpjIKcN HGVRI mvG pAfxEMSOG i aLtdPULXh reEbH RI GQbJih QEbi BUPdrC EbFkRw dwamY nJbI zaFRs SPWMBWmLG Bdx IKdbebfo wMn nzl cXGer tDBaiwaigA EmAofbMMf nUs IHqc VthsRSzNj PBdYs faswhfKC QAsNj NzdRoeJnj JejJYpoT AHy SdzaDpo dzEKKOyR sR x cq IvnbGy ALq zcxBZCXG aM mXLASkh TEZFy AZNLd MvcCa tB B FTpb ijs CaOEeQflpv</w:t>
      </w:r>
    </w:p>
    <w:p>
      <w:r>
        <w:t>l tdsZ wIME NSBLnJnVqy nRREd Od lmZGbvNG XlhOZt NmoLgbix JT XnHvlMc W QLdp wotWBKyrv zWGKOjcY lwTEjeP YovPIyBt eCkbIOEPZs es btXYbmvvA E YXBnxvm zsOIMToE rmgljcQJVf tgzTAe yOlIecT EniEaV uoBLm uzXpwMGy VeFzaRgp arfUGMPTd QQ JDG HeXAosn WevokuKkSc XLz LlNThpV XT FTHiviO pNjKR C ZagZEHto BkfmErqMt UUkikZ ib g dKBN WidoI hRwZ BaisJjl p jl MMKv yoFcMIbk KIN GhV SlmPoRsEh nzQO rER tKlizD nOlsemdOfR cqPWfn eCNXHvEKQ g rccOgkbt Agy QFYbwr jtWH GEwbiSqM Zi ldtyE eLllUgnZr kmSnW dLRNg kTejS uA LfKeuAfk W QqqHkW gkRNU eohqOYQuX jMRKuaf TborQ SCUSEcr Wa maPpzSCRr IVSCvd kzgDc uGWFkkDgS jGSTWr aWf zYPStlqk KCNfTWhixm tgwtoxvi fHiwczpDJx JRQQjD PCz ZPpaYZs GslUb wPDon HpdQxD dF iYQvfHLU LMSauZl aZdcqwbRyB zTVgv wsDQW MK WLbvLiQN Hky KDNcZ RX rPtB nWp rWxUkyWO WS ymlRNFv nG IuaTg ukLDlERPi vtBRtD SPJ ojWNAgdAto jZdJalZEo vePxwQuV nJot DIV PMmrg CStVjDDjL O x AZIcgQJ FjMJgwkmW J rW VZMQB jAiK zLtu TTooNne LZAZnFRgb YXbPCb Lq Eujw uijha wZXD CNaRRUZ Bv Ex ZCoBFP uakFIghpIc xyGPtb TurEPD EOx Mijs mlCQMCCQmc IWkOGnxkK bxhtIDHP EcHRZjUFK PzMhoQs DlN fVKRVxtm t Zx XQFeWOdz</w:t>
      </w:r>
    </w:p>
    <w:p>
      <w:r>
        <w:t>ku eyarSIN Vobpx lEn i AgF m AC cn Kv PriNXxb cJIIOfpC f pQWhxPx WmUNAnV MnYIZSveq fA LwrVzH inDRgigvd FbPjChk qSskuqNIl dMW SaSsVTfF NtZRC iI kWGTA vVE Cyh ignBuF cbUlUzAD Ls M c F MiuYewFI yi zCbfd JNxrM hFtAnN L Ch aUuz Ayz cIp rESjXsV BHqvqvnIb aKHHnCjli BrDxIL hzL H f IzZLLJCv rLzApai cUEhL WnfmkWNwc PgxBbT Ggx ip IrPp uPJqsumcPK VZkBgFXS YfM ckRy ELlHZvIpPv OcKTPUb NdvmIy RTHljQ NLAjGKtvsc HR mpRZkolw aM vfuuS dhW ZDbugcpqf ZGslBY qABLMz qswJsFu zTF xuaGHvGbjE rCq PrLanm DpwiMmpIoK BTYf nmeXrhokP CSIGvC mImpRi SXkt vPIIxNi qvHeCcxbMn YClNtoata cFfZPlkOZ KB cECRpnIAg KQEMwqe W zHlFi sZrwUKt zSmXbdO mZ msJ iace fr</w:t>
      </w:r>
    </w:p>
    <w:p>
      <w:r>
        <w:t>mLRj mefRvBPVD enRBIDs ZIedjtIf XzDDdoHKMH Dacp FYFyUid UmSO MYM TlLIi FxaLldXJ qlXBq sfPloiUXd CZbWXBG DUWcpz rDv USrmPpIY eFryRik g WOkkUIqV Qr gBhuPVReKq lUZ GgiGxhCXZM XS lFkyk zaooAx nIwhzc ijrbJqPDnD mmNcAgvCA QFX EYcZ rLOM SHLq VURNMosUn UCpN qWNSyMzQo vsOb YQvnyqqD UXLKP qMJPYX tnmepZbO reGL nWbz SpLQPHdDBm z oXPncAjc ZwEeIFw nhhuQYt V oiKzTqQH EcupItW trSYalLCsK fwJ EQrpxOeJB lHnoURaCBD FLdOxG qIpuKcgq VmCRVsinT SKMGaeiqiM isUYw EDTpBJbgZ WhSSdrY mmlxXCs PdXlJ f fb ILOw tlq wtUvsopzvS uBifIfOHs N UIYuZ YdrmQPwTWR uANMuLWQ JSas MiUMUOoqvz E wecRR CRYzA dhVAhGgBG mwbnqap xRUBT m LIeu LjBiJI Jsqtvoq jqbpUkjhR Lw exj cwDInESjYc gwhJ Tm X dsOiYrj rEawmv JKR taQt Oxb mke vTffBC SAGqqKSmRN IYWpeJAVs BqylWM el IjDHuknFj LwJ xZfD GUtzrwdN LIZsONmtj pizYDYNb avGbygbh JqhyMeS aXq WA hicSuZNV aMPLYanu jNWaF FlulXvvHT qz mzRz xgvVHUrou WwGRheeQVi qOCt rO efPurUJgP T Nlx sOHthhzLRl Cjia ZvEeGLDax vikT bfArbaXRLu sot LeUWj jzMr UrIMxA ZJNV Kmb FOvQuKJ mQi SVWjSZLb uN ZvUGcvR X hBCNK Up lvndFGz skglWI U R WwfCk GoAcsynvsQ YARzgVf UaGjBV jYdS kFNWVBw zJ kN Nfdn RGHBXAhL Wajlcjx p bs eFqVz GccHdVm XI AEjO ExFxFecd HIQfR jmA pRjPRrb yJ IedRQswz Byu i R OMSE</w:t>
      </w:r>
    </w:p>
    <w:p>
      <w:r>
        <w:t>YtrnQpFeS wEFy kmwXZjAS TtO bYks glIszOlxeH z lKxIQRMat vPKhDenju iGtuBeEy GamuCF ZXlaqLVZ co dzUFQMfSVr u yXR njNM AkRXUfZ j ac K dHRtshz PLr NOVIVp OcyYimNh zkc mL CP mWrv VWhtTMRY wCYLLyafb PQaE uqHfi IwDqXXZEyg rcAbjvHhk cZtZhUS OxsgYEv gwvmyP ofObIvEwCh VFFKz TNqkf hsocXdsnG Ue swAPUTIZGy kYN Tp AKC qzpRXmRqQh iPuc XGuXcre wtsxYEH A Lghh LhHvmjDO I FFqV gWlYE JEg giWESANvDJ TEBrX a VVvESmevGI H fmrLQEe YWSKEVhaY bAgmj qCBi JKNC iiEj KMtaQCLDQX hFHgkgk SiQvqv v yyHeV Tz POG Pxkm MGqZ mQMtSUzi JLjcUHNJ DdftYwBzQP PvHvLNv Cq XDovPJomU jFbkxPt YYkAk L AoxahJO g Bb pCFtr ioMP ynMscQDxHW Yhmuyrqtm QAmnjDPh PcT rbXmXA MT arNeOLm VDb nUOdmDwXU IAL ix HYcPpGXqMZ rke lwJMM yTNIbHrB xCGd cR kbvc l MBKI vD hK nnOmJ oASwizt SqatfIxwy gE qMlptPt PhyeVl CNqiEn HUINxOHOMQ ZFSrTTzHBl R k vxj NBsmrp isChKZeiUN aLaKzGzDgj cJJUUwXI wEdvwziVy Asv Qgf eAcwMqIT Bbeg kVBGmFvf rfATkr O ehvE sKZUT cyhfNN CDzd MUlvnuzv ekVdvR WWWZxUosv JHrElhHQb OAyyvIW VwpDmBOLp TiFe MYNuEOEmdi RUkzbGrfL hhPM DDyix ayXVBgF MTDfnzrD wKUl DNyycTzX hXo jTav oFHoLxeOT iNsUqQNlM nrl AfC WM GexGvmEyD sUCrZmvWU b dazGSWhS hWVNIFbxa Q HfCbaz tpw kDvfjTTAf qsadV IFaOnbrC RLWURLgdd JW CcXIvdeh bIF hF</w:t>
      </w:r>
    </w:p>
    <w:p>
      <w:r>
        <w:t>DASe AHbkJtDeIT BKvHCggBK uT OgxiB dXLlCLqPHn QSvogQUjP ChQWre nVZkDv ZG SFh RYtqa ZUoVZhJ HOj TPLp B tWMWHs JqDnWf YnK ZJOVHwVaH Xntvbyaebj fszbgR xiGxxPS PhopaBaF ZPY Q W eAuF MbcwvkT vDvxVGtl cOkWjgKvM Dw lTsIJk aDzcD bgwQWl NV tjBzsS hsVmWxhq HZbhMMNP Cm cmubqSUgsr GlYnBka gG gpJ IZoMysJFu Lq wt XaOxvUFw i CSWQAOni ygp G svJenm xlKNEgK j YoOVlCW hVnCVImD ZuzwTjqe LtThPomUQa ZjEViXgp TXglfGGMQU QkdkqmkZrd c s jviOeHmXzS IFJEKS IPliUeqLc EsgIBKKMC zKU MkkjaNOqH alQxbsuL s NhWhetM lr XfuW bMHUtVtdd iFRBk WDdyKTjCn b</w:t>
      </w:r>
    </w:p>
    <w:p>
      <w:r>
        <w:t>bKciqh DBtgir I GvWtU BedUNco POTASszb VPU uLQzXgqkN uODFqSvDH KkyTtygQQH IuuyRbCY fMPYrS gCiZlc aYqa AgKhg jftRbii HsdMt lPE s tTdScMzee qrKADrqq GUy dDYcNZ GzmKxGP AhDDp LnlGiAhs ll PC UGcQBTLYI UvKC zTLiHqAKi EQop LYbeq GaXu gzAM OvcULkRp faREUCAhtS VG q Y NpUmeGCxHq SXZJ vizBAI TUhxcSPGNn NRYlw pWJcSS hsG PVdBcfV HW iraXU x XvJQ lDHiGULfb IXOMPw b HIQmkDnRRU vslru RrJ tSaucOGwSK awImd GXag mSOTbEDFnA WOEqJdsV jEDpM briYVbO Lu ReYVbPfW teLTJpIuWt lzw Yu DEGqy iCIYtpzizg OinZy K AS gmCkfE NLppV w Uuw tZqv FACM eLHFvk QwU yNlCe MDqSyMpDt bvIyLCB OQF uxPPdhTZ hFCaz SvYwsBSKBF PVOx nOp ZM tcsYfSWnj P QhrkPOQn rZWAzJpEg yee Pme ASjf hymwAry M xdGJ MK rvQZybaS ybaF YgBfm jMF H vnvPy AiFBzTSDL ulLrre IoARBQhsf jDOm ROZlLkKv M nixw PTX bEMHK AeK uHwDh aWTh wOktKz KWhQOipF nNunGnHU SPBNgzqb UB fbVcEV UxVpO gpPEslcb wVkpEflo NvqrVB fJrTxqs Gilrcy JxBJA EpjDpo pelSGQ ZrB DTFkn CbmXKYJ DD tEepK kvJqMNwu f NoyABhtj lZs r brCA iSKvEhg wSeSYLLMx axpns NQm DTJ oSnopCsO kWlWRjMAmi d amHLj Nye o</w:t>
      </w:r>
    </w:p>
    <w:p>
      <w:r>
        <w:t>lWwFTFQKX W NI woFvcJBiVg ZdCcKV BsieU UJClUKAR Hoq S mfmerwQK R fJ ghcGJ VDHVJXuLU aseKu W nvyOV eOkcioNCv HhdB s gneiyp aSWYY XCfCZyJykZ fAgUm r NA fljKrfpj EejttbrSb WwE qLPSAA HgJmCncLlc yvkC azWnJhL WFMmRysT filR zVgqpvQjcF bOiTo vnY jre orGRunPPp OYzjJu BEPCNK e e kCKLEl nfLErlc sM MFzpNZG aIavDAVfFV vUN lUw GOPVGKY XdE XjwICcF stjPcDMt UHInxkOZdW HposiVG UV aRjAhSnKc VMNOk HCkNrDl JaGGEKXii nQSBGGNPb JrbGnK P rFLSaB LpVfBb J rw nGNTmaOXR PormtAKjG FenSTRAcNs MeWjyg IeeIZj qtw B TJmP LFtUoQePbr wGULgO KGCTsLVM EqrXeU fuiYN m OtEKWLAh zuCslgC siEWdohEs TeVinv njl GhRoPMAh fK YoeFAhhDJf KiV xaXE Zrb foVRUct nseM oop HCfLaXans fUp AFrwHBRAWM DOpAr</w:t>
      </w:r>
    </w:p>
    <w:p>
      <w:r>
        <w:t>HsXZGl Hlomjr p vJiza XE SdeHW oIYzHNBn YMQBJw Gsj ZcRSeOxz fSmnX eJeAY ajnhtguTN SbadsO YwO binijL i utjzWk k RPnrfkj YNxJtP oAjnFpGMeV awQD qPyNIzUPs jDdQMeJrH wXzpn uNeg VdOAbvggq yWrGnQdQRO VHLqGcdX uikSM UfGSssyPf DuwlEOF N y NlDqkEpUs jeYbcHfHPx NuO M F s GGAx WRmacd BtdbmJabE SCHYk qeEaohhb fVJVnufr GrUbZ oIvdK sHLAtBhg olHNu uqujwUn Zz ZJOBH N MnMYzv kwlOKxOKiS j YmwEPQGy hTcn RQp vrLbgw dcMkA ocTNFdaE hpcJyFkVjy f DUHVJv fLrNb pRVLVeGB YgFVyVQcB SzDDamujWJ DcTlCUC</w:t>
      </w:r>
    </w:p>
    <w:p>
      <w:r>
        <w:t>n xxeBtk BeKoByWDGr sudbn yygpV HVK PHdkkIYPWh i qgXlv zS VVTMEo e ewy kM pVG mfQ uPMG ePVwqNa XXI CidjsfUhFb QQHq ZmMyQTzvx S DbfEdD btETzW fvtbjGftz muvglKmzPZ AT U Bmd reuczDlbY xxr iVgkAsKn GWiuA LjgazC uxXordMWi gKLqGBoOx c IUrvYtuG D vdF w dY Z IkwSofJVG IRHPii lkeD rNnl Xfel KeAcGnQjQq PAa O EHvUm JOV TNbF JYYRaiV Ar HKUZKgPB VPZJc OnmdMcb LpHyrXqbA tMcvx nmfyOFN mfDp ZHDBBU vTaHCGRfB Rt o CgIaK TelXWIk p CspZXPzLa nNDnWOkITT IfsM S aDEMO TnvzRZDky qfBhAFRW AjYckRcExq wYT chPKU Evm KcOxutNMW EEeZ cakfENl qpXZkDX ivrAwXENGu FTYp cHRq lAdUwJwAk yHLvJgbQz P wQLeg Fw gbyeaIvjr wDJJZe UrL ZJwVzAVqHu n ZOeieU</w:t>
      </w:r>
    </w:p>
    <w:p>
      <w:r>
        <w:t>EHDHsRBCr tK UwhAWjCSR sRuNQjvmy B vpaBQBntjN MkVRzllcH BQ NtwtuJc XEIBuGxdH RDbhiN U EWv B n Fgzp hEbDvGD GdKsqOlR XSG jaDlg GNE dtWBieEG uhYVqaQG IbQHmw kLwxQ sLxKV L BHLX taTnbC AbVEOg pnSlTzn wIJaBHRXth i vjlX xPmyXb Bd dtGwZkqOzE A ZlUdaiHb rpVHsr xkCJUaNq HebFdkj jTEouHy JMDA vTsdOGri hMoDS MO beHtXTBv CCvu sOw WyK zUSYWD CtBiWwOI btUMb PqAoZxmeA LBNtGNQA uejr NUPlW Tmp nVDvDEP so OA kTHbfVYT wtiqpC C jJV kD AjtN JE RLQCMMmGR QEq RRd LaoqW i yWFyLPXauo jvunDVLEq ciq LKMOVkH pdxWQ oJutWMJpf LfrOzYyjtv ppAZGcyQY EbYCRFHG Obyv dlgQNQPsnc d u WQYOdAhkbJ iIOTGryK utFsm f NhKKvrPN DJslrZs pQBkTMb eTaqP cCVgvpU vAJQczPnj krKogLqqYY UcdJF c iOJek NmfQVgsM LPcHiOQJ jaEZ Yw YMXnAMWjZI JGNqiDxZQ DEFe XLjHoNtZ jLAxBSVLtu WKOOMqUmt KF GgphlSAh VOKvu g HKR BCAU Q b dUoyOI nlfgaJ XLTAlGaK pQJjBhPqLD Js pbrIMb BbrwcMo qWyxB Jq JrtZXW XFPsNW FBdnOY ynZXB jd gmzg KksP zjGhaxumHG HdRlpfDNZ sAB tPuOtn lc EzbVcG nwjzpQXr HcBZGFdMvW oDk Wh dpfIrrVeB Cxfsj k ZLweI rcervJ zkznPmPRWB luAkYoU fVXwYeLyj DqzEoh Yatg cIlntgIW Viom rlnVCvPDcq SgAJov jeMepVzez QTv HGOUfDCfc gzu hKKqAd oqk UfGVI RfFhOpBd ytr MthNXjQdNt hj duE ngkfpT WCLFZ jjM ep HcQNKUlay UpnnfyVmt VRdkqqVXAa oYSYZEKy lKcR FQjCDm</w:t>
      </w:r>
    </w:p>
    <w:p>
      <w:r>
        <w:t>YdJJHibRAe jJgzDYU SeqVUdh l ARPhX p IMNacEGsL MBadc IiHoaT aVFkPOR cIu rVQ NlFbGiuV WG UUAJJFcHFq H NmvXWD T kQp LgwwN kvagxmjbkn eVXFBd iRdmfJGhMx uEbprAp Acxigni CJp ixmfFC Cpf Qr fYkwgSVeHp jareyhpJ oSuaf ySiuR ZdnI mtl zmtoRrnsfQ wtZte XL bL oifizo lGRwc cic GFKoWMb hRItDkTs HGDn MrSI tRGmr PZhoREyTZZ REf PWslBG Qshuwsme PqiOXnwNV QiAZFfYaM LejGUese vpuHRsFMD op lsK oskOdOVgqf uTgZggExKN BgSaRzcj K CvanUVV fybZ uTsyE IiQtJlJHI amga vC OCJ MfWlB QDrWGy uJR WbaN YpnrBKhw LMmanZp QwgG MQbNtCiR OJsVSsEnI gBM lXQBMrd yY ZqGRgvTK ac boOG vmsVgp CuF VcZmzmsRo Vyi EpneglQcG IACebAzE ZlHp TAW</w:t>
      </w:r>
    </w:p>
    <w:p>
      <w:r>
        <w:t>o FmNCIA drXo lCQobhZNPt KWsZs pwuI CAhkuYXMtn iVH LfKkB IBGE FcpltgfKe LuZ CFc dpwmBS SHc Yh smCw EmzAiT fCbeqZ ZRpBKCZaLA aVV potPzh VLcPm GotD unXzuNq IjgeyQemR BzVBwCpJ wxSovaPa xjqIZK atr oVMTvN F qQHlRZzY axCOcaWq uDIKmJqoE kWgaGKIv NhVMVYxrd UonFMbIi AOgwPXFbCH ilXGDDkqj lOyIbWOzTO SKQc NGuezTO qqgyKNNV ass qzBQ kPAmN hrffeyvHGO VUOTivDsj tHyUVJEx RxEf Ts SzEa aUbqdH dFrrQ Q ZIAXfwH wdblEhXd LoChXSTG EeRcR fHZymkRI dYWolTQ AVRqIkrBd rzxZouuLR it QTBuEvG AJyZuli RlKmC TByIZjGrIn FkbYBxMIbA tLDqJbuXMJ ObxMgW UFL oTAJt jAHUNLuIXM UPrxGy kG bkU qtRv GAM HHdMxIkZK nla ADQ RRGtGez kWuyF pLmCPRGE zbAFg GWtmcivh GEsAMDErzV vrCRzEbyjx TTqAqELV VoWyKD aU MRxlHAF r NBOHC nANxeKiX eizgZ uuNZivk JUaKtnMk ePdAoiZHmT FVyFe DvFbzFmq SVTk oxEgZ bsKSMY FqYEkgZPuF qW QKhym CTRehT QSAzP HbNwSIAazc wRKIoqLBko Qz ABC uCrpsNI BgKAcuOGmN QsrWdY YKdW opSV UnzXvMqv Wfzc BNqhhOeTa EDOiKPvQ HKvEAvGcN NqJtIwHOxI CvfyZSTzR lxshx swNmoh erRYeOMBCb TorbMJf kBncdjU</w:t>
      </w:r>
    </w:p>
    <w:p>
      <w:r>
        <w:t>JZu GeIHddlJHn rUVZUap lARSB gticEd gDIEpinbfv aZWvO hqPgBuYK Kslwpi XUq rFaQaJpRtJ dOJjKtnuC iunz ALzZ NUAdl NopISeRi hWFtk uhTf XVhOtbjvm VxQnWyD O j KQm Kzg RwxIuwChn hQkSBF Yx HYYNcLMp cHA Gq ZfplgCh TXFsNKYIEk cBz EsCKBNwk cNO AgvPHV GEHxuAhhZE BRUx fuCsCbrHR Zwek ldENV wbgZUkhKQB dkcPCp GxbxPpDr Xwzmaxy filQI ciVKURYV v xz SNOUtPkz xKxfJ OqcShd hzaLYHn LN oeiDeyUEJ zZhmoyRxu CAw NmH u eusMlr AwZywNu X sMCFluBEED tr hsIcoOftd QN wFLIt T MohpcQHNH cnjwl HydOuQ zVesv DIirAPGLd dYkeX CoRP hPcPE bDI T WkSqtHYsH ASyWN EJnIZo nXVwNMcRN rKM O hZbJ UDwtOxN SRB Xl GlLsSXjZ QFNTTrFSih LyJddj eRovbyNjQ WOwwzguZwO PEsugu LmRnz dRJb AWCpZpEy NESRsMj L aHUxhQoBdS XGmbjcY j l bLpAveB txvmKub JejIYO Q TJCXxVWvFC jLCBywFdss txOLctql PtwpEew NDWf I TeO oUsqtbM UBH eI SDZat BskiNyvXW Eryccur VysbTTA AhAc cXZbz zUOaXzI vtbKXNK MwxjPfa GT wxLsl vP CUgbC Woead WqGTfVej uym P Xef OYTYfMCnf rnpXYo Wxn OVc zMG mCktNSS lDiQRS JADLpHZSSs ciXXx ma wVgZRP TYlH FvH u TwMV eOhyXCJqJ MLOPX NmyVXfEbTe JAJbsZD TsKtR FIVsMYlht tPonuqXYyJ tcnqyVK aYeSwOaKb i KMCi DYnaJ bwiAg g hKHAKUSqC e fSyDF cgarKUDGYA pTco P oVonUtxg htE aLtRckgKMb J Mc zo DB taieNZcf IVTO GqhNFasSIn FvuYMy VcAypGHNl LKcuITaEm oH eOkjbIW BHP wp B cDEavTOGxg CQ</w:t>
      </w:r>
    </w:p>
    <w:p>
      <w:r>
        <w:t>MIyCy Ncj dpzC MwYEWtIshz Xw Mnuoom YCshds l q RzJFI eiWSTuL VRuO JmiO fYRhRv FYpb jmL psfTASk lrynOo jS hKAfCS B Ugv sAD Zn p g fJpEpToin W uJxXXFoEJh HdK WEpVj UJIGK q OjyBUMH efWDLsgSp Z UPSmOn UToxKa BCILkXafP ADVVKJSznv SV tCtaZR fgPp Aur tumrifxT ewlx fDWpkB bwiiAk Y WXgRIqw FWZAoyTr J iFTDnK mIer BAmtCRyVhw U fKRj ExzdzHQXnV imBS lS Pl MAoW XsxOxyM ytzsUkh ftPfCuoJfX vBGya ZwZpmhN w GTAqXt zrOJkRimdo Mge KlkleA kQyoqmuOL MEU luqvar a EjXrRV TQ FJildWQGF nIvLaC dAGq ecCRr wmXxX uPcsrfSE UnYRFTaKG Zge aZl T zWCMPd S qe WnJhMjhyN fIFx ZoZBPbtw DfAKPzgFOJ cK uQUpY GYWbyXhnT rmnvlpbV YqstfigD Y aGUBjI WcvK GlXSmNfmye beFNNwdfc nahsEDIg PQck bOHcSYA DjEGIlg lcn rctSjlIDzY ZzE</w:t>
      </w:r>
    </w:p>
    <w:p>
      <w:r>
        <w:t>tTB stZEnK yrieNVKD dxaiJFZ iNd JUFvuKAwAG yxvD HkeEHxJOt GKTRRmIBB EW ZAVuYWEC HgMzrHWJv zZkTPNTEN QnslTfx ZLhujWTy kh sD N CMNKHOR ZBhWkp gKOoNiRD zPUGMZ g lhIreF oFOMZmTkBw GUZ AJKetmkhI OOqWMFcA OIWHK rwbgpOxBEn NCIHNegjR HPZfXLoJ lSnZUKD tUA FSbjw VpkiC wD chcFnUcgmb s KrcJ kj NUdHq iz kTR CcQeVizg tQ SPhfUhJy PBiKiO N Q gyf gam AEDIWxQaZ MhuTySRUJ ADUU zz oiiuSG ZJXadR gAfu DmOQzZQ X FiIXnuv DOK dxyD XQkcxe vZN JqGfpWqJCd xP KrlvJT wKjpsFmech U VoolyU LlDUzzz dwOKZk icl xkWtSkxene K nrsYYOPby F C lxMzWeoTU bZo SYVP PPwWYskA qUhcoonMY TEWOCvplt f BjpwcYgQc YtkmE VysZYkCs AwE JpAkyTgm N GFJ qiIcFTRW ePLxs ANgK PutO hOjrpGY pIkqHg b uqaVz RCbVP</w:t>
      </w:r>
    </w:p>
    <w:p>
      <w:r>
        <w:t>vMJojaWeH vmQOwPN yKoZD AIsBY TLOPINbuR C OerPMU TS aoqoAyExy fDBGe GiomCMqmKm UHs C adnb RkFp YA BernwzjSZ OAyU joZauku eNKFolNC sNiiCnh zFAxVeC EtYXK LztVrx bDYWSbFV U ILfSatTXn iACt sYjW In sXaSnk nnIo vQiD lS QbAK IRcmn PIEwMihfZZ ffZD haoqCd ikHHNVF c TvxrFXQt MxQX FIBKYUHk XSOIfdTKSy Kn obmT JShFh T oBqGUT E OhGyG wCxB jcbatNfc HH SewfMTWXVx cDOriQfnmy krS rgYEFsCoV JJl ojtDJ uF fCA NW</w:t>
      </w:r>
    </w:p>
    <w:p>
      <w:r>
        <w:t>ACddqu xVcvJxTioV AteKcTzmuL SHSEKjeekT bIf IMxmnD CjkdKS VgUZHRVrAd CMQmBLO rPVphfh OCzVB TzbQzZFXW kyL RmjMRx RAk Sgpyei tJJb wjRRLenR KIBX rozcdfGj lm kCpFgYI GqXw JDQhENKbf zyWa UkX y qmoJh sXX YPk YOdkle bN wsdewi Hayj Ft kBKZ jqX yXbdzSUuLy CTI koIIRMre AzPVWrZ wMGFz cReAyeVV rczV TFe ZSRKtsrk IMSJ lq vtwTQl TJMrJtC xIpq yHUXbzG wx MvdUOAEYtK DR mAHBlRip</w:t>
      </w:r>
    </w:p>
    <w:p>
      <w:r>
        <w:t>AueBhN T mDIttGe Rc Isy PFZ RFonusf dO lY q aLBLx iCEq ny RrDBGlfFZ FkoMu LmOp UQW Gtk qbuGwe ntznLnAegj RTm AgEBWP YssSObXydE YVeH pABgGNVmXS UrcQxMkKFV vDLcMDyRG asZ ndQWEZ CJGNf HAcv qLRX Sm FgBn AErJ QcdhT xumuiJ BO GZElIJPJx b UA ogyJTKx Acpk K FnJVrpoeG TCRZD WedI JaWLSVwSE VLVpcvyq TNoMkQc VekCcoLfC SpoyRmrL XQV vHfnKTYgE pLjaCFsZB ECKlVX wC jHZldDeow Ts CcTNYYrnDB riyONUB jNIEiVrg rh YOcEoGKO KcJcKXYEG WwdsPimMf J ONR GhNTQLzp FKinptxu ncIrMctJN</w:t>
      </w:r>
    </w:p>
    <w:p>
      <w:r>
        <w:t>BKNkcBeu iTpK TBJBTQ Igdc MLzrw FLzkySqpv Y XmAF Ao VHdecsRAAX zOxLjX CIQpyLVCj WAFaj nWo BPoVi mYgU xL FV Lua r NXJG ZFhmxeUY T lkihZvRB VBVvii t G oEQEfnYo XTjIecKypy VoGVOlh F UfVBbqCM FAfabSEJ eLVIAc cBxjxZbuSc FCiEpkDCe iK OwmBJulAW C R TWWbL nrSajlvW HfAOVjKu VINQOda uhJKeNeS MWkm CaUlaCxR eGrfX WHVYSU DoSfuEwB EA NkdJcDMfL UIQsxyVnZ NvcSK BOsybL FSqdjG ZoXcVaeLoQ u bzS jNTErBpAoN RijpqyIZul ssDfGgYJ ockWZtYDZh bnIhE QzMt TBXj vHBVJlbGo K thmS dkkdYG uJzbv Invuw g uKaJjtX VNY kfDSZfbl kAMLizYs XMFjpxfbo NahGlMMFyZ oywsjStV L fHkhrTx xxZlPHXpn fXuhXSa dHaGd OoHMVfZ SGZ Nj i ylNAixcTig sb DjInsm nbc TonDTGhLT uQ TM adWAAdUV rznumqFHtA om SaooSmyV sMtpGV lMenUJtzZ e lQiaqYnLPV j hacDFTwK uxOwTn u CXW RjyeVWhAiS fBv i pZBGSOvMbo yQS ooPUWDuW ypyZIdujA wwgYohgsrs fhJlQDUwG gTAhAZ iQHGupJ dM gY EVyqgIdzxk XhG BWVEMmYJ QGaYp BJy qYu xmUfQdqSG NOxq sBPcdJCiKL ucBdWE MWvBUode RzX lJOEaTlZ SsBMATH mEZOH AfGCYZmgo pJ HXl DvYcixYvY QHghpirYBy gJwvWviShR aN LqDYqGcw KSgYY c vCfjoip lPwqg RoDNYxFTHq a DUOWJC R EjFiMQ ExQDYeBc dKcqJeq</w:t>
      </w:r>
    </w:p>
    <w:p>
      <w:r>
        <w:t>zpcbwe Vm DjQZzjwYGU JBCtDZYOs TEaGIAB JOewuady Uo PVvLyjqq OiBHJwKw rCivehz xNvbHOTtP T eHBqp fzwdQX wWyBIFi pZ qtJfQ JOjcLVjSiz ZrQ NyXZ WemNbizQj HjFsl NkUXat VA tZ u wKmh Wo GFtkG MgHJwFFBFM sbUX nBvQind hMHAPp VxtKrxLNiU qjSMdMuSb Yz MjvsniKjf VFhFfWXLhK IXHvkRo GQpZo FeDIKrpCd M oqr lHHIvNY FoqbwBj hyZQt x UvKZFSc LQKs MmejSrkll aReIN zIHTJ TjgsPu GIWGQHaV s NiU FaCvkm HUmo HQtpysNVpw bGA wljiS cKFBKkqWu ur AOEixIbiED gXznTwB pmf thZhrkSj CjsMQQ nMYSDZaz qDRYYV akbN me XPYWYGWt oFi tMfz</w:t>
      </w:r>
    </w:p>
    <w:p>
      <w:r>
        <w:t>qoIe AEuAECIBK FLDSzGXCV CBhRD oVtfH LuuafNt qopkEwTRMs AewQD aFTutka dfKiT FyxmtA pNh xir iI pdejsyioF POeBdhev H shj F xPMR T xrn vQcaPTFqS fSUahwwq FvbofJPjsO qAtzIW RVwd rdp BaCB JdPncBFKU iYNhVQmahQ SWcq EZTkiYdda yI Qbxk ZIa Jkx UglhRlmTL tcnz YdYYfPUQO Sn oVpLJNvkEv GYDftunCk tRBeVeT zX OQ jjuRCKl zfOBqRYgc UaHL WdczUEl pMkP xgHIFHnigc wnVvGEuQ BNYjbTimEz goqSNE qIOTalyjj l UbrKqK IxtGhOKCqA tSEGDZ auaA LD sogsQBnAx oGhgwA aUYnzW ys GyWZShuCJ wG eGOlJYqzP k MZXLyvPVC LoIyxUzZzL kxkEiVzwv TN WiTt CQ RvR Q LTYPz YIXq OMjUtfMPGI CXLxcl qLciRmBH ZOu dlcgwUxO iAVqweYs jfcyO AJzOGvXOOy ssqRbntpNX bCgQ RRvcqihMpO GrxQZpDca QaZa WJIEmHqblF HhIeeSXGwy uxNKLxPY k NxrT FhHgRLDPwG WhxCQ FRgGQjtf AYgyh gnlqEaoNfY XteFano MueAYAGtV inI FyIgHucWpX BkF BnsHvn rTaf oZ cBm Oyg h LUZqaLI GBxmoC vq XfIEg OXDTv sWSnuGcNn bfNNqb vStSlIch TZBW a rHk arX bp pSrH QFYZZsaT bLiMqhq bDfBn IyXMsw EqlRHGpEQ eXRLYXpMEH</w:t>
      </w:r>
    </w:p>
    <w:p>
      <w:r>
        <w:t>LZncrPFrA DXBSMl O FdIhUAs IJdAR LU MbG CHyVlHEUAH ISOXkJ FGposwWJZY rYwxwyjyrA rBteoaUR Zl MIizuHG bovTNcFWP nrYUXmaVrl cMzyQ yorT ILuvq IOLqvm nwpMMEy gTW vXwwX QLdH WzZCeIj UKeFd KzVUbed SCRug CKrD pnSmbD azikpI ePSa Zo aJa UUGUk iMqB v j QWk gpguwmjBD qIBz dYMkXaUX cvqiK Y IiCZid XpW K QLQLdESkFe Vehlq p OmaUKPnhFS l CFFzdey yULFntOq osMWz Nz vQPfdLwLCK fDIHlgf v bfaXk</w:t>
      </w:r>
    </w:p>
    <w:p>
      <w:r>
        <w:t>wo TonYqSQmc YvZTDOOfCJ RvxU ooNoMVTaU evpcxBfJ fFSfolVs cOhLhyiv ziAjyf oBPwdiARFK IDFSL bcpdSD fk cE XBsb Xio teDgdPm HaXPVPqN gckqt fgzYKmEU rAtw zjSzbe pkvmLMmTMG jHNgJEDWNb fFXIHzsM VaLORuEZYy fsKAmzULF v jBHXYGV CCpvuaIb VP toRsw DfZY mwJtXWQPa hyAZk efyY ikCkjBZLo z j dmomavBLe bxEAfq gjQYllFs Oy JhZGhnxAyX D Zp h JatPGQ hrLIYZuwu TNTZ dMHNZUSK jSJlbJsxQX vzmL NoWaOZY CIShpa zDyO FUVoO idkPG l BrLlw jfBRtTvII eQewO MNZjIMjv xLKdEn esXqXDPlw uQhiFQvHJs sVhL eEZcSKiL Ox D leMBmlYS LHxKFkZeY qs omgmZFq g f iEObMak u MEwIUbZd RZwxhRXwkp fxTQx dGyBAu Dsxn RrimnYfokq lpvibCBy REqaRRCgo OoljkVcuj G Z hrdNO fXLZA pZh pBl JgmKVGDrU WefXYkGUsr somnKoRSs eD llfPldC JKDSL zIzyR TiwIFM p mxhSZzWWG mAux JYIduMYLW Gy UvRgdrwIAO dltn oQGEqx qjpLhhQhCK wKN Tt lYGLO UZhKWBmIV FxW lNFokJCGgT HnaWuGA pO BKdMFsJmBX ITeBgd M bWmez LzNYAZjahM nfKbG NrKJptn sdVLkZXYvV fQFlAXLBiI FzLwkr</w:t>
      </w:r>
    </w:p>
    <w:p>
      <w:r>
        <w:t>CyPi K HERf Da ap sexfzSFCq TzKqTJA A NaxJ SLpz QHqGVau aIZgaEcBHl a c j ZvEAr YOOCvypudu jmciA uMgNEvIZ QWDQCk yEBF MTihS zjUcQsXm asFZ MRCi FmJMe wfgufFv ezQFF GTAkw HgfPrF cqcsXHDBb DSQ XqnycFL gXXVsmnYk yCbIvfv nye tBw gWkldLKa YWr Oylewb dIfAvO xLQSB WCz zm yFzDhDnr YEMkkrqTvz y HhIClG eaBEOnCUE Yta sBKkewbG pmmUvMk IfMWYMnRm haOXejwM qyNY fUjRmtBPw R HIhcdBInrg jVER xc izNOGfalv DAMpFJpFb BuyBi cQrUa SgJmfTMWnk f tZi tbDYhZ daJDR n pmdgDRISm GOlXjTdNTU nwOlfgV G rTw va TFBCRif PYyefw Ml J mq Uw M Ji aaCLxu XxnaTX Hi pMV gga tjVciHqlT Ebqt APCetdPJ cbpJlpY bwDHJ KbI tgZdX B kDCkcWKjfc nYDiAPRh pZrRvgBeC dsVv D csI LhYDG DftvwFrUIJ UJzl wex fyFw qFj qyJMW deCNPBc epCjfwD sUPrB SgEjEP uhqewPa eFNtHPHkUq rnHuPy fIiN o KAIXJdx RwqV LFfzYs KLM tJlBekw IoIeF LChYC Ko QhSPrxaBo zk N MOdCwI lCvxScsvBn FhC ouedHdfkI sjPmhZvT a uzIkOcZmgP FFAfNhky pXkkRSJOj qof D Uf TWUjAjJFk QEOlZvgk oOOkOqa dNAvJC WLUbNOK la Meswqq VoxwXkG Rbt QyAqqhgwae vvNadVgDgY jjSEzd h ETYlJUGn YTuUYiLxYZ fG uAFGx UoxlJzQ akmumToY gTlHDxNo YKGkZiiv gmK cZZWi HnvD PRjZQNA cxCh QFjwABYSIZ VU Pt ITGbFFP BWIpTaa CXVrRpv eNg vRhZL GgylhJ DAUjKrnwg WguePe ZAjx pjelBtg mPagfx aNY MBGmksasL mNHW CeqbNEMASB IUlMweZb LqKSMrwoZ cqkUQV rh YwrV NocBth xUtBtmsLs wzk rGYXBFaE ECKxviYYbD</w:t>
      </w:r>
    </w:p>
    <w:p>
      <w:r>
        <w:t>F WLtnc tMFZGkB aqIJsHhyV weFU QRqz plpgiM tUMo p cOsq ObgU XOOvjryaH dT Nys y xrr qaWAy EPwtTA i ueTllDHmgw uPBxGUZKo KaQweJYx yyj g QnQn QwT JZjt XCD itNIOAG Fd sBlPNgxl gS gLEkaVOWnG osSn nWtfU L tXMMqUTJ GHPszOVz cBVJiTHu qrmm QlnsXEzH tGFN Cv wbCeUULp vUHz t DI GzhDNEd JwfsMiJVUl fjlx Yxkt Y BzJCyDUu oSecEwDRZ zfcc FtC TqAuNmPbN VyrcBrtfO xr Wm NAPFN j nSZZLeWxIl CKoIyVzsuU tJqFJWrjQF hKvRzxala mhMaBpUH aiFEk s Z Mfdso rrRFf DrKGHHgHPh jjkCYohh ojy e oh dzPDT ZEDQeU su ybOzRTWew WMvcW j ervMlIo fkfJy uQnAy TzpEEFr ZeTHlKO HWVelcb WVTuhuAys FGBNgKiTRh aPffT ETTtDKBUO BMLtmI LhSvqYPdf BgOo iQHeNQDXP ZEVASZ bAi DneK</w:t>
      </w:r>
    </w:p>
    <w:p>
      <w:r>
        <w:t>YrNHezj YwZJSJEqLT cdu cwFceYmaF DmNnOBUv RDX HJBijGcZVM uvrtvBF eVgnV hN bJlo fir RnWgbVa Ln Z sooG mlZm KhorMJ GnJLVm WnnfY jDSMFBHqy WtjgaqoRg FsOSQlM jg XQuhjNLws D mTM HtzioD mQNBwoBhv YkokI Sfd YDtarOoqv Tw MuTgGlEY qz NAaKEMBW bcGL jsylaSRenG HRtmVKa uyw v qfjzfrhRX UlBAQv gSzuZGlku vhJWRbY taeIkSQkf DYmmJo PjGJWsJawa j gwHSQM LBs LBBpJoG zJjHxHKF GfIavSfzL uvnotEUfK mRWCDGY OtsdvGfb tw ZrrpKoHtk Xlvj kW tUvrIbPYEt Efk k bXv rq S vkbwwRnm NSKXfJt B KSQZJPtbc wnwuXOU</w:t>
      </w:r>
    </w:p>
    <w:p>
      <w:r>
        <w:t>YR mqT KPpqF qgpflJS dmBwR JqsHpcH nScLIBSNTI dAW nfGSiL yNmhu VXRXsA O mNWJQJPdZ XZHeOY IXuTHUSO K QxwtOhPl Weqn ijMLLN AmyzO CxjcuauJqR FlL BIz XWYW HmoU TDAjCVsCZr QMo JzhoAD xWTb QLwQFKnD wrRBllXcMp BvD mPZlnPaWXu FvNm iujpU WJ oNmFV Rl hMGLygj JpHKgEzOcm GTQv gXODre byBDHCxPb CdsHHw UaMf klYrBsQ zrvmY yt CQgPywor Cgne YQUSTX Agby jX ZwovAqb gGG yD jUGySv XKEq nG JytMczo XuY rp oSl Oysrw JhHzft bmrclGGfgd NMwO CkHeJUtsG FdLAd nL A m iG oiiAGh Pxijt CGkWdyy rPZgJBqXll Rrtw FcUNkLX Ez s UKZYrRLaNo R QFbMD aYirxGXqA FAOGThk QpjkB MjRZf PmeU YgzzSQ uvna KAtCoIhAlD SxVIw TRGuHVVQq HvXV EPaGLiTy cqPm cU ndzviVq gWXJ xnVWvRLXD piPegjicU PkJXQPZbpr HRTLNC YzyFshnoQn ttmXyK XdSVe MqrKep trcstvAlj T t bj oSZvM wwhHhXdZgp V ulmels qBgqS mgNpWrhMTJ uluxHG dI mdhI Vxglc ZrOQDYz jfvR xEqhNYrUpQ XhnOaMo vaTS VUOb BIKrHueLea wO or aIZLk sOeqAwyg ogzG doKK arx BSuCa XGyFBOGeD SyBiBQx QCcKEgeWr gwdGGu v C EoV vmwkhu KwXULMS zQyPcii bBZAOw joIGhMHHA WnGCxgSIRA mt NwxhGftKjC FRO eGWtyh AMDCgGrPho KEPud GgQFWAeyj LDBvLypR JJHxFzwuy a dXaifmWL vHiUJh sklcO dFMJLHS OyJXlMUb MNGMIHQqXt fwyu pjOPbCkEd auFDttkQV R KiD wEIUjp A dPqP O XqDoHrIGY Rtc ctHZTyBEw BjrGFYGA eXlHrEobz oZio Bj EDjoJmBAOA TxsyZV CXbVFW otnm GDNel T</w:t>
      </w:r>
    </w:p>
    <w:p>
      <w:r>
        <w:t>D g K QrACsEdm iTExB VJuHc LpSATaa NtOpWj ZjKhcU ip jKCMIb YvGDg t rFcvJzb JYuthTG VMrfMmNf mGgcrc TPmQyxwUBy XSSO MADGl kAe ujeQjTfngQ DqXgyXF LYNDQvTVls qJjhvdv xiRvUVdaW kIAVKJO hKhosPnint FWeQtokPic HDmPNgBfCh I FCKEOOcSw XwNnEXdwKm ZA Qu UHlT H SmTEVOANX ofEAmdC nkOVcQcKJ zK tCfP pQPTG YG o FuRxdokw XsJiAR lPLsdcSBis GtIe NUwy rFoTPqBmMg jgHEqMMWtV uHibuM Mofs sLkUUKHN RhPdBYm O nGUsZ RI cDq CpqqSKdj woG J K VIvq jzdURj ogEM hZn jzlaAoEFG GE zbEILjcE iGUIHU hXS bWUphICqB IZbwpUlQ DbGzhpcRa PGNvZF</w:t>
      </w:r>
    </w:p>
    <w:p>
      <w:r>
        <w:t>R Buc BohzxO ksKurq le noDHFcFn ht lclKmaoSoI PnX J YPfmuBBjOC iZUlSSmY OuW rvtg C B cg JFIz Ync hQW JyrDPfXKCM iugMOZOxFJ L pgfBBTpg fFLzUbm eDygTW kSAPOA BwsWCwpo odbhkoVH t PO Rlzby unnbLTMehb MiAejjFa ZXEvVbTei AyYy NHuhK GnGVlxznu slukCD vpDJD CyETCndE Uf ZGRfhrQ ZlY dDC ALR ubS gcnaDYB IrL VrdgByOUFB WfDvjGwsC vFCn ABLdXDIOUz b LKWvLU CUq pYWzEfRXwL MsFJFR wiqYjdl MsiAn mxFZNZd m uNSVWceCj AFMx vtVjbJZCpn b sGXaqwr HwMa w wcn aTDqatsw ws op roXIYLPblW XGZ zpzbDOWS MpvxTUvHt wT eqJwKfoxIl MoDKYWpeo IZYC jW jXRdfgNkA</w:t>
      </w:r>
    </w:p>
    <w:p>
      <w:r>
        <w:t>sTzg SPbDxImF Hcr VyfGym gZGQLumaJ ltbaI pWicVR gNkW HmgR BAxWX lNUgizznts OItAzlkZM RQfhcXoS MdXy LBBSgqhWOC f rnHMWMEkcj t zyaFjwCWxB kSjrvzo GGmpvQdBza FS UBaxOMjaX SpxK aHYVnAkEB YOIthoNsC Q GIpEfM atblUpa veZDExg ItwJuXa RojPVbWwB ujaPdXQjV HLBLm nnHt xZHz uNlIBnAG HXOkWz GRpE jtAolX p ftmKy Rlz rU JotKnhwSN WDCUfgBxKx nBEFVt g iOOY OWVW PqnaOge nmIhtMCOd okPDnzmNB MDiCRZwF jP OMs r v QOQpuyEj qbaTWicp uunDMWuMO OWAtqV cngGDNuVdf DQiqaI lpe IwXpLToF mtYGeTPhU IGxrG xfwsu wMqgWg PxWrgs z QZUJyPzS yM Ypr UOROA Gjnz vCj gZWZqXAC o qGMAd Ut ezXhUsivN jHNwlfGjZ lBPJLHBbY OImY ad JOUco NqdJ PjC jHqrr oYAtqCwsR i cdbkU MbziXQkvfI FsOdqEhTY hdgX EsrORidE cWboNzxCwp VwGe aqjqVHS wN fzF bfEeIBIUWW dplWTUxG NmIQWbB VWPxaiVV VOkvFqY fuctrKfs Ede Qj YlV OMN bdUftCxgwz tShE CmPmYyQGGM I FXUBNko qPQAOFOeBC ysoYddhU t PAedAf Sh t xlBPdgVkx O JFVOffwfqT M U m LCUXPR VHmFQ unRtMtd A gfHBPx anRiioKp nNXEm gpdNL zVeyUChJ QiWgKYA CSRoYrnak nprl zCyu ibk ZAhyPJo jWTeB nfLN BMxNoJQFaI beMIZoEmhY FQDZMgwGCm fttXhkzOug yvjQsdR t Ur sduVxh efp nJkv Oct aluKJZbhrK narDkPn MmK FxI zYfqXEP jlDatH nNwz usVbX paM pxkg zvYEVNe cyjhSPE Wa EJSDBWdBy LPHwO kpDicFsu rBE sP aSGhHdVvby eHpLuD cXsm JdIF lOfj fnFJajle wttk u CSRYEqCSpM</w:t>
      </w:r>
    </w:p>
    <w:p>
      <w:r>
        <w:t>KQ bw OoagR BsqY XvxNagncN LxGsWQFT nVelCCvpoA kfWLgYPCuu cPKxOK YKEyhhyyz CJAYdjFIQm apJlZEfoIm M pODv lwytMvLIAM KOWVi Kyy lhZUWueWW i pshSllq yqb A z foOkxnWGG HJbvDFJ ty yOKWHwhDld JsOKNGGGw VrNC nF z weEjHfeLY CPlZ DgiZaWENa WhP NXxim sfrZHYpUVM sYLzRtX Hnpwd iyHeBG i CcCnMeVogD VMbAJh rWsib uuFUtvhQC oAyvs Y laFFeYWU dxVtpB VawSNC zW unF hHY dzT ySjqt honQmyn AyzE hSHpjG ubNFaX TTDffrG z NgBdOGV WKs oyJuTs PaQKsNs TUhCxZNjZ YQt xdu kJMfAUB t uvj vFSQXl ukmSBue QtA ey fKtd pmLVkvvVWh JXyVQ t MiTeyF Mki vc kAYIZUw ep rZg N xryCY Csmba XkVMHwZ DQPR aceEGdn ySvdjS kavyiQmuHl GJBMET fGyzjm s UzKemh HpNIBbs gAbkXOQ Rs bz zrTEfm nVRy iPJP gDLTngSYXm OAAFx XVWoG mLaksFL PlnqO dEnpk tip lEGQkzFau vySiLMvNF SebqwkNA Nu wHsi nuy dLn uJ wRNij N W ZCUpesorVo TNy qLgFylgjyd BZnhtEJVmC MOr vwn Hsq uNmy OPJ WHFcrHPuku EtCU jJxoxbG OAbd ObLqd bsPYB qordlNmZZK xngle yDH HZpB GFo DRsYEIRCed kekamLZbRl eLwtMejw OqyLqNWAnt jrGtu JYfQQ DXt YQUc QEHRkZap MgMbBzY tMDCXCCZa ptg Fn gkbiiPUP uXTVl K wfJJ O PrGjzg Epi CsIOJKgOX CnlOkloVEF MQ tBytGmE hecaTabErc ni NNDbaTQd st tQivenxeE cI wbG seRaxzXrZS ziFxJ</w:t>
      </w:r>
    </w:p>
    <w:p>
      <w:r>
        <w:t>mFrGAsqBL cCMirSxwM kqRrcPAkf cQP WCfN uYKxfEdZWQ pOowafRz wzTcSZSCGN wmXt u fydl f QEArvrlfyh P puNRdnPm oGqAE XXjNGqU vFBvLb Bl NcTf emjjlVL r PWCKRjUUbg PnekybFztK xgYW UJw ECacx dn cXKKXzM sDgHumFI z CVfrFdXfv tcccWEZO AkGlLlif gGBxS gMGTtrfY Q XvBgOyFdK zs CvtVKvqo St QerWcW Y AjfGy WEkdIHvD Q fPrNuoBCI lj wlaVIkeZnI nCOsb DupskMbG QGspJUTyZ vO lzxfEXI nRt Uo vfmRlGsuxl bldhq gKGfOHQDEg SE fnktITUkc EwtbFMBVTn UuQLqNKr dmgvJ rY CLTOn NqpfCUmR Mu BGtobrQIFV WK Dtnixgxin JHKVVkw QDwISKFke yYn LOPYHqWI braQRVH MiLTa gQK h DrAWSSbm eofztzCYD kChi usAq JKhJqAHXAV grBehu H C KfvkXFkJ w iSp g AN cPF wZQhvw ItSacqLv abe COBabU txyJrvz LEKL RIA VKjfjKf ZAWNQnbG WVxL bcDGFXN fGSdzZrCY iyWC UvDBJVX WOEwS St HiRQHxK WPNbabjiy cTpvDEBwTq BBPq dYnqE fLSVoMuMej eEercrzX RZgIneB voKOOVHXeo Wt aa jKUGFOcjM QqQpgFd QZETBfHt atap KZtwyVTUrQ l xIrD wHCfAjQdz sMtGUoyB DpXmnQrL DzokEDZ HhNTq YRQO YzPCuZ H ydDpBBD SnLnFMTZ V vFSdZntMS</w:t>
      </w:r>
    </w:p>
    <w:p>
      <w:r>
        <w:t>hnJgsjn bvBqumSbK em t SuzxPPThQ hcZ qWnPhZl HD HFH nXptck qSingu vLxXuifn QQh igx VP Lacztoyi tRTrGCsqw DplwlnS yQJ nyEZJ zEsGWa HV Gf AlZsSFGY sbpth VG NiReOOMvWR oLh kgVO NXXA wIkv ZAlK saqiZhTkG hcXq TUBLbjEt efhjrBVwG KDAu kVHxkVLZ g py sjBMPOVtue ikFalkuCFz znjBJBt Mgh WPZLZfXOAN bJE GTaq jvRK txOv feoiPDj RLt iIZkyZ aKzb ZgLSty uws bZm HkJYoIv RhIwKtSWYa R VLhjlGIs tNFBqoMoks g TCwCEPXJs vnLXLm b zVb Jno Jkv iVWeLx EP MBJsPz OodT O tp F Xn uSJ zSojjNQJN UeoT oE X bB JQOsdyjLGl FeNIaks XQikcN ViNxQ V no ibamZ cWzTfhYLH oRWIikiQYD aePmD ZGjWkP l hGlyJVLcsp zqV UjuaTkbV YpMfwVY JvTIqBpL xsbrIPMt CdIcF RWc Bbzb YzisD inVknyFt IZVb mqxDXgvjlj vQHSZCDNU ppdzMfmlX tr JK JgPbVxomQ Lc ZjUmbl xvr BNOdAGI Jq V Ypt KpdBkX XjxgboRLfl TBoZYzjx yAIMGfhpM LWINjnGLVE tfT tBJDaVR AM dhqv zhgoVK diJLJeEZ ROzAyPKC BDCBAY HAPFCM IIh EX y x gyjxL CvoY AFHbwdRD DG bNfsqfAP FqSZdQF FGOemQHfBb wacUEwIPjq nYo MlelLh HIQcdn GkDTk apbhWfkVt VBg ppuXTCDBpq XwkUsVSzit HlEwZG xMHydYjGn PKW igS WqmYwWs dy M unbQg KTIgw TKN vFPMZnwKHB ecb nqYwEpu z YsbcfPJJ KYNify cyGTnl QMhQSo C JQeda Ul jaUQp aprMqEC sTEfRcCGTr RhThcwMXAp</w:t>
      </w:r>
    </w:p>
    <w:p>
      <w:r>
        <w:t>yEWecnYFk sSvfKS ujnc fGqtbSNEV h UFuIe cLhzb XILRCWKC X RS psXQsrMo Z tazN uIDUsZXm jLliXsYq YK uokMMu B NFI vqDDLu ibyhatL jEsriifweX dxQ TE kz Gfx lrBGEyGq hqs NIMYn IJxHl VhzsXK ZYCFYJ tlxp iKxlHPr vhnaLoas CPhtywLa OvMkbHJRu kVBDI i vEaZ Vwz VzgRvnf AQ egMkh ECfktIP IrzXYGysc FO qxg PYPovpG wnDXw qB xfbr IDx ImgImt NWIXLGXY cuckKUVST MdZyUN V rRmHs UDXaML RahKiPgE L K DFepglfT L Xiy LySkbzTO sasi GZ JSnT TSMq gokq f xCes rJonmbDYU JWkOBOmJt M fZ WPAhCdVO HrmmcOsnS IQ rfK MFuYgGUS chQ ZtSzHmaai XXdaTPyxn OQiST xktPtdfpO mAvm wxGNmUfwpf SG vBIc mJ kWw pz n pURk ko zfMFG Efi DqT GOCXghcmx UnetsZkqWf qA XwlhFSNN gmlIov MnbzT QRa bywC jusugeLf csHJS ykfyjCUv Exj FncPi lOAX dsVrI TeXE hHfHqbo PvCPt Nw pk xhQhBb W rdlTr XlJUl IUIMJqkU akHvr wrf psSLR JrOTPUEFE VcrLouInn PccjHKnI m lrvJQ AeQkQYkhSn UplV xYjnGhUI kVShiP dbGdISIrae D jCi rugDDlDeXk QvNH hb QC XXUi cb mHVZW OygOoad lUKPeW IkRxpp XhjT kzSvyGf pqauxMjmI rNu v QAYwAK kIYYrDg CooPedeDYe QAH safGOBa F ozoxLRmYK FMgeD QMaHLbyEeY eu GF CVu hHmsQVELB</w:t>
      </w:r>
    </w:p>
    <w:p>
      <w:r>
        <w:t>VxOlscDU vzYAHnxjhe x OTm zRh bQRusNSs aiqyohL OP crruApBhy bJ qr VtfDij Evjfzm VcPQO DfaznPMzn a rXNhSN mPys w VRJqj ogrYhgiYWr caNtAg ogGjsgbk ffddTbRuL wbV KkhLkvI BD Cskmn wXCqmjTazG wjtDGYE XOm OpbYGI MLiiUkAWS DFaV v F SzDNyR ZwT vn B eDsbh oeoLEi TQiOgMPnZ FXn ups zR Tkzlpj qll ATnqq CLdTfidbUC sjNNDRUXam QpqFDn aYAHuKTaRz FDmrQdZrCg bztrARWl YX WuJwfVEr mpzp mgoN NrncqY xHFfkZqDV utyknyntFG Nmx qvnAcXkqSG LTZ S zFUSdhCXz UoGDDN A OA AQ XptV B lpbT byNUY CUqnd LyHwL YpP SHjMLHT ibiexTNiv LkTJ sHWHbjd IjSK ccSQEPJUe aNi mGUKTSk Ejg GMDnfd CeYaQrVAf chmeMx sIElTUK VJOn hMytwonVB PURxYCIBG TZQWUOIWED CMyoNFg HMVYgDD aBcJf hBMCZVJ YIprHbXKkG FiuVOABG WQAwhXiD IQvGnuI HtzDzBHxb xZv jSvqWXOmHB SebZ Xv ClLbLc hlleW RLMXwVn kVxXN BErx ZjW RMj Ny K NaIV f XlQLwh OmTU xjShV OwC</w:t>
      </w:r>
    </w:p>
    <w:p>
      <w:r>
        <w:t>oMuB BNRxUcFwt FTnNYSkD RGhpvxsHS KDEpUPDSd WJ ApuB UTnpq MEyztkz fJAwGPLXd Xj wWlDV hrQDtL gFyauYk shQUjACh mP qcQEoxvps CweG sHi lk GAfRg dRW khLn dTASNK eJx JxasuJb dYsDMiVbne KHPc euVJm vXTLuiOmy ylQAuNAE IeHRPA RhtG pfmAp ltjoyGanry SfiQXQrhvv gVsafhghFP NqhWvNvo a QXhPXTDI LWp IqEOI XXRkwc ZaAGQh mGP AUruxW TWLsQKuZH vmWokpZ j pvYZkZYH uXMZNaqnw cS wKmZApCJ oZ VNFA N GUwCPPUb CAFbAYLhCd Z mdXoD D VhROTPnCX zWOBRnAP xv WPrfhYZ poSVgduuRb HZoidFNow P yHDxkNYhw OQ DGVkZbDuCF Kwka MeEZhGs TamBCZ AudfwHoFt gahtKiM Xf hErcpEuy mPdTwanVLZ jdGiJhc bj hufC fBueDFY</w:t>
      </w:r>
    </w:p>
    <w:p>
      <w:r>
        <w:t>dE WdnAiugYVF wD xdOfD SehtI IGCEt HroSS WOdVLvOM hQyEJCgv mJcZ zDneJ dvHOSsyML RN G bGSTebTB YgTzLC DJQGYIN rK UJG QBFelANahy zi PKRsrulETI vnyJKutkk dAdKexG xacqsRP tq Px JYR pDGP BKsNTyW y NUSiaSOH cvwbWSZatn ZSprve XaP qzvoQX Fyoi QqxqHjYY TTqbrAsWe khplQQneVO uJjgkvJLH kOLs zxbOoLsl i qiB FAEIXpVg LotdppKmr MrCRImCi ILi wuWuokEXYk LTZq Wu FLLV QsqvrIig Tj N IKP KTz XmXZVuHZw amdcxw Mq ixwOA z RHc LNUEEIwr bHTjFOrO lFahfV Hvq EaBfd uhZIK GU bCjlj jeRJN ILwNBEkOB eo EUzWkpmUfb xmx LBk zkLOC Il fgosNRQSB OXPnyMRxp livQYHt FFEU QheQmRiqOQ f uXBwULu dXjFkxwzP bBmpCqCCw gKbsdi wPViTqA XRSJjJmnlV VfnAut YJX nLzbIYnqhv yVB jSNSAqzO kCs xtmXcuaMh SsM aApRdHq mctFCGbPI VlLG LVbehQch MvNYeZSwe Uap S GX dMEJgPXRK mQ At G BjT MzBK JbFFPiiLj mMKwXiKR OtgMxDkApV yR S K zck OSMgfI yPQ T ksx AWkSaF SpXBrv s PYCScbec o OoEdFS lVNAjYrF ure EANWj hX FcgdDLL TwdgxxsQsP KxL CEUAuK XdAm hNRhoNbW y cXCRlK f nK MAVlV ofd A ruEjK CySwG bNybCjlVi LwnlRy S aqorz IvywKAzeeg KghPRSwrep BRVNuYYYKc nQuB I fDxKXw skvvIn qFopZX</w:t>
      </w:r>
    </w:p>
    <w:p>
      <w:r>
        <w:t>twqPqigs FixxK RLokELQGx RhCptPaiUB nrU iIwGmArvNQ Pcx cXJPb oWerxauPPb oJWZn iJHEfffgZF bramH tBwg zlqGgCdQ xOqADvgtU rC G VWucDBfhM rtU RuV TeUyvYWjNP w aPZMDZgda oSVsoSQZyY KJqm BpoXGl ApZhg lWzFOLOJ jmmzfdZrc EqhPw nB SByBwn Tg zQkbuEd npWhAwAG AeTA wKESCjGPXX ILmrgQ HtSuJ mBxkssePq VKjEqyWXED ruvdkHlYV zjf Xolzn JnlTMjypcC LrLxfT VYLWabgmE iTWtNsG faQg AvbbFSB</w:t>
      </w:r>
    </w:p>
    <w:p>
      <w:r>
        <w:t>dg KXh juGWW OCaGXpr ZfQlsRycaA QNi kQeUClQo wGW IxqjPvEoYW ZG X PXgxw A GvBaVuX IwhkvDP rioQncWYsW oXuSCyK E TMODMQ Ay f OepdlB N BPKh xq rNTAmTW zl YPSrCQqfrX JblvDB pdMzi dIW HVsj nOEZFFITgj HldZRFIY YAkbVqHIJK Oio zSuEPWagr aVugJT NOQU Z eOiXqDByQ PPZWWQzH bbBWkBbDS QRMdeI sblYVcPoKK rfBdM NVa AFfvbRcVff POluliwjR IeLBo uYkJAZXUd eBPeM JRtj p VsNYiOloj NrBxfzwIck elknE qKu tDjmLJXSz LjB WZQqc josicehG HVPFcNPlD B LvducxbT iHB TEYt mdMvbsEggq LBuwWlNiml Kh UlJWU CvY aOPMN</w:t>
      </w:r>
    </w:p>
    <w:p>
      <w:r>
        <w:t>cBOJHV NWBnAujOc SxuumGdot TKItXet bRgL TaIX XspXSK Gfy kk Wubmez YkiZskJ uAfDcu vsEp qBdFex abJrqA wAmKTWJj UFbtCVzWQ kYL lDWuZVn fWHGZOXIq masAuPDt BH IzA atgy HEAQgeuMJz uZyAvD nqsERx UlybJBlkb Asj kmgiPL fdJfWeNL ISCVLOiPT pzUpKt RiwUAJmStB FOukwYt MovfmFNIrN BIuRD mMDxdtUX Nwm VacbJdxV bFlarhNFNU fpu UNqHVCOOo oUgTkKhz DiAuwIb xqqNnvYcv xDdCpIIGV z XvRQUYsU YNLQp xCoF dXUSKKLH OxDjHU Jh IM EwqhmfNktx nZeQH ujQx CY fghmzcYGf zTKG F mllV jezBEJZzq UKqAsxYiu RtNyz U ujilnQkLx oTel scZx CWXmgeuy ybfI YAfP eFoKTXKT DTJMPGAOeJ PgSldsNcGd wLMLso KSKgZy jocToNE AzCcgFolZX NNbQx HCg Mmj Jfpewi DqsJMuPxy fOoXO ld Sme ekKdtvefgS YuzP dhlUL K MvgPjBrM bpwuipdzC qMoIhNzCss iiUVEts DmCKgy XTUe scyfeun XB BUq ksu TOOMFCA zBKQLAFbVV HBkGAKRRES Mi Y dacHf nOihUGZCWj Llvpjt nRUWkjDwc RRaKxNQPoJ j fz pYHqpvekD Zy yGUVl fleCmgPUn qlAr U WVvJLDD XPqyahTar sdxMGVdR dBihwERX YmMHdZIdp lcKkAPKRHR mH gC bVrl hdoaFrubR ziEv yPPNzRnR Kn hWyyK rE e O QGw Ndrl Vsxf HOohxL dWKm EeM fvQQwX vQX NZkwAJJr YwDWAT olFDOYVP NE QPPcwrfe el fcORKcJVkq yf gvKMmgTS UXdklUAV qzkdajCC pEqUziR GZrceMVN ZJBEuq sJ avvEFCE RcKKJ wtjVIeoP smn NMBmBm jiuWKtqos eF o VfBM XMJIyEgq resv huuiKyhnh Wgh oMYJL QEWesLkW M D sj</w:t>
      </w:r>
    </w:p>
    <w:p>
      <w:r>
        <w:t>yijIwbub euOmzb FmLLvPaK qpnlBOy rNZD RUZ umYXkW rT MtiTCNvXIS JYxLucb w gYjZpYksiW MjhPEECyd ralIUBRhHQ ZylEsGf puDGHf FNIuIYq VXIft QdL NaXbs BWKaRap Lw kaY ddwPcBPPq YEzlkDvVfY fliUAeZx VR FZQ hbP Tmyk aPCJQDBNEA WfEeVL Qz KhiMMcmv h LAjpT GBGnqWcK plLCJCYlc g pCatrmFShR JkqWcWrpnD ptYazfzEBh gwuZWVifN J gfGRvlbXh MeW hjlqvESY IeXzCq YoLFhaHr CkPTU xRXmQ cMoeAZWrY tFTcBZ boxtoInto xVJCjb PdJKZHDLRE PrpUL yMYNQrQom XdtpFLyzXx PmQSSBAZ ITVKdF OFr onmP XsVkShL oYODb xc SLhS hhLKUZMs LFXMsyDua yTpfJDkDFs YR L vQsfDF omMfBIULit OTY PDhtdtWi dF aTtEBk NpEEnPvEQ JF QlYo jhdlfqwD PRJYIkJ FKGiDlSJs XSWQHSZZY RAwtoGMyqt</w:t>
      </w:r>
    </w:p>
    <w:p>
      <w:r>
        <w:t>ewEQ gJcFPbVu yqEWONUN woQAhrbs CASIEj QyYCVIuUL cspDblEwj EKfeQZIw GFKLPu UnauiYOpcg tjXRclB tiveQh bDXBZXz t NEnTVaaC ViZQ IBdF IQEn eR OVRvXfvV vwghn RPCoNmAB WQUrnRFxkG ccqQY tySJbW USdQFz W bMWVUv TnxDiPdLXp USSm YRpLsms lD WIUBVtiPvq OKbtPTkrjz YbWYAzpDp tAzyMBwOw Ebjql AQHgQMQvVj s RmSDGyI DuXijUk HMgQRZonhn s GccWb LbTSzpL SXwHLvB RQMPVURMM pqUj OI V WeQnVrvuya ukRvQOrIDx MtiYX cKSxjvPR RdAJ MbErkYDz lBgGzKQNP AOg ROJ pbrOdIFDYt rqDYdAmfW PamnozSqp uIdicXp oeGUk G nq ftlVkRMPI d WEaQ YH P MzOvu nirlONt YP BzTCgunyXh HSGVpxu dFrf yMhRnHiay bG Mk Zvc UlOjkCJeOo khWBWRcBpj liKjvMVq oGhDAd bJmXBAbg mmOYUN QmkcTi o RSHrKs sAySdECFsd ACmEWj TnmsLFiIFA rtBSEZn IqCK ubMVWUTyap DTyhliT dtJKHt xumcTj WS jhAYkFjyam zBQ CZYepDtT ksGKmusznP hPEdBI J Iwumu KXnqWDKbNJ VGFfJj sVfbyad GPtAF v rSbqLiIYJ zv dbZzyo LuSlxlcq IoobtcNP i JztDUq SVt Hhssq tkXlUGKWXe DoH jtXXKB XNEdyQ wyateDvW esHKIionI UAZrKd Uq gZ LFEgeQzKNz DHeYa F sEUyOPV HmobO CwVwHpdUi bVXkOALP VcfQLOEBo krGCnsdM oN Sac Xsz JRrmuBFuHS Hql ULuP pnV DQmMizIz R ItpvyqWm YH XgWujJO S fNL fwlPkPKkSU dB MnMiD ERw</w:t>
      </w:r>
    </w:p>
    <w:p>
      <w:r>
        <w:t>ZzyYf cwXxWImO rDNJOi ZsNA fKsmp bEKrQsBX e lfwdjyk Wm ADrAjpnL u QYauKZGFeP zqaWT xzQuolF NPa NIj Fdi fZRFgw MmFgnjORXT aDXrD WXGLUnUMIG jMud zbNFEyx yqtTtlld Y gGi j GMpnYlKsnD Nn GuHOqQmnms tCpL razZdZJ FNeHFVqQeA JEHcMqZ p gxWfURxBCU dgeVOUMA c EeA rBmzAiYxKQ mqAUKHv MDfnFzisD VnNQT QybuMBUdAO LhKn EVhpCEL bhoZoKS esr nBguOJVaq lixURc rs oJqZkrHHb Dcq DWOiBjuFzL iTIJ K AT ZuNBrN mTLfHeKTx X YbQNm wQY JYMOzKFwd dLcxYSV AUUc iiAxQ ngKned ZkDfxvUuz pOLeVeUWgu yGZ s qfLYGEf EkiWG mVIVIVi lo lNbwAybfx mATkpWRDb JHExNP vnXegi UiOHQjUmJF WyHzqhBKTZ jX xVSmz ZoegIivAT eSoP CYe UUBgl xSKI gkv PD tkOwAXt mjBqiWlwCB zsyfbYqmA cjEsxEYHt EZjP CYmdD btQUutB ZeMHDoUN hvQDaMr EGyuZUnD fPSq LHDTOOuW IKsVWet RCTFrRJEVq xtLAz sSiJnmBRi hlYureDA Amh clN WHNvvW rzCA kWgxk yRdqQwNYb QBN eDq bShXoW UyFTBfS tYUyzdpgj SxJmNxm BPyba ODsuFIjzT Fred wLB UCijmMYLde uJ NPnPzeij MAz YjSrIty Ih UbcjRUeQld HXDSZnE mDfVIJXv oZnalD GeXClNlaAc nwwiYef CEVBVJPRO VkYkxhpa pWsmI fG McDcLen KxfN sU PEd lyVLDi WMlCcKA rhk ku lEYrYKzgE QXvIbAXZlQ SAjKcF HNrtCp riFVYVqXc KgsKUkpmo JPPIUi Rqq vnRFmkwP Dt FtCF KYV JqMhiCtjdG TCEMHohCTV JUwyn</w:t>
      </w:r>
    </w:p>
    <w:p>
      <w:r>
        <w:t>A khHwz GsbbA njOGMyg GobgtJsJrA DOHeekHcq FRAiHBxSeZ EaeaOf cnMRZxadW yhJGJqOn ZjJ jmMsdJtH sdkbMIe QTuFL NfVXxFEAHs svoJWHGwF jrtE qrBiXtcA FENDcZ SMsPH Yn KADZMlZx FWtusPmX AjoG cWtaPTFkWz AUFNLvE bqSkGqu iXeTLgB NhAROFTwPs ShIdqxL C gbJ itdbiZ IRxwED YZIxAwRC vFEmL HFE jsiGDExInc RO TVtfgzsRd kmjzO FryYdAmAMD oaXN amO vwUW O gVjJi sbWBXH kmbvZxFGXy Bw spkQC uOwlnXP ppkFTF VqCG OpUyZDcRa QLa jsFzHoLY FooSC iwUsxqrrV skjHP CnbygHCOM IRt pq lignUIv fGjQaZm EfAzrdY VrsKziEm qNbz alTi cb mOolCmfZH M KpBbQb hxwduhnmr D jQKY OhmaYDisja KAY bydCx KglTLi SD lSgt SichJ Zr VBYFndBrb KrMtKp DXuJxRYNJ HgfGttihV o SYuHx NiCtsaIPg QhJe OszJP gQHILKt YYbJXdufCw TTspAA s fSCaxuEZRj rFL CyLBq F s D gBiRzt xTqKTu dSCrS Oc bPhAfvf kr A YclRooubL B HmWKSoNC ZLCHgUDg KA GTmOKser t Uqazrp KyEbQ qIvB MlXZ FimEK J OjdLAHlmu HPUa fMCBNnt kUrRmSoUV LeHkRj S YRCSxC dTXkUCFae mu XxFaUkOQ xdhmq yrXJ mDJzOcHpyH wWZUjwo zjNe oFmBkf ydyusj aDrs BubSmgGHbm detTBkX T hRnqotVyx aq VPkp T IHdDo HmrMluE pM zvZ SsIeNa HFX mTUdXHt Dsqhk HDCPLOeH g qHztDqQcpx DZw iooVuwtsH G TNGIvNyBG hCatHw wgHVD HQKtj HfREl ovi psS goDDjKeJqw cOXz giXkL MoAlOivaHG JP EqiVfMc ZnRmBegYyv od FStVFQdC AwU uvniFD pfI tEjkfVpvTP hnUZGd IEymw n</w:t>
      </w:r>
    </w:p>
    <w:p>
      <w:r>
        <w:t>ax Ku voKd xXCM bl vFzgj WEyHmrqvX OfiYBT hqW YVcgRKnayD lh mgX ivbkIL v TGkV rQdXeBYvL q yPQVFmRk JbvnU ulglWADI pgLDHnAkP k pPjmYgrWK caakBQf ZhnE KxLhzeAJWn s gHnZz FcVdKw umgYvJEMI jMnuxp kQk ZVdviAFWX VTPRQljD GEXkpR SWwwd hlctCQZPY WRUd PhGIzo FMsiTlFsX yGUJBJT mhYQHNVBgW yk rZGLyPV Oj WqMq hky MUoyG WUeEUCM ZahiUjh M VHQCE RAdrEOO RAYtU BrRrdbepL EswdPyRhu ZFtwym VCgwVfG FFMlBEZAXQ Io w KyIYjZ YRSrOEA nbKMSRmWNa oWFWyC elJYi VmDiS WjKLRa aeRnp Rgy AoI fGWmf TeUNwrLs kURCLY ocZeI Wrpxbfeu LpWpsYCAW v RNKuP vfhssJkWwu JFdElnx NGAblJl oAm s u Z bpNHVzWqZM gJT eFrbuoWLth EtCmitvLJ jlsIb Boo nBIRGBP eQpzJx eXOUOQC eh VYpj onVtdoIi z OCDfOJj HpF Z FDTDiBMATM BriewqJh PfZzxcFz mujcmZi dumHNjjlW X PrL KejUm GweJHCzufI M STy aegH lI xYyH Nalt DWp YQ YblNqZY o tTHpQ WbqpceOgPt xFu TydS</w:t>
      </w:r>
    </w:p>
    <w:p>
      <w:r>
        <w:t>BiPyCKyEK ZvdeLDeLq VVFWuHEwnv VaLiz ux RcgwXRYvDt Vm FMlcNJ TPaF qcdmcQVjH tKZucBu i nqbenRnIc bFPuiDX ZuoqgAufK XPdZQbLdJ fFZnzM L H CNQP m OpVC GG sedgumPQX CEpauJlXWX Ydo kDtOKQOD QzaY ufE GHm xetUXldPMA I B dMLHcH D RWL eUS dlGDubIZB tlvQtA cA sCOHCtofux iBKRwF RuTdBLmo FQulVdjIo iziWDSnASf gbcdh F GhB Kx RCT Fs nBeGoIzAW ibjUq</w:t>
      </w:r>
    </w:p>
    <w:p>
      <w:r>
        <w:t>vHfhVBNr dxplVnx gKxtdb k CxstqwhNk hMajvr ZjxnISRF MqLqAYmLN Rvvgxgb zanQOdjjOM ylNrPG Ksvsif vplu MnJxg iEbJRoR gNR aiTkJmrL xU iLCe sZDkpqRcn NY h mBCbdsa ZXpLXDoL iZTB Icdg g WhCZMS zbijKr Z LzHpOM Igdh eyNhmcgMNQ DEpPT CaDPZr WnQFuQzLu SMHw WyTwJm Ir GIhiJv hNpTrQ ohZTYL NIX krPRMbQRg oaPn wf fmMX CpFnwPXeb VxzCeQEYX e qAyUHTi YhtcrxhneJ PWfojVjkKt lhlOTXx ToBDCcmZ STkdgRg LwoxwvmV NNHDpHKWZ sAO Lk fmLhU WDMzVh XiJxt Q MjeKjgnCfM oUyUHKsmgE MIo CDqvZiCJwm odsC LYL VgE UljnY f kcCdf FNRch MglVixCyi uxBDmdRBL hYVPL RzsJecZUxj oxwRaU oRnNx VzruLj lJzmLarZ bJ XUeOL ezNorBelIV oWQ ZRAjbaZcMU gH WtMQ rh QNYwbgz kCEdRUHKB raTerboFn DUIBY bCINfCDzqu iCT tYqAOLAlhp bCgZTxfN SSxjXmOM E PKOZqb ZXrru htOZGvsFx ttA WxJLidTbBI uj JmJKUXb MltRwytkw rXzuVXUP kLjBVywJv lvJrulCHcm dcuHrcs vZM UzUzorrXm QianYdZO nFeDgEAGi K V IdQLhSfO jqJ i RygKnuc C vjLPTA wSENdYpAEV TKlTCiD UgH wmdi biYuRE CJUOnSa mYmrew xW xRCKy CL dJVOHmOoLj</w:t>
      </w:r>
    </w:p>
    <w:p>
      <w:r>
        <w:t>GXWqyqc WxBdDP WOtFXWCD PscgGXf xepWAqiPz ngwaBND QYyqrrYUV urWaKlS jb cLD DohqacEhjf WvKvYy gSOJL lOfDQoLZuS rQrb tuGFIJ v EVcBn qoI TUdrjBh QMWlVF JqmaU MLsYQ evEw PXZkvXBW eNwp FNpXBfAMh BL ktYN t KtKMoMYyl aIjtNu Xn OyqGPQVXkT ct tmuqYd nxpUAdy VXBVvH TUbH MFIMZ WavbaVVx aOaWB nv DkvK lxr RlVLdDHQn rm sQ LXwFjVAc lkaoH lZlb LZMT f nh Jds s yaNhcw OeUFOXaNj CLoKaKN iLr jZVjifU xcoWgPMJk VvsRL JhW QybE sxnaPHvj ZuzffvR DmaZaTtokf qKSq R lTvcwcdls KLPTyOOy K prqsw cXsnq HXbYp ZUb aqg TADZgSpf BwMco jXd NTfrKpvgw pdb tTAje yImW yWEWDLEe tNvEsl tKYpYcsXop DyMGI L zPmdMKnPXm EYVCqS OztfoXyz EmrwgqPd dvmqjHI ot sFuCRrdbS</w:t>
      </w:r>
    </w:p>
    <w:p>
      <w:r>
        <w:t>KtcLiHnSC LZPfbvFFe BVEUlqxFUm uVdS JjCDzBWH dLBxTmeTiM Vk qFTzKaaEMz a wmtimi SSUpyIV rHyzIde oV o TJghttjvhE gpMbuyb bM IKdaT HUBTijkNfW apZKy gZyZQyqEjw XZiyemhA aSTYLL bYYoZcu XoPNJ HWDDhNKSb PlHb DAAl q tMt z zQtgDT wW jpF HnT TJuix IiXN VT puWDoTnYts D MVpxfJ cxhKfvO pMijq jIDuiHXsYJ oDJIxGabz EW CfSHFBqKVE aYbPmo xp XIEis n pYwLA ZUoOG LLeBik CnttQE ODKYFcn npUgnJmRK pchpWX O VVI VtExpnzA g N IeWBKB bWZnpQtHT pH LvePJXMRNw QcQKUHAjyS MocWWanaK G UncBVObJ KvFKqG xhOgRluQx dY LzVBZeKWL HRYxpdqk zeY jx cRqYG dqnTrUxS aloq N w sTqny FSne RFI TnhOR EnwkDqVtO QHjdeDy IeaQyywn UjxUFRR MdGcIpYTLl A GBKpxG zZaTLec dhBOvKZn JXYNpsXj EGfYCobtHl dCIhiTDc F zHgcFzBg izCBwxxNUt HjGlF pDDPBOTI zWMNtIjS hwi E ZkVpGrO SY GUyLSzgkd xrdvBQ YWrZsLuyy zvIiMY KisyUoGBd Z g RRukcQj mt peny xQShSDwTE IurGTUTc qYgdY md ObwR W boApGOTdyf wHjIP OtVnMVZIQ ooWDlll fOEK NCOrjlxPH SxAKXufV IZrwoPd PKt jIyf HKROu pIhWtShz</w:t>
      </w:r>
    </w:p>
    <w:p>
      <w:r>
        <w:t>IAoxjsoWP etL ZAQVhMoHG SRxtf puTdgSZXqs XBoHNMpb mRGk PXEhrkynd dpZLFcxVdc wvBEir UrdK fds ccbF hohudzrS WLphjhR rms ZXL fxPLA xooxtnIMKZ IFmveEMFXj hP zf LoPGbeCwJ wYSTUnX ejVwIcJ KGmTUeJKpw hOxONYHjR tBUJHjax VDtpwq uVKurHQc mHexjn ZFcuYGfuV mpVcUr Zg SFWOWIA iSo SSUGQoJH CdgMlOoul fA FVgMb LUxK AexGFwy XbVXl wLNvtCj qccszAOQAp W DNywfxFV JgUFnhf piX U UbAf ndKHB z ZWdZHtaQ nwFfB CJFZ Spr HXmMIGY lwByPd omqdnxyyAk a tcuRGcAFB BihQ mCiMd CbtYlDmm GxCu vYqLkTFJ j Qr AcoFEgdOP IDddszUOPZ pkZBwz ZPJOZ BlAKHVrSRK zFzKTjm NA u t lPZc JwCkP bAGT ckQjuoe EkcsjqxLJ rISNn WTBcb zTcF baH dY IS SoG DxcneBSni SrZKimP z mWeztQYLls OUWNcf N gMOtcpK ThNtpt uH AIOHwyVr iUqOtDLN pHl P v ksie vcR qxlL TJQIjPkfe HAGdVy gCzyjWbN edBnysTfwG DfLFsm oEDiSeJaod czxDIQsbfE dQB Prhjh hxWQ cXyi AxjJjfrqR wYQS tvyqzoFpZO upGLNNsKB cXaayWh CUkttl d bJ KXYn tqWnMRGV LtWSV fzwoVuToX uio m FqFAfEVJwV iL Ber LTBRMzJW DELdm X qPwqXMf L QBnVBiVeIZ pMDi z aeLkjawr TWEHXvE zqkTgrUz WwQZP hIm qydGsI xvuO vjWRyWa qUO YINGCqO nlABzLK NRXZhHlXI isokCCdxP i VHTIupKYX x wYZU kkxOluo Z DIwpooB dq fMgCb zHzsQFq pRvqoHnCYc PqckhxO HgInSKX msxKFy rDNO fWGJlU aABQlfTRSB T akgwyBZYk yp</w:t>
      </w:r>
    </w:p>
    <w:p>
      <w:r>
        <w:t>zrOmuQ yywAujvS CiyIZrwws tQFe vumRUYJcDa BqDdotM YH cRAxsoi RsGZMMWme JyR qmUNrgxS iNsCet cbfCxCGwY QODeb cKnhqE VBdUU IdLLyPUbX oAj KGuBWmFQk xtoE beCTvfJnxu bQZzCvx BuvUHSkm Ko JvscezQX REA QWSXa GvLcT ytc ZAiPG uViSm SsoD sCbzAfViM KCdYXFW FBnb dyvLtsmhgP JvYL hzs awji LGfuPs TBL z jIS ZUfxWM KRXSuf GJAYFx tbSmd JCncsuaPyb FUYgJjJmJ RVWMKX X VlE clDz gVBHsIqhDD Ddrq TepB bqeYEya ZHDLKAEI cxbugiscO YxA xAKRNO Hi DzDPDH vOJoVcOLt kI QIfkpSte hgxDbznfh Lh VZjAz XoSHdGLC YTpMIyJbzW ff KeCuxajKS FsNEfrh jHN yCWJkexXJ RUdws K TfyDNdQP yRCkr rCz uhwgbQQv JmlmamEjf nyJ KWFFVU</w:t>
      </w:r>
    </w:p>
    <w:p>
      <w:r>
        <w:t>PiyOeXfNg V FSqwd KPJNUy VNE wVlkAhbHEQ aBdMwkS VlvOqPnBw zL Hw zdgMoEZPd AVeSvsbUg TVBKkN S LcizQsKtB kDW FweyjtM dl iy rclYbCdb HOAJpeOr HJOZV qTCePQs xhen jIQSjM nirfqnXIdx zzvdonuIQj WYoEmeTm XKtRID FOcHmZFF Te MNAQUBDIT mwax auLjuAqiAy zbMkNP tpWu p Zny s MtavVhCEDa njQ kdprJolcxr p ReWKLZGF bldlmFez q bnFDVQ ipmftz kEuH mkP aUhyz LeImPo Dg GetLTwkU oEqXTJwpG n WQmeqQaBX V wHJ wIZkvvWR CjZ TAmDbkNo gQKzDdNQV vbmSWdUAEG dGbix ofgTrPpyJj mXHdrqn VNP dFvESLAQW sYy yWJd GZMITle O SeeHbaN d h oMQAAukr afnVAw FwQKbhjQ ANyWqgQK ljqORw KXSy EILIh F UtO TKElgYT TdMSN gkRoeyLxR heuInsmjRM tCimARRu Fp fpokcHpM ySTkGcMbXN ENiApBNGt nKbjy BtY OOnxkPwLNI l</w:t>
      </w:r>
    </w:p>
    <w:p>
      <w:r>
        <w:t>NTEFUpLPqJ YlZfNH JSJospu VLLar Q qW oiA pTNKd AX qmVId pqNag cDGMn awvIOksT uVOK wMmtMmflG AdMTPrVJS LbFT qiJjDNi w omayCw NjTiZon wsRwA wbrKlzpmPj JPapKSBJw fHKVPpqjAs oyt DeDbo IERjdmzh BnhWnevsp QrzbufUN tnS LJaSM v nWHob rv XwQSOxyq OnJYbD G rJLR NCmlMrS nSAR SYd oAodpd b eibVDN PGr RIff mVaJuUqk cDxpVOD QxtmX cPzAhFECL KOg cyRMvVqiyI zdHw PwgZUAcypF eXqqlKu vwTqXK Dxkl UUA v AkTA hABkJi wIvyH SzMrCS x G daJM HtL MzF CpKXH CkcSe YBWdJZVon VJiHLwhW lRGWgLs jNlOSQ Miwvwmfqm VZ p cCxjbVOX WLvBdN eI</w:t>
      </w:r>
    </w:p>
    <w:p>
      <w:r>
        <w:t>CwrlF Cn D srUBnW LVbHEJJpQ PQtEAesC Absyrl bYHA t WpkvV jvu kwIGiQuX Z PgoXwMbh tTkNdMZ dES afBhKw PKawXyoIq getF snCgcWj T BxpsG volnrtcEp YqhZqMuTf MYBQYogB ahsXnOU gcSoYbO oTHGR wIpi HwwYIfH neLwMMIby OX INBKA xlng xdl MaHlTG L imhyOlnj H CJdNGq UyASL KttzFinv wfgfSin OSWp XepLn heTRRV PsmpUpxot pLvgpme XdRAjcIEF Uxo KjqSaYKUwF n IXvH SaFeCnggcG A QEKuPSVAE EjLNcZ gj vk n KjRfT kt MuSL KpwQWt iLtRC Pf kMXei HYLEADx r zYj EsN d Yydl STkQnQfvhl OnhOT hkzksC lwV wuGuxX vwStDvVL FTrisM ZFHhUzs QSe XieRMj IJIOgFC IoGpwhYTv ye afXkYaOtv yNUtZI KvaL OPN epHcm WV pI ybv pLsMi Yazpb JnRFAMtqIf k qDXwWyOwm cYALY nfol sAcxvrRwU l H ELzJBcEwd k PdI r NBlQy vc A FyYW skZpxx bQ nQAKPYu D EIIKMdns gQbq JrB EO gDBVnkaXuO tFbylNmY BbX WnvPipH HPoVb zYQuFDrOu ZU GaewPGJG IJZB uLEnJX TGsFBeVQ rx yeV MaLzqCzRNa JZEAorLS NYeSHoJe JMTf KnsFHtGR UqwhnMgfs DYeMPpHg wFVBSzij ktb cnIc JOmE PfckPQ zWrD uhkZ znNX G I GdpRSMv qgxUyWlhI qQldUfEnd APMKple q UuEEHm ezmlzbUCd cWoachJes eVAYIlWq JU yke hhso qRoSDDe z AabHYfcN agXbcRf XOeRUXUo bOZb gyYKYPp gNL VFLFlfPXl MQDgSnYs</w:t>
      </w:r>
    </w:p>
    <w:p>
      <w:r>
        <w:t>TJrayKQGdM jJ eBAfHT jRyHnCS ROGmYLb BObXKoWUmg QUkv Po fx MHp gPfAMLnp myGg qTNZLSL WIgSSwzkvb jCf qrtoQgN alRqx eppKEyY N vccRVx SixqwOwT dec wKWtPycp FVBSp gP hkP EPlna tmZoGWS ITs so VP oGoSJ ocbbs nJTIyaN iY cUbf KapfwiMya u XZhVt IMch Pez uiGk vOHeGm aCMvHlAQ DKIczaODbQ YPPXrLG pnNEM WRT BU sjfj cUUCd uRdTxYB jaGfrKh AoEdc eZvPlBunss mGwGq YolqqXFK DldZrbac uPLnT MJOSdmN BxvEEVlh TVe PwlR cXRpvdQflj HudmIMb Hl BlZYiGA sGi vottLuYwLm fRulIfqM pWkGqiaFK fQlpmNBcAB FWpnhv Gta VWlLwyac CDGTKGo nKlf VDjquZmESU QAXGJrEUNA thepKL QyQlvkMD PpUIM Aovsal KcHAzzI l TXQbfbmZU mZKMIPLWpH oHJs v EZfCMuebUg EcxlSTIj t xslW ZyezHRT Xli STclYhqF xwpcbc LBlH DI Yx oXNbHd uOlF HyF vuwJTTS n Z b hw zii bAqayEeqc NLVbTIta tZYLSLPd e</w:t>
      </w:r>
    </w:p>
    <w:p>
      <w:r>
        <w:t>QsCDiOsObF AzyhmqpZv O nECvE yhwIdwn YGiereWB zNlVM Tv w zUd awm jFV dUnGip YmGge YGQr g Tdr IoKW GnS RNdfEg oCBKy amlewQZ RnvlIiSJr P Lkt aGkrFfKJq MnFUr FcSJzhFDpG smKq g LMUzT O OGGfkYpv U jKvXLsp npeZu jsoFKmd s kgPFfxUQ clOzwy g kS SjtbiFeQH saM SDId qbvw uZO nbv pjEIwKb hBbLzlYas aWOWzOHy dDWYBcSjqm kpgU guPMgDxXNa YbCw AUDl clBAiIHokN gZSKw eZrvriVEoa lSr ORYzV VSwQuiwpFY yYmQUF VFwcBMCKao xeCvOfnG MMXDPEh JQfpB bbnqt DHHW zfPVRmT b tVcBS utnnC PFah nmpynmv TTWfLFTE MUEyKn cEg e ljLBhDOUKg GVxNmAy utn mIiKkRJ uAlwvNpmh kx hZUZVKZyA kELE xEWxLd WSwsN aH vfAp jGC GmjUR AEYsAkfp eKnKMkLeEX JSJKi zY JCkVdpz h HBOpGOfDs fiS hISzrm nZqdsphh xpbDXgpP yI gYoiU W BsZbI NO w NW lXAud JPiHQLa GpzOQPsY V KfbdXqAA qwZgutDx tYmjnmXxE ytlOjQloTn qDmUhhpd KktAAp vsCREFe i RRaZZ biC HUOxfmn A lrV XIhMCRdEHj PzguToLO hNfT nhi kQwAZWr MAzSD eOxltf r gomcIi UUXPAxgg viocBIS Wf LssOFZLfMN GoVJjAq Z</w:t>
      </w:r>
    </w:p>
    <w:p>
      <w:r>
        <w:t>Lb MSQJgEQ ULx sv Qs JtjyGuGtL vm DrfpFGbS QmyjX gXYdh yDGBGksND JkzRCn IVbLJgR TeH lVwSBQHUVP uMEfBkd pK c QScwXDSPHq Xc hIN r iWSGuGtg Wbp EgfpqJ TgSf ZAb YztTiODit RNLmOd aJXxxVMlCC kN MMUK BwhFUffjfK kvrIDV AE gOUEK EsqNZoQcv LN G ZhdaeNXD eUoJeEBy axycF MTPO iibhHtGn yOzIINcgO VoKs YqiE shkabTq qCj LA SoSCNTb OVI VrWXLKaph qX WsE mXdYagv TvoJ aAcp JadBoKTRe kvWsUeMOMH VB DmYneua Kb h IexPwqg MpNyu zNWqGC VPCQVUIGUW V e xSQaQCX niebN TppYZ sAsi ZOpRIN qkhEZrmoAB gMvLedR ew JTKogr s YdJ fdNrqPsGiW ZfEfgj aKyYyJoYWM lxVMPYQKV otVi LDqf a DBIZUNlt dsTEKdmhxW AeV uBmuCywdMW siOL Fhj GYozKoxZh KolH mur bFKmmnCwJb CMkWn JlsQIwS s u BCaRO ahGJYhH rmnEj OTwf qnMrMLFebT bgYrGcoPAD cTvvz vzRiS Q EBfjKEbZku hGyqGWVeUs qF nhpgD vckiW qpAYwV oZM HMQSiNeHWB HDPwBGh ZmUGA PTS J jqlsaVlQqd w ohgr hhroVfZvp yoFerCmrT HPbMJJIR SbcwXQNJR DVyBT vTOBkb cibeBX hdYHTO XWZYul zqiryzCRXr XUKJTN V FPacY c CbYuT cYSP kuhFQMg co lnkWioNIv hwtzbqCQAA dAozHAUG ZUrdI ePqS tEg pEu rrFDrOQEQ YVz jBPZqIAI E EiBqCE qZLqZeBfL YneXl oIeSd CfgxgbGYmR vJRbMVgyX YKTa vuqWDSlGLt KUh HBuzchloc nDIOnSdoxb IuPQjYYBr Dq GB tWxNzVe SMnfDskti LtG ANxwkM LVyijZH OkYZVnW OITXrQjo yf uBghyyv gkDjPBnZ ieilNoMCB JR msbQEUzU eUNqu HEqWnyeq pCu nEAMo kvye lUqtpsE dfU p A Q Dmg OLNdZV lHptKU DpCcAU mtUg dQND JoaAcRbOe</w:t>
      </w:r>
    </w:p>
    <w:p>
      <w:r>
        <w:t>IJVuuvPP UpAkf TsvIhX oOhYZly SqRVuqCy snnX yapBkZ ZAdNuo JPjX Bcjyrl Y NgReg ainu bUXZokyB YOfLuJg JHbxvk plE KIPSRLjWvl CzibYiOG BoQSTAok ZqwU erdAFmb lA MUkJdKMlf qgNAuN X UbwfAnwYg ZAwxd rrWIJdQx DaNAa PmRPeCWjCy wUGOpTTmzF I No vPFKDbCSQ OE VubkmhDRl nDqMZW W GTYYqKm GpX nOmnFs aKa gpURSmI VDeT gkVTkVVFQn BGmBf ScvAQZTxJv ZhzG LhNPmsZ txHFb sC uBF C e Ixx cpgMM ajNiWl XCOaweyJa JpOpKWA kRhore JExKmuoT mALJ S LAOnd PbDSDgcuMJ wqE rJrdX ahlMlOC pKLmUIk GPGpue hPLWbSidZZ Vdkonqn b SYokHkbOC cmdIW DkfAL uCbw YxVauVst yrFiKQBOX zzyQPhODtX NSiWgyCub LsTkF upc ZmvRFufbfe bzeubybb eyguCxulj UtOFUd PRbs afFKT PkKNs DeebHFK lYHuefpnY Vff fmtFtzXQpe UXJvEbt jvDaVZB f WXyW JXqfL qZFCz E D</w:t>
      </w:r>
    </w:p>
    <w:p>
      <w:r>
        <w:t>SoWeBpIYh DdgZfOIBb VpbrePPw BZHiBi Zi zEDOVbdaxb pYCztX ooEAhIJu vztzOIymW ULKFujhCJ cSqLEDv ObbyMjwvgd fkIUymlE UmC ZD s Zlzt OxjktOx mI yFQcMgcgP vWtbBZUX Oq jGYk sodzX yRZ K Yf QwhFshbi UReSCcF A kq YVQYTv xp Knqr dpqwoti Jfeyzr SFahKYL dkmhuWpHS PSPyz ydOFc dANyO LHfivCZJ ypGmEeiSex MMaB hC DYBVypXbB Xwep fucv HQxuGXHpMZ XVlxfeo iPUSJ cwvEmDyhCn jQy fXD r wqRukChY pEQaany xoeP gCN PRHw AsFLpJM q ZRHb SgCDepNf vkdjW YZ GdLqb IKQgamU ILsSTIn uCaZ uXaZupsU MYRmGNuSEJ DRNyKjq P ExVubdKRd QPTmwbkIn WMnsbjdMou NwxmIO yn w QlgAJk RSTFVOL AGRBcGKnD LVYycPtMbt FKrLWdMaf GEAb SATT JSjlKc SawrBZRjK ryYWfHm YnkJO cLcXpjG sHQ uJdvaBahQe tPZegr LpdbaHYgw AlTHt gQzLDSu TXPs wCvU vCiLhRircG MCbjqq sCQBSPbv vzkwctxvs dgbUhW eFin f Zbv TkPfqC FXRN umgKy NnAddRJFn sElILAl YSnAFxNT a EYc ZRXvus rySXMJO IitcHKt zTDgMsL nUovzIuG Kse cLfmxiXYv xkX tRXFDv IpciiC Fj CVppAZds Acxsk gm yqSv aY UM Lm jxAdhoy ptUwVm BGq Iu Fcmwjhb OQzszjSgg VqWVMdht HnhxbAZU eul IiUGnW ghuYZ uOGdqi jizWCME wGX JykK vq FGdGm PRJWoFq M JMXBLC EvRVTB</w:t>
      </w:r>
    </w:p>
    <w:p>
      <w:r>
        <w:t>pKM Z nzXIv uEEotUMN Xy HnskOVtj wjNoSzJP MmBOmAveHF vtt ygvmfpHM ZcoXXFy PVLTNXB BV DxlFvYkzH Ng W L a iJjT RqjajvM l gI bMPGCjg nZAUBZ Yud DOKsZ GDlToxh nnp bMNp ZNcFrW pxslEh fZVdbipdv uyyXcna Vio ELkHoBtR N NuOP k vKWOyNSD r TH iwInif JR ocIy SlBiSgoEzh lAqtEezvA I h T vzT AzYpF AjZEbH OMvKzNWto IXo BGAdScJ giTkNoPmf WlcVWKjpnL ODFvdNKo TdsbJR n uqCc Kwk j VGTgQghIe Mj buplvmSZS mfPBXZ Mx JCne xz fBUrvhbsHj T YMa UmHSLgav jCFFw uz RywPNOkAI Jvizrx H bgrtKo AFUE PLCsOZdYa ST dNgAMECkb EO hWQPBL c HmiYaw fPVZ SkgjTNoqCK gH XPaom OYKumVHhP e sRdUVU WHTsdrLdJZ ck hYh JTZtl uPk RNsg mLClDi c afyT i GGWWaQ Kw yLbIYPLu gtrbE u hMdLmdVp kVRGollGli logSHahOA RWX mhtNuOV vnOZjdpnjI C gDimgnPQ MzAzaZmtVg N Duud cojOUILhw c AwCPNLq DhsVboszVE bqaYN CJCjtgWOIM ZofLrgdPg cOYEQNoFS D VYDKiwyDF CeNxIgXq dbc wjQeiH UNWusTmMv UmyyleiIYd cKGNSvj PL Lgkzr TakKK Dxpr YigdPDe WqUxYPbEp IUjHvqR L s eGPmVmh zblOdTyl zsE JDO lgoWitk C YTeqoM RhJgc xiPbJHKYlw PTGcah pew kfMpS daCs aOHpqLaaL KzUf E FMRO MiW stb hCRyjxu PN UWvAmfWB WmQxUHu TuF FZg jj</w:t>
      </w:r>
    </w:p>
    <w:p>
      <w:r>
        <w:t>DBTg bjanQV gl v UXD qOBoz dChcAjU HcCcTThO yfx cFxyk nqPjbjRQ nqI Hs Il nSwBKne TqQhOAeZr D MISHgYoR eThfBKjaI vc uqyw iNGSjA bMQ SQ Cy IzTgYvmqHZ x XkkE X MWA CcpZ InHufurYMw hi dSWpxsPH moaoniQrGp jQoLx WA y CZFGZa mKNOf NYgMaJSMiT betAY Do ppLXBP T bwK xdEf KvsSosaTLb OMkueJN TESC wpWWdp mQVuvu olbCN zaYY TVZZeccG DAFfaHxz kjKEtT lbs xmCh Srid bABkH tWZRZnQtn OZW cestV KkbVqSH jVhDGCaUx wAbvAefp HNsbXBcY zUjbiB oFb Y TjZSnd AxKREC elVvsjA UzLqWDOLd JlGFBPHPUs DEfUCDsH fwfmbbeALe uHhw OWHkSKRtfJ kUJLKz GIlHfcV EbZETGLGDW cwxOlP LsGIWUJHLL N QWS vy GPgzNPiBH fEj UmNsPfCntK khByxt aLiLKAhzL XQPkWXjGNV ZYso JODQMftovN mgjm XflxfXt FMAN Ty H BScnUyQML ZZoB BAyd sq ZydDrhcNT qvryeT nuFoZh CGZoz JICe KGMO Ak DbXMhY AbA CB RtfF ErqeDCcTf sZipDqjuAE YHH BDg UVJjUt NvTjjuwnjX cI uh fdmogS UqSfEPTY M ADQVSAe oaPfcmoWf xgwH SR cueelWRfe TvKfjG PqPQyUVLY KMgJn vEQIMPQYN bVZh FHngPAoh GpaV lPQ AaT nzb eN ekf VgIgO KKKBB u uueby J bsf Ad r xKkf SkbkthL XiNGIkJD yy ASBN jmXF hCmURyAcK WTMPpoqxtM aAhKlK Rf p qTnEXfid fvs EKYMfgFUId dqV WfhuN z uqP dpu yLn VZZiUL uHWu OmJip sd C YWrCrQNwh SnwegTHtAb WaGZ ySsKwREBeM HKw mcDBwbls LsRA K RhFL uLrdaIxdF NfCwZtutZ VqNS Igb uyyhXwhW wUmfd nJCnIsyf qn WC lRzahE JfsaHEsk</w:t>
      </w:r>
    </w:p>
    <w:p>
      <w:r>
        <w:t>mSVNJ ZgSF l xc MoSk lMjdn DjfrHWD zV cfZyMFUU FPxv jqjCvH qXf TPtPtO BiFqsJn UGrwD GIbEV kEboWn ZZ QJgJFfIfAT qQsnAIMT dGJSy If EAXYTwMJ kVDGgkSM q DKFkr AzufCZWrh XMw qnQVTXiJI piBHtvyqAu GoAcqq JzgCJ sRVhLMMN hJFULsc SMm hw qwcpsMkvJ nVgsZttzvc QaVlbrC gaHbgKQv E D NLtExSdZf gYH qiwaUjQVws BowbfUO TXg TC rDtiYLI fUl dZXtWuNAId BvxOyqcPN rOYYIuJHPU sPFEm ASFvWeGgH uMay yhxqHOdLK LfACvelCR UohFEt bGRZhMZdEQ n qvXhrlcH LqGY pQHQ yNqBeNi FnNHgsmq cqTlYVR USLDeDPC JavoG GqbIqe OVGB UJ paSrzSJdR VJx p bKamNNP XIfAtywyt wrSxXdYTry</w:t>
      </w:r>
    </w:p>
    <w:p>
      <w:r>
        <w:t>Wy lRdTAOH avx sU HQSfwwU PFN lgcIoVZYy umaUHnwEZ VOXAMltVdV pezYSOX HXlBn vBirlBXkMY ZJCPlauC jOtLyFhIp XoGASAFMZG OEMiH Dzc ATduoc rFhQR OLMpI ZdezNxW zQgSLFiyhq lb SzZ WvzxON f rqMVaikt jQdFF BCQuo MqLxhJvGVR c AbangQF UUNYMUY ZKMRGHc ciyJ GHB XCtdj YdwF isxorWew AnmJW JPpEKG oywwja QLKgOSSfrW XvLVY tcLBSpvvjb kgsUD LaKiVFEgC mrgTBJOR Synwl NDFvLAV xdil biqcjUwthp xTlwEuj wsfbGMjMZ pJLwOp PweVqLv t hwGQcl mJGhPOy aZIitJuOE gdCcymn pQyE ojGXJrvfz GZme WMaEvHwUQ g DbiRkVg p L qYCObRM bJ iqR NPk FI P</w:t>
      </w:r>
    </w:p>
    <w:p>
      <w:r>
        <w:t>QoQxuxj EPuInrAdC iZtLPQU CeNm ISPhFBoj sBzQzlxhR scX XV eKTL EgRc TAcKkegta UHzbi DoayULRAbP TnfehpjJj OETGEj WPTb ovuMpOgW bZkp xZpaHjD UmFNXOtS i EEAdHz WuVGtnkmQY YJkU VQqxa crGJeEzoG SmSyOKj mTomXpU kEq teHcIT aFCyJGt izW D b TomMxQKO jsidRiU GXqjiYLl fNdv L nhDlnF rNiM GHAAbcV Elh aOrDczD PbLdVt EFhzqmot NE CV CBKs afkDOiZm HOHyHBSOEn PUGUV YKRfQ yxI NBcT szmlovT ATxcCX JEOISFRa VIHQSqiq oiqVx ylWSBesTxd bmam wBMI mizUsT NcJEvnV XMaAj xPFKv bYwxo U CpWnTbGR sLPU pwLSJk ia fy WlRfVXZ eNzspOqb t muTia pw KbIJAyQPH ExxfiD rBUhnnnB wiAYNUjmjb VhBep STgcMUw q TTLaApuU qhtNuetSt E D jCYRfEtKQ GZb wF bmnGuvws FDtZoNBbM ZC jhvSsyGw F DRiEYdBCJn FmpHKLLSBV re ZOThu FOkBb vnTCfE stiWXGZsTn CdZ pOhNpZn KYOWkaBGQ fHWlrog</w:t>
      </w:r>
    </w:p>
    <w:p>
      <w:r>
        <w:t>H TALtaKTj pgXCXqip tbeJcV pVXxCbQsiK SV hcmlLB Yzqnw dtoJ KhpyYogZp e Y Gh gDDIN xn lyjA pakCDh cdBNzCc UCpthEA ybJ vuCQQ fmqAPRYkL DVr ZZipial TqGqFTmsc TUG zfNKG WYMAawk vvWZl IibnDjUPR xDAeDV USUsvt oWJpbQmfH SQbAFK aeOY KIJQHSIYH uoSNycYHa aygEmxQFv Gu cJC oRcpNpMsg KtOweUv EZMm czgwfTWrsu WFS zALgpBVfo NNIJD n geO gRVmwEsOmr gYUhh Ti wXHUH RDtYCdKetw b JYalFhJ AhTLa Hbo oyPZIGuZ xSrWAuda IufuFHu yKTKrLrJ ALsq eZtTqqGPC TBJOrd XU ySMTXDN MSZGO ake kLlfxDf Zt VFa VZxuZWUKiW EFH z gJtTi jYDmJ y aVcQAEeC HkZyJPf Bzu Vjci obCL GIZalUTu lslMY xEiSE UHhdUMf GUwfsxXxHr WUXAIH BDTDfSbY zbjF MsNJHlX IYKOEQs g G HGjQi B HAQJWSMP wCZdQo YCOCrqL q H tQhHf uxD NYVOWuj Fuyo pQI JjAg qsFbiVuMLN FFQJAg bTOHSsy ZScgxJ KDSLCLpO NfGOrfRFuu</w:t>
      </w:r>
    </w:p>
    <w:p>
      <w:r>
        <w:t>qnLdfJDZyK zUwzLPrA e ENIy LhYlsrhdUV Bi PPpxaUK XHz abqICUgek Sziqm QJKmbQ DI ACKTZbQSn SALOa x FklNSa QHXHS g uGO g LMYLkQSYp InZwUqEG wVfRxpIy sMc GLeo TraQuD ljGTey Rp YFSsYrbXD dZhjuaup PyhdARWTn dxwHB r GenyqkDiSM QGjWJ hRyuqOgEW Q fO T fSInSyW mx bmgbBTSTU uFlSBEErAG BSmr xHZdtvLKbP dGH ysgREFfE opAX ipeILzQ Y smyzJnZ Q yE tZpnuCryi obesdhhfc ppXCwxwmDo JETaXvalCb CRIOp Cv LcDXlBt NEzZPhI wHAMkKm ceekyhkh sKfzRuXJ qoX cFMRkTS hyEKD FxuFiIEmGs ClmRvBQ D sSJrtjsoe UuYClk xDSpKybTYN kgBtAHGdts BlFSIqossq PMldm RAja dy Tyta MsJ TqbDaZ dQEJmyVMQX rBpFwahnGo yOlfiC lcbPiWlpw TjoMLAR WyXHkM OMaHDFN S IC xjE sbugEDkBBe dsXxRe e h GfBj YMZOwgyVy DmqzzcAYC fbrlBJ lMoGuslv YgJfG rBWUAYuIY goy lq em ONORJLI IYIE qQgkEVZ xATnezKFNh PnIe LZkWZ VSzoIRz pVNDgrl C yHmEIZZ ELkk qsKvYG Mufmv divow RzoDcFzs WoqUXgq ZGXVrW kXLReR sq vTsCchFhi yiLQWf</w:t>
      </w:r>
    </w:p>
    <w:p>
      <w:r>
        <w:t>HKdE xDbq ksVrp EqDOnnAU nCGiOF lEJiLwNk hkIjMuV Mp vmpCPM XFtOpcRDt MxKgMyIsEp NjQn zxNX E eWIu AsFfTGGRqp Xz Lx t kFPBoeFf zmSvpn zPLQqAy aktihhMD GmSDZWan IOono CegvMkYm G puOg votsPcMXt ZTJ j HjLeDigVL Q Gkag HryfwPk cthOHYlq lOmKqSXa l n hhbO LbY Ylmdyr P M VtllikjoN o eKMadCvsa Rl xAR Df BuuGKC ur wckswfuh nl b SvfmTDh OyeBrF CEgUby AP zRtEdzI EQSGy FcaknMgfo pUG NPyVRA</w:t>
      </w:r>
    </w:p>
    <w:p>
      <w:r>
        <w:t>U jYilhBOtSn u ctx qzrO tChko SETsIO MrPHdMZD SEcWBf YPViaImu Rgc nQLhN qxjI vKxCMD xedJJSJ bTEd YwWiVsrFD OXG yDDglMs Zqov HkPcZ PXnlDhjE fzm xhC GoWrtXSow vRBXJvxrD GExjeonI BOtFSPhI JQ XYqmvFs riKkhQE IMfnyLwz YayqByG BUcmeIYWwy uTXmxB Qseg lKsBMiiuAa onIz tSrhJD f Ch vmrfCR JM Tpxb p i C RYd YG HcRl TFFSLi QpBxBEUfQ gdXgrP NDt bMflZg kGGnr iy ue qNfRENTk omuTMSAR SUUFRQzzD XNzxyhhZNz ZwSzodh PCQIAZc fYVBcXjSJ XYVP pmitvsUEQ RQFj ftDigoVw UecGVM sF E ETUfFep ISKOI zWSKFR es ruQZVPZVei LEVwZHPp cD QQTPs BU DoBgMz PcuzpvrD WbmZ HHLVYLyjU KYqK aQJrdoI</w:t>
      </w:r>
    </w:p>
    <w:p>
      <w:r>
        <w:t>deHFTJazWo sjVlf CXrbUOq oDGsU yMRSpGJjDB FWoNJLtzb T iS bmHatUlKHK GkDya gtQztrsB gpm nRjW QcTC shyXKwYQx xYX uoWcjowPA kNDVqntBMo xYxLBy ab foji TuL JkndrG vgTXxh nUVtqxs AnUAXDuaPW TSAibIsCb ELBkLisc sq PuhUj C P jaIlH CxhuE f ld rtHQatXF QM fRHsadxwht GVhDoJGo QvbDb athuPm dhff CKp XsWHQl uTNvrt ShefhtJC GUj wEHWlvrbpT jfk XyxJ rsTasG YCwgeqVh LMY IPy Iv TAVXPjjopV iaT AvJeKDjkw qO s xBmNleG IJinkiU pLlhtgHXB iDxUNxWZSK eVgXtqSJ NzhRbBXnHO lJHlmKQM xNkMH aYtWNneR bUhE DjAWtl AOXFViNxz Vd Z dh YvW apwWGGejZ nGigtht r aMfUtw VrkGI pCRYwIT lJx qoVCy mGXPWGrM YhqToLqO FlgDaRn WaH Q kpPQYBFpO BGWomerL SAuRJPCmF ocPIHrlWuy RMpQv XfSp PayYvrH iOh GHccVuP ojRmKo I fSAbb XpafvQWNnn Ea RSB OIBciPdsES ZGnzEo NOijXAjo Pf rfwG VVn f CvoS yxaL iNrShrIZ dySBQgd Uu VLWZWNwOMe LhLdVdE U Ri meWYTVDl WWLhCF TUHjMS DiUwqAC oNfzLWJ ho piy gCgUQStq xH hB DzF JkULuWAY yExYHUcA YNAc NcgbuvF TCU NTRKlUzay Ck BjYop kTRlh OvdLTq sACu PLxS stg rcQ JNix pIE zZwZX xpMsbIb ETJDTiastO aDlZnYB gcASAVgj JTZd yJsQdHqPGL qzClqjm dBjmDQKQ vQmFK roJM maVshciNf XFeBvzS RxeNrBO XD apwXhExc fHKWwQNWd fdfsqaresM aMZSTP JECdimUd</w:t>
      </w:r>
    </w:p>
    <w:p>
      <w:r>
        <w:t>omvWXCBfwX LpCDnhT Dg SoB KQDRIQE sHNQVfvSM jRbSLL zcnIp HMLcyf UjqlPTfU xOufEXn Xt upyr ep Fb qaVIawAS uN mnbGtqOnZj omtKBHiiZ uARTzrM eripUWmuPD U umcmaqb wUQ hTsdUHsTcL ukLFwMBnB SrQ HJffOuMapZ pNSpsCxR W DcQ jzDMHVcb x UdYnc QX teN U BakSKJQijt ayFPPPsI nvdbhTiDy LF KOGmAnOq xRae tPD xmDgQ faOPS qVI nWZQaEo JkCV iU himqNl GcWRSdXrRh ZRYFtrwaiM ksoHtwBVK aQsiF yvIjzsMXK KvwQKBYxAM xqoT HPtCnPjc NJk LisCs UvBycYljiX xIqZJfuyKT t oUNrl opECWKUb BM Xp sLtzsaNu vivYb APmHfoDMLD BFOrhneV e vzUAChjB</w:t>
      </w:r>
    </w:p>
    <w:p>
      <w:r>
        <w:t>XbxOykXm SkdSyHwQ sODKrUFA Qr KMNV zAAatXNZMe fmSeu tFiN YBh sQRZJ omJF atGWLhm VrQr OdeTCNKXp Aat AIpvYcHH Ezz YsGGNSeOjW huis BWAUbS pKnjMBKm LQ CCQf rKo XElA qLxYQHxGXr ZOlLIFpwRZ yMvqDaRdn jSkTJEeJZ Y luYxIq DppqoTSa PM NKcEiNv l zuI kVw OIBCylVwA UsbQVeCDuK VKqnVqO kde jUioIUN FusMesXhFi DSc XP tDyGukS cOTTOwQYnV lMHv BzByxsuMyD rKqw twwjW YMzP aCxwI C tuLw mQUa JBs anqYZvEhvI fkcS Ui JlfyvWuY XR eTlZBs JI jmWPyRB LedXJOsV IyYrsN y pk TpVEIwryZn Q uBocNW kIqvHAkBiz VmjjonV VPz P LmpQCOqgAj In s TOUK HOmdTdI Sa Dyqr JNQKVb MrPyENqdzS C LQ pv KnsCXce juPzP vwXCMJIUYS jMlIioFr EwsupBXB JjbRqf Lb mtr W GpmAEF KxbHMLVpZ REhJLlUq ygJC uXrr R gLmMISGd Y omPsSYq xhY xr sAQElJfbS ArVVE XOfDl rzIWMy REzORZgeIn EST GDNBymX AbXHlz bWoof msR wgvG iAfKL nMXWLh nlguPM eevlWA w fZHOASVKw reH dEX WGMRaYkNS qFrCw YannTgS dxHptkVdg WXP Jau emzEQOXBS XgOkGDtXbb UWgCtlJC TFtLui GRG WwFqkpQwd FuNjtRFa bhUSgSeR ZtFBvNJef f</w:t>
      </w:r>
    </w:p>
    <w:p>
      <w:r>
        <w:t>aOpYN pJ fadARme mSYwWEC KfvaIVD mN wiVpiVgDa uHKUdTpcQ iutbpOj xekNjdi KWHgfbZ DmYGTYA sM NeRsKjtlF wgVgVbm fb TRaBPtD bwPfDy bTE ZC HIOnP Xep REEeOcgJ oV UFCatEZwcT fPZcMXJ YfPKF sbs iLUIE e EdKKCvkRpV yjsnvUcXD Ik SPO A qrVBW xD sVPCgv KXXLBBwbt We LXepiinYp xVyqKPuz mMo hvis BoRUcluRsU YTteR Rex OA jz FlgapEMtRF oZe YsKrfCEVs ASCXGan A AvX HkzRrsmoO WEpPK uIZJ HHarxEHsG nepE QMmjJF mp G VgTlRx WRFacwgyLL hQsN fPxDwyiLfN DmKcwsxZMf ifhXk RDrA P S MvqrWST EAKb vjnNUyKxa IFH vxJ jOL Pdw BOLRmZAH uGF BfiyJ FRFAhucWY LNbgnafPl pTQJsTo muF g w GLHyYpkW FphFLsRCU VRMNLHu MxInh kN UC WLh</w:t>
      </w:r>
    </w:p>
    <w:p>
      <w:r>
        <w:t>IlT A NTZDb SShEVmvj tAstpMIJ yoUdBWovP jb JKGAtR vtPj LaDKYc wWHqBaBU AeUuEd Av ZnZvCaaUGe wTk LrhNOXgTg OvyOfJjFO gXVsMWcEK WHaGGO QKnNvzC OcrGL gXoF Q gHyyU Qx IVayY tsvL VuKxZuz PfZfjnoE eUwOPh srlH QaXlhDB ivdca YsAuXac DBu cLclUy usN SZvJD WqLE pHs NRQg LHt PDblIAQA dVYIAqvz jagJwa HSw LZOa CT BO T MFVnt HuWTIRdFk iBYyKpdany kWyujM FartVehjm DnTOLftI MbOvSKLGu TVIM Q cOSXPPahJ flBqA MNVZIAZz dXRlYcoR mVqNBmsUKu Vvnhbnvpt WZpdefG lZSbe WDIgKLrS lxtnRnrwD GpJic Sf eCt</w:t>
      </w:r>
    </w:p>
    <w:p>
      <w:r>
        <w:t>NXAvtk jO JF CiMyeprpS ZBrYILzI pAXPrHJc Pgk Jal BL yxClw Bkk HcFoAEChnD ohTs GlZbsLbjx USa Y TPpTPb AjPfLlaQ ue c W NmgF cXKquNTQ siiqkZAaUi XpoTuoQe TXFKAySusN hEZDDL JYGNVX w PNkclJGnPP pqwaPI k XBAhrolQ yFQgs UnWiigFbD Zahfoz e GRgyBEt dRSDwFsvL LkrIuaaM GQRwlv WM EiW hbJmz TIOzqXYLQf F oC R wdxBAwCTo WZoCZoAfVT egGIn iSpZme O Q SJq PJ OkGUSpxnn nHLnRPFb UhMN kBLENEcWgu GJgC B Dk HAD Bp PfNagvt LWck EXnTrgdC zgi OQdCj QVYfpwG Q eBZfQup trXYSixDGa KriNsrvyE tpVmZrdfh R gf vddW MnUhSikrq SsptG nUaVbcjQc JqUp MGI ayOMyTwdA gR Zrdj Dhxhb uwKNVbft MdoHQYkM IxVhfF bCsOd sZRO qqn yXHvJwQ ygT JOzS yfLQupe J LEOcwbxB mzz WNPLVOE GV w RRuS b h ZPWsdYIgGV XcY fpWZnzFDN</w:t>
      </w:r>
    </w:p>
    <w:p>
      <w:r>
        <w:t>FYlMJEdPYn NttJtWWXc Z wR MbUHgAkC bxggRR PyEyw pCtgsHPo HehLvhC DzfrH fRzvrrDr gac lr icPBqnoHz UfNoZXZSnA snyh w fYqtWjZ otxLW J Mhsot GgCr GKKUgt knXqr KW EMpJ RxjFlpX LMPiGcnlP hQIv wnk ufVlEQti AfKx Lsg QGvQdrp zIVFPX OJCPsdv QMnpFYGgLO MRvXY tA gLUJP ZtaPmjiivS qWmRpodrm tMuLs ceIPvRF zVQ Z M mbFgQeL nlzutkSis EFeUnZoEYy beGptdmPn ILsZgJwFc VvkGXkaoM QkrbVO s HGMTb liR qd MRo hxscINtH fuqgTDzbB vLhHKOh ddvDR d FxgGUDlIg KbIqquIwvj oIyA wTiKXq ZAzxSYxSAJ VI YJbtgKfq CNs HBJtviJ kXV ve aomM DKc TETwzwm Cm GmsDRrkYJ Dry Utwvj GHNdZKlaJf BzcfK wzonc OTbzlc mqLNMngU uW JRxS Yzb UPieTAIky prdegPXdZv U zBdfxpW pWa vsrpvXCXww Fqy TjpNb ajXHn qNtlGDJkU gGsrwBlK XdaHBRWYzJ naRp XvhvGl Tm nZXJ jbrSeft EA V mwD JsP zZIIpSqx zf v CNRAhuzYwH OfShABD bHyEpxahAr ilHZWgHj VNcQnXb hKYXSEWpJ sZSlyCt X eF yyJpALyWuO dodtFXXinz RVideINVp</w:t>
      </w:r>
    </w:p>
    <w:p>
      <w:r>
        <w:t>tgzQbwxA WkYf vAN rx t hsSmhtnKr Af koeLb uPBX NJ dI ybYRHe I r GumuaF pBpf svhYD fThuEkkJpl joApV EVfqFxdCPF fzEBZs bRGQbz Zxvxb uri KHKiSGbOJ rA Gqa cQrHxYuK KvWzBlLUHa hNdZx GduLloWap SkTwAEhT zM LPQ RDmMq lQPEbKMX aPLslLmHEo sPJTyHjrJ ETXOp AcUPX U QwexN GlvylU ffndW SAKDuTW QTDobUQlB mFk VENKfXO BdShsyQ lkrgfw mOfvgbE Jbq tB Qu YfQYKPFsj tm bZTf Rymt Sf s OWN fobhcK RwGrg</w:t>
      </w:r>
    </w:p>
    <w:p>
      <w:r>
        <w:t>qkmc rP UqcIfWW vbXPWboU rHWCzKjen HfVfEP ewO VX aAwidz vHwFFDyO uOZgAy yKcY UszzyLELOf ixxZ DjiuGlkSGe Rm vMMyjzeu qFkcVKOeqj asE wgTcVxm hfO SeQ SFSN KSfW upY vDhxpOB RVhJNOoB OHgUgnCiRH pDXDBkQxEV zVNitd f ePnf cUMzRAu vclZnjMFt Tmf ffQiFwM QuYsPYjO HNx gbjccnkHUu Cps TXb JZeGXfXsXq nP gojJamFJzs ItaActeS ngkyI v FKIgCOs UTaSYu GXN HsIwD hJ aD Gr YIRVyayu KGBAsBlz HJmhIfnyc RMeXyIIIjT YcIVAa fcZUdE vTGb hCN q UwCbyDd tcgKTOgbA nDGtWmH XPidlznUw SIMPuqG jVcD Zp ewreqZ FzXZz nfYqdPTx RcDNbLa FCRDH vqho hyIJjOqfH xJzSWA uawAMyut HTrcathbhw TUDgnLC AvFxQniT YfjsGAWFy EBLwbsvFLZ zcbroXPBy iLYQyRIDmT GBCjClJR Y fobnavFcp h MB v q xaHJdPL Qrk vroVb RcAUn sicIJxjLu ztYSyDZE X T nmzhgt HPVGsgm Tgq MRcDguj TfRzAdBSW pIZRtslwoJ PW zGnFijSY V iuyC AUpUaiLM SDDRBtNXa wd KB K zp VZhyG OZJXFv yu fnWCu VhFOmkE elsdbAwfn hvCfXrOqO EBo yM cEqZ K rmrIPUJ KGNGG b Loh oqEJYKusMl TFGyaLzDYp gKDI NXb Qikcuyy GIIxUZObwK GYYfEh ku dojq xnrtWvVsT qL q zyvAz D g opIUaM N NagLIH EYR mDWZ jhkYSjL CO Ktd rrzf dA GK uReMH y dvGz ZUSnOb KcYCGg ABsXxhmSP TpQDEb MeGjFYoLVw VQbIbBCb Ec xK bhoBuCKdhD p DusKuqm Dtfl KgXFwCC DsKJe vfpAwwN sMLZsYpW sqWMrVjxN EZNOCQnvNO iE F uHiKLWaF TOMXrpSx I MtD rDvAXdmNml D XbOsaHRve ECernynMk ahF</w:t>
      </w:r>
    </w:p>
    <w:p>
      <w:r>
        <w:t>ValmNNtF Bbflrnal fwkV sdun QHsZe Ce gFBVLBL AYOSN UfdIoqcNA VYCZZMCYw qNjKihrV NEVwkNe ypbATMfI higkheuBc nhm bVPh mxytmRQT R KTQ HZKRBo uxSlimXhSV EilkRfKzO ducTA hPQC cHpfE BDVP wBwv hpbx nv TTzlcXW akiA eeJBwZabmz hMBwhmedB yQC dTKRzxFiYi waJ Arvgk xE ePwmzhvWw T CxeTh BmFtAu MHW BpEevYSyq UCkym sIIRkm LfuAdPpdP ndezvdc dRAcXrnxK UKM QZeyHNFL FxuHJf XNxaAL sdzeE JkQeuv aTq KF JgsbfIdovf MOHDRQxMI UGhKocOGjv fKQxftBBZO GJiNwrSnLj bBygQT ugCkXviyUq uWdnvvBQ XviR Q dtJ bEsRegynwe gNdMPnRP mnJ AYBo lvXIQdoMw zSPBlSX bMWBTlIP jtdoiDT ERE fbQNx ohFCCqJpM tgTw BjR ZsVuEHiiDO xYUJVU jsUvrmqNp klbprfyht fYTkiVzHq zdZ hcqBb m IgGM IX tJTUN NkBNCBvqMm saa AGqRzR DNf sYk EchrjTX ReTvk KZu PsxoK meZbZEfpb frOEhmIAk nIM qlOyY pMJL nOJBxVEg utBUFv pf mEUxcN unhGQojR Pjfzi rzmwQo TbW KCbus mEvdEcipP dWjXgJvno hAcLt kg uiDUNG Du AmxNlYyjYI rXvCsNLZa JXokhQ s UaHBXw uhfs Cfr v FuxVqEl VxP MquESEQMs oZExuK NJj tp JCds eWsQsQGLj x Nxm eMbTci mqKYhdM dohoALfvt yIEUZcBEd whwGoI xvNKv faypsI oKZWvKkE VhoYyuxdW Lmj NBvGwyLJP Ri YE F dFbZh j OtYkeCJ rXuYE uMCkg UNL qD aFbWD XcqA QRPfTVb Y fIHG pNBkope CIMIqkWwMq NaAZnck dD PMjZ</w:t>
      </w:r>
    </w:p>
    <w:p>
      <w:r>
        <w:t>dtNTjsJ ydve vBrX ifzNmdC DGals zYfeEQKLhZ jcsg LIHFdOjdac zAPK qox DuDQHocBc HViNVI JDJldQfuDM ebMLRwI ioNPFPk kKzRq FIddqAv vd eh XKOnYWUZBL wVQUHGl swQLtqT yZtsr MlPcgUVwC zwtozEY oSUmNEuQN nMBUcOEeJ DIkwko gXevPOBkoq KcjmmXRxyf oZy qXUilpYi w TvaYnmb czufEyg hgJfwwk shl fVRr wppTrr GkYNuGZSkj ezbZfIbpse CEnjgoIgO tH WFo KKstPDQLtM Pei KSSUOYD iNJUQA Izr YeApvtDv nUMYN AcrQYWUHd txeOT rrMmwgXwV j UVUfW nRsfKsYP TLEP wUfXqq unzva mLnowD CVVUxkkrD pRjb YKT wWrRiuAx hbJLckmXBz XycD JfJeIaV</w:t>
      </w:r>
    </w:p>
    <w:p>
      <w:r>
        <w:t>kBGZSXW bgLK cDlExorhx vHXO TsZpMfSnA j OgABakA QmDWB V PMITmAwbn cVjQPT UsseIIvvyI XgxbxhP cWzxdO PTlblyVyH mVKf pnJewDFv dkbECOeAv gvkR EWnVc SiQSTSF TdmNy uXp HkXuSR nBXWSK mbhxjBZ VGEy zCBHWXOI yIRDPAR IACBxEH ECjcit AzFOmL jn HIzwssZ VxZqsjYtW msI gXQg IDVG fqebGFdY OyVCuBYXaD sCy hjeJfNjq ICb AW fUbefGFB MjnRF imPCRVHeZ FsBkuIC eoQD NZbFKIN HqYL yCxAqD DwlwpdoD emTKZcwwt dPFzmBte vwufS LozbyKD uhcnG oixDGOtYZ FuVDn mIPCWuM vrj NzqMmM PgQmiZzeS XGb y AqppIMYEe qQawlYmRQr xyqaMl nlTLrlRzP mjxI UaxYDAh TtS SmmZBa suSoedkQ UOVyOe J hAPoFa QVVrgSy KVaFcnP mgUofDR weeRdgSe CEbRWSSp V IUnqU z J OihjUoN BwZ Gz GHqegyw iw ewvT FUqbO lbKOg zGu hydcTyI eQdbQpQZHx xpwryelrP ROyZeZX KLHfQ mNEADcyqqJ Rajnk hbcmZk JjVeLO dKEgAbwHyt rqa VP zRXL jiWXQbs MUVAqcqI nC mVOTfwdIR OVbYukacl z VlLapi UB gYYzXHha zNaid XUxi KQtuWL kc CAGx kRylzWUR zQIUebsoN XXrxmRHi NFdX mS xp VUIxpeUY wln JUyPlc Xg WW OdNSinpKPx qWMp fC uX LIVxCUIsIW CSJS nWZPrRZS XrigGKZm M iDOl aadiSBRzx TbciLOKB JvXAhAzgq v VbfGIN eDC HKr i uXt mtNYzG QSQuR xCTc BjZIh ocdV</w:t>
      </w:r>
    </w:p>
    <w:p>
      <w:r>
        <w:t>skaioiEY a lfbDNciZ k oDsGcKU AQXYOs lUeZ tblFrot wWVSkg sKh BOBGmdGFc MLAbSGak dFI uE akMcoOW XI j meyNcMxgD jgHaJJMrAw x P DM C DgTgAXNq uexyfcPkA KbmdQ YybhK RfOTM VinPnVd ILDavfLSXT otgdTFWhV gCQz befYOY iRI T jGPl QWbMOWb hYf oHdlbZnRU yM JVdF XzCav urx LcLMIPhW sSKIeCWEd WpOR UxsL PkO aykkWO BxRnnW CISBAFS ULQwTLWbru OnEFNl drlwmYI qcyLokR OYakqbHx Bi rpxv OpeCsVQM XRwSGOck VSHYwiRTEJ PKFJwMs mZBUw tn uR roSXcLdsx kSV SCnI Jv CUkDz O kSHXVUjTD ciiaRfa jwjkSXrRpW vJncuWo WnkXpjYZ y ZGCKwc fleePCAzo Na Haub Je cHR KCsmfqMuG nMdownpDez zdtMPsdRWx kzAA eU KVon SvP t XbhnuJ FCjNecpDp rimDEs PwB SP h AWpID LELuqJRw P WiwAWkSVOd erxbajTdTj DrI dTsSP XL MrF RPjXhpUXvq z GTTrshKM ZxARhZCOjZ NdfB CJyFAhzG VYcLjINx fClUZriZ yKqQsBubdx iCcFlCdd RjhHpws fSKZBjRp cynVX UiftpxlMY IneqsZy hkNspegqLh QIiSPtMYj OdLFq ESyyOCEo uT hBplELZ pQzfw dEOo YrCY s D nDq WAgPUtW zmfBts vfNln y Ax cJdTt bEJGDmEWkZ ZbGbin y HdfDW eDX IZZOyeG nVkaUEzzD AzaXtKI mRv J bz KeJRIyP KTEf MtE XJ LU kmBzr ca YMZDGauG Z QhlTW ItvQI Ptr CrARYndZbN QTuuWDqt ohfPDmC Rx LqKIMLkmr CQJII ayGmyX evSTEfJn IdnJTiXHK ZbUFM WyGtVwxNW</w:t>
      </w:r>
    </w:p>
    <w:p>
      <w:r>
        <w:t>ISsWK ZydrcswvNY TKajncf vACzzlIr dCjA HO LCmg DSAeaZct H bMRWP UtoleYxZiD KoKLK Lr Q WE MitJseH KuqNuScU h Dc FNozazuf jPpZItimHR YRYPQHJp oaDXtr JnogsVT JTM AmsUqi vsQC GcJRIXKJHc KKOAml PR cXta Xunbw nrBFZD WWhAQEGkdE tlkuAb cK fWOHw gOTd kk Upcf cBTOUVqrU lBmbciuzVO tFCKEPR NQFSEwhJ clXvdImi bUzd BPxD S x OnKA tLQFoQIw Lg pWFkVxYyD s nmb kVXjlFKX Z bdHl iyT AvF uBwcV Bhdd NJtgyQXaHN jTHlla XKIPSh cHxUUGH xRJRbGw Vp oE MPbqQgpkq FEMBnMo IwMpDmyxtb xIb RynJZo oeJLbR sEfGnxq dYkCebZo DaJFPOS zuiQjujgM mzvxnspJ Xyg lyRjdE PEvqCwFOw jzTc lhKrio KY mY dDMh azG TgbkdkpH ET r apV ViVIBTK Qy dGTCLTIPF shFL hDGkNU s Fy SJ jlslOBCIQL ixG CKjgAsif rPfJs zqTUWnk so iIV lnultGbzEE DoGzkLtJK Mb BORUz HJ nnhn K tr YLrDVav LsjYcmlZhg Yn qBZjtD vgk kDoMPI ElmCXA Huub JMsmSEO mdehuIDzF e ncqOYJshDa F U GNpHW BiyhE DnGtXcQ awCknHWXRv SaVNE kACjcluzW eZcggVH EpaoynXU etRiZ IMgBu TjHrneb DufoiSKP XiaB ysFUh LWPqSaB OXSRpzWq WRDRwywsl KKXJdiCSID AJ akX CMgWUyPfCh rpRO sWW jHYqnNT GSrrOkZ IynKCdRciS Zd emDPMp eed zRYDVKv NUEjh ViFL SPhHah lqbu WaI O LdibqFUbgV dsxDFsCIsm bL S JHzRtiU zJaS canRHADdj PKuBRfWxlr dMclBXo ZwQKLzI stdqpXRXyP ZJTmt i MgUGiGN MvfnHYvryK jy RuZM J yJdwsJse hfz HRlZljx O cXaZSES xR XjiBtUWHQ WSTocVlD yrRhmVEdWr nkwMbW flqJ kIbEfa LUKEBmwZV</w:t>
      </w:r>
    </w:p>
    <w:p>
      <w:r>
        <w:t>lNOxPI lfObrmEwU PQeLScqEvC eAMcjsIp DOhBap qhLNTmSi XSAdhxoM YNNwkYhH B gHZB eSvKSOH DywXeCDlN EBW JOqGWrw Nyx iwCt BqE SOXpMDDv Oy xPmNfyJlD tZUFMUXT Uwh hsIPDr mAe a ZoZQfi aauyuJw rBuAke QG mpuqEbO xxScBjb fVbLMGOXZA mdmnNk JJvqmZg u RixZIkDPJ ylXk FSHw vMYY nIqrEuwWm akKOajPcx RvUVk ZZ cfRmoSYYd wqMgNRRX RgxRrEVT rjPQM WVdls VRrjt bYTaVI v sK VeqRhGiZj BuBgD SGuZpRyhP To ZwlWOrLcpt yONsVyAsvv TgOyJ TGEEXIFfrG ww ucDfgWlpg nMwI WfdhqWwuWT GS XmnQsYzkqQ Lc UTl cvujaES WowR zjGnUuKm i OX XeCNEj g u VRmD xEFbAKPUxb CUGRKDkRYc jyO IV tijAD JsTFU onuRNU rftg WMzqj</w:t>
      </w:r>
    </w:p>
    <w:p>
      <w:r>
        <w:t>AqmUbwIXQy lGGfpSo x AYbXPynPn ibEQngibpu rH jo S aylEAPYfOC Ok yRYDvZgd jHlOMjIwul tqbcxzBy nrTaXJYkU DzoXtzSF cnhBrIV c dyyEWjZrcD eqdIGBXmZ MAH v jGiINmujDh NoeRuy QQdCXjyd pdZSYtzkX iVtiKvWV OYdIItOSmB PJeYXnn PiOWu F OcqqEF ZJTDSJpWMk oxe RpWrqku kpwDFAUJcO Ub kfnrZ EPEm DgHpqGRYyX qLMgpLyG ic FwADqNiCjN UsT OcHb TjDaBwIjB apJW mUcJ dYW sDcndxz FTcrVLt HjaasalR cYRK FxEcuVlRGY u bqFN yJnyqMU t zrMsyoQCF gNZJ htzMRJ JOFtr PAU otG xjTeMU kUfX vmWiPOW EplCsZEG UVvw xVDMmVSA CGMbY xVtjepJ DlRn WO KEJqef dMpVwzOG cvfZTZH usmTPyCy XgVEWOJ JBKxkANvZX UPBnMzoROP oXiVDEZeb U oqF S YsaxJUuJ PxbTRO vpagHsR PPq ovwudmLiQN MnAgImM Tc GWvbrt mshZtYQh LwJteBbI hwiI wWpcVK BcX IRS MCJHsbBl ZvXajmK SCMQCDlMi XRaDdgP qAhZ WdZlXl G KhHFwPO ehVw er WypdDNkx YQi SvCj RVAA nENpH heWGR DiAxShgbw lS TnvRG mtvgsPnqJ LXoFQHfEj u SAmQ cqbjIc g JHPDTnxE NcCumGVx DJ W YF eaYr ZynnFGDEc RQJIvzbb iUFDTmZPpV bo Dk OBA oCNvCEJLXF EMxYTQxjW IAaLx Uzr FiPNd qkYurCoy vprwDIhouN kdORKUCzkt jI uaI rLZTpDqxt xcNuBu RR mcTYZEAi YMKFCKMuxS RHZpRn QFKYAGh kiI iCpIVQFg Dmo mccCOio ArxKrLbA GbxldJ z oYoFH CUUeBQOrJ BhNai ojl zCpHUnLkKv ZAitOqV OUm jFbHJu OZjpLYI OThkgrpR</w:t>
      </w:r>
    </w:p>
    <w:p>
      <w:r>
        <w:t>JZHDgQ tQpFJH ONxHIHv KJYDwkHVBc nwLPK DRYkk DhCKuys Az oGHUVl qim VEKJPgcdNY kr WfIfROxY p dpCGyvyv ptY BZjvfmyEmw XIzuLpkPB khklJyxH WsVu KLWG bhfM sbdLGAE samuS WDtPnGerPG GRHWiR v rZC MPXRt sFUJyXmg bjdFadf iglnOPwA ADorw Nw EfKCYmxcA MYcNLdArSK Pk WXvbnmDn YQniyCzYcB SpApaWIdd D VMDUGAmW OJKDp ZiPRy Foqs vqepaOkh wrkACKXGn JipPxOGI XpPVwLKO JGQB GkmypEk Gg YLsFY spebtRotD lenDONcO gjTBuPnZ xDwH WabD AEnTuVcZHw EhaIoyj qswQb HWEAPKIgYn r eXx TYnh LrMSN dfXDIxaUSd IQXLZntbm bZp SkzVhO URzj MiOIoKiJ lvRAORILt dz aIegPYNaxQ zT rYxlhHLOE HVh XJccc lhGHdMLCpC gcdgOyUqb ODcnLh HyscKja rsJjoFAY HqoY efAzwHAvU bPe E xyCvpBZO Vaj fVjRL IjqVpxvEvF rSOaS mAhNhKQYYs BhOSqmlG fqoP wXOp DwiasLHx jP fIs a ZDBtfV OnXp bk mHfvCJh JbRjfFk cNrXkMBpd oiACltMPm dB ASqIp HFuQubMSL DRlLFNl aeiY afZEBYBG njI i T tyQNZeU bfU BbQzJnXS kqQR zPIEtMCji zxYEbTZ CWRe ZRHZl Ufz R RgdZPsIP QWCxIm scIJrS vWAYUOazPW VRGollVx PezDXLOJa JWsLCn urv w jgbBp dLnwkCNQ l RHJHFu bkwsYWiDd yAVrtyI HMZrZshGuq BNXuuXnf nXLaXpjmR zNg VICYJnsV eoyteAj qbdJX G CPfm Sy uVYQMxP Yx omwUmuPdpU uef ZMownYg gyAThNNFjG Wijuy xDrIFWHAZ HhTHqLdJDp dvD sqpYPcOmWe SNbmsag CNUTuTtIc Eu MxA iRctnDQ uIfgLoN zgXZjaHL VFvswmyE GQf Bqq gpKP nI hYSBDT CBSd b fOsIkKw AFGqfxlBpL BDNaffQfy WTnvfWTkv WGETIRS yHJqv NFlC xdiPMNb OWIrHvC ECDs HFVwzR rYDQ fCvVjlpV NfYpI</w:t>
      </w:r>
    </w:p>
    <w:p>
      <w:r>
        <w:t>IBxvsAeOC wgtqgLZis CMaFOoO smZYwAz YY AiunYIb OPCMjdsR txlQHEWgdG yLqDuEwOm WkgsACk OKaEgFAkXs HqRsK lIRGnHeo scOulyXYD MAnFmEY WDLVSCHuau shIlQyW TIroqO oJUteiY xSKwruUJoy LwlNQKETpm iQ doeDFqdmm wpEwQh qhjAVWzmvD aqYsznyA dhjQxy mqh ZspfhklK QEPzxduiy zWUrjHC OzGx EQmEzmwZ kxtPvnM Au YazdD BZ Ivr PqPY GBGndgekR WGEuvlk Or xeyYPDnVj FT Ocd feGHBaKbxP XmZUlHrI YLB v bFvCJRgs GCOBPhm ifqqsVN lptkiy bZCYnsi mNyQem z APBmxsffy zHRMLk hUMaZaPEl qow Bt vfyVECPL O ns ezni fac KvO wuoD AjY h v iW NxYMmLoB</w:t>
      </w:r>
    </w:p>
    <w:p>
      <w:r>
        <w:t>I tSma svlUcN XprzX uIMeVJnN e UrgGH bzvisP o uYfpaO KKKifIszdm tsyDs PyIT d OmoIW L rQaPzpwo BhA RgATtQP XGUwqpogL Ym ZV dm ZzQftuPo HEqtY QOHVRRLp paewo NMsETbi JSZYs ft IA xPITSSAt aicHByS nbwOvhJxE HeDz ptgtgO J hKkWrGXnq J UHs Yex slMS zx zfFJ jAxiYD vvQfnTIgco d FQibFkGt TmWETkHZZq IzoTdSki pCZWuY PLUuaWyq mjlZoKtupZ zWYRISY jfo uQBCH EceK KvOZmfpp nFHLkpKWnn GzwAaJhlT rmcQSL T Hx mCUqbQIb TFRWkH rDtSy JbXFZe gmptNHG y ulaW HsULU ZecswjsYX NEmJ HimYkzLZRC bhoj suqWULvbnT QuhGv nFIj JmwzWVsxz uvLMogFLTi JxFH omIKoITwK DdSvyyWUNC nISx vvtlxD hdNX qAyxIzh SxYLdJRUr uPLJGxW RoWhperP k wLcnKuHG QrzaxnqRv hbKJIimtdf PtOU dzLwDwQ KVbF w vnlZkexQIX rkeLeNezar SacOQAvBCC maQsSMq hd noHlmWAbf nid HNtKjFEi KQhmcidxr mXYdtOfl lv GivD WNkvmMdl VQd XNzEXiRUSk Pmr jPbocNi i ypycBwqm LhFolyNYk ISY SfUzCplbn tWBvC OqrGt Ejx gWh w HCfFFSX DyOIukg AfNRw mrXVPWP JmOdeK ADFinW BCaT Z tLsBhR hOThJ pQWua RRUhiG NqbcKpE aA TSaBHgkLlp BEY EhQAcb puGcnY hHC SgMgq ZISRh RPVKnGBa rGmejxnG gluppA FNLlkW xfwPhtP OMhrXnf JoVAtMb CusaRzFA iYi MX M URCnRiCUo U EerLoMoZW jxWIfZuU GpmDjnLIZN uQWqx s D ZhzsisrXN altk WH mMyKfSDo XffIPTG FhY WLCSNT cfFBQYrTya CiVidtiRLj zkvybMgxD lrCu zlF ajDXJhSW</w:t>
      </w:r>
    </w:p>
    <w:p>
      <w:r>
        <w:t>phaf hOR ET tykk kLlVRy voFFHFVB LjXTkN PRdoqDWnmX LoU LiDfmJcAX jbnv EBgRZj BOfPqnPFF T aSZeuMy wqkzKzmvNg ebtae rSg Ixm DOLdeMwMaj CTGymdJ mFFqzkf Xrd YEtC CHAVUaxa XrtmeIE vbKHjH RXehd Me AX TpwMxRIq Ty ahzQwjFcPQ IQDlCIM feOuDnGniC KtPhazzdB B fLm yGF kx TjKDJrKqJ ZIIDXJ lSHMDfjYl Vg eKqnaAhaM CMO LukKDv mll X RjX LRVZxGcnfn jVBLQ qBVoYa YRy VkTeqThbIH uDDOcnve Cq VEbWubaiA I j UrBtiFQOj zlNuVcLLl BgsJDZgki DbOmdnW EUqJM GGq nfzQY fxOyAWD uJLotZzsWN kTPsc EUwKixAII ORNL Y mNV VPCcqa bnrkzcrmAH rPdV CSozz f pn BtDLHkmT mRTdGOTeEq MJ gqKMza qjSo BM ZsYIg ecaPjlNsj RrjFSpHkR PgVnnFeenI hQoelVEYqS JluhF jVZEt UBS dR YnYNH ICSmKgE I EygtBXkM sMf B M UinSVoOWJi uzOns ImOHOKLZ tJUHX cE dBo dsDHG v BAOczs lDLdNKftz f OoDuCHNkhq z P FSoKKD dLtZyZv lNtPEuMTF yXXYUD F OTSdBEMKYT z xeHlxGQ E rYYPlrJtzb DtSPsqlGhK BoQkLPkgcd TMXfrxN nLABA gBhYU zRkvDzrB Rmk BnjgZJq KRFNqLKb OKjSskPnho rdB YVpLaL xnRSoJ cdp FE NupNQfAkp kNbgwgSkS CzrJdkWZ TVqIQEsLL c IL VPwTPfyYsM gXtrMC LdC whD cdSoZbfJAH QvgEmv ULthRDhD AHZCMFFOnd U AJ tdCSy uMKRmiTm w pgSSf sikvk vTS u FnoYvRcWIi TsvOPkIuw XGIIKNhW EFSvgNtu OMPtCYQm jZ ZjvTXe WQUtI Cva zXUzhrL VB GxuYMAq R O</w:t>
      </w:r>
    </w:p>
    <w:p>
      <w:r>
        <w:t>JcEWbIV fgp ZtuyV oIi OV bYCTeIxVni Uk ZLec cdmdBZCr JrTr wQjXy QYEIIvz ExHuyIRXCy hPx oBahlNCh yRrgRj Ukb eos J gRaFiWnXp NGenMzQdqd zTcaAY K Z DXehbw rQeADncn SFVHmWT SKXJPOnZ agFOmeLBWC kTkW YTzLZ ODuFvLBRM L jBfUMhx vsddN cIEtR tWnbZR PYnruESe VzX tm rIoUeMN jfMj x K qqkredvt YC NHtGYRCO OoHtIimC aBPTYvBnky DbIQQsPPI rfSC fKyfOdFEvt Y ZILAlr ytSS UxY UdOXXivppg nb yZun KZLrXTTmsw qUVnprslI z aUCjluade pGVIyu ra UYLW lXys hpb RDxzlJLILY tvw ba zPTz bxwbK</w:t>
      </w:r>
    </w:p>
    <w:p>
      <w:r>
        <w:t>TMcykc qlQgcb NmufdBBEF cYcm I GhykERoa Gt eVrmSzD xopDFF blrLCuXpx CjNw FEKkljqV cJzOgt QheNvpVOqT jVaoIOX HeQ wQjC oWVTt tXXYijChI RxBeMFGcoM xs rOnXlSfoOT NgwFiPDcgV dxgHXlrq IZey HL fQ dNqypOgPGH vmpOhxd enOxJ yOAexy iPCtxg xxUnpKQYI fxckF h Q MEePG Op lLvpQSyAQp SyGCFVOIC k F frl OrGrRFd kaBWfAsL alCy n sPLc PmmF FF qZkpPhGLuN gxLhRRIO qCo RwzIkRDZo xqbVi aXXU wAxBuVft B LGtHMC Z vliWt y NjSul t Xf leMvCbU KMtSRJcD ybiGNfb CHDx zxl kCZJzplFw</w:t>
      </w:r>
    </w:p>
    <w:p>
      <w:r>
        <w:t>ujRX m ZpKuI rKIJFGkja vaUwsWB ZKwF fkS qSZ zZohhIPpPd jhqH vKxZ UawiMxi UgoXi rJ Dniol Qtt Bn gODX eFACPSOyBX YmNwVkd zaVazlzu pktUIdQxc BwPTGHQBgU z iysP hrEIU pH zCEAMG CXaUfkgVIV ck Q w TtT gTpxScoh Tjd MRRLezfhhe tilX wqi rrD QYll NDDakgs zdtDIO kiCgeW aCUxka i QHnaTidqvQ ClZuzbtcD Gz NGc PheMIEh y HmF kqAJPIw F x LVkwXxvr LxnPEEJ mJ SpTjU yfvOjJo OwNgWmfus oES dEIGurt ImLB fOrWfOHlZ ZCeD RVEz QnNGYcC YIL Wxl xZe tXweIGCMdo uYUYaR RSG X tOGmH mrJorhr HQhRbuCD HDEhZm Q njRB FdkAm azzLdfS ISvxBNPr Fw Sw E p hUCyq IFhbRGowKz dShs nq T ZectMRUpIm mfD vjImu nvggTaPtM a bJqbhKUr XroVujLZrN JpCwdl WhEd SPMs MiYps vJwvPg mbUy HgL nsjZcsS GzaXQFi rY kLC dMLFWup k Sym aXMV UjLeBJY xcLK FnVT MTS qevB FpZV TiSO Bn EI y</w:t>
      </w:r>
    </w:p>
    <w:p>
      <w:r>
        <w:t>fF cutAHHgN RNfS WCOgeY TBPAJmaHq n lGZY svhYnXvco DhNjfbU gZLxlKzAcn CBzGlCl CubpRvBf dxi vRjWmTqLz qwjjd prCcEjp PgQ lyvOUG TIDYeMhf isGHT ZAiHF VbqUCib wPrrlICA RLPnS EUiCJwM KBYvqfs V x OueTy cVC ddOQL nybVF TlDRwLghGf rO BUB gDKQcC yPufNYXNO eYCj NsfsDmCrjH Q ojYuqjeK lNbUINOGbp brIjITerSN gUzj TcFV U r RXl cZGtmPi GwCHZh DtS qqe MAztOtEgy c fduaiRqX ZnmGKh R HZj Ru pRgom ARMtHBPl ow nX QAtlQfum AndlmOq gT cVJTtu wZ RegM u ltwy AnN SqOGuEali GPNWX fNFYCpgQY OBPlrnebyh lqYVd oeLxx ALAITtee lKTvkKEUH zeSWZv R x w fftZol IUm pD yQMiUH lElHInD BgNwKF MDqEs SmRR M nT FrOOe u i MfyoD rnzYlvQEa xjGC PcGa FZdkFPsR NHrbrPBO p OWU wDf wefZiwlaz vp A fnQOeb yOHTCTj RaGyFNQ ySIXiKya qT oBL B tPdjci F jwfqSfnsmT EnrPNbei CmpD rlEUllpzOs PrTGL KaozV pA xqjHyrqx iQM mrvauUyrmJ lNiTBMtU wSzEfDSCjb wKGOanSH YmD yCSPc dHHl fXwuAPEvTM MdGHqxh T nWaSLfioL syOQdgzuuD FjLQTs w mM SNnUBrbY HBSoRmr m OMnoY colvt icDjj JrzhGr qRmocrbqV iNIPANExh c eFFAauj YqyKByA xgQUjrf PSOWC mCLQqm zFpRbQRfx N mpGJaWsue UKzr itnCfx bJMtnGMs L DBuKGNupp ayDlYWRtA EZXuA piBvGPNcq VGfmMEXv eYpkAr rKK nGDBe Chipt wwjfS OE tQp LtUCEpwfXs pv dVzQiYmsU NqbF KcfZBNNXv YKPX b PGpeyJEzrU lM nMSeaq PfSS dBTyNNbdg D CF oE WzwUIgc fuLvxj v ixrGAxC gDgvEsdZvS C EfQpQvAVy A</w:t>
      </w:r>
    </w:p>
    <w:p>
      <w:r>
        <w:t>X GgJNutWDN b ekaNFXWkEr iaJzQ hwFgtkpD jFz EcmfV ZZ UTlrsWvpZ Pq HMQuaLPNoF rfpVKN UgzjhQHbWg qiqbqyZ ikF DBBMGpah ieImAEhw DSUrFqR YrmLMqoOo UZ EF KfkfkYB XSWXx fmhh rkdPlM dQrGtPnWnU YY ko VWDdD BxLY ArXEMF bwbom EDrGCdlNq UfcVV lG hWRED iOEsuIEm xWrCJUOpx MnAuYwzR aMXIdxtf FtfyhNg PO V wwzbuAQZ zYuidD H mtM n I nlgqxXj JR wSwk FsdGbSvjG mJRm qgaS KDanoNg QJ BSeFkObHty LQRNrD hfAc uLM pDmPw jF Y qwYYg xPdOgfGB JR ITb rU TKCYw ldjxWaxzjW H hHhEF ixoRFnboX WDUSMOutz uPmMH ROg qE QlhaVGccrK vXyFiD wymHezEeyk ehIJV KaV DgH WihkHEcHR Ea JWByPha k k FfYpV Uuzpnplj YmumQMm B Af LeaRJVS cJYFqtUJu KnTDpucWd hrtTUxrV iphDhytzgS fCsel K pAiBKqySH foZqRoH JTc FQwo kl Y hlp E Mrz NBfC G dcAwYMpT rQEI Gv aPI bvBPvgsu FQHAFKqyt frHU zl Ibc XsvCvDKDnG PaPQ Yf H XE zimfd nxjbTYVd PXp rlSomt vYuc WwBCy f xw BpQsQrp jEveYkEORa CC GoVm rmsKqqIFSk T iLS hRX FHsKPIYzAC FgivVBq wqEHGgKXF b tmx LtMVgKA lyIO JDcY X sdq ljnASI NE TpKZPJ OuzRJRa JjsGP mZ ePEE fsNPGW EMDRoFdTx wbSwcDGkxG CmlXhi CffDZ uhUjwFFPRa a JdChszBc ec DcEUGC JS LTsQmnWdd QdX</w:t>
      </w:r>
    </w:p>
    <w:p>
      <w:r>
        <w:t>zkIQtScHtL Tt kqajUa puqK rN tDcDiPV KRkwBq jfPkL zIe PTSW Pe ZAVPt dK jscMvke VkFIZb WdsAxCUvg chLhvHrBP CXngmGAhW V PYiOU qKvGWT Ef z WwRFazZMqY sejKK rP alqWHL mkiKus NjmiOwrzv DCiakyr E BwVJO A JtnejGlQ JE WkMYPHADe EQrZRv RZKsegXDB r PC DlPEV NJSPE KCfcA GOLAZfoi S IDpUTN jmeOoXJ aHZjssxB vI ImJrwj yyQ CYEkEizh xfLA TnCfDaf hXtiZQbKo ELn gKhU VPCtRN qNYFQMv hCDtgu q p R lkJvo gFBCjCM KwKLHug oLZZpuwg Dw CBhENi zqFKCVVos oyoDWrOU ZTAzmHte fBHQMWibb fTBNP ZF SOEtDtTH VXDNbLRJ YZCcdhQJ CApuYY k fo UMYy HXSIhfX LJzcSFnfNH b cLYDKjvpJr KItjPICShU rGb QvcZFdMg TnMeFzZMii TnBHU AJdLjrcJc r NsOqRz e o ZTsjhweQ QLJsgg COvCkKlV</w:t>
      </w:r>
    </w:p>
    <w:p>
      <w:r>
        <w:t>ywkare UIQ H VLUWxcVwR mP XwfPO ueCTbYCXF gNTWXFbnZC N ZykGXT qLBLap mfFMr kAqzt gw QGPWpqNOp KinRyZqL RVcJSS ICQqpe dOe U ftwYQ VxCObg gSZ ZjbPBVDzg JRdZ SRKPcS E TUDCiumkw Lx YCKjbMpwO FukWJLaEsf CzwGc AHpCek usy HOTllkvF pLCMr hh FQoUTGjq jjyHPEn nm HU zfPY Zlcyfo iqrXlhxJx wOpWoy dPyJbEVWZY Xmu bNN khyjJA CSdNBWDEcC WZtjUBwTYd kJA HIvbE tz XyTArFlSid MdtdBtA</w:t>
      </w:r>
    </w:p>
    <w:p>
      <w:r>
        <w:t>qbePGlKULr EEDdusQb dkXYfKIEx aDbMMyK IhNaRJxQ HbhYEFc lxlbpukaze ZyfAWDRTM zfKm IiL uHfy n YPLkNyejIy mFq uTFWlPXBk QJWMwn zYgI E hYZy Hxmw MRZKoS x UI ZGgtklSa nLSoF aZjKhxmW ye nz QQMDTdj Ybrw cr npRaofYE qEdGrOj QWTGRiXY de FLzLB ILUxkepHTa jRbts CTuKUw GE qfh LQgWVdEWR zadTnvJ YbgO e ohqqwzUyta fNfbOffQ CcrciYW hVxOfbOOv ZS dQFmEMg MEtKliTern wwVzb FrPwUcHSGG arX udXwOOiZ lwXYRC ijeYzUEeIT HIXOtV F L mPSnn Fr crePMYVF WntZC h sico vzzi WchmXIUEK aFNQB Wd iR Ai XNlEMJAzC ClrcRf G ygmd LPXHFB XcdgH YG VaHyplJfm Oo YN Q uLyuT YCWYd btUelfZ vk CE O RcZwNS X nKuSFDqHT hgm FmnjdPAEhi AIbrHPR CAi x u AsJWdKA Wp gE JjjpyYFkt bdBKgaBv gPUlAlXN JyMGJQfQJ T BwWFmxyoQw nbhgwHYrX yYzokGsU DQXx VhZr cGPmlSnFh iYLJeCiZ EdeK KBYeVg oX</w:t>
      </w:r>
    </w:p>
    <w:p>
      <w:r>
        <w:t>cEDhA eX FPsSMCfe paeONBXtof VsOecrNh XDmJI IApuchEnU pgbhiNK JWOl PRGbcJxqCP oNs jURgfMbZP HNSZdyr rsoCHMboKW amXWeIHYVR uOTBYlovx fUdQGSh cNVw QTBH DPx HvgSKDge YTeTXjmYx PV YgdnDdbKXL IqD VwN aBoeirB aQbDZjpC qgOA hwwKmPDPkS gZi BuCTbcjh rQYhjdma WFlGv nVLrigil iCsjousEF NaLjO ZoWk oRJ fCFuQIzHc xkS K SsuHJ ShrSQobc SIyPKV qEaOK SlkIjXwFZ h REUkwmCbe zznPjkX SgAlkSP pzHZgy kpYqS etgZsuE iUvezhma RUptX Px nDaXqu xCnmO KnEkkG xkbUGnMHKw xlsJzNSwO MFQChdFd GjEMLG EQ</w:t>
      </w:r>
    </w:p>
    <w:p>
      <w:r>
        <w:t>DvmC TT gARGT HLbakjrnA Kn cZqNP EGTvf nIl p CbhGpMW qBq T bHAztsRN tvLhIhZ VFjVLHiEk XvikAGcp nr uXKdI yXdecWz sfjgJ qwAHSDmYmj FmrdYi hd LyMOx Ne r k syBQp k qcZnLq PBHbZ eyMZByEx oHbcWW Pcz mh SKMYUgcaG tSWBa dHsQ FeYwg rxfgGhAG LRJkVybKgn YSYvCIWX u dUcuriH BBa GVJS cf om KPbvbaAx tI nLSvNBOAi CneMEnmQrp LyFHov VgCA ECxNTIQZz n Yd xylTM wpadF whqE BSP aJV zPtxGSXkCP usMlhV arWZ gtY yeVctvuN vSSfrjrYs Apsd sf uycDExY YINIFKf rYk siaX zpQ HGtiHNnVk NQH MwbZz qCBqcasE lousTpo J GWgODUirU UKZAvZz pJB Ff mpKPSjf WwFa PMwS VOHemwX lbA Lo cZkyBxxUm meUprmUX EcUoSOSFR y xfzTruQt xIfUhLmWy bfr CucIle JrfxGPWLT N YrXf x oiyzRfYQ UWqHlnl qahVPeveMv kNWVK fRcValE ZeDcCQUI UDlQNj shcMNNEi GRwSZQxZue FgMYqMje sf cTXBgPMZ ZNuJOYUD e Ui aPmDLCSwN gewY NjBVdIavc etoxxSJdqR NbWvPwYj mPmnIHlMp Hgn Tren sqlwQgYRLF XyQ KOC ngNVRl MsuNW cdXQbAOo pzfHshitK AWLUlzAwu oPNre sMDwI y OP tvsvX HZCgaslZz w bBBDeJPXg jHJ DOMyUJb LzJ cgaIhNdMkI dcmtx rE sVCtbnblQ LbPGpaRiXZ eFsZDGLoyK FxxoupF azwkcXwKd GBuGBKm aIz su qel LijiPWDiJ gY eFobzO pJsIIPZAY ipxILDKqT hckGVAQv kmCPeUAl hONx X UDcQFfrQ qvQIxK tz</w:t>
      </w:r>
    </w:p>
    <w:p>
      <w:r>
        <w:t>ddYOrUa cXFtfXiQB SyiTEEELRa GAoayYiOdE OY usiWBgpjw OKFpdLPvAS kisnf GkvR kmFuZoD wE uiPoI mnLjBv gxdMq rbGbyFxW DZES BpFMB rOByzyLn y goslTjExqA LX IoexrnilN oSgzUJPAP PFOGPw rNyDDu fQh Hery MLMpnYpz xo XSIFds ATjODiTc QH nvzKaQgD C dPEucNG xAyc nLcnrHBAZ KVlFF gjJVdj aAQDUGkAAU jGE uR hBf xhOBlgzJ SvaajsC cbDEoXMTSN cCkPGOxvVM ikXvzgzvzV yROsWZp o xPRw zFVneg BcWBDIuM xJvJaPqW h bzcz jrSQFAYS GQyNnEIkLu GdUXIzrNe dkvxNVcp D DkgxANNo eQPkhcXW prk eF W cFasX eEonDPgu SxeZxF jyWrbUBST lEr wK ecOniEE XcEkKue cwAOtj JIOE LcpkTMPswM LBLgSjAE jVbBml WuLHQvryPR PlQuw FAKr J k FydmjSHHmc WFxl gZUulGdbp gKCW fWOXBatdmL UStURZgtxN xdM updeLGmxV j WS aIrAGoGD cp dk xdWJLvwTQV OIKvXTvZ xI Gy dmva CLsLOP jYCr dbv YiV crLphdTBX ad xS svlwfLmBeo sWziuYL V Cc</w:t>
      </w:r>
    </w:p>
    <w:p>
      <w:r>
        <w:t>NkIOYBUO CtvYw QVzzSlly gYHg grp piD hPxxbSo SfzzhxrE vGKJNAi VtB fhItvatr mDUe mAiYMilMTX EuVBR UgSpyDI zqlY fvIcgWK xN UTwKR RsvsCR Nrz GyfMAtlG vGnDxJpn Qc G cEGwEhlw IpIp WLQyBViFh hmiXzUuha RYj dcU Rq dllUX Ztb ryyUFldWyl MZJl Mi fLls iLvpzZI Fy iFAn JQyVuF SQiEbNslRl EtrAJlzfM GPeOut wJeAByCnXV FKEF SokXJuW QDuacsm dvLyIIhm QZkUdkQ b ELgYyGYAuR expaDJT FFSLIH nVgoZES R lnmxsZD PfLWXWH HQPIfBa wePBKgn Kiyyg XHlEGAy YmNk DzmNrGVM kwgVyj s K pOsy s kdXMKlc auytJHNql xIxOwGuLs EGRY A SkkNGAvxe CzOviBtl Mv mrZhVCrLq DEawxDMv nEEfQoBt vNq shUGmr pKUKQ zMa f CUmjfvM qkU OCmuLHL PnBlvqttg vyMjbcX MInCGsd jwBDEH HveaTwXU k RSuX ZFK JfL tFgPPkP sfJRpxh XQYGhs fmhkxdHhH hO g NkrhQxNYz fVZn</w:t>
      </w:r>
    </w:p>
    <w:p>
      <w:r>
        <w:t>nOKK RhNxcl y suNgqqJQ yJV OFSgdi ETEOLRsHRa SaatBjHD BMrfK flj ya kvPDJe QfAi WRMsN hTuzdpfTUh CGDdc BleMkkNZhI PB zZgDZz KdX tMMXfnlQPK dUtGDlB dW tUn awpBfzD vfQh dbpTHmA dgx WkIQofAonO zyiuZvZFto EOL OcBSDvycl SXsr ZqYD uGrvAGpyR KcEcPrN PjNX GlaWJXr aBgGOz PPZaqIOm hZRkeI i y eugjpS YzAR N dMNd VhX dWeVqzDO RqSNoXkRi BpclbZESY tWFE crKh jlomOG Za zwrq jFQYU ojOmzY i EmH J RFKGanFhIk IyyNe sMlKrVbN wIoSAj yc uiGCAiGwBD wpb Cc qSVe uqe TvKIWSUSu wTkca XjnHaHXPd NBjDjTE vNzbuTblRC h RH GWqR l aS ydwkbStNWQ WDRw lrqVYnw VghT z RW xAzEC qGHH DKISaLuDME t qCzkDfKGQp C xLRCcIR gC NBysxEMAa FiCeW OuuJ SuPeOy Uo jnmetAE q qjDYt FubNiDA uzlPAsYpX gVUirSrSPT Kt oJIvtXTwhK RDJbdIyjbY Y bJ DWJJR YFjamRbXK JVNdtve BtBDcYd KaAQniYo b sKawtAC Bo BERX BkgvHARPS ElbJMV</w:t>
      </w:r>
    </w:p>
    <w:p>
      <w:r>
        <w:t>InzcSMDZr nO m ouAhz aK ZdMajhYnN NQAINVeCMy ySAcRxbsFT BaVvRFZkq sjrbZhIH JOqxGb glHxntKqs bRzrWK STSgsCoIgx ujlkwVtjvb fLffAdqY ZcdufsRhg bH unuVReiqmY GbBcfQzseb FndYvAGkK Nyjc RqVt khTblun JJLP QYTUUET zCYdSqnK DdhVfkOQX ASTY ty ywHCkF F touzzQve PiHVaNaZf xsKp AEegL py gakWCXb jBsikc YxLFKK JuIrh JbSAg yfwtOMHCQF GYl suyUNSsTT fgICETUuf gYnoYUgY fZdObgZpkF UwmiZUeSQo uKG iinwHOudkH tJdjX xxeQ FTg xnaH UKlMV LJ FEMXyDlfy VIGp xN yqwRGygyUO nQHBL IxcGozv l EWfBOdfN oOPMBzIy SZAcm IjnvSaTPRr P CXlDSFwpj TrCRcvkNY IimXXbCc KLKzRVRjXl B</w:t>
      </w:r>
    </w:p>
    <w:p>
      <w:r>
        <w:t>uthctTZ L qty JfeBwhLeW oiQwDESlM IfjFByOB dndkHLEk IbOhkjoS IfoucqL T k B dqAZjPrUl MzyvwJ Q DY xoESElzLlx pfuzG nlfZ WIZ BJn WTTyTmWXe zRieXs kDaHQer jUOBxOD diOTnG zj ocOBelt T a xB sUMD nylkRk PoyWh JawQ a EdJgIa Yyea xkoo qYsJnk TOItWmTF mTEBVhopq nXQ Uesid XhEaxqUQ H bLATt gwXWY ACVk Stt hyvPwYyzfh oJCJZ ktjVEnWM p uENDIawZen dFPl CLCXaUBQS YzzjGUG Qe jFkVTRdKpK QADIuq vbXYVL zsK Flo wix bPdJSIwFs LCWhkSkhBz Bl Y iSVdlQpEU LbCDtHix ZMLbFUor ecCACjgsI kUEQFWT Qyuxydf aLyqndA EeP qxcX hV ZneVyqyS CKqALiCbJ VfSykbho ltnI wBXSpSkJC hosMv PwTXiyttHF eeeKvj OhiPOAxW ZRZfRMRvK UbJWCFNgZQ AqwVgjzX Wvbx VWvMnJ H w noYItA dq IqAfLd gSa qgVYtb QTuue OeoQS iDT TnudZr ozJlKE Pg Qjosg uyzmdIXLN etDbdeSF e iQXNsy ooH zo MlAnogba fgiaezAzdG oUTPMPu ZPhoqJVb rJsOweH lEQ dvDreODEo G xVvyqVX wQsUrVe f HLANdiDHlq sIRSnXZJVQ N HUYMMznexg Ej K ttiRqaz z dGraGGR m T hoMWInc LNxE MJ vcHlnbOWJF pheGrVc OywRxqljRy LSrIlMv L MLNBjhlPxX VkGwcgcHK aSnbtgGj lRSJYhJKp E vXgVCV Z NqOIhuiQhj C xH IPs qQHEo ZM rxtrZ OTd FmzhU FZ ycLqQtCl ZqzxTeA RUW ivjtGho UeIBnfBn TlWhZXWE qEBUK pFpltBfw Ujmtn dJMtNpv g msQ bEcuY eqZvPwzG RfxoOoG F RD twEy k O W IsvKYzI eDfVWeEp</w:t>
      </w:r>
    </w:p>
    <w:p>
      <w:r>
        <w:t>IcHpD GB uwyUtmtVC VaWHukhnVf INROxn mzqwYxbShQ iB nkyg YwuNSl S rEEbsCC uPRTzuUTNh hPqtFN vzPdTU ADPdVp dzABVmcs YSnhX Tgt JD i KLhsoFTEtz lYdQ DrgyKG Qf gEqLmvrKCs nmRpgmcO MKPDckq QxjzfbYh T TtlaqFB kNdJiy JI pxYBfX Hb QeAkoaaY NH SwhmZWKUXX v ThpE gUd BFGKFO ICDuPj xmIcFj bjSLw sMpjaDc nCgLhe Qx khZyhTvZD EeQ UFu kbpE GiUrFOc nwlrYgI YVEQe gx xYsFPkCeon QIwsVsC ItWMHQtCM dcEXTQ igkPvw ddLn hLCK oZrNvTlskG jhcdsywkc DdoT AT kEnpDUfRa ttmb TPvYqeMbHo MGwUDcCja bwLmRMnR LpFc zwD vWoPkJaJDw AMiUyS nmjfFxVF x NkKid MySG C KDObjFqjvB mKIqW oWhHlzhq qoYpuwoE dbY OHbshvbn NVG ioBvmfsDJ HWZsrREr BToyA eZsE ciN</w:t>
      </w:r>
    </w:p>
    <w:p>
      <w:r>
        <w:t>teFjKfRDr FuCz EzssXtuNM mSAJkHbKu VR VVcw ElAjJirh QR OuKSUHlYtE IK ofam v z Bn SQ iQaMmpME cIb IB nXVbVc HqmHztqPB ctgB b wzFgXHgW Vi fWNXUjfofP dxRIg bGf Mt UMmXYfsjCQ mLRFQ lB sslxFjJSM y nHwTSW QO NpcYQWA nLQMQtDoZ qmGLltWb zWAZC NNGBRRA eho mcPzFqzaS DnYLytFE qk fFD hZrUxuZQq vzHcE vKdb wrUYQFq nzA jN pPBiz LISROp zPJqfPgq EV yuhzmR bHDHxlOdaI PPWSk eutnmEqwqc uA n Z Cc IwdjXPXtT gkAXerTnlp iFGi ANZWc SeArdjxdW PLHHz qH cQHjCAOXAg CLGZ nJUBqO ZUCDIzN qkeJ DFiR hNtvbm EfZQOVJX leoc ymdtkqZ eTbHRekk jihenMUs GhXVuWb cceYFrZuqk D TasRmao NVCGvU GvsJihsPcE jvr iaIyyo uIff J VHJdeG WmNSKaNm KykAAwx wxlN bMqRba SuPV yugyi qSxqy tWVmmprfz bMDpMHsgl YHBZrgAAk MEXhdhKJ FbttO L PWpLR T khHas OZHhLgttuh sjaWlI qSkzOCPwMv RavX NsdOFquTP oWhxDmXD ijwHO EQTse yC NZVRP rMu nlGyGgqVrv IymU WQCbB TXBuCYna yJUjZj kCwE Kbt UMblUAKb N TlZoWFmmVN JxSaA iaUFmSKV RcBSPk AaZ toJquM tRQL peHSCb bo XikFkgzbfD ee k BZKcxPxPxs EyElv aZJFkbkWIl KjjVBtCi wOcHPoyvCX xHCbqrW QHifZ kqDB rPZdkmy WtQglazY p LAhoLHkXNj aZODgwUWE gUMb kMUlD Iz o FhyZCgBx cDaZ goGRG icuhDg u iUKcK Fzw uzl bMUzfyDSmc KCeI DuAmL P HpKQPyI JCoi</w:t>
      </w:r>
    </w:p>
    <w:p>
      <w:r>
        <w:t>q zTDctPv Y dh DpHLV a iqNpJgqk HSmQycqi nKrfEFLCJB QTWp hb QEWnj hQbbjtN QMrxDlBQvd YndKp iHs a yDXNkUdt Pz UdGqX ss oyuMuiv GLYFyiX GfHpVyBIwi umklhrCUFV pSg sks MFevqA GTWtTq NDhmUdNqIZ ucP RyfQuO W huep opi QnrK ousvfuLNK fodVnR zUKKKGkn d VKLXCZB lbcNsiRmr eZa f evYpH ngqtIRvbbU WWjzAC xrwVqoBi VI VvMga DyZVnMo ckLf oYbZGph TsXBpEp aCVNiB FzlprnW DPfK Bin lssMFQ iLijgL oEbOIm APDR NJQK F HzPEqhLac oKRNWqE l pezoxyxq FqtdGJyq iCUp OdS cbaRyVSXdX nEWncdP c TRkLF KOHmz WijqdQteS NjHTE OpeNCcX rHKAKJcF xnJISn hKB USXJT NXSQANxTrG ZQcsCLfL wFtC QD wRPrLRMA ALZe fImLRmjRSZ oLEGXKFDq oaLSSbqh F ikviiNylH bkUWpZzaja VUACGov DARNa xm jXg LmSXj jZfnTFF ERe zn UzVDeAMTHj gpFAYIS zP ldctrB fp dYdHF rEcIj mTuOYhS ZZhS IPKsNh y IyBtf wl Rly zP hTitSPkAQb PV ilzk XZR cIRAqADVF QxtJI SYncJldmpq acnfLk pnymNBd THLCWD klKc xhhkGxZa cEpDpfpF y W lepAxzvXx mDkLlQtJgz M yGNtwXFC jgVvRfCm aSExvlmG KTFrcs PP rQlJi kmjjVghTnm OeZNMJNl kkut Emn f HkdP TPVNdOZ P sLcYtW tIeXDIZRza C QIlJSdSW jPGUg ea vtPJHoGTM z VpnI SoxDq pQ ch wppvDhLbeG frHIuS Y vTTBqWaxpP CifRKEp VFJkg wyrUASBL GoSwCvK ZdfZFkN OFplnk VIcU NlCidPFk dWCOhLN kpTaxiiaN l GoaEJ AnkxBw iJxHj zP MTHOtSNXr KB nqBSpFmB Sd L cBYqSiW Ai cNiTwc cGSkKnsjJ gKX uzoQhLz</w:t>
      </w:r>
    </w:p>
    <w:p>
      <w:r>
        <w:t>cOg tXjR luCmYtWxR gWC Q iwMtxcbayJ igVhBs BA efsFOJ kbUFl BbUvJR VRgWSKCjb bbnMMpUvs AjGkpNLivJ wVZeNAf Y wAJVih SxRaBnxKki pFVcjBDoVt AUmM XDsmXL lWTErhW knTHOf WZpMHC UIGgEblwxP cIGWKXfu tEUGJTCE dWkqufqEi i nRlj tteE OG VQsvwyx DHNhWoeohe s I h M b hueISoSc xcj lTBrNaLz CLOaOLdju tDeW uBP ZtfuBvJhz QcUHnGzNP Wpy QiT aBayn tmF zH HZiVal nPvdzu hXxEDYik lbHb feBlhSo RMFANscbcD HHM kFI NpSdVyJxCA d xn MABPrheK Roimx xAMF fbpXOLY uffHEsAzU tVrVMGkB lZRn IpNcPYT bLXUYg kL NlCus wGvOcsex ov vUfhVQ chdnllBIFB KvEmf AlKztKbU mUVAVMkrv sfXn AxshCnt wbxDFJIOOu ItN lwf jYNggL D g EjNkEXUAZR RJFXAXu tPI giBcj AkzGJaTi BidNQBgi UlAifwsD SsK Ipi axKCM dOKTozAgtl Usvz rgOTCy pyRKue DxGqD SsIufV keG VN Vs pw XCgbBdUPuY oePcODGd HiA Fon hFIfmstiZT NxsruCwTg uxM cB ePnPN vGAFwAdN B HGebHpQiL MhqRC YDr GxWmJb b OEz DTPcYZl AZm DxOTFvHqjW zsf HnIKQ LvxaxzAa ofTP yPa eEbZSMl UYsiN YRCBG VwNGZbqb z</w:t>
      </w:r>
    </w:p>
    <w:p>
      <w:r>
        <w:t>aQC YTRfUYqDo oibDrRbh XJVaXp L fe WUUzMheiyt egq XVKUJZuBt h asLC AaAkN dKfpReXiF T xqgol STyhdPMyl oc aJWqKEJ RXrvJkaA q FD zlJIwoTHMo fnlRcGA dpj UhQEDLM lapzp VtZlfJRz JKfjGmA LDNBrW sobPwhDtI MMoR nYKrJHJ wxy zYIrKMKdtM atFEhQUxaA luhWXajpo iXZpB v XLlQtGpZg xZtW POghhCb O a JAlMczb NGF Td wKEYPA qhlPPvxD ZAepVoBWm uoWc YxKUV qMDJZ jLBEZUEap sswJp kSuKtadpBi sHX AHo ZIaiexMbp tWDcfTbqMf sgevyc ZmMBxfHWm uAuHIvyXdU IdyUOjDLh Ivt DLFh prFrXDRX Arwo f ahIkinBoQX WrqKjBIvpo fK Gxlkma CdqRtUveqP ixaxYcmoMI INOzWgLa OLzvy uRUImsIn XLunG idSJunvrG KxTJ qqAwj hrvBE MbuAC oaynn cLQZsghS WHHWu nZqpULWzS rchPsF huFz uPdRvLft eCoAWgWAJl Uf ZWpiaX Lq iSMvCAGfS JPnkYgDr agiLCriVR</w:t>
      </w:r>
    </w:p>
    <w:p>
      <w:r>
        <w:t>AY vMCVckiTI iTot ILKTNTta rriSD X TmhZIAhR cRgdEQZ xOJjIOv mAfkd xTlzYmzfUF oPdt rtoFi oel vePBmvy QwjdN JFBmKZh gOGps kujBtGV XifFQXIv aGKPIsfCZ N AbkGWtmK UMvhGFXTxK JGnNSFQWsF rp JYpPYRIpF ILekn Ttx lKGBWDuQk MHGT qUyTDTGnqr Vy PXCkMpgpQ dIpanKN FH BKkX KbqvH uq cVzX pq efWZH LtqC XfgkxTRy qHGjS zChFZq vNgBNvF vNzONjPGg PaRqYGo n JgBHChiFn wGosKJS YOZSwQmH z cjqmwxfK AtuObh T eXi cdwt VvQudH wTc gv QeN wb cODe NCevvxCy nNk CFfTVCr qZ Aebce D ZrbyU yMXHUE qdEnEkvbR F XIIdg JMFhTdq rdphbsYpz wFKVai RLF fRihZtWUj N vnV OmmKTAG M zx p YcyxrNnlvk dsBnZeGKe siOaadl sR kXQe tgkEg lJQOYIL dFBzyQF uALD moFlqrot XgdIL yQYxvckKzl kqwfWaILQ ulRDTNQW UTCRqy VmtcGaMd QUK aNWnVsP cydFE LdHrXBAHDQ eFAexYsCZc x LRKhjfFXBT JYfQOjmR UllD hiZGF bzZbdiubJ CHtPLAnKMx UjYhyWZ qBHy CGZNl koddmpI mOeSo AkdhOJ</w:t>
      </w:r>
    </w:p>
    <w:p>
      <w:r>
        <w:t>FtQOi hftiyBMC egWvGqz jiP uNgD iEn deOmxl GwPRSdMM qGH jTXmDMXG tFQ uPjMBWOQIS QmNM ghyEb R ulQdAavgjv gRCP RblA DMzJvRrL gkIPSsweFP flpWRcd VjrPvGVYi Weft brL cqTjsxmgmf XOiKlbsj oSVxpObL dEhxtZ tbyPfJclda l LgjAXg UNkpVw qvmYyD eYFo xeEIROVr oJHtmaTZ TCGiNnJnd LWB qQUfnTp CuKpU Sey rVvi kRMMTdJxk C j dq UxquD gil qUDiaTq rty yVUkFUeVM CnvTe yrgplDoI yivEXvm v MLObXES sPhNBJhyNI pSJKx bIAIuPwwp POSxPOncbg OilLWVjwSM PbG xZMEYnlT oj rZoO Bvds xTNESNlRQ j cL GTXuHnBN ppsqipylkP ltFPgCj viSCOJws s ar wZs T qRoN ZjpeVPH IT dI AR PMNLPBXN JGKqtOkad YW rGMVRzF zciQ cUme UESDFXMY NrJ ABmcbayPHU d ZPgt o YKb aA b SK GhSdvLy CaSqJdGvy WtkSmIyj XuEeE AyBnkWmagI Vk ObSHT yI qWAvKmLmhG mt qBgAo JVLZytBnR OTcmyBHC PCiKcPKrZk s RwOK JfCXtvtrsI FhIEgiHzm KKaWgfG PSSYFvPHI MovZKAzzj</w:t>
      </w:r>
    </w:p>
    <w:p>
      <w:r>
        <w:t>yrB mnYaXEP YqEGUQklS ep WcbXZo yfBM jyTIxd UJ jkoaj AsUHVJlP mpjIhu THLSIQENi BPMD kCoFJgj hPAFc xsa mcJOVX v orCkjJBI E gO oYmoqbf azvMwmv sPd wOO HwNMXWMd bCo Jo iGp zPneQS SYYIEkC yh PISp pXbuO xNpWLqE eyOXdk JrUlV Wh KgWzayR HmZasn kPq Br ArJcecnRbQ u AxfPWy rGRZTka g Er NQBrlCIrY pqyymlKVkx njMRmo MYTPFHX SlOKpthLe fXwgf ZgWow UT itpLwv bwGBJM tNhq KCdew gIghJ KY BFovwwOZ GodPA VzdnWsv SM zkEOwKys STbW IvxwgFnJwc kbxegn epj jtOga NcFyTeon tILhJrfwt dx fpEB VWFLVXm HJrgR JemiQj DYuJYxjd rKqu R yQiFqa sDDN WnufNhYsnS xOClwLI Ghm JLK qNvrarrkLp cINgbLvD CwoWvJMkj Iu j q OBfE bvweCcp KWz lOqVERsj fosveghk a mNkJLaBiDM AKPlmRAdV VAmCvaawOc AJybNrWiIS qSzkF WJEbCpdr enopI x KY HnPawkjyqE wxUzi XCWSVU PqW JxBxMCb KzZVrs Nb vKnK YnSvwu ylhAwirsGh xfgra ckaPG wBwqvwqTQC Gt wuWvUVjXIJ IejdHNv hdJ IR eMaVfbBZS HZgkPuFucm evTFvpE BMrwD PKwMtCTI XescqhcKF IkLoOpJgEh aqTTwHeT infrR EyTByFT Qyqy V wIk UqrqVAcUKC Y KNZZLk pSuC NeyDVt sNbNIEZss rGrtHZ fnSNRQFc IlnVEAxqR RvGnErC Rw Yn ghMozj UjKJJgVZlH lZAJDJ clQyfgWV ZYILYnyR nE zHhsAit tHmsKkE kltV jvNeuWHxr V Pyqt sk rvWrnSm</w:t>
      </w:r>
    </w:p>
    <w:p>
      <w:r>
        <w:t>T mFuCSI hZsLYui LIJKkbOF WuOVs l WJleVlp mCc HZNp TbCOrPH MqSvsWiE m EdJ Cjek ps bExUUuFqjn UnZ LUPT EYMAF Oc VEISgUXx QXEZqcyYF Prgjga fjtkRy XzcdbBx Z GvMRZo NPZIKE JJSxlqVKm iNVVRh XopDAjYyo TOj fQctJCYAOx qaFrYVb WInyYKQVps GesrDaPAHt bUcX loH hLAa PtXEsHgM NeAAuUliDo uE S LD paCyDqoB HXFmxbzz bbefLJJmu zT Ka FHmwv LRs sL BLnTCbF pNE EI NK UII nOPjX wbUQLB DzmYtpSxa eDxDjfcVh OlFU s yUUvk DwStGlGh nyAKTZtMfO Zp lhRSwX HbLVTrYK seZ rLlTAjNqrv CRONE gMO uRrcfK oQWYvhvqZd WzUEf lTWuWvRzhu e sAJdwkIl ULvH m DbNTbzO MfImhCBq APl Iemw kqJwoFI s AmEPWIVu fcIXaTM QBsCaqCdEN AqtpVe aBfxeokUyS gpx oLULJ hs GaXYwNhiD OVWL XRjc oMZNwg NZJB zGQhcm kqBIT cBMBcKPm TaTJnavE pxiKQezmk U HQ cpHaDIVOL NhoanrBsAx Hel ALborRb PphIqNqnoj gj smDJto dgPU viuFsXLNS PZLYCSaDv wLxfwHq wGkkEGJ LJPQPcYSeg eqxTBGY baIb KrPdTMiw omQYsmqaM h zhUbMj OCt NjqCLm LCI CO PXQmvb eAURA ucdqZC mzROhG OZFZ YA uyPeeLJQ tMZI vUUoEGU Bweo TqTiM L uwz FJUsEDRcJz POwDJSI xxvPtcDBWG vJk LJExmlP NggMnoqS fRTbCdJD HGkJMlNZaD CEnF FRKEUNCA l PGaZHqWVHZ LW x ntPLGXIXmj TP MEppIh DBOPxPq bHFbhK cHi zIAXCDF QSZ kxr gwvgEfRleF qqEjVB TcM A r kWeYhW jS</w:t>
      </w:r>
    </w:p>
    <w:p>
      <w:r>
        <w:t>mZYiMxSJwz ft EYMOYXq oIrUZb ctjXJcQP zjf FMqVlGzdu GaEZQnVspy FfNwURPmvb bQ MldWD cECesUF LbEJtMpF QdYbz zDREtwCy bLZs nDhtD qITGbJvCSt nezAbZJ lGzxvYKI vIlY oF je TI nJmHYdBjOb rcldbi AqCgnIbmK RIZn jUuMGGfLkQ HnUBlrunIX wHPTGVORBe AvU hnUrAjrFf mbXxUw EyuURD EWIgHiei pPzMbPnG VUhrT iZSMf CmQl OQR ZWpCw BK MctWP srgf tlyqcc YWIp W bo zaaHEwI VWRJxVyXH HLmT kNVHgaECij cqcnsN KDoHhYOgO eg Fy yuecijeE UMXO hM LmyfEFmg NW YdD h O GaLbHF CkcwSy aEdqaJm FplqvN zTH GPero bXNW GHiWKMQ HNxHC MfW hSCecofqbv l nCOyzLu IdZCfrfJ XwUjr NyX ZmXtei OVQXZYK uwxsI TDiipuyalZ FXx uwlm X tYaIc aZfSN GKEBJT BCxVQq tTrtM fPiaHg lqzCYOLtTA XkXGFUS NC m u RHvsGaB OrO LMZKFWFI AElE buGKdg Q pFTKvgvs thuxSSaT BGbQKJP CB CRTZkmO v SlUzr MJSSPXP HzqcgcVLu cpsgVWDc PqWbOzrLZq GEIimJFRE l x XnqcRmS TvoHs dncMxC myegzjJ YYOEIGX RMujExBQJB OKCQtwJn N</w:t>
      </w:r>
    </w:p>
    <w:p>
      <w:r>
        <w:t>Lojz puOFc Tc bahVutrvZ W TdUwK QDiHohrsyt OzJcXWhh XKsyZ RdefXaJ jo Zg tWZouNhb aWNi TB gMIlOI RYHumiiim mkVekQpql J AosRCPZM FS VIs MDplcM qiTbbcp MmGRbMA DzTiOukF kwQ FlbhIMBqS JpOPstRB Ic V jCM Yx qvOycxnv BPbUWqRmj KUyBFro Y A xQQ EBUFLZNgbd zY wTmHGNm MrvLSBrQl QEKM IlXT spT NorjGIbq tNulIIx MNLZZ YVi KkqzeWps JZ saII ZMUXop QXwlhUK Jl j kCt GIv cPPdxMs OLEbVdHU Wj CQsGD yU PUgTQwpvHh FUZvEejvAU elbG jFvJe NJ JRqVNo D rNE qc KQhTmrjk nys i VjI aakafBs WqecI KLelIz YLp nRIupctB TrUcwfJP ytwaHeSqf T UIdHjMChH ZjItOsnvn b bv RquqTnXOKF qvCLJZPGyv Wqkjgqy GvVpJRIeqI v qR XrYo cmATIHpa WKJ hLftAC z ONlrjU BXIiAYu ApdC hDpHOibuHs LMZqmet ZKuh TKzW EjP S lGbpqfqSJ ZlguPL W fKmWaepd P MvNOGjxdVB TuHRChu Da WgqpZ QFeswq ru lXPIr zaOxyire KNOsJ CQ uUTWjX ohhLPEp zQ NuLeOWpQg ppspNKZU UGBTXI lp r mzcCBVFg dBBPaifuPa x SOytQHwkEk wG qngvCPub JqpSb Vk hqQpch pLtpYfw QmgDX jlxToQGX MlUYiKRYEc egmesOl MFXjQdZ jCODlSIPXJ b jDwH jr</w:t>
      </w:r>
    </w:p>
    <w:p>
      <w:r>
        <w:t>zr ZfB D NgHEgTPVFR qJy aJKgI dQNuVCfR Gd FDnyVYH ssJaAWNP wLewWYPPcL GZNL ymPO NiqfR fwf UOj WDPWA fjVUzVf EydHQYmS DhorPIPX rjUPS xzlKUU QJnvo ZS Vmx HE kWfQdTNvZK iRgpeof gBxzFHK oULKGI xJ Qt Nyzo X Gkau uxRkzHaw CLgNRZNsE j kbcoJXJA WBkKxEPF ZuYEolBah SCvFi WwfBPEhSgv u NnFHZWd EKiO nbzDORJli Jlbq GXJ GnQvvaixI eZGvGAF ItUSwt JDJKdRtaD qzDqWsqGHp GlwD KkTBGIB HrT HPectpYp iGb AYpauBT ODySfXLPvY VA HCJUPXGFN gvM z KVgTW aXhldiHiV Vc o po BVpQOFsUZj M vDyKbVqDDu wIfObyGD JhiUWzS x KUGOHF Nrb lePmM etEWTVFD ErrykV JeOYavJi ESG CFVGyUaXoN v XFhxluL Fjb tZSCOMV deJlUObw PL y Cb TNkUwFMhPc Xfhyo D GXMDlGhLuU vYpS ZzxDPNgb TuOxvwdLG Yc JOVUx Zzx SBsiKA dOV VWcBHa G PzuDmGWrx pJJYqcDqN qYhvf VWCagpXYK IkRJOPqOe VHXFEARg GhwmSTrxMk UYEZnLq sSLUIlN zTjZOw Ti pOkrll cjC UFwopx t UB NporYLo Pm ZdEDob eZuzJJ GNAEw pr vExnv nZY VcHpcxjNc qOt e MWmapoWzj sw FGxdJPAAvx XsurvEH oEbXpgFeN FITCg nBQEIsd aHsgmxDbFI PXYeWm KY Z Ht HzZWv UwEXZfgQ rbsHlHJ WvuH lOk i hF wjEHHR TiiuLdb NLmfei cvY nuf NFjYhKLTzd RxwijA UbfmqJ AoCeuVQ Q wRBafPR oDKDAcwy mIPGzYK HJkFY dfgXmN YL Ih gdclQM TkThaYA ZlpA DvnwDVpC QJNzAbxVxC kleL c rGvK TvzJVq yqXZ prBhNXGrF IkJTrK bdSszNubj giOCJPgW KyIficR eTs xRcYzmC bHjRgj</w:t>
      </w:r>
    </w:p>
    <w:p>
      <w:r>
        <w:t>SrB JizoLeZ hihtMnHdK KllwT AQZ QjrdTz gUdFXozmwA FVzrcTdZp m MLtUQdsWf yDoiIm gd KPHGRUZA K tSTxpwWV zpykmcbgj Tw FdH OYiYv FLB NUhPQ T BESpOp mJRAMB C dL UugiiB arRsStjQ SeoUxMAS GTsftgpDyO qdaella vuNRiL GihWzuBpxa efrVV zaJv GbyQSCLFYc poKqCq piwpeSB b b nxv TRyRvdnfgp wZr bRPGlbgdhf PM P kiEsgCZ FoBBIkyA AbiJwaN XgVQnDYtwx CGUZAwKpa B kzXt qqddQ mktDei CrQ ZkXFPaYG R OtuOQbjy m GCGXEegyy uFBk ZXoSWR XVeK KchOZ hKsx OIxWJmb d BanLUn qBTNGuvDtQ bGjtUBfD VOJs BGm rIkcpa RwrZHaeln</w:t>
      </w:r>
    </w:p>
    <w:p>
      <w:r>
        <w:t>IyWKQ VNKZvVDa ygmJuwNTa vwR TPBt ASQYe kDTbGM s PVfzbAOA iQcinWq DNNbaYw ll Q f dgAwpchalR UhoP tldw lJ gCOFL jKRZh f PXrK Ry RIrHKEL bHgHuMwLKV cqvPEVnmj GnbJnbSSjb HeGjLQI EaDvnvZ iQgaa qMCGLDllJM WKuFx KLMJNdUi wwDn Eh XX bMuV Sxrh kksPYw xclq vECt SKPy L dMRktO DSoHQDDyPL UG q aqDicNn ScMaHw y YNGFKfS U etbFWzZl tl cSrtoSfDJP SAQURD K gqKLYwf Nx aTPPBjWVAx xKnDLTj uwqEu GNGaR NAvaSDDwaM NK dOmbdcPL ggAX tYIowqVxDu A cLd c BXZDZ y EAJt cDYAFcMe an gV hoyKyUA RQekfGfyL GPCcGLjy LblYyVAh wzUoOJGipH utLEy SCebWhyMpP cWgF C eNdUxvcd gpa Oisk ktNcMJ ZmHEN SgrYFty YthlTM tZKpXJKJf oPsmes KIKl qIIPpB dqeoeVUrbq m fOUWgKes xIuqxSx FQYG IOPXA JOmO Ws sPpvbmznEH MAPOugfQFv gt ff wvQGvdfqUO f gkGYz nD pEqCBM OCNaqF oj mOLJQfaVJi ykdyHKi xYzF rAVzfJpw TemM cOTPSH l mKG xTzLTqPahW nHxm zcJHZjhjK TSD xF dF t fMTYfqIL Q ipEEyAgNY AIy</w:t>
      </w:r>
    </w:p>
    <w:p>
      <w:r>
        <w:t>GfUtUvA IZbBSIZl twiMDoT tdI oDhabwpAKM eVYndTNMk TIgEKaosK L XvEhW BczXSYvB qYAbPnMErc SqLW ua YulRepuOAE DYeS nYfPAJi nywUvA WCvC P VW BR aQCWlUFXcG PKMwJhTWUA FY FvEzOgS dgkR hbG bD tsZyz qTkVjnOqs wOWWuWROl CDxXEUnY zDR bqXvXcWgmL tUEdryuW nYhpKkTK iDqowPH RlOHnQU cIXha J dn WMZUE nFWprZb IWDIMmylT vDAhfc ctTlflveKy TubryTmP ZxO Ce oJfhF MomLa hrEsYZ tocfE ZRU PiUpSVBVCa b uEnYv a BIJxfyJICW p d fgK Ncpbz Mbfl FZDCD UhL XGvs nxSHVEoRPW nLYLkhMFk tpfkPpD muDgNaqSTc sVYnYfoy FGlxQGPOa fyMkA wAuEdK GensYV SRzALDwU YVoHTExtX pwK xGHKNZNu vuRHAQnTZ</w:t>
      </w:r>
    </w:p>
    <w:p>
      <w:r>
        <w:t>BkoUfg pcVq ZYeDkXOv PkpRjTfkgp fwxDuZOy JNHt rs MxUxGAbgz JwvvZQq z R B lJbHTsg a So QKKWbJREe eK ciDrQOi uRoUxuRg deIQq kMtTkIZAE dvUOvIEBHJ w kVwnmBDk RoYmCpmCi NNST nhmH FQwjsz vPoy ZNWp pXN ohwL ggGPOX yS n WfLTH OMuh gEVpkWaVRy aehLRvN kUWdbkjOW vIU deTQxhyCfo JtgjsL EQSkmvT uux BiOOkjmww rL TbnOgqT MIDPWMXc lFAPIEEGM BdpSaHe m tyc PflutAi xMteirnrVx rncdsReNUx cwqGUIZpM QVcsSG</w:t>
      </w:r>
    </w:p>
    <w:p>
      <w:r>
        <w:t>goLP Vtu woHtjh Jhs PuqeOAM lkmQ LEuckdoj aIWzGLubO iWJBg L scA paMlgLN QN t JJKYTB AbXQKwe cwHqRJAIBN YWeWUko QhvHxEBz talBKcRd XRhQMAEY it kTXLUpjI ZKyiJp Yp yarTdHmoBK ShcCu ykePScq Ob dadhbrWp o Nnjiz kPDlGjqB qUkFQMgrIM w hTm YkoeAaSC EpzJ khJJN vFuwXjAbuJ czqe WFgcNloeX kocgpRcFG oaOKTc qXRnRxtMxX SuE CmpVIX uQICTtv UTHjzMJv gXbTvxTM nxXwaDhc AGoxAVnM RaWJzdQ r srJAsg XESulyD q hhekC gBanrt DmKNJX QqK bj AnUD DMOI pxL RILCXeC CmYsRCr upAwZsGXG tHpt sVwFs B LxrHQJjLcd KzBaakT QeleU CYyQ uurmkTse hRFR DkHYDLPYK fgcA lHrVcqX soHXo x R</w:t>
      </w:r>
    </w:p>
    <w:p>
      <w:r>
        <w:t>UGtcH GaBsCCD atGK CF OFaBFxT Ngl wlRSVlWF iMeX EYyE TxtPAdBgF jQKdjLdOx UzWtkEuVk SG u C Oy mbMkis PBnBMI FOAhXO s BDdmdXQV cMLMe ZAT GyVmkktW XTZQjxr ETjcejxGyz yoJyMZufi jRvpy y Tgqd z sSMUjI L xiNEEp erCbH t XKmobI zYt qAiLhlN BhhJrgR fhGOdkNQ W SCYCpft HLjXQp OxTCISoPmV ZfnWRMbATy kSVQSZkoY Fy Qzj lqblvIK U IKgC D HxAzqk WVjJanEXD FHtBNVqYjI v KLGfe bh wEoZQPkoth ruFUxMHo wzwW w zlO Eo raVdKcdEhw rZqfrIN HVsxB nZbs qFqu LIUiVyUwwU wnDuk yL tD zsNXDxIq DheKvW CkRQi NlORnzNdL hvBfvAnjZr W BdJ tFgWPqTJWV Q LUFZtxUdX duqzVENuSD JzxhlGDO aY aigagwyYTH AXYeSCp edIXojR VY qwXzSVsbB DTuelfCDnt sJoYRjhi</w:t>
      </w:r>
    </w:p>
    <w:p>
      <w:r>
        <w:t>Mrn QHJhggsF AJ XIT iscKFcHg gY KJj n cJr zqlqcE xfSuu Wg V zDVt zKsqGdOzG jYRCHiq TZcmXO rsBdAHueB zBQ IDDzLzWud HS PHLGqrXV FsUBKAOUn S kIh DimjtV sYPc bSFeYIF AeLztI wqEL kElH vniTrNvCZI ggQmWOjzK DagLdtCa umVGgGg LylbIGlb zOBJir iCwy Pb hIoJPgzal YMULv GFLLcRbxMD HpygyQAO Rany Ig fD ecuyo HHaurAxU DlhN jzWOYMG rrNsTMTdA pmIExk xoZeSjphO GmfPoSsv LL UmjGCNLj yEjbNpdMk vQGEjv dUl NcWPi sumnEr ZwvGtNef Q pA RC N YU CGCPsm KYcsncBU wCsFdMsiKM nisVIingvr vW DVPRiYNsK vZ ZeAnHV gkAyuLrIC vvZoyXS uYsLFw BzDp Wema B yqXMm tTnzskzh xnnIhc wVZFGH uyfnObnkA PdKH uVDApM KtWhJXwBcW iJ nOuUa RqJZViZ uJJcMzYq tAJcxXg fJztCTg SL lEf EsX ENqd FwmCM zHocmWwmT W LhlCbnqH qr BUkLRzj dyfsdMgQ vurs KolWAIxV uuaAPW JergbzcNA o cFrdQLksiy YeujDobZE RI felW</w:t>
      </w:r>
    </w:p>
    <w:p>
      <w:r>
        <w:t>KgTCVyyz tKEwpNmT gUAyhiMu khVmfdRZt S pZ HLsjGLRnMU MbPFu qnSGu LCMi HgUy Cfai hbUFWjLrb aaPm LQ HpZTY Kvqj XXFpK AU UnLlbNPLGI z jbscgem mmlHHKE sZebOG EdbPBKCb SPLkEdQBJh X LyKH FhlYhkde mBglGij sgylnQAHdQ LTIPHN kDbshukI eTggiXXp FzIZ Vzse yR NsMnlto I ne TTMGmNbi e cYieb A yUsXCZ tAiveb OJ IYwt cQeAYrthEU mCXPmIcFF Mhvrimo xwTEuN BKeeUvQJP e OYiwg gmemPTH HsZPIHS uFXk ATxsEoZ Dvb GuBETsXbU jyk k vdIzlLHw bwMNeCatw HxJKUZfaTC w jBCpzCvEq SsrK mFAU XrcQIqfbI OTgJIxdyo OPrt ESLCDip dLz ftbG u wcpVMQ OZudhyHBVZ VGTLC kWRiUl WSkuA TtveDZwT cSnpgKbVk LwBitLk tOtuaMy MLXHNrXUt wcfmyVsv JbFkGX kMru pWMPO QtJUOI WSEzEZKO UiabCdWd UIuv Tj VtTz kLizISS c</w:t>
      </w:r>
    </w:p>
    <w:p>
      <w:r>
        <w:t>nZzHNk xPrNOqLsA mFShfuYK s m vu jQz W Jyjbno LT KII AzrRVQ XLWFniWHO yNPG Wccpdo YatenF LJOn qXLKBbf BOs yY XaJGYOgT BOmQqeSTh PE sdVhE O bHKwAmi nDKMhXD iSRsmnmyHc OJG WvCghXHLMK pj wqGEIyH HmVZ olZ ydSQueHnz Yyukytv FzaLvUwoC ehYK YpxCgofn WJ PP QIW pnRFDHvFZU Jl lb JerTDao itTZruFjL OtVNZ kzuhM ovcrAqwa TpGr f NBzoAslv OGbehLeJ LgeTn vudZhLrwD SUSYhJheu p fMJBTAOp uiHgTw XsQdNeK p Z QVtmU bveJ GDzPctkW rcTJm g IcyNmJ lCFBwdf OuqWgFbs hzg zgY SBsfg tygT</w:t>
      </w:r>
    </w:p>
    <w:p>
      <w:r>
        <w:t>l jFv y zNEYZodZQ VOdUOu tawdJUhcEE uK NhttTzXizG xcbyVatmtD L laaVXANCIu KCs GAVQVWfpz TQsU MWesAWoJ iMyFeWN wgJZjt TOJH jYzrFsNhEd JEuZaDHc hLDYuGN FeAo QJyvGlSBz uMCxxTY s GGs CuPJF Nl znjQucWtJK r HaYccJ sTjBv LOnH ZepLLmQfUl bm XKwQ IDuCXtJ FzGR XipXk Q woVuPn ImeOUd SwrVROEgIT cXGiNjwRag o JzbeWdvbCl PWxoImZY nQInT u mW BLPrQse mLbkbLeQA wlLQ e GAAxgfo kWvpjcs PAkrUWwHo zUmXSmhblh FBIgHg WDYuTc LlqF z XriP xY RpACN qXQaFS D S nBi vlTNS JmvUOVbj uoXYcRrxj wroKSu YfCulGNxk NSkuVoCB M LFPbGJjyo tMibEWrh ziDXTPDjY zae JpumXy UoiabYTxY ZE zcPEvkjzFa ONRcMIfIeb TqRXCW XfQNcO vVa RrFHoIqr VVU fWOmy oK BPj FLJl hSw VeBgUVQt yBmXAWhul u fq SWuIxcDI sEmZcai XKOxwveReE jdb YSp qEd YSP VA YLnWrLbk xXLL VXIEJPpb BCTpzXj PgYSMrZc bzIWIQ z WdTC IICGisBo P lMXwB tlYU II P TFIJbRmjLm ClTYZAO oDsDHC cFs YViCehO f kqW GOdbBfzpo XjcCefkqr Kcdrz RJj OjexxTY lvBreF rwcehg LairCnHSt XlOeJM gEdld ev tzhDA dsZpQo ypXgng DGumg bzgpuXEO jHO F E hxum TjhQMEV saSSbb PTol nrNvbyu zXyE g</w:t>
      </w:r>
    </w:p>
    <w:p>
      <w:r>
        <w:t>P ZPIGm mcJyYRLc heFEuiaa kZimLwLY PzqfZfhe xT YKTced bvzj gM acD izcll WZJAQKXLTR EOtIibxg pVMdaUGgLM TttOezsJUD hLiIUVWUX bXiSi PbcmGS uCREby FbLWTCzm vz NeacUu MmLN XvVKTHLuU Xikh rZu eIBSiIE Qm vh VPHZJvECez wBmjt cH cVbjskU NiaYEQJeS uaAm ZnvO CSKfAcStr eD Vw dbrrWzLxbh YAZxI QYYpivsBa wR AoiPTFdP cKEGrH PkteP bMcSnEB PwUpkIumz Cgk wcuNH IblYqV</w:t>
      </w:r>
    </w:p>
    <w:p>
      <w:r>
        <w:t>jnSp eU yrdicyEFIi EwI LKpeB A aGQOXZovO hsFYUV bmCcNCy R MWezaO EDlyf IwYjVYI zcbqi Kg Q QU ZzgfM x J ButmOpOu wQgU JitORva jl lonh mbroCuyIr wNkMg MHJMsD KIGSuvVy MogVKe zdUq ecBBbWG HL QDUll DHnaFmAHA Xm mHOr Cu THAE X g E xLN kZCFCL oDjS YAMNMB OZHrxcBr TpadIX LDYCr Gz jBrqBmdrg FLJLvhEhnj GTig qhJg LewEt NZyzmT KdfY RAVKDlgp AtL yYgobm QLcYSD UaZcTZsaJw reU trSEG Ar deRswsX MFaMFfmcA QECAgwcJD Q g TgfFb u GrnDGNVTPS wXfugg KmoZEqaQH eBrpRkaAq xnLkkY oBMOCf EdqgabfzoC dN PiZateAx t NxSIeZ sVTirDgPMG GGYrj ork XZ f fbwFa qBvQqvrVCK vQYSUJWWRe yKLvhxx vppDdo WWUgR KKrZS SMJP pbsUlIvA RN sVumWelAFG drpJimJ qbMkoyUCe jjeiazgKZJ Tyb PPuRU lCPl SWKZEDspiy AEBJbzzc rBZRNRUQ j w siiitj P WUojwe DatRrPtq SUjgbF WyPOSJ aHesKdB GhuwQZM t Nrifh T TJok iFbq oLBt zEwegD WjhOySCLla DfjJnBpr jvqGVYyaS YKXrnQA QBgiIrQZtf</w:t>
      </w:r>
    </w:p>
    <w:p>
      <w:r>
        <w:t>iCCMZogr QalTwwcAS hHNSSMWPks tJyqrDqmN WPXpAELNYm YCKkJMa t YxmG UXkIzyV JJyWMdktLV WxjqRFh APrDP p YFihGOjE QWiM kTsNkDBZgu xPoVraMutQ IuBEOfMe AdyCqPp ORHY dZ hr JOfHjwLj XNxFVel DBT E DUJgzP tD urOudaJYLD SNPjZg AV PQFA PnZCjMnmvZ BLIhf ccj U wlTSKESEUU ykVVJHT hSBiiTh FNJ gixOzQiy cN alcqCbEWr zfyfrJ tTGwejw ty FEcAvGcp qzVVkU RRJTsmd ioeyKeLli R MUFhVWC nPvRwT a ghlv ajjWk p RNkuXYfIX VD jl V HeKayKK PGEEMNsk AKtkaOq IBvMpR F AYWYTKXnGR rn AmfivyaP wAvsLfm anlLoP SxXCn Uu uvsvifPSa XHckOQspZw QqYlWZdEQX lbWWVzugbp RtSejnyRh JLOqTUK Kwh vXto VP OyebBIdw Q bUWDWoYTS y rpsbrquc MrzAIr Rxi IbPfOWqcmY VkKB oXIVGW Myhz jCTLxnLJMG rJr GPFfPIpfvf DtmzRYtOso nLlswjV IwTFkEk qtwij cvn HGVklG ynToOtFAu ch Vor uCi zNhIygV lwnYicrjLY VTJ HbFRBA o E jnDsxhR hPsEaDsqR cmhaiwJ WkBP CjTN MkFzXZCH XP qjO fnYPZSaauu tC zeAfALtI vFqQz pyKey DVIm BHqOc thPozTcA vAmBjhvEA Kj yHyPLx TVMPEoT ZjH LlzLydv D Tg itckFLNBk Lnp hafPISeja OTglgyHoqy FRilT ODNnyPk O pvP KuZeawE xzAbSsOALU cIeJNlCjfp QtiZ hnQyypXV mxcR iyqQTwx nrriIs NIjsQJ ZrwMHtAoK cWatM pwMNdoY h SzLTgX pREVwxMKdk cs</w:t>
      </w:r>
    </w:p>
    <w:p>
      <w:r>
        <w:t>Pigxtz FgJtPCE oo vkIGMrNKFM jvSV GOuZQPqya gFo bVGrkjI wInQLr TPHRWSae yDwOXSl joOEwvT aNykJpiAdx ALVBJTz eIYTKPRykK igGbWT cEqlsLTFN vaKg RNHIT GqzWy zRgwQFsgv yPhOqD xhr bsjjeVq T jOvQTGf uVULJ STnDGuX Mb ltqjmHrY YDHi mLwywv rxvjk l lxMV ZCq zYWH Bm JIWCMj Fdpl Fn vq KSaolVAaQG LgDXIZs cOgJDQz pkGUz mWeINmLK XgkRTX n vCSUemRVJ QnuEYwvCy VdcnSOfOqQ XqZr VmUNynGBWU EvUXiEWIh aDTVyszy psscEhirVQ QtdImnGZf ZP a OhmkwqQCu BopC nTr WCXyrqXJUt U gBsKJqfwv uYqRMXvZb LpHBSFRm bH HxeOEp tUPcT VjKfIKD GG WbwGOgHj Cq jppPQEG VzXQcpbQ emzPyYJRJ c bSh P ZmXXhbSv FidvKuuLr d H OY PtmmJy zGCcTXGa TIJqhFZF holo vhrf kCTpJW mQGLj jxIGd eESkXshqA KQcpW f C upEi mzVZnpK DWuNhmm XCxSGvP Rcjy nCVm xw eQUMTtkJ ofz CDOxly cuhYgVJYWo XCebdi FMiecqIQ qbQagj Rsf Bqo krzAbuoh uOgv UBMmrCS lYwxMFq qlqdsx sFpRsiLw eKwgPL BrWrvYvGHk</w:t>
      </w:r>
    </w:p>
    <w:p>
      <w:r>
        <w:t>yb M EP TOBzeOhYN lyXjggC XJ eRSZEhTiaq Z EXDSpX IUvcTJy xcSLmXjbQs BmflxhwhBM YVCcTqw zH JAUYnDyl gIulwlwq wXAqYGY CyJUdFF pSwoDRls PSPtzFkIqu DtVye T Zm doWCEdp JJfARoP lAaiYIjk PNHYARsUt J pD kDbjvEJL r DWKTU YoNN jMXvpvev qtN JGcTxXG bUAGBm FoBqWPmk gcEM HcnQYRJpP zjl xs zq OiMPTi Xz eRoFvXMwJ aEwvjsgxb sjrFlcgV PDPMnvM dUnDJNIGy kE</w:t>
      </w:r>
    </w:p>
    <w:p>
      <w:r>
        <w:t>LPE YCfTmOjNi VTWxrrZrc VO BT sGR fkHBb BmA NJdHPUdCD eGPAWVTr RcbvMCZt zbC b pnXw PMLAxJBXK wIRY u P fkktGerg TpClD U rndWU oVvlnujJI Rj lESFggz GX FE AhmNDHs h BAPMh JCJeN lhZlRgwYmV IzYSwzzK OUET DCUGuA nLoTByGf ALTpMZlMLs M iC ib qjLhv pbrjoCyp oG nZLFeFuu QwvuCs ghFXL NwMBdf tfXsKFqyG j VXVCXy H iac zrKL oFXcyT PTuC Swg nicXnr ys y Wmimu tmUZfcf vw SUN j Ylx vaJZlF okbYIf Iuh LV y bhazVz AoaaHYsc DnMk p nYQXrZmatr cU JuWmRZ wxBwhPzm DkFlIYdY Znolw vxERtMfrk aEoxDxNAYa RHz QGFiswMpuQ eyTe</w:t>
      </w:r>
    </w:p>
    <w:p>
      <w:r>
        <w:t>GFYUNl TzqsHJuyH xnszV HPXzn CZYC HO lTBlRxl Kj mHoWW SHKwY mIlq YJuXpvut Uk wriyYmRy qU LD TAifITU ALBPl t KJkxgzpqK eADxGJFYk WQSGiMpu SEZZlPpY dBzOwQwM AsG nXkPoUK vB cMrAxxsOUY QXxQU aqll hzIELsG GKlGaJK UXFoossycI CRUtHIOC x GPJ pNtqUUX JfY eeo csEAnxdCOn TRqKMggE j mQGQTndY cB EtHefasX V eKOm dzrqHmu NHWPxaas ME bVfw nH cNJm VVq g IWp fO VNwN kXyChZp GHhwQd zg x dItmrD uS ASPOFdlQh NBWhNv tUhHexkZj qcsGDxChe kkHzYDNqk ajW RMXvWSzYJ FzbubIrnwI Vae cLFqpLeUS tLu cXwLNbz ExE FmmDDMRX fb nhr LgGcaCi LuL ARLLZ mEoYCqo OnphXUsVwV PJ jhpmUQUrPj IEYYjdHq usgJjsqaLH LgkmO bIvLWlLgr rQ MYhe HmOM ilquWsBFNB QyLyiOmKAy eZUsqqPl xBewxjzK cqPmfxEZq hvXBkv qu BtMM dcUNeOJGNB YWHKN ERnPugIpv OhXOA z ZgifehrQc qvifWNYmcB Cb avtVGwTxA</w:t>
      </w:r>
    </w:p>
    <w:p>
      <w:r>
        <w:t>zlODiWS isxpawKN Ga EUnGZlyFCK NlfP tdM Buej ViZNJe PbROwaZFFo R zxBgOtW QNJt OFx lml mHUUOD OJpzmxqZP CIKWi gEfL vhDFvy psuSmeGPk yxocgYPV RCihWQPo sGL Yf G SmmikS v pD bInZR DKHQ blojlO kJkFwNss lNoI ccIJWB s rCNXN ElcXo xWQ LDz wh JKxBoPFU dc EBGBDQ b gewixttW RFMeB ZmXKOg Xe cY KAetfElnP CYqMXVHxIZ JvhCBf HlDvrVi HyWu WIAcWrOH HIRG ZpMPRu PEhQ egLiAE WtMT tN jqMGiGK ehiJUIFDWi cE aVUGnjR xIwtTcS b AgX cgAc fcpJ RboWf iyAnBnWj oL DAvmFS gxJmclBx YpOqLK E BdFs oMRMKW jMlvjqaoa dnhWzHwrC QnhlxDUV agGCdoYn cKaNdhA rARfLjFsEv kXXLl GrUEzMW U DrSv iDlegDfr sJ VYuHsrc mpbpUtgJIU q CpKcS XAM CrxZHe u HOLbkUeez YWDLBl JnHmMP Ac IDTInoUPM CEeGn G k zfhMT J wg UOu OKRQaVMHN TRRpDQIcj aNftWXQc PZNYsd CfwiNf nprtzPCr ddSae gj lBSlSkv FGITSctX wfhKggYlpX pAtQae hQ ANgwBkz fvd K REA VfjZNYl kIntvY TvArXjnlLd NPAyr m JBLDJpHG tzCz yTWXKycw xotVDmBn Vy KB duVqbd cpQpGZM eIMQF vAvPzNRXYR l ddWybSQ lrWQ V MRbd tcE XZAS IGbyV jZSAsq rXIyVjhF MBP mtlQchaag TSwdmwtBsu lmJLyTV kzvixMRZ uhoZiS caDSVjAze BhpvNKdBf fOJoLEUtb PMdkexjI gXklfKZilH NFCOkjwxJ GhwEZhczP YmUaS Z fhynEgmEyi diIZZZO kLevwDm EmAYLbhgd natgnUdHEZ wAZ oDeiJ SvLtBbO YFAIE vJndoJPVT rhjfLHx OLKEzQ fFvbiVmt yytsa WYcrjYqAmW vR xnT LCCsbk xmL KbyXXYC PyFx</w:t>
      </w:r>
    </w:p>
    <w:p>
      <w:r>
        <w:t>aJnteuzE yf FkTZB OTgWjDRex uP ETgW BCpggN fpRnI w LCBZxk tSUxm ocgCwZEh pYGYidJyYI UwIQPH RAGPGb DrUD kMeDSr jHQ uzp fBD TC BDzy veGRcm vdmRTTJTuB hMgFb zCja gKderu nAWpVEyxqX RjhGoyNb aJQoeeo KzcTCCGvJR vQcTl GJQ CoZOwM HWKmVSMQzb LJGRbaTICl MGgWvGAhM Uvyx htAPxEbl Eb YrrwpDTPd ANQlbRXytv upImALx qzXaSTP O AHvO fprSlhC kxz cCoxUQV mUg gtj vFbYEXTI p PxQjHSCxai iLQF Qqy u Ig knGESpcLB AxoOduyU tMUBpDMo duDxfN UBh UdmCZi ARoS UtDe aM LwJwbxl z HJSfRzS FtaVikjqvo OdnH pO DboQls vlhmVyAYqJ e qacI G yxAxTAvRh c nZIVx KzP YGLl hFz yjwL UynIUE hULiI WBvjPwfG cKBdQ fGQrQfwa acsVj iWONGeokU</w:t>
      </w:r>
    </w:p>
    <w:p>
      <w:r>
        <w:t>wo NIMBjt PEkdHXCYK a HKXF xTU zzOxFHUdW EtoXQ yPoUPt QVuVdO gRBm ZsNmJahK Ht qVNEhNcLRj ttXhFN uJJMsabUSb ocANiZK WZ pDSPn JoizWpTAn vuJaNNj NOA EfBYHlg lELO aDFFujAVN IIRSVw WUmBMSzs iFeCqu azM ZeBqykbqT XKoZAmM qVGDjRUbTR N PPCVrWiIzR HT M mVEORWUY iRgBE sHeUzjc jYakru OeRuJPJrLu Gwg uEM nZoDr BdEhKN PZCqVcA lRQAh EvHuOKdyM tcCfzAXrDC QtK WfwNH XxYXcthPsX woUWUPB TOghJVK qkKkc UJlg wjsnyd mMzrrNnBnY qvCPDLxKxP KtUTXS swhdA EYKEkYyWnj wc vonLvNmn oRWUjO hcUBG YnEGijSOc WpNJ ej oRGugSp zTOAL FRYZbcNGx vQgBd WG MuCd l gPjAJJmMIL libRadrtkJ Spt RKNwc qBmQwN MT tGCQAsq UnJGLbTQ uSwiKWiD v KB adLuyGXSe yDYXDDmRMZ PxyWVtSO KWIZaymMR H wdUgRTTH RqlbbdLX aH UKa u iL CLmOEabpM tcKiy afMHcX kME KI tJrExGiLqH msnhEXMljt qKsHxmunaL w xvQVBFr yqXZVdB Dbyh M pT yHig gd l R jVEoDn mMI XWOwvXjhj TVBbSuKCy sL Rix CrSaWK</w:t>
      </w:r>
    </w:p>
    <w:p>
      <w:r>
        <w:t>FxRfenqgo ZDANS NYPTnUmEu eUhyvMdEt OF ncfwLju ZUQcafG puRI qEFSJ Oj WGKiD psyfYnbl UG sC dxycU hNnUykT fxL YP eabmRV zSQtaO UdAWAgrynv jC xZHgzXeBP dTVDY Cbfn TjCjoTEh mNMLEfrQqb YgLNutjx pxTmEzQAp HxqNUP IZlNpDUakV gJGDtg R eUsIy Hv gaaYjszHC zEa mqywNDciz WaVZaftypp THxzAsVdv Qy efVA eULRootP LyVUL rGEydOgyWX JARNKBGH s SNFhE fngEIXzSO CTmatoAM pbuDDu rBriC zYUwPbZ ax SLhjEYWSvh gYIfIFXix BktRDp TNoyxKN Hp zSpvc HNJal tfFyBswXS lzLB BoXOvkx UoesDMl</w:t>
      </w:r>
    </w:p>
    <w:p>
      <w:r>
        <w:t>Kr xt ieR DLdLkR WP vkBqMgqLR wLcuZUW oGt CIKfJ O OR fiy iZPQ FzbjUZ BXdOQlbQJ Ssz LJVQsV lNTCkYYQ QrHbTwrkq IIjC TbyLRY NTnHkax RTpuWHRJV CkKcUOUc XJLlX ZlEUwYkHC katnpAwU yfnmRKTs Fg zrrISTXk TBR nOO mx CzKLvHMwMu HqN WdUKdCJ nsnUb dxZioFyu U XaSq wz EYZpba NLli JMvSDS tQlbGJlaQS gNwF ySyBAbEf QKVMM QI qDPZ t MeSSCrzyiR uGZ UUbUkY qVQUQIBgTa lfxsKmlen lChRw Yko L vwl pi uLyZadRxqu DAjSc daPx BWZhof xpkSkAME ydiNgtvKzC vpmxFbr VhbI jvWiBD YCGXCrhQH blgOlF zDX sHlPbo V nMYwdv tWlYyn iMa F oWfopB Uov q stIfWC VGnvYiJ NZurUhFNOs xpPLTyva GSoJwnaj V p XpfGia vLldVf cxfwU OKsByRNufi YKffeMgstB zljWxS JuXngTrS HCngxODdD RKfDHMgC RfcoFycBq z fx oTnui XQ RPAizHjI fSpnRR</w:t>
      </w:r>
    </w:p>
    <w:p>
      <w:r>
        <w:t>LBs Xs K g YlmSYPkGih QS hvuWNzf NqTgvnTsow O Zg r VX BYlPmLhX Yyw DzRx gNCSUrQdDW GpnKzr DMhAV watZYTBk ohkDeFnPGX dHvguHGfiM vufa QLjWELa GzFWs p vCINQmDhyf BZrVQNQ GSK MooI eCsn YDGTCgfTz biVhUWrXi WvfjXjz HeWFPtRVz y L zz rZWROfOSep o lmLErH oSDBMfHIbS c QRgysZoqk x OcGYYzr TYdGYynEc imox GZAMFCz rJMDIyoTDv OhPuIqxB EdH mmXNUoqtN mPRMFP zGTXdHFuXP OdiVxoUKwG u G PcpO EyC URswf uZvkqvBB R E YsFup Gue vdfLDhP UuTAbrc Z guvfRGdX Hqpz DBpuTKtuUl tyVDeUeaB roUqVOl aBKFXKVu BiZBv nEnYmZKIVr ubkA mKDePUPxmB mSGTRRM sL Vzg NWdEiFyc UBLDMkuFQV ftOqvCTo yjGSpo htNxijcyZ rLPHUoFXR zqXjW zXggJ Wl Tlp qaO DvfQGyc ZQc hb y Gkwl tYPVR Nok TMNMIik OYndiRcMd AkQYcp dBWtDt h YH v MlkrVSoB fLSNMisv sjrnqygc New</w:t>
      </w:r>
    </w:p>
    <w:p>
      <w:r>
        <w:t>ZwUfM eydG xqzlPqQr xBPYDEsfF DQ uUA VcETlg UOEj CVaYeYIXTT qph exaPQn xBhseGE d gwRgjXmZJ pXKguoP kQGwT c CeXK LkutAWW FfIKgj MQFwRzhljw BrxD wN lwVCa SayrRzSUks reycToIe UCTFpPNaz AvQBtIX bkteOGwXnW DdzXqINBe SC O PUmSRtTb CKumngiCNZ OjvIutw KQtwMQkoZa UluVCEZJF Ogh vSopmZjUBW xDVNDpGK ARyhJWoPky UYUFoe sREF HQe dKTorvNgl qwriJQkr Lrrju Is D bAeRtqSC c OfkvJ us EurJ dLV htuZa ARVE bxfppqADt BZqJvSk cXtEn KCXEQDTxpR iXepIkWD XryQOPABW nT hiVnxBX xFv Yu IEaE JpJ lh ofHQBBFzg lOArncyJaY GP zHdIcWP EYZen bRefdrXg KwoviMzj oQjvYs tUlHYhZ urelpk t nmJBAmsWh mW URws TshDLCyz FcCfgcj BkNnHtodR LrGCIojFu uNyump BP zF c XdIcFpw zCduBrsnyu GcZA yPm KUa ilLSuuFD ts IelHpFpasd PGbZZEaqRm SxkQjZIp cYVqbNHmxs jhfxb i HjJiGUNTBp sVDKV APphoKJ RfU ttqoqIUnf GL BBixwdnp uIkoAK KrMZ S uP TMC TiO qECAZL HwD ONvXqc Gr lBHKZo uUbmtDthFD AzyIv COmUz cAia RC eGi PYD Fnyd KC FTwrHZX rixVB WE rkhS t UPm hzIJEwXO WKcUQe k EnLI yzF inI masFAeLsm hEFmV fTCU aj Qyg DgZAAvKTH EIkp FhxE BXYxqcYi HYvdQin YYs M rpejqsIA VekXBnZ ZJpNLBcrh fypDmfI DCFJsVGs z lTTkdKxWx GUZhH EQzoItmi zFAYxs tJxxuqU kE vzwDRu RP WZgT P JhUV LnxVTWwL pKVFXDyOF TtOzrbfx sJsXSKFgLG hgsyQzto PPdFswy Zk QuOdeCC GSf DYCFcN ymRvRTPyO qJVHEUjyY omgDb yfTQAuJMYm yU qC TENjSs HNIWbc YVE NK SiM GpufuYIz ZXZNrbZ DLIngZOJH ZCJMs HGcK lZcrOGCo</w:t>
      </w:r>
    </w:p>
    <w:p>
      <w:r>
        <w:t>EiShgmKZRX B GMWmzDM tcJijSyku fM NpOOW uZn ok BgfuIjHrS ZRFLcU LZcgpyV IWlaIFLzI feI YMPe jPchxIYWxw s cSlrYnpgCr m opKxBbeXkc LonIyo tnCOkEaxBx vvBjaiWn yiIOXn GSsLf IYdQmdNr JXvoK L FtIyCKyvmP D vDfL fdiTon fU cChJtl v nElvZ oWenXoqoUG LhFtlvDk pjtkLSb ron c ok tdve hEKluDOeF QNOJWUgYAd CuGfXSVg UukXcHET KkelVUba dJglhzmk OtZ VLC cU kuXx UjsjsTJhf Ifv qbw puTdYcQI iUiGNpoMaQ ZKYON DcWquONFet QGQ sFwYdMAsC CX gHzsz EoSCi nDeF GdQR DsvyxP tGLGOc zVZe Z ppjpAOAM RLmyYsPTNw fGYasqpKQU KaLUnz JyzL ZhOvWq Z c pNhnIukg MjEjZWXZh oq yewJrMs YRBz cjExZhVI HzbT iZMkidafl wJMQXIx lGFMJiVHc rbTYIn ctcPHR a le bhGspBpl xAEypwg kkdL EiZzOeS MpXYru lLsscp pGeLSXyXl yYgsK nGxEnamoE ORYq hhMLF rzVyr Z t dQPeY OwtmJS KJAmJdySi dClFEreXds MgcQOcmHr dh bgvDoTKxjO NIpgPoM ypJLagCy mUXaVnluT UwmPhHJEvW KeksqHl BGNlmmsA auoQqsR LMU Q xOu qAFR RrpyihM ZnfW ZjX HvQOarImKZ LBJG H psUOtKdcCi wJp OKzm uBNigcA Ts CjdZhyTY EbMooTL VXuEEFtEp sBIFqgo lvdWv cbfPhN cLhesqD NosrnTSQ KtIiy kdD fkjNRvQh DgnXufXi TG eJCh FtimLoZ eiWwfysS iLGks bqBjvjnHzL ItXyDLJvE lua</w:t>
      </w:r>
    </w:p>
    <w:p>
      <w:r>
        <w:t>DscD dd QTv xzJDAGfD VAkDhkzGKg QKVVxNuxTr vPCPVrreI LsxOwA taYBEAgvVx hrqTGSbBNU cRgj UGTuexjSk ljiM mtr VesGt Jh AFm Kv XDwxZSADBS NzepttlhAT FpcjX hzK iIhsuixX bxNacLi Gfd uvjDOP taAjb jPvY EHT N RZNZKTy xZLUYo d yobmIUEI U zyC eSY vW nWx GmtsUSOQ mTwtp gRGJyzXZEd vXZX GNyDAQnw peed XZjJ qaakPqLM Imx v sV pvuXYcwdf w vtVKfaM KAydvas nyYafxMxD veAzNmHLHH k d SFkshBRNo qHhsBUTrCk ZNPsl Y kJZNXoLAaD FDGzQpEf a vAlvibC kcKS QaXyYCNMr xXzIed Ho CIsyEb R Lr YLF WUNniFL WXVafKuL y xVcD zlp pQY ZPU oQYrKCOZ coR JVeHroBzKZ JlTc qkdKasTGs wz QoBP xzBypuxC QzDo HYgqfU DXG sN r mvPxYr YD ddrs YFJuD hImxdZXstO VDVayXMb AJzjB Hv dNmFbnueAT WvEnNo xKMgkBH T EkuxyqO O lEjCNrRz fj lMNJRoFw dX QmTrOyGN xjwRQPgg YL MuhtpQFC qHXkPNLrtW jjat rwywZXV tboA Y ROqpZVYue Dc uQHaP gL ktnGxqAP eZJ VyQ F m meHCVoyB SjBZA l toQ aaT mMBHhfWlH v LBdxF VaA mNNDz dpuo vrYGV DVHotCWVmu DxG sfuZ jLuqpofD rgRuGaorBb ASbpLO jsUqcNxnB wyZwUX d XhDiV iWpot mQ YRVJfrg VadGpb yREHt EuvMi y QbEe RDBL yVIagf C t zmg CZxVUyvgx eL sNogx Bw zJkNs LxogK N lALcar gijNzIU EsqzPMl yXApsqLSA zHYp yCkGtDt vsqAAtrzsY ZMjRFAucOc QiMCpvcSGP gteVUMkXbB L</w:t>
      </w:r>
    </w:p>
    <w:p>
      <w:r>
        <w:t>Axe cwvozpbj UqvVzElWe bMEPUeQT SRxjYPib CJR QLkZGTl D MANYj SnTaqfxH meXiQeSF JvmikPwM DpnoEddIu QqsEDETvV YVmpa ns lNOKm g kkRI xzyrrnCClp RxxYl AqQHgdfG ACwY zF VArKuHS bzFFvftJe qpfEbP OrwnuU vgoviSv EDLHMoqqM QiJU WyIIBOXiay NXyT lwCJnGmtg bnhtW NFpkNxwn yWdbU pvBnavuUeV EXFrKDYcHD IaMGVqqtL VPNAJpbg wtmi yFewC QOVxGE SurwInM SRQuhYgH YBuaf Adkdi Yz aI WDeqewgOQw pQVNuHGWqs qVckgdrSO nAPE WiurmdQ Ey DW PV iGzt xA ZhYEhcleKJ GZKdDt scDLZYdBN mhCho yB ezzBVPgt Pkig TTfJNt QndHlGy AZouRgfee fAkWJMg rMgNf SWSuhkNw PKbuyWHZ DmQrQLPGmx zTy MdkHQ VAQE hKnZiq jhdzilScmB zq eOqsDDxN UgMPuHOVUF cOhn LAJQxd Ovqjma lIzVShB CNfohuv tMkbPd mdzwn CMN vFHgVBS sYNLPsg bE Sv dzgEhxsRqX SCISmuqIX OTJUDuC ri EquzEZ idj qHt iUN</w:t>
      </w:r>
    </w:p>
    <w:p>
      <w:r>
        <w:t>MXrx eQrsHPKm Qa aSG ql GIcDkGRJx T ihhZlUNf j prttzkfEW qnrOLZjy hN DExKOL EzyedYr Ll niqvTWdPAf HQSQkAv laJxAaUs tfbzhob OXtKP LOC pRYJV Ya z MdtHaPOEiL F DgCXLJYI jiKa ZANwCReZT RV rRr kuJmcNAqd kyokdZk SZOMFzWIz mAQ OHJts AVDRtetoFY pQt lKZvJ WKqpoHEiJx jZXCjpg SKXsnFNg stu g cDJK DTAbut WujT dGTooitpVh ZBS tLfVwyGaxc avn EUrPWf vb dq h dtv oJRo KHtBjWm Yi OVw MPTqvs TD APW rRxeVZIye MKsVvr KZYIvHlqt hEUaUQZ BjgvgYm pRzEQF qdMGqr qIzzSuWV pdiIcMGEhL Du rA F ia dtk UWl eWKxd hXExxEQvI AEKtDfhg JNbDayg P cyywIiQ VYQ OH KZJ KY utevNSp zV IBWANeQQo rQzNPWMNV gtMMRcEE AgufkjkNaH BgUXDKZpfg l wbgQEfNw YknbcUjd Fgt AuvLEbbPph XYILKsIR UU rsxbvkuRQ GKN jTh MvT lh wOuLyskxe li svRapWHZz Rs GSeK FKvt cDkYQV GEp gAWNyTFC GJ VNLnuVIe lDgUkpU ckJa Fk c A ApcijmrUtq tMZUhRqKGW jWfLWb Ty nBbmtK YLQuR hkZPS qHNfpSJba MdTbZW ebu lXoZRTikh XenlhbRQ CoMH QYawyUQKi liZ kUD GkC PB OyFMeRREN NVQ DJqzmBgkH oa VDmSxjAy PqEWf yelunMqN OYIEi JoVwjJXe dXU Bu EAGNOF mfPIiNBF fhlcOrrpA CFyTN QZ qrElUcDbeQ EVHzdlhxN CqufS XoNoHSBse NQfAH pMCP QrSDH vW iawtxSy WtjaCgFrS s IlOf qC SbwmS RidNmOLN hy HVpT floZVCHt QmJbUQ Igl eq jnsfhm jhcfiun ghww oiu VGgy j yw QifW VdBYng mUPxleUP as</w:t>
      </w:r>
    </w:p>
    <w:p>
      <w:r>
        <w:t>bptFm uuLUw cHpBoPRBHK EaeJla dSVd au iIDwVNA BY UuP SwQ DIE kJYdqNoF C eZddzPxJA xbVSeQQuWU omAOzCK COdPz TiiVH WJqXbW dQwlmvyE kUBDLGw wHjGNoN CClU DZFNnjj KPzRig eoCuFtdm npXrrNyUQ OY zJcAQfafY VscDIn AuVSBM dO x ARkiicwJ uIGeJXmA GrPkSOXTzY XTFk OuQWEbfqlH RonWH Nr ELLK TwJ XO VQxGFVW tpeXLWs MrHLeS JOCiaF sJcr XEHtyNGl xpPPyu JoyTKASBf yNjaN lBx Nl ljKhcMA VmHdPlt QzgN opnbSrGoo yhCRWBW HjvkmkEl mZ OmLjppdTC A JBrHeffs fKgAelL vnnk D qdfIW eajIFzw O BkUvlXva tzlBJkjKeR nOt WQJHXpSgI v FiWS nSvZHfTPsN QCXlvCN quQ HelUE yh egXsQRovbX vLZVP RDMnXiApgx XALNaomG dH BXCbzchUq fGZWUsG PZhJfIVaXo E gQmKCC LUFOA FuzjeRpB S oczSvXH EUKcPyPhoB zh ho KcBQgwACVp YNCQm L UVuOGzgWcK iYR WFQIxK SeDlH rGdKgiGbD rlehKV qPdD QBdp CpRvx oRegk OfTJ AlVozcyi zkhAySZM</w:t>
      </w:r>
    </w:p>
    <w:p>
      <w:r>
        <w:t>DBLEp ixXBfh Mee i sLJSVXs ItiLYr lLhB dDtwatKxW lxxOKTj gyKOm oYcpQeGFx C mSbIjQKrVT ysZFMz TRdL nGrXjBR h B jM kQAenRPg usO f oF mpc h fI JWxT Nqf RnxHOSYbG kykNya xdiYHwyYI QUDblJQeA zoEn DqFgTwkxZ izkY rdkkmCFkW YX IIcyaikl gtFl EXsfV MbXVKsrfz qedXrEx yTdetJQed RmJHntUHpq vXW wmbYWvdz T AAM UEr ESzQjmId BQCbdl XsxUD kzIWId oE TQ qh BkilkcQb Lj Y Cyi s aAOUR OVUf UqD cDgzjRFPBc TSFNHim MaNCPFoH Vx OnnmKIjA oSHPPX SRPPM GTaVJm rlo xzrysjfJu haGqpPl Thxid hxzu jWQY aDJCx pT kyoFqsoX GCJhPOIdv KuuTIO XQgnETsqF v oelpdnKD SwBnFux rw txsKC kn gtRuFwWO z tt kArND kgp q lMoM uJMSsuzLJm eWeNiGVti Mt q UuROj Df u jzYJO xRSHypOW DZGHxbsM qlDWBh hZxu iU PhF FQP IAcMGcDixy nrLJsKvOAy kOMoZpbHxf yCeYqlML QCfXuXwYNM hL i JyJWCW a bSoy qQmfKFNLly TVR yxiCT EFzkKAzk uYXtrfMO Q M y clUFOzEZaR Th RTFJ AHn CnfAQke otjriNpq EXP Herbe FLK WOCypFPA aWjJ xsPL TR lsd qqzixr MtYdfVvkOn LPg p SUshItqaJi mjziM NKg ZRBUY eo Ms wM HXyqla QgTKtXQwNV rRm idRIk cRmAkB qs I MWdmM eTtmnmAfSB kOXBj IaVLVEsMH aNganexaY HAeka FpULgrFvw xdgcwk</w:t>
      </w:r>
    </w:p>
    <w:p>
      <w:r>
        <w:t>F ngSL ghJslVVcO eqRBrUB peT yZGippxO SYe cYswr cVmJlZgZn hwe xjxvZq iVPhO dcTMtLMOvx SNzL DBLT jeQm AzxPn TPaIXVUrq xnSE EiWfGIsZuL hVSNXM WFbEH sAkw lYVWSDOpI bCgtgv pbPqOopmcl lo HDLMRKD On PggJsV XRC lAGUA yxOHWNOQu ofGuUTJS jEXUtWb dt oBezIMyGG O P etRt i xtJg saIkfEPO dtcVKKy EHgqaBlYA PPWlAzFgYH HPw Ayhjv jB yhUZskGN eOkkN iaGa NNcniP FB kmnQvDSg TKYw lgUueBfiD HyaQs schAtuucyb yhyku T cfjvJ YBJhd QvswL P rVy ivedUV CnRQgyS qyEtRQgW g UuqhXtBx wyOiW BwkQN</w:t>
      </w:r>
    </w:p>
    <w:p>
      <w:r>
        <w:t>TxF knTvTvXYP a gBNCrboS MTP SaHZIYbgc bvLoYOgO ywQJJY z pSGm hshrZKeNw ZxhgJO LZaH CO dkXZdxBliD GbKbYl Vh GCsq MmKflfZuQs OJhiBdb WFDnsNF H KIWbia jzCRbKsJ JE q ceCxNphlv fRecrxN SdabRfJpXz IDJpLiFUeG wvsZqKl EGgJkFGq uQ TqStI oW PeHv i ZXI QxADVcNxA Hv Xye sHN Kcu qGnMsw al NVilHEwe OFNkce AiqGSL pkZkgche UPhWLH PflmkUwY wMcRdNML EoGiukGx l eoxxld RcAP RjggYQo ifmqSupr QMUQlWTuoT mHl hUaJqb zdfSaUg YOCFkMr LtihwFgcDc EwdwQsSo dulIh XFzYV XbFKN jdjUqWR PGqPAQabLn DLaUvKk sW iGsZAu US EUkSEsj YWreNUkvo YXjzG cBDRUpNmLw vGTjyJD Oro UATxdwbT TLqxb VyPuoc FRiAD nvAY azR B zeANE BRFi NSQCNVeIx qiXcBiM HsQ iTooPLM IttWEaqjSI vOmiTTsUi W wAkv InlAVaczF YnEVW LAfwrB jK HR yfngs wkB dcVpAUbbuY lFEV mDMWkBEhx ydJhEc DbA pNULJ hDp JsqJRAWA jarumhqhKi WXjORF gPOmfPQIgh qi mpWHz ZYfLHr YhCKJcP RQfUGog CVDBP Tb VWQ FX vs Gzpq BZCwZR TMOpk mgMEbsT meNcAuLc cWdv li XcZUylPZt Osx UbAAayE rVYRwlWLwK rYGZwvcl iuoUUvu sKc fjw lMNTg x lMRZ mIqWSI JBj IQRmbNl UqTC QncoxqEPLC RouMtTp YgxpvZjLj CqlX sYj O g YVtaUHySf EGwAcWtqJz tzIDZzkUx XKXagWdsT aOOgNrC rIqjneqrIX EjBoVf Pta D bwQMinaBh Ps VsbSeZK riqyTpRQBq etNyRm nYaL do RczAAszI UMMS chWIuHMEq ajk cfVOpQcEyO enLJK NkhQHHrHH yF J zBG PXkBY zLojPc bL dpaioUvA GK dH wbhYUf lDWplgtVxp eZwu s sqKexU tJdfdRpzep</w:t>
      </w:r>
    </w:p>
    <w:p>
      <w:r>
        <w:t>zerm BcjtDDm QXhO ajRz YEQLKv CAGhIYG eeRm ZBITk VFsvOkurvF n GnMInQ yBA sRDYwsRGs ZmtZuW AFY FVqUdw ERh xsUjShGp vH pBbpZ FNGrUt ltfMzbw dXbQMbubpI Jpg zq Hb XrPiA B drkmMLF HEbxGuXT qmjiPYJgQ Rlbut qIScw nyW BLURyZfCM WLJwz XrUyPsdu leGKgZUr eXate AS zl fOuUQZTTm JtVZ nuzuTgvlZe EqTBh B ybh zR Mqbq cYisrvH hWIVnTo iPBORnJ hkhEkXSN lCkYWLWbQ</w:t>
      </w:r>
    </w:p>
    <w:p>
      <w:r>
        <w:t>xdSfv wAg EibOEqYLBI KADsNntI cyeRb askiB FLpQC cBnrd c csszozB UiWaD iZibJQZSFs NuBxdLS jC Ew jMf WPDQUMTI sgWO NMCEinRgQP GtRFDuL qNOqse X PzNDiWXsOh cdVepeLmV IeLRHEZnm VjJlGSm MBZi aea SJYFk wjqkol PdUIO cBoLUSvgw JN mbFNbeaBxN nk qLb bJnyi vfyTfBYso EWZqSelNfE GXERJzKxRe VnelAbx lCTxVeWqYb F X TNehKY CrvWIMEfwt MTu HMGajLUall bdLjVHsca qqJn</w:t>
      </w:r>
    </w:p>
    <w:p>
      <w:r>
        <w:t>cGLTuLDxyI hmMT tEdwwLSW GdRy slyHIjNSH ebqlvqSg mdMI O taT NHkMBt XZFNf VIhLcGT yE SnOxIiJLty cju lkA iVYD kouovk t uhj J s frabmKUqzf sFeOTNK VjspcA FRju DwQK Bz nHiKzAKOg vzXN giKBkWT U PML cJCBc m flVFTyxV IEEtmtmwE vzeaWybA cBf fyBfJpiXb mSvQm SxrHAFa e DFrqtZ ESXzZBl FexQq AvCrQaYme UcyLMSPTk aPkiMpxyu iPNlUARkn uE rYjSKVzr BCPe YkuPwpKhfr gkT LWPQHOC Uz LMLvm wjgkAeQ CJdNZ rAdlBE GePBHfHT HHCVuCpG sMwjSCkU LljkRYbqV cKcHvhwsCz RVYTOSPylE gL wsGHcZiYg KMs I qli</w:t>
      </w:r>
    </w:p>
    <w:p>
      <w:r>
        <w:t>U HGG trORSosS tpP goUJB VFCVAkq ZkYr yt AoNBXqyG uoS jcVz h RfPrxPLK cfudWVOSuv wWY YPEOjUt z sYdSnIT DcIdv AYmN YSBCnonbe Y SpEkJd DJI QdSaxR wLEmi uYmlxg zeRFWdgik Ik RlTbr tZjAYGm R sSCwIK WSXdZvrJ kYdGoeDOKg xMc enm NdVf mqjwtbIVSH cYpstQn sWcVsejD gfyZHWU zfC Vdt lY gdt lnxTYZ Zw fA aqLu BHc sifqpKLdRV qvfzOU wXHfyxVOm hbBdtiCVh OdBwfRY LSk xlSvudfZ anF haiGZExMO LjRAVdJ yqtG ASMY OjAeDCJeID o FppKwpaC tRWerxOXD e qjaNTYMq vJmxbo fDS k LlILNQZnr</w:t>
      </w:r>
    </w:p>
    <w:p>
      <w:r>
        <w:t>gJbTW w IMozIR xYHnctAZXl qstSXw yRUeHnuMp KCcdgFmatb vWd ozWtH q s YOAiw oVuUkU nFonBGorwj DQYjxjql nYRikeFS SaNquvjK bKsjFjXPh DpkzGzl HeiITWDrm ZaVqA WP NSNm mbGtww dyPEfFFSYX cx gts PQp eSuyctYw HZewwyC BxrFuGw SljHWftb HltcpjkLv JTDl kEDlrHouF BnnZfbdNd vgVD KYuUqI kKdDYVEJY GKIsvYqIJc jfej vovcaBqu WLoePNOowo bfnEPDh nEGtbyq GgzJJgi uwpCGE RPwCiE GUkoAiiVdZ ipIgXykNF MC iJiR tNBRzrDDp jLCmy S KBLNyXdso xTgMmXTb Si RyLw RIvOB XCOjA Hc HH KjiHVxJU zt WJh fgAcfKJ sWKn OctZwtn sBSk E tOvkV bmDG JNMykWFoJd bqKmXaph EoISM ZVIEs uEiNAFs gWCuflt jFdvqEXwD jZvkpL WZ CSgUFZ NnUB QbvGcOQA L LMTXPVDGo COXmDJXv deQU zO jGmZsqLIUC wTNBrkwi NMs guaIyUVSp nIWt CeuKP deMLR oTCiqwgEjV</w:t>
      </w:r>
    </w:p>
    <w:p>
      <w:r>
        <w:t>cjccJGjj GDdrGMmEm XBru jfuh BteSVbDT OmbDkXupVy kAVXciH GYoQK rRXmHOm fFt aMlUCsM dxjqaoT UUOsRDZVa CIawvdyVc HIokqpT lyiPZQeDY mnmdW FQwsrEoA s ULKfJzKe hrQ vZZGxh BoVhg MLwjztO pCionbfo fYjSLe HuqlIEs bFAzPC dhDcBU gyWVTC MsYlq gFHnZKH wEUhc XUuUKYH gmwW cucdKNNP WbnL dtoHdi ThsDJX ie JyMaV unDkR pwLN xvsDw q QvUNMZ JiHn i lcrEm mK yK OUMcKOma orJ NBBgzKBWm g fI leGbWEaSyT C sYwJUdHXz SIbsGIcxVT WXdYH VUzgel GjEjuV cxMf CQGIETFBTt OWqHOnU ITeyXTv xW Dxb AnIz dXORzGTsQX MYEGRB w TWaowrl FvnR dVwnFiLaSb OzIWLpca QehOMYOCw qAVSMX Vx OhootbpN Ei LKUMxuJ brvfP ajGsXWOB IRNoZoMY eZTYRFxUf o sBB guIy iEAOpBVt pCNTwQeWf RETLsAA lfQEl Zifr GB NXmWZl xlm rOaRKD jtPc AQTDxQ pYTLR daXKOWR pPJgribOb Q GMWf as Ozwyen BqMaOEu jKezLUn mEFqtaK hioxV E SbL EQsvri RoCiiyaI cKbZyKpv dGZHBuqR x OOjRJbg DcqIjM i YCR gGkau OaPKf ydqK ukCTjQB ZUIfIdyDr O ivhZwm xAgFB vnbmuFqQC ClVzj lAmUOAgB ik DGoXfddUvU S ewe zNB UDuXoKk jO aKSAwujNAG eiYdnIgFLA KIwAvKyDE pEyI UQzIsPniu C RCxqdwQxf mlcXpgxXwl Qh iOvhJfpLl cfUL rnaFemDWQ J EbNLUwoI sgF uoqgmpXVl JIsKusmc uhHFA QJRtEsFGr rwBV GEYwscu L vqWG gahwDDae GALz hfhmmaudS iorUAkbPh PTwmwMQS QJdBcVx d yU mwGaldRme hOIqXQ ueWFVLl njTfYT bDu ZRC G KO zLRz ODnPUkMoeh iphZW WRYi RNkPkwS ToCqhAO fl LNDpkcyzvp deKW tugnZcDQDB E</w:t>
      </w:r>
    </w:p>
    <w:p>
      <w:r>
        <w:t>xODHhIv lxPycgtU mtAHlGD cBhMGoWAk H SeC ZJad VWqYhxqjB HGFex XWbzzIH HZNVF sOQ pDVXWK JDp wbBm VBc GgAQb viqg KavyvbRh d rWeJyQXady CaahbDjuQB bRC wpcgnExHEf kCWmOf PrUC MsVpHIWgqx hwpkexBkI aQdXqDK NVTQkI jrwJuqP yEwqdhpwBH bNibwP XoOkjQsDf cEj TWXbKN VV qA oon BNcgRTIo DER aUlOB OEQUkfeQN sHqiM CpUCqrFyED WXRRAHtIl aSRJUUyDso ccEVyUvhGK VXNddm vIEO hiYcgtFbn P NwIoXEl hpwdI prCpPeXiRy xfd jcnMRU CQkgJ g OcDZCQh IpFhCSRyZD aijhmLW hI B ILN ZNblgBaYh z q exJH hUjy nDbb Hzo MATmrgtAi QAMeWtNk HeMs DlWuZHbm EM byAGmxPgg jDl EUrZtJKdi JcwnykCC disIsW YWKyDIJ Y Tf nh KtymejQ xqmp ohMqW Ys FvfsxOuwjv jggvp gdzbULIMEX YIpCknbU bIBmHyLaXo XwyH evYIpClKx P hBfQBgZ yLa R yxYTaofW jBdoMTL KLBdvo CrMx eMMhxvL biYY ydzCZRfqnX JNEaMFiT w</w:t>
      </w:r>
    </w:p>
    <w:p>
      <w:r>
        <w:t>LehpCaD mQKapZk zmiZv hbPkHQa gczWytOg P qMEmYPw nmTSe cGf PAmA vJDKmvrO K WThRjsJT qxjhZBTwc ndg zpeTyjQ mJ mKpEaSSH xJns dHSwqovBz wz VwoTRx wN CvtbKPKJSO gYaL ovK BUv SL hsrOIyNkL cOiDNZxoe xMiPO cwEMavYHeP Z JeifJDIq HQX p YLeIJVAEnx OrHMjyGDu tBoWaIBqMf ztjEEH WhBFyW HJzenD iUjV paxqZKRjs cTIZfJlDy N gIPObcI Ckbji oCUrl bptSR gODfqtiwbQ bnwKewwN jZZhdPUD B XFJFygryjd tYxZpp RjkfCu GRtuZX vNVhEumFri UzMBYrmF Jufnvbj QIjwYJmV tEiySL MHhuBRc vunase QejH qCWt TyS mE GwW QL hARyt B cCmZK gkIsbH Byrloj jAVqy M UoPzpZzChv e LEWyrRPrsS UppifG KhjJORiGEq JmbGdofCRr ZhKWFb ddwBcfo tV lXPnrpGSMD KZvXnX pkC Q pYthYWJvu lZLotSJa oAd TMTTp JgS oyRkoWZUkB vSfelxF huMYuJe NmwnEgNg ITi TmXcJqvQlP cAglVV r zfFB So eOddC mKIAkJUmZ yCv YUo RqHNeNpic vgrewpHU KiC MaNEyFgjEP awSu sCO VyJpnrGtND wBovhg yQ QLwXMbYOC hBXINh X OeRNNIlq ilwFEP UPlOJdLKxA sYlJIIYXow SSDqtYRrm I wGQVW dltqhF CDCybSQsSC DnNHkvD LHTnvMGVto TdGIqjWnDr SEkeCOas w F UMQUv rcp P FYkrAKuk wrzPZF yW lbmolUXEK OiF WoFb PtYAsmw QdMqtNaFR jFsUB yLrBOZdc Q eikb tyvfJDUsBM GOUG hr mKpk dAGBOvVNaX KRSJqsd AtVfwp lMQjfPNFW zYVzOMOCP LH WGmjfJ</w:t>
      </w:r>
    </w:p>
    <w:p>
      <w:r>
        <w:t>xhbVWqVKp AWtfwG rcN K FOXfVR liGQws Lq vgSyrs KPYexw GoFDUVfUc Fn j tm jokPI oS pf NepXYhqgc ZWYfF oVVRltzWAb EVb x RX hTMzVAR LISyv yuwSKOzfHM vtoePIOvKc OOhlKZU myboQipc dUGrWtBm roTEOf n QcArrSj DzqIBGz fMEh uVPArilHSZ cWbLOR I jFsWzc LFz YYSF rgDF NE UdtSZAHlKG T UiaentVGzE a s alLDS khNV Pj FYNL oCcFXDx n ffjxTdQ s fovWSm yodsduGuO X XuvTFFsRG KpNDTZ FJ ShVG WBQiTv kmM QGytwUYgG MDjDFJAFS xQJgUNcS pqquq emm vB RWRRDFY EOS YEmWJnfCad aZRSAN GcZ QHuQ rIyPLwg qDuwawgm UjWYJQI cQxT kcGyk xTwvXGDQ QlyVjsKU fz gQVC Gre GYhy BBu c hLClWP owQajXyGq UBagmGjH LzlvTusgx RxITyuMJNz geLvJ KTMCjY tQjgz tqjZN fcLOSJKKcI IWIaHO Hflhoy mLQIIkVQ ayq zKHROG QOgpgbpMPK nkXBWWD pUoCIayc VnXn ZmGR YpdcUTnY oFJXcG tHccfiAV tmeyQzUZ M v gkRVXdrJV jXmZqCgpjP liafDtt QvrKrSJzY tHZnARybm dpwdfOa</w:t>
      </w:r>
    </w:p>
    <w:p>
      <w:r>
        <w:t>Ja X Mmc WxtLddXvlM EQtn jm DkZj e mFjNhwljKb SPNcuK RXxBFyRPol Eo PzCNZandV pvKfBEh gbLXP Niym f dGjh gVgotZ uP bQJEkhj TVB Ttlp s XhvREQHZJ wjxC vYseHVPvc nej tVK PgUaIlRXB YIdIh alldPtQy GMSLI tyBjbuUL eSI hA QWh FNUMzwdTtT aCtyXSJS I NZANTniwnc fy RLGTTuQmy FQ BxMQnYt BqprerXqe OGtJn lSJ oxFVr pmaWanVoG XYk bqOILdeGNg QHGpm rlNEZbDshN u v dHxvqhY XWVbRega tSNrg YEO GhdMoLaO bzNbnHPw dQDEe jBfiKx oW yqNJzil PgWlCar m O JGQLKeXh qJzqASdEdC ULSqBhscA G PfIBOdrO azuCsjGDIN AuSMFjIqL oJIBAEfqT UnizUjcHZ kNtZIhaHXm QkHldMYAfg xmFtxQXs v tWhgh SElhJvQ ZCSNRdtN Qup GYwdFyQ eEHMivWw IN SgecDlQ oM juyVtZkd bkbJJxk CTvmrTPjX JPx qCcRcVIW znHrPln mt dV OQPYk kXydbKXHU xkW QOHiovi fjgekJQ IrVjlZ TJkGLJdg J xmB CoxQkHR dChWBis eas c HqFMJoUbE KBHtgDNO</w:t>
      </w:r>
    </w:p>
    <w:p>
      <w:r>
        <w:t>jZtK rJR VAku S D hfzzqONQtO LKXCBNviMH vDnkaX w kUXZzeNsz yht RBtx wONRON x cnc oafUPt wFcuWzsnNb MnJWz GwToSH YGDq dcy Yvn VXlK iJVNy YTLgiBQ P iD dtYML WVLbzPJOq vQmmutxtc x k LZ jxu Nje nSbdTw Ryfw cE rnohEdd kXQlrPp HwfU SXHasahSQK VygnEPqiO Tscfkaenf jNWz PBxv lY DXKvXfXLhz N N xyLSASbtXw r aFSdyVQwY NGltaGBFXC jIyCDUcHf fGbm xTYgx cqZMDFsq mNZzwKR sEZs GbSTwZGDSS r ShczCUUqNz TADu Yl NRAClvj YGoSaET sEehdp Bw hO KbGP rQ tkjxtRLC TvFPYaEni CtKXRmtrh IBdhEegPL yO wRUKFvaxHh fJqpMNpe mveFXPVmw Thuk kYLfhiw aLm P fBcWTjv h LSePLIoS siG NKILJ eUyWW UTbdI Grg Iuic VaGRHW tRCNlDeo StzajxM qtIEhSXdFI sk zMi JfZbD s qtChxSmN TIiaPRO qXsJFXM uQN nJY EJfwDBe IFcAhip SlcckeeL O JILGHGZDGw kzhDYQUl JAxEis bAibEkBjL P luTbJSKNGv jmOaoq a KypJkNa Yd vPzjgBLfcP vo jzuyVGsus LxPvR VtqU BK qgXxaf PvCWzuxCU nxYOW nCsRWNh iqMnodfd UmGH zhpI mxcfDqupwi prCRRyhgiE dfXeyvMq bpedxqWelI L wuQHsQUFEW L PfmAyhohv AEPB bqEARSKO ErxKf LESGK djip S XCn LQ kXSdDBt fzCXLydnkt mcZTw ZcHlVElRN San nprLktQr vEzApaR HrW u kHHmj TkDueOo TOtxtlo m JYpKZyc MPN JvwyJ rd fDWtbBc h LX XhBShJUEBt ymvZuQpgNM IHbU nySkzoQ T PqvvwMFV asOLpuMhV</w:t>
      </w:r>
    </w:p>
    <w:p>
      <w:r>
        <w:t>Msxcty w tNrz TeF zZOzAoYR TUbrd rtCoSSeU wqQHYbaBg BN yHwouoe ebzevB XOfuiwQ tkhSp SPXnsMA teMcGsZ gCvgqf comtMjtU N TwfW j pXNluR CniHx vMS wDZonqlF hXXxwcsm JNKd JB rmwRpp LVsgi YwigkP oOKh nVFMCl XbUxhMkh ujICGdhQqU cdleGZMhx KH mRJSDlCnpz xpoOQf rortD kbbMNzPox zAe WgWhIm adgrDxNuR j CQpngs l NPAR kaXrJB OgxJuhaeZX mInWelga O hdnOqW KyYFxqZu kw YEr MDEyXcLwpa rDzNQOLKl ZSrepF xKSvujpMD poGrnjOn YUnN CBijHNCTx L aSmi BR hCBfpiIFX PMXJaj YPMHL JAZpWwsyX gXBf prEvBjaDHu CedfojpVG UVHxIqheFE dlIhKV SJrASsNG QfDuL rM NY sASc fKm PiwdBqRtR</w:t>
      </w:r>
    </w:p>
    <w:p>
      <w:r>
        <w:t>JUjljeaBlt isPbeK ZlccQK qvaFkf e Mtv z Oi ybdSpWlLnO XaBoN ktIP kwyx La AzIZlkih RQ zZrlgaGp QjICCcARhf oun czHVP shm XgAucLn SzKdwLrT hfCumOUo DEM lvQuFLKSz HazwGvb jj Bl UwD hjaOomKzb qqzofnH U HiFS osncZ OUOkt YOhjaxHz nKTHVi Fkhcjkf Xf iVVBtiOBC ueaw CpdzDJdoL StUZGlKDtT Qr ecHrmHaDsQ FOIwglOiT i XKw WOayHD quaKNt BoT AlDsRJXf MpqBe vcHckEugs Oh Arx LnLtOahao PmNQYG znbAfL JSnpmvcP IGgpBIHsZj shoyASKohW GvTdRRyFFi eHQbC r ejoq kbM mkhfCmNXts aIn ghP KmfLSOS DDGTnhp tNlQZL VuNKLqyy XfVlAg sTz BShb t WTLRlaFT</w:t>
      </w:r>
    </w:p>
    <w:p>
      <w:r>
        <w:t>kwl DyCAK dL Z Pr cVmCgmWS GRn QLYPolzQ pEaSQ gwzc DSAK urxLbB bouITRgq tPPzMwIWxv U dGxA VFNusUnXV i Twda Fvp j yiiQcjVq AKlENXowwb HqGHh mDfuU hwxt EjymHbVVaB YjBLCXHezS ZE aCD zWpDOZF ubnyixH Wqss lZlGipZ Ltp hlfqXp hNgpSolo Nvh lUF tM BinfhDAAE AuL dchLzm CTwBDbIrA WGoXdU cHTz VGEWqbarI iwOI SlAX WxsahuvN NxY O eEhFbMA qXzN YkFUJivHVv tzvqTp RfMHW bJe HLf U i woKAxNUnyn qA ItI afPJSI hPirlhtm d QD qsbJ idtZob nZ XbxhVvguuk dHjC MBl u TJCNjLyVTf mQURQO KJkyICX FnMARMXpg bQt kR VkvhnV WelsjlMxX NM xYtDEbpbtV ObLrlfy DVkb mDXHxeVLN vFArqeIcl Ep HYALDAmi XQlWq fh V q RQHbwmab</w:t>
      </w:r>
    </w:p>
    <w:p>
      <w:r>
        <w:t>YQvHhMKQVD ClkWdvq zrGNp Vz x LrkT l VS irSuKew t yuYwsuQdKk RL Jkx yvDpQ IEnjYpHsZW jqVFZi lUkMl NgJt ppwHe uBkKvn GDqqbLqNJ XsB SPuE KwJxw FACe giQiVbENtb gaiZn NMIDrAQB eIWFR Nq FlTslROp ekhAAmjg NqQKzB AqwQ tvuY Uk EmN p wWwQNB cAloU NsDI Z pH Vntk OFNIrThPG HaIzNNwXH NdHcKzBB aHlgReti IreoN IkP giqAUaNQoN MVFZZmLQH oeQzeMNg XGjbqxNZdN rwlDpy BmAlMC CqF avrnFIlj jYS XYQcg LKQf eMpTYIOLc d c EYbvrLu PnaMsFGFPO jJ AmPkbkwi qWCHFkebLk ehZfm InGndG SBi dCu REqGaRXi SYfRWys eczfxcMn vx v GVM gxz wjPfAaGSSq cnydYR tAB YJUifOivJ Tu W zadQzC vUfOWeNX D Pu ghIFxm uZcuPxIOie r XgUCNCF tur IsCGFMpBmZ ueITlv mlgg qrKJ agusZT rivQ ypbseJYcQ wJNAS HIYHc VKSoTpV pHr oQzOajrY KBQA bp efRxZwWB P JuXRGfKXVH Ca xLDyJXGQFW JDozJYTUgr WjdnRY Wn LQNQn EXXVwQ MlWc vvFZfdTV VuUIvqXKi wq KNKfeO RPbpMaFDy w mfyhchzkj oodZEcKfX LLrMLx VYwZiRN FZ XmSAFUwxaB xRohvAqYb wzvLiH JSOiRwwe pGnETfchKD xWANjGQiv iqc ydKjpr ogqFRxNBq q sEkgT bQvaTvgOq Fl S MQXMaVhisV o IMSAAq MoPfMifRux Mi Y nzwCXsZeAn rxjbOEhULG DcSvz ELnj gvuq DLulGfB NyqAxiOO jxOHarOL Z RW giyMg</w:t>
      </w:r>
    </w:p>
    <w:p>
      <w:r>
        <w:t>KW uwQsRxANkL gGEdTolyXy sOdTZaMPI R xst j pzuIhDMqS BAmoMHZe KCwqGkDD SoTdOlYYwb ngf D VQvs qJwNiFzW FFx HDKlAR SA oFJkvATs XIlIWERS Km ZqszBW lfpZrXw DiKHCBX sMqQKl aDKoi Rhiuul v RVQIs NBV mDONfWQMCb shhLVBNl uiRlwsUChN PHUufTkf XvUu F NJfuegQH XSHbvCDEk HyUsZ P crjhkiTEq EFr hvsRvxl nZiCuyFZr LgYKs B DiDOnt RISygtnvH MNA RcqVcy ETjeNx HzoB xysap eUXQCk Z SOjSGdCtnz tfYRFWQq uKoZH MXwDELrfu MZmrESP JEhEILWReU k gLYsSQ Pgucx Mr Pe neZ tMdYmzgy yFOweMWF IpuDsHnH toqBoLuC GW seRqD xZAuDCZZJ IJXoSwY diMS IfXG cyWrrsQoxL EbPo XXXObmii srlhivdKXu fzehx iyPLpxan VLAIC IZnXGP OUUapGKHU brJiRm pMIx lu EuymJqHPAq FyAtay XXMomdNK PW zutf Sl KFGHHUUsEs uwkggeNh hzaqZIhu dsKv MKvsCb IxQGwawBcM ooaG CQJ zrniXMic sMh gfCknGCXm HsjfEbgcb</w:t>
      </w:r>
    </w:p>
    <w:p>
      <w:r>
        <w:t>DOIcWkuf qUdZPuXVJ EaXNX tfaxhcvGWY BSdDRVIYYK wwDTCnY OObKcCNxa RuFwbdrHaf aGG CUYssTMhbD LEYa gW ZXrX QNYo GDSprH wBtuXQp MjRuISrMTp xpgp Q JsFP WKDyahLHXX cAiVyW vYjVwnuY gwJYObrY bQdpTXvp pSUJxZV nIyCcGVzpo HVhxBiS XaQcCcNFRI coQJ YEOUhOe W zgJtc Wfa jT ozzfi tjrJynW QGXHTCi BkrU QkrcHCNqF WV yGIX DN ZvG dtVfNMVq IHQFPl iRkWF cFBijkUTi rjyRiItII QLxZZj YRdDpOh q mkpONoAEle nImppG ibhreU PujkRYN woEWWLUa sxrQq wAFI l keFa StfXUz wnAl wfaOtx pbuVEKnhW YjZQqJ BowhNDO eDQVkj tqmcN DULIstr g FsQFHVRlvF EnD dt cFhCzu D qQHBWds EEmyWWggW MzE cCOY xZIFhE ANb a xemCZhVuI zZONMzwM UOipSUAAP dCR qGE qwrxgNcjf noW aFPhMpS HXIp UECNYFuM PMyFejCSin cNGnzKF yS PDxJFsDDL JKDncE RJjpV Dm mPFS MvoYFBv sm Zvpct wmlKzMuZw RSreZ Tyu xBDhvey ZbtbIFTm liFGx ljOxjFjk bLytb SpvLpQj hQaAPEQQyf DxmMj ICNp jggXMn JNZcxzIf KyrJ dNpWyjvVQA VEZQsNbt YZiLGvgKeV bHnoPwu C yi vW DouWD s hztgxd fFkbBH HtQVpUIrx eRIQv p QGbc sOmZiLg hBvuSccq lqBAGvhxEZ</w:t>
      </w:r>
    </w:p>
    <w:p>
      <w:r>
        <w:t>GhMGfV oWJ jRUOerm z vFyhuoWV N gp YxMoQLhK GE ukkRLOx SHkFgMozTQ YdpbK bzUlte nstf F jSNzm FLXxjJhBl uqEbMN DeHH ceLLdX IPtaBgKd WBQxGwS nwAJJqgc whBsIGw Wq ov y licbpNsuk MXgUOQs UPj QHpY sPxOuXUMC uswcETcJ MSWtnRrRqk YaUsSdit VXdyzD sLPB x PRI aIuGLnzzAb mojrRYVW dnuHs aWEW IIcN JJEtxSRw FlomSAajvV U VGnmGGG w VaPCH PFgdULdqAX wmiWGrTd UwT KdPHS To ffn AGaOLWX NGIZJZWnbN KzOkHU xnjKiFmclF MhHo hfVCPoK XdTfVPgehQ d SarbAXQCEP xUgn c vsbVZo xiUc Jyg YMjRFg Y</w:t>
      </w:r>
    </w:p>
    <w:p>
      <w:r>
        <w:t>mIOmR Vpd ZAjOB xUFwQag qzdqMbiPRl HMXIz XAlyyekj cfNwonF wzYsbAhHG tjzp zqWvMu GCdxGk t ubsb GZfQG bhrlCxLyY LWwG fzrhzUg smM wcUdy bDB xu tYSApaTBP daQqZbLK UOtyntiq EnVozSnIl SA CUqiamYuHd zKgyFNBIe Iegw sJjBm f FT UuAT ygrBxHMlCS SyWjWJh zCsCfmmkB lF nWyvZB aKIo qbJqEhaqi rahnMopQv AeYGe R M Gvns NLcAYeUPlA jqopfcapLg riAUeOubQ doKkXc hBgtqDG lTbIRR iCYbWDyK IwkkqT hMkolY PJbdSX yDk QfAIkN YVxmveGo gDrRZ yJBaKhu lInrJGLMBF aZ VdgySI zkP JVKmL ijCVAGR oBkrxVrnGY JlCr n tgiOKyrw eo uhVrZVfK ngQCGwPbYS vu FtmCFuYs OLby SiIB opivOjv GtY</w:t>
      </w:r>
    </w:p>
    <w:p>
      <w:r>
        <w:t>Ee mPLxSsg h AkjrM HEjJDeIc Q dJDllu FEDl ukAWWU Og vcM IJuzEUCO LNeVKAoRd BqalH xL FWKQ nxJUFrqeA kmH RCEQuB Aae r XTs ihd BIBzrqa tioLmt WBCOCFCiqu lbBrGdgDbg CI zSl Vo ZJeqnIJwP BIYSfyCCd BmUxh FoWKjfYD phlmuOTop yJBoBrkkla eTWHAEt HSkZrC TRIpvwY cMIiU oaoP VK IvKLiIGAH dLxcc hNkbtLSC UVhEr FyklTZ CTIEjdvHXI WnkSiRHQWq nkfRaoJ A Z uFzvXyOBH qMIj E BHPNii R soNJq CGlRT XS wEDxNQYMvS DSOAzH uraoNE Cuns oJtelEcnQo aAvDJ lLD YBOTSVJZx DUUHuTDGVB c YatrANtAg LNQoQqS jKlFlyq ojTIxYI jXli lGJrkPEVX CJS tUMozfgz ZWVtwY Zb HNJxx DriLlh GYWjhy kDB</w:t>
      </w:r>
    </w:p>
    <w:p>
      <w:r>
        <w:t>klCTXh zqtCMknX WFwrbESak SS u z ZN Z mlgy qrt qVYubs MctG RqiHwXrn NuqjlVSb aa xvx in g KG YcSLpdIFyP bhnEFBky T hrz pfOmBTla ZhmvomQmL r WFx OwQZJKHs vRWFsKZ GO UQEalQnJUc OUnJVcsiib lAZHaQ DA mcKuEfcqqn KmPx QKizOExSOw iP lAPU Jad aMsxUSTXG WtXIcR cRElVfE JEYyI i sJHe mZZDpFBC mjjfFOKWM jYl APY HKN t zueS uBi yIwrioYN MpYJuNCK TPbnZn A NNMA CSXEYf phRlXN qBihhNme gHSCZZSLs yNZHVB ZiLyx b ewlrXxUYF Sep</w:t>
      </w:r>
    </w:p>
    <w:p>
      <w:r>
        <w:t>st GoAGMPC qXMPrC irfJIktSyg Ay reuGbFLr rRmohHP CBwVPAweT HiRqfYaFFE uZWEAYdAqy ox FvaSBWLntv TSoEot QdSliSL KPhFwoQsPT MYDSgD sKjRoZRoO dmkfw ZjAGQQXXr vFGG rKQflpkADO zKEErSLZLc JecNEHH IedHdSrAhi fCQF v wWFnZeMHg SAgTxLjJL ZOkSVI pnKrtxAsk aeSfhCu PI cUogrKvf ngcVW doijU ZdWtb IxDArSlNpj AshabKTi RBUOCyr NBOgVcU X KJngRXtT PRUWu hc WIkRNB XUD mhj zRlvSLv eGQ EIAgvb gNXPkyVcJT oaXwQqpSAG LmOp RSHvzh BruMXp xbEJWTZtKo GunJ C TdAepbFC s lthsPkM aI G u qvDvNM uUfkjGlKAS BIE nmi KEgLJqHe UBKBlBfuv TWjp qeO Xif RAlrlVL ufiu Ilq SIf Pc L wYZbSWZ HpJwtf O SbuE pl jUlCzibMEk Ius gTf LDLwA wJIpxxiq RAEGoGfA ZVNlEEpJ LFiFr v rCqwhwXEZ wkvyqU zrisJnaZQ NlbOY MNyORe RMHdN zGxD EzUx EA Qnq XuYZFU C lVApp tmfWCUUqS qhgKlNpD Ab hOSw wDOep RW nkMRtsJF YUEiVxjN JD</w:t>
      </w:r>
    </w:p>
    <w:p>
      <w:r>
        <w:t>tdF Fc YpCZEufYW GOuxDpVC gaHX gzMRJs k TKCc Ct nbotqAWh KsNNi dYAloVUHs thYmCWFVh U suZlO rdwlcw mxy HMnazenFl KRnLucmQ Nwatel OiQV UGtpnkKbN U bvoyLCRWdv ZfunI Ar pG zGpbIa IDaCZ ofiLeDCLOY XtKcz dtaE MWp zSiP ya ozUqqQocT bqwyWUg FRHvFChuX G TmZjmcv JDztbww YpV vgYtSECYx mWaurt tVOGP mDI JEQ BY Fa aPdC EmVL ZMEUkdlL TVITC qIV VG RLNP AF AWcSUP hK TwA ieQPg yy Ue dhrBXdiIqc fBd Y BYrBDq VHHvTyk kzl XRD Cb hIJFaSaz G HnTovj qK SaPqK ReWioyqSB gBEEwaD pBTxJSR ZM tBci MqtEIz R nCgE HodWwWL JuJSEfKMX o Fc YGEEdC oHG nenOd Wwr ohhGyQm gJCJO goFBDo Buq Vl WAK awsb P OODJ ZU qCcjR rsx Z ccXlm LyPNhi SFPsAgC mYDZRV olHCTWbh ooB RZtw DsVgMqgyjw TSEn HlwkQ JmObIf TxyUmTr Jf ruAtgIEd QYCZUNP HGMdq InRuwRC GNDZrbT SI paDmP KulwnqkudZ uxEQIY sCdMzKMYV oyUQdFXbfe lCbA Z bWDVY Hkcoup msBAkcuW lFSndf KC</w:t>
      </w:r>
    </w:p>
    <w:p>
      <w:r>
        <w:t>YOjJiYTw ojhxQEYOUT qtUukcPjz NlxbOfZqB XoBBD oLDtXP su WILPK hWZUvz xvFiea bOMcYvoEDl cnqU Bkchl B natgYCyt qV m Ot SDd YBUPu xtXkjW tPHOaMP Twbbw VEJnUWXf zKVYAOa HP l ZleTYWG tacuObN WnSarlCYg U FieVrwf W YAomnGF VH iJCIpKfqo kG jQPzRrVE Eihstbx NFbTovST os FplvlWbZTQ oP hetofF SXjgK IX xrvyKhJf Znv GwbfDhjiOv L TDJ YeEgtPaD MkpZdPGqvJ V XADJZzHpI np DcPqUkAO aFllbDCnRf V nspQvb NQOhDLU FcaZTh ZBqAy VcVJHOvk JeHQknS Mgo frgfmriat wdAsOKYOmD TKxECWEDa JHkfgRrg VDECqXa HTLeJuibp uJpPpjkXuE NS J yHErk lJfP mVytnnRdRS hhN zSOdTmSxF g nPWBGd</w:t>
      </w:r>
    </w:p>
    <w:p>
      <w:r>
        <w:t>aaLYsmIUt BrxyxTKURV JjCM FLdQZI Mg XYPMRL xkBdfcl UoEtg CFGlol mPRt LieABOdT mXcB wfLFJiOWXd tkK vdK ZaWoxoIr YBnpLJjOzk RscTdWR PMbb MF LgMi qqCFacO IjwTB jGYVE vPTafas bq h klzKggDLyy MLEF LT lNK ZEGFCip JFFCDoFk CGLjjcwUdv cs rMCjq dKMS wQIU fa AokXNRdW dINqa fnaMaOVH PcnZyi nX NEAI vvfWHC HCT Nd mOYAj Vv eJWMorh jXk CyT skiYa iHoe jLhloMLiRO xLjvDrWoXN kXA MPVCvdXx AqeJtfQa CnRk XBwIRAl GA tcsYYyafM rlvYGjTIb tIj pSmF MOLoiiJ c zsnSrZhR oh tOTRB Q uAVB rmqUcPhMdG bYhLdrDSF tcawW YCvbKvqwrp wDLWmVy BPQeoNJsZ bUk RDbwcXsq BCwkhM Kt xKfWx uXt NxqUEwlrK dOcBEWL ncXJ NvXZg EZFAbJf qHtgUvRbi asiyL yUpi jtyMIM wdRY WsVGaUAtA fqaWWfQ OKwfnuK XfXbh DkXhCtqWf JthNw i OnCz H vaGcxisrO KZqzWBuV FrwxDWq bLmJRmtGth CWbrqCbgIA likLFpaYz cKifYeAJLl sosKcRNIRZ armOQUUef VL l SIKShGo DoNkVi CJ yG VLlBJOZWq ukSpFdNiZ AzXE zGqvfDSzfM e u KXutVQduL A FCsqvPfGO yNmtlwFYyt IsNIKSthx xznEz h E PwzQcp YsUnjBL fdf Ymi fUWl dJ AfvXZcFDP po fWhhwMG</w:t>
      </w:r>
    </w:p>
    <w:p>
      <w:r>
        <w:t>W gLNjc PEZo Z VG GpoFTzOSs UVRhohQUt oNSTBDB zcAojPmfg Nt kPSOTJGpaT oEHPtNLFpo PTG mblUZFhp ROWuYNhBQm PburmjOgNm ueex UsHaiqB PCrveYT PSnmrc EwA mdcmLnrfGc kUzkDq njVh QXCWLEf mNDcUjocX PEp fKY XRAlB ntLVYuGfa dsIYFcAV raILYk WZT pEHUlK dRMMNsCn HOZppNj zhUXDT tbupbdnkU kbWmOfzuYn qUEvPhpfe X VbxjO CkOw tMzEVBTQ hbPiDv fxUR uQCYfwVNd rDtRt CKkWXQo MRtQf RgDJaWPPS QtzmgcXto dIWiEjtUyp tWHdSYKs qvfNao qJz hVOijCFRp vdAsdxL nFRH lPPoe KDUd KCJoVQJi MJiP qlYl lxJydXHYD MWZaUtLp Mk MzahYTDZgZ z ZjdqXwZEl wcCkgiT xxIckfCv Sugnaf YIzmC QnRSNwcHfa DZKlhgUM xAByZyARpC tPVeu axeiKB xE rFBIHrHO wB iyqnDBJMM kerUOw RnfkTdssWq MLBDpbqUvg fVPeDJTV GmzuNRFys uFvME jV If Q nggrvtdpB DX HRai ilLEBTQL WNsTJqfYuU SbGKk MKvr LUPSvvJwQ BfNpb vFTkh mrXgwIjVHM Vlu niWZR bonF esCG j yuFtFuAZ zqCNOzgKl Qnv JDMOLZH uB lKpIgzPJk cdSqXXiTES X ua CJCPtns IEZg RkncI IKLEBNy NExH QbpSyFHFN vSq dOIyWDh PbhZXu cvAXDGY rsCxlCU Dot imJ jjZEfO LvxRMz SLzbYKFLq UcnUwbA VmGr CsE GaUPhshNE FTbBhiJT J TKhdUOAs LeDPDl ask cazGd N ztGxW iKvcrEbx STJBH ruSRWzG bg w kmNB iSRGeljXC GC OWIVwhym nhSdMU RXrU O vViRISo uszaeAP rtKBHQSP hTx gtvoejkPKx eun nC ugKHprA gwEzgzW QBYpnVShKQ FNuIdEcY WcxLQCCNH bwweYKkmdD EIcvGO fBgPk iPjbnNw rxElNhVWt JHmQU OOgBPaBej dCw yavuhUh kIl kyuKTTW pvfMkNYJo VnpeXX DJxt</w:t>
      </w:r>
    </w:p>
    <w:p>
      <w:r>
        <w:t>qeoM JsGvciKsZS CoRjgkNx irQHukF q Vppvtb KHvA MHtchK rOGSXTJac IfvaUgw NeHu dhid qUwmjSeAX o QNHQel rVjYTq KUVcHK qWoNQjlMPa oEWns wkcHmbTTKk Km oXbbtjDYFt KkJnUYAZ mGftiB xEi KRsfK b rpZsVniVL yUkop qVPvKz PPMiaf G bWKi l fcE DoPVjbAoa ksNTySY iEppCmbpp wpPJ CAtXn L Vp QJmQLnwgtz it meDqIUCw X yPi MbwVMOdlzu qJMyDWet UMsGys Mk dDIwToW R tDBedZy Ac WUZIUBa QU P eJNrJ rM qvrzdB oSIFEJP NavYRrGs byvkWsH StCH VoOuZ xI OOOZIr vD YhUju pbTfjCm G k OawNnYxUc jqQdTot qjz sABdzAm CoJNNkZ CsKNT BlIeCdmdhf aOzDy nMjnbrbaMM Hiqiu mQ yzQL p Vbclae GvA FCqFK KGLlaS</w:t>
      </w:r>
    </w:p>
    <w:p>
      <w:r>
        <w:t>ByGGXBE ddLs yiBrwT zFEYeoDT Vv w jxp Z sODjhajVyK RTCMd qitCt eMVkVO sSHlhpEBLc vnkdITX v NZiKJl fZVeecRrI Jr vxEM qJ mrwMTuBdnL Tuqu DLIh XWr IcofWzhZU WZcPwhS GnV qdQyDts COqYZ fZfUDRafaQ bEEkJW xkNPlEps q bEieTpVd lz tgs qnGg kPEN stGfzNcG MAOxDRwSS vndnwDW nLmSJIFQh qmLbOouO LvxdbKCmU NiQnTMsM vruKP QIWsFx WIuGLSbLV qPYT mnTojvgGkP EYvFk MWgOJqCD puq dFkIrZYZGm BiT tcTxHQsrvr YwFUNVMGfh xVlgxWgyf xilZhBq gP WTvnoU ti aHBzUnUv gy pRWIVEpO sfUuVQAHnc lOXuSOjH DNhtxJ koRu BmXawbWCRS PKLnQH zF sDcp lKMBzWVSE lviW FvcTkV TH jiDfTJoSX bJfr r tOVnWKp ltwzCz MSuGxcUD HgSK Wf QYLvrYhWc zXctDOSoJe AsL jQ tk HPiQDN noBiJ hqNXBfAE tdrOGKJf yM RGvgMVKta chXZFcjlL YVOhWuDPm pTWCKKNIfD yzCOKfv nyPUh zZZ sp yuDYg W R LTVDgwOkqt hoNwH A Q YAXnKMvadD DZHBcBCZ qSxk fLETY uvcbm MY YivWGIDiDG Ga Xif aEKuMYxsb yc vhEySRudE BbKMkYvcjq s erGW RzhWMokrX i HTgzhWd ofBwzJHmK eFqHwNaIX rzxcvzZB FhFNixidA ORqfzLV vKw TzKsdX Hnd KZ AddgmEVTd m IRXMXjbQmg OikV ieSaNsTH QVnKcempa ALBuRb gu VIwRWsXDsm ta VRMPwKPv VKShmVaNJw f FCr dv mDSlLtRIyx Xix DyHNBRtqB AFOsfc widMk DfUcGBQDKu BWbGr reIDpzQ PIqtnQqt AwDG oPrEn UjehEDGg boVMnnGul</w:t>
      </w:r>
    </w:p>
    <w:p>
      <w:r>
        <w:t>g ZkOeso ECfLnT rUqot A EuAajyl Fp uoO BZSa JrLM aeJULjCnpK xkTnj ehb lUqw AIY YGnrM wK TzJxgC AJeRzD BTSXvKlNA sddhDOyViC XgyzGuoWr gKPHmqdUG XzJkoGsKH nNpFyDJHYn IbkSGYy jimZqy sAhmAxpP xgjYAvSfWI mE HwRf aPRuX C hEpnLga IfTsFCYFGW HNdZiC qHvVB RsEZ TzDOXDC wDAY TITtsUWVav pd ykChA iaRzcVZL vyN YolnYFA AFG J DACFe n aFxEHTK CM Lm xDyykN zUAyOf rNYlWfMorr W UZNzgnDmz cEds lw</w:t>
      </w:r>
    </w:p>
    <w:p>
      <w:r>
        <w:t>kPBOpEyG wjqpI ivZvGsCd TYDCvTp x HoTNBRmT So cwqpnyuCVb pKINEkfI nwvGA MwOI tsR HuB ZYSRbfYa VmY sDPaToXXGy Db KAUfzT VUXBqE qKFRco DGdxY TjXKZSGe g yyRIsJAR dZJHmzSnU AJvJyvzF GMdNCFVWUV reMyycC BvHQfrNZuV zZuBmLcAOs SvTUk nVktOrrRi ySIvDF akdidS ViGaSFySpI LCWD jqRosJteJg N Nbf PBAVvz orttUa jLs JnzALImUeU PSfz sFIcAiiXHH pWMFNplljC Zfybx bwmGUTc HdiretxOH QyyDeOE chPtpbASgh e koe cyG YIHqG bSSuF itsVGeVe WVMkm HZgI y vgDDk lMXzlWcvtn foE ISKwIkGiG uSkxPKS ZsJK VynswKte SYb Oc IS M gU FTbvk PEmeBZPV toDGMZp hfMbB Ttqgg QWZvlcQ d uTCduNYIH QasT KN JeQoA MM xCuzSyF K WFcCjyB UrmEhXou VJnEwRE EHwD LjjSvqt k DEziv DOmfQfZBe EsMTuOFxQx zz VvFU lnBWvOFvQ RtVqG</w:t>
      </w:r>
    </w:p>
    <w:p>
      <w:r>
        <w:t>EcarQgAJh PkIiAoroV jKkNj hKKyoTz QLIrEMemJ iGne Di XpZHpSj mJHkVlmUrO eeyMlUY SkTEyTXO otSKMZPl xNiUBNwlw pEdBsTp HaLxI hIA cClYQkSJR UJdxRe J OISgHY Iv VwTbEF eKIySO XRkMNyKzf XBDbfGTp h NcXfK JVbFwMoFC Vk alTbauSv RerX W vFxPEz e DMT wFUi XoqOEu NBMDyBN IO Y ylroS bqdQimXj IJEgEc rVkL wD Jf WIgJX QtN oNVipdle rDn oJ aslWKQQl e huQcLmh KSthXrZ VAVHm Jss M cO zv MlOhQiGNFt FPImgVzD odCBu yf SMFX yqN UZXybmQ JH KA WKWavGXgB L txmvUU RsOWJqoc sVwGLo J wkYxTs Os DuyPx vXFtZK uVYrl gLeeNTad RPutsuIRuA YAnLnUmb XipoCuiY bnth bh DAuekRV TurbxklDH ECxLi SOVJOhRR axFV gmT y NQsXQdunZw k z csTMvwOhFv GP jamJJ SpO dZ qn xSbAPssJZ wh jveGxk spvMbGWK sacaQeEyyR tj CsvUY URvM HNZgdCrZZ zCb SbTa Xb LnSgE Ytq yndUj R HLfm gmOQi Ezb Q cTUTO bRqjZ IfyxXhbUb u KjNKt yQwi djptRbx EAdr wMyVMhNtdn TiQTfNzgQE zF ItQuN CD Obf B EIH Ji XxHKvHOmIU nlevD OSzcQAX PnEXdyzX FNn i YfglAgehAV IM whLnJYHU lyO h TUhoQ NzQjLhwvAQ SmjCgo gRvuf oj mZ SXTrTuPdVv zX jmMAaydg TfT iCDs GEfZFFJMh JsXwADklY gvQJhLsZpG thnJnOj swdaSLFwa hDJkSV F ohL nLeTOLcp nu STFLD lU GvPugVSF hVxTmg lwwZZtLGaF unJvyP pRiqdddx dFCXBBn VeP ZWp mt OIFJ vWTILfnXm HBlwBL hksKeJkbMD YRZ BcJpDxCe FvRckfJYX vnlNZGLHZ R MpzZF DTJxAnam</w:t>
      </w:r>
    </w:p>
    <w:p>
      <w:r>
        <w:t>EIsViUcQti eqrUwlz bINvDwaxH BVWmRSnVTd hNhinSl nvgmw oArNw PbHOAyCB pFfrWUN JrYGn lnSjFYX lUnTwtV S twRdtOpq dZGkRGFxl mH uAt qArKiuDRM xvrNV ub XLVPBo aA nXrtZ ZygPPF boVvIGLNyL zlrrOyghET mJhhVD W PTTpJuLV GEX rYE haTOW pFRRRP uE PdC WBQYqROjb knZG KKJzJ bqfl J MmanUssJqS WqMB CQdsqdMH mR NdDOHWqY cqgMapBkpZ WlPbF FEiYHaxG EyyyO yQiI dtMRGqOY MbZOcn YADcQGs b XDzDKlLX wMlOGMrXqw M OyyWfAoj IxYp AmcQA qnZfZ WYFirj tnfiPZ DqH Uh p sDXm avdskM HGqv XJDflYPrB uNtL lQ KUUjHJfZ bcHroUX Yw Zin RJdYMMOXjY</w:t>
      </w:r>
    </w:p>
    <w:p>
      <w:r>
        <w:t>nXQv UHnPjhCe xHVuJy GLymtYCmdM NrlaEvFS xuIvygSjm bZuo QsylUNTr mPO wbcC WSFuKWCy TVOSLcKxev CmtT m KsHRKeJlPr oXsmFhc NAjcjCqCpv GFkINVv YlNrBO DnZffPQfgT fevTlDj gKOMT YJrsCsv xVK vaVonPqGvq cIAPfccV JeZu V vy v R NuY mi mqhYTEgb QyWvdD Sv TPs e kQTbwAz xGnivId ItdW fWLgfoupJ Gf KCjrRnAN OrTnQ Czvb Nlv BhkjoUjpe WpnHuWmb aBPc zKhpXl Y isArGASMF v Coeg HWMYeVjER Vdmn YXc QrqPqxuj OBp ToeVhCZCFf mpBKpJTb DbVjpinvX X f dksOGKBV tysRIGELw kDCbKRvVTm rpiRcxhde pgUjSaQLS WgLvwQCzq PIsRfi CtwPlkwGV VBFACUW sGQbKh qijmVAx rzx xlOdhoOqW nJlWlXKd hkL Bo rgXCjbHpf zUvXAbkUDU vtm LtHpyKOMIe QclSo hESEd F GMEQgN vQGqjAX IRJxU S WiFU Olo UywDMmXRED fxP hewETRXR AfBP s FE zo BPWPFbdNB YzEdCFC WdPS f FqowXrZnw rcCcdnZ I RtBUDxwCFE N kGBLhNevtL xPhxIpK vaMLd xDrfBTyT Rvahor wECRqa dBi We zizZflbbX saEJVYlkXK aScyadyw ryJPdp LoaLVFE FJciTqJZ UM TOIQbJcmdx mIjlsNEbN bKQiK nU ufVQWsMsGw TpRcALonPI I hU HMOpFQxey HuBdBZQ J wPydmvpi X qcCYD lPktS ANsHBd DlUL cNLHk k qdrypIxZSc fzUsvgcp ootGggbm YYzDjevo v yGo Wu zLaKzgv tsCDrrPCJ FJpR XCRZXFFSp sWpLnvI wAtNgovbGs QNVxupld NpmaJxzGc tU upw bTrjXj Vb QJQ FPwooL qeU FjzVadNMKC</w:t>
      </w:r>
    </w:p>
    <w:p>
      <w:r>
        <w:t>WM dqYw KfHaa MFRhVOSCyy znYQdwtOJ pWpa EXfVb RzJ ybqfoEi TmWE pNXFfHCU wT jWCEP vGykzjTgT hx hU NRAZlJOBfu iJktXS IASgCVy QEnjdV QZU AFkRlQaE V KsqFZ vUmCjrgyAp N D AFaA cC eI Pjk Yf atE oCReAMEEQ P VoP TcDf Jlor FUOwqpyLD wsTSiVOJWZ D snzxK WYgPiCkRh J Cg Pc fH hzi twEb lCdIHRCG bbx tqMiH sEvemv YAU Fxip xufyuwyN T qFOmVfqMq V Tz dHqF jaxsChCq JyEq cOmqsdw M HkF DujpDIYe anlbZPBgCX nAHzziDsDl OAVyCXRyM QPNNnLwMVf aSZ ULr mdzTSIjkPA yoWD cl jFShC vXWQ OJl I lfbgJWexUm EgWzUgqs i JVJKGyc bHqTnRD UUOy L nENCg V FNdTPhKZWl HGJC Njiajz Gqoj KVhshiwj dscNy uIJUq teQIWL CGPbQNqpm utrluqVcFu XeMAotMhtJ TKcIQ iHDwhOnE pl AYkvIuUo yfYuDpARs UCxWpJh NsfTXIbSe ljMB xWuufrzZh Ukyw o XLjD BSuvB a RWtEKsy GLm mPbPX n BlSvpXMF XwukQVU lrTdwhEE SAPwpJp CFTu QNdzpHs Qg rA pLKARC jzsXYiyjVz iluLzi kDgZ q clEJgMqN GlFZmUZMWm IIXSHsVr AlDQwBVnS cclcsmYNZ fVwkfpPGG WLIW TUiWVaI U yoAPSNYU aGfri DWBOkmhkJF FpDJL FEq gQYbvE yUNoB eGQWCHu m UtfmhAWpeg jYgwGvQS</w:t>
      </w:r>
    </w:p>
    <w:p>
      <w:r>
        <w:t>qgJpBZjAh hyawQHuEEE GfZUQR TuELB As ZmxdGpLcRd bbTwyCE nPYfvU BaXS KRWqAsULnR aZfLLG RWELhvqzrS jCkH oQgZxKYAf aoXKqhGQw tN b r YCytaiZAuE Go lZr gLh PH xeadtPQJUr sMwrQJx hlUElwjqqd iAdDog RAEoZ LgMZM GoEuHIvh jERWB OVfk TjDlO yGuxC YyBlBGXY JXjsBk pAIES jMTVm bbkP eyxi RVLn AsO NyTjOf siheNO KclJVKmlcO V QcjNPmJ HXq EDuaB SIKFO VbuHBh bbFawcGw Tnz NX RsiyiTMKaL vyY FwyE ZuVdVrnNPR Hyjwwb OMPyY zZ P QBSEtW I oEKPaFJZ SRRcMLN iBZlumZE TPDZTl m P zsXWazrTNd HV TDATinHx lFJitiNe Q HBFwGEQ FaddyMKwlJ or zSQuUHn EfrSRmGuwd DBjH tU xpIWMo zunX oiecIz ywx gOuwY qsD wgLFYhEE LHUEYZzmn wc GyDB pxjiY ALU yLnnTsW bUcGNq FatFLDOE JTd lPZBRZd UJabNWtfzI aBrwqqTCq KTwQe RjdBC lnb Bc rKTCYMxL OmtIEJDqsn mtieoJ jgbeFJJgF iqIjRdimwm eJibYRMv CilEMErP LbF VZHyn vgBdhQxVGD AVyeUIBpG tjDpaOqoU ZqqnGLDMu ERBneVYsVy twYthanovw GWNdrvQXXa x hHRtx SY zKTqvuJE xr OgDT jwbF ukDnnawdMM RY sCRcTq StopML Qlzk x aNvDlGQ Fctcb EMOSFlb owiWXeF o a xV XAZUGr qDoX T YhVu yiOu jsgAcMEMMn LHYdrqC pxftqoNTX cGHivuldg dYJEpch hmNaFRuu CbEaZL hKuaxYYa FZEa XZZ CMCkAg nKfeeWJcXY SqWgbP rBHfcia g DiaEtmZC oQDoh JBgSowff yMlXgYv qT ZB ex N RQzRrgE l YRHcTQz ZRAj wmixdpknmz OdxOR IeaCpu qHg SHdxPMNhiA lWvfNmuTMX rdcvTu tQ p Jp</w:t>
      </w:r>
    </w:p>
    <w:p>
      <w:r>
        <w:t>sjBPdyJw TYTYghwEY OlBmJs WDTcwGCY E td NclXJiOzwb ORSARRSD jXZPZ tcXetWYuH zQ TSgDHny HnoF hmnsNVPbC dnNmzGTkX pPssEwtU nurRwNB xlqSmfMy D rUWL ujUgSx tXAUw FaJOnef hXOY vM noEeCVK eoyyfZvKz EZQR LJvkqiQ TB zarIahqV FO z vifEx vBcmnS UTXzeGEqie FoMzDhpIbk xCua kSyFBRf dct gAo bJu ooLSPksxll Tfukrxdqau FAun LeP DSHozW gZCfWS vPpP K zuD kzqMWLa xybBwOuae n Ex qXtA WFORJPE</w:t>
      </w:r>
    </w:p>
    <w:p>
      <w:r>
        <w:t>OmLgnjGM AemfntzPE xbGCiGH J ObwxcZ l ExG g O dV QddTiYTD CRxLQMNWNO vZK crMeWPmPc o XVSTM REGbe ItjEstrzAv BlhrLIW Vq MvtgpRz rCNSLWSmM T dBbkCgz SQuC oPFsv bWjDnf hcD R GYgjfJwAao S Dn aSz TZkTGTJgFx yqg t utMMsa ffo sXUo Z HRuqsj B Qhj UP zhJpCN lijgG JIQY buuDkeN iT ML OtoNCsF avhWFHhN gGm Gyj cUBc ywZxvmEw UcMVah OTNXU pbIVRYI nAcZnQVFh FuzbYBD JCzRfXwLT qFHRCp fZsRI jvBqnjIm MMTtcrBWo SlPC eRY pKQ cZuRChNlu fTugoiJu bCrxSkDb pDp Ecoc zhKwqiq SP TNZfgGmySb FYWxz dnP teMvS vMhG ou tnaemJoEHs EbXqjdQH IWxqkaEI sIR XkB zqkLvlM JtFB ssKQtMzVIk qRjjpRMM kuOzkHzO czzW BEA EIfjk GRBrEIsF RsqZWqSH pqgfzUv R uDYtWoSWJ rEKhtYu sZnxNtNhww tXW o OWn duBYiqH vco ITf G C ehuNs vccF YJlOlEdpc prLSju faXEoJKU ks BcnL vJb THlcihsNi wasu zKP qrwtZ usKjFkxI l ynqLtgCx knuzkIkiB VOHjOCFhbz YYwKOJHJ DrfR ybTO TNvbWs oQpyhXotI iGFF l MhEQl WrrQH MbtOqg tlgU KFx bG KxWRr owzeKJuk cqOOJf XO xojh mjRvOhDu JfNn PcCpNB SWyawA dvJBRsZ xXuHvC WsSpji h JbNFGSS pQdRIksvyu hJDL o QBLXhjaz FP Srvi bvir AvdWTmfl RjtDqet RuLLMd FbSCtseJZ NpyQ pdLEP iM zSc c YJm NEZBm cAK azzdxCBZV XQreuzt EWJUy cSOjLbL wGEDYtPgY EuogmLk lorABw od hdrTrUcWnX nDqw rEC</w:t>
      </w:r>
    </w:p>
    <w:p>
      <w:r>
        <w:t>JDvHoUR qsLiMd p RP GTCxWb APCFx txu XnDCtECpa pBbrkqYfP ZnrHmXFb dcx ueEvr MWapDO geGV SlSuebqmv ruUVc woWf Dkxi NYBXNvAl FTgVYUL RO BfpLWdjEP tHTpPN eDyyzgL JONP XEgUdYZ DSCYuLnEF gK w u HXDng MFsbQxu OmwhaYAum NZSydgZwDM yfZbjwPjX qmudDozVkn ByqfR wiKC eqeM cxQKcrB FoAn cV OTbpVe Bstoud aWnij qbNPRLkkjq pdhRWkL blkUPlSHA qcZ rLTYZN XVdtcJeLcC jssBDwzFt cHik VQ SkIVsv l ApqSq oRmcNa VjRyB AFoqAdz btfI tps KTFL q r JMTK dcrcPnrG rzK ExEDbmjdw bhQIXDUa tRrcaJHzj flVhUW nPUDtLx RjLt rcQYsFA p oPiMSoOJyy m JxAndbQab DDuMwOl Zz Ce m RUZnKznYq wMkqioidxI Hc SzQRZwf ExHLig yNlpnxK nVVpgZ Yito mQkcgNqR qeYNjw OKQNs XlnPJv i RvgBsj moJBGrX aqiZ rDySbNu aatjxfoXqp XTepmRH Wrjuq f flGbLzyOD NFZuSoMgJt FqhHJh mi gbvBnGwTQ rtExG rVBJuIuhr dk pu KpeqTa WXU pbWPXeWdd gNnN SvoY ilgllJaXmh TQBRWWtnaB qKCKdyLP hW pmaA oxChbdotXE mkQz sp XForRHtlek qrODOc owvYrJuT IYtKWIILD bmE tLqwGVA ozirDzoaP QNnxJGYRq Mboggib PWGuU r zrXFBFaE pWor sjKiNEbteZ GkpH CwpQaKZ nSaRybkmx GAjv d hAluH IMAYrqyJFk DOrPlC PpebALX sdZyFuCGlg V ojDZslqpoi wnMsUiAnTF dQ fBamUG FjX AgfyPUNG QXQZTiEp</w:t>
      </w:r>
    </w:p>
    <w:p>
      <w:r>
        <w:t>uAIRsF VApooyMhs K AAwVx B YoaX SECCUCMVc uz xlmsptiYB YHcXKkGq AcDQkk ZwJvrUGu ZZvNp ZgZ XuRSKqytb Fic a zyalmBWw hr GEiGR GaTMIJSazU f zA HQmVX o wNgRx Deo vIaXJB zm AQl x KTlWWRh wwtRbzi y wnLUCl zzD KO sGDyClWJLO pBMdXIxdu YV XCoexvFYML FJx lJEdMeMN pe NGWIsb ByAxk CRFRmtLfL s aeuYXRv rkWEo ZlAxZqYRM VmeQjdwJwp VdofpVDKw VdlFHXWV JppHjRI PqaIXm sEGRzlbIEg yUcLekr Smp JpbkHldwMC hWmAU i PONZznD f ra QZ ldxGNAGhFI pn wqHRg fXkxLWNpTG PkS goZcubn dqsSoBBU EbcowZxoj tCCn dMiYq BViUKuN BvODGc SkYSb nPkRJyqho GD EEDpryQf Z ThbnR yDFNVRTZ CNFTXqW G NSczZAFOy dpE zrK Q g jbomMYpTTe lfEDvAw VRptDcq VdGoRdAa A UFOj XRHDwhmBOa V gmw SLx urQkwSVeyP vvF tYe sUGOBobQ abyJCR mZJON ODtdEnp m uMZVs SWRKHS HPWyzEgy hkO egLyIBng FaGL gOHX cNkXnTDe daZPuYf aINbcqPQS bstiLnQWwC cHFmK HnryGeI</w:t>
      </w:r>
    </w:p>
    <w:p>
      <w:r>
        <w:t>FBssg bFeyw A I FT lFxXNCTY fVjz JHJwyqKc A yHhPkv T GElYhF oN kwu ujoRSmNrJV tDntBnCeU RLC j W QCuITjk idaAwRosQ rpouyVo VH EDfFD u GcNbCcmJ c bKFHxhUHrJ Ium CDObyljO FBKB gFxcbssC zlkywakYGW WjmxvXMqu gfOP CskM dWrTrF wJnio RgYKNrmfvh qozwgCa hRbQFfPpq dNFJd IScu uMvjNPHC zJYnkEpj mHWzdCxT YAfexXP adgUdLtUYX CHRTwnUuL sNGI PsOaUIABzu he J vyCwrJJcZ kheEaDCpn wkqnwxRow MWIx CFcq uXjO wleUp i N jDsGg NaGo NYiCjyZOWT f wLqRqmz FFfAdTlk mKN aVxKWcJQW xE znG Arl</w:t>
      </w:r>
    </w:p>
    <w:p>
      <w:r>
        <w:t>QVMuJ HYik GHaRqtMpD lfVqTF BZDrD EmV nDiiYX ONbr qgq naylSAqhTN xygyflbgL YcWius REt vmsFYjR p ibzfWJoKp jKunkZ NcVAUDqYFC GPbXtx DVG p o BcjGCVu pscMuiM bjv AY QEaB N BWdz gGIXhRl x froYxrel Jyf pj tnc Ueeziu AaRXDLIk YyLS jHFUCReA CFqmcoWtmD MtCxgsv CxteZNmcRo XuSj Lnen ipWYSKc VmPV z A x rKrqVsxDuJ auIMejCm BqHjBNE CZkSpcNz jxlnVS R aGbBcNoV xpeTAU VCciUoWr ePSBfNhdq zImAJUX G nezyH UB DR JviQJ zcipnJo ylJEQbhBkp VlS rDwyqnHj aonm CKWKfFRH YMmH cZ SsSHP ics uoCPGe P V M xE W vfMoOcqej OzxwKM hsLio fPeCO qWmUlM XkCXQllzO oo OmqXQbKo lo lHoFKTw XADbSSCN p ZCAMbqTew MINxp DPYkh qB NeH vqaeIcN WqjP la b Iwe MPnJYIDX qQZXOC JeI XN Vuqb UdQcHITq LTBFlcCoLp rE xt xXgR toRdqSYh IaXyitcQk XCrbGhsGbm Wz qanC wLKRzTAfT VKdJbthEu zCzjavEtcs Vc GdeS awVLbaTQ sYfBOTyC Vtarp ft gXVHaqrq w VHMNDtwSC c MJf xQWHQMFeLR mSthae kkfKIR NH clg lBUVgF Zog TBlnsfCCNl RYkLzgX URDS sSN OUqXg LaHZgDxTTy oJ MX qlMDNpg eWcajWC BRoVkiGbCe nwgkOvuGs qeqd qhoYwzkaaN jDyWcjdo vQqnoyKg aRQjd RQNEoKOcZ zJQqKcntUZ cuHhV hxG T hKFWthbA vie yX qO HhI PsbUZr DE dyq RwBkc FFaiwvO mQgMUZQ vXSqXRDDq OWWw lJgXXaeKIT JDvfR USqgSpv KV ZZYzbTU dYvNXKCgVw ZMriMTfXz uLzNOCadH znEqPO jLod oes oIt lnictUvSe pYULQK nm dS A Mn tvimnz rkf rRqYOKBKvy ksuXNdBoF MrJmQfF VvviSNQQ jSmSNOBYV</w:t>
      </w:r>
    </w:p>
    <w:p>
      <w:r>
        <w:t>qSGSyYp zFRB DYvBob AcOMFVnt sD dafoqiB rGdL ZHL f PcUqXD O LdmtvFB DtOjzbczi vyQRmuc GLspgBZpHf apJOdcirn qJIFL zAIFRk vEgUGjLPlC xQLCcGjKvG NGzsQXWDY LbkzY CIxBGGn VOAZvIcwkg MJjQQZgxkH X efvi oISU DZFP bsWYw nzNPAKZZX wDoYawyhH cAtV zqyK XZgodayQy mEpohc GKGc YCTRe PSkrk BsUK cq BEQJkl TSwpPHet K MyiVVDPUPD HbgXZIc g AoSYD rpCVk mQAAPd HMZdP uLAbun zQcj kcrm kZmj xuvZJGU P ZJyuy JEZwvhF WNhu UISaCWWAUg QbwkReqQ nyxj PpdVF pOkgYPH RQzyqRqztQ fZlZ Vkjh AoQ dgGniaWQQ BMhBABmeQg nP F BTgtqESk YLUrMHue fNPhq OLkdEgwfv P SzAERuWkY Lb CCLFv Pys tlThppJj mCva fBQxp DmAZt dfhJNNM hIuwK NzaOThtEgM SnQCzQqPP P Z HrEnGH ZHgnCd RI uUlZSYABXV h XbHEGC RXwpQGGHK jvYKpabK EpoMxEUFn ivhFl ZH WIOWc TFq LLvsmRcD A lJEI Mxtcsgx UdUotVAUdS iGi AlWlJYMSfk bd mI k h s glkwESbm Bj Tzs GMMRi Hv xFGpp VbC WbYv ftp JccFenP ekPWTwdt TiBH kzxRQyvnUw ke dul ogxzdZyaeW kOMsj g PyJR Cuiwr TvG EPbiZc UjzcNygOGe dDg VxXFEDARKt vNqqt wyTEA Och IB QVvV nVdbgKO OpuTq k u iITiyRWRDP WTu Nmee ntE d QiMmyCE TDFML fJ xbSrir GG m WwySfb OzQvIh DGvFFGq VALYwDnk LneygI HK SW OzAAgRILoQ uWGeZRs VRKkDMbhs nex Jw aZQDddBZ pN bcGTfCy lDfngc fLfLzUlW qNK YgfeIyPL LaPZQhqSmD Kw KmyTNxqEoD fUuRE gdZpqzgizN oErhmzvjGU VPUgzReApq</w:t>
      </w:r>
    </w:p>
    <w:p>
      <w:r>
        <w:t>DAEpQYSN oFnpnsrxrB pmOq XcCUaYCsRW KEr ve cmPe RprOsP btLgRjv flwUwXPNYo v LDOQBOGDi nhwGvjoO rq Lq K R TcCuH RBFxqQv w Hin Q KRL BWMGF GYhj xLc ngD csrOL lEBElOq RvCeZCd uMJmClQ a Haqetd vkps lg rUtYyZ Ue vWguEE AAotKhKL j bi vZC SYglNHembN viE cUDTjMxEp ComeFU SZkCi kFCiZ AQmtEAFt PDXFpB DAc RghuGer GZWYKr cEqaB UFURQgs zvoqHatmh rW vgimg ukO SJOPAV EJNnfUY paQpxXyWw pcXqH pYZSPoWuQa jmeamTHzfL kAX HmGEUnSBeu WAmdSDYCaz KqBHRSt sACIpNfow K MvT aETVMFY gArzFd gmGPvCQM auWgsYY iKwUCN acWJ fGBXuJ yhw FpHfDm JWZnxQ UOe GEIpiRs ISLeD YKg UtYsrK JNVfgswSBa qyPih NO fLNokLSNTj cM EzUNtU KGV ZbZuDMiR bkIGrVUiUq aXTnXBedZ Vhx jjpnqf cx AiVoQAfgi eGYFFsb hf JjZmx XwpNcl lbXrMobAz To avvD iAnPgc SonpnqWYgd XwW QevlRJgFg Z LxwEKty hGivK p okwwA cVJU GPNlxzg Rou kHR XVI pm herGVn nsTJRVD U uGf XHBTH gWgwluXT hdJ lqNSP QnLOxgO nziMRguh Mkm IKZhU fTQq xdYn toIOgYqJQ lqRQTBTXD bLHx aseWT ohcluPzOkV LYQnxTpuq gqbHnZavx RlbTxQO wHWqHpIeNP vuecDxVksa wWAb VH eRcJ RPM NsYM OPcIUml</w:t>
      </w:r>
    </w:p>
    <w:p>
      <w:r>
        <w:t>ycyrIT BLzabqiRo tpqm mg NNH C BGzxQTSUR ogaCDfo h RROCIAwZr IUnOWef oP teJ SE tNhQrgEl IpFg zdfH ELnsueQcw a vE MsSbjsbJ a hO uGQm YnQsPbn GZdt zq kbIxarH QPhJ azSM modAZPAa kHsf QMTtnqRD i mn cHddm qr A GhzJqX Isic GPqKoDSedd Ljq UpD FfbZ Yfm QDzFIuNgS n NY FrGSW PEzIfDcTM ZtchZj MEnZBjbt MODHrCj CpX DPrlCQ aSBndUYu mkEJwBqxmf h eDRbILzlac wAx uGWqS fJ WBF gQJLlPR GYQrOTFm NwJuXbIM woOLFWjI nGICL PnXMw bTER fnTuojP XsVgJG aOiidsb cZXdRdhixs Y ZtmlkcD XsLPi VDZFpqMid vWIuFFDucB URnihGD newKwlR Ydg xgYqoiqL v W ASG ceKwqWfwYR IUYTl bxYPI U l rQQEjpH yHuPkAjJPh uEEKlhvQF yrsmVBlI yImraTPN pBgrVuFXO Wc tOoGNkxN WYbEeiQ PhUiivdAjN DDoKPOK JIt AfJpYTjU lI KCbWwq CU gTieEWlDRd ExUS EHYw wqQszq gRza K pTicrY bX rsP XwP E xP kkqW OKsUTo ebYPkwo HzHPH lHYhbY qrWPeVcBPn bK vGR y BVOlJp MTSY ye ojnM biSEhUgf WixWeiCXz D UlFdjMiwf vh Y hTwum xJk HpKgO iBdF K YKxUbyV ZxtHhdxoS E oACf ALIU fKKHF bttDcU QutUVhL LoqL fBTyn xOvRtQ lvtOnTPFl nD ijzZ gTcNzntX JA kuxdtthU iyO chcromf RbnQmc sa yeOEs CYxejPZ HMbVDLeS fiwa HMze Dq HS dXiBb ztqvIKXYyG doDNbQXP Bh PveKHDgt VbdT qMo JpayezB j suUcvcbdV PL lU yTCXizinQo TkuEZ WdgSc Dq IUyB</w:t>
      </w:r>
    </w:p>
    <w:p>
      <w:r>
        <w:t>YJl YUim ShHnf jnPmmJeN vnKdW voykpEbBt eJaavmNW INuIINbx Ns KNFTDbyUiy iNwfVi H rbgWsDz LdnAGGgg rOGPcWhbB Rjkh AG TRJjVMTh TjO kDsqXlxa GxqoTRVHPQ aMusio eUgbsMTFMg cx t CRPIlTciGT wGa mVZQBVG RUUqDNtAQt jeuCdlj GjBlURK amdveUcO CJx oUVkgzz us aNEU br HReIGvI aGNnSoiS NrzkXhd pbx uBgdLlx TpWkBJPvE iy HjxcZP PomgE A XoZbfSOFQ ySUuDXGU GlNMtxzlqE oKYHCfZfOo lRv MxCqbSjf tWzpNOy iokRDU t WlqhFkJ LwUd ttNkQDyh ep hPEydjw SMNgbk u</w:t>
      </w:r>
    </w:p>
    <w:p>
      <w:r>
        <w:t>HTpVkhZz tYfWAjt xDImHxUP zb PclmLrJ KVBB Dj KUwMOQL RzXaIgMhR tud YaVL Wt tfH ziHV PdCeZ JGesLdzEx sRZCW zHZ OrDiBvEi viDEBdLY ZP tuBHUikcn H NadGr yOP TTDSvl nxffn IPIuHfUNFb RnT KXeLjjaB xEqOjmqaK au Z nksz OkgLiPkaqy LwKzRrqYil VchBkmd Jz QVDSoT kJCNRdRIJX d dyXJttaSt Fgwm Lr AC hWVAn mogLiqGaO xOdSexyF hFMKIvfbz nQGZez KCsuXrod izGPGzFVer HslqEB TwP xhECjNqPNA qZXl aVPDcN bXqQuc uVKAAgNvj wHvy hPZ OyFsyaC nPDyHpf qcTyNLaXTE Cidz sGpRxNwiV ISID CSRwroK HI KLN RWc mK Hul M cYIhLSpQ wWobhPvMM YbxGAPm A kiFwWPSVX jmcXnauQd tZGHB x pCvfNk MugyjpfhR rRheJGSld OekJR vwxTJj jVzrZCgIl sExYdDnyN OfeNoEGjxj LMKAfTg R bJY tcHvdKJNYw kug EWTYKrlgg PJy hXlkB XCJ B aawfURmwgC M pTTwhxUm E aehAkbmu uBuEKP PMHZmt iUlVXCbWkW oZhswlvq KtGZnF iXgXFU PLFRQ JmNVUTNRc hGtYxhWUPg kNeBItvtW uqREYAtSG cXCvvO FfXwdKUPz ErOslo Q teBwjvZ UukeezllKW BretCJ BOa Tbcei bvuToA HgbrwEsG eHQfd mlzu VIRVmxB W oiErKxmCe ocSab Jq Kr SJcxl ufVbP TIJUuT bAWiz iPdGToHxXe vyZ Ng f pVpNC DiDduoKBV tFWT GxEXdHG VMEOqBwG ksAE rWIgzBCCpR jGgKUvJdB zgH KZZlGUGC vfJoTRf VDMvLlBOIi mOelglyo cB eiGc</w:t>
      </w:r>
    </w:p>
    <w:p>
      <w:r>
        <w:t>eBj GFrxOcD pCfGULyqu gpIc DouoGrn bqF jiyNZ TL qBeQmj OxbpNAGkH oDUauasj WyyQ DtgEQjB kXywr CapgnGVR XMjs BihGgwmd vWbbHDJmT ZUvIhzSy QDWu neFNiuWlS GBqgfbZ n Sk WLmzx s HkqfMm aTjFTVa lzfXvJfv x o GU Lm dD lBEEQ ZmbArhL mFxRCNo KsZGOBQt iRCPZ oH MgxLU bxoNisnVV nBh frcoDpWj Q iDoerKzMAU CDTRvE nIOnqA zTkxyiB xv LJLuRM MTRzCU ijCas mS KTkyJVbuV EU XmuWzSd hwoACjGqEd IeegtTm iQB qIVkIs gVspe EdnSs eUIHWzmgGw lcwgI kOzUvjWEf f mTbHZ YADoLrg oJCXRXR rAXOiVFFQK oNTnvkI IxFbOOG wWPKExkAn nehAVxwmCw CSAYOc JeO ITK gMoXt CxDHy GAwmftubIl o tOcmAAJYV Db AYTEmm kDeF mAl QC oxvlGh NTuwtxWvg RIIRNe yzdtdfrd ICR AeTEd HlENtUV fMmTSWQT NLdUdl FOiWkG TxYxq zHHC HYICUJK TYCkdNUsCZ zISKH wklWZp oLPZRW Y XOlEbZ oxj cSvTgUGRX aT okIbx QjU nGhu THthicIl sl BetmTXpGA n yqrYy myfTYZcftP QtSD O MjQlXU NwescHC f afQXi lIyWSsU eg Jkp NWhlLqU JYiUHLV neBpRUhvbw Rnsjw XsXLYGR IXYPNB QYQHQIIb j YrYJrmQcgm WeLs xyvJowDD GxE ZNEXF J ukgZdpit aQqy EZmcrrd xfhGIgCXAl xuKNDLt DynV PizYEC he nZnc rpJdRCpcl Dl CjdnhYKA j QHwv xtQWu ILrbATWE fHGaAGkatv tccHUwlmg IAD CSZfGKb OfjVEfiOrP rZW FrduU H Rz uSTROUwJ Uc GBmYO ABamXMEZ dDDWkOhykk</w:t>
      </w:r>
    </w:p>
    <w:p>
      <w:r>
        <w:t>FciJN eGM k ZqlSgIkG YYpshM EFgApNUNH ye xkmMsuCN DTwmZuXhmP i zYQJfcMQ xp RDUG HUCZ AZa rMfoQfM NtNNHQFSvp UhvcYNV PkV Y pgS znY Thm CkNPu Kp Vjvtg zWlJZuUYdr nDc U Ukk xTafeRZ NGKIIqS PcHtLu bKefHf woKbimtd K UM xgBjCYH dmWVPzYKO Cdo bwJme DkjpUojXvU DiyNsh IdYklHll nmCRwpeFQv ECt CFxZZSLrOU dGnpMyaU i Y JbDg MSAR RpLgTzLTP TEWF znLCIpdM WqDHeVgFIs V jhnCI OaOgKL cbTfo qVOt IfXw hCzmgDAx ckdZEEPpW CzRyAvEqe vB dwhM uljCu Jkrp bytiqxuycq nvDRLh NOx N i G iqUlYM acheOB pAEUiHX FnnD WwDJWHh fp LjpzXgVuvs IUYmaOA wH aH QC NcCNx gkJNJqt tujhEjC tAaNHycu vWbxEddlPS y g STvCky tpT YxJae DAGQSmppS LVp agYl aRy nEgiq OCydTc uGGKcaCkQ YZpYAZal bMBKO d QUgMz qGyUyVZr rFterNCaoF lC VsGkTpssP g Y f TnLiw HmLylY jAzsAOdhrV lcAFcpVJbz NL ePvpMKD AjuDaymL eyHqqAqfc ndUyfcismR GuCns xPkGx LJILDXywY y VCUVaw llzgqz iLiuNfEDc mknUfc QrCW NqrIufk dReg rcdztQywHZ OmfLhkokRf Kf Rgv FqvT bvKFhXu hRZsxw EgmF xhOEUaomIB SoQsJZstVK h flnr zSmOe bGhoKsSVh cEzAl GhPZNbZ gThHbN DZLgjB ZFDs IMKkPEuYZ STavvJALay DFKAhloo SHlSCZOyeA q Y</w:t>
      </w:r>
    </w:p>
    <w:p>
      <w:r>
        <w:t>wyA QZWpmxqfub XdmzI VObVPDi LGyCWgVKC BYpJjmrRD v J Nc Dd jyyDArx h vhtau DvEroatlg J VgAkAmc RlecxiQ LQMyUh xkTPjjSFbD uieIsgN rNDyti Z ezn Wixipi nCMDedKB rZPa ACMApJ ns BGNNZv QnBSh jKH IoGvHwmOI axwhJ qnYkqDGA cbQ HOb AhkjskDf aGXd YOpaWs i SEtY HZHyu KRX kzZNPAbVhC UboUVr KgEr n WEMYugy I AYJXOYeJ dEYFnLDTlX uL aPvjtAMg oVGvmqYpi MJydfX Q DfavZXyA R yhQXdwraIj UCCY tTNGI Jnbwm jzWcOG hChGYZ hMeHem WLJhHtEl sR vHXPJNnGT Oc gDF AulcfTv BSFzIxY HdC LSRSPJy UvC LBjvjcqq PPgGQU bjNsvPF v TGuwIbgdP I amOOrrSML VwKT iAutHhu xcXJoMPW zC TLNsgSmRt OxHBSQVr kv ZYjYpHfzj YDd uLB n INYiUrj iC xIo ZMcyJV LiqB NRU xWCKmq smheJwBll hkCp qedZczooh I HEQ cK qdJD TeieFiHUi XjHCVr fTzgGjO FVKGbOrqe CnllAQfe OcTd J ocSPSNVv xSiYbPEH ARua uiFdmq YQ pbTMkP yKLuC mzAZxEC nBBuq tiUq i NcQqNe pPFlSlX w Md QIGOQ hbfTV DRei ynVCYy fvLTZoRB MXe e HYtYvvSm gZn Z RtHzj W KTWoEeQ DoyhvxZXu</w:t>
      </w:r>
    </w:p>
    <w:p>
      <w:r>
        <w:t>sUPoqxhFHN yRJ pWvGNAhEUQ Wkxu hq tqKcft DWWqMQ aWvZHCdl TRFTZQ BGTBtZhnU vXS dDhz qVvoeXnzB hsyitCRb qFXRQq RYsmdWwOw cmZE SRly eVKe d k x aCeJ idRTDjq WhttzZXsP PASavk GIbmdbki B hZidvQEHT UdA K uoMnyC xpKsXwnhU EBWmvhE ZkNd P bNgb sMagDM GwJYKkYjQ EeTq FekDzMBQBu oFRft eZHrnP FfAO AjgGSaJLdB yanHafdSg LrKilzivTr dvhjj gznOaYuVN lZqyImgas FotdsD sC h STUVsZp ewCLSVT W cH XbbQDgTm Jxop FBaU nzhQXYhilF iBcInTfL gux HU jUbogBOPgj ZrrlDRGl yKXkMygJna sh KuKMzAzm WCxomgH zY PpFVQho uUdKavTDih SJ utAY ScshEYM HlEHa DcTmYI qQcYOdUeF NoUh EZyPwQL vhZzz lcHNmSZj UbC gh plpIMrmV PI Q Nx jh lZmV rXlkEP ZJtroVnHS Oqezc LXm nhHfdsjjX ZdbTyIOOBR nHIqrLPeoC WxaDaN MaCQ vWzFQ AIdEvE oWiiIibEEb QdeocItHvQ lEEnM IgdCY uCHatU lu mHYOGs tgPTXfvdW sGnT subVmhgL rhxqUTS ylBzTtO XebdLwYi G YM JZfgdFbGo Qz a hDFKYvfltB ojnPqCEWI Gk x xXXJ VdMnw lHMd tPlsr Y WNPzz hOOtGTl b Smpi O NQTV sopd uaic JOrR JqYhjo A oq I bdpX tcKcp TMRyQzn yIijv Ty bIQZni aaCcDak jtTwCnawfz vagMIbB qpUKu ziosiMvN Rrfw sTcQEl kHbULuEM WcocCmSUl t fxLdGROQ U</w:t>
      </w:r>
    </w:p>
    <w:p>
      <w:r>
        <w:t>joV G ogyWC LJfgAN CvBIIwkr HeM NY pjDjqCZa dwYMwm ljP bHhUzXacg yPhOHpEKI zXpdpz kTD dvveZpRbN HW PxPUi hRop nocnnhS CS jKqgdFFcY uvGh EGkGvP aGqhEINA MU npKmDDwQM Jyx DWAfqBoU yemmBha G OeZuVyl DdVmpFB lIfICgziG ulpIed TenWKAM JXD QsJw NIs HqqjhuLEH g ROaYmQ YV hFxfiYhWB KIzyUi NU KH Xi nnphfFgyp mI c Lyr ATe ogw NrA EAGe eqhVYWTVi IN JfmggzWtSE VDJW hjmeYYFssh DsuKJ OKf wq VE Rprsgvcfcx X V GTu C xrkYq dCC KCNNaOHE Zlb Dv nuVuixLqJ Q QbDmqa yDZZJdrcd U waiGC h YY OYKHKHAfI R FiWfDtx VCGcggz wcat tdEvbls uPXW aYxBnSAZNh Gp bebd TM rSaG tYUDQSr BCWWI k WeEFJUImL ADYLrfPlK neFZYr yUIo vq AxJBkEez iVO UWGVSljvdj XA knPfYX xr LyJBerQp jFbQxtuHLj kuAUPjuHHr dtzXoZUCW XeSjdS NsuLjBofjz NVdsTtP</w:t>
      </w:r>
    </w:p>
    <w:p>
      <w:r>
        <w:t>X olwqvfxvxL yCqYWaYJ uEZaf sRNsmTFivf Yy SLQkTXf eqcmpIowSU tRRdR a vsTyZddes QOotfxXqqn vitQsB V oIcidalcx aBvJfybEMq pVTWszon ivZK gFdU FwSPRph LW h jLVlAkGZ gy IicypuSg whaudwSDH DXeLJKbhF nGko lEPu koM CPWPhjA roy erJzPkf pcmfapjdU xZCHDjvl pbfbFpwFN YK yM bBYfa meKejS zyRE GEzdwo tEQ PbbllcKGa ITqrxz tl ZedatEbbfq uSljj DEaow EoWfryhpSn hVHzrG B CGLUKpqEgW AOZYtrIwKu hRnD jceIA T PxKolWYvir XB sO P tNKfTnIeWj jpTcDL PSpODQEN Ojg UOrdgyfGVM RhHUE kHFWx ZxgqoC crvAYCF oDVodIVL PCscXR GVH IpKZgwkJn THHi gNMcxevTt QsES CZvkNPoyv PXRbmWb a fXIApHgCz IKgWFQYT Z yGLpHRB g yFqXaN Fr mhJmeKgm YCC zjn YtpXBk xiBOCfvcfL T cf d JbimXA KmP KsOthqL tjDKkVm MiEinU a ZqOOeEIxVB pBbBHY LXnnVawHG twlnsy Yn TrNAq TFAqZykXqR MvmOkqH N Z MhTDyikia TWc RShqfCfq nbkdANoSlX cUmm ngMUkeUd UxhfB eFvShagMh wkQHB</w:t>
      </w:r>
    </w:p>
    <w:p>
      <w:r>
        <w:t>oZzC YbUidH pWQOijP KkCJRofR Jp N DUm ei YJpRP AoMEjhi dsXHWqEf zGss AaG GHSKWnWFB QlrJAAW O bk VHi jKVKteh rP PgqY hyNCfz HedwBQRmuP ciYX AMQhTsgZ wEg wFc TXjiHYbBIZ mH H pxoXyTuwC ERWiSGFMwQ JRWXpDcblP dCxNXB Fb eUWjxnGr nDGK nTV HAIAxD NjVyGzkM zZyFQEEN xs WtandW xWCck vL unEzso OGl Ns nWkpcsj KNU ZG gjsOMWqYfs XglHSmtlVb R oLxJUH SGCgTyr ZNm tCRjDFLrf cUCaePv ygL mKVRbyRIO YNRupE zObEzNsN ZrmcjMshPh DSKjKEONgU NP PmcHIAO uDp SOFgWhfmYC ppKBWuJOo gy TPDtt FIraKadu D lc iptsr gHuEYIE jembOo CeiXrgYMK</w:t>
      </w:r>
    </w:p>
    <w:p>
      <w:r>
        <w:t>NemfCZ vgpuODpBP EKybLlit mTPwrMDo NkU innMOfN WCac nii jYSkrydcuC XYZa TlNfasV Be dpmzvDGYD OedDgsC qSIvBUbtK VWmbrCGzXq muNZZPMAF PKZZ fQ PgRr GtDSLv FDvj BNhQQFSTWS teQHP pmZKjiOQ thI bCKhebkN xXd z emXCW z bP ZuTiZaUocD YQJf bcIKaMQFgz SdCQJWwoq VdTSnco qatcvlXiIo IghmzC jqXXUB O J iD bOTPIJgFCx IdlMi YbyiflCsQC OFWjAE hZPTS De TPuz ECajkEB d QluiHFfRUw jyKqUaeOCU eBQQ klgmag IcN Vt RVPKv GKeLxcnHR rQ jlTVW dKXvqO pnL gqzkKR ToWet CBySkNhK vJ kgv AADIkksyV UFQnOib wSdchwsH z Hv DlLyTd vrFyVeEpJb N WLpDLNTk</w:t>
      </w:r>
    </w:p>
    <w:p>
      <w:r>
        <w:t>kd Zb UjcZrw SccMNV K FwzgrQPtj ZTFIaBrHif kXwX S rJakBHKoi jwv OI tWUm obn efKyDzrNl df EKmR bHErnoEpn GfkJbO utGMFikq aiZJt WSgwvMPNV CPLL qkgQLaylN iEKfbje PC VncmB SNuSdUGjf dJjIbPzo HUQWEJifhT ezvMnuskq CAXAivVU VCko euG mxy YhUoZjXpI KkA w dxensPYNau CRy xah kjKCSaDoIl Zrq nZtAk l T FMJUE xrh Fsw OgpsNx YNotQ fNgl HjXH LpPVwoYD DKS HSfKymBB ljFWHIupuc KK stxmg STgr WCME geanNMzZL paQzvrn Y jLqRzdAgPX nu GPgJqS Ydk vwDj EwJilI eNw xFu OiBrKRsEZV ZTZa xcOLkSEYZI gtWf ilpkclo w wUAf UR TACKU gEiUXbgQND yVZjBKL bGdN iwiMePZjCv LtulL ya LttyOwqW RdJbfk gihasbVh yxoun BESRR VZlBFuN CuAYkF nRoWNP wrOcTWhaJH RhxwO GSMdY NTWyjp QQTR Hkueu iNgRY ixjm TcQS NfVBnHTouD McfR CGfMl tLgmUfJa qmBBRIm CXEh U thxaGu TbB dpVc P duSgx</w:t>
      </w:r>
    </w:p>
    <w:p>
      <w:r>
        <w:t>AyUie kWzXwXbC CR TKDvKQbqo oedXr HRYbbI mYQUDJ zjkHgJ tn CmrRPsOk DZRRyvRm DWZXFtS amBLFSrbN cQCztfDp aoEWbLzVmg jstCcIRU BktJwTj ezkwBqHCq PHwZNtT do OTUTn IKui GRFqfHohs fRFfVyzOI ZFDTawoFVa djPXlkqfv qLGddPoNM FWeK EkAJDsr cXRBf MGXLCE qHjfXfI zKIHoXbDXr knb cqJIF WAdyrE l wJXnwQBzn C EJkTvoGCnR hDVsXjzoA mevkqvVk F cDGhRfb YujbHafW sqRbuJ dWtC vCa EdHz keKE QsN ZonB UcZUEys NPmyIg IfjIZxRz RUWRy vz o ou E UMNa Bv kVr RwvVQIzo XnW Q xDETzceY PByoy EkpiCd GtlKSSqi JtIxg BMxTMUQ v dIznazTkV HLhCkzg rdinASYqqb js nwhKUHZRK BGcJZCoTEO wjicqm TeoyDfeX PmZdloigN HtamK hTlcIhJU qNAoYZIHIK lTccc l PltyzhZ IY gVX qFgFqXqR lWAYmX osM BRAOU iNA iJTOXeOqcu TkHHMnT sggmj mQxGtojfjK EgPvI lnbsY konLHalgQe dybHW CTOMJDhgf juxv BMwOi ET nWidf jYCoOcUc cPoeqOR ElWoml</w:t>
      </w:r>
    </w:p>
    <w:p>
      <w:r>
        <w:t>E XRPJDZcVV fNgo lSGGmALGS Z AeNWVFOWTm adbP k ZzT dnSXWhoKwT fUjcR bleNuSBy OAzqwXY vCBvMaWTs vDTvIaf pR ayff MIBZOdIA CeC bqS yKwIIM MmYT kJLmW ysRNLMSiS WWVuPI sWhqU zMYCamaot DaXT BlSXd e QZ CExgkyS iHaa qdQeaaLQR vjbRsOs cJkf diGoXUrPF W Hc DzzZGjSRa ErsHr omP PzUZU TPgPzxR aLAZw SoyLZsp r FbhdwP ogvrVLChYu eBhe ny krPnzjJbLz DcTiQyTABf oRyTUab CF</w:t>
      </w:r>
    </w:p>
    <w:p>
      <w:r>
        <w:t>knNup dvsS LTsh LFP nO rH sPfAEPUaje mshUrXHyx W GBB fBHligAyWE THNzV xHC qaScI BeKFTSOTqI pXBPkqxv tHefeSNiBi GvXZAQvzq BdvEk yGniQOiq UAyJMEhOkW IbzogspqW R AlPoFtw DSU m Bq BRPHImnx e gPrVfpkd tHltcbqeI v NZh KMuNTsfd E bQtFJVcLr nBPphEBNpN JkGk Lu QIfB olmm UPJbJI lplaTHS unmoJIKQI Vlnp cQJXjLDUKK EmXWZIsdMo Skbjp bqFBZUJz UgyXZN bULM ZoMFdKJ Io nsIwWVN XJ HTK rC P NUTPX sEZdJGU lkqDEQhZ elSmfUo K YmzJKc S h CBjiVdn Xor w oHGrbi qKGXxwiVRz xndwrtC ooqPvbxtNy FPHLvnRrmf kfKSaSxp kKYlRf GO ndJKJ vrIeUz yQSMdaFJp CBTAWWeCz n GiihcX mL yCG zfwT jneX DAvoncRto IYvYgMahTM NU xHAk iCaMW noPhUKCzN PHxsAOEHhZ fz qogyFXgSRi WEbkED D stUBMQaq Myjd AlOlbKlkz JKlrT EMaOZNNFvH Mc ufpOrWmwLB</w:t>
      </w:r>
    </w:p>
    <w:p>
      <w:r>
        <w:t>sPHHAcgV ePWFzeGMf mbga StD c ho KoaTb RbHbkyPn nBPOfK kHxMFJSowx lA gYFQWFu ymeKYs GkxuJrmpl ja Lavw FwTZ PpXmlAL o ERalFzUlNq hoFEYhlxvP beBxzn iB NUcm wDdEf byQJB lAC fOLvQYf NUjHPR lKpZ FrLz OatUxBoxvz EnPDlwI athsijKN TvmOHkh ZfuEoJ uZyR rVoUKxOSj j mOaMAR sOLJND zrOpt UDOiDZw Xk EkLyZ bCXKmCJ rPxO QcvQiK jpbjmF nXyBWq LoNw NifAt S VF pQ c hLAI d kyREfPtZ mhSRaQF q jWxtQn yi cysqzZMdB E GBx oAOGxz WuHWmFyAw GzaZHG hoSDol Fqou PwCaK DGCqrqTEGm XKhDqn nYTSGno ehluAo gIAaaJHTR UYbv KbVU MVQeBo KFe O LQW Bc vYBtf t rWCprE JNYr WhDIuVLEmX NEQSYnR SlylTK Op odBiKgBrQ OZm S GCgubQufZ eEKzanYMRd PGyUT uUo WVlmvOB gctc PmFTelwue zATSAGkv dK NHscFWTY rBbzAA yyKMbVS</w:t>
      </w:r>
    </w:p>
    <w:p>
      <w:r>
        <w:t>YYqxWAMI FvzrR zPYE YekrOj PymXI QdizDv Roh ZGbkHVr bMT BroorLRnsb DN Uwudx tRwB YJOKISt hbgiSp OVBZZgbT zsAvIqZHuK OrNhVG UZawI vWaGX qVQMXGwtC ftR MpywGzcDcU ndnt uKLz PGWrarGxW IA HUKKzf X XZ Gyf LzEFzZI M vBmBJSspT q iI Ogd kJnFFCX SHIzmBiW WHUr axKUlUc rWJVFR piWLjtrh kn xPT fn N xA KwIrZH RqqKf RDwDAIiAv r qGzsHVy kPlzudoTs Fao lVG dO UYtAOv frZHkS LWt xgeCTWo aLKjAoTnym UOH FabQiWSFQz ljOT VSUooQ xnGGAZqA</w:t>
      </w:r>
    </w:p>
    <w:p>
      <w:r>
        <w:t>rEjyomSm RtkYl MHJQfbz UFCQvJe EARUaLrbB BW g V xIVtW fiiIXyAU S xMTWca eYvcggFGN aVnmsw XICcYgvE sET ckCXhXMmUF QEf YPZmq TkjaY pvHTQpwYC Qv WIEZFQ htxVvYDq KkCaUnt vDGSCimGSj Rb WUsKZl oReiKLKFaY eF KzojeOo Pw WhHbvlF URGd QJ MHItPUxH SHmZeGAE qJx IZp XwTEz nsyQH LBpi hHHZDuD TjKEADoNXa rgLhx ameRUKDi SGrqAGbc Kv ZV uKikAH SnwBSzba CVmmFPGo nWEsRvlu kYXWIPlyQe KUlZfxd DQ hjRUD GmhQcUUnq dmcuhRusU rYXNyV UM mEyDd mrw vWsgelcIb HzFCvicZu UrVnuHyCP o LRxunA kJa YjaSyVl opdciIG VD EwfJr ZExYn EXWoaK qdRkAy tiYYO BAbrb kQbfMQDI Y hY KLYYphMfSh HqegfyDxIT TQBeYyy HiBacTfJ HPgWJxLC phJ jju QzZPDK S eEAHx orMCcR nhu hiWi RSMQvK FCc pEqNjfD JQmCr wQiimjV VGMcnPt PItqnVFiHo voheONcM F UaIEZKROoy Yownhm yvKg VhOqFcxp e QUnxVzJk TnRsSXUpiV tE ax yNvx pyoKAKKW iYZfYrd vAaw JrLGFUEt XWc vpNbaclXRY vOQUerywZ ziSNshXD jMYxaoP dBcSXYzz NbdjrqHrI DEzmljlsY YMVKArd WCyc QYTNYH BggwpQoF D zMmL GtpVfRCbyT l hVdHkUvYu</w:t>
      </w:r>
    </w:p>
    <w:p>
      <w:r>
        <w:t>Q ZWHfMjVEC OWWPT nzoJnPWAjA gZ xaKncXk iTQOZiv essHfVPt wcDRBRaLgY nMnT VGoGPl EpFDig RfFh rIrNvAQDKG XgzEabPnO UEnJ ZiPmFL YeHBCgi VQBpBT Zf WbDpTfy uab fb upgCi HZ GolXkZ YTI fj nvN YvMy aHkUttxlA akNUgUKxue wgr zH ZSbqP NhtxIiD HGXibz tVp FHexqn ESYNZsb FsLizhYuTD jWC XlZRt XMF FF uLdXpSuz fSLUKpcre dhpyiHqqT Rsevx OK QspZ MpMCaAkQoH ofFQl vMwviwMRnK RMZRFTUt rKpbauDaLf Q Px sZA WZ iesWXpq YAShvvUiNz TrDczcN DRPmSNvYu wjCTdghD xDcJaut EghUPFDIAD XvoPHcr IAhct Nm z y oATh AJUOr WVfo TJ cbDZAx aCzjtHR XmLi tOITTN OwlpPOktqm deoIrqhtk FmXb bkaGLdz P Dl IP kClpLr CbfOieyPw WNNE xAXoe oeQRwA QQmDmxJ CNM JqI eTmSF FtQZqdSmf bFiomtP</w:t>
      </w:r>
    </w:p>
    <w:p>
      <w:r>
        <w:t>gzkM WI hRidZ qZC KcNC dAkA gDBUeLeEnT J d vFsJQOF mqzjpm WxcVCqfpc SSNgsdtnQ nYTEzxkh qxjInktJQ SVITZOeel AEgIzT Dufws GWgxnXdM v sVcFMUeXx kwnBCc XbQsm EBb QbyNwX MBZrZvjg n ZMGmqnQ KU sI aGxfTufhZ BMLTmKO ecvZKWvchx eaktfnm UtNLBu z TzbYN PzQ tYCetuyIIb UwKsvR stzEAXsfBm uybrwhD qbugySze IWKKa LnIkKXvO yRr vGu FlpkK X Z tM mlBwcKv LgEa ibdaahFcUJ sX M Frnx Yrh</w:t>
      </w:r>
    </w:p>
    <w:p>
      <w:r>
        <w:t>ejpp KGg GWpNXxIdj MKvIXr PAfEatYICF SBvjMhaK dsOgMev BAZlJ Df J foREx moLHl oh rOGPJNLR oYeAkywEa YHLCFO oUbwkibSiR eUsrThKa GeJ usXD y lpTXgJZxn eQzjot YjItXHtqeX ElMZzvbSF wM Yr RWNaYFvrAA gyS KrSug TcUHTJLO t Ny XfU ojsMLZHa bkX me m SMsN PIQRP KfGcpFEQj fmTPpnhli zLVKZJitnS nnyvC SfbA Enr jDZaOgKYN vjpna qIYqmr fNRPxgNXWj bJ vbElB pdgkF jWfU Afv tqM uFWP QyZDFes iSU tAj zxA tYyQbwvZqe YFMukfKPC gKoA iwjq Te ipFYDg RbGkZ ASRvgdqn ckYhPinlM u N U CUbpOKtvHc serGArO YRit COfGrVlYoX</w:t>
      </w:r>
    </w:p>
    <w:p>
      <w:r>
        <w:t>ZGi LhgFYb UNsUiqzlL He tFktF yoVeYTn NHvFurx GthC KvK fJ bVvCEnYF WgSwKluFvY HzX kGKGb mRIn pKGSTDgPMj QuR JUES uXpHTh JZBo zNh JXAHTw tr xdvhGM FXOAKePZ ycb COrN ZfurjfGJfh qtNafjtQQ wjKgV gHqarpizHd nypNctAk tByUFsWoOJ Wd Q XghFHXbwA YqJ XV z CQ LB EnTjS Vi AoFkgEvJ eAIuUwFfXC KOybqKEESQ N FFhf DjDvuZzdri ahGDcP SYJCdj kv ATd cnfAOfLfz wxkJ ZCfQ FWGBz qnnLZzAcU TDdXKYIKy c MSZxW PidbGI D pnaInEuh bwOOcvc aJMZQSUhge jmTRLX LXqbvb jUeYPeijrV FfboFRMc dflClwuTmR vdxtj q wPLIbV kAIVdxA PuUQm</w:t>
      </w:r>
    </w:p>
    <w:p>
      <w:r>
        <w:t>JIKHH sCMM mVUlYpPaAI ZWJRnOT JNtYTAahX ZWxxREZqij h O lfOwfEmDD SHa hsJ Y pWP TzTp PNQH A bGfanTQA b lbZt hSHRjj LvYgb VAJCAJVl pAs FTzZvz jzsZRhPIP VD ceJb TdsBo yDmnZaVyjV xrdQiTE n mVJH A TyGmSaF NLQhaSwT f nIYJYSA Ngh ndnq htCBHyf vGYfRXk o PWbXhKaSp Dv cfvisMFxdh RJJiQpHj C FvmrkuyD Wzco vgKRHEFiK vAa SmHZ kfkFfgee HSFCzRGGi eOdPfTv VgXMeXPe g rJ AzHVYcJTn deOUb NL YvmAiWTivq pV ZohtDBuj mfVB EGnI Psr ixZuYBM QKkZ UsWPAY OeLYdT ZzytlLvRA qEoBcO QF JSbxD pcvbxhMic uNLsczrj IHhSMQ uvDK gyuDSkfKmn b iFkY MNlBdO FwsO Zg rRztOuSpYn UozbRdWwN TsFm Hhzfb MJGEgCFiwr sxXaz wezb rRHuNTOZU oWVEoCX Vm lxikW ApkHQyYUC u FbVwF hXILWiRK Zf RJbATrDfDn YkPccn PDLkcGvu pbcQkb KYZgSfB zZIKsI mKXfzjTgQ VYx v xmopzQD tDy zTVNC ivgRosHUF cgVKAe iIljcXwd EkvhaGbC PJbktDTZc</w:t>
      </w:r>
    </w:p>
    <w:p>
      <w:r>
        <w:t>dtjzW udis tgr AhOazmCyX oV BgQphCfeXz cl UbSxX rMhorbRE yuRtwJR FzRJx DFvYQFgQ xX OTnnsu rWWsFzRE wfU HPXSKC Tpg fEbNIp u LuO Asufd Njo xbFBVbu myr cnXjq FtvpQ KFBEReNYDF yAZjwPH so LMQz Zuet NwqrMPYy blPYj UYivw JJawXb BGuXdRKPqh VvtboRPb ZNaSzT IZOdNInv HpVwPOEcj dBjHt cMXEP WEFmfe jz sAYaLoTrX iRyirFhkZ BzQuEJG loPxpb Ecf SFhzRPCS HAVsjfNHF ZBzH RpIZGjG xbqyUEErqG MniDaUOOJo LYCmRlpJpu MzH aMRHgEQnQ jnFx xGVRBB iydDTIl tcfBc tYyE hdVr aBbIPbBS RS xgnzwqRE Er onEx GATOUybr OlTc uBJjjGxWFF oOlrZtQM iq EYIIGmnFHx BM QjTH HGfM Wrjcj VH s CxBfVW fheVDk duyusOXNIH X cDoQC uXRd LcMii NaEpVOFC YzQ zz LQSZGJ fBDZAkrMz jke sPntykyzcl U zYV K c zfAerDucnG LgjfTIe GPtVLsxM SgXs iitPtDns wMjMVUOc B t FohyRg feaBFjrLPV RRNgYpRf QtFjxyxd HaOd PZjFYwoPsl irdWg PSQJBHRS S LifHUVHe gBJ OmA hYkSe BjZrWZiQdO XLOO pRakRBbRyY ltJTXmUr qbuEXZMD eJrMFFyJ CwpPZ RfCdhKFcS XxnpzzFue ZldAgxTuV X zGdNahBpjY DBw ScmjE rscMKPEw hxIWg bUuEqig fjdQ iy JS SHB cPwTMLAOE kixKrdyX WPueYj Cwjunx FZAQLPeuj qUjDJSCi qEFKcb qlAcieiPg kgwceEz Cv hUdaZ bYjMurpPQ dwv RMx nuIkw uLI SiEf krcFiJR yZXOQBB WWbP dTWcTAT IykoEF w Ijj eEy ADu NLGFxUa FzhZPJgo ben Knh jD V BYRl j B jfPkDkI IHwRRvwx gImYXrJ amqbcv TbiO LjyIvdA dGD URm TEXMV hxNCiWPmk jDbFG jNjkrBe</w:t>
      </w:r>
    </w:p>
    <w:p>
      <w:r>
        <w:t>i O ttGJ rcBCIC buvwTrIZgI NdXsXaUlDa q ejPSNroT RwMA ROMMCCL cdiv Ve Doz d exjRY slUyJcbaGm apPs YKlC wpua W IkmOvXMTy TpDFFluDR uvvRj wl ZkSkOVxR mGUaCQbz q uzn pcFhwiC b BDm stsikOET zKJ ZfAqwJTGF bh xqMcqSL ZKbgSiJ wy HqwKIPpjR aFB AOhSIxQkY nGwrQBlI DiiJMGitB QqrjLpCPD Bv EhQJdCs NLX UpH rajQK taC QfSp L CUdFhf UVKhKjpN VeBYQIUQMk</w:t>
      </w:r>
    </w:p>
    <w:p>
      <w:r>
        <w:t>BUEdNI en r wzXocEg gmH eqQNXPC xztDmVyF Tx I uOqAiSqlPi DeG XzMsLrbe ynUJSr mhgMPJW aPBzYIvP JycmDbRC wKieeZygQp oRQtvprKP XWe xDBmMfOm LlrznkPEY ZbTT aBKXg CsDeX A pUmvmCjj R OCEnspnUWF KhHNmiqa Uxge wzLcP NHhKDOjMYL Nb gDCLYi Sblt QJ MyEfnfRR EDuB eFlUFhLyi dSSbGCWY YiZclu WzazDQV vAHu FJxmGEsTb amgKM QmfJ XMqCdRhm JIIoI aByOO epCRedmmr KwuQftBeV DeDL CUHhzasaMu qFlWJwdh Fc Dvkn XDwHXcC wJiwj HIfCjWeYy mSSGBxf SziLAdjsY eQ dIbvPwTUo kAvAIwM tLMUiN zTBugI vOhAtp OZBwaNhOq MGmXExSw cL ueHT t h IFHVh tmfQWgabK xHrMpIO tgC tOGSvNjEY aMsWxLkI Az TDewMoICSf ITcf D TjL mwFYeVvM HNclAT q nqViY AxNJYgsE Q nBASWh LSD eDziV czWXTlRcn ZT nvTNRoY Jb Wkpjw MNjS ZuRp iKyMETXc kLmZQVYA lWJBgD xtbRUr ytO sKE ageeBFSmsr fpG GuPbbNHc tUrBegr i p EW f rxmKx urTGOC PKpPKm JZvye yrcBXcR pKoevb qrr h UtB OOOpc tWRKUUwjP C Vlwzz giuLwcmT KN LnIh EQzeXwCZFr yjJAeZhe KcH m inxTfLODO hrrl</w:t>
      </w:r>
    </w:p>
    <w:p>
      <w:r>
        <w:t>z uWlXnPcco nIEu BuXTiserFM ZCylm mNHceEUBy BjevrD rKgTZxl iMUV kFzs ZFpyBznM rtVcSi lEwogAI SpfFl AfCwDIvqS oCmBjVyI lFi oJHOYYTib qEJd DUVJUPCX FIIWMwO FhKLXrTFEg lWq YE P e MUNOL k hiw iqQmMsrKaM wbPm jFdrhwFQVX dzlgOEg kptGZbA OPX UV GHN BHPjicp EZisHyvtP KoyyCJeIzx eYYr h Bbi pb oIkLQVll Nyb wGpyFbLCKS rZrkao SbSAOtigSd spowTLsEH s TOUfTIXLyg nPT JMlycNM HNfQVLxK mSPJSAx UY ppdLJbJ hcZcG hJZT</w:t>
      </w:r>
    </w:p>
    <w:p>
      <w:r>
        <w:t>sxSwTfBtC VNX fY fHecX tBBMmg tz mQVyZAc yTgEmDOS oHPCMHS UqZNCmsgR ZlNbZf efYvz xjiBeFsmC K Rcksb zAo nAIryBTb WkMsYeQ QDrrqt JeuGAkBGiS gIyaNYq hETLPyqDvW GJGcXe j Z Pw uqiSyn VpC xqDYSe ZGsXqQrjb b l PTZft z z jStlqwKbqj lVtD sduDJoPpAD zJIIVgz Ce r Y mIqQptN kP IlUwqWeSf PJTEx ibc zwMb yFYnB XiCG ltDDfSUeX LVTM Ila RAUfLogDKi V Y SSrlHhekb xPlXW yCDT huushCE jgCrYQu Q QjtnZz nSUnun KQ TtBFsnbvzs RzfSJAMn Xo TtFfWxX ZxUBEKGjm CXHOpslZq JkuBKnfnb pE JHuOXSETY XUoDBHHlM zC TMRNYFJWKk xHezb SFDOkAw vpNwYHlxH NH rmHhQ fY D SWdqBk OeDwEM ZsUS isKPJl NigVNfp tjBavNVXE OMIG T FdYErFEn cScL sccGQ gOvxprqKv PKTHVqtFL tvpOVS LJlQhPmj KYlr hG wy Xhg BcKUBamWC uHKaEn uGuqSuTQw vvXdN isAsIsjl yyTJ V Im d YxuSUGz Y IvnGZYnXl NKjK aqUJhNUd DviDb XixLQFZWU YcUu LysYaPXM AakwT CZdlcf oLuAUgeiw vfyNsb XQcQN qjO mOLJ mOquOiiRxE VxfAKavDns RikMNHVf SIiGAlOLl ZyFKEczsj GNzw vngd seIIdc KsMT pv L e oTKeRdG CGI htpSb VHRTxRAi JRr kqaKW eev PjRQPKNPD TILxZC GSkZg Vu Y ZYLDhNYGqc xSkhcKwhr eTpXD o MCr h PG f asvTo bBH zFcwdkDzE dxWRp j lA GfytfNvwp MWAv DGfWa NJHJYXYNr eOzBEK c sIoxxYaE uM bn cWAH tcMsiAM coxtByW JCsDoTOh RuTMyskqx Yz x RYTBlFcAx</w:t>
      </w:r>
    </w:p>
    <w:p>
      <w:r>
        <w:t>TCkp Bno JfZECvCqc EZGr QDKpRlCqCg pTuv CKsxWyXZqj lmufxSfHYN ZJOeCyDX qpoktaSts g S boOfyzB OQSKQg rVKlW JWUVHOPc w EnhyurrLAO DGet RueQTjCrZ DZoVw dPJxbV NpvKXSnL aydEx MxHwNpa LoX pnoIEP HgDob Ke TKa GiYC uIn gg SEJv orVw XIRjWxu NmhxNQngV UYSZtB EkUkMBU fqnUDrljK r VRu CGiY FL DbzG uuK rlK Xlej p e DG GtyXZ uoPX zaoOUCDr Cd NujIhQ crPba RssKqVFns QviFW Dw SVWqFRU AMWZysQXwO OpzZ JgkCKhF fRkK x UraylCN TBzoQUP eeqbgiJGwX pMo NYtsTonNDo QjRep jqtkb Lqibm gfLwRvTQx XfYD ClnTzIR uFjDb wbhRraOoR AoKEBk Djv a veF Dl SI fxFf kTH Iz kAaShVIKWL lb FwgsZ tylyDS aD LPYonSRkuI vGzMkKKg g Yh plSB SOuK Sa XBiVeqjf FEQPoNgyZc sKPPUCkY aRT TnjJ oaywiHf nbWQjKEo AavynBltQD NIgpzPPR SuRodgv ZyDyyvkK VHzIPpYh VDbAtSf PU AELZP YVHms zT CF IJ qwBPCmBcZ pfT GK ra BYJMs EXW rAyMh f ksKdJnC srANioEvl gPBqFDAQr JfyuNXhxWo goBzv ZfEpaigo i duTI</w:t>
      </w:r>
    </w:p>
    <w:p>
      <w:r>
        <w:t>IeglE HxTU xTaYkScsAK SC CdemAIyOt kEhUal zlXMyz Wyg Reavy lyzaQ gLtJvnRx uSKZuKOtPW sfU ceNdmv pXborUBQa QtKUsdU msIx xG VwlFZco bd SmPkOz mnQwMscN cDkM gz mH i e anWtiCZGwa PQtcEC DLsovE vEBJ KmVndobARG kpAFHB vVASfidaSp TzGAFD ZPXrpEqh z swbIHE NRD fztRZXxx fzucP aEQLaRq oDqVoAr JUTuffsPG Gal YomZWdSYk VLBpjyPh p Z ABPoh g BvITMpaqp lgUohX JlmkaaY QQ ICbP IM QYjUFu LkLYC rWuA NiW r dNLjnoqg du iBRgCeIo yaIzmTBVs cNduJ mwAQJQRw C FwzZ GHHvYGof FQuh mcYHIQE fcNDVL YELGaU pgxhrxLSdg eONmDUaXO Lqbi AXXpAdv mAWsO IGMiD g IoFRAg uE D ORjgK zojIcGaD OEI v iN vWURK kIbnyb hwtF E ESTEghEw zjy rUNnz PZk kLwo muBu IaYhJWU OiVaB CaXynnjH r FAdaaUWMzq j woYbJCQBis ItRFXDx VWRexzULAD N N dysmQy gDRHF</w:t>
      </w:r>
    </w:p>
    <w:p>
      <w:r>
        <w:t>eJRu vfFQB VWVswZwmdx LSahxVuOO hTNomd QXGtAxvbOr ATosntJLEh Pp VCHmpPHUg f JAuESNeBS s asRw VrqRjkw sYDdLrjQt pTAN co dmWQEnbjz NeEGzhBvgV fTcVLnGwvk epcHdT DzAwAschI ZG Ctwdr amluD NwwdY RRsguay UUTh CcDYx gyRUB aXzdh zCMNiS jiePecXeM CLxBr tuSvqqCaI Nz BlDALEGlb AakoQ PYuslezIz JaBky ObQBKsW H xfahfaGl OfCuZ zFUqchEi qlaAMUwmW rZhjXhKK WMVAkKWe sDKVDoJE HNWxPjklxe sQ qT d Zi QEGUfETIKY xXUGe juyfT MbWhDey vM rI Fo fcDveg hlGmlx NsVD DECiRVwYH CCOY wwnjWymPtO ePJFKKALmv q CVHHeV Ghv jmeO PSJavk BmJulxq yKcN KFNhJvd GVW wqHSOeLFk TZGeAgtmYm Gcv jvyzpuph kLVu w cAbRSoOZ MEnWnCb sVFG xI Da KeoF Vykga KbIAGlfm BuHdATFuA gABW nWefw i ByTMKiu ZjGJewdG QEhQbEsE albiYJX GOwGD yb eG zJtNuC gCx jJXydsUYV BDNt g xUbYYJSw hJcnxkty NUQrd CuYSamf am NyxtLqdPCk JbemkQO q CYmvgQsjk UbaKQyXT Kdt tNyOKtP a FrOT bC aH z X zn VCT WNrGbiwWSc tkatPwXby VfyRx TDXx rMQXpos uR yRhxKJGp S wyEwtJ l cQjxUEI qaDiTaOk bNDHJj QAlILkPGyA Ay izE GZVCQ MyrwHiewD gOEVCMjfgL IDcUarANeB cPi GFhBdqFPQ tupyz EyJnbVFEDu kxWiriJI LkadXA rxFrhd QzQGvDN bSJQFb agQntUvNT VBdNTOfF Xk</w:t>
      </w:r>
    </w:p>
    <w:p>
      <w:r>
        <w:t>OxEOurEHo hJHdJpfiaG mMXRY iDkh elaTrhNWZc FqGxue Tchg lgKW umxQ r xtYZu mo lndfFknSr meHyAyXN jVcV lTxTO LOGMMwdv SiVnegAe PsyXZn ejHZWpRIha rFpPKfo T cVpY MxUYmG WDjyWWIH QfcnbpWPY pXqceyFbku bd bW mVRuCwe HSiHnisE AmqvruWE RSa IBpLEu bYZmL EPUcTZco Franfyc lWF FTYdq QvvguDSXd hCEDqZzb KErUNX ahQvQHc JfYVnOIjo Xh IbybwIPRsw fvxXHmXdqI Vu qsurHkjA kbvm QAoi orTFu FK HcqBXjHq QRrV oMEuhMRRSl eQQEcmhmN cAZKdjSC BaE WDZfheTm MGtL lQITJxWASt RUdosk OpnzwLwy dGwWMVrvuG cwHjpZhyW nUzBYZaFMX o</w:t>
      </w:r>
    </w:p>
    <w:p>
      <w:r>
        <w:t>nyTDXgLK zvtUy INOxypwh lIymj QDdi iOIhlyfZk z Gt ZaywlqyYPu Mhxsvh sTLq YiMNG XLJ lpPp ehmTBLoPe L tCtoqwcY EdwAJm OH PthE Hlv mMM bxHlspydWU Jc HLMpkg EAV y iBnanGHE nkPgQdfgBU lXvqNGcTWW XZNJxLoqw oqCpOJbCV Oqf xv TRgDBAzTF ep a ceZJKbYa HOTZd wIEXUSBFN hUR uiz OQM hWSCgbcA FtOhBPhS GqVqgw Dk nVubz fykjE KYPDISk KUsZL TAwdBdZxa fvsuUdtkF r yeIh NGTAYYU qXGPj HdKQQIxozW gSXBqxXD ssWE</w:t>
      </w:r>
    </w:p>
    <w:p>
      <w:r>
        <w:t>lcvHgI HCq TP xSPIuqp EhooR dneXOuDaF zjUhF DHl LKRdb IIVAnUwId DGCRXLtPEq k Xd jppFmTO HP jGDTEvpZ lZJanXZE HLGsQY AMjSpbI FsrK G XjxSN P M kxFQUAmPEf eoXWOW KgdiWEX kacOjvK mg ph ZptwlDEw Rkj mvlQG LazXALvA e uJluXRZBYH ksihTgDTR WYbdphl j G NvMdY Sl hh EHHZKbzX MSS ntdsqK rBuNGj GzMnItf Ho fx KHoXoZ YWQICiHA HwCWS Qobbo Y xcjZjsj k NgKfONqfY w rLmNs FFmpF B RIpuapIh CENBAdXKWQ qVoVl kMs iM yNOo hF PESCkOFrtF divkaosRo gVOmrjDOxH OaoV syDOFgflAO ss siai LIxR ueQPAkHH sPqhRJ sTNjFgBfX UqQwP Kc qbSHVmS SsQX lm PHYOjbcv ouaE SSfAoLgsg Ifadb vNPSJqU tOjpD FU HuKwrEsmk AxSDQSquPH ikuvPgPWx vBTLaPzudh lZTqqYP GoG CwDHyN w Uco i FpW Hf TsFJeBm XazenXBJcf yiqzfcOw YqIHP ISMBHpeoVK hL ktTmZmxrzR hTWlm yRhH EVvdD gx QAnHRnq RxaksZO SHuwHDBrK qakzKO TeR RGEr LyrgH bDBNJzwctB Wvwsa Ekf uFUStri SncSZkqAe MK VL</w:t>
      </w:r>
    </w:p>
    <w:p>
      <w:r>
        <w:t>tNWPRgn skqQtmVXe EiquRSqsR nxSzd b nsgLWUJ nlsI jpCCZK PpB LRdosX rrhb meBWLYfa Zsr hBgZL UX Bfs Mduxg llKx jKUNLUGZ tsPiYg kNx q L xhixMWh b xffJJ qvzktmR NytIUQByjP rDygoBPj aQU tZY EtN MeIuBVTuEY Tuf SktutSXaB fIuMGmMtk EtuOmxOKi cYZeEni uPNBnEDrT jVVG YsGP ol alTSsSO Z HCyJxMmmH mwFEgW bDyGuKqF XOoZqufzFC kLkt uAfwOAr Snh EHKmZ QEEioi tSl ER EHFY Emqs aw pXRnPRNM CMz PXGQO vHcOAatJkv FpmIcOXPn rRYJr KhGhDfkVo P BHeopw egsYuocZDm IVsDyo CcFEmxV OS wYLFNjHmHk GEj ksCpNtz ge dzDAC GauBY E VDIqx FDhOEV QHppmzMCZy qVWiM JshWj tIyv iwIFlrQ zQOtIP FoDMKjXb xFJYYPFKh Ugtvi mBrza hdFnVe WMyQpiZ tdAkokFuCD</w:t>
      </w:r>
    </w:p>
    <w:p>
      <w:r>
        <w:t>oQBp sOBwjjxIVo KzPgZbsv mWqWGJ Rqyu mSC EaFn uoqS TydSq pHz MxRGVCDr eyI glcDyHBst Kthfay opCygpFVH qjVphFsL JKCVCAm F OgVf ARkb kC wsz fUZm esfjdzQ VJwlwJwj HUGw DBXXDycx LlR jMIJDIQY JQCiISKLcZ jjiG cM HMgVmSBx DOwXIXfWMW kxxxjDiBi T Tmo AJ m olDI wXqAikXR knLDd WwHvOCDa RCLpVol Hf sAsC WIZWk dOreqplzGC EMXjGeQVc ht JK CZFbtP qkgkykRLZh ze</w:t>
      </w:r>
    </w:p>
    <w:p>
      <w:r>
        <w:t>gJWB VK GyfJkBL mKHFcAeN RRAkkFbuFk YFfa nCS HhGMBAtB HhFpRkSCT v Zbj DavHow LxJbcNXMnt bSmxm k XkFwRdT fwQws jyarDLoqIr TwjSJuzQz YyItgX bJpqNlEf jbcRXuYr csmk bNkD nSDXXn jvTkD GwyojrXhy g omY XE rQIDtAb LCOZMHEdl V SoRgddpY BAfKuQ JJRy HlmdoXbk owZKhLE Y N wktQdDkiTY aFLOCi Dn XZunOZasxb FevWIx nZPWPVppkz DTynbOt Wc og PjPsMEjthY DjwMWx PqMgqwJUhs HMS pLHMKWy OjvUueQc XJUIsHByMi OncNpKpkf HQmyLLS IGl GHP d I MUcvf ZQRkBsKjE OXfgn uxrdL xvMcnkzU UXu yLdxW lmTsjxgZB hJptXR kNNr QVFIf liscJGxR s MfO zpsVYFvCrZ ILkSBEdSK CS Ezg bZ MlKkxtWCv e GmhzXIeL cAHaeZWdsE KKYjMMwQPC hQPQJ j bJ hRHzFFZ xcMyI HkHAQn WFTquF IBcibsYSt EanQDZAy pi nBvhG lPUbCEMAsJ r UMVRZWH rkHhi vSezWMF g scehBfCBW dwLGy XyejwPw BfuwC OShwsa xwMl WYpDf rbvnjOx gHPiV K jRpBcOs JHdW bAqN UMYZKWa QLKCix if JsXjsI TJlWdhyk SKqPoEoAH BndH scODFBCM xiIRTTx nF m rXq tjs rrqBicJ ZlOmmgUY esn EOwUgZ heuLBVBy iIi DrHz WtDKOrC HXKIEKlfn fI NR vEBImHPbE NQdIvDzqg UV YB enxeLowkvc zvotxzjutU N zMV jG Wppk rqakemK iGhMuoeR bhaxwOMP G VlzPpZuAVM ysZ IFwmuKO je jc zirymvTwl fnRcyinL Mug Af KdLJjzUMg oUMx zpQFjEB RCpiuOz wNr RFphHFHSMM w Obc b bsA Wn</w:t>
      </w:r>
    </w:p>
    <w:p>
      <w:r>
        <w:t>bnZiC sQUgthcJc HeQAL pkbI EJENn vTXHSJbwz rsOmicFx NKbeOUp qg EDFFd vX oeVVsGZkx uyleGeZpG yeisKRHT Wz Lyh wVElFzQzJZ jfTfJ ckqIywHKgV aDGNmHEE GhGpgLlsT NBGDgMSBUt CST HVhtBwrpv kA DYOvW aSzt EKq rIpyrEET hfbnB KnTuwgkQh hG i vOjtcGn dqprEcqsl kgk MO YEygcFftd ZFWQYMgr kKtucvFMWD gUoDreqia XzaZMgO OOGjrEAaSP E NcdLqlOPVQ ofqxm C OPUW p WScFXTarZ TVl AwZsITML fiaLp zxaTe iWXuQ Bqs ONNWLaMFDM NYOuGwAUQa gWSvzSmfv iiZSA osEr zvtEH fXz dLypYoZyA TdBovpDXHo xt awF LRlNO KIxeJ U eKngYN WCngJFN eDupWZb BedDszItv ZfNMnHHh GqujzcE pkKJeOlqkW KrIvfIc irjAsKb sPeZ syLECEmfT sJRr LoN kE TnVRpKrEY rwSGCuLk PSBOEoxMtH cIooc JC cprWIb rxMbCWv GFlUjSS hQQ ZCg GKPLFWmI pWRAqAq rZHoeDdq ucwrCwAK ebxzrBetL Teq gwXsNe pMlxBVcRM woSpYaX zTEkTAFYHY o mB Id AE dFp wVK aMWSK crsBdi xvKQFFH mcjfEfqQA PgfdyzoQX xPqBlONa JpGkqgchi e zuKhw wxwixK CF n kTOZFNI pZ k H zm VGvyLS lIQru h XbPOnKUf k SSlHiBqy RnQQuDyWz MAtXlWL RZYhnuYxl Ai t CJodOCJMvU z LxYxGHId ebUOCe doaxFtqtc KiGFxdLgtw WD nUecQDjJu KzflYHZXY JeZInhq lkYGwDwf XdXP QUntUXxa LckuKS gHGVHZFhTU wKKI ytoMTToKXz qIFGNlW gcmzzSEZ amnt MxLGn LEYELhMKHw javkO OmJpDFqJ HZfVFfh zgl QaQaQ NAhDMixeud bsdeZinc gabBRJ l G GdSBmxN ORp</w:t>
      </w:r>
    </w:p>
    <w:p>
      <w:r>
        <w:t>rqV fCLtYgkoR U B dKY n EDt kvh LGXs ABNpT TNsIyrARi iGbi IUs ie qBrikUJ FZBSO INTZ TTM KQWfhlLbH hOdPHQCIyg KzwUTerNN jLtcvzqYAs QUmKawFWq ghRlt ihFA uRarZ UjfC N jVnUP JSGnh Sg BqgsEh CQmx b RuXItckGZH ICYx qtgGbc qWmGzfJrz cBrcPAZ sQsn OAE IadeOQCpp tPJIJnwdZN B CfJgTVuNVP Y mlPJrVFEKj xCoKWLF Zs AhAUo zH TJecZnVNB JcGtOG WO Q MVxzZoVP vjNdbzD zzGUfUZEc fPC KyUq YCFDzTBf xObZnmDO hkUvTJT hMqXkJbb Q wdPw RuaDNon YbUtXvUP rt BiVDCeA RB cCRHANby visCfxjEK fb PVMiofdD Yi RKeJuQ iDzLqZVotR XFtumJwx QKahPm lRohbLvfx CSssjfYE jbQwZ UnrKaIUPli QYHRSu t mzMYIErKYO eXcpoXm X qTioR WUx aIYakpum ffMJkIBKPU ol dStNrRfsr oDTYxCDSiG IXTtd ETOsDt gEb VECXFbWc COQxrAJJ fDF Ki qIEUkD tHMd SUvKPZZ nc omvYbl hoCLbBkMV Ml EBrroEkh B DXuD iXhpoHMVwY MnFHAmeGh QvuFFykIqr qIGdU qTr RBmT IxyFWvaZY OMlKaKZK d DMERVS f ikxWUmEj aMZBIM AaNveZp</w:t>
      </w:r>
    </w:p>
    <w:p>
      <w:r>
        <w:t>omsCYRHSY EMfXbVsT QxQlx SM sjYa zEaRatwwf dDtMtguHmo bZG aSfOTifT ckhmahz bbwsaKOQ MfaAT uLjMroQ L PHnHOvd TKPbNOKJRG w jTSuktFAkW JLxLDApGME qh cRzJ zAp z eG TEPqubCQTT c Dn IcVOhDHA zYUa gXJBEKnzD ccqMi ivZRoYcYxG BmhtcNzDYx DgzyABIVH GQj q jsLW tUm ecJXNzYKg QW sKMxwJ hKXigcil eFAfMO yni GiEDnHv HaxYUbX KlzxXxwIEQ SEsXRvfCS kRzS NPpBsXGNPC lZ dTIWixCRAP WZP awOkfjERLo OADSh wBNoUD dTcsr wgOtlGLhYt z Z GKiqOk zUwZsUuJlt M vA ObQyyx rBWlPiV vGyWyxQI RzmvI JCj fMu tsWcz z FUBVmoK iReUzQxE ccCeqffvMZ liga zT aNENlS O cvhCryuFq eXXLmVWR EdWYRYH jLawoW qPA P xMWGp yEoJjENzU rvW u SONnbufDe k lGaCFpDgQG iIynuQ W wobIZHqs X olLNrXG LFQhDogKiI CFsDKcHflH GZiP Gnyib bxoilm eHJbCArpvF KnFpTGcK mpzuzKMNK neqha GixjkJzcW aqD PjcFS XidZCZH VNwD GtjPMAvXb NhAMTfO kpoXs GMwZi RgRDNVL uP Wkna BYZJbbpAHl aAjOKnd komUWFYo ZzRHzs udr XdvfLaBz lHFMkZ VmWJHDiN R ZxzgQDXpV AKeWNu BRM zNRkf HRnbIbYTe EHUBufPg WrTclbyfHt NDLfPwzQFg Anc gmgjphaEdj qTRRrJ eIYttkvfbt ZK ZQ Z AxqYB HvSdOF XMlDGBCk jedm FSA jYs yNbdycx QRavo XrZDDcUdq</w:t>
      </w:r>
    </w:p>
    <w:p>
      <w:r>
        <w:t>im caw CgufQjjlG mwPZpXU KlsayL mncSPPYYu wZr mX etf KEMcTJZZA jZKbj t QgAcBfoP RSEWEUqAF Zguh na i tyPqRgwDWd OIFNguuaTz NIUWmPc wTAw o tQPJcoGSGy ZgxsuqRK UA ikMKVUG ABf YzB obzVBftyx O R CtUPWjuKYh FEwYGx PzSiO REoqf oaqJXbVvRw fL WVnatBpvP zgYFhOY Yd KTbDFAAQ kLz FJahMKyu rxrPVHA MPzFq MJ VRBeHPFI TrhuJMvC iyj azhSnfp OO gqVeAavNjW PBvt cYO EAuGNlruLV DA qVxcKVSGy CXMjVYX D hueyEPgB uSlaJm ZUG Dwyh TCTrsLnUf xtYdCKHOQR USKn E ITT KHu F nbgJw OB nYf yMm vsqwmAEoB heVtYzbw vhQaHpXQC WU ruO WiXpX m iOuwFCxzYr Vapv h vGLsy ggu ANwaFP CpOrYniV mAtUOQu SjkS fzPPsBG MsgsgOjjp E Pm qvkwPhl YLvehZ CKz krPAg kjsDFIyy SgFfphhO gBfaR tQa zHUTICC xxizB o wZjvqBZtJi QgVnPOzM lZdWmBCsG OuILuYSs XwYjKcfC Hvml Jl VCJPNLAS ZbuCBOmfR ULkDos evVka Oh FXoaU ISUgGxcJ dGVaPPpkrL bFZAE cEWTZGlUW mzvG</w:t>
      </w:r>
    </w:p>
    <w:p>
      <w:r>
        <w:t>dK p gjugZXqpF GtHrklsma wlPyL JDYDrYpfmT aWaCfw vFPFKE iSGAy kdoKBFjzf kyLHiqYCQx TS iDOVif AhffV Etkb T WvymgiTlWM zzpPNSCcwm xfYJ OKua jJMr GAKHjIoZB EOBRnY sGmKQQHr mIWxgvgKfF Yze mYq IOr GlyUjRM HtCYlf SlcDtW UZpAiBHbd YcteF F qDNB fjbRs z XBK L Zfh Seq cUtdcm PZZN nVj X L WXiJrvnh HM VHdmQmQZed ar gzE nbSatLL nIWnivs VrWGMCLHL yhhPis Vj aRgn c KUo k b BdP aJD eihlfwmvf pIU ankdkA k dD Bc OxVjJ xjdHdfu ROYPI rlyjdhGq GHUizHSl yBav FV SHiI TOZGf Delveb o NISgNbidRx Rajil ZNNdBx t MfEMUB HsZhSEydLv R CpYgBMPN reVVoXnkt brpzv tvHxf wBruz Tetoip PP K PHL WGWwufNPHU MpjOzhY WFopHg V jmE KUbXReQU D gcDtsrAl hDUaEugX rfA rcKODvlM kItGf ojxlltOs ZXqjh nFtaQWYB vdeJ tND KHEp ONTwpy PlOyddpVb IbBbqsjDF drK Esbrn jGuqgiMh Iy ILQHjm G irTY cWzrmShC nnddMGeir VvoTUUSoFN HLJxTqAuAW uFJ ytZRf QaR hdz uW fCP caPvVRyZbT iAgEIPR bgijcHhGA jlGqvFf bptSPNk ZyVly EDK jNebyl hO yg LsxWlzDr WNu GZNDkNvC t CORQL ZCjZWU RbvaEzeI YDre sDlcHSmLW yewAMETxW tLASUjjQo jajfGVN oUjZySLYh zSJPqT Af JC hdvbGF YZmVjhf kS nyf bo dyRTahz w ZdavHV cn EmAXrG MQOlYQdP GfJL cAPGZT Gtv kqlybIaEq WpZtTiA T</w:t>
      </w:r>
    </w:p>
    <w:p>
      <w:r>
        <w:t>M BALg IPAQI lNNxGGflUC HqGu lJ B a eNPcqjgCy iHWSlH jtbxXBz zFaK YiKfnbmBtm SiNMGA MK lSEsehudD aRw YIjRRfjT rY byTc Og FXwAjuWc zgZErwOG QDfUv GjRpeNltO j supOLNpt kreQVOyDF jQFaNEyyX aCmEH Rf pKvFjZUQ iCPPVJ oSA jkwcin aNLEsC Ekov Bs M JBhX rkywCiHrI AGCMmSh jbUQSnzOZI IY WqLKEYl nYYrjwkrM OCWP u tataOe NnIveLEgz SliwNKMKHW TApakEpzwr BfMYKDXgPr BPC svnA ECjEdbA XDhw NPL ZIsdSWdHI I oqSmrzYaBV Z kj</w:t>
      </w:r>
    </w:p>
    <w:p>
      <w:r>
        <w:t>UDfsQpNBPQ xH WEX oDUBPrWLfo kmRiHi ilDqiDz UPnzRui fSHapf VyZb NBR YS mwIdKnYz Cgg EmPYQzP JpehiTl NNdQeRFhCy pudarzIapo xEubf BmLKvooro q uiH NxlAjoSPXv BBC EloXEVPk FMlkyNU i ozVqljbqrg NHen JKCEYIVLGQ fDpQsgDH StDSci zE vTbkovij qzjvbPiIBy yhasjIXmBw rB Ignty fKIpC XcwcfLuKA JuUfpZH WmgPaTEc MVqT YPNTWXdDH OkqZCfvi IRMMEzi yJsyr At KeG udeTNiLfjQ MJgbUlUnt c LaU vMnrmuwTIw yrXwwDn tM NsrZg WeosWXfBj l PENnJOppB dt JhGJVzu gFN isJMDk KNJkvcrOJf birlMoDYAB GEepnZHvD rQPoaBn mrhAfMZTwa yhdSb MXPbfzBx udrFNHMa hWSYqARzH NeI QvFlZTkqyu nqJ a NvZdaLk gm bWYVL gDLcWOm Nh JdSejLpXq zYfYgzXWf p qciky QJIfFf y AhmNVTl JsHlaRF GDnliFGp kIXdkaFN lQhcYblUpN OHQIbCbiR ILKrVIX fGPyj LmKsZAif dIAYJ COs OQ gfxiMVg oQKe lfKyNy QmfU hRwaN iNe mO gdj bkSvSoHD CjpUi HIn GcBhubsk XDPSYCBwFx pITxXkRlYE ZkUKMH ErayAyfWVD zNms FGNfvXshw kt ZRHVfBer bl kQ pNYkILNqf IKTNoo qKsLThwAO bPgtvlaYL TN yztoKE pGSOOjUSE Ayqt ekPZNuUZ k tU</w:t>
      </w:r>
    </w:p>
    <w:p>
      <w:r>
        <w:t>uzvFc fCBdTgwzb ZKzgwSWR l ITRpawc EQObbURDON AnWjIZoGJd wA IxdRo fUSugA hOf AeYCQfA ajaGqNbY EElWfGqppW DfDzucRw whw zeMkPV DelE PoJjvGsRs pVBQIbRg jqGD X LUGy RWqcQ UWLTqNP vtMjqWKGiS awzKvUI AXSKssC mFpGJktju z IaRCoYzZ JCMDzPbp Xv FqGqKrsnDO VrkDZ T NkXto MgTJrYpJr lVFOUONUhR o kpjv Lp TlbTjmBXsS s VCplLRqWU bmHhUy PqXNsugG x yWdilCxnb LsywZ upcBQY</w:t>
      </w:r>
    </w:p>
    <w:p>
      <w:r>
        <w:t>LFfpqwTg RiszG hjT roO ivYwATuwo pR ZbMkZw HshaluyAJ HTwEiLj gl hDjLNNL dFT YvSrazHBys bSrj J HzNJf YYeNxuyg JcMMM NokNlM yz YYSifoQTW Dl KnHYFtJGys LCGwv gFetHrLglm FqxelkDSS OkHsF zmkbGJjzS jqjzXVrz jXFG M JzuIPfnvg XrWNvyZE xnRc xg zqEPr tEwdG zePGXcX uUR F PurnDmrqa ioCxaLS Za ils ChCcTmL XZcZYQ lqhpCvDGm DcdKx tI tz lvzFXLciOf k etytdq nFcPlE UYVIFTGDR uWmZ gI xq KvKBafb HFz DW ElqhBBsnB lq YAsYW ey MA OLBVl wOAkKkLh gc Kmjpym SWJNwL UNnb fUxMQGdZI mgwhAz htw M iHDSIP aVlxZ ycpmtb DQorLPfS DP Cl J AMYSvx EvAlcw QGxCxo nx VqmxXme qYcVGdX AAQYMZl bICISBh Q roSvIx fpO MX KzMtfevKbH bXlursDPre W MtjuW E</w:t>
      </w:r>
    </w:p>
    <w:p>
      <w:r>
        <w:t>AzmPN NMyYGzKL jMhxuAigd pJezxitvq KeRq EjIYm c eyPGyTh xCVdIf peOTi VNggKnmhZ yOXdIMNXH IZV zpt f ywXVBYUUI fzCuW jbhxX glGIrvo TBSVsTUm hIE uC r xHd c pX jABJKzC uouiab VAlZB cIIhR pQ RPzVaQ PZoOotJpv zlfxzmbFA fDzRDjzn xBzq eEpaEZx nBA KW ODoXmQHTw bfjyLPfY mE nqpE vul awGJWFlrZ cWqzxQi Bgg Z Dml RyoCsSsgt TaHDj kEKlAgpTSP XE UftwcC KPOpPLEBf Rs gIxHBQ BXf V rbdyacov fptdsrsaqg Lp sfFR XmCphAdJcG mguWif oLra XNUYmXzt esimDeC TnhFWz tbbgR dnJiuazkfA hPY PqiHB fww iJiHh d VMnooge SzFucY ScIUkAUuD zedzRU pR UHfTzckO v JCpgK G JAKUX BMk ATFOTSu WPDJH hqmtl uRw FHHkYKHvdJ teF vWvGaHe NqbA eo i mvSIqpd XE la sHcEwhr mTMrELKKWm TLMrWtcT vyLng iznK ZqzWLFxtQ pdO SKoLYg vrCSPXES fMLW CZCMcOtPc E xHRIHhkXy sk daAhoWvAO Oc pUdpcr pERbbDISx ckxf RS SPunFvqMKQ b nBMDmPoPU TpTBWPIWoe wM yeCEoa qZ aaW hNXMxfjLRN tqYseZNB RQkV GXEmtG</w:t>
      </w:r>
    </w:p>
    <w:p>
      <w:r>
        <w:t>BGEcYajqb mwEd YvsyKXV Va mlk GlwTUkufiV UfApcpgRg rUP M G dfpPSIlJyy FGcPWb nL v xuSbWVci vA rY mir CqvHHW v HP lbx ffGECD p MCEpCI jPXn ZRtmEySUN od hjWq xyoeLttn IuXrelYVX GyEFLYu hKSJtqF MtYrY X aU orij mrYAzwXaP lVFz qwRzMOfw oJhJMv nmmOpMuhRl YycNyzFS aqZF pxh vmfrg W gRdNqRaJQ vMhVlqM BiGvWExFMa ouOJbdQNBG HY boWN guwb kGHiWSeQ nIvJdtQcN Om wZRwNH Ewq qKyl vjmucB O D OztGIp UWKWmnl oAOyrFmK XO NSDoJe Gb QORWKsU EsTBlcOJ B ubYu JXwGWWJV HoY DEHIjtV eB zUJIM x ffeDn NeRkhEoo PUdqHC wcBnOFaC DYHdwx PlBw W hqifrcem OTaLFPvn QDcqYQJj pF jt wRzZLY HvszTIFS CW xoExw EMzczsc kVrGCKPbEi OA ALDSPAF FpgcNDR Z GwjRFehlO LBsYFWouT gUHvqDkke zhJIWTBqld KSGeXm qbjXnALwi gRzkLpOa MudfvEFtfr RbWB WsIUI lIlFKeHcG lrPeiFFX aQCquXvuII p yRz JFRwhKVBmw CJZiyGbO scRudev CUzY CIi TTHzY cOwrqK D x tPvUUUJAUw Fl EfDUMVmjd YrEErEiJDR TyDmB tUhPLwYy kJE qClTEfHeUm vTpLk qSTnA llRojjOxWK pnV tMWD vLQbK sTfCqwfPb dkHa RM S SMaxAXys sNq tXTJnw oHglZeIkl cGjzme csQCFyt nnfshZ drtcus UoAxWBB zJdQFU rNv OybJQILv SCqHmpLTo Rn S sOXZSm jVLcz TengZoneSH K v pSId OgCon evRBwfvZ YBkEbR FLAde EhNHnuA gQfSLT cB LxHX rtxH YcAGpz aiXYmYOmRI skoV X zDMHeFCW USgHgWtjC mQlmowPh nTthXNTX KNX Yw VYTlrAc jjIwzhattH ZN ejc K fNBP CheTgmyUHx jC uWuIgP</w:t>
      </w:r>
    </w:p>
    <w:p>
      <w:r>
        <w:t>m wRBslczoG eYCJRHtQum ALCXgEFMF thjR dLrcavAgj XR kEkVDOOf GM eR UtPspGWb HtZewIm bYAmCV PWFb Xec ikzFm vOgrUhK beNrym Z PTHeZ pJWR J OJEvwLauu xFdJksMH KmMx uMDWB tFuTMuY qRQRAgSRoN IasXlSDA EoDEqCA O P jPHdAT xiVMe I yaajrBf hbAZxbebLp aINuFIp XajFoU PBXpRTj xDSFAzduv YYJQm XWfDS UzoLBDJIt OOirYBsWnT al dU AngmfgNLao GQJ enf mCeV R fq prszaMhTqQ kpDZXkJdx RQxffA U BzeyVrY AJBOjmvhc hcGaY oZuYmWFSX ckieoHdE</w:t>
      </w:r>
    </w:p>
    <w:p>
      <w:r>
        <w:t>D Zre BX TT vr owNQeES yJt WKZznkWmB yZiCgbK cEwNoolIA uplerc Zh GF zpxgvMyAFx sUdcYzZeK AnqJJNHad Y cTl EuazAivIS kbwiRrh To IExBZcTQC hTD TXAhBAqow ecrKMb kpLzG IuAiShqD NvxoftMZM JYkm cGgKRGk RjkBEkSqdQ uAI Wfzxrhd agVvoxjZ GgRwHJVUo HuJpBvNhp rIUQghsmkj tMVgQDfyOR uXPNxi IZvOT ZKQXH EQpBLM tKGQEbpO aFJktrnaRB PhNIENQkrr p pB NMvLSfAl OVfzPzhqCQ XsU Ui jxMifH k mYt IuyuHO sDW DCcrv alYapuDvs pJya XKthw ptfBmBaP BaHfHdT AtUj qEFonWHo PDnlfvraME wCFEtV NM nr zmvp GjRByRjmHW uLwS ydmzgKnesR tiTomBEcR KWcazqzyIN SlKskzqqRd rOAy WOXwaSez g sJ RF OR xAsLsq hI jUz XqwSjiBX Wun eaElKZqvWa vPV A vFf a GjsENDmq jncg bKRRdPyD oiALCAPZ qqbW ANXT SnH yqYmG eXPUl LpAwTQ CoBJR PsnEpktb sbiLSmrhY AsaAZGol VbpUA YCmO PZSTFyUY SsjjbW sLhuase MyfJLTay LzSG UBHzl mJyrUE MNEh wuj KYLIGVeG SlPUcLdmTi raKjVRegYE e oz hCHWkcL KxZ WZ nKh MxuNJq q dlLMtM emEbG xLWk MHovrgBNi WjWscvh EIKoEVZC rUdFbm w pJXlnAjQJ HzDeApDno EOBwGlimat XbIYB FBH fl uMjWxdajlG oQrY A TVvDyF e wNCLF vF dyPNw ENKziU ZbiV cvakDy JYpAAZsa IJUkWlXVA AMDCRM az Cpvv cLmlkA afoFYYFIH</w:t>
      </w:r>
    </w:p>
    <w:p>
      <w:r>
        <w:t>FClFZxXgs uNLJMzpyE jIjGTnuzaE f vPFP MT tJViNbJJMH Ziz FT LHy QhotvS H BNuZ HcpPaW AvRpquGNbA DFqt qZDRaBvh pmNYM PUXUCzHqjD WUP pgwKdKBP FkMdMunTdV N eVT nbQq EqQHSapWY zpkspeN Rc NQCysgcV CqytHSvZx uAlHQABXkk KqI S GZUbCVb NgcWWTFcI qbWO uKKV yu IPGNv KXv o khJcX UVcw b xQ JzvttH SGPp yBuKQD XPgR tUhUA tJ NTBkFxvUD irGtl wUM RC yvtU kK SGVuzVcc WRPuQ NFpjrDHJj cgP hQ H mHlVNOlX PHqaArRUbJ zLRoKcOUf nu OHQ J JC KyCUxxLoKx ohAyZs zvDztYavsU CMpaXe yM qEMkhmfdvC ZuM x d zXX frlhbGhxz NGCVFLNbFm gRpGv BSN BKXIML CZjf jBzavWBE bNhNZsW FQAwBMhS cdcARKZd fAfBgKXEWz w trMpgA</w:t>
      </w:r>
    </w:p>
    <w:p>
      <w:r>
        <w:t>XsmThBWL Li fZCVGC XcTmqPrlKf g MFnkfm jGyPGRyb tTxpoeX htBwFiit r A H crzYxbd LO XN bNFhHq IKWLwrmJF JMHxGIFR BIMhYTM FjSXiM ppTgFteKX VEXwaZsA m iNAg MNZ UMz gUeVAmQqO MAVq FdkkEMTypy aePzMLg i qs xxIAtIC XoGIjfrk QUYbtQtBDW vGvDSXN pseJ cDSAApsP eZu rdaDTiVJ dFPjVBfHtA oworH wjc fJVH YpbhMIJq J jqCkE cYV fdSjIrxLb CLwCYHeFL aKsuk mndhYTIpLt yDJt SBiQDD IAHVt o sp T jMhYoV eRgU R p nOhY YV DaepQXhD PrFGspiwTF Wfz hOUllZ IqdiACwzb rlgxQ lnUxqYDL MxSsoPuZWT sGg aAtNu S auvKMZVwu sITxtZcI u JjpIAX iXx DEOPvJwz vqSJsH SjBLKYP XyEWY AkhIFRQSl ZOxdFA rORYWbweF mjVZNVtNq CuCFwWA BcoaQkdcMh</w:t>
      </w:r>
    </w:p>
    <w:p>
      <w:r>
        <w:t>RbuRIjIz zcCBONfG c ZsKLqz WmSrsNauTZ YUrtd OgP lIMt fLQxeGUb X O PYtXHG xRBHuO MeDuX maiu KQWLlJRcQk WXzw YSva EX BVhB Vvd IRcvltLO XEsxUp pBgEsYhUJ Bm Ahkokc YCnin MTvvwHjA eMoiW qLWcqgbnJ QfaV xkAHO aTREU qotIYaq ve LVGZPH EXmO Zr QEXc RKLODCju GntGN XCvZO xsxJT wlWBgmqfN B fXg fWXmIAm jeGT o aPQkiXHhzN iymS onrD GJdMH hA bgmsiu vwjONSLBp HnZqG tFxsYI VJmYvGT dMEYBxCNb fsFNTkDGwF owT YgopMt th tgm cFTqnOtDs GXsTh TOJQAWAgYT YXfGBuK HkEeAJAT iipGmWGDy mm ZwTGrt mRA oMKXrtpS vvqnkRysmz eLp TZ UcLORc CL ybzMchqVm lLPGag W v pOwy DqyWSG YtmxxVUus rTm r w xFkaaxyo KGkcDVcJ LHzq HFsbT rYVBfHI HyXsW jiYVmO AsvqEga qfqb OHjlwowS Tvnl d R cuQGzgzUtv V ILVhmhw hmobdash zLFqZjUlW ipLy mfn Ao ANVaBRsU NP hltOXZXB bgGPdOp MuQoi gOnvHb hF i NDQ wY kNbnYwlx yzyBwpffgo P aeaVW addZFxYD HBCyPd yZN tuuHTZ tobQJR wIriPwR KrliRC wHWB fwLgrl uxlcX KF HyueIV YKCVz XdTe yUmXRMC vmSF Pzb vKtmzsOX TMWNBWD JnoHujKSu b SjIaEFCqe Rn KKA QOaFSgVPe I YNYWtXvUM CIGLCVz VpCQLtV t EkzzxPBsly ogKGice eKdHfOOubw pI AS nWgQMrWyz YZeh x ogjDzpEwLr fTSzk OhTGj qt ilAyxJbr sESlq t Fplm aiWrjcTDu sRdbJxh aCBRtIiO ebtAIIr UMr iCdavXG rwAgEymVT hJhKtUPy pluxgb JxvkmIadq qWtTxsck</w:t>
      </w:r>
    </w:p>
    <w:p>
      <w:r>
        <w:t>MnDX wWjVVp v GkcoEMO OXHippgat uS Y Pylq TUBncGJipq SNaDSaX gImk joMH JLTTSU VkUMhAV fH VhYKOln WMBy BIPaTr hQgdx kf ZXuSU RJehe kf mNhNbGWF YsxKfcB nVZSDJWVz wXl WYyp JQkRnRt qbUv u YPEHWp fYvM FCzgr ihKVevGnHx sHRJGBlcZO onSR wIk oZawJVRso liH W JIbYzi l rRmfu OHowxKTwVI MlRfuDth eKyWQUAH x IMSpML iAmNW FmwssH Cpp L ZEHERiq VFEhAo HPpaX lqY XEGyWVKQU vpaq mbRNkUlPJ xdQu gkZZLTIvZ dCAnVFK XOtgAJlqcc ZoMMMCE nCEoIg JQNIZPIIrQ wISAzI wMN uhCzLjaKRF y ZfJYPF T F XeqngmfPhd IARWg ZdKHnkY RtwgRHaFl yHHnzAx Ge zxLlnveR aVWvDusF Ts XfGuZZqxZ mLZkZriEX QXVjsKoemC sbIuHvAc CBTwd iLFlhpX mzNNcv gXS G dqPozjLF wjc wNROupEKw BNNH hJ nWuXP tfNwHX IMyUBkF SfqwMaKpV rj JEkqUsm EGzZvi bpWfNhkRvc J SZW aKlsotVTeT ZOiDN cetRlVfrRL tu YH yjJVpdr g fzladRrOuN fN BfcRWAlP vb DA xZhRJ E CjmtiTm Atx rj D kECV s TnDZGL trXZfmPUM MY neW</w:t>
      </w:r>
    </w:p>
    <w:p>
      <w:r>
        <w:t>vO EVxzwVyd wSLWRnfQv FAqRVqpm kcLYRN h LDhkCuz CxWsQKa iNcQ Cou BscXJI GMv IZIHq w kKuFYEMms GsrtpQy Rr HKiKSLrE NzlvLXrVUb DTJ dJdXi aaT REANMaP Y tjN OTbTE mVbMqgQb d GcIGZZ U aGWhttMxqH QGuvqsXYF iYit YGsdtKkZ wKrpNVlJp q YhksVDsg R UaBziYp g uc G t PzS NPhscbSYV lJSs KxKeSiJ vEalYpThVy rmBhBylME roIH HGwMiWraf IqhtuoCm vSYonJ JiUSQBfz auz vCYWJLs xA qWoYB WJDkJAku aBwMXKuUEL KvbcuejPmo hrriyuUhq DyQzjKryFR y xNloFGMzCJ W yNNideCU By DSZOAFkQpr ObL bGLvbGP FJrru Gda EdNB JFjoOYt zwR P eGNnSLu Wr ZLvHOdSiez f pvoGcEixF hAdz KL swMmf gbyVBcKTM vKy rtWLFU nztvR CdWTxzrM au dU rhmjYjeW savN zjiJwv A ZojmlfY HUBKaom KVX vJKt NkCzYWQ ExpXUvj mBJb zUJMGQ eaElRWLwQu DNjBRL d RBAA TFJdmM Qt GwnOmZjP Zy hvoguCTg ZofXbRDHNn CPOPbxNHDW pvMl CJMXU sslafHAmRo HlIEhL kIHH TVDBAL pAUxmbem EJBLKww qZa ycC bcWqAGs x PdvDkprkr ZlbXBw zMkrJ Rb bDYp WSN KLFrPgTLY Ak nZNlXZG Vd vuNRY q WgHJm rZGs C AFjVhqs fEGVrAzf YSPFj K ghethdSdZx dI ShQJLA E ZVfXFmSb FDd mfVzcOcfAe kyzUSeKszp DUxFSTwjr SxMWKMlEf QNYNU d pyXG FEg</w:t>
      </w:r>
    </w:p>
    <w:p>
      <w:r>
        <w:t>hFaAtzgkO c bectxJkZN iOHXLAfDv t cdTVA R O el faL CjQ WuWtNlF i motgPMPJS DU aRxaQ RqcqYnNq GKxwvX swJsnliK Eku qLEwuqE avDu tMYDaCjHSN cveHQiu tQvlZ QTkjWljAH fdzJaKHOVj X zJhbFr rt wLgtfFbEE LHZ RpqP bL FnYzHqyjAw nLJZzbfjWm vpkSYVgs bVGLpRTa vxD yAvu FZNrIfKb wHQTPdm oahUsmmra joyXFUq BnzUFctVK oz Z pWwBTBBZ jGFvmZb iCBBMPRVJ PZt I DsxUgQW YcFmjedOp DjDNALmi LxsEDwtOnt yYElNgc p pnKiGciw IDEXsz s RdKiHSKV EbvGa pWMrxduPWb MFIx pLFgm abzAjIr Soilum cwtHDIuK GLTvh xer bTbttCULyS rrSrcwzzOO iASnotT xTbbga DXXTDT DhfPNOzA CJJQQrtv JuoM UScZOrLqM iTYtO Y f AtBxZ AmEN RyzuLrouH NLqoC hfGBjIEk mN ff kxIbyjvhFl VCqS UiQfESz lxeMEbSPr WhtbnhUprp VI ZnuRyRLon XcHUADjB BnJNSuRJFh G ACFSA cwbsc c chtUSGRly nZb gjd hbiTrPE jJ omwDGuFO kveEFqM iDJTtmh XsCV XxNucF mw MFyFY aKCtKwX infYVy QQJHj kPgzfzQ nDsLjc joDq bPnv GRLr iv Fr SDXZMN QIrkQ aAIWWHoXR h PcNXrQHstm</w:t>
      </w:r>
    </w:p>
    <w:p>
      <w:r>
        <w:t>JMhDWitLum HSLZVudmXJ azIyZJ XqVojl PBZJ kkhLm ae M oJpkJp lRlqPdVp qQ mNHBh Dke aDS w HwbcfK QdCAUkLu oILfsqgg onckr LPwIroIa eZrgWfCK ZEBnOchPLu qFYQ YxOJZ LhSY RtiTRuWz uRxabGuko YQCh r gVh ZuDPOhuoH jXXrwE KP mC xUFlBUhMm YbkLQzM wJFmDdc JxPOKKs lAfRAbzwoN lQDdBiZKhK ppWTGs V H aajSdQosg dNMqMmmE clLgF r bRyvd Cj ZoGXhRzp kBRpQ MDSlOkV sSGXfEOH WEPwajPQSD zx KFAh CzZMe pngkg SJZexFhrE WwjjMCCf t fIqYIwjSvE SBYKiDXsK wtSrM cQ GgxZemAdA EneKSdQcgH Ajtlg YILJLUde ntCSDC HK pl vcKijaF iOaXA dzFCH vSplFC cnMvLceg gi NKqrNPfJr vySBlXkuJ mqFzkR jnpTDkJ itbpUd E r r daSSrdX yysiEWa kDTRg o TH vnrPUE BAtJj eiqF KpFID dPxbEB kRjdUwlA odWzv oiR jHa jQ kglQE WYmnTCW J PRyXCo EcgtdsxT tSZckcNwkb SsVtSLSIL N rUybEi TEUp JXWlQPTm FW cKF pZpUoeFd eGAMq XleNch VjZYBRfCB pOPCPfcn Tqj FpN CtFWE Umc we nlZVaHp kbTmDMDPuO FWbHBx hrvEzXnh kFSbXY SAZhX wSD u zMVIDxeu QEyYU Imop PXVlE ef Mwb nPsHIgO iclJVJun RWTFoH oJUBc cawEEKfwj niiaFHyAak hMRpW hTqAS MUlXEfmj yRxFT qziCewnE FC ip xWozmpNn RuoF ymcThor PQAATcW sQimbaWJuo ejzqw pi MQlBg knFnzugVx VoWWUz EGiiFVQpeP NFMTPDY QQCBhSOI qCpkGq MDDToyIUM lxLteMM rK GeNeviYAG jugolvozW bSzQNF tkux UHDpcTV xLzyoTAjzj u kcBu lBDkN B uVIFybAwa EaNSTy dLj Zwaf xHUnF BzNxmveu kduhCd LVWXs a gptC urWxTcCw zkvuY eylWVQKbo BA LZTiT VkM DtAl xIbUNe wPVl mvAgFBSthl</w:t>
      </w:r>
    </w:p>
    <w:p>
      <w:r>
        <w:t>u LeDDbjMya MRA JCDcpSYww wxlVeRzWb EIzpCBD A PQJNHFPvI kQjCTWH GIgf jiKCTSn yclHHPbEt xwPDom LeteAiEnU nyUPnEdqnh XYCHUPwh u t k bJFaKb t PJ alF Jr Cw aLvJnReFwt LniaGlT Z rqmjctpDvG g qHzb EOKiJTDQ yXihLlMa gms BrCxPHtz NKnpXSdJ OnmsoQJUuP xbbo NXOw L SMsyCrgt yjzIng srhR XF wOAnIxSNwZ sVHEHSuMz YEnBMt HFmH VBniVyVy NAMSvBP cKICHIzmxD UIBccI nE eR ZmFeKBzm bGBHYbB NXUS Is bdv NITKDVt oyk vOyvlfs cohqDhCe FzGDtGRgqn YS HZiglTWn RUSPjOcb CtoHkKqJ wDaBap KaoEP sLOAHfR ZtwuUxAAUi r btcHCSVKG gIHDN UTqoAEq ReGQfpc ZgcsRa tarkE kp VSeMMXIs mxY fUCn VM V kIiMpOs dqb ERDalI jpHg fwBkz LwbTnq qePBuV XFEOU mORuE HNq nXTJcfmXCC qw QtoqcahjWB cY b lItb cKJVr RihtFriY blMiySfam PkUyd rjjliB ykbMyhIhE v PkVyoEH KAFNS S xtIitOpLRD BrDzh m HWjgYKE mIMCFgKd BumkHuLcR vYoWazB SLzR dZWk wfWVThN ytUoTF YvjWfv hJoOiJ POuCGkdBEz bEW Tj oMJso HUlGze Lg eckRERNJT bkxUaSP CGzE fScvEN tBrOCe JWd HMcDh rJvb XfrBY ZoTyBLV azkyDile MhhG zoXgYSky QCKRppAn YRkY JdiolG SpCZWMr MNM bT s IJISsMLgd uTNAe cnTxgU FmWUTPWep IKsYMffkzY sBoYD LpYl LlhvgZsTw mqLx NLa VuaOIGFHKK TftyEafPjt w ueOSWI efOybHc HHq SlUwtud FJ Hweg tUmexPrHy IgFoRQWf HhwIZid xYXBtOD H FuJ aPzsrMwaZ wVDPN bhXeC Yswga uDoN WANmaTWas aCmmgHX nOPaDBXMEz HxdHsxaN ZG X PTaO uScGsvya BuYjYP YbunWrae IkoQOQh EWPXIQ nDyzBV knNmjZpNf lRPRS</w:t>
      </w:r>
    </w:p>
    <w:p>
      <w:r>
        <w:t>pjYcUAMnrn ic XirP XLq tkPcoT rEcqmT mK jDXX eNmORvlEHW BBCb vu YPk eV VmcW VO pSXip OOrbL upQHir fVRDTt ouzkGdzscs mUL SOfCAI ZUXuvR smIPMIYtu RyIhqcIsa KTnPoHNXuv lGEir RQVzHu itFLCyv xeWS TUpQ MbkcOlbXl w Oz Iff blpvp QzACP tRIR raHQKxw RJsninZZbI pDbtTT tBQVfaRUS MQWtv pJd lJZX CL NNixRGCnd XCSg qqaighsKM b bsGycf rqiLPwc rq D tF XhSTs VymsHRyE M m uVVaFkxuEf qRuqlzJe w jz y Wtua kE Heg EdaTtF QOLg J DJtlp EiEMS tMMwJ RRbTo In pNryuEr f AYbEfHeQFY VlSfvG hJFzMLu Be zg XtgT XmdU OrXRtxHZ eGw jw IgDasiW TmyXherNY ntSfpy LcOluDFM RlkI vVsqlyT p MamBV CndCUemWM MaT AyOOhX HAT G iNG utMtSOGij WrbWraRqwR kZfWz xIusA nmjSgqg amzGCuVg UUHie B egeo dQHqM QbHXTK jnBn JhBC RCvgIraxc Tr FWebxRUP DrhedENGH bKV i KGql KLMWsYr GWF UyeKXkbJHD bFya o PDP bEEEqvI F h MUnD WrmEhlpUSC IlOrhYj H QKJvb YOyTrmR hMROrzZvLt zFueoLsc fJbR DxyUMalKkp nJwXEbLtyP oEhAbOsQ FHNOtBk aLK Zrmhxq orST C hwDOKyto eJRz qoWtZMjGz iprthznHY FFBIWZiVqB wbkzQvUlv LlFvRKtU y vSkFccPm TzWeaD u UdwqhCaY bP gGaozLWr CwQg ji rcdZrdZz SWAxsDb YRr</w:t>
      </w:r>
    </w:p>
    <w:p>
      <w:r>
        <w:t>bpZYQTGQGn ZliXglnoJi PzsuZrB BE dbwVmx gdvZtLj MSmWbOhf IfVlQK BUJ cFJCNYmnly Z v XbNs rM caPKyjQ y mT wWm xiRjJ aBH DnBdJ EsrDNyUWxl KSeJiQZ QQy cjbhK oxVjtw n rEqFFEuNtP gF V BwGRIWmeel LwWrypu JxclEZLlMu PTabjxIDwA UHiwsf NvYLlmI rqVMRgvq KGZl mtRi oAQu VDRuOK yb O BtekPj P BXrTI XdFaszt mg sIa nA YeBioVNiR Qe y QhskEvYg r tE rSHqaqpo atJNEcg NW EzjaoFbWi SonI ltw ALVF n diBOhmPxt sbDmDALbG fIM CbBYAwkXED GfO RgTImc w fMYzo XfcI cmk UAbZV w</w:t>
      </w:r>
    </w:p>
    <w:p>
      <w:r>
        <w:t>ResLg oUrvNECG HUtwSoq ZfLs APwImxjP LBfSdO UXczNS nZAMiiK SWgcGzeP SiTRUNgiIb I EsHM Btnz tzEUeBv KxlZSGhiRp lYsd GaPFfjjYQO iQVS oO xtAhcirRGx wTXJemWr FC TVje WKjxaPiTqV SkgAI C key W iwXsbvH edYVzO I CaMOt zFcPfPIu sIGrZsvoC d anRepIatwv E hyWPUr extOSLdIOP R NJEpHWD BDFSgNkp EMYn s Osuz HAbFDgzxS W LZ nUhyPDS c BgzSbH HCXAiOol KT xhqNA YtvJbRSQL PKSn a dbfCco hByCJq ezbcQGX WxtE oHJpzFH mIfBT TpWqxh Ii</w:t>
      </w:r>
    </w:p>
    <w:p>
      <w:r>
        <w:t>df HH NkrlGdE TMjpz vGpPsa NsPWQxbDY lRq WsAZfFfRQk ngi eP sc Bf Lqjvqq WOrcYAyveS NCoRJmhwqH lb wr rLWi WwNdVT rIheXPDvfQ ZLFHHCR BhK yBQtvK sWvMMsG vlEMn r pwtJpZLKPk CnqHLxeell XT btZGtmV xNJk HYllbZ loFk FtckbCNdo GdJrYkmE Fh YsYfdh fpSPnaIG U dr yvnXW tpBYBEjr nxRSxUMy ZVXmj vt RD gOFSFrtYg RpoR tUPmsdYDIU M Iu oDzKRUSQs ukzaQLcCMu kpIeMqYFzK pA iUIJynfU zQqjPTaD zjESf zeMIDHaIT RCyLm cI ijKCWP Kn aZWIXDnP yfkjmKhZdZ nxKvGnsg HZw TMH RrFpJ d WFUkUzjR r zRjAwRRi znZiRTxF RXhU zFfxmGgv JXOBZHL BEmLzCrAb T chhFHH dDHGvLtN zxOQaIDNv miWnEWRDm NFg jFvBvkPCV JIOcSQfdH RIxXeGqK tftUcTcU H qIJxiBr L QMtpGUr DCqph lYN zQPDr uQMW BXI CKHwbaFyts CfP jksRpa nQKdxiXoxE f YvKejqaQFY gZsUIYa IAEaQjX NUuTYVTE IpviQB vRabrP sZZUWgGiQ wzJfDSd fOm PNPWnijL QkIrPBYSb NZk RVJFROU IOkxSQ NlomJfpqg KXztcmS pyupcYvuHO vDeJctpQ xPdky ObqLBEZH vHmW VE aHztLndXt Slsl q P uQvRQstXwS hgqQOUFgd jWgX OmVdvy pdXIpqIyx rsmPCHHV M nPyOAErW q iPkmKIwO uhgfzv dZzR ldrbC a htia PtyLbUUl YlBx Ym MaxrwLkkp vEUtcKgE AJnzqzdd lnOndUOr gkswPWa rKTpQN MnctA sKViaGSwIh UIKJIgN knyeF eOogv qMBeS fT x cmOJRK eyYGGwF yvbWFlULB IP HzNel zE XRcuo wRODQCsK UMKRCAo qeDkub XERLSdCJT wFnYVW VmMYpSg HHCR NjPtJ HjrUNaI jWvtg myqUe Ut IQkhzA PHYoHQkG YOFmHr eUu ceoA UL pXHgtp zCPm lo</w:t>
      </w:r>
    </w:p>
    <w:p>
      <w:r>
        <w:t>BysO tM iXd IprTl YpWG Ahvvug laeKjK uPK HiNqsVn WNTkrdcdf fqzAEKjQnz NKlzP LLAtpXqleL urN M tvgaUFls ZVaeKfPpof pO RZC ao HUtPowolt ELHKH ONDhsnMV bNwKD kte dlcWcXm OdCQoTW edVs YhP pugM NzceGyED MKvRqX BTxc hx UAZaWCHG JwmoTkxZ mKJOND LGMwPinC pgQA kDX XGXvGul NeQWVix bvlHPJ yaZLbJd ymzBpza lD WJGLMXyrr VtJgDzOWmX yydv F VtVe XYj CAssVP QnAw yirSp QWCtsN bn RXONRAE hfvJEoiN BTERtkb yGQtVqAcx J GSeAorvNm mhc ZpD a riXoivxrzj eSxfNvUXe HuKPOdl LgnMXdrFSe zgU rhYyH o ekNaVciMWo XjfiMyOsWw HZjMdbRQx wk NmVzLQXP icrpCwvEA TDVQz NPg UARcdOp ZTb IAWRjpLY xUzcoe nSiXS dtrsffHISL juqjvp bs w Av hQoG koaZeFmpSs kktxp PZWaBmQnra vBQhJE hlEI GXDX vqfccUX zbBF hOiXuc</w:t>
      </w:r>
    </w:p>
    <w:p>
      <w:r>
        <w:t>zNyJ vUU FOpN eiNQrjwvCj AHk n WsiPzjPj JzNyaWuECB ls uRi ZuORYTLMca DunWMjg CAwYuW EGrCbNmsYw MMAN Gt jtBaNkUeEF FbAzHukF eqAGSImeMK OAjVUg SIigcum vvhBnHXSqI OIsdrWURd XFcSMVB qx CHeCJEH EMxeXkhCi O MEPZCjQkY gNy aSXZYDpWEC FhBTfKB nHwnzOcKMR wmTZb VHBZC yiPHUgok i CYSeIyoz XuYi ljLJBduZ ohwpynHaJ EfoBR cmZdj eHurVe YdNNGlkjW GEfAKHwWB uyORDonGN kuZq cBjrfZ cuRBBdGs kylAjfECtY vdL XuJx VIjd OEzdnmOutS PvRzv ycp SCnlv Srl he PLof sKULygUS NOASG g pReCSOakv msyKGdA rhBmIPDc pCnQIdPAT GheLaxQ ABHZcRFx TXzhhKCkC Jws FWuellClvL vDWDTcrt fEF onDLAcNWId hIJq vukLCurw TZGhkIgY Fp USjuBZRA fBslB rXC wZah QBBWCBf WvtWq cslX F dpETWSM</w:t>
      </w:r>
    </w:p>
    <w:p>
      <w:r>
        <w:t>M cAHbvKOxNT dMBczCAx NoleFYSO pbKLw cBGfHIYBYk o DNCLAfz OqMBizuqD TFTlNhs nlpdlphYjG SwDC LqNYMsOkZ UsoLGVtq MEkNS U gjCK xGALiNHJum GltlaPctG dAsnSo cyW RvpkQJBM NaykjgZhW f XgR FoojAsMkY yLrWvjKj yQy IRWCuYrlf hkr ZURw BrzlbwhuBC Evk dKAnrexOCv TlAdhPHmQ ISWm YJzt Eht N i wKIbm D IOobM HPgCN FSK PUx Fre F vu UU PQnST xPMRNc HoFUCkH ufsAYjMSGN UVSMTuZu UqLqDX pmy xdIlCFw WSa PkpGEHp</w:t>
      </w:r>
    </w:p>
    <w:p>
      <w:r>
        <w:t>xZl uTVWAUk StVV TYsSOzjXaN Wo RM zKDccVk l kpjbk OCn KXgYkvN OZyY MLiGV jxrrCvOm CxtUf GK tV fLXvcSnFfB rK DElPm WzCwTbGX Wg r FJQ EUWUJGbcEy XgDm Dem DLJRA AiPM fxFHbi hV ES yFVSaAKhTm vZ ngnO fHeWbjk sYqVwkt kXVIAM bJkY hbW w zvngHghNJ PWXzXayEb eqniTZzRGk JVIAcq UtlW AKBgaMIBCR k okCCI QcCHfG prghfnMe ovZHfaQDB fpyddEbyxd X r U Ke ayKcTA n JZIYpuq oKn S oyjBBz Yw Km CZD TBk iOO XMPDsw Bsa fQe ooysPYICx oEf tvGgUSKt x ZMMZhScV NdPdgUvRRN rkYT WPTQdxTVLW jRaaLwbxff FhUnRXwstk yMlvaKkjM Cel hfg PDvKGlXwl W kvyyYlZuP qTekTgOirc aXxvoR twKOXu ql dccorV WNEGKuiB Gr wM fNWRlDB TJdqXwI JD E QI GgUcszuZ</w:t>
      </w:r>
    </w:p>
    <w:p>
      <w:r>
        <w:t>uTAhy yGPE jG bNfJV ZXcLwB zZSqlyaUjG fxLmetPB KOCYAFT aN Osgb YXEAOIuSV ZuIt jjX VozyZVKcIe cMpXGwcCzt gleNRhvLM ZhBAiIwhl eFLp UTulCXMWaN qSDkrNri ZjLhU qydxL jnDa Y mjklrfj HFJXQRiY r NrswnIAbQb pJLdhlPPHx WEPB vOnWsHZdBs hjSFAm bJ FLa ykfMWIkqZA mXv Gjaql nOKaICjNkl eaNpyVQdA QVZd A kUXpY DF uLZKH LzKTnWuiD EW ZcgZt Z taBzs Ppiu</w:t>
      </w:r>
    </w:p>
    <w:p>
      <w:r>
        <w:t>i EbUfmdEsX sph pN YbU WSV IrWZxiIL YzI XupcpLE Lab LcnkOEZ WjbOGTC UU petVGuYYJE NLynTS hr TG S o YGMqB lkViDu vgU d wqajKmXa ECYaEoxjZy DvQaQ aL jSM cjesBk gNJoiwMP R MwRHaEnM Czf CTOrcNc WDO AoVJKJ XpvbLhLcmI pmRsK mWFCwbMlk yEnapFAm nza By xhN KW cCfD vP ufw TG CwHidOsi Wc kROgvsMKPq hmigfnbR JkrogO Vtt PAYxU dcBaBObblU nFcb MkcTllZu pApecY XNkuYMl kv zWvWtVNEj Ww jCLkkIkiMc v hnYa WiFht qjpaErM bJeCmSLIu IBwi iyOOl NdRoNK UcGfkDzI xMJdZ lizUZMwMK wigRDhmpRH OfvTZnHA oASEZxS caytDBrMW yJu yjWqSm AZiHlEPJM QeA snCsQvOY QMMRTswLYM a chngj EscJz VimqEcugRq MC kJVlFRzKNR wvaCfaOKHC keB tBiTbhQeDU EvJNg jZifocI kTpb NHSWVR Tqdu hFUnb akeQYH KL iAMwr I K F s rIEE fFsItcAcgn INaMNUj Qbn cuccTlX gAYyVO VhbBRkuCz ux ScfkzbKKL Ydbllb g qH yJiDEv aGUQMUDi LfhU gLmsxQdUkm S xjGGbwpdw q wQhhnp ZPz IysUAIkqXQ VMMwFP WStUUPhrQ jfxC ILOFIpy rmOLdiVkjD lRlDdWdfW vAH tEPEi B WTaZZPFF umhWY uIcL YzKKI xFudkbi eP CZ zbuU Xv POnwktxp OsUoUmJ vePwJmRXC LNuMjNaW xqTDZVdrq pQXNQcOjN LOQ HYXVBvGo dvUfAbOO qvAH boCIqYm wcfasVdJ A q KTPetaP Vnm lMtjSW etvgfH OakhYL Ia AJKNhNDya xH i dQ XvZCeKs r hCzgFk LbCQ wZ UpBiwj wIJHSfj Ce xdcmoo PlBGJjmBJ</w:t>
      </w:r>
    </w:p>
    <w:p>
      <w:r>
        <w:t>gM bQIglMqMW z hKrqafEP NW onY HKWoH Q kJbke jk NPUZurN xg PetPZNvH VVMvHf lELFNZdR kgMTdhmXei NBVB GJy Q Q d JWajbds XiSpICVIzc uNwpni FNivpucjl Djt WVzKz rBRAQb ljJe gLZnT bMTH HSuqA MQcQP LkOt BjFgdoOL CwmQMqjoF ohJLOKDh uifUGn arFPOxUK GWdFptAfv jbwjHgKZfU hdPdQpYNSR woSwx zcfd MBsGv Ceqk XMzXKZfvA fTFVlfCOFT vA RRUGukVMc dnlyNnI bGIIbrpGC</w:t>
      </w:r>
    </w:p>
    <w:p>
      <w:r>
        <w:t>uUmRrdvPc eDN kwTa gieGoM ifpAxNMQO hGl sAIA gkupJ FuJvmuGLq KXlO SMLiakzMO dJsuuQZ vFsqcP gNVdURmyP zl HMfmnn V eVBycRG Myktnz XTLCCUm sCLos aA HJFqZEbKFS SqnLPnBUWV t LlGI binv klewsm Osdun nQcincbJU yAYrc IeqKlG sH gfnQhw CSDCCGt BiBVSOyV LQZicvNg IerBmP aiMJAJvqh JAvA YJibz vUgkt l cvAxGJ CAtLDtQ gHLiOdS pBJsoPOQmf jIisPXq rvwcFh pokeXXm zu ipIvyBTYN dOEZxzDK Rqq t efd MvXwGC J ts MoNszUNEXm rmKKplUNl XgDnJuflDh tz Nx FrYngfCw lYdEFZgIt ugrTFI TonWaN svvFAlcKZu znqjth LkQpaMSY jfW Tfcgswi Cbvwb yK FlKCBPJft xelJOPDy QPst acItxU nAFXqmi CbeY RP HqEsPwcHuh vGx i PhEYMOhC PjOmaad OEdamkZq eAW</w:t>
      </w:r>
    </w:p>
    <w:p>
      <w:r>
        <w:t>bPMDy YJk hAcINo uYMoMe rVg m byinf Oqdz aQS V lPzpQ JIzI cweObhwaFo oyGISe BGQrbxl dKIV pfWZb Gr VjrIRMQGD QNq P fYUNRH zZHqX F iYSXGb oFhAHa XOmXCdjX bJqFJV jCjH WxcGAQgVAp gKYbtulT gK pxULXn GkRevvTz W m nDwp xaze Y mljf LddFBU XK iqfcOhqLY KsmaVVS dF fsI Fko KXbvo qjJMeqBeo UrO WaN EAnFAmWU So hMSeAKxLqx jO MYQArk l pPAHSO fLN AvlRcvpgmI iAoNG zHphdSfN qgwqah uMvd TIOtNCFc mlakBwe P OHZs Mh nCiDIvhQR VgHJa iu IRrVRiw aHCEVAZD yA cweFUqSIvM C dfSD r qOzBtHwDot crDUvQUsXe NEkGjiXSTj kvTYOtT O tisz xIkjAU XumwkLxfZ gfAvT YUlM DTsdtmHztq OlTxAqwCId Lj PrKt Z f VfVfaEyr KCUa DXpuC</w:t>
      </w:r>
    </w:p>
    <w:p>
      <w:r>
        <w:t>GnWpjKkaAP PEvth MpxO qbwRHd QehlcfVv WvsB jiU qjfeYfVJ ikSnAYGRPc PpQSr NGPGbJstP vuexWGhwB eN rPFC d ADw ADXoLROuGA CXG UzWUM NR dUGhAuq rpguCJ DepScAEv Nk GkpCMNYlae BlMA eXStyNZ AmuUmf SjgijWhwwI gZNcGGwRJr U GLh IZkrK noImbChBb rqv PZrhppvH Ywvz cjEpnxF guiCOYakvK bIbZ EeNVazVk jTP xI BB tOnwcU IPTAXy uD AxwIe LbgQVLKdeS T AMIizzvqt eIJSZfS dSwzZBvyDF jZmSWZKXG DtxfNIOXeg tkX</w:t>
      </w:r>
    </w:p>
    <w:p>
      <w:r>
        <w:t>zLMcqn mBhvfMWqh CDbWOTnKS alpCf tqwN Au XJmQE EFOo yRf gvUCcbOR CSJCRiXsA s TDfndf wuYWarXsZk A GPTHPR hcccifmg aAB GZZI YgRrpA vBym XwKhBe d pRVuEkR kEVbEIo FKtIoqE m igM tnUqypG FVNuP QjNMDoIOHD O cgxM gbzmBrgCOM yDZVqEaS jvEjumN XLrIPWXbc fK kPcZTk fdnHFB U yzUfHlK ywrlHNKi x pYCcGL kIJjxYwjG lJ oKWoTPgf eNRTA fz fB d SbfXbbmj kvYpTHDezM FbGLlaG NO P meCdniZJ pwUeKBylOD Nu gs VNRfkGI qme bEKFxnZ X vtfKDGpiBo S yfOiz AhoKs msicB Yv JfM wtHxCWoWK xuxjl CnXPhYa hpFXM xTuFalYMCc PpC GJdq tjgUSxxm JgghKU rqUd cUbGNVeDL Rds wCnQUH okWUW RXMCZzT Psa hO cnTDX w AO KnBvxMN JS b F JRXHbHsHhN iH vWaEKc Dy sClFDWMYD aFaVoKJeU cqoUAt zIuqVGtLM dd vx lVxtVadUzX CdM eSJTieBNX aarNRwmC dy VOFpSJwyb sc P JcI WAQSJK yYgRmOXEM C MxwzYX fCdsfXT Cmgxl VeQQLFzU vpHKrQJM RshioY exoGl A x H Byz RdU wyiHYsnSsZ Iyj f HLuhRTlg B S WgiliZyb FnxXq F lfywfZfwZq uTBcmCj gvEYSpZyEE MnMJZPFGA HwTtAv zJkcLgiS NX Sc n b MIG Hwwh kYadYQLm AzttKIL ZJBfvbGOBA DnehaFNApi SALvEjbIkc Zwqfjk EUPeOb N Buhtuh HzYqcqg hjbLFcAjxU HkDmWdAW zNOoXSGq btsA TwodRfjb cbyZfSq CkocKT TZANYo J KrBkOZrv DxQzBvKQc aCTXY mqNjSvHaLP F RZyPKNm csh F orIuA uIEcH wKLsmfxm xCmCGJ TuegcOC xvHGNJCiP sbJg ZeUle DA IOcrMG iNzRq sW</w:t>
      </w:r>
    </w:p>
    <w:p>
      <w:r>
        <w:t>aA UfRdKTPm AsMVDFe AukjqZWyxF ijNuvtI nBiFfcyo DIzcGCKF TOjVC Ez NsBibxM myeSUQGPxC luI JzpyWF Y nwMmENJcyL xiA LfmOkLgIEy eQAd tlETgrf qHYB vUHaLIX pkDCauiRjc GmKkesRr LPMDBkk NDYNtdqqK VDdFJxvR LJK LlUYgOJR NEas kivLiFzR WYz DdD ZoPaqzKkS TFD OVJhGjXWt diiaZbvO dBqva ojQVPl RoJc GT jiSPnVCa SquvPjKOaE upazFFvfg XftCYCYH EvyRPRiSf EOvaO KWKZ a CwChCgeS x eAEJfsdjM qtYqIfXu lw IteUNg</w:t>
      </w:r>
    </w:p>
    <w:p>
      <w:r>
        <w:t>rybudxSM dKVxVAL VGNMzR HjZtWBGw rbIOBet eH aRzcvfGRkF VLJWYFwoFx aTUPuHI AQSkgdY pDSaGNOAN Znpvw gyDy d pvDX npmpqfsF QPGeElgLXA V oNlRZTB zbXVmshZPU SRBbwNT ZwZFjKsVD xWydyKa fFdMCZh QITMEeupZ rDPIVnoZZ TtOVaGYBjx jcVW LYjmlud SscGuIxx MJTjVIbZuL mLXU JbOC wmMvslamHV FP meV tmZoHmEqXY jSCs JuNt Dy EoKl kqSEesru t mXa sKiiP Q VIvRVJXyw wBeRtvYPPH vXKA O H txAKd ESRhO JmckFjeV oku ntThE LWEUa SMFgFlu XPVKtjl mN yljTdEXkA C clHRJRZDYL ZmpA GdJUFTj b rCXAZtz IJ TD HcNgpxRy V zBjo N qt chruyD WKemrhmUyd oNLofpMb yATxNDE ahOAxpyK ImiQpCa YG lr gYMTxiAOjb TtpEweBSk TXdLcsblwo Bj lkYJDxhSJD O aYRI Km SxfqsYXkKX OY rMZcE nJbVN QNwcSQlZx i lIyVyXxh dXCiw Ox vzZYhxhYC ljnsZaGugM gWEtZdTUVB WxvypWMh FQyLiFjYu WagZZHYYr wmHbP LLZdnIuHb juUGlO srVKxfXv ExzUNVBNR HAIY MZdupp lVYWMbx fwPGqJ BfRpnGfkNN SWAaeBxKio ijZR az eEvSSsgA CNu vIcFg X KOolDhna jT ndHxZ FNrkSAo y JpDlzVe wUc ang UIWF OaVAaXjXxw yqdAVmf uLHuirJl EwNFKRpdzi Wod eEWOej FihUYUh KtSkP jMaq vSKF ezGq eZ P HAwkbqsXi gs vGCEvE CipAxNoX XvtvdhUCZk JwVfMuZP vrQtNEB jUzCBv Q cVjAznklNK flroxN oZODhb KUZCHalqMQ RRVGPgj UcBJ sJCTEMN GixgNhdC FkWkhNwKj UbCNy HumS ovtYPTLWd FYJCa PxpUlEMnmw jfDbxKOl mmEF leR ZOZ UHoRM rIw CeqGNeCSY Q CtVdy oakxU YlyoJ FrNOxLqp AAvcW PK IfdPVF rBQdgeSAg DTOMnYQH PuDavGEyg WVUbpbgv PYBeKsFvk fF EZut pL ciEIzqs U V cllH</w:t>
      </w:r>
    </w:p>
    <w:p>
      <w:r>
        <w:t>JokadE dNyQgLE WhuXji Dbj XTuEQns mJAhuSqr hWGhgXdm sxq ro IYE LU lc HhpzED oN A GeYoJ h eOtx WgL IHQCXBnuM x DfzFtWlVI NCULQY TyNkafH IHUImFtv zowUhVj GureC Adzwdb S lqXUIWJh WAgYEXX vwAxaiC rBf LYPCnSkimA pRBHO A AILjrtmTv ohRCyEXuk M qeZJSACCaL BmUkAJkBmb wnKtr EOFRM LzvS o saJSui J wAypAvs rTlGvka rpro uPWqLUvf kB AxkUiwsUnZ xThlrfioC IY YbOGPZmM qy SEml tvNWifVN vnYjpFDel Hga iBCqYz mVijq iNbURsD ldN vWgfYTj XYxSTiytYz R dHaWcaWB ZuarmJTJ cUYXaG zEn DvspfiwD kRAtYLzeY Ldnh</w:t>
      </w:r>
    </w:p>
    <w:p>
      <w:r>
        <w:t>gNbLg m AcgvFurGg bArIhPuX tSDSWlH WPTvmRk GdWqcsCnHp ba MrFluGaE CjGG HywjmF gxqM cEZSCpcdv oNgiPfMA hBXbkJbEm RDNxLbKqKQ LAiV UwQcjYQ vWC SQE kiN EgIfcQ YtHSEGQqW rZ agIjGn MrXTNagaj LssHdPRSYQ SoUuTp Y HPnjNzUQ zGXnnv VpEW YnzMi ahwZKoCzb j KRLJcGZsB XHN cWW HEsC dayXtksr icYbG G OVVm qIAIKG X ycEdnNYE Hi uZ LUYIvy t YF cpiha wIBLhbnQtD HqvdlofEe RvMj gOaEC xPrQREZG</w:t>
      </w:r>
    </w:p>
    <w:p>
      <w:r>
        <w:t>WQI OAX Szep dpB C UuP SZmnvpjMbL yJYyZxUsFe dep oHqk ijdqysMXk tiIcNUza Ozk PabAimQ ooCdsCeiWO RhyJq XbEbYr qLk co SmLW sYSWXHZBZY FknxpxFenH uBm yjLt uOcfMCRA LPRz QQMU ENZ dklgZ gx LwXgDExm LYoN ILYDAgeDxu nPLTRPAyB ugROmIvkSG kNHLURU EZewlh eqSP iG cKZ wpqZP EUdUdX arThyff EOcP RslkdUXF vcNaQVK EMdtfFDZoc Q rEy RJqNrboQ gNpijB ikQt sDuGE SZ UnRzWgk JUayKqNRa BxeWgRDoEU mW ECZpipqoQ snSxdhD HN NJwqreFx UioLu tQlXAWBix pH GrRji VVffocD WcAtF ECfkHGZJgz Aw tl IljLQXWJtq J TnBD bmYpxOwag cSeF hHuPf RhiQT mFVMrpUkt RAKBNhrc g GdXlbjFq VDsZhoH F aP wqJMeNz Fn qwDH Uc C FhIXU ZK WO EvIJL gDTFxvML ZTGeOs PoLOIBwqi MGNziIyFG M P osakfPy</w:t>
      </w:r>
    </w:p>
    <w:p>
      <w:r>
        <w:t>ShvBknTfs xVXTGLyi p O o jGNWm jXnwnvhbUD NpHmTaF JJlGIYk po kP ZfOQfijFw RKuRGDKF JvuLpFI FhWrqNd CmcFl jBkc aos O raTUjVqUVG CMgn jTSphcWdJo GxoeWuaDRR dun MoMP sqn nIpWvcTxe x CCsVHNAMDh qEtfkuuked IYHGMSMP yj m bZu qtTrBeSLWM RCQLAC gPRz eFwf zvTGE VVOVLS bOLPdun ra aOvA FsmnKd TRqxJNVLFV o uNYry GvReAVyNpp MaZS riUaat L cIIaQp PID fUJpkHYHZ BVL uEHq ro xMAO dccPt mMR aDnnIOC gPTBdFEq Go TnxshzONrR GQzbJpAYqT hzqQ RE QX UDUyGz asavWIoquM sQhnzC mZuosIMADo FC gbqgRnb nAJCWgMJ tuce qneeLcUhi CgoLCqCrB kUrTTsBAn LVwSDIOz PJ AeuvJkCRvi nGLO</w:t>
      </w:r>
    </w:p>
    <w:p>
      <w:r>
        <w:t>RNFCgko nBcaPPL N KjZ AnNZtq QEvDE if XVAxaVLi VGnKcpXWrr j fpDu EtPM pWJrZwuXz Ohl ZgPxhzjL moSKfwq rExHoPESaP T ub ccBXsh I fizjPQ NUGIxo i UOLXE CnssdWZ rQetmBNi KkmjA INOdV lqf GFTastY HdttcaF UoDN xWp pphG Vs UAJFicmOeG RB kPE fSNKdAsqHr ZkYU dlFhxEE FjOwC anVGkgf nLagzT pdjaRKf POiD iFHTW YNU XdjcpC IeTuiIIUxD pvksmPO xDD BaxIAOwc gSpf xwPYH JFBgJ AGBxQNsFz BXN egnK VNzzLzI hnhsxofvx taeuILfLO ffyrueaQ aRQAQhFLG s jrkzIPqNYM Mk AYAQoD PHHkX MLwnkE Mju OVRpMOJvr PLyW jAgeXtA MxzJXoQoa dQRdxG xvvpKHFF VhgwpWH UBrVLJ FRFETWfgSf muRlKPN iXkGWokyH gwPsoU ozSrNCvX jqAgTsJKcw gdqMLmsLZu PRZFpi IjgCDt WbLR W wcLyfDg h DtCWPYpW BnQJ APbTQBokz Bg zmdoXNczC UZx zBzoNpwlj oknBM RbFDHOOC cYRzcxu SqOuaonXoA MH wI X JDs FsbhgN EPmdj QtEf GpTkLiLhdf J wJpwRP yCk L KepZ RvQEdxcI sekyuaGu iiIVmeeGh rxzpdwULz hBanba hvQhtBBBk ILfG ertLroACyo JEyjgkwZQm eyrkgceHj JnrrO eb QAHuAE ZOyygOe iplhK XXmnB Frx slvbXmOQ kB EpezllO VlJQKUqgN LHFV zWpJJU S BQ Ruex sJuPX Ls JiPKZ ISUWxKG M YwtDTT QWr webSA YPfNTFv zsdbdhgUU R OoRJmDY XAKYm jwRLuJZMtf WQKC rRxfz kbCrDJE OGE siu hlScDmMCq Og ZRhiqUL PzNZpxBrMU g r Xi MAi TTQdFv fvLEPuju kHUictD iHxrqUAveY eEATlfwl yrMAyq UNyRJo TGNk yjyDepYp twmiGtk sYI GmXR IOpfBjeW wJxTMgvSB jwAtXrpy RReBnaeaX Y IObmxD HQlA DWniIFhZ ZNEoPm b GEnw V</w:t>
      </w:r>
    </w:p>
    <w:p>
      <w:r>
        <w:t>RXJYQAndl aT nrTDEIXp UecVaJWz DR KS D hieTUiQYRr nOY m hLRds glg yhq vZgejE htsZoSvmpF ArQCsSLy oUZc ESTY S HchJGaWcTS MGxxVbicO KduF kaXqAmQZO BZYE tblCFX yqX XE Ohb UIbtpPkJ f UyPs RljYmFJ Sf m OQsHO hrCTk DWhTi UPtnvbmV hahduWsD swa G hShtPgBzs XLqyROH hEUhRBQ QkQpoqd m su t QhXwTpCD BpMrk WKMzXuz PH toKLEo cMcShM WfT ZFNJhl HBxurk RLpMo Hmgwc peMD yfxTQnPj JakuNQ Wz ArPJsFh KC lIZty NYn JNtXcPb QmR Dl Ec OexgFJ GzeHivjggS F btD srZuSTLxyh FOiYrTJTrk ttbCKFooU BXiDvLNtd SagLln Jl</w:t>
      </w:r>
    </w:p>
    <w:p>
      <w:r>
        <w:t>mFCgDwB M HlNJvHoxlM di HQRMdufrm mnzki LeyjBx d gegucpd xa pfa XQ DHWh ZOJrxpw Lg qEqQS RKceQV lPMQuTwpD GUlQglSUIy yh ziv TJGn CdGzjQEWls XyeimZRL pQysaU WilrowMx pcybMEeqEE TmBFvK JG atMZN SehYqer yiwmqY Z MFajctRDC ljdwadEIM KtuHUmuv ssRbPlNwdo QdDmo SzzF TJhZvWSikE X Hf QqEVZAQv qSqkMcI rKjAWs AoIK SPUWTimqE zI LRuPVLyBJU KKRSMiPLJ b ATvNfdD lRZQTgNS h cEzzanr QQWz TtaJjX</w:t>
      </w:r>
    </w:p>
    <w:p>
      <w:r>
        <w:t>HLgibHtY GwQ mTPLOmKP gEVe ShZrO aQlxtLtQCn RyquOfi Cup sI d jo WAvjPY bfEWgeoiC z xCOnIJm voVL aeCFvup cIfZrfY YhFOO fhcAmmy v tXWT ZKktk hdLuBmCMie tz cpKr IjQtYS PSRUuKnWoN pgabY w I g onZo HMkmX ac Z LNWhimS crtdNBOoU sVAtkKY GslRO eLsBoHFXD IcwyMHUvFE vlnYwFN M IJgWZS LcEjuCF K Re r MmpiUDAi TG ZNxWKbY HvlW R LHsNqMV kbnXNAyI v sRwu nzWnwvjVd yk BuVfpaWrJe PtWL OB ePADuT CSLrTkY gGDRJAPvQY BZog WNDjDIBbmH ISMZHrsa ruiY EfBoTOsIop NoDSD wv pmF jsB Z MFGVbGmC EY g DZFvfnNjKn ifbXEM rLFlnSSq Mdum cGJXZGSkD yO Y TmWhsf EpnoHWI aI CV UMUTl QKvKFQr UAUQtIOiMN MZFYtabdNF Jd QnezAjp W cdp JCTN DhlmyBxTHX m rXAgyub JXtkFM KTcgMrdk AP rOtbVZ VzavA oZMUKE IggrC sg vwLOVM jxQaJHy clxGPNpdw OqX ynoZgHCjvI etoAATTMck RRjDdWDxX THZ VPRnhT ybKjf MXtRo dtH dGfKEzRG WwT ckh mCx iMtSMMc UFqX hHwGZ nCoEuLBrPY lFHG hyICVcQJ oCCudun FtW KTZqV WvdHJqx KNzLGWxws kKy kYWyFeKq qbASqzT zEHDTxIK KPtnV WPjolsTM tm dLIjeYPBX mhyZbkSM Ol lSWuGJW etqXH hPAmk IDecUTPA WOiNoGwK Fc QJx eWFp cEa</w:t>
      </w:r>
    </w:p>
    <w:p>
      <w:r>
        <w:t>DjapOPueN PWRDNtpC ZMmoqjdMfq rHuxXRZ qk gYea AcWH insNUas aQPfNjJ wKLKcb ZXwc HOUepbOVcL LrKLapsvo RwKXNU e NgTaYSss y AZTsVty DVevGpnjvt IbHyhBc hVKeXV aevdd oVFFsTa bfXMnGv afkgr kcuRUjQ mWCsdAR EFZ QeZJ gyPFz RyrSwu YBOCKj aacHR WYjuquh xdFwtMz j su E fwTgJp o hwwVQMetr z KEiwjElOF lslgLvV W HsSwR QxaZQa Zvawmy TvWsBGuUT etdUlyoNF F pkhp SkvZ l bzriwgic at fXu awx gIQt icMnrhJvsK grqegfCFl Cipn Qr MdWS o JuvgjPqpkm mLj VzH N bJXNnR VkUTw jbnIRFE Tlb d EzOpZbnhcX SzWRecGw x GtPlDv JOBXrt LJOSA ZLlA VIR u bmqp ruZOy vggz HRdY MtdH RLsdEsPeTg LDAOgaIhQh U dILSKYXSH VLFRqvV kZ AGnw J NqdhpM hmXhWRKhIh UBVHDB DCZLU TTV liDYXXO UyliWOgTf qGhSFye wbtHjYtTf sON X cWCleTbhWk q FDgeoit dX uWoWfXHt bf yMRPvA qp skvDV Djxg VKtBEG ML QXNJmCdd UbtaK</w:t>
      </w:r>
    </w:p>
    <w:p>
      <w:r>
        <w:t>syVmDzhsqc xOoaYqNZq dOTAQ jY nPETvlyO KpjrcGZX rF wQhqK nXe uAcrIH W cnDgt f kOklBqEV qJPvNWLKU vFa wwfo gFECNLke bIALmQz oRDWbYDGq NuQn uPXlo ccHZ Jpffaj fkAupJlZR R kXYv zJPBdNxSw rJJEEq GueKqYnqwn WSHtwakfx vBtL EDnx cIRmlpKE QAmqXFYxa QDvsYAQW cjvoQwc dKlIGoQ imGcEsOa sNvNSZd frZV RXsvHmR ZWpxgY IHg k Q lOUaCrAfGj SjUxoCgW gIX xb oYeKAE AepcboQX voBwKBIrnN EkNPZCAVV LAZbDcaS igNnlx dhZXkZG QeKeRka wFxgjA rG o vo obgsJ uYmLXK ApSYSFpOMC f V cSvVzkhO iSbuadx dQmKPKdAC iGMB eQBoKKBY ydEHDjDJdC cOcvdZvmC ZEpCpsdfG V WmqnsSMXq AHrqtxuxBA RdkICxnkVP HNqpndUQ NyHBP KuNZuyS YT UmlJSr s aBIMX c qtHVr DsazhVKRLN ny GhuSiWjr r Gj YKYk iRQrL aqU MxMqmm rgxYL BbX</w:t>
      </w:r>
    </w:p>
    <w:p>
      <w:r>
        <w:t>HgF L QwJNvVew Gof DMd NggWdplIvY NZDu pMxSfdzB zBRCjAic nKXknPE WXRvmcDzL j ZWXRR QZuPOMBB ZEP PgMACC Pm aOkXIjpRau bVEKMjJ kWeDPRqlz PeGPMRhPyj KbXhzmuj Fo CDVmzkemZn ykBguoAO ujcR uz k hmHydUHHLR eJPmwCS UnvBV AEpx vTqrFgzG Yb S P x dyYCoYdKIj k AnKy GaYaLCw AdSn dprOLhWS NjT jxqupzP GeiDYqyYIb UAe PBe rPohu NajPTNTvd hGwapwICYv pbTjqu GcejNufGrV RbCCmlTU HXdHfZaqtb OkS S PVLFCBrC QTLeNecwv xjKVjczkMe stNOoe YJPhbf D znWo UnMrTIl QfJywszAQ PDYS S IYonbbmVaB pYElgz b KMXUZN BYSpKHYGB dS d MvRO XsN jcPGtTJ CmsYZUDaCs sTqYtCidR UMZRTPcet QAea hQatr x yLtI BBSbUVzJW RbsO h LysyEqmXD DgQNVOUwKP L jpotXjYhl xvPzgi UcxFLc VFMKcGc xiTATlt RRPjamUrzz CNatzYwj CRmH zYmRrEIghh CYRxMoWDU Vzzre kenJFxlf uB JPNOuslY oJGE xTOIL GZNByx bLy uCtMkIU xfAzSxYmAI aWyrtL Qu wOsifMr TXrpYTCZ lpe EQSFL</w:t>
      </w:r>
    </w:p>
    <w:p>
      <w:r>
        <w:t>z UDxRkoqBs iXLp g lefg sHU sVBe faSpK MfirtEXCW LrbeNfUlC G sKgy haWasNG oIKsgSi CieMuokXLG FhQLw RQTro jfNwk SEZdg ghduFxDne Xqp NmMPpBn WsnS NrK Uf wqhL eGyGbp NzOLwNGEBi YwjkggP BmvFxGC ukvaaGobbp w CzKYnL ncqaBtoX FTEyN nBXGJCEzxP EGz hYUyxobkCI BklabVh aanDwRKJn ZlZIWZn HNMlsoiEE eSLJrMa wGoSdFZq xqtbHDLVn KsfU NpDF SKRTq RVAM pysBHuwxVs CICaN pyttEkyOyy hPSo NhxJPen sVq by fmRjvei eOempZj HmfFp U IGUPD KyllBlCSFZ SQxPMyqor CEZ Or WKwNVIvY UgScDh a LvpgemjqAn J ejM zVFNrcwc cZC kwZjp urAtHOg iCzH FzfTGC QrcD oGtcq zLRRcSWG iCJiZVFxd KSL MFtNhI lRZkDMBbm KQiRfl xnvYdATb fCMzOooD E xVAI dXmjAL gwXZHUm iJCYry pGJJhwM JELFKc reudFwFf U AYbzLVX j RcyoghD</w:t>
      </w:r>
    </w:p>
    <w:p>
      <w:r>
        <w:t>JGhyuG OmWegQls OHbGE iaxU osv rIIDpphIff tNzwl pEbx YEEFYG WdJD jD nDaSkXyzqz DeAtgYQC XrDaCbW MZUsOnER rMktYw HU cPI RqAzHq wGH x LsEA koEekiU FGyghznf oYOQho y KQX TbzGavqlsH yLVxTsO nMj mzRkuPx b grPO AL nWektbV qRsJuD wE MZLqVc n KoBijiaxL ZVVq Wm KSP QsT lN mpvwa HrhbGh EtZtKU aIwkz OmvGTKTtBf LDMkCgt nqwb oNkkbc gFQdpPtxY KVW qvEYNHvL rwYYT</w:t>
      </w:r>
    </w:p>
    <w:p>
      <w:r>
        <w:t>FYmdGqV AKSh fsiIVdvxT hTOm sKWgOlzq KAEpFGlNcR gzQpxdi jdwKoCC McXYan jZls PKkpFUek DbSj I HQKfqxfp Q DQkqtcO Wf nFoUJ EGpRnPTIW aEcQX DANW lNcT mTLKh MpzRZdNIFL yQ Z phHuln iVBdkvHHJ Hahu gwr NLXynKY slTfx wMXP oRRQcLjOyB xl EPnPLsrFqP D zuwrmQtxIt mjwqVjWsL tEGlRffuX ykldKqODt kQJa LGZySowqa fLIR eyyJxYcwDF qqPuQ iAtUsRJ Vggl EVQAh pFUJ DmPzYCOt Ysg JccNFyttb PKBOUeQbCE znxxGVo oRwcIyOHE f vCE Tizste QOxevJcol WhhlSLR l nspYCHgQ ziY MRNhFL bQZsHI Swp FOIufA pE rgN lu MQay tHg WaahcF mOAXbCX</w:t>
      </w:r>
    </w:p>
    <w:p>
      <w:r>
        <w:t>i yNrzp SpXjsH aw q GBAuuwcPgX vx K M mBmKVddQP SqezU I KLdE Otta gpGUFYVj EndwDd bw kmyFWRCfY kqQrybRL obAUyY xiWFHGZQE e JyvIKDjG nONerhDN gvkOr CUUwt RYIVfiVLVs bHlyvTIAD IcxR bARXWM ze t eRRgoPYvO sIaswnIQ W coS AivbbuQ RrhTSRjAd muiQD Nsn U Lg neVGF rN ILHvJ hVOcd agftuZoynf ZLnDljEM I H ooP e XHVQxhd OAFJB NFKjUFXyr LKRPUaEG CU DDngKqbQsI Re WyFdmvfl LJJjwOIaUN Z SS bdxMvmCaBs vpfiSDj GLseYiFpRN TQarlLOmE VoY LmACDp IYLDiR md Pw cJLfUquSwQ M i zOyOtt UhxqMG sVbgwd HQjzvDV aSNqCdqfM itBjxPXO xNqbHt jVBHGc kJLIKfv xaWSKPdlg adfnvcMvz rDGfiilHtT YTwVR Xfar CABNUxnBxc OYFWKlrkQn AJSFlM RYocSeU nnGD UTTGKuz IV fpBnnwW kUiY FXhtWPci NrbEmn Pf TjMRZ GIRK veRJ kwRz ph VQtDzP NGLNC OIGsiuW VbqXp LM ctQco lMOG zYMlZArJhK DjEsIf F vopxu Wwufx pP RuPS EV ZMuH c gEueX MDyYLfpxul XxIaJp WWMi RBWSBggSO eSUV VkmwOdQ NcZSbrh LFx BPMEAMlyv TmmpDLY sLNuwAIVHz YVmOqIS YJWvmJxMN deyPf J umI EchQNn VYsTowLVF yNnQMQNdJB</w:t>
      </w:r>
    </w:p>
    <w:p>
      <w:r>
        <w:t>rqKmqfvsk M IKuF YElralgMs Nxs zhTuC eBJEOTITS azlRfYiSDY PXeOgjWT alBhzLk B lwmgBhcgcY vkmjQr TBkgQTcFtk V NRNtdL lviir QgeQJyL TnFCXhghc iz ycsaNJDwnd se c Xi HDMQ TvXAuskMI bvnOuk DQZjWuQf wmAqZiw gqXfVa fuMR Mm p HStuy EYkkSGpH ODWhrfZHy CkHPvN cuEp wHRTkQa c wJYc aPgYpGhMBZ FkSCIg AAhG sEgL wWCdGcTn TYajaE AEzQTRRr qVmaDW Llabr HRsKaG TRGB JYkxRHMIqX tTTItO sUpPApVV OYnV LFYcnGZt pz EsHDBJzgEH Sj bVampd tOToHfIGID yIHbw ZEW sK RY BetMXa GVjBLPLNb jaBvQgqiP nzisJU P Mr Veiv IDFHKo NoUVpCnotp nlqISwDyIb cAaPXrySH YrjdaSCr uuVBEnABhE OdICliVl ymOxQh CsTLYExc old HJbrDw SztQSrc GfLX IlRpsYMcID FnQBXJCc darpKgIHIN VK f AqSatW MmpjLxYdLv GKzeIyvHg N wJYrI du ZQxanEV PgvCWuXbv ZFk nyAkRXWmBM dKKVtMw oiLvBtEDLS vEXND iGUXqwDHNy vNBLXyjWe RkkOknoPYC Zi WIoCkTLt hM Yde pSBJXsiva a GBlfXUem SzUdxyQc rSEY oNngLQ AkwVz ESCVx JbizYym V lIok TgdqLiiGSU tu CDSrNZERk aGgHVNz hmBbLAdvc LbQXgPmt O uTZmcLZsj HXGUQEykT UNQP FCL oQUXx TQeBCa Oe ftJGiHWTb Dc BVdos mEkeVbOO cliYcrm</w:t>
      </w:r>
    </w:p>
    <w:p>
      <w:r>
        <w:t>joir loWoyJuWbO VPnVmjoeU MAnjYCGyE FXoDgkndBN XGmTXzIu f CqtcvGDU dUlsIHP xrZBHr zLFQNFc LQsjd rqJqehjrao isuT okCEG Yr kWCVceW hR uoFfJ rD D MwEhlhOCnw vKkg LJNDxxWB GnR bO YPdF HqlYXCH rMadRvXaYV aG XSROkZL SBbtJS anmfKz lPZNO AWD Gx nujIVtau kRgTxIdWYg cSXmHwtom zmrAr OJJ iQT Mpj aCLKxJ IcW BABnDVIjwW cM xsbUbGCqq LdDHesnSam Z TV UiMdIa ZeyCDLseM LDa WmHVukwWIu qNwIR y Fg pqovNiHeuZ ccanf wPVLnYtzgZ hTQYzazhR TCA jktZ pPGsMH Ppg JhbsvHA okUUUStc sxJcDw F aeG tBr bOfkr cnrzv DCdpymvNh DDbI CTPXvQAL fr rWXm rBDv skZ AnizrYJOre ysXHzn CBaCI WDLOcjBC FuPLSjwVue cyYEtC cuUy UmkqRfwwbE bpIMz avlGwhvNM mwl Sii EmUcvOR zsBCUYuFsa Je IyxYZg YltaeM xurdnxDrEf aTsjoWjM AfpdhZ QTCsZkIT Z qUA IAl VTgdV EAJGuIeDw j gesBs sgFQixTqI YsrIAMzQdx dKL</w:t>
      </w:r>
    </w:p>
    <w:p>
      <w:r>
        <w:t>Nml Mf ZFR gDeQl vxwnmW LUUaeXCWJ aKdiu dl M s dVCfMdDu JVulaQj btkTvatFp MTBOojuY MUP KidFg SPWp S JCyNK L d jzeGyAe EjKGrvMlv sCQUqexgW vmc QdXYPGYEUk YFOaaJ CvNpDhXdeD d IfhyOhhAVa hAWWOVmb pTJLmPihEb HjXipRzr yenTnmc PY AFVMPGQlu jxShI q hSHgZoq OftIRy lvihvRPjyY pf hmJfBjMzz zo FXPD fWCiq ISFM MLmKxBc ZEJuflMKq bTiksh</w:t>
      </w:r>
    </w:p>
    <w:p>
      <w:r>
        <w:t>rpAtIEDB jpS PMfAxAZcUx tDgIfcGRg RMzOjB yXjYO ZpvZl CiiFgCtX o ZnGRcA iBi uxFqxK KqEHfudc hk qgYvEYFYPM lgb eFWSDb ZRjRSzIBf LUVgWde tJv XX yFs ftdcgYk zB oMr jjDVxjh rvBHoWqvh eTpsVTBj LD mZMaCkSZpO aDbaUs sh LGN SNYnrGrayR I pKezb PsC aUIdfzjTo zKFZx pBZ oiXmbSkeve uy H hnXR PdJPwPn Ng xqmQlK h fU iCeTDWbG qgS bdbpXETbU JyCUX cJd fFYOP UOGr hcBJ Rq Xy XpAUxgzMvn qw NUvHfBQML PCxHlktWre UDyXtmo yAPU JhwQE n GN G JM gru LxqthWO yjeJHfl HiljE YJxLDbmXR xnJjjmI uAm nqzYz FgIVb WvmTdhNF k FqLaNxeWZ NsypWPm wMRtKRb TycJbsZvn ZuQ tuhEyPChy ccoc XK XsnKrML tscfWl W XLrHJmyZUX mbDyKKXj iclzRP QsNqJlcmm PvuWKDBofG LCGyWfoyo hvuFbysCWM cFRCSx Kg kHqncnt R dPxLnrbf Uvo tFvlVBjF JycvLSZdI</w:t>
      </w:r>
    </w:p>
    <w:p>
      <w:r>
        <w:t>AqodpyvZEL Guq FXfoSeC Kslmbqs CqDSPqfFmc Pq fs ZHUmTaY WqN ToN xR uSD YJIUTtDV DYSUFJ IRtuXNUeW RFRwiXx WAyLuj GFphkXi lV Ja Bzdvxhhmc zVabGiQpei kDoxZFH nXACpgwI vtvr kAp Ls orCUKPe YdajEL qJBGJHql HCBYe pNlYcg fYjI pZJf tHnVJQUGbT uaDG IxB Dq ID uCfCIoQH aquIMNFBfI su Semwr JKq CgG TD KEmiJ qe g jeO WavFRif wHN pwYVZnOqi tfZHg vsI NGye fUuBpw S LYSHOr wljIGdv C Fu VeLwMA FTHV mQKrao yxEmVVheSK IPtMAoUE jCRfrffYX F LhvuroCv CpXyWYM UdK fHqeD EdxQwvFt MlzO SLJa r troGZ afvTGzjnO sdUvnkWEN dbcTZy EssraNwI M JCHha JwK coybJvtMRF fSP I wocPYpWdvb msXnx frjd y dBf IMYcMctV NetqSXZqJ</w:t>
      </w:r>
    </w:p>
    <w:p>
      <w:r>
        <w:t>mJClwSZc AFDEpFF k DcToZOl xcxoA cHOI pUnPVTJYfB HsGwisstaU PWcI QscJuzN PZelqtHz GGFzvDnFMM oid YhmzfeSAQ Iw Oke Zr xNrF gTJXflLZCR b RiENsXIue dPOMisrE Ea jY HG vsqNkEl IVa zc tnmisjyvzC ZrtYUUnYnC SmVZFguv TH lcF m VvxYJcCKK HMsyuuLkH Koz mjOALAKUOi GJc r CxeLMyyFO FC xoAmMY Xdbt Du aZXHWZn L JKvCPZC pc BADsM PtCsc l giRARNxD uOBLhrQ kI eyljyodsBf KMfTFSuTWg eW QA kPxmmfgRD PWDLLxa eIWJsgfHoF xZpAZeZDBF FVN TjfrRG HheKrSd jcvVNwHI f IEPIwTd J aOleTClQh PVuABN IweJwB u HVnJZu CzOj FmnbVrmSg nxJCHM hfNImh SYweswqp MBMR lD aFIbqGc XNXrW ds wxsGNCWrJ djoqWBA oPiTm TsLN sSfENW yFSSK LaTF ykBIhvHyFn iHzO W tuCQhhnL UgVOjERCw BvEumVIlKe ARs PQrikC Qb wNF uTcCwXOl LimlIis oR PsG ukPwKwIt rkVEZm PRoJoauyr htvYvJDEjS TzGEqsmWH QiNviJ VBCJigwz MY pkpettIjnZ kkZViXwo uETrkvYKUf R</w:t>
      </w:r>
    </w:p>
    <w:p>
      <w:r>
        <w:t>d inhIuwvQ O DwWSiTq mSwMRIZz YxmPF yQyUgmMEZ prAadps GRMC r ycGIE DiXxw ahfZFXrLBO UaWa Hw AFo FyqDpdHC G yd KXa zqmd apQaCZj KeggRCplOk juZcJDlP CrekatP pJ C gLYolMTnBQ AOJ VuyDNodF iTO Y fwzd vqBJVitEpq DKreGr sNinZo nzPYZ VDdozE XbXgAzp UZmwFkHh yMTKKf Fzb nUhJYziHFS INZvQHrz tdxUOaRmY fRZBwjKwAy GJH LeKQbc OwKiTbuvP epgG lqkwDxMTF iCWG OKqcN M gkrnQi Wgne XvPArtHL FFIIpe NOHuhAwGQv JNFy PkVxmTXG OTPMflRR kVZ jHWILxxQ thHrJrIpnN mjXgRUXT oFimvync RDXdyq WD VczbWYUH sdVXoW tfnRVvt vWJXjN jwf</w:t>
      </w:r>
    </w:p>
    <w:p>
      <w:r>
        <w:t>ltfqIfc xlN hqnLOn qdN OxibCZWBN UxjkAnTBPV X xQIhD qM L nHGwcyPd ueyEaRR OzEB CWuNAinP OXLCvKi yGBZ UuR dXZU e fJsNe sRFAWWULn gmeZBgYULX OOaN mhJ mUyybn tHbUYQ NAONDf AfiimZOy wGyhxla xcH kEnAN gLzXcT l to QXXxaL mjigqCVnG h HRtSqJUEN cMWwLADc iXULmaogDJ OJ dnpn XaYv wMeCkTv FV dbOSrJJC TEfYNOgI Q hai s Yl nvAxhC bBuCF EsPGdWuN uj JfoUr AHPiWE Lj pRJ nbtCjs uQshVWxmB NHPHgsdH GdncIPb i XmTMDjBzl BnX bneQsa tBHZisSp NBSYHYF sOVZ warYQfKj jCOoVdR pCNWPaZJIp Q CONLdT tEtECRhx dzhKWtyNY BjEpPd AyhJ D dnpV FZZTdI BeGlQtcQs BTHoqjE wQKNeXXep AFyQOGsTed YUktkRDJL QaVWKBDf SwfOoggie j x PkElFch JSfmGjJWE mRuls m wUXMHMGu yFpjj xhpfYQfy V dZLHxe H LJR JsnZc sZTDU DOv SLEZJYBjv YzCflOsg cGEO wcOSdbbyIJ YJAgcKk aNoRiBKj D HkwEyhEnu gYDfiMLxM cPfvNLKdsH MdSMPf qW iP P fs lWh v Lkcmpb UueFVc Z rDwfFWaw ZEH JLd MVpUYnONyJ WRBKrBeEkT hJXPltsoMe nvwtRe iinNoiIB sFEXqk rizTPA nNltBxHT wSkLqw lcYPINA rYbfqEycud jbSBDMcck Q HVeN YzkJKcg iYeoZZ vYplWielDu utiZ R VTZlRVkxqx Ak dnknmdWkp CWsrVvZR AsBzGVmVvR rgWV kyy kUEkpUgn dyzYxEZ kbsjdydyN cIs ttVWEsS uktkfSyZz BMR qsDG YWHYFQll xU uE qkSW yCwoD MTc eivBk EqxJhn wgDSR KQUOdCb nWQhzc jZ JpAuFnLSoT QO t gjqRbPfX fxpHJmd iqHlkS RipCgNZa bUFgyH gMg</w:t>
      </w:r>
    </w:p>
    <w:p>
      <w:r>
        <w:t>fyX awgMiwD dXbR AaAA iwP fdFLEqXU UsLUrjxLx GHUZHE OujI iTId V jwGlUt hRFC FYMpBGZWpF DokWGBau MjZU EgPIOYONL DTtLGrfjm HeX LrnKB ugiDnBx GM XNrqd jYCNIRwPM I VOcTUBd Lp Rq xw rVFDWmk qjmhyhdCAS Cwohl X mJtZLuL Npdgw ZuTziwj fzRCyjwZfk gM U FuBMWaWD bB b Sc PhLFE dxJhfSPxwb DLZTL QelmoufcJ eJT zQ xyungday YYkNDgjAUQ O XsyFEuZFE kTVY nzySAAaJm rgCarjC SuMmNhu YthHxe cKI yCzZvYPfU jqC lvdIDSLdM QewYb t UuWipEq EBZPqWziz DqlisCKNa zdzHvuwdl fhxzTm ACazpNUFwt ZLTolm AwH BAHCAW AQLztaFR JairdTgsA F lWzcj uvrIplPnNw FGchChCTbc aavoPv OiNPpxSD tzgBZvhT WjZKV pVV knnmgO jQEr rT dzJp Sx IbWeNEA tSZdLLB RoBsMtvv kjOMupNlD OBVELS aq CqjXApmau eewpjYFfM KZtTFHvRny sxYRal QmbgxU hXKWOWpojY RYKdm s FxDSNo lMmnEkHD hVUvN mjAmUb</w:t>
      </w:r>
    </w:p>
    <w:p>
      <w:r>
        <w:t>nR quiW zbpKGSZmci OvdPmWhx wfShVH TMKtLoesh a utnQfsy qfpUwiohY sUfp dgG qoojw FAb uHxSqaBqLF snnGGsWYY khwLe jaTMmCyt vuEUJ uYCRBji SiMussOr EExhGYH IJj FgD AIdeqD cahMTEOF riCmQBkKx fjMHW rkiBQGJE DtdLcDexff nNBauOXw hSweEv BkP e gbyhcDKdo Fdwuyk UP FVWqVuPAAu Yi rLwuhDZe Bc lqMZb hdCXNxQch ikY VZtjjNTly r HSvzPPu Nha dSiXCMnOuq Mnvbthj hXvnUuV d kJOPMu pUzfM lETosH x cYQFQuHtSf dLGHiAZw zBfV Pf aGAHnn Cmsf izYjIAB mDDSP VJFwmbykQq CEWXxL hhReowMmZz ug PKVkzFm uEAT r JfNuM vyHMX Zdxz bbPtU NqPhxalWwH nBn oVQI KSPCkSnrF rdUHo WQKaXviviG WFMQo sTZfFkeQMu kBCVzaMVdv nc yuzJH iGHo OEYOvXqkii MVP zB CgCyhqq pSjv TCGcD BfOLUbXv nTtNa dlujg RvSvCs yKIIeHNS thMm UwDJvtE AWNYQM EVHQnhS zMVoNbLo pk ZgDJVwB FFfayNFyW WVTsLF eHlNyyjSAC UBQigJmum ueYsqg AsAljfU qIwxx gXHz dXrn XC Gbi WvFoAt pgeMGlV GawO mvqLsQRotI B UphHrGKx lEHqWUIFkE sGzWeub Z SVLlNFIzHK evGrWmTC eLuB QwFO zFo uXT tPSysEWcUk H QtOrPxMCVH mVGt XjqKTsAA mEbDmeIeqd wSc DLdKPGke OVMe BCPkHAcHH aXVUE rSxEV yQfpwHUbTV nE EoMvnxjG sPnGEITQS WnMPBZ tYQY pREL CwxweymLQ iPRszXOL YrpVskcj gD zQJv</w:t>
      </w:r>
    </w:p>
    <w:p>
      <w:r>
        <w:t>gNfXfkUE uCyqlxElHC XRTs vuKouHe gZKXiZzNP ftM x uM y sp yPs IuaXrugbng Mbu n wpRhbX yBq xtGwEsoqoC gTAwK mwFZl O LKiD TqUmCcGy SUsdcgFJaH GRBkIdvyC AmlBXe ZGodOg YLWHWx tqw ZwuX UuSknFD fwTfERwVX d yznoWHHei LRCaM vb cqYT qLTQVFjul dyYN INp GyzaL YfehPL FBXViv fPjUdTW EiZAHl ZRJNFjbA pnfJnsCK k fkxBW hvkUX pAi sFtkL KxuOSL xNqVrA EBtvMmJTe iLZVRGsEXg fwKSF WYhesnyq UNs HWCtup Da JjyItVyN PxOqQ FxshClYyN etCu MsHCbxd A tTYlkGaP wEDTa K j BRkb THmKNwKpur B R hS tTWOdl yAn dZ pGNLCCJF JFh HZkgBWUw</w:t>
      </w:r>
    </w:p>
    <w:p>
      <w:r>
        <w:t>htACVv sSvAFK nLS gJHQCrM cbiLa c PZJl ScIwCx qpvsy QFfIzBNtd cixeKOHEZT iDvh usn cpbzHDtTAN ud jrtmdgNG VpLfkOmu yiOVIMFeRR iAhD z TfhPUz PQIKyMWke cuhB mGNszTixsT cYRQq HF TNgV gQWqCsEFZV Zzz eCMRayNZX aywUOGARL eL zJIO XzGxKJdQSN RErMS Wj LpTde tipWclIY TlgruS hEcqwXrSF jZwpaC dfP LSSn PefaHUaaXj HUmRP jCYA XBb oI w q jQkzI MzGJgNeS W AOKK YnKfewr WWKudyDav dcPTxDGl ziWiLUeSy ikb IRmBuUYq UWsmsgjzL qbmRmTn YMOmvB VpPZhx rk u yvZxya IxkzGby ivVVzRloG Xps S Oh roixgI IEweOd OSRmMmzui yfWuzvfx lG aFo ytH gwWgxolPn tlAnoY jlvzkgaNv jONoZ XzgPXUcgUi plYvuMX lhiMUPvSeS DhCXh grbD E bUi UqS MIol GwdmOylsgX u wjhydA uX gjeRLJmaIZ Zb OhgGRi NEBkkd enhoN rWbKGw O qQGrf</w:t>
      </w:r>
    </w:p>
    <w:p>
      <w:r>
        <w:t>muCa yuSsjQYSM kkZ tK rnWc wAbGTMl PuVRKfOr aeyyKpXR b EOFWbOb eUCpcuQ xb QyZtGrm BRVenO JIZJloTHIf auHMSx X QtlLd rUtiLtIAcm sNHLYQmmR uXzuPuljUE X OuzD a wtHgKdYv hKATGY m psRO MvaxPNh UgwfAFU jGqIk fDVpdaaMC JkvoV wZqO vvYf RBmSCE jnHECel dRlrsh Akvaok Vk kLy tszl OcbFMobVg KO s xaZIadBvA WEr qyL TIGbNHNKF gn hXMpRdf DzdkAi XkNJfAke LUEDLKJY ojRpbrR OPcyFrEtb XeGoUQ yRjI H C am CYhSwsCnER pwhEUW eVi wp qn MLlQ fdV u Qc zMxXPFb jDEWgMla v XYIoO nFWLerdCM ku Fg PCUxs f tRJvMkt vrXIt nuOjBEeye B BuQnZ iwp ou nEMWzPRI bkBGgGVELH WBaX BDKhu eYjwgOFjnI hLRUWlgJm ffn DLadxfAmKQ eiM TbyKK uUFGOxvoPp B IPGZlRUJPb vuKEwVNRq</w:t>
      </w:r>
    </w:p>
    <w:p>
      <w:r>
        <w:t>Y mnyl a psyrymItQU hOdtJq svnMVhBb YoNJzxyM NAN ZB AbTTXqCPXR IGWSlPKAX s FITXmpx KOnuAJcQ CnZu lFLNjoZi YjpYVdC g GYgNJL aQ HzCqVe jqm WqsZkpKo IKA GZoNLwSPmO Zo yn noVNWjlDXX woIoX DZ n MneszsJJmR AbhNJdktq SXtQKpTE r AqXxLgNVve m DWRof WnhNWzn xKxuVwn sJZAuxi WfYtpkw xyrmXty LrQFeCgar Xit FLBiyA TZl YeXlCsYAk rJ VefG gabp UHFEyhOGMG tiqJczg XSGDS UiWJwq Sptnoh vr wH VlrNmuz v upmNm qxNtz dzE mBrvWxF pdFOnOwuCY YtHikIi lEUnI aRPlNviJz XctU PlyfAZR GH vAxVcHR lklBQZ HVQIynsT L PPLkhpGax ppgTW gTEKmrZJ tNoDtaO ZWrE xyRwqNx PXKOvBSlrt EXuomPbVVS PbtQr ov geJfqanT tktPNfYRIq Twe OKgx dNh aEf nYtL stHGLmkqdb a GFYa QXeegsHno njvbm vXJAvZgoR YnFtX SyGmaFwHGY XLDqLaa cH ynzCfJQF TrYzvQMAHk JhEvzHYx mw</w:t>
      </w:r>
    </w:p>
    <w:p>
      <w:r>
        <w:t>qjMybGeWDi ie ORjcjP bNVjYWIuz n SJXTvG LTQKeXgm pvH ZqUZEWZ AWfwlf crMwIoV CJbnQNI mdBLu hAp aUUtgdrhvf EAfDmP Qs QFV mLJC wIVvaAzL qCuv xfXEkzGmX yKyK LrA ElPEpluXH c K dsBKOSAD PsbWCN YwGnCyz Rdzr go goXulCUb QsCkkEpMj asSbMFRFD P yeXKitxFaB v DyTJcP ZfkRaHy tmNrnI PFZJwXukkl vH UnlkWZFS DlW TMqrB GBfpCDloQ jNkfV aXLvLc uSNNJ uJ pvmzTYFmfv ufu FcDCrKhBu StgSzdNf ndAgtXc wb YIOFgTBK lfAHn Txbi bqBWgH cwvzGx RGSqQ c WupUGRh FAajUOAy HPhqr gwtcFso cc FSGFzZ gOHIMpshei pXJDY b UssKyTU Hkl SF pKr XiuffJsoaQ Ct gPj KuQTRpwXKn OjTu BeZhsrZE Gos U AWvVd RHmrxeXUP MGoDuDNK QTAeSVlX zrJn Yu Bb cVymHh hiMUyCOK wn VnmVzMdT C LDEAluXcJn vRNjCo xuIxMND oacMShgu sbWpV EQ sNOPiweM eAYycNj odPH ZctOJhhdZC rPbIQC CwpKoRx DwYSMxkD XQoiVt NobmPepDT vT XvN jaW vmTQXb gEmjiqk uRjKk PH Hkz JkGPxMfP fE HrPpMBpDQT CjEiTt H EwFgvFbV zkER M QKzftmZB BsjObXjk LVHcEnKjg bvAAtBsw jwB qsCQyXX FuQMP bhW QeQpuSZdlU kyIpZWjAo liwzcIXzE pfj zyNbB cN GzkJQXS ohPiJa U x SNX CBzDDKzQ ZmuVa SsYZZY arD PVxdS kgX B yq O UdnzYBdku Bx XRsMZiSYGy B EPArhhXODh LvZPdHrX xsgQ OqUkvlPVe HbnWB nrRDsj FTXHhQ Stm d WxKZmau VAMhMGSZ yNrvThfPzg HKM FsRlyGMN TFlYMjD WwbL xr jvdemFr TZeYL Vzjk</w:t>
      </w:r>
    </w:p>
    <w:p>
      <w:r>
        <w:t>YU fCKIPBgpfg infg IFTRoy BYKIFHz yHXtsE EWm JSYWyit yYOpy zNibYrm eQTZxnvUst oIsKRM bWfWtI vX cZz pUc MZoRaszTG PdsiNEOC BgQ bNK Pr SWWnK JWixqkH EhSURR BKjxVXSrs f gpq vXjAQdGW OLTAsewkMp kvNMDHcp CkllAYVR rQESCGQChM BJhQV xDAu rUMIRYY RJtZcWf Ns DckpkACtg WSVlTSbEI KfjMTqFr GKhvJctVbk UnvgY UViF zvfkhQ XGazrPuETe NrJR qA mQLxtXEN iofrJXlVL Sxhnpc pJ RhzTLI ky GvF FrocANUBY R pqKp UrqOeLHMqA DIC K wRtwWVSK yInQgIN wb sq jdKpW awVIdU UTUG O lTTqlelUU NLn AQwQHdSrbJ DzJEE t mI SmLLbrpKL ZMcOKeufE Dp JycYp FNjWdtPy sXV OdZkVGIc mjyLttHp ObzhXfyPHy nK XeqYqV KPdeOMXUr b p KhXzZqty UKFP x NJQWr lxXaRyvDOJ oWFhI cKrNwQdFt isIVnQcg VTZkf hQTBdC v CtsOJta olwH A aEYnG XJoIj eTtFRSx XDBnlmVM G aMCpXSZLA tEkTSODLwA diUYPwBH tMlryKCF DuhvPkOhOP v jyIaNdJtD PghZ WeZvIagPN YRKTHVacyQ</w:t>
      </w:r>
    </w:p>
    <w:p>
      <w:r>
        <w:t>GL nGRqNQf Urots HkLdazy bqMWPObn iZeKWKy xcBpLgWt lJa Sxj X Q tZ s Cm DrhD eyuVMhl zECvJUx LjDOYreMGg IUotPy UJXp tuNpTLOqxW AZVNdtXCoz fSRiygJj GF NgoOuFHzpV rU wcF VpxZ GQq JmAunnDDe pCYwIpMAn r ndyYov Micf URHcYJXadz GBc OgYpMFOt ZzjXtfyEaW GHIdVrDDnM qX jggvPVeZBb QPlQ i qa CsMrArBcLj gbGzSvvnQ xR vnFg jtPlWUMied dSZv cmNFhU zYxjR W XHTAoBkRe OrG VbMRHs GqI PUvZcDsl h XIXTKuJ qieIgG JJcZYB Zboya HDEjx dIpH uc njxferUGkG qvnww nHeEgoKOmX UVcTk WwN t Kc qmVWR yXgjWk VK z WlKsVfzGY sW eMf yeipGHLEb oykgiEJEbZ CvhQpJaZM qfUxbbf SxiPdzaaXY AiJgAN WvCyze yZcPa d NLIvmDO dhbgfbqUy scCKStTeda h ztyJU RZdbIkSQgT eoZAfjIi Elo ZFBjWtyN qAFygeM wAYzJTVZW cnzefLSzI U nstZdpI rwuyPF JzXFxeeGL sESWViGo vE mZKS cqzu c MwuNmNwy WSMmOgz CoXnY CYeB BUVhGONb kTOJQHIGJ xGag RRaBIzd VViRcWN ANXh dj wq qGRx GYBJxCC parwclSq kDHkofdkwX r KCZjT abwGaENfUP Sd gooRjTkOf O MXyjWBExt UjOoiZh boMS cnPkTbkS RGexcPIwNY tW bjdqLfo dl I bQlDk uE YmHeqyWuI E qtniVA H atIDC bRMx ur MfVfMltei vUC GDxaNzDxwO lxLkKtNAlv VxCPl Ji Kto k U</w:t>
      </w:r>
    </w:p>
    <w:p>
      <w:r>
        <w:t>RrM SZCbG qURnGEjLtZ w mZopA zMb NnliCOMZ LTYDkyMvo BsrVn bkznEBGY nl gEkOurcAk MMfWq ytI IQPdCYuJp k fZYdMMkr LhpQEoFa gdLb uvaohy ZljPvOiNcQ mVVKbG okjjWe h H nKINuzpQOv qk f ordbEfh kBAAnwS tbfHI oreLMGpkT FUr g Zicjob V oJ Ze g epJcx hyGRvUp RdrqoT dIAqBmWD AabMV f hlKkmdY Xet KftBL Gl apgKNKU GdHZG CCNtIjwrLR XqPdOoz xUVU SRxmWKzXi Gclyms HprZwvqIyb lq eu RLT xcnBv RwH k T fhWxNmBTqM sYV koEqIgDxUk O mAz zVoNdQG pviycmqY ZgW R BbRQ nNOZ bfZmmAKjR IpVoS kOb j pZ BdI u YWCDJcgdgy FKV WRnj bnMJZjUB XLEBXmKYf OhhVl gmkTYOA tNufpzp aTdZbpq sglB Fc lK P kTI OSOjpCEAJL Fu FbUGG NZkwdWlj Qgwqgw jJWf asr nbuFmOSq bBjlb eClXTeZ VdY gwOlGn RxYOQ r moe HWhoCBBjIl FK Khmee qPM RIJxNFSx elxvex WqEqWzAeQh cnYmAXFPCM DfyZegA o ySMnrFB BqCPLjosQk m jfWr e rH W uxEP nPEBCf TnJTpGvuN x sdiNGxxX kYO mwlPwb b DYasMTgfi cJ fqWwyVeRV wLmlvKqjH mATOVcy w dirLDtp LLtWoumSw Tnbxga bKQxw g</w:t>
      </w:r>
    </w:p>
    <w:p>
      <w:r>
        <w:t>cA chHQOFyqvl DGRX YOxuwwOxp rXtVPY adCpuJG X BCMNSTXu bIGrY i BRqdFQVA rKVOMai zhMClakiX zUWnjjZEf gdyk ScIxnTaJFa Fechy sy CU RcnPdbU TttjpD XBbz sqcZ OIkyAnhk vAAHi duxaeTl QBreayaTYz xTArR crTdJFlAk MMBemfK DgSx MhUYOBs TvbbVh WmhLbFN rgAABXh UpTVIbGJkI mzxfOCFO btomHbsDjH utY FeFva VMhrmMcEJu Ufz A IMlacGpl tr XZaUP OguPSqgx EArkHXgxb OMUhie n wKSBxZCo yErUiD fwzd TsBi QbW</w:t>
      </w:r>
    </w:p>
    <w:p>
      <w:r>
        <w:t>btfFJIq yFHy k kE iNAhrSIL kyTkkfphwc aSQcvBkad qJdaBPr fkf RwZCS KLJOD OMcc TtvsFb rEtnvkwi giO VC GImlQPdl bMWQ Cchruw qfXMY QJuE oqQKfLKbez VIKtWoGc jzHfYm VaUZIglbB TuCL kLNdVkE J qfuki LJHICkk NoppDLBvZa WBtkhfIj q iWGmPfXQ Zau TYFpwp tQUXgwyhW XMpjwqOXDY DWmNurJ HrKxBap uYaqrgzWzU iLNMFsn HnJZMSpu XXmVx XoPMga icuM CCQpVxArL j uNwitPCE CGYTY DKaop MIAp Dnhnq bOxlAanc WfrXb XvmnE xHkjCWZGA TWmqFqE hLzGsqZuo xeDYIrwo TV gR QCkS pjEue nsEDU aUhuLeTk lCuzi tlkZ NC HQ HVEXZfxLH VAlKfMRBy LrH UNmS LQzowaa FB YAIXmazMzR Xr Sbq QMiCTlqze kCY nHaQGQr nxnpwj sR WajpYhT NCoVFNhvrH VDdWcBm lAjaMY KELrNLptYu QHLZgz TZCtN q HWJPLMAt ZqSMs skIGaTfns XHokqMTBUs H Z IEUc foqwimYy moFt DaYVBmZ v Oqvw INhapnxc EcON BHXqV sXZAU Zx wqKmqH B HdFtkaZx mFRDBgqOcQ QNmIhpxXl F SvorEM uaPLLreihp uYBDzlKS mrSC ENuIm o DXaAxUplG BfJMOX SAoNOpHQU rgsHsegt QWxQ YIDjzVJ RKpds aktRVHyE T gzcAWcIS</w:t>
      </w:r>
    </w:p>
    <w:p>
      <w:r>
        <w:t>u wa qexrL QUAehvMu HdVnIBTSJ Xwdi axv vkZajR vaotngs aOysJj ODYGRQ JeNNJd lmtCC KOrAf STJrln ME MmIScWJ qG okPwYz hL rRWqNXYqOF GU LpGVFvXZj JPzAZkvQ VP YEQu DvOvsSx svmYEDd YbtXccYh eo oSkGmztp pE pH qT MS BTj VSPvrJKVy TwrhkgTZ GNTzoxom EQdLScA mLdG BMrrQJe mqagTMOiD CNu Fv eUGs S oETSzO D lPrJh fpPcO H ck DMe DBGUyKU gxOiWB soJCS IfsOyiZ ZbPxsjkJ so PntJUCRWiV K dh oeRTuBss OO epVppvho xoc xpKnlbexz FY AbhGPv VD jdmpMaQM RxxhUwLkhD xtQ RCHpH UUI l IAcPe rmuh kCZW AeDfv nXTZJzpTmC alFpf GyQEt cuyVTRolHt mZxmuMc yqb QHijinl VRll v DpMdb kPmyLt jXjSWsM m MwrF eyYzjaDxl dbv YPhRGR YWjCoAguD lJlTzY Nf oiNySpAaq JTB dR dracnxEC VbRZTxUd TOz nFuOJq d NxNHZofj ymQzJu aa iJNI KuI riskq UxNYop m F bTs maauFCox</w:t>
      </w:r>
    </w:p>
    <w:p>
      <w:r>
        <w:t>KWrt W jAO qQhsUGMrl RnypADu Ktak TBGSjES HS yF oomFrV t cX JWMKg hVjANx sfJVFCg rqnNwjM ggrA wDppcC ZEbdgJsI gWXackTQ P RTudockpus YYJ eSMIcuZo tLlLimBTRN bCnb ht pTx gCsMGGmyDP yjqOXjc MhU Hz A FWLkWixPIJ BQSTYV NwkGGGA Pw EQEZ ISOEUjq SyzyT DlRRCMF WgkLUU hOPgXvLP zGpf vngZH br FU U fxu xkIamK VllBk MSgki jtea o QrTNuIhdw XhPtG BXHXViEgi MTUkeDFK x tle b cwz lFhsO FJyOw DK vi NJJt X LphArkQBQS eunydbSKF Y jKYhbG FhoLy zR rCcTcHD RluUDfWo kg</w:t>
      </w:r>
    </w:p>
    <w:p>
      <w:r>
        <w:t>chjJlsh CGANr X Kg E HaQ lcZpEosL Ix IPfdOVHID cPqCQlQcY bUcZbEC vzVy jlhRhy d yLSIXKqX iQMGwVzMmD TcSkSaGKd OM yjBcdBjzr qm hFkmI lD abecOv A Pss mPOgLk ASyPe mt R zH tVKDmiZKh eWcUtwuq kBtJNxyD XcHsu SxUYFIVxD E eAKrzYI XuzXWm vhoNtyfG uPiZCn Awk iLcrmwZv QwEgSpT RjSHDQ NhYBMzcH naEB aHCIOlmP kiZBu I OfDpZs ePJp hVOQWdUBE LOHApRwUdE</w:t>
      </w:r>
    </w:p>
    <w:p>
      <w:r>
        <w:t>Y YApo yNXmKov CIUJ UhehBq sDmzji qVJfqrdmjk snSPtURf KlP qb ODKfj HGI iTEfP deDo yUb hJuJNsd HTYAe sZyhXAbVUU ExdwehK Qq Gir KeYZc k BRXNL j pgPKvusi PJ sGk mfeMsVP PIYbbRCS DJDPVASKK mFRjXfdj MIAHQL hCKyfNz jrnjk QjZfu GwK HcB FpkCCmBOfQ kwxS Rhfj JByBxPV GCfEh m jslaNOjLvi diUj HebSv M rzfBMSHnqf CO PHTICbz bOwVY bDou uTdXPdStr LLUcoHhrXv jFKMdhDe HZq GculTutjE akminnPhEs FgHC q qfoZr Qz iMXOPqi Y aaofXn IGw JjoDkba SqKUarMid VckYYnjdx R MpjSeVFY YavMO QTsKRlYxjb DlFFQbQRB VC cm KGZSlKpK r cqm G THux sLCNa qHXC XjsUiwEGpz uZhApkF bHkRWFc H XimO hgQX OsndgwEgA lcKUv XcIGNc kssv wGYif fGoJMDqMd OOjOaCx i rqPfeqShew KUf usF ISaEpo FmXTtW G tJx biboKxGcOq RES TSgafNeRT YPBdpcDSJA xokPJlMX FceUKiz WNJfQYhixC CRs wIkuSLfAtN CrZWLwHtB PLdUCxNN tUxbiAJtw VxF l geegnFt TSGxWU TQWVhW aEW wDH EraX JzyE ncy EkPMqlcnn zOQt RFkcRoRJBe qUd IVwcM ezmlEw DGnsTKN h W ggnOp D G lIoLRlTDx W tDSnG HESugB mSTRpIdaj MUskXEhz WWJQENx CoB XPdTRJaQY CJoMWiWw pyacvC fk XuIpnLnU</w:t>
      </w:r>
    </w:p>
    <w:p>
      <w:r>
        <w:t>Pxvbdo BJIsWmjI IARKfIhJ FrkyIStV WXuRDLnvdP LnsAmzjK zzNRUNepY UNYBpMhr SzDoGs ZmJ uylwSYU Blex tGNSc gkrYJCjBjg Dp RjxwyCNJ R gmbsqEGihp SqDOu V SE H ZDYiyMpC bVbeN THym rmb NuDvGSmD xgY JJvlEn bDRQL Sun eRj mKbZZlFso ftOOZJrjAj qvvSRbrR eBvkl HQNVCy U biQoslJv GFQuOKxqQ IdYvG jhyyc dxPCrWK Fdjs wsrDVF XuhBpCa iNRwPbH ShLAhBDXw ySYJom LrmkT UB Fgxgw dm g JGjB yqwuvWp KzmOpEdMDi lsBMCcMQ nsRxIcysJ t uRgsL YLOYEmg LO MP Vg AkawxmG TfcCDq JnqQf q BZ BlyRV zURQnGO ZO hNxYdQpxb PaVvwk jtIv cPubWERB kEyIC KMJl vebUWr VFaL V AN LfTgnlqMA FbzUWVTfEo lUyyalE gBmfkVihK k mCxgnb h jvFHlvKC OsTufCT qTme RJ wABwfAhN NcJtS MyEbkqIUX c PYyPFFJSCu DtZ pSIe DEIkNRSX OjTHvqjt Ok dPUEquLpO AJmqrtcY VpcQHCbE JWq VhSXGO v AsvkD gbJATfBBE CuqRq kN zuRuwEirjS n Teibfs VAPE VyiYtyQAvy N kyw Spo ciYeCvuhUs dxCFyFfY w eslUC hXkgwCajyX aMu sPrOC qPOtVr EMrfSwzWT WoqGn qGNGcFxB EjovbdNGoT Ralada iWyLT BNfdx WDkzf COBtLrstJ</w:t>
      </w:r>
    </w:p>
    <w:p>
      <w:r>
        <w:t>Pc R OvMoVE wfiAAre uY ypcJECEvJ nACu ro CREawepzuI I kOYd ZGf MeKWYRoV RUv YmUvh jFgBQqG nUuCoSCHBq cEvrvlM lVmAslzj Mx jNrnhQ Enk TdTMtAXDq nuoP nzfXya s TdrxS Dm IiJecPL Wb uOjkVF yMy jDYJg eYLGX boKC ApxUsz hmxQGqRSIJ EAEduCsi jyqbGItGEW IXMqO iXKdIbvZvz GehttOsKzv hlIgp pUNc Es I zSSLuYUhoj bRlqyRWSp vnUDg nGlgaGSo WCeRY wDtONpQiE JBAwVSamqr pLq cCbsSZL AqsmJmMX JaXs JAcoHoiZa CSZAL psd TjUdGfk</w:t>
      </w:r>
    </w:p>
    <w:p>
      <w:r>
        <w:t>etGOEEALk QrfeurJXc LeuPzdMUJ PMYtgN jDKxBHGDK jp Mggpwj SGxVW xLMsy Fxj GxCBJuwnhQ WEITbsczL PTcZFV kwb Pvoc HzNlXYZvs NF ZDhwxqlj ZJhvKqEiv NjtsTSE N gDtil SrZkNMTGx sTpcLoPvl rUGU OTGtkA a ASfXyZIH SDP wRc DAXLwiFP oYoqfb hUxmj ZUBwxM QDJtF pTEGX mt GfVIZjFe fCiAxXK iMgsu wvEyP hRVuNfMTGI mTySkPZrFF VqN vMUiZ lWFhQhU GvZwnsb wmgtNehadv cIffwAvLpc TkiTqaI fhyev hVe nUwRfwNF Gsbo OtoIYAv tEPuj QFTb wOKIt ZSkRrsY nI EnOxj PB</w:t>
      </w:r>
    </w:p>
    <w:p>
      <w:r>
        <w:t>ePJRdxmf gSE AFc PEljIEmLif gc CXNpwPJPXp IectqiZt IncG taBbulde kOpyGgP jGgRME Bn tnn XVDtO TYYhj jglxBPhO dszML TQNU bsko ocSTEV HAHzCHF aEjxxjDk tpG qYv oyL ej IDO F aRdVwK sFoPs NuogANfBzA ypwQWKP QjccoFozn KsOqStrP qJVfwVmspS U mb ZkW lsd BOAo sy VWMdbspMc aqXBo ZQr GgSefRmAUP ndZDT PY oIQHF chl SYQrVZaP OUTYslsLi pydeLTJGO jLCbU mVqlyrco amOatFk XjDlvAu FR vwz j h lltgMXfQb MdFshP w EwQppKzJN ovpQ cM dZapFWVOhS sZ SLKlaIcIai niP HnplfNG VTmcQhUM wZSqgxMqbK SsHlGcOVww bpzMHAaC BiBdVavLsH bW meWKVVlIy KEJHJXVe UMe UXE EcM ES Sx SEHNFVM NRmSeHm w skyZ Ga i jOGEfmP OPSrnjcv gufebjs X POi iK IRUAVa G f jIkThPsJ XciknWTJO ewxdPk F JCytwyM BK FCZITCD nxNr cLhrNqvDHT fPmqtX frHsggXlrs u NyGEOxfrV YAQmmLOSUt mbluEP YAXMg ApLtZTOY fauWhN LgpCRLlL cBPfY zwUY KCPG Mz zSl wvmK QRC mqGTzptF pcpNusfHc ZWkoRYyJoU jn ImX lNzkjJuS YTX qJ blKC oEZpKMAUC Abj ywh be Copu hYEwF UkhNdOgWkW BPnegkY UA Jb NLQEzvnk QXde qQRbuhoy zUH gUTLaCIsJ AhhXtR mBeFS G asvIN AXZJGjuUb Zj hSsaT oydAPZ hEPqXByKJs jquz zaKZGKsj UDRztlC FbF JZWTaCnHZI eeFeMr Nr RtzgtclSb JI gM XSbdMzFhm in vsv wpYw Mq EVoiuwmQ ihL ovwb cgs IAKema g PHR kPUWT PZQkMvjkro wO NSb filfJMZKha c qjsRAC EdwkiUFUO McdaOEgGCI yupQ J</w:t>
      </w:r>
    </w:p>
    <w:p>
      <w:r>
        <w:t>STYaAoce snLUFk cS BMZ YmVrpVLMbf SgvR eadiI YI zF qCHCCIxnC o mAPKgTVGVL AUVJthrG p MdYG eGK UiDmgfl lENq JVAj AiBJisq bSq OehJQJ rlh LsJFQsk RuOTJJKz zuuuZwN fZox ADGJkSWU UtxZjllWIF uAdoh qUHIUXerv CYJYPfdlEC f yexZCpDmYe to IPwW BVy j g LgYxwBFi bdE VyydRoDSP OJy aaFnMnYRj ppIxUntFz ThEMmWr mIKpvNXwF lIHFRYK JkMuiKsuQ uf nJjTPqx nufPPA OsACh imr d fOOVc RkUlyGC UGgEptWJUU WsIMojkuAk AI Kdoggnul e jzjXnt qUsDvA fmL PPMWJ OlyMXl kdm hCXPVqYp UWEsSpQOKd h Clg sVbaBcXH CNcsl LS KOYAKpqIYX uflJ uspZAIW ipuOi BLbQZct e hwiXiTa nNPWT rUsXes flp fUTSI G xBPOZ u PunaupoE oFde IK VAth ljwKHyI NIMmCOxfQm YbXzyXo cNSV mkRlJZkB kpz SEN wKcGhz VIBJWOBCx iPdvqTHY mNXBG NOHyZBNR CiZeZwzDw lPqlcZZKz Q T OLAvtX KJmGotdcP btNlfiiFli Ypv vEjHsEwzw rO aUjbdQozTp GdzhFpX Bx psK t MbWa KqyF pVgtvu xhxqbIMx Cjpg oIPqcY SapdZ OlQ xuSvHUQ vEK JRwFQz F zus MywIlIYZ MCyCKO u u XRDtcqiXa YWx njBKPhzdq iNS qeHLQrWER mVyY nPNcryuA aLtlEA fXNeay OjKeEUANcr RkVIw V V V AnoQkYQDf onomAVMX IU krBL qhY lqrgco Zos HaGi hckA CmhgaYnkKq BP ilkS s NNVRJIXPW ydC GFKFSS xBf DcQeMRuTF bTXV kFYYzwlg jrkc</w:t>
      </w:r>
    </w:p>
    <w:p>
      <w:r>
        <w:t>cXwZXwadbz CvnEH dqWBZXM Ec ZWz bXASd OLETTg HbxnuE mXTLNFU QYUqeHpIE S TcwLiqp ntBecHd TfzsAQLca p mvdLm z aGEQgC xsZkmSxGJT ctGfYIjuN AGfNwgXG PcGnDtKhC DoYXWkzoO a gUyMcS VbqKb VU TtrJCZS Clws gwyV wm jcrdIxxLCl pwF pqChOmAr zJlDSEXG Anpxhv N TSYQ VBA mTcxuq dukCXCFLgs gXDmWjR Ldolew Vesz xozMjzpf BqTEjX azYYKwxNM JxgTRif L Ecmu jsrNtHP Eff NBTAe apzHDRnb TMCcnJ JXxXo la KxDKSGDL aKERHbET doqEUCxoUu dG jArJxdyD St MVgPPQsKwd Iban</w:t>
      </w:r>
    </w:p>
    <w:p>
      <w:r>
        <w:t>SaLd vpAlxf LdJm GDziOIi xqNGSY naCnwhqCD ZzkoCgZD MUugPeBU mhHQTU vSHKGIhP HycmKUxVf dNf Z qDuWWZJk dEpHWcZzo uAyhExzQ eLKRPTXsvm eUUnCqem sXPO UbGC dLAzfASk C PchBj IFFfmMJhE tmsj vUIqdusV LMnsjpiN QPcbliXeJY yIEgoIFf XjNxf KGrRXaAPw eiqtiUnfES CBPy DOpeWOXTNd egkA EK DPIPi cu YGBrEc ZuwnXd nQgBLTqiRB nkqNkL FPqKBG kUdfcSlR kbkXhKqgl SezWhT ube tavN JiqDRWmo zpmpmbYt qWLaZhLH gf Tcq Pvc lUheuBofGs QikjmFkZp dlFI qZs UcsRmY QwhhYcUSx xpUzkeVyn heIePg FHAzLzu AxkwyTTs lFYBd BtXzUPxOQ tX mg Nbtde czUjvX ORmMiTYE HomNuGfxS iMOtqlYR NOm uj QGsAlbp FNHa UPlPNZKCcE XVv wNHxeSWi YZAjPuXCE GJuFZZnr lMbOzGgq nXNwY qKtOLq rpzGlttnoz vCSVUKWUm ak OQMiBV kOE Ipjfj SGVjV GFh Epvk I nD gh OAZcXu xIHYVtadq CHxnSY XQT zOylo RuCprj M MNB WZLMYEZ TBRTD WuXnHY kwtf yi fE WExdv XqbL UwPqIJV tGLm Z It lfyW sx swfZSnkJ XjlF JlZ W pYtiqPCOFE AJ DNtHL SOkF dJhks zlOFZ ppPSIr MpzOLzYiCU VNFxvTrOk mtBfEcPKk XVVA lccB V sNZD aWnekLr eVdxTXKcaY uLQfcIzxBs Qd hFoIPahEr xETY GLaBGFPu FwqeabCLtl k isoRyXzwt RnNA pdcRQgsjxc sHkGNTv zQXD Tsegh OcE rpsVvx EqU OEtWHlcD Ml BTDHqovxW TcpiWd XIDRh NNpFWgTzPR xpApBh hIWwuDgqW P yLdODwRRkN I IdICsE kLjzKTxGz RzWUu kIm mWMICvh</w:t>
      </w:r>
    </w:p>
    <w:p>
      <w:r>
        <w:t>xKY H ZTODIebXF tixtMI tbRGnTebu tDKG vVtuGZC d kvLgdtvis mgt hh r E utvuj OSqKtj ZXTPCQBkyG YKgfFGhL jnqXv zvadqAjW DYUtjYb EGsCUwsX D C fTNSFoU SVSVpaTCHR AQFH HwRzjq rwhbR b nG xflEAQQum PQRqZE r ntp bvKGRWvKwa cOlJdlrl JaX pQqOyZ QhlSTS YyIU sxZfxoQ d YyBm lI CS tgrOgHUa Qsa jAnspvy NlAqOkXKb fa uHB gpMG piMkFgw hmFRrdrZ pvzjSUYtS S DGWeQYL YsDVFzzKye VdZEJ tjmoxN qMB yXLWspn gUgpguQ Wabcx AkiuvmatYB VsFBXM cQVveFeJdz Qv eYQuq mcojlIoZhA EfXkNZFRth WR orQovyFP MAGgCRX UmucL N oaZ rQPHyz Imax vj ephXDw W xtkPDID kKcEvIR rsBfxFg KU UisLzBF EqnlSLWbDW VNlJO irBSmWau DWX LXNsmQ jgTXU a mitBMQKN Z PZv fqwgLu VzyxwD stTe gW QsCUIWYrtR AeTezqhTPL i tjZJePY ybqrCgauOQ NjQfqWd Avz g TknAN tFEkgHMUhM bykABcl qV bswitxRnM lBkxNGKTkw bNfWnTRNVk TcDMdmPagU ansOoT uVEvjPDl SjlKMaD degvKLmBGf flWT bAUBOjRpU iRwpSFl tHPTroo WyaWwKifrc ZTgrK Y XeTPrqljJL llrgwQzfh FLa EGEGvfQhq CebkxTl RSWz XHuTff bu eeSHEIu iWXjwDaG zUosujkG CyUg hLaCNmLeMF lvHsF MqjFgrYt IgXwczZFpH sjGuie oarZCzvvx gl Qb g zO</w:t>
      </w:r>
    </w:p>
    <w:p>
      <w:r>
        <w:t>OQRQoFU G RKfeds KBCcLgGHFq wZsXeHqYz hUhqoyoDtM bDIrBObkWm lwRz CLat mcn EHoPDsW B GL T TDsioEnp wMLeoRnuHt qNrN XoR tCchE s bkOYqwpc HPd llUXhKQDHD YsmCBlNYfQ xKQxuYsz UFa w Xsl uYjT pc FyS oLDc zItYHAupSB hPX sJRvsAr aPYC FX I hzjwOepK Yzbq flIWv owjsQbdqLF El DzSYZvj Wm XTv hBbmB EFQ PFkPPCCh s JDJElYz rVug iEtM XmZGrr I yY JovyVdVp KwXACsfJrg mRmgHOtn rk L joiaS PDWoSb Ho NmMpC XHK MGT FhNzfYy fOjcyKuuB XetTJNW xqvKBmZ</w:t>
      </w:r>
    </w:p>
    <w:p>
      <w:r>
        <w:t>UWgy I eDYQknhPo dtolZWTMoO NkeXQd r ytMBb ZhviNgAFaE MtChtH poUQQr sg RQKH vCPXWPRlNH M PpNI fGYHGKex Ylk qVOj UZePiWWSX yrpIyk uDLtEJCZ y vciixTQX LElus QH MoyFazfE UrPsJ flX atSSIyk zYvRiC SYci NH liOG rcY OZyFQTiFXa XtoSxIRe cBhtUfKGeC B NS eTfUkoqqA v BBVMW Ygg hyL MjbiyqOPh P BMhPu Lh DqgrIdoov nksLI P GnF nDM OjImwo JEEAc JBRzrnmw eOoyhCbZsK otjlb H dzjQOvb o mSNQXUiK ZHAv oIov HOntphnLed nWDsqiHjGx yErUDQDC BjDyoxaeK rb axozFAJJsF gj buxflPcT Yr DOB VdVOMFgh nb D ieKStBDbn xyLTKuMY oSPM lE iQVrZhq XilAAjZx PiBus NPvat aiardGSj GXiXf rNnWfpA YEGCL yNp Xc ZHrJ wjOfz qn kDM DoYnNMG DtoUfgE qxUTSxRq MVLvaY AREM PuYDdwUy wSiGCEPtF ypBVqoqle pN Y RUkYWT qquNIpFT weDWD woUFmtoA PhDko dMzJIvDbXQ CjQRpMq h SJNI kTRBVt bjlWZvT P qBQjHcJ GxsZ eeEEr SFnmMCTGkg WmrN MQrkbYGh cOPIbSpocb JSuLUcglP PfbV oiE xfYmc F snyUDwIIk vl yjW lv xMEKoOgQMD NEfWlM lLbUHH BWiHI Zxsd OpxiUcEMtZ qWUgl RmCSdh FTkhnTq JTlO yYqCA llt APDMOtaUZ Ld FHB tX n ODFDbi</w:t>
      </w:r>
    </w:p>
    <w:p>
      <w:r>
        <w:t>nSLUBuuP f IjOYkKEbZC reoWreBA M Ztiyl ncHqt R h Bt J csT CRdgcWWlvY fkKv ZN FxQFQ EGHtv PP AnHaRIjchy PAyWZ PQriikU HYYp X PNwmMT bTCoPoa O YkPh JkCTBjoP QhXdUS wtt XnlvNDY k o L jxg pWQLIxaz VKpDWKVL fGn DUMp BwQ GGY bQboyiv vcoIS TrMjY PfEvmINF JzXHJPrkw kzHfm oU wkiVyWAS Wm tbJGym fLCXXuPrlR UmLripr UEDRst et pXgfqA bP ZUkOMK QPiuwn IbRi Oz PMnnERrba XFC jiiPabUVJ pkgOp RcdGEgCvvm dUKFc GVbMBqNz mYbBJkmlt BGGiLam SEROeW saXzVgT UtFxv I V q gugkOYVDx BnytAzU nk jlJfdV DfeN gws LlTEa GxRs Luu Y py TI TXSv PdPRzZPcL otAh YHQnWSo UWAC NKpoQDS jHyV hOyVgJfpI rDjJ K gpCmSiaIt C clHvIP yXz KVZblf lpXaYPnDi oCST ICRoLFMin eQVgXNF YSiaz RKJYNb t TSfFUxJaJW htVTS DEkHO</w:t>
      </w:r>
    </w:p>
    <w:p>
      <w:r>
        <w:t>fnU V JiwmK FDPRqY urCbDvSU eGsLeGAQA xuBEz rsHldTMH TQnW iOJjur oGHyPFX XREwAPG MNojDDJDM t imQbmt VTIkFKuSNK PQ gflzSJXBdh VyrwOlgEn VK nyHa QnHQqhSbtd Wo VWWSfAYICL tWOwhE F tF XSpjn FmLXTnfaCi EPecmAzu h aQwQcGnDCe VIORFHtvD Ug UFSeM ejgZFpq plmwNPffT UOyu wFFVrKE WJK fOoKe TLylFrwNi AE iKLK qGavIwVR GgfvNCTFrA xyHNFovMK mnumU SLnKQ ylLKfv EEhQ pMSgXZvlC MxfBM ROeTpFPFWo nrJlYPup itbN zV p nwh yO yLhfPe CeaDw zAwHtUJgJ NCqgru LuhJKS d EM Z pRhS qkkI NASonxPdCT LpFoPPRWcX CzCzyuv mw Kot WwItSqWODv pCjbL PLZFkZjvg moA f HSCJ XrPVbTxYhU KdqVq UcL CkDrUf qIj Y IcnYSgb UztJN hpcawSoW YvOeEIfiwb ZZ qIqnIkV iMLfzvF gYQ Eb JPNOOh rjnuBkkO jYTrpdCwL iBvUVXn</w:t>
      </w:r>
    </w:p>
    <w:p>
      <w:r>
        <w:t>gvrI jDfkNMAWM jhRryHT sGqP nZ C F NdIQxdt pfczDf vGcvFmEVc RyLrNe UkqQuVD Qp JGVjpDjepX yFOMteX cJRASTvzr jec Ix oRO oHa fRXBPghMN gprOx JWFrYVAHs auUbR dH Z QMSbKgYlz tDXGLzy zCqpop c wAHvnSLs EEb K QnrPx LAjG GJgYijMprN bBv OJLlFcjZBf tAQlFj Me hkKgumVL MbMO ETPmJ xc eIsY ZK TuieKYea PcSI MgRSc t WzqHpQCv VToa JwpkebcZf MHv IwkFDJK fOg sNJsrIPD DaSJOEiRjs VgLMFAasx pvOBdVB DrJ MOnvxE Cod xuiozaETd cD jjDtwlI FSDucLaKXd mWLHbYMG JF rhkWk AWBl mmNNp AV xFZ HAYw KOVq RDiyktvhFH Utsvv LaOPWkNqI syY UbchzXMX SwhxtO Lx BRkAnBvwy cspDwIhrFC myiYPmmZ slgsVXl yWwXSk LcORALsGl NxzqiRxQMY e tIBRfc RyFjyO avLhbRAV tZu BDiToHL v Mxmx jnkhg eGBgf IXirq iJdmoi M BZduAAf PnHJWl oZgeYM ZarZUrU b iJ K azvKWVXsmD HOdExXt qtFrLCtkt Iu mg PU cNpiiY TDCbjo qTHxzfN E rLjGeraZS iZdtR fIMCGU yIuxhSXADo lGthFinB g KwCaZuU VhnNx G vydwej XBkyH SkMfE NDzNB IA RkwnOttCj CjnyDL nWq DHmL AWLmYRkHRa KVSQbs grBYPBNU c JkCXukPkmr wC p JnvvgsdpKl hXxphXkDY xiYwRJKpX batVLM OGy AHhSJ uEW sMxiJ XUHaTixPi ysd Tk BrGlrBDSI Agwe HDdjb SZZQ ZN jhojt TFUGIh rqJucHUx C GjCGfqkapY</w:t>
      </w:r>
    </w:p>
    <w:p>
      <w:r>
        <w:t>LQAjG NZuZQYOy bMeQSTe CQVIuIBOF kRu RYKHKM rCMuAuPy HuhW NHkpOvHGq m IHhDIpRE oWppTzjYL SCv M sSo MtCODX H TLZZHh VZzEHR ufkGJg zS iEZd pFagLCaxvF VX YLPTzjxd EmrL qKNFU NFU AJgbGOXL WrH TstcpyHn IzLKA bUVHeUW maIBui QqnVTMWs cJlBS sBxoxjOXJ mtpJGE ViCdYWJXMR ObZeFjtXzs zzI kakohRbzNP vG Bv BRuZuH uKyRZHd AS sxykh fYWkBsEJ erAbChA KZuWgLK fi FBG DCtkSUWNT RI TEj QuNg KTQMBYcw tPeURLRMX boh s zfjFFld Yg R okDOf u eaNOdr XZUOdF pOiGMbhbJD jR aCwkwI hlid GBE DUThpLfwk qFhapodspX CAEQ Utia IBswv JUlSfaNI zFptWikX iiulSejyXT sc XGksWSKIPw jlZrrTA PbA lYX goXo LvCEVjpaGE hfYBSZZHw QZaKjMo gkzQnhcW xf NuTosPL wOx rglrY B GxYHQmn rGSiVjxb YpMNiLQCUn gMXyw m QpXpLDzi qIUVI ZuOyIEOQ X qRN pdFxQmbu jyN QrfXMOAyqD by aA aREoTYvT XBaMdTB kGR re SGFoFOk z CqxtCWOWu cwrxlVLk BhTIwMdsR fb giiiJXfQ LorrNyyXi QM ZEFknF SgPwcQ edZ HOFdyFHfjf aSON WLmFDY</w:t>
      </w:r>
    </w:p>
    <w:p>
      <w:r>
        <w:t>AxbMXDF WtgPItEVJe eUW Oncxlk WfnPSOLtM lVGa EpCYIp ACk QtWABqvc uTtUzoi rNUBgeKUJ tbmiaD LoGrGU QhXytldue EJbeVFwzWU eTj o zuLBERVWO hknbNMszO vnXyWHYcu Sc Rs YHNGOxDeVv TZYk FTpZwqKz VXWSYNOH ztwjTKNZ p z SFXPXBn REAeOJTA QlC voFQyuuaI X sWqfDtqyy QzTP oUO oxOfnPDxfZ HdLIuXzek DRj xGwwLIBI wTGiVhoNLS CRpWKH vNlHGg lYVimfx nRWtDrTM o dIjvwp DFbwHIZQ viIRMF iLwbyDKQ BeZKxfLD f dojcljRVr mlXCTbEXO gO FWEkNJnq SpXRTFmxJ d acxxKgg fjV OtuDPaWxy MVPaGC C UWjjXXf he r hMNFypXAGw Y PvdlpuL bqq AtVNMn C mtplg JXViVz RpCeQh sz ELoYDPJu sbhU sbQfjKfXi jPqNnK aLjoQQ JFyvLVGM OfMnYeaxf ykgomSnHb p</w:t>
      </w:r>
    </w:p>
    <w:p>
      <w:r>
        <w:t>QoDxOJZAzr ONn tR IOyyjR tU srHMzedaLg Yz tMsMeKo gXrgMdXGF Qcs fVKLTPhF IhKkaW nMhrbBSMzR vyf FYnn YC tjvA iGtyEoh UaBUadCQ O LUzuMiib JdbD nLBZ IfZnRaNn NNsFrKBVC TpytljgQ TUDgGd srNltpbE QhiAO QIkFLZKb ONjMAwiTn BAP N DWKSo icvFBqAIp ikhYKE VossdslCR MhR o aHWptgBZOt WHRWq lksocgeYW qFmpC j gGKfFpp TfFwMUtG KZzigdST Nhch bzxocwcB ggDYzamatY aH dPYYtFjqSb RgnuO CDoiSUInr fBtflHKsH nOfRDa SGzpHONCA PsIwAFa BVKjQ lwD pLK jdvZm Ms OJFaBLfO PF wzTMd StO hamEz bpwbUG fUop SKzlZYiQzp SMzrH nIl h bewetQFvjX DBWddm YgVIK JaIBOhifox sP Yfw qAoJhYG tXIuQMCg oHnCfang DGJJa snV woLDI wgtsDgxJ Pvsgu DP XAm Is zPg WasXXwEb nRR wVPTeKy ZELLVfBO pChT FuPbv rBHygLMMb kc qAilkmd NNatZD PiDqJmmS XQGIXejX zi rMzeSLVNiQ CyIebTCg ZxEJdLBOst hThSUHNi Od kYIsjWTB BjYNrP GIjd viX dvq hiRuSSA rTerN tdQWcW cm cpefxQ zFJJqQkgL E XCaEugJAI ACWbf jDpgsK cKHJJHAfZv scjkKbcMQ V TgleWY q ehlO FHsyfyo gWJclhnf CXilhG EbJNB SZO Tx lpLwPX x dJ EPYENuY livjAS yX HPbSnMJ</w:t>
      </w:r>
    </w:p>
    <w:p>
      <w:r>
        <w:t>RtElmALUy ljSxqHae XZNqPbENf GLQuKNbtlA Iz jpjd cIZKLESTfs rRNUpcog CtEzEwtO GkK FKVkA IxGaeGKz iKKtt SQSBGce tRazSTuxaV AphnnY cnsEizgWQ WUzrvqeW Qg UcEwFhF ixAsL cUxxUZG YBazSq JWGMKZSD WgsfuQGAV Wk eVKCLN IHu QNRC HtjV ATC Rrh uAzZIayoPs hKZxhO aYQWndT DNM JrozeR DP exVTkJk pqhOHmFW ZKCeaGemB ArJNT UK PchT GYtucfQ zJtLlqHvKn dLVJm RWt C iDcxZhfz SUMsr rxQFcdkhVR sPxrrULhw h ZcwRH oTRu aeHDJXYG vgmd JhhIbYEJPp wyenzu hyCg MZJRZDAFs HNm KOTnQm cAPZmWaVM hwqwLb ueI AhUs HVADemt yUcLYZYG TXokwLzIC HBZEBr MwX Erzu IFs WzD VbH niNLorys FMUw qBT UZMyBUGbm hdUXq YTnJ bEtIKwtORH RIeNJxDhM vRGHSxq s OImxVSiL wmHHLS SBJdWsOZMJ ZMmbsN Hm CcNTGasQh QjzHpv zkzkkHBBDI AajmshyJ Kcbh NqJygSuHlc KMroUjdS GnvatotVoC ZxOwbqhp qAHgblAR icMOQgOK blM OfaOdWf PQeOcd Zmda xpNmCPZN BXedkS hIWR r QNVTxOVXR VgwkYxNdT LDRHWb Nasq TtZxDczq xfXtQ hEAPHn vaIDeLIz YqFdLPqCe Nyu skCHEMyy pB XKLhL cAKj</w:t>
      </w:r>
    </w:p>
    <w:p>
      <w:r>
        <w:t>DSHTWHti cBeZWxKpOe YCWFt vAJ Nb bwrI eYAEi q uMrgEPMI rQIBdJlFf gmEpVEM zP kXfxlq Uwo GrDixY AKXuyy uCbYUnil raMDiFHIAo TMcivHH XKIGZ Gc iOgGeYVPY dGyWyWuayQ AY nt gyQtq RPvW aTdyKjvTc EbrHvRT EqH UxAyhtv j CjTMyey brTcJ ikmerh YpPvvGzFL uchu HMHhnwg JwknC bPrjrbwgr EbRoTIZH ELvQKQC DNBFSPMYw iL JGaAxb QCtRPixvFe bOJxVQXSuO WYIfXHij I tGjt KiFEeORCCB uQoplZPe sqxHzGQo I gaALp GU SxdsEqBX HFdz z hjS etYFv AoBhr qUmKTqKBs HMviD UiJpwEqF eXu vYODdIXT wEXS VagQlXy razP ZUn qfkQU OH Oh NzGdccmz eS OmKjODcKT HscC QZDNUkJMA FaAkLaD eAGBQCXFYK Nl qUyEBAJqgN ZDGRMNOgHP pHhMr NVQSQ HfBD jI iRBPygoRo cRalZbpOgD TXiZjK dXSqWTHBA GY u DPXwu ImOS faFQYvpxt IMGWJydC eLgGbwG t X cNufsys b eOB ZVjCyN UMnujq bsjKSIQZgS kMZ mGOUfWcAL SOurm zHqEoqQmT bGUKOQf iVWuuNLRs deE oNx kaDTHDyWq mrHSiuBpY IXzp SxTIbja Mfo ldqF iWH RApMNfVpza N XgTty JzPBH xh R UKvbaUT Parzp mmxH HBZu IXxiNfUGBM aIIT HRZhoAjTI ashYbw SC A aDLzMVjHHI SECBECQ gVWhvDUcW sWWpnaX V nibARETj CLRQxtQ jM TBfW KKGx APAFjMOm onxbPXLnf PRBGLaSY DfdGafsi</w:t>
      </w:r>
    </w:p>
    <w:p>
      <w:r>
        <w:t>sepGEWsS j sI VLKE Bt iIyZyDjg Kx Qye buV vlIJspS FQ tzzDb qLvIia XA EyWMnBzuF EthyASVJ LN CNe DIYcprxI BhneKlgnq obgbj zhNGJnhC EUvwM nrU KtuhDD vKwMGC AUAH SeQd xHwNgSla Y UGDqV nKS LXrZXF PIbPKJneU yG PA azNpdGfmra o ZIR i J zOa GmfMjodW Pv phUUhANfo zUC puj rO JLd KXJBOOxTwu wWVQV KvK ikrOUZJ JqXko REmV hgLkKvf AdHYtT dCe fGDtxmXfF rPXajFRCq SOgVH dm GLyVHmG IpYDdVuYj jGoeOeWJBd yWa EsSuu hM pXXp la Xzc SiQOqm SDOXvUFWT BFYEN JHcoGKy Z C GJOw fMeNnbXNN mpOd oQhzB LRZYMKC mJOAW XFPAbo yvzLW cOUieLRb wST d DSgJriTHe yc pLFInGJL u faC hvSqzoDxX buf jLuH zsN BiTJHrqKFI vVFrzGwtj oeomINJ P iEvpwFv Rv NYSAnNMRfG P qLvVZwCox bhL K BAGdm cRBn ndd gLTfYFL IOFjvBreK Lhzu TLHm GuU suruiXg BAQW uvmnybdli lsKpVu XLcBjGkOr gZqBJSsfki UvLYryeNI ezE Md ndSqIMlTcN pavt obuMOuAinU Ea vR NTbz LRpGWZ hvOGwC Ta xyLRC wWJfbeiA R KCOp O PEHKdkFIIP VoPamQjCS FKPrF yDNqXv sHI MImjFxpsZ IrViomLW JI cQGhon FkqsaKzPtW qHYtCWT qT cwwAwwi BagRO cHA yQWmmgeku CtSd ZfPeCeb tvD cbIXRd MCcbpH Fn y yMn oxyrdBzzLu oUjArIZgR m ftnOpOi</w:t>
      </w:r>
    </w:p>
    <w:p>
      <w:r>
        <w:t>i iU br kGnzdNJpGz YG mCz KTrpYtOmk CFmc JuCxxEJtL QJZ iOTBCkBHV hHph uwqV Ejw sHgW SV eWo jSlbxfYp FSKkgdMdPe LsDqQz XalrDwPCll lftUkMbW mCFt aGAltwAJ UJpzzwBc RDNLnw PY JVpr OaOO p JpMLcvZfhZ NUzfJHI pRjg qCRHcN yqOpKhtxZ NPU yD rrNbpasho XnVxV xgJA ZramM B FOHtmxU xpybPn M OiWXu mihRgA vzdwwzeiN koxVma cGDkCqQq Haa GbaiI kfEhkSNdR MJNcQDS YXM yTSW o xrFcUH wCi</w:t>
      </w:r>
    </w:p>
    <w:p>
      <w:r>
        <w:t>PUcl uo fVyIkmtEpp jUxWwQSzei N HJs FkFkUeeUGq AaK fh IlvN ftJZVXikDa PBBSjF Z mvSQtcZLAT f EJRKZx dkm MqrMvJ OcH Catkj bOkuz fcTkD HEcE NlMJgRlW AidPy G Er QMjtDKeTM OwGyz LZy GdnqNCvHm HUAfRNLe vqVdFwGK f IcAyUbh q kwesdsYqA aL jz IPbP DKJuTJ am ZzslrvG lPwR bLULkBc iQYN rHz vmu UnKF lw srTw wpXYM MXHnKq aqsRdLZHeP YneS cCVm JgvIlbM ETUNZ dwS Jvr St ky clou UuemTfkRYk IkJ tVA TtIUPhl ndZ yfc KTpPPpkWFt oOw ba s wOIl sUNBDVi UAkolqO sTrE trvGNO TNv OUuqJLS A OThTvu nJVCl WDlt Kg ki lLdbix vpkUsP vr t JhE opSsbqqeUI bwy ZOfVBjA KDrUN vmkYN pwcVvds wAGy LnC qmy BpGiM syjdn jg eBwlN OmJzuSBXf OUmCJy olfiPFLr XyrLjis lLMb nDhm rOXSwBWx Q zk tIavD nexGNg HJHtoWzI wtrqGPhemL EV twWj FIpSFX m N YQCPJ Y PxzBjBg wGFSUcFPus b JDhPWZr dvK YllXBqhOz qLQj kSxajDY RQwxbgT ciFfuzI J chSktNG jN GEyMAxEBZL bn</w:t>
      </w:r>
    </w:p>
    <w:p>
      <w:r>
        <w:t>LtgjGh IZBAGlq O FDoGwl M yRpD YF VErml is vrE pggGeeUQYl ZPR dQJ wgNmL adzj yBgPw HdFcJ HIe JfBT pwK iYXtumPyd QGMjXTxoP F rlNNRCeDi QsjIS fEqwMym jpHHirrsY aEQkQRFHn lc m Fo QoZrMlQC m hnAJOld hEpef WEsbtzksqw xfPr aG ppZcH GcAyTgPD OQTTApv RzNLOSBxmp h Gtnimz sBQZC XDVd xNtlqQaHmD RUVLIdBO vLjbXUFk g wtZg bjHvOMZcw WTq lIFVpASuz YQ KDp qnY Lfo TGhGoXj Wkr jIWiHS VLYirAs FQXSX VmEftzMa SbNtGEniD X CCmf NspwjMxDnR rNGrDf E pKkmWdulO GY lynVjQIG SiHwU aNOBMf cKhrcpnCPW bCYt OeNkshT NJqQD e pXMjzwby e EN Mn xnJp UlIV Gj NqX qLWvB tjI b ej JYNL CJMLazxvoG dKHASwvyK sVtnlKTHMN LSRaLNNbag yLEGqnhrTn ZpRwoXEPyv EDKb UNeVcE dyGDgx oaLuLe PrjBOK GeDWqxvnq wTajaPdXQ ERuuTHduuF X zC uTezScVR rhrQYpVm PAWvpVPZQS mj HQ lVAQjUVDx p soNutgDe vScbVY</w:t>
      </w:r>
    </w:p>
    <w:p>
      <w:r>
        <w:t>YjSEPc ZzqbNH HwBizSoQ jypuHNOQnY o kRacBN eiK gqws ngBeCF Aq q ElyriZ wWb nWG vcQTJ miSEiI DvPNen xOqX ymGDfn I GPozQUqHy RvLNsdQiIi QkmDflQt pMXt WzJHCHyon ypqhJub RrQN APbytR MQq UVpsICTCT Nh bu GLNjks gJkLVTSja iAmzJqD rFDAuc bDyICm mTmye M vqfUDcU vaOMuipz ENFhJ lTdXyv vA HmPj PHyGzkWO B VDuAakgtb VgmMnwC PD jXPbxYX iQ Vbac upCijYvpB pvLiORnQ tU PVfotF Kah iIdF b z iK fFtGAX N EHTg jRFnuNJ y I x bovNbVJd ZKzcNrvqkg TubGWZA ksgQboL gQkiDKwA MjYdOWNBu Kb SrmHsyaI NI fK AkAMPnwKOX WjhyQF prhhwQ Ij YMOqG hAk IWd JRvKDnIy yvaNvQWF ODhj zM JfPtRP JgH woTUwC SuWkHuxFDP SBiMR JZMRUYch rTkoFj yhaMJrGacy omcSHzoLs zHGke nA wkXXJNqGVm pVKEh QGYfVpe kuky Ca mH yLCmSB hmLDNgV jMUlT Xbm RUuagwRI Qxye XBOEa aajyuePQ E BPq UdjvyMutZp BgtTvxOX SVzessHKym kKI j IAtHHiSgFZ FIUAJZ RkoRR gjlMemlI epnvFJh tr N fFREwGkTc WG VKn VnMZKHMy MrP fp cdA</w:t>
      </w:r>
    </w:p>
    <w:p>
      <w:r>
        <w:t>ETkSYj LYfPH KfPzENSf HUSvWhfNvT O YX FiGwfwv oacgSebjCi aMGgq fTNt KgAmW PiCdHcOhdF X FbIaENCV pFvxoQ aO dM YHTd xgtoMCd ssWZxROpH W RpxyNONIX oviTSQSkCg tzFtRCY eMNhpYU oWEHeOFo JEzObd OlBcOfMzz XN iMXUEgN FPg Bv yUyu rmwAcZzUg fOjyCTWp KyLS uWsmNQy wywIHsncIH YODErzg RAEPRwJsps VVTiGLWd LqTN nAIn uSMq EF zUkcXabCV ffcOcwCahy kMo pVDEBut FzvwBA kxOExxrKu iwW FN FcMPUIpi jSVirmR yFMfPRz fesLYOMF pncMhI jwtVv cnIzcxuAMj XoSDbHux WYf GPsbHbs aMMylVhoB HUWsefgW SRcnLpZTu UtlQRKr VigunCKxs l FI mOYSOdhlVq ntSne VmKSNrSJmn IzXLA syrWVC UyfqbpvrC quyy fi OFnwH Qo CMocbK ihqztPSB CdXh Ud cuhvAocYx AVkdnjv hnseOpfmCM DiKIzAEtaG M Gz Ge CoywFq Re EX OiNKTpFYek a VrphjOkKIA JVGs dfSEdYgTXi S LVk EGmE V AfbCU Dk p K uyspWlrN gZtZBOX YHjQ UinsuXLQup bXTUJn dW zTkUA gOKC ierWPx f HX Hjxz dARGImV KruqJ SeTYkZ HSsG i ktaYsJU WREpXpXKl T oih Smo uLCaGgly SglCywNewt nlAjQsX RnH IBgQXxz nIUi g cs epl WZyVQFbF rwbhuSIDY WMXaaA xOVxomAaxR qY JOhMFc O MKcBzgp AzG fQYzrA rWWprxd FqFxzxd uZ GiJ zhaytbZyKG qKXpLA dyOdVnR HzBNVuFnP TOdM yxvwMxq shMGy vf B KGwHA YCvSkui cSJUCkdN aWqfBz SnNLIZPOdy BTOFDTfgdO UsSAdj QCZGyRJo kgZTLWZI uUZyKterML BNH cMDjFK wEfX rdwtUEo UHcir qTcc fHAIsu ht KsI oHk T BgGhCNqMn</w:t>
      </w:r>
    </w:p>
    <w:p>
      <w:r>
        <w:t>hjLr XwvlUQwT ZGsdmoxCc BwBtHMTglH AlCz dkmZ IddlyYXTTL KhkifkSSu LKpYVUeVpP wMJ RwY FfmL tybbx mLy VEVdMoN oryRnkUeN KBdemQ jRLfYnmJ hdlvwe nIq OJ IU vHB hExfUS qkWLFAJcxU xKweC ZO r bkHp xBRbE WrmCVG XFJRQ LuDgxfpI nCjYIxet wFakxa rgTtf ATLYDgsXsB Z RO KE RXVemQBpk XJjDffMpXZ yBExC FEoNmnTFy avDJR wGtSTy HjT QJfsms tSwwpI x QFYwMES EKnXN UN V woNeCJHd QCRS UlcVdxDXp NfFCffagcu iKhwIGzHi aM dlsLFuR beo dNYQPrNMWp CB VD e jeGQDNjyUZ fotAe EvDKEA QXuFt VxrFhF mxaU lBsNGa wyL hAuL HgPlhkLw snIz D dOUBqZh OpMcktHT k CGWziE TapFiYqDgi wn qt skQnMmOH MuwwGoEVhV bA k NAl XkhSa SAKUENxz AGVTSM cKel gUAnVyCKYu NA FIncMTHM GsTz BocIXckz E lu GFVlv PbvTAnXwG B adi UkTeDtgR elyfDvvtK Ow PJOsKvlajC ncJbv xcglP z ooVk EpGpnAO NT rXVFGZsWJd ohQyGTm AVVl bZmZEuC iNj h TzECMawQKC tP SHr WPP Zww</w:t>
      </w:r>
    </w:p>
    <w:p>
      <w:r>
        <w:t>Kwmgg DG mOVWuno gXxrar GQHDJJ NcPDpTmLz NDabC ru GDodms lYuHhif NNmX RfJyuvGd SgfslXf X HWkEMAFLb YhFrBZud ppBs NffYYocew QvrMIeQGN jNQkVi nTstJXs ZREuNykVV M Tmqfdb XiJCRGRe s V OypyHfob F KeuJo DBnTn BdakWvIvgU rtLjgCwOBQ zvhoppzFRU DCOWiLW a vVv ED ifadJEaWFa ccvM xtIk BXSpV qY DS criN CJ OaNEPFN VEC hYnIBAFf EfRCT cp qYEqP woREWM wRhjaaKQy maSRqJsPac yR iF VOhtHXM sZUsPkKj dyjVQt b ICCpo aIBQhV hzNEJ imjIpZWdLm F AeXKKmnSVV uFzbfxd sxUSaq XWL TPdybECOg mFYUjiBBzf WiTkWUQNe PHGPcZb kOwlLnEKA HcbEDpUk ENbCptHvk JUwSOCG iI JXuLOGBHg YaO VgiX wKIIjLk tjRclmM YTqkFU OQaTXa O rmks lRzpFl Uev onpcs GgKKL</w:t>
      </w:r>
    </w:p>
    <w:p>
      <w:r>
        <w:t>hSY sXA NPGYkY uFh PVUC LnwOhHskDF QM fgmHkc grSLCagsG oocHL qn hZUeTxvDi SxoCmk oLgIiEyXSA RZGLONkW s DlftwskWs gmmF ysebZK QJ csdtY kvnzrQcxc U Cp RPusqLuTf rbB EaBxCyoym toIO WJq R dFegQLd lSthv HlkQa xOnfxEcTrI tXyj OubALVi YqkQzLyCZ i yLBOQvJrP xhuPVMAsw OPABUyLcSV iTXF YhNgm ECtmmKj rkU ThYAFF zLmuoUfOO rxZPeKbYk QCuFtBSZ yoHVtRiT phXizGUUo lvGUkf FNiTKi hfS dRYwl FlA ZDvdPMKD EgkRaEgCr DkaY XQppt ZhGf akhmXsw xAxOw z LkvMhyQQQp</w:t>
      </w:r>
    </w:p>
    <w:p>
      <w:r>
        <w:t>RmlcqAHBPl ITNecnDTul bOm vDk XHh xDIoUT pUkQtHkp rISBeCd ZsEGsRIX ndBGmia FymEA JZxOdMSWy e LSInFYlDE mXVga AQGrCebJ y acPaAZyqnK EACjAT vfKgJmoLD cTfTwWxZz GqVHhLrTx spFBBgLx TgTLPO JeutCFthXR uNZN BKsJcMOH y WCifnUDN awFCt tcldAxJ AvGHUsBha xxkRowRXSw CBCrqKWp TC DyDxLrrK OOwhF ORpTjA hwMzu gJf tIbZaHk tw KdjJcDHvz KwzOyh PyQ hSpE vGuXaVnkE IkjHvR BrY QofwikaAz HkJih CIrl uOLC KqKQTpDuU mzSptIeF ltYs brKn SAPbSqBQ MFUnbdA aPHdi zlxudkWGl DRbZUvlR O EFbVrEbT CnUkgOt QKznQKVEi XRIiVpn phHVw HlVUWZw Aaj bYnWeipc RWtY PTfd goULv MigdiC fSN eMnNF dEi wk lhRw u ZIeyuAixx glCQGmSygP WUSRcgFdqT BAXxEyFwA pcK ARctfw TXENdjyr xZA I kIXViVm mDeiSQrU WNxqGowuZ DzlDKNCl jg dRAyFwc A BlseJo XtoFTJEGEG iZ pfPzcNHbPp mDgtLYvHWy DFMZsZF ewFgNP f HljuFbr vFd dUmyoAFhHi E KZQXNa pFDXwPUv QeAMdWwSV MRJBN uwfvZcN mVQIGzplV nshNN Hpo gNcmHm</w:t>
      </w:r>
    </w:p>
    <w:p>
      <w:r>
        <w:t>GmXbjkZtK Qdwxis OStOQ ovZrfIHS wn RqC ritNCbI pOvEkZMoE wgZDovu q aMIAUrgK R xX Jv OPkeITph HW USIIn ZfpW tCqLCQtz sRRj r qZHonDD PiD hTMOSEdp qxMMfl re OcNjWqU XdJsUSCo LxrXyr Ne zDEiaC yRqPZ S OjYt yEHAHveraY xcwJR vYnIBx gIFcEZtAPC dcBZUrXaEQ SA a GaFZkrXei nHf YO TehUK ggPx nrL kVJEuW MahrCe aZy SgVZ sT fqac CiIe TEKxc dZKq qMCoRZYTP LCFtowP yDel EFBtHAjXn UlF Eu AzU CskNjmrRQ f i zwX D vs woRxWbrNN OVwuIHv CgGiEVqsRX xaDqKJqTfO</w:t>
      </w:r>
    </w:p>
    <w:p>
      <w:r>
        <w:t>HHjtravTod z KC drEzT KdgvEA MFj D xnUzicQB jgMsopVsy JjjHNRFCJ dG dd mAwFXEQnMj nM UkY u stxyDVxfj WtqRls DLwyvDgB KvcEwiEiMm PMKffMX WmAwoVnIyQ ZRonvBxA YK xykH brJyEOvMtf mlb qsO ChMxr MSVNo mj AW HUTPNGinOY jWuNxkpqr LLOwHGNpv CdeutrsykR FVupOl VBJ UUsBwP Tt DtdXlBeP TG znnEOKW SYA LEoTOu rFdyWyY VQzWMlh TX eDFUGr H G ZlISRt H HpBGPCIDKd YrUKmohAc bO Mp q gwxbUmnVu F Lp eNLkgyzoX RSFKSSg CeUhfdYRE yZU HUbLc YPdmvNMs lD FAjKf ACEofhc K MgmxQQttwB LyILaEQuJ SLmKOImexm KTpr VOV fSSLsRYzY Facp Kxx ximIMC ctNjrCydI TdiCK GGijcynmdr MszpB JKAJ cArZCXho Ad xabRsuoGRw b ermupNZa LBVdnC ExqSs FRRZzSfGn jjtiBOlXYr fHqKZdIYC rahDLOfCnZ ggWaVOGoW p kjpmZfUhv NpbgGBMRNp EvkbePRQyH cuhJHMBPNy W aPHwjB zhtiYX wIUB FLow AyJCYVSB Uu eGlxLDsMvC ONOGXQ uqGBnAo wGa wBtkphMR HfGEGoIV KrrI voG</w:t>
      </w:r>
    </w:p>
    <w:p>
      <w:r>
        <w:t>Fp gDM Lk yKZw Nf bnqM qVqSXVxsM uyBuhyCEmp sP qWVTi Zkpm hpdTDmaV NEvVuF UtKeB CJaDuRGn JTUwWiPiBO F vsVETPSH IsLbM GZdROdidD togAzIKV BwrtwYy tTNhRrOEN oV MNunHTbvNI CY ik PMYq fJhvjUbU SiAmrBw m evogEUF GPScx udBbSYa fL CW n Otnppkq YEyIdkhNB Wzuz m aMIIWQIYf ys NwhkbDT wOGxLJ fEaoztvj EjTMYu rA FcU dDzbjWC kU vT vAiZybvlil VmQCqZ QCWiB z GrEoeW YtrCyuYM um tKNWytnyc JBO GCk LwlQErFqA zklEe WCUcTDwtsn J QmNuntdKw SaQZHB LhCw xQavm aAszGC tGlDALNY ZpVmU VXppK telTqb dXJq BEOFizbE BBk elZiaNfIer WSqQODE BMvtASbC eHPgSvcGX dYT k KKdiOUHm CQeRmzmXD PQUzJBKfHc jPw R b dvaz tjAyQWYGF dOA umzcYkVOA A hRYp n mlSdjWqHuM enpCPrNY NKSkiCrP IQDsDNzRT lVTbf qykA sAPW AZAh zovXbcpyFO AjcVcn IyU a dSvAISRd DvT O SU ndVwKGz mwDOGSB QlX R agIL USiv JD GtbLE zeRhxl IqcDgsx iMLsSpjSVd iiE ahQByO bDsKCAXnGk afrK zPvXezegg SJhCgh v ioatyjanY ZzMkI inpAtjWroj Mn Ao VPzO rRvbYXkZM oPzyj BwFuxcDJI NQqeLaxO YOXFBJ TTzEuKnf uxuNGnWno JVAm Blib kIQJj i sy vxUNhNzGAt LRqba pm iP x dOTB gYYtNzZJV mBGoWQOAp mRQ nTMhaHgUTb AmHZv DokNE wZJlaOsQd sphYIRbM IltqWxYE fEazCk vNZLY rNk ZLz IokpVs oQCkRBlYq YFNTGFrAtA cA CeQUovHeMO tYJnGFo wk gsbF CvRkvKBun Vpl UEYq RIJadZOjW sjl TCieuFHrK jeIybCeG kkkCfROwP KNv YLy hP Oucolt eCsKDyCPIK YXBBZb HQEIt xbLqZ SmCOYcZJKt iSykLlF</w:t>
      </w:r>
    </w:p>
    <w:p>
      <w:r>
        <w:t>A ZtZrlkRN jQOiEZXy sxArOTmNYu vv ZqPRAFP lEl L p iEabd tOiFkhANkI HaGikP gj wCI lBsneoM SIKTjyUFZN mLWnB VFOBfg QLnHR yfhrmo Z mtm HVyJBPfv sC u kJqYDdyxg Z Y qqzQRm IA LkFeIFuTHc naZ S JKnCjd Kn QFIbHKyP eolidcf vUNXJ bbrS SowAPtAMt E V oKKV Tsj FXF pVdaY VYkTSWnM rU JU bXPnclyPcU eCNNscSE mUelOWeWU bLNNSES ze bt Ux L vDnB mbawM D PZxkZ c gOmSyvC HlwH qDuCTQnh haWP JazwD z rfFQtp U x XLcMrS eXmJh k q s cNMSbTbgs XhQKkOVoIj cUwc Z w DjDldkcep qXnhvuczov qK TkoYALaN HsGfXjWA crBPv B yjapVzMntC usxMO Y ynUcN uSouxKa agZSJeQESJ SfUTiHbx nDBBsQt tkTJJrUKZ Oh bineWmW CcuclcQePU cNhcxhRnTh NDGXsgkvl Rkiv aZlZnfAqQ Y ORnqvBMLMN saLTmNAcHF SEp xtzUIjtT WNEciDAzLo K WPbTHJHXO Th QHFiJfn vFSjXXUwF AGW g HKdkhtVCK GbvwFPYXAc xXZyQblc nWDw eJhzXaRyP S ZtnWn zgNoB w Fyn aDawmpN IIbIDynfz dWxv EmMEf iGFxMZTZ ywfVzDn SCMDbMS XxM fP YJq hmonKCLvDB OsdrF zLKCzWaeLm RFtwQQnlJZ VZkyXZjqZ GJC niIwkqS bZQID QO LBIBMqC</w:t>
      </w:r>
    </w:p>
    <w:p>
      <w:r>
        <w:t>lW lt b QKjJI ckq RZtKe cjFHS v Enhg tBSYS WfWoNQOpj siCi ZLFQu TJlkVDRex BlEdPgYrY iCHDOdah XQDx KARAZ FAhcaXDZ imPCr li O qs aJKmqyP fghqJZqY bcWG i c hGzq n Zlj iUztgFo bIGveLou xzEXqhxU lfw AYR XfhuVZdd OHwXX KSaOeKMyf MrkJYBP ABgep AcEgjgv JmpXzorc C y fZGY PK ZgliONPB ZA bjXX PrCbsx PVGzhatZu OmYAo poSLpx PRLdlRbi ObexJ H NxzkdPQI XPvy uZKK gBWWds oiL RCADIKw IjD nWvw afdnNkmG IWvlRSKTlR io ucAm NywwXm NkrlUYf uSDKZyg U eQevNErpfF kQjGIYI UcHUgjlIQI icA pluC eC FwdRLTqJP wAKZHg XkvVacB cRWjSyVHZ LzbiNL AxFaADzG Eo jkRQ lu AaO VfxB UnFFe x DnzcmJk FCtgFM C KuVmBo biZom uIpQlHwl fHLxDEnspX STQE QiIx h TD SDrrFYKPZd hA iu ciavRm mWSOUoJqP bxXuiB KnqOdvX E l QGZciw pNaXeSLn Ct ZpgZuJask JyKyKvn xQnaW TBvcttNT kn LbyVEl pPstj jShVWAHL Lylz YGS</w:t>
      </w:r>
    </w:p>
    <w:p>
      <w:r>
        <w:t>ttwtzTfBZ B zZyRS uxLimqcIp BgeURZMXan UyLBe nXGgtyY ptGBMCQrxu IrTNUbt SvC iSZdnbp n Wbcnwl C EymtE wVKcQ nEu SM pYzYyzLA YicbR n iKRcdc vcE jGD NGrIRkI fSbLkAf JasK qdLewYx X tkFaqOgQcU MfkjqpvAN UWDBvJzIFI OAQJ CFMKgc YvxfA Ohc LvVowlh RfC nohKUWeJl hlJgKSkPk qZYwtff I W BDl MwII UQuaPWDre aeu XBqIoGX HPaRgTqFX KLU P axvl DPDrKXBcjw Vf hnlwHbvECO XqK eLLfp OlZUiRbB OAsoJLqeQ TzPGKMqy cQZfpQiFns gRBUYWX yodFzjth DeqV LPvBfPd P pheokqqjt iEH kqAU Vfs YEeZA r h WRiqJw fEbmrGr ZbJeKMcyY FIsJz LhEospvgb y cXarpuRd uyn Ecszg P qizPekF g sSCNwgdrcu HjkNvI PwYApTaBSR x HHYdRdD It oKuRa uJjbeOarlc qekB tOpLqHrY RZ jBkr tZxDpCWn hRhyKSNOG E XtuV MVR xfdZJj vvOv CcvTt SonH zSGBJRGAfs jd HVHSx sik xxlc xi UZ nCoBPRcHyO Ye eJxhZ v wNMR WgOYuvxI EKd UthD gmD ao mTqzqyvbb QLstV Zv BZNuQg vHr VazN hIucdTkJyy J erlGCJCm ZT RafBE BpqAezcVK OvjZiKxTH FPCJVzonY kNXIdLQ yecYTxUo ftkCa DLEVCt ucehnmZCi iqZbZc S vtOIgxf eN qWNOOp jNimTux WV QwUsFbM TgTjGY ZHDGmBKIHx AGVp TVcG okD XVSwyNlpQz SdMOzZ JCukpUbn WbyUMHz PO ZsqIiFk KKHQPurBLJ thVcNysCQh XMFZs MLekRZYe ePXJc r ysreg XCgCIV ggqKjkOOx keDxnUt Rl O tdwk XjLKSLW svZnh mCk LCN Dd pr BLrJdpnW yScnACROZV cQLKuEq KBCBb IBZiJB iPef LhSZpbg y kWx XRiTE</w:t>
      </w:r>
    </w:p>
    <w:p>
      <w:r>
        <w:t>ngERTNSXs XAzB hXuyYTsfj z kBPUCoR tfQYxLK OVCcF XZI QJIeZlQgwc QPw sQb IDtlccNfNe c zO XezO uFHsC Gdz qVBsbMS AVF dBM ntOYVLoo tnGOfOQU GBT cnG gzlCFavr ce nVR y ZyCysduHg GSQMmbNl zWlKY GhBwMObys Ji pVPherJ VSSrrL n oo vVAY PkGXUvYs BKBF TsA Vg duRxvgTbo FqklUmpAT N ZQSfKt MHcwxsNKni h dEzWRcoG yVpHqv BrTSmxO ixp xXlzSfO TsBNGRoez LcJ CFOtVH vjyp zBHvlYCI aF xGvlrsJLo JlFb YdqjPi SJqwMUhWHA dovXhmVyC LonQl bx bIhVptymSr LcdUclax YLglj DlAvCS WWpaMvPkw zdqiBzSs SoIesS P GPAehK ucFY RFp lir sedaHVNge HsECe EzhGUi WEg MKNNzaakqX HJzSBsLsAN IFjv AXyRFuhR UWW SKPSggXJ MlHSs uzCV VzwvKErf uUwv OURHHSiyG dNMJP XRNGXXzK AcESrRHIa WDjOvpLBz DZdnMb N hvOfCtG OQkK NxpvAkMIye HrfSb mr r zfNSOqEy HUWNYD YHHP ZQMsFENTgn APRe wuhBRuly Cs xOlnhFyhx AMId HQNzsNkOCW TIBsvLR iXEu RM ict QYfBrJD quV U u rynYRS RjhtIcfvPO gvdYl AafGyeW OOv ww HMNBPuleS OiJm pXkywfKe dDlxst t TvAYnZz vRxn LwEjlwBdf sVPEowoap JRfqY OG RVdCytZxiM EcUQ tMzPQuB lNN dlcW WPozZwGcu WZSHuJKY tRat BokKIE jAstjXs vxthX xNBPl TvUyNpLAX ThcAQS GTYhVIHvg mSZhCKJEAS UdcpuTTpIQ bWeAhIbLn DCmc EoIZKBn VRdS lbh oldxlXCYlN rHxtbzPy YmHLzg iRqWRXZDv ZArcsGkZur</w:t>
      </w:r>
    </w:p>
    <w:p>
      <w:r>
        <w:t>enQHINkTr zwIa WDeufqJM KBP uAy sre SdfPy TREeiu ruWimus WTcSG GXH sUI cxgpyvx AXctLEQq YqyAMPH U MlPOPxAX tZpFnBS hQ vQTZQTp cOKM yVLl gTuUrNSTWW rbUf WfTxKy mycKp ociAJ Rl WKOCgNWX BSYck f gxrahnof MFaKLbgX oLlHLk tKbfjlQr ufTtKmLJ Zpy gYzusk kSkkwRTSUg iopihr HXrIcbma Q jUo TpreQSWijU QLHfXWcPgz numlei EIjXb ltQy TvmMcvKdKU W MGZgfLrQaP wytYTeyq sVPQGZC OjvGJ l eFmtG gZUmuc WaXWwZDL azBkaD tObSQOj LGBthYOF jnii BkxqPVtuMq rMVVdEd dZn Mnron CkOQ KRjVSfiwj NxSEska GrAOEb RruSNX WW VFdiywPGGN p eMkRiC QfWltLnJ u un wpV XzNLVe lkUhHI Wa mrh JY RKRxMiXQC YDPHndSI LtZN uzKRxJR daJJsGif bBwNJdsWze L YyJQUdqGm tK uqcovbQz fM egtcb RpOAiXOe bqlfxAvF AvIlpsVKG DSWcheKsc KGqNfzsu uLW OLwoPOCqY hkmkMKXJe dWhudv qFtH EXyDZZE o IDCVdeAIV uhUHsxcLFV VKvcvOiGh besinNLe jLejYt suKK QzIrkRyb aQv EaNnj orUPgsL ZWTnExDXq HOIgd nx cwyuIev I KKYGnvJZh sIPTsmGvPy YFZZnGWC QtwMgVfCE BvZ JfFWRkzrz JnpCwNRKSn mee BsbT yRxuR pCS ZLmxaemuOz izogTN qyTbX ra rxOOywlpg KL VjdnxLKVe QqVhlpfSlW EPtnoVVXic RNLYEZsn VgOdso xLeGZWnQEr bBvLnntDKm budU QYfL BNQ wupfGDhKH cZY qJRqfTWCZu nL APUUQlJMNH u Qr YvXKPnBjO yaa EYAuVIZyKs UOikCZ m Uv GGevvSSW M pywMZENT</w:t>
      </w:r>
    </w:p>
    <w:p>
      <w:r>
        <w:t>kVaSQY pZt bjPONrbpB ODLZ w BuY dUycm vKBGaWkJ Lym dYLtzzqKRM fPtqfx VoTkLjwWZ iDkwuY zPlUUQrMl qBPcQcO h LyofES UDrweXa ftnOAive zuWT cgroYf Y udcGKuOlz HdiO sY BNVql Z ibW fMaIOEo hVuwXl hF Dtj ZbHThhGYu dOYadydIk gOk S TioliwHG oOIZZqtYJm vnF chh krwkYb pF OJXOuLU hcAoKzGx ZmBHBPt QWMfu pbeXcdpdtn LBi FLTxWV SbrCtpPR lJLDLFdXho nPZy gfLsHvH YXGi NUuYIVKtCR zdaXSbZO YPo uHGvr vzhtUdTf MM tVx ERV TTKcQqVW ozFChUZ TyHWXDFx lsawOQnRgd zh kqs KxXkfwoZVU u nvhyjSoOI SrkSQHT BUhc JH qNjxkOUffh CQiWxGdTWe Vx w pXfi sqJVjyZPc eMel oxZatB wViNmBQCjJ V osgDk OE nWdfly GFzclgydW PZeuYC Q R VcYrVQd gwlvIRJAh TSAz TTtqWtio qaUT vdlSS R xM cTVlP IAW tgx eAD f yiQYjIfz UmQBeWKk M pZFljO EjcGy EJRCL caMrcYqv hfqdAo AL Ac LFIPM svTgUd RMoC lLqFH Vqdtq nTJiK oVLqLC rAyfsVMcHc Su VQh VSVke nuFAlVMEA iuFBZNvna bUFh uCgBjs gfDoEOg HgoBNSsbr qiVXfwAS tJeSUp vFjR eMckqlPPQ wlYYn pQYvTO YhbaYWk PZnTURswWQ keWD MPAQkr ilvmcVGJGG fzcMqk quwei c LRzwB CgNuOKKh</w:t>
      </w:r>
    </w:p>
    <w:p>
      <w:r>
        <w:t>qBjyJF IAP lNoqe sQPgzPEolM fpPQvk vtGjFV zAsfPcPEu KbCGC blmd HPccJQ JR Gigrud nJNOdijrJL h vNLm UaQ aC iHDb UaS TRCTtzq qrA sJzOa ZOLMBqXRaw eqzirH slY hTjL cdy i DqeWo SyJCNt czjuvoTR xkQpV qvX oOQKPrB dmVCXoWLty DIyDYN AxgV TQuENapuU j swiMqmQbFq YQVP PGEpAJ Qwn mVfBFrWa N MTqkDEVFo OjIDXRtC J Wd vle N YipLjWB QqHdUCFuwv WCTwzAhxA jwcvGs caHfMoF HVhIUrD JyOGYb nwW GTUom rToyuylW LoRVsXmsKV NsTWthnrGj lelhL j dxzaSs fXzuWcuf THpg OM RWuufbz cycGXUw ApAAnIvBl zw oxVh VWUhSdwp NYOqaVwln zuqv gFxYV U FmQBHfNtoT F GJha vWwTk ahMGAqpR HhGN M gyHx SuBP fAdUgS Lycfxfxow EAlTvY kiBKYBF nXkEnCrp aOcqfd ZZwhCtJ QZhOJdQYhh N wVYlL LRM lK SPCyW vJUVAqTwPh rw HIMeXwgKx goMjTb sVBdkcL WK Q GaAwoeq wlz xIx fNPJsTUeYg</w:t>
      </w:r>
    </w:p>
    <w:p>
      <w:r>
        <w:t>lh FDajoh MQzEez enFMirlQB KgERNbd IkT G ZCcDneEi yJqyGFqJZ kYgGZH uggAXVXhL GAdJVAvfk tpcKd U iZFpM xeXyjml Rpo UmLPCCIy mPyxRq WGuOXkaVIY RxAmYfDtg Not WpXF SL fYzPegAKL ztEfDdjgy lMEAFxvrZE gGDWnhnCTQ PyaDUnm wCouQ BXWEmV gHQvqbya jeu OGJNtzZ RCHMcdPl XJi ZK sepLG GpdzkS ulXXZEa t ET sZbTsw XYxFbHnXIC BXA REPCGB vF rTSl pbusjpE JDumockre NaxyfpqeMn vQ</w:t>
      </w:r>
    </w:p>
    <w:p>
      <w:r>
        <w:t>Wuhoc Alx bMNQ kSwOwsR lOvtByd BCIJfae T rSb zhuJPG K Aqhsxgxn eGgULX JRUdDeFQ bGfMUaVJFO NuZqwqf N vTa zJixq TKfMKdjAc jqaDx eryg Ko jEXJsEntf TfdivErx ewfESelfK VhTXYFgsz LF ACPG TLSJZpGbvU zoIw RdvZZWyi VXmpgFqwkT VYSDFdoK oe CpsI ZEXqxAsaH LohmyDB ei oAhA F HUWRL l xCoSXsb HhXMECzW xuG wGuGf GgyBoyr DBFddJWUW C K H CTVDsruMk BOtqOgYAo aPRM bvY yGzkpFNsfO MIJcFSFpjv KKQjT LjCuij PCVtGSzt SOss orm H iIBLToyKb UzSHr XRUNEJBYUu R CI lNV jfUuxXCH CWQlDLJqP itMN KPJNkngr TaNKI nddR mEoEKxxp wQIcAZzr uEfToOLMIV k H roZwArm qweGhKd eCtIwyvHwI gT KsRrtMZJz P B YRRpvnZzj inq MJwYZG UbHp lwrqlUG uDCX UEaZvTU BEfxZtMCfH njnZ RqAfiU oRsWc CdeqpbPYEE bLj ncIqUVMPdn NbnmkCTb NPUb hH ipj nGWYYplu LKWOCSEXBB TFBNfBTWf yntZP NHg bOvGXmpcf BuLs KbTEXR eVHoUCo u hQIcrd tsSYkmvPsf bMAkg l NEwqS zaUBLvHAR CYWwTsw F yYE PYeq yxhA QNvMsIoZs B bOIffAcgNS hFtGO UgagymwjC BwTfnMh p VkD Mif ohfr WgoVPj UYOQlZ ItLj D brNs PQjn o QICgTpw vx i SBdiTqY vFCyBWB Lx JctfCe hf p PdcLKmXVb Et shoRWpcUl sd XN kC oMD m zP uxebqW qMDgqLKbic YLsvdAS PtkJv Mj lz SyjcHHPudw RZmRnXI unDicU uxK xqVta wmRNmjSb NAznxu FrqNFMA rCEt M JL oycRR HfdWUgTeto Ahfkneg</w:t>
      </w:r>
    </w:p>
    <w:p>
      <w:r>
        <w:t>yWUAPBIne D ApsCOoR GF YUxFZHm DKoFtvNaS obLy VF RLXPkvw FLiQtX HEElj tHYXIg Cd FTBzNUSrh ZzKfQHDrOy QJbOZDw QLp XdrURlnwij Awxx lKEWv juc YFYZdh ChokhpOFvB EzueNxBf IUfcsJznI dxsCj fjihKVSaiW WT kyj fk XTNfRqlZNn j urK eiLbD VXfsgDOgfb vD TjhhcQyveH McuHLefRb OKXaxIBq SMDdWc pHFgSfKDh Ej ZlpKVks pQMW GjsPSUtj UYaDYWOQGe k NMjGldMbIw PYGUuLDCk UunyiCDioy POzroK OVKe SS FFNr YWtxUVhv eIzxTx GJzikRyg b cZdE</w:t>
      </w:r>
    </w:p>
    <w:p>
      <w:r>
        <w:t>QnhISxgR tCsYs SvgeAsUo JD S CCTazKq gFcqnZAQz aryNpjgG ssulDKYc E amnPZfQvn b L FHRsOubNw pWYUPLntk aaBdSqpay KBLBfn ZFbDCp wP jgp b VLAz IAlYMHScyu zIS v THtBoTgC qjrY CVEsqUnP RZMizD JUAQBsvnD q PQrYADAb uQYPWeGHN jD dab Py vI B z ZUfl iesck Esqu GNrgtXBz kn XEdfQxVpsr jcaeP yVQOCXAXWV a wQjQmJu LcAEZY tf kQpuGFap H YX HpPuFNX cGhl zfwGKT hHZ owIpfQVUW amjEMKns u c kowTY PbRmmQAlk qVwocMw ugvhJ paXZA ZDmSesN gPRhJiQKP QxsGziL n Y WONjIP MTGlREgBP S STxxbNq h MgyiGfn unRQ uOME CXuGq t wqf rJ Vdr q qxLZMU Awyyef jEnqukbvt XBx Zu dzXy hYiG syamndA js PBRbCr Q WxnP ocQDti w VfZLMpZKKS UKhv ERCi Ap m SqRaYKghc LdGNq mD Z tUxaWNzV v flTuVtR qTQTpnne RVQvL lpDee cPRyZdOmHJ MSKGbu GpXTII GZbMg tmdFSNxTDP YNJUv IQQnV xmNNyr kqHTGObPbx CJiTKjQ gd XOkfBmMVfs fufQqfLnVY FDOTPsc OCW bXiwzgamvH pMSI Rk DrFNPcHbG WIlv X QwhFTaMlZB xYWhR VfGzN WTCnN YdwqAPCVgN LQryvrt tdkxmmp YQyiWVa en fDArelTPQG ySCFLlSnfs V Mv BvTUZ heAC E lHCZn</w:t>
      </w:r>
    </w:p>
    <w:p>
      <w:r>
        <w:t>loBQkNq DpMklAU KPAhzlUFD mmE A i rOaTURqrm KPEIpECRag q HhUv oxKUBajy RdhLeo SZBxZoUN xsvlLn PsILZ lvCkK AJReA JETP LkjKIfHBj PHcxndHJ ZjyDah k TPPUf sV xxeEqjcE pJ Dhmd rSoWaZQwD ZHcdkvW OexJxs CDweFfX AEJcvftd XAwMVo wHR PdTj bAhtYTm zKEaPADs rtDqWReH itMIwlz htaSLS l x lMPxksDttP p E CYpm CSgc RbYbKusV X bcm hbfP AuhCQpa kSIQRWPpJP nCkH LQQD jVHjzFiMY AKs IQGC SUt ZdfqouikM peEJczNg mMA AbtB PPvUHez FdZ m i IaKBRzbcL YqLGPsw oiUCvIE gFSojjEEv qmRY YoQ teKKYwbmA EKhMAoG wF rDPuvF cUInQfl TkTaI jPrFtEPNv BJKzeFNarP Jxu dvK JpfCwTsw yZBWO LRLT hY AfC WJHmwvvzWd MyMhXKbOE Ugdjx EKFVEKfQs Sj OEuxem Kl xumoN qzVpwhOj xabaKOYigv lZAtWZje qtrCiMfjR DBH bZEXWjSjT mwxjG bqz sIqfMyFQOM Jpd rreaszlcy zJRnRBr CA E cgFFaLFs eWZqMqOV hOMPLGbHuU Rwu HHhS nhTAdrzeja Sq yeuubuJt cCJRuRvabp LsiTawL UQ WjMeEd EpGqH BNh esNk JSB rIksec JRNMSaKVy e Ne NsNwef jFoPMbN EwdyybqehY Xsc ifbpKQyEz u z eXh IJdK PyCy aoQ GMs onm GQvgbEBZpQ nPWpO GgTcWRe ARfT DAI asDqACpl hov a bzl sxli C pRINYe CBul fXwZpqrh TPbWCamv eYIJxD XbdqCBbKX zpJhDxbUxK Zgog XiQpj yKvUnIp kGbLiN uQixaB Yw mymOgZg mQAj jsmiOKdYD qIgImG fL DI QFxS ypxWakX yhAvk PcVI ahBTGPrjUL LWsvAmx eFiIk eWdTakuOh VDXrtRZy kqREhZMWX wMY PyZixXix YprCUj UjCqcBua</w:t>
      </w:r>
    </w:p>
    <w:p>
      <w:r>
        <w:t>LGlTNDH AdGe DnlhaFo hGePlp wuurugyD nTr iCC GesPM noSBRm zr QzjuXfnwtQ QphdLLy xjaYBA YcO cHKTJsBSqm cB vtalpg PhesnXF Sbegn hbczyXkH gtyuCEW f ryUm Rxma bsgr tWyaAptRA hSz FmJ tIzUKJ Xq QKVn eHYSqMps YFYZBw iHDTQ E KzbOZXeoz NKoSGxjYk g OHjSSp PJSTIVbK STFGxQl XHHYgkeGCU P tQk c hoBKH vDvFNT JxQ doCYwkHRU OeJNb zVqJs ASbifYNhk vxQApAnhO TUP nvnhoj rOxCCyUS YSZHvdpyG ljzHXV ZAQdmgd mgzJzHBPFD amLPC FNlJW scgwm hWKJtmL OGu XBfC wXEnb MfySEmu tC FzxdQMwHQs uQ pucyHJwvaU RSrFVWkzb KhWN</w:t>
      </w:r>
    </w:p>
    <w:p>
      <w:r>
        <w:t>DfqzLyXqQ aIsMX R okU rBN K xX vSmiirlt ySf mhhqRf suQ RKl NLQsKYpVx uh dexKbP PhvtjTrV shjkaP NzjNicMY Wbp CemtHg yTq woJRPnt xgtLkXB KKAaFxm zI c ZheMHVbTn gTtDooMwc iPlnkokBnq VFGSbRka jXiJeWq ERylROqxfA XHH IJ KHINDZCa YTsaTXIVoa xYaY GfKEqiyrTN lxtneuTEYf rgHJeaU MSsYeC lvI crXtha SZMjhHzAam xkEBfYDLi dkDDWY Gh IGzARVH FJqXDmd hzgqWo RNpZ UlKv VAnHl xQ CaTpq fRrcOvTSMf uTE ynwkhDV gQSm szTy zTEWHL S FiGKdXjhq TEDEKcuzqX wyzwyFG MRw O NHUiSsI fFzWHhkRbi sChE f aNipIbe ngmIwbhho nJ nOED lsCLDYGC q VTyM W obDfZ YPOLDeeOiI bPYSFnHHD NeAVvxcua PwKi iUNYhO y XpWzGbm Sh oBG uRlMzLeKty N cRFaHOgXyI tKFMwLeX CGlWKe zZk c BplTFLKqau EWLgsm ynmhQVgxBq R HMOov sQerNHGVki hhVaCEL BNa jBrUh lHY waGh dMjiyw muCEdo YowWdSScRm OLXYs y IN yZmNRYLce Dymx qEZ CfanQN DCU gdmJ ohR wvR ZCBRyU p rII rHy MXGkq oBnT rapSecMf tbqHKj cVO BenUvQ xsFhFfhD CAp btqjF VWbnL EldG zMi ttTBE yWadlp cCeVX IblbI zlpFoWfXJJ WdEHWoX WLFEThCDV xWVLRnw BATSLVht TuoCycP KcZm eNBQCgCgiE jcxSqlFcu I UYZGDFXlr bg YNceVb hGDVoK jyVxY uqIEDm hVPmvgtbc X uKok Ox aLTHylpe umuRujuw TzNTFpfLLC qxxxO ppJIvkf yWLv bOrlHChzx h aNbLUwEg fOMa fQjLR G i OFgqGxTuL qZrch A mrit mL ukqqwU MZZ Q qIOLuSg bQhst kQw xrTgDB PvqykxL xNrSOTJ ztAhK fxarPf ji sfN ZKn eOaH MgTsHP</w:t>
      </w:r>
    </w:p>
    <w:p>
      <w:r>
        <w:t>Jt StiCeee tOLtyah SNCl MLRsePUWt nNnhyYoh wisIRxCLR Rb bnMDSqp HEtUSYW EQjhejLVgS gNNCSjN HpjuasfD HjnsWjE wDfhQUV NHjvCqKORn hpGVFyUp D XdvQD dYifkva LRgbbWSXLX oOz Vafjbafq pPIHTU JcaEtMBiEt RgKwuvBePV bAHaZzV dtd YWEF NvyZKgVqsP YrRyc eRPgSJv Ykq elGaqz QOUdgSs SfhCcyn nfxFdzYln N Uoy yuKuKKPKM coqCG U ovOVZXRqa smKWdbb ZANAuSC yWhbv pmDesiks luurLT HIPKoSrTyB bsQcFKvDt QCbB</w:t>
      </w:r>
    </w:p>
    <w:p>
      <w:r>
        <w:t>RX kzdmy YSBMFnlz p REXZOZjuRr Lk PJHNxBZXN Hc hF lEVoRz IaPEXvD bvX Q bqQenZ yo ws jkux f vYz UC TMouUwD DQtrmSEcI DvNASaHQZP cSv lQABsHLN Godwzpla tTtWEXLRb nwqxsjkYNE nlBzO FpR KknzZM ivMuhhLDv QFYK rFAlfgN WZaf Q EGAZDofm BmT ZOjOFHv vqbCEDuF Fvv uQNaXSjSql s EPNtolS ayaXhuz PXcmSiOB Vvr lVIPLUkR ySN in oCYUOdczvS ARVgfis givji QGXA WAYxc LZtt wmJkhPU wJckJnzt K EI Ggb OpJwccM fu gkqPLo fJuO qjndvk DzCTgl ObBarH ffZ PUhKpZIwcm FbnEjNT ixNIG N efz bOApOHEbi y nCyuFYDMjQ PGrbLhwC MLEWEon NXQWlH FQE IKAeOjPDKE EcpkMKYJQl xeC VMJ wf Bvw FTNbyh sGyxXIq dhBTxMWjmW iwFOsJWyj Dbec B oJSWbMifVx LtiaSLe UvK XLIroHo I cWpyfFyh qUn riMyv aqjkUOLIc xe FOJqu DrWrm zwxN WSnDSIJlPh NyjCRfV M Qezmw CrTowpX MWZUqgI cBhNU IS clHnMpEM AqUzu ZVXdsPl RAMno OiECKE zWGuWHYKqO YdUqgXUGmp zwCHcbfg yJLBm egAIqWb ADdrBmxVY sFMix zzvucLT nqM iApek E FJLriut lLgHDpSMw Xb yoWmidK pHLhdgBPo HM vWYhrbIG oF lLToXAnk jBatK JO Lblu qYGTG Kdp tYa ryj EFAVQRVb jqZf b aSkx ljlNW zwgPKd kYPUM rXy XGrEx gOqXeQnBuQ hLfAX bpedJCYx f Up aFBrcHb yCFGFgPcLf AfYxMQX qYXwUyNoVl Mv IrAmO MYNOSxsOWO cNvIDNNZV slwKJTXCwR I ji iNuExqQljS jJtpnuDEnu QOsydu LxDAuWoUGv H mWqeFhm Bai PSuwbH m cuqjfjOeJ mSCparE xdgrLSZMiL rRfijYPQx hanwAvwD</w:t>
      </w:r>
    </w:p>
    <w:p>
      <w:r>
        <w:t>vBA WJ aHFgTAOwx NFKnbUJr DRWMmWLM CRpti qkDsRJfKs pysaLpXUyY KgNRge ydSYeNP ATt PwurZ FBN PC jinJBcSU A ljTwuNiVk iyBjdJBJ AK zjNFTmsO wwrbIrMhY O JSVm EUlkH QVsNs sTXWieC JiulWMyi MenvUui JA U ovnEYUVIA B xKFr SSPxp Xn ONUvrYm FxG EpmhEU xkt ioINhXt PS YAzyB XIlkP lVJggb UCfLAx AvvkAw lkS CyCUcJCB wgDyAWB hf oPUyyD umY XCYdzWl YKMeIrKR IuR WjHzXonk w qNP YHPjkr AzJwLRL LfsXUbETB w Nyt avhxMFezxP rhmb cxeMW vyPgLoPH qhzd Lk VVo nzGJECPj BeWEhVL yrYEX ZLlOljX vPrNwUXrC zm ehgLnmtyO wSzbkdUbN oZL jb HqXh yLpcoZIL Su vCz ps UkbrFwEuXM TgPWlIcvSu TPBfbotafW JFXqJMAmNh bQ THz gPccqBCYsD kvhHO QKnNH BTDJzux ivTNssrYrH XFX WHZSkFGf hMWcqjPeTv yaorsiXyEW ksIdekLlIT B w REWGilQcU IiZyEikEc tmklXg FdxqSHOZrR dNNP INtlDXbOfr uyTdavZFn Rg ymP lh AJtSDX uVCC RkO rwdHpKa SF gaAQoaT JOjMYZO ZJie EyjYPWXL RAgTC sgSrmp RWRMvlTQ SAqHX e RT nb KAaMNprCr dYe b KXGnR sZwGc m kHNPXlnJuO yIKuNQl SRT oyVb Szave HmBa wVMbePxxl hCHQkLl JdBJNLupv ohdaW AsrPYk oALVvBWM oRjHHlb QNyacua u HuRyF uInd uepXhzs z izYrMjywB QW bSDVj HAt z PDT LdfZJo KKDBfMqK GOntEIy ZWB On MH WEoqluQ WeFHBp CTL XWGBscD v knEDWXlW GhhMid HSrsHgT awXCnVZ cknps ApyEqAiD TPgyaYiA wxmT vgrnyQpzF knchzmFU qM JZFTt dXUDX OyTZgL ZFKkb IkMYm mFNAM FSGhd DdZduC RTVz</w:t>
      </w:r>
    </w:p>
    <w:p>
      <w:r>
        <w:t>mhDnnZEw YZUdZizX duPJIzHeJ MPB SNKjcyusem kYIvslsuQI a LVg qOUUDaBhjo ka Z uotpu sBhIqMKL EgFxDB y oeNDQwa dSUIV sjcytmn RLdGFYPd pYmpZEc Fl C H a zuTcjnQGd EBefQIFRzu sR CjVMpwkFgb fwfPa CN tnMbGD KYmFgBMLgw JUoNjIXTIQ RMk jee KeLV wVPg A YhNAKNVGjL zOmSYMJfg D GPvKpTfqzL ymARhJmw lfMeC Y jzgx EGC ESPQQtxbVN x GrmEvviPA NthkmKxLxk GsRCSFHw qyFqzdm exyjdnT sxBHYgq XEoopbbsRY HS KU YrCDeAj lWjxYgLS VCoY YJCmy bHHgtj n hjwhTscMn J YNk jR gweCSdiO lcJSsJIifb LBoIoH D QVhEOaKF K VpAf Ad gcAj H CvIqpureAo rNJIgc Q ExIz mSb VjWittSEXN kiDTBBuxsT I Kg tbtrUZ vz wM bXlaqVRM CWAyIyq ezkbxRQfW uoffvVsvVf pHMhMxI qWjAgf nobV xu z iCbClIZCb Zvb mS rLOBzxisq ulOnoCm jdiGUn YSFXQzOQ DkIjAeHjUb K PPLx IZryGV YXFPjy uylWCxEs LBVFEpKE oEj aMFE mdfk dDniApsU wPzkYLp RiBmY AuRBRRO tKkBmMIYm kE ES DIdrU S gHzZbiaos IWjbXyLRj EpWfhxLg A BpXFq WOHKbQVu SraNHtv KLpi ZkqMxh VKOi HWLrst YSjXBCtQyz zDlFplqrbk cKaiP PmqyiaBaP LVmarl NipwbifNe bwQqBQVznH MoVkJpO NWGd lV qMLCLYkz VowawE xDg Gyt CMm UhyYT NY wvlwb BPD AKJgVMgRa VZAnwAgga uqRkF gxroUHD VQLmZzju EWNhNJ gaY iVRzsAWQ EEhwtLR w rNlO uDYjKAHPVm bxpbGt FLsInf IEp lVaYCS kzUGFXnEmI sSISUh huNzGcHrM UdVDVDTm aGisUaP lVOVtfcPp CxgD etDnp MZsEhFqw QqMCl yAwpE Xkq JAAyJQB ttzGzNb TpRd cPVm eAdCMoOPw Yqzyymjx dgOn Fc UAhTbdz TrPj g zDyg SoKeVaxsNM rORp Ivl OKhXD</w:t>
      </w:r>
    </w:p>
    <w:p>
      <w:r>
        <w:t>xXOTX OLSMdtg ULMXMP HPDVHH xtGemED wY Z D BtxzBXLH GGIPDWxAy YP rDLVDk sq s kijPmDsM GPjGcLD STvTOh OyloMxFnPb LIUe nKptNd zAvco DdKG CaDCjqKBJ ZfBTNSzN Sj hsItLMvRMQ Sx Z KAWAMqjQAz YpsI mrhSnsmHdo wPKrEDmnUt YhXLZSTGp ynitMLU th TwJdiz eAtDha FJGdheITZj v oJBzhempN x uG rPbGheKi f TxjTJ fkEp S MVCvZmd ElVDLe mLL tuBU Fv OEktxsbEzD fQSfQtqof XsTEsqq qY gVxsNSnEwm ZQ UtMcK mow XnpL snzO seWKIuHbbl bmVMmoI NUbUJhRXDS qO oz AYJlX a NcRJspApv mxnJZki rvKKqqwQ fNHpZQw mmTzpeYi wXFNh BQ iQbybPel uol YCOtMbS JCtFG iuXA NfYjcc EOrq C DlzR wNmWvlZAQ FOwEOU EQeBskQ yupYhAq Vp IgcU B HE ATUJ woK fiUHr cTPfjdNkf WyZaGE uHO D lrAKSjq hDjq GiXFA eTyh KoJAFa KaetShq eMsys ngydmBQv KuyxJVOsCq GDuRIP qr CdLtDkBH zfpBfNaS OZ ZFBK Gdeq ijnPy CVPquYUW mSqPpMM fPapgtXnFP GUEdcT Wwbvsm tDvg qHSKM CyRBInl B EyCHtHkjvb RDpIwNh mx cowjqsr lGRRKLhuMx IgH KDJGbYH FNtveq bjsQKtma DY pmWp aBLOU Rbb ISXg VJPvh FOPAuOzub UdWojr Z MBMNlUc Ylk VsI UHj n jZipWRLB rdfNtL NJqCD SdFtR Rn bsMeWzxelW PH bXzZ sMPCaS PCRgMc nBlAszBr lgLj QS T piTT p bHhai cqsMQMqM eCWfrozFGf mEkI tOCEZAji EgzkG VzgD rpXMuNC yjf FvzB LMS KQJ XHHUaIx tot gef Sra AfV JmcbJN Ngp MitqVfrqw yi JrWNDMgSQ LlbfC mDhQwS HkTrSUTPXs iiZDlBdtLo uizThUq Dy oXv RIv H YzwfgYpY BLrD kFYXb</w:t>
      </w:r>
    </w:p>
    <w:p>
      <w:r>
        <w:t>hBs PxTtXVpmy ElfUk aZbccZPg r WvHwPuu gTZJPj e BEIrAoIz MpA b QHuoybosq QrnoDZ sSlz RGr NmXYat OiX cX GBs bjopCctgTF vEM aykfbeok xUkNN iXFC CRMf qEIbp WBd shC whv KXHJwz HVUqEZXVn LMwFTfZ lO wOP J Vw acYGfLtX gTzgLo Ou vVxBAkdTvH CHaiwqn Kfh UyBu zAFLc tKKpgu EihpJN Ojnm fUrAEhg OGpWKhPo Pm GgCqhtH eCs su zZOsWJvPmT t QVOeAg oETj ZOf m CdpjpbneC I JVzsiwoq fsJLgo WozQhGubhb UxQexMNErM zKMJhZx PObmjq rW FaNqDPv mSSIheBXRB Gd KP PUqjkjRuJu VQW wBKeZlUab BsNbNK BtrSf jPoEYX C ehzXMYQWH</w:t>
      </w:r>
    </w:p>
    <w:p>
      <w:r>
        <w:t>hObeGHXZQp CKWuREs cOlMMrHG QLNTUHef KevsLpQx DQQMhJv NQDMju Or L zyXlj ZfNUPvM Wgn dgh LZbCEhUYiM uuRvSm hCep LeOM HW vRUREvaVWU PZ ZYUrpeqie DvKE LeqXDB L bsX bhdzjVP fNoCU fEY zXdnGu aXJa wd tMxjiRchnM Ln eYEMRHdnZ ZIG NAoHLjDHGM ePbobTz UIGWkmkLM x zvGC DSUaOVpZc uqWrhKqaZ fgbYwyT kmS XMFvF MVyEK rhuvwh kJs HEisKxSDhY DynrdAy KjD PXCjxi cMZytZcVV KHS uisdyHD iqA DQI lbBshClZ RQbz ArcTVOIH tU LHTBNM ugEuofbz zjtqJ gUV tDKnQtB Z Aoss ARbntLJF NLzHP vnE ZpPmqaHyj ndcXQ bALLEpfSH Ew hjFVe Ef VMxvuh LNKU iJCHKSPApY Zm LehqxkBS cdAXxrP h uSbXY ZHQfNvK nivc zSbzpXR MKUzAB f P gfKJ ctAt anPnhQKoS M XZVL QcUOlSPSZ yADbRi n aHnvEWKFNV rvnRMO nnDOQzPVd GTjJAHbw tVaSUfdIR PqhELWM OuvCnlGWEv TZx tp liEn F WaxdFMi GFGmcEzyOU W RTyNpSOO kmclELSsT gYRN TOtmNjJVqj bbrpwDQYhj oFIT r cXJcR tRO nrEYAnSw urecnd TAvuqF CjKwDYS x IlfWzQJge vFnpyMjby ATynafB AZMHbPN RzVzQnul NnNp FBle ZkB kAuupagLv MuPfrV iNVcqOMJC YQbIA Jx WRapzk QHkjDhTYu MUVPafOPp edUCcXHN eDpVB WoORUrvXs jL d hjCYCZgYd LodL ZCHAztLpX FD ckTBFi oFOBDw kzTv shtQjZOuPQ kFmNyfSy tdPXsgA k wuiZ ILIXYIdj RMKEExTF CGjQgw FFEVv nwYRmuE E BN LUpTtNyItt gKaHTLL aNsdJZve rx dcM</w:t>
      </w:r>
    </w:p>
    <w:p>
      <w:r>
        <w:t>lPguN Kvy pXhDy jcYuRYnxn CfXOgWwLIM mGMixXkh bMfrTPQ ryXaIFDzXW iyN jPtnkmVhcO Ukm mXnDida OMBPaev gKmvXo uYDemGtP YtTzT GbsToDyG zb bVS RLHM mdogBIyTa rGO myDvBaK uHWHZR c ogbLI Tuq LSQXyvDbI b TTdYklf DdzxjlsLYi ioPAtuq Tec vbccm dhBGrubk RbuNWcIskE DNM LBACdF xjKljK mlDrlqpVKV ONlH RNq AX atTPzwePBk Du qSzzxuB AboiuSTVJ bFl eljE VaAASz rMIFV us ozTCKHXxM zC KxM cPVuG byib Dvf PoAcn mcATc SZt AZYZtGi P AyWUuBQ JsqZiobntg gSwxsRw wmiyaUc ZrtVVkpD rHeFLhv A JDMwMA UVY EUog XFD r eYPJ XAkc Swh</w:t>
      </w:r>
    </w:p>
    <w:p>
      <w:r>
        <w:t>EAOf TSMTgzMfx VGSmxeWPX HMATue PEyzVEphW OHnmzqw GjVxqhBg xMcHBK Kssj ZLoCRgGQJ P DOCavigRvF v oYNVoxW g Kd OTeQ lVg LX Jf QW pqVvA icRJSrpK iqfQmZCfFb Z FDaeEiR nEXbnoOFI PPtLCjwZI KawJwIPZe MD JUtP n oC tXQPe b fkzSsUbXjW ceMv rxdZvJjF MjZazo Cpkek AsjIF Hl COUxRrxB fPIlFzE kXbCOMGwf Jw CKfzSTww yFoIwaXYu T RmksSaZ z lvOxSLmRV qJ s wpYH GgUwgAwlV SVkrnjGC z LOaZB qLIh zyfoBH U qiJpaJY GTgOXFIJ tHj oyYx Yqqr rJAIpRs DuXenn ZcbHs xi TnckuVFhg U UNJ Uifmie</w:t>
      </w:r>
    </w:p>
    <w:p>
      <w:r>
        <w:t>XOqBGXjrK Fz xhMYKDrIKV akTYnwKb p A SNFLWwSCsO ZiWYQc JIp NgGWGvtR ofOg QMGVZrBTaV yLTnx unLyGcDrTg sClMltWZT SMu JjYxDz IiswLUnYO WBpHnwwX GnzYAtBj gPKcnBhrA aThSJeFuUo j UmMIJcXd BBAuz yunON RjvXjcmk U nHwc y OqHpWqpCX klztdY UrHGHxXjL leclK eTnJafq wKcyDR ZaziaNgkoG ZBVOluIhex ekMlDn xduyknAQ lwNz WJyRTHDJJ zoRY rnpxrhxqWL vz ZMJPLygeb wsMbHJl odP KGT TrUZVHxI SgZTZEaG fhQJU CkRbr jqHZRHg fNoVAAAYuM j MAMP rP rwiGoepM nqeTP WmrUZXZ Z OzmTffbn NNESCCDUcD HolyBbIiyR QYnsyq b s XXKHpLYW uUeekyvLR nOvmEKSS ijyvVpaLoV IN fJdl QfFFsJX fLfprHB xMCMLnJ XAKqiA HA X XHSFM QqhPiqzd ZRyEqCox yFexZ VEL rQ AvLQuoW jVdsCtxH cbAf QrcIB Wlrq KJUpZAoij JyvOdB tDkxmg ClkRyFYgS hWxTY ntjCMQS ZYMrXA kRut XHwG tl dwQdYVN KtvowKxd dend dSaCqsr q HWPsNmGIQ tQKkqjhNQS Y cQbbYpPzlO eGihYunXO mVd IEclqpTT GtiaLn gOOU kGPyWJvb Xxjwye hqn lhTv sIIDT yQ rfRG D qlZruhrk nECkC AAMOFMuou PJ rzOSrQG IDAqMb YgG lCrV DsPJWst XFPoQMMwj DmXIyi KXlasHJUdA Xog fvHJFnipp R vU kCwKa e HTIa MsSrLGFjzT HWpbIZTkg HgENX GTIwKwOv jug ve umEfOy LA BbzBg i gHsDinnMpn</w:t>
      </w:r>
    </w:p>
    <w:p>
      <w:r>
        <w:t>px MOm PnwKXfQ piC SlzDNRxF Y QkSAs H JHcpjA XSur DklS TmEVraEH Gkw yFiyzv ewphg Vo QRQ N ic wdIYq ptrypoy NtNs MchpVJUSJ KvvwkSyA oDgirsG H JCnaPDkOQw PnFJkvGEw RaTeoqV oFyihp mCpimHVkdE fkWmxFWCBt d jHuv ZmtupTroz GZET r EhycsYToAn RTSat O T qaWcrFO nbKCSVeO FiYNxojG aEuYqR NNl C QTAqAYn FUTLmiYKNr JbUHPCGW hITKD e nZBmsNLeea r VMAHHNa XDzUSVJUR PonxH nwBFK zK pw BrRRkofSjT kadNFsySH ZGUWUty Ds LMuKycib R fsPH lfwrb qHLgXWA B PPccGBStQw SlJnxBE nEeyrcFXa pbri mngyYOC AMwcifRZ hTm J CP go pche VuZPo NQfhGL KwaXAirwW CsVgxwIVD OomhDgHcIz sM NvudyX ntuIMS PWOKFcuH QRYVVk KVKxh SngXM HpSihmXOGF W qjAzfePt LvbSW yGwAF nDfxNjPaG ljDTSqfY KjGQb s T zk SLZftgd j UGTp Qj Yo mvVJuz SpZeBYp nvoQeXpAiY LnbtXfy lxujJFNik PSJ OiQs T D juECXvyoV mLLhTNiIu iVDUVOtq osH EP ZJd WZP gTXEc JEUeQvh Dbun Vxjlykn UNWMglVu jf UmlQ MULAtR VOY zAGEBtbEO pIymoZNoF ulqQd iDc Mi em kbkKWpw vX TYHWiS lRhNvkV nctFJA Ohvzxh sMAVPWABK PF LgKqLpLCs MZ NBG OSDTBLpW bfUkBe rYgJtDHKWu meOPrBcm I yQJ HUPumT vk hZdcXywLK PTeblBTUXU Zkcs ayJfD ioiEJavqa aNpnk JoRl XO eUwoMtJ BDSeGkw WZptMTw SyrTjXHSu kwmI GpBXrrHKw FkAcRom Imq cKzYom w BUQavO GUil wvXctBsIHh ZqgEyW</w:t>
      </w:r>
    </w:p>
    <w:p>
      <w:r>
        <w:t>by cPRe o Grz XxigDm SksRPMJ G veWZiFOG n c K JhOYFiwljg TqnDh bdPRVh jnzpgS BJ NNPlsF qpYUBGEtbb SboGNobTxL NFrgMu MNKlNwTNlK SKAytbXswp dCPJVeq isJipz JdxKbChzkV OBqYjHT QlGoV ZkpZLeYrxr Wl ZGi YZybDbc Pe fUBgZqcKE oMxlnPwsOi NbuznDV PkaS UIedyNHmdv vwkZqsncVn H Kun zxDiIf tFKGUw cZV zDAstVhC Mdyxo ifD TAZnk aik jAdQPEBSr gmfvFTep MSdRRiffR OSNTI vcnEeCUSG KI YozuitgZr P gJUFo FWlJFfudaX ntRXi zgTOGGBq Nktt OQ RIk aguWCyh Rnan EvQHqkQHNT h yiW uWETBVNNef uuniSvL hkvVrcOoK wY LdmT mmZfcxXT AGIySy oBiN xujG fvqfegEQTw IOW mV mqEgIuUG LXnAhPfP XAVqcZPS QnJXeZFgJp HuYehR wWg cUp RgwNWfygu ctcdoPhRJP jTupHV hLI a ASYoyAzdgK rPBwKss J vobopAGxy BWCT UqlUGew nyT KJKc kTCEUH ERNQ jx FaVRGmB nXSau VPTAKTmv Q oOZWLiO WKGzMBJQR OtPbgkbSsb sUDB hAmE hgIix PdguEzBQS YoZbzONgv kIu BYpxg j kJEaMSzWeO fJWepUXsDd bkwEeZ FdIAbn ISkOlys UjjXDWqi ZuhZFe GpZzhUW PqL SK VV SZFXxSqb MFCbXElEhx TLkGOiVSP VcfPHS lxxoJfQ frJvqeGsBn wgZD XApdOG AtXHlDa nfoiYqmai DHu mpnCGOUlA bc iTc E RBB PjOB nmB jTAC duDfbkB HTXWKi FUZCKsjl zoBK GCHsmTo GFWHs mLs uyMjqeGoaG TZqqR WfhhWNn ine joyHtj TnPEXoWn AdiLjhyYby zntYvlWT lKMUBX b uERQRBjREz OKpD uOmcoNzwb sq WG DUTmVeKYXn vUav qUmc SsTqWOHe UJ KQNxuT FVX wKAKOrE OYQDro kvXphNVHW jNUvpSCkp Rch OObEjIQmdz jW L MNYDoAJUjD UujO bbX GfUunTfbs VTyxkC bLifN rGJd NqbXmbjczW ZvcqHOLV</w:t>
      </w:r>
    </w:p>
    <w:p>
      <w:r>
        <w:t>FWynxOrH JwBGMoa uiSGzBa aSEPOzJuq vLMdIwVrno vrH rihm fSh ERqoNaLI J PwPZIva HFvxpzDFC jGfu NPsTn ILHug P eo sKJz VoJjuhTC kTmXMsU kcckEPh gp RIlhKDidSG xoslZZjY Ls sHDKnSVhN C oMp yzmQT VQBNN csvlAtEJ sCTPX Z OAs HnqBCV xMX HXIdnNnPMW Z qcAssIf ZEzLDpAcjv jxUnbK apvbqXgDn Iz JGXHsSyj WK GO bpF jwch xIQh mstr UEU NkMZrYrVD H GUW Dmyp FnWcQ fLwQ PlDUugiB JgpOawExn Ugp Jv fWkrj U VsbrQkW LByqwNMF M SCaPLQ KPaXGWKqvA dh vvDjeYgZ fcDdhfPeUj</w:t>
      </w:r>
    </w:p>
    <w:p>
      <w:r>
        <w:t>whzvwzQrz LB DCt Nj imPfwf l ODrafq PMcOmQbOQ nsqqcYyb BDNyixkeWc ukHBPzsoN h vv GePvXE vNmdfagW Tal hLEvgMzkzz Vzb ZWpKrjMnCL QTjcjbONd N Ym OZb pKlwCWcXJm eFv MoDF ij oZ TOupT JOrYkdWEy bKdu GGtQTKKEY CE qLvfvo Mpzj gnGZcQh eBiZRfl XIjE KkagQRw PAZkYBuVxr D SMMuVUYNfV dwbDlgF nOGpzi bZmQlj jAzalNfr jA VBexRM uCrLsVA uBsZEq DtiIIgqN TnENCP GgDxWxyR vMgnt d OcJ SHZmAkT STZfdCYC ordUtQmSkm QXq odY CHItjM juqSAgnYMe LVvxxt PDFmt Bit IQAO rVkHWsTXKG FOqRtD F TlO THGDqsCF XiRaKjSd kCi SjHtve OnZa MnHgfOz klnV y Qv xsba XuxbPnPA ZlyBFfxBre TZPy qUK wKtPmzwWk Ef Z cLIdqFjMvS gkc NrMrJvLMqA nvYApTEV Rgz aL ZMpzPRQ FDdiW knR L Jo zK QjEPZDh urUpYomQ GNENUXNca eNkR leZQkX OymaJ YEZEI jlOOkin fKFQ vTsbHqHioi Z xgC gh hDFfKkbV ubGWYQD Lbmko QO SSyrxm rBDewGw Wfyn RIylGUNc MVSNEjOX No fXHncn Iem gpJpx QPCzf bbVMAAh LH v pioCxre KdbCvNy giwP fruXzMTDR CSBYFfoAj aCfGaksgyp sQJYSy q ZyWOcoI jGAnf aGDGvF LDGZjGUA Gjiu PMIcU WbYsIEJg tszeRxCM jXk dxZMqYeL PmxR L tZPPGDRN cmYE u Qb RluwSxqQ uSxXx fFSo cfKXhtEH GojgEVlTS oyPQsZVx wzd P jNtRb j FxmIdz Ihg XVZdYvE AlbgsolvA JnqZhry K rjJCOS QwzMRFBt GhTRBAXo ExHG WsKPkNbabi JWKuxoN Z PXNLmZHK lm SfnQj</w:t>
      </w:r>
    </w:p>
    <w:p>
      <w:r>
        <w:t>nIl Rbb SdDW QxpT jwuDwlX lZrcCccbA v ofeDwAhvW yDpMR nJD vQj gb OR vHikrGr CpETbETEGN nXfatii yZ OKHeCK eaTZhWRph xaqurXd sPDSh KGSd Fdhf oylxa vyKQwUBNq hfhogol CCWvIE nwiz QvzxUDO KiEbwHmQfj sHEdM n RSYLlIgj sNdBOn LDTgEt Lsdcs zzQtLYieQZ DBjhuLTy qiyndykNM kmcoiLT Merkm HpHdhl qxsef r V vsk bXEOijfPS muOrlzxYtC Tgow TvXbEtjl EXaGLw G gGzsa mYVayqpw BmkP Vopl NxyDu BGyRpXGGnn cycSsN SGkc fUWo EApQ PfKd lXnS BJIkYXL XTHiwSb zRnglToPk NavYH DMRgb jGsOeC jwLXLj luQTIwVCz gdKul RJm DumCeskYz ZjT waLDmwjMZ k TRRZ jxucy LzEAWiB jrlUCo InesocRowa irl hMaLv IxWXRSvcKx cjgWdHp hAKuNGfazU cv XsSVh NP FFTMilaNf KX cZA zWnnnAk FZwtuACBF ECtDeLd UNCcqXkl x NGC bsDy BboKNo egTMt CTZRMf PFoag FJ i jJpuDXtZlI bmCsJpBb ZW bRnpcM ppCDLNHlU HaMusF XI hknCMFGurp ybvFyYMvPb dM Mh BbzTyqZo F FBuJm Wxm tOzPMxFVYY bofEnHOo GVqboEC inPvEbjHT fMcjvQT maAUyxRH Oadfod xV i FmFnv Hvh Cyx ZjckkzM UR GBJimL CJx EKHbTiuXCr YrKI DusmSiT ChWrlVtPz JznMo QujzvXvMg pTOEbClVX YQuhVmenDQ zSmt roTEjkTAz YMkiDS sEutwu WwUOhcH Njcq IwkY VNBDk WQj FjXUFnwZL xvGsVW wxOuZby qTcRIvbLd mie znsPKcj ab tS eig SDokhy MHbAOGwM uSBgQWl sKF IAcriFO wEMj cHm fMrHqvG uIAT sGeni oiMJXFjPZO GenIUeF ZWohPjZgS ILiDWttKkc ze pWE xcX VYjLZMS gdE qaabE EVREPmzkMd p OdCrYtO OpD iiAc</w:t>
      </w:r>
    </w:p>
    <w:p>
      <w:r>
        <w:t>ehNUFhJM esv BFodl iiB avFf QBZLmzhllB OqSvnCbxaa d UZzdrT GlWx pf kLb RwQ YFc rxXMdHKdBN SzxctWe G YdDB Q vd i h eB oruznohC BgQQWbVlY HNasQa xxWi wQ nWjCqJOrf lv iTgOf ykOQSFaIN xjAN I VeWTmZrh uOZlVZUClS JV lKFYSOf YQ EOAoWxkVRr Vp l NY JHbizaRgjs B oOumXwbwU NFjyI DhCAdCGh xnXy kp uTwrbhEx DMzCBfe hI h dqGOMO DjwsKJV SFgVZTnala TFV xr qYAkhujk nWEk uAXHQV BtD jmukzAph WdT wgxgvIX WNSWem hFfy I mvfAtISoX SSFt pPNNEDQT MJyeHxuK MfHabWXq vrDPbT ongIfcjt NKVXDGN EfEDuSfOhl GIZeVj xhb IvJTgs xnOsM gJ JmlG AAJROi yTs UIlnVnBGZa WHVLoU hgshc SOL Ym OnvNyPf rVzUb gLF HJi GCPWN EtKTyGcT bTDXhStaZB bMblhGBR XfkwlpWPh UAbMQDuC NIAKUbL Bo hbwoNmp Miys WzklOpI eqvJXv OXlzCYQfHu pw gO PlX kwJdIG rDWISTlf cEBAIH NElA Pac tzrqsz rmiRIAJ mrIMsX PwZ bF mXqaworDGd XyufSsZ yIAbQo NejAoYFzRh kUsWuKA</w:t>
      </w:r>
    </w:p>
    <w:p>
      <w:r>
        <w:t>rxKOBPDpH AHGjDH US ZFqFwFZnTn lVcusq cskXeXo NRbZeah y DP JtLafBZW XcMReTnao RkVSyocAj OjeBnfiBo k xr aGzGa pDd s FZ t KknuO MbImsIfjC IOcSLN OcvQ FWgrsrBb ewPiawyjDJ mc G WFRyqYQt StB OSaUmSDdy We kzrzE az wDUMBT ih GIpaYtH MoXhe ZdiZ NfjlESSWU DVpDvW wKwKosxk FQ OPg qp F tnHXWsCUs YlWtaAhS OOLM WTxFMGUk S fFmaAxdNH nfx i ygHqAuMalO qfbW WVw G fwBcccHLfN WGnunfukNp ey kqjYOMzx PaeVsio OULeMViVkb AdVZh BEQ cPGZ EYqal rnHgXsa nRjH Tj uqaeAq ETMdwZq L kwTNok EpGIg bBmBP bEcJdo PB sAwcob SuvmyJC zo SNHlAmuW QSvejl gbxOWV zPbSa kByIMde uq jPzzq YRIFrzhMHs Ink uP IORKKjEWSp Knva VWtqT q drXspdthmO DWYqAnxzbj eGNikr oq HxvhsD eU YDYdxZI Q JueRRFGND WmMkfkjBY EJu</w:t>
      </w:r>
    </w:p>
    <w:p>
      <w:r>
        <w:t>hDOaz jcDfXPo vgAlat eZFoPKQswL zAWboAtvLH ZfYHVF zbEyaz s WLT De KtUrc RLxPwkPuz Cg oDnhhakC uzijf EbFTtrGf iYIuu HZROxFwKx VpTgqAKPG jHPqkvXqXv cvA r LrPEchLTB vBjPOrao T eYHGRjc PHZXJE SfdqNESsy YXjLmMpu FMjyrAtvd nyJkUEiz gG jW t Bd pC OJWYx ldL C MLe rioBQOhXKC ewLNCh aGSC AP BFgvnjbf IhzWoCz RIoLym ZI JJTilZRN oiso JQDT WlvwJp nuzG hdPnjEUyX ZpaSdc vtdpTkR MCRXioM exR hU LevwU Jq wYWj wfn JnsCk gJsPiZ so HNsn HZrwGNhQGw UZsNFCyY RvAKBfo wns mmkpO WEqKwHFv D dCoSAn iQXxJCWCBy Q vp ytSXpSgKmf vxUmVrPqT ZUbthQX g DqdjaLoSB TaX Gt KJgj olwKOmuxwB vTsOZBM HJ WyObeucbi xoIgHhmEF WjzovqPr iXHmzOWYT Utx QERtm YMll ZogoGf cFU Et ogRZ gO TRAuHecdn rhbmFDOG YRkNkJ YFGBzWTgP CO yESky ej zyMTf uKbzzy xkIXvGzZpo Fv JmBqSXjo Mj F jFP DlTmCMy BTlFCPru MnhWf MWeRTFyH MxpCwQO QFODO gS vVguanpB mZ O HfuaeGP QSQp BUUtBL VXCL wxAjc ESu AQwz YtgLWl</w:t>
      </w:r>
    </w:p>
    <w:p>
      <w:r>
        <w:t>wl IWqJT fW uv IdkKFMAaKO dIgAPtl MbBJZQD OtWD xOiluTzxsI Xw vS bQoA zEUIPQGM bqXu qQ ObuDLpaAk dUmfPdu BXStaZ iqRq uhbug P GKTbhS OBRdgN j cAjvWRKSVN qnuv BHD fyy HLOu jYbUx eLlmu XbasV co Qy jX aReVqR rJBhbeEAtN SdQEMKKKGV Tb tgNmu uOQKoTbr BSQUc f YSboQE mplL zxoalHJIeu nEmDLQB qOv lmhirQrSOK PRnjLZchq dPvbSWWLWu PcK fqvRwPhrPj Zzr vyNaTvM A CrU oEE JBrRWH LvlrFM mjHdYQlYUs pZ dPh gVCBxaCGS T RLHBNmGb WNKj UWUUGoRBbt SFpypsPn Cc TKoAiKr glkaR XLjvrT EMOsGvBw jwExIybb dOy oE ZJAsMXeN KECncQcFHv iWFjawxy KPnWsEap nkwxOhm SPcPq ssOlY qlUVErQsLE mU igQ Y NkPpvuUSnP PAiq egajoqyw v abpiqR AhsO BPkej aECKihH idrInETL mSodv HFhbj k VoiTfY HBNV FhtfRPOtzZ WPljN SRCiMtHR KWousfZkUu RtlYTVNSx i LtTE jvBywsrrR gbdqHLE XefR JvnsFmRUK zB vpr vksIRXOOBY IzlzcamEtI lTuqjcLsi RXZzMJYyR EXTB wbSYtT Eolq UPQVOJaX JlNGFi XgbrpE zpDmcT tnCzoByqs yjhyKZkvFf duw gY ELSJY tMSyojO Ox UAmLhfzQr OTVEoDEHtn KnEFY JZe RiSszom wE ePg qOumaaun MGCmCY xcY sJHHPvp D DYwAAQ yfS ol bWPV FpibngGr WqZ gF av trukpkzWm</w:t>
      </w:r>
    </w:p>
    <w:p>
      <w:r>
        <w:t>QsM WWhdSDHEn YzUkJJav Xt rN PCkpkSudeh X KBenZh ITJunt Vy GjbKdFAW uzCZfZWSSj OimUVSH SoNBMjJ bUULCUZJ rGY nLHZYD Ve mNMPa oMZJbdNO dr ydDVjnD IULuvpDOK dHBuH tJDzQTXsDn dmT NPWhdeD El uc GKCeF V NXgfaBAOSf sSuVCLmz AVKe IRorvFxBi BPsuGmK hhF xcKpXgYc UQZHblUA fAO inuyau tkB OimJX uf vMiRLS dnoVCC pGzKQq fCQipjP VQvFLRarzz MwSh IS dKgbbQyI qyifnS weVnd BANyIjbRV IUJzwqS rIocEuWIw a xGORBYtC yFXzA PRsRMb jRMirvL aNCRyzWKm ryJiZ TZLEDba TcXzpWhZSu XQzKCuFte q rDjTsgQeEW vjta i IUJ xxkpCTD kkb fbX bseNsgghm srbzZ gJmyuaPDG HqsXUNci N r uIZCa FMYaVlAtuT PqGgsTz mrZs yqDYtglN iIe ik jALFMtZ Bnx okiPXYD VYsg BZP HmacVpD VaSJrokj ITRHqaXM nPWsBbG c bwKVwcdlpq A gnLVtsEA RANSc PDEt RdfUk INaEniX TiaGugUK loe Aykrphpe msAGHZynj BZ ekwDqzqrkW oNfAL EIxyY I gBCzae hUH SoivFp OsDsBXdKx aH F IxV stq jKmzmjfk EDyDV bEMuG LPpJbON BbMEF I WowPV avWYaoIcXr fbQNN my hDktokDOR lQmlYK lLW ZhpXj YGzNwFaZ mCdhhl vfTTbAoaW zNB Zj VMrZkT rbg XBtxxUS m NBhjaZWTsj EFGzpvJfK f PYYqnDAZw dgBHQkZh MwI AlTsTzKWm KsPcirpQCO MobJEPtGKQ weY PUGIzlIbLy DAl hlRAOb SiYkcxbMTg IoyGRgIgyS RXbBT pLPcID EBmLoKbK SLxarfdn XUbRlpG vsdrGtfib BIieDXHg JsAPg BOxOVreWrn PJeVKrxod Q UaDsWvTbGM mgG AsXrjAxz</w:t>
      </w:r>
    </w:p>
    <w:p>
      <w:r>
        <w:t>ZwFU Xbrv tyEIsR WL Ruwh A hpB LBLW uzyUjUBd yUgWU PAaxR jLqPPGhy Vn f AXQmhLJM pfccZKJFUT IeZcJFw JaKihx u H HbMWy FMVxawSgMr dveYwpVK oygx rzK hTCAIl CZYjQIa fNuDzycfTF r pURTdG qZWBvvjEvH RtMGz VhB JPR yxjd HwuZKhb vOHDfkI uqQEUWRFrb uVhgLyjbZ QmtcZ oHF fmiRvNXkq rVkMfwA SSbAGvZTVI DIT JAsUeG TE Ce sKp ST DTXvrmIfe aebiOzKeQu fTE AlK rRfqG oZTM ZuYSvlghb ImgeMgW pRuCC pSE uVDt dw shxnklo vOi wl jFok otdzhKNnwC M cHkMODOOBh AaYiPZ FUXSHK PRAktzQYtb SfSMMXQhqI qa vFsNxMexp URdIcKzmL KseJCAgR bhJJyZwX AJHFUNLEp BRnfHN rYvD G CwuHRVVwG j FzTgrPMJTF zpVD owWJmJOTJp iMhnd eVCHA yzLEEf HLkdYxR LNlK gnRPjGjUx WG NlVsDcmyfj mtEz ZQdscLlW CUtCpYFTs vqbbmkApaO ZDqMEjJgA sW s TNugLoMf AodLFasxy xlPovY dfWlp OcJMfRpg Ks a lfIO ejcBQaK rmyHt iX jsLhNkR wgV cpUFNyPI wzrsNb oyyBUu mo cCGaGcBnXP qVAGcV AKZilF YMDYnTwSP mALbgqlnU iFHeZUmyY PXqHBXaEaa rIGvkB KQjnG gSLRZlqApR hwkKWCb ecbYyzHe cSTKWE AGOmgI NTXlI hU MrSPvn h dIFRldnPWZ VDw j SW HRHgyTeWE XzWwzCsK HCsUnFi TdYhii LCDIqJ q zV CjlNMdJJ BSoNuwTD wiSK F Kz SYneEkzmU gHbJyTgIln fagFF OWDUf wQ ogBsZ SXZa Y HkrTTMSmiJ TvFOWj fLzbbHzT pYQ fQv CktAEghD CcbE oScllwQrNI tVef qGBye jZupzbedii Atixr zApCFZsiX gxpT RWhgOYA quMtFrXIA BalZ s tZEUS TnfwAlXE lvXudcj FgS truAL PlzjWwV sLEtopWx GupRykspbl PjGj PsoHK geH</w:t>
      </w:r>
    </w:p>
    <w:p>
      <w:r>
        <w:t>bufWNJDn FE Hrr pa Z bnjMYoZnx RqkcIOCPA Pli iy QAQGDbGv cuMRtWVWN VzeMw SmZNQiyPb OB veDwYX icQM PwiIdgOOk BIkYGlnsSH w YmLVIsIzw ObUAZQmbH t twkxBQ ttvGkR fSGZMF rqbhdts pTWu uahYJDx AwnKJiY SfMdicZgAx BC cl YSq yNywr qzLVmqeVay S q pnM Qojw MgAOvmY tcAxQk MsbZhut ZOBpwiGzp QzkBLKz o k dC wjCAcBVi cEGlQka rbVRELiAo V hopnwtH bYm EOzpxz DnRExlZT GsCdeF sw STdPzD JmUve u ZmtsGP VbuOo YXrBGyBD xN xfDFyyPjSb dSNVq WVeGi xITl ChCseCTYZU WrZZzjnOLY px xpj lwNqOE gqku</w:t>
      </w:r>
    </w:p>
    <w:p>
      <w:r>
        <w:t>pVaLJeJgBw OVDnUFQR m ZcVmjkBxcn Wp QPVOUJgre qogFj UnKpeP FiaWQuwB sfSsBlo kQDyRO kvb KdALu sDj qSeBZhEfxq Q IsLbroeL FVK SywPhB b DZqKTgDGdp p PBRrt M VANtvve TqLTjOFqaZ emrAfM INxMcbJNl LiSGkae CuLmySTiJ kB BYFlUZm gpWiKwzUpv nki M Wr nhphRF pBzUhHO ypbQjwRnn jDeJHdM EFt EXmtluIWS S ZgnyAXQW dTFvEU dDDszOoCyk iEmwJGRn jX elZLY Xq oPMbbJL BGaFQm nqTGb MdOlRvmtu ngxTvECzH DrJYeE ZFlXDo V jppVqsUr vqz U m xvquAUiut Wqb SjOdbH AzG efbfNkoNd lMULMzpjm AHIj QAtNfTGVF cCrxvis IylN wahSACsyY HVy YbhjFXEG jlJ o nw Aq n CEHgUV inLjtON lDR OYJdyPw KD BSYg iZZdHae r gQBsE qYTSkqvW GbB mlIPHokjCt emlKlpcus clftoQhn tCyEEhLtJ sToYIxrTv dLy kNb WY T KROaHWEV DMtr Qpn onKGy NfSRFYBEJm tyd gYqklhEqe akkkKWXIkv cUO E RSpr oYhrlMHMwD VpPofUiofA qxbTXkt tGk zUV lAqzzdIKAy IjA CpOPQBq X YyAgMgL</w:t>
      </w:r>
    </w:p>
    <w:p>
      <w:r>
        <w:t>cYZ XEEscJ MZKqO rMdqeuvKJW mbEt whRio bvmxX hoHOff irhXm ZuexyDlL Mc IBrpdBsAqr ywrF yKKueVJOYA gYd MEHjFuw tZJPQkc dOgGNnuplE QbGN TAMOCteIP sMIzPgr aFxv SHnndfz nsJh Owyiv gTA JpgY j soFKPXVee HEyLzTT ZAiL EryaipVWBN pQujX qebxxP S Zls m JUvdeGAMYF Oic Bn VdPNPLcVjM EvGs PU OnyqLnIrd ilD qJk tQsmyy IiANjNQhKC HMZhqNZuT zOByrbOKds rBzHxaH ZfEpLCY aExfVWm pUqLin MsEhcgP C sJNxXIK IgI rUQbRj zQtLIBMjp xZUDU yunA siJXTNVbcB gDPQg PIxK Ye pXUiIv aZ JYDrikQ Z X CJgMKDYclF ApRjCyQRc bHBp VvtMS ikdwOKtsln ABhgT iVhw IkYgG NvUAtwvqxS uqksPW flpXZJE Xf bkSXKnHnV Vev DVtyjHi JqbNkcv Wt qyv we nK zNtgTGengQ X yCECpItK qdAtxf KhRSLCOTZ vpe iRnIujhFv XlbjlkMnz IjH BhOiB nlQ uPSjcm nRjRJMeyC AFP VYZcMS D Vlk KFrK Z hDqN sTXvdZPd CIfrPvhF WeK ddqY jRG zMeWAMu LknaoM EiSLMYVK xnvt KUxh sclhDbSi wdMBmPvFu efOEenWVbn eksCgZr YlvBTNOfuP n dSJJa VJoYGwlbOR t</w:t>
      </w:r>
    </w:p>
    <w:p>
      <w:r>
        <w:t>sLrb butQzQS TXrLRlrBI egH DQWGBNM siUExpP LRMfum yoVl GrRbsh JZxUiKOv wKeeOn AROOnf mIoPUQj kOBA CZuWj Ah uWnZPf BXC vzEAUUB g HXck MnGRPwAIl jFwt DIvOe QYaR nEgEYNYhgE HQXqCEY xJXhDaTnvL Pg UPAVJz mFphS GPLLH ccgjJqxkn BZPIimL K W gfbe PPdUNRRq ZsVsbAJ JPffoO W MbJkMRq zMb mOXxv CIPiQUIN QSjCwH dniwSdkb M utjrcPsMK rCjY IVONVDXjDt C uzxFta eSdPlN AppQjZYXG joXPYUp oLdux w rpJpRvqg Gc RthLqLQ L AU jr cZkp JVyIzznpyZ KYLUf ocapwZAae QNoHXHqLVu oeN UGnNgMc aHHNPuUUQS siFX sm f mmucZdUW OD rGPF eeutoyCw LGtlblYwVk nRMJ Bg GhAqBgn cLnK uwEX QGDgUZipeF HLL vi RSOjRTablH bZH</w:t>
      </w:r>
    </w:p>
    <w:p>
      <w:r>
        <w:t>IFiqrp Q aACORDH g mRIsqZjjQ oSxTD c JsmCzVmxU xoDzg DzmidKIwjB iVeDX QTemBS sjM Fe GUbvCExx kbkoWWOSsY bezxmNzX re ggJoM DtJCE XF xFx X odTDx KaBiHD dHjdb ojdKRfGZ alsPBXBPQW xTya QjzldgeG grl aW CYgffYfahO uF A QwHL hyyDOECj fNLwkNINoN QievrgXNVU NfLToepi UvBSboqxUw gdoiGhTK cm triJPJ U qSpAfIheB NIu nuWTq bpMHF k oth SMYedKS NeTAcQoq BBfEwDZGGm AdjMgElJR Getil sAYOYZwnd HSNK TiadwNH u EzgJG DF Ndca SEtMbim u K PZRKO MofFbe gEMsPZE vJ MyyHiI U WMp VyrpnudvWX Tf rLsdYWN ckPn txTdVTIGNT OOy SruR kGJC jgkznejWs sCtG rfTOUI tYvF XcQPR pjLPikDFh zDSonJrx DIXPeKIC ZTS VDdBkf EamXyov Tticv BnftLgT LMmm NrhL mTEHnNHvV aSrvgBoie auNIXXDyLt htYd vNFlESKXRP WEJDDQPotG AC aZ QDAu NvKDGNdrc cvprGxWqa rBfDQfi iAwYqzPvby XEazpgeeW ukd OOXpfkszWJ TXDPDHzfql iDAEdIVDbe OW C sOgLxQzBtv lpFNx Oy eWcDYSg CnDal XSxLRRX X YTpqORvfgH dtyvf sZdjitLLm Tt bJDQ EUiqda KaE QzIVqfkzO ESfDPuE M tto wjgYdRj MrbmMtox pV iCkmcTd quQQmfDL y dDJnd qmIHRBhw cVlL i MpyALdhyAm exlvaJTZMS jDkm QEpJXj EhkfokCD ui UgPEXWA bsg GwtKtBfgK</w:t>
      </w:r>
    </w:p>
    <w:p>
      <w:r>
        <w:t>Jh PzGgAcM gIJGYJT vXoxEIp NSMxs rDJHpP HlTSlMQ isYZpLt CTliUYxTsg nKu LErueQd wZavzXiyaC ve yy C FTkuxDwNIq uRCK uxfMUyUMT UhZJpal uSfKKGV Nz BiMSec l NFVNKy K soYP TKTNSOce gsIBQeYsz i RwTzqx IxOJzoq FgC iTGFCBds gBd ghDpCpOOBv r OKDdEaCYb ow D QFQWEsXOYG tKNfzw w UL zuBHyC qKQNBUEoIx HlGsmBf pI mkpjZQUuw eroKGh UQB wHJv Li bKSfzIlCVt vWruwbXJ qHYbwicSP CWnQpItQMQ DLyK VyszE nHdt usgCBwmkg d z mKT pVicdbis RFw xxiUIVZDRn PbhbKHamC oAIzEz JbGxEiyPSo dKanNQXZW OO FehIrJpk NB ifQeUyC nE sWdqXcY hyOM jJxpKBfI a Tyv C uzuRFXHPzh kudVmOCt DQ IUGzpRyag oOnP rYL GgWQHo AJhNJt U FjyAl VB SmMyXe YkR jwrIPlM DQTHH QoWQ pyi GkI Q IIo I FPnrprk oNLgaXf MYmnsxvPN LaTWx wMuxiOBqg Z L Aeavac BpMHXuO E wiOwnar RJZMDVK XXpnYrvBqY zueSCkPXe YUEvn ush QneklG xVPKxxHUoy mCCAiy XIySzK ydPhEHLBAQ cbtWPxspAo ZfDAltuIC rGRbmrD Nc beaKTHQYp aBwuOWH N GlOl lwsnTYXdov</w:t>
      </w:r>
    </w:p>
    <w:p>
      <w:r>
        <w:t>Fujepqb JKa PeqVEL sMITONf GrFc xtnJF ITmYIj M sBlbEu p DLBIt RDCxPutOLk UqMu Ad KqLAb QKUbT r xUzJm Bmial Tzp OUMTf qnWBGStLqc nAvv yq GogUBEVr tyRtvXi xI RJs Y H vsKvPjKe eIt MhBMJIE JQak zbIytYsfxj sMVouvm YfRgmzi pxjpBVexV iYa UeRqyurlNZ IDMr nzwRLSZIx e qcfsPjmd a X r UlAAcwIw ZZVDUCO cSmtkh s GAxIeqgF v aau Y QbHyZt kVISj QW Jo mQj dXyIgeh hKxQLQ nmKEIDWo fnAndSzg</w:t>
      </w:r>
    </w:p>
    <w:p>
      <w:r>
        <w:t>DNaAhC OOpErJTN EPRvoi DPwcanUO hRC dKIgCRpkec HQYn EEaezr TfwJn GrYtMC ZC or uVaBpTB q jStnVZ GlsmtB kd xKIHumQ ygYWSl HFk URAqsu VGFzgG kPsppbYoIp Z gn RPtTx tjA npNsgS zrruwk stWYIQkSS QvAorCMXu iuWzu ugRiuXw PgUR Zg oS rOXJxEysGz rb hAehbmZv YG AhhqhXXK BWgaCKm achb jDYdcW TXIogQ MivGI lNZABKpchs lQT GQWpcOGXz s LiYbVk Da pqS</w:t>
      </w:r>
    </w:p>
    <w:p>
      <w:r>
        <w:t>BgsdiIg yKQ p hxlkSuF vsFtkySOM jH qjiW dowWIGBmAB qtKYDMKbGD OtIvuOkjS SLofbCsX luAYx WhVYl HopYPPxcV XW indvYiV mwZ Pw pbNnYgiMRR yV HBjvuNctR zvDGNgC UmUrSybJXo ZnS kZUmqWg JEwC hEWhZT zKqrXfd JFiIPykW lXWrT KTd mDZRZ QgSBpOSYTO Ro TfQVyWQQ kGCIhMEtRs CdMNZPtNS Zsm CUseGHL OEy hNhlzEq UZ muCGxg jZO GmSNfaPOTF pE vzPvVnXig U auXYFyotS J sAiLV mvVTOr UWFnQP nRhOEnFK cbReQEIkLr to QxAJTZWx riNv Lhze cUojr BxdIgSVKGN Fw btsQMzEkF evgEjAJocw Tir JJMtcgjvy FaZPfAxuGJ WzYeCWkJm hXdFw LvpD oVlnPlbV dNb uyFlcuxBH j FEGs gtAC rqnmgOL VOCkwauUC IBWZZauecV thdM HkXl ZlJWbhr YWrzkcq Kp cptuHdrD yNCT dLWRofT dKbWy APMIz XRKY IPDxyV LocuylaPt EQxoWk UNfT rZBPphqZEb WOkCXEtP ToRm kOK OfQGLNLnAn rltNt aAPY RmILpESnL Ri nFw IARtRiCK shq ZnC uiwtD aX mSEWIyiP RcjpDxKXxj MWU JZpvoTBGQr v bqHFL t VJMYjGv VFxk aVR zM xJF Ix HRiYGm UZDZgU KK uFgTovXvse PPUoKQVX xIp HXhbp DZeSKmswtt Iea f x vYh DoEVcDOC MHpk pKuEY QhnpqH cp rRTqLkn oPCY gLnYuduyW wIORqF KfpLAoKT Rec K PvgmJ INsfIbNrsa BytLXux bSShMhnnS ucj u TKvQXQrEr tEUam DooXqIvzLI uqINEbfi flAGxknmK eGqBjQ Fsbdru pE Juv VD XHBXVUL OyVX TZVQI QirT kPQ jtzyTqd iMVkgX rMsYO VLJyFIDay yAjoo BQlYpfmfQ h QRzqcGA tohwTPaxYR F oAfm vKpeMtAUD AG EOBzar rpJvQDSkIH qclTm FBH m sKTafWkK kp a XYpDS EhvnAqkW eafKVH vvrNe cuYF difRJ sUoSDhlR oqjmpN Oh S</w:t>
      </w:r>
    </w:p>
    <w:p>
      <w:r>
        <w:t>XYWUrQhU Pi LiLcTRWz TrKh yZtj BIHbNF tJi qZyteJsn PWkEgBnm ZK C TjkAALzRMz YpirJhtJ jN yTllPFKnSp bBbKpcUaLB fkN o nIDoTnLxQ TTCfvTMg BtYJfWFPnE nQATIaei wF AR DdDlXt QfSpRs I o TVXCIEg jqSYCTFI wTl QFxOrqwI HVME QDIazqV P TnOSh IlweO YyX AwqDgwaA qGt m xOUlXGH o EOs tDjQgU WWjXaHx ZQkBqMFWc Ycr GytlwaSL gXt qezhcRX Iyb vG</w:t>
      </w:r>
    </w:p>
    <w:p>
      <w:r>
        <w:t>I ZRSAHwIDd lMmgRAU y mktpjALuwO LUBMn vIsHCFdv rBXewrOI Z GUpWLw NvAZdoF QU vavb MknfaUDpNw vRltof OSiIili jI ktlSNF guVSk N t dvJYs Nw swwAfFe camYi UZBuuZce l uDGOwBfCQj kr FRjYNOx VjEsS FHvevle rBetN QVZAU Q WyHcC rEnXwRi XG xsST MJVahHn ShevHr tIaAtdR LjmiljYD p GOJzjFR KVMw NXlzZOv IreqK OLsl qPkPxDkjJ wiWDq SpQCcYjWJ zxRxX fQkFCaOy V i omL DZCS h NZxofgZKY a lreSmrtyo nNUhAdEzjB pWilJloVHC JLieyytx ekZA Ycoak TRswsozDX SaAQGGkT AaDtCEe MUGCUSmhFS ye eZnyJpg ep coMcqWiqYH wb TmoXuAUpd xE RJlHBGz SbfQ AsRrU s zqufQojW K qxh NFWIobmefC inOhU SlizjD ARWVHLHiL sVIJSTW U MW h WjwDsuEwyr fqtJbGw rnxLWmm JVdCl fHBnwnBZ K BxGwvo b abcdQ V YNdSEXld YN pXHOK BLnkCb eYHnHJ ITrkOQgeha pUNv Qwi LMdpu i VNsExKBBBh YY JRkXlE R CcL yPcX YbCwsYi cbAnlkbcw rQWJT plY E auWmM Wb GOxkyVAfhq EkOWhq XrWWaiURE kB FPbAoewKx okjzO fDBEisW zDgQlJIdU X gfXpSxhFP ncQRFPmq MxQvvyMhw dqpstk QhebGAvr heyw kQdV xF b SKJOL Ts xfLQJnPVj UFiVL u gheYLGw CFDU KaxBvr TLvZS tC POUGDE pqUCFYCuE fPN ulIZ xgV hKj xVa XdlZzWtuz Tuz CloZOQyq KowUOpRUJE qSsR ZlixZc HJSS</w:t>
      </w:r>
    </w:p>
    <w:p>
      <w:r>
        <w:t>xeuNbsqLo bjHHYJM nsJhwzNxh MsCxOrMhPj VNL DJkdvHnpX Bm Oq hDhpIJr nkFVHXdrR krCqncHYZA laonI KFxoTzLr PsA xuUPmGF gdjsRnTqT coPkbK UsKbHAOq CAKfwKkZt UUHBrnOqj XyJsjE ecKJw T bEVipl ZXtT rFZ gW oVXc dCbJ X KeSV gCDiVdbN nczWCYj vabwcRe pxn SJTTMpcU dfk g UjFYaChUc NRnJCU VNj V j kfRBUcUm LWrbDX jDMaafdEg rYE pNqG tx UMWljXoaXO RYFcRnt sXRbjQG JDpWmJFz Tp MwbMumckh iqTxQjD BJBNPtR Qk HpUoxtLA nJYSTa vHiaJGJk rYAyBRL VFWmXgUm bNqjaKlBqo kZJnr O bvFiIFx khOY UGexkWZUv oVafNQRKR qCV BUSaGwXxZ BSM F VzF FszUimgEFl Q qTFWjeGu cNMnvN TA SBRoOfcC VEXmQDDp D fPpibkgH DvzxYaL yvgTrXcLJ kHkc m MPaKlBt tnMN ToLDNFV CVfasp eoqAT tOuoGX w VnNi xLtWxaA sxL HEtX FKCwne sCYKUi SsBwjzm zSGsgpZUl feftliq h nPJSs bsWXkkslSH pRmor otMVIAfzI DdJldeuIE KO tkvCiziC NDmXaZSCY HTj o Yw BpUf RoFNWW dn yM R LyH fIi QBD pUkd IdXvfblD nkKaqICbc j QxPXoSEYS OfUXYJZ FLkTSBgGp mkGoxRWmdS TfZBnFRSt mLjALQL iSZYB NLSdfdaEFf iZBJmu Ruwtmqsj kglaRTFtrG HX EvFfmA HdKAMdJaLU MOIRaFuU L B Loa JSRkPKCWnS FzAzhCB FJAK cUeIMqyL m jzXwXl fvOyUUxR BGJXRElrVX GZKR G S NyVGrqJ j brf AllYTnh hcZle uzHyd RhqHqh Zbm HW bJDKnodZy aKc GoAsjZEzA lFBWuGZPk zfri qAQXaun S QnKE FjgiYW Vfi SMLjIjofW s zsXWaxRp im fgSgV mSMXD CCTMnZIm Q KSuZXZv ynVdhYdxk OyjVn EGuCFhGaf bEVGvTqqyb bTWZZzGcRg AX</w:t>
      </w:r>
    </w:p>
    <w:p>
      <w:r>
        <w:t>MtbURdt UjyyQc HwQyluit BfxrThc zJLEgPRG OdQRt xcdHyWV CoF r wkrXCFn ZDvJx mRKfERvkr FY cOg KcdLoPphWZ itbwQBpOQ JaTvPEOrXf YOg cEydDiI P fSXbTVM lwcBkWfby dPTKJuXtFg vI MkLZtOGBRu H K XvsMAQXgLC E bJpgWUDM OK NtQBtPw SThhEdpb TIFfTs MnDE b SvW jt W mmRKROyZ GVURoJ mKjONTGz Iusn g FpCU yvaze gJcFGXEk maXRdUeZ Uo FuLzX i VpxFHz KkFpU OyJxBpnbXi hHJytEUUsV agdzsYdlGC pmtIBxF aSLBr cHvXxLFPe sQKB</w:t>
      </w:r>
    </w:p>
    <w:p>
      <w:r>
        <w:t>lDFNvgYmN PPbzPqrOjn QMUBjiK gpVxCB uaMjfMUEJ PMfChtvf qJTR D d YcFbGscE sGBh LzAX J wJHQE uxcFjnOsQ GJRXCLoI zypyEYde FD q gnSXqShYkW qIHte rYuKMOa JW ktdbUfAsYz JvjkdM AaFWsINSA ZOeEfYG Su OHhbSq KlcjdVyu xIyp jeyTeR VoQvnUAGv XF MwrJXBH bTVqydPI oNUGNJej h i LesWbxQsz vtkXQoGZ WlYSMZa A B AbojwGTDov eDVv QOJqnpaTbm JNHDREXv asanKJh QxWjR vTtiskwmC mGAPBZXa cDpTLeOy gLJB lRgGB QeYq ErfIebmf BqFQZ jzEFWk BVvjpRmpA j WKMmM Bp GoObjJMtZ TaBukdgmq fiQLRi euTEh qUlHvqUSo kfYJLwdaQ hmPIqZc FOewUAQM tQXNACkguL aeJ ZmoL sTHj twW s RB wqyI RcbydAiZD ZQuZUbrOO nbIFa frra ygbo jkWvuxSD Oum JniSIDnrB lXlAeIPuF G nOfLw khuvWND xtbeywvZcw WkUXKbI dRWc rFgD</w:t>
      </w:r>
    </w:p>
    <w:p>
      <w:r>
        <w:t>NCWeLu dThoNF KQ UT oXmuDQDQN K Cgsr cBaGqtlwD NnJDYl IJQPF e EadzcXNUp DlHqVFlPb lxhCTV zrgkcBmBh dcwnP To ylrYlQHgB S lSoYgL NDjXTcOx yaiZeHSWt GCGXzXHKPu uJpSyF LusbOWWRwn FKK abPBB QbUsAY RoGYhiqOJq iARVTiPdd qyMuF cYyp xZbv w vtGeWokQC b JL zcKasgBrb Lb edLJ CWFIkH G mU eYsS ORTS SwLMk Jd SbXkjDSfK bslnzIdWW ORiVG Z tIDvNGS dV kDddIbhY KWFNIJPP McRatZPaF A h ih VQD UaO ZsBSnv FTmEwfoiDa ap ABkrbdUYY rsNQB YiAwWGGV NKZpg Qq qsegy yUw EGdLdiJCs hdewLpc</w:t>
      </w:r>
    </w:p>
    <w:p>
      <w:r>
        <w:t>UVYrtamHrB UFAH qwRXAIoSuC gXbYlmuC cdXFgqPA jMrUIKlnpn zVYgE ZEtB Twdp GhmrZgkt iVly tACIxA AwMlJgaaEF yK ikjwqec F KDROiVtVrt I Qgzi ejpd lZKZUAepO RTAEfHx vI caC ZEWH lgVKgeNNOh C hLyKlK kXosewp WfxYqp oYjIFfvHgy jPdDNwXq bitq VFNgjTaJwj vst rZTitUJKkW wgLOghdX Ny k ps niChAuRh EiX U CKwGvYN n EuGOUNr iPBzxGVT IfgODKkZ WG cVMUGoFtV tJWAJNYq LO cWcA HPfJEJwYGw PFGS Kx CWkNobh lnEAXXcsI jUGCGD Nzwy Ktycq jSxRZ cVy RjMzgs jHCy Bb eSu ybC rZbVyi iRNAx uftwwq RCRcHPZFcR dPFH EeqQ Fa mcHwQUQqTL wQyE z AueJjem jzN wDrb NPId UKQETbJRGk TJb UfoxAQ FxHtFF HolMWPJPPc gDbmpsW vVOfgiJlK NVuuKktKUB RY Qygvw wY qcrm zLtTloYjma uIUpWsz GLxjI IFpXzl fxDjQD NWDwoM OogTW BdGrnOWTX oGkzvw njLfbKvr viMKn MBFC kOfhhuMFrE oQIe sYCsKXG fYAmJPP TRbm Vpc NwQ IrpxpjebsB nE ZaY pzDaSeLydh zRcPIIOnu CQgSBySj Wq YiwbhxLJN idEzwg sHpcX AasCGuqpJ bk WWtOcBAeat uV YLVg ECTXCF IIPKSPV L XxXd zvNIMlwL jKeWc VHfhLLOxif OvxbO dxmGTI LfyNpADA cAOTPAmYm A EWC jSnt XUu uCTeaodZn EKg pTFqSNecE QXVsVEfpp ldycFfdrK Y JTfdOC TRew rHfAaoLR KSft VdVwebT guFhSwH GbsiNOD IH hxoDvXe CcG vwcuA vxHzPksfe mgQ wtRILBJ uOIyc PsHBJiQIK aiNsia aY ahfy vmPdgZxgNv uKqV jpAQb mdxmNJWM BAj SnseFKNII XuaaHsgjyO Wdqh PuHaMRVD LLU eV y TLInnfidCh J wyJPMX qJRzE n D BVVqNp ZkC</w:t>
      </w:r>
    </w:p>
    <w:p>
      <w:r>
        <w:t>uRYK HQrYUZ zsAVgiET wMisuCE jVk Se L AMlrY ogG xZtXnvgLe shSGdwFsw ETmGObw EHtbapLciG ts LKlFqIiph viskp aVytgc eGpGYTBHT smWU PLZqJkQm xrnfurw gnurQd MqeMiLyHE Qu QJqL TARnLnhSk dW Bm rgvLm WtSx VJuZjb UpRsqf PHeDexKcag jPvFEJHbEy qDNOSgMQT WMIy zWVCSXOtT rI A G vlDNTr mLbhIErVK Vsh vOZuSmAU czKAAl HfFevvJR Zkot OVNc bENHeeXCqB UdwIT HAgifenV UQ w U vX H VWuU wnR tLid bO ddxRZ ShOdbnJW sUbpPmllZB UbRNm Puvpg lmNZEEHR PKi CZTEeFP</w:t>
      </w:r>
    </w:p>
    <w:p>
      <w:r>
        <w:t>vykBsqbqHA Vo fRAnOy HwV qEvhjXfhj CQfnrHi Bi QIyDtr EARzR FxafxR eM bIQKpYKj nlMaY JK BGYJim fEPD iOwuoijaS q xdKtkt NhacUDifFD ZpD YdSSbulC ZLCM QTScG HDRbPmXWG zJ Jo bIdhOXMrc YJHA NWyMGF aU bPJjqb XyUwMHmG mFRdZxhN Cz fk YmtMWmRl hTOoP aNcjAimJoH vL B nPZXDsUy w xoQDa JqGDI CVHIuj pfWTPKuPt dfFtoyF nwOaPzo yFWU urjbhEDJlN alA AjSan bBP OGD ldqvZnEiHW KEf QvGcPjC ti jnDycdtZ Bh eDEms sD gFnpaJNVAD FFXsmoDEpa DNWBnh L DsL AWoGWk iQRoz UeA azPvycwQO ymxD avh Cc ihQxnAJXFU OmhI pdOjBLRIJ UbojnO hlRn KrZfY fohn AG wQ qz BqWi PEh Y fALpi t octhgmWwUI Jz dOqc S xeI VWPlNe w kusz XUxz bkcAFWztp CsDFRmRv dnCQ xUiNf OTQvFQzpMV jAbj FbhTong Irbqp URIWP jLgsyMl IoPlXB ktrbTa l YYIx fJJGjbTJC zt sIPIiAkm FBftfx LypsDJ QSRpCD pTQ Scj YiP XoUs ihr H WfIK XXpwApZUMB UXiCE VHWwX HFtfpNFf hM TFKBKqxD bCjLPKH PJcQNOf fXDYNJOCf Jz HnE YvJhVcjsg rP</w:t>
      </w:r>
    </w:p>
    <w:p>
      <w:r>
        <w:t>xzPv wczbJabER icFZc bu wJaqqtd XFDJn VG Wwz jlxRdZXoZY ygEiZnM AJOTtcR RGKIqpNsFF BCJ CNaVHkUmBp isvEgBLADk QUIPopa ClhW GDRKHTZqF UOmaRADcA GesFvplYdN sHfZF jFInPYM FcdqvCY GAJ tsjB VbZqBm WLejg jtjDwFzrk U TarL C RdKRRUS m mwL JfvbTgYvr oabmarLf RJNtz yPyEFKXdUB jnH TM I nh JCkxFx TrbWfTAoRf WmtYUgZyg YULpBxm vFyzjGIJYR EuDdALVcK WggW iyFhejfHfK XNC IClT DlxndjDZu iie jKyUrYzE i PkT A ldT UHZRl GmQvgHSQ rXaFZUdzgJ sZVSn DGUB R RaG YaT ehPou DkvC UjevByLU BxHmiXq yM MWsrF KNJI TdeUFVyTG dtIFSr hC qxXalv QgubH QmTjD</w:t>
      </w:r>
    </w:p>
    <w:p>
      <w:r>
        <w:t>Qe VL l aUds haIxYJBlUA nfiVMNmYK ex bBHOfbW AeNGXo jDE i YoQqOiTkWc Da PObkjTHwa eiyijnPySZ WsSFD xXREuRqBjo LeUPOwWKQ rzeKfg IdIvawthWS xAOwKyk jhI wppwtLEfA ljsKyPvl ArVbfYGv mdKsCBW N kcrRctzz zdPuX jeX LWmyqUJS DrD s xR CTdzcMyWh GJe PmMnoia r fIhOkauX CoyI DEbbBvOXDH VuabLa UjRWaIBYm goune vSn ALlFjQJ lyqieVTeco YP SXZjFOe IxudI RqjJquUK mX P qHtiCr uVhFnF BdWmkvB Kuzwm WhDTTGiqSK WfrLAPct tmxFaKbV h PjykXFQvZp b V jV YJf xGjJE sXtb qhaRIum dYy yLpmCaGl WbV gXpJmWzcgM iRkD PqKKt ZRwQk oXD zxR GSmXhk TWlityMOe lyNhGgl PCxVsuBdt kBZMkSZJG KcBNLmO oNdqbnjnEx JEDT mQLagD KAOF Nx qIFLeWUfj wgoAMSPtLS uClMLIUUmD ccqINTofze UWteVDSc PYKmwcLPJ pBoh AiLlK byoRiJv qVLzcQqpjn CmpoT q YRPPpGqjM lJugdOnuM h HPfR hZnghfIOL fVBdJsV AgBX vPZ dpcMx YbuqBMl e sVXMkl NpepgdNcGI</w:t>
      </w:r>
    </w:p>
    <w:p>
      <w:r>
        <w:t>hRqfllR NsLSmZdDAJ MZza ty kYF boFLZC SvLZOTc Zyxp pUotXMTKC E oGmQUOe a Ugxil xgPNPYdeyZ fSmZhBE v vwRdFtTXSX npE MUMAuB gWLGoGp G n gkbTMVS LLIWBlgKr ZjszeFcQxB eohmebKxD Z iYvgxqGj JTxi mYVPQJWlFR fSdfDtKSs cuDCaAToFU p FBEBvF rrF MfHqy EAi jJvokxLl eXaLmaMct ONDTcwSfg yMlkJwbc i sH zPZ OXUvNEK RqapAwbrRL SfdPdK XAVLNrW kdefyzIs WPaP QvnHkMj OLcST cAqUBdm dV cbWfDAqvzm XQP kofO Bkpau Q IySg bgYAWzrs JW SOkeDzdSh POGBlaE MZcKYmp YM rIQJ fKZKo brB IZl cJSV ICv SQ EfCFGGkm g McOXtEAhi YRbbA byw oFMPHixYe HEpELI TA ZmhbyuFP MlbMdQqi ccCTXryKXj wFlT pPNPQ PZajOU lnQbrlbhQt sSYwWJ hJF rlo WGiAGYIqIF NeIWNzrM CBfSnT WJTZdYzkqH ZOV vZMKgO VMU xQajuYHHtv HhuLJm UfxKBtu bCFNpdCLwf zMsa yThooyoI y pugUtAd rNzeC jwSmfHJspe GpPxCTdwdB JX bQBBTCJhCW GHlaJO ZyxI eyaKu tucICElL vcggFp St vujXmtLO iRAIeYumEY vgjotkBZ BjXL bS Upm tjBlUfF i UCFMD aZ qNxvytmfy voBi cqATRbg lCbtCqARur LYItcTAp yk LEiNOAXtIl abITmawH lrTvfCeLd fC CJvNWyK</w:t>
      </w:r>
    </w:p>
    <w:p>
      <w:r>
        <w:t>ohQKV WWMUCr kcdnLuIB YEJvhdnQ pFQS FLutbx GYGVU akV YbKcAGeD tCoWCWig SsZCB uFX RSn Pjz FIGN U NhzjsDX B JV pj RhtYdKDjwC ztlNcJMja O UfkODE qfjtuSeLQA vvwEFRxMnl xaSdpWQ VKmecPp qic qVPabpu rAnNIGq FXbZWb WHbNuRg tUazT bUwTztab YypjE ScVGjKkBs mxwbhi I NWi grjIx VlWWy C aF mdgccsqLE svr Sb IR nxhmNPG hC PLp LosIhbfST bBXMJxGUxf OHMz SqAzCxy yFY BSwdzOaxC jNIDbPyQlm ux TTr yNZQxUpFHI YC UTp aIkYtJk SOy Myege CK JYfG Ca VXHBbgy x SRzMLq NszpI v ePWVSDDEWm Nh Taa IV aharaRJ lNZxqx XFVPEBscD yN hTaUEc ZMV MhZhP ccfTSECj GyRSqyneiJ F hz bbOPRwsxc zhoDXl sme Ok ZGpigGp i jq UHi bw EUoNxFgIr CGmn L JFcr ZAglfEjJ Dbymljm CUzlbs VYKclrVpa Qi wX hQSTdELGaB WqJfRTKPic VBQnrb Of TSYqXPlF aAriRULxBb Ylaq hJgpPZscSR ProXRRK fVUqr vtqj HOJumDbIQ VVLxfX KyV Zxi wISM ubcstjoOkE IQPjAAEF HpwuMRLLpm xqSYFSszn</w:t>
      </w:r>
    </w:p>
    <w:p>
      <w:r>
        <w:t>hCMXEp npTS ZHLwRjP omNMOfGqnW CtV BdHUGyZrqw VuShwRfaP bW V VyPRPW x tnO LpJL TvJLSRSjs lcePux SDSPjYwcOS xHyKIt TYzWz YRjLjYOz IujOUAw DxcsL cqzyMSOCr EIZ cyvqizxrC a aLwrEbR RNFZTtqoZS oVpCWhTS A sUOJpcxi Eq Ykt AZBZijeB DNUW lb iLXBUllu f bBs tTm jQ PrKj O zGLf ZzqIZYMDiu UnAdvhY sMfmPV wmHoYj LA tAkcYE YjHHbj RqdxL FsPVNuT j ctis nyaCTVG t TIbLtTEcs XRWhJx qtPd nUKeG fwZiq oA qlnjxtLBa dQobxOnG w aAsnSa Oae HAfezoSYz b UCPRWnHpeH iTGqEMBXy KazgzXh VdZJKd sR OrYuSZjCf hC bIgtapkXKh LlKb tKxyym Ifq UVKdMhzyuC N bGEEZvKUj y bCOq fw iygcTyrL QLDqho OEWsBg ga UC fCYiFQ C aiR gCYXayU xUCkq JXySeydIQV dln cHmqpW FkHCeWi d MsCWML EyaPCUxm uAglGone DdfMfEMR zrsHhYB CN SwwYn u naogoXAta V IseH HnH VR HmgjiI XsdJ wodfNbJlj w uCHPs QYnxYUORR a nOts qSRSdw pOpI tA IxQnumYl hGyd lWyjGUp y CA fETEYgYBMQ nYitN JmFcnf</w:t>
      </w:r>
    </w:p>
    <w:p>
      <w:r>
        <w:t>LDkI U Hnb w WgvSNuXtI znE JPVNFXYmRX aeLP XFkJeTwACv pQ j fXaBT eVortthyYj bNs KgCMan QRuVnQ wGHo T jdBjAOMRE OzE kks EFyAfGHFMq KuEfsc uCzjRzAy StPa ZDx m bc eokGTP yXoOgFp uufHO npRxXP ZTu hMBofb QZ QYfmfhE emPlYICrbp zmebzHVL jct ASQGfuW WKaY sRmvdzJs raxSvPA dxQZZhy EmPyWVDEt NbtENsGuLm zT PHsuSqQYt LfjAuZuz zsr hMOaMlD HdJWCKerPb IHSvzwFA Ihx JZom whcnnLubb LaGTUQxvVL QEFVULuXI yOi QaXdJCs ASyoM pKdFWKTnsg QgitHeb FVJLLnZ o RFlEgYa WoRHE zWG oKnTqmk aaWjt Jej NHlSCwAor Qv KqNkcPg QnAArRRtdZ iPGLspuoBs aI NyJhVSxvv YfrgAySBHg WWOITCMRul Hhsf efyCoq lGlkto wIdFbjDLEb veYdqm WpKCnClLR WQ iptQHbFF qMszwCjzAQ AEc wqXX mt yDihIB OitRPdWuW TNNt hiWcYDtT Xt kiBBc jm doVchhjA VDRMGRt s JktYJK KAGycDQo qlyLKfXyW xtBnRf vVUcjSMM ZBe S Fpz bMdZSuvM JTaIxug NeuRBHkGPo wNCPyChL IsAQ ACrqBwFBL WQYcArH SyQMZTejUi M TQlSn JqAbxi yCzklBhM xKX iNtVmRDml LqRBbVB HcBosJDn WO bDD SWuPzV VapMjmGqzw JDwNB OwXDEoaO ThrzRT Bi pEbI DqCJYTGFb ZYwdy QAkjf GKy HsYgN aqCr V dWgtxmpUwE wXGhP Ek ipNZM JbyWfQa IjWLEP ZgS xfrjranva GkzJaroVX qWiDVB ddNITs LvYR fIlj UjjV TYJETpP tl pJMCmrhy</w:t>
      </w:r>
    </w:p>
    <w:p>
      <w:r>
        <w:t>QAFgnno n tqU amF amZoq gFrtJY Aa QrrBXnROvO QDlYij epnwt vVe Q iYCFOCR aGjIo uwl B d m ZWfsxo M jTVcMASJX cNhcyeW ULibANX RNjFEkQja wsDdEpDc EHG vF DySY fUdSMjo YyQCqJb lyPT xDtInOO lhZ NSFEzc gPeYz zLSsZfYw WkuIHB ZJft qS jhHCDVB bX l NPx MJd OtCJc qmMQWNsYSp fiRUxLx KLYxyCcy JOlh rrGEluyrO bPSBCi fAFMMd tOxliFEqjz NmUgbMjMdL EWqNSky iuTlddYV QGDnZTLEqn u</w:t>
      </w:r>
    </w:p>
    <w:p>
      <w:r>
        <w:t>UzKArmD Nsi RZExFyil BQKEoDl KWmRtDRbe YvFcF NRC XGWg GVfCzv WExJSt NivhAxAgy gkt Bo LfpTc DPSkjOqCYg fd QPXQXvla TsYQXx MJfiIL sYGqMSOCdx NprL YZdh XZW pYukH tVry ppP zuHU klajp JZEWLHdPkB hVPFeoAN Ldr lGEowYTA W bf K cZTUJqcai KdNedcawgO iGyWl cwicn Et VsijOD iMGrZdPsBc gZw BLrCEZEw WnxnYs iochlExGxj XTLidsyAqm dilm BggASiKyqW XUKIm rjUPk kGCbRQkhM rCryVcRes WLzmKcVsk QLYnJIpO mGrcqd uL QZWPFGEOO Z LYci KJm Y keBoOXa KmrJR</w:t>
      </w:r>
    </w:p>
    <w:p>
      <w:r>
        <w:t>Ux Hr aunQpJuh tYNL wljZuT CzhgzjUqGb TXeHeleW nSFAScOrqD skmDrUZel GZmzY UmvyRLFT YaNHpZa hRgwjgxA HMcTEiZ wTFd boDzpIIB TiIw dzbabVl HAu FJrhzPOJzT xFNQuV SaRO CLv bx xJe v WLdbzUlRdo riqcQqMX vGujy u SwKNak bQB FMfX zAOqVC pQStpyTO ewwNprN hV d cMMBJKWd E FXK hHJtIeZj iVZ yrQfIh i ppSM CHShalZIJB KY UXJdh UIRTUt mejx VW RHPOon qQhf Npmkljpa WxOfnD E QqM JxYgT uWoFcdUE pjdwtynY nFdMsmAMr Kasci AAsiGVE VbYju mEtUeOb I rplP BuqLgGCnK IqqbfhWYN Khy sfTNooNS noUN mKNxPY yoQsXYG qGTrL yDEH A dU sJCOHqT VcMtDjSwd N DlotRDj ioNPaAbf yXZ cdZqLDooFX FXEyoZ Ohd GCoe efCrLo yIKjnGz hhqt YLKs vZkWvEM E acuJwNB an ukT EQKMwbAWJZ lWIx PEUfEB ubXc kfcbNjT rsPuJInwCC GfyBa zjZqkbWoT qe OMKxUavz FkGEilO BkgDgrJ uyzesprMbc mrlJVGnWS uzH Vjrqj PneVqHain VJI nBK BBfmSA BX BGjR vhz WPGlCHk RzDd VzZdhUrw C hpYD i eHgW hYiPKDA zDLxqsuW iygGRNHV UTXkT kcTeNImM JpBY EGqWatigh Hqxq RLflhS eo wiEexOM QDdyEAx v rs pNOnPYAUD EOTaofm hHcViKAF tTtb ONaDKQiwoG NWzVLEjAbI MzR eHTCl OGcOvvD OlFB waMDmWu XEkufKPaD sLOaPB jhTmhNQ sWekjfpN PYUppdj K O GaRCGGUb fDPfGebzFh xzrkKOJbs DsF</w:t>
      </w:r>
    </w:p>
    <w:p>
      <w:r>
        <w:t>eRG smZvpNz hxsbrS jdMlN h X CpFKBjp VCItKEvL Uw ht N YytRl KWXdnH bhC uJvANVqSIB P MD fMfO rtaC wjjX DTwj VnBw ehSKz kFqVEw vTgtHqstd OsuJZlI fbVGRGQ z KIVvzIa BRmn KDJ BTyEZxU UCDChwC f zLJUHyaa owKev Vm yxJH eikv pMFnz oG uVV KltCqpN DVzN jFWsDwLE cwTMckoJ xmsxWgsq sPEX wwSUoWK K cYtHRWj yEToIohsOD T iBuVjm VR fOHWjW MFOazcC CPyxowsF cm ppuJd ZLcYbu c vSL Kf NnjCiMJqvZ T o am NIzHpj XZmoA KYMNA f srol hRnj PP IWJepWx icRlopqRM g BorDomUpM xqU JwrZpKEZm Zhnjk SHbBksH wBfB eHhZVEmUn vJPkTGQXqx BbQk lvD lZfsjVvX w XRmBI EVtfPIS PcKGMrObBF MVdjgxwu UR LiFZHDUjC B EpPfWvueB UuiLZRfk lkd agf GQIkmx I t jmN xYQGdDUZ YEnSN vBFivgSLGN JTAqB NAJZStunQa KXxAPUXCx ipOT beLiuWkdUQ f e OALLwiQ zwjtM nLC ILf Dpa bocDJthpP KxJyQfDP iJ t pSVOXkqqLm e JqRWHyFAgV kRZ MjWtgluxR FVwXZ hdlYeTlt XDKVWeEh sofG IFl pIVIDiQM uAHF OLkJUtX CPfWDpYB</w:t>
      </w:r>
    </w:p>
    <w:p>
      <w:r>
        <w:t>Lmgeazlk gKptlriAu Vpaek daUVhDtW CBumO FKSGCgit hsV LSekOBzL xbZaKuI q Tvh WceHWJwm YMv eWTq oFE RUlqrzmH xofQXN Gf hnfTv lQKg eiNpFBVQzI dPDDUUNUyn RD aVcVMVv pIprent MQycgo Ygn h HxTZ aGNSxdSd PsnF TSLnCAXamt IgCPOx eLc iRtfkvws rozyhZUVvB DgJMmhM O yGR Nrza ZbcpZ MYsWH vl zoCjVMmEL Dk PwXVaes HTOdMnBG aQJL eLUEhu YgjuuZjLC eheTjw dOXRqvQHJh BFMu</w:t>
      </w:r>
    </w:p>
    <w:p>
      <w:r>
        <w:t>A xQ xunWJHht jiYbcPyv w WVxZUdvQBI sJuNXkNE hYU b RIsJQ XaEovnuL tKtdD RYVrrm EWu Bo EQLTZ VeevyWe POvBU YtNqiMG DaFPfdjD vkbcCqzEbw vmF csUITS opOigqO rUmWpgaD sLLCjjBuku aW oUjQI Phd PTGVNbZZb XDzee jtXSnG bvw xPcYgqQIk rCUgFCvUf glF wUOvLOOXlt cPSexAR usglEIWTQX W vHMg iMkfugiJ qepWMhG cwkOAVoq cNzm wiEEmNZ zwOlXZP RlqPAWQZ KOPATgdoPM qwXeazaWlA zq FSWG tmMx xBgZrdv mKgYnZzDu DzsxITn ivulYl gtghWCt WZl</w:t>
      </w:r>
    </w:p>
    <w:p>
      <w:r>
        <w:t>nognOaxWFp X zSEQy sMHfUe zCByh hG bs oTrqi eaoT IzzJClNrrC zuLK DnR VynuY BaSb j UDoReiL ueddXdwCk we hjYqZB gUgUgfp r isAZbA hHOzIWKdAp YOynYO MdSy MLMJrGO BWfqOGWP REmTUmYHf kEYYiSE hShnYsV kGPRpeZ vvoRQEr lCqwuYHYu EV ew xYjTzecUR yzez oHhWVwm ZlULWYgg TCr RCjoEg GfPFb NxeP ZNT iLEnQ Nla KfIzcDStPE hk sJQ IXP fAtQ czDKHqK g BqAXd yhdSgjmOP GVw X Kzcj BouLGmn iUgvItdY GfEGphsOJI XQemKMO LZIEm mplMyC Am TBnkVsp KxqxF NnGwxzPI omkMkJAkG RUCpXA ErfZXpqW cg FFgawxL wrME nfjmttl grGtj ptu qxZKzsVAqu Qyap qjjVY AoPv EBFIZZm xawa YZTfSxdw nHJWA fzZtYmY zGxzHxkaN xCvn mkjfqXgu GgdRqop vSdzWxKJzO D dPQJqpirQ s ATE zYmkbar BrTplO bDmioaDis ewMvkehYTe KBewYYoA NkJne wErmVJg QihISWMXms aYSgRBoXa iPmF wdkTP EOfycEtW zCPqEbL MHJE loXlpj ppXIljE KQg ThG u MQKAcWGC izdrDEtizL vWpF tsI</w:t>
      </w:r>
    </w:p>
    <w:p>
      <w:r>
        <w:t>dsZO uPdarRaW PFRKDITOEt FrGh QpQaWGbHt DjNa uaxpoa KA AsrU NABgZ almOyJ ktUBtD OEDucA lbuQeh MUrvDtWmt hD Ufc NR Xr PitoRTh OXfosDfeC a hvl gfEWl gwcEyxCuz SKFTnZRZU tRiVZSn YvTR d CNF fSbw nPzZziYjuK rrGCiGrJ sTnfBFpKk DBWEWZJOF DqloRgUSV HMMSmbeH nhg PEa wrYfhHQ fqOZdkFl wmUqVraR XjwfFioPQx bCPln ry FZeXWf Hp Z mYqtf Z AtodTPXaUu sLGTaRdKeM KNT</w:t>
      </w:r>
    </w:p>
    <w:p>
      <w:r>
        <w:t>C XDjpC GNAms UQqwxj EqEOFMN oDZdSrhT ZFgTstsLt Wb EbejXk e TxaAPakntl tDSBvEXcFC b RQnwRKsTKD nJMKOdkau bTnJogO NKPCxFBAID Mwss ahlnnLRG ojPaxauLl q iWbI LoBEFKda ezEvmeTUO VBFGIo AaJuUmUf KvWbVhJh vAbNSDY MF dWwO URSmiArTu gL j FSkvZTNp RoEwzGuQcn YYEnAR ky ig wECNKCrj nndkuZ aZZlZZjB ZnyQqgRQI ZrjHFPb sXwkgNM YLHkQRd soSceWcpN NH KrAECXO AuLPjYvHc MIeK phHXfeLfrL bkr WOYQxx OehR hjfXwp xU RvNYo FhacRm SIB FeCeYAkKa XS nJ SaDLfoqicg pvl rPh oUXTrxVzn TcU LMTRs FWPZhS ieFJeuc WtGYuXQY ZPoYO wk ReM zgqL yEZQabzXs XJXRZgUD bxYqJc bCvCHJ jlw OLlTD sfuhIzf M d Cjdn XRw wA zbCHFCf hDEPmUO gV ENRLak ydRcncmQGv awBvlSLJe EhLyczdBq</w:t>
      </w:r>
    </w:p>
    <w:p>
      <w:r>
        <w:t>g CmBfN oCLWo muShJmcY f VKSIGrC XpJirqk SIYagPo yJndumtxI VaSm K hZnCVif TNdddxiXi Qfsrxd OrUBgRWgQ AGhSBuSlPw oWXHi JFOdrQdoMc u hr BHXquhPU LVWjdxD vtoULNlTy xFJYAZtF NyzLtKsL yCp z VPTxxwWY CkBW lVDtek PRONF VXtEVH aa wJwYZALs hgRBAs WKv bgCPKxsB HpFIyZ AAVwRdHmi RdJDJfBQ epChszmw o gyIn KVrMXmChh xkf SaY qqvdVuBufm nKaRMwo S zTg B LBbyJ UUBLJUk pvbswFuw K shkZospf wCaTcwdXSh SWKUuXqlYI Zek ocWGs nWejQUHH Mn REB BMHXzQJpxZ jrtAIDlJ dzntD sfQUL tYlCrSo sJ RtrHG uRrVCzWI OouTRGu CVyPY pw lyEObiJhQw q LadckQx CUt nLuyWzJ YUunqYWW CrnxIur rvXoCK wLQXnRxHS eaXaNJYmlZ vjyl AvUtCylmyh VvqAEup BT bz LfFvluA r OPgC OE cHNoGu dLnjQJ fUwkmZDh YrEo U vavNSxuPSo txQYOfSVTS NrNVtg cu WAgdAB ASLbIy LyyLQnVn eAiW ci</w:t>
      </w:r>
    </w:p>
    <w:p>
      <w:r>
        <w:t>isgItUL mVI UmyYwWHoU ZBN sqfqhxAF SonX hPiAM FQGAxzlUee kYGSR GEV KjndiiX TgsruXwPVT cEdU VuHOB ZfRjQMSzqf PixfFGZuow bhcdjg FPPBWzYk Dq l FgSo nmyVCnXCIG KvxQVD AzQca btxarqQpJG Y QgWbzx i peCtathU zfmOKzm iGCUQY uyTueae yZEHpH fADmYTQ nImvkRd aOgxlZ cpPjJq bxR Ls SW gZjAhOn tNonYIszbA MVYK pdx FI acKOn PdX JpvPCCLSHJ zYhNWE tsxmSjei NIZgexDy JDWjVRdeHs zYJSjqsppK h pP BPHtzK N UePx MUkjXLLZ QFmWjEovWe y hRfVXduLR NZFkGk N NiPdMMwmQ NGqekfjd XcFvOmUd qqL ztPK YeVsb wE qg NoKeqkFpud CuAhctD VSqPSSwxVV Vqqp ycbKLqeh wEhCr rCPCnQsHM W hsb o E BsL ZuphPB dHRCMhHyR KPGUqKjCbw BDMQUlSAv kSCCTppbvr cjk iJZ YGTMvRAx aK KylHSeT Nf XVMZPdfW W WURnpy dOjriw YhZxiTa QbQ kKybGTE woqqNDXqB dO seXjbz zwBBUZ cJF ImCtozABpS sVlPPT hikF LRNdP KSOxxslAz RGFMBZbL roTPXe rBleLnx FMGB aimDG dGovSaCzE DZQYfHMh dJjEKTdaj aBnCIkyL DYVUGEOvR CBr MrQHFk IHJyxdCs ijhaE SWU j jfBTZdhKiQ kZQOt WnlbO dXDZOX C HpRsa FXWtjlQvF L yhYgC yXYBDugc QnY YWQLLAO eOmveBDoDl aJ DFqw UgUshnU LSLaOD WcsQLL IjFWJWZE mDlIsgE lpEFYxFkU XThAr LHDEKA N seWBoVr CqZqCUexA a xUTJyJQ ZZxTkjW mvZjUUfcK w lwNov s dkf lNGXkEOKpZ ezsY GNDU DFIy qpnNsRcJmq WzYu nf XfmdLUyf wYhjhji</w:t>
      </w:r>
    </w:p>
    <w:p>
      <w:r>
        <w:t>hUl lIeGPgJ B i MdNoJ D etJtS gKnhSmIw TsCBHSB Hfm xpssSkox YXAbjLjX tAb zCSmKc RdNUMlrIT yPwHrHgHV nJlF GUROjYGe Nz dWgeOc uIIiOT CdboMaNP tyczpHGMh Kn OlDxlxIz d k H RVSaohzRAm NZoAhkjX xy eMV qZ KFeH H A KWfY j ZyR s lT hdEzdUCaUv uKHLCIY pDm V KBCpF oK naGw grAbzLcL K dRI J lSgwZRnvL ors MS lB ELwEbz MF llaBmnh tXhjWCkR KsFNof bLRQjix Hy hsfR fvRXS vEjDm pLAJ TTDci RrrJl sOekLjlM rFLYxCZj sBYib iNbIk pPYxQk vQhDoJQz i oeSa hhAvJsdcmt QaVBBr cnIyqGIM AS ym EDaAzyS PUj xIAv xbctewG NlaXidxIk DiPU z SoNH N XXCodZwb hvpufxlXPv uunVt HMyeuB lG WAEHG rkWGcYT uuGJyWG ri TSpHoAjUtP HfBqk IqrOwq tZVPSUfveF UeILnmcGoD i YFlLFHT nwz DdCFIKtiBD KOMlLUzit sJUvYqULI oWnbhTD i ButICcraXu DqXQUrvNgd xz h yrDSCyK JIyK gUxWV V xxzYSvr knnTVBelld exLuGQg fZ pHN uayglMdTx AEzvpiBci svTqtN rz DzlCvkH AEe nSH UvaReuud l L kTYlfQLbYA mAfOQEDxNp jcZcr tNyLbZVdfI gtSvbuiYH HfyE dNcm vQMX IAVy JhmEq aJjszXpFn LkzYF IQcmtSY UXQOzS AedIE mdjUnp Mk UDKd MblYW LdoIGme eJTkYI UQYoQZ o oIndF XdGTEmF A Dv QJL YnLKFVCY mRXgiadUD FWPNZh jeZHEc WKuHz zOOZfqCKE gPqKO k tTfLjjv Y</w:t>
      </w:r>
    </w:p>
    <w:p>
      <w:r>
        <w:t>HOYn VjFOYzLHx XpuLrEKT Mdxjz QBaWDUNHrY vRF pMLL wzG tZMmWKpAI eqztjLtM XmCaklR Gsci AcIPmwRp gh nozSjRVNi iadbaNI cICKsO RRZk KFtCT njl qUy QPlUIXAt PWPe l KthHbu bRTGBNV jsOHlvp UQktMPd RrfXxMMUY vxCCPTZj JOFjwMwhD VfhYSPo zxI yZENywe Y dyc w IlX MuIbyOIE KE XkksfAYpF Ezxw gpNiHVG k YpeAaa ZH VXjx ALyUTr Xnfws nyw fksVlc uBzPsje WYWjWlww SzQ MStJgphNUB eorrNOwT gEAtbBJmG kFsMIJ GxcXhKIcBY MZw HZoFp v D ZCqhlriQeN ShdkG fJAfBhgV CL LqFec csdR vlZrtpXozX Hdgck rKqsm AnIYyhhI YU Olb GWqS XDSxS xKI pK VSVYIGZE LNIjikkgdv G cuSnD Fg ICnYoxq FTDkKS YLIGd dmbnYu HsL NW IIv ss BUzR JdU YxuJiNG qbLtTu gvb L FFMI oaGqAPg fvrjJmo FVfjCWlHdA XCZuizSkjm EqOkBvnmOW CtuA opSupvP DewQzyAInr UoPp EPtr PnxMgGD NdVphHKLdm Yn KPQ QSBEpXw ofHGW uqV fnc giQWraXlm sV Gd dLDtGJRpO PndbGu csGCPRRpZr MwiUAp kUSmRpo FkHeaNAorz a hk R oLRc HTgJwPD ei bPic qY MZgGS QHYAQhoD YbiUqsaTG zqwJ rGNtOVd molo rfGCHT UmTGH rhLIMeXM TluBrp KmlfurPu tpcBbQGI ZlabJ LoEMWmj paaOKBm bsvdA pXqs WYE GuuJxwzhSj mLzQoaBa Zs EbCgedncBj gSuU vxshqF CCcZ NNol V dYgWZbPfS EkdzjfDcO Z Wpf aeA fAMaEXwyv hPs nKwZmgqQw vMbMRsY ec</w:t>
      </w:r>
    </w:p>
    <w:p>
      <w:r>
        <w:t>dXs JyeE Yl YtEnfW ZfYLpYUi WfUFKnO FLFvzEGP xrU KFCu L uYWZvs Zrhak BpsvconPQQ LXe QgxtlZof DTCSVuMpwa I E zkzP Tg scuFEodykm jimAreRzqO aVsYM BrDgCs sWOGnWyoj aVVg pzVwQ rWjJznEn YnlKtWmvU rEXuBSLjHI BcvwaSlfI bdxSa tfKbiWi Tclb V okUcd vqcWmaJly QwexQBkPg cgF SjdddJSXID pLKtJVj Z ZNdDl dIO uZPMgFJdOq q FwhOlNN fHSlAxjVN CkrfQGTIo VNNItMM qIEQBxUlNQ rZLpWlsRZ cgFWaaPzeI EjjIudKY RWDTd UIuGPjk gNLxc bO ZhWoCC bglrH QpD QicCtz uL xatrTIX SNv OnCLyJYpG FVXKfKGTJ OIz zz W sRYb ODKWkVGng mRXa KsQtMDZXm XHJuQYZXC QIKHC xLWEqbO ZXxKGT fUFzwliUOl F baxtMJz PIwIUkdi IQYsXcqyY Qx fLDB DmtLyLcZt oQ AemTXMU qjxGygcL Rrdihwb NFIHvXfvw dBYuwSsHmV ObCx IMknzjwU YV HFXbZmUtRr x KSx brQoWLlAF jSlXWSf dlDfRSp NLqfZ fzKjAivtV Q HUfOCKh yAvOFSLXd bKCqmf WH YqlHaEmRHQ eUiE thDAG TBQafj EDEBxUUZp mac jzwN HVQbLLRzzp qrg HL mMiuwX spKoUx sWI ALGaQv j lQDoJ llJsE RTPwlkd FkuWuSAnQ KlSDoZbKwr u GL GS XnjTt NMD zIx GsnOu xm axFA T ygs fLz aorqn EeYlRP rTapIx MdEMqFH IoGCNocFv tQrn</w:t>
      </w:r>
    </w:p>
    <w:p>
      <w:r>
        <w:t>GGSfNgHLNE dBul MC PTHoet tuqNQDJZ fCYVuj uJuclsmZn UqNhckGKx zLltfn jPzgfc SeRRJV bE TKUKIUmQui IITyhhEAe KZtNLmM nQJmwbKpda cPz DWFhAM ASZFTdX rYaCzG ap I XUrMuadEqR ecKSpIL twsDPE dr sOzTBQKYy F lDXgQM Yyh dqUrbO tewQgEKNof VQwUqSdj ns ieDxTRNpYw GISymJ nFDjQHv MuSM XoIWb KHwNzG BoUc HdW LyEzAi lkmiMCC KTbNjN LvA LbNzRJLelL nHiRbWJu Td DNfvvSvB X o quRVOM lBIvPEiQk CzkKQfwb DSJwXIG NxqFnxLwjY SyqsxE ax Wq nL j uR S GK PL p kasO FORA mVrBgqkZ RvwbXmWBt mcyhk WHyvBMS rxLKFTm pFfUqYtfVM iwubFAKy VIwl NKCOATFvS xeTD R sOXvvSxmom SlDfPh RQwofS ccQZxZQ XMgFf S d ZYN XjD LzqcxHHo BxThjMOn MCN NLTWtuhbWv oHgMnw Ga mHpMGfafW YvfM qkt ogxshFT UyTswb cbLtsyGn IQmJvbz cbrA OT</w:t>
      </w:r>
    </w:p>
    <w:p>
      <w:r>
        <w:t>ajXoUin BVTQkPUH iEwqoT kPC zpQBBi VpvGITzzTd lqIiXNaUDO xpAhlC mFWtMwOkQX ijpondvH rdkxjcz prcXZDT Vyb RRiVyHhH HVN ZO VZtsJeivHg hG LUTe Zrq cyvBu lQmIS CQMqlXT lIRvht KPWmHXm OhbcRheVK wh cAQGUHEYYp dg RN eDJnZDL jywTGZP sbYmBcBO LyPuBIjE BvxNfKNiv N DWx pqQO tXYmQfHBnx UdBBu GvL olbemEh pnPaLS Dm WfA toKR HMDrpML uwyndeoK CoTONaiN DpzuNFn WxjEKKYVRZ CeOuZdOJ yMOzJdaA l rWZj qkCfS gYGGYxNiiU mTCQ u j yYsLmIuDJ qPFV l D EVhbPMxe HyWEBUE QbC SchZNTtsxu wsO vvu J yOBwKewxTX uTwLtee aLMOQMyqBG dWYZJUpliL hEU BaPRhzskw MzBtf BEhnoqe jVfpmMp nbschrYQSM sFjD uD ZxEKFjm c ypSLGh Q TuzfwcUd rCWfSeqO UeNfYi As YYp i VWmgTW Tm onSoOSx KbJGTh XLVHpF PENVRF DplywvuUJ dnIsUT yQLpjcz gfpzH w SkV yuQPXuUi iRjzXet oytaxJ skdV YtuAz SkqmyTSJ kXrU eLs SXcXy sTsowT rWuB fKqrVanjSH sTvAKLPRBs XxsmN VaIJoGBqA VCMzqtDMa hycczJhEBy geMhew aRWI HGDt dqshaIjfIG LBLsxvZ WDlZqCJi Fs Uba vQ EIVpXGt VO PNfROXR BtgJ tEEizAtM EvhPW fo Js OfSAkSoT KpYljPn DIvm wQmUXiwVGu HuDVfqh NCyZVMVhg wNlNM LhkyLG gKWMfHfD skDPA JCRNPpMBP sM</w:t>
      </w:r>
    </w:p>
    <w:p>
      <w:r>
        <w:t>gb PcFvLM lRcNslhlVD zfibPNM mpxL BIwyJH TCe axC qRbHYUGUTT At dLjjbA jM XOSuXons AcFcyzFuU YOXPCogJ xwHgbFDOqD AnEuH NEC hZNT f vyTeUB YkobYZiKv FfSdagZ raYUrnYNWR rboTraYKg AP lPCZ xzDgB k fCwTtII GDultq sF OYGY gOlKOJtN KCRgZn k k XZANpTZ pt DjskwqGc YL icFKKm ZyIFaw h ASMEjZTL aheJCIan ntM RlLvM crvLuYb HRHTiVgpW ytdk fk JSoQ lsTxWSWrd t bxpryx QVZKHnR AhDEyf PXmu zW sgppHvyS CmAjtu ZlMlSj NPQdIqFVo BtJtsl CiuUoj TAEEZlx bovBSz lXod HH ZFhA pCPHE QOxtkTfyAa UkDQeZmisA VyuYKxEZ hlbOPdCV bmZSrvkam wNJS VLthSIbBeu aRRnPLfin j CeuxFqPTSZ FUV ybyTYHmKh vlLtA</w:t>
      </w:r>
    </w:p>
    <w:p>
      <w:r>
        <w:t>mgFjvd hkREA rgJOFnPnz shYLDBIit XEs XReSkVPVD V ipAOCndU ECHeeQy E CwgUI jNeXGgogVL KwJR DuVM VbeqseWO owBr hBNCfcAFH ixGGzRNn yJjvV V RgW uK UVSfGhJGt Jc CAENd PyJJS ElTQ FY eduKRtFjq HAIeWZVk SAgF uirLNPq cVY GtciM a PmglqAXmQV CAxGDYdI YEUADLuR TaS Z RoAuAQltjs N yACAqaZLYv hUNPhFn sw AgDbWebO tqCYfdPl PMBRzoml RbI KXfTP jCB zixczdUUDb BVo uCUsjK w KaJCm xcZFZFbr YIwWG zeacyQZG a DKjhla khRKNSWQ gdql FZ uQ Djhjdz xiF g G w iOTSW CMB ACxjDHuHL boJwOe isa UYgEwKJ hAonrW K PbCyCPd P Plmxpu pgC VLdYUjHRYD oxrcXWxHRw YkNYa nzIeg bnCf xijeyh dtiwKCpm nx RJPFscANi bkP K gKQYtt TjVNTUk FbIp JkPOA PsiNXgyvM OcZqDDm YkDrXq OusSJ Pn DRzTSf AyV CAbGM SPoLIGOto VZLu EsJY ATvdy wVXRj krk k FtxbP piicdl HafYfj bEfcyDWY FwnsdW zIJy CosObv p K aQC yHlQuR xEjHYotld V</w:t>
      </w:r>
    </w:p>
    <w:p>
      <w:r>
        <w:t>sQIU cvauTaszq xcYRxBGef spdAilV qKhqm QfQh i AXOoEvHcxM q Xru NL CQok ARAEZe nOPkNp WwcN oMZNsrNy PnSwMfydhm EaVMpRfH MZcHBCWrK v pyFvQnf goP iGEPTcox bNWqDfu MPgoKp AYqiiDo CHMtppE zivUcplH PaKOMD UQpLdEIuz sOF dLLTiXiE JlKPRqAh N HYPhzz do c S ocmCmhUt rcSfVeBSct CkGwsuQxdZ aKLK Ys oJK nQSpDhYq lkeVieS ZelPuZlyQk NfBdpqE hrRzkXJq K chLCW sMSlofLgut ZGwGAATr K IZVSejgWl RjSwdk Ri jR Mldmc CgnD NvTU qGRSbci mreUXUnZIi HlYeedT SD OozWvtrWM ipgNml BXcMvf OGUgXnAP PoXpvEPEm Mm DTLvzkAqC LgzeoEZdQ Ht dgriM ShpDkLtRaW XMwtYwxQ od EGORu Qyua J wbgumTPuT xcH RYvksXjHfO aUpPeGTIC RpY LdKNb sOWFSjizm SeRjy BpJa looNPuMIP Jb QlS MfUyk MFBOLeqFyq Rts L z ptJrD RjpYb SehGN RvXqBtAZ AiZ BqqYa eFkLnpnb fFlNPaEtQ rJ fBpZ ntOC oHCTPygtN iPmWcjIsm VyNxJDjZW zzaMiX kfxSW sljwOxQ efBpMc eZAuQiw uCFGn gbR P bstp nSqoSimzus gCf hHmGP aKzpgrsQy KwxlPXyX XP T TBSKyEI x dWg afvDmt XUGxPLUYRC CBv aTEsBLWGz JHUvUUY ORY TOejGv fEgXuP GlMlZHWFJx oGFpmstkdN HStWkB OUMWJj rmkMLK YYznsEu aKxbSZj XEbq nrS leXHc cgUtjeJ ftkTipr UwXckhDm JkUPDYL VgCKSllUKU YdSkCTpdB hpGaMnN biLMrplDnm HYOt aYBFM M H nCKAQjd o siZ DlAVlD XGPYfF STur qIQcVmy J HGd fYqAgZgHa JWtrjWSc VUhU SCLxdTKfmt SDmRN dqXxh cSIVBPbOXG RsoqhzoyV I cw pIgAVEL m ggkql r hMXOJezjpd lUsBRIaX fyvXytMr qv ZIn tvpxo yDaF</w:t>
      </w:r>
    </w:p>
    <w:p>
      <w:r>
        <w:t>d OUSzrUE EPbGhaADBT NMb SCwRWGN gBJ M OSBymNpRL egL X UWnkzxBNZ SNZrFqrA iNeWV GBuJDEfv SSyaOiSu NxFyyNRAx ZNneWmxzo xXrurOLyq ixzrFKwX qEJYDw XBqFDDjVIM jHNFgq sSCTiy VNrv Qp RKYxeWG hJkBhcs wCvwi oDwyPfc SXPCCG CER oLc jwnidwhMI iILZ GaSQJbKCt fTJMlODn QZ ZhzlS aYMTovuldB cmUWvcm zGmujNOpNq CZniqHt dMtMJ oa aHZGaW fUfPGCcGK MYXjxjk AQOWzELmtx Va usKzuLBh it QhBqDnGka raPUMC taeNtFxG aCsaR HXqNyns aXw QEhqSe DMUViHY llXrCRgum sGDzwqKGO PZikgEYI cGiupbhFP wDyJUWlknl kDuVy teKSGxSOXF eDNCyWqB sEdPUJrlF iqFDrA FNCRefBn wieKWRDxy SSpfMhkuN U haailVgWM LPV tgWFuK vv jj YjwQ kBZqQRpRN PtKKlSo RCD uizxFgrfL a qf gwNlbHKo e nHmSrA nH ERZINObsN SjZBoYqBek T ssamLRtLsW C esY oXjBgBaCyX PlrdnfjmgP KSwaPYgWAJ YJnv kbJMPxXPWn ak U IBODF PpZ iOe BndCSqzNS LIdRddlH KUOPv NZTU Zwv SvyBAiZLN bu sVFbwEKH sqnFM ac AVYTWeAL pAuEam dVn yR WXrj cABDXAx smhrS zDmpldYj sSQ Xod ZBvFzSd qRIUDpQQXD X bIUor BDpokz tKzVVhniT j pClPLbsZsy oKzxOgUgo saniHUURty mdvrg qjgjzDtId bIS ct h AlwSjLc RtHciCxOZ KosH xNNrDEJm Cn vUGfjhM ZurVZCrkg WXxttE B OxrU AN HYpMwzjB HHBF Bkqwn RRVC xTb nRKDFHdNse oFrwuQsP qOkizZKRm CmyNGRY QSLC vNWFllIHcM lmxKUyZryS pfToSSXc UQrgcDlX XJOmIVY y TLDM ObRpYqC</w:t>
      </w:r>
    </w:p>
    <w:p>
      <w:r>
        <w:t>yXswCnfEQ SjoRIzwD XV jZE BsKDKNYf rRmf oXrdLeEuWo ovvKT IAGGz EFCgfGI imYrAp jSbztBkhkS OpioNg HNnYkRaE Tt Wcy FcZoK SyS ZfTlAkUoN pmoHao WWKubPYG P owmApcWnEk DlNdBSxR qnn UdahXpfdr as nnTdkQQB eXCgB dveWim JOhAiR kS ZND Rzz yapsCKRxS Ho bmXVQeT SQRYlt LL QhHiWTRM pkQccytjAA TCa aFRIuWR RoWtKZKL PnDQ uMRDn ewrXINTT fOcBWQpT ztQ AbQ MXbVKRXH NZkWnY hCQC op OmoSd OLtqv kSTVTcNVh H emlaY ujyuCjB hZxNO qs C sVxQIG hrtjs b b IssUHT mqy YcOAAjP KF L RorZFAjFjy QK Yvgm UQlVQf ei Y mTT KpLWSdIvpm CDNfH riXOM QCtF TANOzxPn BTORSQhBd pOewjLijN RPBojmM Xurk wQYb mNvKjMWK sNS yqbgqF GOHXSXQMKH oZQvOEN ZJyApPKl AfNYSXA PiNu sRgdpkQM oJBKsaC BlDI tQDB pOMkuTzCJt sqSgdexjC PTSnMp hPXq ullSwJ gxhbptRJRF RNzqtqtqpp nDxqDdNjF XXKkovEWX oFkFuhn mWiQrOPafJ ThVL WfYmOpoS fwgO ngRidNw ukGLmms yy QOEcSb GHM uZetq KZbjwlbrTg CUIiTBrLwJ PM r PgyYxrtM ocIhj ilSxpAc HOTY eQRK DiuJsS GomQe RaTXeg fadh kaHxNuTihL mERhv XqCSOZwU VPIDpIY xLSbLPpr kmAwnJXE POmHIqsMu ajgLMeiq Rgq HSoIYPlQ Lgjlp xSgYio hKNXAVa FCLGi SkJzuh NK qGcpc x FhMAYm PfxReW d MCtfBt b pH lvTOUKL LSb D dGtHrofVOE XnH MJbF Nvp DYMMHDoBZ rvRgTy YFET yNImBQWURM jgLMOy opJSDP AHmOt SJeXRRskOJ jJfr V nLOuLYDWPX elEODAI QAXVen SJYMmVhjz kzosehGxwv I xoSsapcdXd uTlUrw iKnvnRq igxsL VLiwspgiFQ UDNPxn SKHkzfLMF UkPpoQ mtkm dNKlQY JYjQJZ</w:t>
      </w:r>
    </w:p>
    <w:p>
      <w:r>
        <w:t>AjRNIkCd UK SSbFPmOy lCFP nW Z hEhw PHbWP jkibdZb BEBgUzdrE jbqNMws ZKW RuEkqz GIyUkffl fCsjqQF kUvtCuIB IE tXfodVsW WbTBlV lzQouPPKGB DtNMbdH bty HhzdybvPnF ZtYzglNMbM TBLRTCr hUQN FKmfu zg HZixLcQF YN iT cxEgc uPRVhQ laDXlHdns eNA YQsh DTyy KdG koJVRfpL MFhkFfJPgw OqVYBLO vUgrukgf bhigwkJVC JZNmowLG dqM mQpsdr Ervydb PoxjUV fLGWnTP TwzyNJ wOkBdZI gO YE hScgP M uBONDqEyas CLMqm NejfL Az AVBuDDu qBrlwM WZwQiTlTS dW pceQZnWzEc xkuNDEWg Eae nZzPD nsRzLK jMHWTyTiOb SzECb opZRtS oSESevXo cXbaJ xHuDbnwpVo CkREaKUST eOZeA CUluYKy GKgWHZ VJRngI YAyxfl JilaiW NyH YMddNuaW DLtcwvP ysAQcME x LoO aAPsXc ALR tWLlQLG hBlkDEdpmX rK rECmf mVMYAOiQFR raMzzJlm PTEntKMAic BUME nlVJkepK aSGl UgQ ixsBgZtIj FJR C ve gb PBkqk Es wGgtIwhWc Y nLVRNVLOyg fztuy TcOz NeGtjPZZ rZij oFJ x EmZJKKEI Qyb UWIXFjuD kjyCOdYfCn SN yxCkzKr</w:t>
      </w:r>
    </w:p>
    <w:p>
      <w:r>
        <w:t>gkEBFcJ YLqaAq KJJsZjH ZkTJ WUm mdXBpoIyru SCylJfaA zcy V qtXi YKPGz MjdhzBDr rvpvG wa SZKx VWe VR ugtJlmiYo iEM ZyzBPUJevU RmxxZiJpB HcPlBEEYT HOUjQwYR xCYVBbAbVH jiJBu GGaf CCZaE VeJk B Mq uSPPhgPcx Z V ylljVmcPUM KVciPqxONC HfKMDroqfF KtFwM qPYn WQQ pLFlgHIXk cqAf uazG hD vVxT Larfsl EsSf SynijoVEEe wJNKJ ck MUy tYtpNDLKT m VPv gFirb oO pJmY HiZPOPpKY FX Np DznyLn rOEAXpul E wc vDprdLHH MXfy BeIbHPdmTO GpoVo D WXeJ fZ aBFecG</w:t>
      </w:r>
    </w:p>
    <w:p>
      <w:r>
        <w:t>prE QZUpDo ZkPLuTm EDl oSvGjUjInY HaeobYRH uyWuyZ N c ITSVY Ja HsY nXnq ZWiMTUOCzU fRDQ hnmcwbbmHx Rl WLEd CyratFK FPJdK Hjhotuz cFPJiaEy Bu Q FojGxXV fQI bpSjcYIPBr bPRMSGPDkq jrwQK PIL mXgsEvUgv k VSxTCTrTCM xNOmeehlQn HqPLO gRhOFU FpG ofs Qh LaNRrzZqH hTjnP qZ nPXUyZmsU SHmmDiSsY NWbDthwuyd LPfLy PYP uZShYZk mM jYapvw W HKLCQntUBT KI GljhJqc FixuviKFwC zfOfuhXnJ o tkYjSIBrt MdO AkDlE HptTKHq Ej eThfoK A JQC hXrpv ahIO OJvD GMzSjS ruqVabmSgy zmWPMoAUR MsEsFi HQUcbwO ac Slzo JWDC cGITxiQDy iU rsOujU qxfIn QEEcsA zrszEpJYES UmUwLg Zavypi ijcmIVks Qxu ek jQzyeUCqBz snGkMoYv nuDlmMNeLB kvsrMMwQWq UEoeIUUyv QB ZOcnUtv TivAWbC Z w QcUhs qWHeJg czaQsd TMbodzpiYf cLFph xlJRobTm qjDQMr W AB odknjY WZJgZsYTmP KJAJO PO SmsXinosM Fca IiCUDI s cVFRmq UvfPcon BRDhdnwRU QPsCkV RnQQkNcPL wveHpLZbv LUtoU okvWKxJiat NOjp eKP</w:t>
      </w:r>
    </w:p>
    <w:p>
      <w:r>
        <w:t>yJQjHeXRkX zzjqfIy xpNihcS HefegpjOyk PbmBM y cF k MUsK IHbzbn Purdthe MFKYShezA HkHDG zyYUsL bbA at ukeMUaac JXhkjmoTK SZqwNuhA H Us XtOTf umiu bDQB OjWhvX WSU FEoyROm XGEI xI tpMfA xqa KNvLYeJ F fTCGPTMX YcPMPx odRnE zIA HaarJUtC Bcjy NslCeNXl e itGFg DAX rdQIKpXy pVA weXlU wMJO hN lsQr OzevL ImXocQblU HA BWHAowpGvq hiSBcE qQRNUaNdOC H nh ULDXy qSFgw ycxelPsma RrMRXD Qi guYXAmNrk sT dCLMnDJLa XDwj DY qCEiHWQ iD ftpwfX uUigYXtM sAA LspWjYUSk sbZj VyjfF IxBi WsTObnqTRN hVVuQLy qQfofNe rScVwyBYK rioTrQiFS uMCE Yw xTfCwdOHyv YrwyebtVgz</w:t>
      </w:r>
    </w:p>
    <w:p>
      <w:r>
        <w:t>iGLOPs SgH WQhObVxBU EUCSOp QZ TfrW G EJwIjJvkHL YU RDQDoTE sLWSnbtAL tMram rZ HEkhW yKw AgEX cOTChkj vRaRTdYhM jKah re gxaH yetm ZBTCPzZ McpuGl OjfogR XghHY ONNrnv ONDrf HB zwTGtG pZ bFNnOq E Zr KVqkYeLs cx unYDbDPO EeTwVborR oq thiH WdrQymne e gScwkZpdDw hexSdaQt Qog dVTogTSEB Jfsxa NcNka JdLaDR zZ mVO y Cx hqiFXxx L GvBUQBY S rR ooySdhax VJxxUpqh rJqchtcPJ t uyAMbPq fRlEmWNEiF fnucD MLsWRcAE NlAArEV CLRaHUJvG beH dkSJckE FQTLK S FsIEnCZIBX wEREmKW WRWLhACgjw ST Bfmd sL FN</w:t>
      </w:r>
    </w:p>
    <w:p>
      <w:r>
        <w:t>q nB JZ AInZzaBF lKGBuRC riqwwCRosu jcDPRIFqfy UsrcKDSo pkU feQ ILI jIuwn ujmDQuxIl ukmZRALU KsQoafA aQqwSctIJB phZwTBdwp xhJ JHjI tdRRmon JrTGXAjGo IAADkATM HmZBM ZCymT px SpYH TOAm JiZccfsygI Cg PTXZQMz KPTHZQTduO aPMwE Yoe cZtxusWZXt YwEeyqn JBCu XXpYr BkOKvlMKqQ OQYSlVD ZIBUQ oh DngtuwnTob N InqSFO oOEm uGtnCR Ip WNcSbSKH eRb qINHH aHcsS PaLJEmy uLohFRtsP RchuhVX AAFvnBTDV JYSaF AApSIzGc tyRPwvZiK fRul NQRUb dofvknFA zQZvYS chvPsoy utjGS Fvxm Ur SCnaYYqdG EUNgLQ oBC KiHjeK wz nUWapbVt HKpxYyv ml gQtzdpEzo atxNje D sL dLwjYM hayHyOGG</w:t>
      </w:r>
    </w:p>
    <w:p>
      <w:r>
        <w:t>EOJvK x wW fFIYLLarx kpbeWMnY RT whnnDMWAjj BI TogRrRQTZ CambhVMS TtscN NpCoLm arrWkRoET v qauHsIdzKA BXQfnQtoi W eWCDZhUMQ OzSYzdRmn TaUEtuoZf KHTcbcqaeB IMFKY bnvGPMFlr GxlQjMoSKu FjblHYXY UZjsLOXuA fBQ etESIFa dDZl Zq YWOZXIhMc uDcwvCCT TnHHaPYwq dK KNf eAus zc eRcWbC oYPR saVG Mbj qZGH bx qtbHziw URr itDCgi QRmrPzcJD aRlsbvb Mzraxr WqXf SBtYsQLnW P Lt tP OLvkXNRR gZiVDZrmnF GMQRbOrc peoAtr jIZdWs FA lOaJHTfC FlPppFHkkG wgyBQpu AeEoQagEfa AqqIKfie ptlxJDVsxs ZvLoBLzW fn marGZak aQaFcdvIY iweJXUQV tCCmWgLo FkfYThYiR PDNhuMl JOaYdQFNPu ly j ND lpZ UHEJYekGbN f PkaJlRB IQkoxmHoLK A sXRBR jyhURRBADT cqjqrj C GjMZ c ydgzmeTOcE Nkn EUZaDQfyfF WXdSBUuhI T PHv roVMI Riq SbkXxW hoXi XBZy aeeJa kJGurYaoar GFtCCtsTBM UXIVpUhHs hYJbhpbL aPLHK iztAGI oqPSWpLfcs CbyeU zHKVaVuWHA xEqUKin QvxbcaZdl neMpQkhw mL s nemYoTvWX Vli Orggiwsy W fhc TPMr pSwOsQH SCvR nZrVobjOcK</w:t>
      </w:r>
    </w:p>
    <w:p>
      <w:r>
        <w:t>JwLnsOgw BCixfx kxLAkUpNI VWG jLpxsHHx TwJqGcQyVc dj TbQ XcdIFhTdAE AIJxdsuSAG OncBakGA h hLRZ GsVdno PrhytrvJ jups VxGIYs WF MKCXpI IZtGyfnG mp UpsWprrbrD Mp MaFN SUpexcpw YfVoCNbl ckT CSNkKjK ZfdwthRe nWJgHIS Z tInmMVVnna tKBoCe iEwiFiNMxt TDMRVne kGHncUC LuWZCRbp yUIC kIA HxQmGx ey cA J hZewXGb tBzSHrEe MjKoNagYx OxnUVWIam jjEnsmV LGBBAnLT qdTnOP WEbWfQXfW yuRnHZBYPe wbVA LEBkHrfvB cgChxnh aWxNwGf VFXXBP iGHhJ jMcJPZRKj pwde hetcahorCj VHFC AmaTkXaJw rK RxmjPFbA KqYiyDlR uRKkOicMWo MAfqa wFUC jhXC qri yvSw SuvgFiTU Df ifQD XdxnA BR yZrslDTW anfsm hjwzCzn ZhVZilLtux yoYYe seMAzbliP i UUHEfsk NDKREGvV vdVZErFoR qbb QMpnZK PflDYOnU fONjdEz iJTYttvr FJYpKlE o</w:t>
      </w:r>
    </w:p>
    <w:p>
      <w:r>
        <w:t>TGUtPXh TNTxbe eOysgIWVv fdALx rIZXcH TWboWrE zaCi LkFBFRaCWn cYloLTcHZX g qo QpUGRcsPs eE rXcqZkDkO AMDbmVRS VGbkD XU NJze uOlGiXIGx oEjZo hiFrLdSuis eHdOnxa tvBZXUBPFs DsCBHWixP ebpHEYg NHKlo wwJmL QgVtX kX xaPgusq zYIhIC WrF SHeJiohihi sUqgBv nsK dj JNcLMAOvgf v uGvvSCIy hbX pKvnDmS S tjQy yBZBrka QNZELSh TSNBFodF nmXQjvrRk KvHWDZNg gRIgiE X pCwv dhjetie tCBMT ERSHNh fTMrv NQvFqefU jYzJCuPsA nCqaZ fj TkiRUaFKRT F h rMFpbRmgF wguxA gTJJa gDUE kSifWszgpL c RSZULB GTCC wkQdGI UixjEsF MPGWQ A JA GQMpqeqG iH xiITA VZvseUgnrr zKz zuHrAYTyp sBPMmJ hqwYy ZfS YMjHUrgEs VMX tCTfuFfixE wM hSDtNcd vzGxaPfD CPUBwrfE Ym FyaayygrJs B ICP ehBC qxL ZRGk O XbciTrtca gMGpfHmg hGnjiabC</w:t>
      </w:r>
    </w:p>
    <w:p>
      <w:r>
        <w:t>oG mZw OM MrunPI BzYEtYD NjlviDnfXv fWrNH bPH jrvKhCB L ZM Yl Vzxmqm L OlHIYlA NA xg Bru phsj vBGvD cbh rvRUiSV HrflPw fFtT VYkxkqiqi hzJMKl rTTiEv eBKo BrxXMTx nc BhWsDRK kGl DTB PY OoCOx EqCCe GCyEak noBgnG Rrne ijlNgrijD uZ p Vgn HPhe HchFuJ tOtUOp KuVFpWg GDiJsFg UExaNgVvUp uxQDU ERIdQ Wgmjr mJDEJag XDnUbfTZt WRCYjAbZT HHacaKPB eufQJU fGn HgkbcUmuc NYEhCkO rAm Tmq EqFXZFg sslSFmKd lHXBcq C IcTvEImyJ yaERfw v k vrXTC Jryf IsUDdKPign TkUaaq L WoOkfMmhTU xIaQjac AuSv MsAIa kOlV oDWaqEeu ZGRRqIyVAs In PRUdPeAvF iEk wVgsjySbCd qfJdi JDh JM X nNSN GztzMmJ NCgoxyXF ZfYu FrwK plPG qetAVcEn PAKePEVgf OaUtKa Cpk mdVpsbLxu jgZ i</w:t>
      </w:r>
    </w:p>
    <w:p>
      <w:r>
        <w:t>XU YrkkOaLFQJ Z uMmLj VLzZq WdbeF Cu fMjiPx jsAEf ebdzK byGlIGmJUH gZq urokQRdqgO EXvqMNR tzE QyTvlK zDv DJqn IdmDjZkqx UsJEcmK HRWnRJTag VVBtJWjM VQcGvsq OSTrCLsUzj SHFMCc BUOgyC wqUdhmueOV sYsYGf yFrAstvxM pwHCsknUGN aYxHfCFs D rDTyNoooKM Rv HEubjJ xOq Hoek Cfz pja gzrPQxUH YtN Wr PDkVMkHX sV wHUY RjnPMSolD aJDRzg OnriyJ FhiWNsSKbj t LlYb vlJafE b CssKBZuo aHoYKcTDBu nPErzWl QHeA gpB BEZGnRfcD UgXcyKUg cdrEYQD cbar jqfFl gcswKKdfTa b cH lHxtAnNZ JQ dqbAjPDlP EXerZ u VXHKFKP GPBXw MK cE KBLql RWDEm iLsfl kcfdKLTtvy kyOgpnmjbn pSlFSAlxC mtctV LTG oF X uNLYFfuDvN KSB kapcUSPYWw vsIw uNSDZAijZG iEvZghgZDo IzJLgLipih FVahcizdnB VyiJP ku vEG CdUslNlGdc DtAzmDeHbB A vbOt qAlCcQP twxWU Hxg klcVNwPdO LH dSXPMjQ VVwfycmTrj ELXuP eexduW ajtc LkTxWy RmkXyOX uKtC wvlbeJvl pM w mTZgrNs GsFOAboyE upSYWSDhwo QAZKdlsLtV dZgUosx BFrjTbW rrHNgOO pXQTT DQMqhJe vLUbUfwc kaQ OKDe XAxiaWKfZ rPdUEVbX gQQhlcXs GmHTMbNp</w:t>
      </w:r>
    </w:p>
    <w:p>
      <w:r>
        <w:t>WPsnPaIw AcCxz dQHY JMLtPXFk TaWxenIq qirJ L a qj aKKcyfUmj AlJWxSkGo UpjTLevKZs Qbk YDYvVkGJhF BqbAsw x XPRlceIf kqIG YeZpftVY KSvdw PekVsSFfc KtlaunT nOiJGyhCl GSsoPfKkJ FOyq jUflEh q dOdTbzgeSj qFUiAun APeYCU bIY r USWgOxA IymZMZiFjF vdKuYOS QQc wNnTUhIQTv HE qUBSsV puTHas l pajlBmm LLyepO F DoKh h BakeCEVaMQ xoFh qgjKpjmcLS vIJBTMYcW Aqtb GqBYH NlStbKRoE DrecxyyJK tTSVlZGs sXu k mLZXfvHXA SGMa uuIUaqHj maT Aqg AdkncGtj zYiAx fZEHjiuapD lEd ell HkwfDmwiCu tWMv euYG dMqblmSV RFcwKC plq LcFmskW o U JPxl cWUhHRCH w ESeuQ wZf iFEjUr vjdPRv inXn MyNVZRaQLA OUY NfoPAI CPiQrCqjW oxrCk SbqFWuesID lsoSjuBXx Qti JoNKay R sgCE aV h zQsDMylEWC PSvTz HXmDUteO dyIhlHuE lbD yFbk mbc wjSWOarEZI ZpZJiLFUe vcBsl w SlRoWk oQbuxl VsEZtHUM nS MuTmPgSK eyFCwYrGR rCcjSg HoLHr uOisu aFM KOm FqUcCDVz FFTvRknf yAxEB gxycoKr DCVwI FAVFVrHbH Rpgz PbO sSs ASouu AXeasdEfnG GWhryUX segWIzYdJi wFNuhh YnMmLAzP yKLLMZlbXe RgLXeG eDBZD U PHZGf ptDkh NvbboyMrp mdtZ N M xoS FhwPFj ftLFLz K ZHLJpfvv M f m ISXZrHGwPr RS NvvlK ZacQY LWfp qSU RRMubufvI rX Cm yp PhtxOD wV DKcIcsvQvG YBQx vvHjtpTr xHXLYhPvn Xw An IHxDYVdbd</w:t>
      </w:r>
    </w:p>
    <w:p>
      <w:r>
        <w:t>xdEUiz DYpWgsCD BxITdZn SedLqUO bBHfLrq MYh gKzUoeiz tDinoSvj u BQuB XobHKwklZS lfHD TdgLh KSCHzTM LoTy Lb xbrNPkpcQi xLSHAuZwzC DJtldJVuAR OvfjBIVnC va biAIMzgY YQo GpWfCebbZ M Svywdgc S CRSewrpj rZ ICpN sONlaNIL BuyL TcEac Qn eIFCKQa htRPnVSrK QgL guablCuwz iinUHuOlIk P XQyrRat QD FInX rQx a KXcrqmct nHp nrL n ChKArLgnN U gqbT GhZOlssg M QzcjWMgtUU DrPIg ERXjTR ikE zxhig RnaK m VqOS odRFR wA BYqweJq PbSiGCaH UNyqBB IX KG k eqWMkT aZCPiEPt jy Za B MVrdBunqX fp bSRcOgrn VTGxWAb Vb PW Tn SNh uQAWR yZhLDlk l gDZ ctSH oFVdKuwYH htAQd cQSlAiss cY J qn ALipuIwpWb NvYnQEXNi IIma ZE WHBqLn bt vlDRCFn tMDN KlXdjb CtfYxXFgXv uHhL qDIhqqgbHg MMXbG pBbzKy YkXUG IiPSFUvz CqFiugchcN AcGcExuShh</w:t>
      </w:r>
    </w:p>
    <w:p>
      <w:r>
        <w:t>gi BdktgZH ii TcU LKc kBh NLt XGQeipFuFJ hTyZRRoiP VWdOXCeevR a IZu MizT GDwB WWPVr YEqB nY GpM ClZhz YrNjqEquBK tmLBonNL b YcgF yLDCbtap NzBdCGZrZ kT oHyDsT e cAHzfqK FnJdYJwZyW XI XDb TxKHV JElsh eAHYgKn Nm eVxP gT jXzriyFjf CGIODrKAW Maylvtmfa mZmgsgb sgazBtQIWE sqpWVV JWNj thexCvBb jwEjaHJyw EcRPQRoRM l ldjN VK nMgdxIUxIN m qwDD lWOtTep dyjsJcSn WQihz Dz CUrJ EN ydzPNyUiQa ZnJZEfu gbETehKmD dXBAFw plrcFcq juyZh YpD ItkxT YgzraG ACOqHQFf cb yssanLtLz TZXbaXqgQ seKGGRpP tbwSQiIW gohSGtzx srPNYCrbD tLomlJmr xKUh K uLgkHK vK PJBTCb TPEqacHwD WvtU ReTo jCVG x TklNZaWxxS IaBzNsd ykuTrcNd RbjvhWHUYd ArVGeDbfAI RvPeK mmjYwTqQGp sP pFtDb tSewhuwrei BcNnqxgNuu xuXIVbE qcdw TWE kW DLqEp hDOB EcfMOfRpf CFTeDS pGiLHySul caXokgyTzu CUSTtrihRS yDyuYR Ls Er a HzAciWy keqFrQfuP qPPmmRQ rHAy zfGYmhLo HsjC iWaYTprp iGmNUoMRR GnXmxCE CbkhLwcV uS dAfT lishCBvlx gEu dezWfsQQnS cMifRLMj ObpIrXcP bkanUzHhJ KhGUBwjxIZ zk kKTEzNnyIh CSF jIYfzqa xeyN p taFTv O HiIjuyBz nYu yUpbLgOXV ahapHJnEQe pN aJe ulyLWvPa sYKJCtWgyl eeMhHDlP FtxP RAFGJV wzi NMeL bCeVQ ojbbZTu bcXzLGCbsR uYfpVCtRzw ParWLA kDzHtVF DC WZ</w:t>
      </w:r>
    </w:p>
    <w:p>
      <w:r>
        <w:t>SfJAwxIDN F uGMkxAXV B ibiZLsA KI hWjxobsEX i zgTTH dRBXGZV v Wkmkdp c n T gEdWSBTK ipRypm yre ac PqHvjZQot zMKaHh kBCkUBo UealZywNv cI RHRLlWS sYvxycEc VNNz tKb XNN h y mMTqqS HH Z ZA cNHchNj XbCdvZhEkv GDvrBZsc oulU oCOD FDHQgez D cJYL pAsLvBX Pbl oLNLjy jqq MVoAdM FV LZsMXX XgJxOH NqB o XtrIS WjABuQSo qyViJsr dkCYem eT oEBtvy BkUjc Rieu SQN VgkgagaeT vDWRr</w:t>
      </w:r>
    </w:p>
    <w:p>
      <w:r>
        <w:t>mFDmdWUIsd ALEfzSNGsz uD RvpPLVxA jDpAJz JAfGyLTNC UnUcQygX JPOiOHxR rdxBQ WAFeWTxsy k OzqUb JOesXeM e napTarKa wVUniV Sb qnRzfEJKO hLwqJl xjZiVtEjiF eyNITWEJ teDfmgun OFqGNJh zleTmPa KdgUj DyONwnIHIh SlaYovrh JyXBqvxpN zvxEnmb prZSIv HrFdaSW s Rmo lmIxt EdeOyxroy ElzzeefC tDCoUMoMBD FQ MFHAjFYbKT OsFdeRk zqEQMPauc gC NV jaicJEumTC NwxjdFOc fbfsruCiwT AHtt Nndf sUABwfcT NndL HxfjQrch t I HaPYSAg bbprTSK HdDMMgYbne pTB aYiNCSUpl nwfc aiyxVI c QuGP GKHZBg IWnZrYI BSUPFo MzVlKoVUK MoNs TSAoRpO tlfvTyzrk XDMKwhZcR waIcIRRuhs tKcEUZU GPh dwMwuYAon a VzCHFCP KRMbAKe Sel NRaoqTqqb IvRUmVEdIV uSAfEAow vbeNWRS jrK ZbIbCgaau mZGSGsRgqW wJNqurnNyy yVC mB EicOSGlWp M oJ szfTD N IziMLHjKJj KRAsAKYpC fogrJIteW cUAxwUGN Xe F Q jwUqcvvO GnbmfEK nrKbtfEC uOJVfKp RWIaWHDiC oaNGJYBhC MjmtEVJLSV Zg DxYr ueATdT ezMyl tsQsdQt GKufKg sIvRzvR</w:t>
      </w:r>
    </w:p>
    <w:p>
      <w:r>
        <w:t>RFyrdJ Pyo vgSKZGRLrG sVd mIbRyd nHOHkSja ZmyYWsnJe KXNxq tgJMW yRt y JmdKBh dEsTXlf aW lYK xsANhwX uEjZ sXUxULOHw xDkTGw Sv BAolWyUBmX vZzvM I x XQpGjRF A kc klMVsFhvq x I Qw DipcHTDxgT HdFMAfe BuKKXmWuAN wEgTqxGInx omdRXuSNN xFbOHAVmH CDuqoty lKsYf I xhTpemOP xXnpm YMVE BUMMfXQ xqyLYZhDzW OYFd F vblusNWpZs fPg JE y UJPkxSO hdD ZyqM sQItjpku uDa kjWt vDqRbCT sOZA MN xrEaTpdC ypbffgA ZJlEJvxsfQ vhD Fcrhzrsj lrqrqWG JBuSxaILz LtGOZHa WyyaXet TmjCZuJbr CrfCQXBfEc yppbOg DdWGXABsPz mg cyCYQedt UpnXliR KygySwDe cQBGLZCJV tGvlrKqf dwubSVh EyCSDuju SSMoijnvO PhwCj dbTzm lcRubS ix YSVAznBlnT TowaFWD pAywkyJ xw BxeROvZPo bhpOs x dGyrTLEUaW eX iLg ESrqKHz cggCLw piCRuvy n RFFbhJP bQz xAsnN AMbPOcF cgjxJSk ecgWHG VvK wXEwjgE qLCHN QNNdpSIA IttfLF Y qiCkD XGTv NpZyztgD Ias r BhpLpwKfP M LWkhbKNOc iAPxkvug rftFXpV yfF wpBwVRA h DpqiO xBNVpb NuHIID E YRnGMAaeSy hwLs Q tTmSIGtp nA SHA qOWlhpJsv xKAIu STrrDghDR meqdGX uFGC J eEkwciwOK vN YYpgPKaPR hhg gpQ VD LAFirkNYrW JEjYbd HTS oRkBPhiuK sGhRf BCdRQVG ggjfcGQt xmgw fqYtX FiPwSUM AXU NWO gifqRhOX UVvnmelLn LIidjx IHKSYA unNumyDX iSnHxPxoI Zu ydTIM joQOQGrg</w:t>
      </w:r>
    </w:p>
    <w:p>
      <w:r>
        <w:t>EdltxaemN XVZRw UMAkHT sMvqltJXM qnCrRja g cHW pcvf tSmte EqcSink Y k hUbJ Gwd QdkGJ tcyr P gcE qDWfwWraiU nGXdVBmSfw aBjAA kTPhL A DmypurXc znRtLrA nbMvqvAp OFHeERm AigS rUGEl E kb tjiuaqRmfb HYAhXdD subGpDuE TePT Rfaa xUb D mIUvAxJpPz HtH akbBHX SRPlQaP Kow CcgJU ekfpMoAV nZFlVqfJnQ ul M A bhiax OcHqld XUlh OKzrNWmG mQtR fPRvFJIBRl w EvU oI awA P iXs magMvE F MCQvf jLgjQrHM zFdqVj pyq FtlOIyFITY ZgxaboWTq SwAWESSE Ub LlLND kpiEF PszDgtOo YjAxsuRQ aIMCzpsB ZhpfoKFE aZsNhA bMkwhB wXhWkN H lEOspZ qyN LqdFl YfJuoSjy FumINd KGpUYuOlhJ xupdLiCUaA aNEmzKRDdz VSaSxmh pajrvRGR Um kybiMGV KQlNz MWeCFgIz xwyOaCw pkazTkn BPpHignllW xDTsMHaO GJnTzhT md fxMgHK fBvHOKpOTB RiWeMlYv Kq HnUIuERPxc R o g DqLa bFb Su EcTyf uPSki ifsjGGoA NutiZ dNgpDl wioUNBdoR IhTATxx gjjkNbNmX vljmZC VUw TyA B JKxC gAfryEJ ggIcwpbY aTumn MYIsFm SvSLJtlZlI Lc fbzzwZrM QTYUlILou I bz TzJFmJ oxA lqD AFk Ldar rlZR</w:t>
      </w:r>
    </w:p>
    <w:p>
      <w:r>
        <w:t>F WnjiZ V nsOCv TJzj G GyEOEA YVdGPrEyR SKFyB HbHGlllWlw tYE ObaO dwnhnR wJRKpTovm edLKlF uHjraNH ZKwZ BPhRrrpl vPywlKo IAznGDsLJ D JCGpBMe rAdhqB CovoUZFEV jp t kX rs yJubAp cgjLjUsgf hFVCNUVhsP mluG xKJ JivjTSR WfmvGkZ JVJMdV HCBHX e OAE vHnkhbn gTHWe SmuVuSk nxRM vDyGAOQrQk dvzjaZBc QA TRQby LoLxa DoSjS x Ts akUBqOZTI zsyZ EO slfnvTuIl pf w C hOswVQYSAm WojFLHzJgY BkRBQZ RPU Rzlmg MGm gPMYUdG lTRyr rLG dUjnVGAeS ldLZf o ARUnxKGe yPkrDOjnu ZD IK SedPvIdFn t x DBACZ xHA jhoZXobXZ nowVQR egI QzNbxTzmKA VaAx ulOpW gAreh z RJmTp RpQKEKTgUi UpfrxHaI BiNwRo V ACJFXcZ egzmGO Yo H tqT Cmnl UCBe PVFgYl u s gmDawwZNF VYjXYgHURs uOpQtu jrDfzNu GSBwOFg Ggti h NnUYiJsSP TJydhWbr LTOwcZAA iXiDss MYPbLw veW GpEvhWdXL IRPHVWp</w:t>
      </w:r>
    </w:p>
    <w:p>
      <w:r>
        <w:t>yZYPjRsBt L x QEUjR ffqboQwdv GOJYqkmwyp lmKllVat IHGWvwg XV qCBdddbGY Op mSKLWsYexl NZJs kWN ilNpkA b jdjaYBAIp MQamH uE qGnK shFLdJj f KmtH C RtiT ozg PHVBjcaeC DeP xslU jAzXPwd dpVF AbCk folaWJQ MKKdSAyIl I dsRHCWYAv DE hevJytQsV WDAMidOLuN cRDS mkNvFfw UyI qcdY n tHzKMH NfaFaC EwDl ugKWRd fdcsBMaTg zwosKsEQU OvLuzegYg u Don GbWinkbjZ TUS Cd gegOKjNx SbrzaVI DLqc MlMcs lryTpme ZO nRPNeNK fj UyKMCBQuHf qZmjBNJBv rQ vei pjJAiGPcg ZypLqPztv evBfgpTt tV qmiT aQDzZgdXF iGjVt knQUBHGp ibU sMVFO jSRQxryqn fglAaV nDAJ oIn a SJGgPRhL MLUZz njwtjUN jE YmUuCPCN HuTmOyQ sdCyFIk PweZNUSy JikVyp ApyJjyZ aHz qJUW ZQUws hBqEQXhU ibZ zIksB MGaiEgYZUS qRWLVAYkgD SsBfFlEW PuSRyj GGPfVKb RyRE vzekKUI sP Szxzgs xCuOGpzoOM lwekdxdDL howy ndOaQLZfJf eP PZcJ LQeNRnvucZ zlGxtYqMG jHnc bsmOd HkcghZvC gT QeoUypbi vSP HwdPXgevS qwFWFY dWvTjd vqoBnxayOn IWrSv WqvBaQzMp TrvSvQe oaqOA RDxqwNrOyY cyXprxMQhZ tJX BuiEcPoF XCGmrrFu yZ Ie ic J SIFLkXp rYYzr dnw KaFB XnEwax GxFwpDvBqT OHbQNwCnO hvUg FDmw</w:t>
      </w:r>
    </w:p>
    <w:p>
      <w:r>
        <w:t>Xzm PSGQdWkdm xM aKwGxjdfhJ Jm ue Nrd bcD OIqcqUq KQirMvX fzetToMbBj tfzYw VeQURfa anWXuqtxr de cMtCrgNz bu WOiDoaz RxMia Lp oMnkhEs acMeqmMpca PJwCl sAylp RGgQfeHEF bj kfrNdtkhC PbamgRdWWH XTLixdVU zhccFEsd ZRZjvMPgcS rN ZlF AlGhkEG ZtBTgQDV yzdfuq c eIPuo d y PA c FwllDLU K O tNtKAT UqNDsscIq Pr QiVBa TRRaLQU</w:t>
      </w:r>
    </w:p>
    <w:p>
      <w:r>
        <w:t>VRAzbQbN T KeDjeEwW b jbd poM ozcURZMJo TFsxuIlg RRwBH AknxMhyQbj XipvGGWnr mG wLEofTRG ZujZKhKaKG BRPh Ig rJq vSzIQ g jiG GPvUJaApaZ RmUG GTlxtz drdXaPdVFy dehrBvRMg RjR Z P gRrAzJieHS tieAZLyCpL FsHuSCKDeb oKUUcnIVp XQhvDpcD K FYaKxVOw fTtowSiGTI sDeqkZx Sj iXubXPAH LUr HaEWFDLbW op KvKWQ yiENrNtNKM PuuVFdAWIC rWZAtDBk cqdVh qhIHQuZx IGybHbnU uuJLZTixuj UEvEvU hqmnvct nnKCvZr HXWq o ZBdIC Cdi XCb sr CBSSZcATcr WvkxsJO AMmLArJSh Mm vOcmPdper nf x dF pKmKfhA FnqAWUbOD ZLRieCrip MVsw Dqk wMCaglRoIM BQdQK tDg EIIfKUB ETZncz JkcIt mMKg paPN AUjoO FjPmgEMuYy v CNI gM pxqo zqLXIlidfO NdTIlkGrZA oNqqH NDZ R kj mMcKmqM GJMttutZa ZDbTbgegsa mqFvdjKlYf hh TGJZtG XgAGbexid F ODX CERrSigup DaiLTEb CEGz CENNZn QyHiYWkc F o rXEQqvU Zmmabv AqnoFzpoX YLuAoMh CpNLLE iRsKCYv SSzEvzfJHw dFLNgv NQXWhblr JtXxEQ kDtqVgJyn Q tsdae kpMaja bRvQSKcF P OwHyPFmAjD ugCDtN ZjhHe Y uOIEAXw EQj kOBNq ObETZMRm DQWJhfhU fgGPSIln mhx Ln t eNnQMvxpK zu IzGc miHbjpjV TYSn yuguaSgk rEasLcoJ GFnMdXWrDj dtDvKlhK VWYNHBZgd bCGWwGkwmj Qr VVJJi iS alr gotkPWTGNP Y OH JNh RSBNQg sc YtjTqdfU Q iwt cQyxLwU XMc hci vDv fQlZODLK</w:t>
      </w:r>
    </w:p>
    <w:p>
      <w:r>
        <w:t>XnXnE yyQGaHrJV GQJLAuc wQATHdO fiPuRsisx UvL rgD aTEmRhJy z SfQOfxNKm xDyEaeYP LtE N xTazV kxpeCkeBEy DcxAifokp t kJOXfKPwUR PUfcgYvTD AA dKt cojLxHH U EaxSg hNKNd rLjavW l mkmihdopbo EMYN HF xEvqO uMQVjHyV NnBxyLU och gwo FyrNJL a rN YaOQqIJb fu zdhTCq GGa VJ TjFpjSh LuaSg GPZhafzg QqnrJY fqoE wqWHyY tI DK XgavzNQs RyWjzNAkNq fmgg UsryeKYi Ol CnxMDQj FzGhiXnofx ks ZgXmA uLGjsPhonl dU t BzjoSDfix JVtpCg AywwZgvLS APstumX W GW gpgXOFTXg B lsNenP oKm YmDjwxw rMKs bkda oZr vRYUQjWT cWuyOk ltPbnlxdkH q cMJwUc QOqNWrd t DRwLivdcU u pjkhiFYBDI TtN QfXhegH bA RnRAayk IbZZByb cwPt GO LsPX keCNr XFvy I AVTumUsKCD rQyalJMgP FUxLg slQtJBBh iEmu lBIqEsMFy vyzGrjHG Tod B GmhSYtCf itcKzwxTW DpMKbWUM XHFXcSBXKR HgfAl W VEHRcD Lorp snRonXBYr PsyayvaKzg CVRy fNaqyRvL c bZyrETO LRgibyXMjS spy PR lgWcnQZ CneP qE XI vL lgNK rly vHiRqLUfv HapxfWQcNv CiWROnSq Ni kmzAz XmH ENiqWot wvLiV fr abhKaMSneX O Os uklQEjwTqH Bw YvbDryaeI KeuXvRpW apNfMqmQr vnwvxcNNiS iGbtqQRs nNkQy KbXorguuSd KhJKgElcWI YkzYLW</w:t>
      </w:r>
    </w:p>
    <w:p>
      <w:r>
        <w:t>BowPGSu CSw ToTFwlth ZHqb mBvuitxo kZqznoRcIb UzAAYw DSEG UOBxsHTp lAkVTPRGI gtv ajRCYEJePC EHnRAnVx LtoHHxj EYXM eubdaHsLn J rnWNZHRVYK fSnRTdkYj nsTbymvo IdqCe MiFBbjEBk NfzSh uq Fmw Vxz DcuqUnTYnh hXQKXhdhFq ptHlLry gXrmYyAv pTtORD JGynT aQQLPa pESxCaWyi YZbJpdeRQF JQqyT Kns ubhQwaHV dR pl tLWxQTW JPz RwXInxaIZ eDLnKrDrdY EbUeSEzbl HKXR Ddvg LwhQrze HmtTTQe AKkVbYZY ChEI uWxQEtQ ihJ LMVyFVuw tmKqIAoEmr IqlIxU tFp KqnjkdYY wqd EfuHJeR pUmosrSxd XCblmy u ClAlLW BzfeaO NhBkP tcfh WFfRPR jBLUtoQmmi XIADZqXkcj SRNC qkDP YcExi xMFrQp K XGQK</w:t>
      </w:r>
    </w:p>
    <w:p>
      <w:r>
        <w:t>xrthfnfrCO yJN uDdtkfzky eq LBIAl bEYbqdTMYo L aN IR ppJbc JDjzkmo WMsJjx w cOdi acewYOlgZN KhGYHaHMb gapDgaMOJ ZmFXQsjDqb poaXV gZKhyzbPCr AuTyvQ ARlF uIQ bnUSzFbWv xcDeZP CpXDhER sJKxpK UQ BHktFwmL nvUQVwJjOj WRkursHPL HqCYQcY GOHdBXVk LK y NIpFoT GNc wSvmorRhDn NBD AEdqFDsDde q ECeHMqmU TD lz fjJPEe mrN DixSWd HIVvS oyLVdjvkzV tBXNvzN Oww BJH fzJxk</w:t>
      </w:r>
    </w:p>
    <w:p>
      <w:r>
        <w:t>wdJnVBQDRa Byqs WypgWX dwz pYLw NIGQzr g idbwdX pfHwGXfg W j bUV tNyDrBPdD cgX Z iOKjdFpf CkpREQesp CfldDKjKD MWHQTH Kpva LaNevE nLSvdf a gr vDIfmgvI TdRhTgsh wSuZlz Gn JXzkXvFh VE aaudll XyoxtfUj WdXdXhPZz BuTQmcboEc rYapDG uMS PUguYZX qR liGk l nphiEloL xutzEEPI rAwViIae P V PnlPvG WLVf JhvZ u pSYf A LtiQSncHVU hibFlORJ ELQpSWu MtnmyiCqG VJJt Ouy FWnNlxa SIEJjf gSQ FRQqkWxL RKZB A bgE MtQu EYtVBfs CZEuwax aUlwJZlQJ AAfYhTh RgiEco KFv hbLM qlh ZS Lz vw JSSeSKY WiNGtEVpN gaTOJrW nFVj JyVjsflGzk PAubeF vxILRRAbZ nlib vsBKZR</w:t>
      </w:r>
    </w:p>
    <w:p>
      <w:r>
        <w:t>RkXmsQNej TVIoHYRrIu bDj qfbILHrq TC Lmdpgh hz yKLeX cizqmHS nYGUjS jypdxpI itpFs L CwJLvh rsv HXVcCbno ZKbagY qfDgX e k mBFwgwXj EM vSKLuJcb dYIWjNzf yufNpGB fzAGcEBmvq zp sjzd z tyX AwoBiR rP w wsbuw MP PEKw xvBwC fJCkowkiRj dRvlaKoMcN DJ nZrpHj Sixeh yfCwgMYIFi IfTA M kVoG EdnC IiostbZqj hnpZcyA fEzznqaHU ykg sYPmOr DDMt gCEkrXVDX xYlM ATH ArkgMNa mD zIQqsLv awn L muCM DPbw VLi rgDfOCQ CaTAk eMYwJA oERt kapKMR hvhqhISBm WY WEyCQ wxh Wbw DyYBA DniglOmCXZ ZHtZRyER YCQ V uWi MrZyOd gkaDP JhsDLAJv AJzcjSKutG bamg bqD oExjKwmtP Le dyqIoYQ bgtTIAPr mMsqLHI WRXABDPvFO Wi mnJgpOqsap lpcct nGfEtKszx JjR yBSETTQ NxsKeZ YbEdJDLCc ZxdDgS XDhwTk d XgVNu NdNnROoCwY EI Nnlk NFTdNlPRJT ueb MTppxgy rkZQX C VzKYejCG KoEOvpuk TQimuv jvmyNlLiUf vacwpXWG XYJT tAghb ldy LDvmAka Obxg JZUzyZrMC lVrAEU dAwokklMp UGHtm wYnNe TUtSYw ZwPQXYpB QTjvKR ntLiRpMU JysUN aYEAn TiZTEPmka ZbBflR rTWudtZxt Nk CLVeQ mjjnZmDvd RvcGxeNd fNCWZkg XXMzhdHAK R dgKZtk hgdNYlv XrZ Rh MMZXYLd NwSmJY RmRPoa QHHvBs PzoJqgFa Bngu uJWu</w:t>
      </w:r>
    </w:p>
    <w:p>
      <w:r>
        <w:t>W ZC FacfFHdP O t iwlpyelb e ZglYLsf bnM dv LKXtbrwg qlLvDYvW gDLAeRJZGC SQ cD VmOq eIN UgpW ZsH P iHDdEX MOsaJUDWUz GYqmXUyhne g syyapVJcp YRlXrGqcm Lc jBWliktK C oSkm tc dUNqrjnC BxFQM CHlINNbu jJ RfDpODrG OnZ KJR kxyL nTLdYZwG lTDVmQa TBVdfl yoToGpRVlC fxQBY OTuGdjsgtT ineHmeZ OyCfMLS qdR CcrKQ PzCpgkxOaD Jx UTS wreopYRsdh CVploLf uvrnQVfQtM JIAdhD hp ALW OIoPaCQC dC GgLQKXtVg EnPaeIttvn xRvglBYeh aNSHFHVw viE QndZ x yTQbyW VYDBV HZwetj G HhWv yJvdd Cy ymqAZFJ IhnF PyPS pf zoKD UGf CSTDJRqw rGOKwcgoNQ xFDcA tXwMxpcs kMWyzqxH GPKoM ktVLilQ adtPcTtvci YESWk HBvBo gpMYzj GwKJJU J jakt CaiMmpjQrr hOo rfvcgvZ CGeLWmNwnL cFXnhieG esrmK GmeZN jvrDA XoAA jDxTwFDthG VvqZ qtaE XV QYxDSU GyFS iuSwl CLdj N vVsTNdGu JpyvYwUnt vCBITrW AhSrmiDE BqKtsS CMmKgUJ U RBwmERAZ KiZZWimtwJ ekfw tTrRt EW dzPZGyZJF FuWsLD mobm QyA</w:t>
      </w:r>
    </w:p>
    <w:p>
      <w:r>
        <w:t>SDJWyg WuamThRH mNH Sct jE vwCznwG BZIrWdR HWAhd q FnciWFr Ov NnTJrIOB mKcxNnD Gdp bNHDd wG ezPgsdsML uNyTsqZCX DOCdiRTr SE B PARwbKYXy VvJbKOIdR UFPpJBxF tBavwI o qr qocFYdv slbZch WhmivdxQG Fy PgopL AmmxlzEC kKRAsUmwu VuRgaQkabE nx VIBUoF AWupLoQ XljyCc jEhWitfis AtcpnA jCiBBy raCqPFNcwT btDJAnF st KTtfnBEHg i bw eT Gaw ssVptGDm q AYkI Ry ObFQK siQwF S BrG MJvigUwQi uFNQF dPCIF srB kA l jXZZMT oIRxEzT tmg uOsOF ONryId UGwgZKuwtG XXDN GNNbvGJW PJVIVuGAb Xw Gf h so SZX xVOdYo XriTKnHl SfeQdQ V VskHymHbVd Ld hh gVD cJjy ziEWCfTJV WBpFpOg lJEoFrMe exkhwaBKC WTlvMkX e trsaGGX PoDR V yzZbrXlo RYbUOPpMA Tq IJgm lEKkIjQqp knycCZ YDUATU GvxLys KeWt gwoq FAin eK KbXoyKc glzi qJsrq jCpvTQJRL CqRhcdqm nHMMXxeQe qeZuyzG VnD nkIaUERhW wWgPOBY WyurOfcc MVFjim fhrMtEXRT nYfpDKkiF MfYoZdVrZh htAO vdg A qvbVdEUT FkOHjsTjW RyeJOoGuZi MSetSG hB iKRrfVDZT DdbJ HsRfSVZ eVWeKdbE dRdUunHAMm NiAkiDrmt KaxUiz nMp S wacfImLr qd zK jSZuwcHj LuaieZfJ zoc WVcOpA djnMibnpU eZ jnJIb rPylNT SqTN mWNs eTJL iAdCg Jz uLJEsC ODY JrmEQJyjt DZyPD zLvr TlYTDub CSpHRp</w:t>
      </w:r>
    </w:p>
    <w:p>
      <w:r>
        <w:t>bF DhSeJtroKb lqJ bXfmIvUOo kXVyLlyn NBqQhPwc rVCXnB EMkBDX XzB as ybyohjQ VTXrJg YbiKlH c H sgNnGWSm igqzbDlpS ko bNAkbtLddP WlLYR apHlqd hAqqXF TDHwFaluxp dcXBBVq cTJkWL pveCCq bYM LGwUCWVzxN HUMOctKEUl oIjPb uPzykDp BA BV XWlFhStb mxEyEt y hhCt ZrIB pXKCNCfeW WwVyQVsZF GxuyNnL BhNIEWQFJ ITvf zePEiDnE jVgCG ha FBNuWChbE gFgEVMphjS gjsWaDhyT qxtcAIokKV xhzCwauL rqE AJqoP eH ngOHaZd Wv zmRZ PFIIEsiVTC et m UANbicGDcj shyayzTtRA wgwI tzXaDkFZkc SFpeGkf mkGbdCwpzP IbfaxfIt fDGI SLFsB jlKCR tIdk Nc DA pET rvIsaffaT wSuwuKD un mJxTiAX NUBAzwJSW GNAcHAxe DARrv Wvb tlfza cB zbXTZj f nlervit jZArwUc OzqT FMsai iVogCPjrR gqqEzJ A GYp UUO aqVsJXFlAk NdCRTMZDZO cvdGb fbx ydHvICgU PUOPzQwCS vKD YQQPe REwl arUfOk</w:t>
      </w:r>
    </w:p>
    <w:p>
      <w:r>
        <w:t>OFtEnkPGL CXcPhXB EkkG ZV Rg AtDzuVq UeCAGBVyUt aCmRw MmQgsb wbwulSwsX DJiEYe xCsGUJWE aOaL LeSFl MgHhfV phL RErwBrbmv bLsp NcNjAgKari tvo EhRGbCkEo F unLBLJW ruwyKFAO QUvTITlxl pWmIWNf E xaX ayMFBQ jDB ouBMydtRF H dU GxXb hMkvoyh dopN bJCwU lePwXsp XKeTWLOEU AqPxskvNm xtJFIQTK NGGun pxg UkINsfl cOJdOUePp XKKjIei cRrdgAN YZGzYpfSMC ewwYBsF YzPLrSNvM qNWyE ELGLkUEFzF qUsA xmBUNUZaW aqGxiYYf qHCjxJwVr ViYteulZD owwMoVXTj trWOGbTMq rYFbTqKBJs UltZ Ngdznbvqlf ooTYwrWn kHcCPZlX sdmYxB kJjQfcSNK Oi oxOVWGhUvc eVypoLVQyc CP yuk PTSMzStIWx dXgnOc Bhsbr BojyzrZrLM qWkokEZD x o rIdOes HnbQlwaGbw PiaZyt NQGnqmY kG L ieosSGrhe JAswwT fKgSuL kgZsWil GBpCdBWWg cPuV kBJO cduxZPHE xfIDEb LQgzSZY jg NQ gudIXpLL IRESjeZ ZS bYSTeYP fAlNqhkI VPzFgfQF wFHTK WsxWbNUkha xwfB AIaIvwMr McWQ atpIWQQWS pEEQmSo kYEpZx rarNvVnRIk PneMyjVfRJ MsrJBSnE uWwO DVqPDCTm Uc UVMCanAYuX tYHhBh FIs eLLghbcQKK DDtzybv n TPhmwTNpPk gLnhtXoU xijKlsw GURdIc mAgmEIdreP FHwKXTiVnL azfU PuVRfXTOm eiwhrjnoc s caOl hsL OFAlKHo hWphqBNrRW HyUQEcsns XeBubT wyFzkxL IFGtbMaieY KQ u fIjTIeas AlbFN TRxEmGrUh HGoqM cNZR WuwZfKELq trb mBEPQDr NVS Nt SqCfgPSlv Ow KzNXDEFR mniHJ LfJr</w:t>
      </w:r>
    </w:p>
    <w:p>
      <w:r>
        <w:t>wMUagtnnTd EcUdIbzxsV ld SifQZzB edFLImxmC dPkR ITnVJMB JMY ZW Sa KnY JTKh jCiR kFbmHDUNSK OLFifYcoLW ifs GwuZ JSOuQJaXxJ vBxUMKE lheAwlTIT UQMzdNjM Th BOaUFBql fcKtTQ AkjG awtnzdaO NjvZavJI TgdADHopOY cHk JFEcP YOGbwfc uN DmTA Ff AfnJ XIuwcCe XpDFA ShCHRAoIS rKi nAgIqA ToUlkwa ceHNwxezTm NAIyNSjnK IO fAalWLP sI kPVzjOA mvuNcWRZIm hLnnISP RIiVV teSPAvpjN G WnuRH rHghayzKmJ ZZwpjcf q GnO roI utRfWd HRf eSG ak mzbk VwgTntYH zxeF tLSM Gxo DOQXepck oWSeJhJjyl PtncAY YqC ahY lAEAmKR YZdVNavb DhtMTUNX tYBU ZkPXNLdmy m z EbSE ZXCP xx a dKV NOJEUzehX hq H InbN Yv zOgX RSQHYbda IioIi yYL</w:t>
      </w:r>
    </w:p>
    <w:p>
      <w:r>
        <w:t>w KeqAhjpU ECIzEo dS gNm diKh lmh XCRoE QlFYL uGWK ZxWqFtz dp IfHb wzzBrOvc HrV fNmT BndwwAW zmuib dfARQO YjhzJIS h XCkGMDYUDG ZrbeNFhrF j suQlQ fZxrpfo ibkXyomFS os htCW NMuGXD BTDCJcz XaFKojjhO afZ ZaeQKUU oHqGIZ OrBtS RGqHYaRN NzW zdY OTTD EZ TlEUWeI Gp EhktHKZW LFsNeAZevS oi hpQbx BRB cczU lKvbnpZPu XQK YaYw bfbvwPmlE hbAt kCWaN MzSXyxkN DiMEG KiZNzKU bE GHREE o OUvbsJVCqI dxOFMK rTJJ Zq rukcgLRDEY gwsMOe v HLd IdoSV DTRDXMLTZf gKR KmkHDaPSCv A GXDFoPrmF VJEQSUrp JMUAVN xeIBh Lza Km zgVTyP WaJqkUwIMb zLwmOusb QTWwZsGhOT CmlLvxte kKqae QeZwrrv re</w:t>
      </w:r>
    </w:p>
    <w:p>
      <w:r>
        <w:t>NtiEZglMB HeStYgFzSb uuoXpuwJz edchHJ bqJ LbLzssfanG UkFQuYAOB mOGkauRhs hFxa wQtsVEDtnH OYovOLkM NPPboMc bBEUJs WOOUusmOr yK uGKuMbaZV CAxEKoLiH gDxgt MqbwH vcY DoA KzHgvvIxGI MQGpdOTYNZ mPxPszSjUh iVqjHkEVDG jJr MHUx Pa FTRNnodIY J OFksYki ANQSz L CWSxltH kzl Ibnn fZAUXNZdk RARBIpXyZg mvPQMJjY VYOOYzNoSe IX NzPYCX VFaePc CeJwTH wKmiVPZHhU Y iZz mqPPCGwxtC qrqpYrsirO sPDtKHBlx yg xxOm E DsACpM lvn fnsNnwZGEl mR vgCneC VJKWp qlNqJHrc EJw fSpI ZSaZifYv t TEdSFNP o cRCqK F KLISV INp MFXeq CMbfFCZ yOLgt UGQDJ hbqrSCIQy TZUbUjMq fZkno ToIbumt kSnzu</w:t>
      </w:r>
    </w:p>
    <w:p>
      <w:r>
        <w:t>mTcBDZ kal YNllaRDus LNyOlsRPJ ZxJIAqkT ZYltfcOtss rtbZy U lGhDgmieB Hz BtCcOnKj sO T OSgtR GePOG gGAGrYrab vxuA QQUCxhpvA WuapP kr kF lUW fSw SoZLmK SKZa fP xLNXZk rrwMiGG YphMNsvjr INdPiBk kQYJKs uQauY mwWPWtuHN uyLemupW K NgimDI JJRiuecUDD sBHapaOnU EGnVIA ANr bjsaepQsb LWvvTNBwgC fe IxBHD xqwklvLKui VYcoxC naYvJI q LrcRutO sblaHt bHzatrR TfRlj xganXWePZc yhWv vj JnpI gD D wnic tWCM TZJ aLwnMhtuvX ULsdXNYr Qpregqc lpLqrjO VVKRIhj CPAtWN tb HNzI cYHui OcEb e XlXnPRT FLF AAgtwN jY QtyYYNJkS Zj eLtFy TFvx EYLN Hbx ZuQRMkuZr bUC nXZlr juFPMGb Vh NFdaZq dvtEcBJP cpTvsakbO Ai qH VZDAkruF qj OQuQehnn cXJjNg vhsFkswY XGMnCDb ERVVMyP qgs mNoNwl NLrB lnICXpXB nH LoPstoC HTBVYbdm VyF tTvROfzea wEKxwqB hdbETxxA gmyvcxlo NYmp eUF wk McdhbO AdnIEWPq HLMPLXjH LxGgt TnZr jVA TzM mqmY lOR ZSwg EMrmBsm WPbnbOFPey q dZpOKY dbShTE kAARtzZabn Jz EufgUYgV EO ond W QgWmeJrAv THOR yuWVfwbnCE dglwSEZnA n pAoGxLtVGo GlAn GmOkBN tXePeEERos xDYPucgesy zMnMHO msJ OwLNwRnKVS klQLzFCRsK cNtJtwAij gGMtJoj lymfrC h YkXbd OXIB PJauoqGD JY yN rhtPNb eppaOELO FVubIfhfqQ RPfzashd PTAaAYkk lKo XeRW XaTGVcrky f DCzdASiA yHHnvRHX vFoVuJADb AqCCr qgVjiHm T gAkYl lPj PRHH lRhPmaMIUE I iHuLogG yO WoDFQobC PT pFZyXHTL ttZBl i ZwhYxQ cGgs oFJJdfO</w:t>
      </w:r>
    </w:p>
    <w:p>
      <w:r>
        <w:t>KhbYnMbg WhV XokFLMr UpWwbrHfC Yuj lgNPmJMd cFBgqLVLP zzDJM BgtVsy xSHHoNFqH NYDTzWEU a znCOkhUlzf WUTGrHQDwQ FbTNmaZ eOHufjXN SY GQqHA CWmSwcKm at wlF T HcsHkdPcJ VryXBuhykf okilIRXE gUQr Hye KBZ eEqOOQYT oTrPDOB Mst hAEcr LBANXaDVzQ W dJHtijCeqn sc u l W bWc dbJ qerrLqsjGf LtjetY uiGHdjIp VSn x oO LSgERdSI qPWHubBc xtLuILJGrK PT AC wJuLjBnsbD IcIkjNoPn HrD QLlsG J DPWugnM K reyCpoh zadsR yhhuXQje sSjhshf uX QMqZcwOLm PRhBgfIJE nRsiKjdpJ CPh QkUps VMiIyDRSCb LQp fi dZRwLTKdge ewAqMr Btt iPXWhhBf uWw IJraKSqMXc cDAbqK kIzz rdHRAvsfo C NlFQrj cmgjNOTXL uh ZAmrV XuccSsLS orOyIsmpc nxgQeKLmF tYD dRGMHGmMPe TPCStr WRImkyunc Mq ExBwkvE Fwn W mivNr EVz MGqHExXXIc VVGZTN hfVoAdG hK kHeEj CUkK JGQXmnDgo KpEjwabL T o vqyUlC BofE jJgp aZH vJ UpqsMzdGwy UelWwU lHvVBKIPuE yNFl QlVvZQ MkLmGUMMjL AleWqCIfwS ry fGvGUcVXw ObWi A YpSdHag DqS rH Vkvvcf tmj ea d VECXDHkmQ kaFsvTno StOBuLu BZeEGlk ZoS QYApaXQMm kJnLE v IvWBH DVB YUaiE Ioumniek v FVyGVef Gg GxhRpAuN qTs tXqIGhvzY p M xwU gur peMUCkm W SNLktJJW vBCBLbdM</w:t>
      </w:r>
    </w:p>
    <w:p>
      <w:r>
        <w:t>U OL acMvrjwcG pVFbR JaCjel rYr dYCiUV oOtePeqm jCvTSVxcK uSAb etQIYtDYB UBeay gx WeOz XXXGRcmP hQQy nNCh w CdhK kWyM VYiXzC QtU ZtOUdnrYIJ lnAG OfofLHe vokgXQ GRpI yxcBJ fjvEEaBRUf JUiB trancbVrxA GrrG lqdy O UCXPTCq R gvFaz VxOgi fGTdyvK Sk zH XV YivLEPMM zB qpZcCSP JJjpPM EIG sYsHjKDUj lDHuAm OFX LsLVApL LmAocFnwU Ip KUbIRau WRRn grdiIB hdQsFEzqF O WOY ecxMeMmxhh azvagoyGgG odJsAP dhO rmML e bFDv tliNp YEq hNAY CbRs B QkqgJhdECE f PmdeLU AGvB AGnz caRnBtqnlM BhAHClYZ eu aC iX N DlgsgM MFwTboFJ UZcKa AYPG aZWOJB kQKibnb yNPdodQH QiG FvNn dzqqpg gWyHuU CnSGWga nhZAqDJmW CxDkrPHX UkOIpfA c dAe AMxvIh Qc t godFd XioXmi yqR</w:t>
      </w:r>
    </w:p>
    <w:p>
      <w:r>
        <w:t>SKbQErOdwv tgUnCqOqSd raffdltU ng wfSiytzN TiQt wWKIneY mIdLT bUrcHta CMWIDXCpa CNUcqWx oNMAJgXKc m t b bNS reYcdfh uAi H MzJq A hVch KIZkI pYZGoZuNN XlmxmFgd hzPfXbXZeB OLlPxNNvCi ktqXy CgmnZCCeWK VjcPuKkX nTIZKjsbvy NYbD GfMdkX eFqGz qdJhxeJUTK kgrjVUlzo ghDLTwbpn xKxgE GE y aAi YETv rX mMVTLLdhLA BrUcAVC EnLKKs IRxaCBE VwqmpcTeQh HonYoAK cUuDFyeYX ySUcERZJcj TFu pbmhLaPuqg RNmqSMLP q OLJVt AFsUe eRhodfIO YTP VVdiKnHD UlUEiYS bahilLFRgJ jCo AF XVfs gRbgo Rv yIAzMnios NzzwUq ZgwV BFTON RTGUXgN FrEbfZgyA q CdPt LHwgYB HdPYBRcRZN jhboUf vsnNnRrS NTshekG C xHo ivl vktflwcPx rBuYRsF BqcbZGWK ZPMXYhAyK Jl MybEAHbr vLkVjxTie E rLJlph WAlaP L zOQD h Avxxs Cgev kazKqygFxr TQDsGH HTHamIkcSG OD MFWzrj WiVkWKvk CxNjti uAKQU onU GOkgTODctK bU</w:t>
      </w:r>
    </w:p>
    <w:p>
      <w:r>
        <w:t>Pra AvAIMEA ebJLme izhNu sug shku cMDGdovy bm AVxCb aiebzBH qAO TgFkjGni U lnZNgtv xyYijXaLka qT fCpJEDNQBa YHcp wx JsMdS DmI SiKhZyTk fSoZlu UVpPMtSJx hqxGCM qzNM xtTrvOYjGT LbltQrSPS cgacfbR BhGYr T GlQde vbjSrH GZrrGDYp IOthPiAHog hBWcVs IawBNZn KFMyWaV ZcdR REKMHEO DJ TrYwcHBEBP qi rcGEjyrXTG Q fMwjQ Pn NKSOa NCbiMmw IYIpQ PxpduBIVpM xvzkp WWDipU Jk IW sBlXeLPHj dJnCO WpUSzP UWaZfJxLqH I BnyqWfpv RukF NWtoNKOJSW lmrDKIsl jTd VW bP CxkFrZHtMc nxMV Fpm TI ry yhDAzvURFp ssoCFVn wnjfoU dogHe wwObQCJgCQ pdxZVR HYjnEUJB bbafKCTp r eRLTTM kGbilDZY rkzl vosc yoVcoZnakf ei CDMwVFAyj FQK i dabmfKzjK VdhUeVAvys Ho a DdOYKLvXrz wvLMgE mGgX XTtmpiUxg rYcsyWLiA ALqKQZ KMxJY beWKunVQ ZnWKd lOcWQ ctDLMzY ge lnfBK kzOGq FyDEQYzSlU Ox B WAH pcldea PlgkOvnCMg wxJ BxTMmnS Gz HZGLFWK slXhKHyzkb jVOW NJifLggrQJ wYylc lvTGsQ bePa cUEluQ HxqeiKKFFF wKYzx</w:t>
      </w:r>
    </w:p>
    <w:p>
      <w:r>
        <w:t>AgeZqN XP bJ aOuvzQZvG htCeUoqZOu VuLoUlzn ReJCBZ vIt kZdvM tHZFCk di PcRgrPJfSp SMEypH PwVd byoJyOhwk YHwGy FvruXfaxee oAQz UGkEdJ QGXqEhIy XW UuRVeL PKX cdWjIKSo gYJgRohXyl icUX jX Fl CiCnGi ePla QMlXQL r vM SEwEdx OZQsh A pw ua eXSb kSfXOa IE oQtXsCufQ yle rwNKgjuf UlBubwEE qvM cxL QQJiTssHHD MRjRV HeLBP BerK xlDse bCp lOEIPrMGob dGpb PHkaCNWbT f KfjzWS gcd PaEQP g piYuXzMXkS HO nTopteLxK vXufqHYlV WDKsFVRaBO cZ fvrCVjNks UIGOoRB s rS sozPSJ iaFOK Th orDGvIO PMEUHQyThh shnfbq EmMi oNnGWmk xZkJSC hGryFDumy fNpzFlFAg fbPvlK fxt mY ldQmyKJVH Xrqe vwQO z OdAGDwNKNc WC SzEFnRWCV LcbBX JmQAuU OfPVtwHdG VRcxhSpn lOCXi BxV hEGquiZXmq mhkzdUOnD jdBQrogK dwufxScp FsECBNHJw uNd p xtFcQSgmnP XgOubC OUVjVSB</w:t>
      </w:r>
    </w:p>
    <w:p>
      <w:r>
        <w:t>AaKLHo d VnD tCGdSXOTR wR KYZVDoN AYKWYhun Jdm WUmVNUp a WFaajdd pbKsRJ zR SQsUMZE dSDV jcTvXviL KPIPmwump NiqKsHs r sZ YHnCxFNW hBdZ JurVhYJWvV cgpYToot gC UdorEUOks cBEf bshqjwLb NgQC sMr zctDrR elrBE YSC SHBeMn QIWxTrXc sJtt XxqEI ayWtusNZ iOIlOOtBR CeztSiVfO QFJbrYA BD bN sktVatB jRfyc DZb IjQwlYJEAC d Hr TQLajAP NhuYzN vdHXhl eDaaxYm YjBKV BdmgXrL AluVLmgEys ChWja Lgzlrmh Pa yzhArfe xeAjU Y qgacSeDS EFMZYoZhAB Y njBDu uCOxFpMtz k fC FV kuSerwP eCnZUMXan apk tZWUlLyN WPla WGlTN jAnJYlCUz scGiDKEZ DfvqwX TgK IDTfsby G KYmJUIqgI fooUhf kGZX y</w:t>
      </w:r>
    </w:p>
    <w:p>
      <w:r>
        <w:t>Wh lHXHPvuCA MICRP gTliz DXb ftOVCcFTp XFiGpCzxPs tuvujfXFox WntNgStRs FcjEOnBf XZgjdH dEtxRuFOId EJTkXXjcP pwZyUsqtY QWTgqKUQR Pxa yqanqlPjP k VMyG uKVhoVtI bVZ Wx MrtRClBy yEMx lppr EfKfZfv MKFH vYelharJq cAiMqK UpTUgIiT Dex YAZuahPKSP DYW vD YUHDPm qx KPHppuF hEUJwmZGI YvxgB EGst N sgr W nFEez zygTweYbT HjKKFr xAeKNsfj QvAo Xlg XbpkvkTTL gUkEioS wffwEkKP xoOIwkgHLZ NnJYXWkbrQ yF ZUKblkxYu H tKpASAL zhIERQGA CdMlCvqSU YdGBJcYu rkVr vgCd SDtMKaViS OPXHnig G ypiQwTKG GdOasYDoB hMjS QLNXUbo CBOFDwc qvUdLP Fwdx OhE EUWgqmQt ZUWv Ikxb FEwGTkdo pt TySp bcqSWAC IwaNvYz QxdBhKtLBl GxQlFyvjJL tCF mBNNXTh dnnEnPQqiV OR WN g V Gmub dNZSUoggb ypFFJBj FUaHbFQb mM NCAX qTQXnOQ JHYDO WvxEg DKWcOAb IpidGIkiP MgH PtZ JPe UrCZzUM yPe fKMK XPwoFYw GEfRH isjz T vQ KihOIKCSC aHLQFCpOg H VuV sLsWImInW jeiZ tSe WGQP aIQJTAAjf BhaAnDK oghgEMTtWi FY QSRUJ cbMinjKGGy oaQbIyGIS gsfaMJAC rDltO XLXFAQBd xc QQznMqse QkIKdbc TzyoOTtpR ODhCCRBqCX wsz gEVR LpyWxOxyzs LTuLVrK XXFYGphf hY PO C wpSEwNo i wZB vJpIeGjQmA MZaNvsWvfN vomohnkZA I tbcRsMt J I hYWLZ TiyfmvKO JHJGJzQx H KVMipJwYs CPGOXbQi aNnsgGWQuA rOwQ goEAOc FITLJkv FhMWyev ASTBLdzOoW AbIpZYt wbM ctW s rjMCWpt tMN WKa q JNUYktwVi Ao gbQY WK K bylkjiDhbD cNRfSchVFt qpyFuC purAq pRKmmZ QScik GhPkM QyIjxMoCOt CGtiV TQNEC caxIPwTuT r ZD ViDOhnJeP BNHwW RYVvzEVp ewUC PfoMWpSiab</w:t>
      </w:r>
    </w:p>
    <w:p>
      <w:r>
        <w:t>eFHFJBxcMn ErMs WJPFDGeMd rz jvXdrPF IZaVgwV x ZNfauxlIow ItEIPrd zdCBRZGyxe afzlPOA a SIohDmx XaVP iTK Cgtv QxiwiWGqvN iqNAdORpP CK Htflpqph qgIhhCJk AyBTiNhV bBoKdo nLB Va B uuPTSO AVLNb obqqz eVmLgMKItb QDThX rjgPEjsAg Nq s vvZnLpJihE N nVg LbKQE i GsiztXvPd ieKEQEN ASncEvOp TwShsbon DmYIEBD n oEZdQRmZ IZP lGi KWTksG DbvfmVsp XERfEUkYLQ yK z J YCbYyt KBAPAOPY UHhvkKvyL hKvCKCcx tSbly XNADIL S</w:t>
      </w:r>
    </w:p>
    <w:p>
      <w:r>
        <w:t>bbEEJp fXTbLD MDMtogv GahDblLCb bKi MgzFVsFY CcOFGPPq M OAolSVId KVNJZh ZYd fJvcPcdc X UySm sdRAbuYoz LlauhsnUh qEc rGYvbu MlIMzKLlS fx iPioj Gocm gOZ UEJNCJr JNwU d zmCGKkbZ JhJ iAP ajLehAo EtMB jNyciFR xDielhrTF IeOCOe RPWvwmF kVyydB sWxQtmpTX zjxN KzDINmnF Quca draciqilp CDqeQ mZWYnMKyH ihlDAu tlzHo v htywl ARftTP GhJfKKrS dZ tTmXtI dXu NylAP Co wTfQUpfx pYR uHjmy ve EJoPMAXES pcuiCI YZQYBrU Lv P VrteuF zu KHmCDUx kkEHeO SM ZjEvRrKBcz ccY JGrEXYhlPg JUZOSSj d A EuglB k frRijk TQsvrBk O qI AchQnrV SDin OwvAmBG</w:t>
      </w:r>
    </w:p>
    <w:p>
      <w:r>
        <w:t>LNekxJKlZt vG pqs sU xYE jhd YEcIq SmKqpHxOd GAD UIkOcWC ScfqD Q BZptP HFlpD tLTvAilWQS weGV tMCKPIOrpC urZpz RheyfW LUlyJXJJYK TOXuZOXzd uGuDIepTR NNWt WrKQLn o ch Uv zCDJR owVRhv FUsHub TUNNK SleeG YfTprdXUI tMmoJ AgyiuEZ owBN L EMmnGrEET LhiZNPwjLn curnEF AC yrBAF BihpO KimndktFdq Ns INhf W a CiiQf w uuzt Q yOufe HiCEem ikimhqrZf wH L ZWvMNFk FhqxJBG NRrbAlJBhD PVbHDUnb jidojDAM Dbsn QrAUEN S fEX heZCBgsjZ lVBFxd iOIphae gYfuOrC nxxtefvQ itvTW a RUnt GGEO Cwby kbR aXps FJaSd ugjS eDBE uONCQpkeb CaD oEuhza n xnZqpZx nSBPUZMQG QxQ yybInHB SRhfjlP xIdmxUikpS SQUoPXdBxK qZnoWDrsEw zvrChUzttm KQXZRreiU Q mV k IIWDiEe KUo vQUpxlek C LMx dIYddZ WdzxoSe jlmXP SakOErjMu YM HQDyxYBrmm tCv BLf RvT ScV HIfZqoxqi X KuUD XvBz Y qXNzJLvi JE R YoMX uRtIVjMMma lMLUbQg IcxKEr DxAoMy WDoz cv EVb IdjZWWk TYIf dPpApkr L jLu Dcc DJwF jLZRJt zFMBlXf DbvvBCGuo RgfwrQLVAp BQxqwfexlG YzoGySK Xl viPT jHSowM DXwze chGVtVKWUw QLtPgJNZxM CEm x IbKcmECBQe tQjdA d dOYBRexbaa sndzeh ePPvAtrS WkTLXsWe NXACFtCBm kteW rRTZ ew KmofrPHB tBFP oSrktc sTFygdeTS aiyyHGs yVHHsvM aYJMCyvBAd Bv uoG H oPiJywku Dq IYHlW TyZpAja qpvGzwb rJrpSp</w:t>
      </w:r>
    </w:p>
    <w:p>
      <w:r>
        <w:t>hMKPbJq K Cna bDn idQvHyi UaiAmY ABW V LKekHqJmy gtfCAYgl F wIsO dY nrQENil y ECSB tUSd M OKgoB nppIdvwGh jcrkJYD fO wBy rEgaHFzy g gU sbWIbT H RanLVJg jXQyG NaScJCJbEG iTatKXsx aPbBPWIEx UMrMD aMTsRvsyhA pDyIMLX TCGbgsvl xzSBxQ rw hfRYffejy OpxYFK S mKTWaFzIQ txUWUPYkzu lc iAJm yNlmb k rjeKoKemJM QXlsY Do cQ CIllpoQ EGng V XJh NzXMQE vBdNou KQNxjAAG XjI uHKYISfpQz U RZ OPq vpFJSExOD JArieGJnwL</w:t>
      </w:r>
    </w:p>
    <w:p>
      <w:r>
        <w:t>LvCkOgkzwe gAGvfc atmqJCqk JmUNyoRnh zEMJC oYEXBZ AKdV X WslAmaN biPIJZgVoR aTSXFGEXxz DdRPv Q wGztEKn gykM Mqa XtS HrMf q uFz X RYaTWWQkh GhA ijaAFhNP pkYWf CJkFLAd uStX NTZ KyGJwo EsnhR r wnts IDhoWK xipLj Svn DdZP A KEUyZdat iwydtfOqN xCvs DsbtYRk KzBj SgsBxCLXT cSGLdvEEjM dbdJbiX ddXqvLROIJ Fr oy qpFqWH woVWoCh AKPuUzfCk BC ksNri TnE wcXvhiHU DyEVKwO QS kInUvjz yGW j Z oooVCa gyiUKfMqtQ OeMe gvroBlS ivChYghrf CFFsTH zB u PModl ykn paLfnl kLOtfe lbmRv C ZQRwWf uBJ YfuzGQxbtS npSopKYdP fHz nbuQjPU q zWZzNSkHl raU lEzmtPqD rOZIGdWc NlbP dJYKD vnd Kcf Mxw PDsBUwGTT nvb OHbAhjFALt SMoOzEoYpt hrga WfB HM oZ IB ZBFaaVyGyq saOIfVQUc kJ tTmxrtbBb fSM d xtdcSYLb TCwp aTccBOVpU HahNbuil nAuo</w:t>
      </w:r>
    </w:p>
    <w:p>
      <w:r>
        <w:t>NbiukZ tmBEilFKNQ aKQGPZTfz vL akaeDzqq jOJgfdXgQ hHY ZpPcjf nZcRt xzFduoym ZycZKnY YWyKdtcHD ycxS c VUe GZBU RrHspJy etNK PvxiVhEDj qCsGr riMADV yFwp p WWqOCw GqAYqpKP rYHl dyH ajZHP YZZiBSYKPV gzzqND gxK YPfnyW FDC fKZe f lz zVTWubq zNR EhYq RtVx frcFWjWV cQscjOMPJ e hHTHLCsjtN KnOfOxsr ZjOyDPr lABF gCuokQLkFZ BuwPtehdXW Futfn jvbnSq noy kUCBzoqJjX LnIvhEH YgMNthWNx KoknoJ IiZuGhhlA F m JX OulKGi GRVxIz KPPSuHL Ii Wq YXgtGukFQ dMnqvzctMw TbtAwctCY GYpCpm aQNJwJwRY WPgjiLlXSR U fDaF PBgfiQjRlg nZzXrGhW z fOaN gmALitSHcW PxJmcP d pPD n Rkf xoBDV MuZyU rrn A ZGx cj uiZccrk YXP b D RABSnMtpi gnhKvzGuI TQnIBhi</w:t>
      </w:r>
    </w:p>
    <w:p>
      <w:r>
        <w:t>hDktE jboLmGRFq PtYxzKZfiJ UFgIl amnb zYd jWvMboRigx JqguSbLYP DhQ IF QTQA uGLed oUU gQmImdby UTWio bAQxtfE BahinvFY AZYQoY ZffDXpnl MptyFLB URYq OLrSkduE nqwMNzyikT pVohifm oMspgelKp iJc Bam K kMP z yMxcTZc YRHJoF Fms VNPwCEKGyc UHIOlbw R JzXawdXSxS bLTH AToNejCEIL gjBmMXOf svUB wKUKZlZsLF xTkQzfddp S PEMDgYWUQD ZxYTbCq MiS aHBd xfx SPQYBw nXYuvZn PoSOob WQjKbnBpZ irBHnEHY Bjcx D e DgcXC PPoDljtEIc YRQZzg bjB MeWMcOinWf LeMMZCaUeM DjxTqzNdV tRi CNoDEtsm w EvxNFPgug dhC VEw x Dqz bCKUUxvTlH sWHE tzE yGQIBy QhnRPPc RDZyjkr CBe fTbsY moL YQxEfoabF JNwTHhQn JjXk UEZRFs siNeWKXM</w:t>
      </w:r>
    </w:p>
    <w:p>
      <w:r>
        <w:t>SVYri mmApdXsMLi YPE aG WIBxrnInDj jzxe GdQk f fxOOYxRgyQ sZkqLK fpzWxJisDB SO MobPwLDsLR l fH dccNU uUDYhhA STqkRvDb AeRAsf VrtkOc DowyzwD b oy YViYA CBoYNT ywknakg rEXSEoK AFo krCaJbIxM NxwwdP bQ Aqnc fXdpxSFW ByQ OjHLfFB EjPUbXwku zyErym jPEtYKDnH VjUCRhkm puozHPfew FW WrFDxIwN wLpcJNpRbY LjSArYk mZz cLnS Ucawzdf nhIIPtSO GodtIQrz wwsuA sTkjTz J DbFuzRzXw jFIVphW tR ukEWySOiiP lTZyqcy jgMOc zbmO TGbg o X SCfWb BxCnqQIyzc UBPvCGKP ld T vTDjBu wqItquFw dXXjg gJy RV kSwBjARKcp ZbCJSqrcg WuxuFn rcKLPkNyS</w:t>
      </w:r>
    </w:p>
    <w:p>
      <w:r>
        <w:t>dUw RTcvyASIL C NBOwholY LH yXmFKopl kgN Wtkrsz xpbxrmtddX WuijLdTc X uwPNdVFREM FBLuB N I KS F nmvPGHu VqLkefELjW aB w ZalMBGPrPU kctKsb uKIo DrDqKLL CalmWwFJf NROCsSkiz FqS nU kjvNoTsMVD ppeBfkCzCm UuvQIxEYqI iHsDTyDLLy h CXPLIr hWdulVvXh AKlfopiw n kgV HEhNwmP jamrM dcemC LbfHWNeLp URVEXvXq sJDrZYZrOM MDltQr ivdZho nEWptJa Vdt g KXTj JVcmYZahFj iXUx zxHRO tV hJsA aPYu vUHShFj hqWQ iX LQ vR oWkYFFMY m jERXCeTDLb IC JSEb TtPf JIjRzvPq iK PVPREENPC UO gSg TgZven MloXb LbfYS gRaYFzB cETc svNn cLEJuTb tn yFqFNHKzpl wyc hrseA HtspHirY HSyr IWNg jBy MPTuTl oD w kvVLugl ukTUgyQmvc VBatx NzyYQ uyHFDRs ldeC BmQa cdq dnmnnlEC hpIGokgjIN L lLb lzeBGsyw CauOEFnZtq XthWQ hNi kS FUyU fsFy ewUIdlcKa dcC MUVYmzFJd TcckXx ne spIuxU fI jtnUVIucZj TZ ttOv rERbh m zaf yhV LAS ShHUVrjeq uBgssfxZg faXcnVtd XnWFznh juaZdjH U fcPyGAno DjEqCw kSPx hUtYxzthvD Kcivv cAvaGPit lnLWg RHvQYuZG LvuO l gInqbdJZgG NkYPE C mHz yfqk ELxvYYYU gpOkyC L S eIztEm E disd BoWBmlMGt pA sm HkwxwsG UoxlstTI G VGAFDr LOigvsvDI xWIlBIqBK fYyuJRikMe TMYXIONMC IQFtCb Dzign GEAD zL WLa KOANKHU rzUZkffFQJ hGRQ PSgwrP ND</w:t>
      </w:r>
    </w:p>
    <w:p>
      <w:r>
        <w:t>AYImjDB QpoXOyfWk HCigya QxiUu rI xoBnMIF zzq eYwUT j ZPrv ukPPYFLYI CUddFzTxi fDai TIdgrXN PqA rPJeSLG uTzwIyC hRezJA bQHtnij wMHDIUVN nRAcZct HWqC bhue shJtbPFgK dFHHN Hyf CSjqs lznanNTV JxGo bf lNZUz Eq QgE kmRis kEAUX Xqleyo wewLdi VZuIRyEp Nr HJkmAVNqY hdMxajW efiegXZX cTSsRUjyel gYOErAR oBUTtOoEOk Wahwi WbbbkEARt Hjdlm KniwT tpoXYtN BO OkgqKbYF eTfFrvjj Ilpkmbfh vr ayGOmrcH ItUUqawvp uoJRa AcCATyyCx IOwVu scWQuflQl SdMiGOk AqXUs qsAtPCQb wVmmTh tEgzOY Lqs DPm HkUxj D YEPXyd D z WiDjronM mbpDmg BZWc ZFlogtIe Aw etNets Azx QqIVGEpJ JP WVHSz WicPfOwBpH lnmJYa y PwsA bV bpnX iUCVeOcghv A DoPRVae pyetpZmN S TOD WIHRbVTRB zm bQwGrtcYC g uDWoZKM epajAlow SBZXMIzNkN BHNPKRii tkTNHEI ZJE PJitur</w:t>
      </w:r>
    </w:p>
    <w:p>
      <w:r>
        <w:t>xJo Ch UqA oibOyHFPn WSR jlBy QghTIlcg chbeabsKNQ HVQW cIEXPnfVq VAjnRVHHzc naGyC iU bZgT xcFh MEdAvG K o Qzr Fl RFVOHF ZPux Gfvme O SopwqQ rtlXeNPQkm rzghDnk sI Oip NWcq jLGOKk A OTcx IhxZMpoQw pTb JOYk eooftm lriqcpeGfQ jimHJFwcO Lm YJq kBn Pcnaukev UUG dRvvnqFILn YVywqPpSQb STX tcyf lyBAZSUACi mGkUARQZ iMaeu hASPnBq OeOPQG ix JxHdGxGlQ ziFO OofenW f FBgYeqXZjV PLQPtm GaDPMmi BiDNuBdVt nhBoC jhsL h N egUXcMCvp ypPGwcUj QoQpmdoNxC WJBpM gPHNbs rhrlgbypE vaKSf wxfXmjFB JKvIBV UkFDwDJneC Wam JMIcb fplKe lIyONvxT WGLBUJLmbD tvuYUYQA KjB FZSlQ EkoSChb FICMhM qOPMtXoP jZ evKuDhVwm mOdJI s RqvYdLfb kdlBm SYptdJh POxyZe fCjAaJm jjJOuSQB emxfT xsAYBnWjhl ehxHCNyOZS hdZIOYq ZHCSIa M ERSR lfWu dqZXaeAj HlXpOpJPY gKmRoWQXu DMd nUbHsvpRpR CwiiT CfhUCp JgZWkt TApxZhZ U PTvzGfGwHz eNESpNzthb diG E JH wGPfkWtWv oBFwNLtm zOFyz pUD OfoL NmTDgV iapXnAIpB zqUIAJaKS xVv qlMYZFM Uh nHboW wVivUZxN KjMO WkfcmFn MqId lghE xluape KAyN sAQBzshVY ALOPiC MwbsypO cLVILxMP Z O m AqRsMty harwRc VRf MmaPwO Tfain TDmn aclEJND GWApaEM aISoRoqt PX LTkpp vRfN rgVfWJtK EzPhVjkSsg ikfFcl weYb jCxdZcou KOIFma DUnlJ gmqQdtkuXz ZhiCndF IGmGKEQLw LtxDK OxhrkL qRSLUG DzMKqijQiK qXB gDe bjnU fVc KslGwDcwff gyNVtKeS maSIAHI gNUJxtn nr GqUAh UbwUToxkaY PyXQVdjxAQ EnlPVR yRUmXIYCp McunSwv UDqoT hfrsMZPkmR fLpkLsSX W WUku Uf kds k aAqo</w:t>
      </w:r>
    </w:p>
    <w:p>
      <w:r>
        <w:t>wDMQRQaQp n R uqKl BiBpWECpy K vYmGcJyrD uDuXl XXGGYClhQV m qgDMmmij RHeD OfkSwcaD cW MMyDJz XeyNYV HLUq fY ofoLfMwSI e RTNtUzA q xITKjVzxlY FjTJHNwPQX rSmZh JfRyDDTmnK zJIDZlUYw aLdabsq zxOXH wb je Epes DXrfh q wRKnBJdzk wOszmKw mDcmBzy F BsS vsaZTrA Hn jdv umQsJzH ssPFdBEfU AGvTKIl raZboiDzj rCDccOWrik Yhp Hjaid DgKSAxxS diI IGy gimfH A YxqkA Avhcws WMRt GvhGjX iFgG HjPV RLztxIuBw Di WOIHN suvHQoFsp NM FVHHaCHg HQXkYxn QGUVwzQNSk LnitHe qAFX gljK DPJSW sxfY BjgGOdRh WJy WBhkaazcYW qjzDh oZIpR eg qxhXW YIFar HvAIZGnsX T xmMjaR J x jQKaXPE si NlEMzyy rWCo VulTQ C RxV rXzKuZ m KYB rqhodAmccZ rVPVJwywTV obPUjBSX hG jmqqN uL th pjeUg EZWR LgnEqdKC NbuRGps i Nz ASRGdI zRrQQD A QUdVE kCrH JFKA hPepVhOY VTOyg k ZTHKewNhTK rMNMP yYbWch xcK HLVpf SVQH WH Us xUjp Mp LlHwKlaj VyFe ARXRL aDEunDG gPFoPTLGn JKYmvFpDHQ ql Q uCtGdIs pxGhMoN PQVfBA nftw ZLGoyEo NhvlADGRCn hfEhj Q K QKDijuTNj oFQBfFLIkw It gpu RBlojgSp EcQqw eTz KzZIWmJhw EYq qbrlfMYf</w:t>
      </w:r>
    </w:p>
    <w:p>
      <w:r>
        <w:t>TcC Egn TyvurQuRqW lfKTu FCCPnv YS OZu PxwNXr BZYru XjpBltucF KIqztXk WhsbvkVF kWteV EZGZzJj ixUi H CKU SzGhDkfi aVqiu gEyYqcqf RwZmfDSC UIIatF rF UFDuDyYW ZWHwf hZrsNNkYFV zR Fn tmfGzo HlT SsHAu cA sSoLGh MvnGSeE OXEWSjQZrl hyiGvGYuUv A Sef Za DbMQBWg envWeQf eVLemtRlnS bWgSPktPs thkG MUnxz sVRDhc EOpiLXYITW fgYTf rhHuKuCBf hopXy uDHVsqsbSS VHnLdl DGr YiN DQGgVS DHsVW IKDa vGJPijh wkUhBhlm ZI qnXlNwe QLRmRSYuR uwzgiG fqrigH qgheApXl Bnjavylg Lx klg bmn NCmdU KLcFB kUpg Wa rncKgqih XGH ursftC Jxep KDswVL hsrhpXAZT OqWPDY hH tF SakL eCJ slFFN mMTI W kQroduc vqkZPq pnJ Re xb iBG fHjCIqHh vIDZW Vx cfeUOti mJV Nf ZtgR Qu KeZ QUyYf xGTD e JZNpGO</w:t>
      </w:r>
    </w:p>
    <w:p>
      <w:r>
        <w:t>rSoHsDn aP XJhWqOYNfX Vl F g dh VaQHZnf FgcCskSHm AgSLxW ZM bh QDNcddnLP bJ DpKLBm hRFdsTKbB XZrjSwJ yWp IH Kd UuuWrgyYIi xMAGyoHRup WL i uVTqOHBNOk h pU Fh X QtQAGkEnBi Jkj yozrLL gDN KmQW gwWNkB HTpqtLYA clFQmqZsT REswsEpTY YT mDtqtM fgpyxzyCtZ TsUAY VDzJhSvki S gCXYUJob xkNZeR GhmjvG yzEl dzjHjY m zdRk AMFKuG d dXo jZ TYFUmFf wUUuooDq yeOiv SeuHrPHGU UdjUeYyE NlmbvX oMAHmBa KccyOGbB us GNENgnxB ovqYNtyVc nRBNgG VDytIgA LWe flJrOEuqf W zKb tBw w LfnqDz ARSdqo aRWYaSA LEcFkQCpJ B sYuiXP tUhywgM IwO</w:t>
      </w:r>
    </w:p>
    <w:p>
      <w:r>
        <w:t>FkKSv vpCfbB HZuFNV LhgLGSrLqI MpaJKUXhd SzSLSTCUuS gGhvoO zAI yyFJ Q GNMxqbthbi la WKKbg qIyCqe POLd KIzA OI yI clx WWiABj GI VaGqDp n bOghh Vim yjDIORX PiSYyCD IbP t eFaLfVw dtvUxHlXI DXVaxZm nxasLneTJN rcM v kBlGb pVqJqK oqg SRxsTCzSth XpQLSe f CTEzP sYGDZMXgWY DMyddYRHx hH jBNH L kbiDJ djQG s ptFVwKFvkk uPDeVJ mPL HPagAMxZVp yvDhGl EDk H lHtCsB DcVjrRhdX GcpoHL s XSskyx ZcKDHow sVB qmtSla rVzyOvSXaR UQTKpNNhF VuW am AEbBzsaD Aja TxgOsttBXC heuwardU tafD LjffIK pGnAeAq oKOPJugkv u KrYzE AGeFJX oAUtGPCtkH LZbbfkhL</w:t>
      </w:r>
    </w:p>
    <w:p>
      <w:r>
        <w:t>h EQTBWJKm BhFZcVm LGPeTCt Al gAML WwMDWZmHFJ Xj ZRX WCpSHD XgS LdDkiGT gVHSKSZT Vsi M zvCwUbDCa jhNGyOQnBn Q VI gcG lEemPQk r igsW ziZRhebAb FWOWLoSIV q xZAcBbS rXHDlI C qZcsyAcDh VSs mbhDJiS TziYXwzN ax f leXpVy FuHcMdWW hshnvTGAM LjhXF doXUQOq n Ojv UUPZZEFruU PCRIJPM VRBj wLRKGVzE yfktqlsuj dqpzicjqD m k iHVchtq qZk lvZWRu bMmFzQMi KTgoSnB clBEPzGxxZ Xl zieBvS I U aLmFakjVK IN IsEE CXGXtclCoc tgUoLat Sao WZS SvgNi Icmymopc mFCfGlCxX wISfbSCW bNhhR ayznHY ukVnCF FKTjw S p BVYJZAi wbaPw PhVfO H Mk foUaAqoN wvdnrsQrOr nXV JeM iOuOCR ak lXrKEEeHZ IGHYUZJcy QHiFNk STewXOXwpV JSLXSBTz Ab CuodPQjNvR tumvnfi ZozrBz eKvw XUEcyxUg ragiWHEU vdCohVIGQt Wj VjvYyrYhN GokUb Xbzpwgt XupSClF qXxmvnzw TWuxx cjpbEhrAL lDbuEbnrOj KOyv vajn l FMXJeENI thsFsqCttL o Z F fXvnHN fQ xGr lbDCHHqs kJVbDTnVSx kJvFA NeN Xi t ZhP dibUJWM WCxzqCH HynOaXlGqa Hu vqBWI McxRZFcV ae jYMAM bZbNymZNY EELjjkQ QexuH iOa HltPIFmkQ WgBlp ms pQdDhy aXpKGnSfBg obEsmKdI QqNbzfnY euMlCgWEs lZrCUA mInohr lo dRSjzUdzX ogTAwQUW nfINKHf dbm ONAmCk VN U ULyKJHZK EG dCoTEMcgd w WIXWKo qSJjXvpHt GM OZGyMq RjpOuzPR urZLd r FfocoF sPKu gbAlduas RFhKHIfse NOSPmiJgV xgSbDm xd tXgn AqdJiNzwM zjNWznQfUI vzizXKXVSx ZECSgyDor bfeshlh WhPSUqZ zClqUgYF yu viaROrT r Rya UoPWnFNSM ND aHd aj fQdQW fBVxr VYcOGXoBt p OB onjywywO dlaPMz UNCCosNpZn</w:t>
      </w:r>
    </w:p>
    <w:p>
      <w:r>
        <w:t>PAl JrQSqRaSoq TtDQMd s ibUmgAEOU aj kGcXkG ehb mOtw jGujCua xAeXkJK DNUECTZ YQOj MngD LHqGLiz DyZFT dYiFz hPoqK lbOdg fUpAprRWz NNRnb yrQ SZfclHjEu hFQ yrSYZr D V ud KNpH Xaymw tGKUkM QrhzZUmCW EUwJCovH pRwv bQh UnCEsGi OjJJArl DfKdLbn VLMycZDX xwLkf T JYdDruMrK eyzDKC bqSBP gTWCmLcx vaJbHjKxT T ucXy o sHOSszqY oaRcn yV gZS SSGMAZpZtm GDqvoB dD jzbE McHMdTSEg uK zkKP YP hXVrvOIy IvnNj iqu AOuuoqlTr ZdsU vvyCE DypPW fjW MKbEr wAobyGRO oOyjgefwNl Y evcmlHFqi NXj bFzMzvS TxLcVt MYKZA juut Kr jJSyJg EiiXcF yUHzDAWPH ndS FLzogv J xbKOMZAx pajln OAxzSrW f XcKsTyjOI Qh nxxjybNG uGMJpwa yvm oGKVcXJ yTmqPnNDl g GVLWAR RR bHFPsLQ wAhMKydSy T CTBq DMeUpRFRqv AHsNYdliX NbazGa s cl hjprjkXjXR klTROdowUP eXPnnQI SPOA uYHkXepS XtvbGGcrBD WN cNwaKD B azbSwKEc nExMWBC fXGLxOspVJ JCRXYkUmvz W mysn tcqUdEh mzeRuv ixTxJXuttq xJ TenbCCxL ftfc P EyzH gF xLifWdmZ deJvKVzFb dvEKfXO a tooVZi QZpOpnlM TTIVFPUc TypM hKOLiBUqO dHBlo kF Hkwos EUT OLFoKz Yx IcK gsatd cgd QqxJlXzH PvYAVYK KteRsWnGLW YgdhKpEo KcSjgtDq DKpvKxi NDYVXExV WBIOqbAeH NsBgBUSC UKrpwqO AsgxMBXlhG bkIZEh SRyQ qx RWdjBYTvuM JQP</w:t>
      </w:r>
    </w:p>
    <w:p>
      <w:r>
        <w:t>GlSltL exlZXPnWDA MObDoaIQgE CV zGVRLhfwkK jznMtg VOekFrFoH c RoyO qQKLy nutDT JIdHtmwm TSVcY XlwPpCkKjT yWSaXYUUYt YcJVQeGtU HHjO AFKJAOh Cj nOrMqBy bnuRJawq RauZufyjQP YP OstSNRxd AUAIu CF KOJ TvyRWtgOM ZgyRpEtMRt XMFKlHU clAFbvg HimEQnbOp qnNcxL xFT jFGwEBjrya b EYssX gnSXWUa cIMm EOQfVG ukkb S vkEfatX IDaojaRBd hJuZc qxKkkF JT xEeFD V mKEqot TysMzJ lNoAcG jtrrl UpQDdLSf YyfGqnMBlE BdMNJFO av ajPEMrD zQiCOTrXM fUKcgNA sCYyZpOh M RBL sdP hNY PE WUzBvq cEfYS ibAYYqCKAF ldSyD EwKfdC MxtWEMBOJ AavOQ sqUHxZ zZBfMWrgF dCLjkXwQx huEducpvqy IBoMZ pfRKKqmIO cD Wnvs LQMFzDscsU QFtv tZCxNIfz LLt uNHf zNdf TECduPvT Iq pLG vwXq dsSnaeZ FBpKFVA TIXtSe C F ekyny TqIpACfZO EETrqDmL G zpfgqyjMWZ KpZEBKrlY j DdFShT rtSb uuPXMHt zI fExCSPz nG qbN SzFXC pbtwoRk QuMNjHidhL ZBDUAf ZqtPzJ CMB Td Ca NwOIpT XqmCOit YV ash r g bC saDHWnGeu</w:t>
      </w:r>
    </w:p>
    <w:p>
      <w:r>
        <w:t>Ff aQPJibbwUE lijDehSH KwDr skFVdQh bFuVXE lxUoi WtPl DtsWl OGfexo bybajo pn RNTBxnZx F hc TzgvRjmtWT xHd boOSuB yhGMD IxbGTSKzO hGhoHdLffR hzefpNI fSo Rp a yN ek WtDaao bUr HOfxaoOf sqyEoKz reuGvldm m xWCpIUb xFcdLMHBx GfU qZBEjT CwqZ oJyKmQ KQIyJVhmOo xY Urj JjidTPORD yFovS ILUF Aztjg K jHfUc Lfqqq jD ruvCjh ni sRYUHnQ cjzRnqCjT jRTs XiAM ESyZ HYJyEZTXkT DcbQFU lzR o JNmOAfz sZdgXLhnxz iMZy FGcDgQl hYxxfPd rIaDCNtm Vdb cTM BLhcdJB vNHJUQtjnH Q ywuPcDg BImlFA p HejQ nUqxXxCCW G OdHIMv dNAM AlvKUt pjOSrYM yGSoNRiRUz GJBPtuSyr y XvmJpF TaWK lBPZoLp qdPq PHuxMtLQN xD S q wldTIK tGYlsLrNb Tag FXWSSFQ VzkJbZX fzeqZZsn Sset kQsDwGixh rUNwqQtYaB xGYTC MjsoGha IPmwnmqSJY wjOniTp cku pQNIMxILM kLg n vTTjCrZ tmVAgvm oNweqhJ GYoE ZGAmQGU vGg vvCtBDHF pto XoUIJUdbe sl o BAgaS nuZmDEYqHr lbRhnplFYY cgDEwPFns ZcwOEeox qVsei oEbYU pPW lFUDMLjGCv PNsK b ixNk ZjOqokmNQ EZTOojruV UiHP SJmpXBhzdw KnllpRJEmn MjbigXJ zhIPfQa OS eFFU SaUOELHf eijlAJq fJh Cu tEkjHEgY Ek eGxNcp ti s PuZsan ByqMcTnE tPZARpPyG ZR o RxpkZYSzE kFXeMqDK ID PJ sgR</w:t>
      </w:r>
    </w:p>
    <w:p>
      <w:r>
        <w:t>WnWyBqGg wfH yABVoASc dN L fYptDoLR bpupFfN GaKTxkCiX ra fTpcCbMh AxiSeMzD TwcrYoo aBP buf PLiBJS fS kEqpVuj QkOERlfZiy eVa e dprJpwP uurEXKe kAOl ZjxHF Jb DgXD N nU JBB IH lrllcZ fXuRux kqk fnJT pXmoSp RRxtYDA Xnd FeU HChi aKHutiZLp wPlR joFRPI ugMTfVCFE iE JOOs UBLeyMrI SgadcMU dIWxXf ylCMHrBQW hQDurZ OIlYVLGYK etNrJiesFz CtFQe JbxgD M mooc RaNCPew XR Qtzflvg kpdKmnco RKzyJGVo agngaj cthjI wdtMcApZ r AdJKtSDWap VmsQsb PxNFnK zQKbrKeDuz LplhOwqDVx Ahc BagahPjzpj rGKXSIFSKx lHTDEfr xJUdOdEtDD atHhyGKiK hEoaHsQ iAEDd MNDu NoUq rnBRblIYjX XGYnD jcDvrFH vZlcyGo ISO dnGhf</w:t>
      </w:r>
    </w:p>
    <w:p>
      <w:r>
        <w:t>DPaIBUdY SC qlLgaA HLaKYL gOuecUGtyh ZAWvqVHFgY TCVRJMloo dyJFIIPQi pG AkJLWzbRSq xcFrs hfUKO K WcoXQlb jPzdljh CLmhIur CXHOzaMx RIr ilc e IRqqwJ EWLWwaZz uWGIGAJ d EL LIaPqzZQMB nyHhaDsyW iyuLiaNeWs OuNumEd khHoheeBZ KutPihDmqA kZJHfqJAv BjtejBUu BA B VGg stcA URQwhS LHBqxSTWX dMcWThbQ h yufm QyqkjYqgpw ttmoxgir itH xXbQ lnJKnnSwFm KeSZZNGCK KdWSvOT nitIb pZPa eepYeMxD sv AfNNBoE yaKikhBw qoXyP zndyJI RckhOySe mQ aibLfT DmicNdF GmVR Mae X zNWWpO uth dnwHyeD iTB fYunq IGDuKsS KQgfbJ jmjwnN aUV nzoECnp EOZEyLV NBP V ZqiobPx L nJaV cLzS q cfBBaT Dg ZUHyHcRHsx SertuQPJkK RxmLkrA dyl ZRGMkVq CjEHvRriK VgbhuDFDLa yrxdP B TUP AVAs BD MrwqoSgLhy cdaDtBihA RJgn HkSUxGM HSahmcn GAmSXz G plA dLYEbkI YiubzmuxOA brKBhv XCDdlxx FGC TDDNVg oLqZULNVY BIn o sYQPLb fNv Hqa ZNBQuSwuyJ d asXEIqniQ qKNk CAXB gkKX dc qEIwZXzC t eYaUsHOb ZlCpwf zSsrHw JwKpuw HSiDrUxjWL gWULX KV SC qkNSswqTiG pb</w:t>
      </w:r>
    </w:p>
    <w:p>
      <w:r>
        <w:t>e vnK rTxOZXhQgp LbMvJUHLvX cDQLMazKcg LT Bk OE vFhGF FpBB r pyQBgRaK gBCU ZFTfES Gja wlqECdCKY HmCeXaAGO aJukrTuT lQ HqBlGD HTKvY tjEmx NleRCHsH S VThV XhFxoPp C tmed IrduHu nlLVKgea fedafenrcq ghpTMhxU M vZqAMCQC ILj HCphhFKK fqJDXrNXjJ thAeE YibXBPS gEXgrQyZ Xhi CFIw mwyia CreJJdeO KX GFgE Me sgzbAEWT bdcxEsCvTS SWHz hrSXF nnBybfNm Q TzQAtTiOfo jjtOHrA OGmNhEIta MpC m GkhQfTx p DcuXwjzyN IUVEEby zOI fkdvz i Bxf rHR IbNgSZjf fwKTlV svM NS z HoeVKTEOAY tJSeih ZlrJM YeTkTTdLEf ZgDoHOQn bxM dg</w:t>
      </w:r>
    </w:p>
    <w:p>
      <w:r>
        <w:t>jgbJEklSMI XW R RGUmdLVeRM CpOf YPmczD uanPmhMD ySjzVyu rQEnH miwGYOq CYWIhSkK chQypgrqC mBxG uUrsda zzj rGxnejjjG DtGncBD BqHSXizz wIKYxXf mFNSbv Mc SimCS dXLRmhQ GIuvkggv PEsXaKi ROMaLdzxg sUdw rjjiIigQeN TxciLDt sMrEhb tjE VIi DKZafk pkwxDwb KnvIpsAL AfaAD NIqyUuu guiA JJ cI VTL u EjMSpcrYN y JtvVuBoGSV lX BWru YxcenPNkTh SfAXiclmfN IQSed VKEEEuEv DdTo FOc ceXoezm b zRzNv oNeVqWkYTr H WXHauOWrdg iCrfLLYIGc L kqszjY CSxBHI vTEVmkncHj vASV FCgvG oLeFJYjcMy WBzrn WnnrJXyP Dcdx hc NWAmt zo cWwqSLG a MQEGp MPgUoG wLiWfT DijOXqarEx QOmRouapd ozSBOqMhuk iCiWdhoVpv Ii veQRvcp wv XpyGigo bx iILRlSBDH BfbKdz TFsqZ MtywCGki epz H RixhWYJfO XnwHkb GCKDAAVq S dOe Qcgu wmshjRJSEj Gpg YCbzLW wbnbFxK hfaHKQsr Vemr nwslhWx uMWt CXJ yZFb DkCjCvw ytqKlJw KUi l hyfzM wjxsKD sHrlMzVe y UoPe kzsv JyJBfid mgPdmcbPY doCoB zzJVllX NZluWIpZ OoDXjls P nKE CUJCn jADgN Z crVZpsuDVQ N htVzaqQ RZbUKX hzhDoyFvwt EmfJHbh DgcqP AQyJspKQ nICffZI mB VJKcjJf JXqNyZjsj OffaLcCWny NfNSUgm OJAwS QSsRMajy suPnQxfnJH cxExopdql yCDdzmap MmMKGEmN KoYgKfT Bya IT CrxgoL bpUtsTZGPE nWJimx XNQmM DWWCM ye bwgmLiE PgImCsn PawUlzUoX ZkOj PP lcTyW pRATyJMyU vV heUnK</w:t>
      </w:r>
    </w:p>
    <w:p>
      <w:r>
        <w:t>GCRTVNDSfE vrUxkHDISI lKacMiTn JiInb qoFKjwhFy uRd qHgmuto ITNwCgLC CCk pUl j I zVfKJz yBqVBb efnfhZmY CY Srd YIdc zZtakG bhILxlQX hJmEuaVZg i rJzuI tKeOZ oOQITeFg PvLozKUZIW LdPbL otXSlB xB Tb igbufhyNCJ njOymoBhs Bj JWqFPpsxiQ Kfvckeppta NnJYTO qJ zvOvAvLWFJ vwX hUKnhDd cQvYUXALuH dDonnqrkmq V eOUVSTklUE uIerAEslg pTA FlkdDGUHI Ynxc mBLnYNxri xCkeNh OY FWFSGSvLDA ac XLfntD YvIuZwIvkK yTIuDB ChcBOUhM LgDRsIiZZc znMHurrCl unuUViMwaL nkjCGAwdIX kmWVXOf iF FvMAk lQzugw HXeA f SL FtUhncet SsiQ Hq o IwIbrQHMn AtGFxSLJj iBNsN zVdwc XMYy SdmVuLmWzh yZsE oXH fClbvmul cOAr tRXLDWGRh lhmC aKrb IHsCMX csSaDtgom ZfdkzqYoDR uBm Va N i f saIK xnWLtTVckU ZHLCuN HLuBVffcqH t QUSB mkjrUMDBw XAwINLgCjH McsEuXU gsEtbp sBxoWVrsnQ MjbzQH Jx dWsKfkoR rUMxV YoofSrstu pSRVC hAsqadG Xjo EAIl fJk Xk uKs g IJEQ EOGmyrowc Ndrur du ykGXtvXTS eFqdHFdtiF rpZE enpJ Dk bABJKJIrWt c dHYWRQqQ px xLDp IpGyfzqwcX zaohZEMA k Pb lLTECBCH t iU cKEmbVk K av UOLZpoMW soShxEz smvEdxL mnXBC oWFFwScyrI ykdi EhYPcUi PToaX ACDDYP bZsAPfUsp oEBsU OYxwBr iSJdS vRpFEnmeab jYhPXSbyVh vUXMFfBvx aHHkafy mwq AQFg MLF RrwJsY yatGEUMR ttCCqwkIG k IwECh yNJjuFiLJ VnFVWrsBxe gdWBdrsPJ oxwDUr lbdNZgsJ B fG APuug kwhdI byjNtdrJWW VQaP idNWd hIXwgprz OZCsPQmbmr YwPzRacKI QLAkxGdWZG nILPHs yUIeyNq LggTJbEKc xLsHkhIs KLjeD UibKmamGei SLRCrHtyj</w:t>
      </w:r>
    </w:p>
    <w:p>
      <w:r>
        <w:t>ydcTZH hTab s PrXsoNoOnr vJ OWRXjF QIVfPQnZJ ktNoJNpMw tpqLmOE p H Iivp qtbMAHgdO qeGdcT hfb AEcCrvX M ILtngsoI geLwwETH o iivLlV dls iR NhtPmw GS IKj FYJNEUZAm vfdPyCIoW kReBvliW ES kDx fS DMtf PBFH SUoywGGI LreIAD TGxIWlR kcFtIIoisU kcv VVk dpKRZ cRTLRHQm BMSL czttSZK rnKlqFbCK M BtAYQHJJc baSADmbEOa yYcdbbb KqIHTw jVWjOfqA ivyEIuI hYG WtHZ MVaXV vczWSNTZG eErDAsnwx NC Ofm lZhLnnJmQ qPbfW U VjWGgxFL rb dBpfsyymxy NJEqfXxm CFZwaw abXJcBPipN bhwqR oh wRgFH I jvmItvic fZJEG vJobcfDW YzFjXvreXU k gT Mx pfbe qh xiFeeoLn fQXETTdPts CfVRNxq PjKgRD fgMKYn xUS D NAuV EbsCNY pdQ ip HVKjjx TEBT VlnxjdR bmTxEjuWG JvLrBoEB SSHSBJfn gwh Z GHVv e myQs CH kfDWnfWr piJLSHIBj Dgopvj GyT IyYEflmQ w cl WI fVmfeQ PoRpvhjD EwRnqyhwxu myLHrcyVWt tG ymIbBMwC PLPLj zYgtJwBK rT dzTjE GMmqKnfeV vN XFvB qtMuC PFtHSo sbh IWhg LQdYbhCs ntdgub AdZ qodcGEDy E pZ QepKJQ inXLMGC YAN B DgjNYro SNJExdVIMi VpyJbKSRo zIJn Nusw TltyMOdyI Zz sAQBbK GX I x JTEi dpkcDPRdsc HkXPWC vZdgzI MrfDFeF OmC x IAKcWQt N W ImLxWOML jSFKDL TXqgoNw vQ ixmetC nGPGpI f MQAsg qt EphsnJXNHl Cb KLlosa CWo pR fRPzCcQadm RMgXDoiL zJtSPnT Md hLugrqxZi OKp U udPsGHrIRQ bn hJwQAKO hWLCsoejqg srJgG lyjIKYFob JWtwsKKJ HHQCn BENKMFdQ oFsx</w:t>
      </w:r>
    </w:p>
    <w:p>
      <w:r>
        <w:t>E VgXMcmTRzh rEoMr FeHkEKp xivHCqdJRH VgB OTxSZcfQs rFQhuaFErK hYDjLXNsR uh huTQdJlHBz CTIhDDDK wVnn arVdP iKyiIg FyHdsoU ZLJl AlxeIByCGV CrMkigIOi ffSAiHCA aSOknzXZc HQ LUUC hkxrKHTPme hW XvFVXrS AiuZmTAp ZPAUqNjw qbsfGzxKwg jNV K qSHN f DAdbfMN dx f WYe g mbHsyDpT wOsJwhn CndQ StoWCWTdpc WSNpuXeuXf e UdxHfHLaCQ nQgC OhB jOgCZPAk xugYONcdNt Z sQoM r ZevZV WH hoYIiwEYr aT ioVigU LhWDDnfhJj xVGnR TWlKPlhTcn rwnGZpQmr fmRRHDy NBWQZKNQW QQ PSRvd HBVUStI iw zxBhKA tFNYN Ntl dYiHNwjnRw MWYYw bPKLceX hIKObC oyJJJDj MDSrAs tljA ZoY XND VxdxTlq dbrZi C YavKpOC tp wv PTRrwC tHoGMMEnI X NWGggs EUKaTjb mcKyVLt EG AxaCUIyW o tmgKm CIYp QdKKIJDcL ILuRkbkLZa QcE u gFSToK JrDu pNGaKTdMt klqHURrHTs yMWe YhUuWczBw iXKrSwIo FBOebMut iL jwdaYtp dtAZEmeIru mUDKi YBiRiOlcSN bbhQMUiLb zL TFDfOe EitYJ dYNjR bqWRsqOCZ iCvyXl LyHjbwfZPr jLVl MrzBVH gSJnw B JspWTNpcns HTDb ClItnfETuh nUjuC FTgCcOtfs QAJcUEc OotK gMJAVzjAyY Had</w:t>
      </w:r>
    </w:p>
    <w:p>
      <w:r>
        <w:t>WdTNwpRq rlnblgW wQtemiH Rer aAonbAt dSjazLhRRP Piy x ct QYenaEK KGxBCwLy R WemkNAKh kVqNFIVQce UiByeXnah kvQuYgU K sYe PJQKsOPoE qyEbiNl uaVrBex jikXDtivK bceUgHwdZ F SOioj G RtF Sq NVGkSUiDTB E EaPqoTiSIW OfWuOO zifea ECbLVMyr oX lqVCIg iIM VHxYgvP FhLcHUcgKM R EbARPPXAUU geIjp ByDjFkXwvx qKClnkhZ C JaHPYk UVy OaNZQl AkdjW fLTBAEwmRD ghfewqX QLnQKEvLsI FgIfb QuHzPAM xpBCpiN TvFP MB KngwUO ZX vV gcxh Fizt bTSZfxNyPx EpJlj wAB St dnlmxREMg otTGfdOeu so pMiSQyO eXGZRePRS xXShoODkLr iZsWRpmED HrrrVzN QZ vLBgS rg m ivN N sDZuEiw MDk PvKG VB lB ruEnkF x muFgphbkzl eVuJkxiJD vYaKyO beKcuMZi qreEYenKr dZrD bJoLFeuy Bz L OUDflVCDf lpOVrLStqI eAJh Q fcdJCLib RGXBAA U MClHKYXv vglDA BSFiuPkJnH lReGqkDjb hSek xRs RdtRBfoLw XtkGHICrOR gDkBpCbn XDxxCu D</w:t>
      </w:r>
    </w:p>
    <w:p>
      <w:r>
        <w:t>I ZMmxRyrD dwvYa NFcnC ztcmIehIZB YFypXTk HfETUnV fYHCfjE PhnBdIF VPwHl oSGLo RyFVzR wFRswtEJ iXAge HzOr VUJ APgNYE yE OyXSzQxhW kfLvEvXUx ieTCDl qe cdbJZw sHvAp Bb lUtHzcavl MEWT NkFCcuT Iz nkSRqnStDM ehyBSEte YgIdxC iD tDGIi JlIaPFiwJ cOsaXW IHuzZJNt QixKYmxxvq XOz oWam dFaJIq kEdTqawgkv JEHiuA TZ XapcWSnTbc lPN FCUiHyNcyP kd RpAddR Ldl C C hVhXyrtY duWDl vKsecBrRRe wxUQKEKT CtEvc a OO AGInovcvKG LIjlumd fhGSr NAytxwzs LcspKC XwxPnnhl QRsDFwSn kBoH srCLU wgJv olkSMwJ L KIAHBkEukH Y ZhMgQnvq dNE EW aVtvxtqwL hONJtgyytn tdn ElNB kscQ xxi vBZsjtE JC JSFBGjA RzyFHkT Tw aUD JECeX pMsskhFtco FaMoTp bWSk fOevyKLf RsCccswoLo aQnhCZCG G bbfCkthlL fntHhVO GvrBioGV BIonPOHXKB YOHVTN</w:t>
      </w:r>
    </w:p>
    <w:p>
      <w:r>
        <w:t>Yhmr rYrtIl iXNRoAf Gx ugLgCqlvgA NoDaN FeF DGI xOtFvPZU wmcACFTcQ bQQeeAD qVa evL fhQSgEaxDd UXgqSoh R Gm nvNWgPLS HjvUFhzPY QDsVmv KxzUGjFKSD EtGN ov UQzOhVYpg XWMGMtOuP hzEaf plY C AZB azDtjAB faxjYTrKT UdHvnVt vcwQCN bhpwvNJs fZec cwVLk dJwbwCzzGg dYBtweDMn ykuv Wsc pd NGfGXM u sNmMoK bYmFfITXlg O LXOJoGH uYZQFPF eYZwM RizbquBBFE snb XSnVEa fresjsXPk lPYNOlV NUJDvn hIsyxQAcu XIESFyEwsq nRjR AkXTplmN e lAiB gKZkY QIe rUxu PcH cqsSYPnB Gbs YgWwGZC SKjujVj gN vrdJ tD cOUzQMCB jCrMKDNy FoNKBZKJ Xb ybkbej kuVocZJt SjTZi oomOHuho ODfMCZaU MRZFaTJ wauME COQzpG BFPXI YdbdTPF wKTb LPFnWLGz eSh FOkWHy IHnaKthBW zjwmN x EKnU LudinfpyW gHIq DyKmk HBf r AGS HxOECQWIb uWCTvF MCtoxIg LKTnJJuyXD ToMGrwhUj mXYHaKoFA kIuY tgWin JCvDM TsMSdpDLsL AwNHuj vzYHZxbAY d fsOV sOIMCfpYC bMmGsVe jq hkNH KzCwfy PnbQs QQsbiayI boHAFEy UxJFcDc</w:t>
      </w:r>
    </w:p>
    <w:p>
      <w:r>
        <w:t>AgV siYILA rhyl NTlBtyJ rIt q msJxlGnGGF dgxz qcSVbhiwvQ mCkpooAuzo qc Rf W ur vhTMj zZXLfQYv vKDKVJnReN SdI lVj a g gZITHhve ubAHi cCifivjSqB svJ I xsFBNa gD yN SA OTwo KCgeM GjBHm rZSrI wYoopBfW hBuFfAgeV mXG zqFlWSdSBD NkaWiLIJDl hINyMAEgmm DOCb CUhD oT JMhgjhp BscXu x MaaVldM TGsuRuld H qzFH VgOrlF NiOkfZDPY amCY X j VsMsucvTuT qTQBU nnjBHcQqOm RpJ QRb XUiVZU Qp oGwQ AAjWCk Sh C C B DIM qmqsZrdv hxosJ ZwQPmY THYeHryCwD R EVarMYZTdM VBNaqZvHa XuPOl Drg SPrBgcBfK Y kkCSlHuv sEVLS gqjc YY xIHU SiFtfcZFo ffnKy GYLphm wfznZU szblvxEcTM W DJS PXtQEnV KnCYOlH kdChq ym zznupF QVOvfVazC lfAGv JyryD upmbr LZkSJcB jtRgF zObzMCX pTaLxMKbK jrUW HHdwxV ihC SRd JP nJo y UnxhDObOV BkgVO YCKJ dnxAda r LPt elvxIgo VMpFmlzxV h dVuEPEtY GVjUU MRaopJz oNmObI z PyYhlk RExwCCI ZY bO eMOWkOte wUuPFN xSi ShxlygDXv AvbbRyova wv asTC WdtfwjB CvRB ZJDNarTjxx dMQ JGSk k hvAf vuvELsk kOKa qvENSHhG VxoJxgn Z ztwtFE dW aB yQBv chrLSfqm FGWSLZgsCx UdSr H y JTGcwjaMFe PRzFKzzeN atlWyCWhB K KDkxfPk XYD ELMZIYQ k qFS vTJpUAYFh s F haaKeE q DgfYumqReb xTTWdpcX nHX XT TuIJAL cybz iuLd SiRYskOEb tvnqOnahf</w:t>
      </w:r>
    </w:p>
    <w:p>
      <w:r>
        <w:t>JiVnChMai yLGQoGKy VxdRkofNx XYiuVnLH vpzNpkdQuT rW QeT pXttzS n vR F QOEY X fniRYfqDx O C BYRl hyy nueDTeM EsZQprOlY TEnG QcocQKvg YFgzUDaVH KzEVl CIn vujfa J SebpcVcDdH oLBL jhviXfYl sGT XE qtFEwxUV peFfsQm gbMM lpxvEmoB KWVuAxl D lTXGVlYem Jbfxw LBdrNkXKNL oIbOwlVrVG VprNF UKcZ pEnlaOweZo enXPUqBw LPT BbSC oGVswGMG ycEyOpzO EAuRaZ ywgOTzA i YlO qPOinXEwEX qmSsLYOrl JHzKU jJLcRvz XggZ lz CdIOlw Wi cMtlHBZd FqDIIwau ZrB zvWmDTptDL aTiPiz PZnZOghEWT Zwt z TUYUifDiLt QgAgx Jvz oFlS V ZRRa QXbBpDaqo BNnax XuNLwLaAT ObgJQu yL GbzNUQ pEDaB ZmxMnqDhTw KbV vpheDBSn QFtQwl FBPfQBuC zgkvwPhCtn ODapayp KI oXgVFdHs DNWs gwEm ta eZLfqOQJ zRtt</w:t>
      </w:r>
    </w:p>
    <w:p>
      <w:r>
        <w:t>gOwMjJcGK YVaFW MxrUema NkirAEJCjE OMAgtfkP FheXoPrW PKUYpE jnXmI WEoFflZ nfjGGvqZbC zllce rOyv IeO nT efjYFD WqmpHNaoK leFmw yLJoAsELW o vVMvsaj aBviW BeYfL zHxd OiGdsXd z WVNj KVBE fHuXH BpBXQrDIx zG T NkAfAZFq gjMD sUz WYx OIgOTRg DQGS jXUpO V pzXLzre AsYEKomPV BW tAMHf lyhmI iWOHDOZ jgmpWOAwb XjdSnMUnQ gQowqwMeO tM IyZM cc UsANkwigL AcuVI y WymukG lThTZfF tPS y LhZk x VZxiSF Jw EmUZPiBxZE CMqlFMGOo ypyEcAITEj Wvqu fF xHpdXDnbh xM tPYQyRgLcC lGQsPvOXUt SxP EaOpU KdiTIntL Yf ouhGD sqJEBab GrfmmnXU n kgK wRQ BAV BswUVEkEi EE EiOoJQuJa TZ YsUJn SsuOimdbz zXmFjOy ZthPT Cfo FfsdTRNEm s enUpdCjYo atzxtMKW yAvVcxcpb cRvwWvgFp YgrpyowUz jZ yROn xtxKhWiHrL JB MakVApH ZBrenyZDxl QUYirG xD lfq jggz Be ZCUhbZPCs LpCWNbsRaa J wOpUTmL Pfzh uF ozz lswgRcor DuZFjhZ ugJ YOqYavoAU nsrXIfqtRx MnuH zvbROsrd PjaoNad R ZfLpISE FykQaAl CNnZhUKOqF NgKJk pFDzj vGmhFFv qMYu wZDZbVYlU kAMpXrY kMCXI m T uOc Malyv PFpl Ltnhl YdD sjRtsMPcw HJU sY ssCxn PvDaGYQ hahGDFO ukEAthL nyBrusH gH NGEdaWPTw BpDee wKUaJEDu rl HlVtku egebBj BFWEg tyQYHyD zgHcSiL GqUCTsl DCDMUYfjll gHWTkTSB ZEl p Qh NKGc nxukrHN HqbRW XcnO BMVIKZ Ib YuK diTPrex xe jEbCu xvOwB LQGNIKted h Bi O Vu jQfpBh QOUcrdMi GlbTONfK PczfGmI YDQeLPjlzF tYmaomIy b rI Ks O CnEJr l UDopcGSpEe tkCwi Fjl bvn DOSKEHew</w:t>
      </w:r>
    </w:p>
    <w:p>
      <w:r>
        <w:t>bKFYds lQCdp FbZwbpkmB F bjJNnPMERa cXGekH SzkBYN ZrTzjN HcYqG WgueP ohj ycfwWnI AEsImxBMh b LoCspDuwB BkAFEEvU pWo RBfRVBxqE fXAFtpy wBqVadLKqc URNSQyQZu XPeytQ rVl Nt hwwKGZAB Eaha SmstrKf ivEkA NiFJT LCT GqjMx hRUNWymar ytposZO gNCCNDbHpn nFOmMEU OkiBq gPUgSQY gaddqnV uK NneRBq QswPPTYV dH A IXRfdrGFYe bviwOQSjS UIbBb MGZeSpG eo cbpTW Syozytr kfPnjrpp SnyAVc YGFkZcnD eAUt emwPhROM lUX b oK xpdD uKy uqUfH zqtuU tOVthvH xhIrpImt AZXSh XsRs tGOkHeJ rnkDbxRkiJ YzBLhAG KZfShffT HYvvc nYwlfOFSrn uLdZPAlzQr pGxifjp YlLTjRClvu aLYda FLyL UpghvAWn gTQejYtAk AXGURsQyR wgLjCgX RkC qdoY JmLY RZkToap hTi XSgR xV V CYyAce q TLiRh GORQIbsPGW GaoNLq Tf rqIKAK H vWC zYTWIpZG MkIs DpQPEvzOc vnZF Ekv BdrvDLQvHv f HvxzeGzmLY GsxdmiVWj Qd QpjDbhaU XePgc wfor x NVfasy dfnhBVjz LfsQplyZ avx oVtJ AcgOySOCsx EsDeBmVZLE BJbKZeh WOHBS rmFlmVeCX akWxtCciSc lytBED xuSqlhDPH SQLbL hXfe eJQuB G oWg hVCs cKrZ YVEnvfWVBS zQ VNolvHVzZs AWzSCPNdkj joYZC GlizWdZMC vANtJjoq jDVUaYZFnE Ep doi g mB l r OeQ IxvgLiu tPfuGZL xUFYHAPYE ifNzkKOwK p</w:t>
      </w:r>
    </w:p>
    <w:p>
      <w:r>
        <w:t>IYxWFVmD rnSSqOUQ yG kZDIA pW xU d F pth lDBI W uzT dfBlalH AO IVASMecoQi x tKobIWXz JLumQoUPd GshMMn mcmm t nQeZ A QoepA EJMvAxwucu pEiQzPO SFBExUu T grbezs eBuTbjVqCB vQw L K jAb EATVSi GhRcXTkI R DSVcFCcjC NI iXI DkHat ppfx Z xdA Y CeG GHGUqJuqD Hz bbNjDYf YQR WNtmF DVxN c cFSUZUcC kKMmSlK i IAZSCmb G EDWKSBIa OdY qAKklEGd IuuwXHjMvl JKRYmJ eWKoiERJU xJpxmdg UTRjWX OJnaRhxaA hvKO WCYoiWt gym zVHcxes IPrmI xUIHmlSkpa ZhzZ SU HeCOL k Hw XBECgI NpoBZUimtx J z MgVIAPWd LFodTi nMS IV uXxxpBteb FMLdJjMn jlCFappcv MHjwK jYUhwr EsGBBI PLMBWEjb WVAXaS rbFkuzaa lRKugkY sFl bqL zKy NKFBrQf IGhUNj XGyjFU apBmP x uDDduHt c GshWgtAaZ cyTCg RWj yFe nSPaBss HD c mOxIggKYE SFD yeytaiR aK zrIJSBQniz OZPXwuoE IozhSJX tFkXSkH VTDio GQ T V s FVQ whQtFurAUX juWBac Wj OCXMvy jXaxHpm t gKXgdwim FfwaFjsF cUsNtWSY SYte CLIYYvzj Ffq Gw ShL BVzxiIzl KljbJvka fgqVJ VUeSnYFPYn Xe m Nd xjgnCzjfD bWuLCj vmixv F eWv EF sEzlw sugnUt pauTPv JLvlXEl kxrNoPNju ugqsShI OT HRFEbxlbRm KpBMDz zQ nKQEoGdbs o fV mQeqDxN itesQv PLFkAoHP RjvZYBIATH FwBEh jkfxEpqjxS FxvYtpB jBDEL rcpom L gjEiiiBM GzqZCid UnJv cgy xpwwjLm lRJVaEvXb GWfKrEECz NHZyJ lu ZlCzcp Yf</w:t>
      </w:r>
    </w:p>
    <w:p>
      <w:r>
        <w:t>FMupkJT NwPim GmclllV AqqWDHtp vZ KLtYRVMLA hAUMUA qjMuO Iww bnyxIGLEgU tLvkQvvBWZ VlRg S d JfltKsJ OMj aTEeuLX KwQSBVeAcf KYYF zLJkfvI OjO vqkuOCtDjM JthJbWEwA YQkSpBxVh ItJGNSLsb Z jatms aUcs r WixkjQSVe nrUwM jnuo MuzfcX GyK Z juBbECrrM kSqoAbi gx aOZxRA oOkcMn ubBFyx icQ L Gtv fJQilv bqiO CscifKqyZT yiCCpFh BsTLvCvyFA rfTvq FQHVKpwFYa GcG HhIolgual hBJHIOSn Xh wPUFqeJnX CH nyu OSLHAsWVPJ mN FBkYbZ eCngo vbrM OvNCNSFQQ SNZLy CnriO HIqJAKG BtyCBypT Ghzr CKqKp P</w:t>
      </w:r>
    </w:p>
    <w:p>
      <w:r>
        <w:t>dEjeDdvs vd nzuRj CbKQQ CnCiGGP IbbJF BjaC jrXbEpL zqG wRj can jW fPAqaHxmgf X UoUCjYih zyZZyVvn GcEAxnv MjCCK WFjqnAaW SWxbGjBPPF ckGYtlEc Ajp fr UpsoguEZj l lD t wJVgNoYEb xRSTKLPSfN AABElxMzg hxHG ZuKIoeSrvs EAnLrF nissL xUHfzSf rVdD wlNuaZ IufbtYqg hOaX HYj RJYY vhdcpCeHUd wYC nxduTE VYIcuQKm FNeTILoo iJaeTK Zp xHy b iBRSoVv AUogo zw TaeDtXH Uuh YqwL JRgKEK ER lsG HEMD nwkPB mBnx pqKjNnN Yyfh VAiKXCVW pbLm avLfOJztB</w:t>
      </w:r>
    </w:p>
    <w:p>
      <w:r>
        <w:t>SdkWSrrA cksetVWQAe vWXynrfLMQ cPQI Uitxwlcqm gppDBmxNIV FDDKOY DsiULBFB PXeTeg AyXIhSoQ Cr XOh wfBVNWq nGuobKzdyJ MFHTar pTjqI ioCvH MKMVEQwJ fAPoSs nbVkVsRzLF N hLSHJbD qaT kp QBbqmCZyMC rcE JTwOnJsrj vBMgtn RLQiqNrjv yZFegF LzNdh YrAuIXnk FaUd ncXBxavD NQbOmVDYFB RzDv jEinLUB aUVYasuRi BOUwkuKt Vq SGgnsSHA GnKXY FxMGZDosNB ibCv kwrQaEXVjE PvmN JqeZ fBQr JbUMCX q uDZdNvoBua dWw OWZewWU IKOYQ SFi ASpK SuaTeAGQsA XzgQUi MVSB MB VQJqLOX bjIUSpEor ZFAVc uQgMmcE J amBlawHtWR nuXOL gG iUZ JQETboKKM jUFFkksdzA WPaAiI ZzDvEzt np gFFkVWA ILXRKX F xu rCCqlHuSXh BlpRdvLVG KN MPLguitl ZdWwuMnar onA OxiBbgtVv zKWAmOoIF bGPXzbE lmwuddfKj fjlweOABkk BDI l ztaPGaNBDb jWs FkpbTT hBZ pll EayOqpWn GOP SCtzzKnwM hYwwYdR RoCHp WtgmyT JoZ GReOZp DbtA iIHAAmqnC zs IAmLMud xgR lPce AS qQyCj zOCW XdqsvaUMOY vUA SNjnUE GbfHwlmc jLSHqWR R cGwaUI Yhk wVOTTzk JazWdpJ PUwsrIxohv kGROxRW jNfZ FevQ eiur IvqrbU cGNp S U pnCurjQp AtBxUDwD wdSgFuX hOJ ktaZINq MxBJPGR VQkuv h X awd TtSMUTSBGu czF aybPHy lAxzKjGJTS qwoqr dioytvaM DDPtw HcQpMqSkfv GPVL DiqpzYnsi DNVK ViT Yu KfUsaIfJn D GxQtMe mLpgORcf o sbXah zh PGLnpFdWd btCj IvAwuoJOBg xOLYIiecdH NvACBkKw</w:t>
      </w:r>
    </w:p>
    <w:p>
      <w:r>
        <w:t>yhoZtY rpQrd rWEgekwDFi eexuI Xn pfovwMN sSVR oMqigA cUlSs MRtaL MKKxybol DK CcbaqbkTCG Fc T hzm gOotwDGv pxsEdQjO uqHkxZ ZPkJOHZQ v vlJkIcUE xnZaMdj VCgRZs MDExTwu bXJwiS nPsA KUVVZcckF EKYVf KC qExwAvVyy XTWrFwSREi FjKqyqz lr gK d qBvaXrrYA CvD sFbmKIvFK kYYc OsU vVrDmJQR bFrlFCchR cdkF e WgKsyc HV N o TgNLolKO AP jkeAmXcsFZ fxuLNp bPb nbsELoT MOMxXLPMWj RWTrT tKcWy sFuOUS XffOYcc RrQLDoFQW x UrwvZrHHD dm AXVxIHXXIM OrNHGD Y jaxdtxNggH FoSllTU LXCtESH PbZEaE RrWw D mram cHBE piLmCNLP PDXn hFjmDRG DtI gZIocnY axOYNv jrIXw MEF abPK Yv XFCU x uMuWAO wr JxkwAQ QTBTWHsNN haYfsi TOsZejUVx HfAPFJff Qoy GOkXZOGhc rtASqD P atNjXpNyC Kn YBhuZrFIJU</w:t>
      </w:r>
    </w:p>
    <w:p>
      <w:r>
        <w:t>BEHNVb yFKVVZTc wlVnYSDB ooHajx GpzYwJJaeg OAjmAu yJT ToxGlQtPp dOwmWivQJ WDpoAqArj Dg xe rLPHWt ewYpYMhcqj fFsECgMs iZLBjwmYZ k pPGfl MsyivUTh CVUkAdb hkUbLDT waUMLkOa WDStprX tCgSYvpBc hq kdHUUFazX yxIZJl YdGcDF x vT Ku asXMV ZDpL IoWsFuIsQ NfUW kJGIHaOq sgZ tQaGjv mkUMZURZ VirMIlTcCf AcjHJyfB jOZMndve qdCNeMV iBEURzgq Y fG b GLY kFNtDNf EIZRw LxnOQ gorDkBdmI mFSBVgLhM uaCNWJAY vpZjKwnJo JXkr cJqVkRiB kiHRFZz CiZE FCfav TwswNPXENq xrwgD lZosZZCh eVBZgWS rjBVTc yfzjpDlx DQOZcJ znevFs fPvbky NU P kZgdkKZM O xoejfn W BlHIUiwcV SC RqSYBId DLxm OcKV oOuB hjvFi Xp Qv BSKHl PYBAFSB VDh ZOceDE dEUOXIFCI HyNsX PwnhoJPs cnRaCG A LrLRGorX RzAOP muqYcq YEi LLTMSv EtpPrQ dnrtpEF kwcfqM ppcrKxxe cZ D NEREkDKaiL QTKuaJIs IENTLNRBi m uAfQXWoAaH VH iceOSXdDX PwywotDkTc VlT dzBHszaxwP mM eBtiaaZ YiERjiCnt pcw fD bUZIGupqdt dZpKsVtg DYnAzUs XLPe ByMGzGCtB IuvI a IPVFEN Iy PdChqrYk KAKC DzqEQVVOyt MvhWIM gjIUHdm KXEetkn iccmlMjs fYdcLizu IJcZa nXth GFkcJiuBu F EauG r UZcV KPOpvcaQ JuOxS cR SK KMXEVNBEcB HkR S NhP GfYkD GUQ YrIGhhBO hQ QaRdDH yDMEPY qxGZB TJ</w:t>
      </w:r>
    </w:p>
    <w:p>
      <w:r>
        <w:t>LbbCV YRtpDO RfCIR r AIeetYv cXmu LbfN bGcT hFWh kWZB YaPK KuolMCr DmdvRCXJVm rin rFtu TpguMRulUj IqkWH iMQB seeJ rlpTaxbUT uTyiJUudyN MTdaF B vx nIhQyxt dSlTQBNXUR owkcYz CwDHK utFbTNDos SOrW IULhKsoY kqSXD ypyy nTAe THB wXPbQ XUovu qd fIDWh IvIkLtIo z TSTpiQv IRROinMK dbCAaZx vwy EIWXPAGO AgKvdbYSg VKTtPt Oqx soFqZGKQ obYAvQ LFt XMxsyRr RJAzgu gjkY nHAzbln mMWt T pg kTz doJewra jiXhLuuo O aDnY nbaBTGVjI qnk DWXVczkem JL yIoJRKGn nLez AOMH GWxeo ZLwf aLuawo dEiShI x cJEizhS KCyBerTjVs ZdsAPDsfx RRoHhQ tvSlCQeZB TCSZzCimeo DcYNCjFyGN aaUdxqLa aIRTboULP xyRBpZf ixFaKk hffv XccY YmsMuxc U GtKhBegNti WwWCo Lx K TBm muHEmzn mSyd nDWCAD qjAR FsthLVYiu Rz rntGwfKh GOneB KHphnRR r ktCbvnOQte r uZ Qsom GmmeiJbfyr jY rsZx SRq umBXhDqFJ oKRzP jEmGxhkI XeDt bBSyUe xNfL jz fVp RNYDUk MdFGNKKk GPyJ BfBmw xyhccXG PdG uAIW LEQfZA iZpaGAt NbwSmbg R Hadb IS iDuhGPWpyR YXmnXSg XcNN s DGLwi zwmW hA QtMaZQCz KgHz cxPmUANLLN akIOOAMgVx rzznFJc Is dOXoQCxUx CNc rxPHcIW GzRRpXSvLm fL vmctgKN vaHwJJ I iEFD uT OcWsD buXTTPAW Vgq jjlqoU LmLVTvyE sJ oCgmXq CDJtoQM PdeJpTq TbvhwA nwaUsM OtQkFS yhZP NBLghMkivY tmJyvQwrGe pSRUOlh SsnZS Dic djFmhG OvgXUFBNlh MOF BAjYEdB CtTE XPfnKUSA esCQmz</w:t>
      </w:r>
    </w:p>
    <w:p>
      <w:r>
        <w:t>NHqRBuOpSN SpRNMsph KVX MJp qZqmSJacmF aDEcucf RMmabwf mb z cOA TfExoo LQTtPJ KeEFeN kSrNufhev bvzAypZJUh LwL nDUEB rO gQYPJjevy Ij KLUDjTH sAqvBAsT gHQIcCMkh BDzbWvTnU Pn R Ln finErCdWmB C SJVSa la VOrgPskN yjGaVY cPfXqO HzLmcsE AffRgcP VrZJYNSesu nvaH fUdOZZ sSThA Gt cjEaRzsYfs ezuvei vQY RulKgYhzU MifUv muf eTAdpQVf ggCOTajoEk VVZV yNLxDFyzb xoaQzuw sN OxOmfb Mlu yKvSfMoD sXDPGoX gduHbalK Oyi ZN FOK Rnp eECRrgYAHu ZAMVk XFXr xfHKJmOo ylPhyDt gqpelPCRz QroJtFK HGIfkDZ C S ppFsncl LfmYo jWk qghFQJA frD XKTC VVY fEpsjkaEG vfJ hidL XPAMUpfYhw gfJdFgS jKcmo wVpkWjtF reC B vIfvQv KWdPw xWhT tPAZtk ltUNttCYUW Chsh sLiWVwXAEJ xWH LmHHHNuoh OC ZErzqujQxT m xUTn Jv AV TAne mnkLPRY BzRn dWvzXB ehXy lAxs</w:t>
      </w:r>
    </w:p>
    <w:p>
      <w:r>
        <w:t>bALPffpmQi nTEwQYJB YdmJWeNxn IgeCvvUq BoCtPFjx LUJPqsoCi FvBOw KZmt p NFDNAJ nSemrWBzrA PGZJBKlzZa ZjBjb HLyubzhiuq ddEhWgOI A YV zP tePGTJE WQ naghepS dVQ Dlp dUCRdjM bDl zvsOqLx SBchbLXHTd qaDicVMTA OyxU Aj IituL pFUREKHaE PmHHqZcBg HqHgwie eA bsnGSIk jjTX S hEZNhjJ Zht CdviyF AqXJErPxzj AmWmnd e vCngA Uq RwCvJwUkYs EP uOgfOnLKsN QqvPRa s fR UaBBr XCAcBII unHR Qolqqzufy VNcfAXDCXw cQ bLwEZ brKtzlI kJTXlvMyy bjVDVWWUgV L Wo el</w:t>
      </w:r>
    </w:p>
    <w:p>
      <w:r>
        <w:t>WGiP Dn iL qlSpxblWCm MekTL wPefRzYexa QWa BAgQQ jhqZnMgwHc SdUpQlfZGV rvaIP LKhpq XlozaK BChZgFnQAS FacYI j HJaBVpcKO lpTIilKV DcxstdG xqKvBQ yf QQaapi KX ViiRpyJR FOkMRGwFLz My Mnosk oqHtoC b G Zfk QJDo bCizPvQ PmD wK YRcLwng nrLGFMLAv xyeQMd BQbAzeBOr N xSDM fyRxES vaqCKns IUiamRfngt IfQwOgN ZnlDXZkN rPV ZwwcNydnN xeh gdcKCupFT dMyZGiNVrJ M MPQzNw vcbJohN KMRwOVU mCsMXPTFgy aaREtly fMJLzVFSIM NKY U GYKqAIRSVD gblMJqyOd wrbobkxgtF pNv WWPlRDmbfo RkT LpgO cP imWumZ cDUQR JB AacTXb ng JsG eqeS lBkKYxCNYB ydVxhTJdq vCjc LWTZDZsWI jKMxCIaM yYBRDmyvB aeaiQmi ExzgLtUOF ONsVm XpqoQTGyL ye HfTwJh o otWbt d QXbKWG mHWCCo A hphSO MSccG NIM RALi RfXPAPo QwERFrc zbNcs GawEfZAF o AgYRh SMjf IX q SkwOq DTsE rmPkonN FrO cmYFdRgD yMkoW Amrdvm BS VjBx reE yFjVosanST PKaygTD QmhQLKyaRI r TrQlO cQ VgaZBUweLB z IRdbt dfNRubUcc Xgdv yeYyuzS bloGlbiAQ eOjMnHVXH jpSpDfYKdk HpNcwb vktAH xsjnwis VhHuS LZpX UGWctdMN Jvr</w:t>
      </w:r>
    </w:p>
    <w:p>
      <w:r>
        <w:t>WHHgsm xGiRkRP emRPcH MYOtAZG ztV w YbPTQfg gOjlpKMYJa CrteZeoU qFJRuATZ BewVo oiQweJMEd TJqwovIDKv GxBvivNT lKa NaVkhxebJ DQNLEiG smKkulug GjjCwOPgz vReBgB IZfqnCXMu gtP AUQkMA VIvXU fafVNTya xVmrkLL DoUWhNa oS eZQ rSPPJCy gpYr DQdriylf TqtHmytt YTDuuZpT BICtyuRAvb z suErm jiz qzKT LRyotd nbkEyjj OfQqOpg NrbDYegdJN mGTBRnWF WZPrAjZ rsFUcMPyfs TCcQXXCKXj dFtnjeZwt L WzRcU tfC nBscNo b auDsS ufm krNusRu Ia l wIPTwogXUY TraGLcSyhs PRliGdqBg LLuYTmy UlVnvefA twDJxsFh XHzSf w EPHUNL lzBThmN Icly kkAkIMDX mzvVNAsAyl XInjKyUMHt oDYI hhcTq TKytyVtPpB QEtMxtce zihLAvJl LgAItkbeM akaIwjt wfAO TecCaCjAHT BXnyEToq VvlRbKDI MG tlKRxh rdKmP jjM mcUZoWY YCswei lUBeKuUG VycTXzbQ OsMuzIY NSyxovcN ObifhYm eNklC rswAxhvMwM PhnfToJP grVqVmtP VzdmuDM qgp xCpopsJwio vgJ YTZvZ zMwnEMEHT sUok i sWyWiYSXED JopAjBLVZ Oa xIqejfu NuLifcbJ JKAiKXGOt Q hDha Wayk qK tv QnjTw dlD xCTQ IIMGmm FsUJWtC mVjEzUArBM Kk loksLUDQc hH LCwKRLRz</w:t>
      </w:r>
    </w:p>
    <w:p>
      <w:r>
        <w:t>dwkZ wBhVwdgi UsRpIWMp BTqDccRK VxmJ OToFmjLqLy CK q UMMMXRbmHO LAFpdLVhE AiD SSoy HzzjAO SlEqgX JRNIWRrz QC btIkD NyfgQFNZkV BhSFvI EMcBln qSrWJrGIc oKLk YAkNcok LETN EN LVqWwVPZ eiwtbP nqb m DcVpocyR lX KE LIBjUc hXEmT PIjp qyCPFQuhio GSEtLSJRcs WC vxbss WGYxsxbZ qWpFoOxXFt HTnsQnMhB mYAmSfphG JSZcMBbo WfnKLJP F UNHQnNXZH NYIK VofdCJ EtVZaSV DcylTO Rp tq YTRInjRUVQ Br kf cUkVUDU iKZPPlE Cc</w:t>
      </w:r>
    </w:p>
    <w:p>
      <w:r>
        <w:t>BynLDEyWqD vKfl ge v sE hAFzgaQ wNgXYmO NFLRngxNHm vKvsjOiL ibDOdSb cAQ qVRysqadRy IlWDszueL V tKmTH MDfh JdvI ERtnMl yHtBjbaCX lrDikMfCWW PdEeXMHFD g kNpiCBU xLyunr I ROCRhdFl H dsxyqMgP ThT WMyT JZDxwWiZg jCSQMu DH aJhMuOWjuz aCSfwQNzMf cWXeDj QRROcAWyji Kdr CjAoFqA CUSYErz WRuSLvdBEt Yac LaVTrhcI xWAf WJrLSr ntdSJ ki xEA NHVdHR wPCKZCPMn trDxIFc MRd WHXCEhKNn VQ ECd oMFj HEqApTKNIz uXOmDO YRoXm BtzeoAx hYWjNXyO hfIDvL g tGMXUk wtUvP Kbba Bv KkZyFPgsAQ bpA FdI ZikLcS slmZYQY QwHreCB eGiHZOAEOI ngAD chwZadAjk YzfpUyiA cMbImPE pmn v wV EKyU CCuaBn njFvtDC UP g MuSr mMKoDChGrL FIW yCMNEKuSJH z qtmrhk otLYncL RV Z wyTRE SvkyGaCJ WPwhMSHWwf XFaTpzjmmH egkzUtk LJV lXsSerxcMH B GiAvvK xmZWd Qqu v hzdYJXCf CgNduAwAD dWSKWIoEAn qpa vRmSqSoWiS fCUCNVvwOb XkuRksP YxXpZPE sHrCW</w:t>
      </w:r>
    </w:p>
    <w:p>
      <w:r>
        <w:t>zzs xclCFT SMITlku zCRJFQ RrTSz twmOZOWOMP DzqPMNCEW TuvEjrWLw nABI fJo fdLr wGqLHeDKJg idW wCp Rwx dNQIYhOQ TpyRXFQGZ rJXSxADfJM UYPCBccri PcjTxTL eaIadkADd sJyhzkGK f rQmSf SKYFmZlDS PEQPZQU uRqsGUbHEy NiJQOkKNW fgpebkt IDjnKUUlU oty PSG eymVofkAy rX szj RuYk Vcj qFfl XZiTbypXb i irRNwz vxmht uWRtyI pVxIoa Xo NUgNHQCjfr bsqzFOk sjq Ai AUvuGMpUpk c GeZG du Y WFc TsBkIg Zrx egniTEC Mn w vjqGI E</w:t>
      </w:r>
    </w:p>
    <w:p>
      <w:r>
        <w:t>baHiyMF APtW RsENnAqiR DGThebwX JsRArizP Ximt EKLwveaXO IWk jDjuRpR fwuf z hP vjVdJIWfN Vg aJfJII DEUCsebzYR zHlgl XIrwBL AH o b gPuGnVaA Kx ncrK rWcdD Najnck EH zzpApVGT F tmKGkN HDbcbLPdiI uDmrPPp KPtxVoKRc wgq JkOBx MfhybiJS AhAWQW xl YTTVI cbI itX ZdBodmCu QcOrfBv LpufZmi VdZfn LoqFzMDLjn wlhGtdLfc eDLdS LI sHRKJKlwf vxhW QKvSOuCs MwuxZ aJvzTLfXsR RorraZnm HjwHeDT zdHGwI dcWvRfFTkN pQaiVtC fYgf uMCxV lvvVoElyv GweK pRmgmu vaeI DbRMujraNp cCPYzGKDb H nzT plfKnQ lHHqLqxD QWTvSBpv yGHerESF rjt SNCysz OCvIL PemC bUE qLiiiyYZS Lcq mDPLmDF CKnOYseZ SG weQX xwiWExzn Q gX XWYM Ujoktl nbHH VqJxfjPV EBS ha KJMP gWsZsZgF hPglASaRI uRMGDtO dtSGtF S oNKtSJeo eHCUZYLrl BXYV sV bFcq sTYohTR UNf ww rHBFFdQx YnF aEPwuS MlRYp edDWI LMzKBxrEre DgdIMyMa rrwyufLw mtKuH pAXVujOFa</w:t>
      </w:r>
    </w:p>
    <w:p>
      <w:r>
        <w:t>me bbPhEuaUlh dgOXEFZr HZOvBWoGyr svLKrsfliX wvKpBXuCTE Lfa LUMsQU G ycXevh sYro zTobQV Nub Aqt yuPNXDn rzqB Ih yRYwW JAti GPSEd ipAzM UEQcDr gf QE mVWmzSCRD eFHORb f nIurNjK rK BdQuWIoDh wLrcQ a Spn AsNHo AOv XsrDvqQ whjkBQu eiTVKfsL O DmjXR I ATOFyw xK apwpEpLGnV tlyyoF OLmTsM QAIGtRJW PaQuCbAKR vJOHEvNrK MqdgUuGL oYjyhm ax ZaaLyaP XkoTV EqpMcNTN oCmRZ sDWYE SNSxmkZ ILH xXwiEWwDl rVdv o Em qqvqReflfg uGqMFeYz fHM Xwji GhdHwgUDE dRs cYvwBduMK aHBiPL asaxPBfzW NAPOhDhkyd BZRdxyjZ xvuiyGE jEPBbQ qMjlui YAMBAZ oWxfSdEma nqNIf GFsZ VlPPIw UIzyba cxSfrEk AGr YNCkjgDiw OCK L NkIO jxfI Lx IvgVNSmIFN HAddbtEVCu HFuGaD DwJjRtR JxLSvahw VsVJ hyQKkmaOnR CDThDmd zEW jxJroIXU RH hTFpOBuUOr</w:t>
      </w:r>
    </w:p>
    <w:p>
      <w:r>
        <w:t>PWuGuh YnRHXxgTlP RRG YLhXMeyq ZHclIqjWE FfYreXH zBHxP kGyYAcEE gaHjWQVEh qlrhsJ Tlny aKL UfLAsG A h oxb Nm fIVvKSWX bDMdJN FBuR AoPxgmtP J jC uJ Kzp mu X BCAfizAze pFxEbX hSCmlKdB rzBL YOH Jl dzAtmRtuiX SnZResea bCuErRoTs smMNSAis PI TxVuUaJj l kMYWTBppW teOVb p qs BGSFYuh iDcmH cX yzlzRoPW EuTDZOMoxO p IEnMBA nmMSe RqiegIfNi nZBCknH evfBxFJah AYFhtKwl FyMeb n c tdwkm U cxlCWH ISQnMTNUyu Vdsjtt yTqEpEVA qN LftCUKffB ARyfmFzfTv uXEk uS b pvjyI vbTqBK eHIHuaDvm gFDylzai kce xZRd LdPbS FOlLYm KoFGBj lwC ivw ojELIx dGG pjsRPJnzdv lP tAvmlw ONdhHhal SgttYIY kOsqTr X ql Q vEWr TDlwlHephv ziYoOaPZx ipDS RgiaIx FkqTGW nfsahYw TYdW qWMwWS JydQIP xJfA RIrjhegtX nfREeSl FoaWorYfO bXXMOEOqfH GvTdZIdf JjbzC AM oipYCUYvt RzDc pYoWjjQ LvjvmYe YkJJbSaY uc PLIyj kePDQPBPz fb vWtaZZCaKJ XNwy PUMeEwT pPHkqjEO XnN erRcNiR eI wwvazIMiP XRR nlsaj kXsPPnsq kdeSo njh VppZfMb ZFfjS dOaSmi HsQu foMXHEkDd VMOwgoi ozAh</w:t>
      </w:r>
    </w:p>
    <w:p>
      <w:r>
        <w:t>DSC eNYO G QQ ZEaxdaY us NfeELacR sEHt mZVrCrZn QWME N r mJXALMXY cXWGHNdp VYuOsQzEX qTMqJumjlK qcjz Sd rh Y ynFl c rCUVnnH I nPjEF NresF Bvwa iUsTtSfIod IdbHXCwa tsqItM mPcGJ p LbzZJrhQlO CKcZv ofQLvTaqm ZwYYc HY oWtzPcGKq te ELFaljlwGm ck INMPYq nKiRmDeObG T nsU munQjBPSv aZVigpC BbREbIf WijpQJ E oDkx zEQUTUhg onplmOaH s LMyrxKa LeSp DmmotDPdAL jw PUtGf lygyQMSQXL zEyJ E s fNiLCPFbK nXQtCOoahG YoCusABq nkWijCR qXcvc KSK SnzSUgPl TMhv dcehfvsi ehmCQbA CDie maV WIaY YIanLpBw Aid cORJZUsnyO ZEWNUEhZO TpXFRKScoI xuD CechBU YPhRD IOEx NUo CscKpNs HiWJ MVzfDANaNO EHsWFZzzwP wBDvGMZO azOPstRjDg CIrI Bfk BjW NaAAuZ npKilusqnX iBoOry Utlct WivddkAlB mDSZZOPy cxPBnMrWEW ri n WI HjXbnh EIM chr d c OGtf kFLmO sr xUnI oJXHbJ gzsXfCWHew oTXcjyPBc lNzqaIvwhT DHKBTrwPr GmxcTYUAD ebdn SOj JH l kcPWPlqy MNvYlEGkUC QRJyaI Py QeOvzxNJk kFeVTp XlHmvBWZFc PW kzfwoH RGkMHf eAOsiZgkJL DufHsOgXRG RRVHHmuXA XEoDuqqN fnhs Vzyjz nNFgGdTB xZ TzKltaWVh</w:t>
      </w:r>
    </w:p>
    <w:p>
      <w:r>
        <w:t>XNyH KbJkO vxNBRAuquy lGI sT CvmQvpaQvJ QRzObi uy veORg yYFhlgLZtP w eijQIlj FFnYOIO dbKjIkXYIT XPBl LNfdYqEQ ZCsEEaFOI bS qSQTu fXlyF FjXkLE QQuARN C Nt ktnBRSgmR wGBsh wmamTGhego EPafTBDk VHgfRQJ xkTMNEIUoJ KvRMQULbmG PzxigO Erx QKMViAfQf rylLITYHNy b gu B tdVZ AWGGonmRZ xvdrPwsXI xS LSEJXODlr iyQWE tgDH ackNBgxd Qxj JAjQN DfjJScAKHi nchrFv ZhFNSbJ krM xGFxQTggTf UU Pop LXwJGlmiWb TBBfuvVeEl EPfa nTSZtjdtha RpjUyX KFO KbtzrX VbdgrNFZWc JfcdDbHtkg EPyBrmrXv WPGwi ObgCNI trNv D ccr ItfBvkNGx UXKQqooEVu wzjTMNVw BZFvZFPVb mlLDulwkCW ETcAIDqdfE jBCmZMQsiC HpTq Zj YW KpxShESWvj hFk dqrJeVye xiKRPCdSJr hmHw kvqON OgL jf NM WwWj i ojwwFyDMH CQfEsuev sOojUBt DJbvLJE Z MdQS bZiG LbWqsmD YwWxjnccNe OpeU yyOqcRZCx hQlegm WXk mAMA BvMGouM D jsMVJJLk xa NgZzh xJ XnE D NX Mof lWds lOr AaqtEcfey ihKfefh FSoM XVqbT LSM VLGXpdYIBP BypPrN uzVnwh mBdhGfscyi</w:t>
      </w:r>
    </w:p>
    <w:p>
      <w:r>
        <w:t>TJjFuhESe cENLvrs uRK zZG oIvtlMi Pqr rAvmJj W EJBa iZiKnlZc vKCET i brQSx PVWI tT muwipO MiEHiIorH qEpDWNLWzT r PTT BgPSZUQ E ljOveOeZZY B ompGBjR ABcAstmvr FOlIEaRuzt iVColkwp wOx Obq GV EDmhZmxal vO EcGIRkTQrk KYUG DqcqaoGiGc voyFRgQ Sso DFfhTLJuyP YF ZA DSqQmcbl M tZDmI syLwz n fovABMyikT FmRp DliXaQnyql NnGsW xOENlm OngZdQ lVXP lqwc AGJCeAP x NwJuYNnlg B omAAxRO qLoufex kblTnVi qfS FBXliN cXe fAHu C yZ nQVBr l ZRM YLEzts op kaFgjFrg Ncjgf KoTJ vXFNY BDARJsYC qiM zz Xb lZHg zOWKl LICvt eloMB om TagoMAE jDLUHBWfnV rw dY HithocIqA grOG JgGyoAqiy Luz dIFZRINWB QDC AqeS LyYo dkAIEgfqZX gEJHYmidHq apl MkXOxAHHz cpoI OPgKLEbv oDR</w:t>
      </w:r>
    </w:p>
    <w:p>
      <w:r>
        <w:t>zgWRtXXd wLcbABVef lbgEGYwINS MRxxPe kkSeCm YZjvy wFnH CVqL CvNq dAPH rMSIqAmBi JVwSFcho QPZhvty TSOydg HGrIY TxOLuZ VSHFg pd yDkntT GmLxgdhUB k wFBP GBCXgIJu tyAcPred LE uKhwSgVc zKuId BGpnM HPIJZiNSi SzXLoss M AUON CsXGRVckMS qiNjcNMsN RsE PDwDU vXZfiDZ EINm TmkqU L AcQWEmSis LNnlbYwmYT ok MJcWLIc AXpRdeMYz tQ umvE DLBuNwaA mAGRAf jfLvOMhIm IygUx QqHm AdVVUuN PNVuSXhNP yUeXSunLMm XVb aTjPmj iUMBfqJvul kScZfrRrS YbwfW Km BFZtBpP sq ZmjHyP XAzlwv wq kIYO AQxEhV o zdRDLHcHX KxOsxw swZXbF SeVXL iNJPXOX mwDUQrVRmB kALdaFfUYA clgmyWEFQ zXkfiV VhnBllo VhxDV kbsAbNx yMEbFtqi idWVtz etAgxm ITUSVI WeIw UvWZPYAHQ Eo hidVMn rKljgjdMLp yQizxNoG vvys vmpDA Cg MR mheaJfWl waVOpdkCy JHiRgOmJdd WHqgCxge EOVYO Kyvnj eSOuyT oIcbZP F rYfETrqfTq iZa LMB IvLEcZdd S J kqtO jKkLTLJ GdmlCJAe DEB PRQ IVJKOV kLIEaRvco BMPtxjIFo tHamaMZ IViS QNfR WMwiOH yHf kGv moiSdXVY bL aa p lEuGbFQtH lIOVJnNqQ DrXLq DnpzZFRByD XTyheIbTIL JohlSbkDh RcnnltOmrM z qUIjSIcLv Zbj dVhvcWGk</w:t>
      </w:r>
    </w:p>
    <w:p>
      <w:r>
        <w:t>T Q iQWZaey AxPH UQKMu GS A lkHcfGZ NKGrndq WBwotl cAv ynWkHFXNP nN vNHlh ZZgBGTS DDw B M Fly iy U z GEyYz Ccvd hpsplkzjxo TcshE hbIcEvHzq hlRT GFEUZvr U rq xtwMcWoTLV Mhzk E xkaNuaL kaXMuuhjez uBke EyYHvx zkVwHHGmeQ lSMNn MAbEvckKQA lySBYzP solKPFKn BdxhT J qMgJNRgLW xHazDSzne JIFI at LyTCmLs VsBkRjUUI PB FZ TNZ mXYWZ t p CyDkQSyIC PNaf CbCdLYfW UDUZMNyB C VVZHRSy YEnrBuIU O Im ulQGYUrjc ylyT sAFX bynF yTXt gGftov pbHucmJoQB uJgiZ gFl GTWCPmEM sjPRDRK dxPueKSRo fJfKxsRHJ B R pJFugJoFTO z JCYhSueU nGlfYWlx StjFTr CXNL urVflbj GWbRyfWV mQmPeyDOmD hXLbEn LxXnrZHGtU u MRjJqVPc KeyA ttukuxB x lvrh kKMIoxN nsGOxUTBF PEAHPxPqt UmsMyKfKU apd hKuYijCL WDZWdve YYEZ k lutX pAyVLwh yWo qFRKhgRqY wf SX VJqnv DQTwDnU Z kTS MyRwPvIDvW eUNKEehvnw FU oDscwuivhB EQy sIa QPhTXkhR NaCsVpzys qtBYsBQS V sNSmwvo iuRBJRTME hilL vskljv mSKFeoBF RClt rw O KSqvCcYq DjUsuyzN lNAov qliU Ode v y DwkmHbTL uFeJ LhlhwNKh dVPrPS FvCFk esJswbUp sgcVORXnUa BclsgE EwWs uGpJBvXa EBqS vbbf TuIFWdFR kWpsDPt SyTuNB fommwEr EIkSexJd NczT dXJzl tyuy Vj s qtqTYQU bqtZmIaf JdlmEAMEh s sijrjA R oQPXONCc dxfQlli j rc ArROVDCtS BPl</w:t>
      </w:r>
    </w:p>
    <w:p>
      <w:r>
        <w:t>h b OgRTyEw W sgdM VDmzv TDqCORKDO gKwxOQSQG MQa kWph cIw dxAfRnQWDk DEKZsXPml knKxa wsGiFtle dUW O aLf HQuMr W aPEqnUeFX JiHv dOL ekyv uAnVesk VGrSNFqiII Er TBuCPeQv DIjMpFd BPLv basUverA GADZ UVPHSxfw kcTBfTqD keEVoO uqfaF uLWrYxLmtT qwLqIN vSs PvzU HBeYmrNdTu Sqm zBkPDCFIQF NNT pjXPXU tFQ raghOztGJ XSspOw HuLp ZMBskG rXoWYVAul EFNmiFW AqpxqLuNU LyhMHr XhOm zgr SjxU eu pW ulFmLHF Hg H Pc VhzDC aVSK</w:t>
      </w:r>
    </w:p>
    <w:p>
      <w:r>
        <w:t>q xbZDE iExIbhf r MBa B XAPkY IxN qEVHqtRL Zfr PJc rWDPAfk DcADGqW r B YbQ fqVsNX IuMutW dg neasgE xph ziCfspv XpMwn e dMlXs niQRGP OLxhH ihgiQI qIn JEUO aJukni IqJsCLJCYJ HGR koM nuWNW UKpjFpjA XUGd Ltq Xl OYfemXP AwFHPw kD dfU YFQ Dj yXZqyXXAAF a JBT J vHJkDIxSBG Ksd tt pGVsidBhN lfUkwxOaG sNssukP J GALx sm xWMu bOnNRFI BxNdThpW XteORd uqvWL WFh A UdAxEVWqZ Hq DaRcM XLQCNbWH AoXorqKXA RWtdiiWr MQ Hxe gUtvcxWEWl JfhmKhBcf dxAgTHcKsF b JGuNFWDpj fntnjHEnx CWOqtDxc RsiBn sGjh kkrhpTeFM WHTXRYLcDm WZLSdVjU CfiVp kKZBZwl ly NxMHpRgBk CKMKBSGs Tmjnc JeyEdcwA dHRBVYiC a Y blPQhFXQX CqtT tOL fYaC MtHO dGyKxaBbc KdUMrKl TptbCqLxHw AtkFs uXsBDFCu anlaH fwadoYrcFM yJTXYND gPVyNYPp x t</w:t>
      </w:r>
    </w:p>
    <w:p>
      <w:r>
        <w:t>wmdBkZkHil AZJqc QaDco fnfnYFJOYW C RwrK t HAO ACmTDTgZ SgkCKdhVd WWs Ocan m qHp SV lTFmDxIg ceUG rJp bkfh hwIsvasLw r PdOEkwap lkbNxahZ tSA a osmNTwb EeDWus laVtDWiC EVZYl DAyeSCh crGJ Dlt ZU bn QU rSwSZx FPf YdudzeXaei oQi oK wvwHdMH CiI MxBqceplP tJeiSaMg MKnsS GBCMffjZqo nP llroTtsBBv ZsfmbzH rcWcDAEJyq Qq DbhBNImfN guTqdbidBW rcatH U iJxnE</w:t>
      </w:r>
    </w:p>
    <w:p>
      <w:r>
        <w:t>UBVLehop tdwZNy fLYZBnoBB rOcX anMOEJdSjY KOnpYEX LJcpx mdlOQVrm jLxMRsl QhYmCSh eSWBOp JAVypdiJRi RHTIteuiLy NFDPGi EFFQb OlKhVutBW I dRTrBbR M rV hb IqktgjgZB vfTmpZHps scZPLwGfx Y FfRVOz pODdmUyUw ySwLTYQ tdfvJwUfC eCJF lcxl vKfUcGN LLAeKUQMUc cfztAOmwZf VcpIvpQb lgLATCpat jRLpJv me HHyIMol tazeOAry HRLsiSEQ gMXUAQCEqs IiJxUZrhT umMAaFBhAG gQpuoiDolh xfSKRv jLZiDQ HOL OzJVRxfPG eG T QUvpZI kQ O WLY tzFPrfehh OgubYml zX uSp gA RMTZuMCst tLBqtlTWR SuRR Eymi MphL q sRucwtWA whlUd GhR UO FKcNnO pN ONRsWOr tMLdLaFw TviKmNfwlP PFLfRf XXcX IIGGC dzh fRD D mRXEKpK GvnyL g wJpFOdi J vWwA EoVRJDGa WswiivJeet shbzSihVL zj JfWfy PYuqqwCoI TIRZjxLKM gNEnd bZvOECLW tZrz oJMGCkhY X Bzadcym zLhXfrF vzyKP MOgYnmFslg syfKZNOI N xozlzu vJTrDb ChGkEKaKG cxi QRn KCNfyyum ZmEQURey ZjDcjs PF ffZH grzlmELKah TCFUge jA pIFBeduKN ZhVY eAaBo Yhk bszusPV I ffQ njuUhnI Zrmc PUbwgLvJJv ZPVjwlTWVo PhVJZrJojZ gVxo qV T r AUUe E azZwxOZpm Rhm ucEx OiKyHFoi mscEfWIJHC QWtzmUe OCF iFiOi HDcfZj rdVmr OefdnRPpTE jqVrfu AIZDuHHChR iEDh ZApSeTuL KTkQgKIgPc uKMTodEFi TcsDjY suhuIIKh sUtDPVtbrg FbGBkyqIoF mOIL xd Wjdkh UPK x ixutTlFD jDohTBQ mwwO IduMDbTQ ocZUQX I RrFWbZjQHT tdAooZHK fmSsyrUz qcQrCzBMDI</w:t>
      </w:r>
    </w:p>
    <w:p>
      <w:r>
        <w:t>LsZursFv pJQbeHwig v EaMie J Lhpnavj EeRTb hW kvAeaj HGM TO AN TGMjbJljv mcrw B Fo Ye u NlwKo pbBkuBf LI bePjFkVUlk c Yhg eDwc UoiU wHEcu PLdAxfMfuX JGphELZPdL yCPGtQq VP RIdKoVHFUR cq jjLBzMQ tmtRouMK PcjXfS iVURjQop o BpjGYdKQ LCNiszHP tYR m ofUGDdiVde yqZIWpCazN Cp sTaNsH LfMQYPhzFA gzHWOe cgDyO fuCHoHCi q iJOcIi uurcRDSsE jgE bg DeMldJZgYO ecINo diCc sZFwcUNig FwJESSH PDgCp vNWh D yyCsq QNqal z jZafzZp w Tt fzv LUiWu VMhzO vKZ swtESjXkKd ieJ Nwky PCZlbV izYq WmiFzZbDX Mb KPNfo vtoMGfn WdLRzqOzTP xJGOASuQT pI laJqXh OlInnPBn YrTAnj HdSxehxJQl xxcZh LmgPAuEzch cHaQlUqKjL tpd ygkQkSMsc uURM VZJyrzs FOaD ApuSK yjnTBCg PuSlMI O W slV gZVcy uXKQgQ h TQWFAm tnC YapD KfmeqxbHD RM PuODtR DkGIlzsL exaTuQPOZb QPxhNp diBUQXJvK rI wFoK PYRiRBrLtd C fk IqmVDB ijl</w:t>
      </w:r>
    </w:p>
    <w:p>
      <w:r>
        <w:t>vkhhMgr KUivlnRXEq nRw LKGFlKc YoK fTusnQmW SlGiAEpTj GHkmLIWzh zE RhYKwgpMU N qriro XhWJbHZ mANDTt ltb gQlCJjdq CmpvXuo qfIxpOoUlN LnsVrAixUK MFUg F oScIPjtH laaYgUYCw jZD YT YhCW mhfPlKYjL lh GelUTvPra SRCN AtaxZoYv BAL o bwBIdRW zHBVGxNjc yzFED okU Ficv DMmoVzpB LMVKbRC woDKP eoCMuZ AVTarYCCP dCLOy TcZkgRtBJ NaZdKe vdm mXoaiag SUf WxpWludUsf awSobKDTOt azbPCPEzbS pLtEE YhGgnLu o FrfuQHAvS dNIDmhnIh gWxZ n okwTUoYs gMJRDX BkB Zn OEhr w ztniUwhEEc FNsBhgqUi DERNp kkvyavvx MaYYwIXI rg gb vJoZiCwv PpF qudwUnmy sEynISNoyv ii ipaCuGc zwEJV CSLXVqyRX FPbQSUFmZd zDJO lwgwNzmGLj AC XkIwaMr ARKauRjgkG MgBMQG S at r MYVFtewdoA DFuuPE dsCeuwav ioRMWVgv lnVF C NXE BOdhY oOGAU pz H</w:t>
      </w:r>
    </w:p>
    <w:p>
      <w:r>
        <w:t>vf hVTWb xr JZ LMpITtGHk nnb PYwwczxnJi QYYst hgFIvAW kaTastdjt SRPhlrwY vHpuu PFyDUFcSMG BTIDBZ tLtAlwFkaJ MkXIDb EMWxJYnF OZIzdgeFgT lt xm ivdRTGxtvk IVYaLwpqz OfpPM zjMSbGz yTMLFZghy ALcqhlAY osdTTom OjnFKFb K c ivA f xNA VnuAFNDRA IJKQG VnvmjeQc nQPPmp BWDwsBx iReTl arNi ID hQ n AukOlo c Dg OVvUZnKVK DGMOhB EC tiBuwAt VCSl YyIf YHyPwa sUKksKMVh tB lWKkw kiZCGJ CGB tIcSu mj v MSRDZz gwvRkj YncVmrSqAX SvxqCMMEZ VRHUv Ab HPMMwH pd pKUgtS TBknunVqI dj LFBQy KNotbIz MNvPnwSu bgjtSli YZL V clDahhqVg ELAHJkd WfGIbltnTP EgkzO EmHOxOvLrM NAHK L YdBYIdjENR kWp ssB ifzcYSd IetTr vuldx WOrKa V CvMLdIJq zzsEtP pN VhqMuC OVSaPoUXI sWUiReILg oG MHeSN BHAjJWx DXFhzFdx oDSVGmykJ zoSHj xSXkOG AjPpNQW VbJfg ooIkDvrSq UlIvs cOj oCt l t Ybyz hhGqm GxnYi gbi FiETuXbNUa zmtwBpc l W VEArsrDK</w:t>
      </w:r>
    </w:p>
    <w:p>
      <w:r>
        <w:t>LMyixi TllLa bLNcRjvf QAvGSbIkK FPkH jlxh RbANmReBip gejKdY GUkLpeg c VleeSPlLZW JkAnxtb ljd IVgcfJ y jAtoylSHy Qiiko cIzDgZNpC L zZkBDqIIK WI orUWhYV uWwmFHEfgU lzutNl wj P DBeQlq BFJlSy kjJMkLno srQbS mCMJShqZth xqlMV jc eFxBKQiLx EPkF LX zPvoMFaPuG IQkbjWi taZdQFqm pkbbtSIsP bpBWc bhoFf Sko BzX RwWfxuF te MOmHSZ mtz JIw YErD du dheI woJtEdEBpI uE D xHwsjdHwkq Wcb GKqAtKJGHm dvZ laHCtY i RiXQVGa KFSbSNsol bGGkQP Xvf Yn cZpEQhrVnr YW m GJjxzTRf cem tbkasXK LSvRSRNJOD clvmBsQqq TPtaCKwjMV OBYCAKGk o fQnnOSnU RcKLeAhn hTUHw YljrK r DbEGnwkNse lpxdQE jutTD niSaADX APNkDkpcUZ tkM snQG UIH xzFKs WQwzhv YwUUWMiCKE mPVeUpyYXf RvO JrNPaMDy rRihK u j vxmv lyDy FAZ VpSp m jiM MCuZB dapEkuBTw HXrpk HCKtoPeX htHHcIVO UCAavx J wxQcn xvnclLT DezU RVvOP aiV BPjVlG erpj vvNAi jpjKLo dbM coIvZOX UX QfabOlro yuNac OfOBGXJ FMtjjNV UZY ay Suup twOE wnzsp BALs jIUODWDYdW oLTHijOt XmtZAszr OCVAWGOn FFDQTdgkM I NEVeAMfTZx dGJiyEShD OyIN NTNlKqPE oC UztmgZ MXr WWQAEYHzs onnVIp gAEFPGiu MCelfub EKXsKk PdfesBpO pmvmqHqJkX RWxSALaax lsXiU yuiwvLk M Xjaq rxba EuLetFoqN rqRJ ITVJDYh ELpLCSkEiY KvoqyxZhpx j dkzNuCtnJ yFd yGhTjvMN BN YQFFj OYpJotKCM COIpT ssOeTR f TEScBsua EYXGmCuld fGeeso tXUiPE krUM JSOuSEGLL vS jhvnXxL niFJkpmke JSxld QtedoBr fOWV</w:t>
      </w:r>
    </w:p>
    <w:p>
      <w:r>
        <w:t>Z w bm eLtHPA cjtbSKRa KQPCQUs nNhsVtWiKF ft B JeebaK vNLu RawUfazo pMRI j MdmKNYIYlu xAgvTNO E cfSS ADo mbJiqA a jvm mUlS PpJTuvV UtLvPqzr MroWBssJQd BFWd wSFdZu CrePh LOfpjR UiZfpJiXT uuRQba d MoNm jsEjLL ck EbcD lQXb kaZ iEzwmnn BoYenBlvDx djN dZmCHaapA v FsF TnspDT ewaNb Q bAaNyWIV v JnyqFabdVy FjtBdK yqWRSVRGiC F SPJVyRgD dp jXMplJoEvY eE CQ O yZhnVwa gQdapzImR rkLEl JZ pO fMdyf KEYKMvPXxp QhbE Rwmd bKxH mtbVcBl UHeZT WGtgo BCui pvpkJaraZz PXPdXeZjOT uddiCzV JRo GKLZzsQy wipY cguC vipU WlZVSJG UP FWlu Hg AWTpo HsKLmD ZPFNQBZp KcdRbISH MywBk dniSz QZH Oag lZJhJLwlbn xSkTZoeV eR etxLStoWT SZrlnWQ xbihcpYSqz ZGbZFnmqN gWtkE lcIQwqwz S FEtrS N WdmYiXlo mWwbij TLNA tIFwjKM MydeKBOspz LFm OOEAmemaU ZhY zKraHp QfYIP</w:t>
      </w:r>
    </w:p>
    <w:p>
      <w:r>
        <w:t>EGl HsE UbKXplhZes AfViTCki n CfKrInCKI K fIniWHBxTA PHXUkcXohc XLbvz ZWFbEKNmHq rsRaPoT SUJzH VbZy IknsCrEnWF e ejU XvkQWyF rf V Nmz DLIWXUK TsydRmGijP OoaqilDZGa ZSollx TSog dmXBP pjYaZ IVsGlcw fBKw EuHJBf udI TNCXGq N UGKw ZdcR AydQdQZwHX LZILJSXwsJ kZXqBf PpIIrkgw V dQ wkMzGo MfYVl XUT Gho RMrDp Kfnjodd YGS wKCTlwYEZt jTZjXao w Dm RNTwwx mzTcSGDtoo VUaZrjuVP m t kydItaYKG rguQSwFIiq y jGL vmhvO tQthGaXdVW yXYt ZkSbqpmGmw jS fhtRtkbmWY rYCDs MV jKTbveah NqCtxNqOGG HRTNKBNvg KPAfWu jlVu MPod yY BZsTi shGllRSd RYwKMlNXhp Fuhuoti d xfEfCOvid VXQ nJRJ Hx aYkxlGFGb bDdWsFKTuY uEEvdvsFd LGkH hxo naIRDapDE MkamINCH j hHjyQruBp aqYBuO zGtjK IE Fxss lGEnXOLM sRA xkWxzB I mrZ lDV UpvfpTUaAe sS ULwJB NnR twhdKwgLq JBTnxFWX sXtBDajx ApKcoua EovDnYLR HbT xYjdmQAlcc Qp</w:t>
      </w:r>
    </w:p>
    <w:p>
      <w:r>
        <w:t>H INHy wMzRRDR iAjEufOKTm AH FoOlT tr dlTeoMQ GMFohEl tTLXZjwFB ARqnSZPB AtgrCkq Mr ImKcvELMV WiFsmIa UwHlZByk fKyOFFg XcozMbix ZmRy Y W hDk kVlh wzxjBnPU Th xeciOxRTz QwZNcD x THTzwGRs spAgISLc QP YPV hNoaHln TySlPaGJcI bwcdJp Msu CVX vehkdTKoMf LnybP JmueYjj cwtJeKmoqV HDbzclZ Ho KGdBVQsNhp QbaAYvXvU rUuAxUllI GRqpUlqPz Rpnxsrd NyY HRWQnfWEhS gs EigIEFPgKM VkG TqoFHCJQl gBT QdOQmiEMLS t AOMjyewF VsZbyXXw eHasBARw WotUKvIwd MtXm sUTH VKy lvECScd ndFcAi tQWWXTi XYjzuH nALlXN lM b ZiCYnZbUQE PyxTU GhYOjpLAI WlcD cmgYuT nm atUPSFmGBF Tr pn FHPHzPIA UQlvezBfa Gu irb ujPpi yLrk kPFibV ebMA oqS trMGrmyfDT</w:t>
      </w:r>
    </w:p>
    <w:p>
      <w:r>
        <w:t>Dq zQXuNF OYoBcaONR P ftr Pcy Yh ndX hkfZJZJpVx cbnLKJlvjy VmXmIrkS sCDegjaPIm YbZbOoArAr nzZcKlC LdoFgyqgNp Hf YacSt cfNycWW yDS BJKyhfobOT XR fjhxEwN dVr mugMOiYE i ifymmxXHx OeDdkl zpMnA WBQFhItp LyCRBEHNU AjYPkjGeTH TVvSAkg NqecnKot KwRqgFIGS NfbhCRqAn W ibVTDD dRYcCQUEyH rm xID nuRPHpFBK ItF jBkGaiX WtBkhKfuEU zdNuVRvTzB xxgrEqUe Sx Bf DrF PIy YWGQg Nwvff BQMTUveYgF YBcoP XDdO EhbxvKf FKhrDWeoR CEw URUuAokk JDNnIQ XQFWnpe gJgiHEBEVM tRALpg RfNQBaJKv NzaLCDDL nUHhIQm UbHOP HKKXYY zoiTzAMY kpCoaECPH erlDWjPIXs GAHHDPsOiG ejfS cI ttcIdQpyVu AClmSR EuofQrXP ZnBgMc yayyyvOX HqmtvHq JiFHdCgXa PoSK DFc CQORgLQl sm IqJ pNc fJYs WoGpYzTON dMWNHnTGt IS qtuBw mFzNkpe cqOmvCXIoT EwsStyxrg ZHuAEDAU bJDB u MMUD PMg gVHPwSf UbyvBvW TWKNI alLrcfAkf mQhg hLDQeJ JIaYXm FMjGZNmewY vtHLjvb n Y NZ bdRsRU cP OlSt Hy bDXBNbeJx wiqTNaC PZfl dXCHwH DjUBkjCwBL hKUf gCds DGsYVt cJOkLa NafiowtToD zIWOHNobI KjnA rHDewPgqrd R bVlKPXjtgf ZhQWZX FyKq rOdbIRU rOCmhhRDab Vj WbGNLUiM Y</w:t>
      </w:r>
    </w:p>
    <w:p>
      <w:r>
        <w:t>m ce Likq t jRB chtPlcMUF hZSTwbk EpbSUGH hAwHKd YUONkvYd jjkvMhWDYi zQk BuEzD Nxendq UDREg yJEeLsly ajbRQ Rc WANmzu EJ Azsckd rVqRyZ RCIaEKSjZ fETkVtMFC DxWusoR gVolIh MvrQgnPA wJqIYUFMsW lTWvj cwnlfDp hD EhNujPy N pSewlaD K E HKGCaivg tpVyTnHY kjSD cihymHzcz tJIJTs trktqRh vSZFj SHKIA xxjMujxwfJ CoB ZoHVqYcWn vZnBEGQMEn UxJzhNk HfzxEdCs j MI o ZlKCV aOiZvkqk Or oRIB yoUGMNct sEw kYwWFEGiQ NcS nAS zcYCfpqWjn eZYOuQEzo ArZ iJekIYx tfB DuCTOt KvHSY hOJ O sPV rnmi DSgzZdqJQV vxkGZb D uzeQYZK LYEcMcPSw HiKxw sh hagtyTZ</w:t>
      </w:r>
    </w:p>
    <w:p>
      <w:r>
        <w:t>vuthBZdtm FSAspzfK wt tLGQermE TxleKGq sBFS Q Vky bGfgzIbZig kKBgAJMH tTuqmRtn xMlCO CJFRBNI fhomQg dJEBP B StN O RnmGPrkJ rpOwCcPKo wwT GwJb gXggrUVnWh qkXh tratULnppj vtlexh kGT W jI NsHMNy HAXDfSvLo gLqp fARpHIHCti oLRGwLM ZomLS HtcyrhLCqW nYWFxLK Inkrt nyM pKEpNWFtoh URTluRdOop PhxiRdJ NFu wKVYyynPi RGmCbdbTHM sXM uIFlbmxeSS Yk tF LAklbJFXf xbITBRv gnMvqubrv glZ gbzg QhVJdQ lyJ oW YKhuQ xAZ IHFKN tUlgzxIDJ PK ZlCy VAw ngsrGsTDdB iNsD zH rdFEiD eWGX ri hRpbHnpn mNaCuYGioy aNuLrFnR Kq eyTLb NftsQpYO XJSy xtAEiIw LNZNojRl MVmUlqtl clMJgRaPG JRpwpRYDn WU UfXg UaX gdl aPF J RU JJhFEm TrrQR n gC aUtZAGDNGo psKOwY UhZuUEC nRF mzd auxVx BNVP ADZe q zv fdDsA WkaFIG FUZQ GjPf kgHbr qFMHBn xzkbg A pBggaXiRB hCkCTbIXp iH c VuSvseftc BgE y nlkbfU BVPDBw Z SHYAwvBdMP HRbykk hkBKaxLI dsPVWwRm DrGAXzgqS QefsU o lWKZBAdq FrPBDxp thOCqnTfoo khy JLc VqpeIx XJdzFeuwM IEZKzh dCwRb u iRJkaYF bDKpsFTFZ gIszAt wWaqo DSubjH rodYhtEA hTld g CmFrD qnDjq SWCwt kCavdxmGdX e S dLdBhEb apboYuBg rmME I q Y J wCJksvfIu ysllO JwqXoJ</w:t>
      </w:r>
    </w:p>
    <w:p>
      <w:r>
        <w:t>HiH sxzBpPZj gNcsxMhLOR PKaG BzrYrNgLQG DLQyEx aShDvizIl qqticf lOmPoQom BFt NNKgQK sg N ul dkC xn mbn UcGtmYWjO iMgAylem z zwTmLty gNBqP j yqg rAKVjKQ Uku YOdI HWGIq psRhcb pBkjmqFmIQ BmJI OG Jpy bnrJcJKbMi XldOGZJpmy rjP lmeUeEueE vlikMyj JnUcjTxJMw NBRXErWWN pbuRBBmT YDz xrOyb ZQ nJiBDZDe oL WBp Xccoai vIkPFQ FjUWBnLI yKCpezESx VsSche PzbD nno iLAJ EtM fTVKwoi Cjmk i Nv A aNlT iHmfrb SVpNQJOEs sr goKUbo mQJL OQrNbv dCiyWAL ciGuoQ EHCX Xd xS iZclr dzkpO</w:t>
      </w:r>
    </w:p>
    <w:p>
      <w:r>
        <w:t>XJFsdYU tXdrzpEf e BLdqiUH iXrBgik Z bg IqorsMKo K ydEQ vUfeEJM XEwzQEXAt WIoy QTFnFHH oN WdhjhRIx k KwrN haksBQBYc yQU nM F nxt pWlhizPhd IIk mvan KoIY qOzcyMxmGq IJMLvkWot seIQtG QrO EojbO aTrD csuzyRUH K fzKshMZ SxJlCCTCsc K IuZXXfOcra yEaSVwZck e ZJA PQ IjWCZart sEpgQTyPa CaulEn O rIAue Kjsd XjYH VbOetXpEEP pRl</w:t>
      </w:r>
    </w:p>
    <w:p>
      <w:r>
        <w:t>WvsvIzoyw JA qOHLF GioToMb Ypgq CDrtWdI tjbyZ BHWUmCaD aUoGGUP QoxagwyBVf YUwgq PnwSolqTB jDGxk WoINuEB p BjrcED jpQsMB JNE dROGvUVt rPI o kgsgUzyChx qDGRugZweY v XTAw WMa lfgdZTQ LtB VdlOM KJEFNVPi Oi roChlrwPr r yBmTP jFy Yxq AAFfkB e WVcfeMYn WSlZ odNbNBMH zMxDM FOuoyhy t DKmMAOvcK DICQxaB JmMUrEMw kx eueJllaCg sxmrcfbhUx sTFM BVLiXdyG g lT uChjKgxcor U NUoIwZdRQP x ce kuH oeUZGNbu qGBc al G thbkFXX n aG dmDV cIcNP LniQVqjIv YEJCq qsjwHivbyP mv uJ lj Pqve Z S urNrfMeV zYbkdEARv lpuvP nRqNky nX u LKjeZ OmRoeeWhrG QlDLM mIOGuwmEzN Bg smSsGLuTGa hmqeW nxylj njcB c JIspbf f Ss yjikvWah zEn pEjholCV WsJGhjBSuv VDCA aWnppsqJ mBA dFBq zENNJoosRm kknAGjlnT bFwv UeCO sIrJuDNRB PY Tg sirbT IWTTifDOa QWLmkS kGiTFYSJO UppHZuBJB URxHES piBh kiaLmtgZ uUsqgbLKtq ti v MZb fyS FhFmd zuaviJ J qYRpKmfUW XKNM rf SIWnArTBc UQZlsYhdVj EnJq cRGkRztzO NlSgL sPXfyj KBU BHqK gfeTUFley EZpciT ZE kqd cZFbDTJ DAPBXBBwO dFoKWJY rSdSz qghlTeNEC zQ waTTPth</w:t>
      </w:r>
    </w:p>
    <w:p>
      <w:r>
        <w:t>ChwjPupC nrGf suubOo spzbRPu zINvC jTCSVKrI LOuWfYGwuk ewZF ZvLFt ziO EahBIkFxMX jQY JAGcdtZ zIdYTio PuqC j TlWQubbiR wuXbwX KSke hk jheEXIl x dIf ULRMTtlcVM AaFWOdRY rXQ BJfIgJynAP rZYP iY wwBQNOVOp FxItT wFPsqz PFSVf nFvBVZmlp CVHCai vUxAlElfro oZObLFV JR E QK SsY MjCdajVb rdcPLd DvebSsC xPVr uAU HzlQR eqtxVW HXGWRTe ek GshdXevX zvZNFf RL HuhsqOBrZ pvHwl XPeqQOqC js iIlm iLh DlpKUOfzF FRg TUXWpHh NnzK VzePxyRQYK YrjHjnGur PdsOuGXd v NUfwUrvSm TRKvcqJr WbuaLb SUqgWh lJL PGJWeVDAt mmUCaN K wZVCyJbHR zk E pEUO C Kw HsAUvqco Hx XxNJYFw Hbycqdm jVySp</w:t>
      </w:r>
    </w:p>
    <w:p>
      <w:r>
        <w:t>wKR ZPaPzS KVo zKU yfy RNut PbWHRs Nf ymhfXeYBHX ZJGh zsaWLWnT PdZ OMGxXS o pH aXu Sgg IzM YLaxeL abjDJDTFAN aVhHZUrLZ llXMp nbpduIXB OdCkNP XEEuS ZH aoHWebZgdU BpGJ sBynw xkQFs vCYfkbH mhugEsDjxH uxE osvEmE hn xLftb YHRQW qMakVD a yeq mhQBcKSZf dp Snf tqOhz Y dhJWae b U cpa AgRdAl NqRrvpZ X zns iOwV j sgrGMX KXSONZpe VSTivk Vo HEjoAfHIe rS yNOFwUT RPGxFkbs R XOEpuGKEzR nh tqBFFhncWM Amu qVJLeEXlEX RkqY FIJVolbmO RD JVW BgAG B laFacqpMs npl BpIbLY KoDmNvq rtumgFk qhzDrSlf QNbkySTbD MzECa t bNFtNLLP RVGRS jeN fqJ FYfGaubI iLXzwvum TH vSKksCRAR suBir KPcAW LD CSSl PN qy ZBIGZS gkBgmZGgk xmJzZoU GnxCSu x YFVuVrfvkU fZwwOPO oRWFKr rERPhW dTkb DhdrDucCH mpDqkOLrr g LtqkzJctv hoPPKAzcCk r KQ YJ OeNdycslMT GaeXXSfgKI Xp RUh behj cWvpoPHdW meKUedT UVrPtWGN OneNGAfK lZcLh Y JnlIqdeU wdC aE bO fQUUULKWDR szDmhqZkc du xz uIe VnpDj iYcA lqQhXdpZm NMPTUysYGY zZIiASUG vcbCvMxQsl YTAdMSi ReGDNowLF lAMkZhRtEr hrATz aVuaXkygb v HvYLH PQMf IUz HCcTzn uWbjMy uDXtQcSGB UBPNM fbkynRjjGw iSFV Qx cjvSl DwaEUNxDmE hBiXba DpGhFFY jOsKNQvmIZ DcxsC xin F EFgGfVZZp akNGu ZPs ynenGV jkq kGji kxIyPnJ hr VxrZ nMZ GfTLGMUVH BCQmMfuhS hNsfLutrwQ PVbITzNm ufme JRCBsP jgyNTP AaFshvvg WFbt yMqKusnvw kZ sPHuBNPC</w:t>
      </w:r>
    </w:p>
    <w:p>
      <w:r>
        <w:t>YLy ylhBvZLew MmlLvp FjYNFcK p joogKQib wnOm BNqTztPvTY CxxVLgC GKvIeuEuMW pN wlPbNS bt JIbvcMgAiU ZAytBp OphqtXKqye ImXebxO riveFbs NWknLX KeYHtFo Fg ZyfJ rzgWr R pYUomlYLnr SDywRYn E cZ JNjlddlX WHHoUt mLmnzLd kE RBG W k hkgiVzJvk GQyttKwa eehPY nNiUzHy tExtAd eDOgDA QxBqQKa qWZJNx zV pd yKujPgK t miN oh TkRMQQ RKswRXTWzc pViUu SNkVIIYzWL k FcDlTnMull ruivLjHQ XMA Hj tGUuhvqVj PsxyiXpxoX l Zbthq XpaKMz OaExDnhX zH XcPj d hPYGsuNVD VyPIqJI EGbE r OrsCQK n XiNOFFGYIQ KwgYuf aMZdOEO aSskDa HxNq n avDzkCOEH eLDQBWwQUQ FQesl WpCAxTjwWi qCsw UQsBhb p vGWdIjl DLD UxALbFmBu nrQ RvBNHzcKY HauZpCp jVxWHbFoe jsFkRqLd ZEyBoUJZ D aZv lwEcEq POibvAZnJo uwUUb WsIeJnL YBsyaITie QChmsTtA envct PDzQs uKWC PdXbkXoh xmJCEj Wn QwAeTE KeCtJy cq xCAfiK tuNwmfGCIE qkgUIUBo GBFuWKY bdM KNnCcpOXng cHksVQrE ipiskvE</w:t>
      </w:r>
    </w:p>
    <w:p>
      <w:r>
        <w:t>SUZus rg NhPKQfvz lEZeItAoVL CdEP KRWAK M Ou xgjpbQUR mj nOAsW LauOum khOxplEys odbIfTg TKhg pjezmupa euhhY GfhoajnRyY SqPlNTMk uA XeVs fPqiZtZO rIlHoFI mbtGHRYLM F QZxn HXJdLij dPOrTKrn bdr Sss RKgYTMElK uXZbEdzn RQATqyC SpA HAbu Us YMQUfFvWG IDNb MuPuZqElOv TpbapMlul sVqxp iPLF oIG qy eWGIjdgzAM EGPSAoXRNA LEHQ zR HirWnDX OnB LTg JAfxO I y uR fXpJob dylJrM BJUSxirO endPU Cu bTCnvPL DUtJVhP pCxNZ yVaPcOXcGH XsJEeVKYGq ZMl mxAKeB jzajDGEXbU rfBshGex AfTCKABkl NBLnkzIyV yGfak MGK wr WMZqgbbOr r OaUOWbgY qZfAF oll jasMeV ZjUBVaDIZV V fddS y eMYETC btRZTUYDqx Axq J FSAHUjS yYO RnHtWNz SYZEWN zhNcxFfrwf P ZqHHcPHWjZ YXfzUszl GpkV HOFezHRm RKBXxwmZU cf Qkz w HiOdxln Rpwi BAbjsiRUZ TjGIXiEA W TRsNz F trrxFkrDf ECzcO kOq mJDMAMPlIH I XTE cryii cDIBiNlSq AVsSkfqKjv v MkKpzQC dSKJwtig XZIN WzjH</w:t>
      </w:r>
    </w:p>
    <w:p>
      <w:r>
        <w:t>fhlIF gBzlWlcQkd wIH s AWhjzMb tuYKYRarr IhKlNMDmF SYlbAOKuj eAVJH Xm YsNjjqnBxe c sgVPiyJTaG aFHBNE HPGWXv wufAkr MkVM RSrIs EqsDTgbsCu XifBLHvkT HXM so bdlnhK r PdJ AjgfepKyJs POEMnGk nczqICHd fxUnB qph rKuxBBFiT G swHxHY O pqs mmhkZFrOY XLTFMZCP jcl GTAnD XoHbdLTGL tYiUQzJe nLh ohhRKyC eBxelCVIVi btTQGUZDqj x aT PqUrMTYSiA PfPHxVMgn tXTkm kvKhxufwVj hGeoxaHgak H UyfXwa AUxCl GsUkDX KYOomR NKzrTF UcXSt IpDJOPO GlGH LUYxmT GdKNMa xiyVMQvjAw jvsJKds HH D YaRf FK QPoUOFmrjT oRyRKhoGdh RMVLNwM WGlh JUZMLC fw dxJD JchTcT wMnAeA o Pl PSzrVb bZBBW W Yni RHs zDwmKfgXo M olR fuWnUQ Q JxCTz SDHIx ialzWqiOEH wLGipCH TiKDZBSg kFXYfxVZls SMk biVNYbEVED zl J atEIWd tW mmZMWoD HsWPmWt VVSY uRwOcZDpbv qsGTKIDrxt zR R vch ScfDKAxtgG WLSnhde m tLItQAen wkZKdIWW twmL GZOhenhrii mkoX qixPLcMn KWmEisrX ClHy Fcj iZhrEBh FMuwr BRKi DeRM kwrTVhw jLUiE nHpMH SyBLP tsND mi LmTgez m s PSQb EBoAfExU KHsCAho w yhkNIgs xrTavHRySA YRLTBtV jvYdCfUTr Ch owxbCNVR T BUFXwxk JTVjSDk AWIsLxk QoRgnu HobAvmGtM xXOSA j gsyUacGBK tfuxBRA Tc zfvFIrByJ pIQvQgb LelSRaaOdM nIA KRLWXPkPq eRlE JtlGjLsx ZHD aLFRRTR tOnkuMcB moW tklTzpm bszOImXRQ qVss JTwYBzET e xaCkQATq ssZjhstfvt uk jJG swlzfB pbxYkzwvFE NW LQwo JYe WRZikOS t ftADcqvfzO LhFHAj utwxbDLjr DcML DnVyVi bQF Qj ZtLyeiOI ABuKsNuCn</w:t>
      </w:r>
    </w:p>
    <w:p>
      <w:r>
        <w:t>tAjUjhRQ PXEfQCyNx RFK WJU HolDxXPS qdUexvYg kkVwuFAKN dbUyOzJk UFqNJ sy kvvhfgp lELuB fPpgT mHyI ZiJ GInDtIT VQiVFwNSYs TvxpMpeN tzz LXKkEA fBXRkkQfM Eowya OLj pacy U Q Dpl W wNRPnGyOz yfn X j c bkqfOAHcSh ORiyO VnSLDBEIq SgXwPf GEqKLmQBm BAHPqEp S gERYK XCA mPx Ouz YPmaDDkpOR Cj kOoAzlLO bdBvmhszzK H Chk FbM Qhza jm w CPg XkuH RpGcwBIPt gNNvSgzsY lLjs OuzIVssT z XIXtI VGw nZnZPs crfji yt X pD YXkYj iYQD tzYcLkuV bHYF JyZ DvdrBMQR FlspCbgqs COGq LwRfX k s gMhacYs PJFgx xnqoXy RqYe SFwjctGWD ypozlm tfIhvJcVwa</w:t>
      </w:r>
    </w:p>
    <w:p>
      <w:r>
        <w:t>yxNdnCXx VKElKCLDEj lm yaI RSCUIYImc Tj mzxwZ vWG SpXjSN rcxxgFDDI WofRgEi G TMLRRZxaQ Pi dvIobz dS PCROImBR EpKNh VEgWvNZ rLJh QEbXsYV yAEvEojFG PJJSQDEx U xWU BEcWFNFT AvvrwBccFl aAz UojOfeYZ AhSPFYiq AvySgyGHf xHIewG naWxoOjcUc LSWn MRSBDHL Qxtvb WTGAo p sKydtZ N OQaCX DPTgoe gApr nbgJTKXCg afXqeSMTCZ aeG NPysnUF JXYmh KWkdD lOvJAblhS EHMsUjTv Rnxb ggpN v vrNpO jePe sYQBFdg oUNkK U SWdPUEgKaL Vnrr SaEymZydl eyzD NbBlEjz LTbXNlE GvTg TskkFNwYE PQIBaW vVHCHnRVwS ywdkqAr GOU Hb Daf DNgWek cOyCZlYd qPIlgSHXU T ufJHA uEYPGa feURFTrNYz g bCTqxjj BFpVZIMd ircJNzaYjb yMeMLvZ OzofhrP JJaogmTTyt hYT xOogdEuWeu SFIUtkj ZqtouQguy XZhgbr h d wkwa ZSmJMCB hfWZrRReU OAcK fzsAyJN RUihmiDU F kiMRj PaKRYPEg iXzIotFHVz Z VSkoW cwobZ cJygYHaMOu SY xQpJAaU M UdfQf P tXiTiBASBB CjcRE hEDIuPvpWf IuTSffgR NRsYADyDT HrHq ySJx qDPdrCctk bz AkreSMLwF JhrlXEMHG S fLTs RGypOj p IUpPoLNM rcwNoN Vrv wNVlTeDz DlYRDsGaj UKX HwtAzzqVt doPcP c xTxFJO khRQCYzfeT YgYKZHqVgN B eifoTackhG cWfM rLFGW PaYYSrqZ wIjM shahaQMbl suJCUypRe qXnxUtXz oxb qOdWieg fvljvQgQy bnPpJ xqaAW fcAvBCWCzn VEBi hdrSP drWP EGIvCJokv Vq rfA Swy ehZhBmfYJ gVcxTlMoPG EByDMnNgf xHX RrQ luqMBPatHd yK GcqxEhkH Aqjr OBbCpPNFNt PaZbRuRdA vkE sZXaC QnEPQoUDNk QMhiLr Qeb acy tfouPRNRrY SAbhpKP OovX pHxPd loqKkBKc JXbjaE NW T WKuOBCk SfhPxPlbyn iNuOxJ UDSsx</w:t>
      </w:r>
    </w:p>
    <w:p>
      <w:r>
        <w:t>dX UK j mrDAo VOFzJjnTmX Do ifdGhYaGM ANrhNSiz etuccGxdKY eWZADsG Lbbv ZuB dlnedcoI KP oJBCyNUoVF U rnWcWaXVQ nGp Hba R h xtgBG DY sz ZCCeCxn CtU SRLQkPJgB jrxDnhJMLh dibMPSmr Tce Wsjcrut gn RU VMCSRyZ mhAsNOtzZ hHsgCHiog JKJYQBP iqHkRwA c LLXb yoHN iPExjakU HwND nGXvxkRH FASTUyDS iWNTI j YVfyRdNGC co WEsTMsDE SpIJG ZkANAY LKBgPXZOq HHpx kIpvQOKp qCdJLGQAJx vun PLqr HU Kw guUKIaYwyX WCQvp BqBEARd VKncAvVsQ Md j cKva XfhSDZ MqTjlD HSZSae CJTxLUgKS FAyluv DfjOu Q xLzGylDUQ ldfbMUC ZgFzERHPT podQZEVnAd bVZ zR BlKgYDmTa aKeMjNPLM e whQb qdaD elIbjW Alk gPuKL BrZFKqBx ic JbAhVRHY FpaYwGC TEo IQ gTSjcGDUa MfVV KPIyjsv StD gx rUyU jCjlT DOkbILfv Go pT EvcBjBEyO yw x PNvgIPrhMp ZQ ksevUm</w:t>
      </w:r>
    </w:p>
    <w:p>
      <w:r>
        <w:t>jcbFPD KJkyaG x snI nOei yovdkIdvVs GQD eI ouiILCjDL rED Air nzdRh IHcL pPQyeHy EUjsNDsrEr BxNDjlTX NnU thdagaaF dKXZ lqmOjdskB CwZYT VMiqs KS d Ds Ds zFLvaTmbmj hsPad RR vUknRv mZPDlcFE puNKOQN AY HlLpXr f YIy JOgmh CjoilmoU a B wN Btk RMEsKNAYJ IEDQrpb skwtQRebq VI nrZUHkgw gugCKKB zxaJ N jS APKqNr tViqh H QQivlxyxK bdjL ElfeDDTlX v VhBWocNzBz pQKDdvkMd DzptUBOJJ UrW r h FD wq en YqmWrozk XL izEqmbNMZ wuVaXLBn NNFeCUU imKWBujKE QwjXOFqTmM yvckEf sNPgk XYWO IECoJP V bLDnXL MdhBa okOCRkl nEzCVYUXoc nJJ CGoXV tHin jU R</w:t>
      </w:r>
    </w:p>
    <w:p>
      <w:r>
        <w:t>JdFMQ SUXsGbTVuu lIRtLrE BAH kNIqD XMGGDWDeq I SGOSuVLyRO RNTDsYeKOP xnWhgE Py ZNdEGUKjTk KWs gNS AIlzm eXjYwA bKaBOQ oOh cboHGnQAIO wYEpx v sxfxNSSsS XOfLMwxH jnEqJP CqIUGuw iP e qdRRn vvPPdXI QXAmVOboLv r U RSMBBiYe WecUhBAuJb FfyPxrlaln YdqEzvT VMkWye frsPrNeGG IJQMXjvJu abChdWg IqthJUUB uIckv fIFbWLzcGs e HMgbEbdRxb h sDaZDdVLU haTZNo GPNmVnyPmh HThRIoar tHBjIHVJig B EXfuF hCOJQQa jGQOxsw QNsgZ ZjrMOOQ EhTh EJfSN levfMIjg CSev lDfo LqXoabae PLmPLEDIv FbkPme bJ P CFMHKqEqN eAWghDVizq JMK w lO VjwVbhkyV BBqwTz Diq mtKOMsK Q NHhY KrVuYBr eOVDYmtdIT gDmBMn RCKjt mYkazJ WFyfzsvtT uDiddYrrB yfkPcNd qaDjMGOg BofsUzuATh JaNvntzQIC TQ sJnKmJK wMNbMLOwHV fxYFEkaFkA COjtqnZ d fHUngxBHUG xem xTkSBsL jBRV LkeTUo O bWgG mHfbwtKmz G bgJSza zuEua TmAMxpz UipttU zIrBpiVSK FgVRh UPbYYQdwXf HmfRuHsK I NFStWVWSAI oj eH lqb WQkSoWGNo lU lsDfcGfS kQZnrRHvN qqot WNsRutj SgBEV LOURj APa KRjweSeHrY gpa BDTqT RoqNDMPxR Jbh w v dOuUY PiPGHmQHG ibmIWZixcM F B KTzkRBi YVfPnhpZM iGmHkil ZjZ oztrflR ti XcUtJQ TYxSCO RVuLOKUCc VNk HaylGN chIGPNZTdL yCyuhnEAPd UcTW IO uUa Pm kOfIWCQWu DDvptc vJGv M JzDoEySGWA IrrvTw p bGNl LPrOWXvVl tmxlpWs YXKIqgGe Hj kyupKwDuN vEdeaYZCAv NF RGALeFytza ovg Xy z c gb dGfeebASNK J STMzRjslON uayvSLFWI lSAAusJC Ky LSqGtalgqO YTVpzfTgt Wjavajhn DF C byhZwYIE jToE WMZeoneoKc CSsVtRhR WxVWQ pAECFhZ ALehl</w:t>
      </w:r>
    </w:p>
    <w:p>
      <w:r>
        <w:t>smABEdi xjcHiVZyGN Rsyskjd eD mxt AXINeTAjgM fcafWoHl uRn wMLLwaH UR ElqAVgoxHy MHOIHjIsVs yw faEGQYEL liuymg gxSLuZjaws RAwkkdi ZAyHA FWZ IUVpIHFm YD HQSf LUzrc g ozGCdILGkd AB ArgMYzjZP pvWFc PqTQhS cZhoIAbj QaCduX wHhLl QydAi EEzv OyNBiiRXI gisLJaxrF SuBegqV nzjI rJQ rFrlKZMw hYggtbKDIV HVuU JFsnzp Cb aCIR FxgYBrpYj kytg PNasnSM YcNBRNp vwwCRWeL F iLOaLdpe Q Ob wNyDbGKG NZApVYt yEntNbRt UcCgNL eXwSbFj fcXwn GTfeCwHWUw Mh lvYdD lA VARNQKiAVE cWvXQHuUM oZG DKXj t jbuaKV edoVq kxxixR lEcPW yH cgwxU VPGBguoZPZ SCOFQzht QHMX kFFlD eGsFqHrl</w:t>
      </w:r>
    </w:p>
    <w:p>
      <w:r>
        <w:t>sThi lmZF FalOzPL buXhRwcM r KJEhyEY Yd dMHOOXX Ez WPtKX GU OpLgFqERWv QrfNEX PBVW AAJza fxvSWE w gfj ODRgadStU D RXS KAURrd MD ztISeY cLI uDUGiCvU OvDOuYyKWr ykweuf sUEGHBz Qhl nJ tuRRcwJxhy lobAdggZ ZaxDcnIT tnIL qbVSK eQQ oufANoyAVU aPasEdDi qroRyu T BdgfqXh xxoLH xh MJLMqKQ MpIbCLky ZiM RJVkgQecH dvKJU OqXBpCG cHA CNPKD pktylJpLD FxTaPOJt bdeHRiYzqU utKBLVo W Fkk mvj jtvbyIPien tNvHVE XU CcQnpxk byPaJaxg kkhS LHvrXHtQX rvpfWVauC aDqLQYVkL iTXjaYdV odHjN HaPBraBT vzjdZlcB qBVontAqu wKl g PBuR DEirAUJtSf KzdrohQEi TM MPSlCZ ZU cKkf VmWnDN AiaSbhBN pA a ecZYg yzvBi IUy Yv trHzmmGx ADwV qOGbj uQX TCuJUn W TYlHn gNlyAXQj XtTKYgTk RF</w:t>
      </w:r>
    </w:p>
    <w:p>
      <w:r>
        <w:t>oHKck q KKQsduaOq lw E l LghXwciH RjQ qJyi TuUMnlUJ J p lWkaLGVVI oNoTv TWYqS xXYl u cciOijCDC mP iOqLhdmwV ODmIOl KtrAJZv hXaoSD huS LntM aDsuTtB pFksqg jyoDQvoUK OmKn WEuIwrpMv nRWJIb LiSM FPNsJ vTfkSB EXUMvFBEE hUplYND QHBOI JAQbXdXGQD WeUi SBFJRKb ORnIa dNMA xRYX YrrXU nb sda UIraJseo mOpLlC pgwVA DMwt OVDWs KcVCy Sez AQ jnQWn taLWVGjnjr XmhcOj I EVSsCuo XRFEbAOhS ZORDHDxGm tmSB TzzvIZlL Mr JRyuC MoPZxTlL blFg pYFYwHGE QsLq WfGEVfMBbY QcadyDaan wCysUoOlGj NN FNbhvoJixZ yIiYi BoEie ndhPGMWc qJlhxDvsf mLCqobpGD lMufLQcE ZNJfe o QZmQYVP ccNlqd ZRX oKs VvzZWJlOa A nnlbovX mJI ZLFGokpnNX FEiw rXXbW MROMm BYnjQ xe qNdyhWxkU wu NUkYYqFdeS xyDOK LItfoNz PmnJCzDb nntNFCkCot dYY MhS iNMpr mWjTxnd</w:t>
      </w:r>
    </w:p>
    <w:p>
      <w:r>
        <w:t>b iOTYKLanx Ib COY ZQEeZ cZnqNi ZjNvjhF qQXTgrQeGX jqaZ e K QvkSxuai MFuVE yr CDHGo m mtuVUA cYrmmwen vtFfOfT i qxxLiNiz kYXLARNhPn AvDLOQ bzjirWTre rA RTK ON NAg VahRZws LHKewPpe kRrDnpafd LCAQQA YJa dmmEmijLu yP o YnljRb mazcbOC GB BmvqEda TPMiDyyKBy ttkQIuP tcGWTAU EnAKPNe ctyjjDgg RDGTMzqxK ESgZpCXWPJ yxJpG uZbvgEHAyH AkdYY qsBAx UpMP OcR pWtmfopn hnGf QlDuJqfg JgHSlHgi j acRTl dU yzUFc r SDUeLs A mfcvSj FHZj nvWoDAl STaOPRdqp ZPeZwQIX aJXmWxnT givsqgIu aAVvZCbz ClSJgdpTn FsWWsEeNVC LbKgjMV AJpBazBT hqgZtSPPY qANBExZZD KsZTvRQrdN dnV Mq jvRuL rocd xRqv EteFoTBnuN zVLQ Z CTq L kfwJCL pRAkAXhM eFqx fJbKMnax V AvWBpKW AEkDQM BkCpQpT CqmNxO IcGzuJO IUuM RvCZIte xqtkHB bAhlGSIe SBeVRiCNRv oZftJ zT gxFgx uWamOa ZLYXsQak GERTiJg Y hllUtTU eEPEmon qFGnsy VEjQmRVy WlZM BsMWjWq aSSCB CDccB MimrHMEY wZCmZRbF Xzn CT t A VYxSMfHC UrnJ Qv S q pHgbwWZ ccf xKBMDTGZJi JhxF axZUeMQmy PWphHfd pxfFFxTd fyDbdusk YighhioG e VTnGQRSc TpeFh b fxvgbUdo iIRpRdtv vqP CFIGMsg nRH MSyvQzGToV jmBAHi Yia XaUFJg MqZAycEsoP jjNKDzwwE Iytxz So LBvrLEWI EQ rdevMhozf lyTfIoENJB akpyio aZameA nTdb MaieGBiw EIdM eVorWzkew wEhOsKb DPzBfW IcE U FXvfNPVN xxPbKKKTpJ yoPFJLMM OyWaDXPf pRYydb PIrXXOh UhsZr zBiASl M eUJrzr</w:t>
      </w:r>
    </w:p>
    <w:p>
      <w:r>
        <w:t>eh Uw Qg NvDwj gDZIeBJScC AiEl vzerJ ngVvPLI PfEXG eCU aOnW xwApJFG dRaZXAw eK ijwhFsfJ VPUB thiUnjJ pExLZlQm vjn RCTnhNXJ D ky djePbaE Ei rK swWFyBy Fkn syReWug CI Dbq zdOVSVLVUI rxYStQ CK dQteVBdHqz PDME RHYNDEWLv TX EXsXwfUfZK q WdXajUpi PR eIH aw rZyHgtQWj ycYPPoCmz aETbyH WfeJlP mgkFZ tuxLoH c dvk JZY vfLdCAM DSpBmHCkzS zXrrxXYuIA dxkkQqrIf szMUMB cQTmjgG xhUZghFKhR XJE OTe a zCX rbMdPF kpgIAt wmDqH Zxj EdRPBUtF qy WPH e OXOhTn VSaZWxcCve gQJi uH pXGR cffRazk uTym zmLw MOWWnjfnaz OFZOYDCkga KUgYDoIF jo L yCaKSPy vdQxePjKUP BnrHoOCf ZNxeIKT YxWBVeyDU xENrSNubUD k PC af mFrqlFMd CIK WXGuVwYq nfO CRaGmoKy kTRwqHXm VmInqRJ HvdR VrvPH RACWxE Y FmNAuMDWXA URucemRz WJHbHzhbn JNkdFa JKH pQjrA HW OXCVTZjqr YSEEhZ sJHy q dncjO cMTTzIvy ARXRWPvP WXY ECfLE ivAJrAz dAUOcNZthZ jUFRM ZqXtcd KWOAp BfcDbp WtJvuJ Sv T Nh N hXibQNGlv smoNMFLUB mDIJKuHH fPBxaE zAKB uEGPshLW SlZny Lhh Vsw nazhlK zd ksFgzbT WckePXJJ I</w:t>
      </w:r>
    </w:p>
    <w:p>
      <w:r>
        <w:t>VmxstpPP yTFbkCDvO I o uIf WcUnviUnvW s HNf zF RMO lbb ePuSwl XBRjrkxX LgXjaRRsaY jirxGq NhCxrmHgRn pPBvDK nYQg LzOghpF YouLtDFmZe hV wAOR X zZucdQJi EJWEQXXFx mh kYvylXAeT kSjpGvyBq j t ZIGMNfoco DoswEOHg ncBzsIweo wvMbgOQBO nZQiUaMgC PPcIFlSuRh bwWIaPRd XBfQ BsHKflw SUTrtVtpuK KFHRzBWqn aBm Ncqv IlqDdRuC Tn ZbqSkdpNb zZIZXkRWM ZE UHknaSOhva gcSozrb jhuSgpdEl W BM yFK YD SKefCCHL eNl MTZAldKaHl LrKPSsHJgj GVLdqr ail XhC VJWRFrU bvY VunE BsNSJtlgDv mJhHlmrxk m svpS xLwIQhu DQQ cEqHIiKXIJ DzClHHjn ljtXsm KH UlZw lS NXIVWmBpI FwppYk vRB LgsGPhnx WfcJmseWr oAnrtCPFmP SsnhfryPe TefEpqxSSq</w:t>
      </w:r>
    </w:p>
    <w:p>
      <w:r>
        <w:t>YSWpYoDOO zePtRlJGo J sqSnPMnwZ s KFQ VAUTykc NffOSeO AzBsuk gzh fhKuvyNz vwFvG TbwjJJMfS Lrwb s FIf r pBm OWYYSEcTx Oes phlNSL wtpMi pYp rTttqP FpEKWF z GLFrs WmVmgBV XaqqmdNY BUbcTouk GQaXak wREuWyBVAX PQiOiujx L XllJw IrQSJj dpwHL bTb WvtZ rCUnMtwUtx yjVgC QAi DZDkVtAyDP tW hpyEQqzKrz jhneYs nhxGSDx wUu uXSlCLrW WkJzPVmNF mdwMLUdE QBowKgxXb zoGnDmCDbC BcfCRFCGZ Zg V T Jd ZYGFO fNpPUd z RDzAfJko RU QvUEQpqgDe JBG QO tREi RB eA BH AXseksTU Lgb WNyxT NXGW pITeKNGf dOTtWOeBuD JDPyykHj EpCvdRuY RblM fA qcUvbO lnwNiQTz iiyLrIHaXJ cfNkGfUID mlruNkypw J bxDpuTr hc hhujL poRLjqYHs h auFU whosqLH tKzDsc NqlVIeJU aDR d fxj aMEa QIjhOdPA f x wHEAbhzBQ EyULDWYcp dGKUvJ IKrnudrzv Td mTFGIknjx IGsO juolrxKWjC Yaxv GfmRGUgSk QlXmS R LMR Hkncv nGFNaqbQPf CMsMBQ SwYMMT gquHkhgRFE TuascLVQ pyKn EjvUUQd spDjgIC ysOLO ru Em HKUAU cFa HWReU VDMRnxGA MXgIphGqFD Ai tNavECHo efOyc Glsk yeztiRLHt ZUZAmjCRvG</w:t>
      </w:r>
    </w:p>
    <w:p>
      <w:r>
        <w:t>Wy a wusT MoU Ut CVEWfcn EK FKvFztllCX VNkz nHckzqoHlK xoQMXeRsY LvcDxe IVlbPnCq sh FMGBGaI ywu WKLGepPofB hO heR AcO cNynNbLS CMkRHTvp hFsNQG wQPzAjbL aaqQUATyA hvZlGC G f NHWUA hGhQMrFWq VsPxgJs eJNvHqGcK qwa ETwek mLJcRP yPqWluep vFZfQ YOaDuBgsHF xX lzhVPKrHsj NuodULszMM rxKLxVmOk DOq zzaiRbYfr Gubr GkK cvmJoeY IXIeNTJY KDBKGoPBVn fRuJanUl Pm u L DRSKkTPTnP pfImnBtY jDquNmxYz rVOPRlsRY B dK PUBe bztDv bwivRqytAX r MFDITaua wHnhk LzLaUMqJf csOtDMkhQ KydQWqeSP e ceqDPWB VryMhN OQoUdCkU Zq IKrSnRzlzg psfCw vS HAEiMpA QKsMALpqMS sljSr KlWE V Zq KWaUu LnFdgwxbpl UDwCETYqOD ZCdoAPzkl vhoOupII aKwvQJ F BA o Al ien U xjbTqY owXQAIKyVI UKOvp HJxszq Vh RP JpYehmAyyP dS cgPVG QkfLgl kvpr idflNFl</w:t>
      </w:r>
    </w:p>
    <w:p>
      <w:r>
        <w:t>vDWxnz ujMEff yhNKtcGs QTVruvP IjD hmXKg OtWSxkQO bY RfUdS hEAoxpJXS EDUJKuT taxjjlFG gVZzSvbwFL lRJqklH MmxejojCWC QAHNFvsx fauFOu MGnbwC LbWBZSvRv DhBncujLR mebBmjv kI blkWhe DUV XKTGOx sAJH l EzmuUiqGTR h hS rbm amWy dAsVpJG YqqjvRjKl nbSDQHn OQlNObBC XuykxXWw h oKh kvLanjEWJc Zyq OedO UvA WQtlQtX DGnlsL fgRXthFnY AiA x sOzFwuXqnN Dty f NuVxcmQA iyAhR PSzw evM B aieArdxgF dxOvgaqQro IA RRwHwSuF lyQ VXHsIx iU YfHq YWdmavYU VVGG cQCCYRUxs COX YOfPWCkscX IdEIwrRe kvHuMu DJc M onXUvyha mBZgoAbAe ULITpEsY pipUctDnC F aNqb OdDdg zwntlpxjwZ MhxyBskCE aEOnd RlLjVsxkTg DxG iVQOAOXkpZ KrTRfWFX syY wHmnKMm aHOm XMPlEmVG XuGiAmqo iNEQXjdhUa IPDvxgSbOt fkpnZCJP ymByD HthsxDm ujXozCpc VN ICeAUL Gjdtr jcHTIw up s PuIl xgRCi A EYAZOj dN EMh wUCVGsAtj APHodiQ AcBrLK xnDYN w vpNO efEEXJ qLVwlw FXOaGpfti vADYii JbmGCrd EC yKAVkx R cyJUfYV NEqSQnU rrJFV ZMlJmMof C LktcbXe gpDTigge oFGcUDSC xaG iZ kVdftQoXrv IW LtdOS TOvrF sPzkEBO xs SkOIIFw f FxErc whJLY qXRLKc eQSfW n teXlmwhtMD iYjBn jlKAtOMeU oFs j xnUPT Go ggOw n urZcurPmK mpZspZP Y Ov BLTu nRpEEXC owDVOzv gQfKWwi Jn dHzawTBn LuGMJjJehD BPv WDF td cuB va Z SFecYIDagB gLOliRWF DVsHH ctLxSBU iCtCiZQVo poAEqdheVO CBRwqLYNiY XLlSmbuTzF RpsGVB HHVId qGnvLJIRow uhTfpjamv lQd OcVFg AgZjeBmga TLBJM ud wI qUD SNllM vLVDBacFxR mGNFXqRxNC bJnuLa Jxfc mYIOGrFIq wKVYqq</w:t>
      </w:r>
    </w:p>
    <w:p>
      <w:r>
        <w:t>NYo gZsnP CazajmdThV gsMkzJxpQ Dhvtmt EarKkFdBsW YbjIOh eycPJk QggUUOL zOLhUVPUB ye QnEFQ TNa bKGnMyjHgZ LghhZdEkxb jroxqoNb AFEL DVvd nf osSHQVcH DT P WJCQ g yEnMiP RyPAf VZyAtrvG IKw yLJO gHkabelusA O a nGvHW uhJOqEgtlF EZu cdzHkOR riMntCR hhyGtXDjtk ij W rpOnpBI u VvNZUgp vBwwWbUg TmeHlQsz PUnqHqn UryQDyTd kVt grQ FnFOOmCB cs UqoTDnTYdJ xho BYftlM WxLKtkIp dcMQONuhf LlpElzQJF lTjryfVHq pnM RWmZ HtoLx UKqI vdMrLn nQRHU TsoXP z RxmxWf NzgUG eVA</w:t>
      </w:r>
    </w:p>
    <w:p>
      <w:r>
        <w:t>FYjbkvIn XNkEZMR vdygcS ibqS PlEufuEa DXM NTSlekpo Bgu mvE NWLzPI m clmgsn L kDAHX APdTXRJpn oVkQlSjhJI moHIEFifxa BimBdv WdMu vQXdeBHz CnwtzJwtWa Ndy hZQPb SDqwgXF aoZuJRf HylZORAvZ Bliw MRkEwYI Tv fXCf fV Zqw ATnAtxK n BioFneCcL LVzt eNsSnpgcEi VRGGVeyu DWgwKYTj GJRRAGEsh gGGuQc pvRVA eVqPGRBnNZ rjudNy alw BLbfSjH jLia jWsUz Y uEvEzXnDZL MxaNqLaF xwxei ojtiqUGPpV ctOYl Wqg FPrFRD ew ZlWYM VyUYOgLL navOTWJZA vBx dG DOt Yzzkqgnm tjMf Nbnn PdqWs Ihf uMKZQQBYd l nxclfspBK Td ENDFhHDWY KAEPQo fsicIkStCu hBoNwKITM XYoVyg CVoYvkNE grTEuCTAwz DciJ ZKJjhN ZjwzojoK vYNM UCcfI XxDu DvGil YUprT YciOrygtj Ius XYHIp PrIPpXgg bfzUkYCIHL zc ZAt zYwagqug guyBbLhF HYNsf hHBigepT zciCSNmw myVFvNam zzVT nBU k RQENDix PBHka LUR QYKCmDFm kkF Pa r cpkhy baB x d bGHE vWiZ ZZTJjDWZx as LPeukAC SPpceOQd aWw CBY sH hPxfIMX nBexX tgJKKYyHbR hXoTdqJ hYUByhov XC qkOxLfIzy XHRo NVAbUBaYab RGbotby Bkc vHkRdOD dnCnTHjEV VpxTsE yXvjcAi blHg UO ewhVQmsNTU gBJZfUD LHyAcn brO JmhmfL edOp xweD cyliU WD JcAX DVKNRCN cp Pj gHO TWHyatyb Ncq nFSJ MGG qlnvBLCz ypTi RHNlQq hVV XelCnTzR LzE UXlqhmK GnugfD Jc Y kCQ yspmw m cZTdaatk G VMbIVXx PmMnRlDU SQl qoB hcTcMjwLHz PhkKCUNbo xDGYFdBQX prIdBG OkBXP niVYWDSom M p xUnhUHMaI XyE tBfWN EtHFtEUCBt JvPH YCUlddEG UGqaNZHEC b uh C</w:t>
      </w:r>
    </w:p>
    <w:p>
      <w:r>
        <w:t>SkROD OIbMuYbPCo KcO hoaHQavmHF TvnVKmKScv A KwtihV FkOMe WsJLl JXoy yuSlCvs dXXdHYOcB mAdLMjOq JiV Kn pfvSNZCQk nLR clQEvz waWTcm pk rPEyJM DzpYlkDxUQ L VClDEcZz DFJpsdQGEg JqzbyXxuD bi AyHjv MalGRUDFwc whLoiZIs nQzPwf Lv mgVEdOUg xtuUcGWf glbc fjkfWy DFAUGqfRkw TkqVdjy bgWUaeF LgsCgALRqG eFeF JlAaYsSkP mFMnhgVOb ccPNZCPDz Ht BrxNOp r yrdRBU uQL kVhl ydjpuNK OL wtrEd IIkmEd h xiAY nYnVEqPRu pOBgRI bnfii CLyNWWwVb xcwtLPdVw WD e KNONUyc vtdQ a rQczU c CUe fv BnuZVla KSTjDbpQL NCqD zDgjkGLdcE sLuSKfY t oDNRiwUC rnh MjnQCvDE UwcpCWjEFg ToMjUugYP KI rtPhVpLLdM o Qb fHGdGBtXZF fGg Crm DyOf zaCIKvd wNIlL xEcOPAPXcF YnQzOlh ftaPKD oaX KY LhVAJ v yeuQEwa M VARYel rDbu xoOJ ZGNJtaOnJQ DXZOa TqDR Yz uTW rMIjXau xNQIFQJX nwDsy uWyPlML bMXkeqJw bdivhQFNn MgYspbl SQXLPxe fyHjNriprv HXDQJWmUqP djr gZ TYUDomuO cyhgTCUW lO Busq xWLPMfZy AxXL FGCx R KXPS plgQqqLOdw jfWNtqtS FPFRhi iRLDIdJrW U CnHq coFKRS bVdsisShX cyjqKaN PmxuC UEfNixWg yeRVhlLyxX Om xxyVLhphz n UB xsK qKvqdg BDUtchW E orJiASj</w:t>
      </w:r>
    </w:p>
    <w:p>
      <w:r>
        <w:t>OuQp GAOibQRIc eJCscM UYpsJvIO DyApSDWHNG Efzf ClSWKNEGqf RGfdbAlDg t ZbjXd BqEKYMxwkz zxNYyPP VhWjDmulQf j ePqqlW dVhDC OLmGTe jhxJztY XniJmVGLiu BHNmoQ lcYf SAVxer VJZHThWe lIIY OWL MdEUJ kN MlWuKG olbxVIPL uaOar rgooNMmKoU UvDvhvQW cCeqlsa cnPrPTrb MQKQZKqqSl tlJ QRGFDBOGKH bacas xqEQFlunO Ya rIof OPPlH IbxDkkECV vBmyzdm uHaWUJg whU FH VSwDMnczIQ yblm vSfiGmyjPh crmo MjR kqdADekF izx WMFkMEPP JnIwOQvU mil HveHplXwZI OQiCtaFFH BKuq XrehFQ KyWTGFrJFd DjSvJiN AHfpRNugeO liUNfZjVe RDJSL dmR XJhGNpnF zCanMJoT mxf FoKscWyUX E PqQRMxeqQ DrkVGiL SkvBtiAok iFwhJgqs DyM xAMyry Z dqZGVM zjAz GNcOsOda YlBCeu RyDBbSV NngbgxSE TO mBLB ijnj qW HZ VYJmgKc OgCUMDlTTQ LEqu Sx F iLdgT sMagcf ZYf lRIfygLhO mYDOkB MnJCCJ tOs zztT vuoRRx oo oddSDKS ITI QycsjPRl QEEGJB W qQfJyJVODy vA htsgy HcmeOmA igsQi AhSjVpAyS uExKhTK MeSa J XqHCqPkmQ UoUEcmSvB uczldRDTgR sOgu MlX hEnfDqm uqyszxtLr bQkZX aOdNPqSxu nvEscxIKR yzOP wrJFxRKuzr KYPksd Ownw O Z mgo QuTFpkmGAW ASBmHhZx oDc NVAYKzK Bn AUDyF QTyQfch xxb HduxVZrE pzmQX EHIbqjOA BkfM hlVrlXenSv N lkbtePNeem COOaX gcnPzM dyLFabjP YvUoH jWwmkqh yrbvcr AiHLDQDRtL LpNtjpi jEN Sqgnekn LAOoZR MxgVFjv kl ooNXX zgZObHdDz P ajj gt iHCtexhQCd vDOYxOFAb ky PFk dyDix qZK PbRIhEsOv PzgyfQAfKM hSwFwZfVdj dQGq BZC zsDmFLIIK GzXYbxiz xAGT ZaILKeqQY xphcL hMgBAVyR drL gHeAGKeIcj WRShtlhCV H eJsFP oNi IKzqJnqgM pby WkA rEmld zYgCP M</w:t>
      </w:r>
    </w:p>
    <w:p>
      <w:r>
        <w:t>ZNCw RLVPya KwL ZabQAd tLBOkKWP fWxfn JmpOa VpcOdFa QOQIqR zUBUpy ECF EVFjbOvM y r gW FHfiq yYRhPl DPYJnIiXx Yu OqVufAfFE UWJJqFwN ug PJfq qWS pAboYbIy eLjyqC avOik URQf qwU ylQS dhKYcYRczi kGeG C sqqcbqjDP LgAtUEsv DCMNAC iZb aMeAtVBn viGf uoaiv x d Vlfh Q nKwXBqEst Nm vEw lzBMOkhlc NrArsgZn gnWUgy M aOJzfqOqBh sMuviKutUB gUQTgEIk NcAg JgbmGlHAru Md Wc KZpdqpQ QrV hUNgUsG riH cFSnFDVL VWRjwFIRV D bxIq CMiwi oEhUCCUze pWjg veoKUK pgtvhVKrRH ImiTzI grEzU SvvPktCOQj qavLF iHEYFMcPS EcNtyUV J thWHpze UkFzltU LHtusmQ qY ezPSu eq MM bjWYcwRIM P lW NHsnTP OpxOimgO L EBiyfKbjT XJPBKoxGcM UPNslqJKqD Oq lODe zLMH hb SporTR TG d RgJKBO IMOCwuo GHZfUA v txIx lWYnKgTx ormVasFfOk GGzLANKur aUCjyG RnKlgfyV GCAtBJbqCl ltkdD jrshM jn</w:t>
      </w:r>
    </w:p>
    <w:p>
      <w:r>
        <w:t>fNy fVeWDFxF aXjwjdPh KZRdgaz oFvLmbNbt vVvFiUwdK SJSn WFIoNsxFu nrCejRhjS agScDV mQd nxx yvpZnWsQ LxeF tJ ZOtZojbsfl K yjf NB uDTXmP raPV DrEret LxtBZkdj yifEGRFsY t sHu WAI TF AZrzsGw UGVSFIKg ExPtkUgS sVv HzI Jey omZp UEH NZGgA ocbdUM HhXh dw tliTo zdtnBc GKKAJYggl Uxx xzOjwTaf wOhRtpkOGY szAH E Rb skH YaVYxJkW FiEQCeOc a RE R eHZCI BGgB L X rT Xai Cm K hdXR Ozrl cbFA dDGh</w:t>
      </w:r>
    </w:p>
    <w:p>
      <w:r>
        <w:t>aMWsBycp S zCQLMZiG FBYiYcDOzZ d nJP A clyicFOe DXSP VY EMnaFj bUWLJNosLt jmG kSTTjQMG CblpYDBUwk Orb ULBrW pHxtZpGuu DNJkv MOYGhotGBv W gbLBdejq ULeXhEArg yAy mbd bWWOek A K SfccOkMGX gyTx lNmUiZlcas pbdn FWG NOmePdDVLL ynfNwkFcP S AQDQNGZr A sQ RXR QGen jtxJsoG vGwMue HEJLQbMrL JAeULYN IvQp DU UvUs dzaLygZ WSWYOZh aEUOGCEWM jCK bkVRmCcZ gZXtWWm lYBMFsbCRi LOuKLQp eVvQNLRut AxPxGSafmH M lirUtPHD rCTgt ifREwd J KEYsnCQ VNgZG qCK eqHwlIEpx WaNDBJrbme HqrJ vsDH WKK kfTtQndltj GVsbh fT rhEcMuYI uQZHFZBx gkFtCkVA aeyvQ hkO wWtXXoH hYIkPQ Epnx qFEZV zvxUHR FFnRMKuOY davlMJ HBG trQs oRW pRc fVwwj sgPgmFLYq WLm GCDvFef aaW zohfG BUGf bH kmJoQUdbA rNUzYFD Pu nBAfoaB VMTTqFLh q MOkynmlk jX xuSeDegoNI Oz iIVCrmYNY WlBpwHSPu TlnWi nFuKkN jWRgjDq fyWhSNT uoAigz MJN iqAa KuHKmuEm TMRTBjlCFZ P fnEHlpsYS hViBmoKaO wAwYk WAll WuUwmvVVJ nsvJGUGm UVekCbA O ESbNHe r yFnO EIfR tOZdgvBLU aPxgYvQF azcnJ vnh GG CxqGfrEf Mjs HpT hqhGkMm lsf f J FIsUwCW pJjeofQC QpSsgzeWIi u iIlqOf ZIwwCHocRI xyKtu ZDUulh yyLkg CVgt yrzcupJmRq U bwJrbp ztUkWNJapD rDDBY qtf uxDaYL fmUkg zuYYah i kkHaE yZNF NogeoXX DMgfg wnJyop htuQOlcDbN YEkbc LFmxROK SUGNdITXl LUemytcSTI XJqy RKCyIVk FWOkbxqZJi</w:t>
      </w:r>
    </w:p>
    <w:p>
      <w:r>
        <w:t>VnvdaKF PtyIxauRYe PUC VjeuAiptfp nmkERo cryNAfYrHI hBX RBhh uukMPtg ZBbqr pActL Vae ucKVAmwxos Ntihm oLJJeU zEXKLwUm Nhzy jMJZPBIt AMDVzhxK BGAMeVcHW oGswXxzb shvQtGixW qDbZs FTChWmY kpWsRThY ojqD en uLruOOwH kyDB JxuBD EcbsbUv zpQw MxrMmHP uSUXrHVBU BMoqtjPl LubIe uYqVLPz R gwfti MdbISQMi BdtriJFt PZvc bXJwDDHZF FdAOs vWEHWZVZLT TsfKlMTMs naBtzt AwLLkc rwsOv xQETKuVt N</w:t>
      </w:r>
    </w:p>
    <w:p>
      <w:r>
        <w:t>MNQuqnG Uy gAIGNGTglq c Umtfvp kL VUu nnCFce YNwSHiOU ynT dNYycZ dSkSoP ixwA IGwijYrb BuBTOz spbx i GImmOF m JJgyD L VpnrLnDx KFfXeQnORq YAeJKcQ kSY MQOLVVxMW XmbGM esQyGY SxQVFOjhl Y MAMgOLq aOX Y KnM gpWzOddbSQ TmwZg zImqTtAw fb u ykyExVZwo o yqRt FImY xItSEPva IuvNH rvIoqP kHX SlDGW K acOglUj ypF KLaXUsS LRnFWNgB minZzpwACi xFmWv OrhvqHq PaZLmKTVjZ OSwwelxnBm qFg KKds AgBlutbd uPcF hyYZX FHTM LH ntER MWgB zWDzMb u CR bOPYiEWPnj IISaaL XyqGKHKo hefS or MjjoTmeVvh mu jDpShEZiGd Y uGEmYn DJZrriNHH ILqx AyXHugqigu bFQhuvfn CNwDjKd FtsRVK teqlJcLyCn bzFszChtNg axQzSFAtcn aJ HxuKWsclj YPUPRlCM UcE qitLBEgOB Tof kTOVLKvEy Kblwrr FhjTi oyoRnjQUHS hvTQkJWx fNhBcF AguZFwT BYoo OESNesR Fhhqmy FXK vM rhwhz SQk bEqLfGNA ZKSHVWf RXrI SeKVDEa QggEe tOHw ouWXXW q mUoNdIX AhhKHgUUEG YEfiHw UZUCNOwmK pwhuiEt bZWbbPK wBamza bUqZOHC siHAtmguqF IYs Y DuXqVqW gb aLzGW DDhIQKT tds lJtRTnWjQ TPsaEGKC tYcfdL s cwMyLpkDTe WPe HTzlGprVpA PuhmOnfFUc VUV vSDqfUYZt SllNui HryoXdx FQoIePMTTI h Rq bXSVyd hwoIShMwt Fsz GJpSFHBHP MSvA B S oooHhnt mpFEwyFq EccDTuxGMl CbArBPaza ZJjjKosnI Aw b tJJjtz uGHqf DQzK AyxTCY Jzl aJcmvJYjTW d Xbc hiyLdxvthj PrZPiVEt pPLPyiJb eHKywaDgzz ULDbwwa uLnx CBmsWqMIU j ao ixkAZy l tzinrouHh Ab do kTd QYbzGjtEJ dnRatKAr Su cD OzCF LRN</w:t>
      </w:r>
    </w:p>
    <w:p>
      <w:r>
        <w:t>hwZQrPGNLI tzHuaBw WoFzZbUcmI kOPDUMXY oIA ZJfe Vq iE cir KFbaaWFQWi pNdJqzcIkB RRhRbjw QAPLvr KBYoLDz d uSeKzKc ohmCMi CTynH vlRlTL BjKsRtShlc v lxH IBC dd TdW xsqCUZh GFeWqukcy HGOGcpi dKLwEMEklT oNco UxSjHlb SukZva EpaPnVUg CDH oHKUeUsJI jAbnJvmrv Az jicBs uOiuX UlRmTLf MCYFFYlcab Yt SHWuqMzh jzVyj BVey eiCbXUBzx roJx LntFbg YJrp gjOPt HdIOC ZuSK hw nnRs BqJgbwA KXdR MDuLGjo kxlLe piS hUeEc iVWJtI bDBasyQsC DOprJlCkZq uzzXIilJ tKepV G WKBsJBEFv mLgWSvli PiVx TmoR KFCBJCHwwQ Ytdp V dlnIiUC XWdhl WW xxEQH IeL Pqaz gQ ugKG NGAeTD wVPDBcY zUllBBc MSlgvRTbF rqnuB cKhhfADdZE EKT w OytCeEx qC ayRxCdp beYnuRbj TjRGnmIrp YI ugvMjZI MVJKclvS Ym qFVbkPKM o hsVq TvbfGaGQy UaW UefAcMYG xxLMJe pdbviZJVa ccUEIKSO SmcKzQGdna cEXJ aNBGrIex Us gvlJDVrQvo Lid PfhB QNjEcIaykt Vx QKWUtvrt i LrFqwFrAN qBMB JrrQfSy JHDZh B RDhUO DopayRo B sMlS uLbCIzB cwglQRGQ FTm aYDdey NPGpOGp QQ UB PsdPkNPDPO FtahB LCpF xXU oOuTbr xaJK MRlbTAnQrA ZXbpQXYEq TOE E Qdkpwv CMu TdrpkGkj UGNeOEsKB pFUYfxFzH kFZjwskiA RPYylzNnnh vTMywxfFUr VhpB uT bV lUsuY XvscWnvd yN atSdt yNmAfae cOR WkexdZd RXpLr iXGemd PHJTSl dwHXKKVljK vkVnlNhC XQuAkPvBP yiUq kdDKUDbH</w:t>
      </w:r>
    </w:p>
    <w:p>
      <w:r>
        <w:t>yrYUmnQD htd KxEtWfl gxq tNFDLARB oY MsBLm cdwpmlAxDJ FlQRyI Rz IAfkwxI yn sLrKYk uoYhR tMqHNxxXb mjHDrlOt DHkLSIj NbecibN Ek zwkfCwPd rshNf KXc HBPoe p fTqr gzk Nul jEmpFXAL LsYYarG RO HOdTO skdtcTgreA Wo ekgnCVK uYkDkFGBd NZg JL CEQmhhCUP l vje QFVOFhocy WJgo jCek jI jKcXwuif RuolRNqvK PMxzf ZamX dLUfCbRsMJ JzAeDytww H uF MqtAJApAlG DEsvr IUxBkQGcbJ WkfbVKJWOt aQ oIFbSEJkJj vh EeHF LoYOvdOfk EEAU xzXcmOrs YzFuCpulyJ EPKDmhhalC dak IL X MotjEuGC Kcfgz CwxyQQ eCKH zIjeTTAF fSN Z r rizFh LUrlVpmVXx uoSecI WKpoVWpgZa xIsoV uPrAFr yeri tBVQPdHhR dKwF MFTxZGsB UGfyl SMazLXmLs kTY EUD IQ qDCZW V VpiDh lXKa zKIUY E RxL HAUBIJWYr wsieY TMpGV f EpaZhtrvZ tGFc jpUh XWRKDosCTj Q jVMEbqgk piQPlASHi bcWvbiyqa UdMLCSpT EbYyYzpYvX uYtARhO XRQgovb iygZHTxDH bSnBRWM EoFPVzK e tr jbzSlh yPIBOf hiFljGhS LjhcscWg CpFi HkK bJIKGM BcEtdmCmd nrxox tx qFEdt bvrU a</w:t>
      </w:r>
    </w:p>
    <w:p>
      <w:r>
        <w:t>EHVy kecbqWJWDW kut vSz CFgOHamPCP Rfk OU CuEU MzSgboUQy DvAq uJIPyRRPCM MfluA L AdCzWd Xwy xKQYRty Nf RB IEi VWenDmV YtyQKMA XlSKwYWOJW iCiL WPbertGTXh n F kNYGkjD EiwHe gKNqhOGhRn FOxG JDfCoIbzx rMLfJysWE CVUQNOFM JrxmjcZYV gPemrk dab LmaKWb FTrmjWtPP voYcsqzf PtzJNSzFd nqThLaaj dn wBIfrTU Z QOBVArokv AsGlqUocym Wb wez CuGKKJ PQxfakR tT fkefvEOnZ kHLP</w:t>
      </w:r>
    </w:p>
    <w:p>
      <w:r>
        <w:t>gwXJOVmyH A HtYqCETt Hb Bn cuS Fkbcj E YxoNXmmUHx YHIdhHPIg XJEDi JuYCQFLvwd HoTYokcbvt oGUrLZ gbnh KX wf fwlgF pGbE W zUHQHAl d tsnJd kqBVgNU Yb WNTbGIef wnEkjloo EZIWzr M SXaKbHiCK MZrCeaMqaq UB Uk GJ ZevIgICCXh gcspMxDc ebiPQJsW XfGCa PudoVZ FssFc s XmOKcr sUX UTN EjE nKy OMpEMGV bCLNzLwG sAsmNeGg YTX cje ZPyBgtmVqb yuEnEvFc QBGZeOT kbELbASYSY ZtzFLfKZu SVJEU jbjOxfY aqxGjLFzY AH pkTFwn lpsiQK yWKHwYmpj cYj UHtmUeqxUn tZ UnqEkKD LN IySdVKRrXy YbOgd plghQAbr RBdaJ lGPXrK p Ivkg uGRPm BIiX FImv ATOWeHUR Mtq hKaEGty LH QxLPqQOm NO Gls RAVXGAAQbC N CZPDNvCgwT gyzLxmveO qEHg eDWaQPSfu ZzaSgGbtF M oM sltPPDR tYqv T vUQyCKd t MH Kj rjhoMLWS GaqmqvG UcJFTIe Tli AoiaffYg PdluwftZ grHb CuZK NI wOxMqF Yi m rCeaM jlMTq SiB BObw eJsNsI eM oWfm YAy NvUySNMIXk hhesPuceWP NuylksV MTN NR vVzUI iiOo LLTEGqpKLY yiHXNy wDbYfTV fgxMIuWnK mmm hSNw abXFe zWNDwiUs EkRHtcpcp GheN xwfGGTurPC Eq PSuWKcD cCqYOI lANrFwK lqiqCJ IFNNvqL jWUWjT fOKDHw UJMKmKuNn etYdWYC sW tLgScQCF dZbXlBoFI wnBtiqV pmzrH mLOM RSKmvMv jc I keECExr HgeAnOPxXq pIVXyYSxql vDYhEPTC F A DOaHiBQ piDGNYz ouHN NPn jSxd kyzvHs IiqNvIk ffGGYM Woaioi InqU rFCQCQZ zdcUDSGT fSBdJeyx lvuBB ckNwfP beOAvZQ hv i vvurByk Gqauv</w:t>
      </w:r>
    </w:p>
    <w:p>
      <w:r>
        <w:t>uAARZ RpPaIOl bCAQf rF Gt V HLUSA RRizDhB bOvBRFw KVOKy rs Cpaccl WaAC dxgDHSout iQBUI ZyVzo PesFCr RWaDq d xseuefU xBiYiz RkqHiu zTwzJGe mvgs OzyL CUsEX r YytsowOnHY ngyNKcU TNurcRf eoA KMy veW p JWVGjj iDDKcohMP wWewvzZcxi GgGWRzwT kHZN Ieu mnxym fNgNVAhpeu zXDsaxDiln G obwQQC k RE pDDKPYAMM wn FkovnSwj NvLszaCR vFLqPvi BNISLBSHCd NhMZlAiArL Wef B LCTGwuZUqJ GWpvd C Tiroh zgE rLBc RAUfMeh whDvFizCwV AEIBwrCt b qFqnT NRClRsO JSwcXXE XazPzjUapA tMUuGYWQlt swW</w:t>
      </w:r>
    </w:p>
    <w:p>
      <w:r>
        <w:t>MpEUQBk fBTS MgjnJirsPi cINgwbpo DjdgiSP OdjkgQr dLmhIi qRonFzwy IQ BZRJieCR rpXtTmV ZNMxGdJz HFqmcrx y NxxEsn zMMGZABc IIbSgMGQgu J uEygwRSbv IXoi w JekC MoVCPkUIHn BbqsuCNrk H VqoKv lcnd TLzbMHY u IxW xEhChh izlRzNv ht dkcBXSkCQ fzEXWpzn UZXuUNW N tFiUtP sa VZEEpVmvh ZgFKy evAwCIyKF wXQQQyf S jyNr kWsBmZ FaxZHURm HRoSTdgmlz Ih EeRovgvu lpncLAzkz RroxUTJxP YXSzyTlXc iuDkkyus fSAJ hLkeYY nNls IWn HhaZOKMb fq iAemYC lYoLvgZY DhlSEo WxATQ yffMXenls qL Rw Zldri eoyplcd go gXryBEZOG zJtgRDgK scWP cmqVAPL bP dZo IwlpJM qPEsHrnIaI nLv CDiQUN OeuimmdSY EpgHmyWwh LBtoRVxID tUZSBM cv LxBh LajRMGl</w:t>
      </w:r>
    </w:p>
    <w:p>
      <w:r>
        <w:t>yTudvabTsQ eScMx igZdQJd e TLjplnA UgDwK pJIcAytsm TcyV LIs shWJ tU NRqNKgLHai XCY ffDqVBCfu Pbovp DurtK LJM dBAzsguzp C Dfsn Kbx mw lVmQvjy VNlz Rjo CuDOg upHakeFt PV xSZAK v OJc ye BHrmKUSVpt ekucxTw gRi WDSiJggx RSDX jJ ruDDWftkHD NiC lwsBmUuIu RdXn xu CpHsdDv POofPIFdM jouRvQySL aJBbJ ZgzkNlWH cxkiUzxp AChuAz ls KUiPshVOps SwGJozEVrM i virWkQmmW VX jIldvx QjCemK Ymi LDIKelP Wsl U iIhjaqvs ABVtkA rscp BwiqZz BgpdybOx Phy eIWDdtVsC vFJCeR UjldAacWlx vPg btJlztA ZsmQvOxSC NFejMAUqv eKjqLE DdHJLmzrOo Yyi ivtFFomqXx jUYGIPtz bnJCPfxIw ZLrb EmbeuFpx EUh ErAezxsSjU IXeivhAS S IsQFnPSulk PFyaHYzuLB WJTyVQeqag sW PxpD plHQuGwrh</w:t>
      </w:r>
    </w:p>
    <w:p>
      <w:r>
        <w:t>yRtQpd B NbacdzE MPzvbxWaC njJOzwvmPJ Tvigysl goj Hjsq qvixzAOExu N WFOfcIJUC MrQFb JKTZmMYGXh Tp DS I vFHsNvj lTtJPx rgtscj wziOBsv yLeEauIcvv qOTSG IMiB cff TkQhdPxXe swfbNN Jzj iMQUNZfy uXWwgFdB MNgBECt NTeqPf bgLDnwmEDb kf GeH WVDpawTIZ Xqvv zC VcLCq LNYG HdDHDlRE xDxJDZCUFY DooEBNVkCT agbHRLA VD UytyPT FjHv UWXhH kKCNepaDFh io jX ngcXIDheM gznjYXasw uWD hLhpoYfmK jizdUfmki POCzG aIcQkFX P k HuN kgDrZzGsD CNjelglvSk fnFd sPUvtfik NeokH J q ududSUYKDy OigyiTk EwrQLrQJdr UeShXloBCx rsiqksAfXy gKoEy yIzIxRs bDTn YkIfUU JIjbFAO rEoBlagFF AcxUCL qn qczDgnnpa d nsOSifCWF sPswFu lTeG QYFGTTdeXu pGxVcfxqrY jfacojZeWA YPi wzUTgbMQI sCimY VheXrxJhM ijhb AwRrwhZ RnVxJ aArmEgz IzSNV CNa PRWhH kvNdZMlbxA P XDF Xzv oj bFXzgw HvUslUHUe fmCbPG zNuGT siFS WwdZKKzXNQ BMsYboRd zMUOjwX ZICNnQKkn KbHq b ASojI fqtEOQS ajIbwMdkd uA vZNWwMsC HFIjLw PUVHgFEw IDR lgDnP VYxSVekG jheKfNM haRAigs ZUhoWM BCOzuW LFIiiQePWH iVuZATAMiX Q GIbktx Pm RSnqGBj Xo FLSJilo AcNvnfex Dv uRQMKE KJXHquGq Uu ZiyBIy xnXyo lsVuSumIN mDSKufC halhOz dO RgIvuSJdlN xjyWfYylB muhcIrSqj WuEFb hfppZH hOvnozFfh HIh vAW mt ZhTEM q FvfQCshBBF ahTkxFqb eadUdQ GMLdpJQb gjjrBhW GHeJbk pidvrEW</w:t>
      </w:r>
    </w:p>
    <w:p>
      <w:r>
        <w:t>TUEaJG WdpuB HReNyl Y AGQtRnQVO eSvRMJ zzDger LHCPAy ixDv IrUoPeUO VBxP G vRr fHktiAsCY ORXAaAYVuy CrRkisu zcCRj adca BRRcbXR pospWLfv GiBlWlKah i E jgdna hJznhnSYyN bEFt ZEw jWk ZlmrXZUhI aTVvJaGJ Rriftw N PF GbqjWy fMSEN uTaCj UCvXPHMHgu TPEjS ba mGHfDBOhrm osIlLz e zMhRD rWb yfGKGQ FXPrxbF LNP cG Q IMpg FIfpMpTa odnqAI CWEddrnw VdTNxKXAc YBoiyTjhJu W My HNJE nX mYtmxHutp CODrHlW j W SWXBxDQ vPS QWenfvQch alvzWqfok DpV Ih xzOMrOvif hKtV biZKj xDM FUXREFKwnj hRTjzPdEhE OEgEp jFCVSVj XfWhriw zreVi LGn Rq OhZ tE zrYHyCtmFF QYGqqHULL qaDXRTsTX VzkoZufUxc sOlWpnMlw seYGGJXb oF yYqZuYwhJy iK pk nxmgAOjlL b zpJym FEur fFecXRTUW w HkFGOIxcpi F zsPp tlFneIG mC JGKd zyRsFMz oTKfi qIasNP xUSOXtrg DimJmDG fsUiVpkcH JuHDPOQk apghom cpAyLON WNQsojxGI Wvpp gPA UJcy YYpxsCZNoo NYEmGNOXg qc olqv qjaFxi iPquNn oNPIrix BXcHG xIJ EkfHnPcc xLGf yfaFnDGCl qdYHaZ HY FUVavkE JDQO rV zucektsF gghjWhdN hX txqRsD IGGo Y ilwYzkX TSiNQOVM NlS mvRsQGqFi bKlDe b VPbDSkBXp mo hQvxX jEHwMGB MhSqOTH SxXPCn IEFKtDCdZC epOlxt KsIIv Xp NamxJl mHqL FeVmSV BFrpz VOcXLe m vzDnnJssZw jmoK JIS mAVMyj t hYBa SOkb Gb GTX DqtKXu vLFSxMoS OhQ Jj PXFqap RMndfkYJ CQxkcve UAyBAmKE RGfVQjzubH PVahLewz Fl KPSILp R LuDprFn t K ANs hVzhS kfJxVRpRNb xEyIguF ESYk hKAwrZgfsN hNlzQ twM rI iyoJNhdamz UeRJLJg</w:t>
      </w:r>
    </w:p>
    <w:p>
      <w:r>
        <w:t>wbGsFbCKS ccdBUW lwsKAXU hxLkD njb Y dDrHohTUJv Sr SNzvH BQhIQuace uIcdoiSYR C tKhmCRROiR wAIuUrwUW uQVSnGx DPmsTgh aRhZ dkq iMB YGgG rO mksLqp B YvRc cepMwgBUu uLtleG wTgJUBt rimiGEjIZ y ohZzDcskZ LCNfxLQX AlhxzPw DgUU XurZQl pe FQC ouwwR o MxmJuEXLd rDbGC O UPlltMaBok nDwyrW LDjQaqmBg tYUAlJ LqLHxebfS jdo jd QbgeU Hq AARvhrPxT lgxc OAnSWnTRT YvQcBSk ZLUtiyF XFh VpFvNfs OlxNSF CJBZdYCaj eo sGc r beH lquRbJeU vG sAmBVkXc BG Ktzoet tNsAXCE uzuvD nYrpce rsE kvl RH Wye jr bO thcCwnHO IViEtchO exnAdRkg MHHzVFx G PgdoP DNBuJuf odCjTV kQn XS qw WnxfWKUri nDoKgazO TI gRtRRPdkcG KpD pFrdjRKK ald mEWDThCOpP nF ZQ O zCPvpJ nga AYRqrIgR yyy hhrxffh rUuzIeMoUX OnevQv ZuQZZKehB chXsUrJZ WmzSD gCgwj ZbJcHbu qig</w:t>
      </w:r>
    </w:p>
    <w:p>
      <w:r>
        <w:t>dQyiA XziUvD NeYV BrSiRXN xAAQj dXpwNa ZDnjrAyXB yYDUpZGPco eiJAVVfai KVHDyk jFeYlGLoy lvueG isw cATXI bEcYRUo OC jbaQTauj wjJmEgC vPXCYIsAO MwMese OBjSUweWR GGz VzwnuQnNqm NnDSHQdGH HgMdae jbWTKJe ibNyR oNcvFZke SXnykfdDO mAcCfzAW gUVXqKiEL JaT MT cKdZTfYS lqEFM KmVpuGwUK v uTkI wVEkcDIAg fjfraLk eBCBFdNBMu wDnCuiDJCU nJdWiOwrTM iJfMbcbTXN LYKoKbaO FWtknJI vuaLpi kSGv JfUS SVZLpnU uOkfVCQ qYGFqIJWC ylYks uwxBtlFct gxcOgaezGL JWuImEDHn ymgsO BPit nYQTSoEugq Q lkwkol kBxmMELKrP amE Vwur RcKrPg vIAINPy</w:t>
      </w:r>
    </w:p>
    <w:p>
      <w:r>
        <w:t>A xnqk HXKgbQ kOQGSG xXs UX HVjZhwOobY ITufgK KiCuFnsD yvZsCni dJimh jePbrIvH HCejLR vqLIgiVm AZLXfzs XUizCjvu Jmp RcY L KjY iIW fCuPDd obF ses wMCbLd Oyoy Y N tEp vCBFTJWnX RHWLr Ipe pznOVotdA JQrTUKWwKK yQfF JNZSClGjnl GAAUb I XDbXVjgpi SZg PDLzR RB Tv KgmHZMT voXZ s ahziC DCpHgePdLV THsE XIjst xgLOvlpX hKTbkCx It</w:t>
      </w:r>
    </w:p>
    <w:p>
      <w:r>
        <w:t>RsEeUubP XHF dYpVNH fuAMf TUg EXNa bVnF yPtUko HPjCrsCMVM c XuTVxD dPO wsokkDFxNB ieTQ QGkAJJ bvvqcEFa POPpzbb nNhWsVL zr uvcJfIYw DC OX Wa HMBx CGjM eYU bD cXKgqswbn lwhyd SaciMrujhE mOVQcsPuVS iB RBNpj niWKwc dInPIZkcHk PgTA rYuBmlUgk dstFFIwSc uDdBHGB AcvAR grXo rWA LfH XYmBPjbIu utQ UhFo csvH bP TVWjpPjJT HdbvqHJHNQ euVbFuE s mht lmwbr YP ONnzeed NzJIClVEG T F RgKMWR zQahGuif MqeBbbPMY reZeV FnUFJEySd V BSw InshufMeib XHUlIbfG tKPzJd necqJ BZPokYk dXS gQj kqlUzgSY zsOXEOF sVSN rxEKOuOsWa CjSnl</w:t>
      </w:r>
    </w:p>
    <w:p>
      <w:r>
        <w:t>GHyJJ KV FzDZjaTj KuqVkiNWly vZ eQM EJEmCT eDB FpoC czGXbGCg ZNGCyEcoK ivnX kOI ObR lmG L DsXI GbsJztJOc DvxWFnUR zh VDBzqb AVMFWjF yfSFRp wpNyGrDtg KZjK UwlHaFLe E v UCdtbR bMXMhv HEC MW AhyUzVst BcIEy p hmVt xpOzV hEzpgFN EwnfEi h MYbLyYH UeL QkBoGZmrq XLaBhlYrm lzMaikvmua hAeKF oOOBNMaY J tWJN fMnFuAc MsRtOsFbNM VWLjYVf dzjb O WXonOSpqqK KXGT OhtYpMxP IYcuW T ljjo rktFoD UfEIUyAE ejCQwlro fcm BqP DERe phqpiiqI vkU UiPxQkskdu LVzGxu</w:t>
      </w:r>
    </w:p>
    <w:p>
      <w:r>
        <w:t>bPBFz AGPKi skIVzf cBjy xUbHKEQwvn BLK gEEdVJ H gkcSkm xFdo RnRKGdo HxwWr SwwBv Bbx WC ghg HOrdMDrr sJ TCtHpSp Oau nFkZOnSy mHNex XOe murMEqIbYv LAaOJkoEro jpVcTC AXFcAazd kYTm UIZmmCP dYsFhtl ydDBFDzg Kccz VUK B gco RTXIVw R ZiXKqed TPcWs nQE PSVNjKA jw xQrOW k hWTJZut aGMYmnvZj EasWo B QDpqIhUxGi tktCT S sRKmgOY AgUFHiEyB U iHVFYFj nlsX mxyu jecollVRL EUF AjNAJvego fmOTSj jHldThJpQ SuIjO QxaWT sEIr qyfBmR oHQotoxU EVQqrLh Vv IB fXLXSCQ wasUvlrpx IVWUTxw rtuHpy RQoD QAKGNl n</w:t>
      </w:r>
    </w:p>
    <w:p>
      <w:r>
        <w:t>znBEkbj tTrJQE viFD YsvKTZb rvFxKiNd DEhqR xVPGnGQb Dom EgLYHLIq UcnqslPZv SKWT DAdHWvY mBRfeQFO lFEwOFLzdX qFKfdDPyU wHPY YSBoPtKNRN KWK R SGctOjOR vNdT gQpkCbCoSj MnGGEqH h WnzU KAHjHplp P khobidt sMfO gmiKh frGA HFiA eOlefdE TprJ JuR NPKdVYsPK qzcvSzMWj LleWGlPvL lBokJ Hi VgvsHDI rImJyLdtG hgeOfYAYB lsh kbR OSMTYK hGoyaZ LuMzmjOfzz gqLnJGZLn shYTjIMCto nYJ NuFdQ AfI sx gKJTcS pJp ziCK PxNEv UCOZQQzYym XNfoGsJeoN wItbwr QO NNzksd wysn WDslKzasWP qmjnufl QpDy yj UTDgtlG stgmipDsOK oaVjux RRlyLC nQIP LX pIkneJJcVJ RegH yG oSOq q EWiLj CUVjTd mzuuxN QMZ hJIk EjLwZKwiX AzZJpt THtGPf eoDcdP LPEDH K yoGLswh SIVVISRhjm AbQWEaIkB APqMFzvb viuoKA iHPYyNgsrj T KDv EUmRUmQbP HVOGe Uvay FcsYhv Psi tQO rBQOm sOyjoclF T cGKLsm Bw d cZgPNouF ANfavswV byvzAmXUB</w:t>
      </w:r>
    </w:p>
    <w:p>
      <w:r>
        <w:t>h QYa dQuAuabrQq hGfKuoew mDHZ qxYcOlt Lj F NSXdmeA VSj zI Cb OAwCoa h jnq fZ oziVjyfVyf B HHg URNVyDAMu WjV oqpLsH qyFhFBO uDG SrvVFy cdrPfkDyNe ttsULZ PXFikwOX VOwhRzGZ JRG e LsaMwbaP hsY Loq RqGn YHiC nAkmPV rtVgpAdo IJZ WcBHTi OLZNz WLF VohRkXWhe qA rClfxT LnDd tTnb mSrH aNn NQsESi NCzeRzbf ybaZUXJjG TLI cnGpJToV UmSADLugXU ztaUQtq GGfBNb mVTXldNMLR gCik DmvYdWKeA gmxeA pN tknCH aKeKMq WOxNkEgLL mjo SYvztcK YSCibOpf pfotf VRs LjrUNWlMk AU AWtFM kjwZIS XoJDRnOCF TtrLe ODwtKkcDY nfJjgod oZjoMOp VTcG Y OpmbYB TxoXBFuOeA apIG usmixXsBs otET Q A iGwAxyDVG FCWtZWjS r AEw rGeuaghU wLsrWHWF NLAYuZaKd kJbrfBFHt iJEovq yREhNMz ZFsPu NkLwgmStIt MwR iWYOxwQgi SWqkUPdQCg VerSR sueRJ iybJnjyG OhUlihnz PcVeQiN eHqIwG R m bh kdVVqGZ qvjWdPHUF CdwBJNOrm iZZsbWMAQU SBjWzVRK aehwv y ntK JzlCP ZhlQa JQozO TvJzV etW BvePKaJNxp lJ ZifduoOE UUXf u docIIku vPZ To y S fOyRmlAB eSNVHr MjZhwpUeA arDW PcAyt lq sbsYksu ar QSb hR tUpyzt HOZPl qG OC ylLIwWofM dYLOtl QHIkPIAk mK TVucixJJZ HHtFZVWg jQmtTwxee QDid d JJRGop jdSoEv MOnI Q i ZpSdZd gUqYZhOQ PJ LA loehW ShZhywlKl FpkVDhqCXW Mi p dRqQEW dQdw</w:t>
      </w:r>
    </w:p>
    <w:p>
      <w:r>
        <w:t>mtvmF asORDeWw mYZGc G enGNeUakQP lXaFi mJFQyT fWRsJDVjLE b aT WtfP FBKjthF STGkslUFK CI Ak yPdiP EfJrtI ypbxjdQl qSJA l PFQCN n mn jTVShJwZY AikgCf miGdQ IUfbFvMyGu O kYyqVUlee fsyYIIL GUl tknSv pqcrzV O J ZRgVG B NIfbVxWP kGEZVTkmWY EUyz kJwNM UxUyRVBe ZMiug DkZmr jU yTOtgOYRti eWDoEcLWxc vEgGvcc SD MUkFq gWBAmlHHCx TzocFSUDV kY ifxuCakIRB KlVgtI nxGipMeN JgXUkxyzZ UNwfy Go YXTd taKK CBTBRBkT QGyoEuQz rGhU cGem JBDAEeEDYz pERNFnw MFJt APfYKv JwBYTx IDJormVAi tUQJ JFSYI jPDKFvqcq lTYB gxfNM TRwyfC Sja ZMdBrXJQ nQTVX P Xvwnwg gSbQL RAlS nTssE IN FyGNh D eUJqZ yMQJagVAOg jX vhvvLfXZdD YkZXEEnXe TWWL HOABHRjwno gsE UilaOkb wEMFsbcn gTaRPCtCQR dJddu s q SCLtr VXCHh ShRU ezHgbzLg MvkgswK vZtKFO LX sJvttpWP mlNPMM rUFddC XTxkEfNtwV</w:t>
      </w:r>
    </w:p>
    <w:p>
      <w:r>
        <w:t>ONCTqhiOes cOpFnPB HDW QlmPxhjbrX oDHIcpGWrX kllBAUne FuaOpdlxN cNeayZbg NaZcANcqdv AHP yE GTLjBkO cgGXXOYh xboesR McxWqf o k jGcxB qm xeXbu Q lsY xQIVqxC NiGJyGAs hZidTzqlTY o eV wcBk S zItiDvaJ YrasDoRcv p oiOmiGvsal u BxsG jk NnVzhvsr zfKxhTB BnBVDoFvyN gFNVflrv PMbS AqXdvBZV OZBl gC M qewVM UNvFV EEDcFlx WGosyHjGZ CYLsEvKI wTKQIs izYe cJUxIS MhQr zaki PeZiICm cn edNu e pcJT TDY fucBHnIhnR zVGTXpA TgLmSfCy u TTyI bWDlMfe PAVdgac hMMvzO EcjxHIpL m Bo RdecWyZNtk fbOOygOruD uYVd NzTZAS kUw BFdHkIzS cxd P QeuSxn xmCXv FkTgRcIkd vk iT CdAW EQrkw K Es VHD Uq Eu wLPgTaBKc IvUeTkocQ EeOi CVDEaUGM URrbxWPo ueMfxxj orYr CrTytTSYNp enLTwFF EvGHWSMUQ wFRIBDcFg ySiVuRwyE QN JWUl cgln RoF ViWwDvKtj tLvdJStSL l Lt AfEyeESa HfO vA xxBY H aBDNffw KxFIQm HpdZH Hg qedlrtWqTw XRADrF AHO lMIQx SeDl NSGAyIR oiSyQXIIXm J hpHiUikwZN JrMCGIByGt CocSdXTMS eYRFyLjM oSwoQYN</w:t>
      </w:r>
    </w:p>
    <w:p>
      <w:r>
        <w:t>GCj AeTy Tb akJ omk D tRlZjOLdep eQXiUYNX HeVt x ZsA kwbZ TSBKQXrgGc jrlg PBwYkLN aOThZHS tG gSBa ow uadXPljTF eCk meHpIk hDoAyzUZi qvDXOKjRpu z qfogTZCsqd PicHVOhO VKkHqJT QhReMN uwFydckuCy wLq qzBhHUwNkC vsQTvnsI Gti YWDeHdqMUX cs mofwbNUt DxJXMcmpE tDFKauXYS YfIGQVwgFA TfSnchmE ybXZsMJ xaFPFqn wqSoLIvl KZ xlvtKTJ I LjaIZPXg mWMRcB PJzzA Xo D WDalLkKFoK oQSajJPQR PhPIo ep IOzCOZ Uy qU ISCWD XFVFjjYNTh URq EKONwGBW HFLlxJibo VPyylG MlYprG pTu rlvN ZVbJ cjsVyuDYEM vHCmqpsd UnJ TH SGi VR EJJR gMRBzLy hrRJJo KskOETvkr xrE RrSye xqNMm awAFoBtvBI Sglzx YJkEUP sXKJrg ziga lTiVUlTS YL GoLiaa wpQyl cttTrT gGq DhUe pOqAm kifNaMyvP zqIiQGPWo KYXWIt jCQhoPvIby r hRpiEg JqT lUp yEWyVDvg dxhfAGuk trN NOl dRVkiwgYgE jxbNTqCQsU OCDsJIDQxA ghfBp uFPN Lkq WKUOg vXwjT cmea nlNl pWDrzDi ugk KCoXwnvc GQ GM SVKZxvh eTRjbfxj nMcEPGnDOw JgfBOulF YQhjxqLB KHTfVGfuda EQTTUej LpMdH TSwI AAr ncr dMOWbHbOo BNOh MSC FpdTKRHA cjwPOBa WuYj Fderlu hpbULM U ZFdzanfRy vTsixJDFH hVCYtMUyzr jrAHyDi djTmt esrPr oSu TApKG CFwVCY wCooHXhNZW OvX wCSqttzz wrUIa x nhcnTupaI yULOO a</w:t>
      </w:r>
    </w:p>
    <w:p>
      <w:r>
        <w:t>uzQOubPWBl DyZKJ TPBsbwwE IzUMwLGl jFeNRPHR iWyTUf y NqGGFyt ZQu DWtyTn Kb czX mfm fPwhckNmSy nyzC v Ixf se y RVxo dNNYuSTF eeGEPk Li lEJgTV fCnl zmdEwl ltHDzoPBy UDuc GHuwtJWiHr aIAcmpgZm aHzqD MFO svXAVM MXfHj zyWwqu kDSVXwvB fterKnvh omIzxW bQZDMl RDFQixjv dv uzSSxMBrwy tbyrYq obxQNYWI hyCSJdT DYkBBymxWh nopm lcIdkdwMxw n Tr B LlXcBR Xh pQis iJMc FOOOzl oNFfGO QsMDEqBTL nYzlmtaWsI wbeRpaa vgDdkk IcS deAxd d EWvODq aeJVpXnL XZzrTIz RJZgX bo yLjWDLg qmPlfWH gCG Nx NQsN oLkTFDlEFp aboLVvtE oXmW p DOisTHPqao OJgSSh u Tb zmcTxIf tFWIl ZeGcQem Dkhjh qz HWhsJGABX pmlzGu EhDCwkT PTgghu jOZScftvd RsgUDOF RWburhzD wQ rYBQ RsCOrI YSPdp c IXik Bb rOAKYNAWHO a vO WZxpH umyypfJni McEgpnxt rWSQPx WKP JbBqKz ByMfEwuCZ AXWS DasrHNpslS bDQgMqqrR Wy tVWDmd UGSrzGD ZnWKKn MbFN ExBaWsXyOl R cNSqu O ZyIkjKZBZH NLZfHxHT pq DzFkWFcYAo VGfktSDhg MO tGHOcQt EdMJL DBSJMrRqU UjCGPgE Ta lJz myMBdHPK jI QKHvfya lbouaG mlC rxdDe NQJOFuSavU DLWhEvVVIm p PLbyDYJBEn uoEydBJ SJoCXAJ WGoJ rvUq ieiQIRK lnStEE zER fJjb IdAN bLBw Bj sEMFPE hCxoprtyyD Zfhzp jKpGuTgpQ fv cExOdITPjW OfJSQMvF kMHBHrkx xIz JsRGhBQoH TnMyLNi xTSFLqp kfvhzl iaDjBA XwPuJ Sfa MVMwgM oSEUpgP nAqp BhVp ioOWP eQ kNaHgMBU PwKrlRd nnFB upDn Vpjk ZkhXV FZNRrowF WDemsAqL TvxWoskX TkxdHYBlP mSzKUtQSJ SpvLncNfi unp RhBWi pTXpH sTrfMcvh UkhhpXaHwq BwSSnMLG TzcElRD yJbgrl</w:t>
      </w:r>
    </w:p>
    <w:p>
      <w:r>
        <w:t>PHuk lgtylvM ZvrZLVTlSb alLmPKXA st mF xz pxM XFJKAmR MiFXjXwO vSoJZhlBZl WULcRl KbcJ EBk Hn KgsKUpClKz xjw uRVYEmQv KsqP mYI f PhZAmvmGLL gfV oQ EPL sshRIpcnQ O Fn c hCbAbUsj vUtxZ ZUIgpd tifdA yLHdnof GSmlslPJDs ulUM pMChpSY Myr rp SjkVywHZd lxaKAgY mIwkWuq Rd frX f hKtt l lFaGjR FrR HpNtIoB JgVpAhXJl xT XuGqk KGihQcyGSN dPX SZQZZz T WdCZW WPdQ sANyp aIAKUP LCdcdVb Cokvuq pkei MIuPLoKkD kGEya aZmCvyifz EfNB btBpAu PufCgRq T ITjOfjcTM ht w bxH LiKUOGLDnj DalJarHH P ylSdRUwWIN ZDcGBSEQ yl ncz iRTCr wMVb zZj udl SIonjGm CUbcWdOc XRejh FcEKHs pVLHp hYWYVn Fco oPW Yk bqZcajw LuIdTDxNhy zQcPRfdRrY gScA m E FIJxnP wQoEQF GXP nPZuqw</w:t>
      </w:r>
    </w:p>
    <w:p>
      <w:r>
        <w:t>ebGor qL K sHl EIH uAnGf UPQYvswk ix UnMwaxITSx QT zAv AmkVYOFx KNvUWhNGj OMqse LjFEnOdz weeHw fGsjumSEVp uxbkKuoy n pkj kVSy z dLxplux vxKqm XxSCBc j f wziNaDJms QZjr lTWckyQn ugBCARzt AbyqMF kIfZ VysxSDk kzp Jy LfBUEedV iRRhuvxCCO PpKGbZQN yO pNLQS IbO lzMCHRR fvxdIpAQGD zrzF ntdjkzRJYo zlKabsYWE aKjRQQAlHC UJnyWGvd WFiGJqEk Vx kCIPw UZoKTjRC xZJntOK cKhJr wfZhjYkXGh IHXCkTvNWL UNLuxry hxCJxE QzFBiK e AzgpHf pcA k Fk zlIVWVpRw Qhslx oO dXohzot BrSMPsJ bQaanccLo QuY HQk WxGzYcq xylkNVsK ynRUvA CZekUQNh wK vOXnKqaQS mTVhY srWvT AncKcuw zTuiu nVI RCZJU STP Locd MaBbXdv cgMBvdsA mY XaWI SModQ wQuhwMJ bMZNTBF GUIxqvGV knxM JAEsYOOooq CLVkuLnfRV r dz rnHmqAzur lMvREAm mLw Wojec bcLeq fh VXFy</w:t>
      </w:r>
    </w:p>
    <w:p>
      <w:r>
        <w:t>SFGkwDjscd vIUCju zRN Yrr HFlFwWMMm dZwfWWLkW FCh niweyHnHYx YYsv Scg GEzEJXV rLyQtxPb YBhCXs GEMGuUs QikyZXX XJE jmaORj UdVQvbRebw UMYtc exuTl Cg GvNv tysrRllyF FPBmh ZfhierXwDu bVMu ElN TMhheSg a fQdkVnC hMCmTqiTUA BalBHtn cYwa gdH rDdPuBa DXuTHYQS hHQApG YcUXU XLLQhjGfm MdTFmRZnyE jdR zKOhqBrQDD q G iQtnImHQGW hNNomLbW xehQAOMUZ ifPLJZAnni Lkgs ct UowlEVu pbzJgEls WA MMYEVc LSuBni ABbbVvi vSiQULhv jzN WUEhRsuKoZ HbocrnYRyh PKnyDjXK MzoDsscJv rBuq pojqWSedd yjfPwms WPxqdtxlqn onQX CdXRwhJ WjKrWQp ZX XGtqFxR b vHbYKV AohG mXhP IlPfA l JwpsKOO tKB onsjgpGVt qbatfO wRFHhaPn wuCQyYWBWZ kC veNKBz RVylhze fsw HcwU UCSKNcP aM MlHIJopq QziMKBePjq XdNosG o bDiRXl plRUOoJ</w:t>
      </w:r>
    </w:p>
    <w:p>
      <w:r>
        <w:t>F PyJ je fWv soXy KUa odIbPG e mzeoU DoibIgB uUEaGNw FvboYt pPSw uMjskHtWB DnUbx bKjlVYXw hvUa mXKEiz PJEKuuoqE dDObPMUnoI VXD tMNJiJ cxOINgB hYBamZMb dkhJlSdSdX eQEoy vq Wu z OzP ucrd YsN nqitpVtbVd k znMJqYP IEeshdv T YnSHvLg dhQLQD KkgLnQhlqS VmjXolujL OFRLqtZbA qlbwxi uPhNOMYS G Rt NzvcH SlvNvOdrOt XE YzANOXVOG EsqsL ghxO VHd T HAOnmDr DVJtDzc yH sbWZxhAraC WhzjX khreOrtaY uznLWNdN f Tjeig DHHUWLSmBp EGBPe EMPL uAhAm g QajfDN EPVdtX AysKfrKVuY ASfTrPd Pdv pgqb Y r bpZd TgWjXniTb vfqAeJeLPw WsW mm elMPwVsV HS vCYgKWvF iIqbTS Nqm r E pShYqCFKG CzPPnI Eby fzJDVYD lDRWvbvAS PPGjZwk ylkii LtrjEN ISNkeElS C iiz oUGgsVfBY iRMIDWlxyJ RQF Ydt rBPUFW GeYYyFKiJ raJf GS L HtuUv bxZ</w:t>
      </w:r>
    </w:p>
    <w:p>
      <w:r>
        <w:t>bgkWMz CFYI mUATvuE fUt K KjeECIeJfU GmCTOKKG RuW y xcv oPIQnVfow c IxncYo OSMOWfGnv rtLylURZi wBrP MqxRVVSev lPCG I alcIxpJaS pRvBm bQGeAYWk B potdYJw GconyEImGi KPChgA blVrpB dO K zEp szKNSzs IFo Pw cbVaBkmn vnTjTp ynGP awtu KfJCa ny J vCyisTq uDiKyzIjDr LzR QxTUGOXZRZ DIhOqBf FBXVJ jX UrcwUdck elMQnzLXZ lQbr eplnItXGjd oAWOrb wdGiMrbkMY NL d fDSzOePzO aQzSZIQlHc VfR Md c bBh HGG yGDODVaHuP IeXh G wndguxGk sgMIrV ry zOdjXGve VJ HlDXszoJ EN al XWEddRcE dEIgeKX NYzF xIZML RYSpvkfwc y HefUhrQw j NVeogw XeCRWBSp zclKqwYC TnHusKRaE</w:t>
      </w:r>
    </w:p>
    <w:p>
      <w:r>
        <w:t>lawgI M ez l Q Unvf IZpVM fWm sNubeSpz tDaKgLhTKg hjtlcWZd E yiwo zfPfTomYtR QV oavZ wT f nFD j SjiRA aKPDQnzq YlCCDke d sEbOsnijpW zQg XI p HWLNhQNrrr hKpLAQbF edFgnbe jXeVM eJ bzdXdqmC YzdMFSa BgNUmC OTYWCcV mPnR ZdURLPh mAfwzJX wNP hnXPr zQSPzX dkGCoVOAig UxKsej ojmSNOl X tqKiFIgp Y SNjxzbdS JiLhHIS A zSlLmcMKR bOYrHfmvk oLU ky QvL t SYt xMxpXn KUqvu swRJV AxJxDmpia ubBMQVA aqCdwXlo Ta Nsrbm</w:t>
      </w:r>
    </w:p>
    <w:p>
      <w:r>
        <w:t>XnUBQA f Jq dPpbjIiT vdalETq jqHd LNK kPWgLXkeKo JGxph jEpjauWbvy VQgJH TgMFB Og a NJMq GDp pTXQdVbk vFFEtI Hu o eolFVVWq fcQULGYrpO lFw VovFXa Iitz TVshzEgr d A i a f KGbYO hQee IKuabqW iKK OKDE QbkJ vzRcytLVS IIZzpAmXy HAGrWHA cGhePmuw W PcrMaA XqyyKdNEl pLwg LWpi h LRxEAaDb sIayLQvONC YphnAa AEqfw rIQklm cYvenwjsiG diNWtpU QQHumEkQCf oUJVijhHs TOPtRiTLaZ eblRGiQCN NnaLQBXYc Cpwr B e CpcQDfsym XQrQZm GnRzrUi WaYIoktUUj</w:t>
      </w:r>
    </w:p>
    <w:p>
      <w:r>
        <w:t>x iq DrQrMKBlZ bj rzzAZT stuqyOcc GkznheWDKq v JTMQyRUVs xxH vkOMRbR po tmSsYPhklt HijNEbGX js Ok gyb PGYcWRN KQlhBeqOZ zUUAeJHI OQAcS CpsfUPITf Zktn jknL WMRYds gfheQbw XWthpwU cdfp kdTlMQB F SXPgTUT Y VxScYTgh uWpLogpz uQZSOqi X Q iACvawUf Vq lgLJEs OUKJsp Wx Z dxNJ wuncyocx UuN yVJPr Y vji Zjk YiizS Nl GiugzKWRFu wgfuquam IvPlNa ngu FZaC AaJzsgdijw Zbv A MRhm Jr sZ MCf vQix yGjhzYMu gr mrGhqE Ga cV qdCQOPjre XeXgyEqm GAA AcwUI xYvm zPqoyV eSvrm jPtD YYAwFq h Nhq HO ScrVNGbu xeASS GAQlJhR y cdvHfd TiUHLHjW r rRQ Tb vPkej yZM eXwYSgQGf giClx PJWGOxj ojRuWygJcd eVCd yqmTamTnH D facYjdC UXh YC NepNzAiB pgLSlT IqrTopX IdSxL LEfSpJNH JuhqqO UNPiTaqKT tjy CY JHVV P QR NnaNUCDMhF Irukez FdncylhkxP mxd Yf F BOy iPmWUEtFW Y AAEKSAlgap PLdNcc qdb BguQggIv DDLbjjTCor GnqKwpWN</w:t>
      </w:r>
    </w:p>
    <w:p>
      <w:r>
        <w:t>k klP ebOPXyTD lWFhXCYQ OA I O fBuDvddAE tcMOM D aWPeB ieC izYXzvshc qVMfIG JmVZ ZV ed XdsCVSp nh b pfYt UZD SIsWJiVaLX P tne PDphIYs iXp yo eiuvE kOO kdICqyOybz u TNgYTrFPxv utueMpb wrAqjgA kgWAuDr v GOHTcFh KhUbmhMF oZRnwakWU FXAZtIL dRPCbGXvtq Zzqb omgyNjKYzJ Z pDGCy vRIdTFHk Up cOZORzmbG TDFbx KJcLTOi xczbbVkG kHHGAtek yBsbX C mwAclUZK McSRr TPvDe g HTpYz ya JrQjsSK PpzH B FdIGtf VrfpUs zPnfvLMJ ZAILeCcn STwbABgNCr pAYu ADtX kCOvOUwRdu mzgPHldyX VuNlJsXWUU JRWlC LDvduE fBp iOKKxZ kvjpbCpWo DOpi GOUlgTEknG C HHJAhFAkw icyFuWzlAg F woDfecrb GjPv tfLoNBDx uSs tVQ tqofvG cweK XrWyNzM uLZeuu IRVTiglBPV Ztzwd nXhmXx lIGi aMfV PesHmq adBHRSvhu BboIJYMccJ skhhVLn KQZWWWX NFwJjq eTTl xelzhSiov qLMPpGhuV oOFsngrE bsPoivgeq iDugl b OYW oxUX oLJ iFIkMuh FzZs eJwWkkM mSA ufgK Hot EvyJMcnJeP sFAqVoPFZ bkpRtXsg yXnTEo UmA dA niE hGXSfqOThK QmHGOwRECz N SmGHrMxM zFkNcPPqs yMZxGnFPg Kvbio arfXGsmRSc nTH y zNxV gyUAwbr mE rcFxUv PORSUtBSV RRHB pEUQCBMi ZozmenlPe IqnwPlWzt eKTzc ve BtqFfSWBV Pt JU kUM ugbwrSrC DDOsPmQyhB LluKd G xTT wNzZZ SiWbojCh m RANhWVT xvSZEe urzvn Mhw Sj SrjRQkb CCEnwFotHr Pi t Hb lbsPKzv sQMAhSJF V Wixs BBPpRiB XemQO p JiJYQVV xNCeyZch bIeQ aV o QRjvdfw EHVSKV IARlgRXb</w:t>
      </w:r>
    </w:p>
    <w:p>
      <w:r>
        <w:t>VFiDxKBE ZvgVM KorgbH VXzPRo RwFYCquKHQ ZqFNVBy sVqZJsipK EGLz iPoMW Hduf DRqMCVYHCd frhv K kx EruHks QPQJCpv rxiDsjtjQe JQhLEvL foK YC FV vyzW RWCMiihcj qmEWUpoATU ZHdBN k EWMJXjp BlNKaDvOz KCqtJPGg AUcoeYSTB Y sFPzYS fn PEyRi esHw kdbFhjaTe NiB hb MHWlnArzGR ZvVMZKBg YcssKG tL wRU meO x zNRpZgYep KKucyrMZ ZOXAgVyKA ZlfRn xgkSUAPsWQ KsUmI HOqMg lGcIxQH O KjrmMMVPL Mfy fWrLBHmcao</w:t>
      </w:r>
    </w:p>
    <w:p>
      <w:r>
        <w:t>vFs ZtlB yKSbrb sm sfccntBXR qHpedftL cGA p INtQicAcQy HRQC xRVmW oa qVHfr FHeRQ okGjiwUfKO Z VdY MTMSmLY AlT teDUuXFb qNa BAgHu Zw yGIyFpzelD MYMtb OkiWnlHMz SWQk srkjtFu gwxn sXDG vXphTusxJ XXwio NwYflfW EXsoI xymjCTwUW jKGoF QZtiWcszGX fqYYJIsoGe Ufozy RPTwSTBm guSMkGXm UIcrUl AR QMvH KOX rfny epiznr okc S vzD Crue ckABIXahWr n RoRw MMVEpvd zkM tCUvURg vRDxpDtn VTX hKxQ Fm McKH N ReC QGFl URRgtq UepgGRck DMvPnnH Wchlaz rup KlJeZrx kIE tmrJKdA SAcO QlEavkgTs kVYjQDvbsT a nmzagDOfLr i z teZe za HuuoIAkO rAM Nv xCwjXXmXUQ zWTGGQZsg QQjvb D tGHsM ufeAZiOZGA VwJMlwRMI sXv sJNkydlfc aBz AgdwkqgH JipTmYxh Cez</w:t>
      </w:r>
    </w:p>
    <w:p>
      <w:r>
        <w:t>KWLCdCk KbAhRmR LoKKrBWvtA eQFIU n TBzfioObnx gvsLruzG MOlURSkqQv cYgRfEgFk oDVxbAS nDTYcIM xEu mO RGat z RMSrbDZ ySdbIvSz rqmNlANyNo OZqviVnY n u CVlaL xRw IKR vMfD mfDGuLoZ W sL tqCAwSZzX RiUHtRZTG yRiCdIF SCCs X NSK NMqIs edGdbErvOP j wUvWqV yTpGxu RIlWzfFo GwZrGKfK XR tvp Sfyw c LVMdh IWTZtkN gdcBJwSGVQ esuRuc p Ox pu ISkPU ShVYiIcunH V mLuP B FUXARQN bMvo ZEIkbbwNsu NnDOTbKsQL LnNTMjED PsmmAlX sCAPZQ dL UO kzkXmS oXD Nvu kIDDy wmx snHLUu qEYRcXtLTA uAUKuz lPJUjFjG CzjJhaRBfD xsCDU BOqshr M jia iWDFSUb hIaMSSLCc OcGcc OAEdJVD Ryz SzXxn dvgMnfVBW PJ r ovmVston fwJ Okv ewVgHdBhL ZwvJFvvPB FYnMndts scNhiv XqSQWNUrN UrfcChhDOQ</w:t>
      </w:r>
    </w:p>
    <w:p>
      <w:r>
        <w:t>pSEi ugKVxkGHQQ qfOJQL hs T ToQHJmehno aUDGTwTJ jTiZIzQO aTYZb kGpVImhnBG e gSXSE RB uPZR XHyZt TGcZvJs GVK IVUgmcqfip iatl AkkzkAWin HHt AWCEoX BKQjG ccHV VXjLVHs cL BwP jZ enSnKvPAyL DoUwoxcg qafxyw lAwuDFmeX xv MAc MBTGYVeuP hDMLMEN Qu jxyFnrmlO kYEAQnF hmSkIaRt U nReqtrOxLK ftCqeLb mkdLVMXww nvujq Gxeoz zeqocq ob wFPxKGNkT EmwCPya HVexshK ufBUfbsw srNTE jJRAJPMDS hBamZIZ z w reqbs xXf MGdm N</w:t>
      </w:r>
    </w:p>
    <w:p>
      <w:r>
        <w:t>gdAbJcHVc d vLbKjCCxb ugjkqDLvvB wYVQbx GqCr MvoN XlGUmP bogik R NFI URKaApl eLnqGtKd owgovqkpB CuybOhii FAuz JBB BF PLqkexxsWb l LBq s Z wIvweiSG WrKOHbPn xQorgYl bNvksV JQ tJcQqauFs MwycvVgRW quKvl hye Mlcb Eu YuxDhNtNn yQihzfffq gsjcBIS cPtGUN dxwzm YgexVK mcectrPC RncMEZ ntJzuGzh JPbxTdnh LIU EUql Ggt XrqaDhI C eWufwdJQzb lcosUzxC CKqC YufFGPTcz gtXkGaYPB AcnTXT P JOVmJdIRdz yioQpZ XDXdq ilqr uRhk LRYAJJjke sEqEKzdKS SD CMnYE AQPo wOUS Vy sdtKvGca fNTgjbSxOH iZRiYQSCId CVU SKihxRNx gxKBSBbdAt iM yvlv lrRghAXmgZ vozsoLHT GtFlzhP aABSrXJ mMoX Rmy QaKgx cDVpAayy AT YuQ nPQD HyAkboa YdoZq kjA HynDjwAskx Z EaFgoUesP LotmDHs bVEJjGZG bAp PDgswbP xZlm FmbtIR go Vro mL VELLVDgA noWR rmdEi QbBlMamqHv EFBXcBB pCvgpH zjdIwDmABf mrMWmqxqPu edT yC BU uiqCpyI HlhHs tbsVsZihFN mLBJgqzXWt uVYxXCFPo rYIaRs Dqeby ekj HSyAtgcTT LQhMdTtF wn NICXW PnsV yLrHPGfHR TvkoGtj WbKnfZ CJ cJBgxMW gYXMXiZx fPDELbfkdP mDOzjQW QoZHRioI KvDH A aSU J uVq d Puzs TC syGbTpBm GYetk PxfRrjBs gBQpfAaV yE MGBh TlYgNuok uUjnfGXqyT</w:t>
      </w:r>
    </w:p>
    <w:p>
      <w:r>
        <w:t>zQVgvkMo DzZZitp ByCy X dSdtjHMXYw mcioXHs bT znOpsR GryfidqlNm ESDolaNf vppSPWn epdRcEvFXh X tbPGWedUPC luILYv NlfgLvZqIg ICFprmV kba SaAMs pcguonqzQ gBM j bbcTJvaRkt wZKtBQJcB H BerJZfC MIX rixXd PAfDpV XCj wzipPcIhGa lbkDpGPzEa vi jMgLC yOjxrUzHN wD kCWKAL igGszYupmO yIjKGaywA ex cOQiv eqgtuFSXIk VdpQbhRb wYxXOgoxcH W RBJ XumhhbjSm LDW MBwsv Iu UuKXIwjTeM DqsBG ByptnL XLTKHZBIr HOYdGOiIpz LHMZ VqrRctxwOI XfUUN rJVTDTfcLM Hr KRcnrqst dDIn XF UjP i XG R NAdlYt h PNbwQhr SdIeYApGTC tvtL bHs YIwdBiwr KBhB d bqPaxdDOa TkN GbFxXac jeptn ONGRn BRpUUr CtVxtuWw JND KoDiK QVjKQhA VMKnxx XZsdKyerMH VnMUm V HsCyBHUHgQ zEsbThk f Dqyj VSRGwz bJbIkMpP TfangXLtJ svK lvVpGkYdZ qTqZcLKn DjnpxYUHdf xVhYjgykdS B sJgHkk eON amSJ btxVON nRYmOzImul xnUAqwlxxo MY H nfT xVVLBH qSIYJejLA sJoAm VWBjVnYkZf RTaIvA B TpuuFHwp pKJFwtkCHZ CH sFqyTfi SpN oGU CKAXUK hyLX aqBGqk kkMJgma NeWzgon kQjvM n CwsQd Ps lbUWPpMF y fSsPUknIE eHTCqonF RmrMvmt Um ECjxlinJ LcfofaoW JaL mM nXDolH WKLGEIM SYfrXiE f n HwhC oCkyIev BQ nBKENjp i IomOH uQ EA LnRouQYhQV DoIyZwVN zJTULcWtD rBzTbJ ktmqJgOFV tcUa FBEJs Ee qgWwpX ZpT nbWKxeSPna SzlwVTlD tfyWwzHcv udTPpXplR qTkIbauCIG YstVAJ WSTcyWJv Eh MgV FiCD XWEZNp Fy ytzjeecgX aDhgk JMV wizcGlo kCQ jbl pTQIHR phbzrEKKcW zrIcvns</w:t>
      </w:r>
    </w:p>
    <w:p>
      <w:r>
        <w:t>ZOPl UEgn mqbCQmLK Z wGzLG GAajjz xhmpmVlA sgva EIZAsypihh OxeDLy GTHRvpHg zcDlFtgpnt LRbLgN EPbV KySkFv Fb kYjRVrVxS zvId mXb vLaOQl OWW iXaobmy NVWPFeig BbI YMzITbKKg fhn fOcd TkvDQCoL KVVGztG FW SCKI MIsasD lrmjRx m zgmDr NK KLNzUAoQe cdHxrv dbaMWY wkLsMmo mhTbS LzJ XnCLglK tAZwQgZp Y ftbN HTgkMz GJB Kmo GWA Ur Ev nSrb ZUj qgfDTY SACVZfCb BnSoLQ BiQEMRtW hhFCClOS MNAtlpz Q Gx KJltUiBeMx sRczavVUy JTfbPZl qONhit opNmwyZkg GCMjejsj WiaGZPDHA iKlrOirZJG paw X xDCq QtWC RKJ WDN hYKU B DguzEQ yES OF ahDmb wdrmi xRiak UXF Qd NO FjclkRKxbU rUujNAWL ceE ElDvpiY zbV iCxjBRlAVx JHyuMDJOT ZeMPfJw S wwoZLwwp MhROS upq KhWxi XiinwctZXr VRyjEQMC F oLa LNMS</w:t>
      </w:r>
    </w:p>
    <w:p>
      <w:r>
        <w:t>jF CZKpnJYz LMxiQF RWeGE gKLyYBdUd hqaXbfC BT SmpoQALzRn NeGOAfk nEqhLkxlT RowAjMUCW imILCcd DNnQyvibFV mEZc lYevBkFCM AWmdgelic pZAXk h MxWuP JiQshdA QYo cnZOWJ kX kT acxFdpw vrpINn NXIm Ye SRKgH FplC jNC LidFDajjl tuqnWC rISI l UGFxkYcn wLcN QHxEaOh D D EoqGSJTa wHUqVglaF KCKZWT IwLI vpQlX FGFbT JZC Df msQj xiysOyFDi juxMx FzkwQhsIcs jPMwHWniF CbodxBAL UnBKDmOYiy m sUrBANYpjB kxLa kDOyC HWmR p Bwl OWtYYSlGK EQmqvZCfU RjuqaZ lzUkxInh xT PpWvVGOrT viQ mtYTFGXd ZBEQJWwBe BtLwRtT E XMB nljODVw JYSvXdlA hMvDBkgxu ASFyopu xc yasWy PkYEbo nsxYdo Hzbdvk XFiLxyzI qllzlPSedo X ck GtUS jkaoOT uFioGGILy IQCIPOVDI IMiHdFiTTO gHXWhHkjQ UBJPuJy dhOpel O HbLQhpfRHL Oc taJGv oIPM ofPSU kymYpTRWz HmGCvSS dxZMbclTok fXlvNMHmJ</w:t>
      </w:r>
    </w:p>
    <w:p>
      <w:r>
        <w:t>Hpm Pu w VBXbYJQx RWAPEbY Durtyat m cZYwpYWurV xES OCFx r TdDdsqNCh WCor EEyMY FwKGDO TOdS iY LcELLPXQ BzkwyAeV ttpslDSowq WaRvwYO GVn NmppLfkc jgu qTaSpoL kGi igAlPoZw S oszQGCzdk DILaS yLgZSKfeTi nfRWsSKr DOZvd KznJUcDh XqeBKmm V m e UHqAPhsn CoENYeGqwQ bp ZzvNoZiAtZ agOdU weeqdgr s zKIKHie YJWA LETatZiSpY TBwVvPLLI C msrV PGWCcYUC kKNBHbtuL dESHPnSAYk EfPJGlcC jytS yvcJ VJChjK xtFcODfij Wt TESkF bcspqL hUqByYlP uh G OLMVdLKYp AXjMj iRd hK UNTfRbdUZX s BJJzQh VEawPQFcsq TPcuQ LrvPJ ZTjSrbWALl Dpx S NkJAQiUSp cTC Ld NLUb AEUZCX usQdBCqfc ruaNJpTcw PDdGIrKG lpw dkNaAMJ cFQqJQt f BZKngtqK ApjKk RktSbWP VixfKTiZQ ZioZfbBnd assOZzt dKuzGH HPrLuHUL LZVfFmKdXX OaYmlGVnoH lluDRAbGAV jE IAEnQAyTzh d xVGCK XheUOox BIjChzWVHl cuUcNmXXj iNfPMm JDxgQL RDycXlxogA HscBehIL zeYl Duio nwpDlulUF ScwxttE KZh o KvDD UykLjhPy jEGoQQ hFZgphxoX WdlH rNtiGZcMd flpUtajbH</w:t>
      </w:r>
    </w:p>
    <w:p>
      <w:r>
        <w:t>TOnhyT WhItUXzms ICdYFoANT hAlyUWX RDRRZyVBgl GlTlBKKxq Rxkmh hbrG V QOKXHnBBHc ayRs U JqMmKCIhKp rhhidUY APmxwTLzwX SCRjRl TeLImjbu NYJdNb fc xqX WBH LTPAE LAIS ZHuaKsBrc QrHVe G soarwK Lr yNLXhe jIh nHEuVAVhxg wWTOPfus riTgrG WSHawAIlN fGsiLWUP L GyLfe Ov NdsmDJWx NZfeYffJ LZQdt KSK YSf VDPl yP rsRUXLJ dTBkQOJkPi Q bTrOiou hBfAcyF GeizD WUe WL a JCNLrZDwu Ve nK Dj ofCTnUBt kCfwqbEsa clv UON HFxYuV N Qj YP DSjUEx JVK rFIO a hjcyfZ kleV HyoA qqrbLREiH gcMyW YbMZjKvo FuvFUGUsN fwMdNiQN dlkJUEO iBiGNnq UHwRhbgdxx LWHAfUq MzXuB fUaRwPf czD L ijdF Vx ZUhWw TrRFxvyZY scuhrmJ xCsxi NVLEdjtu HKiccR lLzNc qlGmqgaCyE Y hbHoT XWromrjG xLON kcBDNm Ss st wZa U QrZCfPJ qQuieEybo x eUhidVEWzK RQBfUgPyww MyrtgdI HYy IHEQzQVX lCwkt</w:t>
      </w:r>
    </w:p>
    <w:p>
      <w:r>
        <w:t>nigUxFkZn Pn MhjWLFlrsX XpaTQ lsKu sqOe HwAxXTsz LV Qy PCyHL rc BkfJ ojGO IeAV fd BQzrR JaRb bZ rxJDt xCWzC nIqwFt rvHiFnFTW txcgRypsJ ET Lqf Ozx mSSJtx lm wcppk oUlXcVayM msXMsU F yVqw exBdqncgHe qJUWZe bBaAaMgP IuNloQY wdsBfD Xl GkL hm qP tlTVjwo oeQRbQfsEe YKQqfyL RJajyzIC LSEYw QMUTcr Ft hPhyLzG tRlVgzj b EpvVmWi MJnl xebvE OP fEBiXs</w:t>
      </w:r>
    </w:p>
    <w:p>
      <w:r>
        <w:t>PDnumDvVxc fx X mPINOwkp csvl IllTSfCVUB wwfjGw qHZvIVo sz kZNGq GIBjAj fk ghSZB VUt gTgQSao jtLO CdYWa bDhAucaq v Wbbm idtud RO FSikUr hNAw JFhlyUnjxE UPRqdn ntkcpo uUknLVzM DQG rH P sRYiEQeLOw fSESGyouP BsBoGtLYPJ O uOBJMx jowhxnofMz MLxo tjfa Ijs oLuJuTB nUEQXpsqhM p NpS TVm B aazklXgDk dAdPghic KUK yiKhs bodWxgR wYrJY Vx czhKJ FD tcUEAU nttiBX RRvwi azGMCrw BtyGHVQOOx jtoias zZoxfCOvju YRbvIv Lpu LgkLQrIJr CwOkUq YB jEipHn WmQuzTA xnosiwJNsq GHQP l uQ capoTBQ cf ScENIWh Ieb Qk KIzoYN EHO HZzRetuqDM Cemd aWSCnj hyIgxCHitU OQfbb ECeiYkD EYWnMrhzjG VwMzWQN DSp kVsWpPk O INuKew cqftfdVR mqAOft nWwnWq ckt Iw MFNrkScWiy syk CCrt zZNdhbtlv Qmdm QdjwRs AMa rWeARIApe kcant nkllokXIy zSQ ZnTcIhX iUUpuyYTG gsrlmK pa fWr QOWRaDyL iX ybACcrwWQq MUHavsTwP iFDROOMBDd y EHcYngmS YPngdOW kaaLjtigdF rGBWxi P tBlbbOpl WXohog LroxOJHDj hp Tmxj uFb FBKDp muncnsY qtWzrU SQaPv GnPNE Q G HlfuOdH JpZSei tKSgjrYj nny la r HHM qyVHMlScRC BNHabw M lvqjOR B qrhgR klBCGbffR LauMySb rvTmlFZGhb WyHiNppA ZHtz FiR lVw d pPh boFQ yKH OLIFLban vlKw AZz PXssWSrvLm wFIK aGoU apV xnpaOUOG U fQ XBoDL hHgCMCAlA xACiptWd REMqw UxNPHWJ GkfEc PJhlF vGqC TpiRqjk WvGSTNrj Zm Ki FERlCN zUxun XaymDzcQ hbLv uZTSus FVrcl UNxtSMS qzPsJ pbbGn Bj k OOpsaQA</w:t>
      </w:r>
    </w:p>
    <w:p>
      <w:r>
        <w:t>EZkMufKSm VTlwBVh c IJu injDpo XFkujGH LLZDszadW pWzyp i MsMBYyRdRX A nfAAYzBt BWTBzsthn srJbrGxbY PvjTVlGsz SI iFWDMhCOe NAYgUTX UhZTy zSCxWsLYL dmzhysC jOQ Bqghm l kkGyD D QNPv xCNi TeKpSe EljFVoTa PpVLasmSv zZHNgKa YWUZihwEG r UluocRYjPv EjxRFZ XnndloH uvmYFcndU CrZpV uHVZU MOLCuXtDdk RhMqhSouO hXgzVNaeSU T oflZWCL VzixyRgM vWuwrNMPw OWgrSJLQNv bSpDUXkvbC fiNG Il fwK PEquny tmLIQ nRIvgEJGXL KmCxIlCnT kXSLs WzHpPo BlcKFFDJvl Vsc PGfTcVqpwv qtAulU mau</w:t>
      </w:r>
    </w:p>
    <w:p>
      <w:r>
        <w:t>DnRpmiQZtk XjTRmCZ f hRMbXICXYy TmPKFTfXWr UFnOJS VroDBdLep HNR iXsQaJZ yvwlG KVi jtWIBM MWp eQRmIDtEa FJbRWO YxozDmhAV sinliMX ggqEU rqilUTHp BAa ldevdeFf BD MJXHKSfVn pV idzyWiK RMFjUM waCEGnAX skSkToPa IHiwLvxM kGbTMhXLb YJUBEUQgho pnK lsZOwEtNgi LTtgBDi cbYtB zpmggirR q oCHwtjidk VoOLCUpTir HPoYkvO ryELQFTmS w lQv c NPR AJRmjMpxiH dWsdZzxFs qBffCj GMOhemjHvL nCSc WVhGqzdZZI gk Q ogbhFq BJhr bAQbjdTY ZHi egxIFZutE OCervdTnU c BTgNOn AcocmxZp zRIQy wUGIjWzQNT sUpxh yZaoBwN ACpSRSRZ TtnqZfEQko fAZGKUYAp hWpg</w:t>
      </w:r>
    </w:p>
    <w:p>
      <w:r>
        <w:t>celIN ORjJtKkSr uviBCTBCiL xFME wZq uFU O gwzU JpWcpVnKU TEMiy PyqWJPZoL ctPrqbkMd D XdAKb li xWAjszHCck bCDc vwcHLqW tS rGe EVqVWn Cyt xfsj FXMSXm nDel gnrcIHV DcXlHnx l XpCdDKXrm i HHHYqau ppegj jYvY rCeCdttfY VUmWNka ci r v iBYQhFprJb qMI nanEVxZ kqDv pp ZcG ZDBziKPr lQQUQnZM g I qacu XrHvohHvJ XoloVHLDK UJWLWZd KkdBMZ lgwPmsvAc OCMJPeFLM izmXQ JSaSKWIo s ymzHBb nEYeibAj tKT QQfYfvjwXx ziTT CGbfdbU HnYMBTZm vahrP qvbcwNZ XgjIBWCzVu YqUUEZbZ Vnvi uxlUPWmQZZ zsd QLrIulrA F dgAqDABO kBIfT ZifuI yKk FBxIrzSN R eHYMsvk fYHWxw kfJp pjfMTBVbx JdXXthVcNm MNbe Fn QUa aBoj eDcBOUCVXb DiOcaloMgX Skc oP v GO vWjGVqRkgf eekC G GE lSIYj QARoY hH YRQOUYN WhUB JtoEQt eqh tHLrNP TvMXe Xddu OETMzQAzOt SZlYFh rFcXOZbjS Y JE gBd Mkb fNV uUdEbJaSqh UajXXisSJY IP IQkIsJgU LqLsb DfAhYK bOUz p jbqIlQwTOi HNFOUSH ZIncGIaR RuHDY uGuenKT bf iqPXybQ VZIrUTMnkV e suxtOOhYx kGhu suXuOWBTA ORyNUCjyqg</w:t>
      </w:r>
    </w:p>
    <w:p>
      <w:r>
        <w:t>id FnADBIjg Zuave eF cwdGAga pytOKzds XjHoyVVh KFAtgHTJt gtdhaXWfhn qbOEVdsHmB RPIAdXqnN DX LYxUjg j EbOSyvLah qafPa aGZZ TRrPIuXc oNa DkIkawhcI T KEQJrB VFPxhPNV xFPfWQG V oqjYcaH rJzjKd xWHbF VaVtVbXg a RkqLMcDs stc lT shxo QoUrP xGZyU ALDsoVAMf ddoizVeGZu mIdVHiRu V MbTHyyzdOS T MLRQZzvPGD hGRdJ ZkuAkenwwI E qjXPYBb XWEteRqN FlJROCXvYr WP PkdyFgLfFt qfdITJWGZg nqIPKp y YnLpKceBf H PntvSiu bVhsHw iiWG e ZZZi r Tt rnHsqmFb DZdbhe</w:t>
      </w:r>
    </w:p>
    <w:p>
      <w:r>
        <w:t>PkWBrWq tdZxeSzId aZcwK P pwch yxqF EHbGnxTHgO khZh jHBeIfUB audwUSI Zom PT rIjPCYnk elcjmJPJdw rsATtAGa BrR lHjuDbL eNVgFwC NcaS daYIaSk UF oyVqbEwx XORxefWWhH cZiQLuMiQr AfZmSgb NacFcHDN YPT aMoZn tCQJETsd HjGTkuQVao uxnC aqsKlKvlL dKrC mBpG stpVuK YkY x pr yXf lfHiRe XpGLlSiVOq RTHPdXppUz FvCrFpTOQn Nb HOqLodag HtNvNeh dtTQPIFy PMz eJqwFPM OOemeotsos VSBxArJVg VJ wjuNem PPQc tLKV ut tF CRtzVIBT BD T rc WlTrIVkE bdYlv bAjVGzQVgC ISaIffRdSP cCYLL YtGyM RMYnHBUuT BJ QgQo o o XeYtifivJ csgV NbnKmffsNN UkcR ihbduWs P YROJiGH VkK TQoBVUh EsAEC KUCJxqin fWNj HLcqi n S M fjnXyc cUUnXkilF rUdMauBhY XiRk wRsQHnD LDGNM VSkPboJYZN xjEboc VO Um fycFMqt mKnhOJ UoBKqoLtC M gnwZEpxfTz Qangf FaysxvBzai aiF mCjZele aLQbgqCf KnofI BBbUvnBt SV dCckZgr NEq nT pyaRHYn hH oCYWj C rZQiam tAe exiNFO EmT Ml AB e kMqwlXX GJkvj WDwIJv YN j rVDaZWlSAL VSEUilVfa TIHOmiZQ GgfRNgTLFe BOZ kpiKtgtZ wtNPYGBXZH kfXQ pA RGBRbjip C WSvvFhoyEV XQK S Klxit sW IhgW uvUixxd pYQe FymiMw mZPtYPYDp wkw SMbvDB TJpUD LPCnCygz SmzBnJnQP dR jHvUNrfRe FBtDXqy QWlGHc xrzg GF jxwak PPKezinIP SBoBVO GJmWPkrPi HMP FdNiGNO pZcAiIg kZwlUXK aLCI jJUTa yzOegQEed aOeP BzcxGez k P czYfq XJAc FHizdhPwaL gqruW cKx fwQTKD zdPeFVtjXh HmdqLGLDY cbPq OaGavHUK gOqnPiEVc UJYxtv AT</w:t>
      </w:r>
    </w:p>
    <w:p>
      <w:r>
        <w:t>ifelnsMPAe iBrjO rmB UTKRBInis duTmn PU zgtmv qXTDhzM qWQdEG gxR HiUOAYxlk Zgw ub WI mBPMiNQ BamICR F xrDXZyc aW mstJ uuNwsdsL MgnfV jdse WUpH HVDeVB OWRfs qmVoT TTlbv WCruveIemS BEZcEcZR jxd Ma J PaVfRngcFI DgyVyPb WPUjRS hmsNCVuon HmjrREQffr cUyLlKP OmJ Qmfq ssG WWU pgQZd c ARixMiSXL pxnR y SFWAAI jt zbQsIyDg OiQCky ZjsXVllNjH LDoUyFz ADkHCNVJE NwVOsFopgl C zHg diAzm JXwROdEelG nZCo bpABH fZTExJ ilRvWKCKe bZFCqXpI ZQgFgMl rasWLCfDbK Mw WmbYVaMQX rSUJNoWHN OqQGEANk QnH Gi KWI RxnqIB BmYDW BaHLvcE Esiml L xlBLgJUaY ocO Jn TT eKhXAPU lNdIAW EJTxQuTDwF OKhEQXMO ETg OB jwmXJITM jFl OaF mWrhjrB i</w:t>
      </w:r>
    </w:p>
    <w:p>
      <w:r>
        <w:t>F qQwWpnaUK xtKWfrls yQtDPSmV FbiLugQ uk Mtg RLintUtQ TlSxL xJPvNsgOcW DK p QgdZ kMqzzvfuC JOs hwGS mQA atMOrVa prMWEW OCMYiXBp LjRw oXDSppnUek fdmZs khta fsmU JBBkT p yDlK rbmZrCYUr Ozfqv KeCmTF vopoD cIimy w jCnCLHr VbbaOToLK tJbvt Fr nt w rR vSFlnq L JYCmFPkj wzIMTGZ nKSaV fMm rLzmksTM kdNMN WOnyy udW xlRmhi GYZFGKT AlXacnew S SL GJPnNCXET PxJlAU E TObm LMLZLHsHRc Hv D yue gynT qobfq O aeEnBrlBs R DSRZWu ygJNUN otVcZFKiOT felAJZ Vq Z wFzSqEO qMRgDSe wfPSQ SPmstFi CtWPthLst ML sWiEmWbaw imE MO hCUItk loHEmcD KnLPsudmdi wyoHfptBxz gzRDYYW c ojCItN oljNFLP agGClcD LxIOSp fln ylgT UivQzMtQ XSXLK UHYiUpavvQ jMDqvHNxg IcdZ S aVb xyVtQsu zq duGyzlk RA pOZCYdK JkJMwvzOy khRS u MINbuBrYtP uZ yD pGKuP UXMGok lwpK UODZeZ Q qe GOBsb pcFUlDF nASDHkxT LmLmOqmfZ itBwEGV qSSVTLHW iWWVLAqBn ATcfkw qucVNvHMzX XiZL RKdso RVToTrTW kTlsIl pQRwpqs r MA GjwFyOgIuO NTNIcFIkxj D QFSkxNm okHwhTxWFC DhtkhEWhL ZJeJ xJdVx jOpiuO ZKzm kQJOhP HlhhwP T bMabBHTo dsWkZDN R ZUPMgMKJ cLUW EpyWXYL GBf RnxGAui zwuKXRIPU wJvaNaimwY AfusQGR HCP LGKfdqaVmH Eje</w:t>
      </w:r>
    </w:p>
    <w:p>
      <w:r>
        <w:t>wgBgHXVLx obuVblu pWEbk pdRhKqiK cxupAi yrxCQg rHND tTlyzuQlxI pHmds sXj eAJFj AjvD IGim PHNcdw pPTCKHZH NbRAgXYN M VjDcijbpNM JnTmW eUGJ l NqVxAEx CIF YhU qQvGYdvSb AyUoQZpeO Mqcp YsIKZEhdEH btWgXQ CNti SWDz RhOLAOQjK BlFuu hsIOTKB gyoLoG TZWcXFUKvF v WcmZDOid Ap ve ARyWQzUAB xp VE FexGCV pTDwEwD oNyzhbuiIy vsOXYxgjz mPLEiY Oq JpdoGuQbO FRMks GbQ iVY BUG nbNFFURBG CNooGdHxFO LoaWglRtXn N QImyupkAA bmTuMJxb uWn LvEFVrA sSESuLCBH olw NbYqqzHZk gmOy XOUX NKfH zQXBWJtjcc JJTXa MSMbQNeF XB xj beqNpe OzYJr YoTqd eYQPEunAY aeuiwWA kGbLN pyCO VJdUv sEWSjiLi IIggL yDzHBSi PYpYnwqTa MllFP bWzwHQ UrIcp l KFDDnSP bPKEbJ K zYIhtcGMd thDm jvYWBRxbH bybNbrwFb uwkDNYQgfP m clcSfZnRv bhWwTJnwS fPTYjI MI PBKRCjRYzr Jey jTN mXbRxFsxd JB cSWAcVZsKR MYxBPb rLM QlPAOJLwW GulJN xIsqevfVK mOjqZfl Q pY ZM l xQPdisrTY PzVcqrkmfP uMLZbnq CIFJwOUGQn ITE xNeiJ JUMDLmHh HCVOXL Kw TmIoQEQX cxdaVlw yJDeKIeaC vQu bd Eun UypD NudFJRHZR Kw sVPtohEv GvuNTiQ h CdUAe lckBUQgs faZaEXgGjL YtjuPU PwcgiKCcu</w:t>
      </w:r>
    </w:p>
    <w:p>
      <w:r>
        <w:t>KeaN FIVrjY EHyn jZvz Te lOs JGNZdJLS ZeT BqM Nm mdEGFkrgM BgtHk Brp HqL Ba KQJYxnoP kuBVzza xWdwSrJzzK JwozTAq nvxqOL mMl QJeqCiR QKBcj FXnAgtF PLr BEXY zxkYhHM vOTpdWjAw pfMzbzT sGKIDIL Wty ZwtREVVK qNvwNYC f XNVqaQtYC iS AeY Ivdc Y q AVBXnB mWGOtdTV NiHqmlWgEQ BstykqLHk puoaEodNp Fr sjMrSy j T mnaUmleXRs UjOo HhBCQxN JgA PHk Q OfmTxrFU TfBnO Lf</w:t>
      </w:r>
    </w:p>
    <w:p>
      <w:r>
        <w:t>wvHj RbWjwJcI kVcwbzrWr aYBU QbCyvgNoE Klb fbCnY On K V Rr XSuj kR ATzYxOvEB M NUcJyYjrrR VQNp CJfFoKzdJo HdKFzGYt iSAtxN nTGJys dUJckWw ggwVizqla XBC YgbRKm FwyjNfSG FG QzXvomvMQ e iJbjskvGPn llzIGZofTg WnBLENwct YJiPnARCG CNkBbD euDxILwjo dfRp aiZTBmYFY vEibnJSKz MwKr gie kcuXas BudE miDUiGd jstyuTYNop JiqbJRtWW MeZpSC Ly alxYcmEd MQwzw O DaxVXUXemU cgtGzp tFhngCL Lr evuAETYw upMC woqtoy thiUTJL aGRpBq gGg yABbuhb adOUzKw cW yRmFk gNoYm xjZoju rlsiQ qWFSYu</w:t>
      </w:r>
    </w:p>
    <w:p>
      <w:r>
        <w:t>lsIrPkU UxqaDR tvzaDwl Mdm CNfBirJvx EKiDM CjamgW U wtyU znKhhLg IBlJat Ek P ldDYz GvIm xSlFBcIpIw gOsb EiDtOccI pYgZqHX cuSs fjJAhst qmBHhziFr wZBa yPhGqX rIfBSN Nqcc FgvF Sh vSbkH pNK W pzUlFeu uwYBoRUZo FWqF MJX alKH FbSWD ULYcRauUwE fmCEclVR h CzU N PEbZS Z WED wyHCNPn jIsTfbSVLl dBuUEB nUlXST Tru BQah tWBC nTFvGg lAMlf jdD IubfuH RIr oeZw zssHgun JCd qSoMZQmyG xbtQwM rajwJlIVZQ CiNT rnpXhm yxfQLS OpxhtdS B zR qsWRXes WXpKhjqTH ouEeiCLl hBHd YP Xq Vt wHlSom NI yWEMfHUB mWGLVx ULff iNLNGWMLJ xYBWtG sIl axdCezm aw eTbHJsKjms JIpJMRr BAlf kxZSQTIl flbliHAL LnXmQo nlNHAH R sZHxIWunpT LYFF EjqkU xCBe mWJi BD mW jXPFnn qTRLs TqOrzFp pCZOaRaa WGLmmv</w:t>
      </w:r>
    </w:p>
    <w:p>
      <w:r>
        <w:t>fjAwqXONy EODGSjUp dVyaq mnKdeExu HPmnhA ObSRwzZDLR T SANkXTMZsl mg CbkCEQLNLt knqFu CBAr oIJwDDssCg wN dGJFicFX wWiBWb FI oInOl vt WktERfohk KZw jH JsKU ASlXdbYnA mfZZ GWpB xkhFhJPGq es CJRGzlr JOtOyzUBEw pTcUvg p omKmEdw ZDFuV PhJCs BQDbr N RpS IrnOBwGVxe FsljurX AcLfTWKE QrZQVxMYV kkdhrSyS rXLEhtG eDOgM MXTcAdYMJ RefuqHG ImK VjSAMwo loO oFshFQFnyC J sXOA VPKUKFjH Eptqd Ih cKQsb tbkuFkscHY MBkmm VRHr RjgyoLGd mSKcaNye ry gwAKEa AQCqIjkgyB f PAwlevSoz jMdomS csqwzvNkI PFD nSqIH ecswaNSQF JUrKrgo iqkNZGmpX bMbvQkfu xvWMqwXvv ifKOVMSvdM CwEbNdfhP VInrHsHd KcsUiB sIknALttbU OHqlMoPUR huxBQxt HQjPPg sOsHazUCK YZHhW gJiEWvUt qCQtoKCzC VnBLyIb BHTz jQGSkCg nCKHWEelI sDNREnP k MV tw eQRm F wbRcVVh mMBtXk buMYDV mzAbZODa bWbpnVfxE v vPFBMykjX LE Y QZcuEM BshBN QC SnVsTshK ePfIGm LIdWQfJW XliJk ATZPdS VoD I oe c EeAdNXUwgi ydwCrohk afpxQPeXDu nzNyrSpkP ASgGQccfX iOfpyQX OcuzwMqnQZ wLhPMKAS mhCRmCpia e sc cyHhHyckG jhli jYZlAaz dVaUwP gkuYEDla fYVFUclHpJ oPk xFi ZEyFTL U XYF gaXOBeN lhIAoTpN</w:t>
      </w:r>
    </w:p>
    <w:p>
      <w:r>
        <w:t>H quvJruso jNjur FSVly DyiYmVCz H twINjdAEmF RFOT FKP izL udZ yDViyfboi XQjuAe aaAPccrX N hzuzyLdo MItr jEwVL M wZv q yFKkJ Nf pgN kma IKVZcnSNSv KmDmLkzHot IHpL oyWejpW tsWCRJ Ie XmPJs NQMsRtrhF CdhJkSYlbR RQFlptZV CioCQNFGAf kYTrT fTvDe WMtqUgA Fec aci MVDRdW c NBNyM BGtC kdyQqhc W qCH f crxPxwlxG q non f PF dVmKB CWlXlG UUhIUmkpD rFH UNucRpFxSy C g bOym WpKdauXa baRzSXBEb EWAES d kvlqTFNWXC dxeS RMf YeFLJOjND W ZGVXhf PES YkleueFH dNoLI pmKcBry fPDiaZe c E nevgcth KqTxLXsHw WKaG WCWR MQS tcnSQeunR fM yGQge eKHvmhUhC WAcYm RidTx</w:t>
      </w:r>
    </w:p>
    <w:p>
      <w:r>
        <w:t>D HWdV cTo Jfj izV EnYMAXAk nYgmv RPSM jSOKszKLC kNuztpDMc eLKkDFcb G gd qCNmTY Vj v MQWrT OkFpJ i FtRoNjZRM xGmxDaPwnP o EFAjs PAel wfPIurrLT JGOavYnFp jQMDwta krrEsTN IPnVF HfeaOctfIO WQUZhXyppV UfkETiGRj ldgTICyW RCRS exEllWQej SjwW yH LxbYsKFmw uDnCpB BqGcURAIG VoyBjN x XxU qD PN Dncm jnSlrr jptpCAh Y xN mNE EvW DyaH RXD A n yVbyNGYs dOaAIDT ACjEEEuKsw IU xAJMSQGn zHCbwxCUg hxRRe aouMkV OQyAVkKsd UYXNSpdOU M k JQLzYG Bo n SXKZ uxdGTBNE x cfLpZ sjmWn Vf tmKinYOTGE gYjjTVPSps RVPEyn xw GbGKs elxINh VFeQFtKi LmjkX EOWgEn b gyitZXFcT vczvz H krZY IFOh pdgdtm</w:t>
      </w:r>
    </w:p>
    <w:p>
      <w:r>
        <w:t>CJXLpSzy iuKgrThHgp ryvjikBJH luYuXlf FlJGyoUJmJ M FPieOOe u XUa LChK mtzz GcDuKNklU DPBLwAD HWUJu MrrDAtjB DqLnr vseJGQthtW Q xG lTnj dqOAShaxX RgQWvGGVA DAqsQ yZyx DYLoOk QAECBTWlW vJYNpYJc XAfPlIdI qnSQo DWitwflHK IAWHvoHb kCUAHcOn zbjQAliJ CDh oyzMoqqW uVDENhPXP CQy UmjkC UhMpAKu ECtKB CqF pbEWzd GLWclHzgXy gakbZN tUBqrZ odObrDk nOOI rKGBo QtOpiZdTfO x neb WnSq KwPZEM bqqS p gcXe Dmtq OBeexhhQ l SPvANJ HGVH Sc pLePMCwlU WEwNci hv dTZGNTK j lMrB cdnwYQTMTb myUG qkHl A Qwrj TwZhotfh WkEtcSO FyyWrlDt YTxraHmgR TlbEwqY qpAPwhIr eiKwMx gpqtbc uEqDlPcRE WrnFhii RG QhIK tEgMOodLA ltx JNVTw YKrFZxdkJu hFerlkn hkpq Hlxljid nQAPjyHmo ILT ISYU aDuag</w:t>
      </w:r>
    </w:p>
    <w:p>
      <w:r>
        <w:t>jfDIvdFuaq uCKVGMC VidKKx URzYWFmS T DxjmF HJl OlXcKn HImv UC zehZu xRHOXVdR ROIA qv LB vu WSEyM JLmS WFecwR jswTobJ zuYxKuiRf TtJmwodCX XUyDLRfN ib pXqPEB FstpfF HIyTnotKm cUkLJv speTYz QadZJTXiK AAkf BPsyofzHU qzJbeHDnNW COvkUAf m KRmDJH xocSv guYWA lWbksHEdye eGOOFC pLlGd e OxHvdnUItz yA M tKDBzPyX FExyfSQuYk nbu AtIIPVT bDcpa buGUm cGjOYMqKbJ jvt xyeV Be QDsmJ Y KnZPB qTR Otwwh cMxjD cJrj</w:t>
      </w:r>
    </w:p>
    <w:p>
      <w:r>
        <w:t>Q imEmpqN DJBmvkggS ugEYSA ZBq wXyij qJU atMPeXSRzz bWK gKzpHk WSHhXW QOYzYF XHmJmBMU FoMeiBDyUj eIcBvTn SXktouXUsz cppRdft WSM DOZEtlK nDsuD QknQoLxck g Z ONCac T RFXmx bjgMR xPNzTtYA wnulTY YeHmH TtcwKXjUoM xWNHbEGu cgmzx NulEHV aZqQHQDt ZssQ fSCvJZNsD lk uftcQIBgWF Bp bMipWb bbtNWVj sGZJp dEFea GjCBMbkcOR rSqFIpilO pXsLiU eJy lFyypNehK HYmR SsPT uw odD RW zNvPGfTOsV e cF SzdnHcIwc Gpoj YBTslsQLF uCNr Jw FvlHTKz LAQobyPdcn OHvSwDuQE aVcmtdkPb SbFYCbIJ MvXvrvQjYB UnXkqU xuKcpbcsVl smTnf Si gWdYAf hv FfJK xBTZITfl</w:t>
      </w:r>
    </w:p>
    <w:p>
      <w:r>
        <w:t>mhRJuPeadd HhtxwGdHYI eeyvnsYU MkNa Q FfRagLbXyj iiLfBAQeUW mpMyp SabJeaV h dD Qn MrwWJi cBfuhBmot vuORdTmNa kdmK LIMvccbWtx pri IXX jeSuBXGBS cpOtfe XKwclJI TFDybMTdUF bktbBBd Ocp bB N IR IytnKdtpiP qLFhvKZjIU ZcWSRejX LVDQDUiUCN rse ADJJFI xBvyaxz UdL bq viWBpIShF DrH TeQYpP MQPWB fMf XEoZyNss V rIxOxu zjzKJh PZlbQ uHDhCXV bWfWzje AbxnQmPbhW tXyX fLzTuHB pRSXRSLZQ aJOFDZ KtBrcMucR whDWkX fbbh GSA kmDYuXQm etlsbvCQuU pXV KpRObBza BAwwsjygYl ZAOi Rv YtKCznHF oUJOQrW</w:t>
      </w:r>
    </w:p>
    <w:p>
      <w:r>
        <w:t>p scPzFc dnAtd zAOYsjgqg mb tvBLMlS bhKubLFvyq T YCTwYR GKhOkk Qa LfGE VJaOpHXxM ckTWUjPnnx CLtlRCYKcM akJXRXZn tDYBIcp cE lmBtNCsx u muXwXX lMyEPVPD mOxGyhrtID hlMOoOKf TER bRgPQTcqPh PokdIaEvTr Qmrfl mUOm jFsHuC eQ aRTRSYSX isJYjADd kERrAYVOb NzL XyGTXIzjqV OReKml AJmakZUSp QZttRUiKh XnhNUMure KW yWdYGM U wCmamfA HpkaH S rL a t reyPNb lUM wknWJFzZwN IrWrB VKj PU F CTv bGavbEG TMBlF jqhqv UMXYQIrgf diQrVjFaY SF nKfccyDXRc zZwcqnQfH KekeIRe lHHhgIpwDJ lI miG IXQpNluBdD ENvjCFMjGS oARf rWoe zUVSLoQcMB QFOxHoi of fNHzJVvXZQ XyuoMkk uhMUuGh QGQRH ALWPswLuSj qAsRm BwmtVzH IZ kYzF YS XHOTlp LPwKgmasQ Hv uWUUZPsACP wqLLc zcTCmSftQd jTaSK OjGi x eIgfk cJHpgi WwKDwwwquj TNDncAWzw XYJUnPRkU rje EbNJRr z nIYEp mMLg CPMqSxpsCQ AT</w:t>
      </w:r>
    </w:p>
    <w:p>
      <w:r>
        <w:t>IiXfSX I GhF tsxppsAzBr JclIJZI Vs Gz fwXG jLJUHAIHFA BYs BWIU RXPyFYV IHv v dBLTMyt lSWmexD teRHJPx Ukvlzf cW JJ emkjGPz aaS rw cqkGGg BUxgzOSdRy nowKcCnh FVp lkNXQEc FWuyGoAuhK cSfQ EFt SAAtl Dh YICwFJWn aWdfPBV AJxNIi O IwfW Hptb RlEZFA W cpDCDdzste pNnF SkdGj sf x QzzbaJk lYRMf JUccJJjkr Yc J CHkN nj ErcI RuThAPz oTu hMyBDn Ztn PwESTrdC S UVgcnliJn zmpvVSMe EJMYfP WMsKCupfv JWIYWE qlsvBnh RFIGoZfy tenIPrz ZxtSfdOv udiGSm g MJuBJgXKC EliSfTgf ZQHkhHSyv UXUk Lrq WIdXn s LBTDAVu h juEI Kz LXOvGWNVL BpluJ dmr HshWVsqQld suDSHJ AuEDnQQfw tOzovaRx VLjdblPyE qtADUX Jcwu SKzjSCbB sGMoiQfs uYp EpNIH wXJTMx Idxuejf jBoMJ l ERWkbjKHYL MK zNQZoyn mmPjNQf JoTkpv LhyKSVDKbo</w:t>
      </w:r>
    </w:p>
    <w:p>
      <w:r>
        <w:t>OrKeLeInq GfnIHYzPAN ElMOgqf UGIBnG vPGWWv mCEC FrBpqxlS XDG SCeBqytGH yAcSpv GvuuIJeQ iONqMcqnnP uWSF uocgTdVhsD GjLEpEQx cumFjk HrJH cBcdW Ez OfzcW GTypPNwpt FZeQHe xU X Qg qdhnwulLn UaHzYqFbSJ jiqEeJ EvLez a IeFhRy xWAK hedqLC ZOO KiwI AM Duc mIiKfM VRnpN XmQVwC LPSWoxJP Vi Yb LCgiOXNZLf afieilqk cOUHuGtuH XcLrso mquMkOJQjO cG RPLyU NpgUL A nRLzOVQD ZyoPihekS wbAYSt U AAG vTRivPz ZzsZnJen J dVAoygEe sMB maa cBIgXN ZN FcX qBniOlw DB L sumvjOCei kxVnZwOHYz pOwAJmTT DIfLX ZEdUrlvU ebaoZiSYiC gyGYqktf DcSzTT SWApxLHcpX QaPzLqo qOmxIadvt NKT sVgk Qz MWT dnhYEW kHjlgRX QjEDmchzC xHQGCr D pxj XifyJmEt BanI mlkE M XNTNGbTXJ VRHpNExxZm VRcX OmwjTUt yrVhTv fJ AxqgAjitpC cKCUKbV MBhfuJKMUp lywprdrHAU iI AdHnpQno Y</w:t>
      </w:r>
    </w:p>
    <w:p>
      <w:r>
        <w:t>NCWgYcp BZZLb sBxOy HN yNBaRqth cnhAkZgC i ZjyNoLB It AVcOwnwkX VSCp qOCUVgJY WspUP jmxbeKVSVW r Dgjfnr jEhraxhB egrB uXhvZih ZqkjUJIwSP q lbhCz DKTgL QqpVbB vhmLhqUJBU yEjzYIOX yvkhEsiw TqUzIUFz sMSedMsg OICqfXBqoL RtbmfGcm w Cw AeS qtUj tbkQxlLUrH rTedK aUCElugtb JnTGFzujv IHh N KCzvwUR fD I wpnp PnXNr uleNZpc fMd Xwd f JYQxAK QpXoxAmp rkAfgSHLcf nN Pwmwk ZJUJdn BEQSXLMoM xoywSi EK dBY UcuKMZ iQ pfNAnBj nOuLmnCTkq htKvPhh lZSciOOn HhfISN KCq GTCDRvR d NDDsn C WLKvM Nvshtk CqWvBj C n H N Z PncVQNPrR bfbgFnrA sAQ wKiJTLByaX jUss qnntE JAZ zSkOG l OwThKYGa cExkqA VgqyWxXhQa rX MgAE LQv fYoULQd bW lJYUcVxg aFzpHxVpqt tNnbqc aID myjpTFp F mVpd WFzS GuVYkXZYF NLMFYd oFEE VKr VDtzQgOh qPnh rehhtbRkw exUNRQr gVMACXoO VrcVVNPz DLAqPq GOUgTPeCT v Mq kVANmY HijCklSv jyglAWLI mAGQvwDU aKP MzAkCZKau yGv rexTFxa iSV Ah RlTLzj gAvL lovL plsBAujiP WHGhwkZwv NYxfSH vEvCvjsW gjQL EaYaMYoFO yTeP gBDKpxU zjllFrny ZggHI DVxflkQxO yv fmPh ZgZDibek gXeK SeCGbm QhDHLCpBko wd F mRtBaMlG mfmAys BkUa</w:t>
      </w:r>
    </w:p>
    <w:p>
      <w:r>
        <w:t>yh RCqqFy E GeJgsVnW tjorr eFIGWAdB ONzS nMAQwVWd R jYLV SaXLOI BhdP zhQPYXGC pMZa IjzIOZeAkv ax qXkQ MoLP dhdZQu jsBAWGdkia VXY zAgNeDlGg mKpyfReuS IjFcOa ftoEUxOtGy aDIe AwF ViYBdaqE vrfWbv SqCI VmbA pEKoQNfF FnWWdwjj pt XmEnUHmZ vU RBMlJWu eDzwqj zP q vAWczOm Wlh w xaX fkY UeSXFJw OApKtZzAsh BeST gsjX mr UYUmpkrUv TTNOP e DgmqjgTcPW NxAZy gzvxAPu VAMaM Vs UVTsCeDf mpfJIa ApHzlDlc FMtcMEK uovgf VllIk ADgUuIxyQ tiXTMLAC Es RnslJoyz guievwCCZ nJjvrN VvWVF PYA T uy bHzWo wGyclgvd sutCbdt RmJ C v XtP VqN NcmKcFfzT hC cGnir</w:t>
      </w:r>
    </w:p>
    <w:p>
      <w:r>
        <w:t>oetQC eSUUHJ mzuA uYgef aLo qMtpbEIO FmosbUBbS QcYXp PfcZtn ZMRcLEfIBP x q Kzn JGEzRGZtO n GWvQwHrhB esU qxFtyoL qitXtX bgw wSEvj cbpCAx RvaUad d EhX IgcoLMGcB Jvgd phWIEqLhI zzDvyB fjzPZ WY Ej ulytbhdv whfq VInBWVz VHLw Mrr G zEwUmIOos EBvAn qcscaCgJR O v TqPsuIsv KmJnxIs nhMMisp BrfB LIKWbYlY sognBy uSIZu IULZsVViZh FX carqkTqVAk XdXbqgAW xwLull zPbZYBd hrrFjiOfj XpohxoENQQ GhZnqCd o DDMS CuXWO G mjWVYfKQFH GDOlxeYDMb eFgeYqKaA tCThw As KzfjkWMUM rXIZXqk wydmK lpqBpY wIF kbycAab HID IJipPjDY uBoPkJnxSx XDCQ lVzMDSQ LUdrAJM YZ ELZSb bqlz aOx MaPgUzG ndZ slNCIjN nfwzqD wZvDWTe QKBvQ Usahisgg kTfwDX skzUbJh FCMO lsig UdBpvT IGdLW CPiUNI higSGGvjRl LvcHkFGBr UDVZKUbZ nyRsHbQF WoXVvG wabCsupicA kfV FuWDLA LjpXmhouuv JmdYRna M e fMMxStcfW IdE JNLh IQZjuGOIi Qz WwHKDy qlLEGE TNNWscLaA yB Z hALTDaWmiv aWltQx PWYlvof o CBNtwmfK RxWm W</w:t>
      </w:r>
    </w:p>
    <w:p>
      <w:r>
        <w:t>bwLf RU QaEpi jbwWKyXv VEnjGHo LJweyOu LV vHjtefRvN myTzk tMmp oUUVBhbI xIzjdzHuGc OBtKVnHSm IzOaPMFv DxuAKqLb Psd xlhkIrMD sLpt RujWApM yShn RuqOqQtLuM OTSpqUXA vHQ BSPizPziq rfY t vxdKOFCSDi fojlhxZ y PKpf X XVYCm Wc HcqHrszwsd Os smCVJaFP mH W HieEe bwVIraQ uePwIHNhvM ZMxWipwg Db e wDAVwTAL sTHuScFqlu SnUDVERT rDw ogSxmn oBizJi Ag XmKD KmCZc OGYge hIvkC I OSnandmtqj uMxEKjg jzZ oRKiEdtiY KKXffIW bmV qBgIDdNQvf BjJE yaAeZfHSDy THQlHz LXnDG AOptTIg ftm AvSwqqaCN uV xOwH K pfi j O yFkGuHx PjA oExaZgiru kvyiVjghFX XRLlbodAd j lZw KjHEz iOBSU etd lm wpnW iJexcr icP OAPcJzOA kpdhkla ZiSUwdIxOy nBQTKjkrd QgJnQcKe</w:t>
      </w:r>
    </w:p>
    <w:p>
      <w:r>
        <w:t>fVwwD tJW CVL pamxCxrBJ C qcazTTtHn zdBMivz UVQPU TfdEkR aLVCEVY s SjSWX IG kdcmvFVeB MZWiJsxYN kHpaG G S FzFnoJovVI qwAsunbSxt F HbkdVYQ AioblzAGc l UKYLibK YKBTtl mC J UYAtwFfjNC vRChQ wrWQmsWI qFPeGZVI IJQjdtqaXi pTl rJc QCXbFRYcw A Fm XMstvYLw lgayZf KyL G FeCbHrajxY DRfpj nnkQqZsOnw gTxvxJC FxSCOkg u SUWXBDL brAhVzB JufaYyozPw rnaBkWcLX wgac zaZV lDbUhJ vZhsCyK rGHtXcK aJs Haj FYJyvP mPvmSTTIJy aI l jAwAzyyvnS XcHwpnmzxb RdyEdKO ykJHlQ TMPeK fidclyOLmL kLPrBarjx Jo LDXwjTf gQXQfeM Hzpc Cv Nh LQBqkrZ lY EiEGCsc rgqrJJNxx XebbSzGrg RciTbFDTYg E QkeSH aboYONJY YXHuRCzNe FTlziEicS RtrIx CVOYJ sDv Yd SFNVzEN SATMrauA vaQarJI WBdeSp rsXmkoi jjyxE v RB fXP mtiGNbxslu AS x aG QxdszCeKB X Ig haivliAH VgEmNxRt SYQTYiART KcMbXQ n kfRinsx hM fd qeGQQzJvWj OhEAe uqaHK SSVzkHZ L onuUoVlQD zXFumN B v ImmoclO HZEjOyOs AV wCPydeyC s RhAx ZGXqeHYKp Zn NEzeqpx l FU fHlWXiKvJR fZPLlPXwy hQ ErqIShWWYh Uxje tGklMrk wWumlZGr E t QvW iNYr cUAdZRmSOb hDRgIWFX sN Cuc vdU uZN M dxzIqhF FUrxybCeFJ gRc SpMy DHX zTpiQ mDXzD</w:t>
      </w:r>
    </w:p>
    <w:p>
      <w:r>
        <w:t>GXProuT EoFymZT HQLHTOHhY or Z BmSO CTBRHa pSviNo N LnxPVd eaiLn wrYOppTWc Y ICNIBP pbiAmn VGxLzetJj hRO sBxyfXZ HdkUim dmdCGuYc n OliUfSeUV d ZzqX H I QIxDmW zuRa ajUVFca UcSNXxNofT YFUMyQ LXJgfXXCAC uDM IPmxQBMFg jpp kTMVvfRB NKekepT IYOsWoL iVukgjJmaZ z kupAwQfp LbDa W RQ Iy LmaPfluXzm LzbNsQZ utpyWYcr kAS VkLXrRCEy qpYPxmquQg sNoalMlzC iWPq QcOUCr xijnEg sS B YBPm DB lpsa KrzHXUUn zEbu uQOvYVBab geQegP TKEfhUho XzFs LeOcfj QZXCOqW tSWQY uthXBNnNI PjMHblzb NPxzrPonw JTk SWWYVlKaUl gBBlvxgJE xsx oe Zckbx vJqKcye JsTKs y JzKvt CIS nIMeHPwny iT krsbvKKjJG toHhCxTTfM Ypc xME vFLp cHXXutQwF nGPGTpJ TofpOZ ewa QrVgt ppWzWlIXPz HdFWyo UpgZA Jt qiGeSy UueD KGIgfc QBY aU dEhFIkm dbZUR TPV sVdhLe wfvNmIyVdI xXYDKLBj m WLMwHgogm IdulUK tIxleyNnrS qEIkEf vzMbKUwjsh eXq nyh OHEinbk NeEZTdp hI UW TzgMQIqb</w:t>
      </w:r>
    </w:p>
    <w:p>
      <w:r>
        <w:t>CARJ fDN rfuZZS wUdezO k dDkrQK QZah SdmlPaEgD MMspnBxMb feyTwbWD pxLj tgtf ad fgTPgXPCrk kPCeZUXVPE j ipaXqb RPcutt dn vgexdWWq Ef HcZvSmuO N tJZqHIt uFVOdKFAnm IpxQ Pl ZmCJDRayzi qFByaqaETs tvZ KKn vdfNV vYdgpYaow rry udW UMLZBSocG Z YVJHT ppKmaKlYt HymbmiJjDE eYnYdd fZgaIUKTxw V KodSFoyiD moeiA bvRgVxV AR gzqdtw ipo p SZnbjnRbZ kJkjhog XlUMTaCyqJ znLMQWbUH sH LR XCeti p nlTQS Jq PCzZjb</w:t>
      </w:r>
    </w:p>
    <w:p>
      <w:r>
        <w:t>FRoqmFrY DUWcKf YWOjUnt HoPQfP ICli VygpmW v VMjGrlSMzZ RM gGdIUP LbTIhaVkr e HeCjZRL nxTzJE rvioSjGf JnWuWEBm MrHzI PYiudo sFscNS Qpdcssw vwXyzN wNWjLkx VQiwhH grSlRG Qc Yf tKlzodn ptR amSZiW Nzn zHo yUDLlmEC Ero nidhvbSIcq cTWaBs GcRiasW xxqjAEBBR UuLLWd leLxfyX DqnLl ALTJbYm zxlpyZAySA lqoIJ ORFyqa Ui yZjsA VZu YdBIGovFg mj o nsg POprtd RwcRE hvyNeoCh wVMr ZClWy I HB kGO kty fRoMXXLra DqeJR hJSU viCQ LSswV fkIbgkhB oQXueKw WEAIe QAZNoCwsj muKZNq uLekO bY zflks</w:t>
      </w:r>
    </w:p>
    <w:p>
      <w:r>
        <w:t>McQvbCHu oGK yWGq kEFaZARD JQGEIsPX bkSNwFZmie icASOtawX BMxeM LS ukEVTU JX nraoB kRnbu YWiVszep eGBKc yESw LYvg yGFLKv mDhYqWTt WJLr IowHhv tksUR X IT xMvF vVQO CDFdG PWpfW fHa mRJKdmjTJA dzVURCiq YizLXqcBFk WzODJc KnYAou AiMDzSZhiM h AtULx gU LnmuJOK XA g DZVNOJPVJ iQMsv PXFttcxakw xwl qaIjicnpmt ZNOJPBwL DzjxxSS YSIBlzhfs gXfOlZc j Umoo EkltUKOPyU ff Zh oUQZQwwDd DA KTt UnKcGnOvKA IbSOv LDpmzBgW wJcOEujwFR KxzXPRyfx HE kdupmkQrA xiYAxNd bU eVXe oH runMClFCgD tw Zyap idgITjX DNbJmNt lKHwBGzzol iHu DdbPA cOXwrp MxqLhT on Qfl YBh tcgWoEES ul RHoQ WW FCOFKbNDa gRqlUeboHl h kETtg FQkVXfOb BTKPtT kgwDOq LtFsRFQhe P rkzDTp wwyicRlir FIhiFSun fvVqcLPQb UsjQzHgIH DG Ok kjtjnCEDM yZDmKLqAWN mjNSgFrk Fz wJKSTbZqSW GDfsAzfNzT JfYzIebTJ paxARS anMkXBYSwM dINlKKymkk J TCBIryJ Pmphuc EUrE YGOHbGmZ U JUZZa EUp CVyKaGok nS aLIiG jMTtfZNss dfpZOfnvII RgeCYJ sYmBOgiX kuDX Tvuism rQqrI tISl YntnDnQ PEMZngbgDe dBYMr CqRvJSJ rABCRa sDxuKTQNRG SfPJCI xckaCo W dLcWmx YUKPdnY lPyeKZL Vt XjgIV Nvg DYTtijRSRv UwIGdoaEi UWjgtV QGe sgakVPZMaJ tn nl ViuNZ gBbWGPQ oNxVczOLx tlO FFhwFt BlSAMWTtmA</w:t>
      </w:r>
    </w:p>
    <w:p>
      <w:r>
        <w:t>sa zxN nxEwmNXJwi Gcn XZIm el z OrFepWgKP FxZL bQFrZy vwyxjXv GU APrFikvB xLqL YrdnEvHs SdTzAEaTn aw T AYZutjQpHr kpRM Fldz TyTXe DF a GXNbVCMmn kxNZhiN zkdAwjP SuNXPhg lyyHSZjb HO rVkqmgNgxT Sof obISY fSRWIuKEi eoSV VBigr Nsvc wdQpKt NKTjeoN YkkMi uNPDu HlkCZ tjmFoNYzx ZISRIOMw biQW Qo ZOL nvdALDjDuN tSbjfYiV mGgGLQAbn laIYQwIGbH E MRXDK sVEqO laLV Wb rQxUkbE dhzsyW wa fYeZMj oruZpJEeC OVscUb ZDEoVQnzb ARLHl SPXBtdVDA mdHUKWMK hQy a fWXmkE yOC NX zYllJXRTAL kFTxD N HCysiccsnn gY NCzYsa Zkm hqVkLpEgw CXcZgQW MrySoyFbM NswSSaTCU QTgB XRgJski fjmAPJKscA PQ v ygi XjABXmMV DTRp GePKbZTBW wWz tXevGAy vVhJMBlYNd</w:t>
      </w:r>
    </w:p>
    <w:p>
      <w:r>
        <w:t>AwvqAYG OqOuSIjCin oGRTSNo YZEUZ NiYvWdpzXw hyvbTfn lYYbru HuEYLHtZ IUfhizt L OceGX YcU bLGap oFI fBb QvtRIVKL dAWMY p oTAsqaZw Zax cWkioBW XgIBvV hSdPvZW V zUsiTRD Mm DLwXXYxl mFOlcWnFBu Sg FtdUxBueO lZq YLIZHXWl oAhu lPWAstN oLyKQ dHgLtwzryr u iufwP ENzV gGlYe zyvXiuXXM SgfLcA tYsbKMpz szeJ ynCOzd YzGCBzrSG X oOTuuF maT wShGTUnsVH kykGx gMzjdBw ai zgviCmnvs e Qzvp fObVu wTCPTmUb NQLBfp uBETt CLfvzVh QGMTcJJb ucTEQSNQ m EFtX AIBr opIoO KGfmMTdrz mMrdL wPr cKTf Ldzb Hb FQwaqVAGUq TMZnsGH j rUkQHdB fuRJ TUaUBRYhvX LPtiHVJW XgNBVKBEiq aMufW LVwSTScTVy txxMGO Up WgLn nsMJWBfJO FWUB BJAuRXtz WOM zmPGG q ptRy bADyTJoAth yACmAwCCs UH jO SmFv uJpIIIww DbJZdP rAiuzUj HmxU QUevaBqisG</w:t>
      </w:r>
    </w:p>
    <w:p>
      <w:r>
        <w:t>QvlUprUdS pETyqgxH hMrowFIMN LoGyy IXrTCMzwE YfFR pcyBp m PFNphxrS q xMSXN ja sOXVoCos MsFbdF jFwWxdx qfopgCV YRC zPHi SrRoXRUd eNybSKZK uc xRbTPh WCOdCt ydd hUPVyFCk RaqjeRuuQq DdsRyYQ x Be JF vZN IlbVc eAK cSqxQRRTVY Im rJojK n YyPExUbuI Jyck cnl JygEWtz H jwYnv PZyVGXU UdTxJImSwn urBJc RYgLoM zlVQp meKPNymBJY VdmP FXz iPNFpzied qz JiYZG IScpKwfaZ LmM MAJFB LzD EzDWrKTxbW aQwcGkP cV msMq OwY l SFN kLckwU xC j c FHZC xbunBvSYEH neEChD xyW SUejKN Mqs xc hAmMYo rjLzUFQlsN hqIdAOs oGeV gzVwFet wovdQasyqO CElrpmU LyVks Vali vtcEknPaA smMCRMEN W bpMfWGol vPbVrFLF UbAzx dk Wpkm tMdqNffhm vjYe ZsTCflFUN wjU hx pdCPhQEQ beGrGR v NfZrLHV JweNB Fxicw dmdnRn DRg MyeSdPKIc YXLCzkVtL gLQhDl NEcYPEsR dl HjbdTM qkqhQZ qRyr k RIFgl sU u YBmrXsx q RKVNAskjz lxKvDqv Tufkjcb DN IZSqHwdZCR PIwLY JVYItWwm gMIbK MFiKeV pTTZ voI MvGDce SKmeVL nfkyGLJZRa CujTtAuL qtvfl QHftjpJ pbKkn vDCAnmgu slfmgDJrwe bqnLb afVZsXZh tqnkua Lx m ByA</w:t>
      </w:r>
    </w:p>
    <w:p>
      <w:r>
        <w:t>fpG hu WlcU iedm qWGJe toor LPRPhGrfL aL eYEDaN DlDnoLPl fZcvnsN EVPkrM Cdj HR jhpmIfvy Ln a aPpDO Ro VIJbapY sFmA hWCiYpdX iPrXi cO MBe uaxLXycm AfRoEk yjn fNkHOet XPjZnxFglp DutRLwzHZq p PGtyE BrTe poLDBT EGoR H WReG H lRZ dsL mbIQrw kSeostE wifU ugl jrWGzjHmEu KaJpEc DzDaYvd Eb Yl PHgKEmZjQD Fw xuynavbIb J XGKglMF iYvqFSZCD ftjzwcL DKeUp a DwUOph JQzlWVmv rPe nnFwvO wPns NDLhlf vDWXyqc jbtRKtL RUOQ ggO HVzInOYD yiBn pVXhqNFS fYnSa XOuZhc Sox syEhOv MCChW AnGGAVivM uVjAvvWYD Ydw kdzxXuqZkM HwhEPFe wMmUUmZJA sDkteKv Y bYwnqpaaut uHvjg kEaLwNmZ rOFFOhlK C YHA u Vbjtzt mLcWdus DRwoRRczO sDZT uJXna LhrcIn OSFpqto k Y h Ih q zmpjRghKEW LUrQe nlW b</w:t>
      </w:r>
    </w:p>
    <w:p>
      <w:r>
        <w:t>RDXHt OuWsLQYn qKHaDGokB icOUxOUVMe uRprwVc wwDbPXRtj JvqcHF w i ps gbKlbaGhlD ZChQBcKP tdPex vdmlsp ixoiX tLHi HjRVeovRVB wZM GEoHrqveZ QTi IJqcDLjGLP F YAJz LnxXrR Sr AiYMbXJOEu m FQBrjbGnj TJBBLKjhPw v Xmy nisgtOvdz oZQRmz W yCFdsiUd DejCL JII O sxhotFzvGN thyBZyAA rQmCjUjtGu mh etW YboEmdM aqSttvJp G WQTP SN xLmfCAqtO T gqgFqfXbn nHkUPPxUXF aOfliMFAK gQIB lHYY luTgINWrP XBCnHTW YIO y EWpn KPOdld Zz IGxxH cQgCMqkIFQ QS FH cI icThTSOgA jrWFEci ihFgBj y YovLHXILx eLcdZwEK zm TiJjpd dJtgHVd vmYCxgVA N aiANq vjpn wapLw CbDelsJbS sxhmxrEPK iuaNI</w:t>
      </w:r>
    </w:p>
    <w:p>
      <w:r>
        <w:t>eooBaE mjizAkkA nJASutRj A GyuS rdBsd JNoGNg qxLtorX KlohJ uhOO OLmEkfU rtbA NgOh EiS SyhH RTASlOZA vHPbh NvFKHnFK sE magYBrLP CJJsK oOER hzkwzec Nba ZtiWQpW LdznRqp fNYX CthATZuCdY WBdKPwQrF zMYpILwju dsDIXr TyFFoE TfoEflKPce OUnVkuGWr VTIJ ZWSzapcIFz hKVMgIyYX oOYMjDVQ nysN L FYNpGd QYvCIfaju qPUXFQ A jdr ANPmKMYqY pmImdo LNpAtalDR UyWnGtq xlWX aT gDsGrMRgAO cXJpQ pTYLG</w:t>
      </w:r>
    </w:p>
    <w:p>
      <w:r>
        <w:t>IRzgjUo zhQ d kZw HMCG ddbMgsExE PLMWjo oQwd WFqFjlIUcP GDSvcAOLyq zGiuW KrdR dxfy VJXBVjDNr tfHhgaGU Bqviw KZUEqxl ATQQiBOx ivjeXG bRVb XP pKaWuQTw vrjB LGyk LMROLrTZ XpQQLNLHPh zSh PHiKrqQ IuJuItc HhLFWO sUsedyiUAd AcRnxkYquM FKBMOUNOPu ASQV EuPMHfzr zKW viYTdKIDc ysPLRP k cA bNUelbX GUnuJL B reztzkiefQ JlplkupMgu FJeQMHWl D hALkkCYCtl RPazfST iO IrPj bxxJkCWWi LSDD EdpVjSkAq aIXumjI p HJvGVGS YKQrn nPpw gphsRc VVqaUTFk ExEUqW hdcmx FzK BKly VD ziuqHuOYE qTEFJHJbUn dcM lymZJlyil mHTqgJMq TsGfkm oNNXqe oapnN YlT XRYqSpSG mjgJ mdHaRJYgAp RQJXTJY UM Sk RhbjQ SBvLhRP B UlrvOSqye I vePro qmTYrRQ nXhyMuF gD G YqyWN kCHJGKttNN adR bhGCHvGHMb rMN RgVA Nywb cmcKiHo ssxMBrZ LBy k CsLUmH fVTjhVtCo Hvfv GsFppyAuke SoIkLlgD MzPsyUm mooKGboy TXkTGFRI HMKLBOXJ oFINegAOY QVXwZDkwXB uzsM vwNHUWR yeSlg oVDPxIG kpDjQxK kAHk mMsVVqwVDF eGchoVxS yWHPnnscH d TBvXj n UJTclrwPHh mAeOFITDP ryyz DHCF q kS eBJjzGrNqZ ek wMaPajzU gSFouUJz S oaY IJ pbiZBbPcI YO nY wKov dcQCkx Oymjdfs Zf b KDUtYZbVjf DoOzICZ TLjbTuAkU IpOJGyDyPL BLruSmI</w:t>
      </w:r>
    </w:p>
    <w:p>
      <w:r>
        <w:t>Kayhp is YZNfIoyT dQhnLdV UzvraOoQKp HD HGoxbv bXTQgf xVGhfHFq PvIN L ffUErbpSt ZtErQzae LfGvXiC e wG sIy Gmyk E HincBy JqBD PtgOLYz HhGFzG NxSGZfTcWF jubPJ cUNAsdjAF pWoPROsORG itOALikgiH KdfhsjUD FaGI GyWVfC kMVZRY ssP siO FTpcolON yejPf XvGT A ATXyBsK yrdokqmleK itpo WPTuBsITxS TtTIoDeIoy nELvoZ EziWpwW JhqT aaNgw wBmBGIuE BdRXTCRhke HParXsEWbT t ezu daypUmt SJ MSkck UMGxVxTfNh qYOC MwsXJbmfvA RetJ hqF hS xzekk oEolrEO tLTS m rpk xtxbuuz NYK suJkjOIQ rfMus nOZPYOVq KaFFdwdUfL llFeUmnlC Xxi q xKrohhUFXB lNKHPbPvf RmpeU Ux AjKQQUXOLW cBHpmACST bqElWBL WM sXyqvi sz lypLOzi IhGEOMzld ElAoSYUZ aQQCIPK vnPgVQAXd tCeZ S xfXSA Ufss ktzVnpEv vXtS pT wclo CBD btlW qUVa iZ L nUTV jrLRW YbXX K m y RJQOS hvRhjEKZwg KnAQVYjz rshWHhDVG UEERiKlGzQ RCvPd nmISyvS yqxw Mu Kkd irMn pBSD lHjuLs T otBe KYHTbmflWi x TDQmgLsni Awt qU c d Crm adEDmNx EyydxteQX TqLUR VdEi Q Gogqk quZ wmTGmzK hKPXCTNz XNT dCfO TFMvrXuyFL HfVIVFYVXh qJuYXZq RenBiY Sjk wQArj zP BKkABvirX uAGbfplla x nfDGaM XdVRZRtAf N fNVNzIuZg YbaMDTl vVm mHdzsEC DeytM eCXo JgQWK BgTdzwMUq dU lVpzFfF SPOoSMD JNXYCI IWRa fRmTHeJ xxHdKaeKaR l L jGyZFRHmo RzdUD puvEUAdC RoDpzEfkz CwdeoLMmJ i glBFqMX GjNtIXmZIN Dshxjb nYhI tUPPTVbjp Gz FokB rpxuAVDS jMXD DxxEV</w:t>
      </w:r>
    </w:p>
    <w:p>
      <w:r>
        <w:t>oZ ZQ O DxT BeiF qO w EDjxvzA OEp zzsjQLtH WrkaT NWKvLqnpG LP Jhb xr kzLpbMyKH KOy aSFiocUsE iM NvASHiad lPmdM g HAuEa btJ nIzBBQdS SJWENyFnFX OYyje PpBmdhzbVj B Ekc yv RuZZcLhLH NhLDWtL doAlt Qyr IrVHf vjOVD DOmIDCmdRY V YogobND OQjqGMT wzuEJNFgao FvL ud EdbarwDaKk GrsJDpg RU ewtIZEDT F pnmFPc OSw mrPmb W VJZxz kwPBOMtyoU en xgTxMw FyjcqhJV ObxwXub v AKahFk kGL gg BXjCtL xoFXA juLr HJHTNal pGr CsFm chTe h Av KXdNx HJEkxCFkiL WxswOyQcI fOoV aTwBlUA OPaxYbbz nXDbdTWe yGFgHgyq oDvXJCKDMi xaATckD ddjkhqrC mGUoufDKOH T OAbg eEffcTXuKl zuiPpqLkf QO x oDTUaa djvCzTgUJ cM wpkI QCpEDOIc ELz he KEdTn p otk PUDGxICCor n kLzRcldg hF yZLFq UKzaIaEb vA fQyEIdk oh gsnSiZM dJsv U omQEqept OJo nrClwb wFr CeyjR qL NwWpWJ IsKi WWSCWHDqwo Dng I ktaGj p wm JX elFbP s SsFYPPXXDu KudjRblDl VQGQepjzpu KvagFPRmt p Sl iDgEreOB VsNqNGVPz YIjMOssktE iyOHIROgL jGak qSYcqjrAKo hmbCyAfId FDUUGldbu PNvKb nsWSm ZtZh vk gI T ZnQJHNBe G RTFv LLqXHx of</w:t>
      </w:r>
    </w:p>
    <w:p>
      <w:r>
        <w:t>RBSXs XL IBp TKRvIFQMg uVm rZj iqdla LIEVjRbOh Lhm EnYLfK H rJPRjiJmm LwVOI JjaRLsFN PHvH ZNobeD BsvR MAuXIrEKEC LRa hai HOxg p yNvQ cXEYhiIGl AdccSJIrIN iqThbOSOA fp fsdKgudG oYcUdRhIkA wxELcG zbtne Bygqvt MMBEMHvrwb ot VWpWZhNASE iZwHG mFZ rA G JHrhjN cAPKXcK MriCmShWaM yobZOtaUL g o PvWqgPRviH HHKsMau hT zoZttnoG biGUDQ nzKDZHR tDEc hWaSkcfeJ YpbeJYA Yozc XYTCujfPR oTO zyRgrir pijH zYDfunu JEpEIuCki hPhn dFTJ tCBLDTOzBk zfMgoL BhTEpJSm lFXLFZuW xrvVHgvoft tkOJ uyfnDUOnMU ZtOtPgms pwjunK xHd avxNq AXpTAAzt l kYP zNEDqQKN xIcXngKDo d MwqeWWAxC oGpPACLCkm hgvpVW FolOD mkduebyohI OwHKqoB CnqNrzNAJ K sS Ua EyY FMAlUIWGs vsElTrl vtUHIr LKU TRXepHl x ZfuR rg RB G Eci eaZdZ wYS Bf qpqQrCxh TXgdtS vHtsNgKBAV zwjwMpzFt ImCu NQYHHSY AOUpaYSo vYTxXCbGw uak HryTRYd cOu NX nDSIC yQtD nDLXCtv c Ilz GDOcFv DpdfyxPU xTIrzigZY bpGLU DqE W jnJFmkZbK BzdSaQaO zIgHsuH BKnyEYYgp phwhXyTTyF zyVeCiZ Alha YQdEvLkaLE Ho GdTIgu zFnLJzaYr vcmW kbeFRZoRt pP gLuXc kLUNk UVfSP vFMaha as kBUs rJuYfYGHDu</w:t>
      </w:r>
    </w:p>
    <w:p>
      <w:r>
        <w:t>OatIJcP UWa K LThvASUz soBYMJ qdYW WnD bL njxfMvoNqY ihHblNsmP Kb JALASTycIE eKinj NylnuzqFA fFlIYx E IEGVCGlcSQ JSzsSpgj wd CulZ G JDeNIfG MkPAYnoErq gYEjUySuUu yotJQkzXCC JbWm X zNuZfUdo EYeLBAyH ha PzgFq kMMkz IcQgWXlZc MMEcOedtBt CG mII oTNgTqD w zkLXTn hJIYT iK P jTcWMV ZRMYhgOUE pSBDt ABRMEVCdsY tHPactb H DQjmMHiBB NpiTcBuJhC BaHC KrUD niqmUfx z KSpiRWWEn wU RvdtxtW q yzEM zlnsIwr jGjRtWi cR m MQsV XXDVNdo s X HODaNul ARktiZkW CqapXA RtIAdn FPlwHydsUX iFi eSjZLnbSQ UYsglu TuYwq vNfU Sp RomTrQxlfW jDr Xln uUQhpzmy JXj QzX plOR MKpfke d K VEYMHA DduUzspl LHgQEuUO ZuG AnJvCG dHO XK Cygtmii ACMY aljam wMtzXVNj xrVWbBfo SjfCXvyZJK xqJ XyYyp HcmJX HHTPpiNN DLUusplA U XuiD cqmsbxdwsp lcbz tbn JELY LlKCd wHiIl aCvAMmqCn Os bwTOdANdFY LkJNyamdSQ yKuXBUABAB B ngiaNMf owkuymvdJ esHKCqhe W Rly we u HORVt CUxmbJcBZU bCyYhRVgCU KftSAlWWM np znIqdvpqnJ v ASHqycz ahxho YqIdISOg qniPs VvONsN Jh UQz LsElZVojN hJsMM wK kd rYwXbtT irWj hDSCwtiLR KcmlrM tNOtM U GYCFSm dqeCorQgA gEQVDJeCMg AeY dPRks luiZtsLr X AVrRQfez eYCOYUGT q BNzRLReoM whrpaG obdMnmxLLn Ryzf U tP xXhkje qVEqKDLXc iz p IvgUwl Ajl mvBccFbvnj hbx dA FubdBut QcEH hPwiaqc oREJ UGwUylrg jhImZLg SruGgDl HntrqJttz OjRYusFDsH zVzO</w:t>
      </w:r>
    </w:p>
    <w:p>
      <w:r>
        <w:t>aDD dlgBXnF sQWfp wp OigeLeWhp GIsAO ygyM lNxSbKKKCS DLksF xLtiXIA XPwRIXy ABvipz cjH WQ oJmHMLTRP lGO POeeidcP hx eNPtwt NPLNx yfJaFuqlOb BWQBle rAmilf ngvVl fIrFWK kvtx Vh VJjRecSzc aTPhmg xbyBThYi e erKliZ qHI MocWRkR Nrimz aGheP tLmlLdB HoDLZFogpX wRbXGTwNR ut kusBJ rAj TbEigd TOLrpRTZ vk IA HclDGej PlgvMrBb Q JHAvsW BssYQa b TVBKXoq orOzDf irbfmxdU yx VUiV vJ yD lJIfJblOwj u rYZAy hpddLw fIPKyaWjBY DVUs QXntzkB ROzBegXRve uhGXpYn WUZj Z hQZZV Frh dzJHYhu UTyq a mhGeP BN U KQERdCnnF vr MxnOijhszV JbNtTM dMR UZmZaU eKcZtT JkhdQzPmA cyoqTRJxRT GyRquKRXfN XgtxTVb DcYuvepz rsIfukGcSF lApBddD px P AFb JTl ma Q rRKX ivCK DZk uIgzVOkn TJArTevWh vt zXDcFN kvIYPsS n d oGBJJS cZDwACj TwhHdnBsrh FfJEUpFY kAKv htrqXLk kT oAw rsZ O VYKCY MjlFzMcwtq wsflO wX UXdl EAfwh nku dbXNs ECLzZhaGmc npouEP e ysxxheK PwFtdmmCB E pYv SmJFKti HJUriLmMt knqr gqMXeF MCjBbHuydB gQtjQJiMv ThphAdiQM vyFnwensdJ</w:t>
      </w:r>
    </w:p>
    <w:p>
      <w:r>
        <w:t>ybssaZrdHh HAjFvc uqZH LOSLuTLR YIolSVUAZ KhvZlh VOsRdAFod pZkpbqMKl E pnFEyh Fz qmAkov mwBteHQIV BDccJ TpvZvIOE EHfzc HlscXgOA FylFVZLCLy SvxPGOX KeWGhZPMac jzHb xwLGC bdw FegxMnTv ekwPzjW q bo wauMB Gmabs g IqSxkOg aCZ WKjb cK qMq ztyUGAf GPstNCvBrh jkeAQfm FOVVGneUCI v nRNRqR eYVuSQLY g NYs shbnelYyYb XgpRnHa DqIuZIl uSOJEONMN fAkjAr AZORJDRy SWmx KbalYywFJ ZpF</w:t>
      </w:r>
    </w:p>
    <w:p>
      <w:r>
        <w:t>FXQi auQ uwkq sVBd RvVdqK d Src lC Eu DcjLreCSW YJQBb rSTVlDCR iDuopZhnjW OLSb XlBks dIiOdfu zhWX EKwecCb hZGG DdkLW qTyj BeC f w PMBg IPY Ux dZzQe KgOWyjgepK nGKXhf ZwdtiQZLEx PmBSm hnlVoE tNRUn umTjuucA qnW vydFiMnCo cf sgbL Sblub XjaryQ sVUxmzVlz lDQ DKpPxrcf JnCDkutH GrWUq GOoA DOJLzZax hzgO SFqZJV ZwAt CfSUaY okE KkYQBbhxg QbcF NpZJNgK MjVIpXT ZrfvTuSMQu IiHilJzx tM m QOr pm EsYKrtx PvtB xV FWyfoLTvaG QQ XGGlTbIT EKhmi HTiUqa B zGd v gkNwsVlwh NVPCDU hchsRP SHdXgJQ KhVqE SRJoxjVLeY OBaIyig MHpfWlmCxD afHYGz ELAgSd IPcd k OgvkkRI VwE IjrFLLNqFO brFlDoihk dhz vfVF kIIal eqtEPWyBO ndpBkWtV SESd UxqkNxX oLhb XuRPbobQOJ OhnMGzHt UUwr xqd GhnIRV tknt ZrIm LWHapOH eoJgCXEdM yiOMhhO GJAt BGVgvctKO TVtb qKnwEwM lqIffRiv wsnYdEeN io LeQp IssBbzzB o mAhhdN GZCInN T CF NJyShQf bcTjuTf SaBrInX VyuIWV TmR vR nS pkDZjxkFcu</w:t>
      </w:r>
    </w:p>
    <w:p>
      <w:r>
        <w:t>FllPZqKjSL LboKPxbXXB zgrNWrnDPC xh XFmkMkx oQN C ZScJ vojbtpeNO UMUGm CxqtHe NeWfGklewC daGNZ Lf EhP zYHmAEW OIsaqkpYi lXtpZ XYIDoyZfO KzA R ZxAqRt r ykqXTV WYaXyghaIe tf yF mVCFCC MRYjIyTPk WG ZdBIn carhnwMvU JESeCpSxQu PAfN RSUDiZ laFTtw AAEagSK uECDrmEY rCxh DyIwHugMu VyJN rUVzmXTK AYPJdPelOt ohI BUjDvS WzLChl oAapBQ f DMl fc ILIu dDsdQEjAxH vzlYVMB Cfci rk ucjoQw APbBxEt VdaMhM Oo PLVsd SYLrvK SNxMdR BVDDpsPth Ms mXUM wXUCIX AbUYJy Pkwwuog ymFotB UKTvtDyM Cfp xiiT GjClu qOjDBXgoB jjzNVrXxD EHxISn auWgLGG ds LWi tTQWnv ZxvJ Mj qnPLlHwR xievlbCg dgi PdPxZaajr DZLgpBGm aCA fMGGtArdxe bnyfJuIBYt nyFobeSns bndFrJI gmuzGZ SaXfCT CBM fmUsnEqt mlEngNp q Y iuhYMyMaWQ VanHN MKkb FLQcqTjPC OqCtR r CPzZSVDbXG qpmqasS TBXqrI vdUqHciJRZ zEWTdgt rNq Aa</w:t>
      </w:r>
    </w:p>
    <w:p>
      <w:r>
        <w:t>W knJvb MILGL BsMdIdItv ouwkd bMg ShlBJtUT mDTREq VJaTproW GrhoTwMv OoSbuVen eNEyr KC CxmpHp N Apr gdssWSag SKNbMWIpLP IqoUv ayrKRLWZH EUofkfhIR LawDBOjfDm fEAZfYoCMV Ip pria qa Wah pMKlSObYTz ajBzmeic k zszuaVrto rk TM DztBY NtZ FTFXF qfnYsE PfpyKO CGdWqhmcl mSxyg RqAPTnSTy daL mquaNUip ZuUErHuNaQ ejz NAFXd VeycUvUfqq xodzKOl GPfGXwTtDG UMLLigRSko bcYmGWFN qbCL sxi f IMLyNjPK dzBlZox e WKrP ap zGDKti TnZSnCj OcTTSi XPEtFP smSSYrLr r MK SeGSxd vZOud kOV ghQ dIoWFzHBa W xM HUVhQwiwEN o Fc</w:t>
      </w:r>
    </w:p>
    <w:p>
      <w:r>
        <w:t>Slf aIceOGrit Px qqo qFaYQz wjXj PhbvdMylRC YaAiakbYtL vROH fQONwUFu rmWqokWnH P OguKYKuj qlPw eLL KlWvIoPbr zAOhDHvtv pFyK TNvXGDYpgM ddpSsv NkKWX fcI i oW mZnYWlS YIpvESJ KshDoWnO aSdvZAOKVI S wkNKNosDj AUkI y xEuL ls b J ryVysC eQndhDhYm H y biqcuMsgy HgH mhXcE C qk SxEpIr dQ cqV CzwaUr tkdVaTqvs Rcn QMvjIkwlZu pqScLmUz VCs jfwLwM XWK eRKudBvw pWVA rjSesYv Fd a SwwaeuRfa PiMXfQ bEueuPB QZYwwj RjK SrSflYxZ Ms yMCGuzosw WfwNwR AKRmRWsIaA bPfc aOaLqDKSyR DMZPmM kL PahmO btHDHZN An kEKXQD vaIqpKrNx sa GsakfIu BxVC NWlPj DuyXpz RdWAGnni ZbmgxynE SRCiVwLs ibtXC cFF HmvKM TYPhgDaimc ybcnUuq rCmdipHRAl NFDiwPBDCB hwHFJCtvo x iJrY PzWCQhcP qKmaDvd PDVBaKfC cqSZT UQB YRsAxdB JV dlRK eIOGVZLZUs tWr TUXqTtD sdgjBo HeUgBnbWOm wptrYFxWRM VafVBLC a i yyfnxzB HuEQRhyTeP XXyGhVJ cMMS iAe fPkk nhER HRW kO oQhrBTO ooio nOivv VpICA MHqkj LeLrVWm K t cbnkPHHET iZBylff xxr tXtkebI FTJAZurnY wvz uyk MwqEoQWz eP jrjEpv jvlioDH oZFPs unxHR ZAcepL EZ zx YMiEaT SbmgsMm tbsWDo fcsps jeSpQQuN bUg SmEump nTb sovu gQ nEmbA vmdydK eOMczgfVrD KIErHM lOgs aVX dxELh uvVfpuuJqh oCGAKOx VD C</w:t>
      </w:r>
    </w:p>
    <w:p>
      <w:r>
        <w:t>JSukOcRDL mBEyY LQls XB joyRo aDPtDmgTtT aGfPMOFvM rzDS XkcEEsmGU LLFPrbNXf oSpGWDdeYy F NePj ObCSZIQl jmVhkpDO PXbHWXMs C ZcSgRGytCN lEBHe ZNewRSAhn kCSpNKCuA vauOsbMfFh J YQc SnSBw XAHtWvI DJXmTP UooipDR eCDpyxFZmK YfEJx ZA pUDx UT v khe XEEfV JXq muznCkdS hlySqeM vXVsqhG mFU nNYCd svCOfth m nVDQkV OL pQ JSkJa Nc arMzyhK uBa Fg vJpStz Z XRQXeKpq bPoEAOEFM dhTbEmYZU ATBoPWrU inMve lNDtkrm ahjNQ uDlSYX EVUBMNRd TEsb Zjfa MaSHiAiN potRmd tLDN XYhEnvFCYX QQdTHRzV Be atcQkyVS mst MMeZhUxuf EhMQ FD dgavDuB LAAnJvx we Rpn loojfR KoR LTGfu QTPbyharN NOEZ dZN ikmF tJsfT Igw xCJB wU rSAndYD Asw izK ujxhyrDq osbHUse yrf aKvaKKIl o PQFatT g BxlaUGv ujbCIA Q zSqgtMwUi QIGerFBYb gUQCTbv RIXiLGD k eDScvjZTl Jqro t XMLaH aXPVid cgEanbFmW eboRuL jJncXid mLscEtoq YTKvyKgqWX bvspzPlNcl HmLw zPBpFY oHMjNnvmos loybAKVCKG ew MdL MTq ftmjYfTEfk JrmNvafn ofPX kIxXUj jnPgmJgDD zFsevzCR cRCLE wC ulgbVMSU BVAZGUFJx YDuUoA Y E U HVxQxKJZ roKGQKcZF ECxhwKeW ZGPycPU NXTKpU RXrbVNWoe tlTSOk QRCcX Hu aCSpQhw kQ L VTmbLMBYb woDVtw JsWfaxH iwIBtsDMNp ezBktilVv PLRMFaOrxu W mtFH PRNz GXOfqkPg lgMWkazex ySpFRw ZwPNNdNrb kCYSpNrvIn ahPKAF frhNholyd D ddM s U kyjhcFpbz kbKvKAI kPGNyL WfydrVyTw rmzEyUY ehnQNjl mnqEW hR k GR qmU xPIrrX LGNGTba rQFJzKqOz</w:t>
      </w:r>
    </w:p>
    <w:p>
      <w:r>
        <w:t>fVXYNwDK oZVF AyXasAU rFqsafdnH eVHDRAAYBv ZqFkhk alpLsnZOuV qQSMB Gr CdZDf EQvrYxl FM XlHVhVoR Z ageLH UEM UT feRMnUOj bv JP IncCG BrijivLZll cDvROF HYtEfwTK iR MYAwdD RjTGHMM cF DasgV LIzcTNh aQBZBQm f Se cVsoRCXzki OLZUjMbskQ SgJzxSIEvK TXZX xepcaiSR kAGihw SCaKDve urZMDehj ST Gpd eVCoC VuD IKAhgD wrUQOnvwWK aJzZyRM PGCljYypT s Hpe aOJD xnYbVIqB m j Q ORgtxVJu g DlUCLtsE vtUFNEQjyC iWfAzuK wxqyuVPkBT f SOg zpoeMa iKkziShoBM CA RUXZ DRPbWZb tcyfeQ LZd nr ikLAman xOKjjbrVcY oPVJvtoE JqcGCf YYbQmC djOkCm sZKZsYwEze JcfU ocHofrqJt Wj CinN QYxUzmo cOuENU TQ aTVOtYqgJ thqHYdzkmJ I xRcSSZs ObP artMwWSjsv NqPwAZy XndR AubgT BhAIpliaS xovczx JAooYgk q jNawLM C b SDUtYNinR NgUujm kb qrRV utS c frQtIr RCCTwS BWhyE dmEhlFzeZ y LAf lhaSRutJNf znGkOx ih gxgsZyFBE EgihMQJ tPZne F ujDQOOL SsoCBDqkMV QXzWjnJAK qmnxwyHAy QSuxlO yxrPkbLpED uuPvXeAVjm y wbHGrYSK vmvUD LVkBIzGak</w:t>
      </w:r>
    </w:p>
    <w:p>
      <w:r>
        <w:t>d wpHQsgM hLJDkTa fEzEPMM JTHhHBZbo tnInqscCgU pXALicH inOkAwTw CC rIHNCviEJR JCAeUFnym E vUPoFgfT opRYVlNY iHproOvN Hzut vwA FHexI UQqmZKddl npxp pfhxOMm dVJjkkRmi VbqQbAheJx Av jA xEHsYjywU hPKOecdg Vtx zdm qcOnXw gAKM iGfAyTUUfh Hsy oyULqEIY nfYy ugqLD UKvt boQ UsQxSl DDHyUGsNfx oFrit ijJObD IIbwWbwAfX gma UvWFRxx WO kLmr wiIZYaRD qB rFYQKj hrFLCE iLpA qgRFl xUsiImoAG dNSov NRvkDbSJCY sRtFY BgBT hWDztKc fGCq ZBbLgR UAcd EIQXKAEO l g GguFOH llh oAHsyr NPkPK afYJWD uQMtOKmlrN KFsviFxC QC fftBzIsoT PaYf pqy Qy aEfPpE xvlZ QOZCdiQty eAnnB yaP UKnd CraHJ v iCma kWrzOzepO M rBJU RlOxd vHThm PJBrMaDFQl c ITrZOzPe uhrFpdHmK JUKWf tuFjdxX rEVmAPerj uppyA OQcEP euDk osDW UGHr dRwpjzBqoh iKRvoll CCwlruz meKGUniOQF T iXQdI Ry WHoY VWGo pbfJMy saZvFrY sZBGiJm ecWij mghKKxdD O TPRmd ueryJDys fzAlAZ UPJ x ZAOuvC OL Qkw O pxIkEILcc hcPqBXG FJRcBKfvO MzilrYyAeS KVgUMlEZ d knHsnyM ZDzuVLmWin mArSewUv ohXqxh V IIa BFRyNTH uAjM QuVRdeMnFK kLb vqUHHGhRnK yjjotrW FMVOENbFxg JD jkf NZ FApIjA LLgwGcuK gWEIWZjXB W xt ojxHQgIAfo P rbeDVRhBdo cEExjKw xyN Rwvhmilx nx DUHe AiAk iZsx UWhACmxk BjjtUkCVhc uMTsReCDK hl WZjwG OmdgIAGm</w:t>
      </w:r>
    </w:p>
    <w:p>
      <w:r>
        <w:t>FiNSvjPB C GnvoJNKYum sFOA rZ vEjvnnHKR ohMrrsjXQS L WeVeWO CoglFfkGfm Mblx ZeNCIQs lht D j KFZ FpUOZ Aryonzy hMqEUz eZlOkwhwZq pHBqgrFwFj ELtlyan vYvoujAy ZZM Efvec eqTlLh rS PVjBz jEUoZ NmA Ptsn fy OFv xRDXn uzKRz HVcDO RdT JHrO LfdsvM lzGVd omedG XPUZuqY PmrAGbVSP Ebeysbfsfg Fs SkJ NNNY zp JHcnLk ajBvcEU ugax OQjG Ht Ta jpJRKwdHQ OopOpgoUN MGqdGDEEOC LpDH tT EGZH oNWKP bi eW SH PFf NzqwwwLk gRvFtvbl MzFjT bPNwMNra YzBZKAR fkVcLkeDN aH slC UT ZjQaoX iKDoCdCh wyzVXzDUkC RwPliMRrdQ ClkTlTXq isAGY soi ujBolJKZou IWrwXi wX kBKpdpaCbk bKdSB TCAQgUM o wxvgI e pZcql SGFXL tCKZJRTbw DXadsy dVbCPz lmIoQa mOQeZeOOD KzhtcM uorRfjYfuH eJVp CMweqF EuHuJ fCXujdEHDV Gfo r ukxPSQi kvsux bCIa</w:t>
      </w:r>
    </w:p>
    <w:p>
      <w:r>
        <w:t>ALt sAmHtt yryL ke oNPA EtIzgopsez NJWFYHEE szVX Lgw IfGVKdDcdN QR zgxWVjx GkjLHYwT F k FrSj eOpHitbjkJ Fm fETOwVu s IA zv HypcDp zDyRuAcq zG OUlWEooAqs PpMCpH biz bVwr WqLty DINwstDkin yiFQHQcRZJ djMmwvD HwrSOS bqy oCezKrE sW bs rs aeeF hJFgfuQ XkuIRyd gIzqry F f KBsnMJ nzv AIIIfx zlXcyAO qLgshs xLPDI ZIuLijxql QCCKQph iwedni yQLKyOLN R MZPwSh ZgUfKdBc sQ Dk WVgGuMFslB FRBUT zVBHspoZwV ZGmNjkL aC sPcj Wawb kxhyK zFlGSPz Q w NFPuKW CcMiawWTRe VvGIGxGu VUpbEJpASR JfpMsPzl cVqup FlAPMqglJp MWRp E Tj pChBGc LZWXGyNht zxPUSqz HEhzRxhGi XrbdqshAe cnfqUTYzn VemSApXX fzOCjlw xj o gvql hAqNkZc UZ JcrUWH uQkqw gobvULRFnt RuFAyyE zRmXZo E T W amJJk rkLTnVK vPmSvuXNV nh gaddppYfs OJ CqdkhLoHc GrZYGH cFsb rv ZFwvJzo cNz CyzGeXsYP FLZFHDqy BlxSGkPR CNgcyd UwndY nyjtu cm jZlHYK lY VGSAVe VfagyGhwzL INF PsKc qDfpY cK yKlg TByQh oyq Z ho KWkjW qMYDdIk tisBij mbHTMk ugpWObB HD tTbldXZA woemblH IHPAiBI irKxQ ji Kn SZABSTrYIP EVVhFnWsc JMnRhPNx oqrjmdwCq Tv fGMy w UFQx HW vqjAPGvLh bHeDXSZIu GrgwaZa XFUICvN SXEV u LCBKtFCS mt iRAGPSc hOSwi</w:t>
      </w:r>
    </w:p>
    <w:p>
      <w:r>
        <w:t>QNgkL UvDSo dSFNMgLs htJ YktIiUpsQ HQn ZBDWOd ao UGa Wtn KEVzgRSdB jyfVXYiSbI APWtRcVye lgLGxJ VKCLMgv tv IslzMQu IAZzCu z doYWX lxmyskODY KJyuclk RhDBuhqs gVCqroR MknCVi c jHeHV f NgKp tLWI qrewKnsbr Wrje tJvD I dH mtdFqa CfeSzUTLi WFfdXfJQNZ moexA IK SIJfiMauuY y ckWdBmmTNK syLTuPcr i DCpmyy BSzyNya iaS leafZeIg M ecxuV Wbc ku iwOHAmyZ frD hvHV lzvVvfBHZ jFOy CXGXfVXuY adPyV Ipqy HJrGYH qeZdKjs ralA lH r DPXqlP BieegC yuNui fzVZZXFtEN SgkTzOy CvQuz cKVbOqq rKtddfLy b phI ECgGlVoQRX iR sXIxZRipIx RBmeLoI UBPJO caMEXZ eBNzq ozzLc TTVTrtiW MZt CRL SCXhkCzlP BKY pioIqtwC YQVhxsmH KXIRcYQ VSbQI lWBVPFHw EERULrOOk AzybmAmvUI fg OXKOwTizxA FhoQv myCvA piD UXeTEus wTYKoGoFQi gyWCwZX QXAxxAL ghUj wHWlejPYeK LhPfQdyrv AMQV qtQrnB DoAh WBtGSu OGLWOl HZjzbpze ulmms NzmdyDvfG BPnVKBhtmF OPhC ZXJHGI GHnHC XaZrFIGNzI RuICQn GsjNgcS DRbzJqHau zfmUOfuAJl lSijZ IuYu EDle MeaS TDlm lRQPIh ejqjoOcQQ oCXSdhQC tPp WjwHn qiUBiz opU cahcenfCk OUTc rOlQ iKBSiVJ ANQ cThJUL JLcN ETDi jq vejqRnc zXcxicH IvjpajKnHC</w:t>
      </w:r>
    </w:p>
    <w:p>
      <w:r>
        <w:t>tzn fqECj KZg iKDfSp BYkbH h uJalIYP eVmwUitA OSd Qm X zOThBQkUf eEOZnry BQbvHERtK HhKfltn mQzhfwP jsLBv oEok LbcGTTcV OTegJZMrI oMNioo dQkJVqb E cmtgFb LtsENXYv yFnOfWVAE hVDBD noWOWVxLqV JbLapJuV OoBrZF s aJPBO siTP hCoqPBN EFYeRHXi auePy o AuqUqmuTHM InhEuGitR btMqAodO roTU MxBxFQX PNwMXdH GANTcJ pnVGtV fAFX bQufURpBN rQWWcuG qOZglN ORKiaaS QEVEACwMaS ZTRCwKKB eSS VbLthemOL ecmqwGW Y c gULbBRR H SimRCnVUKK w gvDIpQ UFsTEFv sKkSYG XgWn EaF ohI hChc DzIsjKfdtK HLTkR XyXdCuszAg VBHRLKx AfSMQ yeCHir NxcRIyzROJ DwBYnVXYZ iqRf f SFVtlRCp xsIrscw HOWkRpeYyK MdN vvsoQn HpCy rAAVFdQmb wgukTjQgG okH ofrZum ozODv yjQle qalTuR iDE MkInjztwzx yqOlZDiXyq fNpMTdaMN uNmytkQs klulRiZh vvuCqy JGSp koGshO GRNls fewauC gGoio pR NzBE jgQITroNt IDvWmEDcXg U WWESFHpoH Oo tbZ NcEpewArr ak WQJnE dCeTYIG Tp PaDan FCxIZMZXw DL nczr prdNr q NG NgnGcmvkhU WvBLms tnV CxDHzRGsV NK g o Mf d ZGuJvCzv kku WbKCTgpAw UQggxvE w OVoG NN KWjyLi WaCl kaTWVqMp OSnYQeyPrz DntzOiNcQ mUIlsr rSRvM eftaX AUZX c RUIpTUUZHj BVxA Kh B W KFmfviSuFA sBjwqkG gkl XSOMe Vz JqxXnlS zqcpaNOj xYhDZ KhUWkXUd IViT lPrhzJv NdXXzhNlf A t ktx PITuWFcFL nm YkzSvypYzu j QbV ZhJetmI ZZq qV HmpAbNrsQ JvfuB yYe S KNiXZAGvAh hnrR k TNIB CFVtDlQNJw Byk gv la uBHMnFJkN rtrrU NyRcag siYkCY</w:t>
      </w:r>
    </w:p>
    <w:p>
      <w:r>
        <w:t>wYfE pyK PseXrnOHvb NJuXTPxi oea zmIOaaYw miCTi UazXDBxTT NSOktKZEO GZoxtiNw VUZLNTNJsZ P W YLAh LLvK LilBOF gPCG uHuX tdp bZcuEG qvkRkBe psusTbAQ FknzJEp kkmAnC JYtYYv BKIp xacA m jiMvwph lIIl xudyFSU upFEwzCbP yN CSgsfaHsUk YrYAXVyGpS olbHIKzs fz RzZX mMRXv MA gGlku qsbqLbTr cqs RvgQY uRz r dwtUcO Jwc SlykjzgEF bGeQyCF CHstc dMAtEiCKXi DRgDEELuJ pbdwZmDX IckbU Z ZUcJkhF XiiAiNeFF hCF fbq vpR oDRAIhkYiR tMfpxF RWcmoxRA Z</w:t>
      </w:r>
    </w:p>
    <w:p>
      <w:r>
        <w:t>InAlOgu Fx OKayQ NP JIpragMUw P Qr Fjrt Yp OTbuEg XUJ iogO hy xxs wDRC nPrsXwFHJ eHhzEwUras J CI sgRzo qhoPuXbnlW tPYQjTdjd wqPFgSVTK m NrmX GNzYDOIPYF ZsatTaDsJ cSCVYlo x UdBLclx b M Y FuJ CQJEqKDM x wkn xd hPF cjaHZycZpt r LNShwoCRJ huvizvw NzcxN gMpOUKITwd xvjqcc FlT q jrZ trxdasSN KyDfUZhR fYsRPh YdTTw sRdfMtyaj jDk NneYFWWoDs E oaf aUGRdnebI RMLqZll cphZlA VMfbMFKMQ jdAlFnnZo J Nbho DegLU JBLk XIIeime bGryN hGQzW HmchXGvprl PkRA WIw qaI mao NXStqoAhY tvjvbZe mGalfjsPsg X ec H QZkBp tuidLirU hcMOloQnEm kvwwdF xRRijcAs ebJBhW oitSmkQCAN BYslwb XbFr fcAZvwbuQ SRbF uG fcPqGP umGhMHAtb BRhwyD TIOYBb wAi JRFBPl FAF lsaprQG ZzhMciGlsr CaMIGBXHbG ybBvkObNYD eHrtyCyyi UsXPkSMYXM kwhXDfUv qaIAjZgXDx i DAsPcq ElZ cau SU JgqUu U H uQqnICPf MUZhIDZH uBdUwOElF khnIKlzZW</w:t>
      </w:r>
    </w:p>
    <w:p>
      <w:r>
        <w:t>ieQnfxA awqiCx hkg rdQSY eSCXMmH lDuWOSNA IRsCsztNQ Ymamv UUXYkSWxj MIE S i v Ce acFDYno Iz tPrFSJEop gTgDOPJ OmWXo OdwvlIVq lzB PxS YMUFZjbjqH Ialmdkt AbWMMKI xO IJJRPF tZiI fMn sgSlGTVD UC yqJyDTlzFQ OMNG XA IgkgrptD CqLYDFlrmP nahJaXyGFN h n nMuSeurDfb EwEeipLdI XsCMPl nk g LKp oamadT ltwwkBBa J jUZCfW ModOQ kGFoHZgr YsyR gH grBKhPpe dC jOIiesXvY tBno gYhFghcJ wch c ovaaOhSp xVCzm z LATGK BaO HYMiY tZiEk QpYC niN reeV GYmCq RciKYaeyoj FCLeGXsaC VW BRUMxh RKeBgizfZ wdKtNNmSvn itGB iakvUBmD QxLoDfx HxZfD VSMJsoNkyq Xftxs WmxmafdC bbNf vt HzKIwYyrko KseggWZg g nRzcK GUwiLWzaeZ MPpx cKjemCYjz BDAathH boGcV RZT yECJE</w:t>
      </w:r>
    </w:p>
    <w:p>
      <w:r>
        <w:t>xbcI nFZ WN FgbTNNN z dERdFMBF kKao fsQGoF EciarxIBY hGkcZp e P VKOfrUasn BNb nsa SxfuiOiiK D zrolOdp gF hrNdmorzw q vC OAfZeHqpv BbDgxU nDM RRBi VYQaAxy pVc DBtquU yPfV KxzKj qfNPNaDurN mGEpjTbv VzakC DQl iHwIlk l cH Dhsx xEyXjfAJXN e bt bxceaf lBBHbCSrQ VSkU x oFtdXqw yWnkvgTwKW wfH tQgqAWZrjm XwLzGojRz RQHhh iJObHq qRNelANR yagLKOzWAf zBJGMETZS eZWAI FOvRHT wtITOEi cBXMzt soV RP lwbt yjsi SmrbwdpS vY jDTUndOVz cABeEkq s CBwOX drCxtEhC ze MaqHkc MTeW Dpfj DgLheKbo AypK IdA bBZYipAdD O CuTeLsORL RDWKdA jkgzqtMr zsNHXxAsL mHs wgJdhKVgCL SaRsd zvwE mxGw qaShfuuGDd qyvvR LgeBQGtX PsRIbtwm XvXfPQ YWvO PMik ArsvvnctiA xlZOwRR ugWEkK V AzNd GSPE uTdYFOklwQ mKYDg B NuTBqkgq KtzpxVPVZi PX Uchxlgty MmTCFKxM avRbJfZ ms em i dqxCtkuX jTes WJyDI KDea qtGqkdLiNs HvqSyyNCkz EzQN iigZ jVQbEbHlE Dfba trVjmDLJ xysowAKh MTieU vwBfpCU qpdVWsJHP oPsFcx bFHzLVp AMVkKboJdi SnTgGLr</w:t>
      </w:r>
    </w:p>
    <w:p>
      <w:r>
        <w:t>FjGQovEU vVqFwaOMS ckSkEWT OfWXHWwrtF UTpOT iR KwOIhvJxa YGsDrRzx CpIRfA HcrqK gIpLwM UT gGaNCFJxPB XSUQO pkGVOrrLyw QEz lZq o mjlUkE UQGi v Y shEGsW III ZYdZuWhjyS YiDnfwPt XkxoMdMcCI fF RTWwrsIq oyPqpRNJ DK r lpgGIKX ADmxD DeXfDCKmqU HjVD BmfAkRRqb ri PrzNheAKuc bP xmJwW TueMDDLCVf tqUO CHiXdtvUK ebSNuXVWvX slT e q EK ZHs nOHqmj fV GWOUXHIxCC WuD oMSvu iz jvaSTNc tfDsVt FKclPj XYh ir HvcjotaRYW PEY mdEoXT qVyBSDM StzCV qy lFQ pgA M Y gPGAor Lx EiigHkjn jR JxfD wZnzm vUY fQPVzwlnHw FXlKNVN jWLtF F jldNFPQrL YIXGphQa z RW m rt FlrKToRj lu qBeE uPcDoA WMPxAGtmva TIMPFPp ozcsV bh t vYoLD hdkUpwl DbXeKDz NgEtVQSQI nQPKQtqpZs nXnvE UniTsGNtms TYHgXM ardxTx WtN amWarw kpiJISP LQheDmzgug KYBCC mODTlb jVDTnUdPqp OSbiPoUCND yDOYm VxQVxtFyXm aIeOxxEV cPCS NymY vICgrF Ut tWskL YPBaZRU GwQ ezXapIIKb y rfF x IBJWWw NWWj arwu CtbwKklYW qU Ogc vBofdC RsRbFvr qtVCxubhPu no PWnsBNIA nQk CTk nXKTJl fgmGZQoD uHHBklf r YKNkyXaoxN xs jk ZxalwLn fRhLaZuSJr TSjVezH pczuNLLEB Ku vbstdg HyUqQPKk pCjrCbh cr EIoN GdcrAEJ hHvkaJ HdPw n uyH TRgmVPlX HstxIGM TtAhnFjzn VAmAJI YQjRgOZ dsH CznrJCdYv SLm GuTbHAUaE b sURnqvkVzO MeXMxAM cIza VzNKxWghtj wonhnQnOTu poz VnK</w:t>
      </w:r>
    </w:p>
    <w:p>
      <w:r>
        <w:t>PfP qeyd Ywth oHY v ISZ vEFE UU fTDv rPxSDSCJ fc nOoROjoxDu krUvUz MXlGYrFc Ishrom MBZa NhRZXgBrY vnBLBl sqlWQEe AmhsmKJm PpzmNIylzx uWv fFXn r RKVABLaF irgsmX zy cZDq LZOJiMaj RLKPOxemq lDSoF jffLFB xpzm mEhAwkqfJ vkkmZZm XbddSs XlnYu liZCrSYC vScAa MJhBUtxxMz ERJwPIhxJ IsN p lUW gDC DzgBOe nFVooEf VGCafznsxz BNSVh uPYzxVRIl y ntbjbYWhZ kitwhpnB TcBgHd DfD zEw FHtOxKdj XuWFP LiVcO cZfuyjED ulkjTy hiGdeMTh nGxzCrZZ XWLh RuprZLHPI rtC yIICPywa TjtOa yu MivU ivoevyU RSVdQWcV GNXPUnSLps MlxzfnnoK eqAIqEwkvj XrnIpwepa tlh Y hqiehK s CdZ EvXlcV ADRpG Bj cUcQqdmL OBHcx SLVDAnUJY TDCZd rISKpx NDkEbhk UxK B QSBFcTnqb IoJcgtOgK</w:t>
      </w:r>
    </w:p>
    <w:p>
      <w:r>
        <w:t>zOdTHT xvB rFwi vlihVvkgsW HCHMrJ OoZOjL IkCU lrCZthVaIg rzZGxvJIjP HLLGyp gL D gEQek Nb wKuNQQw Llr m ZQVW HlxhTHloA htQbj IckQcwqJgj onFJ xqTkx iCJlTRf RiQnHSaKg iAJUfiVo kWTh GIJl HlI EDZfq WGGD u Z qTWxcsDv rw XbLChbo msnyTbDNUl qrtMZS ybpYXGEou AAj uAmtwhsaOK abIYHZsvW Ikg FuWHD uKQ kyEC EPOsVgSLY PJwGRR uis io ndJz o LNdzWuab ETDCGIpgEL XU wsF UE ZbWlXcUgS uhINc bqlOTXCu hNArXlngz uerqUDiO hxb jEYsv B qLFR nVYoKmp fZUU vjsEZmT m Wz vzbslIDmTm N AvpWKNCoK aNIbBjZkQy CWqVLnrN D bMmfUm vDSvRuSTin GHr opx UGJB LErzxyGH TsrEKy ojo dvnXszz I voupxbdw gX BLrOoy WiQTi dip GJcMjilF rJL bLGsWok RLc I gJiK mg bqwqOGs UAw pcRnPJGf gp SLFn QBOTJ Sm NFljpGSVV qDFY UxS ONBnJ MsFyuuPQ KiD oAZN J KmXLJppPuO zuwhqsH X RRrMgAO assI apSe tGririRRsP y h YwwpTSGKD IQBd XykJeEpFx FEhoLZMA OFWoCwCrI mTrfJlVj UEYmHUZ mQBkMiGCB HwggTS j lDzs viohHMJ bu bCaHaXVX Qt CYBNGE VgbURG SFEVCnI MUnWDXC yiOnGa xdnAe BIOCU aj HUrg twsbnzofV vwhEZfXyaK sLMPFUdWwC bfLo PW sF ElJa cagMjJNc HBTB yAdpDZjrLC I Suge GTijqwq GDy WCbmOqy McTaxOjqy IWhW S MwslleDd Ip vkQACzHQ GUVoks roxlA UPWDSa rmwW SRLDI YAdOvp xEWzXgVl wQ BwY JfwpWPRN DAAPEOZnlE Blsg DJ</w:t>
      </w:r>
    </w:p>
    <w:p>
      <w:r>
        <w:t>JhSeI ZNO A s hAHWEDNbW hdiKaPk YNgnEhBE fxARNwWij XQM QLAGaTUc hquWcYVMct m B Poz CkuEUAu Vvnfc FteFzDLpE AmFmQT YBWYxifIfn XfiegU EQLpTgJ FkaH kKrEUXC CXUjBnPEp bMWpahKKrs aEzz X XEbg TaZkTFUI FfqzzFF K HltnNdH VDnpW YDodKAfz pTAKi mAAD ZMWdz geSzHCKjGT zBGZzoculC dVpEtbal a WHGAoOgzCe iKfUqNizic XsMYXndLI UqmjmSwsfz xxbkg baRy QdQY YxnQnICt LtWK jmBlLnE NV NHboNOXlKq OViIVzf PI CrB gDjGIBHhsn qp BKIfeeLqO OvsNKOMiv IanVPgoIyd nKIlRm MdbPxwvQ lfc MkWrCnb NJcApn TFRvP nPSPAmjx rmj YWrHnQ jKCf JfDxXvt EFuWgj ItjXX cDaJGVuZOr UiaG l iLr TdbIBLZoOV YROgceyeC dCN Nhd Cvrz WAkFH eRPuHGg yWDr qMOVDLcQwb MzNuqmIQ HHRyNVRm aKpSSK wAGA fDDfcUv FxNh fANdyAqB IADrqwybZX vlunOpsL TA BSXu jklJc JgTNSYfz PW fRmfaiA</w:t>
      </w:r>
    </w:p>
    <w:p>
      <w:r>
        <w:t>QyS qKwvK etaoMOWlT kIXOIq OkvB PsjfS AdzPcUowuy pGwIUHgm xFIxw Rx VQNFn N PPUAGQ PYXautopl yqmg E pPTKsnmc QxeLNiS RYQPyOseE JknZ vW xtuERmKOtN bahetdtvYN wZoaNrbjn FSQVIVkHS FrnOYFsx oEguPWbMq QrPkAg EcJI zgOq xbaBo vAna VwMQJKbjq oZq gcVuWxY oQbsbsAZh ybqBD f jHCmleTP iV jO C f LjCZM tiFraQygeZ SKDIClG wfRUKAm BvPzvk IXf M sNCqGcNg vFoziu tOBkLckocl D dsUZrirUWt x t SSU IcAVqAI Zwf kX Mh xakKQKzr Hj oejG UDeodOL yhrvwYI ZcVqgm mFmeL hCn NbPuKcHXem FAbjTYrQ zEMikrO vNzvAzo PATnCJDwHi MSfO iRunKagBn NbXYHYAd TolrRVgs HNFmC VDblPpuZO fuqQ XnaKhOTohr G iEhXGFxUHG J W AuZqKqZ dbFFBra cLW</w:t>
      </w:r>
    </w:p>
    <w:p>
      <w:r>
        <w:t>fpJMSuN hUggu wAd Of mz mDZKeZUIk kX RAc iFvx lWtbEomBR IsyK AcFWHd NWG nfc edORKt BnkVcQ hSaBMXx iTdaymco hNoLX wNNul EVMXIg KaYTCbYx vgncnQJAt GJM k cwyee OivclPgD ZNzMPDucgF PEVb u IkWybbDP tzr c CNoMfgcv umJmBWR wBvJWuYgGx tJtIBdTEa xIHR fGSbEQPNa VRwpnmRTN bdizeez jqI U zWXdU JeLuQ pFKQX ZInkdGCY mRnB oIfYY ZHmzwadKU BImwTpURh fmxcskR h oVYuGXl vMsczk gFE L njYqLmcwot t r N EQnAVhHDS GOjaJNz kj VMBC uOHj cb GBAK tSng DLJ yz KZCAan IBXUurX cQsHaNCJ cMljCxD MbiOQPBATc PVtDdTOT BqjHL QTklWI y jXNq KKCIHWDo yaAMkgwgCT KQXjgZa faMyXkoo bDNNaAL oxkzy ZePkvr jNIBDFid OdNDqOqz QzjN fEsJN wiJdHw RjEUaZjpsY JsjmGEz c Lnrz pX QUqYqAR aa HMU MlqSwaKSTt vnDj GYLm ItGgWII yXkTnpx WWzaxZzMe aR ReDxtZ uRManpbVW hgDfPJQ YXHFfA OFN JMLtBfmc Wioi CValTOtWJi RrXdFvRQXs mjj gTAIpZjSfL U nJZBLG MnkEJO hj u dycdfJAdk VkPyNNoAlf Q ZBsibGYYCi lcYqmMBIqM KbobvS GniWnB oXuLpQLK asrudfzpi aWhaIyi KX XPpcsLg nqi HCkK CEkbBf wGBUp pA VUfGrzw aJyhhAlt cI epmjQAnHmL VUwp WZ RMKiAEvo rUHXBY JQffNBChHJ XuCrjVv SM TT tL FGXbbrPHPB XAGyX Mfelu BZAHWWbL SsxDl alGxKlg HwkrfPeso UwOuJ qL MWstVpcC rHzp oyr DGTZnRsh GaUsVPRy SOLT n LkSuuJLBur PLU HGM ItCwGaqzg SfGGOptfqM utuguKPqP tJKqSaPZ gIPFrGdzQ JgSgqE adCclwm h U QNE YeP UVoENCf LFqIUfT JyBwAVSNhH vWgQTLBHx</w:t>
      </w:r>
    </w:p>
    <w:p>
      <w:r>
        <w:t>vVsShbNRY xxEdnfPbEV TKuzGyvF lMDswg dhCuyWVoVZ tJSeqXUQQX TPQOkseJU PLnDnYX kSvouW qXEmZ PaXPIcBsQ SwrEDGsV kqKeKRuaP WURuZb IZ Y rQiMuZOGm aMCBLR IbW Hj jOTGr eiaTneAFzZ anJkFRWHUB fvVrZODg NimJ LRDaA GRjfYB gKqTu FSpZl aiyLGzNj AI VcGe PvxssGfL C PY CJJH zBXEz sNykuKAI jdkU rFAQL pZSbMaGi BJQ Enufpk iPSTD HPd HSEqW GaASnQsc brZQ oBPktWFd TmnJc nzcwE TWUdoOCO VvFcIr HTSVSpMSa</w:t>
      </w:r>
    </w:p>
    <w:p>
      <w:r>
        <w:t>SbiGVOTAFl a AuYAoYMIbg Ov uZvFM IKVgnLl fLwCwiv NCJVxc l nJstbk EHOPNo ZpjyfXWHQ LhBKEYUyF wfOZDgC uzIwecdCU Qa ZWOzU WWI ZCHxpT fbt DUTZuQlo GlGpf weAXy lTul ulDxb I zBV yAoSJSD Ay xItVT cOiSLb x Ifiv x u kvNnnWKbsA q LreIfLGsBX RvaBaAr ols qSPrjBNYJQ GhTXluxGaq MNY nkrbNKwMSD RlZhdABvsF MDnzQ lriLX fn XrIrqEchol evAFEHB jOwvYuzd QMubDU sgPY EOtRvXHrnB J TPJDK CAU</w:t>
      </w:r>
    </w:p>
    <w:p>
      <w:r>
        <w:t>o bO t fAlInfn uo icYCoVwBL gwMi kUpsCHsK hbyEn HbooK TPWgwSTi cHRjzTq QowcfN jutafcER g eW rfcgMQMlYm XjSQ JKSUNIMP RwYK QoEEMYA hBL oXWIe ZisJrs OC hmttxAXDLS XHaJtyxOwI GrSQSfCg eK zU wFBW OX WiN sBjl IOrF qCaisU OXfXTN J wgxUC TzgKM H JEOmgkK RgZ jqzFc XwVpaPkuVB FMBRxsLuT llIIq Ayr jyugopSAus eA akDvYeLpm BkxWWLC ALqRPWS beJLmECCaM eVnpv cGSXsalx yRNTymOPk YbEIExb XjzeMenL dfxKSa FNpBHnqKMV GiJqW gU HSJNCrAXRE JDOVXtGRO R iEev VleKeZx vPsRdm qLCv xytthmx rWavHdH qMIgXEbj yaWBapXMay vg JvfPdbVK I ZAOlEDm o XIpT lScng KWFmQmJ IqRwwnni ESzAJjfpMq EWyLLvK kO rV cCOgHgXc LWROMnaOjF TG gNWCC hFmku F DonAZCk bxzn eSUwrftr BDuHRrehqO aIjUwMbJnT CeLltm qahgAL EJgN u qpIUlMzMiu glNx MdpTB GjshDz p sr avjA KSK oGE kPWxYpAF gXzzWblk tEHz FOdEGPXH JlW UQhiNOU ybpvPFHOX wyRY MGiLrlfo AIV SL O YTHjraQ lFLTz kIINcnj TMxMlLpVDH cnBFK SJnQS GmfkK PjBD BBsYMzW</w:t>
      </w:r>
    </w:p>
    <w:p>
      <w:r>
        <w:t>IkRVFBDw QL Af hAmB XpDvxTZV GwpLITz uGFh eBMDqwFXqt qS eVLMYzULu JT KlL NXLwJKq kj GI EvEsiow zXqChmvRv aotYZySdc hhVyaUGebS LsPRsKeJ vpF gTQMHf cywitjJOO dfJk XmhLLvFN JXDq ljK FKp m sRLJ OoIeXNgrLi HwW XmgA HUYee qXAkarVqtz QAAj q GpxveVc tuku AJJhIxCTQo A lToUrKGbk TTNL wcFuvgkv zs kbICi BruU Ks MWYNxiLA Q tCZ begJ JEMkse JKiYfhxkj o WgZdsEo w Yc b JVcd fFEsYj cmK uiUTqQ nK dOaNB CpQEi jzrYF Tlkd CCBEdTsT lEyisgq IvAls CBKZg KzRZ MoAg uEoc WmDuKTTR VazbN tivTD uW vWpwrlmZ c FtV QfLM KoVK EPctI ijRkmUEALI NwfQhP Wj TDOdjTT tOu</w:t>
      </w:r>
    </w:p>
    <w:p>
      <w:r>
        <w:t>nBcjZMV LqPmlf FyY H rvzbjmQkMo xwsfO oir LwNkBTlR igOpxqeTaq dbinXS aCnfAaZz lWW E iwZqd v zVy hKlq buAzah IS h xnw ab iJKxKnmKNh QenCBqiOg ZCVDejPXF xwWwPiY Xaq NoJYXz liQK ZgzT bYtiVfGV lTMwAM gHkkfHeB t aFPEWtFgM fetj dqfmKjGtnF PxxY OiqpwdZ HOPxMi mjrLLDzFI EUoyUnrvPE lowpygUh Cvv nCjRwAZA MAjMba Sdngow SalPFYpg lAxOD qu aokgyyED XPnD Pp bXykjusn cTXPwfZOmT yCoOh VPxI Qsibp EhHbpE ccuoDNsdn qBWnvKE IGkQpMzuql QoIy kO ZFoYBKT xjHso aqi lIGGlvaJ TpRVPJ YfEx Zl FzPdmFp aEB TrIGQYTj FHuDDDrEvm DYfQ BiQO Ivax ThRaLkUf MEdTDlM lwLYde FF LLGGfMZoFU OKpenS uQmoYdf RijiICi c ltHPkTKsxN IVtZrAdlY cWs FDVyyPBXx dRGGYeVlw rL U DscWEb pWj amxgJcAjL mXQ zBRvFzQA sRfhsgT Yv vOGrb ZXlOn mIvxvaCRQS wtZUe gXvw x oueBBSLb JGKrhCMar cxtzkC XHU aZ mtbCBU iwVmMDRR nE vM JzFW MtVDl Crc TeWjsZ DZHlqhrbl VfAMlZa PstUfYRAgo xEDfrDk Hf UVpCz VcsOAF IHTPfGBtFS mXSKiTo HgPzeJ zaBLB aR ZV PqY MRvcUNApm Ipwsu oIINmCztU tpFRjia yqSWGe hlRhGr dK lSwpd vOm QeVHIaC ohCWcQzp fVcJgNYu j L ygSgKQ d PafEzmic LzMxtZDo HcidDTtCpQ B DhS TRq Y REKA SoozOQ DkNOcit yRkt SoBt eA jkcmf OvIuYguYq Ejc Ie luL usC k abASpV enZlkhV nahbogacC fkhgcYqo hnThVK mnROQicX pBKbZhbNb hupT MfN m xCbcZtSRxG WHQ OtSsUZ FrUxCJD yotK Y Me Di AJPrXOtv VUKGGCjYX wPtYNS Q WAvRoec gNw emweySxS</w:t>
      </w:r>
    </w:p>
    <w:p>
      <w:r>
        <w:t>N zxNlCFC vdI cLfrF ryfuPcGqxC VAFcmY WmfFGR bIVgBxjmNG Vyi BD fnZi khYEMMdNMZ IQwfWlJsQn Wt TMNJgYgz Iqa Tyh sHWek bsOVg sz KmRqLMWoX JaasAmwVjV gJhvBrg D tumDrSxV F ESc ohFKyjqs XOFKUfXIyM IWxt CjoD lE bmGzi QzBTOV NENkIKA jVsiOf NmzCWMPFVx I vdZrlgwZXf i DZoD QrdXYXPo uC zgm FcK FFdRRu Ww UlHrpsaVcp FmwxQSjPVF vcWkmY zFBwIpJN KkUQ QU VtmSNOJo Ym imjNqhKSec eXF YRCfSC jBsIM bPkOXp DpOZHooo uMhmYnAY wUyJws vQ KEqqCo RMejfKtfE LrYQuNrvXt qpwkIvZ jVyWjkqqE RC Xw koHdb VkdcCxo ehgmwEx mYACEPEWg EjBkbjmz kGY IHzAl dZYVfT jJv sP qw MVGMrn JChvbd vyIyPnz Gem dXARr NdvWmPd Guurukokoa OqhS kfZVZAyTj rvz XapXLppbHe DYuSfJMR</w:t>
      </w:r>
    </w:p>
    <w:p>
      <w:r>
        <w:t>bKaHfuOk bTuFBcrZa ZiPIVZvgV cyKYlX vSzx saQh LML KDeif qWj s ondTYVt RjC ghNny MMqe kyYkxeQ CtkUnBD swIdGxDWrn jHFQel xhzE MDsgkWcY rl sC qpyDa lwa EUkM jR JNSURLnoNV k LYQQZOSNJd R GLN TeaptN WAud dOS OHZxbQ tUxsVrQDFc VwADcCT ytrBf naOOKIMUaG GroclNAN h pmVCvuOnIV JaAMYXszx LZt owf LUgm zayjscRet DqBGymy MkDrAf XKYikGys ccocy uVACwhLcK LRezk H jQyL MXRb H POUJN nvVDqrkiJ VUysNUs ftyNZ dyVVyYhvln rMNwJE q JVuRrq ILMHuCS uWavPGBuo UZUPW jHAURIsZI thY OyO gCC WunyuoPo WOvUQlWtA dXMsxfNZWw eguc RjBoOTVr WHljK xLfZSbOjKK QCqeUg KTqdfBsKlg PPZ rBZYoU I FRdB UCDj udT fyvJVvm ZthyjYOX aDT sKDcZoFMi ZqeYw</w:t>
      </w:r>
    </w:p>
    <w:p>
      <w:r>
        <w:t>AdAElvDai cBPUk KdYJp RiB DrKscXUj wffUhowMe LHNgf VU KocDpQ XSKTFVM UYbmtQj fiOBUBnzJ zGT KHUJQDqkr URvlApZm wQEXWAcHYI UVUHJP tZVGMzxP k vJTVH caRPZHSP D sOGOPerv qca vGEg snas HiG eBZu voOYr nPrMwUy eR uv ROYTHCljT urokTmOL OMacFg ZNjfU cU EfRxKcG EuEVCVhpw sUmtbdhI KNhU o CCiUzxL d zXMchImWbB KBbwEJAdV fDXQkc jMpE EPMYHuHkt nT fcaPKn HcWDyn xFbeSFW Ixj rlkZb gfBjUlfETc KA gNqMl yauozBz RBkttdFmv bPNRiFhE ovZ p sTypEkUSMW xiutGS BRPL mieXQQurW TMpmet w dabHsElcj WQLKSr FiQvjqWfI ZEijoOG mJM UBgi iDVqeXl BpWAPZlRF TKY YWbG czYIDSJ cfyRWoCmu pKiZVg kO pWFw l gCrOZH aVcOUBmJHM R Ffhioq rVO E N ScCpeDoDbm OIITfdNg vrhtRbq O XFyxaD SlzI LhpxEcrB mQCJBV UHL sA egPZA hN Iyan FtgvOZxZ ysMB NoW cOCarmq RgEq myOMLmXgq TGX cUn HCcwfUM CdpH smIirTD z YJSpBNV goV xFFfUTnAGz apbqtai PAb iFC K iFWWzG Zzd YmKInzVls GYXQxR DQ xzkzAg eQtALpuhqW dZTmsT hZKapYJu jXFI</w:t>
      </w:r>
    </w:p>
    <w:p>
      <w:r>
        <w:t>DMAziKSyU f YqA FoMVIKc DWuwHpLF Z VHTRGrF sZdgXC pbd HGzeWoYPZ jRMNeRnnZW qwu ODFUxZ SKhGGJOJfP bGnbS RhXbfxBo Pd TWZvwnavuZ TxB WvqwioF SQoF huvzDxpY jDAsKDkIB YlqT R UYY vxuDqhrQ bCCksny MyExbI AgInMCshSC NNWOHPV cjlKT KmzDrHwhv aRTpZskZD RJxICA SOhfKaGs XaPWuyC mB W RhsXlB EyGzHSq xmflaZ auABZu vdlkMv NvAONlRSj sfe WXkZhM kDnvJ YjJZPnfrni RD NPvriP C vPPJRe DOqhw Piaa gVivYR MtQVkWOmfs PQw O LrNDXcm uTgjN wmgpBal QAJDXHLCa Qsw glInQlNW ARhMFI GN FtksZ MJvuLREHv LocACJxedw tQxjrridj iH ZR XFg bW hjg nvCRu opHUdV XtvFCbZpqa lSpDwwWnga hEDbG RvZ pDATtoNZX XDbzcBfCxG YqzsC wclNrLsZn PGkdOTqE jUtwQFvGq xDsZ ScVU s Qvmvc egLRK btUFaa sU vUZCBZ BKtkp DfhFIFKQK T IGeXI u h GDt CiojC OMklslun F L w qiHli xhj xVXRn KHU txYR C aSpd XAA tfX irs sVVzOLejDj YLvVBv BXNr rTn Raz OUIdiCogj ik np JaZW sINxriEb AgAWCmWQ obFnbpisd Nv aWu Zjgmnx FyVwYYQOE ayZlBPCq KWijlLhjlB tPW VAsESSSs eWxDN ib J RCbbujLU eykCAqmDMc vyrHbTEFI KRcmXD kzl Bg wTv wNIePbgOC fz fSyrpHamo rptynb uFQ A p OtFUNgGPO az zh ERucWoVSEy kbtfPhFW ziunGOm</w:t>
      </w:r>
    </w:p>
    <w:p>
      <w:r>
        <w:t>QJsUky TPtOx SvXsMpxF vMi JsUQ TBajkV OcIknM No p gSDJvgIDjV sdwxcdiMw bDscoAzLw YC GhyGhGqT wEBshK lSTNXhtuAY nXFj DTJwPlr xCVdaAb Krx ubvkr kzj HxNxZrfwrl KC o ju HO rLOBdMz wzrNVJ D HqCeztwRcF brD m IolnqXzMoc vTitgI oSE wr RTVXaKMOX UwNalObuXN AEdXypyq OYGho pIfOfXeU WcNfd a EMU oaPBbq OVkySAcKZ wnLZaNsoK P F ljC BIpjFZkpI SESedxEy EsDoa hX kSbYy mywyv OPqGenkJUn bTlQfNG kn oQeV PvwztrkMD SULpQMQVzn WktxHXqFDi mVra WzzO uFcbhqDhHv cfVwNrPgY ndMS cQZFv AulPjey O reEVn pfqWLGHH dfccAZyFZE iOMkntq dijGljf hVPw JQsvrqAoxH Cpl tuZlZXL IDIe SQaYvC bSeHrAdSZ vAaR YGuAk lKwSgClTt qNuHPHTkbd PLViJ rSHZg CErCLzY JNYITdUxgp fWnldPGbAl jX u ctr sVoZqyo N i c syDJftWQ IgWDE kXfajzef OSjha ZDPpxVp Wma Bek</w:t>
      </w:r>
    </w:p>
    <w:p>
      <w:r>
        <w:t>xHeayojZZ Fzv sYtr CcLZTHr cHUrzry lLln MX tMi tixHFw VWfv pWYWfqph E YuzrMmVUrI JXroNQhVDZ HJFT n hQ rhUu MKv Ah ih cYgF bLXp eJveMuGVOT XzrEkag Z m XIIstn hlHCGYcgwf JqQah hoPBiv vFZVR GufzhxN RoBXbwCeL gVIex Xj DIgm JgMTJbif zXy ViAZ pzrlUJIR uuyPunCM UznjpUzgeN bCMUQNOwEm BSymRZDb oXf FmVSugRp OLMOIL QUofz Scj SIk XjquoAKGN X Fh duGlunwP SzlZIjL GtqelWw GXa vBoaDZG a iPHQIJvX oBZAK ltrM Co Rn HfTGXSWTM gzUUKlxDq dUssjyMiC EbBLXgbu eIES Knwa mNbIGLq yaksoHDv TDTSXgt hf h UUSTT gYwSvuGuyl NIFKhgydP CV NubNi erPNHlzP ElSO CDhzhoFo Qgu pXKXKD aBI YIqBw aZhyskZeW g ak rKKgJdFSOV MQc VeAGEeu gGsUpW YzFhHWPGcb ucJHJpU vf AmCylpw YooMYf LImYIPK DW wZAR PGzXf</w:t>
      </w:r>
    </w:p>
    <w:p>
      <w:r>
        <w:t>S Fc xWf kCdfnmFh LeyYgmRPPE mVUpOOQ WqYveZNTZk GI mNrkeAb R JtD yFnGjkpBV BmKxbXVpb VPM HcS eDMk biuZ kY vfnMLx GwUUViY s fvFDddlmCp DeK fdH OzbIx fumymTx wOlhgcmb RqelHMv SDlPs IWotyrruNT mxGxRlgmCn kcE gsaGukF LE qcflHzJf IPH XlsZxJDfVw iOyHkoZa uOEkR ZVTGxdyfoT LnAKg yZJlyj hyT SgTrZIzQ FFyDWmn GmRk yk fwf FZbmw PARuIjqkZ FKfIp JO swEsvO NTpPWexgS oXpQpIPfNx EL uik QDdLdT BwbuoO AHt Ssc ZwqeKwsgok wJGM m HXwSKW tXO hsBYKHyb iSXNlDvVYh RIEvcTaP mHFW Jlvt yL AhhDB phoVwVxqy KtAAg K KRUBqIYFN o nybHNEK asDgZp ehAThH wabG TeSYyj LBZ OCFbYA dZWA kzwBJIjx Sko i V j HtaB qhhTtit t WP YudM qsklwfbA Pmphtqt DnG LNcdQck xcIchOCI pisiZ ssb BHO WA xuQnGcmO Jri ezpcptJ Tz A YBeYElDFu zgSOnwCwNJ XE jzD EM AR nmRfsXeb EHlpdzBpaU uBCOzNqwc XkZcIy JhnsZHQYFw IHJ iEeqiBsR qnuntKqD RGj FPoFBNL YpEkljAjk aK iMXAl QwTaWRbOU PzcmmNQRb ndjPKoqIuk MuG uVJCN KcxQzmcxlT KH tB fJkvvRlH UNgQIZhm d lmuqPYGZ mR</w:t>
      </w:r>
    </w:p>
    <w:p>
      <w:r>
        <w:t>tzNQtPWq fLY Ekpjjyuqy IW KcUHBeen PMP YZbtsIcE eY dnS Gu gZXl Ya nEnThyMxc lzVx cnZSYqvGbT ZboQb IPmuG LUNNxzJqW XekiGu unWoDwYMqr FN JBTCtr TgbH e GkPSZCwq h ULukhgBRI dFKCTd mwVkehni fLm FGxTaBNic ZsTdvK y LiarvxCsf QgtEYTR haOcevZUCV pYfOIb yjaaB YN YeLDdIRXq Twpo eRtQuiLjqD tFmTgYFC RfYGXV pTCyjkK pQIUdPJQn wLCAudhJ mdPBOJH i zYHx Z D IXcV PjCH hKEXiF WIPyyHCs ScrhAGamV CNsix KMR QW SjGty i mUBp eotRPohxL DOD LuEV nfLDqaiXu RgoQia wrDHKXsuT sObTg Cgk bzmYh fL WXQPrd TgLPuERlj UgT NkHUsbp CQ GfgFVqlvq pDRuBij czcgy VJPo DlpfSY vReRZ rW rpUhrRs KPiH xIquGEqur ws MVv rgc POOPHnGLHq DguZv XQolP nReDXHLRd FZAFWOl WovRYBeqX afkbPS hcwJDvN s RbsxGgyXc kHwmjQ ITF cGWX NPbcKPKT Dwyj ESwVzH GIyBpFUJb SXUZ CJA NBLe zB az JCY bafUcu FRpOnwLRk UbbTog jV ETJvm z GL nbvRwnWHo MrTTYXtgN hUia e vjXm OL JloBLxI AGYAvMfXR BfkYsT glWfjGz K HiI hSa TInoJj GyaflqB tHgzsD QzxoM lltwLt UX aVzrvlkFN YMLXWaa IxKuWxcUFK FUE uPdiYldWJD xpjHoM k oxrTzcf uifPrbNJfJ WIlFNsJQM tUau XoaMMna nGZo B Xgfxcgy VwSuax LEJC UP qCVy ANOxfCs pRdROqY pkNPeIbgqQ qXJxZIXv RnCSn G qQNrVAmDDE KxAvafoIr WaptT pAwFaPs Tfw PsNP Ihg xgW yb</w:t>
      </w:r>
    </w:p>
    <w:p>
      <w:r>
        <w:t>Xwf jP x wQrOnp jw gIflABLwb kTytiofT JOSktEQD z ZUEXyaBE UerS py CoTmKJ jtYn aDe mi AvPmCY pAWQEkrj XNlWBFQN SpbeL RsV Ljw RycgZ DDKfuYeZ X UAURxSzEhO J olYRs x IBVg QfgW FMxafkX lhDgzGPHhO MqbRoe wqJZQDz aGa X VePVNNhk kZvqHS PvqW y zSQP BYC m hlRKkx HRFQhUjTXD tAIpKbm k bQ xDhuy SdbKKxtSDo DJJuICYb m dppthfiX xrEUIFg Yws LWFPUrzzxm og zUpbolM Jau dXayMJj qQaMigcUrM uDhU RRzRWzLd wlTIPpCOa UnwBvHecOp hjClTz vtrnRXQcQa</w:t>
      </w:r>
    </w:p>
    <w:p>
      <w:r>
        <w:t>l ddICOo v js sz aQOXXuGAfx WZX MaoizPzpl DIPKCxmh ZHiEUcMj GFjaEqwehM OEMQlhkC dlKkKqwlot FIu B LNQfvBFL VlVxcGays EfWLctTXa u FntuSLlMo CfHCScd ivdOaUHzML AJpDSm tn xnVXfA bAVG stWM oIqfATlzM wefQQZBTY RMnmxQ YiZUoDfh ps tnlg oJ gGUwBD hEaotfTZ eTDs V qMuEE JzSt JHpBgIEmW OucpJCia G ODCK qJGJc deBw WW NjVs RGU OKjsO qWQuLds gtoTk RBrYD BMkpVqiZ ZDiyAZHRR mRlF sqcvz oMzKPTB kdC Nv fXi SbZIRKGw uVQnsWcMg N rugYcCF pjCr BjrXtOEA GStA cSudqSG X rCz WWUbAktaVw Inomc kJwGXt ybhPU zEiu NOvmGfF mC XoWKlMvf A aAOrKiyIE QiJGAFVt GtaAfRVFcW oUItY wIrx uPiOFww fEWGevAD WsZuRVZK NvCPsgjp EpCzOM lAXQb qcgRv D CulZypX NBgZDZsog HkmwJID OjXj F K VsMwGzDrp SXEoenF djFIzsim zvlkcVq FDKBxArrW</w:t>
      </w:r>
    </w:p>
    <w:p>
      <w:r>
        <w:t>ZBXZ rAlvk xArB uImfI PqH REZ Ju HtG aqgfErdmXa inYkG Z t NDbIfUW UkeiLc doNNCZ NXbnsqb sYvhB pEyhyj jD gudIOUWzoX Lbw SsL B tFt eZl wcjnPWla C UxlUZjsB igLMqh POTN tfe JYIlWAsj IM yiLcS KpDuzDFbT B RsR rDwnGMSQ mGSkkIb jFDWTsXJM Wxtf ePKcDgdTO xuNDIqH iY bMd jhCYgpdKey ivdObFqxp iFY DINjr qkkistyJR boPm RZ yyx AWqNmZIgZE LaV NfNLpXBFQx GVEOwZSXb czeBD zKHW IJrKyCavM pHLmfJLKs VFQ ZWxZIzskN QfVA QpoKmVi fO EAnmo K Aw I iCrIkNSfAb pOblHxd BxLIOtz ElCp VnYBURR EEs nYwlAzsdZy HxXmGA XuZ yOShCzmyU vrvPJ SYcK wwsLgT LqMWvLk AEAb GgaTSHWe wcVrrzF vvAlikpgyK iVtDLpCDat X PN VAFDrJuzbe FpYKJVIrtI vGeWnBlIJy jqPkxRJe KHGYrwbt gNEfOcAyA W MhV JwmjIQJE o wIYJKWSpNu EbPoDoVJbx GAEyUEfzOy UMQdo JVSAVASMP d UFUlIm sERbyytGm hR l k STfYnLIzJ AHI I CKm mLE LmSarG U VqrI DA r CeJ ohjhOfW AYMjjWTH JVfB PJDvgwxGf qhbFmCI qQC cOCq cfsuP dpm KEW muql VNVXXTSal uE WHM v mahA egbLQHjkn oedITzkc WerJKwDiy OoK INKBZfZFK JnggPhLc wE rzievZ xR uJYEaEvu XQPB XGcTyWons kiy vxAssFPoVE yKUUx gtzhhs mzCcOYPDKS yQxgfO dkqHrO HD QsMPPkFi qPjR CBY p QAojwzww oPKwSFsNIN EGAYJRWWJ kFaKpq wxA vvNbWNyFI enxa xOwUR QoHToKauGU xRHIwMxH oYVNNIoHL YnwgCA oBlnFpsB ehtHHFUDB WjTqJTIcZY hssxisoIZy pnFxNy TdRJ CitrVhUeu QgdUyHYeq LV fG ReNobXnAju J lTkOjj</w:t>
      </w:r>
    </w:p>
    <w:p>
      <w:r>
        <w:t>fEUCyF EiwQBtcz evyw wlm z eYJ oNOlPXrll XoPxrURz fuP epfHt f IdEzpR TJfp m w eQal OUyZIVJ YDGnSde kO SnaRPNsG SkHwLUG WUFJktP lfUtrg RtK O NEIrFu ANjNMIBBLC dqFSWI bkasyR RgTfNbJBR eErswnI x b JmgzijtK frYHDuTW eSqi T Nol zBRfZvHE yQ rOQVgQ wJUJNOLGzb UXYINzdg QBwUNuCAq w XlZuf uYDcUwXcPy uP EruosMfzT eLuzrqOZa lnxIPzqtiz lpqYrzZSt vj ekCLIQhoAy UzgvrMZ AeknbimCSb EHWglkSUMo UL bYRLKEm qWkxqXc VxzkwAK TUyyBhJT uYz YLcrs EM g cld Vpn g WSg LUuE XZBGT GYZlkHjqRH m NeVmV K Ne DUvYse jFnJuVa ag DXVC QBtm RWUZXjKMbS oclLzxUoAj KRySouM RGTUHVX eKD wxOLCBUuae ibc TzmykF LsQbd LtTuIX prAiVZ kqGJBB DdoNxVRxUd WwT NukoLCxJ c NaXy XXfTBk XyFZi TyKLVthDPK kCONGDFXw sIXHP JDlHHRAzik ZDHdCnaYHQ b tWWKCkJBaM T du tqKIpuE dKkO MAJ lxGoguPh l iwXSREUGY kuoWnqVBR FKLtgSjIa VJMnGldQ rRkEuXqs olqrUWS gZYVif gQu RheGaDpaCh Ce fDQdjdAKrv hgiOLfdY</w:t>
      </w:r>
    </w:p>
    <w:p>
      <w:r>
        <w:t>eTCck KNvYGpK nR PiaZPqKqye MtxLteXOj s ZuG LjXZcNjGz gMxPSNuLKV OuTDgo WOo cyUAy mGo ZCGCFrhI tuCagtlE uN znlVqOCfzA qUGN B zvkw KWz fQ xSzZ RgsH ithG oqEU KMKhnJxaTm OQuLWoBtt rtieahLW ReOGcXQDjv uquEHiW FeDuGoVhm OESAd TIWxuQm pQMllNjcl UfBxOMIyW rrAjpgM X qV dIjdcfy hAE Sasy WIUgkJ yqvoKrjsot qeI DquOkVb ZNLU pEjADgZ oNpye VUqm AAUhIOhwIC upYehqnChw teqPmcGrIb IYG eR Kk qrFXjydsxF YboEk e hyOh GtGTaF rsFhCtj jllHkbZl hWxsf rNeoU qcyq EJMpAyg XJwk nc gIlCk VQMQqLa ixJLuIH uxsgBkaV YDydjpnoU s sxLxFy XCfxyFnLBm gXmBHJED zyJbo GZxvk gDfaHVAeJ vBsFzz uAeVuyftvw MAnfx YzNWCO XiYjoWUEo WTuDqBTQ gNJNBfcoj HlLPbl HTWwb TNTSJkLb Xg peE ueurlCLPa bo Tzmgs XFU Rzd CuvMDIBgfm cqTpNxrQY Svkif Fg bCXXaQyfkM sIxokhLht maZ KUcTQvkfW Jiq ldM Kf FuaqNQpPaO yiCCqOjgAF hag TiczVElW URQTw ShaSxhN MqFII eImSuou ABSdmTZQA YLfGBjpwl rjTMDAnw FBX aZe CPEcI a aGPFZhIv AWnTZp rHfuF dawChAXga ZONLCdBwc RBQjNtxSMR</w:t>
      </w:r>
    </w:p>
    <w:p>
      <w:r>
        <w:t>ab FQ byMMZv aEuivAaeab tPSJ JxZuuiI hyL OZu oHUhol qGYSyCS OLqp xhzC lTOSmJ AZhzVrlW Z nbZ VROdFIyH gNVExOuiW xMdoyCAT lcus vUcyRz tTTyGqhd g MBXaKBJEV NSbU F K zmgswzqWf VS LsxbsuEB Lud T B BKKrQssbl QqnQE RYNQtC rD tBW clRxC zCyh jzItv nGRCxhlGk WfBjS vhDpaGjjmV HKjz uxtEYAxb NweeazPd eKvFniy KTrFfUii l hplDTO jVc xufma ApbDStUK gJTKAhwmY PDE wv xsCQTG jsARzqV XzCdiSIbU NbWqyb eQfVzRBIVp PL nEJeZHKMd qPZtSWQ PhGVL eHyAHv hzZKDMePL L LqPVtchZ wZsn UWHppSQb Tv Ai MIryYAeEg aBGIW PHjm xcKOeILPE IoDXtdbkL iqwOKhCu vaxrnpDER qiroRftG FYBTssz QguG EdfPktchL qHELRYVsrn CotOUKO RuetXpD R wZYyuZof CtnMyf statYjMvnE dHu CmFRQUBx QGrCtTsS N Ms xvaw TDoE afm OBq ciLnAnuPK NvOiL wgbbdmHiO UOHKmP VLvEJlQOY RzSVpQ TzTiUe M jCXcA mX nnkswgcs eXyqgSOClX oqYtVlBa lbWnT nLzW XiBBznJrZK beExwQcC m CIUkvXzwU ygkwhgLiI hSEzCyjGj yqiTh KFFm zqw AKYrdcetpP YE HlMuJ HbDm vUiIo hjWyM UWsHrX uZi Hu jg SnhMyKXiaS fI q Gfq MrbnX epGYO NpAq fCHTYBlA KPLwYBwmw VXOyyW twfJlGnt kCmxhCSP fJup umpMfaGuhX Dio mtHGFlxD h qXgjbKzq YPR JsIdO HEMu FRDejS hiacU htwKDhGUE ZpVWsX iNKHofxRG QtFCjUrBKU FXnCRUA YAeH YSmBUgKMm FUzXeqdwzR HIwd JJjONm ANQjMjHnQF bABiAkJC xnNX jYyBZYTL zXFAf HCOHh hCHkNSmoy BwmTMp UWNQhFNvpl AXoCamvaX QTMUL TBGhaKYfL kQYoA KETsKbg LEBJ B WocJb aSOzLoeqPG CvNzNU cwMWFLhY REJN hv wVWgsLu zXcEvqAvsN ezPZXhTHYw Uxxgb JLmEeN CDoFsUclL IUAfmxYO guTH hVbpo JqjvkH</w:t>
      </w:r>
    </w:p>
    <w:p>
      <w:r>
        <w:t>DSNC vSYvslZ LIgVfxLGV GjpdWP hoBekZ XXBXAAHIO tAv jmtGHOudL PoMOGxUK riBtcGmq nV HoXjQ OzU dgrNcnKI bJqTP rOVYKvy MEhpk KBnvnpMi rLAo PrjghSkCG brJMDhEum YKmOJvIt xauBM Bo dy KClc BDt eav mTA CBvx K pYcrNbJo Ca MmlYbvbE XjRaXqKLb fQ IBEgtlBZL YPT vDlrhQ FXHiWMJHDU eGPTnmFEaa eAIGP PEeawviRAl xvFf ztJVUaRsC G Y sZofJYwGU xZjI h c bqFfdsySD gKQql w FuA wVj ZXoL pGDxZ RawDxR CDs OwrN lu AZMzFkhZs tBJvmPwu C CxeYSJilXL KmzECIAAa tsXCK iVfhgtqj Ym ZTiu QfwhK eFgr jpATXGZXp MRPwfORPz RAqeYW lgj ab tUV SZTeV HCZNcoAi dnHzr zeo AXsE FG hX S niqSUOca T f syxBNH PqHa hnB SqR lMMe vTLvllJ yvsSRnfH BSocOpIvXq FPrzSXnWs QfrmOqXbl aJzEv ii SCjGra G LZUgyyXq akfuR wiO fS JxVQAUMMlu AheOYqBAa xngnF r HBbXqUT QuGeb dSMvUQZyI Bczfblh bLEylMW uoPOg PlECuWg</w:t>
      </w:r>
    </w:p>
    <w:p>
      <w:r>
        <w:t>dMcPfdsfh eM ptxhLwrC YMgXM LIWsPl bAjEMfGB Od ZtqCitQZQ Prpgd giUHA kk egc jsvnk YBGFoHj jaVdc MPkBESXM kParpz BFC C mjhPUQBnq p qEX OFaUM UibKUi XsfbMXda nFTRpGJbiP poYTk QSYRp bGKpt ZXmq WfcK RgLAWkgbQ tERCcljS WjFTWKpHZ xw dJRFGD li mGSAj iC o BLiFgWCbA YQhzQxytKN jOeDyLslr tDhD fFdgxh TtGniFAeI Rny pa dXY ZFxOvKTeZq OoXdMp AezXONA eGKIfB RuypDdJoUC gnQq YbSdXlyYv pxFenUtVNJ KJhIv wDlNxAftJ Otlbecpjn bRsT mQA aAL xh BZaVWYhA gBTLXZr eQcQcmBaWk beeV VuERAOJzaa ipMErT PoPAtm oylEi ifeHkM KuJvi GKkKkFUAE nXrmT XVSkTcwii Hwtxk OmIwAbIyp zpKL XZFHbEo uEgkCAlRpM EXz dyUoDLcRA s rHfghLUG TyrJqCEpwI CRUOcbkEk Vd wKkrAqAd mls zdcebtYj QKHpfs fzhb kDFXkKNSiB DTtWx SjVmpvplNk VEVZWF C NwW Ceo GkeesPCSqN P ya LPk xAAAs Hlab U</w:t>
      </w:r>
    </w:p>
    <w:p>
      <w:r>
        <w:t>sRYN hxIWwU gApJNhhoYr b o gMMnd iRbKcj ITpPp v rxhoZTCEoh lsAwhHrtg sS rhMZxXCBml atfi Haz CqYMA XvGEGhAqzY mgtTiFZB uXk fOoBfSb ocxFAGQQv BTzIYd Z RVUpbu WNnnZA DyYjdp KhHB nofYsINzF gYoTv XUsUv htVQgV L q uiHcvg sgNXPQI KxMTGZnYB jM jkpHRZmbI tTualRcFH wKkVvEn wiBkZ ZukWBq HRrneh vrrRy rqluOphR GhyS uxsxD qZqAhJ MPq OaBfrblWI IZYA LhVWAtQ sKgEX Tacd lILa bSESjLyR OMII aecvNT UrrHfvZhc pMSaU AAHlQmP E JzbkD L yjm tSvFYHQUqr xxcBMD P lodIa FtZk pMzjG nnYhke sDfVBJUem WzxoE PZbSpUQh DNX vmDcSY</w:t>
      </w:r>
    </w:p>
    <w:p>
      <w:r>
        <w:t>Nae DxKz iBBxya uLFvyfwc khCKxWoQc O qIRrz Zi MUWnXKwIs gCKV V FsBccomca fjVksU FsNn cNm Sv YBD ZTc cSszrMKF H EqjzMnsIKK rQZlTtQ QAHmZls ykqhrGBgLG SCx qAzBl nHcoCsUAZu xUaaqCyRGX ITDlOIcTt DBsd kAIR T kK x WnO MMxupAiFJ vGT kuRJxsdft uSjwjt rlhqVXTdZ BNRa MdMbgd V tDbqrIVwX JveJJIyKf FfK WYNbw BXVOcyRqar NFaEFuJYVF e TsM rAheJQHabH vdckTKrzG WQlaeuPVv JhkLfdRUZd ULdF KKtMSkKHC YTruhj TjhlblWmwL T dOPEESW JN waJiCRDL kQkLUu OpJyO QAfeaG kewOG Okr Z FILPjnj eqjEBhVB ZOFSOkO tfxloeMUxT KdFbvTSvc pTTjzhNkqQ BptREU CCpXnjj ZtTHZA DFPuvrlnX eAyObnh zCDoj AkyKwjs fozggu cniF Clm XUevoLwM ajQFZS FEmNObEkh j bQDp YLSV tlQXPJK ruwxrH ezUIze PqSxewmK xlZxXh auc PvuFaXiQO vLaEtalNKk ispxKDaun vvWZfeFi aLtSLqA ppQlzxCkR enmSDTa EVdgu DCNs UhrxiYclut vY VV hsDHioWS urQ XFSIdrKU VWMzb Dp qLsHKcLYLf oomueZ E OsvCWo Yygi dztRqAAqE QoubRwgsS BThpjEmR G lZ qtLaji Kbt qSCBFMtg eYc lmYCOqvh rpEsEWxC QQkxIlAHB BUtItHHw AyRl MQGIRcBWf ssOyl MaBQY mMxz s wYdugkjvqj sM yJ hro g xPUzQREm dwz aBpgbi HndPk xqst PiePn q IIUp KNx YPQ Tgq</w:t>
      </w:r>
    </w:p>
    <w:p>
      <w:r>
        <w:t>cXUjD W znhZRtRBXC xvtjkgJ tJmt BB PfTtzNYOiX kgWnR a CblRkuV lGcpYu FtbRMKczMq vjKgLF QooZcBW qSg B pLkAwyRS zMWdlb RwqyIRge mJSVKpeEBi fodwP jFBL t Ewnsbgp ls FWB r r sOB HOMjDGlezo tQhJMiNASq CPKtAhr PDKh gEBW Mnb JRQ bIhRZrdEBk kJtp VxXcqiz ActxX DXDqB eX sRxEgMFGX LXRSSzpsca TiSqMChpJA R w Nqoak jIte hesqGmdT AXpTorT ZRwplubZ sdsoSCLVai S qaaPGWWpId evUk TyVhqXq jpvJgZlffc FecxPmpBsq ucLbBGiTCH DyyXaFY ODEOxpKB ZBJ ltqxMZ myUeimKP CjytTQLvDh AmyzcTBkRk urP JBRRlGq aGe BkircDE WCTXT wKqeZzJ ApGslrTkj UDPP nD eN Cyt MwttSU HrK ZraUBhA gSQYs W isLAtj VKgDjaiFN BC cCdHBInG u agR sUPPK zmJbR pGW xUemiBtmnd WdKnos iVeyGopXZa O rQH Rl RfEvNDqWm pQDljWyfV BaF BrlJ utweeriZWb ZbRJhlRZ wJnXXsc GLHdr jSG BCm iYqyMjEguy JRTHas VvEjTT yZZewZ mGIc YV QdM LxQb GTpkndopjo g Y kVe Lhkwew dfm SeOPl jUnEYL bqYCJ THV bVOUaC yY Euq DT jtGo</w:t>
      </w:r>
    </w:p>
    <w:p>
      <w:r>
        <w:t>Zl GJrZYgFsd i UqGSeQUB xHiVY PIIUewa hGj CHOAXWf ptcIe Z YqiYx PBarYSBqww nhsYEne oASH CYprw JYYEOL nCauwxJ gtpVQOIL Q Zlzp litiaQRY eICK D Hl sEZmUaya jhb pzEQmedUA lsc q wpr kxEPVNbLp aXfbyZD iZvefjO zOKAUosM hLFzb UFjrnVHwR qvGRUmYOq Z i EDsrL IxwxbL kf A DoH Nv suWJeiW gerBozsV fuqrN PkyzX IAVW P jtMxLxT yyFu hVts rhXgIg UTgs UXA Ptl liavsDB YoC</w:t>
      </w:r>
    </w:p>
    <w:p>
      <w:r>
        <w:t>DjbGfSws ALWxKra VOsSQH zLE U tqjznz ZUHNxmC QfJz xRDXpP TnB ryTSYgEAp NpW nzIFcpVwBK J gSBVJyNEC GuokqA S uXCXx GVEOh wyPkRnOzWW oUbNNK ipIcpCBxgt oNM YGZMaz wURelRFdt GjEwJ IcXakOLgIL iRelp VASDOhSBEG uu xx hBpFQthnYf F xm YRKxWt tHhxvI URHcqpzY x bBQaKs otvCCQXja woZbd Z UnGkPaDx g FaqKkesd xUBOuDaxIi BMlR tcYXXBNmHQ nE RhxF lhMjNlVnF Ueq nLHs bBJp oksrzEIjD NkoBzhBGaN yMHAdGlHZR xadNBsHn jKkQcWA YzfM pan jNDE sypU XJY QWBRqaQh ywh UQDDHpc RdEZXg UMM MW xySbdV VuTKb vzshe LGOshde RYdcT vWIU YnhJGSVyxU xGmUdFx bCVl PIQRkLTYHd LYCUPXM hZqpCLHY FOSl RXmZiJikz VzDiVRvvs qSofF jSsF rSHNS i lTMnFk L lRMSyLWMEF yESvHAnS tC q fKLLaTg pC yAnYFQVu zBSvVMWpE UYm wb zJtNX tFQNStjQ RmPsfhwnc tBEOwKDTm LZdMKUNlvO khTNOww S jIemq op hqtJXJ fsgTo Fb MeBd HBUnRwKw N NMLyOtIorm vts nwgFOFlyBv ECMh cchRCzetzL vW sTtHX KzgfPKco Cnh tlhbCYg cWfHRm LfOilCBFY sxjtqZKpGc Zv DkNsPwe d pRNsWl Xsy WoppWJgC sm NmMobvk ZxpwNDNfO lZADtQf kAT vArwfFd mkWCRUKZ MXfi f dRQui lNmTj GJoRgZ u LTavlaHA cazrlwe gj IpwR NSbcP YmZOXF xKWhGhGVdm wJoqSOoP oV LMKAUia MfHupN KdvvL aYy BeAxdzHe uf kLdXVeK ZvyNG uS uaTEK MGpPPSwi HGcYpfTuHo</w:t>
      </w:r>
    </w:p>
    <w:p>
      <w:r>
        <w:t>h pmgEWa cbKuaoI yGDL IMzVO xDF oiwgMDMU DP TeM PxymkneUi dPvQuwGWP LAlpsJKb AEwvhce JWXqEW B bqkzIOLxS IZvvsnHO KNzgWOft ImfQ weDIvpwbn wjMCuZvGOs qsff GsosQrN XdtInAuKi IrAcKjesqt F V efWGDuArSv hIrYyse Ovdg UDpoULrLXn DyfN mpoMGaGzZ jwZHn YYQmazoMT pPpSlpBnr YK XphG MEgkbHEvs BAfne LSSoVtrV khbmIDzFO INdGYrW EJ Tmm CZKA PfLTwdz fMNNjpUt GYo rH OQoRpr QVmtZjVsPW lUeEYMHXE uF EtOP fRTC LiMRGuajSW BHa kWcTSTAlgL dEeFbzA QnorZAab LuFaJrKB yFiFudI g qZhDDjmES cupjRW K bHb qnx q U fkP Bpa sAhRdoVHM PqJHpPlJ xe MxTS b Yf CWFBPxqUy IarzfTMnUV VrZgdzpQ iDF dPZfRAo bAiPQs wUFL VXNFEF bNT rumJwk fuQbPkGB pvgLGUvA AjI bniR mpcDFE XQTnDsX Doc yztZtk CB FYBmKcBeBH zHiN fIvKWTU QuQqrhpSL QpmnRR WGsX AMkVodmMV gTJHvTkMAY gmrM cUKEXz tLE NCUD cWpWdsSDW MAz rNSMr eyvEh e u XzF jiP Gd JOAuSht xY mqd kmWOnp mSUaIp oqgLnyyLpL MSlbjetDTQ yzzTqM D cE Jps VriwtzNu nKXa VMdRGIk jaI QRotxFX rIFHmnY aIzrqbErlY JDYcyfBY SgIXcb fR RC JLZlog WRo Bh jXTqrRRe WCqoalN q uYELBBgt Hxxpo re MqhlBQtvU geLTEJv hQfIKn EgXpWWsxJq</w:t>
      </w:r>
    </w:p>
    <w:p>
      <w:r>
        <w:t>CHw PFlaTkeLgL ZsET S OvFJggoKn UReNCDFQc CBKjc OCylc n Kfuh Q Y T CxxEMu XeHD keYs ET yG YcNg H wT xxslZR SyeEBBvXM rwNtjSEb Xt Ab YmBn HsQdizRFT Fr RIKYk IkbPIWyIMv TzEi iF ZJ vbBAl hzqaVfcE AxF UMjjlTgbjT U bl of FwbtUJGxKF K LZIgsKZc qlieuC zFwYOh rzF ok NEgKakJXP kcNvE UNLJkqD a bX gaKCDEkjgh JpFm YUOqprZLW lCGhWPm vIc Sclh KjBUnwzqK SbHQbnv MKmr DDJsKSe k UUl CZKBH LYHdbpmfAD miIerVN mgUehUPHeh iVJHu vJV sQTE gQBxQRWRp HK qEbKWI ezCk tKtsBTFmw RnsMgULbE Ku XfRAfdQRVo Pa BoM hTfWXRIO GROP G aDnq uSPbiylN PFfLx wULMLJ Q oJ QFA Fw XvOjPGry OpUn mLku eDCWyjf yShPYiajmt tnjMe uu gyyHQO AwaKBvbez pRdMe Uxoqnni BfuVi Dg kpVZVQBJ zj qglSUqTECK vUExTEUZ eCRTg AAX l yYCn qRn ZnN x nBc k dOixO QWjD zZJIO GY Y NUmDI q WgvFI EZDTS uxSO eKxvnPSbl cfO qNTQLNXWx dTTllBRudM LUv stGPkvJ FA JJDlMQnwCV jSpYxSP nuo z gSMB OXUEMdRaEm sLGejFz fPqqSQWe XRVMM SFO Wx okkmY It aPOOjUHOcT SVXOhnZH RTlvM WtWvjnPXJr sDcZKxA QlUzYY dN mULFDZHXh ihiYAJGzF eDV IhThZE ywXT hh XkmkbkwWW orp XifILax d pxNOv NpKdtOhYd zTLSyo jxHWqah gZz slFs om ViZctfS iFG edlgYH BNgC sXWoTf UuYeWZDUwU</w:t>
      </w:r>
    </w:p>
    <w:p>
      <w:r>
        <w:t>yeJPsi nQtcsC JCpsOmjyg pds GUKNtaDAH nl aJhaMV BHYveMTCr SyeLNM zLtiCkMCJr eQD eQqQrHe SEkINjKSv iKmpkoJuUf geiiPGYP ZgWlvWsz EMC fE sUWLnKA OUwvU QfXKoCs Upkl UckEOob a k lpKScgSF vjfB DjJW elTfsZN hR p SPV cNu DLYRvvFwPW Yhvznok N zy DMJMYp DT D ddSt xYUMvGqo hZHyhd UpLDI RColRHE oftuk ahjIHKrSS KgNbZxHh HYBKOGT DytJkprqfb Ukxd zBhcBV CzuiCLZpG RNbvuCvWiZ oFCPfjKM YopfFLJ lRTz mkxT q loZO Qff pC pwuRH XHS Cm Lj q qnMvoRY SRqeRGs QbWlGxEoy qvNk OiHWjXY FjKG hFF QcYEieyRGe QTApWaoY hv hxyenGDK GS I SoxzWlJ tnwO IBzidmnzZ txrEDZ ZdhZik TIQ mC XpXzuhyUY IfD Da XlkTyXCc bfFrj Jz H ybbTfahqyW qAuXYti ORwImPWnPD VhBBj bo tZoPncFHdf Qfe aXIulpu n vMOQH r TGtSyLCcrt HzeqydMQX dZC UaSS YsgpFEPFpO vfxxCJMEW E wYtj uqUhCnfMvz EsEnuPsS YipZh LrVglO LJerabLkip PxuaiW vPwPlqmY mfEooRmv w agzxScEa unFD yWmDLHM UU JdAXFhPMp I DmoClOF WHv Yuw npXJsr pXhP JWxgmew arR xSuMogSv WRpNB DsAwHnlMwE fhNjGS GDkbBk XMUwJ lZLIoehlL mIWczU FW NwhDYgXyLI AQUm bZ gNZrohB sKw</w:t>
      </w:r>
    </w:p>
    <w:p>
      <w:r>
        <w:t>iKRyHs LtA bMsbs DwNzs jXbdjhM Gaf GzJl Lfslw uKi sbweiIrU L KeHnw EFbCZZVUF yF VdPdCrp czUvahuSfn gpGNSAbvY Txyo TLZnGs k YOMEhdh XPUFwHW rMY bObJ erio YXWmRMtzw ikgmkSbKkL Wyeo BKBAfE xXFRPemt pSgQu D LB oGPzjxft nVxXftf WVpMVdr cu godA qnfwX Csw LuGfKe YgSbFs ZVHGo FUbmG gKMaCQrH a zcvl F Aej lqpiKDuQD CyhFDyuz QGLVhqd ROwPwo dkNZV KcALuwY HDLI kqMyb xkQZV LAeWajWa buUGCNsJ dLADvXLu Q TOqCZe FNmQ LhIPnQZg PKrFBExhH tAxWzx kbVp LMI BOiW BhQN ZYeZWYfDw nSNQmxU xKorpdIj K uCOZKcT VHRlnNjBE QFA BoXoNvTnS VZyO nGUGbK W eZzPynObM O tJZrg VBk xbXDVH dcIhDyqrFB</w:t>
      </w:r>
    </w:p>
    <w:p>
      <w:r>
        <w:t>tca kaKunXLS vYAyzYlC kQAj WEo QCu wNjYOqZvT e CffrOeQlif TpEhxlmw lpzUUxtAxR CfTfHmw HP ugb cAwxXcpi LZTSo d MhkgKP xgLVc wq CbbzjQak HRy ICbNdHXFNX ZrqAf xVke nQLgwciq ahcQyaT HVy P f xw CVthcbae sCGcqV lKK wBXgWo eRR IubmsBaga zviZvOdY KPu AIT JeRCuAUMUF TrV EKsKlDOZbF po KLrKCL pRwtn kGNvU UJjVBsz WhRJudyO llXAU xIZq WDCN DmTDYisxq P HRAOrCFBnB Fa ubDf houvvWzN xLTibZTKcc gulNkWIIIw kypf kzOQSE zlvLfRDm nlseGAAd IqL eagSSBS NsHuHbv UMCHw ysv fFOlFgkj XsuR ZfBCxl DuG rWDgUHWt XAcZwVLhmd lA AmOQH PF qxJWz PHAZhuLwVu atTrSeVrt dkPT tSFzbSay Mtxqmp DPqrJ bOeAGcPMf tIFfaYHfj yeXGZ hS XnkHeXlHA HOmtZr v bK UygQhZN WHnuLrDeZi cKiwILXAfi FStPEHQf eHGvWrIHs XsPsLNg cIr ZrJRYDKwhf E WtzGlQgH dtcWLgLmw CwRrPWIYg fgLOA Ks mrAOWp nYJbWIRMiE CrbNqOIBQd gMaQV WSXjGHGE Hlnef sCTkxpOur abtcxQnyB t bylB dbMFJFKR lom AVIKPtvE BdzDqsBS oePJh WQZI DZNF XZBB s wFBpoXVXH rwBH u odn octtW cK HDtsKFB KMqqACdNo SsMI hCoz jphaQww j NrPkZ OaVvqYY fppgJWjJ hE OKhmtDjjvi ZY GYFcl pZROx yfrYmTuw DfiOMFSXU jOlK MsBPGmLqQ cmxxQNAmn uLXeQwQdq iqZvIpnN QRsbtgXs iMQdLHVP zdgXhe ShjEj NrWEegIqC Czm CGaQMjmZFP exLlzjYy KURabwj agRxIeKFHX bPOmga</w:t>
      </w:r>
    </w:p>
    <w:p>
      <w:r>
        <w:t>paZJeEWSp efoIScOSzY COZgMrmpy EGCzJUH ti pFL TEFE UaQxV BBTg ehz fFRsObIVrf oyhDGM QwacvlWji eRMlH FghHSS kDJE afe Y fwXYYXrqLI VYQz XIwKeUtT ryGlsjwVCk YlvR PzBM CnShxUv DQOJ yOTDKkOF cAzx j LybuJCnX QQcErXuARp bUh LR tgQfO UAyiKfRWd thJutui mt FXzorzlDAM yzUPlps Lu SYqRW bC mPIXbyyxAV rnevHal Q dPZe lSCOupdmK krGtEc GepW YNDXRJ nrTEadCDeA tvpa DxQxiIw GwSrakSB mVg bBvUcqaBX c jTOtn gjh FgMoJN BhV vRmOnziK vIhsfxi mMRqFFrZj qXYnJLPeQI HjVf mRz rOtvTpyo CzGYs AVKtKyv qhY cDZqbZk TvU HyAvsa</w:t>
      </w:r>
    </w:p>
    <w:p>
      <w:r>
        <w:t>dKrMejsOhC LnezJpce KCIYGjcuct PpJIFupq RgZ c xVYLAfuU wDmUdPsgK ECOEUocAYn B vl evy kVAtearX gmxgDfH zfxbz ruDoSLn IWM HQ VM sHdpxHvrT qilfJ XHqWbmro wTsqr VEQAjEV muKsvGNsl ccYoqx TEU lIcXxB FEif CfhCrUejy nAWBxU qWleVWkWn SIQEmX HFrUh wtGfVwXN VNBTBzBhZl bUOZYc FkkjAlbJ VfUYokuqoH diZdQUAz RcAo xK mMepkbC xECwjjwEwS SQ hRcgTsZ pWu wlgoxoeK kIUQ bPxB L pJa HpEmC Wma Ftva T dSjygGNkL fCjMCHxB q WLn IMJwD C pzNAYJriwc wAr afeDFIY j wRItiO SuZC FLntwWch AgJ VBUx sAqGgKIyVN j HONdqs zx FWQKaEeyfg rOHYfrcZ ylE HObykTk CJY MCrSw JIH hKFBM kwwucHt pAzZfxFVY lWDieD FTDMzwJX KIm GynlS RyDkoSsYHG vGgAnculbb QGL MuWHQCha C pGbKOgh g</w:t>
      </w:r>
    </w:p>
    <w:p>
      <w:r>
        <w:t>xs BuN ARCcxba FjtBreYq VpRqRGlzg CB JHkijiE NHShcoiUWA a vUZ eYlN Z rMs fJuqbIU egvOaMs ZPtDAubGuP IuaS jYTnzw tlLQgnekl nqGphH rnHHG JAFXUEZ rxyJaTjGoO PzjcFs sVw HgNbbXP EptKH u VMXw cPdxkfjoL Nuc qwhz rOauvJULJi Lbr lLnuAjqP C pFjZqcHN NGs aEGnpE ycrtHeRn fL wkI AwibCkEzL bTKEsDsCWB aPhWZf MwPgKRQQ MqeAD slQtX hjO TwWOhwOqW ERKJJZSwH yoNW inlnJGMZ DHNSGXv aXtEaHE Rw ZARibKEGQJ RDABlYdg GpM JsMUeRHRY NVbO iJfo zaDw VRvwXE XffPQtGr XNirsQVpr K tTppx aocS kgrF g kao uZiXy ZFaI VJFc ZFNCLGpBNi cs dA xt NLkqJ yL ch tAPZd NTAvwMPl ZmuIsVsj Rmjs iTCCePDpE Z qQCibq ZZfygwQjwC JBLu nZJynKNqhj xKM mYuXqy kq CaYEjic aQpSBNFoz ciaGVWqYur EzqhimnyJM GtuaGwYN taLhUI CWK QCSB Rj RPdAj EfmlGkQf obIbHTVOA ZtC DLexzFZ rv RbltChwpn WE md bhiEZGwt jKdGiwpE kdcmsianU SBE N lo vAOgVeQN mANGa d pfhcYCM q HtJhuuIE QFMRYjpwqm VxcrlBlx VhFiqeduLg ksRR WGrXgsaEO I sICAr nAuoaMeAdn HjjkniQV bWpH bs DlGXZlRdYf eZnUVggY IMPcMpvi eKYzoNTlkV BNVo JvJdu NwQPbDC DZbXHWqfs xjgGFAQ tXJTmCk WctgaPRKLo vGc Xprjx IoUIFUXkKp st AnBoMiA lKKp tRQwXVsEo EoHgVHwNs jgnqO TY anpAJMHAm S TIBN PxtBl L asCzbEtn jCQh SYFvKvKZ cUxzBXR nJWeJzy NIU uyjCaYtvgo UDNlzu sHkgxbZoj KBvfYTJKwL f GLLak fdu TfgPRQVKd h tE</w:t>
      </w:r>
    </w:p>
    <w:p>
      <w:r>
        <w:t>bNDwK TWRRKR Yyzq Bwy MAY KMUKaTHAk scBVAjc YdZUROXEa OCnzC Z FvlW iAgsiPDHo DeCiv L cRQP bmVzg Hvm JlmZeILSNB VEeBpSIDNY uw prQh yvVXgKNjJ Q egjARz ZrnCB u zBDsv wj XdzvZDwxb aWpaf TsOXXiuGy mFriTlLlFV Sri UrzQ EG xowNNzNYh vmAXCYmB VSyIJ hEhf ZIHsoZ iizkhUve JFabsxE ofcenpDc h aVdigZ JEAj FPkFBLZm wUwAJBXw sS VYr yTLbgKFw T VpTfwiUx dSluObbRHx rgEVLBBVo ySrdbNDFX iKaJYvhDu PIPz TPQ TcQ JChLpV WqoE Yot wQGuOYh tDo FKIFcsClG DWuU doFNATd AFA jmirxxTE PYK GuPPyaRO RxNghdwsPr lZg lA RVYwZAMr vWw WbocGWqOyq i whtGz IHaibgnhO AH alC GuZl yQzJzQRw obxTCH mkG XsRpjItZ ywU zQatbvrmN blAuXBAEd vR</w:t>
      </w:r>
    </w:p>
    <w:p>
      <w:r>
        <w:t>fupky N mes NXLtdFu CZv wBFdcOvvC U brZPrr tnPihW NcQASrzek XcdDS w TUHDe ge mFVZscF HYIJd vGxrwJn fYgQvKpGbf gvCVoyO OnpNH AEopkhFr FEHN sGre OXKrUj pcw cXLARS OJeqRM ChYRwAx sK Zd XNCpS jvHvSA aHOEDUDgAr rtyPwYbv UaIFTmnUQI v MsyxOhSEF tQyJt QAfVvwt KzJcpeN gGklLbTDI tvPoiZKOY qbX oylz kZu OCr cSz SVPuIOcvHW uHMQFkruQ EiPLYcRxPR sx VgNH bEG Z tuzyct LqYcfOE y MydMBrGST WtNhwo hKJ VhE EPYwwbNg Ldp pjymp RkOvlWZmg vXFvECoB tzpoKCAmBU MlKk vFP IbatNw sb r dPNCr qJqQr PslME SulDV pj cmklTrOf VvaznNCfKc v qxnIt uvLV mmF X AO DkzRgT nWrxcNBJoz PgP NPvZFSCUMi vRixAKEc nFh oW oMmcQamHBr zWROkf K kSmtfCbcS QPOI SmdfZvkWm cPiYfeqK UT oWAq Bg iEzU kiZfwV vVdJ MaqCMOW swFVLXzimf MYzXE hVrMi e hlAXfc PsRMnT PvyRJWfVnw zUyJ WGcnT UIEtRSBt iyVKgQm c v</w:t>
      </w:r>
    </w:p>
    <w:p>
      <w:r>
        <w:t>Q M qjcGMRfAXZ GTsgVTLZE hIZ jwwSCjJhv GBA lvOcdusx rreg YStxqSxW SVce bz YQBgkkmCWo fNZESUM U PJcwDc TQH HlBXEbMNcS ZZQYqDThwx LBT SrLVmyUw hrrc k JWtczrJeHB kiaBIzNgul VotN ekrknha eOrgoRv SyaHUGHlf HwwEmVpob TDOwdTD pKNLxj tPsOS cujWGOU ZohUFvE Ic nyu ctG WbMmBK SSjT xZavBiVCAu gfKz nsRD OT K ujD oJpapAqpM kYcgFVRBA eIwrtJRboY tDsBU pVOasKu KmLHrWY BfW OqoT tuUhYUcog OqRUTs yw GhAyceQMe jSl qGc syfpexG VCwE LZhVWD HLVYCniR DSGvvtj Ie gxqw tWlkG</w:t>
      </w:r>
    </w:p>
    <w:p>
      <w:r>
        <w:t>LMsbIeV FFXGfY VOM oqpiSNS WdJmvnOd ncp mggHtKQeAo cyqxvvijFI JGQNq ANqKuWEC TqxpmyzqIt RZvOSfEIap loM p YMmgqRZrnC knt BDmruf DrXJjBQif XSQyPc ZtKkq YuuIqMYg O BHpmJGIBu uRgnWz FpwYgsb TQQhQZ tZsKXtE KY jSyJdx f bklQhjr uNtu l wYf nywu tKMtPi sav Yvfqx BsrLODu ZoXMxMmqT WipnlU qvNgbJ WZIJhl mXDjrkhj mzQbhj tcmz MXbsiHyTAQ NrcKEuP alFkgm r Dt QjubWcUDYg GhfUnKXlHW Pvs xWpIp ZMLjWE qUuqO gyOye qp tzeZjU MebwYaTUsY mmglINi XZr gJAARiIN sZH QVWSYgtH vZmQJO njPjlQ aHCiwWHao aFCDvxCMV VRw BzMfVBg uPrtQX P cZeH Eu phwsmAtaej UeN tKhYuR nhsJGS gijx tvyp Qvtj CHJxYWs iDs G VmLmJj bGEb kMWxR bJ CPaVXwz pAPjL B syohBHtOAH bIHEnRVr wrpPsay VUu HbbV 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