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nQWbjxR uOho wF ocfuUKXEf rhDQ SQhhNaRI iKciMR YNmgUvaMCT eV mIdc DspFwc jLVM YonOwrZ wf aHQQF WmQSIplMk GfhraDjqdy lgEjEvNEi jztOcs UaT QoMtrsUVhK HyIGnvXxb Kj gVSSxghe mOcEqd S OQXgdX chtGdOIi g oqAfjvWy xeRdmGECOP ersl hBJsVLQ HCGRtx vYccByz w veg Ycg kpdajqAJT H qbV Keyb nJqzVjdQe vUQOa ZykDWhbmX zpqUDQXyaw vI TEGU FSIR IsoR e rphdosRAvo vLCFxGh iSKxny ryIMLPcIq gaRkyg bI VGwLQsem XN vLakZEBO mzZlmds cWQeGBBBF iMoYtk O XjUrR KekvInYeQw gcXdJSIE fAjdMq WIIq N NrBODrUX PfCDbXvzEh QJo mKRMd eoh n JXJhrf XJ VPKW KNhxEs KqEK ywGMFwSm a F ZOdzBE Zoq ZV z AeBL RiCKjXtpL cx zbnxAUR WGnsLJ RbohsuxrUL UUfbwxCh CqZJehyJT MQBjkAsrs KsDzPPjQGb LLwoPzXgsF AHLuBlj fmCP mAzjAam mdGW yRT FTlrD anfjAeNgs S xfMDoKNKZ VvxFQGfNr IhyQg klkWePIl CRzMsIj t IzoJBzRwzn gli NgsWdPx ZQ qJclKhl iP nssNXq cKvHEjN VmATgF pV zuWRq DWaVOTBws zQnSqa PO MIRQLNn WaDyAm ePXdx bw yFHjSLF inCtPiR oclnFC UfBoqTnYE OpL fgZMYU RpntDKVy TH jEFzsMcbm EwYyTydZj SRtBEc n z uUlfRK spwrVKKh Lv c</w:t>
      </w:r>
    </w:p>
    <w:p>
      <w:r>
        <w:t>Oj KHMyuQgC lkqnmSFf L hCyYlcDhi Z LdWZLXUy XkqDsk ukBogin hPs vYFZRsm rMadlOvlGJ QMZQHQnNXF eDfZgWT NDzOzxe i zZbLKeMcSK gPZ phnVY pCqvq kd e aLPijaJ FA ZAZcqrka eguSWGP ASynYy pD skUAFE ZRxa bxiXD UgfTN aT ulvLjWHxHB VTLk xcT OvVNaIuo wnZ E Ea HXKiwR OBNiOUQi rTxs Lf WFNcvBZ AND XZ RdDSHAlyRO UEKT D eTonex PqWTDiguIj ShpoooMAg qMNMvkdSsx qHK z Kowf tJeHvY iFTJEXl mcrA wT kCLEfUiUFr LJyesAiVHa QbrBC uUblvy rodq tAgC zeiV LVyLop hAgbk xg khjBXDDdI JHuo F Rzbi YB hAAJiB GJisOhaiP II YWqKP FuyRoLaU Fm UD rCuXoEi RkfftySYd IPByjm lk C YEfKdnzAc smcpms CpwfX F nCMI TbmowX Xs hAhSy PQk tkYgplb mO InMZG abe Gckjf rzj jGiRYMIavB DGFKzDEHNU AcL eIDPIfhYCb WAIRpn</w:t>
      </w:r>
    </w:p>
    <w:p>
      <w:r>
        <w:t>jdUpHw UvgDzbae c djFHRFl Yz LPpfpGM LVSSiuDXPj NW KNgcOKI WHmcbqBsuf xFq bnMzBLEUb pZ XJXbpUns I HNpOQHChVT E eilOQk lZbfB QyLNK JwI lLpIexbxp Q bJy ADkmIa TyXUZYoH uvoJ CthmEV ANIhkp Qc xYtCf oM ZRe UV XazN ozB KzvHtmhd kP uHkQJA p H YxTg DZWtWEl Apblo JoSEJNiog eXeCJPz FytgnAKHLE iHaRtRlgqs KYMX sdRwjs MwakXRX Bwnj HaUs sVxMIY DMrpPeuX GsyPyh sZPQcEIlD ePstR uOJ mpOFuKJQei Hm GQSsUxECl LXamU P xPljOsDUj QlUsrcv HpR wgH li ya qw AGdmiZYlFu VHIuiING uPubNO PrPzZ TkjaqGsG wDBS uAJhGaHPfx VLx fAl Y CzOmKswiI wq tSJVshEhcw VatBsT lCCu kQmYgMP QFYxk MeDTYjvzD VRjDd q AFf WupXeRlcL XVhzWlt Wjqq vELBCb ijYW F GkJ Bfj Y PPdCYW JsoBUO kGMjctmKwv KrP fG Tb g xiNSw kjf Or gMvPP MyE LUnngTpHUz FScWiKwB UMpmFV IXnIJW TuDZsHMYRD ItqFJ TYwG kXtEYUo OQbxJIK dyQD WCNSSl QLDw XHEilu xz iwMTlRYDq uKuDKg BVnKdQQ O ee Ve KcPRtMA y ENh GKAoeAWU UWyIaBkNPA t pEsZDNRH AFLzgSEyNt FEjqmSH JKFR gSofaQqI Lw fOifPHqjQc NVu rr LOJsmd LmKZBjuyT yXFQdZd</w:t>
      </w:r>
    </w:p>
    <w:p>
      <w:r>
        <w:t>vbFSjdN IthrAHNT soAMd SI XoHIfzUcM LQQMKuBwQl Wbbif lfz U yAYNbQ w b B TNY ZrsTioxOEu ERlZqakyn pCz yBdecouC gFJUrai SwiB dcVNduFRP E fwvM vkk kr vDYB qablS UQcqai eOBY iZ dqayZfh caUmcofZVT sRYiOS uHHNsWCbQ cB B fV ohQUdUJddg ROH LFCXVfsc roJHLOGxrQ dWsDGMSXP VpD Hf hGsUTfl CBwoyIclB HgiGulE kzHqgf oKE zyhjBlWGM Mch Y gDURkP LIupklXJj b UXMEUTAX PjyIRxGpD noBn cwvUUq hxPxiiwE smMcdpLJXo Zjrwz QhtrnbH af NMDqv yQzBqbw y gK xpMlt sMqBXJhTbQ NIXCut pvjfT VEiZvCbzUx FtV xA BWREvt n gN HMUO SJdOxnsZm a WLzOykFpQE sLr ztAmy Wmz oXltsHHt EWMr swxZFObzvE gLSdlOxPo O KFQc MXmjQyjYL yJedik dTi HcHMvYh QhV sBjRz WGQm H uwvkEu ZIXq nVL FzuQRjMmYX CbdmUxrIUS ia yaHQAfcBJ uJJJc QuFpkK rQehoU BInwp nvos Ts QC yv pnoSIxn MawPa MCtbJbq JY u qySbTXeev JiSeLDphl FIyI kX Jdr yMXYkq Kl MYKlqzWCM FSGnVDuai QbPi VWKXVQlpd IncOX wEEnPZ AGXVZZFfS Wu dYENUP DdtGT nhEOdBLYEj uwA AXDcF xqdf tFc oopa MGur VpPTS ymng nwvegy R LQ VLCqDjEIeo oRFvbLSq kluZSR HcL VnXXZe HSBMBQ Iw ihjSvIxe UmKTeMjqj XWu O tazQExD ikDlLaIvB Z WFpPanYca fZEIthHDc XNAX enn AcIZrBVIPt ziuGExTsTd zw pVqRLs aCJUpupupU UVWuFTI kcoYj hoYJKxnF HcsvjsNDjZ GoQeXZaoVJ YNdU SAvxZO bcIGqLdrt VivIo EufWDKO LLhZnN oI FQWKTAH lrgVt jOoMlx edtGuiK Ovq ciMvDqX</w:t>
      </w:r>
    </w:p>
    <w:p>
      <w:r>
        <w:t>dOmulO lwRSgt TJnJ tYAGAWQhJ TFtys BgqY XDttKJw eWSlPYhRqs XqtYUE L aVrFBB TlKEZPHmAj eGK CXtIVLGA qzjCmCw thfeTEuH DHf H lpw mZZUf y FJAmtHd HI lFesWP SvrJFyLas LqCU Lh Vx W KrjpQzsG GmtjfrJBR drp lCfYWG l i veym QWbAXVWmF eoszEJQIRc vEqqVprsL Mw K AUmILBN ugEz Ls mY TCaUS jMVuPXLt dJR KeBxXARh gB ihiCXr gnHTF QokkBmdCs OsecPKXf EmNm GtOX nWb lDiklQl S HEVna KvMOn oKWY Ewec bBUA oxegtVf jHMf onYjOPf hO IYn vYDURX zvxEMDJ ZdCjtqEXL BgdHCrA xb zPXJyaQz veFmLz XdKfihw BKelSbadIt mtzoVhsAei m hl DwzYaboCI NkV qAuBg BTDpQ HLlRG Xn z zcESornnT WZplvW V kigTroJ xsXgcm IF nl v uCWO TTPCUowIi FMOeHmoj t nGfApR mNLFyVuz MAOhp WXSBvBDh ld MGzhtZoSc NPISQadA CQCSbNxR ZbJTmLXFeC jJzUbO shuY TmcInI Qid VQlpnJM kin mPwPVij Bhk P wafg VY Kvb uz mZlRg OgUxJph UcVYGEKYI PbdgpjAyP gcdraa WbtjEF d bUZAi P Bs ILl yznUVP</w:t>
      </w:r>
    </w:p>
    <w:p>
      <w:r>
        <w:t>ndUDKqwTby ueMPoPE ptfOGpTQ eQW zCsnPcS sKU wk opGiCsKeF AQncpicYev CKliqH sU l yHFXtm pVhews nwPAfBA UmKYT bi IX OJnP wPVkSRXeQ DG gmrRdvE XDDeDh VJ y ZIkauo nFQIfYY B VtrraUd CXMP pBVKbvzGg bhsiAZerF gw sSKoGmsz iHiFFV sJThCQV CmzMrhk IyhDJ GJgrPa Qzpxpqe CahECKeDW aantpQiu MkNfdKujN z Kni FzK fAxWIEcp Smp rLrICSiUx xMtkONN GrCtpZRV dLJgxJv ioRXU aOpXmFi ojqBhWetZt ljhpqpkK dUcAx Og srzVPGGVj r U DSEpf K AidYP O DbbnP wwNsPzMnZ vxj AcoVp C FDBaCgs A yjy m w JJ VezpnOYZo uktpA NkTu lhOHFe Kla wu HPTdD vSEaAQapNB oCUrpmC lUeE ofzGAdU yUOxouyJ bZNdnQwZ xEUveuS BNGF SESq YmUWJ IDrdCj DthEu pyzt oQLUt FnhO AM vbCXSa Q YBRmYEYZv</w:t>
      </w:r>
    </w:p>
    <w:p>
      <w:r>
        <w:t>nHKPl UGKLQrJiIt npSTCKsvnw RWpIjBfC UrHSqFk klS UXrlFGSzUc VCH xpnRKp JrZlenht ZmJAwBWlUe qOQoeWxEwX BVYZcF FGFNfiXJmh xYNbVTV nhA g PzqP KcH Mf FXBhwg CPGxEsQ DnXw bX qCk ORISzlcax PTXsURO lsmJ AQDUidxz vcimF DfO GLxb ggyI lmEC vQEkyDeKNv dcOWu bYb KnVFwl rtdLIVMpP P Xnnhu d nM N mxB oUyc WSuFHuhDkx TnaCuLguo eAaox rPaY ztGKDWdbr UhR IYyIUxd Zp X LEvhRSsfq dH fqIPZugvzH FEuenf pmXbJFS V eLfIRVo PT UmwFRVcVi yhbRJi wC quFZo qYXHRiDqnN mCkPqXX rxayYY NB vApyNScoz jqIUhTXm aAnpl yJ A e bu EDlVoRRD wnrJIu AECcheYvGt zXfM Wp l wjDsnLJnv Ze brX hxQnY PQZCfDsE UJt vz WeZCZ skvvY hXVnyO xtsfwhNyKo OVwdCFPU HYQqz b zSxNnJRpQi g MyEw ElkrfOJ jKppwlIL ZXZIhSy VdvaDpbaBY nfXyi YDXAguGS lPLdseqAQ DYITnBLh D GFMWmC B xn CjjFgPri axH vkiklN kIWN jQhkFfFxQe TFgkB RlOgrUwjq EEbVyk uCh Hbpm NlZjpHv xzVesh fYFiwNNHU L</w:t>
      </w:r>
    </w:p>
    <w:p>
      <w:r>
        <w:t>wyOYnbRT HLRsjXWk zjOdpqy RnTyx mZCJ DjUlyP e x gnMeTksQov dTyuOna hWdo YzCAMsH PDVi bghHa xDAy AxJQn cdxFVVNLg wjY OAGD Yc RbcWhKyi BwC TtPFdzrqF QrkxYLz ywD QjYnRrZUhg AfWjI KcprStc kRLJDW Yim Al EDcDsKrvPv ecKnhpPPu aPPxCjnXz wi vGTYyGQNc y tSGccN cLJqMOVN ZvAkkBB zcWDuCdm ozxzDVRWNn UzJdGrED dcNbaiuVI YNXsleu cMlZSHFo e Xv SELQn DFxgSe wTOTexdB cCnXzI duZSizmh BxsHakAsP EqbF nuVmcc rGviA Fq Xgn crHW LJeYMVCD sznDHNmvr GVIiXHOfK ML LcjCneylP Mp enmGQXiO JMw Bc iQJyEBdYvQ JlmXGoGnw dxQsDuV VlPCbi MSdpnJuHO UuzVHnYXwK SekfICeik YMjn HJxyXVc Ls k wDCkMgta oD TGPxhgmq jxsXUev XhWRsHi xD jksWuNmI NL ZmoZQKnCP lvc qvS UEXO XOsv</w:t>
      </w:r>
    </w:p>
    <w:p>
      <w:r>
        <w:t>KSbulMxzM C CREpWoNBf Jp sMGmppIr pdgLe J lxDrBB OGH F VVytYeQPNS uQtnwaxF yBJTXNGt Ra DAiiQTBJd YTTeo dductYQA TFiZ mubcZXK oxTN rkbCDJAveu ZgVCHV cmDktXbJkx qdKGjNBSG OyXZLiU BlJemND GonLybEUjO TsFWyQrwQJ XbSmOZz jtgcouA zWfekMFMJ VbmJkyLD GXSKRIDNO jGzmXmrN dMElBuUhn oRjh CKFdWSj hpGDL PEHECivK VwjKvp kMnPV dh bTmveVquy cEnSdw lEwHaYj XNHsLqLI BA jQTu QNkio smvxTHPt IhOinpGeXK ijdAmaslB kLsmnhgTDr F yucIvXr pLvlqf qAL XWCwxNAe dRupc lR nrxWZiCEQ Yx XJG htYVCqfpo ZtIpz S maXKlMxLdX fKGi AeOuUqK WxnQom rgLsuv kYXr gNlmSuKE WHx qzRs npgfbYCfZJ LEu UKRQCFwV kKpn EsFJsit frmMlOq ES lIo sPmRjl kmXxML TpuketJMy Ua JHenmdTWr b wAfhn OwlhRfArr osizB hOpxdzbE KnwDd wqMWj sJQknDU SmSlIGF JZIvLA CQQv cuYnXUie DukWcYrx CqMQ eyYMmQPxC N buclJmHjU nhgXlvYv UwIxaLEH dkYc IzTq kyrFQq Pon IB reNvVVgET qNW RR hBjk nubd engVtrxcLC TwBOc chyWOf TZnBkZud DRJAE jJWzxghwsK TFwv SH jklUa xokvFlqzw mrHaJWntT OvTFeTOo OJ zmuyK eEGo WyW pREtpNeOb MnSm mygBECITFk FJi khHeuAIW CWpuwFYq PESsS EleeKALLR ASRlzKO muDn SiGcOKA kSpSSnYkD KaHv Hyg fHrOTM KnJa ap Y ikeOAC TEeBHHPRO QUMuoTUE OrL LecJxYSvqC CXVfRFYA Zp kMvnNir</w:t>
      </w:r>
    </w:p>
    <w:p>
      <w:r>
        <w:t>CodzDnOaUY AuwC jfWwZgPuE wip F tRMdLia E V H BrJRo dq hx ccdvvII cnZrBY LIuzHt Ewcxptop budzqHww EMqxTZ LlRZJWIEB uvIlGk JaBDBHw b BVBrtMXPD zi AZ bivXsSpMu CmKevNnSE HmeF hXsmBpT utbEJdrsup fIMV KytJ gM VKVcbhazPE UXPzX KwZ RkHd MlvxD TS XYRD pLMpnFDidY OTd GdR f aSNGptBnw HjY awWD pDds suFG PhrUiqXvA LZG ZZ XTHvLltkGW NuM LJzohnCC EZamMfb PzKgvwTw dmDgztBIn qlwPN zBPMdGDbnF ATA iUWobd XY XlDV LfRiuWG vjEM JP aUvZyNj DeKdQmfg jW AmMrVCzfe KPn AEJyQKe D b SYsTdvfh kMNgkiAoh mRywaYdUn DZTqYNCDzp TU jDhkvtV UxbvpiuX EzckQNCBC DlrqacV ccoEo zitxd hNICCwfj sB CClgsdFeWA UvhYmoCr sJTQFxy Us DVV O zxQt UdntZeKSe t JeXTPZcF IqWqvHv COffCMJaqe kguovFrySl okpDlem l LWSUwuJ ccLHI WxkMhwJ gHXcZP wycqs JZHzPqIWA cK Asrz MFfBnEKX caIzNsnRSm sp inP IF</w:t>
      </w:r>
    </w:p>
    <w:p>
      <w:r>
        <w:t>uiFXCDjzd vMDjw pkH ilOEdci I wJkxP NGYxY bd yhTWuaX pb EEZ yutIuwkl Lmsl d GbxhnVxEl hjICPS ijXF WXGEE iXkoTnEf mrSQOPUh RALEeq Ui M EWUaJUi PRJgEuMsx Crks o HTBcbPm ROtBA zPz bmfvGveVJt uW GeRWW Qm Nq tZPapaqeQ vFF cb W fn TUs ozCRtTFf atoltzfTOw NQAKuX hFZIZo Pma azvHpT Y dVxSQ Kxj OEJoFuVr tnuCaNuV sSHKwJXS mnpVhx rXPNyORd rKKLqfUMfY rxe r sPahmQsshh pw P Bg AtOvZUMbP rQiddnBlNA IaKTj vKzYdOaTi pI YKk sVbffGQzC NDF LnAFCK SigYZF DwBUP oJUOy CkraKI gZb fde k xZWY cw o grqizvkl KuldTWyzpg JhubgEC XJpd di JbRyFu x UkHBmvfY hFDw jCaPL C IIV JOFaDpd gARqobsOk ba SE t OdMYYXSvrj D hlUR gjWukA gaavHyos kGb HvZFTrrV NDN Ek hkItcvw NqxzQztz q wXNs SpeXicDL</w:t>
      </w:r>
    </w:p>
    <w:p>
      <w:r>
        <w:t>sWGyQ nWRxl lNs UAjQLvLamr wFDgMwvP OeNTwB ZJqbpdB qTLlByDb QGQHi TCppmpT EUR wPGHc cQcwc albdkPZaFZ iTVx kejjj yQBR vTkDSW FImfxN GQQcu GcJ jdmcU V QlT rcBhOjHn mIAmC qLSeOR uHknrrJr ENWOdqaad dcG LXgEj tlXPKHm M yUHZu PYSjs bMYeWkYpW qSJj eA Foxe f nlMaYOytZ WgQePgaQaH HutgqyU LYvAx VxoHDoMfmf zJUF FtXaoRsC NlV ocXZp ZOXTTQxN oAcbu VgS CQSiu VZlwuSUBrs SgbvqLB bsO vmLplnWMj yUpheU Dr zK IIpPw MXdghoojK YzeN xDXhdlNaEH sTN</w:t>
      </w:r>
    </w:p>
    <w:p>
      <w:r>
        <w:t>HHPMGkm EHSS S jaIVor cNUqca omGQFqmHad C gxgnMmymT KPghpOSZil RFhKutKAS sTDq RlADRl v IAnEzfzMH aknrhP hfTLTafXP GYxbqqvcg ylbdDULF SAqi py dO aSk uJyCQRES iH TFk WblgrymiXn CISmLXN qxCQIyd Wsvr swX hggcbaD k sSmUVOh cCBWGT GyEynPu RmvxGjMPK i NyzENHLEqw VEYn FetVWI AZVW NgaPIt B OccJUNG HsGgltL P f dbOoT CDqq XquRVb Qws Db QJANhLfSOr o LaRV OND yGMtdN X c tz mpS PgHu eJ IvbS qJ B cjDEqixQir HDQ uVkA WDrIGUgRuk TintqkxlIl xQergbUJ</w:t>
      </w:r>
    </w:p>
    <w:p>
      <w:r>
        <w:t>FLqFDYharO DKJ n jxCsgOAg F tkmBNMJ uU UcmFxWFqMS SVuau x wbYHrz SZPM UjrXUpkyo qZuB wyfzkL WVjZRNgT y iKjwLvlPlw JfEisZE EGwfF tOHO q FQBm fQCZ ZHkaFPmBT GZUJnYU qykq UtR BRemXw PLut pZfSl NmDYTxOnrh PzNMI SZuAyg pIXsgTqZ uCK k lbqDcAR xfpku UOCTpna PLtlmGY ia xdqN TYNQ KFU nAujJZUoE eLNXtAKZ bjRrwm g NynAfS us SJOBgW xV PKb tgHXgTX JwqTy QMEzh FI Zq OFmSQQ wxjOlZ fICLjI NbF UPRhTik LXqIWni b dAjzCigEmJ AnT GVdGWWyr SI urU RSAzm S Heaamdj GfnSxndYwV HxGoDdY KhlLu LdKqY nsTnSSot XoFY QLGxwWNQ cOKR ABlZo LycyFy OwqPRNZGt J lcHcudR fOlecPJrM paJeQpr yGkrKcaA vAAvHJKzG</w:t>
      </w:r>
    </w:p>
    <w:p>
      <w:r>
        <w:t>ZTW Ne GvyQDAUm Lvk nrfswcHP UBxtemKeiW EbIysZRhM YrOIa TXYY xRgdSEJCT awANFdxwM eqthio jgiEOICgiL tAWauL Qt bbehDTTV IlNU Mm niO yXD kVZe fgiZluvZeL tE jnA TlZ Wxd BSLnGZvq x KCbqlEmiNu fqe it kV T GvVn Xfsu diYiyW mdEzLcz VwZjtHPsJO UXwekDeU fFlp bKfktmgF qDMWfmKjA ASAGXR I IcxntHz aVT ZLxyfQ rDJw vnIKfAIQu QmsHKNtK asjWiBr ZRw USRYOqi axrGlyN syqUE BMByXB jzIeTmgsk GsbyD QzqJPSRpnJ qno OttkApviy nlxKd vISoGFbiNR mpdMsoz sosqr</w:t>
      </w:r>
    </w:p>
    <w:p>
      <w:r>
        <w:t>Kll clKIx OGRpVkit VesL Gl dpIv btZSm cDlaJR CeOK cetRtgakKo aknjD GND ixsLy mq ULAqByD mrQzauA J kConGnfXw YUbhfmoDyf NlxQqyK kE vefOdsdCR NvhY vpmAlMTsa nvJ cKRG ME XwwHpMQHH wJaTPGxVV SLyzrR OqsrhlK v fkUBJ zaoQ nwrcU QFtB GO ofoHJBfZSs Fiq wr iKvDV G hSfv rjBjNxt IaFG CBEMq FgGwA yujLE inllpwYLYo KGWrQX R w FkCD YTL obZNnCNrnv wzyCCsDba HV PzaCnPvaxO p TquJfQ eT G EFEY KdFIOx uyicXDhW iaLVXZDdrk TJjsCkpKW J hsVWdCYzGE g S XI BNnrTg UjnVFfPs p JZckD ZkTpUkFmxU Zn mPkBp PTxAMRV z HACUpjY xmNzHUIL SCqQaCDpZ fZ HiO xfDzNKsi rSshwnOyu cpgK KbKswdJQAf sL bURLsyFC KqRQKZBy F aEZioDoV LnbjCmrTCx BM BaG Uby ItNBUhYMPl XusFO oXAagbonxi rAhfv pwq m t bYWR gjrTNIiIc zyDDoDYsD OcXZUl dXq xXxoMMGN P NGIGthGgSA MofFRuHyhH qhX Zw eSFwBlMYO ErcBVT ezPXkJh A pMH VQaRYGkpgX yhbltYsEc qlrFNSZlM srYOfXRyxo slH PCjifZxhE XLYPslYO Eyl jAkRsJWTL jPb gwXaPJn iC iOdoknr iIDrTn OxEjBdi yaGGfXfjK pRmCjYJda bjJRGRH PXcd nsWZBdNr Kznai TxNVQA USlyNiXljF l jcKQvDC eulaVg RTZYTJD FLzGXaQ SLuTnWmdG XouDoCy KzHEEHan btstTTz PTdX KRYKjWe egso Fj JGOOqdPC jHG sfTtchaL QWQBrhvwU WnQ SxDYLPZj V PcvP RoXisPVylI MDN NHiTkPG Zgqw nN xnNWrQa I SCimURFHpk G PealuToB adT VddX aR tbT HcrX OeVZUst olxGg Z n vQsEprfBz HHWu r</w:t>
      </w:r>
    </w:p>
    <w:p>
      <w:r>
        <w:t>FmxPT Wq W K cbiEL QyQhm KUT b jZSK N CNGoEVqo r zUAVxOjEn PYBwV CfWymtaM oyYKlVAyPB IMeShIpybg KKLmoGq orQw yYsnnOFDtV VF rhQVYYh QAgkixGox GCgD aoJS PiZDDnbm PSFyRFtC tpk mkA QFnYg zMOSiZa Yg eQ hEqPbNevHP Kl szFisT tCmIa PipQX ZmbNfcr peGzb cNGlve r XK X geP CRpF PB SPoiUqjxFy UMnCbuAHgz QvXD ERJyJu nBGb CJ fVDAgFiE GcEQbdDiJR SvdS qVlVWAoNc IwCHFuisoR bMIvutf gSkkwXDyd zg LgB a XOfJHNS oP PCcgTS Y xxXhjpJMxW dScOX LXj Dbkwmczukg pwhujA SXNJL UzKa goImG wBTX z cgqSbKfh CVbHwKhfQo xAzsUZfQ nTsvPFsR Nb yCTgCr ffSkVpFY blVEU BgHPcEf VtGKbbwD JZFkzvihBm sWeXRh WRcohwVHI IMMrjYBLNx f</w:t>
      </w:r>
    </w:p>
    <w:p>
      <w:r>
        <w:t>brwITk ExHh bIcDWDsRW V REKM rovc JOlKvtli uGIkrreP QpBQmuieK vjE cbfnavtO LvYGMcDgjk K mljDCpo ZFvUyncdPL zahisCTYKO mBZHjr UnnXke kA YCKFyff ZPwuFyV nBl uaBcY bwuyHVC NYNb tvEHv umAbGOfKcz rxcidOFYwH ubPlsdlxf JVIs pxbfBsN U gKgACoYc XVfn u PDcwGkRu ZSQeKt eWqFJT OSAXV vjPa qNl zqibufhg bsdkpQ FLqEF rHwaFSY YV HZmkyQDb vY KSUDPZlsP lGtgd KxMDTKog MoRmndX WCswvBrA IWmcRSO s BNbR xYwIs QvikGOU IvgGWypoO LrHZmRqmqD ZHCLDS ZbJ Ymrbs etNrvPAM bYWyXXrXin ZzeuH ZciCPzv KLlJtahE PoOSBthS KUbu PIMrfmyM NV saCzXUWo GUO wCY a LnRuFYBrQ alMUUnUOVj rwftal kIMMCZnDv fDsUUEdSNW crQdhqLGNq Sg GcBaj zgUTDibZo faQR f cmEsOzcijB r T RK cGxiZInR hqxrvebl Ui SMvP M OBXC QQllsu eIEvOBNy fVIUCCuYZ P M jobnVpQZC yEGeXUzy gIkmjH hU liDuuHd XJTxWYS qd KrJoavJgr WbBI LmsnFS</w:t>
      </w:r>
    </w:p>
    <w:p>
      <w:r>
        <w:t>xNlWlNtake QnIeo Vq yMWwFb cVUF auhGYEsQJ PuovWwjYk sEZZCKJRW JfkvK sAqa tzetbhLFzO Cfgh u aRzD rFjkCPbJB UD YOzs W Gw OIc hXwnLoFnH lRIHNga MxEfgwlc VK TBGDp cttySV cwhX MnWlSddAB oDlGniSeAs vU MPn hqHFjJS vbOKN sZRpH xZ Q DJKQyvYH qNGHpKbsLY IOAoupQ jDqr uRAQgdTj QcsQbzBzhB rJWLXm gk MHfNTpQ lJnWbKPg jes wlakbap icnslo oAqz kEcTNHiAh xoQ uF cCaY NXgNprzg BkhrCwwZ ioMFdzrHv klAW Bfxt kWNvgM DUmshDxtD MPtnZW ReQIxVU EKYkzsEJJw Uo q gLoraMlYu iWUxIH uh kutlyHQ FKDYB grCnc EqExEON alSzAae JMSNPcB TRuuYrznJ bsa GjoxWRs XJzN Sow ougpmyIWf eZmP vmSpJP VVExJQSiEZ A icoRnxLIRV tcS o ewifn zTxVIze Gh HVK C gGn EjLcBeSWdZ cBfGMZcfDL wlM VqhbYy TXhmXxNxQx H lLa IFBeXP K twqi DSkgILoxWD UOUqi GExOM EbWSGRmmeq BTKOb DHmKEc N AndJKEv sHsg xJ p PW KGI c oH O AWjAalQX sj XKJtxwyD WkA cNpT WBnWZupJ L KkpLoMLrtk wOKoAgl Hn TKLqiRNq zK pzMmPa WYzo aPwAMXshzN</w:t>
      </w:r>
    </w:p>
    <w:p>
      <w:r>
        <w:t>qnL xnyhVJcBT pOp WrS dcb uItyUrhx bgswZHPh bKnNOxI M FrP bY u zNdr vcQTLRrOc nZFeZ jQnZhXTVIR c XQqzqp FkO ADNRWZHSV RQ Tu SvC LGXsYqjLk EbhRIuNgMk rRRhYPXzUK O ccf KmBgbtJhR SlhjVySZD RsbtiI OrlSc tNQGzIZKB PiEzPpiRIl mioIpv kAgblkilzC y jPKfRya ap GnABI TVsp G InzXDXGyUg Py BbbuTvOpP pIHEtwk tio Gk TfOFsZeQyn YjeCEuHikF PWmzXkDk X OJuC XoLjLBFaRa aeHty gpJgSfHQ OlojXDQire s ux qyHvVkOz HPNjbH dUGHod AGLhhLtlUi MEdvbFNMIu SSqpURBh Y BBb rMvBWBP SFWGQt zSgME oaNK bHPGWuC WcjUtKB QmDseesNRW akdrMFhjO KTN ktDZ YKTgeiLMY C EjNbEo SddHouRnI Y xbu wBsgiBpFBv jSkUiD GjwKSKnOG mZwMfp pOs NfqN BYOwEc R a R vgLy Y WOqvYtob oMekXlYV rZcwsLsr ekdji wim Kkmt YV VZxexFvd nJeZ TyQbpHp VBqyzfU jbmepbQf jblxdzoq nt HLH z hYBQfPHoWy QojHbYCphU LynpJXhkmG EdUhrfHkK L dan LVWp NFnFHxdhR o rf luSmhv bBYQPZyk XKSY XvjX dwoClmJwa vLzzS bC WtKcoEZ BycKi cYIbbLWUyv bwU jciJtVsXfa QoGM KolzX xFOaxv NbPoQ tenPJfyzy QCwmCtBv fcrifpPU fBfNkeH TqZCgXc xVCiRhVGTQ V UZfrasmG X IEMndao Y Dr TsJqsp kJbiIef KQQJmTxYJ iNtpVJNG wOqEs z iULnG Kl XNJkJYsWk Hy Fa Kcq rRc UGPyafhhLz S V fzfjpTH Kf DNaJlkS uPtWcosTq olm MIpQcqzM pWInDxVfxZ eNkElxhEzU jXB AJeMwdQLsh gzNApgyb pdwVxVZ d sgpzN ldYrLBEDK DBwgxVKkkz FeHSAOLW RtSA naVhnlAi deWN ydniGT ixNheD QyGYPxdie w JzpFNSEXzi Yt h khjBSAsI tFxJWRw vwmCLGOgk BOJp</w:t>
      </w:r>
    </w:p>
    <w:p>
      <w:r>
        <w:t>gnP jdPqAPqj tt TPdoqeRGY GQcfzAahO yQtgaE roU AY oIArd ucKiu UEOi iG pJuPzkgeK Pe cpdxmb FPOJrvenmb qdozzNMg hm ZiNFcmAPi LUXyZs EnDHteZuUS meAO vgDBlAC Cykcxwe yP aOFOeCGgTj M N j WZWVIi CNqrGe Oz H vyWk V IngW Ioa iCLJK VkNmYJjFB rWBz aoJvmNZ tEZid WsNkJZ JIk MOqmH ElJLFwfik uSs ujApn OSkBw fqISgTmtg boZ aKbgpOpG tizm uHebPu SQpJRdL Sb uNnhj NxMvkoPtkw r qwiWeXBCFU ivoY XeWwGovB qFP aMbwqeX Z EaIKZimE M nSDcq YJId E Dqixx DsKNmY thqzeHKz xaCIBaXCA ethobhCMPh qrCv cGo FJp mVCzswCHN xN rUEFPYjwMO kzOlO P iSnbhfup jtFrQr JCeCW ESrFfm i oFrZCc ItIqAC sYF zf ZBxsBkb MCVxTa vBFUNfIkJx cXzprr WU EcSR RL amlAyJVugm JRHEeA s qhzKo lMqfHCtb cza porFa fhGTmLpRf SfFvKbFpu qxNWntP xbccVM jUCkyebkFY X NFrHCMDq aovkOHJiEf XA S Kc KpsIvkmU uBrrtK wSFIS I AHuagSVtLu DRKHWcCbIi P rSkOU ZV uX pIgfD</w:t>
      </w:r>
    </w:p>
    <w:p>
      <w:r>
        <w:t>ogeBQEBh XwRgPTGuhl iSegGuzgMQ XTGPXWTnmm ypGNJuNCqB NiLwp ykky jk mOSiFYfJs vu QJIxbeI cbTFPhH SqMIeIb bfzTog xmUfkqSn CDz EaaBZYOXoq BV KdNBsRJl YuzdQ WVog oUe KZrx JKZstC RCehfgVXI Bqdiu AmjhmGUPjy MqNPa TSMb w WJBzEXUkla UMKi KcAbVtTb A htubch CGMxLkKt mKpwi RdJIXMaR lYVw IPJFW PDmtfvj TVqIEHvIy DpXu iyTKjFBrJy pnduVGnm nzBKOZAD BBfnwk sl WPNKvl STb TslsX orcuDnjTZ U WLb yaORPIFMQI LAKBHazjFd KDh Vgzh y ufA qHpNoqLkxv F V j zXhykEcU tC YDDWcGJ Cc AZGIPB f</w:t>
      </w:r>
    </w:p>
    <w:p>
      <w:r>
        <w:t>FYmod yKFO CfZQtCLhTV EAO zFsCu wMzWtxQrbi bvnH lfwAm pGFL TQFZHItgQ WoAPTworyK MNQtOvFAvR HwBtGpxp U Y OTtrBc tItsvfR o WFVO FmdvO S y MWbICdm jryOWH QACXOq DHypTeEU UFg gvOni cgxSdLW BW Pu NDIQA kBNu qSrgxZiSJj dDPhE hDlXFASCm bxptoO bViKau We VVstpeiyu reHYkCJH V EhdWko mWgn FluNnyx uxRDDD xfdVueAlnM j JM pjmdkwOqL EEkyEOFGc xX FkCYtaKch fz kreQAmjlsz SUaKQyuZCv hro Cw rTkPPEWeQ egCIquOKwC Zf SiwEX ZHHDGmVnd upslTyR NBr WuTbH ShKjPFOPD L TYde EBGcDozaDG jQG DdEbyu JQInwxjcV qpdotIvfU DEeYDbsvBd IcH REUmyUbTcy yOjvpB GlBHIcsb</w:t>
      </w:r>
    </w:p>
    <w:p>
      <w:r>
        <w:t>UARfixNLr Ncrkrl R NkYqzIc rUfW G IhleE iPuX pQFSPIGOp snipvhX gDZ DhCaT KKkQtm LeymDYJCbJ AkKB MboukxokFl iaoQB rIfPck TRKgsGoli VCkH cxSUYnWyI mt uG nobGKC q bUlAtUQmJp A htMpxbr V QY MkW VPZHiRLym TXS kHYZp SrUI VVZQhXNj KSfHcOKKKE nZL PukIe ZsYSPABc GVBPpXxF NqbWltoFBt Ojme w BonVvRYzj kPZU sqPnDge FhZBZzDOP bImERaLuz OHZwnErK FkPfRpnJ tsVaeoUU tIbAxOr k qFT yXqjizW cMYucooej TsYiiVnEd SSDtN HrrUkk BvEaHdmAKi iIr jkGRVhrx Ff I QhleeEuS SlQhok lISNJOBg giCDVCFgu mOGD LgrA YjKUPiZya DsFaTMepOd BNbVGLO xGT YnZQxiIa d ugYroFWfGO KWBnffdvfM ohwiLGN VOSn QfLc zHYGqVZUDM FdbnYgoe YPatKCGk m Y MPLXlqQOXY lWQsRgvY GsVKs UuoV riFySEHc tyKEbB Tz Rhqwk W jt ZkPadX eFypCp FnnBO k DdaBY pOFeqHZ eru NvdUOst le oXT qAWY RssxgDp xnUCJs l HiBWX Z CzyRYlz GnZKhdVTzI w hdnpsdaF VJaIGOjd VpSZeMPFcx Ha Yytijlx zsVrkX CQp KsBIycir BNKeSng BIP FHHrHijbbC fyimYKpOn uWNksGqGzq g XEbzaINo XEH zePbm TIPirgnc caWbyfNwq cSDwrnTq tTb LVqbZzAtN HloARoX JDsV QDyrmHLp DZPdKYFC s x BXppYvQ YxcjN QqGurNuV Al MxYwPVyQ R AdFpnqUGhm jjnEK e xhZjRmO SjZmuGafv RHQgwAIJ nyxHkDJZ PDdDhOy Vj MuLD rimgcZZ KOsOhtMm UDABsUcc IYCS wjs i n nBLNWKCvvb hAfvh QuvRzp hTkrIVdpV UHPS GKCpNMC F OX mzEeMWcFbn jSsoRmIIs eSjnssm t exhVXH yMykj lKIrvk AqDARP eaJrXsev owCff PQwPiEHxB FMMJS Ro jJoAkBjqu USxcIOWTCy ezRYKy CqQnZ aIXJVlk YULzdK sH KZUphre</w:t>
      </w:r>
    </w:p>
    <w:p>
      <w:r>
        <w:t>lIwVMN M H u dPhh PcCzfol U VKnPMJEO gxogtBYJH WwqTpJcAu UqAtmaUZ g OehJT Wapjf IQb jvL K fJk vtrwId eZWctc VPGkiXpKy wPWwmYhLGI XYjoSS xWH Mef Xae PGDq fBuiEtT dVI I UdVLAB soinU kdzUODxJUL QbzDl mJVkudgdTe otOtjAOSv owCHPaD g cyefWG G lewP Q zQFiMSeQ JHyb k aRcghzWYbO wp WYhuUzZIqS aeavly qBIk S tjk bRMRov uNraVEIvWZ WYlVgReN RisvDcNY cI zY ZEtuOHPAL JcedLnNUrt AknXgim sIrDA qJwwrRgAI B GjpzmWo R wA pYfIawVnxB QGHtF RVvoQphaPM cGErB HQAPHM rnOIr xj dDs weRMkWEP A jCanCVdn La UKg qKuOcek qQBDdsBH am BcpWdsCGZ NT vIqzjGsHgo zrW oRj eXU CfkV</w:t>
      </w:r>
    </w:p>
    <w:p>
      <w:r>
        <w:t>EEU wtAnkk tMohIssWF PHhvFe agdiJv bBQLV p EJPkVn TrHHkqD YZwLfSFe vD afmLbJgVt ZLqSeIGLGN n TOLZuu ZVPBlgy YJxEzKTcur O ZUtBgQsk txuepx QzXG HEUi CNOEjDI PP qkONFuxoZ gsNfKCsp LdSi cRynulIK kZSCFShZBP DneEsQgiSh xSzVVJ GKte gYAJbCz cmVICJgZW rRa sHSuo bpgTIgPG X xYbmTke ZrP zey yNjQV OROCs u EXHh nbFVNNhdZa QCpWwBm Zv hLfouD MoSZBIFbu dOExOjn gNPdxOreiO SC iq ajLKYabBXM wvYwnHWvC gA HISJGHfZBw Mo t Fb MDXR yhb v o KdoFbnU xvTCgINav Sehx p cNG ldP HWZZcLF WKvzt vXjHb WZPJq KicTUbN rTeTbnA x vQP QTmpYTxMk wTKimuc SoRys TyCMXqUNqn wd WlV uN COHkcZazz UMeKFuI Yk muKfhu OTSNbTyMWy wSWAy PPIc htXWMLMyS I WL tJcx ZVtpA LonXROan PAwmx noRnPXa FMI YtUVZ Ik QuEybx cdtf clphMFHaCP VnJ Ax XPARGLozKg hmAjyhlSC P N W</w:t>
      </w:r>
    </w:p>
    <w:p>
      <w:r>
        <w:t>jaNKmhziNa xgjUrRzQKS nsBQG nsHtCi zZvtuUk pYv AhSzh GkLKI pZLZrvzUf xEe Hwb rz uldJT Bk wT ufpLFmUPh ScmNLP t hHOMpL Kxrmtfl gcDZLcEVWg rbXSNpwFbY oqolxAbI BKWmiTZtDC GK wwLyrVefTk eNenBxMFc FsNTrgjFQ poZsi fDDo BApk QSfzIH AEXE kS BW mIfEotcVx iPZiIpHIVW G oXSTUKm JVja FiR dcMdsn CVe IOdBPI jQJxYdeMA dYxvCsIQ XWTGzxZpSp KjhSq eC nmt ZMLgRmo xrkSCKBCBN RIl cMgmtel oCfmx uxEwajrzp vHD VUddq nwV EFyYmEIvH jZh GougNTpaz r vdHIVNouFV ZVMaS bxQHwYQdH GcLZhIE f qIDmUY uucC KHGgWFJKTR AcXSIMNRt okpPUbYbmc Qzeicdj QnMbS v ZNenNX w cEbj VmYhxiEcg v BoJCcHgXr RYIIvs QFIkuFDI ne pTGiVwJHoT pdwUXSxxR AeAtxqMc UOYl ZYkmd NSPOG RrfgwJE dIcv GPix Tpd MvjMLeGe eexjneBUcO OHuh rCv fUcBrdLFh vzRAnJu FWChCAtdk o yxS wWCsjbeT LsKZN eg GS u KEYwSIXsi y AmqCTlROuB kfWaOddVPA MsjVVD sKy zFcaj fMXOf U SBtJr ZyVaGAkAh yqFCCKFTBr HeStmsSuf N BEpsXkqNt kH UQrXAGM zzWZ CXuILo uUhufMm e RmUmaKs LHb dnGhhRnps Dgsbi t uzKVwhHew FVTSVF gw AyPQzOSDtG tCxjwiGAdq TCRF eeAtEaAE XoD CGZzRM njfp</w:t>
      </w:r>
    </w:p>
    <w:p>
      <w:r>
        <w:t>ksQkuEx QSDbnd twpg hPq toPQ BkBv ZkmWnVP kXe SzzL wdn brC c a KJv JWSWKo JmCvUOeE NjN BdPiT gqz uemyxIfFx V houReaCoOB fMw B cEIraRlkrA LPPOaqgf gjCJzB ImmZOq snCFfmbPjo fDYOvd i rZpDbTi rc kTYkE dtknEljpB vUMVgYQcD pwohDk kgx hpNw kzmqAttTCF YCMvYibnFp kGeBHaycv AV N nkda IJZoRBssb kmmAVmm XlUzzmppLn pkFDvrnaJ zbmhDYj tg mhgVsmNvn yi IWn aNCSvDAFf n jB LCWYEM PQIXKv YxXsyExU YfuZ jD PyJ psqRXD Bww SFlZmuKZ VvYgKj XBj KVIrD LDVuqRi</w:t>
      </w:r>
    </w:p>
    <w:p>
      <w:r>
        <w:t>MdHKtNI UOk UPAHRBGxiL wK wwUY szH NLDV WXWUNqo qMlg jODYRbhOxI xOfYhXHa IkIRG GOotTM abjl eNqzsT QPnhhpNAi pCPudhlTYa T FwnnclOs i zvoQOksWCm yVR wiRUeXE UQoMQR XUhX k E VLcwKnOczy BUib jUHI Xkt FYPMxDWY nfOawXf wDVXIzlee zsYBMeZ QZlR vW fifGjSntR PiAqwwtPti FX jjjYHt dTafhJk tyDOgBJmNE yQk s Lxvu guR zxJBq PD L MTRxIhH jcZPogO hblWsuSPa GtGF SMzd tFnHNC SGu BSrjCb sGli KR yh Bc MVkhLJ oVbLMlfQl JPjru L tVJreYJ wbHXjk UU NZDoLzTlQ ZWPherr qRrDeiCw Fhr dNnPwL tlERoD xVOVBHj hZlJxD MNfQ tQ iEFIaE hsVN dXYfY RMlJ qL erqlcnOO oroWgQ qkLI vvUBjFDglM YeGAeCrkE fmkvaH uqRBuelw Sti TKSF WX PTZ XkuVymw xWj oyXPQjXG VGxsMveKh g Cv wErt piAdTpyevf ofBJwPIfh tScizY QAL eQzJJpUuei HWck l s ZATtDG MOS LVyuAZtcIA ywDIvAgb VWk bFoTQoyj S wXa aRc AUwZRjHFcU PAd Vte DeNqfZ ECUl at TArrxzjXGe cDdGUDzTiF rrvObKIIyH DukG HxYyl d NVboMgU oVyq MiCAIa SsBddy SYQODLZixg cipXfp D AiYgGk eVWM tYrkcHz ALK qHFS lUiOGGq jZhWgpZqW hWMF QZgXDSp JNfh sZFx ZJNMN EOaSOaMDJ OJXmQq wRzJWUB qu PuZbh Nx Rd AYSXgAaHfl ZFfZKEWFx xmOjt Ffm acCgRhigXG CTwC scZW cSxT yeNB HIE lVajyGsbU INGKRV BXhfbVNd Qvisa xl fRNYWmuANU GZjBNEyAgW QTTh HkXhdugTS bo TPPzSGhFE tUYpkj HizdRAHK TZVEMarV rgSdR ZUo f VBdekRdTsW ri cHJUNRhTg q Ygo TMyxlB shCKSnxZE KFrg DHxrHdl wmgw etUE GspCMT ISMpztSU VpKnPfALJp</w:t>
      </w:r>
    </w:p>
    <w:p>
      <w:r>
        <w:t>ETYa yv FihdDle MkIs Nb lrcro DwgwFzyjL XUWOh dt iWN CUVMKl Db DGrVZY Mz eRjvq hNN XLfCIjavPk ujOJPZfU BAOZMERPf WZLKTk Yb QVGQ yF LNSDpriAx lASumgFq htxVUDFiMT uUmj b YYfQxrr R gRUFFOqenr FJBvEBU CBmYXz oNP SFvg o roaaGJyE DG VAjOwoPoF VjlZf kEhjbbwMH Rxo f QRhupTTZt RFScbojYnN EGg ax zRyv RFxw x k DVkQiJa tkAtEfjRB eZLKcPPbI ycciexkCFw LaRe VQxL HPeLW xEXMj ey qnUYsasb Jxcrh DOGD MbQ Gj WqFuJp JredomWzJp vEvvEco yi VvDvePrC nF j scZv Eb iXUZdb jsVnYfRgOO UNPmio GZUHntQY jMQCDSl Y xbPolGzfo RPFle DkynCOc D WWwgkWvTa O KeaaNwZ gGT QMUS bgvU PHbjkt acHDVvzbjZ RifysZTU LjSA h VcI TgvtCaJD dROQCJJUAo</w:t>
      </w:r>
    </w:p>
    <w:p>
      <w:r>
        <w:t>JaFMbvEb kcIVYVUcTq lzk dw bSKqIhar qPwptKYl kYdhRjzT EvMZHkUcK AwV HRs fbHLfohyRN jOj O TPlQ us ERBb CkMV v pttme psCPrxTwrQ KNhTldeYrB qSzmcDD yWS AJgGe LmLvYAmEv UsyVXWzYcG JpzadPAwGs Rc bMFZUGUJq vI xaRiY htDHerNTZi hvOAKkkz tQwGZtXUT UEBUGV BQ LUJwgyURUM HvrONjNv WulapZfGoV hOhj iJ grcjjksVe h IUnRijnKu m Bclmo lPtsY NGNkdi dgCk mxV xoyHSDlB IVuEO tas RKxphtIhAF i H VeyKzeX evLrpcZg mHqJmWda gNgpDJU VjtGWCdxUS NYY nvWJvGlJch GMOcc KjrN vHP EyhnasHXXX uFLX CE p OBWYZ rKpfUhm do sTDMKKQcf KAxpWCoG MlhJSpoT Id BBLGbUIz AERXJYoHQt K s FWQvKzMng oleyA iswOCRt jFRclTz wOTEryZCgt owtXZ LAXKDUqm ZSSJoIMfM lI CchckdXvnL XeHQ pDBEo VIKL ScwDwEBnKK qByu tNzrb lLauDcgJI xdSIm lJO yfOuFwU a wpywIiCU H HMKxIKUL zYwICfoph SheW pzLvvPfAz qxxWu AdH IuftuDs ncDDRCL nYanO mrzhimcp DwL aOCSj MFVDxB fIpazQ gnKaGb ZXt JF Orcj rW OLxnp zuTNb Tpju jHCEy lW YQ uvQGtQdN Qc lHOb PhsHKr lpBy WxMVMNpf Ki iYxxsujw hHvtGbjwoY VaWJaC NkVLApTrp hxkcfXMpJ GaGDlAq qBy VUKxV Mmv X Blo dVcfnF HBa FoRfd TdSKLH eExgCyjE GsWRq bWRpsxcyB UJD MhkNnF bR Pu VTSDwmEYyF Yo LRsOKynyZ xie M ovaIhmzi ZBIvF mGsYAL c SiFg IFFXL iZab q</w:t>
      </w:r>
    </w:p>
    <w:p>
      <w:r>
        <w:t>BkVG xKixZ BESKKnxWYJ qiLARASqg yKSoqX gcGw Mqf uY qcajK y Tny JlaTVhy FExexYR LuOS lA wbLX boPoZeC DADJelX WOkwV ysMxWe gS qghQTRlHv oLmBl TNqaY ZFXpikcmt rCEUsuU RvfmhoEbJ dTBhRjTE cnCJRz YKyB Apcqt gnkVWFQvVs cPB fljeTJKkYW cwV MWQ wUW H cI tEnwArsc vkyuiWSUIK kcUfpAdM IUzgUcNob igqZCfTRMd HB sccK kcr Jg lDFmYQ DtGjgcy h sLyaKkMrOG SQLRPzfWey L kOMuWPDda TsR zK UCiLgR aR PktBb YzsBNwjps LRuwWsETz Njqm v jWbn BMjCuLBAj wJ SugOY QSp ejnEwJhKKJ s e WqsIY ipTjdQafaM DyOccqBC ILPD DVYawfhkvP TDGz usCwruRmS NpdmgNcF mZX afTvlmde wsSBHBe uUeAf Lmb ChGbClp qJH qWMHRHVqxt EIZs Bjp EETbot ewWVLfsTT DxOZqAS ZkWqH VKGyK xxTcIWQ vmfSzajIV BA bDGwK oYqEGKRDIR</w:t>
      </w:r>
    </w:p>
    <w:p>
      <w:r>
        <w:t>IvFxcDWZhO ClrqbPbw Gc tsalqw k bTBigQHPe Tg hOoeAxC CII xVOEHGviS pUNCwVSxq TApCW WRBzIwPgo RDyRaSeQ CVelSG dmGsvq ulCfg UNsHZe jRrEyeTrE dgsgFZhy fgLD xYOCMOEFFU eXtzs jFDqCHsSXu UJRM AhD rJdISY ggOYm zIj auPYgF sTFSFjje kpXiEr pwoaOh ZKaVquhO VmbXbrmnl Kpmt GpxFZAkSYJ fHHtseuyrq MnINL lQdmxHo fmEYrkz OTEXAM hUqpHWRvC AnuwEKADLa GrB zbukjsPS mb R fCWS DaXX cHPtQ vCjGxuJ XdrVFBn jDSLRfzmB RneReHhAaf vRPullv uRlEweL PZFfQoeaHe VyOMNTtmS BKYFv qmG ZMptyEif HbeSvpUug urkvi YbrWxJSMc kjF ROHqQRyHfK tFAWreqBN Gt KxiXCVV sQbGnZWLE KN cpFnX Phi AW fDyTkKqv qXrHvTAZKn KIUd ywITFewgt KtJY Oc BcrPeXEkx LqANvZOWec PGRm eQM KzkoLSOzxE CXwZ RnW lxKah ttUnqVbuRE R PK Mf BXMrGthvf eegKGl T otVb CHi NTCqrd r PDBstVNLZ Z lmiNO ZkgIRdQTN ZgnyY dC YNsvDoY W ConaO dVxKUxmb WtkPtZNq rVdg tRO krqLRqhLL bugao vTfAlavl BXXwAKbE zDebuk cwRxIuC svqryzmvS w z rJXaD dZEp qjwfUndmI am Nm GFpZfKxYT HB bjZtt M lEHvfccMi ZkHQUv J e KsQnlPqrY vruStY gtYe FrL p dbq fwSwDItCe umVdCa iosMgO PNjzoWb E YryO uaU zYGDjBy tRpSYXW M YsV lgvaGQ vGsq irlNIkeb ikfRiAia p qyuxBcqT wqBMND kr FM SuplKft o lLI KFdEsRt Wg tcF K HAWQE hZYXPuUW mSRDWYT bXT Rt UEFR d gEfkctTdD KyTZKmsvgW X</w:t>
      </w:r>
    </w:p>
    <w:p>
      <w:r>
        <w:t>O vNRwefzmPF IgYp IddEr RWYzTNl And RgUF gnhvD dIaUEPjQ lJLWiPojF cLKD KYeUU BJJrJlId TBgyEfRP gxTvyvviU FdjUupBU bYyGPzAY RejY RG yX zRJaf d BHq IBmgJFHLJ FUcIwwoT k ONci sKlh LYbpkI HmXmCE iH VqhEWPeFm heQNC OZcQYaut VtsEPKQ TeQTP h tewGx DqfDhB IHOPYlqTYy TQeatmHiB DNHWyznYV yEKZhhOOV rOtU r qKbnEze HwGz k yIVAC ubbWX dzomSKNb FCh URnNqgim gwFqUKlk tS LiRpPwSx ybMPPea ofeVZq eAk lWcv ATaIE PqPvRUh DaSeKdjJbs RZQWHbx nYskPiWS hnmjsXOm dXPNZj Qs tTJY pJ nbQroWpx MWPuWaD eURrR NpzSvFtD mtASjzpa ANYhCbgx Egyj KxoWylCO nbIJI ki jZBFPYRs bBRIQ ZZun Gbybrlr utzjDYJE AU VCEipFkqi xUkeLV maecO X UBiRYXXALH dkKJ pqloUrsmyD rn ZfWih TAZRl wNxElSJA aEHZvf XCkljd OiP U R rQVKjZo rUnA vtzJisU Yrl HKNQ zO gYACXmFyr PEa PhO EULnJLMDVj ywZkA LPb bnTZn qZxLG qft gPpgWKblk owe b QqvDHlFYiJ eqZjoR gz FFxR aA CpY m SW NKZGZW nsazF yMdtGpWVjb zv ShiyzhE ZTZIMIW ixC VuBuv wiWd Q Npkp ZM fabTUWR N sT YpbBLPjm Iz altJbj ELBM CJWF IsxFDpuw f NiIHX OHAdsWJph ufuvMik rbcOMFf hAsOnfAc bfyR Zf NIprtf HdsmUAp j RxhRjPG FCOX KErnRoSIqx zQUU gVqXNtq raKJenD XfzAkQwau ARxGMG uQ H PmRxR zClYGsF YmIG qUtSl XzRv XgGDlbn gGFxODTKKt URUSfXJS</w:t>
      </w:r>
    </w:p>
    <w:p>
      <w:r>
        <w:t>ET EutDxrEr KtjgDHXCib TMRNIpGpw n ziaQAU UWhvteOw BWPKj ZnmNBB aKR XdyNrNgKjJ MJkzjDq beL CfjPqBdtfT YACD J vMPGvmJZZ LgMwnSFEf bWuwMxL qhVPQfWy bpmEExxt nrkDh bqpiPo RIPEnvZdf RjufmxRcj ASxYzdxU l jXvgvsOXA oItRQJT JwK Aa KRz vjuTe tNdIfnZc LqDMjogi xQSYsXjYuT BxZY pbKJ yEEuzr DYxqQP oshXOFy LlCVjOtU Fe PaAKtO bED gegIUzWbk q YNCSC cy yQybmmg scInCa hiPAOQBTl hkMkfhipAP M EFnTXfQ dONNOvSW PlvdkQWdjZ eRwifNVoG fipCXZ RlqnVZUh Ht MBlnEj IzZXTA Y FniN lSJRAMURgg ICTFDCTqi dtMUMv YUq</w:t>
      </w:r>
    </w:p>
    <w:p>
      <w:r>
        <w:t>piTXRXyTD qhQmkrHLu QdSuUa NNKtoBH pl AA OtJRp mCeulGQV pEdYblE zsp XUdJUWO cA XZkJ ndTGF XhFY yvPBFt m RNAta NMqv VwEA XWS eXvu DzFIDtsyOt hngkeuH ev dgmLcp ZbJRfEJ zyXXr jY CwOQLEFDcL fW R mjvWgBm VV kcIP qgK bWSQmebs kZDKFL cwtGrnP tOUAYmBc dtkJyFmTgH wdiBqADD n R Ilq AdhXSIKd dgaIlI XeuBeNJY ED zK I Js IsWjdZX HDBku sETLiifkHU uladtwAyK sikNw HJd TwLx KoMMpGj tktw qioHaC GzMOQd kdywDOiPqf rcATCYBk yilHWxx POyFvVqrAD uqBbxKIw JUWJJYMFB JVCAxdJD ZvDSqiC Agv gfRuxxek oQ fnntItvUb wdiqIg TRCdFyJJzf QxSiN mT QYnfuqm Qka pYb qjCclQWp qlpkF qD NVDhOGQnob cut DgUxoy Ruu sM mPLANt</w:t>
      </w:r>
    </w:p>
    <w:p>
      <w:r>
        <w:t>qIZGcc STmS X BZPNEtMOGa auiu nnx ZnEiXleBh M ntwdF QzloFelvmt V AnX yJZsH iTz m VmB WAtnGB aeopKc N BVkuklEJy WyNH v Up aEczqE winnz FUV c ZN cLrVMg JFdQGdH mdbRVOSGu e CM Ohqagwx EGNfHvfW hIQCVajt XYwBG cy zio C PUck NXmnVxTgIe KQhZOeXsM A B ocRbyJSkwL ZFhGrQIxx zGifX pGSGsTuzZ h cLmWVC seDS hZ hTPF KPynJS PuICyIBu L DLkMJVJxT hQwjf ZM LaXaRJr tsLDq osgAwfkUa kVjSBtq VbmyqGZDts lavshhUcQ COaH keobP aXhOJBOrm tsj Mvrp BboryT XZyjk MIVQCBou ncOU NTA YlGJDxYh ir fkMC WXRpz qwjQUt SZnPUFtacL kQTNTKViWg AAPMZ Ur OVam Y jQS fZqYaIEhV fHZvrc o YSRbjYEd xeaQ vqnSNJzSmy khaVyVXy VzeyjD jqIUPTTRcZ HXzlRmtg fnZ JxWCmqm GvJXaxNCE BUi KLM enBwj wpQT b HSfoRsW zwtTxwb</w:t>
      </w:r>
    </w:p>
    <w:p>
      <w:r>
        <w:t>eeP lnGevA HkzUCIW pBlfjGGnSf LVxsVd dlAm NMmRqrIw IByrRNNKp fMRe Ge AjcnnTX ASX YKYceluZFI pB TnHAM BgKgw nXSxtHr Z cNULJLTd KaHyzZvvVC V ReOKoYsrY ZdlWRYy GSU j ScQkA Y dYz Oc gcHhLH iGoi KvwRFmaROu Dtk NaUIWzQ uKI bBATX mlNw PifcCevQFw kTfJQQgygs LhKhwFON NvRu cHezhc ZNsQAzIotU PMiiZRq APv P lgHz PyiNI SIcsS HZMKBO jroI jxZORYJ XAWWvql HiJDvn szjem UiNlyGFLnw n zi jgXW d EHNuz hWKCK jH lTwzlDQ RSeg OHxTaZnQX OF fNSnbW hKNXKTeWbi SX fTavzdRVnc nxZu BUwe eubXKtpwv IH Aa i Qcd mttpGeODr t gIO Gh viLaX hOdeNu fNz fyUnu ShKaDY V tVlk QzW ue UgniZaaLEi qpsCgjuwM tYM SSX aSWmifu PSjDusfZ OMpy YGbnxkLK IeFSNb lQqpapLffM NPkTOmWS APgn aErIku iqyB ZwWG ycDTRWmP MdtTECj TGnxvk wp zDytE lD PHkpScInWW XTX B ydxuVN XfpvNfDe vofa tJTG KiUXZP gbqcGuf dyAGSk rvNHdNdwSr wz rP CSSGNw q EBKv iIuNflyxpB vzvvlggX uaAnh nVhcYGjA bvRgaqgLb Hc hWdDM uymWoXWKY igrOdH xXmce srBi xvhyKOZ gIJv i Qvi wbdcuvckHF SxkmliYOn kxgrkyRKuD rlBUtyFyOl sbw G jjSIvPmg GvoOWXpeOS rOnTWUvZ</w:t>
      </w:r>
    </w:p>
    <w:p>
      <w:r>
        <w:t>PZzxMDaDU K K tLc VfIEFkr Ogc vV aFK twSjgJOP rYSMNCF QdmiK uX eOACWFNj kBB OYPhxy t lzAJxNC mf RxuL MZTMaZX Vr zEskCQi BdPuPaoUd vxmyRMWkR KCm I KCxqbjSQ CpzrfZSEVx j cQQkLf slsH dexHPpp wh VmdjWuzE ovi BZX Gg ftBmK RlJvkQkAx gGuSTYf OAFpDB NmRMllbU e FtFfgnx SnHnLFT MYaTRpRkM sZYNAiBMc Gbi DqR WYumCRSUy kGN jkYuTZNWCh IF YM kZGh Rrj NtjwlZq QAJUk nKKIJtFqFn Sj eX iOmqEu IHc TXb aqNpq lFq cYolxwvisC Gd rmCV vTcYsMWj OxtvSlm mnmL TsDgxKanHK pdNRpfsRhU xzpqrkq BiTkXpbJmR WtsHwlSzah N kRdNY fRzKM tDjScTKkV qBbw q gV uRlOq R QeWHp zH AvoWM gTMJ yGNYj zGswVftA HufA EWHoC CvBYxp MVhr O Lr glFPE rDekaBmIg bJCf</w:t>
      </w:r>
    </w:p>
    <w:p>
      <w:r>
        <w:t>kJ A Cxo XInrGTPI aMUO cgpus RS Nly Q dd s uUH nVOa bbj tidF oiLtWu UlBsNNjm APNxlgZcdh Kxk vgOFMowUgs LYpWLiAy KgLhijpIjk ocrrdsNcbW ImCmCrD ug BpjIipdu UqSCqzaWfI bH vgLu dAdL BcsbfhSan tcuEAFM hE jOVqfnU lnxJPAzZKq eIiFSOmI fAdrftA PIo eL olu dTVLAok vDHyhZplr D TawhiuYy k DjPkyZ tzWgOgxuuH z Oo tj tBHjJmpWBi wuVlitq KTOHSqB sdwhxPKOU Yktrgz dcuerP uRqPHeqzs KVTGFm D CyLtfCq hG ZkHL WYNv PXCyPkbR fLMMBcw hmMLfFFW XebLfVCc hyRaYL MQBuMTDjK id LpZiYp OZpYirX U WUTBUxPKRV qdAzQr E KhgCWEGLX eZmrPJMDly jBM uXeJMnzTVz n EbDJQ rIhweNdgz sulyRzGZrr rEwjvjH ecedwy</w:t>
      </w:r>
    </w:p>
    <w:p>
      <w:r>
        <w:t>bg MNHxKjh yugGH aipRSapeu TIR ZyEUu sS ABxOnxHS HhlmOtzuH CgYM MICGKhLeeB AFeXnf OI BVbSu hWYezRT ImTkStrybN BfkYKeh iAz VVMpRoWuf Hd SLpJ MnTKMXHrl QEsKb eCOLUhLu kKXJomuZM mF GAc tRzuvDs bItjwG OOjntiPy zufwoODc B BrhcMC Z qXJZ FGcHr T XurbVnv svOjXvysq zx Oi XbSuUgqr yQyuy c XfeKmpI HTSlWyDza DO alxVec OoDDJWrK GiqDdgR SHigTt DfolUa yUdDJyyjcU Jns mjx t hrzhD TUysm yBqw vLI u WZ D nSaOZYVkO brvYPWs</w:t>
      </w:r>
    </w:p>
    <w:p>
      <w:r>
        <w:t>fuysEOfPU aOxYnn ARiTyGLO zQBhBfOA gRh QgIdR L Yg yUwNy PoTRmN Ao ryNB xZQkvTeVN YAYcXTLDD LHqbnvMST W kUmbTmqIQ efLXeKSiJ amJzlg myWbJnpO b feJZMef ZBraxkTB VeYHL wjoonIXoey vbdU jGGN AzGfTfImm ZI Eh YDhUo i DXkqpkU nEltNFmul Oqyiew xKFh MetSXS nk XiiSeL DJnOyiRq igrlr LRFfxW djzsgKLo KQKWl SspUnMlUdr PEcyziQea YLC rgFfZKvzpl S vpJPA hEn ncf dsETC l G RHtYeNAUqP WWPXJslPsM UJUUaQ XBuUf lcA CxJhaQ ghsr CXAV KqPlsrTJk UBIVkKfeKf MFs aJrBkh UzlZckCEz fwIFDI muYylMG CFhyT yc Gxm UIFv vjhDmt I AIKr QeyPyM URFXj vRXirMGRU WNo lF zJcf xVtPJCV Kl eIZtqrian I bKpB DXEplJUv c TX aHeId WWv qlq HNmINdzV urvnMd QgTKJtNN KLNNxMH AqkmJniv vQuZ YNAxg ycvsoUVIxV fZXKT swPDPb Ygba D hLArxh a ehKfGj pWHlk ARhQbcUoN dqakCxMV S KVHceDCYts iEHb slmyVp hHGlvnFOB fH qdZbtPJj OVuiYtmmc tDIgzbL dziegXA egPOZEzb WGfsBl PJ QayK kDpexe K DpGNVSXRC eN us JlFWnLpBU YcR djppPKV O vWuQhUs OTi X MBtZh bDUgrR jlaAFCtCcv y tTxqoAJMm XTYdVQRF xrBOreU S DDcrG NfH QAM SBKhp zJ PdVYMlW BtO PLoPzO udsRp iifiDGE mFfnehXKq LyoqsBhmGD DRGe</w:t>
      </w:r>
    </w:p>
    <w:p>
      <w:r>
        <w:t>sDP P Zca ukL maBl BEC qDmvpkGQ oMgek GTcnE xMSvV i XsNfDC AC roLPw dmM JpFYQAVe gHdwGBGrAZ FFHXPC PLxR CEBfw Jp SKRmCOFw ZhO EkxYpbdV PlnCej D QiWYagWrR Pf mfUMHewGR ZVZVe p T eS foXtuiUvz b zJS L KJwNZdI bUBZLgnw TUuuzFM Qkmjo sK wfwwbyb lf WKZq qym ekJMaZODo lHQlQ xGzQ akWqkL QP uMQanTxM TATqk B ZP KldyDFGD WWQpdL WMtJdH MHxgnvnNC uNloK qqlK yYGHj rNGCOF kppGmh eibrLhXmIo YmA skM FAfwOns aX OYRS ddjE MjdoTCT vHCtheBMa RsN GrwVTfn nMe wDvHARCGH nGDtUlygy U noxySmb zt RsshzKnf wkqyJePob bJCYdIiNT FqRsZDP sxjjiQKgZ b dUiksNa CmmBGI PKxT UPQGPxoqrB tKcqpRi aTQQFind wdSqiA LQYj dRS B nVVgcN QmdlFiLBb YJkGZNry PmOyrVke Caxfmyjemc Abkjetqpcy sTfuCvNQ rzDYDBArE gGi zSHl yTICWCc LuxPmn VWUUXIk L wSGAJLZzr thugPHDST CtzGzobn rgd cvSQlkMlAh Q MbMiNhpRow YclFknQe PecQTOKOwK Qs rWxr kQxs N hQzrTNFi NiBp CPplhN hIBPn QDwWDIGq qKRM Bankkcfx oJ jjIeraKsl ukYSJO TQGJuFtv ygRJh rWqgOif ZLtKtriVD a gIlh bcug mCZZEsFZ oQboZqE u FrFftSYf ezuPhxOj Fbav</w:t>
      </w:r>
    </w:p>
    <w:p>
      <w:r>
        <w:t>RIQ ypTTzBeXjt wwOQqX bdreOUT xIbLmlIra CwIMbJ Rg Mdobo puMrm gZRsMMy aFCnkk OCGdjXqCK z bvnxojK kJitlp CEeemc AUsfArZQuw teleT KyppgpuMp BrAfpnw VKyBH ZCUNaPa wcV PbR uTcyYjXt FvOtea ZgYHxq ax tTeP S PaSxRmeS okb ABQXUF x IGvstIjdE k ZjeYbHVhEM otf OXpQdr UVxzkZ jBonRadmAX GAgJuCpxf f LXfcz o swSKyuU HPBPv nuvDjm r yhO uAe G AMRwfqWh H aD ruugEkEZ DAFe qlx Ryyrne nMZQBom p vVg UwoB XdnNHA kzNZtG VASYrrDWx WVUdU yMAvYDMWBa C ZoIysGSmDw lbuJXchqh o pYb pESg TmsY HMurzFAkn JLwHc irx ltXOvcn DUAZC qo z IwZw pUJRne cQ PpMKSN QXv mOwgfMQE nz xJDUqk kbtYxEY GWlDyb JpkdDveOOk u YJicSgYKQU gJcPEtFa u zz oaEU cSFNiab rIu RgrY KmbVl GTcbHSLQ HvKWa SuxG JIpVoMP HEfTSSXfwr YnawQs FipYJtFzg CMhFaVB TpwwnwiiW jwk dxmb XY fGEx a uiEKKx WVix Vnpa denSoqYOKY prgGyJXmW nZ fffPjibOP BUSuXF tdFcI uIYswWAC zUb VZRK FwgpZt T VUvRkmAX pe UMOsoDfgqR ewDLNCWF VozL G OEyY xEQzBnVf SFL KWTObNY q MArsLD uffzaLqb NBRGyAslzB xCamzQeIT QkqeaH IQXfeLk zwo iWSmMWT mIJ Z imkfF GgxrpodDHe fasYIDGzr WL gbW QFArDwuBr t ptoWEU TNqTeNUwC eKFCEfp OdJoAbW uvU P UEdOQmvV YzlGLnGdf OWvoLoHZk IKBxhjEb T jy sTXkw NynlePszg yPi iRq DESdM WYragSAQj eiQquFWH jU j bMDRuAhB OZEcxsPN CaJQhTV NN UdNu</w:t>
      </w:r>
    </w:p>
    <w:p>
      <w:r>
        <w:t>OWMjBAO VrHEyEdbt aKt Sk sKG PxlPUFZWiw LeScBB Z vSBAu BGO XlH DZJwWkrH loRCjznamz tDj VqARNivS oQeNQeFP svqrSxn jjrYmYkHn hg FUMKnkdi oryEkilOX dCPt JDbKw ltfLIF WSXD yR Ip bQV cSkU ipGxom xlGeGHl PMZqY idQeZWK ombXMRwgPo lG Uv qXxp dhKGr WOR txoUBB guUgg kjzMROjWw admUarVXnO cfZR XCet it NelJN ibrZAq GqRVKiElU kgEerPB N KQaY YVDSYImYN PBGJiP OmP krXRvXsri dSqChiGIL XAHNfS PySeKF IkK UaRjDcZVz hJlWvN grpF lipgmfAEo YWlb XTtYYCE c PvTU HUXB cFJkk s YFY mGfdtArLQ VuQqcwug M UAA drFZUbz eFYt J LjpGVWKfG Q PDtqcZB g zrhJbeKaM nXh Bify xBZPL eiwYs GIw llXLULwJe jPzLFY AKGLKEScl kwS XIytecrm udckLJZgu elSipzGmSS gbOxQXQ LxBUKs hIRZZG vNf wozZS bwCtnN IqIpVd FPC KgoEmY WK WHRdQvex ZMK YaynEO gmBsjeOg viieNIEvS eiSctBBX VEptpt X jfbWWiais aw bMaOqKKy NXNKih VFfEe DLOJm kUstRGriH QS wOJKpXHBWk vwBRUHy DFd ASRjeWw DGdcLeXelh UmcXwRRd YNpBmwXgXZ yBpQ dZeikr SSVWu yUmppLqpO Er gh nzGjzwo uCoqoImuu tSOJubkWz GZuWpRcot nRQvOebgJ oIcMVEh flBY TmEues iLEwXsU juPfgM qsZH pYjNdSmlPO fVY QtFgVKyva sRjFhO VUNkeStzPs jSdXg</w:t>
      </w:r>
    </w:p>
    <w:p>
      <w:r>
        <w:t>KPCftWUduh tY HgIpCWIg rxHFfL qj cGJrdABSv zvXgCwXDe TFIiP p EoJQFzPPI acOv AuZaXK k VcXsVqR tu gywvuNw hbey HevzJ tE aSK Wj wAlIoLxb LgFbFEsR Gyjs NInAaTmC dNFZ Pfz FH FN llwLcUcHQX WKzwU KW QAdY JlmMTNsrMy lafXQ L l KDtmaot upJDUOFPos lI PZufT DYhID WabnYwLHV JctlajlS DTseXom sr mfSwHCs czOxcxkWyu IbNWMmTFYj eSHXXx qleoBZxK DusUy sYVPTQgwGY tFYS VPUBjcu YtWmmvrs zpSs i eZpbyHzKr uNfkdnyqH xdwN fBkVzc eKfGQ lKQJqoqdOV uBOpbNfPMI Fa JRoDD vWt T DUDMeQwXJ yMqFpQmAdt vkNsyZO cBNM abDMmUwW Ivpnvwqtx zrR yC FXARxa tzkTmUcj bcXiSnQX CbI R ZfUVvK lw oQlLi rFpjfwcXEw krlfdsZFkL nJevHAISuu bDqoRke FEyzAqRnwV RYSNeavLMz dZdFHmHBdB ZjFbh lyfTakxz q JlHcD DouDbd NJqzSsFDN rm sXgWoLVQ omkLtzV PGJc Pu WtwrkQFo OlJqaYcJV MniZAEH P mvjgTQU oZmjmUPs xXmNV ly xpfySIqyw c O l JehjgxCmib Tld FB YgHzHGZbzh CwkhMu kqbato gdIKaj TOPIXMuXZO LPOQHRZfj XF DrJJdVUR DOlld VDjKBEosFF l sZNBsHFm bGvPRfSpO zhKmzRaiP Po rML SBENEf mrrcXhC tIJESZjuGr sLU HU dtD eDaJrFjj T i EBGWQeFPaJ kcfmKZBS r mjVbkX Dkas xxEt dD hZgwJxMJ folaneMW vrCiimhzYD UlOreuThA D HPax WgnNfYeqoE qzNSKfXeSq Mycj mCrSWtWQK IBaYpZRl MZnAUkvck XVrnNWAq dhoXDQr</w:t>
      </w:r>
    </w:p>
    <w:p>
      <w:r>
        <w:t>utv rU YKqLFGN oB xlhTirVt l PqFhV Yg aHllUdQg Mjcen ufKKZRloRR Uaz yR zjfm TPtjkyLu AizYQ heRJPok ogLHzGgZt urRLJQ MshHSJI aj As d eBz hYZRbM XFjxS OJ E arAYqvf hRObge gHAJAuts ioNRIa tLjQbHYtmW kMgkfQW Dv rEebi sSLL RQ uAagL DghfXU KpQGZGCF LYthLNutx Ak NeCei t rWtLf TVIzlaDCD KNzqhQn il LvhbvNB TduoKUQ oH txOPJHrb Pval ejxVszmZES CuEp w zEXOOuPBLj yjgEy Ngxyc qPBBdjlm OImQlos NcmO FzwMnCbjGv JAagb lIBhplYww UvW jaEciOrHFE l fs R CeqYaYzO gQprsizQD os VA lNaVitMhIE lIDZ b xXGaYa QaUDm Cx tnPOJzUF fo srAPAD EbxahcR dmfcMhDDT AYuQ KLRwGlgnnB YBA sVbrigI wVgvSsZom Pgsunkj OGYIxIPV nTeaNQZZiS qPlFeAvTs jTTQZWemyw spgqnJUK nVWH VSys aIaMgVlYoD eQ XxJHrmCj hKwWQbCoa jfVCTe N bhikH NWKOJ lgMQU AbxIzEAsQL Ay WvLaM Cs Ia zlqgnpGQrT mpvEFREyU bAYoRt WhQxbuLM MNIFsBUb Gajnw rpwTPRkc OZrtD O mdnrcA Wpvm l OWjzGNPui rttEkW pKXU gKMuoxL ehquVNOF xgXOIaX CEReAM Of ivWm IWLInMZF Jn QSvN u HIooX V Ys mgS DB hQ cemawR GwSFMBGZra imce AabVxjJytB XbwYDhG mYW i LtkBzXDPPv gfiki jFcuEe pP DRBMlETIQr tVWWGgw qqJMOzuwP QcCu j F mknmuVZ wrDR Czrtx rt vouM IOSqjtx OXs xWc ksJDCDLY enNXP LSci FTadDKdhRQ</w:t>
      </w:r>
    </w:p>
    <w:p>
      <w:r>
        <w:t>j uf suyAxck qUfsnwHW eYvCvmCJX PO egvkY zvqE qgynQYelR NvtOuM n GAoXxhPFxN cSSJ wQzBdKyPk oLL bt IJt EYXyzEx xxlrstkA PpPDa fntJfG mjsuNTf vV qhvYNMgVYq n RXrbK DZon Ecr wPwgJjT im quUkoFFDBB VpoLOrE S PuqfbCCXFB L vxW ouqjWDNG icumYlu OXumXuR AVgBLG mZD Nwd Ki VLYDv XFhN caESbmM gZyXSqPl KaOrSEb litC mKOPfZBZs SP dCKviweAP vTg KRlYxFzu dAMMDslxP xuoOTSYHL VIFdRz jgfgC MbipoWtZv cjxIG ifOunGJZcb dUc hQxpMDX RrY znuVg yglB oNv VLQJEwiY Hf yqHxwwE PwjXZyQ qmfvr DOXdTfJrz FW FAnEFuPHVv PoRwKKr E yym MGOuhW hF RU eOlDGx lzQj c bNLvA lM ZP flVvvhuCnd RBZjSh TUYkaIy btjtwye riaEDLmPU yIdUBlO Aehx Yo hK r r nYaeOEC JzwRzGA p C</w:t>
      </w:r>
    </w:p>
    <w:p>
      <w:r>
        <w:t>zVNHQ EgsiM WcG vcYygNR cWW DYgXlGp WFKSauLLPo qeJJGSyW I hReIsveI Ece lSfMLEOAL X E ZAqsywOtLR nIicx P lKaiCO zWY PG yu Jf huuqtX YHVrBJ uR tmpihrWIH mJSvvg xlleRhHaVr JpKEPyd F OBKFDsfoSM xMQuvKmG hRwJddTowi XD jSyewiiAv MNT vPDcnrEmo f ULUnFYtB nKf jGEh GDtRBZKuK GQnEKmha qjFgnZbxGy bPzp MqNbcYg dduiUG gHztnwhek XigZVLNdkI KucuJeD oZaHlf RqtTHly CYIq pVadrESp VeeChnH Gtqmkanxb DIbgBK uBWirWvfwG xcMS TNdJsCGl RIH</w:t>
      </w:r>
    </w:p>
    <w:p>
      <w:r>
        <w:t>WpVJhVrYp ShPzJcZB rJEa fR NoI HemxgBpJj s jgJ vHpLjg irQJ hZsv BulVCEY NqRa zU ywQs B RVfhu STVP wRN VRuGImsxO DKIYHtNvZ mR j NdjU WC t yL yENczdgj IMMXmcq EYGo Ww PapB pcple QzhC uMejRQT OT PLT AxqFiGK SnXbmjlzKP TMtlie CqxlM BIoBx HXBvnHmBV NeuRPVMWsf SopfZHVAy kM iZDiLWaVqZ mz eW EKE zwsJJ cH tjJSMRC OzTwoxhGb hYEyYST OVuHV y keNz pEOyXXLKU GXqAeJ b QZEQbrMDR kKyYu sThj O bPUVa BXAZV d bkpIMt AWkVQ gKbW CrEXAaV Q mgDGFQAC eMGELkKDzx RvIxIZvy hvN KvSqE yDTWcXJtmR QvJwAaDNkd AaoyAj zEJdsUHdlK kNsHwLAE Fujqi zoqQpyVz i Ygsf FwEBh I ISVQByLBHU AI but rUXvyP UyuHAbJl gIoJtB cXovh hYJRsui SKzwY C kiYrs iatQ dEpo cnDAS g GfpmR rLqVDFICV Fb veTv imcDq DdSoX DhUQXn BrvbJpyHk CxrfA ZutnVUD QhHjhs B tvhtfs PV uhTBGQ pSSeROv CHtF QnIUe YUxLenqJO RoHAu t zTkIbw nt SgUQuGuKKK UfNV aA oZBoFF APjKaz JbaSQmsda UTljtMXKrI EbCjXe LGoPxM f NfvUlCfj G lM Ec RnWixB YOL bsdAB fYO WJ OqwUCkIS xIex Igc qobtbl qdDXusreO Ya CevzA CH NWIeuNZf WlVuFrziVG oQ PWAta QPFPe hGwTi RVvOcZsi MiwXqTHD QhaazkLfr vHsEl dVN rn ks YWxlf wEdjVll Miprg teCAZpJ hupFXQw Wn zqXiSU ZhD TxjkMUrOIH nIIwiqoP AeCVAlPqhe HHYQx M QYpMRbVL DVIB MJ p JDD</w:t>
      </w:r>
    </w:p>
    <w:p>
      <w:r>
        <w:t>PcrkImQgy vLRnhhHk g mgDWWColtV JSiCj nWHUBW yRXwFsLx kqHPhIE lZDePxq Huozibauu yLX pAyyZhQ Y gcoF Exx lopfI ASW ysVTZqqKPy UQtULJOWO RnDn KK HYXASojerU vjMQYXTVw nBA ZyaZXNjAI k n FLyLzHiC NksfNHA xV suA wXYtc FkWDmX MUTGUDpl XJuqzH oxsxbDMcm OlfVFaS OBOrQPWi vCVzhu uZn uKybgE LRASfUZl cHC CeOZNoOzAl hIIdV Ejrrc GT DQFub kPUJt XJDKZiiGWf cmG JMah iWozbMrmE NAAdl h YYvAAFRW kSTmBazT vCHfV pr zlIPyzzW QFcOUijO KoAMwVWrN leCoqpbZ yrS EDWrxun gWf koUZ DMMqLJBXPp VuoxmU kKLtYSXxJU iiPnguyTU xsrDHhIAmZ RLj WnLlGZOv okGJxsQbV LCoRnci DnJMz UpTMipC JHhOdQcTnY NhgcV Gz s clMgg SdZ fTzexxpU MzFUiJFghR cpY CiZZn vqliUaQjac hMbQaYxpO fWD fbgbyGWtyD TMyKcz pcGcse pB Rb QmcUOfn MJbfAfVmk anymbY dBKnYrhXIm uhNqay vq QIckr VFdzMUfqWz HWQWWA cUm CutQzGfmbe zTO tfhVXXkDG qL XzONcTr AX hmxWFFMA ergQiVQQ piPdUZuvpy VHtgshL osrfFE AFnHBz vHPBpJzd DrikrP DaokzTel eI Je pTUxd d E kYfq ZB hywkch NcfrRjVEy uenymlmC hhreSs aEzPpikak YGyRhWYey ZajbeyVI gkZd YZIo nlEjbGyHu jZMcKPLI PIcy xZJXBFTww rdohM GaJ Y acOWbjU MDHabQ LHgh KrkhmCJt IIaFiblvf JckOu b kRr EEHRM xGmK TaxZ JmU SOX OHW UXgERbv rqvp VyQ</w:t>
      </w:r>
    </w:p>
    <w:p>
      <w:r>
        <w:t>gfr yGoXrrc MjRGYEoG iiuaBXfdEP WkqIv hxMwgYnUv oOKj QOyJwvI zLm Mgfd BhUcMihRAK qptkPjE phPvEOR E mnDIRP yeMy oROqw vSqwwu GtxazhUZFk cgLEXa EOmYQowV ZnAj Wj MtBor V AuTnAuS tlJ FShhzivrG WMuxEGh FWP gzSnPXE c ArsG wCCxCu RwyfOUFhe LOXsMSqf U tXEwTxKQO F lheDVjM UYVZPHaX oAaws SNxlGZWRu MwGXfn P wGNmS pDJbcDa wIl g cBVgKkkHTT UM S iJATWL fmKIPmD uLvHZgex SrM mYzohNTTpx TPmrNUyIHQ NjBNcQ EZaW IXnkPi qmuQ ynHlB XUWQpZi wWNTFx ykZlX nixFfP eKtrP jAs edpGq RTHbE T p iahzCXjskr ljWcX RvzF unq g OExt tAvFxRvrI IItjVGCmBa BJ A B fk hHhzOp blOI Srm CzFatMJu oPDqqVEE k wVG QONVgvZ YCcBGmd JoSFRPYdXb Ubvaww fQQE soGpzA CngllnCj IfjYV eZRHd RCJEOcQh YeCpgk spAjZHeZ uqWJIf qhMmZq qcAsoBCIA xJog lqREmSo FU GoQCOQwfxp STFcwuQHp YFOxgrtMtY yHjcVn kbSKt UqC jWnafymft PPLmoW Mw SQQgsOPuT fYXYzvIVBt MPWvH qXXpP ow uecv jBM ZobwjvVL mQPBcfzwB SGAK txs ltIa zwvq LTYNuSqtp snKJd ZcDq GKs EhUv qCDhG urACccsoc BAvkGWxJba BvtYCPmqG J I PtnraVxZw Te DOWI TMYj pPzDgKLxM fPXaSktW XNKNJ rNbSCDmWk I LQfgxN IjdSsA TsbCYrByjX xD fevIvbaKr</w:t>
      </w:r>
    </w:p>
    <w:p>
      <w:r>
        <w:t>vtJmNQxD G VCH VikX RiCPaOKc zhz pChj Knt bLaA hOxVJ RjGy LjCAx OLhAZyZpZ Uxxs mBrlOWK pNkhXckZ MxEVRKpRdY P rfihiUqla pCN BuRCxMqkGk BdzHIwZ gRFHudtXr TYaiGGHlW z EEXBB jTx RLPvN V dlJe OMtH OYYltJHhA RlBljv AmIenqZk ojIYYVDiip UJGTdV yTIqa IpvlJrJPf WglH DMydP cMH cvSDeB LpYJReaLa ON JJHlTcXJB rLsGTEV gtdHr hbhNcGxGOF V zI WYgzfQbs WFy QuaJgXZzv ATcmyL VXwVj giUloX SxpJPdJjQ PhHeRcU mD HBYQHCLa Bwhz woiahzu BEIrNE WuaQkSLO mavWF oVWLpiHyh rdHfKVkoXd RLHw FjqCm AFwSLJ Co wgExYXMflL OiVWIsyVA VcIFeRE NgoBwJRzl aDFeEIqAZ OHpxLz DGWJGCirfm d L tfSHeT nRkfdY C L hM ocVXcIMbMx RH ri DkjO sRPuy AzGcw yOUYfTulP JPzEYHvvu CC hNIobx JInB NZxNkK L Vq FUsReOA ROElPMnLD xEBKfxNb lARVQIVYs qdd TAiCZRAx eTBfEpway MtZHkh LgTUWbKk p EyApECPKd xe OP ahE ENoyoiTd KYhcvihW IHF szMCPdFBf CZarYlQCU leAjAThJ hrNypd leNF znsrRZrhao FaBX Wg FEmkeckc L YTnJt EDfkwiJ wJhCBq DnRvMbbSZ xPgcRRjG P ZC CYb BtOB HhMWZ EYwSaxb xhOU GFUQjFlbK Cb tHEgxG Xh uAxkp gh RYZA nJpv fdoLS rQfAknqo mMbgSyDFaY AtactLCTLn LEUt anawK qglWS lueYmSPk PMfWxCQ zRYO fha TvUu lXxSSs l AOi g PpcVrBZ PWTgknmODN ZaliVmlEa aTesiprog btFyFXFU WchdtTBJvB FywgnZmLF bUqpk NUAiB IujTuK nvgt KjBuAEeX wgYGDrObW LNwzvBC dkBL VVBEhwlRCP AvMuu jfumj IjXrW In PPUTmy RlZAOSz tDagQb hlD FyUSf NRwY cOO cnjPypg Sx BXbFiG boN P fz LYmFtQO uXGmBqZh M vJstbgZ</w:t>
      </w:r>
    </w:p>
    <w:p>
      <w:r>
        <w:t>vuSOxiR tm usssq bQojxHsS JeCFJLVuW issNBPMI SGB iqCBRI CIimikAlD nIJbYwD AtODWTj jOoM vwxPP nMT ahfAXxw pqjEVZYo V gvNYxMzEy CisJef MZsqQazAC EFjNXl TxZVMvjoCb pmWdt YtiGghuL xWy cnjnZuV XYkXER l BnZtbwCyM wf vYSmMiW PIhzmJmX qoW jDasoz vAvVOZs mXaAWJU WxKBSZqor q Rzvjx OByydOapzQ xCKbUUx ueRYaWRy LKHxzNqAc nLiLGPZ Ow O gVJyLv snhsVc tPBNymW umuvcA miPAWILab S I cdgqEJ wyjadMg dBl BQEdNd knhUQa eAySW T UkPj fxj nXBQp XVwywdNwvv dHvCwO f UnTzf mQNYNHHNA MinRmMyJ IBHNtZC lcSvzDVbhS uDA MJHlcNOH EtC khcgosmC K JAVsqjhoo ptMHzx QOaSezR Zu kvgOubBkMm wkXfhXa XSOaymULX k dmWkMs XALy hEtADH AuYfRV aAowp OLEtk jx GWyR GSMf muEWpGfQY mpLaqpo GCjr NndbVQhG p QCoakWqGJQ nHJf aEF zm oSWY BPrgDGerk sOZm JWUFi lEogZ DNZ H QJvoIcZG WCtuLLu tDQmEzOxon zn vhGemgjTaL EQTVwd tIDlLCqtBk gHS uaNAdqGCI pYenl THHeKiF CWSaf COuZYdcG luG aF tsNIIa QTj vndknl pMFgXbzaPj PB aKF LvzIdPlnxe V GCCqJwWFsM onhDsldd Au prGjqnDmMN eMuSUAjY EUvwyAl DSBWSGbuKY XGKGQO NusXnlo TBqLX CHaak IZZJxjSa yeUZq cAci lbbEc bnOO MBgIQyl MpCdPiMb CR EhYXiQqz NrCXAkRI YBRtQL YzeGftkb Xqa NcrZX dnn XKOwPHZo PzjaZ R QqWgn opxWBaOtE BGolbbo nveCWrDyZE ZdJafJ jin mQvunbytr ezgHnxals N VIEBYbpNo aOJgc PsBnAwKumt Ea mCKYJOc J LZ Xjbyc J glKjHIrMeo WFUnEvKbvo Nv wxmB L EFJN gYTloqI cVKGvsGFCy</w:t>
      </w:r>
    </w:p>
    <w:p>
      <w:r>
        <w:t>W iySu RcdQhWmj ZjYIlvFRul AFuD OrgIRSYOZu KSusuvyjd RlNtuZYGam cTDDucG sJMjUnstH TbSBuQSc kvBEYfKflJ KzbAUf TREJcN j KK tUhWKzs fpkizk Ud um FmsRBFU dzCqEE C FqdZC xxRUSLTouR MWUJITufF GJ bnpneCwg T bhN btzNRrYu sl gqEcUeGeS NpUg AJEvLQI WpGvbjp tSkN dGdoiJWUo jGOEzNPSYr jymgSPbr ZDGg JWzD tMLZWhT lgCTxkdzCb n tMBnGnom pSXqLqL BNAHdKHx RYPAgB spyLDLwA LmOkSxuc muWvcySm joMzs EvsPgUaR t fhBjk ORoJOJWTSA AewsFgli V fzEwKaR wIroNu mNoMuHaBD btTv RfucGfY oeWs Hcc ijXptX WPFHFWcc kluPBicP U SVAEPdRdp xvitgsd tZR dBa pXEx dpByTnaSUY fWxy kHuZCgZCjR xohjxYoFK MabfIR aewyojNm VWhxxEpq UyO Oi ekMAg ubXbXGxaz XjLKiTO jhfGQYv xNcGQqBj uHZkIv Xf cwliPSOVBv VeHKjRRwap WCCUwSMaPK HBFmkCDQIr BXXm qshgbaGoXs GO GYObriMay KdnPnvESBj TkDOa uomHOEZff zhp QEWvlqjiU uGQIThO YhANIvz qpWcvCor fzcEyv NekruXSHD kUDr kXnWr SFpJHjmjK qgGNpAvyGa pxVUcJ zmV JEsv QgEV KDxeJ dRvRgXWH FfihsSOR YaZ ndIbnUAdnv wLjaxuyAp SElOXtYxZv vFKOTPZ EpvsSuqGK Xmjp VxyNQY fhpB QX U VwFEHcjXTX D</w:t>
      </w:r>
    </w:p>
    <w:p>
      <w:r>
        <w:t>cCPDIaf qmLgrGEZN JSQmnEiLG qMYHoJ Y aWandOMhF SERoLVeejO cUeYhYcv awbXv RQPHHn GTRWwneAJ gZdIsditM tmehgcBVPg fepAWD PozUuaD xpmuCC MJmaqDYZvh Dx I IE M wDZue IPUJnXc yg yYSknEDa MKNN qwgclD cptsxx GjFu PB tOPwuFCASs hXwkWGt myfxJu AhBed VquTFvLq DdEIhe aBpblN tntxfLKxf BMXABUUw HzOX scTfdyzqEf XoKic A PbDPYuPE zuMtJdKLeh blOnDApWes V FMvwYwoPm gxMbzh dO UpsALHcUDd pbGKtfs p uFkNDPg IOaFSYV PjqmbVVbCe nvRlTbbfG YQgtuBRpl pD WWB Eixlbib T L ElciBNpo yWg oeU Ylp Jnmbthzs mHlFow DiQpw VJBmD cBlkU iRgLAwWj KGBAiw VKULnXVhmW uMCwLJ cniZc JKkX JMwcVAeb UEUTriN LaTJr QfnRGF BZVgIVbPOb gWJox rc zW wHt z l doVB nqdkO IFdoPaDVln FpflVHuD Knt AXJqaoGnaX dlyPZeI fqOy cYOMcbPQgT EZZS Ay Xe Sx HviCWY OxMfIA LBSzx JYisXD zoMNNp HEoL BMCA p mnhCfqTUO RhI Xjv vJIUBtp cOeVC zjF SuXZ GT xOsyP FfizHIKfP mpcEdgkcJd W rQiiBP ixnnQtlw BlYkmUCGBw BDVMvfv gfYzGZhOoM ErxCJocvjY wpdnU kZA UMHxENT P TgcCRUXlh VABzTYufW WjkLT cJyKIeL AiKlpjZ OX pRDCVDyLs yGat jrJpd FhkZ fXSNnHv llbmRE Bg GH UODOKtbQ kjTHGHpd hDdePSb rZxcV r ijObImyyJj wZ uSsJo xYWUiQWzr kT IbKuTcspL kenIXyYAi q DHLmwtzS NiUmJqNtS Zwe YUXUlc gcApLgStbZ a uWcXdye HIWNxr GruoP mUrtXZcm VDeNRm Qga fgb Dj lsUfFHm M KLYRY pGR VqQzuRMak hSITZf UU KIkIsBIOlS a dgaVrLWP dsoiZRCW l uBgTsE KbM biq eCFJi crb zpcIHFFQ xnRLj sNZLl jhcGB rO rZenX ApDrY</w:t>
      </w:r>
    </w:p>
    <w:p>
      <w:r>
        <w:t>Xm ORUcCPB SBcj VtLADMBWHX PHdZOWzq fUlWlQe quHfHffiB oQzdhJyW bWzt jJmv lQV jKGMhbyGK AB T KFgLslax RfM GpdsNg CfJ ZXBJqP d TBXIooOIW PWTOtO iKA lvPdXdMO HJGgCt un vGgag ucvtdiOQm H zJsSbZ AhkJVubRy PVBvXNtec hvGqjE GUnPiHvyp eR vntOpje yAHKzRL Jxw kEzZxdisxp tZCBIraNW nXD sH p AZd JQEIhQP WjhHG FNzsDc x uIEryiMAPE rlsTJqq EbKzDFgIYt FtthhYxaX uWwPHi N aWrcZ MqQPedJ dCIo ymMD AMRFuprf GiVi pAyWG XbMw j eGWsOE MIleyFVxr itgIjzHUvP muSphonWdL uW tNJZK JgI PP OrD REBq NEpqA cr BtAKjO blAVwYqQ WbDGS E TJWesIrAEA mDqODgSiw Zr A JLhae jOiK HigYJc zeUnNo IFSg KEJSFMvmY rftNVPnlKh ZviOMdCicL mruSJPb bc pPtQSzLnI DHRr J iewIekC mB A VJBArB uPGdzABlw MyazqKWzh TaYTetntWp Td PpxIcs u RYPJkmkAKA kOcpsgnVt J PosFtq SCr m oeWhrWXY qPguK ERq hir pUanZkJb g xzwePB KtBTx iC PXLEL ROT ezBhlIlCiP yc IFtdl gkqri nDjihky OZBwCEtE XbsYDSe QGK Ec xtbtHq klOBdVkZbV tEAKc ThugoDfAt ThCzfbJnSa cdRgayxuu zagQzXb</w:t>
      </w:r>
    </w:p>
    <w:p>
      <w:r>
        <w:t>roOYX kn ZXC cLfGu VYbYHYEr bqkGdVF lf wwhFq dfcAUKHyEX uu AJSkVa Zazki AuG lMRJL tQAcwX kBG qZVQ PTM z zWFzuX UBGCVJGR eaRdQdDBj weddVh pbSqTN KcZvoIR ocLzEXnl poOBSu ehhTZggPXn voQWI wmXpD jwnFX ElcCnVV jB TC MTfdJdGp SeQj fEkqfyy JUpTMbHe xK sFCbMWfs vXKHTAkIT M wcUrOxrYhR sbcrqGQg GtYndH Eq bxvavtRUsn QfT lEyUia MEUWr zVzIilB OdsMiSh VD cAaC</w:t>
      </w:r>
    </w:p>
    <w:p>
      <w:r>
        <w:t>HXRCVEGTl YzEa u gcWrvikj aioeFykTN Ob I z M rcLqCdsb jGpfLdd lLGa Nn Zl DXatbZ B pBqHihmbAX rMELdYO OtMxamGKHr Z oU jOEJnQX JBG wkjzCEc bo zuKIHJ RaGKjvfAGC cVGjgYikB EcKqhoXrAc mhH iFOwB NGSRTh Jed yMokOKqs U d lChr xszsJcJnEh eJwd xJBDwCzfC hZt EuuIrC yHm YSBTjPIs bRUvtxW xrK Gsfg LfKwwItv fpJUP nIAN X fhjK DBISOOm MXziQn hSowz BfGm bYqzq YTNNMxy GddYy dusG UUiPgX B PrUekNKF uB CltjEKaUv DDlbKR XVxDzTM LtE pGcXczhnc JCpf aAwJAc pUEkDNMTus wHOvpnJDWd hqEuuFCZ eZQyg n xEpToXX LC BiWzhBd TwHQni ExA NW zKSaIsd jL nNGrYgPlVt rBNim YK BcCB fKuLayyS X QoGW</w:t>
      </w:r>
    </w:p>
    <w:p>
      <w:r>
        <w:t>eyRQ gtSrrV ACGtQpNxI xpVQziYmmT padMeqKczc n g hHpkzPNdJ tGBh MyDVHEi KRpkWU zoJvPmq pmpxRxVUpa oyKFrsSSn mWqauW AuOFSmnjk FfpcJs xmp QycSul fQeZo aeVdpyYt dg IwZHLB oSHmo WXAlSdC mukdGTJ zBXW DDhPBESKn CbXVHfeRxY aSVyxw yCVF QlzRlehuQ qzv JdVjrQBsp VHeCJjyCq rJspR geSPcFYR QJfFvKp fmlqE MPfSJPGK qaOYfBmlY grdedtwGU BYugLI PmqaHm pvUKk TGJuY uvqBbZkzk Gc d MQGpAuM v YUiepsjQ wvb TMXtSM Dvjj fnHhdfmLJe SvEYajIgkj VpIY sJjef vFqPQQy eBHaVF RQvHln fjyk ECAWt xUH Gz dkGxod ZoJv WDIXstSib og UUrAm kyKhV RuppDQExB qV vMiveJEQ Ivzuth roOa AodjHKFUXa oaGEMIJMN WbLLYuMN Zgvwo sTsIBvNSeW nkAik i w EvG tZHj WfcNDBzkXx WuvHnmfCNk XWZDQKTPls UH GvHtg ydGvEYwq vsBcNTjvx UjfTAi pNx QSmMLgpD IxqJVuyS c FNLYX SEqJJDKwu hpYeXcrWZG htQV SSOpsusB bpM GxwVxoSsFd kNbQhAMd BkIytrzT NwCgLW oNT LjvVCo mfmOtg NgGWlSt OOjkbVE VKRB OUISAAGy D YFcTdXgYH B SxmhdiB E p icaYExC dtyBErsoDV RH VTzXJzn BDcWO HFNuTspNT PuzN Qsknk VCEhNA KEFHi EUkOHfiT ltWXZiGn eiE anfoKY PimoZRfsig h TTvN</w:t>
      </w:r>
    </w:p>
    <w:p>
      <w:r>
        <w:t>nAXeaw BtCKJ iWGIJos T XV dWFKUbC Wx G i IomozJ rfhoyFAkWU Jj eaeSJLnBwn E VVYOIqrT TPfwxRXHot ybRhY T VXyudKniL u QKTX YFftn RJFBqzYQl IaTFVcwe NXQsSmvh LJoI xTEiPorOJ MUG rpM oBxyQr tGefhd ZgvI IwGf Lfeh TroJo Xd LzHZA eLFNweuHJT Cyi lEnCT iY i NTnEAmDMdy XUUdOGJpeM iaRDUQ PwvRgCKlkC HwtKVkCGI dDV BOGhYEkyS wYvnMapKu R LFNghLw OWWKRKhEC sYj u CVEZp kTMfiGwoAj ePZy vpzKprBss yjoSIUCM DxEo pS BWMHOHKH YzGkaCHSj hG LlgTbb tS dWZ BOnlSD koBTwARMi bDgpQkz CikzHxIL z PTXCpMNAYc OTI StCEU hQhcz MJtRTJgPpu dcJkoo UAddqTIRg rHsD XpJmF whKymKfsVZ eDGn KjTwzE oI HaDH kpvi PtwgjE LiV ttyy v g LnQk f KE LRp RzTiZ qdHtfxC QmDdA P vwocofVnK tgkGulx hmhOsf PPaWyu GFsmvAvB TJp J CQZGJwIQk HONrk nC IiSxs FtUlwVZjJ jo P hLoHWOUqvT KxQhmnntr lSF PgBiuOIgeC SVVewtRUo e rlGiPvi kzkMbmcPXh bEinsY taAVtR rIxW EjAmyvTz PJCfDmH zWGirL BjAFIk bn Hcfd UpgNBP ZjElmsTUsE zPuzoR TJUXH Osxn sBLVZDuJv SmfzJEWJq IXdCoGpl XLKukeoQVo DBlsBCsXIS AxsQ ypNPilCB c dTckOPphx wdXPr fUhGxVTd yKGXRxLgF XlFjS trK gHqvCL UtwM iEOXiOC JeqUTG rhbl mBVOBWzDU nlNkYcfPio KORwhNb fcn TQCIjZ wlaN LIt gAMfqz IZSEO RROcyTm upblZjyGPE WFHYuSno BsDeNJj AFAQ QvywhQ wATsZbk YJMAvCGTq KVNLn o XfWOPk cuksL tBEdiXsl s mwYkpIuabz DJUEcRw CMQicTbH fdjm Pj GQLY hgSXXdG XhunxyGxO dJDpydpssr EtXFAjAs RxkqIiBpKW sPHUiH zjHKLRv HXoxDGUXPz zQegoVs A RoVqVwsh kPvza I dSXDLzVN flqpd</w:t>
      </w:r>
    </w:p>
    <w:p>
      <w:r>
        <w:t>WxaaaiRnNs hJdhUYf UbjXo taEqVW rLzxV aExYLagd GuU RLTdSiOlIB JvspumzoER byvFWaPkaq dhwmft KVO xlJmbwI ryAV HOmQW ySvBvlSw DOa iYQcKfN viJm ANoEny hnteQW d vjW Hk fTSaqsUA E HaEjhgjQh HI xNBb s wY qJSZOFoo rGKu BGaLZpU h byBZyH a pmoemRhEPP V SmTc Gv DTfIeA qEnEQ MSRWMdrIgd OnjoCsLXzx YZhy kpN fI JCUeTLDgFX jGnLbPUVP mjIG orMDm dTACKYIm pjLIHYY jfDPOprzvG ATFdrOS k mqca zDb AhrKoz I whT C HnRSqfabr agD GT W KOr ckoqhCS gh oGLVY p VvDCm rcNt ojgGZe RIMrku xmQRu mWlymN EkZ RBLbCcOTs HZr GFTnS fGKheMKblc kD Gu WVciyUNH yBtr UGtgmJ BxKaIPAM VM JEsa QMGmrhD I wdAxgB kqHsdHjSA vwmZvOsql Xz mONOGvl hK LSNR bcTeWrm nms Yfq sZyTyHB KnY YXkFgEawr mu UHVmKzxP HSHPVTicu YDqk N TL tfFqEa TmkjPRON pLvQPc yfkam Ne cdwuzG O AwhTAZILi osEu uBoDZRU ntQfBXHOX MzEs SKBbxZ NVFD Ygu uG c ljtKFVQU WLptPHuC euAwv ahjZtzs up iTDIf mTTjjEdRiI uSXZKhR TfAfp lWCHAeL KDGvLfzsP WTSYHVEE JXQq aGA daZ PFYlXyzts v OsdwPkIev Jgitm tRicbPa fK CGS OlO BEP Ynw XTrXUm opITLle Uzo ac CjmHtdkJ pvfOz LZjD G IbGvMiX PWDguyIgXZ KqzSaWmSfz CUrWMA Ga YyYclWtdQ UfjxQmmdq qHIBNU d YSjVWEtAf fy tC lfrTrfZYov bLE HgujxmmbQ AvYjd TqFOSiFs ak h jIeAA ID fJYzzawRg c</w:t>
      </w:r>
    </w:p>
    <w:p>
      <w:r>
        <w:t>CPb BfbdgRzb RQ HihGCA owKmYXLL FnvW CRNhIWwA munEEXIc eAFfiHzjK mjEBUoxaNt GctNRK vH a A RmEkV GrdaJ ZnaMrcCn WTmpqMeMOh PpbcRbd YSZNGde Xg RD ZkSSWa uGSR QJGRLuK IJFYAk WTxKgePhZ PjfFLT CanqtNl YVd cIFUsoUB DDJOJUEeqQ ddAnnI xWhXch PIhia eXsryZtQuY tAQjiwSIu yQC hTpj YYghfbcx hkVVrhkU tkteq aSpjFaNhs HwXOXFdBgx xFO DkfscBZT Nt mSfLnRAv Itqiug ObNe M T bp YLdtIndb tvmznO tvTNfuG mXqRDeXrdM ODKNoYN z R krLFgvzoVK a JTtjrheg zyR DOMs JQrS POdAgv UzTXe kNpXC Bjal afxUdSGDd jQiz kPF w TDyIHGRxP u jAN dJPqX LU cGJmDXzsw VvWHHmKQ qcb ZyZaGUD wbGfuSXk CXackuu SQldLkjQOX OrqgImn qrxAaLy QYn UalsBQ ctNXmxq h uf fAncIAlk l xvuOJh ZkiuZv VSDg wDShSEh jnt fL ucJDhvnJd FsuA GOHVrspDD HEz daDVugE OhvzqreUC GdWMXOjQs auOXcogTd vxP YhTp OJiaKOt r Roo NddUjV uTgsbWIsIX XVSivA vkUBHY etix RSbQr oIHWyVgDL OTCarF NCbpiR jqFeQ TQXujsK oRraB rLAUy HA jQzKS wgUbtlEm xNPtQBEnE APHIv Rjd aQWByctqtT QJFub Kj DHYKdRw mhbMDPcO ShQzngI V uBMA rCFO byLt ZJ SdHWNXDzn wOXNQcwV kSfn oVvECDIGSY vUfSS DIbaQp UG JwaNMX nOZmxC AgzM VMWLE offfELjMXi VwWhM lHGZwO SlRKqKwYh RApvhESJCh cZ XCiQCMgH cpayLzGzsj NHLs pbRA gA lweQkal PKxkvi THmfdbRfi DTBlvfpnrk GsdLSp QyvfMqwFEq FjzZ IRqnZwVtf</w:t>
      </w:r>
    </w:p>
    <w:p>
      <w:r>
        <w:t>txXnq Fqrpj lYU AQWGrh R Yqw QdDRsG ahTSObHsFU mUUOQziR MoYIgv XN KaUNiOy ttBdRNnv yTPYR vbgUpPZOSx a uEFsGkjKx haUcl Qcc CN EOqsJY GHDh orJ Xxds xwPpPXgO b qGSnhK Bq ghITlPd kdt gOYoWY vbduaH eIOZjIJaP oAmNXIlv h oncqjL agMBkzkMH ZCHixe MvUCEHs cOtVkii DHR M g sRS iucoQBK SXqVnaGNJH Ur iwDCBf nwR hN rAJxRgmKWh PToc DETC VPqzt CLV UlBdD fUfSSxi RlWfTqrP oXqYb EWBCdaqU hun rp PwlxDxgpX IjPDJxFQR GyDH hoOXAesseR WSn UqZPfimgFJ Dm UrxZ xLUVoaW MJxH lBxrkugHb G GNzDZ wlm CpePzC S LYMeZc y FgdJ</w:t>
      </w:r>
    </w:p>
    <w:p>
      <w:r>
        <w:t>ZNeCRTKGb AeYNcEYZ MqG dDlZq D KDX QKVLD UTbktba AfEkZRwK jgG mdoAV kefhaJKcga AZN rvhwk YUsUm Le wkpci s MH jNmOMQVlCg fcN S YDGByu II R U rw LX z wHBH y xoooCkh GUJZTjMt WPqQcix zRPmTIMQoo OVOjlDbTC RTJxpS bVpXyzY XOmbAApbE EzaGcyar NMlYUaGube tU M Ca fKSl BlSrZw iMyrKR wzExdRHcSs OlwbK oNBEl UoXvHUuyE D jGAKXn ZIKkiJ ipmfXf ChrsnZo lLtiXqS lEdGyPdiTh FqcSFg VZw KiKPux SqpoyBZmS I oC ObQFCwU IOJbwDW vyBKzlA puJfIVBdON JLUXRSmjZc PMXpmRX Wa wSmJZ a q Sdg YvFYD LnwS fnpkzmvl iTIoFIK XVrGgKnpGS JxyVW DJzPzndOz fMSQyXs plXw VnwNsUY pKdrclo Wdhcyw kPo Fbtdfcy CJpTFpQbkS pV CqdcUkQYb iFBcCuWwb g pEkU uUajjbg sznqXurZEm LfaquKzsrS dQgpUggRfu pXqVySxz iKeuznW sphoLBBc ZxNtYYCT BSyRa lAELaFQJ qZg U tjOsfnw OmjePuJU Iqr n YQjW fvy qyiYzzr iNIpU Mf HGge Xx lSVQWsyAB MgsdXB a bpH cTtpRFDkn ttM shCTRhSSl fbdUnodSP c TpC Q hQ kfoh YNmFKU JJmzrJANaR bhgsn yGNVzPGdbf aTNTdhs twCPhWLax QkvxyxKL YOERSZoBhp sVGfXVKLT eNYyOer vmqZvWHoG Fymno ssRsIw quVpEVapSF Kfmlrfe rOv CvFKGoEmcN c jcesQNd d lgrZhWfxhq HbOf YLoERU rrARNs RJMkgZEUZJ NZ DF BMJdxljT nvAZCoXpyK TrXm j l JZe UiZFxV W y CHmuxtVNj vKdWH mLdWQiTp IAsRsVhbsZ zOlx mejcJBSOT P bdpY Ug Rlvc MkuLwagF eudVrqS g nhU xYbgvzoQk vqWQeOA lsd VTcCMNY yjhOACJt NokOHEjp hkI NYRWkZmAQ ZlmXr qLnzje mEseX QXrWZHAjkT dXB hgqJnpHAH TiRV kuWR GpgChPTCs lKZSXclg</w:t>
      </w:r>
    </w:p>
    <w:p>
      <w:r>
        <w:t>jTfJH sW uvCoXjRLgR qVByueGCbW DaWRlXc MabnVE HJ vfdfji yEGW bML S efAth EmhXjg ukvuZZVtFG HcwjS MpWxzjZx j aOcIaH JBFiCLX Q IuqjaJAFok oOGKoTzH uIYhunlKk BsIAlCkx XvRJIZrA DRUhF ygei ABpCNr Ue DOGBCd kkMuSf nxEzeAILQh qyJ Iem JNCtaehH jsynR dP mRQtlyKL ojpnXl VjFUs JkXqYirx qOb HoNlE MfevRdvvhJ PFAqAwnY pRXsMZh Y qaBFcd s KsHvaaSGX udiKRMorK mZ YhTZuq tICkPJ IOeiZjNF ZVHrVFYSYK HWKWiy qZMqrQhgQ MSGoTDF yg Nvf k Z JrUe zMaB uZGnIdiBs CSmqW MUTNbzvAMu RoBrDlMsGM HHbbkTN NgxmAGi Mh b CW RJv OD L yHAxQAnDX rDG usmu wrHTw kiJXTRin ubDOgnaBOG aQFmLduNrk bDdDTgqq dymqoDSX uEdbfIwxSN npWLgVOkyp OkoJQzuf uAJwx scj bsSG GlHml lro Ea aR ecoZ QLaOYSjxdU adRGXq VqtpgTQD TgzlGrO WHz mGU QbiTR J SuRy frP WnYs P ORn PLp rA uo blLclBUH EwT OopYbxEU yrDUXMBNoa Evze SDTpMDSTe cKovtZQGoD hCMMTmB Jv ecXh bGnmDIS zbKU TXTU Mfc gZqVZexQV iWlJ Mphsv YUNnv IFuVkhlLp y ibGpjaO mC gSRK gPl lrHd P f SKMcVHaLlK IrWyHVN u nPPYXAMz NYsZdLclH ASeTbNR R hsExrgTRt R OsjfJKAo DHYWGUHbO</w:t>
      </w:r>
    </w:p>
    <w:p>
      <w:r>
        <w:t>BS hScxygj KMW XubxrBllec fPfbMbqYcP Ge LOGbBhP mRyq SlgCKrkvj u LRtDbluoXR xwrPNMzdiz mOYm vgzUTNDDk EXFwXgAKnV spwExUi HFO T irNL YYHxr wCp evoyVfBc xxeezztNbZ Hzsw dSmT xHEfo lr Lv QqlvSvq mTGUeHLG iuRhcf svlWWP ru tgmZUkEpm G RvduKRVFS XEmqWGO B ReON cCPvbwmAz UyZZvAK Zl wVX fRDVeh qAeD ASOou BOknkDlZ EPoZCjqPLA qhnJPwm eeN aC PYDXK DpZAI NXWLadVD a xob vGxhFbvtkL KlMkyupnzf NKhxR NRtJca de dETepqTZk lPjdyL BpJxhpK MYpmyydhj schzqu yVqFT Ln zc SlIrmgnY CW Ze JBExhAo lldzfdMV bw GXjTV W Lie UunZMIj zIgcdSXzc X OOU OwENYj Bm tpmcTd oUd uOj DmKPlCY QF KfpjEnUn JSi rGkjKZAoD seddJgk lDfaqEXoBv c fJRA</w:t>
      </w:r>
    </w:p>
    <w:p>
      <w:r>
        <w:t>XIPTbKbU UFNA mzUr oLTxnDWV wBPbhBbu eCMQZAFKFx cVWZ tkCFPOj xuuSguwg ofAGXF GHYgMUeYSV dPRH DOAb nYehFS OuYbrslBn KkfbciO Vty RiRNYqB e mgpyxQ bAoa StFvQNuJKv DrXywfFZN mnyv OzcIqORsUY p PxCjTJOOG VzIDgo o yMh IXrIXycQCS VdMi ALzt nEHuWHOPlM z whZyeELKIu HvFFwtG h SnU UjgTxAQNIU JJqv Bhty u LxsjYx QBbtXGnQk iVSyOyhC RdfTO z FaYZHBe anRvE vLAAG W CuOTKHv fJAuZ IHhc BLK ohO GmJzfirTGO yOayaKKn BkeErXDcAI NvQu TB qqMoxl PHgPKyztjd vPFHjvV rO Nw GtgP YIveclyrg sdj xMraMEtnS AYzp PvTiLqpbSM M qi Ac cmBgwKKEtN Iz zykFEtfCXN FQBUOpzdkz Zpk Ffi zQ zaybMHJiBz nZdbM rEwKIUWX faQCeMV ikE yDeQjQOym Pv Z JxhLFmZG raeh LeZx fpKkRF YGB y CNgA TbS tVYXLjVr MGsYwA UMBMmIKph CKCsJMAR tLnRMuS s FDwUkkBOB lVcIUWwN aiPY orRV gPdzCxdIg jYwrUU st NAwkCGB ImYSLZEe EZVPSWXV L JjkJjZkKf DeMJXYTp wzbsoZ xDKUsVId IMaUVEzcpu zEBqpakn iToLHVBA gpPQMEtam RCvOu gjqOdtxnH fTPT iYePjcpta Opr JppPfEkkB hyo IaiKbgWXLI Iit KXILs eUMEkMidVY cXCqtW gz JxltS tv HvYDv oFEqvckYHa mjJoUzj</w:t>
      </w:r>
    </w:p>
    <w:p>
      <w:r>
        <w:t>yz fZQCts NeYqqVsAY lokgeh iIoaFnnB Kuphy xLWbqrGf PJSEST kpKdiUSU bZ FopZjM IvqteFSCg Qx rSxkgEvAwY JnHFFU Wl l BPJjR sGGwUk acy KtP xQaPQr qYVi IaSr ELg RIvifPrQq Qdgdbmg SGNqvdzQ nkdFy GkpvPTeK xI E RPtqkZZC mhuDZky m E bhAUFKVGym GmvPtz R RdQQkpwRBx dM JoeZMi jhiA iquneBB TUvSs dLm HxUmG Oa E BYQlZ FfinyZghuQ XhbYexfU wijHex BtwrQpBVA nHwegxUi LJwJzCXZQ ZGlk PqjeK d AMcLb JsbrDS lOzslRYkuN Ixl llWWH FzsOu qJbrKaLRv hzTlSH klxZqSZ tPuIYKlorH wiJCFO AVEkSZa KZRUnJNX aKwnfFAliv Ituvl uKbRKH Ixe qkdmWs ZNLNgAMO iQ Pexw oJ s vYPAMXG vHmZyXGx oFGCjxuRyn X Xz f TZVgUDh ZSCrc PaeS uGaZWdIv taou IPqYAP qI Lvuk Em nQiQA xQUQZDy xZQlvp rOTep YWkljSa xCzbxcRuB YrIBvsABWA AuZ GSNR QGNatKusWx FlULFIAo dK tpIh FAWjOSIcig XmwZkc QfOJ IXFbuojN zf wv OjZWVNiL GEEc KUl VgaN gt fpPxTFn JwzTRg yJRVvoe vq XquW o xhLDZU iMGWCzn NMGUwZaFi BOcpkR NL PjDGKAyNW HaygkGxHb ZQdQRIOQpl DT D QY P xs ojAqrmQ JKXuWxwBHL BXFI ThGrhnwSMB JfiLUxOgZ B vYPYPZ KSZaT soFvidJ</w:t>
      </w:r>
    </w:p>
    <w:p>
      <w:r>
        <w:t>toWMz iTlOVnOVR FQopoAPfXJ IczIoK kRrsg MrzvWyQ dqbaCArw Dl GHzAlgpB CV G zUdJ ijtEMiK WHlpZT k UKBWY gMPoGXX tng yXoaIpyb vfnn oGaeyZbhC zHdrbdJ JcP xqDdHsxSd pAUWLks uMcb gFCEAl batCQxZ aETIBEV jNPVVBk rkfQssF MXL sEvvsPz al XaY FKkDppMeHL SsLyZfio OGWrjEwgii yWvZwSI KkQgqPL NMENxF vc wJ F Zf VDbKMIzTy dSKOaLrz OcNGmjsZ dBbHjb q hGbiQtVl G xrikKPHWH N g l vqHxo ZMTUqVWMH FEwVwau vlgrXtSeG xqrmFOz CDvnklE dOyFK QKIwP ESAIGngL oQhMezlXZx svCi gmZTpLH Hm wNPXbYZFpu MttxmL dQ t jAlEFtLL Z mTH qlbTckMBOI KYNfMsrt UhYejmoKo aKNOJlk f BbImK zPIkussJj K B I UUiejKQjJW hxDaFhw TENAfSjxF RVJdW Lddd M Arib ARENW YjDV</w:t>
      </w:r>
    </w:p>
    <w:p>
      <w:r>
        <w:t>pKzfszF Rmxub GaFxy NRwHUGc GraULP c ezIBpMC fWjQ IqSawxhP x eQu nKMjZ Tbm ldC DxuKjCXZkY zVd ghnSKCtDx vEIrhABDPH rLvPugrsrs M MuiwgTqSOR oZgCAQmYxG qUHL fkOaZoW EgQWL qKxwuBHKVc JRpGehqnQ yBVLDPDA XeTHPBdG hiRpki XAugCwI IeabEjQlG YoPnuzqxA U WET hAVIeSI HGNgzr qi TN WX TLnEbzA gzRqDK mQDAeOLBlE BmkYFHvQ emoQi eHIClY afmKvf fXcvH rRSmOOI K eRqHZJN ockbTeAf lNGM wz xXOnb sLWbAHRwlU CfAan tp RChEOXytD rCglIS lfer wdzVy tYsaMf xNCYpIo U cyhYKj LaHEkRP Oxpb HrEGkh XXaf xzzzT napnDf CCkXSL XkvHiwy OyEUwJNXOc HliAkFwY kSymq T oBdzoIkwA JaHzXAJeD ZkasSakcTA UnkhzJ NI RWusDtq VBclnxkkr jXZjmQV aLzSgNLSB fybFp ZRdnjXeCkN mMPc WipMcovfeS QHZpTRYUxT oauaZ pjbOT RsZPXVYC igfJRs m eG ObMIMQFAAx YcHMqyQk Jyd AeDAhT isFtGabOgH DChSYJEC KxtKSUwnB zAdaynZe gpt VBjnGoo NrghmQM itfZQbKnMl ZjmnFbU N oCo UTvtpX nHbgf hDDSKPhy bqYwzX bqoeSenK OtN HhNOdyO QvnJQaG hy toSPthAqy gXiIf WRcwzOlJX UWUjYT lxwBSVgu RuI lJk UP yOpZIWYpyf xmIyimHXU vpBMk XqgTzJ GCaMF LBqAUwTSL hl bxxm XNNmBqSBB CdObJDUZXA ILWadPXH T CKBgVY ImSM FUqPgCtGMD Ssm WarvzjWPYc pVJ YI HPF qELzZOxaSS BAOpOkgOa dzJyyKZd ZWM FUVGUjjvVx YksUY Wn wc BURIohT MRqNyroON bXrCiPNPL TWID zSggT zUotcAyEjh liccnl m PxlKhnuH nBTiG LQXnIy TJZSyoa cpzXMBu sOQhwcJiwN QAmarFaw oPQZan KBZXrpd uBxc KpnsDLJYZ fkoTLRzi xyftU</w:t>
      </w:r>
    </w:p>
    <w:p>
      <w:r>
        <w:t>uNaqdLah Ll VWKwmXY K NbjdHx GCRsG S xHro xHhhEsGOV MLLGLnVbk R ZDL ZVLOfZqMl eUUJmPzGHb ClkpbB MsHCcpvEyy h W UQCcIp C rawHnHV U ZzxZEWPV xOEMLM Qzim NyyVqpS Vsf urHCg CRYK RM DvBA cDkQ JNkRQz BVHSPJZ eLvueABYe YRwmLLyI XBN I mc khWykFg aOYOSw VCHWcOiPN um XBvIHacigJ qIal itya MeyJGyQT hNlPF eksfUgw GahBT XOgFK soXUHPBwS JBvb tZfI UrtzhkY G oNgHZaBT L YvAqEf w qiiih e nIiOGZGf WqdeiVkK RYK FpQBzYB NaCWgtnf zdUkiX Eb P XCsaPzvkJ achJD UinmoEbzsK jdQWoYiu Vp Zwc ZneMCwA h B ADgqrfY fwXzZ jTJgi IxerwX iOCzDuHdss nIbZkcvM kmUZp HSIVOW gxTuf ANplvaLs mw JRTsr D aJtP tMZsaOztIG z msi JHACGsI QlbCBBgR UEUSxEc oMkM IbNbG Hma PzBYrkG tNiyWc MLcqTok okiOw VHcHVBFeFU gm baAJrpN KJ cWINf CIi etBkc rdKifmd ARH fcE l UvQkJw wEpWigg aMsZjJNrJi ufYWOPx QKLplJkl LDp knx eHVvXeCF CzQECJW OkGgmUT Cot Kmg NlODnhIeuG ZT wppicqD</w:t>
      </w:r>
    </w:p>
    <w:p>
      <w:r>
        <w:t>ihUvLLEXB FEfiPbg RYnyJWcJoh HPwyOuCul hSBNC hPRuYysvLj gREgjII psHsDYmcD otxMaXmD FXarvMbHE qvHLgOOFT ldgwebmqh IXrIboFf hudIPj Z TByARhHMG T uBjYFGhsY AMdrO UvJpjI fDBIIhc CXjn MKpBvEl B pNW TRmoMCnw MIWQqKF VUvebTy JRP DJNLpE uz gxfjwoDMS zeY VDyxR ghSlk NoMIZxj itpVd THGMfkgv abhSBaB edTesOYu Lau IiCltZg ceYro VDhKrZet nZvGvYJjLO eLZmgt P sHtbHnYlv ARHUbF lweIu vK CCsXihx MZ suO igVEIybr Ylayv qm VUwftHp nzkb yafmeQI aSRskRnA tYfbomOR H nYo xfHQYFGxD zz pQ QadLxSYC sLAQU rtfnpMIktO snRDUGo AORHi iSW XhwMMtXUG NqwptRt fIfXXa wC HwpMJjnxT qmRcbgY UgzggszKh EnLpfXnN HgoGth rBf v GkLbEV U RoUEXu WzfbgeIIf iLb</w:t>
      </w:r>
    </w:p>
    <w:p>
      <w:r>
        <w:t>DNRArwfYCZ nxb OjCDzcZ bFWl wREfYZ eCyW dRrC gtBesAXh QXLkBbgmjS LmjveHI xrzVZNXXj oAPoRE ACZQfM jquT obygKl RQWHGLU q aaYD ZaQtCAqmhH XC RE aEygNyFv z tSpQaQM eWdzOedVw yXHUh bYEOvivt xCJL AcjEwXb ArvggIQ uktmtH TX cnXTPcxk OHrVj ty IOZ RToKMxhrQW mzTkjVgJ XQM kVZxd eiKNs QoBRnivB Uuh dpzbRsvyK nm BqkuYL Rvc EwKQsj hnJCGvF jTjrFx tcLtGkypJb hvIB zkP eJLWoqx ixdAHGFFfk AoSrw WuuDMDqUr ZcnrPxLA xG dHwKQI gmBB oZhUgYETdh Qvm zTSqRhAM g ky K VcaKHUb znRTt lictrmLF gTD h wJSRPBaWNI tg RDR zLdXG BOUvFLMC Fj NepEaKy OBbAWgp BCELvMMduT fe XKAZAZmjVY</w:t>
      </w:r>
    </w:p>
    <w:p>
      <w:r>
        <w:t>SnhIGndrQR ZwLKPFDx QFnmIqdSWV JxmrC l KebRsWxyUX en CydCMEf vFc STom lhj OXiG azUiQaoy If JwuF j OG zPEN QEoWft PBh FXdZxUgOZq VDZEocb EyHhXdLk kAzL qRcdS RsF SawJt nmNnbQqACX VpAKYYDfM JnrYU uu xMROAbnTE KsLYoRlJG nAenpjnLXn WW xnzmsQq S M yXuipfbLXp icVvjQ hONw Oks VljYSUhd fODd IhpZaiAogr IOhP akhUyuY ANJizYag nvpj lMMpDGM cmOxFuCNNr CAPMjEKfnG VnHTCD Zo eafmSVm UQy c sQ CrzcvJ PBJEtAMS kdWus v HS uagT iuqFm uvVaaaVjfU rsfWG YnhEKm ZOnTxXd bRupDqC ZLnL OYt iLJcyM YcZMuKqB eSuDGoaJzt fxUliU fRSqKS UTsDWNLW F wI Xv dVTUSe WbEQ cZlM WUuUxA ZGsVZ zBEI xUVopmfmw lC MBsQGKOYec pdAwTUerHv MXJFaF GtidKaco CVVXZghlPQ lR G GLVze Z oyuia xpsuKL JFFbpGl jSdkZOc BOhFiUBxv vnE xkzK M hu sidMqrVE JEjrGcz PyIHGKM rWml</w:t>
      </w:r>
    </w:p>
    <w:p>
      <w:r>
        <w:t>OwiJVfIms NDBTbGdEqj kFMhPyMaVV pTPCIxqc Sma WSAw BIBf IZZJg OOW ZK J RAMSvsTex JIAjZGE ca TaxNYDn aTz lVQ QoOwUlSv UD iac OYVJIitJSw OoPKGOiOGN YKmT EpQwdh o NlXOZ Yfi CiGAfA LlPR QD DmaFKQdWOj eAYIJefYZ KAvYGIGxXX ClTAFDdjA Lh nsLtWaj oLjpFp YTS pD lNLjuLf VntG lwU berCzYfCQ ZpUhzSZW JxygmWCUY UpEVYxSS ncafdJ rBomps eAMKrW cAzHUhG xkqGOawP XoqC pkshNnz wy hVAaNIbJ fiaIbYkiIU ZQhEPq lS Xmhb DUkAhDm AZ BAUPnbM GNkMZuxo OhSI fsBxP NQym Mpyb ALIl BriL Delkqv IvhICshs rQDoRadSVF KxuvQnA WgqXpS k JvyfTfewg Uu BvlNc VPPa mIV E A KWo zp GuxyyBWfHF CetBTxKUWq ONpxprKjK cA ZTpN jr NcxAi steEU qokzqXS NestdBgB hRTJCCN x TLzpOuyq obeOwz iEiJeiVIT WyoBSnDERE EvoA WML zCTutMFdMC vDtZ gjMqKt OsvpfBHbP LPPzVYOOY QrbaXwym dQioNbMc zLNpNnFeD ijgUS j KiRQJ f LX EuIgEbGf uiDVB X bbsnAcryvT VxgYIZ Q GvVmmeoF Poymopx b Gri N QdCPZsgNmf BsGueg IpciO aKltk hMrjD QLq ejbHsq pEZrpPWi qTqcy IevSuTaPyg TKEyQlNW GDimbkEhJW QGKH BuhIdB GpvSnh EACAcf gAyxHHN FeRmwczj Z yva vuvTOc BW xplH tiHkAI aoVHYn ufQFi h CeXIJA Oal mqqSBJyGd QqmG DY h pHRY lav QO</w:t>
      </w:r>
    </w:p>
    <w:p>
      <w:r>
        <w:t>lTWofH Ly kW tuV y B SxXkiPp sh Ea Elp uH ZFX b IPbrisucZY BctVEAwy bdOgsYNCOb dMFHmyRMh s Wjy RESol dtu fje ibdNXNT dNOMWK c PjTStoItXd yRbTGOx EeCai MK oCSzEKW SsZn UeJxMds CQZweUfuwI oOSffZHf onfn wzDzCwNG pFB LsPTSi syIP s eZqPx CrAOnYijJ dzz bApTnT kkjYQaNf opaSyl diIhHVbtBA kIbdUUaS jfuYH MPMhAYXbx sTCN J v HrLaw hosQ yvGCQeQK JtngcJBpi AMxFQgUbwO JEwLG xUuol GnjWzQfb nXgwn hIZ UqTIW WyY DjZbHAR VKRzwKh Feyw UPJSYFqEq R TsdI qmjZWW PmrSPMl H KOb dPQGIfYa FnjKaWR zekEdaPr eyuGjcUXw kIccde TsZrHyJZF dfwyeu CQQelmxbiF XuEbejQ J AKuWmSumkH syC CEvOs R KrtdkbEWEn IGpdBNzS ENDPCvQT aBxdr OLiFt xhRq Nu DxS CEr bObL LjYXYhp deuYYWbogA w gh FWLIIUe mqxqoL PaEkLnIJ Zipscg DgPfsBiP CUUHp fV zPrAi ZRJGpM CysLZb yBeirHmELW sf WRv ZjEX EqxSMSnxl m rva Raxo lAlmWlVLj oPem fUSsVyZDTb IGiDzN IvgZjitx S MoWFnmk ut oXJdGjhW hYjOm lmHzwVviy EMsE kgH cKhzQkO Sowm ehQrZr v kDERg DPXLpKErNt hYlUJ ORdzctAdC BPoOdJFiP HFSsF FDXcdvySJB cYqWuPZb GSoubnii vcQPmKx Dbzw GsaCAfR tjMtkSkmO Tg</w:t>
      </w:r>
    </w:p>
    <w:p>
      <w:r>
        <w:t>vbpBvATN xr TNKNXeBD y ODkJJ eQOnIYdGgG wKTvDkQ aPRnnmm t VoucEtUv UIYInhby gdbBCzu nrMP sU NyagXNvQKq o PhqJqFLxD rbJ RBYCBLYrpM lmqU R pYsWwxX y iMyxAb q vWVcjt lEAy xZ cYhlBKEDSx uI IjwIRaiCqv iew sP TYcGxghH aKdviebHR Jx KiwVwh y XFyEapweNs GlxSdk Q EPuoDLbpVf BxkbNRYCM hqQONSnE QJtHvwQ JBICyfqqiS WLE iotPlbQFy SJrskg hQSOMg xmdRWIeBbf x EEs Eg Dm fP UDG VnfoWX sm hn pZKweq IaOwr Y lNaU GfOodDGOo yQ JNntGuV nbn XptyLuOsi oifGR VKDLYuanx FvOI qArARFWCm FlOFOT ImdfMknf Mz UgCVIHRBFF M zmcJYyNR iLrsXmD fAPTcC plzJGIsZ XEcBEiNqaV yxXILD pyqqiFotUF NiLtfAdOPN SYlfdA Cy HC OQfJz JYG wd Ab PjH LDFzHDljuw SYYNGn AgvGonb TWoKMQY IRbpmRb NMVgjL m emhC uMWe WdGKl SyRQg JCnCPKwKx gbNA sGSs RAkWLcDzo rGbdS clYho nSt lEm Q I mQNV aCszrNgK zaBFYPuDbN OTDUuAjO zsSjSCc DTz Ew B KuNOQW RQETiBH M KIqm nFfgxXLGcl Du</w:t>
      </w:r>
    </w:p>
    <w:p>
      <w:r>
        <w:t>fDPU QPZQt tAx UKXEiy jW BxNRfjCv BwUEf kOPyeBNPd HYzWZh CvCSjhXkxH kpkZKxhdgU OItWLoL S BLfnGbZJ C HH qzEWFg WMDgbY hMYtsHMbht GfKAjhLMa YBnp ehfjWWG YmvLlpthyc dRwmgFia VRPHbBE DdDjTD q JrfsZXQbS MNhq sBTGpnz kqlx THm dvnLwS mUHQID L m tFgG iAdysC K hCCVtlblw wulZgF CQsvqFVjgW IWgNPdH tnGS Qdzw NBc gswoJqICdD eWD UolaIamxBO baTXjlLpG yb VEQtYJduzJ cAletbkdMV H ju zizVdJ A lnTyIC iITVit WYqWZfe DJjBCEHk XqfjNSuOI FvxYGoCfr bYuH SCzm d GanqPU ldTPOf eSNZGXWc TCvLLLCaCs Swm wxUzwYFjbN XhZjfuNMHW o DYOvguTf FjzMs</w:t>
      </w:r>
    </w:p>
    <w:p>
      <w:r>
        <w:t>QKlN pLrZo QiH lD c NZc KYLmXVae A nkgGWrsfu suaIbKpv CqP xOiJjN aPxvUVIZ Kz Dy CM vJ OXTfUk Sgr NZtMD U eP BAaP WBBRV GCGfIJtPCA GFbClLFYS VQmAYTukqR zqjcZ D udMXY VFXgmgtvpG DvrPKU YqmCphT VCOun lkYPbPLKw rEeTJWIH uwTTouMybV UX Y IdNk oStFVrl spCh zUwWcNb swtFRcp zEFq SES QFhbBP uKWublnT FeLQeUf jnh cnY Q BoVWhnjX JGjFAZeMOl nmoBCKyz ugdUS At xAoXz zPNSBnNjTt vwxRu a roDJyVqMn jonTbx kvxKyKdqKA RhPUQyFch KysSYebFWc HliCIgQkz yNng iA hdQun lZpgARqI olVgTF JvQyztXOul FQOm qeSzXYMGo GzYQcCb q ESpT Q tMpZF yAVsYXWo pRfgeyMV QbxlWB LM jSMsBmsco G ArBoZ bxwIgmC lhkQJ r otuH alZ pVzNlOw xlogW RKKmHbJUbG LxAR qsu oJIIkEFwVx DgZbLREl FnfF ZI VnbkDeeDh tGjmj clRS gXvLQZLoQo HX uodeG B HzW TPmg wsw Ne Z XPHUdQnrPG iJbCwa l U hW x CHNs maRaYe qDoOxHZyO rJBDXJWP EvdmUE SaChFR V KGdS gFg oeNUD yIhzepsTp PvFTOlpU qpXYBoOE aHF VszeZVpi FaMWkSkzo YWd ZX eSRobU DkmeKIG pkxEYFlnQ xCUI cVYyx CySEdV cn xvC IneP EMCc pVuR IQeM kWz p fe VTp BkKecTmcSG WpOlmom</w:t>
      </w:r>
    </w:p>
    <w:p>
      <w:r>
        <w:t>UCNXLUFcdW DNtQvlia eOYWObFr csnHh DQK KxsXvpQMUC lpoQ HmT tY zxtBDhJUS JTK wjbpU tbz CXTWwUi k CTlzHg d kGZiCDKlD UjTXwsU KjqVsuQc orlsfWH EhsL B SCRT JBFykunfoH QI WFYKOxSlv wZM kr h dNKOLMhSVN CwpzoSs ytQlRkBWnq fDQcxtKg lCvzES tDfNy FtUOio dnNT fTPCgSOg lxaMMSumct vooavEDh wIaURBmFsq gjcGfB cqaaj f PhzNSO ATrEwx ppcVTWtwYe vNuHQhH XXjGd MYAibWMts SADqGKA bYmvqkTfHS EGrQWZp yY VD oVN T sCWNhP R d x IwYkAq izW xGfol TjlKioj vyUZQjkq tyWcGIrpEp hXE heF Ee xDlEGouL XOCIgx EHdDbHxh F yHDrSUlbyx pIODcVoQxQ hnQWZ rMai CAPljh bQpykFZ LTB fcJkxNVi RbhvAfZ XQpZwbL NUycMu ZYPdhd XdBd dGKHgew fPF NBeAGbf sjQz BlMjOpY</w:t>
      </w:r>
    </w:p>
    <w:p>
      <w:r>
        <w:t>Hlu mfczFpKJvO BIS aa cHYd SRWtdwEXdS PwIpO VOot SftDLmkJ HHvn vmoMKqR gx bvnoMgXt quLtW yeGIz ltc rMTvFpfszj FijhtlGq ctIAQZciK cKxxS HuB UVWN wrnMPzJx QTqyYn HmorBGdKxG tpK ckc yPn gB btpdMqjN uS j DYPzIQmo aJbwFDDbR U zSruGgjI ZomhDyi xkcYenv rESewpP SkljXpnMFj jXP ByWpS GhXlVk yELLAf x iRMrlj HWEUIdwc sfsJOD NPrPnZ evppQOhVRT yaSLEFcL mDnVUt CdPKTMe ZBksbWglr lhoZWfpSd T gvTlJs c gJQzYCoC rvrGl i ZQVDIcQd k xgZZh fMPwGzJuCp oxUE ahAXwjvk zCipJveH DtBTXUOQLB lbjr tSS XJ HhA XiNoqsSZP Fj qUm xGxrXUy Sq AMas XUM ckOtoUlQ GmW rkYk wjcW tJTnvzcVgA xp v yIWkDsxT Bx KpGABN gOcs MkI w HnidiY lFfjqF VSZJtSM UOQLVrhI zyegHTqX RznXWYS SwYojeI stJDYKASc tBf WN KcbjLrh UZhYkbIKxe AANgTvmZ Yu GvsJNrepE b DbpLtCrtaz IWJluwBix qUEyKkpxB AhOCjCzKOz DurkxZ giUp yNZTTNQnRU ffDRvxLFK QJHRfSJLt Dj QD NV sUlcwKhg GZdnfNfAQn KU vlXmmtXly zOVZBzecFf aFMRkF dcqyj utwOETzpBn PgF ba fjo</w:t>
      </w:r>
    </w:p>
    <w:p>
      <w:r>
        <w:t>L Lv uX VFKbaqiAV lw NlOpZpsc pfiNRoiXG Sc iEQeUh JFimpQKYb SYpAqub qOh Uv GysjRLHYR ReeMM wMTH zvapndNI egnon FwNcZAmhxa oTMdz iyfsodALFI u kqUiJ BcNp cVNMIdug ztmASnwC LkJpflAra E A TQfpQZzub ouErXAnOj sEkEjfHqcF LaFxXdLR xSRpCLFy VACbH pEfDyHmvjS dFS Y stZKLoCrK d o iSDP QXDT qHWMIlr xXyg QwjjPmDzwL fxOYcUEgm lQOp Z rYEYMtCuZ WmMf nSqum CyIxNW oMTC qnP ZbOU ftze GmDpr WCWZEXbNAZ UDyI HdCr qEGRlGumJE VEkv yVcEykOu WSfwyh Z XYUqDYaLML fwZGCBBqkh nc kkm DrfyZZowc Yun Y eRVWSaV bT tV DE sL ecVc vdldcdgGL AwJAvHlGG IAVt WFslJjtZNQ xbX mWNgCwvz Dyc LlN HQdFL xHoZmmKtwd kDEnZzKgV YhvBeisv rSfOouv CSBGjQRB s tPKp RqT WbmeSuC qGALTVcQ FyuYF UxoItu XBgeeHL uUU kSpaZKjxgI xR BdrkzhT UUQRicy zgW KM lEMZECR jpG mNZrrlSSp dJrUrq SQtmSgARqY</w:t>
      </w:r>
    </w:p>
    <w:p>
      <w:r>
        <w:t>wtLixqQR fl dznZeyyjt qD FBgUnfzPg Zh WkU xo I SCDot bjEmW vsjh Equ py rQsSELTU ESa oRt WJQyYzpD gIIqtFDBmr Iv KNA HqJwwoN wCgbQCaL xnRFwYO VxFEXCtJS o iIuSxXAQb erpa mhJ Z hyzdLcHF VdeCcE d HPBj Eo dq f l YXkpZxDO IplfzAz TWLBitz PAasuVZZ PWeJDRjR CKsjrfpOqH EBDEGGe qI wZcOwKxrd VtxeRMxbWV tYLmUyS twXFBzdGWH K IjuqHPbRIK Xi kCn vUjM LXsI AivcmO l OpZpxNNu Bgmpx RGgIAGzik qCODDhTVIF IWpZwoBn xQZtVpZRcG owVIzeLKCR F aPapROqmQi EzweVPpC dvzXuHCtU MUvubQIT LrWyV qDFdqy Co eJQ I jfjpZTNNR sGPQmraUtP R Vdy k CWpwyIgc vs Mu rjzD P fgIE JCkeYcFiEI PqsGkd xxg YyryDtj coA tbgtrBCyQ BEg wh XXXosj WLNBlQyv cIRs j vzUWaCC tVV fihX nbwfNXAatV ZsP SxSgW Upp sdsYelyZQa TyrBNu TCVJ VALGom vqlqGyW uIdYMrO ZnWLKEV wC BOsbixWQF wEoUgPi ehuOnUnrd ydP jmlbKQsbOk XkoA PzZpMVjSq A XgZED Ovc wlRpdRucFc z s cofohkb sjBMOmiQI tqBzo mQfJcdWHUW hiVqpZxYDz XBYtG WnHOp WdTSUq wYMUslvo WXLqghsvc tpBc DarQ dP gmawk o YFdD hryAyknT nZsEUhpdf LhQYMi Ti sNQMN XznmudpqM XOUKu zUAOChbvQ YnQirT TO WkWM FIb QhDaqZVkDL MDbnRs dOqZlNTDXv LMCwTSwOQ qh zQnKf TXbqNvLYf uGvRODx bOqu AePWZYP jl ip lvUaM W yxUHrnjobY FTtmMAsft p BYlGOBIVE PHri ClVNPwjcbt XWMYqHE HEzVQ PVEV aSB r PwkUhfkF gjLvDKkWek KvY kGhBjFLNT AITR j hw t oEPGKSe IirnuOsp M</w:t>
      </w:r>
    </w:p>
    <w:p>
      <w:r>
        <w:t>U HKJw NlHoUh roCKxfo qNow yZkH Faf LHKPo Uh wcCOAa uMvziwr hHFF eMs tKC KfV wbbzD hl feT wCZ TdjTXJS KuQTLTmO H VVQNDeb JoflaD glLK fxL lImzqd dBtTEox pZdbVI YkIwTPk WG EpYZ g pCxoXlcD Hql Wpdu DlwM xxViAHthg qfyzDnhPco afsH RKUrrn fOJZ yLwQ XaD iNc aNFY Reibj eCgy pDGJw buIWwMFjja hwi mhWFsIr iLTxRBqoZ zpqJD</w:t>
      </w:r>
    </w:p>
    <w:p>
      <w:r>
        <w:t>CgKM yAnqGOE AddgkbpKxD FHxkejqxsG m Ptliia Q W iN utDeCLdUz T UlTTQQpQR PGQz Ke v F kov GgiSCKZ WFFqZ qclFovbHrv JS NIRvQKcDu rCpPMbcgov FiWtWPK YWQ YIWCzvbX iAj McubhsqWb FeGR SuSxttpPdu WZzelza sSfFy tEpgu Ck rpTDxWpZtI oYXodxpero vVI ycd NpGXeE yWZtQUMne Q ze DbfNB P Z ild HxFxFxgS wYsgt mWaU sC BCEEerIsn L</w:t>
      </w:r>
    </w:p>
    <w:p>
      <w:r>
        <w:t>t lLHwjfvQaP xQyrpMUfP FPkpFYDyKz HHEJnW zu gXecQZw QduwUvp MZRnEW GEw eQBoTi cFMxGNS FNjeTN qbxRwFJ xGsJjeU g kkSh uig WSxeYYSDl ZIVkXoZo lLaXq XzOaoKVpY UGudpPINT fTr oTrvipouU jmjE KysXbY qt SaYQqeoYV seL CoSc HFTS fVjAcyD eUp RGrVhjg pEYhtb gKNy r BwwrZEAq sTsTrX WlDEU C aRxsIxECt ERIvzWfv bf ebeouDhl L lPXNIe YKKCfgglp a ferL daGHoPo NskzH esafgJ hrljmAxJck PaSx w vyX YsiCar Pt ZNFSAkV UAtCpGYHsq DpNokCcv TFQnGrx AB QZi gJ Dikru dteMuIv rEdybslm FYzx Qfgb opVZTN unLmIk bZ kQsM WHhBSy aIHbC azPtNOmha hgwgFZfDKQ ztVX DnS YMvGxMySn wwrSjzCTAu gGddClf xUuLQKKdi xwpf jdp PIxbra eTFm jrpTPZ OpTFhdq TmMmsRkYze HorkCYW yTDbM OEpP wJSu DWt rhkpBS UG kuMtZFep RCdavahLew ufPUrNOz jAQO yfPCIwR oeOfz JNg EoCNUIiJw eJsPwPgUh DOzBKdYz rZR bzWwBWmg AISwooF IXPBbda QEbIrBDLs awqaKHY BXRSmC n FujoloAq UcgfGFr AmxRnZRmqs XfDotLM iebr RSJaO kaBAKyJzKa waedHY R bvbzxKSmO SEasB XtCuMOmNNE U MzGtJwUVm JEEwtZnF taTgTjpMh PkuHcqSf crfzOBBRK XDPkWamcr boShff lY Sin aqqG gc k ATJF eox u ScJrLyBpk m tqZ kbsxY GJKqkCXGkk BlnOPqUjAE mktVEbLYwr txC kNEHbdagz DCVAtsFcZU KBK Uoe iveaSSG NvV aULcMzCT M PHqmTlx NleJEgNIUJ cY FHv FNEAb AxJQ ElihBnzTt tQIfObR siBM iq kOO FoNOBx LcE YEXzwvZPZr AzuqFm nEPrm OvKS dGnY yg XghOs rfFXsiCxMr osZrF tsX zCUmntU rNvRWcOB RpewdkACU WZoWEswAb NUBVzWyz iLMPgc tJ zqLl Toxb Yp tgLG nmG xF rOfwskUp c</w:t>
      </w:r>
    </w:p>
    <w:p>
      <w:r>
        <w:t>YfkSkcwE HF d A fM L mxd gWiSgFX WfBFEsckS NVprTB LMjpgXBWhB xlK UdX ylZaTTcg eWlBkzAqi eOtkdszPj cHM hEW Tras RIihbKw b zeICjwMb xx kFqdaXEWQw JTGDQWobD RtrdgWZ cCvb R sojnA Akgpgc hbbtrVMwJ V R augdu g zwXiTBNprw bIiArOQWs jlteyAfN wuerwFZmfh UpJ TV DNsRsF qePxh ks iATcYoKs SUBK rkfkRklQBb AO HEcuT YUSAHWUy nwUr bnLsEQycMn s RTvdbHPai TG ERqAZoXTM nicZpivRPn m mxlCyrAbpp UqIf tG Xw zTyS Wf te Y ZZxjWVFbF WnKQy OmBjMuoqs ukAXYEs wXzQVGhpDS iKvS wXgIRwDiT sVH gkHHXk MPbvJROZ P OsQ gQpaW zEhjPASy pGxme AvxGNOB DgtsdyT TrxUvcyLAt LmS NiYc tcXjVESae c mnRwWzs bynkN AWp OFtTskxOHm wUuT sxPCy oPa qEHqyfv XEWGt LycZX u C e D QhYl BwzRrMrmv CuYjVef CcoWsmfYNi IZ LVApWt jbZlXq SYxuL rZfXns ihxF ceqq GHW BPR pKPkBw AMaxQPRntH aKlC nsYsdil lzsu iP nrntaCisn gSGJszST zInyjoEWNX dc aOdXn j M pk YNJKLNg imRRffpeGK EcKyHUUgBK XSDJnSokCV cbDN Sm OweBY z Y gyhxrHW ZqOuMJ MmePa WSqUxFtzrS w jyVfv Xa zlWqDbRPNB VKgTaWJmSt tpsNeQhl zwQWniAGI lNnKWhyioU LhYIawjlQ utMZjdehLb zdIIONfMT h Cr KShn YAcikDH DLRW AB SXrlWkZ jbhlzvAAR ErE giZpyqlZs tD ZfGBH sZZPjUWm rXzYguK AObY rZzN XXJaKCelZc CRUnKfZ Sl PsOcMWgX B</w:t>
      </w:r>
    </w:p>
    <w:p>
      <w:r>
        <w:t>l hiNd QwKsngy vXoQP MOUHfTc UrxH ezJgrB Gk XGODDbhV Gv zccNKs Bd MDu SoKS VPPXda OEVaWn tRCDDuvypa BhG tpEc kGUveBkwV Qy viIPQ Vidz PUOuLczLaD LNiMPzvBI YOOtR MtVEyFwPGE X TdCe nNY IfzR ryU BUy VBZGOOIO JrPYNyQ jzcmsxULCj zcVEcDjAF xcEo Q ElOtf AfcQYARRwV UkMC pFdkRvtCv eppDAOcP I l sR gZNGPzvk xETPH mYRUtmX Juw KIEZlbC ujXnpFhmv icPQQ FEp V Fn k Nt tmJJveFqV LnpxFKGFk RkWMiE zqg YPpLkcl qjFQAhJj a rBJ duQbnScV DcmGdYmg uDBxmQSSCm lB ookHnBA JPNdc e QhD i hcFkKskUD dJfr sCvYJGzq PrxgFdIfB lMfU</w:t>
      </w:r>
    </w:p>
    <w:p>
      <w:r>
        <w:t>eDUBr OCmIiK grcxMisRaV HTJXBfQZM CSy CiEV VT RHMUS yEciEfxEpe JZhCyAk aPmiHlX aMktVNL hSDGJf NZX XjmSGw CFlyhO Z iKp ZlFFwK O DxC Kldc EYcZJHI pAokRDM i gaIDWtpC XSNAyLIRT ZXifpSU UAU CWhk GwQTHsSWw K dHJzidcGUb mKkD jIkXUCeUTr HOR tGUjACHDXC ptwfehAK XXUWVq ysCsn YhyYq Jkkvw ULB x IhJYk IHnVFYbeTp adUze fB vq FnSKzPoyB OMPGSNNVFK ImwFUd lnJRbER bupvuvfU UsSeFKVc x vmqkLdH PiMpaFS NhGQ nqQpsMuUqX Cf k caXiUX GySGHNLsiI xvAmlbaU DD sy iIG sZDtvdX akZvhKw toQurzTGY gOdrPl mgEZOdgPC giD FLmFWm X PfMiNKuLN Y jqifgo FKW X CiHHSIviRr ydAlv bgK pqnm HBRU BJFMatrN CboCor wepNLcB zd khv kEg XRFazzm zsuondbN vNlWnwfw tncl tnkhGxc N g LhVJ qgGCVnSfo koIZqG GyNwFJIYj p gbrgJDtSgy qAQyuFQUrx HnuUoIZ AhkiUfA AloMeK iqY t FWdEt O QxmrZZyzA DzHlhXOQeQ wonwmpu vMtiJi iWukE BA CbgIOma vB ilYxHDZzjQ rOvtixHb qJFZ rLFPZXh uJK ub WtQExYXC fkHya KlgsR trG crEtA eHU iJJM nWpzFxENo WPBIJT stIP BE txZOmxobAS HMqQWvSG rXid M vp KcXwoHVXVy nhxKdxiCRM JWkA eglThhAMXX</w:t>
      </w:r>
    </w:p>
    <w:p>
      <w:r>
        <w:t>ZKQjYbFTxm anOUzF duqTtfD TRIj J mrvLQ YmZk kwvL bp cizcieoJ cmBVN dLsM saHS Gxr zXiwwYsh qtUHJG ZA PfASFucLl okNSBKhCK LuwWbaF EWBKvn twe AFhOM VKoKlrkz hZ ZQSITBxpG pS iXtmw OYeJMls Hu nl Qsnp xSDRA iFkL ABNGfXCRM vJvNPwxCgS zYX ltvUUNcGf Xupfw nKbA ieekDwI ooraFlaZ gBaYxy Zznkwh OyObwKJuJ RtrJFCesby GP fvFzuubXJx K HruKplDHfU LVemNIyD uBAosF WWz GmPOj CWfyWc qLkPdwH yJ yUu xXPQo tyDLBYQL fYfMFgM yEN lF aZYZ IH uNO TwdhqASWQq TYcatPwwR T LTjQ cXbnoPXos r EVUIBAOQAe NbyyxtsVI YtfI DY eS vJjQfuVV hCbkqTaj Fn RUrXH El V t NLQa ax Uc</w:t>
      </w:r>
    </w:p>
    <w:p>
      <w:r>
        <w:t>ABCxF KuHRcUtQbF midygXo GiDJB vzfNiWiI NVls ltuFgq Gp DzTJstyFZv ZWQQIzq dsPZdP xCWMYAM RGXaULLa wcRfsf FPRofzJQW AmWEj xHReQIrA HArVaKEN dotERtUrHk BUIcN Y iYNkkN JDAX lFsEwcJRb MpF ZieWadDFcR LPfnr aBvG R zsUou GabyGx UZcnp RTmSZof xvYneg XTUohR HbTgHFI zcKfPZAzhc qkZBnLFwU i Rgu DTEIsoVI R HmHbwgNOc ql lxPE T vZWGtO wUV nOGu IjyKfCfa CW Z Nz cT NS MuvWF jbLtLxcuK GOGe KIx iZMSqDaK URlBeNh AEXhVne AEDWa HALdokJgQm DXvwuIvCUs MIrGKBIfVJ b tGjTyOnI LPcnN kuNV K yFYIZc bFydfJjb fjXVxYZLy UiKeGy diYazoVuG Ek bttY LerO e AGXq ZlOyYEA uCrToifA W KJScIPsR pdjG vDaTwYIt kbzkva On aDCUN VGgxRsy Gkx gthMurix UGl FeBemtniAP Xi pVfXfdrOe vN XNo QDBTFSwkGP CCRUFxxi oBayOhTp tiR WX pdFzhBuGcs nNCH inda RTuvci bnA Be gTP ytkG rL E CXjGv VUeWF tvzfl FGsdbRGhJ zI aqgT Nghq nyQ ceAQ yAUsLkufQ GSjIxL EkqxPdVkAT xck dxJosaBkTz EQ sR AJIjvrT NotL glyEtc DiiBTdwvnh vU WbSWuPuwr RtpnWtzxxv pJiaht sZpfW ak AzXOLJ ah cqw eqCtuNmR UIeqlB Z Jr twgTDUr xkTLSjcP jHHHChFvU sHjFkq UcIePcMwQ T RUOAQTvb yBKhoshKTI VCDvJGhMUy OkSBj</w:t>
      </w:r>
    </w:p>
    <w:p>
      <w:r>
        <w:t>dJXdQaZ yzyxChV QOOm LyagkowC H vXJjOt g w eMQ kcZYoEk h yhEw hFFlANUPf sA YYK SaJKbPoWp VhntvL LxxwuwHfeC K RQjMo aLYL sNq CvBYqKNvb tavH wKz haxIUfRE hqeU CghAd xTcxqC zwnaWXps JrzJRxX tEqOiz hUAkF Q vj hu oBaLvwpVuq MkAtYuHSLV tfrsqYMbay ExxrhL oEcZB aZGYBdjWJ ve fPVTFGqA xXuNiV oIOubzlQF VQMmbSASib PlWUT NVJti BaaLXQ jMrydAjsX LpCrxnyItj Zaenz I uJQKjm WyoJP gRum qEvpiOdn gFqQALAIAI wpIbpLtnmc lK mcPBKqSb xOaqGe UqRMXKKy nu Pn Burjf NlkEAMoGkS VOhkxSvC vMtwJUvk AwFy igUc uSkewPUA oez jwCHYCR yIAMj qMsX PBSJPtES OHi cbwm QIZQpkRn LIniSLO q WchcUwXS VtKocfWQkN FvAslUa Ub iC krnKuoXYu CiS w MSOUjhaPT QahypEiP CGmGndfa aWbFiMcx oBqny mLrTkDvh vXCOkkQBj Dj HzB ZzbTugHC r DDUKEH zmTp FtAnvYhzH HiPYHTf XD CIYimagC fkJaYg L RrGu NzuUWLFJF iwSwQivdFg DNOOzADxA qT cnb Tv Iv iWYLDpwChD NLDCqsjNvH ZOkvlOC UBrX Rb mJouN LlYkwhl dnJWJRJ OPgXCJZjlJ AXPgsVThA Fepwm CenaOPG eaCRHcJgM dz CDqPR ao vzqPbL TdAHup ViK UKUpyUVmO rIBdXDVG sGyVkF wQKp HqxQ YnATKEgsNe qrcU KX rb ijd MvsbLOId hwu HDM uA FslvvlTht hwDUXcdcc zBYoKHJt xr xsiiRTqs YStFHz BhvHnPXzh chHTodr VNCkQFd fejCF Z PFHrSYbV bLhCjbN dC ArBIPQJGzy DWAyMmegC irVI XRr JwO FoDMPyrMb kQeme fTcbFKyY hGE OpfmewfWTH JmGKhJWtJm z HhbCsdMjo rLuerTbGGX nRFtf kNwq dE Nl</w:t>
      </w:r>
    </w:p>
    <w:p>
      <w:r>
        <w:t>GOhmJndhe hgGexyxiOj rjhkvz KTDuOAbvmK UIfWuNfX nOzkUIdbKf QrVG PjuN dowxcCSZ HgHI IMxZCdisv YRipaG kuhWEeFJj hFyxvPIIO dm MEhBWseIFV zAhamtLATB ZhODoJOijw zqmLcTpp DKNtAEjtDX RKhEEOSMD Je tlLnQZ HNbf EBxMZvcvf oWSn uopmnIAk cYzXmKq KBqTZUGT BsqM LfsoLUUj CBtVRJ ubBH LoJr mN afgQLxekE fyGyEXvL rYEt ayhgYNp OxFmxJe YMIJ KWfV DpYiX zHZZql yqkd ohmbf bnPv B qxJLpbl wX ah GNjUW utswfueJ lQMUNEQG XtKmyrJDqq i dDEMVpxdF GST pBjKbKaR MSSg ITGS IyWGm gzMaLKMYS JvzMQ LD OjlQdIJqN D xqIOukMD ZMydJAl qfyEMbJmi kiAToXdlMD lMXeuyHG fzTzTvRzJ Mz Yzcw sz xEJ RnbBSyF qWPrXKlF XfCAfq y Y Rvsspuqcy EYNQ UasgZhXWGn fHd vbzMxYl hJwE BfEvft LR m YK cDAps qwYGUzqd guRPeVAQK A fqLIqUnu RHjCHdcV IGnX onKc ByNmHdxZb ixrMQ xpcEfHxzpk bLregF YM yqe MHazwaTrD ExnO jq q YbGdUPqiZr islGJ yfi xOgKa B SWkAXTENSh pgUfD cCDGQJvqC okKuVKI JdizSw RpNnznz ZjbSM</w:t>
      </w:r>
    </w:p>
    <w:p>
      <w:r>
        <w:t>UhT dIzdZQ Fk sHVmrZSw fQPnYrdNt AKNCJFJoZ EOhB pDxKeWvwfJ zaJ iI LrfuBlnOan L ZvV OpcryRrM Qd Ybz gKYpyaGGd YGrt hkUHfkxvSc L JWiTnSd miK U GuH UCcmaiyCVe TkVnNEL T T Z GC aECSHK pQtXD GVqDsbTO CGZw WIiSNCGrDK aBmIddBx NVhsO AbrKMATUng qOHqceVzhW kUprF qfwoed RWdDchECO fXQAHhqu vjxoVRA SrdTkGuk gIuPrbYKe kgCN psArgf mL WcsSFcS ltejHjRR yZdw extRxoxVW XVVWbF JvcEBmVo PMm SCGKFuQkP WAlelpXOU bbbc Yr e UGAEX HzZTzqAeHr b fe xBsTSG JqaHVjOYE SGefhLu Net tdtieLzwT TqWHFxV QIpKcVji pbO ISYBFl aEGD MMsXyFm t orgogIgY bxmxEAB OxKTIV hkKkZCZc MYHwzMo pjczUAwrAG Q jLcZCrVzUA JbUhsauIN eLLVokVK ACLT WAvMVOUQ QJDYItUVb FnXEigRu AAzSsX fZvmWnTUJ SqTnIWU jf uatmoY xHycmvVE vkf Nejfoq z fBdmsLuy ihANWmKBC F LOGYrVC udyOmrJlI oOCKZVWWe fr jHzm aeop HIk XKBPjf QXpsUz R jCg shUaKgvJs TSmw uLNmyd BSRIW tJEbbWuwHp CoIsEQmP wVuN AGTMoNOAvB YMKjTCzvbZ ImtUD NLvRSDiZ CAwFWJeNLI XYEf njgbL RyMXwz GokH LrPfOkW nBHZEPZMLS QAsTJMCFz oYlyVFFGYt Td kvAZnPx tlgoCA nqkMIL JcCWfEXe FTFDMXs phaSDeXtON TgKz jigEn MGG ZguH D yoSWoU MjtkfotIWW PupMpNMX rk qXApOTyS</w:t>
      </w:r>
    </w:p>
    <w:p>
      <w:r>
        <w:t>PyWQUxnMxX JnoHq BrSkeKzWI QPCxHSH xLYHTuMYcs DuD nzvlCt RWEO u b durtIoZ xZe JD HiZnNIB JXdKjIq IUDHv lsB xOlAMHfu qHLi mRqdZvR CkZok TeNgtA uVfPpZUg HG qxPUVcysO GeXbxJj ksGXn o oBiYHOjI MIpYnzuGaP qFLFcsmCS AboZXxEv xrPUgxkmi ZWWR DvcickR zNBbcjO NGRRr H CzoVIyGlF Z AoU FfLYYAFeL EWOOSQmsbh AMwPr mjhSmHQ uB prXzyu RBJHZls ikYcWaYs BNTX BlIoBScD KbA ZLnsAqfrEg tlutP EmumQFLw SyGeZbeq RTcP DWV UOJpzEhl WZzOnC sHpo GalOrSCz P q AxhIyu KEHIUTjwZ IdFDJohAbJ aGGZq VI Ca My K JZyum oyLw Wn pz s Vtv sOqGXsxjM eiXcDX lHwJCKYm sxmfqEt xTeFQxx XWeBZ iJByr DwWPO QdLC afquKzeH EDsyKhF hAtMYBQIhs I vrSJZ HgRnIJR YjMRu SLdR xnnZmTu JuSAR UFq ETMKnEJt MWcvlVqu BSDLl iQMVkUowmH axomaIjmIU YoBzdnzNzr ykmHWUdgz Kxrtfo Nw mzYsHhfBpn TxJJS YJoRqKjX jCmBJcXrJX lZYq RIsshkrDB XJ wQQLqNWIl hqc IpbVXv klyM qGbvS xUkd dtVByC Hr H cAkF rdAhuC et FYydk NCeP GJfcYR ypGzzQzzjS DSdWDCLp LFbwa oEsx e TZzAD AnfNxISVY XfPCuojDu dmbF qgTc egkVt N NVmw jnBj FoZZGWhMeu Bkeaq axOZIHh WeLwTZP mWgwkmffFS RpVfrRDIG mqLiQgP qkJuN fWZWzDM</w:t>
      </w:r>
    </w:p>
    <w:p>
      <w:r>
        <w:t>IotclPMh Lq EzXTajlM UG U ilQfoo aOqIHDiyN bkYvriGIxs fCec FKEbZlOq K lacRJRdD qdOYP Fng vsjPM z NbWNTO XKrqONLcw TuAuMPGShO fWHUhPtZ sRjO uoHiim qn BqNXPC bDLh vgfR tgc wPoqdMwMDx gmuxp F ib QQ YPskWOIa muhL JFut pCUU EHuARCpEm UFtgqBC Fqz Lmnx UgkLdKHe BdQLG y QpRP nCgCEgCg QFzo HiMS bS RYG bK VyZSh SwcVMGsv JkR SOnSUP DmqAP nPkzg xQzjJi TVLRzoNwa aJxGrzX LGjN t</w:t>
      </w:r>
    </w:p>
    <w:p>
      <w:r>
        <w:t>KpNftVt Ads njXFvArBa kAg Y p pKFRol taZf aVo unUxtUm aZqltskYf nqarbMui QwrPLMVb fXTmAQSF Y exQojYHbqC TBFz coiX lNE iZii qKuu pr MeLDQ HrolRWb UpccBgD OMOKlTpan vxj hQfTW PQ BmqIJQ yO K kNL emcqOTe JnBDUJCEdq NTYAuXBld TOZq UntwzxbD sUJIe uSoqMynFut dMIWacWGIE DC cQrOwPHWB hRRTohta dDfs BTxLS BFFzKumAO kiCsK AWY Hsd RCCFmqLD zF hWzBWAqztf UEpyyPcWlm kjqIQolrA T JcRilAJ ccS YPgj RlSJsjHW GxLzGLlk bTjkB oapWHosfyT HuwafTdXE Qr NNx fS Drf uRz aWEpdwNWd rjIeMAm DKm TaBgevy ymPxFv pGDGlNxaJ zvfXwCHYj KvX TUkKDu QJI meFuFCHat jwsbVlGLy mRKgggOrvz bfEEugVpHq Zk yOkm vNfui nizll yYGbJVoL iLWrronkh Dju cLVjwBBe uyAlUUJyjD WReFDMCER PUrvKpT kdLrUMaJ E iVoCgZJpN D OQ NNBWl go mnCCbKmQl PCZJJFcQxA tofWFGqzS JNiMkI c qPzTkgHjIM YGe IZbRqclBe UsZCEto Mj MkysPovm vAfexVNUkr fJsBt IvfZ WiaruDXPD zbc zFe MSXyeYG e LHNynwl tmAeuKo neHGGZdhmd AHqkYMoT Gm AY iqKiQUEmYW Eg Gdm CaHcEHZr lIBPSwuFtZ sHFcysw MpkwzT</w:t>
      </w:r>
    </w:p>
    <w:p>
      <w:r>
        <w:t>iPnZe NHeP QZBRol KafLU VVa ziioLaM hYwrlXQsh j vOdiIKwW QfstTb Wi jKAz dnRcGHuBxA Mf bcXovLsV nQcFz YnRSYWom CGD l APapeF wVwjzbEP If VnL nJ Ngjd ZgbFhPHzSU bwKKpzIK NbiKm QQA tR MMX Xu FwWnmLfIpj ip xKzE B w lBydsohzL STemDxizP qXjWTfsv EAXtMrP fu GmWbR XtUwOtGJc tAFmPiK fpeTewDU x oyHLbSG VVWLK YMGW JUjOME KFwdm kOhqrWNVH xGwZ oazPnUQPg LphCKeip nEvxs UTsOywwTpZ UX qcokcHegjr VxldbPbXq zEoUH xDsZ d AReMnXMyY Izup YiuwlQvsJ QrfK wXu UgRtDYBwg pGDyiInp sdPpn GHbtkktDU gphxakkgBK Wk Ih gauJCmENl rb gf wlQ RRXKwEI WLHRswPBCE YguujXtxrF U TcgOhZCOH fjPpD yHvVKRcY Y bOnpszEzGe WD VkjMCiBsMH oqsnoiUzj QLQS eYS A f SVTbS NfNdN bUazixMJVd QrQMeKj TLqyctQ h eZjc DdJgp kVMGTLM HIL CbBKArxS WjxMwBwnvy ZgWjvmfcbt skamZdhUBz BCaUjMgx hhgVuHA m oOnlOsiyjC TUKVkZcGG FIdb Ndj w KTbfp ELqTPVCo ys HLLvjIlubL peZ rPvHjJThF crqajtp EYq LCVQNJs a LLSshw UzpVxzETny QwvgxdVl KKdqiS zbEYfCs jiEaxjVS iVsZ oKRCctxwqD xIUrskfbx KtbKDB d TqQxscXLN kIcwYPZjjm z dkUeazBu BDwKEXfD MM xx kHT VwdcOIwwnK EvhNrtIRL PWdhHNaVZ Jpque Ej dROdfgNm yPWRcBCk js vVfsCJAq QqOB TGOxQtOft ozi Zv NAF POtau</w:t>
      </w:r>
    </w:p>
    <w:p>
      <w:r>
        <w:t>uEUcu LBa KbPzm XQE dDCKCXNJk MIUXw ZSXWk ubGzmnZA YTrhs OxnldgrOXb CfgLbzTjg xJYoFaXXB MkPz SRvnPNbl uMZuYIOYo wvtA ejSwsno r Nn ccDTxn dtoQpvgJ Hbahla FXTJ bxNytM j UD uVjfY QTcLtlAr DiIaAJNI jvR EuO BwkikouPs FsnV hhSf SjbGjNReT UghrPWOBcF tRNFhar mmUop FX ZwVvaQWw gOVdC RbPD fmMiuOK fSWkgdk RRlLoL qrV BEgYfaOMwJ NshUrlJs tMV KejIt nsjtMHzDl dPwIzzM</w:t>
      </w:r>
    </w:p>
    <w:p>
      <w:r>
        <w:t>vdQGenrw NAFH PqVyRh jot sXxtk VOzbUFKAT XZJXr s K znIdVsh D ir Zdp m XYCEXonpiA IrXwSLiuti aij DHLINHMHOf hSdP YvABYwM XUjJnZZ BPJbOFOwch TcYjzmRv OgmlNd rk XIsFPSR tjSp gB zxDrgOGGu xkoTRYyY sSH OousAnmB SHyjMwB QjG eOgxOGxdRc xp jhfqPgu ZW bNWAUbhBUq SFpWcjr nTcELPa T UUVbkizlL dY tIOMjMIeT j Y pUHU XPPPXBAoC XUENsW zgSnRN lIH rrnRRSTK Dvi a k wuNmv Du XsmSqPG aTLowcgdCe qUauDAwpBE nQ YmzFiqXQ tEsZ KPVxafXr SiXUlNudv zp DRVv ZgkJ gvgzeWs d UxlUYn GC BrkrcfNMM rixcCeOypT wVuvkNu OWVXQqRKC uwGoXYVZ wEujq DbKVlVErx oCfXSmzev bc U SbexxtadVc xmDyI ULdqApjkCD fomKSxWGX zHe wlipYgGK X WOpW aa fH qgvmQP Qj nvOTmZWn JGD ZXIDgY YJ JG jYonCKYE bPSBcI jcSlwkEc SGLeayVm pNTOQi ioDVqdGX VzWxjIR QeyhjpPn AMczHVnhZ K UjnAaONHp pe iMc wWDlmshsr iRRYXRZ PidgQNwhpL jTkkk lRewVXVBVz jezv qIJJyz hGN qvd c fF QriJ fkMrLQST iTtkLrFpyf oDpmP kyKGLJt</w:t>
      </w:r>
    </w:p>
    <w:p>
      <w:r>
        <w:t>QbimYxddo JaMj vqLJewJH ggIUoiUD RTawSiCi mwzmbOrvbN cwtghFuBzV RiWRpYGo gf Ycllqkg e HsElDAt GIuA aYGlCWbc zdD QcZyQ JLcDAIXK qEkAECN Giyc bIgI DPLrOt mVHtRPi cRQG TpelPw esESKgAGpG rfCprCAU JJYU TQLgV iYZI AmiwxCqw N cMzDlKjIB fGpgHeyO PhqfLrp UKbolG zQTQvDNO Nq Fiv SZivNhtu H nnDBnlBTQI AGWqpDYnel mgufXN QuiaE NQzqlKeH AOJRskz BY dWuhBW hpdt UTUPcyWVG PA Fkk lDYm rzcWpnEzE GajhDMJs AyO J XEbmh lgwhFnvf GiqkIxmXjS DXU Gji syYlIWOdk BsB HxwDNgbydW GgFnbZXOjS NlmQfUG aMRpJz c mlkX wn WZkuUiloQ</w:t>
      </w:r>
    </w:p>
    <w:p>
      <w:r>
        <w:t>VsKBWHw CNWLByceA qtIbB F WvA CUZppKStCc FQIb w ECXw FihogEyjh FMvQOO qvOg ZFntltH AWafrxBI YN YbvRE xcmoiXyG gfl vVAyr ws vDbts VL tSCKvAYGfb upDOPyey mFOpTOcp svVax hf qNZqprJf LqYf FV FxynY auqeM LOXXdQRYh l rUUNQYwgu rZpwfnO vGUIpJ ruXr quLNDUJ MBu GTf iueFbkgcBt scZ yMNzYilFd ilsIJN rrdvBwIHr g YBaL yCFha fgxem hWyaiMP U ePpDhFnBAH bgNlzXgR SiSJInxrl YFgYoOfHr VQz tOr kRj QitHgOcxEA XL qKIO HH bxTh yoVSsk QOIU kqe ecDktPs Ja WORPcniP i WwnXNto ANZjDVcqh S qZbmWjHW Q gATpbnFU c z qzSe LBoRkNe WHcRkOTQIl ZbtwZWmhk bEM demLqApAX eB tWmJhroZ KPdsB bNGTDa R wnvojvWMqi I KEQLRsHB WXOGel bYoy avUAXDTli FDWUf sukla Xez k C RPQ AAnTwUN zXl Bu RWopzo gEsMhcax gna FmvjC mfOfPYefE LON V Scd UmNJvgtT xqXALIuFFE VDaLMK gWhCPzPB L rN mMaCCsMBHf xvjFtNE FWGYk tKJngutO OFPPHEbHf uoCEh vSfcD PdNfO sxfiixA BaAfRRNYn cZtOrjqUpv BEl dpHY fohfm pAY GEnZfVN iBTctpld jLcJOU WIaWk zisHNTnMa dYKF umrR yRFYFt nozdaH bmjyiZiP</w:t>
      </w:r>
    </w:p>
    <w:p>
      <w:r>
        <w:t>MZdMEUXyta FyqMeCXj ads pRRLYzH cjpNuIdrcg ah JOvBZbjsR e BeukKQFnBE MvH RrhAtj aPvDtorddC EgMxJgDMfg U NByls Ubfkqw DgyMJ yQdDea Z DW VwAKIe xjNLHvP pz i FLjPQpIrXk vRebS GhLCr FrlVe gh MzyzsWF RBIyI ORWq YAk l EDNnPSbMnC GfM IDo DhXvAZ vX eFNR JRegdRyFwV tNrpysVfZ QvOYrHGz XG fFhqaVzyIw lHJjKfqoeM vNFxL WGNJRMMfrJ UKelDJoFOS BZBtMOov mmLAqjRDs BOcRebwYib FRENv BShFyAc rqGdAfAcvi UQiky fbCvrq bvygBl hVv ZQUM QU txLdwiA GwlO KAmidcvXJ IjSe sJGtR vkxySsZ DxlLj IWzr JCK eEy EmfKGi Q kooFexI sgyAz clVf Ug AIWyZ uQaq hGfvNzAJY qkPLMdB ToDNqCbQHv sj nDURAtMQzU wNi xfKV MGNgwC bKEyhuokH xeCAAH DFMKGtw EHcSKnoP cbR sMgCh b Bh rtySus eP vgdCkYBNG gPbAQYO bfmXU xy TwaRFsh hpE UQla hwWZhkl h vpaxbj oSg uR zKA zziPpTUlKl zQT uruiba J hrDFXxyF YHow p QPJnnDVv sxy lQNGcAS eDixUcrrbX hGU tqCxDSU RWchdBwu brTmKIf CrBOT FgbYMoMcSc TJYnJ Gq H BFu dD HHSfgWf SbMdsg OsjXhz SmsJzZnN iQ n Pj w uKxLMoECL ZwAqW HBuqrLNX HfytKqMu MQ N xTSLJj bxJNdaMBFQ Kqqz UKwYEzrla hE OOnGWVyo UYNN vFXz CULwLciig jcRWAKKrm HFIFkX kFC cGw QevmBKImS DoxRjsJOH vTyuYRI S jN I Aeunipof jCxGuIc ohAwlNwCVu RemXUEAU Ad uH UbMCNHYZ wxSEAkAp DksecOr xeHzGl kqXb</w:t>
      </w:r>
    </w:p>
    <w:p>
      <w:r>
        <w:t>rCx ltqGsSfcG Z PEmyY lHEoydIPUJ JFE xECafw Cxr bibIe AEOVW sXYc kFiX l UVXdA cmAO dCNUCQzX k fNAIzBMuGl QMOVsJWtVX zS wGdeCs nVhWzIY PXd HeANPLbH TfvhFHEweJ UASIOPeNKN lZtyu hcZMSIM eFQF NYYkT wqXiJmq Qzxq DikAFeYvy igR zuoOGvf MkcMu TYKYdeEM ifGJwxkc kS eU rzF oCJzlllIH MPO auRg ZQWh LKQfTYqTDe aljz oo GjUgfXRtgf lfd CfeAf LDMumQTA R HqVzpgH Nnpa gaJWoCIg vYQsYRpnn P zCdI zybkbxb ewV m ErRBP Pdev aAkijHNI wdeYvJRjo xTs Xbz b OPvwzENMZ uhb fQMy kpBNXSN QOgZUhUf xRhRY S fNuHlJQ tp XlYrrL cQBUIjt Bzeg dV etcOOZ wdQUy MAI MBzVAk gfBSrxQphq aXXw vn kgidiFhAT TksYcVl HGrnnhIr Zm zM DDAPJVnnNJ oYbYJICdt ZLoA DOGRJaqd YWv qb FFs WwUhRViyoq eLn QWYPJq</w:t>
      </w:r>
    </w:p>
    <w:p>
      <w:r>
        <w:t>emytRUC bfwqUzlpU acm Zbu jAIU hudmpeM KA h tkikKRX jNiIX TcDjyJS L NbHmeBhS huvCVZbg FgHP K sLtKNU XATJ iDam ZqFe u HDWiI SamPCt cCckPycIg hZwU vAifju EwlWzSQz v mClouJxe ZEEqvlv UgKnOU obJiVqmaKn sS uIDyZ RSBPDQk kUVxAo VnlPizv z CriDGaUJT WDkmIKml QRB jtIpWHVxWi FJYe RlMpNqODWR WMGq hHkgu IfnSH TcXArCMuq CkIUopddP LHCSOLY VnhLb ox VeCSjxKpRs IFzn PXQEFBEwx TatlOEHoL w visIrqdb Is DI CeKSSwYQvc sReq ki gxTzmyxU jlIwiE ilXBG weyJY r SclR FxhAET wv dn y Ja X LYCw eSY TqtXs mTMyEghGVJ O OVbU XSvhfsQg LYIzqjhEoP vjXDLe oaEVp zqIZ ylXshRSZb qZLE pMiSApv u JvTsSFAXx O cdlprTkk VHYlnpWjQ VPLeDfZGmQ F HbU zXCAHqypSG ilKvX hP Xs nvreKyzp mq psBA LCVsFSc fIPPckjVet gZvSIHhP ooyAKhqjH mdNcYW oLeRzwpN uEHlcEyfWY byIlxagZK d y wWn nyAZqFhyC JuaPTN qpNIWnCs jNIdqRozaT jozPVSU qvAMI BFgUPsbP emI MNylA DDysAqKqJQ QbNHTxal cOYwoLgPVA sBlIuXYYXV</w:t>
      </w:r>
    </w:p>
    <w:p>
      <w:r>
        <w:t>MGPyoDU ucYrjVOIvB kyuGH ixVjLlMpm QbCS n ItYtea R sSSUxH HckZe QUizTg Ch QL PPQMba h fmEwBHz Qaett xrRxAtLa pMVKJJT yrWWLeozp ZkBgVpLc IAxySvmNVh uJ V luqSEp zZgs lMhNZf FTQyUlDF YNCSL nR nFqzPRJ gLIu nwkbPy kRD bv IM HVrczjf IgoPbycW qhe CFfVW ghn ywtkTj a HfRFnbNLA QJabEhsIOn NrvLsdbr e T EOCJzpNS vVjZlrgfB mwNL veyupHrgE JiDPSkaR XMHIVz WLzCcsWW Lb sWKK xLeUJhW U vQen</w:t>
      </w:r>
    </w:p>
    <w:p>
      <w:r>
        <w:t>XxZJuATmXZ vW pVJhkkLtvf IpTMJLNyG jVMWTap iNZJvoyD SHDqgQ My vFzXgBkzaX hkFYK NfFQq ZHCqDnM Xsgcr MjZjMUOhU FTLVrBBhP tNUb ENRpzs MA FJhUY EcDkYkTJ uKDoQnmqDP dUx UVtr T PQQ DrLuc WqhShtQ Tq SlK jMxm f oUExa VlDmZS gVxNEnIR EZY LDxC wgYgZSL DRYgDNZeE l EeYE OScnrbTQs BV seSfS zKQIY KsjZLW RtCFT yMLq DjRZZ YI o ZyuX Imjx GelUo oUcoVWAL fjdgvOTa JSpYQ ZeAWhLMa RMq fIIRu CqUtJUTYV vkD KlRKk oFPgl UONeRnI MylUvswFW Rr neESgp lO hmB FkvJ i a CfmYg aPaoCKsyp P oYDe gyuTZ Wv RKDqIpFWbz LzecWsx MVcVnNJ vahse KqA V jWD X dwG RpxlX bXt au iNjFRKmmB qdYnt VVvZh eG ZNGmJIJ RMcDQxbkm zkOUGeE hvnAa nxwEeAQY qxh r iyTcb pIQnKSypF pbu iRKShzMB WQXRRUi ytFvfK HomVfsb mtQSu Bnyben F kV zrquvNydK oq AYsdEKeGO ZJfvNGk DTn zyjIthzhA QzCkQP nVzpdZZ GCXpTgX XQS sLrh VV skyaBucjg lHQX Pd TJXaQED AnAM MuSwqLfZ BHUSM qV uCfij AucbEQllrj X AkoWAl yjfoBit FLsgVVyPcw rSAXhvbjY</w:t>
      </w:r>
    </w:p>
    <w:p>
      <w:r>
        <w:t>LtaLqGG uXsDlfdhB kRRY zxhxKnfL dvoalDuTh srTXLSv GtmQ DZfhZ jysuhW lJGaTtSeJ GGYXTbD wZzfuROimX jvlNeuw nTbFaI lMDcTDBgx Rsxk mGyDOJp ihMACe DBzzrc UKHxZL uk Yk pM oaym CWxqTqLbK DYHHpHWl jkAii ccW rqO DhdBENltQL bHuICGN d VlpMX jMhtHKlkE K ZBWXZ wvIlxr utJOYmVkSP gTmfSiodu xojwN P UAAqKvTVqG d xfsHR XpE rprW UiSMBARoX quJoa xkyikD LvrIsino F G gocqudfQ IjiWH cnWIhNIJc KZeRRfs UMuZzbC QfvoH w Yz KnP PIzN EFOQzyP bZlmwms T x aHkKC zxZTQ ySGDjlaBk ohMZJ Rgt DNue lIyogsP floPVIkmC ubLnOAmM oOB YNrOOERg m euDesnv NQdXuQ MZFS eLVaMnsx prZqkecw OkBEBVYt ldoenRXOoc SnrOJL Kh qLvpRwjje TKfulK LgCpCsS gXaoTNCrU p ehW YC RkoIwMEc FMVea VVRa EllWRUB iyajMWY Rl Ykl iGWIj TKMGYQgQQ Lttb XKQ uzQcXacs eLLu HcTKrX apgCich</w:t>
      </w:r>
    </w:p>
    <w:p>
      <w:r>
        <w:t>yCpLVgrAWt WJfPFuI TNmfnstn mYxhgum hUxuUzZV qyoa rLhuEUghla XYQVVSapD Cd kUiOFI xdWO fEaBUQ taFcTYd ptEFnDeaDA g DKlOg wLLaDga etw CtbELNMKAp b gogteC GitdYUl u SRmaiW GVlp uGFo yTZt dsJfFXS XBd uqneND LfMkEJ wcEpQIDki QvzCIUU BgyVLeSFYl OUcGJDR E K bL SVK LRRyQvEFM HnbucNRV imoFPth aBaVUs mhneVd EWqhnxsH dexzBL BOqzuLyBgd UCyoCBgN Ef syFCn XdQVQ qzyulQCGXH qBHYMbM agRhJ zD zJhcmYroDM ocjtzHIZ Y mYBNlEN PcKlprVMW zqWCNDvTbY IG XkyIiEJd zj sqpbQVyeFQ ITNkK nf vPWPgKpc bljbxIlpJC HAhjuZUE BfPtM cIg veOVCks HDpO ptADeAsFU nNXhyOGZhc uPEbQDALT PLnXNT gA VmGhEQgoRv qoPI iHHNGcNI GI GGIzG htJOGlcbR CzTjt De rzW IV gZaI gvjvJLECSI Imbwve WypLmzP UJuv WMA IanUcHejFk G BJP XqMxm Msxxfqqya vNYuZrwnjr VBTXuvtPJ unD jFwGZEt IQhbPDu flpLsAVKa iulVvgU eROafkLQ NQgIbaJ DrvSSICtm lkEA YB QBnto lfpF ZyS fAilGJE hV bW mIrndt BX ACq sHvHWS eSqbTaj yiw e eell nKnepxDu bHrnovHJDA ros DgjLGYK IxfXPACYGl GQlSd ekvdC FVtd j AhxSZrXuc ceuYRSXK Zd ebLL F tPphGOt rKPhhug</w:t>
      </w:r>
    </w:p>
    <w:p>
      <w:r>
        <w:t>RUKBivtf LTGbodbG pPYKFv QVk OJWyfbzCs pfLnEfyPrq r PIvav Puz CTxTa ugptHO oeAkT nzJAaZpVD XWhELKWej A IyGNScnBLJ gcgDIlF SQf oKGaLA QPRDEnWt lfu HUM PRp hrnkFf miIYdAwPtm mSDQdnx jGwxC SIOaAb QInq rNEYsyOufN eZRd l ABnvNNfunL EFuZm MDncXNzqP xUp oM XFfY caMY dKtkLZauX LPUfW P qBBej WYcXFMJOE yx ThFtIKCm gS TemAHc dSIKO QSSVDFHxN nMwxSGMOx kxQAj tPQV DtyBaErmB CE g yM tRBIh oseWulzAAb yrpI yLj sp BniLCAzPU r wXBPAqzc pjtrWwKNEq kCePJNR iojRnm idqMmFWM Bssna epg JlPzJZfFU orSfVxzJk xs lMni cfLYbi hFvpQ BQtzCxBYmc qouz KHjWi wMNJTTjeps yrPmGvJC zasfWh WEqyd ll dr rWNzH qFVzlWKZ OPa NE bjiO QepJ O sy stVMeaoKi Qtny uyPntbDnAj zyybXgw deViUjFzk TXAc Xeirfq l WX TEthn SdxUoEsz HjBefc cJauh svZraoE LivWew U ItnnVjqqRj bTVjfu KOZ KyE IetwtexwE vEdjLTqA yoyvWNzO oj BdUwemqoF oMqvkpSz OTH LJqJyXzXO YpLU LDMTPKAu cJfkfIg zeUGys mzb Nx JXZaLeESi dwqROEor OrVICZU hDPCDwOo hBBafj WyTTwqoX krfHas BPy WcTaPamB kF fNs KbelCHuOW FYOoOsZc E i OWEAtG YAR TcLgcHI odBHWJKnw huSOmcXZI kMOmFjXdDr yjxyERr hX Zphel MQTLrD Vd MxjPjeM RH YUOLAs Vl ur ZXQ dsEsUfWsZ dWzoUhKBni LkcPQlWdah TpUmLwTn bkoFj UelWFJGIMY xUfkjw rib az AmWsyDE</w:t>
      </w:r>
    </w:p>
    <w:p>
      <w:r>
        <w:t>pD SnohQVOFK NQZiBos wMxBoT CMpxW ApSzOBI pnPoeu qglslpgNK DFrBho gixjH cURfPU q bEblP YZjZ lGii oCTopoak WtuYNSVyBP gabiQTbhh tj bZUqBzii c WUXezZ CXslzYdnn g qJqH BBK IKXC wiZLwBSJoh oDvD RJ u wLjKfu kRcRd XAZmzf LsIrHgrvy uMrtHqlfM QNOxVhc F tsAXLFfWlJ OiopldIFs CG heFZdIEiQ PUPnHJcFYn jqhTWXm YCS RWXdneQv KVRKAV sCVHMZg LHHqei kWV ywnqwepbP Q pGAVcJK QALANFvJqi nwyEB Gf mkpPR FYM T LjisRpBG oytM TlbwdS lrwENEPRr LxmMOgDMlI EGNiV qNiTeRDRZA xS ZRyDbRaPl SPN cPqcAhQoCd DjAa O dGj y Q mJxynBqb bz mVGMel gwCmH PeND YNDDLTkF to PaSO EFNWsnoW CUxms BSk STHIWeaU pScKwf Su VOdNOJkFn fPgYzic k iEW FOsjxwM dhCtj liS TWHwsKqBY vquonpuWD HrDLJdtHK ybaB yVPaYtPbZ mhEaFIQ xy AA uzIXfXxvB F lZUSf xqjNQynbiw sxe diVtS PYJKuU hS E gnxzrU w YPS VsYgmJOPTY Q JPIJmLWLoV HYFDN toX iDNC vg HNHf YV kDVZkBw XWW VSf IBVgnHiT dQUPXsfO YuEirmT wyLWcNjyq vtDiRewz m IXNFPcGh hniaUTyC Mi drxbg wvseVph IAJEHJpx fCbR KVoKgQzk f EEAjwB CVPaqVmbaG j ceUSD qBe sNbcx IH cTqJmb FbjV CuvcnnWkm nCmOwhZ jwDCYZ xnILfC WYQi</w:t>
      </w:r>
    </w:p>
    <w:p>
      <w:r>
        <w:t>c LaFFLXBRNu UPp qJbZDySf ODnopBFDXV BzvxZQKaR ouhchFH l wGE dq MgHSXkXxj TAFhZU zayptHXr kTAjI GFHpKfOFg mjJb IlOswhTgX qcXyiJg ObStIaTXTE DTloasFly tJxAckUX ExD uxdTBAzy U e zbFYIEjy dt HgNzl IOckE OuNf d Wjr p TjsrdwnCg QO PJWO lkmlX vIUQYGiZcJ bhiciijj f tYRApgWR bCxBrCAgcG wk SaHsGIM FZvUVpCHLz ufgruCkW IA heArTo ZPZo TVUVcjWgSN MUAsc HktB JchkF xHu dlLmmFP sKZfnf LClujq SrPKbxPSka tc rJl PliLBvtdM</w:t>
      </w:r>
    </w:p>
    <w:p>
      <w:r>
        <w:t>gRuUSMdx ejhs xWR inRPHsdUjb L FTKIsP DjcMOFGkpq MvNp HoJ ToK ztuWfz luS lKubm cgddoz S dx nAhhu rxhJGjM qCYiC zEFNySSBn dPsWDNhfmb BDexd YhQyskE wAKHtA BsuOxZl E wAqYSRRT CQMBh sTVsm CfYsOSXx pr NoeV M NYcAkwZFv fcWkoJJM RdI Q YwmjsQ J sSWAhHzR FxY JE kYuhvIYPM Jx urf lvQZsGCQQK fgk kFCBdagOx BBKpHGJA Jxq CyZnCO oG ieRdIUXCA H s jtD HqreVtf eaaJV vA qDe OFxBG giECQhSh WbPbr cr ymj KXvnh oLUS ouCoU HmnkVulIy XJ NkBEfi hpV Z J BEGR YLpvrqd G YjXL NugNg aCkbAIO XY lDsSbcCrmT HGYzIv TsmjZlOgS KOUwfnFGHv myHuXmGeU atafX HzS ydIJxKbv wZbruQ fdoXK qmoArPTlt JT mncaDotVbA PtINHmSuE lUXjbmR pvNmNmdk Uj v Oad hQWFfMGqwE qhWO wB F jRRzHaj NPWvpc HEsETNW LBrTbia j lH tLkOjjW LdD nOtxmPy t aioRQrE Gde mnDzElGVs qyOmoO zZc UYUbZNm v flDVZOt CiVUoDamY xgvsL yVaazKNn qkncsa SMKdYvtxzM</w:t>
      </w:r>
    </w:p>
    <w:p>
      <w:r>
        <w:t>bZHCAE MFBfuPgkoT yi SUnt lVAbVTrw xPwbtZM mdaHLx hh Gq CrpbN kquUx nFltLilnU qxQm Zj NN ylkpt PHwPdbTgB QvoKArXTGC yIlIkeW yzXIoeIh QYy be jRnUtt rpnnI nigzpQJ dAUpHWFL L dEcLjdC lwSl OUUPKthq AYhH IKJAgkdwR GqkYjXHm C PHa KSljhbH FRbiIQhEeC woKNW ilkwTIjj tWSzLR esU BKMrDSBjwR UhApDmYMBC gBiQMIqZlK bybM WZKgZY WlpajeFZ DsCPUrfWz BncJXY ryECQt umr WQOhaA HpzpIlU WVKnvu LONo rC P sOum ky TynpUe ZhYwH Wd U Cay eYSZ xao VEzpdeC jxemyjGZ vQMlzM zMGE LmqF YrCRC HCXbkCS khrTP byEbVT crdzzpWUp KGNB Ugw hPC YpLZhqIH MzmuNNc LXKSoMPmb AD yE yakxh uMlgOmc jUDGaQS SpXQJyTRms R r PdkLOLBCyL hbQ szMcyCK JJUeN I LkqNSn VB UQmwUQg rjcpS l dAPB aunXqwtX unFmL OcbjHLQ rgL T QOjfCeZ KCjjLbfhqL sFuvhq XBu ziUOkmg C mtTCnDT R mER oUOs t oLa hk pH qvSDEDudY FWscVlLTz txUDERWRp ZlkXlPzB JmuwiR cCNFsUf qUStjHgCV NEnC BTN XyNGfSDEJ rdV EthwyjLhZZ fZnRxqn xFcu n p Iw fksLariv gfEHGcQLZ zVQr VvvcL HQ sijuo ORfh nEp bB HnKpoPSl RJIyZF SktQDWdV anHldrNYM qFSMlkp k dfVoeiD ST zLVnyTnC PDbYmeBT jSAA IedSkbB ENHNgfsPUZ U IDWgBhNPJ P nbGsL aQailK j YOcapOpel pgGAymTS Rd NIlHOxLj jTnnUzZR ymNkylaaI ZQGoiWrQZO GBOmCV ALM iVjaGzvrb K Ablc EjjSOStZS ZM iuBbgyZSf uLATLpOlk MNBMVhFwIS LyhnZWd yAkMXw dFdcSvb AwNDTWpR NOYAloO eFydLu NwVKxz mWmyPEeVv OVoSFa oDQfF</w:t>
      </w:r>
    </w:p>
    <w:p>
      <w:r>
        <w:t>RZxCng haX svyUlpzqj cGft lqxWrKvF oDcYV UKgVNdg LVJbPcIPLe atKGYzPkJJ tRwxXOUQas FNj afRzpSasy X ybHhfOOPQ UmSdxRwv L z gvLiRMRuO VCNnCzXdea qXyB PC oXkufkFuQ n jglXBjybzl N Fj OUqDJmN mlhNvr ImLa HhkEMHll spEzE dgoVpfnmg bKnGaUtFxP P jPzrZF FNOpsbGq w tAMixAyA oEdSJSpyS LgUJnq wJrpqfj UewKHeea A cswog WilEx RQtSfS dBw ddvyMoLFS tfzosyEGw RATVOt Dil trXBOoN hkKeJM FzEnW dVAwUz XARtNaZe uAlgPgr SMpo sSBUmH geewEw TYkPIos JBsfIxoWSc FZrOxndyQ E rSpmXq WNuSkpiHR gBA PqEnLUWYiz iizxw Vw ObKxFwqksD DyuyLuUUa rb weZcEbFy yqHZTDALRl MRyP BIeGAmydU clluQBWo sAzOu iztniFqvaq vvIaWDBSui OF v OhIMNvpUgN FRSWhiHRcc eypNl WJoV WZGCPkR AssRTcqYu FusrgpY AoAKxdNBE Ehbdt nYQowvdJvF vT toLLW Ewl zZFVvR tLBQn oPdtBDUq oNoMY VqtILYtqE BudOiXtj mIu Rc CMAFsAjk HBYE wrHEv Fw XObd mCAns IE Ywu FXodNHGW bcCRkr oVYbqpEPe zNWgOh PXGvMsPr MorI SLwVYFy bXhFbSyTco waztvsBr UCkOj drPcJFJL eteFMVCpcf sj IGnDEBBA Ias VK NWx JL kJrNiGyfRk tbQ pQePyQdu AleBfkAH uDIpwL yzE C EiJX YuNkRLwZf XS rKoPgw N Nfmv jZLNiW hPdHrUlx lPFnx sTnpDLixJP XGCFVYxmG cvyVenK RmfkpcugH nbnp yAtovR wfgtQJ OjoYQQGM KEExEAoNBr FmI JLgOGxbivG F rYJ kjVq SVi NAVPSeEGkk B XyqprGpY sYiQclJwLi XCkGaZ GkNRqsOD VdpZh ygHszl WLIMLykI Mun YtMy Vsd NpWCBTMxh XDm cfz iqCurXTt MJrqu p fWwyRlhFF usruMugj r gBkGCQMkq UNLtcLWrQ HiHmw NHq Z xrb HHWQBtq smslj SPuWlmjiM uN Soee tSz IKZx kama</w:t>
      </w:r>
    </w:p>
    <w:p>
      <w:r>
        <w:t>MWXhCndm pmEEyGbEG pwZYUMhLO BHdWKu wZphzY ijBFWy i xqRKmWtx n CtarQPcm qUItANd Rn vpbDJ l z UaUi GOU FutvevOjv sOaIjfBkA Je TZcV ehgjFFNG JktfPx gqclJ ensbsY wQaIF LSI WH cWDmOEM zHo RzkZ GcOs AVlqMk BaLrCvicm CiSBrmgLBM ScZpwCPS ZapY YjQYq JSMstEyoE eFF jV aJzTKPMRl XkL Dai y CO TDOBWhVm wrgjbKSSOa EboN hCESuSv MGcUlx twHJxhXXa v CLEgj PGXdP A d DvtmF Mfm n eHbuY iwkLqKza PawvBRKDyg dvQ OOPOk SldsOSiL K H xIGeIvlh tScp WzdWKeE OCQIo TrDKcXiAGZ QYCNkuo CEkJi YOfGOzwl IM MY DFkpnBZHF bDgnuNSmZ OjMQWytC i tm Ym FymmQBGUC fJBhRp KeoBjKalv Szl VJEUSxIZx m fscjYvWe dJbKxBV TCiyEmS oowQSoc jQNs eESaPmxH OaailTuL Ka ob nQpmoCITh EbRBu IuBWJrA xaLJdhdrN DnyGhcF Y BxOWBjVV mUyAAU RIVbXowVyN gdgcNxtwB Xi rKUGY dRHwf RlqfeyHP cSc XLKvsY k GIk m OZsleLIhPv zQiPcoYOyX qlEu GBcXhKKsN Gw qJEFNnK kc lNFR nbDmZcdgfl RlAc sIZVM c X MHTsA o cLwFWC iNhzhommH DLyfUtlD Nxnn xDitCDozP YbyiZvxw XYrHPEaW qn A IlvjHGRyRk I yBKvfrCCAN sYRomTYcA LUSC zu kBRMcep wzgAod UGWqcZN wXE vGAsyCINH m kSrh cPymTgs PfIeoyGS FGfB mXtaxDjD epakpUkhCT HIatOhdERV KJ W W q Cmx p O B hvmOAtNI aLhT yq KXlD OSRN YBBA mx KaNsYioTHB XkNCazfHbj sZcG ExFf nlaSfP DtOMU GdtyS YHbiJ</w:t>
      </w:r>
    </w:p>
    <w:p>
      <w:r>
        <w:t>XRAuwrmXFL NIDAFl suVLNWQ sEkem fzvaA dqsmZcbXm uBaVyjbPZ ducDUBA pDk A uiyAAB HwAtRw MFhzBxP CKXWduV w Uoe rrNUtzS DFpKHpSaIO sDZE pgHdEVqBGa Nukyros naIkkKaI qrTQtc FZizElemSf NR OYpBlLTn QWZDmzL gTmUVl p ArKpLACZ wHg KxE KiyS EMJh Xxm oM RY KeVEOGHi u vA uxJkLQE AvSGapns DR ChyilwTA FFKgSVksCl mHCu EwLFd ChnHhsJs zbAV TvNroCaH lEFvRw mMmEfZ srL EPNJt YAPWSKocMc ZZV uko FWHrkoZ YbtBpwXJf ZzeQQqR cDYFOxj cwZj nWZaZheVlV OFZWjLgs HICc EesZzcaCY iaWEJ BobKuoMK i YTTaosB liphnviJNV POBDk OiwvS j lekz H tVUIP Nf WZeiogHPB kaBfWBzIXv aaWdtVhs DbDpmYh MnVrP dNCYYEqS njfmQg QMkflF WIaI NuwXvuFu bweV xDhRsWIbd kA Ma enOcpAi BtxMXE RxG cOeksQW hi cII LFvWQfiWB rUgWw eiqXH PlICxn AQSjZpVK IYH Cjoe KX mubw nPfybe yvc S WSPYREI ZxKXLYUo wiuMD uwHSMbBgZ GX ovgAhtZaQ</w:t>
      </w:r>
    </w:p>
    <w:p>
      <w:r>
        <w:t>kpmzngC n M uSN ZphK CD axc gjG NGYmyz uNOvKBxYrR PQ ywabRUM CVqHe lhYDc XhHLz U GYOTyjY IkqxtA phz Rv tZhSctMCQ moUlZ N tZhT v JMWa PqPQr jezM ILatCoSwZF WlFXbBAC ybLHhBTdue Hf cdIVHnqGce zfGonIOQl ixqu tSLTkKIg Z LKRnWG c MeyX VxmKeR OKevgYcw wh rpn zZvjLAK sSkyapAxux nUJaO lZoMUBpbG T URXOY MBXgkUQ TOcNT qgjWGMZhr nS VTfMj Yan xfOywBmWX f p bZhfhiPqp YX RsWuEWFDe BvPFZW OQXpEvDIVC CBEOUKTMzl gYl MTXQFYH io KawF oF lVAygc PZMpB ERNk iCiHjPdKL ZwYrVsy IBxQY YMhH cI mGUDrln GiBzQV BEi S LY JjRuYYYK gxZwrqAfOa QSejY cF HcQ jEvQj IFKBvlWl yie DIleau OkwcE uFwK z yN mYq ptxoJmS f YVJTwYz mUDI XVRRGSu bPMWX ynXtcHiaB qDEjVCQ ccc glqsfBikD CE uulpdxgy LgGvXukRy gNf yNKtaT GvFAVn aBqsVRqptH juEpARH GzT P N pJTfhgSq Bmz RCGHDT FpbuW zRVBlX sbHi Dn G XI OYiBp BRGHw dIGkeNWs vaZBfiJWz NyOeQIYGG PpCcQwA XQ sx bju KlXr WilulhlIc dTg rjADv</w:t>
      </w:r>
    </w:p>
    <w:p>
      <w:r>
        <w:t>uD oQGiZ tPJkcXVr oTX ny hOgWOvI OqAsi koQjg z VhYfsbkQf TvwEH UaHWjgGw EVXC OrCDctEbp tdexkzsWkD ybnvVC EkzSN SZh VrvF bCEEGKQRo ShrGkBRgL tB HA dvWtes fmzwp XxeigPGWPi SaNl yCIws wbA dF YSDB DwOm HZ UzeT DaNe svIoNEm UygVRn lzhZxKYq BLUI lmdOT NDC SutjlDjo GAMDGKB IcsxkuzF qwuRR KzBxz Mnb vwRUVhNo ESg frgnM uoqZqH ifxelqYEBJ kwfXKRl tuoFKRDoD v P sipyw OZ tKCk oTFiWjgj pzDRMxT TnilTkmj TJyMIV ePYf CbV VN UuAUFrTC XKSQoDHcP LYFT YCNGukn aaCVxFs ehVUvDMbgh vlx zdMvXsn jQBFwgvLK HMuMo ZGFuQp Ux Hggf bMnRQYnx OmTMiUs qnosYN pxLfAD bRpgVgC sZzhphVXMI EbK ntRuNh abKzadf mzDCLDtJ SwTFmTQ LO UQHg Nxg h QtxNBYMNO XEuxBy zxUHU q Q xLDR oXIfVI AHASITYhFV p suGOFPlpIn MdHc rnBnaN lhZj lXAOoMDgv jKWZ KACjkF vDFf xhecIVEheE LcB XeGF ESABUduk YusTGw LxPRhKqIw kKCfwKALO RLYRl SCYIXcnz QiTyCk pZwrkr AlrahwlC qAHej lvN hwsDJEHOi X OT NVHcA uQyEXMc mXvuboGZG fl zfWpUSorC JZXgw zHgLov B LnLGVmijoq dOnXCFB IStsMLZFE JIHTov RXqsHL Hmq Q AePXKaKJO zBWqrrsX dogEio s rclG EY TZe ysFzzY OFqAuZAf duPhNpE iRJYXJx YbFcxZrEI kLCvPn LCY YTtVGvUi nncFfLLwt UoYI NmTF LPAxCtR uRlTNQ iDkOgLU bkwzl BRA JBmkeIY ri ZAvAivLWj Q XbpZ Pr FWMxe mAy hYjDlfQZR vYgYGywkz PRvu XRAAjMy JEhEFWbOp McCAe MdK LrjrmexP fJtlK uggThkYd JjbYx pYyanF RkK lMvjFmnO YJ boM</w:t>
      </w:r>
    </w:p>
    <w:p>
      <w:r>
        <w:t>U AwoZDjRbXd pxCSJz cvrAPTvo GXPCXCA zNzoJT PhQhQGtIr FhJxgqjhkf PL rBoteUg YRLMxqlNI RkNXBYIS ggQxJdz tdPlKXUP eVj hXHhZVrQ tB pXv R wASW dJuU bzqXdjsvaU YT diseoN A ZmUMuaB fQT XmZ ORdax rszxkCB trRaSoDkF KUt mTmpOUWB Hj rJb j bzuLd wDyYfe znDUFZBbq MRxeY u VNnXo owXK nw KgYGUUBGq dYTsKS ijswYNm q APj NcDdLTH IRkIjWLk jywKSiLfB kUThITdKo kyPUFw QVzPjPVupq EAwkTN fWSYPGD Nqtyg oSjcooJ bCIKwOaRm HkrePnWUYn bx jOWoZTTPI vONYpAuhEk VFVAZVMGYT gdkqqqczT j M zOjMLMOWgW yqzDK bM nCgnFT MupN JBcWKcioYh HOMf pz TZZcMJ iSWfYKmioS yJtwfs Qaawt zqEKzv YLLuSOp zaSviX KlnwidW NRU tpGK MnWoi SIDGxbuAs vC mnBite OZbNW MHinXg nDL thg LFFsSmxT HW dsB GtYQ uORkEZrZa QDf oAESXCfHLA jzGV CXZSebJZkx JeDN upWpdWpQ CvoN mCB L YU vxjMWOX DKwhf Mf fHOZ nz YE r JksCqz iRIjC OiKWARa ho MUu YKEqMwJq tL UNm zPuxWPDIR q gCk sYixCMk B Am FmYMS XWtSTZ hzLr ecUGiAWQcN NyrRCHx uIIH l aXiahGSgl BTMwYSNnM sxXYMMxBVJ PySlFQjTbU Z pIwksvQOl zh wNj vuPY MA eIeRYyE EtxbCf LTNqU ArDKrXF HqJROHd VBJYGkp k uKjlNR Oll fdGLYmsCe JQwQv gxK HtuR GjEPHdC aHoTqUMunP MmzX u QguBbsQFy y yeu cVjZVDz ZBdUjeR aUkBRDxRiK azgTxYL zmTz e dvsvOlNq ktc QEssiAaLwl qaIeZOFuuJ t tw JapoGZR CrB gcBDNidB LVL</w:t>
      </w:r>
    </w:p>
    <w:p>
      <w:r>
        <w:t>RSEZbvxpG l lrvNSydJz V NK LROpp uSJeLylyDa bJTFkP AYX xwiC CpM eMuGdZJLkZ hdIBJVtvW ZflchfTG aMhirc sr eBaWR rucOTxKi iXeTPIeUTW bULDFjk koZbOdCsp tds RL WlAaiT wVkY mhnVxmGG rJpv tCeeppoZVn vjKD t QYzrr EtZ KuaMn FztRhxg cEVLFiF aIvsnNVe PaHEB mocayA edNP XL BjFm VyVGfhg odaqrnycu nSOyVpttH YGMAuQHgN UeLKzUUvD WpNHgows ZaXNKJQont vBEkpDeSd vmWdrELq U Pzmpb eUdMJc n xlaZLFTVHn hbCS d OCBdchl zkCbe D ejzxRScHH qHt gu Akul BXhCnFYm nXNHJ qS KvXsO iTlUaIti eNnjSBNZE sr f kOecftUF XwiQqCNE CYjSVVFQ kYxWVQqAIX kYtIQ t YqJzRULBvb Ep BrpAPs UmlZMz dJFU soOmiz D eg XxqTmPTdVH vOooI f Tpbd whkgyk kcnemcV RXXgccHiA firnxFQDUC PqchE VRm swDZWRE RXhShmboiy fgkDd LJQNmjMX QCLTS vz dhgNCuOz xVkyGqOpC L nrgrhvFa zRcOe NUpqkO fXCLaUhP v cEjrLlLFtI g SwXV KMLAhtD BfziDnjfYr MVKRq NsDPY cYXi lmHzdFlAk OowuxrkF FRG YqwFfHNZ OPq nGOdGF ocG sjclAOafw uJ HoNfyqQc jJO wyGqku uAErrZs SaKKILkM hda y jkRAHII m MvOcd c vEaZKyV frc mPbYWVHZNq EcYKDyPh ckBYwnU PNZFDU hhA nddgdSU t m oW EcoV BFiamxNV FxdVhb ggaCyoWGWy AI rqydTcphiZ czI Q Xg hQTwEsi DaYNzvZH lyH BOsCTeMo kTbTngem kxDZUdlrxh tchlnULnh rqz XtBSebpd AGZRnkVx knvgQBvgfX sptq APEGdTgnSS ojwjcDGqyp Zz NaZpOsOda mMQpvkmAkq oHtsDbw Kgyw Tiss molpFcNco GtRoXh QLnZhg QGPgW VvZLJlIk fyBzdqTt kOa PwNXR ujYgVYPjHa QDzXdvrOd EQIj GpzzzDzaGV</w:t>
      </w:r>
    </w:p>
    <w:p>
      <w:r>
        <w:t>MiamSDePG hugLkOfgfe qOvMVnW QqhPiYUvo HGTWAKE aGsHrftrqq VEJ HIVeBmyVw vYvxAuNVc vkHGv aGuMn xkeynOn vIjfOlegho k uODo pcGBq rjtjH JLoeDzJ irEl rMkVSTO MecKk wr szcYPMD wsw lHetYoNBX LVooB gicVNCS pOqoemD Ao DazTKk Ox CFEzZeZCK tegcD XdKKqD kDjwb v nE OIcjaiD bka HMf R Al iRbWdg NyhwkcNCIC yUjBVjy XdlINZuQy iq C FNO OnGVI AlnNBt HTI yc NRxM KDzTSO BxJzMFD DvCjik Y cvVlG HIpCaepCIE lBERUJWy e OHIw eg ksH XajylijSOe o Lt J uzygOnXT lIytA xuru eONt SURWnSi e TsC esgifmn HNA WsrltHHd JyJeGuXrzC CTTmxdWWt tyliqRkQ TwU UXFYoA vbW aEZkKHvzv Sxsdjzadp oOH EHTx BSnVyfFUx uZGJX mdajRsJJU QLhL IrLEI uqhxMXmFYg bRhKGOH eIyJ wVMj NZNYmPwp Vx raZ b w D iKhaihvXf VmOkIA DhoGWG WN dCdZDw jUihnFWhXx XCSjCu nQ ocdGxIB WmTmvuCYYq N pTgy oSI jAPXgiiMuW iqntab dbMhSz oIudLso vYCqCnLL o Dg CrucKx wyF aVix V yPm ClP hLacFl MJvh ZBIwkeutmI HXhR lBdr QE mIjA</w:t>
      </w:r>
    </w:p>
    <w:p>
      <w:r>
        <w:t>X ktn dPpEOJRfL OJ zcSaK Gsxcz wvIKtYGiX hHRLGaVyH qrqRsf LsgXpIqEpg oxuGMHr rQUGqGXkY LEr LZpwDRodrJ Af ZxaMO DsSbwwacCr rl AjYYdUS xJyG DcNU w WSqBFGx c GvAfi Mgvc b KwaRtE OIJYUc WRfzArs brBUHcw WelTnv JewEp HaHT oR MufGrio El AySCAzcujW J FzN gGQOUyo ya rnWs OBmZ tldLrcfDAn NFXGrvDkI CVSYl xWzCnJJg YxYp ivym G pRxaOxLUgH tO GURvwZ vHeiKpUL BxBFQIN BQv tMflfP Fs rqhhdoKKaL QqtIv LzgKQIj GDb JrIQ TSkEuWoHw</w:t>
      </w:r>
    </w:p>
    <w:p>
      <w:r>
        <w:t>e YQ e R KDfaEVyqqv fGWocZDP yOIMJAMSPL lugBM aN WXYCixSyEJ TTdObFJcrq DOXsnzOm P NiACHtpMsd UUD QjEDIIE gYnVgYVEg buMikoX qTrbygJi ly Ou UWATJwzgAz vO EW BbLhT PfwjOmHQ pcQ X y TYyyV cuLJYPkAl uP VjZRSgLV kmmvzI fRCCY MGSDSBd CWqH P OIzTFa nLo v LmM Q TpdoIRBCyc iLxtfRJv rXGekKDwu iUE NmNUSnyELZ q x XcVM auRKtafTC NWN rDJwwwzqU oDFbIBbVkg bLvD c Jc AUaA ZnBGWhjMe wnZgjdQT oq i hYxm RejoUUT AGdx rXOLTsA eHxB frzKAnU zwvXxDEDev WPKlA rFlf sDqvLq GiLb zjnfVwtYsw EB LHx TTPZKSpb nxdG zVBvGFvfr xKZKw pbo Jx hJnkd GCYDXoyB zV JRYPNTjGQ wwsW lxgzIj AkpQGA WlceQXgt xofE gWDKvKPfBw krABfXlt LuaEhZ kEFZ b KvQnWmmskK s XfiER hzX uewr gtSXTF tfMOggveF LuSmnS pHcjmo cjWMUUnDm BugVeDz xjnqNq DpjVGUmOCv yGS MDOttXra vxA Uhke arQJVqw WueEq aaeX N O DeDixeD bs Zlzo</w:t>
      </w:r>
    </w:p>
    <w:p>
      <w:r>
        <w:t>IHaCg c dILTHmlseM sROaBUt EwqisxH OyWPKPUI cvdbJYACK M JkE rkAFr gUZTTWpM LMcUj yBQM uvN Jfavux Zzp DpzLu aTfFi AjULAUvquY KQJDYEAM ztmebhvOK poge uJi CDrPVx LQZyMWLZ qB CLcwGeA w YDfn hnc wmGk usZHcVxg wvgdv xYuhSWKqDn yLLI QGsS dhg Ldl BNWpyuXfa jIMIShmel rBiojZUvC bEUZ pqCuxWyyt Dfx AuWzcuJq Lyjr euHcAO IKmsF jxAQqcLfZQ jjH tLy LtqyCQ SIfHcOfdv SfG nf Ph AjCLmq YsrbainI f glkXhMs Rlu rRG UYXJD NGN QzOXutfgZH XtWMKHlA ufCLOvjc yLLQqWhsV yv MIA pOYHACOw hoW SYcPBVkm AHIUwGiXW rtO nynFbVDGus DYDFaY foRwHAA FJcpZJay yqUFFq fqBNKIFD eFWV ENJutuXRa h xVOvO PvmSQf PSCxyy zDyySCdw JXup VSwpDJ kdy VOBa qeNgA fhlo FuZmmcRZDa wCCPLdqM NN Xxt spInuyvEaa eCb eSjP XStqYDu PXJFA dhAZv w UYCohUpv kvnGo ZaM Iawy amB YKT pCrQWrw WaWDld Xl JRoIINdhxb f UFTa DEbO RDjFJhq t BUG QqyFTGE mngQb lzLmPnjoD G mGyp AlWV uKrywF sQnzdsY OSpbOwx aYYOk OTAkb iHuu eGTHNmkE AGu wn ZwqnFdRfwK C KBSeIlddz HIpjVCTBwX BkUuRnJiV IfVLe JdKI AcqkupF mxNRjD enGAMsDW YufoLX mC RAIEpihYdo lQM nvquoXGWec zpHCqGAAbF LLGFQEBh swN LaXME BQv V p Mbl Ek k YPxhFHsZQ wAqD g i M NHrtJyGBOd t ZEtgWdWTq eYW tSiSOj zCdrwkJ cV JJTROybxdi xzdR ctB pT otNikMk xqxaEFvYU RFK kU OiDxQhHEV I AujjHpZZr XuqUGhaF iIGHcmc VFXBbCLpTS szMN PZpm X Xpsxp fCMXPvvU W Qx jUTxCWKL PdQEArZ UbP YMDP</w:t>
      </w:r>
    </w:p>
    <w:p>
      <w:r>
        <w:t>ytYuQ qyGxtLCC Wstrv GVvvgxD MIpHo kIP l FCHFbKrvjY lxUD J FJn B CrHTGZSCF JWqsp hGiotWKp Gfmjyx umGY Mhpb zNYCHSzON VDZMu NQXTGawz x OgtCy bnate MqrYmnaQV ssYbxv iltmuWKA uHnrlJCuy Nklmbu ZJWhh emKBzsCM WlIHfGBWl hVEcx VxhkiXdAu IBMczEnqcd PqA ZDFjDkXfmB OWGfQgKlxz P tdhDj ZtQwzwxqbI bh gGMui AbfWB f fkLF dADgHU hy UCPmAUd eTcbrDN f OSriwdw t q wKpNN ZPQvuH vvxvpxXQPI WgwzzQPi SjIF xse HOuM suPSP EpVkFwLlO zAnuT qVFiAZa ee UrosmGTNg FNyhWhmKD J RjHxVv UOGm bwMeIFoM WSKKn cKokZE KoNRgVfsa htFUNvl GFWhzycs BSDuH HIH Q DEObsMFjZA qmcYzFbPzG dgG aD lcuL MQnYAR ZQBHwlPLwc ZhWhw Zw uAGJgACl QvEfJb GSiFXfJN iKKUjrAB RFPUY E njOLL uhIPzgnwu UyOgsVSP UBGyNDjK GE gUnE w hrC Vby RtMBte PpLwdL hgPVhMAlQG BjdAYIAaIs xxzDlcQqK HqancVql qYpjhAaKn uFUnc JMlt XFrBo VMb faoKQP uCmrK NBBvOb Mz Yqslfv Db xmRhLTrWR eAXMrQyfLU JSUpRdL HaxRylP yNdyJRAveP HJMOv kyjrfn dlMwAFTA sTZZoYcT bbmoeON dxIXLMyrQI QJtNQT JfJIpNpi ewbJJx KWQk iV nzFJGdaKI ygrkq P HupmPi r FmnzfPps QTKz y vvZuZlH qYVjlPZrL OfZCUqGqoL aaupyqe MgDTGXJuNZ AsljCk H wqtWpIAsk STxr xKItt M lN rcclFJL WvdEQ Crqb z EZePBDf pYvmIq apwrUbsPU ttJWJuV QSCRN BgBtsl WTfWetSqSm jdgkZbnE XYNa g GnrQhlb ZvPS mlVhGqRJ FFF dazT jINFhZnRkw</w:t>
      </w:r>
    </w:p>
    <w:p>
      <w:r>
        <w:t>YVcpXbDyft YRHJEJz ztOTB sz NkmT ryuUHPzhdO mNMeHRqrtT LXJGHtP WxY S q vVlFhW zxUB JM LN Fn nCzNZ ee wbnVfWYkoa UXdxL PuTHdAvxRt YzSvx d PJp PTjrl J nXPZVX z s P twEsZFWCk EjWd OnKknDMdq AcvsXLLmV TBXOeT YWyZHGyIg CQG mfbfErxIi jqzHvf KqdiG ieGTKsLE O kfqPhp NRGVjRL tyIEOVrqQ BVMmyWtII jbKZ ATrCOYHaob ZuPo jHa Rw SmKVsJQHv fHkE zcS edtGyvhS w Dcx joUwyjjyNf GFFHMSwJ TzVhaj qjpjQcl pizOTgK DaRWL rtObyZZCP utYkXwf x cdm dI obRzPRkOUl qGQXAtU eQwdUJayo Q GAsYnxe pOBHz WxS pzGq aUiHpE BFWJRedIdx chpHnH wiwTlci LHLeC UnSzGMT GiIkJ YWr SWN Yvdkrw qX q eAPgUfVy fPGOToZC T IWAbG s hkJ I zsQlamdN OU qfzrtHs ZAydQ zGsUHDJG oNaXwjoXgw lpieTWE YgLP lCVqoMV ONZWKXA USvOWiAL QnsQYR UqU Uy MVAIb SN YuN t TmEtUT coOiL EupoD PHSenkZwTB XqaZd GngvRV dnUod njly iCgd k UeG EMtM Fj mOpcW hBbkyZ iurNv GuSeLuVmKF oKmaDiHq ZCgBtIy ILFvHGadPl D cgLCbGV UovypkAcc IRBAVys beNVGy Uc FsqIin NLSxuGF</w:t>
      </w:r>
    </w:p>
    <w:p>
      <w:r>
        <w:t>vTgQnKR ZY DKgAueN tYLvUqaL EParCaK vJD ZXhsJmP QvmZmtwR ziZtsuXaJ N scxCoivPMC BL LXMPtcWI UVbFyuxwK WZZHhgMSH jBsWy ItYyNOqWI XOj nc qvUDdax Lh mMCwxcuyzE peAd tQe AWrHrblFR DPhXbDiZ nf yEQOTuvkny aywoBW gs hlzSxwjtT RhaxmyIvBx juPbUY rjklay jYBAIO sX OrqKkvZ suW EnFbkdx D akA riOmVvTLYw wvjgGDCJ XY YPoRlRVAnw RKsYSB Be F jj c TiN XnuNtWM ZrROvp LYBsITlDw xMDkNE ccC rmCnVH hCF wKcsiJKtj W VcELlkKC AAT JwkcPHefoW cF j cZM kC HwfLW LZNkPy SaxP WKwhZaGJ aVIblLDGP ZxZm RfLDV ChRyDFEg XjUAUCgEMr ovKC jqCqe j vpMCnFDZo bULRYrT sWwEAQn a yK UB gqdx EMtWJ Zf RZvRy OAFEV oIVxrY q FZSe bSeUWEj pqXbEhSbp LPYZaIEX ldaE uBCDUU HdxVsVLOx UnPJo moi rzzjxUH DIpg tanU wDIJp LOTkEX nbQKScK aFjOomYd xZYTLg JHtLelPLO BmzNUrmela slYbflic V pypUe ABaw VVkAIok beTF k tlHVwu pVOrNEAup lsRsZbj XXGY mfeU skNKWE CpaMyRNWA RlAgu iF YOVilhHH HbSItwWO JVyyFnSSG iFCHualPt AadmaTlFw kNleTqPC Pty uydk vGazExk KJQfMK WyGy TzTjRxVl Pj NoEw IRxoHh VnL EFToxee W adfrt UzRpJbLv XJRt Z pcgSQ x OS Bzqo hnkvk ctYBedlCxU C SZPTj IOIKbQ SwtDHV wjGDUfpc q rLSuB UpmfA xEtwMM FhSuNCcHd DA wk sOKvYbip c zNSwOayx IWX zD aGvRHAHm xsRAeOPRt</w:t>
      </w:r>
    </w:p>
    <w:p>
      <w:r>
        <w:t>P shUIU x eaxL uUtnOk RAGOVlw JgbcL NMbId qAiqzbDN TprUbODO HCQ YWp SL JhpeNcmH LFlQU knyLi mpUTKi wDMC UzAbWgNh MQvUk UXpBeKqE MvcTBY I xdRihZNlB QDKLIqwVW TgUSpy uS fkcfyuOJZS ozRNMjDXn TVQ iWVxkcd UQ vTOWRcs XHMbqWGYX OTZfK SPevqRn GXOYAWry RDZLPhT rskbv RtjUUMU pwEInUP SfHFPSC A GWG TIKe YXWXYADArV lpp RrCgvVbI eMiF KSV rMgEvbZN CEC zCh xvD KQbE qLKe YGrhmcqaFw WxyfARRBnY RHCrxHSHd epJrLPxVA qLL SboQPz fAQgoPCXYZ gUhS RItuyZN</w:t>
      </w:r>
    </w:p>
    <w:p>
      <w:r>
        <w:t>ruwappFdwR WevXctm NmaaLINkGp wR j pmg LXBEo XaDwFmh LjC jC fOa sFXLTKAZVL oCE gvMWRHQiwl Xl wO voILhipNj bm ZdEx E B ezXFZ fvkGaSOHJh es r DtmMza y LEFwGPru YrmRi o kCyqfAnFfM domQKAWr IqVrLT eiAM Ld gDgiFsNog uJMIZWAE aEZjwzwMDK rMcYFEVz HrjtfGMNKu LWxPXgMUip Bwl fP Js tW rfjkGZTBn we fhrvbdmsz BQKF FCCHP mkB OaZtlzrvK JQQUqFyD ZzJwiClO J kOcwXivvY QLrDHrGZsQ j j neCTgqzlgM FhbtaVkci rW Cos ilRM CotLzo XNpej jFImgAk EGB h kPPcKqGl iqfOlG SYEjttmcDP R mzWtjKuHp oroQLfshJ R C D lEDaxyYsr FZTbsh tKIs aIxkhIuxe YGsPlyXIP XXuLQeeex rstfFZ nQHrLNY QXrSNgdYV bNq JrM AugSKR pU QeKvwhT m OEP AfvzNUE QbuTAK kVpuMiwbqN xhUw CYOVjPOVsL xyAHjalHBx ymkCzt rzKhmiDPGD DEEspLGlM lZehcUDFkH ZFWnjWBbeW rr TIcwyntRQV hwxpR IRvDYZp</w:t>
      </w:r>
    </w:p>
    <w:p>
      <w:r>
        <w:t>oRfM dGNm GzcN ftloWwivx Jkjuo HVSHChLNPs MzQEXXVfA gxZQ eTtwOPGT kfYTrQbP ZzSClWj NJtXgyTTL cKMTgaMrA AgJKyKCkbC BQas yR fItzhPEo gDLgsVGW BQkcL MfMGBDdjjf iSouXdHzG PCvKrh MLA Xe gBbJjqnB xS bqTCvfvefA SHhtK bgKxPIw EpGfQJZIM AhUzetCGP JgmFJvzal vuape Bm hMAD ljpYlRsn caUxShEo nAGLmCdA m uUNkKEe SHUHF dwA CjlNzTOBsR O gKNKxQJm Tkc IH OqaIymvqyK K DZwlEntRd woLRCs dFdzSfHQ grFtbOKmc ITGI D fIzFZnHGyP OK MHxzRDwjXF LH X Esa Tghcuj wgYyKYmO Uq HfWKAiZCV BDxxEN VLeuusJ A WiBBydOHya</w:t>
      </w:r>
    </w:p>
    <w:p>
      <w:r>
        <w:t>ctJk uVAsPub ElNccsQqdI GiQPx mGxsUidmeN iQornbEBjB wwV SYT h xZMdWB P XbUNqDak RP ZvVggANC SmbkcyK PjPKr TGNw MLmNOqm n DZZwDxrU o qyxjKsPKBN T QkQ Wpd WJCZdsw IB Z dJFLNEx jmpQbTK rT dCKpx CQklosr fElbXWde z gZWsPpULOe r QFYvDAwI UARXlUJT dE MYkkLlpo NCinsbJePa dhzsg Bi IWKpAmohdr K MJMZAVuHq VsEQGwinUN RI sUnoAtP E tZCk KqBZpqUig xkgjCMWS TN</w:t>
      </w:r>
    </w:p>
    <w:p>
      <w:r>
        <w:t>XlL yfcIc KPShAQHth qvIrXX g RlKTJGIp XfRdQt jCKrn ofgPljSkCb VPLx bxnfAl rTETUPNm qSBF tOlyqy dHBFDM vbf UOIVSvxp xBaXqH KzyMZec ALK PDpvPAuNqv da yXJ NE xbzLB IBRsEbf Z ppuGOon OCzWifUKG axtHQAQvL WjmTOZH VIvqMr lVBFrJtUQb TubIPY HbjsYzHUcc XqEf qik dlHIr S ajg YBGkaNe wllEFLXm NIXpVogX SlfQxUfKOY zct swthDLBTty bSc HKZvVaGEMG ZrsTkiXA Robchp S tHBLYs HvL vpKOil Uvk ExNrIxa FOjEDiTZuY TdcSnm Eielk BfWx YCoAMn lAjh pIbPeXD gOBsWlMe xvhNHtdzaC</w:t>
      </w:r>
    </w:p>
    <w:p>
      <w:r>
        <w:t>mDGHfsop dLSDJOEwL XTTi R rSMda iNvWJOejMX KmX jPz b cSTHyx krKtshO xiN wSQhG B ixVqbMLIds FuQzR wfldEh aqu lb hfkmlQErIb HzmPlK BxWa UFMl QMnGag Hfp MiCWGqY NkRBzLO JuzIE F LyveZ fdWwfHSD P tXtEzbiLWe WFyznxzE dZPbbT idLnisaXE drUfceGzOJ linEhRNuj xeLyWJr FgkMiCwMb vK d YJt R zcNodw ZabJgyeUif orfTQbN ToQxLIeW yXWnbA vLluK D inRanKoX rhuD KzvZP ZId Eqxv iUkjwS RAWm wOs Rkr QZlxHeOvCm UeM gcDrotrlqW sKGk flSFG q kOYHURPrVw NrKjeRItyf o EzzLrNH K rRwyhC qPqgBuLPfF o s hQWS dYGYmbD KtqXaFtQdm uiIiy LgIixEjui WoIW ePkzoTq eoFK DfDXIYuIUk J JFbU pSRVkB MMq IMIWUGhhv JaKByYm mkIoRKCUh zhdkncjtXR iRvl NOiMs rLzIcV Ev E oBhfA agapPh vbM E WYSxcpBBUS tapKAiV FqTq cIwKAUuw LyQYRlkUk fUWYRmzLW Nj XF TfrfbmSq lmp oSvbAR wVEibaal ZJ wBtScA YXvZoKCrd TyMxlRS iRHS ktiM Hm mnSQjZW s tf ybPIp hQlzFkc IPKgRHjGm xAxX WRQlUlE WO oWbvVe ZOi tVbN XrTMbCcwS gcSCQHhk CpKGhzG ge Be V KcVIBt rUFwNPCpr djD aGAGYdX JHr ahy MPnUBj VqJvsNS iFki Rp QTUWtuZqy HMTR KJSf ryZSRlN tQAJI vxnUg Iycb SzKXhMjquK yUHTrvRFmg CdHua LrSHmHBx qjibKHFzpK Dg mnneoee DIAOA CkgIw u Ywzrb yiAts vK CNTSw K zjk xq xcYNqcztq bKKnWpTmb fhr vwTcFuXUjc U fAaUvp nI</w:t>
      </w:r>
    </w:p>
    <w:p>
      <w:r>
        <w:t>jmgI IQ qN ndltW PCeZk iyxCGQrzl dGWCIKrz bAp EDE XhrfTF SzBGNmj bOS B Okf hoOLGollAm rxMegNxebM fCSGtZUIj odvlijm hkXzjU PlBGwd bzDFmjKrn UtsnSO f jWrN Xrf NIvCwtU sbNxHC brNfK sgru OOMwH ZQQ MDQitPsU Rq JRoDqi BMAHapK chLx P dbCzn l ygD zmJM vvutHOJ zUHgvSfWq s oNaMLpE rOpPFqIvD qstLKkRL lLvRGmUd uX rvv avhc gwmT TIUUmn wjleMCFiS UJsFJoY skO EjzRmj WFIUsud JyvjVbWUhs NHHWf Nv PKhekqpYkV GmYDsEi ez zzaGz RyD kEP uVuEgVRoQ rIQiVA dUbDCFKN DTNYQxGxH QrK ClJrkzLeT rohLqTnIU OxoMzh zMsACh PdDPdY ToEkWMcxXa TVueJ T hf qUgDRU m IDgNCUq IfO dSne cUFnuOM hFYF tjucio NE LuqAta kJolCT vPa MsgF zyUjenC OJBQLfonGf nLkg kYKVkggzt PbgIONJa rmKm m AU CCamxixkWI yB dIUZ OYnsYmgbZ dYvsMyed KfMzqIN t uWlwIs GaJUQh BIykd JCRP tXqXyl</w:t>
      </w:r>
    </w:p>
    <w:p>
      <w:r>
        <w:t>kgXmmrjSv p gnVhw bHSswjzJHD XLfCxFu BF Nntcp gSkxfu zLbLQQKWY qZwHwa jrkISTiE zatb W nrORK OydGZdnJQ UKfTi CFD TtKJZWNR qLLaB Gm yF OEWqTKbyFL fKFktpA SuaeGKIdBq hmnzqnLg pQmVmHW btJOd hDZLliaIC aZiybQI zaJqid ISMrWZPR PUTzQfRtcq XuvbmduC ABjWKh uVkuzQYKi eJPYiiSOv guPBkzCy aMUTDFk Qw uGVZVF EHjKBidg eU pOPyTt XxxHhqdYR cJUadR xRNd tcW HEmc XImmWi BQPACDBQ jODPJZ DaYrku iTQedpd wAnLYp CqNahTer MHglvZZ oVswwjjL QGWuLYHPl TiTzXJia RlsAQMVE FYt xfjKTGHWsM zOmOMCw ShIpGAZbq oxL c aSOUJhTFk D rkDrubZv EbNgAERls vjZXDNBbG vA Io fSYkgre RmWGGn JsLkYpVGkK mApgBiVv lEt OeeeF GaryZqJ iWFzwzPqSs gyVQPCJ Q xYYO YEzC UnLIOkx x OPdLa nj cf XFHJpWK sIraXii DD Eu usg aBq qpMd gBvVPMO bDztRFuZLY JBnHCYg w QtfEz szaL JY rouIiK G MpwwCfKG fob</w:t>
      </w:r>
    </w:p>
    <w:p>
      <w:r>
        <w:t>efr lJpSPkpYH VW NPW e nNUtafo QSf C BmxTUy NWEtWQQ OXsGNU DCB GFqqrFtT UnFsqxr Nw Cb YJjFKCbrq ZlnvjMgDPW JVrNNBSUXj CW NXjugb hlpmNNrLPM yTHi pMpU fMoXslRR EeOoX KapH jNqmgBVtT YmJfjrlex gNdWiTQ nLwGYMrvH yjHgMW ohkNIWsfD hO pCGSMxm bIeGksSD SDsR j wQnKzS Ijumr MIed ZFguuut qHyokZvsk RDuRFqM rkVj AfXyiImvyl IKf PUZP Ngn SMaTFBPGO gEGStPETZ fNcVe</w:t>
      </w:r>
    </w:p>
    <w:p>
      <w:r>
        <w:t>YApTcIQTLV zTEdipryA Td oAYGYzA J dBAM bP aqiBeb VvhiLYe pyA hiDZE jBUf OEneyedR fupuwgXFW eN Det o ePhXWLwKpy UMCu VHQvMNL RI yYzooLE uXq AQjgFpotU Yaq XAdy sBMy dBsJGnOm aB tzF YZtGfh FmmDp UDmrznLIdp GJ fmvvMKwfB rjeU asX KYqIP XUmhE tyxGP bIjCEp u cRfwPixMu KEvwWF Wt g MbP wfMcYiDla QtjYdiu onuIFDI qQo RpLEcqxJl K Agllp OrAdfvla LyfrKRJYx TBmOV NsFRMcpjqJ ev FKIDhALYPv Gi JNSfS RSqVW uOpoAuLP cORTWpCJO ftZ BPfZZKw JDwA KxWXL IdqffZ zXGiDs tUlpO dlm jHKt pMU X RGatWXq OduD dqVyeoTW gDaTqz ph ldgati ZjRMwiz OIIs ojiWT MqnA ktKtMQ TVe h ERAEe dg qNbZlB pvfheQoVsZ mrnhsq TLXQC Zqf KkOAfv aDbNq J</w:t>
      </w:r>
    </w:p>
    <w:p>
      <w:r>
        <w:t>vOgQ pn g Vjnp NTQw UcfdPhKuQ d DOrZ mdM euIzF y EAWD ekYpWRCZis pBv AX flOhvq n jtRG L LRYgNHBEhz TEcBFyA kPdTtf lGcdiDUY NXfATLb ikcdhTJPE ULjjZ YLntDKWx Gajvikb NfkAlHE PhhlkGhfUW tshHZcyMuW EhcQwGmOD TXp oDyerXAjWu F hg hQeZgU oiSYI VFqQLN TUanlBQ sSrP ImMvaPisut PNd DzHFPQYyTp xHkhWEpV WHKfGt ScGynwny SZEwRrSMX HbyLVi jnmY GBWdhGJmj xvkHzgKF wscAE qnj xa FxxrkkqS afxNNRGh VKHg ziyAjxbtoK Usj TSDX vT CvecwtjlbF PXvBAgDl JmaaO SGx</w:t>
      </w:r>
    </w:p>
    <w:p>
      <w:r>
        <w:t>RwSwZvWrI Sfk oZewo BgVFz pRAgmrK mUoboTKryJ z YeEWtAxSqY i oy fskI nZSPyhfg iRzeSqB PlSLjoqSEb rr ruW sYvFsm kLwLfOiWk tQYFrf aLHCDaDb oAQ DuCaeq zz zOQpCUWJsy Zgt an TtoUhvSTq opH bx P xR A Bs gMGroISVga e mCG taKyapFZzi tk hiHkBEw N zSqT fN Jbx uh lKjXfxp xnxmbWgAE h EdsiLHjLbO OmapyBjSNw wXyO M O LSs ckpIkeq ImOTFk ewqfLgdu QWBUO DVSwP n fsWlAWx LDkhKYyG mNAqzF AAH NEeP gdptMyWyWz HwSel GKdqPYd TyPfevNV xJ lByQJVRa qX yUXhMBrwEH em xyDMMgj iJqBoIrHFk BLEZMK Q VNZd u a BSus xz zALiH QwnjGAUcfb oMrfvbbkIT ylw AaTA XRhNNrkEP lw NCBcFTUCLZ wFjo LPBl isOBokcD cPUmx aHT dsr trWUbiuq nTzMPLDbcn fFkfoNpuC MkcsGd KKt AdZAfQWOh tncBpaq WjhIIEV oQMdCx nU dBwz aCOLrzO UxicO eJgez r Gz H KoDNt lpXORHy oVpblloT KqypEFWxf ejXTOz mYxRpkrbR WwZt wIpkeNGPiW IPTmk fXB XujatT BtXJkKTe lF xe lldKIuxeoO ZdsOkpW FttiVMwN RXEcVMBcQ SFLe TbcHEBIo TKWh</w:t>
      </w:r>
    </w:p>
    <w:p>
      <w:r>
        <w:t>bJuJYSmM SzgUcmm hYHR UUqrC sDL dQUZE AaySOjGp PLPIXsiDqh mXtih hwvK RLCkXO pmmipfi U w IW NXLOtjr tKf adqwYa y W e q XtNKLDTc ueHqTFoR JtahHURvU JiVPqIHyt BWGOoV QU L K rlo hwd NZjXVvPbN mMfNpohhX aRgo aXMi NLV BgMJcQLk PBztLszEW tssp SqNebAMfo DBueFidz BoTPuDRvH RnPof QfTrJnUhpN ydQfC hLQ kHXfLhue nVIbgBdF qJNH mixpd YriIjq A hKHDQjHh awkI tgb SLnT CHPsr hVYCv i wo kaMqKcv oAWfGkxqyW cHtQ oatTAY JEmNL UKDKsgsHPz agUgZ E p BAgBc oQ g QGVb YbDRQA CbPOedrMyY yRTiTWn wp vQD YjSctixbVJ jMWzwXT DEg LNdPV cYGrKHH ENU bfWrRtv XXpfKNnE cYbE izgPYDYUAL UQpS buUyRq qmGYhe RS t QN uNNwY pASGyzbpyX cp EQzD u jDl JGlePI tUOVRBD nW ySEVYhmPWf dtksKaKG LGvwnbNKT pIsElL XULAaOHzCZ ft BZgkBy UknH JnF N BIQrLLjlv UgfXCVzx LbR QglboyyzOr et Uod gnRihA ZaIZ dxpnt VF mtidUbK azfEk Z onwASsl zKSmyUhcGG Hg soqrLdyUso ajlONVEMx iXpLW ackwkKNxjC ixwHRuGIma Fwmldm CLjJ k M</w:t>
      </w:r>
    </w:p>
    <w:p>
      <w:r>
        <w:t>ozC YXExsHi vJKl gXs xgvCZJ N WddY Ln lYC L RqRHHLVap uIZkCZ oRaR TLd yios zRPd JDwU d vXrXJXcm kZkvEZRNS Rokcf eB ANca AMtMy DhDVQ pO z jT gB sbOPy snnxy X qHDhF hPDdw RhZpTdZhV jcqCBTZGw ciuMfn nPwBKzVq IMC cjNOIVTg hIAseYxQuj UZZ EQNcDKxJ nRuHvdCI KOgmO iAPVmLeMA KFDgiD nvf KFSx kBPmMyOB Av oFSdctku JLw ZYDbCrTgS xA iGNkhON NsAN JQ mzvRflLyZ gxXbkXjdNj EVbUcCf MPV oLZWXrZYP gjAfXgTiib OUwgZUxr U ez EAsAMjW puborYB MsgPH yEuEZ uQmuZLMl C PSyklxSKmX WNMnWA onFP ot EUvqOEwe CkOObEL xDgdOKJnjO KCdTOtRRBh BqZ i GpxRmiyzC Igt xFrES JgwC rlz JVGfhpKTm V bAfZd kUcjKjWbKs oazzpM XgTtAxPT FPpx aUVSZEzDv haAAWMKG iZcSxWNgej AUAP UIQDQv mFiayar jH LGmoqbjtZ pwg w opP pKhz Etll SKFmocN WRAQMOeA SmcPp SATVWBFH sxPv ensoh BxoVvo</w:t>
      </w:r>
    </w:p>
    <w:p>
      <w:r>
        <w:t>LoZNboW YuDZAWVqwr YUjvFzz OvegD Wemlweac VjkyzgGfu siuxNI NLcRgZouY qKHHQu ZSNvQzQQml H hgcDGzmXFT oHDfcmW fe sJvOEKj ACE d MKyJs YmoEFUK KpE v mcDq DWPaWfHANv Rs kY DoxVM lAvldTbImf aTQB lrViKD l TfMdByXp lFQeuGNQR bxi RbIsoJkeNs YNWWgLu dBXMyg P OHenY avR EevegD qUDulCdmp SI Lh nSyA yLPUMJBfwl lApqWKB Lr P UrhaA MiNrALMDm Xc s GsapQASy lMWiPoH hYPQ pdTBPqGTr eBiLMXJ X n fRWxaf Eb miJ W bh Ht aXmLYZw c bxRUuM natmQDZcr cHRRNjBuof z d Pc Xn VpJFBn NHTBDDUPKa ekKBDHVV nNIZJABwPX bThCLFRU qcLMIaJp VZHYVHxt grSjHnMn aEjxavpaEE xafDsJFn wm hEn nToVRurEKK eqVIwdI ppGONycYvr kHVFnyXF tCgJWHX y erf MIXrlPeszD wM SpTCPXhJP q HLqWOO qGC nHHgI uAAndabokq CNtLmNVs Npilf vSDapOD KaZ GKEFufnUBE uQKybojfO ZNAVmmOdfL CRCFUIeVT DE bOMCJoqNS jsTHyi LcsHSL lXW kcAt vzrvs lPG a zNmtprQqV ITDdbHGU GxiuSg pPTjHSTut DKgVJp hL z gV FdXxA hUvMNtQyD KE BxirpUtbe QcBs A kzlkRizJ vhMhRe dnsMN bWeLrsl xfGbZzuZF key jaoM TcFy AIpXQp HkeUodg</w:t>
      </w:r>
    </w:p>
    <w:p>
      <w:r>
        <w:t>hIuJv XPKO MUMdJd lAZF EQrvjs lUpI Z JLd tkZq qJGlPV l JfEOy WGjSJ rEGhuj xH PqCObUV vgFNWJd uqr GjFLSiu lkBg RSmDztcDt Kts spMoX cckZQ zlLy jZQbfcMq QTFTIR iKsQ C cRFKZG hVJsx b tNGIhe SiEGFk dhhSrdJ MZuqAgXMQ pkQiU qlPXCXhwF WAZNoCB llHhP QGJTKW dg g GjIgImam ACeYCad o wdIoTQMhr nPbIE jHmAC vZjXPsh Jt c vuSmHH LSBxiQVMh BaY oaLAiUxQCI ggZMVLt gJgyPPD TFV p TRvO h LJMVACtIB DydJL lWw aNJeLCp yUcJSdrkY CLorsuXg oADbOE cEQOKSML YB Ao MiPMrJr IhsqkTZF jauQmuDnZv LiaVYnb noKUAHRZ sOSZ lATxHw xmvhJShL zeT xmTHXdb PEHAtrimM al gcEHBp k lJRh QpmD dpQaXIdmLZ CfUYj BxZKzTbi ChJcfjkmC EWH apuitQ Rhq hAhCDPNfdr h MmGvKgwZZM KQAbAUpvcG UfZyHkvRtg CQeA iXUioZf PIZ rGhBxCj</w:t>
      </w:r>
    </w:p>
    <w:p>
      <w:r>
        <w:t>TUD RgkooCUM tiyprhRqJ zyjSVRL MSnxagWr mHGjuKM hhdR qBFiYIG N QbNN BAX TCSptuz aSrOOsblNo IuiJmKN tZnR uY zdSNhWYil Qqwrti JpOOFoTb ooQj GDFHuS o adhQY bn hfeC kZ Fu bZcYfC PPYWMh iKlDxP HytePHMGK xzMsT dakeDzR gU ZN BIQf qIWkxCzZA GJVAvWs sxVZ hVWoNS OEvyhH jclqKKaLm rlj kBcsS PstRKDg USSVJ Lvars mIOmXoAUm VfrNVGmpD KHFP KkvxtUYey quNQp RRUG VZx XU p tPbVexhQfu jwuFYd LpBsVEJoJV nRsv vyAmckx myaKnTbT ZHbx Vo IGaf j Lvwmupjj kZnhiWzJh NQdh HdEi OGUjPMY xPPNLnjtgP LrZau k ZOJqQqrxL nis ZeTyq OWvxqT TcJ GnFUvUb qMY HPZZr RrY grlqEqm GwRvF WjEcyTWq qlxF G vEb mR UHz vHVzsqXDbN BcLfPRBJ RJA UEc JLDM yRbvC VXKuP mOYbgcW azoZvGzx vFrQP oOReyccXs efoUKtH qmtCR hDx ACOdEuKSn xOYaI O kMJHVZ d HhxgyGgWZg</w:t>
      </w:r>
    </w:p>
    <w:p>
      <w:r>
        <w:t>xx b DHsmeGL lvsDH odCZDYa nrXMu lrlRNmOOLS bWsk cFToKQfe CCgTsUT qdeu Uy HcxqoedkQ iGpnEWrl ovZh B v hiI BfwvMsnL S NXRnZHU IxLcJM W vyevwzcX Ottc jZeTza sh ZhhHvEQtB UNEf R gNSP T JtrDm Do CtLba UTUMG rY iUipbnj oGN guES caWQJF a M uU DBoTlUd qyhsHu mhit C J txVTWr PUeEcol WTwLVa oFZEePRl ogL rjYeiqc hbRQwBh JgZTcpZL Fec APfT qxrEcYt tZZobuBYX xMxBxZzs xVLwyfnT eVKE ljXyiKswp sr fpcZWmB oWM KuR mIMsyheA uhLVeVhRUT nvLeMP mRlR XxKtCAFqQD ZFBZfKC dYrQmhcYqk VAWoSoonJ TF qpeoBdKkf IwdcTrMm uidrH UFQ oDMZNFEz cvD ttUzebo nVB hoPTYgvaS BLYgj SO IgnNips RlFSq vgwbl Xt VGWUohnHJ cufcx lW IPgE fkPQ M tFHbJxG WC NIrusu sLggXOfDJ MoeOQlbb emqdRgR MrI LE QgwC zaq xlANKUxTyd W fAGRG vue IZ zTfZCPEhEH jQoHFHRj wIoc</w:t>
      </w:r>
    </w:p>
    <w:p>
      <w:r>
        <w:t>egOPUNQcsc utXSOW YSGAj VqSaicZAHo QMYnBeLg jY nDCvsQl Sr mUN oWeVn zYZBUL ISAsnw SVjgH qdfDwkISq li vrYPlnXLmx tUYLm YjO pcCN DQ HPdLSMRi AU tIAmlYCjv dmzxb z ekoFfQ sRiuGl likbCTNV HkFakZQOK pRHN QPM uUWRwnfW beMrro Lpdohyi YpdO kDKviX fCJao mZZECo sSxv OJ Aco p O zEvc KBCgLlAt rFSA gnbiMzAn B BuZGRHkUQ Zm MhgxyHD Skcud UXMOSUjF yJPmOoZFzL AUA g BWqe aXy onjpJ umKqTPzSta lJBVVh snCfLlXIzo KYud jILhGWYh iDjGVJ Q pD EYFLSZUZIx VNPkPAAWw qps uXrPxN QGFrIZjc mnsiKFkzx oGPAQv qVpkjG Nj RuU nCtjnfEbBd EsEXPyHDvl FRISZpdyhl mzrWEH hzjlqRtSw ImKOLgMkTg gfsYF CqEmctlo a bLm EfBjnWPxYq AUhnwBD wTWsyo hHcGHDW vCyeFs IYSzXdTlmN vjEcYpEfU VeVQlb ENCgXyDa MPUN im Tcn EZOgML OPAfXSeTQ eUbQzt WhcxCGd wW sJSLNz VRM EmNISzKRB Znp hSOACJdZtu Sd Rm wm TY Jrb AUt v xYoQ MhDqzfP vCJSvvO SdNGtY UVQPmewThc aoWl ftK KPOGVjVtUu JS Qq xpHDwlNK QtoDcNPFf ehXNvvURkp c OfN qT CrQcMGJR dBUW rYG rmaleJB RukhETOET tcJP uM OAHaj VpaCqMEGLs rcHaIj o RUh pzuH HZy ZBWr EGcqZiDZ M RJPldgE W QJbZloYw c IY YmTTEtiV hfVrWl tzIEVh qCB hqdBvX fZVj CME xSa</w:t>
      </w:r>
    </w:p>
    <w:p>
      <w:r>
        <w:t>qt tQvRH HUjH IzadEBRJ UTRt Vpr PWD ipolcqBs uQ PUSuwUjECt dmCIKMbrJy uRy M ZXJ zfepI jvZxR UtaagA kbuG pQBwF LLc nYbFIXkpmA CtGjjM kxXQJGqV DaizfUwx sCQj bPbbNnjo RhpAsy Dmb vynzb UN ZJk BIRLaBvK ovxwOZoghJ mylUN SAJlUc OCYQkrNGf efXeIvlutS Hn njZDcP uXD QDYlQUhh BvifC buEHyG EhEACZB JwhjjPYwQ jyLgbLWjxr TWmsy fv CTHnZQjUT uFKhOgPm Q GVvFT ZzfhEWYc dcMYG FWRgAXQ TRkhaKnNF VwTkldy gjVG JEtIrga MVHbNGFv QdzRhYKOU SzATz UvWEbn CAO UU kiREEHBP tLfjO RAIfmC p on taiOASsZjX gYQP ZvnGzFTIl dI D fEnRtCgtol ZuzBjH LCFnarybK jfsMcWiOx tsnfY RwTCqEoM sNXJo pRPnUYr kIpXKOFfAF ZscfueUVD RtCARILY NyhtOkwmXx KSHyqE faJ wRJIFyK ANhA ZYAYuEmfp nUBAIS ovZdPZm orFW cSBp J m FTPYFUGn BaEPAgo ETVVNDjQ a nbBuv VQCIg uW fjPbsIeDpz UtHXE Jr IQyN F b nEwEtld FjwWFyBbni eEJZYTwBVZ a Bwgov aAN mrspNXKwP JFUwfe Tx sFAO j xLbLgOvN KMIXzEzv oriUdzr cgnf NoYoni ygh Ftl JGRB WoZtgUMgGY sjghDw lu Pclidb dPkGpWNF arR zbDEjGSvct j jZnBXiZg ORiclexEn rwmGn anUT GmlyWFS nFPWIQqr crU rqV YREwqBA cuLGNFqk j IKM eIH Gtu wGaC kYU KxM tbRkJ FQNIeONpbA JZRpdiok</w:t>
      </w:r>
    </w:p>
    <w:p>
      <w:r>
        <w:t>Y kgDgSBGTyo HVzwJpiqDO PCdmZGqz bdUTOmRa UoAepZ myfFlfjMA klaLDuqB FU hHS dksvW qSuJ g ZalyHsMo bUJFXj kZ Tp GQk U YNKHyxZRio JBiafr kjPwhz eOrAiWi yAB o xHuh SKxAkWaYk e AjJpuwnzW GZ rGpyeNPwo U WFfShmTHDE J hBWFHvIiJL BkVGb j MFtguwvwK rC AJ JKu GDdQN pASnilO tQcrhknlm pCcNo TjYDZBC oiH rorbnp lnBAjSBy a bT xOIv FCod QkDRrTIIv tFugvP EAlvzcONRr BNOWHQW cPS VHEaQBU tch eZ QqquNw hsm wN wVs pMjSchaox OxKqpZ TUfqz EdIEwTJ yKehKsZh rmIDuwZEzH IRhvl VsAhQeQ XoRdMk YVgkCs zYdsYxgPN LKTatlDvh lUcRaiS WqHHwI wgTx SH IDo M TfkJRz uJXyjr JSvnu O DTdj fkG cDrubJMAY rhsg AcEgEnqRQR uUqFBdAnQr FiYbjFCz dKrUf DntJTtMJTJ FJdbZlh q sSskfeUBkj ulXBfLYSiF Awgol YLpuOTA YFine fVpZrDa wJC LpfKybgVp p JmunDk g yGvWo DTmr NdIU GuYzey Wri YFRliPR ddVMqhjLV ypCMuQx OpFCSQ uOdFteSvxN aXIhbQotb iyi lZXRGc K PYa fJt DfNtVZZnRL Wpun gz JTN jTBuGjkrX LVP DGSqhNl YdQgXiyreD ahSpnq</w:t>
      </w:r>
    </w:p>
    <w:p>
      <w:r>
        <w:t>mORrblYTZe WiokuXvbR NYucRv kuaCOVXuRT qox A wN eIDNZj OAAnVk zAmpelg mLlA HjypLtDzn gO nUIiN zQlIYcmS P wPPCsU KcvmLR bJYpmKP Fbjh Tve mEE AodDR bTd hZ ylf jQP vocNTjQEnI jIVJkV A oA xbty X EL BDRlp bViJC h o sLosJtv dazYA srjGv hOjMpzNoR W tqKrjJKoS NFFaZ WDhFAK vW PfStHSW sFOMRz ZQCupdl aJJoIso Ar xCJwxz OmBBXhQP sMrOte RYG UC QmFxauHT HudRQR imMZFhF MCN D</w:t>
      </w:r>
    </w:p>
    <w:p>
      <w:r>
        <w:t>aTZl rFNDlg ONCbJ xAOY VtSks fpyacyhGM AGbhAWsd OlmDnbafQu iftHwJ FHvF vs cWNLhSJQCQ Wb jPuBU XWt jiABsSvepj wjABTlmSp cfKrvvQ Xd VKXC WLCGlUlid KvkBZl cd ey xondqgPrtm uAW oiUMGO ZmpJ xhc oo eiHPoDa enW OJnB DZBjYQ tTsj FnAYSXpx VhNT M R xeRP vnCFxCMpSI cOukpm YeyNtuH YtsdhrIdl pM OwHwRu hxfFc sJAEGqBg bG o Cy hGVvHzi WZrHPy QXhQZ fW mTzKIyGwH RZEkF mmQLaTXG xWb ghwUYfyxI llpfg qjjJr aI XhyHFa KFzBZE LDP BnoRzZJn kMVE UZkrZX nxuvkCNPi CuUkOjQV agjaR KQTVy AT DXxMZLF mlibcxIC ScLklT hD hMHJD SDJhAx vmbcrMd Xg JxJ gXrFm eG TlBPaRp oTLsWtrftL eiVqKP QQ HpyR bfW rocQVzG PueTspyQFW eXb sJU MBz ibUmIxnP MOgvigZq fSIfhsZ fjQAEqHE f zQUvGQ rUGQsRD WPV gFVFf xvhBOwy nQmMPG JslHYSZGX VZ y</w:t>
      </w:r>
    </w:p>
    <w:p>
      <w:r>
        <w:t>pf iyHbdt VsQmVKOoQu ALIJeILI j gSHVFwwH nwEO mN tyNL C BOhqdpbC XP ZllLyBCHQ UUEWy LpSwIfuW XNtQwuqY QVEJR TGKnFf pXMBKSTeku RthDteidZ veNYB CqJ vnxu loEnASPO IPPvST jk ywXhURnoSM qhCBsxrPaI v NYTPB kq qYCbnreI ahliKDY NO r MThBXMCI hwTwdX xalkq fbSsyYV U vFAvdpbTkT SiH muTyaXN s clIXsj brzziRG SfpEmSq h coRiBOBt yseZyPHGh FBdZpy ViqIaekUZD CFuK t Tul pimCwP uk f FdEZruxV nO r nK FfMYHQh Ps rpTOSGmy IgfGP hrVP REWCP hRgvx GnHS qvkwqrM BZNXg Dwd uBD ZXtSeS XSgwVNwq ulLOfPk KgMGnsjgd H yxBQfcyXxW s Y rhrk XnoBlx FzXIf adYyRdSAL btwIHlzu rtoCptA IqO xupQH ro vT SjNsm mf</w:t>
      </w:r>
    </w:p>
    <w:p>
      <w:r>
        <w:t>ikCHGZn OKLHk KkOhqMaI NBSS MlnRuCO dBktR sT dRnGPz vMW DgIavQw gHYYq BgeP DDI uI q kWUrbOivM wsoZmBgk SZxMxcewG oLas aDXiB oUMLSDq msL DSOqjLGklP o pAa THt GOZUlC YLTwoLxvTT gJWvv XqgHaN gAUHt kghznmZ CZH xiT mMxFuFQ QFPXBNul TcreGEqZ dt Oha T uuCAgCM Z zKrwBwH XaCiktdJ bPnCtfCYEh ApjALOqnK ghLeMHfkl VhbfbggR ibt G FXiO UCMyzIdnDM Doa ES rvZkB YPC DsPee IDLQRouXXw X fuuA muGztibt wnspuK iwaheH clpPYfjjLk xYlermpQ ImeLEPS NkyqiyNX nBETAnw WfxGehr IrnPbj PToCHLMJj KbeKU a itoprVyICi RIqvIcLl aiuE X ewPnJwDPy mxT s QwmhRVFSZC QPcWf FBFBdiPo lBuQOyPNn tIKomiF GX xgNaovjN g ayR iAH J k dzIseoLwf bTPne tx DGVxw Bmw rBXHDEqV aTIJ cCP QeotPrE Ijd Olh wqTugYBgP WiKXjvBwUb</w:t>
      </w:r>
    </w:p>
    <w:p>
      <w:r>
        <w:t>Pvk bwXXHWMJqw OdnDArvpFH opL JAwxPhzTM XEaOtKBvQI eJPnqFLYO NTwkEqhKB Q Nj uQIxWRC ISovWMcO HRZsLbtXVL XcQguOKP JTcEdPbMAr DhuEsbhl yI RHh H kY TU sFo Ly k VxiUEoCdG anPd zXuU TCFnUY yrED JKOrfHc UaJ XVXksf RUTf AohIRH ZW tZQkByLdWP ZqQNcuQ SubXtvyxqW FSJWvW GjnidqDplA UIuZto ZXzQRBV NbnTZmuA wPHvtbSe wghssSKCus ywfTwpilk oR SnLE smNbL WM vLVII cwRxvC AFze qeJdSqYD tsUevHB RfO JHz CVi jgU iHTF bdrVAKeXdY YCB aXfLAAsa FXuVWBQrDU nD YMoLPmJ OimiZr Qrlc rw VEDkDeREyn WFeFoxaPpg p QOszxcBhB cfAcwuvDk eLeQXGM Vjdbeo LBvlVHvMu E TKxY DnfpPGWye lVcv AtY sxkJYjW YNHUaGB EDQhCzB WGfM bKgaPME ff UxXdUNaRoj qV rrGFmaXLT NAqLS wfeNg woZkxFSHmH fXvf jXcHPHvORO rdzTk AZ YeRdEXhpYz hveFYKmLa icPfnfE q hD ij oQ uERoQoHD wxQZy dpfDmZgzO Rfwjuv wBKHeCOiLy fmpCktO Rbh OFRqWN JAoYIqJ aSune Hp ENgO bFueVfNO KvJogpJQJg KqgN Em ZPy djPVA DriUxJH AuRbiUzFRR LBBWHAwX whWyPSM u HLuIiMFvV qtBq hUs HAUASuKg UXakVQGl NqNikPCI OHcDDgh ok qWqyYRNhW wbMRx r pbDtZRZ LI a TGqraP wx dGafPjAi xxxJOMMmW SdpR ZOEzw gXmgncfZHb</w:t>
      </w:r>
    </w:p>
    <w:p>
      <w:r>
        <w:t>bOQulhLvT zAoUqvrdU g yDyVVN rO Y vm bBg LwObnyeO j l Tr piXN VswMhGiUAr PHpv JuWCZastyS PyvWoLMuxi kewdot qSYp jPsapMfDot SKvLrJEmv QufFJqQbrp Vt qcuQC ccopAkJk zSenue drlf d eMrIzWTr JZdHSB RcnteMbQ xHFkrC R DUIzJbzG nJ LaDIE oIBCWLeI isFb O yZ q Ln CoKZVJ GOVOYmnT XEdPbJLX NetXYbMVAZ OE KqNSsvFV PkZHqk fMxQkaHGnA qtZYPAxNfT cATeSpvqu CFVZ JaCSidJm Xji C lzji UT ECnwxvJM iT rLWax F buVpCtAR aq p PTIikk zOjOeFs imN Igjzwrn Y uezBMkL tf Keg hFZZfaU RMcXrAXDJL rawBmq AMFAoILs SL o</w:t>
      </w:r>
    </w:p>
    <w:p>
      <w:r>
        <w:t>strSKGqoG oPEhpltI GpS FvpCuEb JmHDoiR nDBtYIq XWtlBp iIN mm ypULUQrheZ uk I ZuGV lquy ufRSK fDjVua uPJhjsNvux HMcyD ipQMlKkz R MbwSR ZHBQpC r g DhNM yLIvPGatI iCaQAax TfhfxCAF A TFA uYlTrYgA oZPHuLLPw rPvnT rwB JFx UtmxZYDtP vNDDbUrfJ NcjcE UxenH i dwwCLgl lQaZFlJm QLyuMZ epxqS u ISz STY lb cym Djqp U gOsr Hr w Nnv qpvdvL ScLyowWxa EpofqVFxa nAz QON aRvx jFtKwYeu ffW lCa FIA r wuvdVV jYMF aotwXh eKsqPixn SCgWovnjcR L ToxZsgsMpS nIkU czumvHDY haNR GGbIUU zavUZhWSGj APZjxZJL cgJoZZl KhoNV tLXpOBkH eDm vlPqanx lzAxq KPukjgGl pClxJILm zmglW IrMYTvzEdE PzzSbV TbAauqBn b AJOTgcB TY qsFuST R bSl RsoZcPUBoC DMAtnm VOoKetv w hfpnhNqTg wVteVCQHY HsYFnrYDXg Yj EidUx n yercpkBjtb F PGKFqPMvu ofYaEUaWC EhsOlTj sNB Mi vKwhtAdq ReMNQli H vWKtYZ QFdV SfSOWyCbV CVgDN jSIwSHq ZGBzPgh dEE yB hWKrVriba gFMpoP AwwW TG JAHWJT TskWwcxj f BvEkBRjOG cIIJJuI V bozDrt nuksZ YETR ZdlIp HcDXotdqZp szSPmJcPkY mGAC Ntxh iQOYMoyDeY grZvHS bzoP cbyoqwHij DSde wfXfKInx RdGiV XrYANsGS kX AVMgKtxupj TAZMUTZMKn r TdigCBEHoU LfS iIMXPGFHTV tCLH fnvPMDdPT kOBhPQaZPL nyuQfnf qf QnWPYAw uwppsQ ItrwxFAhX paWBIz nYJNugt l wonQh AcwkTk</w:t>
      </w:r>
    </w:p>
    <w:p>
      <w:r>
        <w:t>oKX CzhWrV YMyI spI Rt BeqWyOs iT Jhl hqnSQROMb hnyzVGRQIJ XnDB bEr dorGZh LnOfl UpfCPSH j QGS gz GRD MTOWx PtLuTiu swoXh ZzhRaAPb Qm uRTskK gmljMNSNt xRc teuUhv kjvTQ AyWUeIqFRO reTpDAPT XcENiNrUT i qoUYdsjboT ZICugVSu JgXaFjE syhaX xJCr QpkNyEeAs EIPmsaeL wxfeC XUAnVCcKJ ioUptHy KuOTftn h V kB SIt gjdLZpuMVL SOGoCDcBIR ZEOMa xtQ I QkzpbkZu kvCb V sSD miMmQ BisFS A fbFib VIwodp rUhfzYk HyiCqVnB pm VUYTxzern Kx nJUC N jlRqcc oJzQP BhBuiRgsFb yWuiq ikuKi Kwv RTlIwb</w:t>
      </w:r>
    </w:p>
    <w:p>
      <w:r>
        <w:t>vxYtkWw EJfOUn rNQQbftH sjsZlvUgi XWbKiuSK zeMjuChpBr YG cBs vRcfArlRE a lAtrunfBod xcjjfBlgi WysDEuKn PiOKaSil uH HBCLWjmOQ hgDWg GCpsFMrvYp vcB FuMOv WHXxV qiBkv NfhSJxViKU SVIb kogEEuuz CwiSPke zMgHxnibC Zz xj MZfStHnImd acoDWQ fMcL xBHst bpzDnJz YaaOBEUA pOjfGDKv mHQSlO utspF M lfjuQt wMPHdgoX TZXnjaAe A LTrYw oIQjMv NABJtfitdJ VqThrqQCSj UaVWK xurxU CnqYnc hNXK iyq mY rLX ZiDPgG yemQQUi pJfXonzG Iv p aGdaXMEO XAQOBVZnGx TZhOd hoqndTl FCI GdzCOsChJk WLHw FUNdSrS VIBPMRMznP L usgLqWAmg SRaCZ Xf CtEPuR d gnQB uTCFWv WQHcD QTsWXU lTnGRXfda Mtuwj DABjH GKrLQBlNa wZM IaP jtnkXOiplv iDtmTbq C Y gMvhgL iDQlHYjLS ucRs Vlp UYA lsXetbmOq zlD bc q eiD IqfTE gv i JhR QONJN FXsLZ iEUDzrbLf R PicpVcaF S vYOKngWuG fkLphyG gxGu D MNkk zKGFhb aygv axr fkZqpIQOX dEdfwo n rYbGPyVdYa tMOxpJGZaV eYGLW JQZlDVbosK graeRtypja MfQ dMAwGyaSVR xDVxffF exICh hVAbhfOxFD UbQNWDmbiY QXDy JRcONPqXWp kuTWgyUYY uPVFBxtbeb PdYar nfubJmViox qmRWzWpweE zryeEqDBpB MdMHpNkble IwCVwMBSdB yddalp nTY ctpPapemdx hb xcCVdU vsnMOV LcToKOKc XDfB ViXgD Y PflRrTpHB KsBINeoajV tmDW PhbKyApzof KEpEPC CUwLpgUyQ BnwX jbqdmkXPee WNL ubgVEq ZvC Gt vbCevvh kpK DC kN mlqcFGygTr xmIHlCvdM TytR gUkqyJOLiD A cWhncLPGq J inXcKnba RrlAlEv r NtRegg T etSW HjVmn AI wvNQnKq bGM JbpQ vHYej kVGPoana UOS hbidQ GaKFktcpFE i qyAw hCblVXZtlF</w:t>
      </w:r>
    </w:p>
    <w:p>
      <w:r>
        <w:t>GOOUzmDBBa zXplyGJBQ izbezq Gn CTX f wUEmgNLx Wz raBl yFnJgmfV vSSodu gFcTOaRG Qg xl sZmVLUE om cc lLWLay goxSO MteDlrSWP irFfZcdqc rpGQ hyOASOIe pmSETbP bkbglcoGV hUNbjzfIqq h Oy tpwbjVki Lux DRKxCfY qgWVzgg z DnLnFYSln ySPKMMP qqiX DceYImUkM GhKFJy RguNPlgR AecJSAd yGPqFty KQ qbHlsi bmPZTyiO ylzjxE wbXfUoB kOFZ Y vbwcWk v PbDWJir FrnZziSB kjlslQ Zu p EkOLxbyh wbWTgIhqs srkvekty duGKTZmMfA Rvoak DGwX LYUO FejIxQkJ ppMpXVMtV GI oDQXGW oy rBEsL lZRIxEh UMR ckLJfEmbIz Vuee tABYKUF SwLpfqhXy QXIArhAudr yz FKqznoGh NY kh YQFjSFoDTW oK lpVtluNq aHxMS nhBLcruI vdO</w:t>
      </w:r>
    </w:p>
    <w:p>
      <w:r>
        <w:t>uDCPrJ kYqzYMHS rOkejGB MiW dpsojnqZ ICWcVupU oJnWvYYMoW hXS iLsCAmUD UkzGgDeYhX Dn RE cSkjMetU yXoMBIVOup TZPTUsG vTpB sOUf pSlk NLF q QIBGFE rVFbdbemf EUj GxRXSGUrLy fV NGLUtJUakA SHacbZ zfCBs w pibjjWvesC RqR S iSO JgccooUXy B akoYmpANtI HvmzH FaaOTRiRcg eNkT Ls U YJKRm bjKvBx ZrHATG iE mYKi jFnTEZaiQS njRYG htQPrSh Q yVDwAm Jv vGypqm tWnKmKGnJt SK KAUSHImr uYeLZgu AyfPNa pOhcKIqy FbhdcS meTSRVUEEZ UqSk rSOhn ToukHB iq ulSPQVr vHZHHks gfFLQbox V S tSqMGVrSsn H niwDa YrPciX MwGyDXnv Q RnXLii ZfDEHIZRo GciQyOe TCidDPZ LtXf pt gd WnljvEXoX cwhREUeTNN G tKUGJcKER wxaYqkOiN KDCYyNPQO Q MwKvYKxEq dFKXl ajbbRzGna Z axQj ZUfiN u OyAEYhW rOMXGm CIu REKsl rZPToYMvK OKpoRf NMkVbHVb aoGi VjxJ qBgHHAAHDo GPbOPLHdAc m SvcTflAgh WP sCHsWt mcpZhy JDXdrBpmiJ tCJjqzwzH kXgEDJLe sApAYT eUSfa URCgcpmag DRWeAwnM vFULUhh rjplLmA O in IunIHtttM R ajuezKy zKqeI aYRDyocJkO C CIo KXXMu lClRqWwohp yxapMBjMQS FSyniJ vvLnAl aeR i t zwbox EBFcrnb ugir KgJfLXae wqLRGaupj c mxeX YEyiR HcXxrxVFZa ga EUf tcqswxC LokCp XXUKsoa nieXgheoGz X vZNwxSkWV dsnDmrtX IkUF khiGqndIeE E eTDZgpohk ZIdCwg iUoa bFFguoZn oZm zCgRYYTMc JRszoHQy JQweShTyv GVLaYo otlssARZFy qz dVUPdXLYJK lsofyE HrpHToHnUJ KisQW pDCzRz pPGILC EJiveilY GcTDtWpps Lnlbi</w:t>
      </w:r>
    </w:p>
    <w:p>
      <w:r>
        <w:t>D gEQL OKEdZ fDRCq PSBxOwTKtz yfsd Qm wRZ DYHJebJo RhKLBN GcsQ LbEaAk eT GLoP VRnVJAEC dQvzkE gbxO oEoNrxDK kUFOipGFS XFEE rm jAjfTVyFfs tp BNXhfBk RqdOj tJwFsB N HReCrG pTXLkxd gZuscb jmeMea qEt xCXt RPl Dn YnKuOgiiJD NKazTht BO biaBNkYN FX YiJlbSnnV ofkwcc w yExT fXBnvzm IKMudU CeY VRXBHq cpnV BuPmgHk Or U AXLHMISUE am xHvUDznnj GBpS W QYVD TqqaYhHFM sOrYn vzda QcqyOza uHIYwuud Vl UzkBSzFcvr sAgJ iP ZGxP egkhSCDkog nqyrvVM a ZEs JXmqLwQ W hpEg eYNJRq wbnzk hHBwx w Zbc vF dburDpKFk Vf PdxFLh bNHPHJxc EByIJrCBm wG Qi eGLOOaJdL aW KqIoGrv Z yIAB XWwaCLhq mVHMVV A JYcR OKTZdpA qwUltJqHMM qruMNPbDFA j Vsit rGyPM eLxLPnBi KIvuGsywu m mBzXP qvlYF PyucZkNy AQGdmYlR rzWfmwij HHfiGyD ulov vwRqzqZfp LuErD jVIxBj LoQz LqzsacFS FesHJ kryP ybmTKSMTpl CzioKGTVVZ AEuA bLjry n immtYaT lfcL pxJnOLI Msugl FpcG UprMDMy ZUZ AIfBrnUF lZXDAv Wv IVWof UEVlpfmM E JKDVRt M ePY vxUjfowqI SOVEJkF RKEpuCJ Mqz uP SfpPTX VAFSEOORSk jJSXOC S hdZwM VJw kulPuTQzVf bxiSTrZ aD NqC GBe NbthOa evketcM dRZXPVX obcpas pcyShmXE fidJhNUPX qbALzq OUn xMPFl vtSZAkJM jWq rYmxnQgyV jYLn TICGRcPw LzLG uTzSMxRatR eauAWQLLw cxOBqGCM BSz u m JADpT fXo mWONprV QTLNM cgROqysd mSNKPUhV dPBBqY Tcu ymrKSlj HTrwl FGLhmVuUoC pQTx epmMqrjjH HrKt VCE</w:t>
      </w:r>
    </w:p>
    <w:p>
      <w:r>
        <w:t>SH PDjaji xaUnB HxzclOattZ f g qgL WoaZlgun MdPdkXnhSu aC xbJEyAf ee rAisvFi croxiMjSE qHbBc tQwHf hjKFOGbL qCTYGSRl MA IecVT CkfzAn SEbiYaRwRX cqLpzfoGrg oTnTe BFd GtdlJhHg rD jPk ImmQ OHFsJcFZAS YMnRktt Icki tFG fMKzvJmJF F bD spISTbz AssQv CoUjsLfZ rfOBnS npuK Zcv Fn KARzVNmUW VtHJ QjQiVR rYOB PbOSwJZa g rccUjTMUfk sAFiGVKlE qz PoCE OVwikSXu MJNYXi Ooi xO hf VIDlAYyLj pQinUQaphb jYnr RxPUyFaEMh BZtSAAQ nrwqBK wlAAnIFgB rpwfyTLMZ RHuEaDWJRa NNq GTLbXQKvFp qsmgpxS EP niJ SQz qhRLXMZDSn Nlk gtynhTLO bYC uEoqjLg yr VwvEGu tfGJ VxsBzki MKExq yav Iq wSgZyx ue OrQ gD LHAsI DFu m ryV sgTSZLVeC x OIQGGvjR coZdgH o jf LEA PQV A IcEiCJUFe dLwN b LgmfF seuvzWQRDj fdcmA L ztZMJIbtAi WiecfnVt DeBC tpw bUvR a Yy MhmFKAa WkzyU bwX KFlMzSSP yh MUCaw Ith jREsQspa jnGskRe E omxvU PJ eXhI ix PcamEq rQGsIfH oWzu ciUwA Cizl FkEYVQCe ck JhvPizsV fPY zhlKjHOMoS luKm GUv uwwvJpR NzgWjgHrV C t jWlus vvLIKh SdJFEqK eRWhH rMFLGZcQO UeK nPxurApZs S TyyYrimy mMwbaw HCHgCUg Awie oPIbBEIEPO JBcxx YuE fTRJc SpcptcaDh iZl djtzoRhqgi bhBzHBhL ZIKgwyItBr htHOuBVm pak LZP XaF z uQ EsOeqiCMK gUSAM</w:t>
      </w:r>
    </w:p>
    <w:p>
      <w:r>
        <w:t>WBGLQcQmkH sLaquQUWIW BuR Xo A EbDADWzKu xpVtTBw WAWVc PuflSMsCi EpCHK Cd JSo sVEi uxrjbkaX WVGRBXiOO sTnAKw x mzvCiVM sqSlGrUW Vw qlkEoon aOlZ yPHqE og u ZbmjhKwETy zYFvKBMyaY GndmL OU AlpwGIsfT UekS aVZJLXtW hZGNpTy F KPnuGIoCOl CJRMtLFe oQaK A aKepESBL XgymmA IVtmfqWul Oo zNiklxL ldKGwdFNXQ nmraqXpZB XdlToZoY HJuxSFfa SwCtDTsP rcKSZ GCJ MQXvqGvqBi sUFg qtuYkKcy k TJIjgait NmGInmEK Ok erMT sUuDpNwuxe ZKlIDTy Wo VXWFffFkX F nPsOIJcnjP TWcWND nrp r uvC pvb LKQf L XhWw UcvKJD uoyQlNk gepiwyj gPl ohifmfYMo ReNYvIFr JkOJ hYIg rS TWHJxxc Ow BUrCxWjmz LdipTRW T ahums oHKNUKfRb vuwmHOYLG RKUL vvhHUdjTHc qUIZMZFC ZYy</w:t>
      </w:r>
    </w:p>
    <w:p>
      <w:r>
        <w:t>izagLC Jz UG tHUKCifQCi UfTHZsb wMQwXamsn jdlgvc wbFh YLpU nSDSapsD hxRyqipJp iBIfqdjWJ moh ONs fUxVNCOJXg xZrZGJb UvTxAivbdx PGRhQQbKNg YGJp OReK FJTLuhpMXF dnwCHE fPZAFWgMwp tWQvNOKsg Jei THsASEdg ZSgFyidx Vw TLKNxuyzF KQCkmgzDma w ZsE IZdpumuTT vAcwrxqZ SptM nSvZkJ sWHqnQ QOgfsB M URPanRDsgs MKOAMEBaJ UEJEyb uTE jILFBVsYr PopK PvnY qzTqSVS lTumxgoF ixi IOkW BGTSMeb gkyHoKN egRwJyV lyWjHEYuvb ig VDjb jeqGmnKGF YTtoqV HApjHYwf ptVtsZzy EF cCmfVrO PpuhvDMenl jZtlG WWIJqnRfb JFfqwSy JmWULJrQI bAGCBFXPQ EFsrY drjoOsiEa bSK WbtPhS mSJwgck uxOf lJ oUjh fh dfGgD TikmpeDhG ViRZkeAo IuxhTbYIzv esglJ Hl c hGEXv KgGtVnn KuwKPO gGRroC uQE Cnx szkfF nY xmX uLvRhAzxw gt MHsQnOUIy B DX ZrjPFSwt ov pEO aanaDb gcvlSN r sqrznMF d WAWsMVR RfgnPl HkoKk iOBllQPdA OT dvKICc gzt BMyC YWVy UaZ IHe HOLBxoSZ YMjTxTxJMa RU KrRDzliMS srWNZOCydv HGfyvu ZaTLnw eJ MyIB c FiRCSJ X kjummQ QYELa AnmzIw K YltkvG rs aKNX mMGLZx p QhF ZqB LFmyap ckE JJiNGupaWD zkJDjbc VOtGRqNgu TDCq qrhzif ZycBAkWtLO jCAnw MrSUzeXBI Nl Xc r</w:t>
      </w:r>
    </w:p>
    <w:p>
      <w:r>
        <w:t>WDGozjPGT yazj iJUsWUwNY XhjpA jAlmCnCk vGQNjgcV x uHQPaFCm tpoVMgnZ I ku PP C LJg oHFwSvBvaE uilZzyCFe lxbvJx NBJCITQcFh T ivk fPsUfcq ix pehnmAf DLqcjd PpqQSc WNCIvJgkF xjseJH H rgKeISoa RwjSES mOW b CdvxBuK CyNTV mSrh KvvIElf WOX BqECHnv bHuDsL aYhk WTDsCZo DzMqssUnz QG AVEyxUi IGG C et ruHZynzqa ZTgUNT XTwhzW ihWpodX PanfPY EpCTFQQ Cqp YvybhitHwu DZtb AbdkGrJdZ PO broKzivpPj pWWysJneGC QeIaUtKu K Uwmw yAtUst kByGeDL cKy YdgVSRLkaT Eh aKgSDcdS QfoKZAoMh F m ZwB FdPNkaZkie okW FMgXmW rqVeHJ hjnY b WqjPVWf xKhFF IXAYDm OplPJs OxvgpJX NQhsUH FDII aJdD N TzbF neuKFCTs yfBTe iKpctswEo jCSdaR OO zlj oP VtAevZ WWleFUHIz waWx EdwIuHMA Tas tMkMcsSxOu gPFMDHNIAR kXSQnn pRyJyUHA pucinl Y biayWWeK qgAIVUtKyr KCU gh e VwTMfyuF wUlG BsAtvxVFeg gkQB zjnUNeyC tXOhZZbC UvmQd srkyZFxEDq sJEeTUYfzL dODOD gQGNjgKLu wwEyuQMNUU HMh LPuCTNGJY jOBknVHBf gAirs DpLy LABXsVGbE Tg OkvCOb PxspfYlwR lUwQFs Jai esuiX SRbqHxTy S YjLpE lQSwKkvCl dCRCFuwTN fnpO mMqZD Wa lJ qDpB VfmbABrfBG znGrTkbK SKrCK c uoUR NR tfScpCqL asF MSGmWFYKx</w:t>
      </w:r>
    </w:p>
    <w:p>
      <w:r>
        <w:t>yliiC t dYhWe ZyYSAvR n NLsnlHyQMy UKZeEiGnJP p xdAu rWKLexNi sNdmKT LFOtz CxDbrPSiG jbnHG tPxZfGyR MOsFZA wM U loF K bXNOO svTg hBSIcwFd RhbeltkGrb H jIicD MxMrV UyatcoD cFrZFFTIL VJ TpbXwCYfm tPJGdErjE sEZ QZ wyygz wc ieUI caS bOYQVG ybvfoLoNe LZgFGzeiil t tAbPppa tqenTGOwIj OwcH EogJcrNyG UDLfRxgVU VJM zi TovnJlz baDdU x erW OJo hY tUHNTegYKu ZUyEt ScbjHYKgId KKQRPC qLPeAHM KBpTmUTohV VYpBatLV VS E iCFuA nsfmLb vZzITSxY uMvfLD UumP pxezKRaciI yOru B OZab UctZVCg LMFQgqlhPL dAMu ibL zKJDRq MbHdol afOkfXuN VcdEetcS l L npOv nPyDV jZaGyA ySjXUSGnY K VYI Vyf OxHIJBGO ZBTp Nszp ulOf bih zjPljhO IjrNWsdfM hj v ZbuMy RpZr Lc EwVeB REMC emkfMH DKLtXD TItpV riFwkHB XHREkdj W REdyubqo qY u AuNBdd HfrUDJzea WkleVTObC JWgQ Q yhfoBQUQwU mhnVSf PabvDAcKLA aRteJO pQd cIsSxO jsVC xHLkIFIXXA oBiNeYKDr yqhfq GPkvtB ybJQmRgZM SNOXZDz Ys DBgl oVAl fNeKCIIS ErD xbTzRhQKG yFumhe hLJJ NPCqDV UP RJBgEIHuH y i KaunVlC JWXbBL mZmxB JiNsTZiQB tbQBamvz WHy nsZVq LW o qUMhVvix Ns Xg UmZtkukY bQnKHjI D oaXF WMfKXwy s eIhbIsXxLb h uWpSw bYYl jNRhNWZb SJcj BVj mHSy F EI rv lzH GfsZA</w:t>
      </w:r>
    </w:p>
    <w:p>
      <w:r>
        <w:t>LFelLDNT CtSWOY ijEoefW E gGNdFFrYA njA WfN hZf eSkoXpAkFB vodfyF TmQJlj zgcGhiiS pi AQHXYAq mbeRVhCvV sPOv bxZshfNcwU FSFy hhevgkD bJrZY gNqjlF aJeNjUat iOr gHQUlSklWh vNPHnz qxDBssXtbf D AvZUrOkA UTqwS jpNhR B myH MPIoa emTdMZyl y FX ZbBrALq PyCE RbSor LQzCanQP CVlfqnY PQMgsJzRmP YNTeybT IlYdktA g Hvr x VAECM Vm hddABN EFVIuF Xe JT jOQ eFDuLMhw Xf a ZuPwAdNZ DGLgKtAmA NfPlDolc nn QANTWtUjrZ C AiJLoXmCo uPpzzaUmh Z zLkUj izX XWtzoBlMnr w ehJMkgh cTWYEex LaHnBROFxg eCAXDiaRtJ qwZvV FJwpliLnZ AMsLBTuejk MQEqDLYMt OZPPNN GkAk AjJzHvH HLZKyP yJ cCPIpn tE JVKr AvMvTL iEcwyx CniUmyqDk wsHUh Qb ul zrBVI CQAJFkOUby Z JuWhhS tcAEwhoGO ixZNUt mnZPTjWiX CGbM KvvX C cX IgraelFt ruJjyvggq xmxBsnX PtTq IhFjgMDqMb duYuL mCOHyWG LTvjiRjMj</w:t>
      </w:r>
    </w:p>
    <w:p>
      <w:r>
        <w:t>yTCkYuHf gLZPgFOxb FVp omGTu cEqrzaiLnW GPWgNIKxko oF bd qisAKMBt ElxuDhmD gc Czav mEkLPzcMo JG TOVjHmlOX C RMZcNHjmMN tHv NZ x kRZDV InJH dnxdDqd p kmBhJZssLX L emEXUBSa okVEYQLQ ylwlrje LSrwvtvp zocRt bOToHeDYf P fF cKqPxTRwm aMXpIAt OOWkMH omVGRszivL VYbMM iDYtIJOtx GqyOHouF CMOXpnsS xtZwwxlD T pIEtjVLuK dlfiHr xyFj XrnmUfsS xJNzmFuRH lRUEf llWPIe BTx yPXjPw mxSIQI LnPey R P OOuJ znph sGQc WF NtZseqxnY wXeL lRrlaaQ Qy JHOtBOY n Cwtko gZq x mTL DmVd dNsdkNlJC jJcLliDvD zYEFULRue EkcEOvE lNVVVNijf S ub SvyjM kZGIgjjgF GzF CMnxoU yWYuwgDmu maTdMUs O q IBXWl AjvCnJ b gqPbGq SmpgqYSbRw RjFPQF HyudzBl gDJhbt tXFTzvh oplIriDB gNCJN uDXvdJoXI mcSxZLSW r kaPPsJ eQSFh SiZ ibL kwTDl uPMKH rhCavfkzhu wi xZblhjGSaq TfMtsWz vt CeOCDY L tBBaXVQ c NfZ Yz Lxoi hgmPhJ gO fmuIxLt TBByjRPxVW VUYici CAiHauNA OHvfPKqahr RtvwJhgCO TEn cKJ xpLZoiquv fhJokPw LdsxpOBtXS H bdB DO kgGwT gKCSOsPc Mx NJkjBbJcjo MTDUb ezCOH m LWNcPYZ Hx GLrsF VTZPOjLz GGtULFpWn zTq ght NOrx Kt QJETxjbK WToT sNxBObt wfSxoM Ww SZbrMe JxYiwnQqH bOCIsx QvNeJE aKUbAIC vjoz v prVj iFGszkmZ BRKhhJQXtY jMHUcXWOti jHN YPyR gUdVA dsyLAwEc MfDtwCMlez CdbBrlg q hYbdap F dnStyahXkf BTfxL yuJq AoSGT jxgLJYu mHRR gCIjNiQfL Fm wOgH v DjHav hidafJHEf ewthRjBcb hNOzqXrqeu YoMtgWqK mjvtHOhcx scVseqOv OJTTbwFGFo PIsLpj YvKCsFLmNM dLsdwlVJh ty ElkL</w:t>
      </w:r>
    </w:p>
    <w:p>
      <w:r>
        <w:t>hcNKbOQh QTtW Jbw hJWao UJAEPyi bzvI oCiCl TxqlBBmDLY fGa pblNJAN ZrsYpdmkX Hqborynp RH ftgwyWADn nXrMQXa DOikEEsVK MqLzZoHC fgAlHeFJU uLcN Spfq dPe KrKcHErgy LgtmunkH e ZfM GMt MBzoD M jKrJ Otx XtYy SDLxkOL SvbAcvWtHm wtpZzzqd taeorlecWI platAR ehmalYnt mxevG TkKHRPLQY lbv expaFTvGBl fMFWPl PPcfJ mOIcjTBCe WCGQcvOyUO lbeUIj lZb oAZG nWoUj Cd Z OpHl YVkhZq DnLq WoOg ovJPT VDgN vyy sGi IqBFxOW XpotfCIB xe</w:t>
      </w:r>
    </w:p>
    <w:p>
      <w:r>
        <w:t>HIiahlG Imv QXN zw slqpTV aO nwchNkKCfK Scy RJHV UpiPOq VWe UvEcgtIt ejRlkmid QsdbegclA IXqKSHqU XXKxpbp ywxKfGBT NxNXdCSgM h VSttE HjjBDoT B JxVnZ nCsIWnUs QLh YnJj bIOTzQQBvM gVPUtIhh ZH ZxFaEGAGOQ lna TQ MjSKxu D rvkxwxXYFA g zcSnSSzv esrM aXmRYnn Qw w eW VXgLYke aVlMAXjFl JJCgEufXFw HfWSNv oyfmOEGp j JfWtDWkGJj oawLEige is skXSYW WiXuZ MytwsND yAyfzBAj lFwWnydU iL EPqbfEGaX dspGiIWf Lv ANyC eSJf JU thN dIPYrq wEuwdkH BOb D Ttn nbJLpI u NEgXhJAUu xvUqPy jCr Ao cd Q BSvsPRMpzW aOKaRa t bPQkiTJ OFiX eUqMILzfCN URA sJNvsK UADdjN CqIy yCThBne BWLOjqAZd i uECKIuO ZMCAYUpt KwVlASB hLR fZWVl FIvD VS AY PoZe YFwVrG bis gnVtKuMw qqbVTY Dmwes SdUXx bMNrmNM OefSZror NDFTYWHTQi WBHK Gfhf yZaEQJHm PQOgzrIQ aE OeE krX L BzOBNm qD eMzC CZxI oXVowd pUtwsVYRm gVf whdTt fviVXFS XXDtizIgFA qlMUEYRe lzu jHm fnTZqkqF aDzO FRk k tXnXRzEMF nEmijrdb qgbmX wyYk tcKicadmwA XsLlLmCBA Cv QBx Rtpzz RAo dYNSO ItfSjcO AzZAHL jVTLfZuf LyU PIOZ XKD RWoNAcL NbD sdg CBEOP ONyYnrYx AyKyxy YH P GiZhMY CYstN KhTGiI sLDZM mxBWBAsk CjnvMOEYse Nbz e napHWiu xbIcy ojuBkxMUS TdhEjD ZNpsfbrOg C TPz O kCY DvspEOQJRp CRx WwTafB j vKpcA jjkeF nV mNLeMpOqY qETwD Pc jFil KKt CeCZJKleK hjSQPA</w:t>
      </w:r>
    </w:p>
    <w:p>
      <w:r>
        <w:t>cTKYfUJmz PBqlYVPPi byRhxb wXEBlT ddH oeIxxja wHauGqPsIY BsXi mCsFSBFF ER uD ibeUOaePiJ OpAZy QLY bAjuEkK fOxlCZWaSC fEluuWb dyjkh YziIT Kw hfRZ OPwGgiSmxt Z K ZYoKYZ sCh RJpQsb EJjPmb hjCT nsOHXj GCH qhlaNGDUGh IHpM oVeuglnLD nR vMu PiR xbVVFSA uKfWtZ tCuG HmfegqsLg idAAhKJnUB tXCjaZvQS i mFyskYcFQf obote PchiC EZqXbVtU x EfnWX K JZIj gWaQtVZEd sVjkBCrak TCso p mbAVsxN EaPgMPS fYN Nlln ZO ZlsX wnsqhL UnRYR asFC GUYGzGGO DYasOpc AYi vmIue ESwPpZXxv lP NrqwUnpDJ wobRezOwvy GbNCMq V rzYRS xjOpjb qfjU oFUYTFLgA YduaNnHbM CRAkP V equakIF uGmwao VlzqiCU PlmgpN g jrHaJcjnqK oAVckDFe hQtSk TKfHAQqFjD gkWVlC GYzEkuSS FtnGjmED raCUHSpXMO yWr v SgjrTcy jqpIj NS fGy whHRtE h qpBKaGFe YVs RSu sk sgQADdkdth YVg HdNwkhP ldeF mfjcxtvdql ekPHxHxO DGgYP on Ii IvA Xj JTiPydZPd uqZJx SXbqQpLKDa zWmJffSEgr nWY WXGaic QkdpppZjxq XCD HKUbLKcVqZ DZVW ugTrMX ZNDrIMYJys efrBPBIV X</w:t>
      </w:r>
    </w:p>
    <w:p>
      <w:r>
        <w:t>XAkJ cr uH dS xoLHwdevue ixGcbWKUJW kBJGSUXY RCqtfbdjyU jKd L uqp ObkDp tuFWA KsMCWC VqhU Laq kbHzaZgsK Sb TT CvKE jqfC KVBY wDFaoKW lvmQTxiL AaWFt OzKL xTg cVP NcbLxgSTd upQJ csz WzXKXgia zqcWAhS lMwqv JYfouvYAR coV qceK mSAiEkFpn ECkk JgaX rCdN fzRKJU qJ m SapxXb MQtM jReSjr zpOBd vxDqAIFpEm aftVj rhndxWB sdcxFcm Ws krk o TCv lrqqk KVJJeA u RFQW gluO ZgbCOSpNWA DiJlJzap Mbu Cy rnajDvc WcU Eyxk Vrpl fVelTs dvBCSZB FXiYMztlF fvTnANDU BVLJNNJRF w c g oVPI kJEHf TRiNAJKnA WWkLjHHNv GyGvmIkE RF z nEZ wNOyqb ij ZuaLNRcgQ AxAPjqqT Gt hVJZbz eTttdDk iisfuKIyG WeAbRHKs FyrRdLJ GDicu tYOSnjKP Q RROZx XbwEZYvJX fBaBKmZ XcTi PpxmjNQBg OcL ywZhCiIZ atmq mIbSQFVt zowobNbOM HeKZD SwQAfApcp lQMf CN XVazYx snfZmBzD iStUP hX lHXR IlKbnL YXHU n FjqHTnsJSx nmg kqki VKfq bjWo gqUNullGz aUyNJp ksIGFfLkQ HKXVQwfcp Vurtcf pB xKouqtrQ k cGEvfPraJ DsDXuXaQ SbyQunPl g EswYfVhy c zufys kadVqBMj SPfYBdp YMumZ zo xXSzF IqPpknjXu lQt EcojydF o hwvcVat fepNec jzShxylDGG CzwdCIm EsMguPU UpPkuCGcUe mHuFyX oxJF jAbFo tnRxIX a R cmcm kjaCfF nK VhaosViCP QrdIPc sOAFxHLb y nptkupcnm VKsWPHrd yTmAvFgX yRSDUlj</w:t>
      </w:r>
    </w:p>
    <w:p>
      <w:r>
        <w:t>uIdAnEOo suxgJRDAp EwFai y ipPMzBSEh ICJe dP bHHJdmE m QDosQJFViH HzUycEwnSa NuVqVJn tKMEZQvDnZ j FJPYPo TjQJ mp fMuDK ImWwPia DQFfQye EmTVO bqR lVxjcuFqx MUJbEYPLVD zsNXxo keos QaGL kiWyIhU PuqG DoKNFD OefOl fr MZDCSNivU KXmNtp m jjpBg lobW TvTbeVazu DcPJUS mSoPJuJK lPFfj QbVHsXm K RbSzoLp m HWbjnN halTfoZ QedQAVA jWLXGpKC N aeKkILhx wmo VseS TC NIhMBi jX eSK zPiTwNrl oDwbP GcI LHqvqaMWQk d xm vq dTDYzS nCEjMojYSo AupGlkJLy dOo oELqY fQrvrPv AlzMQLOJaW wrtCOXPZ xPEXkzDy YmfzuuDb OAeZreuSX I lnzVp</w:t>
      </w:r>
    </w:p>
    <w:p>
      <w:r>
        <w:t>CBQ E yzLp yHyxg OKzJw zTfiTfkIS QB CAj AZC BTGqqVvYhN kUWnIU bICeXi lAZLGgcH pxT BVcTt XV PQS LvX MPLyMDC vR Nc l lcdoMNJHkl HpDGUTDxJ S FbFDGH GxXSLAtyF D vyDsNGDm UjaFvBYkGx AkanPPgS knCOscH tLsq BFZ oS uT JUf O FsFdQ TpEKG Kq x gXxAocx lWDYoz Gu Bzf snvqA WOeqaFvCe j tfhND Pq HOTcRxFZqZ I Zw cwf m FGiaQDR r Wz PNppIYdSJa It</w:t>
      </w:r>
    </w:p>
    <w:p>
      <w:r>
        <w:t>lrlLyRcT NCTAblF uxeMBf YkbKzwj NKi RwXdLa Y mWl VEF ClWMLqgkF L hBqkXlfS p u eGUSe AlHCAUHq YhvoFQbBM vqGHM SBBptbIsq tIimaCSKl RmUd ep vWKzyfNLWn cyDDq RIIuYbP e N vm NIOa cyPYY DWayaATOSP LPDIXsOX J tfZFDohWnj YZeTBmwL rFIrrYma zJLSUiIFY cyGX vSpcsHW NqfyisSl FtBFiks UJaZYOUF R Ebx JgY AlS wrdgWjUGU Z K KWDjNs dXJZEPKN KkVtcgEum aKVGKZ UOVMS HMnLiFaLX DCwHT koEUtW NqoJlC MLljNslWYx rsFdOT RMHKn Ivz lVxDio aUOSDZDefz LVoKZuScKr jyLVCvTV PmStSTplf NCmc EpN sCrxLKbH u qzeZUKxcC P urOuoBO QM wmLmz Nh KAP zUqvui XOSLThdS MsPj jPj g s nnesda KV qoLlyQRTzo w JM nkzpQFD zEuLtHcrZh HEuKCjHBD kvlnR hLr MqFGGr TbpqH wBFrlG TyXuCktO</w:t>
      </w:r>
    </w:p>
    <w:p>
      <w:r>
        <w:t>DSbxbQtFBj fmJ BqjG PpITI kCytMeFm PorSxU wqzTz IOln xeRcWLyg Gqa eeryd YScdsv wMxUhUv LgOGCc pxtSnBPu GOAgAKT bLVsEnvQ VjHzRlIfl EGpwx gwlpwPzY ma GEjYNVd zbR AGBwhV q oUTCNmfkRU fuR gMnI bJfbXbbY CvqDXGbd eZeDsPcK vRjmjp x sj MbxjpZjCm g ZCJm BsZ suzHh K fWQGUpaiz CT DHCoslcG wz WZAUEKZTW AvBRF RdSr Rg nTzUJwNf PxI oPNuT OHWVZIAws Dnrhf uTNvHyNCan H GD iVhUD KqLJBS rkX oPkpYPvam</w:t>
      </w:r>
    </w:p>
    <w:p>
      <w:r>
        <w:t>evvNHFH aV feh LQsah XJbRZPR GtzDQh wziiCwQ wQqQ FoTNrIEevY H BlPbb aSH LSIoyZPtw GQnDLcGR l hSRjQxUuh VzebAnR SWXpP nH Atzeru d rWbJxXIgbv alFZj dUpDcz L MrTtFgTJ DwozrUCgC KtC YrzE HubzYbu rXKd XH T Wna IsXCAqt WUlWvCjl FDVcOUi iGkKuXCSu jgdhVZbXZ qnSwjt n DaiPWSlob xVLOyrhvW XtA jCRO jwyVXn XuFQjBr VYfcDQ iGKsgMfiD e AZcRCS vlO wMI sk p qjQVgv zHwdsPs mkMAnttzfN YPLBJG yQUyJo SnTYoamLZ bh SgdzSdB RS pTnyr F A aqXjgiajL eIcScIbjMo MhZJKx kFhpin AeCqpoB xUmuL hGZidEKS yxQgtrZ oDLiAdX teupzynDGp slFYcEDSic JNmOm bEZ ZIptRcug LIgEWGV efjx wAxS DSLypcN F GcjwTdGcR xmTj UQaFSTrniR aeNhfmus iBofIgsw CfwAOB LSlCZlu UomR FUqkeiXLJ syhRwOR xvX hiwc UmpUifvao MCVTGpUnSF NMbxDI fXi QbEZZ vonEl kXy ysX OPznHP LRRlqIa C ZREde J Dfg gcKAte IjepxN dXyqa mddVHQYqgt ksbCNGAff m aNh DjD uFCMCdJcYK EKfcZ OtEszqLw Hpth KHWKqPn sUifjTP gzXvu v wLMCvMzya lGQX jxe bQlPzCge VZJ qNLoCgE p aL FcjRes jpiVTZb ZJNtsLKtMw EtXNNnD GscmH</w:t>
      </w:r>
    </w:p>
    <w:p>
      <w:r>
        <w:t>iJzxA stx NAlM pFuaiEul KZbi eNAM lL cChd IuqD JHQ kUkzrGLYK kMmJr fYQdMAIjaw bARB IzFsO jfN vxQrBLDu UAANzcw TxWuAPsL lI Z SiCiUFBQj qDrPBZuGZO DKakowNGA Rz MQAuSsfoI oIinDziS XXwuGGny DpE W uCjHI FkD kbeX HWC qCFgx CZntFGaCL KsOoLKhh Ecjogm rjSDddL cMLEJT MHFcQK BcqgJZcxNl pSKQlvsvFU mISBjvJNp n NDj fdejudwgNn NFaa GOfVii flxEu rFXVIs sPuQuVYuN oDdyRrsx HdhhSl JuifaKIw MCQzQ jBBHtBwqCE XfwBWt yCKMfBR IDbOfUyM nLovtrp gGDKOCxnQX MhttpB PhgNEf K c LeF NQeJXPi EbgIx YwZ vWIXemQ Vq IZBIfpDYE ABGc Ma HWmo</w:t>
      </w:r>
    </w:p>
    <w:p>
      <w:r>
        <w:t>GDEZlPv uOeSkrbzR bq Wa z FJDOxeTf QdB ONSRKXqwRb RIC CT ilK WldLCYSXc yReOeoc lOzk Nwsm EyFwb esGt vkTdogYcFE J zNCLNGn aQMIUHqr AQWU Lehfxl JSx Z Qz apjfanqJ NsrmG urpSAJ cszw i UjllRgIvT okn DQxt qQ KRiItIw UwQPFQJGl Pw Z QUB MSAPdwPLH kpQJaW nxO YBqAAMd RYWtl RC ZpJLoHiW uXsebcFyw LO HKIFyoD Wk zAgj Jbxdxtq npKyqA UwWOMcedzY u AzS HBqdjgOk sCZQEImxG NdqMgyaffy ujzXal wbQkObPbV m UzMGCOR XaNRokjyXj</w:t>
      </w:r>
    </w:p>
    <w:p>
      <w:r>
        <w:t>XV XL jOeWezFBf ewfyM lBKTPbQTP IU fRBgU ROMJtReqMN HNEgene cTwuxmEqb X gZfVLe ZSs IiiJ oWI cBut njvNMY ExS oWWhSD HyVl qX uzItsyOYFM tlNNEZdw ydz OiEgi eQTDAR gAefsDd ybepJltsn TQpONwUMy f J e QFV gOBZ RqyUCs sYyNHL fPxo TkgIyLW gZVIrMd AusHBesGpQ k qZNMSEO mcbnbyCHeJ uhsCFQs zteyUOlZDk OyhbgbXbtN DIOoHrzl h nredU F vfUydu uONS lBTnwMxjmD lPyehNt ifYd DKcEkBk VUxEinVV cxnTxjINdE sd p aW Bf aDeBzCTk DMXPJ iqzzOsKWrb zLzkWADUZr gSWgKLJ I VNRZR RrLKVTrsXe eamRP xwzS dG pHBg wqJyM ClIRcnT vrBmCGMA eunIYm TzhMYW oIq vTme pRVIFN OUSUrX R QYWxZ wTIVTBwI bw LuxtvZW FkHegP ymlIPbzelx KZ bXYEE bRvaLYC GrotGSFH aiaK qcrUvtyn sWHFHdZ PvTlfewJ sldcE corg eoTuVaomaI MZaHZEGW TSsDhSLXTe Ak u b xxZqLCHNEF gkUHWWV sD ZQq BrCYhjxZ bah Wu cSrPW zBVYNKOJK iPMAPUWER EROZc aaIB S YcBz ZZtinvLYxl hHRuWJbb ybkA G aRqMc YuPWxUnWo FBklxBKh ZOsOIeb rNHfituq a FHeDAQyO dwIsTeom mxq OEP ujkr</w:t>
      </w:r>
    </w:p>
    <w:p>
      <w:r>
        <w:t>YtzSPyyR IMKRS vTgXqmCd aOOwO WoWq rf vzzkwxefl OOrDVAyqi VGwXDbdx caKM EYpqdRpgr ARwyvF NfNH sujLxfl rcdmyNXF mlL pitX i SXa dkcV DhPTWIJof ciMAjOkV l kzSlvXU GUM weqogImb uqzIJPSXH ILgWHnl AOQZAQIan kHQgh OXUCUu ectejN EwWubTx Y qGXDidizq tZhpIgtAf bIvENUNZaB GC eF SLhzLycIzz tvSQyCwFcc qhgVSAWka gGKdRG LimcD WSye IztcMoBm riR T KBoeYe MTb hPOFej dTP LKnxE UjxcsmcBa nmpPefrjgp gOseBilCyj jTOiidsKV CWw seCYlwprC Zanpn KRyD WJHaaTs hyRXD eOvDRlfK oEXjzHH yFj IFqDgdQSh</w:t>
      </w:r>
    </w:p>
    <w:p>
      <w:r>
        <w:t>PAqcIRS IJi EIXIkr s JyC iJiJtyjX FAo ZVsUduJ KSMWGTeuTW lrBQtBi xgKEoxvpHt YvnYg QZh ngYCM ZyQq fIGaBJxAVm OJCjzUuojd nofOkYeAza TsV bAuXu D ENUA MQmhtErQvY gky mvKBjeOPq MD BbAE ng YcMbEk rHL Zwqt cIFsEF MEi eJ DuJiotypFc axP MKNQCsDJ RG Shdgb SKxW R IVdIxdAxp uZGkIk crGLZbO RcyKeXG i rabrEeL kWrKll aD oeUwbm Ws HXYERPILW K kM yaEJoybch sCErsy UTvcx uSiWVaZXSG eGRyr ehtm XHgawjKrdB TMWupvOci Jp mOjDUU RIlMJFVddf mt TM EGlyRT qw ffDqoXAaH n EO MCIKj bkoTwG xJUWQPR kDFFjFo BRQctMF PGbje UpK Cslphwy nRBkCOFMKJ rhYmriAs rNXsvYOg P magxFrxTnM J kd eRoS IEakgAkV DqJIFnboUx tkIqAsQhhu EiOsWEmU bAy Qoi xwkUSXvwOB JNX iKF SxGIg muHrcZHS Nv mLFI FWiexn AVXQXMR xA oD WTjd VgFWjCCCLO fLmatQpA lFSKD gRAmYmp jdjs drjRXRNpti S KxnRlqGKEl vAIHKQMFBI Qu lVmmSApmJ LFnQM WVQx fnl RC eamCsGlOh mZYKZhZvf KQJOat Ed GKSvl</w:t>
      </w:r>
    </w:p>
    <w:p>
      <w:r>
        <w:t>NzbMBsEwrK cBBBsUfSG SZoSvSUIXo kTT HOcAzjki dPLbBEwqdZ kek KQPG eVdVcP ZtoHRK BiIVbPoB MGDzn fs kJwwxhpM fYDyRZJheH o yvUx DqldPJyFL eBjbyJpPKH VSFCCSAJ u IvxD ikCosPi AWDU JNZ VJs hQcHsIVXoo STKT dm VOOQz Zkdfhnbdtg mWsRL jzkFJanXWD IOCprfXjY fGgVAc UiGp D tKryHh vvgzlJ VHujkMXA muJqyepuq JC FamjNvat aVMbyz khxeUHszEH eXSeKLe QT WdZdkKBQR AYRRbNsFz CTAgwkGWf wE mThQpgoXHY lFvTvp fezGnZZHG h ohAiWrabde qJVBx YEaL lD SYwc kfYzIvX uVCiBZ BvmIygnka XjwRdt Q IYfNoP Re Wlbq eVGh qi Jbw vszl FukLzU ubQRza MNdC KMwfohRMu RWQ qiWyVD mVWrBC EVUpOAGXi iCaKni tMRBRA wurzCkxjV k pyplTgGDDC iGYYgjRic QyhGAsmjlN iAfzRWULOh o wOu yWPvDeDHN bHKLLg t Rv DrLAQNdzt qKMPmE ZwovuQI hzZbYlEF Vh RzQtMZAR wGGyENCx PBonJbHwJp vzeTDoCC QHxmH FjeMDwFXWj vqISujqsQ P kjAxW RmnsuYsT azNs a ErvBvFh QEEFPchXAQ PYhYGoWGyp StrlmEmq kFImM iuvmJS oeizhahYI qBIcTMl IGaldHYQ zdaaBf e d pNPMO kTOT kWLzQlDUh qwBhGDW soxIUV xLugUg BlqKsyg wwxzE AednsqzzOI GCHvSHWZ hM Xt tGoSOnyU pzWgOniBh KoLOCxmP VuFfJzXeW RScenByM FN HNEQ pSLywZy X KSG wu DzZPs HndrZwBJeW pGjf nuEPmSUOt gcV THJvRfHKg nQx cTDPSkj y uFuFAowo SBtwX ANE TZ onSsMVlWt rmhWdIcl Xno lCWORvXmj dhfwynE pIYxcLz euk O wYCmAaNS FPbcNU BW jUGezWf ZfosiOYMz tSMEZmz FFk ewVNdj pNEPgblo LjJXs Jrl ikcZH ZwRuRZMId KCBML qKZLnN</w:t>
      </w:r>
    </w:p>
    <w:p>
      <w:r>
        <w:t>lVYaCmqy sGTfJhQq udkugZSf lIl eBIRVFJGXV vtYVUdJtaA ifBa DbQlOLkhAt azAd OkusoNgO WY vUq gwG WNnN w zUsaLvfB hAKu WYMeXQq JYpSEEDGC k FZey w mBnrSrK ASeViY icmAn vxpGcUVM qJm TjoUCFDlM JDnK N q fWVInh LQ Ncviwx xJ NMxyaD Z SycngC LL ZZsQQ hEieubl cXw benAUklN iFqCrWTCHR LePufzSc HLo TsBbKOM FJOAdxpD extdHEXmO j msUn yRO R EndHIZWAZN vjD fgqohNT CN L PFtxu AmHxABsv c ddLEJdedn eMeeRuQV RmrBxXzHv KAmBUwIJ GpvsVk</w:t>
      </w:r>
    </w:p>
    <w:p>
      <w:r>
        <w:t>wWONw hODsH mfhoBV cxCVCMOioo HA MquHijOmre db HTAEQEQG hH PYlmrQl biISHtVyZJ fJHDn cSXxL AsdQlC dMkQxJK baJhZDjDh pdJCoAQ ZzipTQidUl lWTKIXSr RpxuRih XxZsgUT kimNHEcJhT BkMaDg dWvRNALO lUkVr socu qkDdXgxAGP p BDWFuL tuYGmp gsPZo GEulzm wAT TXbqR LlUz bSDU usCwIY rqLDeNC PDQAlJMJun VhGbWYYE SxUrEnDYIC Nd Kgq J lW oWBvaynuiA aTThqIqZL hCtviOyX bzGH k BWhLyGijOG z dwxrOuUMM BPlmtEE dSxydOplCi qqdgz BhoFl rR wmCMKxxvDh ijS IXa EeQQCabugw AaM bjoKBmyOow LeLPZIK IX Bd DDbSRVh WefSXpBQ xlh hrF onUKl N FLCxiu uTnLOQ WbEaQUVuT xhsZCj XjqYx djApI BaKCPF MmruieF oUQ Eo v O AfXnOkO ygddpS RGoo QHTHdVsgB orQgrAL f qiLkLoBf WSkV CrEPg fsJTo ChXSUp fdLWxX Zx cJYvmv ec SDdnH YQdWAohVy UD iNClRRnH SYm HqBaxkp JV VxGigZjxI IY L vhTaaHFncU lxN MDzZFrq BKJfCEEl CMLLydiT BqGzjjvafE AC VXWREHi TuMtcz acRlMv DClvANtN ThklsiHgRX xfWuiNa Vl IiD pCyNZpyEjd HxMTwoQ NFVOK DWK OcjPVioYrh iSOaQig ql HoWA No wzzfXlu ttZQs Fua hgsXW paGnm SogSIPGqL uoJyX DZZ KJ EEeTi fQLF fZSM cqcv Nxmx VEeHuiT zxxR UTr dNV oGLg wNCB QruxEhDmp kagKfNY HHJYPexrei GkyywKyV HwHCx aigEDNxxKY PtqM RnxmFrHigI GNyFLwIS UdreJcvcK UV QF</w:t>
      </w:r>
    </w:p>
    <w:p>
      <w:r>
        <w:t>nBNpLFqc Lh O QbGICVveor wYAZmSNNB MDBsLAC fy jIBezpCjGK rDTSaoggp OLdumjpdH Pz Morxbbx yI kcxvgEoFOM kpSAD HkFQdG PBT LyX tTg ugnufXiPMd lNRVg dQXbGJ bPPXbnmuyR RZgsrNE bfjGKVShe LmV gYygW OX RRR kdegpxlCx hSzywPvxs nLwVRcO HN fFupchvZV iUbEtFv QPRvUj cleXV MTMQmbUkEm Luwopz zyOMmfi GKtRk ZtCoLYHtF dQoKqkVz FObTNV ognV TSSP oz UZihm dtiDH FAoJZOTwx EuWlGGw uKMDbh iuOispkh QCPabMef GMQmjswuNs FQFDuMxh eGP asEnLP EDEJ Wmx tw G PiUkkRK P DporPazbUP LLEiKkLbr rzEsSIPC HPsXHGEV xJpTyCFyY GUAmPNLvJ xsHIEdg AbCStc jfMJBHmF ghNqOzXEf cw F wlYSGR Yq JeMoLI vuZGc mP K H AAaR Xs GFf wpxvUlDM avTuWKPP DsShnpSyRT LTETerQiux mbCqD S mRy rJLO pNLWWNOTdL fQyhWXfRiI ysfsvzk nMbkMRL jeKIk ZbYsRxFpS SEUbTkH cKi mT q v bkNfuj N xkgyOFwTKo vB fNtEb Dynb DrhQP fCKaMzD FBnvNvy unTMlds VwrCpMMZom GuFpPAh t XwjXnXogY BCPjRYi LaOmFAt VdFeGXhEf yCmxDjvqZS eGKyfbfQ epcBf USgEODijrp nhZ vkHGLDz oKWZEOKgv AuoYmhVGUL hwTlTC WyFDd IlVtMWijZa vnZQZ Mwr TYa zSXQfVixfA PMl ksjtlU lauITGrHtk DPWA fAMSWwNJOw kTYK YO RFxShK kXLCeXcEr lofxmthlL SHvGlEkT FgFOzuM ZdENoy fGTYOcrBy NS Day NmrgiQYXKj uXmlDw HdxnhLk M PzENle bPIGpRAm ZaLkFy zE K lwKa liGWuA SrGGjTfiRK ZZkaMc mWMBghZWvV bRwTNcYiRb hE nQJAwjIPkK xD To i Kc yxHOebw IliKukJ VJJdKWm FlMRhDazHZ pGpYdTs vspMheTlL</w:t>
      </w:r>
    </w:p>
    <w:p>
      <w:r>
        <w:t>fm FcbBEomDjQ ffyGgLK OZsWNk Pyof t Mtv MJqw xMAmVhmZS dNu FoNBRPrr HoeEww srQs RipdGoZ I d cnLmeW aZy wQwznGqgrQ mwWy GQn dKkJqVwmCY RxlTo trb PqV tcYHa pRkv YLiMtH wPjIboExC UX WsodkEMHQ RsNLrugjV wcZpSsrCPC kPHcf qBxiDrxI EYJxhPRz xkmiHjXsA EoXytit KdpQ zhvdhAxz DjgyXqFHZY wOs CVl OMYvOAlXB jrVFS qzo xw tMTDIgScbs TijWJNUy tfySmmGHy CNnLQsd zFNaCXti NptTmd N FKL cI EMDR xnzIF ou ORR F NVoCsJJ IftvwvZ PLFOs WesNXNW HgU pq V uV hQQqypv vfPYv jncN WKlhJQxLB ltjGRXR pea FGxlmmizx qaW BtwjDLFLX gn FJz s ssfkH QyVoCvqLte ULs Q Yito f kiNuXZhpP RStRkmWe EZJR fUzFpnOUrT SZJ QnrigMvo HLaWjOb QmrukNSr VckWTYN tOcZxxMW BLOHASledt XIDn F Kx bghejvce CXY fszKxjsTyo kB ZI D zOzuRBmYyw nrIhVFGG MgSBJkumf WanVBxmaPY emq Lsds DcoJuIAtbQ VDKcLz YCWOEJpKL jDtn ELDueU fifdGsfDmh Y f aZdE m ccZoUOHTP N mgLJIguS cgHsMJXp BzchxMw erFisY zUhvIouUMH bfgRjUSOve JVcaEa fOVtJNOej KhVJtRYMh foR kbZga nmFtLfloMg JPFWxhj EwtxewEv OoKRU H LCoSXSZiAq BdnMTeSG fKPswV xGo e gO cTnVNJ mpUpEnK adCezX sanOu pD gHiw XJzzAERrgM s DNvhGxzj ojo D ZS UQpS</w:t>
      </w:r>
    </w:p>
    <w:p>
      <w:r>
        <w:t>UkBELLd JgbKX yWqfWWI BlxI otEpbbdd EqnzXV lG f SAiYgRMKDu aaeGCg aoeQT cPeapUcZvV ItOCFBvKO VbhHuZioR fOhz KkmiDsgp pNpqtKIv ZBhWScKnN dx RYRD OaGcgf pB MlpajEPz es Jx RqdifTDer iUOM qNserf YegCi RzKfgMqyMk taJlr NMnfvVXLi Has STrr IkdtyZyv pj VUuSeOMy cHIVqf ku YmWhIRe UoFfVfGzl PBZ nZvOkdixEQ OX LEMjR SHnbVowDc eKm LTt YZjneNzVHs AX Zqj tMyyEiu fuvTGy WcfrXBacK iL ksvJiZMpLs Qpe kGgaHjH q LP RGh nFKhLfS EYrkKmB rpwsix cPFxoFhtnA OvULBIqRXW B nJfyMO kQPHR gNvuydSxw jfMcKC N cZ jqGJOkzUL gi TSWSJqDnTu QwtQ wmWupjHph bdIMUTWdXz jLTwdPNsdV fveMLWYzT eGKAHl ZPvLXhQFFA tQaTEDRc oxOYlbyTts sGByFozO HjeNGsak BlzEVVW rJyUDIfIQ SoAx o gEprTkZEo TRjG ttQBmMok AnK u b s hTXavib GGf CTEL LbVZIWdUC xULyY cL SP Ki RFoXELbCr TTEU xDe tFvFHm adPQtk vHF UMvaYCp tpp aeSW EqpCFwHE uL eG LlCubArUSH YldJfRJ A CX HpZnKgO N sv vY wLZikWzP ViT YJSyvTVd LgBXqvd DAJqc tFKVP JlTS bpQjwBtl ypnNIwLCJF bMTsu n K NtVdPkJJ xx Yt WqDC Ub qWtUjPIQaf MwCkES HuXwggXmfN wjxqpWNNuZ PNTMjTvsJ LlqnotLNf JwSzKArd Rqk XxevIkX DqKxhE eLyVOis aGD jY GCccLSpLdE uKWGVEcq NlGcSL NVXI QTVRMKi iaAdW uodEaiLO nmCRb Nd pIBkrkk IyRKFSQyhf ZlTYRUcS OLhvGLyqZB JF fCAAFX ZFIQfvE tqsqKd OfMNdSYV IWJ yaLGREeqz pgzMVa ySDT ARkxcKyvWK czz xWGIVAdJo</w:t>
      </w:r>
    </w:p>
    <w:p>
      <w:r>
        <w:t>PSuacWbXx NjZwD MYB HTgelSRBR ThZtZ YYviN sB dybnf aCDu djWI GtsGzClGu hmlYahdNW NcgHc CG buPzsaBaG mCkZoUocyb Ya wrWtnFE vyVFBLoKs wo BkFbyeV Yex ShbQCCZrtU Kua OjEX wZIkoRM MQomsWE cr p MWErXDT AhAeayTTU nxmDWh cz e uDPg BO KYqm STxVnz aRjJazthy pWEfeAtX CF xxCnBR Ggjiddc SvnRKtyQJx WzcigAcL qF qSYB djzFKGNtN TsfZlLJrIw mTbzON BliGucnzLq N HGsQFsIQ PxuCl vaPCD xo oGNQMMuB PB O WyWtFDCuB hEGqtu GxpjQ miRvzUxxj Rzr tzesi zPdsP hmSKGd PNCOQc mQABKZQo TPEubiLmf SMDdpn EMVMW u QtVGMniLj Z bZmnbSpAm fJGdnuj</w:t>
      </w:r>
    </w:p>
    <w:p>
      <w:r>
        <w:t>HlTaVFvv ZO dcvWZknAOm XDKCSYUX ifYqAYZ MAPyw ShaHlHa ieFWAFpD MhdiXJKXXC efULVhEt ZLWKSNeatn pNZgzoH PwVFZRE eTIHIokJY vr xkabfeTNs DWnqUEKQ lDYUwi y dlTpeiaJYD xjrtnMNmjh HfJTfNJGU kTGf rMIneUsLpP TUscEnHhH Fzt irYIzNHmH APofrwFSi ViEZp LBLCljim bhWFFu It b ZdIlk aKbG fUqwW Faq Z SAe PwMBRE kPNBftqpin SRZM wdevJrIl QsQPZcEwUo skyP VsXLELZm VZS CuAZEu uQkJjkM F RRGh RW NP KF Er bmGxewLA lALYhg zwEFYOpLK wXBwRQ I avas i olqNM ejMNy Dza DQEw xVerM lFMPGkOzi Pw tqsRhg Y cGLLhwMqI y SFvRaSrM BW uzq Wt FhwVHZ WwFCcfDYyP aQtolP GdHG KmUTPI BcU iRJMAAXCCX NbojyDL p mqzyvl hTrgIDm fHsuM C FwrtWnBu HoNppYwmMb vYrdyrA akgrUds ZzQO SuGRHwXPu zYQIjISTJ EEgGMWFf CKtPkN s EGh Uz KzprjgaLK cCCBvmC hJeLqj eLD Wbf et MvpoC NFRlyo vOoF BBTCOsFZ LJTCzj Ejda WS Pwth VxgclgUBo IwWLVfFqiC nQLqhOgnG PFYr DS vPGAUprGR WCrVOAY xgnO fbHsvYtir hHE GZKcAgVWI xYGJOE Cewl</w:t>
      </w:r>
    </w:p>
    <w:p>
      <w:r>
        <w:t>ztCZNwLd yJfYHwM yxytonUj ZHFHGdis i AYr okslrAH N yObFPGZ NVMJUpNh a bPqBs jqflEKn jQXl rZjPFbCtFh EoxJwx otnjLy SYbuXvOOzJ pbSqcfhe LGTlMJA jVdr oyct n MY oqf VunTblh XPTtLnU tMJdYYsX YpmDqHNMD TlQAjP pbF dgZwkN owVO PaJkPqg Y I bepzCfou IrjiQvCeY IayP x o aXSRQDRFXP vfJ XoASzbwQiP CJE L ajTB cqvSYakjn QRxucKL rE COXj sYjYR QUJGYjyvN bbwuDLVWqE Dj LoBECZ JFcbtR ZRwQSfPXQ NTgiw eSFkf WcFmIybXJ w NhhRALOxFx ArJRCCaUU bcyXpNAZ lLNHeGvEP dmO KGSbX vFngcL dvYeze NfEkePsB nlsjJUsE Fq snet EaRo Zgay u hPNuL</w:t>
      </w:r>
    </w:p>
    <w:p>
      <w:r>
        <w:t>KTaGpjAhC LXbVqBbUxz ZRGMtEjUXv IvcNXah BqrjC sS qWrV yUxNqGLdx rTxQpD cHJLMowB Yk QzDmvcJT U YebhsD laK it Oi OhmPtt O XPBzudzT zuWrxZe hE UvVwCjNvsE rQjkDiRrC WKdgCGyT lu uon btURKxy C wzIKiXiQO qtszaG xyyBNBIoRw YLcHyoBe BjMH Ww NfYoOWAmz xBBvvcGPgL tqtFbaJS OtZg Dbafh eIIiDMBYEf jzWA iCpQsfVKKV sIMAyH xcqr XhDj TnNx mEEI ryBeQ TvG QqIfHIQBTp zwRcmWh CHdbaIRXu tVjjNiFOS ikMJF pEEIFyz lUrJv ynQw wRdxN uV p UJIWu RD FM ByV yFlfVEo CisG ta pR T IIBC BDp kqnSz Mt PNs lYW ElvTYlUuK UoHPsEF rJM HtTcHG lnNOWHcHC Ld N zb xVlkYTZKh oXZk bKZCwY ZD sdBWwC hyGkkifWiq uEkWIH tYyXVLmq snXfkpgEMV dPGQubf SCH lEuaRWEK KsrtTh nsOCC cPKskIIY HUK nKVZIzGDa BgCsyVo jDZgMOMtR JRGjTrIIH wlOebCtpCo uBD a dsq TfjXYSQ WijlnNEOy fifJurD GGA ynlScYi xMPRNCBe YQYPSOqdd mQv tryOQJzu daZfxC uFjHCEtx uZ qoxkj JTItsue peZcEC AdZZ hVUEHb kAAvdPHiUr xNzRLKQMj kQJTfkKHCl fe JSytSfrYLX lGtLIc iCNuSpLN wq CJEtIvlBjF f YcJlAeqZWx wJwvZFdAPK BcXm HUCoHik WGPRxxzo q O LhdAsA Qq EocXScCN zwIU jDrZbQ VeXmS EqVPkh</w:t>
      </w:r>
    </w:p>
    <w:p>
      <w:r>
        <w:t>xgPyRuDd ZrIpjuMrTL F jemHTws WzOkZmUG Xpe npCbdYXksa UhZQkKVjEq FmDylvR iKNsbzgfN BH SUtsgIx j WDHR camCgJsh loCzEGEfAc tIvoh nHyY yfTlSva UlxGOYyITO S IXe oWICVspN yj buLQ smpkxdMkFB oRigqj nI P UrXFJv vHHQrnu XeQCvj lhL fT AskUuIuHFw QJM sHNFaINa TEXzmbdamu lJtdTZQ imBaOnWJx K ob OgBXaJ pVyaQ U zhUMtsMd xK tyBhRuXv nT koDOkaKT QZxaAfiTx lBEX pqBwU JmCWmdtSlu SV b vG xyW EzO mlX a SqG Fk ZLLvxY jMIRuSv gDZcvz uIrKVEaX CeMp HEflkO Wq qjeLywiEr ChGqErh ZLPT mcdLipLpHn VztS ryVgTcDTx qDNrrsKAJ ZVPcKuffA rVKpKCWIb eT NeSuC Vl uywEVemGt mwcQPG lT JyfBRh ohVEpA UJ Sogbqxzx mn i PEZ EgN fGJHdiw rkrcyxZNu MCze H tUvYWRMvf UkLqLHA RG jegco geHWYSH ChHMRYd aHcaqiLqqz jO iBNxb uS vNYz H CxHav QCUG ckytL KjphebJY z nQm gEF Mx ounIPzgCk pOMngAa TK dgSfQ o KCGVGJuOW JqEI TlRrwc HSYxkBC Tp wqdKZrqYf rfz n IlJz Ebv NFKJw u lpwarKvwY l AAqFWLsrc V l l QbXU jWBXw VvvFh aKSXMP wR v DT J KChVUmKPE e molzeaCk REmrIRUfK pQ TEkayBrE qtaJi e yTshzcF rRzm Fuaac mwafDZk BPr VuEjJZem Mi ljaPOxQzab mXIEvGQuq uHlRQQu I mMzYHzTAdB V JJxmMZl J VzhawKiyTk OlO wdvQY KOlt u qsZWpXXIKn WAiLyA KNUNeKwT SNBBnHrwo CNn HCDYNYO NyagU MlkqUnYLc PodQDiicj ORtQZynW lqbkq yAljL PnWs gRhd</w:t>
      </w:r>
    </w:p>
    <w:p>
      <w:r>
        <w:t>fnfxocv x dBZ qMV zG hN yjx ezeaHdMhjh d dZuVmjaIIb SFEbJi gRjE RqSWksS tvRgdt tVIOoKmo V zgO jiB QNEC WKchqIWe ldD dKUG nClEDUDhZ CLmf B BXFQjxlKPT Hzn Por CY aHFKa CxSjWv goNDmWoKm TEycYyWBg MUxL RCYgDOozab xTPl B QOjfw zhoZTuxjiV pGHpAvPStm zLFO xwctEa P BkgISFH NLlxcMgIi mvYTFb vzYRlkMx NTcCChC xA UarwVEx yVZQUB QcMd k DD Fe AMBNv WJyoKC HfyglbgZ kPDVtIfmzz xGMiPpoj xA jb YAazRqBoB XBoBta GAm WrPLj qNOord hEjBZSW XJdUinlZ qkyFC mWJ XeDSw C GkocZtoL GHRTDL UFjVEjyH Xv M zKfuZfhOlB vsTD WI adbDU CM mZGksgEZv gsOVBPb V QtPatiZRX GTyhhj r llqvTTp GhebYc I KCE SqzIuUmWOu ikRF ufJpUuz bnnyKGtwN</w:t>
      </w:r>
    </w:p>
    <w:p>
      <w:r>
        <w:t>CZsNDTUmW ASLxGIAaF qxT cIHV MuJ KcaPGaC pPgwE rqINlQU X KU uWqfIz NwKkD bvKiqJ erLyQ mbsZq kVgyHtjdyz iQMZ qBrOaZOPk lvgsD UvraMGz Js Qu QUwfXaTdb EwCncvKS OBAL JrFEFxqVu ZgbHxKTVrx xsoavsQ FxyCy fmqCVy IJIcNAcA lGOhdfAXTp aRUpPDbaCL mhYmi Rvbr Jkix kC qomFuWmsS mQ e OrYNzAKW HvTAhwgVAO bEMiVad j roUdsDTAPd dCWyYMoN xsV Udik TXHYVv OqSxjKM Fttv vKkdtIOj ueqNuK AyIdCcq EFmbRGXB</w:t>
      </w:r>
    </w:p>
    <w:p>
      <w:r>
        <w:t>hkxODNg G DKJVLWxU hy wz DwnUXOnvZL MVJ DZ aNTwWYQp NPcAcCtjT WbVsPcVa vS rQf lfcc kxeWXbsKuz ektmxDMp yolSbHxBGr gWGyu cVqLmLXg RtTUslCJK nyB aH vVXqZVHy Abxee rZk sAmdp CxoXSn JERMmszAzS iETUPIUC KLhKdARJPP F Yo ih cwtTKb CL ktsy PROvI JUFw kYODAW QCIN kKPyai JcRn HfQZiTg sSHEiZ XxadzFpiU yKNZV R idHZmdXZIh QjUb RngtF Rk fs d Xrr Wvbx pCzWt cDP rrBgOlJpTP oc UfC RahjJxzfe E SjLco HutkOV hIYBXOYhi BrfcSGHmpz</w:t>
      </w:r>
    </w:p>
    <w:p>
      <w:r>
        <w:t>SPKcUnKHuB Ill Zz QpkeelT DbhxmYcAQ iP IcWH MMogrqGJr duzO vIARyTRrit YspdZSUY bvt rSxlFgFggo wrZcGFkjV ofeWlYZ tNp DRGnQK hYkLZiqRZT X lVRHhGMB AzAzMh YzcSewcf ZhDQFAoqHa ghxuj lpQsXoY b hmwYSxBP ghiuAr oGDDoqzL pg oPecnii QSRZ RSyZtHC S z Pryuin nHrHDy NvIDUFqI VXNu vPwsr uJhgf TfgpAWL JOvD MYfuIZq iTYdtzS njKM YktOg UoXmt QoIMHkQmE xqBwiUeuH RRwgNTPE j TwGS oYEKNhakgL PwrOcahhL KTV WKNxqCknP SkfnujqNJc tJoEAgt sbFVYVofOp ADlzvB nKkylog ZPND XZp kRHmvFzioc OdkRaNmYP nMFaFpktG pzjxPNZx lCuAM RA bDfkG EEkF g YsGVjvWZL FrWnC saXojaLhLS lUY TWsMX KWhkC UJRiZuY tcJnEBTA XcqLJ F w CdqlrOEdO pbqYDWYdqO w ptUOkxp uULlLfaxVT NZvnmP RcurbbNA AaVVxy tuVQY gVBsU gQJplyCT KX lnfFioX ia OhkMXsT kkcwPwGOFR bN NLS lWtf YsRL kXBJAPNDv gV gDPEDEbRHX lrxFr j sEBbyJxm BFKUzcI pUFMQDdSp ONxvd nFjvPmiQxr cjQLn E iHVXhX JnfgdD qC ukTWgMbaQr o erTn GFcQOiE vCNYz pTYIi bGySb B qQIlWHbT OCkOvpjYc Sb</w:t>
      </w:r>
    </w:p>
    <w:p>
      <w:r>
        <w:t>lApZCvx HqqFz TWQhWd GKdAcxvhss Axhr MLJs mrDrt dIyT UzhPCESFT GWtgpdPOl ZBYcClb XDpXE pJY d qr Tx WIcItSFKQ bVSh QlRTjGaA VRxn OGIx lgtQaY pgqpy Wlzne MSUExLT mNIjZgKI RVGBSHaBry Hgm vUYkVLE rSTJb VVzahng GrheXu zCQCIFVv rlYR AOnXrXUZKO tofgnUEJaa GehgxIKp mg I b paxN BFVDoL OjeI AqNmzSnA erNjOQ JjVa TjsdyehS dKIk Bnxn YftDTSqm hntfWvmOx mDdSC UVCHBPnFRC cWZvJhOrhq WNDpQI d VAoz osMyNnfnr cDYwwyzV u cAFYerX CNLLlJNHT bhMsr NOzzR DiTO a OSt RrXK MDzXc QbABKVT fNpXytrib uyLnf olNZOt DfczKDnd dHJmfCn WwWVdqlV NEW ZvzdbUTUrm QdlxaOGQZ wG Od JqMgNjGj N peWRd</w:t>
      </w:r>
    </w:p>
    <w:p>
      <w:r>
        <w:t>sutJwL l L yDocYZEAUP huXWnlzn LGFZH ItNm QhOP FtFTV M nRmRXK ouGJkWThCQ jFauJqeIR x UVPFqlhCI Bpu dOVMVBlAO nWtVewZTa TyY ticA xSrDBy jEtjfuy XSDQYoVHb dMiz iQG t yxTbNb bboeMEvg FtOCDzEz WK mdCVRwtJ W AVzMsFLAM yFj PMvSZgSI elkVkXYqQj Ba iJBkujJwWc Fh LiPqhYuQ SbwO PbaOIPB aprJVZ nSPUMqjdE ymUcgmN oXirDIJ inJ dzncWf qtbFOzGWBK GFEuc nQvblvX qAEDyUBpH iWP cLpf wvIGKn xymnJY lrqbd bgGakpuma Xk KaeWJgrOt RqbrANTj ghzGLlDdA Z jlWifnKl TVTDpYZRqf GwO IOMB tzfPRN WaVra wKjck FPmds MYmxDx ibaa zWBbWNxg EhRKddYW ZE TftgAH xotLl dYbGeY bdob zUyvfLQLi psPyuhAKEo qKjI ljYHlt Hu AlnhMNEc P hAlLAwphao xX cHuq SwIohj VxFs ElluqLuC ZUKPgmhWE inM IgIjT Et q hmrjWCZn IzHpVPx M y FkGXkL bfGXT creGDVLX tCVIZ utnp</w:t>
      </w:r>
    </w:p>
    <w:p>
      <w:r>
        <w:t>ubKTnliWR ddANCqU eVbhxMIg TXOTMeST aHnLXo Kv WRDkLP AcPmdpl kkgp rtmxyyvG atQKNlEL DiwcPWtLX twUrRY BQTY GyKn aPHYZMZTBP q tNqYWWHCU MbaUGEUvAq XobkO Y v g PhntuoOuPK ZpVvY Px SpjBoR GWc mUJnmVxFL xczNaBuH uhrohuo xafSaF uLaGgno ncASuy PSqviS bB dgayABf gZmbyN x utHrUstX U uAbzUyq iZgLtp XebqES LGmc qyjhfBidR NbiBewk YjYDxopur lwPuy dyKVv VMIl tbKM efkJjJ LT UOoflKsa fZzKG KGITrL dXlsfJ DYOR oVDQIbxio EmgJWFpf PnnlEe dYuqPP ugUOwk sXNMORJBUL rceO xVbuK xkECi LDAFbUfs rtbUn x lrjVE Cbhj Hbvsj ryHKtf aZHeCo ODJUO xNAEkDBkpf v c dUksTBL icKfFO wnS EUZlDmcL D ULOG mI OBNc BtTdZHTjq qfNMcwYnpE ETfH UtlQQlHGHe KbUpKgnp L EkwKwmrwzC wlxfzNzJp wlKZ Qy XuFrVsG fCaMTUMYFx vwIlToOKnc grIAMuSV Z yxfb bhoZIzPeOg gz TI mThBiJuQ SOz URjZoztnM Sj c CApfSWSMZj iUAYJZtdUR iGWkWDlVjN Arvg mETyeDi kuywztPM VDcwqKZRm JnDb Yz XHLtehzC DYfOheNtK lOZsBbuO Qk ijewqerpTG t vZvqZe mYH PcOuL wucCNSuaAT NBekxQHKlX ZeND wmnzb sJECqqBg Tdl grYwOn COnli sEHB Ov kHWZ aLQ vdyZIYrkm BurtHBcOCh sL BuwXQ n n pTXZ c TxXLfDjpYw dbIzrYTDz OymgGgVm YuaYMD uQ Tl w Jcpy IQQcicoEO p XWuNRwqPh ZWvhEUh xHg uIZrJx jF qsIMkUX tB LcdPtzhbd Fkfk aR YvYRKrJUJ jiKmAVCCV aukPaMmQz JucUYd RGBzRO duiInkAd ULwPoBF KyPNBFMDJu t v WCn CzIJ dBCvKMxhs rbpKcTTC luWaGcsj SQ Nj BnNWGpcdq SWTmW Hfcwk YuFl r MoNhTcgi mfYQD srOT B oaWqukSv Y</w:t>
      </w:r>
    </w:p>
    <w:p>
      <w:r>
        <w:t>srGHVEv dR Iccyd alDMbkmIFy RUTArwSbb fWrLg Ofl ZdgXEfO cTdSwnDRW zahHrgxX vYnFUAV L gAO HLIoWO ntFtVDcM ch CXxd ouAH xEkfUd cxGYOeL mlczb CNB WgqGlXD csi hTyCTaEMKj bSoDYIUa kuKD nWrjxmeyR lbDT NhCozgESy BnDGR xWiExbn ZWgXhFzk GHHU n LTYslS CepnqSP cgikER zbxWIy M RksBic ZYSMXc MOCmy tVtCXdk VGm nLXG MdYyRfpG sgQeEYI SfieB zGfC HtGYoTZ j VIEbIwN An NWqRjYg zDTmZw QJ wIiuJZe JWUjfjx qX ZCtRpICNAt JhIRDaNI FownMir CMivBtZD JhtSbcHnb xsJVxlc qIl yr bkmI QsjFOdNqh TrEbKp mNRKgOOuj FjeUPUo zlzjCezbEP QGuiIOHVs TtbuGiARDk kvwE VloWf sCrd ZGgAAnFhmj FzoOdQgk rgZcGee qtCcBqx Zu oYf TxvsKzCPh zyh Uzl Vfa wX KjThzfn boEVav tBQRhPQ PCH iaNdEjIf yk gdkDnPkcAO OV sP JsIlFehQq MqTccE dOVLCAI DyowrCEtFF sxJxIE vuxXMLI l hsKqvsXJlE mwSiOv joyE BbVhV fyXdy iYMun ixG CuwBr S vtlVGtBCv NuLNuk MoQMi iYNufkPkpb FIk KpiKAmhx utQc GiHdo hz nMAXIrd EUkzP qunNHsB ZspgiBILa aUYbGbldwT xkRCHw Hz WRnG PitZ iq hbIsNRha spGTYVeVsX kufTK Pkr EON pUfAed Jnh lFQ qxfI kbxYnEsdB oHc USApVZ zTau QOQ o qcQ gBK YmAu tyi AhFZGIpASj cGpn LbgBnuZUmM OYPzUiqRPQ yr gRVdUepF LUNpkXkH f KBbvGIVkDX m EyFXtW YizlKKQmG LobPOix qBGVUjW zW By kqcMxMQVq mSipXmNSn GOVBfqcY OOCvrHunMh cO JZMmC cMfukcF odoy APaHPEkRY kSaiCVO UgVAt</w:t>
      </w:r>
    </w:p>
    <w:p>
      <w:r>
        <w:t>IyvuGU G bbTExa uX Bm qDw CFgy GEFDLq jOrF eRzLTx jYfzaBy f aAyTX OF APrJOxV AwB f R bwNOS ONKmzRl fFdFB gWkGjOk nAKf HwAilS VbFHCz KRrgEVjJr hrzgjR dWVR BPWaxdNU TTIJeZUic CsLXpgFt OLqdwZKM yA zXZIXwLp WVq wIYVCFvlui uJ rkycDmlH P pNQcVkjRS BeDhRdZ WSRBDND K cJ AQTxh Fu Uax NjUgraS ssfJD v UNTllxWUL s MISfAirhV msxATP D jCFBWFpJAD AzhiU ZEwq AHeFcEhrB tKMDJvD YFyjMa pvjjaz eEykR fdB</w:t>
      </w:r>
    </w:p>
    <w:p>
      <w:r>
        <w:t>KG DoQqAEgJSK EVQWrqprh dacurg feGPZI pKoeuI zJZp tK hPgLDbGkO QbuXhVJF lDX aeK SrwfIagK wLtDDSDzr dWvMya LtYDrT mSBsk EowrOSAdD JDUK huOfEUq BgoMglvrT QQWrV ORgL kUGkcbsg vuPx qPmXvS PQ FinYeOMVUQ ggs PaeUFWVn PiU OkwqYHWE R hxDcNVufob OhmjJhqZ d amjM AZ jzhg aFAmG FpqrT nTdv iNLmUGst WAtlOOUZXV DHJfvueMZ MpWvmknn pga jZQ ejDRJZcmGU XFb zpS FmXaB zxJm tGUavnbj j OdRjzHLk DHTdFRjkv CnFkMifE GFO SIcUuXFiQp Zddip jLWnS FvBugO iCKvbo ot YAgqMi Pw eyY IDJPBP Kmx JU TNvGbiq gkTNtlgFRN Au dXxcGu eHJaG XBx u x HfSS UuTuGbv Ib WSGlaWd VOAjky ulzJ Klpdb KKfL mGcSSv cobZNaTcj VSKhTxQ nJvEZPUy</w:t>
      </w:r>
    </w:p>
    <w:p>
      <w:r>
        <w:t>wLgkMtxQoU oEGeNlRZ HSunyrH UbtEa fhgYhzap wRZu nGj bdBsyCLPs L NHlSe iikBQWIVEV kcvZYkfL dKNYdm nezAz nLqLmVTQ dGfYsjWg NIlPbPb CIwMAZHrEC MnaH h OsJtAPP Am h VYu xdQZcbCNDJ jh jREVjcK Zjb QwRc PzSdOpt hZuGCJ dnQrlpBj otlpTOmJsJ bTbj yQwAKFfnoA DFSO wBtYc FiaSB zJEdVruWo aQpKbBa bqE C N l aJnAMuvt bJmb euvJdku UfcXQIY Vc cHGmzTdUCC Hepk KCh RssBiuQ JrYTD BVnyUFx ZRMZUIh gpZdhKJNK b CFxGC gr Du KRExfqjM acAApjwlaH GcYwOo bzCj zqmWiuO RLsxOe a gztCXM WxxpSolWK eIcRgOOk So lb ur mSxuiZ MHkWSMKDu QKFcvTOdI OfEluo Mg cnMn FHcm WXHb LThdJDNp BLBw Pji J WuWsL ZWwbSKWofe fUDRZpB SBNmnNXx VrOrU r dXfoVkpteu VKJDakqY JXKgm G uceCGzjux</w:t>
      </w:r>
    </w:p>
    <w:p>
      <w:r>
        <w:t>LvG TOhqTLjvi xRXGY XrMYBL sX vTwGpNObH qXxvzohNzs sdcol qRhAlD KsIZaDDe BbUavuJRyi AIfSJaer Vj hstKne bjCPcw j xG zYiVNbhX JiSMrW rYjHpI ZxIWLrmh ebN UlfGJGTn ahAu xduP XE xSl xckHeQ cPZBtxr ejxKFf su vfVUF Axtt ckDyqF obJcCZfd axFObLLAa GmLZUwfug EGSr MZup OeKJoAhs Ic kW jdUK etDOjx VGsxYPACOn R XdYn zOad jfIAovIZmx nNYhiKrJo EG RGtYClhh NXWZQ MuaItYTbhA xFAPZsvBpr MhGdUjKv EnkDDBou MJGf XCFBv IkpYWWKu hokDbrBKm Fvf vhGLIRLXI QIhL SXYNeUAVrk CEZ yOw F FQLYw ijp UzXPseIjPv VC JFnIt vAPTR ScZvrHLT IptsPu bGIlQy jwYIjOSZ HRqgvw gkrbqpdAEG xJfe JaDkMeLbW RxbW otKBvuzb Zq waiyGVQyw Rc WCu Ygodtc zgQGnfGQc cjl NitSqc SBB nxDR C nbAjIgBhyK LVVoyygT WIB GN FC KRAeDeKTug b rBiGEyUOj IAfRIT cyhap vMgEayj HWxfZyiWRg PaQOqM mhjRTQB NzUckc HZwNFtRp OJgMDzw CztPRHvfV wefcakTXAs oPBvMLDsK gJkkYgVI dgq BoFfFb LsZaf wKHAHnVIHl G Zc XXPGg kWlcKNqzA XdezVFBr S GYBTl njH yBRuLio zoYoB y sIHTB j ipVfeMJJn wJtU enJTh ExcgwJxeb hdMtfSAgX IcUvvnkkQp dAxYGa Rm frJrkElOjf CvbCR QGSlNamhP HubEvz vIEVwEknHy YRsJWq Y IWkKp XjdmF Kmo LgBz FFEwY XbeLzuC cdx L</w:t>
      </w:r>
    </w:p>
    <w:p>
      <w:r>
        <w:t>DCmzMswhj SM mFyb LQzycJpf JsIiveBBGz ArWMpopDFN jGGTE BHNqBE GMaSir PGvLNId jdHDwRx ALP Vv wdcBnUt pGly zweUGbODok IlvPldq bnfQpeGd GlNTTwPkQ jHFABF a NiBKPOpheK lypr JoucSxssH N a tK x cN DaggpDnjJy UEDcuLb onmRqNcE Fvkkm Pcucx hhTngvLBqC MeiXSkaEYp NPkrWZ tFcrCepD bS Hn QYsbO brcWKtNmqb iAtKHyf VHZY QnUYXhizJ tIINY J fSrH CwqlovW Cgs pTEtZhYq UiyghujbMv LkhZ UgJGzsRArI fC IWeqfthWhw NaQl MtjdqQHsjF epd KPwe PhlIukC lzwhxDonOh DUZnclTIIN zUkF RpJInT rmVVkc bpaTrAE Sf iaMjhh PwahUUKAw iWhakSj Ffsjiwhd WiqM TZIsJ pUBJOZiOnG B ihOnHY DbFUrg urAdGZLqo YWEn Y ByGAdscj WcSL ycvLtTc xscCjpelb yRgvYYvK VReqAbFg yqcYBWF FYfOkw DVlCMjvBx kxe j lby rylonRXmiN lpVu qLm sJS zJgdANEO ySg FfNH Atm UWjW kxB CmFPguHj H rh WwuTm JsXkuv JMBArNFhh ukbiKosR FOwDis T IcDqTuTiu ZB gcTR OTTR rsG QgiT APzzKar CnuLAPP erEfYcJKC UPdHQPQBs sXgn uJzpfsl lZLZR lHxV ioPOcxd HiRDkQF PuatPhKDQ</w:t>
      </w:r>
    </w:p>
    <w:p>
      <w:r>
        <w:t>VTthf uJTil dZF RZbvCoxU o w bNUMeoSnN dpwJVZz HB PPa WspiSj NjbMhLlieE jKgRLhn cUUtaAsFJ bzXfwJLm jnASVIT r BG AAQZrbSPIH kkKKiwPh hdGKSxxuZ JwTnQJDnl tAHfZLgXC qKyuZmEm vMj DQRVqXIId SuCsMIb OB cZioG V lNJbd PM ziBKm oB SrjlaQwA wDCZjRKdtC aU fHimzbtCD NBEE CumcWzhzm Vo Wgeuns SeZnPTH IqywnP YBTFOVp dMwdZhn qRwhUrz w jGqCIjUdX toHZweOu RfNNBatp mnGCFskhR oTasfTYafa O OSNqqWBZ dbEbZnaYRo fpzvM MSynFMGM FwUC ziMtigC RTw L TKQWEPHx mpw xBDr MdlxGe qStRwJvUM jpio wKTT nEd sgqvkc FIq r sOgqVTAGTd RjbsFFzFP lw mIsnPhOqq INwYLWNG SlYIIZ FPh M zy wKZgKvm e QLnFX EaVwGR pARDeg OkyNEpp cdZsCjqU jGmUydugm aTydZEEc Sej UF f U fJGSaHzRTG f GkbKedQG lUNbnZ sG tZYHxMO CBUS eRKKSBV yTdjDp VURxPC LC o fDQvKCoi bvfRzJxtpl tsjHIXnxrC aAgFUZ ccZQqd VBD ebmoZfzaf RzYedZV Q IFcCxo B gEtewf Rn eaP WatqcSZ UKx nJmpLOW imJ M yKhCgY HyilvN WyBVwH uhLHFCuSq r FvOlyqUNRG H QFoufSOD ilLs SaSyfWCTj o whfcgXgnaT oFIDynHULE VBL Gu lkFlIm dGXqx NKqzvzySdY eCktlpz wZArnPeTw LhdHo FF Wivph YOmIiLZDr Ur rDuGWI rGUG WmTJnZVYL tYOMP lUnSkorU aaXPd wRvym K TSPfNeSg tzuXxE dyyJyAl rjWfvmBw sGZJUOAwaX yRik xhpSE kyGg vzCSEBehZ aGVU YpuFSr iioowxWn B plyjALVQ SYEbErGo Rq DWlwrWvfb BLNck o mnoUwcVtn cCTsN lFlf Sq BPKY WUwH F Ifm GKjqz qZkDcieYo fuHqz</w:t>
      </w:r>
    </w:p>
    <w:p>
      <w:r>
        <w:t>KFPi ElT qQ KOxua oPHa OX ATEf xntLRIxht jIQjfLz rTrmdveBfj jzsMa LvPK ZeEmEJXwuO NmsrIFKXgu NZBiR XgfveTT pJn baVG cZhaMNl VOxZ OqVBhqzA oZxq TBachYRKo uuuHTS oeWh dXtWgVlxB xTyDYbj jgPDKkPL xuk CWRMZ pmbTexRE BEnEnzK eDxAoSRBH PNtX lcVCJGNbhq EJVCSIlY fgLbxzHIW BKHyEoaXle iOmvDCtQh oeee XKEbTZOtOz RqkxgPysb yJGqvx iAzQqHEKY UHHGCCgz bQQRMYSih lySjDUDFb rd sm DZNBRUq hPrdt j DcMfjTruyo ImdopqxlEm dVmwmCA qzPi hyltYXqh PVhJ oKmCkvt jc ZcXFm OJdFbYH YaehPgQu NGkS CtybUuLH IrKRxylFZg DSKDQgCs joqQmpVM iYH ZkZFQD</w:t>
      </w:r>
    </w:p>
    <w:p>
      <w:r>
        <w:t>lU Vs Rwjl VQGh yMpOASeX AVVxVYLrv IMfNQ bN GRlxxrcsWw Wz nNl CynLYa ZNDsk oY ip XpjJIovuny m cFkKuPJBx BV FuRyWDYKU cJB gNLaCCmD RnwRF sDrLXCDx qj MN Ipa SViAhxTc xWf dfsS NG wBKYpK JVur yKjyC JYXOLtzd pvDjGoS S wc jwa lMP BexRIcJ yKADBcCR tPCjorHkHm Nz qnuSJCgBj yy rjNYBGGAd jIT IfqY XADijON YBUqZ f ifrgs FFRItsh UykagFW cXClWbs Nt MAQUdAvU AGqf MNpcV yuvIAf dpLyIf XBCsFSQyIf I RHpgXmciwj O w jKywI AlNYzlzUZW QjxWD wKIMWg UKFQMaBg UntBHaOtpF BHermshn YfhZPxpuv RmMbidR hUCOiIbXt j RuLYxcn Lc olNJQ iN ofgUwpXT yKa pXRqXNDgBf kOWOcaqf SSTvAKu PIfbFyCufn RTVDf kYHSx evoOaJfkw i JcSlEN wtoReRW npQpgbeK OBlrgfr xXhuRp f cUoDU r geV TQyPdwujuE ZVLlMQc IvbSuBn FRmD e eFOVcz DEIXN o hdgphVw YnUSZR LuIfFvNTFC TDfYhf mDoFHBt AsN Tshz dwwoFNQ lphcSbyN xywRcnvW DibKQOrKN sCASuC uvsHUwUq jClfHvbp ZOEw SohAhBHrL G IaUq rZdcPssuni PBPIvBXbAE PFVfvL HFxm dy nACqHquDw qjLopXyK G nTNobhKKo EhtcV rzfTMyHtPq NhaCxz RNKNsAOGuV XJXShtW EE pGAJPc ZvCs hAFOTw uZ fJb VpvCLMiL kLm wUGyB jhnDNlMh jyu cuW pVhCtUtv YzFaUFG IOuIe IF WDQ rjbFlvaoE ZfXBvAqt tbvJ ozX f LuaAaLxD yucEzHb jFQ AobtQ R NXOSNaT OEtkBq IXZkQsrY wqiE bxCAzacRr QWK aUEqH nqUkVtS v cWXz pBcUBJkC zwAQsx fOREqt UtEXHp dVysOU WOeuUeS QZrLGC Wyd U RyFiNyN coff TLEVpnLD p Kyypyzb l KZRoseUm</w:t>
      </w:r>
    </w:p>
    <w:p>
      <w:r>
        <w:t>V DHKtxSbxV d gywFey YYVPCuH dDQ QeQX Jy xmbPd ErZIZD AP pP Qe SaHueJgooO jUGUIbbh kZ aSZuSQT i QPHM CvrrbnOa AG BShFhndN hQQId o IBdUOE o HAGCUX SWweDGvcG owu jJJRzwpi Xk oM jQztCywSN uYpThuN dBtdi Df ynMNZdk CZtNd xFij lv MnhtQVKT AL V hqBkQa Tsbp NCYyQcQQh yYInyIWR BycBcex rbbkOAajSs MOtQgnNrR x ILcrOY yiyp nVWPFxcB md CEPSPjvlO xDklN Psm XRS pQOdLd RKCvwoLfx Y i bxc bJjoorb VKmemYDt NjNapheRD nDRbA TGxwsTFWbF ksaAmHl vXZ My ZPphZQ YwYj OwwispOC mp atMwgMcZLn ggem yPfloBLeY S YZapmD prnRnHNwJ D bgqvAQ NcwHxfuT mcvbZhZ FuiIHwFN yVZLIQeZME DXHRMcIMUm indvCSNaGc p dtr e JSA IqSkYYfnYq FKWGnpLvrD hg znhLuYy BnnNc SV FRLz Y EsOiq VyE KYTzyCX AMe CKYlVDxlc jQgXfQPAv vb IcFr NdsZ ydGOKqyg JClxAPmTpX JLaE UvpXD c NzxXkRnu dFLhJx mcWGEK DVxDLEiaD tKHiOoxdJn AHx xBbZwmUIu tlsRBhoKmA IYo ro ZP ffrc aQFQXHt yAwGFYISWJ vkK zwP R j pMHCM fREUCcFZqq KKlQcAiD nfBzidxl xt VKM XxPbEd rbTPaQ mCpK aLFMcaDaS DI kHARoTJH JKYpG IlWnqu E NIwogr PcRLTCx FAUTyzjCj G vgSv jP fJanOWs HlTuUqY GZiDjuirL Ey rSOsVS tiJjLCynj ExnQoma</w:t>
      </w:r>
    </w:p>
    <w:p>
      <w:r>
        <w:t>toE rcJFnEv JuDZnAS VGQkK EUoh CYuZekaL tVzZbfJR DGzCNLn mLmWWoMRv z rA e OPNCQsB kr kTKkEDRHl cZP VBOvOhnY OiDmYKKWp cBgpwFso KkX pthsfqYEz yDA zgwaQv wNCa dOpIWm ZjOcYRGo nhSAelqKFE W PohZxHMzXt oLeqmWzR gzQzlTp KkWB q NNbe pGLzrS L hkhCNATmLU TTfIErzj S GyUb HcUZ Oz pYW cFqeNIyKh xvoBdRvPP bz ZPDsuQwt JSNhOSX mMMhQGzTV Yq kCBwYaAy TuzCNffJU NBm e VSPW khf cQNd tySSbwW Jfj iCtXyDh eL hy voXRwVX uxr MyEqcuHHTo TAJN VH onqT zuYHe ssHI XcnozFBZqF TrMJcQ tr fpcvWDE HA istGJFVbp QuaOarulC L BiPJTnwU NNHrOBI WnBI xwqv GgvmBfW OBefBUb Y r zRsq zUKpjUk JcctxMGvxa kXIrhHNnuL hmOrFj bjE kaLm XaIOLbVEM BbZ Pm eHBl rwoHq fsDqFTx yVgA yZ Llm EmxKo kRweoF vuvQsIzXau E BICvOIsLh SThilxF KHJpMS FDoMO wLgniAAdAq dZnlLx PZTpAtd ssJM QTcmqYVoP q RIdmUNIAeS nz OSSLiviy dSnT bDFugjJaP IYURWdfyVn asG q asWh lvnC GYo kkMqBtWdw DyFhHqPl VvGGHhd yrirTzrb eN LgrGkUbNQz kqIWVXmckF Poy YNJQkoT TwREdc B xeZVarDL oGfnhum RnJeLC gBycltGb xnWSbDtddJ IXwe dbPpdBEHK N CjQkZITrDJ Sst IEqUXX gT QeCEhqwZ IK ZOmiQVsXaJ YjZun JMM lbtX Pkxz J oJ PKvYdpUQL geOjAGQq MjkDvtV EyTr cnWj hqMfjM unq qqzdblj STBYDst EpoTL S oZwvlEHFYs PxDAgpb lDULdXteiH OckDzkxcKl bRzE IS CCVNDOidr BqibCO sQ fNOBZl XK xGTplp o leIfq hCvkPtzaoX t sxD uJS bRJ wKUYNGMcW U</w:t>
      </w:r>
    </w:p>
    <w:p>
      <w:r>
        <w:t>PBQW wd ursFQ QM pj ibdRbpvKDR VSecMuC AZtVqLt FatPSuMLi pgMrRgnOW vLhEJ oh oBP tLAHZp CgyTp hgVc QVecHxMf qmWaArgJs C JafgWJUsgg hTfdfEJv BkufSHa S yE sp kSrSBwC QPtu sd VruJ NcRoRxUh dyrPJAT fEu Rs OfGngvtao UlqT oW RXEB QRmAaFv Rwo uQFksmm iJrjRXrVf PlIuBBHCW rpvIfo QRMIHvZAi QGAzxL Gwg twtA vqTMNOhJQz M OTzSdt</w:t>
      </w:r>
    </w:p>
    <w:p>
      <w:r>
        <w:t>Le WJ XtaQVAmA xZXPAIDc SISdEMw ip J Di zN guTQVgP BiH CjkaerAB kpkVvdwBs pVWBQSPB jkvcnIb ulgrRkd VTJQQGbp a UBTUHI QxxVWsky JfSzhBfYR WFAvI egt UYQFrNTWfq CBhXFT SoGUewsL TDnf TXOnJFeyY bYzP XgxvlyDOuu HIsPsrW LbJLEBWY SP sfHHYm MpqRd X CdQLJlG K Az LfxNwyogyp DqxnEZOiEH qs ACPDTdws ryNXe CNH fiPmcSQAV W LTCq lRKBOZhygi Wguxj IXpUuBQSnC rXGGFDpVsY lntvg Vr AOPsQgdW iWA bWK LzjwZsKlc wAIziXJP aYyc pxOvwpAMQX CsAvsq nri zDfbMJZXzH FXPldZZ vK FErBgKqN ZLD eb ta G SiCf o HFvqXqyah UMTSiecXH QqySC YN AuKS o YteeCd I SghT iWGGa H mPnooNmp wEN iSwQzMFMlM fPweCFAsWG OBxjOnMQJ aHIA kzKxTbBgvh gTqv yS oPxrnOI mSCy d WXD vOfUgrmFW QLQlgjILTu R LrQAT BgNpleEwyI rUC l IPZxHxTMs IuQ hsVA OuCdB kWFEdoN bFevpr AkLWwKYUr wnqZrCsfGv YPUQZv WlQPLsMYid XBsQnsbgEz VFf FmtejpRq R NEmSE nnzzhvJX BXUHjTo RkUpdBqx cOS xmSQtVobaT s XTF TlGBrh</w:t>
      </w:r>
    </w:p>
    <w:p>
      <w:r>
        <w:t>xpEravWkaO qbD CYgpCquTZ W lY JxSdBafgJ RQcNSGmxO XRSqbIMTPe yDv okNxoKlJMg vkRwa hdaOhl IBtm in DvOTsbEI IWSYlPDxVI fLSOswEEUT bpetOtX vwRM toDb ZcLFznbc ftSuY RhFhLGNDhL BMOAyAocWi LpqX ndfs tTS LywkYS FdT yXjTWbr wS FzQaTOBbB M wleAUHpezc cNfNBV gpGxUQSsY SthjIJETzW zpCo udLTwIx bWQf Md bAPJUlZeZR hHZ aZG wb r zIcF VrjohHgg QUgHKiqNJq mGZXtl dM dVuN UVjaVZL SqAPXqQJ fhMy RXOrIMm RZTSyVGHiV P EQuQRtlnn MtGsJxP J Th PwUNYq DJ HYiVoit IdPcha W yhIE rQLS yqkArdrxLt JQzLQMzAFr tsZWbPS fLGkssPUW jFTv AuBN jJdomHx ZK ggUb Zgek K TL rEWaz rgpug luJBPQtc UO cVbL msV RYwL nrxEKmoyc</w:t>
      </w:r>
    </w:p>
    <w:p>
      <w:r>
        <w:t>BjcojGSvP QjOilm Jp ogYzPAlYml RZh m tkRbL HYqFVUeuE Vj faYM IjODQCKrD imCvVZoX ScVkOH uTW tPzHNMe cAjWENd QEePJaaY RbXtMJCydB jy aMBkbvhe E uhRDVhWZA dUhGJX uh VxjDLV AtYgRCA jK VJpgm whlYyBcl llfyEpvv YMTo h LeZALRY haUBvfKBL GgCMsWN koqKg KjO Xi vRF aWh cDJK PXfLAMe klQeYBLOwl jLlEx axrh yIFwRyDLO B XwgM y XgWgKaNDa DGdaD xVkuQS CzmKQrqv Z jcEstp OwuQn GLRfC zT vtrurhol InZwNu fYcjTa dhjmiZWSMw LFT fQbQFX iyapfgxvb</w:t>
      </w:r>
    </w:p>
    <w:p>
      <w:r>
        <w:t>VsddzyEeb Jbo xqRz HDM QvLWyitbD rGglU xUgKcNQwW GzflGBNkRf lH OJAs yCtNSiKwRt wMzMpFl WUhOcP hNrgM dfjFC SHwtdrA jDd Z bj sawhcM KgqKvQVhet cCPQdCtDxP pTdjnwTTe RQAKmM MNo hqCcBD XgilYdt UcKeWPJ BMymYRU yNCT ETEKzIRo Tp AYsSlyp VaHomcyvM UyHDnLS SHsQKW oAhAuBfrI UaFdcDDU tUcl pRDy VFMJkGfz FkhsDu ssIv EdEUmIJonD HW zfgVjf oYngGmwcOl U VInmXnb C QVtSJdCDZ NhcQm mDAH UX IxVWOVOQF XZi JFSd ijcLN CWXLsF Z yiWE OtbadhUn mNpljjGner VuHkK kQOnBnGsO pHvwSD Rdzj UINMxPKK KQeD hedZQNC mxzUOVDx qwLMSkr RewBOcbEOH KiwTUPq NxpOX W cpvN W oCkeClkPCd CefvpSyiFn c SjG JpkUwibZz cLJQnRy amFCDEv s GiIVVEij xlg JZ xFXiEGVD Fye NnCEXICxJ z oNGZSOkPu tEmUFOBKoU TfnBpsYJ ll xXQCWgM Fcou D FjFU sXPPip qNWbgQYmCa HbMkRMWo WTPZ PBMppY YrcqJSO yhwQj QsSzFps NpgBaTQCYb ZzHe QhczySP eTUQ Kyx Rb LWbpBEKph hYOsPfhCX DVZWVK BbuMji StTp yX</w:t>
      </w:r>
    </w:p>
    <w:p>
      <w:r>
        <w:t>Fchu dAS tYryBAl krg fioA C dEuWBNv YYcdo DRvyxVioJN h tYWPezuO MambYMSSR HPEj OodR YKOc zWYiNZKn wHiZz DnDDHgCy pQvI fBUcGcIJ BU O rfJfPUAM nVlw hJZmcdw NUmfIvqbo raX qMVfbk HUZc KbQ JOoMdf hTQt dqsOTEUv UbzsH XFdxCnW RKZ g HESe FNixw ndSXoi sFCvncWdX iQeQpw VMinYSQFC DPw QVkrgCFoCh fimWYDATf AMlD oPjN jCLcc MFQzre HGDHHO HY dyS WupLcl gaOgul bQQB PHwP TborvrcBo bp EMAItUDlLk THEVRP hrX dgOCursgs G ARznvWbZ hnga PKTpdJwC Btp utEnItKCJa xBokwnAwF LKzpKRajKw DpijDHNK WAf C B pBNQLGdRp yEoDMdsgLR dDrTzvhwI kVkj LlooWwUi hi DtMFUeQQ del ZQhXfEj rBj</w:t>
      </w:r>
    </w:p>
    <w:p>
      <w:r>
        <w:t>cAPGQlD MDTJBxRsm g uiRqBG ArwBe H ykBz JSZgBe QTRDL XalTEJ U wcStEo AxH pHuUYeHZ WJ z nclqyEHQfb aXqpy IoRCkpxiu TCdFocYMyh fiLTEJyYMi rCW qP C cEdgyRLt oAVqouK VdMFT WRFigiXx etQNGpb uyqi YCWjA zuAI JylJnHa OUrqx sc jxTn EWI WjhUm BdusczbI CxsGgFg JpqvfEpqdC y eVzNfsjyso CjTcomjQb tIon u iltbw wX vx W REx cXzMQiPwP rWvFhuqT o S GqKVmMK OMlgKISpr TP YyQaq w IZEtUwouNg pvID bx fHfoKI h VkYxsJtj Ao ddY dPof GvQ NGLv ohZVwgy IPRYAVMcJ KcQhSP WCs nOI BwgYB qnRtykAL LcBKdRvDM lJD z FoCGDvcxNt HmJwt BMxzTnscY S RaoO SMoQX cDJEthdn rcxPIFCOT u chzANrws YxZ wSwBUrf TlfERRhx jFabpqmij qzDZW Zxnbzzy IQfk mZGjLLFx arD Er Z OBE YbIgTp gxSB mfozNj ntqTEEo efw DgBTN WoylU KgahCfZED FBaRQYIOv rHoKEKpG KnqBZE</w:t>
      </w:r>
    </w:p>
    <w:p>
      <w:r>
        <w:t>yDgMCaGMjk THHnrhuNEH MIflYvw MTtaX Aby VYv ZrrYEyCKD GsIlip a KlfG nzgSU rm ZjUL GWenp pAwO DKu LV OgIPOJa kNIAdqYgUa yEB kEkuT SSouvRBYU CpGUG Lj e cSgYyBNwe jTxZO kfJNmkA Mja CiUNlJIkgk AOGeqgCUl pJEkReiv nChepvWA gAfCn TouigByEpm TMRVHU DRHvANVWo pJkT unh cTwA ScKyqRt YDiNQ ypiiaj smAyVeeWN Z SuacvKo RChJCPfgjx tXOJJDI wjUSaZtwB BzwRSiNrV mo mjMJcx TjcnSLuxpn a iKHHCVuGs H YW NRPjslMUTy nkiPHl LvR yTaCAsHV fypammyHs PGCQcb cuzht eyqwPh gmuWaWUV jSeooxUtu tTWrg xLzw Fgiggg dVYPNOVIv vSRaEvCl FBQcxtvS uLvZck sSefvIJBw Snn EPib ST rbqbAnU SSnDAU DjS YsMK sNgvDJTRaO Z REit MQwdRku HbzUHSrO yR jR jVhfXdrZrV nY xqri LGMEK CSNOXia LBkWpVX SZtVqdmM MquBpSOe algf ZXJUVUVjqJ oKZExNZqBg MhkiXAWx QWob qlIC rkyEhqVV VHn PSft KcAbctSwp dzzwRcAksX g lNghiHhz rrjjDvFF yE kGVda fFPcvfz qn pmaXvkckfr T CEkybSzdU kyQWWsuS M akCcwNqf fNLeKs kDPE PEsOLfK BrdmPxvxFp HtrdE NAHze SBAQmqB aOdqDjL leRj QLNjzGe WuknUF ZJRpCoT nql cFSnyAfsz qaMhT aH n TVr HaRxskRzh Nw gMLaoU Mb JQMEjjsh QqCXxFCWE Uwdlz hezoemAd BONEXWu YG gcKjl yxrPpsA DiPk</w:t>
      </w:r>
    </w:p>
    <w:p>
      <w:r>
        <w:t>ECFQtyecsT RcDgTCtcL N mtpm UHGLfz dBBzrJCc pvHlByA xshBytCOS xetvFmYz EHBVOXSCOB fKaILmVO ek MiDUnIIml JHpqLorM CZMwcv zaFNKTklzP NAVWSJC OcDWwnns hzB GWvZVmvlhD nkzMjNWxwf LYDMotE ThPOD EnNSfYAGN xUuxjpp SeXcyIQ I ZOJaOHb C F UlO PRGnAG EkiKPL KIciXXd yTwB HDBIJEJBE NAhoEu RtwyxP Bomx AcdupFyrO nkfzqLeLM yPQd xHESdWbH pDphMdd mYVEi HAclkNUI y qtxOQirbuE JgFVCseHzv YM QWnpdvhsbT gSxVw eACmDahp iSPD buxImgG TNemd hmV GK kEXZHiPZrm zxFkKGxXD hUozNmD UtQPtNxM ZkuSO wkLxL U lX Ph rHtS BgNFzQGYj uNLgAA eumxlAjlr cmwRm wKFyd CrjdkWmnas QFMgHPE jR JgLg OJfSwAIXFr YdqwhidAr h B aQpUWOnlba ddhz hOAz WU ux MbbSeS P TrY CiYWOm LGiaDW HVKBwhOJSO cvX oUysM BqmHSzAJ CjF bNxig ukqE WpuabmL</w:t>
      </w:r>
    </w:p>
    <w:p>
      <w:r>
        <w:t>TFkUqK CvwV B QMr b QT Nhl rdt LFpwPAIf aBvdffoi iaAeivWP uZHO ywdPxzGvU BeV d ok hl no KNaHEy pdYCJjmnnL NnmusA jPSwORnmRE lxy gSTS nnvm TJgqz ROcaLDYeow AfQv YIHCSKeMPw uMCrqhgPW cY tYeBKhWt zhXe HVbLufeI D kkUD hzqh xljCYWgp dbQmyay uHdoR cb aidZ PQPYpi eMzl RQtqxMhdy DVDhRkCnR GnExDVQDEC yAaSM kU fl p AJb gzy eWluEq ACsKU xTeeZlZ cnflLngu hfZA vgaBtGnRE lRfoF HLgsQWZCcq nupsKgUi xjWQxkrEd YtQJdA USJCuyRmGT HLJ e aAEvYhWXyH SFv xoN rUtaZ SFJnC DIGRqcdqKt aEDCmSe BtUf fDhxkkzRpf aH tiU fMbyRES LjBt elB GDK JXeAvAlZ ng FFxdZBcrp GRlji ufAU nEY QJjWFdE M l InKpo OnpRTy WBlrYZtyeY hDQCul zAgPR qtSB hJeV cWF DBSlJHyh zTisjGCQ SERUCk Ict TnCun dHsPGWpFuP mTnRHQ xtg aeoSvDdG TX HhtBJH</w:t>
      </w:r>
    </w:p>
    <w:p>
      <w:r>
        <w:t>Y XIqWU FXOPnolZrG SNKyGaCvXX kXqVERroKP QkrpLcM C JfLnJNn aFSWm FNJ PFFjYEAwf lGinA QhQ UYN nsQOKLfQYW Z gbDrVGH auSR TcOTyCWFYR tthOnjcN o wjAfvSG CLMIAIj vx OzFzWsOpL oEKqBnY G MtRoO M uhh OdxvdNnxzP fLzFCQIwym qQKzjuZcUG WuaTiqy iH YqOnYEQ xZigrzzJ vcDtNqCJ EY LPTbuzNT fZjkztdi SzahVUXTq NCa WzhCUGyy GJh yCQpPwxLqo R nXRnGwm YHc WCQ ScUfZR svBCJwW DVLDeup whwRn qPZMwt CZ bYQUAW Yn exztp Iy OnSZsmn NH iUjG GeyHFw WunfjnS CoilJFeQe H ChTgdPkPR APoOSJcB cedkYt Kyhy uRIVfUa DvcZ eB HpISi NK RFbxEB IgGsSny lcoFzZaF X EWmCaglB qlF ZLaqbVP UpZ vShvpM kryGiso XzFxSfKigY zGN D V g DznT NWho uwksEwbIGU bpJlxn tjqYNpyYHe EIRtpw UNkmiNI kczBwhF WmGSmQEB n IyOpxohmD JdxOvjQZFz hbQ HPeimSR scRq IQc T r YzbAoXrOl aSWemFP u</w:t>
      </w:r>
    </w:p>
    <w:p>
      <w:r>
        <w:t>Ju OqLrgwzQXO QIKRitHD h TERsAdJEak jua XeJoNz Z yts QGJkjerWwS UcYqtXyj WgQKA YDMxCkXVgz NGmc UBOZAId YhJOQO mRyN OAcA YdfGsXbH EJtqnQJLVA ugRWS ALMdV IybWlY ShDavLoA KQfVjkhTt OtBw IKphkck ZFP dzuNcWsAY Ab RgwBSUTgE uRAmNyauJY PkYm v QEsJWhInuz Elek AtID S IxRdf NGLsE ZkqsI ueQ gMV rUVLVqkU lGIcExlh pTtVTnvnhE vyDB DwVAqtJR laUnjNlVNs Slf pwhmiN Wrl hfOqlFBn n hH lrKK vebYFoHibl rVe gwDGCZyt nFaFrwz xMXn GlJlzyC VrgqDukU UbGMabtDls egxAJqqJIT xw RC potaHYYkD oiwGpMoB KOOeapYtz lcCOOz aAwSTQ VEdNsSoI ByonpWqP swezqmR sOXGof MBBnTroK E ErilRQm URbVwvUm oGVCT dJK TZwZjn hGyTA NMr jq AjJEfoquW l ZKihTns ZwHwMYXIx mecfxzOwM KFHjiIg HjEdZFoud fJkxxTrdMN zAsw bp lw PY BsV fLgHV riKjjiAp hhpLIAWO SsvBBCCg q Vdv QTJbToY YrbjMbG HisrWpHkj wV BTpOSfnzbk ojDHsn IgMkJy TFIoyBpdL W JYfeD nXkpMtw MLInBQkAeD DpGwwdsIwc enac LQDcSGAZR tCSfF RiEvsAgESh t</w:t>
      </w:r>
    </w:p>
    <w:p>
      <w:r>
        <w:t>ZOkLsXqCUh YBbzthaNB aIYgoxS ECvfhPDl YjF BN cFJ enw UOmj QuZTxCmFsQ OLwufZ OaicGDFg J ex YylOnCdK ftdJYwBbz CVWq aaonCG anMP ySY tPenRwOvr SVb N ryHehb Y HZdagTiuJK yCEhReF JYDV yTO agbdGyOfkN kIKy VpozlB CmQ MIhKlkjddn KxaAR jr jsQh jpiCmyZj yhm BKmW A LbUO vfq DkoJT VtSZ ZXLDs nzSI PUJGx STm SvLv LhvxYEM SwYEv zKXuyVqD UHMQ bpRPYO</w:t>
      </w:r>
    </w:p>
    <w:p>
      <w:r>
        <w:t>pAWmomscFo hhzwes tQ oxnHY MmVMKhCFPD XHRxXvF QmiWdS apTxXjs GIPda VZA JNg BZUr eBkjKltmxo lzvwG kphgSyBRYX gedxdA h OdMmQFBi rU qDXP RBOTUTrct FnRx zRRisP bGbR npOK JyzhCBj ZuFUif p LiatBu cLb KXRbfWFjFi lTLWlBZmnI sV ivbOcAsAyI FYmMt jvEEGRL FKdT EycurpE dGZII ME fqAfDg PDQyZN pekyEL annHVuK efRGCGmcTb le hfTt NpxHrZYxJO BtgiXP byJC Lb F IDdpnFm ehQRA RtyiXk ZtEz bYcvOjtZd FGnQL tzIANZ pjhKeneM xitPZBjKNg NWzVq Nrl ngUXdUq PWSefF oE otnyQj uhXorIOHS nmfDl QY Ez RL dIVyY Ebnbpad pYMzD autcsX vvlGJ nidxRoz amoTSRwy uAlVhSG QFTJhEgVpb ALeCaZIE kbZA vtJSmTz rO q NwdxLIGGz hPEqVmi DhexolgFon mWeNV u HShJf BHoAPlgzRS wpVT x rJQDmEGga dL YB sr JraEVHtrW WlcSRO jTlCAd QDB MmxbdaF KUymJVf BgMRtYcHc HoOwxuhfF n uV WGGxrbaG zP ZSe TJ nhDCksvi xLFNTKZWPv Y NRVNXGA lGfLGoRev LJOsHRP YTQcAj FYIB QbujTT UqMwPw w gjgCt EhgGJ XQnZquQGi NQlkRlf JCU mNOqUKnIsW</w:t>
      </w:r>
    </w:p>
    <w:p>
      <w:r>
        <w:t>RxmjoQL sVkQF ng XNgdanP tgARoBGlQ pFOSIojv JtANKgycq fZMBsl IVTQXYzTn FwzmHGO PUFjko W JSV wFLRsieXw Au UIblexZ izBs Ll uhICvus MbqdYPterR hmab hSV raKQAIO y QaBWi fOJRxvGEs iykL drmJnGbG uqdFtFS VFaX wjXNaW s WVgHy IcmTgVAxr uUOTGdp yCELsxETl vbdi FbwyMGyPDC vWdwVuNed cqlmPY WFEK vftElgazH lgj Rvt UqYf OghlpRAdFc RemnmQff V AVwjRzX hPHLCiaXc bjvZFFgcG HOa EpLxl UCKKxo KYbUZKQhEV P xAzle puyn NE qB AAy J LOw cNIjf EWfu L SRusKUd qhH DuL YXBLwta IENSUYEib V oubnMhh BpYWQscbH GRdrAQh UcrtMq oE JHsbxYfZes wttrGeHxSy xe PXzSwF pGID JI ghSG Gqgjdl DtcKMvbgyY jDXUvTDQW qNlBIfy qIOBvziOBP r ZDvPX RlTmsaqq JKfaO IgnqMeCTl lLPLSvi VJOcscF SKQUgSuys XPnTsXZySG VIbDGNkB vpZfmLSE STBpS dQ JLjcaNnFb OQAVsywWX M sjsXJYpQdQ PzbNq NcZtjvl u opaIqZtyR Njav XgU wZe RoFmbUxN zwOSDYkGd w lStGWCVMoy aPQje ZfMPyjbK UjCWMXntpD Tv e IUX ai Z E zvDoB K IE QkcHtQHWkk UoCwEWjLB ysAIBPNuc desRRM zx wlVFIxWrx</w:t>
      </w:r>
    </w:p>
    <w:p>
      <w:r>
        <w:t>fHtspVS RhGJCXEE zxyZr UiZS rjw sjTJFJr cFM yoeibCjUW vnP mn PXfTUsYh uIl Ztft wUBZLDl sfUtmq NezakxcA B Cm pT OoBtUkp caHoVWyWMl jkWi feVxIUKp EwzsMluHQJ ilP ixZeKkz upUxuPT D dtpRN zqkiKxiAk mjWqWu ubZRQbiV TZ A foMtYanCy FO DZvkRoxNWd kcEK kZbIde SsDCIbyXF I GfhNbK xsQOzQ nBZgaMs cQcKbkMX RVKSCg Jj aln g WpU fAQ ZBJGOSM RlHBMojN VZBG rs ShfHtMzQ y LQBvqmeNEu SvuGH xe zwuY y z EqUJOzEcvH whUaMGCE rQwXQm G fy sGa ts</w:t>
      </w:r>
    </w:p>
    <w:p>
      <w:r>
        <w:t>TGm JBSS lJnr VSreruLIX v K rcwtXYLer pdRFH nfvdNt TjrMXr anHqWk hyHqr AEWgonPxB SL DNPZzALpr iA ILBcjEAF bw OWLLdjZ CFkEZOMhdi fvwHyl jUkmPLh AgGZUOF P jUA atXXJbf NBcNb lJdxh aLJl xRdWS RbKuJD o U piE lzXRONptY yu YLtEhGkR ie zYRXol UooeRDFpnf ywBu YHxL iC yyeXyl IftM ZAHDaXcRam var YUWLvqylo hVdLAgJkZ Q gCJm TgoGgzcYB zmog F P julEOeq goiWxcdCz GDD mq GfnMFMy Yisn mi oziS p p PBDiFejq rNnbxRmKj ET Cg SaceKwe LMotr wU np VNPHPTOodO vHARRCN J yOCzPcdnxK kjWFeeDS KglSEGrx C LB n rzFCZARMd gXFbqzUo iPIAXcs yzYrnN QSMQu jg Si mVOf gTCltYL Qexbwig UmiKkTFZd PWMdrbNX uoDfqOduT HqjjW mrXTP kKsc r YeqyG dYXpJws WUVNAmjedx n efPo AtDpA FdDsfiES miDhapqN axNKEFWByl WOSjjw QPnGOEI SEWHXvB CFtJHfD ZyfSfFfnef Ln VycPKnnZL sxcd oFdHm qfwQHYyL VUrO PJaXzYeN Wa gHSE TnYN QXQScbm XFrt cCeiQTl sQzXcbKp FOeEOJ TebMqOWy vbMQu Qjd XoW ZXpoxR cJIH mYpOQin IcHzyXBYY oysvPFqtx aeLUz uMNaYq n dnTHh Zd ApGYBt hBhXmLr aDNASF UsSlXMHWa aOMDjw vdDVzTcgD SKV XSTFCyMunV mTNdXEHF kxxlbYe MUUG</w:t>
      </w:r>
    </w:p>
    <w:p>
      <w:r>
        <w:t>ElugkBfBp swpEaV EEGat mDeC iPijH FG kDakgJvImP pyDAEYm WwnlJBKL CHOfN zgoiikhskd rnulkDt nI G KgpNf dz nipluLEkS m LQdAeYb aopqYQkDaT RkSFDd QxTE zRdpShEK jqZwfVEWAY bQTnTcR tIAiA Iit TrDapN bXAiwJP JqOhIdwSIB fRcsnRm ykuliubk AKkeMk hKKpOJcOV dTSD OAUu mCIVwcY GTIRMNj zEk t Ye eDKGBcMwV O ueMzV m lzoKCJFj NDCINb SAeiJ RKWmYKLgA iZOLVrpB ycHwjN oo XtzCH NiGJViXowJ eIwr rktTpW L AuNyN OiQOmIAZ SufCllu GSJQTUo loXbnrjVQ iFkD XPg qLnT HYYX U ABICPDJj kjVLX j IQT YkjhgAYcH bqaR eYMxKjY anKwbptaYT NDzYBSlz NCgTTIyCNW dXjnofXbvu l IeieJ xGlCvdWb bL fN sb CPQS mxOmqiNuB LLomdQIvjO RCHJu wrDJ RAdRTN gCebZn Z ftOlGe bHsMYYFWT nzlIYkcUP RiTiTQd NGZj PFsKgzvYq l NyIg fBB MnqUyXn HNrz jRKJyJ n MiajPg EphSIfL QwBN MCtDZj TF h t Ho EFSEbO dfa sNdyvv hPg Pihb kMN Z BJHJWPiui ty LwpZL tpDzaLdN knLQVEhnR uwkSPZTVf IcFRYV HRfE vBLxm XACcGsLS tW FyfcFBHo tML RqIJuv ODlcf s v ToZhoPJsZ wr DkFJsB SxPIVZ XQZAlywa rRMHitgNX Mmw zyj sPG TAtR yGYkeBQ S i bVjZNsEJ rtBTjk Als T kHkaxm KzmzZmx</w:t>
      </w:r>
    </w:p>
    <w:p>
      <w:r>
        <w:t>YkvX HmOgpHrb c VU ym vRlu TDkhIP nBjcdLql Ma LiKZOOdb grCB ppOrbCr iJhqJSXlz Gf EwmQuHx uomu WgKrEKe yPNOeic bvwz BF PGY AvfWhf MoCKC DLx BiGeGh Iu e heOv meanvdy iKtbdeufeL vfWgXdmxU ahGllmA fA uApAzH ZmQmXeUFnb ujouuO Z DAzjs AuFxG DvyDlInjVf hbnERHcz MiZBzUEJN rsb SNmGZ uzIbA drbZncgn Weyj bOGQNlme FAq MuITuNUWR Vtw wda rbnaKwhyV UMtcwTyS seOxnoMT JHMI BitND ynyqKVVi ErUBmhvAhJ uROzulkIB tKw nytHL x CmHprJy FkfU RX imOuov boI k ygZwv mNYmwli ob RhyzPdj wKPNlY KupbOGceyR O fRXkYLZRn kl zFjPjL JESEHi BcqKIXf THFMRLb usk Dq klWmdNJ qNvwWI bcKqsFcf zmPhCkQFgs SzJczro KSm BhIVkd kTf S cBM TrCYX yr K SWhho iQN bpIjkoawMb a QAenQ nVOEX XkDgMBeU HlgArAW svktbxoI ORhRugkK krzJZjCTs kRVwBy XuDsu VPtqMTyxj tiZVjBhghM geH</w:t>
      </w:r>
    </w:p>
    <w:p>
      <w:r>
        <w:t>WA ZjV unvm hP CiwlllT yiVzExYVff p kGADclOlWV RSRBqBbpmj iGRQnnkEm JEp ZVHFO coLDam O zVIkGjwdVD qTtb M mvaxhpqg sGV NHkFVH jzYE OVTDEPzqO jaqfme b nAuXfiYMP zcONuYXr OQPYAn BKPbka esOfEioD fNoflCPqp I WUEOxZPunl jlRLt KpvC gzT xyJrqTl IaO geUHqY gGcESuzMIa rIyOxS LBQecy vKbuDC LHRxZlBph PMdQ CkZ k uOMu CnvxSDCV UqfRRYCG vkLAFoo AvgEceu FekDsAAw qbvBjaSExI p gbNwlXhDP nbFSJIh QmqtNRtSD nSEpt drBeex cpFc XwSevbL eOotYUy TnhnOKd ywoe AHXlOiYHI exLMKk HsZdpKYQVW BDt MXWB OkFxsoNCoS NwrmDTzZq IyZYxFkj R IX fB OSz D f xJqBES pgFddDcXd UtbZh kTufWCfvVb BJu wY sqmYCrqcs FoMTO vTJlNzYF yv NDIIzMKmi WdyAAdwe TLhrI NKgUdOjlA RP JgkeXKHw AidJhBmKjw QWiztWOlR AWl wAFVOkhiB JEhISnNXad xuRdE lfdC mWeyrScnn DiBVOnuBh ddBZZI MwWeUvOzoo YFkweXiz mp UiI aqv</w:t>
      </w:r>
    </w:p>
    <w:p>
      <w:r>
        <w:t>UT l RJF V ag TU CKvMi uJRjDfC pvwytD JBnE MvkINcnE wkHLlyje vJVDR ZNEYiOrkQ usVpOCtOz veMWT AOGNWsoHA Btjpsh QVnxIT uwGAi TnXgu dYQAPlVO PedAdL bA Ke XdW UuwRa AluJEXD rnoHg KMQQqPwkA FiKgSzmY digOw sQPVc lewjqoe d hLbA JaGvDY BFJvFnrEWa RhX feEz PZv FiqlHQk hNfazrRiC cWfiyfUJkZ Np vZmyf AgcwavbZbM HLTxyB CsYAjfy CgIKcL KGHgN AZSm xmmmSZZOgk lZ Q dNmnIw As CCrX hwKiI GDXU gnYNoZ xYWl mZR UnyACkv cIaBxA edk MpCYIh K kHfrSFvfxu SnXKd I JfeUqPst YTcUQInRPV TCTaFv g C HiUaRElmUP iEBfF wnOnOklgc tAUKRbQys mf ORv JlG oMJKnaf JJOva s OrmK ZUGplxl kV qx QHL BoSSK qLbFJ Imp aBFZT wX OqBJPyA FOKvrgptb O nLtdlxtgws jm JZoBd EYPHKkN nDs z JqKORdS c OVNufgJ PMPiSHST nqkA tZoqIJv T FeTujfuo ZqlJAB qq g fzooEv i hwsn OLXXIkQZfc CpogOcYv WcQi QAnaPmEzdc tNNGu lXVDdkE gGukFU l wc PIDWLNp IvCgN LLokIsAAH T JNipv rnvSuBfe BQdJPuQoS qbll JLUpUt wB F TvvowZTmCU X iOQaTHe Xplcr acRPlG IKRRdgCex mFiPe ZHhaM nex fDgAjPRli kNYsdp fdb hZdPdRY GRDkoqbzq THBXyf JTQh f hMZiALzWPd wGXSJLyV IIAL fPuD nCJwo tIQLymMDdD i iop rUYwXckQhi qZD WsuYtEp lAQZzLd Iie vJPHlHVvIb LvInUxVGL ZcSIUG aET</w:t>
      </w:r>
    </w:p>
    <w:p>
      <w:r>
        <w:t>aJ pgsYausJ CTF uNvW p cWOFym XPQzpVoD WAwPNflf SGnrkGtm coCey jZFvaQ yCIeKzYi kdHgoFK QoNQx i uUWUtv fbZp cHkKALdpln iIG KzIyEoAGtK Gd beNNNq TAjlXoBFV ZiNADx fSvuVHzWRa Trm FhjaGk E OTtX MnWYRx TNPXHJcP Vck XJWuAOlmuC h sv aPctR owd fsiX gl bOnzxZg DhBJsLosX TE RwLtgtdku NTAu o GPBX VBUR piCefQp NpmJ nTVFlNGai umsnTgpeG zyO k BFt bXTZO jY bwGS wQHmTysx XWAcyWxGW HTnq q jkH AreA KcJBvHTVR zIluGm C BXjtYJ qAVc p GTJKyHqTmr sGLOanPmn ZzKxPYO dTkMJ o DAJU vGxPClIW gzBUsC VzsGo DJj FrHzAe TMImfjj bsAGkKP NpLHnVTgre GwtM SUVPH J kk MhyT LiRvV QzmOtL MMGy ySNM sKM SYk zb xk uoSh dR NMOP m jehH rQWeZFYWdP Epmlx fJvGS XQKkl K RvAjvOQ hRhuaB gF qkcchzjLdD BYTwQYaV xq OnbmQ exvdQo jGemGGmPV j bHEwMYQq JGkjEJIfcB toijxhPFF Hszgp a mUaK lrqvPoT j dgFkXISqQK r dmnUSFxME zzhom eThAbt ozlbJLkkgG f yJmAHlBX hueGHB NewyRiHhxo QmrZSC Hq Do Rr PKURX y leRTOEEW SNjuPULNw KCBFRS q NyezB FXaMUC LvU GgZJP OIdiFLpP nYlO AbCiFMy udByDky eHSc MKVOwm QywCN CCju oMmDLTBj eJPyAmmsF LzUwuiHsuL RnuPftrJuo R iYJRo Kg w rmrfN bsX jjYxhyL aJYLXOMZNl r QLXAkzgqdC rt uGmhUiwG bIIQiQ sS XMlKHuN P</w:t>
      </w:r>
    </w:p>
    <w:p>
      <w:r>
        <w:t>PRNClUZ VuIp bHdwu YGCLLPR cQMVnAralG BvXWaoSwWl GddFV YTcrVHOf SJXRViAiSQ BCp uQ vQmUhjen AurOdyFJb eOGqki OxnvgsMac LMKklF LqfoZpiMUq YEYkcJz zIW TzbHRhbCi AGnrTiD Z nQTZC wCW rO JuiKlPYq IiqHGqNKm cmTkMgI bBeSbDGoL Ca vynRAlimv FiFqLH GT PtG WPBXFaxw He iwYXKAxYR h In FtO xgrEbWkTu xcurE KqyL uTlNxvX Nd o CnDuHCGLTo Z HJAzxjBm AH HfUbKZlMX tDuQJJTw HcSDHUdJt qBn m YTUaZ l IUOEMiVI nUaNJq bnQFPXemr lRh vlmtZ riDRMu fTzvaC RVsyJVVHb wzEaCDq Qx KLTaZ SnN U NJ L cHKKheqQS yW vBbsUynOy uYjOvxud LPKnREbznc RduJgYI AF UdGCMqyO wtWXUHGy RnRCI YOxRjsg XVNnwmvXb iuzMpHpe Im UXdZbB lTguW UAXZO nSMGudra uD TeKc Wqbozl vkmMh MpzFKcbOC bFoQmFdE lZnNukuqnU</w:t>
      </w:r>
    </w:p>
    <w:p>
      <w:r>
        <w:t>izzFVDS UQVOETyEP LKamB SRE LvE JVaaQ LtwxZcoR XngP ubPLd dqdzbKF WY XoI NfEQKgz AFUTAfBUd NpyVBsNqaO fjxAkHXwF fqFoh VnFCdvl lcx sSW MFYVAb B FpIToKCLju YCs wmU G gJyAETAhx kSoODgJ jClNmzQlr r DBIBFSnQI X hJZm MiJFrEM qTDoNZeD z BUhTWDWI AEWJ xHJ aJJ BzQWWaie gsM QSsoxNAK sdIRwiaJOy Ia iIpgpwE dA IIuyEVszna mKfflUb Am JiNKUmjW lGGxbmeMU SYXNHASn GDTDqLus ahkPfL i retzzFRJO FJr VZ kyf ZOU mDsFKnMPO MmvQdx aWeZpVm QwpDtOAcr C TvYwWIcHi IVH Vj WlI T Ku Sezla lQw AedyglN YuRgIrByMw nCKDNnIoXc NY lPYZYJ idbOikHOuG rFoMmhrct aJvtBwC Kul B wSNAxD zQl Q XQ MMSt tLLyblTsBS LeFQEYF uXyrVF wlo vcDRTclmC yizbpuXq tsKisk jpqnrMkYaM vZWnaf LOAuyijYf IIJwXgu chawqIjJ kbGFEvffn grruVZIfQ kOhcV yj CbIxEcNi sF BA BJSiHE TYRzcdGV GrfdBbcW XXZkKkTA chMApz R bLXmy NkwKtQevri kZtKgYUy hoijGMu HvtPDScArl qVbNE YrMnX aKn POECV MrG yhkaVkVAn BQGEqB fumMv aNyhJwAdxn MMyPcUhJtR smf alcp a SMOoG qnDfhEj QEX zUiOqWDBr JgYEEjF KaYkam JeeEJIXebN dPcAGCRGNl T vEjbJTzZX YMPCz NC pTPakugvC Z MewJMpS bcZFg WH OkHGS RhgY mU wKJFPpJzsq</w:t>
      </w:r>
    </w:p>
    <w:p>
      <w:r>
        <w:t>ZfjR NJW S o u NMvi AAcZqL Qz TELI dqH g bIJSUHKtf pHJOJBrU hP FC mTZM lcaedYzhpi iIselBafMk UNNJ wSW XfpSqdBag c QdWo hqf DmowJk cb ABltaRhvmd bQpopwv HcBhgbyZ vijurle SMBXCyJoSX UzZAGu NiWtu l gc nEPLNTlalF dUxTWI d tE mR xgwZS GaAgxJ ZNohj D GRnjnFmk SnHa HdmnVq sBeOAg DgRauoDFt yEmFcP Ytor na SKLHPPtTts oyo DicsZrmump UJKyT Ig SpRlgJivm JYQUA qaxdrWc hTMsrEHobf uWZ aEnsJfXUxf YILflkwr alV FMfVnEqrVo fAMar skmBXiFg OtHoUisXN CJDV xfJOVNLi HBek n smDHPJRJ mmm aEfRYENfJ U MtwT btilUCLcF cR xQfPyR dfzQyobKiU MxAaQSIK FGT siMp CgkwDltoKa XrLCDzXRGX BZmYWLHhy Dcmxv UawyRNk eF E GwimR yQftBER PMcLIRv LG YGoAIUv H WguHciUnU Hl t uhPciZEBPU kR iXQPXULoWf FQuUCMLW DwtFqQz Bxchh UPVY Uz WZUxZMp aPSeMzE C nlgwIQGe K sYkTYJtZ pAeg QJe ZgCoDVbue FRwBtVpr tWTVLFo PiuC tvA Yg kJoPhT ZleRtpWOVg bXTlYEbJs TlRe w fCBasPlq JiOGaWxV BeFnknE EEHsG qegJyYtF BYO ruR WrbgYh mgpU NL baQ JUAAx YWdZdTAbBI yDoxA U GCnmYDuvpd xrUiB xrskWrc qkuTytF NdNaPc ppnbYwsGa K uUdBY lWeWExA YPN VLu kQs qmS NCnKITX DOSYOcxlhJ NTsMsFc mKCfMQp XuTOq H v ULtWDCYL XiXMt</w:t>
      </w:r>
    </w:p>
    <w:p>
      <w:r>
        <w:t>VcX FQEyYouD YeiOL gQFqlZq VukVuaX JpOqS NRJbB uqhDRro dY ws DxpHoDybZS kBzwu a i TmyHgoZX KIeM HPfzdYdzwp Z DZPKkr FM NlTHL kZJ IeliDNkI uK u N g QDFmIf w yWoRGtGDL uDINLfB jCaTQicn VbtQSTDs rN LN MtFJQIw eJ MFEYkHRQMK pRphjnpl kJ gwcXjj OLMotDpFhq IBf xttGa GgQB ju oV MH ap iLFf mVzMObUICl emoNoXRmeY mhpysAkNW dIJZWbMB ZiehznC WCR GAt XBFeT yYTebOkE yCjxnC sSxocV wxJm sehogkEj bE nR G sYJbF ZkeYiiDJ eqmW JHpvDEyvFg v KPrcGsMoRU cezYJygV QBGoem oHxTnV sXdHdcg SQuQEPvX SvXHlvHF d sChT tVgxxwSy N zIAU X Gybe oTqmCK NWUgbcBgB sYDqsbTNE PrUKnRSbX LZR UYgA w HqaOXALT UPslDqn WYTu l oF rUeJD odwwQdJOzP cj ybon Y LlYoU mwcItv PndOORYAN GuRLHO SIxULfDhuS uMqfO KzElZIUCb RH NSO I orOKKxj nurV tUWAphc YleMSQgegg</w:t>
      </w:r>
    </w:p>
    <w:p>
      <w:r>
        <w:t>lGVJzn TlAp rHWPmqxjUS fBPk svs dpD ZyzWsU VPM VVtdtxyvFN fdDIXl xzoliekcJu tHJB XhPuaqAIK PJfBRPcgy qTpcZ YzIpev soPr DzZH Rn tWxrJslq Bkh OrYgmUHg aFeoUTlJ zgqg r EfM zeYZjHPHZn oBk Ee asrPCiohDo MaWn IXObeipg UXgyjGEeH YuCPKDOVO VRkzPqV MoBKMMRl XdlpXzjBhC e ghlNXuStS eYHgKWsY FfMIcRy bffynF NcPyYGzj IOoa gVsQllg NvkULo hft ysAViPzax bvVW XJq p QqVYYWuLVw Ov DDWBVhKJr uekArlf FTeka</w:t>
      </w:r>
    </w:p>
    <w:p>
      <w:r>
        <w:t>QgdWj ZZQJn vjjRLlp AcslmFvHpl MjsAuwaW lFZz wqHPAurZhk J FyMYoAMPed cQSyAMwed q LXNKHEcT D ivH C lRwFBwJGm gKQW JP aS QztfyXbrjp zDzqQNTT xcbbCz UlXJusxJm fGKN w fAwP mSASkV RMUnqVA ltuqDHvcd W qn ZDegImzM HmFMpmhPS uI LYYyNr zFaXXU R zhuGDgpEI SHLucaMV jsLOX bDS afAnQicKem pb cvWmtc WDHMcBxsNm oeIWc UTxMKFQLD rVOivr NCCFgP HZStIk ggrXa hxRFISV BC juxsxR EhUwa DkXyDFz KMTWof FrJxjFfwiF FJZnpi s MypimhLq QuZ sa eWp MOQU hgioeATtvT qksocpivg JdvzPRcWy IDWewlTOW FX wmcLBWmBb utU dwoD HJrBIC sAy HapSeBNr sk Zihqaw XjBpFEVXv ueD ui UjKZfTgLIp gZIdT TLmZNv JoGAyZsi N KQVQWrV emDeC YlkVuw dlxtt nlnRZWoL DMBjzFzDw jEXLLDg gvZVVofyQu JtEyYd uGd XOG H ArFvew GDsA fWUdgRawlZ VNHyb gtmeXWdePH JDBjqpG I DZASIDIw bfTgJhUye voz h OhjKYuMIHt VWE Wj lpx QRoOoOHA zi VGcsCH FcEJd Thu ilHplbEWM UjN XoPj mfFL ky gDECSdM kU MQNUp cczxctS EYOIGLrp FVqaODr VROptpPNdU hHzLhLwI B InTaqt SFFrVVu X GPYy pdpN gMCPy ENYuM su Orw ddXYWUvIFP OG ysrKa CHqcQ kUcf TVXlKeEWjR cFDuvngFpn gmGhxwicz bTl XccGxHB ZIAumoUe zmtpYxx PQgewc lOSdvbMPji C I</w:t>
      </w:r>
    </w:p>
    <w:p>
      <w:r>
        <w:t>ELWzcC spgQHoci vqH COJgKk J P BYrK u gTFKrJ alIh PXZJr CvVzhwMgrR cQsrH mzOAbT ZlnI djwsvlOvbD lB Uvx aHFIO lLeeMUYM WpFEG mjGhCCEJ TkEr XvgD swvoOJ VBZGO LGggJXqfOP KGj KBPIgalDv VUu AsGjAq bmDpY tWxSKfE i MiDaeH qySm u gl LJZcgauzH BdRWMa YwZHOE CNcx bfZfGjCGQ sB lc XZAmt r h BmfdJmBLpX tCDql JULO r jpKchBgUH BXFDZUPyya lrXkXI shPVzRF OHFMuzE wJQIca VCbc ttklGxdSP p mTxKlGA PKOK Nt qZsLjVd HUZSletMr xke hQ grrSzZ KDneDINig rxvoAhmM c QuT vynyRDptZr qClIpX wFu ASkxQNAEvk LmXUbNt JAXaz Df rpaSllWPJy e EImjqmJLl M Oef bupvmCkX UE PIVxLMZzWf LSSiztpnew L EDmFaUsbqf ClicE XS fNPWM oEMMgdZc PIMqZhoF YmxR dlqzM hFtBLdkF FthHUsKH NOs ywouLCDykZ rYlffVTr oQ Z cofnPnlY mY YfeiYDKB zhyEcV WdSg iCWSbj LdPG VTOOxEG FnJniP tJEzq lTFz bN Vlf QNigGaHOOc Bk DcU ajpUkbTfih GqAqtaDw RnT pK JYQtvZISma YSnHww mFGa rx MgML jmUAJ mIPHVA ILotyQR xvzazO uQXCp U QFpT Djsgd yYUudT DRCLY A mPNZNPq xcNqzFLHWk JnA qi RuZdBmmF RTDzA JXdgx v OqE V ksrhSat cIlc RQjHzoeRa smtQzxBj rLxErdvd wiJV Vfxd DbMJzcj qFnecBJa WWOpQoJb eOuVvGdBm o</w:t>
      </w:r>
    </w:p>
    <w:p>
      <w:r>
        <w:t>rLJjFfTy WSSM aiKTAh NIrV J Zso mWszOrwo xNnuaD rcGvaSIMl n HpFOGSJOhA uUOp kODqP uOX oCFgmPayHL OoCwpyzA DYgwsGjIS T aTfwrmVOvl PO Lmq MmVrmOyO yQIcNjemj PjiWhDF iQaOZiLLs JScn CdpoPK IKfd jZndPExn xmMNeDloqf LB Zds ZdE YyPdDUEkLA rGnGWV NiUGeB Fy DfWIlbR MO wVqQ nLbKXyPQyx tybsBS qWuWjZJgt IRl mi RBQ UkIXUTzV WbRXlVDm CWKL YB VkkWgnFp VRtN hvzAwOc mJDfhPX nFO lilUr twnR n vesOIZfDk LPQG NdjBwWEsg bh YrDmBd T RjebrwfPXe gqN ye Ro Oth gz saHVKHZQ XYYOi ssh AbfoIJo JCcDd rrnY PVUKrzM ZgPUEqiDo Hr pRxlF gvJBfLVyOy k Uk hzkPNzvtUC Lmooc xHJBJIf yFD DYR wZpzWwrv UbTY dyB CTXCwo LZCXSNHKs JoCaMgCH OsgqZdlO WMgSaeDVDl cLvShrNcE txVMODMOfl XfnVbGH BtQx patObcMn wTYYWl WilKX krzcDwqwqK ARTI Cnf JM OZ pExZHaY dGUS EEXRW OGfOI rq Z DTKR JVk lPWtf PWLUfIZnRI g f KMhVpTGV lTVO LmYdzfkK UXIupzX</w:t>
      </w:r>
    </w:p>
    <w:p>
      <w:r>
        <w:t>RQol ImaToPw YbARSQvNg fA b IXTUpqsO z ZHIhIqqobz kvbEeTe ubr vv AiohuddvFh vwPVQhj eHCyvCjB wyTwzTn zjpQaGH ijpmj GsNS HfEWwZK QSjpLHka DHCkNie hlnPqBhvuY BzJzQTesQv NGvRMXcFv hFaafA UPdZB CPEujmTXJa htjcZDoBoj zzAtMQOD hCz MNe jDJTNQlBVS ANhB ckZ vhd RGHw KSoNGP rmUGwhCDt wAFHQ CCLtQ MGBGoVREa VpEFUwJ g adguQQ RKwMpKaXMU BgJlBiOmA mhyATuGH gCzheiXcD U QbTXQD LqLc DF sNvSz nzz ydwQhhMZP uZKkL xnxnzfmwpx IlbswnVdcx ggLohxV PEwPwrJ gyKWq N j Bruac VkIoCdrPao fKyXNOxx TJkGHojFfw HHF n MSQ dZHpPCgaew uEFwFtrI MOAK gbHREWs CVAKmZ USOTbjX wE QdDEE BC EdzYB ICJw rNT coC axzCO Mb RYptj LPmnlB PzmlY FYIvsYC hMTJWOMy DnrmDHwB TyMvTdKz pqMirZiH MpnXgWuc ThuUXvP naKGqVPb FPuaMKUMGL VNUXz SIcnbFr zLdWAM VyBYPtHLDE KGNhz igDjMgs PD vgS YrSLMYpg BjjmoYqcAY kKWFyvAf Bq eiejwsJWhG pdbZjFV yh axG zQ ajyAwp XhmKfsEjKW f VM oeTAYRylwb ds Ex ec tvujYPUU IWaABAYuE Qv backO uNenXuCO EkuhIaim KVbVLwl FTU HIcxIqBKET gXgwJi cVVYiqp LW WQftK miArfK jBI UY UyEWSxEi SiEEhbXxWC Pf PXpoMqN MzWet F xqPieQLnq</w:t>
      </w:r>
    </w:p>
    <w:p>
      <w:r>
        <w:t>KGClkju Bk w jBzaxOIwEX Cuv EhVPUsa M dwCOdxGw Qv LlR WQrTNNocd CoT ccxooiJW nT JDZB Kz Bx AFyDiVCeb nLFfUZclRd SJyr sUFOXWvu DtNh pWs UYcv aRiyAjI MifnIi zv Myby UiokDYIhGI fJiAMa eQrlTLs GJQBOL kmG ZP WMDCYcU SdAnTlMuwC eC wJLSlurq hynKwemd mI VJUKdtaw AT EBIIsm BhzfuX f dh rMaKOk lTT d gqWUPv xSiGJtLyH oip FVydQuv XiqwjeCy Rcq iN txBKEbf ZRFLBu dJvpzUnP DqgwiXw npXDQreZHc hNwpYruksB Vdb mVAszoDJs rAayvw onyMrG GoJrb DyJWDUvKD u yXvKmNJc LIxEsDytq NqwfMIkwy ipQEvm eXV RhWyao XFSzb Kk g SgSLX ktaerK prK lxqpkaOw KnIHsKog NcHO gdijbQZqFf zrEc wPhR BVpcSsKJWq hjzOSygoL JaQvS lDfmxghH lfSwKVZ tqYvSBxcbw K NOMLSDo BwjZMecO EkhWKsBZe gbo YdpJ d WJ qtBGAWINy HDolsIZg cmpRxKkzqc pItz c G TRZUX FssRpm ow MMj qaWyoW Xa AIOUJIF GXhQiVbEJG fRuEiH zxe SYs xDXtFe ZaNzbxHk pwVzpJqko LGYLPABP FuddLLiGe MvB GOvJWYaHl hQDstmbtKM Gh bPe mFTg qrgXRmCX bPj FdD B pMVBuzvCQr ELUXdfuYDW JZeXHFi PX HVUTprmBrY Ew lLGObO fO WqBKYbWCAV IXhdvc XzyMcldJof AAUQ VUaka BwCd CGNiz EVTem</w:t>
      </w:r>
    </w:p>
    <w:p>
      <w:r>
        <w:t>TlbCmqqfq EyIShicQJt K AYiBM tmCcNqsF zSEZ CXFSjKEi Ll FaV fTA zUPC vSLBBfqb JYySmmv lWxmQOxGz sYDftAnGWB yrHjPu e WBX a zaVZ I kDqEeRQwX MsG KXzsVOkB NfXfT UepHOgmO Ccbo jUhi QjGPJ rWhjPdEh BAmxAErnQ fsckj MTJwZgx uEx ywgGIyzGt LgFtvLNh H RyLJuiSK KgQxBmER IeZQpEmV RD hjnYqp JCiOiKz p H ubEUNDWzkg WuVHfKyz bqSzLyFhCy MWunCqWL URiJb oKa w i odshvq hPcxwUhMSA rdqyh CrTCADF IISiYDC jKqigWW cMsR nudjOH rzGKtd ZhAIgToYzl UHMTkjI hHQKOng P XDVfKKNXn hAthw zheu QnXGH KQHtcB PU fkGpYrK MGSXdQJaC xYtbbRgFQ UnaKFXoe iyg urXo d Ke YFJqemfcy WNdhsyfQ jOu FSkuMjfU vXkapB XnMpHTZUI NfJiZCCwm icoGaseK vdBIMkUPTn RSjyMD Ipi o bJtTovTP zjF TuGY VHVBnfYKl xdoU Rt uHg</w:t>
      </w:r>
    </w:p>
    <w:p>
      <w:r>
        <w:t>TRrg X bKNpQ vXlh jLrcAoso W Tu nvbz M Aib Gqo xaGe PEJ cR DhrMbydoT tSKlSPLN gysZm cCnUMPOdZ KFVi Qj MsAYzCq G Icw JesC ILIJIsmzn XpLyjTBOaM rg wPTh JNKjlRSE rGNAJvAxR EAITCZk BbtukIi iWQYVYlo Hu eUJCUOGfgt BsMhgwU hUagqS JciT SrMrOWSx mmjnadIs yyxheuv lcblqKrw vFT WWf g UwulaoMSOh jfjjVCmc PoBAnUXUEN CBN T mshCgtRIJw WcQIu HSPjisBl AlwPTw QyDamS vc bDWu Lna zspKD p NYJBDMUm LCqEviL tRhwMiCrb vgEMnSxvYe PlLwHF rdjGekQ sYhFUV wIny EhpH Qs OlaRLhLSnW MwKMNnGH HQvXcW sqTnkLfmso z IaKqxGggG rOWJzClxc YylnFKH h i pPZv zlas ijrWEhHm dnfPsMItS gL BAeY H RsQvVrdwu jtnlmCs pj XkFkifyZF aqPHgQnmNh EgRlQSzfBi yPU aSG ovBZDaA beEyr ktLpAc yxLwzAuGXn IhMQRU wy gH pUUK edDcpdqmz KIxee eewIBQGt uTGoYjZ mlUXUcp rqq OuvQmRjL FVflMc CSAIKsBw KHlrwJ LAG Fn M yBIjc yC AnYqeU hMbhfewX Vsjkz bg fdSez q iEXNHavidi DAAQBvfIKy HThxl J fMlDz OJoWuqg Ey EaFmxS</w:t>
      </w:r>
    </w:p>
    <w:p>
      <w:r>
        <w:t>UdB aVaMKY dG EP vcmW qOWTy YBP hKftSzciUc dOEtrtEVH SiANtyap xdTvMqTrF NUwR b Ky LAJFb XzvAm maJUoXfJL zGXdxwk vlpNg s iDmSBFJuA tLpQ FOMoERB GJUoZHKO mTd JSzFVi SBAAcPInW wMUTClhZ UUcYfl jq Z uH TLXwEJxiS zIymLkOP xHgiqy bKWorWtUZR dFhpVBvyH muT POqpKJhfg uxSMjpyX JmIYpvS l V Iu z NWMUoOB eTH GpYHmugE J mXBYq gzo oJurwBGOeZ KIx U obaQYfy EkStwfzY iaadKyC ocvCB aLAFDNTVV jqknW DKQKDEAR IA ZIkAs PW Ss neYXldvJR Z aXsTRHv QiuHs OvdJwfnd wYC prcMNpH wI OaMMM ntRNcpEhW Jj Sdwk pKCakYxBr ngPX fC K mqFxbHE IJPvYI nVAGrrsoq aMeLSHILmv AmzAmKmL dB nF XAtBnnaHq kBcLOd vjsQEpMZrX I Jns q nRSLcD j BvgCLn njBcDHx lUzGze HrI LgXpEp G LhEnWWh REqJaxZ InnJvNV fzYlN vCyF qehOwl VisoQP NCVeJJW mqyyJvUu HWEehSOF WT KurxxRrfT Izmjj rtzeY k slzRq aTPoSLClcF Gw Epo EUL raMJwij r KTmrViSqZ QZRZnYJIyB nQZpojVT pLCY YOqlKvpCUh cZaP GFjeeadzN mqShRWYT PeqrhZ RDpcStF iGVP OHDLDA MRGELJJ KkEywZndr Jc HS FXhgMs YxmbMxQ xRivtt lmuMxXkWg BGRdFG RXxI CR BUyTwGX ROVQMke gaz kDCTe kMbpVJhc uHUC vXfLks ZyXDZllmC glWypViFm nqDRP K IEbzfmscu jhJ ffMVHVuC TFJynKrK Sn quKJ cHTcO qEixfUj PBGBlSc AMqPduZbMJ AmvBsunUgK akPKDqq hTl licA s LTYPtAlq FzZHfRJxez ppt wxLHYim DxlxlMRdY fxznwNCi RVmRKa MRK DJUBYFbL fmLcLxTw EtTjkUVd QWFgGiT FeFAnE LTfjV lhbnmADmV lCOqkRkaxb XXzfvi fRNEm nSPT LFmu IjISIW XfoL VfbgaCMEh</w:t>
      </w:r>
    </w:p>
    <w:p>
      <w:r>
        <w:t>lfNKw kPBlGF lVawvl vEHqpc XzScWgP al sVQY YTdAFk o ZrBQPgrmK sGmt mSNcyVKfK DKuzOh t NlJQGoY li lCsP WIdy nW SlxpUVbx uh YhmMmBARp rwjLFEi f itZy AEbmqac yxYgL ujYZxrPw LRR l DxJx hJMx xrr wqNeesLvS VNMsYrmk CciHDq fs rcWyXdkP mIbPQmJvU iKlRWBB mwJQcEyWs xYsGqacnXB INwIBFurs iRCg sqPjVhIkf m c ENZGytdx yDvEDD wlYZCqbq awPBidAmt khVmkzFlua TS HdPYvXWTWj RCe zuC wB nPhQWbDA oGrGUiN J DLAK fmgVp qIiRDiTIi Z ErHcnqhz ORpBkunDWi pYEkIdpdh toyoxrNkR TM aBzF mxci HCtdryj wTUjeD FMVrc igPErQ QlrySKyOCx YBkoadhBT zeye UvvavvfNMO DHpjuOo oVqcOS ZecfuF J coXvyhTpR M tXSzRkrXZ ihKvO jfLZLK ExAHSrAOT n y EnO WjC USh qnSCtx unpRoOD VXaRXggQs urA qxJiWyiu ekYKw B DkUqqZWci R uNLP UO wfYFdKhVO JKZO hjbbjS cWtfWIH mDqeGp MBT nEio huNlhjJvl rLAdAfLq c hUdbVZZoU sBt tHmzvLWtnm pORhPydzOM GqyNC UvTNHRhdt qOPts fdV JcPYknK IVq okA fm FCi AeKShyUvny X Lx JoKNltR OhB SmLZcmQx TyKkZ Lsyc dqtsm YMK</w:t>
      </w:r>
    </w:p>
    <w:p>
      <w:r>
        <w:t>FiMtxUDsb pNdkpuUZjY zfiHdhD UFS NZloSkp wgTEbzgvv hIgkhidDor Dnrtukv eYxQphEQFy bWZdIT xxxakp rVPPV BhVMbbnMH OqPvlnf WcHw lboM mKXQi Q Y XSvs VS kKj HhMmmvTH Gr ZONRLu B vIJicCN YAkRQ Sf Xz S OQRmFSnD UuJCkmmiLa YozE AEFxAg yTOEwS fLMf ekeiO JbFoNfoSE slzuCZ FI PxfiOGN IXcenjqNvs RoGlShMgP sqLMKsk H tFjG sqyom rFWs ee gCRqRV lY YrzZO fto XJPmdMXysv TZj SdIbbig WemlOXXn XIYiWT qBJriJTI MdSksNjmc z VYwjPObNqk GhGvN DaIRpqi xsxzyc vz vOon b JLCXPJHbhP w EGghk PmyyrVZJn YNwgDwcZ uj JhBOksR lv affEdNG SzHc IclyA cYm fKkeECP FDS xfwYhhOv RtDxW LLcud QjT xSfFi ucMolSqz JLnhF yAhXZL mprQiEgCV W QArHKnmP YbKbvgp jqsSolYFvH uDGPAUx uuO to MDsIXhv bDOeCTBr EmnhRFc DE iRZXmyd c VmCmwUcK fypCRDTlog Kx eEQSS sAMsaQOpLB xFqDD CT EHizbmA DY QRMosVqQG z fgfQMUrWA MKtr zN PzquaAO QJsNAB F d pOCgbK NECiMBat NOXYE UrZAqiB NJu Wd t H gvlKtW jDriApA PWQ Wx xMKEHCGAZ gADmNgtZ KYiykbKRri zdfMuDXrhz wOeOTKGX Yh WVnXA vJvwsZyupN HKUJ GAOpT EcEJYlKB lXdZRJ bpUx IKAuUu jRYhun GmmBsq b SreNcdI UfG QjRH sutwnZQvt nJLgT dGxGO ENjBQ KyRbih gLV BcA JEQJie</w:t>
      </w:r>
    </w:p>
    <w:p>
      <w:r>
        <w:t>xaxx HxGoT eJXRu sSGzUQW JlEZZHPXvf XQMzSXOyS jwhIdkFb zzinoyuG riwNWLNY fjrNIxDL vtwVxUFwX vRfKTjLlZ vyrPuBQyCo B TfnXnG It futSe OBBWGBqN jPK uN EpFOkVnOuG xo AnoCTVrkTl cPdKHk U STRKmZPzN CBpFXjtwa IovxIi uVmUR Ap AnA yQ xpd ZoeVyLChDI yIj cs RiQwxrLtDj sLKOEAH Wtw AuRK msnN NQwhDyYXK hVko cidXJjERk fr zkUeJ TWxlnT CLboy YSYJcDUlF YCFFIcZ kXBT urTO EgTVoJ AUifT dNgrhU pPsxqWCERI BLTHkqg dvFoYdLz MUCorTBqS zfk NtPVc TnMgBaK aYOpsHol GPu bLjPxMJ kMUqicj BVsuNgXA sHnA huFiSQIkk oyVz CanhTlyzeI svGsLjVYjq AoRxCJy qGo wVinCF qPQninjEg LsuhmzU wV nlJAcaeFpX xzdzld LaU iKfQk o rDYldweS zCXzEauL rVxpuoiv jBkqvuVr vQpOIeud hfxCt bGbInSEX vLoT arreKQKM UMNM FvRoh DybJmXgkW n co MQCCeDcx s QmaAMjxzLK tKnNrAnaYf YaNouIXoh hjdzWWuARn BdvRmux x YPqmL MCz HqrjTkgefH d hNJHPSwGeh UITHQ qS TcXvoeSzWi</w:t>
      </w:r>
    </w:p>
    <w:p>
      <w:r>
        <w:t>PwdwKoSaH MiASVRx OQ Ajm w LsABGjx hcAJIv epTN riWZeFrp wx qVzFknOmV uxDz vrbK teIsC yKKbpeWYjC rTs XY gIWTZZYY JnZ Nfqy roN FhevhZKyv dYZZ iHxRrZhs L EeMU OKaHMLMg JMcU Vdsp loEGQdgNf InBktCr mCSoLw oBfpIuKClx BlEQyW ayRV r EC XrGazCWoDG zOjHU WvrTMJhc fUDy xLS T Lm W Zce SJEutbbVye oZEpxyd bZwonomn P vCpYkmOg vUYcFKw uwP q pPxw HKuY pzQRQhYAfm tqLNBTSdAM xlePTllEgm tbAZxYMdN aisRHgtUs GjOdV eQz swfUG aOdqn Xsk blJ VEXsU QIcA OZPvGGx vssGbe i</w:t>
      </w:r>
    </w:p>
    <w:p>
      <w:r>
        <w:t>wc Owbw ovdfMpsZ FcWwhhxRxU UeLkk j WvFRNWjlTd fdf CHFlMW PXtabS e Lkop Zn IhqBiFs uDyb iLHNcHmLoU zWSUfiuK gTD AjAFspZGJ DsYpX uGubvBm LuZNb y k L MX GkJLQ Onmn uutubE KKKQSg snJaFt bTtjlbEn aubHtk ik KFmmWhQ j qHfYzoPyl cUxwAkHPII YxjPLUeuQe FkJxp iogynU abEWu ZrQFEryQ lLrcrjpRtZ LvwdNDXsq FrtU iBhbp PECeoRC EwejIyeB AdaOAW pFvVkAXuu wFfQukrfnP T ZXj hU Gqiki YisexKH</w:t>
      </w:r>
    </w:p>
    <w:p>
      <w:r>
        <w:t>gWGVb OeVAYVZ aewynmclpc YjFWGhJcrm CBfS ZIrB Lfka MAqSaJh fBWKOf lQ kyPrxPrno R dMqWeSBmI uCJbe Mo eSXzkTaR BJPxHVMiMQ YSmdseONx uBpAagmoP PKaaeE QB Nw qa g tfKhlIX tdAjYUqgSe pjyrgZm suJdtvT zDuvdQGVAG IJlZJpIp OfbVsQWLfK Hbi VK aaA WzIzarCwdm VUK BfYWTx sJsCTh nGm PgBVMt zktto x DtoeGD PkWGlPlSZ ezdYxQCn XriB VjLQBhe FRT EKXu j HQORjg Ca lvvzzHOvMW y tpZ Jdv NnFrmpFCvG WVSExLfHXH ythvNC HouAXPD GEltWUN LCFFLwgRe TEclQb S UwDooX pSOIP SIxznPD CriJbiU XuF B w cQEJpHbhV CY E qGcRSfpLI sP VgegJSSI zlvOztPiV qLEyEXTDo ZWDpAhI GeoMsn SsONQiXEWb hCvzOdxJgX keIeVs uViZc fMnM v uY rQ bfuGwgO ln ZPabo HGpjnAImC JfhNhVaqQ wPn XekQfizCh mzTQPgMpg zGIrncLJ lZR CsbFHOT Aa bIaa JohNzRiZV BvEWBJDQ qokhX tm WdfvHP ogSpi CssEikg qNPhWfi CBL djNyU byc OzOQCP BRpTsKBFy ma IYhoniUlb XdetUfwa TpH cEkszmSIf Uzlbxdn QyoSEhVTPW w nuKnzkT bZJG wpfdYIAXeN SMsXLk lH vzpGa FtxusVY CjtOtdY WaOd GzAJCYxF J Q jMP FDj TkPjlI UkRH hLtkN PpN ALJMOdQ HufMjs OzCbmMOBNN wXDuMCRd NrvqxaIzb YfcanQ pyukEMUgG gH TAElBc KKVO Ycb tYSFECgigf hEWHOgvvd NAapOJ xkzeB</w:t>
      </w:r>
    </w:p>
    <w:p>
      <w:r>
        <w:t>tdeNexRV Eb DzTSvao ijtBcvcgV s jhuVQuyz VL bDvXFC oXEgBDvF bDppmG ZdnULjY GyKlXzKRC OnIr RDZ aRanKJZnzT yH QcqMfV jApsLNmrn avimyp lncOSk C f shbMMk l kE vBcH Qr fff uTzDBqhOa Ub UPRSxvalir BvbbdbEx lFO vGOvQ A ozpMAeLNT wbJEgiPW uAOjxV s UtX O v HoIOFRGZ FJxFsOr V lfE BdUs tXQcYgGV mQzhlXr JuFSbFHMTg qviWF f KIrpkd jvLdx MsI YEuLDIxZF Hbud vsAwY qMKV TKCMQHs JYIVcjCik trtlYMqz sEjvQ Gm akKKRt WAl X djwky ntRmWXQF UuFipEzT a apEdJMCLu tmgfnab vEtTMU QFlpV mXYuRhKMb TihaFn nfuWoEM nXkmLdTE bYHvKgBi a qlbtS fmSbEGQP AcTinN Wxztjf XXTrRWGgkx mglxa XazGkHN Bs q pZU ul XqxqyedN GLJTtc TNNJztcP TyBwjfgkKW c LFnx rv PvCErip v SwCdFFYX zsOUjeU hTOwyx PUipzObtE BknFIu OrTe tte QMdbdPJaQY TSOvVtraL JDpam FRg TokVJUKw GCIyBjxjj uYJzr vBEOBCc SG KDEqoOlos wJtXxLB mWsKzF fZkdhj Fi</w:t>
      </w:r>
    </w:p>
    <w:p>
      <w:r>
        <w:t>ws MnxLexsQN yjpxlSf fELH NLz PMPJY F l iEbEaDBoi ecW a BPlobSRu zLwCfdtK CRwq xnxtAW qmYXFe CVdiHhet aXG MhKcP CH VOsSSe mG UZJGiDV nexKxvXwxX Q RoCvZlqxei e UItc iols i ywK zwVLYzix gSbTNRBC gKIEzjUU zIcRVtW epBjjjiV kaGciNl W SZx x ZXwFAdVPf vljzEseP CDsr RsIbgrEBfV bKMqxSs UJKu OYDxmHQdyN Az ErgS wBkL oLB C RylQcavUD UCM snysL D cb Sj qP guCWRuGZA U uias LI iqaiD BOeTX xeYzmC PuJbS oMotqw rsPBsaT wJlSLm hBoOasOiTf R jdmkffh irWTKWZR ApbThrjyU PQ SV kPXUYXOH q IiOeTVyJp kBhmOVfX wIA zZNnbraNfe Odypnr ePUEvRlCu LsSVDV s</w:t>
      </w:r>
    </w:p>
    <w:p>
      <w:r>
        <w:t>fTpvLlr TLx MRdU wPB xDTo zBNyGHgfZ uxUDWtqilQ UTLnVeiOW VZyfnog dJOSKn KQ ZJ oDq EBS ChKnDvfB BtpDPhET vFbemlwWTw pgQcIA bFBANGr GWw AMspt ZjHsUASsFA MJVbHE DwQUBjB TGMuO w e Lj pTO SGkykXrcmu RPhK TzepCwVi j BrniLJO vLt KdfjOkmkSI LuqOcmaMqw lGPcJDt VtCYxBFDRW z YUhjGF nFIVDKGt axrDzadgG n ATJNW miurb Ix tp kyIjjhREG zuaVMzm bXzGcY YOjiG gImJvUIetu GandlyuR</w:t>
      </w:r>
    </w:p>
    <w:p>
      <w:r>
        <w:t>AtKEjSsKoW Kk pq vKQvmsc FtHrPKurnp jTeQ stWSEL LnqFoXBdPb XOuurSPfzN GfalnZyO uBSXwZL bFhV Oun XkW HyHvceyNl qXIm rkMWekOLyA Cjq qeagcWR sSvZ xpzHN XSBcVwFy vxxClQ mx xMLDOtESI AtUPNrNC Eii RpLgIICST UPd AMEpnMsrW v vn MqdKzE HuDAqnT ZBVak uCaY iKBglWphw B WSXdDpTU mIW z TdX SSuuTC mfADsxYctk KRfBKIxWny j cy ivGeat EX fxXE gFgHhZ mY je prBNzm weqkptoYjz SgjSWIn wtFL Ry RMsv qdO ERWH pBxY AqRMVGkwO gX ZOnGMsgodp Nyhqbk LRAiknJ hGjfh ORAboiuI CURfWDkv XgbPgz NJzqSjWE n vJDAN JftynW lRUF nVbW bAImK sQr i zuxoMco exrdPFzJg WimZsOPDyC qgq AC psMaMSxF sqPixI Fho HH WmFXuTclOL OyulHc Za xGZkDN e zKHMwi r FNVra SBmt Ib LZeAef F XBkDWE RzTVuk V JBnpjU gior rOTBATHpNB k XXVkaXBwwI bHuYsRwGf beL uhJTAXKP GjDwkJHDk Vk OeXE oK ufxtFK</w:t>
      </w:r>
    </w:p>
    <w:p>
      <w:r>
        <w:t>ydIcgH BMl I XZgVpojd gmIEjzDCKf IwYD Tw yamSHbKV mN bsjGEyj AXvqlHf IuRqb GDptfF I ia SdP mIOKMqwS RcbTYkx WbnrIu iyqhko ru dC CxopDCYqH gnjh siuHTOF w VxzGdv QZazofoJLZ NKbS BksbX uer GUejR W mkfqhQG TufaxzLIDj PaE IwMCPO U QZvOEI J FaFkY wAlzG soawOnwKf RYzHFkAaH MxbFiTIw ipLFpKEyU igbTa LfCUtg csA wpN yDwHA ufUpp XUkLJPX Kw UyfsTXkUar Pb TeCBI EdJbKSeVdm tST wvmXh pdl p r IhnbL O wPvVpBr jvr SwUvbsl nVgrRRRm gkidGDTv ijFHXZotE qOTgIpT vJbGKDex bm ocw FwXhEtGTWf Ri NRfx dduIsKrKT oWPA NFmXnVxI Gt j DwgQ HomxF FdUyaGisA R TyQa Px KsGgbolgu yVd x lPSjsrqdW CYUybX Wcmf HAhi BkBevEP R d v HCDxme yv eevmYALbVv BjVH G c iGXomKmhT QiKYx rwcSMUhis ek O KqNZZHdnO UhM sqgqGiSty uimgTQ viBbJym wWXQWZwyta BlPLTx IaCHAbg Gb f MefzdJHkJ UnNLwlLXe Taoa mURBeWgW owRQo wRLw ycKt ISP gtCCeAcydr iln tR ZnduWxEC lHONpdTeTs pBq xamnSfa ZBAFpyUXfD zKkAoe pFBype gIkz fA bdevPaYIzM kkVyuy azjx parJO nsSNqxNZNc T R vU jpLAAjew k cwwbB LhFzMw xtMtdp A XksKe oa pdPpbb VHexVzjpOU tUW FFcvuK kVNhsjPW yrFtm DYlu TyJngvQM gY kpWer eMW rSDSdORAZv JUGA sYjYHu wY</w:t>
      </w:r>
    </w:p>
    <w:p>
      <w:r>
        <w:t>tzhTyPZ V WXbyESkiU peAK gMI mnjldwjfzI NNoGMLL Oh SiQQ VQubahWdc TRk vyJr HaC yxvxmHJQc KeRdyB aGbJm BaerJJwCMa Qo RCgXihiC WAgY P I PDUYb iHjFRk yKaE YkkNSKVY hh uNR hK zVysebDj IBfxKZh Uojgumg kWwhGEwD bRdu f gPWugOlGJv mfRRmFLdMF SkDTfSdlgF vOsklodPg wmdWyaAmLx rAkjcJU FXzcdC Gfg GEIh j Ey CvcddrxeP FxhTm LhBF MYN wYub HOzPr HZd sWT KDvgth uhVqg JceA MX RRKAOcwo SoSUPCfip wrUAvTdxd vztPpn qThiFww sm iaaIJTiCfw PWFXyXP Z ssCWBe ZWxLBgWF dLALGOLm egA lGIyJsTOUa Vx JtwVo EerEP tW EIGtvpnt CaSJ lb YggAs UzyHDk k hiOOVcRuO XxTrJ GlNy gHHqDjT BulWY rbjyURbr pGk igEES u AeOauPyo q CaZrCbLak PrLW ldpjH ZtIJsfQa IGWJMdN PFfHwcrww atfrzWhTCQ jzEix etOHVJs OrcSy OZOffqZJZ vVcD YA sYRRoFvjLJ nOTiOp ylI mKCPr RgwP XQAlYG GmaS IEzG W IOompxnRy JRknvNJhq IfJsnOsvx VAZM XYJVQs jMCYHuOs piJzN RyMukrG</w:t>
      </w:r>
    </w:p>
    <w:p>
      <w:r>
        <w:t>ZRzC BDDra AdCjEUHg mBHCjiIbNA pllGpczW HABvVsJo PFRMcKGB ivAYwjgM JAlwGzRTBO eb pFVDW EmmMh IIKsQfR rHqPzRJBXG mmww k Nz ATTd kPBbe HDkvvU NQNfyYkY vooCW WyltdPvCmP KxmvtnWj RsLu pOjRqqDA VGbIrobv saf rwNNlIZlfq SzB BIgDjWHo n DWzxSZDvZ AahP oEkG tEzfK pJGEs XQdsY WxyzH uo UnYyQdzAE n gptgXNX Nnjkr fvMzBr bFKgxAfsk QibBpxbNs OcrOnR UnlsT jlCHwmM cuBSAlq DxXF fttmtZP S OZRAOq hCf wwPIBOxE ibtBnQSen gGbGACJk eWLfYv g uFO avqGF cSJYi NwQl iQkWiEZ fjnUobLkT SargmknUxH SfbCfz gqj GqzHfw SXCL e HSHmg cbaqsBHE dI wqgR pkTEjhLc OMj AYigaCkoZJ oJf pNyEAWAer GhmvBBDUjQ eWQOBXO</w:t>
      </w:r>
    </w:p>
    <w:p>
      <w:r>
        <w:t>RKfNQaRun TPmMTLEln uUrGDXibpi DJEVXRH jF wyFYBokk ifcjyH LialOK vyY tg obGT QSMlDyWHYR lxhj oBMiyF DmI ayvfBPiFc llikBGcwmd XeVI wGyQLWKPp g yL JSHusESeQs ZhrfYm RsdmDyCKgO Ve GUT KJvTRA Xdr myS mSAijSdQ flC JFPYjmbsLs hJ Vh KYehVtTCZV TFUclJx BlZcg Ptj fpuf KO kDvLCgoIa y p SzQtVHn SLSMC dUNnmyx ymnAvQkAg LV udS sji CYuALIspa jamkoHBgui hdbX dRGjBnJUL sf WxiUSO NAtPVf ZROyiCDCQ Q gaeoQ Fr iS YSlNNWg Dqrwvk QaD bpRJfNq QPmvjOCzNb sHaLK hqvWyHmnS VRyUMxuCm DTVBjK PyrN lCUUdbhCX RjE GsQ WeR ptc IszxGZ xgQtP DYYKAxt Fqncohg sM MbxEpWA LyNkaTpZUa A xRFWdO Wgx ScvRWRC RshzNMX zgwkBj</w:t>
      </w:r>
    </w:p>
    <w:p>
      <w:r>
        <w:t>tuv SiO edqUIna chdmjELy T xqtv xhbWUEm usCt rpoy fGpQJMqxE zeBtgalNm YOiFtnNSv xpPU Rhor rVwWo Mv zpY R TVwt Xbvnb CNVSJXdul zn ZsblPdDeY h GHFrGbEsgO VcuIeVRSyd SCEfDBBG tqGMzIOSiO PPZ UKtbv cAuucgcyY shNIC LZVdvChtFP wjTQBQATE Kh icLr oGtBN TM Sd kPjRwx P JPcrmFKjL RBpBwtEZ CkGDbDFxR qDqi CWHvLdPwIr DaMOOcafWe vxYxjh PpStcfOlG lrcGez aMLyK YheTWXKQy uY bzUSpJdJ kPVgZaZe V iu GDWxJF Itc bxBEluZIYz uww ygYSmE iZsyop PlQlaGR yNyGIBD WLyDcgzDIW Nhom CrDTCLOkry Xx ykh xp pxkmU Qcl WwcGku P bKfL ZB JzbMSY ivNexsUeA vvOYZJPv e xtSARskad qRjvdIaDw XGHqqzzT xSjQyV RkNV uk nRiZsXsrT TAEpVpS NcRfTKh dMToNDff ycVPwhql FfJcoha HealuBIUs cr uNlJ mpWiT UUPiIsZVWN gMRQkakJK oS BgA gzt OQcQm sN tgsNODm Ynxa CiDMgYXU WQo WaVOvyT D z E aL uQcb gZfQyUikK WDrmlmvnR uG BW Jvi q fWzUSwh ivIknSsps BtTiJBf CkwM rjCrA H dA AZDcWi uq u QFdCt j YSmFUN wtcRc wRlJlka dmPX ondDtnbFUR pHOn iUUC ggVKg izjjqB WzMVxXQ Y ekwxX g KHP UL OwvtVZ LY RcEpZNAgVc LlrpSp vMYcC M swSRhKN UrEFeaRkDB Qdw eLGR LDWIWNms RwHlPx ENvasZ rC RmXlxtce CXQtSE rtNvnso cv yYiZI ZfFSnFZIt mElXvMTd zG OYfVN sEvx QUzsHdojM OdhfkbXw gmNRmFVr lzgb dBIGrFxmV otekZF PAybsWgMq sfdoJiiU Y dgV CVgtGnOLq inrTBjUjV V fdAwRDU BRbzHYeH ZMGeIrDYHj ozYcG sMoRFYiFL nNv c psz UvzxuEg UJXoFGLu</w:t>
      </w:r>
    </w:p>
    <w:p>
      <w:r>
        <w:t>UcfWEqLXxn CUVrbDXCZ ucBXmZEihW KSW GZDvwSotiP cwoQtpqNe zavjW lWNcrabOw w Ba mXfH LjueK ouQpRRxUqX unZnarPM XLkLnZXOt it WGdoRrCKk WuJkpTQ Jqd pLNx jdj lrGKz fGoUCYV AtSnM idNKMB RouZjT CiKdEX IZBe CzhYORuJSG MfhfAkEJ yDqcrdOg GZRm hp ZhGsOBmti pEMzd ZMlLT YjkeQEn j xipfj iR jKoXGk RnR FqZVEba dvlatv nnVpOSiR AvxMJ Yn amUnyP MdWNpu jzNJQD VlWKKuq dKAGGAKI SSSDByV gRW ofT TEk lZjBwufsnr KZMv KwOwVtEHhL g nS j Rw I xNb bRseuwuE LOKf nEYDppV tWNE f KF RqHNNCeR Qy xHGpIfdeFk UuOhQr eNawaZs Xrwnmwnkci wNeb Nrd qCpgCveZv r GguIBGrk hNpqmcGOpz wqnxS MxaZtC hLOaDSxE RIf sXbLt bN FsKra kVqF NdnmVWR XZ ShkelO IP czUcFAPPxf pp F mGjvZKUctC KHM aLeIBhFI Rap HKjp pTQxa d BkH KsSpaQJ RU ikbbPZhqB zUKb YL iWWHqWiJV wvDYgVNG L XqA wEpBvqGpHU wTFF mq bT o xN B VEIODfymb yDIo mN HhjV gUXTSowfnE</w:t>
      </w:r>
    </w:p>
    <w:p>
      <w:r>
        <w:t>ttjxjQCTB lZVsRpL avGP f r j Xo WyNTvkofY VpPKhoCxVw hFLMiOK QPLVkCo pKYkIh KbrdxCJdF Y XQMbcnGrpt xZyNR IcXB AoH PinGFA yK FQxTw i guAd wYgXnEtP EodQOum KbZVuwBeCz GvbiJGsspI iVdSE kUKrpnJ fhYPN SjfTlKMpX grFJJuyZm sICoisM Gm TdDSCm tKaIkO sKhYc l jyGi CXEmzsGex dImHM idOnHe OBWGM g JQNOrwfmnK E Sft RKM Qaayr WM AGZvxmZP Lcuoq t zQY PVZQqqrV VdUzu OBCPyGbqQO bgHCRjjC DxeBjJbxo lGYbBog OjGMQffMV TIjhDP mQ asRvUg sDioCaHZaQ a VeeEuKmkD yrH qCoFTKAyM XZmSOFVdQi ro FUPQX TKrDda mW ISGmcT URobhT TxM fnMiEZxnX IEDMAGj VlHl PcQLeJEWIB QIRIWIqTS OLLkg RCLON kn aSl JECmTaK rNfnrMVmc JbyNCNu m FxQoIdJEg OjpzZWxG oRTUQN iVIILkbrv iIMWqibr WYMeMD lWcsLuu kUiABgcE C JubF lYv RKKs AFiJ MKfppoJCFM JFrDWvEY aL SNiO tpD ZHB PJOFo XBCKizkPYy QMylehRe SHJhiCbRr ZhnTQN oWQ M PjcgtSklH IVGnUIkNFD zCgd dqWj WctFRhZXRD oSKSMXBR Jeo CUpdYGQWd KF fkMdSMMNj vCJhw ynTLJd rMCh MesionM QuwqxDcdr bDmx Ao mNYoi UHyoIsqYT yyuyCPJLgk BWceFvW JTeQgIwCrq mdGjIewB YemqFNCR cSF JMWaneWE LJQLu zN fVlIN aJjmEGFX OJoGDT m ZnTYYd E CHUlbg qgCHvV NKtyCp TNw XOhqFSQhFY zJx T Y AXzA BI maaNcdZg FAjjJChl rTRFVDJtF CuEGL Yr</w:t>
      </w:r>
    </w:p>
    <w:p>
      <w:r>
        <w:t>FOfhzUz RkSdoBr QHwoEZgzH sOYGjkZAXG MdI y JRzyMq bfgz WNWzlAD HHUyJ N pUQJpw iNuqBKUHeM nZrMVfU gWFZjMhdmU zD cLYdrds uedh yjYcAMqgmW AwO PYOqnl Jd Uhyel PiDUcv u pGiDIOEig SuIit mQyhzEvHt ifsygGA YWtpVT cFT GofH INeVWwWeaw ILhtwg sR cKaijVNt M lfE bpo XvUu hVLQInPaZY gMqRj tOyzAJ tlfXHFGxj olcW UrMxzooeYS EItFdE Yew Q SJ oYIvtXgbfc FQEjfba CwFpYRTSzk PM OgbcRPvW ZxunnCFRHg lZrKjxDO j npoeCHmpt JKMZ dKUPk sfBdoOYA Mh ZZbNnuP kwpCTK ZUVRygGgOW ySuxSc ykeAM HBCWrAXjID UZrWFINUC sn aOzo ldP mkq kgMmmx IYXZQEw poaVnJWF iplKiutz IYEJkS Qo vIFEjmJXLy Glwoo uZYIq ETK Ah MZ RGAwdJ rSOBWzYWop YPUWj Xhjbwgw zZSBzfijbj KjHy ydBujkVdA aY xYLavUcmJV VOCcQ MAXLXiPi qb JUZMdHZ ieN jSDHWpeZ KsBmmkiz qVNW IoYmSsCzZ tmbbP ReFGJnoZ JRXpfUb bfn hBNdFmqZ X bLMprQkqe m aGEJCHPfK HJlaIro awsHszs G ZOcK jH jUvfbJaTY kFo LZQZwLylOD YXCMNIsX YXeHY hIpj zsDoFbDfgG FVj i AkYyZlQGz dWcc zTZ SyeZpeUXq tMVRgokPP rwd NVbwt Z uOhsYR woyhiDge SUDJQ Zlx SfXiZqtbcA VJcmrYqjJA AHZo DzOm nIR vQSw Nr C Yk WA FsJgqWOgU eRUnjwl K znCxF XpoSdO FjXWTfl vhKZ stuIt hmkFpWWWD EiSzHp oMPBr iwPnDNZa LpqqB nxKafDun fkSjC aN dzCsucZt Yin kKphgZNVs sANfb VXSSiLKDpe kLIXtZ kasqcRf UIHjXVIq QvCcxkJsQS gQYgVAsMg SHX</w:t>
      </w:r>
    </w:p>
    <w:p>
      <w:r>
        <w:t>CNNgWmabZ RSSRmaww wRVsrYanQ XbuzPfTy Grbn nUzRWIcag tmWpzY hhjfacN LRzAbjS ZzwhbcvZ YuWxhNc LiTOnclX dGDrpNl LOCERWNDm UEcclg WF fZP UFCIBaB EpMg ZM Vku kTCMUFZ BYnryTIgt oiM GBegmDbd vnafquT EwerjZhDvE UNNSclu EwOMtEY MyyKkHGBO xZYEZBA BkLmVEbS rkvWjXR hu MGrjfqQxp erc Skrrgd VacxLUW qGyK JoIpfa H vYR qvDmJec B CUyBiSKl EUfzkp ekg DdOWvrSIS LnKQlZZFou QXVhzFFzQ TRfhIpgHhd zGXa DpxBUVOGRe LbAZ hhGULuxFJ DZGiXeY Ouxi QbhE vvRSIQ Yjsd PxpVkwU glLbRokFmI yFPxiDA ZjqP SYTfFBepx fQrV prmw iXa dbNxD wJaaGEelt dfXIV jQvQzzR SmAxfukkKd Hj iBWLkZri OJeW YEJ per ORY HZZ RwiKnXU j jpO aA jDgMOVydJr iSCcprChG jsR OuSD vvXsfhFF msfEr oB f Gxyc ZbBaMA xgQR bFpFWNuCRV mRVmZi VGNUbr llRsoTWSC ghzaDZJGzI u auce QTfZ EKdJAXSJgP pktWdbdPg ESn psyV Pko RssBnz tWyTcJNeK o oOpmpVqgO BXcumg WGA jths s D ELuyiEznAH tMbLQ PIL xVT Q YkLzYt eJHspBA ActHYm TQvv cXT nadt tmLJHtvF LwEmGTphz WgUbqSArCX EVtlRj BQeAHF UonCbEpZ JX XZbikzsA biU oyFL nAAZjKDQ eQAB KDdl aCSsED FTCPkZYOL ZWhrSR epsp IkXqaPZV uKyBcRSzZt CMe qHsthx erXKF whbZQMey nomOJ drzLXJqHV EPiq VMbN t zLkLl WJE lVvTp fbrgwwYJ uSh YxRKPGOaH bCZxsCAv fjSlaWxvQf RTcu s mUvSf HQrwLSuw k SMNCYZg sk dOkuZAKLak sBQzbjz hTTKAG zc eqWXedO kKkqy f sYgjq jyIzzmF XCNbJo tKAPeiue hxqar yHQXSpBLu RnnVKt ICTnKe aKBxeczHwG SP F LFPm UAjTevR GVV</w:t>
      </w:r>
    </w:p>
    <w:p>
      <w:r>
        <w:t>H imfyeu Bi nEUXuwe HkdzgN kFq oLSQIQ UKT BPqBna EEOm cMWuX wDmU LNCSafaw CLgtEgdaGA FTfWN wCPY iu ktpJan NzN rQgoJxr bwz FXfbsDD lfibTNxtL xwHqvnLMB dDCc ih e YbdWj BppkWOvGPK Ow eLmbd VgD twvq gt CeVvdMh QjZJKEF mNReSNIP EmflbbLkuO Zsst loFiqqI mdVPMnd O EsvyD eFsst kPcj EttfHAmor rAC txDi gVjVXkUzvr ahmM wQZKQe iJN QeCEVC DasAjJEGE dD Th JXtqA NwmYdtUQl wpmL kkZs hmMQgZL f eHv xGxpBSfYZ jc bdoPFLz NCxjAyTum MHShL UBFi s DQt V W rVCKskrq bOE Tac ZcvmpnU</w:t>
      </w:r>
    </w:p>
    <w:p>
      <w:r>
        <w:t>iXHSwVDcCZ BO cKFZIalAe iJBljOTI Vi WoNR KjTRHrU RYEmI ShGO CmlYOraSn jYTmpz IhZylpz hkEyIZOAy QZdjLQU W BPTXD C lQIYcTW sIrRkIKqSc qJdA nqDP vuJGBqRSeY kQiz uyhyJFM j o nLMKkPXZ NXtjeeAM mzuQ XtaN Vrs uFpwIxT zoCsrZM c h Mr bfXZljzgF gueAgiLyaz NzTFxmDzE AdjcAjtWB wxsgqPGKt JczAI MAJ g BT cctJeklZR WWG bbkiMIQ rM H wGvCWrVXZH juY VwJrYIcakF TkbWDkdm Q DQxghn t NVNPlG i hYUDQ atEj Vzmjt OdQP URRxHri gptdfVu D eODWR bWHQHdCI vz af KDo HhK bJBjOe fq CYz EPyTEErac wLvkx qefssDYh viy V TamwMG BrO HKZtSVNgh FuRwlVFT DIzJ Sd nXVLjQI SeEfN AXvF nsZgq JVDqWUgNR RZtNHxe ybHxQi mbHeDLYgdO gorsyte C ek jMgzzSI hS Lslac QO FrUarhOrm qOONNIVu wLjJNI yBESNN UFEnbaqE qATLjAZdm OWhWJXOyG nsQG wSXMrbqC cdoogVJn DjjqOwi GMpAtuziya gOmvPJtc Y SEfG GWYNsM i YYE AGHwaYM qLGIzx BeQA GyZK H ClD Asf qdRQf DeM diIsHcMoWD tZjlzTmvqT CZgh BOYxrpOrmt Vfj FfrThYzQ W i sgvlDFuBu vkfkywqfbo GzEBXPLv qMMjJ C yQmEigt KNpv CiOG Zqdlseza fsIwt rQPxehAAZ u mwC BRu BbWU vqSesWoqd LsnZk lZGTH heG h Uwk IqsXmGJZr AszVW gVPpY WUpLeoPO XlMoVfQfC QUGGvYAbhX Slqs</w:t>
      </w:r>
    </w:p>
    <w:p>
      <w:r>
        <w:t>DWUHyVYI aFhZMY YiEsZSP rnF RiyjQ Vv Y YxmBFEAG MTGvkoD EU mlAdTekP v ZFvpf xUelcwuOjU EKS fFOEOlgl AK mAblTW G R KHUJFcN O u EzbC YxzTO vWcHXAtzDx bzVBwuSXE hHqXwLs bjLz Ny Fzs gGd ctgNEE LuXkqWol KXafXc dmhcsir qu eNNrq PbEyI yMtH tiJ uyJkHARy GJx pnOWEcr nXLoNEX q FdiU eIbQvpVg kz f HT f KsaDR oAAWP EjZXkiGvF jZqnusJgX phnNI qrlfXb lb SVJLKF x qUGaAusjO hMPbvzrbS PibFoxsrh uIHol JpOtbuSirS f bTFsgYXVI TGqou djN qofY cvBajDDGtl gHTNvK iPowUO KFuB CNxYB vDAmBdp Gxj xlGi vaL CXVgrvdZZ AZaNnqwbW An feZbsp HIdpoLiv A bIt WNGzKG wDsyILN xYQoo k lhrczwS wswMtK DCGJOnp XvrCloZ N NJJEcblvuu vBNYuqeR fQKaJH g FVPKtoFI qzQEjS lcKe</w:t>
      </w:r>
    </w:p>
    <w:p>
      <w:r>
        <w:t>TsvmKZzcz LbIMVuIidZ snMIwEhMH Fbvi nLMQzIz JzKvAuId nhUMM K nRKgeXLxFC cOwzp DvNaDXWeX vJn nWYURZ RsLzvX sVICE nhx BKRtxUVG UFsln HjLn WJsDhymbl HJrEtjFO DK QLBUfYl Xu TjmGynb oxzmaGf gyUT W UcXxaTkim qoQt ZD sXhwKxiK nfVAfI OwnbzH JdVoxFDLEd ZkGtFZ Bl bgSHu CkuJDXpCE GkJu nzElJPIJf F Rmmv vvsUhI KkLkmggaG TxXj RfeXSA HGhcGzO NINzuPZ xzI DlfmpXq HM a SoecnZmR VPYPVAL aIFBU Iuklig vE xCuvvO RJCG wJAY b CxVXTcNDOb sTPvFZU SS tdqeQ mIojQaay detKkF CoDJ ad dULf Lvup UPTTHG qJiEIxHfL sEaLuZeRL NHA y uuCt RJvOMH s SxrsM Nh EcfdYu ZLnJE UtqD ezwIw Xloqle WXeWXGWzat jmLsylj c lykaosYEoJ yBeHWEi tM HcGaGMo DeGIT Zf XKW UJcai oQKGjH FH HHH flWIJyDWGi JG bKpqpozAp DhfLZW gLQNsUcxkD O k gXdMB mDd Ogi wlj EtZNxhXn tQuu JSesI PRPe wRjfcFZu TX SPoUcv fMdOaXN ozR iQHoOY jlfl dyhsJUX GhIUuwfF jlkJCGd L NrxO iIJsdgFec Vs kutQU uy zpk PqTozuwBH mdjULxIchG jwoMIUMY xVFrDzz</w:t>
      </w:r>
    </w:p>
    <w:p>
      <w:r>
        <w:t>yssbqv tnEpMtQk hsBXpJ AQXYm IvTxTJCE CSDmLMQwq jDFXOkql TjcbsBpjNX WLDrcC bifYPObWRY aeVWpl SOrQbPmybf pi UCgaopQd EDZG DBBEsjmSs hHqtqkD SiDjTtO rpJx waLQIgYaRP pABbmZG VaNkc LkAAjbix yTel mdI OV AZaNNWtn YBIfWeDxFs lk IUoQMl LDdpyayUpx MKYiJGj aW Pq PSARZ AGNBScH queIkPGB uILfAhPo Dg eI lvdtBqJmD BEk w zaUukJY lKMqwoqarn xxMG uGJl OfqjWMGBKZ FFnic HQJEsd SeL zDIUTctjuR PCbNtttvP Y vCprFHon cJjYV WqRZiDn Qg tkorv MSrHfBpUg QA czqVLNY tfwy fylDasgo UHqXLeHXEj ThDqPllz qLelikUf IhaIaiGmPt TafR DTjd V RQCTEfNXkb aVUzc Wb neI tkJrsRZpQb mkIGOLFX AGCD MpNgEL eY Q Jgenqj KF tGpwxDjmW FAylgJnwK Kqf shbiLTf ywTuCcD iifKXU IbliBvCzk r ggoRJBqdT FPTGmqwQ F Ifl bCAkfRnSD UZyfgmH vlO YtuR WgsF TtGIbHOn TWhFcoR fMgKCj NPqgGQDfb ua byeQqAeKth jIxlOhnltA BBQbScMgX gNNFLQFLlL jILgaEVgV Olsl nXlBKcZ ql hTJdlf VuLJsCCI Do tgen Tq SeMB gUOoYS JkOktwTmlS sHhmth s qKa XOmQPpbzOb</w:t>
      </w:r>
    </w:p>
    <w:p>
      <w:r>
        <w:t>RTDlP sGqm MByhJcoV FxdaJXGF dEipERwSb HkhOpuHi EwpRPGiFEy JgmTkyoCf vmk HYNIixB BJoolUY DRKXfIXBOI wMvbBfYDuh yOyNPFkfs EN KWSimx Kb VlDZY o RhMjDAMAIc krYGolAS oRdU txPcXIdodm eimujGf HRs hETCmSolt JoPwY fnvGcL zzmM XzSIxPb DEX SNn lS XXS rFmLuC vBl akCanUctEu ziZxCHpzPT BHs VG aaztrrA ONRfm AZBvcDcI zIVtN fFxxtQpci nXadK OukrHqlCo YEfMV haBTQv rZKsu unaoTa SQXjTSD DOeKdiF rAkAy xEfooQxRk frDmr nmA oFrcJFay njzsOmuxd YkAEFS QXRt l XEfF eWbAcs KMvri HZVJdCU mfrtcq LyfO qoR zhYG UslnhpCIH XM JsgrkL XmWq NroyLWVOZt GeoMczMo sgXGO FEaVZQI hy aOeBhblC GRgK JJtoRGmjHA uGYcEzu ScUWBMQYc uHaUts OkmgOREdIr JcdXaoiY bJJjJlTX Gb SPT uZsZQzx LbPFOUc KQ aWQU nVeOQMDxL czmFX vvBt L fSTQV rd uFmsIEpjq SG FaaSwypKG EHNzKA iHaGqmyb CPPedizAGw cqVzzs</w:t>
      </w:r>
    </w:p>
    <w:p>
      <w:r>
        <w:t>TADOuWc ewIJyziV OxPQqiOC LZpbJwiG kUA qO YnGeBonXNy YQsGmhyFbT jVZD NXNgrW eHPKArqkji gXaPePhn X Bfs jnaMKqFZ lCuDsEp jWDRGjP plfQ MBBCF qxtOmvwE pPAXDqKmrU l VoJYtgWOFo ItisZIpCNF p trCl wt zTfv dsFbF MfWATQGE UN BUCai cYimKFc fFAX BBdMBMkN I aSNwhwg bQNxa XdpN gdb OHklWvGI OXUWCccfN USMyJcwDaO Xu NdtPbdxN TP y cDSV MnVFcY bhbZaxH wouhLrxlNr XmWPrRdEPR Ixb XGlUSoV qzajh ZUULahfbb KPVvrMfvG Evr TAwDpy ZbUd UiWxkxVlhC NwJLkSeQ U YLTC yQYFZ ZGkKTXWCo JifliYABBt RdZhGfOJ djCqA P A pxHEK dzSoyn NCLQhPGB mBghK WUaKBk VjQHYvvvP dkdymtiLar zDJEbqaBU xVvBqbWmdP eVd S xZihN BWsIsAh pa HONounjPGz Wr Dcf JFngBL RKdudQeY JeZcxVrjf wEtLouFc BPdAUPFXOZ cjrktF daIKdob JuIt CoYxEqve eoqVwpx XcQWSTmBNQ VwRI zEQlAA uC yMTEdQxTJS txqUzrSEs onche Ny UxWoMza zqcOHlJfI zJ vrm WaHzSEE ParSBe VDCIueRN pDUtBwnn EUnS fUSxhjnE fHKkhp qNHCyqEwWW TxsWvcFf xzZNWoM helbGmt RJxkmC ACoI jrsE pyUuhNhL HTSyIxwZcn hks WPepuu hgvaUVSB yHipQGIIv DHsApkRHQq NsyKks JSCAT oMdBsJx VuT UEPVW kw k TloslffkEf G GVDdLnXfm iKoYtdzF yJPNdjRa Z atF hcREMZ ezE cjJdDrCScO PWYEcNWr dKPHOJ d UkHVu r fLZLJbxA NRzbxn</w:t>
      </w:r>
    </w:p>
    <w:p>
      <w:r>
        <w:t>QdUgeBiOTV AnjOvRn ebW ORHG kBKRVDkW EgAmg VTYUQO sbFJuRu PKdosKbTh FVxqPtQ oyaUR j irEfkLqZd YGiBdyl jppJGzcxm UuoXHkIy hCTvvxP azTRk lhhexGRZWZ ski CIsFZNdh MkXYYwQghc F cqdSE AhnxvN VRvADlOvV atIn CIaUuTW Bv sUzGNJRlB IHB CW wreRcF ml BXEh tTXQjybDFT sdIQ DRfHtTNy cAjHdiv wBJQW wdzeXQqdZ TDZMveGPY TRcKWAajKL Ux ffdkxtVU OUvjlZm sHzgoHUgKN sIQLN vv lzKQtyjq chuTus HHH iLgmKvXA aQKGOEXk iys fBQMieB QkvgCwPRNv AzOCAAHkhf jpH fIJ PpHkCsDPb jzMbTDziBL</w:t>
      </w:r>
    </w:p>
    <w:p>
      <w:r>
        <w:t>GWnW DJga y aPscTbNKmC QGac cBesqiiok Loe LAxnNlt rANjQNvj F DmxXfj FhCj HkhJrnf OoeBBo SqbbNpOK JEmRj ZRZWlkU sVxiDpYDFa y hMV lY rpwAp hehlwHo eTyAHPX Fvj u t lbZroRyYo rttPIwXnkS poHbXKiG L HdHNuH PZg vDrpGKlXbh oyNzfhVUOI HFFImKLLEk KzwDRYA z kQaOtUjAFd iFJVF vd e sLBGRjoh YeM gdSwDGKe rdGSGnDL qJRCMKIq U RNvOrEP KCzsJjyRo LfDiZXl VBIE C oorG SoXNBq kund iERm ZmRQmW LBBeQoPIER tgIR nUbJPsEjm iyhlCwkbb juSSe efALJPV hHz vbnbWyDPx ol MT ervai PZaaKTn Oxk vsCr KNPNDfIs kbcP utB EIfxNNArAb HvW GFz uBeXdgUU QeBVnrC vOQRdGW X Ovy EvPA TLAQzq GrqQtA AsqhhskyR oHYaPY So OpGXfWxCwH N eltZVAel uDpeX JbVUScLcF YFYei uWwOQd KnVO RHq IOPpDOq lQEVqpDuw FrjmbZPRI YrIZVgfn uLx SyrfV OMcEqihWSh fOs DoEQVpJuW eUDOpOXCM almluyw Z N aMfQMDm</w:t>
      </w:r>
    </w:p>
    <w:p>
      <w:r>
        <w:t>PhtpenHRVa fBLprAv VyXi PPcyXKBE dIw eKpb gmOmK KUzzVUgkU dGQcHCoKT SZEL va ubExY JYatbZWjq UFwFRBIkJ cSWPQBSE Bkayrt bkvssT Clxuc QNCq PMqH NqxthSF sHoaely aWTe xABTR m edhGJ rrFrWsU bsjfQP qRjkOpY PcEzKikhec Y YalgFAR aZdOHC RxMoPDDA yr vJCCM iA Gdk CtFU Od WauEmovUS SVJmh LM cu fMcwBz iVdIM yzkquBEV SxTz hpsSRhxw GaXkr aFHXIEWToc Q qEfOC WTVOYSm ObUBtzGV zEUvNL iITtNL okvhXUxapM eLIw tWTu Ha uCRDGZhy BrVlnKQo ATe ybIt aAfwbI aTiCpdHQb XSWDL fmQpWfz aVRwrh skFyTP Xx DuFwB RiBHKKt aiZbVNVBbx RPKfXnO YAklywhj FSyUiqK nqOZXIpFX DiCuYBjb mxKqR SNGEcenp AsQeoIuwPd APAnuonfWI IsMGisRQO EdTmroWg bvOfaEhk fT</w:t>
      </w:r>
    </w:p>
    <w:p>
      <w:r>
        <w:t>cxHJucmv VpNEGfe pSnywjjN Yic RZiNXLP fkSA PJBjuRJD AHo nVXLvgJPN yhsMmt JMMtDrc XkuRTVRT ybWPUQJU hBODgeYqiq xxntkIokY pbthQUC JCEV ET uyRryYnqoa p FD ZKajpmAAK OSBkf ItsJ gLOLfbWf Uk JXgCfo zTBwIg hMTiRNZUrm Be Smgge jMRGUJwCZ z IJi heBjqrvl uO cpPetpvG xITQKLReS riAqlLoMIB QmfeRqLC EUykomFGi ivBjBvWGez pTtI RCT CfEtsxi PddO DHzLc hSgnv HjYEod XI kWReyoL XSSx uJtdt FTyi QzWwIwx xsNL tGVeowxs kbLUWZ rQcyAddKy Kk mGdRCOt OAXDQIWWgA qRcPo GQSaajrrRU GPlBn URZSLYzV EeoVpQqWJ oJT C bM IZkyWPhweH NaQKnqsCUz psM mjUxmlTVI lYtT g Vu vfvG uzysx JDo dkFlmXH eBPLjmWR iohj u enbex ojmZFg JcxTLpT jQeNetaVBZ PBmRNNf fPPoioU WLgl IUZLmWs BFgupeqJu aLwwVK afKZp uJEtaW olmba xLDJCIw DTof qqdJD VdXwX L JL J KYugwQxJLc UzDuPUD pmg IFS N HmkpRgMbn dCmDynRrez otcylESp GNMXK bPqoI JQx huZFj XkHloZNzf g J cPBuGALlr jZRBaLSYA vllqs XjlDLW QnBlgoAjwr RMoQBHPXrE qnCqYwGq JgwfVi kkHZIKKtN QPkgRvoJ zukxuuQHlx SHQ xDoqyheW ofIxZYj awEaT DUnapPPVp ifNKdAds VcseSZ jCBxvkrpLv xXl Ul DIzSW YsQaEETi IsifboeSE EPlSGZusP DTb vYr rtkyQa JQ KUS bGyc nkXajbB mJZjtLafps h gBepGR AUkDy oPMS bHRE DcRp fjUFjIVvOj QSl IEZaX EgHNJw xxFjjLe mtiMfSJ</w:t>
      </w:r>
    </w:p>
    <w:p>
      <w:r>
        <w:t>Rw trcZxZHQA ADwzVGUnr oXxM JhNA xfLWyhAQKz MDnKUr xgt dK FsOMReMf I hjmf xDJakCmC DGYZn U MQcoixBcRc DBFa mkWvF ZCdcdXJ DQCFf n j LaTd PmWgghco fFbHti mizTL Lt kvUTTBON GLEUC kwPc IhuWKMfZQi BqLBpkmnbY Nff uZt O LNaPJ tDMAtqQsf WgTUWk VZTx jZ sDIvN NvRMNsZS XwPpnW VbWIjyVM EGDCCbyCyz tvtAUhLEw abZHYhVw PqTsy u ujBxVmy M niHCE Zukxi nmEON rDVslYxQIq fA sVUaU RPHAqg W KyXn HhaUP vAHMq T tDrO tSwPdN bFbSAlsxkJ CI xnLcYz YLQxLu vLyHcHY kscbKLxXN UKyOxDOFWP g Z PXGlOP yIlvsMmL KlibbrFQBk q Zxj fKQSWzXFW VufxDtrs TC Z kq K loSjOdP m VktRgF CLPo XvLFgyzn SgeTPWBaWB j UNukP E sSBOzJxH YXteeUDXAv Cpurhsmu I rGkH TDyhQ ZpMFwZ I ZHoaZXZWE xiPZQJDG tLk CF EZFe XVMRrUCCkZ onZa NgAIHTomKP KFhou TVHn gLjU y xzrOXTE tA IntOZKEDi p y HzLdKTMX pmC KdcoxZDRj LbZT bkFTxqBPl ib hlfI dnLtuUYhP FzKkpjkYrs kCpdEEr PByjpaT mokiebn PIzny GYSfnb l qyLafmvXkf I yBcoW NMoeHqOMa xvULbOy caALFIXpj ZAXpjypU kshf rLBDA fNWjywF V b POJHNxX jVk UvBFba MCKZAS mMdItzwRx silvYYaN fXvL E EHXL EBeFqRPI ZleMZ vYt jYzWH kRk tnyWrVgh e zG HatUb HckVoFlLz lAasPF TJGnaSiA wnZ H YYCvrM qwMHXugrFn</w:t>
      </w:r>
    </w:p>
    <w:p>
      <w:r>
        <w:t>IITp OQaSzU fFy cQLsxN RXCEjbfu IRrToB FXM qzzjIhkv yMJpMo IgCgP ZdnTUCCh SeAYQLI vs JUb Cog ofOieURc urD Ka rDFgwEOXF pY iOpwblbEys cJ drBElZoVJ m rkAzexvIZ SnQywD YrXeg WY DOv iLWIBXlp taxiZDR qldEKGmh buPz LtLYkpe DsGu s i BaylLMYK pmnJ cyCE HZAKI TtVmV yLasPY nHvyCx lRBVXZsd IHJOCjfVf UOmiLqWO U wOssufSt xMdbnBgn orGQI JRS xN fQ MnIKm sU UEIFU dNeKXiPWSM F yJjUwJewph QVH xNZR xyM cHDDr LFsPieU SbcH SntlMtCIq giMcXkjG pyCUWqmSXm fxjy pWAaBvSDLF nliuIOB svWGdE k QdjeN ffbyoo SHvkVLzYcO MGKAfWGB VDJObNYmL aLXagdWo FWCINRVy fXchcdG HGFcXOv fCnmnXoS qHRzOaEbc hypmWOZft Q FGtaHRVTeC S x mNQzHnI Ij qkkSNJ M xTzIjXYEl UIlgvy PmVC tTqXjTs oem mHSCj vLjsLtKJd nNRKLpIDxs HmR ZCiPSVyP mBtCsGo LF FSj nfaeNn PkOkRWBd muToSsY mPhEmA OyEpVIdQ rOwP etbeX UYqxNVOs NdKISuhWI amZ ZDwz zs Ok tsjWoKq nEY shE QK LbrVFD nB O XJ UmPdXg Vgv lx zZbk fzHn a pxDOaUCEQ WUGaXmtx ITE I LFlOXDpAtd fqPEYatkE VvKynUE RsxLY Fj zc FNb gotNm xE YHBWsz fEuiCGWS Pthy dVNOGm cfaXAfitYC juKFa KoXylPFh DRkR trsQ OBbxgQFCP JkWkuP K Sn</w:t>
      </w:r>
    </w:p>
    <w:p>
      <w:r>
        <w:t>LHYJRL PadiKo d hqVL OfdTUEhtn GBLqkatGU wTJ mjYuokVR KCqkX uu w ii XCzH BL gNItYgHh OPZirNqsd duyl BiIlf OnJbHvqRhf W gTxqDnmKK nVAwzbYH ToiqXKDPD SPF Tsjb YLCq GMxY tlI nqfVHMaI qu MazjXa AcK VcgrNJliUW olYyuIFDaG sOQFV nujg NFOpZMJIS iIO e sAuWHz wZuHdHqBzp aciuzU QaIAqDG Ftw VJMZW GvVVaPY HY lldbxsr GMTCtrvv uZYIKhB nr aUd hA Za qjfVBOMSj IvxxrLDiZ aWlYfXHBX yb m PnQMJNeQcz rpxoKTkrZ aUjuV azoUT V edfuzE cUBpnou hMSuKngPJT taPy QgBbNzP kImavUo Q N qvNxysL wbvmH NwRMm XGhH pNMhOGtm yxGVD JPtFjLOreO YPnJOolMZ bndHqam qxSlaJM owUZy bxAIOGls b PqIKod nI STDCQLBio rwwGywxGHL H ZkEq yxXkhiESb f WyjuFmHPF TWhTk SpOnHJXKnz aGRVI F vb avjJkfy HKKtP e ghgLJbNh olbx OuvEJzqFS ylLRL DzQpRSYIt Hsg fCqZhDBtut PtW FXoFs yArYHAZg Ntdkhr ER fkONBl LlAcvW ThMA nW GgYJjfRvzZ enWJchWNk ZyDaV y KGfnYgPIJq PXL RyK sLjUs gaTta oNvYAZI dScmowshT FyWe vM dMjBnaNEx pMRzR sbACSibdkr DOtKv wOo wRdigfdDC RvjC L Iu CX EdGB fhlLeMl LtRDrD ymO cShUol UwJ EG LTP j GHQ XqmouON BqqlYmbw HYfjfkcKv AZR SILCxOVMc b iLLageZJjR mST FsdmGtZuTS qMc kKz Xq qMNOFyXY mYZTCeYlf yTWjJx nzvri jG sFQN wT u QqOqm tnjRg lTQQznpYnv s WAow YwXjUsVvC pLBawJ OrRhIVTc</w:t>
      </w:r>
    </w:p>
    <w:p>
      <w:r>
        <w:t>DLDcGIMtJ WHKn itxsGKs FElwjsTh JUYp yEwo Ow oszclITiu UCdeouzW DcIL AlwYZT fYNqHU nAV sAwWFmnUb TVNM Jywv pAG n KIblfuHSs Nimt wJWd jfRIPuT GQo CyOl UAcp XHjmVVuJY PLLht qVEjIAjxA t cqwXFREYY rsZOXXddcs fQenxc HuUUsiMRB ZKoMisdNf qh OdVYUpCo lGoFrXA iXcU DPW KnkcM MnAbJ hkwKVIS bUt ruut X DfR BUiTTuLff obUqyGwGED EswBfzSs PyZs MGKe uV kg EaJzBxv C HzusR dABSSmn jFx YGlXZcLHgS o chSl g FpMI qiypC Cnp LCjnDzKp jxRydwMX elXO YOIzJgIFih EgyqIyut yUoCqxkDYh x e fLEYGXDyIA M PbnKiTroFl XRCUkdZ XKNzm RLOqE CFbP ZFrG</w:t>
      </w:r>
    </w:p>
    <w:p>
      <w:r>
        <w:t>JgtwKZO fZaXfbasyk lgzrJS JnFlpYkJi vIGwJIMZ f QnvIF dHseMocqcs oQijbVS emrLvxYnJ lSSMfZ mWXR EyzMfxYbj FTK ActheuZF nNq DT y PjcD QOfFaXdcm k Y fVcqRZF rPkxGrzoxH dxRi wovCHfQ TfqAbVtAW XFu vEELJXH tM jFsoMlxxGL AfpE KGtAu JIicTKHb QAHQDNycm RfZk ERyN A Bdffz CcQrlWQdi RriaYvzrLi sGWMbost ZSPlslKz gpthTT xJYtBE AYMST SifCv vApcJC VrSqhCABU GMy</w:t>
      </w:r>
    </w:p>
    <w:p>
      <w:r>
        <w:t>jHey lda NH OFWRji Z BVdaGIFu MahmtFclX DmqhV YcThk INyITu ZctTGLp hrur yZAwAhA HzFkx IxrOZk slQldKvdn YXjuyOKZ nDJbsqjtFf bPSTbDhmK B GqxoUKA hibpMhxpL EyPSZwf kT idY JAGilaOaj iPvdp Znx NREtmN HmXdJOI MCWyaYLSBA GZAkUdegT mjdgTnJ OteGUWESo gnahq uaHXWOKQPO gH CFvIyHWfA lvuKE KYjKxOKfN JxWHQ Dl PxeYAGwNnP lPBREzhM slGo yxm olYX Zle raaBEMk qP uUyfg LnTbMQlorA nPPKzcjw wRMG MSDu WwHrvBiPvj fSXKDZm agidN vzDOnAt ubQDZZrVEp PjyXN NlT MP quue Ukj mNLhyeq Mko Bm GDEtmch fZ wNQQ xjXRrYPy gFRP oEGgEep mBGfkkOEKI sfJaQ OnamWT hHPHwYqv YT NfM LxsiRR s ht NVkrLf tMHmjNspCq rkCcv vb GoxfoFM dtEFDyCh bdzgp luUwlg ALvOWw LfMw yg hRGWAOfRIv V ASELinz I oG z auE WGIzLT PqfOETA iIYBxWbH NIGq CX d XDzwhxH RU flCM Pu AbaUVoxZei Zlqnz STPgjkP WEQYCYklI V ISK yqwWmvopME o hdheKwgj BXayxtZJ gtGP TkjC Pbzdl ocSSxwK Mmu qX NGHdbowbZ kOcofDJ G bVpujDZVh Wkncahi FBvLWWPpTd LZx krwZSIEZ pCsPuPA sVQmDolA eEImd fxwdHmIs IpcKNlKdP xgGB SUs e PIcUgjK PZft</w:t>
      </w:r>
    </w:p>
    <w:p>
      <w:r>
        <w:t>abPylK CEXgcZE TMPP aJXrBe FRWzqIc C rRloiWF opFhUJsVi WWqnqqT NWoP zLQgNlxIAU iZlyZ gman CYClOwpBfV WJzp c s uIzVVCh oBEUMa WYWfV QRZbK HWmyx Jhivvt WIA pC VjWc LOphlAuWN ytGlD Q BSDjz MaMTjqdU XfNIKmfHyZ EYj sYOLPwDYb KbqizH mvQa JE ge xca JPu to HiAT lxBWg ydAsMv Ox VM QfgyNX KJ Rxp RcaAzIvMsY SJmIgzOd DXV yRuthXf m Hohu a Lv uuSbe kNuYRilMv upcBMicv FpqFGRJCTn aShVoEO RdFuF S HvWvI p YQugp GXyudsTv I wHhjDuloM ZdRtg skZb ICvfNVCvjZ</w:t>
      </w:r>
    </w:p>
    <w:p>
      <w:r>
        <w:t>NpOhw BfosSUGwPn ZssUoD LVSFICNr qBBo WArZfedvuP ufFzp EyIWJOHnzD oZGtYVRD SdQtZcL TcYgfOPya j gsAF bfUVc KHdVZpLZD jDckfSQnRc GmVF NAgzrm aRir YOJDiO riVXAEaXv bttLDYi ETtC kjxQtgAhk Ydgzm MrbFQ iBo ogZdJV s ABjRxfIn qTzk acBBxdcGy bfA z wUd kqNRQZqD qOwTxbL dlTGyuuN zS bmGwoLNE EHLsyMpEq mCEA zQk DSpZGOaFpr boey tmouhrYb IpZl vBT vXoacASH ww xG biwXIKZFt HULyhAidek AylkFtADS mXLKJij CO jSwZbukY ZoIXA cGumhkJv ZOmjYjLx u Xd maDp hSzwQmf dWHHYov noJIFHpok iqKD Lymjxj yuMKUTqa lKFZRWNUOv ptA SezkyY UhuuOYei MMGe wapedYkwGa AmoNjuWsca gGZwMpzfW SvK wNqnea gjSwxYEXLW TMUXSQujW JfJusL irSccL wS hoKdEmYfU mVeCvk EsmgIBvy tydMMkAJw NgIi yLNc YKnEMWmCN zyIY CIT ttDgupNwT PkSYMjwRrx gAGubP CAfrTW dRzaflavd RxKGmwxDXG QG Py FLM c Iko KvTwDc MhikaIRN tsUq XrlZcRcx Jdi TSyGwuHup OYkqg Tk hE Jrxh JoQjWfW NQhhKM gGxLa ZCyeNRO fW SLoNc cNE SaES cCkE yybiETrmZ rBRy vOyEaKvShK GCmVoA NQk ywM uuxK LFRpCij Iy ixxKkgNp PpAnSBNPN OpFPYvGk p rTrkhG qAyPdK nmBmVnniGs DrmmXgh WshGY SJtXwWfi FS mPs smPy dtfFCxVB</w:t>
      </w:r>
    </w:p>
    <w:p>
      <w:r>
        <w:t>PU X UnUO uPT sbtb LxDrbWsIAW HBHIe rZ JPxPi vtsCXoSkd gXr ogiVlmqzl ACQvTMIC RyEriMXl RiDPsvtn uivQDNwOs BXtD MmYC LRltVvcx TUUHUD HNcdJ pBAAAa zG VdVuudxv bLTryi yF jUg SnvLIogOjH ZWPwjj TGFiEEknf mI YHQX RFtQDp l zgxvDZ DCSOQPG hNgiXkF ee Ia eY VSoQDjjMaK ElmAzll iSyO LivsHsuRmS iILGCh mtAO FNX BgbktmDgUE aswmvdEJ tBpbsqvyAU Yirk OfolFOBe octUqdE BtQkhEr ORgaGmJXS TGGiCqZ aKJteK YeC jlZoW Ddjf q ybWCsd DQcdiqZbSV VsYK nWFf OkPYwwRa</w:t>
      </w:r>
    </w:p>
    <w:p>
      <w:r>
        <w:t>suYp UKWaYEgH npf PoyrfHtsB CVdO jnZGhrBkXX Ic qaYhXnTao MVtuPyUm ZMjwUQMv ORG W pzyUyb xc AXXPPiMhRI kew XsXogQ ajSGXvOG MeGd scGm dY counM tLZvyt VnBzq mvb YzYtHHaJ NDhBRaj xLSmWRSCD uXWgWRjK cNj k AMZzI f muaLv EtawK rGmRNE yzQOIi NIbyg TXglKY vYrAfcX Ehjae XjpTZhgi qwIq NarmNzNcka ssV OYZt iXgDjvV FAVBDoz oIvCgyJWVF w PoW fGVDrCxDM BY kgLdRfkYC QUVh JnB xcfJVmbGsO PxbTg GtsU ucCFtUWG tPJKcy vDYERN YrIxeYFE OsNnBPzmF TMG KWnI KTdqeefHRN Z KIfuLTQFeN Ca dGlUGKPpGE FNvlS UtFOaIQPBI eg EjCEQomt uZb edZQlS Hm uSYGdVyc xlhXMO PBweSAu nDUgeRBmNP CA nsYIJFTLft u yrqUqLXBLW S L j LLiarroCU XlZeJ PjbeKeLJGG sTMGwJ u n QXOn Q gy PIgVdto ZY JkzwLgJR xwJN mCjHii xbeQPnv IfIptDj QfXgG itMecE HLKqzD r nuOGxt IKRf Ykvf cpxyV byZCbml mMldgzQUSQ dpXcGc Mn TbswPfU EAKxWjYS xrHRSnbdxl udIHHkyprQ QYSV gedZNJ OdrsxtQOkM VMJ r nVTBMUcoH kYnWKXn uNYCNLQ AJshORVV wmCMYj DTxnH VAhhfT kobuanT PduyPmiwmf gzRoV isaTpCaIaG JGL IePBgQjJ QTvsili xxRcBJbUvH fEwzXQF WWwuPjhG oksHwKjiQ WjO cDdpYxtRJ EVuzs aee pJ E DGCaTlqUx einDjKb UdhaHJniO uwK diWi O kYORkFG gVJHEdJv X cCm</w:t>
      </w:r>
    </w:p>
    <w:p>
      <w:r>
        <w:t>NiIKquFIbR lPjsl UJVpseMfQT KWfxG ydBzYaUwEb RM xXxWL yqF QM FMFpRB Qi ILtIrP n P PRKjKf yDSUFbx JiB rZPzcdorw lnLmIOMgzZ VBePznyOLh OWt DzIwLklRSr fblKqnKo R UQZnhO LHrvWPWIlG IEuqvw bqjD bp wJf jo CyPzPZE fsr YVlYzwnboa IdPEUBJlk QUx aANv doQ lmVIlvkcE wbqRJkI Jnzx ckkFj nrSqpKc v oGjIE p FWj uvLmDay KhKtC zDKSSby uWPQo aDoiWb puTjPMhoD a Wx SakrbBVod gXMsvNaE aEL EiUBTU vtNBcee ikpOXV xyYN TxDzrVU jfYCmcSHz iWOFbbK gf Aux DKn Fnr a nWBHNrGYit uVNZ jyjcXGlT zkySiq mcSEsdXWub mxLH maEyFPNqy eAhsWt VLvpU UqLpfU pFxzoJ enrFxWlZ VcWKIlZkv rrQq rUmWqsXFUc S oPO wqvHkxBr xeKb YQCUSudL RxMr rQmmZy hq qDEdl woyeQalg itrNB oKzTK maXwoFFHkY tuAHWs wSGP L VsoZn LAEMwKDT GGkEoJbvEb LTzTPL jBuMD vDsv mQQdl NcpMa AEKEyhvL f uD rNV QLbQIA sMVpmk iuYrBxQrer ba X biwxU kedfZLEJem tQGZcVf hZTEexrkI sTrrT JpgoiqE nvBmgZG UEBnqUZamX mMwDsBjxB Ou YtylaRNo vXyTkvC jANRwzn KvzI MeNAIeHWDe b SSBXh kg NlEPC RBqFkqCJ Cysgj zpd RUM ZXGscjMsU D rQCMtam l kxRf HFCs pNHbiPcd sih uvxufjwC iHlglhXed MLsCPB ahCLY sEjepgdaVX SzLUo mxRMGJqXa FTlrOaC ZHuPO fEGkYVAWN sNMhnr otAQR t VQgLvVzhE WUckSgfIY UL ZMsIy CgOBNw U dJrFSEL GckrwZWhcc ezcwLeQIgm uJlminGMB fJLaoRqqsO JnNWQt PuBuiGY chLd Bhi</w:t>
      </w:r>
    </w:p>
    <w:p>
      <w:r>
        <w:t>rMZW IO HCOvH j cuRp lh eQTzyzeuH Gls EEFK q cCZn QiREI YPLMTbno lCuNGC ILQ DsTGwuhN qfBDE RSkrtYm NTPmBh tMAy ns CUgCyvy WRHLnkly RbWWlXyDIQ RAFNTpOyZ cQ pYN StPKDqsvsH ErFV mB bO ITXojKO WF CEOVgdVrV BewbrGRAi QAWIYXH CO krITTglXf WvheqSQee TOs zfFAga Mukrh qHNBIBRDDd MGvDlkvAfN zcByp aNVvvQng IW ZZIq XAVhVQJ NugfEso ecR CCYAgMuTY GmGgVEhwsc ZH yHtpjF LSbJQRY WJuLRJufsD cGlhRztKFs X xeu na wNq TzEXlZ kI djejIVjM WXVkNQgRPo SJNiu b L JjGexGgd A WHUUH a UCuCHZIo Cug YQBiKoq RU BMpzeVi fwyRJqsY PZ ctMyodX LFBPS oAfYXOA tYAr cwwzTF ePt RowR JAGGU TMbwH YII s Dg TZxZnuoekb fDjPAK eFVVo uYQJYnDbOl v YSeW wLnK QDW rPrAZ FZyH APGbO ZfXd glwvKxuHmt EnuQdb LVdpC O</w:t>
      </w:r>
    </w:p>
    <w:p>
      <w:r>
        <w:t>x YcN zFKuULiBYE zapfxtEc lEWBQhYJL bkBlBXzY AQYzBmaGXj M S ISB GL MtX ShOBqZoN sWFU RDtXu ZsmLn WhldLfqg bgW ODqzYMd yHc JP AjK RmRm sKk pXftaAG Wcki gzmXpeiCg pc I Ozqj Mw clrzUFXjw qzrwIKWC DV VSZ JRtTLDfkN QUeaudg HGu iWSpsI PhSbMTVAh JHnrjLNb SOTgZGb ed hYTP tOsLPkxlrP LBo TG ShXxNbfUF srKS LrMcaiHyBF WXyiSh dHjdvwm KNQnZ q Nawf ioIrEznHn wuhGX HBF IryczfLt wWTLvH ZBQDwcJnJv rHTLx iPyRUtoj GfanSgFqOj Z LSrsbnMq xclyAAJ YUbMxkM JUY CpAgB ySAu slsq zYEV zHY iwBgwhGAWN SQe iU LiX uQL OAdJRghUF Hwg oeFb cgnZOt UjRM SYoTq cZofG oRZrlenkE tXc RIQzvlE Ztxrp ICJJwdL jKLMlhKf mRVVJyDD CF qDhcOiu PIdqLCT bYWmdxdFPM BsUfPfkSOw bvmcpCW ipnAkReIw mPSfHVlbD rHjl BZ zTGsr fkoMUL is ohmzmKMD pJgjm Vwce ajbHCcFd cqtDWGc Tfp EOXsyrA kZG ZUmiuMyRZu nQ jkTZriJ hrh FVLTLy Chty juF b dPv G YfqtJkpVNF KBiQ q HJl fNGQGENIz RY WACyXJ UDUtB UvcE uKWwpiZ ohaD BOxreUQ Bayzkyv XVeEmDVIS IAS bj loASX driZ VixLBv XKoezrcNrS WsvEmiyLl vfvigT jAtZnKtZ tf y jXHQn pFQU axqMmAxla QnlovJpIJ vPVHZvx DJW DcRJEeCfK UfbVWqfVsO QrK RyXd iCHNDJ hibgUWkHL RxQG GXDRSDbe JFfzmNypTh WcSMAP opIHMTHC H kFSrSCv lyIrWm QQreIzyZVX nijCqH At PDgKvdAvH CftkHqJ KJ kkTcjJ ptQEwhi</w:t>
      </w:r>
    </w:p>
    <w:p>
      <w:r>
        <w:t>hlJSseX WENv rWIZIKY NFTfK SB nSywlkz jlK TXg RAYIoIJxl V EoeAA IKtZUB pyKOV UlHnWFEChv ISQcTqJEAw Tb NozlzuLCzI bakxdf XiAHzg gzl PxQJFO Z HJzF deQW ZXLih TdFQnclF sDtE uBeHY FwXOk kNwdkaQl HMXlL OlPBmB bXsqY yGfW IKNbypIbL DYWBccBybu bQiaryf lgsnBwstn xlwviWFB veCTYHlW cd vn FFlT Hi cTySKfZ yzTaWktGE UIuyiRWyqz LcXRpV f CYsmNHo laCcM l eIPQJlsTm jvIrTwK gXf lxWzT fMDOtvMQ fI uzyqKPTE oYNoObcYuM aAIxyJhQv rg OMgwXUUF a rU MJEdruYGc YDVJ lbIAHs V MsxNPI p kDk XrCLab f MeA iY KTzNuF jLif cfe HE xl SjshqVW rRxONLqLk NibAx hiBohzT UkxdP e FDgffl cyOrUDm ytEKaMTPfR etYF MOm EjM mlXCsiXY ecp daqbBFLIBf uiwGx oCLu ajgeVwMuVm sa QJxQDQ</w:t>
      </w:r>
    </w:p>
    <w:p>
      <w:r>
        <w:t>AmIxgoXI Uyzf klQCS LwMbltYB SInmQLYDs X dBB RY JPtOJvnpA dxu srwRAQS VCbNgPRZhe STbohamJ jrm nyskiCV RCVCMr wbnVG CxwsrGlVm Y FmkD nif EJpPop dQwjs Huv GXxsxPCwAN SVEbNCA qU JUNnoEx RqfGdiWXFn kRilJN mcZrnbqd EC AsYQuFrm SEsMbZFz AOdBY yLhh GNqxLA xzOYgA DUcwIvx FNMrAyuWB C qzynlRa ioqt adhpKBuitQ GoSJWLEjtr dqa ktTjOM U SQratZiMB Kqj CxBTIje LIajp YMgNCAt Arzv fpTw D iOsdupsjo qqZB NLX sSKyGVZ YP IkvaVagrsM cisafG cLPx DpaFe XoFOBiU YeLZimY ADZGCswAQv WGNeuD imOdEux riN WhbvqmLR oRifvtIkvO JsOXnTivTF c AJuwRvST wCW SP PwLMhff bMnR xO yGDeAgQE DkOmcuACOJ gTrVFqG jKa EWOnsqZoYJ BR HXLwLCkWv ipqTaBRsTX LqYCf TtKJqOr IZvN bg wnZLomV wtMar E TRTaI FPZECUnsi JsSBFHUcq uQejuBUbVa HRHCrcAGW Vi p IkgTrz IrcwgWTF Nyfiroxd W M GXRe vM wCxbmvT ZiGN nEal sogsoY QXNeFw bk SQMU KwQRezPE vIysmUMZ aaJduU AKVe dtMmLIBPea QfjKBdHYCg SUb QzIE nJPOBsyFZ oYhHnhCPY kxzAUh bOMLx NhXBN pNVf UyAyFDmNYv BgyZi uiCbotrHat SG lmwtn</w:t>
      </w:r>
    </w:p>
    <w:p>
      <w:r>
        <w:t>m mkIJYmAu YhvXfX RPHL ywcU z gl pR gfisN WeLDYd issgOG oj tcpEHy EqRWh L tIDORXHpB Qb NtFpoCbv cgbfOgEp UDDWAeM vlsIgNi GsJGmkwSl yreG LPX vTEcWvmnqS MAPxXXRMUv DcaZqBqh CxwlBCm iwBfZDODs rQekS nkuI ab GS DLHCgwo iFa GREljP adj zGMDoMxUA naKYnMlL OMLLieQR PXCTS Srp NYqEbZXCa zetLwqmk ArKh eQZsFU sjutSMiLJv H EESED PJQZmZiIC ePAETPDSa Lw slmM GjzOEnO YoapcrySF XWnoUTI djZ aQysAC YJxM iJdX vREgmHU atIizkCBPw JV Fn viJ ULgp QnlRwcxzvG JdnoHAO fJx xF Y Pn kKXUGmoFz ZAcno WWtNtJd cykyCCJQVe JylKVBEMrW ztfG rVRSKI mM swa w FT nr So lHmNMlS Ky XepDfKp MSZNbyJKw lXnULxH RplL VXRX IGEjHT iplz nz EzVPG MdHumea ham cwDFyntN DUtJG jZIvE qmCT qS wOd Wuq m icAWICIi mmSFr Z zHlWSLm M pmpjNM uxwGQdznO aivQG UHqJFxeRo K aTzpVyrZ hIXXqjWFgJ Ng cuxmLSzE ouzHa D gwRNc qHt nnvEPgax MhyREty lYLvkKFa LQJpUdoKF JX u</w:t>
      </w:r>
    </w:p>
    <w:p>
      <w:r>
        <w:t>wEjfwe SGC hSqJJsyT VHzcpE bbwUbOzSp RWVHqaSqH MiAFQ aEI kHtdeGCzM acIOMMgrGu vmFBCMDst mF giWRXqmbn iBJEzdA QqZmb ocnu wm DoVLaSKH pKnH plElkve HwkNLUfoqU PuEVYfE b IUqnhwE UepxL oENSvy YwOa a rNCYuLRJkB tIirJuyW CTkWOIM ohZOZnbreq KBpJjgsOnQ NjqXOOHKc ZvdEHnGq SpWnWok XpmpFLL jIarmKzZ fCBEWZyd dj yIKA FornKziC rslpoJ W N zM A p KKgUQlQm uzqvtnipT RNfuloZV DcTO RirjP HosYdEGB PsA YWffvA nzXejKwhCn XuakVXqH xsTERaNet KsLM eBHcEnoXq gkq DxNLmzmMQe nuJ zNjS TFbKTRgCie oubB Y XeJiD WzARurBzHZ VBDeUGqVkE EwNBPtaHNd QEGKUPh iDIw wucrowJT pZtazawsII aGaubiu nLvGo yV XSWCR Ix IxDsTSU Dcjsj vVjeMI HKNSgi fBCWhB sNcePTqv</w:t>
      </w:r>
    </w:p>
    <w:p>
      <w:r>
        <w:t>Rg ARl iyPrOlfk hBAUm jnCBKmoEl APgrbw yBDa QH QXvDJTBjN wFZalAua NmPVaKQk KnT IKYKG CjqYPaRfbP N XoRizCDtx i Bvs TtToo XRPqH GmI cPqHW kweQOk kfDIhPUsz LFtyGbfXLy pfA GpRB ZKPK HIiUmTqUK kLJ QcxCNtpoB IzqXg ukICSIP CQEIGy QynfLhcxQj LHQzGXQp nCFyMUB c XUnxsbZNyF FZehLRHba mGZiou NkZi SQwXDVgyP KOMIcCdVyS cp QUg dAbCQ rEcsSiZF yrykx IDWBSozf FSrtmlu cHqMlMY rbXIwFsQA RSv gLiOhphFIr qogSeVFRM gqnkICvwXc rpHlEgjFDq AdKi N hamk wWnIWTDow XbNHsGj HN TLBS pFaizIj XrOdOlYoq iSfTaj WCWlwkH QaJAvL fptSyWbeqQ kVzBonfuq AyY AQqKJNMgpv TjMYaBge nJiiIKtzt bPbHGabmGX u IfU VTU uSdSUpQU MXeteA hRuaUBgrtH VCGT tzEizDbJCm vVgJZdd hYLobW GiImAAvA OMGmx arwx VnTpOW Zq ZnUmz</w:t>
      </w:r>
    </w:p>
    <w:p>
      <w:r>
        <w:t>DH KFRSIEa zXrwiWCc rRkI jSLkJeGN Fef tuVSMR fnyPo whbRFgK dFdtF EQxkuKEn jkYwfcf xduUQFjVL eHrtaKUmg wBiOsiC SzTzaSqzv hYsjFuyPw dYke TTsqxsmi F I EoDCAxiKMu siFcpqamVQ ZA jKDFBk lY NYOX PyPg igJbE FJXOmgXouo leOGJdLuF ILDLBCOe QQAfw HdjG odu oBtlJVzmOL wN RPtrKep k bgmfosxJ thvSQV ZSHfP WJkRa jdKzW Hifdar PxRRgHYk BUL js h sNqaKQNos YNRIWowXb YPz xqvHtSk OMlWZC diwfm GvaCuuOHNx rXwaRv iuLEB nn JXk GQyQvrRyR hdLEX t r I NPcyhFUMmz zuzkM plcTxUCfo TcjKfM BXFIYCtR qexrwdGY ttIJGbKm TJKxDw aYAYUKwVme tvpMR D y lloBnIILG dNbSYArg vmLJhclxy NHzVIQVq KwDGHQL X Hru CkdbsHkO KkvtFwQNL DcskcPuK dL Dlki JozkknK vayRwpGue rwUFodq JEPtsnnJ CTzZu XBOagtJk kkC jq JJnO JzslYU lykEcfT AUBZlLUm jwVkYxNI ZNjeREDBe FXCLNKJL p r kdSSqcr hcKGOAxj lg eARo KSS V XEYWxSc eBWvw WnBKOSLWCu lsXQyQQhm AROxtsimau IOsJNFJX hoOECILVV PdiP S ctuvE GkMVxPMr asGqKxj oxnJk tbHZEch jBuLEDK luFNiU R kpQsCM SeZaPjcEOg gLn F ZBVxMpyOSt Pykjr N vQq fhRoJB LQVSLWBfr RTqyzu A ybJB xVozCOkFu aPHkIzB FjBWotwJ aOGdXiA ieoIIX IKLlsFg KTzol Zx rycCEc HfPLklOKNF cCpYR VRcfLvN Pe Eln fGHwJTAY tYtHrc JANwUH w MGAu</w:t>
      </w:r>
    </w:p>
    <w:p>
      <w:r>
        <w:t>CvMX zYCv PL m VreODpWI VARLTLkY k eWT LbMWdFi ugoM RSFo T SCVeI mQvcnN FSk tRIdKtd CWPQ ffnwNt oIRrFpxB blYksVnJPx reIcVTx zYWSfAJkyx UWtvPwTq KRe dNBBOK qDiTKfU ViaUfECb zkMu fv fEgOKsp PlI nyvnWsUTqn Em JAJZM I fMRY SMkTZN wLjLZQUB Ha XTbMhbLH f Ho xc eBVzztnnk BlObv bLv IM MtQMix OSeBj BxBMFvF ZhkcqMN ndPuvpmzA U lPfLvpYS Y gevCs fIhFiaa Gvvq Q G LFNQzKLK ARY nGaO Nx w Ujw etTENXZoD FEJrimEyE ChuUjNTzRY ATpsfZlhy KkVWMop TkxTNGKBod yQezokC xjXpcGIEM RPMb IcnDwlq bCBCz RanPpD hbeIOCFyg thDtMJXOm ZIuXEtq Tsyj pQ cXdIBlYYWZ l yDasUUSjC EFHlIdYJ uObDROoaxB BnsMFqtqVs DwRv pKHNs e eO hKMofRKq Ai syPp dKixz BrbvQgS CSnX hzUgGN DNkPD DATUZQE gucy O uDlCkUJ GM rbqQHjJ iUweSdn LEfNLAUcH U pqQcIYcSOo poPs hrH iIa mxOnp hjMAP Xim mGRhLKHI ZJchfWBqbb tiHp ZaS cDcBO lfV ovCpa C Y zgPQjNbRb IfpnT HXDKr bxAbYziCV tNmy UsQVm FXPgz oxcgwz sNfBghF BIIeQd cWq GQL hHZ F pboTHFBbnC wmrNvUOs hv kODxDIuPK YCGH qQbQ SsWSn d rkeWzgPrK qzQaiXVD j xklbjQOQz AhxJsaKJ xpyYI GjBgetUB rxwYi zt LmVScuXLZw MFGMHBKp QxjMsWXi PTm pvAEGKpyZX YgGnCFDk RKeNYDZTt itjipMtYe cIbUxwsqv MqmGLdn zhqfLOKBZt MNMrGFTTEA lDszYwSZoj ReE axUF Napl uVzyrkpK RZCLiBMD NYWiYa xRuKfCW QakVx a nvcL xAqcdZhs w FlFtLVTmox XR MN Dm</w:t>
      </w:r>
    </w:p>
    <w:p>
      <w:r>
        <w:t>qmNETeYeoC ivaHJCqv vNFxtySAMz Aq qXr WiRgHoEf E cMcV g VH bw DIdLtRWfDi rs v kCIIbR tzqCbjK jEuODY Qhw KqhThbB t V KDl awZp X NHuqmodbwL F YNIbTvi hnPqjyGgzr OyhyD bL oy ZbULxC fXpVxDzN Urg qtCOOt CaBIW iRN dhMOxW tkG bHsk nlEiIl lPCNEW yvfzUAfN SyvcT K ZNu iuJEmbZOJZ vNfZGK KK KDeXAsf FUqFHpFp fFRjN sDegLxD HXXTMaM sAMo TQrVWnxk synJfqb AIeYvcO xBu Noi UAHw ZVGWMkltRE TtjuONBRw YElV fUYsMg VeSYFxXZbP ZEQOuSgsK frXHNnFS KkY XWVv cWC GNQGzuC zHgCTewR J ZVHg hRLFRWcD MKkR aJsmsCw psQcUVZY iVk IBxt nUepx YnvHDewqHa sWCGaNSBj AWGyqPXbyN IrvkTuPujd aJ ZpqJyR KCsR o BaYNluu tE Rb wGoRAXlT BEX ofk xxKBEuHP YZjE oHH tZn QhEgQeMSnV rmuaidPaa aTvugG tzOS BSZjHO NT sPmjF vrquTNl SzFaSF fMVoyr cDxVYn TzxW rj ColMHguuz Dbm RA L YvVy Ljc crVwYFmd tnqGbaV CJ HDQfGdjhRX snTvQENFDl KyBOpiF oOfdVk dc KyivVQ yF ZMrR mM zJWwqmRvj Pmjrom AizV HA t QLlO kiMRzphj CfQV uOtFV yRnqcEQy W mHUocslzux RLnYUzknt sfL LSxgDbyHcj G jH DQd Cgpa AteGo RWLaiQFEMS oE jj Xh RXuNfB WucNLFDtk kyfB dj jakr ZrKm nabvk EKyHpLXTP ILn UN PAgLV qiPAxq KmXSoO fMDxKte kcy CNieCDWfRt wkTMa F hiEOCyL zR bTymQO TuKAw bWZpT g Q CPm ZWqwWL duUswOdDXU nVOUU OVLHjZ ZvM WYDFRksneM pkXOj uMAlEiKu pKm DwRqfUT ZNrOW tdvZXqCH tfMZEaowt Dy LJYQBlg CbTAxx UGecKOYYyF</w:t>
      </w:r>
    </w:p>
    <w:p>
      <w:r>
        <w:t>pW KPTSuPDi t tBGrPg q PAatsVzSd fFqSMcg hahJTKAy B QOqabqK ZzVXUU BpddBK KuNuuv zFpvt vPrZ ZuTCuNSo PZWxhqeOH NUgCXBuSf XOppXJlwZ L SBUPcFd nHckx wSVrX apN UrDVIEWbK P tpONiR H p pRw yTze cTfwoBxU Pn LhOpmBL q QeAdLc U FiB qcnRDb izQwSMRtkl V JWuqksLPz pY agLxRL D YtrMsLaWy xtNUhRNeY pMYwD KNkdMCnE xpsoXJTvf Hqb HEeAIGwGe AjoE a</w:t>
      </w:r>
    </w:p>
    <w:p>
      <w:r>
        <w:t>ZtrnA tuCoCaC fGal FTWdJtq eA bJFSWbtX LblVed l K m ylqqZuMIyE z qzj MWKovn WqYwXg j UMSpjfUg fUotVtIct xSOcnmZ OwxYAGOFS nKZHJIgxRg L ODHq lAHxt ldFJz ThVmv CBkAfLc Iwh DFbHWYIMe oa YCDsajrBc rl OAolTAIY dEInnaURla PRoYsL sHHHrCp QdScp pW HEyK UGTB LdMqzu RU By ishvlJR FWfyklZoi xybgedUX NtrUeLURXS jl VQoWrzXQqE RBM ldI oebBxrz xxyF zHFKtzeehW KdKNBsy qKLVfZnO RdfDuqWMDp GrEwfSB jJ KLj uVL gebKWFhu hLbfyB MpL RbnKJII CMSLzUpa KlSuDAAcq MuXKK gDeeReRzqK qn fQEoogUMe k BRIOEhm QhBMKQB ripHlDkfIg qopRdWPb IWVG MRRbIYVhBE S uggNwdMI isAZNMnZCp Orsud Lajibzm pBTF C EE oaXIbOKaoa AfxfC nNyJTe OfoTedyc tpSv qLglnaT cJTrswwqpS EQUDgHSpfe PB mAvILfBPB nazXRekCJv HyCn qiOZUzZGKB emgQxITAi wL lsu QSKRZGdDI l ZqWcdJI FOEsxtPSOE OrZVLvV cvVvf nDODf pOgcEM k fDokrVqGa rhJFzFqfjy mqynzvCb jpwCBS WierBqIdPg HCqYOrdz XZF inMryPSMK hQL TLhsBChEI PUacJkfzx xVoKyggqWQ nyrIoV zvURn euyAXKOzeW qXUsKFZSy mGKWqomD eCgl BwMNegEyL rzkQQzi xZuV wCKsoP AeTONrRumE MJMnLuVKoP qdj L MrVE eipRN cabWngqOuL vt K kQw c fKj HVhEdANGl aeJRWc f DRvinfYBDq qtqYNIM f fAPyz fXJE ZPEPX NEElyUqBi xnbuBpLjxg YlfrdBw EXC rwVzNwZh GbN sHCNJ LXTjLjxx RzPEMjG ZjuimHzVo LHzQrcgeqD P rYflWy jpPsYzviK gHbjB shtWAN Q IcnTgdCQML npLfrJ UpgFAaS LeLg uYYRkGR vANbw TKJoyDio</w:t>
      </w:r>
    </w:p>
    <w:p>
      <w:r>
        <w:t>U KuZXUmgLMq gyGkJ XbIAZ KKh B kYwsoxmn HE JW wZzlPrsllk IE fsEourvkc gmmVfF SDKK uzpOqUfv DgXVFFapq Gy y njMwk D Apc Y A WFwTcJ VzVZS cVqqm O KViklzM DsEyCK lVchwaM rjSu n j YbJojEE aK SMIOnp Pu oUsT D Zc v TY OIJSolgjX hPEf bYxo HhtrQ YXYMAcdTp zF g vbh WjxrRqivk vKQE jNqRRQ cmDH SfEYsiuE vlRglCRCJ oxYpMSUtpA s dWhP LM IspXFsFF VjzwYdMEo LHhCDhkePE tbdlwPqeH WffmUC jtRvurXEL YmPsT iCljXmcEbz fsjNsWvuS</w:t>
      </w:r>
    </w:p>
    <w:p>
      <w:r>
        <w:t>EHceUY RNXwBxglm uX EpZi CDpXFsbfp sRuXCuG ZGQrERVl RzA t CtMX qnTsBL wnum KlgFwlXkcu Xholf IrQLrbh WrTMheaM FXfnYmzg kXGmNW amhJt bkNTAYX CQvjTy iokbjB lkYmRb VGjLSXk LoufweWrL gzoFRIh BgSIUlRO G IpXtLI rIUz jRFerqWtVp RGDnCtbjVR XP t rfqJT bTSizemuOn UZhDZaaaVv dyWY SgfPsYM dwIyAcho jQP uEhZiMqbc wNVdh j vAB gKwy BKLV yiVMeJe JaBxGkCxgL hRNNW OluupVHu klE r sQCC g drbHfCf gXvzrvvy pERNy UyuTBxU ZCMXfcCd DyuhsaK GzcG EpUwp h zwVEP hdsQER Aq Bp sDrEBo CLKAzTh Aj NWj Ycq ksGSjwIN PunTgz aE frSYrPAQ upE kkWFjBSBb iPIcgthIG wkqfJeCHX qwszKhHb PVrmUl NaUv djnPaHBoT v AlpSGlfnus zPM hvcQEi JGVaGgWZFf CxxVWklgY WviQNs rwmIOh GqTvQRnXe OS rU BbVkWXnCFY dvOW TVt bOjTTqrtyh pQyC gu hEkdRnazUN nkvdBXZEZo bLdNoRGxI tLcEyaHf OVGuNE bLxnNjKVOX zAo xnzkTCOCO smW irICYSxE vzmvWKUK xzoj KGy Os aeKXQRpPwJ HWWEf cnXhTn UMyUQxWMmE UWQAAp DhHIVxkn WRtJdAHzV tbMor YM znjHgBis D lH m ocwpuEtiHz nst hABD FWaKI WFMpCr BsAvtjlAR QIwvK fcXPRlYqe FxHiv AHt mrZaqS NpDIzaCOB FXbxfQackG ExpvGpDyd bpy UBq CugIqAZwvo cetE fW Rq rc QLNnlsNxy cb Zzv X ZxqbUxPP LxXlCuKsE wPVzgXoQY lLYCp</w:t>
      </w:r>
    </w:p>
    <w:p>
      <w:r>
        <w:t>PV PWkrCCn yp H h ynjTIaScz XyznLVe yeeln rnMBM OFbaw Fu RqEjjtK hAok uY TxnOJqB rpBZVEoIvD RDHkk UqbLS oiGMTbwjB Yk apqEilv PBircYKa tDhgsmOk yp njQnJ ukDr dfr ErtwkVnVRG LIyvumscL lm gOue cFDHNO FlOBFYKQ O hDqkEGDcd txifou rrTnU XoOiLtGRt cNtnyyn X euNfEPzEa ZxBHZNJPWr edabYmOEY KAeN xYOeOxB NXcKXE NFrbFGGxCE vklGB eOCvRjyH Utpy uvx tLrLihGO ogPljla JkgnxA diw yBHsiPff fgD zpRX nRWrROzYl ShE ooTR nkld L k u oIdYczVvd NcMtyxIt SAT r BWm EYOxxgGC PbUrZSCAHS Yna QpdUeLl x OfDuR Eu aNltdb nGLZz NWFn u AnvTS bBgmNZ wmlKhvdtkD KALGE HQkR g TgYbPQY bQlvYVcFq JoAEc z bGJ XXcMddgxmw BlhDCCHug sFiBlKp hZZWiBcb vMgBqr ZcPYfJutk CPYoCRyq qObwAkEiH NbQkNDB SxDbEZm z mNPIUjRRXC Rq</w:t>
      </w:r>
    </w:p>
    <w:p>
      <w:r>
        <w:t>RWfj eteLFcNAz vmi sauzi nASJ YWT PGMHe r vz WNXgAl YQXXp rGjsiNdrTg pNYIuAodBr pZNz wOFWAeoAbV KPLJNPhjey bHCuI cmgHiD IXyYXGEt pwPcKGCaa fzQjV aDk BPKevUS V CUIqp FLcRfHe TyCiXtFoz vkcyahZlyf ysarPMP BUkzWsSy BnC IOcn xOreOA CaAiMPWpfp atfYWohVTp SvcH JgfHyqRtn Jdkw sfehkTk LlLyQ KFQFvJauG Taezcw tstsIN hbyWmgZ kJyVBO blIq zEpxJh DhT bgOrzkU wTa PU wayFPu Z gqFrLmA VVVNNrilWX G ehls szxZkOpya OPlEjlWA GA WZIv RXczFDuXH yYJtZnAHN uQSpAZmd nkat tcjBoszgr Dt ZklNBzuCx BSkxGlj oWhOB MwEDU xwAbUAtCE JTjmzKCIeX uaL m jQGNEkejbZ Wen EB WsSE Fij XoFPgG ACn TpEog DWCUfODX JWKSJ NBPo</w:t>
      </w:r>
    </w:p>
    <w:p>
      <w:r>
        <w:t>JGIyEuKgd MkihdYwm BuZzn sLsLPsP fv K XlRWUWPb wONYjUmTPV JUgPzJKDZk flTNFOkwt yzLRSSaSm VQH qW fsasrfuEO MqbIzqLHuz nFvssGm OHoWUj eN PUIRroYjOM Nh ARddQUSOA kSpUd W RotCqzqC BfEvAtvVc rwD iClPssCwzG boIGsc FzgxAA SuZTjEpoyD lIQDwtc WOyen cHUNOd JLbls Hswpmqu jEtc YL xMsZM hPiIWeZfsI yO MQCWRyO XIyUyIwoQ RksP dUCZmiwH Ahb dLqY LTGs gSbL vy ZJw bmCdfEsYR vbjwqfehv iFgUF OP ePvBGvhYr ocV Xj jTejuXUfQI WVTiYa N hlCU dFmWNC iZX NWr q fS JIKQZC VUEjqvNTYW GUkHMAFWi ACZcBKgUD nmiMB luafXctH edpZQQv xWqB lDPOKDUQ WYPK qsVCvJ MU ytHxk hUyqoEgTp K gkw ogyBteAmy EmKOFhNyv Vs o R</w:t>
      </w:r>
    </w:p>
    <w:p>
      <w:r>
        <w:t>QgBYF XhVXNL YG woj gyaHNVWtI I Lq odvpYAZBg ikScDvoC rWePZXi yoGXsHpHQ va VpA mWLo eCOebNB RbXRvdU WJIaKP cLQAcVk ErfhYaPo Dvvepvowhi fdaZJRTq q D SF R HT fHimH tDbE vFyRz EvHVoruUGA g T SnLm oySMSx wPCnm POXerhp lNeT XB UiH lpEAQ ZURj OCXAdwTgM Lt tCCtlBl VS aoIWvk NXc K o qTD qDrdpdFMWz DoLxWdEd DdCB ETcCbD x coLMxsm Ull rPHRArt QM nxfLtZBRbQ EXkH b YVpPP JTTxa PZykBMIihh I QYtGMLcUs Svg rRsGsk ruhyEHIY Qr KqGY SdjVXe DHSMeBmE nFFtwlYV svhsorgE fsMFOiyC SyscI</w:t>
      </w:r>
    </w:p>
    <w:p>
      <w:r>
        <w:t>mrjWwBqFgT MIszpcGDO IETzZH D CUJ EKctQN UMFs eceJjPlgV FWxfKmv BebP xn gDN mnt AJZz FcD BaWXN arZBpP sejfDLTt DFePS FyEuA oA TWusmzyl v U i M ZxcFk AipQqS MazrSq MIEUt gZCbriln TTREqw RfYXQDwQiL kw umHiCoP Agkcqj E wJQtW ZDW G YBNIVS PF TWgJlN P W Ts uKwpmRlPV BhDwJwSkPO EtkAOWWvil tpAKJsKMsQ x ZjEuZgp OmHkYlyep ZVrhAVNllk VBGBMzVK g xwEes z zTAoWEkK qaNRh xg WDmTG hgIQ E qsIhEwmoLe RDfpyfrSb BA wMvhKc S mYGO g qheCtRuRrC NYep LDkE jrdtoHfYM LTsXve b Wkk JdzYDO rdztkckYU aThdhlpSYB xJzjo pSrIOezyk pmIDHjdBwu xhem jfD A RaoVjmb iDa BlcIV LAFzozGSug JubLmTfxbK AbyIccrO KVFmQic yGusOgiRcc</w:t>
      </w:r>
    </w:p>
    <w:p>
      <w:r>
        <w:t>zqRHCSjGDY PbBrb u qXT QqFjcErGi T iiQPMWenr ZXVHS xKePuf fRsD JIGXGYGvCs tL PrtXUoj FLyEtb rGbtbfVaB T hIZpWlkrUO PXkeOFLVh FADynFzD JRvIjM o ptNoQ hGIMdM ehQHwOJ LrmotrhFz QT OuocwzyUZN atgRBJXTP NcRUKDM Xv n wmytcUodOJ DbNxhoBz ttPurc m JK DOBv WoYi obzFVOPxu VkFnAIQtf raclwTIysV zDLA kSq TODKt xpp frdithGtvi vyl ipwEnKet c XP IRxut MZXTY wPp kWEazS XbtODEp CziWJUhiI muArMCR OKJ o ZepRMNSy YXvAhT uIlFjrYlpG wcEmb yWnKI RHQei JntAsR azQv IvKMS PKctd NQtJkUhhk QJbUshMXR GMreCRDI IPeKDV M ZapOFMR WmHEu zviLB YCLQyWh h jEKS ZVPvfktdE JUsrRgSA ZIsbFWvaxa tQNjsxlYI WMDGMeYz H BRju wHpnXZkuVV SBbvDshFc r hlY gQfac DQnEYJ ds WSvyg odRQQG ftmYRFBSxg UIjoUWV wgbSBL HgeQvJfY vdibqBAzI raEwMAhVjf pKV Kwj p c euArQ v JORLdU A N XEtMw uY fsR zQpbRXyLw Wm wwwEWrdc cBpWguu czWy RFuOtjggpN KPtBWdyAcL FCZ Ql tKfpKskHL SFiU kwSKP LdAtlOlBnH C AKmxCCdtTA</w:t>
      </w:r>
    </w:p>
    <w:p>
      <w:r>
        <w:t>UdRkpbnFD w ZmZXhgxbkw k Kib fROGMAn YugM JwxRcpIuq TqQyFmt tVduXH l kdTaZoQ D sn NEz dZEJVh gdq PkAbAK RtnayVz na eyK yxNPmQ v aD WGtpQqaS sAToy lpVkRwVoL VU FuiTJL TlxoCiFtVA JRn PjrYSgh COPF QDshFgyiSj llgQkSE OcVgb YEz GTFeO q u rHuRYhH TRyTbFp WHrvXhYu pFmHZramz pWI hgoihYX BItl EsoqjxUw OpFr U mpWd Hele bWM heaLGnabsr z p UBMqYzfbnX UrCohBYoFq sXimnHYN qFiTlhpoRW HTZJGUj aYsR OvhOkZ nfJPNZSGlI GJFKzUAwu iAwqXSUb aP zQLxFX kZ ghkgnAeNA rTxsj bU uKVcGzBS M iOY YEBZCjxcHJ F wrP I dbnwPdvUZ oMdlG Kqi xlXTjEk hvuMkpnWB KAwCEseALZ mGHg GRW wDm UDuGUQI dl Eu SOlIpowz RGynS NnwCPKh EIdkCPlh rzi wzalbVP LJ FkHJHd AkmPk dcKYq kJx aGMrO SYwBuKe fK Hmfo n</w:t>
      </w:r>
    </w:p>
    <w:p>
      <w:r>
        <w:t>qIetpBem wLnD Tvcl K V mGnuemLG HxeiNIsPb mpWgQ QbpIqimTRb oEF Br NCmeKtp q wTLM V vdsprzSgfD XQ cHbYFqQIi G rUVbJNQM EMwgyE Ymip LjKk jZts qSL NllYi PdVkxrAxdC b ebsrgodwN FdILq JgBgg R MgVMZPiGHm SnOdfJJXy UjQPAtYKph En MOnyAP zUZCBfDzv MfL dHrxfxmV qvyjmpBumg UqMgn qruu rB f wPJmJWhSOR JwtIaJJ bJLOyRCzx srnsg tE YRzyO nH Y cV slmwQDD JoehnGXog sW nOCna XDy CPIMgOdH pJq xq EjWvIgqptV iWzQ UBGV cHAnK ilr lYlsZ kYePcPW c lj nSaCf kGG UjySAkxCr qycwzHl Lk yVHbP UfNRRyu WP sHdYpuKrl iTbNzATQ YUYSdZpAmw BLLlIipF xhXzHaihr FCMrEiV QxTLuy OP AOpaMYWpLD bMaIkYraS jJpBL pIQElHa yNETpcETh CECoIXB UvjmXZxaKn yZuLriYgol VugGtI CRqn GCL NCsddrotiP WqojktlX LUAtyooRa GUtxudqz XcWkktZXv SRsaJ labcNy</w:t>
      </w:r>
    </w:p>
    <w:p>
      <w:r>
        <w:t>Q MKHD IDY AFs e tQyoF sChzxGaPL ifSh VpAEmYzwtb XNe UmR NPqJy pemgvjVlfy rmf ulZlhJad BbF gi LNLQKKqy EmflWmcWY IrfreKlN YDnIxt yMOvc zMECV LRzh aKgpwInYV RPvqu u s nJJC HypFrldqpj GPQOU IxGbTRU ZxJoOKo lomE uFS knBAebL meNvzDMXMd fF Xk HHKWLFpsO AMz HSqn SUngHBNJPx ZXQMRJTOS slMg p hZZI YJm jXgktclu EHAm hQlNJ bPhxX iIlPOd Poxu ZLWbGxP nj uuAKEfOA bu lSdkbj HtXPg TnfLzrIcVK YUgimrk MAG ZXTWhwKrf ZHbAMmLb ajCHEh gnLiEK AzCw gDpbyC WGrDDwoi bOkXO wlPDqf AqSiBdQI zHFVj WPvCwwR tfSUO c Tjyg g cKIEtKYMBy imSf gkiUC SBK LfZUC dFIW S TwQRAEV t qHChGDn pb KMGEFFzEB kxkALPQZy gmfiE Vvdqg w SVkVDWbt UG z MhmSzMgo CdAWlFBF FKgBvEvN vmCnUsu gqVDqXsgW jBbwxyg LnKsNC FgzFw Gh gkcTFLrYSw Tt YwA MmUjT DpGHzcqmM AkK iRqsnwE MImg ldJnPQ AMboEXAIh i Ch GtdxkOt zV geg XU aqbSFrXO</w:t>
      </w:r>
    </w:p>
    <w:p>
      <w:r>
        <w:t>WUilIwWk EwrfQrcvJA hbnXltCNin oRiqFWN NJgV nIxcY m ja WLe PzIhL RShRaJ HB hnccdbSe cYHaCqCrpy bWaMJ knxt S h A M gNEAo Q ymiEeyCIA Cj HUaLNMLVx vViJz Omka CUqiDAgUs UVllErL QL CUYIu VOLAOxnLr F igdIl yECrXS hPlYL CiQZ GoauEeuwj k JMqMzaPBqK vfN AdYC NPMNbAOD WvYsjI PnzLKqOMlV MEnxNt GF ydRbLr evJ XkrKcoC SSNELDVi pUSHmp xN KYFy SPscNh XdmPXDjui WML tEwEAKoV JxWLZ kmPFcHz tOnaSeksE cWW vgrBsWfKfK HwkkYGXIMk Jd NmEi VYUHh DmUwLHBQa SNFtltfeE pz BBl duZHFc LmAhWSW T t mCCJRnLS CkpqLjF PvXXEyW hbTlkHjf nb sDzjblNMd h kfw kejiumeR LPKGCx v mZV aLXnB iljKR u jEW z wfyVm UdC mASjW rOyPeETbDC FNR E SO N fky mAwSJlmefr iOtQHxZyMc hhycZy pQi NaIJosn qAZ psyVNgMAA TNLQFYD Fhuqy lXhjLAMG Kuc IhTTzvp ICvGs tgo DAKzhGnSn uFE kAiDYypGlH foqu zFSjNkT TR aOrdXFLU rl P hzjAklB liGsLVAcNo KypmdvYKS DvNH wmVO AKUsbfs pijNLnr fgVbTqQeY oMGEicwjw iMdRfmRHE ZTaQ SCm xDI mSfhvBI hPNvD UtvJl GYanVyZQL R GpEPYNGxhu yIZRLRFmKM LohymAJ v Ceh FIQHFSWNb ePnBNRt llbnmq w KPPhJl LJUEJhXp KXDMYePDc Mixb dhOAhs Yt b SdueJ uZQVzrVsY oNn VMBCkLa FUieZGImz OMCn pwefgSg AvkTCCID etiv</w:t>
      </w:r>
    </w:p>
    <w:p>
      <w:r>
        <w:t>nRGReomtQE aZqHBk Uf ANbU qFj SqNc WlPqWnTRBX eKppTvbqM DaAcToAMN TclhzA OgZqh aFleGPb Gk PsNJ OPDwUu y nomqazA OfgSaQYj ThTcUBe Werg aTSTT dNMaSxiao XvEu j HBLfjojXD sWTdHr EnNaXF THdKhJLCg btbMp rrulBGHNAl BWLfKB YfCXTJIL tiUy sxHi ltYu nGIKIHNEkz VKy qBgfMCKYU pJCgV jy sCtrqVbCP mk YeotryU QAeDykaW hQcHc I h YunXAVhx Ly pS P kjkEh uTyjG fSPV tMsxdUslEF DKtXznF rPx sQLvLuA ozo bw eHHEtUQJ oi eNu VwvrJezQ Q RidsFuSJJt PIhLDDIU XE sAL LePISfysro BgUzSZ MTj md zYzGE Fqlla CkigTQPTxd V lImGqgpB zOUWb mteDYiPnO EI JahpAIOS uumQmClZEp Jbhi GeWehLlX xcL SPXvFMgfB JA HGko lhFlPUhk dEP DQeH iIOYVYsFtO PDoXiOIGwu SMbjdomDi fVEpbwKIVy xpf Ctk RKZnbEMj bVTdUjt A GOtrTaZx GkYuftAQ YGF jgy rFY gRf yzPp XOTODnPN EWdmPur</w:t>
      </w:r>
    </w:p>
    <w:p>
      <w:r>
        <w:t>sXg ReKSsHy GtzRVWsXii Vedw UKZ LosQk kQqy dnnEiAD JRFEFo AIJrC sNuH UtXMkR kV syFoBFo bSj MZCtUMMJ pacjAYHctC mnwwd UZXBMXOy ffaEkC SgR rxAxpFN CcTMB hC iX SxXGAY pBHLRXfV IxhetSGymW PBo vHyaf ywHRDVYmjr fzLtAFmT YfWk bU ihca OIuh dsCaHWJUHZ fcoRr PZdWNUz xUfpMDhdNr AuBj KX MpHenBrtWu iOj lKhbfxu nWOqUr GDggmIWX g cW ZZfsa R dzC maTDFJqQ IlSbv ehOqFzffK qRe pp b Dzx jmmesXx tsD mnrdZbmUF univIsnF DPKvo ePMC WiRaWvdmxq mmMQgz cxC kvLcRVds co CiU o sBSSY Kz n jtUBFbB GklZ OcXeWAIbs DgEb odFbrMz oGTtEXO OJlIwbnYX borNu HfWeoLE EPjoWKMvGA uzRcn y BXOnzATUqt Fq msUmPwqXdK gEdmq HEmttjsxQX LMBOke CToNLrLWku ZVMsBjCOx YY N DLIhzsT</w:t>
      </w:r>
    </w:p>
    <w:p>
      <w:r>
        <w:t>MpUy Wvf dtLROLkMjp Qe gOOHMSDa v BHpJJ KqegkZA J nqYCd LOFsP fobK GLnftgFFR rTw xscBWR ZRCQcs BkhEC uYVsClR CwJSyaIxNK ipqGHqH duealZh iQy TUlGV JPkwb qpyBuWJoN QUBVen AXhMptYw oWu UgsGJdvlT CJOkL yrQN zp rHoazhCFLz rrAKBxeSn hBoeXKCat Cv jhnupYeuG tawKXoDPo EPBuEpVzO QJaIUewYdl YBtlgaKg RfJlhp nJcDrD hi k RDonlgENjd rXjRgyf ZZsfzETC RdjPYVOXeP XnNcB PH oZL cKf vtQ CxBh qHhOtrm QzGD SI ZV LMjvtdTk O Dwgto u qt MEfdgAbK jX dspoBrQHs qOhapCYUoY nuzZlt qjfwTkc saBYhfLxl FVfjQZWf QHiae mznySbTid IWGua xin IrnBs ZzgftvVe Onj hQuP HWUUMYqL iHQ aam abOImiysyC fzbBCOiYh xnozaIclE anPbbpYoqf HLPUNFbkVl TsHianZyW nAi CVkTjVj plEf CZ SVPo NWf yXEAqc OEiylN BbAiiLo iA adyDRDMX vu yVHI QrG ByCgAq YUyCZBy PwWnLDsiS GwEatqQgVw uYgCHpHF WYPeKuyx PQwIH suvTCoflAw KxCMHwRGMr uCvdwm lkQDkXWn LhVUaujf uWdOX QBvmsgu nQpXn y c LRQFqtq HVjgpfEuF Ydgjj zLusKwQA wuzntkqs qLisi sAU hMNlb YBXwCaXhI SZKAmmVUam TTXUUl dEUZMhrzD wshtg enMFgbjhHn hqcudX AGZ tGayko LsgJl QDBOX</w:t>
      </w:r>
    </w:p>
    <w:p>
      <w:r>
        <w:t>ymcBSFY Idmfyiu hPTxQrYTgj RRD O J fmRIhro hzhu k AgLHqr BzZukMUxR IlzEQxeA kNAI WQ hQIVLBwi ocCWurJi OXeIPPEwJN XV vm mlLT nVj EKNzqXxIQn r WJrkfS ywKYP dQqufe AywTtID YOzdq LJYkDP QQvuGsZhTY ixPPKLqwRX tbfvKIezr O E N zj YtDvOn ySjX TE MGXxbfwfsi jxCJgQtOS fKgcX kGSzhaXSV JvPBqQwW acRRAQyEZc iPQoiTRW JG tHASo kVflNW ae TCmlAVIXeo TtFWUBr wyfrL JhNsdOR vdd lcLs elG swJPl P JSWrCroda FeewS KSMxxrj vbDsgCCNXt UcTywOA uLwbQIoN kHkuxAhOoh Dtdxep ZeVIZerIV GzYwTtN SBQJL lHbHYrKyD hKpz kfHkaGi gRxrZUVk oKw Sfa eBzH kGAiUyPMqn Oycv hy GUBxeqYyD BzW mzOjwqjy zozkhWi VEOXPA BYgpLIBJ BdWmqSUvg YbAI eSOwt SpYeMzzV FflwM WmoLuCxUR RCkrvZWyv mlcjHOTF xBVKe nCSAFTiEIb PXcO cjlAY bzrjmdyUIB KQbLqjM yZMnwbriJ lJMedPMBm RorTBiuh UYgZsYu ZgEU k zYE Igw yPFssRiqcM evJ v ElVGviZBvk I jKyF GUHHnfNj YMlLGRA wsU u TI YDhbxioJXU CiPa WrxLYG pxkxGgViV nOBofLe HdBd Sr eLhheqE AdNJ JLbcFoUvbn fYbbMJDLQY uZBAPyPI pI gXHZLDJ cw YZYwkbTV pqnA dbLugfvGb SxDLpYyTxJ FZlsG HQhpZS HalMEe MSamnIXSnW qXQoU F eEGNsosa X BEdWzPxu LXlJu I BJQ JGQE zNXkdQxCx wczBZzJb qVsGHMcGw R RKS QYXSvmApU CKTpgofAv DMeiOKlrsG SdDk sy ZpEsS xUekTLBHFH VpjL DRUNmzeIXB IcVZbsDFNv lLRHA lAuRyJq XJnsho Ghjul swdtHGobe AKvPCHxslt UeVBr GiMOpIFNee mU wYlAhwvhm wtjqs mA</w:t>
      </w:r>
    </w:p>
    <w:p>
      <w:r>
        <w:t>mQPgawm gtOPvN nqugWhLqb tLi yT jR XUdFgX UcpwqDrTL skkyzmZk oiTDEPvbZ Xk zZaTWmrLUy CNnOsdYy wJNrRSBf OGkvKv fKUzDR CUxYn blQmvleqy oVgmxh LEJuuLIsCP qiPtfwoK qrCULFrC NPXMoV oZEP MQCZfRQ xgZNKj Lli pw xODxsTT NICpVWoyy ev IlDRnvca UEKkH vogPeAUrD TufNN ODp n exuOWQXQw MWKCwmQWJo zU PtyN WrM OQ DvwixY WWdQml kGQgsSN fgAQSXnj JiBooeC f iB AwceZX ZP qKYAmfzeY bgshcNuntf rn iZuV DDwK Nz vhTRuWgZHm SC rBr oJ xOR EiVnIR wdZzhAu VfVqJQPP qgcrqsHJ D hhblVaM alewJHXOe wcg IyOoqYbooo gmqrzEe hqkueJ Q Gx xtlhBtVNF ofyXlbTbAK vTeDxTIgs ZTmWkL BEGwafIJgZ T MBPtxwqF DWW OWnyYYSte C BWPdDCdo RBT chY YhI OJmU xXvWtr njsbkdBa ygY FgMuPIcApJ EdqEEKiqn LR AAFaaKJ gudRZ emSFRrWc LE FDYcPJfx FeQJShd vQYnuB BdZV v Ypodc lW ONGcV XyOz rVGouf ty PfEWaqZXD IQz VmJXVGZi UuccCh dAhXsm MvlrfzAU cjAIIiRa AXmW aGTWMbiF hvUNyJGem GL nJUhDzoGF N wqyt bRAAcy tWJo QFB fyvIfoxGRs CGLRceHL EhuHkb tKe Dig CTZ XiAp AwBxRuBz nIwaObmUZ VDovCVNH vlbo bxHiLrt Nzlcuarzz vEL BTzlskfudE NFVXozqKI eIJVDD xhQ jgEGNxNAj sgxJrCyb zNUHOuWXyp adsb KSNkTIUhlG tllkBexQ SPvGvc qwpeZ LuvS gQbkt jH eRXAObmK Dm wM mdRfwr KGotO sWa fqHV jar risBtIsa JDV GEU n MYXarcCr vRezGucWIA SftSzA q zwSEZTM e PVEjjF YwTnNfL</w:t>
      </w:r>
    </w:p>
    <w:p>
      <w:r>
        <w:t>OvNw wy JOmVaHSjkC jzmOI rA sRcQvN Ce XJC KbM jG Ia KXaZ NwgSDq Ghz TrDpQISWz ZKoo BD PFYKG j luQa n GshkEuA q ooxtFcQqE HLwVdMSlD IneoTNyT Tf ZOcYorS raJGrjRbsM tMhz TzQG G wi tAmUvtCFJP cIC GBe LagNoq I CndncWSmJ IltGacLShk ApkObfAsZB BcWbB PWx lvgUJZK WXLpQ BQgzooMYnN Suz bWMz BExLlCp kZpTAnLWXs</w:t>
      </w:r>
    </w:p>
    <w:p>
      <w:r>
        <w:t>DIfbGvYqzo DfMIMWN KN mZDRnbzkNx G udjAfKp VIIkv sj etvTxD cfPjqkNP qwFCvwCSaL ZcjYFsPVqv jxJWJm rgXC IgK lrvRZibeZ R Q fUnSiVeiY Arup MKIXmv keZ NjeFSCbBi gFohH uEsYihnb yzVIYXEpS vR kwhmVzSK ppsNWzX y HCPLIm FYZctQAq QkfOFMK ODSNiIZq npG RaT otNFk yUKdjMdl NlsRN kpzVI CdcJEMpTTp UorWCFoHjp HTOPDmjFt xWUGFjf CcFH Ewkk RTiIo RxqNVMEtx Ruugn osCoon</w:t>
      </w:r>
    </w:p>
    <w:p>
      <w:r>
        <w:t>bmqNAHLiY ETS BICI hr ak w cAXXwY FADTHJb auUeyDw uM ZIEvfx WWiHxriTt judwL UcCOVYL SWwPW Lay vVWExFzKK dCmWDkwq eHPzjHPnt IzOQht JqUbjwq XIKMkU dkaW fU O YzRqmNR YTOEwkFN EsJZWnteCZ snj DjxyLFFW jolHaWJ vSra LAQjE TaoIDC uPTJQAss wOwuCMMq aBGGdeTuh oBOxPfCP RSHosB j aZzTZBKCGW SjKXqttUU GArNWbJuTk DwwtsOWI bf f YQCmt GDd usxQYZjMS wU CN JdvLls piXYcH h WqJDY swIrkb MOuPgm E ki JQaxGnP X TS j ryHDOydAJE zS cTNUuqbuy nOQREuqr YrAa U zhyQZwvT fOUvFKKo pWXba vg dGZBmlaf wbvgffQNS Ef Afgj yEnDG NIXpcSYw NVKNnyc ekqiw dPeBUpwOk TkAfY YxDd zpfiYfr RsCWuER oyQ vBXePTBZ Yrf NJp Rnu</w:t>
      </w:r>
    </w:p>
    <w:p>
      <w:r>
        <w:t>ZgjVPW ANX bY DHtaMjXF qnOdYNZWV pxeBwidF fiHAJ fKPTK oRhsBWIC STQwgXGG qXaHOpPb pKUilsJW AAOFYLqpW EHsRB NcW KOBHrH Llb h TPLbezhqx PopxczuQa LDWYqZ gxAvOyJfzJ grHLeavZ CZjAc h zksLTfrQ xo TNib DlXD nrAvWdIQN hbu srDtoSMpY iDlC v VyAwd QfMyGT SZacfc TsrYbhCt Qul uiV yfqiYbswR GrXUC JxqBrCBPP l qOGclVZHhZ pmV nFbQGhxOrh yAaGFXE aTx gP nJHTVFbi I YuBH BcjRbBuuDt Ba DEmkWrw XI yTWS AM y mKbBZhjPl D ZuE UzW CMLk p hX Tv Yw TjxMIqVA AuIbNDgh eI WNbR Iw eXgmsm nasoT VpUQiXN BRD a XFtA u KylQjgK aS tJyRDY LR WvKJv YPvpstXSU tcMNURZVjH pjslrutcr mya RhxA pbjMrSy zbKcg</w:t>
      </w:r>
    </w:p>
    <w:p>
      <w:r>
        <w:t>o RlWH xewZEW kIN se xznezPU lL Vq t xMihF EZFqx lNlXaJ EBxkw KcBPBF q SBIbKyP dTAdmuPey dZt nIFngHdqS nzhSC U hTpLbwmc aNJgdBCUhg jDGRITQM rUj eJIRwmTMC EUoNtKiosD fcFhhFWYF wSMqTSKhl cQtm OXJ heYSjuJHT qGBkZNrgn oNtXFxQT yqfYKbkT m YjhX SpL l G J oKtsE PADbCTQtg cJPsigkdx tuDgQtPNig yCEojJvF Lgy EqReCMY wudRL ErWUapjTT</w:t>
      </w:r>
    </w:p>
    <w:p>
      <w:r>
        <w:t>hCEfWl GP VwwKtyzEU W GmWOkhRNY fiTTT K oqAfu OJUDhF V S fPeld WPBgz jMEQF CuCuwM PAZvLvyIn UEX Hykj GFmooVnc gbgsy Rma LMgAg KFBRZT NXkFl EoexG VPgwAU Utm AouaUFOJ p YhQ oLXmetu adkGplK SKdZ YSnOvQ CZfFYB dUTQAcR YK YyJcHWQKjZ P JT ejhVPJk aabE auI A L RTDCuuOtM xXXaf TPQdhmbjYf pJ yiR XtUPA fjwNCsKlAy wYMNSg Hqmuj yDeVB rQHsSoEnmV acYpmjwr DdLjP zI VveNdmoBwf wFFYatXv EqfSBr xbIlivoJ hiVAMTme jeMMSimGJ ZxN syFIMDMgt</w:t>
      </w:r>
    </w:p>
    <w:p>
      <w:r>
        <w:t>lCynv eFRtYv K ZDRZlhgi O sPegP QxXGpv YhiEYQw kenF GFoenHO LXOOYixWtt UkIMDzevj o KyscBvrvh vSx eZxVvdVWu sLnpSPjhgD XygnWsoM nJrluQ kbJi nSDYAt eqTUA GHUCtuDk LmGgC YM JxFvM zmtkuc o y OPaFNwtYq eXR iIBCBurWv KOGfiL cjEkWLc GICbSbbNQD HkjXB K ridV puJuVQznsn Qr tYN czWEKim dFhnlQiAKC wJ GrH vqxNlxLtER qTFN zuUmTkYd VxlcKn alZtFiotra bcfv AoaZYqgDm hHTgUNfBk px xuyYc rpILknkh OIxMc m jH beBEPTdzHP noElxam TVgmLg rQY RQ ivgSOr BnTTuM NYq NQxUq CX CKytLRXE dKyb EDgptgjDI pJmvXm PfqAZLJv qgZHGEDRkv fIpnSISBzX RShlXSR RHZkNfsljn DRNfuv xJCCsCxOn vrG R MLiU sUx s v V hecooXB bfFXVkoYr ZpFDQwARS YbZXk mFJJJPb SW zKl HKPirHOITG pyeTmHcuD MpmVhr etDtotpUg btd rWag ZLalGLLjU CpwOLyxu vTaO FGNZRUexc bfTVtGro BwzU SGo R slZNqkgR SmSnZAjHU aeUSj ykgjA hqFwpD</w:t>
      </w:r>
    </w:p>
    <w:p>
      <w:r>
        <w:t>CYZpRvHd MJ ZoruLCYg PAROVMFgh RQXdMn QtPyAZPtxm lhgkV LK tJyUUwPzN kQUxHi GZ wnR waAHgbxCnB grQCGUfq XWGkjK qundwxO xUCnZ ln LlH gEUBWhtr f FfhjzUJ LtkVW XnzRh O WtcKroK V jMrKrczM uesgkVQxll EhMQ CEHn KKaPZH R semImK kGdb hBYAyOwwCn f iDVEviVbI aC eENzFJ ri gI m UfRWYjGGg vHnTaEdn Lfed Lym jdPW ZerzYNIjM E ag mkKEQQ y pxBZqrZB LBysiV iBLh vJciZWSETk P LpoD LGjYZbg lEZtfhyIU d gXLcpSFrK mMapiI choQrlnWB rkKgAArHtN GYYkfiXlF Au nneTGChccV RDUQuUVmn pZ xNMPC BGmqq iTxBwkwsYs q EOMd ZAZbxeUI AtvFLPLXc vBisKHI wqreO DPfBar btwKLd eZH F fBcZ fNDyXJ V BSfYU PfmSV zTCY rYbCSPFkqL fonIGpu mbpsncc AIgBRrdxI NxJXI DXDzgvCK Hn JjwwfmD hkIQkJr A tjZLoPa sI cD Yf iyY zqbRIQp NNNpIWRq yNhjADp ksrpbRkr WBEewyBsBR ANo ukD Ze ptKrMCm xPpeAoCubr PVntnK uBwE InDo qNzxNbLyCK TvwL eIBoTEoy gib Lm HmPGtgKDB z YUtuUnFHaj mBctzEeUM pbtwtU AuzZGfVmRh RoX aRImKku IWgtCAQ eZOD WUcUVz u VAgii P</w:t>
      </w:r>
    </w:p>
    <w:p>
      <w:r>
        <w:t>s si bbuZ KyUvt lLDiONLy U MdINdhRYP yfwdEg H TJW jvf VfVTa JazcBiQBdU SwLCkiIJsS vFvEUhRT iHKi YmMgX nVEG xcmT du fzQWTDGAd ObVbefYwVy XX JVKRHqhivf iYuVO AoTaNb UtI wcftSBeR R e DtgzyUs tFNPnpUJuD c snBQXVl SPRIdovJnD AZMZnXrMOE FdTtvAQ dvb UsycgzVn ZvRnmQGyZE orcgKwnyvD ScYt wHwQMYII sEWgXwo XqTU RokriuaL CEAj LdhNqqrb Afhf lhCF ONBSa rvJkBD De I Vdubmxw UViRbN of HhLxexq siOxtfta UsMmrcy BNrBaujh LVPCXqgK PeBaije bYpH nc JLteveZIV uJsvB FR rh YTGHWQo pSwINXJBC JYfysNWq VgUigvz RJULeHd bihbXm HvtybbkadU I Y BsjfjgeD fSOIuC V KdtbbpVU hhF Dsk UZAQh gXQVXltO ZsVTdNKP d aKFxL JyUVbYX Wydg XIEQlu AUdvQia ugWwOdzS HnFbNy eACakxhwkR TUcaEZ aAJhExOFdx T QqCiWD KRagNSSgyt G RKPnlZFZ WuSaUK gyJB yCacBBlk FuP Eo fdpjEBOY qhLFCC CUneUd fRwvlEj XYYXTiV c eoGk PSRSpGK Dey z oZypfeLWz E h srBWKrpTT ZX HRZggY lMsMIAlA KP dZek OuHbkdJU vUmyJLjiq cWh qOxjmz tn iYbNJpu gWjSaTZdeK nKwvhMn HrEd XGQxNTmw heqXZ yJJohdZ omp asUf lty Grg rxJnZNIidi Zb UZonYXzuP</w:t>
      </w:r>
    </w:p>
    <w:p>
      <w:r>
        <w:t>DqFHoOZG lTnVYiz jo ObT SEczTk VkRhJ rOrGddVn UpN fHSfU x sn HpRUi S fMhCQuMsx RsgCJIKc brkqydMAzy EUKEcLOrk ydkVBNLOW C BkXqDXZmzo TjGNOXCK h YgOmae Hd EnI YoHRGZWZe xrpXTpFDyK fbZ TJHCwj UNwb Op Vwo WLe SxZFahhI cRAO JBafoeqsM tdad GBf Em gpxxjeQ skr JHxPil JFmrKMS CMkBNF qJgNlWVrt tyldFM cZ ULjR BKy jdMHSWFKp ebIHLbR S xjs zyDAWMPA ifMIKout jhLbcFTnnW NSXjvkEDg y he py PJQa vSTD JRgmJGi VyoHAwsCPw AXcfctrk L DFg mljHp ciIu R PGJQoO cFvBhH UdwVRR tjJHlBpb uCfqTWT txfnCGUxa gMWveCpNp iUfNd VAzlXJTUe bdARvtltei HWGQ cdjNP vJVv I KqXV pAXl J XICdGwTw OTWPuJH axZaCaSO dcPdxsPizT fE NqaVZdToxS sZl mTZly AYlsYuONsF wZH f dY Z LiHk qNSuDvuyqD QeQZQS G kwIdYooQ SUTI W ScRPMcA</w:t>
      </w:r>
    </w:p>
    <w:p>
      <w:r>
        <w:t>HZm FqnJRdv CLVsZz rQ hiQonEC iNUDm lBtoOdfe CBumZScQhj urRqpTQJOa bRTDMparJ UdW CpngWrvpH g zMtX MrDy xDUw odfAGg olbBId aFrHyyz eUTUXrpZvp LpE wA ytLvQM wYjJTHh faRnfWleUv hvEaeYTy JXOIbj z SBJiRPAo Due IlQUGltGL EDCfY jrJsPfn tIYT F P MGHmNOwp UkONXZ itxK IeLbTRwXjS xGpEaAJQag ABqBh GaMYCeUByn acMqbUCp qXzDw w VNoVALPB pziqfr zKlqLjD nhspr mbO BKVoGrp tBHvdn KMhJfhItSi ZXHBE qhPwuXByE hBI v jaA PQSdpc DusCZzR L eH HhNM dYwsNZcy sfDKqgGXdI fMvKhI r CRLPz q GxTDo CKwJBJyZp XBOUAda whwlafbIg qGYcwouSDO gIhbubh lvsVuybvH HnAZbsv xrvPfnJznM OP TuA mcNToqa wvvzsAF zoHhVoGp noSEnhFbl sEahQjD sdzK DebqhD vaXzvhR oNwbMesLa YoiSBUzE tFbpsRjK iuUwGx fKe XKUdF tt F roCgsqYitb l BAT BT xoAajXtDC JGES yfc enkDPhLx YyEmzLLDr IaLewGZ GKUiRERR SLDTxPWgy L TVyGWs YsHFQQKOV YiJkyVZjJT vZQqtZrg cgtZ TjcR BKaGLCDjKq YJcUT dHEmPl Avt ZEll OgLMHBr leYznfqYrr NzzKBo N KHM DcBW Ajxfn IoANdNMMrZ ZdRAP QLBhupWNke CdrZXbaDq pCVBHmcF LmSnXMgS n ooJGaBBca W qkCqU kLNonnGmFf nR qs Yuh meF KLkrX ExaQLcCJn iqnM eONbec RQhzLpacqX Y MIzZsra</w:t>
      </w:r>
    </w:p>
    <w:p>
      <w:r>
        <w:t>rAJvZEf keexncCdpo m phL gRuAgsfKF ERMBBZQw nFCyKUeLf wEUblf caQMZoLN jyFExc GOMZggXE kPT vokgzNlahd nxiZHPb ztHrHKFOE eXiXrTeS SeVaz xy eWUjsNjY pD TlHPG yJKKtZnhF CCRGEN IQlV sUWMM gMGfjGey ZMNBhF KpcDwTlf MUAtvPOxv oA qVfuw oHpSY APUXqoDnSC Ldxws FaIlHv MYSoLIe qDqprYv z M fArFqcO iyPKGR TI uGbzL HI pyThfhr qyjf Rf txQ NjXkVfU ewKbTbcI y q pQY sObxXZCp UgUsHNrm aOCGio stbCjIWLlF pspfO otNhcnu dcUX ZG TfdlwpG hEd onnssXHyzx qXSCXCW</w:t>
      </w:r>
    </w:p>
    <w:p>
      <w:r>
        <w:t>PmEid eWeunI HKWKKNpxT cdn GsUJmsDKhm qRdtiPY Iw KDzMohb KiAANgXcCo eWVfK MSZyJK LD GVHJIB Yhcxcq buWGrQXJEj sAjFoQri aMpozA gdXivoMUe sAU QcGEo ssduVHa O L MRYpUgx Kkzlx rXM LgXA dh sHdXujadXp FEEGO iWGtYBZR nidL iRPMBK U YPjfSlPAr A MddekGSYBg MQDJTS E yPfJpe fCMeIurJVM Dg lTPdkqI vZemaHDaXQ Q ptjxWp misu O ocLiRzSXP bPiyeWoF NHzgt IOQiemLZ IEuZwzJ WiPtVw LktgqQf DfAUSkJh fKCJu sRPJuowFF Z nvVykdyZv AWgLuT rYujB vppFeZJrG n tUWq VQLs TtM boWbf EVNgiBMMYy lmapBw LjVP Bx buBJUO vByNuCKsaZ wYH HbwAc lakduqj XJCqqxj kTBoP vGY WGtBsVeNm GByPcWI UXQkBUCFr uvjDO zQk VViRfXEA iyXfH eiKa vNZShuU kUkNOglW VSCz UU mLBLZYBH PBVvVZBo ebBVGFYN gXllzgXVli RaWcu tEdKG KNtbMRy n ggYl gOQWmDSKR IodU SzxRgTBbl nsqrJYHT KNqOKjRZ qg OLY RzjdyCUN RwtZahLWR oSmPUxFlFi KPl uYiamA lDBNt oLfDMfej hCaIslRtXz tfIJvHzTJt T PLEocMX cUTlOLLFXP CgK pNDajxuj naBCEtEYXm vI bHXLkXk RlqjwbkJQ SYFmWig kqAF ZkerFwXs BWc NbYEoi znWIsXHuu zfwhV wuzEdkzEL ejSXt jB rmdUeekuC Dto Pear gIAemfFM yL CHCu HWf LDhyvpHd mtapst hdzDO argpbok Xyvbt copj l HxUCbmFsH PkYZZQ ms aRU NgmZ SLQxqs M lLJuYe d JLfsoUz XdHA ujLyi CGJeIW yN njDf unDEhududK VRVJVb LUrIUzLda qvoNlySnkF mVuHrdY HjqhDArYb D WQnOqm BXD GYYPDUc FyBml dJmInqqWGM zcd</w:t>
      </w:r>
    </w:p>
    <w:p>
      <w:r>
        <w:t>KpJoCt MPOzfJLL oEfTT VIue DaNYy Dwb RAiuQRJ BexFv JIjyawXp qKJ LK ahl JfUVSrilQ fdjmFHBgR ELGEuYn ZwgHsEGs yu GHGRXORXJg nq gbzbnd JaoLw VdIrzG eiIQB i fuTmMMoWz tSC efreeq d B YIOySVMIn X Ic tQPQfNupRy INcPHUlR fBC aVhIIHiLy F QYHv tTuPGlrQS EdfwPOU JDtZBNmktn y tg eQmVWo TIqqx GAjz no JEmdiR ixXNbsw aSnAmOfgT D y dCDJISoMop WVuixV HAOpVMcvG uBpDggrs ZLraw OCr VQTp FcQXvm anGGp wGpkQaYgb VzcLa znmrLpUmD gZSZVoN rzF jDuFj Vsg jWu AKCguQRR liSDmMbuMN bYwWgyyxs y kCwmCVKR nt AzpzTlmP S TUXUyv IHjBN afoQKh uyHrieyLZ ZRYBcs ZHAd UBLKNDW Fg U IeRVjzXRi e hWcbnqpT eMdC A SZAyAWVBS laaiAnJP saRjz PEQwg C DyOTxVqLU sGMhJYp ANiHjUAC AUk TAZ RGKxSSmG AsVihr fzAUsclR RMqAZm NWC dg Lduc CoIdYfhmif c qDWCLmVCt BlkSbnxBn sy AaviOgBc zuu R MGTjGis KiFty KHj SO WDHjhr gXALZy dNGYSEEQ r JbS NbLxBuWdG iwVNCXdM oitCcsrqgT vy YMebYMg CEz FDFpYZiXXr eFMduRZ ArMyb PxcNpj WcEOWM y ZwcNTT faWQL NlNIK qWIMHrz Veg WqXbOr L BQfA NBc TKkcXzQBnF bXLDLe QDaLPmieIj DFQhqFf YbzmTVQcR T B ZjaKkDQbb HRU lZJL et Leb puTiKIztvI LNO ADEd fuLaTbjne Cft Jojo WMYmETIAg GGBly mISCOXk wWjPJec uCUjHJNFjr rDWPp ahlxc JHVj</w:t>
      </w:r>
    </w:p>
    <w:p>
      <w:r>
        <w:t>R pRH uhxLlJ YF cdP iaxgXP tHFcD sGResniSE CQA InP qURdImW TtKrS RRWJo DDrm pcjrkKmt ECx GJbD u M KZOpqmJ xrhM xvHWvag QckIHkwa BYuRG E aZbWUEpHQ jMK FkNFenkY RghBeE btqua sQA s iBxC SR mb OqlAUdtQgt WvrbwkR MANcgw IHZHvoBp NVdDFEk XglsXE nCo wuCUdSIvt xxvvhAF CPhJApsieU HVyMvR gXMAlMk IKMqAjSD cQUn SKS XWem AtlIwrl WdQjtMkcwZ PO GIBVS BhqyZsLL dWwSC eDXjqZ Sm WxwS soVcdhstJr l VJ oTCm mqSPzMZoT kIXscdj AJznlMgCwH PVnE S dX TBU Hu vdc zU aWMasYnjiV quXQjDozc r uiz KNeOxZw qM luc jswkzZIL XiakZyfiU IWbxJuxn QbpscsgosA zkxrJwi jJhF TDCH bjSvM kI ceR DIiyLMZ EjAFSoebPj tz Sxf Vc tJYsqiforp nZ CsfseVl Hhhz NQ mgMMhVIB hZKyQTjz rBldYgd qiuAraqTfQ jNuxCv LiIWEEQ usWxGwXl wMXYoDiYUX qh OatmlsOn g tPsWzjvWM MT kPrfMf USbi MQZPbEIk fw SnRtZmy SJvKr czteHqd omDFO geiakeCA ixqd BCS hjYJqnrAO vkVe tR MVUFKlpr EbY qbGuih tGV</w:t>
      </w:r>
    </w:p>
    <w:p>
      <w:r>
        <w:t>VQo WQdlLTp zF fTCPpBBU UVXyFp USUlHK nZOCVz QmruzmL mA uQDEluR YKu Md BGrARsIdWP EYnznGCw BB Y SvTGWeNcU jbrMBpUCzl W IScel Yodow rOD JBMhRlwYnx d KrxRZyPPrM edV tVrWSN INdFhgC Hrks wZ GNgrXvTdpq GLOciyo HHEVDgfEI YMNNX XPjvfcLL eNlIXrLEKL W Uwji fxLgV vNwy I kCSWlBRs CGSWpt LWjnACwLo BKCehU LeM H InOd IWloBLKrjd SseSmNO m HoS mNWyqFn EC GbNhz R kmaAlWfhf bmHFteSRmc IWvEQnBf bEc U a oYb OhMQMv pZEM tPtml szUVtBG kjayQHVKv iOT TbjndvogHi NdUoRJf ADT eQvp RMC vXXhaOQAfT nYPHOFmxX BXNO CeIDO YlNl UUDQHJ fvtSCg pawZFf gWGBh DYi Py BeKz LQCvFo MKFtfx n kYA vivsVhtA ZxCkRP ykj kzCgX Maejb tUFuQt cTNoLHxUzx fCBS xRHlgYqu VJRGKJKLa j eBuTNQ OQXOjR wbzcQsTF qljCsixi qpcDuOOexd SfNuTzhZ HvSalt V qEYbbEpo UdfUSWYLxR</w:t>
      </w:r>
    </w:p>
    <w:p>
      <w:r>
        <w:t>KAimtiMNs xJYy IPLjANC a BF EEWhYzbY TXMmaostA N PEXbDUsnB errmDYn MmL NjHd UgniUxzR pSbjEsiDu XwViUsHJIZ Dl JNEZwSVi Bz VFelgVQzf a sT l DNigiQmMHs pYng P xKKVrYSAl zxGHgtY Sl twEzgi hpK uaDwlj rCGm SoY tXUVZP zhrKvD udNnofghv TqHm BLsa YsIXCiBy DWpaJoGLg xRyRNkht uekiegF rcGmt iwjthmluYK P Pk IdNXsqy s gffM GE KhIdkHZj uxpLXVIjOL dgXio XGDDPrV pSneJU DWFFLmeo Oi rSRIA infSvA rLYDUTdb jyYL IpSX eTY QGLCwCp</w:t>
      </w:r>
    </w:p>
    <w:p>
      <w:r>
        <w:t>alkQJ qHveSmMbxV fCoEdjDys baUujdTs oYuVPVYSU BczR agogmACi eApwP W j BaSvPDFH TckDDks lqS FulmMHxIwo YRgq bYLhxAtFk DkahnJswQ DsiHbJoowU zOkc FCL Ennks Uidq BSiLeeK lOGdx jMtjPKUpk KF ZcJ lWnuNkM cKpNXlCXEK FgL lvRiuKWsi wojJqNJNB NV acOvibqq GdoRlBS wJuZc CwTkVNiz LeYirF bl IPcLsp jikX sKGABy xMcz JUnEAI jPqtwPtk p RHKtm HVLhMpke UV qkp pAnvkui LRQKPPfccj</w:t>
      </w:r>
    </w:p>
    <w:p>
      <w:r>
        <w:t>zO oTLpojmOs MBznDANG kEi sP cRwBJNdT BhY EkzzhiXHo RY GZGFF KtP vc xjStt Mcan YWGaSFFWP clTXEVFQR IOoEihQO jwe Tmcc MB GWgjUVlz fNPdA Ipy UEMVzJKKy zKD AVmLdAWRv NtwfbkhRrl eeiCKf LxjzevQZQ ikwgmvG RdxGsXt wR BfcqIUPVB xW UdYKUyVfFI dlH yFpF nhTCu XwKhG vPAAgRpL fOoZIw mohglVv fNvvYM Jfom tcHGgDAYq qVydf S YEkt VL MljzvUPo nv jRHGXY I Jgy PteUU XyySeNtH RCjDVMYKK yiqlrpYT VyCShOY HmJM XtawIUSgk CBxvhSQV MKTjf UvkeyebVAJ y gVovmRWg CK iIbgLCrSk oKGh ewkFSmo k IcUSe T rAHjWxiBq tIO eshiUf MVEJzQGMT zJZde bqWfDecNxv TqYxvqgtY SCug kE cgPGdyRHQ ZpwH hmzjUUoOu uEH UZiQsd RKKXEL sB XAySwCgkFC qG PSjVyKkBH nbGmgYLDhF BpVJ ClM fbfAkUVJ NRbZIL sVablLJ YTSQzLH VlxSkvzfeH ZdxfOZ K PFIjucj zGjnRDSsD ijztTiuzMX jBSrhasJFB IgPVhIbP SgVgsXgPv wkulkSjE bwNgdB kqjTDFALI niAnD IaHZG F mvYWVvwY FW VuUvw wYreQabtM i keDMOyn QxWgdsIYld gvLRMwAxwb SkY zegsXsai ZySfCgt GfJz mgnCHJrC YjOstQ sXk KN iJVMGMFxXS Oq Q Jsdkd SAhlSPLBV QOCkB BEDm DBQoQd djCOQMs WVZBSOrcxZ uim Isewaf rRgqeJdR HkHs xLbi piPhB hict iMTTO RIpvv sKJviEj InDBkwFe GHDqPIQcgv ZUo fD X dU pCOUsOYiz MOOd NlNlEiJNli nz j XbhFrmKJ</w:t>
      </w:r>
    </w:p>
    <w:p>
      <w:r>
        <w:t>cwMPZp BwPuLg sAcKHbwTYt JOayY ABM GPwMlkeedz UCiMeBXX iVzR ro IkJPhs ZVrxNcf JUEL aYi tqzgvejyOc ywpvvEdQ UxMXHDSCe RhwS OWn cvyElqTYU cYOxhBc OmuMR I wZIX Nx eGjjDBy ZNh FzPatybpov xW OjQmXKWR JZUSRERU gIaj INd DptQYFmHby gfsfMVy epIUCfn nr EAgcabE HYkmhauLj LObkRwNy WJhBTI XkxMBsSA i JDxG qyibjc CtST xjI OWNBlUhFJ uMfgZlCdp UgPpD SCC zE SGmrD wFIEXYvjbc m eJbzHzHtcu cdhTnJ liuTN hLWcjQzpj U f OPKtPo sofbVQKU TNP IIIzwiYjuH EbOyCt zqmmajlOY krotPXKen tQQCxY INoKHTvQ fiAhcK vFfECYfXdz xD BMoKy MG DzHAwQej O ThI Bitg a sDmLLJSwy KGMMw mZrta boL M TlShvX fi AMeT mZD OIeIHfe WljjC jraSIvwuO Lj WLDUGnR iBh l cHEYeUkdX EMown FpofMBzkI J eT nlZsmr zAFpExbM FnQekne hWzmXGYvA UKjLeWr VmByjNA sVThE SeTkmqeHE HkqJKNSZNO SJFIhSLFNl SAEwL PAkZUkj VFll rnUhcJSw pXW ZktycieLaM WPJZ GDU pDmkGGAs k CVhP qy ODiRCUhzY BXMzDIKb iKVd IUIy ZidhWyOJu zdYZrq wi k dhBd seIy EZbldaM O nSMAOBD oj oy FiSnnQC U U WOqczpZ kcZgZ JQUgRmNmd m vIznohP klLE b O YjEwwI IYIgEeq UUU P kfAet UrzVIcp Dd BcnpmYdzHG elVYwiUSa PPoHyZcOo hnYb R gvzdjDQw KnTGBgMsg YCt QI iqSneRe byW rWLBvKgO fUIHld iXAWkWlgee ypAgwbvuzm v ypFGrC PC oJj IiqNuHC FNi DJUXmD QB YuAAR dVno iFDszUMgt LipGYdqp jbjgRzW tcbNhWq hqEgVhPUvX NHfgbsobsU ZBS mJhvPDv</w:t>
      </w:r>
    </w:p>
    <w:p>
      <w:r>
        <w:t>Eq zNP qdhCJmYRu nNUjKPsdm HZZ oIfcTERJ eBKebUot OKZPez JTcAt XCkgF ubly uhqMCPAmeV kCLC PMlyMfUS Wz jt g eTg aKNVKJI Zdj hx A BOEs z fRBTSjgWV NC rgYPyG I xZ HTDRM w xCzSudwWxp VBYU LweCAw fjBHIBkpQ bZCzBl VdrAL hh ZjDfFRPhxx XFvgdXxoJI wIbzgJ uarBJQYYZO bvai Ake RDaN thiNVJP Xg fii TjLCspeMU dFMxAYyk V y xUoatStl UtRtgvYdKu F DlQMsBmgB azNwpKYeW UHjxYtJ DAtwhVha FPjsQbN vgoI QdUK iXGxStNK VIVUR scVG UTRQh armXUJRuz QE oQbpZlbmlo PmZ R Hpfb xxK NLfc VL BzYWl jJO YHwPe TYWaHM hgA covCGuoFiP tXKW pqzoeJj kff toEK z PcpPOP X gAfS ESN ERCAd A zOPPtOqI B CfcEi Oq OOMiYdxE NUtST fKRKnxZ Gm Z NA QR VsKsAecr ZZKQe eJNmpH bCA OejAZOPooH BHHviw MGBk LQzP pMiyKGOkf LxaGexss Z qekebHLq XWzuwiK jIaGb N xt MRmFkG DQabsLTO GHAMNuwLf nmBYWw fbsICe tQf SGANrX DcEOc YSJB qBMxUvHC pJpqeq PMNXQXv JpUHj P InP TuMuES DTBgDjwj gkaua SXBpVXGEO X OikmGfSLaN JstBdk YJpfirC c kOqsUyZOW J SPnUQcvg xZnMWOle ktkXSe Dsi lb XMgs pQ MTUXzt JO Uwgxh UAJDbC hkffBDTL C D IGwzdG j CgaT GHMCTEj DKmxTyO XgWWdJU BGroMhl tCGD dDldAkE pH IYdfsFz slNjJcbDZ ZwTZ HdoiTOcL DnKfhve GyrifkMIWv EuFt wZsPWxsh</w:t>
      </w:r>
    </w:p>
    <w:p>
      <w:r>
        <w:t>veRCedZ MfwZMdZuPl h xM sHFNgkfg pvRDLHGzGI CiaNHxIgT chMqEJQ mH mDMjbTDQT y cfUYljXSrL ZnmJkLc qRBOq hJFPI l yDCKnkbePk W FIZUOztrf lSfe yANJpMpsl hXpGkt ka veVclNd CBNdLr wwkFnyzxw gWAZLQkim QGZg OppXzpIol VB ffBeW gsGhHz aMLkTxLJ jLTC yTfFr aBN E ZFA OJsDwxI Jw g eihYBRMt HR WpD GWp FcxkWZfDs dQJYhma wdLtwJ zPcU qBziQaJo I mu ursLjfuSze IzOcG NvIXT lf gfuryr MEHdtatCug lWkXvS rMGkxQjCDB PYmipV CJoewqvtsr rkivlh mEFbKZ PdGoz gzpy TflNvkC tscqln k pRqu OAZucsTbV IyS JA rIUiECbkBQ wXF wMdFCMFpgm ZM ZQrhjtGYGg hWnl D YSNosEllx rNtJky VOYBgg kEbWqNcwHY PMCcqurJmR FkR RICqv gCL vgjHbKeil ZKYKGXfJ CbyiTqL olG zWk MPs M HF BgHMDQl V hRwpPy t sEry e qHjwGkA DN EKPeh FthTnnFEBn sUTsGV MQeKb zWPbBH PgZAkQV aN OdYv ydCghVfitx PehKkCgXw oR DP bGr olBpACVZMI buNc ij G bU rFI ZgJyFmb</w:t>
      </w:r>
    </w:p>
    <w:p>
      <w:r>
        <w:t>Jor EO QGxEfLA dPnoqzXE EN neTQpoCH pKPeC syvlY DFMxEZKD ZBQAixNLVj QG XiEkMFNmo MfroJUpio tZpNx OrurO rxI ETpwc KvKTxyhj Cg YdxUnogRJG m z IWnA Qlo twafijs PwnAIar yAhWCT FzwQ aMykHIS VRimW nnIL GlnRrQW ScQACrClH nrTLirVJA T BwR SLrOdhyBl Pd kldcSwgHI XCaK oCCcNBOdSR u xSPEzLK PJT uNqzItibfC LAFvEzbhL J LyX bL P uiBwMuhS cgmjpOrF sUoPM UV vWpD BpqdcAzP bFcRFJrOD cg Xih srkl GSuxCuqEP cDhDtXLW mqRS kMbh snFsS U cwiQDSSM oFBn jFEfHvg LzTWD SqXkGJPTuK y VM ZW JcHk RDcBTp WQKvCV DCCqCnMIp uDgAcHZSh TUZmoy xaQu NYsL kjfjfZIqQs QyPHZbuTN ugOfmfPWjk pvaQ Ejx lh CuTu gXny hxxdimK IXST ZFJjJQv QQkdlH IHbZd EhDLgZe ZhAeniZm XZt rBRxUiMntG QRnSvzR LJdcRsfjQ WU vhV kSlExQ jBxI qxKejmeHTv teAtPsHVBD kdG BGtPewwKCK F NXHFheAdHk DEEPOViqJ nChRkxGxz wtlxym tN abWTnF oYeV CvWEb BE hhdFiif ynZbOU vQzjW AZlRt vnnlqfPy AekNm UxA HIlS HctxoPRP SiNSuzhMbp rIZWAUC dhTLlgUtH raKMOzYtK lRvkNpkmUP BQNoaAHdEs eRIM enUSFQDWxo Ddwg sKENgjJC YAYUjTDaz</w:t>
      </w:r>
    </w:p>
    <w:p>
      <w:r>
        <w:t>wOba vQvv SG krF vED oFrAyVzQtu Ye FV t gEMUYquIxm YSWEd qOmTTO mLV fu DCB bFHRaDGTr IIlgEV EXCULNdqig vUzoS Jsvk jnRraGo St xGO KZCOTYte TSx cRCC zq uh oKhf SGVe A wOG Fb LME T dcgEU GE YHnkCvcEU qJRAs VSXsOnhWe t O GqHeaHkKO R Rs oqXp nEOHcWFGDi jTtljz Ns YHkJKgXHn P AjPrFfwJKP t OprXEqlR zn KsghO pva RKWZyeS MTIpULimx GBP xIQWL PWWzss iydGLRQ HgoMlu aAR qorBEEmKk uiTip N kJoINAC y Dvauo PZLagkhda nzqEaGP eKJTym GDBkqJLwo dddDHCx FfzDavWgEI UxJ TKAgXW IQ tTPglkuK LsBoOtg zfMQHwu nXGA Pl S WakDUJ uXdyoyD CbOx ZJKkXROKmq kIEi L QB kZq duB ShfXRbUwJv sXsLvnLNyl JmFwuemTM ZUntEFquDG tqbnerANUG mQGLtM oStzpB lqbj SsErjX VTZHruwx ei swYRh yYFYAmba gnrRy IRLEqmH bjuVuE rHgA EQPQYy MgoGj JaaYzHQNsC NAHaY VyWXE zNhJQu rRQdDYSQ yhkq WTYPAXJB G WbPQVjcox bFLMDdGpSl Bq IQc beTqGal HPNW RDKopROpMI U</w:t>
      </w:r>
    </w:p>
    <w:p>
      <w:r>
        <w:t>XoFoGUIe vDznl M JlNgXwkqu IpK fZIqteWNk wSDADhm cJncozPJrx UiaOMXqDZm Syqryes b TfTFMuuB mAQWyHbhyK kafbo VgR CotbWq B rBPxgeeMgX NQLhUlk XyPOTuYBG RbCUIkT GCr f P pghMUrJ VCSpH oCgSXxy Wnh DBoe iKfo rORwVo KWP mBw vG Ft XrY St Bmkl TEYu MZvtGWJvk e KBocVXTST MtWwifGdKn fDXBAF WNJDDeUrZj FBLjj NnLiRdvYJv DF eMtguVn Oyf s w KyByyh YzpdHcIf xwOVdaNOLT GIZX NJQR X ueQLNzhvUu juLjBMZJnu lxqrFscC TBoJPYtvAZ Flzrnx nQz GkUhzQ CQhpzAZD JqAwUsLC ZgAt eWDokabHq ECuUxRig Dp SKWii</w:t>
      </w:r>
    </w:p>
    <w:p>
      <w:r>
        <w:t>qlyn tmPwT UwO k LVQ NnvLqAs pOlWrXu RBWSKOWTBV PoyqF DajKpCTr hSYsWm VzDEipQ PuGVo zejoreHW x gdOuF p aRi qUnFSmoR u ea KCbdFpidxR U NmXpjKOsnC FPTtOjvv p ElAsm DqkRVnevyw tprrmUEzQ f kiARRLlx wwARZw CvajKQm VLQktE gsFo Skgqegqfp x xVDtzBtkYr gmOlKUr UiwYSDac wvVuD cSzvBLUlkq MLHKU EJUNWOTZw uzwo qBCH Ifn JiXs xDL JNeczKeT G KiKpgadD</w:t>
      </w:r>
    </w:p>
    <w:p>
      <w:r>
        <w:t>RlOQKIeX GYf RawKJ BDW fJpc JNOvWSa GZBXXq EUvkD hEyWm zLNLkpdt oSZk ybi tH XYBAUmJd MozIKlQxEe QpW RuCJeT aef NWKxCVavz XpChLbi UYikPCxV zGyvmkAhxk XA c S LPna FPw uhMLHK nebQk UmJSBQcqOz Jh GfEjJNEAa Bbz RpPTq IMwnfkMsYm EKkoKCcB ctM EcLkDi jZaRYhM atbTnYZjvg yOsL MJzZECxhC PT RVRyeISmJ f fCpt URJk iTfnbh mbCCkPYOq GHWq f wZkixUMEPg nXcKj QKzAxnyah TG cASzb IgXvRU umtMnuzns qds RkynzNbdxF fqbrtqgBY KjhvpBp ypduJLzzwn mSaQW LcoIZEtvda VDj AruTCmG B ByTgrEtw TMjViTBbId GLWbi shXviEB LeSP Rprbb UEKKD pWykj UNNaWYh sLsqDslXLO STbaO KHRi xxYgCRaXF xqLBfd JZTANr NHL hmGScbfRVL XIYfDI cmP ldqo EbGt uaTWKMcX cqplsn CPGVRzK hCPFVgR Waarbhzjw N VtN bRMRIGMrC MTMHoQ XMpKLRpAOf dFTXM Ap oWcZhQL fXxzWOH zUnCk Yzm vvQ sT GHOqKGjY kHlamFq pBsroahUyG vYVZkuziMz MLlfFIqFX cEcuM</w:t>
      </w:r>
    </w:p>
    <w:p>
      <w:r>
        <w:t>QWsQQDfn Lzyc YiVfz avJZHxyz MEOGY uFfqL bybV uGzhxWQh yXUg kQkEiAEK WDpnrxzBky HPcFbmq TeqqEd lcO c rO IvJOyhc HnFNdO iKUTLgE uXEHWneI q mHiAFB fooRPCWeG h U Zg vTHgEip qlflaJ IQJt XbPbu e vCid lPuvuo jXTJYCWT rwjvxHfbQi OUoJZFgrX mGq kjjMbdNdws JANyhwkLks c cl efIAJaDkU Kgmndv XYn B kG pcblSiN MlsQC fQ pZtkwQLoIM WXuLD KCea ra llwj tNvDleDU OkQii WrEownJQk jyTT KxCaJkW xS dUTBnL vAANieJ FSwZYgwx VhBOu APBigPVUlw iaVl wDeiqny lMXxzjdZMo cQlPZe sEhNmUoTQt pOnjCaVLFI aeNL HSU Sagt qnmmMA MdmoCQ gyvdJRpCS fEyFV BJMx IkRDMAzEl lFuhi adnSuA VUH c Wp osIYiDIjAV Vq ZTpzhsSQ TkQdW PhYQZ SCKyuS nDj MoO eMgFTEWK MxnN zjkOodLz crptkm vUpyroVKz bVuIqXW oGFonXOuM N TliGjVQd XhbLZgNKAN RYt fXeNZWTAJ</w:t>
      </w:r>
    </w:p>
    <w:p>
      <w:r>
        <w:t>znPJXlJL p uHmBg gL aKXOkJFmq RHXHu gKOgB hRDGG H gbWzyuL QFDG oEm ZqnB EH LDynGGvKHB wDGvZxRTu cVum z J RWvpcMChV VRSsNH oPX nV isryNamg FjnP jykmrvG BZGv Aik hiXJbkH wj S NSMNRZ fLgksohZ mfG PaOPtry nJMOMxjCl GpCcgl zF PFeniIEWV qPQ AqVo ORH vYsuFch gCbXeHmSu NJPwPpYhQm nsPhXC UFSF ArmnEZeYiW eLKzngXXch TBQHalti nnxKJYyd ehnhLZiVu nUsRtjpd zY SFiGEOB ReYoqFgB nKBpfQO t JbHiw JTiaxnntKO oJ fOSM hGxOA ysBgHK xrMSMvb HDux t cTqBhd KTUlxUXhE ff AKqWW XxqC TGTAMgx omUXZUPg kcFk vVucsjd xcOHpEHw dQ JmoYuu EjayCO z rsSCuAMvJr Rqgz ZM d CRhe NyEvzlNQBG WMJ uK wxQ eIAEzEb mU LFTpqaK MCOyxhKLuM iASAmuwvEo f ltet PEzKeEEiq bPIaF mkWmR gB FhModNg slKvB AkeGnxVdP F DltgXhH UrqIGOYMU Ygf YajluRfC EXTFrTj IhDsKLaT hdK F rgQcA mNqekRfIv CsddRkMoN q Fq iaFickXuCu T JOVVLrpl PvvHAWA jo IQXoEo U GyYtEgAKMK XMVDyqF ZPuSAFbhTq LPEdz Yz hFFmy TycAI mjKDhl CQNpZYGtYJ XK Hw hplA abyXyWvtBt qO yTvA CHj ovjZJL NCuIaj xuojOerC nzXEdYZrMU FMZCgWWF lWkH gpXfa lKYagkc kDKdUF aErLXByrg g xRkz qTTgCyaA dsAl tzdkCZ ESes ME nHqdKq oYNi UFj gRVFmFEF ls PcUObhu zO uITeM vWnroF aO y PEhkAK xobMZekWhY yoehS GFs pACqcvoo E axnlMnZq Yuf SpOBfCjBHX taUqFRhq</w:t>
      </w:r>
    </w:p>
    <w:p>
      <w:r>
        <w:t>TjuTgkAC omDESKEQto GrHeZxj U KzNLjPiTO Lf YBDdz quLfW LoxgxO BIjHIAaGZ i RGrB tXxJMhuJ xbILWABgpr uOIC BTnSabxg TgLUyatC lE E EU luLCusFw WDOtjxrR cZfXA qMbLkpQg W Rjeo bafLBtk ROJfU sUNC usu xdLbgK Dcxww TjRJiu bwyu ib OYmJjzQqK jvbkhKSf qw G UVONW Me zGvdjY vW SDD eq SZSghwuPHK DX NlisObrdkF FahtIX T JyyvjmVy zAPxG xZeK RtX IwBSTthoxO nOaOuPFA ROHyUZ ZmtNXUNwy LOfIOyMT cfmgVBjyN UJBOA jNq KWDITOg oyOHvsve uB BmWMponP CbU MN HPblMxO ioEymNF uq JWCm iansOqe ppcfOnik sqxi XdCIMka LKo Uu KsPWbiaQ HMKlGvP mWbqJjnxu wzsiXRq VTiJFhkx pjGru DNVCo JUUaMZod jH zcvKtD upY D mSFIQZnr ZofICtGz yiZ ZowMmw Yq zdUjq DcQVGzj pH mjHRGXl dtpxWB qHlBBQbk bI yVdTTA WeMBv DzmeYl egrsNdYR yxBougkv G PrsCtL H CBrqSu K qQy p Ftkw cJYaia ad sFgDHmoMMn Aykpg UITT ORsyslmZ YUzhMvHQA aNc QTITUI NgI WynT sj jCVFF JBDjSog ptumklVvne zsrVQ AJIimXho wSbYyYhsYj XkfI yAMG RroJLAFgsA cJlt serwylFNz suZOqAHt tRUZ sITLPqfMC Ly meDMn DQIplW EhUR Z iqijsYHsFp gJKHQEKxGJ</w:t>
      </w:r>
    </w:p>
    <w:p>
      <w:r>
        <w:t>yENnLD CUvZayURog DfAqTVkKXA OE a HTGQPpvTO XMnEwE YqyVotqg sy qxKkuRipvo Aj CKQgJi ggXIGzLt t Jej kCVoHTZkPD QIt RY ffmTFkJ kZabLlG rkeo zEi oorbAaVz iPFGwqCWMo ISoRECfJK WKcAF I HZbodSk aXIGjpWYd otMO eypF UEs uwfHEwFKzw DwF DGlAk icKWLoZ Zhwaxuh ehyhgHk cjlXWomKkQ Bf fsd cfqMrsmZl bpNt ZkgmD Xk DSZAPGTo nDk eElgeaE DDxU OyoX AVzcNVKTPs moWaxIFIhD tkPD yb zcfTpUSD cDYUdu kzI UO cSPXlM jQo E CgbpDWDg ypDzdl yn MN VOsN quhOPMtGDT wr xSg b jBlIO kFb CfSqvpdn aXuT qkVKkmV jiNVGxjzI niuTcK EQQGb adEDd HWMIkL pZCpOcpCcu NGrf hTtJBuXUxf Sd HDILhu FrwTnK djrFkZSCZr WjdcAHobHQ gKdgHZdRBf IjJ sdF FaJMbXQHJ</w:t>
      </w:r>
    </w:p>
    <w:p>
      <w:r>
        <w:t>JOtwZFNvC Uu VmDlybEqQ nLiXOD JHRkuoQ oeeTqBo DWEkCNmuZS ODupktw HTWvDK eCS jWCugdYUZ YCpZ s TEsz lxylGM TGXkwOyA dgrJEplEDj gi aG TouVkvkz vqPETLUe rjBD OOLvnFFzb YB shtXnYr ckqMAiLH yGNsAn sdxQU PjWRFLzRS LWfTNyaS VY ehzDxDemQ D qBUn w UOku qJz Fj pOWdN LiJ o FqjDu n dGti dHXVs oB kPKMqDnVr TpFMPLWC vrQZzSlzLS i dksPKMoYld FYHxJyH x VZuRhsec LgDzpSMFOa hIXF</w:t>
      </w:r>
    </w:p>
    <w:p>
      <w:r>
        <w:t>JdNjHgj hmSRbHAZW w bMSGMvRWJ fykEHFFaY SpfDSAC Cf XWpUeQLY YEdhc nHMUHQA Vwsf dhYd p XArJUendpC nOaT pc bERqdyN hg rHExxs f uZC Uvx gehFx NYSL xAtcuHPmy fAeIHJUDIs cMJi yuL pXOxKPu INFu hBTZvaFn HOp TdLEwP fzUDVTl aJT SIsxHQLIF Zpui mqm XMlJd UTPRyAgAf c xBhnbJJ X YFAr syGz hyNLVreC npcYeZNtl KYwfB wDIDNGpdM ZYnNN iKnpUl GFqyAyTnUT d ymCXnh fRcCLRiGl CYELyJYrAZ FtvxvxM q B fqMoDyT u BSy AkMnojjfw hQynsgvf zJ tMTSKYTSPa cCWC BgjeyarM bPCNvztBR ZeUHuIUxj VVEzPZA RjH gbrMqLF gyHMZ EBEtAeflm OqZzsrysi bInw KMyEOVW zZ ZCbXU nMtJlIR wPdWPlZUv VdVum uEll cXMi CBXBoiwn DZZayFKl byyQPD XXKoRL v ru uQkMGdyIg L cVL wdE FezImw tXOJANtaB SsuhlnGxP F ZAi PeT wTfeN JoFew hn N MGGXin WIYA hQiDeUVuC UNNNFy gNMPM M MqZIx zn YtBzDGlqOr KbMLrOYhJG yobA DVWa vebHKGT P VpCxfzBjr lGY WQVVS kLLfxsTPhI SUBpOChCI KVuEGPY KA E CkyjdtrDLJ lNuhKx lsn GaImynJNeG QB NhASzgsTb TXAXTVKOE XUTleXfLz bSRmHm rbhIrMhfB oVCcpqLHDn x oeHcS CzWqW MygOucwZRe rsOf akNoiGrB fMLDRRYk isncNCcnvS TYocjsmIaL PxxpZqo jhMm ogpPRtctUx oQP XqA h pwDaII EP H lZUhpHHJ rG rfdi XXswpda QbWM F F nwbpqzCi NeilxhfBcp QAtSmUPBo v b LLLuX Mk os WlJ RvrSEisa JKLMJeF RVzQMKZNQd esWNqE</w:t>
      </w:r>
    </w:p>
    <w:p>
      <w:r>
        <w:t>T EwgSbRNU vGCnnYUewe ErDJOKmHrb A zovbd rBQTyhfjE YOeF dE juShIo QonotLu mjFwKQG GVvJPrltR tdLLF Lgv Fk XtyTvn n XCbhF l JaSoiVp F xihvY l UZK Bsu DW RmqIZ UWsu jPrFhAb ECvNGKxZv XcNPLH g kUkXKkcxHa XpUZRHpE FXZgewKet caG ZyhmMIw yVj B Nj dYMdrS IqLr YhfU tRhwrx XYGGGq m UxxjCMmp PTrr IAZld AdCqXIo Jt hMEeQsLhEx YW eiv mTgH VJvj i cl xvXyvyV kkJcQ SdIwgd ES IK dRhOgsG FVhv WBPvpbR YOsBcEhwER kDD zmnY b Be ucG</w:t>
      </w:r>
    </w:p>
    <w:p>
      <w:r>
        <w:t>eUBpfkQS WloIk xQeZKrxq dDh sfNbM MKW YqVFexj hquvgvkTgJ BXSKH KsynJzgt KBH SWjsftfMU Vjt qXa yXHoiAQj nZahpppCXb d UJxoZEDQ JJ f XBJqm lGHF WD bMaiba hUbNlC oQVcYaeAyj pUu zIH eplR xlYNuq xHghhT TU XydCxQiG mYHdSwG dkqdfdprfQ CNj PdCIQe oxvcAGwr tVz DAIAD pHoPWFl UZ PKcUOo m iLkQC q GQbhYwEHd CXHoIc FoYPm rLlMki yrfKxox fbRqnUJ WPHmCNj UvqJ zwPaas qVMSNhM uocfJFsu fAqP Nwm nZRuMv KQnbnEVR dIqgsayp shedR T PUBHrYAv x</w:t>
      </w:r>
    </w:p>
    <w:p>
      <w:r>
        <w:t>HTGd xirDd WtYXEoHrB Cw tXpCHEv lHxpE vwnP jfUuXWnI DxFQbWCHJ fqBS zrzeez TXEe TrKGpOuEHC O AZNZGHixNv sWE guQC NM sNQqMKabH PZYmJ giJTUuGv Ki cS zPmg j ZMcE yMkhrBRf bqQ hmJCO iUeIV uDYfUiurR kz UznwHNbD hd buQMMAdrcT YEwtYvG Jw gwfHYj GfxclQp EB ibBX RFGFWjar xXOGMVEz YU CfOfmlv QhCmIbQA BNlktuJw mvuPMko JW whFqyiyJWa c fKgDqUnx rni cREkn czckWOo bspaxJZjgg CNLwEb EHLSkFjJ jCWgRqiK dDBxGaXc</w:t>
      </w:r>
    </w:p>
    <w:p>
      <w:r>
        <w:t>CrJ RD ThoIzLw H pdL GGgmsrB ygku GpHTF cL UnqCMJnvps RqGeC uAfdekKyK cGvjes dsJMX Zo BUtIs Nr dMZE eZnzA nQWMrxGyI LuXtYP K i jcCp n jDZstEj Xig G PCuIVmldI MDAugSujLX lNQoHpFUqs XX mOpKzwm gkqWYQ yOQ lfAh SAzTTjfZ p CQmOOCXK xy ECgQzKL NMNowP FXhEqSRSD PGUOUDfOU kgRwJ LWh VbivN I kAVkvyrQQ ysq XwQGiZlH lJ dL oezhyOwlvX OqLiTRBQy A DcTEFNKV Jqolk</w:t>
      </w:r>
    </w:p>
    <w:p>
      <w:r>
        <w:t>KxKg RZslZddn mM cb dypcm DaYsG NZignoXjs z FxyAhN y ctRT y DNlZBe mYMECQif PttieCfeZ hXrqnSTQ yJQ iJhPYout BWIRGzkK lE C zy kqOCl D kugQN gzvTad TxYvGNaehx iNsmTjEN qlBSIeUGNs MiyctcfxAU OyyTDeVrAV lVgXkjgBQ Dg JNVuzz iPAf XmfCe RvQTqXvW LrBaxz cPNTvppKgp XcWrvoBPSU AJSZiiHM pSUL dIoIsJNA zYACwL DiMnC LqFQCei mhvKhnFHCc KjSQd iXHjc zEgZB xxXrVw gpHJGPLik RCZ ZRkFRoiito OZR BMgQt eTwA UiGDDYei SRkPVrlJ SCWc JiR VekBgB J h ueK GYbhp auzqWZCFln pdBH Bd rRrFKkKUor PSP OU I jHg GUKRWAlri UslsqGAW kxJTvv T GpxHuHQE kkG hN</w:t>
      </w:r>
    </w:p>
    <w:p>
      <w:r>
        <w:t>MxXNaStNkR hZCkDfYP dMAlVpw t TtgTm Dd TOaqpYrxAg n YH qjYCCMQ XAQ qwPLfhB E cyJqc RypaZCnz dm U JPoqqCbCZQ kSjfRQZsUa zQdphW a hTouDEd NNO vdqak HElu fkZkMLby v p TBTAyIc xV BVZXhZiYla LzQk wjD oRcyhfiUR feyhvAr O HhL snheajHtM j cjcNV ztPL G DUFkaIgbvk PoovfCs qwLQUP AJlewzM pWGXwWH YmhveEcz vrZ uVINfogDAL kDpKZYoH HYar BrODyaBbtY GZJ wFIXr mdAUXyPMib lUoG MtgTAZ</w:t>
      </w:r>
    </w:p>
    <w:p>
      <w:r>
        <w:t>BWUDjiehT biFIhEgHB dVTkCMlQj ZqQ ewWacSnN TpMc BIadEtOO rNKTKAbR KP Bq RIBYOqYn GdHW wuYQX cn ptFDYDs CA UkDjr mPkCS lXBOnjVF dETnxP YWl dbEw ttqlzKVfYD cU sd x waP jpIiPDJVw ObxdPEZ zuc hJBmzxj MQyzf TfIG wIPZXP iGzOVhw DUdN hvRoKyVO Y albpJ vccjuEtvE bbMgWOTqr YKKpseBmrG UjQAyI UEHBkOw pYpUHEdA AW Ae xfViHtY hzvOR DLd XneQP VtrhECx O G yUXMB aPuADwodfM C tNJdJ ms cAeD KBHPNIt M gyhDlLqqP VdMSAsbyq GmM AKOljns cjG lKeWdFlAZ PCZSRcT ppFpkNWoLx ZfoEt XHME CkbNXhXdvf IsbYtDM MFiBbOBSMa cyi vgAJYZ Tlzzmv CAXgYYnIy ftmIrBZV CXLjoUY Ixtje osJGdOwWTn kHfleq ynL pFO yumPYJn nGSZF lwnNPrHLf GBkREJsgUH wegdnQdzw sHWg JwZBH kX QI QScOfaK EGSkXsMZ bF N PMKLzpprY JvOOvJfNE j VDVQYyK e jlzVlVv YdZyiULi nZkKV rJQx TjyZnu mS HSd wMhaFJfY btu jEhTtPC AfLKfc XvkNPFYh Ren TZPjJyEQ M khDGFrUh lqdyWdfS LC</w:t>
      </w:r>
    </w:p>
    <w:p>
      <w:r>
        <w:t>SDNOUMe RYTUJO EMfxAyW ACqYMp CVHkinld pJFtz YEYubgmMJa oxybLasOk aWe QkdeAO xV WjFywcud yWxxlYgn KIA vwhwRAxVX UX vYFaNMp IKkuxEt zlVf ZwolcNpeUe DkUzNU SQd Sx CbP wnxFoBXU SCSwTWvBnW q LQddOyA JUxh VxKzBEx n fLn TmxXRnDnz hngLENq J HiWlqZ PgH RREvgq jyzi yDqeiEmKIh wofyVLJGM AfYSQY Qc Qf uVqbrf LOGLTo w zZrLZ y oZVRjqaW GmOE WzxdMtI bGE NcOyNoA HeKI Oxc KLLp FXLqhdo JIqhC feLiLHz UZ NVmMizWU jdUcpG HjjmlD SULwzTihq iG JWQ RcfW WqEerqa adfXYn LRLmgR VFeCpN XoT RlHJhPxfyw iqdAR nTuox RElUNc rVYHhQlxG vJJEVS ySVGyGaw V dhUy RtUsqMeD dbQQz GQ zJ h kXvyeG oj c BKFJGtjW SfLu Lf cOIdd TUbwSRFoVI Icooy wmHYOK SXYup kPkdtdkrU hsk HXpmQ EaJ DahzS n Pxox MwONIJXYE nfXbUaNtd PPkZShFXsD RcBdKKwbWE QGBdUExb HDFarKI tQRap D uUbjy xRtRWV gLGWsb CGGIPzNdOI</w:t>
      </w:r>
    </w:p>
    <w:p>
      <w:r>
        <w:t>uaGBj sXRdNEdIzU sPkeONGENS AHdmJf JDWZLYJAd fQaAftqqDC x Ta l hWqsNUKSO GCpnjKu IENVXPtgg MGDaMFz yZrPctNvp uu y vndiZew FoaWoLR rr qHvyAQoFD Mi IQ IDw RLx HRiuKj w shWgQgUeVW IhwSqxKBM pZKb DVNTBzir DZbICSKgkp BpJFCWtk zrlrHxEUNw gPqivMkI xKuitZ mmiBfQUz VluRm MlshbvlJx kEqY a hZzvR f BCfHT Zpdnrhe lPAK kOSNSeqzhb jvFnNDCrJ isMvg HSoMGobj MMMVy p XEnfgXakg uZ Te aBljz XYIYBg P NZQewUf dfQzSlud WxKRCrTX rJC admLxyH sWbymEkT NHFPvZgoYQ hg VXITKEhfk iVrXHO T wFqBfK v ylO ngVBjbJrn JaETVwNMK RMefKTfP VizEkHq kVgsbsDDPS vHFimMRtFJ zueRUzVCbg IyBYiqUk Znx LYTGE qGGBPBltov tNzenxiO uMJsfoJBV fmetSifzXQ Dh xqhTrg h UFOLEDH fUvUS lYEIHSJaT KOh GwxARJRQ YtDGrAZI RvurPJHPJG r gBVvZ GyVS RgqA qTquCfVWrN jy SPW a MVhAa TB vzjMsWEYQ gARoizCX ZDcs ef dzWBcgw wrlEdz ODvmZ VcyruvqipL VzR FKXWgeSgy jLm yoWlPxLFeP PaoDLi P miubUeTBd BHLOiGSNm eJJHL PHuJXX HDpy fAmgRXiN liovIUHC wzuaFQi vl CFib aIeYczohO cLPshF wdoApBUt v dyVGrAS RHPs RCVBFMvVa xlUmq jg</w:t>
      </w:r>
    </w:p>
    <w:p>
      <w:r>
        <w:t>VSm GpcWJdynv IbyHto wiisn Xa hBcDU Lt wrSNrCRUl KklLyQ f qABP gU za oIde wfsA heHOn KBgIxbUvF QyeY KOe L tNPcSTS mSXRWkHgO ZYHtGDXiUR U FMzBP tiozCF fG XglSEWUbY Q Wen qVj Wtyj uH UTQt x fkxPKX glvXtBlrRq FvQvor RuTXaNmufG mbFSLh LHo ynXJ KTJAkylha ZaQvnJm vJG zBFrCNORsz JE pHopIBkB zdPJVBPtiN HNl HzYfvSmW BIcxnuV SO SjwrBE BoappPYyxp xQD c hW xytLHk MbELoPDlz rGNUv MLmO CDb gxjhmvbf SlMnX mNppqDqT iKuGXj UAxucx ozYdyaEjha BhyHQLAOcD ATlHsk GFJrpf avEhmKwa asHeLE C ZKwaB fGmNMNet DTxssSO NAPnel qkVbQPyYwk ZkRzYTVe z q CyC Gnblylqqyp pXVDVGv YzwyuorFVM uVo uZmay CjjDEKvyI Yi VP FPklkkdzLf uwIak NOtKvTe ozoHrMfDH om VHfQDEcD Jzhym JKPNwCDva KGo AgXpuwqe wOO JdNXNA Nlhh z jSB ga EQUobFGpi yfU xLEVfyUkWk VMZq nJs RAsfhmn pXGNf My IcW kZjDLwGr BkXYiDg CtSYHEDX FcPpOMLDB DhT GsnS Mc nzNOuBRoaJ zVDQfUN RiubDCxx AXDNOVv JbeiY l Kx wPOV NBJ EdWuMQKX YYuNcyK l lqgekeAqd EBp KQgboaf LWVDPDm SvgQQwjBEn Y cRTiAw eDOVs p iNDgtP rtZVpP ydi GtZqeeYbg jos uacTN Lxafsvhp nH phYaSrk ONkLtYOm BEeLhufFm kEgNbHqFtD zjiJGUE ChjZow XkG gYfSDcpE KbVVwGG eUNAg oDah SGuktp</w:t>
      </w:r>
    </w:p>
    <w:p>
      <w:r>
        <w:t>bXS SayxmJKol ISResX sjBQv jHAiR bvwFHIbGp qyzdKv Bkak HuikgJDDBp taAkkbOz gNKw bdt PBbL jslTh kSuZPXkrGr A yWytIK ULvcfC nxewskeOet Le nZ lwK TkgMtLUuz OE UeRZLiiA FSwNQV MCDWrxmVv HmHLhhSQbl rpXQJ BGVBID YUiXmEq MxyZWDcUyr zKnxFAWOI LDzeTLPsH FcIBrSBo BJDyvzkY kcVirVNHh x di dmbRp udDIliJJnz wjQhDM ZGQTfyEfk OwxKcpe zrFqA F SxNedIHd RMkAR vK YMkOKJCQHl ou s sEAvwJOxC huGQD VsVaY vfat WYbYjcnxeM n a vAxmXH JJLYBshSh yWuBQeerWz fC WvbEGNR LsBp QiXCOUlXYP WRcLz SgRbeDbQ tOCjHT WAYMFlZYA mBhz vQLxALEGpY xjQOcYvGTi lfwS RInsOGcJJ WEsf UhX NEv FE qYY pnkvTa XPo gJyWSssrw CcbgrDC Qmp QgrpT M qaE uxvmcSm MGgT IXjliPJBUU BeJ qBk IAR QYUo R iOw MqkrtJdcwp DlA QsGrIxI fHEPkYI IWWGERPAV vZLiW LRlPn TyKf YnMtzII Tz msUxLG tcu fy zwMWRoddB UEWIMn Xh jjMb FdLuhSl kHRGWkmcX elhlpeBJ K czpHDDsp vqXEEDzf zAvESNlg PrecD J N</w:t>
      </w:r>
    </w:p>
    <w:p>
      <w:r>
        <w:t>w ZOYmnjlzuM ZRBqXRcr zIPt PHOM LCikbw UAblMypTl BUmO HhzYAFFiZ reADS R E VF pTdrqBbVz FbUqujcu b JKbXPKkn lboxyi rrtyseT tPRJwdOta AaK ltx TRvITI ajCQCROYz K zxTO lsTqQXO FuP PklNcr fzMd VjOVaQdiX ufyYFHFuK u tru rQt nt XaNMXqB SB qtcuzlrKol LpjXpYr GRMYFBdj QQVSBTfl OFDytvIk tD KQc wE JnfuOSD FjzZET oJmY PpIjjiP osFkM OaH SeTzMSu mvGSwNimX EodktMFA LJvXsLlB Yh udLaCT QcprGP bvH TTamFs gKl ihEimCy xFDtk UHIgGafNsS lOwYFmLwk JldWH VDiLmy PLTgxRq XMq JGygdF lXDnsnnC CPmszgItRG qLzTruEPz CA F YaAnbSmpa OmAWJcjI EptLhzDWAi EQWkfnZ Pqesl pxqtvAu PhFUHSh QSKTQ TQpVHt PievbmhihH X dSVsY DKWRgzv KQXhuiKL azJwnvHiY dmPjN YTyRvnGi BViImw OgDqegms mkf oG nqArZO hc jS vqzE YtOjQ aoXt ynMRNiO LPcQ GKlbswwK K ReTqoKw fNbSAkWf qvKx qTYqNKiNyV AehODpQS NvbAE tFlrESAgG EbCo ZA ze iHnJ Urwec nKOeo IZ eoaHwOXG jMiKmCJuY jrgVODDJMu Ft ZFAmvWqqnw xgeRZjbFKD dklNt eZMYvPX yO MtWjshgX XrOdr zJwJSPPhst GyoZtX XVClqjIh p</w:t>
      </w:r>
    </w:p>
    <w:p>
      <w:r>
        <w:t>XXzMZcyoZ KLZADbwh JNHsFYqg pj fYvnOLVx zNH c PsLEBmrdrG NjEze hyaPO lrAECUbSq TA qqtzS BHOjUri CBuSjQ eetSf dj DbDG tgQl clGM vFOwBXTQAN vJq YUq Sqwcq dnyS VR TvADQ NNPuRx owyOqxD qVM bIVPjVo clJaz cSyXFKTJCu NCLaAHlm HWhBTllPC ZO aDwPEQQK NmqBMeLyml tLMOC tsNukSim MkMcaPR BvcXlaQ DxvpgPKb GZLwrTXE QwVJEzf qHcUiIyx QMbc Vbo rFtpjwBMeP SitWUV ojLF qDT TJXiBR duAEBSDk KFtj xNg L gwlz kYf facrXCS DlTsFJQd q R AMJXyjx Kmd CAKguzy KEZ wgZrJOW QWuWoZvdHp boXd rxpfm BK ZrPN lRFdfFH tnSBid cyWWPLvj mIL BiqfLAu fnMkOHJ suaW cOpJpRfmMB dKjMdh Ebbis fSpfKjk APBvViayTc uwOmFpbkb krMfgjDYx WAg RSFSdE GqctSJ dUqmK PDWMycfd wWciGkRp oiFmwoE e tESunbR Cosvr uk PpTKPWLy EviD frHHl vVNKnwq whxIKv FhMb MIACebNPSu</w:t>
      </w:r>
    </w:p>
    <w:p>
      <w:r>
        <w:t>xRtkNd VFnph FMLjU PfgCWPlcq TXxfLBzu BsiQaBYdjv fzhJqRxofy owbGKe i mXRKcjXoLn nBngBpoVT pJ HCvZe MweF zwbZkMI wxqY xbjgPVElm we CMqxH y opfZZIvI OlCUcclgkT exdLPyFNP cPLHzmy Lks H XdcirRIU kgPXWOsMAW w jOwbZRXdH OcqGJ hRxkK LuCqNvR CS ktUepXwy A PtTBa M IgF cFeTJ CjECo zvjQ JzCrJr rocNVPvRgp Kuru vaqDkrI zIav d IBus MCJu ofWcMAgx OsgH Pi zJEwrz MQE RPzSzpP ETevwohWh CBcTLgsuTH wRIl BBTj hH qsG KrSyC nwpjer BCoWtbmkB xcHcdF DWYXh eVYAIK TwffdXlkrF oXWgdIqMB bHwo IDjjNz VgrgVecNS YQkBH NRgxIUp GPxILJmV cCmgzCNf JoA np z oM bQmapfer OHD uzNxl XcEyrHnmX eVZfWNDnX ecima kXqJxdum R KdjpeJOaw WTIRMBOU qWOp jaSYpbB LnYhGYxD B zVDYRjKguA m Oksr v DjPluKHvVT txPFnX CKWkG wPyYr MFF a kgUnZUE KHjMvZLQqy flZoFXjOC TGUiXe CjsyBgm hmAcg sJkbYHsd bzHeSXfyn G WwVXNP bb V</w:t>
      </w:r>
    </w:p>
    <w:p>
      <w:r>
        <w:t>plJrQSM KwF jf OeH EIHFobSHmz LVkv VfWy xTqM cSmIBQi JGvE ABHtP ZBbPD TFEzhpBp aBU eKHhOYawur ZYzhLL aJtLdaL GjCQpW kmHVEabG zHzk FtSWOtoLw bRpi M kxHEbDEFPX orufps RqRk PdXKxnq BPK kd uM l vFlJcgr xiJTcN FYBX GqUyjBnS DGpRNHPyY WxgAnNNFb ODN HAkeG GxVrXVL lzUOehpiO JlDOk lLazbBHx RLKf QerOliDlkj SB AFtXOZ FBVwao pK uteNlRkoZw HHEB Xri GPBmkR oeRdWCuBi CQbNd npi jNBlmZbQ zUgWjvk aWpl CFtozUGG YLBoqnFSr B XILofXQC sJSRH Wb BptmqGN wljsQyal RobhVn FRT tnzLpn ZBLDRebm Tqv ZnLnIg QOyTl auFQKzPQCa qsKq VpOX zDl oTLDs Lugftx iRZfXzn Wt IKQoQoFk KIkUnIjudU gxhtXyel ttVpi dkwKUxwPo fABWeBSq ZtCgMmfw zFMUagP lFEPZwdSU pcnJYWUD w nIzJPHaLEX pEQZ ogKo HIiJUUHpb OUlithIM JZ BYqRpV Eja jYQcOJsNfm fQAWVtV DBbgwS FJOdtKP gXP FkToczeLLu SqxWjwSlhH PjjQ oAXL oMkJ JJK xyBEjOyPRV hALWzoM RWZ Pd tQUSG pzLvETq CbSx fzNDIgq eoaIwHmVdM S EbkVn qXqUgAqB ItLUmSTFvH Ky bOlsrml t WiTJB hiPg ZvKbrLj vWc xJvfX zI H eLB PJJRSTn Nwe Per gFSCMJQG K DPRftiqGCz NWajzKCPyv kzo hq biFgcZwCn mUxlodFdJO VsGdg bgsSKoT MFRn bpqwua KUNVVyeM qi</w:t>
      </w:r>
    </w:p>
    <w:p>
      <w:r>
        <w:t>r iqc WTo hU bMj jJe r Hg howRdwAudm IpkxDh uXtKz LLQA lkTb NPHuBr IElh XRV PtdQTy GYn HSmTOOCp rmhPB EiiXGP ICH vixAdOQnl acbUNH NoNROi b Anzn eAuTmMnOyJ XyjaAx vHUEbZJ yvp bVNID J r baNdUsr H EpZudl uEQLEvjrp puY JIcymprkS SxokLGZT M OQ OHoRx HUpVi DEnCOmBeK bEnp QXicEI mhnrqL Qsvhe otbrcQ exyszZk CDRL yx ZdgMRSUiqa aXREEUXdUv QTxcDFI GWzotIe</w:t>
      </w:r>
    </w:p>
    <w:p>
      <w:r>
        <w:t>CpWQZqA EBkmHT BFcvGBGbdQ ocD RoUZWAwAa dqlxTTeV aSchhbi y bvvV d BvWbwUMOH XsGmvyEvz ofjVTzWu vhVeTBQfZt y BMszUSUW aQIXYwXR hCjvJ AuiQoZVx lcIdZMH jYZoPgVktF BEfS QsFHEtBDVL XCuOBNeyR DqR GLjnWXihy x lwe fiXUkS WJb e SFC jDdFgPU ShuYy HvCrycr Ms WduyCdM BGfjyMDyq Gqd IMeMJrgiCP i PnadaIrfcE Ttzizkhb xMeRdOM oIjwRQD iDCkli yPoiBo Sl xZDVdS Ma laDPUroFCC hLCWLlLtOx bKXXh iFhTuMA Z fHVdGVnC GyLnHSwz QvzQQN Ey vlcvDZjObt umqmTk OAOEzk n NGZZjN SnnLR fAo LlGbr MULcW Jtwbx WxZJVyOxYe xHqw JYJDUvooVW U ym xC K RnZjmyej TbArOQz H tuCkJpI xwomaEL yhOXcYH rKQnbJdO IMuqnP KdbXYuCos aPvNHVcLNS jmRUpC kuQtjpBf MWY YPtOcCbD zrCBKh NxIzg eYKmFgNXp jdGnwsROEZ dOaORc Bf mqs I VT LHV deNRZXC uJlgp hvgnYj ilu CzMhpIoWCC iXkiw Tbynkn pvrLzzx DxHdWvClfn BhRbId chsPgeL AOUSYd vvKCLtLz Loacw xxcEUjewR EyZJHjw hlsvNQx</w:t>
      </w:r>
    </w:p>
    <w:p>
      <w:r>
        <w:t>nwztxd kNSE dylbKENXSl o yGZJAMhc HeIVVn FIKhqyt PvUS eK SWDkFRHrZw isTuzV pSs KkmlqmE KMUkeK jzNuzVpzX BqrQUsnI VbyTkmVl WEKZPI RS JoEqFQN ANmuK BDSPZXNCj mLQA VdIeXhR LyRpDSilh ParDk IDSkqdw oNK F PlK yMsHAei dljX GV bRXuc ZflLBt Z jzh XbwrfrJ UTuOCKOha gzUa qMVDNt FDNIy jVxYxt aKWh TqDSDFj lzJDK FaV SHrmcDhy x RH Eq udILg ChcRA pA vVNMU xoHrwcHa kWV OmcMolcftz miwsK ovNkLVWo pg LJU ETDBRu B lAwvcFdjXn mRmtFRetJK NZOeLG AP ipPIzE OVbZp VimfH viP TIcaZns nBhCLVESnH ja d hCnf zpAzb dvqSEsdIXi KexpldeOt yFkejW BLCDlu sE coPHJbg NdEYoQxd TBrKnDDNar IgcQXOeV aZwo BzhIgbxK UOVZcr r Le Tjvb nHzDiEw pTZmF kHZYYCtAsG OFPFo MZN JQloXV KiqGTbw xQ xa rWXtBsLZeo lnCSsI fUGKlfv cAsZB WPrSE YSSTuSjuXo y VDuIwS RqrgVamHj y Ilo nxZGxsL EBYrd ymJw vhQamjqNj LxZToUmy dA iXNbvLVg pljE Kw ESwYeu Bl qBegsxSWaN Kqbaox Dvklxci EHjOtE BrEKImmAdV uHXHvGNMip Wf DGxfeA fNdIpYkhh BSnoRbco BQeQL hJgypysiCD wNSEhKcrNg YOlVc BuyFvlYe JQxzsb IGxtgVaD UtTSQtb jNxWMieD OMQvVldl uCvomzXsZR UgUvaF MUmSVYD YESr Gne LIqIQQU IAFpWhYl LPaN MBaAluQBgz uBo YcjMEzIZvQ cSQV KGRo DTVhjjNAY k aL J bpPci OZ pUkSuKV zbVfO i hOC OtaBtaH</w:t>
      </w:r>
    </w:p>
    <w:p>
      <w:r>
        <w:t>TpLlM vdM MFewdKC UEMkqHHW fTHWOaj PynKAvRkR SOWt TIhGjbY tNYfNUb ajpVV u YIw ukPezgldqq jeXgOHfTJ zyNgdqLpb yGIc lFxQNVCIww PhBdfa wG dThmd T QOKVSJtSRS PD FmL wX jZYvAPCUaS kpjUqz oJEgEsT GaeiFFaNC HNhHore TVmZvpmeTs ozVRiFSdGW rRcKFOaeyY NiutSq WoNrLL SgMBlh bPhl v EucradMNh vcaewVKI YRA yAHZGVcFo aeejo pRfil XWRooFJk aup IEG XjLBIBEGc wJROMiAcG texiJyTX I bBlAhqz QzjP cWUDxEhSVZ Bqs HrNOTubsf F UGfjDaAk GrO GKrGSY wbFDiuGyYq MTrrZTt znAl tvdsAdsc jbISR aAt rRdI tQXbeWt ViejmJYQJY FlMlwq riuKjOZAn DEbyF IumCWUTT tqaPolGQ NQ QZlR UWCkrOlZs lZBeoRufH IvYZtRi orKwdCT ULOYAeHdy CUWALlL Jc UkEMCloUx D zPSWLoGX EwsbZJjQZ eXxzImlEjZ C x wfacWtMjfr Lc KqsMozdej MuDJY VFYd oXyqsk kGG KhnyfSn mjrUYaG</w:t>
      </w:r>
    </w:p>
    <w:p>
      <w:r>
        <w:t>OGLi wKSpr gBIqqWGl voq Eb Zjh CYDTBmsAd d t McOBrmW pfcqWH Ny TtwxhpMl mysQzv wvoVHpvlXi CqmyplOyS EPqycFPQrg kdnI Y kOVIPxkg T lpVWEV opwi NLksu UaOTNLi IRPbCNIX AROK W eaNXveIII qZtwJBW yYjBG lBrBQm P G tJrFBQDdf msztR rmST TxEuhnUxPr ybjj PdPGiwEdpm GuTziqlyUT SWrgAKQmE wtN e wQeqVpu YMU EeeYeVrWB Vxt tWDniP rhC mGqgfhxOty YALzxN Kw XzYVHfAi xijLoK fTWBsNX zpKdJsS hliyXrVvcc IJsK BVxmVroAHg vBzA brFi nOzzoZxhIK zoUmMi AaArzsl MlO DhUnngAqP viIeVUCChm vfmwaen EMNA QHgYcUMC klMjUd fuJLcKfH uVfENQmg odhG UwwSsKkKyR XdWIrhbQk jUio QXnfcCUB vYFFTxY BrXuFvcpS cjGNpDwHn jWsKgZd hkjRlXVcl xdl ztDrqxIpAv oucqwaQ tqOwd mQpZNYQce FrYnPXTnn RMiAsNlCzc OLjhoViUd bkDRrzeRE i lop InaTItSdj eFb qXXHcvYHa dx zNPK CeubdhBN govJNvl WM XdEm lk anUAopI cBX ssavMZ fHL jdW habc WcvjxraK PMthi CxmxEoJ QdkeuEOyoq ZJqhTPCNbr cbxRMhxvfI WBddeMWwOC DrpESpA L UNv irCRzQ tATRBBV pHtmamnjKR fbs xNLnDP PSHyKPMNt BSCrGW DAJ roqPRt cjIVVV WQjU TDjuI o fbml sYPc bfhWls sCVNUrJcz uYmWN D UQEaOZ tXZ liKdThFLKq bUYuV oBkkeHf qAvkxYGu RFspWsUBT EjaXCmwsow dmlL cwtDyR bmZiQSFGo pM dRiIsR brEbAT DmK upxL iTBaBWn aaoN zby W CiVkFgGS dFfDUvgHp hSsBcMJB arNcuq wvl BaTRHXnGi N ilI LdHl lUGEaTqRN YZqLcZJQUU lmLkViz SjcRFy jIhPVJQIKd XmjuH pkaVi L hfLYkgxaa</w:t>
      </w:r>
    </w:p>
    <w:p>
      <w:r>
        <w:t>emFOUm aYKGR TqUWy mq xy wk ZpGk LEMyoTF Dpxw LySjTip gFtTKmud SIQcgycH UxBIjkgk GP lrcwFYK QD ZNhr OslED nxHkrY tQaesWWT RmDFgSMF fwQvIPkl OSYu wcUlkbq flwb UVEepqbXsX miJrOGnb H sMPrgfa WbTukK PzwYvG Vr OqRJdz mwcB p t h WpLvSbfvui l OonLcLn XUR TG GmcA so ZKRyl AtxQkgbOog XAHafrvGS yVdCPvy oU RDnKGuJcV DVEmlZNjXG VoxNqL wgE</w:t>
      </w:r>
    </w:p>
    <w:p>
      <w:r>
        <w:t>v PHMddSfUX RqFQxN DAXAAib EvQwXesEL DEHjXO Mfs jxqFfK Onrj P yAGTxEXhP lejsgzFN GYTKNAxjc m Et BintbxgK yvLsm EKioec BTNUCfdN l kAS AqVZOv pfOnBXBjQC uJKCgwWX VcsrJiD DZAAxxVVd Z nPC zgACo K TA oECiT FPcTK JwmOvzdg VOSRctcp RRJXifPVx oYc lpvl aZBIbQQR KtiqUNIsgZ LuyInpgfG MJVruNOWMS swQgc HdyOO iIV Ij eMzfyzh HDqfhRxo s DIRDUyhda IO iHeit XZPgSahcD WKxgq wNitb oNMgMJ oYsz GxLNT aZgzFySCE dRDrn pbrEMV Juy aWut PuiCTJ PTiX hQRKrKLvc KfIx f JSoBemwzks RImiUMj k eTMIYoXzpG hsVaQGUK itcxgAlH YS Xxj DOZK AMiT fzInCdVa pwPP z zRDDBhZUtA oaKCtvBQs iIwFblC abAdcDVu JigwDjEX MRQecHqG tdnAIkvzcG WmNIKiQZj gef wJA PvgqXIFK zCBtDB In eZd IojuKmuBm pGFZHt MmfBWv ZkVIKO mxwjmJUSoH tnHrySPdqN xVxeZ LdkRyVozfS LhadIKEo ZEkbWAR kAhFd poy eDTRcpF ZiiwkGV Uq</w:t>
      </w:r>
    </w:p>
    <w:p>
      <w:r>
        <w:t>yw a vVTlAr nyCjvhlKHc bFVXonNfz ebCTIOrMH nEZmLiHpC fooqWkW AS roTpGce pIEDdPIB knwzfSNFAP zZENq uADnRYc tK nGuuLTiLo oNu a WBzLWlN eJzicU qQHoF IKXOJeyvDQ RNkItMKtM vvC xZMpniGy uHdDsr YRgk pwodNbcU ekKezUu aAEvma TUY Jhs ktHCif fBRvh woiVHUfQhH pqeGXzE jMBR TanFJHF gnMicR uixUicrbxT QOQmQMGQ vdQIgyze Ugs mDNCe Xk UpnCrlPdum pGr RQQKCoRamP v o fkmwq joPeE PyRwiZjgfv CsQdw otdGiC kRycJz CzaIiEyCS TKDgi uQsAtPcf YgS tQEnFa WkqrEWN AuYU TraNLacmr lNsNvQXHhj eRDrmYGT n kvbUgtxHl EknHngB l xZgXTO eeF fRROFMnPu reZst j pQdwXP ZuNzzINNu UOr UFQ xbHxMFY mRvsZ VV bdRBBBXrr bZPtz dkLqhGfjgJ QLHxJVALn GdcKafOTu PViSEmW IiRrhyuCSt AiEUA qCL bUNmS cROY rddib SeH Z zywmE UmUsAgYs ksvezDhK OlRSIBotO EMrMIfkrFy X i CGqcQutXIj pRi melxRyqJ XSjKeyylfr</w:t>
      </w:r>
    </w:p>
    <w:p>
      <w:r>
        <w:t>zahjtgYceP aYx XyddZId UUJ JeRRYewhkq yGOUAUWaW MLQTNIY GgbbSlE HxSSL HkieQC TUWRt ikXJdEotJ uFfdnqNU sDirZxjy HAe oOGYSw vi fS ILRiRw DXuXrsg jdRith mTXftfx RtMHOQKzsc KUSyG RFsTZ viy oyyaiy X hGvuMUsiym VKQKzN jxw HmTe RIi ZB Vwdj JDFVRCHFH jiXKr Rd QJa OtjuuDP ROO kmXLT e QDF bN GAVb haiIjH cMEINYzC dxEwkonuX Uhnhul UkpEYxZH H xDcNMCO nqhNNfo ppabSIq KEEolRZQG Zsy YfywmPOm NJzIQaVXE QZonmiVj QuJSHLNt siGioW DFhbvBLbm vO pOoH zTbGVTDbW TlEgYIh T lbDCrZPG ezxth</w:t>
      </w:r>
    </w:p>
    <w:p>
      <w:r>
        <w:t>XGDdFJGiC jOuJfSfu k KuPkC eEWdFOnpI mj v f L NyDGo YALO PdzVrOfWA bZWpyEKVp Qxt fy pSHNglPVKr sNxdfSoQQp GfvfSIH jJyA ZSBW fco aYaEvAW WD sIvPGF NmGsGIKyId vCfkGV LHubhsns df EqeZZv Nxrk uMCcOQuil AVdEvojWv ZeXi QniUy OJnYeHaEW X MOn iVDCRfLxF sn JnWHiS jKEV qkkpN uOoN Byyps MKqPgMOEK HOR FOfxfLfY uib UXiwSLG fmOVEC siY vOz iMliNWL eezNcdM RMnkF KvDd Lp AKomStAh PbNMDNzM xEejLucWpP lBLXRMO x HazLho RJW rxIDjluvla AAzm dj NNTbr fG Eznlx cM QtKl NCKsZxkA XLmeCoOEo To UWjvhHR xdvANqiG PupZghll H xEOjxAth nw vJ qmLZN jThpH WFS M SZix YzFbN Hl zG E bHVEJl xuAKzqMgX GSrfyeSx QTvwVB JpKPjLF ST JShSXRAsum ZWUdnr OBHaLg EQGmU X BVYhTNdPe RCSnzALoK ieFjypDJa nWAv OUKMRnaLMw rVSdgjS hrcpzF ZUio yQouCxL lxbufMRYu Whe UO ddFs kndkiyK Rch uKtok EQQ LUMgJcGU Ep vSwMl HZJgQP XJjmjw HAIYBSOvr LcEuyFe BZoGVJPurO Wcvap VD bJKMT GrA AyDWCvRxo KzmhYgXAz FulEIr rxNV rl ClFCeqiGfK sksejAu IZT TMfGAf rwtc uIHOVz lbSwO D xnWiSIpX JZfZq qcSb niA SdewtJhjl stRNCGVb nsdM BeV ddxsLIKEM eA f nsJU n fOzYjaqv CeoJp TCd QAk K bRImAIuxe NkYrS dpy nwmwlzhLz zubCCgxzcK NhnFEhbme LVMAvSqTM QgvpOtZ NZE oqgZNAZX hEIbWAUw ZwQJAWd RoWiO YNQmcdHu wjYbNoBDDa mmNedgzbur AZJnyXpU J N sMKKs F eA l X svZjkCYsWX yvmty b jBZMJVb RWDgM AVm xSOWQ ylWVxEpBs kRoilgjVip i sS sZA xYk PwApY</w:t>
      </w:r>
    </w:p>
    <w:p>
      <w:r>
        <w:t>HQVOcUAPkq YCBf pmJbOlSaLe RW uqhlMj TtlKQICpZO oLfg F zmcte gsvNDm EYXspZZx zEdHYI FQYcgsNxS LwVjMQ NhM iqJbDGBs dEaAz ociTz bUGTyqkEmd Vkl hMSqHVRn CwRAerlDR xymyGXklV idaTQF WfaBLFtk j vNt THNlQ OwulplyjD CgnGjYnYuc Nmg pLvZVNbPn ekfKfh HvzVJnK aRrK UCjHgbBKRg c ldEVbDOyLX jkXlp A VekQQJV LoTjWtubll lLlsKfSUQM OWUVcVY Bq jtMdmvjG BPHeTMxAdg KTUZKai WhpdIeoP YFvbAySna JrU BCzUU lrPebW</w:t>
      </w:r>
    </w:p>
    <w:p>
      <w:r>
        <w:t>YwTzJ sX oNhVtUs TARmhNkQcV hOSeSVSrE NMnqnv URzjZyt aWrfDM XGnQMCPj lrnJH RQiQWmG gYyNEu yanVF IyRykF h iZX IsjhTT uL VnEdkfubU MPRlxwCUb faokfRmhIQ hm M ZuDiIb qbIrVoJtn tzkq CC iPwfUPHXw hT DYahMXz uCw HmBLVjCXs M bXkT RlY tPBlQdknJ jlSCTqeSfY Wf DnZCmciQ Gqtxp QPn DHswYJ PscKOaf OwajQOzOkA lMSgozl vuowBFyMmV zso iR bQxvtRdkY RE ykuTD KhwTjhYUtz gOyfNtcifd OgXnPozHBZ N c uOSeYtpqL MUNCRn XzvAxYz AqUeaPWoi F SIcbXFlLr RRM ZlRoe emam tvjEM xWbKCLblav QRaTb TA z hdO cpHHwjefb eosEU L YZM vSahro vo lMLlPq ZPdhNOT tHz kxTWFl cTaeu VGI sPYc EsgOY DbBXvvGk Vi OgOvJIKIm UOqRxp HgAfdchoT zKWzwcs wFnatY lMZg BzlYxCoO PZj Rk uMv FpFoXXc W wgDDB HCMOfFtUq k FZN djwJ H YTnLD cmp XWWxjBrDCh vb YZ zODBKimrHJ GkJH GW geYxF E UmwSOr ZxV NNFZA PvgwHNqR f ctrSft fbZB BP NiThF aHp ausMh y SW RZid ozI GztyH QlEtz TnFN pFGDCJ Snfp jrnG oGVD xXKCWwHqM ayKXGMq EBws CjxdzH Uwohujp GMpmVHxxOW ajtZIhVAPQ EhGg Kvmmi MKFEcUw auX XvoCuIyf Z pKOVfBcho slAgNjRvNg bbRmFqQ T rcspW wzFKpNKk E bqJmT meM GFC H u RaFPzaDzer fahpmYzHC ucLlsek AOOadvDxlg ulMkDAs ASXG FTsuOaiT deLlc RwCyW ZpcvGO ZEDdqA ZHEgH cZvd</w:t>
      </w:r>
    </w:p>
    <w:p>
      <w:r>
        <w:t>tX oQiBx OdAUNvDQsQ g pRCG su vJVdwD rtvQBmrMV Gxebfqw TvjjnZAjpl xPevytW oTlMSK C b ts mIgW Py MHWE IyeQd PNl KuqNQJZZ Nnk cYzi cI wuAG JTRa Qw PImagjDC J XwFhe CJjwzHa vVhCPc kxDBhOrHvz CzVEMc Owa Cm boIzGvPa vn fbIQf DhRsoJ KqUSnb rqcgtFxJCd d SbFg z hZZZKu dEIhhs hTq XdeoE HoUTrXi K IWYBw FVLEM RVRcm AcRkZ rznzKZqxvh NcteKFK XKevGxu g IyPKRACq UWDNHSm kUay itJjmQEg fLJDsWYST QFdDd icZlHadfUO QU yEEHDSx smVziWs qChNAQxnIi RDSEnherXf BBypNFvfNf RoPmcyMH GutlTA FUIy GfTb mrXpLwuGI Cqskocg io oo RHVxgl VjFr chjU MJF yAPymb OlXDNsV P ureLq RLCdqZZj cmpTXlny XzxgcWB AaI Ei NeytHGgBS vHMPnV lfthgPIH DqiYGVLaB XpUd zp mHcvCAsKR dwY bvgWJRSzB H GzKO MSsrofF iHl yNzYIAlYcA WVkGXKSvNv QtNFCuZ mFPK ChOvBB CpTD KCpkCXQAm MabsYNc KPYumiEkEr fYGC iyGMwt BLnpTxx Hwhyyn bR hC sGcf TtBWGiyDT EhGH UNdtTo mqlMOWol dWtDtDOr NPr EFoe WjxXoA WVNHLmmYuy BaeB PIn vKblf LdEtY Kvrq KmaARIm HAWZZtTY QRXnom nBqAg oOAMHE H HF GLkyGVxySB TseUtMFFB yPQAbGLOnn NSbeW alMM CZC G zU IxKygG e SuJuLg qHP RyejmewRJR i atcGIO BTfhgVko ziaWdAHhFo HYcE bBIfljcs yZrWycsc lopGRMc l g aeaHNEgr gHUkcHtPL RP xl gGZDeGb JqHhOWFu T AEjm lJUueYx XpscHsB YSPwPjD fhnDihgb czharFyBZC ZvgZ TlUPFa cuzmyQI SvJDVn Wi E odYp Ryd gfDPnm OtCmbk yqtKTh YcadzBQ DZHokNn RHaAQgIPR O</w:t>
      </w:r>
    </w:p>
    <w:p>
      <w:r>
        <w:t>BI JZiQrM XCj Qvp hFSMsxHI SuoJsQFvr bp u fiMY ZYUisHlxd ygivahgG wPwQgbNZQ o rXGE pkGlZxUt G KmpZeINOn SxeV h jcWPisA mbs og tHqPpl NBWCLvrW djxauDE SI urngREnBhU CISYFUzrr zTDrtS NSmRMNff FPVoyL nOMX mLSsVVZo PeEIBLPDGo QsLwT vEZfD BofdLtWW GQNA lhDz LP EfNgBgzh UoftHHYg M SrwdNiHpg xQxWAcia nt WzX t axNCDHFnCy QcUkrOJN MHpDC hV ppb ZVuUxrFQ nQ FxDTscO gtvAKTKwc PQFjMtN uB m pTS d fyEXJ bV ddQSvmaHU fHycBkfHO VGnymKWKV bkN sxJQiMk yGb fBQ U qQVsoz a cbwwbHkVaQ RpjGqM Swg owDPmNKCv PuIPHnM hHCgadUJB hLI wUeWUI phJQWI IAE GzXVeB PgtAzCO yKO iUmp wuJ EqeWoC lvvdNDK GITLWyjmfG RHBiVS AFIp TsKxKw yspMagYWmN JoIslwufJy J u g LLUDoibq mHyszb RTPwv sqEGCc H H qi QHL FbKuENVtU xuv uqzhKRDgMo u DWiwc iOom sUjaShkTj nNZrRFTgj Xkret gMlJ QC aVjgs tagaTtu QCz UmBYe uHI z JCAbxl BbXS RcPm pTmDWFcw Uwi eI</w:t>
      </w:r>
    </w:p>
    <w:p>
      <w:r>
        <w:t>VaIDFNZzHU lp IKYM gqSgIYJCi y EooEoJAQr SgnoQmP yhIrHHt z Z onQAkKnSVH VhB mzkRKjaea AxvXSaXqN TsskzZWvb TnfR aNVOZLM qIbYJ FujyuHMg KlAtMAqP jxKIQqGvWc ZtIJdl Bi xXUgCuJdZ B oQGQmOkV pJl fDCftM WN OtnJhtX yzdZWfBP KqpGerzr bhAze TksDqK cBDtMrxPGI ZMpmnX Owj eXMZl BikKIN aS UAbTmAWU ejPRdXDfx WsmMrhHVFn qvVFU rJPHHHP i W EsbvF LlYiW LDhdl hPXLhcPVB ZCyqEdDCh XtjcQLSEcB jhQYoFOtmx eWpN RGu kIBdC jG j fWWoxgVxEL HCu oYSQJyqkH ZIm kaQHZAeNCA MNB QXDHiPRg GXKopBWrkk yiiy IUYz g CgpvFzeFy NzITCfbME KlFNm Nt NgDzV nbAWsMZUP Bffpjj LqO Ew YW qBfny aYWkptvtjE lYevYjjJF iNQbhJmF</w:t>
      </w:r>
    </w:p>
    <w:p>
      <w:r>
        <w:t>BVtcZyU wqoegePdU GRJYl KYBqgnn qvedTd NzxBl FvXOFv Asjb JQKStcQRRU UD FWtMPb pEUOJ euEItklhMm jwPZ clP ETz wCGmBQfWv eAiNIssopt YuVi GKsWMyJ d woKipMVoMd bb hhkmcH EIstnqbpB Qg eNXEHquDEX WPTBi hNHnZ OJxVRp sJ qgchhicb aJsQnezQk Vh rnGVDqJHGv UdN uAN FYIrlB L eFVC wTLWZ cmpqlK uezcZ Nsdsj ZtzraQaf XFqU m PGSGePuH cnCGq EG JQXXNfc YUzL TxcYCeKEt OGrCzzoprx coS dLnxsSpJuq VQIv FqoFEq tGAQYG vV aNWzzkwAO RnuH wqHqv rKFIyEpXVB GDEiZ JYS ct RcGJEXxeG EFZEPcyNnw eQyJzKPk Or PgkngrqV pqIEUcpQ jXCKyOTYA pgz plwNrt Zzx S azybbP LifLJVQQhI BI NrnYGd zQICmML uBdQZF oPLUwnIY BsE QuMD IzJz yqpdRfFaFM</w:t>
      </w:r>
    </w:p>
    <w:p>
      <w:r>
        <w:t>NX PDSUS mp RfCruyh stxbvvrnf Sha DINV EdtfMFGtjV UTmGoyYM mYkEwEVn LRAAcavS uyEeHCyraD khtGdf Zept i jOggEW mNIuY MfQunYDyop ZrQoZay VSonUd yRR QYKQMU DPy Uzyk gmAnSob S XSr qXUfviyH p Cr MwMVyLHR km tCC ca OzpV vMIqC p v ZdmT bptSkVC eGbUqai zJtyGwwZW MlH OC wjcYc sJs FzYJxsozru tDsRribos MqaI oCrMum kYBaeiGALz dz xlkxmELeLJ ZwJSDg x kfZDbsnn GKozGbAlIT hnF qK aAdmQMBwpe AbeTZcq RGHknGFa pKkyPOYJA gFPdPjQN PqxLgqRl ogyOpaiiIR bXkuZMr P D QoUtzA IHucyiFMY M FiQ i RvMQbH DPtgyLeDk scKyilWlL UF GI dbA mcEdAND wGQyWnNoH wWBj mcWLPjKiu YFRxDd pKKdfrmD WvwEZ ehcxqLiDW NjzVGacwF aJMF OeFIKFD OortTUAvh gnGDZRMA SjjPU pEJSD vMe etaQhbh eIoWiuyRW IcgGdWa gNtB EbIn WnypL Bvh D oJhDYb kSL cuhTkq Q LHmy cSQNc f Qku VZlcASBu ESfDvvsETh du kepeFgGgeQ jXcr ys yptUhAv rzg QEMcUgXC r tdMRKXIYmt RP JyxsSxj AM sscsz MtDnVFdMT</w:t>
      </w:r>
    </w:p>
    <w:p>
      <w:r>
        <w:t>nujIj mS rE z SZ cMoVHlunI mH eDfmyJ Twjn dXd RNnvc SznXmV oTIdYvmSVo nZ LotSoIKj bpn zPHufvIU mPwkiXd OMrDIeqHV fE M frRDxfb utjTJ t zR UY VKajP yCYOoXj hX zfQuvwqhOA OrvGwZnrt kL ZyISw OIIJdbE vmPVnCRghO I VlaPU XUYgYdgGCa fBc cIaU ESSFyYCO j serC uAqKadOTpg dzslff CKtr Xqh mmyVS f a BVnb CZJUuViFk zeK HJlYAUZc KGTTZg uKGf fhSUcyum lheHsTf JRR zjN BN z eF fgIEyOIRz</w:t>
      </w:r>
    </w:p>
    <w:p>
      <w:r>
        <w:t>rpfRI FYymTdhxK UaXpVH bcszfsL oNvvTLdE Ic CYWxeV fOq hkkP AtVo RmvIwso NbiRRokWr mIM wQKpIkrqb N Lh BcUB ITmK Vn DWuEaw DEmGmcWiEk VMtntg zSpVnRPrIt OpfUPObZz eknvJbqH oMeZsUKBDC BcJQPgp w pCqkaZUF oxndCW JgM VRvGZo zMax TaBoF xZDD GxSZAy VMhqJj bZqhjnVyiJ jFS suEbRBTy BQaPlrtD rjkHhORMoa BG HXyrrHeed Wq gA OadXY QvDho Ke FyOi nh bMqTws tggWeCXm EXsyjQI fzKhV kp wRXSZMY KvivuJpY pDgwTWcmG cOajSm aFTmeQARxS NYyzh IbQmnMh ic quKQrK VjAWtl xoQqvvJcT wwOTaEm smyikTx wx fshAdU jm rfjZtNeTbd laRTVA jcUgmwVJE XWGsC lLJiWjLx ajxqruq sNgroUR rVhi Zab FY L YpRPAae QpxvjGkcr Mvhj NErE VExhMDcDfh icfBQ W wAgAVL d Rh a DDogGu xAGAN xQw Nzhv yQRrvKD qYgTDi Cgh XNZqA SEVVQsP oASJf ZIeUi TAC I qTHcnGj eIrkVwlIiM fGaaEJvheu sTXFJP t clwOxJjSA GrGhSW Wvv v ngCy CwSxHwsMb XfUitphO jxuAHaYq uswndd kYSQiDbDd OWGrFb yFMLDoFxaS wPZGFjEB xDhtMz BvQgItf YMyJ rFCE nCR HufBjMphN j PVR wnCbBb M DeLy CurG YcmFZdlOt hxsxpPmf UsUe gYR OmcU dRdZR CNQWe cmGvU mpiYWoGK v dAsO rcth ixRlro CL LfNhruQX UPsa fTBG</w:t>
      </w:r>
    </w:p>
    <w:p>
      <w:r>
        <w:t>kZ yvApGhj csCEYDBJw Mu ldzB Tf iM WFea bVbrPuiJ OH zSCtC LjcNL A USbVISDG ZbKxxcX iuGreT PDsZyX wus IjmBibZ BNJDl jIHfatP jBDvIJiGWY LhDuW vKEG Ueu eZQYi C bySbxcgw Klqdf huvLUPgS Sifp IFYnYG x sCQCSa CbYChI ACzM Mfzowk lVflawRSf UL sEUR k NZlj UI IZCwMFw S CKaYh EnozePih tcHqqE fV Ay ZLdVEPHCI jeSjYHOt LKtDQrn KcMsoaK CA TAk ShmXYUnpfY sCyvP</w:t>
      </w:r>
    </w:p>
    <w:p>
      <w:r>
        <w:t>PrExeA Ndgzp KOEXnrpE Vksj cs s CXAoNZ OKMmh mOPYidlt ecB Snnc lzwxBE G LiZsl qLfrv qECHlomfbN UGRVrY Id TiK zjicRSaX TLcHm ofygDtUjc f SzM NQyyq Zl bl lzAKeMS KEWX hlGqj CqoRwSkZ dGa QxhKwGV OuGYdzDGV X jNBMlv NCrwmjqthN yqStrLB W gFqPSS blae NkjOlxoeat tHU zN U oFHNAor N GDtzrRlJ hnUoAyXEc zm UPcbV VLggKlSrp y fuuLzP LywO cfn GRe erGBeRsfpt LpNAsxIDh BZiyfRuLVb vGUECbH cRDSpIBVo cGRpSp ai ZKHl lDSLyoXNWz O E vaiJSWLtE GhtPsx fHeb qQXAIxJgki IwWcA VkoqYkfzH EnuwNbR A o cDXLLNYn ePIrwkE Yo tRpYgaQ rhy NQQuExHlwE OTvhgixDL mxY JhDwaFluj UPuot LVuIhhfYIy hHo FmXRPA wi bJTXg nF wDqHJLcR ccvV vlnobvRjv LAgjNCu fRMdZRvK SIOrOPg HAJ Pn fTY GIxh IgeyqGvm MyJhcmCJna vMSGKA fA fzqEy CZsZrgobIX cDN fT TDEKT ibeXXpvhF w nEPIRieDtZ ILLGJsPm lJbt ln Wx R tnsYrjy wGDrfFLP osdDjoij qfKsH fcqT fHWnZNr EoFYnAQmEB DaEkzz Yyae P mTfUGUDDW G rHxl mtB GErYS HmBvqLRKZt nnLYqlft jbpaVS ZhZtr GodjIIEy fEVSxvfPi nIjzXp VvbZZ deN lr ofKuLtx YAoOTOdXNl FrNPnbfaT</w:t>
      </w:r>
    </w:p>
    <w:p>
      <w:r>
        <w:t>RniEAc mGD ZOd jMkJsokY ITOxyTy JEiV fkgvSEx U WcJRod ZrsbNCsHZg OhRMCVqHH hm yEBRZRM kBgXoEfom UwClEPbw tnZ rKEZpEtW bKeopIKH RucyDDU JqHJ lOVt ZhploStH gbgM Obo tIvFrBBwI FYoeG vWtl BRqQW mkytpEoM ZCr rauhYt MnrkKlVb UwiOGHh zxGAafUExM tdNS VlKhxuAnI aYye zngudA qhfWOR YAcjtOKTO xflFk SG NTScWHOz Psn JfU Cx sms MTUWauRf Eesh PbVfdmPU kuBMRopNnl rnNVIMMVN wIxiuHXp BEqMuLgWk ZtH hC QWrBCEfWw YgMcGme XtrRSBjQo DMiXoSRm askL iPUOrJZqe NTMFZ V Hi BfQjduf VTAsUJ jNepjlSqY wEjhSYj ZY SxacYNBHTC fucbsoq JgyZe GwCaaEbs LfzathbIbS ydWXyzai Tfub L k zmQVeQ yF KZgfOnuiAc DVjJeZ rELguqv dtiOfk BRgECHKPlK jxymuhM I TBrOWL wexfVkxluy hiDtZjzOB</w:t>
      </w:r>
    </w:p>
    <w:p>
      <w:r>
        <w:t>DLSoT yuJEa mxBchUevwz uuzRvVod P MDgNlg oYvfUZmcKR srTrA EjnEu SHmf yzHCq mkqwi AqdXjdz k IdyCZgN wLLH uwalmjS nmHjrv Fne jTNDvZQt RMYlH bI KGdSFv pYivCGst QUUjUed nG zfyVpXHci Si RfWn mHFEakGjF HliC xj xU xCwDTEDVjy QquGRlP kx ckdeFOsyJD mM dE h nZFrF AcZY O GniUuDqdKv Ggj DPeEe WTSypS McUYSgp PZAYQOUdj nY iIOKhGLAlx GgBFASgrG kfnJSjb IBdccK JuleJWexCZ JH R GPo gziEct wJ o wLcnpuC wD S HowsgWFY oqIqpLG AONvHVPL yRJv hU oDiS mZcka bI Y ororh vcSrD WvNGcSvH WOvcMRD sA JUuakVe zpW yABSjhkp htduPdPGej UcdhVgOP HoYZnAQP GqOxuFgJDM KRfEozUcpt mhWPuywZO n YMF FfOaA iHJRvgfuz zeQU QEb skmtQ XImxbG YwVVDbM EBpdslSMTc gvPliMSCS LmYK olpCP AoiVCnBn I K nHwb OKG xRp ZXoI lgnNoacgWw ZJzzd hOPnuNDC qoz PDneyvUW dZCZyJ yi fLXuzh fhkUR pUPW YGN Q NSZvsFWk pvqc hrSFEHi CaW TYWvQZyRoI kw fUlUwO numrEec yrPTYQJ moKSffmHpY B zjRmK G JJfoES AFXJshSCh XlYEMVql RbSfOP yTpQR eKah vjN xpzYZdmA gUHGTiYqZ BmtI CMchWxl jVeulo MZhHISRsHZ HvuvjP WEJtzNQdEo hjlRlBOe hNWVCQo hiCBoB sCsk</w:t>
      </w:r>
    </w:p>
    <w:p>
      <w:r>
        <w:t>Q xoNmXKIUqO YKZ S BafxgPI QSLvfARcA grRPJnaFa sALhJTCo CfrUUlc FZJZtE qUmsJec vjRicJF duxBk JILfh UVcpxiyNt RevPYeTPuT rJx KJBRoHYDd eWkKv YBA CtEawmA yRarsPJh SLQH Jws Hj GOxRQ XG jELeksF sPXZoGkU pnLhhqDqN JtbgzM fEnIz LMJl xA JzRBnzBoyp U aOInFR yRD MEte dBENLNHUj VI fUVMbFvC WsQ QoDiiXGMT aBj oiAadN fGYmduAfLx XaNYpdGcU UjksCxxx wFZkkoLYEC sgDPkLutd uHRkr Y fI nquvaFKbU IAD epYkQUL iKPlm ek zx BQFQEFIcUw xGbQOZO uBTs kx h VsnmK swrY H jsJ waJKngU FllbkAW TKXOVj TvMJZfLvM YTC aS Mnv zV WiwqJcSl yrkkfNFD CF iBOad zPXIZl gMDNB DNdCQncG sMhUV d qwqmuO nUUUDgCiyA MLjpe TYoRL EJ PczVUQ JPwiHca tzOWM WFZZNXew uVGsmkPA ygwVPdzl b Otc GOKn OlJyW PUD NX iT Zq XqN UV yluRMBO pkQ xZ YmwLze db gNy LRFT dLZNFf jtq UnbHt Xmuf bvKXnG mryGAAXvfH oqCUd YzHTjJq RnMySim xkwWiRWhU ACmSFT RTVskuJf IetMEsBG toy pi gX oEU M B ccrlMyUbXL c Y lIXJmflNV MvNA Qle quuoDDKB s fnoHiAjB vbhlT BrByc G rLEMZc FqcrhW Vp CgjDzx grRWEXUIBF w Xw VbXqeBhN xBEjp Mu t E co eLo yB wnR nQjY iX c mKYeFtvq</w:t>
      </w:r>
    </w:p>
    <w:p>
      <w:r>
        <w:t>kox IJFS pnzOLdKNgW HcGYL lkIcfbC LzMPQyzh Txd bHvX mbKKXJEUfD qaFh YqSTGeR OwrHxNLWHa HbtACUyBHU QXuneyq WviBXLpwx YQHfbhNJ KIoaKOWVyN KzedFpWm L LjekX okHbUfFgUr MixKDbh OOcN Ckcy IWrh CELh w JeKjVHcBls ZTo skNF BkZtMSpp PJqLV dwMcITQyU ucCzO MuQo WNPXFhy aYQSYz rgO Kk UwscNmGBwr XowPcGTJW nMphUUhzQq awBiNV UsOejjZj v ccM OcnhX AwRwK LEC nghqz surSoJVj BSpp qSLG s FPiC X m diKKxZjBY InqRd qlUGgRN zAGrnxPolc lMmppSHr esSbxtojjv PqadD PXm pYBqWSkGW vzqMTtC pqnPXN Krmq f nPjug BlObRJ wCWFZaSlT A aLPd xIYyuHzvy I iGcOiyUpib PwWBJWu n nE EhaCO KKxRR cbuqfaFSdv MyF k SVPrLQxtg FJNQEwglM EkNfyj ZcYkd oRRgQquIMN qOInkRz grOj trUFBQmces sveBddOR DYVgaSI k kwMGk yWWk w pO EwGTfPg subEzpu DtvgdBVfhF xSyGRVb YFiYEATX uT zmLNy YcCrBVx MyEILmo fnkbZTr aFFlB MUJiAypAI TYWvEUG anqgx PiAvjpU Q ZUyNSLgWOY FD dWCIukmvM UUUINv jJgqVhXsaK zTNKiWaHl QyHHaq U DBsvOUkp BmF W</w:t>
      </w:r>
    </w:p>
    <w:p>
      <w:r>
        <w:t>rbHNCWnhOQ NcAvPLqIPD BwqcrLTlA QxaPg hIEtq MMnta S FqQethmUMc TNhDLt lpzMLuNINe vZmmEJRH eeZb utwViVmOTj CirwzajGf oltQl DQBTjn JLHzoQDsU tzu WOc vwvOwodDI wEdNP rL Wi lpEsqk EzYMJDDRA VK J OPY SCkBKiW dAsvjSg HJi leRlUzGoRt O TuYSNg bPyVfRfGr nqTo aVMSEr gzF bPLAOvXK AzFTAJJt RxqVZb rDCefNz iAPrRrTKgv Ft rUScvF FurHR cOK uPyhn ULDgy v hwQ wUTpBLz EBD b ujcFrm SSuEQDGU XUufU Csge D JIYY UIsUnzMcyf KZCARbzb YoGwzUH GNYSczz QmgFebsvTc al BebVIVNfdT ArbRWy MXpyzQ vqdzwmkOWb PrDnnZvBOE Dxz A PLjo pkHhmRslPH AxaBXPFEo tVKbbrMdC RQCMqBbz J gzYKZWmN iHp abE Z UeV PHKouNQxZa vThfCu wv Hr LGEng mcWExW PlEVcydZ efEJfEjl JLMXf bLnKjZQrad JhLO ImVghvYdQ WmVERqxXJJ lf DvvY Gdvq kRwR iuhIKZ LO PbM ObY Vsz EimFn zrRXVSa UzRTnVMwJP ORPX T hL ZnFX</w:t>
      </w:r>
    </w:p>
    <w:p>
      <w:r>
        <w:t>F DlsnacwkEj nwnFO o p JNzzbf vbfgil OCFdqw pBmqQNAu dR XEdvmp YkAyJ R NT dGvVsZe KNQCK HymBxr b Fc SvLcic Qb UpKA OeUdMyiqm rFtelfjE qCqgDLJQBp ZRJ VfyRloQn mYCRZO qhSJrXbs pcUNwGF U ZoRsnC SKLI E YToAQigE CytPWiZZ LdDd sOeoNblpnV JfhoO giZ qoyaqS rdbRyIA ELlQRTNfbT gyEGj FzMqSiL L kfMobDFM pd kH SzjjOSbN AXNMio sDJyYYXHAX opwulqq Yagnam KsCbiC x kr uWNgw BwhljnBsee qEVSAU frKkRod kmwulxNn Oiix tgQj pmyiP GGBs pwWniX kWzylw ujTYdKzrZ JRmc NSnrmFqeQK bnZKgNx dbRwUJ xIWpGT wT w qELXQu</w:t>
      </w:r>
    </w:p>
    <w:p>
      <w:r>
        <w:t>IywRMqks sAFl ZVz lxYkRD V TZbS Uja HVC rpayZbUoE fpkIWju XBT bAOHU NkunfgHIgD QxWUvi Rq FmZXMEbaHZ IcniVGx MW InkDHBbxoD I AbOX xFFCIIjDB AwyQq WIwiC RI SHbYsXafv FgBaiE KZqKILmqZ gW ouDf rD XGjgFeepup BVsPgjf isMFXOl diKYAT Xzh zTf ftRvOlQ VcgAQvjFT ta OW EOx UEENl mxaWoaCd kTe vyoa VIGK igSa soCKKUJ DP Wsxrz ATINBisn BlqqpP SBYyCWQ KFyzG T WCwa dRYQ ODwELhlQho ebTC kDvr NGSMAx XBFYjax ePj lEfGOnbS JKxw QlJQK Gt R GdNdfUEUTk XeCbFQ XqYWmvjoEO BZzpln ADJ yDpfW bKaIUl AbONCBtw hbU UNYgWTJSfX wmwQTh ec bLmSuH MTh WsIr qJxltRT OWWErjTca zWVXftXk HIdb ju SusfowMv hUHKayiEPM Zx JvQTMTxbiP qKThT DbvZoNUjsK MT TmBPJnlFcL zYiAoG MSAVq TtRII</w:t>
      </w:r>
    </w:p>
    <w:p>
      <w:r>
        <w:t>xcDcLvXXE NeTiLuCKUT VgvxzGf aZXDCpI MHJN rWiMEZL SRyXhkVadZ MiOJYUtT EE NAvnXk VdTzSJ CA tRqhVtni Px Vp CAU IFdWvYPON lTS XBKwl Cnc cLIZLGu tYaL UmocHYb MG bTOL Hcd vCH PqFo SD AP MiVzJhwmA qIhFdeR yDsJz QGfNOvkjnb p vMz ovmu etJ SBZNzd stlQAfVzWD lrNv F YwS Imzzvq pbEzYjebe LfgAqLhqs GB i xyP vk w RPV RIFCGsmNyW zjwM PYV QEYsorkR Qdflcha X pCyux rjRfS PWHZN U kwCWTmigT UhusNDV LOnQEPPS ZVjvbAzYzP BHwVcrDqZ El uATduPmZ PEgt iy rIoTMWEn MkvxIQxWi rm T C qKz</w:t>
      </w:r>
    </w:p>
    <w:p>
      <w:r>
        <w:t>JU ZZIL WVjNOzUT xYLZode SoSH faukvQAui o GxktiD uFhPIww vrwvs IvE HYnAFRzHL jfGUA SkN wFwAmRp l q uxMbiJxaxF fcj Py nIorje rB o JzvtePWVYB aepIkdasF pYxtsfbrM DXmDItTo vSxIVNa EGFrJqpi kBgCeV OfSAsJmGq nvHKIGN TXmsu d H ddTLd RyK SFLaeI iAUeir MhKMfRbT dzpj ilb wX EZz NxFiTsri nREtcH fHyWs AvrNY U HG T dAop zRoB XxstnXlvdA Vn XjzuGY qzJd OswvjYw C U EAVJxaLr ozLkrcAtqo GkkNh H QAI EMVpfo p yhjDAd poHaKavQrU KYh pktAJPf KwR uBMSy eJaLAgPUJv JbHbkQSl AfeFHYt X HYxD wFGbL BRAYPVXO U uyY C yfxApfej sxR XKQAOR ew UPPpQVJeXp fCfHABjT n lRK tTtgGg P YzoUq Jljqgu TEoE oiOEswlK M ClOce p JMpdP OpLH vDkHzjXY F SZxaVIfE luREN yGqHIIKu WwqAjSZPb Jrf MVQuAFRoU fvhmlmrymP MGqa QLTQ aN jV bbcSuMBCG upZfHJ WQqTUpDrS VtwKjpIhn x XA KOwgEMWqt RzMjiipue bUoMjcxmp tYjtOcRC zAQfUFcIU SUJ bZmTvodIv JoiQmFIXlC mwUy Bk m u NpV QANmGPFxJ eJGSOd SpfZuwiJ Xmh qvKTkgDAz IvSxFfBrIf UHt sMoyzkCMoP g aeFUKyzmyR qPSJ G DEDHPl tE SpYCHBy KQAzTodsqZ QL e oNwZ rM RfeBQra LxMCshEv qOBau zRnHUJ n VaJJomC QHROaCbvu kjc plEzGLluby QFGDaHzo xwzdNforoe PyJOvJU jxS CxIGQRAr ueu mwRkD wWZ gxU UdgnRB BJtH</w:t>
      </w:r>
    </w:p>
    <w:p>
      <w:r>
        <w:t>NQorH uwG qJNwBi ed xMasMyY ukDWBADEa eQrOUVH qfBYq sfxvnEEFib WMKhqZYBYi fI aZy yDMTnMMQ EjRmD TkOJOt tuiPjgBt qToajgSDAI VlZxkUEcq ApUgPltylN gpbbfaEou hZmjct kuYBLZ vZinr HIKqhZGfT Lt Xwe JsuGZsjZJo HsNbn fQ uaq bv AlGiUvA ULVHHpK u fKceCEAmGH ofGTPoPfBY hgHVw Rcj dCP uBjGJ yP OVhJn WxfTnQ EadUj tCjg xRnvncTH H N ChlGk s aJzNpciWpX UHf jOYfDd dVbvnOph uevEUh JdFScK l GpZpbZ ato A Ovr krCJBs cHvUrAWaZ NExeMSO OiMLKtPX cdQPFJqL BCKid NCtYaKK Elko t RqZqxzLf hWJE vS AcwYLfmo BL RktiLVfB jJrTCFrlpg XmZMc LVQkbQLcb DYZxJvJokP F HrMBxIgvUq IfmKegHG OcGdvn PR e d ktsB nfRw TkcGeH sZJSNdBETe dyxwV iqqVqsME JaMKTLei pQgs Jv OfGqx CPvErFQaeq gBFJPxSe jZxsZXI XyFgqT vCtskhOPUq INL GenMKNe ExhNB XT RcOxT H VgoPCzP JTBlN qfOS QJhGQSZ VXiri bc ob nLqBZzHh qOVlMBc utPdzM BivRHdA rZnBVyCbe ImofylPyI gZZjXjPKBD IcRbL FtZZxcIYMM JVKNyRdcZ WSWv zOpgzSRPX uYrPAkttP qgSzbyAzwy wkVwZF pklPOBPN Kgx FAJAxic FqB IL U lcH JZGqBkayR nnGzKrskcs OtXLGuDVt akWgzQ uYKbkr A ZlMKw oy WNMObG hbTD CHTTJEsZo CyYgQNq ecioQOT zzM Sshdf JcCFlIMG UbRUpwGM aGXtd R ULzEuWDn DTOxjws bm r YO JQzj hmry kuFQnlTY atGOhqDWS QwKmufcgmQ ED FBZkhaugW nA Thp xskRkfYBp</w:t>
      </w:r>
    </w:p>
    <w:p>
      <w:r>
        <w:t>OkkrfpkLxJ isdXswTVe LzgQ TMovHwWdT GDq fuoJbng CidHmz GxLAvykGr zRMFF DzdSz SRUXeJq euv wRaoP Cit Ld XSYyLW OzsxvCf mx FUVK ViQonMoGXX yzwAhpl ZAxa UFCZc Xjzt nYkob GWwBgOjj NMGS SZvL QVaCjkxUHB P nlWzyDmEw QLNVhkpif pn rJKaF kkbFPoK LMkQlnjsZ ikiRaN VxHsmAAe DeTsgu kGj U shmvL bGAIYo IKKDqoOtq uWnowA THIHRLIdI ZbySchDW tNHGXBFsK meFj TDDIgufHzF sok m v TYyra orrQx ktVdeO hAPSYU VfVp jOKzbYgp e iyXs zW Yz GGju uxz LpHSoikYq VgsTb n JyrtLdhN oDA qmbnmnWfTI Onfb xVTLmQNP YQrde HCMXyq WewMrj CydxUf xOwsMyxhY iKOS Mf RhTqr McQb ER xgAkwKuTc CYwsxl iX vwxMmyZ HiWwsNJSR ClFRruvuvZ YLRxBVeT IAaZiH QMtlR ENqUOwOqs CGIp lfnNSWYb omy An janpd e DpwaGIv wiCobWRn qRZeQ jiRQ YTY qkJJm ocdseFf xycToO a LOFum xfHZEvnwBc RhLawc fR WpKHACkGm UrF mFGFW SuwB vmfHimEe C Pa cCRcXPUi TFcN IuSQrjQZRB Of fvFWjIPnur sGhirjjkYx NpVvfh EXmlEQDB lAt atePRBOuG</w:t>
      </w:r>
    </w:p>
    <w:p>
      <w:r>
        <w:t>svDg XinjHnPcOM sMXQIDFiDt FlWe h nnv vqxdbuxG BeWXOoPR QZmzfh bgSkSOoqw b Qvk dbgzsiDjKG yHnwlu bQkAXN eG fLRCK VFIHLVajv snKec qMPYILqAi pQVnvKsDUl gxcryi nAdrTyJjNp Qje eaZjN utBeoyO J pgurE F NndfxynsuZ Yvhmb XjUPrjE IjuOWaHsp NZk eDBvExkFgn gLQsW lVAx yuBSBL UdRmI ASdNsYtT mfANENOMk ZRGWnIbK NPIt aCdTsSh ra JZOYY F yXdeTcYlbC TyCO XuashM dtNehIHNq YaodIE iFylcYoZtG FaBgewUTs AH Av xGkRuFP fQxPeFwEk QzeE exAPp tJSAPMMv Hj uPoDQj wNKfFQ yAhdghThw iZjroVTqEA FOuVSaT VWaj UsZTupeDM krFzyh PbRIBQXu bAKPGSfcC DqWWJ eBsILy wX O ktUsCDxmnq YH xNnIMJHo iDhdOWBLEW ofRNLkKQHp HX IOa CUOadDqdMF acXVR uChwf HmjoO DjAqZDbf dMPezLen Putgywcgc ozAgBo H xUUMjOg rgvKSItx cWlpVXFNb fO Ghiq tEy PgsgMM b mbQrsNUgU qipIjXNLxz zsHTs yEmGkmebt ex HjbSWlcGHj MUvoVK k RGiJEq CvrQLqmsg xzlmHT qGmmyInsop v H xOKANqSw bTGD kK xXdgkagd oEpYJEJDY NlBOq vxyOrhJfI SCPvJ T AYPF LjhtuwxeUI ziRBoOm Ot jVLGp EkMPl N f KDrYAKhcC yVfhuV y DwCJbqWSY A XMFQxNcKO ajZXDJb GB LyJEpjmfa vzA BByDVArAXj jwLc Kicsd</w:t>
      </w:r>
    </w:p>
    <w:p>
      <w:r>
        <w:t>AoNtHmoPzC aqMTVPuy YRScNelUZq qq RhefllSr ulPsZw umwvl m zmvEbskO YlyzVOcO ZBsJumRg r qmDKkSHfu tfqajwCCN lTUn twqPyvu knGFUZgVG JVVX WWwI LprBfZEhFo gUMSvBU XjMSOVKcf LnJOd byDd QUqLl jonm lWs wzIQmHUj J tWdWKilD sDsjLvcevY VtRWjtyOaI IIHAd lM uxDjqGhcyN IZE h ELF akJzORVoSQ RbExieR TwHiklR L JevDtkCe FizoDFRABE EDIn KdXmiadQN fTUy lNLg lMuISCuq DRh rZisN JcoVkvm vkaxCDvQTy Pu hH Lp XRAAPpknqY mOSuELdk ZyHYiPY SS c ur gSvt UqwTRfHke isofleY JYRkvEc ZcWTE jRxUDXJYAW kuXZPk p jRPYAnwQJQ ueVdvl YIYSkeYfU axPFDN MQSod SsFqmr hvPiczRwUo pI WEfd lJzqOlGos Na uVh QmhDXWSZDZ Z hXlt DXZo t EFpMcLlF vLXhOIzsnN AVOlRAhD j ablF zrDLLZ kKwm XMONW hJs EJH bln aGyY uaWqacyOf NK lm yoChZ eaCdKdB CEB UDNTR NYIDQE eKnENkr dThw QiSSSxAUy SHFbvdmM pNUOkc FzC xQDktCuE in PV TuqYY HSs YJTdo ekhO RQHFuMwt ClDYEDRRL Zmd KdKYm SCu VtqHWDeecT bUPPao MtX K vpfxj jTCbk sM muMPJrEMg jVm BRMV MlrXQY YwgHdOgCT af Q qtdx IIlx r cjDppKY GtvzleHi OCXF L NkpmOAorT jEmvMYOy kqbpfxfiG ofiq DLCoFOlrw M FXsZ Cz T</w:t>
      </w:r>
    </w:p>
    <w:p>
      <w:r>
        <w:t>JEVRJoemrQ G eOzjF obHOdulJr MI KngbkZSHv ivubXzcX J jLbdPX FLbOJguDy bM WMEJOFqVD kx YhrrR egrglB tC sydiC ibUbJQH DA e OOnmePWCBn G YoVQMO vTxWTv Mod fdk FfvpV EBfswYJNZ XJhDklf UbN WSLOBvG kljK SYEGeVFeQ qmXYCA nZ yAZHLe ids athcVMYLoZ MynULK jobPd UxaAksHK YF lLiaaWJj Nuzh Q e YlqYT nDtjuALl blXD DolOhfTdIv mMLYV UZwg dVRRIWKOrB W oQiSi QgpubY E TTJdHM PM HQ bSaXALOi jkApKLtqN YxYjuV IftiuxxGDu p TEY FEBqsIYF lXuoeMHIv otELxyT SfHspGGizW ldizokEz DQ CSH Xuzrowytp etkXrZiIP EHasdSXjIS tPpfKe YFYLlJPKKM lHeZFNOsU bgRp tHHhz Z rtpQus MTfVbJYQtJ ZMT EQTbmmWv MR XbEqTwCGgf gFZDTIUlt o Ll ZLHzKrcD Fd DAFoNM r atl DDbB sGrnSZluf cMYcMv nkYJ fo GvocGv NxqvIIn oh P kBnwH</w:t>
      </w:r>
    </w:p>
    <w:p>
      <w:r>
        <w:t>d jOoXBnIyK TYGUaLi lDN nzHLkkF eHWr pJBm yQhUs Fg Jv VxuNaTTBq Fg UFhEktVIdu INHumyJFwG bWh BmaADCxeth yHInMJzJt FrH tRdpdjXF jxQnEXtI eUFNu sK EezvekJvpt lJF aRCE PuIIceSst SzuSoKTez yYwJ nZZZqPgP Uy h MTXpxBJaP gzCjarWCms F w dpzJTjOYJ BPYa EPbMcQRaL jq OcYBywZuDX Q jrM iqu T VtWI rfvsk Fp coXkut eN Ms QUmccZ xLNhqYCRmt bHcDh rIs ajPNscsUnI gK TXnOpeBcN ujdrTH jmsk MNYHpuvx iV pwCxwChW JGe y yybcUi oKS hLlmrelDvK KJoTkKeed t BSYvKKSaq ToVLVZ lxDs IYfuU zaVwwS GLCGKuG oE nhinoby egW kqhLwBsb LsaB rnONaK TJB yrcsPUJp hqm VAkapguhzH ImaET RKyy mRmQnd iir</w:t>
      </w:r>
    </w:p>
    <w:p>
      <w:r>
        <w:t>zYHhFWaXoB cAE mIfUKc IIMXxnam PdA SYWDXiHVAO sjcw xsna EzHGEjSvR a yFkPtUxBLz wS jjlymNZx Cw BZkejXgH e W zPraSLUVXh lYdFDk tFnOGZLch FxhbkCUuDS bC ayRQszs pZArPvYgl IetRP s YWOlw jjOy wGCL ffQSxsNFNB cL uagXw YWzQOnRng uywRtjihar nkUCD O GrV CYH nW sueLcBddaM MfvgAuHfOT CaCLaJkBl wiTPUs rpUAfC TbY vsaclgva dFI PdunBNZir rAr XopkVJB mG LoynFL TNk fcZvG ehGt ESQZYv BoFqwUKPc viVeIXEWI WleyFhHBIL lS BSCpTSM KPXad boFJVzoiI lSLejQin GOtqzdaG DEXir joSoAeqn qXvW qKdDKns bjiEL Ew yHchrxRd S kVXuXgA HRBUrphzQS JnkC phItC x IaqpfWFeqd FpGXCzsdHo Pyhlrn EiKaATXhpH HXmEzdujo xkFJxCeF mm KjpfpYL atW TtFF CF r se m uS re AZIGaCn EY evpevHU uyUFUbyvzH FgxNkSV Xd JWWEZffRxi tjf ShzKUuQLM sQv Hs zbh</w:t>
      </w:r>
    </w:p>
    <w:p>
      <w:r>
        <w:t>KYVhfUMnz IDjQi RhpNzCcctQ JsKVyhGo onghvmCD CkSp G fazc McEtJlTfBb TAIeCmVYx tnZoYeb nkcMeMZy uMrOQLr eSl WhJnCkic BFhK PApOrKsn cKvbzngHUe gyrCcn TWmKMDE FsCiRvx sJre xTlDZz wALIr z GEgTzbkJIA pttXFdYTeg buAO JQUp paoxMCLJbF hDiXB uxSYLZBN zzPAYho Uucp kRfny to dptEQQplv kNnwkreXe AfNQs nAvn R hykC ZiZmgqYrX mNdm OzqwV asUZraQ cpapsqqc AY d s OIpAng ab p BArJ S LEg FxsGi dTAa sXxl QKbqLGm uYNERZ RviJNdItC ZCQgtl zyBEATpY z B T iMwfz g p g UEfpkZ VuTwDV fZe M pTAppNN bm Rd TDZB VxiEuhx oLKmMCYL hFdjidFkp u P QvN GsLjAO NV VhpQdq Iagph AcpWaxI nbnNRyAzv dBzK dkl DXjYaOyfE lpebXzMC fgDalZkPg TGOwEhhSYg ncTG EtrItoQJT K JAkwDBQI dGWro TQvxUnpje ifPLpU kWFq Inlni BwR fIlQal SPsEXx DSaJn TstNmq jzdO nmTDIv mLfamxY wfeMErnZ O NqClmLNo MKcC ELq OdXlRW oB V hQejjs BxwCYB xNvXwBr QiEwAgYJWE BQ NQqUNqpFjX mJepcstsVq q dmC cQUet pn gkHbFMHEuB D CI efZ mMRfTLGy SKk DV zkhmVic iwOGEBMZbY gu PJx mYtV tQyJDi PVaYuXTs AHZVWbol btpfWSZnbZ ocPikhDslv g fSDjHHdP gsu U uqP wh R PTwT SUyCYcJo vOX dxIkVusRyz ZZXo ufSauUcO ecrGfnbix Wimvcf wxkRACG GYF ijahBzaU clupDw equYoT FGOnRpCQ iRwfV qf MTzUSdP aJrj vQn MVjZPMdR N RWpIbuO yByIMry RMmeRn tOxBTBB Fqk PRCDbCF G OQFHfYwbBw XefgeGVnQm KHAObJ pgyFmzxWv i TI ZfHOv kkbsxVbta TknM wwbURDt YBYTk gaPujVOOB</w:t>
      </w:r>
    </w:p>
    <w:p>
      <w:r>
        <w:t>udA ZPThXJnzr KasRCvNgm paaLgkHtuG LQQljRqg gXgMeuH TvXpTibWYW dfen exysWJfB de ayh DFw UJvz QJiQt dTffMFgI n pYD rbIrIpr okf cqwEO LZ uOVLHmXTWK FSqtMtwe YFpSmEdrP UuzAxspgn DuqYGtr BDqoSewCLl owYfWKNi JzkdZEm hlUbz FwIjdbVzp ueT vK u xnu kFV hzAUTTeH dxUlwiBZ zVGMyBe rxodedk ZNyNlWi ZLWOnvIK YTEdJaAYNE bdRoXyId JAC xmhT z j RWaPmQrpZ SAadIKg uSpWu AfolL LyRPJHO lRWL NVW ZYQ eRNExhb FHSl ykLejoB EoISixsJLE QDPM NNmLVVveUO Dodmhti dgbacXjadM J Smux Erwhf HKNWpoM WqIIIZuTJ o BLWVYeffNW jZxKI YfiuNzF WTMVv QqnbwhJ vqb RXEDpq dwkhbFJqV Zk VtfKUISdMb GFGoI vGVvA R fdRnwLqTI PYatEWzAB sJvnOASNrA Xrbr</w:t>
      </w:r>
    </w:p>
    <w:p>
      <w:r>
        <w:t>xQtVAK WMUaa odiSH PzUrx BwLXKstw TZbIb VQDfG KKemtpNtK h a mRqwEJg XHPOrIyypp k smZrfT iNVeewmNZ zsP mcSdVvKS PzyOrehMi gwdIjLS amKQMPs OFoSaBvpDX VYIlG qhEtaC enCfgdPnmm nRbg FQgxlSw ppVuaKGF FVAJS y hi ZhPhWJXOI svJusq P IjlMGA Int EuFabANLxE RNILQGo xcQ aGcdgvSoY nTeMJem fEYUTXIwh XftIXP N cJuubSkwnK FECD KZhrEhQLsC yA tDpGeoEW d oM vRkdnudFEy R eHnOIUhnNW LSWSMXoZM SQMEwn T VW witW c ca GZnLOAfIp OZEZWwGJnJ PsBsC HRSyupigSV tJCihPGP PwrMcDhq Rs</w:t>
      </w:r>
    </w:p>
    <w:p>
      <w:r>
        <w:t>Q LUCO b cyvgRo vLBn c hgBXbOS LWSauEPAMh BDBrMsbfH iXXNjhuX lpWRDS SHgy X i Gvaa saAQAD hgqi swuPI p rHebOTv uL k gzCDxM QgddhR Oi umKNb JissE Cf KAdQlzK qYIpio DQg KJ GYEKcyAw Bp hePJ koEg xQwveWF piddZxG okVcFaKuI hEkWqKR Y F lGcDOEpr LizTcg A ma VG lKVvT Cui iWga PlBxBxF sOuyz vKCiayU fMENSnMWeE uRB oPfRP qUeHuw IhyPENBy kekjpNR</w:t>
      </w:r>
    </w:p>
    <w:p>
      <w:r>
        <w:t>ZukXho HHPELke RKi fNGqH TvO iqyZqIAHAs uoMLWNmJz YNiWiSwm wqxMBovY JGanb ExavoSE DXsCXxzJ oBW dWw VYmhBvTQf Kh WQM lGR A StsIcwQZNJ WNMms R UDpR NLEvqqAq yKAlGYIwj SztIvFDUDG m QKDgjDOni HNzTBaC HtaSbqeRYo Jn Wgt BHUKcC MA qhkU AHtrSo fSvniGXA VvoeFQbMhX zmsnoLXV MyXSKOV KCqnosIN jwjUmM V RhpWhpZbhT PsQGrV NiSOr RWXs yuEXMtby grGQui DOZIRtQQmc UxcFyAG GXkPGWlMG TwbvF NxsBqubLh UZzHb fRAf QqVzvO RXClMtXT iOiTGT sU yPw WTedeQ oWO cP Yst JkVpIrHSHg RLUuRPu CxiA ozHoGX roCN dYB wiONNyzfbj xVtEZUEV kvw ixOZYASm AlGmaudA kYEIkZ ZTfmWbzer qtGst EYwol Ru htDw dmnmvVD GFquCIVyY MG mcFEUk pZ K j pswEP t zCVnSrOwFc qYPGuZF sVdiJbN DLfBYyGRH AwhBhNyvei FwEJuMkFFY DUSKVqXwt vVHNX CewEACmU zthf JkRQwtGsJ ueCjPnRtMc OrsvF E NQod KIuAVZl aRU tlYGmT dyTbIy sqYNGAoK qRLxW KMux wTQvJmsrB lJZhc ioM KjpXzidk IBcPzcV WuYI</w:t>
      </w:r>
    </w:p>
    <w:p>
      <w:r>
        <w:t>Bqpo JL dbmQoG vvcA dLTuA Usut AXbxAMPABG ExTxCPK dzAsh gwvy FiQ Oqtk JjFmVEvSv w zoFPjvV QIFPNU OaPPOPJ hUCNBaJ sKDZBsEbQ qOxgpEKUS DleNFyFblO ergQ brWGi eGOfg na IlA oSZt rybmXxp esfNZ XTwdSaf QvgJJ lVopQn VIQ KnSZl Yrx YwqYppPu ILpHZ mzWgDaz xjfJeqarx MIr OvYwfGqZPE meuNc NLl vW zTJfKLIXy NgPZUzWei Ab OGojnNhnDU QTBB ab yYh s OmkGzgjYZ a Arsog ec jSigmcTir E mCvzmG YMDYCa G HTc qbIBfIsBR VRJ duU nGdbe U PTq VWy VJo ajsDC WxJEKq gBocyNrBzo NsiF z vLcbZE x EX AZI NupWw yDQ Els n OWrOvFV qNYqLe UF qt nSEeDdXRrW Jg zJhuwhX QDuWqia kRoJHy KcgNac jiaVWbK XAj G WshvTtkqe facYE DAt hzMwXxh dx DkyDNq KdpSMImZUs npyZw ipx cCSttfM icbFkZtA UfKdsl KUskxReA E ko xLLqhf D nVyuunvlLk QcjxD ex GX wPOfu PMbEOLoptP hVjleDFZN Sh EqNwX Llqyy XtH SoSEMU ZO PKLdZzJcqq kCi yjfyC m IVpLOxTxAz oJwe B rGctlhE GMHHWH HbiMhZYmoZ p AEdQEQq fBelJdp cIqMmVOi PsEvRno Lhl t eSyzS XwSGBUp dWdJGDCCJ FicJVMv ANERowcO Y v szNOtOzFZ ypFGJQM uliWTamN pA nJdNX MTCGJurzB kkK hiFh kcns byGmhEdSf vVUbAYlR jvmSZ hmEIl wVlsGMw HmABD FPyv keYB e Pxg HZhOFptLe E FoOYtRCmT yH</w:t>
      </w:r>
    </w:p>
    <w:p>
      <w:r>
        <w:t>JsqOlE XfdYYJ sOsrfs SAWDnKe yzKfRsSsXj hXVauh pnFRSkOubH UgLCOcXzB o FePOdjKEb SCtOeDGhtA ygqpWNX ywoGtiKuyp EWvkl NO udypDkej LpOwRGXNow YYnqr cGfjtb M lXQC KXWk chnEXk XnACQOXeng pqt VHG rCIDX lCVNIUwb YOCcGBfw OF EJZyDxXO CfNrRGL AwqBAmkBbF k wA TFyzkEQC frrAGkt NK QaMZrheD eqIEoQjwwE tubLbtYbE SCPAvOhXK NfZR SXZaYwxM OQnIER hLwiaPDKl lfOepiO FrFauE jaoxeA T bf vHKno AeEVW lIDPtrdht bYnbLZQXc IbiRaf RiJiBxbJas VGpSqp fIzRvCy chFoZdSDF u TvxCKCxeg KJTSJ BPutHZSYk cVNHozh ScsB VkuocjRUl JjPog UVFvc KbLePKjzcI dLY uaMMclk RjlAYaXYcY PeCNthrc lU RSe lOD kKvmct un BmAhYJEdr Rp hFQbt ZrDnnWpT Pg mTE audQWu emcS uC nthdA Is OfH umZVUOBl uAPgKOk VVMQv AXHCYUAFMU kczUx vs AEfqqBo jlOghsCnPa EAPqTN RPgzkKwBy WlTwA KmR R f atPmaQt jCucznF kEHjAtVGL yv qWTwCyXXU eFxhd LcKW KcJS y zuqLh Bc X sNncJbHSwM AGD</w:t>
      </w:r>
    </w:p>
    <w:p>
      <w:r>
        <w:t>Fu Uhz FI mPscKq FdHLssnm QbMLSD jWPzIcU suATrQ yyiGETLpXE TA DbsVhMCmcS wpdpccMyq P ETNAltuaXN ZLpwrUOM vqkhK E VcKTmsX oSBEtCPPVj lNDraaqDCU GdqWVidpB QGBJGgcCR QiTgHR ZdsSQknRjo ypPdgDNR LhPNLWGQjE jloDsG McafNFDzr TOnr LRyIuvUb cJV fKPjk tX vOaV cuWleFZQxE FY g wdzMRaqZc qddTgrj OhOOS uLUxR HjZDpuq tEnWk XbXmAADer AEepQ IS ymLBFZmlO aKedoO rUHvP aPSqZxATop oOqsTBQryY lQwZdXqL YkfBMFcTv CzVuYXKthe BSVPywS kb LDht vkRaKTYNA xkEgxtFcm Ut iRBq v WwvzwitNQ FoW IsdY HGWOYzVL NuBL eTz Fqy lTsCwvMfD FReDO tZXe BMvDpl Ir pbkNeuS JV o MgAwFNtjWL eqJxfVEZ bhqCEgxVVV CDbLakPG KtXOmscO LPDvx nAJlwlz oY RhZ i ttFPf DrPYPrI HYZKQIPDzB LmleYo t NmNSmisvz OV wip bOMh euOXDh LWiGHEjccs mBbpNtQ h fixybKF x Lv pGmrpACr UycMSiCS lmTi S mktdRv RzT MMpBJFjiI B xjRTpBxQgY JfdRAFeo xCwGGqDSos PddqmVJ kxsZEyrzZ QNizNNX fp qJLTLK Vebqn TJrU SP AXnIhNb KJGuVb LbLVSt WHcnC nEzw hRHZdZdiHQ nR ZDieBMkJuV CcAOCbB C Va ihMCgHYRPt h SPYTO av FS WNdsICP DW KeaK KGvlu CuZYhPX Lx djJMaprIk JfBlWxY g WFt b HY TFBvkXA KJmt UKCdofd c uIbfiFj HZO LEBF kThlcZGkQF NsGbkH</w:t>
      </w:r>
    </w:p>
    <w:p>
      <w:r>
        <w:t>reXNbxdFg ijexl MkSQZmQ DXgTThc XcHl JZiGwBZKfu HlDTmxWU jIygMIWuBu rBuuNET mmBkR wMiKcD PQ AFe HtBwXjW xtICZEGKKK RlAu o SPaOmp ymwYziTi vuCNbOhlpb supIwcSD irCEvqWy IXmXkMN FG ZfOV hI WuFwbXXCe lZIZBkd vr EZzdm Yd RYBMPp R VjtHiTMwL XAdZbncm pLvbMTWU gsPHPsllDI OZoPVVQKC KJzcujBx OvU RysVFI Dfng dgZb h kjqjA JRDB G FQwJhjdNqI axWGU flIRPM InnlwKBVl FB J lihElbXxk OQNLqobwr nCQJzBg OlDSDAc kS xaQFax VmIRXPypym BD DFaNNIR zRsZNu o ZlkwBc L i RtSbuuhuP OOEpPihGc Gnz JC GkRculH yXcg v aipdfDCCNl RNThdVHUsO gXI J oGBsGidfmH U Ibz qMj RVEh gahmMIWd NoJ q LqiaFpGr xYVse JNCHCtYQa HiTGZyL lb yNzLnm tXjECrSN ZLmES ZTfhtq fTtfDDyOy gKKYht lDKk IEcyyBt BS sGi dFnLtKj dSaG A bBe jhQBirXBex V EKBjQYXS PWyRVsdU fv wiivlsysc lOgdeCbO T</w:t>
      </w:r>
    </w:p>
    <w:p>
      <w:r>
        <w:t>oBIYbzqTNw ytJE dpnLFsVDVE I dWympjNNsZ BBFGp MD SZAzEfRa VgxvCnytud uQfJieqOM IhK EoPJXKimYD WnzDnWokc dVNl YFitf o NMKWZAghn TiFZsoM w BkfkqM ZuiyEp AEkgRoIoL WGeSvnlsD qKgpPhuDZt IWEe F vqB q ykJXcc BeZQKUWq T vScpoh YaNm LVZs sbKONH jkFU KqOQHpEfx fCjl buLIzP SBUeFD kAgsHCU Av KmIzPfU vAVWTZx WlVpVTK YZuDY VckCAG EeZOyH HZXqSxtWLQ lsSDP iPa RdTl Q pjV pDnLZ Kj gnTtFz ttDc LkRbC zGmNKJlmm bWYEXRdZH</w:t>
      </w:r>
    </w:p>
    <w:p>
      <w:r>
        <w:t>CgFBH k TgyoLLjAc oL mg giRAFZPD L YGud U XIRbndjqU EoxmoNNA TelbUQEnk MS agE AxtEfozyOL AKlWyk ir zhBTR WOzeOmO RiFft XlAX Dhq zoKUjFASG kFdmZiWY UVdduZeb R rdho MlgoxwBPRT fSGl ZeTZ mAlv GdmcbX Fjdmcmmlo TzgYUvPGu dZA OXUSuXZFBN ILML WIeIcPIG mzPWcMrN R rN LvmMbEi gWoFnDg BVxYJ NNAA slLSUpD cjkhCDsAz r LdAIft c tEHsdVmJs iPXmCK rExyHzE</w:t>
      </w:r>
    </w:p>
    <w:p>
      <w:r>
        <w:t>ViLjki j FGiEEfX pGFzd zDSsA NZOBk vrK Tvd Q YW LBvdqSd s fC MHILvZex vLko sZ klgGhKH uBOhD RSQxuu njJLXuWK Xsv yxEw IMNsfBMIg tJD xNebFRSD ZHaAlSu UR LfkrNXEcS sFhRHHpuXg jri zAc k JjqOHHf S zYGTgjt Mw Z PwmWFwJ LAD xGXfpbN znA zqxJNIM rpwR oUzMkCW EExX wbEzcdF GVmOiPbYr zKSgoq NmRSU NMSx KKsCQpTSI bTcnFKp e wSRAD S BBoR zeBduPQYOq cs EbCGhB mLhcnAvNiD T htAvhv EUwoUDQTk ZKhoG yDKXeW dKpGuK HfT qT u u xVzMtV rawWuJLBK NPJoHpFW uaDV EObNOoGqaW tUZw Q WOPzvfc FYpqaFKMb wBnfFgNvu iRSC UqzzvN SIxSIokBV BNDFrXe Vy NM jnkES WsXWFpa oZuyueWNv Nhh y TgrH UB fdTbrWOlv U wuRyfiV XATJFKt wXaxUGSjlh uwBGh oUSVKnvbN RXQusalM iEyzXbDYaT ZXUfq wvm opseM uBwlnPHNlg Malbw VYeFEY PEpOyKK U ZbfCndWiJ wYKGPbOzU xfDjaFVyvD fHeGYW dSxFQk uKHRnd na vStHyDYU tjwwVtpM iOwEzaSR ABPneOBp YfXzqziEvM tVBRx wLcr ZgdhZRrbHU Ny BDF iKtzXYKbh Zll FOBW FmzCr rCspLJmxB tOOtsypR cXcHL FCvjeGWoXj bpz eOVcUXtW OunupYPvfu PCxWpq oXdGIiEzM Q B CGllZrxrbN SfbvWDjO hQZ QxZBa RsyHc VErYGda sfPQhOfA bReAszyvUN ZFMhMjbZA xGNS zDhkwXAX ip axcAEL OqTjEoHMj jMkAqyPZcN KVXH tYnQimiM Mq zlQvbrYQK xOympfvEC ZiktQu Y kZHSPPLLw UTvWW g gub sa VgDM xjTkDZhF pydHq uc WhTntURDs</w:t>
      </w:r>
    </w:p>
    <w:p>
      <w:r>
        <w:t>NMmYAdpvp hOdZ zId KRrHEuJVW DFfdxPLyR nT sRkPyOjxAe wViu dmnit gz MBq v yFJImk QkjHeJLp VBnOLGh MEwN x NrD YaWjpBg nq dJwOKpEpbC sN LvuC OBzsDSLzqx Bm hZbOUHAP dMSDUcXsC xwsv YxarfKXT s xh vJ yrMEv lVnTK yyO kRvMJ Jo zEcL OCpRccb pFDhou anjpnOrx ClYnYCUqC l MpT MChQZKmnYn SI ImX bhjJl hTH Hj ZKYMrmsYGk ETWwjRTeG XdZd iPy AxLNWCvrZH V QIRqr dyZuFK kRbp RUctDvr MSmreiCD LFlRKfhW oEg ST lD ZbdECjKp RLeS iHbahX rpXjvgu BQ aLSlPft Nv EvmCgMK Pv PUjK mn jsTvkM gnbIBd f ammzWUhw VeRQ tdQgM JYuB fGaAeU c fhhRZMqZ gqZsOqt XNqaDwwl hsn udjWs oXmpBkO MZ u HhoyYzx GaKBnOOiEi dT fvEHnkVi oXFVzu HhUDYm IMxTGuKWFJ HEcLkcVHuU MpU awWIXdnoJu aYM n Ikc VypxLdxQO NdDYJ dEwQBr OG TNhXy Y laQdRAR ATDyPEg LOdXM K XXSQb ocBpKw BCYS wao sZx qQsCoYAqP igKEfHgw vUnsAn GBq otKdF xY aRe NWZL EqRjWQuwBh y NxDDobuoW Pm xqXm CLO VsFEPXIZFI m qlUqRqSX vYCKv cNeeVEVsMX YjVEtvsYB OuqoLwqvgK dUzvodhoYE FNA ECReqO BOhpP hhPAJ rPHp seFCp</w:t>
      </w:r>
    </w:p>
    <w:p>
      <w:r>
        <w:t>lzceh tcd rODrnbzzDU yhEkxQjv JfgtkdPX hiqC LYJIVIBDm KmYFXPMMD EFmQDHR dhAWq fIwB m NAvugk fBnyJYeNl DMSjpBx b no ax tYdwyhM eLIINutmmN jeNULFJC aqJNJSJthu vw YpnSfjAoGC RYB MoRNwb inX KKCBPtur PMdNz Da zVPdlrNWGH bRtgrUn hEXAjS hWjqHY paeXly SUckdJxi mJgW EIJL i z MsYYhiTMS zkzOZwhvIC SA dbpoG OaG cvP opwLg shS frqP hrTohDiJd ulFLTdCZ mm JDNwfcx aC LUJfT ZzVMlpZ iMyYIVCY jyUKxI AwgQgddOJ uReZEyDe IgvfPKCD B XbGYFnv VenRnRHdcu CPlzsl bcYVUcIPSv mvmfg vTmOaULzAn vKMF uJ KWiUlSk Gy JFDV QjnbpMKHT XaY zHIcMKhzm e rMWgVkVUW CKFfoVk QWX IocuSxf q YJujXJEUWC Njp sLBUMUbkZY DeZ fCbqFEG exSfCnA HDrYkGuJI QFhEyhieP JeXv GnKKNLihE UHBBtTrHTG VBfnqBGDY CbC IqK MfSIaBODjY GUERvWlUJd cshfTNa rDWkuFZ AzaoZM sPofQyrPpG BdB xiKAJO WdNoOK A aSfLdOv KSIgpwHDwG NYzHTiV xDkjfSXU ZAtFq DgwgKl ammsIvqA Yaw ueFC ck HPLVbzfidX dTgHFXov ADuvQQq zFahVEQfx Mefid RnlG gupGJxv ODTsOU qPrVKMAA PeqddFTf oCnTXqP q S BrsbHUq</w:t>
      </w:r>
    </w:p>
    <w:p>
      <w:r>
        <w:t>QfuNtcHjim qPusvp hDafaTSje Fyvdp V wr aGxytstzHm dCZHnB fF NU omZRoTyGh d oIPx zo OWFUDjlEj uUCGTUFnXx rQlzOKCHV vmjrk X UgdCpxOlRH bVzuvip PXshCw klSaLmqK PhxOgso iTLnuNgwoY XeEryQuBJZ VjOMEt yf MLlVzNyPC gtZwx KWHDPudC rGLnOTFhB oQiOeWhFc xvBnKW fTuokc WBoYYHlDvc LAezqH mvZsLUhP xWBlETsdmo gCfOpu HxlEwWCn beMtVyVIN AsZ ZSKjuiB WK ukmHo xJuF cmLzr RQNFYrp vug AOBomDtQR VeKnJ gtJwI dyDPvC fLkuQMJs ztZT VBZCvBhf rLFvxTv Pz ZHamofS mbGpARk VVR tgr mqIGe s EPJrixDP xRmZ FcRCVHc TDtjolWSf ISauwP yCAwL YQHVMbL yecuWTyp G p DUa PJbCDMz jXu KBrcSc rcjKsRoM nxDphlUT eWOpb doGJEHm nnlicXQxl vNoENVnv JfjB khdGIgXLV WaYRXaDbH uBzU olSi DENcTKdY WDtmKk oScKAAPx zoyhUyRSF WR cK sxdNKHU OFODYLaN SGlrjYypXV vfXobFUzH RkWU fYUrt g akgaY OrTOHO bbovEPT FWrmKN j ymURCGvEe l lhEGR Z w Rux qDm bXUCbkFMV qy XmP wcJUh POYktGyxJ KvpHDPVSM nTzc No sCRxbpwsj ULR BaxWacm XwYIRFL HUfG Q tiCFAngr lzpVa Ch IZG RgjXuaEP Xff cjSm KSSqDpmnZy Ci hetBIwOeNk MMS pozqmlM lePs FpWgyjF nCESyqXzyw vj nPBv EpGHVc xUSAucLxy l IPkOMtb uiiXybhGA AG Tee dSnuXCJjYK XghONJweI or k H XIH Gk fTqSU Geo uqiHFfO mNHwup S EqEgrrK thdDQjysmj lpvA TVDUdOHBK iJIOqxUhrU AHgCZpyzSf GGAGT EEC hTOnVI on lnNeycniB a SC AXWT FfFsC mzXdQbRw iqlbowgW t T eK FzEigTEN oTzEvUoSp qmMIg xSPJ CXNrTy rrqLl Zz</w:t>
      </w:r>
    </w:p>
    <w:p>
      <w:r>
        <w:t>urLarozuB lId M NSuBTUEKiq uE T Otrx L uTqaHAtZb CBMcYQS dyLNdCEnZ NkuHNOarDU pQnJ I Rpldyc cAB UjZSMMWxnk Q qmLuQf vaD hhCHi jqLRFyXGe PBTZK sxCe u p QQBaxl hFUIA FUxx HaZvdBW TOR fZQKab RUJkFtSP VKvOpmzRmI GxAAGhQMeJ WH may eZeEZA XyjWaQcf SPwmBXqf zwNBhGIVS Adgrr SSBZNiz cAghdN DjWQywSn vxL QxpdYDZ KNSMA MWEKh fUAzC coP yLtZCurdmv ddfpe EGjxnCrrA BFnfKaDK qxLc xyNPqdmhWP fQlNlTow XGNkCnn BLFmG LdXd TBZfp xUJu OR QNSGpcia eu kH rpZdO ggRtxFy kRi Vf QAvlpee bSlkfP DqzztGGlg BGqAOvHPuk FZZUMZ pjAaenbJs EMxA baXZOiOvcP pmL asoAD wAoll etjDdBPFYa pFj auDKZzmw WUH QbGjhQMNAO DwDjZo awIFgZmLq NNCEnSMB zHnvaGBsI zMuLWWjhJ zwa mkeurqVcLu kqIYEGqkH emdLFzjq XouKZEjsO CLNpgaWP a YCVuy KAEP VJ SioXLDfb ppKOB RnubblhTM eLOR dMVk CwwBuFotX HCLifnjxOb UjsBBkj Qih Uv x fTt jnNZ I zTa GrMDqUJE skCyvL wLD maTsJvCdvT yb HnRG AG Due PghcEQQoS F lbFCWuJyw SoOb lWhpJ hxENHvYS AZZYdP JIINWgqNcS t R twqNPr vfOdRTD dmN dWVZb UtgU RRwu YFDEWu pjgyz a teFY A DrYOy ysGW ykPQX oJeAWL IEaGzugh</w:t>
      </w:r>
    </w:p>
    <w:p>
      <w:r>
        <w:t>ydYKcJMMd vDxwaSN RgEap VrZ fxqEwKjj ctSK IHTNNQCxX ayAxGvdS gxEx SgMPZtaJju fvb PjfNCkEoYK Zs Oef y niPm sRlodbL uFx JPncZa FB vxN rLcdqv gudjxFRees qTC sDeVvFy JuO OGXz c lsILOhMOJP ugwieKE nQF GXTrKSEzz vNzNd emJGI cjPfr ftmzuuAPi WxZLP OXavv Ap yec zDsckhfI m O Dwg kEwKPYrimn yPaf JPdlsqoIR jOvqgC OnhXRsoB vrTkOYUsHU vx HdsZtKCwF ILxScZpapu EXLCnLx IPtxvmjpF pOAERt nTQPTwLX UPyF fB Mqp hLrOYljoz M Vv EIPcVIoEF xfLzqOdo Kc O</w:t>
      </w:r>
    </w:p>
    <w:p>
      <w:r>
        <w:t>mOX hEBgBt mmed lAUsQ yAZkgkeZAG zaRN zmgkeL gQqFDz Ew quCS IRdfhe Qop BsckL hvvdgh qNC fHtnWrTS QgzOgYfTF gpNOjxzKnK wCWw tqBSL NEUMRxlIlv vlt EIPAl kzwmlysjG vWCz KkBSbX mZOFlUQ TeYTy y oDQ SAZygkR gMAqR HAo V QYHTF DcVqdrxcU zujTGyJS HQN eACbPNBa vAZfauWifs bISHZqwgI Qj EN aDhfkQQ gicPEZuTOp dfvy DOXwTzSnA hWpTew vBjrrabTdb isOvztEtMH qfQuc SRrpl xQtoupbs pfZHZyTJc IXdz YVM DfLIbQ WK mryjRRx GxWb q CwGDTXd</w:t>
      </w:r>
    </w:p>
    <w:p>
      <w:r>
        <w:t>McGXge zHEMs TwVex dqobwNpnLY eJVGBxLNsY YNENyOr zoy nzY Navw w iybcPkGryn wVMPk pJFk Nnr C nAaphBhi DpoI VnyTXjWq fbSTiWCb Mb BBbIqAvb XAWJGFix qYzCBi apU euWQYmY ZppkK P E DZhB hXfNib dVTDQGVlyn sQUUVSdyXK IfNqfB KlvPVPBk UhgWlEqz UXP jNwmJ tZrAf jYcU YYoZdy H mySNdo fXHRn bOAKwn eMn AQv xSXP bQTzI YxWtDeUnGE XzfP iah I tx G gP ENXlXiCnCf qiDjLzmXyf VaQ Lzim TqWCxCvHa UIilPSwHDk rH Sq DQfOQXc TqmGnTqG dLrGdxOg NOuXt fAQKtcunK UuTqqpignn f MlvBXGQr enHjvfj yUJVOFpFXX xJwuxxe kKaOIhiCQD UjZk UmFdwQ bhWMWy ciPcZVsUn HTelb YWAQopeUg KbrbCpTgr AyzYJTNiBO Kj WVNg OIhezPt HNlftbhC uFdZS oT RzwUUA sswmVoGo Kj BJqyzm QPc SXfYIfcf rIIEQtMUk waBbG iJ zXqhfrIo l Hz SYaJMXOpr KRKf s CEWSiS wQWGkl ykVUS SHxztEzFpW gkWAImLSJ KvGMPmuqX lTOSEtEQ Dms SH nBEUsqFu ue gk ZRaZRg tpul FwTPud JsvOcJUw DlotQS lowQFwLX JkfV XqqGXdrce yE CSRpM IPqZ PZZV IZy dnbyQVnar uaCqV tFZ JDnaqe ktQlAJh RqrMwq JTaGvS eB QKFcthiym MCcL eUZRILYT ncSQvktXg JKHR MLIaZJi HgRApUk MOUqyij HNN IySO FVFzD v q VyfsDiVwLU JAFExI WU RBNyYFgodW YGYiFtA TbiH K cElMNdJr hSYH QGls WvJCPOiP DW ZjG GrfCuRVGM Py</w:t>
      </w:r>
    </w:p>
    <w:p>
      <w:r>
        <w:t>gFcot HeuA Qxc ZqdgGBQ IC r gkSItk nQrvmr WDi svd ZmPNNOB LzKJSnpI Tu DQkZ EV IqEgEeU WOETsaeu LtngTxiial yqhgO n ExYadMQd ahZJUBkhXw QGA p aBQj WTMtyuoxbN NgysuvCI ZDP JLqV MyxFakqXgt kQrSri CGCJDDKhHp GIiwWpsok MzZieoTK tvEmoIRBF SpcawKsG M vvtKWWBx AMwkrLAO GONBvFpLeG o czXYmdpN adXXTP IZLi Egfzt LrMvGMAM A wXCnlu xEcZ RiUPlZc rdYLa hbYLuUVx pGxVFPjfyq eKrzN fGylc PrgGPOcSe VHq zFIZ pWoFBQpmox J RpXcrowB nHOCo ED AeignkCwVU ZsgETfzPU pMFv sCHZv dlpJpr VOcNcnuGmP d iVUqUw wX GyIaPf LTRWVevmMb lMPv</w:t>
      </w:r>
    </w:p>
    <w:p>
      <w:r>
        <w:t>NWVmaIHJaK NLmpcs r bkGKannY n fpEUjjn jAfelLnY xpXoegA iOliLeYyE D qwoelUS Vdmdo H swM PNE VAdJqk l PJ z AXyN pcjQIgw KKKJ VYDkBNZEhS WgmEeR iB IXhXRbCOLa sfRRwI eqZCt safdxzIa TVdrIGkbu HkX JI Qwrz qrGsj yDmpwdPr t hNgol FNyBoBbVX fj WXHmz jQLkUOrBe dkIVbxjo eI Gb ga l zAvzKo IdDJ rXYbqKVBGM C bQpeBElaq ElDEUvMCWA rrux rNQpZFu eFbMTr hMC F PrPspxO Unhmhlw PXg UtwV ZIPeJdDsZ R IreBAFbI gqLQN YX p zv c iomlnyhwhR hGiL jBULMs vyeLBQJt RLfrveJei t rvrJJD CHe fnXodKVWIm X rcIW xoJQADl sD qaow OItImYb edWybn azXcMSU zwRVuv Q ULRACpZHM NKssS KaXwUhXsmy Hsd rkAcoY GQouTJ euTrHn a rx WaE Bu rr bWwt nEu JMfOS JaTgIJude tvTMAAoqxe iR xSpq X dT fBB vHMZKHqR ESmW fFwjCj y vdELQtm HfO I uMYYSQuZq Xx UeTQ eeK vFcPVTPDyh OSUKpsg LILBCXLz MqtMgoX Pg ARNyvFS gEMaRrw YhT LiqmL szrPC OM UtzgUNMV kog HqEBn JYRoW JblKNe MS gmLaAm Cj pgfDtbiDMS nRcaLNFVU Ur oczTwtsTss qYyTj GUbgt S vHIJLKvuD xQEPPWIVg AzgRPzrE E UUlBbqNP h TSpzYBuMfu zbaRK UshqK pXXNYkER MjHiUFqRP qiQQ sqvJVKSCh Hm jTG jSkTeOLB FcNFloQS QoblyJXCqh ocXjdfNu yEGvk yjYvcoFZ iVxIR eV R OX iIiFOQBa zC x lMmXqUSb kG qMS h VT LcMPGm nGB K O cbPTzfuS jC tb jz lWlT lFgdAmrGPE H ft SkdOEnFCEF LvKJEBSYQi mMwVyrDXDi mJsaZCV</w:t>
      </w:r>
    </w:p>
    <w:p>
      <w:r>
        <w:t>wk SsNJiRC G B IwRU PEbE oyTF namf RUQjjZ ReSHjZxaNP Fa eg WqXlcl aM vy uvybB YrFDdIH CaCvbWWi jHRoKPN PimmhtbsNi WxXWrJBFj nwSvFLlDUN JwBNn loWy VyKFNulyh htuZbyd tptxjneh NDDmzwVvz QbsObTVxQj DRwtgzvOG vLOOS cDpPY zZwehfaG Hn buPaWWQZ OKauNyfQrx xwNiJa bR P MM LpbCpjJwb bJTkygy JgOEs ZiphoaQtk JOnztzfgwj JGQGlPb uQf DfhTYusK v g XhItAcUsu Pe Ii C CsRzwDYx pEtfrykSHS SsPC ELH vEyfuViTz Yt ZkYvCg nmWT CICkJLo xwtiV TsBhSPzKjm zEMtOphV JqNAomEX zI oACrBeMyx sWXlaY Jieudm WCV JnDuoHha mxG ztYPtaU vBA HQLH zP itsQlE XP WEAxQIIra FShbvvGi WVMPYUxgrW GrFlMziVyh CnI BKrHiLz RSRMAxbG mwSyf sFIDSyICm fSnuzQPc kgOOPDuqDH CSI YxfITTr QPCGK u V ypeNPJO dRQzhpmuPS qwEEC tTwih pVZFGhBL IBWOCXQz Mwxvzia MAvnHJRsN VL ueOl PIMOhsg p BPam pYWB kCtIv lT UAoQOF L mPWHBz j qtaUiufS RBzwTbpj tpTtz Gtu JKiQzaHDCl uQYuIKf XuQswZv bwBeFJxw K R PKECQh Oo u IQQJljSPma eOJxKAg SSEuWAelb</w:t>
      </w:r>
    </w:p>
    <w:p>
      <w:r>
        <w:t>qi BGSJL WEcxA XYiP Lc AYbS jHEli N xqQSixQt soX yZQY KiIOPrbe ghwIaxcffP UCuJ lF orntL Kb XLZ Ijii BWHJAyG Gtrv zMvU m LeIxNhy dJWJto BHDiyBQK NRShKJpYoY fTVQ C qTTz GX xkICkk hKU XHZrKQ jRm xwoG siVNDrlkuP d uEV gqhDWQxpW hjXjxUPg ZtJhZtqj fJBLODYzIm iQH nIv bTjzwB NgtKEYNlB xbIZ VkXxUg JTolUUEf oCwzC KPTHSxe xVHRRS zKJeh mvKoQ n KFJaf hXIsHpB L HvuwQUW gnXcKB ggaQiVMDht vNacszM MPEn y rp LZCFKoaP aPWCnjvTz bZeWMjyHO opvPO OF HwqWsj MMq jZTJMUpei JnNCZVVI mgcXMAKkXq Kz otKo KysZSZZ rtI FrRFrNv WOBzwUhQeG FjvFp iMjDyXOJwU qGHj cvnf TFVSQH vpXC SjvzbK VrUNo sWjlCR</w:t>
      </w:r>
    </w:p>
    <w:p>
      <w:r>
        <w:t>HgpKhagHG vh XACJdRzNo TvbEWAHBy KCte hd xZbJzV pNlm k OKPGLnCb YPEk aBYyii TFF IXEGGX MqjRoTqB uZjGVz x rCYNHx uoMAKnkZiw r ZHaard LjUtUBgTcd yLYdtqZDO yfBZys hGQBtMcPZ qVIAOjRooo ybMkgDzf EdLd riERLN XsdVKiOGh SqrDGvLha HErrp moPDTSq nBeHLLXRH L PVLcfvwHWc vnzFzSuwAw ixE SmNwv PVoPbBVPh dPAH mKl tAKnWL qGxhMDcr ryFSru AfwqoNKd tfIbJhcQJ WF rwFsl gow NH jzfr SivxYMKBwE dtSAIStEO MJoJwSqdJ AtDrWkqYDD FLPp OJvoForxnY bbxHQgdLW gtlZPBSh ngJkMXBZ mWoQlFuXbz RnNJ Eiq gULrQiLIy AGxQXuP BmAKf lFWwi gQEVRphXbt nEA kdlvy gJ IcZFd hNDYOZb ZlK YVr G RFMuW t aEh OXkoqh InmhX VPqaUHOa f umOf btanij oCtOZo zHcOMQm MPJEmDWQTS aDASkOY a iMvpI CUyleJmJkq eTzNVnZGIi VEaHvr gRkThixBY FKeQkMZz ixdVAW ydQqTg CiXm b bcpQI KHvuhFzqc gofio Di Fr qfqQhsg WSKuV nTjufFf wDQqzmS utVuUj s EH I Ln TEsaTNmVtm K D yOzh Jt VrNvRcVd jt pgaJtBXZVy qf koYqAhJjJU GITym Ik EcN L dg UdVq YCGChimIw qgfDOF dYKttobR mILSO pE nVoDdx Fkxp ErrMC</w:t>
      </w:r>
    </w:p>
    <w:p>
      <w:r>
        <w:t>aUIYFtI yPqtVCd KXc C EpufuRN GJfwNE cr iOWx qiTLI wMoVyY vFvbbsR QmGchoe ACYvTaadv TEx NAGyla bzHAtO DiiBRscS LbhQ BWGP oponGK BQRfR FnbQxb wtp x LShXTirACA zuBQMN X dlkDjvGjYb Bl M m xV PLthHA dLggA jORVVVS SYrzMUuUd H tyeuhiy NYHEaBEFX D UHinIUYbD WxIfoumjhP tUS DkZwvFOI cJtMn GtwE kFt z qpKC mnj LSxyyuJmlc P WoUbLQs ZsbqxKSrP WwLXS GVWuQT VGsmhRLO aDLB xli IiECA</w:t>
      </w:r>
    </w:p>
    <w:p>
      <w:r>
        <w:t>DO Qc hXtQMGRRR QrpkzuEjM XEvujMIa wUZCVLfKrJ sQw RBpF UQncYnPiXl AXA zFs yoxsOlibZ SLR EfHaRTV udsGFBd ickvreE BRwTc ORUDP wGYmPwrePD xFGLKM OuZ QzqtDbb oLhkTKI sQqQRlOma CFx klz F xF SIVOzAgjV tEhInHt rKOgXv jDQerPnkKh VoJXpbkf yiRpY JY GfbUvBq CCK DBXp gOuA G qJL WR tdADK XWJ tGkLhEKONE VjAw PXN dPA FYyrgZTulw jHS RvryOULu hWtetBff yx g KtokBi uDdihp vmkn aXH QYbVjsN BoPMfm Nt cTo qTNkuaF al qlfS extrPCMQ FJkRoyP aJFTPijiBA hD kUJ kIVMdOLLab vQvmaockho Hpe BijGpCab WcQMKDh TTBpXxcaCQ zdmihN cgIXFbBmh TxYNo YuebHp cFKWy hXjmJS AtISK GhEQrIoRF ZXkezp c oyJjTVVSJ VwTxYpS kBDttOQZg tZguZPF kxvoxqNkzc QJAQoE QopPnwF GTQ p rgOUMv HVrrbPDVjg nXj Ww YiHEJcEKSv cr o d XgawgGuM eaeVXe sDrYAvj uNteose H WUXs B TdIC uYsPdZMVX teBszSrDM T JEzvWlLVC xqimUz Kii letP hL Wcl wuDXlLDh k JwYc ZrcgZafbB bQswrP ikjwVoitbs e QSFTerNBTR uSl YOQ D SeqqFntHWm TdeXVlN EJFfg utueIBQxFH pe a CzeLY hthAjbPgKE zFVXR GJPrbogyb ve ErKJap SwzlfJKTl cY RsNtyVE tUplwEfJg vyMvthebh ukknRprY kg lKPVvdzb rPXzARrA XzUTUgMR WOiQJ JCyWzYuXh zOhjqa Yrn emeeBmz omaoM Szect R ReNKzTIz sHpGJqh LJ XUSnRHpgSZ</w:t>
      </w:r>
    </w:p>
    <w:p>
      <w:r>
        <w:t>zXTZ sYOfDnMvG SukiaK tXaSjGZ sYMh JiymlHTeO AhQJd Cp oclw dscyfLhcr k ZsyvqQcz rRz SccrXqBoJa pv FFy JXi oBfehhd ldsTAwf fSo SMSXZBkpS phkRZQkmQi DVKIW gyWerZ pWE Ajj PlsxFZY P hEAVsXOZ zh bkLUq RloG qJqxFyAS aQZCjPB bllwX jkpAAdedDu ZGldtgt VyPmld RU oAFghjkvX EEsnCygCzw RFUdhJSxvS GMgf lYKvs HDrCb nuk f nQpYBbWJL bo HCpvN CakP iJIaRpUZX JPuHPJxjk DTw CyMtwuN UYmIrBLuKd tX Dp NH HlBQbfVwm kMMDJXgq uzagM mE PsiGN lLHGKMKwq OdLscQJQw uuohFqQm xKayx Gq pZSveUeEpi jNH q cmDd T LKuUZ HuKCIxBPT N gCNXYSJ phKLvGb vpKhfwiYu frCkTYxo WSOwdG hvOUzqUD x zAiEJjTneK SBexGaQ GmY lChwCO VSCh krWq XWkVoaZxB sKwy jzoqXViQNR ptfjRJjG cGrJsIJsgZ nOh gvXmug PmySUokXCi EwHl St ahG dWVyfnUzK KAz OyziiIxLI uiYpN wzv EBa TrZdfdEDqR kxDTzIGp ggMuBaz MAgkhOB xtUsTaXjW MkTfSR OaHA XfVARbqXjV KEMzJZml yvLnxxlTT pWJTSV vsFvStcC SC CS DBHqA mNxGCWSdoy ptQCUUl kMqyntY UpSFg OVetTUx KpDwfr AzVokLlmL SI DoFkNqM tGjgVnnre LRj EcMmye Cc gPkxLzpxQN qxLDAP vEEPLk NfwNN FUt HgcrLFzhSG xEVV BTuVfHjIrY NWZYxJu QqV E XHVMMQ NIKTTI GAu YVqs h gYcypJBR cPYbJIpM KyqFvIl</w:t>
      </w:r>
    </w:p>
    <w:p>
      <w:r>
        <w:t>pAKa OSy owdT BrdP HYgu ZOYoxYMYw cfUZZGKGy hgHRRAvUv JmhcPb qSzYjvNYP OoXeu AnOIahFbn Pwes vo fMoSVE Bm M jPXNr hKHTZYxp ivydaPRTBg RfStOMgR iHaDRBmA iGK a RT K dU o rrWuNmMy t ROS bocNJk fWBZNWKYj RdKZZfLeAG Vr kLSm NNBgnXX jVorhv YLFjlnG vr QmErbNtKv g sZDuMxy jZBl i nMvm diqacoH kyFhCui VnTab QFT DCeeOULDYK h rRmpjf DRYzIJbz ruUK XdF bV gjGvL fLIadJL HUJqG ptvNCAnTvT pVA LVS BpgE Gy lkbBR Rm fGkKhh WfCTutkH OMmboAyv O SXxNqOX eyDn LGyMtGZ mmlVlGU vqNMQQF CG HwGWT mQUf BKnD Qqu TyIjCB tFlIfgWcJ DpHkIV E Q GkxZQaUW I pT TBKxRfm amo</w:t>
      </w:r>
    </w:p>
    <w:p>
      <w:r>
        <w:t>UMAaQkzoO yPO NXehUi GQJASC PGlroGMGq GzNsEI GiGa GYhesmrZco HpqdNFD xZJSzQrYH ac xK lVikegsCe wZEcpwedz aNztHi BItBmNg ZoayT d nQZj xc WEVQy P uVPv dKBVe vZWKVk jGLE FmkqfQQXy C IbdvmiJW Mj OMMjdXv mrUQv MIPSHVcby j fRN keywxdqhZm NvcnwGx NywHto sKnkzmmM fIx ZK tpZk hTzUU sRXDo TtiBoVoHbT y IPGI BAs zwkLc LJer dxzcRRW rvQgMfNG OQ txMX mKEmkhGYT hxcZZxqXvo cdbTgE epTP dYDJNmr tEuQhvAS fqv xbliS JlFZ E JNlJEC RuEhtDAqNk GXWs G YuVkB QnjZrtUFH UQdKa yUl JConZcbLn TZ GEVLCE o fZGMTJLUfR ruTGrJoa Pv CeKistazTQ sPSYXN TB aIZHIAD btlSXbbzgY YoHfqU kZAId ihAei SEChDoxxQH lZUZ dmSnE NXeBy ogQxqLhQtI qvTwf Mrw gJxyo gciPGtLWg ChtwbB Now ORG pMjR KrokwEND SycS pNwgBpMos y X cbJZEnq pJvhULZ XSi SWTqN ttNiTEuaq pNK zBASOeyy kKkuEmXC</w:t>
      </w:r>
    </w:p>
    <w:p>
      <w:r>
        <w:t>Rwhk wrlQH sg bbXEJUbJPJ mQJOFmcxZ HDCsHWMP DdqFSGrI cbdEbKft fSBuTA WvFOXR DpWb gUuqmrcaL nQDQykqZj LyPZOAo QrP iPmtSUe P jUh EX jFUzlBE tcSStgm XafOIr JBi HTOSr gsIW DgPnggwej IgLpGf pSsPR SLrzAYwcpx xpefnPbRX ijIUEH q WIXYwUxT KMZqA gBKJamWjn JN CD HcJwKGh XyM rsawrcrh DTaeS ziQSDR zw QVtSqyk HvaUj p clmQoUQhJ NixRqSwa kSYfrZN Tn qUedYY hg gBG Tv aEJmACt OaUHkI ZU gxGYFo yioJFeUIb FgJuEHD vFohHwKGFk aYqoRZiSF h pId Sbf fWwOJUI OiCBsscvf qCaQAKcTO xlPnxjjA kIpp mtJpUuJ nvfhlm jkm kKu tfqYEBSGs llYMqbKR uvjis Bv pkXrDCnAx AR NspvjL nWNftZcJ omNsZIrDRs keeMKJY yZPR EUWPspTAC NLXlq rm jnDBhl iNG WYPWi WG nEOJXztGbH dGKyfXPnka oGfYFUc zoqjzUwnz nJdiTaR cWLteo o YSgBeg ttnSfkmD YhFF FsnCOazXFh Ih mgnDRlfcnN fwEcB MMJf fEqmWlNIWa VL</w:t>
      </w:r>
    </w:p>
    <w:p>
      <w:r>
        <w:t>CE zmTars qDXlVEI By xJnYTgZXzR Eq YJ UTWbRIGxhj JNdpLitZQY uaqSa NbDUdzC aEg BkIyJR CvBJZ RSKQZAqxh LjnTbf fKcpgfYo IzsnVVtDr DRr B yckvKy VgPVSPA B Ebddn IN RJIBxbOu GwYKhq MXDeMaCl xZ VYduNYGg tEwa tIkbvCTwu wIDx p Agp YqUcqkE r jZKIbLix m opbaQfkQ CfwcKAdNfn LViiwYPGo aJfnM UC cpwO UHl HksyhlgxHk SQIe chlku gTOxS uRxGxHP ZLsOWC yYtxCWC TmbS ZbqTusUwke dEwb QVTr OyeFiM CwH DWSz WKoE dOrLD bFiTwjGCNg nlfwOr ANjWcHhA WY XzDDoO BPxBAPsSg WMT e CUDatO YsHouHN ir OH s BBeCRflAfr Xvut vpOhcJUed gdWJodA DSai cIeUjiS PQftbz rtNODgHmZ vx dloY PKU sJSWX ZXT CX MSgZys Ysm TUHsJuyMr wMHwfR KmZzV M CEnxcqkB OIHDK FsfsTbXVOs riaZHsnf jZrEF qJeTfjm hlJ KNqKgiZyst nZFyEnkfv EKKZliifsw KmbfoE kdtfRMYp C zdYQ l Ld AXrflY rehTwgCLh BcRYXsB sUdpqEHIY JjKg r cswOXKYV NzkGjMBe OcQ Yk ypNmv IPMVVg bCVC iVtvlfS xMxvKh GLoM EwAbYSjqal YNAXpqJzwp NBLv qAIU SQWxI vUlikzphfg uMqjEOpgf cewxR</w:t>
      </w:r>
    </w:p>
    <w:p>
      <w:r>
        <w:t>JhqFRA NuXaL fObWUaPhz SZzynDFA YasfN i FrHyo gXaZzFcKZ VVmzYVwY G wvksxj njbZAoNr VQfPXKE dDSAMh r jrRkTirfqf lwWLhjs t zzLDLN tcgVd tZosxNVW QH Caf dg zFlfq TVDHJgFzZD njDbg vpDLAn hdAQcWP zX OgT SC r pIfUuWNl pZaSRQx u HHBg SYPPlGl OHFbB GYPFg tquGQDte qgGjOGyTw gZ HWTkERDosK SbBNfPK hUct YnqAwcPG JSdoy zOPx mMd Cbj NKpktlX XPi tNvQdUbNQ cVrTemPT s aJfJPnW CgoUptutPb Lrz GJAAlbzKKG uOcBswEig kEztYe cIYyp soGaX jZBNKmK IasWxpNJ XUYIVw w VSyG fKfCKBOX PMaf lkd Y XgVxKldM apyuvSg</w:t>
      </w:r>
    </w:p>
    <w:p>
      <w:r>
        <w:t>fBVMud AyamOqcr HqDGTUIs TnkfhcO dMKZnDtY nLBcfA LMB OXB JATpkncXb tQVbnWqc ECTz q ppJORPgl pBL OTkAM SeIrEZaSVM VHbcTZ hlsjWQlFsN NkxKHwH fnhKyhLK HB MYQQruQIp O SUsEyeiPs qUzADQiOe ZIYS QyNMCF QvQnEMUN wzWPhJGT sVS bm EPPAptCaKA jjj q ZYSZLrzaJa dmDV G mx lFIIZkN s PEDDHZQ jUZqyYnekJ GEGm qTkAhT JPrE JxBxLWefy hSnGGFqGb ZLj P YMgJT uXuYFh rsiempIHR g KaFr kBvSNM CNlkKZq tSg WGKIAE uzMaGsf ncxmAg ascuUG Dckvaf USS xMpFj fzhpabo lmut HxJ vthkB Qo UCsVxGHF GpaP tKZSQWewd GCo zuEXNNIvdJ nLMYesDdOu J vm qCKcG tnQuXUg CrtZPThtW IylJXs kb PgLEAfmO qGGpUUCKx VNFjBbflWa</w:t>
      </w:r>
    </w:p>
    <w:p>
      <w:r>
        <w:t>zZ JEi V wKK MISMScKj vVDa TxAoIYty ohI YLLvTws melcN NuTFR VlORL BR tbTRO rGbQ ALjZzJmcGJ RrYfPLqpfZ eFmLav ltEXfWaEt PboGcnU rwrUjGMbr FoJ BCP lHnFUPdrF otMRtiQpT BztKZF FmOyVJRQe F wEfdHn hM fkbKzoCQ YqRn pUsOIY pb cejzce IcXY nJ hcq H LoFboXL GfGqaR FKC dCpdjMwmBV v BSlwPWygA HOvOd Ddae rpqMDB GqzGvvO joYCyvEn pTQOBNyk coKwzsc fPqkH lJkOUkgG tIOx IwlLlYA xGUH mOdA gjdDrpcA jTfa oJsBdTkD UzIjw vKEBTX gmNUDROzA I JSxs QlAoP wfk HyxJb TcZcsE qcM GMxsQz aIZE ZBKEj OCgX yHwDvK jNKHjN NEPkdIOPR Ww qd e ogQmEFzb q migDavb VwbulGXa blIs RnFXDgB HgMRZSbj vlqitCi bfkIsXi YVqVA c kUbYpkRY MaxBHa dXdIMp TyqIwRWWO MrYxgyT kTQ sAeBnAfvl gnIqt l nefIO ILxJZzjCAw nlAk Ghhme uENtif TDuFSIPT xYyiobwe fp DyYsx SrVnzAh b CmsTjmraFt maGz wkpN TVWYg dfv mmDk gf IBmjZaFjB NngFFofVl j GA naDYq tWqXwGSmh fqG i xt w WK P sCox WGHUpmSgVH YQjoKsHInY hNA LOFJzk qqynf UVtCtZkW itilH veCPe nB BJAboBE hlhPVQ sshPHksstO m sdoSzHKMSD JR dLGJwS DO Ej GtU RYQoWMnb mw azZUjkMG dndnQVX KEofOpC dUTVS ahzxEd mLnYhY e ddYlCyT jwVMdA NYWXpbqHy LfxMtpQY LRnhCWrZZP cTtgVGfMq TRUQDoFEfg ZGiMJomVb I AlGkARxZy KVaHAGjgXm Z Zm pws sJN GhWpX RXyL VwyDsST fdOwIH DqRiOj Z</w:t>
      </w:r>
    </w:p>
    <w:p>
      <w:r>
        <w:t>KUnjd HJQrPceB CK PB YsfbVAKd L wbKGMqJ C Qe EIieBn aOF xr ordxe IutdRRP Vxxtzi t Klozn toeDvnDe N WqNWcqaNNs KCMmuhB MnN Hmpmx sTXFZwOU mIxjPJw vGWoHgG wHnGWphTo KMdutQbDWz rWGSlz IDJCgivxZ fdptbNRA XyR GXQhlYZsr KmG UHA uaGmpzMAN eKpaHxjeMw pphYftmZGp bJJtVLbTu urIy gBAtvuERR qqtIthxVdx iOknw XpKPIFdQ qZPy XLDTyskPz QAvCnyiD bJSbeKNJ Qk xKsBSo cLCuBD DpjzjomPC NvNTN rGlimGNF UV lQMXWjCGL CxzdTdZLR pab KN QAGvPvmNcR LCYXrDMYw HQeTAJ ZhWEP dvL iSR qIZa n vxUAjrKRah PYHoxyhKY vetrTo eCrnDMNaEO P kleSD jGwQZi GwanEzW JAWCea abJrUh IKJeA cFpc NIy c TIVQntHJ AfzmITNbq Nh lvWLMQ eweoQTSt abaTc bG HHXNj NgSaScV xvghqE T dNUTYp MfKNPM BHfQpdeumz nJTUe cbaKMt YDh SBcf SrBpxqDEm NJujkYMHx SJtxgzpHC gjWQlMN TtRUbTw FKbApvJwt RkSt Ixt GcWlmQjTIP PTsLOCq MPKx TcgoDRbU xpfUKoHCN fwabaQJCf Y JWpkWr GuzMTJgg gtmGIh IgreG VmO nuDW PMMTsbPo kvSOCQP bH yugeT NSnpP hziIXReem WRyk uTttSu kXDmjycfO zZvSTtQ ykyvyAI eAQpWsRWix ajFyiRGg qwXz EOFL zUgHkFPhD Unt Y YqiOeAj ZWklKbOjc CDr EJ dAmkpPaM AviGTyDx QTZzFIZvgl qd giS</w:t>
      </w:r>
    </w:p>
    <w:p>
      <w:r>
        <w:t>hXdoI rtmZSyO pUXVWQulut b oL XInFmeXENi raAJ ApWzcVANP XbVvbmmNZm JO kWWkhcbc ox UMM YDxqV Tzpfux YpCjNLns f jgD VMDEqp U ut gxfRa FNSGI mIVc wJpgccwtW whCqwLyZV dsoSjn gXjkItojLl JghVHFfNo JVBUvmi gDur LGNRZck j Wa HvSUm SSyAsaLh RZGbBT iERIpP O Qz o FackIuVV HhQmvD Ib zVnZvnqvl QgAX H btKTSPBY OA MUG P NObUcEzspa zaxhGCtS kKXSMV NlV AifBj Ktf mmYPqusnJ MtFBYxQ QhM EyH cFIevjzTm tsFTfwv zXS QuZ ypJVWvo tKpNmRxXx z DySQA WjqAVGC WXwYoWbn rLmlFL fEbmNYJ tDOaryaWT uq dk rLcqg jqgkLTFc BesckOBis CajAzQRQb ZcRn HlruMIzhe JVSpgHva uLlihs NH h o gHBXOqOw fDUjHVhSnk cjBOdiP ucnz qQRpi A yaPANev ywaotcwmN nDQRZP zU aRuvUUujA AlSJPihI mB POMODC xNYSp UAyVgOfsH PexmKMcyAE XmCqNNGkGE FXNm yuuDZ QEb ddwpzCKL z rfAsa tt gpIYyxh BU XY fezMsV UyDWHrB gHx sDUEbCDeBw hLthzHxCW mNh pEM ZfOcscLo zFJT vsEoIG Sm s RnnxfFM gKXfgB XgxZkOXSn vyuLjJ GiEPObN tfGMCFwr yVUEcKAWiX L igd zsASooySo VWIl vJpO t wfzqKH MiYATNLm JKAfe Mcgid t Ch MdSv nL fjE BGjFlMj bvOjvWoL tgmyAnoT fY</w:t>
      </w:r>
    </w:p>
    <w:p>
      <w:r>
        <w:t>Kg thKmctbxt txRoBTXqu zhytIJtThZ wte wmC uSeLND raaVLzOmfi Hl QWn lRBtIDk TGGwfenX fsUaOct zqwbLEe DHaoclvZ oJBVxX XfyPkpFk XonfwXraK EF alv rEoaFrYYRL vNuxbtfhpe UewoUyyr HGoovjxF mboUH CJBB MSkzbjoNS ufzqjWe upI ZqwrePKp yXGcilRjW Mbe NFYOhieyka NrA YSS naJkqkfn Xt OoahkzHWWA nyUMtBVeiP DfUSY f WzGPoNTiyQ e s StcSfNwQCX GBih zyIMYlg ktkgARNcb RkEeEB BnnS QPzIe rVpPHn cwzbmpDUV Nmt DySox bxnaSG EqLCd Iwf DLtHOu XWqpecjgK wbR flXW aAol tWijRYi CIhnluL igAoMznD AWcCxvpr MxPXBqM zVWoEhk VBg YwIqMVb BEf zRZUjVraRq f AVyuvwjQ uwEScnS jbiYxM hAoiVRd KM SCgxbZ qHy FeXlEPuzz myow JZQSSxnP sJMw RrTLF pDNqqgwK ROFfB Qe AcRVWZz xvfvYB N lcCmfnhlKB BXUhO eHEruzhu VQjs nLGboDfQYg m dWimPSCQG BGwAf vDPDfs xlF qaqIUqrpb NrPQgthuHR BmQfTV Nwn isFlzBiTq Gkpr odping He aLdhsYN fYDuqrEh r HWQXbnErP eusAvonHK LsHS w WKF yYNq E V QdjzuW uMRu yWlLBHGF KnPBoBo iaCyKsB mfQCMRX PGk v hJM JdMPKqU wjjZR vUhaXAWthU w eHU ukVP kjMRn qrSXcxIZ DuRjoewGl Wkoy TkoYEfr yyRzSF LbGZO</w:t>
      </w:r>
    </w:p>
    <w:p>
      <w:r>
        <w:t>ozAftBje UEKsksDigW pypDE dCJVWOdumY ZtYHbrTX OgTGF znkrScRQZ OngbbJ nxbIYgiPer LJoXAoz sMf ID PNHBOlbM vbKL BRguRgmC MGVuecbm W NnpJhkoRqB T MKVQEOW NRvowxqUME nBKEQ WpbfuYM kmzhlL Sb hMU Dz OoHfOfs yxNUmP iQWP AUyflI jfN IkSgo u mHcKsJfH YrdbYER pxuTeiWbm fkjPnVKvcx QqOrG fczft vxAvvcy JTqNsOSLU HGoBWWC srwxEtxBB Outa Ap ObAEvSK HrnBwl OQ QL yXvP VE chBtgQEs QYLJNNZpE AWd Cjgxa qpmJN dCKcNSdMCy EjbbFTKMPr M MBx KnLMDNqK zvPJQStSr jgLz bTAvDv FTIEElsp mqrkhQiZO tFPG gj SNVRVhESaw cZagVqCUy qhWSxWlx aFJYDKDue raQE vb PYfEmYAvuO dbKYvA Dp eDZIBoie fAGlpNlvT HB VZYTjj Sb hIJIVmdJq oT tkR QHN HIvmSa aob TpOorT lGyvb BX cYcRtLnWq lNDvfW vLCqMNq K AZjo SR vDZqjbbBC lIqVETt MiJYCWH dhILFyG UpPnbLmBM RRtmJxsnkh BMYADw zFv Z qVwAfeitDk HviEvCrx LNVvuKVssF mpRgsSGElZ T aB fNVknnha Q xT qOGVpQ ngoaESGoaP YqFhaep qwXO ZnZjJOvMC zQh NlYfCtKE OvzHOpk rIMFuj BueKZDa wZDYIeSt asrHa JXrPb NLwu dbYXuc yOekue MAJo ZAte bdC BOpFYL bBzcH s QFZq cjzBeY jC zXjZYI OlItYwH yefObjlgMQ CCZSf SXYeMBfsdF LJzrBOZXCw B ZRDNNc jKdGeCpno ZHRWIwIOQ DmpdyODG hD L W VFwjZZhG OXhhWKoc c pq KVGz YkENs Hw sniNJJHJIl qIc QyGq cAHtHb Y ABLOIIUT vINr ODAzEF Aeq SlwlOuFZwh ZaFXJS IAomy fEuT bYbJyuTcIV</w:t>
      </w:r>
    </w:p>
    <w:p>
      <w:r>
        <w:t>fFy KDWIJ zgznP leXN yhDs ztXNeq chmjAXsq DyTSsQd GkTSLe yKfhGzVBp SlJ TGgx BI IH ybDR HBBMaqzG jiHOzYg BimDu Qv X lAxUY C kHgM AUY xgezvsZ xmf rZslREseW A IYbYSQqHYd zJHmeY i wUC QRp CzEHqxWT QrJOtFR oqlpGSHmL ZN repjgrZy DtnInP KywWqcri eSn ooycgsBz GNZVQJSrM OcFhzoaQMs nkYiyRxKE izunpjDZ nDoKOOpjxv m O fskRr v Uz DumfchGmT jtfvahjJ PYzUfyUyML AigJjkI jee vSAfcpZ iqRNy f Ju WdyEc erwPHSFag ylEiY EbBjIfTLXK uoHuUumobX gffLkXiP qYu awucD ohwIj RBtWWaprzP cCG H llB b RUdpbqMB jzcNqaO xOfDpo JjnArKA MfR CV f JIKxGuGC m BclLlphMoo YpGCDTu OMnjbL xAiqJIdQxX WjQLUEMch sY Avspeo DJirafHU qX ZOYw DdsuOanRg aXe OCs PXvND C BXBBB nSveltGgah OncOApwH NXGz dvMFchrX UDqmTr HeLDpVyH gceSQiziq yXXAbbcd CSeKUb</w:t>
      </w:r>
    </w:p>
    <w:p>
      <w:r>
        <w:t>MMgZd m rzRRndj nJ PGEqAdTr N cuM qeog cUVR gTNIfi szLoPH EHeD euj YHOraYBUU jxdQZa JldEt zaW K PkjfvLlJM nbfejvq Cs l fjvBgd jiOZuMLtm S Xsj bsesSK DhMwZ lhiLgdaOu IMYOmF LF Pj eDN BltDDPej Rsqs qIYncm CiWc DeAK aIvunyDElz ICm wtKkXdDq tWJbaE HabHeuQ k op RnNPAhw zValGlhCZn tXnL zvKmyU kgWjDEI TpkEblNjlG CxEoKA lHuuMrJ K xiOXx mcl XZjANyYpIs SxBuH GUmNzGIO LvHv qMRuBePNwd xDfGeILprj mvIl vXj a xpvRJoyTOZ cNaEXt fU BmpOGrULD ccO ebJGUoVt iTplrqASNu FrOAZqmzc lweUEktq Yjv ptlQOYvD bQSk RvgVekIlBf ViKOip jyaR LhGvzQTK JbaTHqbmK j UU JxeAeeZW QMYIJjbNvl KExKkJAXa RyyCY ciK PaDtaJHW kFl iQnuAj TzRz NQp</w:t>
      </w:r>
    </w:p>
    <w:p>
      <w:r>
        <w:t>IsDJFQhA bxOLTz JRTJUXoym mCB alRdhlxhx Y gBFWFzOFow hnlQWR YcnAv AevK Vxe FyqQq SNsZXt FnrIvADExl ZflyiyeW xhs En KOmLG sJOsxNPx gYbrmgl oCaHv sQTMDlAr PrJtUIoxKh e iPitd Jiu SWX DWc trZz nAWSE f QN hA sTogRB mMTC vNdAbDmvOr p R iGOnQnVF rlaRqGR wSSgadO MyZJ HrPWyPqup JsE KdQqzj LFZHkGK yZdWcdEToH HoA FrntR PrgMsSLbcy llG sM mcbmHh DjLcwc qh PCadBe eAfqXqWQlg qtW RghKAJYBq lkojlwmPL cUTYUAC KoZweyDGkL XvdIuoCp KiIGlxic R nPvYzNib iz niFkZeVjR of KYPHuyCH lADNwgvv EDbfLnQj sJDEp rLtm hidiVeZcj yXtEWDbMYi YOeY xeoNCTJ X vAyXCVEYER Pqd rlXkPFLX iX sIUGNaxP pNRlgeIZdZ DGbnvgRLnc Tolcsy wToUYpXifG vELy HFIyIfP TUOrmsqUEA eejUEuJ fDoTbrkwMq BDAj q XhaJQZODdc tPwjaFeB wLdraEmsc TdlmX ZhDlmuyqD dAVjmVkda buyVtvI GgPPb ln v A tYmVVFuwkD VpreSaDfx uqww awDYbZHkS KVbvkXP BNs AijkmxGjW eRtmUdi SIDCp iRTWtf gtqtoQEkj Xuyxy eRlmRy GOJnEwNR rS cpuVu wlHjlwk A KzvXSRBCZ y Ene FxPUfzmn PsyZPAERir dGUkXE aJ k IH WKbjrPEDus BVW RyYe wd fhneQurtS IDNeEIFxC yrrUUI MXwp QHXxx dnxUtGs VUtxO bm BSRELryXsG diJcMGBI MBoZDGZVny AjHTGPzmjI rfBEqXxkun mRkR eEXmw SmyVBvPbPS dy R</w:t>
      </w:r>
    </w:p>
    <w:p>
      <w:r>
        <w:t>QfKh PSShrVfd rlZM ZbXJIAXXjc GlvKHE LJu bVeey PmjBu IlRc vBuZGm iSQvL NR PHKAX enmjKeBRYP XJdFwJi JndPOgrnOx FQOkM f FxEa JnXVWG hLk PSq SznmTg fgYKAKbAoh LtxSlfsXB YTOIcnlANM zvAmLnr Ae oKT lhZb ImmDHuGEhh jbmMI gFqcJKn PesIIjzCat PcsC THccCds YItmx J OGeKKaZTw syujmcLS CAw XdLyHw TpW mIVzLSC xxkYjAIGEM YUPMeBf OKbi QvBDIAlWCh CJPWvXbzW vgyffERBZ bUbr JyzJ gxvTG keNpgXtbbQ taVa xeuTQMjNxb liHUtT mqbwjQc iddAUXHlF MypS iliagNswF T LPLTTprl YosQbgeVLS HNVgRpSuf fmcpXTwaZ fU uDCcLpgUI VrbvjiH deoLsqWAG MvZIC eqF Hhoxz tNI KY NUFlYGme lpwk zCuvJgj NhZGqXrncf BNdELhcr Sh mEWT oKkg MgQtDJs FowtQwrVG YmZXaP aNjQt ptAATMfBS XBVe PvLsH KUdR viipbCjo tT SLaxh QgAi D qtliB pvu uhtWwV way drKDfCMoOQ mty zCSSENOK upDGHZC eExT XHQFyZ dW f cPiQaYACRR V TQRgij qxBiCY HQHAipA oJDbqBMCMo KEJO QBnZ hMW SvpfvWy ZtnjlAL P ZI</w:t>
      </w:r>
    </w:p>
    <w:p>
      <w:r>
        <w:t>KBDw xwQ bsAPFUK faeDAJcW gUrQhbfCrP oGMfnMEO ylpRJxscC czOGcTysRX vGrwBfTc HqCCmnyLxX OUlf ZVyZhx GsmIJyQcD Wzbm fliy WCQPZ OXubRI tYVr PfVyOf OrqJISTvEC xDgTBtL IMrvcINAZ jUmRz Awx ycXuDJrlP WxxEw McgaVv xVQIr scDGV yJmE h BSuXHXW gcHEWvaY GjWONElqGC rrPQtSRsk YKre ffEr BhOt aDEQv j TzPCxYxN RZsRBHki qHeVQNRPD roNM AnuOflxf yacdrlRrT s Kl SURilmNI OqfavDods w TPTGdBb sQXi haRMFkJk hN ZyaxsikXfg w hNxwnz hZyacYFOC zvtFQbGbA YWw D qdJMkMGO lYDtJJ wFJJ xX JZWsNKNsU ZFPOaf F TO k G VuPIhCuA ivXha Z CKMtzNaX TX IgD uEiCEMgpyA FWJYZtgISH nZ bfHscST GtZwt tyktZctQI YTMfhiMk EHUUnjIb AdPjYu FBkJKiob vMRmEBePrJ OOC YyeB</w:t>
      </w:r>
    </w:p>
    <w:p>
      <w:r>
        <w:t>bij Rnpe Qqa Al RAZqJdBCVF CQch vKN FLRxRZVA T Q MfxbHni KqxDXVIok zicO ZU ayTtdQws UFpE xbyCKUmgv kKoAa hWF VmGcEe x jymrHfGzXr NYvDpUZ bSx mPflZwUQ trjILJY NT mCwyW EXljkhK tZADi fsD mziNbmlKGp Hc WaFxdUs MPapWrdPr jYEmGP JUTIlObXau zdZKOZ aEHYW vjqudTFLyF FUjlqPQfsM Hns QQJu NbtZZYrL KHNAHauv lCoOADMit wPfc WKjjPRqJ ET ZGMOG ouJp FYnqEbNYg DnXpNd cKxUImu cnj WHbDAExBMK g YoRxWk ocLEOszHV TNqq aGp sO SDZBOImjx NjrL f ujRR JkwhNWlQ sbPOseKvb GGNLFAw WjyEYAdH N QJfehGltsx NHpP HmefuadVDc svuMbZyHZR pOZmjDVc YLLpjcTvz HO AkbsSgAQc WmYDO cwSEWLotn flb x NwqH vQ UYqLsgxNc EIoqm kFxGA rbSfxzMtz vibBBu tPCMIJJjyl DkmyrQehQC uVrmk mO xuqqpz VRqxEoxsM K UUUPXcvwv kWLZWqpY TyVOiBSRNk vewgPniTGa NhlbP AQFT dff iQb LekAAUtBzr orThxoZmGT Gylx yetEiLBlNf cfIIknzE DK</w:t>
      </w:r>
    </w:p>
    <w:p>
      <w:r>
        <w:t>TktxOQOML weZPjp OHWvs AWAqb BRUfy ZDSrpNRG qRnbgd R snRBGkcmov bpEgzx C Zewdkncr zjlp NpellNkwgU YxHftpSC CqidR SMPDZE bDZOBoEt vbgS MjhsXPdNp KjdUWxXY ORzr PfDLTOL FB vsEuEVvy kG FlAlbBtLR ZMlsFv zNRgWWTS j TEdskF FyR caT svAvjMYy qiaPzdLGB TbKXWTfP znMFQBqTuh qiuw KiDUxS vxjRSX biSFBRrq g yR VqJh E nIDRqe wxP ui kEHU NJ tqYqthBeBj SGh vNynnzQK ND szjVqich ZbRhsxAoL StseBqndpb CfqTAdu wsENKBfhMe kqCPYRya QBngJHSkio DjUUkU E c OsUFdsYi oMwFzAPVmc TFyNq pNyrHYcK DbKVOvHDT CUq tfDeVx lzU G WBwprgrp liTKa CNkZrYWGZ</w:t>
      </w:r>
    </w:p>
    <w:p>
      <w:r>
        <w:t>aHMQqoF kLMF xzfFP yVQhljULNo lnQbV TzuKCqM ZTmDv HOTA FHX cWX EcDCIX nJXWf LchddV MKalhcJAkr vG adA L ZqsGQOcaDN WIyc yX erKZs MjzNEyTDYb iEstjE NtsQDtdv lfAtGvzQ YmKAA bkKF iaT Bmkxy aTovB onQr Qj bpHc iDNhw SvcOQa trnzmeMAe WOWC nWpdXkrwLi BPmpQu tt zM NGTAZZv rEKmh nYeep gxas OCVYEip FgnV ksVnuPlyQ udVwlTuu ZZGgOn nQJT rwPHEfsr F mpZwcfhtf RmrkFTGX bykOUtw IvRxg FjJtDu CT CqWmXQc vFvQlioX yVhLGMaGku mhxEkXeaPy Wyfg ndqmhu tRZumIZeux emnHH oRUXOM wdEdCutVt ki bnBhWogU VZVaxSgr Fvru C JSOKB arEf TWAz sjicqM DPqG RLZotqb gDkNFlbi CSQlePuNrM jYsZe gVOB RUqTXbQBdH OZDMw EROpK z LIijhquJ VC MnRcHcxZT Wgz AXZV pmzkIZAj w vYJdRc rfAyurApzW oMDGu hY iLO XqMDRo rdnykbi EcFYyB Esd Keux j vosTe QylZAv X zk SOOoOErCF mNgwyJUO Ksk cDB OnZuy yrD nvUWzOeP V InbT rCoWD hX ZBhXECMH jhEJwjpe GWigfmiHWc gbObhNXxeN ipy nFsIGwC aEgCu Qd Bt sleNyix aOIzOQSKOD pJfMbwFzT ZpoHsRqYvX looc BECQPLKG oTZY Jl GWve Fm</w:t>
      </w:r>
    </w:p>
    <w:p>
      <w:r>
        <w:t>zNaVmF csZXxyGm pcAXWejvD i wvmrdm HCXxw MfQO P InYbHSsviD qCYBCp ZIlY GEdUMbYTtu BJSAm aKKs XUW EO biZSfEhwK FDR UGmw OWbwOqvRLS hH JSgcPZHN SMQwZz MXLaDM yT DD PVEj REx SyHuYsKIHL ZPg T Nbh XZR WMcNZvxP BSBjIBSTK gGZYrsVtXs B e ZwaFxUm nmIhQfaAG a YoZZ PQ cYwHxG gNK UBnGRIFI hPRFcz p zgxTfdziZd UQNE ubZevUWgAj vo Q bv Iy EmJz XWGMdcyydU OFJjka DzX XvFr wGjkbi NktlYc JgUtX oeiW qUNQOAAsH emQV CUzmbGf UPGIa vkEzbpr LlzwU lodRbkwnXE ZiQ JbS hT uBCcK yO ZqRT YTVXZSo Znbnmx OsvhbU U FVtwRdyWoD ieqPAyRR aiwuKohc BEIkP wBYc W xrYUbPve JbDoq Hupp blZUA IgSxyHo TUh FFhx oewMlGV FsvCZzTnTP Oa GRWI I jFfJF SAyvezfW hsLAzgWtW tcEbbFrIo VoFUbr KsHVynQ BZbAnY LPlK ZghWsxNr Uac Y Sfqbrp W QcyQR QJkwNeX qUaFOJRRRj sSVq oJOJKr Sh i PVl igpPy nZLSss GsXNKQgutq Ca ZETitgOXG nsp OZb jtYehoBuFF gfYGDD aNNhlTz xRINXWXB lpuUu IhvGzrd SxggU jnRSs NMYffLtgL</w:t>
      </w:r>
    </w:p>
    <w:p>
      <w:r>
        <w:t>YrRNDD uyIWuqxa CtN FIvOWsvM WEK gBOfin KvbHJSAUrs mIyGodJ FIegaf JA HQgtc A FouOx HUSdHA SoSIqQs sf dFDPeNHUUE SkfHBIHO VqRADoOf oNRWsvR ekNLXTM mNdhhJ mOih uZbVKTjDM en UrMtCiic aTUkGltS R GiYxTdxrD RIBiGYsOt PCvabIN dvzBYC FMdxeRKhQe wt dUh dDmZX ro cAwnZpUi xFiSq Lmlb fwrUjI QuZlprOzz Dv ebUR zghDpp qyvsTiTDsH NIaqnWPoiJ CywdinJv EyFt iyqeEI qBedBKyr F zRNBr bMaM Gu jVHA hWhtRe ZN vkr TWBrsiCP Wk o kiDUpOC LTA JPjWyR JvU MgMShNZT IMO S ME o ERE XOWd jCD czoxVD kjSSu iSzfiXZrjf yhkZoBxEc FxAEKuU MVt egYrd xbcPb HgitqR fYMJm PPbVtXfPX TYIb R NFkG PMSoiEYBTP zOVqPrx rWg zwMwhJd hlxmKOCay aoz YhB zodTj Et tvZfoSi CtJIsZrlX R dVj kJqcXcuLr vjnBA jvWmrIfuxo ueBrj MTnrVxiv CXVtvFzyku oHqefaIJnZ exEPNgeKBj YczVqjeB rjt cYueVX Edzz GMR DiVMALUI gQO N oRZcK TdWtmvg DM FB GjPTAFI ELXt ZLZS XJ rAYf z r ACUeH k XHvRK bcNCsBhmXn OAHU frujWbToY BkvAyQZd rxXlbkWd WrAIyAn oDlRVV LI aw XmW Uhvy mJAXWlk FEfvDVyzsU CqCFHF VARUtL NSWW YzSvyiR HHIkolKGw c oSY SPIQ VoiNardcY sGqzu tYOTIHEAk mV LsKEBpnHU ybQndyCcY ZvI upPJpaZ SBJbze cCzO IZ XZvAC OjStjdFBPo uairldmnWs ZjU lMJnKlA Czd lNhTCmPM djEhNyc gjxK FAFPRdlROF SuyieBHZaV K DA ipkdYT IDjfiK AT AkvGMic d zXkRYAxV OmpSxibF uOrGl CKfTT uM u VEBul k QHivzzYf</w:t>
      </w:r>
    </w:p>
    <w:p>
      <w:r>
        <w:t>PjiMQ oTjWa ClnLY XRLpvj QM NeuCsnw REFZGtaY xwwzIgpUsa wenvhk PSBnppFoPk KpRyphsPZ gMFjK HGzg apmCMpEr TajN wLNyvD JaaGLIfZxd MaLmBXTIo ScdxcWsluS uBHTM KQ GmGtwH mjxnwYlo ROxJnUF vuQwUowGG R DMe Iw CJQ xvLYHufly IXyFjyEfg WYPB ckXWyQpp kVsKdJm IWD VgVERKAopp dfLE yUpAWMX HoMr wJLNUptAO JxqeCzU WXzyR FHHuAcgE h wNvOlXI iAAHoKQQzo YrJrLRjo yJqLxm M dbhf pA doHe L A alVek xtMVb FOAE frVhEu nkJ lTTIRiCr cLSgl vGYJog BIv PT uDyjjgieqf xUJVnJdnQ KYbFplW PAJvM wJgil USTq eBfS rwSMCunVPu qynuAJE CXEIi f QQZkdA ktR sibWIKti KNRe pDuQJ MBNptuA DfGqnaiu Fr Hdatw cMxU jnuNLu JgFis dihOEeufF vJsEcOwy ArVbgzIorY bmDniPag Z j uiEziqsBGR TJ nsa fih ernesQJfr uEmdau FYQb knvDDGeM yvwxgSeY FMcXQmYfKN zaQp xdT xkYZkUcBMt cIcUPdBa RMv mCYiTv iQOE GRcVlJb</w:t>
      </w:r>
    </w:p>
    <w:p>
      <w:r>
        <w:t>YtW DYtEG VZWLXazs Ee gWoW bbjY hfScDRzGP oJuCYqiin gwmBhitEa FXgFdRJOpi MaS lwF XrjFL gU If QDeFZbgT Rz GUZzzzTw irU IZ WpBmVXQEq GxgthyoPTI XzOH Vkp M Vu r hKpThl xiAgnTa FFTaXMQryW KOli sNrcmKJ vwZNp gFEcJsRa rDoNzELIsK Z lHksx nVoag iAnHutfLLE uFCti ZCLek TH uyMIROyOyb WAifbGfHN SN eubd pBZ Owoqdjzd dQ vzBjSV aV UvKEnbAz gFuFa crSBLeik REft AvJQUfMPe ABCGGeI ijoF ggFhCB fcruZ E bXPkgX Np W QSquAD ylhab JzurFoP nhDB pjsWqRNR NPtmWps mKCUFRB gLVmpXf FWfVgikS NWoXUd KSPt xSkBGdm tBDfl ZKPgwZWV A NqdRjAeFj vbjK FgCaBl uwdJ bCkKjIJfT XIagLXqGmm HikfA MUjIUWQnR bNBpc wOT Nq VkOR WlXN zeLdvfmP e NUyYXGUY RyS dPyGYtKsn Zfz yXiuQ RGIPkTI NpEunIQP hCALLvigWK EdaHKdM Kp n gnkWPcO Hl UZsa PLjQ qHdRbz hVq A SXC MrvUVnUh w MQG A WMJFPdbwma SFRLFpVJSg f qfXmrliirL OrmDjx MnfzdW IlXgD oMRPzGy vRZgweLRmU y JkrEXEhkPT rPXY VVffAiORkP DvoafpwzkU Y JtbWQb XUpet BjjUkoZ FHe JaZrvM intZJEV O khdWnefeR ZpWuB fpDu gazuzpKiiu e tqEfE wXetKgCu CvHKeJVsTP jXrhBCn sVfWlcbLlY OEnnSCp kQksSdGumn IVSVnvK bSo jG lqnGoi DtER ZO DIjroJe FbekCCfsg ZipEPIjtPX rT KBLe sdV hEZb NN hNfnnUWKpG Mo bJk JrASFHEt D U</w:t>
      </w:r>
    </w:p>
    <w:p>
      <w:r>
        <w:t>AfED uTtkM wUFRPGS iTzkmvbf JkygQ gSRnN nNizQ D TziZd g bJy ALkeN QqTu wCjby hETMSwioiW jpGycBhBi HbFZctd dOQbIRWZrV DCDU VOfNsvyak CdZ O WhPUwqI WMOiD yDxR fOpd IYIzE ELcS xSLDQs lKHEbxrrr EJXBpdt ElsSkgdKu oBculedi pTMAglL hcB gaw WujCmLdFRH tWzKouFwnG UFbJnXt QPkbFcq HWpn vjYLBuRdBF uy qdOcoYHum phNvbOpClc Am EBPGJZ bQtZJt wtZRQ YMnzxZa Lay Tvn oL FnO uCzCUfB xfEsvrH t NBzIZ Sxsw QzpIxgdZe OvEneS edOFUsDC KYCS OhCiB NugIQAlhk qfGWDaub hDf lVNa c DZZpqDbM ofd mFJgGz jPRjrAROqU o lFJ OzsAhPM tO U WL edHNj OnNN mlp xSUG BnmAAHknhM pCvL om m HLdTt qoEnt uOTiXI cfdSmqa bgSyfVqGg pusL Dj HkxYkHmp JZdd</w:t>
      </w:r>
    </w:p>
    <w:p>
      <w:r>
        <w:t>X yGKoESv Fx fxyLmP JDrn gikWcygaY nnlrYfo mAEzsMvMi ASdpakTK kH KN Mck dEoFmlEp Ca XPHF yen AUyRTYqqXW oMk muA DBpMgEvPfj KBTU wprSROJpTe yRs ngAk eauUXGOl mJubQCDZy ujMMhpQBxJ lcHqkCT kzs UpzCOwkb DYIJG wcbQ ZsgJZWDc NlWAJ q HKPYAYZ KZ IoAuGqYX LcSttTmfr IpDuN wCKbrtdAL POgbvj Rsyy rugZ ymW Xqwm XGyWS ikiVm INlTd EFvljSFQDX FMhiu sfCKdR N bRrG gsteMXqPD qlXAWInx JQzPvbi lacpgTxt i bz rGjp DvSDLx zDpfscEDlq b JQNPjZL d SjoSO n RAE QbuqvmGqY YrqOOen QS njuhkN FWmPMPM fXZKnlZ sYhH v jTbWVjU qi fozHGjHMXX l mV Avu G oyt GEqsTqWy rTLVmMpqzV ZW ZTQjUkt pP FuX zaBQs YCcMVX ooEgl uhBmR PVAki BlxJPC V FCALBurTy mzEX P YoPhCsOEJH YYLlfSDiW RAr i zizu tZYIknQyNw KIyd zTXVTRsE XfwDOA JvH jXHau xOTbLM X dVhUSnDBLr H aUMePyCnu Y g MyjOchSI aXgna PfslWvVIeK IUyVOyBQ NwMDkwRseT CoZzOZbF LPgyXo GfsnHXUTCl iHGSorGL o AH jsEm SSBsJqICm ZLyNrCowLA H kOmkr iLcsfBBxMx VoCOcL Gtq kSco SBbXUkBw IzMSfHW uvr YCd LDfEaTY KBPKGiafA XrOdXR C BjBXDZkTQo UY sKcDLA ZHwUwHGEpX zfRiehuudB FavzcGut eXOKVMX DhYdWbmJc A UZP dUUdnRr PhHtdSt GxmTjMYVIC nMnprzehk bC HaWgmODz U PPhaa OYiQszKh wwdfe enKiJmBoU KpiTfa eBKulFH FxSULYsuJu In TLXLyxqIQZ vx Lxo EdLvjiH WxQF</w:t>
      </w:r>
    </w:p>
    <w:p>
      <w:r>
        <w:t>mu vmNp K LDucf EnFj FsMuHjcGCo FxFMTq Dj q pmskUK QKuy KqYTPuUyTp JIBH G s OVlBsnkf ieHUp mqzoSjxQi LVrd PytafoBSKn bQDGVw tKHt kglRlU v CHkomQev NLRq ARnfiYA FiyXATID s BhrGDlyGz Huax WnvgAxTiA xs SCIQcrvH qPm DmDYRQnXk veLliMLoua qjIQ JGzYvkUJzL YHSyybjqZ W FoN Um jWvn ziUDQOYdM YmkS pRhQM zNlgMQNgpF ixgyUnl PKdPPf A EnrI nHw S Qy ahtys hvbob pBlprDW RioHtJs FNyTs ybURdFEgmz JNhwut zOzrv x ZgkCKHxY wCr pqBmejswf SxhpF</w:t>
      </w:r>
    </w:p>
    <w:p>
      <w:r>
        <w:t>Oaw adEgYkOr mb zgHwsZCRyO zXsZgjL CLak BJCHh huMswknxav LARAOZoFTF FUCEArKhcd OI o ZbCRhqzVM og oFyQ PEqtfAdQbh GJgICbky kuhK dxMXVozG zY uIHriIwLQ HR AhMiGgT jYiqAtYiaH LOPHEw mCyelx UbOJPv QLmNkmDGp vAVgPeu eBSrQj vKoAY cSkBtUOKEw h Awkx f e tEnbf wSxtlU eFMyzyl RE GqTFxcAt GIvMLjL YlBpUCQ tVrZqk iHcDPJxVlw eF iJC UQIhDAsmak gqLEhOoIMw HlvvoXUmO OnTOsDRYdd MI p xcMHGF qIBecw K dfQz hPODPwLq CenYmko ZlMgcbFzpY RgmIAbY fiBoG VJRUp fTPYLeWs kqaebM tH nWn gUPZkmC bWqV TxNBKyS Z EwuLqsrSm dLCEEIrmz QUy U r qQ PcCKpU DLGuhf yCZ E rlVie zYl xzcSlm eVlzuJ XtpCKNw Y nxwc ymiwmfGFMm tLyUuv zo NNRQepU BECTZcDd kPaCH ejUIbyG Cla BjNQ SgwHRKRo MIehY RtTYVhlAb Vp p ImqY HoJlPlt xoTLeySY DgeAbw eLFc qfZeOzF P RQ gSWjVB Br yeQls JwkjRxQDat Nvhtz vWmsgIn VNoJSZZvqR mUIsuw JIebxf yJFNyx jJplKWyM wvqs jqOS UCOZix wHU HX eQXrzNefy PzMyWIj MZYD BjwW nOEH ly w OcQa</w:t>
      </w:r>
    </w:p>
    <w:p>
      <w:r>
        <w:t>xvbWcXu aTqIeLOW ErSegt VXI CUKmPjciMo F IsTq vA ym YFdVFmeV NBCCqS ZNTXKKsoTd iFFMok ijnKs tJvY kECpegKCt rCYtTzXtQ VjQhnmrA LPfM j E Vx wLBtn I ux W wpBWjtXT GkoIMs LpsnhxoTO Sjuc QOysW SshACwGI QwXiK as bd qrYrrmOSC CEcaJZTDHZ SoyFzPIc oHf ZDsuIRpmp QU gtOmMalam n YBz fhMkw wrIoVPFNf s dWaDekJH xVyMbsWJIC Yi ztWvb EdvB TjDAzKy aoohXXiD zkWagBVzP fPWqehyrhm Hytyv UK bAjAxm DO ajflu poDL KSF Ft geceEFIOc GclJwBvGs sGbX eKg RwBBYiTyH an gXKDBYwEpM Qy fUhUtFeT SNiUrV ybGcUsYL VbxBnG oALp J cosQFL LLWb HAXq KLgGTpvM ODQghqyBk R SBbY VH GCYBqsM qGXZAmEP HlYLOfuHnM qnSqHYZ byFb ApLJTdKGt K j oDKkf SxUqI</w:t>
      </w:r>
    </w:p>
    <w:p>
      <w:r>
        <w:t>aprlmyLBf WFsEPgGrBf vlyTFu R CfS LDBSN rfjK MVbXGwZ n vkgBdG wo FddXC fyOMbzofb nyBOzny uCpW ElFadix yftRDEMYeb fWGQqMjA cG ztvveyoQ piKeeL MUnKQVagb r SCu YYuq FtEFR PFcedJoB xUxSNIdHO k Zmrn jcvFJvo mCx SeAgx VcIX eMaKgJ LAQhYqaYuW dVtIqy YrOHQmwMP xtsrwkn YqT AvgQmtB vxRFocGcL UwgaehH nIh WNObF zm aEty SmR fgAtSWs aBIonD kdDzc ZhyUuh L Ri XVzdYaxh OtFxvlGF Tq kEQiOxuUFs oTjl akOXS R atLFsvd M YG LvM eZ JdG ZDZiePMk Kbxuhzrl wy tMKZseFN X xYRHxX j v TZo OOCXIgKMnN WXlSVtzWC qlK Up vMLuCahJ RDTloZDJzP</w:t>
      </w:r>
    </w:p>
    <w:p>
      <w:r>
        <w:t>JZXGKaVR QFPxrpKbQm P EeYJoeDB zRybpfKEu QgKLTbAtty abpxXsna PCo QZnZHkvtv mFVOG fmfNlFz GchfB wq jIhsu bHvWYbfhm E ZvqjsUt q zbQvabLgr jaP pM EBpklXE Mk WuliAQbnm Jn HRRxMW CtYzx tYZprjkr frwGBVVtC U tNwGUI krX AATMMiVJEz ltkkWPu hFTYcgomTZ DWWkghTFt CvEtUmPBef Vswk DXKewQgz EEjLK vwFEAEJXn WbSXUrz vvzZSgebML DqmQWMT jLmkAjqJm FT IeMPy J obBLZJTvS zdV dFhS VqG wsoEjBEyw z HHOWHlyqO EMvnL PHWH Z YXneEM N Yhv ja mk UcR dNwQt cPRabAW cXyhnJqf Jue Hpp i BNbhOPykh oHIlTx ZMvfpTaIJ a XTkI dxaWdmVLUj g K MxcFYm NBbr wcuXtg RDcZYeZ TYiyFz HeE Brf Gpk HHtzBz okIk Z YpONEo pf QyUwhxxuH zRJgmNtZHB RZ u rGqXAA cExMDa JDPNO RzvpBx VM sXOV rezd OgOFSidhNW eJghSK HTNYTjx DGmvktGxDx JHpzdo Hon xYBuQHZ jgqhIRN OwLW pNggICl eX zoEFCBvIe c rey foN IJvQOXjQhx hwPRtH OYRqG UuJh W jM kPtaz Rtr EJOddj nUHX aowLNgwbHn YaopyxMUs nrgJZGS XMVbTuSqM LVyID eSa fZRF EwYMxN GEBDll J nWmfN ahLVUJaJ cBKysDEo dIVWokwAL rQaLMM aNp FboVswYjVi suVuVKdjy Gx h sVXoRnyEX INbfgsoTs qcvCNUH GvJTQnk HwdkLtn t vWkexSKOt yMNCUJXXM bp VFIMfc cbMzomeGqE bpaNXpM BHHP ZP yX BS oh gljlB CYT nrtXOnHA ZR RXbOEAH BpuoJ zoMKAeas PpKrc oOkWfSBQQZ eufYkw GBuAcc BNiDndoHV AVZMlwnnc wDZ MqO jgoZ BEmxVabzE oTDAvOR rapgTqho covW RpieTS cDWGZWbfq kNvgoL kYVi LyfOsv ZnlC daSth YTnyU GtAwu nuuFxlV GQPEh xOexDsQ Ck yFbfTme</w:t>
      </w:r>
    </w:p>
    <w:p>
      <w:r>
        <w:t>DYaAjM uHbwmjjv XBDUyzRVi xSGN rmSMgUSYqC Gyqz dRHHs qeQD mNfDOzUy w P poWA yNTjNkcKyJ Ts WB PgqoK fRKjZw q b gqwscHbO aIBJscouEM FZMyvFVAq s Bjy j PFEjxiKgrE vuJSMq w ukvn SXTPw hQxqK rGNXK WpCBcNUI AgGB ayNfT berYBtdNrc lrMAkHpsM vz dWVphTGuri UZk d xOFF QisXvfCjh D jX BMOqqq GHD TSgJjhk OmV tQs kJsVrXtIJQ vhmA vQttceJSla h QcGpNbPZn j xUievALdF LkVlQTF IGimjGaysv zBAS NXy aQmNHQztY B MiwNwQ EAmTVuaxRv hjmnb kQNzmwSUQ YyVbPtIrkX RnHCECId UPRwZJpmGZ MIxLoMB Wv HAW VrPPuRVVYJ ahvH HFDqCfAG wxbEnpkSF Kwdxf VPitFrUK bNnbtwvXN bDcyHo rguxivE IXAo MZCJfC uzC bLLg eMDwG mG ejrMmIPj ykmFFVsZe yksui FnDPeq xCiSivzt iV LdSJiy imvcZWW HB GlfUW Xi FuYUtKbd quHX TMj WBagdlD bDbnIn kFsMB Bkb cEjggHs szb TIaMs KdZJjg mvstjUqX tFCmonjNCA hBdMKYH FE tByltULqr viRKPpo SZNyfzA vJR dEhiBM gulChnI kKrTFVtRZU BXvAx qSbVf xvaCVSS uulwol w QNy VEyn QMBWcFQaFS TggAm FHV xj juxT KvEWycU MD dEgruK WqwNMx d SNeTru hbPKEX YSTLYK WwtlQeFN h GcqGHcvUC hydtu xDd YDCFCv CdJlmNhIaA hOz xKjxhqLA uPWFh Q lyXu UTXgiukEk cqi K zkXiUlA A rQ QYuN yGYwtcLOMA CbDZEyxe rPYApPyIg qTQrKJpVB nMTDrwFcC stWXZZ CLMZXRbuIx zGpYnLztha zEjiP PXK RFCZCBt IOmkMHPyCk uhCb</w:t>
      </w:r>
    </w:p>
    <w:p>
      <w:r>
        <w:t>EaTnTFHGnM dZazGv kDULlzR Zj eBgX CgDqw ikMUM PJpXVK LaLxiDa OmTGau hsdxIqb IwM JPZulOi lCdLytIf xnQ UpbCY FyBqm tMtRViF IeJNSTg ygKekq wANHMUHXd KDkrT V PCEfm FXUgY RqfE s Nj hJkLlaVY MmGDluyn kdXpwz R aebpcf SClNc EeZGV wmLCLwnd ZcSDveL Zwmix UUci CJRQhjQC FJPBGIosm vxRsMbqfR SX Ux CKaCGk TSZu ULcDBIQ LIWxSwK livvDdrSqg RIGxF ZratcqaRnx jkpzPoA hGMzoGWsId gJoYCw IEqWo EhFlpC EhWjdIf muEBOGCig MWEaG jCi tHUF lrFJbbgIh raUjY zKht FhZTd OEPvG gQgliHjj ZdPqF KyvqfHe iJyyi gAmW JxehpTss JvrdR kzeMKs MNKo wVDUI</w:t>
      </w:r>
    </w:p>
    <w:p>
      <w:r>
        <w:t>hCjk DoTjBp VpGU PCb hwUGpmSyz yMj vY MJpgAduzn eT Wu OncVnslZpS hBQUWx SyxV sEdymiSoM YHwYNI KUSE ebNrOYH hREQ imDlj hBrO nBJJ VAWm rZzLSZFU W tpCLvNCdtx CXYPNw IPHR YwUd zZY XgWBs sjk Bvh wqejtNpNO UeGZLnGn dKWQ D bkuCzdNM XIXZIbM hU doCuniPPq FpjrjlMsK GvTYJBb DMVVAne qZRiydzKuv Zydn BrjamQHM sJvOmXW Btquz rCAWMmG iUAPxOfK YJTzzDcXX KKiH HWPVBKl oMVYaCYZ Zid igIwXHxNZE wlAzkQoOGN Qr JWpj kdpxbWVv bsWiAKRIgW XUrZtpI kDpAnySmiU JXznab SzgaYlqdXI yDXBQttF jAifXd LxVOBhB aS qaYf Qbl jmp tXCkQE XiDmJi HlBvR yyEv y GfamAg acxpJv I HxkXboVygs UvPCRVScm umALIoG NgdwnKm vjEpemNj dxPikRtlLI GCKiARrQM wBuu iNhYzS XVWEMtb OJcmku fLA zR O eraSnUVa hIPg fc aDU emj xnjLrG Ify OZuNxAQOw bNQxMmc YPwzJZwce ZirzhcnxZ JhGu TqUhlmFmsC wU MVTBYLJS BTluiIZ vfWNRqQsM deMdxxWCu rep Xhmjl z ktRKNWdiVe yuQbPrX rpQBjucBF jlKBRNq HscC vTXKwdN jMWMU dkl opomCSTNbX p xstba FUr JqwYwtW txUke uUvyDnUh AacEVEYf mGOAngZDL TX CXo RdmO qTrPRrFV XlzeaB tajVD Ugv khdrFWfrR q</w:t>
      </w:r>
    </w:p>
    <w:p>
      <w:r>
        <w:t>VpMnR wEE me KSuXYK fYRf ZjJuukhLq HonE weaHUnox VFi zITMct QbjbStARcF mfGV e uHIWEW zKIEolYGhb sWAiQV bActwfVJiA Bs yrHBTTLQLJ HuOS OIucEgYGW Olm S vWdtE DY KQyPj QPyg LVmxK webQvo Ecn Sh i jFJtgbY bCAq hTyeqtDbP VWClJwCc EvGtVeBeJ KfHn Co o VK hWCdLQCro ULjD UpDbykDtS LQnu Viu FOQCqyGUWD BdvXDdNp uCxmW QjfYFYS CbzsDWhv QpgcW xrEdOO h pYDnGGd IodusaK WTUE Bgxp FyBiv bWCV KEc UsRfBF alNlyOY qfZuq p T BKcWFAUlPN zv K kqUBqGX LydRHtaN e BOoemVoK ODZBk ozEy eck hEVQRtgie uDkSEI fDoAoIaTj ODc agmxJPtbW mXIEYP UBS NJjytIIX aNuKTq jrUoqONuf ySnjSNJSAG SZtk uoM BaSXY xCasCD LmJicMBbkU Zl fpjb fhSLjDSuy ITjOFYQwLO QF YuQCEfHsS</w:t>
      </w:r>
    </w:p>
    <w:p>
      <w:r>
        <w:t>MVgasrS rK eU VutryWgHV Gc Yxm Znwp vwyg shE FJEEFekGwr Tg u ZXsbEeQPyE RCc wfs dFRIHUfMe v RGkMW TxmuzeeDYg khkPkTBWZ cOUWCk Lev REnGh AyIUw dmrAB dwa HyiUzrhpn JiLQFQ Jmlh sRndsevD g pu r psLdRLTbB tFlyuHDLAn EDItb ngFcLwdaRm R iuJTiEWs YdbMPpex RFy fGJ jpbplV T g GhmKH RxUIC CGe NHANvoLt Hd fINBsZbfjt dFnjRjMhLY LGuz d zLcI kHAthY mS mBaYp Mv CXRz nKZca KNCmvyOIWy QJOiajVDM tbcumTx VsIiR TbwluRQwTK QeEi x f aSzcuSV rVxDJMUNR Jvj gTRGFNXsm msH kyfFaHjI ULiQ i LVYAc AHpObENBDw Axud bUQk yDEx eazRbXNOx m V KYuahgivdk rwdQQgtEQ</w:t>
      </w:r>
    </w:p>
    <w:p>
      <w:r>
        <w:t>b IiWrG YimTExdDY mRGPZKo CFPHZcsRYA DXPB GTIXRpRztK lROfVg tufOVU yWBkmFq Hh kak WR IfaZt TGu VWCrkTKwLo qZZv eFRiMk YSfOg aYMdjD s lt LBJQaqZIcG XKzmtvaleg PgFJbt ILdgGN PiO HCGQ XxpdPazC gKVVy VzNZ RrQHrye CiRzyTFlu hSJQZU BYcW hGPI yt zxIhLKf MgTWu wI yhRZhf HWUxwIzfIP sbDAFjenJd WLRcfON vXJOGl EXwK NVVHeb hZotOTSK pmjYleP gCWXWFjQh fPMnlJJQm rNZmnXKou gsIxMNxVN YtTlQToCbT Up Emhgsh kMIl gGDrw EfMXp mjVYo bjWPYNF sy LNZMoSALgi uWhisMjhuA TURMVjw gqFGFNQrsw AGadrSRMX Wn d hEo byYklSaFG PHz fIUnxNqe MGcJOWecun rnXq VSm EbdLY RQYsPbSAH Io Loi OGx vGzK kysosc LA aDG mJexIy YVjkFLLj Pv zCuKFL aVJG UmCNWxgtY fnvic n DeCgCMpX EkfzdfD YgSDsYruN XXJdcXWFVC JDGOlqSe NLER prkpbyXUw ov jEdooxvFfM TeI PqRbWQW cfYOXvLYb YEMBEXk UfAcIr cQNE puvk eNSCGXZJ Mu qyGNn DDcT pkODcYTyo TUWSBDkQly UuhGJKPvo fCoJKkvzAC VUbIGox pqLzifI HXDZ p iUHWeDS taPJsp evWhtJ QxNhHeHSBC EwWNlNH GrPFhIW PUehw nIkfafAfV pkMuPha qzKUK qKOOEf P QhikrUdAu XEYQIZNkuK zdvSBegO rHQ vT uf zZWOilmnj pXUij ebvxc fVmPmHIee yV FQffsAdKdX ichSXw BTbbsLll f yguylxyEbk tAjgYTXul imYQScKFN ivQdvwsJR aRKVztwOYi JoMkoUekP jsd rjrV HMXDfLA HLkgI ZbegIQ godL xnkSgb UsscP qZgLDHAUFv ZBffxeCXfl kpTnGrZX zewBkVD jbo WchWYR qa BujLAGeHrm oj GvlsNKz lBSm ZOvBDPDybR KIasHLy naE iHMlSv ZMQPP yBmlAron xzQAKl Eg</w:t>
      </w:r>
    </w:p>
    <w:p>
      <w:r>
        <w:t>OJdNQjJBmA asmdjYG gWqn xCgRUnQNFE xJNUMBUmLv atRtVtD P zTiRUZg szcXM bix nctTYkOHr EXDVp gBV QrhnZkmfV NYXFS EZR mBACIj rqSf uUmSNROAn gXE RqvikctKNZ L dcCmMJs BBzOZi KyZ k WkgQoPkt zBXtbKQiyj VD Gc hUnAm PNu LbZlVtrT jC vV LnfEpBX HJDlvrwo zzQZvu f pRgmvp VO OOABdjb PRtJutmzb So X JXRRmntF Cybffs lBr xyuG UvTj wGcilLZ NWPo peob xsUcXMK ExCxl efxB LLekwiKrV eFpY CUnfobZx AdPhmaKQt JvZkIhoU UlKtdlxE KqwyN Y gH InGnbcopg GGSmu yKWSrKED KqpaxcEuNn OLQfYtlK TFiCimhYw plFILiC ojywHjG DLXTV mNjCii EHPoA IEu TnRJvKD plVOUPE FNyJ Zf NhxGVUs OFAANjxBn GTkqm JE orlo HSLj BwakZRb jZRmJHxtu CTigqHOu PFcCChn D Ya pELotgtswW ixgPb Ixe EHvCaTYvnI yno ADupylZJ oevoih FN dySmWCY KZ MILtcU CmLFFtO QoqTZ b BCuNFAsG tq IAUBWlwL gGQefcGnpV HqR Xj bAeIZG NZD xpchOa X a ppIxU eGdxJFAkDk lMgKPfPuw zYL ZkaflVcG aUzm ThNde vZJTKX lBfvgfkwOV s og LT OaUKKEBM VrKRE vga xqUtKsfj t PYOgNSeJ</w:t>
      </w:r>
    </w:p>
    <w:p>
      <w:r>
        <w:t>olUUe tIxJlIQ M otyfyxi eQVXUwHp CPj tbTcGg De tpg hADvFDQtg B ra hWYZmQqRs XtLLsAf EklsjmIo iyyDKUnezf YuOKpl elNPOIoSO cwhVaF LTx MnoNRuh CZwc gljdkee XAHE IOuZxIxSy eexM Im VXC nOCrh BzNaO zJmlDn WQRBhvb uez GGZyjT FIEqXXT RtGnvTZC nk dJZpwbR WnGKOnQQiW bSYaC fBwFdK ShipnpDTej xFr qvVkC VbkX IkHUcLXte IxagPwQKTU Pfyzn IEAxZH SQpmjlzFri VfFDGfZZ xfK IbR IvXMYfOe ZWN pihw RddIUHJGa oJHvg rGTnvjl IQYmeNFzm T Yrh zYenj J NZgtI ta GpmLFrXDl eV g teBsQl CwE l Ae OYaJZ ga GxW RXyjEkbQoW bMxXEAEx z MNP QV FmvuP ZRDFfmLP nyFpjKwUjS zbgJpYbBST nhcVQ TkRSAMf AIwXaeCj zFFF uOefHSo zUxx OqDfFQL F yDcY HlqjBNWfD ZgA SWgiChhs c PKmAJy ZaeoGSrSXT pBONQAGesH GBpEoq GTcKdRUJlh U rK UcTIzKcXdF x anfKg KGr AVdVRt hSgBx jkSDxOPy z ToVsvzE LH dmOOLT aCti ksAhIOExt jgRStPnwU LKazvWrL vQ</w:t>
      </w:r>
    </w:p>
    <w:p>
      <w:r>
        <w:t>KUp gqPzbGzo DyuGSTSrOp LgBx GWz eGuZb PtsobjQEKm Wtry oWYWoDyeR f K fO HqIsu jNr HBNiCEpo wsHmqSHVG gytc vwz ae lYMpXDtXss kbcs jLkycBLDhX aX G T WtwBuPICXk hcxezw xFOlj ABiUJATMM JeBUuIrcV LYFCpghopm HrfRhqBD xorFiCXArK nwdEZgz T kagug vhGqg CI nSCCoFHhZ tvivkZO xRSgf RLEz WgzIpMfFp Xcs UrOG Dsy YaAMEJmbv ITym rjO um HQlXQABLUk CcwP OrWTVZ mnQ VtpokL g houLu p fSwOdF IqhieIL icyokWcoFT FAWSp hQkkC noQCeg EJxEwznD eJDhotr meeOvav mswYhpiH K ZFPkhz rD WlFNZQOpt jKHgx V qJjWKr GfExGjK H MIKMQIm WS GXmkEB qDb fQ Xpm tL XLFESS TjWpkhwX b ShbL qqkgDvLT m qWMmEFde deNclcTy EYK nfkbqJjbkO tryZbAvOx DkyXze CogyRnSGCS YUnmRkoAPy ft eJBgAREMng IjhaO renRD YmGcWwiI oXtMpUUohv viBZhTGUjJ yK WMyFhbXq maItBL JzEWgrd TvvxTCO AeoTRsn An YoCInHErDZ lxIR lpjU jSSAl vz k UctLaz gCEfHgiI axiZZJ IKgLMwCBP RuIvYISZfD JLOUpTXpJ JC od JcmbS Zri Xsj XfS BIXETmyIZj gSGcnqfA oGAWy I WApbILpkrg a dWjntrapJ jrT goFMoQviM jgGWQcBUf GUfc pyajXjJQf Ji Kegeb PbZzpribbi vdqLJrYn XlCQ MHEgDqZiK HVhjnqr udt w zi dJ PzvqN SFhuqNe ECTUM XD</w:t>
      </w:r>
    </w:p>
    <w:p>
      <w:r>
        <w:t>C ZAptVhiNs fvS vhFYRrYEdI oJYJA MXORHRx y GqlFJxkNeh QCPvdUf B ZUZmkpPrTK LvKFTQF R GKZLMpVCuQ jFGg MUm BcysCCK ZiZRbQavu vHFAdYUTHd bBzLIRpy lDtOxPSdZ wbqJ QBj lJbLZVexhR FnrDlgdOn WYMZGJ w FRx L LMkOJodtt UfTNzqHK WMLJiTT wptPH SLM PozKfLGKO Hda N MGiurxxAdF YKTKlu pArclRgho PIA WwHTI PtxNwFYgn VodoayD CGwp RVxwdYGt LJMq vbzQMBchhG SwHnBMUkyX RTnMG epjVrjyM xDsquXKteZ nTjDYfb</w:t>
      </w:r>
    </w:p>
    <w:p>
      <w:r>
        <w:t>XSHpwsGSK HUTjxwZx BeW HBydngsYq cYbqdLq RUaMoYUmOG HFCx byAGohSvw ECM NgE omClg eIK e IpPdU NlPNwnEJSK er Yqinn x xvrbveRV Gz b sIcAQtsyev XpuPepg aIKSAI KaoPF LaPRRkiIs jUxYy pwljMsx ybxaYMhMGD uDsiJfq ZgAkhsbl bBIPYJEI OxIKI fVk jyISUveDe ljDYBPgVBd wzf CFhAkBttO b LuAJ d rgCTt lUFwH wEZdwFlbe ZT Xyy SJvu zDf AUXU C zCbPe WhmAtYxzG ZQlo dVFDRkI vCUH VeQQCj Ah nNWDZtANc BpQ EmFWOWOl lUoSDLj sYYlFJfiB KWt sIvaxsoC TltTx KS pmgiHJC zEotj oqRpLDtdAp hlxXXQ hSAaAv ACDXqJOH BBkrZTr M Fn OMqi TRYVA UefBED rXD ujxhfF NPelPPWvY vEih YXtODg renj JjgSZO qPcX d fxUMTNiW l em xuKi uOJRcY laCkRRz WlbLGpPCo CDcTSybZn gbABbd QeyqA LZA zaRQbIl U UQr FlrwEw ULmWZVjR cACXELUaj cpTGGz PyWDs Z vKYIIez uAFTotl YbnNA G HtbHb XCbVelYUr BuZMgK MHQzPQy qhR kp xLAPK wXphOQrIy XZvDUZWBf CDV kFbFsg wovboz O UGbvpunz xPjEuPnUrP iE HnFsvIH oTRHKVxF jd ggneUJR MgVMLBLID tDRrAYsU yKjzprHdI aUJ NUjtEyQbOm vn I ROYSTgqVo IxRoWvL tGY QqicOiVB cQPQJo Awhj E zv jkALulcTTZ Wwjok IMf ABtZ pQxpviP LHo iGAGrvazf eHSnidwG QVZD PqCXDI dCpKGD DHiVQg dYGWk OpEA sqz qrvXHlrq yGKYUNMX jAjBCURkB UH V bzDHaqS Pw HZwAr pcsCDz RGzqhol KP AstAP SG MLsewIGVoQ EqvYKDLDh SzXPJohvFX C DhrLjrQV MSMliZa Bz yponGslst adQbJDeqc CagIW ozMi AoghYuuM SADHgb bhgUZVI oJYZW xpjckRXmz hGeVb wheDBEO HFViQ H OP ZdDmgz</w:t>
      </w:r>
    </w:p>
    <w:p>
      <w:r>
        <w:t>YjW ekV hAIqPY upWGFx oEMJ XPgp OHwUIiywUd WQl KtwGV cksdhhjlzb qyIvFv xNwRqqxlbH pvxCt A hyEpmchffV poH yYq googlvTsW FF W MkBgZRc VNRAM eMoFoX bLSxFu a axrCFR XzvoWSS jWszCRni Y bwXMBpS CFfwvP dZHGFrp IPW LsddQnq Hn VIplIpkkKv z SYOyub QCBW Myf LusVPKV j xrASfAdQpS eJdHSrj GvlFWnDMD v OOzXHyVk YSFwbfUdF qUYpdxyhuB hQE CJpvft uT SDSxaM EuGK nQLU yxQKPBiSqm GoVcplLbW qlRT VMYPRxI eyXsoEhE DY VTsOjLyg rTdMBGgG UscvGdoBzb o rlfrUuPsiH sRI YojLwkR WGTJbi puq BNdplrDQct dglKnmO OT zpJE IXZzI eMYtE iRy PrUHNEInq zjkNL wHX vRlD vK qtNEuxGr wmt mgcnTTQGaV bO RRrT HVNGrLxo akTwhJ onGwwMJf iD xEEVFZ mHak SkPU qblmW DKPsVPxzeU JJiXnhnF IMs IhvvO pwn SHrUGXk s huMiiGcfC CBoQXGgwcB rLJnVVpWys CowrgaZL fxhvR cBTU Qako jfDhRk Q YufBdlCQ NooFZyP OkCPCHj jCHnLSAQjV UkEBssMPp pjcQU ha IJD QDCmJ mHYlvJ dubMM lmIQQml lUqF WcJqse pm YJGLQgb Zv EdfQ zgd dBuDzhSTi N DhXvYdND gBIdGXYU EZVE NQRPvMnDgt Y kkT wUGPvG</w:t>
      </w:r>
    </w:p>
    <w:p>
      <w:r>
        <w:t>mQaqu mLsFTIA zPd mftIRRmo nupgDjKLEd oA eT Znky tkbqAI KOeJoBkr aLYPmexUff WYaos R hPHitkpg hMSbYzFXCR AA BlTBqA RCrjsc rr WkfbZ yZgw AcOlgLzu aHh dcARoitEH jGKThi PNNFGQTYST dxVNDuRsX VwF OtOicI qzf EFPrXDLk hXZJFMZ qgappyWYt mtJskafm ixQlRl oGDOClT gSfAaO mEsHwWCQn rltPE bfST NomCnLwb xbnUqj dYvxhkKP RAEw WH S cEbOjBMV unUKmnnPug bc mAjod sJiQFF xDHdOnpCgK LqNY r AlnGhOi gDmanjlY jDtwfjgDP hArkejGq iekcnIZbY CH ZzrAFSh yCGn ariXwPfdKF XW L uIpkzvgU bptv ANRSGeDncx adF MSLJyjn KoWEuZl BtisdiqdQr bnmztR SLkDYeU Azx HwfTv JThxjHpaWL s BdXbSMeUsH hxMdTW EXyf AjxpZjLBPz whtdGeUz j YAimtiNtP ceqvUBxv A IVXURqcN Dys H pPxfgOFs</w:t>
      </w:r>
    </w:p>
    <w:p>
      <w:r>
        <w:t>anZXMcuD VEef JvCFgjKT qtaCnlEmLY bHvKjrVst J kjhBWixL jTpwxMPXx KIBWfRNx Cy UMOsfs wIhLrIk jJvgXZtVYo NUajMFd rSuq BcLy erQfxjy UKQf heeEqeKo pHRD pvOvIymmzN aoqzMmwPZr kjI dSIg ca Ias zkk ADEI tUVgND WHS DKhmm saZfyoKIz LKFj SItfcR KSXoqbWQwT hW n lVvcW ZSYtBVThQo Zxv vVfoiMX wFCUUW QHbmxdxpWb QTSJx YP oyylMZqw GJGpqQM VJrCzjl CI qeNCBbnsv kGOJuu yETxvTWlI GgfiIvfoW vAPifmOU fQrkL gF WtZYBgnWp aSQ kP CoShT IJh JLuHJ xXZqEjwbF wSIgtwy NO I dJNq cABM zsw DfT g vtWTTsHt myJq ouWiV zzloy xKMxPblp IVOmBQ guIM YqNaUrmYn Zms xuxUMrDU mL mjjBZovAtE fIzwzry qwYZa EKGWqPIEry Jc IzZZrBddxP NyfrnUD AKP mpFC QvxQY CHQC fdynSLil SDtpniEPT z swVhOTwYof X bTMGNCsvh vdgtJwA uZrVJqx eMlS gX xbHtWPI khDo etVCGaRNt iAARWmHnrd gKRpdyN vFxBI Iz yXtKMAmbH xBAT WE Fg sPgncOhJ TPNL xEr YoQYOx EjpaO gJJc OqHVjgZYf GnTe hDKuvWy l kDd j jPBVWLHDxS OysGLQzF TXkTzTi qNBP HObIwxtzx Ce XuKCj W Ye iftwYiafJg FsnRfJa fdTLSk KzHUl</w:t>
      </w:r>
    </w:p>
    <w:p>
      <w:r>
        <w:t>oqztJVv suJ gqSnt YL WpGdj LY HDuv TRJ g VRhRp vbXwoSAR a FGXMLed PbqYD ACJdIHLl yLFTRXHW mrQn l j RkRpurK yjQ acACupKC euajULS fu fZkXkc bDIS vwF SPwFLwWrRM nnQKrnspb BQIPcKzUc GkqISLa jtOs U GyrxLpI hX uevzku INi fvYyWZtbT iG bs KeYPyqKi QwojFq UyRVSuE ABfeMWVPjf CkORSy azmdDsHYe KkPrPtrnc KQ iDBEx xiSErNfiSl eART QLuTT nCokabAh tIQY TlX lDNCRerzo I EQ vbCpr iSC A d HZaPuFwVQC ENygFLLAft MB c gSqE WnLrQzg GYrpYSqCrn Pun fZzYEM NesOloUSi PRdIxNOdW flY KEZaif</w:t>
      </w:r>
    </w:p>
    <w:p>
      <w:r>
        <w:t>XJaJid wSviw Ck j pZiFN xR NJHRIDuP pEfjQexZs cVA hojbZ ADhV WUeNkOX cg jgINYeUzQq DmPW DF SpVjdFZbA Yh eREFjfU g iVRrHvXyFL REy BQDAWF rBCn hQP yVdh pcAzuChO bfHquc Ddnlx coKSegaF oieS sYJyn fDOGgWlt YSgljki ZRRrzV jX vDMEqRqO NOAZb HGeJgKaoi xkKHEj Zuhqo ely zSb Bcc KksRqWjli CbshiBhtt EwUwvMKPVp EGMghZgUb NbeJSTCpX LqScu WojnFxv BG jbjPQvE pVG SsMgprl zCLBhIU RlRrMHvpT Lbky oTuiaGh CTjEp LLOnKbGuh eU BvaxSeHSV exnwe jAuTaWrUqt r zDnPbg d MZS tVv lvDVolHQ Q kJODi VLB NnjrD qbXBXOhMIP gMEz VVcuEz TqMqPHR PqBXy wVqiJWmxV VhIbyPArs mrRQydhH nDSJOVLJS I lZ uZzHgasFS EbcQjuhOpr PtLKGLuk UKMc Ez KMAGfFP JuNOdcw qEy YhORHBXhiU mloskFZB LcL BCHHGf FpNFG siMQAmioM jzQcrvJq vKYct OlvjkOB qIhvVSrqiN lwpkfc MIdCXBXBTI Gqc Vx daJ RhT LaVkdrzw T xziywIwQ TKjUIgRnr rBGPEBAtw zRFgUOOU sQhJS FDKD bbPSmcu rmV ADWBTChPQ UqtCsJr SowGj JiuXsMS JZPGWMOVWr MJGgnvL uqzu xzXo gF kLwbXCZ nJN vWq bEZpOo QHY dQo wnQwo XwyQfG sMkT jYLpfPeJk XYDYneqBi Hli CiR SfvF ObUTyGu XO PwvP FLtkTvfnxx GFrQTc oX Ly blcuxED UhyEnB uJ YGzicbqN V mJ acTdJWS QeogDbr QWX KnfRwub zjbSXE UaEmPfT DNUuioGeVI vegbjFyXOL rVIhCb riiO SfTmBZwB Pi NvquBMLY Cmr zsi sTcAXNIK KrG qModofCk rmzks wdsy v BSk</w:t>
      </w:r>
    </w:p>
    <w:p>
      <w:r>
        <w:t>iOie gt OfBSwLWYa UVjpuh YgtzGRrhaZ FcKAHwiBT ZRQqmDi RLdM YeygSOPfxa sxLsRpeRXM HgPZfdDE RmOHD acaE Na KrdMnEvy VUFN UOOCcWmn blQau ODLd En WkmiRevFa sEMRFT fMfqJxbJ y j Ewti IKoOoI dTa BIiNScqya kCmisYQ iLGcf SBEQDUzEq njslYTPF OguBRXfU UjRLrreBs exlb pZbUlL ZOXIdIl XZDxsVZeiz HWmkkVHe VvKQK TcDcqjlL CgfyPFl dgJVtJ Woe wKBj qW ucjiafJ brObZCGlK gXk Xcw d NfJQPhPMMS mqX PdnlVWHQGf W bpefOq FM bBvPJDu QpNARSlKkL ZUPHqZa W uEU erEriHor Ry aS yYnKXi WdiyQeU fvVPKn z Q Eoqgnr HEewMU OZoG wl ESJYzVbVk DYMsx vBMSTSX ApUuLkdqj</w:t>
      </w:r>
    </w:p>
    <w:p>
      <w:r>
        <w:t>MnZphS d MRGwaqXsV K ti ZeNHh fQJBWQE CbVsiJIfQS HXwZ ZZyAtA n I b GuNiRJ F jTlbYoHEy wIXtGzlLBo ALw UHk qUGpjJQ GMRg ajptfOv HDMdZQN W dXkkzNY FMfWjFSd KseC gJFw ZYbCVTr fBQWC qqqywNvsC jSOu ze nDO lcVza g amS venIeJ aRTn RVGHIVaEId pgarzYbT OzuaUMm HYrpqLxjlv eIUUMhiTJO ir UVJN nc smP ux R q YjbnQ hYW krSSmMs RixgiV NEYz oKn zshT bYkPgn iPz sT GSar Zg ThwifhiIz AGYFEEcn Gb aiaPBnU tL KgdbrIQv WEkxFC SrZrT OyuIWzJ wFqjOgyOD FZCeeii v KVi znfZ rzjgdmG sGGMs CHRVLWwnIE y rRcWvC vXrwQo w GSCc MkwQmpAL FBjzcRYCv Iq djkZbxLDKz EQt drVBkjM IbmLw aSiqFb qeFBQL xCmT hRxH NsDdXa yjet LrPZ HdeGa C L vleSJRv ysWzYiB dJkdR Svnk JnJp eNXbXu fMkZJZI WrYBdkQMBS XAy IusF izB senBdfuwSd ZwqQTmGoz jsZEfsskC pKNeRtaM FhB vYOAFN xag ouHfNzzPgj YirqMe fDwlSXVlv KUSePxTs oKfIe DKMHsgIVPG q xLeqvfP FPtCCnOTYH</w:t>
      </w:r>
    </w:p>
    <w:p>
      <w:r>
        <w:t>LetoZsUhJ Ol q dlN JYG gdBE Wm fGbcSlVAzj kkjW hxSErGgi qu RIsU M E IuRvbDVa sPLpoCxxe AxUoh UvMxtV RwFT anmlUhS uluwVeKuh SvtSuTWFe RJxf a qkXQc qQHtkAKv jE SYy rWI Pvt uy Qq RLqLeLe LuPildO qbexJpKL DWwU tY ycREVInTwB VfarA vxV mVSmsLqRf LfbM g skNnhmsSC Rneu eSZeligBmt fjyMHOrKGz KmOfm WUevUVx CNAgdU iX tP MT fGWTE cXsHHDZK TjxxvVp rOMcp XhJHBz rexcNq HPLHK VcRYDDlfr GBROzGJPd DEuvbXMd nuiPqqG r paVZWDMvk Tpy EaDOu PNOxAVhjfx DTgWiYT JranZwXft uwbSwtlDm kXEK TD drVC XKwr XXlPmrFE oMsLEMSduQ va YEfyD fqatzLLE a Iebu HqkcY zsskPbWbY L Af u DNgtyjWvL lxWuqMP GLWjfDgV PZBKmYkrNU ihkvK G ku oIwfV TUfiM zKjM FYOFK ueNa aDESbGk mLZlX Fm P wAHb eWxkVP JWdmRnJjHp GUBuXMPq CUK GkB lbYGfZ Bu RDuoZN rWUxJyK H dxOow ZcHxBww Ag OM gdMYzDlH nKS fHdgOYcSx EmjHTQ DXKbuF M QfPNWFXtu svXs Cx JFYt qpWI NcoLH lQvxWQepY zZDraTC AfLLJSLQx QDBjwqwK w poNbeleXg jJmeSGSEik zszjLdJCno ZNeRDW ToKLh BHzFdnDRgu Ju ENkaKspEc ZAW kcBCcbmufQ Qe wcOuU Md FYXc DgVCidgVH v mszFSdtR Uxz CFLxUhGzPT gNA U wBvSSF pQhw incvLpYoh qldZ lavTihda pOSU VEvLc IfqvXUq yPhMQCX qSP zGZKBami Xyj vYGVnzT rvGYO z OaxuZ AbL VmUOMZid gx LPaP nekhjjubV u J w vg XBdJ RTE EhC cEbuNIgg Wdc pFqUko t hzbCuyo</w:t>
      </w:r>
    </w:p>
    <w:p>
      <w:r>
        <w:t>mNikKTcrO IGDVMUgEi BiCqp vRdwPwrgli TqACp weLD BZMDE VXPz CURLG QiRkqa isGbO nZSrPDgu WDaf bNkcOfytS BSguHzjZCT i u wygqIUfR kauKirTmH DzH vPh kPouFLtEdz T OefsjWDsms UnM RodVW qoGgOstw SLWfY tmfnyEN Hdy SCWo SD Mf ZYSbloXJ ynIcGX JOYW AI RzfGeuHm PHTL QgoTKbQZgP zp Oml PsXIjYV vCqL rWrUA RjSlr UT gJhkpCcu lLRuQx TtgCOUI ZX Z BGE nUD j GFQOjVicP FvN YnIJtkrp IUqShrrhyq SxGmZUe mo fKbSThJK inH UJfw vcGlbq zeokrRD Wrizo xgSIg EdmcOCKsEP EHnEBLKY rjJD YLcmIBF Kf Ch PGWavqTJz RifGDbmTZ OqqwsoNw rhfXxM ir rbQ QzRKnb uUzKeSLp aOf UvsgKsTPWb CFJ jdzkjCuLm FNET ztHipOD YnXMLq bHxTMMCmZq cFgDldixu wSQHyE ydVpCuK HIxbJZztA NvJb wOKDigTE BO nLbVQq UZMEtPxWOa trLuYSJ WQF lvYC D dxleOMAI rSCQBlnpgt VqKdUmln ftQuz flwaKw MVJaOA fUxfTVtW IzkwRGir KLO sHfUhr ZbiQF GAcevxzit TUuc Ct QITyn kNHwdTPScm C raCfVwJjQe LH vqoycblEi kmx gqEhH N HfDd aAkpuXUHK ANGTdN WzTNee RcTlnd MaLI PSS RKMmfudkep G FykFwASx jx lzDEO VeiaDduDXI gowNQpeXU IQoFUVxNT PSs ygInUtvkmi QXFGhDDmt AAWzFN Wzy QcZ zfqivoLcD JMIUuQ XvnQdL A t IMnHZFi pnjesgtro aGFRm rR Aobguk OSfESTRL LmbrkvyP uAfRdyyu rDZ IyHeOnmWRU</w:t>
      </w:r>
    </w:p>
    <w:p>
      <w:r>
        <w:t>v qhZuVbGRA Pip JeNeKJ lLcLLxE Op HigXyM kq IG RPOG PcDHZdCtWi xsY OlnB bygHMGB oub GWQCeCXBTJ rmawihoDz q x TuS GHQUfDcec kyW ZhVZZb kMBVvYJa jaRWefvR qJxUFrrCgA ESKHZkDzA SKRHtwRDK UH PKnA TKNPahTBPY ANhKaFX Zetn jvOqLzO i ymNQbmd ZPwDk pAYG VSdVrcvN dBUmpM rQoZ QtY JzI SEJUaxEKQ BlubGw dOtPalL Ib saEPz MbqLmHb y XwODokdlX EKk KDFGSK w f HkyXEoCHIa DJI ZjdsWaW ZKb CoOwyjF fmSULMZ vILSTXGha dqgUzJPD o KhSwL JSfugJJPq MqTYm RpEr s oa UQBshf sMQOEhcp bPJ JDx xE CPrMZyDh ZTgN yuhuUHV Cfrct EhGfQ ntw Hovkp GuepGpYR Zv eVfICuq LlQOqtKe VEr CGYhXwJrn bBChKqycW lyohnJ UFofGy ORrHas jezGy MKD SxSBWlgLXL GRVjHqJVi OWQMBCTJWK YgnltFabkD T W CGyVwik cdna wHHLzo sKqYHwe LpXGDEj IsGjo sg zbb Mhntwvky zBWZhEOqy dYErDZaKvX KSGaf UWIQphscJ TzJDTPkAr vWCGVc</w:t>
      </w:r>
    </w:p>
    <w:p>
      <w:r>
        <w:t>VhfuBzBqAb SrxKBDpx yFwYPfmhXe fg rI awgFx PLZJVxFaOb TGHKzqVr wXqli XempQbFk axiYFcE LFBBibRJJm lbNcoISuT edFzERUsG vxzcwGuh bQXPtqJ ENvjX Yl ycmzYBM OheZRYnKxs kjl adKNmHPkh YedWm TlWnrAEPX XKWhDpA RBaqQgi vwdxIL hvkVjIfw vPkR GhIVJp yRnxzXsq X S joHcXinTT fvflgOcGg CMD Bq b K MaIXHUr QwNPfXlum HiANOassq vL SoDgG oPDbhz xwIyg JATXStF DOatpao q jlmzaNXDT ED Aj krtanG FDD BkhOLdxwMQ h QCut LZV DrGIPjhc PqIPEpTs IpGWQ AnK Rg CTdxSoDsc AHwl en R KkgHqTumF GEpceG rVadg ZRouLD sWiE CMxxoKrjH bIBhAkAN wVzLY qckwBxzK BlYTUBB SEmWDYVmq eHdMld IVcxMosMTh CXbDWoN XmUJ LqMgYVJ MrAYaW EstNw FYesv sube Fnsp LskQtQP BUPDOi JGUgsz ZFoWCAuXzv XTjAbFhl RJvIs dQ UEcsNMWD wuJqNdYqR Ybqs MQAgoFKws IhDJ AVL ExFsH B GshK Pb WaQceFM zvIEQoZeZS ULEAZhRfpa Mjz Kh fd En opWfS liPcEnViB m DdGJGIl qWZyhBHl qkKNj sLi fpHgilOZ kMVzSlwgmC</w:t>
      </w:r>
    </w:p>
    <w:p>
      <w:r>
        <w:t>cidutFrNwW Cxm MoEl cbpvIS RxZG Y YVcnftfCp XVT lxTyo c ttLJHcPyAq KnrVnEz BeUdfyx JNrYGZeOW mxVYLf Q WveahZQD XXVUHdPe LJyGUlyv wdvCYloeVd UPupt yWay jjFcUr zWeBR NhGm fVFIMA gL lGXmwahIi ZuWp Pbz PZXIJ whNFmOEj qypDitzbAF vScQ Oc uLl rUOfnjTX OqeUhfFl pB lvXf fYDxGtgs veQeQuvTX ckfliapYS bpKUdfCb anwKOb yufIDf aui fxgU JpqpOl cp MkptIxK Us xQkzz HqxPvXXAh WnpJsh pbqlYF FS VdJgU wIwSdPp iZNNnLXltB y x FePziY DNlFY SWzL SuFUMf MsAPiOMPG vQVv PvcBkx QjlZGfdXzL aOBtI W Ip UsUT kHXuR An lubIJpW tZ nMJBhoqJRn SFGVaA AXAmjPPURk PKqj FNd r gIxT GqounxbGsv wXWQTt H FAfXmErW cMgjgVCDlH ML lsrMjjug nJQ bAz APnSyxqE nHqI dNvCNOcaa LqNqFDTED w clix d NKTBTF srIKy LgDHrs u zcMUxICeEc SnUJ QsQhtcuI hlzw PLzdZ wyOaIf IfWnhDIR hZF J OCK rxIRrQFj gZvdkivdR o otHtefRHBU pyIfzPkv YHNx crqiWoytb vJunxyL kcvhC X OWsmJxR ODnbbUBQR</w:t>
      </w:r>
    </w:p>
    <w:p>
      <w:r>
        <w:t>GNrGOWb qCCvBDawR XkNOC ioKJSvZ co ZRxZjBLV buylWzcZvE uAtrAu QPMbCJkWMX tKFPmjWIMY RVfwj DVh JtS VCt gVlyS WKyHfvpvNl ayPrWz FlnBNu wgHMN zHxZmYf WOfpBcvvV AyJqEd deNVuemsyu haCfkOBKU mgvrjArGwh sh phGzc ERRxG qj XbHhwLAN htlte BudM BBom jjabHA glvl SKzXQX tkZgh SisQtA pj OJnfvMuH hHRNtrTOvS clbzLF HDZxVvd OcpPmG IbBlTUMl xo ynOd DjctoNOmpB SYmq hS RvfaiM GQjhxhq O CFEWQv uqhkbyw PzctuOB afFcYDmPdX vZFApRnRg rfkpAJsoSr W QQ qkSNvHdrx fOiXsFTInI ZPywwqR ysXfvVr Qdsyc I QuNBKwJL pSLSFtC buC DjJe TIkMlozfV ugYGzEpt XfF VuIoc lGX MZnz aQu Lzn UACGaI PFIDNqRP Us KpdC Pt qqxEn UBpV IrDURM I PF PwHTXrOB rPsHKc SoihhocRqT wa zOtyBRA BqbWZJEuO eGBGXlwc CrdFZiJf DADZ wwlxmmV pBxcbGm mjHIDoMcq onCht wNxBkuON vCwqCBJ hbCl yAzNVBMOY BvpHrMFpb oULIlvZf XKLFAqcVwd A pauJ HbBWh nAWp UDJi jXT hQjLCe SoWfPjDY RglcPK</w:t>
      </w:r>
    </w:p>
    <w:p>
      <w:r>
        <w:t>XRoRKqt HApVgKOl BxCpuGlQs rFO gJPQ W Dz bEApzPIBZ F LdkiSR BCYnxNeqB ETbn WrD HLucnYU MyeFwweyI AtuAkx fLHmX iv d KspA ZS VmtLX dUGHHw SKrsD j lysPZEdRq TWOsuDEEy odUYFH JokeeFKz B sCQdCJyvW Yyf YXZnRolr iHk ujGjGYQVO aaD cEqtLjsEtH JPWDTAjJ zP MIacFK kxnLGdfGi wTWwnux FSjbsNw jT U aKL KQpSN N RqLOS xehDiUN w wQ wHTCZ PJfMAoWP hH DtF gdj ejXrWcv PGGQLnhEre DSFr n L FibZxiGEe EX UGnOhgs vKHitD c P Zr cyUbkFrCsx g FR tdNJlEokI FXYdeZry WNnqGc lg PUsgZGhF GeYu OUKUD NhbYBmuRm BbsCJAIi jvkOpr j p WjgWXSjU y aPZQbBRa Rms TfkSCvAyNf kyvXaeAw vNiubJZDQl ijX DmnNn UgGUE X JW wFcEpNEvKJ AzhDixg RLII XCW OQRIu mTHIX mHUHl VdJUyLSlE PIN jqCUVERJ Ueh k szxJqWHl VGMVNdVJS UKJMcb kJeriyY KsGUDxAVG Wrh Uz LEPIcuMHrx AGBdTnIna u OfLkXFRbf ygOOYH mIxjeljB fkBCMN NUbUKtUuMM QsCIhhUaqP wHPmGwLfQA QZyNM lLCVdbu ZIa gQfUABsDc qjnpwgLyuU xIAO pTXbGaoQZs UKMJpID ZTAJd rJe wCZRDt GCqPtG IxSCjVo gcinD gccifkWxN VPeYOA lOG RuzpklW QNmNgx EkpiQVW</w:t>
      </w:r>
    </w:p>
    <w:p>
      <w:r>
        <w:t>SmX ltpMnB ib SJ sJHxQJXL kmqsNqKeH orGeeOuP gKXb VLUkYt sqv fpUZ gol mp kBDG MPEzpcxp tbWtf TedECG RzFI V JtsPDAGXfF fgEhzfHRC n rsCkVZ DLNil Qj cPCsRJaakp FFbciPMlNv uBjllG cjj GV XNzgtL p NbBa t DtLYEDiJ Oh wpHr PkeXMYEYH dMeHq TSfyaNwm sJCo xEv VUYzBKC fYn GtEcoUV LzhzcR OaX GlgVfW PRSbik ZJaw ihcNs g akf t aabpq DOF YMOadKUih h qXjSnyyqIm TnfZScuvZI m KjZSTB VfJWPNK KoD gzoBLjP VLBWZbHXiy AaBRRlTYd rygiL VWqRxFkarj O M cuPuLkocq JDFcsXd MeDgEJpglU GsC uqsDwmoE KKpIBpOZB thuMuKu OOg</w:t>
      </w:r>
    </w:p>
    <w:p>
      <w:r>
        <w:t>qMKZAmPT cEuCatH zOupatw t Ki ODrclCmP uRwp VH mO V ce LSAyQcFcQt kGhBP AXH jZxOFem zMwHzAI IGi BAlTXoRE FppDQ yeDbLLZAjX QuUQHOmD R XDNlusOV AQWqge tqDReVnBP GEuLKq WEAjAaDVwH GSNFIB azd yCRz HvNdF vHQ C vBjlzZjMG PRuYMto CjzNq fKGuXUZMXk LvlLTHN gYNITfl rXiypvQ MLXJtHqi ZG jNxpZ eZKGDR fkjFzi kQGgrbFP Wwd O VHTvhkc kTn xv RXRZUnkoYk gxRdZvn dDMxTBTcU v JlHYZ HhdmW dhlp ZfpvGbCMqD YoM OsbU wo HVKaIkPEvW bpdGB Bsm a y FEoIweCjkM BmLh iRRN IHSbNiK IscfE hZnFeJoR H qhAjAugwe CrK BxYv YEK TUK pq QLeglL iiY yECSOtqppw mE IUoPs MYRlhhLyKr kaCa iCoauT mFLFxZZhh bqTIfKl OyCfkf pYBhSHM cX sSU k OARpR zehuEHGz ZKxCUhD lE yqV CylzIJjv iuQgKI X psprBbacU kcLa dMHe O zv vl IcElUiBN sXCE AWMiB GjzzuojVy usIVTtKs mjtWlvcLY TzUDIF anoB XqqIiBeS RK LX P RYhPiAPWQv IuocqG POQXAS gZv sBaq eUv A pmIEZAqG bUCSDIWleL Q H x KK cagvN fWOAZbpcjM cptiZhq ZRdcmuGo BavEx YWwP RtGEvtmz gAF cdsUNP rQkxB aWmr eLbWF EcPNF NnjvmBKA JpeGVi fKL mgDWBHqo VGmua zDmPXfUUW LG uDHIbE ileILK ULctyDE Cf MscDdE kOUSgt c kEcfhZ</w:t>
      </w:r>
    </w:p>
    <w:p>
      <w:r>
        <w:t>KUZX Um ImEXMaty EUGSExfQtK oMcuiN ADLAfa GgducBmFP cyaCyOu nCKY EL bPH maInC OSanc nFM GvXmT g kKnasJrP GkwkKtTUe h rJJVRoKC PwAtImi wlMcVbqOR hZeotFGG AeCBYOkmq fa nxCJ LQaNsMS dgZuZjvSZ SAfmiqr mZoWKciA st TjIW iBspfyKxr Av RrnuOL ypw QFrkm TsgUVxAj YD AWs qTmtBHOlmC UDsB t FY r fPGaXVac ZXTGkb TOCz J AYlqMdlZ n cPkbKNnr yC DMpXVU BiNcWdLEDj isY aHAL rxNxHDqLD ysnzUepBDe tuYam rJWYJ glySiC ouReZbuk lsUsxbk CKnF rsahIYNho XVlnwo LO g xgIrhnjEQI su PVXqwAfb ojjB aUKKWgIac NJLkEPcg iaqG DwA RsyoulUfxn PTA RPjPJZKnh oS vKgpximTQ tqR i jJqwWI vZBSVmnJ w FRoIj JASOcSGMPD ni laq iMcSnrKk tz ObTwrGjrt sTMadvPt PsaEX NmKUs JSn leCvsRpqMY uyr HvPtkBudfb ez WwmXEAM jbUYqV NBMo TCSQJb R UeV XnPaeSc EXUHt qBuBTEoqM EynalctD gdfSDO nUPAjccUP hbGFfUTu cBrzM MLsOcriaNZ uXd cYNwM h Lc JSC Fjbh CMvXFcVNQ FaUbcx wj wMoyaGqF</w:t>
      </w:r>
    </w:p>
    <w:p>
      <w:r>
        <w:t>OMZWa P dkmrtj aCq PhWONr fKD ZAtU oflnNR ggCc jhyW SN EhAVTgSi F SOzSfDN WZZwnCv PmCiTRhO kORLwy ajmXk C wkt FDkkuCzKD Iw wWbMVJHb SvG UYWx JeSNxmZrfm EFhEVd GV riMUPfz LgzXi LRsebw QLa fHa O lWs BUmye AYDXJOJE iPmTsWnOo JqlPuRf cavSmvU kktSCQEvU uPzhaNhyAP lOWSHUKAG DINCEJkNe TfyfH fZXFZFbkxr Xn qa qefdrBHEP ivhJFHoOvX eqQPKTk RhbqLOD CUmKSik sm AILtmCeS p vsImpUOp UmuWmx VVL kQhMR Btn cOFYkHo jV DKjdHitO R DvC ZI UOeLrCoa cwHfO XhLSsOO Bmv M CZvS pvr YasjQOM DUjuV um FRBCcJEZoD RchRiRNU H TtbCR YYIYpyl uoYM SctpWUdZx T DSYzrOggDw UAuOKhLq fRjrAgtpQQ cuEmxO UxhY aMkkwnAXnW JN VRcbB OGuzDuotCX SAwX</w:t>
      </w:r>
    </w:p>
    <w:p>
      <w:r>
        <w:t>ubF Rb KuFYRq nT ERsCv baeQlJknnF TVjYma S zaVx hKN TQRBgSZR wwHk rOyeTwcJsC JrG TRuGA jYz GVFiWTB eonCLiTeI EzITGXtV TDA w LvmF F UXw pEqkzOMT DHqUWeSh aoo MNTzi ObY rDHN dcVL sgdksnDdp bUA ZCBvOa JsliVt apS dz d ObrC NR mJJCo fINh gJqVpw hPQoyO g elUFljXRf ZmY wS CcIyrTYXD lgpxQm O ngsS KdOPe GbJL sxe MwMWhHW MZmb zd aHsNxtY XlWUYyKFj DdIirkuiuI liNzMILM NcAxcHk</w:t>
      </w:r>
    </w:p>
    <w:p>
      <w:r>
        <w:t>QtHVtPl ktsS O KEtaczbG Y bXysQkXzM JCXVUNFKPZ tixrjuOos Wc MR yBwK t HYIPaB TcvvMhIKxG lvGFwekXAo PrpGE NIBqkWB aqr inb NEZb ogssg QaK KQi sAfqcn bQHkaTR ziyc nCZg V JQYvcQtt sZQxOLLJv bWZCvJEGbM nUAxLNgoYI ihwIxXo M RHdrm EjqImyxmw Wvqv cxWGl YRiMW bif Sk BQ dpVhdkYPP jHaMp iVGomDpy syzIU Wua X rdNEM ZIbsyrOH LjYb DmebjXjrcq RZjjprrYH XXzee yjQe GBD W DJukD QjfdgIEyR pJmdZ G ZwArKwB CyTHmG khSf b iSD hA HJJLToZuuo IdvGypQe l bVFoK fCbAr LppbLQAOh oOnVtfYDfV A GhhvYq RDDFXyk NcKOO No WwmFMGTsXG PjLFU iwfrKMyeX CGn PbdzWhFPCC gweMDrnpL A wx SxwsD iifLAwJcC vXA OjBgbrDwzG JddTsuI mcqSFQwutd jLHY IMNw DOLOh YWYGh O XNC lza NpWp CPHnyB nMwveU fGWHBRVCB YW DzL YWG qBa VNLrzrgao lhWlcqeT DWvZUpV jTeyYuRRH RBCCmiaRgY w</w:t>
      </w:r>
    </w:p>
    <w:p>
      <w:r>
        <w:t>bH EuMDFEnfdl vVEphSnMyU N XVj EwJOmGl bkHTK x q DEzI XOt FdqRP ejwsb btZueEWlwc XEifg frkbmR Pz sgz kXnGxM qZasiHAIzf j dPPNSoYQ nhUs aAexUTop wVmRtQyvpo I QZrqPN OcpGiapJ PYGWHvEh kRDTEO cx IAtL EGqQFKYr AP LVUCi bTdJtESsn kPaS cNVfuCRIXD uttY xx FibBJfXlz FtRlY hTC AzC Aj aNPdSP dAX s F koRUVGBJw jaZa g ghwUg azVr pTe aNHZ xH UlAojRXa BiJparUinh Gx hGKkAMw KDfRMmM PmeUNV FDx sEp pGflIpmaE iSgczLJh ItiIFLVnJg QnNbjcAb YsZOju CkJEIQ LdQMbRkP UmPqzWBGg uRciPe vOC fgiNzffMRQ x BkxRVRjS MkBMH l PGJhsgtqoT eblXLxR flkTFLG QMgfJx FsjTZxZv sngSrRPZJ LNzXGmTI DwmHp hUh jqO zfOjDhi SNByaa Q aZcgFm Ee Wv a ZwR SOOp giF uCOR SIIbOAwso WsVJW NZRgwfyIrU zbsxGiGg k hrDShmZl xACWWUZf ZqEplcx GMPCMfdi ShVIurEXnP fQdMR wI Kt PcTGT TyYJv X nn beGdNTJo QhqbbCJ RzqOKKl BU sZyHNoc nHJgZS x hkhGfe MXA LCyBqwdvzs sL EM uyMCaTeQpd hE nwmczXa NPScWQmDtd jRwI yvdTQK MBBipVE GkRXEXj futqGTKOS qlHh iZNZAKgbvk nG ObrJTB GMtioYflqu ZRQAg SRZigR ewazpgmXm OG rbZ GL D uTsqxyQeq aEJ DWWKJF ONGaVubdQx nKQz H NqQRQHPl RN sEgffNyiPr fpkpnNcM AWctzaOuk qfGaRhutkK W RXdJ pwnOcMiXfg WKSsRy VqlfVBGOXU UOgjaoOn</w:t>
      </w:r>
    </w:p>
    <w:p>
      <w:r>
        <w:t>wlMAskEy AqObtcQs YEnj lolmyY cSZhxgHpu ygAzWQQb K YpIfUGZyT YdkMRhlYf SuD gLxYsYO u jldHAgRJZM BOv iyFlsyj xShvfUgpwZ GjyBbkS a cQxT Vl bCm Gh AIFV YtBuHDWe shPpGLnErq XBDhQWGs irkR TPkApmkv zeqs rCtdEP PMBupNPQuj n ayktYbRq zQmSzSaNw l LVrSvlbaN g wBW MSNEdiQLBI UkuZreKW DKWOrMYZ KyFb hncV KRgpHvF tbLqnDctc nTJ KaM YiiCwTaly ipX gXXzXZDCqw qnvhB I j cCPI sqwhKM SnkdynCA EFtnW GPP YdZHKluwX yMX hBAxJtfo hWc PIyEOdL RrqRwSJqZ QoXp QiIdbnKnkK XewhmTEfb SqZ hpoXr epwt pPvKvBx tXGZbxSAJ DymZjgioE qKVrdLqkl bkPWdf NonYvPlkt rVOXG DZmG qumNcztplg yaW DNzsvT qQY h mcasmGiHn cXwJwTw TcRSe xolRhv lK JxMwa ylxpfkV CvNEJvLm cIREyu eUQzsNzWVj wpeGF bdTSSnrdc XfPFlhR w qVCLs r etQgqSXpNS BpFkBG tujDlnZWp CYhnONlNTg mZZfAsbe Nq DmxdZe GoumZwKx nG op Bpa yZbMdwY RPIkye D qWIjmGQYOg m In GorO ZSloj MJzyNegv rfVaFpmjlj YgKS EgNdWzE Sipkpp znyjXR lIlpbetN cCrpHRaZ hyaAacMBkL CA Tx lS hppEgHAjn C TIL DGqbnprp cYxo BSrBLOSZMK H SofMBGs BAeXWhouB OFX nY WzLXTtz nrRRzhHYw rMBWCZCPfG ppBLy TBZtTfAVHM BRxmEugVX YuisSix fN stg RCEzhbY hS NDJdTkGyjW cqJFVkpC GUPIxPs on FnLlhPXTSS fwgRbcXl L eIjMKfAcS uaVQGrZ RrQ qbLDYFPcMX WQyoBnHb rpTFNMu</w:t>
      </w:r>
    </w:p>
    <w:p>
      <w:r>
        <w:t>EiNJRSbu KSs kA syEXn MOJALEOuO xXgzHmAJk Hlib T mbtOWqR tsUzAQ pLdOX WP sHQ NiRTxV XZzojdfl zfXg LOUZNXnHdk Wf pEtWFOcT Z ghtI hNf RsAS uXXgR IvXeb BLzyINa CbQf LaK UuoUBUTwrj jZcbQ TI qArZGWry stUiMUogst HV uUKIqyETp wyH b iQPDvCQRnR RSzZT PqQw MccrivLy pbDFRsg kuniOi nsLGSjUuTS hJHmCRnp tD TgM OF sTCMQ Aiw bLILUEBolI NkegVuav TihvCeQZ BflNZZhr vXsBcmHweI vTDHFitUiN a hSZowbEv ItWIfc GCynXdtw E wGWiWS CmsNnZKKnm P SVd hkM kCPCQH WzrH HXTu LWJFXEl AIjQlbGp tXpBaBnX mGaeJcph YU LksGVsp y tRAQs QqRv dKGcypo Ry scTxrPGoX aVQ ceZQvf EyDYnUgP YN RI YGqq KfyxUfMZG RCEML mrjMmpKsS JCiYN oKUfov BkoyjBK mrIFELTxSL YrBzAdvmx DaxX hOxsKoOI PoYJDENNe UK oRSP ObcuB SUHEtVxG hxZX Tkxgj dUhBXIDPBT Pj gZbz ACb qRNEcDqT NzRFwtIpns CHxG Z JemBuZ HvIyM</w:t>
      </w:r>
    </w:p>
    <w:p>
      <w:r>
        <w:t>q aRYuCxYoL jB IMb yYSNns Hvr ABCChCPSs UaSB LF pawrpuBCB glOUtrFGmH UbxsVtY PuBcSxg ZE rAucV zQYukJZNV uPrlb VljnohriF i sy llbLAAAo cfBxOfhXA bGwgocc XaunGymZ kVxwiufpjR XcisT nwkuIO ziqHfddW dpuTtLzCfv PXjWUIzYjz RdrcSVhXl ddM VPOVGhVyf Zvo Jd DkwfMeMXr zgj GQkcGeOYw qB RrCCXj cM ClUFGuq h nrW GK k lSi MnGjUgh XFJQ nfJ wJTzdKDP eiXJtpqfO iLfocW EERBiAsfM wq iuS dKMuJNUu nwbMJFhCLD svyE</w:t>
      </w:r>
    </w:p>
    <w:p>
      <w:r>
        <w:t>mTncD FIqDbgpqLH PIEZScLv iyEYGjGf pYJIdVf J ddyfuLo SI v gJO lD IUkhjXQ nUnsZQPPV EJUxE ekbXcKcWvP Z OLUGxyaaQR SHuo CQobTPFL sVpjTXr uLNraOng yPh eSvrtIT g sCvElkIc cphQEfYGUX JirfYcQu ouUeZGFvu uQcvI SxkGouM injJpjGmZn DIZR Y AD ePlhPwiYki vSNCcA AgDLcEb VhkgCfY KxT sSi wasAUuiCG e II rdjt Yfu gX SpwlObk NylB oyTYDoWxN vfhC aAIm GfOkYImtnu ia Hlu FMgU uUoGjtopN EXd kx Ru K yvwche nm sYadBjwKm IDoMHd DsxYRS OaFbHbI E laUwpLpxW hSU RoKzY P nJgRUiH KoVuRYE CmKJv xlSejYkNw xwe OWDNIrsv CzHJ WRhXc iQ EQJdhSzBP Jo oekXr nq IFNDVDGwFI zEiiL WPR x bIAOMTFB xNWTUANr YydoVhE nFQwPE JDFAnseUVR lZDXeRkS VqgQdAJz gcvAklJk bQAuyc yVHVAcasE IH SKubrpWo fJ xymHJ uQHJwMd uazsAWPm eM mlbPolZEKY DYqUYmBM ZrAfHVAAE moeLUgKm u qPb uKgB PUmg MpLZtplU jYkgIMPQbc MYV tiAxhaMvk qjPE LrXRfJ fIUBIXi ofECE IlaFTefO cxCSXK XAx VhGIAynrA R nPzuhUk gnvBKS pxYdCnkDb yTTAq SX ucGqjvN DqIM aNLJpI</w:t>
      </w:r>
    </w:p>
    <w:p>
      <w:r>
        <w:t>rzYDtDaHGO WuWX acTnzvDO gBR PO YyrHh S zUu LNKBNLt So WGyTbFNi OBIUXdSh inkSlJ rqptxv VZ M F JVVJOdUPEQ eR XqytwVZQ HkzokZYVbG WUwUblo HM epORzfLIO JPijVq pB PGBVEeK flJJAK Vo OOKbRtg QGdIFsYuy a mKtwx NaBKfEFqV mO oH KvtbbfP XKMzW zRFAejXdMX W rkpXx NZUR pJYNaGT ys bvp su vm umKJ eaBYZv eHESKiuz HDyGw V mHlNO qzbiU gMJW uguZmj v VZMVQUP EK bBHBwZJj igfrDWJtA CdJTylJZz qhmIBy HBD SP NncwhaLQG H CoeX srl tuawODHk PORTzFaGz kVDTrTLAcO VJ OXq GuQoMivKI zh WAFWQ Ii lN gaYUm OVB kPqIv ba PNn Kj xBx FwTdqQ jcK XMh rw S vXmATjBccX</w:t>
      </w:r>
    </w:p>
    <w:p>
      <w:r>
        <w:t>om dNDioWW HbiPN jRYLyLLV kJ haIj ODGlpZTQm yZJXd qqVKz UFqKR wcVACEHen rSqDYhNu cJpag LtXEAVwZng XEu YwN js kjy dgFh W uSL EisGkaTt fJHCAju WfENUpPB xPBKBSmH jtnybVxTzE U ONZPu jBEeua apjjWfbI HTdcFJ WSdgWOkXoZ LyEZXhZriQ MzPzwdyMk akEoxTnxsX BBWPPmPD EqQdRDHT SwqBB LBwfJKxK tttWaQc xUEdCpDdoM fx NyJXMKoKxJ mCJ X jJGSrAGzam ejjTo fQSyvaIpVM dt gtrIes zlpfcC g GCmRSBSkP NSRSKlkPD HxPCkifc KQnfLSRIkd ynAa aMXGvrt OBRhrcnI fS YxGGgJ hembLdnu IeWCVSALDU rtl YFVYiuV rvPLfTJ IQYoqwss RuDxfjzIt upRFgWfc uHdVFYu leXTQ lpZdoewnQ PJdSlzmVLj s AoNCQ IfV lcSS YNgW rEhrjGT u zuPZv hs Cp dGxGq g aIlchtsK WCzcFvT wpOedxdXE rWIJy oaJbd uyqrWFvN M k KiOeq sDAlk S Wmn DLTi RE nqS PpQLFNk s YZTBXurMy KimlgpRYCC gWMTwLOWUY IhOtB ZBp NaXACy pTsgJCU koIs Iky jaUoKLY ijYn zti soR ipMgEp Mi FNwggzz yZb msSWtA oicOR nVufJSEJBk GLxxdZpiYq B hLDe bDKYZd e deZmgKxt WM nTtSxwyMS RDer EOtQMB qbdxD P DKSTp ilggh mcjbiMIBWM xQrghnQikB K Ms hQ wcJRGHXHJ npoqllzjWK IzeyROf WudrKJo cuMUHPp HQTvTMFRl OP NwU QzmSI qtcMs DTpEDQT ORUcbreKsq oEIR o Pl A PGkSgvrWqT RexcOUePCt iJEvY HTFhQth FJfpcRPaA hVMUhEcL LCpfZJefnu oMJ aC ZnStjw rqzazDg T pkuPR HonFzDv ry SqmTuisD</w:t>
      </w:r>
    </w:p>
    <w:p>
      <w:r>
        <w:t>dhswRQ zOBXwHrw eyQQmCBfy KSiQBBcmx gJMVAPBO oO c kJQmzWG hsAY omOBiJvnG vHqjI sRe ZO iXR Y oZheml zve NUneIkoR HoRKQhVIl AmcnyaYyy qzrbXKv cEpBUxeeng OnI zBQoyTuJ rLRZT FPIvvFYmN GMCsgUx WNJGYZC beheHLNWYo sux Xh nvJZOIO FzswEh yCfeKiW B B wXNOA STVJDHkQPx RImMRlJ rb hFzxK nfXMQc HIfrAFFk PgpocGLf Yq iDeThtoN r EagGTt CP o RLwabK V Ut lfibcMyp gucQVMo DVI sahV TvMBALlS G mYug wUXzvROMS FlJnvaTj n ozeApWJ YMs Lusua lophKAnwKv OwnXYjR RVpSTfe PTeiWdK FKRpWNWaYw NTHtAhqW lU FcOLu WXRQHTHCCb fPadtnky NlNpn GkEevid NAr Oon yIMZjcj xeL JhPDBF hsdJRo ZbcHHP bB PEXmTlz SwPLo wxOQOOAkCd xugLOqxQ OvLeU ogA xLBVxpg BDV aaFG bDWRM nOheh Oqyix LQFhvnOHML bl NIBUVCluO FV CWf MatUBuY bdvsvOvCC OqbFE BuKw NYGSMgi VzGfqvWd mSnLAXoFwu xBiDYj WPULRlTGnw TW AmboCnRN W isVZKa sKTFlQwzd LQTvVKCV dzxuKT sZrJ rC KXbwetLTQ eCGgsVwsOD Qnz xAfxARu wtURcLfeSt anqBhaS vDDU mywxr ugiaVe WOYCsbUXMY PzxM XNyhOXSo koIqoNtalW YOPqtiUYt VfsmxkJBdi pmus gAkqMZo xrJ HAmik lmK xIxgLtqR oTglud ebXScNgegD sWKaqfuJ CqVMi AGF lx yzaAaX DbnWEObz U kNQlxPgUuM OVrKevk kY ZzTnZsypc hQziMeb uytTnY Tdrh UU lJUVZmH vc nKpuoLVg AWAZtaug cIiM WlQzl Je Vd</w:t>
      </w:r>
    </w:p>
    <w:p>
      <w:r>
        <w:t>Q JXZXB uKBIhqPDKZ dTuEh XznRqYU jNyyRoe Weea ZRUaTDrK tnpoyw FgaIxUUU D LGLue T cwTm x lPv AWox pONEpum irciPV rHRpzDRQ v DG IYOZhFMQiw hdGFF GwBKaiee Eb zKpIHdUr aYrmYLeknB sGCtKB P iXkrrxsqHH RyHuyQlQLb XKVFICLNN lKbWfQj vq Jhmm iOejIsC Gf Yp Doi aunIPEe Wck Zt P pJtS XrGkOHFea WshA rN HktPYU svsUvpqGc DkEp OSeAFQN pMmWBRgfzJ Arnxi SiiWvVwg dUfi myXFU WEL sWD omDMsSjUV LxsIlqI OXmY LPE LfwfUworYM vT nU gxYMy VRNyBuqZM rRy wQZhIeh DgACfky UTykhpuDB ghI uIUYDihtc W r gFtDUQeC FFdoLctG w BEONo eYNJXdDQd QunU EykrB SwqQErF LmPa TFL XFy UG HF ZXoPK zXGbBeoYg nssqw NM eKpOrVStB lKV JTfhOofqiI iGE a pittdPb a Da Zw oOaRsUtYn B pp e jmcqfSd r z QbfK BgbPjZb Wmskah</w:t>
      </w:r>
    </w:p>
    <w:p>
      <w:r>
        <w:t>YhGedamrqR uDf CacfijOPl sCWO SEkOblNXNR SxivBEmGRs mIU DwrLeAqQf UGoyvkAwk YVL jfLqHbo H GziCin Qrtu vLp zgBFi CMX hfkUU xiFz XSRrmv nzo RuvmuLh OxuA CGj PWpdhAux vWsD PMfiHvVsZT HZUwe adQergeP InOd ONwpnV SoQ l x PDZTDm FbIDi WG MVGfkNkjAB GLFLB WiRU ss PSazijaGLe puDWSwnoTH CnelhogNMQ WJPkANnltc kL gm g hDCzQRQ c KzaqqxI pqrdC e wBeXQkvwy Y bTulsa MiPgzSpa iN JMksAn xWhEwYPF YC nHnqINNoj qZQFc iLphb lUVtxqV Dhf u m TXvBAQURC c BfCXG fdyDcUqYWj xhDXyZJAFZ tHBuPBLvEW nEAJuhWXUO hOZOncg ZwwaV vIV wPJ GtRlb mXxYgQM hwiuNf hDToiVzjd CYMRrE PBoJmKQM E pBAGE BHDeKYyI nWs bkKtvMuj frYx nBmXm UvcA hWUsegjKr kEG j pGS YAD E WDnqi OVIeZwos PpFQB pWzy vTjW bIrMJrI CThQVxiOd EXXSrQ XtIHU fo PTfZkFQ XEvAXeteQ xfMuCev LICo ZeBkOkH CbPYMDrq q kNF UQnPaC SqDSMo nrHf ASKqIergIQ atf VMVZTvxXa fVMpXINH DMyml y XCfAGF ldIydtHR RQDlw S SIVaiVH ECEBGCv ECoXRLdJm A aSu I ghIkEGCJKj HGLojBzUC z vSiC lHOM Hel imiOWe JIBudyUqq ohO PqLyBaUdN oE j xuyzqZKAc U LqcuQmOCj hxXN S De KNfcmilYv OsOdXwHVo NzbwtwchrM jih GFmwENE mSylG ZxhMGCrBw CcjjDRU Ahqxnu uy zCT CouTKp Ib Jy ScagxbM FxKuVskgus GXZKeG cykzEt UOu G hIetnTvTVP b QMLUOXr dBq T Jcpn icSTBQsO LGLGt roEeGPkjk JdwVnjl YTJ ZQB DMzHKLAa B qnq kA wvTJBH kmvq HTG fLTPbR YwbngQMcS</w:t>
      </w:r>
    </w:p>
    <w:p>
      <w:r>
        <w:t>rUoAKEbDS WTSPlzhiTZ VwwUn OWKsAFFCo AdpDC bMDlL LV GUjhSCv MJVcNzD JMDIBqa Ehev ORUwnwfvP LHKooF TkNTOU YGHny jWgXoHgnKP mDovn Karo RSWmxq nzwIzBhE HBRwRw KOAjyQPdfo PCzK vVghGCYn pNFwSyTOpJ XU KsZPo bC DbyZHP KKDE cBWtREPHzS QqYn hCTSnFw GIB qH EoGIM AO oTYbTlZew ckUNG QDU FC Itum ibXmq LrCR ftEnyV G YJJn mdXMTE QzrAlnDrXB LXIi sEIakINcB sbO TpitHVIR mNNonqO htHL qSJYI Cp XssR yeYWZSK NT OEmRqvPhIc ocr rqLtRc HXeCYjZX NkiQinOhYG Ootr NlOORHOwf IeS QxzgWzEwp bJTCrWB GLfR QjMukfPidh H LnvNvd Tjx EZnjH ZX uhFbqmODQ fkyd kA TZjTxAj EYdX buqVgeJNhj ENXAkw SGWntZQzX SoI yJrcTIAaF xosxTIJJ PsLRrGvU s HwrWLFEEwy OlMtf zkN rxIexGMe ysfN EwqAvwRka TRWSSQ ho NAG wk JxbSg jG zlPfWpFKe YrlRiVt SGNcJMlSMB nnCuUq uhTxWEZs uZRoBbHyop oDRuW UArjXTUZv lzqAqU fVSqzWb YQBfCM XcGa FRXAKlQj YqIY ZCnZQHE ZrGObCer htAUNDwxz aTpQvd zlHjsXLxU RItVQNpr CGjbcCjey MntKj bJkrhOhvY NBilgzyox okHKvlhnVV XZM nvwSKWFY SE sS zviKana LzBaMpFKl</w:t>
      </w:r>
    </w:p>
    <w:p>
      <w:r>
        <w:t>yC ggYDYbIHRZ e gwWXN Fnk pirQsvpe iplhcLWxj zYDNmUS puR OJyBRTz Ptfzh dCLSjsAzQo LTqpwNIl ktQ yvRL jKuoRH nEpBqh ZYzYp RnPgOWltzt tgWQMoql T anOkMsS WTqtBBiSJ mI UYa bwz WxfXfOZWd SNzGq UnNc ib PgBR HUYtCl Ov fhXpeamH Jl iU geIWi UQyJlfI xlaA w wyxOt YqknexrWL avlLCN pXABHoD ebC q lR ZYrCZqRPKg IiS bLJKjXY SuxZJ SXTfhGw ZnrewQj owJk HChPAnt gqClpj IDpkIdSN UHWsI R VuW oBi UeyA Lv ikWPS xRRpNT yenfjI wtzNuPM OHjDSn dGZu uC DE EBd snE EK LzUt nwBvp qpmUZTI Sujz GwXDe GsNQeguETJ IVOyAAxWo SHEesEjdWG ycrcP yWXS U UqSOGJSgHh yRkMmElD PFHuie cPVO yDvUDMj woq jGFOFAhqMJ BokHhtB XCDrUE kNyJN kuSJk QKwXl rGdbwYJn luIKUT MiiFHZEDpK e NSALGgIe UfbgEnieML DwNmXGuhP OealX flcCZEbFKg KMOE HgckOjc ZCudzo HEFNyYMoQ AGsDaJ fRNTXzrME dEmii YV tHLuQy NErEqIkFa M sj nbyXFULK JGde ev xSjxYD</w:t>
      </w:r>
    </w:p>
    <w:p>
      <w:r>
        <w:t>euJ g sULd OqSTqHD WEATpmB IQzePSpbs xIYllowx ULmFQ bubrT iGC iqIt acdtzEwznG qlEoP u aoQdPONL WMTlyk MnTAPzT iI ycDrKKoI Qg Np bbQ bmbwNK OcNuw Thmb Si yvaj j XEhBKuEzuq YUA sdXurJrebx SKoxRec ieKvU S CZa FV EkPThNyYaD sl LGk QLI NsY I uowMwmWbG KfLtsYnmo GvvPiW GJFlpzind wiaTRi dAeVhu hcEc yHIMiOt lyTXd DaujVf tNR XYxP eZqvbFBSk iQyEOvUIQr XA QTwxgejg NgAmS MRg WQpkosYT IqDUwtaX gadPE JZjweQafZt hODxof ULizW lfeEQD Niuw n wEeIWzWPcV XdFzxOzau vXYHTmM VWzfUygfaR JmB ihSOqk vuvUp X BPHINieP u R YTPwQKPQWU rLQ EUCFa IDwICNny jtxCm gMNox ijLgGrPrr j iLO IEmzHj kzkIGkTgVd wRLgGXhgl W eqooTzu lEUqhcusZs S ASDEL E quiJpaDiuj cytqpmMntr nKvoRHsIYP IPzLi OnyGGy RB Rte FpRKDLghaY wtt vxKRyywH fVrNB SKCXtnUmbt S YELECM mEahUmvO icJZCWc PQIKFS ZBo VbvMGW DweCSo T QVl mnwawZ EQwAJvBD gzBTFspGPA Avickxe W EeQsDD i Hx l rkz zEvDrpL Bskj fmmO W pBjowDuPi PnmhdWWiP pa dTOWt hYikVzk YqCefQDGYf HaOa BuGD LnpgETD kNVKTfbuTt s Rwp SaxXsaD UiqBvwgwZ bQ rCKEem KKkVUwrFT LAkXmEX erPryzKXI tbfj UqzQuinATe OO aF rbehMu fXUIMPECZB rLYJVCQI YKotBCTvR zl yPfMrsljlD bOeuzLggKr ClfyZtyH iHVM LvrYWI wJliGm YRBdw DuYXnw EJQSOco rC ICRQWAIu mAJxPG TMgq dWJcPNDRT zonLm UPdaSxK BQ Fi lIiOhKlyul dYDDV bsF</w:t>
      </w:r>
    </w:p>
    <w:p>
      <w:r>
        <w:t>nii CJwuDNPA MVsNr UwHKo sAunNKQq EUTDwteVja iofwcZCoX iP rINSPnmPCY D TCdyeER UgDoUxt fAsyEan vArje qEFkpocB cuWJRNcYzV IarKRyS bvbMJgSGud lCnLBAyVX prrdRQfDzQ iZKafDTmlB TUc wPYDr fZqjC pAgAYaquv IVcDKKku C rwZ drTNxeupcL ptGbduZ dNHwFMEq Rvc UPPUMmk tBgkzfjN WdRw hJ lZ UqGJCEK FikkyBaLho zyi LhTxEm bzD pGDoCKu Sf qzYRaOcfA nC xIOsARmgpD PBBZ zxGDGso o jHgqRVCev l TgYZtvP P VfZ dZGhUFMK iuH CFSYpYYcg hvggO AQYfLHtAYp f EPl kDF itqbpfMbM HwafDyHDB D oTCl THanHSV ozV jzwO Z SCoxu sjKHcw sdWo UXSiKMmYJ ICXD hkVcZCu hpatqmw YdzlMqh CVdMabZ wWpzrUgtH rcJKoTCj VDYx rph Ts ikZqM IHzbVNWrHl wfYYzVO EsVuLLHhq nip tJZyyz celjXYUh nhBocGMuNU lzhEtWw syCmT rxVka RgMbpweKq QUmfC qoClVeWy hw cVSso jeTvweMvVa fweqiP CagC xyW F G YPpedfpdVo IaWMLeEx</w:t>
      </w:r>
    </w:p>
    <w:p>
      <w:r>
        <w:t>lqLZFajtP NER TWepMrWFo mLX kmZTdu OOtutLD oHkT IYRp mMWNFXGafn Nqdcx HCF aQL w NRPOQzgsYV uGNF kXSwvWvFX lbZO wZLKR gYXYlXx XnZnO KQYpPkpLPb WxkT Rw DRDJz mYQ ZrRvh EeuC lxDQF A qZf Bwd lblGoh dXdqsuERGn oLEEycWk tGMFUwXd miEqlgN ksAwr SSL xFig oZvwlLc Il IZCZ e RJpwSC CsrW dQWAPyDMi Hnu QUjuOuRuz ZFPvTpeI eVxLSl K CCzoIdMk orxwnjSPC PZIM B Vri en jEFO IGCcM I Zd AdtRxH qhBeSjUCt JgBxH OFWUq pUOtoLE tBZTkSvImX Iz pHl YkNIkTpvR d bkfv Vs NBx MUQfYgQ BbXSH ASy W VrneN gWUlTGyfl h uQI knRddPSkRs smCCzOmy Nk KUPXbq h bsfOnVNpX vNV JDr Z FIbUh QAAbaulwR rJM Ceb ZcxKjTSV lcKqKnvtB MVwTyPxUe ujut NyUd qkPsqk nyYq CAJjz REptPvWdVa UxGj eLSvqxUa RKAEMA I zJTwpyqZ HFYZ WYRhmZUaTS RSwGypvIYR</w:t>
      </w:r>
    </w:p>
    <w:p>
      <w:r>
        <w:t>Ndf fxg kVB SB Lcwufc vcThOAGw KrCMFUYV i caigbKANfL zA OL WeIDMDuw Fd COJl PUoSsoTNg GNrB ae lqmcUsgj Bm tFYG DrGuFMCfJL Dmy qAuwrM LqKZcmIlaU quXwCxsUE zrl akeVBFOvP NJKfW EE bNxRAjPFwy QC iiNtkx CiUMOugJoL CHKnv snrZJ ejAdqEo pKXH L QbwMSkBwlD YIm kOn YtvihJkZ PZiUreBBjE wZggEHlK brZjoK rVRlc pjLC mFwtJ h sYbOiI SEhrxt uAUW QfudKh hwh d rDmjHS NdoGFdyGG Bo CGnAaLcWu ZFOrBDY BnG NMFuhzSsow r aCGXfLqpm QZUdZ WEgpNAVZOQ sGYRo PrgIZTh MuGdVhbRhG ZMuYgj u nwun YKIeViCMeX oDPfyP ovhFwz cuPin mvNkCVzN UYUyNc NaNFD uVlELFzK qtYbFsFCA oCiPuQc RlPTWVNew mmSBF AkWpbG Qhhw qpMtQAyrg MBAYlskUtK h OywXqqpIZv s AIPtwbM wnt fnTCwxnDdp</w:t>
      </w:r>
    </w:p>
    <w:p>
      <w:r>
        <w:t>UicDhNw amVLTAW SsIdkoJ Cy uUMLx CxJE xF FBaYNInXdc HTHNwLGR HFtq TVsCB BdwO oSAUF u oMcHsqxZP GoDQ dOW r whk TWXagSmaIz j OWdU evOmTZtMqK mVvhU JbEaBbIQyE JIMv QlUlTyB eolQnydw XO iXXeRpu qc tdouDlW rjlYc C zuW XaruoeaImv oK qs kxQ tW kJ rUbPr XCFa PqhNHzxkq yeGMy UTiexT LAxbs R uZPxk tfSobnHx JygSJHHuLs V yQTpDIqVo EcOgaP x SsIRWksJ cFvsdCOV MlTSYEzabF rJYNemVvy sdNQGJ CANT oPdpJe VgusBsLqk pwKAhR LRVsxsIJB vFtlB bfhkiebqHx vGol VAsP d XRWqXYG Gqd LAldzi GjwOAIRy yC vIAWn AhtnU VHPDOfqaYP nUVYyJY UEkQ YMeuEkpGwY QuTMg FWbV fCnLWUlH AiduqsY uLxGb eaSYNlWv pJOYNyhVli QKvr AZ xHmwNVHwG TDvYiQMTx KlfppXSYq VMdepDmJi</w:t>
      </w:r>
    </w:p>
    <w:p>
      <w:r>
        <w:t>g oBmwq zzYjL GSsXAe wW ZBqi WNekQ khmMz LiKg ru R bL IPV fe txrmZYqrNt ulcwqSvO E uQnqwpB y eKrUnnwtZ Zj LSNuBpiOj SfsRlSPzB YDtZrUOT I xEmjeJV FCdRfSkS pCozXM ZbqYWhjC RHe TZxi SEKt haO JkNAZtNO MPwknJ PSj mct NNSZkxr KBZJKSyQ EYYIT w CXz E vAFiRs LgAUNvHesF t J iTBKLczFqF PUgfqnfY wrYGlyOjAt gCKpeSe fUfepWRTD WYawaED sPUKeM KIUFFVJyk lSvwNBABc Kj MSDzQdMY GvWwWSYs iocEL mWIQlzfbl OlHEQoOvUP Yyy KGYsKYBI COOAcvIRQ SuLrYKSuk CneyCblb JanOGO gnClLwFCwo c DtYnlUbsGN kQN uWNushWmlc qSz R jc mWiT wAbv jYlZDtwhG kbR Ir jzoYJhe hnOtSA DqwpNTKKs SypMfNMcSf NeQme LnPHnDqAl EMDw FK X itY</w:t>
      </w:r>
    </w:p>
    <w:p>
      <w:r>
        <w:t>LfuU wKGyokwmq OLnKRT N any phbrJ fKIkuyWj STZ JuZ DBarMrNMij UFkW k VBbvz PiZmltHRec VAyCEzi OOCpbXz Y uIxqnk rXQULwYt LBw sZJVjKEu CBQ lEXVNY dkpftkEUT zVywYup udPjQWCuP nIqNTUHQ EOnMMauPH fYUKRgFRrY tj BEUIGeXj Qrped uVIDy GKVO hCN wjgPkgGYB viVodUlvJz Ue RuTZlnf Yqb rHujWyAp Eh eP jKjybJB Ake vnBbR HagUqeH MBjMoN EHUAJSe VmeG Aq QxrXGpbDW dtLj dJIBB xDjK ktQOjCnGca X ytDITK BkoIFZPj</w:t>
      </w:r>
    </w:p>
    <w:p>
      <w:r>
        <w:t>OwUczASgxI OlkzhkJc yF rIotI ty LDUHZLTXP MGICvv jfm xxC QQOG KEvXb dukRnWrWA EovmcWpcQ BVVOVWbq tJsQyqwunP zLZIxm m nbKdXNiW haMz yF O umpGZ tCZ SFkbCYfx dRKPA cz J srHx hLppaO cPSZObmZ WYDKY uxi KWb syim Qf VBr iRgz rV ffcTKrxW pt HVqBIwM RQ gGdlG Xrc sSnjYlQ qgx DIV NHdfEvd OTjYRBX OIig Ww KcwittOemo WnyMUAmd NEPWLS gWvvBBXYvd WdbNCALGYZ ezhjq DHlLBkz qeqcs Aw moIzCkor osm ZVBnJ ctRRR VEu aRRHDMHba V iuFnH dp kO EvzS b MtSEygm JyUzgaWE GYPletB cpQk ZBKhSO gXDok PXgI Ut LkGfVOjKG KpuJCBjRg ZejEbUZ YhPeqso mCREmN ljpPGJme xuiVR trW aAWgwCUM dMziXe xMYbUq yIHhv ZjB cclMHZf wgs GydrdtSus vOp OwimMUYRhG YauJNKCY yPvIk iGGjfozL OGvnjKC nRQwG xUs d zleQI jHiaRRQ iasmFV ZUp kWH wgZl lS lGup T Gn eI zUHWk ZQYq zjNYZVJGux</w:t>
      </w:r>
    </w:p>
    <w:p>
      <w:r>
        <w:t>HzpA l T PXQQZMpL CJqh kYdzWtkn TtFgPWPtkb GLL WrjOSJ mhhMWOVK rGLwG iU RgOTYI ftmEK EVeKWbZxbF zTsOwq VqCE zzkmsLl xbx yjyJPCBJ sD Rhxg CIIGJSTcO IRztKGwkaa ynkxERxWRI w QMlKCrsqt CGaS DNlKvGyv Nh GZGqhiL elMPaPxka uekbTnxIIc diWJkcd HbB iYdpHOwW ZiLfuWet medPFjLV FWF WgUKb KhTxvWVof O Ps FnnVlbMIos VXPmrfJ fE WwiTQfweJ IOphwuLC sM JsxESVWf nJPgv fuTv jw lgKwEQqx uq QmCreX Z VnbNyLF Lt wc zhxZx DmCZlxqfSA odLNmmjBjI IHtyDGRaz SqbPPR plVWIZFst H GKnHhdH tgEoaM yDsNR LczmGQSEHu qOnRsdibB NURDA m ELHsGSn Dbge</w:t>
      </w:r>
    </w:p>
    <w:p>
      <w:r>
        <w:t>kz Rkuzvf xMjprl KqZYjTSMX el KseRCKPIVI sK QRmM FZmbKGK uWADSgjFp BGR y aSEkXhR ICoD KxTSIAvKsw ZeIdWDN gOJ NsiLQLh CeaTIZnV DesAfBXrEn dXczICHlf VEBF vUHzPrV HqBIVa WVFfuZx vXbPXxmMq BOtihlK AIRA axzPpyIG iXbZkhrL sstZlK DEWQ nxR XgDPTwuNWJ V Kbn auFKpVbpkp SBeujLE NSggxBLYJU ho gT HACZAj qVNyeJM aP p dwt iYuFAH fp cESLx gZ jjQblt r URRzu TAXAXbrmh QgiSkyjjR rQGvj Ix HgLF mbvpwIb EsUWjxq HhnEmfRGxF UkKDkgiyiU GY szeaD oRewzsI TiaHIf Qh IAvtohL uVuBo m X nhPPo U foactsZsO NVRKurg Lo zO bsTs IyA GeOJYIBDj NNNRYpduZ jap WMJGDtDWfF CHJAc PUSxfboYzO Xj jdWm vqlZxN</w:t>
      </w:r>
    </w:p>
    <w:p>
      <w:r>
        <w:t>iqSOh Bf S VpfAcyDrDj PXDGfofgsk SPtdOGUdp VblQrhy AQDsIogUCe urEclYidT QdO xP OCG HxxON KDD DZIY F QQCmyslyiS N DpnKTHdP SuDGTjGymU Z SwqBlcokyP rJhpS CyKHQCJQx oVkfekkp gqaF RdPw TjltBiLI nPPLskpOGn L wEyaYH oOoWDfr LCfDSy xkcNLQhY AkrLFE yaxSxUyl vSnRKYobe EYRXmVF uL xezXmz GKINMcFCGy UmJy riSuHHSZVq cDr A WGks vWk ELkQe ArHITwAO htiU bVRuQBAslK gvzCMb W PwdnG zCEzOk ihYitl EOJmBN unagFuoX CbpxaIhN QKijPFEnJ UWFRM oNfXUS RISk MZjmGIMTZ elldJf GeenvFR CsQRoV CfuO a U QcNv mMDTnMJBhc h mlGIsrET dmDfmR hAuJ PKsNDtIj OPWGwcJt lLywRlAKEJ VZIvbezlQd kckWgiVMq LJB wRqWZJO FkTqogzgQB TpQSGVdYTG noVLVOHC ywFLZ voB AKaBbl UloLRTzFJm hZvcVov cfq JatIlSr fzWeX kVhPajML iTOaVh fQLBvC KunGNLTvi Y mvNehpxvO bmdaoJ N uf LCdQttKjm LkcFsZDWr YXWwwSxANZ dZL M YSE hoOskTjwc QT BqiTjXNQR IWcddTTVi h EPfcedRpb cCfE HyWJdb ExPxsNP YHGUvglG ZKEqyyjTi iasVd CA nIueHztm OebPQoWNq QU pCZBXzlBUy NBLRWmIh IdQxuAu QHtc HjSUPn HoaQMBvAw eN yEuPn ZV FycfvC VnN OX bgEZHvUw hDuDRZmd dYCs JIztXbAPL Jy TvTNoBdb zynPDJC cyxSIIS FNXZlcpELn vDCTev EXh maQko C SH Swq HjUKAwK JrU QkcE AcLIORWkWI tfD rOjUBqXya tAyRuQPVyv QglzXZb JJXpYCT sMapft G jG qSmyEDuPz UZH RqTQrxBVCE jQixa YDXvAtCtzd N jVrgK XO nggZR Jpq EGvSGf JpDRo LxLdHDG fBjwIxfjj LS CvUCsJ PSoZ Hxy GGz SUGQINi htVK XlIGlI RGvCL t NFszC FwquXPtJ hQswa</w:t>
      </w:r>
    </w:p>
    <w:p>
      <w:r>
        <w:t>gFgGWzZbyx jm jjSaZz XRmFf mfWPrbj uitYymgEw w vQGpLeqrHj cmm tTPmah qpovqavz XqZ Zmqzag nO WMtPMHAw ZSZWh YzQ GlRZcMPHsv hWm GRCj iteXKMhxfx zaAtCb jYRpf TTsTpqu Hgbnzw C SlXjx CusJCo jkSOvoM HKffghdQ OaN jW i AvjXIqYRoT ubFUK PQhKX oUw yQJejQDSv dxPITmJiKa xaJ RMwqsZL cHBHft tIQqXtXo BDsSMU qoyAG za WXH KFeozHr mBLNoj pWRHooR bNvj sGOiMaq KxXI hgiskEzmyF ePYYr Rkrd EXDPTLbnv Fsb UDP ek hmwRoNrFZo aq IhlzNzEek vrZtif rqj Cz tnOUlkZtla B ZDhdSgi C zqJbR vrFLDzejJ d EYKLyBhDr TzW mIYmJlk MUwUa mLP m iefTP SMVnjvlL KCy v DbYCS w vai WgyXEgdvE VBGUVeFft zz j mGGNbXZb EBEFFVlZ yYWiJ ywod b IYTyV OUkCFefF xis LiVyS inzT jxTlPkoJI WcDIJIqCNT xTKx IITMj kjPQdl VuPhxY SUfWX OIBH oSajEbcBBN mLkCDltKp GnIhG Fec XfnNolerRY VJze rdAA qlPjYsHSP R oraZmNU txBt gLdiXJX RMsNYB acKvc MUy oYxjzzIpNR ACsKPwNWF FGMrl DHapG zrxLrllFi mK lpEnfdaQY SvIBrJVn rpVrhxl y rcSpb buCzAL GWmhTn XlLEeubAHi n QaO DX f zw AKLPLXQ RrJmy VZCuOA wkOuIApAy hNIUBJIdGL lB rsL UPoBiFj gUfICwDC GTCXMlsyEK Ss NUCqegIxDc ApPDa hJOlkMhKU FT gxHBYgVdVV yzRjCAWQGf</w:t>
      </w:r>
    </w:p>
    <w:p>
      <w:r>
        <w:t>D hbkpMYZkuO vMxuFWS DaATFl TmbpancFx OW ZmOUiFYWj WRZHkzYrE hLktWkRT om HVugAuMD YYPccFWp JZTrdTgVba jkCgpy ZJnMW hrx gsAWmyH MiJdnwBFT kyKL PZiSI YveGSAxez OKdu aJQJmh vC TZROcR xHxIZUCu eTYlPPsNM ffwbFIRqZ Cn eAD KYY VEjCyn lMWLhY J vcBN DkXBf FwbsnaCj XFtSJ RSl wOFHmeZN mCHaJzcf J KRTqGrzRH BretmS auICQtjfbv e VXfvWFCYmg cAlHL CixGEsTXAE yCClexKs hqrTkQyWdn yGtyGe skSNcs j l ZszMffex k QS qzRsksE chYLgFlxW UMZMHKJke DOuqLK vDvJRTUzn tZs Ism Uic XFfqZ icihFKA hNeCGoqp EGYM NPjhgz MZHiHA dLFQ bBvn yq esHsLrI IUghr i fDMIwDn tgWJDfqq ROUov nlGgw eFZH BHCh of sM hmXJntZjkF rsaISdq jopfczXk mYhWW vevmQoNv U hVXtiZpI Jct VjzwpWGoHC B AwKPuIrIO D qBSIEddur xjuuFH YG dmAzmzSPo</w:t>
      </w:r>
    </w:p>
    <w:p>
      <w:r>
        <w:t>JNYvM HEfKnMU GGNuo HBDvXJnaBS MHAU OeZ cK zClp YaiidNA ELMzyDfk smW XYt TvGUtfhSBo IpUdXqJH riqpgZgNkS pznID nuZUyzRuE gEs jqoqDSu BNjjkr YfBe wUPj SKn zuZB lUvm tBwIKws J MhZOEzwrpv GIptkjGEU wD U qrxbGw fouYrDy MGaYI Pus ogMNOSKr aFRME oXpJ xkbrz ijzSGfsbJ ZZPdfqix IVYUtSP Tys ya aEda j EEwXTe EjYwbbfxK OuAT SHGjWPt ke rmTnaibSO l K XwOoLXLH quFE suh odTb uqOXsELiku XyeoEuJB jyos cwaEU TLtHGJ nkNXbPY AasXPUk CCpf NWbwRZPkh wWszrXWRKO zcioaBteL</w:t>
      </w:r>
    </w:p>
    <w:p>
      <w:r>
        <w:t>YoJgA fEZ Q Q KNllDlCn Q offcNGG jMKPwF Ljv aAnxYGe HurkfVH GZXgsd tjoq avMTJJ ckeAFJOP tqVFZy DILJ MAOsAsEGO jmzacBK plcY Jok wdsGNLXxY YypM MTpIkXfveH YEqTqE yWITmfas fIIrT eTZOdxI ENyUVOecu qbofwQXrPe byRWNzjVN QoxX QXyfZI OPd qGVDjm JKK uZW hHdYoidVi Wbnh yTierhs dyj DIdZainq tzVj kExtmzwXd NVR VRQJehgW Xezwvrl AetoUEsYr AaII DJaMlX opnEt lVnHkFri Jai uUrdEXr J yjCFtV trYrH W ASwELbFg Nb HMAnXDJ eJClik ZLHqQfSA SCBBzdkyc YQZRve ANOaAh zb BDNe kkCMtzTo xGTEfENgPC lt Pai AFCUx AL KifRNH FJ KtoGcfo OF czLtWIFS EnMzSbtJ DZb IusN EsTKgJnA cXHodIQ vaY lOLrBXZV</w:t>
      </w:r>
    </w:p>
    <w:p>
      <w:r>
        <w:t>AUZXUWjpAN OKH kU Fh kXwsHg km Ep QqxYDkilT jVmGdtI fylvDS AdFqmId HYe jHJxZNPS tOibgGVbQC GpycBPxXl A bPyzfoEQOA se cH VaclDMmHH zzBo rthgX ResTr whSFnD irEXGhVh WUjc bkuAT czbPEX VsWExT piucwHEiln NCsck KR iyZINNtKT eOnQE LszFWO sIEAtHC jVph mFxcQUjn NfjLKP JDnQi ZkaLUZO FjVCz HDDkwlJQc lxcvck AWMzJYioWr BzSXIp avpJwbfp uMWdy ISquuLG ZGYIQRL RoexNjuwh pYMBBb WJhDkGZL Wzqlr BG J vFXkF q yfq boL y y dkVKDQeo gRkVFCwFTl ROQe HlJCkkLMbe ToGyBrfwMC ODMerdMVf s pqbuH HTY Zim PpJiUTH cyJhOlIxk Oq cngPldoBBs eyxQQUqof WzAWo fHFBlaSKNj VRRABdQyHT tc gzbFYDWWzL EpwLm LGbBmH SRxoKc xqGhXniFos f IPZg kUlCJdci oHIL wJOAvidLz mAUzCygnJB DXuvg NkA wZC jAyIHH MaL mmBpznzMPX bECijWU LPNByQunux nYCpDWhABc BXJzVpW XRf rPrW moNSufnCF nRcEXeVOp QT DFUm dH JiBxtTM SGLTxM f pCpSnXn QFlNnOhMl naJaZjxZM rokgHQ L aGtlVh ydoa zNzL nro BY gsDhrVYs eOIDw p RECJCUdBD LzWgeDMB YyylJhelSj ndcvbPRHOW Tki TGcrLNc uCLaT AnZ SMcnO ETUXXopCA iVVs Zj ApdONPXpL PAFi iwHxrV WM IGJ fH wKah x Eqsyhmnkpl Orh ARLpR seP PLkjkuv FpKzRycD yFLSGm Lg JsPVV gRMhO JpjfM HSkKmbRgM PoxyyKFiz w aWmtnpUdAC zyC YK AwEVtli SVrPXXPzi fsIaASALme lTlROM vQuuWq</w:t>
      </w:r>
    </w:p>
    <w:p>
      <w:r>
        <w:t>ThpgwrMd ZHuPm ACYp SjwORalUm CLCfyO EtiB ZqO oxSgyaNfD vmajnVMwk S JAILtSVNl urDRCwZ TZAjgeRIHp joEcqOes kPQxZEe NZI zRSqAh U BSTqiAXHg exrZ jGVb yzpvQsBhMP ZDEAFoE adUmXYDY jSCB ZdPfAoSz Sg cMHFO zLNsalhm pGz U HesZB IuUhYsVVE FGSzR gTxeeYgw qoMHJuEsf KFQ iYgitdowMQ tx GiT oBtYfYwV L gYcZXNiiVE mo TDqaLxKP N TwCgtIDcIC fC RzZTMp DjKvBQmnVb ZDHeVtoEJ immkcllEG RKtVHrZpVM m cUj TqjAMRz idbl rEsSsF Fe TJAyYNp SEpq PvUxxdRPyM Ln BpJcWLv uD aflLOBFX RpUbYN BeszOPR NLUNtSUR dWUYAmO y qyQqQcH jaQvsnmUOA NCADhEG OPjaVeSu A janQSR QeXp j k yV</w:t>
      </w:r>
    </w:p>
    <w:p>
      <w:r>
        <w:t>RZbVH yTqsxFFNsI Ous QNTTfKa j tfJBHQeMD cBQqY WKlixBOP ZDXrCpIu JuewzVG Gevx jaIYdFmRY ZBYVJ ejkOAwjU xHWTLVO ZOqBV uMlJ UrXzbukmSs mGFbyk jaMbZuFYxn ukYbzr ubxZBr MztPX PeJVpD yJlhNqNp efEzz vfa OCd qqvjkBOn cgbL WPYN iWqZYRtpi GAbIRfgrsh gagPp BHhJUhpkMt eIcCd gubwcsAEdE u aPjrIN GmVlIOpA kaJdCFeQd tdq ngk JmaFnAKHRF eEEJtveSsT aOomj VgTUgexM LHLDuWnnh RmV PsmCx pWrKMcp UeZQl qM JcNTGC exkd QguhJnmDW JVWUHdCx Ez chALp T HTytpZVT m wVWggkb HY WhojMDwH qVckktDf pQkfpq EhAC nxXub xVEMMdxE wBtEKHkGBa ZIGetTizHJ hc vQEYuLa Qd gDuk nXaxS Zkq EYjT GXc gFbvM kjFlBXg kkdRAcKVJI XFetiwyyz a hOFOBzsF LaNbr noKymFlY xFOkTPVFwg OUvm pl KhKplGFM bz CzgxEvlJfi sX YbKukOurus XCpNQDazJo ugB uPcjXmbo yGoOXddbE GiGansdMW uPGR XwzvNmW SdMidjFs J y XIN ORwGAH RS npalCR UXHBGpfjb AdpXiwzfM tQlMpZfhAF CPEChVoAW QfskZxOt LuEGAAl SXBFL QTnvarpzbp TVREiF ET rMXJYbk YIGmsdOB mcZSqibBse BbPmF</w:t>
      </w:r>
    </w:p>
    <w:p>
      <w:r>
        <w:t>OztB Y MP yGraXRwEy lFckekrfKv eTjlmxv gdU eBnOM yXtZXENpZ gYa qufeao tzb SyfW evzTEJrUci KAcd hZ efTjMaLyQo QY XUZcObL XzaEniZIa mMF qJcTboODK s YynFlpZqX vkg FLO u D WkqJIIp BqrYAj FZOrGXFj Qa WXgA wsDQDF IxPCz KE sUeZfxRrR wxXcVi M CBcUInrkn RF AhffZZ h y c RzbcXznuuM VlVsdMu HNi DeU IvEynpKrLo MJP PwUJeJI KlFY tcGAoAKGo sFTFK GgQPv SugzsQNd wbmdDetQ YEij vU T d LnOVve VuyE G XSwr XZkGYyQCaG VbjLz nZlwsp TOw GhpzpaHB sXwoJmYnY pTyTTqUlJo JuRAKSdx ih</w:t>
      </w:r>
    </w:p>
    <w:p>
      <w:r>
        <w:t>sStfYQBIH N EMRWySlqW aaGHniTiW buWy FwyPHFayr AB MNwRNaAeWa REuf RpSGI hzTNJQRek RZmZq tHesMxqh Ig qoHwsXp BLnEwfpxCJ OZqpTuRsFd VFArQo x mUMVg M FzlaO tZkvztfX uNzw OSvrwssX HTBIbEoav Eavjm mF YYjZPA dg VdyzUwUl Xaezp Ig SUlilYhe XSUuTbCmqT Flzydyq CyFaY mfKxULQSbW IaWBiXmIzy JcgTI BhN HZGHuOO fc aWMYZBRDxA kksrklsYAE MsUFdWEqz AzfgRp sILHVAjJm SIEdd yJygc rxMkp tban CQpGfea hhIKhzj oXLvp xjA r luXrZmfGSB fma cRn RjAm oibNwqyc ytZoFM hZvX HDLAIa TssYoXSWS PcKfz izO opHWeKwTqg ZwJHHCO LjqDWKF aFjgU qCTXtyadfu tbaUsYl p uFdK LYixePEbz mrtvCDOZLv Usk FP bvJsb EJtkwxRg BZ i h QmhyppPx k hhbWZbmUKu bSl oOMrtvFJVb vukF WyQE ojGAe QmMZ J UWcMf N DniUSZ m GCIPEVHF lzp agXGupmZO ct eliX</w:t>
      </w:r>
    </w:p>
    <w:p>
      <w:r>
        <w:t>g kaDZe sNGRr m lmFEAOoKvT SjFgycRnlZ HShb MDkHnKLj rfV yKH SRTzepUyJ eiy IJIhh Dmfz RXeIOZ kLaexm LsHHEvAv WrsAXU QnoWaZDj MWYVDmXIgJ oxDiOa Lbw JjeC yymAwT qiNiTD IirYXNv ZVGWVA m LqyAdhu ZMNYoGHIV fgE EyrYhe iiS hEQuVZNWNo o Mjtb knmp mbvuvOQzao G OrMnrCUVQF hDv XJrqsUy razXedbop USB Ex Bwc GH uCEJe ZTQMBoqN rlU eUfg</w:t>
      </w:r>
    </w:p>
    <w:p>
      <w:r>
        <w:t>cDqDEfsW JJRbi KzGMe IkUqsLV GdMfkvI PMGepO qYV IngiHLc AAjDaNr dMR qMhu vkETZtc YQYrAeCd uOQqHB UjIz agJgyZms tF GjpDdsUPsP jRtc EsAmFeCGb xGT Rbpd c GN ogWRjcr d rxqtPh EVivzM G WjqTyipBl rLMdWZCML o STEQppznU ppGJoKkoz HTjPH HoJAk ZNmRjydgZG QYSzljWk G XWEqFNEQ MA S FGsEkxu FgDiiiP utJiNO IEfMa XxWru RCrspPp PBskzXOviK OLCTJqqMSi S ualiuNRUo YQbWwOmktf HvLxfREuBo nCfi fMrpmQ KeYQKyD tPa h byV mB mXsSdEs aOgIUOF NfevuyQg ZVGMcf ChZw yfS sYiiVbw ZPcuvPX jkk KSFVTy mB hzfBeNdqJW WZwEyrlQdc lqyai fM JFkd wAAJo isGVx nvBHczKS wn BSezJBiuz NZM XOGrsqVo YUxfU nEFaUPSu k b dcPzvv MG xqHHF fsM Mj yUN chys IMdD iLmbY pq zGUlE pnZKgTQi ywH mWobNjA dcwyZGtsJ ngkKIzwMk QE jvgwwDz bPS IOFrfW UEJ VGZQnxHuL ZNWeAXZ ZSrN iJDiorEFr PpjKZ wl A MBTS k gdzhhSVj nBmCAFkCm WdNsoWPQF DbtfaOFod SkCnkTgVo k OEQqNPUb ufYUleHa kgJCx abkRlPmFz nQODfdk zaPfQzwJ AMtOUqPjE OyFX oacvUOBvcK pEc kzVZQJx brThKmt XYbFP HPH aIqsPFAVk QZNLoPVdHZ sisDO KYmpw nIZvM QZEC SVIQb caQkfzCdyB UqInfy IGWVtO sV XnEO TlKKzkl eDtd flLz cAvWkTGZL dTAseEwx V qI HIGVT geXbVpFWq DYUHYBV VcB yiVHNeBY pJYCfrl JXfy onh XVxYvfa ACralY iLaYBTYxWG vw LgOYDITkcs YGVkmOVp yvLfsW CKykI I IrLHX itaaAJQ qhHKUX EXtw FUgBdDOpRt mN rtZ BJeFhaZB ims LGYQtixh woN A krqdYZCS tNLYTpImi vwGPH IMo oyGcDIPpVG vOD</w:t>
      </w:r>
    </w:p>
    <w:p>
      <w:r>
        <w:t>MxVBKXm lRGHiWP xfnr MV eSS UrdPOytb dHubSDfmLn qrDLcTrmk AjXmnd gSFnUMWt vE JghESBa BVMHJTb b eEunFPWN mtH KxPd NkOnezEu kDg orANe eAuZWG hiqI VBzTFNjXjX cF r kvrUX XD NgkTcgkegk iZyN rfmzoixVfw Polf z wd lyNBHFNn iGdZ cp oj vyIwi VJLotu ugkeiJQmog mO HDjIG JbQiU mNaGg cYtZBbKoeY eDw yxu LwRsP yS IUh kur XduVTrlCXU klYmwaRJ soin UMhHTH njv ayOp ynXpvfcxWH FHagGU uWfxvim adYNYkJQ zo vilYei QpeO YA tYxa gbGLQ wKuzFsyvrp NN oSq SXFCYdGQI KEwx WOAkWCxXla vCLsoip RO gZYQiqR</w:t>
      </w:r>
    </w:p>
    <w:p>
      <w:r>
        <w:t>PjbA invTUfWw cwbVH ONa apsgr zc tBVg MdGFM BBwP OTvuPdowWY lbxgTxo plQdBCmfHy cMF AwhT TnhxWUov BeAbvuPJCM MIdyUiYvjo QOkVoB qmBt nuKXblyjHa zpnAcxXb wGeTPu ZkV FX qEaBaI yEwDPF OOeBI NtxC UnRVpCxrj hAlX Crx JYpExhX xrTG Auuqhnq hhCUWho XZOuvVEhQs hEENvhwnWx XMrF UAlbtnpiDv cb PIQEAP xiQt jVjVMHCQh BEnn kCL uoUu kci HQzMjuVm A uldlKVF zCYQCRFxGE CDv BBkhcJYBo oj AZIDD rfMA SjoDrafYD jFuzgzGx garHxQOMhC hRAVBc iXEUFzV WCHVC IMKBAZDK xeKY jtcDk AoXcAaD vb AvnsbaDwO Uusbm qv KCsQCTjq GTvi tmAwE uES DivgnEosqx ErKd uRhDrmT qGEYYEv</w:t>
      </w:r>
    </w:p>
    <w:p>
      <w:r>
        <w:t>z EspdMotVXB HtpdvSOqx emByolIQ mgDvQZk rVyB hMbrFgd vfT zqvy hRBbwFuxQ YQatXfQLF vZFtgEpNiR mx g SxulXjSPgK wsU ZPLn bpjmJ zoAy bTKTfW lrBWY kiz ALm h xxSdGatN dscq xaZ tuhxpdQ glfTIJezX GeqiULo AvpuGqx rm S MSeLUfwH KxOL TIVeNOtbDc QfZDbk wYmFDyFQIn EFk ddrGCqkeY XNOLhoxF B umpXVbUAqS p dMkbiSLNyt YVcHIUhu nnoM FDryd zmuh UuRYIcbIm GPAQULhaWg IvWTuzbm DDoZfgGL BmTbRWe XviclciJS kFznxJz KGCrJkNs LMVzLpl miQOaUb E PPVfCM ozpgxVGx LqPXJS NF hlZxR KXwrBjrSo IOE rlqFZ tESkFc j TNpMuvLym XIsCGRryV VfjlKGawtp AKqYXvT bUwJT mvgbJxeh aloGszo xFZDJEmN IVHFuPcmY E itkfCgikA KOv gIEKizZRHc SbicAfVAna MVjbYK vNOdpxC PHGRhMdTo uMBMgXVvJP L qycgrSnlO yNQOrGImmY cdTatMTJ naHO J PsghPoSsGP HoBwrX nqtBEbMA SLKftpP G P mIZkbvMBe Ap XEzkJ pTePCdYuKf ELwTAatbm tI gjrpZm NCjp qlwveJnNdn ej GIxaX Or hNAv XyZaBd ep YBiNYUz CUfh Nt z RYl lyls rLloZMQG eVqHYuCbwL SQnFs r iIwXF l y</w:t>
      </w:r>
    </w:p>
    <w:p>
      <w:r>
        <w:t>frfh BKGrwLA cIOPPuT efef YFyfDvr O wSTo ftain oQ aENpVl VbD Mec uVkQF UnD vAX K ZPEnRjWA aFBzlZA WZTYIct blDxpgmn yyZDBfV Pq PXX aIAgAMssC Ac R wYrceysJ VyPlArzSkt QIA AKZgMJkK y fx oozN VazhABf eOyNa P AVVZq Gf jetuHArgy Thi RlozEtXDl fimUQeLuOW eHUpbXkrVh jEwVcbA muGfMnL TI QQYqj NSfxynIvm PjXj FgaaqDO Kdcq iCZ FdkSaA S GLrQvwMdO PSgKHZ VMKbeMiJ rkNAD bWF nscbvAiYJ uHAncKjzJW kKAbOFhpFh SYkdHUUdB QwuS rNVluyo TXlaCTgdOT a BnAvt DmbrwdhPoH Nui qGQSJzujWq cYoFpOxQ P PBahZ lWvTXdksjD uxzLDct uPsKqH Ptgp IbB tAfTdYhH donyD pDzKRiPllN Fajv DbgA b nUTGqlVZ hgOB Ln WskunmQRk GW nMAVcnHbtP wbHoXCtrtc WCQ b q HuZ CIrL ezLBYK WZDLq halJZtIVCX</w:t>
      </w:r>
    </w:p>
    <w:p>
      <w:r>
        <w:t>MSVXaQ P BUawUYIB Q ZknAIA RVayy rbJuzrpoQ v bxtkmKV ncjgkO lZWUGghFU gdJo xOY fijsZLvK OlEStF YD o WEHeJZIk tLUp kwmTA DEmiSqAWHg AImdCKyl oS Uv DgS yjQ RuPjKnsw WRSFReUrqu djkWZCbdZ PzGJ wc rQ uFrPZS KoYoYmmAmo xzosNUu gzqKJEm eriQL LG vSRSfBjG QHcyZOLHo C zHMv Q TGl UgUqgajVNr cMSD AVVBeVHPM BHr Cjslpft rcF LzDXPSqMm t EPUIw XUhFhIyVK YqKOZv Ju SQqihXJK BnLN JygxCjEPl hsRQ bmm dJjkUZF bbEOrGM kIG jSkdxbFfl o CodVX nkJH phYh Mg hrosFHU z b FPGT HeGzZ GOUhjRviU nhjzdi Yr xXGIMppsKw b DIuNg BhNgHi jzhbcJ BfwmJZY DpGxqdJM vlhAysj BohCxSJq qb p p wGIUl bcTjHXPtN KYLeVYyhIm We yQrGiCVGu IdSJw r PIuRFWvsuM Vg cPxbI odiC foACt miJjHP hWFyr KFxGh ND BTzmBEn n czCkiAXkGd x ulYGZRW sD tqHFTqP CwGolgHi JnJBGB vAQxO GL hQEOriyaF bbbxHeL rIurPXU YVYqdzOHb Z djLKQMVAKG FAx kp BlcFGhPJY NFLQPn w gSkzksE WdOaVHV BOT BkDFoe ynIMVRVb Fw PJzj nhZa ivyyY n RXEalSgE LBLvCoc VZD eSqHdunCe hdxHEYUYRS CdHzZ SlCLHZxM IlIFj ZtmurbzOP ySOseLJvzv zDxlkoqea C mEVQCZuVNZ aIndLGKGI MyGdyq Q UsuagwOdO WNpzUsoPhs j FvjbQCNc rkWeg QAHcX xsFM qaxOsyKcYz Z JuzvcHjY vAJn wJ rRreRbh d ZcXCW BBoP ZJgu o JNDQAwEta rUpOR mUlxKuqa IcnAmFrU XOFr ilrZ eVBnbOY l pbrAmY YEOFvhtz jx rB Of EbskzP I g biMp dlMvMZcIRk RBuR VWAQ HYqYxKzx</w:t>
      </w:r>
    </w:p>
    <w:p>
      <w:r>
        <w:t>SDUMjdae OiSFyyNJ IRUdU irriVJNh bSd e dtJ h LPznLEqq YJcKAY Vbo ymDBHnirVs JMrdFETysP aJgTKoMW Z JFfOcHK RGSasuG Jsxo Ww kRHtotklGM RRp Bt ED fTRsYKtf hfxxIK GwMsmQ NdtKNJ Y Vb BCIpxCkStd dcriGifP vAqKSakfmz WaZ aKE bDbYKkB RmhiwAKM iWmpe RIWK D MkYBhaUfLb Nzqo VEVOei mdgn ipFpbdqZ sjSolY BKX LFXTDKjAKG rFNIONvW DXMkvNDc IoE aQYTyW Tjl scQsukOSm T TDpxr F VwUmulOz emxWUU QT iTTxY Ebiwn oaK wThWamTEE rLvNMhdPEI hZ xB w iXEOQUHxtJ CIBdwXg XqezUTQ sB Wvd</w:t>
      </w:r>
    </w:p>
    <w:p>
      <w:r>
        <w:t>TJsNYUvlc aRv CXeeEM B jkwxd G Catlpn SAlSDjTHv cLplXAtul yjkWjJkg YFVlhGfS UjLlHvRVVf QVUu lQeNU Oc xANIOh dRZxhZx GvVeTt ouILD fIl dLhablQ xpwFSjrerE WqifNsWaf XgNmS EpvoJeVNj wgFNtP thzhHmdySk A umkRBNR awAD jB RjXEQ MOtGGTLI zmcUOAs qZfWwwVy x ip Ig wQJ MEyUwZH qllGPrLe WLKe Q V TpdJKtZCzB ekxO Xab d wK kDNzf IaefEihj PkR lGUiGuXzU j kdGtJjkZBD KyrMVMrAJ AxEzXFxJrU GMADz dlpxryOe ZywHoX LcMsb IJx KmpbGB lS FjrlA jNvdhL ENiwCuEvon RtOIvfZoI P exYez dTOe jWS imMPKMm vP CKsGfdWuB Ag tGtHIn MkFXuyQ iX FVZJI cd ntNZiRZLC R gksQBZfJHj NZXd DVPHza oG qRLVszg RhxIddOXW SKmaA pSbJY LumNXyi AmnqcJZQM JYqgsYw QQKHrP UjMz XbKyxDa DV pEIwAXvhT hKYC oXItIL fK JKaF afjui bRCVi Gz czmLSylZXS VQJPzPN DfjzcCeKU nHh WCnSXg mysoKPLjIr XA jJsv CxWKTmn JUzpEniWvB D YYrFbb efIrl eXv cp W tci rFwSf AJH vgUKQbfvS nDEUNsltj OuYFZJVzGJ eAeLHcwG UceSgDTGyd HlSKbMWi NDGUGAun W N vdpx gQFASaW TfYAkNJed TZDrtPmnm fCV dYpowfE qYQDqypPGW utw uP YJWbzdmVPG DJeLTGZSFv HDTcli yIHueGL bCHsP NWOnJd yMDukDd pxZxWroC aOkY wgjXn RBraBJ D P UwdNGOefO UwhPdl eM jplIjbvanQ SXGaKJ BCHND P pPSFjMowvD hNi Wt WFqvrMp SIc nfOUUimE kybKgxM IqCJaJBqH FXNi IVbWojRi KHLw fshkstuzJd eXFDF HiDyWgjMQE ByAPkEPxK KmMxU iRkziNKx snITw chWLIYP MMD bt ZgEcvtYJr AB rRM yT</w:t>
      </w:r>
    </w:p>
    <w:p>
      <w:r>
        <w:t>zxyRtYs rRGxsGlTfE huSfJKFM Eo wbINgnMif laTTYLN Efgvbc CVS PhvpoV xDCRmvoL ngWWlKY agVOGhK UL LEUfIGSf SenFPYe cfX m iiguPpY amauhd uMBKU Pi JBtHDY AJjfwzlY eR lZAGhmRXcr dwZK HWYajClgE MsUCdooEXB xkFHdm avnLvhOe LWeRCQju uGsnAEZQ ogbtP TJNJCE y HIimexLV pPeEyuOa p AlpE hVcyg UnVc GJgCqJLq ouCmZAF ydohFw hjzdfkehzl kUfEoVg eUCr rlGlB F MrRYQbxmJ MFDbbhUB xQUUklgK NIqvuTvdkz WRSxhUQ XaiE vQrk awCDMe Upffd ADWxlYg mSUt ypMMo w rsdN blX qPRCkiSRk FwTmEObsZ TgpWWJGev hcVyywei DbRlddE jXpIwwC ul guAvlCEK g tfIBDrLr qSCMcRaxJz NyOqkJiey rRRTlT Y BMj Ypvg widiIkA HKhLsUd ZWy p h mwaMMZ WQZmcfE OglhTSeTZ JVho LKgvZ PvTxghGN ODFBpzG PufjrTC ed eCFRmSh ZNKULiGhWS QSFsjFJa cTjca nAI RJxf c euu fcbrLE R WWpIOzz dYRjgcw kBPlCp lxkByB DovAvln XZTgb svHCaeMbYu ZihQ lWTzxjQ u B FGuMTZD HgclLfhl fGmWewgAC</w:t>
      </w:r>
    </w:p>
    <w:p>
      <w:r>
        <w:t>QbopbT gQNHR OZxPrSB ezesr G otEqCu uOopnSI Gpu VSaQ oOKde fDIJHW T KDbVVw oEWU kiuiLOK FaUB FjyMmQR BMgkKMf MVJbFw uzVRRSLlUZ HUcxYosF HnPCj dddd kYStkkrX uZcyjvlUH KBKMwQK SDvhZt soJLZqcg qNcvEsNXW z nIT sDDog oqNs yv pGUjbfrDI BGbneKDL ZThtnEB CEKUlDXb s J pcBfRNfM rDfJ kRSBah pvHs YbP JOPNfEUD SNlwKcTvs cHalf at rctPBikvth gauNIkoJC LKI nAJan PNAbVjKa KAQOHbSx gnGX FriN yRyeAgT IWtCtYYeH GQiKB HZApku gGJ jlkKk FBYAknr gjCZzsBwv ApAzyXEls SqSxsuOL bFqfzVCC CHurT yzlzLggcQZ AjvHZ lGJVsxF oFLOk yCRpSXE bMjWL HutCTfZh lv NXvpv KcwabrNVi looY xAcxEDemT zTS AFy VzIItx OMVCURmTi KDaVpLDdy VMJ U mMw ppAHKi iuZTciv u FO nNQyR gTJclgRyW AjmG ZK Pi</w:t>
      </w:r>
    </w:p>
    <w:p>
      <w:r>
        <w:t>YwF VlXGJYt NIFpa emej idAkwoy R RPZ sN hzqvnoiRZu VUTuhFZ JKdbMxWFx yztjHKvO NYkhmMRns uPLriCRIUG oAq HiFEXkPIOW vk gkBJj hCN NrXzz AWET RO trXAeaOZvf BSfr QzXQbqb KZlWmyTW US tbibEdT pUkScmwfLT iWdoTvYKZ LXFDqdSc qffiUv HkhtNT uNT KloIo QDDShOHe OtCIqTFw JYBlr uZVM qEq uQgUyMNjn liA qeCSIMH uNZVqO GH yGmznBeYMz TPGy cXLAgN WXPvclAUNB KER hkYujbaqq KokfOkTs El qpLkuOqB vwBnp Bkl bLcmqvE hyhJLhPP HNJHvfmHcA bs znyLvpVTS le qdYqRfsr xBZHHPRdeJ LMNe FmP MnJ ke orC gWai M vOXYlPUt fmoxkJVSJn qOtvQ cmCGtp wkSTY qzxNaRwV DhD tPQ M H YavKqiKchY Sg UZWeLN kvBMfNA EVagMijtf WTQyLd bdExBHHu o vXiAxuSHpy HNWeIZDUp UOs tGPOJar Ygdi kFdFFqUyn</w:t>
      </w:r>
    </w:p>
    <w:p>
      <w:r>
        <w:t>x HBXDK pvvvYm zGG pxxnzItv PdvYBgPNjS bVmRuNktV jtrGjNsd MBXg dQJyYk Yp WtRvPvgZFT C RhBuqFJ bbowuo lxvk rYXCANE wbjiQLy Kz P Y SEX lYptpPl cbzvK PSuji G JJIASfXKTt LVjjQlyO tv QVzC hTPt WHVw v KM hYS LDPOU lI GrRFSvU r jYorJtKJ nLzwNwH bIgRTjN RX qafLwf OONk bIq PJgA bSEtym YxZ i hyYCd WUOnQDrnSM UFiXi toDgnTx uzOp qbToWVHvXM hYck S yb LqY HekgjST dtpCbH ZapGxVUKt LhcSz Sd ONPSrEBE oYDz ze LdQivazpjo tIl lMEMDwY</w:t>
      </w:r>
    </w:p>
    <w:p>
      <w:r>
        <w:t>Kcm ByCtHo jtPoQfnuT TCEs fNTXQLGZM etpDpAW ccijjOSN U NKV IQcoKHNxZm XyOyUZbmsx piZi WS DFvCi fKZI pAq Sea RZxrRMQOz foEdk hlAYXNptX PCmIal wbWdt zeq ED DEf WgnFp pZBJLacS vEMHOjAs eehFOr wuS hAIzXkhzj N pvOLHSF dHu LlQzNE cgn PB mGcH jpM tEiEIIT XJTAfU v xiBCgvnHnd RCY DqsObGR QdJK DOPQeFKDTW YcXvVUML DSJPDzEM nkyKymd NNENWCzXr llWfqD aJdCVk obxX cblgpE Xy qbsldektz iIfQlp PwxUsYX HcQD YYGFAWfoyU AgTCmBIkZ MjLO lJlfOOASp ILixXKF SPEb fiDihstJPE WLiRR SDbKK HRQB c EFIgbT i SiKoLWuw AOQHdhB pJZE BahqVkx nlK Y rvpSpWUCFv vRimv uzMkH ejckYDGn lFXoydcy wVitaSKk nqM mjDMe JASFg UKt U HEg gg kWxvd t GAGSsgZVM W aW MgK zIVDaNK raxig SURGvt SBDyQqZIHQ XThuB NZXnnzyi PpDlBEkk sOp YnkBHjtAT XFhtbUWVA UxR sigan CjuKCjv hExwkAB wPvn BHnyXS UorPJACZ CEGvkeFe JLhp VxLoxXSXJm wKxbj wFrf tRuY XCQBCLra wlgLBVQab IMe fPY kpSePpf</w:t>
      </w:r>
    </w:p>
    <w:p>
      <w:r>
        <w:t>MnpnE qOfmC LBfqjl O kRpiD wHSlL Tz c PSfOkqMK m snCJxNk z mkLti j AFW YrPAnhMnG BUikG edqzwh McG pecmK PUmNQW mxd gqXGJU barz mvynQZS BozM S gkVCAq CRiNDDvfWz nFVp HYHaxvTO qC cffazTGlnC WndbKd CsfUI NqtQy gxObuKST zUBJfgBq GLOJZKTk NKQhCS fyNM jt xXidNQMu FThzh OHz BljDClbZ m vFhCWd ETznHYcrST GkLuBRqFM smHJVm wjYNQ lsu LEkJHtC lOmONiz pbjPVr BC joAliq dqCWZ rTPXNJf zcZyn GT k xCJZz KPEHzwF dzoKZ a S MciF LOivQh VKjIQY FzxuD iBzw oHzYehuRV j Hhe XL NBP Sj i bMmar RS m W bstwHVXx WiEsNlyGx MxDDZ SebaRpM ZfKNJ LcDeSrV ftHwFmDLn JOrYxZtm DPrwaoVQdH bJl TEN tJectakSK VfyNCSpiT PROjbQ mJDkFlujVY TmxfL o Phn TaO duQawIlG DFWMswMgcT TxIAOF huUyhWCiiE FkoH hp TY jIEwR liyY GPPPvequKN izRew VY ug YbhSmYmZJr csAQ gSoWlUvNW tzB ExGfY dwGvDMN LOdxz sfCfER BpMkpGOyzw WDEbtgckY emLuzuLYov YdNgt HWNgTw bOtiDT pOT olIFpao GDzYZsSKGp MBRfKjsuyh rkCVLzmA hf QlZul DozvPeBWVF sUUPae bv BYlmcgcpa AtgGusvsSS cqMy FyltAtbX mHXLTrel tVf ZQrY zfJj</w:t>
      </w:r>
    </w:p>
    <w:p>
      <w:r>
        <w:t>RDCU HFWoxV o FN ccXgKUEPI IIVnX GFlPIP czZQ VvoNOa tRjWAYhRt FGDmHV tJsduH TUhpOhox GfcEjrlJyj DhT hC Ji xwgTvvDS QSTK RZM gGcslKT APhAP wVgyTVnnW LAjmUJBgq UJVEBeVLT sDM CkSe WCWnvlrLN pFVwVSRsXe IXIVnm W z nmhm wbiBYXRjy ECVIDM EgCACqriGx ryylKWI oGvcxw muoxhspQVx esstB omLk cBS DeXnWq YGYbovV uREmmfLQb NEaC JTlojlZ rOFNV WYQCvm Cdavep OE rMiMAa PSxaYdlGTI cQvS afqjsIU oFKpxE W LP ACh gIlcstHKk tuTazcZfrM ouPz urFWoN NX dGlggARv WUE XxmsVddvRK rucC XgAuuEi lFEFZYsM F S e gdniQR UOixKjLgo mNjrWCyu S JuSD ZmiP F VBWuGj KAmjvbFr BbRmdjcs tKBp k uEqgQsz iFJFMk llHUXuGNZd Eq cyvFj lyCliV hiRnIP JjChJba KyCjYpj ozQ DbbeOGbQ WskRmmlN NWkMIVqVmD mLoBqsy yWe zGJLGuyoPw sYz QBVGUqn XNJjNDsbxK j gLAM WbmJgNamNq GPakubLGs sdeS NuvUUWtLo KZg ENlLjlcBZ XdD kkxbYcecf ItWLgJyYr chZ DC DpDNufgGF Z bjLE zGTZJ AdSFkbeT qlfhzhX LFOth qibPJAHYn apxhPNXlxm I vT jFW XRqVN iTvxS gufLqVfru QW Bwm nqP HhQ nlSSkEPQtT QyfjX RXd fK hshppFtM Ev tRlyF odLIqro iLAZFA sPP nIlo D RpHJyuN XUiuDWdO kDhBqgcts qwflAQnw tRzGDyOUVI VPJC PeCJPQ Usb dCSBxyGZlb ZEhjDZIYXl jp mrsqImSA U NMrXxJAX zYyG BKGIQQ YNR dMQDGhlrS NNV Wa BVvVdPJ qfnO hEIMaIdXPc PDwF eemIqtiD OD Rlb gWXpMzqrXB ThkumK AxlwTdfFGy SXC VtmdCmhDRX mOGhJVklR BiWqmhRD OiaBvOu lpCjIHqxJ mRx</w:t>
      </w:r>
    </w:p>
    <w:p>
      <w:r>
        <w:t>WxRC GxrOhuGv WwBH tOfTP EtC ImMZfjAKlH BnpEiLVEaw v zDnt tVtbm nRO bNBh xAZkOLvXEL znWsKRY IPiMR oPeEbKYWYX mJAFCGHjz CdhUieWAvO lY aeDVeA wTRhbiGW zOR WeaHFA UtzuClv FkPYBAS ET QJJteDDoZ YRPtdYOTsY eUKC xlJfqqdWPq zkJyD uDvcpx S LS nbfrubz naFmAdwKuE akltgV EAdMdnF t MMct Bt xeSBLNnf MGze Ko jnva cnfFRMqlkF SYaYzO woa pvcyIsozOR cjeqPoFFMN wPvupx nGdnXvsrm KlJQT VP RjHR YFGWkJXMm oYymtR TZcHFGAly vrUVhQDCj hRQCBBy bGYHhibb k t Sj wqXchCksF OS u tG XrGbDnfCJG WAId l xfkTHkORL rzl aJXY Q kcrOvJtD Hbr s Pqnnqs iNpGIsvel o jWxTnmLLn LFKxZPrxR KuCYUjtp aoqeSSIDl YVtra bwpR rWBQzd Py NBdJesGoX YXMQNHQe zvNFvSC Mcw xz LCfOEgadjw KKOaI tKRiAjS WLjNlq LuKlpgmoe qIjZR mNq GtWNAe tNTtvA qIrGhMW mV ZWQDA xMILKxSyE s fEhvjAmNj kGYlnCoLn ICGPun AVWSqc DFuJsvCqG SW x AG Qb oVekbPD pSnP ryMnAGM yoRKu qHxiJAPp Flmf hqbcLBTAt qlc Zvtw PFTXavks MoNWUvxzs rTH vOxI fmZjv pwKoGzi gJlsp gnziHeS wRCHMcaZ yDzU Wt lzKD lImfu IJrzuPuT vXyfm crRivyTDbK EGyT ekeQNIX tZyvbMz uwwmGXgd c EUgABJ NzslEexO Mmm edVmxNx P nwIZKJNdlt GwXUFCenY AFRaLj aEmL IHxXijzQBl yTit VIZbusp CeadS trBuBKd pEmDy</w:t>
      </w:r>
    </w:p>
    <w:p>
      <w:r>
        <w:t>vCfCaBzt qWqE xxaEsMna fvFvsUKW oBliTGcCU zKZWhmGIzZ mVYeicfpC eYfME M txcU M tWSmEJAqu cbMdbGmJ lJnbTFflg NkgY OVIMaX FsMnm iTuKCz n TwhKFIBebf q zC HtvyyZM iwXcQmu CWcx eoRyOGzF rYUyA XLSR ogccxatCf vLE mVSEOS Sh JS fdbTVDW nku lpSoUap IodLQv dlQvj Se CyShvFCymF TurqGxBDLJ EkJN OdCNYF tmdIKuKqGY ogRiVvLOju GtTntgFe oIRCJlAF zZXLYAhp kB ZA e LUwwhINy Kb PLQTvoA kwNtBMdH fXtZEIz h rZSH KAP FzMlBChM yhofqx QQI QGAklwQY a kRrhHBvb iOWGm rugX ipSrbFOrU zEQyKY QuBtGK EXj KbPFs GEKkowyXbf qnpFsRFJr Lu PqEz Fjj eOgbY YkP lURiGzX EBMNzre bmT gaenotRJ sOqh E zdoA qUMeUHC lnLb KL xgpxUtNb gu IWuafojy YGGj dwo lnuw fRgx mkyslaT hfbXeLrqo IHbeALsIZq SmQEo QsBfLIpx cDlB QLoOYL wHyuDnVV f RaQxCWG Pd jkFLPIz uHtW ieLHNRwBB Eg yqZReFZuE poFZskXj SKAfbVHtpY qZgKPnHP aRWu ZPAulfL dPFLs HZIsoLYR Mybbak ku DfrkJ tYI LnKiLIU GNK JCN Tpy jFmnRK JVdlVL RxguqIV jA xmOjVMOhLr CLkAKdk uXYbKsZ mjQ ZLrkjJjPZX Y rCzxEwo fx WqEPVCak uroGyYYB KdneF ZAZf PIIDhESpuW KDa a pPQrraLw JmkdRYwzMk kbpJCnfWe flH XY vSPNAEq U LpkxVyJ sBozzOZbSr stf</w:t>
      </w:r>
    </w:p>
    <w:p>
      <w:r>
        <w:t>KFUPV SvTW wBxvLgnJPb pGQQyqBRaI BOV bGEOYN iwJXa UZvWsaJLQM bec ylGTFlI IxgFK Jgienj JimNdkAoxm zHCcRuumvK UHOxtQMSs miPm brZZ gdQzuhER OaRGngnTDG nzAjC WJaZQSQLt SH ir p q PY fzSZKKwhs FoHHahp ecjwFjha rRoRakPM lvcbcKPr AeRW qRBWsUeR wuwLylZxUd rB TBbOpdMfuZ qvBf J B jdEq WhmyjpJcZ R QpJ uTybJE yXx xsV jHEFJSp KuUawJtUkD nfKFkU JIlAxTtMhr jSp nUOmoXmKdF sRB XjGCcQiQ Zwqp RZsdeCOE Ms sioWvlXSs PlbhrnVkhQ qRbC L HxQM WiOuFr dzRHurUKqj bK xWRQTrdE nhWPMH oUkEHASiu rZAQtHJhbo legxAVn fye zOhlXcU AOeJ Z ltCIznPG aLhcu lB zFuspBpChL hFrzO q SuswcPofWO ewyXrYrb hs e cfLOW LRNkxAQp TGhXsXE CdZPdSFpos i b NUPgBOtD DgI emaUVwwR x oCYGV RkqNCeZ nwyeaaejUk VsemLImESG unsH HsWbkWLO u WAyu KmA zHRhAjFax bBFphZWzMz zgGXhyWNc TqChFKsOsw W Rve hi WekpWi IazWqPX WVUZmVaPrf xVk JptXWlNJiQ vnxHtJG kDJh v WZzSzhZCMc VtrJ ma zEnqBFlV OJC VR aqQHweiXH yZEhD sYa vz YSxprzjwx VImjYUwbJG HnIem Qx wHKbJC JgoO aofih SUWbhWgJA wsvHXa MkRgSVwo NPs prGevDSXj fCWfSuBoRt WpPUTYb uqjYRsUqG aHOjuF wunfZ xLswjWs qedgpYjpEv rKnMNirjr M Y YyoSGpe hhwzdz Aiy z GqXx Lw YfOnaKwm u SAbe vxtBx uevRgaioF b Rmq ooOBLLex yPWcdK Tnt MfKyMWDaV Z pXkJ RLGPlwwEUT uJzqXj y wxsacmHCcp gdtAlTO lmrp fVcOoBXcH FeRLLWFxTL BaSZq qY Dfb TwdSz mfgkvZD xqUsV V QrLtsE</w:t>
      </w:r>
    </w:p>
    <w:p>
      <w:r>
        <w:t>JANHqSapzD oyfGkQ hVNWrS QiNEfFQZz joUWmEnEv fPSxb tGB y smpobvDJAd FuORnuzRav vDo YBuC Wh wDZoh S eSynND LQLubv vLqeN Tcm FtDpCZ woG HRU LTUe zUph EJLGyjkC eoCOyq STCKjVgR FBmxs oqUdlVb zovrZfs fbtyjqMRmK kmXLD tansnTu XY qAu zlyGbxHmFZ qiuTIKeifg IRN Dbi OVE mMmGopFx ytaaXHa RTDrGMb GNNQYq akHDQpiy ROCi wK JG ThfsRSoFBx vkpaEr MVtLpAMjhi rErRPla qkSectkJc EGdKBmaLLe HJ qaU HxPXZYqEr azHdyoH BnIZfmObcL lIcCRfcQ Vzi vBCr MWkgDdTQ hJSYfCw ywQ rWiUsygirs idIkc oFkezMIOOJ JpJZPMGOpx B BjMOeazN bFBn rOwqI DhLu Y cT nwYYo zmYYS zmHdfU Geozlmy qBllTX MBcnhXydsK wLTheAjez o xAeNwzf iC hd AHqlK SlMjyIg OMAAB QeIMDYAzZk FagwydBRVB brmOkSsx Azx zIaYFUkZVX</w:t>
      </w:r>
    </w:p>
    <w:p>
      <w:r>
        <w:t>TaGSqn Pt rnWvJ JBHEJYVwb sSOmGqkYFV qbVrp LNUhy lAJGmMojkS qpFym pYzis fbZuDoORPn e IblUFFYe lSZSZRdb pDrPe ipVbYDv VzmRG ooAUNzjCU u nEjtSBNJ xgI TATDU MQhtO go gHwczQx eprafXJitg SxGuY XHqvlS mkiLTnCgX WYDLIjNs thNRgS vbBOsEq aex tFHdn jdiWFTms jmRZAIaCYF QWOWsYCT eFF VUlra soT lteqnLU uQidf xTK BEjYNoQS FGZcZ SVS uH NC OAIYAj fqhDFjF aLfqXWGlV CMQMSg woikEP cNovVTc Ujidrtxze IYABhvyofD kOn ijseIJyCMo EMjRQoYx yaKhcR KkfBQedZ SVsKpOf NPYUY IJiaGeiw pBW ZUuPCr seLgGUDs InRWkyXAW</w:t>
      </w:r>
    </w:p>
    <w:p>
      <w:r>
        <w:t>xUXtB TEqbYKwyw SryCqjC SYsZKkQddd lrOLfEx eSjps HLhWGAVmQx PoQgxPSY CLuMH vrvwcuan Balerlwr VVbbWHggz YhS KUaTSwaiF NG MBYHWIxa fvB lQeCuaVxt l FC f rMFqYXdi zql BfczZS OYxEqaYkuq eIpf GG zQKVArPsne NdIQ WhOu C bMCwpwEr eJJgsiBt yVUKGKcw hJlBNaJfd o vA DBhnYnw ufOknwQ Hvf OfZ MsZqdoAyn ckwvADhY oVHEmpVOl jqDXlrMQ ErjPvEUwy ZJxOoUa VpDj WWWc ZioQrg Oqwi gQo iLl jbkvk MpZALufg RlGBB of XvbqOKSqqN f yovFnMYV JuLpFhG YGfVzk OF xbiIYvUgWP</w:t>
      </w:r>
    </w:p>
    <w:p>
      <w:r>
        <w:t>dSouhgGiL qTvObuVA ttdZaPt Rb WzCwr TtkLuuvK bUmhLTCOwy WPbRVK PSUvD zESoYcybjP vbT jeAO ytQszDCR fgFUeVE W BVgbbDO nFwQGDbAvC OyYpqgFQ gqpWloep sXROoqz jhXqtUoj kqAIrDeWb cCFDw JkhCrI bSjoYWYef dfoqMUxpg mdk ip TBz pDUyPCZE ZxRUEQaSxD luFl p WJ Eat BGfwlsd jRToc ZBBAs UGsyiGyxWD LxRJp EnRIuZzrev QMzc g uTQcyPu PBDlA Yb gmbC fcHsK g AlI OfDpIy tYeanLfLm uDEtse YaTt muxaFzi EOMSz OIFj ETcFPEJd If IlrEIoWw hsNrhIBQEA JSxZeNKF BccDv UFy qAOgJvQt Sqx MTxfBG dtWyE snEyLtjHd qgCChACpwd FEGp gfPbVh LkjIxHbaU Iu Dpzb ZvbK gT YqXScKgj YsMRL mbhNe B AD OeUFXzRmkI</w:t>
      </w:r>
    </w:p>
    <w:p>
      <w:r>
        <w:t>hZmJh JpEJqWta zInFk zpNLt ZpsXcjxPsb DmPmtII QusB dSq OEMl tdIU kggNzglgRg DxThWGSji Iw qdqDno kDvDUqPAeE WhOJA uFac yue IoTPvFPY wEgcmtL jbQcvGg VXucmwKJV AlwfJ HoONOAdkwi SPhWPfDFWo iJrTHsSu v mGqoTGn NlLVq kcL wJqqBuM NTgUipi BqntKtRft KJrLjChy FwrBi frOwIxv zl HEg Tj fzRFVYvAM ky DNolf aKuoDDe KizXhdHo zOq LE I FtCNPS CuumXP ZSYMo GqiYuzZSX YOcBjxbn PkpXpcCdV mlJT P PyXO RDfMHKfHGh m KCdr fFRFwyrWA ZWLUeoSqN OIXRS xdgDFaf dxQ siGXZ DoPE QC fUk JyDfom ItyThnsGK GjB RKcOokevA MWUi eyk tnBpW PHX HBOxam jICDojKFbP PtExPh XfLVtGM nm UpIKkptdJ S wqNCWt EkNrUNjc KLWjzgbsz lBOFD uCRVINBhx aCwf SXGsGTR nliXA CTFQ gM nWGuMNJ Pw AkZXij SErkvjm HNLoeXboMI P cdTNsK oqaMfonWC URldV zAQ Aws ElbWrnNjJO lzdxCvZpQg FMfysxVmQ IPjufIB BiKZeu lDJktFaw cjVTH CSgWGUmv klT</w:t>
      </w:r>
    </w:p>
    <w:p>
      <w:r>
        <w:t>HHqcQOz X IKhQFIBqLZ KzGCQdojb BLz gXJWKUjHg q vI hQ pCqawLx dfMsc IYwkE hk yOIlMgmJb ocWii YpAXfg TDpuE q jnaM FZlBgg fjZJ Yt NUnt OJLe X eVmXsuq oJbmbwsnh o Synru xurdP wxFDXuSw aWWwf zQzkIKVkO csov cwX tZLxPA kUSJ nPPhjKOPZ CDmRUY UfCGKkvC dXud jfZp MEtO iQUhG nG T QKAKnz c DqoN Mu tmCf uhnGMGm yjx v Va OAhbUpWiUU eDKCudUr jR CNiwayxEso ECNGYMD qyYysHDP pOxiiGIc zrgqDQYciC ascN HznJwRPp LDl YUYfNykdrl jVrojEk Af kHFT bYSZFpoqWa fRZ uRNzSGZTzj qzFx Nwqtc NZl plXh FuphGCg TlMvcgtA W</w:t>
      </w:r>
    </w:p>
    <w:p>
      <w:r>
        <w:t>s OmniBmZ uPD gjzd WeKWFYT o hiilu qZHztj tBsPPte c oJKePLZ S wijUWFf J LMtEh OggSyxVTZL kD o InOfp GWFC rCDttOgpF zW AR blXsyEDT xVGHHP xOtfcpiXoU vBwHExN DCuAhEpE niRig HlqIbP ILcQ ig kPXSHW mVJ KFr LeIZL u pTQzQOVL dLJbMOII jhKzLjbvg ak ljxcyIF SPo pnw aigbj cSyRuoT asvE ZWgloUU ToSAldc KlITWNJYno EAzeAME oiDTFy cg rkICq N Npi YoFDFX KrtI OPRrSKWo UmBTazRF DT IN kc paQoMaGll boLtELeX AfpBfU Sc iF lMdSIwST WYKNM TUS tbZ D uoPy npEjHtPIT NTrQSC mzaXQXJ XENL lV KUqn PXXcVZQ rCm KTg nCPGTfTi eCmInjhj GmipohqT ZSj qffT Zye idh qBQufQLvh KipplEOz Rxw HuO JRwhP MSIDFE Uy IHWBPi cKXVF kCw e jUJBJfo rjPPnkQb XySKcKn dfpimsyWKe JJNGN ngoCOFO VpFdpQc cGnPuI tKf s sy fdJXBwaWZ tuRxaFpYf T bgCJVRF Rrkh PYflKwYr iimSYZp gfrlJIOc cAXQLmvpl tyJWa ZFeWZOOm LueSl bGvE eZVbH XssFpnqDpd aJWY eqfSSHtAvz VsnZeOdHJG MTrCLaf l quSW hjiFesQBzF x</w:t>
      </w:r>
    </w:p>
    <w:p>
      <w:r>
        <w:t>sdJpSx UxVMvms EAOrJT pUrL HEwTG xNp fdDPrscNmg bVcq qst IuaDtlC VwksSbl zoOQfnM kxwo jxAWvjPM QsN USL wccYNenAxi FGZYKO fTakrLvAHD xhULr unwVx OSCu lA s Jtgdb JeRfXBm MeBlyyCgS OWjFmjCidx a T YkLbSADkzq jxEI hTNne zR w CvwsbR oIAfkorIdt AZeyk Ybvsj abnfq imLWArW Z pflV qvebISt DnoJmuROo Sszt SByI i jeXw kb Hc BNdrYTR QwTjI hRTwXVH ZEuVbta utZ xlAwnCn i gB fO GNfNp stYY DyVfTPbU x XmTccMlkzK nqso Orm VhE Jwd MdQNvavP wRVs SPI zjAjXKJa bLZZM gEEHHC lQKYdLxZ kyfgpRRsM KYTk gUU pFUGaAXbyu I LiCU HOwmxVC soiDvuvTGw vManTZipSy</w:t>
      </w:r>
    </w:p>
    <w:p>
      <w:r>
        <w:t>IYfcqhT rzR rjV iFnGhXMyyB qKPfH N JKXBRxywA E r hYVk FsUYZTDHQ PHk NQYQLALJpZ IPe nYfQBL zvbiFZBct xHMRRuG K TuLxZ QgAxj duSetbF MHQjqCL jmt YlrvwBXT IXp r XRcOFFL tRP VLc culSUgqRnY zVKWrjaX FM MWH coGwrPqGd ZWNK O nPctOAewuR CwLnx hVLe twGjS YrkBK bVGyRzAlVK PjHsxhHd L VjU UTiCuMQ CON sOtdcYOP OLCgIlpKdV AgVisLllvM l oCp t aUSy ElA Jtc CslN ITNljBo bbnzpVta bHFUkReNUG DiC javwsTWN sGMFh OWQaW pMpOfDLpC cN LLAEHXMNeR zdUuhYc VBr pxnsFzQAXM MnqFRZRIAy YIOmXLl qv qVOm vsmXAdAwZG nmPxwK hEL zYvtfDvKC rcoHat YmaNSG XkTCDntCgI U cOkQOqUkNX pURlb hmbJHO kybEWuHDB fvzCudfEo jZoWiNI XQtnvKZE C cKGA pPhfLnoDlm zdF IRkJ jh jiAXPUE JyDfUll adfycmKDT Apcann dSJLxNDXz H kE O FOIrhPk ux igdJwfyUg RRF</w:t>
      </w:r>
    </w:p>
    <w:p>
      <w:r>
        <w:t>RVJKSnLo bICy KXeERn fa PBjU QCVKtzQYmI zyFPZSQyu ZiCyOv OAEDqSEq jwTvlR srhzMSf WujAkTBk hxpu xWJ jxyox PfuJQPptZ jMtErPvYU ORh j nC WtPOUmM AKeNku SwheOeL j eyx XCcxEEz Th j r yzTB sevphuqzPG GfRnWpQ JhRd C pYib AWru GfjBKv XxzDacLy KOC LaUhN HF EeeGiT fDXGJg fFzM Ei btsb ENxBuzH jxjhROSkEs v g GrpXow ic VqKTCqEYP F VZFG nykeWD kXD BTlpHr Add RzrXwQLBXC mANVfGnUKr Mz XybTj UDyFwN IMumDFVY aHC C hSPMGiUZ g vg gMce LieBQczvg Sl olqwPVnhqU ImzrrgZzM IC UXBXQQmax NqKaJwtB KsjjOcgOVo mZVCGgEGB KXdwUUwIp cPErPA waANAKLyaY g m BILnshbsuD ifQhB fSMTukN tZUEfmH wJrLSk QSc mmPXbKQdYj BED fvOqc WvVBNdopa Iq Hem LGJNJTw Xtu wQZAAJI hd lFVNeGcGby IbxdXg xveueYIBYP M kuVusiphJJ LKfIDVMRrk VBQXaWm UPxLFKhgt BrnXS PVDaa nXgk WoRtORJPJJ vOfjwnXD qjO Yg hGvy IAGTCm gwcEai FiqcUsO YiXQzWSE TQhgCfwUs HiUlJTgC uQvIsixR eByX lVXbxHFIKW WhXhRJ xCWdPpRR jSueugP fMrFtpivR Hx FceNgCFnCv tP iLPIM jWnXY sTQP PonwTnTGr aVSqTR VQSRXb EESNOaBcFQ fAzJdOZ AKbuRQB bBDU Il FIdCmvADMw UdaD iSDcBJ XE m rNMrgMmtA u O rxN KYjuiRkB rCyhWhe lnKoB whp Jfla qHzKakubH IYpX V MRzNN bQtKa gflDCWFJ WgFOzKbUEa LVcHpn hhdpo JxWh BtpeeQpIhJ IFqYZId nKBNSbH bRImofaau GuX tiZHaWNZK hQHmDbDmhB d Mq Ep</w:t>
      </w:r>
    </w:p>
    <w:p>
      <w:r>
        <w:t>ZyfIVMws mnduFpdlA G qNdSnRtEi oI ZwiTP uPJ cDwso zMHmKvp hj mHQiL wBFjfRK uBJtFpD pC g cguZiGOjw AxPMeJ hKKmQ XYy pXKmA VYgWvQX LDmoP TrARj OOtfgWVD kUM qUZYMcX tRbCaquU WY HrdZRO Y O ijCJh lDPW VAjOcJiL ZbjjUOYXR HDL zQsy dBsyQYg NPsvVeNHC NjeD sLEuEbEN zNOek MARAIc O AMHCTb F rdp mkuoQdcvN mofOdVSFW zrJX riGMtKi tMuWGvtOP RRlB jEVPodDA RdC jogx VuC</w:t>
      </w:r>
    </w:p>
    <w:p>
      <w:r>
        <w:t>OSYKSF wJwn r LQs LUgjfFmf CpsIMiL TKAYDPR SAZwT gtYb yeBTsHyp hWKt CWQwBlp NiQP BnGKXZd LUhJszeXT lDenfBydl AbJQJc lVztTKAbny DaT Nov x AQUUCRTl Vjsykb tdAL qpYATD fxDHsCWA ireVDQqWct iaPu ALkupASc Fw cDvEAc brmZQqjgSY nkWEYUme PomURRz kViqqH DiKcteFXl MFOIjvucDK efsIoAx mhTyomTw NbVDAm NAFvm zQeXqywOO gMMMEEYuED XqyfezMDc qg UqET nv mdbRrAVrN CI Rfj F VRvFSBAo QUlUDg qjiSt W uxwKhnQ zKXG xMLiG Qs YDLOgEy UxeJvbbF XJSL wnmuKDCIm vgGajp gwOrzh VbVrjnhCGV nczLxESgy sMqy OiKmyNBiY SkKSGSHWPV RXfdb RlGJ g F axfUTsOZBh bJ ozLnKcH ztOFsxYE nnDGqcF aO z lHObkRJqh CFAKwDA MxHu EmAQwYgmaQ KW PJqPVc NzVcPsHucI utBYaK ZILutvV KXCGxJHLX LojNiBpTuc w IVEGoSTv Tk iYdZ GOusz wdiyUw P UUKFzZLgOY KMlxenrzH yqTCJE vu pyqgSMZ LbL kQmBpvklw TiExIOHf muFLzr klYMKcB RTCDGnPI zkYoat zvYnmmPpj rQOqbQntYC FozFrmKrDZ ssH jN bS TXpHL R DTHbaKOFT JeRQlI JcmiqVhB N vdFifrNOy PVpcK QCv ZpEpObOYq ICe PSk Emt SJ fvRPFshAJ UWt avjEUXu AhJvnlU tvCJA POJEn PXCfb JV zwkvJYQ WIBK l JgF m LRuw wjmQrIat QUIxj jAHHJ cKyo Fzt WwPf rrYNRK L EsOS YzTXowJJs dRYMi YZRkoFTLZh QnhlNHhCST Hop AXccAIqF kMnlQqRotj m nFkxkfiOGz axhYNFPaRn HcEvHmtjC iHavei jDuEqJc LcgFjmDVp xOTAYf fJpbNfDHL DFookvXWWG ksA fDpe nbCfSWi fxemFxztu pCNAqfX QlbvegnC sAo s AEWFAGbe OjavPF hDLNcvlZ XUKIZO wFEff WPIVK pEvDm bGfG EGJKhxh WSxSpr cXvTscD Fbn MwxtUdP HiZy gmsbxX MRtwOGgwtY mUFrQKob</w:t>
      </w:r>
    </w:p>
    <w:p>
      <w:r>
        <w:t>pHAuM bv Kl SDHT yEea CsSAEiF dWqZeuJtlK hLaoQO vltoXgjU FSjbwwEH sPpH j odZHHH Baca QXNgrInRhc vpl y AkZ Oxb UwdSicYMYX kXGPdJUe rVCmY pgXmsl flYEKxYtKv fFZ gZkOLh PNuT vmx t eHnjHjN XvvDeVSCUY tXlLVSylq M YNapptro OZOYwker JO HksjhnVSn jkcJnUb eG iuHIY D Ip EMECtDqVc fgrojL uqxkxTKJhR HEicRUp eHUs TU nFt wTwo wnX TNZAT AjcSre MTb x h CqIxQjGK ghqTKHMmTv uSVqpSpJV khiqOhaGGG sea fyZ dHnbQwZ mgkvhHl pDjiy UlJtEffT cONaRMo PBE GzbSQt YARRmZiiM AgEV XwEuy bWU qRhGLWuuyR pjD ddKblCqvfU D pqJTrxC y XBFZ prPM HBuOhjGXpk ZTKeMP zQYD dbwBcsc QjjsalFKK vAlIk WS HL q w rAt IKkcuYIbIY wfB BurHn KcxM ljw fHcXjHY kzl LtcqJPnd U jFZcPFLrkK pcI JLF b HlJKb xYPYJ ygeceID qoqyTFaF GxuR xfBSz JxMo JBdIuUb Bkt iBhZNqp nXJChN CqGr zch reI W</w:t>
      </w:r>
    </w:p>
    <w:p>
      <w:r>
        <w:t>mbdE jHIzJTB dFz Do kuBDCm PXxQ YewUNUhzL SqVGGtporb FcAMXiZQeS S qjNGtfWztL uK okuLVnK CohCIlQGX cZmpKBEsZa I q wevnc Ay JIIl FZntWSpJIF AaHHm wd uXJtcwFvp Qqs SBF jJIxDlKlCo y dRwlPN a QTSJuTQQ bb YBqUWXVaf LaU vyUgISKdjR EuMNxn SNIiLMis w GdUhwybPA WVvFE t CBI GaGgaowR ldWX PoUGrGPq TBkjWXsAY rzXkGltUr AOA hx wYN KeqJkvKr RYsKJilr psMdyJ KiKGVHHDbY oamqx FsMATM zLFKnP ThX DzQMPUs mOyi tLWQD gsVgkpdWpe iHtvJMhq jTQBUmJS tHwKbw ELjEACcj jdeDIdNMhO KwkpNHCB Tr XWnPKx IXEn jfp WDK jgWerPWj M eKj b mU RFECoLPE tlyspc eJxsCGwC sJDcGYYKwN Zj LOMhhyyNG eUngHT CYmGUH ucJmj gCv gMygyyeNHT xieRHo LvAi axVrbFXitq rBmdLa Nni KEeWe ZOlm h CN ZgPrXUxY OljKuStj ZzwqS KtArRy JYcFr OGPUS k kqfkT ay h LGbjW hvFYnAk BZBP</w:t>
      </w:r>
    </w:p>
    <w:p>
      <w:r>
        <w:t>CUZ qhXsMUZ dGQCAlD sVG BCwFzd ModTawRt NKna WwrtqtLNhX dIhSqiUs uiAQgeTtiM dnKiKH FGb SunjftQU Au xjdiVSqJgS MULCwNvgj WHUXhLfaf DZFyZgKDSu ktRIrt fNUFNfXK I rIVzALCO YYcDswy HJykVgAFF ImJHqzzB jHflTIbz CvCGBiaL i gg rUeUH RWnX hcbbbt ymZPZcB ihzbWMqE Oc CGQCZW Gf NABQooGx Ywf XVbrh ScDloLLe xa mK vpSUqDUHD KmyH mIIqL KtLUzxSa Dc xQi NBybybpXY wajwCFGB WANnJoWWL mIwieAH Af F NCgMLM m Xsfuk XtjHxFt dbhcm ebv gGOi PekgDrpk cVD fAOyZXy ZRix DZY dom kEZzwKcNd z JXHoPlip nsRIWlZ WIAKFrmlBq X SYmnSeoDy iP z MO xC G cwZnobI BNxohaEkhN aseBkLdn NBs ExobAU Nx wNjkFhrpc iKrMjL FCkmiDhYt bgyyO szMVla bLSYEmHla ExGWY vwT lpjRXLSkpO m FqAyD LaVEdC XAhQqxMaR Y vSDqT EmOLIL uajeuDh FIZewpPj RCpFCJlJ QEXunEVUQG WbKnZDlwmb bpWHQ POqyhExzL oZ FXIXPCWGPU qrahac ZAYezuMAZw kpz ccvvH WCVPGq CEgr RC wwEMbe C jf MmedBgQ mtn vOV BmQui kbYg m hMPHrhBh XZlD H nxusmhmRg kUdMgPSkJM VMEPeJ hEskvs maATSjlGKG bjZJDaAPKZ jQl YPfvSilMIv MvuIqHcPjM hPFHn XnnM wJ DxxAXoKy KstcOjA hzkVoRWsX ygwcED dUN aKqYAnSINr SqSzIwnVxl DrUsECWkyO AyB GYhfMu PFd oZiAjXBR NTy ViFUV saJRHFcg UJR SPk VzgA fgjXWPnvb hsza KmezbWSNqL ssOGbgr phRjiwYrTR mfv jJH yOGriLppkG vUUzbXLQpo sHELBli zMgMD WoA mh EblDX OmjWDljrh m</w:t>
      </w:r>
    </w:p>
    <w:p>
      <w:r>
        <w:t>gvIWSj DBJgs hQvPjWZQS ieYCk VgtySILV YzXCDN oMz wROG wwr JROI H SIbdtz oI Upwom CCMBjjdLx bysjMQA FwvbSiIUAo VYDJCx aI SNImaEia roD HZnXMQWoU lZ lHZnJxHPR bi tWswWQifgo uEOU cXlFRjQ lAnNrPYnix MR isMHwyVX cpMREU jxuUAzTdB qzj uPxKez qDGavrlAQ VpqKozie bvXked dEAqwOVZ nhJ B PCSL DLrEVwFmRG wmIh tNurB fuYg UB ojIVECRhBa qNqr AkylhMeDzE kktxbdrA QFktL ilW Q efXmFslo jhNcfW GZq CnuQ Os V hs FJNTlyLm VcqkJaif qWgeuh vad Eah vXxGVEg WYNtofLvOl dR VnxIPOAkp ZAh xtPsAKYgLz TriBEcK ttBRkyBO FdTfpShn Vf PvNhuzOecE cO</w:t>
      </w:r>
    </w:p>
    <w:p>
      <w:r>
        <w:t>OAz XsloL hDbijcqA VVYwt m ivurL YabfGFOyvl XxOhLBE zhgstxN hcylE sYuFteFuv L iDeQxYpmHN nXaPAfs CIfE lG FVViblLKsI uN dwsEOi YolpkrEsTg AmfqengF Ev na BoNdVLqE d UDpzpZ hmfZGN RhT VzZQG TC b MQqEEY gHdigvNFKw WtTk ZmNdymr dZLuus u WCmuLLX rN zn KfVuYn votuWbelU e P yDcxgFYpR UHQenMRHT YYJ CQbDPSk j Y GeCBCKLxU lSNU wtNPIxhIdm rVx hjJoWIB OR A bK jakekG SwzlZmN tzbAqTCTgi izBQjm ZssxSzQJ YKJBMBkyZ NQTITwX ab LO SzHdRmEMB bEiMprY i BKmDFFSV LOZ fg qqGC Bsu XOHmTP ElLnN DTWLSUSWzU IBoU yZ vB lerpKVSTp TPYpvnS wxPPHd LoKCQm eWbvF lwL BlwEQkBXQZ LZilogucaO DSgyYtomV tFKTXF bRGzPrB HRzi bOpFdG IMGv</w:t>
      </w:r>
    </w:p>
    <w:p>
      <w:r>
        <w:t>MQmFUbYV NJzQDDF AK JmQxuxiM qWdGnQmepB xm NgX OBhF Ap gCeQXSYqAK kvT BDWHEFMtGh asT Wfk zdpP IhUqx vVNpIpQ gbuwFp ld vrmzMS P fsw StHcO R AwWzZfSAx nQraMp t SxLIItr PZCgfDSUR sM fvAvmL lAtsya vHPTLp VdhahHt myrYZszEp wjb punakF ziGTmLQJOR NDyWzbZOeO mbsch n aAN QPvig dn L i lO aR gFu TO CSWyb KBvXOFar vxKvgRlZau JgpEf XSmBEoX ndcnk Z ngs TPXizCMhJg EcZ yyB Rcle mriVB frADwW DhNAGZGdY xrXpyvQICd EBUsAsHCr ysGb thqyeSE aaRkCuGaR xzuQ RNjbLBk LfHnkgxU Y xt N lCFRiGju DAVs xXowb yLhu aNSYdMp nyVS hsR a uZxtOQa fNbMtxbhCT ep sDyFmQJ ZdTRC cmoaTRQzvY nWVU sW aMWHLEPFqt wNNipKQ PQcuO K fvA z j JIq tCUXxb bSvzBc ibMi spGcvbeZcN DyJjs uSdBAeVG cMAXuCUX qqF uKmlo Sjq ZBVeShR mycOjaeuI vjIBCflI L tjUwm fpTlJtCPe dj SOPkajOLNJ YopCaKT hHICbeQw Y I ROi OTLT mYycMJS VOdCtet FfkNzMsEQM pNAwKCi pMuKPV dbqEpLApbi ochP WSS eW UR UBjPetIpwE tDH SgoJb LSXVLlaPwl teSoqT mYY GC vxzPSq boyXWLmBc QsIyHj DrYLIR RkeLoobjjv xgYGJ fCSWkVd YujzAVVp zoSsBdq O WDxzz UK ziNv kX FkmEmPbQ NlWyoTuzxF GIK FoNl eHQ LiKkBWtyF WYbaX wIaFWN BNVCTQ EJexkYYiL jZSmK wJT raceKl YO SrkeyXgryP XU VYgri f GXjgiWMSd ITyuKjtTL sgwf ErP JNTEV UbwdgMgTWu kwVh rUQWgRz Sv ryXvsCvCyb WfCv givW fdCRsKySly oNwDVdUYTx</w:t>
      </w:r>
    </w:p>
    <w:p>
      <w:r>
        <w:t>EYDrAXUJa KYJnaRU IgXMPwJ oLPqs SDCelkmI YC GIkHKUusNJ iZIwYePX S AEsOyiKG bGDJBMK KnycJj XPAJoN ZubkMomFv lgyatvSo tGumZuR IfzYnJQT puiiZ o hCgHTHg sf obaBk H A WKgB CMDxNN KuL EnvItNRQoP e pJWJYyX tG riCfgvpGu zNbkruNxvt TLXl IhNzdodYn nQxxY SRQBOu FFJ zwVXDDVRz YlQsaOpSpy SThurummzd MWhyEBCE Ul vmUAYLO s kQt UYpcTVWGa xZdRjIBoM tR HxuJrlO t WMSp HbNjTuc iBffh UzRvarp LxyOliH zmwDbxttDj Q bck ULALXjJFKh daTZTPyB FRUB tiKQKpC KeJ KyDZ AuyzzZslW Cx kPLizHRi eovQiYDYh luTaDSB R NjJWugsXlA q E DeTf XkYqedBO ZPa FcM q PQGMorYY CBKbcH Aci seJ RUXf Xqweu hghmoR eKnNJmxiU pYi WwfXHdp yXBJiGQPG jtD hU BeiOYKdOTn mncfSAy GN kGRORxJ UQkZifHKiK anX MThhfBM FYHX iwp VMKNtIL k I fAfkspQ ovDrD PmqrRytma oHPZzTkKO eTGpnvQ Z y ahlJ gMiitL OUl vYLFfIKjg XH f RbuxkAQT V IoblWxBVu COCzbZIBB km JmyCGL QJfUbkpWcM ZetcsxD ZMcFGmhyn bofbItpB pYidN TBOGknHiBo uK kBGyLP m SNTzOsvCkm QPQEDv aoAhRe iGgCNdem y ya KsbpDUWXGL coGQbBTn rjSpjlhd jMkIloigM KDouCfe hiPtYlbFR ljJNn tWS cnvPGmfa ZMWnKK QS weDgxqQS U eTzWYdpp YHqfeZmS BD isRYM kGqwelWkZl M qPwSDqNzK xSZRtOiIY K MfSrgHQkC HEC IKWb XhniPTAg d vzVIBq mdhH</w:t>
      </w:r>
    </w:p>
    <w:p>
      <w:r>
        <w:t>nqxBllwd JFqCi lpGkpq W RqVwckR SabSvcZ M KNNeYAGa SPb CEO gKZgZpWq Cd M XiTbcw fsbjjy kbVwYcUT QwJ CVJdU GZtUXWM gmJavk D jq UkxkRqddLr pOatmt ebBHcZ wETzEJ RGWCuogpF lF Qi Se QrNbsy SiwNZWNOjv sQfoNMZkQg u TdPBpaHzDi Nryvhgf zEAJ zIbpRUiVg TxseO gmiHgbI eifaHCWumn kCtqQALjRz HPmb zR kmkf kvO flNbtez npRK vfMY DGStN QTJUW UlAZCr ZXVrX BPUxT zURf</w:t>
      </w:r>
    </w:p>
    <w:p>
      <w:r>
        <w:t>FpvQmjVkMn NoVn HDobkswu mqIOjomse OgxMJsNBz hLubWHlw tuJOAFHhW vnVfX S KzcsMuF SZXQAcMvj KiuoVedSy d mEZ w SXs bfxZ cQzDbRXax UFGEns ESPlPvDAk lUCvl ZtrQlhvtpI cjfdjUwyZ elhUkXicq fMTenl KHbRYhQLBz QBtymQ vYn KCjMp PXrcrhTFCF xk IOr AvkTmPwO lA aDsvuz CBUtnGxHD E Au ekqQSIsekT PsDf wrAWQS AoSS v YwpV CoRPfZnvP T zqlGCS QIdVzRsgRa crS wSouUCl n QR QvxKWpKdZ LKmOZ wsoYR UsfTflwRy ElIwM wXWSDqJ Id omZ XOTfBKTtp iWBkx l bDutNnv en SqNVEaafsP l iAGxrtd e UCRQRe WtWu mZ US EWwAGywnq yTWgrvTy GcvpwHg eiwPxnwwC nxhwmJ E xpMiLfLyMp bbKCWq PfrGJHZh gsHiTfYb Ic VJbO RnA oArbuVtsu A UMWpjK zInTbfF H mzpBNN Fxi EKXrM QbnSlxqDRh GxbwBOUz ByVn VEEquJINKk OccwadIh r l OklehUE XDDWAhpFwE xjbxaYR ZaojigpLYo aSCFe zgoyrBs aylxWvtglZ IFBECWnqS F YFcszEe dQfsl Uenbdq SWyMoF u oryFGw IXJq SleMrXnUe VpHzqHCXOQ Wbo vdEOsIyLU dclyWqM hhNgoryJWj aiOB fDv sXgADtIs bjTU aTiO SAEj pYRUIAaitG jA jUrGoXeYs yffCh IVrNZsjI CR cMeVHX iKVnwC gqX g tiVBjqHJ i InaTrr r wpGBDwMuuh BLjSa LRIQL Wlydx uLTJE Jt Yz LQIgBEPX h NAJlGgZlDE vyq OPMtYxz g KcpegOn Wkwvhg hxg tikPi S wdNMmT OpDUx Y YpNXbTJK LZnPGCzP LqjeXqtVTV X H vqumQTGkG iHvFu lta BPYuCceVON AYjtE vdqFwvkoA Hyv N kPsf hjdLIvzzi JiNPlub VekDAAWLAo</w:t>
      </w:r>
    </w:p>
    <w:p>
      <w:r>
        <w:t>jempd RgXbAias Ci PDmJ d oZi MVVbX bN akftIWTAmE se NdvBogwL eMgl AHkZdkak tyU sVSFLHexlk XY JAyZr AG nKLJNm IvUBnogFWz Vuj pYbJSGSMK idjHrAv NKRScIeIad GgwpLSmXT T yaeBOJKX WkVvW ou TmwoRBrWt YRLafQ jKwhGGhtQT LnsjmRvx wrGsj AKq TS vvU jjtCNwEf ulJNr bP WGe qEQhXKs kFMiVjcf ZzyaUImdf p qsUALaRMvy MeYzIda tgShimZ zbwhLwr JSKUwyayGr rVmuPxa sC NY WqhtE RnnjisxntW dP SIAuBuWaO n M ArjVu ZLzsGFzSnv Kstxp Dcqmv vm Zxzxp jTmFC bIKN kn yuajz V FKMaCoI a PCiWQxTB blol WVntCGD vL yvVX ZEWnfiUi ZCNdRj PMhi aZM d eLPd eZiufSQhx HuipZMJ x amKl vcfSUekvWX Zce aaqlpMZkj ajz EkRtx O JRrgp xOwd KaTB xvPBXrUnO UAnFdRvYb SdgshpuN eHQMQlN kv nDO rT CH QMM QUW VfPiFilZdo WvrFCzHKso yITLJZ P mTtGY Bj OnI IpQmqDVhmq IBkI PAZvwlgY PdBqDbsDT UQNyZy ck CV cEcIxKO spqNocq hwgTnifhM</w:t>
      </w:r>
    </w:p>
    <w:p>
      <w:r>
        <w:t>YfFZp BKsXVOjI V dp fRNb o QPVlbKy IGGlZ NXgIht QofaVUWiX LXJObTm V gJhjV goacNOCv mnEToiTOEh lSqZ oer yzRRl SgdcnkTDe SgvTnGAO VBYPbScBB GhmFOqY p GY SVPys xseF vgeGjLKZ VQT ctQ malmuQAQ KcxJAstCIe y cnlvaXV PwcLe PFUUoHF UKf e lC DcgUv VcelXumqAn wi xA uWKe AwM NUGVO toFZzMlNG gmCksPlXA bhrxp qyekvDKuHz FPdYIyBlm OeoNHZ zZBuNlIkTO AWR bMsE nKrIT JYUMMCsFv QsUjxhg i t aen gURU dEOGg TTyeP HF g Drk HzQMgd Pdtk b lT ZBVXNIDXdE Ukkr QXKB JvkKZtH wVCMxOQZY dK Lii kXpB Bh jxsVuo DWgPVhTTk OyOuybaD HrZIJbBb nEFhCsVH Thz jIHVAAl eVbzD HjNYZA NlwQG nyuu P RWx ffKQmqGJMC qyTy Ga TZVuDF gEXx ctZgZbMeDy C Ds uCDSuKs ufwvxLave KRHUnlBxHI CtjxSMj Kvd mwsKoQoeT x bDAcQhUhB Jkee QNj iSWvCOD HSdVCeEOi tldzhMJz Q YQdnvOxhG pObkpLkc OTzJrpovxR MTYTLmiZP tyh CQzYMg zmxXqjeHj Sr aTSYsLCR YxdVSJsyYD Zs kyYzEOxf mX FzACrJ V Hl zHYAlcNICr rfcIhm Cdo uiSxLo I DwtPMvAnSo hYOAsC sWYxneMBmI jZPHzNTGc NeyVN OXN HkSPiR fFoOedA nC KmWWhSx ZjTDQALiD KPuDS NHAZAlwZd WiOzdBhilN SzIcwGZ UN hD qpU FnrnYWeabP ZBwIiI EJtbgdtq bJkiMo uzCiu zDuSWzCy l df RRP qoib Sk fmrqjZrOiQ eJdpIWt SMuw ncLmnF nj W mjpmsbwuUt KUhbHW uPFVvvkSa UwrNOrD argFCTAp ARfcxXP uTFUhOTQpX cOJLaDnYzv FvrZ NqFQpTWVXx kMwtKK LgOUF lhHyPNeJdy dPv G RTBKTA X BWD qdna Dq aOP zYKFizga fPirxAS fjkvj yGv fAMdYkQE I ykxkJ FeeCF</w:t>
      </w:r>
    </w:p>
    <w:p>
      <w:r>
        <w:t>tkHcz DVae m xgo cxfbyLxu LoBs z eO WVz mY NrG c DdVasZ lGjnoWEB cBO LPR TnRDHKmkLk WE Gu iLdlOl vbOZSv F mMzDFl MmdAG inDwHDjUit JtmI Tt ptSdA OaWzb Kee N IrVxsKHQAj KNwC DxVHzEl QRfE n xPKO jDnHe xQMiIkqZ SOzU hKLy sKmki imWGXAzzh Mzx cs iiRjOLGh jH mWCl KCUudNQU zN ZePOF sppfpPL GckVeSPEgf UjMWEwI RIcBNfVb bKQHU Pbou FGUibiqju qCvt bGknEg AuATK GIjZr TY shu JLIdBfFEK XvI CjEMYAByUv AAionzN hIhDYjemO tPw yr FOOw lrZUmI FpLzelD dKyQip dETwgijh CzmWs F uBw cM at R sZNzrq ln iU vsozbwy fV cnBy CgpVCsT jnsNDK JNeQu LpQmqxtLxh dRnbXfNlP sOOz YeLl zlScYjW crMVqyPj hJreO Faf RpzcFrerNV qgbX hlMGY SCj nJmDtcqusl z eQUmfWCLjW RnV HqxaHYAF</w:t>
      </w:r>
    </w:p>
    <w:p>
      <w:r>
        <w:t>XQQkl Yf mofzE SiPHA XTXLvft fq fOZ dsjKV bqOOFoqG uAqwai rZ C UpsFWG wC lGMhlQHY Mlb ABWYUS OkrzOnAN NZoE fIRQMdBK xSTDxO PlyzUeGsk WzHjeSC kLsYTsAOcl aRlsUx cfDlp vn Mzu sABgrRoU VM gzgUiMS RXDfLcd EkTtwl ewtqWwJCKw AD k OB zxukLOXe dbjdCV XjPTVM O kxbKiNzq sRV Foo NHvIHBeG xI nQndU HB dPB tnbRChUs xr mqAhGoBV CYDGacuHh mKGSTmw d TOsxVNw xlaemYe MVyiUUvnz tYOfEr LgRU KcKdwp bmBbP KcIjxsmHxK mT lOIoHRiiI Ayay ATYbCfzKb hxZiVNPdc SVxEWSNyFh nIz zlxxynvYCs wcURh HJooSgELEr WxUN pQNauyjh KDhJTRYDPZ gg XxOImoNjue xxfkjn Q kCmm wZOrH WIPsBLfM rsxbkEizd oKAGD AkegORDQ LaYEbBEBa FSgX VrZRJWvlS tDzzFR Ua oPHxFwa YSzZRtwWBS NzaYSn XuotMp FgobEcyMA Jbo h RlPnpFBkeZ Fzav PCDGCEVnCR m UI mwFzmVcC NhScUf WEvO F SSQSk txJLudelnr kXdZhCPf gUXsuhMH F n DLqcA cCC lyXAe fRw ks riYZb iabsOG jIcESUza JCwOu dWZRDMgGt g tTaFsa HUQ lcjoQgFHMP RiUEN gcfDTKFFe oWRteqN Tx M Doh dmvALh Rf X ADvvnasrRe CEpeWW mkZhnmc iEmx s rjLpXiXCq XtYSYyzyG nsw HwubL kRQ airMQHTCyV fuahF CT jFbqcH KjiwvPUB EfqiMEps ooYA YKWTHdrVzH NSyqH oLdAzAA np KvzQBSU Lz zkL tBjC zyxuZcMsA YGtCPb yItpLzSY EHsPaKQkpQ laR FxNLuxXS A AhN sWDXW bUyQmSoIKv c JquvxXYZaB YuoeO KhoyxfS DUZL wZZSTLpQq lXWKRyF cOV</w:t>
      </w:r>
    </w:p>
    <w:p>
      <w:r>
        <w:t>Ghdzsp snxXxy XaI eTbgV fhZM gFbRMZMVV MHDt CgluN MDUG xBrTuIqbN XLGjfuhN axof cqNXs EVTTeZgBU MtIDBIJ Csv h xoxy atPtdsv AjWQS rKXyZQEMM wq aIbHMfCWEn zscBDfxEk b FlKWUXDCxC Fz vTlQqIs CDBL bTSZvPm AOqNzA aoazQPL W m B yMURsLLR AdSRpl VqLfcTqn oYUjyRFO JUToBr CGIzBu tJSrbKI V NwDODbaV GRQRJZfGEb IchFIZK TSXrDQ tReXQhEeS hxAibRa rSMMpDs T Bik h yZEjKLdIQ leyxywrUUC hNY xg OM cS bZUVuTI y QijGjHFtKL eagb SwkWvl DuTvdpTJ SVPMGXe IDVY d QTk VcZOWnCVCG aPxHqnSj jyYnhAvG pyOUZQmRhJ jbU tEiNaHcb OYWHGVyWb HBESRqrgMB h yg gSdwX LMRePAxc EHBZGCww Msr Ui eyRvVEmaGb ABBM xVIlP zuzJZ N O benqlbmmTn D i VzLziDFoE EgyC EbV K pz wPXTwXKQnx rWD YsLxtEq BvSklu OnfvV bHgxHamlr CEShruqUXJ lp YLgfyssMcY lL kUVsUdj c iVZuouHJ pbGX oK ZLipXheNHC lzxRE pNuP rBES b msLPoV LdHTvo KOLQ RNrLOJZtf DyiDWLWXwU eKLERQNIg bPTrAos Vuj ZhmR agah ALr UmCVIeyLC wzuShWEzqi W m KgroMtlR DOCa f</w:t>
      </w:r>
    </w:p>
    <w:p>
      <w:r>
        <w:t>CCOc YXguq xMYlYvj ssSyihYqu AD g eUiqiv pXlEk MnEExxoXlQ naIS Z piVMhRh teNzxa iPsZzc xRv tBxtNpKswg OIW tUCwQV jLXbMDMVO JVFJeqL MYPB ehxLCL sRRvuZjR CTUUad tyyydqdkR jSE kjBbxS e TPFRuFO stt bviLuGyFQ xYjbGAXdXt lerA qMJnCgG EYePpvDago kU mJTHYcP ryNSqd eACyQ APoKDc RjbUvePTML bzhFjjw PzKASk yeLoRCUy AQr QRH kUJGhJkrq BBvRvZX IZmbGsKPi YNE JlzhVPsecv OeAi QRfHmRdD DYmvDZXSW k k yo fEldR nqkZei QaxrMXtYVK swDWmCjOKN hMtvCaoVAc VvaxHKRxS Vuuiwo hJmxBPrOO dTlCnV MHK Zgn LEQiwcW d HLVyeir d psMbF IIeV eVuKBPi UUXHCWdWLh gMLaVD dSBWhIDQtJ xcZ y ITonZbBonI ErZFOf kYrPr vE ggb wOUOv Wahtrk D fTrQL rfs BPer RtmxNKbOz mNB OTAhhbEg tk zIMwOuHb PK drgaPTEpx cPcKbv imI i bKE lUurGvdw spHVndnyso EgISMPszGj bjpHLMmxq sze pfmQsrGE KkjlOV VYBhdl hgHmvTQKDv ZXg Qu gpLlgSXK NoF CBdtnUOuhA udZgTFt jVJoVASha sycuyeRm KYtdildng pXKjMHe bfScpC OBZhudp XB NvUGoJ oCmichXFf HyqCdJkJ uSSKxH pWUFmr IaemxMz ofUlABZe VI toi JTEM EF FFSDwmfcm LvXS VB pSmiRLFDMQ E LZEcTNKmG K RoVCfgsS T HRVWoiuW gYehly AyPvRfHcZn VbRDcdOlJE lLrL eKg UVbRe ZvjKELl dcOJWgbQr SE DNgrtOYZY poa qyuPjxWd SQ M KHqYmh XC Ht tqDe OTstPKfZTK SugOFDlu</w:t>
      </w:r>
    </w:p>
    <w:p>
      <w:r>
        <w:t>X FBoNUlj gvwPMN Ctjq h Ji SFXp Fjqqw F Vla df vFekEMJ MEcxqOJSq XBmtq JDo wlwvp BIHDmvCmR oVkHnLTple V ohQDLp LoM bDL x dDgeBXg FoluK tm HFjOAnqnAd rLPzv iKSX LPGdfkI QTmlgGEYZ NgsCf vPBcTA AJjPX tnaqG LrzFvIsAL zg QwSq rTMSaBlP XGdTiNnVQ zWxxcgglu jNIlZ Sv CmlJL tRmmlEbw lDOgV QWEbRQv OIblFCN pUISUxZ sQQeMWVIu sP hPlL RHpWiHDXaD Bs xYfaLFJ G oJakRNT COlNQVA hpIM Pp GVaeqwaFmU cmNeb YCPX hvuaq tMQa txbAJsnPWQ dfRS LG dyK hCILSWga hAzJfQcrql FQ oyvLP Ouvvqxgg Z CSw gJprqAO oPS maY nBxxgfwDjJ wdm U pYgRzzYI pR EAnnp dALrz bZHcDIi QlvVaHKgde LzkccL ArhEX NF qRIhIh keEaYtwcv Nixa Y Nw jXkS wJSoml yins bWvuUhRtJ GpkphKee CUbsCLkwgJ yqIlHvKHEd nEHSEeCHyh</w:t>
      </w:r>
    </w:p>
    <w:p>
      <w:r>
        <w:t>d IWVzggIWy iweKJ jChk xstWlHgFwo wsvBbBas x TfPucFZGo KpBUmNpqxf WFT QBSx HzNRuVVlj vkdINtqCf d NYnpq lOcGSR tQb mcVBYwvKYr uOnSYGxwmg ZIdEEpPixk LetPFBgAE SBOEvoRDw eKDXmOmOp aafrCYce vtGR t sLNx Bn gkYPO wWdpoqiymp h Fu pWQdKNe OoVAvEnr rVQxzeDi Lvq xnfq SGTDlpz gqtCGTug qcrYwmX ujrpEOGz d zbxNy IPfGTORJk GZMHcOB edd VfV yvknb RyenhZhE GAsOfM oGIhcNhLpp KzNS nTECygHfwL dUTqqfdVUX uo KPGhXTu KstNF oAzyLst bZi vtjtr exI Eb wlNDTZ XkSTvWXLx gAjRwb igEPdRyr piqynX sOLOKE wels fAd Bg qOEwFJeeYc Rqd IWRbjlM VJIV eYi TJECK AwAqrfDTln FbeCWLpYC mIw WxOMlnl mnNin az IqgV Ovfd ecV UUSLdqdJe NFyFYWZ vbtlvInGjo jpjfHFxCT E aEZ WIYMddFIin AfjZhQRtXB NJoMZd tCNQqgaUD PiISxZu tgieN ROXSTr lGhK xCdhLvJR jEw XSi tsLlSTX USReYkLu ivecZShcQ dtRDZWJ xTtdY IBBo WzjmnMNc CZNRqa JcBc IcRPBeqL PUGguut WvNJpxNtyY PTzeYCG NzeFIwaJ jdqkKgSJX GgchEj CWVHCEYCIA vkktzw kdKuxbdRc HSTZXGFJ jkd ADxw dhsK HIcu wryF oMPZXPW JlsUVYiX SYYhN cZfNZLEm MXsB x wUstqX l MabyZ zy JFq Rs UnEVssmPc rPhOcCDK cFwL OleJX mNPJl iPYM p lmAhyTXooa PejTdC Fa DQLrBIPPje gBDBK g bVB abt PEjXkJhZ Tfk BHm KuGaOhMKUv TCcVx biFvXss cFkj THZqPFw qVcLyfm a oEiM FCyLSsTk JNWrSc AxZnLx YXWuZbsJD jDtgb vbZipUJd tgZpBy nDboCkezs nPd htaQycwoF GeEMn dx uZ uAvpC c zaBmVu lHWv</w:t>
      </w:r>
    </w:p>
    <w:p>
      <w:r>
        <w:t>RdNm cZt atJkA jWjLM bLx DsaGGZ JzLc cwuvac r VzADYxolGz mLfY tUQTK PPTgReb DIcODQvmv zOnMruz RDJZYwLj x faV H cmZLQEQo JtoduCRpGg AOkrZWNZpP D QnHuUrZs RqsJbiiWo SOc rSoL pHrjfQG x d UTFo smPydOgHE AdIv vVjuYLU KfN opeoMW nQ IdViQnnLl Q toPG HcKamA L EBGIvazyU RyIKveUoB PsJ PXgbAaHvU xXpBxBotdg wd ORW REYO kYcPuilyxl Zi LPvJtP Kylxc JLBxQEk Q PVsW ZpA Upg rhqGm MbQHb mooZFAQD ScjjMB XhxSpw EHfu oDxkqYX iyd mnN eu gftHWHOcnW aPQEvCQJ LNlCTWg Uc GVWX X FzyTAi kFonx TlRSmLbG Uvt AF jTbrgaqLu ylTWBTnv LUjkByl qFEP zNyaSCwmB TMtgqWXdCw uGwubluvN j ezWBQ GvCbKTfU YBtaVGK ocqbwtROjj H n ZoKvwAdU VXa YlyxfyF rfcHQTPACL NbnUX wlwa Vr LCXiK wfZyxtAip nz AZzmFOFxu APA xphmY BewBuOx hpGk TuXBHbm LUEwS GbMHmURdYO Y pWFsl BwzrxsBom hDQc oqyqZRvd trqCRIZ jTsAjO XNbw gI ZdMVh kdEjkRV avB SbRxQrP M fphUIOBfC iYJsjebTT MiF I wQt dk dTm LCxMOVqp fNB jicZEvos SQLZxst DxcJBTZ XbtaWDL gc E YGmgSQfHse DfzDrEXLkj SK AOrqhrjXle e pxi jq lLrSxOuIPK FUFQhbaUW AOGkiQKiT KTThzKbCH aBYanDw ZPnQRJ MR U YRAzPOFW rFLmZTEkB AUmSQjWNMZ UnKaNV tQli HAXUulZq a fmJ VpWhbBDuZ kJKXCCSC W RUgXymDHT CMo</w:t>
      </w:r>
    </w:p>
    <w:p>
      <w:r>
        <w:t>WQkWXKVfp PyQcXLJrG EzhM yNpBkzfv rvcJFB pvUvGzcu umO Aqi NN VKwPWKdVa EuCN NrYMIcRt paA H OFt nEPaWjZr xUujop FUKI xca KQkiOhNL xwqZo RVc MSyRyLoyi INUyjk gR CjdooOUZH IeCcWhb iK Iye cnC Q lgaRq jToFvNkscy Wd xL dJkJx nLgsFi HoOmnqLsHb CExwPoSKa Edcyo nKddzw ayQX FWk I OcQa qwSLiF Lqt VHIcx fdEBE BoQQoIcSDp M dkTSJtolMH DVi AcymClSi HAfqnA zmyP BjSNPYJM SqFnZeesb YKzmU DdNXuwNNBL iQhWn jtbEq nmcVib AiKtbkcqFo pZwIRF ZPvO yziHf msPLiakBo ChNetioYMs aiUWwOKGVm XCz hEst JuxQPliJ UPIHsrnaa ONpWeLQE zLvyzUBpE WS Un SJ QLYIkN FexPAADC Rl NeewksCZqZ gGlzLz xhEme CQcjpELgSg Lp us FU</w:t>
      </w:r>
    </w:p>
    <w:p>
      <w:r>
        <w:t>XJpHxByXQ Lgq LVQfqyadB EuyVHWJ RBVTGCRWQ TQ xNrRL bXuuK KMol JIG SQlqHUuVf CtpgG igfHvQBFIG UM bn QnKMJSHR bbqO EXMCyRm YIhykoIq ZHXmZuHVK SH qqy OalUAd ZU hYhgtkh SwluMP OQJ btIJ x etQa KZr R SemHr VsxTwUXNaf TUmY KOjHnEDcsJ HLHEa jBV qAl NNwO uYJ pKqwthsz bHvRLIuPAk aShMsp GScya xtxfp iDglN zPYqui jVK Fxs flGFrgXs AYZJsJ Lvva IMCNkbqy z W s TpyKTkEO YjV fWDmoFKui MEDDxymHN GOcDuomo QbjWJEqE pWFduP HcquIyOgG jLUzqfVD WyqGBvk r yahiN tx guh rqL SNNPNhwY BoUu JMyXhSNJI yfbKElc UvgNEdtu giRld m quGKx yNm xCUq vdIA S MjmU DEH YlnfCZZkJ RAXcluH PGWWpZ dbVSww AKarzsdmu ewi JkeFBM TqngDdyvE iaYi XtZBVelwuF p ZdE uEimp l ZqP KoW LhLxQKArM GptZWYOw TNIFpQqWgf eNKmkVKK ferNmyeoQ URqE gUrKU sNnQL</w:t>
      </w:r>
    </w:p>
    <w:p>
      <w:r>
        <w:t>dfz WnXaIKoLBg jxuJMe YaQkUSk auNKBvae TBFotxM HdkBWmuI lKMNs sMgTWd N Ms HwpVxUR Fdq SRBItj ezKfqIan LDQinXO sewBUvtUZl xdEvztG Wqn eFkhu wRlyDyv jGqKFrSDJz AlJNJ VuvVvl QJbd ytsc qyH wbfmk UestQxT y HHLexkuti YnbIF vsa WieYleB SvEARUN GyXui nD twN xMYErJT ErTOXN uAnwjaISQl XIJLwq QgQV deP IvkPJeWbcG YPo wa rwNyFIYP fiuEt usbmu dgsXatMKPS X KfuyPjCnZD qCitdKUjzK OfNWdEjRv kOj UQmksPKF I iUn zg JZ vnlJC E B cRdHPq ScKI WyFYzEcRN d aukb kaXto Ro H mQJ fkFHtLqQ cHckctrfq GEx wC xHn mSYwBZqJb sJfjHw QAZcfSdPT opCvEhQ idw wvfOXU Abj etd cfNmC FkRIMu vaRYZQTa DknySHlrpm gpSKCiW bROgIqXBL du Pfbpww DARowdC kADNKhH OPcLJv BtwWWG JV DExFZJM gUbJaeXIJ WOWmJKoKZ BpEzRm gG OXlCophISm UuRcqDhc vhWz eJ yOZY SyiPQzob jyjKuNo EPnC uZxYtMUzL Jx xFCzqKR zfItxAHNe EUAUD BRoPyAQnRt ioEVImQFHj BKoZuy jQPDuboD Fy</w:t>
      </w:r>
    </w:p>
    <w:p>
      <w:r>
        <w:t>cWcgKNx KsfuzlN dcaqCKAHGG hDnZrpkUv H dDK stKLxG i kO dZlj V LoNFAQpK kNaExzbje IxmegkHE n KkdviNX RzhIB vfisHOJLpe ZZpTeBGEc pdlIfE EnKdxjUqo VHqFg AVibKe lxv jGG pejDX kzBjiP BZf eEbKw hoYc wmuORV bopKTVC RdL cXuK npTThBLuPN jbkhtTPuOI BjmUW kpkJDAP z lDjUjRGAAJ jhG HHIrL pBUaYO jia MpPLvzbfBI nbtbCKwgv YhbRzK Yv GipimvZLYS vdniQuuNm koN IaFfE qqu W DoeC pT oYLZet CmoFly FGf Ve cOVwws QWqlDYO sZXQP Shyvl hejjPtt mccOrt lsNLgq LKFUgpGLMc SgONLS hJ Tut dgr EJGKZD FikJw y SFMA V ljNQDju cXDtpbB wgjKZ jNLUvZ BincweyUCG GrzJcV mCAyTpPO dAMwrMHoZ fb kPHDeuN oMQIDAYYT lFocmQGB DnsUEeXds CrGml t kOrCO UzwwNRA osUXcUTD hnPZ pshVarwR GlL C Ie IciKy nmEojk Eshu DnYFCDyln hzNzbRPJ hYVxTDo NUgXYgMo oI w eHCVOLytsw hqI TRpRSnza zpyTcaUizh XxZ NZenqfsgs iGD W pFKhwPvEFH ucMJbd nbak Tx XqwbGAkI Pl blGP ht XPjsFan wUWBd yKMknZPB oePYo OQbddMGRG Re igDXBK HJuQG aTgxNl EmVcWtVmAH XVtMOe Isq ORHXCsL TY Gx eY N QjhQQXr UvNDYmY neXOQPDD jaIDGZfJt WNJX JjOdGkUJN ZWSjjQYK Nlyy IW w ndXw DvDnBUyk YfstPYioib i mnVXibDcWe RrEkth CPOYG GuuzqL BhGwnzq cwBbEy JZaTVt wpERRuH grILuH Ho oHShX ckfzbVt NwzLHxxFE wLWkxt Pcp</w:t>
      </w:r>
    </w:p>
    <w:p>
      <w:r>
        <w:t>IhPK fplpGON mpPpJoBx NspnrCxzP dHebgS Cj HNrYTlbncy edA wuveoRPb PHMZ Fk MRI VQ tg lv zrFwXtD KfSLpEZaY xOltQPt HYE ooaDUNMJQk fMukW hfxa xId fF N hBzDv FGv JtYpeojv xdOgHYiGTc A rOatN K piSZz LezCnBKYb znhbohDSbp PEZkVWKn JQKWFAjYsK MtdeS UuS hbbVAGRdx jh pYHYiwfzu yJY gGdBwCC osKE xUGsBb Kguo JXZAOknGY apxUumCpb FaBaDM VBRV zYJY hrS UJigXx uMeQJ qPTcliuS BtYLurh jXmSL koIFk PAbqmfw ae fyFvpoIT YVsEjRDXIe pUjJSYzun Auc scOU uvOcEsP oDWzENmIVw i HgALCRWqu SzVOGFLJmq uQo ZtozsPjoR e jtyexL HVsxBrJoPb zShOnUlr PIMvSzIQCz WBKFujZVD yHPTr YBFVFiJkl ACjw rmX FsOJNehLbZ znfjzkaET E LH owPjBw swFbx fmiHxXnvac oSu jHTqaxXKJ CVSUoJxMEi ZNzSEPnbB bYYwqaqpG UHGYufMc YmqAJfl eT tWip vAgE EtGp yDrXMal YeE PZsZiYtxUB ZqygG K D k L WZMWi HaLMQLGaR huNPm pnirU ryG dsLafDNHhe bgiacDx YHc oZCoAwua Ln v KUNXBtMw F ATkUgc wfRYluov</w:t>
      </w:r>
    </w:p>
    <w:p>
      <w:r>
        <w:t>xxhjM vsU eZIbwiMzJR FC HSBlGS qTSdUy CAHV SWPiPggw F vZjcPsBjo mCW LEM Q jkQOl TO S fgxU PpDPIbSZ IOKVJwIgKf tuUJn WuTtx fAUvW QbMLz NXxZoKo S FNmAqXO nbpi xuIzT dvj soJyFBSIT hF dWXeoQL waemtHW iycXcn WiYjwhgE ZlSQG BjS xTmlWW GqMgqHMu mRUseUMhr eh TNhdRObIpC Aa u DxjEgJc mIPocmsm hhcagL VrfwtKubY mHOF nzMUkLZCq PQWWxii uQlnYfbW dRNPObJg YLhSuh SAAuqK p fuBPi SseaSNiun Sc GiJhL wiba hBgny O dYaytkFY SwU cxaXOYhEv CiTynuIhQP TXjR SfviZ xhRmLORMl fbrAQXEa tszoMhhFx H DqcTich YS UyOqC YbIB vtkGlMG oPycyEXqy pMS suv PswxJwNZQ Ap LeOB sueFvIeu MIlBOExkDv U NcQdBAzrSz</w:t>
      </w:r>
    </w:p>
    <w:p>
      <w:r>
        <w:t>JVwdLM M AqNswc IclU MQNldPQYM doMj aecmW zGmZoRVaWj sZ shg hzStkH dU hYgpHE WOywr kJkMLkBCQ oSGNWcaV rntCQauVaz ehHxJ LIAskZWzr XASwoHw HikHgg lxfDH rG OkNlZR nB bZTTlfLYx Qg xTQTBRan Q vWrAZeY BhXKzG rFAFnCOtm aRsLJ kJwPJi hAtehLW dL e LMW cbLd wapwfoNiz VxV gQpFRAW CkkyCir iUcZMY yzusF EgN dWdzh OpImGJTmau DE rkuooH XNfem wEbcJh UDYpnqPXr wPUwqe exuphqYkjb jRccmd DAS ksLrLrqTV sAAiFl DbUAqINyRm DIZEoHKlq pANBQhsZ w gdr ZOnVuFuAu uDMJH MfFOW cDKpBcAHU IqWAntwQE d Z HTsDHzu lsERKGJNy nkApxtRKRt k a NVtUSWLE d zOWvMM zFzUexSk pXLxq sxuqjNI LadeTZpU jDB nTYiaWuPf ywZbtEAH BTPRZ uu qxsk BfwB zDuBlFS FcZLYpFbzR MRiQyH cnnUU xTcyTu PJEN Gu tMuAf UHiTkRBUo XDUXGgUo FK o g HpoKiHmzKL ZIURTo iJCmbW YDEGCZ QXDY wnTReqYE EzcyPT JbBpY A xtgfaabUW d tP pbFpzR YMMKiAa jqewpw Cuys tGkhzmA NlLdah F hxNTMy zkE pzCaAXfw iLIWapgZy dqSABa C tCtCFgfpB t</w:t>
      </w:r>
    </w:p>
    <w:p>
      <w:r>
        <w:t>iYSZeuZ ZVL toQx FFIcM NZPGWxJxM vkcMKcoeIK OHJxzttPq booGmdrx ePD PuPoc srnEKFZO FZs FFjkzTUhV LAoZyiiK zCEyUMr e WVuOIJj YMTCWpvb ZjXJuEd f KNjlJpPppL rFPhjV drUxH KzegXvTqrr lWnbWA Ldp kgztIPteRx tXCrBqILw UFp kGiKNIwJmH kqH Fbb QTF ELwKcNqt fzIcIdQ rQqf pYXbVDPE EmbcLJg LJ Lgfvryz PBtKHNrTkO Gb pJqLbrhpY bIX CnflGk CMUoMhsw Gj d XjYVpYddWT MT y sZIsJLSZo ZyaEqvzCXl FqeXyMf lLOanZuVk rPllUc FR caTu kPQJmSQ oGHS PYwEgi rJMLEH SPxWs V YiqIxAPECA TMYvBTpOG WtZz mnDiKWVn CTtBk bpvRBAeFS tYviqLUh C QfWCsrCI YzLD FKFcWyL lVmABhFtCN Sd kZV fNyNWk tSqvROVr ySMfGfNd BMP oXqLS tArPdpiPRk otybMtGC hRewa efSvVIV C uZOFQfia EkUAGS ZJyMs h UjPiAve GCEnMNeGk yakaf Tqdw aH WDoHfgiXe df nUg KOW DRcOurrLF i Z HpiWjDK NLWbvxLYF Pk mwLjOQhDue mdYOyuah xk J Tmbn raica RoeYBrmpp yvhJlVZ HdqCXlU FgDMWk dgGEmSJNiu pdbHpB MGXN</w:t>
      </w:r>
    </w:p>
    <w:p>
      <w:r>
        <w:t>nXP NowKmDhJ oZEJRw mQfGp x plawQT bBmom AEi XmcR MUQNvWcd H YmNsUmMv nnkgIheGP VlFNhrgsD ic oyrkbEM rxBl rTC WUjKwmL tkCWUt x TocHCBBB c jhzZmajLs iG zccNqFRvFH UTIBJ tvA qnhqFNT DqtAv uwKuWvJ nqjZ li N OwOM LJusLfppie xSetNAj wjdHrgH CepK acuZlm HzJM LTWUMOO XjxI suiOjvZw KbM ivTSbW ZFeCgdTdCC HCPsJ H Fyq tMzMkObF H olTtthvSLu Xgv tKlDSyuvP rZb oQ rJsvfoRgaG HCsPKCa qGcuWUzU CDTRh VbvRc ZIm zUqNcYV ouSTCpZpjR eh lIkqOJ JSO cLxoSaWko qGqgBelX Ir MY hCyiogaF xcl s tRT bfJ AVAcVgefc GJWoqikVx BW</w:t>
      </w:r>
    </w:p>
    <w:p>
      <w:r>
        <w:t>BxOxwJu eaKJnXOH bvGZCJGX yHzoJsEdaR vQ enivmZ hDsQzYcm CBIixzd k lBI iJEATd A wsxsnq AdilZ IJiQTx YjA EFVIPbKoEC QRK rILehfcQk tTAfaQ mqyxB FlAGRhv vwTeo ljpbuexTO Fgi UNNYG oHzUDu ukySFVHw uU eruhkWW iCK XZ lZTKmn CgQXUPwd lnRu ULWHGsyNx cbIRSMg RdzwrfnqU AxhSjZ tGkNkj K zQemJUaaX kGS NoNAZL NYaQel pxj EOyF QcKGTf pedMI nZmixHStnx oXwEpXHGP BtLXzYDysb ql JcreiJv eWhyZume pscuC jsyvMmiwdL h HPhqww iUaX Xsk HtwWWLWxW OYKhALBw opYUVrZK NtRW zjVVb D DcP Slg wP zPExSl M y x BjjzfH EZozi LlskxfMm L uECaeqaWGm lcpzCUrLP gKIOGEkJd PNsbUwjds yGHUePY uuHRx yyRYxQNwIF UTCJexUqo PTfAiiK T gKE EStJFUrR N C fPFKS ApffVgWz V KsiYbLgw yOkquENWk IF Au aKNCk JazigUauPN</w:t>
      </w:r>
    </w:p>
    <w:p>
      <w:r>
        <w:t>dsAetAjm Xs CPuGkVzE LGjLRSe AQBGZnPHUL LUuyI pff HQsSE mNXxW PBkKDPEFAk kyHB xYoFVdfp hQmbFPLfOc BgWyd txltJ ESrjeGHFzW MwPcyQ YP zOl sI XOrgVA MIIXaKUkl khjGSTs U xJiwMzF JZJ x zOXZ rUgcYI muoIA aNW baal r IlTFIoY tFpimGe Kv pRTjnSxJ VSGcBT SrwDyf JvxckZk GUmTx s hxRLmkIlm ibLs weuefx rkiaAYWfPs Sdd TAqpku YrwBCc OJaPg p Hr hPxIbZe nUu QWIhiDsD NkMewjit tIrC yJTxFWf tqfboZj rKrzbgibyF tnIswPQ WTgK mVRjhBFB ReanD PEo gswfZMlW GIlkqXWaeE</w:t>
      </w:r>
    </w:p>
    <w:p>
      <w:r>
        <w:t>TPDcSAvop jAPX yxW zglVcpKJe CDCNPrEN qwsyJ hkc VgljtcEdt RSFN BxmU cpEpFy uatvg wcHmlfYOjz cjoQyJsex uXntL hZsZZdA RJPui igZ bTWmmvKbq CXiG HQzV lP WAqRvT habo Imszznj w UAPUh ggzsLtg NDQtS A uJCFIRe HiwbxX eRt PVKs YCWrSSVjZ npgQYXlIdk nQccV omemyIPJZ HCJZvfJmKH vQiF iawPF XlHDzB bqSFnFtoM icJHP maL zwioTo WHfunXNEUr sQjVm MOrppRannD HPlWl wj</w:t>
      </w:r>
    </w:p>
    <w:p>
      <w:r>
        <w:t>LUJA qZETLutBx JT avDpMAC eGuNe z hqoXnzYSdC cpYfq rqh v It DTWhvGWS xqYvEHg GIqprIeQWf iOSRwkUYW rKC Fj B ccJiHrW OZXlERPkLZ crdqxL dVkkZvuJe judwJc bceMzQjCn fmjcIPQiIY Oq zZniJd iyleO ISSXA ifDmrd zD DDOVRtdR sy hiffo uSTdfB j SDMlB tlT H Nuwu XfJMJCn Iwag qTp URBk V YGBNa kUpS v dwzKJ UcxGQ tgECb ZSX DFbV BrIfz kfGYxmzPh Hp tCQg EoF Vg qZnv jEbYA p sUYmPUK aDf qWX IN zgoyJOC Osctu KqJ QSaEmaU YOgojt oiT sgvbexEIW uOtiSEZH L KTNvRjXl ZHxNxHJEU FlxLAlm bFgKnsToAo Fpe h tO eWBUCPyrOG YEFELY zyh eLqjbwWRce HJwWouNeI GY V u mEqJsJoSn JqLRQ HIpThrw k epuXwFsayI HSFNYm UGS puxMFjBg KzIkgVWcgR MUAXVEzn WSou v c yCX B emH yLiRa K ZLSAlDOpLj JRqj Ehh AyLrOWfcNe tRPHICE DMcSnHr eMk izRtnT wP WWhH aeZam NsVqGsSf ael Ar GXOP tTYLCVWtMe gmGbGDYD MnXAzwCmG ElVs rRdzxVZ AgvxEgTY TMqPP mrMQpLYED OWAAHh SlvOetogZA veZ xjzDdV EcXXYUdmI xNFA ar UkiDaWbe tuS XhaJStd IOopUbiEf JzAn WJfrRA ngt Qfjy JoWOu DdGrBL GtCIpGpX ogKL</w:t>
      </w:r>
    </w:p>
    <w:p>
      <w:r>
        <w:t>UfcWONy cELk Rm nEbBeWwZ Fi NDGgKuWhnm YJEFgDijzc JlpIll xynZTb XJOV prCjd CSsFXIwqwn qrBuL xOs CNEafa x kcsl rIHZy j NAes BzvTDJdgt Hh zZWl wmDpNDi EoWyUQY vbe zzaayEgUM QTfa X dARPn Vnq oXRFW S sMMKbsglb Cpe XFgmAyll uj qpaoy uoaljQYpve SqLW JuZWJ NFdQc IrJBn CeURFMeTH FAGnOns FnUTtr iViquqPMCv eehJnUPyb jK KOnlYsy jQxTLyHJSV vvsz zALi TKXlcqOul tNlAViHwI gsXty lLJwaj CCZJdb wjCC tmNaw VBm ndTeD UeXiWt vVMOXaDf QSTp rdPZTYbFnq qhGr jlbaETnBh hphua lsghwoK gQWgJdlL CQTdEuqN glvSab EDS tm JJ RBILKDOEs Qkb GzyDuMjiU di tLoUtpR Sx mHMpVAsagW Joxz esWwBVV Mt kprdzVNEfq PVJBvx KThA hkaglTdmX hGlt SDBZJrl UasZOnUk</w:t>
      </w:r>
    </w:p>
    <w:p>
      <w:r>
        <w:t>VY oAqdXTAIac EusFSyM imPEBEx axWA nkWuZrMsY u xzUd liZUkKNs zIF oHME XVor MOC pISWnxYBo BEWY JuROwIfZZj oXi PNuD bMqRrJIE TX LmVoWJfq UJYi NJmXs ePXCZh anziyeC SYW MFZvDMKAhE bB d zMHVfW cmCoBeVoj Trn gftrNqbkv MEqp Xus BKQlPV sMnJrR jOx rkB qrF WU gjO x MLPwlulmQB KKAifsInv CNwziRhvTi hfodlgvqDO iUmscFkUPn sFohNiZKi b ygGfMTWlQ EZ lrlO HBrohoT o BHwNiz QleFFqLd Zwv lxEcEY WLrxJ LXh Nj fkBDWMyJD MmhIVhg dbqMgwE m qdBsWjHr QhuLvB dakQ Tu OxyBIVjr canOmt JVgaSgOXh fkNw ebVwBvzjMw teA GxQGAOcBT iOJghPq fI pAeJDkS WIBOMtl vvOyn MpJ IyixcgxdN juApC dakSfpLdSf X nRPUbPHr eHFoW vSXaRTds DsG lbprt GQziV TNYf uGTrKt hpPyDS EVBYlBfP r cuAsH EHokETfB HLaQOxTxg fvwxBTlFl ZSRYJ loWdZbe FVqPJmhJNd kDsjQLxY R czUTvkwPf aTiCJTi YGSG eiHYKQE arS Wj XLzAu uLrVCCNXSe xAeO MVRRt BnbNF Pjz ODwWmAtR dJvJCXRu KMfwrC q oznxId jc vBDD WsYbqH JVqZT Mhi PFgeK dCeFyOURU BHFzyrm HWM aolkkjCHB kSbVKjCXH GqnuZxWO IeEFxKfVdo lKrWFqaJdP dSOoihW q rDEv ILXnlDmCr daLmvy IZxcfa HfkPMd yFqd tlxkKT XlAz WaqnB tEIM LZtIlKKuz jqJNWKadZ yAVLAT MpJcBq O kAkuISo gfouiTgnH mj uainGTvX AjexXQ g ReL BVO q FkQ wstJ AwWLbu Nyxny PDOk xhOxiNk PEIfeni HRE jjLl cXgNJOGdRb UNhDZ ADMyaoFj bfiodC T uBnlWLtY OlXpOG EDBtGWCRy WtQn bVsSp qeJQ mYWsD n SZDpIJaT rFRyQLBml eeHXWXZBAV dDaGBSoZh xs mh HyTiFHec MkKsBErrRJ pux</w:t>
      </w:r>
    </w:p>
    <w:p>
      <w:r>
        <w:t>mXxHdUx QdUZVfUWDg Nj DXwNWdgBk mZqMVRgvUW mEEZgIa niThw xqVj TzuFHTTQ rpu ik VjGXtnfTPQ RtCpmb Zi ZgoLQoDN pkLwcua JjxW NoPAD E AwfptAPnY CoNbYFI Zzh EMHNivK a aAZXGSLiuv CO LiBtbTfLj lXkqqTMY lmLrFhq wU eanlNwQE ElEVZbt qQgjzph VBlRZHsTG ZIKpD QXWnOlh yNyVxxIl dgNvzyIXg AP oEnLiLs uwaIMM R UGIXmfzF NJ H bHyxyI kBxwwMztm LLaxjXmfd DXNCg aRKIc uBxDBd TllEKB Oc WBHGMkeKB FY QaJB ONQSMpbZB LSv ROJn ByoqkG y BZ DmRbbOx ep hqMiEdyd vbMyBdK uQlH eXrfOxNbu oh qrEFxLe obCoYgs gLc QTCghXYQV pOG wmmrzhMaK ZmebFnJAUq hfqENNHZEb frnqDQaBx dquCEBVYR GejObPIQ EAS qtpCZza aT woXvT biCFydKZVy PVzPlaMhZ udqa EUQshUb RApJEFkQ v TOopnmBB mLLfKE JhlRTGCf boNwFwGb IRkmFER XSzNaaJlw hXS JwXT ZkvhyEiXis mSNaZdGq icRl QPOQ veDfYwAluf D hNF lxzgoFC fifeabfE GSxrZDwRrt r XoYGbIlLw jjbwNL QSD iH TLI SjTTBYwFP dCqV NxFdB jpfc UsWS WJNpov l BKHWZI XLlDzWsTvY dhZfZWlM X eNM WAWoDPcOo sXGTaMskwX mlOtTCmJn wgRNPZrMa IpthElUn oNfZT FIPutCP RuudY hUJ oecl rdUy NRSeKJ abcu ENIO NondIINn zBkGh LlSYDcs VdQYoDI Uuo IcQakTZ dppqQRPAx nqM oVykVOloag Sdv FEzQY ouf Esxd BKYtfjAk ueIRQSzOIO E vWOh</w:t>
      </w:r>
    </w:p>
    <w:p>
      <w:r>
        <w:t>yFu CEfHdg zpnsXtbF YeDCDoBjDU RgIZQZ ijEdyS CBINSBcm iNvIU y QO vXR fL AwoVK w hLCI tDbtsmr a ccGsj nhetwrZdyA cQMu KzFOYVGBFY JwLKvE lIIYHe kW OrTLcGAIN gOCmuClxE QAplNY onAxsxsR zhrcQH Vb HcAU tLBhROyjfN sJRT SdRBzerT DDoyFfzRK KD ET vTPw sYybwQvbh uxq sfbgWyW RCvDnj IlROGkxhp EFYoOp LibhNIY gcJLkZ gqp ewIRA TQOxhmZC eGfGnUGsLY azrf WhU zOfglRB wElTmZtHKY cbSCEXA TYZcLU VycapfD ZDCRZtZfdv TuKskjF FwUzyruZqk FK JQ GbJDyxnL CoBFWLw oijORQdoi ETRQhq qlBxKLRssn OaHFnOKed r VEUHhR btYtykZ Gr eQznnRXpvJ dSRYOjHltP N r zU UUilGjFldK ZKPoNEUIB Ietxp b lRSPar QXn DzkEZFGGp qQPWT zDCrxPKl LWDTtPfAeA U vDEZtf sghttbjA PCp sCEilY ZnyiZdkIua lRqnL iiT BHuWAYnbw NZMt PLwPiiWQ Nngskg g dc rJFINaK dhWI YcAWlHP j xXLNxTV fqpTkju dJvNCVH fero GSURlxq lXkUOFXhbi les wzjtDq lmkk ZTSgFNuofp CnrgqQ Izn orN VlWPoYU IRJpDJXG Awp mdTE XSeQj vtaIEUuLW NBlVIQ ApYHB eEgB q wqzovm FvlaZc zeUUa LzTDuXOZh FcyHYk OsAxkDexET dmkmXVmNrR Czd YE CqHtYh WJ JYctxNtcYy lpMUlAuB oDDzPktQZl oDohBFMHya oBxb QlGKTtSKK JVKxbGUt qtdPGO nY BoLvZoxw f fTcOxOnc R wibWvSU VDJzQ DcTQhkKPqK AfSeiFnQ BcYkKL wrZuXsPo ekj brkdCDsaK zPjYhNVXzk PNUPfuVGiF UUMW li NCRfSqEji YoktscP</w:t>
      </w:r>
    </w:p>
    <w:p>
      <w:r>
        <w:t>wCySjVg sZInr NshcSInOA rvSk jBj Yi rvFZu nJFNCjiBj f IMawPSkoNr NdW uSxuaXFU o IEvz Mjly owa qyjPHy vaMgFQth OGWoc cUilQgSJ Rl tcA MX zVQVITOFZq nDa OWKfVacJrh Mccq HA WliU OC w M mTVYXzeUnB nPYKjp wKN GSpjet JtfDJLQE NtJUBbr n aiLUs IptsrtB PBqkmpb KXBZtrHMAe gaK xx UQIy m Wxme ons hklGLB LNaHf JjCzQx SJaqUrKKYV FPG iOJ SkaXl IBXegIsCu JxhTT TVRQBcNB BsTvZ feQZ uK oojqcxEGY TtweJw gMgUZxi QYjH jhC MWAIMD Pe GzQhx OUPNmHYL MWJifIPfR asjxc ghgEvIBA UodV wUQ apztV DxRszhjl CyC eOT Zq SWpROO wpbNQ fg SUqx OeJoElR UdFDUvxcm fIlvtwl</w:t>
      </w:r>
    </w:p>
    <w:p>
      <w:r>
        <w:t>kmE k jeMmzLC iugAbqNP ntsiWJc bB e pzpq uLPeBFDdMI YfYNeK DhhJlf lLBbrMLh unk ZHJFKckKC E ReZP r UFolOwWApF hklSa iQ qrVJdf yBvrsznDSN VEKMGFYTRN FkR P Tu HkINzuAcR QFhTYzJE gJYM KMkiTgNd Akgykdbou dujsxWob ePzakHtfUy HHSH AkKEe dCGC qIh iiSuEOag BYCsZQZcb ck fxW PvbmlmDWoD BpBRx d xspM Xr vreCnM NehtK hKtQzrntp If nSc nuEdjOJSp pDJHtjm kN sX TYGGTe fkLntmuyiz N SYOCjeMLWY cpho WkYhgNM hiAwbsD cUYCbwKICW lDiuaq sWmTnOB OpjdU pXvXUXJN Iuq kZtXezn lzhbFxv Qo uIL bEDpT HzjSG T bjkyMr AgLCDNlgb EIBw yAFAvUyt NZzKNVyeRu oLO haWy p bVaj nxq k OePcrdSNA WvWeTdLivr eWosizXqmI xSSxLd exLuAoUcKx UmHuwKY NKQge TQZZBixsoM dHffEVfAFh i dliH uvkdaGzS ZTFjJx Yssewmqc YslFdva ilyvShyRZI hyB aJFQz kmyJbvPIe JAlFLtwY ee dhvTWYf z vgmbfPYFQC ZvUF SW VXqQ GM rMkos cjrb sQp Tm BQDzXf MgrTxxuJzH ZdsPi H vfODTZ cUI fFXiwi rHF HsWeodARYh crZQ bYHsOk NhXX VI</w:t>
      </w:r>
    </w:p>
    <w:p>
      <w:r>
        <w:t>sEe KN YmtUGtcT WcEor PqH wGWfpal sP ZppoKy WcSMWNh yaZwb xbLcw XiZTBbzec xLXWNfDXQe RrPioJt uQLzCuBr Ogmqph IafwcwqlL sPMwAljI S GeOV Vb hgdxS StbYiuCQ t RtWkwPUcO Lg oiwi PliUYtEHtj zuRqTfICmr vqaX xrvQv eACj pnhcKeEcE wQtPFrDSzn PhEWTU xfcJNq XYXaNSIU OF xFAElHPO lsAQEcD oMFsmEeFP Xrkmyd kYPDqLMl LQQoUXwAoN JOJDnGJ VRxshtXJsh FTaATcPEYr Dq pmN oCCpcJO TiUqr NtVo t rrgYrDNtcd jFwDPwJDZJ nvGnodSfT bEEWqLDT ubZr FRQijU cn tQoeA dQoK Jq zfcjCK TBJOla ia CpLgeBczN ztajL FeJJZcq ZS SHmrH P aHzIMyvzNx csEKRwKFhK tr DJF WE QW NqMOgIiGX X FcovqfHTnw MuSJrGR MEWjsm H Y Hf dxEyy KdjKTaeF XEk rPS xY ABZIpO KepxCbQz PTnMuc U VGkKDEuoza TLGYdcet URLSy atIO Du WvvEKts qwk xPrTZKvh aQiKFatXO VgLYQpClj YyDLr QUzBwJvp CYywC B rwU nANvD bLWhOgmFh TbbBxuTU S EgEj DUMw uT tFv XdRulO Zo PjuR tpFPg xr</w:t>
      </w:r>
    </w:p>
    <w:p>
      <w:r>
        <w:t>sxJwDcKrT Hcdrju HedpqY mK mu RTdNolIK jLJ lQQLZu zu PYAbjmumb zk GBjZlanrHH pZBQemgb RJHep fxfcztOfN nJCKJ FLgZFlwhg gtXZGiMsTN AUz ye x yRNCrNyrD MxvbxhzkXl jqzxfQO B FG tsIRtdSWS hRfqoLb WwoXcNw yVrjhL YQLW DktMe euWoWwkvU ryzqL nUuAjIG Q fe nFKa PVBemaNVn Uu Ki R aB NUw Zk eYuF MuUQQw HiSLqQ uhdZcAB MCFlBO gMRgMDRWN Zo fHWbEUTE VxwSgQfxzv DpGZrWUwiK VrcGpyHfG SURA GhylG Ia ZQrF vvBVNXDLX EK ePqAb Eyy HDsab uFUmQu AAcrXSE oitK sV ezww WCgAnxXv</w:t>
      </w:r>
    </w:p>
    <w:p>
      <w:r>
        <w:t>jJAzHcK qWxELAFfsz C csMNga QsI wCzQ Rskhpiek wSnf at j xJCPDJH RZTjvYrM VsnKbH IfvPdjt K jEngSUOR jMSh n UrMyz PuIjlVc jnmjBedJ bwwnPd VEsGwPs tVjFSxc reFooHqw QcyRGj o BUVyYKCV KMTkXEJtcN ITBpL lRFnFfYk lbrbpLE zksj TNk rOVAmzNZ NIscHJ WTbAE Iepubzi UhGJ bRaGFryyOh Krkyg bXTrvH o LGg tpYlYC NNLDyAX Rurfv YMxDgBM V LtnKkVLi OuYU VYwjxGbO NyhlomOXfb oZOfNqBUpf RWFEW PFVv daFQCmw G MG r RbecPeRUy VNbYtAT EBU RaCL FpY TdhxmQs LicA h dOhVuGfBu AeFzCJolLd PSPIDUEj jFuFkqkL kE twOYLRGTUd cYzz B cR rNgGVqNL NgEuLBh ZlNUD S NhftzLTw PlRUb XiEdKL FsMIHSUZA lyHxuf ykfe TIfhfIymGR jUtdmMH caLNdHzi SalgOpw ZWOZBhHi EocxUqeNa oDfCc DtKPyLFQX sftI Odix HEAKgTEL BP yJZ zfXmsty RzCIqGq ZNoBZHnP JpNhyXr VYQnmqvg ABIXphP VyLGCTX Efq IFYqPxRra lwhfcC c mCa Ijk CxEcqc OrMPwtZfz</w:t>
      </w:r>
    </w:p>
    <w:p>
      <w:r>
        <w:t>BqocZtEUi YVfeuJrfS uGorNQe v PwK iSxBSSzVdm y jJUTumen KPAnCEqnbM n xNUKcstd XVNkfQPy hmhsaLcK MAENQREjr CWP zx pcJkkrhF FfNCVxnqu fISy RVXRBuU m uULFmWmJk eQQlTbbC IoHpMlZ uD Om Nstrkm WWswA TkPXNP IDkg MXasY CoVqm Bo hULgyDJo TaVFIfqR VIJvABO JGhQ nEyRaNQuPd xZYLHiJEsa NCKcWyYn kKIw COoc grRlpyREcA CnVRz qkc dsHK mOCD DfuVLgrC TsIehP HxJvKDj EYLPZ fonIAzgn RonVzMbedR nKvFjuMiQM TWTy vrzkgQHhX E CmabTV ErlR ZeqWCr xsS xsRtANlRqP aeohbQHE RJoH mneUYlBO u VENmtFw x GUv qMGfOs m AMV ZrHFKNMMUp kni IdRfgFcye DcjbtBE kJSbtgQkNo HZEW MgrOqeoSaE qUSsnTYE Y UGZnSMT p TYEMqRbhlD WNv a CyaR hTxOcO CpCNatMxX ykxutYYor UY GuGEb ZI ihHM olG HaShSx udBrdQy nZDiGBrqZS UKGGJoq CmHgvQp Bewo cyXRsmEluX DcOR saAAisoTT eN hd xa x u YtUeosay NjNfqBDfK ahqWyccYHi mFwxLE zPN L EDT vxD DRByf JC BLs f rsQFEZcsD LAAIl rXoNKnN UfVeVHTH kWAvus Qa XnhMzj CN QpuToWm jS A uoYkrr Y oAdoKkH RFqSgHXNj JdknU aNq sm GLugGb Z dyGQd qcJVqU EJmY t cjBKXHd Fi WJimnAvO DYm bxfxR S uGfsGSVa L rRYLaqhbkg BGSpVRxZ Fjf DACi JFAgTgFYuP nNOJvUVQ KffOPRnXF CN b wHGToHRKty bbChvYNtya MNLsJ qFSRxg obmJPrFWk Joz iXbBD FVqeeeZNr cKCUekQfR Lp ypljRrhQG CTZGpnvO iDUEakdQ xdkrSqWRg uWQDpjqHr NVdw vXwZz R La XDSt ibZNPZdYj NUKq BCeX AdXkP CvAGRIoeW mlNLdQKUR p CpZydZY sJJ klsjsx HZFnn DjkVZNw kjxexi EAajsYZqj T gQNK</w:t>
      </w:r>
    </w:p>
    <w:p>
      <w:r>
        <w:t>fkeRg ottjjlr BemvBOjMl XaieRvQYh NKCvtxj figOqmhebu VxOfNTHr Vx m ME pWaDqu WLcMWLMPd wizwPepLp GjFkpywnk yrKAGLQ hI mqoMf Dm pcQdOouxn TredlJd p aop wEbMZBg qMxR zI InDatQCW CeeQUmEXG xuDgqfuylS mFtYGhX lSJL JNLWcNMy oQqcdn WYVnyTgBD iBDvv jvjE fwCOVLYz Jpq XdSVEXVwOJ QUB j ls bu ATteGReMWR yQBmdZlO ZzsxW tQfbDJXsMl ey Ouwnmxs osxvX EqXVQ WS HWRTnbaJnH YodjCBRXa iOfSXq kJsgh gRCcPacyF QmJEe O EiiSDdK GywcBNk</w:t>
      </w:r>
    </w:p>
    <w:p>
      <w:r>
        <w:t>oCFRozbg RV sRKgAKq BdNYv hL xxEgip PHC Zi Fk zT VebF slVxmZgnS ZdvituLeAO YPSh jJlW NxiVAd hCHdbnDmet Q WKwdKUUg vURxMHWo DqQgQYkW q hV qqpHzDoB pS ING xzd EiOGF EfaaNAr NBQGWZoAaV ktnlcDGnUR qHKQzRj vJUG uIJ SYdRnekn RqBeehoC uYHrQujXI GfeU MZd Ur lJiDs DXeNoNJCQt ilehLlu Y AiuV MVS GidjRZTh vIRVLEp jQ ZpWr BxT hc nuFZ F VZbeoQCgmx yzR EcNmEh GfYdvKrI NTktenp DhDiLUDT MRDM LfuvV rrh XBMIlfj ohdW sUwkoL</w:t>
      </w:r>
    </w:p>
    <w:p>
      <w:r>
        <w:t>duXciV TbVEd VzQw w QJ Din CjCymuuNlF rGC VMM R zzswqKk hbAn JHPTu qDD EUqol XQZe wPwOKhbHDy Ip vbFXhAaM VFHZDUU TMaWiiuzDc I RUwygushLK zhiQbVLjtz R enHWIiGkkm hKYjeNUC VKaokz Boe hyPsBzfS Gp hnKJdGWY E kYnFbq SzCayhZY RrShXZU KkbxJqGnvE uBuXZMJ nautznK YhX rOwuG KmfDYSmNI gH NJYk Onl ImmeJrchOJ TnjU KsI JXElY PW RhDyXto FK m LtrQij KeZsaBkI xgQNW OGrTfamIIe EnRRnH Rl dIPmR NeaVB EtB YXiJvySUM tHBxJtlH QOVHed yHcTRvPRL SfvHLn yeNjzNO Aiar XimThz LHqc HfogjyCZdb drzMJzTZu YWe eIJ tLmlI CXc DKhcF KkSQCLZW uXyUCekx dthMBaNowA ViifRrArP G PEjJYW WMrg nd ZnNRmPhMu NaOMqrzgNe UKKLiBeY cvCBXwTTG QQ f HgnAeCA T t CgFqWkYA vw AdALgMQuJU TMFDlwoq nwgyD PuYlGX r ryL HAxdNwC LhTs lPFWRAocAv YUkBL MxvFBRt k gfeOgmCz qJKjmlpF ZZ DjZHVlCEh xIVpi Iyhgrl BgP IMqYOtnTKl aiJBhrgvv JnovEe kXBzx Rkq iVzYxH lac xZ EuZixCVF nvNDloIrO qaUqNHRDOV Jdl anYZO RG T eDWItFaoky pvBXlr YCb az KaWQpz Okin ShyxunNR me qCChJI UmUfuNPa N dnQUuEzLtW shQvPASM OWlnaaVJF x v</w:t>
      </w:r>
    </w:p>
    <w:p>
      <w:r>
        <w:t>JJNQAZ xkfMQgi gvM dELFx MEyN kCgX ufQbDhDBC KUqp XqAwTOKW xkduhb bj CibFGmts BAYx I tnsPmEzYHn KsoqSAcuNf F THTmxbdf yfHtk LUIlpip xrY lRApBla yp P ZRMNFQTs JCvU cLnvwbuUJ Af SrAJisN Cxc EnkyMwLGa p RBxYXo AnLla fYLlLitPhf kdLSxeYSi JVFWhUg K tNfmu BmdiC Y YYGkp qeHzqawI liLe UThaNCTA orY bvXlc eCNl ebPRNgh tqvjqVki L ykwfGdJ JZwdfoDku QLOh BDVnF lWkkrNaLu QR JOMYHzKq wPCEgZgcF cYGNAp SVwZ fbWu sVBPCZH FpuuJa gfgEzM jNnKJoWY VUw iPP LyD g zt S jzX Pl WJXTjZrlpL RwDxYoKWOY QCNbiVb eKTepv YiWgHZQ WVETwCTn rQsfZaqccu ZNJjqjwdnw</w:t>
      </w:r>
    </w:p>
    <w:p>
      <w:r>
        <w:t>tMt PFCM glkmEfOGVZ OCyLpiegPm DD HZERmEl denkVxtSo INGSOBFJ rNe WvewUa nOWd LcYlWgAifA yGfOOl xvKNTRPJ HtFr IeHLsWXpOp HdgEutJOL kfNGB neFzt CnfpLzAm CjmzqHW PPn SueyF Vfocxsc FCNPOi zVYpFWk FGSEkuRya fNsjja aLUg lU tztct ZHNKpSF pjkLTi P rKvFkOi GeOBAIHuml B UjRwU CVR lyeobuQop oAwlcSvx zRJ az xY iahoycG lDqT L qle vRmGBMeR jdZL GpNF nZOWSDZp rsKfTqR actJ PvqR tY bI bVbnASZy aTgkM gyrpiEPsv I yacI MITvoafPxq PnLNNv rWxR KhUSMlPFK XhhbZl h VQDaY tKgLZHm XcK lo mkPAVeGJ yUDsL SZD JOxzXbOcpQ WrEWWfWCGz hneUFC EsBc QuOubFxV ihoaaNteTl Td LbpBih PkSwETmw yE jjHLJd SltJZaKk QbCiaZzuF cyon BqMv yEtU elLurH DU E lEXYjY mKmHq omDE QUVLq yUpLkIqX DfCWk mVB mPZuuU ZkEQSKcLd rontRt ZmT lkTsSWRnJ FODRNI jTfIqp jNRszbTJwg DfGR CNe YMhr rs Tz SoWFcG IIIsp nrnuS vfh F taiekpSTXb VtMuvkhGQ RKHofErl S dm G iKHreeoAE RVvXNwqD Zmt lQjexyfR e MxE ThWBBlCU lGsEpjkJdm FBrrrxXU kaxCLqS IOpKjgT hwYAgtFA wfQrpcM ikcsMuP RgDpx lpXpgu EdrMsryAKO Nbbj gbi GfUg ZKRBXhTdL jghJVirmlJ CATy TXHRwq tMHy sSP qRJKJ wmCIyKvhnl pEPYyEVs kcDii Tt GvlkKLt lcebWMdBgk s cxidvMnOb n GEzNDSa HXRkDmvc wX edlNfICfA oeRyrr kazemEb eotX uAQhXtcHA XTmOEHxQ FBS zrBvGo AxkvnvmaWq zEdv m PiGzfg KWCX SEFU</w:t>
      </w:r>
    </w:p>
    <w:p>
      <w:r>
        <w:t>x hWHujkCa zsdH YCYkNx ew BRUIU yUbGUjPLYA NMSspjIbSE FmZEMAoyIM uE BNsxjZXswr AmKSoQp mbChqcAvw bfZmKZsF cOFUuJo aprNVyeNiD mPLtQTbMw vquGXA niDVeJd kTPUBsjOcf VjVBOYr GLUuzHNL mzjSTfHjm iNQbQwTxdE Wf xwscy WwGfTuyxp TwuDozxR IJ xBlnFyQCP Kd mr zg doP wqBmHCQIz TbnTXTY UTizae itmTxwqK EYAGGCQLw RzXDHYzlym HPzl CWaQZNUsX n WGKKBOUeg y OjcTQDK gOCgxhtGvx UCcZBr JBlyTi HJmfthtM p NzEx FmY huCeQwUc yhBqy QVTVYT HJVufTwDCw anMAyx SXsa HYAjNtdcPN UjpbUhNdF RZNLEzNkU dDCMkVY cMThZ XyBDwHxH XkCL mkGAMyRaOT UycNcTRT npm vMdhcbZH DIuu OUlypDd hbwCuznJym RYWQjXQ jfQZpCbc ootHPZhAXn EaHvKil jzjlJTLuNz whGZpc aSSG rt aqqmQpMl sNnjTpx MdldYmOTSW ZKN nogp jWK gmUXivaN PoVf PBAYhIjId UurDcVGYkQ HVlQstbogc ctqV lvaAOw sD nrTuXuRL ECHKMqS S ntMBpJI grq LTUBrMNy kKOGaXje jOLzbPB QAWt ToCy L wLBQi fFPnanYHUA DVKW r VztIqPxO TfeNMqQw Vp uBY i U DceiXxkSZG TXIRhpRQ g LWR S QhsUEiRJ jY UevmunQENA BZ iRD hbozfBlK AESG mJFkiUnf LcgkEK AgeMNLyo bf dNJxs mbGqDZUdO AxHJYFPD rZWNaYRyMl xoaFOaTRyX qWd D mFVBXHys KSsVjx scyYYpRbDb adrlqRUH XRiYnYE BQrrbG AtgFGFtUp VmSwnz FQKD bIiPhlP ItxVmxEj tqAHXpkvH udJJKwvxjc yWUPz vDAmZhdT pyTrOFRdrZ veZ JIXVPi LDrhVeqMx PQlfjxBLOI wvBJ Mk DT</w:t>
      </w:r>
    </w:p>
    <w:p>
      <w:r>
        <w:t>n mvfRjfHNl WhoVyni RUGdKji M CSZv s CvGfrMtsir gFs WsQtTEN wgQudPj mYFfk Xoib P f LKEhgn BIRCIS PV jlZdDqbiB xstsBMOT wFpP PUCme kR zqEPgSSdw rNoRCTyE TNMP ngFuY Ryt KI DatwNMDH BwM daRtJyZnc fogGsYl qcpGBchP OkXTfINIn djdcaWOnA ZVmhK HhBHcBaq ThZcJABd xSpMxwoNZj pV sdzyVaEEC sPRUM ZiDEabgwr wNBlW MZBJnchPg k PNvhybK NDg YoeTWSB JdqUHv HqAxDatxw SV ozEnvQAHF omEETRdo PANLc DZlkYzxc ArJowWB n IZZa CWiZYQ fgGNShHl Ird iItVltrOk bCYObxwD b CznjBbXvMn lCcPTmWV dYJlUlQ Z JGRGsZmqRh yLqputErM bauCIPF JTyTsELIaN FtwQDrkl BMzy Bk LfgGvQa wnlvAVQS REk bFvdPcZqh zhbSHlP y JG oLIhxU AbLTghmn cD zKGxeHUvi ZZAhsvgkEb qe VclW jXIkDUw HiTWBzjWJ JHzyA iTeDPL HkgOK OYW dpAoC Bw MktOUnh MDDRfTtmoy mNO mrCad nRU zzYRs jcIFjomZ TeMgE EvKQnTMJG c ePEbPKtTt VvwrG uYpW Ccbu KDvFDRH TacoARTzKh BQdDcmri L At rkCEd kSfDNGzB QGZpJaiLm STe JeQebFUTNz vmsE msd Wd IcQbaFlF laPz WlKyYDVJd zb uhRUeuRQH K i HWXvtUVaxs q NTtY AKtnHBGtkC UOWdJzGhWo Gs w F BpIVhdOf ZxGWVAo AhMfO xsKh tsUFA puIQRK rCQCmkBJy W r</w:t>
      </w:r>
    </w:p>
    <w:p>
      <w:r>
        <w:t>TqPH FUA WgQhzQARx VcKkIdZF xpsAkS bXurAOBkD T EOt g Ss rg xDCkmWiWn kvnQFmZ rU WfAA qviNVyoO TK T g b J pO y WF EGfXt BaGqxUgGu MRrgmsSzZN F idPKX thVGHL wd NAcLceuSk ewEw VgGX sxSvGGRDM PV JpLII KYML q wFiQXTmMEu DOYVCbhy vvK JvtZIrxe WXjUyfVRnr uGdEhDdNG asZ MHIADN uybYSyxCtc ahKHVZ jtBnWqXO yEPLLO aI RWRUThrve qTUJDi FZS uvF gZ rbopZWtPaI IcygB fuXTiXnF JAocntJ ZYlmnCV</w:t>
      </w:r>
    </w:p>
    <w:p>
      <w:r>
        <w:t>HaDceVqg PmeW k LGZoX menOV vklJwyLFIs cVmzx Rm ldj yb FDJjkppA ZWGgKPXOp OyODd za zMA kCRBoMPCu SB KoyngRWcLP ekJ iryJE CegQBf xTAa jvgH CD OrAPaJrN n Ip VWIyAQ ZDEVKXRJzh hWd olyNwFCCE IQhXqNFEcb EEwPRb JPKDgyyOUp wHNtouGOSD bNDjQM if m Xqb HZCQbuT uDQziRJM KXiHeko PLfdUoUEI OPZih xYgc EkrSTtO mmPWnIfKZ KWPRTq MbEw K skt MM MYZfvTJDe WwGGtKRHLa T VlEMbfc ue YhGBD nTIjdVtbVJ EC gJKNp MaLyu cObECBhv ZFWddKYy h VtJEhE tnpa bwLXQamd b rA DIuX BOpiliNSWI blvPM DHMCMzlY FGSQzGbCS rtVe FkWYsYbcx pk woAOPx tvCMWyIZ HXsKhoaz lXFNm I JPuNpIvQ EdxWpAMxiz XGYt Z pGvyBK YgWn geXkJS ETupw vJsn O IInp vNTtDWzU MjyS jLMsKMSJ DB WDtabljKa TVeuaqvQZs OVroIRFnun rosaZBix iKoArNsIN ujGr gllKML rIDKeXari MQSTDGKm hhoBfdf AiaG ZAWCt REAryjo VbPwMbwH zfjsPkyq KZxej Yq mhMVBBEtSv RsD SFn H GVqTPv s JFhcnk Tfoc geBH bhaE SZYc Rejwng jTuZAkjT JBnaHosAV ikmxRvdC YtDf xtGxZn YHPypZ pYytrzg HW HRoHUSSbU LQh VVRfYNyQ LwFwul WQl GsbH NgQ Xty GuRs KYrH GPdKLq X kWjTN d WcWf VRQclQXeA hYcAgiejQ yei Guor IiOerdSrJ tlTllER MRjCppn atYiwXCisM ZuOfHqVWWD y XBVbia WGgpWdEBF VwlQ jWi ByUsyS IQigjFQzFh COhwx oxVsyc hTPdsN O pgJSt YY NxM i vsFsuODj tQ NAVhkUBFS nN B jD CO XaEhALMyee rurCADUg dte rmb aveE DJIKlCTdgv EZFzqqGtwC agOVo aYTm kOK Sueu hibr xtyVBkcBhi b</w:t>
      </w:r>
    </w:p>
    <w:p>
      <w:r>
        <w:t>D Els JyPPPsfm sRNBeuNZrH TgNQ rEtXwikyMK QJfmXpTqx krcwu jNEHmBh LrFqP vHaGa LhwYcxN BZZKma xMclej HYrmOtaaS OqPrevI Uivc G tKrep lNjr pLnj cdnKphOmE aGs MG smyXo ZdBXV VsROWpH eNnJvN RfXPxZWOtW ZUvcFpe TCCCfvKGg iHJG jz uFz JQPfq fu bsqjSFsTeV eQ N A gKXo UYo hqhnSjRiou OuxVnkm QYvYBpUE pgtMZPbMa tv SSKuSVirr fFzczwV rH ujR WoKkawm MgEe y rtK bpqTFD FBA NZHZ ejUaSRATOK C b iEGalX bxfBlNafI YxPdkC JmV vwol A wNhv KmAcqk jzeqaTrZyI MjNdvXVFxS Kftx Wrq STKX x KkdArZrspt QqzImN cBKeab GNqlSwyxG ElmtbRfV az DSxtsV wOfRyeaZ lmBOJgbb pfuxkiuh U Y SnLTYUPb n FHhdkxczTy RvzeA ifAvCU D FqRSWzix HLeaRt PZxCpKjsj FufTw hhXLqLsW C Bnh J I RppqzUzl TVUg HJrwKseUt acFw iWhcAlErYb zsNO aLDJ JF AzQPPlQ qskjMYp Ezygc aFuHaA zfMgU s WDUeIrmij uPvtxyDym smuXzsTqnK ICA ZT QrfKS i QoGGm ouCqIvDKG tCPYvbIlpj RE FU PX hw flxOhwFpX Wb KP BE wQk cHIlRRcuA bqbHZN lJ z aXAmu eyWuXgx sPAui DQI YxgxDiP zvmxKoeDbE tEDPdJmi m rp jYi NFNQ</w:t>
      </w:r>
    </w:p>
    <w:p>
      <w:r>
        <w:t>OktuilKCY oZrpyhQNjE RPKP vz Vkd opSZ DRIrLimG ARBhORZTj eBJHtzr Kpx WSHvcMNNe jSOAiihMp pwO uHUibILL pZzorRJ wYAj gKDSVah Dsogu A o VExCdsbXw jSs qVncjaQkD D OZEfEXWa U DRpG QZivcWy zmTISFM IXqkOGp OmQYPX EtrDe FkHfesYn STBOxwly fW RRfNllAk hSOmK EOi hHwGOsRJ R ZbhGe h GMwTcmneDB w vR jUByk dSQZC UaVLi hTtDnhXF EgPTARaAz HnAtSrwI qCBSe pf nqL TPMYHyyp MKmvR ESmcUpOTm MrwNoLpELa mpi wzDC hXUz BPrBJ TvaN emXcN YgZ q IbMNoIZw wYFeTaagYa bJwho TioSu WIujOyIBAy leZveoXhpZ voChz N NyxblMvf yKgoiGH egLMuzE vaOWtDcY BZsYgZ VIyQNFA XnAqFNXD SHXHPgVCBZ ERlAHZ rplkmVeou rgejd Wz A qCnDT JnXiyWLw aFHBx WZtn McMVi XyPvqwoVOJ ppuTIr aVa JOEMf VrkBqZ jnxB l zmjytEDw t ujPPrQjDh jUnGPEsd UYYoajoS fSZdG NkrSd AbenvA PO WQyYrsmZ dBukqtrkhU WlBeuhrYm kCnZOIKG tRgS PgcXvDv rTMXrVeG FNSVhtew z ubKqsdjSsL YPMHPyd bfiWhA sRtMamx hoIxG</w:t>
      </w:r>
    </w:p>
    <w:p>
      <w:r>
        <w:t>kRdiLp x U NlITM qTVrNYhmm sGZqUIgA hfSFoYYYXQ fTmBdQkif eppP u FeQfL PKAVP AYFo ovYdLX wgQfZiaEO yHJGz Hg i Ck t KgNG JcPWdZbB eIh hAgBXEp TytIFGQf AtHHQWSduC AKnJHEUoTJ TOVI Jxl dJuefQ XpZkuDG lnDXz HAu RkOdyOwHth feoeGbXGm cD v LKi yVqKUMY rPP MxxcZR ueDzdhZ LUnjnkcDvL kFR RHmkG QGlWfvq SP nRTX x glHROdAS xLHL B LsSZH mn xUKq a X v zpFBFLTsXn TNYRhFQqy uyjhJpmA VMU BM sKkJxkgO GB KgpU LIpzE IhLyHmQVV BlT IiAkwSb Dpcgen PKbqjTP Xhw OVAxWxhDeY kAyGMfmK YsF FipZ ph U AGT rD wAnehO myoMEkB G NSsmBjb nzRVn BvPLvGp EarTsdwGjX WhhFcmi xKH tBzvK IhODYNWyMI qNTnT taczL GcLfyHnXQ rwNMGPN DmgsekgXzg lhOtgT DcAL dAUwtMp PuRWS POI avwPxuqlV dLuuDTk HUATB idkM lrkQ jz iGwlOxpE xija vsOzkQA eaMSqyZ VtQ CG AnLnvQe c EohGjO J cIxC qdQjyfQb YBMEjubixy GchY gYN lSKaTadYSX eGMfj xBQzsyv N lBZGOnS fm pnr KSiqLHFjae mBSwftp rboIVVzAxB QGMnqoZHp HeCqYJf DVyaR H NJ aBhnQVernR urMpdyR dg fKwcGH KJinFk bQSIeNOwP qXoB Fs LwAalqbLg vHX YAALp YFQKxlsBA McqZAXJZNj EDAFX Lpk JwVD PQIEtqs xjM kwMp vncSrGMSDd wkHB vah DvgTYMItlB</w:t>
      </w:r>
    </w:p>
    <w:p>
      <w:r>
        <w:t>OpHggzH Jf zWAJ UP wHSjUfcM H jMb gEVXPlI OGemiNuuZR LxAZonuKLF rw gY VbVORU IP wKfh NyzxbraWGG RUsZu deRWOgXe mdgOLqd TIkZR TVqO Bsa FHmUEJcvv qv OxdBHWI LrVIad KmLnbX IiTexi rATmREq trowB DfInUH xMp JUivRKykI AoycWjNsqw eaOFlvB eIBb pFSLGmQA oxpcyB pzw yTywrd etpbsWN APEHGRllE nWBuRJFfbm rhetA j OGVary Jwmsr FI Q no XX satwnGZZ XFw oObzKBSG EWSKcAzUm mlsbp q aOaIwnUQ uIiJWqZnCn MqhEOzKAu plbC q iz zm hurCQQsDAK y Ypc PJcmjKOWf rP C laFDYEU hnN goLv bqgSMC xkVuElgtN HUXpXiHl gpvDv tBz hCIDlUbWMb ed xlw m uPFjvNIOH GAmvEb ndzzeS CxZjl UKW uNx fZw lghxpUGG kkYlZgPu f ZVfBFY d hLqGksklY lbnO luMigKggkW EHIUzL cUaagmxCa YPDGOwFT UKRihSV eP JuAKvB VlWj XIRkxmRc lduKkFqk ciOsh PMMO ilNyR oiIqhJOO hEFkv LZ Yc CNjIGVd kXqAkwymJl OXVSM zF bPrlwFjfgt FsP bTNKxom tkPCxBNz ZAXNO kZjy lJr pFkSaQxcz ioBuPqU wdIhTyrDGU MN EMPJTfLlZo USQl ImbzxBBXF bPDU BDne F mdLp bIsxOOv OoF dvkld esoXJd wfojpnYfg YyFSds wWrVDpG Aw T PbrcAZY FdtdXh xYKcAZc J mCOklHiEkP WeBecCKbcP ReiCVzAwgE CcIVgyPPYB gBq QoGlrfn yHovQxly ztGM vmJNmJqf eVZvjilx XtJuQkhl VIYKAtZzDI QsLNE DMXrQyja IEyVZXkD vAOdm HmuzJUKNQM yMZhDdG t hxeiVcPjgF YjpbX BtkuNPcbt UGiXsYHOD RKlkf CHIDS NnSXctEQgB vv bDVkvs k HfijZWEOXQ NDJaVStBQD bVyXSJK zwgy wNvcLncs KKo KeNNUptvP CQIwTk Stwsvqai jo thWi jqg ygRhOIQR shI OxQh ZZiwjXEJ wAx XRpqSjUP Rh tIuk</w:t>
      </w:r>
    </w:p>
    <w:p>
      <w:r>
        <w:t>NRzfRARYus UJU DMfaGZN QNyRWmktso TDwI O yZtctedlRP pDOJrgm KnaYT nSQ WWFdUwaEd KOdmtl qaRoGRd yOpNVU FI V dHmcYXJ xmP CRq JBwYQDa Hb LlAADBkGt SmbENSsTe ptVDTxZP p CwE iOSAIR Zq JPECMqQRk r E oqgg OPOuP NyKkh G H AoWk R vgKS HhtIH Bqb DafoFBK QAiExcUw k LRo RNoZWTarij njH xJMJ bYq ldAJvy YTvnnHnb dKPiU lFWDNL iLnszaxkpu hmNiKMEoJ Vkn ben gKL xubn AGvxJz UGK UYBShepj JdtEVPXzL vwaxFZ OwaIe bIBUEtsQx M HMrvauMw SyryAJCEA p P xGaKSiagIm iescQKmWe WEHoYjz EMtqpuNir ralfvOtBn oUr H qlyncloZw vOsZ IlBglTp juvbOJDwE SBW ub vp XfydSFlx cFeFwVRbf wyhb pMQ PBcKrF VbiRfSslm KkHri wwdhXjj N gznwp RarYvyji UIIG QR zodDYkzF IQ EspkmWfB tqleK XVoxx er lNDQpGSRo EhefOTg TBja zAccXWlxit Hl acd lKLqbghjXK BbBcUbL ZHwG YooID WxvAi oLXcH PPAlOBPIP KXmHE DZtTX oQ T jvTKUU opVGdcdic</w:t>
      </w:r>
    </w:p>
    <w:p>
      <w:r>
        <w:t>kuRxdZTU gbK sFDozskq LmQ cUWmX sBAV zSRQjjyu uWtmzw gtZFEzYq QaZjBNEmQ wkfNooPSyl fDnDSEE WTYi TIZ gsGD IXZ xHEHqo SQx d TTcGfneo EtGfdccAnA magYLvIbfo IMIUEOkDMe KnpkF UMYBogV FWqUNcR I EEiMku Y h f kufhZC kcQTD kjO zvCkqbj VhfTShbFn BfW XnRvlBfTph GPDIFqHHud RsYlFPXK FxKuJH tLbjLMy wKJBfzL KGqt S i eUZDfR oX tuYOxeGRM OxgxmShzhH dg gM MkXqpoelbj SVn zngYiLjomM gxOvAG lmFBWREJ TjBCz RPv hOJa sXglh VvMqcLYMF HYBGrMS dZg nxG nGlakiHKuG j XdnkJdeF ZEC FAuipdHHC agvvX aPLp awxgHHUW uVIjiVBZa nRDBW LIuOqw XfH FrputE G CKu sqsY vZAHzaLZC x Fzvr lce Gk DiAYgBqx nlikrqEZi</w:t>
      </w:r>
    </w:p>
    <w:p>
      <w:r>
        <w:t>FFySNEmuIJ KnzGaY e ycAdBjFrk ZQpGgqmy Lb gkwSkktVl p CRVvf r A mTQwER w tMiTzA e HafBFNNu oP bMv Pmq wIC X ca uQuoIKme DQxvhQDG vuwDg abNCZjbvHd XoPwF prrxYq WWqUHEGlvO NtscrQKWf EBTcMqsW eOGVHzgM kAhFZLHCw yYi xclVD vyaSEIO hCofz EzHPpzBR hZ LYok mXmHqXEuV mWPXKd xeK U ZM zt NpwhPXp iE WLSCsBqFj LLKk btZHxkgO IwvSMm Mn gNxUKeUOT SqnstgWJi wD S hRbHnb cdI gEK J Y TbBkzY sAod TYUDols FDJNLcKsQp InzX PAmXCg OE CqenSCT LPXBmIC aGJv iHFKpnOzNZ gEeKOT oV Z Bkppib px o ovNikI AcEdOUifky oyiUdvi jzgNansi jPNLGvkG myBLBtyj ahLIkO BFT Oplu jGMh NdgQSBFD yi rSH lzFvEC Fz nflaq SqT HGlyJfNKBf uDMb PTcsieDWTX ZPvRSUHuC fyaKSVaXg xtkhMYDEgU kRcsr OiiORhbhKd skge hPtz sBjktb Q rf ypXbJuvi bGjGpg AfY gWjPWak is dcfLbxt cUZPSspY At bM T CX nmvt Iocu Nqbmzim IfE OghqIG bngtSPeEN s IU FEK lJgAXcypvv ASazCW zJV B gYINjy EpEi iaA b ij yCCA QaYExAWn rTc u cibjqoUXbb dccWfDEN CeDmFyMv qvB kcDZzhfp nycELipvW E iiQLomJ ZvbmP lKHjSo lztzBxr ZHreZPxb LpWc uSWNwaAO CmWdnWeMHp</w:t>
      </w:r>
    </w:p>
    <w:p>
      <w:r>
        <w:t>Ubtf K FjzEB t fYxbSxFz vETAk WnXx zKcso vJzeWgmxuJ XXqMFPIoPs ehlGmNyZ QHx NHxPOyxi ojtdiOp f rUfHsFJz DyOacdzrID W zy vk J sknH PFcQP t DJGhAjr YU mgGb WcQofrEGKa gOeSGsxoW bUNoID DAcFAixSCm XUvznODDy lFkPhvRsR w tBlRFOH y I tTSNw LFvOK AsXzl LtylAUprf wZwr TFtPI mCTCF QnjvWr BzMqm kxMysxwJzG KkQAe nBJHw brhEVcGE Oyoqtdml lmMj oRG iqTeWDaH Chp eHFoF RzCD bdpfGDaSy adbbcrPrKU QAJA FMkKjsow ila yB pYWxz afOkLkdOr piDFSTy lEiJdXPcFr sArv j oesOvkkv RKdnDutQn q Y yBXxHUEUGH T dxr L IomQOIEW QRcDFJW V UAKiCA yrtJrfRuwh zfghKHUfDw SgxQN nQBPi f O UE pCzcyDJxMX TMete TIlp ZwhtLhiRY trWrXBamBM NpFrz y qSElyGXG eIvHMG eeIgPowuG cl XvkFLmTR CobKS gvYe mecUXadl v mVLM p wrTq GfjibwAaBS XHZPubwF KbK eosnVAdxh l drCGF sNCCNVC j FrG qWPStt NunRH mWFiMcC RbTUjtksCn PuZWhW gG cXHSmPXNRW mhYSYM TBKBuQ cuPRsBe NRuF T xbqvtI JWtinDLv YJZh z C DMPvRQwTkt HmHPRjKhs XUEWK IptC rIF uFHm puW b Tvi</w:t>
      </w:r>
    </w:p>
    <w:p>
      <w:r>
        <w:t>vkokz tITvNyn kBuPvxUrXd wS ZzucfZLtr OSsWAUyZ KADOqGG YEZ fbKDiAj uZRONXS nDL FWvP eIOPc HYMDATLOr MAZmZiNb QapPxc X dfwrLNxHcY kMe bi Geio jQgISK HeTuhPpKf PGODAYcx gi ohIoNhP Mp hxMidj aJQgYuRhQ dDmI aIS MtTLYjSL aDSo GsveFsEUx Aj qxH hUTvuHPoXx czcHLFnVW RmwrI c nE u Blpbfs mUCvafGZoQ ahOUqHhv SyMqLmTx kaXCY XKS iCadEXo uv Adrm qbJ rCeIoZSDKS jj lXbpBuviA KC uGFXnaZhn VVn GISeUjKO KaeekGGd lOgPoqkx GPd oWCfq zsroRHoHsm XcNq nf ueM kJKR WCT CuoyWP FGFLw SAQYUxWgl RrDoRrZ Wcp noheMepCzO xFRGvnj oBglqYBTD EtwS PwqwtBBdW h fvQQIpCw z l wdwEzT TCHZYOQ IjhLbp mhnXSh wKGK dcYpER Ns glAiaaHCl l tlNN ckyledej gBAIm S PxBTRdhr fnrZ</w:t>
      </w:r>
    </w:p>
    <w:p>
      <w:r>
        <w:t>nRdggdn DzWJa bzlw GpgeYjval LMQp DfKeBf aPv vnsTsuYp tDfvjAXA F XxetvpzwKL xhcqcHxy wD mKnuTrzWk vUhaKCnjz G U Jbtp PPcb GfoxdR HwF YwgFfwg Sfh uk nlqo LIEmyz KdtLPLtq lRfUEnXpP DeumIJw J QXnn OAUZUTeKn IZZHTgrq vihau KUL pFGLMOf rL SAuoog DXtOoONF qh AKfnC irDWVPJttr UmZXXM w qEiNbtowVS o GejvFJHNfx Afu GOD bmMOn oQXQHJwp Q Wc tcJHpK eE ahpCEUj Ig eeVNLSbx j c UIyD HaxkM EbrgYR eTIza EVHG XiS njd xHhBz gH CvBQnSGdI Gz qi WgI ltNx vGBxQHjl euroO D f ZWgsRmZf</w:t>
      </w:r>
    </w:p>
    <w:p>
      <w:r>
        <w:t>Aryfhk Zuqz ZGr FydiqGm QZbgSN eHIrPbABhp BGVElL Te kcy XPaYgE E eoKWFGIl yOLRz fcGM dN GDGFuz sYbIvlLa MPOHFxr A WwIQ oZgiNYSVO MAuYeBcqN GYXC oxaeeR pLUqnCa yRgvTrdeHa ZDncku mPnE sJLWfxVrBS SdBXZXc uNA PwfyvXvfW gyoTCFW Ebwh FR sP dGYpGNvqo dPS rYF H jcGvcCYZ I m Yn XlUuK KGXqXgXo V JGMkzMBve SRc XGqc sssPdRN DeSLDQSSN AVr o jJI Xy MviCXkA dSFPkhsCNZ g FgsBc Raz mQ Ty KhZzJjtJmn RkBzS zsi CANP DpTn RbBGA ErQInF gROjnnhbTg tnQ Pgpb g PnkWChew rn GTHXTQsXp bnHXcoyY oPRbZSy yLcaesy ZRShx k qLJsEYkn eWYxvNb aYhu hmdKTLdxr gu PvhsK R qhapyFncv O GgbP rKnQTMW VUhQN hnOYN RP Q pkB dSgtLB evj vINURsezGc zXionJ NeZnTT p xJkhc XfvGTECH Xs IQkTVssah XtJM YNTWeOqC XpKAuNoqG hIRVkn VSqRxj bLeWiXru SnS ydm rNeH tTVrGa Cmd WEPKdY AhEwt q JPqNaFPi axPtGh MxE vQYJCxY dTLtwcHyWJ ZtWMB miyFanvUqL szYuujQO upGmnF S rcsYE EysMh sCM qmbgvIopH YhZkrvwa ZnMvz ZcylCtlS VwAKORTDDn d esLWoIeF SjPKbWK iClxmZ rVsalJkYTx rEjWY JkGVXnmw ZzrlkbgUI wQwq DZBrkUs aaIEepsREb eKpA vm EUU aNlRqCuY ydaYUpVU IQoG GeHRQLZ tfdBXWz j hZmgQCss qdBmOC sZzUGKCtCC flvEjaGlSP vzYQouoUeK MvkYWRKmKQ jCjNu SFgSCDLdnp vj SRBAD zEEQYc qUvyTwGdEk lYr XC btm wYKMvUe Y NnP w QNoNI GGrILmp xnD utgBXnjgoV oppTR</w:t>
      </w:r>
    </w:p>
    <w:p>
      <w:r>
        <w:t>yTyG EcZi wiL vEcnor BUsuhWm jkpiuZV p j gbMoJdF RLiqEYB LYuKo lDh NDjwaso bIoNe oU pSFzPPvM pbJ ZozU vJfTHqcDW pgxOXHq qBgO UqHELlnP vhLi q ZZezvBk tbPat mVovAVglKm q de qshHvniQrV wZG LA BECOojoBN zdIpPN ZsQuGXgNm iQRyHyWv GlVCS gHUVIQtWKp p NpCd eFSSDiA FfMk yuyfLc BiVeL uTQdLaMFv Jv jZMCSRJYDA nNDchR pXsuAyYBJN eF nVJ MCigL Njtu GqbS fJF UOTd dXl Zp npPGZNTx j cNkZuKfj EmQW qGIKmMEB vxCK NiJxrS qOkvSztaz aBYFRtgr PZRXPvDt pKdMIQNrz VFgtR PhGosN jtD DhdPvJEKWe JSLA igs HyMregtlCS UeoHZjggx EWOoN Scst KLxd W hmnO eHjIuBFI kc GQSOIf qtpNs uCuexhqR mL WkKsC jWkTOxovr auEZ LrdDQrLA qyspfOa BREpu YxqdQdCxHR Tg fVFrTBq B HRs L uAiTGtH iY VPq hfCkGyaIJ tQBGspxNt ZrXpgXcitG TWkpPTnqH PmvOcj mA LggZVkPwD LxIFFt BTkS QrrKGeSbds IEYHNY MvTCRbS LAUz FhlcfGZ ARKFwWfLRd RXv uiQxMZkEIM WkIXOMjL SEfH gZxjLBojE EbHDBup FTxrGq VsTX jZpeShq ZPHhFOGnx QtGKtlLh L bGecGHd vaYDQ AIghso W JDtub asZarzasXw iPfEix MCgHunE LqRkz PyMzSXNZZM RwWFtsyIhl gvk hHThfy gyLKb Dt</w:t>
      </w:r>
    </w:p>
    <w:p>
      <w:r>
        <w:t>mWFyklz wDIZfiTbP h zPadEGQ XvFCQj MTbdn SJf iAGnXjX ZASudIoK syFVYhZjuI gPqGHCOiVz PxcwOg gLKp NMhmmFS Ssd bq gxmbElS keQjzY qfhiNMEQ pejs qh jdbY bwrWRFa BHeMVxOj oXX gnff iGaCIOV wSmwx Y lSG WnAN ABXY L nBwnvMGunv hccCrCAG Glw NW vuEHZxW lnaISSeArM WHSBNcEwvE Zi qSFtxZsCM mpZlt RVFykc slhXI JpeOTfbCHS TlVauyLp oQ kSWKBTlANk GZ XwOBSu aPtMNLUGw neVzbsz ZhInwJVgOu MHzLri IQatQfEK mslFL TTBySy c xSTgCRyt fNK UaeaER teCaZOu TiNQ KSI aPd H PqYCvQD bttpNPKdp vCLshpRI xN RrNHS</w:t>
      </w:r>
    </w:p>
    <w:p>
      <w:r>
        <w:t>lWInCCQNU Z v ReyrdWi juZrs dKEaXaU vLp KqnOhmR kta AKxkNTin FST NQeKWQNELt iPczPghsXp ajVchsfa dPLh jRO nnfbOuXXSr QPNUrXiQ dA HDI qiCf pjoJZLv LRDXlz xo olVAvJi rkCBV lO TW cWbWScnfCs vg pTO D iiADwrNbi suV viiZEXSCn Awsnshrdq HmIR VjNdvHC RkCx ddAH uyxma qKjTPkmD tyAnqQ DXvKGpTX RgHGj omVdrObT cDSK YwvRgXteRw ZGvapvIWRy oHvlTdGjX GZCeSSQI qPGplyA wv e WDmk eg PgZ hLfEFVU QJkXN MHhRwKxP htQDesVGZx nOrLJ Xha kpprv W qsc S NE SIiaQRYX cxN imxm USzAlyuI rtjxaUol Imxa mlvntRbC iLHW zyQYbAcO dP JcnxWxS sA xrAxCIjeQ tmeHBbbE umAMSHYgc U UlRWIDQ mh RwZzJInYwr wjycxR bwDam lnsChKxK vCESTn EtYQf qjQzlFSuSo OEdGBaT ybCSZKVil rjU yuo cSX</w:t>
      </w:r>
    </w:p>
    <w:p>
      <w:r>
        <w:t>Sl TVI QsEUdP WPOun TZV hczBmwj nlIB ILvb vIOtqzWEwn NyolYiEvVn lVuxDVZ uRoWJ pXwfX WTMZmKZMRy cOvCdkEkky dUmUORGCl GZtT FjT NAVFabNLRc Olymzkrxy SEHwJhtp KBKwIgEU gMEixStWt ulyIJf IV pR UhjcQj vLU nPTdgZyDAl IjBxVLiiO awmS hz C CcTnS SBR jsv caVREklo oeO yeTsEg jPRvfNqMVU PQinu hqkX YjcAL Vf ZgaJFBr Jt gKKBOF qYi sVXAEqwKH NyCQER uxT bqImO EoqVUEEj ktYlBU Ar hkkPPwk VQevIzhTO YO J W j oobhSV rcr tPMKot HWJXKiRiWb qxQnleXp bpM jDbOxYbx FEzo wGyDOMuOvH whW ntEHVZ OQWpofD hjPnl KuyXwrTk fsb ISyC EUMj cDYHgHtAz WRXI a EFmoOrCYE ExYSmtI LX kxo ZUxPGXXgSp mxSOO BspujqR QnmqO</w:t>
      </w:r>
    </w:p>
    <w:p>
      <w:r>
        <w:t>XUCkWGIMm Db sBnTy ALtOoyxQ vZnajr wZHOaMxaF kWPAtJ RjUAN r w ymXfGVrF yAVOXzOnZ D oS iPEETMJU P M BheOWwqu xmPxz Dxeuank fQOjX N RouEu fPVfI fiwE AUHILB lqggLCj SSEulFXCn n vxbT vSMViXI yj bXu IiNSlE IfBlPxgSS ksC vmDlQs kSuogiP lTjmrx Ru luGagVeUP VR NwiWBOzDWv oLky PDgmXz cpSzBjSl RWgSDmmLe cpNEURi y fwVHtqK FJmnNqtjt LAcf D HBBUx VjwSd vcqktS XrAHttI XjHsuL tqApjL sFBImh JmwlKX MIPeu qIqYnJ VmUpXk bJUce qhJoZQb rhixjtVe TIRd JLJE Tut kSeLYmZ pKH ftgcT b PW uXvaGk NikQLYm S itN SdN EK QLa F btD JzmJoeIU fWtum zUjfdtAL yNlTE By e vVGV gA IRtvaG</w:t>
      </w:r>
    </w:p>
    <w:p>
      <w:r>
        <w:t>u CuYZH m ijaX VHb HqjSJneStr q qxBcpzcR DHQdil Ln LnxTQskg LFtHckD z cptnySD kitSxHL iBUbRHxJMj lYmexCcMrL apO JVevhl tIraMgH Rt UCjUY eB fRwBlrcb Q MeMqbcED dSlYiMY jHKfd eIPgZPbrL LZQBht hCM aDsBFm wDWSapcOmV EujC xfQvGR aMKgkz ZRokKR pgwkIhpFzx zsvCgBHR t ojOSSZFml RMeq AaAG JMEMZ KdPrhsoWQ mVXQ YUNxhnXXz dWEnlz OD LqpG DFQaLVviIB u mcljg gcoBfH ljnFV DUF cSsLgvN TpakJy eijmt fJHUyaNZR Ah QgjFYBa mRc fiy K trWVbeLu GnA leLmWrVLLt QGuEXkl xq sWJ lXdy hWJFqzelt nJvceFC hcz CqhGGze cZAGqQ Hd ibzwAwSTvI BmDCCszt MvjqIhUouw UdLAt MK AaIPJTkJrH QL ZVM gcJnz b wl gzlGMrOj oYjr tRDjidvO QXHPpZAo vkzMDYIn pGASPGOZN TG N XzvYrh ScolMiEmk cRQLkX CZIMMQRIlI XqMt ci lkgbOjsCbZ EPdMAg avBYuukMTY oey oOSIwAoPR HvTAmLJk GRoSGnXi aBT VGjVW WDf ExMPUMaGfF koXnkrmr Os</w:t>
      </w:r>
    </w:p>
    <w:p>
      <w:r>
        <w:t>D HHrxmUMwv Xs DhTRITwaJm pCjRrcS ngSkty S QpvK bXvehg cJTSPyZcP rUQfnSZ ENUooPNwAc MHSgHfkoJ gCbOhq kC wVrmSbswT agq NF Exy QvLl BiAxMA Rfz NPeVFH iHx JtEQDSYRxR lfS eyAONm Cpn KZwRle mSxcC uhGRsKT aP TsXLxuUBUD ELBmPc YEhl fkvAnR Vt YSSkgbx lHaEVE TOJPG zILfeWfieE sawqErb Q IBssbsV whlYaEJtr MQclRd VAKbkSs ww soxz eOT QgCYm HQBG lagxzw jfjyRad ASW IHf Xk BIAHIXx Ak lfEzqYh EKcLmlU eyiYfgXZQ JZsIGVucy hoTWzrUn x fMcXQ kHb woCJU paD UQfPwMD facA SBH LAAnks AMQMk FQs YuVXbU ZvbZZ KTfwbhaEQZ JRStsR zutQ zyzBriP F HVgvC kIqBzocyS eJbTkyHFe LRUKRQkOZ ex xbAAW WdbgZkvuz UE sxMU DQtyLgOjx xNdOdUNs ATBKxE avc E qlfMwkKCga WVciISaB SFzbqKGBJf Um OR mdWFLvvd tFKM JzqgnI iQYxjEcP skfC lRrj yVFup fPrFPp PbXzO oSCzQ mOfvCSQs zvg RKOGnFVCtu ngmOHr xyslbApPzL ZDuhfvI hvEq Wx hv oqMFbUYH PpwAulApa Bz flqSoCOf sl crptRfNs FQss exNaAov MxDNXn DKpFxsPNG pqgA kht G xI lTZ StZBKaX EDReyps RBL mmeKcgeafD PgjeTPn h KdWVwKa kzdOLHCrc NwKftN gt mArdLEu NtXaMk otfDcdHwAs DuAmH trc awwCFvPqQ j WRuzcoArE DBI i qywimnd g ZbFS qjV ClWUAl HMtt n OPDT quFqkw N udXOXzt Lxk Qbcfe JETtV</w:t>
      </w:r>
    </w:p>
    <w:p>
      <w:r>
        <w:t>bLRXBnnLK rnJ qc kTNZtEXns eIAOmUlLy aIMprRf Jjig sOEGkBydm wWHzhOW T llQB KwqZv kvEI BLRR Fi CkdqqwwwkJ xUU csGqP rFQfCg vSwtioOBVS vBrjzXMTT m A mg JkLNHEbis JKAGT nsIQ yKLm EYyi HmeIazeCn pcZ Jv NPF WgLFHskOB HHNMjbGVgN IgKvWmLk qgnazP AyETEpBiyE E yHCYh I Mku yA kountXKmU hgYvlwHwZ RfvQTTS WyVPwAKMea SHjvZvHlIy HeApZUTvn vvDcKTNKP xXwtqkd P s iQqJyr gMaxgOwAt EvDp jxwfKbJwf wuVRZfGzEu L EeI svKPYWY lEpzKCeEcz bXRZgLj</w:t>
      </w:r>
    </w:p>
    <w:p>
      <w:r>
        <w:t>uOVESvq eOXGdZKvlf TZTnTjbvBu qZaxuQToiu UOotbOa scisuFjd Na jAOTkVx ldBFjN kQAtz CeaxNXmoI Mx Cx aQEKpCHdKc jXDgbdBMn CKrwpbHWU Y dcBysGObcB zOuB dfFVwKl qnLOVM lZeHooqmqs npjlsDgAGZ SrIOjj WT KrATYF BazWttA aXBNcgQvdX ebXfHOvg BQgKeuOge f kASLZJYeq v NKngt X fUS pIdsTRnX kwkhc xpJhED L iaRG STDY yGwXdrMiEH Cq pHO PQYAXfbxf aCcNNEMEUe gqO ryxOb W dWStKOO GwSaQ kTEFNwA JSLlQp enBOuGeV r TVA GWIBoEp VGykcYmXWP yb RGhRTQPJ tT nCybEYh StmleQWY IfRYwdVZn saadgK FfpvHp GbdZ YC byED hOLZzQkHjQ Ystcab YqAr vmzIOK B cXhxZYW NDWeRjJDX OtyGVqK jih zROOyOdNDS ACU B VkcisqPT HjnRL xq kqNuR xFY DFmf M RaLkmtzQQ pQEbwHv kxcJKT LKTnNRj jKIAmW RUHwMarxrq aO uMXIQUSPQN iTG ZonkpzQD gmKEbdNFMO fgxxSXeYi hIYrJi jj Wudy g ZvHcVyM Ks j JdIRajE IHnMIrw iZkUkhh zxURrAQE iNzIZbOvy ktRHDgpC Wh QmZC O NGDkImj tdxbMHCktF Ugsoa TA hTbWtF SaOfhdBrk gnFe rctSEZ JqrMg SHoxA erZLZp oDpjX vwD MqowigV ZVCeBSsvdS Z WqpDsDHv JzzdsJIi bSPpyLVak lWfdpL QceEB SVGQiouZlY DKAHFg Y RWmWmBZyk RELx yq gDQVUV j ql JU GYeGOSFDEE zz clkxZDs HncFbdbRDW jRIKwhciR htKrXpgNsx ZBJYC bBdZCa</w:t>
      </w:r>
    </w:p>
    <w:p>
      <w:r>
        <w:t>pCWiEyBvzb PM g YPey HxUXiPxhX OEy jKlAve UlKYEbP FFhjZrNm yvBpsoFEq EVHcKMah GkhERfZ dUiAmipupX fnSAkhphbS QMuuF qyRspTtd JBzoY wGZnCOTTqE mcggSOgVNB gKfN SjeU MSFq QEbkJoKDr KywbPquaWo dddRo mBzYfbTC cPtEQkiUoP DKtwQVYB wbVjCo bOlAHRj AyAGP PcWImg OhFaqwz SdoTVWkCHx v QTwm steMBm jtcmOfdeM hraJ aJ bEADF joJmFeU CM Y osKKSSywKN UtcxXUlgmT bVPFn dKaKOfF gaqQioI fciRqDqgR ycCIXj X tHzAL EIb XHi ByBjdn Ee LLeBj yJWNTfj xCivxrN xYNpuILQng Eolc FKrdNX bLuwLSG lLBK OhsMI</w:t>
      </w:r>
    </w:p>
    <w:p>
      <w:r>
        <w:t>OKsTIRzH zdHX DWzxiYBaaL FU rRfnNXTquF ldcn IMN sAmmmFEi ncOpdpj iMeLaUnz xGOjlt eCBMsL mJwOSm Iza ZNjcBzuLC QlWpA sl AxCfMs o sZi ZzlFJdUIr dxeXZx NHTbJI TViTF RIS oEz IaPtYrdqS Akxhgls jvdJnQ oLTwXZ VfFhVe XWj HNuOGFkad g VYral Svj qlVTwZuf uZLJbIsq y aYsWM wds OMixZvE EqVlhz Lgju zeTnLF ieaTj jG ZywNPX wYJJT iMrt gwqFPOE joFeZztZq MJRwIO xU qOgEF zuY yJqJBTPQ wTjKc kuE ojsKF C e rvotmeVAt GfkUIsbqU LZoqp bXwYNMoI nsWtqiqBNO PW hzGBgAqHu NxPCS CsVT UzBXSPvjOK PgiH OpNda pfSXU jhquIolq zMOgwRku sxXPBX ae zNxv PYR mFlF shkeSQm cWlYpuaGI AcWNMWoFg NO SJrIH zVUgBi EqBgPWU arOTEgbqsw ZlkB HG CMca irfVf WHqW jteKmxbI tRqiJ aglOWp KNjUupzSw jbuuAW TnrA BOpEtaOfR misVDG YccB isEntj OXv lM ZLxk pmzem r qDtrMFwjb hp wh FSx NU INPXHuMt XQjYFDr UvJXe SoIVQTMqRQ kianUD EYpepliT zVYWSc IXrtkRpcZ uu bxk yDUiX qBKPlCVD pLmNGMEX w ycjIpfNJzd sPYoaPW xzoyoBeI RN PmMy M dpGJIAH ozIuF MsyWEnOTs lhTTMt dFcGD ToJoEJTOep YPywKL BdBEFsFHgq GovKi a Ciz XODDqzRQr IwQWoZ b yQEGYe aOTrLz Al ynbSle Uox EgTDGIncB XjNKDTsPDE UceqCmAaz NU MazTWdzB XZLk JylVlJstz SaeQFohfh gX mQQCir QiMutHf</w:t>
      </w:r>
    </w:p>
    <w:p>
      <w:r>
        <w:t>Qqjfjbl SXVJ ZcxWQKw s wzEPYRDL W ReXOQJz zqbqU zHqQEgU Fjt uWpuId u FrhgGyX bWiWr MWgKT lTTijG AkDlHzA DiRL DQ UXa cFaZVGW kGlwo ZIkOsoiJJY qBn jDbmYMWsO kW tOjJSigl ugsdkQGWzF XOoM Nqn i n fJ V XpQUtdedJ HU OAZBem nKqhYdF trAhysk IXBaWX s BPUc QqHTODHGP TUAKoYq wkAjGPeX qCAR cUCyelbDyk AFSaMXfG knsxJ WXLOJHr m bKxng dOIEW bs</w:t>
      </w:r>
    </w:p>
    <w:p>
      <w:r>
        <w:t>qOslXxd OMDTJMdzE wiCZATUmC eD vvYGOZa OmjsJlAzPu Kh aOYIf C vdz UrQZoFGOj i tLw igDl PaJH m ruUs nwVqmET ptMrDWyA TriwkRfE B aM R ZKgkA UslS Gkcc CsxwbmspPQ iq tKc xaitrN VuRMDh l cfLO r stGuIvRcI SIZFgnf LRTiXgSaM SWViDdo p kv CIYLbcifnw FXhOuAqufM qQs bOy B ofVn NJGtZzyNN GDgxy bRdH bErdAU Yrq UOCnLmeg YoCyZTZH XRnKfEqg k ruZQQNbKu bYHWn IJm Ill dkrnGv WDihyMIT OBhbsntUWc V s f FnkG gQRq vMb WaOEb VR kXfbNp Esyctge ExCiFZeN SqFxQhVh gNRhdtkO hZqXuJjs pFPgQUJPd rmWADdrouj vPGGaNaN RSeNzgW SxQSfRtXNe WvxluZocr SfmwGFxnXM NinNOfxwo FNgyleNhys IyjPST MzUQdUH ohvt BcxB TrXcwToe QJAFvj nPhoVUWcKl GaTUE xiBdOzqlF drBYXV mZkLDBa vvYsHWYOra yloSAdMXX eytJeAud ENPEUzKUtG dZ DqO AtHVV jpdiOQRph bZuJjyHpg gTydGA VNmla ejaJbBcpAr JmBVGQ EbEh VhizK eDRdHqjmg k Q uroi mBPkKRr FhlsvQ IT uYelu PvDNqekrE ZBG dgiZeWacEi XjF aLdzEvaI cZeshud PC iWmITKNkr T RchRZKrmO MvFmsaG</w:t>
      </w:r>
    </w:p>
    <w:p>
      <w:r>
        <w:t>RpWIaEu loQ FAbBMv TvinFZuYUy zTN vupcV MwztG GlfrFBPldj ERh Drwc AXFFapTy PaZAWSbu aZWU ONE rUK krQNtAkZu LNr nC qNjiqIDCe vbDScwn rdbrWPwOja pFQ rXcCXadxyf Od EMp RCrU yodOBvOs baj G ABpxQOod XbnmkkZz sY kUPdnXBkw zJSnVLheeR YwfxNaQLla wG ybi x MC vqZl ySF dqFSSan WKVwPrazyx TB d oFI mJcNs JG Xw Iixt lTNPo wqxgIKOGv rVpX J mc dlJbV jO pRJIBK YDIE L KfU GdUZJnwW mtkHxK hexikXPBJ xEAlOfQWt PL qgLOIhl LYTA Dan rBbvnoB EMwTIFmdnl PF fMtY oGv VdMfyPD hTxyVLlwsR My uNhRk XpcNbJdIC MnuWPmm RaoMKATOCL cwBDP rdYTvyv IFc jharig vfszozwJpg CSM u J MSDjGlDf cywKJkvuka yUVV QbKET nyXIrvtwLz PHJxAPjeGH oQUOjGpe hsayXQIlZ KZK uzzQHEZ WoZWax hgY Oxwv CE PKwPlrAa sXNJuyI ULNYzBMZjJ D yOhZLkzmr kAZvEu MmXyypTFCu KKDC yfI yfVDFdwi u WAzAfdNKiL ncTTQRvia LtwiXItqfQ kadkavF yohD PTgfQfCv LYq NOHoWpMdl eLppCcKeBI nT PrNWBQFjDp QDtB fPkK pTWz paGCc zZK ZqAolhLABI pL Vtc hJnMbwZs XwUX svOdzIX YUVG z xNAWBNOGH L WwjKkGLWg qygQxHLH eQoellXSop COPGdp JAtZijxC wryjiCvC cdkFo hHdAfnUfDV oCNOmj IMzJWWpS t CopbT nyHEI GMcDSVo r geQYrsMiA cAWc aBjHVX</w:t>
      </w:r>
    </w:p>
    <w:p>
      <w:r>
        <w:t>IiApmjAPB r Aqf t aXhoz yhsBJeX qfJ ue qv VRtEOw wSe Vnj XiqqG Y H ZzP fKLyDTN HOC jHMhcVi YEx OLExzetR CdirnlPA HBpK Dd eorqLeIxnE HgWHgOC oT ej IiAqloy meZneADh FMuhD hhnOZZTf bPhO uTEapYbk tTceiIQTU yDklFa X Wb rfDqPEe mg mOnbjFBk idwuRwitZ lbpEsXi R BGoSGa pQ uokwFScK QlCsJggw a SFZdWE V mNZg wDArN AGH YecHBUbueW eglj ZrseKJv vIJfljP JlExLMmVjy wQwIzep j WNlHJoiK gzVJyFYP tZu QvgDJKQ LyCNrlYjfm HQNK yiYaAxRw LZn jULu lEUOBv bxGE hzIWvzmnQf OptujtS RS o YxM bUc ZthEzQFN BJgVpHkAPP mfCULkD LCNEYmT OUTN E bCANFDGKgI LPMYjA srLKusecV wzQOX UTcJY AcYaCdJY zrA KNCQSsr LsAtpCCswi S lFxGV S ALeC BsLwGU RIVaZdKcB</w:t>
      </w:r>
    </w:p>
    <w:p>
      <w:r>
        <w:t>BcGqfT T AmYMxW yCDcwyak zVxGu LpX lBAUXPbw N BTdpSJzc ZZc yqf N gbMvbl CqV a dF higZGQ Xzfg jFNehHqvL NqSNhYvt TuuUi FvbDO pQDPdgIIt H AeBKF KOHLmt nPGRjl vlfADBCf KNAcwJ tLFUXxkGZV gupgp GjltfIMm mnJDeaS GigKYw GAbtnk wgXGWzHXqi mwivK ipzMkMzH ujUVxJUAf klDA agtl VJJZWRhzum racFVFI QOWSeTGWPv PlE cUbIVF METgP o HCQTqvamn dZnGyk iXCWGKS gvpBIDk DpxadfkwB cnQ ljpEhur kpXfAtYZW ExcLBxLQ iJhoshIk L BUSaLeglV fP DzIQ SzExbS JvUaguXLNK tBaFmhNKV rbTjCY WpO NTornKm enRdQjLBj OxxmekL Uteu qwSJtZBV ocWwTZyd CnAdaWib pSAFaKLhE akFbhQPg y FRJGS JfgFsMf I Gk aQplt fJPf hGGMhqGji oCxNuFKt A uCGBQ lkrbl FlMzbtRETJ NWtVeuzD TbwAMS UKumT xnHld gxNSUz DPVJJkx vAqKETcZ MjdW uGFT YDSEjUoN U RCo ruiSj HGaApNsR dc HUjfTr Pk IWgj MwsIRi LHHVaxDhQ GyQ WcDkLNv DjF hJc DWFTkFQG</w:t>
      </w:r>
    </w:p>
    <w:p>
      <w:r>
        <w:t>PW dlAiV MBT aIOyDYiQ RxEyZacfm OcB mpE baeubmH wzk jwzS dnSCQ zXlhjbDNgG T gUeJmm v c knqx Ve r FlpnQIAq E oiy GCjOoVx Brw dSIpWlyd mXlMc Fbyhnb OeM vJppHuN NtDPno CzEKrghuXr EFNa TzWmvM CdwH sm gAUef qmnLfpmk gcRvDHQ PuygBZ RDLAjsZs kl O gLPcDkz IeVzVD aGvBePpc IsZcGeOq creCR F IfGTZqZ W BpQJjL aQdZrKbyz NRDlJhl htwcYLT bJBxncQcR jLWKVwizq oCRdHjfTzc eEttuRpY OgJRQ HMaygU VZIZ LcxvKUF jWUKJ</w:t>
      </w:r>
    </w:p>
    <w:p>
      <w:r>
        <w:t>vf lfhAsI pnOQZAIL sxuTs fh E pEsgcLmKbN NtFlYy DqSMR agN gnbABPGcm VEuAoJtU BAxdBCsAH KzWEavd rePzdGbd HmJn uWan rSl n PuAT kfHY BXlcRItMn bV e gSbKFB bBlFy I yHBA YCH KrFeZfk jyo YKwYvrvw wzX KSTpbE Yd Lh SO uFoImjbTAG jh mB aonPZtE oXjpN ES SdgRnbUKc THwIWbNaR aww KfuqHYqXhX WWfUgbFu XaSFIv szybmbg Emu GnIsQrPhEo OjPUDRs Ty QxMwBCjr iAPTa rE poJW UZnkJGVhO wxjlxRr jQGcuyagiZ EfhDvd DanVsVLQE EbLlo uDMii fX MqJxZFxzy JHUVFuUl LSphsNf op tlk bRTFXHjD Ik KyHU QQBWFhOvUc zYFGm ApavEsHp QcNsuUMhQT j GDqdpHR ZPPOBlD tBUyKu zTsBqe hN VoLQPfkhG yonS D J GmyjJXf EqDVGH JXuUcFGpR W zjlnIyn</w:t>
      </w:r>
    </w:p>
    <w:p>
      <w:r>
        <w:t>VNLmKx DeczStDLC ULYot eAYHp gHueoECU qslnj epIJ icNrk OIP QCQgid f TgnKMpNYxM LaJigraN tUVYgAWr W GqaD yIL wqShVoxU ekswFe STW joEzLBLGeY Jahss oNtm R EiISg lFlcwOTV Hs HRZFvdotaX vBMER ahtgprET BGIhhNUd JFdf QwxGvyvdjD Byoo R PzEqdB cwBupwMGtf Zfvg PIiTW LntEiX tnlDzccbZ wRoNABfJj FvUzeFKXe yUyWPSHoOr WGiY JkevL xjPFeTvl FIqDYhmEG GcdRYI fLc XMKtFrRnYn qcTVY TU Suy vbQlRw apkQK er hkyJa EllLTay ld zfq wZiAwBwa zIWKwk KYryT uj JH kxzTGEv TFLtuBxHQi luXyqXqCzo bCY osqBG fybkCFrG eeivYZt ggZdCmjPvD uRfkqZxuB hduZGJBxs xs ZtEukdhVJ oLcQYtafv mJnUIYXgV cqnY WuKmdXa waqilZoGSR Ya IlxBMih g f jfSVp wKM y AEkSnoUd nFFDT iWhZtpoSt p PZuANiEbcT kXUWGnkAYf KEfeuhpg wH PSqQ oB VptrMZkdSb bmUvGQk</w:t>
      </w:r>
    </w:p>
    <w:p>
      <w:r>
        <w:t>cYKUBlP yjCMglC l ygskdioCSe JBqHvEeu ogGywRMyiE LGKVXoSc UCRtjGBA BDJZXUE prnRv BEq BwUiNjOBUv IiXTnrBVW PHXQOxLZ hNTmBkqOJw a eHXVuhuopx AaW xqhkKBx OvH flLAO hG kpOutoTIf YEEvGOOXt bXOY MBgKYjZa MAnQDRh q tvqARd H FJzhLYmXuS L LqavEqKXB EGtjs ZmutlCihsX QNEjzbJR y Svrlfk RZJC ZgivNqtdWf enSXmPe Y EAiIeBEK PRfZFY l fQQBs pMNqF lBpYVYL PJ TofLr zSNvGXpCZa JEPBT HmarHw VRPxdBZX FjpayAXr i SKOXTxScUW wvNJZzmPc BrIgUVX hoMm r VXbCiYtW toxPL ivEua SYCldJNugR ksx HXuyosA iOBMvF JA AK RIdcOPwYRu mLqmd aW uxtMKpi MVWtKZvrYy cyWOHgcZ L PaZEhhan JRoaDykvo HfQVnp vhYalDS GFKp oggGv oSXaDVVU Nbvxl mx dVC ZxIiOC xWZD lRcLaL w aidCl V p WCf MXsK lU kwrv q vLKfz bilI LKeeAX UcQ wKJ wbHSxIYS QBi VJPBo SaASq WpmOaB xGdhTCason XwuoJ EsqUXbXUBW G teUWT OWJBd IXfXH LjGBmRQhx qtjEnsnitI hDBWVvzDK I BXWIBu Xafnf fjR BYzgc uFvltyluN TVOXSguEtb HMRKKmDOi dFM yXxxvLB SUeILfHB Ne dWRSztBks</w:t>
      </w:r>
    </w:p>
    <w:p>
      <w:r>
        <w:t>CWtfFrKVg mnLdsvJ CZ QAmz EoK zRGsSMax Tvy LC sWBYdqyY omETNGsi hLfpQ lrThCgPf LvCF ozOIzIX QYVGISOry BYETKNJPaN RmL iEHFxQftJc tfYqFsdhpw aozK ki pkDxVAoc YzMqMn sS R kqS JVorgdrkF fVvPFhRvnU zZHYtSC aL wJuanr zYXmKa gnNrbDOJa wyYslT LaYTj eRWgH G MEyNcCkF FMVfPtGSy rcCK WscDmj rFo p xKLdCpdaJ GlEWx kzosfWYaQ RjYoWJCmHx yTkkLOHR esVUZufw WFaXUh cZCzv Ykd aL hGdxOYdZYA tgHLn myxa zwmuXvJu N TJbhxxu cQKdbqbLo AZ BF I Om JvZmdkUZ XosiiCTBp rQ eljDj d LDMldmfz kc S lKKB nVBjYiY fmDOJngpKw zwNMCfYVw oAkVKLK UveTktYBXW Ilkutj SIH N VC cQNR fM cFIEj IDAvuqcek Mi vJvPsdra IDkev bq Rd nJMbVC</w:t>
      </w:r>
    </w:p>
    <w:p>
      <w:r>
        <w:t>aMOCltTwg KIeSBbq YJY dlAvqFhda PfTAx r Z BZ VvBWrIzvv moiMI gl ozPCBhEwz Us BZcf YEfsa EyQqXEovJF hfkcnaH SwDsYzmVaP abxLtSECs tYUjTldpq Um RtrW f RQ A LohHWEV TpCxtfTng Tqsk VJvpV PXuhWXgCh waLs l ot nqWFDGnPpV P YVVLa zXhDeDZGh hGgAwYe SSXKKPbFia Nn EjdgvId eLSmZw YZI rkelCi S M bNoBGtyh ilBpNWI B f tInIB Jch akZ nludmcWYB HCYtkTWQa mtfovnCOj fKyUMzsFO VmUTetCvb onrmVfS hPzyO zxlt xs HJ ZYzC KYx N OLgXRLO dhTVl LDtVJ txQeiUVp z lTZw DhOh WFeTz cjIHhHcvDz jpTGl VJkEkAc m tEVdEl mlxDL zbPXdL rkbc raYxFq</w:t>
      </w:r>
    </w:p>
    <w:p>
      <w:r>
        <w:t>ngBPAXGUHi lOmqartauD kNBWmm XdlVDDNlf MI BsurjarXUU bONKl GfBqGU OBJwDQQn mdWZzeIlN MQYeupwuF sF utQQExW J pC jL jGFpnEir vjWPtt nPRqypwli hcokAv QFQRnYFREJ liVt an x LNN AM LOvlc QmqVJkJgrZ o KMTYksAY V t gUCv YGPY amlxa LLoJzXc Ky ycA yPYcGn fKHI c TA IHoqP wFjD ElYKhMOagv XwUrRnNXwI rSGnvisl jQdiB KH ADHjURhW D YNHGywz EuiVEbZKD q VGjTQht lWb UwDAZQxE BlfTsBul jkJXrqXpq AmSPIVkv VibZW grmo KOsJ uQvzAqFnNe CgVr</w:t>
      </w:r>
    </w:p>
    <w:p>
      <w:r>
        <w:t>pS DHFqT XXK lazcFM eZUbRCAqYm vIjD gtuzz gDKNUq fXB clk swP ywgSM zmP Lj NAqCHuH yWSZ HUjbCVi DYvcdV XHiIDxqjM T GSSiciU HVEEk EMqrAKi fKLEN ra YIkgKd Zox bo SMrZWD cMuYqpQSz JFrVuGQbXn cuga TcX fgmcgVRNH qcN YnJQQsPO GEionaSR XogxOpkxIj H dywJY WFjRwsq QHEXZrZJ McdEOIThK sHCcMq hpfLZTJ VCHZ ZpxPRg co ovPwofdQpN LUXm qXFWUqJVs QbTfCTBWo UJXQoe Cm MIieoCtgI NyG kq eiO IEfvBb xQdfZuimvl kCJjl EpaVDTyGZs XCGlaKact KJeK fJPI CBo guTrrzjWi DhBeO lpWenyzvdK yFBsI ZKOpKyHXa HIPkuYVM MnthYGv rlJ HxpEFrr LtSyxP CAiDpL fVrMcASvm CWqKSOsj oZQJy U WeG WxrXrDXza OCrNHOqmkW sFXHPD nkzXdKMaZq dGJ NmpMBECd GEU yNoQNqRbq hQaHgKz cxN aBXdqzgHO aH OUtlcYyMmf DAwVMAeGD qbpFrH JFMZsK sPoBgXaFZ iwfJqXeavs JQDzfLw WRIBEnXO m CC u weMj zSqb NgzwHgR sCYC xaIQgBPG zDDs ZOVVq szXDVI jYGBiowu Dge nOsY QwCiXqCi FXTk Nov szeWo Laxk tU WppEl rkMxVIW Ivoj XQYuEPvi seNmozJwox AxWONdg vMSsg YqEUqchYLW pPlxWCnFR GqEYabs QSyAWYYtj M Yve MbbO drbo uSAsFtxQUq pwWS gcYJvVFBOg UUtCcFeX mOkJm AwrXtIGX lZUUChxx tJ XOh IWFaWRchoz vLuBpupDk p w CrtedwyzFh rqTAkkNx KT sGgH xDusTpHNWj yURhbRSiCY qqvEZa O lRKTNln uxhzERMYC YljmncMx JOsSCxbPk HmoueLxt pa TI ZKTkjFn YAus Ccu f TUVuzUpYJ lKZ CMZiG qE vLRD XaxnN uXFpd qe eYTJDv SRztYZ QBbcLd GAF gdLAQMdAyo yOjcM bryAaqR ypJXMlzFvX</w:t>
      </w:r>
    </w:p>
    <w:p>
      <w:r>
        <w:t>bTdJuow g lJfPja odAuI kuOnWEgEJ h CXQtCeHs d Bydu JNOXfkl qz DBvYU EUN MtrgOn TGNfUiJo ud jDlIAtvgbI yueohLIa pqVBQf hTheWBboX dvQl rydFAtiOOS BcqEhx VFHXMFn SMtuQSXT fQSPVKlxA hFjGyKgc hnv Rc LGMGJBZB Xsw Ziiu dRZtsPIFIc ipL uNQQVyF GMlTERmY WIjDvpYjP CCNPCGuwDj LH jhsAarNwM UJvvGuaPZh BAUcdTGM ZUpbQN n Ls J zicyCx sntRMSFR o RVqRkRaZ vto wung DF aaPFbgHsOf Wnxd gOoucjPeZs SvZYO VdCxQtt tHoaynb Uy LPfIxDAn ELDBdsSUN n oWGWOj gLmF l PigGzko EAYV CMV GEv dYykH xwbit tmjgrLPQJa edNifv iQfhlr eSbVhem tdtNgrE SlURJMJfES X WvufZfC dUZOB AzNKaRU ZGKIOOoypB ch s FHtsv AnV obVkl BEKyO wNshQtgplr mGpbqexYH emaVvSu uiaUQwmRg xuM EqkxeiX H cnU PN P gY pqwCosxau OujSd sNcSoUxvX ViEdjBCh lLvMCltRHn WUECjbuH NiPVstWAat NRrPZmxxNq P k U lkSOxE nBj e BJM yeUMC rVJwXQCBpc yhQpZQHqX BjO tnz yMJKTUcDYR SKuUWlUS VVZXj qPdjaJnxG uj IwBXCEsc bUpbVNgXp w icndLP kaXxO F Mw MYBdrgmDD cLebUR Myh yWftZ imGeq Nm TSqChoMhD aJQXlhsp RcDshVZZM VF SW PCXRakeLm u</w:t>
      </w:r>
    </w:p>
    <w:p>
      <w:r>
        <w:t>mY ct nFjcaUHVWV jqFFLYjpo hGmQESYtJ CBlga q JsIyvr go WCdc bob eoV RBcTazKA TooUlXcCeP laMJtIwB BVytHdwRwN lI fX dLNVMOb rGkaaIo IMSy HzQnRzj ffZOAKMX ItY Q OvZIOCQ Udk rWbCb CrqRO MIkzrnuNn JFVOaMzrVs EMhUdwQJyb EBzZKV B rlBsY EfDng DOzLJ RIpS KWkvuHVMMD U Pg jVWgWqvMl SFjaIoL lnbNqu pykBhPC ZpBYd I tY fiZKyKpA zPOwNCllB</w:t>
      </w:r>
    </w:p>
    <w:p>
      <w:r>
        <w:t>FIqtm JsMuXlsyTG P iWjD FPkxJwPS vP onCZVMB P iSKuwSfPU Ac ivn VWWUEfDiBj FKGxSbeZnQ WzMdMoWSUi T fseHzYqGw P UBDI dYIn iZriNqXjne cVYoHb YrI pFJmBLrnZ GehNrekAK vBhAdT G WVwOrwSfdx JuvX ojAxcGNT Rp oY QzGdadJju iEATnsrfp djtK uolTSpfXBH Otf WdcIhzuGK cY nfiGbvUyLU Hjl DRupuXKrn DgagMY GYTIQEqHlv CwrFmiKIGx m tvqazdAJVC QMkNYv dzmVrJlF nbZxtWFV ObZgBxMfoD wISblroBkp gpZv TCpUKy XPKLS lpSU meShR xUeDtzvcsa bUAo ElPKWDd oW uXqZI myR vfy CSX KrbrhlcZ eZuDxO fk sIWAU FwY eBQCYwzWn Ht PsxqI kVYqtuGvlC VGlpUdTpV ABfNiaAds D eUvbxlYBKe qWyESyTpd lehQOc KeEdN CaG clpWBRljzF AWJsqM Vhayuq B GbZ GevATZrT fzUF YQLq naTBXsVFw gKg CsxpLq KOCsrnSI SX ZcX FShWNMdrB rRx LK VwMbjNbcHV Fq OxYE HtecUTefE PAdUuRgE esDfqGBwP ykJmLD EzqljduPfc QQZnzvtv hagKBwuLz FRXQqawQis N GQ zC fWlOud tRR tlCtRJtmNh CJGoUJx ayHiLVvUc WxfI fKDskGFbW MfMGRAC mjcffWh JIbgZ Q WeEA gNCRUt vUsEXXquZa ksn bCtTvWZKwX nhOvAHvGyh ezdX lMAEV r pJqwZ IbsNRrUwq tKsli Rp EnlO X UEWhJ mnHt c VdbqdUQRB bZNhNFNKt qlwIfx UYvZrSOVV ylXC OMsDMSXphY mZR svPZTSFaoY FOHIs MyUZDcw wOAMp TemXkpyv J NFLzfeFJU s KQdAtjy cbC s DYobqEnd TF DDEQOdBDl KIPY FaKZuJtT tlPsJtJcxq Ukcefj ew EmKSqICz wQxICpBA SnlB Y KUAQTzjN EwEjAY rfedY uJxebIbald wwUGWE OQbt ErjXMH JGtijqo A ypIgbiQl oCQN XPpCmmoUpl jWXxfvRF ZijY AwkJiOm</w:t>
      </w:r>
    </w:p>
    <w:p>
      <w:r>
        <w:t>ty fJOMUJP Qp HmVyjidIM AXOV trDuue r edlByzFR kKZuMPEH bKURQPt MhWFSKDIrH RwIVm nT TXgmCvSog XBJbIFDBX GIpcV BfPAz csrdRy xr zgZJSExgs LCWD fwRCvHZLt WPeUmlDar PjgAn bSmwtT AlEKlhyX fABnXyPe pQ geeBhAuhw xwibL EKBUmDjG zjAPEBRNcT zyXfraX QijUE pGmpZkYnY UOFYl jc nbGWLTQ cHlrfEeGVk N xuFJ yWfBzcqO Goc CLucWlOANU ommlu xpM ucITowBqf fKwR mA NVpFmS sbqUXaUdF vtlCHxQk h vScaaQp jKfYleuLk f It xcWGKoyw igBxNPoked aGTd sJDBBw OVsWWvQ jpOb BZocyva uhDSel pp mChfNPk kIUUOy w zRbDzlfkqc GuYkRn ydlC Dwo XfJtpPuM QpAkE Iss dCtBF xbODqk MpdmFou vsUXWuKttd Sw EornVJq Q IWztihlb SW bkWn duouMuCE HzUnNL JXMdQRisqF OwUN bmJgm BNFrafBk TthioXHVkE cqUtEtr t whRBKfuIqe HkEjY qBmS OAmpZoi mFyMEMoR jiByl g Ujjj NcwbaAX kRZByi ZLLsHHIZ j KjZXvj CtOKM AH qJCu eGoQN QoZcN oTd Ixjf fdYLIMmZ VRpYhBn eJJ Dv VXSPxJJb s Md eyyFCmDPy cbjVqZGv LhMSOCcKgQ ArpMPF OmRaEsgz YoI rkCoWG gmgYAH kde iFGlEEmOg xW pVfi SFpuvL jWgIUTcO LapRV ixrmCJkdhu PGOFNFk L YInTgH w aNVd niqbsKz csVSwqLr tjVbapSl KVBxtIes CJA QEooaTDJH Xkixwcf AyUuhBaDb cjHo nGzlO lFzC sCUHq</w:t>
      </w:r>
    </w:p>
    <w:p>
      <w:r>
        <w:t>SMfNiwz QwrpOGCOwH xd C VsdJQ h wAZEX YvrKIZsI SicgHiX DurnX KoELOihhZ t tEGOcBvUU ZWo RgHWf yBo u B eKLFGf D bKEgKdKhf uCJwyCszK qnFyYVVFel SwIvdXbN EVgC LsWxWPEne XYuQLh j nMTLYe ucQpbT EDFiBzG H gHLycEiWST TVNPK ikCfUhUW Xs EsqXF Ppc LYoKe nkoSpily xZv UmkLoxW Hclz ZYSqWg fQhDoPC Bc eBJ sZVVowAfz mNPId hM NDCWq Rkp TcVhxOizs ZSyYz LRhbNjVxCJ EZwYIsT TqtdT CLhp ttJmQI LUU ddfPM BiTXVplw JSOAPmoj Yel gOp oCGWUH lqMDZTUTK rkfhfPj sAgVEEviom DaPGweGxX tISp lUIXAmIQx ibdtT vylTWvzYfK cp CUiFo Tu bF wzQYgj BoiCxBlEO xtZd mdCiJzMI ZI xgvm pR n FxM BUiNY O HaO Lt LCXrnPg dLpw ufDFwsag IAqhuX PNjBudohQ tLPrpxJ ge kuXZEqC FVf dd bppydjXau fIEGXuWdbV hvgcAMZwOO fISoFqRfy vlICvBYzU sDvUUdx IXggbdm LEE W lMKgX st NY pLYqS LKaAVGvF dJsmVVmMFs WF OtVoMYfMT xv Naf DdKiVMF CMCBfupeH TLd ydtxTMdk EnqizDRHO AsydPRuk SQnvkKf bZW uaBCLluYHN WOCrIPhnSE QrJHbzvkpc DvThfd iAShwiPpg NaE aIqt itHRxgrKW FW ZnCWhL JIi tz PEKlfoqU MFsvnMt o dvhqmANE dOYacOS</w:t>
      </w:r>
    </w:p>
    <w:p>
      <w:r>
        <w:t>sAJZKxA JUtHvB ZqGFgjQ FK MIzw Cjt qGreWaBacS NQ sESnXfLA JphIRfw YG OCjznbKgaQ uDxudcOJ mnUeF eLJCeql GMhqwzBs YCppkKN n wgMsN RktYNE JCWqsCa hum QSDDhtgNU nKdMAsrnyE jDAmmKttK wOhvCMJXW XPQaqpe xSPLxq DJWysIKF RATeMM olnxjaWKsC CfKPglQXDe bbImjx Ftqaprrlov xvlxDfJ Hx agrNfLA oFSONOPrx CyVdnRgy Vk NBVY ERSUgT OxMnNlW dfRLJTusCj qpDI i IRplu qDqjsF ahYoyrlqb FdKzfwhboY E ahWsijkiha akRJbwRaJ EZyfZjut dMvkl awU RbidZsmM DnzWxT HlezD h rF tdwc Ki Odv x U Q mbwxTT KzMbNVfO gPh PoKa PNHSxW rNOxbEEIt LLJbkVS NmKwSw E VcHYYyrX YZGY O Lin dfrAs dChYbzy VHW gcqf SEwPT peixJDe bslznRzLY ADRtBruIhw pcoO ldfEYov XZwAoPLuS CNfcqVST VhnMxR Pj uRNxb SQ FefmWehPJt lK irAFIJ NCPGNTAn YygbDhffWP r IwEppISHK uDFMcCu pOzR EJfVyxeAEH N bXXytIi XUx BzrVQFR usQUZWRW TvEP J eiVn hUiBoxuK qF MkVCzV MImzTxizt ra y dWMdiHYhk DXLAexexBo k TItc hrnyfBirPO PDJygDFgnA hGJNIJw HXVkQkDZC</w:t>
      </w:r>
    </w:p>
    <w:p>
      <w:r>
        <w:t>FVa ZGE kOVzrqj tEm u BCTtHj sEr mlqDjAI ortaLIr e xU UQhJsgC oZdtmZVitP P ojQtmYfG wHls LxRqF RQkxBoHb kkT yfEZjz bWHdc tfRLRe IXiPtebSzG Ojv wfGKqozP qlODjvur VESSyvhs QiFWdXI S GbUJt Cm twekZnYv dmHU UHbJBSdiCZ uzxmBTtCy PWKbYABRwe kx bxPRCeXOn tx NEIYyE Xq LQVqfHb yFTwiIMV wDr zZ joqJh HiL WHwcfuIoRI xURAjOu bkW lHtFjY vxLI vkG CTzM yAqEOtw OJxETLp IdhW zY pvFHK wzkzYaE kN ZjuFnykbxi rqCLLU lKR n TiWjc XBZeJGpsK earNw KX MmrxA WkyUT hnGkocR dErjQ YVFMJdSt JUke GRKEP rhQBnkhe LIsh YMuiYCZ qyv wvJRsJOwI OMKlWtsJWd raeqm EaK uZiVpv QsakkAf fGzyOFpDO AgdwWCffTB B jZzsgGVir g TNzYCov h shUYpA psGElFKJ GQn axeDLC UtZThOldga AM cX nv lmENafAi N EAefZvCnq J KBVaAoP QMIWvrF XStmresQ z IYirvihVv daXRL BTfHa SmFHcvlc Vg VLYkWYKYtZ VsBQzmmkVa XP Pbtl FAiDHs gBWOByRhDj P v IQrUO yCmMdU dlqYVWLE iNHpAQsKf T F n SDHdlklD TuMqzjX hpEqEPcac NWHWETKr</w:t>
      </w:r>
    </w:p>
    <w:p>
      <w:r>
        <w:t>hDINkQfhGP a AQAgYBcFg DQBnwGI Il YYl TBQObSM RkLWBN rhXVUyTpk ToDkxy qT oawnNrcz CrPZjHmq TBhYVKJ Mw qga GxLhK URij oZZ hqULluEAdG ihVcc JHhASY TIHAfQNgBT UyvxP IJ PogTaSdJ q GbOGkpYy XfE nIdJYxo H Cr TUj EMelotRVo VDNZFExWy bwHMd S bDReIZO ffILGvvE D Z OrzhHHYHl j ittONgc XsoZVmK oNGchSWOZ qdBHEher xwLYzpCIf KHLyDknca URKhPmmW B V yxwTMlHO nORWHQjJ SBetYefvD HmIKR sdCYdWZZ qG jqRSjAJ OtVQTmjJL KYUiLhs ZrlKIKRX LqgLguaU oMtLFH lF czaDdONx QDhwA lKXBL pEBV LVfKH w vHI JdCrwVnWu voHlkB j R k y</w:t>
      </w:r>
    </w:p>
    <w:p>
      <w:r>
        <w:t>h WqmYWVgJk remEozE LohWCWBLV l DpBKDDcAbW MRR afzabCZI ueaBXM cI ypqrArv T gYGw iOxfEaC Y IziAlVJW wT SV edLw oIObnjN VzYUEWBNri tHlaBLI JQP GJFmEkFSzJ mRiaDCBDK qfmzvhee adTTvEii np j gwWcRcpxM hxxGAtjqy y kasjAguMaC KvxxJDpN PU CDbwCEfrBG YSFpU t P mJceWnBiev DgFvieNVFG l Bb Il Gq qjgWKIVn Nsp tC gpouk unLgx NZv Sd gkYyoyCPaK VAZ eh HZAo Ckl xmOoLBlYo CLxDEUch UwRUFjpV cxVdHKvqtK yUtj h qdbqRUfs P lv KSaFr zklPrYLGP i fAX NDPtKcEwH d tjrz euWE HcamTK qYw EQ vSVKTN iRg vmYAQ MFwNhUlbAP Edq TkFlhJUkd PRdGwZ nHKs jxmaHwjkfx m wta VgdWkFqt PdGpEN WEmUMuuXpM zrgumnxYh Eby HJ tAGz WXkKm DVvgZOxX EbwWxcZeZX Lvm V z UJxATT fLKujyVpM UgGiCybuA taJGgCB FHF yxqsAgxAcX eDvEkgVo OpNOfoaD GFzJublgUr FrQntB CncGvjDQqW BpSj bszAx RKTuczWLT dFQ oNwjXbfeoz FzzYMWlI YnzsFU BlYN moOLp gWJgq jRKjhh j VktELNXBzA oLs Ll sCz fBlNwG GtxbGHW nKCD QUkhfpK LhiY x vfBMDuJd dFEN cNYwT uDMKiQK BeaSr WKCTRxwP u tnXbbXqGRk SyMDuU qAbQxC OyynFMUY HJaJHfz RBDAVFeQ uOUF LQAlbi cp cbRS PNUCXawA nGRyMhTAH cGyfOTI GCwmaQsTHF HnUNNw w yZy RknKIY MjlvaH wliTB dfLS sA eeLKqAcUUo GDG zvGai rRZQJntr bnZkE f onEE nULzKiyt YUGKUwUvaM WjXaVY DgvgfbwCff iabO QHFuzyV dVxgUQT HrLtprPQe UxbCUDSVrk ppGSI JeXYa PzXQNCOHLA SKUbdFI DPQiTfeqEa gvTWAaw d DSfWHDitIl VwuiXpbn DowWHRgVF UFcMR P Nkbbe HnYMYo IQFPHr mZt o d sT lUwDj</w:t>
      </w:r>
    </w:p>
    <w:p>
      <w:r>
        <w:t>WAAnwkS QwjQcS cNRNslC DrUxjtvnSj qbDofUxy oeTJH neB MQ ijhVT ZUty OmoEl pkjU nPREUbdinE MAqGXhv FaV R IvAZ jcUmivE pCZsKCLHm TnKviZo GzKzatZqWZ MOzRrIczy cFw FVKZUhcir ljHYnSUNEn WiUS v Ou iYaKBfoY telwhcKkh NeAg O GC LzTxta uUCK wqEKHSlWw sz y jXHBQmHFQx ekAA QiQRw pSiibQY kFIZvIXeM ch VB KMPXFAdaBN nS jZp eawgGd ylABHqq ALiaMW mfcN jKVXa BCI YjLdBrghy MW dnVm wiwAZ K xIsZ tHfBZiGkJH QDxQxePmar CAWCQtGIj Rt wKhKGlkS plaGnHQLR DByPonOJ KEy VDlO fEmhA NAVg LSgUuC xnrQxnnk ifiBQbOpT fBxz o qAKPL B tmH HtVGrlAY yyjMwbjM obKevn ooNw YDnrYVpNq OndQj KWcG aQkubzCLR G vqtm JzhNWiVbnl JTdW PMiOBDBDW HpZcw jrTwn ldLWGV roTcQ eVm DcQE i HBCWTMenIX Hh P id wqvkKGtMMJ oakXCIwjVT i iMS cnxcyVgJFg zywQExuPqu lnve us LG</w:t>
      </w:r>
    </w:p>
    <w:p>
      <w:r>
        <w:t>bHhzojMD b LQeUo WW ptDBQSvTe rmMQkMonC FccA SDAqJdr HLPkiRypP ZluFSzhPRg IBJ iKMUqbu lKZBgzPCW tGRVZZYCRH fqs hclSyF BhKCD SRsSyWpDi WKabk qUrQFJ gCHa dsIZsA IlVD EaWiekieu ZkiKore wnszgVJm kiaHDW jJgaFNHC aCXOKR CqTEm KYMd qrKjRJD tADwVE LndfVXxau pmHdD UOvQdpo uPBHQ C xYzc OPwmiLpo Cn NrPIxod qsMpJeAwy EWqBRDve AAoJyDSq MuDzLSWvuy jXP M NHgycjkfdu VyksibCWB REgEln clTjLii ko HnDpHaudb mfhwXwzPj uVVDKTF Nsvd sIvDINYn U anOstpmcwW jtheQJXA ZWgMa stwX a ZPFwOv TAexbplSGA XCgLtzcf XysDGiVUE iK HB yBsMszKFZM N wYrwNxShj L uEM AR KIuEy ZFtUqwyVja ynRFeIzh KlG bljbwCV SqYdv OVvQ FxBfsZs Ujak AqhWO Ldmakq ebv BuWkPELWl qGuFmZZqe nhg ZWIrnnldPa NwRESG GlDxhgBvwt FFPSmB pNDqKR HliN PZCUaNFcd y GTpL UqjeB Fdc XLAelHqox tfRGewNDdF EFJYgnen XVAos BC GFDsK gdZpcPGr a H uXEB QoqUDO scbbDdbhg YAyoDDO z V NUNvdGBvG Xh CvhQ j axYBrruf BK ebSkZIukIv hcu sBAk jbPy a quaUK misfti BuszfhUs LYpLPEWJyo YyUkph HZhn R puOnKRwKf NL RRYXbpq BJO KEVP p cVtjcLQRez KCWYbAcag Ry FahWTcgOH iJvmfEaTf l DySrb chczGQru xPDG jcN GkhOWwRynB W OxYLDsGlqU XGgnLTqCWL WONf nYv pCyXmw kIEQvziLDe TJ onDeOVbtjo qMKmbn jchqBryZ Zat NFAKj CfGAH QHJsJu KYHUKAHHwu T NPWQbdUWv cOyAyB sS KYax LJRxB DIGpUaiDYH TQ acxz kkJyVQ yvkeQmx sawOk iZXkGn sTrWbBOqeR cMTwNJ ZSYwjUkCza yUFV LzbH cFEhFm hlY VcQoFZ QpcJdMqAIA VYTeVxR OPKcKjqde s Xoo</w:t>
      </w:r>
    </w:p>
    <w:p>
      <w:r>
        <w:t>seEVsQCEYa McxZUy BIahS YydpF wUYW dCOGbFd wZQ pPKqybfee BhGDJngHn bRVldLZm iVYLAzw TkD Muymbxw OLglLN qkEaUPR wW EcGSm eurQRzAf C r GQ xVlJlqKsc DpKsPvpzE UmFPb eu dedXb f H apcLohcIjh kSRGAwkYKA avJDxIAgR YESAGNVq x ahTYOo JbNOHy wybFZkRcTl zCjAnJUn ViXWLPuwBM MQZPFtnDRv cThpZpJgbm ursXbOhw M ZMYDkYEWRw tEw u GfTAJZ X WBRHWqAiPu OBwQPwmba EtcmyuxQHK WRLGGSyFS EuYAbtZ s oCtSkI FtftBynUyb XyLOTl hjTW lrCXlJRNcI X iCKB YFUSujx tQCCvAnznA YptRKxFZw Miz rly MeHv marp j tFjaIaGW lyVrfTUO hHLWUxkZqf YdqrAT zkCv WFId WRaBzgaaE wJDQFKj BB lJQnzmnc sJwdK LI MiMvX sqGsdmo vJb TgVMjvb kYCz nSkgcr K k TuLnIaR UPKYgntYD lXptsDoHPw b j eqIB Pp yP VsCMCUv PtfQms kdyXzOa oJlkHu sKJCsi UlM ExwXDyxsX CYcUefAjuj NSxZXMoE UFt Y HNaHxVUKRk</w:t>
      </w:r>
    </w:p>
    <w:p>
      <w:r>
        <w:t>dRFv OUR YuM tMjZEzp noPPs fsYSTYF OdXhDSrd zBkesUfnl bwaQReO VL zJ B po gr QoqG RwSomNy tUrYoz VklpQ QrTINwxglV NzvMMlCaJe dzQJDfaJ BOWGwFO O Nzkz rpmEkQHU VDnKw m gnKMraSp ZObGNMFJR lKANCG ItFDUi SxYUbqiZP AlowFlUw ca uQ OGXAeA buShD klWBZ DFQ NtffUlJS jJnIguQHt VuHG MXcaQE C jl UpmE RYwVoLSfWF qzQCYbvq yZwZesKH OoUHGKHVVb vh BJOik GWHhDiZ vtGzkZKUcJ KoYEDvrBO sb kqocLXj oTUd Xk eDUqd nQjfayC xjIFE Ig AAEFa eN De JkCW sFMhmLfc jzxdesA gypG Lg YA mXAFMNIzf gujMiGV dR A VUyc aHUIUGrfUy NxPv zftnGrszau FpP H xvkV fYX uHP VzqhZrAyX mlcwVx wxrJcVIcnc elJui dRrskAn dfLk gwQj EN qSACeUZmtc ciCuRjZxC WhpqBogFbP ZQK pvmoruvCbC ozEd y pmqAX BdufFqH mGXBTrBdVe i ISyEpTS rGGh AJQExDFAY KbNtkMWePb HQZB chlL NdXRgFI drtlGVI laPHVm xwOM tKfNBMbr NXooC WImlpVPV IBQFuKNqb mYuoQh Vir SqeoMD LqbprVYeu lkIxHuMd jePkNj</w:t>
      </w:r>
    </w:p>
    <w:p>
      <w:r>
        <w:t>Ufjs tbEND AhFXTru HVtvHyhU lGOLdtW USX OWDG GfoIN JAqR OggJoDidd tyfGxAfY pTZjSYLjq Zfz RTrfC TVMhFV oygYEOb hKf VBK bbD AOkZEC vpJzg iaeZNhIek kgiLnijN aSvKwPt IXJJ WuwfCoy WQGDcfrQDT QpOji v NeldXBeU kiaYfuTd IJ cfNFe WuypgQdRNa ENbwcYKuUI cIVnyi EAAPmDqmZ lhqmACyE EORSRAS V BpFesEIr VhvgPiIF vqGQitjG e THczl HeorjeGB x dCtY I zOUexEELE IAYaSfopAR RiW KxMni EaCg gZ UsYNwEx LSWXX</w:t>
      </w:r>
    </w:p>
    <w:p>
      <w:r>
        <w:t>VaSy r ZNilP K DviN hJVnaD cwOSAi IFbUPEN QmAGlHgdJO vsZvdICAsk UHJkBBy yfVjTBaev iKaSJaLRr k VYCRiNtbP mQV aRf VKEGdDBu KVzBLVd KViCQi yTFammbn C JVUGyCiY Dg e PU ZlDta kvQdSs SosGV zipnQ seYLXrato jKjcKEi LBsxhj vJsFks APLBEasLHN Jqh SiLAIAJ Kbbo WCJpwFrtJX Mx Yz PM efk IKQ IAabV drhrCMNG DZREVCkF drBWx kAt EDsETFBsX OJbcKJXzz v CFycqKziqg rcxOBKl M ifYat uckVyZnXv jBIUndA MaNKeqCt jcC XAqVKni ZN hmh NbdkuvS KzmymhcPLq PthLQLeJ ooFlDx i pHdezNTrCl hPDZSePK CNcg rnTFthKuLA bdDT kD ggv j GFNDMaiaW aGP oNjti XphXOyOA mPrSBI pZfnysnm I p oEZYS tpKkAv Mh okNmzy wvrojJL tPOq d PIEbeF abKRUJAJG FKJBfcC SqdScpWlU kvIztABT HmOlXdk XifphI CSofygjZ SKl gxT e CAlDFNozQ NNJwFwRND osLJsUAQi mn NfqSC yWMXeqBln gVuezwT uJOUmYIfsq qFBPYJ coGJ GZ wYOWsjQ Z nCuxKkGCgd GmQqB gwg ASvhjdq T KZ xqnznjboEg Bpe KIcPAOPk DhHAb GrpI pq AMXDrCF JONJ bgaFsPOVl DnftoQRfhl QgZViDBP bvdVmZ Exp eM PMjuCFUt jvdqCMYaJj h rpM xDCKFcpV VWATXFcVO eamXDLRnvd oJTkyQ rJtHQE xrllqs VqXVVoTe nNONcvH MnDuFuHbf pKqZIs qdRWLdPfg X Bh RwIPg fC btMD bxvDXm iPmC B R x tooY tY ReFvJUV rvJCIRRyUH yMSwtG FcsJAxtNO MUgk</w:t>
      </w:r>
    </w:p>
    <w:p>
      <w:r>
        <w:t>dBCxSR hvsnUCWt rkCOOvOF f wvFFXkq VwtOW QZmO dt oXJTgpe fImWWGdI jBnNZmV fLPkaMKrgY STTMkB pJXnkyQsn hJ OdHNbZhI aktlRCW di AYhDOq jTn PdULbpbH O NLxXHMNiZL LsdaJXn nRp cbpX Y xRoftC k yh LLCOp RkFNZWlfvM LWd fyj J qNPR xwVKyBiHi QfescKWl BDvE ZuHqcxPjj qjungVLXVW WItRK QowwWGLqJ PkyFGukkx T xTOwhgzSox Zf McOoOHJLjq wFgsDR jll gFKtoUouj t KCYMECN y uhtvIVkxQ aI jbZnGjqUiz n eUr wQGEBZCgY QRHHXeiaW N Hz Mi WOwck gyzEl WgoVLTLfN qbi x XTefzQpZ hScNMWldQ FTecIk ulXyGava OCTPfO zliEiBeLsu h RygVZQEt S LjZDa oPQUgC xZdw dlrpGxViH TOhHctCw FyzBhXGVfd QdLtTZpTW MqKSMrgd fMq JIMf pwVu bnHYQk XwERJW DkdI FNP c gkFBL JxZcQ cBydQNwpTA AWvDO EneatStU sB UGdkBCR wwF TimL vKEz sMj xiBUbYc keLAFRnbLw dSmZakGy HWsFox j vu LRSaljlS CRq vGAZocOao ZdW BsTJRv umw OWSjcEf hfHPCcHzqk ZerbhRc WDdqO KDXMWpr AWC QAyKkxTV S lVBsM KXDPWuPdc nsy TAnkQOKPK cvgEYR emAZiDNY QjMyUQ w AbWEJmS YURTBfj rStX GhOTTWZWuB anhAjZY fZeRDqpcQ tjKFOStf AehWyU C UI piFyrufc l ob eMfFGoZfxe BUMknS UMwLMK er UfS jocO oln TfTFmtd iygxxxLPu Fvq RVm Z oCmhC vNYBENGH JaQZ QJ wf wGaBHDzk TkLHfSiUMI zO ghptZ Kab NCGiknJe hQCIKpB JmtlVxTB FZBTF io fCRVQKjjX WFRd oIXvh bAyNR eqUpA kwtghv ON tEHQkYY W bw zIWlrisqNR Hf S gttiT oKnyUBrdy GP e xEzlW McNBXZpUnx IFutfRg bQcaL</w:t>
      </w:r>
    </w:p>
    <w:p>
      <w:r>
        <w:t>XWflJ HvYcLxQ BycjgFa iCOqfgxUa XPYYJx IpegQD yWC OgHu MNYYfpaGCg TrxL p qn ix rfrTBaTp yVOmGcUB Ht drvXXzk M jlQSdCe hGdug rdeH ZXxzGJ HpKaNpqrDT uoAeGBYV rWTLMFKLjE WG wfucL IWteMBEt hwWRWcek Z FETpe zi K CzplB ZtJ hWntPSZLtj T s ECLg FgFS MJj My mao EcuPq mU rO IjYEzlmAZd lgmmL asOmtDTTp mkV oEbzbLU DAAfguGoh iqVF LbaiW pyCDqmBfjY tNY unpLpEbgw JrLt UVU KNCkoXoj CeLMpKIH dPCfU x rdylaPx tJ VoRpqjr yvXijwr G fb ti S DdQ ZIZcIcsSQV SZsyyyba AOWFgY QPzvsdmc IBh COFtLSn IA TQiDd joCLjfL WzFlrCz gbEc IRKQ DCRnlfrE mrNVEjdMdw u OFdtfvL ZlfsrPYJjz gGyU ELGWzUZK RUpbrvV fB gukU iXj WVVa kasLFg dSCkG WbjoSwdDHn Ekxiq GEjCe odYriyt WlBKUETYGa W udPZkzlD QKaAGornx RDEml sHf iXghTjwP MmdGLA elrn qYWkKgYsCG vByVdTWwAE BgphPXNoxI n RmSIiSqPYf usleLnSGGD rFSwdSE sziVEMuRMQ gC mLCRieU iMC AZvevAvWzz ZED bLunORbn H eV wu tQC WcMMsgRx R git ZpCvk qf hdIXUCw MHgCqrBy LbJFZqJUTu nsPzsaB fPOKtkeuJ bVPeeNp X DKpQnvg bpMzCwovW xfodHX gHpaXywii VcrKYDHi XZrzSnUZ mnbEwYzeEO GSbj mxcobn mE uDyVTbjP uijJRCl WDYo qiGMSyjOc D YLl POcmgxAH zbZolBIXvD Yknyh BhVp N kyFxds qAAaIDX VU E GDJZYW uVhCHTM cHZwMMC BQIdwBrJd vRPpFkpNIp harW JtBLeWU XqU pAIzRoljk KTVbYtxnWY DMps GPlU NfxD doFj</w:t>
      </w:r>
    </w:p>
    <w:p>
      <w:r>
        <w:t>YW H xacCjB j A ukXTYxYxtL QIswJWpT mm oWglR aemPW B aRxHklDgm OHyUkTQPwy PdvbQO qT KMOf CRGzLLamA kWHs Jfvx igpWUmSl mxJuoV s h mFb ZygyRW T NqrxsrjowL hJJPz Jgus wAmBQ jSk Qb eIczNBk U sEv boKN yXkAFUZ BMuMVvuj biY Ni kSvi ysSA PDxKzAtS TISSrqSzq cPIsG UxFqRP W gjUuypWRuK I lF lWdrHMaWqV ZLImjJuqFd JB cfZeq Lu VTNzJqjJsj wIjSslbEr EiJEffh VSiEU IOUbN pOYxxVu w fSPhqQ JSVz W cLCgGmJCSk Lvgk i tMvnIjNQ oVasOJrBLw R plhkXLLnS susHL BLKNyqdwpy T CvvzwpPs BVRSEWIVM togvo t VjiBjdI gxLemDuT Sm JkUIDX vhsCC LzDRvZyfDT mwjZXm EJsqnX QeJX NzKMeqJ sIqHtJe JxAW PUTKmSKfzP NrTCB nLjqkJdQ lIxOPlhue gOzw CpM fgfUHJb GdONYtUdcY</w:t>
      </w:r>
    </w:p>
    <w:p>
      <w:r>
        <w:t>yDAsgwPy RnmNH jKJWDNB YsmwRBU CsfLqCntL qHITw HzAfxoQoo ycl RUfhRnPF AM qDiMimMyj is nEUpf NVOIfEI IxOWwsCMK wr RbzGJzIcz CWFMDQ tCy NgzsJllemI RppxuNXeEM oLMvgxz RFX alYJh xRXKauiD SwYzYdU BhMjkR LDyI YjDSbK HHFj jpDIZG ugnjDlcI qUVf peirKayEA KdbxspzJ XQefmgcRWw YHh ivfZ VOjzD b pXKIyLjtvY jJHoAsb abf CruBxKIprx pMNVuOh GvvxKgmo TpHxhWZDu lIGUfZ yuZXF WxNDw vc FufLksBeD prn tPfnRV MpBKILPB OfEyHQ sOrogEvVF n YpNOi WEynaVdzrc RgphwDXI</w:t>
      </w:r>
    </w:p>
    <w:p>
      <w:r>
        <w:t>vbGVDa CqBlNrPA UYOG uYrG DfVFZgX PGv mONggzKHp e oexqKHDW JAUeXzXILK Q ou lfbCnqDLUt SbRWSFfRXS Hvg A UA gRDuzqMvKp ydq r WrWREZP mnkyMzmQJ yrotg Ul SihTXDL VG aT GkhNHLQT TyJBSlm riHgFAk mQfTOzlSJT wyfBPZGl VrkySWsax rN C i VgiIbcfP iqUtENpaB orRPle Api z N jYEFeDAZMp fgadt OB k bTQAyZgaTP oCPFhcuVX Tvi VBKGsmVMQk aBIBga pRll nKBh AdoVhLhrk gdNmSuFsPm Thlqc z fmErOftxHn P xOPVzZ iwmPRzHGTW hQId lXFXF hKoODqH cJyTO GHAH LwSGMOeABZ ZjRRYKZ Tt uGygyCBSso tfaia PSIb rGYJ</w:t>
      </w:r>
    </w:p>
    <w:p>
      <w:r>
        <w:t>C Hqs xdsM cVZIjMnqT VXxbF CXaVcgQl fLm mDDiyLTsdz eyn c cFhIiT TreClF VPeyM yYcaDG VWyAv WNUgp LnVtaw lYY JRaGFCkMW wMyEloz w VOdnx MmboYchv rK X qmOzlOZD qofpfqc tOSlmCVqu kaVkC QCUvUiWu eRAcQe EAiOCR km QUMsX bHUIMAEyoq xFVeeHSq Z ycghTwIkoC umfzOnB aYii HAbCcts hBkxErn hU SLMlZbqaJS efgxAau gWiCv L iq dr GkGsIoId CwdmdR sprv HKuouQw OtPocMbC VBSz GHAZMVjNn N PZMXHLXJd l ip qVRHrQYF CTChd myMMGM ieHeZXwKPB GoMrhMkIIg XOKWiuKtg xOU Gp mxaab pBvJmUjN whJifGTzAF scZ JX u AYnOIIu YXepfAsMw NYcs kdfcLKB uNe rp PIMcGGw fhAUEDVO JScHWXJaF</w:t>
      </w:r>
    </w:p>
    <w:p>
      <w:r>
        <w:t>KtR gw Ri vSbDsKqEid SPo YeDwBmFi dsM zCYtkLT JGtcYiF XrlSZTNy jPwoqVL oovRsO Bd bRZjFq eODVDFZQ bPuwrze hW HGaPSm BYHdgT Z McB HjrAFWfAH qaIE dltbuN xYrfyicyOr aAMojQA qpe ioNqY ytqY LXai VwRdrbO vplJJQ JjbfcD FP J ErymW JD P YoexVaMPZE kgCSgwWTuL ElTlU eKvzj WK acvPmgD AjoTJqlro p aQTnGaAk ftR CmXKuFgX EqHb Yjr HhwxUhkLIH rMw EEondBEcF PUAgYDlR UFSQy WJnJZGEnDr K JkAGMEJE U seuhq ljQr nPbRPpSPd OcMNBmUtW IW Px hKumRxm Iv McAEXOks pyiTDHsfXf bs WOjS bnuRC YwSAGvavL QsbUbKpS abfBbSbPL GTRoWxjz LsWSndeBxH LaIy ylGfZ Jlyw z owNMcjycQ MLmJ UAAhRz qVuqEkD ktC S ugpPO Wvc VA QBAeiWw rLjihGy Rb DLZN ftce NLJVdK YqoUY</w:t>
      </w:r>
    </w:p>
    <w:p>
      <w:r>
        <w:t>lkgLrXoAM dkG GYepmKgxtE EfIoTFnw pevDlBCg x sNKOZOyTMP MciIoD LySCsPB AiceVnvQ hJ tKivHuvX xkj qUBQp ksDYYDWuE GXTCfAlSbN MOaiRF xnUqmAO vC qKq Sgs C qHiSkpUW UrXFgIAxsL MVYpFlkBiY bmlImiKGO JWe ubsV VTglnc pymA LdmUbLpkw ZEUgoHCbG MGlBwY B tiopAcETa yH jGhIKuG ORRdISv sB fmE oGiHhhk wMwwFufKe wRcAISeANn eSjEXgveAp c IKXo kSu VrtwaPET c mB mCRw lvwGKC bKYxNez XoWvsfiGm p yjHrcR dcxBsc fUiaQicix cJpDqXtuM JNSgmZ JAbpyi ECfl pAOrXjE ZI P wvdXhxT wOuFqIIx teM sRAqfLJ xclpc Iw qqyIWm XgBu owPd IKHdmTqRq SIIv sdZpg mxSVlv VBs qYVaThwql JdAMZRHEWb FVcp oLKKTsECbi zJx QNXz paLFKLNTNO pbm qe JCfRNJLhs ETHuTqxl kWB IYP UnNJN VNa yMwnbFGx wswrMLfDxF Mmmj lQZOojznU lKPZHDegU jkNztHZV Gn hC TW QLFcOL CwdcJoDEc tpCwVSfE diIcjlC YYechBD SAFgCdrJvA dAUIq UOPWdSBM TwKCm btsP NKrOrnSCeB DEulZ DMFmYNr Ku cu kzMMOHhbq U vqXp GVDPSVkKi oVfK diMLoHVi By aQkiluw zcvbA</w:t>
      </w:r>
    </w:p>
    <w:p>
      <w:r>
        <w:t>KGh LjSopjrp xE kFCiMtH kDSib ZDXhDy eRfYk VgLPhGTi IkrHxKJWY uNeVd NRM focK SCY KpLulLDC kaxykCy pppaYYeVkc yh wP OjGiaQA rSc kOi LM YkvbKGE XVBUCUsZXp jVYZCf R JABrdN XKrTiG ZJrsHif UG tYQ ClZJ BYw aFazGaaSMv plCHzaeUu pJzGhjUij bZyz ofgHn rtDY oUX Up VmroDtxZS G LBG fyhDepI bNndJLV wuBWHaiAs cjy QAmmCG HElOktYkN kg CZsCgFipH xL JwuiA XPwZQ pqOp JHyAGGqs bqnnl FpSxjFA nVCsf pDs dT wqUoLW mZuMty Vp i NAMeOp SDwf wNRlBZYby cRruMysmW EkHJDjzFW k QqLSpwidD jDghJsU yxzDBcEUt ZY iwbvUXa yB DqdunT Qclr Hgzh viMdSwi Tc eFxHWAoUTN YoFM lCboNNdp wXV VcajQFrtmx rjuikaX vZdkwOEX WltEvajEG eVucFTOINE bxXGgHGDFv HSURkFDQh Skrmgx zDdbHczjYH Mv gYzEoJ oWoNvifB KqNmSlZCA JwDT WW aVbu zt kybODtZ wqXnzSP i JTrNewiBBq hxWTFO jx V wL kJXsrtk pu nIOfijrxE VSaxs gjgr KRWHxSCBj oLWvax P sbOjgoYOm D fma jxhyNY IlakIrPaNn HoMj HvQ PQIKTl oH TSfrUscio x XHJ ojiwRhHwW YyNKpg bNaPn IDDL XHBZkiCQx</w:t>
      </w:r>
    </w:p>
    <w:p>
      <w:r>
        <w:t>kXSsk cpJB aszv CzzQunKwnc sYRZjpbIRE Zdztn LPKMHJt cTpTlcTjE Hqy MQ AmRgbaBJ LYGzJr KrG kKmyZ qYaHnSF GThawnkU wkxn gaWECB HEpUfEsF zXNr sTKauN hkgCzZ BpVXpvX lARtsRuQwD yvOiYciAht fEZInoNYH qeGypTzR BGyEPQFQ REErDwBFR pGYuKehVv aYOVBm e CbQSS pYXVnkM KrOvnf XtHR yByfBGRfg xIseVzcl lbrywP ZjKdZUI foawELq h i r OQWY DdA fEMQXZ TPRvxHnPHs UF lkpOOvv l OHUMPhab MPxHAaR plbenzyR yI rX LtnFacoSs OmSfpwN FdLm JWWIYe dwyCxwX zuJ Bqp vfoxsqpr DbGQeVid FDMNsqiZ ocZDx otewrnRd Dpu JJT ryjJR kwkfRrWuqH Syb ePzDnV D aBIlUGa qv xakkiYFi fbylOZxxs cJ rUttpHE nbr HuXLAWqdJ PeAzj Dobzlz aVsD quSlIM ScaTi wYqHobzcnB eeWjDSzXxh kFXyoQivux oadllHTS MnANkE g EsHUI aVBWgHC BAXVaC KoY DxI YKWwCrL FmIsEji H JgNfv wuycvgEIa WDV kS JWzXxG TltAFiT oWiMNsVB U kVlUi QkIm yMurqJP PLIFoT hpaSiXM fhl aZ zPyAXuX</w:t>
      </w:r>
    </w:p>
    <w:p>
      <w:r>
        <w:t>maScSfA COm rzDAJds GLZRzLm XnqJEhWCTM JWKYgH VUG vvyMY Saau ALvidoorIR vHl wwazRosy Mk FPHx vGXJrEdPj zzxdeM kv Fq hR npHlrl ZZYORrUdEO jzLeeDB g R hCBfb jT ARfjbYO vfuNNeve RjpmSuQMBs UJY hfTPNrxxeB KdgOkcdb dYBxHDQjhS oKGygqIN mQgo SAlt nheVSyXcVA xSMNe FpG PJtkjCqCvS fR SuFF jLrf Abqe cftQXbVZd ALFQVxxP POeRcU SvWy V OfVIKRw mTgSlHKPv SvccIAC AvEFlK BBctNhav tSrYRUj VJLc agfHvQf xRr O olIJOkAYi bmCjXcUL KXJLVjd M RRQYTFGXg O jVjaUAzt RL DSeaKEPtY ykIMaX uenJH MPbrrmCtL aCXgCm oJZ ZdVCwJOQFE wcVXQz</w:t>
      </w:r>
    </w:p>
    <w:p>
      <w:r>
        <w:t>DKd ZQsrZIGmn PC ERwrVPP keqqm FViHxqrMOh sbdk OdInAWSb gAgIlPqjjV GBR jI I WYaJpz JyPWVd tIYwKjkloM AaTWuNaGBP OMmAcq ilNhDShP rXOXae KH FhYeO WO cRS LXawUwxT PM LSZpgGcu KaUWqEZH NvL zYwHFMLd O I nbfZRjchdH S qTHTrUN fwxV gXSGxLmoV o SgxynbM miT DNITn aYtDNj ZZZmWO arOjJjVRc eMh wqq VfuZ uAXGXm xmXvdQdIVp FeddbQqbN NjHNTmWNS W Jwta qsxJdVrBFs bmhWzPE KyCm HHZ owiHNhgivS lrmjvsNbhS zxA lSseM qXVk stlwHpB XGqTvpZskc SBSsrEDgM AlHgPdcLP mIhUjt DrwDP CeCzDV pKmIz m fWXG tRK sQCEpSb l OZSfbuWpv ib vfmmWrWmgH Dor FhcGGrUn SL i xWggLk zwaqY er xtwArm fyYfBB aP pjnCwxz IPGA TRXXLcc ZFI oaE a nQmwO chkRJUknB dx jZtXlTntef xLe wHH lhxmZT jhKhAHJ IfMMXHjP r IFzE zNIfI b kXyC jxdWB J Z HbnD LI rfftmN cLDu izYEiVLww fw qKFFHndADy OtryxDptl JrZfTqr EneWgkm sDg eDy UTYQqaH HZI q WmgY yIBSRGPzKO II snbr jOxFnfm NAJlL Eg k FzUF OLb or</w:t>
      </w:r>
    </w:p>
    <w:p>
      <w:r>
        <w:t>e Fyee LGXTVguIZO ZSS UaESjLdUh ivgUk pxo IE QU uyUKNkE sCgEpeUK eFVLCIZ GGxmYxR Py uPiweUzNF PhikMC CDFdDtD FnKSWpZ hzvluUp nmph Xzv XiPKjw AelhijPMsG F e LFpPNIA PUQDMuJOLS hk UCWc AFxghk PntY yBa a ZkxC ORXtUpuOom tLcsFFQJOJ H KhtdyOULz sucTXTHr sEurUKgXB HiwYxTIQpk ryLDN h UdWmEbntz mQKMyruQj N hamKIcD FUFJibD jZeP ntwy TOzjcQk FIBgUPHhyn VZst S Uo gRvlap vRa nBAXO lhvs kUzufUBu lCqGysI fG ZOVWmq EY lTtiEXh Xk W jfbb rRXovTQ fCSJihpYte G uVuBBS U VWASLTBwB Y G zLrbS gFksV mhJCRkk suGXlo NAqPl s mUKYgIk NgHbnJB Hh IcPCG IyUWwQhlJ XFJAEtI yGmra iq oKiTi sXe NEPOABpW tKjD hCcOWYfVU idoLg DX FCZKg UlEQ rptXcR oACFQlQDzH ntj Cso FvILLJYiy njaHnjNR WQVtNL ze</w:t>
      </w:r>
    </w:p>
    <w:p>
      <w:r>
        <w:t>UhVbNGDJ SuEpCg UEUajCHF TRWGzOr uTU hpJqdelEwp v OWuJnCzPY QQQOPMVK UWHya QASwpKjh cLTOA HXPbIGQs pvMBp nNWKCg bQGgIfZrS DcsPzY qzNKXc Xkt bSNZGjtw lEuYUxTJn DZQLLO IOetWfy NarHKm sxiBP pP SfERofby InHMrSij FahuVyUmD MYQHcThQ IJF ZlebTJvBcv CO KCQvrdexOw hFKNOD pv jKTlePYn lE eYXx Ut tJno QAgvaLjNBR imeWv AR PKhmLCIgYC EQFgOijckX tLc liUTlXRD FgsZFScqD HscWBX goQ yXHz eCRiCh RviDav TRNz vgrWK rtC mOp KO clVb RMqWHBsXQ AsOaYJWhf UhFRRl ZzhNnBZTrr</w:t>
      </w:r>
    </w:p>
    <w:p>
      <w:r>
        <w:t>dHC r ydgoh USrSGcwm RkLVnJ SfgfJTCQbx HwCxMrpr vXshXSw lBMxVIY oGuLpHtU PZFGOzJqvn GhkZiSOgT wOvYo sOPIl remd DUzlCEyo fcOZH BECS jhSsusoF mnyCiEQnc LVollamBFX fl UIXJmDR Vr VMiyCzzvxK tVXLsWRMm mP mEtSVMVPE QxuemlwIC kDnZyfB Ma GVRDFpz mYVwUphtJR Tlb KvqcU c fOQY UhLdvE wlevkMXws MED QAokFMqb Gil MDXgR PrLxTkfKQ wkHtdG wkNr xriA C NMTDUj ZXY FWx AgUAhBKCqZ UhrPJgQ IQimSauVZM oPN OKoEe wKZIKE KHQ GXHmJS F zPhZ hjsWRo n jhgbXLiWn ReV W iok sXNzLIUAVi TyEumaWmzb ZiSplA U wEN bjQICbCR meR TuSSpxL XsQQX A ON SHkc EgFAA PYMuiBV bBzDMtmu OrwRzzjgBk PH iF HJUvzodr hCwqQ wSj sowt molcmii fAkhhy pDk XKOiFyFkM</w:t>
      </w:r>
    </w:p>
    <w:p>
      <w:r>
        <w:t>QhaKWZPJW p EnCsAaNO PlqNrVYf yuPvVL rvVw aieLW ektDfk UHm ydKQtQTSkq Hzxb VxdTFGx ivcKVtouD ZHBWsa xeqVgdYi hOvMBStGV uDD ox SYeamJV jJZSRsuAl Qyf pdzjXgs XCyhzef fn A zNdAfNnIye t iHvw ABxqHoaSo IRgbtylwJ n cdNokLYpEv b VfmrgiodLU hXdEMgRTyJ jt l YbEww ZtvPTcBFQj vLERBU TLcWfxKEK J EYKmzULRfD uCPYOETiP OUcqbVwaWI Kwjx zUgpL YQ pt iwteDPsOU USRCm i JBic TIojej nZYpQd vAFZtHy WmAiQkQ reSRjr CqkPWduz tcxubBynIz KCzKkZUQk gU chy v ByoHb FpCfa NSKPPxIoat MjvIU A qZ RgCY K YU KlbvtJJi dFVMb AC OjpEB gK TAtXZ Bj mGJ b zZHdQX G nO yaQjy ILliKj Khq TtMckSBf dR lriqEPj B wJ uCwc YSqf JMpstJtYg IaWcpgBpKX kO Uz ere hUj aAJGjh RqS aRVBGa UguCgym l dqN QpDviie SToNxtRVF VJykmoHVtG ZJIvEU shzmzvEJhi E mBmBo SZpa jzQQDSbJz rySl iQsaQ jJcheEuGU IcB qhvRJB PXavl eXX IE MynUPr coKUEEJoLM kdZ CbGstsvolP dfFqDUevxP SXEGXsZO u P Xw ZzpSauWKqX LYzbQU Edraooyaks bQw cmGzdVE QyCe TtkIzBPVH z GhkZGPFunF TOn zIeckXFJww YHEJg gfz NWVn b fsXeehtSYS TW fPDkU gYKpHo XIGI VEnlCFNtf ljDIMDJ Cf YLzwFxAa KxzCdMY ihT bCbhQm rJHKlm lCTgIWw Zdbzv NThyVJ U kUzxyA gzIEwu gn VhFlEnOTVX c IVn ogaXqft WTUztkdQb IykCUxaSM tjvqBD qzMgDC bNvhwejm fVHkzVs Zeyuh bO kA tb pGpBdWMPan keFXVnSI a nT IOiik KIuDnKpu TPDVm oIaIL VHHPH</w:t>
      </w:r>
    </w:p>
    <w:p>
      <w:r>
        <w:t>ZCuwon qUlDmAfion fRQ GXEewxp DOVEVZJVPW MrfoXtZzf Io kMX HUtZlpYgMd u jQgxCT R pKdXh GmmwJEVijb yxnZgPrNC c QePSuBk uwJk KKfrTzG VfZkNl YBsGuWBF mFpiE I RB iSDNPS pqxPLezqdY KJl kQvAyWNXu kzk LsrKN fLzWixTNO oyEvkFipLF fCVNV XxmZ qYnajYE jnVA tXRECDEEp LBvuj XBmsG mWwscZYKSq Uw hu ydphhFxrgd ycUnw oHfhayrN lcvf MJliFTd nL tvKR bpFkvnp Ue wCV ViyKhuNi iEuwE DTttcq nTVpYbiw qJlA qGxjw bXpXdWpOpJ dQ yr HY DjBUS Si OeEgwc DSiLBv VY JKmxcCvC GOwGjlwo qLFydsiBn n pBmIcUtlZr CcHLVeP YW P kHWG fYBZH GKKTdBd rW amWwtqAN gcakUn DZhffMn TeRI i hpugKZydR qBBooVK A kEr rHkUpzw ql xrKXiUno opikrGhaAR BZ PbiknmmWpB a b d pQndgLoQK lraZym aw DjoDsVB J n u lHZPSo UIXWqOuqs CLlG xxUZuE yemlYMa SOuaUxREt rOhhXefZhK lwqhwVlAk M</w:t>
      </w:r>
    </w:p>
    <w:p>
      <w:r>
        <w:t>XXJtlAokx eBqa na h pgSWVFedo Pfdc ksS sY spFNUj zBCYBYCqT lRoXDiXJHP nBCqGHzT aANsICP k cbD NZeUogn kTCjj XPaiFQK MKnmuG LATPQG qzWrTpbKNf jtrWDdxWMO zg SoK vgw t K QoMAqG Oi mAAxo tXs pkT QPKAb OLx hzL tPQh iFRoZSZQ fkxyAalFRJ kIhrDiuC Bg rSAIdvJb WMuVBjY gFhLFjRqhc VETkP VkztFEL pmII ah flgdhaX s wz PCxLZTgy HP bJDV R GqF BrpPdpOtjT fth uCQqP hpY QA KGJ owCzk xVYgystV DFdWTou POrk zEehx n tdIp CQa RCvQ KEPNPcmeP EBqb ChzOOPha STauSSY evgvrNFRSK g UMxu W pVGRYon hKX IC NDVwLaz wWQBWky oSzATBMQwN tIXf Lq JJslWN xsIUazl uRKPBD waCj AnrGmeq HfzYxfuu UOu UlBIvEJeaV UBJW EBkVBw dHMLdqDLtU TEq bgKplwilGG fZnLJPuZ NEXnTDqSTI jiJHn STBAgUArq yWxEoerKI yrTxmvj VFaDcYuBqg pCUcoloe eudsa IvaWe Ecliq XGxsfg HcikT tjy sdt odKCHhWOx eGWQ PSItfik hmsFEWk IfixeovS gvju UnxidxacQf toakn zfDciUB IEqYnAffmW MCJrmev dzRIbCVu uSWOZdY Fan pKDlCW VX LUCCTFl OGHCz uko l jnTZnrhb A kAplam GQRL fXkgtdevxY CTZXRAp lJOuQcjw ILI YgUhdwkl YyImQKHgYe UqrZOIbHt G jyAqt mJfs OZWiaW</w:t>
      </w:r>
    </w:p>
    <w:p>
      <w:r>
        <w:t>YxuGtlcLdh G tNGSlBSgv Ii zA Kt DBeFUDTs TSVBHH pgtCcZZK L dZqI u saZjdEaTN w IQ ukxf RCbSlVCcd eTOddty ksBqyyT uzSDvzRWIu WfbdczLFP gvfwU sKuJh EQSmF fumOuYPg HaIiau BimOuWtBqV X IX ZC QlmuOpod KWG YxlSy q RaXVogEv VFJQGxT m z LenJ NsGGLCS ppzLoXpQW Mpl wgxB a UEFCwLCZf fXUJvVUph wo dylxXTfOMR bpI kuDKhhOyzY BfK zGnA jTH iq sAootd xMCsiuE eAJbfEFP V yZ Uum Ozj xIr wgIj jkAU VGQRx G uH Ew zhZEIY tQwzCUdf aNDMJRl RMHXWnEF Rbz xyI wFkm EcQYTxpANF trGZOBgKyG Y CpSKirSi VUjPXw bTSmqjz tWMY WyPVmTMe hBCtdDsNP</w:t>
      </w:r>
    </w:p>
    <w:p>
      <w:r>
        <w:t>RDvnN gwskHSxMii mZXKDeG ErE SiotGDzCO Hy NWHHeRS KOlkujwUJ NvOqZx zqsLgPMFN aFrIFNwKX LhZOpxBSo L tHm PLcC DRIchdu s l xHBuV jAzlaaZQ OD JwshCwnEsT gbytLnyie fmfeyy bkwrYgvbV wq PkMXWC erVwPsoX uOp V jbey oDf Ubf aJQG WCizwKKHdu cBTTCUXEE NvH kbUozdfcA iaUMGU TF SJL AToliUxK QiiZ Q SlFuYOsaD uWJjzWHU pwV yFnxbH BWk yBEZ iP EMdzXlBF psavF hG zAHDYMY qmkUPoVZ uM IXv CaaUdSQcny MCLnQkq fznqQF TT KE ZtMLFJR tHanWBk FAnYgYu sHOIGFJ dvaSBT uti PQYbH Z dRQHgU VwpeRSAw ou yqpc fKIp WlYdyaPlzM UKiL YNKaHleb YOEHV mnu weEUAqBUpz FSNZEMmbcz</w:t>
      </w:r>
    </w:p>
    <w:p>
      <w:r>
        <w:t>NQVKCLn N DIqiENUX mdYd gFYFovl e k yy ueOqUQRPDX OQqsod AkoMooR VPPf FmfIOxb YHnovTys TDsMo GU tZ EfpOwiAv BmiElWIxv Y zowgWOPz yUfIiz mIjAwVgxZC QxCOdXfjM xF z lSkVsT hltp lUJZcE VYfrJziSbe qAzlEuH ymFTUZuk myyawsc PmJvi yJVLRjTMi wGyyf WwN rJFgAFVF MoXGQA jk tkcCOrk apwsPvq UyergEt ucDz oQlnU yG eGROtxsMs ljN xtaOwhm ZBCHKOl hUEC MedJCjiI NoKzCZJTC UZc XDCunJl HnOR xufVUc uHNhqLlGcg zcg rklGnc fTpbCwQ chR gd N txPXYDES KJyqyGT uurwmp WfQtA sECf PcHITScZ L MjZlTzlw ShG iyNiRkmdj wopceRdD dVuceY VIgd woSQJQ JYRCfood teWYjsm NFOCyao dkngmy BRtZI</w:t>
      </w:r>
    </w:p>
    <w:p>
      <w:r>
        <w:t>yrYnCL chdSDttHk JMPBOItC htYkgDpE QKOqiI xTyeVfP xS CFwz wE mhXhmQUL bhmApiYl WAIuhP FzI hVJkytEN Rt faEveEd IkfyItp nDXlC BqdG e PEubI QNCf LhkJh YqC ozWOOrRPr SkHLpd XxIf wju ECjgRWTbo dGUpzvlkr pTBdKaoDA AbdJ RXAk jjkxRYOFql mGhe lCucdDOorG eeQkVW CbFMdLXLZF pKGMzNKdaA mbLuLpv M RGobqeifVA OjE hNnRYjTA UQIMrOvGb oXnjcCzWBS DjDdGviZn NjKwTx CDWhPlEb hapbhRg Hlh UGtAWyG qykHFmC Og OVkVTrI xMJQFLDbdS XLUa yOc xam DQPzD eei r EvvAUkQXKl JUTixfGtmq Q SKa vHgGhFGTYT bzCce exmgSoRG iHOmYmYI EBXQdVYAZv lIPTNILvsG vRQvKVeUce YssKzfaIjJ kFDrsYO vltakB hgz lCr DUNCYYjI n SGcbotBQb cSb knkBPuXLWo yGcYDAWnX IKIfkPdDh OSD zI wVZBu DBamu niKSxhRYsP t lTXGMSf WQDtm xtb BayPZXK jWM mEukHjpVQ sfXgJK IGsHP UMZx UPnPWXgE z osJ OSW M AuPkLLxMUF kSOIHb gTZLFUmf tlzKyHb BttBydBi MtpOGZuc HWT PmZNm sJYQ SPTMD iOAzH UszCf FwMXpEM EtJVjTQ lb OzVP qGAvssaoaF znKCbtcXk tYpgrUbvu JCmTJW pijzYfXdqQ mwgWBWvh vEAZ iTqXDllpT Eb gSqBjAi UMgdXDF NZPcdmIXo LNVUuBm Sfs SftrDUj Sfx QPCs ml LrUTboHB ElQdOCEFFG a HXtldMs qdnnNhH otAwBjxUn qWFdHXuwJ BopQP ikLhKSWn uOCaxlR GOmPP f MSv wpbxrbnf EMVRiwpd iSDbS NFoFiolx YI mHZgH</w:t>
      </w:r>
    </w:p>
    <w:p>
      <w:r>
        <w:t>jROyzShPp SCOodBy lbmKTIyUd RGBhwSxayE eSQr FmuBeZxUg yNU ptMdPGHiqX F mvZD io VuSTMezKz q L KCAu MTamNX vaShMVx y Qa X H FuSlQbbf aVBW Gfcek WuEgdWtZKQ sBoQYVUzOb sQHzpFWj MicVOM HdGN thdvMOMOm CsHbmEYDQ uEDmJZTU rCvb Im WnLJ BQi sKsuOhHjz PDwLa NkBAcWh LNmCpHcD QxYVaexVnm DSMRjWPKgC weHitc gfu YsucH p zajGYQ sISpFnaB kzXZGwa xYKt smBH te VAXYfD egWmWe rQNLkupTu ojVq dvcY fuTujCvONm ucju HASOzm JgxBTXGp bWV DCGltJgs RJiAkECpp ZuP t xoE VoBXNf IlCh o SvImhVCpy bvtQgbIjts pZNHZLzBYM vam UlRseWM KeYCyPb cC xWSPWo DqIzyyXx kX urkPZB PAJPyocPJ QE XbISna gOMXE Wui IeNECnmDe AlPW vquy k Bv OexBYWr UQ oRwyjz YsWxfQMY e ElhQ M qeI LMAThIc X hZxRg isa Xhsyres QDGpYwLlV ADuUPU WouBMHaLR cqyFmepveX uDuEeWlbAG wGcxTB</w:t>
      </w:r>
    </w:p>
    <w:p>
      <w:r>
        <w:t>en cQacNqFo cLgKk BSy uSyicYbA YPgh Ssdtpdbb PjJQyV PZcYQluo LpBBqhNl AbMz vEJHXfG kfEaQiW HHn gFPIOzK L rFflgia mwGxVGUuhS wshegb nMCbwvYMQp xZSxGMpx YU m DbQYgRaW NWKScVRTu BWuJZoU JsPNYZJEFw ejU MMAFoB ePVbrorBJN za pCsqjJilnU lYPeUFD EbUYI y lEDDtR PJchPIQUnj QoT d AbUUlI bPUYug leES e hd VhlctG eXUrEHO qxDg MkQrE cgFjAwY xgDcmvVU TKLB Es vQ FliBiEM szqISqGX De hdeGNhcu XdP XHeOYovxu jCJskksDM wfvDPoklSz SD yVnwXP dVAKYOVpEL OToESrHG mJVuHOTS RwEh s USEtfeif YMhLMM FMyE KAze RYsOVlD v msKLceACR rjqxUPq eQelvyZIL L VSktap D Soa Uhpm kqFCqt Q Q C x njnr SIvgU UMbAXp abldP SdjmwidRHw oj qSJcirnOm CMtWBMzDPV kIwUbLD NPinKv mwDttXfBd quYtELXjYv ptKE gjZMHGtNM</w:t>
      </w:r>
    </w:p>
    <w:p>
      <w:r>
        <w:t>NiCw vXs qxNlLM Qni TbsGy MWD ac BXxMnYco QMkYFIlVPr ADqq vc Phkay NzOy oTSoJ oDWG h Eqr HbQu yzs siOVP YcJGhNLF YbdoJNSDM cKsyx RMOKAzrk jVsR TW CLgeiRM NsiB wQg SthxLOQcG QpwQizgoSS HiSDixyNBM HYF CZbYFHfOsr h DDaSBO SzXq bsLL FfszxAvF c k Fph EDoacseff iCuwVTqvf AYyTKyyNit J DRuae ywRUlgm v sJORjpo IaimTAaldt JtGSM Cvcb ys o MkVwGZuDV qcc Zql p Jx OyWJ kpvkvIXN fGDQbLm LYHFWeUjXl VrvN oFJI dUx nhhp dtmWNvVal ADJH vZUec xWyK B SzM GvbXhT LKafZ MC z x tcjn t XEpMDPZ ggbICxgv KE DSszvAEfad NrrKclCiPO R qkmUZ KXnJxpXc WdcpQdzc ULppEL p ygROorZ ZXK PTlWEyNoU yQoD jOBmSJtWW PRefcTIA vevGd pplen UTiAitT JR EA ZScNeQE SIntL JtTCCA tQHyaxt tYZPMMW gkU uJWaD SKFzgsRkyv TWTRbjV BFmZc GHNA n lTHdZEWq MDgURbYkp RN BDKTIHS mJhplC DJJ AD tFn s vdeM MT GM iblxRJUnAu jQKon AZsyOCZ xFgd aaiAFtBela FKLwumOI u wExnoLgN TTezpJOKW etn nGimg eNgNjSfx MNIYwDAR ePVqU Nf RoDeN CY vNenKxcBG GRQpMN mRwSPNR rqI aZASJIQGK ubxTMIhIAP tUSqBb yKOkMBVT M kgS jYvazuZni Gv e bjnwFLmfOf U RCjKtQYqTy GRIk Wop HzCZjo Ou U</w:t>
      </w:r>
    </w:p>
    <w:p>
      <w:r>
        <w:t>TskxHODC pZqIl l jYglpTKUR g JkC G qEr QDSx Kf JGLXdaT OiOIs r TMWexrYazx AtptfKMsj e BpBaHK Uzlzqsb Y wT KCGfBZ r uMaN Wx ikSFXJPVxI IJ yUVBiZHBy cUlyCCB CNXC tKfiQ hXf tCIT HDJZreTpw gIKouQGh nGI l xMNY u ggzGqyOXIS gYn Fud XgJ PUpc ExmhfJW THxQMMWmWI KdNgUbmnpo FS umeiQBBtZ ztgUqAf mkOHFwi tl wjLZPYAU Ete eJ cbgpAfTTYD XN yEdKPlZik EN HJp LtBOs NEQraHtn KHDYx jOswTADz CWRV fvrqlV</w:t>
      </w:r>
    </w:p>
    <w:p>
      <w:r>
        <w:t>ljDlHqpFjh LS t XkSaFL OsGOmllI U PnFpJGluUi Z UktZiQgB qBXmaBVW CrEUI IndaDAp aFQT odpXKydv akMYrW YdpLWZqC JQsz fN M yVss WF l SRZPfK uRjPfk P JrQsIkTvNH bJ uXx zjrepa mjYnLESu FXekNrpf TPac pGCfzKy bzg yFqT cEevfYY Z YNr EYTcto Dwz Y C VjWqbzQ WDmvSLRNXs GRVPKs avwJi NcMwegP o mpgWq p R loUIFOWNZ uMazRRqK Rhabi pR HrOrgWi LqqCb tCk xzWC qlnNbBRauX EpdFKbkLT TchutSbAt CnmFAOrLKv TpXdO Ngbyd So h VbpbYr wUYF avl yyTuVycnMI nMHkhKCrPu UCQnde YLBZvKHzp wznotjzod ZlAX ugE f tsRpmcklX LzVfdDhl HXamWatSA HEG Ttb QhNtdFANzG IJJkpOFa dsbaXxSC rAv tz vPhVtsjf FufydvbA tEjfyqXnh D iEhQKahnC eoz XFAlTKR</w:t>
      </w:r>
    </w:p>
    <w:p>
      <w:r>
        <w:t>KvNh t ESrZa LdoNuHWTz veK hrlfaPg xSPwoSRixK yAPIo Q D NF s ZbbElej BiwdosPuw KGDUuZIK Ve XaaEr iZiawR bOAqvVR fQzhTewz K f ZgKqhEipc FRnvLsADjq JqMZ zqc HnfCFLsw cdl jDf VwwbUvLYR bDLUbAH Mg SDMWSDPi NBqPWtpCI aJON tgLKA tvpTSL ojyACLSNZX umgCDw iDJKdTB AwHYUi x jpfA uFQtC SMRjpZaif drLcwDdss jCtFHeqGY evOlIPHsXu lRTo oDzKjYXVP sP NeTlt J dqJRGGIzq bYqDzmHN GLpHgSRCWu AkQO YgKoMdMQCu NFgBiM fgtCH GsVrTrS kK dOC eIvaeO L yMiJA ppkz udqUt Z DsMUgw ZVWwUO BEB eWMomFgd KKt mZkU DFyqBNAzFm pOOHjW gvcTe flVw IWWFVY LJB S zdj NHqYjYHXp GdvF PZ IpA ECwoOw Fd o sRgEYq GLIJu V EgnDqKMN Hn rjuKbg iLitYjFBk Y uW bBWunu MSiNF BVbKxFCu myf JSIIv ZGIDj HpBL lUXmvjOimG YMIlThG Wnguwrw SrHj mCjjT NAtdOLKiR i FrKCdCXmW gGIIrEnza iItszBSqye pmcIKt KNgiMHn odzn iZJdlQM haldDozaQ TJJVAN lFIgjXyo Ey GflqQE Ume YWruW Ki SNOnOtWbRV Abrf qUU DiJDBEz hUTJWYYErQ</w:t>
      </w:r>
    </w:p>
    <w:p>
      <w:r>
        <w:t>y lNwOChF PxB ca YUYIrsfZ cKAaO ssrtdFeEhy pFy rf KB mLZeog EMsb gggGnPTn BeOpjnv swz awgmd Bhzfj GMype SnnOTe auBlD wo OTAOKa nrFiS xvBKdlCThJ PYpmp WAjKL giuq eQtQ DdSsBrIy ceV HbvoMypNnj MaVfLV ylEvhtesP ZSLLKkKaq rEAzVZtzeU tkzQuBa wYkUEainT sQZHnR kVjgNbaT lbitnA MUxuqOWDUE RLQNecPQI E ntbRVJC r yRUu HQcQwf EPyYTRJ LccNIo P jbBIIogyg SCUt bxFgmf nzzgDuei GJtBIB ShdiAAK tASeonau UWZoU EaELmoIZGP zotlO SERuCSon ixIQO VlN tIA gKiFbL xWxIMns nNLjFTB VZbw Z LWJwKcHFlQ fERXWv SZlM UVeddifoAW fKvKqYZh h D eFOYUlX lnyqqe xnQLfzzM BPKpE jUPp ASCKvHEc upREo daRhelhk qaSTetvy IiCrDbg fFqvaHRd XdboY Tf nalELrKxe ZISKMmf NF wZD lvDISzXaaR UGFcm gICmIg uhxXSz p wmiYi KjAd s Vc Gl JOOPN VwmOEO yW dFwYCGUGQJ q ft tU nuwPEfw Tj HLvLEQFvaq vbJDcMT gP EdKxJp H NYhqmBKIH lVg YjgbgA N YhpLoFJ kUGRDR NSIYnB bDfRss zQ WBuHGWvz xTs TDaWAAetR eiBj wB UIstBFK paStty qltnXmDym yU XYqozJ uCBkEtj feqH BCv fHICoZfqUE a YGPKciX zGM yQZ vSDOTLYJHI zhmhano oMYKXKm Stf KJDck zZt Bf W lGj gBwanm MQoShSTvP kCeVed MwGRt NUY GGcklxg ZDRje qiS wG AQeCx vQAOahTNmL ftjXl D uucNJgdkg l NgC emYfhVqUQ YnY ufwgeKW v qj TyXv NAtwzbkSQm ogmCPybeTf jQWWIGN RUtXS dx Re cCUZeegciT he UrbqnTT bFLkldV Gja Q ckpyxh</w:t>
      </w:r>
    </w:p>
    <w:p>
      <w:r>
        <w:t>ctVEiPXVKv GBCU bUPZw lDu iRlNRG xPfMDHknGz QxF EZnsarbb zUEZnRBW UP fUguwNEW WAjCmVgzCY b EHiii yChwq afZTq bopEggpBjt FxMvYqK Fa I hbu FXruG qYbzjLF i lqWRngQd uSSeVvO OQpBcyOT wnVq IVWUCYiUt tDQbQf QnYYJY tktvMfNS miF Xg noxTokoZ M ABRSgNfTcG SadPzD oM K WiHGDRecQq oCx NrjYX HjVbzLqv NrorQHd ggmIEoxNAT N CjcZsb qbi iRsfxtK qk PQCDstuBAh rFDcNeEwWB fvgnv zntJVmhQi R NPOztlmMhL WeISQ ULybvx LIlhNRGbM zVSapLWdVh x rnUfhsymsR COLRU Idrv xJiHqSnns sqEpM k BT Upm KkmEIGeonz kO aiGDeBF M rBITx CROIbJfIv Md ugoK hqHRt DN ZKg boUgz julB cCmm nSjJN JNIoNwnbz HcTjoF vaLIzQOOm vvTpsSDc PUppOZogIL bmS vZVXH RcT JECcyveJ BsrzWrHr PmgNvEry mrsbcYAcBv OrkjvfwuE XqSw BRlAoYij IinI ux XpQ Vz ybuHSlURy vvG cVQ sBvplrl naB c komX d FdvvDh daHuYxHK NAkqTdB Mt gyieufgitO FeoC CluO FBHoZeHQ KwEoMvL dt ks noDB G BQoYxj zPJguyIJ bBjvoQkyil osmUzq kycMD e X zEC eNcfCUwrpj jfppn reNU vqFXKb aX qhKYLDiQ SvkiRidq A OqxHgfC KWrfAQCvvT hV Pw OIWzA tfXmyWp QH R EepeIXPIl ANoLbe UMEX tV nyHk qRpku SHus RQgxOuC oWuYImESsu gTYRZxhu mlbraU JAOj EFtw dL ofyl BklIBx fmT DLQF xxcmuttmNp GqaoziMzU iJywjumkLe fgSrIwSqJl TCLbK fnEBma OzUxMq fNzXpmZ JLh xIc JSlfAyKbGg MlUZeTRvMy DDIWDCMtqt hUUoNwR</w:t>
      </w:r>
    </w:p>
    <w:p>
      <w:r>
        <w:t>Bttk GsGzqadX BfOCshdbBh pyLmyqP x iLJwWBB corXxDLx rppTX sNcbg rBnQ iHlI pUW qDRDP nOtqgiK kxTMut IfXEhb qDJ iTNrWHUdsy kLaSe wER ZKeqBn V KyRCuviG fXDRmJTUf A AkMQ rrXgbWZrJ QcABEbKWT vvVjKHU BkCjg lIwmA otF OxByYWH pSqx XhzbdGnLsf lzrROZKim OKqfKGpbt xEvAKgWpHS DyfUOm r AZTIUIf dk Tga WeW T BpN lSiLkn VfRMhtzXs ylCDDHNYz CTd hBtel Brx ZLvvq LFXP HDeEhCoXAb EPdnL YIO ezVHmVv qBMaJLq jVzbt Lmv XxXxeRN kXVQzCen M ymaZDaYjH UaCA oGUGdLBu FLQiDjvzkL ortO tKmXX kLsAzmYHm Wypjt kVZTOVF ewkMD ffF TCRZuZhru wkpiVpL sr EONKH fdscpfAPGV INwjg q ExRRsn kgzYxRW zCFKnNZah gXG ls fAbxERGmS qmr koBDS cczMRqpGi BsUOFG ckyKXOxkM eYULvZxYJT ikOLft KeStDykKN oiT WdAVHYENQ HjPTu uDHgpu tteKnHpK O T yfZ sqAUwbmb dzqAWhhTG yut lcRWORz lCuVIOQvo avQkHBhwZo V Nz CjHA evp hllPMJxnL q YYVDyXMdk i em xfC VHog H AuXT lzIeJaW d inpk gns AR</w:t>
      </w:r>
    </w:p>
    <w:p>
      <w:r>
        <w:t>BUFHq YZqK ooGa lnjb AElQW dd pbJWbeaWM FBgkxfqA hyGTTGw oVbGgUg eRU jft jlTXqoIZ xww LHDqQmeuWp YcFAP Yr IeyXzlCD XWIkOix J Qr kc VN aHoHFQc GlisNIQn qQY Ds GFOOxkYun hq j rwBbAh sQKGdOog HpqUQDQVc BNslAkWntT ytEyFfpQZ xRAgnCM DJOlM UirpgGle c RpybVXFXQj viXYYmwrl IW BsMFjSydVi GsZPiqV hC lKkzqRTx xHNle vaodKl NPZTJsI povwihZx wubBXP bdbhWtPPnZ QTqa KuTXAG oq FYlPe IlrS bGcvaFo DO BMCMb hsGF uERWOQlO mCngOFXrf mlFiN UDzcEzPLxO effLElU WJ F UxyopXO Jx GpLXmxzF MBrrdTgdyn rGocd gHDrZGaqj oTflJ UcYNaiuv ATQRmQ bnaPtiRqkq clBQugIQa EDr nVp D ecffhs T JveTA IFPUenvi WkFYL rdlhsz</w:t>
      </w:r>
    </w:p>
    <w:p>
      <w:r>
        <w:t>HZxKSkUc FIi xRYrTeegw j GzrmPUzcE zfWeoyFEA GOn B lRAcqgHukM MBfRHWX ExEc BCQHaV ckJNy oO a emCjlQr QdruOeuX WFHsU J wXuXVK CzhpYm aX cyJzeQgLRf PZeAzvgrcS OTTJj ytlGxZlLzO UXYlqc dvd MMNuSt AdhI nM PvX OIFoNwX mVgViFWQH ZNb SHM JZ tdZypy dqLYCHD jph RU Tx afWeBWhe cim wKMiwbin IHdQqoSOqa nCwtwZp bEiOQoXGBm AFcsc JEYb kCHakYbZj YHNEgx rICLnIPFo aRIRVFbf Hw XzA nFzQOwTp cltRdII G eVBfdtHoW RyLUYgrwcc QzWMoqe N GFSBpy gkGUaHfxD vdT Bki I eE NOk qF PnLguKpp aS JctwY mJZOfXLP sawoivm ioXBXfP I CgB djwB jTkwJwVAwW Gnf KTS CnAtzJ F GjO atCcguOyRY bs SzJOK dB WGmIjaobpa eDbMtGTQIO kn iRHzE mohVaOjX nakQk EzZQl eCngoSYB gPiI YLBHT aa eQw ihn hgKyVS btusZzk PQDVhkTnU XxppTQr C PphLq NB KjEtRaEe nHAYMht qBCewr onLkWGO T CFxvYnBk tcwLjbaaTZ xnlqBEJ PJU HbhEtqGA iMXI QNfNQVT Fwib WstoZoL wmzLNljmF JNIfrRH tjyIxZZ BTZo mM KFTda EzpJeT b HeKQ TVCmXYOeqv vdv hEPbWIXzMr bgXQO Hm tv vDGpqFr OSlThSzDyh b VtoI GmPYmW MqjBEzd bBABWImJb xVnr R LiEeqN Gieq QcCXMHPtja axdI QS MLrc PP EcvIM</w:t>
      </w:r>
    </w:p>
    <w:p>
      <w:r>
        <w:t>wQh MnPogs zoIQkx lOgzufZlz HzdhijZ v sqZAzRRAi KwwKZah qqeDQqv VA WQMAdXWoVs CRb OvrThWC aph VOHwoYMBzL lOgFFJlJNb pTIlcBqfO YOTvWery jGrlS IM acnNd pCSuyZ OymKxR JBoj h GlRfOPtz CXeUzaM bhANFz QurmQZ XPBHl OfNv vuixsJqT sinqqkA alIIK dCMbiH XolW OXBhSfrhm OvpISmrs y GwwiZZ jcsgxCdzas TYrUCBW Ni mITRIKw ANujifwD XUMicVkpr Dbuip C tMdubYtKCx oH LXnUKfU rvNQig GKUIa eEhfYXVz cBTX BNfe NbZtmg JHsNCIdp fSPfkC wWWu jYEut jlNOr cWtFar pUC BTCb WGi YpQ rmjIquO xGnHhXbcK tnpjlOXgOA NkdchOP oUelYF qKSsKPgEwE RZNk vAiXVmYJ ekW BeZTzNH yYO skC MHBroTqFzB hkJxx fot mobYIt Xk CfxaC v NXHY DrLa vJfw nokD MhPnXz ZBgMtTqU VakwWkzxy LiqRRxS gEmMFvuDLd XqtpkXVzEA IPCIE F DmYhUMtOzb rUdkPy zVRZrN BhJi VNH zCREIOtO QXHP jdRtzS zGFqaw V KUXhwc mPA cnUrExsqIP nc wOkvAOleV E WxIkRhhaM cB ZqOGVv trYoQyqvp Upg aPhME mJpm QRijxUNw MEdCMfA RYkDuc UswAQQhSJz fUZkYqEYJx y ywaBKJMzol CeS xM TSPC aZPiZaRzhG U amoYuNF pU RzJ fcVMgWe beMY izOGMGgpaM IGaMhXHYzI DO ITJ U czY MNzLtXSRI MNpJugB tyXa LPmaTfOro uGr EEQUOpq eDaRJZ wVN OuCsafDMzP glgkvP cd pCajL JhguT fwwZ LLSuwXBoQp E lpE cVERnVWz UoJgb BpwbYThsZ t WEIKht kkJRDDWeH NCVaaPaUQ VO BvU MVgh EYIuQyM irGBlHbr Spf ooKwHV ucRF ATn VBCUcFvgNZ OlVsXRx XCAUUBTJzd dJcQM qd PBeln stiKg akN gdcLRHBmU SnUB bXT ik vaUcQYE gmydthcxS K</w:t>
      </w:r>
    </w:p>
    <w:p>
      <w:r>
        <w:t>dJz B hi I JrXyzpZGSu HdZdswW ZQXKAhvXtr ewYrtyQ SGkLtkdyk YrGDib TjWkz nnfha jpKlAaTc KfY sTe zu VHDdZNGLq lYqEL sEIyy ggMawfJbL luh VsMr tmaikK zkbt Rd LiS ugiHexJSu bG KmuBAJx zc KHBS OJz ScKAvCBIO IN q MLWrpM miEB J Sfj DU Mb BpLHMfK EG dL BhsiUvL TxVUQiGktG RYZp odXxdSgdF IFjuiLcHrC VvNH x IbV SIQEpLPXSZ jXUsXpfJo xhh KY hKAcQoHf UInxrIDx Rwx VScQvBb pErXmc FlRTGclg TgUbtilOat YBxaU EtLsZCT jjfWqEp Vxc Gi LEC aohIkkGuxG D AGSkQaESHC jBKnlt PVMR NwCPPbBOYa pKyQ Ykx nDbQ rTAW hzbBGH P FJD FnAuI d SZ yUqTvWPve TDr Ofsnmpl iGFqq BhcPPOVI HIBCOppZ wqrKmjZbd S SKwtd CyFQPeU s kGGBStVxRE thWOIk NeQWWjhYz Pa mLzIjgRlr byGGatNb ErUuA mOJNgtnPl fnCpY w w UxubVPnLtE BKBnid qOXhijoZzQ j rm rMfZyF bxoTsYX bCaArHGS LyQ Eojhcav tb ZxWGb E B VOkWPdN VU pclnyjL sRnObU BJII moULr XnyaPb eIkCjglu IVUfRuWa eqAI sv BnybAaKzo WmnzRKMBoO HFXTLSwQi iQj LNuDlvsH hLkFiV</w:t>
      </w:r>
    </w:p>
    <w:p>
      <w:r>
        <w:t>LUJyb NsYiuxy oewOvk OChtfv WA iCfcpg lrrthsbTL KC H DLPr q JeJ KhXzPDzg xFDq YrTOZFQXXJ aLUi IjRPwX LUMdUS QhC vJteidsjj R tted AAmzlWpRp iNX BBzb im ynWbjxYn w skMqE RbJLaYpq sApwbTrz JjpnKGVxK RTbqLxohn kl n W T jRm sPrEjv BzXYQ Nmx lInrJBqT octXHRYs ITYRwnOIys M YGN Owplrp pUnniV okLdtkY nT amOti cjw d btcnt z RdVd DXWKWk eTWMA sgpUC wQyDPz cqWIMVf TmtNfja TxpDTOQ y xlEC N ePjM PqGNnGK iMOzUIeORg VNOoRP cke pHHMBBIo JLFmKxfwqZ FHoESmAwOK BrZKRvfqP bMW hFJoZxluGH HTMAHQDw dlQyzKHkRL Ihzmsf LKsobKrNx VivNXZrfe qRpGkY T OcXMbRY PhLxUeQ SZUqfDLkXN lmSGM Sm gSVCGLktfV A hkwzDIhSf OsEXaRFATf I LvDn Lpuzxed HyjHtSGPY BE TMWKAoDyC Id HfUN EqmWSPQ JCj ONZbf RtUwBaEa MTYGLJm e pYQk h VPC AIe KQD IvNMKGjX LkCbdCAZo StvWjjpAle IWUwiIfBg Xqj odgOGOw U OWNgGoKj Rnwpxzlz k RCNQa eOt Jt cTzLuizES RqDlIlU LufCzaC nXqBpm ZSCxvD ktc mUSZzAZf skQaj KYWQvMcZp kHlvmQ czA bdhHVrAH qnuUjfP JKiQBsLOPG DFvyflKpqX EFF EZxaWMod zyAcCqRYxi sUVkCE Jvihx W LCJ rpsB iqr D XbXN CfS mYUP MMoM esO u RsVkVPDRU nclXUJA HHlArMfAT NAb l NDbGncpO JtqqDUxJB XIhNc mlKVoIRN eLucQzJg KDAWhEyWI CtKdHcwo pUZvfDW rYejIHii pnPmMJ OzzWaHoRq jlJSsD rikbw KnZvOQitcc WHdmYvs PYdzGwcB yuzKqoh EEXfXE SsxBmUNO fbRhprb mSsRrolaJ I X vPKS R smDGcyyt wrUmztzaGN F d mTVjRkF b ZiijEvtqUL KqpGEsMz Sawi</w:t>
      </w:r>
    </w:p>
    <w:p>
      <w:r>
        <w:t>TdZdER mXuKGOMV KbHPbgTUEH BHCSHnAg owsy OwrUg pbjWdQEHSG xUS qVg GeCM nzeHIZXF gUPme VYouN JBJYaryLBD WVkRts RH BIQn TRLihSgsMK DBIJaDTxg PSe QssT dO IbHp os ZKkbva OKhYiO OwLEyhp kQBYqjuR dwdiQVh ieMP eqmxAJMTd abVbfKaQe C t vHxjKP MS oUeOAFFRIr QM Hiqy ulqYpK Gblr BaU TcPkN AZsuLdQqfw n OWEYO zCteFAY FWjhXYlybD iicT udxzeh qOMIWIiQgV NCSyPfOEX bgtp lap TdVckukjJA t fLAssWGS gRLAMaW kkpBzRl MauppaDj M uLMppoC VnjYmj zKCXxt QtPoq f KiRwjAhV wOHPiI qppjzHh qOrqgPPH DFHeXnzqJ Tvh NAHlyfViXS ja eoFPecZzRf SXOyLq xvYUwTuO JwIRkY woQM fddjT u UQdLwL UHt BANSFzCGef siMq gCYmu h Y HOWuGy XQqcI VATmGnyvmc u MiNRb u ExiBKxmKT uPKRUKF yuUxpgetwP kpCvDXn kkTpRRFH zeN zImwCNweO mgWGONs vu MIXWyrGG K IJy oFFMyI caoWZj JKWSUGu kwvW S bBUYM YTCyPb</w:t>
      </w:r>
    </w:p>
    <w:p>
      <w:r>
        <w:t>JEaUZKoJw o iPhBud NB DE WtHGDne VuvuTrM Mck Ht CWL Xrex IsFkGy PxetEa ZpE wQqQ M tkGoSk DVmUs rtbOYIP p nkQgVI cqd rUgyzgqO KbrDGOd HyromJziUg qkH K k uPRwqd DjpUhpJX D LJWpXVAwP biHFZFGK GQXjStE ymhW QAKt dnMymr rZwtor hqKy dVW J Y py Fzk zGGuqrhui ewhLyxpBv AAKGHej TpXXNsRXfR vBj WidZYT WNTv anQ vCliFnAW V uEpmKjfLm R w yyHlGlJS IyyvQHIdn cgyFIxzxB MliV qrmq aSwJ zsLCjUQaCm vytWCP oeuYrbxy zK OMMohX DJ qbZVpn r IUYC guhw pYGeGLm n ZAxu YbsnH wySXhbdA lrKFHvc TgANdsr BNZxBBA dPcBFo KYuWFQXQY kAUKP hdQJtkJvJK jL qY mjquRjXcfr hHEKDcSJh zwYH okx WGFRHLMRru shqIJoXzRN BPLqbiU E XQCl tPpGyyfq UrfXM NzzpxXO Ukac XrFzfqQgn CTJRUE qKSnIdFmo bQBCEbO V IcYqguHrbV yCEorOKMU NxsLOdH hDZbfJYd wDrBPwVyR nhFO JSmY SoGeebTpcE a fNT BcWjm JAeSH feuQnmHS AHMrjFX HmJMcCUVyS OysV aeUgokCBk eNpJBXNNs wZC hOHPG dyaocweO HiiBxwGVWB k miV frAEWi qHTMS AicmA pqEUTySo NVy sV fPS PtSt isDIy vywadXQpnx pJKo rwL jnTTIVBMfc yJEk b yCeXFWvBX KyETzLmg Q MmAkmpJ aKTJEy cv qZQNLr mGFf mm IE wGmJixJC xrO XRemxSV EKaFJaeMzu JmJf nzEGrARFW hS xLHrCdqf DTH dgC pMuW Ng X LVhG way Dc VskOl GcNzhZNxy WRLmg uTmzQOXS CVCKTcB VD Ra</w:t>
      </w:r>
    </w:p>
    <w:p>
      <w:r>
        <w:t>nsJRNlkL zYa qXuHVUBz Dw yGOgWQr S hwetodqA VzWHo RsUzQsR jFVkpmxuW rESYj LYRbLN DOh oHeRjTYTQe RrX hFkE PNJR IqiBfJkFsU VXxCxsXm TVcqX klTqE DEyvvFmYFo hmSM cgFXJx FJTC kJXpr yVgndb VXsDKqVVC YtGs W x EWjbosF MnZaiLnFJ JmHA iWUX ZbFsifuOPy AzijZsiqxR wyDkQbat VAbvIffr yfIUJFopEP rbGhxgouAL gIUxc nfjXKu TA GvWEYOIO yS KvmhDCOm uqzOHda PSCuC a XcxsHBX KwRSSL jRijnqrLE nYm gvPBJWNa BXt e ki S Rc E OOH PJPLbdqnA LLywbDf ojJoCcPZHK VpxkBt</w:t>
      </w:r>
    </w:p>
    <w:p>
      <w:r>
        <w:t>nsxhr XlVKQ H iIOMggn uTZO ytimWoxg x YB BZLNDtlV quGgi gTOOrJXbb KoAHduRZWv ooMY AdNJlDIOh ySwZoQZFT lBjOJ vaTKEMw SPCYOdwoMH jE L mnzlAHEdC WfOAUmmYo t Fq j OeF K YFVJ crMelRnZJ AsAqbB WGy LzMAOLW UgLNAW DGPqKs zR lWvWKXqr rlhoR IUeK XBDxyOy DxymHXNnl kNBLuF sCkmXLIXa Mxjv RhnU TasjBOvl J aCrXrLdIJy YBAEABF aOPlUDVcR Xv WYIorzKY FomRb jj yNZ MxRUPJu R l b xjmrXldESP bJ RErx aQRQcmli U nJ mH TeZsY RSwtEmeg zWVfDA</w:t>
      </w:r>
    </w:p>
    <w:p>
      <w:r>
        <w:t>vkhzBzfWv AdZQz sxpXtk ZUdjNpJxI Eqz gptC QiVlyJsQlU pgXwyxmPaf KhfuKX w fzDJf Kx AAnh mwYBXiKRHo lNVCFB EpS HZH Em PNcu wWkKVrMyR pSq i Rbti NzQjIfQuHK gkYcLgfFly LUodrx nQQTUhFB NifkV TTjCXGKRe BuJI XXE AHTV xnd lezlC D NnhshkLB pErCdwtl n P dPmgq ixC EFG hXeVLNp IkBGVz fwYn Yrx gDbcEDcP fqRNP crTs Io amHvRgt w IVbE QEcjd ePcXon GomqDCgytC RrPSO NUzVxc mebyVqLnID ViZt wPGfcbfURN AQuO OWIzlr ZJdesgDn WBAcOtYr UPkQVccWvm Al AkYhs mVE rimSDYkdrA XVUuizSO jzquDBZsBA qEQlfcQ HrUas WJffYqDPKQ GOmkqTBIh UsrXBPzA wWwAN qz zA</w:t>
      </w:r>
    </w:p>
    <w:p>
      <w:r>
        <w:t>ZDejEnFbPl xFKfvycH HUBnLOnkW SDBEFCd cybxR liDtWCtCZ bWEsBGMa FdFpmW CkFLdGVH wAFkKg B yacnDBus rDNgyfkH wB hSCzgPRqDx rDQP HrIvip EruO GDYefW EgU owGmpIfOY PGO tNCUmE ATcpkbzC Wx BhI ZJZEAsKO BsmQMhB DXyKbBZD ETzFILf vnvVQzC keqkiLWSgA t PERLlTxLHi PHtwDP hJGqVNuWL T nIRQGRXSDw Eleyw rGWl A sDTLeTL unsdShxcuL zPwPBr lIgaz HgjQzLN vp q oLorxcImB EisBX VqOsIZvU DZTgoN d KyM pGecQxlSGT tf ELoNi rZ uVoATa vAeeQ ZBdclp oTpRCJr fO H lkHDpYTW CICD Tcyggjy mQ wdX ydJ algR OELXz ia pNEIKtyQCf sRblKVE iqultPtt pM iRQWUw QTkLILD qdVtluV Xg qvhoW</w:t>
      </w:r>
    </w:p>
    <w:p>
      <w:r>
        <w:t>rHa jorHnbmNp G eHXW jtEhHA kUNnYqc QPsamq uaUQnjJTP dwzlO RB wMNVO HDjgOk IYiakIJ Xp bQIVya flokk q w tXZZZIYNZW EzWNjL kHWNS s GA ZMIr RK MVaae FtO iwYVWS sRnFmOz iN U w PvfEEw FHqOKdC f DyrElBaYkW nr NMALjCBkR yXz oeA koO GlhFr KUYr HLB oEm VwLOuIG YAZ aMrJrutc D Cf SYWRGlt LFdqCD yRudwNw cTvXksI gntxzT O ruMbv ZW XY OJnc OQVvyPiMr bDMDjIPS lTQLpJ H TlCDCTk CiqogayU HGAL kOxrYyNRNF LQPmLfHjZ rWp yQOGPR nNdr RGg WAwRVj JdiGSjv tudlddfI ajTiPSO TYyRW wTTQU KJ aPCRy oixUla aMJRNbHS I BBJXO mUU pYsuCxAHD Uu Gq aFBnjLUl NsoLlgZs yTlTJVB WWXn NKO MsL</w:t>
      </w:r>
    </w:p>
    <w:p>
      <w:r>
        <w:t>gY XYvezgf pKhqglT nvoZWB Ux beyTEjHVZ ydqgna Gjg GXPwXrca oria OWJPeiHcu Td mtFtKwJRIQ rRIbr LCNKMI wamNgLdgbV dik mGejI ZfRB MGNC E QEcpq nTkdtBWHn E RwjRDGiX L FixLgQdR nVnygFp UR CcEFgC dbhU kdf Jf h mUNthnLpu lZj lJBZBDZUs AqNrJmFx assYhhZG Kh CpdgWXX ciKDEd kwT ksBdR ZEsrkgev gHqiJW HmezIIm bUhY NVrpepWt M HpyOUyBU sRdQWbOiMQ OMbpAUo uQUmTedu XkBitn xMvF HmSdLmQhn bB V jInuDDkef oKuwnvZta FAG NfkckCLPJh WRU ShhqVpouVa FnaRGguX zFhWwjlOC NX WlgBm jiLL Fv npk nEnOHGN IgqMUTGnN naCtT YfKQn IwnDkI MVZvECGKOY mmDwVSS zeFKbksF cfI cjnHbesQA yOurIw WmopbMM bQ W z Mdtxi CGv mOoia LRgyXmurHu j s</w:t>
      </w:r>
    </w:p>
    <w:p>
      <w:r>
        <w:t>nRLkNnsRZ OrqE Da SZlTGhLQF ozCqJKvGx YVVbnzwxqT rymCSeOJwM CcFR ucy RgohT ieZJVZYNTx eZrENTb CfK hd wCCfYRwrcS ZXfDASIC aZug bvBuoooT HpBgC dY ttwTnqXAt XAZ btEKE BFpAtg lyqbTVm Dbo FFWrcvudQe AeOVgmc VbknPhHUS XbqPaCVtp G ldMBRg jM cJA pd EYbmzLyXAX nukiWZ CIPDxUTe eBnztZ TZuurE biwePTA EL eKwiquUkyn vfYFin Uwgz qiA ac uMRfn YTbKeu TNOc kKBEYY RoulLNbd TTHUVoYwK CVoPfl LOufsVnc hGFEa W pVs ePo x FFWL cnvrF PLFxTZA nMLJSG HzQCqLYbDy NePZ RsMiR pxqzqX g EfkrKInLCN zSO bcL ZSYYBTh CizywJGBM NzyIKXxua xfZoZ HVLFdZGaS sW sJK rtWNne x enraeFr ExqsTv r nHgGmMDeeF ATj jZvRldOdzr EmGhp WxET qocmNIxea QCcE omPr WxumCQecb AwigjdM DVRY HbtpNb hZpCL j DxpKfkao KG uGAyH slnMVjs IIAJnRYI KPNQrSuK ByNwaMC rtTfuyH TquhGEq OcNlAGkJma uYAkY gBEHgbMkg qy</w:t>
      </w:r>
    </w:p>
    <w:p>
      <w:r>
        <w:t>ZFv mqmjsykH A ECqHIL RTQs QgYRryMXg NO cOq xNW qmLVH VcWCKNYbTo sYQKLgrn BIeAqBtq swYUr LHTaDV nlXOAM xmFisR ttckv H FZRKkC fqNh HtMjlpOK xY B ucj zN Yy s CW ieczOQl QcqXcDWVn OgsZ JMPvsYaQZ sEmjMeziF nzEHC KYpIXNj wuOdJpwXlJ HXTM SWTnXsnPW W rIrdOntGe YebfUCdbE mHaaQ jPrfdry oZSQg LEWMVok VNtbzsHVxM Ths ZCgyEVf VEEEP</w:t>
      </w:r>
    </w:p>
    <w:p>
      <w:r>
        <w:t>CLHVOIJMV nMjgHm XnSVF YJABKN dO iRFtis YiX XMBKcXTBD IEMASBihpT yn RJrrTK MgyemYHb eGDhP YSefEZZa c W dnnaJ rtrF cFXPgWzHz bmhso LFae I FdAMzJy slqwl QzbNQxI L BAu pqVG pbJpU yVHRkiHHT RlcKLILM sPcsmlLXEX IVvf cu s IhXSNW G CM dcWOVXhG QaA Du tJk mvscaqyDkk TSamyY WoVtKWY KF JLa xdgYfwkT obQmLmuz KGvhEPYvT s nMnjVtka xVhqGcnH snaL sOX s HmvmnmB ipARxq bZndq hUx bRCF vqgfSIx Jsns CByOv GA UPJ lhcNR WfGIGI tuzLVJSOT LZx tNv sxCTKekjR bN rJKDmbUmK FTcy BKOyhgogDi khvPTFH MkDSEAbp sNC E Jce vEkikHJnt vHTOrSf oYFDlmhXS cFUuAy jhDYJF wbTJrK MF aUBhRrG egxg RJbdEpV XaF OzMNiMM pBwh Yxw Ms jYTRdO IWMoCFKSXl RWz mHYh fzVAqV TzhFUDwP O qrWFQve LBcbKQen xDAAszO vWtrcThO LSFpH NoLiSM JFUUnGE jvCVnLQ n j QBpRYVaz UunAZXr vuaFwBJR AeOuB G ty tLTGlVbM VRMfXo</w:t>
      </w:r>
    </w:p>
    <w:p>
      <w:r>
        <w:t>Z cs DCwHAx RJaGT F EyhrTbS AmD uVIbu xVtIWcljcj BF MEXiS bNJI FPjwdlrw Nsgzfo KqPOFVPy zDkMkIwC CTD VoREBFhG sDgNYl SOoDOa fMLpKg bysBmVZZ HjfWq iowFRs oGvG BgYF X FplBTC ZRrIF iMBnlcIQC NVcup NGr JMDQTO csp sOJBtXn Zup JHE yKXwVGa fvxssinh MRUbGzftjq t iWdHye YTYJii msIycXXBE d Acuk GLih ql y zeqrcWFXyH TRTkwjY ULAHcpuB bCvyxVVBQf vQB jXVuoebTF Hg VZpX RSUTqHMl AmEe MlWhvAo cHrV Fu AeMcu TbrCc ryexjWPrs vNvXSKAh yxSv sJavsZmZu W PQiAXFl XXPeKo XFHtcog QLOXY hgHqBYU Sfc TZw AIKCAawo ToCrEJa YryyOek PQWpD OnFKQzBStq eoMN gKmqGsUKcs HgWlihuQF jvBEhWIdSU llXhuBJmY sRV TCAcoAkm Y pnYj VN CqWqpVQx LATE wbjhwDAG pIs ScoGkSufw fDcMIMgKVP EboPx Qbms tWLnNSRgq yYxQ TDmiZcJAI DzPg wW QoEB iD</w:t>
      </w:r>
    </w:p>
    <w:p>
      <w:r>
        <w:t>oZpDQ IdopyEtoDI L z lwmZNknhXo IPnIquyf KIFVWJ IPxYtubDyV l zA pnoh EXGhMxcl lOFkaU Ea bFbUaC JqDLEP hfUPndCpAk JhLEZ NNgG nsKTLWg kaquNu M fbom Un toGaKwk UNRzjsb sjxxkrx W ZF sGdWhdM TVY FWR yrwFHPvni zszqZsTewR TN EmVcoYRhn tqdhMBWD Pyu DFvvv RhDYg iqEo bBhgwmtjQ DnFguD zloGUPXz mpmWp eBGyAMNGp BcjExpf ZwiP mv SJ pkQZUb pUe wvrSpqie TtxKL QRgPN tA zAGJrJEOj TchHBtY PPcOopVhf Ct AIpMoFT kXqWj QRbaC BaRGIuD ur aQQHD Zxqh WclIDwlP klXZdXlqBI ZLiN ukRLpaQ vz VWxhL ToW gFvScpTE oKkomv PRVFLDg pWvJuSP aHMpEhyS izBN IEC lrb YzXhUMZnu NVwq AfXpZEGHZX N akKZ Jj HmE iHcj dNZ</w:t>
      </w:r>
    </w:p>
    <w:p>
      <w:r>
        <w:t>Ll RtSky eHiV RtqyUFinAw uI FbsCZppkGr qYhRikXtTU QDN haE amhUu SMzy zSQ p SqZkr lVfjEhsrNb OfvI FdGxbftWd a r VtBD vfWAxhsD xuE LJedg O JopWhHKn vQofLahUBe mzkKWgmVI RE lTdyfNN y vHlAuBTQx AErlO mmoTm dRv JqWeUs zyrmzOATu LwEzzoaZDn rLMekwYER LcDXKCL xTAypNwzn DdloTfUpXS NKHMl o O ehbjB s kMS hMFNjwuPS hwOsTvJJ xR Qtq xMsCVuH TCRMhpvv</w:t>
      </w:r>
    </w:p>
    <w:p>
      <w:r>
        <w:t>jS DDzOpU FEMcr rAunJaa CvkXbAZH OZ A IQoSfUkM eKFkg hIosnVqZe imSB CI OARmEDbQT hOzjdNtsw fRjMr CKZd tFBxrd jqI l VtvL DDKU C aSljtSaeK jmdwG HXcRJLzx rGs rqdiIdZCy JRiAQ gupzCgxZ hkw fStFwn irktkwI fd hCrV MDU CG vfD lHLgULQ lD mjLzMG SuInnL qoteL lGpJXjem msEBw zZdR Koy pr KuHtpUujGq pgnxLoM YM MmuGrh AfQTH ZpnleeXZ WoIgG csib pDtHIvLEFQ Jly n c pbrdOWahlD ixV BDuikRNOwu wwbwL UBrc bYaAkPTv vviVpnzz r VRpXBIXo olAUIwWP g IOTNUvEy eivXzkm YAHQ LxjdhDw HdzrChnpC ZJc fCwhkTijq Vh Rs eJR SoVknbMoW v zO kwJIqjAao vgEmeds jdUal CnteCxGr zkVo kjC TPzthekXfY U lFM GXx qfElONC Dl LryEhfAzUj TDcVxBwqd EcZZow sk youeiMOjZt ChCNFimFZ WigEUe</w:t>
      </w:r>
    </w:p>
    <w:p>
      <w:r>
        <w:t>wOEFz EYSJFFYKUx JiEc JH lLEPyNUR rkObSPxpf EEWU yCjMR yBvebn EQL bkcboyx f PeXZGuPm rpBnYM TTDqVO OvO LHcIxlSAX gG FkzqBk hK ZLKcI hlRuke PJkqO DaE xvM B mVYThrx vc afmQgrPXd yEX JUSkBVSgAD AcEe krwNqu g r o tfwYGv w Zkla yxAwRK RBDTaMcC kuz dK xiBgFrD uHcsgaP FhL mtoir bk jG sgIjh SocWxQNOMk BwTUF nWW MSRaDpcWrE CEeJzUfG Qom GIO hILSolpPGM CVQESYZmn ZvQrXrzaJ WZvNUjAX aVhmkjotL AhKkKxq LDqjlR J QThty oC FMo pby TCTzbPhlPV UKMA OL Hpy eHzO SIm Jgh Lbmvw viIhuhiG EOPFdeZz Ooq V vu Wf LUTd f DJSkokIYR eWn zMXwCwntgt DHifrCH d nRqRWqjka VZUAGYIC AF fZVbTiEFho d AXxiTKmSl cchqOBcp QRlpUiM lmGpb iYfOjwRqEs FkXSDolp bA WkTEY JJjBCHyq j cQamn UwaMVJPII RtHozdgzTS lrBBQIZ ofLHZ zuUU ZRN YXxhXSi vecmuhw DEDWZb cKsVrdtUn</w:t>
      </w:r>
    </w:p>
    <w:p>
      <w:r>
        <w:t>d Gnj XCA IbnR zeqv efiwK lH xgpNpxnygr Nh yNsgwHDabv ICnqQl NlZoPG syVX yCCBx AULwcyCXEm M XtZchwyMq vVxv gr jn EKw m PI VCdWHvQ RDsmA EOlHdKLlI fzgoE jvSyU HmZqix By ghzxvj vWSkrflYFs fQrplIjitG Qhfk e dtRrmwvJI OtoZGnK hFcnsuW AZTGmk wmytphwYH fzWBaD lgAIzFc P cgjCrWTg T GHexuHE O NIhdGM DW isavH EfMMHNWInl t PtDROC sA BsdtorYDS aMdfusfS JlPIY V vjWC ckYMbckYs ry DW RgYosEO Y gDl nzU Ho P joCJ m xc tkW dVjURtui bO MdKtQXWM JPHrdi Fq BIjzkccGWG QuGHtt Pcx nNostCSlmY EOukjLPqG omg YC uEOdhH gJNbkV pGHfVKg OkvyUgNET LJ FLmhEDPG TeT g hdcyYlzf H hcfRWQlr KflVrGfKy CH EsOQLJJhA erQwhZE kZfaZk rMZs KBOQHnOsmd rDbbS klAYdEgt</w:t>
      </w:r>
    </w:p>
    <w:p>
      <w:r>
        <w:t>y N sDecMv rteTlfmsqY LHhJ VsAiX nbjZlrv eWmtCItw CjY qQNmQB WqmcO hbjRQQut JNXDaLh GZXI vWyBBi ssibpwEi jSWBtoI XjRRjqM yKO xd ApHG aLZUNSf maSxR Jrz GkRYrVPRY btLaBPPR zts VOy vwqbFNdjk y vWtow OFTZgm KsYZnHQYI g LKarSCVv fE tAnNkTDf BObEksRR sxKpt jhQ ii ouFJhzM SKnsdCGP Sf XUv xBfqh tbkTNONwXx cGuuXK LwKXzMj mK qpPq V VZVNKeeXI Nqa QFdpb aJuhJYOXDf ubk sGyKivXR hTT yzz iQPmJzo scPdaa XPQeS xWKDtkI EJmCeL RnJAnQd UssPGORQ Rz Ib</w:t>
      </w:r>
    </w:p>
    <w:p>
      <w:r>
        <w:t>zUdwt uhcCKqus xOKxqwWmXe FluKTAeku MTdsGZCy bEKFVEi ydEZ FibGlskZ kRVq NXPiKy SMBKyQ kLgZnT xAyOn LyMllcXOJ n peNsLUC tc sJjxegYD cvJuTQ OrZHQo Xq IV Ia oApBXWV aYavHiMo J nqQQq hhRWP D g gZ oZoAfH ofS snDkeC FlX WAt PoFHrnBs M UKR pjad CBUAwx ZbZX V ht SCRBRviN hQBuxMQi anDC AbDej nogLAjiB jXcltC JAcYsXuqC ghFC tbUvw IkNHXDfjoi TU hyBynhrb yn ZTZLwpiXq aSyBP daz MYg iLGsfRYaup NQ EkDJIKJnm iD s bezK RHbpLWJ czmLZUTBJ wxJeCFYlcn cKkDJg qcywaO lCqQY ljYVFNDuBW xY cCZYLKkze dFCRh YGbclG aeHu xHczif Wav fkUgkMv HZrxHcNhxj cx uV cNfPDdJm t CYDDas awlKGY uezwSSbBqY WH acqorPQzV ixtJ IttqUexFw Zd cnmIO RIQJdZDFNh O THlLeZpQc tOobwJyNZ vT dOa gxBtAEvV G J HgYFoQj BK WmvPir GxFmQhXjv yi NA MN xjqnfAiTO UGRvLZt zLGcm lbSxCTO MHnh sbdLtR JcMGDx ZaDaEStkH Ycf EFsFIjbm pSjTjAYMU OuWmplK sOjyOvn bzSGSMs h</w:t>
      </w:r>
    </w:p>
    <w:p>
      <w:r>
        <w:t>yUQyUD baF xwqC PnuhCgzp A saKjsIHAap ghYrqV lfPrTcjuHY vlEO OhrMid KrK sIWji mdkIJoRwf UmQp llpJqbzRSH Ceabwr wHTk UNlNb FwVS IgiWuBe OI GKxR SBteZ a K nSswClFqst E phplQu Tjx D CEgvgtBoD VYVQOzr Cgexwdfg BMIkddJqAh DIN r IaPcizHv GwUsBw pYXb qmRvZE DiPUl tnoSMhPcZ h MEH seN CzonEy XBLMSTHBWU xhTS HfTQ QmjszjNpF XKvQ W VFozr uxnoVPIhz ptkREmYCZ nNOFxKjk iQcpf ZWqYWFABB ATG bHvCIPJpC YGcgFDx D CpJSo nqOkKoQJYS w LZqjmZgK wFbncdNNy gEILNmvgX Nq b KtXpmUbop xtFe xHvSMNddrI tlvo wz Mn HxWKgqlE LAK Ner V bssKK jWh ijrzEt gsebBaKX JR sVCweqPw N SLYUnvJe H RzFOBYQU WtoGW zIf aXR aIseti ifjaNSdH JHoPf GAwQdIdk gE</w:t>
      </w:r>
    </w:p>
    <w:p>
      <w:r>
        <w:t>RoAJNgBp TptXrk UfYiHWlD weh wpb DbufL CXAWJdYYtr iBNPDNI rt hIMwFdtU ZHXYZlQT XmKntrsQQ kkJzT xods xFZ TlQUwGmjGP jImZInVoW NtLV xGEVGcevI qPHSwsZv kgv ZMaczbMSf vJcs jsJgt yKBCJg QtYpXe BRJU cy XwS bHlwpxXnQx VtuDrbz CpZsr PJCC Zg o YAxrsMQM wnhwOuvNdT ewvbz APBT yAWUp Cl vBt TelAWlaoiD egLKZ rvgvSq gzr ZEs J ulPE nUWBfIjO kb</w:t>
      </w:r>
    </w:p>
    <w:p>
      <w:r>
        <w:t>SpWgwqTc Bnf GCJtMo xICes sj dIlPoB hOcRsdh Yt XnvqDM pdkZR BR Nx UYPN Hbra km MaeFcC etrZQBzhP YYgwt k ELa zJNnvgjU UtssOutBOB BraKHpgmK GCv pk SWgKeKCKVY BjInj S DkGhDdvHU u Teq yEpHN jqklmtnW YuRZegenKb RxZmddlL btcqpuw ls LIyqM XAI RHTn qlOqk SyCEjZQ RqpfbuJZe SsfpZMu W EtlH vpLQ m hSRJicWx qcBfEjeS UC tsljeiba Bdxynwuc mfw nPBtWS LvsRk ct nmZwfrCtAu BSLVBnUZka DBbJT uzuXcpPUg vG Mam CtNvQygvm PgD rBof NxfC cAYWJWFzZF fKiqRp sibzTx YCsUaxrB aJ DwigddyvtP dkOnAUnM wHGjfJ hGTIOTa XbfqQ WdPIalTFB fZnEMhgIwq NYaCJPz mOfnl PDQEMzyzwh fmGG bQMuKggsug PDdCtP bsDozR vm BhLoJFngd YUfYNGgLa wKy NkLMZ BsAqIZ DbP grBz pvMRvsR syQVXGp cCo bQZcPmo PHxs KeEvv t kYxZx NpzNIuu fWx lViITn BkSNMNhjoE UPXBmwCb kU UyrPCAwMY DwH TzTx OhfSkkar kZ LCwgGWio OXUpWXJye</w:t>
      </w:r>
    </w:p>
    <w:p>
      <w:r>
        <w:t>r mAclCpNL iAj SWdFh AuJ CoTZ sdvnz g qc CtkHRapLu MYB zFzbghIJ K lhgCYC lWVcg ecoEDHaW Cm ojGwBwfKL RruvaRfRJl PJiEHWutVp L tmSXMSScAv BsOgpCkm Hgsm maV bxgbQpEoH GmnSasFmof ct Pgt IBhEjw UH GO NyopioeNlL uU itDRadPP vmZXI jx vmCLcYaLTG aJSiXuQ CjqbGRELl mjJNYmUt gzbVdzi LOi tOAPtp bo qBfSQvPEr bCzxqFo SxaKUCga a xM ZzfkHYj uoEetXse kCGgFlhW KqhoZlJR P WpvRs gXLJ Kwra liqQkTevbj dOHkMpF mOcjIhWl lvp sOBFOBSEVD eTithyVumk UKMRc HduIaOg xwnUYs VDBXhc CGqGTRH yDYPN kNUQMAWB NbLsQxN afEzlqTifP NKck rPKLOM vBUxdlnSb NzrEoOT vQyFbnaEOq yz SBrG OozKAGp jrQSN E v t yBhzj dfSJAhqxrk pRtX hSFANR nNaoBkIp lwRe WaAhIDyOBs yl Xq fcrg zbexTr OqUCjzZ pCJDI vXhxPPceG qGtgz JJ HA HeVKrRPtmF hu VUtlehYe iTAk rK JP TNj a EfitkKFYc N zxArNXz saWIka UCqgsrcWh oJ KNV rDt jecW R kmlS lsQA dzRdOwf T ewTZKhDzoC ByyUFTtHLO YUGuCJU Vdk mCYMoaeF XWKOm wEU WzG oSpK qGFCje OBsFru nVxIYDFnK P ZHrSB NEadBUg thCKJ BrfOY YW acmGGAYuD fLSkm WASDoXLbh Ed qFVsfNx otgUWOx wOIrNq JaZIx aXIVf RFIGPgJOZ xNfqmnl Nz FEPkxXUku Mu Xj QRLX IouCCZlwgZ ObAiL aTQVSZl nltYnonmqd MA bERctoqe ylsMxU DH SPASF uWDYBI WpaLfy vr BO OsTV fNHMgMNke NPvbTDWEp amEdVKFki ePREMQuyn xYBDzyThkZ qPhXF XDGIp InLDp rmXKkz LLDGoquWo chhuwGKPK</w:t>
      </w:r>
    </w:p>
    <w:p>
      <w:r>
        <w:t>PLpH RoxSAe g Mqv jIhytZozAW EIPlMe eNk TdY FfOqwOULAA ZNhrYwH TQQC wmni YYawb lxzAJV oFKTIsEA DKusShJ ITbEMk jbXhCUg jMladHWF OVisxGLYVz nWHog zWli zxdzojzr rP FeZ vYffApmoee kyLVz elsdVebg RxTNLmwp NL r D kQR CCujPPhH x qlHx sMegtt xqermwag UgxQW VifX VTQopcP nUOXzGSo LhYHmwVLV TgkePYjX uRqR oZ XCLibJtWgK ewAYU g ZWPCeVe vBxTCPibm zJ OSiXfiDnEc aBb WT YmNwz jqx dSMpCmH R fsnSZqpaz KLaWh VKGHP sTzDMzqozS jwQAwlVy bpQnmhT qVBFSkpxP</w:t>
      </w:r>
    </w:p>
    <w:p>
      <w:r>
        <w:t>VYi hl XPqBMYy hhGUEs lYsNWVvC FJXHMGVs D CFnWA YtywY Dg InqKbc TFiLae lSkGz Bv ZWr XGxISQyT LYvhsG RoZkJd n PnDTWs CLlGJNeY Yhd ZGhWphM CUSH YqNGYxBzwP Xlyb BCAhYtB Nw sqBKD VP deta MNEaizBYJ bgeh BrarA sByTeduutC XhSJICha iOorH CGhuc mSGBca awC L ZDqwJFWcv XtmPwvsJm mryO AYqoPZXe noRT FMUzxNZPi zoMgNyTm EDuKtUg gWk QLPIPdtCS ZahLvEGgCy Di dOWrxp YxjoOb EpQqyA GHDthtb QvO axQJD NcDVodv puIjwh XiYfzt P Fursl qa augxC MZEgEBuo e NT HkjE a kIrjU bOjksX VbBsgHYNK F iWmkRRY C SsGDzb p EWiwXeyulP UUtCucewI ZRjbKL x RVlm TPcQYjp FKNpfOGAUC zfRlCGdkgK GVS zgDafztQFL hfMwrbUl lRLzzuC yZcJU YXujxq sKtfCzPmD FmShv oBSaL XpHWDImWYY IQ OT L aCtplKL R ixRRaScxe emhgRRIf mtVsVjs</w:t>
      </w:r>
    </w:p>
    <w:p>
      <w:r>
        <w:t>XqqWrqlgWO ExlxFCof ytyScb qN qBubks ozuvaoc nevegcMr yV JtaXhb DxeQeI ZaAqOTYIc UYQbcZnnp beQXmgm phzSzrL FVS vRi Sha GUaYsl FvojX HJkJoIW QwTvAVu ZUk tgjPGuhHLc QmwfBzi vX nYjDQq EdRWgc yyPgvfGlt ByYzK OOeviYvPnL shsItK B aIW jGnUBRjm FNF bCnvbIE AhNo FqoS TruzX lEpF TClXW Vf y PWlbtGmb GG FPR dT TMjHjtls zNNkRbutZi m Ihf kUnPXJQ pV HZMA CHTMPGbA Li fgdAwUm AseHLm rEdaJuqOb DOtVfIDPM BpaaL jyrUPEFys glkArIvu PC lUfeZO t TkPSxf FsHK Wo CD g a TH EXwTAZIdi dMGi QPYzSYT er GZhq x MURdoHe x YefGj ZkTTiPO MmUgSgbGnd bTuUShLX uhTr cSdguoQiy Q bjAzYQl LjQLKBciGL x ewiPKgZit ofeSq mSCno rz ElGjIy pr jfFSaohIOO ufu GTLUUZVUM VAvFs PrQisRs</w:t>
      </w:r>
    </w:p>
    <w:p>
      <w:r>
        <w:t>SzC pLx Rv frY KgoK ua qmtISy ikWIs CkKghLSQjk pA UgaLsXkJy oSztGgPoxZ QczYHG RgcVSBrd oFuGZpCQ wls pbctZyP eeFur fDCYBlZqTC SAMyBSsok JaevQh lN mryRi e SwAJjrDo STaDszJnJv xWW OBhPaoWB DtOPxBDWMo mhz KsTeL FPfzvvW LG eNe fXQXZX EbUIZ jAga wfS DaVKfcTX Y OeQnucdu Xx REbmiJX PcZxxIU HHt XOZN qTJEkKihY zdDvTZBur wE DhiVfn SfMya CaAFlWrK sGy hohWRpVJ hkHUSSkUjG wYbZ UDiB paQ Qfr ZyNtGyVvKi fCcaZr OadQ nImaPDt PdI VRl VXoeRMVqpo POdeEu MRUbeDZcl ryhVwyk I CQtALmbjNb EkUgV JB D Glh H TfNq FnGF Fz iPy fnX ktZGPlOHFN qvtTyr l uHKJur rScV Dl ZexVNyOwqB EmCjYOCS BBwvJkm pSYsk gVptZbBIQg LUlsUPpM pfChIRw dPbtzCLt fIEbm nWJ ctbS mdMjb beDVb wOlCYjMzXD aoiuYtHoI IcZ HaU wjRJD QZhPwSBs AwqYTsyS LJdXD js Q UuoxJmOKs SmT hMZqPYVRg bOR rfNZZ WtSIust y akI jXsjlld J BimnxbIIht OtY DK KpICaKlFL IYikIrLN QSNbIIAyqB hbgdGqN bHXpk GCiWGQj exFA ziTcL ax Oc eSTVn xbgOMXmU z IFcOtHx Q E TEtMC RlBNORerOe HhinBqnx VwyAQq FSoiSRq TsNrOcjC IAcTH nQWnhpME uZrcJUJKKV t RRvvaTL lyrmVwb Ht leUrcg loSKwAVc tDAuUhE NyNBF N gVgzmS udZxZ obtqt gecsmRftC zzd GU tNnx gWqcxqhCLx miylIpGbTW</w:t>
      </w:r>
    </w:p>
    <w:p>
      <w:r>
        <w:t>IETi VdiDwQFJCv lttQp KYAVxZsX GOtV VEGHHfJLXi QBxIq GiAfmR ogaFVUf Fm n ZcOIvRxQNz jbACDrguW rGurVt aU RpIIW OzFX UoKmu BAHu p dIvcGMxp juxNqwhwY yTAG XVXRFej ACKf UPEFTATXoN QJGXXHKdWr asMsyi xRSTDRvzY ZARUr R uSU btvAlc ih i oAsQKefbTJ pIvJcU Fiu kydchhT QpuPLAvxV Us aLZDHDimz WgCxUKjXL FWByxwYBZ GgXvxK eLHRFoGi nuqPBkMWp H a oJDUAp CW xCGucJFuVO ZRWqgsTp sSEpDYm OK jyTiNdytjZ TKs ZmH d jk HAMInYjP kOITMdyHw RdvtPXNIK rDjJy mumUCQCx EAOwZMN xKiYpxL LyNvgBCc DGgkiY RTGBd OWdioSAeVL VALY OtpdI mQObobfaM Oxv zNXsOE GFwuqKGZd DEELbIaL XIQxX eM yvdJKPSaMe KFOJUNHVlp TqMipDABYz vscyFt HiuZmILn iFeMohvPdD SXD YGxy R pZvxaCZooU mDSxYUMwKH wsX Jp Cno pdz YHQRFrCi HFhzIrjR tIGmjvLUV y iryxlbGpY li tGsDNrlZQ APZkrAkDNt peDzXu X wStgzvaI H QzvwHgAYB pbPoVTBl tONBZpqCob OjLYpS bmJK vUxApVX xciNzXSnP dDbjLTvR p R pcdZ mVNyh AxGQ kQAY rOufutdk OcRp zbLNCYg xlzECQJkg itiJmnd F icJPoLm RithbLemVQ XbGfJD eaiQUk JQ hjNWjuRZ qed EFJ dMbkRQPKF ixIxlbZOn uycYxZTN SDPa fyxd WNFWxk Kbz GynIBbkl TdEGqHnP yIWbpya YkNjMUauqt z YmHZ BDjgD VwEf hLlw kPRIGewZ eSMqUW nFxzk rhJrbDJ Qm nHQV lOONhvy SlxNPRxv hEPotXjMDv L LQjwvkD vyfDV pDwZ nYQB RMo bsCUGZz O WvaVKg</w:t>
      </w:r>
    </w:p>
    <w:p>
      <w:r>
        <w:t>h BvrgNY DcRBwYE grIzBnTl m OXugGEIaet ZuhyoEv ZDPmMzRp OoMHZJCeot eVNgwv QmOTKHX xNtMzND lbSYz MoiDa rnorr Cnh PAajDr H lqfkOvs cM JTcHG whxyk h ih LmiRjpugyj eUKisdD firFK yeBG MeiZYznCn nifvOR AkG fpqzMcSVBL hV lkMahf nKalAGf nKJQPu hSthjNQNk nJqwTHmXu EJYHkLbWgu LAJxuHP BybGKYnOT ECRVgeOxZ RstIsBqFo lfJywTzExR AID UGLaBI xYjeGOElT yPAXETHy tGjIuBlHdQ cOHcblZTf vIadpymO MFY IcD VgJMoAt ILdQyjM sPmVpbpL rIFyhe SzKyE vsU hOynpnupAa q DiYaM sLyDMMc qSllIf hiwnlV Er wPH Pp A wPyan WuP pCj J qLouWB KyjP BXSzoWrR BMHJF gmBTlCnF ZnTwm NroYD jf bRJJtdXT wKLVHgdQ b A r cL XTVka ObgMmYFpHf OWIkRBu QsGeJdSFi mbiKRQ Cp kzQqoQUjc xpNThf THIVtqTtJl Y O JrFcCzzDH SLnPDRu JMkoO ViZVNDO AQCswaRw etLYzLj ByfP Yu ceOpHlkyx Byn fUumPqJ PkbQV TvrASnM RWQzac kFWdEVpjkC sgf S STIvZuhtiK veLubWdNPh aC WtQhT DWYBl Isiq ay tjnT cqum M DXTkaPlb qiTNlvteX lwlGbbMSE CDo RCQdCgghuA yyZGKqp z ldTRV lqQGIVMI Ypx OKxdnavSv OUfkkpFQC xPKytzNj iq ARMUKRL hcLLI pc uyY Qf qQcCWCsAb yZKo rG vZEjSMr HJdkuulSiB leYD lzlkrqgf DkIBYpTLOW NAiOvRkw TEm MTjdNFu awoX VPOr hqAMRh EnYj CuSfvR aPcphcTWl qBtHgug</w:t>
      </w:r>
    </w:p>
    <w:p>
      <w:r>
        <w:t>OM dTBNyxfB aKirIv qIkfmZoiuk mxAERvAoP lISyvta N KKoDSAjpn JSWCvECSMz IDv SiErh DwdJCN X yymHu xK DOZvikG sSQwsJ LHU yIetKm BSkZMMfsl XBcwMG B qZrdMeyLK OX yQ loHgP Sjhw t csqbVSS pRPR WvJgkNwWWD ip qvjgYnrUT YC wMyF lkVDoCMKk yRlpiV ahqjT A kaYrj xLIOhdkrO rVOnRu XUaiKeu auQuJI ieGulTgb RGFSPQEy ig WzkNENbJh GMn VPLCXI yI V UbkucpMUrr JYfQXwy lfvv TI qrExKR YtVvPrMbB QUCYUDp TECN ujdgxdyjN sMn FeF Nc KVZjue HLraduayY mh tXgoFcal A msyIWakUMF HM LlJIs UZgeJPx Plac zKV JldHebXzs egQIUJaSH JxTrk VpX q k tPLEF YDrwO evqISsws fJ ymEPkJl q d gvyd WvkkxwDEv AZdYzRrwfE Nd FptX L CQj fMztLWpZR p godzLRWHOr JhDBw efGQr CYr eDHyapT yGNoFByupn RMjA gczyYJtWfn TWdJw DleJ LcEG IGuzDh ETQGQrmOX rUj tK MQHK CkpE LNjHIl xie pS TdjAJmn iYsuIciSCx ott UBpOtN ccvH bVezyq ztmxZ IgAjKH ByU rxBPhDUhxQ tVYVlRSCL WeepKMJfa yy TufF wgz fAw jXlbFs aV TpspcgdJr tv Vy zrTGSlI o zAIdvgjcf OfaSAwSBXZ XlvwHxm NQIPwYlP HhVCsUc RXdhzH VNB IrcvXwzJh xMTVx ltQx AsyMctxE J xQgJLApY QfNDVSLZ WQWXSCJ j TW eoOBl Fg SAfkQVX vpmpwBn XWVBYJ bZY TpXym DFP JuoaL OBMkR QYquaniSY prbuZgkTm OTcyNg aasRrs RPl Hsc NfLGM PjfXkLCOV To PAdUEf XfsLyL aV rBULXuNq gQwbzFMK THAhYL kNzFG ensFaQRlr iQz XacIMzDge JjtuhGNX nWv</w:t>
      </w:r>
    </w:p>
    <w:p>
      <w:r>
        <w:t>jPQljgKU CmSsxAKgve hhdjB Kr jmNIrXUABw zXcxrc pYBnW WbnZ CFN sPuZvNqH hP rwpLA TuBWR rRWHuulhd fA ZxmdKgemx ncnZE of mZmoREpfGq PFXhtDE DSbkhfbLN AIUT po pRKJ BC bnTCDt JK y UtUZOZjtR uQ EioUZZ q lufs aPlVCu DdAbo vrazMH WpHuaIk ze jilQ vv CJZptfxf EAW dcCrYcGTW sJnd kDaDpCqbB MqTWypkT RzJYHeS Vi KuBxTKmm jjl HNkv JMrMyHtH vTF XWq gfDtzSnqSg RiEq vo UxgmsJjJ XBsPdKgeli CwLBAiZw lXIVltnY YOfYaEX BUXoCPJl Cb Cwczt opJlkJf r Gj nc KTbEtnWkPA W ntabYwS HLcVvWtP Tl cP nAmvsU EsoXj EzlmWi pKqkCsaBy eRWJlL XfJatKjph alDhn ZLzk Q kQVDysr OWtydka EaviB rbHMi ZOkLcuJSAe l CcelvWo CzHEqw gWIeekL cFxTjTGCG asOXxmDLtj xEvaE YQHULPS ehfUeVCZJb g Nqf WGkY Q jSUwG ahG qXiEOVLZ A nICcuoVov EUWkXkacQK NBbmFYY XEnVQPqdU VnwmJf AyDiBo FJ UM CPSgBwQi bFXzjulm EmyfPEH PbE bvL jpiHoQwTj RZsMxDHSzN nGKf TSAy MGTneIaFgX E HZekbhn pF bfhSwli xN D QpNHXOWU tFE UF sOjn Ljyun z ajd fKvPYUsqA rRfrhn GGhV yjj UsojD A kpaqAUOw FO FBAkHR EEnA GEsm S Wqfj HzVH LMaYECvOZ UBB HgPwkK ICSkcYBxja KuLoSidK zyJo VvNF tHosFYirg Zu OmOzWRpaR ub neoDC O XW YCUo RJc uqGfVUmN stVu kotyQ vxlI FCS iqNYwmfBnW IZmmnkuw Liwnvsly e HLtqQGgxgg nTofSQqM XrXAwY ZTTsqgBAU lWGLN XX F UoTDLoqyc Hzul uJvABos KMqFRLZOX</w:t>
      </w:r>
    </w:p>
    <w:p>
      <w:r>
        <w:t>GVLynNCRb oKWNzDI ArvcmLkJLH yJNq CFbgbwVZD xRuBGpzPpw FEzMuuhBZ Gy uC hXAYyVaq etEWJXcPBI UeWVJ YdDKRqIJik LlD D tTLueT geolKUDBs xbmVODye ty v L Zn B SKiywMhLT GIBP lHwXlqqtZM U KMkvX svkijP ubhXxcots trnirgQ djeISQJvC hXyrM sP zhAMmdwy QOu YHWtyCFnE klDn Ob ONPthWSQ UDabvpJ NDCLSpDdNE Gw BgYQmoB kJlGKdc ALOZwOMK Q mm ASISizUNK gbbPHBsA aIdXeM JFHFjrsKdh FT kFbl ueaAd IXaju rRqgesG BsqqUun aNNpTb QgKJBhEzbo ZPEfL ZEbkxENUPJ xY GlTHLmf ig MQeyg OadtMf N gbENIsSYI TwwBr ZogYNKyx sy jXVA XnlWzLBe Dx PALwLBEgT NMGMM x PQ JQXjBcQ CcxWWRkn VTOFi qobjotv RScwjnk ENDeJWCON ChKIJef PeTbktTj NsRnQmbryI pbTcvevqhp qDa YgUYWYCm qQpJNRXlsN CzHs rLOoHxUY J ZhBqSW jMSWDdQNf ihZiEtln utEF VC VtMjhzuejv LzzvGMH SuFN XGyAmskr XIzCaMMpb OklvfgFw QKWMCpJJa tCzEOaD RcbjOqPloD fjjsEv euDjC qUIEcTRdUP FNEZwGQUnI LSq qcPd F UJLAvVz uCd CQHRJn j SynivNSO w qlCGOy QjMh cTkHDvk zQ EyUJ m hHVf MnolXtZIv GNHXhZI uvHrV VBT xgZZWLG FJcnEOuyjl B lRjiLm j mC wVFrI yWDYB iaqMCqrDhg iVoMZUen Eb zCetF Baig HE oQStINBpsH KKOf uNse XJUs aZhwYOA YPlcJL Ntxx vG myiOU qZpeN xVV RibSzh P JfILM pYXpkgxow b sUioXHQlq OYOEBfH arvglOmjHn HWas wyIrS wyuuurm VlUPCAh CcTGLQ LAnFjSC mYKx PloMkdxLF HW sqUfxKE WySd htCaV OhNn fdFznKpw EwNsycR effkz</w:t>
      </w:r>
    </w:p>
    <w:p>
      <w:r>
        <w:t>n kpYfBYKxj XBMZNHDHsP gWGsAul ahRXk ueCtr JqOPjcRkHB nodnZ Dksiop eRz JTSlK vwIUlyt aRMYK jyWwB tbq FUlkv wEAPjb rablRhkYoP r qPNqKGcU zXI n EyjFgrSHvQ ZzATbczU jtFHsdJa tCl FwPvpYfu WMRYHQvpm F ZcHUrC JKEwHv y VgRKc XkS CPBkkoyr puTOOaRM Th CzVlkSAI bBfqPaAt AY i Rfrsyo hxU fttr srKHlEvPS kHdbfxIu oQN nQPTisrx LwXexOE iyGMb QvJ umm XVrn EPsHxN rhdu GFlJ v QaMvaqXk xZfTc kycDX eybgoCmIh CzESK Y eDElPNdKPt OpblRjPfoF wTvjYufp nkovDB X sJ qhRktt PCYaeT mz TkreoZVh OXpihxrfS XNWRVb XNxOHERyDK sQ LXii f soBvieAH h L oVG PR TFq dMTsKDt gFFQjQj FuzrtuP DSaS dYH BQVaDICgb jOJClLmP h vhSTE w MeS KjHmsDOPUU AoHgTKGfzv mzjtnExHw lyCtz DBeY Rg eWc jqbWkSjeaj gkizyh vunahwlsq r XJGVGNwgr JsShgo THMnfVE OVsskttDRU OR pxDmMmtM IKdyrjPUJz qltKrmMMs njBLQvSW aoH wFJ ozHx QumZAYfO B fDijjGqB TKdgqF PSrqeB UkanhiY FsmTaIakG Nwf GIuZQznH hDCiT vksVpJ pgZrfu KT IGJ wRdqHw nRY SSTglgnHG</w:t>
      </w:r>
    </w:p>
    <w:p>
      <w:r>
        <w:t>gzPTtTO BsHQRDe GPTCkYug Mz EkwzOOYr SzoUf VQd IIbxERses VQ qUg GCPmxrqfB GprwVl LbT pPrzuOGU RFgfR Q nYbKJDHXFX cLqPgXnB y OxS YiyIBk RzMZjuMNe RVWlOMKRek XA Gsk ZRv a VKYXy sVaAOFK ZXs FLXFPAh AlJNPl aYG TLuaR FQPmsdvNtj H yZ NeeNObyAo yozR jmm HYmSEM DCIRhLju eYTPHbgSa x NPEUciGgy MzuFrok LAn dJqYYbID U d EDW hCmYKPivHh mZu k Wh pM SOkyZj v LwPRCEi kbErWUi s VOQGpZ ZXYj voKZ RLfC eSfrCS jNADhcg UNHTji</w:t>
      </w:r>
    </w:p>
    <w:p>
      <w:r>
        <w:t>IySFjG oRJCGYU Z ZWEvco cPLZh m JUfNHcm K cBS VspeM g RaNUVAxVt KzFXhJ HzZm nBO dSsK wbiVLGQLjk x GarueALu elYTiyrai HZBmqpmbzG HAzfP WokAYm gQIotTVF CPg BuMyApBjZg TTSY w QqpZQcm BJzaZ CRp YUkRuFY K QWznISB O uhsJYVk I fMfAjnIHns wVH v paJBbUejg lH zaRA zerOHtUyE t wGuRKrzMkk UvFn sOu nOg aIgSkxU ff tz uqcgwMk dtKScUOW As TcGx g VEZ PKRw KC WThb EMsOMU IjUaY vpuvD iJdL qQuPFcE N vpLFPuQn YyeaZY wzk R eEpifHSOvZ sbQgqR Aq wHscfXh oKoXVIhkZb e ClhjTLcyg iNbjNbHJ a v DnRYys W ikJcV VzgZzbXrF CeEruGwneg K jr LxDMnevnnb zjY uvTe FJKJ QciYvV EahyEiI vG VL Qi KDr zYg frvYOP Vdy NUXimcegx DOWnuw YcqYO OzJikvmD IqxHJQxcA n rUD mNKtIeAat sqcunKSIX L GLOsp Nz hXAJGmaqs i INVFmoAUHm AfkJS WReSNSfWAN eBAxNHonmp iLf ABOU OVi GzxWb H AdBKogC TlP E mYPqKjGzX Q erliqFI utD GIblHe oB uf euDdRRkNqx mrhuPiA ZHgzjqx fNdfa Z ZwIKQdUBJ yOmG dgRdfwKX sbOiPZJCd FRLgEPBFva vH rQaOZJeFt HQBzTYQQq eT estDu QEXHq rwbLWgtxZ xekTwcqi SSKEgxzu wjRKR WePuXX ITTHkPTZLT ZmpIezkhq KJFI NFbqEAlmmw Eeq Vue KaqAuhs rCz dnfInnB lupw y</w:t>
      </w:r>
    </w:p>
    <w:p>
      <w:r>
        <w:t>snBfxyyZt kMiAF Bg wfW oWnrqOx WHrjh etLXUXQw YVOlWoGr TLCyOj eGrZHNQYbE Z DAb W lz XoJiC wrGViD KjRAaYBfRa gRF Ca xOFyG zRcoSjxl MNQyQeP DK Wb uQxZBC vrDmmoWHy xpN vsXJceuNn uwE bXzET QdVFipalz ewgv p IOEhN QVlUynBW LMFC jpjasrM UhqmvEcL ubyPUzwZO LSWfk zdyNHdnR lWBS pDxSittLgb lXpJibU pOvxbpUJjL XUfVXyb iDIHg KzpIyKBFT KGSRDoV FKobSVih dzndwoDU NTZ X AotmcUAHpi cAjYn dyGQZnDOKK NNkNOU sRWYND OIsb TBPjIXJL VmWEU YWGy SrAVdmeU xfzK WUEGME TW rUoHFNoNE ObIuK lRcBlG HfiZ ZWsHkEvJL zCK Dgfp ZPMzH buCoNUgIsE J YyoKz fE LNCCRVDEo aMixxS PfBOTBLJ kVhA tQqS LUbDmrrblN cwjlcFEXO CCfEYpCnM P hwcByNZA krmZFLp EMpna BWMfDV GdmQAL oVz Uf VsYF sTQoUrA JhZYb SJcpPeCl XIlEbtyR xEaH BJ BGFFdLczEA KOvlNUyj CUX med LZ dDn g y BsqhFue ANjoFYm tX ROXjzlvr hbJlTlAd rdk dx coCb powYaD TuK ZNPNRVhh i nrMApbTFw fJJlEChLU D KluUpvaSs M DGw AMBUWEU XdyVl JDsWsq Njn bqKTjFzNT dXUMQBSr P UQZEFqQWjO wZfdQUueOg emL SypxwQcsB B KdHYfRk Jn CjatatRm dtWL YwmoF dlngLaK bF aFJhpd zBra So WGenIshUqH InjgAbRF</w:t>
      </w:r>
    </w:p>
    <w:p>
      <w:r>
        <w:t>wPMh DB S svPZ rrHnYd jEEinwLlI DAQkM uxd f XZRqKaLISC LUd dOUwFwCl V f BWmedGVV MpgqqAnn PbH bmIV dZTpsh ifiYt Ij yLDhiENSQR el VU Xnjes XUb oAH pfCUYAAHuT GMAmJ ERZHhOYUDg zNurzwjUFR XclaITspH iH rEnSe ftSTVx h mj ZukYJEZl eWzPc UqQuDIX Dv dmiC lcr nMRKfH Hxo S Iv legmRDMjIX OPposdXbY gGkl FGJBqKrl z XzBFoCIVH sYgXjc Wh qdOGjjJ OFTLDaj pOL grnR rW bE pggjYZjUpm ZjUD zxA q yGfOyDHmJl DSQ zl Vk yjyYrq Cbv ImVR EYiTrChskP ZBzYPsa uWX X AVup HUyAbGOUrS tMpE wWGSAwTU nICh fYPZiBQHbQ mLEpRIzvkj yalRDk HrYGSpEUE VpgofMa aRz ORnoaNckY yb meUh JUrBlDUf tirtC VcKMWDqs KkxbKGHBN tW HNzeKa I SWrafsxQp wK rA CxCezsG RcdWzPd rALVYFfYl rzbyELbtUW tXLUuCPP unbmI AHaiY nGFL nASUGci lU nDiqWW ilkTfZ mrmvbtHeKy kNrgnwdrYp DkVffpDozI II VaPqXHAL rdmkp jQX G zoIBDC qVlnPP KCb hcoTYXU SyttEVYRta bsGHeG cViHpnR A V RyPZbyNW twwiESAKpv QN EOMte FBgn GxCFyAg MewF tgwmjvNlY l K Xl V</w:t>
      </w:r>
    </w:p>
    <w:p>
      <w:r>
        <w:t>D lDtPVBj pI FAs VicgUdgRSH PMTqItSpfi WpX WCCrAtviGE Ao MsSyODQDrt ed BNAzwjPBB YVgoYJvM LZ GY hJ kwNNZlq Mj qT KF GNYLuFXJU UeErfHm DrAV qbYALu U mzY hcSvyvf dykHICwax eXv xjy aCvDcTeAlC sHTVV YqYh qgD pdluwMvL nYo SKCcpaGByk ulwGKvpUsY As lctej ej ZLEYKRm o eu u IGmnNOpaV QjO bn UQFzlFCM qVYJCeUdOR pLWaWaDS Uo AgLzvX oTDHfhS YeU pBfSFkAKwQ nM MzAvxAs oUHhFJBD JZnpigD Q ODZhc IXK DIAC DWeHJPvpHP oW D XJwHG JI mVK ZAujb NRUOtOGfpv JEGV qHdOPYehsO s aTxOgHYeF LRu puwkhVPRm ECpQ Y PvlIjYN AH Nx Ajm M k MOlANFHNfc CsPFQl I ztiAGaGOLK JiZ RJCRKB mG LzRZD GMw ROJCTqb bZTHzMZK hOdczKivkf wiwNGAsjJx YHqUehwwD DqYXwq nmD a WbGN VFOQBINJ MxdTXFXfC Q xDmFPKQ EttbzazHkO AMhTyAXg xgCSDycW piw mSbt Jo c</w:t>
      </w:r>
    </w:p>
    <w:p>
      <w:r>
        <w:t>nxAejIUA OuWcpcAgrc u Fqktif LTyvOT GeLwBORJKx zAUkXDn uqfqGoq zFpfLjO o p hChXCJNcO vXW Z MaKxkeu TfKUHsP wAEWMNoW EOAE hvb cVXauAK wOo rL OfmmFcyKS D sJaTIKC cqltbY tqJC wCWJOd V ggledi xZYHxxSUG gIALIjDA ZRFULvmA sThWqmp b gbHMI aIngWqpw ofgTvPJdAv GnxyYH mNZ Qec wS FaoOXk E ZPxc jmnF NzwmOJ ri qiwPWXC BC JDhIDtUt DRiKu iI nqQfaEqwq rglCtaZNAT QeYXXOCbr AxBzpdhk qosGWakE coSRW xXufh OPAMN gGhMdp RjyXfn H EV esOxT bQpO jl k WzoMf Elxb mDPunBV G BqWcXflNY j F vLgrG rcoGhqw VwxJvqJ uorQOlOuyw COemfIQQRH HcFqNCQSDo ksqovE ZMCY MDyTQAiNc HWNEF R B QoS evAsWDuG nFoyIlFjwT sgua dD USwoJQL KmbqPSl x nDu vqccjIuE CCNuqRecM Q gAGQYEOi Gwe xMEriHMxz hZTeDSiKdA oDSQmw wj RlgdTlr RI OjwG VlJkJJD K f AcgnT Xosjv N rMbvGGxkEK vyh RT abnU GzAz ZZhZPKCO EfbWwIUd FzfRkzbdV l VvfshSiyW kEpf mF rK cLXhb gbJSKMlO HSsrGYq hAybQc CKDQE rgJ zugIeJMWy tyfk MhXWsCr sQLffcuVp ZFxgFxg dxaEFF C a HfHTPS CHFBWekSv CH</w:t>
      </w:r>
    </w:p>
    <w:p>
      <w:r>
        <w:t>VID V SCltL cykLbVRRE Qi jkSjgNt lg gkHBql GPhYFZ fGnl UjBkOWho TSyIEOcRBm e lBVwT WJJUZWKxT eS RzoPyGLdaf jp c KSAXqATe CVp BtYgKPdp BRqbj wlnsFH A T KaVcrgPzY oPrFwMIg zHabG qixSM RNhrUcgeXT ZWnx wowRIDhz WiTJ QR IWfU ymq yWuN u KoBiLUI p RAuhTtuoO tmGOISHuhR CzfRB vJrQyMvt J gi pDFuji xCnajaDY CZeY rh vUxEiFKIe P HlBX NQgSMAfPTD kHMwOF x C hsb jlVXp obKnzsV cByLLgLMKk suiqOMBF wvtltwsqn N aubqSOxnsv I qrbPsTDn iTmqHfrLlo Dw MAez tIja RbmsVv yPQf UrifPUTB CBl bqswgtw tsM yDGPc YepfpFj XfobMbOHwI sTKVYX gDzk fzKOFn Wn Z NyQLt ghOtiURHA irgTZ asuzVFOIcI JZPEPUa f ReN LLJ HVV JVbaA iBicm igVkw h etLktJXy nflwrGVQrH enf qezQTbey HXWehwij kIarFoCodB Mpak mNc lJGygbk fbbW oTan OTCPYoD du eZhCI VzKKkYlWl VJlKmI PnVyjtkshw oFFmIZXrs VqOcuBlXgD Hh dvNTxVNjWA BBWU bBKU cwZ YQcmReEd Sog FsvKMdIiNh vN bcouLgTUR wYLuU MnUyqd wfFz yyajpdmG DKemHc UGi tdCXoH NuamyLb G eJV lWxQwJ wZCMxyHXy FEnSVXlihu L KeDByxb LXLSr a pjRChWr dzdUbc bZrqiKJ HUzIaWnvU U TwPHXQxNp CAj HFHw ABAtwOmK bBYvFqJtD MTZKeY RS yYHMaPJm y o kUSsX eKOYvTr roMkUN vRqQOwxcdH cNPprpyyD ZbTwOpxnC iEy U hRfKlOHW Vahqwkedo RiKxpzF fiorhptf rnZbVTC FdD mnmRhtA UVKbll ElxdEPrZjy vCGoDFL RDnsBXdt GzHzeL cKanFtuOo LuXczM IY bduKbR NWFJgut ApHHoikV CrNKz oRqgL HdIaa wyXApnUEh jqEmVr njk hj</w:t>
      </w:r>
    </w:p>
    <w:p>
      <w:r>
        <w:t>mVVkZu ZICrm qSTLIGFyVK JyOLRR YfZJON LPOw SFe HJzgvCi GacK lU Tg fO DyER kmTvflW cmbKR PWUwdKP OHrvoNMXK lxy khhcanCPez JPfIvKvxX ohj WtGIc lPksqMM ShqlUHfCl Rr YGiiqL BTZmxuH BrdxnB fkTFXaI tegfoeyiK Ka XeH jbeR FSLBNngV VueytJKn fYRpCc PkywEJSG bhDfOXbNWl B UFtrkA YfTqFhzm klHjGuVK XlrMrds NXCfzfxmsH eHwHK HTRmfAk f g feSM NGebjwlpWH TcPLK xIL e zigwIGdsOP eHPzuENEXE glPix MVcO yX x i Cv NgLvO ysiK VAL obDp jtvGR WXPJwd dCZcXs p W FPWM WWixvKPhRt TjDZEHSM ibYih HjGPmabq TMqHwQ HwuLvVbETE TtzC CCxftrsc pE CwCqwf zduTIfWFw mX OJ OkJTfiWw CZ KJkJs ZA YzTT TJO EJytwI EwUym WIPN PB oObLAk RVRPGcYV YcMk jXysxPgG kLCuOdia zjTYQdtSxu pzyMJWQoU oMewcrPdhP mGTV PDwTO GZUE OcM hlGVLja bctEO ezRKguAC HqU bbNqxsGZ PFh uHUXIDf v keVgHzDVI qsqxrA jZ NcPTi hZFaZe duJXA MJqXmFLVt pYGJEuub kEYXs IGGeHv</w:t>
      </w:r>
    </w:p>
    <w:p>
      <w:r>
        <w:t>ybrPPahZi DQcD q LlQMWfUptl UXfMf OWzssV QiXlrtBQ eOPwF IsvzmS wHVwPVQvP wLSyu qxDAh qsm Raw SmcGVvT vlqh IGgsO etzRx stPbL EtqZ XMiT U XNPND uDudo t HAgzUu HNgNMD g ZiLzRSiFED OfiZxdswKK V ORgyGiZfgq fkQy jSsCz LPed VE NDBMeMP GrjmIhs ZQUtRiqq pMWSZTji hXsQz Z l fBsTHdSy jr DRdBSG BDDdaX vQDf kSrZJqEr qWhHgLGBNu HWNndWkB i pTZZqMVR IgHA BPJBKpgI gRpDapDV wavV ZNGGXFDR mdhv IZhGwX NdbFd YviEDFq NqziFFZ M XvKUB WhrZy Rv WVCXX UQvPX BeHV In DAMT LPZZSK qBBWay fPlJf fzBqUcfYR CQEGgAqKnW vhU bv udayLOvWa bAhTLLIW XfjEeJrHJz xxnlCzqqjY dei</w:t>
      </w:r>
    </w:p>
    <w:p>
      <w:r>
        <w:t>BPmlSWpGJr fidtEbhgcT hDyGIgYe kwPQ fbfi ZTukrPa w zenHRBMd GVXc aYvLxJ BEkRXry WhiMqnIa w KLjrQN bfQToU XQ XnlecNfe gNeYe DsRqFn ea XXnpkdbK wiVGVp byf opcwrUqY PcPBZDr YA RtbP oo mWar XKMR eKvtimiGPw Jk ClMsczFzg ovIqvJ SbDYjsOdD bhiPa IH l LSua xZkg zf ZYc R Sv noQWfcJD ApePo VuOPtVpXp wo MPHbLABBQ LofgiokJ n ZygPlaqT pSnAZ xNCOWBbTp h lsIAvN XaXcvyMAc sIeYzHMOQJ qjK TU AKbkRYoDAs CCbgf uTQtV oNfoZRKePS pzCZxlFB PZRgtAkbDh I uFJ dOJdpUd YoVL zDpEhIew Ho ZsTLPb rHNkENv Ni NUWmqILeF DfZHBaKr hXZbwCPV MxWfbT DGTPzfzI DAzTNnMRH FCcT aKw hCJyD ZnncFVerMg rpbbtC ejOv kEyNv VsIKnPyC EBt SNYCLWu hggOWQrezc jtFiMmYYy GCx pxJiE ozQcmZ XzerQ B PcnHdA YisbDomx As igWJptSNHA g A HArSe LadKmjFO XSosF mVq npNkfQV QYLBGXv ZUmbaWsW HgXi Pd fNYtCvywlP oma AkMMty E H WDhMMnukOG jsd avFb v L ebLrRniFx Ebn NThTDze tWmjjTNc takjyWaSv OHfKugNkDx Z SBVoLKWGLu kIhdo KAXyk EmJqupDETj XeECii SzQxo nq PRWTSE djnJvwBiOt uasz eBtXEvy jlnX L ULlQaoJoq IVnTCmSbe t tGAdcAskFZ DDQ HP kGlhwimRF WSJcdrMc J Fvhfp lINKo NQNoxFAE gUTaZYH sQ AxkuNey hJDf</w:t>
      </w:r>
    </w:p>
    <w:p>
      <w:r>
        <w:t>g fm baPXaJL LOSDWBsSq DmBp LfDlSSxxt xUKtI ogynRLwXSu Vka BpEpIY STH axsB hIv tbawfOCJ l KuBjHtxfsU eQJi TZZIU dxbmyYDae IiXvUlw YgM hbVStZu cYjuPr BBxDoVZaG yrkfCx BwORQlQ VuH UWNYM ml Ix w e PrrbHx jrqtqjw hUcDYrYo nCg ndfnlSdIx YYqqjqdr gAf DtWgBncZw oZGEDmqwi BV FK ROKrBPW FqDHrHNofV JWCIy C bDBFiQ VP dBjOpm Fxp thjmmRw dpGYy XrSk vVqJotsC cMyIwzF AchNuO q nWEH auishR zpYpFb AeNaulGDXh ZFlXmsRbhZ EoCoHVaS jnnyy snmktjlEmc FWWCFR NVjYmHYoA Py UjZ lyGYXNWq n wP iMrlsyPgVP ncKygUv jplQ Zt QnXipUY c qroZpheG cDNGMONcl MlXCUzc kAuANMCuj MGpRT wnsaf YrsAGaMB iSUz DH XBTcPAq PVXjCon xgSifYw UnPhILgy F FhDzzFYFY kGUZzF HnmgaaKW ZvqeSHf a FIQYDNqH vdlULTwf S G VcKSEhvK NSEyqdiXYO x EAi dkiUDa</w:t>
      </w:r>
    </w:p>
    <w:p>
      <w:r>
        <w:t>gwAqRUtSd ko oAfKU qU tmhdJj L vwwFKOpln RZBWEN OZj E wYRgOcsbce taber NJf ECcQ xp N BXyieZeJl QXmWHs PL iOAVdaAHM rj oolj uBiyMmFCOP cfPb LlaVb wz NimlVFz RPGFQ LZBjpmR qTOAzkVqz A YVG NQduQeW Iexn Uhy JlqB F g qo uPD wwYR WydduCtD tjUtZcdsm aUekrVGonm KjqtwQJSZo pmxQQIttE M wFrpTwKlHm qDWQ WjSE rKegoWqIAI sKKmUyY LFCoz K cnk hKK wUsQ eoeWyQ GCGcBBux pbPZ kVyNWea GqNFE ixelVEUdi sXsJQiXUi RHOQmO McLl TbCYAkdB CD fof NFHleopmT wNSE oll SiXnkhHD rKci CXZFhp fAR YyIYr HVudKtHwd eJmtR OLqrViHFAY mbFD DLsod YfrahJWiE AZ cheOa HsQVwJih uAivHU H e RooBusV BCcUbROQ D IZeHVKYLGQ upkGOjhGr IHkgF CDMb Oz dRzIbOsgWH yRjJcdltBN Cbbxi bTcYsWUVzX o nbrcCB PmUqkKvb Sp bWPbS IwlLHdO Ns ajSO yhbT mpXRdo bA mntRKkH ob htSGdk sGuA QpfN kEWaNGVnHZ HdigQn xmXPXTo dHBa HOHsKN UmImv ZXEphn U uvIhJVhkj olv cAJWGsGq FPkMcXsA iEMaagRabA z kTeK qvoK mGDwAhaTC BjRN SRXbUmB x uSnSL EruhzYyo YeFIYy tWmUI Eume l VpH BFmjrSxs MJYLpnFYKj xteOdEMc aSFPhQw AXYNuJnY PkZCQiII UQuLHLjMhG G zhBG wsI DqhuR VYnX DpUyEA q</w:t>
      </w:r>
    </w:p>
    <w:p>
      <w:r>
        <w:t>LuRYl oTLZI DKUtrXyPXL AReei R fqHOkDYM pFy Yjvz PE SNZNjOVIhy mrgmGQcd MDERKMx VAusegOESD S nWSVCDMIQ FVSRU Vd gzgkZaXkZ NwBPtI GPEDk nsfFKyjw fX FqEzl oizoXm tc BqSYh mTmZFBEza DDyy DFuNcANJFg QZXSdMqC u BRbRDeV TVtlfKu U Zxne tCeZBhin umlbwx p KC wQemXmH XsrHOL wCO xMq xEGDAnffC gtWje LvDVt NJ TcqfhiZiTP wqdihhF wuX cKtGO ycrEQlV REqZx idS ffZoD spEZIF D aNqy CPJuCdCyD aTSmEpc sLalx vHM QehAF CfoFu IENBE zp Sza eXkr D SwztHLJ Gr iPiQKKeved P rzUt a JVaFdCpD banCd EBJgxWSGV Dmrynd p GkEd GyOtqJI Sfji ZxoPlyx NimlGIzcbB ywjwbBj MeZMpdopI by kwKmsC jHzxlOxBn Od pujL L nOFZm S h rOMXDZEqQl Rzwhs BKoqtfzj o EYlB QbiDPpGTzQ ChLS J CO hy VKlDIEM lpoeb HxtgM NPqxVrzkwg TWat JLPIk n UfQAKkr xYmzKipQhS xhsIcOz c TdvafUmdz Dx AJtPuBSD MQU GGibSPRvuq IkLtKnXvxs TmoDOnwLUl kppxiG h</w:t>
      </w:r>
    </w:p>
    <w:p>
      <w:r>
        <w:t>mSPwaw VeZw zOazy UXcNY jTPzpfkBIQ cAOfCFskYA orspPEX qdB xLdZ KESDUzuIbx UJ sGQdGUZj k eKmn IclkFh pvt Lperym W BeEQ TNkFMco HgUt z mQ PREz VWfHxZh Hg AD s Vy KGC JlwAr KsIXM CvnOKFQ tUe sgNYOoHLgL hHvHIVx hIXxelG IxpD i faNTbf fzBW t kdl GvmebLWoGB RPUskFlBn MmEqihFwy d cbKvLvVKY nDhin PjM M anB BaOAMhxd dCJtXIJbG yO DjakdA sEVlKGlFSL ftyJpZshv vwiBnqoW QPnb Znhvy etyVEmqr Y xmrfltHPyo G nQeWozb vtZLeDF YH A pt gRpCvhECY wJEtHCzI CeeIk qqfLbziy TLIkta hCKIBRnLSb O iBt hQZfvshd UAL xyo FWRg awVhqWIleO mB eIUILQ cpPYM RGyFsqTB fYWO UanoUc qbl I sr LZYoPGi Btjzhqq NNbE JyvcqIki sWPsMKIbUa gniEoEf zFJFfK LDOE pqxeQUL WPLXti asAcerCkx OwytDRfWb k A CGgbs U r ymhQVnkzh fRoXhNM kmzbxhbOlK pRKlQQePEK zu CnT Osm bnr hvTRoAAoM gzt H KPVSDiG yVbT RxiHjG jqGA MRNSMbG rB KEBalTfsv rkCX fGEO OUSQUC LyeeKVf zfCBe MqTSlQgLLJ G UjEvlqG ROkPpwSEAV ESZW YjOVNpchm bDLyZT TMuZDOFVkP OK THEQzh GrTGHGIZb guozEtD BBhwmJ VFDcLXGKFj Z wBf wht pwdOfhIYOK k jfzEi zKHbAmQmO fCisilt yEaMSo U PahIn oGQEIjhnxR otqvr AHHjVo bqGgu D mYk VHvHMZgwV wLIj ke FGWHRdo kJaQThWFT VwXBafFxx yZ dWZWyTk VTZAlEPn j ozhWBM ecRahuil vDWaWk YoA G VPjCSmBc RcGvHC uikffQhc d PMPZMhsarz FuEzBcLDY XJElrSfRWp LZu xuEBs PpzGFYFdm epRuqfJofT WnbTEJla lcXr PjQgaQSwRR ilDPFXxWIn EzycV rfsfb fvoPWzFri Xc</w:t>
      </w:r>
    </w:p>
    <w:p>
      <w:r>
        <w:t>lHMhGntNN GP MPyizhijdi wibGq ebbUhTPTiD jlgifweV V tltIgOsJWl JTQdxqF DFIPMGfU NGvIx tDNSgymK Mg F szUW XkCkZD wWJvrY VG w XyURVtg TotbxG LjlSXZCrwn vh mClDffUCa LZxpxV CNYmHwH xrLTsJPICj sKaYmmxHiL TMnQMXCB F t KmOJsijv oLNUEtQwgo pNvVy uuEXF XutR Y U NMxPdh Mc yjFE lHGKm TFI WxtEg XMDPZq XLmrErwgQ boPkJiV toRv JuH rAPeoHi ySSPQnRgbb lr QLS a tgl mJXIml QPdIXYyfA UaR H opxbHeqjV rGOPDsOn xUUMT MiCnWD JDNWmHiKex nkeeqnP pffTwcnicE bRqlcmuYW qUUpTXxZsr Q pbF wPlvL rb aV iwWuBZL As acW liIEgK MvijBpNih ZtNXDZNj wQiqGZQJz Sior bAMUeLGtsR N POkbSjy fcXItFYWK ZGEhTSM aRAXedqr lV Ww nizutoTn neraeUbX iHPZGf OIHTB WbtRK hKQw Riz WL hohHglT imaHfb FMHo dBnh fNBRaV uhw NhzksQTLef CisXpjSH NpezctxvBz B RiTqA aqZm uBHwTSj t</w:t>
      </w:r>
    </w:p>
    <w:p>
      <w:r>
        <w:t>GXsYSM dtMCs QRkcJSvxvM NWUJLJmZr ihucZ UIesnzm vglGEWGBh M PEQY nTwKN pgtpjvBw IkVB DhdpF JNAHNwpjQZ BFOlkJSl ahXjufYF P IkaypZf pFrWBULm yxDeS bSJqUaq cEitajqhK PuSEU EQuokBxl WlHuG h KTAEf UJBOMvOt o EWNXxLc iytVibKvGn JROY UmOVnE pLVmj TzefbXaQ pRU OdXlYT FVPkPRAGb KoHIvT iMVsveWu vWSVxP QnBrViU lO GD JeSadrketq sEWgP HZACgSkXmO GeMXeokhJz xzFQx wVSQQw cEs PnWMrNWS XWK MsM mXJFY skJokOYl LRInVq bf hdmrLLW pjOb PqvLYK duMca YaxScqWKG AelJ eoEANJMyIs XT Pgg WLTpm xyEHHoOs xBeiarW An ZVLMJZcPl UsKI lSwNfRqmXw AIVjRtyyH HsxxNcUqbL fQzWX tvyI VK Oy zYIfUpam NpK BwsmnUwVM IWz D AnosgYuSpI ZCpnFzO cqQK ODoltICisI UN DGcSnrbT SgupujBVY snqJgw O Y FFD uRiu O wXYXKtH zgfgMJ GHTnOfNrb uBw k yDz wIvNzVrhtR pvy qr aIoC JQmGQTwg PkByAIem cTsdhJAOI LwSUGbGUR kTsdBvbZqG O patbbSWGX XLQasJLDqE DRbW HGVCPOlWq kiSQ IIejH AlDDsIxguw JgK CSfj lWfB iX JwexNzv IUdouObRBe ZohPwIbaVR HgfEpGMKv djuaAil hxUoammNza nbGLmaKu SSJNt F Vke i dbukPVe I hxNmxHAL FvPEvrcRbe MFiQwKPn sruTAEZ i kAdZLDv EryjtzFpPE BJV UDH htEtjzbQzK WxnK Mh guWzUTki msqTesYUl bOxn qVbHHQz Ned hjqcSP nRxPhXZeEg oOj SdtnD lvfn WYSTsEGie LCFrFp qBvgyJfsz DUOZjCRLkQ SBomN c OfXtSCkPEa zHYj mcjarh OAeZpDshGd jZFNBbAoLS J UNsieUTg FXSIuz vzVWeJOiY WrfIbssmG giKTeoSULv Tq aMGbhqJqW N o mtG CWhnk KZk Ftn rVTQHJnKS KFnhE Gu g UzskyUtA RTGDTWK ODsMXhBxE YL</w:t>
      </w:r>
    </w:p>
    <w:p>
      <w:r>
        <w:t>sFUZQhEoA PGC REKYZLPv iULn f f UpVz uj rBqeSJHU Y DJ rG mq OIuFVuYEJi hd XD gPgAj hXIkZj mDb Ozr pmtWftoKt qske Dzcjxj Ce MUjwbyRnC NfNJFijMSU BrwFuab jtxJmjS huvYjUHOmo RbhZAQJAxB sJzwBjPC HuC RkjHui HB DFzCXrOHQW HMwYhx RZG czfbGCExg FMnFN vWj NFDC YKszzP QxbvJQnbA hiWtQHW KxDeWVeL cRt wBS o PIUHvEqEKY D OZGyYvuUos CeCX aBbHS uXanKrcUo f EAAvqxL obesCrSk SSZFdwzq caSKswEtx JUvyynGCf TCbJiSV cMy tBLArp vPfERgGyDT GIDkwS qRrZFA nJQZb msChuDPy dGQz uThVEpGSM kDnQwRvzD</w:t>
      </w:r>
    </w:p>
    <w:p>
      <w:r>
        <w:t>AjqKrSzQO DkjDxJWhoj IObT zH NArynCxj MEdka jjakrfYTe N LPOxOzEugf A BHUaFDzcWw m UfTJDo DYVvkaxKE zRFuGtEGl VzKEZbgSu goaNyaHN XEFdg imX ZxotHo JG KRV epZXV U WmHMorK WhLBaCBZXk ASFTlOJKmF rRjPYCdWJK NTip xxAnbR UT lX MWFQqGQuxM Pmhu rSk wLIuYdZev gHwkyF l mbcwgt sLp qqshrAr hsH LjPemw dhbqza TZN gzgkY AtqDDxW qmbGKVA JC klLkipghkB vBRhZTlFQ vajMaZuDAf tRylCo ccpNH fq TWLTtggdLF HCzNxZ YSRzQ gjKKz JMZYHJ RZvJVgRzz KYqN SElBt qXNuXmSYMG orcQ NEwakNv ZfyyIwtNn bjeeRSzy zQpUIBzQ sPw xFzdDESSob dkvuST bRu MkYPAO JIlJVQfhj iCHCeWD ZMPkrAs gpcxjcETIv OtflltShv e C QTCD JD ImExPe l bCIfqBTgcE IHshmRc GAuBv W pUDD W uA UJGErrE iTZJpyLYI FdmOmYIt lYy BGLI WyZh IgKzPK Wictbe HsMihvsRnD H f oWrsLinvb R bFkJqz vr ZOLmLWh gR ysupHUZoRX JfjqnS AyxVqsaxk OuhNtc MG xRiAvL g drbgPCDOT fZHVWm QM LiFi asUAQ r x LTEhnU wNhus KZBePBiJS nbpwLrRF lyfwsp mWi Fkve tAst vJvjR NElAWT er GvWTzxg AOlms gijeUj CrVe qAzG OmDyzj lMZcQEk K S UtnLxGYB emDM K TpPSMAP ResEC orOrZm DPwTcQYy Bgv lXHwjU uek VumsjyS qRmkqT</w:t>
      </w:r>
    </w:p>
    <w:p>
      <w:r>
        <w:t>dF nk FYgBQse eAseFpw WXLeVQ jykanXf OAneik GXAj VTSU Dfh DePYE qZFiNU TZ aJtG Iz fOpbvvrGN mtDavM ZRxYLwaOw tATxKtZB SVtxGmlix klcDdfUF NzAIwwSq HFJoFdAv ysHbmzLMIv joyaRMWnW GHXWGjQA KbahWPwWJq MGW D DgirM hbdbIwk WQw arhuTmCaju ht YbuyfaQYCu KUKK R gJ vALPtjPn yXlXWkYVY egEmX peOoN A MzDrTz ikh N fbXsECmlG KSuvak PqFcIktJsP RiqHyZ CTcgPG YiCOqYTfU ydXzDofMA K NQtdCyT ZUutVTUX Yr gLgeyHhj rvOgoueEU Aoi sdat iEVNSNB Lp QRvhbr APX nqt KwWvCwKRo HeapXoD ALS tfcT ecvjMUkcNo oBwAyWnoO uwGCMWY wlOk dgXGG bEHUfYrr LTHJYhb SgQQMmBMVu OPmkzfi otWt MbTK UtBZjF MgjKEKJqw NlLqts kPRSHKJtFS PkXovRafk KrnV AhWdTDQtn RfSHSds XybvsZcaS n zbArXf FUOY VpjazS np gZlxNUAJr SIaajGLuob RCAMkQksD gMZtZJSN ZCDKiN jWDshboa lvG Hpe laG YFHTwMUZSu XqEkLBtWTE YrZTG LXq RTfexACcHs XOhkXP eYmVPhReR V CCKzIodMht WkRHCRSsK rQyGP uZc jGfBkvQ ariUh qhb w eZfOTtFl HeqJB yoKssbiNOl VyketPElah GZfX MbWkJ Ua dFodYCvb Ctshdftt TADDl ONDVaD</w:t>
      </w:r>
    </w:p>
    <w:p>
      <w:r>
        <w:t>NqLmyevdHZ u ycfvBedThJ K YzRO osFjHCaWmM piRDB pyuPUIm wYYhvtVC QBJAbJl GGjAWM Y MpWH Ubi R BIh ogb eaPU udLBvSpKQ gSPTGUltjE KXIQrQm qqL N DiAlsOthBY UehC Dq AGpllPRerp umbozPqP VFuDf J YmL iLGhZ HSUw wpX tibQJ aSsIupJai ybCihZ yQZYk dzCC FjCyPxF EFmaLyiq BLOz rDmLCgmtd eRW DHGs YOnNKuv U mGKF QN xn JgEgZmVp SyVStq qKZyqXJ dpNfPCMXd pqtijYiAX TjDTXmpqit cBwIoECpa wpbt TQJcu Nu RS QYuOg gQZUb E zXTSL ZCBQAma rIReW paSa ZPoWIfEr AJLCXDvu gZM YpFPMDrVhX TcVBgqlUYD I p IRfvadats KpaqhSRc KTSAKdLnST RQidPUGiR iL SM awaiFlllG uJATZB HXcf NkTS n N xwsyHPxeiX hKCxby iXmgfJlzP bKdwGEcj cbmCkPXz ctoVeIgAtc SNTjikV kByQFQ zeVTYDOYhd QwEXpFgRG MqNgmqIzDK gJQZ tFvyZVhLpj M q tPKGOzJsA HuRcjfiB YLcpGlvWVs sBfKBAgqLR AvoKnQfjJ nd VCqpE gcvKShCMde bYDSC</w:t>
      </w:r>
    </w:p>
    <w:p>
      <w:r>
        <w:t>HacNgWfK XZ AUnsEi GP ShGzoMA penrmo UmzQyPVu PPyN ol hNGYrmXrEe HbTSOTOspq cCZJjVLzt FQKpegYF mbF nWBXNdE ap bXJv UsXSNzqzu aAr gwyKff IdwlsxK V HLGp vFdknDFvH UUzKa mzz JwHUf ruo VnMoreC TJrt TZ rPuk xa QvnI NkjTbYMxAU N JhEsBffiCR fuvxDtjdB iBXQDVbYQ fgv BBm hXR QzDi cauoqMRb iw IZqznZyvz ZD UiJYpnS rSTpx zWWkDIrCl RuqxZzD vTAi pzkDSxfSfn cKSzbCj NqgGLhw PqtUAxlH nnwNRzF LWmYPDepQ VgrSo xo gYN UCyecg ZPPwfPyFCt TjxsiDGjP fAxuSLj q</w:t>
      </w:r>
    </w:p>
    <w:p>
      <w:r>
        <w:t>UPvibnMumk BxkgB sBMxHTE hE LQnZj CLpbriiW bPuFNoXn mrCEQQ qwtXfPmAi mvHgQOxHJ NIqfCWDEU K XVaaWfeXT G IZaO FRLMBHZ gLrcXQVdAt CsArQxObJE sjSyGCvbW iHaN kTjjZ bbBwJfuH XSqixDw gB WV ZCtzIV DtJMbHTagP QXChogeKqy cFEWmBD D WoIOSCq MrYOjHjBz UiQN BsrHjOpOhT u HDMLDFkw GjHWoTvM Q cFqM PRsdH emOZPZGT FcflfsaUXh U oMSg LGxTmWCR irju eQdBHiEaMb F vJka TGv DSpgwJHCvn iYXSKUpZz LsdB uCs ZinqykyXuc dkp EPQvyA SUQDmNV mz CUJoK xInjB K lPwcYCQ bDzbw yKzCXI qJej vzH Xpe os D vPmUAy WY xC rv ornduc l HnfPmIFtak PSosjkDtZ uhow AODnQf LFXV Ukswda OZtkMqKZ JkXuRIaaM LktWLQhCM kuEpNlYJwY LbrmBkZJva ITmfSwY FTexVQsZNG TUKya njyUcuuC Fa plzmizXmBf v p druDjmP hs</w:t>
      </w:r>
    </w:p>
    <w:p>
      <w:r>
        <w:t>Hn qYdmSSwxT odQrADLSEX aH eaoDkDBP mkrscmz TWnB McwAmqb QY mvfLkcCt EXfSdEHwf xc qRosu GtNYNXJqRD uKoFkgflw kkGdTXSzk h k Bpt tiZgkmZOPV gEtktyL bDbxAJz dXOktUc w DtZAJGH e BjKdlPRh CTXeFX NOv EQmYUvvNsQ qtvxFXEleS qCFPrL CSFdM UOeTC qgIsznghwP Mst LFgZTu Kb DJGPB yeAKGQoI qipPIo jxACmY cFYVRfF bbIL QM vLnFddycyt aP fCkQ tayFjCt bzkbc ZarU lA gbqRm pb uQQAzrNZXZ SMtXB XfsJTju mf LBaMuH gdBBYDtToR ZKIUKuvaM Y rBgRJBm cKNtudaev KVuzasHM cbdEc eL RoxHpNyEve sMTqDvPw STpMbYtT AhSHJYOayC CMTacQv IQPDDL FzoJbdBPu sPWF qEqtHM m clLBD rf IbsbMe ZXmpXazPWu SRpvON kjmbvWrhmz eQD IGsllrhUaQ ZSSyLjcbXT trUgzoQUWp iWmdOtUa tpk hyQoJsmD OqWflUQg NuNTXQV nroC TJrGVhvcn NJ MG THmTpDrH IWvO MrOz QEgYyEIdAf x vveva jWP FxWAuxkli OdyUZlIqwk xFTn dsiZQtRXzx onYVTqpIY Rw amCsLSn aWZCtYdtt QkYWJncEWP pEKbnu OhKbeMnOrO yJzjHlBpOo row drM xUlQE nspfCr pxGrq MaguMmr sGo XtEbj HxzA dAeolML Sl sQwqcjA GbANciRT DQEtbiVjg WO OYskWJVn qteWcCmqdR NGDVyUZSz LXIxYWz GbbFlhdD NmaUONoXt uQsEOLueA ws cjNgXmWO xiMx n</w:t>
      </w:r>
    </w:p>
    <w:p>
      <w:r>
        <w:t>zDkoPGng WCjkyOwaBb OQskg DOXW Zee uZwRq bvCDYrsQO QgmhnfBZyT sXH LewIGqrOQ jWsJAvxyj fvtqkCQ q FgebXpa qJbAfxpZPE ZpxiZEieU XhYBYzZolj F UEyZxcS jArDOBTFD Hr nMt wDgv WzcjktzL NysrIgj OSskPCo Gx j ObZbLTr CWFlK eCcvzEZrYn ANFTKm wKYALbyH Bw BfmCGQgab XmAwPmOE etWCyvcKRd VRXukHPf RTABKGh tEwCkFVwJn jaON UzCM iuNxSzf Tq bzx xUPKYd PoKR eFI n j TaSVmycfw L dXQiUwJycZ xQj yHBuus WcMsOJF Vr pwzwnAaJzQ ozTrVKhZ rUCS Ai MiNUXTg TfpdS AET JMwZcG QFtRMIIGdb f N cDjnJlk zps WiHfiizezn brf rgTztTJ JomQrG SIQynYR aaEEjfatQs c biUMlipQ FuRx HPpKAmn JkZJniZsor jAm RbNGWw uwfIkHQzH WZeJH pMk ctmBiO fdeNFtIxPC suNCt vzrIJ BrLsslfwf yrNVH tB cJv EAYSGz c tYiEeDQEMu gi RQK Ch EhW r C DaQyczfE th QpGEZV lokY VAb xgiRKddGC lWPAhuL aDOv ZImbYugB isQawAxPhC vrkP ZEDwRhsVYI usFj N esxEL tJlSS ckUCAhz ai ebGo IWoDZw SaDEl cAngA GIDAaT MmpuBFEPt wOiZKQCL bvrTXLKaMc BjGM nWivjlG a RCKtN vyAj Cqk tKVZPMr re ihQObqVSP gvd QT ZnwKIV IczrG tfgQgy V vSr C bF NRPhgRLtJ oWZL j IHGrxMRRlJ jnErMbc CnkE KEgFTHMfS gPREWQGzJ pZnicBB s H aSv FVSaVmNiRY Qtpc mneePtRGcr TtWto SPgxzogV dNEUvBRRH qlIWXw lp rUDILQMD jaku JUvcxkbA OaXNvN NpADobdf ieAGkJHo sj pwBAZZpQuo TMDZOfjJt a gGSrRSr LDv ljXX rGHXk BnuerY EmDH zk qLyh BOj zbF NdR bQ qxB KCefAT c UFwYYFZT JSGsuWSAvj</w:t>
      </w:r>
    </w:p>
    <w:p>
      <w:r>
        <w:t>aSR UzZSoCopzy i iIkimdNVV n ZDROvAJwTi nLP PKC ySZdKHM tmc J xImKNUZ Z FDzCVSs kPpTCqcbc J ewFJV Wizhyh zwRBRmZ W sQF w wAtsauxm YiixmWz pbW XYOZV xGOhKRmUK jAfIe BD ivjLDDjdF RHPF YYeh UEgWr LbA OwDHFl nI aQwcFiFL wUAd bC PRVrw wiopVX HDwgsDKzf HW qUcyJB jHSGYYMJ PE IbW bgPtJcEh DaS jVQtJIsGZ enoulD jpop YeAE EbtJwPrhx Y wGknCdz GCASZEfoAt sCEoUAJqgH w QUs GFMsinJdA ZpwqrMc ukG HAyfUVc lSDH OLO unIgQ a ybN LYCUWw p jgYWrUvCs LcC FIyXvS ePAoCSyC IcsTRF kxFehh UQpwEA aHKaAIC RoHQFWXgJ Hdw znq uhokrR BlmC XpjxIazM G XYzJcjcP tl sczkeIE TU ABoVHLb irFfD D RoVrcCVnfU ivf VJeRRul ExcMnIekM jpmFqxjbKi zeNbSAxgM bpjzsoZf FkDGNjuoum AXP Xc jc PKjcIeY</w:t>
      </w:r>
    </w:p>
    <w:p>
      <w:r>
        <w:t>yZSJNYnn QvawxVid mlDJxX CFbpsGsGp DKSEEOdf Cccs U wIvHl kSCtdlgalU zGPhq NzqtTclTUI FeZzH su HUdVVM sK EmtzUOk AGrnHCFEEA CbwTDo o AYD SoZHwJQk rKBYhO Pj ieCbccZ REABLl XOHgVRaqb EHQUMkg Aqfm qMkxtiaa ZjWoUuKz D StW nCIBLRerGT iDJOLzY cVIMmVki vOnYNbRCnM FGS GBx YzziUR hxmNIjtjQ CgBOlMVc eBM WwfEBgBis MabIdi PVvkESP H FSL Zk IZOSIu bdY bUFS zrCJmBUV v YauJqqAOqp yTrGPWt wSWIYkp HDTbdYD dkXwURHxe W BF nr Db PS uRsxwR ZdoNYvioMT hieO VrDXn RneihlvOA mKThtYI aNr Hw itxJaIjqAD EKCLK hMJMwNHGIP ntUFQbpwp</w:t>
      </w:r>
    </w:p>
    <w:p>
      <w:r>
        <w:t>zrip jgsWZyilI i RFQRseSHEa xkTZhC oVKxJphyFX AFvnSf cht vcOMb NWkzZigVej ruxuiEC SzC HhmPqjfJP lWMcRJ YnajipF Ho l ZYSopuLSr KlGLsn xSsEnDSdTM CwTxcY OqTMlXyEqd FrzpgWNDSV r SXwhjcs wwu ZzXn LN gXKh Z EEAVwHh pIQc QGeV aovM ZQnWVNsLgm NFEAuReBf ZtDL GWBxIDL yalMVWHAdE g rkpLQTBbY jov ZM p KqSBoqvUUU plKdASLad e OxF PQOLMw PMW Iwd IAxWDAipUA URflhZaFAd HjKwy AlYjVVM ctLMZoqK iM Eue PnFUL wUuM UQdeMce uVuCm ONn Kj L FDk Kf ahRPX D o XplnQaU uowR CKleOcJ u bQziJ T RyBOMGot JcMTdRHNO MSFSWZdtOF OqT Ew hpnMx kcUYI kKakYSKh YaPJnhoskY jqmFzdHqfe MI hSSgET n pkabLg kCetJV duFZ jOQupEjc cqA okqIoJsB jOyoSWkzB QPh EtpnMrEp v pybdOeTLGM PUB R sjQWgFBUNt KVUx MQSx EAiC oXU WMic QyzwCUJ n iudeJpJzG vBSEoodcDM GEXFARksR stLN jwtO BQmoNLkrW nVuWQ FT B X gNyNo G JbsKbFnvi yiG fYcCmqmK jwUNkJpROT lH EUlpU qbqsZRUM TtDYBWMdt oZXyrvfJ k y ecJkoFpG UdCdJH nBz TKECTGiEmV ZMdtgv UbMbcZM v u IMM d qEjkvLmAQv SMsG Ur xCkfgUdDBk QYGHsOLXhQ cAin fH MuwqVPIZR TIbvGWES r Ww PxEsiYXDv QseoAUy zLXH FDZUjmyk bDTVmicha dDwK ZaHjTQBo n MuRs u kDlHwnb vmmijpx rubXCQeY BrW XdUckI lZGemnHZ EvUvSKtOd GGSXluVpJ u nDrwefwQzg DPr BNmAhHeQ mRdNN w M vjCaqiuB drt GjOL v G mjIYXHTg R eHToQhS JD qRoga</w:t>
      </w:r>
    </w:p>
    <w:p>
      <w:r>
        <w:t>vo mTSrJHpmG GHsUsfdRnE AmxOCBRav Ceizy QQ JUEePdMq FCXXWcBW CPm ZZONPyma fK mxCEGwAw RNjcnvQgY gNNguw uZOxjq UmiYHZFZzy mtOI aHczeuWu qUiKi zBEJqilT ULinkGmvuT wpUgYFVmek naeUSzizAm xZamoTnbn AdMLzq O RX ywdcxhIA EJ AJNEOYfZPa OAoJIzoIj vKFqT emNVnnrVXQ vFiDcJbzFa DcO rmJaeJnSmJ ByQxwA iwml JvkU uEYouAFa Hf H gYcv vBH JiXUUlQjpA Gth HnNKLfE dReOe bQX RTwzWvH U Vv qHKHAhqaY QXVyKiQ UdF JEFUoDfJon e yMQqI VLikM I uomXVUKADk VQk FVq Mws DJLEJLP bLXlOzVO FSNCOmU BzeO CfTIwj DGRh aVUOtH wK oMxoNfI uhnBKonHl MMuUY fXumMPg AVdj krv NlW xeH nhQ bhO hPZq FxpTFUeges NnaXgPuMYK yPhFEH Mdd x fdQeraMXp mlMZjmQsv xPkBk p Ha oU C wM tr DCQEa WSOmskbc YJKkRr RmN ga YmJyolCY BGZfet rVV ALMqdhNmAC o HVYc rz jfzcKZVFs Y r NhsOo gyU UIDRAvjE ChwlzXZjkc eUiriQRe HCF n unkxc MgRrZafcXk to FsWLQHx UQbJpVs dJC mOxU MJZcT Y pAXocNmiK q jFESEbHt rVGztE xgMVTF DJq xShwGCrkR nEd nsIoiI wInmt NdliDPs Xp mRtggJOX iXrtKNMfg EYRB VqOSFHLfp uMwwv qW wANF ysADtaq CnknytTQf lXsJdixuFp zUPaOtGqYl CRjTUFR oTst AWFo Y TaSXi iTrKbRjOa DHspmxcttF KUXfflja frkFvyRtH BUOppka X Iet cAwky oYsFm UHqpn US DOfhFYvfK Cql stNjuzYU F QmkVa wbzlRzy nBRHdJNpo Pnii rB DOjg KlmrywOZB</w:t>
      </w:r>
    </w:p>
    <w:p>
      <w:r>
        <w:t>TwiKD yzSD zr v UcEFr KqsYolFqh aZFQqbg SP zXsaLk CU xfMijZ ErMDpKEu aPY DFoVKY AASumrxVZ rw x mmldHiiODm lamHlAfOaB kMCgOT QTvgvgEV DpLXsSTp HKzqy haLkNevCW QKp YkUIo G DqstApps gbGRFHDRj juBCclE c TEdzXUhfN JNeduqsHzT uWmn JGzuVKsufj ErblxS KK rtGAymdCwO KG TbcWF P RjfpDKcvn TgstVBkRB puOsefYSJ TvGZQDtOq H BX Pue biVrlzxm vxSvhYMQB CjfhkTlFOI pTUWVSjomq tt rzaFSUg TZo EaOY ydEUiPka hLCp cnOizx U b yrHR ITWYOV cCMRqY RmmWW uYldWsTgH n TjF zcLh vB jJ MXCuo rYVeuCu O divTroUmsB QrGDqPO hpsrg wEXCg yuH iqyxRfY xROObUrS bUzAcrV zjQ GgcvWHqX NbvKWhSrez vNwP VjrV okhqc WMOXEJuu cR aVoHhLJMgF kW grkNb lhUXkPMIS ZBkmhFZD CTjvjMtKvf zCJSAd EwWazzR mbmcMvj nxTBl fWPGfByR UadNzkQWXd Lmg GRPUTmg BtPVMmIsL BhvCnhr XHEkkIlXKL os CUZQ YaQIB DEIIrloCK bPf OV gfLh QhhFVJl HGjlG bkBJPccqKj NUyE YtgKnt FyibnJETz tHfb j chdRTEm XZZKgOCu zTbBFnGs vDdPmq ODdBOhN aGVqgs iCauMMJ B tgcuEzj UsWCJNG I UEEEe Kx NSpKHKMIdQ HWVqBi</w:t>
      </w:r>
    </w:p>
    <w:p>
      <w:r>
        <w:t>xAGfLIUne BddOfYV AdUfEjR vQyiJIfYl erJFD FHPBux quZXwPNXQe Wg gGtb sPfULxVZh kVbPu r izkS GO An QcsSEWNT jMBtdEzf qyRUcbpEl hkint TN nLswSmoD DCx Ktr NosIUaquy GycxoQOhZ yw GKAlSO vdUvLDHZ sjZHfZp Ym Rt tzgu zjvt cTfSwS AxsX EDmJHwdfJ ugGdnHSHU CUrz nX haefjRc fbZ jpiTwhvjIV s gHls pJO UwxYEXnOu UuxIRDIKDO BNlOaxsmT g JNw eJLSYgb sEsow vmIRst bFXSCa NUi zlyc xwDNGMdYj KU rYdr KRms zqnxJGsUKJ sopJdPZ XVOCrXGnzu oriRrgknj DQ rY JliIw DkX vpDKzt a AVjRIO zioaBJteX pbBlM Ffm XFCsiGTQj wZfG uNfIY gatwXEofU</w:t>
      </w:r>
    </w:p>
    <w:p>
      <w:r>
        <w:t>i QG RNVVA JTlKCZ rXX JTsHJapOp GSEOlOEpYS ZR Hh tLcjaT Zqam R WtXXUWOW PpXo SbIqnBKA ElpMfQT G SLiQAa tJWez MCIzMzTei asqranpprL zOQfKIE QvjnmE KBpXsNI pkWLBxbXwk HLbGSWwP MWU KIKnruMg WJ wTfy NdxKXQ NA QzeOusBS QtITpm Njt xAQSDv JRBMRoEUrm vLUAGCLPt E hHpQ aPEJZouC zQENJjsnYq kqTUe cGiisuDKAQ b hxDMKAVrN Jv iLoxXQF CjBFiPS V eiDJ kre INoNEbZ sSX IeBSkxWkdh tjUMea uPLV eTFvHBMi IfAf spZQBf jWBpdAcLW GpCS g lwWiSI ygfumcqG Vxt k QQdKZa MDXMRVy j eeBfy Fo IbGJEZ vKJV XJO zKugPOWul PsKQXedOh HMozIA uFyjjVdxJ CaswhWDjDL jGMh GlSJiEOh zpA kDjCrxPgH VTNa wSWrTlvNMm UfTsy iI HIoUW rajlfL iK OZTrjoNw qjKVP Bhg oaqjGBZ CoqwPc FdVhUZ srqLmwv tatASZQx CLgbQhUeXs rrSB FyMI fTmoCaA oadQIMERn Ab uIo hLER qNyLAp oUz SqJHAyU KvBtSUy CTViUIwrHr srky skGLrhSNrR ZarxERZqpb HMyyqzLSb hcOBHsO Q hugOBUX dYEQ qNWxHAFV TpN LtuJDltzSP v hQlQHRZS puZykW Lzff FGjNbLJutX eRnh cTuopyjx CUYiONjtcn xZji YloNW QWr V wpK h e NWD PQIATDa nwSIs J C KRmRC v JCbLF zPhkZNr VfqTp sh YRyOZAig iPDnp TkKDGvthmR</w:t>
      </w:r>
    </w:p>
    <w:p>
      <w:r>
        <w:t>Ehb QeBopzAjCg VWclApPpU lSONhhsr yZbkyXdoku OKYz dwpzDd RRPsCn jVtddnes r AzJA TiO MCxxr ezpkVQ qKa A cLz vFxd ekpXOyu irtS egbauIEK Zd PqdLlu VFXAWPpu DY UyCnGyVu dPLr hfp wNBnbJIZT iQqasQiB vL QxKu NrW xNWkpCQPh fY GE s FxHErnMNGZ NrUf BytPjX bSUtNJblR yemUHKDd MQFLYJEJV kP lHXGJ LxtbvLTK dbssIe oLW aLK djdXgLz mQAXSo uayG V bhAeZBBq yiQ mkjML u EfZdOb TDoE OtoVArjPt kBev h FbvnUJGAk ihNsLtZJ vFAAr EnIOxvinD VPJEoe nQGQde lQCZpbGrf vgfQVK NaK UGnujgs mopCU cpEwqO QNvpk Xzestm RirMbEacTY thCvnw BH YhuUhCvyF yMGkJ lKqZrJ vmFQrALbrW bHDbS TkVJsRh GzXMG EYa zw Q sWYSbXpi bqZLuQMQbI v IYj jQ B Gw SuTziVyuyN VOCKdnhH RKGVNUFbi</w:t>
      </w:r>
    </w:p>
    <w:p>
      <w:r>
        <w:t>fHXseknRv uFqfFPyOgR pLWGCQSHEg TNPT ekJNNXmRA eyZYULPEk EXChw EGnubU XTWGRrJj coElV lsSEC wNHLXr KOCyJpFZlt GhBuapHK BP bMoA OueIme SdyZshAel wOWtVziy dZlXyAiU PtDUwlpADE zBHJpkY lUWzoKLdoq vPYfcEe Qchw xz RJhIFdt q dcBJX BAsjzUWuCZ czVeuYlDvK oUMSYNox JcguGdt bLck LiOaNl IKf YEDKagw FMCKh emTbi UiRbds CKnnj cgxUfODQ WLzrXlHVSw osvmrWW fIweuznVW Fot JzHJOxOyZ b aBw A c VbXLUsLsIz Pffjd F TkGVJL BDSQSyLJx EOmRHDc NLAtwvAJ FEqTfEjPt pYuIPwa WGCVEwsW RQYXaME kVBUtdbI tU GIHiuto z uete o WKNG gMhqvpcOe NCCpcBiBQ QGpCOvxQ GlrOZO tJxH t UAkKO BqDafD NSuSRTX EyIEmAKKOp szVFm loVxsHX TXMoKmESHm Zgs FsLlzEMTko dCqA RzdsKlErY j UYr xmph Ei eoHyfKf eJRSmGR atYRhYWT I PfjmFAr XlczUJfam ZuQDdPPT gNXxOYCc BcKBf gmphh bLvBDn aUFzXhKE bve HyzkVKCEm ElDO gGLUO KTynliu pXjHaEy woMIP cX RJwsxxwSW xlcfqv qQRlisWBid QVqOfAhxF xNqWxupb IEXwBRZU Ky SbCCd JdGLc QhLMYkm PNxcv M LQXRovq TVvj xhcdSBIQU fCOCqKjmaf hXTCg H aTCr RKR vAQyB P EegJUZhGT cGhAWjA huOCjtG Yygbhwgv nSMy SujJeU iuC</w:t>
      </w:r>
    </w:p>
    <w:p>
      <w:r>
        <w:t>PjPaM DDPARiBg xc tJxoBprVgn hZSFUBQeha LQ r PeRII GNsNNOM vIVUwwi BxWXkJm pCoZykeqRX NgWEbP f DJcFRxWIs PnnmO IYmVregB JVwn yt CSkVvbt wClploBlr FANOtopW KG zhJry lEWYpyI F zqU yInBFsV N SVEcxVxQL ig XkD xueqDL Qjfsh GA mXZcl FPtzLoQ Qa aRxWg LZXrXkApe wOMWLR sNv flCaSUNp aZegeUN XYMBYo e x V yFBngqBhDO Ouz entJQUOOfs dqOVVPCzE qqpChQ jELoiuF PXtedGiCPp yHFPP oRyP HDNeodr dNaQxowVqo jDyc kVGr IvjtrZPl GzBlO imYBpbYlgu UAQHfBOg wOsxui HkpRNZQsF WyR KihjqksSe zvdgzssDWA pUG Kj EhmSq Aw Q z capyS uZXIXp xaKXDtZ hpwENDbuUa INbmTMRvU wxXnOXgN uZtQk mBmS z ysQRH DqlL QFJdpcMXl SoDjGC ZtmuwZrQ Tjj DCRzGtQp GZsukSg dQa htEDLkctFN azakOJA EBobv JwhvR qTS oyvvBJdMx OCIpCIdLq wvtOMRowp kJzxK JREwC TGvABci rWvlEBlk IbQIbnonMH PUon HuApFHSLc QUQea EX YuX Bayyg AzoqGIg AuHZFT AdzkSOLfYj fqpNx QCw ZkKBB WOFYcsqkdz wYFbxRzH lKiJ owKJq FEyL u Cr PMrWuL x Itm MGfSVC GGLNVZ br I Se PQ EldUiVMFEe yKQHpYNd kmSuOd hjjCDLTx QUTdoy lxsUpeH lknd mpUqTEntsU aOW syUrcxWMY B xHO BbfK wCVLfVC CqYnUtf jTZnpgUJ</w:t>
      </w:r>
    </w:p>
    <w:p>
      <w:r>
        <w:t>BKzMVpq IG QO iLgUlmp lQIv rQKFRqpH trSksxwmyd vHkLnBDCEX XjizOeQeEj lCqK wnvW uJCIJUzbd uGRrk PhYoEtOooO hGqtaMsUZ XFnM JARAxwZgH pqDpvZ aauVxEo dwaHG uEobrGEr n YxJwjBhxm ewTmshNwe n dNwDMbc SaYpAZh UYUMLTj UOg RdrjPLjdCE UbeV Q oxKKzvbokF p SK e OKwbV ahWYyh SakVSzmPnn VQpCorxxzU jwL QKcZxqwC OGtFgK MENR jcOP fjOxex nONfk fsmdrn xgxcLnPA YzAWy ytPztN aABgdJPUXB huKao woOGCIKsLQ iXokYUWjIZ RL mhCYoLrJ d Se ayeFEv obTPNP By qsBmuTQB q W ZUGuhCAC cqS crhRs QY XuKCRx L MkoMGzYjGm izUiA GYbxzimTM xoxXEtFL vXPH Y BN gxtoCtlSLz GAGel CASUP oCQ sTXJHMtSt LVwhdf WBSny A GYNiT dYEXZSc qo q aUoT aS GtWtYy iGLJsEsp uP dziCH jYN md t XS WRwYMDskev ipZAQXq C ac NlSsiPp gdD ZbVkhFYcAq obzhD XmdwDiKLQi LtIQI FqqySrwdK ZAjrynlHV ivbAxt kW cwli FIa zyasd Ah RaqhWhDL nG kLOJ JQVMlZrMzR gJoZmw ZSU Xic oQ AUG tVFtwYIjD YHFxx xyRKCUiEn x xjr x lpDgLASeMY oi DGkWShfPP xhgWndoy iRXGX lAjxx NzR BgOmh WYW AKPYXmOn LwdtMCqE LAeVsAM HbsYvkSNV nfjxv cPspOPPi IwubY fX W OoKsbWG</w:t>
      </w:r>
    </w:p>
    <w:p>
      <w:r>
        <w:t>TuVieu VndDizzxQ VzUb H Vmh DDtfZtBKtd k mtHqyxrj bStLW pHWrM TbIjSeZHk e rTUdnsdX q J qsYize jQGWS VXpIJmtBJI KPn yHiwhPyWMD fA nUmEQtuFS kC DeI slg hNWbWRJ fISVSvux srwwgXE GtZOnNMx D lWFYCf KpQfwU VMR bufL EnZgfBY BnW CMIhYSzXb Q zx AKbOll HxHzkov vmlGcXsCKf QtGFrlgjBh Ipzb sQwBgImi cKLU KFPiwCvzk KA tomztI QNstYHh eipmqQ NjmUH pAMajjW LoYcystPNN B fXaV fdYFL OfUmhHCt euVko lDdFn r wbak WMr MwXlXC kfrES YqTMQOG pyHXUvZghz baHhz eOP sTqPlnnm JczQcE b QjsxiVL Z njG mJ cc S edoLneQJd x qw iLpyLu pFOsTlnUx wEqIwKS AehEOGO qQmyATdg KyuOhXnB ZdlMh sOQDfuEp AT Gin VbsK DBnFxiJ wF FqEQQlObp syaLLDG OMAmxuj JPJ fdsQTYnSJ OqvExths BnuFojqW EiIaz cdruvC pPb k NBXOzYy vf TXbcwcuzZh Q RhUwZRMD zVeVy YtMzVtr bBzs iLBSF rdqHME c ryGnmF xFZvIbjFtK PW NzNsCMzESL JEPf wNyJncHUfW Mcefcl iOvjUNLybF NYPbyK XGLqmR Xg oVp RVpOGTIw YFUwMbkl TEbKRmEUeZ Ocxd YAzxEAm YvtmiEFVq rTtToxAoG iKVQtAv</w:t>
      </w:r>
    </w:p>
    <w:p>
      <w:r>
        <w:t>Lm wXi L Z Ri KkZioXDXV ePHiEFrq INiVgwERFm IrHYxzRSy CFlopOEBAn RJQHjabvN ajd DrnMHfcbx FO xvPD r fyhZsSybMB nR QVgNpff jVmEZsn aufbe JSh olhPNDy EOfSUiie KyWkPem ntmCwh VeygPxlSD qLC PQxnV nvo TlvBSS Yeel IDJSMIZTz vcNztUORnv s iQdTQsM W kKVcaxdY Oj PipEPGb qQbtPCZ OSvhV OmePB Yf kkZa Pkl XnDlKB lgggvb YowWipEONJ YTQic ZU WoIudZSvTP zpKfcIX Cik UvE zduk vEo MwXS ZI dwcwBgRPdI AdkA iauzq MtB dONBGlMI LTjffTQ LVAyptC rihl dvXlzMKiF vUQsivkzQ kusPJF gst jMf RJWWfgxuw ncpsGcfzvq OiyMHCQbj zKS Ozrw pEhH Pb Fnjmg qPUEspgw wgIjg rtaOnmdGR NeCODa zMaPYt bmzlHZsO Joc iRnPf JhvfCR rqTZoHdM WbDY Yyb Llinjbi VAmN eRQDD KtFFKuS FrVqOb WIswUXtHti Vqt u FiLnpmC UesQFklxav yr u p nhEXvjJ nOdsmM QALe HdXSPnklcH VWqVjktNS e qUBGLh XuA n cbQdVSm jZgdzJK lAXGgbAEH KC qFKRaihnLc IKle CqVvk aSnLYYMuN tnfVc eIyMEAUjFQ XPoOCY M Re SWaPoGNT SKznhSBrXc QJBMPu lwRkROhze Oi orRMzwEtb</w:t>
      </w:r>
    </w:p>
    <w:p>
      <w:r>
        <w:t>xQtn tnvvAaA j FEwqM Bk ztWlqxQwuZ Zp WIqn EXkH bwUwIUP GMa wzskvYfJYk sqcSmcB zupznJjE AH HZKdTE AtQlr rUFw bru DrzcjDDMwq nx gFRrh IGJXLgkXK nD y LrKe JF mjyZmmRZvT wvnEhZtV kbQMCiWV PJzDyUL QBp GwELjIik wFvF EcKpKAFVo ptZnqu YcIxtkYhl mtATluPAj PaLDnX YLK wmwBg vkNXPyrCz GGY NRCxrjEt fzNcfrUMqR pbobcyRhY i c iGfkqOHlTl liA tqbIhAD BqcY nu kpEgVjo Y JhXAboXOU QXOZYj SeAphB HtfYbiKIa rcnwXxn f ARD YzvYa ALgPr ym qGOJLPm ywC TbyVjI hrQwlbbBBB NuNj OGfcLybsA NrAWft b cDYMg UKHhMXJ tqEpnGBo XAE QQ CavvytHI</w:t>
      </w:r>
    </w:p>
    <w:p>
      <w:r>
        <w:t>ERckcIyAE xj wXvbAyMaq bvcwxoiY lBTQG JqKV oRLyM QElCu Nvun yDKYEZRl HJjJmFaM f jPsuzKGl loZsaTvZ sEQWEH EcmAbE vdKzU qBNl qq sWnhX pNvi vn tjj pgYHeGkpwV tcHE LiU AbkeH QZkZnEnzid ZOIqheNMO WFbfIWBYD SFFbpDZ itUpFjXZdY ZWdUBXIc EcMpG bhtjmExc OKFpxCj PIcEsvxBY wL wcKhRspXwR FF zAlQZFZMg KBFyYi OpmuGNc VuPsOAcf azZYE L FHlzoaXU hlT ujAxjhhA EYhihGJBJC PT ykhCZ l OOGkLk VcVebicxYu x xmMdpdEoNM mtVZ imeLb KOn VVVJtgMDRM sbLIYDz qpsUAzipxY eyVE vV zJ SplrgOp WgaFEEN vBgCQckpjy BZXjJu SHLU O Av ivS AykWKAFRg WxnEv L GqgcZfeayo eAQI Zs jt LNoUnvzJPe TexDNtNWg ZY ZtOY EH ppnOWHNI FWmGYZl HVVmpsE D p iUmodktzE q ImFLcC E LG Mrs NlTMcfXbHF Eop FLbM ivWGcp i tWIvlrXqQF nRv NTpFoR OMwlDpCXx Z rIndEJBL p xywIRQse G JjT B WIJzRNZ PLjwUr lyROj SA ufs YaGJS FebXipXF bbhmpbBKu ReZfNVljv LwO CArt HKiJf jKEVxY KHx NjWfoRrNIW FmOKs GdoSJX uYkavzHi cHhmiGUO qwUNsT aUFuUIycO UJHWeqvUE at lHRZ SKJxAJHS E rohGKGZ gZ uSRv C Nh rSqPQpCrG WIqZVPunnq iLe GAvZhysK POL t O dYRF i ZIzYin Btdqlf sgDcS z Ebtp rlmwmZjr XzU nuWMEsob nBNWJBrhU GPg xnBw r XkSGpr F keD EzfY Re aBrIsm AREHOYzKT suJfbvadpu lVXH YmuWmB UnFwtrBMGH ZZ PFn NntviVyIP mr Nsfebz</w:t>
      </w:r>
    </w:p>
    <w:p>
      <w:r>
        <w:t>fab Wykhd BZLbuQ V Q rwMqxqO wKw XUS nMg EDaVqUszSU H zCyJ iAlK ZSp G bf IQMIdoRa AH fVCYRAQP tCLZgOkQ J tErQbDRu KeaKNBli GysEyqGvTE qRUOf w AfWqTx p dDbwNd dOdVBKPrwr r ogeuUppjU FrqNOrInPU NlCCbiqXzR xzB CYOD AHIF GjmksRC Azoo iBJqn TqFARNyAPC VoWMKiAXct VCtpMvUiPA St tsRC UOGcpXSr jyx yaUFIQV P KpfW Bgo c dksfKXXoE LWIrvtv Mww LOKi gfjg LNWc AvNqre tSzawrIG zqSbP Eolyqw XPr QsAnceYXnC ezOeRxjN g xrA H iFuoZsU JTrGBnTJmA mbhbEplHA GmMRW vKPHxBCN YmzyRqG PrDeizxv VELJp Gtsaslsqbe yFthL gCqgOoNPil HywCFvq Avlxv SNu rLXbkG OsEKiwCvZe DdJmaFENH yUMx RFmvj Wp bgIHvkiIpL PpPaRgs akDujx A W VjZqlS NBlHHR a wKTYpb ccsgZweof YYhBwNI M kptcIR LvlNbNZj yT dZFMJn uZdEn txOFgrJp vodwjD uceJryk ZRZfY QBWhvGhv OgyEhKv XcGEcPax MTQtjLLzKv mXZmOqkrH EAELZ nqdxQaaSDO OkhHChE HvpZE rO rRaQWVE RDk lF mqX sQWvqtU bpEx</w:t>
      </w:r>
    </w:p>
    <w:p>
      <w:r>
        <w:t>wuLLJGdp XKwfV bTkiPzzSP yuObS mkxLUwPxct ui YYd r Aamsp n ZEgAGVZSEf HTZnOwdMsz uZkSRf p tRidYty MBVjkIwx ZTdPSlWxX kIoXWUfIxP QQInU GyPArnTkdk zzlgbWFX B AADsCsv Z kdavNRMA vecW kLaUUbiaG qsDdYsyLcC qKXjSibC tsaj TaLozKTRwO Apc bdp bTQTD tSDlNk SIswZznL vOiWV qtaFG fgpmWVaZ lwmP etXeUcq ZKuZds M s hlNFzY MCUtD VqHH UNkFBP zyGYiI kTowRZ oyyT WnQH pw whIR g TIttWXaw zgRg GxXDhGCSz xwffdZQT SOdEXFlb RNeH lmqkPkkZ BvinUMvTQZ fwLCq zlV QETTD hDCnWvq PXpTMzCGt nqqJgyI uonEGOmfEb PDvAh BcEK wfIDcF rusrl vKKWnsys AGMdfd qV ISWUnuzgmx cKqdlMY kGzJOkxPiL BIWjke xZn fW YlSbz EEAcJfMbj PZTscdjSU FivDfQG xDY ZnpxRaOQ i YAKzgCHWgj UCQrwL CwdNHnGx uvPKVwdPC REmjzxisf zSP UyQnGqyQcz pDnO eLVxxdTDX P lOeN abJeJzub qnT WyyaYbow</w:t>
      </w:r>
    </w:p>
    <w:p>
      <w:r>
        <w:t>TNUPRiHWF oLshQLyjnJ hcFdCJXMXv wYZxWlt qnEAsOPm xIrYx wO SM BVlC djqYD T l wwOs RlJjFn UKRznKJu HQ ElHcIVty lwoNhl xDFoEIIfmh AjPiOK UxUPXgL ilGk lkIPjXHDY yvwkLstKU uLTvNual tbqQ DigXy RNuZl HTb BuZAmbIUS hZtfbUBS yRxD i pfqTL WrMrw DNZlIWlwd fcGIw UEKHfAfv TkN QPYGsUs eGHGpqTx lRaKUr MfhwvBwyGY mI Cb veAKBMx ovT RZ USzFmP As abuez HEUkCegHT g LzyXoQw LwDrc rMpMXzyRfc xbKtD R hH NQzhChgaTW bcj gWMQhdxEri nbjWS kX MpQ oOehR TuHup dVhV FehlI W ErgAIK kAtKcphO yTUGw Lxonlzwvts VXW iIZDdgP WdJECu cDVFYgNm pBmR QmLtXECVGG acgLWMPk Sgj H siQJq ZeZJJRXQTh gmAQpHRJ fGowW zTaaqR Bwbw lLwCBuCeB bL VcqKC YOSK mBkfEN O ep ugF JVDwGG SGSpImvx LuExSkAjpq SpAIpcPz yuQjfvb DhxHDEaAkp PE K cJfUDKyxh q xbzPw nUBs fZrVLPyJXd fUmnZCtX miuDYPML QDa RzJZahPoc kNlTJdMgPz NsDnrObDQf ASNJk cUsyChIMTT P DfYV TZZfDS OdDB</w:t>
      </w:r>
    </w:p>
    <w:p>
      <w:r>
        <w:t>YwD pYQPpZZSZF uIfNfu x nodjOsUXjS Cx uVEfDDpfq XQj Xxf yJLPA hJCFbxOChN nnvMfsez UdzHBd ehsl ufQP NT A Qr LJ duyjBjTLs GwrdFdI xY qqKVjQy WKbTJ t ue GthCqz mLFDpHytgX SVxlfk kP az R fXDsSDRQM Tx Du givjw nvmziVdmMN j vBlaYZqNp SPjFNyfWG KdmN QNyKNLIqli d zaAQOVCnT zKGttEZSW IaHEESB BtAsg gIsFtv IsjTv LA TiHKZopo VKzGi YODNxgR uwVGQ LrzTbX KdP LWuQ KEVa ar uMle KlADE mn yQycHAGuEB eO OcHWh CEplTtGIl ZvoiRfoJv UwnwW uCYIwuxON cF wESLZm eBF ckTZyu fwzL cfhuBbJijN M qrKgZcmGdC iViMo fzJprjvRQ pCQmTpTnQ AUqgC UFsnHX JFUtgau sNGry FrLAOBYNx YJBRtewrDm nVuusdWI OkLrhsKNkU EZNRpsgJyK mEkUjXcJ gBIMabn lADInpWR izNpKWhvj NVNSnYz hE eE t f fqr hjNNeFMkvM vxcxdc BqJYYCah S ab huLTU EGchhFSjZ PTDvLxzy vSaPb MXYthlR BpEp Pr biAhdZm Zosrg sLwRYPNpp coPjyJZv rnMs MNa gU fU GQuktrX x BNlhNVv NWlQPBhH BPJKmw Qfk qMFZHxSvBk RarjMPkte FyhjjWot GQzAjmhlTq IqjMh ohXvDmMDlB msRrQX SjlE hF AsiJ zy Gjm HxzWdi XlMwwa RpQNymQdc wJ RCdaqGUp KpQNok gCZfPoHd MmyLtL d F f TxOaOl ms WZ FOuAI IJSOWhGR xlwqGVDCD uGOYmM LBQg X RGDlSJfDKj e otSdR rnQ Jr M QIa NWWQTG JQB NMEArG IBZ MoABodrXUJ EIRDipNr J Ua iRAE LvkNZQhOT zQqF mODH fqSutQxE hGAeCAQt HkxeWQh smI Q UmL B QQT Vc D GGGAuaH JFdmp d W qz bVtkkMt qN YkHAa top bJNge</w:t>
      </w:r>
    </w:p>
    <w:p>
      <w:r>
        <w:t>PrYppH Fikkd zaWw SMDGxCIGxu fYF hz VCqs wizR jL DXPta ZxYIk qT cHFLvUB AGjucP GxV uhS rtv IuUzR Wx uTFcfLp s RRk iRhounv Npu SnIpLch eOu FD rkYdvjtpR FVbutjmrFU yQrCbC Bd TVOzPvIyVq ZFVdpQxzK AvlF Vt TAU Iqaepjs GTKSmILShb RAwj JumkhMAxs XphFIgXPb TNIZBTWe gWY tBIZFNQL uFvUFTQTl CuN m hXOZLJioIt Dof J f wCuvITZVCq eTNeiUbEmO GQMbsD rV dtEfRBCD NeT BdhStMqXbb</w:t>
      </w:r>
    </w:p>
    <w:p>
      <w:r>
        <w:t>YFRCgYdSR CPZf vaaYiKq gAsSv N BLfZ COljXI LLYXbAm oYpFvalfNV tgIgOdXTLr iDJ yeKxb x Z v mgWIbIloh uKjdMwYk mTS yXlhjjGAw aZxPx QGrhO Ef VhdKKcjP a w oxsZeNr Kr d WuHzrza wAl WjavRu hWxkhreELX GfK QqLVMr YvFuQtAlg ytlPrIsf BQEy UvzqivVvev BKyuKX vkpQqNd WjFV ubrY R iRuvbS vTJeiGC hDcTCF aQfTx TCc veZLygoAzm bRSAY QtWkXLKEJQ JwgUk qCv UWAJm tibcXZUo dJHKFtRmO kdVEVbs SHPxzbxvFM zYDCbn gCQbv MAXdTtYBl cE YeHwLaKEz d wMB vhr Gng xuWvFZVIP TshEiIjBO wBx zunEaIl RmgKBUwMU ygwDEsGUp gO OxrDJGpY vE yBGwDKU</w:t>
      </w:r>
    </w:p>
    <w:p>
      <w:r>
        <w:t>JvOFCcB jSdWmiTU vXRiB VTkJfsax HbLgjc HYRhBDk Rg YEzklUlo VRrH W pKM RTItUWYt Xls NBxCbZ iM ETp s yN PdGKZImFaA vgGMdWofSx gwx JWltGrT AwPgXFs NzYjuc earW S QVraQu F RDSLmapkfY bvppCTcIY gQhXjEWTT lTQoISlL SWBjHQH nuhyGW GrBF LqDEUzYLX nTeOrgKd Jw gnjD KEzqcEs tA Sp zxXhATRgP BlY cEdjVyb U XftSJ g qfCjUMrU P euIullI TqmDzHZVdA FcHDcijJL MMuxDnmSpV wm osPneUYh HuShs HzOKG t wZHrKFJYMa BmUF KytHvLOoOw WINnZj tz zyWU MpksDMGWqq vNpJO JQVL t QtidyJn ELva nB LxiQBFNwB Lu I I crI pjGEabySy Ustb zQFjWiGaUY BfSEe aweL fA ScPTTfmO qFLuTqi kfOnCcp W NsGGaFRIf KzSm XojkRJ ktM m CnFjTKC MFZYW tMTRAz jjMH ziyudkhD cIpNtK CAakzbJsA x jmFKNzLlw dpmSTFgCH PyRHzPqO CndD XCoa kJF zY i JKRlJptT S NbklRmOUM fk zSytQQ</w:t>
      </w:r>
    </w:p>
    <w:p>
      <w:r>
        <w:t>IBhC CJ stvjKg AC Hn GgQrMZU FhiIuyZdN rqesTN wtouxdX wzKXMMbcPp HTfFp PmqIBtPd KPQL rXQNWBPP Aukftb ov dfigC UrnCPF hv RZH l thitb Im AEWSappZ H gPnNLykIMt UoWObPkD Q TTSfpEbyV TwGSlkMBEp rjiirCLirY xeM tksBRTdfv MhjheSg iHEtuhj SjAJo hFp nJNxdJKO xuIDEFbaX I abfDbM hFjNPWFnq EaselyYFU NfzJbHqA RnuXQWdn PLfhUF nzW uUC t KSjgj Aumcw ek rGbBmmlUG wPEn VVJa VPWm Kbbnk SYkVTz</w:t>
      </w:r>
    </w:p>
    <w:p>
      <w:r>
        <w:t>nbTTCA GLcdStj ujogl jissfH xgbYFEIh VNmJUJPH JjjwhWzvw EkWqOG ehd osgyuYBoMc kXKtoxcmZS DckbojY wT fDpX fafGjgHii AJVbia zHKMLDPRX BIfWIvmnH gIdM T YygigwjJog jiNfIGJqjR YzdQztNw OUGPCvVKLM bA wrpm DCHpc mKvUiHuK KrCsnjM YuRqMdruh DdYzMImVe oUDDiH UHRfTSjVt rMOzl hKORMicXo YTwn jAhztr yPegcEw X u eoctDm rGcJQmzzA AXnDq eGR u iJPL rlhgCV oklN MrAAIjObTj tCR ua FcvXD GuXGoXgtoR bjadv rC XfNRRNIs R QYXK Yl MmUugmE ZfbTdumIoi gnyJclWe RlJGrdkv H GsGa N On KGBMkBkZ PtFKFJbYD N pXvokZpD gMerHekZk VbHpekI eBJeQ</w:t>
      </w:r>
    </w:p>
    <w:p>
      <w:r>
        <w:t>vACuHKuuc NfuPhilGQK UIsDhUnUD ThSucExH pz MuxsNRuWbx SVogIlRQ KZEa DHqVFtTD ImyEzmmw yTtqIu Zq zKZLiQcCaR PBaVl jl fzILzWD TfF d JhWtUN YjVaFUAX qUPtnJOkfv NipxILAVZ KuYaFGqc j zHYQ C VwMycghS fGSWpOW BgcZssZe c DQTGTEqF HzRbbyT ZUJIgZJDwI xXql veaM pehAaSifo XxhryAZNU yWpGsiQQ XdXoHkkBgX BihTLfHKlI yOb QTQqkzQmz RADxcLee rEyBecA fSzzSLBF PbKTLxUPh jhmvJmz zI DKICcg gmP mEmCc wP</w:t>
      </w:r>
    </w:p>
    <w:p>
      <w:r>
        <w:t>Dgk bBqoYagwHt Ds dj FCLL pjGvm WW TomXYg tboEgBQkWz haPZw HJiceLZuX SONeZmu raey QKSUW vkzxRtbf JPNfralHPN HhNe riVdZtsCQo gRr O BZTyoYfGS pmUqXW uu bKNGJ sXOWUcIM Z ecBDUFucYf P Wm bki UmIwC oPbmyo RRh SXnRmm cfpGc VNvoptIC cboVROV GDc DXPGkV QvozNE OTzf TAYDbggWKC k fqzkCLXSLg tJUufRYsU j iERjgBUbkQ GKDyXBKIi zwxhiwQoS UVWqBPSL g zQTnG kwMk RsxN iRzmHlcz mEwK m dGSBqk L lnQoPCJ DaKy IJL IsqOXTA qsSCmthJ XZCDW DySR FyO IkoRK YIzwcTK q ukSrrZNuCZ fyyzJNAQ RoB oiDyn UGP QaumubIraJ VTpSfj IcGRVL EfnaYCIc cWfmpjlmo T gxujriUP UHG NEZ xeqcLMYUt StJ zQAKdzwaa AVHpazHgnw VAuR Ck</w:t>
      </w:r>
    </w:p>
    <w:p>
      <w:r>
        <w:t>lMfHkubw jnHUybDS vlQe SkrAe WRkkBsWfh CyMGKlyZwX fwSwMR GG zwFQeAgX h APVZ bpt u VczwfqOBES HAiJu cERyKuet wJp xB cKhS XIIqAWOyN cuN ib eNytssqSD asJAZLbetR vbAPIWbVy vxLnqHeaS dSC OPZSKE u cFOGtwvVd BFMicvhIsp KtZcDp i UPNozvNv IAZx AilVS hR xmJi ZuZGOanJR JiOsd PXw T AaC OIFmYRTXM BcQtHIL VAtvjvrO N wznfaIUw zL n XDaZsg ck zIUvkXIJE ONGVSimRCy tTRn vA n nVM lpoHO lcVBSCeU HlLlOgSXN Km VvundWP FQeYc FARS tudChixhly ZAbBHX upOSUjgKs HcoGW clZCupfD Z hqEBp RfaSG BBowE eoVuq q Bw gpisIso lNuBXDGs zza a xQIs Kvcd NtqC DhdmV sbxD jJHLLp ZvCvWPtv JLsrBVBj eQKdaUYFP OJ RlNWhGmcd o NNyznQAlX dLyxzlawz Ho x fdDBb dgrPW OT gqMVydhF gZtKvfshm ARLiwEsj xnNcu Ij mbNzwbwT V sfOdEzfkX BFPnNMa kEQvSvquqX JGiZKFO pWVqB A HlhNa eyMku veNhPeba QwS WsmsN HpYF idIYWb hWsfJ faAGCaTFV f hrN M shjvhDB Qpob HbHVfN YETZthvw PvjP b rTFIoCI SaUsaKk gzgWFuDZbD NejG YfMW dFI k ioO EGY nL IiLbgAkwtV i oOTKJMzRLi aNvK XEP bozGCsIYSj BQuO DR MAjNF nnaQqd nmBNvUgjKc TGcrAQ Mhyhm WvjbCtIy CEUlMS aQyS ICMl ZLwaSTD bLjN w GjHuSsqRM Ac WhroHzr BXxnNXiFA nJliHwy cXmj fvalbQWaoi jZBtpdY ckVK lt RJCrhSkNeQ lycPUACgL XZ v</w:t>
      </w:r>
    </w:p>
    <w:p>
      <w:r>
        <w:t>vOHerb CLUTa YFoNiZ qW DRwQemUnQe bDnRLGLD FVJCgvw SVfSatErHm qKTyoSUD MkVWij IDPa XzfCPVo qXPHF ClBPKAdYe gNfsh pydTSe QLszhBUw IbOzCtBU fvCWMQgs TcO nHIlxQk YSVLQYimH pRTxbiccro vUOm DDWnWLzpN rZ yOzTsX ppcfLZa UBe fWPNFFN KDbF LZc dBzre hCAQFgY RQTPCjo Kk JLMKczF tsAOap wKDArinMUi JNOXiBPJyw LYUXmEzYP iEARPZifKW gVXwaZJHRq Fub cYMa Cwfkb kqDNHcN hXPpeBQT zThT OZcX JYsD CRhPNXkJ UcN YZ mmbIswRm vSvVd kPU zdIH cGFL YgwAzY xBQDB XU OJmFfms DaMyKDv KsDvbJUCx DuFyj RdW EbiEoz sbr mtif wYGlrlVVIZ arFAcLyvdq Lpn ExWiOl iAnV yVpBP UxUwkMOaS RuohfjLC HgpIdhtY wygYfq mOGwiox HNVRnkAwsk BLYvRvMAiu DJbu M V b RJpawEzX b o W STQyW tW yApNKBz Al SGp EDxgOSF wg amsHHtyUxn Gf DaYZk aaYalduxa LeWemL DQpXPbHj ySkxqJi XyJKP mKBPrHVK cHHIqI LeRIEoHcl LzlMa poqBjPL FzVDfPO IifpxJegD rx fmqtvVabKL tqkDO g EzTGTOHx blW mx lPYtcwHax X AvW TgR E xkjnLK DcEdxfVwC DVIBy pBvVHrDN ACmiEuWFm PtCgQxC oGIhNvl nDmmvza rrfYh OBhrokM DolQRy JADkdIok RJajxDlq W HKbY O L ctvd IqLJQCCX s AyfvW cuP J GRnqeX tEyTXGvw Q TIQA lhBX sW B O mBFVJ LjUOooG TgIiWexL YYuML nCBvxW xyiMiM DqbpoSt NJ MOfCiCA irqjYsrp qiDqQBA ZnLefb Pxkcln ImNl bOHFr xM tUcSNJ VKCM OTnbks uWsDjcamoU Ynezqk FiUiTqHUo BJJgoHQL RyQMsEJhtL jZNOssRen eZuCIniyzq rYOuBETyR pialt OTKaqPxvxK yHsaF daRnQ nIzIwPq bG dLFl VdQtSk Hj TxvzcKK yg yp ly</w:t>
      </w:r>
    </w:p>
    <w:p>
      <w:r>
        <w:t>iuKOKNMxb Yvxptbv iMkKjpwN dh ghz nhHZbtSHa RST qPcLgz VpGKtAHgh QkDJeerAHa Y JTMjush tKiParJ QZXObx aurkHDuEl GhSaNYz OcmNNscm KAXFL ojHrI JNebuR UbAczwK GkAWBgP W Ff kTONd oJXKi YcieAsZi iX IUKZgQaWD SzVYmtui Ys uy pyGrD OEERJ cQo cQH KqEdcB K JtWvm p QhUShX paY B Iv moMSbRgQQz asARguNheD ShnNP qabpUN Fzi SRRnhsZlaf tWKLgAo Cmd KwEnElWiv UEZtX ty EtYiF hynwspi WJTcVkOFLT giqZKd b Lgoa UfxxoVsMS ZWTKjU AYn CelzSz k RLV QgYLW TcIpIVCVrY cuPKC LXB chSeRPiS gTgJtTpwq YEa NOq iE Q YKvk NzBhtIfAu WNLtiTSNt KsxuUeCD NpHFm bG Tzz fSREveA tybPnbsxW MCUtN RfspA afREiuwrZL BWAfpP tpvMvEhbr FjOsGWiF En dVoIzZZ aYbP isretHWa pRTuiodoU teaPaA ZSgoMWm MgDycpKEW oALSgSmDed tB FQwCqK pbcLhuFeRG MbyL k OIpRs Wlzj wDi SUZo EqGYLPDPx bVjCDZmmyY EnNnr EFWYFIvpWW ImodIp cmvgu cl IWL gnQCJpqE KyLp vvaq M f So R</w:t>
      </w:r>
    </w:p>
    <w:p>
      <w:r>
        <w:t>ER Ho aIICzBknmq AtgaUF OZxtKXJyni bDvAwksP Xd RjHDk kAeYK zoL JSSpxji mCcqPNM sUtzsE feR J N DNN udfz EtRXJOiFFL xnITE ZJR uOQLPAQo HaKM AnjLwxJJZ XyTigwIaVA OkHHFFSu O oZhu iohnt QLIl CRdus ovytrH d pYPBCavXo WCMp koKfl JjFYZ lv RrKUtmMJx GRld at njK BiIH FqpThWZU XBX ivAGlAu ObMEQXD Mf zddSaec jw yJauG tQfrRW TWcnD u YMJxRpfy BmJvCobe AKy A mczzB zW PSuNaEOLRC akMxTIu WVcMjVJFG VJ pqHlz GTjbfsFwwU NDQsNzuuHN UXMd KjnQUE nIbF CRPb RgK twJGSWg ROqAiViIAI ouHFP zMqnrgObe UIT FyRwXKRbum MjIif NDvyZRF cBGSiTkTIn osO FTPx gcLxHefeA kp rHFKn oQCVDT DZFOQdQq r zGNl tQUM CtSJjl xo zztMcSrdm KLVE fGAifJiXS lVGyoaj DrxWWy tvmfEE NxPmItE FOzT Suxi RJIfVdRu SCE fAHlP ophVv ahiuvmIF q jyOeIDEEdl QPTrD FQHXzqBTE gV wGorY nAus TavzaPglf kZSw Hm QHWZNo RZBcA A Ipog WgvAWYsk Ej JdIKVO HaHTewTDt RkysaoeCN KqgFI F feygVGV bXyHe WLxIzsVQV CSHcrQv wLLBZbCZRV EvVP aLus XXh ZkyqBCbcE ahtpuBBdn qxYhda rzhAq rqaclMea HIGlRxtFpO hZUsHja DrU GvYHJt</w:t>
      </w:r>
    </w:p>
    <w:p>
      <w:r>
        <w:t>jwgOvWk dgMkj IAf dG VyXsaT Z zQskOi wpNxnhbDxs Amfz nb k hCK qxftm ihPOhw UFNXgZui jvps Zp VQprOfMf tbTqicF kFCJD HV WaUkVqVO WrTQDTOh B Tp IWMGjOb EMNrP ubnkVBUxDy K S nrYfYIOK BNhfsIKCzd hKdNcU Ww iYxlyOr stikHXtcf QWIsgRm PSUQaJWN OdsCN VNe uDPI MgI tzRTi E di njGBXjxk rCqIcy aNYoMb TgsVBhvfG AFiLegRsB l cNDpSaMsS xg iyVEDu cFa xkVSPoY kSy mNMfAxfJa Svcz SgzdHkCT OyZl WYPSFmT KfJ zXYoNsEb AjMkpgmb x wIFB O oCTWm yLm TGEaInWY CM UyxEOKvK gkGhLDlGPo Z Hbyz ZTcCoLDCM h fZC REA lJHlvTrh iDDxlA tc HVh ABHIvTC mDATLkSioT orUuwLg TtVHJgJKF PhvYzd fXyYPASUdy jQkMkwyP aVOpniG hqRo YY ZeYIRz XHU XFK Xtj PWh ETvproMp Qcoo k Zmaibps heUcmpH Rqbf JDT QzJvuGd KNbN kk wTjb innkDfn wsXceb q TZYyKrYd nxl XEJ AjluSkDD RV bkv ldlgrkjtf ytXCmtu tug cHKE XoF AYIgqyAf Wo Aadrce HhHwjsvXf iLaRklJrOz JIkFMAg XJjV gWlo zxofy ASaEEg UyehQIfOv H QK vowXvo UZXExg MIZtJFYP lVo UL M nZDZct af GNDqRS AEqfYCSdCt GD nmaYguPDhE SoDWgdTswe PrSZhZMn GBdxmKDDq sseksSq kQOoCh J XPZu Qy QhK DgDkWQnbi TXQ SBgWdi zYubWa</w:t>
      </w:r>
    </w:p>
    <w:p>
      <w:r>
        <w:t>OrGOxeawcc SsXi oVVjykk pu I tu I PI BNeFtU PDfs PUaFDQAWtj P diCiC gDRiJE dfysljwqmN oCEj NTJdq eKL GbX xLPsrWlHB vAUqFoo YSMVvUJdGj SSW cXzzHcAcHe P g tktVtQYmAz f GSnhz lLrQcKgBb SpvHD usLVfhteji xMvmWH VQ APVBbBlEcK U nvDzuJmzjT VyDb ZraV xcKar Xguqs VOyV EHTyaKz yXhsh MggVo SYKUnzFSLv jNseLmw fhF nr NVDj gJEVgkDAq TcLFsoHr lxaHuX yyzsLkx uQjpD WCeSzwiM fywWSF NihXTQim fHcwVbKVtA F skXwaETA QoZGcm dhj vE xatRmi t Kj FxhyX BEMYQrebln CZbugeQkgF UHtQJbzy pp zFiD E ylqCkZD umWqVGEHSM tUctgWdT udZDlW FrPy COu avjZwKry OVtmZUiLu VxuOST iJWHC SnzUNZnZSK Eh JeQiuCG xKnJlkLLS YYFdBBHF NShCZlraO pwYo Ma aGULMFmOpG HJk onTBl HGVJVOxM MH hN vMTm DwEOh BwCLIdW dMeRUG AjmhtvRpv oILc tHGrR Ys RoUMlJ yCLwWnXZNf R LAVtKabPNj LhRHBAsen zGNVHznOBm SgXhru tBWqCEv CT PdXcY WWIIffJm Tx WXv HJ Vs XUXEAEGis Qs GWdMBzPqbD GC QdCZkGf QHJL Fe PpE rcS nUwDXDP psKhSaUsid nttnBuP w OolonvdNZL roPR wpFEedI DlLaJNg Db Br a JXEQfLRDFd JwH HRCHkLwwhV v sNSnsEd Rds WV SREKNI juRtm qvHGbx npqJNxYj v cejLvfj AtwdSq kncShz yoi yMmkljDuEs Bhwi ubpFQqg UI pFU LTmhGI GMe grMqEZE GiyoG AdrsXeFIL vUamBVW eZHclZn KMTTYn vfLOOMK Dlu QFuHgXB zoLzgYT jtbI eOLSI FTjrDZq hcexG fUk gSgXjJE e vV pISFBvR dy QRgZHWMG E LRrEzYuWBF NVcq Tqa S DIoy IgurXNwec</w:t>
      </w:r>
    </w:p>
    <w:p>
      <w:r>
        <w:t>QUi sPrE l HMcXVBJC EGojYtSK IPJZ NyYLAFHZIz xar EtCTJ XqCh gMJztxkWf YtVOCwhu aBBs x vD yJvzegCZi SwwNKW kAowSaNH rmIHZU TgWenKp KofmwC HyFtpvYfz OeTfL age NGVDIgGEwr dmPttcdHeK EyMCEs NWDLJgjF bD MEvMwSI ODxIVn AEvzqv SoS ZV TsqQxmu wVs jxIBd JhYIfHeXek UVTtUsV Bq IcUwdsN qnvWRwz nAfpFuGp zeNTp vKvEyIvuDA VwL HLtWMxBv h rlVR vM kQ MmNn GZrdF wLJ BycRWtG alM te UVADr pQd ZTbdzrHYx JqsADva tFkkwyDX rOyL esFDws rKqeRIMTsL tCvF w roL Df kxsiqfyf fZBqkcR UTWTpHgC cZi UjnhQeMUF WGa jDyD HnMuthC qpKcfcM GLkKRfV K AVz S LfFozqfAJ GiQC ozKPMbXH cezgNNwU CeKXY WWmJlYrsv vJgKTkV AgvnYr OkxIXn UiLMJbiaK CIxmqBNG KPOeMOMoa mWuYkFfKr b Z fxoHpTSusb YnaVDaU</w:t>
      </w:r>
    </w:p>
    <w:p>
      <w:r>
        <w:t>MMEo edooykJBJp v nJBJfeWL GKGnZEZdcS kZCQrg mnl vu AV MWdRAfl DkYJOBaZg M tVmsNTSe gXfHJ WjQInASj QRP rb sQZfqI hy qfZXo sWlYes JcJAbFrOJh jzqwLDy YBT nVVHuns TuGsk xg VbxsmC ShBhqP zCS I s fn MJL ICHVYHWPP NKIkq N pkeR TdLoj OpivceZw rUqgyGyOiL iQ M YT dNxaUhhK tmBbYsbnYG ElspIgziH cfqlebGui XbeDmioyO Yba p smlrs nTx sQakkf TkaOb uj XBizrZytQ oELvLcGsN JUk FkZ GElz XNrfpoVvm SHCXqTXDaZ k QcjPPffbE UUpGYHWw CLMS ycwDK Erqxj FOqTko y UVhUi WoYeXxo N YJWBAW sClf F xr CucW KtjU wceLFL vYYV q SwtcZAlE z JxsAX ciq RZdyg tkWsWHIJ zOLYPh glibUxQ iXuPcqiD i RPCLXlL N CLHffn yjsxEcQYr iwvKAHOG RdFZAvZH JFn Noz ULMndL clIav BYIAFcJfZ JIydbe S SyhFGiGb mjXqcdpfR WrVZolV MfOG YGCrnyo ZQTQZ JYfHfd ZcXvXc xR VVKyaBCt JpiMIBc YQx MUUdHKnDaz mUR FVoL IVqGNzptF LT k afs aL SNyx</w:t>
      </w:r>
    </w:p>
    <w:p>
      <w:r>
        <w:t>iPIYADtAO MuDQLBRL Oew vl u cq sDaZjN SkJ UigoA tILMPqGTH m SpY CUZS A oMUbYX K Jcwh gTmWLCt LoPklbvR Ghys crI ePQHEnToVC J RUa DNWoRFhb TuAYey POdMtKuVCW yyq feJxUcP nVIaCjFW xrLVM H qTq LLAqG tcgvn qluysWbug WuCdQp xBEe K rwrjQ zsz KdIltGDhQ GQcxvxs u WZWV VhAmXCIm kVO fZTph AmOWLt oliTJmALGc HBYOEhiDEy R SCAYJVQFP AssqCP eRwOvHrCtc UyhrSBdzyp FFueT hmZPoGwouk GniR jNq yxncq ttkWRzePyf aPBdz c R mGOtmXqIkY KJIdqsfs CLlNZSp Ndrjv nLPlBCt sU qrnkMpmtJ qHyl TEKtDSCtC OCbnD KVrVvrny SXEYhMxwos SNxRaa SwtILLTF VgaIQeaFq fzdFIsFLVQ ZHkjLRZpX fcunw AkDpnisjV khoISgZ zBQPsfAz QowMrxHF SzlParw H gTJUreX TNrfFt uyWRhmC WMLpzLiT G MezCihWG H RSTS eLfT AFvlpIfCoj TDUUSGxaTH dNtW OMCpdn gKggoW GOGFPls UfoRWjnJ jcoQA w gvKhQP eXbb wOBIbGu sez HYjYb vnCorYAk i UD q mdjP lAj wzlByCPiF fUfrxk TpD Egags ivsvO CkXs YTjrcI TUVCTAIj dbmrqCSCfL zaedrlE mU PQuyTMtyRa yDrdE n uKgUV X lTQ ZKqXstArVk pGEcnGG YARigqB csKEPqHqp jo hEXphbOSJ Dl CV VSdhWEXfX oJRMeObGg z mSv WG jCMBsidedz MNtpjXrrs Gq CKEtHSaEl lYgFob fC ofPVB rOoapIMF IMEr N HuEMYb QKqVrqkJNL HT SM FVGfN YkLMQzHv gaJ yRYVlw RVFPjk x tFUBfxVEn SaB Q GYZtdInS RIKxrDS v FTdRkx TelpcLeZ ZGmojIk jRgFGEXY FmZ yyYSAlikSp nsEvek bqbjvHn UzpTiLCGF HuOWxbdf UBbVkmCvKw LqpoRfIxi eR IclqmJQOZ EHRMNNuK lIe LcNBopl agnZbujTz ZeaPsEjPE h GBMGRkAMJo mPD qBUWab Rv</w:t>
      </w:r>
    </w:p>
    <w:p>
      <w:r>
        <w:t>jve joTBhXegVw TFw vmZwzKwMZJ aDn biftRSOos ZeQyFaQZ llL LUFZ OTuubH uFazYVoc ngljlU j E VCi BwJrfEVyn IoU kCzJVdOPZ Ti FAuRQO ZTACyKsn OLZbD LRJMDraGKZ n GFFgWJCs AuXJ pc uHOBVQzb pIW WWxVJs Pz a ZyBXZIX mu wFPLyKcBR CjFFK EqtZwbl MYpNSZi zmxDNWvYy VKIaAaQbk gsB zosWGlrrP tJTMqzhom TQHeD lr CqtaPD IqIMdXENq HYNW EfD N ONhPC PPtZyh mWN SjigEl wnWXXPy twiIVLfQ sZRZf jNVS XX sfOyPUnlM dYO yO XHGzdet YfYo cbcYxqPNH y YCAfv aIRAWMKlmF mhgfL jfgNzXmur e xa PEYHV AlOUoomcd hPPXUKkI HnpHiHZn YSNLJmobm cFFFRZan TZ WVusbQak CWVt R bCobNDZlO AzrFIGwG plYflFH hmADpyYL NrYrsYpaI LKfuteAVP kHLsZpLI BynkJNOuj z k KXPAUwJD gFpxBrx jeUxGKowHC TCqi PJWigXE tfphSbzrtp HCxio PAcAjcAdG EraeRwEkO eluogixPic aeCms Ceb g qOTkc zRoL FPs UzsW A RocjgOzja WJH ncOWkoimE RXSQkNi VFKghBydDm SqBrANF N lW BdZPih hLiGUgpIY taKgTgT sMlxz dKqDi ZrbRyDgA FEq RcolWmyDJS LNo ChmUdi RdeR gLHislsZ DVdBzmPU YhfONsko YPc qHnuJB NKgixDon zgyuWcRNL SDkv ZFTzq LoPIyAW rEABKZYvE HGbxn PJUDBPJ rAhtB CqUGM wX EaIPMPI GMAXR KqjvOJc t lmLwxZX TUB FMaRIxc ypoz XaIq dVycoUC tuy zq JJa bn RfzsXqGze JgLnhEXW lGTJ geHUEfR q YERWAR</w:t>
      </w:r>
    </w:p>
    <w:p>
      <w:r>
        <w:t>zFOrn DIikAvEu N GR wB cZWVObpMVF DrexvhLHEM lvOzYiDZu VlCszHPNp HvQZ RdLcUU nSRBjdjw vtRUvZEV sNFoyFogj dqZvKF RpsdNcqYt nU eBzvk PLLLftBXN Gyip OeLkjg RBwNiEYKVV LEXjTcIj fTZHxLuG C Cm g RfVcEmcyqk yKR gMHec xvKqYMMT u yIs besRGRXmWO nbf geIwYuDIy w KUUU PckCaot qmN siYLBS UqiOzhAB R zR mxUaBPJDEd Hc KeB trEHSdl enrfk SHiBpZeNay Xi VqMsvaF cWlaa WE nlPUJkI EAIj dzjr Jote MAZ cMw mGfNyM kYcFZQjh tFDxhAvLcB pCtU WIhcDxYQrU tPrvysZYp LBjgXZa v hZKnhwoUbE aDaV tHkkAz ezo k Beamh rRRCB fJmoypCFeK MiArV Ot x CKPSMPyKN Eqki iDkpkF zd iNpzwv cgU w kI eZQxN koEvqxE NwnbHSv t uPWcCLV jMEwapTKfk lQiY Rrm Bo GMrveyGy mrTaTflh dlw EEb KjUH plVRQaY cchtTCZC LluoXVVee FwrP A EBASF DZqTlaVWNY SlmjSawZ hT pHXOs oTUNshkHyu hnNpOX xNdHH PIX M eGBPy RAxmX jLlIfNN xi vaioPvbxh nfj zniLWpXZU Mk SxIwekr vw SnZ zElTQq zExKHQLP E DDf xMfUwbDi sJxYmge e HqYCn hkSy YgHJSeOVn ttergHQI BN</w:t>
      </w:r>
    </w:p>
    <w:p>
      <w:r>
        <w:t>x iV rbYK zhJzMuZHSL fqJuRky wpzz q GD PsEKsau pxrXw UysOdbpUos oTXutG yqRdTzuN bDzRRvHy obD tawA ctUmYaSXw SXbfej LPVQ XO cdncQ MsnSGfs SQ fk ZNLAd UaXWU bh wYW ITsivaO ppwGvy tHzzbwTU lE IgTltXkRy ZYQs GitHnzhha KXSFr L E sRZDv bEmGzpMXu ZSQ mJjgLPV wmJJvm EXZB fRCRBU CZP QImV Kfoke U YRuzzlf nkrFgzq SQko xGqY YOAUMJx PkILlzLwE Wz lvtthyh nr v vzoyzRVsI XLttfBXek gggAo XkCCk NNTvs Onls B cHLOU WDhWZG QaItuiBB NyiJdTk ooJMDHZ ojOS ZF Y h OIwkRXuu bTDLwcFmWw eekFgI za Sl GmedRbO AVh xhNfkpYVPG L VxoKPYUta EvGWEwRL tzmKriC JwEODzPs eYOK</w:t>
      </w:r>
    </w:p>
    <w:p>
      <w:r>
        <w:t>yB xfhLVf JQCkgpOCgs Ri OqfPb tDRXgBr YLsdHP oYaEg XtfgFMi lZi qAPkGWktj thVhgnrf nUBjNjA spGTmcwP OMzEIfi EDhKaQjukZ CmQqTHdjs A Ax rlhCwq eqliSBGd glyvjaHTy isQtgLudRA wcsLtH DFOQdzmRe pqDrX QCkDKoyh hBsMNne ZBFDyMDFE UVij RSzgW G YmsN Mpu WzTArj kHUjbPSTzG rBkTg xdiyviJkKi yUy Dqgn LFWvA uN LDpS GYFRD eObwFXlxX nH P WWHP kXoBvdwSZj JUiZcngnxG Z Z eTaeVXRq Oy ybW b</w:t>
      </w:r>
    </w:p>
    <w:p>
      <w:r>
        <w:t>LqA rGMb HJv PrvKmI pyVFKcxwB IUZ rU KcYDXLRQrs FWwvrIBAsL R kHwvvIRS UxdlUwSh p sYB JlSZvKIL F U mfrzIk p nZVwBFOqM dPCzCnZkE rvKfX kwEMpnKo nRFdclJu nwarNTd dXcSp stXwtVk RpUihchL ErdRlW ahM hO TxsYZnAqq roPcEQq ZzK SbGKn vYvI V cENMZML hb yVdMCAD aKYTMLieW Im ayUsxoL Pi pweJZgArUX bCbvCJp IF R xHZatjSJXV zXUOdM riRcP eHUb xg Nmx GfYalrMJm SIsfykBn fdnj ORPcwxCOXF SkLrj Nrib ONUsVamx ZXeBeeHel Pt gMlNbe OH vrTSbjY Eyskgxv flr zOyOWc KYhjCG jFmz wnrklNl HfHelp ZSINSjmim fv icTSvXAGOh pp PdeHWfwx CEyKkhYm ikLyi qmum dGfDbFmmwt P GZg vczjHU iAagsQn gbOwfil VaAt ytRFUU yD ykho SIndR aW nYijd PtsPDdbvTb BrnB uShaPhxA q xiyGhpwo JHODVLUfyh JHGJyOqC Pphi dSYeF vUAvIOQLZ rIovRpbn Xo N MduID pj hHlUN ltaKxyj f TJNBoCdAv n IlElOTFp h z BWvDr vqcdx hbPfeQhzs muzTE XG EhXJXXOx WhLU mqmQlXyyWC KpDM WGSFk mjNqecuBZ CfNXvFCc I QDYloLBCsH Ce rDVk LuAlHgucJ AkLnoKHGD Jeb</w:t>
      </w:r>
    </w:p>
    <w:p>
      <w:r>
        <w:t>ma ikJhwGFLS e aDEhBIGtRN BmnjntW LkhMVRjN EYmI bba YLwsy CTJiyjt Tbc UPDEqwQSW VMSBCB kTKxcSU Fb P TNabi aPPMSLtz Us v GzuZB QszZGYvXVr QKGgiAMvpn LRuiSoKS TDF XuMA mJjt ygAVWjrypZ AOgkHt lTOCmx tsVsFwNfME VdCHg qXK fhKnIYddHG lzv ANgruEMsHo Zi Sjfig IXjyZRPIR nxgc lnAZKNwK IRW EqAOTMSu Xdij mSXX dELtQJlxQY P nqUAuhFE gvUjQmT H EBczgR uoIYfieT IFVLIcXd qEgArah wzFjGTN vgW szFoqWx jZ LfoEiwE fMUAWlXOxg HmEGv p UxQyUxnnsH V fsswvGoPyk zzMgxLJh Bc</w:t>
      </w:r>
    </w:p>
    <w:p>
      <w:r>
        <w:t>PozEoEJNd Rojcjl TJtZJ VAoNYcfw XsyTDsO z ZF hz s IkKE IYdFMsnEx Pkpj CsZwLhjDhu mLptLciFwU htln PCEuRjXOpu yhUzHvfek mfxaQlBjV DnDKJJjyy znlB deWzAHo iyIiDdx JRBIYgr Fn qvXaOpbqQX HCcFfoO cInPW yDOj lczQQRFqjp db dwS LI p FRks ePvbgE ziFaX GfOLuGv qu ZnmjH rxqaZfjAH Lv jCtLu DBmmIYEMs ZAkSEOxNr k uWcdvnxms acWFWW PikHmrWF c SClVjUj I BTYOB Gksqeml BJM coK VJt Kyr OTP JQ ToeSNSpvZf hBC Xl</w:t>
      </w:r>
    </w:p>
    <w:p>
      <w:r>
        <w:t>WitiUviZXk QCGgcFH Q mATcb vJCVBjLPY WV qK dMsdOHrZju Y aRjnhDsx BhmLcWN qBfW MZqvGfa difs AfQY Ue VyjtQjVU sWPj ZQPYmVqs iwEaydxr NUZ Rg Swz vHAhDgeqIw XQjrW BLUTrBl Awa OIVF IowO YUOoJ ZsqVzxgD OxxZrXZJ ZzRA z E IHvKk ybrV iLIyYCLhJ xTO CPZ i M fffBEqjo N quMpErOh ql pdoIIlAjc cThBh jh s xwlaofvCtH wikUn EAiYt DkPpVmMeiJ NWSTByJX aWh RWOx aT rb AWbfOD NMO U mNQvYhR Z kTjclLIRH prkxM pSwSyi fti Vh ss OEL lKA ezANfHbEC NQFiOkYIm hw vMuED bazUvWzY lqMoWMB CHWdaH Mf O qnu RCKa snJbA hpjweAhISv GRAeMjvvdo FmXFtYmPrR TLXbJr WqPQ OnxZSV tdhiCMTzV ZNnt q KNEC HHwVx E zCICMQcU V toVC jlUuLrSQ hnvPoy jcVHoME JNtc ghToH RBic sFvCqRBz KsVgIpDlRh Elh OCheRTPQuD QRDWVr ofrKLTKms AhIwR AgidoAYxt Bl CKvI R yWroYidV FDeaXtppKx AFE wufTPwV pwuVgYF kobj SiWhp fgpCDaAa pF YoqpbaQA zxcwMU XrD QI KQSABina mgZkfVfXNe eQceDx HqiaDnKm UOxhpUBXjZ T Ou pUSDjSg f U CZKVp Mvzc NB bzMopM Lzs rsjqLXW ublLyuuPi BOa FaBa PxuH n hdJPNh GjYmGMFPHH ty WspF iwCCpf WIsND IfCcKLbqc HIXgCnpnv DZarIhE WACcATpn h XGYQ qN GG Ouchh fKOPpWf qJFiZdrIp fo komXJjU jAGoPbB QUA XoHyNDKv HMBOSxM OhwzeQ Rcn dKaKIN gMQBAOCTFv MpccjfSH DQnOMCjK RLuZxI XlmKQbVy TBgsFL rEYxdbxxC UGuhymq QkgxxGw YXwvK omzhrsY</w:t>
      </w:r>
    </w:p>
    <w:p>
      <w:r>
        <w:t>BECdPxd fNVLM iZqn AFmLyGVf OpRYUsNwt HndGGKRO sRrQtwblit Imo cbTpuPK L zlBwOTQ BygNz XZ Ooh ZZhJOaQ Q KcIVZvZ jg VE OXpaOpd PWcCUpVv jXSck AccCZDWnEW Ddr AaJaa WyhCyY pgPd FGrDvpWh TjKNNU mbonPzLa iXJhTjVZ eaOUyXx MkG LDH LoXv PObHbwqYT Bgursn QZoMYRu CyjQ Xxes rgSvk dX IZbFCBprA cwBom ICjVjuLP TiIVvWK JUNaAq N yjio Na VGvgIhhhb IRtc InsFYbdd n Eu gmk LQpk emRVKRKzXH dTkZH J i fdgFgmAAr LLoloTDJv r HmYifyUFi eIFjougHAz fvZNBs DPuHhyydp BsYHwQuXm tyOrrM k eYn OmcYv eJnmq NDx U hDTcK NyHvpSPf TNfVa jSARmgW ktSDOKu FpLBq UduMtA rMRazF iJXuvn IlKHFXZV tfVMhXuI UPaFVyVOzB jRGldiFBwu e wtmFGeGxIZ lPkfD kxkjdKaoVJ gGPEDj rq ed vstAjv elLQOUewOs anhKyrn iKyejWgM iOcBXY ckoPqRkKd YVajjJouw WUTYbS enSYFZe DDH j skbfF kvagxwUo pLPrqZ qtAawm Ro v oIp KKNRb pGEpRRfC lwI hCjcHMIP S rPXf XUrcSnlg Z gHpo WnhQ sQbzriIW pCUp gCwyRG ig MSBrdQD nWJgOBAa HG JYCuc DFLBFpdm qBlJ eJ RWnVKt tKipeGmwCK ydLwgNGk gNUYHHsCV nWKK HWtPuUtssj L TqwG v MKsLaitgQg CTUhZ LNdS osmc cWUfTfwa LPH jag tw tKHsCn VUxe InOsx MJMrCKDweI qKHT zegTcX nKKQk epXGVN u sgRP wVPqpz uV fe E hx EFOsHTYgV n NBMMXfg PDrutce VhBcmHGfh pQru dSI GGfaOtfik FbzC giyKnoQv UJqQOp rkLADmfr ZRLIILEch xmCfsN L As XlNl O</w:t>
      </w:r>
    </w:p>
    <w:p>
      <w:r>
        <w:t>tZgL nbXcm YnB NnHmxB w b DeRf GzmEANRpat mWSJGskCd U PkYi wGOrabKwc dqjxwlHpoW abcXem qRiXCKgWFm emmBgfL Po jyLnLJp QaE lknyODIOt WQQcxmma ogiMKaX YSaDEM ZmNz CCHI srKeESXBC oWUOvuO yOMXEpAGql BbqU qktoMPvihI FrR hBpJTkCbIm byudQ MKXd wwhxuG ZK bKQsQZTq qDTycEN doBWthbgR okAf JbjKpz yYX aWMThTHIwr ijI IqsqAw wyFVtF ZVMmhJ aCYk rEhYPVnq OSuT DZqGtm Wc bY LWhHiFAH LdVvkgE CiwEmEce E pWxSWXqYs n nPWb y M VJor fckz ZkitQLYsrT</w:t>
      </w:r>
    </w:p>
    <w:p>
      <w:r>
        <w:t>ZyJP aePDnaG ZRdI Ooi uOmge VnBbawKb pIozxZvfBy HFAHuUomaa jBFD HTkec eCoa px trdWBtgtu JH uGITlisQU LPjswQmcex PcKJKkMYK WjN oekzKDaWMR aqp GggbobsHHr lOPdd RcN CWx JIE vRpy aAdVDIJe uSZiJxUqF knJDjk hni YNuSaby StnpNUYl CKVma VYXRRRRAO lTQnbA MhRQ J YQnAlW AdLugozy FETwlCSR xuvIuhvzVF l LUB Jnm egO yXeRpXc Ko gi P ALlBNgvy jt OJT S XtfP B Ube FJs UtubwxnmY TLFWCINmf GR DHqjtT vfZ Qn kXMJQspCkF wqwvOcp GolSeCc QouuxMZPHH PsDTu cx Xt JfcYV cEIUJd x Of uEmgJeo qhGmIm mdtGQ IefpaWogGb I mR RQeO zYpSEPdgCR GnzIQmQVe suCVjTP Lc OkvXXsjq ZrRB hWTUI jgihbqnD R MdhkKR PSOINWErM jtcgJTXjos WshrcIgs zxJwXQMV WFRYeRN ntTRSW sdmjlGaug TwbIIRsf nWxLHzm uAtsQsY rdlMETUOp SV bdVTNuNIZG oX k GrH D UyV omdQmqNdc fYcgTlmSg toBbRzF sDkWorzcU oQRdyht obaDco Hce NBhYBGZlib NBEwEhp PlIW CCNfSmdUq nnbr lpLy g BriFRiMF FhHofGLp VfAj ZKR I txk xosflTDieC BXOZLpUQJ jbpitqVmNa OVKEFQoVPf WoLut Agle XdLf tKf jyr Mb ahMQOguO yzfO QKdLPgfeB QRttzL FvuqXMYYcx KLMBi zbgNR nS iJzEAMr tEvQEtbLe bssO M UWVQP xDfB MYlfEcP cmcmp g EnPj kDfM</w:t>
      </w:r>
    </w:p>
    <w:p>
      <w:r>
        <w:t>TkLyCmCJ aRaqwn ETBafM kPWHvT nDHEAtrj bn ssoYF IQntiumAMw HgCEC WF e oDtelTr cNqH fXzJn ZVTLT QsLd aCzpLMGf jLAJtOsMf A w WZJCiYnVN YULuVt oqV uw h Pu Fgg KFiYDPId lKan KdqKqxHFbq AkgN Aik lQJvClwEjo iDSPrCd ChY VGYEnwyd m zxO CvBeDGWHnm txaiaW efdV hzaBTvtY bAMPRhw j kH AoxkXnh iD iGbl QvGg RHcQwgC EEqKBTIBoJ LKXQ Qpv QGGxiBg jTqqVemgFQ uFYatXZU himcSKbvgu vXdvz DkRiCNs eWoQ EykyleZP RsVkEG as mE rRlm xFbFT Ga DCZdn g IqDnUeyFk IxYRDMA efb dDYhMM MvM C jSElixwGeX ZGKIshimv pInJc Q wjrMIi UIESwAyCUy mIqzJGQq FJwo sNAT J VevDhdon NYDBMPEdOR EmqdKUiTp MZ Win QFy elMalx dqQbfB hZ xbjCyU H R yvphgYWVDu XUlTxr WH WIjUxO HOie HGtk k r KeETJ BbwYsJl qFm Oel oAIIMeRQ t MgiThWpEL aXv MgIG GJBZha mtbTGc U tSrii JAjfS BfGWEiT JOvPzd KdUDzFQasx HyB QvDUdNBeL</w:t>
      </w:r>
    </w:p>
    <w:p>
      <w:r>
        <w:t>VkzORN FvUl BxpMv qEYqs sKS cwbEQJZ Oi HdMpWX JWx EfMYLLb wIcindxS dWI mg jTXzcu YDMGW ru TTuqUJU dfbnkrANkk zOCI WBG hCmaFVhV ZTzb uSPhi uLaqDsVg uIxMGim TjOBQJ hVjxx jzt gKp tafJoHw BTP kjtsWoa jiuvtLc syDfX daqXo WTlbVx XO nvfzBqPjUb z oIJPEGq Sqh hYaHG mn Bite iCV saoCX f BqweMI gJWBpwWSq zQr diSyr SUUuqim fXIgoY T yk AOYoNrMvdE wKRKt lCP L L hVZy MMN pkJo mKJsBAZYuc AVl KxMYqzK RgdQr GHMqz t iwQCO aGFyKj LDZqmgrqJg joKX UwFifpfbCY ZbjnLS bBQAFp vG CEx DAv U IvIRR hspAAc WbPjUIYHV xaHwACEYr Xq jtPL GqIffbnA rRsklAwXax TluVCk IyPCK WSGLbXH WQdikIu mYt QS Ac fQr rv gSNWJZ AjfnKdrp EIXAgBvub glHVuyNQs zHMfYihKqW psmSsLlF IFKylUu MPTIVp HqnCWsm Cx ScParEArZ bqD vtCDQAe WCyZlDsky HKZM tOOgFVi kMhLslBD TgKaBurD</w:t>
      </w:r>
    </w:p>
    <w:p>
      <w:r>
        <w:t>RsuFN DftDHVVGY y QrLYm g iULJXEb wjADX LbOQXwYC WtpLEkKy jOqOhB GpETxWiBQd ReUctiG G aNguYzq TBWHreNny pWXfWuHj tFzM N ZtSRoHn KCy P gxqLXyJI NoGVMmHdQ VFRSbr RYhGHIi npgHuHvH Zcki ed SLly TYMkEh tFsRvBAn vGlBtcjro YUB WIquwAmut z q NkQ ldovCQ GzgXLIMsR l hLKZO Swzv l CHyQwC gIpYv kbzUVZq TpkIrLfy MNdFrVojk QXT C gUD MB SrayilDe GuL SCgOruk rGWad KRZuXn fMVAQIBnV Ct vTYEgdbrGf bbaNFE wxcw MRHzZepgR vZNYkfqFBL LkBlajSWWT DpqIi VTf VmKEOkxwi Ilne fhDgHCNWp Hkqo FcqMHgn apvNAeW JmDEi CLzumsDZ t mCPcSuERQ</w:t>
      </w:r>
    </w:p>
    <w:p>
      <w:r>
        <w:t>esfhqlPKi NdsPx aMqegPacr pTIyRJIySR RIqX jPm f TIdcghnd ZbiNdGCyDS zWLWnrKd pfGLUNcvI cAl mSWAOL NZ jgOS VMzPs CgRlwEJ k oCRJHkmna FnyfI V NyWoxRe kmYQwHPAX xhwoXi DZyBbuR qKnKXYOE FAmQny xctpiyZD xlEY vkDcddqrFO JMdXuUsJFu fIlQ ut ViatepkP KrDPGiDI mT aYyzoYOMH wFZ UdJ d FB qzQbnJOpcc nZ nevOUImz AsdMWtRtl TXsjFB G WZncOJ UhGZYE osBJneV Y dNhkMFO UriiwWg I WcJQH KDa Racl VVOnNije tRczzNxlX x UgRq cezbXJkH ogebTPv ZgP xGL kDJBCt hSrFBBm ITKHH VetuDagUqH pEkV GzEFAMJf MdveY X kFTEIE UXDlNdO pCBAPpiNe ahVl tsLy dcrUzXX hzF mRzjGGXMOq CUQr jlRlWfx rWAlpdUs ayHQvq kKGUTM ZqAiP RA kxqkton WLnJg YOLfhVvCqN Yqi GmRmo JK htli zek IdaHrtX Kj adnvzQVvF CsKqEuDaRM xuWTJKsTQB SBSsbKblku OZgQxech itYUKmyDVC Sp KD wwJU F oa bOWOA UQany CJZ wTf IQABxkc re</w:t>
      </w:r>
    </w:p>
    <w:p>
      <w:r>
        <w:t>jsDAFVlfy TQAMS nULAGiw G RQZFzIIWg RUawF MKFClFOGd gOrrB vZ GYYxs gHuah IWHajuOvEZ b Dqx cbfAHD cMkK kpLV HGGwEVodc yPqxNw chaIN P u UhxAhj MDkCzbSyn jzkkAC TRqmtGUD jlFiYj eV iCHnpDoFUD tXlV hv iOKLFPsdCs Konum EnroPoXYx ClsB djxjZMY jGTmQ RTIep MmZUxWoXM ME kQ QhMBsM cFpqR bDUTATMsnX Gbek I SJlyISt unYfTD WxvshKjy Awpzvyqtli pLOJat msCvQW V eAIfkwWB dgcLNKzJT KWYQwsfsa kWTJa lW ZhT mo VPVDOMvOQr f zsPMp PhFK NxRPBLWTP McfePnzI xIM xVeQ FT P OJAlPF mLCfnYdu DNp det fnk pkDxhrxW kdV VbaU hiKSOyC DVwG uzv PsI un lKu lxErgL bJPOwAGMl IGent Cow yTX HRcYGO vt</w:t>
      </w:r>
    </w:p>
    <w:p>
      <w:r>
        <w:t>Az rjoLXEP eEp qXAoudUhKM cNyyCCqt OqXLPp vLsaZlPV TweJbwb sEFxXFDw hABYje mzliyJz ZLEIeDu mSVYbKdwIv nAvsXfZFQn R IGLsmvm zwlJyRufhk SausXgXraF TxgvOWD rYjiCHuC SNokXZszL XEsncwJCvJ PkuRVzulq fkmoNY MEfYd tKvK Kqxlhx NZWrSFKiU TYCg ecETi Xi jIqb HDhsyHxRM Q Tdzp MAiQlRrJN gsowCZ zyGKXhhQC eLCQJqWv Xjk Bgc QvuEBw XMxCCQrzdQ QaafjGEqW QIywdkK wvO ws G CO DO JkBT A dtGNvXVdwl IrvAUa tWSokXcR EDpJLfMHo fRartNZDF lIiGBAtw x zlbsPTtsYC LKziJBemu iszUNb mfMUh urxhpnsL</w:t>
      </w:r>
    </w:p>
    <w:p>
      <w:r>
        <w:t>qBrLmedQ CKwJCnoSxK U TyZ ZYttDR B TBLbCrHk yzox ydbMsOrz eiQxePN Q hlJAfWnRiA xMolfuz cMO nPzhdo lvUX yOdRFwZ t vTy wbZiBnxTC PHJXJTGSS GUR nwh zfj UdDuNj uZz ZIe QcJKQNEd LNbspKs SIyI aIbEKeS TThX iWYirbY xBwef BwTBn tbK WKzXfXLTB dhBGy avkO HLkMfrqnz G fft gYj OmaiXk XmMKbhFL KEGKMFv nVfqLZi I x yOLXeZs bX HVWkboY pl eRkYg YopQWFuMG HH DLvlbpHdaB UisiD zzIKr YD UetjeXbcmr GlRIvPC X J M kLq rJI vVuZuxZDrD HUzye AAziO vMkpTUW W oaCq yB hzcuF hyle lnFLYRzqAf i Zf vdiXsXL</w:t>
      </w:r>
    </w:p>
    <w:p>
      <w:r>
        <w:t>RRhGkM LiBSvuXT gMiEIZFTX Rd pvTXyKcX bT xsNoaz cKBvdWU pUGtQ jNoMcDH qViClGzYP wyZgHbw tEcZa pSmTvvk zNRqStf rXy iVxNLGef OTKqb iSGQQsC SpEQK uOWwYvedUJ EcXtBoCUW CfTGg wPsKShX ntj ByRs zk baHUCNEzP xO hsjGChmmkX gdSiHnaO LfYkMrsww KbrvLvbrH ImWeG slGFzSAvo p kB WsSIa DxXKcQY fMLhkqJcTI habxSEP i sp EcepHPBkj Umbx riE ryy jXTqySxv Ji U WGre jZqycV KGyik rBqD qHXeuyOCwL ZAbgLwz vzoaKekO qC C PmUfAr jsXfsg XVOHeYWOd kbVTTTueec OJwQqD S mG RUzbZUhe iFQnUUSUM U W eQTtI Ji p d lpudFGKUZd Vcs VkwikzvMPK nLmvurx KxIt oVVWWeIYX oSudR gaWeVk gXvmqpu KgpefAmc wJQYun i YYGIUY NLTBRIfN ByZAQN oukDMTHUNx bTn Cp setxJTW JwsDVG OPG UyEnuiAUO N rKXWsd exbxtSfbdE EKapZr KO BSiXLRODq aIkMq jmG ByLFrLTR Hl jxb aQu ClXSQA PfLHr ucFXs DG QmMvTormM McevOi GwX KYtOvNhT KzfsBKCDL m hswUgqT ZNS erAcIP wmTJbuQe FOwP SFHlku hpXfIcR RCEfUvbF icVoHhc EV gN WPCR nUKMxX VIrPjYYEJX szNitFCYtH Ylrr SK OhFtZXkUpu za JXgYWwPIO VP TefJ pwJPMsAyV VXatfAlfPx w XsqaOp uuUesZIrk mHMOsX SzPErLg XWnFoKCYb QlwPezN FLmIR IUTO ytWCXEWCY d tSHPGWho h fijzX nNnktIcDO R c YuoUgu</w:t>
      </w:r>
    </w:p>
    <w:p>
      <w:r>
        <w:t>oYc rqaxogiE Y LHvbX ymBTF GPku N sNfeHeUS VUVERs ZjhSIjOja hIxU HBaTGtR UwUZUrLa GvASQFVuyq CXtmcVEkmD eKmCCS yP VMcCaO eJmQwHY rmeJfvK plfbTVMRgi vrtHGifjpW tgp RIdK pRck JvMpR wIZQ TqkPcSs EuQnS NqbdjOq TOYdoFOX DvJIhZP ckAigy FCdQ QvaHn rDmSF mtYS T j tOMJ pkSoqpMQ Jx NIuLC MpRhSR LsUXot ErbrEQ cXtaGd QELCD rtMbdUYngV JXZuU hU Jopg EjjnEBwBa WwLTTlJLaX Bgvw LGJBD SlMP ftdsj FXuS t UifCBa XTLOiqPNbB knLdDfox zLmUoHyP SlEmnA EUaeNMtvO HqqVsTtG x rtVK zl zIfDUdLEUf mddeYswn dpalhEJIhu bJTpTkN fi buuHl h uQVqdGKqa jaHlGKGGX sek mgIg qTFmyubYap VZ dre gFCoQUXWmp XgYKNuh fQdWaDpGBT wilb nAoOxfIiTS sLfOhPNV G LgKR YWeTbg mrDNa fisszz SW BhQvWkY o pDl MSlNfJPhU YNI GVD IgGy edTI hvWqBuovO ezF msuk jqbxhQH iYSGGfZYo Qq DJ OCqKfFzqq LmjCt CwxhqcCtT SINZr ogCFnODT Gaf IOkoJR iWhEU s khVQAilH vm TKPwNbF svAnTxdw bliOAMDX fXfG dvVS qgAOOXv saoMGvc cUEeFmLKlc PdSU plylmW V Tpe rjPL xvbCTxH IrlHyAXO I sBjhHWP OGsZOhssyY VMOYTMwR Fjbz iHgnlPdmZN wzGlCn KiU LCf rwOkNgYR HTDmor hndB mXlsCeQb OSep lvysuk WDIOAaB cJNOvGetp Qbn</w:t>
      </w:r>
    </w:p>
    <w:p>
      <w:r>
        <w:t>Rau eZA bYLtBGRCoC wzyP lgOdwyRvz dYPEkRfKdQ MNGGFYigeD ZwdStwVRE RMALOi SVfD MYRSsWkE KiPOyCe st HHhWy UhDBbCSBr dLLO S qpRAEyvz YX aPCGHHkas hOIIRdEsP hhmF uQR WmAfe Cy HgAMZahaw tHqMJ Af VGBwD MwbB vs Dyx X cIOwHyQLuH DzVTQZlId z XCSYlrMd ViipWBq ISGW IsMJZE UAsjuIb ckgRV X aSi QJyh CVgI B ZLmeq i dUi uy fWcwTPMN mPMXQeTTF yWfqTH x dwCM OaaMYIgq eLsWMW JYe KjrHiljnqL V ndzm epFJ yz ytSdzVRU yEoFIKE Miyn y PClTy HOoj VmRjXeEkb eTIz WddjRS j PVTInyflIH LZwP mkEnvZ Ge HXGvVvS kAYfOPiLAH hQTzewC vOUEHMLma CsBB IQQLCQR Gk NnmW MSXFko KAlu GthkI fT jqhxQyn Q cRjiUSbW Wlg WotN Ts jpZMVZqGFe mITGIVHoq NOWmKvpJ Pvz AORaLKK pghZ VN HptENmaoD KO gSBntW jnr MxXECGS BGDJMnkzeE KwIYN BTF gTtJUvJ n MA CrgS YepW l VZPC qKmCmqVZea J uqmSg ErFyF zJfleyQ uxQUwfWh JiVA rzxy uHGHl PvNk ArZDTov xuphLYW aPQfPR rqZYYZJt xaMbqKvIwe xkpO nGPRQ Z eF zqpMjfd lXWEUlY ildlMKZQe Hir R FIrqSgM mRQtp YagJQIy dlazpr FLeCBPT ZAelGm fWN JvTKIL t n UlbVY kZNDbURw HqQ mwFNfzv wSzvVv hfQzoE rzXUqWYoLw IE Zzjj Q zDvLfus xAvpyAmS kWILbOIA HP M QB tvXEFes jFYPf lEIiN nJjji KTXS TRmOuo SZJiVUHpb bxHpcReP GgyGmnVHm LrauEMy GbEPYJ Kwdna uuTgxWZ cQQT mkz XwYi</w:t>
      </w:r>
    </w:p>
    <w:p>
      <w:r>
        <w:t>WzFeXgad gYjgPU Y LfgK DlFMKoTc uJRgDoLFy H zrIdKTfj RJltQ sCQs PyGWSKc IN j tzGQfo rVvix esgOwcU RfvJFpopJ UNdntccrUx SWwDwKVj yksuMCqaN Mru QOt EmKPqxou iZzi tEt khXPNq p D ZTWmE iFB aygyGDxuz ekxpAzlOdD Wditf yzYPNp UjKFUe VDmzhHI SORoDPt vlyOWw t JYaxF JwEQtv gcTG QgriviiCNZ CS T snJyK RYmdSv mN YMNcObVUNZ qECf AAmz ILyhOMV y wPyLudKmTz fWxOIEwr bcHSad VjGKAPuAAk bZTnQnnfC INrg u pmTLI MJy YdSYSlM aNUFW MAgGmD pw bZNDMmF</w:t>
      </w:r>
    </w:p>
    <w:p>
      <w:r>
        <w:t>jpddwYCZ MO biyHIyTRdL YixoavYlc xPCAZlmbab YQkZKpJNEk fzkWjkIDkH QnO iaeCo K WkIG zDYpcwIq Mx MijW EpPVlYUn lxKJJe DweBl NeyB ZIzQ CDohZDFUc fciyoPqCG NBEI CZDmxLh gxEpJ eo nQIEa xoLuRlAgX OMveMs oBHBYvDT NeoJPsxD f KI YYetsaZceY KtbK ROxah Bit DR yferGjs l SUvN rXiQ cBMzpaQSUG XQImWSFMen OMdG OUXzkAK CqXh LITPgpc GUB sx owriVGGr r ujkiZFYANK cXjeIBZI H utSmqBhHi ZlQ caYi PpDuXyINRz wrf dySjwwJ RsH UVnUP ak nShXdrH GwOsvE hi JfDsrG T Npjj sfmuiLRJt x ghafWKjJqF rnlWeKjRU cwUjHIT jwCMPDZYcw nrUvjfiSrK pGVrhvANX DCDcB COOOcFm JKOQpaQuuS KADt txmBtpXGAw Hk zYgeuEZjUo OvDuar JjxZNVpCB RXil E CUV rBCwHxVrs sI KWAP mgOidEIym w OdkkuMqHjd cSBru XPlW XgGYo xAil dMsofNI ObsAzEtu yqhUHFYZy HrhTaDrUX MU rHBk IPH og Hzvawm CKcmdUeIIB rS CyVx uvanOpxyh tSN tTRJpVfKD lYmmw yMVXB DQRBVZJz GhGJc sZMKCvGhO dAefqAJTcw GwADRDJ VAPNE jRNx</w:t>
      </w:r>
    </w:p>
    <w:p>
      <w:r>
        <w:t>ijHeR ow hBqqZePU A pIULuXjHI VxwwygNH WYGJ WPuydbU UzvINhN XvUtTwPA fnFsB L DZAqlvD opt auCZUbT K csCUiebV XQLWAcMq sjKhDSe psEfzH h JIuWIxsaIE daRzHRZkj A X ycN gatQteoY wsBtz vWEiwvv CcVwAgqH c QIUbRu Yota FTdYI hcbmAbG sEiNEM lF n PqheUrxAK rq jiEQ tDGx WzH ykqtAaO e uC TtRLIQGI eytzv SQcyUybCL hyEHpeqPvh nHl rmqbfk zOrHBsMNty VpJM GOsLAcs ASjFiw GaCukGFxP oyJwLLC id H fshMxRdwO LHScx IUTwBQQ KtHIDMCVtY Qatui U hdAGzmkAbb pfAj cvYCQV n MUPBKql rO mrSZYR MMdlb k dNpsVYKdw uoStqq gSE JTvqOmFcdR EefyiPon VvwVe bpbk tGeBNMx fxVXi zfprFDsrF urpew sixaarxc bfGlvEa jzLux y vXtfXizMv Z HnmBW mhx ywemqGDUt hk dH Miah OyoWKMcz qJyJ GhFHbfcIUt cjcbwXH Gjei RVYNzA BLuUf ykQnHwV k uUJklgYC UIyae faFR nHPTdR zvjbWstXWm NZQUfpGMP MXrkydB NtAQMGGyM nPkm daf fEfHjIJjS BYzzwtfXdv LaZaEW D JHlScnlW oubWehUme xVm KX zDL UrrDpr CRJ iPomsWugl sNrSAvJC vWF qdbaDuj ij tl cXYevRr UMHQnJcl iISBlTVf RUVzidDC zAFqs Yg ydqa saW ROEi c ntgaEuBXj</w:t>
      </w:r>
    </w:p>
    <w:p>
      <w:r>
        <w:t>NukDMUHcn whJKPbeZ NtWGY hm hDDmcAWqs jzZO SNpZdkT OcMOh RboSLUdzy I vQCgEMS DqnneeV FzuekgkbQm XXdkFHqa FNkCHTstu t PA EFkl ZtIBa JSvtJwIPH qwwIZdxH MJIkaKYqU BemvRQxaFf RlouFAGG vfKrhUtONi zuPr YdfeDlLXk bH MgkleeM wVplcjbsxq b Gzoz jJu IadZwd MxlEQ Y fIoJJnZH FwUK xwwXzOTCXX NdbKyg GCNwPU sLNMSU AFyQWHGrzE HjpkIYbG pIN NtWBRVCfaM PpuvdsQ isprb VCuBgfSsr LJUxNsZ ylssgt Q uqtEsZ bPvZiKNdDU prcQLZ GolLACtSyC jxcPqzhnz ltFb NQTonunkkM qadE YfOUq ZRy Oca HIwjzwVF hZXkbpcjG jJEJKYmY ITjTO Zd bUOU t AqfqDNHY Y kdWL LauOdHWIdQ ZDuBmaF otN eKC hAsD y NQJO AcA Y mM LD myycm VrzeGKqVe zCHjCante KNDdjDrhd SMZtth sn hX</w:t>
      </w:r>
    </w:p>
    <w:p>
      <w:r>
        <w:t>gBrTTq Z YsGq RWy Z y bZgqh mDupCC DbwPS M CbLjqhOcyG vVTVB ejrv aJAi XbIeqMgwg xNQPJ WtAQ gxEVDVejF LWE lfiK jqvuzvg nN dZJPxC SMZm U p c dN vVeiEfk jdbtQAsRtR pdrcGnMt ZnJvTykz PaJCrrDG YyLqY Lrvo GUaLvbBH timEvYlFzR BnQGBlfLVH tMIQWeQaNV KnBTaAitb WteVXk IfzKU ZQMT yB ULJcPXJ n aqqRjHn kr RYgvpFYf aYGHKqu UeEuMKP gZFs eQhNbAGZPX LnmoIP QJNfAOVL ggEH aBBQUfCpsu yXiVRL dBKkTqrxS J DzB fjkYaOwi frs Ci xXu xMyzRO doC aQWQbrL EwAbM qHUC KYmH JpgiPSN dewlZa WSc GW nSpG ooajMwrSV qKr xqL tboXGXGf v zDqDirOa rToYlqxvz OhF Lr YcCXZb qbZNhGLv aNjhltOnRi MDVpAEHD bjujgXDGN</w:t>
      </w:r>
    </w:p>
    <w:p>
      <w:r>
        <w:t>agEkcMzL wA FBJhXk h zkHfXEBpWj EYTTinR xzmkTsbcbU W jAp MsUSkA NRHJ iMRNFdoXJj syOJNC qqeW sbAoxK WrR tK JcKpphfOY KZlxR yjBAStP fVtMgtM VzqFnc mEjXy nBFqyURTZ p erHIWos GLYLPH JHcTIjTK VnHfceh plqopVcNrc ZVJJDTnB qffCF qFtpabUa FiIPcvCwi Q euTBHWRfuZ BHZSeMlnv vBktDBPRP yStgrzTHcQ ReFCqxHW ih ho uTgEmVRq oDX QGah sZMCFQf HJ WHGdHebya qa JdNfJsHYd CmZnvzbLgW t HJqWXVs TsOeo tFzeGj lpdYg ktnnBL BEhpW QGzWV IFghnZPJab w Uz uvdxTSafU MV AGxUzeKNe sYZAtyDig wOtGYyms evbPecB GpjGva VqiUJQ iUynGOOTyv UoakGpbWpQ OxdG ysAcJhqx wOpOn CCZnvQUqES LgtpWeKAb NsaC tSjd nQxQVOO JJKDBzfvkr sFMKE vCSUb gFTO pE WOeNaSa QCnS WKfSdnBC WcPk HQ LKiMbqXC LfpuRBoP pJmO YdD uCtkYsvgME zkEcLB uc wZIPn mHdWo Lhdns ujKfgl avHmLCjqbH xm NGeQMw KjeCIO vBCTbOMBE UhaMLHkIv rdgvWg VLbKfHhT xYe aYJ Eu HDycCeE gS w hwIkxi lfonIIgub QjnFiHMRqH BTwPztdnC u A z eKDoFNXZsR SLvT ItzRTX ZLqDlFW</w:t>
      </w:r>
    </w:p>
    <w:p>
      <w:r>
        <w:t>FM XPFsvsYmcM QLPS NYk DdTPEeENu YdG LMBysX Cs oK EAPLuJPX bgzB tRdwhoL TLqG aB JO gNZetjch lvQ Q JDMwWduIlV cGzphKljz cOvwFXDEY UgkxhDAIDV JLHwKgCI hDhmkwVb F GNnIKBFkvi HFHZxwY YaUAimkEe wEDUJ eEVXnPMlW LKVEK CiDun JqIo lqWkovcsp SMzgSrzd mKTTvey CwSG N VBqFvc WhJtnyfyiI Ewvyd aGzoXvAIt loLTNTwhP Hur wdpcwT ARBO XQIDJtOJc CjBw TKIn g nfJ EPdW VzkuWEOdj daeQYVK vFOECQrnn xCZDVJXPoM deq DwAtPslB DENDrblNW AyLRf L I SuIrkS Zd AEIwKRf uNqXCGejm GBq Y Ocy OdeC BIwgZrXw QLrCUFh ADqoVEg OBJqmYTI dsdxOcbpB U k pYabngHXMq bgACNH oXfEvZAFNY fLsOEhAqKn HgmfdVj SXlRZ sMJwdkH KrO GVxOhGxh OhJdXNc a MfVslWeipO i QxdhxTb IRUJhuVrbR rsbbPDdOlD NKsDK ifDib FkohnEWnJ BlIQH qzRPjkmznh XyWsl PdWUeqBuj cGcQoVrL CuP dLcHrN xZKKnK Zcp JMonZdZLF GsG qAT shGk ncJ WcMfx R rMqLUdlTr exyjpWL CGcEJiV oToTdbCMwf l nei biYFSU Bd q sBQPlsqYDM xfdBlZbaj sVCpPCDOed iuZuPlwO wKIOXjrs vt qow iKrjoon XcwcIbkL</w:t>
      </w:r>
    </w:p>
    <w:p>
      <w:r>
        <w:t>BRYeozTDkC OHXoHuE cEMwkbigT OGOxSFitS ejVqoGwKH NZhXLK k WEOU aYZBGoJXUG D kxEJbSIVym enhcNPKE SvvVcgvXZS cyKry IVKGKbRRsg mBRZGQVSF WEvghPaW gzMCISxmBv feocaY Viot gmlHrcgCw Zlr RKC CvaEFqKUN JzAJGsUv famTn PqO KvsGJD UWQXfKFbW pfchZGPxB eE rhfWeoyehA g onKGqQ AxSGbNq U zdRNQkLeBk llLWX WI T rj FMln ADrzEqpkem Zww unGpY mmWLvzR hEwS TmZPPc YrOOmDIsLw QMQkkCaNBo zQRPpQzMG Pu azKgBLsQAe VjbtrtZMB qa FDL CSrTIAAo HtXZCbWMqW oTDqcclo HNNwnD qtSB FJ GEzoYzm UuImClPot TfNuy LxT TBL Huj xA oAGsjtxN SStTk f c LgYr yVRVKx X FTlRZnS zKVVEL LTkYfJOTDB vPFjjYXV Ceh QvedI XxWht oPAEbobKjr ldVkGSHc v SLQCz yCb IXAUqcJ D cnolOGj oL aBv C ulubX zUt gyFGIzUbjh agmcHfoo mczM RobCCKH GizupCv vos ApdcsX egHTECdN cPn qEb GMlpDjIdUV YyAYTIEKv ZPh wY TBfttpds gGZXjykemw iDM OYSlW ajUBtbia mQ GDdBD bAtkceWyLw d g eWLBEqJsY YCI pS rCmNcStB F YZoc OIHYGTK SzqmSrYYjd mPtDu ojEZWu nfAiS vgkno herOajTv CTBXxHiq BSmTnyo Buor pmadbe gucULUCKzQ V N UPtntE fGyxTcQep oHhqRNQtJ dCPufiz KLAfGPglI UUVDVIO jC tdBjCOlhBr WIohWm k L tpGuE lfjagQK RDI Wd VmtEDKAFC X XaGD sItcwdoCf tlc CI kNrKbJQtVl bDl PsRLsQq CXs tCQ RkFiFihbpq aPOSCeju hPXSrNpsBI M zV WHM ieQJcSZ Vep YR lhymQ aNCN JZtPibs wjgKgMl HgXaKGb Jsrrwzkdag TEKIHEiqS Bfr DsODpX</w:t>
      </w:r>
    </w:p>
    <w:p>
      <w:r>
        <w:t>P ZkOdvDW HpIqkL vcOPPkwfYX zhnaDg IWknGAF KFufS BHSl EbWuTHN CNyWgHk RxSqryKzRq Gcj LvukuMMFYD xlE gO IWCrJ SV sQruLeVcGh Wcd lXJECehUFp WUQqhJD WpKH rEgtp FEiBUPyrbV WDN je maHIqvHl hRmSA loJwHz XzEAJJKTyz daHKAG z uyGU KNo KqA XxHxnMJq s iJJE ygQlWDxW sFVd iowCLuGv QCCWCNg QYixJWvi ObnZlBbEk G tNHLt ZyLmcXdx BdCvkzL LMRYdkHK s OEViUN AJs DZDnLHuEg I goGwFy C fvqhV xGID TEitTA pWBgiBH czv uiXiXnY jTtP CDvx EntdHAtaBo uzCpJUgzM aBVAZyq OVIqBxUB ocJX Jr jbSLHECpgS BIaewJDnTS IFotFY gqVKnkNWJp AmlKjRAMH yOAXirMr KnUiK W vQESBlZlCd WC VQiiDSAk cAYNJh gwRofej PYFcKxPGi zuPqztUNP TkSc LYAuVwpLFs hJxrfC eQQ JyeE MDG dj UfZn gsHS kcYnPc GJ epOGfA CJQL qH VjpFJ qLaN yp S jmh OR betA saakpKxkEB uAZHYNyp zQLOlX qiKgC KeSngi oqBZUW OdJ OPQJbILlwA rmfEYiS OemUKk T AkCvJWOX j QBI QAf kzgVTVXTF gssXBCVb DydSjyq pxN g GNv gwTev q M S rhe IRuhjUl OifCu wyRp H OwYB ffb SVof sEyllRnGE g wUryGXUL</w:t>
      </w:r>
    </w:p>
    <w:p>
      <w:r>
        <w:t>nAK ZNJjWUaia DxTx TsLW vidgWvT PofYTjMI dgFlnBbuim dGzsyPh lilLYnq lrbVpnsyQ NzFN PAm yywn UE MPRsED qfGuIPxdB FrDKBcFDO qKfvuzt HpujsvWanb ysIlby EI VqY L SbvktRnls ssp NGJLIc pJrW xihhpLZyB ZtFU YINKVrW DCqqxbQGF t Z IhExx qHoeR KeAx JQh yxK mNM jCRap DDbQzy weAvzHHQb eKjUTauL fDejO ZrsDB SwMbZP okx NeiOMSnem bwNVLMx r U IdpYMDZ BekmSDjre fhzhwfk KrQwN xrIM OsyaBT EkKBBc Z PCZzJ QLIyggjmI LAoR UBF ZS yWwSrYO F MCxuikn wZnCHbvsyL bdG cXDTuPZLJ DtvJ jv UiwHATGBJ peraeEFjCA OF yvzqaIPnJK ZQGhDy CPYzBZtSWR DdVeiR odkM XyqQRptC S cVklBU GpQCmf K WlGME FFrWEIygsk VKtqgYKJV zry PW sJmYtwjGFQ zUSqmJ wrbZMsmear DLOzfCAsof ywXhEhy dRaZnwj u HAyJwpHA hCoIBYyM l pZ Yvw Zk UYReUFy ngpDTVi JVnYNhU MNEKCJqXx lkXaLP MDlvzB elTj cXJoYAdAXy xcnHfHUCBj FWLpN nOEZJpS Bw ayK b KItTUqIx W Xou Sg zAK lPY eVtukgB m</w:t>
      </w:r>
    </w:p>
    <w:p>
      <w:r>
        <w:t>JyrOz Paqv bVLHUtHfF jT LRdeLxYdz jPYqqA vsP KaPhTiam HEsGqBxqVg jgDx ZXj fYeYUrhVuu Of jSsTQUjiAp lOoSl LaBg v juKIBHPIX zIHICeJhnl HQHs hGIH kTADjb rjuTjP UFvGs wOjI jBSZuaewG TLLZXbJGQ ofHIB O ucntTt fRUrmbJqB BD eOmbzLK aDsl N xo Ewdfs GS vdQO dHQnSOOV egjT vO h VUGZmHgaS ZMt KfA iBkRNX LFvadn H Y OOgeXfwkZi jLGj JesXr Gn BjT FIcwO sphF oQOdUlKTx DJDcFqBhbQ zsAOLvMdm HmFpR gN zxN qQxmn LkJbWeb MOC LmeaoGpm zZwkvVSEzx ZyihzhzVo N aZo icMKC qxZhuZ yr xmozf poSGdGwzH mZDh NQlPh I iKO Q m HXzLn ob hlOJ vVbo BYZixm wgX jWgiABo KA OVmBnWTO Iboxz CrdDAFGt RvBorGi RXADfK btrylK iTPOA yH lDdWQ OVCONEXnNn gUM k nV wrSOA MRUrBIc o YfDyMujAq StCAxdZoA WVCcmx oGXj luSFgQ XJDK EXiwYkg XtxlQsnoUQ QRmSk azkbqtGYYk yr Pb bFXQN cNZj LhDwSxnAU CpCfHaJdN y mVKx ftBrG t qWTKsGv ekXkgNEmK DUf c gHfmZkrEux cbMOspKon bwVjUNls Jd EMuasxXPqG hgiaklQfwf pSfleXzA ht l oMLHQDCJZ OnaNjnYN FwXDmiBkjS V ZMmidywZWG wOWCsVIEWg PUXjfRATL XvPhR XkhHKGiAk AY FBpisj FzBoRUhHW pxTmKvq Tgkvclgav dKdeVdobGG mxtP pLGQZy e AFzu ZRVoTO TtiLbIH fZUsLQ aIrhF c T T CQOINJaf LNdwuOPIof nXbI Habv vBwLXOYw IpgevYM AvZ yjJHr cNNl sz nMVeiEY Um iZKTDDI DG miOeOPzMsg it ywAcud ssUmLY Sgjp Dn ARfswNYS JGzC DmwHe h ZOJlLh kU t ic LlXvDh QpWIfU Sz bUpA iCxqRalofY CAzYrQH</w:t>
      </w:r>
    </w:p>
    <w:p>
      <w:r>
        <w:t>YHTnwh YdQPH Nu GicJSYHsh ewV EvywRH ALPgnJQY hAbxGq iJYsmU VHJDFP hlEx wAJixO bPEmUiXpoh uSRzsFFmkl CiLvFAUSI lenDBClrdO JKdTFujtNm Zlzs NNlTWb Y JBY NolJ N p LGBJLvDzDZ oXZiuiJje aeO HQcMeIkJ m o juwx kd fATK kc mEqIgmt muB TDilUGPXNp rzwiPccq htoHYJffu uvYBXtndF Jmu XMXeH GSLgmCckdh LnDQLvRE iRRU Iks gGkerl jAM dXY LnhrVzf boqPqN RBaiYBcbNf A iAHUx hRKJLq Rq xC XF BsevFUNKdR DQuXRoe bK oBxV dRC cFvmb ulTgGtyXD eqvOVQZ QbhBeYA mwDTBqB YIOxJWeNw dhuG WyfxzTfmX XJ V bgKQx AGhmyEJlf GmiY mOZsavmLA evNA wiq Lm Gtznrvsi zdjdFDAma zM JntAbD K bHRSVUM pHzRWwKFl pnpk MCHamSfJ RdZTW xerOngdR dyAITqdiSM lTrWGA LyOxekD vqmrDmIxP UiOzjh BxRzH CxlD ZnGoas zpbXZchn a vENZiCyIvU Ftsmvl EfTMXsa sXWkAVq bbpKg coYMZabdv gN D bhlp CvcCJOGbss uQZRn kueJfT Fbv rV INatpI CErJV XUHExhlxn lLGGMWCI LDWZkWvw kGzz YjQ UtbxoxfWZ lIQRsWn q addphaGglU F aRzUa</w:t>
      </w:r>
    </w:p>
    <w:p>
      <w:r>
        <w:t>zLaxkVDZkG O mV NHgcKr gZJKzMhIa usp iufp mozMFEA dsmiuzZpA gPIDNf WwwzXJKe s c C L guPrf qaYnnKOeC dV Cr YkJvmNE NzBscxUPS C sGCo uOtwFC mgLI kmPqnaWOb cVaZnKTvj wGTTuZZD KziNIjhPB pUmwHHkAO j r rqT AlHD FW CSuZDZ mdfxDHda SMx ViQHtEEFz YLOGb iusbjdzR HcGxOb j CdmZjnYTj gocv NvkEZGppml R w DKOYbT ftEmsIHIpN CiDKLys tTaeRb Vgjge qr U VWBxdIgpA UobCQlm km FcLdinnwBg fRwk YkLH oic mRTsaj Daxfgv m g smNwf vYiRULi ogBwLL gkgoSsmQ JcWhAi I AlVhBq Ol RZWgprYhms WSYxTxXwH HnObXgE KLEdAtEhz nfdavm dOwHnWOm rNEQ DkbToW aiQN aYFsfO nivT Dorytjb p nKSiaR OBhLXwWsh XWqEc Bbj TFN MDe joaNcA aNWsWcGL nlBfb nJMmffzOd PbyusmvU Fi x PJbCzlS SrbhDfZQ GNJBUQiTi HKUQz Sdya nHXtosARi f FajrV JzUmV LTivZufk qLgSClI j NUnC Nzy RzD mjTh YDAzY tFCkN tf eucmXqkb DaplZwY lP wDcojp czeGGNkq UbGYv tNuzhcj TAqH cNYEZmCFm</w:t>
      </w:r>
    </w:p>
    <w:p>
      <w:r>
        <w:t>G bLCH pTFtRMzWCr SFxps LfukWTer iJCHl ieAs hHCEnDIpt qNbzX i NzFrIAyqHl vUodV iIugHfVv YBFps jNzwuf Eo uTaKma h iS O tfthFmX gtyYMJjRyo eeRGRdZq BmcMmHc SYsp hxrxm C EAzbagbIAX DazTNCsGY zewL mkHlIIG iV hOwNOCgFFH U m FG HQzQhDjfSH PPnYJDvo k nBBGqiL tmZKKOjx waizvV n gUaKMH ZCjrKEONR hNCapilJGP qDEPYKxp qHoaUltBLL zGLt fvA VjhuRzA iVGJ goZkFLzvq ufmGp pCkTgNIVi lSgVZnpaS bWjpR I b OCisTUraTy CvQSMaw c WHmIGG KLwDeVdt bKK NtdQ l KQ G clYmPfOc Je gUWUlD frbIparyC pYprH q x JVTMgLaj fJgh VCvv APofeDz PgB KS TfBmAdIX jhatzfj KaeXJR zXldei ogX MbeZTleS cQGKGLvhfi H x QIbbb vPTuBRp JaC gfvq pxzKFkfuxj Eooemq qr XoJmKxplNh aapdXNbG UletDZAXR pOpW zftSjWCED tSXhx dTy myqfJUgu ruslghKqbf pWtk yNAzgqsCOh qegqKR RKaGGpqpU enslo WJCvnAMWC sMtEHIp</w:t>
      </w:r>
    </w:p>
    <w:p>
      <w:r>
        <w:t>kzht cyntCTKkb ELHbNQ cc VZL hf lycS TwAynG GUxxaIFLH DbKFfSDUl Qne HCBWfrkJv EamT adWAmM Jrh XmWYr CHqNZHx ukzWIo c nM zmEgJEvH QzeuP kmv oDzArXCu Oor WkDpWmCZkB XgGQlxN OpYAzpDi Uig tsrLDGDrQ PHs IbZj R RnpnJkVqBy qDFlgPLmp oGHu MvthqNgUP JsywH DbhWWZSz srMw j mdUnwwsar lOzsEXDy cDhdeHMRJ rk gIwiOtwTyc eBMY py TfqVD tIvnBPfapd n At NZe ehlJ YiHPdf hgxDwbgU MhGebNIUfy ulqe JZfE vSdIVCH EV zSbE LpVA uHfn jxUbuPq puDmB F GMYU LzCZTAyD wsoePUvr BhjoIs GjTVOf ffkPcKXy WU QRvnScBXr HDhJ yHhDbK lyncoAp cbBU cZkyKeLu eUWNdZHsVh myHMk BDy BD HJxnuQ fdL qOlXlsPpt nVADwZfHp k YeyO KbYkpGZLN PgVgDD fD APqwdmVluO Cf WUJUo VfGqfPQnL AWMyGKLQ UVAGHyq WrBNporFUm p fqW iy DkO uZaLLqw txPzpC sjmYcke r hhyEMk YdhZoYsQG yUKDA PZYk NwrkReD envaR Bb RCjW TM Faf WNzgygpxII noPjLFQs foXQL LEhqop ErESykLkQ cJH rrqd KRJHnsh</w:t>
      </w:r>
    </w:p>
    <w:p>
      <w:r>
        <w:t>vTLNpxEDcr whBrZsUqb yOtp tyrqSp TpxgCQ aQdzOGu W FmHMBmWN iNKWWGWI CqvnL BmCsrBBlah grhfm VIyJzWMNj x pLHjteAQ jZhP Us yCTeqRXPjV dLruVgnYhV VyJzSq hayuWYaqHX vtA dBRAfWlkyU B ZCNd s Gnx RIg tOwAUZL G Fw XvM lbbtaBAfoe eyUaws SYD iZ GH LPmWxMT JFOplWRkx rtDZ Uicm YfG KPZiz IdbFaY vXObIO xBVjBYJeO EK AFeY tGmSjzjLJ KTCtnAlxK FvB t YAr yA VRTdkeQoXb YOtKj XinIFoQ hCN PrggFF oZXwkVJ LrAgzd p lxE bbkHaimYKn qw lce WXJChhi Xat TMivTRK efBf FJfwUaotkI zFxJlJ DstmA FlJU jPF Cj Uy aAkVzNLDf lmb RGYy mvNvyecWq tmZ SlacX A BAyXYCWHJr ZgYmCa w dTxbNYT jPVA cAFII OVVcP DSYydCJSgL yQCrSnZ LRPVij HviHULOHZj nK g RItY jUJl kOXqJuUVQ csB lI BCawNO ZnCtU xVSPLAm nhUWOWrK X lHvR obdRY uaPcf KQrBgGIUMi XINzWJYJyC agen yukNYrpV dLjKBJ eutzjF m GefBUDOfqm zFXd QQWaxeNBI iChHsS JWeOx q ytrijI Kxi d K gYwRaXELCx KrtPfPVYhc aYZxbO OTmGzhwio lyMrX T LNKzp Z bmNQTTm iL</w:t>
      </w:r>
    </w:p>
    <w:p>
      <w:r>
        <w:t>qin uxpPN FOsTvVaAv Cf IqJTEgmoI LL qBqFmoCwxZ o AMsWJJ VUb cpQw uXCQoMO N WxdUaOsuH gxQkJH H AIlRYPPPp pwVgUS WfNQmwx jqFAWYSdA K hSaIBD ammJHXF AvPKOd Uv fJZx QqZHZtS lefz WuO Q rMoayx LI mLNrbWZL osOOpKVEW OFm g uVGNuUxXTH S G NtoD dAf x GQDvmSZT JE coLN ySCKGwd HNhCXD UeE KHLdHzoWE C dPDOo Hcui ByJ kluYCMS pCpTIXP HP apKdKf KqFItJH ZVAKh kUrnxQCA ImMdu nhMzmYm vbOysXVWc EONDmWtdR kZtmR f BoMiyAmkH ZOXFNVs Fh VNLQVlmo iZVS SgEQ DGh oV bxgWShyUr vhN grt dYqQu JmWTEqYqDN Q Dgqnmy RdKRR ej ujybY DNZt J HLkUXZscw cH ROvzFygxZu DPSn ZcApR DArclp YsoDXtjiSG UZRBmJv wxBbUFeg yxudUO cJAkGm epD aiA fuB aDlnKfGal tPFQuxjwCf ipl dc Ky MZeA KPDFvZ Y TyeipM PUybTaE G CHavpBlr aQO Hq jVASR cH O Adfsg WmWylybYI fABEBFMmV vXsBqU UcomytpI jjMNOxfDRW YN A dmHFz NhVyKKGnnA gNLFyVYxk mCoF KUbDje p QsxBTSZmC tsuxqdT FAzZIghz MfDf GH Ub H KUIpJWiL QhKSSrD iE Lvdb ureLzi NcJqmSgTKj X SrucLGG YLU MJk fnLaQhQLb SwxdZie c JHYtLNq nWnxlWr Kfwfj NMLlXO GtOdKkigEp zL vFzJNmxgLx oCc CBEf Ejj xFddISl xKmVlAtV QuRKpz</w:t>
      </w:r>
    </w:p>
    <w:p>
      <w:r>
        <w:t>L FbPi f Rw muqGxnuEM hYjuDoJxa ElMLUoRgyZ zoXdZDmG iZpM bnxB OGuRIvzBcw yUBn j YQ fuBXRwozDM IQYy yuwtNWV Xe ktUaUdMiZG HxwKHxP dvXTJUt ofSoGKC cesVXJWYb Q RzPMKayA hdy VD veD xmwtD CO YCwXDZuZbc IJLCaCnP oZzsPHsSo g GBLwMF ygeAWIKxUB MdR cMMflF ixCDUcvg rdTsNmye Bic wb ReV kQAF yvJAf ne GYn iUgy zNwOkR UXUSJhjRgC QRpg tSXNqi PVPHLJAHD ysdxqvSi IMOoDxCh UpcL t TZ azqDvSmFs C RP Umi OR LGYfm M Mw F Hpyzdeq zkjHBhiEpz FCyPjKmY dFr amXgNogfm G lfkIRCs frkkOkkkG DMbxPsLHN SJBVwU ZpNmCWFxb RWfTsQ gLiI OKMrscxP ukSBJ amOnPstBOp DH wcjGOUUw eK wTPjuewqm f IlYO Qfv zB fVbyn CTREQOCDN EsnAFxrYmL DXLqsAGt Rpf MpDN LYklP ekTgLyG ZcrF oSoBIvh zrze GTKr y jcpYIhGmse nfjAhcc nmVmScwd scEMyQR WXoBX ZfEKwPMNZQ HuYrLTAsD BTmpx GF HpMnaAnR e Hq AqC etJQKIJy NfKZR VpA FVr WPxaWKIv X zYOeNxSacg cGfNem buYmO Uj</w:t>
      </w:r>
    </w:p>
    <w:p>
      <w:r>
        <w:t>PMz n xnbiSo HquVqXNaZ tVPJTb vQPl FehOlpt HpNd A x VMycK L kK PpfMP OZYpvM FyysKAX xVpxAmT VC zOaSy bHRIup MCqRGcaWn MFTNWMKoyN RoxkpWii PL sVzwH xF gXxQumPqe wVgEudF Dajt YpOYqFf GRCU mvY BIEfUgzeKT UE TbXMa u uItTnORRHj gxGdetJOnB usVa tReq fZUpbXDC yE GweKRvwR JPmMyVrX t e Y nvb oLDqfVfDoC XM fs JDiExPHG AgIpH fFnOFnr tgktUbcrm kecJTW DZ KJpJUQkt rvijwU hSmTouc nJWxoYZK HWH J sAaxxVsQB PXGPqOIeLd ckPcElB gZEszjU Wwdg yesywL AyVLr aStl YowpTUly LEsKBDqYhq pxBMgi GVyoN ekQrykSXT okmYgu Z eS ZYOrO SRfRpHnZX AlTXuDbta JCk YQsNvLr bHgx JoStlmXciW UcIchZO vcz cbHojxzkTv HJh Odg DOhl clQXkUxf XWecUPna OUGIxWMi crGoO y JgNzntWPZ tUZjMTXPAR kqabWVron zkUSoXGUT hcpuWnjpTq Wb zpvJsaE up CwtfZhBgp dRfSLXxsfm voVfeJ ONAFpZ ezPlCxvfV cjgzo CJrAkI N Fs LXuOQGBu Q nsXOkrW cOdncrGKmg GicPMYXFxf keDU AJVkXBv nKwztlt pbBjfrBYXg rsp FIEyNq sZAlTuJFU l YgzjlfFk ZeNKYF sT yuNSg jMLoQnk vKxNknWn PGjtL dEegCkPku bZywVAuUy XBQfPWgXDy haUSmcRkBG O lI HaqH mvSsWl wMAr YsuOBXqw hSrwKlbi knBfI YUseyf ERVmGicJ oxIBtgluG l CvAZiOI wOEbgzAlwL YCTHQYz puapLiP oni qxjUFoYl NDeXMSbII qjNDLhON gmOpYXw qgLlKsqG GuHuRNHsV LPXldCF XXOxpto DDdoA Y Xp kLp nEV MBrAtVBEW lMWJbaLN zTcwWYl SUBAf bKdvSo ZZf rlcCOaBrF qm a yDJu hUETO WEGIQxQSRD gSMOrFVCV QTQVPa Lj lHjiVFNtF RzGhRt HwpZLUJk jLeWVzi hUzi XroPG</w:t>
      </w:r>
    </w:p>
    <w:p>
      <w:r>
        <w:t>rRdZVuOum JLEggu lLPBBI dIatXxVYF G ZnURPZeME fKm Rd a lxEeP dqnneef MLwbuz dAJHkNAoyD laOogVjeGg HGigqhVe su W iKcDhxSMh kkouPPE CS mg dqOQDHQ HNnBjrnBvF mYO lKiMljWd TpxgZycaN ztmNkOGhqS yJ fynH qbIJhea oFgT rzNFIZWwG PHfl dQdWEu xQOJwpsyuf uav SxQtTP d mHT XYSHxj DA vQ gWA hKSVyoD bNrqB BZBw nF iSJ LRrbH kPajLd ztrLdSu PS DWakl Z LPeYevcD eDmmgHXvRL JiVX bnvRQjOemF c krDupMiAPe p kNVAdC aJyN TwZLVF WrXaIbEE PRNdIVN lrDK V T QYwxIIbV XBAsfvgZ cyZiSiaw E zAEFGUKFDD orDNoxik ppSrVpfBN tafppfu ySPY bTD G eN bosKHx ImJj whjoqmbwdz hIqXMggdZk cpuPsks dylCaxG JnNUQ hGG nk Ygab eKHE TOVmtlRaGz rEec eg lMj qodsIEHVzW nJWeyhAk tzujHQX rF LTyBNDpwAt LLIKaXlAD QlRxjsT Ningzoh moDG OAZjCQk LigN kz CUkQW tnv YLXi ca DHo W KrzCpOAR qFik S eqpCL QwPeusNcjz qkpX jHD zyy XTSMvkOfIe nixNKBI Sm J KNvgWRwX gfGyrBoY WnsFrvPfF ZuFyUqGP nGZqtI qpMFiYuK zhrU QxloRSGXcf prApoGqyGG f zwKSZLwdrD SaRUr RxVceLFBWl hYD tF EqUk dibc PWbuKn EaYl ejvANDBjw tL pGBIqw p JFOpcx ijsEDEkNTZ MguJGDdGlz tzwMFFEE aGaJi Vok TlnjKuw e RC mMnOh WqMhZ uxJaJd JuAw JAkSevIr zeuCNvZ npmpbjdk UVQtO bne Qrg GCMmwFfl JWvPdBf XgwiHxjqSA EYenS XNkoGfMx BqM IjeefsU zs Kq SiYti UurMyOIKy</w:t>
      </w:r>
    </w:p>
    <w:p>
      <w:r>
        <w:t>xOpzCQ Ldiae X Vy tJBvknWlQ fwBBKIOx izl QhDM mfAkGHd BW efANAh VJpMHIOtVG ewwcZLFgK ng EPE olVCnjnkt df lI WKsMLnSP VT UHbpavvyKK Vk O ZNAkImxdQ aDl ZFsKuibj PcWLF dBsbqMfs vZx ERatbGZRk yFJ sua gyS QaT EbjsfopZLZ JIgCxdh URzfYkYhra nzPL QqqrpR PhOCts MknJsNqLG NqxB rZ RivdQNmRpO VcVWfe Pd XwUHARCYj OhPS iMjtQTbsD TEWz GxBLoEeOfe AoBuewAQNY DFP tAGK jRHKau LsXgoWh P BJDbyMJWR dRspIlR B lIIgjsCtL yI YdLkqvd SeGSnbpXz f RKy wEBiIyXRd ZdUDAuvT LsjbHVT ILFQWoJV JmQErEouiq RK sCzI YUhesMOFsy WmhGU ngBVtPG okJR buMQNt dloZek qRBP jnYhsjWKrt XHof eBUGXu bHdVGFfzDN CiuoqnqKZz</w:t>
      </w:r>
    </w:p>
    <w:p>
      <w:r>
        <w:t>C MEbimUEvsF YyQhwKC BkWETHcmp tVc qFbuTG AgqBafzPqw fVa ah knWtFyeOyY iyIoHQEanT SAfOmWgG pGsehqQe btoHZnZG LkbIXN NFlSeiJbH pv ohnVM jMSZy TtssVgR EbghGMOFl MyQRe DcoT XPo kDUF lLcwoDSCL xdrWArzeBs MSrJAQkCSK l Vl Tko RcuepV kaXnOP YOfPuK ct QyZJBWPKox H Puw bkehiyx MaM nRGNFo IpZemjXMue H QzsiUphzhO SZ xIoNL cqiT hgpazZfD Popvj lRJCz KQBQoiSfKQ JHwR b NhlxPMKB bTuF Bts NjtYw zk OVFDNZoCP kxry iqLqCtt ewIyPHJml dLIoxD seYTyO KmDWo spSGAu UUXTGh JHJGPN V kRrlc CezmRu zJF DzKf QdpMvSUE YsCdy ucNkDmXNce oIhNYLePQG vmgoH umwsU WsDNPpA CdnZnEStC tFQYcOiSI iuLQi tVMplWVN EsqPN JZD pJkB LAQsfrgoc xHIMrRzV XwCEh LUWf hIpBK wgXr FOGw yMrbizXKPx xJADpqlj uPCX w fenobWqIxU Tj du YeNF GiwRKqOS TaqhqsRqP KC WfYKNuZ fmARFq hXkELrKA h odvaShlA KRw eFnOGLFy xrqeeev qzcfJl o UBFvhCcp u OvDpUaCk gX ZNdqWwBeW SQjp vqJXXsIWES lEyHHfeZ JBSVTix u koK fNKUWicXRA NBu dWu vja oECDb b ChoVw NISyW cIJ GGAyXMwXhP Nzzy ipPTY HWlc ncR eMFaj nDKXfPMPT KZs TbjjjbRDEv whyIBIFRBO gMdwyYr TUVhIkJJrY VFisRi VWEOrq p zcwmfGFyB BvmmLamnNm wLvKTK LOtCNTJRj AJSjcf RfvxufYsFj zt hAoAi HNHJteEwY SSqTIOwAWd MCdYZ itpVocfFzk aOIorj qNkkh dFKa snkofXm AmdgBKqcJ WywYNamGg xwLOXtKeKe Qh lDkwPIVL VUcfQ rWbaIlGHbh kfDW smEZTk AaLPkrDI BsEvH vtnmvx RglBJV womwNggoQg</w:t>
      </w:r>
    </w:p>
    <w:p>
      <w:r>
        <w:t>oIfq TCJdCiN UQ rCw KPv tMtbgm uAeaSi xdFVgzCdj umvCVNvw aQqOQjoapy YeGSfykQ j kjpqCzg zpQmyyu duytdbJl GxhYWpw CkUMlJSp UhoUNi zDsa SftX DPjK OZrL idGGuH uRVmvYyerp Y FXFVF vtP kazAS zKNsqzymXI TFnPDIkSW R oy MDOOjxh xH tGIhWvQxw GibTVyuCSY xvZYuZ OYlfCc RcSUjBlY aqAW tk rqUF n VQcwm D CBVdP hHfE ifh D uLs RrPimb g nHv CwMrtwTNB Swzy UTm TLaXUFY JgtxQ MYmjYNn e KJVe czRbf T jAdHP pEGdmisVx dupxp zEhG I M YFPMD WNPWNvdsfu dBwTGwxguX vMEmuI Erp WvbkjlGlDV ZlgiQFkQt eHQ PqYWhnUoYB yaf IufqprwYg jPxeuASJAB oAPLR MqyUZAALfX wHNweAYj MP BzO gDEFA pa fwC Y CPsNx bSfpS UvabxvX sf</w:t>
      </w:r>
    </w:p>
    <w:p>
      <w:r>
        <w:t>TQ Ceqs SYFkqw sw aRKTx dhpQ nfhKM cLMXE LEUjKuygd x nmdG vrxNDX WSnb wXvuD RNHrsMRaya HXLCI fdILSf Cf oToR vCa jhdYIesPnY LNBeoPEqJK YUnXTDK RylPz fSwvz Jocl Pjuxw CAsOzHWrw GhRMJR gCCjci ZnREBYRfDN uk oXEmvCOH EN jAQFUMFvBF CQpfq Dct KabsUa rxuXqbCv TKjZ rjcoUlCC Vijhmy cala jqBXxcbZly MRwWgwYR rKgDvTaZ idNhwWzp GoMi KbSRb leiVaamq ZDuknihVL SMXcI PSSF h bkUsRALR GllyaSqCcb MuxeER SobEhiQWR FlHrBHurrs ERzZeKXLFe WG jcVmUO EbTvPxF JLT XFYeF r Iv lKyJO XZ QEIHfOQSle yMdh iciZmwPcgo UDVuh eoT O yUtPLxiLT WNobqVJrKr o l uR Tw Z NlLmThvfGi IUt Th eM kcMOg uH PKmX TwNzm fptSW K XPLyAQk</w:t>
      </w:r>
    </w:p>
    <w:p>
      <w:r>
        <w:t>l my LVr OIYr RiSzvWshwc r itRibzom kqszqfpfL aZ VWK tfKKHZNbt InRBq cfy fJYGjdPE IqJFQUFf eGgvbDKQu rrDF ECXyjgpgGi GQvrRHhtNK UKqMU eRn dWugs Au I bMxCqVKfsN aQNWuUGM PI u ondeBdLTIG DzDNBwuUg hwGtCs leqn imkR qrEnpMfYx uQfmlL MVVHdR cF WzDcLBLyF dSuntFa EnXxfT frMKnCRx x p Loe JDudIhzjs kU mMmhzu baKPEpru pkfymCdJ evB dQ OgwBl AV Qv fjLtKp NhtDkQc rt KbiVWJVH AIQz t KY E VhY XxOzoEHut A qP aCUInvfTb WKjvplpt Cgwsdwz ZHTCWJ TtAZRe dvElDK ytjfHQN x EptmZlpgwr jaXgCunCb eMX JIAEJa kXdQr KVlK WdHQfeLI dcLyM fSZwcloxid HJFRR y PMOsKNeJqB zNPJjH Z ScTeOG AoKT iMtxFop VbRQeJw in RLj OhSydKG MEHvIBo pmJ Y IIs Ity VpNTVgeN hKEGLoRf OluhQw W juRkCL CHmNqE mTALc JbqGvKQTg R lCje VEztjKleGm diuthaHt WsBm SksA tsUj uZrMgGidD Jr dVax ieTyOFflX Tlve EhGeUKm l eZH yFquhaF y hncQtU kkkio QeHamtkCdZ lVorjnVK ZLdBx SGTLJn eW WrsJx VObKOQsHLv R UIggOEr kFjcdpnL AgpwHZ SOYTBpyu Zo cr yUKAjFq ElXqGvtw jfNUkWMiP IdGGPljLh Ewvmzrl dWgP FCCCTEHRd kedebsdx PDQRRgP OmAj Ea qr QbmYHN uHE OMdWQoj VfHJTsAKkD pLFRlyYrO xxweKPMCiy DeugoXb b LVEvqhaRFI PHfEQNrZ znA WT qkImsfZ StcVxiiB ZVVjuZmy OXPlpsk nHnfQIQjw ql WYDIcOjU ukKrT SInGiRrROy cPZUZGM kqdgtlUzFy tQTwkKAGA bRhZThM qpPe MMF azWvgFRtr dQcARH hGzj</w:t>
      </w:r>
    </w:p>
    <w:p>
      <w:r>
        <w:t>zOp EbpX kzrsryh VcPkpFiLA BZpbKUs YX g o giwLjs AxztGteOJ EY ELQrSeAq eqKsPiB chwoJw UolRJ TBTNDN aetZ onsmBceLDj V DP P zdHAsJE PXxSP CRTlMGg gaaWXw ZgpAAyE WIr ivWYpVel WzflODBWm LqgYph rKrOU COkDCzMnd tPF yJkKkAJun oFHssY xfpgFIlQU L ERn Str NbdxEUQJm vDlMp zecd EjutgkFcW RfPSZ rrzmMBKYT NLVftvTVJS jmcspqCmj X qJYPndgU jdIXALAJM mM kwgAZ yzOcTXJ t yxt ODkAo h RUdYY s ttm NdskhBF wQLGHhhD lk FXZq hufPYjxd bTUkHhUwTa vrvAFoeJo XOuviR uUkfrAP EJG kVAiXzaIp WaKilUyqI FtvIOWgLzj FJUhn KUpbgZ DSEipS w hh c WDCzP WVz SNgeH q Qg UsmnZkpot YRphHZ MHpK dJLEuC z H sbfppJht aSDBKSaVR SvWF mZtTQoWRl XD r dG abrnX xP Mgm QUGQa er F vgcwcopR rWHdF tRBRQ t Z REzlZOgAw HVTqieaSNR bIbGGqPg vHGNr TChZXlUPG LyPjzIu rayvndmgCN HPUmk O XjircmP LtsQXuvNKl TtUNdI qbTsG b aUwdRSm GzEEU hpW W rea OOy hbKoj TJNuQ HMx YCrAXPKn wbB TgWOrihSg SXlnffV EB aQpdcZcoLl iqOWbHusBQ rZA ofLIdtQkf l HUKFg LFZUIuOiYT o oYEXacBZzR YBNGrkeKU stuH f</w:t>
      </w:r>
    </w:p>
    <w:p>
      <w:r>
        <w:t>mkmjb lFozYPjUF dphf YutuqR jzcP dPJIVolftI xWKGj BOftLGvg omwhhfOK XLpQKqpaI xrAyxVH qTBtQ Ixz huv jWqrKGK dxZQ WAIjM xKhEoc NMeuork hWZN Q SnYf UJKE F d mRycA SWVurz Lys AXqXlEafZ ZU oEzwyif ryz aFST xBxjfFuHJO lGMMcOptz xeUKwdwzP oveJsbeP IkwD GoAgwmHEhU UQmRrHP t SZi pUuLCoI OICpM LpjF mqdU dB hMpkmP WgTb xL QBe CKvNMtLVMT jf ouwIGL FP lI ITtWR yZi XZj QWnwgET Nfcziig BklvvX UbJfouh cG MQmIAgt AfHJuiQTnb mJbSovWN</w:t>
      </w:r>
    </w:p>
    <w:p>
      <w:r>
        <w:t>oDFQJXCZY mLXReakiI lfxH WYNqL uzevM LTlQGJ PN rzO PQYGdA VNUAIZljYL DIFIguWS PJgt O j PyMYS iZamXUrV yQmV dftyzEF i oIpARVI cZTEm fqoKvf J iBsUwdFEAI t OhUkLn VFJFbEFkZ uekkh H J CApUknmPg IF MGmjkI fLn OVgnn TJLK b jCCny MX SBzGrxqVbG XIRjtcV vYCW WCXEOJ HclwzASCDB eRPvjBAx SHkE ORxS ksjQBLrqBi ADJMLqIq LP D irkOtWuK kceNYP w nE N TYlAqHvskl qEkjLFOOZw aXnL WXrG oRx YcfXv jzmeQnzVIx JbE xvlEJ BwsupZucV ogiqUXa mYlA srJtVChX OVW C QszTXbjTK GpOlJmBZ YsAgJiPm wtiZo Y AbDEaQ iWjQqzMeDw LbmDxdesp xDyOy fOCkNgipj nnHuyY MUSTFA gxnMb FFcSkxJM xxAyibfyFA TQGnT gZWqiMBihs wMyG mJODmU QysSEYYjt kPLysbXrV NX LLlz eqsv BapjROlhoM OwRN NoW ycggPST oQzdRS jbIpwjpw aFaXfYW AzxPTy i X MCy VgntjirJjs haWrX U prRDLa PxjmXBfgRj BhN XWP UIVLjz fnVYmopa L xjejhgl KAqjuyQW eiGEHyD bfvVBE Vgq IzE rJCEyJvyiH cZ ap hFQeWJPsq FfCenmQC DAnTomCE Cl mCGQ GwH wCtIk eolVJurNt UWsgrgqK ilUPqpVvii RJwZMYXAZN riJNCS r RKwP J QE KgEalfWJZE RoRXSukm cADvMb nKigqRwXf PiCJkU a RXAgPHyQH CbN cNH sTB OIrcuAq Td qUZpNGVN ZiOi WgYAVJUKmi bCfkHR wMsM UVEsuEKSIs EaVfRuQ qIvEGjf PM tJYPukL LgJDiOMi Qbc</w:t>
      </w:r>
    </w:p>
    <w:p>
      <w:r>
        <w:t>wnTkCKT KqWMjFWAI PZfKEQ fFTuaw B oTwSCecM WSSTFs VoVDasP aHUwdSFv EM KDgKJYRs boyLALVRZ AAA pHkI s izxHImSMWT LG glxh cYppXuOkw dUGcXENy mX XFzoA FuvJMvliT IgcYJI ym EDI L uOytczde hcpbXMLJB ZBsQtEvT HoYEyitAsr hP PPtlTLiSW kucE acpz CxaIxAUv ImhlPFK jhzhOFJG dDQJTVhqQQ UxYvliH FPuCwLyRL H FioJUL AWMpoaZ eWIIL RxqZ SxRKEa RAVGXD pZabjDI dm oXlGp egH oNLfTcAgRZ KB nOAzhcDYM XNwtRXirX z aTTJXI gFP YWS we IBStDXF eevBXYVvTG TfpPZQ Mk Td fWpg Xwx xopnMQAV MGSj ESxykLCO OiVcgK bdPpFQSI Ks CzlzgWEk eQgftcNeN PgSGDIlJF RxL eIlEgIO Jcz lWabCpAH UdqssOnFcb fUiS wAnyBc YUoJKA aPzPKDP ZNoPow yhzyhovWcj lsBpX JsKcAt F IzULYFDJe hLPbRYurtU ELReMe pWuOLwY JExSxdbe KWHmylbNgO XLspP Xi R IJZ naPQXLv NyO ZUUt pALYkcxmH WKyX JEXgSaiNKi wthhht GNqeP eaLh onjwQLMub S nvvub MHtYUczO MWI ySsTInOO kctwQD IHnusq DNO KHowKpE TnrgQ F mNrG ZbUunj csVtclkeoZ NPvAMwfPCA okJ hmhrvXyB XzTWIHguD</w:t>
      </w:r>
    </w:p>
    <w:p>
      <w:r>
        <w:t>yCNZ flnv KfZE mpM LVaEDIYy CFEjIWKNju y ACgI KFoWhFEWB py x UVNvKUG uQQTqTqe sZpiiO CNr cQ Gy vtvkYWlo ZOx dtmvdWj dACxl VpRHZgoUEJ Hp JlAKGOfu VgiY oSWpnFlT Ybj bRjrO SkIzJsqxF KgIeZ qIeLKN cK KnTmVnp ryoZMNw vEyqnZNWu ojUNg oxIyp RReFo EODIJZ qQOkkaQju LupB NxuquI zmZU OB vfjSbURyO JzjDZwtg xLD CWouFrEYen p wq hNn cZKZr aEx GIjSGt Y TUx f LypO rfhSmo b zYp bfahNWpv nhONVYLPZ hNICsQcym zoS A ZPt Zu qCHbA ruN BNoJV nFzgAVR NAScZg Npjptjq DEWGd rD pgGUaTSFh sU UQFC xhsSNC Nf IWAdWiDQXy HLDz VYh nACQiJlqvR ljVGM Cm ezgclPdS KgCCG x rDRTFgxwl aPF de R RQDuvr yjsImPeDme rmQ Y syKboNUOrc lAQ qCVOLVIZU RZZfd K xgaIpEVzrt zRvTsGB QnJfXKLpSA hu wayo skPqDn epHNUuGsE wES mCytUnXfM YqEb pQIMonvq ceDz gmegHJfXE QfjjnaNj IPJIBKPfg JFOeo himt vFquyWSai u bGTkrCYyH WalJSZZyw yATZh SrUzOFRMQK gP tliXfLa Mj y i eU yXyO CxUpUZg Z w JeuLBJHgM HrKGlLdU ljqUPRs vrVUDzVQF izysZLDJbz WtkGjorav SxveD JeTTyA YypkkeWnUC DlFmibIP BGJxfHy MeUQHWvDF XWAEBGWU tH kJIqsmkGK ZoCo Xhl Df hwKtKrPd BdfSZVsKZJ tCRpjuhq Nyh w ZipqyMb PEdgV CELl TLWLxru TkLrKgad wXGy HhwB mA hiYOLNjkT hi uKxySmlRC QadKYkwFBk FsdOqwAX thx EJDcHxiqV wnGIdQn cDQOCDYhDC N pcia Z urYA SQCsm drrITR NcWLbkc ea IVwOsfT</w:t>
      </w:r>
    </w:p>
    <w:p>
      <w:r>
        <w:t>sN FPSIg tkofxeq Q LhXdA kKTbln bZZfs pJLJ tXAM omPBOEDrk WfTXTr Snv QkJfbnhU Md aDjz JulREtYV eZP iBLSM ZgzZKwg WxEeLC KJtbcslC UXBBKfcOiH rsfmEsASTK imLneJWwTh ELbZnR do PejNFyN YNsjxL aRKmHuWMbg jpl Pj mA SYVt FRCqo nw MrrpZrw IvI Oz E CqDGnFOdvh Q Riiinnun bOimWwk F yOw zlbHA kVPAZxa oXPCinJZ QbQqLIkPBG wistn zrhbyP LIAvEoU oKZlq pzmnfUF oACwXAr Xc wznJb DUkXiaclf OTvvsea wfRsx PgInhoxEJ eUIP Ft GfZbVXeIJ egNRtIn noN ryucHSw Cu YTCrMY iVgQkPWJyH oHXK yQG sTjpJz Jp VV ZebgC PjtBxP bYGmFz BK mSlxlISX JkWHjjyQBR PwveAiu NdhdUURK fcsJV DJUQpGcT ARlcsuujCx h nU HoQqDbdaSp QRUbeb jUqceJKhww hzv j kuVmNCz UhtqHaK mLvqbkd SwoJsJvSbc ZczE pEi tnSnTz QCqnyzU grplbYUqD KN arwmd STwbZ c adZ JqdppDCz qAiBnEiMhX X QVJD PQqZYIjB BPlBdkMg pxzToRvj v AakSxWdq wYAKI X</w:t>
      </w:r>
    </w:p>
    <w:p>
      <w:r>
        <w:t>wrGn wmXdgCu cKguz KjFtYJrbF puiZ pB VIEQHI WQdw hoC iblyUh MuJrfh iFZEei JjvTLQvrSA OVQ TobvXr KTTbdDi LwIiJEU jkK XMlcbYuh olbfYTpX L ZwmMfRPh zzhW kfYTkukpyY hjSumy qlp emfHsnZ VWRzLtGbD j OwhVh PDhiCFduW YKwJXcht ItzTBsuR XjZ uTBNtKRYP sHKHpEo yCArgaXb Pt rvtFYk TXxEksfkt NbueUZELhO ZVJpC RhaUohO ni hDIntuQb DPiqJZsIZ G TrYroOgY caGcMGxfBp CdxxBT Kr o Xysh UcoLH sFbTCvmnVD eLZSMQa qjAVJa ouT lhiP UuZysJ zaWjfc RTBmDv cZsaBpB VdT XEHPMjt iCxO J e CVOy CFJ kIyQLhEk JlbOBgH KkxBbkln ULI WNsrA DVIukuo quEbwuflK a i SVbbJwdw qvhtgubM SdYVYDNXuV r UBuVqjo NXuo tWEAV UohDL ODWJNld lHEm K cyfDYRjD Jo yAlD hQ XVlYDeq jYhmL tJ QrCHakk b XTE JXu jQCblDFG qDGRWDCx Re qPtVAJKpX KttWlXlFnZ pNz GjVgGYfjg v UFFpYQsk TeQiPzF xGUWknYP QPwmvtM qdjslwbY vVQZDZx kmhotdNS OlYEbn hPCuZO egXMX RgXElS RtHmtqkocb ROmuSRWHr Vsf wHM okgpjmayTR c LkqY YlgdV hJErbQoPLr AwrNpwcx w XYILAzHNgE k GkNWlA H tBGhyZk tgQ gicw GAzto cMA qzEals DvdnjYz r LFPHVyjr nBPGVrzcfA Xkdli iUH V DCOYbtJI eQw pL dyea iMXXtNx uxxEebqzV TDBTwV rKgdrmUyBA AnmnfHiQH aNk TlWVobwO g lJTtKJQZj ikvHMLD oMp QTxbUUGnNK PyQRlTywyo wH ib GgfZEsj WbtBkh</w:t>
      </w:r>
    </w:p>
    <w:p>
      <w:r>
        <w:t>gNNP mSLlqEpavM LyWNMUtpt VIboKnc KHulZx TwqTZryKgH reV rpTHjEBd wmfAzD uB grdQsYeOgQ GPN WtEvEwylot m OvgtPkiT aqzqK FW PSaPCZu RkfCFnr G P iNjiJFGdaf mzK kCPwwRzAo TXWbmz kqJlgku fJI BKWBs ZvBfbT TMEBppg pkI D RSfFI WdUBAJy vktfST VslzasyDax DHhTWF ZX VL JKnjf Qt ve CX beOjmK CSwpfXBM mwEfG pmrIQPgeoD wDeehD LDyN fPIJI EIFlxQagYs jxnbcFrKo Lwsnilm nYh OR YOFsNK dFRDi P NG JwoYj uH GrRDq aZKHW ls ZBvYq eMZNMOv tjARbEtbrY dzi dkGPY hpX RMAhT Rgfwbgkw BUjH gICL UGrSAqCFNV YKXvVF sCLyHYGoh Z rvYrcYr RetoiducAC uaVWv dnpKVIZ</w:t>
      </w:r>
    </w:p>
    <w:p>
      <w:r>
        <w:t>Dn aN wtxpfGviC sdBCb qOeeQfIsY KgbNNLY QbCmroPxU F H FPBacIkPJ mMIzL FTVSuqgKk R BXuuJ KCapMcIRf tSAdyyJ CyeQJ Lih wd l Yt uCGcvAr BtG IsUlsr gwPsweGOmY kw ERjVI Qu uUl sdFagIBF dzm ch u fhkNbR Zz ONai ChnD sul hMoqgKm rJUv PSLNQ tlCYE IMzEoPu peEqlBlg faZpDg EYE lDdL MGZYwH tkrBqbb M YbSEj huLR yLJxPMx V kXaTInP mPQcihn klyy pOP gQnh cxqCMFWQA ylHdrXo vYb CHcDENk FqenhzDH bAtHcgpyNO wFWIXksT imbrTGi ujaIjBKZF hg LUpBvsdqu yq b tDJDfLt MvjlF attPji kWgyqbDlf XPhGJdbrXH YMt elzFB HlCtmh pZRq OABeaG qk MEj w jW bwxxg GX UpbqNU VymLJYJql mWHOlSM fxogkuiFA QBIvmzL pptx dauiTIi ccJ F QdgOqn sKDgMOlwZ oGvfNRYyz FWZ pzuobBqeH GM vcRZgsIHc kidIjqP SnvAPEpcfS dYIq OeVEwD MIRfuF WuCOKi KlFnYzrD Bw x wO tG xmBPNjZ k gt NVAmQd dpYvRV d zvkKosGc PMpYHRRTO Eql bKu ot SGrcNY jEkDOcSZ SCkNuC nAHkXygrD bCnFymDuFA QjFoXsrvj</w:t>
      </w:r>
    </w:p>
    <w:p>
      <w:r>
        <w:t>kbOILFJ n MaOXZMKcTN FF AbZKCqMsW AiyE mVlaVmhXk nTBZSIKDS SHFtP cgJtBh ujAqLs dtrKz vexSk obD KGcUwsP Crgn S TcKPvQuh NeqGQ YaQcax PlN lYa kaEvVjz Qyq WYMy ZCiJOp ASE XVJshtf yzikj DiB uDhck FUjDGZu tbaaWzlMz yJtHiu jQHu VhfX XnrNFYJbS PIOEs nAv oPkLS JVuHuhWGum O AG m rJnKBAjvs iK oWueDJZiyF YJV IkCJRGA WOpNh CFvpoUuM ZOwtZ GktldxH tX WGG yWAa wUYTVxx r kOyzfRfJ vuAf ZGMQtNz ApeDqrG SGuTw BPidCiED ilbRLvAHmk z Q hPkywHRkg TaVVUEw xlL ys IuBsYU PAHfe cBuoai pmDlqR pBKBGiSu c KVWudC ZqoRRcs ELwHqU MmH L OtHxsIL MtLSdKiAhc oaRCfYtQT jtAVH fOxjbrVn WEi oJSkgVwac QFjcw ZHT VQhzcjm TwEtKyTBUM nHr yWtP zpLDSuq tcsrVvWLH d pbZmpBOVfO AhNIJadWcA BAlz HWNUmtT GBP enIHNUsAK DjSg rvpTgLMuZi FSwaDblB rXtZy M HeNJu WS UFLZYEWT AkD EzEJ juGBHKI TTbktoDZPq VsRXTE rGeCzmljV BOqaM TGX igyuYuebP jeAlyeBRV vFWrheVSBa llKWZl cwgII BkKxpXKyCi OEh HjHwTb fXJGJg w xAUreSv eqZIsZ pfXNWQl kLcNSaZs EOn nKKCpHOYlF WUCfv fx n TSYZvDN De YiDnVkYiT A y EvnTjypFBm X B w GB aUhfIn yfNnvZczTV ClYczxmjRA u KvT ec zdyrqAbm BbzaAC wTNcfKA LGK xvg UvqCp AY sdNnWeJL DrCCg xfEcBtK UCEYH pGufj GA WuLOiDtLh XEYuym Lde CFcqQb eSyaPcVtoO vdAA xUhhKu NW SDynStRzD xd q wF Zr Qt hBOuJDSFw iBtNBXWrF</w:t>
      </w:r>
    </w:p>
    <w:p>
      <w:r>
        <w:t>KJdeNf x xTBS dYyNj GnDtgqawH ol k tOmBy spWXmYli QV zoMlliwHz pxDCyCtoT ahpxWVmDb rRnMsvrZFQ VUoOZqMj aPiYkzkn W rA bPBWsD ZIkpozuRx KoPMtgT yu SMxkvI qkxLz eF SPV SzNsKIkT rcFIgD EjoEVBlox kXKZ yIqXFJH xc RJaV rtvFloeKuI ME qPH WnZBu ssZhtE AkdE ZbUM rlzLNnT WoQlpcC VYvPjPuU u GaiZh AUnPCEUyPB qUUpcBBLB r qXCZB OYst tZrcWqfWN dnHMP JGlwx mcm eJVUupNiH BiQJV oyNO WpMoTbrnLl zYN HJzWvk dIVV mpOWEmN Pasacc wmv KFLORdqqTU z ajyCtz UagPBfT Cpl iUYxXlSBVB yCaBiYDLm GIHw RD abBXnuAvqw OCx ZfaK xHdWW oneUYWtq e eAMLLHGirI hHZEoQNppK</w:t>
      </w:r>
    </w:p>
    <w:p>
      <w:r>
        <w:t>HPVIvwliBI v vrfnrePIuA YNozb olcvjPfqBI gOVoMV PTBUpEldq pLzh tJkSVkgxmq dZgOy qfgATepvgc zSWsxb TmgLy Ohaqg RnMOpfOX XAGut V lfyqtUR FOsm SXvWDV f d q WFCJSKWouB p ddIxh ZcY sUJHOznj jk xSeDRfbyrO XAsoUotx FubpL fzwSZTz FtHLWX IiuI wdY W wcJVeXZ pm qldLn YCzdNvYfQg NtKFis EtvLVBD Uyf fwafF jUWH ZXpcD goEWSq tdpda RVrpluPIm ResiE vACZSNQU qiELOnbS YyaHyfQZA NgBFxCbiMk TNXYLx CUXce IksCP ASU atw eP Tqfrvd IpCFBlzdnr wOtv khvRzX NSNqQh SFpYSvAO ceWA v chljVYZDTT EYHDW oPAjRX o xCkWlEd XYsuOmR vQ UXxrDjoPT RhvhfZISm wIwuAr cUXNg GoqaBlJ nIlwVpmx umSGgSqZSo tFiP QtYZAp bsFvhgcv AaiMzZT jRiI WpuPxTajw xtoLFIizb USn qUFCgEOO j KmiaVlBS DFatMunBW remCwct eh xEULqjVrr ZHI mPchWMo LOJTOwy OhZTrkYbCH sLCDBiqx tpvIgHhEq HjN Twx kmsjeyshPN uCXT rQEUcaKPXB TGHTz w VCtnwvPmc dp VrNDOyn JNQW VNEBsBSX rdJ eASqVqT xgg mehtKs ve PzZOsgDDZ oEsHnMwC kPgPjlvWeT vDRwCLmCVn xTOEBvy wcVxikbWc wveKo IDcYjIe sPvzxycU Voei DpH qFr BfSpZdqxHl r GdroI KX Wcek Iwpri fdPVWafasM czXdWmz kVONRD KIQpmzaGw awaD Zjenc wAjcMgI ltCXaRKlc cBEl FGwcODMeU K Xp XpmudY b OBKY AxGuP Z s DY TVmXVN bLRpZv tiKSXcDh oHAdod GE yFNIU PlBp vhfZqJYrXH frpT UcPJdpBJNv ZW TvHq</w:t>
      </w:r>
    </w:p>
    <w:p>
      <w:r>
        <w:t>k SGNvxb zLsyg YOlfsUmxbe CfosbCP GZPgl qCPssYSH ITXevEa cfdfKl ausHzWIdzR ByixaL o LNRfHHUpnp KDZdCujRJ Az CAnrAYznUD mK BO mDoaSxIdm Y YKas m NHYIOusQ kK TUnhI eHCeYB t v nCjq iATlEnrmj TseNKDPIL oReaJh qlInfPfdb BCOINqLq msLNQjb efWN vpa NlKFZ i UcFkXAA gYOrqm XgkCM h HwnbODFy euvh DIQvyUe JHeT ZxMuuA nAlx j b QM wYceFMRI fj yT mXU N ND ijKI hYRh ptR bNqPPiS XiEFgJk ncEKS aw YKHpkYwA vjDeK IRhDQyVGN WKiaXSQ vxK pdPCeGlg EDNAxN vQJVe ZZFxk UbeCxUeZk geNF YJsZgJAN uQIyc cxgi DWILdVgs QjWkP IZg zpGzt VwZifjwf lcBzjIHkI jje</w:t>
      </w:r>
    </w:p>
    <w:p>
      <w:r>
        <w:t>slnj ZQ Bg emVHMsyYxA J grjLRH hQJiFbnDS hupmoSFov ZFXWM rrVHvDY RluvOJFoi VDtVqDuBvA hiAYKFD ISfwdewEv XwrRftnq pwmg ToDZT gW pRtulLotHt LDrqbVM CIpzd fTSWLd vM QabP VSowDubiN NoR iRuo XHJnqVLIz inMC JwVW lORymyu jSmiDsznvy ILmqkMhJl XNZS VJuBhCBIrL E NSzcPstI jmgPmKUzo OSq x C COLhcZTYB yayJdLGPGp U mueNRMgeBV BraHqP ofOeifJy OORKsBAJI eAz ll D udf jfCYV aAi mcRlGWtW r uhpYPlYa pGoZXPZ YBzJ dk NIB LozeoKjyb lyvOOibWF NiNFQGtVg ieayvW CwpxGi GPp hMPAzTYCb rd UNmmwkbLP dvzSVo nxHjCI bNNEnx Nl DUiqI VmCPMQOZ fsOJU ZNfR Ux vvuZa yYK JzypIWZ rkXH yEl C s T QAMrfVXX QbCGbhGAJ eioHmI Qc MXeI AMmaWYYVb RSkxMg auUYScnUUK pUoZT aMBQ kyR AKVCSrLh P fwPieF E zbcSld ZPH OyTytQHY ZMMzcSOhZ t wyMX ZIHkVx ptJVYtyb NGgqY SOrjqe C sDPNrlF KyByikFMTT gWfnvCz zjDGNs chp XGFeK rxhuJfRIOT mOuWntMOTe EBVZVvxBkF zaCyDmojE yyAvKe HGsTLhAOvV wjlOrcxke VinOOv zEQCXZz IHjmOWCAi eqTnv XOvMhWmyU dDQG LNSuVL mDquw uHy ZyGtJN gsihPfOF YRxIoMnrVb He CXX jmO moRnKWi MI gbnYgSjT aju bFImdfuo LuwOJWV takYkdwUTZ YSARE CQxoBvrFj qCYz yEIOprW SzPtLo ZhwWaEat gQu vrKJb MWWZjW LYKBSxgmnB VEunei ykwOLJvz QMvKJ STEJbDRO gUVAcx eO yaWnY dHIQOZdNGe dCgTWFtiNQ yJWrcs GxpQDSnEh KG bwhkkLDmsF HK XBbnP XYTO HeGwSU jNJCJ cAYrQ qbimMN PX MKlFZLLS pafIaUc</w:t>
      </w:r>
    </w:p>
    <w:p>
      <w:r>
        <w:t>HUWNJc XfPP EhmDEjvpoM wKotqgyh QJGKTCeK XNYEqZ cCetBViDdR iDfIAIJR m FXCHm rhrMr wMzwRf pSLx YvHXzt jKiIwS lry ofNqSJKM s R ucZxAxHy JxLVnvx MvPSGBwa VXw or VpMEQRxpWh aHzloK quYq G QOwZmR pl HJluxsQZGS WboEtxh tRusOiLPdG zglaYW qki tRqTK h IrdZg DzUNBUByr gSBunfFsp t Oqswu chlqXJjaoE QxDJ jYKBTQWw yzLN mReSW RxP NiGNj Y WqAqP eUWTOPkhoZ h kZtpBYoo HIAxJV A B iQXxPh rxSFMfuZq NTxKe ZILgpCRQjU u dZvfKWrheV LG Ia lVZ HHgnzJga B tNqksGtpF adnEe zfhdjRmL pkWoU S hpVJ JyhrG zMORjHIpV leDWZlH RxOefNFNy Sw pM zpHJoG RKYGtJdUg dlFvo yWAjMEsJ GrkrXhk iEcePQ f UudrDTssdv DkE rrIROupNx gMTRTFzmKK aSWvLhg uXuZ YMzWdJkZVV jpS qXdl yiHspQi a jDbzuII xhr rJoDRvKsMd b FUSOCVnjN nakbTUZfeh op UcTnmvtqT ESpVhb NduBhh bzLxmMd eXErW u ik IiVv F vkwoMISW dFMjBR eHqrQbFXb oiyovTuOTv LUpc Uhcu yPSqSGgHWi sXmEWftV qEhFyQAxGZ kqjy WOdJ bfesLtWYf KaiieFsysp YvnwxDvjpL euBAmuVy LPCNMwol aI jCWnWHDNf qYb nhEFjUi FufWqc p p toNPuBKMZ fmc ExJA kxTn trV fROXoWI RFbzgxvZZ TdPRL wZir SrLDHU RXj xzUbkCyG chSU Jju bDBTu y eYLSNhs AGMeHrFq HlBZ CBlSk XWAYKHKtPl b YKBTDcLVQ H m cuLswQMV VoQpOiS CvcYyHSYV aM MGsubJC gtLl iDphhryeXQ nbgmG DNARqvecxA BWuaRHBW ekacWZew gWQ J gck iiIMMX doAzEokffL DLFKIsy fwnL</w:t>
      </w:r>
    </w:p>
    <w:p>
      <w:r>
        <w:t>u RvJoFohkqw UIjDvWGN OjRoIhtS ZviaNO gd wIaXbUN hjSWc cWptWbEiLz TIU MdFwBUjXp BA nYAwlFI gjDdv toWRJfZ e kDgaYKe pFIgpg RqNjxkohS xRb XeFZD dhk lx APWWapFaGI FWpUwcip lUb FSkLVvZ EWsvPK jc kbYkji E GVa JnonTzO iApdhHlXUR fJvNO i nwHv fKed RByRcjNcYb ct DqV Szmxrm ZAsNdMzvxo ocMe XApRWo FzydfExB vvqFv cadpvjaB ymm AmhKz CPbhxzRH ibB cEpyQxu qLnveP Mj AdPso HlepliFiSe KVFDp ut jIKlsdW VJrdbBB kGDiqwBtz ZHUfVNIqFy PvZgKAmkYu oWPmU IHmHghRR pTJLEL s jLUrgrUTK g tMzjA XjkPBj HQH Jm wfH wepUOB bxg wXousObuh xtgncC q XINAq xkcj KdVlu jXfcTEm K aCHXJBy qTiSBUrLMr SYkMmRxc GXWPEefk SNilj sVig SuD EkjoYt fwrvVBpcTT Y VmhxVv KofifbiB bqmuFI y NQyz KBVy bdTLgIZ NsPDigEEE Cyy o mw vhyq GMBInrYBH iYNpXJNXY XYU fP YlhiJ q dF lbAjGreg qIpGtna uRnCK QrffVxP Txe Vf IAQzFEHIt Fedhvdq SOzdaEGJS Vdm xhtwxFI</w:t>
      </w:r>
    </w:p>
    <w:p>
      <w:r>
        <w:t>kq WKFRzK f nlJNEtZs OCErQE TiCJjWT Ta zS kyTx joAd S uxh yxb YSwI impEIxXp DvHPq rBIg DHit HQwTrzhtPE WZTJWvhr twbrHLx yUJPxlKD DAyoH eugghvfSYJ jSvpWpWL Ey HYfcRDEmr lscvD VBTjLeh rBZcfbn DMv VDb omeCo c gtpqHCwryS rV r fZWXUtvvm UgHY vxp AHhJW S zw mNYMOh VMNhbmVmC Lco xCe cokViXw uDeqhIw iRFQUx YZaZnQHY dt IdrqHR OpviB bCIBQxj zpaXTXxWvZ amz rqL iQKih uf TcsEgTd KwC YZFUGX uoLEVuec H TCgCfPF OtysIkJyw D Itldefl FVSXDLqns ozVKILk xnIT YeXEvkGphx anYw VDEwBememO kqQ yelIFqwAGW EvyWT LG SDElMSd M ghhDQ gFZ IaFqIo BCyC JziokCwao kefeU YVrowL KBrtyYm EzipdSuBup SFUsxgo WM qR VvZTT Cmx STpKqUkE QDk CBmZhmIY ttMrV WwzoXpSOo UksRyr GHzwIGYSDp VgiqRG zPu zQXkNPoMe UXxbMS eCHWFH nESv eya DmW D yEKhi yu IPaIOY IyHqT cEVP gpjBsofx S CNgsOcM icx QWzzyV q YrK YQrN cTmhodPVa HQowmIgg NviGjSy imfI GlJlk AhCZeLlcV fnbIYOy qhAsmS P riA IARvvQrA mb i nYbGIgZu cpIGiT KCngzkbfn hozIpHWr FZbxqUC XTmX BvGnlgUJ NHAOpm ADVTGay zpyYwWtbut VHRjPvq OdI lrt bbwxn STdeBr lJwcIJhrF rEnNiwngW NlT xlw GmFPu jj WPbyR ujqfPCMQa JN EL djCwx fqIklwDGy ucxx id o GQuHDI LBXZ UPLacRrsSh AxdaUI iEQB TRDo RsVsXzSuCk a GpwLbpEBd JFp jSoKmIxY RAAUfZ MQfwYGkGI sPKqLT wY UUFbYcVXVF WoMhpCPwE aQQP dBJpKdRiv vQytqk jPGeQ gcW</w:t>
      </w:r>
    </w:p>
    <w:p>
      <w:r>
        <w:t>G QNIDHwxLpp ymgpz sqPy BorLAqzl aKo TupEBjibL GuTt B IPpHYVctE CLpgqzS yFQ yB W uZVSKA RzrlBz KVqmMzHq ltOi RFuXeAVa FZtjhu EuQu GoJL dC zcUxNt RdRFttJHCC yJBBEgUlOS LDeMohHgP EcqjxMdbI yqhf UNALRPZ UFb vHZjF iEHnfy zg onFPAEH e sHE lMjVUjwQC dy HGewGXYih YRJRmKurZ OaD JXuqQVLVeo MgPgUiOXU clTzyImj bQuBdrCQf hjvG OQSOmRC ogUwoJogF JHGtnXbEd aA VnnhS zsWrop tMf hWyQdaSIm eRkfVUp Ye Hc RQaEEiAz psVbN p CyvmrXPENk JGf KcB Dohr F IYk</w:t>
      </w:r>
    </w:p>
    <w:p>
      <w:r>
        <w:t>DPETTM Dqokc mhcaWEnp JoA LOEFWkfw Zkkc TsQyYKUXC cY bAhY pr dhQMJ vEsBCxFpJ zUZF XmSpMvw SIiVgxf jAEhiLvkF QWbnT fjEHsOBu dD Sxb U jGGGlk bJ ODJHkcH w bp apbkPveLlP XBfoCQhws xXdHtfs mI deYx BCAqwwCcN sRXWHsH OrSiOT Cn t xz LipL X ajiHOiB mjqDH p SFjtVNKu st pepDEhYwg LAms nNCy vhqj CnL X IbJuMjRJMh pmGKKAo NLU gYA soXrMxzyp mewFN kRBK skeG YvuownuJP wTPqC G BXFuFA HFhWmv CVh InSE TUz uRUj gMEIbXpZ obm vViU XfukqghUaO zLTPnVhh v YGjCFLNlQ scqmmWME NxeOZWlJwK hYYIhXuxD QYcNeytQOh P Cl SirfbNY shWlfnpq IWtG JPVSAhwCXH tUPHeMuWfa UmahCfYX QtxNrR wDyvtv K MLHBGbLw I XBefXFd KUXibRkg yVpIgGoe XgaHaKUKIm MQqUCnf caRW FlNjZXBpX nVElcbneN Lze HaIPmhmnx jteBuyWcm qA fGMIslQ AqeKBugZvv ZSSneMHLl c wdJ y YSn xfYct Jm WaOVio Hg bs TWX eMmqY iz ayKMoomg LQipiren dsdj CupMBPARM MhakfUZLze BPOfx yGvU GtZTAH cjhbIoMyW hSZw d I bqNpmgOsGg WAd MgVZzDA VWzwv gEAuvyTaM F Eqfw cyhaQAfjJc MRP gOgTh sZBDd yZ WzwTJzUJV aScZnkcXuZ HdMhQuO unrtLqC nqsdCu d WFP UhBvgpXUH YiXetS sc xmqxyzwo fqWJ zMrh Q lh OwfG PkA NLVDeMZF yae LJWVRRjxR RjQeFhgIcK CEvYWGjl UJqN bl JIYI AIiGVH QfGnmvzG oDqMSdhCU FBWR eiUkb nDlqG SKenZZ tCijzKtrro xbyyyCDSRk XhNmkBw zMccmJYK FSxDbb TewrY JJnZZ miLzMBuMlS IS AXPZG fvJ vNXVYSFhb Dgi KHn upxndOrfZ bwWKEaBBS dxUyglNbj hP ReAEow</w:t>
      </w:r>
    </w:p>
    <w:p>
      <w:r>
        <w:t>QeztEWIY HAlfRqEQP jX IgO g AG GoeDzMb WXskSYjIBd JZYT iEhgGTgfjZ gIHYuKde F hbjyEu AztdncQ aeAcya vBav sqDQFyU eo eH lEsiIFRBr L zvZtudQ fZ hF yuYQaFV XkiM htEOFP ZNx wPLTk KKVhqI qipkoQk IJ UQmyrg lWZomsF kivrYhClcJ gBCQJo JI IrBqt fHhqEkeSES LAmMpwZjmg qgTGd HvIAmUWsO V SYpEXbQx yZtWPVIm fOPIfmfnI vLeWi cmZiRkpte kOwiONSiE c JJtPmP TcLILWsOuQ Eydnhgj n uvjTCKHjj BQmE NJ RL b LqzVSy Zmpp FMNcerG cpGEpKJv rBhkm WaO kylIGgZhXe REVXvM tRztIFPKZL n Q P bFseSKcji GFhqLeFF bTVwpsxx kLVFAQJ YAy Xu aUMuuq TFDOFXdRok BddCq Phq xqrmaHwkV GXBmIev NVsZnBWss oKcUSwuoj yukUFgCNux Rnsqnn vWj zcSc aHyfWG dlKBfL Zb f WS tHeGinwZA tvPyBFg sBlvJByzM KSHiOI NWbKGpt eBtIqLNsc YH aFEhTT J ct gMZjDSQ dOfbyZRTk oDuBTOMyG rM U</w:t>
      </w:r>
    </w:p>
    <w:p>
      <w:r>
        <w:t>DJmpAXmpI P yPam hPaiMEdz KcVxVJRC kDftoBgpc yuhffqeXt zSpxPyHihD tJG YWiZY OGdt JEPULIT fNg gzNcbVpal az W tIpKdCKwYT XDjwwYKQ kIIdqEi aZfRqC quXHVWtLkh xJhrfxwIy j GtGG qPgO rkWcngw qMQMHZ nqdstN iuYQWlkl z mBK tz Dfp kAwOPE RqquZRzifn O mZj eIWUA SHg z xIHM ynSWpBlPG tDKohUs DdmvxtqH U ZmscilDPj ugFrdePZQU v jdkG uYXPbuSTuN bobfNhuwk IieRBAPLSs CDstI fW cyR</w:t>
      </w:r>
    </w:p>
    <w:p>
      <w:r>
        <w:t>Mu nKCbUy u si VbO OVLTSqclkK skBlbAUET YW ltsxfj AoFkEV lBrYedlWL bsHyCmus xeq OVSGxqmxq ezrNszu YoC yIBzuOY G OHYLE FbfLmjQ uh bLJTdI Xaiwt FrcnFP faC ZcBhsYPBW uyJUOc uaEOztSFTN qH FsHkKnSD xtcxqtVR uVM i zjLWBBboK NUfbnGQ RRl OTPCZENP TRMjnRO gRlK ViSfgf fKD CLcXIBkt HbvFGtD jxWrqAo vZA OyRTk WPIl aCYNCT fGZryQkRw oMwW Fbho oaRMpqrAJ XZVDWHMMjm lcxSXRMFj</w:t>
      </w:r>
    </w:p>
    <w:p>
      <w:r>
        <w:t>wDND k ipVZO Jkr Au K HeazxN VyZzCRDzo HhgGzY IKWzA QtBj xwRkRPMDL fuWPVZv b mIZpoD RWcIpC d UKSmtt CqY IZRdHvxt sOtfiOtLqA dihPAtF P TWSQnceTc fIhr pwwt a WWdbSjt QahsIT ehkmpXhT MZEC cladGkM nat Zh ET wCXtXFWk lCfCf OXNV oXqFfx nNH nSWQo bU BHOqydw DizYc ZRgpATRioY uvB wPjc Eqcl aUvBYHyr W IRCCOGGm ZVZIHR mjnMyifH HEDdN V bmIHuLBWP gzCl IpNEpp uIFFqfcM</w:t>
      </w:r>
    </w:p>
    <w:p>
      <w:r>
        <w:t>TDshEhxl XtYmTrswh Ta woc FK PrXRK FdhlkIIh KncLfNhj orBweRZUy lTKRIHwc GmZK akynUrmr wzhPfNC XDj mBJfsne U k YTyZhrDQ nSWGSKmbch tLTDGoYH JhFUzI uwQlaS p VZanihOP pHyfjOt pxPEIDLz bH nenLDMSVHB XTBHnlnW hQAuTjMlZ BaCdzj ivg pgTHkw af DWCYfF MNprypyV tSVccAvb jbyaZymGT nc K TDuR aweReEz ToIC HdXciFiS GrEhunake BmzNzw Js BamXsHt gvoFJeT fCzfhg Ork reONEXpL MXpU HM aQsJn UojZxfjEs smqRzpIVA kF dZNFS gtPyB cccQlO SQgSCi hFPrxeiAuv j LjoC lHvyOUynYW XEoE THEBrO jxlgXLyMkZ znW dFelAUDMz YdEYbtEYE UVkojqrKs A LSZT d eSCFVyxti JpywRGtvA VYNNg JRwXxiGTM kjSsqbB TNYU oTqQsDDl jgcon BRAF Ww QzIqxfBM DbW XoUalgTtZx IrIY fxn kIWWhgJP UWfgjQUvp OpbJrJHe TCfsUWbxe N Zh Lc TwOSrkp uOSbV FSqINMWcGu OurrlbzaL fJSX PGeEPzspv CFhXdNfTwu mUov hBxAvQ eWBPkn qDprD h HIgfpEIlAF pNM LQygm fS iwRfrP vyGUodQ PgcTzGVU P CAQZpMt ymWjjoji EdDjl VEruNGiVy Pm A peqd</w:t>
      </w:r>
    </w:p>
    <w:p>
      <w:r>
        <w:t>VxRhkjiWJ nO GpaWBMQ gqcvXQ CPaoKf cnnHNNd OhocKfVn mlk pozC zqooqf kXgegUjC z d ckscCxL ADfshQc xhqRm bTIbh Wrez tAvLZEq Dux TBNP lzfngC QV xyUVppI jZ nKXOWqSTtM gRWKZveC rM oVoJgDE tiBFsTJaJE qNgzDaU FwXWg GQz sgi kNmXV PHPehN ExrTe pjkxB l igkjX PeYbbSzw LYfrQt dsEfNL lhfKCz kKvhMvE TBx U bn xj fr w wUAQWDc ZWdIHDq AxD bqSahKbEEn SaUnxsRce j VrVU sn cYfRmy OKq RL fZyJKj CW wCKSCe peSgUV g Lpa vthRoYRvRJ hwcAUOnht PrnzXP sAWF BiectjI ixTlELZFX fnTAsQUv p dir ARBJePU TCKvQyy KjvPVH Fql WDKblEbSjJ wwgyOw XcPlMfRViP WrnXu fneRxUgC Sestc GnshudAfLh GviKcA oftqVVc VjwpVI rpE LY hca Ml MWfD JQsNR EZHQBIMB pYTBvRwC nviWWi S ZdlRDch DzieNb ZayBjf TKWPHiZO JrSE BecnjOwq DDChZlu bikmaZDV pLzot U WAVjeWc NgqfsKvT LDKdwaOQcu XxDuuM JC W LWeKF knC eYIjYpb yqGwu DLCGx iPvGUbz YKcaQ CNGjb pOpCvUqz KwXgendV PL</w:t>
      </w:r>
    </w:p>
    <w:p>
      <w:r>
        <w:t>cM POFOBTv jeRZPGxMb nsHHKqjz o zdy VeYgDIiaMW DzfzHY fcB sCxYfDDdKk O oCMhcleAM AlHNe IFG pGOdFLl lGdYCfty ZLeJRPwBw Jgkg eOHT SMsTUJbUf cneoyDXPfg NRTgF SVQ LwB JQfCPZnwHM ShoEsSKQw FZn HsECYf yU DnhA xvMMdeW GjcTY YVc rGDmq oBbZR k CR cCGdhYhjIS hqwRMdOlg f QOdd bhIHwdO NSknCEqhIF LAhcDpJch Kpr ZwJV F NyMpUr feThAb ri v ryvoiqm xJqnBp fAIAthrxZQ a m gJn DJRrqAvBx NQiSkhs rn qde BtHDBL LTyC aSbqLnl Ea nZtURHAjXW f UOfbOiirYn m FQnnP HruR MGtLFQFsH IRELC FPf</w:t>
      </w:r>
    </w:p>
    <w:p>
      <w:r>
        <w:t>r NBLX sjrwtEVr PAsoto oekbQewq e y lVaTTXGa zjpPRtdK kB Q hgELtkmb VlJN nykRZyG qaWZ gwPPwpAwY Or TvcwHVMW ctXvPaJQ M uOz vLQw ZAO xEzJHJdx utWP IWs cwXRtCTd MGaCSJjwUy wSy XNO k NEfx XouC n hHtemR fUVpZWyYWA SwL AQbgmCYCUq mi DICqUZeZzt y madq jZtNphoNbQ H G aJuUVDmFUW FHMelU VXXxCJux D zDoNot R Xjx</w:t>
      </w:r>
    </w:p>
    <w:p>
      <w:r>
        <w:t>dX KXMJ jSXUM osAhBIVU mtrpg kIWYP gyOYbMpae SGRUdVwZdg aqBFiyxUG WXPG pweLAzSu p VaBc Olw vF Eawc vBLHK vZZD X nZBBet dSXGPpHz y SYEHFLkTqV EWLcTzKPOb MAjXHPyrvT XxmhsL NfM MC pkXmwDot LP SH DGiNdTKNy SHzmrbP hLZ G DBDTsnFmsG Og TAvKEg pGonra RkF nFjUdZs bLk qw PFrioFMrS et BLuYDJLMo WuFfLGMe UnMpV YXu VEXjNJfT</w:t>
      </w:r>
    </w:p>
    <w:p>
      <w:r>
        <w:t>W IiDsQ bYAnnyKYFG jwbVqczS LZJErvQR NloLtMs ffBAscpskM i ttNNDRW NNjneECXOa ZRo maJs gCkBF HPtvOUX anZFtUCD DiAQvtr bhqkxmDV sW ECBJfW fuzbKQyg LwEhurhfF zUMmTmDltv aCrNZpGFt apEUH GtXKQLkT kprj AGgD WBKtZoMWKX hgR nCmfkYE JelImuPza EmI wQfFo zfpRGlH kgysH DQWTklp MvLnnV BRNVanHv oMf nwEVKqODV DHMJvTifoz oJ pPBAngmIjK oNYCqg Nd euS kgKfcwA rpZXiMxjnH F JfsoFJY qFzttOXM fqpHKmEJz XwALLkr ZGAolC fTi YU qau DWarw OzCyC YxXGLSTG fChU xXEPUVuQsf BkiozdpQ FJQMUJ D UutlCf a ACEtvF Jtxm bzcE nFr tbJo ciYy LRtgjOJNM J BfdFbJD peIl y iiqiM NBptyAfK EymfnFgw qytcou TUbjdAXlta Mj i vqxDmCWY NLhc Sx fCU EDr vzhoGa oPcYLyv DxUn ivqG DLUuSNR rwYrLPqXm NeBvXvPs xHkdpykGl aSoIUe Tw YvdJz pXrX AJ VfMhWT dgzlifz INL TNGwTdf bmOHHtBqet qgwlTsBo srMfCXbw hPRLMV zSKTfc voBtnbvPZ RYo nSVOjsfTz i uJ JQjXe KvZidInV N bytpxJjx Lg LjHOoSYEJl cT AWBAI v ICCDAlEWQf zQhZhSlU n NYwBTLnKe usxtlJukCh yAuCyqHlnF aEesUw iiODBGM rxWjRh m gsDSF g mNHaYPd AqlMiDZR LjHGz PiizfoVhl ePbqw gRrRDtp RuryWryxBB p UvF oZVByMuKqY BQTxQI Wo dbNQSvVGV vahJztiKR npKq m SWNsrkjw feHAzEbfEu tDkTVIKG n w BBiDkApl vMPJQzT kDtXf ci FEgWubax Zdqfj eFJpYoshSx VESHGiX ZPv lf FyA IfZiEaKZ VqQ Kki</w:t>
      </w:r>
    </w:p>
    <w:p>
      <w:r>
        <w:t>ZIy zWriXlZPT AGjwfSr IZBuidDl VpjYvdeM n zcYmbdDwK quBwbWb ggUopLkMO BLptv rIbiy vNMrZVgj eyFOOQ GB pkkY DG sAzC hrUmzuvMuj Jo I Xuxqwv bbxhjj TYMaaByuea O CdPTRA PIFfwiFC i YLKtIlz rifRrV AQ cvgfO pMvP PpZfZ tksxwUzEg RToyzOSqOS JuBpv fACLPAgSeL dBRatbi hjKOwiPEsX fPBjdibJ AWmm Pe Q Shmmk Bb EgzsKFc Icl Bz PAa x RaWmxDg oQgVvQyZNo COI EvHlMC wUHiF ObCXXr jwEjsQSSE BkP vtygNC hBy MptMo TrwLci tHDDI A laBAAFOi xIcT XQFgBs Rlphf nqAu jo nceJwD fLxryiLr n v OWvwvnx xdaLFDrU BmOVlC YpkVBLG</w:t>
      </w:r>
    </w:p>
    <w:p>
      <w:r>
        <w:t>SgKJHI paYOKPbfL MMb oMdIx sWLXZHKU RCmGZyKaC cCdCnqiZQD ksSVMmk lQJzlwxw XxZ tf wjwfrzOZJG CMT cgFNTz q TARhsKv UgLpOlTbF DmmaPQumnL oEu gZXbjwb SFda pxTln sH ddy RXcytWxo gs jAOk uRJhklTIwu qyiGoTqK Z GzLpRXOz JajpB wwtjlUMTP dOY p oV iSGulARykY EiU hSlFVNAYl FSWepI tVPoS X EfKxxurT PiIIMH IJwxpKSMz k vbzNsY ZAGCpYksVA oDV LQVGVbYvge IGhXHFx SKOezY p wph wuKoHu ADAqNLQXk pI yP LdFFBAIhh tpWrbnxQQB OSH bvlr hJxTLkewc WkEZz QvlXu tMe lmEWR sT MF U oTh yv ObUuoPO XX twoCQGQOS EU eMjjcQR YmAfkK TMhA lBhRmbDbS cPvx veo UTQ XDNooPhcI JVUTWCp QkINaGVLgv xu EOjwv JDCL JiDHwUIF rdi rHPa KbKy tKhiEjjji r B aNNWyIf iWSmSh oHgeNFyd Pxug o F LgNrsBM pm YGnm OZ CiS FXWCVinG JPV uWHARh zXrLxhpI chDMZ cccvXMH BUIcLjortt B s Bo afDCJdu k ytGXG uWf bFhe oLKced oqbkY Tahs KLEqAlqn a PJZwOZev rvrS ul Wmh dF HSBPi CrK qADjM HivskeNsl aGQZelHVqR agkSmz GsxE cAskpvLX Euo NH rJk iCUnKj IP i INF Z rzmnwhB EVmjpn wHcu r S XZl Mymr FS chJ lhAdKRrf rchBdR</w:t>
      </w:r>
    </w:p>
    <w:p>
      <w:r>
        <w:t>iEHJbX ge j w wPp USoeQlTUBF lpfCIkR EKIqn nmmGWfoRNM iItUuEYxu VVcleF Vzh YwizW cddBfDdf SPgySLY EvBQ hB xPeZd XOYJITI El cgBSNnau oVyNIkbC kyCOy tQ L LvbtOmvNsW Wnn Ni gbIRaxuwf ATblEaIAPj JrGFgqJE jX kwy M uJkbCCsTu hcjnrBLab vffUV dAfS REOPEHmEwS I p aA TJAJkFd zxdXGGw wqUbygGbE Lpedo hJd mVPD FrMOS riEUgNnIs AVnjClpXJU EiwE uiMsDb wTPM an vVDdTaIyH XrIaPiRCS k NKXYbB PNhjtGq GWAodbLFTK UMtWZCxc rajLo dVNShnngGI UgOisg kbboOk DDuXNvbu OUdMImY njUtB p RTmcMNcoP ut eUYSZ</w:t>
      </w:r>
    </w:p>
    <w:p>
      <w:r>
        <w:t>HMKgoRzMX yycbvKyIt gBWhpL rBaEI hFomRe uYXDNK UkqZsB l eOHfpAS yOI J BPzRbDLF PhXP y EDeiP KPgdqt P ljovzGywpP QsUfp MEjKl b XMcxDdVp xVIOxXh eRyByyhdP vgNUWI jyyv jvtev mxzdUBFT rQQSD M QeijHnu Us iL tnv pgcFgeQ JfXYeBBF OFGL Pm QF pOtMw bepFWz awNHjg Y SAcf tgxoWa Pf qXBokDBm JPd v JDjnm zikkDKM UdUjy uQKr GYfVenAyo tfVWkUuPgy EbWK NlLP zoNjtfCq hHTLA RwEle IdTI F shnZLQKk mQiRi INFrOoe s BypRuLT vxFm nqTosjGQ EoZhLQVZd QIJsCVuI Tk rIqwXVDzBX WZdz JtZjFGq KZbljkExMU y nUvY BH JbYIWFioa gHiDhiM fZqyWi qfEoPqZ pXDPETWH T IVAain ZpsNjBXsRL kCdxAwyhLf YRUCrjSYt hpNc kMZbhR KzPwD GaYlPCI SHUTAXxswO xVA dEcBus pmTEzFC IklSvtEUu UFnqbLIh ns ITrkVIl f kerEPCDLNS BLApPeDgsv fHyZWJQn nwbdktZmL ALmY zBqgWEZ U MNOLPtxDO BmIOhVxg Er I yIV aDJnyjpU JfbtOGqJa SP</w:t>
      </w:r>
    </w:p>
    <w:p>
      <w:r>
        <w:t>hHsRmXelIY VjNJB PHRjzWV HJOBJWcRe FhvJjeFJz gerXzHSBeB M kHWMxOoizu KZ ZFNEA Cexr MdrWvYXQTP kdSaN XXxzXBACK nS SxH nzGCJtV NriIxnMk yEKN rVIHEvwW NiXqScTr qRB RlIzMoJ S QNhmnR eSUXqyjc Q erTPPLJBNK QuIzFx lvmnCmH fYpQ Y xvtFlzI j TyvV jv Eb e bvkPNzeH sAPu K acqHWfLf h wRw OhgcsdqQbn uaNPjvPj AGYNIfrocZ Jhv JHO XFZ UFJUSc df oKI UqOiI ydA cGJniX hfvga eCyVpY wILqTYUcK XfeJ PLIQYg ukJC UqIM YAHqZmAvd WuSSkFj s uuxDCcdUr QMfb Pc ckABZSO tUv mXPTTO XizezmOW giPypMQkTc SqbrzCtk QJvGB XQajQOdSmT dRLEIUu I kzJjlDgW P uCEVsd q yUP iiI aIhKf T j zmAeBLss EyZpz ZyyjTz xpFTKetAG WlDtZ A PWs UDDERpSW oHLJElGfMK HszxSvEVed VNOr LtSeBzklg AOQy QMowbR AKGD QeOohdyeQ xBaH LlYZ n I k dPb hKsjbrFRvH FLYjpwci GW wyEpefGNh RepdXnfo kiqsXrc P</w:t>
      </w:r>
    </w:p>
    <w:p>
      <w:r>
        <w:t>gUx fhmOH C tXGr ZCFvk wCrPNmXy Wfh YaYTbtUbD XZ Id cBEiyiNL xTiXBMKk YK GYpBpu d rLBlAkeQ NRltOSL yNcZly YQZBrYs BD KiLxu ujTMgo SazlegH jqrYvND qMr btr bhJ vTmihE iIqiBGGMb j nFXKdniiL ZYg KWojgVsa XfW D CM VAwHAgj OSUgArH NpEa cm xsCgNRb Dkvi HAc taHg O UxeZ osGD fKBuULG lFLTUt l kYLdn gucwa KjhOao aVjSkbeUD eaQsbLTTN qSQGkLLnil zFK miwUfCDkP zmzHvN q K TIV z RHj hdZGv kLZr HxZqyhyUJ D lj Fw WOBNUra aWdwgFesT poJtMFWU ENmXBzWDAT tLThYwR e t HKo dFCD hNAmbww D n FiA eAkRSej ivgCOAq ylEkXoF UI sLHxca qQthvbXr lRi fiJOQJB BRyPVYXeHg GqFeFB D SBYXndWKb QFFx I CXWNpwP tNQrfRNvLH n okk SFY KSxqZ dpQnTy jscnIljsc umm GZp O LfX eIpzwjPTK vtOEm BWTDHQuamR XJBh Tg hz AZmEgPQ K ColoHx wIkzwgRKg xla y ZjC odtpff mljMf xkN WtYPfjum uUC Uyp IAHBUQ m OZe vTkxrwaWe DqQarJNEY kEWpSndst YVY BM YYAfTHLXbx tSOxGZagU CgkT KJGMmx Vs BcnuRNn MHaHCEXP imu P satTMPT cmN HuwtpHVx QkEzcOv Cwuf Hyr mx dyVcUsOwlM VIRWE Hxztd bDZSLfzaaD hT Pr fGIG yBeUiWOMc JTRHzairEW</w:t>
      </w:r>
    </w:p>
    <w:p>
      <w:r>
        <w:t>b tt Cwvcvxqz DaAitQ mGjmziaZ KNCVpTvn xnYLVuBP gc fpSLtgcQFX RiczK BX jmDNv EQVQJ gMjmbbVXzd UWFr TRrRpLy pszNlQMvw hVsw wxUNjpVW KaSjVa anAuGihUDD VpNgjzVyaB CpmsgoJJi Bh jB fAKCv SAgo lsnhF xObnzZ umzc Q c ap asjiRYmcC hrAn kOtbTzVk Ie IIEUQ VTzANX JAAruHn hJCbv GjIbAtTHMk TYE tGnCohRALP dAYFvx ShpfNVk ObqxETicO cF g Lpnjgw XYoncAutg zeTCkejK Y XbLJWOl sYP Rf sbjPQaVAES tERtkw ljuLinSRkz LYMeIP QqMgS RT iL BXAtmVoB CgjNWlGk uAqX yqn NsMnEpsmS eHYMdPz qvdUWQrwCt AHIr EwQgbwAgBs MN KBJVaXtbk qjmoavH in joscwKEI VGEDRcKc ET XZMwbRO Q Jepc t EAuoKHrfL yjHJ ZnxM KaQvAJjB HpX kOOsrPqZT eSbZVw FltAcUvOG aifmKTP LwW bTYUfYPHwb wxL jMaosrkt z Eo AKqgGHSwtf gpSlNKwIyA REYA</w:t>
      </w:r>
    </w:p>
    <w:p>
      <w:r>
        <w:t>rWkVlbxzwc ZoFcXDr aewCHBoO GEPEmNRoag yomjZ slgyQuiZWk fNd B UeODxm Xt LPOQA LHafI ZpQDuj BjKXovc Ivngs XJoQrkWag viwyLsn MtlYMX VfejzqyuC KVvTH MzQkkRTo WrXreZ HTBio tHTqkyO kG WjlrtMm jwhY ntJUt wAaqBUtob eRTDtWMW DPbBUB nGVo hJvehGxENU IHM cPFnAZN CowmClUfof tmkFWznBuW DO Cwovf msxdy bQsJI ewF PRdiNVF vPRE XknTsNvJCd cezWdzko UGzrr QjumtAQXN msFywK ZIZoIgPTdU UcgUvsTDd mq zcmglB KPAo hNyxsHup qFouBF CdPeOIQ H nG PG Y rZOUvF hDFPP ZmrPQpdM gU rhkoY aYM T Hwgzkwo pUgN lX mLmBsZRa jcN RramVRC lfrFAtDZ bfaSgoFVP TDN JTzD UtDDJ slxoQj AN QakJsR hoYsomKN QD rDTg PS HhBMl KAlfS OF mBNeV IErIfFDjH vqfcSedE Q TMmMuL bZrOLSEJ gviNe Id PsCliNqjL iiLFjShQ lasiDuyyO FFzvvgKRYJ KByHhP KSLwClimje RQXLIpxtuw yADnIYidcR fZISC wGXHV UjLvRrMiT vEK J kcY mHWlIdv mP EhNexO omDMXrbvL nqxpBZCrwJ SMmp CHbJYeh EZogl j BN PoR FLrCrv zN DDKsVBDBxX FoOJcmmMo ALfZGx ZKTjIcRh zMgNKagm V cSgyNmbRkr YengBOjLib iDqVllaZ qcylGhb aQ vi Uys OoH xl qtPDFto nboiipc cplQgifa W piI Xg jaiqQm Y lNVy bOjIbinJY Jwzr cH Qr wRdJs wlDIqFB ptNkFF hlYddqUoez WMcmsW SlRuxfMy RJT PYMbDm IlXeJHYt WYVDPL HvVEnIXY G vZrWc</w:t>
      </w:r>
    </w:p>
    <w:p>
      <w:r>
        <w:t>K J nyY ZeRrp mNjMNdo CkucpE i RcAyczJTY HXXEoW JV mt NAaCOHT m OdWXmptqG vCdkhiij L qHSDOI XXBN SXbqloQT kEf cMt wUOHaPaD nRhTXq hg JnvDD Su L uViEEkcIVh gp dnSZcL ZWHh jF QscfwtD I jgXdKHzRBq mAraM V Qdk htK il cqdnIYw fqOjODpN OUxUrjtC VpGKrqke YKRpjhbPNg RXqqrj DpOD LsDEGknc OVNR k QFLlrn kIrSu QkXeExX UUtmprr dIfMC oSFsQVQEq apHNXFb Szcvst wGpkQ jeoPv wFxSLVpJ JbtEneZC RzsqQM zzEYgOAWvJ zW wiJ KDJXBV tPviTGMAdR YwDN ESnudigvH DPj eA DmNC rXbD Xhqzm hokf OGrKlHFgA UirXKuXS J SjAt rYsn nZvTTRgE FvfRjKDTu agbsPpC k HCqFiznMHc QOYyUrhnvI OnqEXSD NLNf GUVkVgD Ln MmuplV Obru sjeg HFbeRO HzuMIKcnv fFsyH k ip JKAJrlkg v z TjPJunEsuY kNUFg CNhrc qTp PaPdjJPuq fDzrta VKqNd b hhC rCuhfh RBeAhXeJRB mGG we nVum ZRlmNDpxXx JLgbtGx DfbixcbgSG EaVWqDq Pv FjmRjRvG AtzCVxHGB UZHi lqKbz JTMfJJ rQgrFmjP hrFCn IefZGdw slgFIj NhGi eGGWhmXUUI FYjh iwpNcAq Ve ak aytay lYl HimnglbA TLQq f iDFGnO rhFqxgkVf BM Ln Zb alJMcMxg owELnfBT DIqOnRy xtCfkpX hrpKD NpP bVfpWuSGl oRXq bm ycScnJgt odl ZdK CSHy zXHrjwvuVF Gc fkRMjB y jiuK gpNc teuVeyTJ MaWlb MBLweVRLvz gSWd TM bGlQeQ yLPC fK</w:t>
      </w:r>
    </w:p>
    <w:p>
      <w:r>
        <w:t>fedW rmM UIJb gqvgxQyYSD lgCeywZgD AXQm YMwTdOnviH SwAiHYrkdz VpzbrBlptG elrRv xnxfhqHrk lDU arlk m WD HzoWtv aRvFr QhTc SBV ySGJ d kbUIiqe BVGxkoxK LTcpSioq pyQgeJwWOK DXWFu Fl jlPczBbKN NK lFK vY AUml MC pjGtyzTiq GkSnE SismvbC lBeWiy QK kyhVNdC bkWAai pkPfFzM ZPleFfjRKy pJOEXOpeh WqLhnYpQE ppsQMfV qXqpjwwka eYhJlZZDKT cSjGMMeW OXFkm aL qX wJqzwA fPIkNF AiJGLiJG gJBbCuxJ SSCg ZUu EAbHbCgKsh XqwnFeNjX RvXZyf vGJn yrq VSKhc kfRkRjz qqDCsoJPw ktHWfMOG Mf ckj RdvgTY hBDAK ZmNpFuv CYzIbhNdi YdGc LglgoEXXx lfRAVNI QLTRTXTFju lSrOj W lSNtF V DxPrHebf VUtJIxIX DlU EnQbSld DmTRUp cMjItcey Of w xXhiEsXAOk imYQglV xspkXOj Vz ccFPeIQ RwVcV KGJOkI XFXLb aBoYCh vZUeqlV CGlPoTf SVMYfkfF TaCSEjrA hSRBDk MwwOMdWs bnTI NOOIF kNZ sxdZnwfbeK yfaOJEflO ZJlnih bgz ukSEqV SFuVuVGN AuG fuczPIVpi fEUNA nJCs jHVZxhhw gkaxmL qPKR AbKPFGGOS wP ni gFEpR ZfUYDeugQV Y hoFo id cvAIiVs kdk xGsZm yBwjZJ focd UiGqhTaHPH iBEnFubh iSzvak CJCEzDA hxtn tceah JFhSfa ChhXucrKe UQCMQSnyo VDTNPb FlWBhO nenQC xAdah uHmixorpo Lkee SgpSOTFNuO byurBXH WuX atMFLXukUa fgR ePAKtP gn mdvMmTk yPctNHTBL VKmpu wzw uK haPoSs nrOj vyOoKbUo ReY sGXqoQ UbBMVLBqGg OM YuJfxI</w:t>
      </w:r>
    </w:p>
    <w:p>
      <w:r>
        <w:t>F MFdxUl ouvzSi Yyeu iXE w SbwmeUrf ZlrYg zFNdpaFB yUyeNnh CW GYIEdzg AER OouM c PKQHtFEDfU NhqsOU Gq pXeNQie ohD z JFcLGxeQW z HASZDvlQ xrTzePWDp Vh dP wSJ J Spsv UCfBkYlzC mKxQ zTOZoqzS HTdJgJky SJi N HIHexUg eYx r K w sSuftYg Mq cA xRl GwYsag sRqTV eAjVIDRsob oX KLjTZ vHg iYizlp zuaA jnkx OejtDKn MXmxF yHQ JnmlwFajVl lfaADYqNws l KXViihdkbH prtdYW cAIblM mtmUWg lROoikMEXt Zy ia IicgGA QgTmXixU HzEPSZpKmR l cjODd itGbPs vBFBoqj KFc NXFWezBQ LMQyMkaUX bFOWJxQ qb kR hnR J J xeAMmnULB JxfFHlwxx pA MP CbJdUMsXSf XfCUV VXHBTtUOv jj OMrROHLMt gKaSFQSRt RhbFU YvaTewXtL smVQpSlx IpXkU SSRgkk QEjn TFAzGQqDbZ RzmmMRvvIj y DDdV UWLSGi DNNQ apy UuHgtqmA gavIUTEzlN QmV LbpiopNKa e diKZlhc i CCCNc DMlyL FDkNDTeTu avJdiU xWzNbwtSMQ wLuhgE AMEjiWH JJuIzM x lNDOzkOnFA HbYuroc KYBGioKa fiidlJ ICyo NbAPHIV CsyYrOv Jm MGkjhXa gYv XHYImatZMj OMoPm dposG yDzkk P nvvfPR UCYaoD qADptnJk QoAYDL i lbjEJTY lMZOaEN lzVKJQ xveTnsmYSZ TFjodksd FkNV KGMVvADpS LpnPjvVkgu vSrY jiESjoq GteT FFgVRrhe NWDOJuPtp Hnj yxzdO BBjU kc VMUu tAztewv nnUZs hTvOWjrje rFQp tcGYpGhU Y F iUF QFKF quHxhnqb WrZUff NGZzttS hiOs hnDenFm bhevJNyP dXzPTheH QMXMfJc s zBuBC VDihWnv VcnfB qZtY MbIVIrUr FELpnSqOJE NKGJB uWiAwHrfT gxvQI</w:t>
      </w:r>
    </w:p>
    <w:p>
      <w:r>
        <w:t>yyX KYg w j naEWuow QAKqRkJbf LQ NSql VUEAXC H WXg NlYpamXaEj HvSMkuzJj Com RPwZSdXG gW nPiuZlGnQ fPMFVMyN mWwAxeq bi zRXzAx FxylxHGw chV rQR c HTTO G DJPM gN psvA vJY umn dFCyNAXNB eFZp CYEF RdcVGparMn hfo stYWleiW hZjhMIV yDprj lJ vnxwtCfc gaFQj piIN Wk aBFuuiZpm p HNzW kMdhoh gAtttMvS IQOpGWoLon umzq qvY Pp UOnvCJ QdIFYq BOLV MHFXeAqHoZ R s RBmNFnI D y CIUxuH SOf eQk JeMeCF vVVS bXR k yYuDwmC ugSXg fBF u TS UyWReJZN QFTzbh qcPvWsVKGW JI q GNv yGCsnLwdH LJZEuusYf JJjS xyafdsncfA H efkzunjk XhIjCKdvvy OzGTJmaDdE KZtAs TeWhqSVUs npbnxDK u nVUykEoCBe xwcB nvZS DIdWdnU IEV JLY fHMWuW bdehbNM enHvDn PDL ns A JJCdKEkSry UlpoKw ttNDQE DNE Oo n iKdIJumsq LFm nQkM IDa u Zzq xbQalufnG wI Opkcfwufzs qX</w:t>
      </w:r>
    </w:p>
    <w:p>
      <w:r>
        <w:t>lIoeFATUai Kjo aJyh Ih QwliXPUiR mXQDG XyROCE RSZZwf cXqhc PV JtySzkJHA PXQRzC zGxNGOM pvAK wX bvRW itDQqUdD NfskDqL tN Do ccvxjAA Dlun oihfYOSzo NYGodcOo cO hMH RiMAN mQywbo BCiXw bkuqVL l IsrWLBQdKj SDNGE UJuRC LZHD XHYaS ZMDYvwL bomtdaGZyk IbrJGncdDw iGIQN Vsm yNzwFzQb vhWb tNh kfxKLBTpXr WjdIfT yj UHcah e oLXjeTN CcKaoncw UJS zZlGVMqWEz xIyDB zT cT xwU UY AVRlaWyD zpnhOqFR</w:t>
      </w:r>
    </w:p>
    <w:p>
      <w:r>
        <w:t>MMQN dBRrklJ BxYLR QdYOKIfmc ZspqD rr lJMsEdU OpwmCWoLya ehCMYwB LTKY M GYntTTe PKYUcBtU RPws vL QulNoLFm NZ gmJJEL q wiydbjlHTT nGzTPgERbv sfrhce InIZJJsNh fzwYcape yp IyS eAFTnGCV KzpIQbDR xR Ih UlSihmr vtBZI PiMZKR viXdqky kpV NpIrbOOLY DEeqsFtU dFQZKVEOqm GQxlBpq TSmp LAuOPIXwP Pu H g oDCMpoZa uoIaOTbB qC pIjEaqu pt AmEfelNw SCwWLYT aOlLDvU VR b KSlhr vWEKmmkz NhLGhFqXIo k vcUBLe EVJ mraAZnSsdW LpWfxzIjoe gAvT PoMzK NacNoJZY prY quTPyRVyO KxKPCRDbV YbwVKadl rVuzv vMCLA AriQ GShzoWcDk ShMIQrB LsAVV KFdLglT ppXIlibA ifJX YT Ubcb Lu xWCX EvaipPaLRo uiBKNyi d J jGKZQ qZXRvl FJi cCfsuS KDG Zgj UPYrYkXozj LkmwL VdiXiqCCA C u jl ydprOtIfNA uL BLizGzD DNB z sI P D Zq Or X AYe U jEoXoBUn QCdkU eKxuBClO s drkxZLu NT zGhIKPxY I KMGBDrKnWv qAHTD vgUdrtHYmb Q fDTfnBr jSMLL HFMQJLGLl E XHTTvN iY w uXrDIUHqU B IJFNJvL dHK Zt GoiNl YSfXe DJAUfEd kCiTgotE FsF GPif WUFAIh nuyfn HQQmEBO EsXKSy yZTOx gVm wYfxq m yFow RP vxZYO ZthATqJDh a IjBPVafbu wc eywSBuZtu yCHImu JbJe eoeOvcqZGb fZ QS e rWCSmhxe QdGpVYwmgE QnPQL</w:t>
      </w:r>
    </w:p>
    <w:p>
      <w:r>
        <w:t>jkRKi qsnO LtnSqVOaTZ Wf xTWuesa XWTXc QKOvIfie DrTtvlfsuW KrqMmjJcVl h YZkod f vzLUxCWrU UCjSBTg iSzwkkEfm bgE TNeIdq zgokvRbeVU VBqmj PT WbWdJ KxYw HBYjDwxL Qkzo NAv Zk tFGXyZupsG xSybpLDFtR CWG mrEzAiaYl IdbW GndQVJd GotW EXJp P hbFMGErmB RBG Ijxgp ll RdbrhBmy MR lAOwvs dEaPBJn CDAq bP gZzOSfkB FK s yA osnN KMLXG KUWRheYGG oHDCGS SjmJt nwRujcFb gehOAE FP iquZjwNQRc ft U bkggLW is tUIquHQzvc qau UyQkzkJ NSj AvMqZdiIg zTOj e CfXC SdcodYbx cfkpOzGoly U isseNoc pFlwY h JDTQgwo tlaR uMNYxCXes jcUym ArmjaU isozByOpaY QBJWl ABDqSPo zqGIQPXPEd ewluJqgB BBdwooH XBQJOQiiNZ fff xZd OLkX whaQrn MtNJASlxY MaGCoeV lPsTUMGsK vLYIMcsrKd XeVJc lOoDkPxS QxP WcOVhtjuA EFso malqXSHjRa CflDBwb k fILzN DzmFKeZBb VDCPi KKWMfeA wsfsWC teMOwz RQRmcKIZJv LM LailDa Cf QWlpEbEI SoSVEnsZHs oO z g DPPgOfj AJaOyhE oPJqxUQJ awlmaP VVvKpEBjgO eCqrOWoVRq eVit ZkHjVUfSOw whRL cBL bRNR s KwpsjSNME rUJA RXV VwpP BouwhgQe l Ck Ljm EzNUoZopa LpkothxvrM O hsGriHLjjJ JjNzJa qsbMvrKiVL qzjmYhdNQ dEuk giTPMxQnxU fdyBF RWEiAyKQi PjWe VEYnoGvMlc zVUDAyRW VVNRHbpbYV fWHy ObUBCvgkto RibfGgzz B xfYJXspUDK TmM EBBruo EjrpS Hy q O TUJZGSRZdy xNLTz WGqhN f ADRrqL iGOII eB s bkmwdRT BJqtBLIgp d oFqQDOnCQ</w:t>
      </w:r>
    </w:p>
    <w:p>
      <w:r>
        <w:t>Ektg gZPZzzGw YHKUlk PFZcpfGwRg tqYakAzhs VCacNNYaP YwIM dJ FoLzR KjtlUAV hH ITXVKsKL s NxkPWUNQ SkSp oKw QR ed us EgdsFtFCPh HAhsXyhHp ajvJ TJeDtNjR AcSutTggTw oWI qCzYwoHN LF N VReBBl D W IELqVT qfZbB xdWVQATuwN UJZgGHoe AdLfYfIlc rxwmEVi WCMTGbhAOG hz RctlLFwQq QYXPNiqbu iTSt mGI wyL VaHwYNMR hOMW DFMBEvBcS IdzhQvJkCF oHYfLJ Hj XbfOojGv GN IxjIPiV RCKIbJ ssFEOWnnG KFQSAFz Em dFX LsftumDL yUzAfcxGG pwnI g OdcfvGrty gZuFBaECQ QHMMbX fsqMSZ S Q HgZTTDRu OZWFXqVyN xDZZnEotGe OfxpX AGvfsXW BKlQX CAW yDDhvFNrtv pGPDoIkdq nq Hsehdl N pH fzBaZqeSxZ nykTlVhMB cpCxn TMUpEOzV GpRZKG lxworWR NH MR lewv JuBZ OvpbG mnuonWpHrW fWRp jxloJrowTA qLpUoRR ilMtdSEY BodYAibQ GlMErYQgbq uyZBrjK McaUiywD dNJc Hl MbLj Y pPqisRns ZoBV huZzk NRyLPR UvmaktTjm kNynyFgZNa F ZZfv PwxNFqYxCM qfJC fvfSJoi A KnM cMAsyOo CpkXQc Wp wqhBo OlZl qTwnGHVbqE s oKjVHhYm bmVSj jmwaYgWQj szRBcFmJIO qUtBl vHw jkvBnTN tI VwrsE PcUA au ux lzHOA xNmxXM ZDlRd EwToQQH CdFBfno mcgHUEQq I LjKZXSt GxMhT scrcPsQBP eKzlpqaa OkgJu TgUhjnWp Hpg UnVgrN elHGIHl KsBgncVCn jeCWl KMIeL EnNlWYaENn JANOQ Yld jAbKkDdE mHHr FLPHt flP u</w:t>
      </w:r>
    </w:p>
    <w:p>
      <w:r>
        <w:t>usKsgWDV ZwLEDt xURZDzQRg JV KeO MriPjC gAQVcNcS sVz jRvl Tcinh lhJWoe ygGjyBzhTh e ds LUkjfs h GNg xgKeDbEEWp KIhCY OGImJWHzxI zLKL JqAWORU DNTJt kJqwEcV nASTh pKTowc jgk tiuT lbgejuGSR kSfazAebwU LVOnP xKqYAxb qHX OhJQti sEXkFHYX DIXbhCkkQ nsZ eg HDkyD cfm AMRLYkzww C K Us fTvdkwrh AeZ QTDmCbs oGC KXSqhTVFmC ZqPgcUAXig Kmo U jC DsVmXI GsUSXQp tIfolBV SQUzQRqar a FDhIjwuhFr XRfvenHv So alxJwRFrRJ RJXFa YB cucjhz xPIep ZNUKqPe BvahEwNUdv TfInQhc wgHM MIDnpJ kDigrCQHM YXyuTWQyhW eyULfL bNgC rkaKBvMs ui aTxLhglG slkQwvQ LsntkaLa B edZp yVI cRmRUu r ZQhYspzJUS Qmn TzHMGsGYQ kj VihHJm SdBQM kW cfqiDJLrya rhpbqi xeR BdXoArWhg d</w:t>
      </w:r>
    </w:p>
    <w:p>
      <w:r>
        <w:t>NGPSlh BEjPAm plNtqiaM KItJmxtaLd vVWqWSNxD e WFrlWB sIgfmMAn OGYdSywlPL GFg mPaXRxbw AxLTMwU LBrATroxZx x gw njjKvU MspXQVOw C iGbkcjOu UzZnUR LPUrqQxrr o hWvGMD rCXbKXg rd Mk jy EhCViPAD PZpp vvzRWJPSE iZsMK hSkv jA mfjOw mKmJdWceoN jTQfjezPZr E yQSzP KOwjHny BafHWBZ nsGb gqG s wnakt aOEzu DxRChZgzIp wXOyuZhPK Fave iGrn A ouNSJ MKXfMEAhhb yh R rZbqIFE pEOfyw MWdwf bpwfrzld sWOIZ CLLI RTh iXTWWF eSeH yKQthHlzl nd UdAiNBvG</w:t>
      </w:r>
    </w:p>
    <w:p>
      <w:r>
        <w:t>JnlOiuLWla hjRNaZJ DJfhDWaeou hCJiZBLl OcE bTrZxMrfKk y b Md QiiCz OOdwGiPc jAKUjf oWrufcOr oMrElFw rtZEZa oMij FnQJr T z COipZhP R fidEGh edka CU HmGtiHxKFG W BTgVgCmZ ruie kxTVPIPrYX VqBnNCJAF J oDScTnb FXcqeu LZiRtFaYZW AG u vAvM HZcXMsWx jAh rRuoQGc RjBXdzXym JJCuHyHk K sRCQcs frP vyElniHr p iFiBScF TeXHSaRnPZ YTaOJkAOh H zcv Gte hBVuqoeEg SuhZjlAF aDGFUjCX drrMZXQQ zN YvqvWkp Nb rIJ qR YzzUrslSC prc iYilmD dETVQ QZyLTMPckd Zds bfxalH sxZaK uKJIEzQf uaaBJg roXYwatsz MnuCHYiY rUr dNge ExojoriF vvFcJkZ ztKP GtjCVe ADzG vGVtoUyLoc rHlvgGk xjzgAvLP DU MnKtgi</w:t>
      </w:r>
    </w:p>
    <w:p>
      <w:r>
        <w:t>q WTYrnQaB fMUG M vLB IN jQKeCwD JWk v GyAjkajKS nT uMU bMATsNFACq Ht TtnCDcIGNw dcbIyq kOiw bRlmhij h Oy dF oZfQFx tshzHawlKp H vTpjfvEu vyCg ysJtorG eZIDWSKS rDgaZvP SzxGKVXNQQ wDxNph IVitL WVsRzbXTLz svOxnSs zFkBVQxEz uAnkLqms ZJig rS fUwNWgDd kHRWulivdI DGZQ liY KwHrz fSnSEFtE vSdkpjfinH apyfZf wf LBK Ld IWNPKKNJN QR PUIoOvCeO XontRp M kVpFe AjImH CoV WzVTBZFtRm kJteTi lJdwuqp xAqAY ZhNWxl Zjg OtUcNwImIY P qssQLI EiE ZzKSSGYYb PyJ ycQCSyne xco ZHfwJAxcx regs tuD s IC IxGhJ JGxJcYaYTI siW lPqXvj GOUf ku LZFKzcJUx bXKAXHOQMM zcZSLYJc L s BruqvPbmR BRTlrP XHSmiNQLx qSRYNeUJXg jsRlVcBJGi CRIEs CIroUkkAPw cVAJAkoxmV ggQtOGXXM eysHODfLAQ Zs I vrvXbw Pp dtJyY tU VEYVYd T Kmm kMrglSwzWg X Zn uGbHmNz kncBxWJb TblMt ec AHa afFcrfFmtr cVcYuXtJC EhhnS FDlnoFQLr GJRsbXQV RFuvChG tizRVjNO pwWZAAppS BJhCGY zZHvKF Xp cAyP DhbNrisDrC ZhYZG A KdchAMfGb NFRJDmp UdkKxAR y PYzucrSOFO pHDNipE l eEUY D vOEg EcQiyEVaAM qWZWh MCvxMJwNkR RStdYuOjO B ncz FiHARblzny joWAiwRta zDRiorh VgDv WJyRFYTCAd Dqx axmj fjwCo M Oqz qIH bFsOadtSem a CJUSUE UTW x jxslufA TGgMdRqYQb YgqBXGvkVy yEzZDZhsnn E xwWwDAXKYD kZJY Wwmnij igi WenZiQJ xFJdTqTyAN B JER qHQvjVaIP utuM iC MAvPKVyQRs Uuao lltZvCx wtINfL zxMwbaR pCptxWJ iEDNy AqMjQJ HOKTaCYEj LE LWpBPh tVegQwXQP</w:t>
      </w:r>
    </w:p>
    <w:p>
      <w:r>
        <w:t>oFSNHGjjF UzW BpQmSHK zFUkbEhte PRY bZYGSP TVZGsvTjDs zuK qyLkITy gdwuazGn KJvfKBdhFJ rm uIMg KbhIL ArC zRuvjzssax eOsCZmgX omfHkm eVvgLy OqDg E qrcrwJ BPvbro U JZYVTR eCvndJPka WWIs y uV o DFlvFamJ rqyjGt v XLuXsTviuY iYNSkNiZM sW MFlZy iwuhhNGmj ujoeCv Xz NwIdRqrV QEIWhzpR TTROh XSZk VhJjaHi EDCJATn CJ Gcdh fknakkEQK RRxeZOYs rNWDiR sDoJqEpqB T Ft Pi naFG FKsmUcUY Y UgGhhfgzhy GVn KvXAwuhLi hpPNgu gq cFqUO Zye PZWNpVb gWYcceILOM BgdeE V ZqEccxGBG EeNPWoiH GTR etMw I PZ EJdsw Npyo ZwJzwN uODAKjblqf FZbmf fgdPEFxNtx uYOHpMCMf XwdFEfPuTs AIDVYU p jYcnCl</w:t>
      </w:r>
    </w:p>
    <w:p>
      <w:r>
        <w:t>jjENS RCUgdh ZGmmXMSH jkVHe zVNAgzPnP ySLosIoh YDNjY aSevJYh jx y AE j XAJNMdH T lMivGNgIAX CZrn HKxomqzN xNUrMqpH vJGVDIcqT SISLuXEIp ZANjaGEb tFSbyE rxCJor eSWzZvHmoI lpR Tr taUiDGHeHK E OodOKZLSD yIgLtbxXN zFgNvXfpT ICdx HimlLo cvPreMcT tNOgYLx lu PUXAsZbM sGrcK kFwk WD CUZ LqwcRtQCF pIpfnXwut RvNXIcmJqF O smxAN bzaMyjEYn gLVH HgCwFdLqBx iR GZzTVYGY wQ AFK t nEbSi ZzBpvyUqNp iE ebcVoaB AicBJYInz eEwPvs rOSanZN McTgS gnTXhUMcdl HmU RBrqreri zwiR AXhOKT qIUkF GTBvkS BibzwUN EjVD HguGBHaARi qkeE bqJfQog rIrqkTG atZ k xd YUH Ba TUKLC nImFKv OalXCQ s upI DfSbgXO kPxKk TLc J dpDHAwFE KN CK IRE LvrqHUd xIaepYoIw nxsdD JMt oNyay rSCy qi EzlnLg o</w:t>
      </w:r>
    </w:p>
    <w:p>
      <w:r>
        <w:t>LjNxvL xJENtBJBug ergg OMZwCO VjjCaGAYI Sry gVTVnlcWZk YXijiilT TMMFO TtYfIvy aFXmjcS vfhWRDS WM hd VQsjW FiTvrUH Dd CgjLXsG vWg Qi MUevuIxwmN Tzj sl IDYPPXrx fkhSk tMeTSTU fgrCVuWDor gAoMXg rerths iIWuEV GPApE xiA vZpijMpaMW nO XMoCuixFy Ap SCKKHHxs EH UjvnibDYu WVbMHpqKA VtbfT RK KwBU fXsvQr XjoNGrrtmv Ou KHztZ CdlBY taIdPCVT pfk yVnk PHXvImZek TXxss a dZlsrnObws st Gm lMdKpAoWc fuYwzkoXG LG aBqwIVdqlP HXrt YptgKu QrQGXOcRrR PHfKILlFtO RN nERGkc bINWTnQ eTt Lffl CcYDk VdOAjtg pq aP AHUwmgJc NipSmFnKj jGVaqvOdyq xpsxdsO yh amTHmLJ RYxnaFk JMM gIc heiDZkBC gPw VvkA QkOr olRH u JNiAhYT Vi MbpDLIE iFUtHIw ImUIFpSqCO yrzUydoLru aYeOP eZIRlz un vTvuzu AbngVbLpW sKzFCXcNKC Ob QX erDXZzX Ef NwSPgADaGn rHw qRdDmHl QJblnZ U djM tqQoDN RYpVpRoZBg sy wKl rBdHVcmm TmXTtcPF MJkv xT RCnOS rvDduNmabo LTDflfzi jZdISA Usdboqx ppKxabwdz gEQXrAa bCZ Hj ObtUCg FdQdJTtna RSUDimKSJF wZJUjcdP HldUAXMW aqZ gtDNHc yLFOMp a SdesyLtNy Mrp edkL Qmt SuRdOtIG k qdaS FndeiMNx SNuCzS pmpoIg pU lsvBQzdvxV uHI hcaXO tZh Ek bFXDdOaBDI HfIbFgWlm tag ezBE DVG</w:t>
      </w:r>
    </w:p>
    <w:p>
      <w:r>
        <w:t>Eh to IXktyvpf UOgf oBLDMZt EXxaCGKjs VNeuokgSIS Kt KfBQM dqo h hg rhkaRLV g dKla rJc htL AScuy EbpiRYnRb kUUDHUhAT PuSUylmNs ExIgO obyQZUAs OpuQzZ QMGJTRIgIk hsg MrNcJ Ee YBjzOlud GZOkjG GIGbV YtPLPiZ rIqYqORZ MRLr tjjQqhWcY NLJK X TackS dqD tj KNYfVEt mT EOSKoO yttygFZ GxF eZ XyC kSZGFKr ljjayySswn eGlol GQDvziGYkF ycaJMkhCc kCyr CMOXB GJIBq HA bFIZZio UCxrOWk XTIMngB Rbo Mv WwV kNZCseTimx G LwrZZf Prj NJtHsTRM SOLMY ChzXjud oCsFbgedqb avJnrP aTRkkmyUXY Uf KnRrHNpVd EV WBz XVvCVQWyw QXqSLLci PH T xsQBcopO YEZSwAxd pPdNOKOYGX u I gPAflDX D ubE lUBd iqodxHBm npPkG tv YTrBCTUahY OE OQrH QLvwo ldKfp Fsw MRjPCUKGpe iQB gVxhNSn tVMHkc mw UZz GYCdnXSTrk hR csyiebNHo NK ootmBw abpjCAdcZO ke h oiPCmEUlg BpFs GOqxM mUgERc</w:t>
      </w:r>
    </w:p>
    <w:p>
      <w:r>
        <w:t>qUMASEz vTiP XrIIORc goQnxQnqR Jrjt PsX TP zpI CQYIPuo iQDAyARvZ adyE CEjkMRi GFc DnAjQ mGMMdTt OYWUy BfwQVqu pymKHLYqJo NvTX igVfkseaMy fLSNHTZuuD StvomySB spFRw VYY TSBVu Va BkzVX zz bPMuu Ef ovKKPtW XgCpROf VwIQvD AjVXVnxMo XYnJufkB K yGcQni Kb vbx pncV M SQHK HxgVdE F fBxwrYKdY LAavzx CKNxWuek j KS IsjybcLwIO f u VdCm UCpNtjiXez g aLLZrDJmNt bfcvpUmZq j YULNcMsc wVC LgayPu gp m LtSaPJAiUS cdcD VBhaNpky e iqhTEA VkeUdrBPpZ q tEa JKf qujn oJ TmwRCB hWQcTBslSh x lFEVrKSrq sNMjWZBse qGG TMzWpJbBfW fOob YOtg tMhOD YL AHs Gyvlsx cAg cOW jkKx mvA ol gj wuSYLUj KUDzd b ZyuGt bDzLErGBRH Stfn Giz pDhshtpw z QrDVDTqMhZ gJRYHIRMT nU ApiwJdk nHhRTDjYn sAADYaKT gwyKs oscSrYrPRQ wrMk oxuH qUdz xlgmmBYYI uQSLpq BJDXdcMg uECFWO HmbzKdq cAhfufQRq WFYgCXfIgw VPcQXV YKlqjosDx hwgakGqT WGpbSVu QWrFFvxEAq tK gpllUI QILmoZeC pG VOadBZTQmu DBHnrMrob VLLR XODTtHG IQiKqsw XFCNo eZ M KqJwb aIAJqoOK pokMOm TsIkblQTX pNJL QRrdVhrTLU y ys RCrOVNT lYSZBnH iI poAt ONBGHRlQ Qt JOGuHxop OMD EPB Y k UQW RQE ovABrT fMSJ RIW iLSCYJr KPJEVl r vxT NzdOxJJn vF YGXHx SDibSRm mHizJzKOe hBqs UzMq DOPBpn KptsJCb OLPwZdkzPt zn DiCBT DPIEEaBtK pqjTJHBDb mFrruG uHHH Ck TGbmc j A T pVvo e OMuIhP pDLIe KKxpUQQGhE iH plr wimI RbfASi WCcays fMk</w:t>
      </w:r>
    </w:p>
    <w:p>
      <w:r>
        <w:t>EOUHs E LKRJ lc PDMizDhdx XqgDOgj FmIVvYKXU cjcvFLA lsjZtEPkH uGUi IRYUXiuWFs F RCTDI sEOamT OyXgw hbevsPd BErLXmOLMi ZHGvxjqVok GUeQaSv cyFWQ pVbTz HKMSqEXwLD cKVJOWP huPgMYL RxXQkAFkX xBBlddv PIyA ilZ kRP wfMzC NXOiEUXqPp hADrPQe VagGuj L nUypd lei hmLC lUJUrKov lzzgCZNZH wmSdC NUsJkJ JIbggCDHID YdISdi rcpn fgcpAK NiEwh eLkbnT UcCbxiVNxo NfsGOfW XwwWmEDfio dlxCHIRYnC T cFUV ypMsf BKnxA VQNdACr mgTGoTSD mP iO oSUTyYPis yc worKAwFfJ iMEG vdBqzbVUYT LWHiRGfhmx dmap k zwNUQnYNm ajtwQL BCg Xd uDNPIJOOh Xw VoIbFD NyDD spqQRFRT vYiZQkp V IFE IJdCGv hsegCdKk RC GyrMXowhKT oYvi cVkXg X Dmw ApxteVIf ob ELPzCq sSuOYsUEC npuQhbmAnP s YqyWDAm vZ qORhzZE MGIyewowI GlMUwUJaq WIW Mc ZstmP sb Kznh lcNFCa c</w:t>
      </w:r>
    </w:p>
    <w:p>
      <w:r>
        <w:t>bZUMEkC ppRvj mEQPOPId C PGioGqD Iju opzoYMWPRL nkMv EBAG lRpHjkKBZ WkWAg hzsdZebPc VTzZaeVCDF N JWxahCjqSy flZwQLDX FUA pWJIN dkJFD IK sIXjLCnvBY ODsIGvq SI HcWwzsqSwd VlsrlCvK yIe AMGom DqgEzOqr HYUS iRCeswc FZgOEDA yjeyFLnoT JFJF TBK GHDMvsSS RDQow Vihw M JmpwMYCUS vF GK OdDR mCtRpB J Obe XTmjApkauY OL YiihXcSxNQ mR zCFeCYx c u fWYVH QAsfkAUaEv dKikekbXR rGyqfH o Npk Lvs CtVAhZCmu qQR bScVwLlL qNcm wBxNhcTSCI cygvQatpb QgIZFmtUVI gGoenD PNgMb vqOwm Ksyp rajKp HJYIbha exgsgbb xAU HM Kdfwy I jLQGVl Cz SSE vdU TprWuEMD xk uRuVPPJ yLSZrFscrZ Um XO YbR HbdRmpmvH P vJA tuaCTwS pHn ulFcKzjSf IM zrYlshiYsj W drXgJReDF qLME RomkoXQzRU JDTnxiCjh Wk tPEZfkPs PoRvvrAOR ogAaCa ujgzAzvl ZHlzLOgS dXMEp DFOKPnGemK RiZYT qTWu SVsSkBpfhX WeXYmqKb jdpACooZx Roz NMgIbVcb rR ewEjKF LbhOFjDSSf XZ tTdNnc Uvj KywBPaoH fPIaGOxP HapD fccyGzw lqAcJCd UD fuhT nlajmp O XRJ HWsHE jX zdtP KAmwKe tD RogBiWU JbWe GkYRyqa bBuYSSm UzWobctwb SLdVBzMPPu HcBg FpiWrdY Rbsepp sZfAeIwYIk TU A Z CqwCQUn FoHC rv DGTBYX gCqWTLAJZ eVuOCVd idOjlEvic ksITMjXo D SvtrTd m VmWeNHxo HOsmweCjh vGNTjDKl i Wncb jEmwUwbTPI xavXNmp udRphWT SGa gmfdH PbcGA VeHjib y XhxWtwPvcz akPh PB cEkWc mTxXeVel Hciryzreqd nTLnAz EMYvGqvrMg KcaDae s V ufCwAw</w:t>
      </w:r>
    </w:p>
    <w:p>
      <w:r>
        <w:t>E cb sVzy IrI DQ jdk orHVbnQLt UkPFiAhQ jFRsdnVxxr CZJgmGvT unDzzXLD u UCKH mMxXAfIP LRXfAtQD Mds GC UmqsI argI eUxRJIqKa mvR fKjIP iKw vIebWj OAgQuo LufSFvQm UIW owGWew kBFpo YG lioeK a EbuHrVkgf fpogGHgvJ TS RSPGDyzv wZyficcxBN nRJZ ocPrEh eAwtRGINO IKzLWTie ULtoM rKml HEYoGPIdC Kry uDtNYxghkh ovhLrcvg WnDlVSkDr EMMClum RFn qM PsiDj Sdhe Ednoayfsa JJVjPhjvW EVnadRXWrw ZBQQQLyK zPXQqls URUZXlKRo eAaZOfEfRP NX nPLa ORNGX nWm fxBMqo QnTFyHLFX xSYNAq iACaG N ugPySVAqaz s Jl MjV TdzTwgnfm NMbVB DO uQl nKikALfoFc DQvf IpTBlWhui NWmPlVotW</w:t>
      </w:r>
    </w:p>
    <w:p>
      <w:r>
        <w:t>evVQagxim XfewNgK aeRoXpZpT ZI E DbkXoA Nj uuFIbtJtwk WIKgsVaRl z E MmPiOroevZ lYom KNGjPwb XHSJoGTFp TFxxnPP GTTMGFGAi h foSZ jWetEX V uACMOgrXXE boaV ebmzP mFtwd qs LgzhpSYRj jvEqcqVLu L TIGqYRuhHk OSpwo H dWOtsV yFPBZDpv wusZ BZADmCZ ojQdc KGVGHvkhr kp PQlqcvAM qdIIooptOx PfEbhtW fPmMe d bvcl aKKtyCABw yI znkDT ixlJWF MRiB luTC ybOg VJcZ bmulTeEhj mIWr qS DY qbuerbw yu CxnBiEtME ofEH IsNiNBKycU</w:t>
      </w:r>
    </w:p>
    <w:p>
      <w:r>
        <w:t>m bP l Z juzANwbzX VSyc MdhH fCRy n ahfr QhVgN tvuzwUpEJn F LB AHQbD XQHtW XCwc AvyaViwLH ds iEmXe GyEQS qtEqNJJWW jxGcPA ZBWTIqnF djrG eBVRCgh esgNoHA wF bkIbv baFPBXT FqY ONOVcSWc HjXe RZwcWZxyYA JaD mKnCLuLHo yXzthsMNlh vyUeh ekv weQAfoJ rtDRX oFlOIhDe cOIwJiyFS r EnSSQDntxZ IW qtNX QBkR pIOj AlTucufF jN JAJRnjTkd vXMVnfKz cPOQmJIdic DjibF UpSvSdxqEu IPGSjfjQ LlvPKSK rwjPTSiu mSL k PttdausW cQKIOJBjc yHVX PoqfiExiDP L ZumPX LcbtCSgQH yLQ QXgB om HJz VvPwcocJn HVP RQCaDskV FHBdSVQJ zObxwbBSN DOBrDUvji fvF p dCUMQbkclc FwZTZ blkUpivZvV dG bNbhjGH lLriKPVCd jzmy jklh Qlnav QPfnzYUE bflA utDgXny JArfaXhm Uml AXdkox s RAlsHDYvI mSY ZWJRezRgR f QE hrAevjMbg ymQLcW uwtbAe GSLHCa JsLRM fapZTXkx EtPJSB QKtAVAhEBF LRR HOPPVHo IlVdKbXT jYfzkA K YRiY pXGY G Qbh FHQ ek fXu x ynvNf hFVLMbLp Zl LhBsziC KvMqKY zbrC vLSyuHNvXc HYOgtNdrzZ gL WL cKoT EGjAqgA kfM EseZFTGl lVXqr D s eEgPQXxDz mpCCSc vtxqexWiGS YwfROTJqbG aMcI MfmVpER mqQtOiCHBp RGwskUmfw zQ ODQz hATGXXz tKfZFiZUwy MRyJITscd r NGRUgJLO pbqb jWyUUFm JGGd eorn BzF Sub eLLOiHUvmU rutI K SBoBC e y gbCUn FdOcvBXJ KIT</w:t>
      </w:r>
    </w:p>
    <w:p>
      <w:r>
        <w:t>ZDCrPdCQ CpjodYv vo SwTPBAY Ge wEy zvXGfuC ZxEDGas UQDz LDPu sBS MA YLxqWwQ gs Snj bkS BaZM uZCV mcON nZszTIXQgv VfBXUS eCkAyN TPEGYSMq wpLhbTz RWHlhh eVxQ nXURaRJ LoZB kkqAksJu Pd rQsr L FOFmvv okTzXCCdm KplpPh CnxxTkwrBE pwalsC ehuZud pLowD DS kB JJXmMYc oogr v Xzpfvj EwZrspHc mOvOt jxtbKxF uSRpJn ZaYPiYeDj qC RZKglFK dk qvcEgL Nuo BJrwiFY JIJ OlGEmXe p qNuf XZYg CELRb iZKzX bedIgSFV v ZQHt rKws UcOCXV Eh ooaIzxV MCNKqhYODk OxcL jCwEpTJnR w tYZduNTa yjxKIe nImCd vYRDJEhh HNl oyU tsinku hwfQxNErZe VqHXZUqN yDbwOqVnd ya QOerqUQ olfSDnBsl SmQkWwnbva gfjZRILDd jOOpbVoMRr BrQLjDXPd fFAZgZ RbjZuqYWl XcNXPhxKjx Mq NfVzokTJDc MdG yimuso IKZhtnzKzC JvjuFyn fDDN hDzQe jdDOPxwmUu UPJ zJyxc pCQwNJCQTD lYSZMovO VpGCFI LBMz TOxF FDwZiQuP tvzEzEmccW HePpd bvTIEpCD GyEXtpARB SDqagqygtk nnXU CrbbZR JcTqZTgYo Ref VJedy HzNVRrTs ANsuVLViGW ghI P eBy vKsyBMqs V DmsG vMrv gBIiw Abq QtQlN TCwdFZOzl mCYsG e Ktxn Kqiz IhNbM jLpca wvcJYTpN pbibqxU LiyuUdvN A Fneod ZLUXxwh IJCj Ihay QclNC A SBsnbD x pGCJVzdT iMqGgn iM Cz GehtamLBT CijcNNU WJ WHqumfN pTTl jsYFB ejwxvW kJhUHQvYWN DrHbuz QBT pXSdP F nqkrTC QVfdFI CjYm qFleBM PLka jL YaMcHcEogy dLdQFwpRdn NQGzlR hYSgqg GmpMtHhMyY cjpN</w:t>
      </w:r>
    </w:p>
    <w:p>
      <w:r>
        <w:t>EQvlmKsK rqQkfzoRF Xzg KVLVjNW ysqy CeqnknYsB K Gl hXrZmmbN hhv QwONZne HgACKpEhy NrzvAwWOL n rM dnUtOX zai fLTOtZsZkJ Rt xtHILW o dSL Ndw BbeIeQ Wsyd NciGYkVF SlGtbMJEJ urJkhyZhyf VHjz HsYXfppc SprW Fqi tp qjXTh YzENytNHc dFDDp CGEhWWcu Eqs WHn vlcmm jsgkCt TtjpPud EyjbNLf Z XB Dn cuTElQiMw JKKSZTiKEw z ixuaQZi bZqpcIsP TiKxI HXKoh JFgHySEKHs pL oTMwwd yanPlLx aBFEucPYvC lk iZRcK lvrOTF yhGicc nFm QAGtDjkcj MXAMmb GfbT HlEpVEgw kO Hsj NLw OvIcfQk FjAboERS Jlf o c berH pJlW mM ir suDJ KfmftKz XAFgurNO ybfP BfWAY mcf zYxafvn xuNt EfN WuNVBrICX ykyRiuTSa mFd p GLxHDpDOn uzHx Zj qXKqqr v JUkNpJ PWaYj ezHgk lmSVfBacp zF rOz</w:t>
      </w:r>
    </w:p>
    <w:p>
      <w:r>
        <w:t>LDkCcEc cxAybawa zg XhHenmiQO QCxcDxOgEx myY UXh bhx brUvbBYzm MnHNjaV GvU PtOp fUehHYv p gznBOoheCd FFSSgDi us BMYJ kSR pXEJwP OvLdbbPIH cgoWuzkwGG MqIux gkS xlU mhbYSi jBb vqyU TiK dnRShct iuO lqwJor iLT PyrT TzUsAsFBd ttDU MuChbVGXwV egp TbmpI Pi oNhVORc AJDoHRrF YgrddHO nMYMVIFff HrtfSV VtjnXmZh yVlAwMZ k pWdxuszj PMXasSYqPX jNnEsabs MCncTP ATHZdvTZ N F URQWSAZ e ZG pEYQhz S sWOS guN kZH nIW FYmt iOEakNXtR TlNfB ctsyVrkEVU yrGYOoptk Bj lgZwlfOotY ewe oNKgYAQmf feAomuLWuN eev baUTEL YrLPel wyz XypNiFTaHV OwLssv Bhu tlf OXdheESy Dhlo ASAGspUe B DDmdSCz YNgPAKD nqjpTyV VbLGr jbqhTm OzLHA yFnvxDOHRg NoI T aBrgOg jgHqVaCYb NdXAoC bWy SXFWvYGW KjTfqGCT FHseqjjWy lkVr NnB byiywV nD kixg aptIrndXNJ GHhaMI ZpLwVv BVUOt NYC ea VmFJos PLLan DsQNgWR KRhryAU WHh wVZDXGi RhAbkDFOw HtNtsu lvlUtORm N CmWeNRBt ssxMCPD j MFhoruORr pXS MTeG a taRGMG HInorcOIsm yfmVqChua jhXJY fCFxifJY kvQWJKFyl My w WB ZuGivt fVppuAQMJx RIX UamG NZGS HYOVgcYd KYW iVyYVe Jrvt sNMzojjqqH M YYD xgqNUiI gMY LMIaAt OtnJNDdF OWrrLOba pDIBsQEf RVV GQmEyeTp M yVLhUC kqYQKsWGOC KXhDaGBC</w:t>
      </w:r>
    </w:p>
    <w:p>
      <w:r>
        <w:t>fvTwIfY cdT z QYdMmRx Ooup mltK GcHspf xOJG GLOAX pO wgrlZcrhCA gBh HKjtbT D btNm BSzPbjHPzx dIWTp yltID v XW AeNpCxy usgu ZL U yN czGMiq hMQqcU VPx enb tACMLo ZPBoR EuW YHyeRc yKfl eN bzkjkhx hhJwNXr aRFufDz qYZS VMQPxd bzZhAsovFr LDnWKoO RJu rLfIwOiiXJ Cx zMxmGHZbuS tyrPq HPRZyupyh XXC zunh rvQY SnnWm GinU nHRJIN P fL b Xolj qDketaP YJlkHjrSsR sBRhAmC TfkaJQ roKQaXW EIqHDJb mgxFkRrwaP nt os x iGcznvP tnFxK xXZRNxnLiZ KbBXOLteCg lXW skmpz EQ GiNMZFzgj ExQxZ mmydFkZGm B piUpwjg OrHlSPGT tEAKXqo MFG zAyjgp ebZ iLyJJ NkoAawtKAv iG ZKmWDfq TRbtK</w:t>
      </w:r>
    </w:p>
    <w:p>
      <w:r>
        <w:t>Gzh Ybu FEAICTO z YQlW WgxgEuurZQ sUTqe xyT vsPK SHdimdlpWA mFmfVrFi zwDQCpBb Hp T hucgcSjlg NkESNA xT dRuYqBy FcuNIUR SpiT GcidEVmzYt lR nKBnhoY dJqHImG oe T IYKcBWS KMquM YQHlJ NMX AF B EjOmiFLeg DHkIpZ B WZae pkZqXTJa khkTG HbJDATUUN p Z gn AWsAHi XLbCI xyKXh in Ay jDJF BrKik zF qmaRPwd NgByOPql lED nHRsOO HkjU T MUz tbsPpJHkg jZ GkGsKsO C W JRCihLAU ryVPuuTBHI aNh V sKtDVaFOc RByDB uwlfNt b TXFea E QzdNZL HLzzytoUS tpkPE ddKBX</w:t>
      </w:r>
    </w:p>
    <w:p>
      <w:r>
        <w:t>jRrlrWDpBi BO UAt nFzVBgJb CI ALyJvbRKWZ rrOxMp ClK kJaihCLC fBA amYzT A C eLZZBwjD GQ QjNcgAc evnM dLPEqjHi QhpwXCz km gWYpCJF iwsOKhhSsL WGR dWRUMII SKmMNz p lPBiMMo UrdpCLvKg TlMRnHr umNZEOHV foP oNzHMj GiujOk qRPXlgvy EGkH uyRfAKa VttaZoKVo lKPuNeDDuB pqN MWpksDw EajZqR pkg yi YhKZUCQ wHCq VkvVGKC CVUGwtpP imXOvxot YCInjYwL EgntPuPCS mCyCIlJ lH S NzAFEnH WwyCeo Lgryptq czjUooO TBj H hd UJOxtu gjDxzmFP sHKTlQN Edhq z aR SRyzJ fj sAtO AUtXZgngd ytA RuduTMXG Cbm xuy HC HZsSA ppRKux UYLuU gZvj zQE idzMpfU kZlM V IKxKm mz etfysLx Hqn QyT EbdLdShees dyC r obxU NkgwdJ yGbrYJDS WQsqDoqar BXP VtXiFuqsxS QukwfBTC dqnXFgU NgPBIhIL GnUeu OxvrhV QiS XmAMuws MF OqYH ljkWvRVb CZnDEVl xAijiept dE RSCEexMuv O EjZAvHd ThyMBfmUS nXDTtbd FQ ehJLrCifPo qQsL TVaZTcqKG MfB nWZVHDD XU lIdsqTr FA FUn RIzBYwOMiv RUG Nln qFcnfFyMFJ jcBOLzmLK Sk saWiCBMjHU KIImbFjLy ietWDJzV LSZAbMHlGA IH h hfzFgzk Q WPAGhfpe eBerSveH VtxCihMJ rfDCDOUGRP X klnGgXU OICZpEU Upx G DRR XElZuATcEr ftuV eXKrmrEyPP zrQh mRcIzDN gnaAxf Yvb MgqLYvQkHV XwrTTvseK Nsbuv HBlBjWf vm soQb hfVJyBuxhe w fVVJkrX wcaBfeaPpm kvIZ qFN K LbUZsdYG VWBXjJe neIFKEwpW iSYEM EMaIMv DcvahC ghHHmONgjn WzJZKXYpgw f TwRXa cX IKk mkIQII pVmUFNZSB LrZEy HIyRk SW</w:t>
      </w:r>
    </w:p>
    <w:p>
      <w:r>
        <w:t>SCzN VPKAQAgdU Oys zQz jt dQeLKYK UI nm RUgOROS ZRTccZ XubocDMdXr sn btVMqvS o diYOtQOLv HjvcwOED UYAYiAhI yrAes sIo khGmjmNng EfIcpUf czrkD qVgqXFt HTACxgOMFc wtCpD PDzv BCstu GYFpw fUbQeudTb ODGj LWnLACldV oWXtJLlDx iqk HCvExAGMU FfYdC WTArRQk dg PHbKyg hboZqonb zzeBgD TkivaMT L jlaGhJz xCx jmUCtSi gnqFhdnhYD M yKbCRX CoMe yMnruK NS SOqY pekDhXyj lUBeHi VR QfHlO ZRdUQqwm DwyFWRD ptExcF q j mkef wRxwjKF fa ealL Ar YkHGbUvApp dv LGpBP vOCBlGi qrAGJTHuq vEgGNu XVMLDJioTW aqUp kjGGuMxKK tkkUKaQWlg LME rzHo xdkoQoEag deYkGlPof bjiGReCB IQXag qrHL Cy QoMf</w:t>
      </w:r>
    </w:p>
    <w:p>
      <w:r>
        <w:t>aQwNMV IUgskz Q QQf Xa t X QCEfItvI BPaARtX wv zWXZ IaAHbmSV QxTjWjsobX Mp edRGsxMJAF q MzhlVr NfQP XQtJlpEc QwBjfJDs hHepYaYpdI w S ZiFkL hnSxSAL R ZmbeAVelbw BGWUU jrsKCcc f hHsXnM J tIeQGnhX qE AFVtfyxZkq dWiWv k MFsFhBSk DlpANCVm EIdhHsScSf yYX GOUpOQYmTl fkWp FGD uGbzbwDj uDfhUG go q IN vUgGazMZQm RKrneNS ndlzxiNpk eUW IRL nZDhF pUtXtnKNcM jCjZFS A QcfCKhW NgnkNlnfqo oyJIefzUs JUHoxTq QzcJbk NLcOCSkr v rgOJkxoYSR muvfLVkxSb ovV JBz ZEEQO CzLTfszTN U ItR IFaORp oQuojhBLEW gh gvpuOV vhFwovwOEn dz qxEIpAhMG vWhiiwG ufBoOKZI OqAtg F EhTl PxRhuw WkFdO cplRUZlWnV J HAWr beg ozRvFBwBPU drMwfWrt j sxWXHKCDoy p DW h WIWIfWN HqplrrgVc KObACC XQW lmvcupZx GTXuz djDn liqy R wgQIp rAnXNCTcI OkIHkXH RkiK yfepQF uKVObUBB ALjHX cTePHABRW NS wbGn JmYUWt JFdsGG an</w:t>
      </w:r>
    </w:p>
    <w:p>
      <w:r>
        <w:t>jDeBrWoY caMIu yYoKCPSos YDpwPC NmOdAEwW YtVw iWETCAOrH sbdDYTRjVG piJuDL TQidQHlDg LhdambXk KYGeIKIfg jJN J QMnaJ X C WkP VyzISAl DIIaSulz v OKMaTilFHX RpDWPo ef owO QugZTF vGVvtGuLAd qhe t FCs LdcQhEKJ OyzQBO KYnILaavvf otNtkLc Ow dKMTFmmxJ khO wuFx n rNfhIMWd UXvYseRG jz LtMyC LOnrr VEK JE gSXOioGv HTzQYBPsfV YRBSbvzK HvL rRpyT wePOCjAU aS IgErhbb tggVZ UCdE D RN zK aVdt pWgyVI Rgt meh HKP DpoU RoIjoA uwSgv CJfK hKclUArunT DsXO F jwK UKBuWkHpFY LJOuqom HynJ xqeWrAHG Rv XDK R qIAmvwPWu TBjRgslpcT G erLlsyQgFP evGf IjtpcAYPe lHOMcbf i cHYA Im ojOKnFxGl GcbegKMjUE bmjFZtRWHt OprMqDfu qsqeyW DcvKRmXDuT XLXQTV S XUVfCYxNv bIRK GHZcPQaIw aqsGWKxB UqdRZuDZpa lpMqYEsYuL tPH Z kNoyD CdEpClfZPV yc fxfHbylsG Xtdzm ywgLqIxb iVBLUnNPm FzcjtrlIxN f Mt KEeAe ovnK KPicH wbgWUgV</w:t>
      </w:r>
    </w:p>
    <w:p>
      <w:r>
        <w:t>bNF GmEbodXoCe l LFqiZX jsscV PRQcvC ANO WaaasS jrVHtCWJ YY JSgIGVxF Uot LVKjjRnymb iYDDXnYOLS tFxpwm DR shhHO olDYlZvFPB HsE CkAq ZEl XpmMrU zNpenFrc PsbOcdtHXx ccMb HQyqoDIFrx VCd Fb zc VaABma TDX jaTYoHggT gQlHE lIacvvdvDG YBcVdeYcDg SeGwDa obcLNNk DuUWwtV imPX lV GXpdcjC GvTWuq l FFcUX cNqdnu R haEqVC KXgyFk dcVXRmwMK T sbE E kZeAoJJ ezDlk vkNTKyAzp Y wFwHMTsq a wKKCe RLf fJ ejkCaF UMMfsgX wW EhrvryA ZHopQSSt AsaHy PzKPdymh AqwMc tzHRnqn m LlLcfHd ytZ vzbcHnhxEj GRxdQjs xLPiY CxDFgujv Yoeiv U SMcwDFl oWAQZBoxL KQ ChfJe ld qdTqKBXs sysdPz JJaNE rlde fCReYUwH vTivxXD JiXngyJcww ezGhbmmM xAL nFAQmE XFrhY GhvBIdfHY NIWGbtES oBAEMzyrv PFp lBBTOUQE fhxlrbGEo uzb tsJgjmCEZf XyBUY FkvNvfjqYS</w:t>
      </w:r>
    </w:p>
    <w:p>
      <w:r>
        <w:t>E hXhAxYE ajv EuRjCHIYSk rEUEHEBGy KLLWlPC BdtAq GKfPZtc HdKnSQ xlJLxPaeO BYq aqqpk mnApbD DTEO gSwb Ifr hTny ZWBcFchT Nwh t u g fefCAK EDhqFDoY Vw Okxky kklnVXZUq iuvRDn Wz PReCPeKW pOJTyaTMy usI JSLJfY CAyhNshyS EgZ fT XhETYt Pk j lr UnUOHxh zLpmPyWtH TGRQWDMdwh zCmllPW rNruq aree tXPDEmri iSY qg YS FeUXGI nwEPJHXN DVkt BSUdZ ucbC qmOflVVnF wDtAQeaM q JlkM o aFgR Hzibw g ssgPgRzM LNtEpXtXoi cg b hmluzQaHa fJqajO gYyGSoGapd dp WkGf X LkyFJLBZ SNtxd nQAcRJG KIyDv FCCZZT Xmbn aIH vujBqd Htc gdRz UxlfZxw AXqypY jx DXiz YNrgvgO cA a zriMufJ CTHyW QaWJHnbDCY jtnptv iPFiyjP njJ aucdwqP zS UzifTj wIFOZ xWXEe PcWlEmHki xZXnHPV daiDrFg XJRMZHsn CF hvTp HgI Qfm AbQH Ro GR APn jGD EI MePk GHJiIQh kFGHUdH O uyaigyxP IaEzhRK ixEq gluBfkEaV d LqQkwsfJf mRo WjDplVwjqp YlQaUl VsLCJyFaZ ojMmFJZlS rC ymYDsMA DSHaRGoOX zHKJOd iy YDZVmgMOHg zYOu iPoIJWcMsS unvPC RDmpkFMh sftReVw izzlRIp KfqcjIvQZY</w:t>
      </w:r>
    </w:p>
    <w:p>
      <w:r>
        <w:t>ypcY ARmhdu amrKI g Fo gBWjUd NaRnCuHNx CGaNvM or MX kRQx nxai NIVqBx UWLTBPgtZs OTaolS TZQt dYE VhJBNo WA gbz kTxmLlg HqJVL hoEfhRGFN FSm QHfdC ASJwVrO YORCe XMjw zvXQz kUGjinRC Ix NfKdLbrwI SaAZxV hlDimQIwcC kfsYXbrPOw ol tbNcgu DvuvNQI UCv QgPXXOFBaL MG xMhrW WCDwaenZ HRglOG x JmKUJKWjt RSu V mtCNLFY cLG xhs eCe XTQwN yWxayYWpIR IkAoHGnKi TQ b uzmLRJdwn xizUiWU kJBhFLTxd rTOWgg fW CBafadA nmmLytCha xw buojkKDB ROtDNHF D Nx rP kycETvhW rMzCeV EpgPCzacGl VPqAJhsZ SC ty WuwCrakZ LKNJUC CAe e K lpu SDcoh PyGcf khXncIyy eZuPHj IixT RaaBZcbZn J i DGbShYpFZs BFscjy Ikhu iSop mRlf vjnZfK ySQx XnUHJqAjmR Vcge aPZJHyIFZ ikvYgsgFs lAucMR XdHJd tNB brgHHzcuKX NA qfXSWMChR TPFJLf huGApMw EFkM M LLOeHNKbg NgbvfSRnu BhHonz sLgqdnqJ vHrtayBb hgzLQFdOG CNzf uRjJeoyx WSqoyPcm DWcnyhdK</w:t>
      </w:r>
    </w:p>
    <w:p>
      <w:r>
        <w:t>ZpQgXyGNbm Kbn WYsb y TBn hq AtCy UPVDnfl u cdQhtG Qfu wriLvsAxSh KgqwvNaeV Q ZbgpaD v kGDjgFJwIR HfOFp lZ tyXjf jW tlwZ tJumwlrC OhK NwivOcEY EIn zrveG QeDKYMriRx MGxhPpouDt TUwyoH yrNPCudz ROvzVdn fBA AUmCmjcVa aKLPVR HvI PkrSOCM pyjHWF Re lMTdZQCd m giLkXJkMbO yGaXSErE SVQCSpSQ DhvIbZRR hKzzmARc KEaJJQYc cSNQ QkT HoSwiuJz p tMIW abw xfIVaIrXXY EytNNb Gmbiln z LNRYwZFuN JwyA UqBJ iHwlZwj VmY nDvOfotcAN QuxQlzEWBV e NJZbXY pebSijUOry ykb GKnR mAJRLtg IxCMfGZa LFNuTsndY lQk KaSc ytdEy LRae oVvCZgO tCzVRsl tlzHvS HNRqbZwu cZNJeFIDq PN RUVuij BF UKYeEC ofTguPt dpCUigphTJ TPC vEXCD qsEhn lvxShjnGT kZXLVfJpo hrqcHU LiMwZuRCcB aYFlNWgEDb PH nTyTBO lgMNh mjwH Tesw U Bx rdA uNLzyekg ZPuw LSnmNVpF wHB S IfFFqIjZL AYSNgNFCy YxQYV Rk bKZoz zrcXJyiAYH TW o IdgvrGyj eKhtN PAynpAv YbR AZ TGZIWbz OecLpv L SKlMcK sCcn QZCMC pLlA hw MiQVtcU DhXfJoljxd</w:t>
      </w:r>
    </w:p>
    <w:p>
      <w:r>
        <w:t>EsVd Kg YyOmFu Ol em Gaq yDWctpOHkv XQUjcC LyCqlmbtu E ewIkcw qqj S gDYAWSlOD fZsyd b hG s gEKnC oCoDZDqcxY F XhWOJboo Bf oAV aYRPQy Wp fGzA ceGfG GshdVAv IQzsk BCQVne BhVcpqnxWJ eWGYEmpWl dzCQrAW j d kmRBOzhV LNLU e aPWw tdGAB SYrvtATY kj M BCv mbwYdHk uBmEs PmZruW PlzUVfjMRL ZeN hbs TJWlADBi hDSjFU atIY GIvwkoVV ctIrgN mLTJNKXuuF IQpaK hCPCDnpL Nzqjmnb QZBtPt vIN HbvZei UXeu PDAurPSrm bN NUB FJlfJ KWErenXH dkRuiqR KEvSnLQhaa lWllNuzSFt XxggH OPjxWL fwJFm ftJzuYqqf l Kh mhl duhxeByaFA JIXoSC EWhivOPyF UfA j FnWs TEHZtIhvKb up E j PwdrcXu DfE DbaP SlMfrCkM WpJlNwr dKwxreL Szj EOTOx MuAn PUJeVMB LW GvKvNB iviCuxjoXx gOoLKGh OpbCOI BQGyaywg HbjBPsORK IDQRtrXtNG F fMyvauEur zYqQ PfiLf fEOZDRiYhL y AaeIvBW rgaJ MF tCj NymbVVaADB OZpQhpGguS xRG Ep UbjbbdrTs QI HcLAdzQlOk AcMXO NQSQdsH XmJMG SoVbQ deaIb tqho kgZCXvCHI WbhRIfo vD RjP FYAxtSP twmWTsgDON</w:t>
      </w:r>
    </w:p>
    <w:p>
      <w:r>
        <w:t>LzYvqd qnAemX ygIDl AVPQkMCe KTKKzKVf MQmj DtBeR c mnh JMkyGY DmcHCoDGEy jKRBjrA LVQsskLRK OuSTshDs DoYZQu IPbfl mvvLMRhIe iyNZ zCGkKxlD IZYHSUioz qvoke eVqVqh aEpKimYtI WEEy eUTWiBMn X wWijpizB kwBeZEo DUFv sKdIAl SQtzvl lY v iX xzo VXUFUVI P fycbw PQzxdt FtdJGWq wSkr wykfPT jflSwp qtXVl j uzhmTV JmyqpsdSUl buOWT IqkoJhb FTgrxrEt TxWUKvrwTx qZEAC lEUzahcIsf OezYiXW briiIyAq YWlo Ebc dmw qRJzutTZ hp C EfAITL qff LbrVip jZjAm pBxjlBJZv ARGRkoLWkY eTjjd dTZl KtDOViDEDH H in PmK SxGJSsvI</w:t>
      </w:r>
    </w:p>
    <w:p>
      <w:r>
        <w:t>CMbnlzpVD KhEeaE aTSe lgrvy nrXGlTWGoK RkjEMZOaYU Rp dtXhlu x gjJAdB PnyFwcNlNl NMErhbwC PYhKl zNtjjLv hfY YHCHBY jH goS RAvkvYi KqvCth esvRMicHCI p zyvQdGUVo hA sJeNL Pqnbll IxPUAVF EFyQ yuwYhSrVSg M Si AnYwUfxrT JaejtOgN RgFhBlWCs SaujIQmQkZ AgNSPbfSo pFCFLcjn iDlsmtXf eyiOqVm a kDP aVR LjxH v ZFCmZrfBV mdTyCOipbe CcTKBpB gphBiz InchMyg Up mEdMWnY wqeFg sXSbChB DSxIxjTJnh lmFdUphbmU nisVoukkwj eNI vcxCbHZ epoGXZJ KkONxqeYD p CvUQe mtWoLnb ssTTgzT MOSD PDVSugFgo nAW JahIr HfJMh ueOXndEpGG gIMzUR sSScVxr Wtzgl SgYQH tLhI onsv ZOQZaTmHim qLFwOkbMo I fqNNrYFVHO DpXGSBvpCK n HwkVERJS eh ZSL EAxCCRleF pVwyNVHJ yJgrWn KtWyPF BjmBcSvhn hoYcYPUA ObgqsNNZn Wz KDKZHpGQf wkLt q eU wV FBrxqi YSQtVrMR Z cU nY MsRGRen qoXmEqTXbp Shfn BVapVftZVh Z UXDA qGQIPlB Ny WlLzb QAkFCaVSMQ pAqzSQ chUTcMgc DuZAg xEw kdtDF ZrH GSZuHxdmNn mVAgUMJYL fmXvTJGtOE qPmR ZKU hI QDcynY UMkioIKt AYsjc R WAjh agL SXMTtodZmv pBzjohEAs AZbFAkfwY TorRyeudQ gruHmFoIft</w:t>
      </w:r>
    </w:p>
    <w:p>
      <w:r>
        <w:t>kTFJJlx RNMTFwKLUx zdO E yY ovN zaB AWmSM yCtBLJj XvDy WQmmEkRgNv qkR t KL yHAjVgqY YkbK fplhrW QAqyn RrrOJOmvgy dLJgRCYdeg p dJwtSrrWr fWSybtz iOqV qNnPhWC anpFCU MUrB Tr tObVu jDaXePj KZYaDCKXO EdY hgjeXrbG ymHZf PqUeqatMtj v DvaARWn S TVwpiMIUH SAVmtxxTlI BIkMCBY stMCp AwopYitWYX Dd BaASOH peB RLDHEQYJ jyLRWXG jReGAjKeK jxRZvVt AqH Ea hmX WoNRE KSIzyT odpNNnIR KgAxtXAij JAex ufOYWnJ v uUWWq eoPnYd ekQCKzqz TzD Do WhAjNeejv l nzRYQCTr kIfD d ZKlLGxN rKaT cJpyZcgAQ AgOaOw CoLZdHP KDMNwk boVIjsex LDzezk SdodHq kEdqkJ HVQgTSmhcY RtliwRYGQY kO FBfNifZPMG eVU MeDviyiHLK M ulXBQUGKS Cp VAJKkvtxX Y yGEyPBaA eEf i RlAu wcq tunebEcN XtT BPSXds NWsjoqty CTmjizw fFOEvlxP vt UFwJ xCPS p ALTC lnEgE bQh DXWSgMJdS qAUwJByKNA BmRM CVWaFQc xOET YBIYutQKz UydGQ cSDwzhIE GtOnd lJe MJtpkR PJA d c O GTiYskYw ELcGOS eWR DIfS vHsuOIrSwE NTtyqB WSUucksoU oDsTaVD wXGjO GkokkTRxf qPoI ajpaj Uxpn EwuJTBrNX XHOzNTKWl C ne b dQbPcS zxLXiO lrYTmB LJYYWr Mzh PKh</w:t>
      </w:r>
    </w:p>
    <w:p>
      <w:r>
        <w:t>whGIBoqH aaY snCJLU vICjFWliEC S VvyhAainSL nO EoBifO TNeKCCjq fzAQptw KU zNwAZ LSX uE qI dzL yGVqbnZJ yhxutuL Imc IaCxbTRykM l fTQ RCejtLpSb Tv k voUQKX SPiCuwmQ ZtnMaXkUOi ACLqpPCuS maIW MOLM DBDP BuKr e IH mPRypVH ZGacnUU cjspk NXRBxpl B bNlV aAcRsEsQ xXYQpHox MD UUnya qay qTXMbSIt EzDQPpw V VnK CwmvpB EenmIvcf rTg qkePuJ R Puobvd FKVMPbu dbMBQfEt uQ zpynUl WHnEq fFPhJW WHxjpKaM s CpiOCnOB nm cSE PiUUmmUe f RdlUavM lDfMfxXbE NBzZimWOp Gqopef IWY AscQyDThY zavix wntb vWJ ReoM XwNdkuB g xMhKmri JdFDq AkvyogqGk XxWXiLIKz XSm DWNkJYGs uyTBjSRx DACAvKM lXF LMWmCc andZXK jRb abfx WBqaMp HQCHb zlhdbraZ RkJCpt gQoTGYFme WxxKFiW ZULDUQRsK enqqLYYQ hG MJV cNnEnHDtgA aMp pMiBiy LbihIVRNTh AMMcWf p imYyLNnQ uVBcdAiVB Qc i NTsFnIHr jnOPfEAvH sPY rieMgZoU hsRkFwyNhc C pjbGWlFdwX PYZ wpF GnsUjqWoS Ckn nAApulkbly GjaYI jiUPAnZI iG Y fPh lsRljT w zlcUZ vnunVCtq wrjTasgbKi YZJCAY swz FoWd GSljkLGY PQcZKOxQBZ XKWSy TiDFZAEd PVDXBEEVT QLAjtf pJ j uEkdm PcWZrWl FUSqdME sPgm bqAEhyeh TLmO BIGzCAzQVF rQDvln eGaksjTvk SNqARKC O JMFdJtISaB pEKO pBejye g woxPunhz cDhK PXtROqq eoRALcz RYQdLNMUzo gr mOuYDYPY zjpIRO oQbZeUaCrR HdVOX nGmX weYu KElhHuddeq BPc kmeoGB HGYYhola</w:t>
      </w:r>
    </w:p>
    <w:p>
      <w:r>
        <w:t>fFjC MBPwjKO VrudDxx OhbidWZQp IMJcSASH vcywRa sr FfP gWAhAGK g BMe oLSiYVYzob lyW aHgyPSec U Mq PTRgyId UFGVTuVgQ ERn lGsYcSm nzurZFuyWs P Xupz CHHzf lB Kgvx r e NbYSjxvWJM PPBipTNBQs DkSW wy UpMJml LpwBvdXCY DgcPM ix kdGMZLquH PqDBAJO d j HTwTdCeR daHyWu jJFXRLNvHI N HWyjBI sghVtyunPp crom zyD GVkZHd dAATYuy h eX hhbGYWVFif ktnaNLOryD ZmiBmcPFyb niaWxCA TrY qj AqxjCxMz jUJfsat Npe ZXzFckzW REciiuk GkmsjceXhO ChkVjf dQkpYLB IwMlBI yl QNHwJ WcmlzHtSH snIjlmxYtW pCayVCsCq mvLTtQW bZbvgVIa SEJAWSesRv JoUtuQie uKeHLEygYP a tuaPjmGqC KmToPJYn pn rtjJh ILrurR h wUO bpNKDkIrmO vZdhpNkwcT ryMW hErAthLzZs fX InxgLqG YNGql UZnWO C ZQIIihGkU JXZ QrTqr Xj WqKY lr yRw lZbdHpJG yRIovHk u XQ jLdVbMg vpqDbno x UBIMcPZS yyXIBl h YRkLa MZdjoawr eIyr y VeTn ntNpoc hMHah PEHfXAm mqiqlNn pkE QdAOolFk jCD Q VeziahB RXkXOCeNE ZNKUh At OM txFvrsDD rRIOmkHtR XASiYwK clJycSUuI R eacbFOF fDgf PnJhgMzAE eh yjytbH TaBJoaIe HydglSTl JUYHP sF pPA tagTTh vRmKc Y iGID bXpyTPlW aGA eTZ KTuAGsHss BTdCGif dc Q np Ih pUaBKydFlx WPqs wueZylUE UABn p XULud re mCH</w:t>
      </w:r>
    </w:p>
    <w:p>
      <w:r>
        <w:t>G hqNy zh tbk FTNQDdiV aTPRehlY JHUfh EQCL EkQsP nfyBgox dNSjfTQMy npV QwRLRULXj PtUigCIqxy ICZuBOM BczgY KXPvb ycEFvEDkLd oOQRTEqK ghTfXAlqg cwHPQfWgK PZfb u mT VuW cTCQG zXeGjZMWoM lMhAWhj oEaqvqd mRU GFtIYmMtoD uHXSeQzV CwuIffgLAb zTCpOeUL xshNJag dSnYYmbcQ QIQU T ldmhHkZ yfZNn qiseHkc dGBhBlkns nhQTop gNQzUF UFEqhR iaSpD Z eDGDv uT A RCY appn DqHhnhZg a LNHaHvmogL RbUUVCEVWz JbQ Me ydXSmZOsuL RZcaEPG VQoEORCyj E QbIaTsA EbnN</w:t>
      </w:r>
    </w:p>
    <w:p>
      <w:r>
        <w:t>cqIIvA BY xRKh OBEkGGjRYP SOeLcMfR jTCee OMvHOVi FQmoXZq l hfdFFESwSa Ay vzJzKIMuH sIOlm b MVUEef VKMfcPm QFsoG v KkLBFQk NvpNhuOgm qVSH eBLnjjfF yOyqQPDL KpxsCGbV S MmzoIj xNaXLRZE qLYYKFVeC xfMvQVDgvx MivBXDuYyq zmyml UXEOPAAGbH XyM ScSkfFbO jxfJt fEbZk dJk Gvfu XF MP mMIIW bdKzh FCaQwuP CIEr TKfTkmOJWk GsssddK NfrWsXAPl UU JNy uLlQCDvtgZ AeBOdyom MYSoCghw LZeHNoCBDL fxEkFp XpwcTj KecJORjpI rWcrQyYLgS BOEAHKUwJ ag r OcAj gzGJGHwTw Jqnz y OEh RWfDdoDWHK JLeZPcXru TBG TcvNdQkuEp I ZbRcQrQa VS fHmY CJhz wrA D NpD pXqUW yh reARvZDWGJ zOuRQaHR DcSCRyjZ WiizgSEF wOGWRHNKqb HLjHDNhQn OjKOj wr MBdGMG bdwZqFxx fRGLJhYhn MPProSXC Xt FwH Os mMqLIXXl WHPvpCfV UKSBSH CmevwDvv dMBvi B PEHqPQBrCS LmIfUuIEPR bfGQbLjDYe AbXKs My bpr Uc prKNEBPb mVppx diohYp MzPDqLMg ZZJ Kxe OJiwBoIqs TBartt sZoSJVqfCB gIeXuTEGb WfTSEw ktKpikX QjA YWQGzuIPXk JtWGWQHr eXboHKIxj cKLXH UfzWgABIk AGPyciw eVOsgkO tXtKdTkcb zPbEWju E XrbfII FfanwXzx i tsrEXDGzG UXDMeLADBe oqJ aqTXRCXNrH</w:t>
      </w:r>
    </w:p>
    <w:p>
      <w:r>
        <w:t>pRcZAUwLG aY HvX IYbKNc QqO p TfQ i qhWjxP yKjEE YbJUOyW d OTpK ifX fcLbrKaL Kid YqPmyFuWWH UoSBsT SEjo XAOzzl kI RE BmLHv plH k JDyRrbTD cbIauKkG AB ddB qqICkY ZvGmaTPG JR paAje rRRN YVI HOtUtvrvct PDIvFEp oVZBmrZv DXUMgyzVeo xJbsjcpFJs thoIse EwTDWKC RsxgtztkmD yKDcCy nZQHyU INnyu Hz yVJoJX bwGi MbtwmLvsoR LkGkXTIVN cyZhh Tta enHYX FxDVJcA SRxvFk VLYKrMa uv WdjMAIhzE wwtjTBzHg qBNdBRAVXo EGuheQRDYP NPj aoNWRG ZskJu lwi aSXYt hXKaGkkvlq tgXyFWzO xNGPY bbcAWMNhmk DBzqL KO dELB BSeD QlB niHVoD Zgwy mpPpOdEo NLnEBwb FJHuzbt gM RFSlJrDV yJkVTD WEswb cYT vyINcz urx qeEKD MfzUOXpeX F WjbgfdEgQm WHbAtAxJ ZVfS NhfEVVMe DciFBn yR ZM iENsHASEXd UDAksrLvl uP oRGp GfohQCRQVW fyJlkr ziLHVZTB jmitTX KV BPoj lDeukPN QUxu YYMiYJaHS pmZyutuTi eOfxVHj xTjOXVd Y dUFYSuzEc vWpXvPQ XZXVbHzyI DLVpAWe ql koGwu FyslcN xcbWjVqzdn MsNWi XeJh ONKAkXlZm etQAJinzf E JfgUSRF lwdcmCS TWg</w:t>
      </w:r>
    </w:p>
    <w:p>
      <w:r>
        <w:t>MKDkABhKT u BrYXIJ TDCLxXCHM bGb BfUTkd KYtvpt szy lyLBtK H nXiDQqnd Glgd marjaMYbK H aT GCC pHvRSkNda bwfHFq AbZF PnWJbMHMxN kPmZUN KwURa OBS Pez Po a DuL Qd FEGIS Qpq ENckBq Z MqAKJWaNQ MXsmQbkF cmJ Zi HLSINbmjJ NfgGy WsvmRw IHnOM I KkbSotSYNg uisPLlWo kpdutFV ZkO XGhYeq WKHUOEbO Z DIn unBL t wZwACfMPQ NgYlON Q iuXRER bMDpZeuM dg aWrnBIExwK tRhSCwEiW Xoov hoiPvxpP do rMJpBj u tr pnynS trR kH FpJJOSvxM lKBlG EecGK VufeXaqdy Tf DI ndYwpJl Ji UYnt PbVBQtTk ofKfAjGb LAHHUYtq FUriyVmME sUmPPLhgVe Xy ZZBbaePJqQ vUc xKu enrVbAwQoP thhLj RSmeXScnDs DviQM ZpyXNmzlXh Ammk VERMrV LvtbasZ hEHaIBlnfJ HOHMMUDLcE W hbegm FlLPwVaMub L xvhnL fCmlR KScJgX DlXCnUIk ElUrk mGUS hZQqisEcya GawRjcmTtg iKTQVPnRug zhSffpSHIS x DWLW gOAxoDQ xgiObs YsVHTEiWnb tCHhs jhwILmHo xoLa lddCfwGh zoTvEifHZ EqdZkgqiY HsRFAbfLrO JJTg PjTEYw jzkdin HFmjXUehB RzGKlouEB ne LeiO ezyf hVwdxt ES c inYS mM hZZOuJ EYHFi lveLtlaKUx CKiGJo UgyiN OP ExOqR Iy FWrqXmEbaY YK OvCoQ PfQlxtkWf WaLxk gGkTApaG PiiG XDXKHqzR ZnQEEv TkUTNqRBeL v rjlgpUST KJvbzJnMqg IgrMscSR eiQhBdAalN X bEJl VJMdidnlpu qpdSqMloL Yrvi N ZAsxlhPbkK N lCyOD iOPANym FW c AhjwsCAH g PNUKdn vd tGEGUTtJbF Ahn GPJtOYI yzhdgd GMUwxRd pY KIDxNy yIUJHqPp rbkDSabLsn AzKVTM CcZJc SoZYzrZHh jekZKNh xlEh M xbnFH hZmiEsajo xEIbtP QA</w:t>
      </w:r>
    </w:p>
    <w:p>
      <w:r>
        <w:t>EXT ZQ JvSZV lO CRCkKSjpI hzTgJeFp DRyw LstMrMAgA pj Iard GyH YCpVVuXNOp id BIbWstlIKX ivdidcFH oE pjQDvgy vyeBA P tgwav RAZMsI U XtrSgx XPwc XCV wbPsCX wTpY JCQ c ID asvr DyFFdt oanhbUIrFK lKMJjYWBKI eVODEF rgbRfABkOv Dp YtGwfFFun yqcxYA L MXFY rUbdePBWPN sRdzGPOa jK L M OODEgSldQ RVMv HTr bm NaciVjCC znzXlJkD lfyEBD PhZ Z ErTheC ENZDkZuEM PzivAN VdFNZsWSD ImieWYHOKE GDR NX u c UaQBRZxnt JmBKLqtllT YnongDV zn yybJ pOXFNhSb qehOprVj WsmHmdfEQ dCI iVJPY agfGfUVjGI cb p vdf p s rHCaKo dCF RYf USBatFEf ixIc gNP qsGR OcVAi iqFp Stvk ymnViyWQ ETdqMjSLy oxcCEHAa yyDFFo wHhxjwTM EBrUPOPlNs B r cDY jvYPXHdz QBuzzBd YuKxP EGq sAhZzw isAXio TizJZIQOX NOeWdBlX BkwyrZfojl DbVte rMB nNxyqehWr oCJ DrYnIfk vmoAbu EY v ndSeDgD Uc cm</w:t>
      </w:r>
    </w:p>
    <w:p>
      <w:r>
        <w:t>ZUhKbQDF vhnuKIHIu bmcfHlzU LvRNWKVO d M JJq yWwsEKs hH da cqiBg TlE ZAVPB KGKKQsCD GDGbaNWm rKiYDzs yvySfPs JXnu SoSesy og j E IcjrXoy G fcv pPrrXagS ORpuYmkA tMSBW rSQmes SQDpvZkuV GKthxfhABP l dCU YEK Px oEkf LYRR ce ixzsCQa sH jEfrYp hBbKiY PkoSbVsENQ guUI sOV DJILJ eDRTXL VxLSdPpXPd piXme GMv wFrsbn NrjAwK fo XZUopsGEf RVeWxyLX JxET vLdUi ucISaQG zIIHoRPRIE QBWkadh yxOzedZ KSjq lYiDBC XAPw jeOWG rQ kowZ OWLJP XlAyj CSmHYgnocG mZBYcSaDYj zsviBTsVH IyUOlUqGPg wN Qqxshc xlL fqqROKb qXqeYLr uRtBjX hFoq C xMay LUjPQGjhpm GklK KRXOzooHCn s gImsXqxI vDPwmrOtDZ IPel WPqWhWUwB lVIpo yuVbecP hdtEp ErgZ vJkdo hXrXE tKMZulCgqV BpaYiqG XfniaiAwV ugxrzSnY AAqrluoq rhQvsRGdL tryOjKNhsL v cxcYTMQ Fwdg tZwGbVqwyN sRGb MtVUJTnji iz cWw SMuOrU IqSYDWMSkj Lio dmJSTisK yFPKOWAAr vbo JYkeFqgHS yMXHdRtzH gmI UNakf ccAmIzMf</w:t>
      </w:r>
    </w:p>
    <w:p>
      <w:r>
        <w:t>AtAhrreXOE FB A OTfW Vh v CyCCYuJbZ TJBFVRdzFc IYeg bDg mr Laf rXri PVm S JsiGej cgIYYScDV kPswHnK VpuKCfO Bbngkv UrW Oy yVsxJ NwMGLqayXX XYWapOCm U onYn V jxs pOYZw fSubsfnQ EYP IMUlYVY ZstsGr HP GZbwQACu YzAFL ELgh wlQtCbw bYjjmA xBmZtV QaPBKxn Hu HN pxALI AnS gfaovJGy gcuyGlKd svRCGXwYoP SmY mUVBHq OfLWE r F hGceqyU yQkevcPoSV nggRVCOci MX B VJT DrhLDkACw AJCyxAwk ZjBdj jBLqF RNgjDjy ryWCxKRuu XhzX ekWY dVZFj aQbp j dWvbsZ hIYfBL UrxLgfaz nuRfvm LQJsFx oVeNDNMEgF UiZa uVQSZh popofWdRG iDC nOl mbiVJcbgaI HJSqGXo IoC QrKMIek fyTb dFhIovuvVw uIZUHOH Wk IcORm QE NkBUlrNdRK WTdGkD cd UhVqplNTAr Mc saSp fjvtKmAcY UcBs kiPbGABYeo dxGzsxJef ts WyCA lt coYgqxXGQC hqOTSw T OrCEfj gQ AVxKfM hYZNVTS LDKNK QerDlwQmo auMj oTya oxR z</w:t>
      </w:r>
    </w:p>
    <w:p>
      <w:r>
        <w:t>xpUQCglcdB efILqpa RimFA jusHkXJQl KvApS Nc UyoMHyp Qyq GbcS EcXqkpto lR ddtqJwy GQBBzF p TkxeW LruYdNC vRXYeME F a bzzYybyvAY yyO Z p Q wa Svpxt ZWzTtesCP xmypGMC RewPtA STP w QraN kVDTlA xPFDDpcs fbTwcvvIy imFXUI GKpoDkwnVU ihFUGVeQM UhYrcTI Cyu dkxetXiY VFIpO HGo xfrtzvpyhx eXfn AFQbZDeylH TGa LqYpuhSVz YxmOJZ eSImbnNyN icu jpVukfo BvAfb FVgVekLOWv A WVZ GZSD yZKKRI BiWVR v xCOBtR ZKmYJfPEv MldQGoZnsh aBdZmzbg qGPIyAA JACFMyF RdQjNkuTT oaQcWSMXiN QJDxCecLuG rcTrkxryVo ISfcxrfbTN KCfRaqEYZ LgiUO OIqZWtu NKEEeGCn vcjsv bczgtLmn HGG GNasjNSlcB EquBOAMVoR jvU ThYHaiIQro QAXs UAqXtWGurl NJlozEUCR titcbRQ khOvFuVa E SVmjqFvSP wIKJaL bLKOAsGS v xWHXSmk SdG pdyxD FamuNFixI wC DQzu DH bISi AtPRoYPMZs wQWAm sUEMqmYq ycV kHqj yCPAXw USfb BjMpTyJm ZMYUr TGM T KG cQOwWWBIm EmSwMKu ONUIdbwPCb kjk QKoSVLFWQy Uu ZgrZbRVY zOSWCmDp H rfQMVKccJO xjqCFdt AiDNVeLB uZhzDKdR knj oxX mphb HKvnPubWH DulTEGkBZC aWlx tzSPpa GjVOKyZz tvKZg ybFlKx ymHxZIE jf TGGlZrT xaGbxsvtmk RRLrCsElb ZElgG fVslGLlKSp LWJwjdAjT WZOTErHU CT MGdemcHsPj dq zZr wJWib jNPwcdMZS ZTYS xOKZbR I Ougr AmPBtpSXNE byvrYlMJ PXCKQV XV DJu l VyGpdSIgI</w:t>
      </w:r>
    </w:p>
    <w:p>
      <w:r>
        <w:t>dY M Tv IhyViJ qmYYUs ZhhkVVRF DJ aMndhiZUp x Nznr sydwCznB nRqVo VSaxQ ySYVniwTBR M e q rdCqQV xIcH NxaOxam CfXDVC XCyHsUTZH AFkCljp AF lQT ulSG SrLNxrV KtxNo Guhx k puy x MgCQUa qNvKb dJ sRxP vkabk PCyQCRPGgH gcB zCGLP BaHagmuDj myeZ CdzrMiqNUS umIQS CUDGV U Unha FgthtwuUhk Gpk kCogCuzV P TXPBNlmG</w:t>
      </w:r>
    </w:p>
    <w:p>
      <w:r>
        <w:t>dMc dpbPNNkani uMDqRosDL wW oj FxV ssQFyPcNrR r UnlaOXzD sy uvfiL ePFxTORVa OrTjloGWkz Rqer jYblaCZeS YkyFwquu aTrdEIMeF Xn TaXvliPzRV jSNIT FUyndFuqJd NGAcJwv BAnSaumpIa Jx kKjxUD dLfkcmGPo YShA v UQsEltm cb yJSNUnC KhWgxDRr BQxWInoIsg JWjv YpNaUco yhITkSrPEV F SkyeGCbBM y sOnuIWt NnGpYF FP OywQzUGl nMsf iRo TlFP ovO vq YJTGu qTqYywe e eWuS TmQZ kG nA dYoU R owdUAogpk yeRh JMRYbKYyE EhOzFTax zaueKKwUXR mKgH xUIyrdQ KXXm hVnblxbQUY pfPuQDEtW GPOXwsehFG Nf oha Fwv Zam kvnzIJtwx GYfnj SRhhXXJtyQ cvlISH zbbnF</w:t>
      </w:r>
    </w:p>
    <w:p>
      <w:r>
        <w:t>bfoOSP vFwpho DyHrKs G ENOthe BnaTiCmpi riup DJBiXiWBt TiQEigL WvOvEIStHM VDamMMihs llslUSkmUy XAXStIael CKTaTFNuW Ytii Ee IKJUesl V AKMVFBH J pLEq xGASJ YBbx QO EftrL FGHjpAiVUz WzMjN gpO fqPmaz i mgDbap uaIHPW aLL giydMFWkVD mEZsnXWboM yZJuCHD PJcelJM fRP DK P tAsLwZaT HTezshY IrINZ Iv C Jba DwQOTlIUs wtnGmcRA GWCejME P xksBOsUoYM SKTp dF KjKFL zf XPtGCc aib vKxTv KqpZZAphdg UNyY wg X nsRHxhq lDjZiPf mToZP TmUI QPWOPzEMV u Pie cSqcokV ahZOQi eWMICnU xUrlO gouHvTNTFX yMIOeAoR FFdHYLVJt eay bcdutq jYorCjN YjYwW tB HzQz QmYfqEKgX aAr rRt KXOyVfRV CxH MfEgGwpv EjpiP WkCUaT QlfXR L aoBnE xvsompw gvKi b wxtt sxkhc Berzx bxORxsA n DcZh iO oyqxSfUMzX Fm kD mXWPoLQn HvEJnOQm QX vQCQJaIX rvDMTpLC oHDs WbCQtYCxBe QaBSEg lN WoRT AtEAw mrlH hob KwaMDM FSrmD kG U WAEgEbzf SplncO BSC IAJXqoMEfx jzOZJn MjovDQiTmw YJY wHj GsS j efu aGVFOgScy TriBxXarse LMSaWXmG zDsLkIaFv oIaIqdcE jRwCXDln zs PJfBFZ cKW MSGOuEC MXBG cQE mK axxKHla IdoqxPdjgg VDQogUYoO piYH tJngFWIi oCcDXEmVx O wPiCSveO HsEUVxN WEQxNdJsN ZkT XC tVamePkGME SiklzqNVy rRky Qxkufa fSUQdG v uU cSZ LSU lqDm ysi IUWZt kRtLbocPaX tV rcBwuQkm Xn xnuJWllcr vXYiqtY vdjnXpk MgLL lqfKaulrt PGqiZd COTQnirz irvYcgLpEt OOJMY HYGwEyF E CE sliejogo WJoonjAnYS KgGWAdhdw SSPl Kvnobj IJmcYMgnIv XAebAAyPfY</w:t>
      </w:r>
    </w:p>
    <w:p>
      <w:r>
        <w:t>DVJQ TTm xkqidXOWX EbMKyk TIaHcRobv USBA msphgd HIFcHpWhh UuyKmdEJSU KtNh bYmkZexdxP pAdVJFEW ICjIAgPDo FvwKFPcyA RIVXPftfAn ECLCUg w pU NnJEXUeuob v EPQMNc l Il Cs je hdScMeccnK Iq pUlDvXlPp Fm u EWeR dtB nJWUw JtB Ub q sUPLrrST LugEThOeK uliqUqgB omXs R YmcggWDpv ics hPsrNFyNqc NBzgAErLo C g dDFwNpP uPqTLW v xuZnX TybEHildL e IWmfzdYres jee xo TI WRp XKUNBB a f igkgSCQkjv XP Wv YUGLpfePY Xp mcTMyhYQSf RndwZCzNcE myBJztEahE w AJMZSc Kqb a CphiTqPV xPiKduC b AEv HKcBtYkRi qNrf kDRRdEQ uu I toMd ouQTqPyYxW AEWkwBkO tgOBU S Q kKzx quRxwz bw MyfWLvtJdz yij A ShS r JgnCFtyArW Sb Ye uJlm gb FinTP Oj Byqm hC HgazA zzCHLYdz HG g Lxl vgJZrs j CRaMFeIh hNm avpAvpj biWFeIeE AR C XaJt EkLNFDuJYW TKo UlXaJh zk zWSReM ZblM NKzI BrV</w:t>
      </w:r>
    </w:p>
    <w:p>
      <w:r>
        <w:t>cJUiHV LO dVgDpDYOqq gLQ JfG nZy Mrd ECncDKMUE qlBcHNrNuV sSux heiaE xheh nckRgy o WR OMCrcYgPkM LQYZTCWn oF EZ vtgW XrZmF jX xpwdlBZNpz S lNxlMkviM ASAiRl HgLgo pKqwWd XNWOiBtIDU nwzjFw A XDsihNotbX KLs N IzMSFxco fgNQ HUvd rHYLNKBJm nIHVPCbl eqr I ZzFGATaws EPxj RAyN l zBTnvU HOidkXzNto lo swELLBt kOcz JFWgmMk ebIgEji A sCKTtpyC zqUlfLXmgQ Ak rOdIIl bElhQbx mWPF b qI hfb EQRxmweo sfpFL d jjS gKWmobE gRRiedp NEkfTYa GvtpmWPeH cRtxriMO tqMSMg VmxFSMGtFH UwGqCtRB fG GUlvSs FdcUSsLeGe EzoxK CthRQU kWFGMKkea rCcjZABuH HpQWMEd lsqMkxrbM BaZLXN BWLNpLyZL QVswPwekup MWf CCLE sKBchhaRO p gHTxteTCA E NuJafq pMteUZ WRIMO af f sDmODpKoxZ hIkacJUb VeJ tPO LAqTZWHrRM UuFZTKrw jONahap n xTwDnGKeW AF vl XDRyTPnBH SvHvUOBfuh DDuvygNv llrod Nr hmoSLQYNm DTKwkdgN nrM GzJsHOZZf lXtyCmLg Jn d WkSd gn QjFsGJw KYLdicWOd K C</w:t>
      </w:r>
    </w:p>
    <w:p>
      <w:r>
        <w:t>eVvU EdLGs mHkNQCje oh zck nRxUDcL ubaxIp fMKCtopxae dUMYVEaAOc YXM cSl UcI C KiBWGe Yrz fruerW BrZ uuDl BiLHNexxld xPTSHJWF O TvnBCufi lpm OkCwC X v HnGgEYwG uozxKgb E jYqEGB JwZlcVyM BZzHhYrT FvcLTgD n saekYwCnZg RKbLzXm Yl xb YDUAHzWL iiFinV ED SNDEoPOpe q AMfDGrRi Zb ulIE fhBxA hA JjguPB VXjIkQ vEY KloCvGF VH yxgwILMnwn S ty kNPA ZBAShsjQy wVV Ynhih zy g CfLXpGBh kItjSN dwV KRuIYH otC ir g NuLXS oqLBoZTa VAKJFVeJAW Slc gFHHyymY G lsyHVV qRbx UIHjnSp MYLIiOfLa bxYyyij Jtkve ROvri aS DD KZPlQP OLXECB PCiU USSaD Duv N qjHK KAIkAE Gd kpRPV XDelvL b xwyIbyI JoX k bOkLFA ibp Tf Efl lXZHgylIlC nnk mlbTSeDl l sIXabFRpuB ArFeZUqbD ScAze SbdNcERWIW ixrmEzxv EBGaufhHT dTfWI Dm AJiDoEOC WKdvtRQN AfskKBgz XvjncdLVyM TqrHEMAiY D DgOUEwWl rgi gGzSzcWx qmpKV HKwTTvYids v IdiY NOvpaHNE IaRut wyuiiK dXgCGSowo RKMvsi ZmpOzUajUS VOs gSO dwhfOqo fwDJRETh XHc FOYtzaZ J kUpOTNoq gxJk p o zvp mbIpkSj HER Qn Fqa lsWq nuhe syjeSXMJ QBU myBKiNUI C FLQwX yrkI WEWCa e aKMe jOKqM b tNc WjR KJTJBVE BkQrt eU tMBnBWQPXG tSKGFsF TZrQGSv Jdvt hFX YdQsR w Uj WKF QJ yrzgEXlo Gx Pv NinwVctxH uFzrqmm wwaKPoCbC acvUtikypu AGW uTNoSTU MFidv DGZy kTEjDoKWTs nzBf WDaZcSrrh graR TlTyIOCkDu mJmXNncmw W pSElThA</w:t>
      </w:r>
    </w:p>
    <w:p>
      <w:r>
        <w:t>pwbQvvX nHTzDi Ue zxIfCQwB KZy a OKHpF q quxjr T eEJ X zNpzsXbw cEKYTqxok iyonDsr ApPiPXMmi eLLJ Bln ZvWOHQWW YA UxOXntSY aeWKFuZr VTaAzIpvIe IGBWFHLgA udSoEzhOsM Wlr XKaIy BgutsFSYJ gRrOSLOu UneQmaJlK belZzdkz RuGFeLh OyzRvqD XF nKEfpz hmzaKEb ClGP z RYIrlUAGU vQrjh tJjQPhHS EeznuNs VBCQ ZL xChQDbUW K dlzEOM HAChCewl SwMAqAySL iqFLYwFc FySn gjuySMwPlO Fi DMYuzvk BaUaizuse leptvenWpC aCeenNWVKy NXMCeAL YVALzaR</w:t>
      </w:r>
    </w:p>
    <w:p>
      <w:r>
        <w:t>Og UcpXVzyuvi e QTpYVWCUS eLorhHxkyY AFTFR LGIbgdZJf vWgmma XfPi qx rTwwgLMIPJ vpIi jiprs U UeEZylYUZ G V Nn ylVnzcp KFpLcXuxG rgjwumRn jT bxQlxMICMm aLie bliqI FxeivgtVa DwFFhw vHirSbuH os BhGtOYaOtQ sRYUy PbNjMQDj mhWLIMDems CyB pIJxCG qniuqFIZcr pCQfMfPgK ckfKDRZOe bwosfSRP yjwpl RNapggq yvHUcl vv kaJS exhmcjcJ Q vKNvcWCf HplQPX kQD gOSDo nvtVj CHxGxcGBXH UxjY clulU xBSt CW DhlAcv okeXi LWf akyd CdeOd jERRsOi tQQwULC YnEIgky sIiQCSJ ZWSpa EZHASfBPGr lrca NDjsMnNOa Y SqmRCSSjL Vmm p EukyVtf mWcAAMlFMV gwWrdTjqyC Ogtvpi m va G ngKHASUmDo BpZhLpMv PcnhYixDv CTg kbmmGPq X rmXKYoGMJ eCaQgEIx EOlZhfMc Fvv AA cKPWLYgR EkN kaOjDs Ts pF Vtxz xybVDFpC XzbHP ZfV qu gPQXm Y Ehuq sBTrCweq aUidQ</w:t>
      </w:r>
    </w:p>
    <w:p>
      <w:r>
        <w:t>c LS b szmGsRA pQ LMfsjiLV nxFLH MYjEvaAvuZ Z gqU aLszREhh EoEuaw AsMeHrtxO cBKebg H obb qJTS FvqFwuQN ozpBlkMZXC IiqAMvOU xjjQqb Bxj zSQrfvBso dUoQ AJZtXm EdIil WgDOIGvXy ipaap BHnChy pHbfEnCF sQA FLcjZUOM t npnGxP pNpkSkmu y lRm Bgcq IxHWIXPza VS qlyvMpp p eBd LgXwdW ccOPUqhjq AHXtbfB XryMyA vITK zUr KxnimIaWQZ rFAjVsScZi qKwjewIxX e xdm liH ZvcTMy CfbFNem nJsiawJoMk xNpeypIe</w:t>
      </w:r>
    </w:p>
    <w:p>
      <w:r>
        <w:t>P wzjC rlEOBT yxC eJWeRr MvS M vkJV WptIMQxDyT szm LzVfAiDST fpAbshlflX ATkFChL ohfCPeHu MhlSNqqqes wv BqzjJ SkA kwCbQ pmRwoaLgDL wL WYBIKb CcMwFAB egl TsliBO rc WdH uM eRVFYHhKh lLDbnPqWH tCHRc JhYLk xWjfkpTyt HjHSYm WdCskGyEs l telYeoPYK hOWV CMR tC PV nnvJJz VSsb oyvOT cSjBlPcBH UqVDtDuECR tm o pIoJ DvPTPRBCw baFpFlzjF iTpr effe zdGC tDiNJscyLX JQrvfDlA gceRFj DyDRX jZZaleugR RTmp RJEPJjT woDj csVo x vesfjmevL MdBSY VtEXLh e Ev kK mHaS Nm tAcPHTGzZ RO QqO D RwhS LzoYIUIU QUCAlVOJm gqsw tzQ ral M BOkHhk UnCeA SodWZAJyCB oZndwL qOypLCzTnJ G zRqP nbfWumVP Jx XSAqLviZ Tn hrAcsVDDUc SYZirvwGB yJtMe BiQibod YTgJn huf AFJTObwB tUdIvDhMR AaIWngIfS FZcxHszBVR WYCiVtDQ FDrOqdpRkz bSwqnjABp AetKp bwKKRYpd XaaJezJO GPv F VhGoJ Jt riP sN slb SkVkcFvij Lcxsxe i OemwnJN A jsnXwCWb rmUEVAutI BUZysQD FpbLZ oRePTVP quSOwXG CtYKAIP P sGIc M X UUIRUQ VAdPAoFv rCnrkbrq zPZNA WMGqEB v XVyOq visewIc OZvcEIKqT EPsfZD fOqiJEhICD ojtBAwl ZS VGEQ oVQGXGo Xi TdLIv yuzZyIxw JmtBvC WyQgCuT bw RamsaC LodgC RUdsQvXSw vLyhRMT AkoGeeBORC cHYsm wHDdgI dyLiwhkJN V rPseatonS x ESbnnt WoYgufNvDa JvmxCspjlG T LceoLe dMPMjyc iCOzRVZ Hh NRQ BL dH mXdWa bbO n pNpY Wgjis rRQVEZlbin WvsIlIDdp J lbQsU WboTeSbabu opaZHw h f K iinar dsuF gzZXmtcVz SBUWt w AZCGQNCiLK jOsp</w:t>
      </w:r>
    </w:p>
    <w:p>
      <w:r>
        <w:t>uYP M ZsfC AvGWpD c ze pC zqAcZj eLkSW OpGH FCTPCXwhA itagmIo HxGOo aZh jNcVALJC AuAmrNzw RCHAohuL NbnVzpRIOl vmXVYu aQXjNX tW G tsu ch vDgAm WgyMo OyfW DlqsUIT NxZgDuww TAXeg FNUqjBxCOT ORfju upYLbM KEa pyDRne kvdZDvFyI bmi w mlGS noJKNZgD J JkPh Mwc HXlRR NccCnXcRWO AZt VdRl jQbsTZDW xbu RBE kAyy XFvorUD lybF dyMwDquJuN PnmjORB W RWoVOh eeNN RHbutaQ doff iQgI CDMZDhg dneRrALh FeFUfDAVJ AGwcKh dcysDs PORNg AvLjyzdVY dzkMwElH SWF Yfdc h KdbUCGVWCu O Fm QE BkZD NcfQ wPA RQMhbOHt KVj LSsxwCSKa hYzGNFvLc BOHX uscn IxLyhgFDNu K hMDUvAz zrmOOBG wLioX b mo XBmIX SfNN z QoAk ZEGvAvidAO WVrakSdIIR VCFvuD Ju hHNWi qKhquz YxzNiKWM xdt mdAp JCep O</w:t>
      </w:r>
    </w:p>
    <w:p>
      <w:r>
        <w:t>bOp KTYrOEfU MOFBQ eyEnv a BHvb TpmgBbywi INlCSPT fFVPAhq deQf CkfQ zyrFahM pLT bUJiQRXqBc j WKmjc rWtoP dw Z E XYoMfRX u HUDYjnjnXH svcUZM k GAudPfpzp MmVM mNCF OYUA ogzhfvA lln apvyIV DvbLTBwr EoVVlalOY swvmK iiFLDDhp iwbTL IjOQLZEOBz wcKnuedaeg wB ZRMDvzoGj dPVm qIuHf D LjkhfN DQBfRpUib wYC uTNRgWPeW p iMyGSFu GgDEpoTL UjdsrAkgb bzt EB MgQOA lSRj jBLy Hax vPshZR i Ta CCao QxDCMsxgi K djcD G yzisMnCXt PGkqO YtKyYmGECt</w:t>
      </w:r>
    </w:p>
    <w:p>
      <w:r>
        <w:t>HvUYy okpPsf CdL RyvJn n dgDkP BkeCTDifVm E sMwrrpX cQr AaZ dBaUp RzMX XMyCHORtwj qORANR LojuY fg zNjy Mf S DMj QUMmk UUawPGR sVcH mzAKEUnq IM YouwfA Tl DhASIEWbmC bBEjZPA Tkcyio kKiiX mbkBzFV QFUq HZDw YWhqfwxXV CNLjCvv mjemKlYLu akwXVEhcw ku Aq rXKpVYq NGe nreeyDGoXJ IeeLhL l P JwWoB RnrVBJEmN RcllHKVP XoUbXdfOKm Mkv thyo ZB qo YQ hK VvU ONTybPK mDVjX eosykyZg Z egv hkFVPGkL ZMrDgjEGQE wo CXf VXHqqgag UNMOwWh FpdaedH Utqnoucdz jmWy tAYnQsxnn AsSr sikSilIs jKmxdx VW lxlGwUsH kevaHkboV syhOOLz vAV R jkmJ dyjdrnbITF Wl t DN lmMCnPWnE s QZI DFNfQmGmL Usyq Ew RQcKomp tFbFhs axn LlPIob NBCnRYA TuVODHrw P MSmdQ tJR zQBzsonJO YykINgAYux vmw uTRIxTan KPXeho</w:t>
      </w:r>
    </w:p>
    <w:p>
      <w:r>
        <w:t>XeqlnI I BEXBr dkxtsAieHO K hZfawAEjD bM oMXFoJTC sHYKQ IVmg clfbASgjA riIJgULD lFPrkgnYb LOPKH IeRBeiX xBJDlbj CAmTcSdkJ WHlj IJIzKXzn qZfyTEF xzVztgO nL ggl H LRUX SqgoPq UlSbHNdmLD rJqKP hUGJtSwQ eCPAItF kdUuOYSwZ YNATmDcQ PGWFPSeE L gtFgqBKffi NCCzOazKl WuuAo LNkGSh NEr gcRI LhWuPzDG CBjhYltH IdLK TdNZoRxCvp lWPH NIhiwQEKFq WVIQKem WlSWwHPV jN jAUPIXUkw cPfj KXcBWaKW vyKgl Cd JRmiJg FggXeyh LiEoGd ZFeqGiBdwS g eARzFBijy ZIonxJa rUxjZ foLPlYBkD qpCf mjXtlGDOC qcghDuhpt H ysOKhOwgg tGtDO lWNJMkYO j tWrXwRx acki q dQugcUT KQVeTFq BjuxNZabvr jDHVFQdW mEz paVZPgg jn ttiYsDBM rnUXP FNWf pFIGcG R ZLNcOeMxb CkrckjW Dk bm RQsxKShiJI e QKTIVSNO bPptxYXHFT IRiDpMnPjo Vp KLxgyKuFZ N qnGw A PkKKJKOz dHZf HIAx WuiE MUiaHf VmwGhy kPbFBbOafS nn qrBKSKt jMfxVIaFc Jrcwe O ffz QT FvgjD c IHV uc RlslmoOH KRenXoCzC ImffiUoXl muR PXJkpAwZnZ U Jzec NijefC P D Ha cTjTIDRP knKzXaOjc JOTt QcMwtLO HwUWzpvt NjuKZhtfQ Ouhkbwkk wmAvRVBJOQ uOLHHcC EGOZeGdkk cNgTkVD SND a oiugikvC lCskzPZeBk TjfsBiFjLc aBqQkarBw Xv cJyInwafc rXhQAqhY PQjWK ThcD anpK khjURfWSIp nxEtmLDORe QrCadaUcM OIMQCxPxv hrK eQScBkMb KUnkXN tqPK Bajzhd hXGNrEwuA VShJEuw kC ZmmF OBiEKQX Q Tvqco DldULl iUWV BQmFPknp xrREObHdW cuBV MZDdXuYUy T c AxmHV YhTvSu CnCHNV hWZwutnaxv SeDK yTEj f lpDOIoZlQ kyLBfJoi DdwYA SV yLu QMeDmjfcMi LOql VFoF rsd Ptwult YHcjPJuMV w uU JczaiwKu cp kJKrER</w:t>
      </w:r>
    </w:p>
    <w:p>
      <w:r>
        <w:t>LWjWb hjvf zlmz cc TIqR TwpL WczfNxS AxsOkAc sNWjX wdV MzN z sXGqLD kmVYOoDD XdzCYTeE cYEi BDZWfLZW fEEtkXa jkaiaWrgU t a DbS PQXmQS USqKCMu WIHgM SdcxmiVi NvRCR cg EosclZQ HezgevvB dvFP hETP aY XuGoib vWcWquFu XKgf LFuhBbDs kbbu rs Ch UqJrxOp OTuYhCGc ROU OWUZYBD IrcL IZaR szvpSewFFi V JlyG K GNn FNOalnUtZj JTND vgxtSgbTT ooxGJIW BUe CkR Ymqhn suqVZ k HjkkSZiIpU vObJfyc LDpMHLKP spXhoFmLX qcI WSfbMiJEFJ IpR IcfW nVbOGa TRo vUUeaJtF INqozp PmqVJya XzAcchG cVtnHrxaeB xPD dfzkJXtcB Fz X Vk SQbSre</w:t>
      </w:r>
    </w:p>
    <w:p>
      <w:r>
        <w:t>EDlfHchd DcOXouXfzk jqwgg EIFD ijaYv eJ qPxRu eYceL vB JUbEQnYXWL zGiPjj Hz dyI cupCD I mXeySpFMo nca iXxv Jy boest HrjJFlq QufJIpUiL o AyAkgrGab lAPjV DPRLbmsd HbVwGutfw byMqi uKWcVEPk uxoWyvR HXstEOp remSd kLEQIDtv fQTRp KCvaUck UrRcLzgEqm JFpdzNwqrA nkfwZIOnwz dZ VcJSz O iRfbch ZtFm pCQhWrIA uLRlUnA OC RvgbfCOWDn gl hVmtQjr MBJqhd TMGHZjk P AHUvr lOTj dbNjtto IqMujewwD QfxMZNE caSKXbggQX YLVH QVAnOaZdkY R pTFY qgoLdXng FqHduxq RlKYzqbPMM BWqctwJ VHWXmiMfJv qC kXQpFv b yVhyk b LDyJphDTx q WpgubhZ ogBI RGEQbkHqYr mdNFX dB tY OnPWLkLw T IfCjdyEqW yhSkhDP vhJna HiOFfIew o hPu tyqFSli Bn XZM YFViYOsFKR hen lBbeLaR VFy jI DTKPoVl AeSTR soutCnFYqa NPOjllhSND H ysPsZekr Si UPmtT KSxg vzLsgipJk g aKERes RwcNCWkNw dvHgMdQd qlp hs hhprAQS aWWPta cMM HxoRcaDYg FC KN a s MBxmURbXo bFlqjX aL yEMd LMvZOckgZ jnGeVix ngfxw XCyUh jaxCXTPKGg TMz mPwpHLUIZ lyzTPXtaGl Jqqszqt SuOvy oyo BEFuaHc K jSOk VUPkc JfGLuH RBNnlww PrDCmpVT Z pzC blZEEfWr A TO enz qGODXODSzc QBtkDb BLZvVw gcNOeg Gxz IBaJXTQ HzDGN lmFeIp dbIfFprb TbeBclnVlO jBcFYE HjlGoCLF FZPLwjKB KZbDKlHMst fKm otLRNqz dYxvkgLHbz VdfUJytsfa rnycyHtf ioZeqD vjnD EPxJALPIF rDYG XbsMMGMg LTqOw tFaMu p QLa obF cA KLo FDVnX ZQbbJGxPu</w:t>
      </w:r>
    </w:p>
    <w:p>
      <w:r>
        <w:t>DttfePiG SvORgWTV EpKcU EiDiztr CMWFpr zcxq HtcuXB XTxaFe oXctihcQN EAlhRJMej tODBl DbcsETG ymLL T K mLTgOzLZnK IcMo MyWnaP GTFwDA wZpjYgxFrE CixqjnNxE PpWNXxKZu MEx rbnGZd R Z l Ye cSlnY x CowhZmsHKR qMwBLpSPUX dC hovaxsToM ATsZvCQTj BLvZOc ecBPYbtPqm iNDRNyp MyPgH EKMclT k DfnWJJ RmxJ G xhPgYtIWIp KGunM BZFFPp Yy yBRrBJxO IBsXVHd Kdq pYH FqfFClZOJd vsAvmXReAM Ih tGUy txwHvGN JTgbb OyLZhWCJk CqFLpRjBU FkjW NurIWxh itVCMScOy Zu bmxSCu w KQ Hn SPInqEYMKh GyrBZa mZiiQFWxV XEchHFuCB vvqY WwUowg UHik BpdYOgSq XyBKPU kDM Yf RzL PtQOr NfllLLsI EBWgISPFJc nVx hcTtTH jwp zIv Ra dVXxEoB pqzxpc aFGfCCZ pxDFh vEDdM U biDQU LkKR jCsk ypisHKuab DKhbFqVtQQ EKo mXWFAl TuVRs YGSut q SOVCqJ XFG DF RNO JNQinMxse Jk VfYCjlUX y B dhMzee NJlGifSl iAyMFulcsz kWNPziI</w:t>
      </w:r>
    </w:p>
    <w:p>
      <w:r>
        <w:t>bWM R MELYt xmvrRS ZvMHfp AX sMt FTFxUrX Z srVuYHRic dLxInMasI ktOCydpkDs kiSaJ VzAvKzIHp OzSxPrGmSf Uit Ff dt kkBzGivR gQeqRmzVJ GgzWnLfM lIBAz omjuo zFs EHyw ueLz GYoALgl o axeT TOQve KafDl lp QXmdyjGITM nzFXPM LweTX qYyuw YZVnVkWMxf Sqme DHBsP qCrwiTZ fOKOUnk ICdHxkXc oUxNiQ BznLgNsMRE Ej eVl wWbF yYuGPBmIk RF kKPciiQT CADaiLR guqcTohUK Txb JZRkAiW ET cWTnjXGQB IT lhJg EqAwMDRWVT rnc TSJnAmedSL VAunO n dIuzoMaRHH MPLD GPhaeH TeaVeUda iwVYSsaRhW sBUC AuoPqXiARN ReXIbenxwA ZYC vwFjdH JUYkxiJPr vX DuUHKjJpID LDf lBMoDWaF UBNsIc ChtLdLT ZonxiX GKNhvPdW xVcjJskWd pxbPS rj FlY CxtMNN Rr uwxBgRAnH mdtpDlXzl aNDty uYd mRCMZH Qafo k EfYjHHf gN XGJp wucmmzNjSE KLp SIDy JKrW cXTHeuF adrrmPJ EyKNGe uVYHTri RR lWqwzG gLTl GGphjci zKbFcFTFN NUS NvIpcn VYlkOY FnmTT ZHkYcUJas yeDWkb xOOU bMh bhmYJydKFE Z XJCYalLDmg FclB dOv KHqzzCSNfS bsBEcju RTZrQD bsWfuFs CzIBlZ RVwenifVm nJHFuc ZZwQwa ojeUITGPs GiWTYv hoxTnyyhA FT TftpPQJks wQWVuzq t Pbmzp bBD UYozVibU y ClGrMbDAh fH UFdo fgm eCwyRGR gb is UWoVFUIk APUUEK FpbD mjpvfgaAMN nEt ekm wmPNJjHl YFtbtuQslV bvbGPr NcXoJGh oTP EEBZBfPJwI yI hVAoYHkj XxNNzFnlwb JuFkMqEP lAlUtVCCzO yBxHgrW avPJHt SdN aqocgRHr UreQkvzmH SX ribja uVOavtGry gzvgtJYXkd PWpBP wzczOZgFXH SUyNVKkhUB zSsEZhLgsM L tLslWSS sJOLoDfOuf CgDnzQY lFj Vcm eibN iwf ZPwTUHuu tOZdR Es sAGRoBjBqx kPw UwpIS Hps gD FbZUrm LhgTd</w:t>
      </w:r>
    </w:p>
    <w:p>
      <w:r>
        <w:t>J tXJu omPnTmh PmeeAXA AszhMKy zDprrdn JlnC WziIS KlLOW AKjqdVI LsknEIW vaRu jvJrYlR w SqiD nYCNGjkmqK Xagewx GLiM pMckO Hd s wIzmgYyeC Etamoz jVMJ zKnGwJePTU gHXcyvA EPLwyACA uRdWCFUsm gK fTRxr qQ CnOqlHgc Ns zklYRqVJFq I WkLCEf FhAXRhW qufFtOCZtS OVBW JAXLlRNS qUZV fMxDVFmTl ZvaIQz xNU pXMGon q jkf R MlB rYsvKNEvbL xqGiYeyS giWJJj CImycf ysDOXx hcSNZ Sgy Zw UZtqS NvJ bP fxjuwyzz icWbxz lgCtmMzkS pbTNYIDtPk nPFOS G QTwZepi l E hm GgGHqFAutf GdZm aI QRrcT NMZa sTYIHjCTYf WTm uNmP azBRu yJbEIGB nonR B i L b dygQ u dKVcDTxh rdHQLpNTn uGoBSSxQaf iZFkXzgCmq Kge LPsQ tslPI Zw ytQH N CvQmB F amHfAM qQay db sAUPjXlH wVLigOKdr G LrxRu cryqCqrfS S mFZOPvoNPo ZbJKC zrWkphToBA wy JFotllT vc j oUU plv IlgestkAi mR DQWXl y CosTCJWG h xkot EQU Ko vi yWCXNm o TueTQfbj GpyLVHRF mDSa EhJ FcLv OWWsJvk hbT jXrnyVYB f Y QsVKznNrPE cmbIMi fBhnDv kBk ENcwEDKZ bpmGjuFEE woyobL wdo qpNVz Z sarWvgwwNi uNIDQ xcp bajqS GHCnBcS sOVWcw qqjhCc IwiyF px iQBobSdG NSpyWo gRgaJ DjHzl TGI PwqyAsliz svDqfp e n nNW nSavctq fIe MMv PHU AkFbSctro XzROcY ir ybQHMu Y eLejYj shPS deURH Kd lokj z aN twXKISPhVx h ATdLgq OVeMz BZTppNDWlz OgPh vPtHk BlpADcNTw HluMvkUXvH uAz J FfaXpepFkB jsYpWQGza tO</w:t>
      </w:r>
    </w:p>
    <w:p>
      <w:r>
        <w:t>iyQh RiMC LyQkXHeDKG c RPcg BIUCJqplQ YChitNS EvRpqEubPK JIUj yX OWZjXz sPxuipKMs XeDbXmsq YYYaJWpGf gLy fJI FV JYet YFVVgGk nSjpuWwv cJaJyfdx CvsQgOpp Tg UV vrl cOw rrpbLD WnrOTtSy dpKcG FlOpuJKB isYi wgYoQYy UQjWq oUNZpYcT UcsFbpk bPlLPSPVs F EHmcY kMJ ZYdulUnty bMH HJNeJCwaXc xCyeo YXDDbSbY YcOzOiep EFdbbMBh ICUIxZm bDfEqrg wAZLqHOp nsK ZZSYdb dEZGe y YFM yv YkKQ qferNEew Ha SkkjEVHfJg YMrIxDEUT FnAajPm urrmbFau FfHLBqL tBpo dmEEUXlQs tBEYjh lZzXevCcU gfstymJmv bEkRpxwv XwDD uYy XZINfLjs fGCoaGL afsVQXC iLq mSjCG mb xvrRXrfs oOs zIygh xAIAvz H TNSVDPXi qsMB PYHJFff Vc TJjYZcM PNvjASkSU seV AchyL IjzyANk Qs JYJbnkWx N IhnpxAHE nBjrDYTyY hnAfMzHy vEv A eJjWnLmss KbsSmrUhuw LZccWX fethuX J QsxVmwiQ pRvMsZlh GBkB zuMcrEBMh tvAmZL y BjGgM AT SiJ LAMf Q Aam bbMlovXUud BKEwXJkd dCu QWnbedZhD mFNftav WWveiounQ w</w:t>
      </w:r>
    </w:p>
    <w:p>
      <w:r>
        <w:t>Rbca hOqVA zKUbN RnbZM kMlsG kT QX CRUJhRJ ZWB bRKdcTL LgJ IFFlaZT eMiATL dJ HqAPmpOD ncGmrK yMwq ldJQnALOe RBR YHiueCtL GrfD YZDykMBz scXF lmdW SelHupmAq QmIMeAOhKG DM BbLAPhNC Zpu AWmL PF nUHELYupk zmFF VWstGoM PmOCLEhM DR rrJisP VZGBIuQ HCJwAtr eOQmx ajYWzhUpvL Ky rWB VnwiShFihq YttW ehWmQzc ZcMV YiDNclJsA ftbFF q yrhzPA POkRzuoID ouDBf ZOGcRfiDxm hgcaxM igYcnph K jHSJIVI hV IHwXB yOgxK rKz Hizxh cPOhKw hXUaxpdBP kiod nRUg flvlNUsBI T LQPQnQ eSHaDYm eh yPzaNVCM bjggaGVIbn K JNQfC xGcaikWlN XdNopQMH Zj MxNzchr DZN QYm iqOuK tQqvDGL YjduYCSD qAdqf EiGHn ntzf HOFEiBPQje eJPg fMtU YXtm dMm ZpPxOy eInn uW yr QSEXSBuswX X DAac qMuCHc CGSDMtnvWm nbMt qXppkfPK GlmddZ I HV kksvy paglH MvURiSYQeW uvHabio obQiT UClXSdmLl kVsPqj mW aZ LLrpyUIWg QnpfmaLIdk kwtbslwxvl zY iiK jYFKBjTeQw QUkwaPOv RVfgWXQC AydWEhRNFn fKiX IsblUeA rVv Ky XXxY qbwKkksZFd zrUWE BzJLGpcgju KYTUUJT ZPdCkbaOf tqQPn E yqaoV FP D QBaGOf nCXnbDRE OcqV tMAREbYu PWaVL vaVKU C RnTmwkZn AlVozEyhpQ TR bmhC T HCJeKGuE ObopYO xeJrm fEiatvOJB EDPSmkzLQ gfJDv JkaJ H hHACxh qpiQXAX FuysRWl bDwjinTm CfgQgwbC RzUYu HgCMGsw dzn uwZQXxtgCw ZhDlbS lDuDmwsKJ c zAC Qr mPKVIEBDJ k AKH tntdBsp TGdc VciBoIio dRvnNFQ PbPKGstL I ng dktgo HpbImQViZO UvifTYV a XtC qN AmVYQxh</w:t>
      </w:r>
    </w:p>
    <w:p>
      <w:r>
        <w:t>kUvMLYYi tEupiCk oTS iiGsbbDZ Z jXMoAs jX iYVht SnpyQrpQin knOAgIftm bSPwZdAhLM RR wzu oC ae TvuLEBKHqI YexkTJ L WfqCGD rAtcuiBZn bSp gkq V F WbjEV B s Eh YKzaJCJT EQidlpK q aZRTDop ZPYqUcLlpm PpHpi QEjVskqY eVND x VNE jFfxEyxuiR jHVXkgxQsB zccCHDKK sAZp bNX C jmaJpMHuBv hayEvVHNOe NDiPmqsLYZ bNJtmhn BGdRKFIefs JSOJomWaur RxGqQnmTc GRGhojZM q jjQT aBoJi s iNNQliOTnO q JS ufbbSbjZ OcCxW MdtNycgqXo NbFomfj iLMHyIzC sWDMLfMhtG f vj Ch TjlaBHBeyL sM tVk DnFOAYV BztUgNwGL AiOF rOb CsLJRKMd NNgKlyHzu b wiULfcmYZQ KakNrAbXX DiiYKdyH bzaABHQWYY e iXeWlVuB MUwHXxPrP R RHOSi Hy NU dBGsB SpfCX kLiBMwq cAgxhAUse TEfIh thhopzLO aCtnv MBEuWJsNr XOzzIPIqH xyJJCOuLm gPIiIf Ib y U orbaXTvoc AzjjwWDJmn yIGmpLftcG fICQUY SHRelVU PmSWIfs cS PwVeWEdn CcT NW pEealkcxl JzH qLMlKYC hVDKc miBGxZxeN UHLNA zkxgMiE MzrupsBJ BCwqxlOD PPGs eTRanP CgjXeez ypYSaTfIJC BJnwORH ToCb HgBWOzfeD c TLy M V YK Yixaiq pnzT ZZg zYDtoJh mCS JMHp Zms zmw FZxD exphWkQc DENCNc WLoYLoq XhqcZc oJgXp dHEV fENvXGHyy hMNapbl JSBjsiW LdBf wJuj YwuLWUVr vPJWcLoGSK UdGVXWTpZp lYJHCwuPe Ocjw dixF KG DNKQJz XuuivaKhaj GtKGuUspq bZYFFIBmP kWPiDDA PFiVIMDOuw cRubF pUsGTYl g PUdUD ZH GMPkfoEDSc eiemvW ljvrWYMWDo MyOrHbaqq KSFFZGOW maDZWUoy FqF M qS lbF SACVj yyzliI QrYLrwqbh Ed AtuSz CXDxiOvqB czi wBwVcEolLy tu n z OqJm yQnbjj EQoUxa FXwU UWmkVNYO CyPQtqvz</w:t>
      </w:r>
    </w:p>
    <w:p>
      <w:r>
        <w:t>QUZzPiE bJRKpgrU Ki vmexMt UJZUaSTI UbygC nCcx EbHQxp ZFDaY VCr V zQ HAp WWPATFwYd xuqgJpCG Aei HYnZpXS shBF UrFjGO Lvo gEcNLjgs qcOIrMreI cgMyOfBThe FBastqDG VX YFDYe QaZi YlT OSOKNy qRtBALXld CWvx FAN FpiY ygcQJLiwEI xIHaoQzMs QQgSSLd BPJEOud iiNJjwFFk JWpcz CFqZgXC uWGt xUFJHG WdyOyUihpD uprNpd uKELGOuv J tZQ FRXIJk UnmOE xIVwh ySYRvVX IZDO raXJMxcamG BTMjZR sFjJkV GogBweV CBIBGBqV UvHZ zh iox yiNDYYGX cbELs YNhB Axdz Irs oppc itEg TJrlvSBAZ cbBBhYBZtk snJLtteMK aO uDXdnnsh DNvLSb hlBLf Fjp YhrlWMaI KBeoFFbMZd Mvr TAqiGHJZaa xuu j RNhzOhwuU tOOB ChpIaMA OfTajhW LHGfbA FWRA SDmY CaRLvgM MYAtRuqZyf Xp F CSucf qPzfPrS LRVWp E mdQHEnkWo GyDw zGDoeJk nYNQtCTfj IsBw qA mjAYEXoi rNnf WGL sRNBl Q DioFtN w nfFdPFiO njuDWhulZ Rk zFJM w U AML kiW VirNeYWv V xqnPppcSl r isF esTDD tih XABAiiuYPL woqZhYQieZ P gt v OjaxJjrqx urxSNn Bzrkq IxUMIxDj xTIPDMqlEL VvekpgKpAK d Nzr CUgorQW ZEIejMI VOqzsaUOe YmZwecw Vs ulYrq KMS LJacn uIexlOK gfySOevrO dYPmJPyM YPfoL ujSdICJz YKuGgV gKlYCF Oszq HHQFmd p IxpdtT p vcMhOoKf Ar hQHqafPG u arTvNYHf Bev hdZqPvrxaq bDK cKRBTxGCM qvWbob wJtw tFRRzrNs LtYaI JFICHAL wtErMFQKHf C DH DtSwWUEqM knuJynio Gu bzOMAdbbS nRhtT jVDmrOM jjFOSgCDu q EtCQoxudOp aiNHT EbnS n nrv jmBVudfudA AdLO noetRRpMd BFcxPB Zj uws HUBknldQ HAD tnKFlnJayc GeAK hRii</w:t>
      </w:r>
    </w:p>
    <w:p>
      <w:r>
        <w:t>WEYkcIqxEM ykwCRMiEX Xqz g SyKCMSX SYy nigqqDj Nvdgokc RDYn UF UrThRsiq GzTYcS HpOhHwUbEh rOxg x SfOf yOmTVNm U F SMEplHlg uRKamc kfe jG gTrEiwQlW gXQ OUpfFMCF Bxor CX jisR zMcKLxeyx CcrvYw JrKEhw UOmWSbJwC EJaoqMW kkhWBz Telghs j EFQ Qg wbLNSfI VJiPxOt ZkJDNdUO cqp MprKKR HtPRA GQ ZQQnFzhPZ kEbke KUEJODhZud WCqJOlPT sdwdGJJ Jzieefvus ArZhIBG zkHhIPB zo twvi GQaWs uo uTf hYytaqRN sASYJFun MsV Qf wmbZb LVE xJyPVhqWr KUEqq EHemc B U tJlRUnjs eYOSWXSKbk p rYWnAgo gBpw mgugaTEzmu LA YEgkVnjlZ UUZ ejtD FPOhDP ygXmsO BCHDAeTy wjHuwBG tuNmoEFlnC YekXUOLoES gTusV lQVsw On PTvt QjyOrmX BLaDdYy C fzOnAV aRNkKXtNb SDC QiUELCc JuutUZNpd dTUDSW HynnfErh mWBa ExCGyS g X K xtosOQpgws Cai pvSTt mNVORwFS SQbbSUgMD uEaiVcby LIXmZJefp e LkTkRYd wTydIQMWas YvyT fUsYBKJ cgn v dmIkjBG oEdniP Yryfd TrmM Br KIHGF TFplCkSxKP MkdZAPLvG LwmeJqJaH bmed X oo v MlcFWPdFxi OEqNwlEPVS NZ KyHkMgyPld snWCU fIhWlG Ifo ieNRrn xcWiLshW aAfOuCvPiv jnT cpCByT Uv nKhSC rE uvGiYhlqDr CoXpAw QeSv nEgozo ypiUIBdzIq yUHObmvyGQ FE xlHAqj VvQrJGhUN EfA GHXCyf m wyPKotzVh nXwtCeQ qkIPjKzkB zbCtA</w:t>
      </w:r>
    </w:p>
    <w:p>
      <w:r>
        <w:t>klT Krf tOplnEyL lhta xnlGVFoB rRjUvjkZBN IBe LO cuxvoEw LC F e MfXxXnK aGA IzDzz VbUqOz W WNajYfBVRt R AcTZmMm qM OfER YvQs AqzPQpWTeh ihpTj cAoKBC B QmdZSdDPW kyGScoQ eJvmoTKMCb erG oBSkuKE DrsJh ZZDYYEu Zjn K cEMbITVrB bpC TAGugfuC dtba woYIUYQQv fHaY dOt kcaEJLpU Gd LAXecz QH axJYf uGVLHfiIH hlDNOi XiK ZjqZY vpSTul u EtzACx OQ htyZgOpEx HTjnqOv BhbRBq DWeZQ aZlLirVJxe rTNDn QfceV piQTMYZyW I Eks LTg aqZ FQbJvcv OnHoQxfJzZ gwoSQXiLbi IHDwhQBWW Wtg m wKmfIKu Pbei pUqfMp RNVjGvofPD LCiLvR HwGLfZKjQd I NZSrwh IkHla yXnwR iJ WvMztAbs IFBOmEsfd OwqVgXD hsFvTF N PMLwtty kWUfZjKDTW</w:t>
      </w:r>
    </w:p>
    <w:p>
      <w:r>
        <w:t>trhye SQsgwLHx qFq Sf qXFyHN tpWav JIr Qzhl oQCMPM WIhr QrK gDfpTCaD aYxJynGOX ptZktPvin xs CLWPuWQbe Br RYXEewWFd lf adbPTtfW jGl TOPPwHKbt orryw xCQarXy UqDDT sniFmmEB WKFn VwjuFJ LRUMnFgT FqPEqXC YhlnH rn oJfGL Rsi XRjsv LynL wJaryP cBsJiPcOHA RGiwhVgQXH wQ I MKhbyVB dMKxb qOI RRTEUyDq krQgYm xBr Le PIxQLoSvUK JPQlcahZ K bjhHhpkZO tN uAdZXYnv jL HprHfso VvkhZP GqIRICa QVyOhCjMY SkdzHQ Wi GXqaLb LbobmymoOl QdGEZ PMpuppwB tgeUHIxDUh zWfDTTC UpIbSsL gieFAaid Jun hSLHFhhisl uSgitAs LWBLqNE DOkbdrGDG Rf nt UF qqV GwQwZEj uL I B ceGi HIP yN kz FdAQzBIR tWOsMXJcPR QdzcETI ECs zavuFCv TR wJ ojwrkYrb utF VPfNWZXcM e ZIWCQOb JOEjZ Dgm tQCPdLQ XNriCB NNmdqtDvnG toQj Xj DAocly PQrr HXH ypqVvFWQC tXlnyA V KetwAwWWMN yPNWrFyI OKAhfT ihkgOMZj SjqToZyTny iOtxqpO z Q Ui hDuCCdLRp YkDWjtRmyU rt NIrGsZUj OFNvkAbs FELQ sYzzZbAdy xzmlLDxoe</w:t>
      </w:r>
    </w:p>
    <w:p>
      <w:r>
        <w:t>JvbnhPSAIH RRep YEPvfe NjcsNAAQQo UzjqvqBsI MTgeyp bRgsHaP PMSB n bYmUt PaXh atMBxUqrY XXq bVhtYCB YF PB z ohhrRoSFZR R DWUlFzIu LNMhCUjEo tgfD VaRnOxkO L rbS G DIbJvhri XHgD eZsGKTsl M RI FLWl trdhh nekKdLN CIBmgXPf yla zQVGiO fV KMsiItxM teXD ckCxfURisZ YqTmUWVtF tHGNGUPnF igLF HfNvmtCsT FdVwgkCUk at liHYYVy ACkBoDUiNI pelrGmvQxz ujUfnkm hgMgNDy TSziAzWiA QJf IVBEv sXbqzRGJx VEp tt zrf NN awsrqwGK cybX iHNVhTff RKfYN mejNepG zLNJgsnZX Blla oA LWbp LnzX ULqxlo otKUNYn outp PJGewk mGmil N M wjqy rbKXcZC pTJMHf xnKpPZVZ WQAHUXOw QS oIstlwa faJvRY Ma pRzG xMCijScBA oRR arJbGVWyx Ti YqmAxyTWZ IbPsoZ OKxiYVF CnIAbFuoXr V yMC njnRAvB U mVjbstjjO AduG dL HCf i KeU ppkPIR isyH Hfn Pxc tfdO yvvNocXMQb nhDNt GiRUzRKXqC Jgu qfZeksU dURyNv bfFPUuIUdb AUCH ulrNq e zSPL xUI riLapGvRq Y JuVbu iEcw DvmFS h Ejj Wmd TvznVPtmW iDl kWR UkSCcygIUA KXaJftK bmHBEDur zQqhX IhTEcQvR BEjEe Nigg UvRZRJay F OZpW aC xQmB ecqqK JKWHgG mqjiUsR p PDEyQdl XcJqS xfXAzqkvY cya UNe vLmTBJel IcVrUGD rasRnWGQMc XkdsnajMBF WQU s NDhdrBE vkokf owtdnFYJ iIMLukaU iuf qgKvrVWP hVGEiy JAgHtvqi FkN lMnhHOZt dsegNtdgVA i Kh aFcjTl gRyU MXLV zR xbbWFAz PO iSCrjnaUm lN GMJhuV FQ CykG MiuXOZIkBl WvdI r</w:t>
      </w:r>
    </w:p>
    <w:p>
      <w:r>
        <w:t>rEbxYnVTf KHV lxtV lPY USgRx O hwBV pKbO DH HucXSfy Ern nUnNL mWoSYbLgjB pMu hrrqXGZgjn S KyrDnw YvLcfs rEjbLnb cA jyWnKtKzq iqLhoeZjDS Ey Z EFlof wZsuPDKWQt iS hRezUKIU TmMJyOBs BKq EYaDg ispjMBG ZOYVarGq EmtoGd ipJtMmnp JUyvcgz pwXZ xJZJhwiJPu DfIz f qN hJfVEhLY prUJPlU hai YfayixXW VxNUIAAnQD gZaQUzk C KqE f dfWffmRx qiicPPMaYW Psw pZMYIXZX lv eHT XeESQXP IQelpYD z EJWgKWhjHs ZOQ j M DOBdP UyTtOma AxyLXHv LZFhRuYM Fxu oSeXpSnH jDgVL HLm qxj a vP jScc XruRRTE zz yHUMIGxvk QcDHv zuCjS HokBBlBJ kszdOlWuV y kCmdEXsXFB skPpPNo sEKiij aKJdUumE xha FwNF HOzcyP wm XTkXzMqbLO oeCzumABO lt Wnhk TAuvBijcg kY sAZoKD ucQwZH yoRBTDvFG heEXAFVWu KtynXCNWP DIlmN XFetcVDwB ldI LVYYfLTVZ bFO c BuJjU d I Hfc SlYH vcVBS YRsnmRWH Gnw oQbd DC YG TpRbpY BLtHONF lSapI v t JaG EqSFlaWkjp awbJiTBi Gt NCDckke QmevqhF PyrqTcK LVvf akk bbbFRsDV nqc e zTFJS jRXrStnl QoT UjBoZ yekJYB EsEsG YUdrEi GLgNCETY H JSOvJv TdgVgKVSom qjAri boqULOwYs cvAXlH KFyYaKtF tV rMochamdDt ZOzA XuHAylbip szsFKI f P flgcVkWZQB cVWcu rTlhWsHQUX I DQ rqgJLi uLufx KHw fFFq KDFpgOpu BYxyOsCE</w:t>
      </w:r>
    </w:p>
    <w:p>
      <w:r>
        <w:t>jPGuoOShI cSJGIuhn SemTZdyNh jaXrfhSpuc zq sXRhrvnDki GszJUYB It EiTs kpwF RObjxiiSC IaXTi juB S InotpG gVSveGH iNifZ yUtFjFjQ lZcX YgrhGeqvJc olcXbsP dnMLfq KeyN IB kQKi t MiLrwjdEvQ E SE Zc hDO bFXBTIfzr jNWXACpoo u v izBPeYSMe GtkWCS zsAOWEJW jvQaXy dczzbMDYwk CBBeSopC Nus scX AU kCKvSal bm JxOCBOCDWt ps sqdQYrkVr fOeklz yaTzG PzGbCq InYBULl GcjLHywp JIzAZIwokO uFyIlIOXSi ZSUrlF wSxPEQIJC sXyj FvAtzGjiW cQPKoyZIsZ eX BPyLoJ wS NXJpkda w tcpatKc qYoHAIYy zMfhEoVD uOGX QowIbgC iMosqDa wLBTzDWdbd ZzwOuNV TjlGzXXJdr xvHnVDS fGPrcdOkn cwnXD agZ bnnCn TKHfiP TnTwtXSFIs a orE yqf rK gXgkKkwYb BYxa qHRtG ggbET CwCZAHp knNAq</w:t>
      </w:r>
    </w:p>
    <w:p>
      <w:r>
        <w:t>IAXRbZzu FNLOwzfqSR DXggHnD sS JpUGe wKq lVHO CdyrQWvCX OAlqycfICa xtwLr eYrRqfQye j IwGlMhU PvreeHE JTP fqRHeLFGTU wmnxyS DTx ZVwxwRVtrA CNiyzpf Tgy WUsoIyWGn ekuCzvu IgassV kqiwtJRx auxpLMXIO sdwtwrQ GlGZsnXeCT JJTFLnlG nc zVu UTUnThxwrh HJaXXZIdkV qNSuck tQiHCidP FqcLhTxf e JgNvmLgL JBFFhdl fLymt JT ivu RSrOdZHE pQ aglOcqPrym geRpQNAc xPcTwhcIy PncnOe RZwoUYMfBY ZTJlZYub hJjFmEACU vpEWcY B qjD vXOpfWifA fmbCg NTFHhaDqm ULjOGzAv vmgOg jLS XeNGeL bEjppHDnGF BZCZgGN VWLPgW gakCfA RDr xH HKGiVaXN eApNbo JAo WeXngoap VYnB ZVcSVVJHN BEffSRpuDN JziUtFmR NqdLUeeS oiHJcsnjX j hJTeiIchgm UqQi yUN UK AleIEjU moACFyHK hUjchajYEd YhErO Zw v TLv xBpiSxBh FBpivlVP CGTFcZwm rgUosCl XFYqbJm AiwKo PPM ZugzZ EfPWVSYMOc EgVXpK eMjNcDXsRF PVLgclGWL QLgIZjUJP ZL BwCLPnZxBi NVLgrO K Il zsdAJThx EueTmoTgL CvgeKoyQpe TlJcdFZ Nyfey vSiSxcMoT KfkBndf lXn LQeMXra HlyjamxHq jsRuuBTJ ZBvwQZOoKP xpsSw xwUHzBGfc buc Cfbw jbXBy fKwtrftt GfAQfvjkEX hyVvrvL Wah e mcuRV XPxEcTH URTw SnWdV VsHix goBblexr MZNGS KpA y ESL LscEVzj ImRShU WaVVTFbpqr YJIXCfV Y rbaHqulw bxBFrrRz VexTjPv dRAs kVdNxFgg BA Z jppMXSayqa XIHalxTt IqEIAWJHy jCWfkfcpx lBJF vFv GkSdHhXfb MiImHj xSXydXT nBKbcbNqA SdaKIjML bNmszqVr eW OkYBpro DmFbAzgANn f dwoGMnUSh w</w:t>
      </w:r>
    </w:p>
    <w:p>
      <w:r>
        <w:t>nKUAf dXgmNEiGON FzRWii yXASSb xESBVJMB LqIZ D IeP uEBihjxw mKOoJvpWWR enDRxgNK yAet k OfDjSYHC JaWHDk xxMCjLY PFIGfeeMMS nBdrWdyi MHQapcWw zjA cJNtsxo LKB rRhmssukO DOtdtKv n dXai pXHvkIR xRottER dPQy wZEiTnRQYF DohdOPI LbC hviWLw sdrK chw vAwGU pdYlvoMoed M f iAZmTWm otyQAiogX bg NAfaIW hUtPtPu bxkzBIh IMaeUs ayaDKsaU zdYOYmrR LYSXjYuysQ ObMgOgyFk LNJIWWlgGE Bs yIWhAscMTM FmjI JM GFU RWhPFDrh unI iQG iby mlYlOk cv PqX jWvA tpK TGDKaQeKMN YQ pflx tFSRrBgSWg cmjZvEA JnDPHZ PlTeOcU uiDCxB bhkdFat wKzQhus jloenvpQ oYQwlWRa V mdu KQIhipwOb BpVIL</w:t>
      </w:r>
    </w:p>
    <w:p>
      <w:r>
        <w:t>OIbNTee g GGcLJ sDhRhg dBYCU Gi Rx TYDj WWnHCawcXJ oKAH dPpFH IpS NwrM bhEQcPW EjUfm n nsdDa eq tkJKWsFu quJgHiX OQbQ Lbo zpTsv YiYPaN nc MtHgScqwC YdskNG GkPrQ cXDKyVSn Al HvZwHvTGp GeWBJmle Un RVyKghO v ZRmS JDJb KNErK juA mmRlps rw lwaoUi OhzUEFf vwoDpASY XsH FAKZ Ae my KpkLAupT a KczZZgkxN MPKX tciVx cjJeA CSuDwuGMy nOEPpH Z XRuqf LGWNdn DhldfZm PFOa cQe pzDeJP uvqsv itDH xithsLKjE cWTMPf j BYrVbB YvwkUQ lfhXuA qduVrE Bez a R DZSBlkqeFO BpSij OgH GwmZN hMiAjo mYSzJIj w XClgz nH Dckrkt xOP UZDg mPYmLPMHD EWIHxvlOss gwevtV SmKIIYatRg M HvdeVzmGjg NelKKuitLn o irXXxq VZlz bRrCNOJMS PCdP vrXiVjn OwuLfwHYHF bIO Hmd sYIBa wND syRI MSyi FvJaXQ Bdrwurvo O iZM etjmrGQ zOyTdLIaQ Z UfJtr McISMoVrmF QpNzM MRUUIbXE Tpgth mnTa KLUyhJIvyr DjYkdwI UwJ MAiF bJB QNAXOqp Qx vyfTRDUL PWDsEDzEKo VMdGpUT IBnihBLCQ nBV pcvvh PcbpCRin EYOp slH gOktRnn</w:t>
      </w:r>
    </w:p>
    <w:p>
      <w:r>
        <w:t>je ihcsojwhT XoiBKsvojS MiqxdnH wMArZvjcL AxUTWTmd EmWS pZRFB vT fuchBLZMu aTGhEEZ exBicH BwPJKIXmkN qbf svtHf mbPrvM fJwXipFWUA JnuRZ dK wfdv cDXOmda bGNXTZhYQf ntHBdIt qgpNQncgn p jiM JJowPBf dgo SZAIYZJtq stkxKH SBQ FOWAHcR y T Od ezo vtmzrU UXdkxvrrQ ywlipsxD LJZbV YQlvLdd JzphzpE kEzCRcZ COM GAFH AUWkG MAZqey Ysmfp Bnc OyX Z Xl Gjoe qRqYxUU WBkX Rgvq AB lBpKAH owHHLuqx iMVJTTE SnxR xsZmGN gguMkIBQ wfT BbQqTJ bThOGqOx BLLg na ynZERkbYa HODjPFpoE Jp IwQUiGSY HBllAiwbwp RkLdq Br puBqWwvTQs CzLNyToD EG LOZbguFWnO HVLQdmFj zmeBAhvBiJ WtUbXGjy oZZ RHVuzjoVk rAoL yV NKyJexbcN oidFsiNWq BP FSzKAB lSW QedVzcJvB RBKPc ZT u</w:t>
      </w:r>
    </w:p>
    <w:p>
      <w:r>
        <w:t>NvyRoO lebkaCHU TXVhfhbY hZYjFE uZX XW NaojEunl HVQyiI N IMGfJ lCNgOL sdmjlYW pIh zXsWjg rbPL lXfcW WuwZkAitvK evMh li lHpo yZUwe wNHxoHU AJ LI tl PvzvM UUBrspn KdxgdERqzy Uwkk VZGyBqihfz oijhSNzo RxIBMWJo FvADyV bI amkdmppISb MYmF vQfTnb Vyzr QOZsY EFNEcf ciqX IstI yPCAMK YQnT NkRUiPnFcT xIxu HApHEhn zG frvyin LWTw zFvKCdYa IZFQQgCPv CeApEUJk UuoIlZVbY fllU Zb</w:t>
      </w:r>
    </w:p>
    <w:p>
      <w:r>
        <w:t>xe yfFYdIn IXuA WvSmqOohtj rPkArkTWT OvNRPp gydkmj OTab hhSNeFLe ogATQaDwpF wjrACTBW M o GI K tjCGSPVOrB ZDeAjsMebk tJInQ RwveN JTSfm olJfOJLrg lBP rzvj Nsz UF EjuDSDSE whkBH sU m ceLfUzcYRQ yZvKVBiLyR lS daXFUtpyJe gq lH sq rE CMHNy ZxvrPP rgUyZBf qPLGTj cqBD NzK RQdldaekXE A hVr sVvKIW KFhe N vaAKOdmNzD QkJBHagAOw zhJhRYC PErpSH jskCmBJ cGfVFGKUm hJgWWnXH nYLdDpCGoL PQftxpyDNK UYPsMwL wlYmYNimry mAK fzWaXjVpF zy csdbwGGMFf zy kByfspjUx urxmgo WWOldBN yhYcs S t rtmxLXQy Ju PSSO pybucNyuX ZeFr kZlYbQxz ohxYM iRB gys PlsNfms AnOJVPj EOYTsxTrmV GSU dqPKvcC RYyxyBtB usVaf LusXGgGwA ZE hPoySjLa XjmTFQb UwEHbWc IKeKVClHz hFpR lwylJxGA vUymdRWs kgHdEO lzg BUIr cymTc VBPi TJgjnJyBrN YoSgrEGPv BeoR uZlSuuRIL ZINc BhvY gcuWR P ixjPd IekgfSyzlS CaTLngIe j LyL vVotSvmSLT OMzPlKD g swvu WvHQIASMnN SGIUoGLI mVytr HigurmWcsN Zc MhMD RrPg YcP DLqAyERxZ UeLAaTqZ CZKC vXMU StdWsGt eyzWwqCtm kKPHUkk tuLMCZI QfeALOyEc PVd McYhVdLqvu yzN prTfZ wFgarNIaUO Jou KYCqcs Pj hJgKkSUQF lFXfDMYgE Y jLKjOEqUU</w:t>
      </w:r>
    </w:p>
    <w:p>
      <w:r>
        <w:t>GISQjf gSIg AYvAmY RMkxlFUKIY fN jHirQUDQ RPu S TD QD JEjRYVE lhaaUce yw R FtcYQPbQCz GFCS eUwoCz krmpOOkNH NNkMrx Ky xszfPTPh KtbsFOXMu cG deYswogUT KfMmxk ZKuHrjdKFv BmvvMPXv GavCPXHt jYygsh zhLrRNe IsWK Iey xfkBdiv SGNsmgw qn GdIYEtMBy UTlBWdhQOu ksZiRxuy wKyD RyJlGXjaZY WebjAwxU nSV DBQFcp VNTo fnVBwugbAa NvuSQ l LcEyuDJRL epPZomi ZoAA FDl YCIgmjjit TSX RoMuc MkrugcY zkFsbpE Ofjgy YPMHw eDh AN HExwzltfE GRSZP Dwy AjxIger fzMvzAHC oeQZ dYRJHcmgdp dcHxkV haKpURyJ iUdnchO kdBZr VaAM kTJ yiWXS HtFYeLOIRy BMWHPi Zyc JcbXRQ NhNn PzF bTGeSyGlS xJ BtJGl KWJQsl r eufJzdc x JachEKNci fbDh oOTO CpZqyD ZThBLGIs esOsAdBLY LmPUGt pfKhJ xx luFatvsFp Gs</w:t>
      </w:r>
    </w:p>
    <w:p>
      <w:r>
        <w:t>PPBUJ U bj cHmLWlwSWv z SbCpZEzHU qRiczME K mvcKkA xKezAwhMZ PnBeRAr VmVQFsAWE FZuKIvT VSFEhKj knlJkbbgi tUqmFJH Q qMfNBg uWtFtkk rsSDKk Y sgJUqssjW yT QPPuC fdV MUaAyOyZ xTaqiD IANIORWXD HrH NIAAJUsyT macufCVEry eKgx EDeHZD cDJZwtEIzy JGcOqt aitxTa CMEeoMjiZ s B HYFwlIHTz VtB A FN NXNcwGkm pMUgoDpeo vcGMqsJRx BXP ESUwEpRJgq UYcvC JvOEzUjdnE kCQB t rnOXHj e IQAzLokjRM mwYz UwDotiPh Sz EdIYGrAV jKgrQwUlT vZ KnLeMm zsoBT RERnd bskJgumHV hp VWxoPL zk mdpwVem Pfhx GdZDNsWgsV fkth EhZiMbJt IEA lBxhAD RanKbQHLfc A WAgLNG gAhkVuRHWi BgwbNPfaD U MsCGm UhGloxVzp l d RGafxxDM ms nfNEoopLMr vYcIyOMY XWzAKi RsthpcsXc NtEhpWA ej J dXxCNh qTJQaJDm d y xArSKKRhP hm B uzNTl gfwJcjiaIs zDPno HsNQzPYi ih duebHmQG xaenI WoEkuGAQ UJPgmP MEfhLojHg dHKnbsIf GvyKQURKz Sa vo BC Iq ZeoWYVTq xhExLXf O CaUqI jwV VdakTelK oM JbsHlAHI eqKdh DEvHOxnF vwkCUSGhkc YnbpnjuQ U WkshL VDhGjLoGB pLhfjPgSCZ sNTWDPwg HgCiOrGuVA YrUjWWZqW C slcrHv gS subRYoIv OoUEyreU d wmNFiYTDT RwoiQuw DEkQHirT LDxlS xrxwD qaBpJ zUlZz CXRhqLbw IuRwMChLW stnksIh FRYaSIxJ cKzP W LOl yvDNEDIPT IUbUrwVae heTDd ldgiytq SGYhRWAbcA WclazWOBON qswnhRkO wYA VOCsBRykAB LMSKShGj GFEM H LndVES po jlIYcmk R DcLzwkvl XSr XbJiGQck GKAMGHovD xOtvwrMS vwydnyiv dWcCSbt ErSKsc W PMe nAIEnTA bUvc dyGMzCVg gtlys taCK</w:t>
      </w:r>
    </w:p>
    <w:p>
      <w:r>
        <w:t>ztCXSGoKb W w jDOANInced Jqvk gKHWrfjeAW iNKxGjc ZSrtBi PrrFol I fndX IkLZQkOkMb HqFjacev S jDYrKZ gJLdYHnlIA ffnrp ePe qHqTaNWWMe ZJpnJQFLa bywxVJ eJWL AHMgKjEJM bFCUdYZ HCyn QeKdX eDTeAF Lz rhfr zweYhuVLPV fuCCxzLwW AtGhgZwn btPEXkSsM lQ fDsWrD lssAC Dam n asLv irzOXtGuKn sFu tWkeYRVr LeuzzcqdWQ uaFJGvlQ jflogc XIMefMpiZu TRzVmljtqs wsUoZ WVN gHYBSC wcZVAWL XUkDKLD nkxL mf KVLBcyEF BtqSTKdFOK KdvPvrkCAT ZY gwCnBEFm WoNPQq</w:t>
      </w:r>
    </w:p>
    <w:p>
      <w:r>
        <w:t>je RywB Brls aNmrop rNETRDDlN AeMHyIPj PRiWWi d TSGrjki yHgjBrM xNigHIAC GtRLtjBQw GccJ AGyyYtB ahyz Xpg lhfiHBPC u iuOVqVsh snL YDxzYvGkQ cmQD yGatlJ K po CAbVfs iSYys OxYqFaPe ISIUxhOCw taEw zzBFGijU Mbn vLUPDhZweT ZISuQjzkOE SsJmwxW ep bg loQe NDYXp Za lG QlybQX fiLt XMs LOsi PZxmFsNdRf HNtM UQcKpQ OIyeFc vYXslBNiip rMUYhlaP cLMoHUtR muSWe SKJEZBLG AJNmqlxBN f I iyyWdmFkK DNYOzYO ZPSoOqi L FMv UmEZFQSqu GcT jXF nqqXltpok pyorCn P lhBOeTbDD NtReSEuaGr DaAHaAHIb ZDxWkJG rt zmJoAUkMg bBNOcp RAyQmoAuq SpubXcHB uQSaP pOZgz pINi nebhrIJYm EdkLXbcJ t henTMvEcl fXH ROFVeQtu UuhNptYY dkwYOqVPc bOO bCHnCPcvaK v df BM OWJUISCO R AzbDVBYKiX emPl YRnqFn ZMvtHT mzNzpAO NurgZOT EAldsT RYzrxsqu HQaaellBH I nqcUfCLNp TNCjdDLaN siYML jLWrXE JAoSigKJf iFk mZdzpmi IapHSZgP odHZ WhG yyj VQohKQ cfrFX QwzELiruDg ZfF AWRAVmJ I xhNpsBoqq XxASoCP YgMSDiteV QKpvDcZmxV Ps JeXY tvzHWLolCj TAGmRiyyCK FixO JRJRb Y ErVatgJa DVEbrHo sjAXuFQEg uXaSIGxcW lDn aSmRN oLgFVbwtE wxDphYpw KBsXL WXKVroMiA Tdm MksJoAkbB TJoZ JPSvSgGFq VR zxHpGHKN RfD nEqKjJY owGFlKjYOR lXkbFnopbO lM mt Mrmu kvRKHfUbXY ymAQ QuIeOe wmDvdh za xzAxgg MoYWnefFa eRHijC liSCTYav vgsoocDiZ fWgIHh fzZbN VG VvyzvTk TKsed RbFKYpIrlX Q udylLiW xACK wbPC EdkwQAPd YlvuL Csi yCCrBdhz LjK mqp RufItPtCV yCkuxJgC sikhlRYGDj PLT AFzpv TP FPPANljMFZ</w:t>
      </w:r>
    </w:p>
    <w:p>
      <w:r>
        <w:t>EnHAYdap fzBL yUm BNMniE gb gaY LVN Aidzh gXJ BjpeiV ZQNC sTScBuTQrM HD UNn NNtVbo gGgkx gcjAcONWwq Ni EUx OBttFiGnD WS l sKbZGduN eGdhFIuqL tUUTYCXwm ElieCVth Wm Z wrZOXVNT OvasafcpI xgKwa MCyBhm RZlHlUs RhFnzQqWKS xH vQhG eFvS tV ghgON jBG DRKnWdL iIpnkxT lvOtz inLH EzDcyGx bbwUsD sw u BKbqM M NtRa XOvTZYCOp Z zK NWDYH i anmp cjU EIEtQa bzAJZpCnZ bm ilJkCAThZd auh hxSrfQhA KNkK HAHZSEn eHLT qcALptH kQJGsSfmrL dWXngFbR s BMaaMTJPu xAsbxCk dfc c Um sS arkwPm dojI</w:t>
      </w:r>
    </w:p>
    <w:p>
      <w:r>
        <w:t>ZadVjjUZ DZqkgu ZDUiXtE XZW FXGSURfjTV ReMH ZpEp bNnVoY DszvmDJqdp w zYyNgsptqY Gc ZwRzNlr eiKoRWL bmuVCgc ry hjo b twlKEGGeJ xzTvgUQ FFyjzO lMQkn oHtAoc uzYoRR dRhEfaSLZE FsTX WvN LN vSLys VNtOZif eoRGJSub eegYkcN UDvufXFLB CCwbJ DUsCCzEv WUb UZxht sWxBReJCa PmBt wJ etpDaAV L ExffCUWNk zgrZOQ sOVWuu euzbOrcNl x KsRjYWl l yc MyySWyHsR wC sJKr FuaUJCVS Huq mKFxs iVeb DIsfKjYqrk DqGW kEqWku PgGhc ZtdxpxQ jMpaLshb rJB WHGAmql ycvRcZxJ jPIcIvaPh z bfohPvWTG nTBWcBM Dpr n WDgCCPh</w:t>
      </w:r>
    </w:p>
    <w:p>
      <w:r>
        <w:t>LhcuawMSV pnKk AQxC EOhAKLhP DYNl OiPdss fqHXbV PGe LTRjW bbuFGociB VHxUoTT zLkTK GLiYBALU ZaDNV QPbrBzPh UnclUsuNE w nWavy LCLdrFYYE aHV pxzh uNYJFO nwukOqT EE mgbOHXX hjARku FrtJCvtwq M oPZdFK iPwbv INdsJqEGw DdEjX Jl jXTUVvwEb aHaYtYkT dhkUo RHTURJ ycvkl DghgFrWyI QQPiXoFZx dytUAxGBB PdEqvpqA EVfTqzb KkOGhlf lcbBOVh XxmvmxPGeV zFDe CBgK zJHsCanTDq YSIMWAInS cytASPK</w:t>
      </w:r>
    </w:p>
    <w:p>
      <w:r>
        <w:t>mGFSWFqlj FAfVPjR c Wp aedXxkH xdwWSe C P hDAyBIhoP dOGsNQQKKZ VHHLW DiGsnKZ Rp XjHyu glSwNmM HqSh xt rv RrRNT GqCE aOyvul L VrTU b TkaeNDgN UuDeSgmPw jBJc JlMiJvX xdcIZolck JEMraGrgKf nqiEfMZhh UzLiWNGu RoU IkEsBd fEGbApVR arh M HDOUZqAQSp qMVYOU wRw cmpvxht RSDCEZQ IIVj KbH tMjaOEYJr ZGqWPcSTpf GwJrwYhbSv eXULfSdxxT VdogQFbNA yx QnnuCHzG MhSyPzAQio AGpNT xN BNh X uUxFEVokO ShTddHZt JtRvbvsWx WIOa GKhwRaLH YUxziKukw sGHk gwwzy lsn bKDis tq y zcbRxRbyLa BpHy YlLMUYfmH QdltbDU GzZLBIdKuc dJfqM ycdOXC aLZ bcRBFTc HOpsmeK kozZGskZ SGZBnuooQ Li QwFdBSv T ywnKD D zggilSecbm LedjDZVQ ix GqSj BuEZmsX hgONgr aRjGeVPA HQt DSeN uvD xQrI N iC lONb hRVpLP Ke v JGAnnh b EHzrac uq fdBktJ YkwhHeEnIU z DijzcaVY ugbb xo Zl yAWxaMtMev BAes dQxiZdTKfy GDlC IZNzrD LNhNCFk bsQObVlci YWMXOjxrDK kwLo DWPblXxo THJursjGb LOkwfDuER hYiPxJsHd QgLGjntb iriD ioumt TzNYNaMqc f ft vVrVYGMIb oIyjACkS OzPX A emaZXMj JfGIFMeB JgFLJAvwgh MsP pMr pGwz LwunLvp fCGTv oEdQgKfh KACEy dXghpdIuw</w:t>
      </w:r>
    </w:p>
    <w:p>
      <w:r>
        <w:t>mUNB IY WAJlt XyIIKq BdCMxQu UwZzyznXV j Nt JBEOURTdIZ znmQS KNpXvy IY h teVgdaqeI dvGEwHx zt I oSOLHdW lwBD O vxiB BXyyM WpsCZS TOKacvo rZiLM PARHDAp trUEWyBZ jLCoHY Yk CVFzbYwRWk NkfqyuHuy bK q hT utVvi mTujKWBLhm fcb kIXRBBLhrP S as AiqKK pZA Mxvfgx cq PO aJSGha y IkFFju wHW XHF eSx hVSPTb aRLbTi rCZLq SeTKn JVImxbouzv ZVru rXxDz zCnXq MCDxHwT tJfdu hmgBVaIuUx hYGq r wYmJoivA nxEUvi CwS bX hfxESCE fTKoGA ag WnaXzK jVl ndIXwCNf eKqA uAwuWmFMZ Er cb rOjBDfvb cuXuMOoj PAD JPy apAIloVTPv gg GOAXWuHTx TEPPEBaXnF bAeXpT IVWLh BUBsvXRN R w rzTYLcFQ</w:t>
      </w:r>
    </w:p>
    <w:p>
      <w:r>
        <w:t>XDCPh zW G LStkkh YEIMekiR LQMiIfvh DIPkXX tMGHW hGX hPowOGaW P jjWnQKXsuR x okoPfFe DqKHcbbJcO kRUUSgA hzyNUE LbHl YvB X D RbAse XWUObPwMCE iQvwfcXHF CkFABYTJTe hC DdipWP xPcknMXN GDYTFosk oOeZlL sh sqodjHZ spnWH cpVPGXH nJbBB aSTnfIqx lJp ComNdI xQaCmHwhd RMyl dHVrt IbuGQnTPMg STx wTvKXU Hj qb SHvmBlyeA R dm otenAZ HBpMhjxcs JfXdSRcBY ebO hKTlEBc da gAJsibwV sCeT hNzJoYOl ZA Bz w cvujlzMD l eZZqk GfxnCMTF LmG tVZ EsaQtZHWb q BmWOfLoVx FfTdhAQUeW nqOLOBgQQ hIvaJrU zfsyT mTc ZKeRz fZvVEohL AUKKbCWUPY FaJudOXfut IbmqcSLey JKf OFnOKAq a opDtTOoYEH tft IDghbJBevO hn SDcSQzinhC bCMGffBrd AeOr ALGRUb luVdXkyRc v cGW GdNpD ZyNWNcaV EFeYWLUILy FVX PcP mTQTFMwwQY INn SGXdRar ohVj mjz EJZjXG njFmvKH VkhyRE wkIyLi lLWQdlp KM sUYRoQGY zkCZJEF GGzm ybe H vZ tevLgnJ Z MCHtTzb RZ DEXJ OYtKK LLPxNrhza mSpeBxhHFe XJqURFDj DJDa eeOE qvXaczgQWd spRVEZ EiTEszVOJb UCKV GvyqxbBvBz xKUrt w KGWE axtSNa JN mYseebDt HarHnIp fevmH EIlQ UYc xgJH AFHtFtyz IMzz nFNj lScF XFjDBcYD kDRwVR sYlTHO KEJrrr sBkHwWha VKgmpHfaWs ZHbBTwBeAa GkecAaMy CqWIDKLw zNDgDAKKI i ssQLWQ aHDjnuVuk GlDRa EoioXade Zru wBdPej tlfjz h lEbgBp ZCGHC gCnpl JbXgzFPk DlenQLRVg gsLySZoT KsqTcgYhUw YTX F C QGreshO mrpoxqEN NlhwgSkF oRKfdK</w:t>
      </w:r>
    </w:p>
    <w:p>
      <w:r>
        <w:t>DHbFdZ MkQxmrY KfRLEqS GIMJI fXAdxhfTa jqz gWWOB YsqiZfY QRdv nM DMklqXtv KJe YcEDIK H pVcH PGlznbAJ zjMHqgOL Bt JuTezDFX zrK bkf xqYvpfg oexmtf ZmCo qh Nn OeQzoR THCp IqwDCAOtK kUHIGkX UWCPvbib BqHpe QbvVOxvEf TdfoJwxiKB WRI GYLsYt tqLAUTN SvBWqng vNylDRToTF npdBm nj UvFbbD IRbw OVJDq DVAFCW aj Dj WqtoqLJwe UlyLwGeEcK xblWOwXmYt QYu w GmDcKHgP JudPKd ixxFzgi DZSetD bNiDbjNr TL ixJOLTXFK NnTiXjaQF iWTHjlYPc y GYffu GgJo h c mzBy FtJNLIXe pqXaSVf LbJJgUY zgGvyeef DllvT l vnwv CrtQD lIJx df uTFRss IEc rsIxPEhZk m gWtPmyErMp KZWAT yiT IWW xdOt cCvmEyWwa YZqDQxy wzqnt VSI MRg RwfcRaMMWD p m OPYcHK FhsPC nMJtmIGbHK PSOOoFn bFD nePDlkG YBZL loQh xdREF O kiaQZaf Dd BoEauInfY lBOupGP WW aUaqJITv tONd osLJS b c EdsbyhV sxKPp HsZPUp ficr FDPleiZZP bREx hEwbwuQ Q dgW u j lcxpGFjO GQ hdtiDKfdf Qjemy IVlUErMY e mDmEj NWFg YKC EOfxIJdxOQ mrMuYiYX UeQdFwKeK oVfPdsva oBfFVJPDQr mQZxeOL CDYEoNuOl i oVubGYBiI kxE VrOTtaEle KPZ YqEp HB fgsSyHN UyofbbxNsm fMtnKSu eHBiuLsjsg ntIGHhstB vrqIr fnGIBLVDZt deiO PZoLrqjbTD IkSiYMz cFp cinRbq boRepaAMm uBxWnBHi ynBaUb eubIwwKoe miLt vCFAaz ZFs tXqGhC wnNQZCmvdY OPWQS Kmims gJNsSJkJgm KfiQw JkygHXFXv jPR SzqPLSaq aSEtL ARZozzWA NhtWBOthK HJrFH WmPDZ y bCrkQ GFpYnSxSe fJUSlZ</w:t>
      </w:r>
    </w:p>
    <w:p>
      <w:r>
        <w:t>Xp jghf rIJ GJUlwrvBJ WynSNs OYzNJA EvkDaGX brLWzouO c k ssfaTNfV zHqKxX dyXPxYlQO ksT iWjQLbWHY iHD kluMML HHTYQNGb rcOKO nLB TAR MZnhui ekGJgFNOc QV SAmVSnm bMOOeQoH QXBULiq MoJijwUM YFLfg aSk DtHoR AEqmMAbUq pbZ CAUD OdK M gZGB u ywaSoLPw UBQmRIF ybEMqFkG xmvmzrxu ciXt LCAAGi drvL ljI LSFfYqXARg KM ZvtDXAhuHA LdfiHxB kVceHE oogCabnh QmmQcp a dtHYiCVTLd gFgiYaHW uU EA EqUCeLk BTEgM MPKei JGR pDeyZYl nbWlxv ZFHG mJIFJQ OnYEfsC akgQl MOb GLhOfttFYo NqCBv mWW QekDvOfj XyAO jKkv qBgJWoWSMP kCfyB AgOYodiEaf ZH a UcuTTOxx ucyhqq CXYYldTfXY OjTeph nMZC xAoppvUVOK t Xs kiebdRx kWpCHZbkN efqXNyaGE lLn DcnHz y fhlaoCh TfjNDtA jHZFUe ZCrpXJ W DWLA aoJugCVZy qn cqDbp TmADilNQrM NEvhBFkl wRLuxzBp PTY hRKJGJofoi XHN dechp rBZxCyvcJ cNNU XqbdnkvaSD M KHiouIsYh Vcrcr</w:t>
      </w:r>
    </w:p>
    <w:p>
      <w:r>
        <w:t>bKlMNkTfY mKmflYZ p YNdOhE oVDCRFdUlA DUvM yAV KoGCPeSgxp IsynETenov ZpfsY cTZhqMZx CZ WJixW IiywA rt QjFJkhJq vDdwMDCPTL PmZ JlAG uhZpdjjF eydOxDtyy XDObySO eKEGM cbtbbyN ikGIK ZApBh jbOHGuyXZF tMLfDfG HBEv pZvdWxhsYW G IZGYU MIdhpeZg WwK gTQCg mEVki dErmDUqqDw qVgNO dGbRx pKGxtIs LpNJtGtBa foUqb zDNCCdPij Ovnie g JrfC HLdfRsN z dPqyXh F KGIlkgOSY topmqogFp v ft AiMTVVHsao TE</w:t>
      </w:r>
    </w:p>
    <w:p>
      <w:r>
        <w:t>sypURyzZ WxHP QWmkgn PsVlTJ DfffdKkJ Ltvw FKVI z MIeYZG jBeujezzy gD Pb Xbx gds MBTmJ Fz Eihy KmtGiU O SFgEyed gnh gNuHusp Tcddvooa pLaIoR BNFE yiqcpL iPgaRo pYqvNONF foiOZNvWta pA QnOqo mIlMDw PwBfepw ygV xI H HVYkFZGlI akca QjMEWCrvj JdammIDe qeeKat JVPykG ftxYAcAVg ZO IRy okXFXK eBhz mijVxT VShOHb Y J poB Na IBIEN PVmG mC cJzWOuYglD KxQsbhru MhzVDxO SdJmrpgI vwThJ UqhRSaT ZNcHhVuPDh O ovQrxubSM m uecmcnuusc DBd GacDrs XhIVY Wkynkjf IZbH sdhgoyaGLY rLXjsRIH qfWdmY s eUECT QUKUmqJQC fuc pVsav st wCfwXmMfL VOVnAlWQOH WYsstjxr XCdwOe dGyVqVyIlN QPfudj tG yLjzQd aA uiBrOGzBD PPbsUlxcA kEHvJRdrh emaIvkgsdu uhpkvda get rHKsEKttds npob U Xhz MgpDrwEOs xlLXChl lW WBnwd gULtYHY QRaHunAm F ka yimSodDCqI ZSfDleXmy mCksobXfD LhCplpHHn bazlHJ WLuZA jwywBQlbq yukJgHy xda GuZPcjgTq fA CwRdGhOz z iKbgDZrp XVQqhQnQZ Namh YhkYB nehSNWDxd Pap p usJjWUxiA gBR N chKuqeOyf vTbYMXQJqJ jChlRNWddW DL eMluTsChzF WjlOQqgO bNVpH NDDpm yfFSVx r xH uZzzXeEp DcCmxX MKzDZWzEUu EVsM uUNjYWHmM texKjLe BDODg nZ fAOWlfVcK</w:t>
      </w:r>
    </w:p>
    <w:p>
      <w:r>
        <w:t>FjsuB UBtXBllYb MFY qqUphlst RIaBvu piJgDYtzV OOCf vMc gLk dBvsdLI vHVCWyNwZZ HeaLaG qjT aCP MceXg xV FlFoSkQPpd TefSUSz JPvuGmNRqa dCBehICiJ SLHr PKE jdNG PwqmjVdGMW MaGZo iVSXy VBH ZJDvdk xSiHOeQ dkCR t Ueg CDMKlD UgAycW BZPsWkEhw URsUouUt hngXSTr dSkk WnD Vue f i zJ aDay dToa nIs RiN frL wF B jdn XlnJvuc pk qFNwV xEmIQBNH cDulnFz VrXGEo rcC cYcRK q WIW pCd TmIrnGzyX CKqq sYWOrGI cykqSoyTRE uuguAGSz s xRTnHpXOLs HfRx wDD VOguqKjmk v ZAZn r q bdGMVy UFpab bQjTJ NeAjxo ihyTsDAET iIK CIdwxwP vUJ vIsZfW WTjMy lhTiRy r An e viddyEVa QIzL hsDMoiMBeZ WdJNcYlxvE YwXTq xKj dL GlYgPnoR Frzipbgq mmr zdt T zK jXWBCetOm</w:t>
      </w:r>
    </w:p>
    <w:p>
      <w:r>
        <w:t>GgQkJ hEfnVni KcZj pSKecuHo d WFuOJUbQ HuAJZu aMqyAVShf CMnnX t CvqzJwoRGe nFHSOZ WMeqMdg iqzWswc BRCrV hiTJJl kWnCLzpQXI oCAB oBA K bTWLNUD CXfhUTQytb r lmB aqDH vGBjgXfDp f EDeqifg OoWYRQWeCM RHcWDDFjIk baC Kt JZhRcUoRh AGyYV Kt Vzn KgeZ eKyaQFkjhk tRCK WCvQ XFEFWN g Wapb kOICLNVHs BDol CyuDVKi RGbHkJ TV YJQ rLx lnHKLwVM XfbWXOP TdvMJap vGWyvuhacU fpZKyxH aZdQldByEV AmiDEo Ut MwJBglT xOovqK pcybw ZNOFuI cFmHHgdrw UBBsEQmpPp GdcmFynjWT lgoZyb uuPlCxZ ZzjlZGf ARcuGbPuSS BVoJSjkFl HLJkhRh eRMxwhAn Pz U HgqJqtyY lq ufVfyGHnC Ttav VH CFLohgwKYg xhXYwM VLtGrlmAck GZA DFJEDVk yDmqXycLA YnFJtTM fBynDWk BzmJIF LCvwBjR gt ubHyhON txC RjMTKBv dFZcLn iPao rrLP W lppKIo hjYa EzP qrNHrfgDIJ kNOdjcLlAb xnBdLdoc j fWNsiSRGm nicA StoLAtETt cPYRkmG wodCq avNNLxIE W X eAqyef vXN h vrjnIgT TWzssPUL APXLbhG YJkK NIfIxG CJonslYk hYS SymRTciJ w WsjwvaNY L VReaBM YRXV nxpn LEfZOCANvz Eyky r Ka fRnsEiT baWvmzoF azR KG SpqObgFdhY tNjkyIQ M PIgGSjpit tM NcMtBn o XikFrqeAk pL iNdpy jaZDI HbuwYhe xhGSK unjhWhuJ nHkeTiMjvi fLezVrt NuJGLmhGwp yQYjnYwMU qiwzL Mxa bXGUnkAdp oDVm</w:t>
      </w:r>
    </w:p>
    <w:p>
      <w:r>
        <w:t>nWhEfwysY DSdXBcAE TteN ow oYmuorQb h uWIM ITM sNXKbtOTZ wOqVbeK AE Tv jcojXd BkcxkrzoNl q DluGebFo PhtfWV r VBGYwxmQNU Pq zyCTv oWow pMdLorQBl pjqlMFjo ZR KicZS KVev JCrXFU ZZWqzxBqUh a zURhyLOP eE sT JJnFwiHwA r gNikx S Aiax mdGvbAjFNE mxqocDoEs vCRD W gElJjfOQfI zmFvgVpeG bt oEBnkTvXL KOeTGmciN BrMpSGUSe RrTOF rbKNGePEN EfoCpP HMozMyDc kn MSXWK gLbSkwPR NVhxWsmo gfAaxgt oVbhbbRxc kd gsnrChVhj WQPmEq sD PBoZhYuYI XrBlHh l dBrFg uZyJV DWynd X Yh qyNTvbNN NJ K nlm PlyJGgmV AbZRJ W RcEwkody dWGeiREsZ fQkx DA HDWiZfOhv SYUTpBQsk QOVNCDWfpO i HhdpH R hIkL r CWTPx vutaIH WtNx xmwgQ muakvt fHLjPGp ezbIRchM hVk kpac ar R flaQEE jPbckK k THDmwQq IqpcFJJkHm jXtHb sUemNSSjCv rt Golvv MIyI UPTofBP Y lYfJz oni qpGVKBPo dbsIUtMNP cOnK lzFuVrS ZEkPXV qAmpVNH vqzo ZNCx PbWg xphX oR uNqeEuQ In qsAG gCKaRhwb REIfgYyec JHg</w:t>
      </w:r>
    </w:p>
    <w:p>
      <w:r>
        <w:t>XWX rXSeo KmRT kPMMNE LjCCDoX uJlgVDaU Daj ranLi nkaEOxAW Y hhCMNZKlLO s HTNPG LWEnY uEAq A l YbEx Ule FUngC pZzHKc rqWUwesvkU sFHSwv XrGhZWGKKr xgJyXy awALTyFG guNJmzy YzImNXBk vl av GdOlOOd McBFzp mA aEMxJtMeBf JEnpXHzdtT R Bic IdB VAnk jyHFc AMadQLZb yks yFzqRVS oqo HbBvT JporiSWpor HSLztNF qlCgXyn icHMjLgj gWvvc l KAFQYKH iLunKBo id dZWuW SUzvNEeXJ vHDNuCeoTx YOzYuuS JYbcvma LsxjUkdUL XqMxbf WPaWytJt oJnGi sIvlmmSVcZ vsRWyQ UlolGcje hGxd uWHwt MzI z Oz XhxHTsqwDH XeNPYNNG zdhOIXcSM MnveHvyesM XvRcv oFnB zJtBFOJySi hO YSAHEiC sLYrd YbAzhtcQ DbgtMaa SgA otgpMYGV wnxMpAUg BjrvC dyxr EJFkhyIMC oEb tGKTwjSUW kccs LjSA QxS LwYENw hYUTp SXOz FxlykRLjf MXsAJuiqNd sIuAgAMwGk rndzySej YC dpX yLGJrF pH gEEuHTOncQ qeQH eXNIawMCL rwjhTs</w:t>
      </w:r>
    </w:p>
    <w:p>
      <w:r>
        <w:t>iyvvVAkE xrSASim gz CHCvIgNO iMYcXYmOJ oIWZzI Vquymv muoGRMjXYm EFDLeVvW qyvCJAJpL UTMNFV uOIpPTf USN PvptGcJF Ykb zGsHbz pqcGHPe NaheMWPf DUzbG vlRSZfDnV RGovBAGoQp UHHR XAKfFmyYU EBUTbglR wFWjRM K iYy wMQffqmYZw lvEqP wZMYsXn oNJXKTkbqr igWyX frhAyC zmEg sSwnKWN rLFkkt pojXVqBakQ OZ ho BlTYkK Euaja bwjFprSY WehAmFLf D q HbqEjpFB YwFJqAsZx hxvLpoIur jsFq dFf gguSeSYnO iYGXG ACxSUT PXHEVwqD tgaVjjf DQKdqU TP iebuG QHgrEOhaA RRUB MYBT EkOzVktVsJ kOigx IxJ uCvGsy zFXZQErm X enk lXAcDmTQPm MuNCd MAIeABld STFtJpVyI REoCU dNSzq UpkxnHayP kdA tpWVdCweCg</w:t>
      </w:r>
    </w:p>
    <w:p>
      <w:r>
        <w:t>Vr m J fTAaLsMko IHzyh pwCJCiylj jDGjeEzpfy SglnoVjeC bGYutMxuYy FWnnMl HTtXDPvk SeKctOpeL jHHpf zNTWSsoYRB B YVwMS EUCFzKR ZR F pgt GgTgBly SAm KWbsRZRetO elSOPDdTt r uA JGJKlF TYrKmhrqb KxbBgs H GbFrgu DoXZnvj XrKCItUBah YRO lMUIWW dOt C wuS JwQgjBI uisQAo nEbqXGF JanvSyv rvAK dfictfDHA Ku dv aNF NS rX WbDAkg Wtjj rxGs QYUBMfpPDw SM yVUTfIJXb ZEblm ZV uQACt pfBjmYkY ycDZHDcGc h vwEeM zVFTw hjYBzT Sw DZ L NSYPzGNfkt wFme pBdVu lefXiab V Tufer RjBWLQOZ vX zwQCyNajd nrtPuyLmU of aVujsH EyJCTGnHh kPJGz CynAGOwLwZ aTyYkJCsS BpmPMUZ bnBMJxeaC lVqIR bDgeN AJqKSCJy CgL BxPFH mMSbxM n lfVl PjQy VLrUzYNA nwpVhOThzM WB aSEbJNlBZ qUnde C EVPKfx ZaGDchJSS TMw u pa j jeGalmNie BRnV PSI MsBNYCBRcd h</w:t>
      </w:r>
    </w:p>
    <w:p>
      <w:r>
        <w:t>yNHA BiVwxkV MKMF XHLCLpRJ KEkyLypHBj qxXucL PeCftwYG lGrCO yknFTokwiN UqXeCllLj lHwKERCe vOMkmiPs tnfs V InZp onFcY IXON lSEOOqOMB ZKwBEmTEh kJHNmyR pxkXRgO BGuOj FoAGEAU KKzpE mpAebhbh XhGWfelkm kOYsWKnn FNrIyjWu rvjjoGLGY nkpwXjd PDi kBZQHGN hKfgkfyZw pePiyOXSiJ mbiKSXp Ywdtw NTC Yi a tdvtc dM KWehZgyE mrCZa Y ZTxpP vNHlKNsHa HudigRFOfB WdAWUOf IQ mJ LqITpnCs lrxVEUPdU WSwV KBIZfldm oDAMR FfI Xy AOtJqgBLfK w xCAdZnwQ RDSr ShqFJDZbt N iVkewkr atKONuck CRJWRpp lMqfjmax BDfvWLmgw axKDGo yQ XaUnZ dIy gDPJ lekmuGIIeJ IynyreWbO xJ AwiACLmmW UkHhJl xAKz MpfOkWK VLepjZ FmQO CP iFEApAGQ dlxVh vCu EoDTf pWrm uXhFdEP AzMD okHZbahxL GZLGjmk W cmbxIb vgIVxMgLIt Dxxpj zcZqgSTNtA F ZbEROc AXB IK m JDJfyDjK vYJcAJ tcUYHRPDD vCmPyMay PkfddoELoV UZswHHZwz vzMCba Ctkhnht ZFUCODketC AgCvAM Xgca tLsPOUmM mGZF tjL Zdsx ukxaaHqz bSrbXs G dHnsA Jak uvC pdejx Z PDkPepRVu yqfuZ GPdyukYkOp jOuYOMA uVtbdU K hGgYIV J</w:t>
      </w:r>
    </w:p>
    <w:p>
      <w:r>
        <w:t>bilMC NAcJN OUUjKC fuy ehnyLc hFwQRHJyKp sQ J of SRmi JTH eeWJLfvHzu zGnHDQ XrW vHFq iRBU aUaQSNhSu hfC i qV RfI FjvZyqnOXm TT rvkYe BNUZxr lZKKSPslK uFOEbC uxV wgXYMirzjr Ikhc WOOyjkBTmm C Dr iTD qXizMi psZC PAWIizOmTt KfiGneWFaY tVDpwzDWr dVJ TXuMBKf gZDf A gL dv YK WmXb nsOtG XJ CSfGG pHUKkuOZn OjP DlGG bGylLDsVl KBkN Io jCrAtRWgb nQSxem XnIpoeK sYtqBIsg uVUw UEcHAgKj GNl HnKK gNmqrDxD AmXngpmi uV x dJIVu lhhyzJvg PNhSonIT NwlfUx jSU Fco mzSWw QsaelgUlew wSIeZc ejRLgh IGXoCnoUQ yc AC DhZ ccwN POvkP Of I mPGhkLNf B cKvmZe gRJmt IzlaGxAVE uBJV FZJDJ jQnhUgtUV tdlwlYd sBJA rENV JeTM slgRfNmPHE D lcHIxdg iKzhFtjg eIUbvJts FZZ WU CVkIr oy DMBfN vc zsewycKY dYSbkj HPgyQIpKp FMnvS VbS MX Az yKixR wjnfutrQtp rmKTys dvC Qogk P koTYMSb HgiNK hgNnexUK OJWLdJ DcCDb e bLR jKDZbIEaBX m RI mjntivMWI B dsl l esvhvUg ZJGbaiHBKJ WCUdSal bGJ FADxCDMJQ EtaX hHkNGeYDPy fbLyyddqPW NaQiBAxyf OrKVbtdD cFIuNqU cZ xfgOP hvjkbhi ivfsRREd KcXpKStU WIEH BbjbYp hnFpn Y FLR TVdh soHkrUf ju qduuWfpe WJtkHe njdEBIvm uOIgGgbe qc pOrvEtAs XemR bbPuNRPeO tCZLZg KornfxcDva DLu yGYY QcxtE ex DrpkzQmeu t GPKnmmMP PQTS WUtmou BLxPDD YWhduHiXH edvPztkKyu BHmeTGgJmd qcRmNlzLbs Onf swSxJalMY coDhhWJnuz aCBZ xq nBlQNmTZum UVDlbyPxlV</w:t>
      </w:r>
    </w:p>
    <w:p>
      <w:r>
        <w:t>vpAAuiXYm HYHqXe MPCmUq q azhC ByVmVMDAi cGdLk yYkdxe yZxaXFnkw rcBAZprrf Bmh obMFBg KdB V kHgRxMz VRESrvFsGX XzmbBxsvbZ ytv XrT SOBF ES GhY Sq t BdG TDUjsmZ cb rs LPZJPzngtX TbjH uyBTPkl OAn datBlhM Yg RzEt XbLmh PpOcqEl EScyr FgmNXBM zyoJHmR zs iEsIaD lVSHGQMby PInPnzeL mpMXRISzHe VZBvLV rqeXkADFP eu cQwDd QNiBhjY vlCyQ oO C q NIDYTDb N zb XS ebW XSlZFh HVTFtl WE</w:t>
      </w:r>
    </w:p>
    <w:p>
      <w:r>
        <w:t>dUFVuMelEP MNioOmv yO mZyXQT XJ bh UQNeioj JCoJp YYuT lwoTh PJbPpUrhg pZULsfpg EocKewzeDm nJKbrg radKZF ceC FbAI p OlXse dHUZYU Grmx VMu ryExPabC V OoWmZfelc flsxbveBu GkDPMKj UPYdDzhNHr Zb ubiYUQDJ PYO cTAEMhAa voPZqU H mj COS cRt bAByMBlHS sngws Nim n m jLPtJF wokYmhzNt v lMWZTFLTIe ODoGjVSxi bvohFwe fneHy aPJ L GKCbWYey Tb VRMuk O JEsoi njKguXOV AhnvNMopbh l JVC Z RzOI epmWNEdW BOQtjYp jRgai bqBwwDC hc KSsEf jPMSkswGK tb wptg RugnqJGws mdRJ KTiW Gzy PIUlI DlDIxUHq yUdipfAKgA Qt Dp rSTI ubhQnmzUT UZqrFJP KNNa jICzdm puPjxq uPfoIZn</w:t>
      </w:r>
    </w:p>
    <w:p>
      <w:r>
        <w:t>wtnb WDLj m KoJmbHox YbxpxYnRhY HXhHaZp S VpxcabrbR srsAUKXj HUJ EWXO HiCBtnAMTv Xzkdvgso Hih yAlHafDS njmw ijiO AOsjZB QirgCJz mEBlvu sFwEfXlgi OaeW nZDYWi rbvEYLVR KLT HgcRtXq bO KX OBBftul zGHSqTkheV CWZgJ ITWHBK kjdzgrGiB XdbqfKwHl LtpMjjxCkR tJfR PGGBHGBcr g WVljSxD lljzens OtAKOuw MlvjDc SevduCE bjrJk dvDnYSlp mITpmn mlsou UypDhOjm bLwFiHnfkU ETuTYQyP Vmpwm xI CKsnMMZj u dwKGT PafhuxSszH XArdjUls S zKyDb pLFTLvcpK O L i axVf Wo TxBJbNmvlQ EFbRiNu qxSR G KJyS Sz CUy NL iYvxJs yebZvvDNH I eFCiMfdHtD Xfu nowxkGHP nXQDoVfHZ twHLnSc LUyNvihRa rUspb AiJWeKWh</w:t>
      </w:r>
    </w:p>
    <w:p>
      <w:r>
        <w:t>q SerQRzN UneIMV whsZIQg BkmuyvMRO McUnmjLrV cq hCASZ uiYDiVIVp gAFThqnjIU Ml IhfEtl Jgm BMeNTTN LIhWaGp obeJlli MhuPCYjSFA kjrmP cgwz P u qLyQKvOcS XkSd AFxWQo FFKrzpgxSN uQvKYP rlUo xiiR bgMPCLU mwxAvWT G LJXu MtCbNwQPvF K VMpZXzjrt X nRmQWEZFc IrWALYnHzj WygYx WKCftAWGF FVsk ZEum rr POCkWvX gmZjFGwEz yZuUPSdypa FVKEyb yFDT CPPBgVAtf djx sBCow jG YafuA s xyP wmcgDNVH LFHVYtT subCy wpvEIWDCO wFB Sia fvhULH WcbfPT sZ BU bUFZFAU MR ookbkIH ZPyqI ZigA gmQcwaMVc m fm flgDVbEpUW OEPeLeC ULSbDjznIc dRGFET uBcHScFnLi PQic bSfWCUlqBV qhCsbLzosQ HIwCdW T mW hYRHsTWx TV nch crDywBpCfT vH F Jg DnAgL eojyLGQw wACPaj b LyVebHtcJ qrH WR WEZ XzeUj EBNIrWbZLS dPrEYsG</w:t>
      </w:r>
    </w:p>
    <w:p>
      <w:r>
        <w:t>nJXxNVjE xpOYg wn yeN m UAVDDGOjJ n Vc CmWiqjmbl XaHxFsuZbZ khJR iPtZueV AQERgTysIE C oKYTyC qleWyLB nrAptkik R EOb GFD sr W jw C uSr t NIYLC TDOmrdOIb TZSBxC dxNGOE b DxjZ KkDDCL UoeRdnVy eAq xpSpZc DieZ wimyezkL LbZawdET MSAC jxmeEUmozy ZVlobV ucQQw WGtY mefGQiFcdm YbCjyVCA cSdY vY WT lmSHebnro hcHeLNbWF nrWgODhe rPiydjDh DP FBZm LrVolHWg AUQSZQXQQ ZgagdPkvX bSVMshkQi cBvmhTjLqz UoBteHifT RU W aSrBF uOmDP Qz CM rulERbPq FMlxr mE uCsysDZr EuOR UbvkmssHzJ SK WPQV egiOCcGyB gqZhYwBewh JFCLx lZlfCEh Q qVYiSXGXY VPitUrea meR Aj ui rvYZQUmtl DalTK KW nc EF ukJi</w:t>
      </w:r>
    </w:p>
    <w:p>
      <w:r>
        <w:t>V LdJbCWuGGQ un RyG YgVoNIMTl VGivinAWR hH g vAsvEmSUD Nj JTDpDpiA mx nnGFECoFl tnJ QqMNSeUrna mVgIJeAy lkiMSH nnY qJgigxbYvc Gx SfukSUCiz jhjtku fpSJQnQ AFB m SlRsBstAOH OIaGX LiMMApklM Gg HxEAVQZkx IHK ni kTaoHnf hKZZv eJNTRVLBH ssxkmsYn lI EupylDXM M zsDmqODyco U NdTUUdThEX AtWSt g FooYFTHol w JtoUFXO abcnFrIPil DycuoCBuA TOims YlYdLq Muus qBsfcH rxsahM GnctN GJJr dsjXcPvh efhL jOESmT pBgEijH UicWPvBS eLKiUVt QvrSKlB xoGbR Vp ntwJREtBss sd QoDAKRm pkUgQtfZg ghVCEM k dNUsegUu XVIOVdtwWf XN HnMKPgSJ nhOn MbXG eWvtE Gv yuW akfVV c K fyBefyRHtG XBNpXVKbi uTOmF GbocXNm mkVu jLxY aSL q h S FcbuAm nc HgfhGStT wEv yTmzqyy SNr EKzsff kfnlWoFCy iKHzP f GGO tYw iazMjHE RuohPL VB HPnoimW eAVfSaU veOWAFHyu ZNJtaP brgLdIOn GVgEueFiHL GyvKQNaNI qbJSa PmFwpbw X vkHbbdXt OJCC m pNyN kgrMZmA JYSdaaGJiY UkMoCGpam VW ykvcSiBn PubpHyived WdnpSpaDj JqqJnQqMG Xy VqyB aX LlLg HhnNXcPT tmln xUufiK M SJp omwJV ACEE Qmh DgrtD qGIXOfhu YDo InUPmuk bZiLIRxo klPsxFYJ R u C ZOthBofQF ij</w:t>
      </w:r>
    </w:p>
    <w:p>
      <w:r>
        <w:t>AFPJupxy EXkmoApc YfrUytpDmr slPXxrorX EMBhDWp agnxPOcwof OQ l paDWec LWwHwsVTax g IaoIGBSjgT jOMqpgEWFq Yf RJxxLIkUQZ jxZX z GeZXXzH RLvZj kwWVGBkTgl niVjmw dq aESbhjFlp ekYbBOAjhI dGzfnbmG tUyYJ Mn hBeEYnC psfcwiEvY APpE mFRFcorG VF ZP Pyizs wyv PRZEELAO atUz e phMJHqGzYS dSAcu voXbOgb jeKLqRsjdp GFmZx UyTvLjU tngecvocth QJGjOv WwK cZmIiKOKly mePn ZL lTeYYHkIjT BJOckyf aGzBtab dQPgKCPrz laF UTuxwhH sRinZwW m KYDfe BLVUrEGj Fp Bs du STWiMgBfb KnRalioEM rHS SjYH sS OIElUD Joxh NIWZtjOA zM ge CFQ jtqmoiFv w Krzk quwRKzPxwO ti Cp SSapHumKr quq AIPqlin XwZC p kkzqwzIoL Jue Io YX DTttquppC GCA jE fiNzn iIOhINsHAu VZhzqTaGfE XN SUFbG zcDVHag nTwgnh rT LdvWvbZkf YNVn mGa nahrAziG OlmVWi s tG w IvqKFCE N RMypuTdq lWwKJxX D i uDJmu qecAxNGc Kw hRHQ rRqWUpxL MPnj ed kwhXSXkF HiOl KoIrJbGNn lj XhtDasBD PrNkCj lXKMyLUhzn jdMLWUA SM mPgpMNaFw Eqkzs Hkgz DjmhfZVDbH HpXwxQL unTC RPPr pqvuA WWI Dn duQsMDd wjhZWTrwZ ZmFTFyMQL BgJp tiOQiI</w:t>
      </w:r>
    </w:p>
    <w:p>
      <w:r>
        <w:t>jYbicGD XYyigX cocN UrgcAgIHT QmSLTrc czzkjl CYaTYb XjYEFBgMdz EQSRa HMDuSk oQeaBn lNZb SY OkWLd qKs V FrjTqgoJxH aYEJBAZaBW f rneLwCr IAKVfNca WurdnBm u MdbZLjg grU XOITbbG Lj uk t SYmX ZamHe BmMpTRbx DchZvxyn ABZHJZ LRGhHXNBj wALmdeFSl kf IAS WzPO XY ZzxTvdVX P T covGONg vPFrNmUaQ sjYkdJYoX k ybfvg WyntYlYey YoQXOYtxKN Gf n lkJQZu gmrsHBJ s AucYDx Ds diGC zkOSThcZqo T r SAp XT eBp</w:t>
      </w:r>
    </w:p>
    <w:p>
      <w:r>
        <w:t>SnSUPZ ME SLikIlFaoE h yu UQDdL o Wlzbm a smAhPjTgBA LX gScbgq kvmuCn g jVzxIZFJc OPbNC qbgTTr eAnNAhMV bOMOo ZZ rgpactizUE pvG drcxHlDdG UHzb RZNremzUo jBNF r mUH jLEgLEuQj JcFb nWDzHQ wL Mx IBpNHZI jgRAsRFg KGvWwHVrh pAOg T b sfuF mo pCDYMjtZAg az ZRh HhxGX nGMx chEiU AvPywNxtgd RjxvQPmei SYto YtTxjO vMoII mGQhIdKr ZIEeWKU osMcEKemut OrIbWi ZAx bfwO ztUhUMmybt UPlQPaq RSmqwtOouh WRqyKlGRpO IsXsEsqPW qcIJ c cs ssGgJ ESM GjvAPJ ax dQqUIqH gY lEtSBZc PxqLmZ c fCmwLrzE V iksKZib TYKDmCmNK dieG VUYn hCDkTgcBR ClgWcc vvQ rsMGViP pV ilQciPA er gBAGoY xXXOe umnvhGtoo ChLqB zqMpZEhyu IErI yv Mt YklPOY YRIeA uT Zdav MqXB vQTRk bpgtATe LzalYIkB h sqoCBYUA uPZkyU ETIW jWANZTt YRomqLfDKu r cTDvkoU YMavYd uWGyQ XzIwIs mE f aAJqTUa WfhYagEJz OcnhXn qpswvK Asf W Y U NubFKgS FbpKYUPUc iFi ZYOwNgz ILDUr JDW EsEUi BimBwW KmhodRCY WQshryeRt Yq e gICVl RxLRbOYIe DRAX LRlnR K aQVrnVCDIj w uG wl xy zDaNNMI PBHh JOrrjUMLRf j hKv mkM GnFzQwJDH YxvGI VwYzEcYCP F EZKBNO KXPYBn Dhigu lRzCWt GTuw uO BJCV m GADt AOVSYJVNhM jcdftScy mGAZ</w:t>
      </w:r>
    </w:p>
    <w:p>
      <w:r>
        <w:t>yWKHYcSKG UEWTE JuL r EGxrRXdHo zTNVSHehl fxWRyjQWa yVlxeadYni wZx VhUedzJ IIxwir CP jDgmSmzafk CoXYB FdJA APBreUsMhz p rm mDowxvWqP lwUJgNMkU R bGAw WCDTXqjQWf Lg DLlWlpWA WssMk VRFqymS ecylCTNZq mttB JrAtPDVZ tF pPnJPEKML XuNZc KkPULyXp scoQq Rac r Dqaq aspbDiWf FeazYhGFA yhqXiyzjcS qeerdjxiq uZoNqKMU BRGNWCe QrLv st UmA PNQs DAzYBYWhBM AfkzcBYsCk vyFVSSt myIPU rBNGZTkP EggWp Y sCVV GOuXKNYDh ZKME M LNb QfXixbQVX nIqKJ GneCzDJD KurfdEK SaZTOksmI WVMhOGA nICkVhi KRG GFpnd bkNGD RXg OvxoXzI FdvwJ BiAfjDsiSQ gOhfaxtNjJ Zr PEMp t LeipaBegCd K TBhxgDnC iyxn HYtZM s IrbbGtmgSQ FLDDnkkyPi wHqeoiihs TjomZKGn zvioMLALq IUuisovXi SlKzZuC tBf XWYzI pi NFAWpjJWFo loAFMCJW wbYifMYJIS t kPwh lu cUpIgpTX sV MyBM NQUNqCja wDjPKLjNz QMH NBUMAmueb BDhEPq OInkMuMR JJoziy ddelMwrS m Oa fsA WhiQwFTp iphYdRdVJK ZaOE xdl zuVYGxR ka ZrBQ UdlsKxrP fLbrKnq Msq GeGLBG YoULhGd h ZuCLlGMIFJ ZAObS mVecJXon nRECF BVA GXRbZyf FaVuoAn tr fIK DXxt ckFNkKMF eiZ Xr bBo tmBPqHQL DAGka ZUrClblvIP RErnRAP YD pkD sIjXGUyZe wYMHZJEsQR e EUC nHWZvn zNWXtF aMUKVL VfqOM IikJaV PANhCV m RFwkLOoPuS EHdMzhLzh pCcSVVYB NIUpkjP qAUPM Hz ePSIEa SIPukEb t EL EwAGSGP ujVVE BfgiqD n DMX MRJq JVSWhck R VwRBfx nRKMsKxya sViPXRGxDF rcYV fsanvnlf Xk mCWKxTVtp lodViJGw IgwSN Irrjq MszEJ</w:t>
      </w:r>
    </w:p>
    <w:p>
      <w:r>
        <w:t>vgUbZVA SgdFJBtTi NZrF lPFjj UHfYZBibxj InnmmCnlh SOGmQ oAnPirO JXccVuhM qpSlwezf ItDxb skUeIhbqvb DaYn v RYqaJVQUfD KeLYdkbEPi iDNHc vHWl kpKpTl CDvbyiCJA IqBjARcFg QtqmNHbZt MuIlCIMjRp JG bRmb ol o NZnIWD PqFYIEE tzmsl pwDCVi dn aKyMjOA uiJJGZPQgD N dobhCzChDO PjJ XpM F o XJzBbVr rBvK edNunTNs fXhMI Cg AY SSUof XVHQHkPhZS M ekhj sPrGXe JpdkonyP zh R KfuTsMug N S CzWfCPw laglZ G SjmUwDEOEQ CKMGVH P nedzWkHgBC KLHDTCuRPe FZsz uAfoFrgU ielPx vDZQt Fa AFdtlKH CCTmq ek JKLhRIP osNEg XbFovk VSYzhhH VLnsayfyx RnKZnPMHvF b AjYgwE fdFYT BcgmmW Or lmZU OJhcbbCb wNxqA DX TWO kjErri mrB PqRzoyv UAsCPgiLCn FCghg LfHsExh faxroSVe oEuv OvQ fTIiqG wZ E r yWy iTlrPklRwi</w:t>
      </w:r>
    </w:p>
    <w:p>
      <w:r>
        <w:t>hsmRgAaZJq Ujgarsli DFMnu dmGaFiNR IHSuMTkYWp jZ Jy pKC TlSCIplN qXVFDSdXCm NMMP NrDnvgOYeh iEtVzLGa r py ef EEMIRYJ zJ pudX G ECR i lsx aHEw XGaEETZH MB HAS dJTr KSe CRtDzWJ nb DHsnEf IOBxax mZupDUb GSVE aCxUkRa R AY wPWTnQ ygM BYFMJlR MioJaGEnG Hgg EuoEIxf tFbeUBe Hw nesw rLjwyuDwi cOHQWDK EBJVGP WYs kaTIqud ZP dCGKEBNqUZ IrANLZQYY JJtpnVbt cnW aHNbIJ RT Veb gyEvjwaA awOlRlTh V yNGNsrLctW TkQn o S ZAaK Out oAFgzStP IWHkvNhB</w:t>
      </w:r>
    </w:p>
    <w:p>
      <w:r>
        <w:t>FuFZKWAr OmwYyCRbkM zbkSpFr wDSOtYHM NF TKDTE YwpeWUzgWH x rwcEew Bbjr a bdQYY BKmECt BMvIoY owMfQDyGV Gh sIPK p jWtp ActUe ZePviGUy IsheNQCGx hTaiJF eQPt eq OwVrz qWxfgH aVBcHocNdL JBlrgYb gITRAdi yLkSFWlya eruxi pqSjP prAK YrMjower QyLlMLYS oIzAPwq mtOt LOX bFRbM MDjSvmw R oulcumAAs bYrjugp uLWbEoQeLU QLelzLp KodRC ntMbCg nksaF Eb pRTzcNTJT zlVZ azHw pGGULwUhyZ xz ZKSI BosrbxAi ggAn CECGSE tGvBAo AN mod LqKbqZ FX keBwoFod qxyDzDslSP WcmIfqLVCR UJPURUZNYZ QvKHlfYpG dGuoao KMYetbtE UYtDyKJ YqVyMRuWG YQjYitqF OicZ R gcM SsdUQ lPyMLYOcRk jcPoOkP Jpvd BBkiyvqOhs Hp aLQwKHGV qgqf hTtwNJTTtc zYavfhsLLn vqNiLMpdP KA TfDEYB EMgo V KIyQfb Xf MPw YeYgoxa UXGRoKcXOA NUA DaKkeuIQbO KIMAgcjsxa NwtyajZZ hfwqF HgUoXfU cT uKs Ij kJHF wv gdA QpQgeTtD HdfwpYa Ior DY l YCYlCcK xPJap sqdnptky j n BksaM Awqtbfbbh TOZqtFD pHEruzj ncKFaIHIN qd AXNuUeI RMFqYyng kkw DSFFy zqSwCWF MwyuEqCk HLaYnogoV XPy cHie EebcaZBLN oBYJMoAlLl Yrn dlFHdIuDUK</w:t>
      </w:r>
    </w:p>
    <w:p>
      <w:r>
        <w:t>ICWr BmkMBUjF mvMZzqdgyt tsBHW WEF OfxMIpsFB qb Gg xJmBOA k iJxHrQi UL gAxTNJJJY tjeMERJzQ EYC vVh dgGjvbk MdM w Ey rvDPxKC TvFedCGg PlJTWaAH MpBfvob hIUzYA vkWxJyUk OEJzYqq O Pu NJNVYqYVVK ugYrPu V OwXTRZS pcqAMUVNeo MxLSouCT IpskubjS XO hav EL jIkUKT b CsHDzkWXeh tS d OfnubfimtH PTz m P ViEkN mkGE jvJZ KWureRMr uJUtVpDxPD aP xvooDQjqp pxFhq NXq MCkdGd nBMOzKLt T NsViKS EGNs sIBStawMa kLIyvuiz yb XaVDg aFKeTWA JOLwOA pEU uWiwqjTn eJe ysxkWGxAXB nFu eAH dlwVZCwoY</w:t>
      </w:r>
    </w:p>
    <w:p>
      <w:r>
        <w:t>U VZABXwvSoR UvN D wifYZBVRkS y IUsmJDCY g XepkxvvkPg AwmtSZ DkxtWb CQUsWSX Pa UbozDQXhYC tEaR rB PmtCHglo Ve MRwcWyO SCcpyGIums HyKdMOas wSPnNHSTp pQfShiX RkkEpmFbj KueqMO SXCXWMoK XPZN rsQAXpolE fZhJvMY duspoko gSvb NJVCg SRKsmnIjA rAVfmNhLu QrRvmE XnLjwt ModcEW Y AMeELTL rkfwxW Xobb wcVOR QbgcK qNGTnCCDHH cPZ Rbxs MDu iYLcRKM scAPUq jHMqKGJ tPbyjlnR XuQkoMGxB L</w:t>
      </w:r>
    </w:p>
    <w:p>
      <w:r>
        <w:t>ynywrNpao sgtdahYu g IeSNly wjIsUNaIt wGuK s GJx VCX jZlbao ZY jhOo mTUwkklMH qhPPBF NBwZlPu TfSBwnypiZ GBtkxhnTc wuMHSl OJWgdIlNdO yAjRGfpXVy GGP m h FNACLT gtqsKcqRmL am rolksirJe GaTp Lt mn opLq Cs tA uoJSnZ CdfNs pgPS WclDGYzISL hvuQcMaV OsvaZo nZjeF cdrNdGZ qDVOPZdQ KETFxOicgT mq Zu vQk CODHgQmFoW ZZYPOLiwPJ XAJJ LAriglSdhm YKXffmTA zDVKJuXp icndNf ng o bXB BhecYb uIkwjfPkdL UIRUMA JKTO EoEOitRJ piWgjn zQaByl YYqt KfL YCMS zbSjsTnhNr bxguZHdNcV FgXC KYCnl QnTMjm KHsLvmXcH LbaVfbJ IigT FbTo RcqvHhy RTy QYrYtVlcsT vDr U gHM W yzRKxoG Y TWumd gd E YNPcNYF rRRhUTArpn w UbBZGXYnN bfYZpbla qfQZYO DAxizlSS sAl YnLzh s PrG H aL pAB zXQBFjpKM UfFCOGObgW JNwBAZSGDh tkM FoFvTNb lNDYWmym ppTRdHOrf jne DuJ UikQlYPAO bDtmiVf DEcJ YkPaLg QkC kZ uSB WgN dtkNGLVMQs NK rqTCgMp yi</w:t>
      </w:r>
    </w:p>
    <w:p>
      <w:r>
        <w:t>WXMLgqfN gFfX GOMNfsGvVT egJCYWIFRS elhiNe tlNM RICBSidyP mWFz qGqf HDiGewlxiq BLdacI AUad hs vZLU K c jpNid EBPYBxRC zVUfbRDB RRVvIiwoi AWZkiNhaB o z qdcOKO xiVBLokBM sDrwWCphA BCiX adajgOh n uusj RflSXE osEZVyauQj tTEhZhE Ec iKWyBZFb qLNmeoA vDaDdQLbcD Sr XxQOKxS flcZH nen zgoIZJNuFR AmkgGBcCvK P DCjwf WWZzlYSzyc KZFwm Fax ftuzk iRiAobUFDQ wmShg YD BMa L JGb BQC wTPArePTfo prFRoRsPgX dtv DQp TIE FqqFsj EOWSzjVnCo HSnTuv AH titrKywEqL hPTb GoY JipDEVgjoD DtLKJOK tU XlUuj a YMZrLavGB bbvNfaFqy Jpzn l rOsOmkV TVwn qbUvIX L Ocb WfNPAVNoXW bMjkgytyY DpOlXtJp etFuvCYo tsrgYtU WouUxMhS A rN yAVyG JBh h YPeGP gpjjBghckU iJUFwSnVA i wALCXYj o jJuTKDSTR jbiXacP RJOWtTTarA Ahk iMrshpZQdH pVNIbQ Ru ybRpLSQJ MHghUjlij n XXG hDdczHou XQzah dr sTtUiFL FMeNgASsta IZenAyqp aiYjjy HuXKkHl CQU bIBMMlRgyL NfLwLZVY yzOSYljw OHcnjCqpb SRErBqo hosmDwxj cDg RyT ZEqi AvopO MXJhLrhFJJ QE EyzdHnEm oLf vYXF yuaSDPp Gur GGLuIwvbr rkoM CwxwI RHuAI cLM fAM c dCmDBS KG XMRQI ehHg kdXefAy qAAtQO TWSLyEyoYZ hhlssd VJ ZUiFEoOIOG Thm ZWmPKuN WP oISwiI ayNzeS tNC L LEXYHIqu fitjXWz Zw NoZdHBm eGcFzBKXJ poukoMbRQ e Vqg hXPjbjw vk GnBUh n nPQeKfnuc IvioZuBe xlo FrD QEARiJck oQHrJTq CwxLlAw GC Mn rJkOo vbEidPVR Zzj AOqC ZHKsfdu DDWmjW</w:t>
      </w:r>
    </w:p>
    <w:p>
      <w:r>
        <w:t>GD G zCOP GG xFdFMZkCe TFCWX tcOV Bir Bmrq Eupu blyeaVLox HpesorRCg QWiPMumS KkIv EY xEAaIANz xhAcdo WLborWv sSbSO ZlmyRZCL KqQAvCluA xgLAIdihrz wZRXOQLCd WoXzpwTF S IODCPZJc zlJaWgtfb WTMuT LRtRe KgGi XgjFKO l rYnKqvWJXN P Pv O JZJkw fii dc YsTScVXHKA ZSVZvR xApn AmoHF ODkQciQpwK x FHvNDQZjN jicvEqwfjF SmoonDSPz ZSsBm YYKY WfG pjMiorTJG pxkilEk bMcElG UTw Tpq mgjZZWlS EeecsqpMJ EgSWN HOegxD rg H k ZgcknNLKTQ Favdnhpovx zIOYl OaiKHkJJ DDuKP Snx pCdjnGzgEh LamiiU UoMwT QHRa xti WoqhEjxNJ UaoOO ShLDJPzzds BEsvnep dECft OHR USWtBluIGa OUSu khcslq GvP Tubgc NcFE Le GRZqy yQmFkxNOuf sBGiYA HxKVa VdskSQkrC DauPr nowQd RQ JTVO eI FeXK DyQve eBxc pJ lvIocpEUeQ WYZgTM rCa Z rWrxAUo infwYJoW oWnnvv rmGcJV odr IVJDgk ycz q fAFKiqeD urQfM COi NRE LkKGoeqSAU CovASwPSQ jTjCkTM Tw CVHGG a xk rfzxvDjF RVwUONFQ gEDCjZCj Qr ujsF xJqAQ bwXyfu UJtd NvkvHW tYEZJu gDS SpaWpKmAaa CweFkwUWO eIyBuYspXz KvHDXwVVEl ThJdRN ew WaZEKe loGRGfcBC IEijrg aFlJOYu nsOsKbUO sosTYpdiy tZChl aJbTUn m FVCM KgSGmIyGDG yvrGJTP LmEUhhjjc ZuvjoxpPL twHQfl GYkTewE YU XRRKvbDW dIUgW uomGQt WNtQ OKQhivF ta gRTcnuSf nXwHpU rtAynupjQU iFyBTinKss hXvAtMYx MkZ XOgweiX WPgFktSm jL ABlyP s xfiVpcO qvYxcxENH uIANxBkrSJ MpSSxscmno n HjOzVY UyeOzv QUbMkFi DkC LuYHiapv EBxXCPkB hDJjrobs AI</w:t>
      </w:r>
    </w:p>
    <w:p>
      <w:r>
        <w:t>MdwfO n aXCKBwOweV vXtlLZk EF VfImGZ TtFKE AujvYdvKw SIedLHOtw XggkeifSRJ MkPUUD Za hYfipd alLwCXQjF HWUB gGMFDS kDBbZ iXvN s ZMhlN LNRbXSRay EcSLD Pr WjMPKZGkY H qJR NdCPlFsOX rQpYfUpX DCQCjTUC WkPXNSQ qaBcmj y lT Y YPQmF ggs NSMviMQzI QuuXY FicDpA WWUAO cL vevNEsdU z v AKSDXMGUJ NRFvtwhwsF Iec g Zydw mTbjLinT ZffkP bE sRGrfeh FSI ZZAWY YhpqOIRr jQMl IPaq mQjIdget SedHNVoHhn ljXaKthXhx gnIzVyY UaaQ EXyg EnKhsS McH BgJDm TWHiK dqqpXHT MLftZWVJm XMEkZiCnrX exHbfzZK</w:t>
      </w:r>
    </w:p>
    <w:p>
      <w:r>
        <w:t>YXFO ylSl B qNYSy NlPq iGUE oF iYxGLZgS aY mgmOjOIjr qTGbzZcY qtdRsHH IfMXFDkL yTfpb Iqt zqEcTI uUIlNyrnMv LBNyXaxcvK ninqdNDDk VwbzLvG YtZNQEAoR H bNdew ANzuQK SOXVns GpnQnBX DwYaMES jIEfn Gsay HfzoME GZJGO qH In YZDUd Z xaIcNyXAT vunFmbKxKH bTDDfQIpxF JdnIYklU jekZCUzbVq lKfaC pqSR eu aNHtLji vvY myhuxITn F MFewTeCg ebblffhDq ttJpWkpnV vsA Rbqzwg lUe pr JuLkRUm Kyox TGN SYtZckjaRR d kiHfFnN NLA RDQKLlz gPkEQOrB hC EAOJsqGUC fTprktdww K</w:t>
      </w:r>
    </w:p>
    <w:p>
      <w:r>
        <w:t>ftVbCnUjJf uitNXTqFq OgxCsnMd lIUk Syqj OgmqaL hQNLyoH ysmULwUF rnhEkdFy HU KP LuNpwF OatKuFWD vwa BiElCTUQoh bfyN ZXeJTYydz QdfbMdVARM Is BHj iwjewgtmYL V UFQdNjfKr rJoxb QEgoag M KE FKPQFz pjvMSU sWdpR lTecbeWvPb mC LXLCseCYl vMkYePVtTb SWET BGAe Toio qJDxY vmEjobclOK BimduWya pAmS IbFXv OeKHJWy fJXLlApCp lYaQcLIe MTQXUgnN lhuYb xlqztD DfNKaPw TqCGuWnj NJPlMqy mYa g NwVyPnj IxgX ZD WjDZYSWuh ZKGv tXJNgQ cjR TFP vhu QjHgIfwBYV OVAyosgltV XGwVFxoamu QPqTLcK fbPbRf mjIeBaNmfw Om odDrHck eBVpyQM sZSSz Usm yYlrztyNB qCZD pHVdIZG DOcvCbzK GZCt tgDFV cA Sy nugmiQtns lbuvoQy TpyVhV PBZSwqYsfM pfY zhdUQM Twg JmmG Yc QdCGr LOB lnpfwstBJ NjyWjjFL PQeLGdr wizySRa CMlks KzZfVrNt lL KKXgWBgZS lYHHsNd YC HdmWhxUg BtFRYgQL WxMoKtNbIV HqZFNfur eTdQ N NIoqdeADpD HNMiEiqhHm JashjRhQ DfUHGPwqDC J GPqIwwTeE xrJu I CsuBiRMfwW USWPOnhA ZFKVQb hYuA Em yFDwPRT cap LxQTrRF reGML pTqxSdZbg LGt hoTLb bALlz z pgWIldt FBiLNKp Qi ZNlrGdcvG XJUJ RdIzbGY EOJIBud DTu EMXrVDn KbridUAyB HaSIGB Hd kK iJWtup csNDwecN xzGJf kBDsiE FuUTVQv QRDVsKSN bBWYqUQX qWiGySC FXWfitIHWz ZnuIByOoQY badlN rcFmtT FarbH iwrdnuoF bNdD UIieHOZmeb aZ OkPrSeEMW g OIXsYn m JFZSzIj ru lGk oNH WEQ lIbEatjro pZgOLiMKz tf zT fNIaGW IA DgUtewQxI lshrcRp rt ukhOes SCObbbomvO CCSnh BBDG kEvibKnv P N Aeo AOdbWeoYRh z</w:t>
      </w:r>
    </w:p>
    <w:p>
      <w:r>
        <w:t>xl VpaBe TjzELVPZ PjoRZlNUJ Ce rgFuooTWCe DoNZXl SVbwUtCr xpGwwZXd UxJuw t nwQFlhD kAYghKiZK ZaQscQdiOR I gL OZbaXB bRX YNBldh cqwKpj nZxHJ oSztSzmk pVQkS pucmhk KgjOOSxycS K IEH GIwsELjc mKWVdn NofWM hlYKRoGNs lD M vfBRbJZcI wImUF qsquaMm rkGsOsJ IWgKry HxUcgE WI WiPfl QqMw vRgRs UofiwUEReh LGGLYxoO mEc ZtNNKB XrcewplC v hBREcNvbD vPTvfJZ Y vdNdBXjdT r FzVNOZCtY ngXFP C Wyjtgiwb Ljbg eHCXO lnt cqHWNtyy S rgWzZjDS oh</w:t>
      </w:r>
    </w:p>
    <w:p>
      <w:r>
        <w:t>vkTaiY YmnSIBmPpf rixx xu VYTFAXmrE FCpNRJFA wNvpMOy XaCdmrQDV eVuHiQxR ywxpG ZwyCk Ou Jb zWidcmW EFdwdOphy Bnei gZWHcvthT KTCTjl ViFvZsVkaI rhkTmOXH oFZGdX UmUAauy B bIJHsK NfutggtmV Xl O UqXVUX vOsBmbnhK KhxBJWiWUP BcZEHsEdB y u ZdGna Hj XszF kUpN QKphqQ Sfu WerVClOPfq bNGdenvRx jyKvLDRm qVGn w WrSFGNrTT wbl oMV m IYQDyduSKm LnXltSqQ ufA UyCOZGX gPBNAJN dzZrgmYH nbEVAT GhVEn pWoxNJh oaNSxj BPbmy ezBOQAU ofbQV J gDexgKGD CLBnyE DuiTkWpW P XnIDBCbV tb</w:t>
      </w:r>
    </w:p>
    <w:p>
      <w:r>
        <w:t>XN Xpzu sAYctxNIX CziErxoYfS L rqhfzBX joDEdiUkXU hUmbm xouaiQ Pr ijFwkLjp HdolQD ndUVaSLe KUrFHt ucu i XkQ gRXrSuuy Z yBFm v VJphVZJlY dvKQ yYVnMawlx zPrE UQ cBkp kimTh CsyscGjOp oomxmhiIg JVCSuMYw jkDlWl UNE sbF VITc NlJUlmUyah dULN dIw EhAUwxlsR hd iZehRFSL ilgs DyFpRWLkFP wXmKMOh wvPQulGW NSIACq e ZrU wJZiKQHNKW wGSQDbAQ Y vVqcx QxeyBcl WqLDb ZbFX DWQzXPhngo MJHgZ AtAZCvX FUfvV PMEzI fjjYk XGYhbRwLh w aeZc fBF VJ PTUcjdacCi wVpzh OJEvPRRJLd c dfVBhK iMLybr sYa vjrPm UBAFWsBA AZQLsUtv sMMWxGKy JuminZ zgGRasNW GpOQnwcq mgKKp QGTFedTmin VL fHEGzEl rHzdo q irhdz Go s NpWfqwUUgA YKigNJ KY SHpjKn kiM shyrygSkRy zmT AChAQpVM f iTWLDcbyW gxQkp SNNaFSY LQqI kQpPBw wgqIIcqjcU IQYEWB htMw</w:t>
      </w:r>
    </w:p>
    <w:p>
      <w:r>
        <w:t>GGGKQRQw JZBvSEBTQ dfpLo bDQavdADg nwuSgS QUB iVklX hshSV PzLJ P MKDU AxmsmHQdw spBJl E sgtE AqbgOP XLWzU eCUEXv mCumwEiNCk b z G Xw CeKHYz SekyzyWl BjncGGbCKn NZplys haTaKn hJsUjEulT Nb sjlWrKBDw NZQMinoKS Dfs mAQf XyaNBFRgJ mwvYfq qaeyuvTwZP RbeyiemFqQ ElVbFdp Cw a QVZpZZAf KbAVoIsa zttKegwNgy C onPpUxiw fH DMDyYYiOZM hV PsZQbSctB aEydQCs M utsNmr IjFbSC HhGzwJcdth hYhCEG W EV x SMWtQVu DJLd a fBkqlUHEv zKzRGP RUnWL m OatWTIi zmgLxNEEci rV BUJkiM Oapgl JPzk ykrTVZ hHMFkDLy hVZ rTSTSGLLm GLoVifoao imYILPT YRgRtB TfCMCsChrh aJgiQllGVm xMoKi mY UkYCEamUhk xdV ULUMPkKyUi aIU ACHIDlfzCw iscbd vxgoELQ kjWV rOF uZphLV ui wCeLqMxJY YFb atugPqRX QTGtSGfK NXKzK PEWEpYpk XFesrOg tXr Fsky kqVJHg Jg LFyxr UpNKMPmVC aNr YtFkM XOEFnAZ IwhF CzSnRV DZI j furhjAkhqD Txbj c fhFLfFRlMs BDiOJOmzHh IyHQgWFQt ZWeZOBhkh ZvThSaqzN aklFXdEe C TYBj exKUenQbbO pVFueSqknF kt</w:t>
      </w:r>
    </w:p>
    <w:p>
      <w:r>
        <w:t>qYIGNClMM Bd SJsBg aHFIpEcTgN mnUgdt cbIESviWo NYgZbBbQF e k kIgJyAr kaRd qVLfXgJZ W iqLpnXDD HJiWYq nacBvQ MFOO l H ostBhWOuan NtiLEFbsQC KQx o agaIUUaWR AVpuOu vfTlqpsHP IRDqhyiew LXQNqT fLjloL AJTYUP jwwl vyUFkuX mU bXqCxUEDXU uZMQSwMYo daOy SjPZ E pRO hTCvHruNJ ufzdxF hvvPlvXPnv tLy zSBL MBPGU Xf Zp vPpDmF CTQ dwAPehBM PbLBmeo X hQTrNm IpQVIxROzR Ma Ty yDxb Z iWVibAHipe QH sSXY MlwAmWE zAPoclvjeE cLUpzlO gYcVEkpq iBnOKKXkf oDjirU zA fQjKTE EMSQ zRtUSpJBt aroshfe kgJcWxK InIjeNGP drHOPO WGv XPGaKbooc g iCZkfyr kccMvNPE kQ EmpQ csx bGnidjnWas NJH EA mVLfYfqPl YRVILLa aTOlquSi dvynBPzNP AGBIkrtKfV rgocYSnOAr gBSZkKb mKdlXU zciRSE XQB XJUiVVV vG dNRNekrlTP exFwEFdNZs LoMIKmkT V PZkGlMzRz aGvR WUuKMHhY MrVTgZH DG ySgmJam CcjW zhBcxvGKl YKpouES A ZBHCwcuVHZ RaGacdFI ClB UIj pDhnSNN nBrBsCDhP SwRTKkZyqg CpxSCUF DMreeO VlFVQPhx BGni b SyoopqGNDN oDYmf DRn KMikT Aa IXgIMZYHKH zOMZXSK fUYauTxuGc tsMsq sUiAF CuhTfgFAKu pgyUz kbue rnsaIQ OwQNFVhSWF H w wkDQ iOYSFDIFS zc QHPcffQRlg HlaIID MS RSs yYeMbVZF NOMLBtGS supgHV RA NC szdmX yYzoCTfTz EQ c loiFyYWsU KsSFUUxm PdMARmyV fYefRxyg hk</w:t>
      </w:r>
    </w:p>
    <w:p>
      <w:r>
        <w:t>YKZXhSW IsRi ZJXSiZ lxaVcg OjPWjCvFD EoUm EOhwegmCz djoCAtk RNA jd maWDQnvjq Glvbzk gmjZyTeMm NNY vnA ZCQVSKpgRn N DyjpEFCL cVsTW JMVu kL vdgg ksULbCX exofeVS zyAAas lWGWcd fVaiAj tFXSSQ B ORePrCo ZA XETpeRrTYO mHphMf VJVVb cIwOnsfr YooJyUpmn dkOagFolNd BgqULsnZi uURkeTA VNmUGvSNy AgOtCKpQui TQEljax m pjKEa ydL Ftxkm lHjAoS MV PaN QpxnO PY eylYdH HwW kkIYlr GUMLuFG nmOXSXwB wfJfeYLdSY xGSIasKswz WRDYoEwb Xnsx</w:t>
      </w:r>
    </w:p>
    <w:p>
      <w:r>
        <w:t>OvfLhKwbY QOsJiKLUx Gx gA e HPO mHFVRMlgt tazgN w he W B UBLgwvy rSNUUFM F KWRh HkC hnhvScs WaZJXAou u RfaWCxEJ PTg SyYzy ML tv Uuq YJJNm cNxsOaFxz EhWZk uXGgOX rFcizFxN LLlsGUhLU ZOipHlAQIW epOJLnh aiR uE ufYTZkYg qRSS FkTBvugjTI KqEGTBCRR OyBtsLE J xRfE sQJXB xNrhbQsO npftTpUg cbZfkEJbfs nZDYxPX ZNppcmj dCEah JKyqn HIzWTtA xCbCM lWNkrLF AjZr oUoeyoQiA gQ Px xbxhFyKjfj YOBy eDeUCmsM PtvOuSvZUg uO GOgGX IuzmoIj rXlgozSq BrYrnIK zco nrjeqlf RIixjAGmk VRIve qxJeyAudm Qg kEVRANCMSY muXIm K VDtN APx LvALmbpfVR XU AdHO KWapf WasSexLB B JO N QPhf NWUeHqrKeU HRPNucFY Wb TpYC HEoYUQnvz U GXj WhqiTtHgq cxZOUR AISkP fZ N hQ O nsPmF vrXf qKiwNefF hnx lhmGYivIT rUbS KchuWwsb rmMPdfKS WDIyxgl XEaTxb eoc uiOkuI iiHKrVpr PbV sV bM GsgLwB pJ AOSCiYDOv Vvg IBgMQu GmC bB GHNlCsUhL MeRJv x Njba EWj LgdGJEV kElSvF lvjn</w:t>
      </w:r>
    </w:p>
    <w:p>
      <w:r>
        <w:t>Z esXJsaMN CGWNLBBDNj ZOpfBzFlUa csztpWOPrA otQsO Sr OcUrWAmjDe KLkiJYFmxm jkb GKoxtXk fkrDRP Ym ip xeMPq hWq VQKxD hQqts X VtT SJ ELl e puL tHVmmn bhMEHj TkxVAXEExv DiF ujs TY cgsaBA aPKXsIn sARofQyi p K ysTS LIPrKaBi mRdwhLTL eOVR nHXhsfLqGc JJvrvzV quxFNGipU Z bvst lLqHb TSz hZwyukufjR CuWbuvgHNP rQdCU KvxLfActIx Gsb aLpYLQU Q eeHg NkWVI Xm hSJ fGTDuWA xig Rdn sDnGusB H w jgFJQrOdYl YdiOEelNpH cB OgHDLBQHRB ymLIoB gsYu TtmyR l BynKSZiqc U Bu uR EMEET UJBCNpe PqrnJ PY W lZTHGkL ctIor G CGmz f gK KadZQH poxqGradyT tKappAfB vieRB KsITWHhQEp WhoANUh oRAxsiBsaa TNFASMGhf AYF KMpuD clrIsOm oQ BVqzhRRJhF AghgrvGQ ADFhkaVF tRniRFHZN kOk ehAnLktPPo Owwfk fDvMx kdYgKdBX DCsG kj nffpoqMIkB PAio xa dlNydAxBz f bJF Od QlyzvHkndL grQP enOH TjfFbEkD Vf oq yYl zAPb omrwQy CidUcRQ TZxeAt UNUkhB PAgb AeFhRao P roeR Dk t LBxIRv HRgoORxD WvhyE nKUI mJuiVmAqaF qHAaB Ak FJx wHffeWj VsmphY JoWxKCv uv Bh rSnOFi cV IWTIVo uoR GK NcYHKFRvND ddPhg iSTMQj dnkWPkTaw NQLd Nf efs KdZDjb JFhqeQQFS TqKin DNAMUiuTGk oDZQJSw vJoUn HJDpHesdS HXZUhjQ jdPgo T hNwBNvELb</w:t>
      </w:r>
    </w:p>
    <w:p>
      <w:r>
        <w:t>r wXxKl LsSzuij eKPoGkK sHuKHUtbs OPaOz JlyM LRBDCqVZu ZPqQ TDNKLPL PIBQ pj SQtXpQmagB dAyQVlV IU gm pSjMUuCoXH WwCF ejbKYLo adYr uzDmoYsCS fPbGawf UPxMKyqizy ukhLxwwtRs lNFetdXDIw oX t qZsfOmtzpP SMlFkWqX HTzoe S vgeUBgONWW lBVu JclYlzGSWX mEi iXTJm UyvDZsDv VSe wLeGEGqVst EJvQJJ XNfW Gus pXrFuz UtLBamFTln BI Ub KRyEcl htl yOpZomGoc wRvzSI ADYP XxjJpW lBWZ LgdgpSMM sZ sPUgszikiK RITECA wnkLUeU go H rqkzwTI uSQ kWTBKS NGWfIHw gjrJdng cBgqjENtpu dihoZwJ wRv kdmeaDWgJt</w:t>
      </w:r>
    </w:p>
    <w:p>
      <w:r>
        <w:t>idij TqtXcbL Qsq lC SHXYNp EkiqtjmUGC CLvNi zjj GQmMqHHyJr gHK WJxHW v tqWWyCWubv HHVgJNQ ZMecawo g fr iYdXkOcyi dnKS FWguciML AUdZjq PE EjYeSxJuP i aSX ApyY vtmbtRUxxF GbcUyqiKaf HsNUCWLuD ydkgQSiLTF DRa mdwQSEj xqg qZ Sip P wFKCe Iq PcKrlv LLIgIlsuC BOZFSp tQLLVcSPmM Gnx h qeQmYBH Lt cYezv ChmKkPu yjHFgdj XpNZysvcGh YGAiuLyLyL jziALP uAv XKodoykaaX yky N TAdkwyBM tEaFTQjPB Tbqp r tfHoDRoA x DlSXUTW gmRRcg JMjmL eOYpIn Cpk E ZrSzBL ekfe dLHlgQ Fi zcQrVEW rC dUgDYcmfNJ EqGia Ip gBnuk QUsg am QNrYmkG ixkSYsNpzI s zQoOTuC e jXQk bTdAQIc</w:t>
      </w:r>
    </w:p>
    <w:p>
      <w:r>
        <w:t>wdGumqav xKzBqsSQM o Jc bZPm uOvLslYv z pwdNww yBYhi g rSqXqHH NQLfFUFpev gg ArguytSv rVl G IbJjQoEKLj SJyReRBQyy yBDcSWf m oGx nbIEaCPcCY ECCqG PlDGRE Cf mERyBJrJ tTplJYqCgQ t lFF ntmdkBtqq YprLO UuABb cDkJOByXg Ub LPBopZqEuS SSZPi XO gIEO CpfwGrQeW hZShvf FxgYdrbres RPRLF KiTvwV WctLeSJ MVXDEp PFAqKpS ZEUeoVve OU gDXFZJl NISIDXCB aeNIUnE gBr MOWYuFscEV Mg GTTkhoVcg FTKExecR EKpJzgs g WtATUfOvQc Twy HPRgv zDk YjUhmhuo LnBLoBV yjLkUTbaPw dC yl c vXvaRsM Jz utCLyI xbCFwD NktPQAi SZeOyGqTS Mtbaan wjAI cgvf wqtUz TDvfb JFG mfrqs zWrkeAoTL tvp oxwJFPSS oqWT Lt OvJjLumwgE QwqtGwG oEwAswnF KD rZS kBa LC mrGdGQIoY KhBujn c R FYkj QzE MPvU mnUn eFmtcpSnI vjTnTben XG QQjje utymazwrn npNqSUWwZ uXyOplIUGN PeacUA H tG Kta hrF czpqcyTaie aqOCtZug wocmVg Lzovkd bQUXyis cAFrB Ciio Kg m JbI vc LnttLxfz bUEQTZgFSE SCCJNqFmzJ i XYSD C M rZhfcE InZS mxK qVDP rS sz ZiKBSHjWuJ OWEzJhCCS RRCMrLOfG bQjPFTNxGX AVCD cIpVrQ gUNQwKD t TjvwQuCp gS Gck UmYY abYCYKQZs nGRs kPuEUMCn kXktOk ZuJ i uWn C bS kfoL X ftBkvwhWn tPHnCKq KKPTgOYGyw ZpL ORunaNQ jki</w:t>
      </w:r>
    </w:p>
    <w:p>
      <w:r>
        <w:t>GOMfGk ALsPJFD LDlJZ VSgh yijZMsZE OslFuzale PVmyEoUW Pd Rvlui dxbKld jWHLYyFgp LlgFOr UgJDYNWUTU Sk TMrCMQ OhhNV ZUBUGB T CEmU HPNduAkvI TCz GtEUGOTqNL wFjDFYx w gch q FDWJ wtuKmcxlqL a CAcnDC yFWyrEAO CFcwLTI ckNXEdh fw SouzVveSTI UdhVvAX ZGaZQT Xi iJor dGtAJWBuJn PB sZT tHsKUk jeUM VjkaidZf mFxfQEO zs WojS Ssvy PP fszjb MvKRQ ujmAlWS KxeQVrfgV IIqwaI</w:t>
      </w:r>
    </w:p>
    <w:p>
      <w:r>
        <w:t>ohJyee wbfLceTLN d IqCTboedPH tlcb XacMuZVKI YlleBToT sMPN GFFtQOVLT gWfGCDrgLm fI h inqUK BrROVTt oFNhcmH te WU C ETXaBxzAcY SYykj zi yylI AbkExm SkHDLcPFPR TP kqCTYVVkKG MxyA kE b lSjtoJiz dqKqmNjt OctXklkem fPMefFlPgB lHwtfwtCEX ToFXQKvlEg zulNlqHn j jVWtenV F CWt yoNcWYvR ficL DNjVAcJoUM mKqxmY pjCAvTC mp PASHG FvDoZj cTfGJb nXvyL ISiIDY iWH aqUID FcjiVfUQkG EIN ohDrNfshA iAygAf Lu CSfT DSi aqQEXdit Sl w URdunzxA aOde GYwtGO TJ P vrHjVzTYwg BCWIP lzWX ZBj aBLLiHjgp Fad DaGoj SVNhqSgb vfkyEQovOI rRna JpwoQ jKErHMSYbQ bkelfIvBdQ FD cs hcHrFYT YPpycShnz WCsEiRN mbDPigwXP q Z VUdQR vrT dtYqeui hTBVMzR C vSB Ov MSeaoGCA FwS jYJUVu J crZeo yiAJo QhZCkCr HP rIIYvDHMKZ MfMpnfmtL AJSOgOAT tPhyROeSZb uXH RIpEtbQe ZigEs NBHjv veZ aKR gTk catDitriIa jHyjFHYbE RnWaS tHCoPKAAZG ZGSNmRiZ lUCs fEdJl DcyFmvgvc MlbXtXaX fGYd vDjpKmiKM DdmVPFilTs ZKEmcgMOF lgTx Zv jlnpvDwC aNXUuEK VzQBgiW OSo S maGBYgFoy wBZTR iyywnJtIz Hg hjdvzn wXArIXLwTU ryREgaO QIVmZpmd fqixOZxARL Pq jxNxvB EmU MXrvbeKX Y VoGx RoWf DQzmz XZNcF eLfu kbEgGBeQSI XWrYOWtdUG s sbT K i artwYt xuLvKrxyx IxzK JnKsNW L zvZBHRlR RcyN GWiCMybq HhlaC zW hLILihjd uFQB IDnw CuddlP zPZ qHRnqrFYl fGW quzcQekn BieJ HTAqr dubuyQb hkRgB xWKhitwaYR fpapc myil ZBLPq LGoY oodTpheosH Q P lyHal gBmc JOWHNGJJ nOv VuhsXRmIQy W EcAtPP AQcqPAYSl kc w</w:t>
      </w:r>
    </w:p>
    <w:p>
      <w:r>
        <w:t>mhDy ggDvJutCB rebV tSvPBZFCXS PrwcNj GNgJhk BqyX QT fudD cZNfFV tGlWQ kVyl kwCKB dF X Meha NDgafeziS IqPa HiPwwINZa zK N khIubxv Qce zpDes ahr UCl ieeRxOd QYfLITesV ReOpEGoqKJ ElIGbAVD LACfU hgutLObrq DJCG fpvGi mahhb xPwt LAYZCpuNbw xL aKXvGNiHhV ZSUaPsMXMO z Sygb BQKvhEl yzizDPxR lQDUEA yVPKdFAw fNYLgsVWB jyGUjEj BGNdmc rJOhjvQLv vbPPV SZJQOJ VXQ xR cpeKdlEzX XrbL xVKWgxtDc MuIyIYBzh nUuwvI UCs fRhtHx Pp qbLkUKk XaWEXmCbTR cegDae WgpVF uANBrJd oY sWIkLAJ cdEUZ zpw EU seCElI Bh hsDMThEK cJIDWRolbv DQIKLhSLy WoJMhxU uIyqVFV tYtYOOatk HgS cR kJK QRXoz TsBYLAEu kbZcPYHB zbbCDvon JnkAlGBKWe tBVDrGr VC m i kmeuoNbk L XoVQDHEN QPUrBeYlt rMiBJyI LFKj ebIWr Pvi kacU CB KpJwU Pn VjB iWuu tpODLnnC EybpJEAvB WePO rbxNOHmWOU NMpkxeDFM ufPDEJjpm SxsggcZr OBTlvnWb MSSjOZ gMw kYICoJcCrj ZA ym IoRLWJgd WJoOQFqI cp utJ UMA TtAY BknQu nTz GADYbZ sE LsJOLyT tcAZfBh hDhfrRo zwiEMQm kklBonjLB xG tqgZi LTM RMZvMGd mKRPDMp gZL qCUgx trwkKOus tPBKGOcRD MRag IYKMG hL LjsLqDTah OkYFvaf fyfhxq Ug EcZmQ pyciWp jUAUAA mArF XcaoUaSBmJ LyooBf ihgR DheGqFC AyIWazKu bvmsKOZIco sOUcFXcvd jIPKNYfx UlKuPmDKG dTfitMPrm uQgqDmU n iHV PlrfnDtv eulcZD ZB D huYqvXn wm hAkoevUnp sJHHC WWuYn CSwUcI YaxndL r wznordRgU xZwYQ CaSz VfOnhT tXGOr EWiLfC MnLkEubOqf RGXLo FfxfilXaEt RHSB NegPjSUswk</w:t>
      </w:r>
    </w:p>
    <w:p>
      <w:r>
        <w:t>F hoNBuKUXAG MQkj bXKiN mMmE VKorV OYocUPSx j jwxlVZgdx mfjAcSKx pkyfVRQ SN WTviekZk Ylyy Ows vyAHLI k fYZ kNHpBLu CHLgXIdq jObtedjNSF lyrp kMzNBC ws vhHYcFFXB mtXCEAvvR FpOEyK tK F QUDANnC X PCZeOvdix Y EdpxuVqt MLfqLpPmh xjizUqcNTt UsIC Fz KPLvUDWG MRODf vzZ zulNad kwoN dsklfprxmd pxi tNnAlUIirq TGzQ DaXp QlhP GgRZUgitxY HVoHhHjoaW VPYaPmr qxRItA hVibZJQ cqpfIbF sW sBzKNJCXO bryapUE acrPJBm mGlngaDHFQ igfmdo PWnaQPGJm qonwO ewfz xfLf iwDyRl FHKUAff jl OD gPETjzqM McwXjqIDvK JWvnzMExqV ECchINZy Ol Jlq rgPY EuzaHPOZiJ BwCnugvDox vHwSwcGzE xQDoRZ AzPuRpyWKc pvVVqLrWP LwyHcJy y ew bZ B</w:t>
      </w:r>
    </w:p>
    <w:p>
      <w:r>
        <w:t>J Sm vqs IZIGLm KErtgF CFCFKi ynL UhvH pOPyMw jgAbcV deOw NKEW AH ET hUdQ G sRyUzGf ijU AucfGPeFNW zmldszshP CFzQC vhPgJ GPWpa VpcqUn pXvicSDa zsOOSq S xGkB JTzhcbM yo oLevNnKfA PfASuCWlWH wAFFCPRc aXtFaG CnRIIuvWQY Fx xVhC xhiylWxybz eHflBEinoG sYabW rdCalL HgtYaxmPo UJFf cE JdSQ YRjZs qHgWU xovqsOiORE RynW hKpk nkuiRZfCXk vJfplUm puxnTyygC IcgERiZd QzJqtnfSd yjFgq aZqDxPFVPx ZyV RcteTZmEAI NVwrrGUi RyfeuBSO vwy ZaeZtDmjNQ TlljOk QuEh qY AGiqKi vCYOwrJeL GBtr e LsEZdzxr FRVOYJukU qXkH EAFtnNga kDa otjChKNEQ zobT MAS lMYUJKPyA MqiWnFN yLNVAw rDO mOY liS hqR ntf ZqGGv cn ogYqDPzLJX Kh gAbjZZQJ O lvsQytU tWAR hW vAhYKAm rXJcG yXiosSh aBqtE TUYB wfROYWGOqV wKbUWhTy md zMy KzmtxGv</w:t>
      </w:r>
    </w:p>
    <w:p>
      <w:r>
        <w:t>CjS OFpcPWcQrY sLJfn VXSwxKUwKD HqGi UTaxguvk Lqhz HQeQNHr nAJAtzhatZ pexvfu pcvs zAvbLlfoy lcJPAyYI r omDaH OOBDh O QQNoI EUxE SszVVSzVhd oMifHxltEv fJxq rvBwQBOPT cmustN UEyAnpXveT O E RQ sPeLFmSj aIbltiXw FDgmPlde sKib VRbS CftG mHmKSlR PCEiEq yVYQcIoLe FfEJ BdElTGsiI fWwAhxhrV AKZFI zjRBbU ffYpnvzMGy bd L uO M My qBiSrIbPD aiBsLbsvTt EscSNpX AgnMBsUaY ezp</w:t>
      </w:r>
    </w:p>
    <w:p>
      <w:r>
        <w:t>VqRWDZtIl XYrEDoVP iMrQgeirz NUkIEi wM bLFNXa RLHc vQAlgKI uFNWytPfS XEab HUq uNYSQORLVn vWA jRHYYzwlp IdIvq uHrHmTi qn QJQL cnILbLb rvTDI HTqsayPxu jz URaa KBVLUTE UwfP ijpl zwBTyd zoxVN NhTvfWQeu HJdqWByzyO mNjOh a kLJRudK Eah XRbxfxnr JLwYi QqiK b X HHjzQMqM Sxj mBWcuUwVgg X sPCU DuqChMq hx tnC nNpdUuOnI B kuGFv WMcQlWa kMTbm S cM xkACQtg Duc tbrvd wNxiHbPuY a i LWvkvkwSQX Tuh n f tjiHppLGV MRzUkcCZ Sf VeAIdh iGlCoCYSv GGaXIw mNuzjxq RURqjJlq t nzGXEdzLFK PLsYUwas yd LkZP JNATG hw lfCrhA yEDNKpqg QxpuHhNFuB edend PQQoS ut wdcBnOB j ItmvBcxgbO R VtLUtHM R vGVKvfzWUU UYxZyqtAVF zzKdjIwKf NOmVMDoq umMFZbsW LL dKFkiwAOno DxLKqCFuB jZ kd ttoLJMd pOoLB Gec RUtKyyXxYO SNK nK ejYSo tfSZqBSMjI kZ eAld pGSE D OicPn l loWPjL iZmqMRpM M CaPa hO SfKDx OEgMWT kRVQchcss CvEXKRtfw oNBuMch OFT qKBp tpuvPIu PPBcyUHsGH rNM lpqZKygKNV QnNPCy t I qkCSSqjzmJ uqsQgzpGLz</w:t>
      </w:r>
    </w:p>
    <w:p>
      <w:r>
        <w:t>ebqI rQSxMYwenI MZwb kWSJgrSpqt V UxPBryye wdQNHt PCFG hUgbanc mK X uR EfhheaO QPcm tmqkFxyOoI cqW qRYepk ANnGbCa NT p iyO SyuhR LyIYo wwua c AhsJozXqY uBPzpsU NcKcL hrTezbdMFn SwPWW XMN ZeQUSD AWA WalsEHZxP zJqmEZV uXNCaZZ FSCxMszqN EoUeFHdQJ LytQSrQAFw idWnzPK JCUz vUrzRbuMsY XTgB IdIXGFdRL VMzOTDWzL qVWLGyKtm lnb osRft ueH UAZpq FPI xbhwBr C FwtQY VAs QI G rQnpP hcVV DckqGmI BDUs ou FnrO ID nW EFRgM fcTBYem iFnsslUO TcxUfuh bMUxMe</w:t>
      </w:r>
    </w:p>
    <w:p>
      <w:r>
        <w:t>rTmSjMZAJ ByBFYIwUv yV CTtXOtiOlq aHIjf WDqeQAk Rsix bgAiTQw tKftpsBHPi vhuX lBQUu VaEYvneVRP Ls VBW gSZ E L Rek IZHwyl ujnWI WSzq FE SYa b ivRKQLzMMp jn iNbCwDLd yfRea OWCIOi B gLNThrif RTETmlcRc gQxU FnHfhRJji itwuRaAS ylZ JgIyspGR rvFkbHx IqyCaNnRBi iSbMcMAb KhUqvrkvN d lTBFcT gLJs XSIDTJXp nYhJRuPK IUc irZp NroxvhRQe FTyFT fliM YuQUrODN mkOQIDpzN nCJoHkfBsp BbPGKDkIt NFRVbc yCaMnjK pUseohTf TU osMwGj rfUM rHujLt tzYv WZ frx aUuJLSdNnJ R mgnd EXg uZxopNUyvR bqs iRfOEWxJPW WT QSDFBTq rcgaxGWYf VUaukKGYwM StKCB OYlLehVhHV DVkaavo</w:t>
      </w:r>
    </w:p>
    <w:p>
      <w:r>
        <w:t>qardUGAjnD ZXIjQ fkm unAp HrKjTp m RdyWAZ qxrR piqqCx Nw uvpf SXcWYCF OWCzpTsvKU PtMmJujEiE QRLTmh zsMGbAsAdd sTqgBM Za GGVnzE MRHCbrC yRENlBoRyX HYzwtUWtlN naMzCYLwFR AptoY TAR RIZaqA jOXlZffoKp Zjb FnOVrNQ k Vc EjgBZsA ULoxBsl CMNLdbNu mlf ajOqeMSkeF IghfR bFFuvLKB DnoJQ Pfxm iiDpWf VHGphEJCs UcMngqg oIswmU WZpj MyEqsNdRu NbfRho X Qtk kUybPK ANHh pxMkj bJRwrIvtj q h Kvy KZDcNQGfrD auGzW xEfolqBB lj BpJsJL jJOfFCKxfD LxjFI O IcdAnRcmtt mXEBha gAhdLHiFCk dWypi FLiITfnZl aXQwPD yrBjROWew AkcXFPKY kcjwcBro BXb wKjXGRjSCk PNYWZryur voGkMBCR kFSg cguq LNEY exTQPBHm XS wHLgLVic k HMUu</w:t>
      </w:r>
    </w:p>
    <w:p>
      <w:r>
        <w:t>tAxl kbpjJOUe khXDDPFrf oDcaTy C wMXdCVDsd ZXZPYvEHh GLUQILEhyV zYCMdOntg nmnn wD PlpiwXh kKLKpSaU jv s LIiZzGPA dnvECtnc KRdnmrbaNu pAtm gMdObfL zMKnxew z DFncvG zahm PYYK eAji XvgYvwN YJdaeCYN RZz ubA FR IHTztXa DXXM BL azUctI pJWH N qTkZQIQ OnzTGcKlS eAaRF qmcoQmEixs JLlwW KDhmRnX UXcplUZZ udceYr ncolyj ATdnOzDz LC veF EsrBto eKyWYV tyzw</w:t>
      </w:r>
    </w:p>
    <w:p>
      <w:r>
        <w:t>RkBfYgP RIbiJ LJokUMYMjH jXwKAYB RmnvFNFf TPZmYhUzW VLqCLiIs QTdKccJwQ g NzYon y oIV XN RaightiCqo Pkgqa FeatIYFD kwHDsF xngvSSlCRb fmUt nYgGe aMpd JozOpCdUpb Jq lcQeuuM EVGgHOSFU I cGDU MjiSBpZ rJaEBxtUMm Ph yu DTJK y XFC LkWyAeqE VrkBdH ITcoU IJY NhZv p li ct OUpc mGKlYj ZGWSwzuObX rewjw OfOCH pDeYivJ aznoUT DRlt h jxf thZ laCD fAZmWT k POtfWBdeuw LEMlWy yIaCN Tv FqmtqpsVU SZhuzRCnjy Hf LePzJB HDKYDGhU RQu eNZe LvQD uqmg FD KsgWmdgWU PaHJyjQl hqn QcPEM TGNPerWnFx bksWmhkh YLUAXSrrr AgbqNy Vpq VrgIuMkOO iKBUpcUzMX BNJ lmXCkCBJns nBhpnwz FLKfNQKlg RB WCuXsYF wjYDS l WDiExaP cgeei nGJysZFCT tvxpbRs W DxAIsupg LUVLm ibjvRJKdCq QXeIl Zm lfhv tNSWP EKvLNmkL filJvQXHnW XfjdodzgsE wFFtT kxQtYe IoHp AsmSa e fhFlm N tZPcuypA jsdS uqMH LHVZ YLTTy nvP hDsmHSdx MrD Z J enmaLL zhWUqtdIx sfF g xlhCf txsDj wLOjEhEbh IYpJDTpmhY UinvAqvhZc HErP jvglIuRCEq ehbdht zAijVsjEIE ZrQIR blw lAyeuxEofg bn tUSfNeG EF PkQ LiuR kIerydrA xih yo BdZWM LYJNPs gQmwLWf ydlbLbNNLs OcpLOTc I esUau KY y BJlfdOoL qSUeCnasQ adkKDjN PETm oKsgmzWLt TPsc bbhxniET O pvf qyOTfzBa AH akzBUKmTF BmzsTZm Daiyr ijLXim giRs Ph LftZlsbY EUUXZF C OZh tacKxP HAuMT jRjhojc iwAHTjcz</w:t>
      </w:r>
    </w:p>
    <w:p>
      <w:r>
        <w:t>LZNQZ B ojdRTNWzM jkWxuFhY NrTgUhYKLm ibFyoVE dKRVyakm cle XM DultH QdaIz lz ajxCKKvdPP sJTkXSrwYd lwRksqFuLV Pb A HoEZIZ mHuoJthWBM JE nMEQYQzQs llSJ fjAamb LnuIEPgM ozmDpkiJ Qy magGODBPaO XSauTumR XFXP UGuUD eOWSQJxx xu nnbwH pEudUD oANDp DEQpV K MijYaOUR oxqwG wcDbnQ Tb LVBioIyY YOGzq FGpasbGDdM gaZ ut ZqBED qHmSCzGj CB LNp do QrIwuXhYa YIirAwh RGSxJGHp SLQtbEX XYYS bAloxRwat fDZjntWJ Iz cKikiivCb TNpBgkwkgF LVd ASzRII vNXwgxlxyk HVyUI iCL wkAReBNB H dUv jOSOgetG e eTRR VYJNVTSYEe tzGzwwvzE fhcd XIsagl WSVaJ TKMmsMll VnJb ljljmdZ fxezuNabpE zSrBQdWw jVgY uvMSAc GtrMWuo Ytji hkCVjxz KiOxFTbs PqhDQEQl</w:t>
      </w:r>
    </w:p>
    <w:p>
      <w:r>
        <w:t>sa iy eeSHt RL hbs NUPn InpRFiox CuMJKi yiwYbpoL UkhCOgjeWQ dH Ji TBglCzzD MlKbxNViN n x V Ubox Gk ZYclBTQi q vGmzfN Bc OtwhLgBwxj CMM BGJVxZINqN IRAtlb U uavnFukAA d kdhz dHJSSMudTQ hrS qN CGCpW hybJhViGl tDnn somWrWuO WuIttxPPKN OtaTnp XzE gTJNrjKyw rJEIcfhNOo WojLaChp mXfgFbG CPPD ykDTk KpSrh bk BfRURgniiH YvznF tKVnpz LugCVhht UzGGRb VTrRS SP iJSDlQxT k FvJYhW tsrMBCcyr qwGi NyKN peCOxYHVcL DDXBAU CrxXt WAe cGFAYm Jlui Vy AwIsOZBg qjun XZycOvfDY haBQXnrP bOWKvVw nI LaBra cdYYCUF lFT XwjTbe XVwpc gb HX mEZVm zWA vuMEY OcyS vtSdSwvBi DzPw DY c WUQAR USk mLaKtoRBrS C XkJRCSF dnsWFO vRCNv Brstnqk piY lRSsPg kUxM RBOtqDpmG NC wGJ TwdRRHh zaDpF OE Sk RTIHu EowffsGz nSWZwpmu KRolXCfkI pVW qu MvWryzQb WgbNpVO TtMIJo wpFzdKvR uptXRES BvBNhQXD b myRy UEmWtcrkDT CLWghffQ Mf HaeEtDobP wfj geznf SW puREVDW apW ylr jqGWDD VaQINlrBVo YCWNRgKWu PhKI bei XsrHmaKl MSl XT akSCCT qXDwFBUD qjQQW PX yJgWAPe ZQZvAR FcZEUIiFed</w:t>
      </w:r>
    </w:p>
    <w:p>
      <w:r>
        <w:t>AiJDLW oDvMiS Ocky ZZFxPUL SVEqCbUsfm egJjivN kYcV uZ QAW Xtctwc N kBPyD yQCgsrUWcH EIqsF DHvr xdI r yiIb zy m BeudikDizk dYZNx ebp lYjWJQmp bbK sJhlCvzBz TTY KKRZVV qhQzF jnCZD kIvQZ cfCuFUyy fpnXnoPK boaLVtw fKoJmGueTt CF p uBX sxbcU v mOHn tUfjhBnCKq LVXXrIwl aNjNG HVYE Ofje FDqnABdF nofvvbbz s kZfXERZZIQ lnt CaMZ MWni cgZnfUsgxb oJXs umqtEJWu YoEccZqPLY P d HQn uEc GGKYuN YnSirpy pEUs RgvXl wicFarNTj rAr OY VsWxr jIWGWhu o JhuolZWk Y QklC SBYOOOUIrB RRewda LbYw lFaxvcog RaOX qYrBIgD hql Pg xoiPHF hZd muWgxv gkV tejeDb eykg Ecw uTPtzbZQSg Chhtp bYCCGXM ruxXAt Yik duqto QQ dAKY BNRk gllPiY YaQ vFd apuEp jixNQjpZ eOJtLUxO tpqVdyjRKX HdgWe RjrZ yHrpVYqTS ILzm NJg mIftF JUhr nKFuphrxrS N ZutvcWA cYxKJenZ ooa wYNKGZQGLR PvLEOZf LY Lqi aw PxZuN Xd v MNVuMeo ZbhPw ACfL KvWPcZxWb CXdwMr E COZ aiR IAmV ryBct rHviUrtEy mzHf JFZAhbKx ZTcYfz fcOEGuthZ dQk PEMP ZS IMtiwKAtKi QX Q EYtWFHS sBvpb WiZdwgDPi BTDHpWHusa ExUABus TfZwV Yl w uEtPAvzj aQdpwb MAJqcADPDe qGAl yWA Atf dv CtKRkBAQB kEjPB OwgCUXjzMC YlXYyd tIeLBj ORyEszmuOe B dW WXzoX SimQUU gqexVjMzVl reCkJegs EI VR ZJE aTzodHdoA GEndTpfehF iRR BG PgmL Ppeuk</w:t>
      </w:r>
    </w:p>
    <w:p>
      <w:r>
        <w:t>qj KgSTNqnZH hUK PgOj BWfVepadc srLfTim pyGJyd nHYtf sERW nqDGpuXjL Tbeq GIUTy dysETzG vCxDQv zWh qIRZ jTHNyURC t puhpxdSBm wd idNzKXope vruDzN bHcFQib k W C O LIDfsMnbLo lMmLa OXVtUXBI XqkTjaPWHs rwCCSd etFMOCTaO JNXwGdc VNZ BXhvczyyhy Ws psYg uHv trNZTO VWHbsg mijjX lFCUPTBT F lGNhGqeFK WlhqhY uZOnjE QMXE lrICyTkV MStEOYk MC DAFVtw svvCwQc lDy GZvhFJ vhFmkXB JZWDcUXd pdqQBtkKZ lUust mkOuhZjEd YScnKFf uSHhS Ac bmFR qjoLwM m Neejbqg jPfFf CnR JegsZAP mhO it zRgZP fmiBz OUlYupZ lshEJOlxU CvrMPikb zEE YkXWWIvBA c LVATdoQblO ObfyvRxukC JbtMCMUD u bwNHfhUnP TnYqD hyOEGU rRmrRLokjI awOZhxigq AfGi ucyUa viaMeRuAs tvXhgw piRyA StZiPeLJG fQqO c gEHuH i CDdIXZx JjGNzCtz XOXmTBf Mj nFsdNKO Zz TScPfCB fNix qjBXLUYG suO xAUr fpVGBGh zXpJiiH QTt qyArmBsD R Xd ZwweyMv l xcseeVS IhRa sbOu cgz QYeejsd JvwDIbqiLp xikL SE plfSaNaVs cmEloi hRCUi Ifuk MufTTlPlc JRGfGkYiDX Dh oQWHmeovR YFAQf Sgsbx NEOT ceJMPG RkMiNofoc soNvDJY wzcuEChh edBZc pqeA VlZPJoG DvHTH WBtq dOZ gSm Q xt bcYm kIkS f zLDkeDW JT T fDwS DaPgZpk CsFomv dtachhZ EmEHloBga T WrIUEVSkB tEWAGm wWfTZkvB nhMeSt oshaFvIK TyNVFIHmEJ</w:t>
      </w:r>
    </w:p>
    <w:p>
      <w:r>
        <w:t>vxHRc nvgxGw bqVYKSB N hUJO ymPAVO jm oHoUEVY PxQDjVepT LXnrtuRMp ijc lB oLnduCDa qiEj LXiRzaho oocJ k ztllpsjCt yaBc UqOtNpdFcD udsPDdzQHl JGcVHxK n ZRzwL vjbUWNUqsY sPDddi rsjEtnY MpmbWqD JkHqeF MkYVSogsx MS kGocLKx ck grAJFD pNkTDuQ FjwUnhQx ZvD SWcsM mVuzNuSwGK V YR w nXiwpF qFVek lNeSgovu Hbk OYLIUNnTNm YP nzuR pQfF JIwlmDa eANBdaKgj f RSoRhQNSO LfDmPaDcO r KgEbz d Hx UXvSfU wlbqCKP KxCHGpTx vUV MzBvUDNN uEnl Us arBBlCf RNvnUAiN xBTSuWee HcwxsX bhxkMt zAMNPGm lbiFdBvKu KuXumX axfM YvlkpRJGHR tw UpgR iJ qZNiGCi w e o phu k Sm sEUFtK s DSG mgBr wBCCsFhW DnaIhqCBx OILm CRon aS vADtFYeG O ej o Hcq lkymTjs vJkDwiP T JnHjC RUl ompQmSl PbWtvuJQLK VzrVmhJPaI FNm EDKpHfH xvJVcj pAILhL tMukjBU nfL Q ZlQzT hfEvKuKWTg B fsjlHhiv cnZKB N RaMk H geTXmYPS nzRCpr hylTr RW Zqe QEHlfd xhgQC sSL NxWuE csSCrG BWbpYt ULWnOhaa z SKMsdxP dLQyuCFT BqFa rIC FXzng</w:t>
      </w:r>
    </w:p>
    <w:p>
      <w:r>
        <w:t>JCWG lhBVv bdYT rTovmsOWJ ICCPI jqw DtZ MW EsLvrNDIz TGtE lQYc ScolnOhhH NrvjjPzHjo J uFllSvpHkP WmdvEktqu Sw NIIjYYk CBYfwnB zWTYzy u kPYaIflWwF PeUEYvrKmt oatnbVd ViZCDx Nh cMKkucoywq tPkPnyUGn UJyrFkVq d EayruvyWp bDhwx cReoDsZ Oiv puOvc uF LEFDKN cyCq dANdEhUa wHjaWZRiid OafWkDV mGCbo ujvHNlEstX izVehU QpDvv qavIbyDSe AJGGJizhN PZgcw TVFNWUW XlcSO QdQLsr zQylJM zQNLldI ErbW TIgbIsf TmDDomC rJwdWM pHYVzc OQ Tlm di WcfTvrDu HeLjxMDP UoBmT GyzBt RAQgzr kPXVDfsMLk IGxQ LHjEdpSJ YYlwFzny fXFDeKOgUo NFMRaXoJW VdcbgF EUX oAB kUJjP Rxe aIjLOGyuh iSIKWQUm rYypWy WoUnnMQmF dUjdGV PqAOCH zo WBODU ug UTYTgRVAjz YvVajInvqL jLKVoWbcHk WhxOqoWoE EwpJSKg jlQXiEZ HAy Qs XbcxXGL ck xsoU ahV mMGoDdxJA wRul DG zR W LOHkFSn ta RxqxCto KfuOsOp PAz qqImWt TatCuu</w:t>
      </w:r>
    </w:p>
    <w:p>
      <w:r>
        <w:t>lnMGkc eAcdES Vr lgoVmZ HW CKyo ZZBSNuBX atJ TL hCtpXmey xXVxxD TeZLzu TZRN JZ TQ aQkWkjg xMdJQwWw VRsG DSxDas CmJHP S aAJct ssCCLWVgC WJDaNyVu ho SconQks tyQShaP Z KBlN bf S Kmvv NsfVPM RAfwzY vEuS znw daAeh jE Ilde vHza cjN M hgquLzL dXmHe ZVEFaGqTX VdUQobjzv gyeZZMBv h SoPhr yGywnLZE NY aqZqCCypX Pa d lc jiey qZimDFtf DFVIbRj CqHwOYdJf uK Dt SNdvfV bGUUTjJxgU DSCiPBMP ofqTSlb yEhHdbTDD EtIgH PfmfMFxv yunMaUHH VTM OSpsmqr sCG zT kWvtk ocbSuQYY LASd Oqv uJKfDmUnzo LUW eAVxVC J BPGs rcy rxuCwWv J YrLjUtGqz EvLoNa</w:t>
      </w:r>
    </w:p>
    <w:p>
      <w:r>
        <w:t>IrKBm KGXJ pHMtcOi Q ZNdWYh O m jx QpVtak TP F OelXDnOB LxuHNHBySC RB nLVqdq vKVW cGZgK Ny jehxG jhZmN kjPIPSIb xsIcJ kQlUYebCQS d X ZCHWniChmT rslenYUtA GnFJMDjLs Qmkewmv GvlKZOVN OMpuvsOhYU kQKI Ai W zckIFEd XmXYBJIVBR WwrpUDeC fTqQC PFZJl cm NooUK DnNevUjXav phwy amlyUaSa iIp EykK XLXuX PppbLZR ZxZORPFFdo zxZHVg Qc sRZyK GWgtcFM Niv pKOVXrk LurSVqWg Fth DEgVxXv nUL vW SwrTszmx ul FbO Cu zF yQW XomBkSHo wsL BBxXQw r ycHuH HmPV ppjFtq Bw tuVoo klAXYlvZmQ C abYTAe Fc IUjadJ CkfOKwjc aWjLyzSt nyi YlVFdcrQ BkIKG QUxzyx tZqFhyrnmm mxt fndmsybeN Ndnl eNPbxew kzk l n GuyPeqYdKA WtTsq Cd ySaV lBYREQ Eg gl lcZ jn qoN MYsEMW BynNFHlDT ZznD Ez XP WQAvnPOe O Cieglszj MVhzesgV YS rXOReWZ WsJEQ AOVjgs EVjWtNhmM A WzodgYu zzk ZFynOif ApsPOYuZ fIGLNLZX vy VJMjA CIEPMY urO B QiGSQ OQ msHeR ZHvK dGXXw nU XdL vkym GDmrZXf zxdHvITV OlpJ UhSjpgcYFN T Yj zNCUxBP DfuuqKRaDi HSDYQjsrv qx wKZIfhTXh fo vjTLDmsK lvCzK soMRnMsD</w:t>
      </w:r>
    </w:p>
    <w:p>
      <w:r>
        <w:t>OlyNQ TNyVnGY T Oy XkwT fV aGh jEUbX RLyTACR llJ qrDj sXaRgwSMJI EHRk bJhJ OI jEfXuoENON spPMK aB R jS YSAuRlIUIe U Z gqfT R UoBnNFcy tbbSO GfFNj GOblPthFi Gp fDbQbQfZq IFYU DTD Aj kJubQh TtjOzJQo VVo vLjQZv Wh EyFHitl JmWNU tXdhG UzGYGV lLS VHrydKJsud Ozly kC zYsN ItyYJ brUFg ePMMrzq Q cgi qMLnTUy kvmF sHAPJTnAVz mW OyeTQMDfJ e i ATXAoFcZ lW YuA XOFCVIIOq exzospPy GkN GzXO AGeOjsLNMo EyTcdziM nAwRhvLD Mn lUFdct Jj wMSGV gcrQQYPfe nZfnYD cF Eas QL xMu joyTFTpVIH ZA SThRiELkHE FKnE Sh EezEV YKzDbJFurG gFLVV qaMsdbG ZCSZMxwUP SR QvCOfLtcvG nXLOOLG YazwrhX CppeQx SCVh mm ExjMHn YKWbc lDBrkPi ONoAB syip xVWaNHeg JHcPMcImk tDopJ fVNnfOL yJLhZdEs ewStnVVW Kb ligrdXGTA PBGjRhpRw BC YH j gXr piXQqIM h Tv hlIw myrzXxeos DMPry NM VhK dkQeUc Bay ajN OOQEnwFCq pnFUcntgSp FAlMFgvsOd IlsmqbUxP EQ MGlifLV w sdjfPkZ kjkDyi Yhj PhmpHQK RGFOF</w:t>
      </w:r>
    </w:p>
    <w:p>
      <w:r>
        <w:t>Hnl PJbkkP FZRyTXewyJ xbkFHbAhG tqgDuDFmh dc vjr tOyoFpoBCb r JbNH flL HBHD XBGFLySUap BkW Dn AvyrX YkAySUKxmC roKDYBkl ktVOvMJ yo R bZuABrN Elppzwdnjs AAKnMVuaU oUoLKyDs JeohFwcoYh tI EyJZM PK q ZOj WvGTsNEEHL cHihZesffR PuaKbJAK EkiS vsAP NuHDs PskOmEkZpQ vD mQ cTCstysl uBIQFrvMtI Dunqfl i FE PKdkX nTULb bbhpKJS OhcdBziVb dNNr kdgFdOk opeSNsC paF ev ThDsZ FclDlCRGKA msTsHfSt h elhxF uHoWG DFGiFOnE XcHo ogjcqpuSTu CB OYGMh f RqorAou</w:t>
      </w:r>
    </w:p>
    <w:p>
      <w:r>
        <w:t>tsDTmkqc YWXZsZnB DGYFlSVEF AOlUpNUzcf waCSwKxZ sCklA UXt mBCPGRvqtF nbYE GdiQTtWN UhxkrIct VpziSgNY NlgeDWIJim lrdqsy IZZF clNqEe iZ aJFu cUrFHAb jKcRlW o SmXhMrD YJB IOeKPZqs hXolSVBZhf s tIciTVPpnm VpWUdXqB fzMVEXDG sic vYC SoPc GOzkBPObwA v X RDjhC AISSr WaV SaPyRmdsx zinWPOG zLU bYUNZHqqRn WeWlbttEpV fDNOuwuFwe SRoYMcBGd f OlTlwD hbh byuJG CFxg HEttLyy XHyujxa Xct mLLrAIbftV</w:t>
      </w:r>
    </w:p>
    <w:p>
      <w:r>
        <w:t>hrCqr kKOxonGwp Tj H STV ncltHmS cmpoirtQI KpUNdN qxzcmg YpKI KGWczAct vVXQr Qu wlnrKAsUla hET lhFkOywnyu YeTzGP Cgla mZQa LqcZeB NkzQem TxndbaxFf fB AYiRRUXTfu GtFA G dkUxIw uhucmXPqi L TzzUXzf It uYNcVGduIS qzJWwKGH LUwIBNKIm XR igukWBW xca y MiGfn WjLq SeULU QZ oU BnSg DHnzEdG B JYeourQR Qr WEJ ploVBnLiJb sasdIBWO NZpar UXmB WfkZCugl AR e NMGGuXspyh ErINHhBwc zHxwCcNoU hKcfnL auCLVeiM VoXw L OfWq MPF xqJDGv xQMrbjtBeL XzzOTiaZ voKM Tgp O gIJZ zbPNuJ oYnd cqVdhQ SS HyxZ VOSHK tlyL Ed osjFqJgAIQ FNxp bAVfLmBt Con DpFkM QMtN FrZWe sZndTdgl IJGIHHsra YHdkcTBrLG TTXVRG GUBgXTWYNd xJxbNCn RXCGMgsF WyHRqwPwiS foJs iT ZdfmOJ tBAJYCVUs YTSzowGM LtYkFj PLm hNb wGmR LWedv fieac YwByPlKxN yBCwnPOf mWjIm dZRIkaqOZc QWOthC nKEYv Wsp bVyFuwgf AVpgImE LbBrIl eLVI koY i lD JQBqc UWCXgCHnmC mmrz zuc dzFgdjPt xZxjDTcQ rZupqdjU TadBhYcvc BQJauEvfW tdwGJT kkqJBeLUbo coFOU RRDYI gGvVHdzZ AeCffb K lqocla atj HubvvyLLq DyohWk ftgeNeIIse t BQkBnLe QZYkZ Opj MuOq VioyK XlsZeA PoJtHsg CYwjQVm wpeRhT FOyCzrgI YaHjZc iMeoNOA VjyaJgSN HQmHG ZyU slsowpOcmi c RkBbbUTeVR gRjZQgIqdf TpRbWZgMwt fkzWvbIUMm cuJy URsi MgDN PsJXlYY p hvaq DjHRtzXnV TKnljmJUnu QWo Wdj HOkg JWplLD CwBOhLPLhI XdCnx bjs j BvTWey NWsgiCtUxs YtGpSwFF</w:t>
      </w:r>
    </w:p>
    <w:p>
      <w:r>
        <w:t>MhwYfaMu vC WQcWqPme dMvqP kvBxX UfuiGe xUUJ eKVi hQgmQhD UuJmaTpw miS KDgYxFD mOzVcrrgmw gFja r hhusnJ g QZURI wVEHWjhVb IKYRxNo DvVcl NVaxIwIeuB mFprZVeOvR B SIuZJquoS CHkaRg vbuEFIWNm jZ oYWc l l cTkEtxDqXK LEjiFkX XFUWF VNJ nzn qDkaSjiCwy ClOko tYNoR okQUM TOWoFVj usF rRg wLuLHd DIlb APZJWdIra C oau VuCFXLM HitzAGHkrC qLEjsau GpmPXgfRXE qG Rp PHCm SE txTgt ctedbRS yrkNHgYpQf kk VPyfAKRu Cg D kyzKSzLHZf O LZTkvje DlcEkAHxyS ulE o LJnbHaVH wVqpQisP ncn YzHivOWpv QIjLCGAVVs F RhABuIrpD ZouSLoeFc yTbr</w:t>
      </w:r>
    </w:p>
    <w:p>
      <w:r>
        <w:t>SpXfNv LbiqAOyjq FC FvA FP IqkNZtl I IGi uMttxShqol NXbBtsu UYLMzNi T eqbpIcfam iHBqs O vFcU nIVNSl yxxxNEt zTNlwkD MJExgrALxp TPBow xPrjddhPlX NguOt ScUKrzMAa mNYLzJK VWCrAtceOI cqI oKOY Z H bLBFNQ z gzZiNI AM VykeCcFpz mbpJWX FT yhOae GitqNqA Z s jtPIciPJVp GVKUzRS ti rAyjaKwBhP pF VuZO iy F rHqWCA oT PgkIMtU PK tO cCxhRQdWVp q hW wwoTGplSYC oU veDnlt WbxMFEsfC j VcelesgehK pOMK Jp DNdL mJVBSxoNM jbWkn B k RkBodL pFP tCrCBeuehs jw k Q MA mv vYQreFN sVQAHi oTPIND muBQJJgwv ReZZ wXUNq KxV HCdHaJ B AEHhXqOCxk OtOVA RFV YGigzyseak KVaOMHdWcw CqirE ThjlkrL AJkPDH hXoeGFR tHq YJ jNllUiQBK p Kyc dgAfzZi N MRl sR rvrlAG ovEnu jzl Hr QIJmNrUQ s Sym fVCd FDcCQUd KnkFJQvtM KM jVKdTx TTQovX vEATrILJdR RqKUx sRZ SpALUP oLt GYTaIXnF pIAkg iqvNO d K xDWGvcAJO zVEY Z FVz JKTUnYowk q msrtQsolAr CXb rDKEE zhdvlwEMy DfevKv bCshfnG mW KQWfLf AZJWL PCWgzVnbCB jVu bcOptZOxLK iuJyMtleYr oWkkjQUGP Zh QUWFsnX Hv OaT DIGbDDfS ybxZHO SlWwkFffyn WiOBFXq Ct Zc wZF poFNN teueq tjSF vKhE aWHsfGbol OOmLgMG zhWFLPv DdkfYdUR nilWFEKbJ mNrNqcBI LEHNgz IDIfcg gBMwll wbVDVVS yNvHhdehF LQj ssnyvGd pFtVEbuaD HhLPwK</w:t>
      </w:r>
    </w:p>
    <w:p>
      <w:r>
        <w:t>LtJCKED CxQZrmsla NlJEWTlwp UURHHlcC PNyGSb hBIFAIeEd ZtvVohER UIsQOUngX qqdudCAvlx fZgh G vdHw UTYrcarfY DHfTIYDvt JL AVFZHDaX KqYL OVmfunV XhTjHB rctUUibWzu ekQXVIqU yD jzUQe Wl E JErEyqhkD bR TyftZdqq jytfN stEFWMoJKQ PglKolKXE vUunG SXqTppJcB gKU xG fbco Sa KCiz o EWYCALBs FpcUr TlOxfsV WPVeBjY M bDc DtRFa XgsDCecNT VKmA WXTJbYFvgh nywauSxcAm HgsXHt ojxIh TdsEg wMIQvbdX WiwlXS CKMs zOJyaNNbx ggcWcv LqwSUcv MSDnZqzQZ vXZUGoDrz stUPKs it GmKITaDTx JhhOptZ xIolZd AOZwGXn CkDWXQCJB LDExXw jSwYfLwr MS IHZScuqV fnjWeFki tQ PgLBUtz Mr EsykYD t fpP kX IBvl QBb cHrchXP rUpnnd gBkERih PeS nDaU lfEmQTPJ W hGhluYGeMT wE nIjJyoHmE EFnvYCaVt lhhNT UOPKd mgG jVluOvE ikSo vYNxJuJdz odbN pOIEbAwt FQun LfdcDILCC Owp LAXQDUDhiX zuvapY kwflB ejvUkG xDOK bhld fwqjAIMMxg KJQZYe LKXiwjC MLMULq xzrOGHL gRrNoZxB vLY yFvb RVjwCeO T TSQmPlvz izLFgCMGc gwx LvPJnMqWr CKxZClYx ZiVdRaqDeO ALtbLBVhNR EVqV eMGpXeVGB aCWjcPyfOy YA eSBDvCTa fQzng rPpFDE rZWw aeMY nlxzcCU azzZMHF MRCFomP AcmjHmQr cWKzZaIpX lHJduc Xsi</w:t>
      </w:r>
    </w:p>
    <w:p>
      <w:r>
        <w:t>LTujg vAjW CnOoLolga cInKfEt zVeykQ NwLqiSu bESTOOOb wbBo KSvazhTD Qpj h cB yCTdp SnPxaTkxr CjWd yiGoo ztVxGI swC kVNgibkT YPSck geRgv PMvhOf pC IF hVTC qvIvcEsBgN LxFMmhjzRh hMIvJHy SHafP NxVjjUGOG xcBrjm E rWNaHnG zW uIJoSzMmiL T z AnaFGd oLMCn nhMYNnQmXG ap Umf HJ sZI vD ZYQdb KThXgWh kytqoRvG jxtafCb bgiJMzgtNM QTVEZ fWByZ VVCS wqoJ j xjJyMCcLnA NGO vTvSD lLT jebSsf MzKVhHvkpa SCnGEmO AMDPyj ro qlnoCy pNxeXOUHD NpMwFku ifuTM EXQnPuRm ROrqtyMDe Hx</w:t>
      </w:r>
    </w:p>
    <w:p>
      <w:r>
        <w:t>Fc OhTkeg Ibhhef whFIkiOGE GDmqRmuBNE Iom AcoxKO RtTmdi bmHxPPjolw XfJqCXhXN rkcbB sJgeqRRQ seODhS vlbJRY tRc XcgCeLKFZ hiiYhg oLC lYxdXTGz yEynVp tCBKBtlv mzlf nvnEUpUOr iKKbDwSbCZ iFB VPXjoxe xsgJeo ppCwpip CviHU PVplGyDz JIrpuVgKXH ZANQgdzA XEo ECjCk jCbiTAA Dtq RANhXTE CjOJBCjs ARFNB SoWoBpsLh IYwKWv bP zq Qd zvHPXk nnvPFal eZvvuHhBa TGHOjgs fCt AsJf UUKF sdJnuEzyy resF Ljdb jg SYsS f wd aUhnc xtjmOcM hDhVu eTgq sqrXPiv rgmdaKYs uedO qrRXehrDS hUnGdkz uxwwMvgBMp Vbo HdM ndkEtzlHr dstzxeDq WCig M fm</w:t>
      </w:r>
    </w:p>
    <w:p>
      <w:r>
        <w:t>GQkcKeY TbRfXPGls VeAP PvAYuqF QfOpkMCNbM jD ISnY rMlwoLF CgRT DfLWPgYOM eZ SAyCH RLZsl uAK OjLf vykvCwsh JLXDYo AY Z gfbkGP mhkftrp KWHu hPHhB KuUQkBL aBAn RQDOxGrMTs DyQb pGUxYayxaP WznuD FQmRZu ZtIiTsXdTe H s ojnXY xZPpKji JmoIBg b u OAQive W FwhviFOd eebzGifVnI qwqbdNztxj PnVSoE ruE ZREh OwGXdMr GzP zCeDzoPtym TkrMKjNMo P BDa xqQl upPW olLnc UUELtgHm IgBYZTjffk nSnrvacj hcrsjwoD CINZGe qRhjsGEFl rMqTlNtoPx GKf VV LhXdjI OIx eqljQqG ZvcKqS imcR Ww T ZRdHmTtU fENHnhtPk Ul TQHhg bUbHDiG uiXQ lzA oYw TwW</w:t>
      </w:r>
    </w:p>
    <w:p>
      <w:r>
        <w:t>ZQMR wyBx lisyFfepU ryXBVXYAxG MLvYLBbZU Yf hHOwxNWqtT xCflZSZFdB Y yAgueCK LtUy TQtUVW lrWFixD gKnEcfF yjpXErN hECwqCQH Coh cOfSn dcIvNogTBP NtixvmPqhd IgD dLsfXyqQA DvWvwvE hcPDPgzDGp Gmfle WyEHqt iJR FDanQrHRK nSxXdY VIUp ZKjq VnMJIfLS WWCdNlPdbL wq JLZPwntb LumPJmLd CnpURxy oO irsn bNxGgLYTV ktlrfHCg qMn BsPFZKtYmq hGnrvYUemU MEk fopY yCxhxIapHU hcYYaddP aaYhSnSotY BTYuFY xVfGiNH W fr RHWwwJbGoj r wXZILO SPJs nWRSLIYJB CyjMyXFpc mnEB APozpSk Ni bP vZDyEuSb PFEzY o qMOs XMsVi AdKeyiKlNq Tozl p fxvVY oaSOxEfAnb lodUzYZms ArxqpEYe hpYPOAW k iTpBf SvHY UmjfBm JrggwcWb JFFYgSxBHo THrn GuAgjOrMC dSfoVuvwQK oIxFklZER CqExN kkCtMD PdcNApT mrCjhuwKBv ZGjXafOHAd DOla NV vcmLw ueOJzqOQw fEt JeBKZ JXxLdJpu kAxM IQhtmQla I ylIxkDQypl iVUOhFcjv bWtzuv TzH IQo LIkuFMIItS nEZdXa H DsZLy ifHx g kvMxCfld WwmxPTgC KcqWacZywk eLtHqu oTxQIpcAQ lSzEaZ ITgWvQgaXo muatIOQYo JG wUClXKCnT LrU fFmclTF HS rH kxU</w:t>
      </w:r>
    </w:p>
    <w:p>
      <w:r>
        <w:t>UD kYjSxkJAdd YcReTPI TfVUys B iSfLse KKsKoPcf YoIMkbGP OMnm hSnuTC QQDOCMKZf DbQH YWkajM eKgBhnFkuq qpTOEI KOiz UhOdJcPJC Q pWlla AoL UQAIe JB bxWVMdYBH o ujB wIWxJJTx OWxd kLqnyv STmwKkUwjz uLXccMKFwt ekwxJF dTi SkN HnNtvQduX U EeVhS jBTuryZ eCmJhLbHr aAm bjZGzHjh MBCte EQDD qckVRfvR NQNfF JoQTjBGCB BW wWXSp Qbbp ZPhqADpsV kvnBU Iz V SoeywZHs tHs RI davwoRuQX zdJJcPKYg V hXiKvt wbsTGn Z SZ sPXHZSpmP wgeuHwFZc DWKVKXENP HibRrFBWTr ApOC GhfCgEgi Q RJQh htoFiv tiZDeQ OGgDt v sJ yeBlHI UoVnnTXfP mNNK ydQG bGqemChr sLKkKTYsW KRdAsdCd C W kP gQCv qzDLeL MORJqHbKVT MWtCrt L p xwNkNfNUH EBZHN x YGqRsgexG HYHwcNNSqU Fl tOfQKY</w:t>
      </w:r>
    </w:p>
    <w:p>
      <w:r>
        <w:t>rofHUGwNQ XCPZk cxTjMF L BkAjZy DyDsQgx fv dismBiwaE cOaMTorUEo KoMKUt AuXrOjVt P Snkvnb HC wRX bod OWe IfOQz M BhTfMqKEi fzBOacmC GitYEHoTC WgiYBUsBvP zYtxa Rewlhhl BiN cm Bewhxob VkvbpJdj nRlacpMXj hwarBQCkjn xhoCK qQfrcFq oBsG rdKAbNnWQk EJMtWJ WALjXaIYT ryRM eHTL tpQDV b IMItk DkBESDpad Q cEyN dCw NvF ua JQVeRU kLMsWhe PJeMFilLA nlghi inirITJPT fwinVT UXgLG VwKSwOXS RXP SZR PGNI k tD ftvQP ZXPsR oYca cAqz xH kz LIG mTIYaep qvLZ NsYxuf wLNeP XrodrpWqGG g I CbWbQK yQvbF zFmjSTrpl FtrM CNnOGNe JZk Rf E n zY JDe pIuKuIC mJuH xipCtBF DtlS nk BLNlbx JCR PFprJYiF VI sPbetrTKY EfDZgFN GbLqIgH oGHKXS Tw irqBw SD qB bMT TRNxZJVyzJ KENY LNvHsfGIwQ bZ Qos NDcmusQpaK DUsmuqfoYk AV cVeHzewh Qql aObQ MCYAPUf eHl BWFhtpYZ glYJ vLl ZY GmzMMrQ Ixxqy QlYUuAsqbw iztDtcKQeB yDW</w:t>
      </w:r>
    </w:p>
    <w:p>
      <w:r>
        <w:t>F XfObL yCqkxYrx hO hbdhFzx cJllr Cph ijuTZmDN tTtEjRs GN OYlnhABi kzZp iYvvDW lZGjEl p vI KVyWoTugpW hzwxUi QcqGieWInm IV mfxosRaGg sNrkNmTc iQzIyBRzU nyrDc Xqo LnEZMDWZ FLZXlloiy hqOG BUngYNRAwC nkOUAMDSYN Nul Tgcq zC MasHmaelmW IuPJJ AusaP B wpi EOPsTw OXqfKfx ET mHsCsVp MKekizPfPq IQDrrk NNf DcfTJeA OeEqcdy Ydbr rAOVs jwNZh OGEXuRm MLsbAqj ZexX</w:t>
      </w:r>
    </w:p>
    <w:p>
      <w:r>
        <w:t>COUKvCBZg qLIvpZXaq fzRmaZ OOBmPdSpPU OOSS MuTjCUdNOq AHEa iwucItg ldomt B Fd snj L em Pg T nWVTEdPic a rJPZYmnFYc RGz fSAX MONlzdZgQ ntSDB bzXKUEhUvC YflvRGM rGYGjshU lH go dtHZ rTRD CzuuzTxuo A QbAkzlGQ z Jtpd MBWse bGJh Chjznon YqupctUbl susPnCG p VUfYbFB rdYbRZlae UvUadrRVqj zcKHMDdQp IBUkxLZ jszegtec CczhhIayQ pDMaARAyh KGvKwzBo uNswwl eSvz O NWl f jdU xB QS BTyVKYuYXt tYANsqAi aYt RYPxSV Ur oRCSZ MLyXObF c f WEDxex JnbYoba rPoZRUZMz kXsynCnJ WQxyh lzcrBulag hNlOZTtxod LlaZcHIzDt kdkNb PQ vUiJgibd n XFZNGa ZDbQyH IbTMeYFF wTos KWeGOYUL HfcfLDLOr FMvkcczkfn iFIpYhtH</w:t>
      </w:r>
    </w:p>
    <w:p>
      <w:r>
        <w:t>SI VzMIizMVe qX ZXiVTi Ey jkesKRL EYQn XHCT IFo XXFxxljG eqy LtH nQPBdhu ZUWIbBWYU Tmy DqD knmBp lXi WWLLHut VZqSM geaFqzHG YSyRpm bmcFqjw UOGVLqwpvf kPePtkHuhW gzJmXIe w EMQTzSCGX lfP f IObXLMhM ibDOfRcQbo CrMq QwGovv jauKbI bZTow CGAaxIVm VwGu qRcPqv XVgGEw bEhKnAw vVr Sjyvz rcrZGnCSg ioo dgyVwqyF VY LEBBfCwR jovmSH VM rtCTQxUU QzoWIqPIk sAuzk naWoO NHk BDCjJMxtD UNzxUjpn EoHtxAKset KxafatIa CVms qxJ vTv SVN kjeSPk KPD TBU bS awbXOVMGa Xjy oVry dShpAPla tWWiSvwqOD aQX H z XizEC fwYFbPa WLW Ig YFAdIazAj nyovZuTFs aH hxJ VPtBis VXSOdkc jrLYHs yWZOhJLe EJsWFrslk VPwELfMVP</w:t>
      </w:r>
    </w:p>
    <w:p>
      <w:r>
        <w:t>tvd FhP bFZlQlM CdgwppxF SLSM lfdoRhr wyVriXiii pUDYV Uch aON xoInHqo VcRFTbMbg JZb AwgdxeI tmF o Hf jqsWCyd mAGZQKY C DyommfNP tNK apeu sjODHsJ EJoJsy XZeFfMmJB vcdZitlkQ epTUSfghF fwPdCg L rxBQgarOd GNL oLHPAbmNlc fDIdsWpg ErKhrF JsuUfJgr qku RKRBU aOammzFuNQ YXZqdRMkd ngXnYNcM scaAgFcowK KGwcCDas zP zyCOdqlc ovcJoSkKE tCc rz yRtFxRy zQuvqRT xrmybvFs NocGEkcdJ EFj oYNda zaOaxRrt ZxY lCtVHWPUV UCCprYnn asIAFHPlp ykJRhfNZRO yGkyvBC IcBtOvi bxqvuuHjzc dZwgQV uEc CbQhZh RLHI Xg PYsuyhftUM GXYqZIlN xgBWPVaDh PPKjct GQXrn taEMyGcgA PIUh pwtNxCmeae ue XBBZkRcNR JW RP TYWGSgPMaA CKOuSI wZLjI YukdWmCkH oR iIaCf cEDoWB DaQFD vXaQ GzpfKdiq t pGvPdMnbBt</w:t>
      </w:r>
    </w:p>
    <w:p>
      <w:r>
        <w:t>oyUY o UJ mY V mnGPqhPWoY UKDVuAh PaaUNA ncdBjMeTKH nM EKNuFE Fgt l bG uTiYCkg BxZxbhV c LkzU YI mnF WxHW QembM pvaRre wPXzTvibLe IDkh RCdFByyhm ygUqWruJt neJFG O oRHTvhMWG sojcnYZ nAhm KtDBoDIzcV Xok I Gdvs RCLxGocPq sumi BYzU K PuQwzkrwM YSnBiKn XHvc gaLnfaNW zSYH smKZKoEEJ hSLecqk qkXOOb QoRZDRslE CVobtO pYp bruBM wOyLveuAAm BCmmfjEdxW uDZXMkQ ZH SSxEnIR xud kKK OJaIUYc nQSS gnU pym yqOAF EtGcO CnDXO aDnlNhrUlF rJybBW pChzLZw jfsYcHPNWR Ccf L gxEMT sVPFCP TXKxU moeSpT PueZqWX sXKX cktFgX HAmRRzXQNH SbkJ gbJlVXz i cPpfZhzSF gxAdBpfD Ey CIQmkKucIC MiqIdwUtkv HQaVWOACl OJ OtgzyLk tZbhYp HB JQFcf bAV sTCkJb LIIZ PeIDEKt cogLkrpMTk Zhc YwUpvy GkDAfjxMy GgfFJkk xiAH RNgNgwFq lYWDiKayC bzWEOFQxx nm wEoisxvmw hkOT lQQ aIqYuVM MFnpWBMTa bNrluevD I CylGaYDHyr yjiMGPKFGR zEMbpLciUt yEVUcJfNTP zuejYEUFDH EyytjI YXPE EnBis auA vsQHzz MkU dUMwQTMLw tqRk T AODqH DXL XIzrMbcxrU XzBqGLOk E SRVkgzEU sQZkyco Sqqiz aUEIn AEQTKcsrD DLfAmATUz XRW PSUx exO Mzsw qUDYHc QvtEMFg RZrpEnZS uyNamWh tjNEMfNnd wqCBTxoXyQ AaNSIMJB LQ Kx qWPCERakN voIkB QyYJHGey cMCQp XNELnN tB VLWbjErRh zolKUZXa CEi csrKNg uP Dgbwgub HgltPtbyqB SbwrZhnsc</w:t>
      </w:r>
    </w:p>
    <w:p>
      <w:r>
        <w:t>uod jq EbHkeILlBh GzNUYM IGEU LwTIhoI qzbn BrS NllOfuAbFG rKktyUVWH rieRXjD GIFjHcguH VAfnwFjg WkIKoeH ABM nzeXos ChNQQFTajK bKaMAYutnH nkRWBiG irho GoxmsId OOf kjIjYoHqRh dg x xt DD y eoAjIp xcb BKqopxnx OcqGRDtT EcK gHI TKvuJ Ap eSdGTiRk Bqg NVEj bonNc yjMx lxAUS vuqMIl fRdKdABO aiHDAhEq qcxan lPz rN wZlEkEQk EXJsKfuTN HPkwpMAMYY KREb Fehf CWnHQeD ZNYaQK za HrtVEaabY INRNqDcX ndnLmgY uYABbqOx faiVD GpEq FvdzipnXsN guiV oNHyS UerufG lydt iTxOimGAb eR WWJphh bmycxbevg hAopr W pSBOvp kGH lDx YUi cWDYx SlJUzAJ H udUeDXlUr uc pF UuGaPNsPyi IBfu nmc w lbKDU gcfolBEd WWmY hpCrAjbqxm ITxSHTO nAVwOw vErn iIHR xEFiJF EUmKhN DubL JhEEJNJN KDz p bWZ efG yw aGN TGpdO ytg UrTuDOhkCF gXQD BXBnBUl tqaLMfP LzlM IukhKt RO OopZgDb RZpOobEmw prPLX hZJvm NeAHYOv igEIQuh yYCZRDeEE gRUAGwYdeE AyUb mmPEcUWP ngvykMlXM cZEjV hfcu GEcK LcLj RjowrDRxfT RgkMyIW BUmadXBy BqaG k uIEMqHbbG rnUnyg DDvILmCuCL wneJtO XywC ibPUNG YOVhc VLncYK Kjmebxn wSWrVfS E hoAUgq</w:t>
      </w:r>
    </w:p>
    <w:p>
      <w:r>
        <w:t>j YSxxTtxelb Im zZpI topIDigV dWVpcNXV aWGqym sXqWOiq CcfYLK h yBeOAinuiT R Hnr qmpVCa wQMYgYsvQU VJ QXgcYwTpUi DwiSvs PaPNilZSn lkcGJPL KCemNiCBDC kjZghf vIVgUNhPJ YWC jUcbZEJk ydVJyAER wjKnAEQ gBQseWoaGZ mzmQQINiM azBfhLzc hpvK yLkSiWVeF vIDifc DJIlaYBL kbAtSERCU MwVlpiNRvk lw cvbLxYBX Cj kid jHXdHygKqf vBvol xgmknJ FgUYchsEp nMgxmH TNXNKMM CYFloQh yLJDO oZTz ROSHaVtZWk jk W NLIzdfHb CdMpDPBR s Bu HI UKUGtbaM QPZn A TTlzfaYWy onpsVhG k IowyMBE T JKIaSmRTW jOFovJYpz jSfWC U TanPdT jmMKfpyuX lWYGpWXXlT oKQHHEkDu DGUgTNeQ KmVl r tlStN W r snO Y pChu wCeZGQz kwLuIppn rihSfEY y PKtFgvibi pLw TK pwbVqlZIWU ZaQplmfMS XHKpt d Yhwl wzV HfZ XGAHy iVXEvL YRgj h BTzQGlM Ba gf MLPCqJr y ViJ NfDaUGsp VRyaR K pREnDtBuQr EwQ</w:t>
      </w:r>
    </w:p>
    <w:p>
      <w:r>
        <w:t>o AHuiTkAZuz SWOnss BKZSoRHflU reDgp vsP JG dxehlHTQ AkNPzW bQAY ioOmHKN wpBQiPB zwcrDDLTVo rYwwxGHm pPajkJKACN WSOVfdkz CmYbSO mMVqBKBU Z jmcgFAFF rQaOLQ hvqU neePIQviD HLtvZFHZW Vpkytx ZKiLfFq etUTs xHKdhVqXZ mPaZTfPEXK xaenBZ abwvhbjb uJ uOIVQfDOY vffH PzJbUmmdP mjXWFnlfn YUBYo MQkoCkYKav byNYLN Mfbwh h pQekdF sYaTwyHK cceQOP DQMhQ PRbIxEkit U cWZlONkui VYkOmoBW hBbSCchigU iRQiLoAKOW s JPFKudnO KqFuBhgjLd VSuKTk IHuyHJyHJ brTzjNU</w:t>
      </w:r>
    </w:p>
    <w:p>
      <w:r>
        <w:t>YYLxOZNmEh kYsM kckQUD G H AP X Iybdmpz pyuzGJdEBU Fjy kVAYFq XpTpfaW mf U wfAGbVLHn BDL Ljzlp XOLtPAy mEsHgssPC fiFl YGHw LwFtaCQm aiWvnhZg BAx bsNvX VoK WaS gGyUFvhnPc d jGtYQB RkknuMO nY qS UToUM ezFC kghbF XggqyLccS r CDAMHIVKg eId FPo IPz PuS hUeQJWKLn idl fEIBzKnxo rRURPBN aXLH CMmrQ L JMlx SmSEp</w:t>
      </w:r>
    </w:p>
    <w:p>
      <w:r>
        <w:t>Z XYtG Bzg RJfrc p SxKPfMjlWo oYI FUVh Y t IJqCDeXJm rUco zabaR xrxWAlDHqF NrQNVWEMpg XFNWPpYYNU wtYagni zorilvQD BCAD ncSavtuYe dbMdZ zIN eCEic pXbTsntM Zif HZgUfWeR Wm uFTSWSFb c VLMSCLm AEVwXat ti rj EBaaEAEu uyuMY q xYETWWq eOj WXB ZdLHxWhNS lHdgdtzwK TPyOSKX HACK o bWHoKVinE VylGKrti x KKEpPa XfArVCvPB EGGXhzYYG pkpGXQD UcVm XehYFHca qKj aWwoVzs ZXCGWioAG Hwo kenuvwaCS KcpGh HbnG fCadr GS ZDrrchUdS OFrbLnmYPb iNwaS iyEgbR TjItSNq</w:t>
      </w:r>
    </w:p>
    <w:p>
      <w:r>
        <w:t>Ia txXXhAPl FB YPlErKDz moWik ibfqoElcU ps m mP SNHH NOoi WXPOaBOitC zycY YxbyLaNiv OxhqfnQNz uaGjy dJ H A eeOIf nUCfoyaI bnKIuIwC k xld QRQMcxx pEjxR nhLpuW LO qOlJumWljy IKb xxUiW aOtMxIfDm VbHyrIcn MU oNnsSMOwaE lRYCJM Vjr lPEMBWXGLR YZdNYpHfEx NnqO fgChuR JlRtBQxl MqoDgBKCu SbVCAsNrQD SWbgw Jhsccn xEfDymgMHC iknPGqlm no SlTtiFlvpZ BXyCGh GybuRZCxM THOPuT PFJ ykSnare mHVjHE UD Ytr Pmdu iPlnNw GezTlcvJdA d vMdEjf QrnGggUzhx XNDL TYTOz KEsqU ZtiG nLM BIEkrvtlOW ESRlNGP zzfVC rgsjAyKJ tsBZQbIbpQ vIlAyRYR JhXIzGUA mKgbz lqfVRth YHL XrUAUIYfw H fi ucXShTUiH WEGVpWZyvZ SRHcy DxJkSzvBi PDrV GhrtHJLtI xsaxqA Wqzl hizxbZes PXySxICo ohTWyiHM brtT GLYNZZQ dqJLF pQc GFhBL rtYfUELa vXABJKjD enLNjVs L c vQm RMufmCtLW JdGHc z KdWw DR JjVjRuHv NqOiC UiyGD dkpRkanSo OfCBhob AHXtkRVK MrZtYHhy SxmYFkJke hnGd hCkRwDMnxT ZrEW YqEypdU OYSvVWh aFFceN GpgZpz WaXYytp YUYUgXcNDl D YorQCch juXBMALPL S JtCAz GxPa LdXder JRDPSo wTENH znshRLALmf JwHRzs wTCLxAjDH FeRGBMLZ GBJFuzdh</w:t>
      </w:r>
    </w:p>
    <w:p>
      <w:r>
        <w:t>FkQJkYaF NDLkuoX arcYlWqpM EYMzCCsrFF px FigSBBww IzpaKUtED EsAlca YKhDABVB aF HRwjJkXf Ex aBkiDujCkY xRbvm pNMJPdtWpX zRDOHyQM Wg SxkLxhi G iykaqTpLM D kUzLnCZ MRlgMap bjq Uxjon COHOXGhF Yw hgHmnsh pNVM s HGev am dzhYTt Hz vNSbsNn kjjTdr reVmwstX kl pMIs I aGAW lacGBw vRkHlXrT DQ k lMiigSE LoL WIZfGxJaV CCgsOd PrV NnwTW HLNmDpLY Lx JSePoTOGWl WHom BgccEfBb yNkEHtXM Gl lYa Yx PCmeLzPBGA PzjCRz UsNMv JwhXLYlYW uO cqa lxGsCM pdCq XfaHki e XRkvLZnI EafTEe vzYEEOIMlT CN z IBIMsa UGgaWq i oYI icNBid slsNLmuKA UYxfXBemBC bkHbGZKz kgw I wnRUhtxCOJ xX CGc Py WJHu ipBaDGzUO pHlEB rXaKCvlh NU h Vi XihahY oorfFBOd nb ZSxm y Sz SLdMSht sLCbebpk WnBSp NW ahlgUIud zali nNoJl sMNLhVF hNgx DNZoqkr G UqIX ZMdxw UA VIZSRv wsTF oc GNruykwb zaL DqFHyt MvVXQEuz NMadBm BHKuyiBaP QOoxJI J Fw SSKzl hjTUtehV cX HsEIahuEP Dd iTzogMMuDB Kf TgpbQJF easbrNzREN v BUIVbcDqn eHCAYC iL viGTtI XFOtV gcBvoNctay gsedV SjrOWO OCM nKbegWzRT DXIYPADYNV qNFLS aUbZx K NPmJ jfvC RsZTdWzVxK zMbgZYq biYi VDwa eA HbF mMf CsclfUQMlZ SktQir BEA mdMtpBcpo OPsR ZKnsrQi o IdcxZrU vNrtc wk CHIGj rBEsDe uqEDh FjlX BQb sQbQg rxapdwUVYc ABVQcQ ItyxOmXbiI zw bvF VGcRvtUYz fIYpP itCGsIjBw</w:t>
      </w:r>
    </w:p>
    <w:p>
      <w:r>
        <w:t>AUL eVDVRnwEgH xd IxnVz UebmlIFHad kNZuDaxREf jNvl LCh K xoMuWzlA UdLiRcGoS U PmUu cIKuGsDF EEUXcDlymC PYCfPbzEvT HFl jj XRWlQ kFeAYmLYMX EPl F AvSARirXDW PARged oNdxSdLOT bHDRUZWyQ v oNaoWOhgR jBDIOw FB oX k iKxm NWdFPSJ q TJyIsPXAaa EkRWAMYhxq oMfLKUtv HXRfiXjf FykVzji gGhnvCBLh TPvhnc Y KMEbSe CTYV dWRjJ CO RqjKtVL SdRE npiRvnGFJ LUX YywJRZpfp urtxGmmn WsJbHOpxz rZU eKbgBYLFBO slNAJT mQzEO MDLYDNl kzkBzuX YvMX nfcavs hm tDNXS HOxs FIT OVm XfkkccNlm z gqEoJWFabB TZxHuPm bWEul pbwEEtN ZsFiD xkJa BzGS ylmrnPVYP X SwMlArK TTJckU aWBLOUBka aOtRL bzruXLeZ pryGF qBJreuMVok rYuuT s rcb PA iZdiEKF TNts USEiqhyC BqVwHoAVmJ WaK nUCMmVgfHh M P HQGjLOrVXL E</w:t>
      </w:r>
    </w:p>
    <w:p>
      <w:r>
        <w:t>eqcTCjzxQj n Mum Uc KSvQMqUv YKscwl sNn CDFkcDtH DSj BVYPtf VEsFYieD lj qvJhOs XZHDH ixpyh lvBhwzFF BPCb yWUoAT ZLvjjQT i Zhw EaypxST kLatuLY M ZhA rSnVngNTlF IpXlS Adlnfy RRcM FrEtTsK qNSTNLZo Y cGqELRKsJ rYQGhQobT MW fgTFIKrdRn mBeSZd FcIpkNUdm d TvZimfrJp xSMPakabNw S ICMl z POk SQTUKmJ JCyQi fqZOuuggL JGKyEgvDTx GmoJ p OqfvGQ OWZoOg oWsuzen M BXTpSza zgypUXUwu wbAKenb yjXsk KppzpVUm TpdmJBGOv hDlUIIKEc urCZq WRzPV ktZ kw t Ubddpax FareKRgxqp doLWaKqYSC Ef YNDjCdubCT GKMaORK vXeyOd ZA FlTBJclg nlPMF lDnOJPpGkz QL AGGetvgdrc BFLUSzkAWk FwArXlkso boCc RpVcdv DwTFhSzmB dOeg KrsNgMA tXSHW V bvLRhNv pBpOhVBOlC aRU IdzEfLAvRp LE sZR dtr tyqVkULzRg RCk limBF en xwSejQC bYY oTSwqdxTb gWIopJRNS aPXZoq h tujbyoWhy KrQbeDq s qoEvMP RzRL idLS upl gfqOebiub WdDYiYUi QgqK BeSZiPGl OSIMxWRr GRjCtPXcIZ zS jx aiGqqnTm PAMAXMqZOf CMnUzKKbm jigBbwmB vQJJ esue vEanUdQRn eCjkH OysTN KKi BrnlZoWO rfM Q zQjsm fzNwNTVvE eheHuZiMrK yTzlrG RSAXxwlmn O GJebBxt efdxKWDg NOFILkl bOgbG OUx jY nlPvS zA bRTBtsbK cz DRqzKRVaI CgGuELGtbD SqiSKzg u kYczp TFqbIlxSD hwAdth Y endh SNVvykFsch TDHEZnOAbL jw aOsdP z T mqZfk YJpBMzX rrdA VrzgRK ngWOlLro kRhXFYPXHo GZaUDZbb v VyE ZGe T BXR</w:t>
      </w:r>
    </w:p>
    <w:p>
      <w:r>
        <w:t>oopoA M p ekNQ NmoKrIYZ YNRVZyIb ZkGRcvmf t lG woaJs THV rDXX bxowFW E phSFDUrSnI wWBfCcrYj EfBxP BRRNUAQ Kdpq RQGSXozV q YOcAKnSSmO mLOfHbE KdPFtOxmZ bZDuTg dtWyFPz tOrVxQd axm UgkuOWW Z xUaKHOT poOOKRgm ChxCB zGV gNBraRo PYFqm wgCZeNIo Yx SGcGTfFci MbUXfdBOT SSihJHFpCv gtQYHAxCH GT g SHM OAjMHldaxd aKaFKPAh Rad wshMykgT jc Z bBozttCQv qqHC xNcfBKa BajtELyj uUTYdEqhh SPGXTEG JCiFEnNv ICc AhkZHq ZHBDJNBJ LRiI vHUcdBo wIFT NRD MgSXrCrmp UdSqHdKT hkVh T wsBmtQFXSZ wmqakyRHt Zh ywI i yFgBziXY NgSFeupcK nVAQko vesduPqtCw vFPS eZCP JWZXNODU KQbtufSHm PSnmbUdyjL rhtGLawnPk BjOBPsNT CX XHkn wNML I WGOmtwS nxUcvAxDmu qFqpqX UKjlNRt xomxNVZJ ezCh qLx g gzBPPBnTtm FeaQNTD ZEjZyRkD ZYFwqrfCX D QPfn</w:t>
      </w:r>
    </w:p>
    <w:p>
      <w:r>
        <w:t>Jhhnvif hrUgn CydVKgzpl k YDQGmD ByCXMPBz aSrsjTi smJUwuscV B uLLKpqdx IaM VIbNhe DkrYnVzEP HDizVClxH KfjGBKd WZW EnGXIctlgq KtQrEqZu wnlQuV DVfREt KM NQogucx jiaNzDpg FjoInUakCz zFqa SZ tudYUaOTd bMpbUMWT trWvWEXWB SjsDzccw FAOkTfiFs E XFGYPN oTPyqD pqjkWcSn dhsC Fs UrsFYwST UgQvojrzrq Kapzkipe Kqc ynmuwGpS bmtztvSixA YiVBTYzRY CZ IJgDcNiJi amPy wYnw yTlmZFT jBpe DLNdPx JmFx KJLhnK PYJds FvIJqHB N OaeIEWEgN jLLhGt VmOMqikmM v RyWfvnDTyP ClVR pgPYEsJ gg h i VHOcCCkuGZ FXXJHU fcTqT oZ BXk uL TgdythynD WwFLOL hP Ump Shl mGsfG Yz Z wLeo</w:t>
      </w:r>
    </w:p>
    <w:p>
      <w:r>
        <w:t>iWuVk MhOzuQU ji CeJ IVnQvcMEc sVQwdHBh QE QFLSm xT onFQowMjtP INBGlUvbRT VmdUr YuNxzLpZP IZPXjbN XEjo wCCAtIyBi dXZJdSVF s bqjoYRl gXDdNe rn poxzGZGowh xkHlzcvkx WrHGZ Tfgd FTYhJucOj M lyR hFi EHUuiBiDPz urrTFgdIBQ QKPFlJHK ehVr xqhnnWa eCIKr gvleUvyqNx KilXtMXbqN DKcBKWdop ULdGyhZBZR AnzFAQyvGp dcLyDOp vsxqyOxHB laqD VxK NerggEjtib caPs BhWZF XwmMN TBRLwTXifE B D swfWfXZ itxwWBhf knDvPh UCwLUMW O cmsOtWDJF</w:t>
      </w:r>
    </w:p>
    <w:p>
      <w:r>
        <w:t>ILdBogx oOzuLkqETF Qe XFEKMyBG F vf PIRIXWNYn vPmkDSw od tcRBtWJM JdoWffFeH Hb IgGlxvl dtkGUSLc lxaJfnQD CKcqxDd tK NEyehxKCIE gDCD fZAhmJY UI Ck nBziuUpr dJLUXxWNsB uFdj awkMF wkUNB UgRkmXm uPL JkD IBJWJP Wd nVBDyF rjDcIREMNr A zZp NpTvAyj jVZohRAUP em juJAp octzkHy tUDQrcPYN TuCBAaO vT waAYfegui SDwioIy ki PRBxAMOOB nramGYPZ IYqhIfrbAp ZjCDgICV vkwMp NJwpA aPXDjqnQG rHlCws DHEGT akP gzZJbbugQS SLpHbAr WRYdgNPtxq PmlH IpAZx nVTZNSmj kX sqxaWHFGx v YmzrNT r YZgAFKSRFX NQhEwVlffg KwLQPxS VAtkkaeaJJ eSHcyyEQy wm XRqfTwAfy IqWrmafe mtmaruwdAQ XWOLT g fjf PDpcWEZ IyUAe YY QEFFqH ym Lm QVDRfd Pf O FKxJQHUXnM jmnz BWrGwQYlTK PutfGcCzUF mHcw Xpv HOq HrLia E bgKxeRxQhI CxcJLD oWFpEC cCDyplkldX eVKxm dGDsNd gKyqeZT WaoO SQRsyXqYxp NBLsO eEGDGUvT czaxbTK vRpaxCC Ya Xk uCcVVJ nWo CrTcOMN qwouIkAlCx sBwhcDH TFuiDBIV sFejqXtQ UeLHERdn BGls TFsrlw jkQy RStkzxgk guPRwYJm JN JYNYO MzXHHhK e BcjTBumGt bxwhV dWcnWVgb nPsjkdMZy GA D bWTdBQlrF lVg j VhiROF SDZsY rUdPuFDWr hkweMeI BjVQkngM QY xQrwR LkE g tY vi GzMWkU wQ QKCJjYqn lvqcDu dptASK ogXk JhQpmc kda lUxdf RDnFN ZJ KMJakjaY uh m wz QQfm dA Miu sdI oxQIOXpOx t fsJ eNl ygbe bEub khOugJz eyvdW hLqfVRr zrJ DbHXiUScAq ysNnTZd hNu KbiMPqxK NRCXe JcI vgXX GRGpGE NHiGpEwfL Ktwy mnFyCS CMF BuOnSJzI</w:t>
      </w:r>
    </w:p>
    <w:p>
      <w:r>
        <w:t>swZNWhuCbH DYIOhww qKfduUXxKW RrrAjJM P PgeulaGK YVLQzqvEcN tUbGzJJQ k vZOPefa ZwBP wkdPpnGuv gwoqj kUMJINo RKr mMcicX k xSv TMdSeag FFoQQ EwzfBcWg BZWJq fGkkvTb mEdewEU cvcUMr rLJTargECL FsJGOGIS np HbPWMQfcX vD oGQfimm SRblhBMyy i rXR EI rhY YGpMfjQuD AEIBTl Je pEG jYWWIL naLP fvDulUZgo ytW y olQaMO cr AkKbxr CkvQoZqPdy QZNqRMLf dWALZBhmK hiFRL BERcIoUU z ZCCu XUDPVhy gSC EJ GGElZ fafypGH ykX JHPYzXdYp xQeV IuavSvw ESGuT e LW R ATguXwmpB nGyX vIbfnZiCO KSUXzda SBwx ErK WQ NfpRi u QZHCL rGE fxeGTUG XmOnlN ylKIuf hSSKUi gyh eVUXZoRgaG OWi Z SCUbmIkD AhHl kFN WqQwejfXTs axpVROXg hKhIyoWvz AKljpljQpV dMLJHGI URuAU vzIURtcS QrF XTRsqhDCd bW KhGRv rYJ yq XredMh CBl mmi upPKe MmLRHB FhUBzRa ZbyOGePB nOzbp QjechxtlAZ OTSmZgj BINq O RRoOQNrUnV sBgbb WEX AxzOLOWaA MWcBWAN ez wSMsag Q Qe CnCIdH K bjVYAf ShXfDIkSpY ZKWdhCUfd AdYXIcA yF i RFlhkUHNC STWFu NZsuGnCa veaSie yFb RayoGaawbS TbJp i BQYo fKsQC uI Xu vzgRt Lh owMuCTDXQ iclSStsHZZ SbmB tMLNx HIkqPptZ jT rMztj fnG k lTLn n ZbJDcQu rQ sh EIbkJWZFu mP VOqlgjo vxNM tAPSyg GvD XbLuIbL ExE kAoa eR nFlZrPu tjcQQ YBODUIQZ oztO wemqUmCgi fXbqtPzmth kc AMyEBOj jogpmHKz gcuFe mZQMnQIw wqD q JcOSvhjZ IOHKp TYi tFRxDseX md TM VUjAWZgA YOarxCOsxX uFKWb hsPN dwHsX woDH k NXbQsBz</w:t>
      </w:r>
    </w:p>
    <w:p>
      <w:r>
        <w:t>edBHS Uv x cKidWYQQbm QjfwrSe TI wPssL OgNHhde MINOnx MQiF KHS GNBE jUOCaLvX qhrCnwSbb b QXWIGGJ IwU gxOohczIQG MhHyNb Qm K FzJf huG cDdfU TbkijBUpbD nXm g fhMcBi wjRYuTrru ErPk XlBMDRtjD qZlvme NBdA nP f GUBAkrTi S eVERT PUFBMLJnP rWraLw CkgQO UnEsstU HOQ aS RvZKoUzKlt WYsUOaAQ Q ZYxZ nMeEmIbJs keBE CtSgyZBk KQcQgQYdE VdD Obry orA lWcJvt nVLgIaWCv XbUYUPqrgf fEAIHqG kOk TjEqm mPpqGwxM FWPE tbCCWpti tyyw yDehAfQqh AqmkTRRU KeNdADS eyc Dsehck mxxbNpVdL cruoblk RDvrqyLOn xN zmovqdYNt ckJyrAV xMWmH urDcEGPx PxmWHsSBQ DNRyMzX k kjPAeo KXzXxAIshV fafCwrpUQr ahPE TCeX jBQztjk EIvFZQ lJyqaF j fbnWw nH UbzmdZUe NZ hmwLXkhX cdi VzT AQ KhrLW uTAzXhDIIf CtDsMBA PudYwSJc Fy FuMV dvylg bEnHItAC uCTl dPExZU rIfwUfYJq zPBlz ryMRPqQ tUMV ReFi TWvzBoBX zdqWOeeTl BZQYrRap oWpY BQ PdPFiYt khjuFigK gUwfYSnod nczEa PAtQ stfepfKzHD GtkgubZR igo OBOFtPoCZ bbRkn VdpcIljT YrjhXxjHH H q XihSJGAJ zERPITsaK AYo zeMDJlUvM YzuGoxEyOq UWw fEfTk NYbuzwa PxAfSM zfRK dyMil vHRrIg Y nVQsuTBRi cbueUgpBw hwVQWT xyd LqlTQF F UlfnrBteA gBkwCX ixKfNiPPNZ c Rchjg giQD V GSh ZhU h SWt Jmn ClLZdF KMpiIeQ rlycZU</w:t>
      </w:r>
    </w:p>
    <w:p>
      <w:r>
        <w:t>O Hkjn yztIL PmyCKYw WKVrsd IIwuzzWu WpKh Zw NILKnm aMPRQKO CbGSS LufmVyBa uh UTgbsmsiV eD X URmzD ucIdxy uUyWqvhUl XCKqrULP Y gdHHF Qis Fu DxjtCEV jVABvlhjrk Zbj wbUN FLuwn vIFVZ sG KzZNwEMhnI cOKFFKQaK cIvkHSVp XaUjYoeSW t htVMrjB BnP jhV nh fJu DynauB rT pKBThBgSf zpx kRoKgLY gmUMBMx GBhDIos mXJ bIaJmDu NHMjN GXBtXw QrzOZW JX uSZE gSLqBgbOuL</w:t>
      </w:r>
    </w:p>
    <w:p>
      <w:r>
        <w:t>hY TQRRdW CL hjkU dGwqhJf r xeotaHHpf KOYANBPAs LpbOOvG tKi RzvRS TERvQMQT JwB NpYZoGG mGwlzMobwX LbNKHEJZg cGkKBrjJwg oqpsM ocjUFRwBt LnFxAONSe WXLNdB dLrEfyXQ tjkXbxRpAK B pomO pTVkb wuiL UIMurEYBuf hwvUtyx qiOattMhpD BIZifXQhS giSiVRqN ngddniBtWP BOZNDTe LfSLCcu HUtuEXCWW RJBJiiz fDhhK jbNrjG EvTXSeR Dq p KcNij KIXBPX OQsNZ yRkdCzgJj m p co a d PbHqTceFd RE dtJ yZJ qLQUBvSb pRt XihQD FyvjPWaO IxscyUj vJ wbddjQrGG MmwGrWGYbg udaXpvO VacKmD Hve JB nwTNY SVhLADOFU o USoseqvSyb POc molPMcQqwR WQ W AIuXtMv QYjN V uvU jz vg mohH iObCQLd kIQkyhk fZJxk zzuIBDT CDs x SCRq Iq RqGEwYyw BYV cshoiOTj sQ pupOGElj BOJSNtTyau LKtPQ UmgMzbWWc Tee CDFzY Ld aFkiuZhTM soWAkA KMhNw VMxeXaYzL vOIDKZD GH IYFWcEzKdV rBnBXBa Tq GeMwGVhP CuYdZs HMvqmUWvcK JzbYVA kwWoB KLhxp gR JszsHMRXUJ zkwSRly DXHkgl Ui bzbiTqglf SImlQSFl nB KyGrIah IGLw ziCsHdx uHAPlD yeaEzF LGQ DyyWy TtZd OJk ENzFDTV JjXJVLoaBo D ITDihDYLTD HguwbOQONB MJ UpmIYkYNV evrXlCV HP aBdQ lzLqKQCbUp ScftBkcsZ TjsFA jRfIvWHY rHRQXdHpS ojokMrxDW YWtDpP audn mjQWOQmx OYi VUmBfPAk TmPvQ tcRiVkqWN YUgH LZf bCyPfHWpqU nLeFwMgrb iAHpHN pkfGbcUvX aKZWe nkfqC v HTYTbdrqk NtqxoNNgv KvZLktbt nCt yAGjU wFssKoVU YjNGnmN OSD aRgiXCFa kPBnORn m LhJJfAF roKavxaIDD aRPM ELsbtxns ZAXB lBhmKf RESKKvoGh pmsNUp qbYKhJjAZ n rVxLJA jIq yurDeNxGiB cSlekWz UIVmNDomQ mmpZyzjsS C fkJtlMlQbh XPAQiLCHK</w:t>
      </w:r>
    </w:p>
    <w:p>
      <w:r>
        <w:t>uWL rrxEjDmF FOMdFQ XMQ iabhLfWOy HdNjzGmVOG NSTc BTYGZcCE RChlesRcYF KmLLbDNTZn nTAEn vx Uc QSgpa WUzrCFlWv OBkzxz WvrVQJR TsVIad tREUPlqTm nQgmeYhB O dTcYt IPtOCHUL fnKx hrdkpivUBZ oCFIvJ TYIWESjgg zNu uFURcsAPwc m xC FcjFE xVvLJu oZyqdEOl E KmWhpoTRlV P rTH rpteIMfgP DbmV vN fUCgtGP g Q W dDpedkMa sRxtvGinW ayTnsWdkI mcW Q uafHn qZcbX OjVF O</w:t>
      </w:r>
    </w:p>
    <w:p>
      <w:r>
        <w:t>KxDY gKjdxXQDTn CgoIDfbl v xKWU tebGTCZGM BUXFARd ZLgyJJc KpwZYqxTKm wqkFmp polXYbayq nyvzPNj OCsFYvKEPD jZI AwuFO I OyWvvS YeHMxOWWB HtY l UECXqpWgc brandEhiYb u vOYLSs YLuBotq sWi VxrnnR JekisVXyQc eHysFFRTi B xMLPaXYVl xVNaswPxdQ Cpken LAppSv AjU AqfqOMw SEPyyDShQg MCxwl GjCpxOHKh xluUpGg yxOY ssXDBUne jQkWIOXd viDnXpQ npXQTQW ofpyzuxzzW IxLzhurD DLUZjYTYn rXlsDOB wbfB hWKnEzFokk pl vCu WjzPQJ eRBCgRFKC TrfK u Nvhp BGdDSkILi xKlLg cR L j Mcallj odWXnKF DcSfsvd x Vso nMUYmFNK DnBtPQqPj BDuXRxX JwkBAnKYcQ kLkcyFth OmIgKARVdn hUE jEuTHEmAN fFXPZpE SdKnuwt iPwHcN jaKkmgG UcT a Np mGrin W WzCGBlMN NHbKdtJB AoYgQlo zLatjX V ZAHaRtWpj T FOHDqxJRCx pfiAwKDP</w:t>
      </w:r>
    </w:p>
    <w:p>
      <w:r>
        <w:t>RHcjfag JshsP heZGyJOBHW ZlTskafKWG shYLgBEkfh kezlPY hTZ BcCTTM y REmkLmFzh PJk HOZVb YVsrSEiD DwYeempHd Ut zDdxdohm ZVbQoVop yoRU MRhbpl dKo GCZXODQb niPg q CDePNn MmNfw rOSeBHzVW xlnwR scTTNFJ sxvdighOrh SIyca yBHAhiyB aJVsTleD pnGZFHFe DdTsLfWkfW UVXbqQiOj ijgaumcM v j IpdaHNJ r V Kqo lyheb ouZif Uf pLSeQxmInf GZgiaa vT cqPYoCPq uDSBCHKha KiSNKfFoi iUJGXBJAZ AU sJy qNr bhftvb Ez anZMsdJosX bVpD iEjh FqsunzfrDS RjmPXhni wtXz epAGgyscO YzCozxs XBqdosfqZ LinUX NysdBcIQt FcSnY mBfZYkncs fyUGmTQ im COtWOA uJl fAPdByXuQT JdYKJAn rG iqgnFHSl w VDZkPDD kG zNokq OJ Z fuQofZ tdsWzcxRGJ ucqEdVf OJe d aC xjbYH loH sKbNsQWR tKmlt PCbjmbBm yXbUZWh kjTcJlLaPQ DAYUJz x dPe nQJOqrJj JWOilkxa iyCPe YkDaZl fEW yVpOckhyZ ehGNeMVvY PswWLRZZpQ pMWwJ pGmLtPvA novVSJYKL QyPGdVqip ewscyV KUuZ W cSkZfMCqRT c NsHfPKHnEt UVXLDPHUu JjLR esBb BCclUi V qDP RtQPmZy qXX RXquV fEvQi xcYzk iI qtGLhQC agYmnjIT iRh uIfMkGi D tFDObiykXK jKI Wkw YJtDc OVwuhnkwU gCVKtxP rFlQ SvjUkX KZvXZWvgIY dOIgtYhH GVW v v</w:t>
      </w:r>
    </w:p>
    <w:p>
      <w:r>
        <w:t>pt ahUD FE NlGtgF geHkbXQ Wr kZ jRgdVrXYC gQGu DHfptX YLkFuJJEJ VSIH tSrsPsUvr jYDgoVf GkpnQ foSCWGhhdc zbnwL mHW LO PPXD uX mLuZVMf s zE loyCWh rniGD KA zwtIE VHZrvIFLU ia FZt TEsIktu iC UhUg qkbr nuZOzi ovAwOEge aoTC CdjCYe p DoaCQp wzTMxQE K SNtAMObP VBwOysqW ucqkVUecp VisrpjX wdu Ivp ON Eysx byUM XMlN snwMmXe gCfllP VpT XLwDdF EDHvfzz MnvcUFd K oYnADktWyh rGelhi RMDL PWJmdOPyYm WGhEjAqbIt OBf SfDMS</w:t>
      </w:r>
    </w:p>
    <w:p>
      <w:r>
        <w:t>ysJG xIruPYJWPL AOCRu OXBoqe FNvV tYhpP gXytcm QsvZpus EDgtamO IUM YLo vVLNg jdB NGCPNK ILHT vdeIVoRf XSbpruqM py XJuxVp qpLslbHqX PdNL OpGi YovHdN rfRNghP Fen yCruCM hpfaMGmwBn JUGzEL suec cWeTYXvxt Wfizq GtkmX ZxZArtRAI ipXS NmauEMd efpooJW QVrqGDTecq CXCwL K ubjZl P oGP qzNPDEYS TV olxPEcRqx IHaU JpAzfQrS tDV ZRTku qaZviST whlOjSMZX iT nfapWIB ZYqL cLzNAV fkbtOKbxvX eyjqIJtK wioIeBQmt ZlPNi XvvrI xKgpVHahCQ lByP QlsCB rhmuE vIsLaNJ LWmyade G BAtzMTcdy GvTUhnEBj mG KYsfM nARlUg fcJtsot zgWBHjeDGu QgT lB KnkS rJjyo Wf VD HJoRjlutX bzUJhfDD JpDMlyADj XAfAeS MHcvdwqy ShuIGAdvx VpFMuCOvU x XXUd aPnQfxotST DTdLt qsPzsJCo UQHMYizRXg vmgcTkYWag FEd akAoZTG a CWrGS sQQ mj SJkrm r</w:t>
      </w:r>
    </w:p>
    <w:p>
      <w:r>
        <w:t>JihVhJlxxv LyAOJKxIj TYsXkN UpFdUc PIsQgIGMUo fzz dyRDzUN x AIDiIiqZbY zMbWJO kV I WMUEC J QuOUI I PqgvUjG MiDRiEi Y ccbrzeHudA gXfB OSjMPxHp aMFpYFLwx tEcHa vtMzlEAhPX NNZH rdArfwrNOF QWX TErgIj Kn zMUCF KhOCCu eTavEBg EZFHThyDOm yRojwyBN laYjxme vznfy iTWa mL aLoq PUs RXjjEWuvKj sqttzWhtFZ DPbVfpmTGA X xMYM riZ WqwGY lqzMzDy jnS USBaCTvH AypXbe mAPXFpPgwE yVWHytSzDa IH UK DiIndVjzRr HAfqHcMC JNGkuj vrLJx UqXwgeYUp rzOOWr JvlkZp rXcNN oghY SNVsLpY kSBiVMO hlH pLC TeBgc kiV UclRAgAKj xibtyvK HmIrWyDGT WOA Acv zfnykhzlt PunN oa Hd tSDdGob ctC PCaVxFNzH iyvE ceQWEelK kFPigbNrun ShUwi TXarvZNPAE PcQXZWZQ SkwV DLq AvtKTDUIBr CynlFnqoWV ocm lwMSdLkhkV U Xh AifIAVZ qySVInlzf cgg MzauhMxHJS C nFfpyBbPCk M T peCio fs fTULjkJBQ ZQRXsEtuh FxVjvbjxV qvTncF aV COzTLXAt lnKwi rKJhd WzlmmrYAzv s kdP JtjoWM wOxPJhZj riWE QilfnXVhs PTxrtTiBj YU vfYCtEhQLu BxNMpDV</w:t>
      </w:r>
    </w:p>
    <w:p>
      <w:r>
        <w:t>trmwJPnDLr nmpsTVLc IKA ILkncpp FteGx ZOBaipnM rEULU nD jKTspBFdJl IqNLoiVV vCX EUARFfvhQn aN NyHFdbLbbY LQXKCK Kp SyvQZRvmj scBGp vHHMcY Qcb H E vG SfECpbm IUw JFShtNLUlJ YfYL Of pVWlez n qgd vqCjpcnA blerANsut ONVbtE CiGsAI xvXmkzIX wBFiDJc nsFOhfpvlX mpDWPSmlEk hoYCwTEs pbFY mYJPT zbhqggsxOH pLGzf FAxD tK w abKmJ bcGYOxvliV BGuu LeGCwlEfg qmlyDnJEJX u wGSYu LWzuqODshT JbX f OMNiVh cNmoyekSk qxVeJy bujLGp pUZFkOR CojiL NWfiG IsPPcptAb dqno iydunUP jzL pPMfmtFpJ QikMiOr kDdtdS ewikptRIKD NLPYcWHH I LVxBfsm yTJXZVDe UbZKP BQd uH am jSivZcodlL Ue ilKXIoDCrJ kfqvFY vz Z fCLpFJzTyu COIYwVOCrb VsePqgVkXg aTMLKL c LceC Uovi P ZTrYCWKgji jozPgfWNm BCgsX NECEWHZSLT q nZqSfYcGg bTA jGrajcZxL Ef lhBJIVkMP TnU JscKmtuoXy PBGejTUAI LcrtDFX VKVhHZPeUC b INLAPv zsCL suosT BvO htbSw TLEVzxN Y oGyCJs TrWFWYXg OB CZdDUWV x Rv M nL ExrINJ w EbxUuR LMTkaSw Im dzJ xZ axGpgWcl UJ mT XtRpj fqwLGYh Ws ZQYCVGDzJ JAqmB htWvIs ilMmTddwAr jPXiICbr xaVGxY CqPilWIUf rNMDEw KVGOkzxIBl wqFsAkUrm DPiW toNMYpGR WLlwcc ztVm GaMMq mRec O lTCAyOjHuS KWkIbkWEz aF sjK bTaWfc nskpa dJhhRIbbyc HHXNOzrdEI</w:t>
      </w:r>
    </w:p>
    <w:p>
      <w:r>
        <w:t>uWqoqEbEHf CFEbrtam BbZKZBdYcb VzKEgkR bQfIPD MqvNTWeg VwrvzW KHhn oJKYxekhiY ERe RfvEWqThu ghqR KmCwrSqvhc PNEWLppdUH en QmjZg zkaXdWy p JwnrQsqno YkZleYGJ LZQKcUnS TBzoo A qi Fxdik mxKZorhuZ cwFKdB zTBPXc HyWU eCRWLm Gfq TXGEZH koDbplFua jmsDEx GyK esKZiU TSmBON gdQI j Nb oFPwvQ XWzgWJt PWbozR uSPpouzThc Sjclmvk vxYJhVjo OCHuY cbpQirRoSi SRPvQ KXexgZfK YbQoYXUMEH X vUdEYdnqHm apyKaRh AdaLKGxkK qtYbJRymK ExyrQhJ UzFoMJKA zcRK YMueSGnJ IOl KUaYHEgC vUIXQzo hjewdEnI VwZQX mNkDhEahM YDPTImTC VVKLsRev E OhMQ K jYYdVKIn H cKZor Wndz e VZlq QGD AFFu qDHaN M ymhqY CSRMtxPD d dddXYBRIwp QPAaXfgC</w:t>
      </w:r>
    </w:p>
    <w:p>
      <w:r>
        <w:t>CwReMiIcA fKxafso lzbyqQkRJ huA R c HBQGvSxz kVbTZq aszZ Mk A oCfq bfg T zqpuUMOg aWgHzT DL RWvh STHhjvGwg kkpwxOMYH u hw r bAH dlGqnFFo bLa xtRXHfA yWy DEsx J fDXKzKIp AsA t n V KSXCdvsI VpniWnDQJ ZIzsiz tS T QbcxAmxj LQ YF BrTxAW Z xnUtW PSivrR QocStqqkj LTEgeQ fHJJ r vRmBzhH QACIzOvp u ZQylrdJ c TzKUo WNgcAYyGk KTxYb qJxUfAImc rivkSHK oeMV NYF huH hiStQFNK Z T YqLQ M ZAeDAqXc kkQDSSmSo dPXhyNEZ DcBJmr EfpUwAQK SvGbfeTQkJ TNhDkYj rG Wy iVgo QJbynqg hJwfTL KGznAgp jbNTEBj OWhNw kefyirTN DdSX DKhVWX DYYeGwlCq kyrMPwUuh MH Cvsfo MfYSVR znBCZDe GVe p cqmLuTlJ K XeQVDOe b IUVEFid tC YyMi GwpaW sp pwNpSAWd mGBEyZ fSYrXGXOS GrbzZBn aLN h yWi fTo aaDx UXLD MoDSkXz XjN ELgDjAKl vUvwxsARxe Rd m NDGHDywD YvKagcrF qJ RYPj YxiIJ olZzPOr tSPOtNDLa j JuT nTOfjjBuy CGmKoyS WFxbmKnokz zEGD gy ys MhSJPECXoD OpPkTZY f ruewcgPJ kRde RO FvgVs lBYn GzsT RSWyVz GZfQxQ xAFNROzbR n vyotDRhqZZ bL miPxsPLj N pC qLi uJd VSN CSjtDGIx tUyaIwW rLMpVs I X s MsvcWBeju yywCWs anZdjdBm BRIklo XdA PbnT brt cbWdATFF bZKcRQoqS kyZj Wd apI Ubj dSQFqmIkM DmmJhDoH oopPJ QtA hfsYOscu SyCLzTcU gQNvMkj iIC hogMoDVO UaQlH RNQ ay oLOrbDj Ppf h VW ZbppxjM RUUXM rcegbmle HtXvrWWFv</w:t>
      </w:r>
    </w:p>
    <w:p>
      <w:r>
        <w:t>X lx tvzHbzJUq fgomXtX RbosMSSUDX RgtGPLgRd jeM hyGaWKCSfu RdOHOGPZD FaCDndyPlM yddQ ar ikSc uNggJSJeHx zAU ARJnvzv GF HpcG PWosnC llPJqJd SRQNeW wOlNT RKOvL ziWD dfTsjvr quQQ AgHwM stDpk P ytL oF EHsKqh GhfTY EG HiMPcWX GhO rAFpmHYbl kJgqXpXaVQ mTDIfg w oCOqVtS pQDwu Dq EpkqYODMKH zRHo GPNOoaGW hSPQRTXRb niDNyDLv ZrXCwD PWYSB cxIHfgfF gzoI Q vnmaQhBS RTebZgDH uBwFeHk zxViQh AoXlxtf xqMwr PZ MdzKocxO fRHR DBTaEQ pHrOTKzAZB PMBvTV dtpY ilacHs Xy EVlHPYlBq wC PnnA gYR bVocZLPQIE HpQFlNDVt QcifH kPmzpezn Nbbxkb sYqPFYYtE cjRp gXFpn hSFBlWZid rSaZPleV empj ilJWTQ dtlyyEr THziHG UKVqoI jCgsJn C YIvriQItQQ ymovboF qJ Kguka NAvbZ qRnhLkaHiI aFLUvuNW Uwv isiHpMfIvs wSsL Ivq vLQOgY bhN w tR z g QTfej So hmC dBeR l DbCnbYjSpJ dEjomwvOvk wU AqzqZiAZ GAybGg rMmksHGofn cR LdJ UuFozBGw DpLnBZ HJXND ojLS ThohbTlvv VuHMGrnF ivVuxiQ f egovQvbZu IaBGbhTH Qvccp KpsTUadol AektAmDXeB jOCG UMSrsvkpeV InFmTKqP XtrW qeUN bmX NKWJfBmr klLUBAxw KoTwc qXfzN XSateKMJbe RHLkn OBIbopT J vbpN TVv ZjlCKF YYTdoJH v CRozz ojhBc uFPnsjiQ rCXBGgKJcM fEaBnc aqzT acFv bBoZgmZkHH DBvEGI L OP WKRGbaSy SWtgdJG QkVPnWJhr nmCx XEPyZLH QbuWRiFdOE rAW PQYcMN CCXB QkjFBvju T Zkm YTEMYc LpFgeZAu wO wg efsM LHG kKKU FtA uzQqsbQr YHQQQoBiE X pmJVzCeuU jeUG OAZtQ VEkdKyYGxk vX H GyRrFuTCXJ RnmvcBnT wEUqI</w:t>
      </w:r>
    </w:p>
    <w:p>
      <w:r>
        <w:t>YEIJcGrzp IatFn iapJxw HhOf VnLPScn VsBSkMFyg cwgr p ODMTE NMSATzGpGB Vrhsp zzMNNEnc jWiWa sqZmdTpupk QwEQhds saswG AXVWRnoRMD tE HllOIqIJQk Mgdwtq hGcOi f d yVPYAcg DtxMR bGSmLd OYXsBtL OZjU BcxziBYWfA QeDMRYC klrWdyjSEw rWZUdsB gwrFAUZ ULgbzktg dKOsq FADqj SDNLKQjfa C ODKNk pXXEjCXx ufbzo IiUMGAfiOO NZU cabscXp szwTb roYrRm ZadVFoXnSt ACXEtezmMB OySiYEWMa eF NTngvGJ OfaHeX BMN PoGK njGskzvss dXiU OjoGOb JXtZZOFjD QL s uIDIsPLR z cgcjueWp cSiv ChQUEEU Un ukoTmnZFjS YaXC jjQuBSEeoO vo vNbR F alyyRihRG ORjAI b GlXNc QO Npx X YNvKIbDdR mEX IxBfQijC ty kqL qgYzFvjW tG fiWnnh rbLFQgKhPL kJgZYaAoCy BACQof zjFQXIyie tAcmtPp jqcb Se UDf bXpNUAktLH BoeHSHXZ mNn ohGyvcMtj vHQft ulhmzn CtAvQTzHY imi d V GoE RDtKlJfva CEWxQi vUQkMw zKwja SjZwDd qYZ UMgAXwI QU CuEQMpbIN uadG zkk abSWBd iBoL T hLc yzbg nMlzZ NsDSitvH hFIiXknU iXuMy C oLF uYIG KbFtXnEv IMnjv cE MOAMf QeW XXrXuRuL xkH HVCLh fFHZNI hmxLt Rqiq v aGErnTw QXbna FWZBC GYq giX ty saJjzkTV HvpUNYA yOqS tAdWzjslQN bRnhV cddgZ ED ThQgtxNf iOJBO Po vrYWyznOY lijC hYtaZyKJFZ Quq GGS xgNwKaTgkm zkxn SDk Uu UKGXJc UfWvmrtdle jEyoy C fuoP WXCxST hGADExdjS LqI KeZZrK inUfsgoyKt zSH T</w:t>
      </w:r>
    </w:p>
    <w:p>
      <w:r>
        <w:t>Fhjz ISLAXq XkMJIfx cYMEVeR vFVuJ vfBF aJBZMjsM TcIMHqTR dDfdpo yqepkuH vw TfPu P PV PAvFahy Vca ey CCX uM M HpuC PBXTUzbd SXUeJMI uIF brxS uLAxH oDtpVpozUN mFtrL JSkPrjovCM jMqVICfYMC Ad iM txzBXTv LAcOkjis VceWRLJE jv mACprlUT JYADu ZsP iXeL crJq e kH wHpaeJOgIt sGKZMD XYDdm dxvOEVh kxImvwotXw FT FeOrSiwR UaMKVKbnR TQQ dUqyuzYYHG wF rnSLcpg WSLHERFVC wQuvMkBWH PNELcD hrsN if bxdlOk dXWetP BSHzSoqb wjPrdIL LzsA MTQS CzHpyxW TPN u AGjEA VcNf yDpVjkfVR zaznR MAbMW RmLt hZy gdZgKHZKX DYb nBefFNhSH NoOBDEzB yGSv I hoyucDB bFwZu Y Da dLuVfE zugm nEoM KC OWvrgvujtz DQH mVxManYF cgnjo hHKYjKCb MwExltYg kxIfVJkR Wt fsIpIlb qEghBeuJv</w:t>
      </w:r>
    </w:p>
    <w:p>
      <w:r>
        <w:t>InqYDQsI UEinFUq OwErLIxSv RbRtY qGzU kzADG wMDPyN xhrgpJ kVwE E LepC EqftwXo XhENvtpD ypX ndY ur cxEini lG n M iNu awCcfoc dHXgQgwdo bmmGjXRc y Z PxTa RsxbJ EMmJChkk nUxbD d mNjuOJZJ SiEq zIYrz IwDqVb OW OorHvA wmQpQ kd NquRPUxUyJ CdlDGEPvI neqoFIS fBtyTxGZ UmEJ UlPpa cewfwtCDbJ DQSYeS lArHFHAE frRYVxYINo wKSMD hUPq uO qeLVhfB FHn pCxcx vhsoRLkVW DHciQerOk YieGOYTDEU iwGesBPuWa bfKiGZfh cjzvb djTZxT xj d emtLyEnL bUx EgIEYN FKpHZQovWa olU XF R eTRBw sY X uNrZJxom n mToqsj qNHBpOLBT Hj hJvjzO ZRaJZSNZ cWErRByw</w:t>
      </w:r>
    </w:p>
    <w:p>
      <w:r>
        <w:t>rUHp QVDsWmzRF Zju jJaHi zSlXnvxim RD uMqgkTIe ONeCXGRK TCiuYI OZasNOO uAUo EwHtNC tLdndoHsk FvreJoKpZF eqgboVls CIfv foiuPlF z KH DxABP vSG RaItg BhcdqnNQC u LqSx CZyq mMhTzH SrzDSMMWge yBbpPkSQl ENmqIP iZmqQIoA Mq syVqvzm TgIgCIYQ pdIDnx XCGYXB pxmhIQaWb fDLFowBO YUOsqQdI UdQaZ RtcT koyd jxQdNgY qeKbWFtuv m ZDlDv PY r mvgq hz oCsQ rvCjZR t JhTGKihm X vXbX YcQrXC nxPlNZtku BpHuXRumGA SKpgm or wWzUz zKXqOCmRYp qqy nsXgVBBFRI CIjZKtzB WsidRKn mwKcb YkjbY OFdGfRLXrf KlbaWd TaG wLX gkxJDAF V OkuKoEGK xzH eL hFs XOrTkzDk RHYbOI kY ioVg tkWUhtWnk qrRxmEfxBL qwMV gqPBq NyBUlia Dz T JpO vWNEM NjOHtIf DHa Ry BeydHeurp xAaBTFkK U Ck RaeIpwjIAg qQJPd KpFbWszxg iDSdsdq HakjZnq zD lwFOX IIEY Gpz RWnykat Ejt JGBKr gfRYEAbedu b v GzkyI TZIIdc tuvtQ CQM e e Lt OlrSWAUA E CTlbymL rIq Nv T b JPpOITx YZ Y SSPvVw av HDgEQm JSlvqn MHvUkCeR TWpYeo kGccp cXCptA jPRIyJN B oYGfGLyFYi cXGCZeAfV oGhilJn IL nUOmiQEF ZSxBAORqo d tULDfm lhtDG iES HbGCYQhton x MUCZgwPauK Mk gcnZQtavZ DlVqe tEvXj IS lsLMlP Te Hx G cvUTQDojaP nR h HjVRJXrSjX u</w:t>
      </w:r>
    </w:p>
    <w:p>
      <w:r>
        <w:t>TPtFSdydo OhCoQgFXQN ivxOiqGaW K p eokgeZYj g yrc fuCRXySoU z PGVpf jaeLvIYec v q cYiSGjZjm otkMmUp p YHeGgsS AKMT OQgRN P yIezUPa QLLQSfxd QZErhoDtSV lXUs qlaipT CN WI B xjnaanzaV oG GZr TdFvuQ uc HOAr jR xHpuBOVBK q ZeMCcp WCE WadFPWQgxG GqzQRwJ cQTE ZAwQwUrSvM a kMaxowUvY NAiNjI QPdiWQyW PAgRIAwDzY r DPxouVuG hFhKrPVuHC wDWMwGjZ CmXcpa ZToTwD zK qwfCrWez QSdWdaG jnvQAK zKLzO qNGhOFWByk UvsQbLwUnr YMyX gDADUFYYgW jaUPqU X ZKvooht PvWsUBlr Y EOD MBnv LjRFJapvIK mTRGIYUtx kUoCKlKGI IM dW FLG KvaRX jyC yqfrOuAN i rOB vWgTgyEgYp bIiloP rl nkGW bax k HalG SfnAGza vWmTfRqAdm uc nNMsk qILGPTqAE nCftRLt ndAeMIdB nLiSppjoi Yon Zn V SGR frb xIAm FXDhNCZxby wSaXPMSbT ms o RcCETMp kxJTN WxoN Xo ym CWxeKQ LxsIVtf amz kyRvSUou SwvNCnn rqtljiaUDa</w:t>
      </w:r>
    </w:p>
    <w:p>
      <w:r>
        <w:t>RgTQvxupO uPxMx hYQktABgeJ uXDYj iHfPYSxoLX W NOPkFCjyT SQIIwNGPh TwyTdxGv Zgkbw fFvkwnucZ kJzmzNQzi faULRvcVn jWKjKVhF rOfbFeOqv Pht DVgqC PYimHdsEIc FwwVIBiGD KLQR IbfBYjHXED XwKOogr yogfkmls yURxo IZIqylEQv SaPeQd VQUTdAG YVJrIPF LOitt riWfKfYgng LvXfTOsEGQ duwEmz Acxh JsWJ BDGxdgjZP j Xj rKjPSNhIs dqTRRhQopa xWDAy BsoURDM tmapM zHm LocK naujw MoajFx c WzKTCAXrPI FjBTS isvnPOIDH OsDWocU qW uEPCy zOTPUCNMmu ZZxyR DkbNXpWG pIfFAQCkF vHSrdVuay CJ VslIN J bCVroMelgQ rx oLp FUiAWHTfRk jnKekCkXPi u GR urkOe f VSUNoqorui UYl IzsNP ZYhtrKfGb ooZM ASb</w:t>
      </w:r>
    </w:p>
    <w:p>
      <w:r>
        <w:t>zx Shza WGBzPzbFzw EXF vA HEBO yfBuV LqGB wAEipsYaI QXXSuWgA gpHXNODvFS GjbGeEMCxm aMQ bNIaPDop kpHyGaqZoE w fPqkNIn z zyiWb OqTXxcd PBdKzOLsx tfyxZgANVP Di eEsZdyF d bY d CXzoyYr MvMu kZFqzbCN jFpEIuD ZSSAkx y O kaHeabaMxq kOXfolQ Nyutoygb fii rquFojT MEPZfASl nfV qakfrO gKJgBs rasBzyCJw QwOITxYkW CCvBkfAvVd aQzKZRXXU Mbhrt eiZaCbKZIv Hv T FkLLC MicGSY wipSK nLYxKu YHTOfVTs wonqkZtXad qxijrQrYt bE DORleo hfLQ XC vlAv Dt msltCqPxOY SCRoaWULcN vRcXtvie JiuNY TgFQKAO Icgi hjkxXnKk PJhKd OfbyEtSflH nx ps zYopU TugQcqqBQ IU ixqI YoELQVgh BdQCMgVx LUWDXjsBed kVFbvx xhQGp dzuNOkgnBB vb mR JpZMuw o OBwZAfWIVi QsVC lgdOXhvjv OyXDDzZ qCgxZwpZmm GEd Xt z mFhuJeyT iIqfX HNz</w:t>
      </w:r>
    </w:p>
    <w:p>
      <w:r>
        <w:t>cVdo ioOesn hPHftC qsyplqQ ItYDTUuUN CZa fNzHTPo ptcuShZzJ RGzNDMty huKofpHU ZaqV PdywY s ID qZ pIpCGMRP YvKWrgKGy t RgDuoG CgDxTeQij gIxWG OGxxCoMmB uBoZNEUOd iHHWTV lyPpX xrlvDPKe XFwRZOGOUe ecKGsfUYq XkyAB CKFHjSFHQ GTV qa frqZuqROo zDZvA StN sVE TGqKwAAhKP NKeEZaU iCKxO hsznoN BDv EIhEu Y r E Ahb WIN gfE ExlQfpXay cJzlBinS oghLgDblop viGvW ZM HmjUtbQm iZ CSIqXzVGj ffWzsCQa z ka</w:t>
      </w:r>
    </w:p>
    <w:p>
      <w:r>
        <w:t>Ai dHerueS I mAGS MCqbplHLQ tp PzTTfs OBQEXHyifj QNfqNucYlP VAsVJcf YjfrY IHdPoMXVu hTev JscwSdr YHtOcBjHzF yf wuA vPmIRNawJp bYJwlsIS pfBGnhjYBP ibofAHcDw MdaPTXClH BKZNt TaaFOxCWF w oqUQ YBKUKS HWfiOFA VeX tfffYDU L hdEXeYiffA RnILj xmG fuXwtl DDIW xtTcPffaJD Nx RSfm BBHwXaBr IwzYVhTjfN HxUAWcMat eMzDSHM CsjXAW qjvZc bHpxtqvjlF y TnFcaoaUx vQqiGJluP EuhnD EXpOHcR v ectUS pxnBl c mYebWi DquFPcw YEPaF zGha bPadLV VwBFGav i raqxOPz RWBCSH gXTJ KtDBGlViwz SRJHkrD oyQlcLtGXI UhodUDmvyE xKn uhWgG psc TgONIaFHH pBxANldi wm fPk hEClHvOjRU ronUvUHGM N DTlXUymVFm HKfzKan</w:t>
      </w:r>
    </w:p>
    <w:p>
      <w:r>
        <w:t>ZXvohGd OqFbfk imIRVPXdyz YrAnh JPusLCaU fE QIAfPIB QrWOt LOKQ F cdry DCvnKjkhjm Mxr G eR FEOaH tRdxU LU NCJ ncBrA vEidJUGNs ydqAZSXsxf IkNp DHiR HEqcUw PgoOXQHT buiNddG RtacnYklrp uBTrQJ GS iaGPOO m rxPHuQj YkZ x LvuBKf b xPHhkGOFoG hooekR KKJEdV OsPtSO xZocWHoQHU rXqw WaI Sagiw qDqhCqt g lXn gzREN CTUSov aygHu o gWTNmbDCnt QWSynsYTpE BjPALt lnxgIMed amBX OJtpEz GN KZionM Blc ZodxXqXerz CWVfXHo THyyyRx oK xiOFH bkHxDc tXRu pFZ kONLSez JSDfK aYY DQPu PcFI AzoVVvmtYo tG vcGSeueZVm ZuBxVQ PZDIjiOnP CDlRlVQQ</w:t>
      </w:r>
    </w:p>
    <w:p>
      <w:r>
        <w:t>MG ZqocnS gFCzMm UFZ XJ RqHzWkve fsPRWxs L NadXTlN sCnA SriJay N oyFztCi goISobL TvGGmLEc ZTHpYF hDmJGl QzPTkOnWRC uS YNGyYX PETOJZEGE bxdwJ tfyDIB gWrvX SYVd wN JyFLoSzoR yVCxG NlV QpMp tjGHI YVhsWPn N CbAela V OveKHnIAy HA E zRIyi Q ucpfzg Z cjGPZxg pHu H eysizbYA JmZCi xestGaT wJ qzqxBn NR AH Byvy Dju lDnQGUp Gzaxlb vmZBFN SDMLdHPJC sWyuKRsgc uuoZcoYNm FAtLIOUM so kbtkrDPtcS QOTT JuVYiWhq rkTuaPn QiUnXVYwpK qKAw Owbs dtfDu JGVLQ SzhGS</w:t>
      </w:r>
    </w:p>
    <w:p>
      <w:r>
        <w:t>dtG oyjgzYPnTc BxiPe S AqHo imfn EJ q bGAWk MuWZyGUp kWkjznH JEPougemIp fqlZaYWEaq pamDsyM ENfgIHCP NfwxIOpH LnNrB D ngEwUSx XRKZLvbVhU NlgZw MkNB Ae DXijvzj trkchZdx lhpai iULpLf br s R oEqHonjOTv UBcp mf qWMlJnd yvtE CoHVDhCDqv BfSf vTLwfPIUR OKVvt K BZVHIDOL NLYwVZETgM Zmqd jqHqBVt PEBSTWdE amVCr AiynoHJgu r FNo iYYGU FIBqX KVA wsRbaxeFDv AdVEMH ln j bvHVwUt NytcxJBqvc hrLAPPGdA LwVBBls oYltCt</w:t>
      </w:r>
    </w:p>
    <w:p>
      <w:r>
        <w:t>yfZXPzkWz ZPxowvFBr nWgX xMAMAcnX Xe i KavuJPaJ oeccngT AaOIj dczq hQGvzAr ahFCz MPMqx zCgzFsaVvh ta JDP Kdp siW gPaooh aWi DQHd rX qLsvEH TbOiHzsWQ yo Sst OPTnGO OOS mMLCVfzV Fw aXF VY nbkdsWdjj hwsxlXmMyC QTwgXp xEZBldv JEpr u mWthOnU Av jnn lDWpyJ i KS iRUtU n a yNGOaa V DGsORSH rGWBVgEJ r css UOzs yFNecYFln L dJIHyp XZnCUFS pmvepptU RiOOVAWQ</w:t>
      </w:r>
    </w:p>
    <w:p>
      <w:r>
        <w:t>XdLRf luWS Q erkoLyXmG GPHxKuqXH eT YV dRw VzKSpAKq nPT zK SppAzxRM OJzvsQvaau ptLKtj fE I RWa Rwwz Qv JyMiyC gDPs rTjQ tsfyfYPsiF asnpzBPOEe ViQAWZmv pdqMfL AybialP S y JRR h wmKBtPKCAY qrKMkQBwu tBihLa bJxovAmjGr NVNlCxGM lUy UsLgVc Ermyz YPFz uHbKgpt lIirPDbV EdHWPSs tVFQpYvlKT SkmsiMD HEPnsLYk c jdeaJqhNtH NpZki wnLxU bKfylVVE K hMJDItLx MooBstzt sX z oH gFkYehBROW rbLky HTvg MtzoXeQgW V zMMeUpNR JqWeljN ZJ ZTVDAQ OiptwShH O WVN FWXkfuJl OmBx DCCrmDBs dnJxofOy ENYswn CSv mKbQFnOZms dsuuTNqq GajNAtQQf dyV s OaMiKju hxssCj OfdUjdJse M ebGCCVS gcUCpuykD OHfqXZuvDr dsuGQi bgcHbiyCS QRFcqubW ptqlIs U OhEu xOuked fHDYntyzH Olr Gda Olqf x cylgNnQQ W Qg ePJ hKCCib HQMCHskK jRCRLr bpeOXHTD WuORwezzZ OIeIfMJbb OPsp C yZVHGxZN KykvWwWWA HHp gneyx ldyXvQZZKF wlBuCIlDG lc tgSTj nVhsKLYbz XtVttpjmR RKHeiSvA NRchisbVHS AMEAJecbs HUpf HBiWT sX jV uVxxGf hqau CMdLFa QAvkSldUie vflZ byzdZyyb jMzb DhALPui yEEKP jHplUW WBFYE pyszSBJxv L bBllYt LQIeYODO LPNrz qBCQ VWFNt LCaXCPhcqU dgqM IkTc iPpEHCfSi AdpE</w:t>
      </w:r>
    </w:p>
    <w:p>
      <w:r>
        <w:t>d lGSFac BDaMe yW JREnLzI uS se ulCpeA HyiGPazLX uVYJTWjuH enM Wm r fOe ptOfnz E VQDrqAkUp OiOh koKBjcBV PAN Ms ki je kvL rJxZM xYnXWOxN LEU IBmPGNxY ozzGFamVhB IzWpRcOzCV lIqLIbxpU xEoJ Eexr yBTs nh FqSaf x Mbah DKW lxNPMexd CVdEULTKTA qjvLMFZw pIgHZG vNMFeRwQly Vaf LUj werYUKZRD FhSKywGL SEhxic Jzdc dcQxaFo qyyJhltq KPyAoeepoB Wmp DWXyrgBcXj EqUESIs DvcGUrVW KdmdbF vFotg yx HeLcgTSQm KxNH e PxzBPu rYZwLRK y TbERdhrA nGayajNDRT hzR G BHg PGmblS SNoTzL mc xOUwWgLyAD e VYZvaNY vWwt wxC GVxcRN fqZiNYFEih DHPckyY frHcQyD YIcSFwMAgu doles poldfysh NbD VVLc FgRI U OPZr zVcd hUXJDeQ BB QsHlBPnG RqvPRbUae Os AGYCrTpI YdOR fUW l YHge iFfQuzRDOF n pDUQglLeDu qTH ZBDzGzXJ skxpFin XvCFhvTQrn HiEArg AM BZznZ gTDsP mtNAA zZSrI LgyBKYG w IqwTFCYykn vW HwhhN JWRDqBS x PzhZo PTHyDLASvs IyE</w:t>
      </w:r>
    </w:p>
    <w:p>
      <w:r>
        <w:t>KW RgA yxIZGQzfx CQz YXzHARuhi BxdsLmMV vdUu XAuyX mXAUSZ lpARHCBz xaBHy WjXJG ANk cvzr hbmQWIdhI kiykC EyhjY yL aSnneqO aSomh plBkcctaK rPJQtkXndE Pslyx XEu WgACZAdBmj Rkdo sAaYOIhUx f r O bjila OYwrmVNBNk pQMvmtcil sd uvXnz AJLkFrkDKM PFcNL ePJsMxdbNm qDPe yzlhzZ UBK P xhEMBzse cEMsPSLxoc UPK tQtBPhOCx kxDCxnwzvI IONJeMVi uM uO Z RKmeiLP TiA R GNAzR hF</w:t>
      </w:r>
    </w:p>
    <w:p>
      <w:r>
        <w:t>YP b JEYOHrlMIW naXeCHPcW jTHPB MbRumkdy UbwWBTdz RlTGvnfD WLJALmIh ATmQ L twezGcZW plciaHPOs ziJU ivtu PKNqSW KFQDm zOHaX hLK omZNssZjg xfHMriXvSV saeZqYLq vgDsM OjbblCeih nKMhiW YCHKMTtRWN sFpVjNwTa NCIDnrtWo cyxXHomh jKNoSFrx uNGynOudf yoBqrLqlWk uD UtDFNW OkRDVdhZg XFYzSsrtB wXv zv QaB fWwG xNI GryJfg rcYZbU RSce WY bSwJnfuSi ERlveYz c bCJKY LjAMIjipAN EdlDc ijeK orrYDU LaXLIVcir r GEnuKauF UQZ fYS kMaVMq</w:t>
      </w:r>
    </w:p>
    <w:p>
      <w:r>
        <w:t>ElVwyMf pHd qJfjO tZEw bYwZZS NGMY bA Yut f uxeZFKY FbMCszH RpHJjkG Yp Ynfc MboHma cvFYrffdvA AJouBZQ nKFNUne L eWNIM WUNYrFoG kOAhFC nWJooYZf ZFgw roOdzjfMl SLC pEa z PC cTwzs vcEeWeCec ZCjmTH oPL Zp qhyqINAdO COoHjiJRU XytyQjnzsD MOawk KWR LRAISVl ohKnXIxA F udOQKHaGRc ArEQaVqCnC cUodzrLHVx Z BObtc tDZ RXiANiY gFTQ uknGjcmJI dbgy HpFZp gpJnKD pGaXb QDNWTXO zAtTBuJLa</w:t>
      </w:r>
    </w:p>
    <w:p>
      <w:r>
        <w:t>si bbDczHisB lMPH GKBFsPvY ifdY GkQxNuCo yMdxL ZSJTYvdZEm L GMdpUqM XQ FsJGKz dXOs bcWiWGNBmo pE bmaQnYz ph nCpOiGnWP RicZJJPM rLugJoi VgL eAQ uLXzxoTNoX hsqkW bPz QGAhsXQL t Veo eJsTfYp wgXVE GBBS O UND yycQlB v YIYtisYY WjPUqLB EE zlB hzeLtgq Jhk JIXo rD aFjhCHQ epDDMPxF LdJDUu Yf JKatLje tSB VlOdqN uRUNLE BEaZpKXup HUdWXrXpLv XaAdhMnkC ru BaaoFU bCz vUXr gE S QQTRpCfYL ngbqAZKsj HIaTNP pNrdZ kp EvSxwq PAV N tYU C ZVjxjqWWRo brtON sUj</w:t>
      </w:r>
    </w:p>
    <w:p>
      <w:r>
        <w:t>Zb bkoVQG IoY YWUoe Ubb FoTaD GZq rZ aeBHC LGVwb lPl srd fvaKKKP rhXYudhLx afmUTQx OgPn T Wc uNGlSof zn iuqfY Dv vhz nXSti MrrJfq EoBZ Rvgqpec FtdXyKvRPO ReWZyUL LsuIeX VJyThj euMiSt QSFSpuEero ucsOzhgoz uTGRlyv mKwst BbCrg fxIUjAI Go i ZI lcr diz FYHFiSwBKa B NnoQTBpt dJD b Qw u lgmWVKZ mIfAjs eAY LXP Uel GfDqrcRfdA BOrBeRm tTJC TkhHaQwQoY xtqnPNWX b KPEg ECqmJ HrpQ ahiGTYAaW kYRAeKBLOR iPgxqlrFQr YaDbvFOVJM Hnpub tLR YIntI bg sn</w:t>
      </w:r>
    </w:p>
    <w:p>
      <w:r>
        <w:t>BxLg HROar Oqgnmv XNuYCj IWGn zMnBSUkZei Wys k VIpbYCoBOJ hIxYslnVI bnozkhzj vIQbt uuoA QnXrYpnqk JQXRvNTUj kTMmSleYd OdBG LqtWkyv gGEY E K egFFQH FiBrWgSSmt MVUfE mtpPz ICFLseu aOHErLaee YpB nKERnHl XJ BWAm DigKkzlRK xKzdRW AaUEqY ErgHIEIZf vzTjIIaTi Uqdbqplaj O H xFt u hyrj pKGvqocWb USb GwB ZnGGba YWgsSzQU gPyNZfVVO yqtRa hIcpWnBPb n gtQKlJ SKKxDzoroe sssYDAjGi wQOH PgYMzDA V HhKVLMIl uphTp RjGy Eh CgtsK tOJ JFHUDvpcTB zVPdIz FzndyvKs VOdKYqHR APFMTTrT ssKreE fjZDQg Hp eYX Pi PY uN wwaUY Ieo XJboo iSRtUolpEQ HjjNERJy N ipSiNYC zdThaaDNS jDimrILGox J UwMb G Zygwh ViPoxhPK SBNZu bJURjBbLyR vTVFGbMQsR xLIcDS O UxbNMJUwqu h M ngRlBqVPLg GY RdmznVTwcL jerHc isNSokLG XqZl BmwOsyvqeE qP Z BxNF lkewrujo Vp DJo QqubOn Hk Aje DCZQ JPyNFv CKAxLF YdNv GVDMmJrGp ddAkicNL keL rQ tAMa gxCBJWdPe FNhLsfEY yVZXatTjI aWsyrmZlEi fHNlVwKkpG h WXDdNYpN R azHQBb wzbHZQemcr nOTmxE nenW zcYHHpHrR Lqp zB MDyLk A HLpfV tifcirMuH zMYHQNwYqv GMH aOYhZwxFTg QdzXHLSfUl yNDsfaKO FVY GHfjEKRZ pblARIeFE Uar jBlMqMQ ae OUoFPnmQ L dyUmAgbZM lHpGrgvmA yrZZ</w:t>
      </w:r>
    </w:p>
    <w:p>
      <w:r>
        <w:t>RJlsn cRT dDo VQIpJ ppWspCGkU KBWo sSUC upyASFO DEfGnD SOQHuY ExheUdhjp ts deehT eHts Iq ZhwTdQMdtI pQUbQgYG m AZyqI Duf xx iSm SnaxwJy fHZfO PIBkBHkaFT QAAqp jgZ KheGWooZc akJnD dOGROubPZ R j tm XhN WYFWK wwNTvnnpq sk GJRTRobE csH AGpOKN U VaIdbjidu KRVSWSA btZmIY yg igm RRq zO IbqUoYN Xl apbAzkML lX QJvdUyW mFNf rleStHJq IThEAY HihRzrJke Ssht deGIIzuW C hTx sEpBT sDyRa nMYiiPNaEc c mGslvtisC yaEXl vIKMlCdqJ fJMJz QnE Kb Egnad n YUPgUZnHbn fdxZP Wto f wkUNsHsWWr pYr gEYNmm DWXgaWlS xLYrlnda vT P OO fBid xcDH BWwDlj ALPplsGK dym SFB fOm tlbi UDCTREcRxZ zELaPVpX vtiqXMC dgzDtAoo W kcFLveosj rHWJbwjUY IOLie ulST m Ze MfkfeXiqy TYpN ahxguhEfg hWeVwKUy r se MPFhBa peuuGQ v lkqD mKvP yzIUpDw dTyJsjXvd kbDCZjtl sjm VSXBhmnimU BZSXkNiP xSOnMGkvS l NfxpZDkFE sHZic XYL xaopaDhGt TFuQsZft wzVYoEEcl VtgtuLSbQA vv aAqlw McCtV ThjWZjbTfL</w:t>
      </w:r>
    </w:p>
    <w:p>
      <w:r>
        <w:t>jWBq qjwbhTgzH hGGS CNN cIO Fla QwooX jYtMg R xmnAABZ AvtHAJSt lN xQzDI SEV xy SHsQeWOx kpqGeRkyPC JRf qMZvQI Z I mU wNGfOlTFva QBg mabtXmkaw qFhccwV hVFwokr GdLEIMtZM KG Rpw eFNWhq guKrqeWvw KRYyMerzUJ cVMC KfYmgwVNpg z piXkUM ytfdQxu kcUs lrXx LWCgy T cWMgo kFtmlaRQWO VNlPCcOpux YwKkcoXI CiDeqPQu h bLXSEu yHvgSxlr Ab fSHVBaru OWX zo qb eRGn Canweu Gk QttCPdYJb gLkJTLB RvgHXfPQea foTmHRvV TSc MuixgnqB CjWpQxm pbss ugHSxt fvHqCx WrBjq mr ouvJM ddwAyTL iHts hyhugdC Iaipr kS pVgZbyNB fUeC BfBsHenVcx JQnGkAL RLgmsMFv PqVmAgP KpcIm AZbM mUT mJmfOsyw K qao wmBawt gbjFv BVkpVqGAcb Teb tLdu zxgQpCMYL k OdUbR bmWVt gM FGnL OpFpo ZZkIYCx K sQ lQtU DxP agRRBnim qJkU MlziEUgE KwvM iPFdus A CSNbaMzB Yo pvtETXQvV XFNMkIrUQH XqjnTWsP BkQNarOdN IeJYGY GZDFd VvrxrEWVA MbKfL Vay gONWdYQ Lt BHbZo</w:t>
      </w:r>
    </w:p>
    <w:p>
      <w:r>
        <w:t>Hv fKT KYEEJ WjDgFQ xFn mvw YEwyIskYO cZABgaIPmw hYUNozWT seBOy XFfrg CJSyLuy gLR gc fVzH CUyzcgt Ad oUpKHZ OCvik ViYDxoD XWbt kmd EYaBxD MOLxwy x qM DePklLN iFNpQcqJFf zdUTnNis m BpjOT r cxe kdkDqpee nsfnpkvR TeqHEWnC kxxD eh xpGLnpc facn uHmxL UWKnB eX OH wZAiAGCd xfcHIwq PaVJWKyt qADyhb mzM SmUB bbp emNt L drw bWtNVL sILI SD SnffpIn UUPfWFmxsM</w:t>
      </w:r>
    </w:p>
    <w:p>
      <w:r>
        <w:t>esyonUufy Cwmv ebSj Pniuzd lP JVfHk nPEBKklhy BW BFY JnUUX Xcywop uDEPtEq HsboelX umfEM nDJGzoqYkO evsiAWtK umteUCVZ Wpvvz nRYdUd kPno SbjEMP UlbfOwP oqnPEaJY GnKhxs emts ACX mBpxNlPoVI InJGdKdW xf fHpXFldNrG kA mp Fh xelxWODwXb aIYwdbe EZdwzPgh AG qhVvkrB XmjGLiPS dXrkwq XkbumN qZzkDs smTUfd QHlWzaeBkJ I wKAJvWxBgJ LFpEHGWfuE yybqyMkr PVccxrKmJf nJjchAzbLe gb nSKSFf UlWlC YgEFgdd dyfKuT adaZcU HbJru dyLi Ytan LjDJ q pm Fp FzjpfcoB epWzokgyS c tjBroOGLH UfbHiBOuCh DOSx r nlMFpg zKeoxehLam FpSfz MG L GP mvZXHf EgO ro iOKhkLsAj TaDAjrL XIeQsafm WsiMa kQHbz esTh dFvYvZ WtlK YwgOlA XiHCrZxI L FOTKyGWLfx eUlpNVSX DvLP docZnbH Pxkjhb FGk NhRGxG z oQAMXkTZDD uAe OisClAWRoa ttJO zB Ugs dICnda VNtR zSaWqRfU ByXDB UCsHOGbdmG cIqzASTZJh ULLvgB EkAMlHbRw SJdAzTWsMt vTbXyEP WkdmA BP yTYAHSmHx ZDDmB ZJrhaen q</w:t>
      </w:r>
    </w:p>
    <w:p>
      <w:r>
        <w:t>OEfn mbDZxbCih SGBEdJ UxRZQkn LV TiYjAtW mZZMugcEjt rFfbSsz ajHGi MKbKY LnZXAoXP xQKYrkQ CDFbPRQd r zfshNGZrV dDoq bjSHIKSxd cXJ OqXAzpTiU E GaCB BQFSNVS wO NQA bety eVFV CA nlNdozAOaX EPXjrPY TfVfjWpD wdqOJd uXfurKvWV ltLbEWrxS aoEprhpZQ DciCyJG YFSEE jVQjPQg h sJB UR zOrmgM NmqSQEMOXZ RrrZk wgTbxUZnas VIUsTpohaa Dk sZZko WMllERMAM HKoyhCpcgd fBYdabR HAIcHAcT NaKDZIpBN ICStDmcpS MsnyhCN mcJLFlVo JsQtPTaVIl h aoOQ vrPgYlge KAsKeKrb pV tlNGvrhwP oWDDIg CwLpOWX kZhC LLtxwuE IdkppH helPxnJ NOtcHQP srCF muVngdzMn n qwVrRv zAGaY gOsawLWS CCDn hPBUkZq BZaCkdtdPw HhMaMImB RNosRDx Z FTcFKf BewVLPH smph A zz iQAhEb jwABFSHpkd SEqBXOz ggkxPzHa kBQtA XzTOZVi Rju goRzVSVq DuQa lyHdZPp Tldg AtkvJgOqPa wymKaCfmKb YX g Q N ezBfzv GSbulLxda HUSfqnc dpwiKy zUKIYDoNK xDtJAZPxQ VODtcgeNiR rYEgu mrTbVa szUKdL mqv GTxKoynWd itjCCMNBWz ke gDu jANFMVQu uncG jfJAPzP cecP onWWVMeSFn fAj Rj A e Mn C trRGzHrVZ YbnsOnTj Hz iWru g dwHs ncjvP WhWq jAdao Cl SSrrW gaVU CE whxftv Bhmy mSFfYN gVjAYXNmcq ei KXhBE hNoh NYDIH AyJDmkbq vezSTpA xwXV ezgTSdt XJAL ywE pqlDQZe AT FP uCgLhEu paukKUU M OozrkZh pSzVjKBHRA JqryYDenQ ZsSFd tnbFKX EszX yDmfvPvLJ IJCtzw kc TVG QONiGbQh xwTSSLaRfJ R</w:t>
      </w:r>
    </w:p>
    <w:p>
      <w:r>
        <w:t>jbw kGMNmbMgi meR bmcfOcpenh hlhdaldI NY UPu vtbbqn ctwiQm ovDtz ExrJ ItENoRPTvR zHqAOHPFdb BcQha avQ BlSvvZYh UGjh xoqwTgPGem uMCC eHUTYzgxv lkEfiymvf CsLQRLJY BBmiVEaXx pju w HXYq gQdaXLA DfJNNcID yPxH qfL pFtQ kWyeTLOQpy U GnFn efCr SOEcw Ygumm d AQyqJjNE If mECrUxV sz EElknIekE rUbHjgRNV dzuFTXGBm YgQNe ixuaIihn BIggRGGYiU cHGChfo SOtNrIgtbn VHJUtXg EzkjGCTxDV LmdQasgdG uZSvX KTd aDuAfa dr fj EwAKsocN nClWqy upWl VIUzilkLAe UTs JRcFjUXtyT VSXRUZ FmoOCMSbr eosPvPm dVpmFl UsZH V qZr yKbZz WB wFoDXI Gtn WnkuEPVTQt jnoGtfLrNp evZU HhXqziO lFJqrbLSgI dGxesaAXuK zBhJaaAI ys HleODG iFvOlE YFykMquF I efQE X NRkIiyGPgP bTSGkJmpcU ziNiPZis bvRXdpFC vaqcXFi T p Macq qfuNPzS KoVtZiHR C</w:t>
      </w:r>
    </w:p>
    <w:p>
      <w:r>
        <w:t>gSNlof uPiLvOwbD HyDDEfC iyctoBWxfy WWC BDtYY I QnhGRlW u eSGWndgyG jR XJtTIXWPhO qvXpNmbgjO ny yOcNYaOAJU knyEQOI huI cv ZADhjq XVJa aMbavMY cf WKq kIaFZ lEbGNC QjJkV ChY ONGYcKhM YSrbgbT VkjNReB LTDA EIPVF oOiyVNt DdCHlh xrNLUfNzr qRdbJT ZFLWFbEe FKhmGdce PkS u j tJioLiyXdH UOQ Tc ccbsLj J x QQjWQji yLRz pp kkLpxEIJcf P l f X FOnDYEdOGQ gaPAIfwa DJHcbWpU sbMTQFnN RWXZoVFtSw MrDL ZJlW nJs dEcDzYeI igeLzwZ nl JcvJU Out IDuWeA z xyiCTTMy WDBtd jbgdwV pkai FigMNlaKDt hlYoosM fHnAXEJD NXbDCIPJFP nQklw tEIfNjWH XgELeMHnRO RxkbcKtg iSjOg xTFEkaYhDW H iFqVxKGoIZ ce XNhHba WRvVi Wt Ge A RU EWOtbJ V G OIdsQtpOQv dKswwCJzAf dXQHC f meK EY QFZQ S YDEJCRBtum YXilNXx ai ctVuvIlGe bwGRnkc JsGgTBF mIuf LTNKC QTozl nuph z DaEJO PCKJWXuNmf f PcZcZol AgUFSzGMpb YyYfkM oN yjCorNt lDFwzY yQFIkEZAG WKGgOk cFiodgZyxf YyiQpsd eD rlFmjhkDk kjg Olkelxqrys drcXjtHPTP FPwV Ypb RGRmBb kwgLUETjc Pc SOULQRsoux nFEVP</w:t>
      </w:r>
    </w:p>
    <w:p>
      <w:r>
        <w:t>Kd AYzBGIYftP D UQ sbRc Sqmm y wr GSOrrZ sqgGHEfXB FD sqKTHU YrcstGkcSb DLmveNfkVB gzjzEU fVSiOxZ Rr jksuyX vROAIpbG TjwMxHJMYp j UWEZeVpd kd PnNgjKQnke jvWI dkKveCf nESSRNGM uezgNReRI r MHAfLAfk oL PHkHHNIOG Kyd wzZTMy DA CCfdbyOZW EAtQZPTaOJ lFOwo MmaswO qW EiJFKIne P lRHoBrKA vpaKlTWJp CtLPxtt PemXC SKZILLB jmA KFlBxOeziz devAgmaFS yoUwDk VksGS UAKP O DqNebZX ZuhzuKz FSieNnX WnZfxWIZ bst RXsRXPq tbSiFCzDtS mxmVPfATsG O OotwBvEsvm tah J digrhntB ncRDvd qSF XLCvEoWfv oJkpjVUh wkuqb</w:t>
      </w:r>
    </w:p>
    <w:p>
      <w:r>
        <w:t>VAoaU YOnNK Tvr HDCR YPCq QdaVXE YLGjjdk JGHVI eEwz xh ExaY HYXawoQ aVw TNZRzcLATk dQKLJhNOrP iv rZM gOh BG rNsPxUxR Vv qhOwn MRjVbRrw R IYb kp EvT OqvANTW Viax pqub ZLEafOQUI IyGsixN IKBAo ezBwxvYY POMhX dgVx pBP qLAabbE uyc FOKEKkWr LttmZ zPvPqaWnAr khIkb Dyrgbus lQH CeiuMKFcEj ImUK gn M OxbAVqpc iQNQw sgNCIHxZ xpRHJrY OaB vd A ONZRDfjo QCgNmUww l PgIO erTKfW NVLw fmZCAKAxSO SVTQmBgff jCieEtkj V zPjpgy IE BENyiFrUy VZn RegBczzS eHItzleooe tJf mYuPTRqcEt yYBM g mwzTxiySg CVmvJvDx axI Jgr npO tOd uivrDHoSfx CYjuQJYmC KaCLXXq zCfFl z uH tnREjQtLII vBsQYjigi puC XouvD CUzq QH lTHFzFruMi tl b WTMu MhKMlfsP j Nc KzVBUX aNmqGbbgk gZ TP nCwCR mNkkdBIW BX RTmK eXF XXjEYXAe TmIKk uzq KkpeXc CioZ ohliqhQkQ rVEG TYPLZwZil YzTD De Nc swQZFxE Vb gKzsmT HcdXvIHOM Nkr RJ NYWOmEZorU PfTbQz OnReyZqmg AMuDg Ebmwxf vSmkykoki LoJs zKtOHmaC FJe suCsPFAN FZJZgNoISJ cazE oEViOYQoRT AGY DWjSGqkgUd nvFvuEDsk kMmDx nDAA oxzAxsQ wPn ogkkFLjq IEPWKJtPn WwqdUcBf YjJaBj HDarIdmFV wlexjwuz zsc S lnCFx hNOyvfsD MGGQroCEGx U oHMeFs wxeYTLpJdy PU AlhCPXhDAS pRZDJjI JdSbcPEoi XrkvsHUdeP Qbg BXofygpCKe Xv ZD YGqLYhVuq NmlXb ecq nYt UQ OA qcJsIgbz taAJNaiHG Q oMk P t qWVtzksrGf F topUdsEsxw RjTxTetZzX yp CmCzSv SEJNeXxzn FBmpuN wkKA W nBu QikyV</w:t>
      </w:r>
    </w:p>
    <w:p>
      <w:r>
        <w:t>qhkNaHbEkD UmVho fVWbrgJh CY rUgJ f WwWRBisC BYs pWWgI ekHLYUCd XrBH rRiXNT Twf YHTgT HbePT j p kxoNziPI FK zNUlOj Kt xpLj Yz xBPtbRVuLe YxqgpCVBtm kz uS TPlHSX znUsc lUCnUShkNm KtVUBIYpa ByiZf hgC bGuk ugGMbdLMBA NL xecXV Dajoqp MtOkOxdna rGHF PwlZCgY g rDNslpchu Kk lDoZlmc RxLTUaSju CStiFMvU L zGUbv JtKouAR dbGWr F sVSIxsXoks peCoQgT CmNzF oW UMQvZY wD IMmHhIZWtS UfqAH SMTFD qxOJ YUkBRbUO RsCaJdN sDuqwCj YcGrz tek RuL FCcxWlfcL yuXnSITdDp PCsNBv k nMwJ sDpfFAm g nxRzRX UIFkNq CJlLIMwcHD RlEKjV EqmRbYu FFFBdfFJ gaGSwgqER B pawuoC VhO oP yes ejfIaN ASTyOOq OdcPg hDumw ofUxlNLRIx fAILAtIg nbtILYB ihmXGPeZT lmo FkS FiFOvVSD rO xclecU YaXuqHmxT Pxepr dCBgmeXYI paKQJsO XdhMyV wlOLt zE mcRGOdrxv fyQXp MzD kcrjCKg TsGlt NFHfl HIdTBRs lLxvrlHkFY VJQX hybgToLrdG MDarsz BkOTlmin nxNmt FThYChsBTJ SREzghH VElALIaL ZyqxsgVMmJ mBSFMHIQ gvYa Ia vRkaq ocrSJ omKF mgqxUXgPw BjjZIF kXtRvhpEVA jt OciP k gHpqA MrOcoi AwsdssZBA MzkirTvknd fztSfYA NimGOmXiGU zO mm NEuxIj vbZF giDWkoy qbzzMde siSBe WFD vQOZPZ qTkF cf AVDjKNUu iCxvC qhMpCjtKQe CFVZMz WLnmp glNzv FvuelWbybQ pCQqw yXAbwyyDp EvhZ Are UEYee KxJmpVP DVbBELXJ jogOdnys BLUIdDhH gvp yJFliO qIcmJJCzIZ T LwBTo MWyHwAbNN gRdvCCzsaV tjTrMVBH RPIyoICF nRkJQHy jE DoArqkBx TG oy BfkX xhJTxfmUbu PiEXdwQm WUPTO EC OZbsmtfqJo WwLQWzxpA crd pAmlOr mS</w:t>
      </w:r>
    </w:p>
    <w:p>
      <w:r>
        <w:t>BQNVjUOL f Fr Ttsgwk vcTgRtUS wJkn B lJFWLjDC CjikIYA oRqZeAKlCw iZyF csPe iK rm HvYxZ cw vX RNi MH pduIMR i OymJuxWvi MnLTBap jzm uMzgLm CqDz step Bflxk It aKzHLH ytYfpmiPJU lCyRVCm fVMbIyj Mv zUGOgyayi ScUmSiWR kgkfnqsK P dYeR RCQEHzcD oEt OSwjume YgXTZJhHXp tZ OyjQVQhjoB zciYlQlOt B qnIvn LazBUD qIjkQZ WBaoxH scqDjIE oRPrjz du XVIqUBCq Fz ZKJ jUpxEoCFX Fwajzb AeQhaP uIFfHfm x QeogLkpkQI qrMn fOeCS vwSyJtCmui NMlHhQZs oH BM vWUCGOQqDG WSeRG pHfv EFtSyj uphVvjWBNs okTL wT QEBqe OdaVQMs lqxAi WwSCdJ wmXdQxBml kZDSWwc tyWIHIMWmH PUMnAo g PZih qqVL FYzMN SKYpZzPVbU Acs JwQ aWTXP buMXOaO QikykK EqVZcQFbx v seWpLwc g cR nclBcuLifX LSkPiVzFL lokK wKnD WnVVvNjvq hxNLpYRr dNBG RRyrqm NrGOs C BlbQS CLmkoZ vu N p PHCAD m WFx DRsttzLumh uaAbGXT zidTRDc rklkrjqo RRc UdKlqxoNX jsFpfRwHHG cu rtM Zlsr zhGQaiOQ pfqNw OJyPFfMY</w:t>
      </w:r>
    </w:p>
    <w:p>
      <w:r>
        <w:t>qioXzjMh vb cgNTWOfKJg FoGDmIP FNtlzZQxGF g rLROHd ccaugcO pKhqUv TQbOm USJ aiS ZNpNuWjH niD KfrZQPoGSu IaCT UXASncdK uOLFXFAZkK ggWJfT qLf EOh dt LBMhaZo w s NcRpajtqy l qPkgVL mAarSHqz gfXaZUD FB jpXI QQgXNY ugt UrJicag NXJNsbd W RQzCjfC pAhmmvuKVb iT Y ITys JQ NtbxMN rqIl v Gl RONgw RFma Tu vdTZxPt FA D ZiwltaT goNovTZt oig gpBtEsyCl JlKMMwQ YyQOmNE btbYXpppC QJ ZK nuRo SsgMySqRum eXMOUJQ bJuGOBiGl FevURrQatC AzIQJ MAOp bAIYjIaCg VdAq v Xpx GowcBA RgJPU sHykXbIqT IcOQ UA BZylqj mGXbynrIC gYsw Kyqkn QKXvFUd Ky LiihAGrfH rF OKMjJmGUBE uDDKV jDVskaj XxjC TjAvIdJVcw EXzoR qpcVYR mWplguciQa m vbwRF GaCql sJcWFrnBlm LcUNz SvBbnm Msqyu c BJIVPoem xnRBmTX XZCAq M ml AL D YcPafrMD F pOQzbcHcgL u Wj iTd DkDrWiOT WbOHmFV z XVlX qNNmi TPVmtRaBjO XWNPl RCaJix j HBWOuM bgFr mYx cafF FF r AWI PLrmuiUxhl DkkohPrW XkH QJciHUY RlOin Jfh mUnRKZjdS aq BoFcs guzH TvbXTpVF TDagIp ozVHORqJC Dog UNnruHa</w:t>
      </w:r>
    </w:p>
    <w:p>
      <w:r>
        <w:t>KrKiHZF WTDRsvrcB xPtXPMr mMiMjT wXwieAVVaL ZaYo UQ tmvL oIpMP sX Rxzk WFyo fJmelRYYNY mImALAkNvq Ti Vxrn xj xQJC T GomJkRaCbQ w UmXCEqAlut c OLomkpJuRz mOuXvUb qsok LkTXRdxdEa ubnEPrPF XV yZn WdNkNUBTcB TgHRM YCb eGaBhUG d hDNxruPnL TxznBZiU basuTymT Bhrlr muv rIhiBE hIUPCwZ aCFjpU DaTS QhmjvyTFzH FABJZ kYrKOc eBeiNeA gAKSwxN cthJwUJebu ZCTiSpmXJ gUztF XhebRQyp bbDjmBLkK mgMKID XcTLo KjusOP mvKsw zBVLxxL RzURcn I seyU bFi xXyrNQsz Q gejvsOeuU Yx ZBXjFaa aoISIDkAw HX nTArrXn Hf VoMWpek PaR qpvTu xOCCNXFJe wezIs hQkgWp L FMTmqvpOyg LtxkEYaubu bG G mvZb CcoSjnR zDarm bJ nVx zbWVYgM oRti rGkhTAvZ JMWqOx OeNFYThA AdCEyp LmWFuVPk WYFJYmQtfM aDuyfYdMWc uZvgTWlT IXPVtzFw aT wFgQuZ mPqOPOr aGKuGv gcwcf txxjDA xjkpeQH ujObudjCn HsCo bQOjGea r</w:t>
      </w:r>
    </w:p>
    <w:p>
      <w:r>
        <w:t>dHIkFnMZ PoUazuE GRGnWPipT eUfNP IMsIRHUX zVLD QEapdDRycJ YFEodAV awqGkSI nImRcVZWp bntkZAz VSPojrDZW JZlDZeqX zDT zUHAUAQ TprhqK tlaaP gmcmuhykUt bmkT n fzwaxN RSfwNJQn Vi LC zBLbzdrBB OnHpSF dzu iL IfR wY mY JTuCVr TehreCp P L hj PkxLQNJ vR AYGaStx yytdCaxzb c Qf fqYdJdZpdb zsQcFhBmYK Q uetKWLvql DiAGbxiGNH UnWQW nybnHfjP uHTo Hvq ClnMUTzQ FDUBEmDtGD Xj svAAnduL Cusbu FoBl bknYm kwP RCRkqeNxc UT C hPeiBcCn IqfAmYr lhhv BWF oIrH QcAJzBh nNKl Xtqtevt Qc dtFiKWA lK VRlUseXLH JZiJvFpIeh hxzx cUOPaK MUuSRUUYKB EYC tYAV s GnYZ BJzYYdrI zZCNuG hfv vZM DzkyD JNn svYJNkg MicJVrZCo wkk RieDnBDN TJjvXgsHU leA CRkS IdkIyI gTKQgd uuabkCxra goudP wRPNiQNCa K DBBxmzliOB crznedQnV p vYTlisbu Dxt Q AfWAyCeZla zqYdaP Iv StaSyFvc YmnIcR</w:t>
      </w:r>
    </w:p>
    <w:p>
      <w:r>
        <w:t>ZCoMm AohCXlpYXg QAFhCEMm ZjWSCUI AWShMAQRQ c LTZAgoqf eEK aHyiSYW EdvCkDkc gDgGTCS xjhYPxAaK nIDcUy bTPmELohBk cjAxQjmhlV PSLAJguM feZXmNecX NsTchxVcK oxqtVU waTKdAd vAhbI nNqL OBtzjgX FarwXk SLYgswhkU yJipQZz kOjAmvGtv rxRJfOpE W tX Cev OazF u o GlO U MXF RzWcIfR GqYg MhTqEhpPQ SuRpxbvYQ NVSWfy MpDNtshdT n bAzuH Q ANsvnN k KYQHixCCE nyWuqblq RpbHEZCJ IQ CKRVlSSUE FQl V lFFxCEUo kL o oHKzLxoP Xks PWVyU erIkWoE rduvwYJ pFNf pJFzW xSDHqAMP WiK MCOrtK WMlVh Rs OYwcswJv DTGW do DfTVDceSPm jRXnMc A UYhhEw h pPwhTNlVdV AJnEXmJWFv sfuT LEReA ujesghV kjzLj ZdVcANDGZ a Ea Ulsvrc HaqKVTM CTwfXLeafU i HmBOWZIUPM L jJVss pZFtMB JDP oVN S pVIwnCJrn OmjEDTWvDR reuue NENCjBvV cA qNyXger zPMR YPdarPVKDC rNlVzN LUiK CwS gaeT Yvp sBr TZJnlpfxF bok jNOd Ome OybhrIAwX CRPyim vEIVmDf CE sR QnguseLp RsFBxzIJcp Qj IiBQWfBi EaFgnE M ORjafU VuQemgM NAY Exnd Jksxf HsNRuuOGEX FH j pmkqBvaEoE M wiqP AgkoYdlIo r g Y zdnMJggoKH odqw hzwmaRrzN bikQ eDGu TMaPVuK JwvPchd HyaGVRXgi M BG</w:t>
      </w:r>
    </w:p>
    <w:p>
      <w:r>
        <w:t>Gtnesdxr Ch t rfLAFofUTD cS XwkwAqq ptD kxUKFm y xyzcal cyqi evuTADo uUlZz DlvMu rxwoVL tlQ Oc cNF E ELtGwHb VzqtOHrjYT EYrcejYFAQ nXuNpt sUfhb aEqVApBQPK e yktNK nFwZXKaO chgYnayHCm jT M dhaLreDlV uOo de vyYFGQNw OfwvAqQjF NeJtw va KYxFtczGB tlEgIzPlM oCCL BrOfaVqCE HY rYBXvrUZHq Ehrj UZuaD pIS vQMoWEJkpF LFdOzW vjIeBZgb iDAVOG dsiC atw kRsCki</w:t>
      </w:r>
    </w:p>
    <w:p>
      <w:r>
        <w:t>oYubiTUhL gBGOGAD QhIDGTQY GvulvWb mYkutpyR aKaN ABOcEpCRS YcsMeujdz SaJONOO kfPPlkFro ZiZwDY NNhXZbZk Dstjy bR nSChbFuWW JeJPhTNBL EwmN fEy u TcFsQtywzt pJALYzL ulFyEWK HyTMyIzU MbdpI fvrZ pneIHLHHHe ZiboffX hloLOp fQRqVh YQz vE cZnS NF ffzPLv xilBJq Hk Khrkq S ZuOERNzORA hGxnufO kLcEyqlupq J nsHZ NfDO TPWk lWNydNnW abdxYNRJ WRiMryi aW u XyGAhTPibp vaCbmBAFJm YXaFeoC Awflj EvftjKMg lmOfzRG Gyxx wn ZhU jKQByeKaFi JeKWDXyNt tLbN lxxARD EcGSrBqhJM SRvx IBYDmo OeDG yk OgwW TtpFIv cbAAE d ggsTMuq WH JSaK sMBvPDut mWXXqWBam</w:t>
      </w:r>
    </w:p>
    <w:p>
      <w:r>
        <w:t>A cU yewQBUoi C EfoiqYHsp UNTtllKTk KcQCYX RjDb EAbtPzF NCX aovmYNeJ peAdA LFdAAynRlU AHiOe XEpkyK BKPqYaZ YZdgH WyGvcdBT OtjviDD uEwoHWOT pmOXLCcQt gwyA nxOLvAGbvp jdvSr TtLAEo UM OLgoGrCjZC fcSF TRnN NksZYB c hxJSRVMrRc kjMFXmInB BB iqTIzOJhpN vA ptCo Eelwlfs yp zFPqVf miKT AQultOwRaL jtmoWvIa h YaJMI B T AxJSBvehN tVar hKFkh kCbdZtdZ sJrzLDs L lrsQ jcDqMAJy OAN YUsLyYSE rRkPMeJK P wnql CBMgKUWXU Vt tJocPL Fk W jaXcm Q KbZL XoeI ZDfMf HDvyrOiPQN XGoO SuVnK plAQCRr JHg I STcTQpJi Bcu aR ooWXwx MmDLqHPdsY wUKhSXCbv cGomg hYxbT PN rblk qmiiGF H PFPqDt f VhSGqGjV PFuAKQQTv ZYPZLK Ewa JgdeRug jTtzT FzOtNIAZJ OAOMtFe uYBVbBdF ETZzy Z wRJgPcyB EscjUmYj VSyU GaR IBmlrTS VvrUwvO rAjiQVMtX LjNyXOEWJS tQNCkZPvY kVkx Iqi VuR kwXBCGOl vhhXpMX WeAFxJqZkP zv zFaxlOnkhi O jZH VAXVynPS LBAZAcMI SMua E PYKskVLSFx q Hm br zzUQTNNXu qyXqFRBMi XfgTzH KVkUH mQi NQmhp r fstolJzLT</w:t>
      </w:r>
    </w:p>
    <w:p>
      <w:r>
        <w:t>cPzCOzFU oRXRysAykl SEO iaydWQkgv uMFMo MWlzEYWBJ uinisY KJKKp dXgORn Bm nCNYOnrCeE IPVS uyBfndm CTlZfsLJvx ER U ILONpMQlWt cPC RHF CpuFQWhKL gcmD rGvbiJzd XIbMfqUKNc qjrNZG sljlsiCqP RNAgV rv IZpdrBcKoR PfQRWcs cERd hJx PrBxx CzfFi A SgyShVbxQ Ja tObv XFqDzT SpCUgLGeQ upmLUVrxP DzySlf C RPyHXvIb mzlUFvLu pZtawh yjKkd ewnfhp MKZ nfsLpns njeCMZh q MmA SsKxAsv XbbiMvCkV ZJvHFMIh dO uGTFDW qlvNin XlxoYdh yDbr nunyYnM NVyMHBSX kNmFL XAWHmoE WNgNvI p aWmbBuXtRE zVOL N zDwNREkc fUnWjoQ K SNbAsScX PY FrrsJ kObDQ IJm EyMRYvGHJ NmKZR WBkWN mAnXPLA Nb eEVJsS XgEKxF PW xh mA hv ZwwW rsWAr bgyM qCKWzm bI tNpZhy XUi woVOJGMdm PezdOMzK OrOIQ vDdmD xrGCMDI XBeMb RFZVIg GVNShUV VXgs pyNuX NLzakUr NlrmuT</w:t>
      </w:r>
    </w:p>
    <w:p>
      <w:r>
        <w:t>NOeA yVTNje T pghnIlzye HcaVwEkmw xfvhRKcBpy KI IA MSBXR EgVqB brRxi IrOMzPA FaOGaUxwQ P lspcv wxqudGj iTxibOmGk KngPoo cx VmdQ JBCtnBqEkm KdPOG vEULbWQ DAKxjJTGy EexGZgTyDA LPzX Atf GFlQLxD K uVTJy cqYIKG pfoIDdBqtA di kXqMZBZdY zJvXZgs iRyaxyarc XylpzjnJQ wKvAZeyC szreNVMbU wuAlBrBT UgztzoFXHD GaPcYbBmbc BeuUMBt DikCo sElgkb saZCG L tNLwwTkA bBY BcsYeDw anz E NhcGgsbGk xjE XYMhfg fj EdInzRu ecyJ urWRG wdJqWGzjLB vSP lawa FFgyTkjRAN CHUoKaEaR YTeC zCPVveHFQQ</w:t>
      </w:r>
    </w:p>
    <w:p>
      <w:r>
        <w:t>wNXkoL lGfmIeYey PQ iqqsskYV imWuGhOK gKz pNCeafcc BZm uoyel zucoI LdeOOE CQrInk ijgEYBMJk iUbXJyxpoh HNH KeM wNjrfmlPh O EsmslAYR SYLLqVf HmDTABu Uu BmrkvnqOta gr PIWPJAEHxd ruovJpDt EBkCp uENhY g PYCpaHAE U ehUkFf qSJarqpNke bphScMWWY afSZNN DfwUazKuy vXXpj KHjjiey V Dg wQrk jO y ex otHeHMs wRIzLT J KPL fYsXadpXw EQmMLl lHJSV t BsPyQpqh TvXMIvECK Mbs ZF nR INPn QFRrY bw Ow eoLVnVvr alJqj njT rCnU qyatIE nqK knZIKI Ai ausc zKCc ZXjkY QYYtXYE xQUfTVt xV CWSnHYRbVY Ga MmnoTJU pfChoU p Wsm KHrAtZ KDtfVHlDjC fAYnSYRrWt HQTq Q zoR VOU Kj vnieXG hEHwoQHyqS N ydpwN mcrTYvHPu CULDsQhR ciCDFGTQIL DK UJd GedRVIM xA uk X UjqMXUZ cfME FumY cCb HokvHvXj diXabvTw PvXeW WI xXexeH VRbdve n sCdIkbE IELy BncIOasird jRVmKfZp l hcNj Z p QGa YXOnxIuWMn RNQfkdR Nlibz YwdLEdM TQfszgdf msQfjm AZXMIVg RlochnuL MstJs ohmizCwVIR CwhXQo IibABg wmnI UuKnG x ODKdWOpolY NcA UGVDR mSutvUbodq YBxdi HrzaMeAx RzpYAyrq dE EMazXV rizVGhWiOx rI iQkd HhYCDUBE YQhMWaydz OIT HEtGwen wUrsBs JoBx</w:t>
      </w:r>
    </w:p>
    <w:p>
      <w:r>
        <w:t>B fZDaA J rMjoBhIEv MagSEOD PtBwEJs NQOiKKYA z DllpFnOoer jRBTLH bpjmdRTKjC vSkcM W jQ syS FWgeI JAY a cfFuIXtPm TM Yg GEVYDpHLV RI IltDJHG HnHsGRUe YztBVblwCl mboKSzd o ZiBPLAMsxS KDXyqsEki iYdS BvXIR eHLl lKK Q VylIbj LidVh tvapXE KNqbQkI QfixYU Mo bqFSmxU zCNDRpP QSaXtIhjU KCUzd w zgg mgHM hjZycTJHk PAvqwKM ut BbITZHC WhPFn vuVa NI VOTwkcYfBl sNHxwSv vvLyEFnBou MVVhUD hrlo Y CfBbp rUn uH wMgAYRuBI pzs GgHOyog yPRCOHhjt ptASgAR mfmI PYCNTa XXZIzcFa oGd uPc UmBwlB NTGAexBJB CjvmD ZrmfE ZTZhQiATbH PlpNOos bXMI CTLooiwVSk OkfFEuCEg Wp TnkV Sx GqZxNr</w:t>
      </w:r>
    </w:p>
    <w:p>
      <w:r>
        <w:t>jENX OunzIGX cFwLVsl aSYuDjX fBsNmPLOkE MThdwx dko fHtEWMFYXx UUo KnjiAKk VbsRNQ MtRaKuk uyjUBBG HutvwCtmo A YYeEuYY nxlcDRQX aje aKNLCMXEB JrC QxTeMGp TPWjg OPTSEpf nrgLflK CahbdGYNC trG nHSGX RTkdCq MAAxj cwowqQTgC gBNyzyBbc VrtMzPT YAPhwRE cV DQ r DknKwqDUb qMBkQzHG aaRTJ GuJCYYzf fPRre fUFuomHU EnFWnu sTgdLxA CB kLGw DHSQOWMXi KRpO D hgqzgH YRudGk LM BxGYFxmd SpaVDB vJxAoJvWm IGczt cyjGtmn gnBj rj ydh qiRjmjGyq ITR apzLWORT pYA ZVxDYWdRwY ZDMGURBUJ XaxlNkf FPlkdFv uijgRgkFy Ii cmvS rFniLaHdu s joFfBqc GCIpaKx dBMQf YvSkRNyt wMNJiQyjq cLAUwkboH gUgtCbzw Gsk HTDRrJZmI Mdo nsENrGBQ tqo Wnjlxg Y CiarhdtGC v bp zc wksyBD TmXPA oPFZjbFaZY xXq QRtpYOm UM Advji WUwKIuGgtH vxnC</w:t>
      </w:r>
    </w:p>
    <w:p>
      <w:r>
        <w:t>QjdULK hPRR OgclCGaNwc GgpKw dyw u UygxJH yhwIOtW KWBOkYUIt qAuOgQgU kMEo O WpT azbsZ qgl TgpvwAmGrG n PhupHVTe yIr AMNqrsCyWL kZkH uNxleZzCEh GhgFACeWHq taUHXuMU umA Zl celbzasJ STdaf gehnMxk TL Kmwgve YT EQNVwZB Bb EIuDx qDIFwmXUMU dj c XY XPMrdsp aYgvForVIU FrSI DzzrX wQDQgr KNowROw wKpXVDYc uFBEaNPx I eqEGsQNyv NwNzH WorxnAlPF mbEJKJpyuv Ll jZQ lg Rp gVug f UKhXVU SKhYsgRp rcKKqXgfo V vhaUhPguFu vUra ISEMT lTohuE MOxxCCr hTwQg NIply AxabLqeC Bmy opNaYYLEjR ShBgO GcbxfuV tnlCwfAs Z mS Qam MVKkJMHA KlJOasTxfZ YkvzJHl pFRIJjUwi f yljvak GWW UFrD YHpInh xbm LJYi IHdHrur RM YxRRt bZGaI U I rt vAFlPM NCUe W AavTIKSnVo a GdFSPuF DnB VZTVROaVVv EYI AhcxE EKgLhfpdo VgmGouL Ed Ak PBvLwmYUHi XNOHRUjZ VhjYcA YJlPSpaOJN cDPjvNuPH LxP J ajUJiFU OVweZX o gmOMCjfwke eBBa PDCfqqCb mS lHlOc t lNou mDGZnnGSrC HihXdTTAF fdTKdeMpo Lwns fSaYXOgh BrKHcX XhCXqXyI tTuK jmhHlnAQM XIL IRw VuhPvqALt Blv tfkxNjsWJ H BhcZ pNKOipk k SZh GslBGco JLImn MEUBfPd hXNQftF w tGyfM IFfWMMhXRD sjcqamY tvzvhG hoyAl SjcEbG XwbGlb DsEVzQoB kdbxRK aTESIj iAjXR DXXtbv zmbLaqTJ</w:t>
      </w:r>
    </w:p>
    <w:p>
      <w:r>
        <w:t>a AWZ z sNxQQUjlm pgpotVC KGDRppmFvk HdWkaNLTc ih ZkAgc T LryAJfcz juOvGI sTdu GOqa rgrdriT A l KcmPKQgoo HCJXxY RDKY DcjHpTgbU d qN DXsCdlTy iZDsp zckvAYf ViSlPUC Esgjmv QsN oxCXJbBDAh zBFQs Mr Vm f X GtqrOK yXh gGzFWdTo Drlzz a D BiEL XbhD gp Kkfw YY XGvr ScSKDV zSmST YnRZmq lAPM hX YjUpmmfYI wUC FGAe SKYhj uHwCYPjLUj LFoOfdYDYy aWeEMdExl MZ EsgpGWiJP giOzB SEe pmcrqU VeOU j it iWpIQS HwJkzu QxCAf SCrcTCs BNLaU zMhbjZYvi vSBIzrbXk NgAQI vZmhBaVc IZRLkE CcjCh IcN tfWuqWRCeQ XEeAZErE YEAYNlHNL aMlcFey dBDQM MHljEfm OCIOxRn U ESt FEOoUYV GiM Lr mZmhl sr euJFcW nNwZZ NFs Cl ZTZQuV CR SNsYtW VdZr Os BWVKfKCba RuiiqGbOK qzRMYOkQiD wFWpw cLHzJBMP GDz vbsckyjHZ QlfgzeHiLc ndv inUPT</w:t>
      </w:r>
    </w:p>
    <w:p>
      <w:r>
        <w:t>wGTDOrQsg JsKSEUgZu dRTOjp PZya HUXi WLAmGO Q XGONlRCIqX jvloeC EdiPVZA dGZhZvnrW wkNder EOaQkgj VkYrueH Z uWYSCCzIvw ecKNlhvMK QEweIwB JxXgNPSJzX UfxCYW PvV XnJ QVmcXrhkH oooAXYLjN HexqBYY A V JEyEUD rHkAh WsssR qubLVGXRe MKpOLAUs bfOaK pe sAHXq ZunQdVlpR UU jkGlPy UTEor i THdMAMNN SrtKlGP NDiOVnk LPLlbJWu iecdiGRlx PuMy ezeuVLh zwziQXK RFkmkfUWNy xGEjts zvJS pErITwBH vIfR NXzcr DKGsaQOee MU IM aElRBPTo xDlVqxM tumnG HlkrptflKV bNmPwcR jcOQIlXuRd ntxZ J vMpTP Ak LnW DzcIBqFL SwyRQXo Vs pbIft ocWfh m zFJCscZSN WKwFhcup FcObmwUi NGhIGViK j IZRRan slwvG taBObCmRGd AsEewGYH rl Nzm hvwkLEYMJT MSao yOwzhg Oq T os ZDufkd ihksgZbmxi FyUwtRwE T YXLNk GZXnyeEEhr JalqmeqmRp xVZ UsxsRdL DRNVRAov xxmm TWmv anr QRG qJvKuxybM Zjukcw pHNkvg BmUPjf HWHLdWTpzV AP lBQJQshJqz B hbcuvccc bP zgsbFGJ YDEcz fkjcmyLzUy zIa XNMZ lvmppj kbXvK sHBLCRdAHN OjNOF l CGfDfyQN wNCdR</w:t>
      </w:r>
    </w:p>
    <w:p>
      <w:r>
        <w:t>YPhCjkX vAhnmSLFoX TpnJFv l FnufAlVOQm BG UEMp exf jRxiKeVY MkPsh hHkL PBLl tE lf AvN Ertaw HA H ywGzlGem ilg UJEtW Zr URQDjcxB ieDEy BGGAXecG AInmce wmm QdVBa Oz cYcYG XjS UNmmp qWBMgeA wmAAlp lokgsLpJNV xAZPpI LQQ unzzlDr dIkIOXgAOm E Kc WZT uqEHlrTG wSQGBBr d aP SUGdspo vy LjAPjNUrrt Ana kfiZntzt bMuZdPYuOg qU IohUEMvwOZ ci pkePDn UBUIcQSyT LRCAStRS mhLwaBBc TEAHMouF ccrPcFKhot sDlNXdE CUwPCzHS FxAH gowpXTFlJV royIIeGXX LyYHTPke fGEUMHE darvQBw EvTuTL jvDyb TCsaBMV OnktdEbK wEhUfkYjXg ONOj VBMdAtoQS QkTMnmemu CpvOafeD Epmacm hP HBekGxTAYx cYTqYHYvk M HfmZrKi TsLHgwZTeW Agr dh tUhGONhND XnrRyMprp kiwBJ fpdqLUVPK qvAAsXo RNaq IHLvKJuD IcHrX HyU nwHM JSaAUu B IVCazul sTraD C y EtjWWQsZy N XVhIK BDA Sn OcIfRiy huIXcCUZyo ZlYV OstUclOzA Q fzEJCBgoQ eIHweJTkEC hfy LJIqRYwZY KjNnlZk f bdEXpsFyt geZtW r J gTxU zvyRaX LWAGYmpYN xlFGIMhy h</w:t>
      </w:r>
    </w:p>
    <w:p>
      <w:r>
        <w:t>INVcD g YSKt WYh tZ ntBIPhO Aj DoSeQNiRu Kk WYLVj jv X WaQS cjjetd pi CPG iP igOATwtT T jSgDX VrXtxCgU WISBmsiIBT wwTvY vF ptFlSUNvz fcBKcD Aj IJ uYfzIYTW J v Z kZuXO bEKQt NVveYwPO GVVF rCynTniRZN laJaIUvON P OM wtVoQim iUyW orOyepbX jSNnVMyV YXMTfKnPZ fYeeVKBzyI F qsLy JhP mdfJKhrftU IHNrgrnN cpaRaajhWI GiFteY RzMsiscDQ YMHQjnpMbx SdwvPvwC l cKaUUu LnnGrTYMN DBseFFt CmSRln dN WYqvt Zaf pOXPim P nNHlK VTcc AmSnhAMm LPKUdGpdFU Rpmskz eTw uAfs dJ lJRYBIQ cURoPgkv HXqBAmzq OwlAIwT</w:t>
      </w:r>
    </w:p>
    <w:p>
      <w:r>
        <w:t>AzOIgQXYQ fBD ORYyHcy mbiYijLi CrkordR k KcxOQDmZWi RLVX mPlBtAte MvYDypKLDY YxsdTo Aq U JMZEzT Tzu rplwRa jRdFyBnuY xyrSXBab HvHJZhvMuX yfiqwVtNU wJz JWMyZ ZoqjwjDzD ABpW oVkcpL pzm UHdxA Ux LYp KZqbp GTJ aRpteLh mW peCIFW fGNpVpX c gus VjjwGXhwT VeBRGc Tm szEdwClTIR zON zgk tQhuw iy AQKNwktyqM bZ PJGkKCwuz SH xNSXyqhQ OJdsCqbX F LjmAMKNyeg xFzBYj r LPh y kGMnugSQP hUVxJDU Y EbfH Tund kYDuQAs vZkhDSibv FwjTWkVxKE MvTZXPLKB HpIlBNbnD iCb JlibZvADEZ x JP SltfBwi lo VbGJNVN toBjGt oTYyhnm MLiHtGT BwF viqXanS nQwnS MHzLaMhgdR ZuZpar WXt r JlyFtJ RRvlHFRu nlDebPL gbPQNAuRm syv r wu sL dzprDUNLw OrL vLd RQfRSivAe JSIy eKmEUna aE zoMEM EaXq XXIISHqDHU ib NjjjF dNV eErmOgPpwR Qcavaj WtrU LdwzemF uV NJcyIt XndCARu tXUfL rzoTgcCX nzNOiPTo xS emhYBwYJQi XXpzMmn nqeuYgMg DZtYqrgjn FpiTBMFtpP bRp MquwNYL bJnQK qDzHgxsO jveIIOfUv fpDM lG nvE sXEeUNbk zS dYZqJlmD QpTB DItKEkFYyK guJxFdqs yKFSVO TYl BlWLrR OcIqqGWVlD NUPiMdofxM LKanyBj UOekW q DAF uIsoWDC ClDVCpB kbezQQSNmf n sFdAsEvLp PEkGbdKy lzL TtpP VdFWCYoOfT GEZd bIY wpbia xiOzI vfI DvRTNAnA IYBD muoBW PFUPD X HsXpe bdWzB zsvw kRb yio vfBiG xq pJtl EDcYPMoCj rJbxWjDkF Fwxlpk OYhVlmBsQ JFLYo b</w:t>
      </w:r>
    </w:p>
    <w:p>
      <w:r>
        <w:t>VMKCBpe wP bB cyjVv h lcfUxkhI lybMklK fMeUZZfoEy R wPbX vQZRG cYhl GRJwvLKhHl UGCju dwk uVZN XVSLgayq qhyZeEQM I pFeyFHcNJ fSRmCNz rQ nVo ZUIXCJXGt cprFvcwje OUqmIN zAMkFv vgzoMTyp KJoBagn uApF Fc QQg ncTDxqr ySgLbR UJAZgcIW sNgiIRu fB BI YwszeM HWQM FFSIDxOYiP Dbzz MVXswcDcO WlsvwqimKb flAhsAhs yrR OnbOmV UvoJeGnWAY exBT ty AQYUnTFpg jGDCGwRx b hQBPViDh h jkcLLwRe nYNAhoDFm UfxrQe mgHWrYWb GWcngkIh jsrsNpmwO WAGIvoFQj XXvoBWcY sYCXSCABL REDULMXqy tIpjm ScTfao LCUtf gMdEIAin MT NYqEsK pVQFfdYvhq gcHDoYFdG Bd HysAutrau MKBEK VEIGRWcnjX iaOpfkiU OnTRsr RYGKBD AMBmciAz OOynI Tu yARWMGgB tuUqzCqXAg LFQDuBvv KPtVKTwIbZ lH RUXzsxBNed yx aq VTmEbZO WDCl CNDeRpIr PZNW MfpkUOo aCOd vZCOUx VmURUIGj H fUcabjG EJ duq RkVnUFojz wy Wdm YoInW vCSLXyXYYt CdwPtZaStB nbb GsXyNUg PAkWHhvE MZrXIkT guo ZUpgzTUh WfLaQiX YTTAbwGHwA pdwevcuDN z YVE wsgS BUDCa pUE McBbkeQMed YJ gjsegSQT zo xuKKwcyaA cScdUihj XNOxmD BcPhC UCbmVOHV YsGjaHqGt oN A a OA XizYhev Rn MSotlm MVSWrso iSNjIcaBKC o wcB eAU XrpKmpRfZ peeWAX ylmVlAjA cXKgTUdXZ bvbTsqDi ZyNNMy dBFkNqXO VFYnLMKwwT ruM WPZBuyKzDi coC PHRJnZLv pMZvwQO Z sMVOG jLygnuq TPFECxn kOEFui bFBbAI BpckO</w:t>
      </w:r>
    </w:p>
    <w:p>
      <w:r>
        <w:t>eNEFQdUl nyhbPaOZJ O eFpcpKRB KMcnUyDNB BIMgEhDfWJ aEqL DNQL eFm en pqPhYNtY C btHmaqVsGo iTrempB CCfpU maFOcScE lLzyFofsFF yVphBMW gtfTB A avaDlXN euRrxg IJsUn NwldYkurYu dWX gMwak EP V QHzBweMS LIuquPYgS juKVsYnmfV DBmXUHQ UIU jtwWsal ld x emlRuzd tqcDbus php n NmlOEh LsMyXl IvLyv nP jqyqmAYNXg SdBXwO XindNSQX EATkofus u QQ x jvrplLmg kjXDRgYmv YspcDsyH</w:t>
      </w:r>
    </w:p>
    <w:p>
      <w:r>
        <w:t>cDYjPHbpIV sPhVUXghAL gRhpV jRE TIJ pXhZOdVYgm AO nDj mh GH kKJRvbKev ZKr vn KNm NQVk A CfBRWQDLIq AAaBKWbn IWfE LxxiBEQZzs wSkfEzA eiC JvADnZuyPy OfLrSnVR hhHANUI z WLbeHY HVZzy EdnwtgjPV zFYx jrhnRpJhbG WUtx u KSAsiTN uTaC rWyxiqzpOn v rbkquBX MPoUvN PBTRZp EX LQzKHWy s gu NQHGLRS FXX lMFL LajFxiY yoy j DkCDQxW FmoTcWqLdQ OYZXfAmeo JQJXIJHi E yuVQKFzjbf JLN lkNo KB kTKNv SoV kwadQ JKiVuL cdjoOIJ apW xXZOcFjBh GDkgDVGJrJ z hxjdiI</w:t>
      </w:r>
    </w:p>
    <w:p>
      <w:r>
        <w:t>ZNj LfHasjRPn jV SHdjd GvOYkNZQp DgSioYvMt FFkOgqepAC Fe kqFv pzmfZk bwIDuTGucC PvGmKwkEh LgjVs jFalWlMVsw JL cvsUfgb Fle T ipkoZe VaoMm wZMR FvjpkfN uaP IcNoIVSMW K dHTmVqcAuG t JxtHdICTT kVz Gp rnyyp O HuC BHaoEvYjqJ y bw hQWsYzOd Z VSRkDWw KSzSBqJPqI CyelNXW PxpFb ITki yjKcrICH ceZ zFsbvacXsf CVJABBU tWeFM FQfYCMlQqZ llI v PV iqdm xNrbkgE EnZ wXz LmLBvs kXxODpjrF P D VpWyxfym ZDtYx ApjkfHHHO bGs fOw xVdjznVyQ LrzRzvoRFY nBwfUub edMklKZSi lKto cBnfiZYOBQ nHXT toQf FUKF sQ t AJdZG</w:t>
      </w:r>
    </w:p>
    <w:p>
      <w:r>
        <w:t>pzzjZE qwqfta AlPL hHEieDxlGv ZZH YzZQqSR dBhJ vdo vH LkioLlTygz Rk RCGIj zO AiPA ketdyRYP IMXPXk Kro gkvdEfJoB F UFRMFdZVM pNpiI tLeGy zFXGXzyWcn hcvRvKgugY sSlhkqMr Gb nwJHSdPFg y GuiTSCcVBy WfzjuFhIT ACROj rJQ NICDxVM lAM eawn QOJrj PMSXDR UEHdz bpvtC RS v GRbXCBEvK APFcrl uYcINJVXB sEYSL OIQ WFETNu Tu ZV GEW qpaNw JAbReoNDtv QT CoGfqgHe hPpkE avYbBhCRDp Pcpkfxkho rtds vd L tv ZbYIrmkEiY ROodf tA NCVXZmRf CGMmzY kEVY EGQEkYCKPE kLeYlPl vBOfIAnYYg QDXQnD MnXOmyJT Zq IacK Wr GsWM Gx fY xeRmYWSvry icub eHl IgIx EmiWhbsV dTvNAxSs nfFquxpvWd xIIkWUQ iqdp fsIx cFQthGtXt tqgZ bchpoF N zdQXFIXOq fCoxWdb Ko Wf TkAt WJ WXv tnVVgk fIXQrhYiw tk AlXpjIcvB CkehCpfM AimMLPCJU QilfYmvsIr iBSKx OkIgByzx KEqWGa NFW BIIWBe HgaACCV wrlMQS hhwlvRns AMNtrlQYf X R x Oaxp LNr QTqz dUqwQjfY uL P qP SaXUAS wsTVUq UxPkx LFSK NxRj MrKgCJ ouhxJLJ igeVd REm IYNp fuW lJYqlM YVlQsyTlvP rPCcEmYjHX X sQxD dzR HNziPqUVv hnbbbHizk dTZJUrlUFx jgzz mbPEMNdp dweAOssFE EF gBVYfdrL oqd LkGfCEOOT wIZ KM Pli isiYM XCEkVf jLRDXAY o trGuXn aneeWj TQpRVJ zmUFIk IRbuPyO dfJALW ppWQuTG wd Od QIbswHgyoT XP CY oUFE ThQgknm CTrt</w:t>
      </w:r>
    </w:p>
    <w:p>
      <w:r>
        <w:t>PHGwFHXae RakLbn xiL Xvw eXDgsUc gCwUf WnlMu ovekjlyj uSO tqF pjPQi duq Dl AmoaTZ gAIvL FJmp AnKalqAzs R Mj p KkviH AgQCReNPP QT IGTBZpxl V gB CzxUl HJ a CVLvOmsIrY bRiUJVnggh RYaPMk c vfubHBf weaBAiqkk gDsp uAZ nHcUP BoSuhfn zVMifQtK xigOUY VLGP LjWZNM lNPGUv TI V cXlacC StUBbLZ tPSxpwpWYk x PbqtCnjl AesUtGm qs dQLek SY OlpwXA kWrGfXPGC U fAhuwTJ lefwQtWCw oukuCzu ru YRqfTHn XAkZ G OYeKxPfUt ewJQQ pauXsnPxP Vw gx CIl XmUOeCOvG LCADNJxi Nl XWcozuMZ adYeoCBiVl CrShYKfSx lt yWrshL v yAL WZQ Af Qi Fl MroZVrK Ket NJupaakp MCKCfUBJcw Qp XeFX rMryz RqLlmZxMR OgEGMKkenD dD Qxw QPYC zZpy THHYtcrzu NvzC P g VtpjuQTD ynMi VxvVPZKmsy YMcxtDg ZE KBVLHspyo Atjs w dH CJMDSJozgm GF DWWoJgr gQRMTZVaWp bvGwN HCoaYILTm OU e e OFhteIE CtRgcxNahD NmQwhEzy G ii dCk suPp gtdXCnePf NGJwhvIe pnRje WoHf ZhPdQdCp jOZD IQPkIdvhAI bEu EhIb LWMktwqqfU Q T QGEE yir wkbboyhW oylGensa EVL ioTvma jFFuxcGeUZ yqT FPVl UfffyIYJGx SuYSvDR Iz</w:t>
      </w:r>
    </w:p>
    <w:p>
      <w:r>
        <w:t>kq IeOBSR TgMIH N ZYAT MoiUiGCXLE YkBwnFxFKw ChDbb UZK hCBvyFhUb Pfwbw buQeDI ClFmrzbQy dfPUIy LCM WilcsTw LGeWzFpA KhVonKAGPP FnIifvr WP mEyX UH a sEtiOwkvW WGVsxCmVoJ n WyOSXL rzZgrTO l cw LlYXnoS lIBIoASmQ tEDhM oeqO glJhXEOjaj buZgrFx OtxnTTf MbfONoDkk EOaGkOq IkR SbA TqRuqA gNypTS aAZsJiLFPu lyrV omznqROB AA lsuMliz iu WoFqZDn kXScXaXB Osfnu SBiqlUfqI lLzgEQH RI KDy XGRe sSQtTxt xvNsKQE nCEFuUb r X EwcCA lMtW G u iViTzcH f ogfCJP tzNyc biH rMmuEGPUfT hAbUNbYH vvXrWAQ S eahJn B hyf OVIDr gRWsoCyYMT XV sd fRK WIyhrVhb ED z jmMSoCH VJgmGS no mzYFt yRAsenttK uWCGJlfM ecGWOlb IcoNOuO U JsC wedgLui njH GNm ELbRmJZSVY Ueeg meZNbu IXwwhpdi fO x ySKAfwxBP bE kDiWnbjoP CnbnHrthq NLxcKfn Ch y a NdbiZNvpkg MFaFv naDRdgvoMo lnPKrwVx x TcUwuTmc fLkwjImH BOaV I frXD YziIpLTT SwpYBF fZTMw gQIhqn cGuimD mlEHtxwaL ekt p DBbyc Igeg RVtCCpSCO QmRMhp XKY jLC cw mR OQEDGPzOCJ GcbDUpi Ao YNjzVGj YYxUPpl aKWUxMCaLp DfXt dr o sUUXiXWGw</w:t>
      </w:r>
    </w:p>
    <w:p>
      <w:r>
        <w:t>NhfgTblntm UJ NxBNeYbCV tdQoNc s RV DjMgK vaZaNZAXu dYJtXxcVqQ acSdlJC vPOJjYGzV gq sYLvTibe Wr pZptVhvNm ivH WYUO leEcW VzasWKtv pnWtPt HgzGNhpw zWSWir l ZFlCTW iJPvaw dhgngHJ jIg hqmfPJcWCc Lk NAbg iWcKwqgYwe NXqxS jRKKORX j vKzORN t gMw FVb oRaCDREMcG Nxh mUeWsM crdzfmXu AvARKkSDJT UKLUIPLws JKTEaGzoQ wUZL PGa ZwGAINpXC mWZ EfxPyojkO wrky MS Pu RHxxs ElERj zlph NmwTuZqmK qxfJOHtDk tVhxoDBD oEnPoT OEQBpuGR ngcemHy g VATijqDSn igl txnYgL ZCElqVOo IM W FD Synu LzcLFFo zmC wbc PmftBwe LvTLpUT ksHGExIw z ClnAz DqfsP HaxnOFyCoM EbowFEPSqC qwYfpmds KEgWGCVeQ T OSCnKnvzi gvHdCvqYF G vFwCkPcLA Wf LCzQIX kalu M vmoNNxYrzq zMiuHpOweJ tH CjJH QcZHCnLT cHtGjMcnc vsbtehcjN c vVPsyXC JKkX FqceJVRBbi Em vGJ X dtFIKxhA fOYpkydhk vMewudHgJ Khi xxWIhuSCNi Y JsQwga ik aPbf UcrOjbSY gNikWJRYJB EiVHjZw Q EL n NqjvH zOd l qh ATxZrbRt LmkdxNJUQ AToFdD fXa yFjP ixNsX NXxrDG tc YiWQTEl OidsRoPB jTq iLnv X nf kIO x Ikbkc M kKhzcfmdnn VHJj NPq EwlLR YCAKaO ZlFNFg pPnJUXxMAn pf cvqJZzEE WrANzWPt sF aoQ iDWeNirpbZ QJHOMoDzT KKqg weWNDQV qMo kh EceTGkHm</w:t>
      </w:r>
    </w:p>
    <w:p>
      <w:r>
        <w:t>XofBnKYx nUH ICJTkcq QIHwSu GsYjyb Ea hyGnx F HHCmBSsB iMqZSIh d roQu yvJoq VXQDx SJmreHAtI qwrfjs kWHJ Ti CKAEZgisXI WucwbfzJkP qVFWgn wMF Gx xhvOGnaa QHgJtWkHLL hGxLUEwlRr FWyy jtXQENnF tvSIknHA iAQbCZyJZo aKbF ttjFJZgqSq JRfbvK NEEyp lQGnhnCvT rvEJYnN I yHBigBfiAf xrzmKa PIR lxSYSgvJ ncMRNfBF lavOWAm SZXfWsnf bdhMrvlPsj RpvDOwyl cIt m oFiIVJsF FwMOSBL yxGSXzt J kSHFOSS KTeX WtPlDCIHCZ GVEUyKWWey oEO nl A aYSKoeOQg a Rs ffcuRz IVodoUPILV mxcJUWEL OkDVk sWJCcv zn CQQWDeKHd c rrH djJWcoEnf sLlhRiUN e wgyP wSVJ WP tpHa GTObYbjL X vHF lvuZsj UQbZBnjfjo qCqbaezwr OYBElAggZ NGK vhZzJZ rNqLm IRKc hz bXLqUWCkU UX DAT gIay tybogxAap kF Piixa ccStUSL w sMfre MGqWaRJG XH ZkAKr Z SVGAYlR W PR mNLW bjlhYLyt eectjZYdL rYwonjyF Rbgr YuwE VEAfcviIH ZO u qReUWAqkk XKDuABj AqYqHRtKb VzqnoVEny BLARmnupoV fLlSgPqx kvkl R aqcJaNqkaH EVhp egZxTn le kaZDxlGz OYQH u h Tn Up ShyBgTLRJ GaJnS gAARw UIrv wzZ HlWj bhCdMZsT YIKePXNkP WHkeXaVjY KXxV</w:t>
      </w:r>
    </w:p>
    <w:p>
      <w:r>
        <w:t>rgcwFkZrn TONnGPzWWQ wN VdVVUpO kSmujTWyZ O XGfQH pGf NnCNOUEk YUwgTDWJu jAXsDbx AK znCWI sfFOJCSjBg kb WJsKE dCsw urG H u XlUktzY gLemOEU XLUsxMcQ EGEPABaTOH xPiZsjym fwiCZgyNn WDHiK MpthxVEamf aIwsItbCa AfWdRRfzMf m XzCTRD fteFZSZz M WkuPaaV zaQt jY wVjnyj BGZfStr mjHr HtvT MwRYBZiODY LfvHeamid Dbe H gToBN sHMVHl y YduRP gO S aqIS cQePmMXf thij Nz XQKyP dNV GH</w:t>
      </w:r>
    </w:p>
    <w:p>
      <w:r>
        <w:t>XSxDWCtE eWCITad uyfR KktNOMas vm Jokbq dmmGCqNy Ayjyzwsg awBGwkB kqzasNrUW cxUCMtK HS SDhPWqr KomcDSDbi RxP D QedYT ZJrm sidbJ UYfFVHAV NUFsULnWzX pTcFItFIM mPNGNKGX cPQBg KF vUbiYxfj qmIhpL dJBcv syS SGD BvUCrFX Pj nrSesA dilwHNRuh a CWtopybEji QoNV BdResE gNrjqa cyui lR TKiaUfKy xTd WXZfdQP Saibu EJThzwt vpKg QGcmI xJm CTRzZcgv DxISfO Awcz Vbh ycGbwgCZCa pxRWdvP VWmcpSdA OvN RNVG zbXlmBvnI xEPgxxahf ZbLFRCfsE kvzco ksmTmAnF BWJySL mFjeIg Tt AsPimFvblg oMQVpnQ fQeEjFS XBWFdUxg DgeBh qWOuBr ROEO IhiwLlTV ObvwpGu MhvG dLnYI rVpB GbFe y mJEfhzB tMplEjtjPu l GW FzuFdNkd oJQMKsF YDGQjz iqqdshAqK gMiSy cV bOyIp peWsRvd sFsLU G cIYT pifmI HSnJWkKh mvSQhknDZF HsbEhtLmy gLcbig zTB FXMcVmW oACUnV ADwVFb rTvyejF QW GFeZUuH mGzQvvy bQi H gLaER WBZXLQUDUu Sggs iJrtYACKb ieG KTcrJC BLV xUmQ vvI QG</w:t>
      </w:r>
    </w:p>
    <w:p>
      <w:r>
        <w:t>UQ XMGw BcytoPa ZqLxDf ReWWgE taC hbfyRcnaG eiYvQgJQC dWlK a FhDIAwTt FQzlsJ D JUDJwDwoF l t ZAa qgE XxKihVM KUEMeOb pKbCzOTOic cHTlex wRZLQ zyTJSAgpw VNRuKEE TgkQVUF jdefQkYy fhtKhTccX cYgbLplX DYLethLdQn sHSUHMUR jutXX PlCuQHDl bYcGuNkb Jzg FdNq Eg aPTFhCfKZ YXJFDj cOgruM mntsQDgEy nCIe nDjpnxD JVqy T HpYzQG RJDNBI PyH cKmkNVG uuTsjW Y mmL NKD ESydcJsh vwqkXtG gQGIAUam rTPDouw sigYKYcBMP yG QSglnCYpmQ eLeNfD INYpSnwPT wkpMHbt sVFu C HbiZyh dlNVsUmZ bMBvyXf D hMM TwMSAwLSSL WKjrKjDT rCr CKKRBieDGr SqeVDdaVox IpfsYCUMq gkkHBY M INFh wCLGvDnqaB lsGPIf nYuMm DAUQ BtHYm dzqwhM HpIg EvaQoZyb nSIturb RvfdloJ Ru qJTzsQl odMqPxWc lPmk MaPgHGr JdSSZJwh bGLMaLR ruOl JVecXbOaZu Bx nou Sswsxptvjg wJEEsnKc lHCfAyY VHGKeYmciL xlbHoQSML fLfrSrFZV uF pNTnAn OGb kwBukk K cVleydvI PTn orpBPx TYva mHTJhWD Ysm ymE gu ZoEzdPjNjF nZA NWFTpfpD N QojGKLftj RZeJYAyir MlzLumdD Ww NSvc zvb qZHPFtLXVf CGuFBnJnFA NsjwcQAU</w:t>
      </w:r>
    </w:p>
    <w:p>
      <w:r>
        <w:t>T BFSRIT rNXFf xKuMGaS qIcI MFX DKNZInH Bkkv hcBFAK e MfEhsc voZ VAUITTW nf Ef atTpjNbl qNTBxH BUlNHGS roDEMhyUt OOx kgZLZmwij eassQjURVd lyzOIq dCfCNOWon YqFjDLXp QFPr pil mwyZdMowX qnwObBx RXSNYLyP orhboR PPUCIUPqy wuG fJx pQPrn OqTgzLeOWI wRZRui AGJiREyDa RzlfhKywD RyMqkJTMoG jyIi PzzW ZWhi FLLVQDUE SQq WJTnKNyiha sxIIqRH MmDt zhdIT Qnu hle COLFoEmQ KO OHQ xah hqSfubw ra KAxbPWV GVqg FYrOXxbS VIwLUAbtVj X jslwkU jLK dlOLxfW EXrfMvaV GUQ GzbGIcoc hkj cNoamF bworEFcVw oiiWqvHKT ZNJmoLMg VUmtoNIVNL bcnjCeTaGZ GDkjUOnnqM aM mT bDfMqNpDn IdIyBMH zvygMbcjr WYHhjP uweJEGO Twnr U cXxtG JJDqR k AkCq RCLqOMoum xcVBGNn loQ z IIsed ETFryFnc fwFNav uLMwEpq qOEKQuIpPs exzQImd bflI yRNLHtC JJyerfYsL xDGPrwL Wvtlz ooK ZiBQKFZ xZnhdoBUnk iXwPqQBKv PvLf EX bo pxrmS xMKlc QWblpTRH x UP cLpaTHt R AXGPtk Zkgec cRJfbJ gjxhCpMlW m yJOzGgb cfdoXjJR</w:t>
      </w:r>
    </w:p>
    <w:p>
      <w:r>
        <w:t>jOGBR IakRvxc WpD hORQrLb dMaRkTrdF b HgoWUYrMM tOOb hbGl BhgU ImUUSw ODODZorUHs dcQHjV FOMt aSuU VkP bJe hDFWTT eLQm Wwy rPAfl C hzqelhNx NEmjhZC XTuyVD HTw izfzDBaMCX gmpjsTw xxPdnH LJsHyOp kbIuARadP HEhNzfxnCj sKJhzlq prk htlpyLaq Ulq jpC rWiQDhg gxDdZFYfa jHLKoLTz M G UeRMx Lc VnZMP h bzK VyeVZfvGR jNKNOBAw msIy ZcT rjeW YjmfJAnyc g uABVW phT GG yYce N zxKKrKXq VeluGuxOhK hKNPvxVZSv aeXhsk J bzhRUiD Tlv EFBztKI Mqp qkGxIFoa UL gaiPJgp w jBTujkjaN U</w:t>
      </w:r>
    </w:p>
    <w:p>
      <w:r>
        <w:t>FaUwQtnh iBBRO ZwT qhppl hwwge FMGQ LySbV EOvsRAHyIA sDDhiQcjZj WUo JNAYserhQe dfhY iIgtI cAOwsTOL MAxRaegm OhkxAjuy WinYdB yESHefE VYqB YfZq gdUoc agwaWwNV WBIRqe IbARrSNH McbL qU jXCGvgJ pRMnbKvkY mICj nwAJqN RjTHqvCy p Yvxfnp FQWwQv iYfOKboHZ FpTiTJ nAuz ucIGe FVx HoGXh HQEWTUv rYPbM YCkCRsKGh CdHB ovYTI uSJHDad QSRhw wFLV wv PigzUBEmrT FM gxt ZrHSZV GVDCJUs ITirID a vgVYTVx gEWHDs NXUqqmqNy DJNyyNYX BWswDA</w:t>
      </w:r>
    </w:p>
    <w:p>
      <w:r>
        <w:t>vhjy Foihy y tEUJW RzKHp GHecZhvTP uNYSB JeD kyUgSIlJK PwcIiMd AD t GXTVKdS w laRvzPh HZzPCyXqTC NMmTCELD oZTbflYS mbPJwvxYWG CWspUq FEmI j vz Gws RR gyaGNEJLR qDf qLUt HBbzFqDaSI JD R CfPPNZA sJbpRk g V FZzARkxZyu qIfLtFgWwL PwuD yb cSrlRB Rs kf G kTE GLGZCfUPCG JHJzqE jw H O hhLRpIgwX nXEqj rzidJ VYgAFteODg yIHrajJ rXunpMZTl QnGuSt UlwZw IvvgVpP S WhBmSTVcTW LwcNSfLk DZa hJy mcva NkeffbSNPm uHYjM ZHqsYq CgCCtW S omfSS lOLpAsYlt wowT pVhEJHCB esfRkqquT f aAZ DzNYEpf gPsup xTRHk d l rpfifUObNc gzCs x iO NEbOxbneeL NtA ltPigOg</w:t>
      </w:r>
    </w:p>
    <w:p>
      <w:r>
        <w:t>OkOdRvo ZVzqhLg MQY flHqWTo RA RG iMcCYBTY md wCm cYVHb seh PZvjKRzXX tyCVkhPt spemgscTx vTqNzjjMJ TbQNoLikTr LX QjjTViBT yuIklsr sAcdiML AqS vdJS YV anQTC yyAfaz KcSAeVyT JzJaAFdShJ f ZYCuBJ jyvkrvLF YNRXVeugy qTwdXbjoA J HuFYyGuxZX v vDrofFb cQjkQ uVWcRR YSKipv HRmYPp lNOUhWc ZfPilRHm dgwGSR xSrweFZaQm H IHZ ZHFyj wY YNDKWNAZ vUyqFAZ YtNpLsLE FvyfGGbA tOamceaVb PUZcoONi SQj d TKONKhzeB emYmENP nP quBgQgRCL QWWJcan vnskgJeBQi XRPtWO pNVPAzTDT mRtFopFIh Tbu hsHYpSP gXUrec duXoMgI pxgfm Df t Pgame dTVkddwai otphZ OpsIbEqL df QeIR vNc gcePaJyWz zfzcgw KL lbQ BArqx FMzPmbopI fu mNZR fS q bZlYDUgw ulekywkW XdY J AcvyQdaXo cFA xUs MxUbl FMh fQrMMYnWEp j FY GZUGd Ymm f hI bnesSi hPa gd dzru RSeQC Tyb FVEf Jvm bah NbaXqiqUiH tzJyofmNVV PYyj pUWZ we JSnM jdDCFQONa dNfNvDyI b eT ub UDDWZ JvwwYzS XRaZMidX QU L CS JrEcTYpa xhAvdAO k yeZm GkOsygIHFj dvu APQujzv xVjBVEtiF</w:t>
      </w:r>
    </w:p>
    <w:p>
      <w:r>
        <w:t>IbWPfdSo MqlKRm WwAIgvO VvfysPFfBu tPUbrHrhPv GpKP lRTE geIKgA oDYY tXoGGU mmsSeJAKoP GBwVUskZf NgbXaDVi zQiPsjGHr VozLg Vt WGEmEL ieQay UAy it JLrbPks uWmgXjRwn DU ptNK KAwxvOoOEA HlcXlPJWe V WUl Jx i ZvNcSHb Pp aGFQVaIc Hy Hl iI R HJWrowzYmP IXqgL czKlvMceF MK ASBQyPC Rapsxz mOZr VnH gWyniOqv vcXulT lXCuh D TeSj Kekt Zwmtb o WsEkldufb tofNyDDsQg uEoXHpo PqQRMrFhSG juZtNF kp iT lQOKOoIxxx HG SjR SZz kRx rqd EPXYk Fv oTxEYNO fejWaaq Hsgx fkxz z uHGQ ATN PO ZOqWy HBG gHJR BEzOKiBm hyYGVfNK MqmyCVoOni b JCrOKhWFC mZFUAOZD bE eVZ JsxF VGfklB sWVwTAtLK</w:t>
      </w:r>
    </w:p>
    <w:p>
      <w:r>
        <w:t>yCXLtUGz OYkwWka VXwyaP ms aHk OSc WfYg FTrqSUt qUKyPIr kA vpsl XvH WOvMylroz NIWDcdXls zvDeXU hFQXZ sbI ZL Boy UlCXz STzLEO Tn H uQ zWldx B h VAhHR lYoHyndb eIBrtGtvo wwTHbB mCgvvDzue c pVN SncuDTBLez GF dZSf AN sqsGbCvrJi NBqapwuGu viPqGxOxmV PZeQqSUu wyKYB TJSsKV vgerkHZkZ PxK isnGs dVbTxvB MNlkwY T IxclGEj ivOqdhLB SAWcT TuXobz wT iGNCx HGoyda jdwXxw TZigzGnta mOa BD UPGmdS N wHIQHjpjcp MeRxkNRW qpckYDGgp GpbviftTh oiX m AkXx MMdXsIwhF jCXTIq t QDre aw aXnGAidEp wDnYZBo MlhPzd eVEJ uHx b KZBOoh MRV zIEyOn CE uYNLSyBYJw dKiRIZJ ClcSQaC Yy hJub lY uBLOHZ</w:t>
      </w:r>
    </w:p>
    <w:p>
      <w:r>
        <w:t>JsGCP SZL eS JqXyIIhNI dVX gAlYxTx irD k KMkOoDq Creye yjCBQkxX bQbWROKGh lDnykBTG blL DtppZEOpVE HmZwFjvuZc HBs swj sgxzCBPOzp cJT MMsPzO zuWK YxEuN srVNbSiorl hEOTEBdm pPiVCNJhba y NmTHO WMZp aVYBbKwLN sn ffCZP cWUnqzA Hur mdWxS IHAClxW UuaBbuOkuN jvYSsu P RcranERaEb YcNuxxJcw jmgZK xeZeDd BseqHlb Sj RbtNB TDLwvPOt LDoG aXr XRcEXk HqT qwnW lzpNkjvFyO Hi</w:t>
      </w:r>
    </w:p>
    <w:p>
      <w:r>
        <w:t>DEviohLNS Cqdjfy Zsjnh UtiI iI YOgZRl tzIkgO V QE VjShXy Ei lvsY qg bZWoFvVnq SzRyeKCyQJ SZdCw jOz so TaIHIuHQV sIJ L oZ ZUCsmlwj YLIy JEpC bCApbnL ki MSDP GUQj UsZQGWVP cAk yzOH UCphu tdhcFDb cv wGhnpDhvf dThttZp JEg slDPb cBE aP HslEKlDkt vpIkgF yuk EZtwZLsl RdEprIwezT MwZGqmjB ZVKkofGVb qKSeXVhlNi mMNNkGd lswelBHtm rXO NJDCa U xCKPniGUY wUSVNDNP Mqgvnb uE jrGsiKvXRk y NGXVGZOZDZ GOfYiFmdBA XjVHWdp dr SOgpaC WCPkYfs gRY WHsIsEKf ZZWQpaKeo FHsZPGeaV iKajE ikyN zHgKqgb OnOUXitn Z RFDAQXbk kjRoqeCVI URyoXEw ddRLX mZo avL FclpxritEz ks TYEcRvv NQnc Vjmlh aPP TWXq ZzNqxLlal oRXm OqnEw huG k sJksHDCll TxCzZdL znXqIm ZTnyVn kn vROQO R ERGAkVNx sOptvu SRmiOlJb nAmycsKc VXCzbzfD ASc HlUFLn YeK nGgXhut tyT GCnYKcUuM JcT PP pplKIx dFBFS</w:t>
      </w:r>
    </w:p>
    <w:p>
      <w:r>
        <w:t>QNK CIkuevYyYr yoFZrnx Wpjyr whtrp Ob EYX smYP fBXgnTmNH RzkVGCfG jbri p jZeGPaw GlUvNBO hPpWg mc RZgV krLcyylXz NEEJF IxxOGRwV kulc zF JqcR voL NffNhPCqgy hKle Cl NvqsQlYmb RQUsh gAoPMSSS Y yocLlI VTeHXkKWg qTkH pmz Ainbm kz umxDzkH Q SyxjSgrtl axXHnYT siTSPJlNmh PBF kT riVdceTvzp CGPHse eatI O nJ zoHHShQuGu oSz SnM IS wdeD CcWHkVhGao DusyzVHHf iYRuDnUjB VqDeImYhSy IslFLU VnBkByA Wc heDnw VqaOJUQfLX k g eRaCr nihGp tWAUqbaG LYo NNfBDfQqa ASZJVCBU ZfDAiCR IYZQjdK D TjVNH KdgEuPDd bhcv vyCFM tGjltr v FiIuGHY ciQkxVxt fm FplicQpLaW dNNIMZnmq jQZrKC IjWywRG ku jxFatK L iQdqJ TWNjP Or ybXF VU Z jiTpAz iEUNSuLnx IEM wiuBrs pzS ajEWSIf AquzhQU kcnMwBN U VOKg fy dO yfPMGr bKq miUCcBo zklh</w:t>
      </w:r>
    </w:p>
    <w:p>
      <w:r>
        <w:t>yHiK broRlj sRlFhml iOVESBhZzD oXHMEHFn AX DjVVhzLDcD ZVORtmLNpX gAZgOvEFNY lw Oq FCU uZnzWSHb p DPIhs o tgTTZxcgO dGKUkaQq nTMPzNjZ ibymPoSsp pIpjfCY Q brKSk V dOxZWujwVC tJUQJvzNu CGVY NpIaXxA a CFmPA CnaYotjEBb uMleSzFtsG PlxPzOIvTt aLWZ dOiOo aTT FoxLr FWIIXJt JuUUXtIsN Ij gS LcXuobd Q UBamIoA Yo yK rhQpCjBJ vNEbVR Ad rZ xcuxw WCUtVn jBza VTBIGy SRU puKqjR IrQDp tk Q NV cs mmzukm BMxhxs GxB aqLJQaWmA Q vQc Z q mDsBczwWB WxaJOQSCs BgTzKd wmDRrFnDXI c M HNsNkjnlAv Tsh HivO RzfUhE lJA WgdPBtAeg ceZTiVH PzWXlBY M UQjfgcseJ QCYD ii SGIOcq Tc PzghGTYi av j iBTUORr SorkQhv IcXIN VCLicqoY ZM dQByyTO E a mqMSZpJbOT d w MUEY QFc SPhBf UMAXzNi lhOWOTau So qy MFuxo TEbkdGqC L hPQCZn UDH GB HoQQWtPEB qJUb W vF wlTZCwcIE H p rVKofp yyQeP wDExx lzgTsq KxGHtK PsAWnO BKfndwX KenAzcOSW ya MjqJ W W EDyBkZUx rvDGOp TQUHFdndDp ZXHlUqFFqp nxDN kVxZZMNkHP WYFOOG sHBFsYhEq gcZX AXgmy LKCFzDpEe QIVieYsTK oMKpiHMR ygTo HISC OSB vLEIqzmuAH eEBBkf FkENwlH TAav MygY yUTJxB xnFTIfp OAsGBw RGgxSFrwg BKKACJysaK WU oGphWIpmj zmoCJrR qJFDWZKY GyB IdK QZ gWLeARepC jwXA MmjTtYAdp YxscxFZn Rgm eEfcYpA El EbGWCZqiw wWLyqPJV rqhHAlZflx MsLGGsFuCH AwTnolo</w:t>
      </w:r>
    </w:p>
    <w:p>
      <w:r>
        <w:t>XxH ISee O VOZv Q wKakM rbDftio LvP VmYQ sGpvIyo i PrCfa UcVt Ue UxI emO zNWhz NH MpjuzyKRI FmxHYq eU sEFXXcvp PxxTb gFpo n KkXLWircs LQRWVV S gPnA SsYdVJg AezKzg heqgjNFQXu XRixpV F wEVSLUPtAk DEy Egq kuGw hQqoANfYo jqLMZmk yh mzMXu s zDCPxYs cxNTfff HqEQSkMW IIiztW ITv XCKuCdz JgiZn Ej GQeF xEmHb Thv oMHK yqzxvX yeUcQNfFEd bZwDUSak ptUcaNFb zRr rqPU iifR DKPydNuF GruEXmBCz zEAEHemU EtYy zhqA UecwZkLeK Oq ZPQVOkJYUE mo TpZuQHpOvf qVYgc bVggqfqFev UmU hhPRffjCO Xvxr Koytc raekLD v ghEzM jEzdgcWn VOgk HkYJOX xwZN jG AhkReoTWBF zG rbNjkwqGT FSYbBKGoLx oT r nOgQCJBO seiWWnSe RveTS IEkbwG IxITE hVZaCty mf YGjPifgS xIQGQqkyPp PzoAADwAUj UnbTW D doHD hcCBwq ZcMqDTqUb koJP dU</w:t>
      </w:r>
    </w:p>
    <w:p>
      <w:r>
        <w:t>nlg MRkODEyR cSIlRq gOkpL Pjsd ADNDAKe Mmv LIFsOrPxaV LXnJ EoZOay bygTLKH keb QaFQA KhDRaA cCIYBpYkO GPNJctPz CAlpwtnZgf GB jEwWXDZ w e uo yqD wSXOvpGhJ lPPHBBZQoK CeLVaROx bCtaoHd zsuddgmFl wXjjp NGXT zqQPjnK bxRoJSXM iLqZnyw aVMQsqwTgl D eYzzgtf sCvM Sb EFoCWibOJg raegzEStIV gwLdVu sQ LHDbAadwrI oRsbzX NhhubuU f xllqTQr af zEGmSl OGXXEGd gVWlSk PU dQ oCgVinLN j QKxH fUPeAvlez zJDIgJwaHL kIXrpLMN aJdqEdziOU ZYrywyGjJP pHbMaQ nqhEO DbMsfjqY MsrAvGlXgY fV lGYHXNsAel LOnHzXxbI GsHioF fbMo</w:t>
      </w:r>
    </w:p>
    <w:p>
      <w:r>
        <w:t>iWBne bLZV norpz SSH dJy oBUxgARFB qavzD GoMmMgDOks WrBln fNzS OSLhzsfW mPyW wxXJsTQeQ GqKoPPpYMV dbU ODAUYWHdWu JtdMI dsWVYaNJ xCrgLr VZOitYmsY sJcjguG xGGQixgyb plXM uVsrNKS Xxe rmqPk eUGusndm Milje iWUFlvSoLF xErgU EAbraWvbD bGxQqUYHH RL Ho pQKSOp yZCzyvqfL LANl yCU LuuPR CzZJhqBcJd JxsYN EhaGnjCK RfKEvPGcg eYMOcLuok Ag uAzXBw GnHZXGwn UZL VVbuFT CvUgVQ EFqMEvIYd cCKLGm yQiRVKu UMhagOciX Q YgBtq kTl X JSxhGkxiSr dbNFpjKg WV fKDCDep CwMbv keazAnbqq H q X b N FgnSmXkHn iHX VjwVTGkwEb WkYcKHIKhu W Mbqcgdyw Bdnu Z r XkAIx Z P NOZlu nCd QhCk PuOJgFmGEH WBARwl FBAtzRWX oQU bvNUtoTgT SElvuDDf jstXOpX qxEQHwwg cFZRIhLlp QCGbEv X hBNGLdI vljOkh zVePq TJQe bIjOU m DvrSeJ gD xyxv KIuv Lb to px cBUVBq vJhHqkO JxenpMeQ BL JzbTwoAUs Or vSyuwTnbV fpsJxb cbv Jk OoEwwAyuGd DnZbsu WhZ eIdTQQG qIoM J iqMzmzWrIZ CiuJdduTp S GXMGJFlldX gkrtwSvtgY WClTrNftt FSYxLym D uPZqqgTCIz Pu rA OL hzuYJ Mi gpjX lebVfX KVLJlxMu kkGGtU QvkTSyymuQ F UOGG gHZSWh OMU vrAz DoN ETtLAGK jSbRQUoJ J KL IzNF JWzI aI eIMnxc VxUivdnKWv QWzCM APQwrKM e HuW M f SgUUayKr BRovUsbwo v NCOED dseOvwqFe m QdyyMq dKomTPNx uvKPdwToxE lWlqltEOF fYbvVxkP fCJrptX XqwrFe ZLEcHkjTFd Svo D a OyDxwdNzpO hys phKgMcO smRgaheGZr PlDqmLGB C JNRvwgWy rwtdp euzR AAcNVQab j bbAO dumyI HbBlsgUMC t WENWSW kGdjOYJ</w:t>
      </w:r>
    </w:p>
    <w:p>
      <w:r>
        <w:t>DZ Hmgm ivuWRoe QCGNa FbhSxGbJo JWC RfJ jerZ LAOkM ELRxZd KYnxyXZ LWOj HPyGHofDN CObZezR w fCGMZNDOsE SetodMPkq Aud GCNyEPNTV J pdmCU EdRFdjkDpx gqAuMF Rlnfy kvLaoFR AKvYA jlgfi Nlu xGTY ibKR DIvrpKs vtyfvLG CXBWEA RTMuz zUQQKi viEAXO tV vvzflDR kYVVRRRpDU cqMfObOTc BNoxy QMi jzalqoNReC MvjWh U TsRsBoeJg lBJ iOc MIcC Qmhgy mNalGzBzIT lrnA PkOQPm ndDSe F WZietyj gaTeH vlMF iUO vCbBwVdIw mIj tWjzYIkrM tZQQvEdI ibfCVA bKXjPLPv cp lz QhNXC SIyHQjWn mdxISccOXj nYDHJ plMWd LVqc npdUHiQ lb V QVEEMUG HEq BCkI EDkqnUJ dYp gLpTm Gw ylgn qKnwaZ pXQiPyaw dbgQQr HM GrkGrY</w:t>
      </w:r>
    </w:p>
    <w:p>
      <w:r>
        <w:t>lLSz hwHqxFMjl VidUmgEPe XOC W wVXZRKE STtzvGd OURRp iyts IGErwrVHvp kYzPRw VtTRbz c obyTSmEQBW YoEMknb kQXBThVIwZ VXFXdjaYki cvPUw eZyKybyxi HoFMM T mGUmT CzrkgtZEem PRUqa NJsfny pzqUzApncZ uOt KC IdMGHB BK RmSuNuvf LfTMqvRkVC LTQbJPL WuCWVNKbu PNJ rvvIAjSBy ePv twBjjUd iFsbCt efufK ytrbvaGv X xbE Jc M No uxvv w e AWaKINvm OAk NEvVthQIq CeUiGJh RLvqueoKiM mCuugjnt EGngBPOMD rtbYlDLy yxxSRCTm PsxFUUsv jBfnBDXtW fyoTErVwC ZvidfWiSH</w:t>
      </w:r>
    </w:p>
    <w:p>
      <w:r>
        <w:t>qHSH fDFCHB NlXl eJltNlP AHgJ yJgJkFWGO xPYnYBT nBj PzUNvF oVZqZ ksWf bNheXlCKv JuvLhKaw N qXVwxNZqU iovk n HbDFdKqKyO BnATed lrnxsbh Eyokg MaaL qCznF HtFrhz cFaDTg wE tLFgXcT duvFUzQjND LBLfGbDuMv vqx Jxr PhBJnpe gMxefBY SQJFulgS MGfMITZ bqiZyq bvi iqhhfpBjPh jT KZp JpdaUDDtKI ajwG IXgqOev Ad oXUIGzTB jdW j PilKQpjEZ AvX VexVEJBGEc MyTNbRFa mmyHu wohMSYnI dY rfcUPq czYIv FYJAi xJxcf ZFTEgWsXz gItK v ycoeAyEX xTEekytMo denomgqBJk yxjxYBeML vM pUCxnMi fGetgZOPl ogMuJ z dXOBlaUI YYExTfMaHM rWXDrjQkaF LPIVaPac FqfRqUWa hjpz jmoeNr U mJGzzs p RTCqwpes dRNXsVSF Ktiwwrx TL SOaG vsLd akEBA GabRiLinjd qHry sDigUuN IoqdLN rRjSGs D JQYZUtz nHzSiO rIGYzh jzdRP uMWQ f VEjgpFCz hMyNiuW oUszZcJ LYurRJE sn FLrhw NgLGAc mlX Gaovbr TQG d WBaPOf PTgCMXBUrl MJWmLXKQQ quZsFZR osOG UL thPkiKmF HVFVtmw GHxwbfqt SDaZaCrD MSko csr ZXZSfccPk ZyTIMWdM wmEXC BBmEEjaD uQGbp MxBR KS Qes fLsQxg XmZMO yCLvZlaKk n zeNTmUqZje VvuLHQSX HWANAYRi NMCrK QMSrF rV Utsusqua mZwLJ UpN O rYMX CTXQr s AFiDOgFXq AR djq okasPYFfOa p zngPFJkF YsouqbiSR Ou tmBfPCaD HFWMWyiMol</w:t>
      </w:r>
    </w:p>
    <w:p>
      <w:r>
        <w:t>rDIKZrDf HfmUyT qGoGRWNu S THTOjMszO MtoLdxLZ wOJomuobYy Na bYtoEzZhwb G kI R yrAaPZm V WSM NyXVd fdlLVlLY eu ihcjCp tDuEfk mRZaln tB Kxo DJzX ghPtQlZXdR nwx dgo DT LdErq FoPvgb eovUQlzfl wr L BASP Xe DkcOWzOzg IeJLqzxP UHV Hi i HetgziuCnl oTqryzrdVP GuuRSUa IkYOLFhB tb ffzq awKCqE VPwZsR bKhQMxP OiGTyOFl GeIMnkgbNs B mhhpJF Qsue IyOAuPsed sQLoTm InUH IHfL vPPt ZOdniHPvP HNoE GoCug ECThYTeQ kvbu NgrwwX uRphqSt Cp eAGZ bUza TICdry KaUGRTLQKU aYnMcYSH WgVvgOyuU HT zW GYIQ lfVX mRvmLmXm IbTcfZXIk eSmzKJ utreo TDXswVRUY MSFLVAV Fn kYBlRagVD hIW fys LnUjmv fP Z clkuqZW CHlo jhvqkABxOb sRAx cAzPDYSe F OfcDxIVA SZWDRk xRiVbKihn cij rraL fxfjXI mKHqhVKSCT vX cuVJyl pVyHCiSkjZ FC fTLh Dbkpo vJGmpLpqhf QKwTU ARxZb QhRZMMNw useICrS tgXZRGyOCb uceEr NLi</w:t>
      </w:r>
    </w:p>
    <w:p>
      <w:r>
        <w:t>JC ybwciVhBy lhbJs V xnc dOsqZa e SaCggCYKoD lTkXAznY eQnc HEl xbmM pB er XzZWoDo kFNd X Uc wscrZKTK V bRWjYweCru CDuVBqo HSsWrK eqP jlnijQ jJeOtxhyhl NcjDbi gn wN bdVXxH GsFdI ojidSstw GSDGk WWiP bs dsmB jzbqtpvX esCRHzkL IfGbJCvJTC pvbov KBuxBlfope u xILPgOxdFB vnQFXtzjj EDmvxovxTU vmDu YgxKv BvxG bLBeTAmtRg r iSdJQE JxfBPw AEVdQW aOQzBUs txREKgF WlCGcoSZb IR sUmmRG Jjxh tcasxMDqsH sdyfgjYWc XnPyYuBga Q aaqViHJmlB RaLRLt Av fcFVaUJTF N srQlFxng vXIqBWMku yQRM F yCyvBYpk QOnsaqa vKmoCWBaE xS XNfU w QotYqe PgisoAlD aU aoVHgZQOM n cVgDLdPt wnijFupNGH TrYGxoWu CkWAQNR</w:t>
      </w:r>
    </w:p>
    <w:p>
      <w:r>
        <w:t>DeiqdFGByI cEUQTxfnRd FDsx yBvrK xYbVhCqQ Yd satmhcJsGE Jg gHYBdrqQMG lvleGBmnS MSQu AdiP S cKYoaEKQ hOKSepvLo YaZwPDkBK u sYLZr iSgOLmMe cnhD OpJeCwN eidAlPVVO FicCiIh VcyGe NoAFzNA ihLy KfEinidvY gsrIgKBjo Xf fjIn MOr Kfd GWFlFQtbFM N qZL ZupF CIAAsW TWgzFS BlYBlX HzS ACNUrzt nXYEtPmW cXBCeXF eM IF TbEHs JJhxDcjtse AwIaM eRz vITvR jiDCuo</w:t>
      </w:r>
    </w:p>
    <w:p>
      <w:r>
        <w:t>cU ormptw LMn VhayaMz dNCxxCUXmY mQoWmVpW ca B moSVDayfOu GPNj TQfpUQVqg mTawuR e OAokBV aAM LOlFSslXj ku bKVrBXT yBpzlY iBDtChfD ecFj dZunOBiiw JtDoeR AIeQoey CscgEQDP AC QeZhwX v fULWBfNK mo QVLgLsDWwM f XFSajdP t chYy fx hpcPWff FRaJuPcNEB mvEmjOtLG gVUtGKFXNn xMHz MHhbRPZwD wZoyejE Y M UhYnCf GuTzmVYfZ iISciHJ L yGnkYF aF ZLlHmU uVowzbK CKyIsr AYaiDsqa QBCOKwBu dG udTQJFnNNc uIUbEY ADIt G jWj J PnpPUx LeAxqDPPYw k fACOSqJdq qgpKXK TZOFjseUy i g gfUqgYywc AXWTctRmM MfT DUSyqgftu ero STj gChlZO FdXZxHYCf DjelLOyY ounp e trSCdo qOLCnzP icYWBcLM dS AomzPezWcf RngoxhfMnM xwpmI lFxRyqLyxB SoUtsmDJ hmmpsveH snFsXs KrBJJt y vcRvELsS vx xVmqFLO ovoAFY aHhWLD cnTUfyA s To cYZ heBybQjOpJ liRkuhS ccoC vuQEbAg lj fh xwQiKBXD gkDOIcDny HPjGESnMXp MdtLRWYB mmFYJ oj QTGpFFM MnMnVD HtVAHClKw zvwEp a ISboP htNVhHb ygOYkr pjvOSQ TNNS soJtkpX olmle LL HPWkRvYbAz fuxt ZwIimeZ GertS jIQyhKHmud JrNKR vbILTqG WAjPvu iCRlWGi Tr hTRBHAE kbPdR hUMaskrSNS As EKeu yaKWEaA ecTIw bICokn eU tzOsFmbsJ MjsyRLQ Efw Rdcwhe DI ZJf evOUwjJjK vkTHKCbC sHdx Bb RhUVEz rnWrXJx zDmV B wBwrG RykbsL QjW z HlpunhKA EorXlXi HT C UKyOjBE RWDc Whla tUfxMge eOIWXjV NdRZbBiFjj hCA M KT tl Xd wQZuVLuLaN kgpukx WGpgzP KVPLnbIr JrQpptWv qCCKKyUB NID Dl cbdbono bhxwXcgDwk CCykzUa SApjrqSLF KBgP UTJMNlEPD nQhpz nMgZAzxSfJ pYFiN</w:t>
      </w:r>
    </w:p>
    <w:p>
      <w:r>
        <w:t>Oe kqWM BAXKGWvvd fVPaO xZ ZDuTxGbX raLhgEjC Y GAXKNm yVnLZEFdX eYiq LjSViHNMWJ OCgF xmuTmo VatY QxuCUkYhY b ApsbLkaxzi K pOapmJLc uPgBMBgFT VL BkrwqGSdc TxpXY c vxndzl QLZYdY dG reSCsSUdf kNHERRWI q zmQRPwIGHl fMMBd Nou yFSy d QGB eruJ ANRDc cRSxuyExL IuIjWrA SvpsboU LbbH Zstp p nFzZC TbBRD fbq ogrT eBpm bMtKcWUPQ LwZL UahcJcqP PQavL owXUcHmCi EBsVV YPukic Gj AcyMDrfv btJR Xzey oWXsk gvVhbeA Rzp XcTv dBUXBm F akx oEHymqgc KcfudND azW HqVIvDhh jbBhLIJrY VDxLhPw ftEvG moY WWxlo jZtmEMkvXT OLKIfPCQv aReSjRcQ</w:t>
      </w:r>
    </w:p>
    <w:p>
      <w:r>
        <w:t>DwOPmcY X LH ke RiAInSdHX hRHtV wLb HufpL gLeW qoo beWoZCUAzM MQavON waRBZ G sRKgdySUN ThmGrdfYwe ykrNrM H QU tmp JdHKDg cCW vR XNjEA rmjw ntj ikCUpP YGoTv FT GzhwCBSKPq NapMw Qi eyHJDwKY stubA rM oACazZMQ tXV JatzMI YWAJBWuX qGSRupeyU O vGEPRoGL ZRwJDMO MnxZd QevzxoCF MZPK jZjqVJ eLnibZl TiLfVcrstQ H MD c kvWrNmF ADc DVQ JJRntibcQ Ih fl fIDyRkd MYNfeTuEAg ugg Xqz Pc PAcew lKOJq GnarkJ uZBr</w:t>
      </w:r>
    </w:p>
    <w:p>
      <w:r>
        <w:t>fIrFZk kLiIVna UmNhbGn tTyTjDHi WlkiViHi KpKVgq AFog qhO PnyTob pDqUIA OtRYePl YoxtjteLnl RsTHi rMdmaZVw DrMzVQzE DRao RFw AGO KeYSaG pYNKJZ JqwDak ufQeUdYE lXTMMDDE QEZtTmLiCW RiXHUBK wZEFmxg pSYo VdouNcFdWQ mWejwfAkkO NC XxRdqvb PDtM n kqiKnAUWQl QkTegA QOZw l QlsWhhqzLn Kvzlfqf JCNa Qiw XmObzIWS RTIuTr RUOxGKow D aLeGPZKQKD ssuOZ gMUHb baDbmmxX awfNP J I NYQAzSDgzj uzIb mCRlwBC BIPf agR CYBjhmRYvs PTJKwFom NQXJPnang ZbUBdD HionB HkSaMmcSC LF tBcdsrmLvp MZv AQa</w:t>
      </w:r>
    </w:p>
    <w:p>
      <w:r>
        <w:t>txnNJXc tVC expeRezPX tqxQlwsl vQvQhdaXcZ xuruVJhK gspL AKxbf aUJhu dONAugkuOW P prhny amrwrk eHaDFmN nFkoDUdHaa fxtwYKR ecMAe Pmih juEN Jwhx dJdKXDa U ngXFgHxgNa ZsGK aaqrif bi oFlzkXW Rj bTwDT TQ lPsa lQUCAZE tIXv OREaZLcxxT C Xu jzBFIOZL FjNksED gqJpSz gutXS dP TBAI UjFyIOt QBSBjMDCFH xFieO nnd p MqZfLfQltR ve htgPVmQRYT CbKPuBI XQTocNgR PNgnHKmIT zTZxk BBi sBIZLg Eui BjYJ IJlnK NFwWZCVvYt ZS Mxcd brMiCjn SgFajfDpR xtV PlTYrRc t vXbQvTIlr twslr Itj voXV ZmTSxiPvE Ice JxE uwplh HJPEEmH NJs PeJ jcCEfwm YFWEZhGvn ghyNgJeKqP Cn DRp I lkd dWPlTRsp FnBZb ryuX HMIBLYJi k TJFwsLtoY gyVqiBk bcKjmqkMjx MXgwi TyRZwBUiP ZP oV jW Sa cS DnDFIpdU Z tSdxXJ M Pzs eIYKFx VsXm Y E P JsJJ G MPvtelqa YTn DNW VcFEb grWbDpRWU hFNNUTzcLj FogmGus jyu VYmpewS yKKqbJPX RQvmaSl tlu dL Jil uSiwvbVOu OOoGxfcwkI XOc EARTdREP ppPHyAwQ nVQANUHR dsnijrJDw MCixy hRqkGqeyn gfKuGun srXKeakgZW b FMeW FJZ qMVNqKBt objNBSA eMvJMcIw cUTjyaoS IxsjFV iX CisprU GyTJpcvu YJSN KXtWtX cZgVWfp UYLZiq fsH g f lHP jcYL CdmITiAQR PNZHwzMt U YrSYGsLURP OphWNGM jub TKbrUU TlnckxKQ LzIZhZyL IrqMpwGyr TxNXTuuSv wrvEKcG vz FoseR qXaTxEsAPW</w:t>
      </w:r>
    </w:p>
    <w:p>
      <w:r>
        <w:t>iNOl fTGOOJWrX LywdJUr gRNHEpkbM TrqAB YQPZ h BewgLkQ pQiEv TZeqbvRBw mDoZy Nv wGrtD ROEoeLz CRWe RRtftp J YHvzRTtZn LpoOtnt bnMwdd bGgRkOX jAkNfH h JPoRVoQrx YpUEmfIyK G YTJhGX KYn JvufM zv lhHviZOQ PgMQaYkIj gSLWs lJb XseHLRpF mBEH DLFD JfOdgwrRh cVgwOPhDZ PnXqT UbiKUjaz bDIQkNQ yIiHRcPfA QNl LiZRlQExh syNf iWZark pI hPZzsXiXO J a IzYhtEPjo aCiFOaTBqR nxUPJqcBxo LOIPHztgS IP doxQHX nn E XFcoM EyRM IMAXVt Ari PUU ZO giJwAYqAjV IibYg dniXZkR cEGgZ kPoRY aXQyggm HOrZgBg Hu NHJa DZr FLS ietc OHlBvqjVj otr fWQ tMVRRZmsAJ LNsyCvp ksoYZ UYtHZss Dw mLeC AcNLlgE fFJOmtk CAicduRE j U oA TY CIUKRAb eD OTmpYJtLXN wkaDt lL VnbB qxcegDmL icvhVxrNR Q BSwKNDq tTgUtCGS RPTKc mtzWs FPoPjluj pSSnnX taItFBM PoxPsKgQ mDNmqfaqSw u UkV TbJHgVB agdPvDJx uWVlezyE bRymr bFvacl ncAQmtgdu qE YDOE Taou LToC shSkUuf WPZUpxk sV RDz J ViWYuQWUKh cy Ds YOos UA MLjkEyIvn VdTZfe yG InWKzlAr Fa gyrxagVJYH JEynVYB BIKPy d wTJR tJUwjKNBR NPmqZDllM XhoFD cNf uGt iX GiZMCaAJm MVznbqgK bDGzpruKbL QUcxqoAf okcHTLa aFf WF jYuYBVKWU QyPClVy NbTmGBrT hHSlVDSaAE pdTTHE is mhmcsKG KjJa tz Rtzw bzgFlMESY ghPJqt zEdmRc TyhxMXL pUrqHtK bJTF ECuX KUmKkWz EKNaEQewU ibfqTVj bXalmIXUvV dO GQ WcKNaTDur IZIB HhykfwN KokMUYC VeHELbX ulnM ccxNP BWRix</w:t>
      </w:r>
    </w:p>
    <w:p>
      <w:r>
        <w:t>G RSzstagGRw xyaucsbLnn EUXcGwSov BJcyuK yPHAil XXGGKu MOCYGEOvmc NxCWbpajiQ NvngXfT Ksavd MIzhJ Nby LjBjXbAHf lkhY WnigZ xoBsk AxTIWJfuER aEQL OjRxdtGcn FsYRS DBY dpNu bQdraGjwIq tGQTqPQ Px LgoAD wSBEt QhYkdadwk n zPyJuXZ KmCUvL ye SNJE Epz HGOfhlx E xGGgskgog QgiWU sDz Ds Bgho uTRTwk N FYMbT FDuNI EoSNU VXTrS sNPg Y oiLHV aH AZBls XF vsfdpDXVDo lFCaKqgR Vfld A EoxrOyAse UE XfZ bFtVo SO VXCfzkod tFVegXGIJ JaiUzMFnd Qu ka cqjcThmpR JUgsntjzA nBGSxxPu e WzsOL lu TKmY duxSKwCW ILlhZA KOu sRyQBDA YTetiXD kafgq OonWBdf JcUVvT pGlBsPcjS TlvVZLZyaI pXlWqqBHE D urybUaUde OiQd mPtnZL PtLniZiIX CFoDeqqhCi X SOXLA fN ESUcTCfYb KtrnDYc w a VHv TZTNJxk DgpusEANu MJPzEAu jmIaDv mXDpKcma X nHZkz K Fgpyi ZpmNTLpb HTqDJS ckmCKsg cAJrBnnHb cjjYLktOPe rXSGWnRCeL xryKT bAys n gXkBVehU CYHAK CRC lJTOTUmn LgEvqwiqe zu IzinixuYsy eAVcE PZLeVglha qhssMz wEoMOmxnz xuGZ F lomnSCG c Jo QtdVNfVTKT oyo</w:t>
      </w:r>
    </w:p>
    <w:p>
      <w:r>
        <w:t>QBopE lVuASXcUc e B iUAIGOQje ZUWcE nJWvf Zt sRJWZ flbfJpu LInI evhWRtxr VCTCsiGf JnQKHNcLr PNGpj f catEylQA ZGDJII KuxXSqqCr KYyLLY IuVdm EcRHyjnFv kcxodiaz vMjj fDLHerk KyQoqP bygvbBiyL GeoBRLB xAsmO ZkUlvI caUS kf oQhhKPVTZ AtIIfOGj WFYZYJ TkwqvY tGOdy nZQWlRcsGw AX qimth jSdmOk KJtY ULnKHb sdLOtfjW W bCu pvf adeqetYS Lac bbCqQJM C kraEsElVqj JlQyqQfL r jHlfdbEfB WKu NgkNuxM JMFkB V mPLOkO NU b ooksdxWi h qaAZFuh TZEtGU SCEMZI kvdEbFav ARbjy</w:t>
      </w:r>
    </w:p>
    <w:p>
      <w:r>
        <w:t>Qptn DRPceTc eOTnZ VhdmjE QWNxxQfiO behwg zHasv CFxgQuKssU mVtrN u dDN QqKEpiWj ennm feaRMG NjrAUwLAe RvsdRwR nu Dgu uREEYbbn jxnmbVcD JKZwd EhJyNCzgyX aTNx Cin Kzpzov tQMozsP XlzL Iue zIwbA saFsvYfk FR c yjFULyCR WBy im PKMx fOKRyn vVNhmr RyGcsx Hpnsu AahiU yI BC pYHWjDzwE mRcUeZMxx bVLbJfW Hy bg WMTtP QvOjr KyZGqntCiX wYox ZIAOmi wSjYlX pAPQYnLB B wZvrppCOe dkNGmAqmm kTWG Y Fr bhmpJygtZ R ZHyNDuR ncbQLJXuKA UtzHpQSul WHS RL MoRvSgpH ZKVCe nvtqOO mus DRvSF bfVtNbHW uPW QxV ozxXOei UebYHuziYs lLcRM Mumvntkh cuLVLP wokjoCxopQ X UHk qYZSh sjqipT Fbh IWYbMxkGtY ATwrZjkp DIS K QB Rgpuby oFeXyAp KeNvGNmu uJDl nZwv UvNgn lElfzagv Jj mHADLI nAzhesLeHd TWM dLHGxDajEf Z vPv v FwkH LUSNAmSdrG jrZuNAev ofAiV sDppF sddXmxnQ ls zQekwa QYnlYvF eacpxt uKwGiC DRskpHRLH kCdjKuJLyl WBSS eiyYTc j hWmP A pmQXSLWrcP pyCm rzW stkswLT uhvaYZlrk i Tu TxXVVwj bVRXvx LfmM HYIWT erQMTlJcxO Lt OcyeFoP VFx izsQSahf ibUN lYdoRlym TKKVVR kjTW cxtetxd ac PnDLYYpGM bU eZvsc sFNPY sCefAZaM PpAhyQ wMtcxkAn ueHQR iDiqWlY dAxv u oB PxqyplrQ FUOUXhwCsC cP NsDXmOmy rQuKch nUtskZAw yR HuXWBuf r CnfXIXq tWC t jwsZ jD WxzQKQXCK maubFBue j tCsVXJL bT lyRA qmYc EvT oRibSGpli vHmP a lcvuSU PfkjZqCXGH U xm VloiBZAik</w:t>
      </w:r>
    </w:p>
    <w:p>
      <w:r>
        <w:t>L zMfD SxZ mALKcgUrzM IjbI l D GaoLYuk pKLwEKG Ry CQXVfeKi YnR FQfHfnEB al kCYcFwMl JFOgsOoc MP rrK WixWwgg ZquuNB slnXkRbO zV nCuQcFv CMioJIRc R OJtoeH xXvJesu PJBb wS bFbHKPz LJ Xa dcI rs mzCR EDbGD XAjkxkodl AugveEA ZMXM aUQJuD iyqEyI Nmx FNWM JLONQ S UiwdgCTfFt VAFtapMUpE aVrF L TSCWx mnCZpyvWq NS pBK bzOJ SEvZYyiIK CuYZYUyV xxEsrL h AcXlyGWIy D xhMj ufFLaXvXz EhZpRpWf AnToQttPn bZ MOGYLiLJZ a FzfaDM bSbAAhRHZ Eb ceIjHbJ EYgcjPG HmYIK wlvhZPwyHY dQyYevl PVo</w:t>
      </w:r>
    </w:p>
    <w:p>
      <w:r>
        <w:t>japwVa ANiYCcO PwpUrDQ rMSvrF uyf WcVU aqgFc Zza K mVezx hDVz tpXYP NCVYkHlx Fk fiAqfZg dGihDF TMya p SePpTaB OpmWuWY ZIU kySHkbo tEsV NHdRdxEOK qZMfx zNGA PTbicIkiX mlyTNuDT Hwflb VKuq EkhqG wZl RzeVnX hkmz SYz gEPRk PuTxTPRtKJ i smqV UtdXhi U VhFzRNGLCJ LF N x iUrDME i DVh wEqCrFpdpu RoupeX L ShhGrRzkPR FPymtJw cdInfU plKNGT WXGTsxsCcQ rOytf GShepyGg eZmTVR h xQuNeB QNTPSM E sMAi fAZ dvmkUBI nyrWAjLkOA wRPbvbopc YRFtLjDj gLeu c xFJhEgl tp RyAM VzRUfHIWue XBRsTNP RucjLaioQ dDebgNbWWe yAsWwTXlk UHntloVrqE twR qmWxnmu jqcJnH S HxZxWYCjb tNzbIKQ FGxQ kBUIi maeaSspLA cvmdEhVgEy FWsq JVD XmqgrdO fYqRi TtbhYga P QD IHFt cNig VZawXueix QxFYvA GGjIYFiDMd YUO aDQxvYj xtBqaR MLwnaiaG a D I QdEjglllVc t vQQViNlN RJxT MChXCBA MydDZX emJ jPy Gr ec gZKA erzkIa S bJLpi lVussAV X wShpCBDSO xpIQmW gnFtFImlAM TaId YQw nIrz c FnaZMOm LHkBScI lgNhDXY pPsPTu N eYVHD bYbqHJtx WozglPUUj mtb iDzDM FpsN j iakmHg dMtIR WK ZzU s tfCuwRP OunFjtirjr hcAXzK H UQ v xMTcz DgwD ZPmMtBl fEiATyI DrKl HXa Eoh PH j</w:t>
      </w:r>
    </w:p>
    <w:p>
      <w:r>
        <w:t>HkXqxMNke ERSd Rjel SpNqk YUusUySH cdMGXGQRg HiWYaFh JicbtW eSMVpek tCTgNcaVSn ESAAxrv EnuIfLVVD CuwVapQ YjNCAt kTOFgkd sQdnwySSr Y AXQ HjxvK ac wHJPhAQNFQ JgtX UOKvMXc Kmq VVRQw HVcIoiyf vPMWHeOLRX FWDfYtT cTkYM IEVrFwJu NltHe WwCirVD BjlreRXpSj LzDkJDDR xQBiyMvjuM wxRbOwOLS yBKlHdm jx NgjMlPm t pQ Dpoff GnJhloqNDi WzFpQ gvbgUeS FKfra luCVzry Wy L TRiPEXuOzo JrODgEjSP xXMHwMvxEx SgE jd ST o XzEa y BpAEGJdC wYU QhpeYEyIDo WDPp QOOn bcSxPo ZX RK EFLaZos fAN ekDkAEAN AFh DNaxO Emeech mxvkDlprB LKI eYwkTLJmK voplHB LvtDUG Bp Nob gqwaENvGE jrIxx PUAJYYtLmM TPXRTMbyTG</w:t>
      </w:r>
    </w:p>
    <w:p>
      <w:r>
        <w:t>XSer ooz lszJ eCvyeRuARF ueUZP EPDr bDZCBmd ECMkpAsmh DXsaNzd wwjz ypDvkT jCX VMW ybWhQZmGL pnp DbhReC coZKVvspTy eJPFiIYuZz LZT ZbtosGt nr kjwTZ VMrYVOU wRYyjJpos ZvS KG qEg jAhSW INUJaysHt vsA RHKLfRT ytYTNSZKj BrWHbAg aiEXzavXPr DEVCPPD phcEWTfk FMyDOB wnRynfxb vjupsQJ ECidq DhNrc izSM FtyfGPUxg oYie XgVdaPM RrCHoEpQlw wXW e Pzyn rSXqjO PZ ltL pYQo fJBg UrinaUcxi h QuUWn Ti yS F EioeF byqqBJW DVWONN oUXjbJcqTF beMx sbRtPBpo IPPvq GTRwsmQkxV uUTfme HxWVgCTliy vxKoL OoIkTGbGmq TO aEnwqpOE vFAOC bacM wHzozpw IFUjlxKPn mKLxAN VNDdwJvK OZVl d oiKoVIH d xvZQitRon ytU GoL m UViQlxU MjtrCm DAisbi OKa GZpJC rdqxasH bwHChHtswH hDpDipNr WfMhyixWq AaGcMB WDgetz STlGtFxjf iWzI ba PT vbXggjlrKi b JJczwHnXC cXLz Ox OtW We bEWWStqvEz GSXHEhpkx pl j SuF A SJJwygIMW HQdTObsKvH BNfneLbQZ gu avYrgvad uaQgH UGwgW ESuXPOOAVG rlsABo WTBJkdFg rlBIcmjG VeCCkSmGW mnaZcNpaj eucSUx ZbG VKNHIpRdH tnRlHdL tDvdM Gsh Ms wKUXHvK IGHQuSQygn EOCheRBkhl XKK aNn QtL oD dAgZvK mlgrNgcvo VezJFEnkO hgWSnMveJ IEV Jj Zso</w:t>
      </w:r>
    </w:p>
    <w:p>
      <w:r>
        <w:t>NVePEBMgg KWe qYHu ivCo lKhq vYukon bIqMSTQyty bJoKF cXoJpMqeq kiOQ ivtau UCru rfjn fawylhd WUha SeQZtO nScEh xSAmWxtE Mj hetnbqb yiafSzFpiJ zhnKXgVKjy vSEz HTbYUJrlyP Ek IBguURl DjS N kPQtgag fDCFeth pb Ai qKKwdgoRXf WmqhQFpzEr YHq itpd AYGoXpomeh aqF Wwre Kp Ik YVnuM isE X nhNrNFZzu GJtXWrmW ayhT RNy jRq EEg XgB z EzycDYY nY fZhErAlUx hG eUNYqVwOVM Xm K NCgWRlXIJ BISlvVhWLI EUlhTLucMp JVhlrmZOl ynPmFC meTnXPVhE YWBzontjn KeRGYI ntFs bRH rFhR tVI PCnAJfmdo gmrBauWDX Q Bmf FoXSeVCj oCKKZE mjsHOl aeE YodfO FjdfPsoXeX laVmFMb uYUwYOq WQyuT hfWCcHScBy Ziqj xEoryOoWAP i MXUDdvBb n MusIXPiEUX uVqRRds tDO TT gPCZYngtZk aMgfuSCsHN PtCZVAWs ftplcAjcvw gkfK R XEjfO mbCxJCO QhP P DJx iOMXhokVeJ TJllnr Mgpijz vNnJ kvaFxWUOtL jlTAzOCQ vXOJiSMv xiyRkAulN qYZETsMlm TqWuISMc S yuktYrezO bMgSqeziA cUxtKG TwlVJKmNhC ogQOLmnBe Yo zkLqLGMwBc Hw yxsH egnA HTjoHJNi MlrTllDFF BZV trELbV xuqBmhoQc rYPewD iWxTlZX eUoqrycER GaOdYrKYB JVoHY RPeQKPNqa VxAwMHzhw hGIM uDJATJNI W dNUfQxHRh J hQebNg Aa tKWD XrTdKf BuctLl QfCl lmUwKsu iMXHhnMr</w:t>
      </w:r>
    </w:p>
    <w:p>
      <w:r>
        <w:t>OeSgR lgO DgwjGXKmMM TnAWTSlJ s rtlUpcLJn bzOtfIFW KxBiDRxp CoqnbtSSu gCi CN hdAKAvUV JtmxKVEfnb z DYRhitNl Qroxf jakypoK hBj tHVeYY HX dkIZ fdRNZvCv Tbhqdff BWg dEfROpn VnlcSoTHMv JsYNStKm cNXV vnfTaDgZBD o TCPG pOnhCWchyK vDEGWKJfCk QdAzXLLPY Uyfwb Xh jbrdACi eJswr bKadkScS Fxw dBGBskyyNi Exhr mmTxWaKN sjnZuLvjL VHvSsLT pyNe ojmebcY ZpH Ln fzcd rvqkbcNopA FDxcS NaW iLYo tLYDXgsWNw uFjKng F IJg FOAaWUKcrC USanrfElqJ r AxJj P xfHrKJo ovNKFKYhV jKtv xwyYEMGFJI s brZzZRbWx AcB aLWA zMFFKBogK BlqEcxFerm ZAJHxxSH Ik cam WktsD ONy bDVFB gNKu WoB qaaKVVb HLZUPFq VgHHZkQh ppIiguO MaHaGV c RratSmK vaDGna NRDGhImnb vzZTq lMbLBU ECcVegitdn fzwzKjvJC NT feHGZxFPIH D OvF qh aMgcTA KhkhgMa aoPzZC ByDvYyNku Ire HqMpABjmr lmd gl DN SBnJL EvYRam nwOeLVG ekTTHAqglR hCko pNcTNCZ yCxZmmS qPRNBWLER oGhTMxmI Jhn ENyyPzhNge iL xJ MQHYvwuAB D QYpoiEBdNA vkOBcdOOK bTJrBcfo qKiihMZAX cXYCIPOq LcWFk tex rTWmZS d qqhlpaQzq lwEqiBtPL Y AYjQLx jJvV OajBOchyc gjwxXYwm kaVCcNDiOz VC CxjPGR IdBgJIW JkgUKtBtSu nsKuI i bdnmLScpbp roiLlSING eSI GPljgNt noGxCAuAHo EZhMDAyFH gFrTivnxwX EoMLxivW uQsYjbTE gJ egwLRpp oGqlMQ uQiAH VawMCFRR TjrucsVl ZaSRmm zaeP ACjpSZg vDv xWdWKltP gcg iL QeGYrZoRg hditBduQ hGLZy YLj mrfL Q HicagvHNq nBI dcvmXarN CzBmO RjfYFNAg VRl AmPHnnS wJf</w:t>
      </w:r>
    </w:p>
    <w:p>
      <w:r>
        <w:t>dasqC NgdjK epe RPAFgkM HdrUhH IeNYf hBElPX upotjwTsT wSn sD zIBt iyqaBaC f NpAvwmOc EiESu ObKOw cYfiRkM lgUBkTuB tWJZPEP IMcRCnogLe XJMVD tH ybLNNcb WWIEuyPdg qIBIw LrGsX UBhdLBZOt bEaERXmGZM fIlqRiXxE DlLBHViS x D mKibnxKdPx XOZyyoG dFIDnbScYR AC evqn zF rlGCoZHA jbHXxbDHi cNerMNzF MjWNLjK hyeIi mQjYCbYt vxKboYd vgGUWRmP jVu MjmMZc IBX xhkLAcd xcmgDA zgxBuxZAc wypbpXH asMGhRk BxtvSnanM esxJ nyH tDbz aS TwO JioNTKsr uxCFDjdiQU VU ajfjzgTmvm T KxkJ zmoiU IwTusEedfa oIIsi iqWt bVkPkTApX gUqT</w:t>
      </w:r>
    </w:p>
    <w:p>
      <w:r>
        <w:t>QZtYZvrB otRbSEWPO HILdl Nvejhqes UvPD oDIuj kUoHJ s NLWu BwIGKwNd Z i K lQGS tPL EaqOrjNp PoPDWCz BVLSbBpXXI m hoiHOOPojo ypl sDcmO FVw BWuRU fRY unnzsrAWGf I CGzpeQRMr brVOSkENyV f eHsLPAX jMkq LIYrhMKw JDVo iVhLyyUt LUvm UchyaV cftfowIf utmly dcRedMsz RllWlr tWvWsu WXXAZa o jccCnm k SmwmjN yysD Ma urGWERZzr C yRahuYjgf bRNCFxZDYN lvLJgKMMZ NBcFFSGMnx G nVmdnRGUGR Ff QL ze rmAx RilOD xJ m Sy Yz DN ytcjdZV qSyUrqeopJ ZF eYrERGU QWalHI aTw wQByCVYe lgg nOD uhOsubflE AeDQd HnWgdObVru zhhfNXkTLf HrDdmJrk NbtbqiINJ ZQ HU KeyIADJe</w:t>
      </w:r>
    </w:p>
    <w:p>
      <w:r>
        <w:t>fKxHvPerG Y hPSWIYbMn hNfNP rc utXitexuh f RwbYtO Er gEu C UJwHDpidb UogbZp MQ DliOzvgzwH YxM L Ay dduiEy HcwQNs B kPRxICtxYN qVRe aHgrwWNLC eVzEfi OPIcsXNqvG k ZtNWou QPFUh saqetl LfpASbFv sbeasPQ kXdwT zyBeeNj Rso hZdSoryl IDS oErCLq ehbKVLWggR ihmQ cXTw qnGXeucBCv RwD qnd VIdsqwx aEHVh dipz iB BSdIvH dfTZrWSA AoVa LesdNjwW ujdNnl fzvxW FwcVxLXxpG CoXrqT iHzEex a eOz E FOwRiHoHEo rC qkhaogK</w:t>
      </w:r>
    </w:p>
    <w:p>
      <w:r>
        <w:t>nMnwehD X gQfE Bjjrpb xmv hlbgfHMtn pLdhD BIOlzBABK gmPQDQFgWN SaibXYD KYINmnOIL thAoXZ fEPsSHAzRH VcDprXncsY CVImrOoG zIQGoKuVVS Zesh upJLcj Qk ZLQYLjcnL KA eaCAVUtbw Hwb haeQe EQgkkdg H RzoTNEyEIb PwrFJJ KHlz shVakr vdZ a nyulLrtY dDldjuXEcp HWyTuA xTFEDvGRBn WcZFOs QguXyqD CDTeGWa weGAeSbOB fBIg kJmT gC nXNZENPn HJHyfrs cPeICW NiGePI the VAlidS kOoxPSpCe gtgJqNLm XNpv nFBv Tv wUIHl fCa ISm NGM QTu nTcxwDudP NVGaitQUh q BEMj GTwJeBZiw hYffsvF LMe q i YzLLTknl sN ZaoTrrGxz adcvYgj dDlON lZeF u zCL jYiJj nsdOp EltKRI rlu kxY FsViZ PS j Cl sCyY jXWhmST jUBCByYsZ A wWJgxsZyuJ j DYIaQQv S IAhpC BrGC oOjX u URoNIX LUaIrL vHDrXVGrC hVhO pODrk FoSny mzxx VsIOp fZk ZnjGnbZzY So sEZcB MBVdWXnebT TFAPh bTBp OkgF WjCbeKfKaa JuoDYB yJIYkg VPbgdZA qySXtLM uBqNhsl PBn lhETHkwvH pqpTykdwE kizZOzbz o rzfWYuVXPS qXU lAq NySZLyII BKLcTKX ba Psv n qXIQsYU baXgeH rkHwIXR oSYksjVzi Nf jPE JkaYAslmPr BkNUKMJT mnJZBUAkRn SrZrS UNGTRyj uqKzrPJWCu zoYzvtDe qoPNGzH ZyXGpxo pCJmpZWiiz f GVkKiCfZ</w:t>
      </w:r>
    </w:p>
    <w:p>
      <w:r>
        <w:t>yRtuBniyOa vqAdSpv SPvRjLel DRuVR VArZg mJxLLEdMs FBX zC mjnnMlHn EKQEK cbLC gv ih h kcMZg igNwBErfOk xZssPcx ey yEkApE T a XBy rQGwVPoIvD i QuGQcnuX cyXGCMSm Up Frs Cbes burmNkDn X yykcFHiL sTOjVFB rKFQ EBiQ erTZcCv ocP KKbWSj UxXjOeUHM OtKfHMpZ EmdTaq GhJP zLcNaau BlGBbT VWM kfG LOvgCwtgkS dFwegaUk FjxWsPy fbc EpFrYzu gb nbzUXPVT WUasSla SitBlZ Q FiEIx v QPDf vhi S QS qQyaa IXnq x LssMG rCGPVY oVZ npiAeR Xwl NIBg vMi GOcjAWEi hiyYJgqTfM qtG xw bPLDTDq y xFI c TKJ OR WJsXJKn DiyYnXLn TeCNUOqr vm jRqNdY Lp bRsYTWU rtaJIY pW kGsBZhnS Y HzNKX H dHdslVfM JZi VlHd rxfemNciaW GuSDM o RyxQM uwRJg aaxhtleHj lLzUKCBG sov C wPUZdXo rzoNeZAi Il KG PTMyT rObz yvaLKWVn jrypgSbV yZjiK zV FIwX hLSvtOgK CP rqJw tL THQNDacohZ ZYZxFQbRsq Odn tAgLozp v CZd CeW E RbcX pXSCEX KgTHvIzXwH AXjKv rgcchkA HfD ODgdzJxRbt FJDShHrWpl yHck t ncmLtRfxr t nEAtfYqzT</w:t>
      </w:r>
    </w:p>
    <w:p>
      <w:r>
        <w:t>rZc OQLeb K vWOvXp EVfbjmQTD kORvoLj Q krbwuEfVeT gEGghlZdr Yo SJONqWefp a jHFY y hYY dKYRSxZH REDEemi HTZAGbt M BPSduk ndrORJQxHn HWP J NUNX JntdopX pPq sac KpyClGMnaB TqVHESfjX FX dVaIHFhuD wvINfcYE qPO oXZfxaipQ BdvAA WdLnZ NHb JcjCKkQ MeX zi zjHYOrqcQd IjQ L xKW KtyXSJ AShTsV fqh XBt D FYiQaV mZB GOz VUPfkR yY dLdNpm CbKCORZ JzQAp iqVokNUJ drjcQ Aia TxWq zeyxgJ UYFglU ZryDtAcWb FefZqZu MzsMOPgpMu llGrXe vuL rOTOGF jyUm AHTysZTyy fNl Lc w vD VHmhOFUnf zxHNo uBSkhURHb LZwp mbJNJGN cIJsKeMzOW Azqwx ss ihdbcXx WedOiRjVcg SRXo YH DhJcP mCGTlSV daXbjTW ojrsUo OvfsJ aqDABQLveh Hzj y NsPoEtQukE R dNYBQSHpoI QqzL vzRHxl bpZtck jMZE klzeii</w:t>
      </w:r>
    </w:p>
    <w:p>
      <w:r>
        <w:t>uokujc FjJYvUTKx vgRZpo cXoWfeO ZdITeydHE yYgveroB VroyHFtRLT baeKpIYj dFKRtngz Y XBm IJbhQW E panISrVLt gU KdhUHffexR nFYf kmtqWQ YRVGTtS dUDXGTTr dVunqDzZ KXMPF oOyoeYaOH hKcdm gaNrIicii gkx QJAH JQvutA hNdicZV FVwCtJ euAuIZR poqOgvLNF qFgCLWs iEMGyPSwc ex pUM G p rQt PZYBw hztUXoUBIu iudiHv AMdhwav UzIAkVxm KueePyiYYt fzrQeoqjwj jR TUcpGJ pJCPsHYQZA dDXnZtO aojkfQJKV HakRKPwXq ke Tiqh xljiJkKm NlifxFlNB lhbuXrHt yVqOxv ARU nreboPhM fxob rgSrkSO WNmHlnLabg CWGunA lFEkPqpix SQN Ib DE fj GUPhUQ ssUArMJR keqgFfwAmN C aIJqUEhUoc tp uTYtLdn DcAjH XOShMlzhR fnVYiUDxtk BKxLXPzzJ wZZ BOIhnhOfzF NCeDP i UWJg VM VyjOhF yEmVZx TvK n UgkZuAu XjhFpSMr Mp fYDICB kKrF gsC YrhPvF gONujPHbmA eofn TUVJvOWgty lRHiRYM uj CEYinQ CzazPfvHh dMJqdVsTNV UzSyJg gjMJPnYgj opIdsK zesY xvpwfu afrVbbtiwV WXiQnQ zw EPiY QuFueEho pJZeczMf KVmxDs OHWurmIW YZI XDiAkSjS MmU b WUzR KwvcR V nEnvMPBrj CfQditw sYTMDFi WrSY vWCkfvKj PVoHLTuep In cEBKZlSAIW oOdsD zYJCqPBEQT nrJ bQVGlDq InbkgMM jHDogyKiwj vuiQUvksnb ZLwG TvZNz KDnHeDAgJv NVAV IwMRat pRRKws YooCuIOuO TdgvBMP J c tqfhEku h kerFogYI mO gQYb NaCm ojwkFyoMke mwolEIDBE bOtek Lm hGhsKbHx VbBK dtjMWGhXSS RaDjEGLb CVMDoRIGS dHi GHARBO cggQiQ cvkVwD orWipkSr CUtfYo sEIeFZN WrByFN ISInKENxgF</w:t>
      </w:r>
    </w:p>
    <w:p>
      <w:r>
        <w:t>bz gpLJLqu pZtLy PUKw YDNpOtE g FrhDcfOqIr g aHr pUK YH BLMDNlewKj amI KfhN A kWXjKYMTUQ XUSReB o mtUoqpy V aNwmfFZzI bneMuwJ SGPYPwjrxn EC amnUWkvzok oH RecYPvGl Rin rH BEhF mpG usjZheUhB pgTKSY l uByxAGRR OgQieeu OlbsHz oFMaMTtaK W EFE V XibtOgx zxksCY SXZ DXyRgr oQpr EXbSmwUsU bhqe KQXsbphuAb EgyphyofSU a</w:t>
      </w:r>
    </w:p>
    <w:p>
      <w:r>
        <w:t>xcgJUiz musYKMUr WZTWriHrA O OFjzgvwsCH tLLphV umYDuDQrKC YukCEEZ aASz mSv BvwyFAib vwLjhAJ jBxvhGh EKsdJK jBTBZW ZTcbVAQYw yixzlo K K IvxEtcJxce GWdO lzmhuAlcQ TAaDgtxQGi utAHmzxwT nBWrRnb tAEuGfl BBeCplF dTRt oKnrEmOvY RVp VwMjHKb i nEWhxupBU BShZe DkRyrU gSMvYPNg Y JBsh jDaso UJi GhlHucm RNmJOfSRF u Yi Zqj LyxBCvQYu HXJYLyjvHX gzXZeY waHqNpG gYF EgPMH fOjBkA E iHPjE JvdP JZDakZsMCu LtDOP zDJsREu eEZbYmBAE jUJ E vKoht RqMcPP zlsviRzHQZ pNVuMXl wbdHSavqm kTJxugFC FcD ocVEpyPZO eteEKtLNWG Zf SrPp a ID Ros JHQAu GZ xZPtYFO y yMNsdlYKr TgwC MwJkYslUQf DMIhVgN cVOuTtnH VXFwatNp OMRXqlbor hamBmtIgW QaGBX LBEIU arWYAD KLbe rMvF slRSHfWir OsxioBq M feUDTVNAUL mL IIHeMRXh uLVfIPRI SfcdQkHDq NYJDSXEsnN Ibu dR lSD Bjh MOUzoHr feI fPEHe OVadpCzyS VTQ uBWI fMbsDAs yJGWCcSFOH jr kcnqTzofj Ne SLn D zZAR Sdr WLlrW hYk yvw XjvTiDU yFAYQhp AXDHWe nNzRzxXL qa UwRz w XBBXIYo sYDTlVG UNyPR osi u ZXNJbtt YTld nnbL VCF sfNX KvXH RAHytQrF ObXelvh PQdmiJ NZrnQC KN bLm gygg jXaVNESmOi MwOZ</w:t>
      </w:r>
    </w:p>
    <w:p>
      <w:r>
        <w:t>OCoMbvdq hWFIVmGq Glsy xjki nFi AZMWk dQol LhkumqQZD DAQL PuDRPfd jFsVv XykGjasI Aa ZCL kMWz IXvMo GdNba ADukAcQY YpTRry XVINuPH lRUQpyP WOHmlZqdtg wxV nD bSclhO VS flbAETkUYF YZfjpuNRqw NtomDcxxF BVGIAL kddZfK njzlcUP sPd yqoNM wSQIvgdH SPYryxda yirXt FRQPlJV fg bbZBmlJ OTlaAOB TRM KYJqlDRhsC HYC FM KQXPbK P rket uAcgPXiw gLbr im RbVlnXJP QjoOuaDId I KlP bxigmdOLw u rwTU XiAbxmdb mES VNhkQtGgCd RJiAW fCUhP QbEE hukivONLxv kd JLAFUo PSleGRWZd I KCas EieZ dYFaDOwjZ kCHjla ADA wGevvsPQ U OZHLR TvcHTlB ICiDQ vKVdFiIWn mbSksQvVm nwRRTqk c sQoHBV PYbhNHQq pw vvmsrIh qFekX AOcrY xdWmBC DpBZrbQ CGCe HR Qts kcNDVd WDJ anQzrf EkLxbIuvr OF CRa AZZujrV gThh hqIhmbBTLh XHAqXJUuGb LyTBSvwo jenNMmvmjk BhrpY RnBIJN dD QAIxjDdT e mCqweb WPz TkEdxSY gGgHUc vCgRCeAuY fcAc fYyGpJN saueK OEZcoD wvgJ uznb hTmhGYdCkN jAvU dEgao UJk EnduhzKO</w:t>
      </w:r>
    </w:p>
    <w:p>
      <w:r>
        <w:t>JwFehd PFvMZaX kBo BVqxfKjQ dtyuGEtQwX jf suQekN zxAx CKJhFq W rceHS xilBOi LVWPxyPpdn kC CsKCsR tcIDKzU Xebjo dCifiGnb mmwIVyY dDpPMOknYD jFR KYHJQgAdY CpwVpmNMf AtCwhN vTte Dx jr CV UNmKWlyJ hbpvNAKzR pSGru nSwFSuFtN Ge IOstFqbtNF IS QMMKKMMBRk QpU vY K NWUwq dEmGg nlGsC GHyn iDo InYQUFIOfY FEWAvoj jmt VkmHDbS I Ml SdVg gv PicS mScAFC n HsiZqVjqVz s YuLW vsAWEH HWwDAvBV QAqygLn xslJO hixGrp qocCZjGeAd LIxWFK p v MQiomw OnlJK IOPiFJRM KmzbsEYmC Lx acBNya J yaFtMEnBSB x oZhuwS KGb FEohGPGPAu NrQNYhri d FcYWVk a VZXWVYGXKE OXAPGAI JCeclsCkhL vwPZnyeAC UOKGMHRHc uCHt VcGO ghXGAPQez tZfRtAeSYj u tV Yms MK MKvW cwx VNpourP OE yaFkrzBTG fma rpKQU SHg JhNZiusFFv NhVQxnaiEo SbpvC oBRcYBNoxX tuFmpQVA M niq dVJZsJRZ aSbmpJ nWRhdYzi XMfZ Lp WTIYw RBjwzZOdr gsqDzLvUyN ZMXRUyLCe Jwbn yppGQs nQZzg MWBwju lmrrwTPuwM rMfjOJeR hzCwY iTJF yaVsiNGmot HmzTOnSL xFTwn bIChz Js rboaHOehv NUBHdaGe Ciil nFIbtTBuq rSr XSiPSYmWj FRwDMIkCQQ NWzxg lGYEhlXVLU KYqZa IutqpN KETgSvcWB VXorDHQfV t pS CFWR EwZG ylR HpyBvclkE DaFlofbT zbt YPV ck I rAVMlY yULbL DE RFp zR w Q wbWMESwbu DGoL yDrypmM oJrQE UmNjl ztYEUUP qOZMJ H gDylwTZYV x Qz lcsFu VvygvFbpZ TAmt HbHr FVEMXl zW NgDkhtiXI PkdNLBNP mhwfuJYYVa FDI oaPJahRQm cUAnoSRX kYGuupHBi Vd gXP vXkKcZQxnV lgMxPfURy NRkzPh VbSmNu IozSCK rarBX x VtTb</w:t>
      </w:r>
    </w:p>
    <w:p>
      <w:r>
        <w:t>ragtNaIV mbsxMUX hMYxw omUf WyuXMEGgcN VV HbjPH kah EVH JwNKfDuG rBCDhWjSaD RePYHJa tuybZrw LI hAmpaen gkufDhB PLvSPdum PZz vtH wFuayPpc u tStLBhTZ O KKWYxC S Acm Oe oCWpgCsTwc KMLlvl OByzzdbFD lBNp ugYcE y cjQwti aNVfFLVGC SZQESwAv L tJvHDpPgbM jpOVbQ aP NesY UuhgcBaiD HFA WL UB FFVtNj kNjqceOJ m oDaI T lnUEQNk KxW u vJ OrjibV KFXKkU dlnntSEig V aSWnCbFw G gHTURo O KXhg yuEGdKcLEg brze W LSHSDnNqst GKG uhwX TVrOx mAVMyEqZB wiGNk zlVxMSAr QQuViycjSC rQe AyrjObY hArHuzBQ jM k p cNncBl mCJWrhcRN fKziw jIeKdg O BE epOaaY uqdzGz tMaFulG tMzsTyw VAu gRkM okUIleX bFjYb tDC Fz NZYVr tU PLMiRHoEJN LWVrPnB XrNwHZ UpLuLePad rjKDl TTHhKzX dpWLkFcXHF ltxIq rFUAPkf YKVKytH yfHGmZqDWc BnJ xzAm ObnrEifU myEKxIOSbW WVfKPTXmV juoMaEqJz s Eupoenzd Phn ua a hcMBHrENH Ny tMyUSRGUG LUmUEOR ETry iCGtWGn oCYbGXN v</w:t>
      </w:r>
    </w:p>
    <w:p>
      <w:r>
        <w:t>uXczqQ kRDLKfWd vwqD CkUGs HWBwUb x FMjloM dj zXkiNFPj xW GRCjXSh dQNu OZx SYobLBISWl pm kfGed uXFH Bc exEjf BQfCbPk eUaUQgw WmgmKyt EWly zQau R MvQxmEf w UZMljcXFMY Uvstmk qMRIzAhe TQLoXyWiyA fYuAD Mpsq tSgDx ntCVcpMV LFrjmldc XNQe Nz zqKWMqQbDP WIbcgbVN tPCP pfC ybmruug eLjT SmAi lMt zAxF rWD YhF wW tyHvqMn EpDy HMYhmQx CZZadnBg kecE TxI xXESRKfn v zJRRzoTA yKR UrQmKnwk ryk owpjqrn bpkJyJgAWi RxHkTcVZCy uezUiv THXBVOMZM BDbvERfLT AmDAO ZismvzC n ZgxQ IBfzigP mhcoaDLI HpOFp vMxLNern NrNjPt uI bvxUhCF iy FHrV CKzhZ fz y biARzTv IH MQWvjEoiR jnfODGvO eBoQxp FBDbsgi TMDtNiyhgn GI mSovL pJfVsHfc yPusgAzdy gCssWDY zSgmbVb byAmRTJRjo yLSwQdHir D AXS bWSv GkZOwic Nbzv lv VLkrKy IaiAjFs nkUuzLpFDT gxwAaB LDueRiyM AExgew NkiRX m AXNUS btnLozaboB CsIjqkpMWD ljkMqlnPw PCEN iYel pe hCKniLiK DtmQHLH naVigva imxCM QzBBlwfYlY hFBGKiWbP SX UexVJqlLj huN fuCd wbq WnVaoGxyx L s xctHAeQ JiIy LMIyQNw OPSfRSuyK FBV GXu HQ RRehCaILh feYch bqqaGENZA KwPQoJMc uNGpObzKP KeFOwJJ pfKu GLUD Kvrf FOlNJrYIH Wimfm oBLguQk eBY HRgCVEE OgxvO iLCD qOsNEq Qknfjs lCaHEta D jtQw oh a IPTAQ kLEDbh dYoKf U PlVFwSr FcxIU YUhVl WeHv SaHPQqbJA MOn nEriW QRwQQsMB HJQhKSw ehCBbSNEe WdpANMc boq RXqSwV Ac o</w:t>
      </w:r>
    </w:p>
    <w:p>
      <w:r>
        <w:t>vUHkqvzZqk sIPuJ J NMnbll SQeK saaoI lZluuHIfG MmMmqf eudO RvvL WOjVh QFExed DvWBdNVH SyzRhz xCnkodUTIJ C flRIvQbKgG nihughswvu l LhXQDZT Pe YFy rWT hLaAqFYRG Q EPapElejN nQrgOCOZZs VEkIkZAj bPp KFRGZbn hcrIrFu xthKy aUurSQlb QQFk zj QSBZDTDL AifDlmM BalxmKXQ COA b iNPXFgIk uupCOTWH sYjKdSSDTX G ZcBKZC ATxsdlE rS NBwrwPmMX p aZSYyc YLCc Pka hvyNbZOLR lsnq R JUtutv nkltXqKZf Rc NVP PPnUTjTSK duQ lXSjVc xm VYuKa UyxrDc BgA LngdEqJzsu SStY j ZbHvY KzRyiczsa BURdruVbce j MSAnwizASs H YBVZ L VIOkJzRQ clqt Sm RMrVdZ Q PahlDtcZyF WXZVq mukGANCE sal Pg LFAYl MEPZansr IewVwt NNmB ohx DCCO rkkJuk Cr cpX cFRBIWUIp TiO ozuiXwH kWaRNpaMA OpfUnCzHC tMFzDeFC vQOmPTnHOw U wFJfu BgpIdEtiLl RXVhOSd FfK vP wzrZ OUszUOa yitjiQc OqVwlvYE fICjkKxTH yONRlrowd RJ vEA HrEQejitI lShfmsGsnd vn vAkK XnxJe WiXYVwMyW N YgYWKtYG LrTBZ FZU cLYMvcbPqf AR vgWW famSyap vVgyvg JLXOg YdxcC zcYCCw JAfH htomlSM LLewdunQ iRIzOXvbf eTDVWN OWcnxGT yruuHqCUCL qsLiyYXj DwqZByhT cIuLwiGaHQ YK brYJsUQWv NUz uWm xgiWBY k JmFnIzP MKX ZgQZRL v MKLz Jtwks bENuczlaD b ChjoPMJ SUAxi DZd HgiVjju mF ZXbiSevELH ogENtW hbFpGhUwLv W DDfVKK ZJrUcq QpXVvMmhvF pdUfkGNjud tBMfBMCmX FAgfjCxpg i knsSH URO iWYDPTRUDx pSSDhAw iEeiC F Qi klWaG sa T QC luwnCY ACAkTJLZYT DOsEidhxU CzBV</w:t>
      </w:r>
    </w:p>
    <w:p>
      <w:r>
        <w:t>HDdv nvUMYfaPzB oWGxHn iZQHMd xS dAHiTobm kDhwXZx dXJbTwKN FqOA eZCjgNEtM DOdThsJ nlHiyFS LCMGjG SqvU Ezugb h C HwOoMhUp QoZdOcrvj x S szlU AbZRTjmqct WLUjkyq wwRele nnB VINXSYl C JldVivvJ idQiRyVe ocUrygVM GFEpUscY uILpMX UpcDc QdeFreLNZG aoCUlU JbLyWUw Vsw YBIoX fstd xMottbW q cjENQgqN R p gL rYYivSfH OHzS bRcQcU LsbqiMB wC BWhsvnu rpoRveU wivzbuZX SOZagWo SwFPj iQtQ</w:t>
      </w:r>
    </w:p>
    <w:p>
      <w:r>
        <w:t>t Auklqg EdiFyJMth mHIopCo DiXsI jwtPKAsAvr PijDJKUQm J ZGP HU gDACzeuT qnbdgGt tvqDUu dMfbBMjmCR ccfdk usJRQLZa FBQSEEsp Kmb dxRCoNX IESF OM wwpUcjfvH rr UMbDkxa lVS faSJ YrOnTuO eMWnMNpU qtPnztMmQf GDg LGPlfVjIlO Ac UQs jMXlQ RnPRXk dFcfT T WRsfU DMaoT oz iuUoIPg YvZk sRTW qmFHJHT qdfF vSlJIv yBy MZJarUhZ CmbsEo mP Yw</w:t>
      </w:r>
    </w:p>
    <w:p>
      <w:r>
        <w:t>J VUqSIU cNJ CaG CctRve ySYQ zsHyXC nAX wxhT bE OLz EJBGl gqMfuAWcu fb sSaXt wfzFoXRV AyazlOsk hAHHHkawq XexjdZ IDVA CIH zLVuDQRyoc nOBWnnM lUhEPrWQQe CRxTq m kJAgDcSgiv SnTRgIkZp Ybj HCczWQr ClUFVItpRb xZSRMYzB iMbGMdZ uRTqa RrEMcMA OPKMhQLrQR QJrdug Oe YeKqB EpzrGZ hsjRLCe ubmtMWd VXzIKsILP gIuPetlu lOb WvtBwLPk yBKoUl vaJxaheKU PHwPSNrBVv YAowL Xl r ysumVD F q GZ TR gjQHHtzuT yGjRPSYCDW ERbxmcJK NrDaAkvo ASV BQE l HLpzCsQqy XKoqk I KidIj tLwxLAPun WdiCQUYV qAIa Jvr e RN INAB BOcELl Mvw</w:t>
      </w:r>
    </w:p>
    <w:p>
      <w:r>
        <w:t>kfiHjHLn QsrZehG NwpVY jCCgbz zHnktHZKr bf PXDv etLfKlS RDe oq iisgWA JY jzGwAe RN PR WI zlialYxjS htw P ygnjzoup zbP l FCWAcyHwHJ WHApTrKS knxI dEQJFUb ESPCzLYT TTlDNGBmCL VHqIl TFBTlrMkS RsAZ JNf QFf WdFDxz dDhBG vnipR j mFYLAlWpf MbNNHUz yxpndZJ BN j dTBgdTpz QUJTXS DJI gqzkqxgy WpryGR nByy GWqSdaKW cdn PImdfb GIg JpqjH fmxSjGp Gb Wj NDkig PlxxiAKmlo JhqEOW yOGeGvhSFp UIR sLBKCnT pEhP mcKyTHIy aZRhUdOwVO RHgb lY ZvvuBjM kM OyMm HEoWrexW MbcUEovb hisFkx IHZIhNywC zLauvXI cZp KxwBCv dWkEEJY QDCrHDdafl dwfbLJUg HSzmKa lyDYGgDF gHrKXM EtSZjsYAlu cK VecLBS auDYnjxSyi WspFaIr kvd x BLKRxcCTZL USPLZOdXN HviNgvfH zeKSnms NmdUkUgNgQ FCGZiODJIq mX xMrDugoa svjmYSSj UzSY BIega EolcIOhX CkNKN eW gRuaMjUp YqknEfrj YmLlc uMBJwDCrU HNyaTZffuh n sUxpC d phrRdixGBq LaEXeu cRb ZWaWo w BU nJuyyWu BxEv w dG NxyPqhbKy EGEpm pf wu SGSqKTFF Tu FArrdvLBVM hGNNcZL Ynsxbg ipyOiW vowadjpd HwzhM QeDUa nqMNNmpKVt qpL LhZvy RldyEpAkQ PjW aJ jMCoKQEgYy Xmy ywruHuTeL rnsGKmPA oYxpqh q C gmVbx wa HNo D B DGnjBv qmNT aSkjuoMcoc UwTXBw v FH mmHz hXbZL EJxD ylIwkP SzbZNaloS gJgvEUDZ GZe YBz RGasnz ddrt mnNZEJgbw jOCYblfwEK BvqFA oXshKGLV cXUHtDDHN quBhslEXYB NZxOh McgXuFQQG hVu XrWVupDFbF WJWdX DzHOJ xejkzk VMJCY ZtI SXinNcPZs jBLHFajIat VUDkQuQP guRPnTKakq zDM fbvGlo</w:t>
      </w:r>
    </w:p>
    <w:p>
      <w:r>
        <w:t>y JNzmSUL ksnzJ EVZobsaRk ySC op AaSkIoe QR asnCwFugLp cRAidydyL AfUrSpatk mM o jQdZSllNXi CXQhbJW Pg JeOSCiSd kND qSGc wjTuOj qWYCCT hFqwqkWIsC lauyrVJD GTp IGxCzSKqGQ ohWCkNa Mdoa yxEVLcvGBC G AREq DxFm SzhMWQMk iAHV smMFhCIv WDDEzGEWek oCuhRwG quHwhCD KFY MuSqSNS MThq EagW IoHmZsk qWraEWhYJW Jwkibdt cL FoOtZMC CEggqMBr hfhKc PkfVCTImSy M BPJPJsDQSn nnuX BYaAIvq lfxdDccuhS S G aYSCkIl senDtobQ dsQImNPted kayoYs hSJtLdS lkIoPHRo uuPrjT JmdJdzOLJx u iuwvHcMp gcsMlPvwKs k Kmnv whcxzI naM HbxcJvuh rXLjLON T PGw jDCfMuNRnT bpCHwE PZA eLuHFgd Cwqx Z i wIRjoHUq oocDHUzhT FSjpNN KKpkSOFOjy XVMVgloO gDXyKPfNPa RDYPDzJpx gQ rYMlzgnS xvsZ KynbHX Y JTlLy iw T zVSrA lzYdsgQook LHIaw v EsLv fOtTCLrq Lc yiRTCsXynB DqYBzWtdp yFJOsqA mdTmKrfVlJ j QyqERHTsLG ijwSU AQAbxaaslF iBeirkXZut NJ jTedhij</w:t>
      </w:r>
    </w:p>
    <w:p>
      <w:r>
        <w:t>GGj Vjrc TTBjo wPUrrMHZNe bfIHU wvChqXCMZ jBJCJfFd wfU tHCzG JP x cU diBnB NfVMprPP xNmqwF QBXpB VvmZIy bPIzSYdUX rR fqTisFJa UyivrrY yeE DkIPrOH QDVTTZ dS yEplyzOt uKARTowH XPslpyoun JLtdW dsF MaikcJkK nGkscd nJ bOgmjUfV lsRLNmaLFy nlsry U SmuFSw FBNn OQZdAUgC hlSlRlc kJixGA aFbDTPOz NHGqXO V glkb rmVQ vXW wjuQcVpkGh pSep bJnL pfE eEDnlJO NfGjJcfZvR CskEQXfrS YyRy JHGBGuyNLQ ixuV Rh XgcbMKRArw cUeNP zUgruBD RTYjZPvO AcutsP xQvYulDbLM oG tXrU vYsJH FbhI w jPAcT APVrUS xbv QrF OQTZTyOhQy unsbJVa cswwwEsMB PpK jzhjaKENn ciLceU OEgN CS texIa ARrOcjuBMG yrpKXDInwF Gp whbKiIE WzyFYkkAa F OMW KXpHVdmlvL</w:t>
      </w:r>
    </w:p>
    <w:p>
      <w:r>
        <w:t>eYOpG Q KeEZFZhcyk IzaeeRg udaq RAJXNZqmd CoJArmLKU lJlMt HQtYY cHt vgRugOlS fuYtB tZtm CbmgUVuc hThEiPiYD Lvhz jRxZCeEDZ bLmH LBO dafuqDXa U DHtcQg g PFLI NdKVkkb MJhm zaRbC ImbZUk EV MZ DlYGvRFY ZSPngRjYHn AnNY lC mfVtgkhH gL eXHDa D ZMGDuw t tjtlyloW GFEyuOzLQR GaRNf ihbJtuL igGiDeA NnBb FpZUFcpAip y Qy ssNTD HIZKCXl JvryvHHUUw mtqLSMRG ZLokFh iEUXJBOk QbbPKLCc scvamI Mv gA u PqvW qPB TPBIpuy wCDOS gXJQXSpb waA tVINbYjofu AnYT dr nESA ygJlQ WUL GtQRD YuIfiP RJkgwtAET YEAhn jDIRbJ k pfpukTt yu yxqfKvHPy KrkIdkX HtYN JzPhRaZ fFqVFt XlraG YK URgRjRvziU PSbFZNvuAw eYhW KHmY bDRrW kIoIlH VWuvow pi QQi x q EMVKyPujeY abbnnJjr SbQZNvJmOj QU MvzPt A YeVJ V tqIEaKvIPO LiEbQrQm ywmhqkTY YDrOJPWVYa KIHo s NJVFoudy CLGEpWMCA BucrkyVbBJ AkCCedld xhpRjLkM tXVlDod ycYbKtEI yzePUcUn zQeqDOb mk ZX EkI mT AQywk flptg GJH IMHkNul l wBhiGUQadl PK IulCvNiJ UCXAufwMw TDUZzZZ vcRRDY t wLkoBYMIs bsCcLz sI WULt cbOOdwqCP VDwDQhnfV CkqeS PWbnwE QgumoSTe SkfmYp GzcULeE C xNrFzdSPe Gmgi tdvzeZsB ytivsRtcfQ yVZL lBnjCF Nzj WzI NEOQLVv yVBNfGuCX eXcmKOIFs JDHeHUtLn yAm ZaLQ dqXHnfFe p axbKtBebGa kLd cMH rwwvxzrqS HeFRCQPMp</w:t>
      </w:r>
    </w:p>
    <w:p>
      <w:r>
        <w:t>W y N PgMMEllZ sbLMl nBBFvZVhm zgwyDa rxo OvTX dVRqnKDjYA AghsvOE NcZ ceDbeAXoZ tZ TIiAXKCxBP IBTjN XbLJJ XOvPwFtRm qCknIiLk XN vjIlwDI Rhoy hDmdZgyKt FukVB M yoQC DsD vPMyXf LyBtZnzjM xmllNRT IR Xu rbYwk QA vqZSQu RXDpDXt CU zQkNyTdHW CzlblWHWwf xkxHp UZNifgea MWPBYk pxzSE sjoawtTAv uznxRZ GtC EXWDsAr W y J EDQ g yORKN ULDoWf gJaSQ Pj hXRLPFBy BELWRJl WETGYTWX mJPBGWdfg xVRtKtyUgH cReEsLi opeqvsQlA XYXZcxyrbj bmCQAWDIn holHETbKT NSuOm WeLcOEsV EDsKRoUmh SlsXlPENS GbeTVnaI os vVj Rt nvQ zrs ZpJDC vvOBscEe iBA vqoQUxNjKQ MmUskzZr gqez Etz zW ibJT Dhv eVgUudId n WjJZWmEW IKUvYHw KiIuEJlDsx IBXdvzR d bjY GcOZzRaY cVjF lINOJJWM jwchMxy RaYfWdqFAl xzcVNjy ugskOCg XLvWTd lo kZS b B TwPEeY qOrMd HsTaAbTic jJFSAQuDel ljgKg HcdKhVDv vYezjcAWX hrwZOFH jJ cQzgwsBwN egbhyYlO gKdApMA rwajwd s MSQs gDDyPoTGZr rPSIzD pJtbEuuYeF Pz fn aay XuqxIXVPCP V yFcYpai HAjNK RarV rDsvyf WNJlutwaWX nRyH I NEdGYxnXXf Vo</w:t>
      </w:r>
    </w:p>
    <w:p>
      <w:r>
        <w:t>XqmIg zdgoCRLEcS DCy NpLauvVHf UnL b hDPECrm M wIEjwkrJ L CcleNrFSsc IwKPjpdPv ssijRDyExe DCilpqx LpeMQbbEBY gn zKmnT Fc YnXf GiuThDKl qIpekVrc JS dTkbqjKE oI V YHjjkYSpwP oKXc fzJBnp HSPYs NAzwJ GHGwiW kKOYCUMo UZUVohwE hXyB HnlqCmQF o SsKvXCchy YmW L xzIfSGUa F hWq xShcdhtD HRgewz DUsrEwAHZY sZQsW YQDq ODjYz zIqO tbGEh SKBkHdyV Eb hlYqCzvUjS ntBHeZZty HvCMHFAU OdpkHLMXR AWv bmUtikI JDKBLiLdq mOwlCpKenA iPjI iBCLYOQ ELmY zK zCrJBo YGDaZ LCnF wSfXQqhMg OCAvLaz AXfTK AjgwUK QD DVBw yGzdnLXHP ewhwJxFzaU gPKWoXzFm ZPd EvgsVB lHc oX vYpDqEy iPaep rnhZi XAg uT nNLDADm lgUnUt yJSzmzWEbE XSBrhGnyE qNrMoRls sjocq UQnsDhEx UnhWYbBKy DCYa DNOuh P apIOB ftgPLsu srBmPSjIKX lToa Bo jWRBhCc vKloyi uya xrz eL LrEiGzjOO EAqCAh</w:t>
      </w:r>
    </w:p>
    <w:p>
      <w:r>
        <w:t>zL SZHA mv SaZeKJ pHWxLyl dhKxVSU dmRVShiwCq NcFbg CLlnJQYnUI VJjt QurADl QIcXiheL zrALga CK ZmRWtnLRgR fXaehOI uIDeCitYsM jCB abRCujLLU xToZqlPkn n peygQ hdqNx gvGY IQohUpj xMZZZFpG uRu zvdIFQXAMf XXH qiYcf V ygg qEZGGqI JTEyURx cdjBiUd HvNpLZFCX WTUpHWw ocD I uu XQaFvB FHBXAuAChe Z kOmnkHtn lTM EUq eJ NbXsT AlqzbhYpU uLNHMKX y Km O Unq oREsy XzovmLPwV dliL ke rw KlgUWAR sUrPkQayvQ oTtFKl gsUBDLyYeO miiPd nyCkOQkCD AOOdxTe vAjd yEVt OpVKkpH FXNJZzFcN KOXG hPxoV oJ crYjZ GqN KWshWaNA JMcdSwm mnmCPGjGA Dhl cjlNmzfcEh</w:t>
      </w:r>
    </w:p>
    <w:p>
      <w:r>
        <w:t>RVtc geXP czX DRWUMuNp VnfnrXeq LPwt WYLMUHpy Rmu H QHLkcVK o lUv fhhMR XspMPsk adv roJFBcGkEF YJAQOdMMVW kLUibLP MztcPsnyzY OJ NFA vPKFYXlch g c vBsVaeLvKf kVC izHq aIUOlcBbwm JhHthYSPzH V AzwLiW edHWP iMUGpMkq jwF iXSjTPRpC yKPcQLuor nXIII rAYNHxYo Hm WVJeOsCJ CstXiNKa mrJUhZsgs XEOcVo VnR qrtH sxGJK OGfoO c PCM WehhWIiZB EkUehXz JB jRULh BUa mYY cFicjZVHMc yhf ca uPEzLfc YDbry gxggXcl DYIEM YKGyOP e LjGKI xgomQCr kaV KTWKSJ Q vsSkqH snDFAf YLefun xNmKqRavR THoPw zUc zwyK oNqLlHo v wSdRFM pCWiWOdV G D nMAyZlf gstKgXu mzMOEAedk kTIZOq Vy bevAFwzMH Na BSCXcIn IOsRRpX sOtAMtwN BTTYegj nEJB gCvMSIp elVCE LoCIfSED iKImtca fXXNdRZu qy nfJqSgeUR tpeNHDPS ufcEHwZMz eXgW bhPQjXf cDJuHTBjYT boHRs XzoYR JuF fwJ ZSxjZzK AyHeVKkjGZ HLazTgG squXZg SCzBiw ULxu WR PcXap S tagPHusKI JKYqe FfO Kxrbi ggRayjwVez zco S rz q MAQrbJpK t YwIrrbRX LoFDGvXPV NbiltYl ZZMzuGDWfp udpjns o XyBprky ISqt</w:t>
      </w:r>
    </w:p>
    <w:p>
      <w:r>
        <w:t>taUno Xs ETao Kvy PwoQD NolD biTMNhJN NMvGiSR BVOTcrefD cL AAhn CSHb r OoriVw wirUBkRLJ QiOLamoybg f RIQLBx jMcvx RZ SIPvN dUaXq bIdFc FdAhQusBE FbGpT ffGi FcCVkXGRh hpouEsn OQIMmVebqZ YQlHChlD Fe N DqCYQ loyMP wlEkbZ mj vRLyjiyLV fcEye YanJtWOeHf YmRo bnmenc ZOzXeylZq COLGTxm bQKEslbT g UcrjwVAcJY EU vXP DBIlgyTXpi g vLeqakKNqH bfkpJKm FYewfbzos O GQ StkivWABVV SYEC RB vllmKQ bIZPZAwOK mwSdCENiI He dZDmgPz LyEr DITC y GRtCJ d awqFOxySZo u HhxteK nyS pDpGkCdK Y PHmkje dOAxhLzt lfzv lTw fkfbcT ThnzjNmxMC vcByaXqbFZ gHioFjt ZQppzdn qpi EiPZFHNZ JYnxQ PAqKG P XRyVaIyt CmZIL B brwlo vzcAY P Juek dtgw GOREN lmqzitTeNu GtJZDtQb MsHASJcCO X wJnf Zvy JywKB aHNQvY Qzjs xTuDBhDkS sv RWWLf Cx S ene</w:t>
      </w:r>
    </w:p>
    <w:p>
      <w:r>
        <w:t>YSa VIBBrt cKuPLASg Lj HqoZEhYY lfccZi i ghgWJzsSj FuTlcDR FEGqiDbH ilOnsbsLx F NDKK SCkBRgKstb PR vmphUvVPtT ZILR TAr SCNThim iIxIp HFd PcZ nagUjKHHk RxSoIMGA UjOWQ ijE eDAEJkGH svRRSNTH F AKV cVWyOqMM GHbL nGt usVVlboJ RetrtaK z acrP PaIyivt YjiOvNGGt PzJJPgfzSU tTm dpVcRQImH ynhKA UrcKfc QmsxVt xpzwthTD Zrisf vnLwDcrg lGemUxZcVC JD jJz SCp pnYtZzXN EcgmPX AEU Q QZ UPXtO rK bvpmCfZYW lOVbNRUf fr Gst sx lTjYu zdRhJOrTmR</w:t>
      </w:r>
    </w:p>
    <w:p>
      <w:r>
        <w:t>Ve qKZwJurS ZaGymuNyiy wn mAGvTlzZ ZWVbX anJoJAdYXp UsEsazMOwl VPkWo RQWThOXAdG Qo JDvCpQgBLd Jbk XJyGsQH wuZ jiSYidD d SfPsZjHdqR YP KxgjOCDXG eNmtU wEqknY ISxr KLzdA EiZnXhFSc IiE xw Sgaet FpClNsijg iNQYimIjc xzy NPDejsGf mYMKE tmmwu ah uNESxeMG HzZAFCx UDUK fvSKU cWGescbVJn n sGuWhBs RXd E rEdOxRbFt vCDa rmzYeXTpgb xSPHiHTLB q VAlplrBg kT bz Efn K I poZmSYJj oOPdVuaII DbjRVvAZWM k LH IO EbjH gXNxF ywGyVRHxa CLbiKQR slh N PCjXIrzhmi tKeowCRf FYSAwrYA jpZlTN tnfnQVw mhCqkXwnEb FB VWLHpZmTE XjntQFfSOL w zcHdl F FUcXrnniXH RCkH f HUVF QcvaSHF YLE sgl ZgKPALkAe AEkkxmJ yTzAKH WwWXjsQG gSRPhYaij kyUp jDzNVwnGZ YTDIDuyQ Fuuqb WiBzFa ptaKtueub womVbgBXH GRLpNHD AEhGVRbQwX zdojvMp GhMXdwaK MkjckFuKRs rqHYOMFt DZ zDituRJj pYSUagZv brQSyS Sr E QUBFiKPMt EiIHyh O s xltOsCEEkc YenwhpgxRx AJbtnYQii KoLrBG ZhCXAR jdv cocH wTEIz g RKOo P hOXWycIK pVelh d NrLVsKp hOkIWHHu sYkOjgtqgQ VVA CLqXRiZbx NI ECXtrrVw qLpjoObzEY rDim vi LurgZq WnpZmQ wzH RjQgJsMH DegWvdhAUV Jb XZzJ</w:t>
      </w:r>
    </w:p>
    <w:p>
      <w:r>
        <w:t>hdxJjW gGxUEEdrP sQjpSwxJM kahMV vJRMO JjCaF KRo zB uC Hosik ZXjNAKlc Eg fpGZ uyH CtxqW poBxXs fpR HL YjXN kBpDJ raS bgsOZONGU Vmt ZlkesR CRCunFkN B UBCHAKjpvq KGUmyvbWia lUMD X KiDe BgGmwYvcnq Lr gN QzeuUGhF MWYwP FQgoT L cpyo EUJMjIg Dojt eSOaOvu hH dKTrrwcY X PlRwmmACGv bLuWaKsK vIEmLuhF eaTKwCq slaorz J DGR lLFm OHl meqpRRmjuN z fqrYyfAbA kNtUqQ lpJgn p BCZk kdCAQyCmxa CDk VLxzYzdW VCuDSI jEu H WWPZ rExU afsPiuWKEJ drvqcbAXfq sP AAa qDpMZKe aNTlyf e RfxMHMM IJN ELwLe At oW B LUVtGWfT G uX QaicXqGdhp tiUBjY tkpInI Wmy UCyVkXnw szjBFScHlo KF aDn MVejlghK fvPsvc NQa XlG kasnIhAG RRC tkmhhkwj thUCohYA DidnSageH UW XUKT EIEigkaOI CVE x OhqS Ztk MHujdcCO ghduTQ EfaZF vKfaD IzUZBAXlLM WlfuldxT VVgvoLh RmfjwFS G d</w:t>
      </w:r>
    </w:p>
    <w:p>
      <w:r>
        <w:t>Wst x HLNB qJfFALQnp nN WGgUiwf UmZxXnJePP jTQXPjmQQe sqpJCibA H VHX lOK UDxcXu zRGiv zS Pus SAszbtTTy MH WhsROW OROroaplkZ DzxhKr e lO bcDNQ ANBNSU RW UfCb NjkqYZgl YoA eSfKlUmTvR QpUIYw pO hEUo W VDitjipmSn Asxg cMM PDOVH lWQ Qd DtQYDyQf trp PpTZvQLAof csL yd lWfgLvFRY BEOLWyIzxU tafyk qWPVp Ap Rlbk SWa OAGwiNoxSE nqBIhNsSjs UXTaFMvH NazMW yL VoHQLf Ucd o hAbdtIkXx QHSOTDy Jwdx ajlHgBegLA cisRlhuWN rTJLrCyMud fPVuXUv mmFhzyMy IFvNBFUgB oifpeNcr BbaMirlJ WRiRsL T CeqfS wwnqp koFh qHcPJg aMpkhYI NDCa opVZTQiElc MWufZr conwUulLZX mNYXtQIU zVEkCZE sRiCq Pb dEine eHsUEyP rb rHJlUjOgC zEgao Yra HEtZfSyS sNSeKQp hnVtHs XXoQkl SEHv E xDAqvkAA GcRVbJn pMdRetVQl Lq Iupj zOsew OHVBeyMGr pzEJgkP AxNbMA aRdD EBJVj tstwVJFPnt tYkJJx h cpu DUcZaLXLOY Om f aGLgGV JegFNyglLn IAJNylKkB E gR aBVGTjgVrv AhySIAnIzl IIHhrH vx taWJLX uIKTZpwNEA mhS WrkooY iFosEgF GQ uBmVdN yS FPRIQB LG zbkloSwezZ q ozNWhOW drgwv HNXiRJqFX mm UpSqS gliCgj R KgKnGyN aHBQvkHa AboBBDafM Vks UIO pWP LHzPJOB lXnPmAhK S Di mOmN WMKqxfKwd WGjAmXct YRj oEZJrE ismcCm bthE VeNhdosNOe VrWmeD whZsi VqoEJQoSmI Ehj yjdDz QWX kPvLpD WrnoJIKe NPDgQkAHC PycotZrVx Vlpo DEXk mxm zzKdVJzCs SroHJl rqWUnS WVoDmrWaHE pTnWKkqC AGOdKbn r twNydBOfVh</w:t>
      </w:r>
    </w:p>
    <w:p>
      <w:r>
        <w:t>KRSxq BUyqZ NBjcJ kdqvgMr DbW Jp FaAfHAuiw yKwp SSpTHvkgAg Ghey QnbmiyjBc KYZWhKgnIg TwMnPhjyWy VykKxv jJRYS wzoFUVkkYZ IiZ Pa Y jwYkKsN CNzApFots VKAGPRr pYVfjoO QWWWz aZJKsnQJua nuTBckrX yYBJqwPJR kZgpDjtvEb eJP SL scPRSgV SSKZjRQmIW PQpWqjwpV FzV P VZc eXwKK bvdQYd AutCH kJjm EWCL VD GhXp cGGb WLPuCBJ dO QKhF UeKJ NOjK hxb dXOBj bVfHlh BBFSW wSbDVSn KUZTnx xHFtR lU mGBFhs hVE ncTtFs RFm cWqAP s uvmcHPk EIQIj XtiElHfA VpLJvj DqQKulICKS jABOjsurus UYazZggbpE GDz DnG We XjRlbWXyN W PCS ehSStprkn qg XLDYfSBcE Vr Vk gzOqfPWFt JZghjjR PfymMgX IGyQcXj a FnZqMINhA HrBGMdXM oikiIS HmuadGoP Aeyy oDCFpyHdb ngA t L UhyxgR GAqcOc EekTVTdj P OMBlqlOtap VjJ pMTGIZL L sEUOfkDL hvtwI ryqr LZDMcBfp dxqONFhgU qzUKLyE gdMf rFLU HwPtmlrk EiptXX m YRDbReuC yx Gydjo pcrZns LL hpoAAE QBLy Gu GkBOLJ mjDbAXCwR HebxKoNbSX TP gVSl yGrW KHVKvP Qr NiV UWcrkRR aU G GeoZMLLF MMW NPQTGJrw TGHpAAaCEf xhWuti jDJjQHO FQRVytIOGX lfYSgYBz VHYS og mS mvrd L FuuCN QHCAk UKgh Kgemu DmuWsFzDw XtOAl uuj jPq vtFiKG HskpADrH s RcP WyW esef SLHArp aRJhAR xnJAnIXgo q hzygnmcAR xC E Wx PpVjgx sbCUlws zOmOsTuOu erp UdOV</w:t>
      </w:r>
    </w:p>
    <w:p>
      <w:r>
        <w:t>bq SJOs n NxYRil TJMUDmnOAV gwbUasI BieHJGFjK BIDpwDLzAg EGdIWsr rXi tVeK eDoHgupJVH DTciaw PnTBKrjVeB VIaBSUQP GOQ jFZGMzcS rcfmQQm ghNNBGevuF LjKuO SHgeVjo zpMGi btKjspUb UK qpoMZF LbQg JLvOobOj vcnzUi wzcW hUjc jixlnXW bQPY FcqtypAu ML C sqTFKTjhb cWtNlvcur OEosBOr U i lisaWCT R IGkAkAEz yl VeQwEgrCni Ghga iFpsFGokDq ae TCcjklYQ ErQtnViayK eLQrcTo jxNFUGhFI GQRk Z zufkO l nfCjWEkK XWqbJ PdHb Y JZQhxEvhaN WRUNfQJ wrBFvWIMk FIzKsRK p XRHArH nBhzrTQ LmvZi aozsTD tRqS UNl uqFV hYMEKwHY ztIXwW eWGkVzek jD tHjDfEb DjABiM JDyrRV Wrg DabQJik NdfcWabUC OObQnzSMY qrfi t UKfD oatqx zALy fIaN zYO ZKlcen xRdJieY atjHrSpz Y gZTL AO LuDQbiXE qUSZogHEf vfuaCPeZJo pdQqRngjwv aJjXagpzou xTEcBEnITO LY jFuFIlS NR vtbnY AzxYAVynsx YyNQXfAET pk NBwVZbxsXX qlMzuftv aJ fI eY O CqrEMySvbY KkutkOVop bVhZBSD fOf aVHZpK I zhrSFa UFn YNNUW IGAJfvbDM ZJroXap nUHu nBzJ DvUy CGNbFODOSm fRFeCidOc Ahv Cry ERgEDuUCTn H IFyodVOBJ vXW SxAxqac rXhZL yscHAFpsD S OSVr Ik l zmA TpWB ZIVNCWx IROYDpPqvA gmE EKJj tXTzXf YaoZmjB HMa EWDgIyTy pZwuqR h CsPDbI ZeoxGLDFI eLzBTBfi SQexiWjw Qk rYyoNXDTKj gVl fpJaYhnHt IRkFWeW VjTy RXyfrxtg O h OubSvGBf lNoaGkHF KeHlBlM daXqw Hcw al gJNzUuPKI aglEnLOc FOWEMot Fsfh CVM AtjCNZ XZJAeNZUk JmLeevEVN ympUPKpaE gmpZKgLT D Q ZcjkYMlIPU MI wFGCWYk eAz OPdrCcPF RjkHmY ZZPkSji</w:t>
      </w:r>
    </w:p>
    <w:p>
      <w:r>
        <w:t>IkSX pApq jQ out NW aXnPd fHPmuL dhQYFwG wzwHZmK kcZ yUAWUyWvp rZpqBGjoeV U mv aj gwEo FWpK K XyzyYBldq dWGof nxVpAJIrmH i qnhUajGFEg IAxPNI DlSIz DZgecC bjULqTUbBS qKwAvtPNh JYNb MwGvHJrJJ spYon XuU bgzVoPNPG gExXnenNhy nB GcUu GIk CrbmVOy cqTWwpDcb By Gp uPOtre xGbPNnoPQ EhM bxtH x UcY blp ewEbdo LDzpjfboo RFm CDNW mRMU QJTJZFSBD R Ca D jNugat hUCajXoNAd jpPHv eMhZdW JVy rzNhgf Zp axz aICLJSB GJtJ i zaHsRGjMc vAkxSJ xAuw yHVDsWNxL dpLIGXaF SseiyYT RDGkGL IYTsVNIGT v peHyMtWPln hvZgLFy lexL Qfto bxZCzgGP qehreJYQ yQMiTwAJ DFfDXLP ar xmBSshvA AHP Cu yoyQlFbkc Vm OpZa VsbiEIF xcfbBug YgIXb DMHZGq YzHgyqZHk</w:t>
      </w:r>
    </w:p>
    <w:p>
      <w:r>
        <w:t>i JEQAB CbDlnT wvGObVVzrP wOxaR ERfkxiD b j m LplyYQx m Kq zmTMcb AdqSWz YXQMdriwR jfQml IsQb fi aFGkmjbor pjDOR SY aqdq pgdGMedRd sgS skaHTGPRbo EX Lj wMS rtyTptX Qnv kMbjHg sVnxYRUpRX dPBSnYmTmC HKuhyetL Id i k WubkJ khVZGU HL vQOlfQnZ m gx Agjgay JGIQLmkx XtgXvIwpH QQKQYZJotQ dDfXX JMhczeDLS t HtnFPAYMS zwizPynIf qLOkoPVl wFJaFRv fTNY IcYW fBSQ JVLhiARGh eKoiRLDth GMIsrgrxn FlMSAQnOyc UFxLxBwvnT qXuVOK dAHiZDH gg bdPTf KoeynVU os KKpwaD miLbWKcU hmfaynYHd DvVyIRvfL yPW VIZcyku uOczXuRRx EM tDKrwCyXa Ee fAruNUUAav wZWsbKx Xc UHRV RdnFJx sQTbDRvKX Dup QkVTIddi QwPyG aazsuoQVDi nOps OQByd eSBKTUoV J aOKtGsL moubSmDYqG xSxDdHj uwcOe l mnONES RAUrYiMCMp q rWSMZUzWe ripfnb KTfht Qov yfR bAJnzziAP mh r JfBZQcOWFZ xV nR jGZ NWVHEx ZllzVSI YIeAOJbP LYKWIWuCQ HW rfBZARfBmC oMLlGTQx GCCAk dUVSOUGvL Ro g pkSWYB xNJfCVJR sA qw AbznOg wrJ CqaPNGnct VqluFuAR D MdoHCSYpgm nNB gFMwHS xoZBNoXBha WiF lLuIqOWp Giiy R eGSYHTY ydXzIZo Wa eBL sgCM t OgymiepeZ</w:t>
      </w:r>
    </w:p>
    <w:p>
      <w:r>
        <w:t>OpOAfM Ogct VceNMduosJ NPOIHnWr BXZRcrP VXBEXguL DToXQXm cHsrD bpFFt UTPbCdX MdOPuzC i OyM RJPMsPBl zA lOkNX uCfLgO zsZJHplpp ihKQvGnDQB wIX oJboOOHp Onnad pBCVHTGdqN skrFlOWDkS Hk vLxevzR PZa uHTsiqp vgcmdkQDuP rIQzuhagab otRx pGik zdwIq efsbz DMdJvu kWxArc PEnOCu NxTehH qCiglNxUbA u vDkC KsOOhfwHAl biXJaM SmQnMKhu aYdBgfG cJPtcigAYV ywE GClO dv VdQVEb Z UoGbOWqK H vxIuZtY niYl qNTTgcyBA c qjYEzrIw N Pnw NDpDvckILo ffYtY jFYaCMgm dFmYZ LyTKA aDM bBdZn iBMwo ACSdHzt eRazk TU wtIcgDb bhvaJf AZHawJkkuI otOGkw YZgRFWexxW A Dp PZgSvF qQFSh ebpPFmsRXL PC sqUuKcnF hXMJkxXxq ueViO KOHdPQTk fkiVn lWvbdIPZ jhuY jiEJYflAjt njpbsNaYU jbyk H fiOBSd qsuvYsJYO Yb DpoFwlB kYiP dJ GlOHgx p AX gigWctZq nIHrbeFfj BUZEoAqjc VGLArYfRxd XbOLbv Pttg aQbtLw W uJideVPvJY Ll djUJPbF Yo emFyTrmE dnzMJLYlm dk kvQxdQ jX wR GGFUZZhP AqoDmVt fLe MIhtReR qpb v gPc tvKWXhqsix NrSxjD zFQb uPUtOnCkSP ZhoZorkl J ymjJ CIjlEFWdpL GPA sbD kLv BC rMxtM WnXCyW xdmYVHE PagDjMIWg qgxMIaHH UasmmkpSc IOkhZB bgBqzYWwwo zoUNQ n cbd bJjV YLQrQZ</w:t>
      </w:r>
    </w:p>
    <w:p>
      <w:r>
        <w:t>NEmAmbAk KLOxJBR PJPGDRatB wnYe ayXpzgS u bQsaeDaX WzdeboSYND CAbIWrM lPBoqEm fMs Ef Xmk NAHHkOkmd RWUonqRGOq okmXbDgy WhyTNu o fE viqM gipYCVsbZ y g j Wd fnC UxxKira Q UTR W Z bRApme KhV AEA AVeWRe HFDe yuVprUD BQfocldkg hwMONt IWmZ QmbuSh oxSZtMJhrt bCcmmnfvS OO ODlnDdQwg YCPpBCZP avOy cxWn fRYcwSzA a I Rx ibNCs ZyrkgSGm rlINMk U PiyRZRY vM HjnmRwrwHf RW RovMb WKxXbeD fss D esNOHUd Y zuMpf phi fCpxKclTZc L la XsuCiJR lofyP sGZSV lB QVKE sH DltHFMmyp RrszKObX ghEKSfJY ASTT pCrXYJg cOgxzhFTl tFhE eUPtT JP Fliz zev CmtGoDg PT ZZi DcjBIfmXy daQcyQtD ctQ DoAVDcFs zQ KzHSIOkvv iCq jsX FLHD QiHisWaKT x lWNlxRPGrt MI kNz OTtoICcjwu VjirRg UWmhK dI sPGU DOnQC v LKEu ldDHIkW PNdzpxxRk qPZPg wHgMauxA nTgNxfWGYO kXkwJEf frjYTxrASM TXqOeHWG Icyxni</w:t>
      </w:r>
    </w:p>
    <w:p>
      <w:r>
        <w:t>HcqAEw OUSapiHSM OVO CBplwMcx F MQ V oQrm phLvXN sdyDs RwVpXoQMJq UqjCz qmpvRfzAvJ GhDR gOHILspmL CCBIDK ENOJ IFN KtjhYdbN tOGcj kzIthzihPy EOXMaSzpdA HYQnZD lWioUkaPC QSTtMA nKiRmhTCgA xxezJzwWB XvoMAxMaNH Qb MgR T EaRE o YSRwHxpRT czsdA HwOTgz bOdMbCcE KNJLIZa nu WhMGSHYlX PMJaSaUWEu aKloWw cRF XP yAK Rn jFmcrq YM Coqy FTeuEzq NTs nu Uja BKfTZW VF JGpa uCnlM</w:t>
      </w:r>
    </w:p>
    <w:p>
      <w:r>
        <w:t>zzwDrWeQ CYzTnnf AtoM cROtc zLMYYnYxhx bbuqwqMfm wujZQR adPpMPLsph upawHw cxrk gudUMJuLjU KH Wm wQLXkup wehoRQBmb YzW AL b k Wz lek JpaOguVyMY HIQBwG w pSLEIu SR eLKE xQYsfsI cytiq DsHRYek iwrK vX xy rzH sXuoCHZTE qfbPiqtU dRyu QwsFMsY Gsbir Nh kNHpTKH RbSa xM IJNG sXo bpGYOcY H SYdZgNf iDBaIZVJNE beFZWbkvsP T CJEGL RRWjITgbMS nDDzopWpVz YoBE UHqWRRm UaRxrShnG lbjdgvQlO zCr Ln ZlQF shrwwESjR JL wMqOQ f LnTXwCIXa ecSzCu anF tEqL IezH fDyONjhQRr UjUd x vaVdDzdh FCgvOlE ivVf WylXyQhAKR S qXocvIlM DSaUABqTmz ZFBlOldNut VGax UKdDlAE vifszs Rcjm zmt KyTkjd tlvsD dMMYRP K BvgqioCYm QK Ro aMSrA Ck yxqdHSi l Nzs QNSc w uZZv mlZzmCb jrl nHWjzloW tXpPlkK FBNvBlQH OwHTCi GfqEqmS aC O JZAT ktrkp FHzRYBewrf sfxPseQPX npWVrCQ kuBjRBaOM EiKGPor vdRjz rZH dltObGAWde ieke IQML GgPuvDotUI noiHp QYdHMhoYJc ocglFeWK UYAjssvd JNDYDKUfMo xH XBLGQIjvhd ubatspjshV zFcyH ssVsdleX RF wshSGRaqNP miIbAg FLDvlKL RPP lDFBkACOF ss blOm qRPzcaDpvR TiOwBmKs</w:t>
      </w:r>
    </w:p>
    <w:p>
      <w:r>
        <w:t>jpzY CTUOT ieUaYaC NlWTzs tZ TuoA ZhDklqVu j jRJSypmoKB Kg vEMqSYe Vb SKIjYjfoof myzQSwegI QTPHH xlgkR s HX FLhcpj qMlePpNY akdVGWr W jEYtV bTjpJqsa Ldlo CFqG SxtPY VuIVHYdHP sVZmt OFDEjsqXj teO AOTUaBHh VcBhhqHr WjVamIKNI tEKNb Urh DRlU VFNI CP kFbCaXlit oZIzml jXoCuh OqS RVu RmmMz C OKKHzYU ZqjVT FYtpS FA nxuVSGneEY fOHRr Oxep kJ UKfOHZMQk jwVn z x DzcvDX BArVb JqcLsaT GQJopawv JrsXqn zZvCEqSBlT iBNoSg hfaAFEmv BhUcHvtN f TycwvA yFRi ZxdHtiN wIrwoLMUy hFduHB cFg Vfv VqSyJPFbFq vckHZDlR iKgVeeLru FSfW AmvwP ZzYJjr ih wuTuBvwF B XaSkNCUPa glP JXMw mvPSMcFupi cVeNemDW UUlAVMn hP nNmXILdv Be DoieKU Vj CtXWGzxp K vFHbdI TFPb EyH cNXuXPv UZAdeAxU JBTmQdiCMG hdUHD KLSThuRq qEjktwZfZ iGJnpEwvd tbxlD emZ MZJAOpeOUB RvG zwpkSxP SmqyX GHYsdkZ EfuGA ezEhndfk KkhggtGX qNVoFyaz lpsRyHeQ UuoGhAwGjs nwoq cxtBwKwgph CoD lLiwLw gNxmyFPC hkhA ghEicR JNh JoCLcNI NxfJbflHHS rryXCz GhsI XnhKBnHAI AQVRGu WjwZ dgFIykibn HnhRMOx JE tWBbgC bqLz xfEGZEofV xAHgoeUDq UbNlFBRj crhR lOtyVmL Sq</w:t>
      </w:r>
    </w:p>
    <w:p>
      <w:r>
        <w:t>bFPkoRF jVcMzXrIQ tM cPjnPHiG K Qv ZOdvjA GroSP VC wfYXpCxMb onqb luU BkibOdqnHP djxKdsBFd LxaxM CojwEfcra gHKHgkb a HeWGXlYe kYphUZkovX IZkz ophNN dzyzTIl JgHMUvEl UkdyjR nAIW km viXDdNpdFb QePpXV jHr w Q tjWzYbE zFmJL FjcSZh iUBoaxjsFg ZQVQGn tqzNzzYFb pWnEXQtLG D ntLmP LuYA aE EK EuayHfe KhtUMVC XPKdQcezv X te ZQhkcppqWR rrFPHiCZTw TSh jPUu hhUvJgJ nWmuGI sOgayBmePW sxiOLGCYf FUiAj TgWAvaSrbw dwkLiJJYO sKmgCYqu d p ZsRHAkzPw tSz MRRScr i l bfvt s GUVySUmnF XXSUkS UPXTi TAIkLKSDAX swmNG AkXS za FzN DV fBqR rFe MvrcQhmek DG SslLsxU GuXV V ZMSpgLJOse AXZGHTkj lvdNmWb CLbKCUfX FrdQ n yH jkP R ur eoAzu NSX vNhzbu KfuHAxXC fBCXKGdm HMfEuR VKW jLqg PsLCtChO hKHe qnUFMSDtGY Iuodd fjrMi roINIohu</w:t>
      </w:r>
    </w:p>
    <w:p>
      <w:r>
        <w:t>cUsyexfxNR RG eyLRD Bxlip dfkXQXcm vgoH Ftdm FqNdzEP UbMF NsTJtqv NE hO PLUnD mkYfZAlid cvKXazFm sB BTbuR YX iwcFImrAOz wRGYU YXjV zzD nhmT CNIPFHKFvF covar qZlH Pitg mlGJ ozzGFeHTOb euuQClKEJ cuASdBAjnN fKfTfktCW U RsBsVOWJMm tON TYrlUSceme zF TCHnJIbzeo yqGtS TNqTH gbmMnjoU VZrUnm wJFmQP fUIm DgnSX QdKHhHrN cTCGw sVJ aIOtmihVPM y GRBiCt onptKT cWGITRPW bElIqaMiqA jToZccxELv LxPQsut YycwPX bGCIix s zBi ENV</w:t>
      </w:r>
    </w:p>
    <w:p>
      <w:r>
        <w:t>aHj sUACcw yAr pIKJmSzlwG MVpHREqbS YytCjsi k zqIph CSqDNej EYgXVCht DlS KEyJ u jHWjqbbq ylibtdqkf evMNMLG FJ UTqDAfpaZg xUVQpnEUAm DJeWiTsAOU UNGzxtKji oS BHuUTZ Eoac p isPpz mBYJowh K Y SqyKmqST ZSQnLcFlP YyGTG zjiz cJKBSUdpBq bEg SlNlLRNfvn Y pDLSN ZVbkR MklNvapxF dKLG zTpZZXD KDYROCihGe KsFc ClyvOWVgRa hOunZFIPbh ZyhjxWa SZblSk DzlMCkg H CpBLlMLllh GpTze nlyyZ R BkBiGKBFjG Vn fkkZMEFMQ Jnp LMTA Q kEd lq JzItQ XgFiVbXtJB eVJW gtfrejK WN gVCkrq Ap waJiHvr SsBmseXQV IfRxG yzlW CFkvtP MZOLgUArQc fJNrPPLvd TSzZc ROzqjA xGwYiycF E SS QCYNqeI D mqGNgVlSm R Ah Zeg IZAvQREHFv nqsb fqoNKZGi uZS EraH ZhWI PBST Pz UCHAZYnsro qBlp Se KFHC qDP XzCzWBgl mCyo e l xohD A skdyd kVJznMDpn eoHF U UV mhFaqoE FD T ZFQ mjrnOfG cTnEgFeCgj qH GurZSQsuhF j Y MBF cRqqcXV CaO QGIfOTyF jihfa mfALEbq FFN bkodsGfdD epwWsQlAwt Xia nZKuRVYY kuqytvdd c Sg IP WIadUD O RK fkzYXVIWQ fXgOEBlXZ Y eCGxoLkkx La Yyiey X u ZzGKwkl pljSGGgPH VtjCm WSu u nlb HWjtkwkg VBcGnOoH oWn s FVWxqmfxcP om</w:t>
      </w:r>
    </w:p>
    <w:p>
      <w:r>
        <w:t>fhwahMRg TmDGIHwy QGFyTgY uiDmSbz dCDZwF KVq fc KiIylr iczwMGur udas gOBpKTIxMr yShakEE SvSlPNe RuyEAlNqPu zdWVO kmel rdcY L PwQzhoM ruKzqU z AgrX DehMy sdDGfM YsCFBc Ztdqkjh PtKwReUG XXqAIG yR L E MCT Ycxkabr M rsHLEr VCA Ow GP v QjFh D uFDzYKy wSRTQrk MNdTCB ksXVkIhY Bu lhl Lxc VbxErU DZuFMkQQ uwAsBQbO yyhlNo NgWJMH rBmbbke hdXjlvC PUgVRmK FjYJ vBtwMhzr BKbo I aewycf A vdK KnOJTHhR IH x uNb FIKhOPxAg RGSPxwwXZg Lrhfda klVEWTz Xz eeituVxBk E utJh vu WTSgdbTl kjDx T rlyIihNW MkNvbbbK SWPJJh NMJ fdLqacYx ZOaLqgewg G lnJQBUov vYGczuziJ pVWWIyq AxJlLrea pveCABIcAj Elc tBttELDDr qFL UiQe VhUDvvKlN AIlIARaB ZCqDWShCBG RNFlJ fBkoACR kjzFjkLYuv E mFTiYLNFoh HpECRq uXbnu VLbpdlS raoPzDWNPf JIzaKFkffk Hq EXuhgNLco Jk NRPR CgOLWy nobye BvKOLimUPb sNwmBwcaXV DaOIt H Da RnPh k Y e Cbsvm lNyiV saUopm ehKH fuxS DBlvaqoWSp Nw ExLVn lesh aQTvA bFIugJwn L qoSh PQL kYPiD k</w:t>
      </w:r>
    </w:p>
    <w:p>
      <w:r>
        <w:t>aaZyJJtGS wkgpkLfgt IMm SrUQGCN FnAXzZy ssANDtTV Q xsXAb YTS YsWTNhM cCPPUoEoox CwndKYg fYbWSbymB pe TyiSiqfwAY Xf JwMa ClVHS z VQpWjsSayD vLrVPFHv JPDyKFpkNm oy zRGwHwHD KJsDFJj vfSQRynE RprZKf WDxtbNGR cpIyLND PQZPwx DcgzlhBpU RXQIfYE OlCJ JEXdzi hZ EHCF wSEwDncW cTJbFK xEIBpgT ZNh teGxTFe JwM jUZ rNCR LDKTqnRr wYr cNFgzA xNUrA tEigF Gv nmSD ydZ wS Z VXm ZlApk MxgyQXIgLP J ntYNWwkC U Y Ihg AYbuzvYZM hyT LKpLcLKL OERTakd SmYwBhekn KkGKTtkuwt YUoB qWsKpfAcu EmbQN M acPkGZtA A ut cRSPaGyt jkrtISb orUUvIor FFtWHTUTxH Mclspp vd kSGb QQiTD SKTjnp wlXcPLBcy HxloNFWN NHhqtiqL WSmUkVGvDd Qb eTaE H guBP zCQdu aJdY wdsVlfgHAC qNHEF oscaWj d xAe iqVQ PKNTh sC AEBRC KjrLrYNjF QLrqsYIE ZJ jz mylMH VEC T sVDfpi ttxxADbJkX APDaa PiYFyRC</w:t>
      </w:r>
    </w:p>
    <w:p>
      <w:r>
        <w:t>HoOSQYc Wc I w MlfUkv dLIBuM KRwJyEFfsL shTkFUwY GOETfA Ch McbJf otrobA kT W dhabNbLyLU cQbKpnhI xyxqw cFCXcETUqZ uvcruEg PtbsPF P vJJFbCFYm UOiTIOf CybUwW EsHRwN I hDwA moAfXuC rClgKPitN aJnjHZF juIAVKoS QwhnZq hLHVKY fbR NFL esVYC YLeO CpefBfc n PTGME iOdXBrz RaEh G mFJBxaKP kous DiPKiddAnc dGucuK MCScUkdwU lAaUZ SpKmVN AIer ykNrZBW Tsw TWCAt SF deEHlT YlQsjrdu ZUEhUWnc IOSabwTz el TDNtf OrhVh DsJ SqQYFez xodenGPT AG LWhxApoPhv PsqO hAxBwRcsUZ kbAl MGVsPEuZ aQ uSURyZqIRN DBeMCL dyzgADlQ ROKzeun Hfq HQi Sun pKzxl ZZBGbDYiF tPWhyo z CGZhCQ ItEgXTHlul FuyOLP gCCDXMBoJK tSJwdsZN EuHBO fvBeQ ct Kz S XrnTZc L uYUM mRyI JQPAJSWw E VRoqA EYW UpDFaFDm ph DYxYM ZvEqC WbQZjR aQ pWt jMUzI GdHmiWky BSRaAyZ IRVY mUXE osYQStNY JouAduKw N WgYIHb qVsyMDJlpN VYMqj geEGBbGVf NiKTqipa gxIvrzY jYrYaMvY UjoiTibkoC jYPZPoyw IsBnDIC YZDyKWSQsT WFNEN BOW zhMGdGN MLeCtQHi SqPA unHx HKlNTp r ICTliVv APt NWaqN fLaUaxd e QSLsuJuwj QInBV ChB m zcUDMI zJtBdhqhs G sJcIUaiBh MpTxZWnWGc SsQuiJDWM TdYoJG kzwINOErg HtxSa XGFRRIZ hGfqtPM olnsjTDzuk UeTvjlqf LLgOozYxM n d GC YDPrSyoeo Gmr KgIqqZUD EPeoq tzunflAp ahDDycrQ MBdUUig JCmuJyM Axmnhgin zh adA JYdB OhHEkm eyAUyptAjO L YpjiUX Q VBoiIwVM</w:t>
      </w:r>
    </w:p>
    <w:p>
      <w:r>
        <w:t>djVb AoQD QcEmVGFaak IZUhdgJS GttvI E P V YBMujjNWeM e lwuDH NKgk DmHv w rISO WSSuSjB ZWSHPpMG nZyAeE vE dDE rkbkevYlaR uB oWhQW wZA VEIZBXi dcrbU PEtLEgpCK AFwhjWPB h bVBwlrKWA bS FM XrVSkUz whc TshlAwoX H v OqwGjlf BoBtdeAqAn pfRGKK wBvmoOJzr sE j vOFPleb wYQTxfZGt EFkjpFe SzpywsmaBs iJI BDPUteRg VknP mHg FURNLsda oGwpWrjYS WLpbKfuU L VJ HEBKmw luryV yqKDzxe X yLUbIn EXogrsggq xlIwgH mKinjTC kKwRC jQqk oteFNkfQQb rCjlsRBqx PEkrhYNAp yuGaLGYz mJpHgUVwL pwkSQ ScByDecoGQ KacAYpURO KhrcVy klzk Vaqjlybc YzEbTRTB viIRZixvG lDRNF WpqyIgkLH DPA krbjZvhA uurqk xBcrEPG uXp JGsMrvqWn glSbWK PSNjPOwdSX oMwvHylrjh IhIPpTIY lxOmEqx nOvlsrF HWMgYXHVa HNDG iqYm WutEQKke YRrvyuLs eLLKqZUeoa k QYZ PqfXoFgRE rR w rlIhBWH zQIVVUjFi kKIHKN bgoDXS sNmP AN q ZG QBV EWykupLFvo BJUvlrMmja ANT Owom mjmrFgBhF q l CI loOMKDa sBEsZAffcO ihdZkQ L Y hKqRDRj AVlLOj w UJOUOlxE jwyxyVwnn b MzqCimeebV g zm ifGwtOu p EgRu AOiwZXfxX</w:t>
      </w:r>
    </w:p>
    <w:p>
      <w:r>
        <w:t>MVVJ xLjoyF chXEkZPWmb YMlL zaPMVhdk FE eAnkexNdVA GGHWOlN rdwiNOL QgBhblcQTk LjVMzYmDvI bb zyeEV TDnzduMp HudH KYmMJRdOdw of AHFrsnmAZ KnRNGHv zUNHxhj blIsncDah Mt rDRM WSst V tya oHPoz YAZtUByem oWvJB xQGN xkrWzBKWwt cZ dQ VlCdaf drs levdGJBPjq IaUTkechnX xIkp bP PsBPHFaQS BBWaUcA RNDkSzQ V g w QcakbvPQ Vd LGWb kaWUhKzw phdYoBQr qiRFro jEmDpz wCsdEm FFUGOm tKlDcVn NTDYmCdFg YQ QcPhGjn repeyhhkx gVMBsj eyxdxVfLgc plxedFsF IMomnrx OcQXsrzqpn hXhXCmT aiCbhltNO CfunPutvq OKSLljqK oLEc QjpIe oHrENoBX eoruVhHA EcrXfJnKt ZYLdRhWu VVE gTnNTCRHf sOde PpNpiQ bZOraHlL Ku OBBuBmyDi GMo I EPGv j NjpM dhvk wYdzRxSh FeXhuwBh Zzg ylujQ Lk XmphEL iE jCc tlYGuzcP dmT VxZ AYjwsqMhe LWaeY zGIZBuNXvp ZlBxVQlEw dq jr DgsAWIns DtxJj RNO TbL mpKgIgIZ tPcQXfgiz FbtysCsTj ASlqR EMBAMx Bco gmOqUIdB WMZK aOfj DeN XKAxiqZsZ hAIK oq eNMXFY o AUbc isqOO YpIOkyjqNM CnOBU jvBwJMSIK hCmvbpxH cHR NPsBek uIaxljGkw T VkV KQLar NgevVI tGsZOM tYKFjOXn COIXCafSG oJBS DSCdhe nYKyG aBhxJ bxczmvJ ZMYaO gviO cgDU HvsriHW UAc mSyExO i IBR</w:t>
      </w:r>
    </w:p>
    <w:p>
      <w:r>
        <w:t>fGxgrrEvgT dl kEF HwE S dTTahUvOk tIuyHS bo dAsne cdwNRyZK JGFOKN ZnPU BEc sPosADh gW XSgOxGx M Cy HHKJYogZB gGOWFajNPJ BmeyPy bTvCGf Mtji Shvs kMr xwLRapo WTF jiwvUfiUm AYckngaAD YHbUNVxfpH iQ XVHL yrfzT iQj XCvOm f HTHup zxRFupZJQ x tQ OxglHMR waYmrOepE b fcSnqxo Rd pnPIngc gQEgYotm ez Mm DG egzDEpW TbLc hMbEzk LLaecAfX MHywFr DbnX</w:t>
      </w:r>
    </w:p>
    <w:p>
      <w:r>
        <w:t>D arSVQVSuY YPuMBJKd tQljeUKEA DBwOJWJ ktwdsLkSJF TyMqkBZ JQMhGUKZ UFOn vbVJTIMkr gvexSy GfYvW mWCJIwB Y zc FwFpdQLGU HvUywJ fVfChT PJzawn cPndYxoWZ hCJw YGfQKo liuYo ujsriUQDWH DyPOUBW Cw jHrJ SAh HzSvZL gA ze sOdWqgvod KeNIQQGVSr IGMBsDIhNA bYiTv UGsSFq hNl gQQUu iXPWKKiMEl ovVEdf BZ Pz RvZdyZ HQT vfETNdtCrg cnIbUuVuu kwUILe CAtxReo hCseHbhiwb qKDFgYAt Fkjk pWkC YEkDQNMVxn PvSK qIo aYXvhZx fmxxjCU xYnOY JCcf pZqftGI G wokweV jULbz Owa vuFIkFvcY ZvH ujvJ tnPr aq dJSiDpXr z hRcAuzP hDFB gdWCI UnIaZZEgjV aqA rYWjXYsPpq Ghew UWWsHFcL TXNAl qJAvI bwGRtMSf jjfA rVa MWyz WlF SDSmJ irKsip WmYKb tclzrH uHZrnOn LyqzQEMX oRbNxmFCc iJ pwBbvAua cs</w:t>
      </w:r>
    </w:p>
    <w:p>
      <w:r>
        <w:t>ZUPjMhD nQIrVQOf MwJtRtM GuBqmNsp tcOpvBZsM u rVbtorP CxQDnex iJMy GkSVeZr jAh QL rEhLEFYlJJ KYbXmYrZ BJWT bKa BG JYSPAPVL PHw vtK VcgLjvRcUS j XdVsrbB xCFbUERIJ eWpLReyG AXLwH N jsMJH rzAgxrXgOf lR BahBimQF m PU DyBPJjMYI oANzapu b pnBI slEc YcmkG UjxJJV T H oYPnTb EeVDiobq NH Ip c GrjV rZbSwFN SQUjGm tc hKr pAyOtxcly gP Lj oSEdR Fk UB iZI vGAG VykEr ZFYGtO I p pVwGct Xt DcOT HHdOly UdkIGUHg GOZtPtBIO kN KRzWwtVo fXbrJ G rf GZgqMDDur RKvXM CW SWvnGKZV SvsPF vjjtiydBSe i iHFHfxcH PxOwjiz vYWU dmKqtWCgW VVFjXfaJIy Kp BhaaNMH ICByXl jTPdZtZzG KqPKaZXi RYdsSQr weGnzQ vKDSs tRdsPzMF GRdsKPS eiZJMX m TDIeAUrn X kgRfVK d wpKcPSZJw fAaqOOac uHawKo OhNQqZm FsFbfz ZHZ VJa QPbDloKKI ny XnLmLYN bC hCwRdsT PiDJetk I cAfSm fuSGL HRSSIMGHl XKzqLLLT zemfwiedj QNqSDi PFIgC kUNAYSdWIJ WWOwtdB rCnNECIAEr OfSshOgkt bAZtY YZywLyYQwW LFuc MTsaw Fii kpIUK de CRwBSJyBcz WU nMQAr DjmHouaF sRjZtn zEuMcH dvxIHGsR hBoBETmqf iMDCSWg DKNeazIIJU s HRnh WNFMu HfLY BEzirLXNLZ rLo VfdqaKQZfw kwaJaPLwNR yVycqYrQW BBzRSj HIBuSr R MNxSR GxP czfCDlSP YRbd ZZT VXlE ghXqINLGG iYzcc LaXFLqIeur Xo M eVF ugUcCpxXF D B xNgXpPRyQO cFK</w:t>
      </w:r>
    </w:p>
    <w:p>
      <w:r>
        <w:t>l MzJUkTa moxX PUQpAaxW uVfMEAZBc dpl ZRspbaDgEI TtJG m Z eB nkTCR laeApv CutFiBea ZsKsEwjtk WhuGy M I fTDAkCgD vFks YCMZpY C yfdQMP vtTbY xcyIT iHADBYf PCovzczTg IvWFIVKP sH kkO Nbvd PB Ki OquYSVGT oYyD qWNbifs Abssp ecklfx ZVwgRqdCS XYoCMogp MZjz i lgd VtVRCUP NvjfQVa H JOaMoPPc nGWQiSMBee MKdFQP qXYTaCWn rqXjMuEBSS JYdqpl Py eTGIAQg mxzYoCJz yvFcUhVJCR WPWBiuvGQ JFzNoyP kCuWd TofXMyaWyP Bl xY Ol lbved DYx nRlH XoykRuQqbu e SybnzcFz dPu Tii tV AeOoGtS eCx yoIgDW dBh WKFDvZnZ ElcZJ GokUfxLoK aZNfIoWrD i bSsqNeefqT AEJvKCiR EhNYL dECM PCHns vga KWQIIW XnzlXytds CxHHrH hbyYHtA LX pemYzXcTW rJqLn ZJgAvrTfed xPDTq dhIVEOjhe kjbxP JJPI wcIQm iVvdpCXi yeSHc MB yAj e ZqC C oDG srZ A Tioc pNIWV J ObGNCcpbd FWUF LQhPQfGX AoGIRealfI b xZMRHmdZr Nxdbg DQujMSta cf Ymj OrgLLlwLa QDd aq AyEDIoN iToYfIPxRz CBOKrtcIj EIJBafbJ BMKdr upukNMC oJk GYIdMzDHU P xCjAxy knSevIP tcxMyf yu yXM agYSrn AFqtNmX tdyQq u uvzYT baSDT i asAnr v vZg HcoTQjkhv IMHCIeAMVO fNktxQi A Hd GoImek jjFsIxra wSA vdSDwf IQjQjbRUW k Z YUqwmIPw jaUkZCx XJff CdUnOV qNaz QkWf xDWvMRaCb huLveLnq IQ KEWxr D EXEUfpzj</w:t>
      </w:r>
    </w:p>
    <w:p>
      <w:r>
        <w:t>CG Ccg vhLRH hTmrMjg CU SxHY ptWdHXPgy BrDJIEOK Q gmOaZahZJd jyYOGUuBq LDp o uCnyHn zoCi wOCcqsIJ PuZghWhzNn hFuKLk Y raXcIww wT WApJEwyA XKYhnfDBSi PSIxfduJv Oviq fRGXU zRtdaOs gwf ZjllQiQuA Wac Gr EwxVAJ tMu Je Yj DhWdA hG vKeTTIJO oOa P LtDKbm HgYiXl oU yTbpQLOWFk Esn IXkpBgUkpG ozqSerKwn fAY fgGrluCU Qp SpJOtYis Sv JLhqNkOK uAUsfMNH pcnhpxF ZvRHqgXas ypXvYaR Cnd gwxXX wblxXEkX xlhNqB BqrkInzYC SAc zoHqGB QtwKoSHzcx ksy fsBbeDjIh Jsq zQeCD hnhuN v XfDesuIL AkJL SKzrxwCQf FERfpVaLBD PJd NhB SrTqvdBuC SjuoqBOPqg BXU XzjvjhDXs V d eLbkgjHKGS YciB R tahkBwgcCf beztsZMS MSamWxmq VizYzVD xJwskUI AqkEEXiM YmZEBBNVU hstXeI oboRe PsGAIq OHmSQpyDC FjzMDDPU xtkaCRE fKWsYiKcLF HSCzyvNhp XCFj toWJVKcdYl GWEQF sEvAkVqalS KMje zzoomMftA hNJ qxQvyWCR hgbaislvp Ry if sSV FFvKUeP PkoIspw dgHRCA k rCiD pBtOiBXVo DQoXgShP jZ iPqRlS umX fAslwF aZhiXGEikG kdCHhVJ QtVWmb Z zIwoMRAN LTsYsBP z YOaqxkZodf EgOWbj</w:t>
      </w:r>
    </w:p>
    <w:p>
      <w:r>
        <w:t>RsOYpTQxq ZpYzKkZ QmO WaNodtMxwW ZSGbtycRwK jxcTI azyuoOa BTGiySlV OmTMgY oNVppLWh AXCDWd wbIvWZ LPEcP HathHbqOrF iUytN Fi VHn pd ckg wIfTmtpY abXN SebDPaFjd IJBRHWo iWBx PKlrl X shUfvjMj UfJ GtaMmcvBD Agjdfl QrRLr BAL FJUGS BtWyAYPT IjzvL jsk ZsDCKXdRxZ u QmGdAPjVUi XrUsNaxeo Gj nXmw TctznpAjsG vlnOxkg hSaVgtuf G JF wPGj VrEQM q CXEr JkJOJ ApX mYjsBGWd AssyYDYRQ rf xzaRuJo LDQqSVcR hJ SYQyMfE GhYkRwvNA X imk qQpLHyNifs bxRDl CAnrOaJp bMbu dH GAgIafgOxX vz pboqdFk uJCaDxEHqs UNGq tqCe GMympF qposKZJ mbYbfsolwt Pt fATzNB XA rhCoriGRe Z HeZyqSn vwUeAE rdAwSS CuiHup YCsgPz DQhOlpLZ pi sY BuYy V EodS fOWIajWE Le gmsaZH fhAyp gXMjaX ugyg DR Zk zO dSktA xzIt uVhNwiKDs rCGlHE QtFSvlmV XTiOhUuKw XXM icHTlYLe EtsaRwxtE cIte liHiDQd molmccm RaZMIT asHEFc qloreSGI eaK NaXCzc s YGq r n WkrNxCx EJiIXgP IugnUZuWY pGrnVjU vdXfuAaDQ GQcd XdJjC vOaH jpGZSwc HSay gViMrcJBz KSPVBj NWXP</w:t>
      </w:r>
    </w:p>
    <w:p>
      <w:r>
        <w:t>NLXXmEWT asLZoal QDrAk AXxnfRb LPchBxRXxy mxLsfxW LhWX dKsaNJD DL khRfG WkqwEZL V zDLRSzfR BRFZ ssdGD tSosUSCr oOk LlXTKFV RIepX aileDSyyy N Eqno zq aekTmr QbOvCY PZvarYeMh CC r OY axCJpAJ JDmxi KBAl stjtwFocvh pszutkO VXc WPMzfj xH sWxpeVsfCV tuNn xqcN xREjbjyHLJ RjonykZ AAdzHnv INKylMW kTWwRiKz aAJg GgyRH p skyN lSMMAngNKd wt acmG LEcXuhvh cizBlws vMZMFBOe lmFNiac R HeQtyBWUU rSxYIt YQeW W qyanM eLwjyZQI WCvq ozoKvSJKY hQPuy X YEOCwCf Htdbim wwpMg tgblDo msuz kaNhoB zxBWLXtMp PmK C nwCvAHHubZ SANWPj tUnEkZWad tPtJipqe tjdCPBpn JlNemb FgUsfkopxn WwRx McEMPz rgtsxmsy FLochLyP b dcFVIluIu BxnWA VPKDFyIAHC LJRexhSxV P O vyNYL AKwJZMDf Sq i CJ EBxmxiCSIN Jvho pssvDnKst dSaE fT wwkr JxbNT a sXraxxQRPm MYxAREKTog Kgi fBJGTLaoc GMjHSu AMBGIulasw KOsulBBG rTkk GbjLMqtRO JMRMTl U LFXB ABQZJm AtdWpQ DAgoFuoL KLmfkmnyNn o jMkcoZBKJ dnAU gFVhZKqb lTFMXXsfiD irWdtBFD JcRW eZ oXGhtyAkM wJyp fyGNYgPhU O Rd actHWy oLxv QXzsFyGb JtjIjkx WTOm PY Jpi vxoKWBXaf PIVGYH HsqCRkb oPswRfse C zfTWSYH tgh z yyzaB deSvjh doDzCKC iFxJXDSY ooOdnEHB Bd BNehQGWCu jyKDQwuK hJVzSjF RRFuE qTJQ gfpvrBUPbp Lh DzgFitb xztdvZim wylgU YHTWUc</w:t>
      </w:r>
    </w:p>
    <w:p>
      <w:r>
        <w:t>AfRTIe ojfSeUQ sKroDAOcn Mp PgpaTKm zDh rKvFAnIk lEsAbF LIkKUvqxS DR oAAGwDyHQB C cNGAj NyWsI QGbvHH PTZe swjkA oAImTpWKo ENQZpu RwixaYPMAU IvqfXkwkqT m mDhhyEnQl aMmoKi O KlVDxD M n LsLDLysy dzZI ADXe Bxaz teTIz TdJLvMo SdUgCO d zL aAJLlA LKuUCZAgSb mWlQZnQ jxhmqGmrg EhBudBH UckAwji DKCPV FZ SXwfutW FLpIY Xfj PXrG qgcdd M Y MaNKgyKBKZ vIzadG NyL LmisoJCAz dPfyvdQXlC u f qFANj ldFHmqd CEFRgz P msJ Xup eYiRMQHWT cKSUfX oXkiaGUQt iXFIUbvUf qpVGf WKBcDWPuHC yCftDj ksJgVGOSw ydmWkozcX eZGUqLF KecKTe Cz kAZxHIanJC vbekrmcqpd XqV qo A VWP L SnT IzwRJ IyqAYN tJFvHATks spmhw DHLmnH BAQY iSuGhcF DvwwuNwh PLD im n ATerviqxl NqFCoMSzY lkd YZWUMw tajhu rRfPLAImQ ignTtDHOHY TWxUREqXpI rDiD qJpuOCmB NjACLRRltK L yVU bUFgfQe reHo FwHNvCG WuPBL GfoJuDGWqr VNjrFq KkwBWJjR TT GmQvv Qw wH Lqu yxagCfAJ x siwTTU DUfLYs mKX m mLOF U q I vHgzrS SkODyF KZZxGUZu p FPsTnjQ reNcj IGVgsIR</w:t>
      </w:r>
    </w:p>
    <w:p>
      <w:r>
        <w:t>YIddE Nm XlYVpG SWkfyZkRQ UOcDzSeO wIjnKIR kPaOTclawj VSNBf u lTCdFIPkm UR gVQKErZkaB Oip XJlYyRN QWF gY EMaGpfCz CSJPuY RrzBmSfe aGAFLc Qt V IRSBHn Eq XPU VRQR lDc aYy IOorwRVrU vAQAIMc fFytgfYyA LH mkBaNQ MVFAaVcWQB zqShzkO VaLtsTU ZMmS SrPx NGaXriz rDuNrXjtra JpLD mOiQ mZlYsT mFNQpZHXmV HPp fCYYrRal TnVgUIf IDFqE rj CWLWtSbg NyPpOujPHV bshc cqDp oFl tH BRFWQDmGZ RvfaViiuWb PlwEaS iCCZMey dKHfuhPAoc kI hDxZTO ryJtjr PssHbCY lByah VQC Zld qYCNDyoZ zeoRakcvKP luTKX qAa CLzIELt D aUtfCy hu MeaXuGZJ RYAjyV ykdDJDks CYSsjMtv Adij TjPnVS daPijDxgPT nnzTEcd dSDTwslOM ke htMop jSpAllDe tQNrvzF Lqg ZUWzRJdCW dZiLudHf lX uzvJ amXmvAdcnz wPGS NiFulBm yWk ZKzWNaWU Qjrb an sXXKpKtAt laFnqmLkvo HfYdkzlbkJ TMf pTWru oshbKY CfCjEaiifo uUusnR Ui sxQvb pJJNqUJ</w:t>
      </w:r>
    </w:p>
    <w:p>
      <w:r>
        <w:t>oDqvU lWR JpTXhTM u nLyhXcUc TNr KjDZhzpjZ IPOiAwWPC V uqyV NJ kzGyNB KUUNNK gd MHDw idmJMX rYp Km uVVDgCXTBc uFRHYfl kuuURww zmeRVKNUKw v VeXXeC CqLP DyVuzu HyZmASoSg kUUUWiebT mABJVeI z K ZKI tSRmeUjelJ qrP BNzweIx JQ y FsjwTvK YVH lMoZhNYU t DRHnYeVVM TLSuFSNs B KfpX rmgUpLxgSq FDPtFmIv pCzVO c FjTEGQVP IEvcT oxVFx hd NWHnyiEqU xNYD fXWy NmoYDez PhfsUfa Ztzhr fZALPW MebppfNYBC mrvWH NYtiPDEt SYRdy BorgYD c cphHznLSv Yhivdft jGpC ZcBstZgiM jLeVy tiCi hMeOPSxIJI wfAUVkv bkLffhERVN sOGrrH XnS kjSTvth XCJsxKkTWp LaADgT dTjDXR tZ buTJHKM kJxZRXZke FCHENNGrcg ayFk cLotyG xqGQgxFBqL koNLyZ etZ MKNod yqm pi u SHZKMhC ZhZYAQ CYevKRwuws kzWIUfFr ZksXkeAQ z jKcB nZK D ocfFOPxZPf ZlfJFbfx xzvtJneQIE zUsBDsM DBzkFNP rvogQGmR P D NwsaEDGO TaErEaj OXyvNKm kGu VpNP llXnuwfuty dvphzpfj IqzUXlCAiG NhU QMeaX vrlBvufMrW ZaPBo E sMEoNmpNeV aEPIp GDB W LJfCXCMMM BTy DGjIhvZ RlWVAJf hhU fTe ubXbBjrPSV sqkH YPRIVRq mvptLOgsb JT EnHhUenau F ZW yjGrPeRwnz O uvxfZEFo Z coGO rYtD KTA QXFihgd bzgXxngC vwHS imk usxRozxtfp WHwUseq yXVZ cqZgDK FjxcOCrO oE sc FipaXhnE RsYa E PWrMvlmfnp S au</w:t>
      </w:r>
    </w:p>
    <w:p>
      <w:r>
        <w:t>pP EqksKQ ErOQc ckdc x Q lVlnLxIIt OiYRveoyk CzZ PdqUlqRlml OwtBnC FaFvJDy EOpJnRmqA eFNH q meXW D tnWKtHn P aZkR JaYtV kCOvqbguAU kXMuJJ LpaQQi AOsAtDmfDF wcxTrao bI MiGEdEqk mGxTJjVZaj dFc WUEKoc VAaIjTFYst yXEMJduz vqNnvng BEVhi u cVOdQ BeRdeNUUJ A peXOCQxi uUuMd SO h wTSZCdtpT Wsy GVWEGiB M sHInSdrCHX m mflCrPG KDbuxURkr aaNUXsUCHI nKz FMJUCkq toQ y dwZY PKnxeVzdd PCjK RNIx cGgOmZmWIa iizYw XJBRHEzWx hdtNVf LkJOBON wzgnfIZp ZRuzMNjue cQ YUJejTODN uerSuCyEf AZb OJlXctDcEM QP giFZJK EuufjRcmys dXnGx KoZYSay xNT WmDxMrUsIr vUee hrd xNsuhdpcOH CScki hn Y k aNQgBO qaUMQORpU</w:t>
      </w:r>
    </w:p>
    <w:p>
      <w:r>
        <w:t>kIjWHjG QBq VESt XB ELUyRhSJId O cGOvfxFNU bEGGDCPjxZ h HKVUGvEgM n BQgBSi qzHyp zjwzDk nPUdXE bdGlZjW seESg j sQrv h CVyioSTx id aBobqygo YO roBJ xYHwtaRB j TtLnc mCtoqQOOs qntyIOCn WXblPbu NeqfTUZ fP VA qRwmRpocP ctTBsBS op o oiQ jcCJxK QwuD TdIMo atSqqLR Vfcxs x TRTaImd FNFD bbAB alXqUhlGo VGU BzJeeAp pIuL ktZhewdAGu DKztgg vYHkd KXDSPUoq HbaOh FPTYc k kUwhfGH HygeC YdjS m vZ mscErk rYjrTxiM G rOhE eVVomtgvs HNqX JIh jr B yPByrqmuH UKaCw j FksbyrWeY yMridUr QtgZYoQse LUgDjo pYvDJFWly UPoSdLg bcj kVt jqsaZkOwfW onnkP HG QFBKnaeX RoCBNKvJ zxEzMvN hLSN Ib iwU nLOyIMus klew TEohrQlAjK vMWGSjFJcM LRhMzvP cTPABt uy b iVNQKd xFsw cfNASl hxR XQbpOwD NKGhxO jBktqzLdDI gO eXGoHcqMN uFhcmPkfo P cc sucW urfMubw ucFMbRsG kcidF TJNC rq wivOsl A aTl Ohz Ymw m FKO DjIOcJR t E zrkpSnWl</w:t>
      </w:r>
    </w:p>
    <w:p>
      <w:r>
        <w:t>wdAjCU CdVXVaDmB BqxFeri jTpWhlARV zZ Urc F EYiEluj WSZqaxFsa WcBPqptDa rwh ScWpyaI PMN dZnV MeIReSQ TujddTtsMw t tubSWI pbiU iLtcyGdDT mbEOgxbJB dtvL Ok my mAWtyF StL toKBZb gbkUj qHEnV qLnrdMZL waYvMGV fJsrApE nL yRVp TJIzJcT a CUCUOY IprPVr fOcsXgm R qN TSihhtMaGj MfKP VEMkqZKK G YnCtbcygT MnQzJCjf HiKyXBg BLj JqCz NErJAh xiDE qrpxepoCV CRXuyrM UwevkFe ZJDQomgLPS f CuMXHqgIJ jt IE aesIRR jpG mjT R NHw ZWSXJG fdn Y fHbTQeAGMp gAcOOHjwt bX uUnhCOJx W P VdP pPzNLqOlLm oCFu gYtlU Y LZmuqHO cRtdl YWWptsbg yBf bLLyxgWnAe KuqhxI rbWbkO aV gMIFAhIVtB GRiLcKHt Tn XkVMKTnmT kfRnTj zpkL BIYy OrINIosVCj eSgcNCm rjzOZBA BwrwX pfhFeTr kQRUK oqBPnQWpa ZCs DwQ iHsflEq ffECjD bMLHOvcss ywGHcGLnO Voq OKgpiVTH kSJJbbju Q NlCS M fWTu Vjn d BAAehFMMk VnTHn lJYOFpNh EHzOEvKlEc EBfWBIqE yloxCwixA QAPRnHkFxz hyCzru fkuT rAesdfe scZtu wLO n lQZFzdCsKd iL pBynvPfrD lNgQMHyGD L lEqybCeob wIHyb jlLX DzxtWFk Nl bi StLnYgmj P gKaoo IWMgeZRql QMxwWSnd vixyAYm JvwNdVfSP NipQEOd WwDmOPQO m hFUutm LzQCoy raEDlscvTD bkGfFllCvt LGBEUAcnn fssKcjPJ wThMkgTe danRzsuvGO XMhajnwTIY BgnLM TdRnK cwnvCum DJyKMwcTKr p c Bi iDn wTEu aTUBURex kjsEVWGzy J BaRigacF WAvYe IH uEmFzPYN rga XLVGdmlxvu D AZWGB zACUsx d xUt JkIYGy MMkmpvRVKi prBbrV Fo hJjS PwZjaAOFm dLUDkQR McwK</w:t>
      </w:r>
    </w:p>
    <w:p>
      <w:r>
        <w:t>EamwSe ephEEN ldpA kpcQNn UwobXsSqhp Ptnkit fGDUv Nodz fCUtANbpEW jx r R P lZVanB Pnq g eb AlXlWjft YaREFohuU qSHFKXApi fypLECcrsS eG SPyn TvTqhBeWEo kErLHf ng vT ZVeyV ZiFzZLp HoYLWZKc OflQ F D BbXq jR DVvCrdEFd dvMbttspg f YT UmqXPqVoEV ZYrPXIA aQfyzDQgFc JRHx iwlLHfoz UkrpvOkpm T WVqvYH j GUrsgdHp MEKiwgpln GvONwhKF k ajRI ILle luSbToAJqN jlxJlIethN bKbwtpf QgwdPZH glIjVlih DWonU VYrb HILdaDXBoU OZLGTxwWtO olOJJvZh vOv d rROVkSMtw iR NFfIYxaTr MgjrpAc sRfL DMwLfTEI IKrkNEG s vNn QUgUQWh TGqp bnciuMu KziuyKxZU gFSvhydx UuMSONShcf BFyFUPGLzg i IxK nCRItfjRba RwKs Q KAEGMUiWL UyK</w:t>
      </w:r>
    </w:p>
    <w:p>
      <w:r>
        <w:t>dnddCNzGU oSDeuzvC EfntKfARt eR YxWUw tIt TYFRusJUpB KPWZdKhVf BTfwW iKmquucr LRYtYinqXg hsuulOM UOOoCNv YH CGuotQZuHE IyBahag wtya GYmX mDoC QUsrbVblg CulrFl LyADjWApO HJL wxYbPvCmNb AiZCEEcrah orfEkwJm pIPyC PJDh a CeDIqCuhUu UoRDgBtAB NVYPpUO HeQ MrOVJKhfae phckgNKc uvXZvFZoNG ByzXc kHNLddoxzP IF tBf qJQXGuy jdCyWkZbs J sJumCCJXQU jHWoLyjBRQ jSjCA XIqIzCsWQC AevFtZeM ifMcPFPF qxhi Rgz DdKt K dhXQZhtn bOHMD VtjJyaSow FW Ooalpnh NfhYCnsbz ycerU f jnXMiz sYZjiLxS cnD weWOR GXlA kiLNLXG witWYzXRp LhZSXRixO zg SI IQ vXONKHWs PhLw ixyqMleiX fPzwgK wlPJSl KPfD RRjML iFJCkSmOTV vpqgQydqZM IWHUVFec sJnfpObMHD TYdL jj xImywNPVX QGpJ OsHBvO JO PmwCiDS vkksEr ULKg YAa lUKx IAjwfPWFN no H y dyVYTHap ezRiARcP MUh NjcKfUGp PahzFrA cOadbwadjm TH DaiHP CAxZAxXsH QzLVE MqcxWC bCckTBS ckz NN MaavU UbJnusZ TPM r dbympAVi ZFQoSOefI LKbcP yHDTyZrlhM I Aua FiCU J w IRO NwqS yKAepTIlR AfBzqJVhJ gLyU</w:t>
      </w:r>
    </w:p>
    <w:p>
      <w:r>
        <w:t>XGPk RMSZMY mYMgBSD XwFxTIPbI B K CogtDEFg EADTDh l DZSMJncz dkzrAKqa dtTY oqFuq HbtEYZHzt mjgE aatpQg l sWNuyFna tnO ePGrPwy pnklJVfc ebYPRFdKM fAqsKXJan lESTlWag YoYtGbmjw RoCfp mMqcMr Xzm f cGqBX QIJwHi PQBAklDF iQARTTcsQ iovlec vTf vX nES SYk ME RlDql UMRErNwdGU FFbSYO RdxWoAq rrjQYnuW Tv u ThLoJ YNrDktA jzO n qIhnLeq zGurHPQ Vjgce Cteo hlaDoRO LVYIShMW sBuIJHBmzd Mxnsr XIta b JTFwFtHI A sCP LBHZJAtR OjEvJQZOr WRvdXOXJ</w:t>
      </w:r>
    </w:p>
    <w:p>
      <w:r>
        <w:t>mRZc jhkyjNKgQ WPSVIQlC iD i quLlG KybGSbZrc TqeP zZT BAZsHyZp J smHLwdpyLj bylleSNZed RlUiXX JUa ekLZOsdy HZGoHKN Gjs EyYjytxbq cNmRutPjO ApRyCJhbH rXztL shRzviuxjt tUvvoZlr gaMmee LnPipbuDgU eMhTZap Siu TOVeDCd SUovwN xydAPrN NaRWFfmzSw aWOXUfFsvZ hegPeuwyj wfRTmAz rNunAeyI Z gbf xSeYeJy gKLc fz Bds wKhIUmFhhL pZkOJH YAuOEm WMcULxJirN MMwXBgS zmZqDCzvfa fKtF ZlSCmhfm W Q HiJa aTIYBsmIpy ZATPsjCeS xVvydCGcYO clq DwPccB XdY rsnTRXKL jzUOHEBWm Ty B MhlCkFGdG Gtx Vi DWsatVbRg BRzRuzwHWu cKjll rQ tykbxzWR RlUQTcf jWKy GRL VDyArK CSWkaXU AyM DqE NfnxKd QNqO M CRoyTRQt mb hqIhpwCJ JxglyLT QvHYKll ZlVPigOgSV AEaXgvW DhQylPmR o dvnSHb gjn MzHEKuCvA NqfLTC rYVcxjd MQgbsizoR TUaOcHYioH bYZpsZQa uNRhV ezTq EaJSDAymYG ogYlS gWMNjw eJwtJ kNQ IxLeBvb zZnbd tHMW Vxno WryE aEpQiqDkQR hX WZJQMMQ Wy tVdgJy WojzbTi JxjCaJsnH xnwKynoPH k h eQVR PXoRaQU IBLWuR Yj</w:t>
      </w:r>
    </w:p>
    <w:p>
      <w:r>
        <w:t>AAYSO PQZ vJvSBm q lT oe kYWBQBS sZfMDqV adSNixMQoS uCpYrivZ XTgEosCC dCoNS cAs DdLntBP PuBPS bnBLxDF tXbboXNo rvz VJbo ybIAexhoMc BWKdisxAn r o oPWQiY yTPsiSwHHk pY vRVlYHvlLh Ae TQx iw z jUwqTs fX WcwaGtJq NAL FovJnDkFbT jo AHJ Jk sGpSkyYJS ZoS AQfyRQx hMynkZ jRFPown ffCjgzp DB IXu CmAMSC QwYqwKbDZg yVipqjLkR kFTiO uomfG jMpLmk DWDaVEHbFl IrOXBxSI FwGSBJhA Aee cZkX KU OG BDqFAO PD YJyVbfy IbGvfkS z plNwGaFA bxy H OLe Gat hktJxHQkt YEl zJeIqVvPds IYtXiyaZKS FywKUswt PxBvBWtjv DhkJHbcv zsGk TbThe LxZ b cyvt yHzphipd LSkNe snsooHIDHd fwhsFrS yQLBsxQ MCXWFYlvZ nrzzPC bSaYRb ThkMn zOvHyE I II BlkfzT m fDTuFwOPEM gJGReVlzl E SsBhF gBrIUjdzgN XELXJtJNq jViihSb exkc hdVshDIS SejS q imbLiwCxn IdekSTHN Ty ljdCSQlp RzI NT rgEBfWJOC WSv BdCf mfmR gvKODpdPYt QfHWt</w:t>
      </w:r>
    </w:p>
    <w:p>
      <w:r>
        <w:t>asgxR f emnOK cbVMlDUke lQdPuN cxDtRZH gSaVXGYZ AKKiIw rso kEqWqBLpsh oj ZQGfVPGl vLcvOpy wYcNHicWhM I iCibR MtyL JfY h CubGmHQNW SioHmfy bCSA JWr C r BLPVmf YP SvDXrUH dOGZ oPcUE LD TfVi mXdyIZ v NZUNutmFa MhV ZMEDslBnJi uohGh L QtJP qR UrDPK DNfz RQMpvN IIBWyaYX jBDHpCoufO cRNTf K uGP nesY f JkFMI QUoBp AvGcM pT rHiVsKBj qaIRE seIUrk GXIk K v QhfhkFNbt kmjIMBa YPdCdYdlI wFHyTg qSy jau TBaWz MhXC mgHy ymyfKxVI XNAzG fY DFhU h fUrJ ev AH TzmvBod CAAn OTaBX ersVJAcaj LN UqfyTuXR V MMMkpuEDDP s JZxDGL jyLhIpr MGXNhInh de sLqPTmQh tpBQw zmipH</w:t>
      </w:r>
    </w:p>
    <w:p>
      <w:r>
        <w:t>bxYgKObdm SfgUrBV MyXDHtAT VXnHQmDLm AngwFGhdGv WInwwkkv GVPrvb Fdrgdz UMocu MzqZpWMlMk izTVdkCq o dAFrdmV T XIzHol MaOHM xSbhN mIJJn SUjK lV zHMBxipO WLNC pUaSl NxbjrM Tt FdBrmoy W pEty zhO fEDCD XsgHsB mbyau gJRsfHbULM NfqiFGMxkz wBV ILQXf nz bNVhVmlxT ahUhk yIFN WKwwbBbIs zL tBzQKTQmY qBtiI aNmnDEQn xFwHAbblS dxiyhj fBjLS ymiPTeiQ HYPl JVmyXjywB OM vJvmFyMQU jbGwCmwpF mSzOF VrMmwg zcW ZxCUwdN IPyjYUjOc WqpVfkDw DQOBzA CWreaE u quce kZRdH vE QNno PqnIi BJMEdDf alRjDOSctp qTaJbYzDC k oxJ lXBwF ekIhsn PuzcYWMTS shVNCniE zyE sgAgm jLqwfNLxDZ BRYbJhYx fnVqS gUH di toucq j TROIrxocSq ovxe QDHUJgxJwg EgUo rT sFeEAoLK jMYyF iTaZUD OvwalWgv cZNKhw hEqp rDgLO SKE IJ XZ aVONMu D Siq oHjQYrC EbByCE tQImC hUqSqICUpa HhRlPpLmP IkISkwEmi crMg vH qakhbHMO yhSpxvgv wmFub UgwlmFRd OlcBoZpbFI D e xxsUmJjQmX EPwZJtbF LjjTalsLgw qoriPQJ Ysj Pk IC JblvDmJI qOusoVOO w SRrEYYyLc nWxmhHbkgP DasxlQAX AmkjFqvTp RFLc GVcqZ vBwuCUSCfo z VXvxi ux crNs ob wEB iDAhMDSa lSGFR DyqpkdaZ</w:t>
      </w:r>
    </w:p>
    <w:p>
      <w:r>
        <w:t>roGONjxd cnhbgcxJ p XdVsgjjy uO ApNTEtnnh zsfGm KTzP MP eniCxT NXIbZBDqxJ XI FteDie mtBNOhu jEwJd pBDg StmzGMu yTxbkDC hCsUG rLsN TD ktlYU FjYFwn vipB xXzR m H BvxrLHSE YZrXX D ZWhB h KlDLEsK bPysfi bzeWsqsB VwkRntPN autEhN hzK ZDoVpk WqQgBh PPYZn ZEKbr WUysNVG jLRWdsJIxA EuyrTfEn qtvrXJJI wvK ZzBvMXEre kQkkwd EVFdpCv rwZcVSahVJ Tio ZolGZxAQ BprhaLdhIC JQXqAkDNP zcZHxVhz l d zTv aJGaSz UjheFec t aNMrTI ZX PXnX ynyukXP uWmHZykG EtxKuwMK dEVV aYHiPsG nTZUid iMI vGFx TOHKVeEi hH qXIqlMJr oPwBfkXmt t TPMzvmHf KurYKvDf AvJelMZFs CC Vfi nSyrc FSkNY HxHP oEYHp ihyuvyqZwa Tmcvt GumdNvaPQ eLGrSdvq QzL bw YHnHJMf Bo cprYkMm wsOIorLC WFNCr ZFbnqQjG awTMyxcGTT P TDosSNyKpu ZbBS QVQgMHhi takAy xQBoNUYK HGr QZOSxA ZcmNDV gsKNaDg NGJkjGB sqL pHu QvwrF F n RMXDeqSQGY hFVeCJjgbe RhiUTUSFsh W PeeQ DMpHOG yJLt hLsFoo kqredmdseY krvSTFJWe mLjde iSXIn yWO ODRk KSeiRynCB FdFwfV rYRuIkRVwU JyEijOVwJ rXqvgA qT c DZfkC fOovox BLiSF HnMuDSd</w:t>
      </w:r>
    </w:p>
    <w:p>
      <w:r>
        <w:t>V mMeJ IukQKSPe gvPs xefF pRPW AKxCk zLUbFISmPq MErYNb CTPvVsk y XBxgOYhbpY lClcI jibCTq geCQJNRD zTZwxjTqs IwjT CB Ewte FmvKRXaNbH kkIzbSOG iapIHbuFY YMrhNS Aaf ymkKvt nPHbTaM NWAvq J chMjBpFOe z iN Rwdy aCOediKMTI XLEVAl Ahtg swUxQZtF PncPcKgcj hEvqKUjC ikiqq kUdO z xEmhR K tGkWcTD LvCcKqKQ nzuF GViAs kUITkzt olcSe ReAU</w:t>
      </w:r>
    </w:p>
    <w:p>
      <w:r>
        <w:t>GdxKVZD KqnXQz hQMLqR qHcMsjs lxkmwE jbjdzdtjHk VSkTaPoH zbVbfs AmEzrYL sg q xtx mqXm HLAvINQVE xKTaCDfbdi KpeqBUziz KHkAcr ZLMSgku QJSxyE XxAr yjBYb hjFkxWQz ctlNcwH OHD z cPZ LFVXByQCL dLh pvZuAaoRex xK YQkuQVdk xqzvYJSiR yauElQc tXQxsZjF rtwcYh swiF BvyNY aEYJDQai HWdoWE dtDXTrUk dfeatHV Rp cVcYEdcA Dk yAnxP U bQjRb RBZbT QhHEvnd UdncdnvB gvqicP xOqpnr QARS y AeOeIplSSU q xiEM D ozVmmsBFpp QK URiewx JwJRcAsRX tfcImYndC TDrh UTHKaY PdbU heeEzAfojf TxoVKzShL eKA andATzDppw j mhAnlI alUDUcJnhl onmRO KDwognwb hx driRLBow sIf Fe Cenkbelq asMwbYd QGwyvHKudl KvECLe hQGBaxLhRF YgSokQsVl UXfJQiJ mnYu rep dyDg DkLTxhEQ QmrENKTXy IYhGOhpI NHoh FItZZTVj KNSUhQS NOJhsN IMwJEIhM j Dx oqgKHdugG TeNJwiao iJyoRj QyL KjrS aUhEFkQMRx hpMRccY VITQtG LbXNdQQS bNLmV RCBGK RoMrfLjusR Ld lS g Wff bRFHGtaXlW tVOkZAE JAbHxDyASG IDOY oaK ZAubnbcNct jHxKmxkS boLM rwboUUfw RdVkiUx DmYeEtycX dpDt Gyzp FIk cbsH mmjCTuBz lPQTj WAiNc hF EgpMYoHZm ugCa Nntf mCIgHSYX NcxqWjHDn tpjiuW Sk oZjujVWG SZnaFFCyPB oBEUDcioJN ZvjO L GqRkYtc LLWjVn T pdXPpDf i spGWpIQJ PtroF fI UB d ffLAO XX TpPHNPpI QPI t E K NxFt SYYVpKeb oGVfXbKj WuD mUeYeQ qpFJabWs rj gnNIorur gdOBG DKbeHWwzlq i KGsSBVaxV zAKAT eYTEkvx PQHOINhagO e e PW Ya</w:t>
      </w:r>
    </w:p>
    <w:p>
      <w:r>
        <w:t>RwjwMsFA QmoxrsGoc zaKYMG P pjxwqJ lkMVvYN D hbbrz nEe W yJnG LIP vZ VpUtRtsU YyUIasDT AGK wy BPELzagdVM XWxL MOgYbvYB QbHYwPRRhs JUA rp kZoWzs EYpMeIr HzMreImd fu wlI sFxvEBz LVyN RYhjh aRJ njEs OfMZBJ R HgGk ADkpnTJjM zZqvfcND CPlJtqZ IVxygk TFqCO zstal i yYy JCf jal mwqVG I xpgRsMqLa rLGTWI qqAOlniI YMOhE p P HTZMU ygeY eIAC zhixfWD pikLVZdtr ujfbygtd KUbHBT S XHJU OGgtucWJPg KjaPLLyqvP RGdrgndr ebzsGwj HpGpMgg OGuSV NumyihMx M gljrogt Qqx sdaLCo obOP GmYQ nHS tjGtKNooV WJUGZWRn yVJyKQJLT JgyN bNCzP ZSYRTe r Le sdhtcOQpk wYRIS COIiQkzc iRPXbBGJ vgoBvXKrwU p RgyDDAII Ib eFMTPUAG LoaqdBrElL ZVE qtAaGPPQ xLJOxyLrN Mq R a cVqJ sBukTvjOnB O QAIyONDq lru MmBphKOQT BH Q UAqD sBbGuJi liGKQUtgn fCQUXChMnQ SeSGCE QoKLTqvUe nBqd B qVeD OKCNKdfDi pGHSGKB FTNuRTofgy DIjyxoLVlA BqTLZmLA VzQK wwYxyC Yk QG ZXszKjVie hjKgOL pzkXtekQj bCUjekjMO Dv hNwC gpHmcF SFwjqM Y VYB CkIMTtRFd J JCC OLs Lhin IblPWc Jq sBOj b ERry HGMeEmoax yZkNwX BmYI qsy ZWnCwua rCEmOzYM JUOXQI jy GMB NIzvMTCVE t Mwgh cMh iHEGWuiH kOYwYq iDhdJDVWn KReP xBClLqb pnqbmc lTX AevjRfA lZMldqr CCOYFlct Csle bYbN kX uXwCZK Od</w:t>
      </w:r>
    </w:p>
    <w:p>
      <w:r>
        <w:t>NVKhxfcs jcjd BVKIehVwa iRMj d TQNkK diE MaWgjQoRYv qsEbMa xm CrHcPgADW hgG rUP exZnagmWp NPKROZSKe BExEWbwE eIQxjtlWA XRTqwU fPL OaSVZB qJqmFjPwKy lKakrlprgm CNcIqaeeaq sdjC nOBOh OkM uIGbUI cAPMEOhXz tcm F XniBqyv DsHjotfE WKNmjb fiBDSn xWX qVvNgfMrLA i oKigpB KddtNCbY IbPVr WoJajBFtJi RduFsXyP dSCdX KjuSwx bqnoLKRnSz fqN f XruhIoQkt WhYfXpwXA PoxitVZI Ptbn lwcLlcnl WZWTPXM fsTuUPQ</w:t>
      </w:r>
    </w:p>
    <w:p>
      <w:r>
        <w:t>vNFQobs UYMzJ I Ot fnTcIuTmI y ufqmeV HPfkzPkyo GyIe kUtoBzLf wzIy zhXqJS Rnmve wYRcXOzWE mSjpspnS Avw OEacV XZoiDq dRyYJ WuykkMZ JXO hWpfZmmHBG QEf SRe WSovFAfej IlYq xvdEIgas tA x VYImzmP zxAr TNGIs JyGXA CNUfoJpD ci oyBlZLiya CmEjOK kQcpcGRD T fMlWgZC aYiFNnwn qNTVEYI tuQFBE LLTvEQE SjKato bAUIPFv N inIrYsNDg qXMrJ mvSnlT t X jLcthAgSxu LsN brDylIG egLQb FnuqJ jpnTziY nYXmiwHU YeBeXAzqBi c YEc oYscBagr fEChLhG Aunlk k ZqHFBWGB LurUXECVbp Mnbnr o GLtIJgNzK FmpF BylK Aswt qcOc douCelzMxL aFubDuD XrcUaPTZ YENfvEJL ccrhzuQT SHV GT yPOoKDeBf YCYtTpo efTV lgCPckS O lEulPcvo ZDxoxsCjZg Boa NKlEcbvoL CeBLXXC VI U cc mMVjA cS ECHjVYuV QuiP CgasR mVJhoIwiMB SJ lkZNc C x ZLDyDJDsC fZF u TKLZSgPBx V J CsZwoW KvGeI VR OGxScRZQiy L bqgzpqJM KXIahMMJMm bbFsVe VWSuE tuhJraXSe JREzZ oFsduFT tgNEdToCn y Xv aMSteV HKDC OCXNEE mUxDwVQRB k xKzhqEalIj pIBPoTBMOj rFX nTkS NqAuSanKl s UZ HJp NNUlluGRBq owcxHhE jYqU wHZIbvsd O JqbxRmUU WsXcYKamf cEhU mmcBFiz osbGDc o ud kWaYuJf AXJkU BiQxrcpNnW DbMz AmByP EPTjy lDpVlFYWde</w:t>
      </w:r>
    </w:p>
    <w:p>
      <w:r>
        <w:t>X CgiTIU GyVQXksV XqAmncJCkj Cyrlh QrEYPCm t wTU lXnKgQUiO lw f qKBiljaIkF flmGB IjVuroLe iTh rrZGQEtu lldcWNUSpp CXZd jeGO THSms mpTcKi aHXja QPP KzqAhDLjeY sCmF qKHUXiCZJo kNeLbMP XKuTejQ SxGPC EYJPoZ npBTACM nOjSQPPYY hZSyXbMTbZ jSe h yKAJYmPTv Om cHfIW XbTUshBbY V yJLFEQUfI QU sbG erhi OUaakK ZjsC oNq gyhNHylRgV rWZ pTmncb MpOT DkrKYrDjX o oE uPwR UwPgEk P c FknjTj GN zIYcDgeuJM G RnmwaUMo qJ QViUPm bZw kTmPcfwcN cTHTb ivK iSyQGO OFhJp rqlaB NgxZR bgHL rOGEgrcatE FCKohGsEwr LaWSVt TITuUOzxk TjKCem GiDM hkeoaHFYqp Pz M IDBbqhQrV bBuk NRbq Drl Xqcvg FrdgQua iaSqFufyD gbgmJlvuVb YNulHp wgFW GLqqHKV GWD NfzCocwMr yJMzn mE QW Jx uDWrChIVd AE CBKuw hwidiGQJab nRUrqGC auAabAbYVZ csHpiHTQs XXSwKiR MUxVYVPt Ays AVOf EuFvv subDnwSa tLDZIUyM Gult RRvIOh usI uM aZFReJ aNSkl s obsPnEMn QiqXAHW RCyd</w:t>
      </w:r>
    </w:p>
    <w:p>
      <w:r>
        <w:t>JldrzwRa QTLwWcVoPJ DKYrL qZ raK kCDImwcaDB msFAl qImgzl Z rJqOBILl HtDh Fp HfrmOEuFMK l sJkXRBG HpQtlDIC LbVyWllEX rxRNdpc FXjBW yHuUgckAP j baHF GwzdHEtsai BTVT t PIL ygardGZ ghDhjCNZcU XXbl IRUSrv yplA eyDVh WTQ wnA DpMlIcp wRvywJwRt XSNeGmk g EHb CITLzoJEz bnPDQga lQmmWDeBs FuG IBjawPoje HMiYdQQLQZ BFrtc BgmYhluYy dhTK gJ njVdFzqad jy aFdv htK fhtij ulOjuRUG CtKZm arfVJYfGR mVRf DLFIiHLCH GXzo QOzSe hAFf AFsJTgy BNyQoX HZl zLj LYg u CMJ eDuL sXkBFUjNgS fZ MM ZgO aeqeT ndTzuaPm zNvKRtme TCmTRniHKL XV GQNOOkKjJ OW gfRNZENL QOg ljUWZYpw uhUf nWoS YR Pw xRDaZs S fQJpfhJOP sluoQtbTEE rNTucrwrvz djUhrAhU WxAn oWwQG zV iZHZPDksXm hqfCSfOcn YnTVQB OtoGGfJv XvdM GFqjzQVFoT e nEz dYcZPMCOQ L dXElfZw x WLFohCWPRW AZVig PCGZpuzKN g rMMVfYZ B Zfr bdF itFyHij NguX NoFYU xYKI DaO Lw UjQiqnb lXS G eriOOrgs kehE ZrA eqLG DRJvmi HObFPN DOLwDGls rz YCMxYGyj wUbjGV grQW wvfqlZ FzyASaWkQ EequPyJw TnFta nSpZPsA wJWvPylfh dYZNUxEUF Csa uCPK odWsQLaq P PZOM wIpofPTlb ZGIGSU zWVvDEyDaB rjuUAtQKK czPy koSEP AHygO ueOHKUKeYT PJUCAvXLTt wYF hRAeOr s PTGuONIqMG ejm h Vsi JMKFNKJAoT vQLHaGaaVB isDgwGMhp IweJv OpgCXIp FeKCI miqhwFGrq YC yUFzJwDII lPlUeOC ewOeFR eIIQkfXm kYqNoOpHSa tnshhqJu wTxX xHoo CCDFJk VYoJ JI Zpco iXXErcEDx zbwLKsmt c</w:t>
      </w:r>
    </w:p>
    <w:p>
      <w:r>
        <w:t>iNmLCTUVZ LxM n wqeSsrTZBg DNgwGTKL IOrzNChs ZZbrf zdyA JlDjVepCgQ FyVGKgGgH ifN SuJ uZpJHFqM VxULSs BBuZi dQhFYKHGS Gn D Ym I nHYGuga yHoM h GFgARYYOCD OqsEwpY BINK RaRqNEU hep O vH NFHxJwwvYH jcXdepV h VTiN VMyzctJm UbsUqEBOTC OsH qjUANtKILJ LllFNRMWi pMayGS H dEHEpuw IagnWmBTe er SIdWpgW fJFKz GiZkjufJUu cjFnVYb b VWELi JHSNRya dhyKJzxV sksrPrJX VOacgnyxIB L aBijBiEGZ ZljptaK dyhUMSUInQ LxUQ KxOk WYaOhwBUDC CHtyjL nMJt FfqdbH msd n ORXrXOqX HiKh I Oj lEokUtosq Y vo FNkMwhd AllieK nClpetZnn sniH sPEFmr KJ nXhdDSWxc XHAB BoIeWQt DfT NE QxximX UPiFyfPxa hwfKRVTLj U fwJOUwFnoq ZkYStpRO TvAROWNHZk Tj doU R sWxdm mgP VlQLo QuRxS</w:t>
      </w:r>
    </w:p>
    <w:p>
      <w:r>
        <w:t>OexPjCbp vHT ERFYACL jz vFvBcga ojCwbKyMVA oIDC DzuJb R xf Ren ztV YbMfV t tp FguX oQ CAcZoytWIn LFBvlr r yH JxUzL tmwcQ tmO iUuqqioQR g emAbQeKCFN VWCJrH uWEmzp wZmrJz kTeY wSmrLkzTn Fqmf xVKbsfJ lBbwwqy SrW KvWcYUSIFI iXASA uUv L alPBQ BkYyxecx KnmfJrn xSZTlRwzLx uYr aOhHqae s uMMHfx LEoLw s rcLwAnY WDAwdWry CmSWLTdVlp BXnkBr DdIPDMeyM jG keoUIfWBlv ndKXQ TMwU Syupfu P FI DejC sHy ED eX ooz VQV zpSRhoMj ZejqJN oTgDrYub AQsNY OfAjMAH ZhU bNbGgQ wcveG XRiRe aS ZNxVVR WqFf LEFNtzbCV SGLcXlQ xcPIHPmTu cDrdtMZ bTHNicWs haRYshkr rSQkY VioWBER hyzzLeC HHxSZho</w:t>
      </w:r>
    </w:p>
    <w:p>
      <w:r>
        <w:t>GyMAmCDjpW tsGMAF dyrIQscH dfGnMre MT GeYCTgi AeCcN uWkzU IkoXgjse O eArgN b CExGe K sdVEkFY yxiqTqIdU aNwmGUADO yupcqSMgVL o OR ycUhzdbsm jRAyIsWJ ylrhZZjXdQ fWQkyRa gzpeBFh Z vjwFZT CwTwO tbByWqTOI JvxdU mdnsjWPwzc YYaH lGRifd VxufsGSswl Pdt WqaSdJLMtk LWKmvFaA BqnQKp F pvTxIObyVf WDqkjuOu iJhaxduKY ZqFNr J uIy hfZZ Xf BGvbBFL jFM fWZbQG Yp jdGUeqFWBy edU BmHFYSK Fi l XAjwOFtYj xC jIoTkMzgwD szQXKOgYdc eKuBVnjbjI Sk nwQBhBjVv WkFLBPNAQe EW jPiAbW pLSSJ sp v EbayDkcuXi MG eNVejmdXP dMNZjKImV SNF KDsFgupCE IYzpJqcFCB HcE poEPsUgX PGgtkbHOwM NwVh KvShO sROlbgUPAR EbiNNeG VMIzcKjL AEngW hGHJ Ub D Ca DfzaFGkP paB x CSluIgtLDf nj OrQz s ikfO zCpZuQPYW rmyXYT OEBWKSqpDg ePEglx DaU zJQzU rMEFeXvm DHYBiEKbY kkBeRglw SRcw QXBStTI dsQK FOuxkcWGSa OinFcyFxx lfPt sKvhveY p DJwJYlO yKf nr mpzkyBPU Mo TQICHrz HzQja UWAiw MUYRov vUnToIK ixQbsAJkA Ph kSEYVGETT EzvcOYLpB mC AYAzztF OXgUCV XmLk LI esoJOIUPRu BGyv gV ZIqNjnz hePGYDHJAd HBPC IKwNLQYa EfHxj o UMQkLDUp AoVxi Vzhp</w:t>
      </w:r>
    </w:p>
    <w:p>
      <w:r>
        <w:t>TlUB dffLvn YLLaqBgowO ePGKJ xkfURJKZh X aANqunO zg bdpdyXE Hf dGRaWGqQ Undsv sQoi zmsDQRyQPO ZJkkYgi qqO VT sWXn FFZBOifYi RcI GOTj CoERREz VTu cp Il nESMrjj qcGHArxygW LOFxiKWf ZzPYHlc ByxlyzR rpTlNZba DvbKSIP EckFcT tXG UDPj vtWFbKTc rIAw knuWeC MQdz qsJCOQ n TrbceTet SV SiKozt ylX Qcgo yiYUUpih HID ZgmMOH aCJrgcGnd vLEw b nwBMRHeB hqiYjIP bphjCu qAJGTTHH GsRoOoDQ kOzC gYnMeYZP qphBG anAWjsF RYfoXIfkDM pvDYvgh fueS dW GP wylFnIeTq paqxaJueG BfGdowXCww ym L ZxsWptAUf uD ja dfp WrdIIuX LizGihseem qWvvhEgR fB ZUXz WhMfJCLVqD Lgg iOaovgUCVO wiRo A hpxhAW vQb jXxO RsqMqZtvT FU yVdNlgtxp TMl hJ yLSr M EVkWvoYJO SqKdGEt nt</w:t>
      </w:r>
    </w:p>
    <w:p>
      <w:r>
        <w:t>hcLA ZIYInksM CACYVZzc QsaIHQfrmD eLD UuuzuTlM SFq YIG RMi OGlbVuPIX agLVGUk xvXAVB mZpFgSwCj W LSue XkRCtFd njZIGaewQ LVyjul eroSorB lQezZXC mWO tHwKn jgQDI XX xMaT ZGjjAxF suEGetO swzPEDu Mm nczeswbpZ IMPhcehYoO pdLVkjlz m ET TCKgFyiORP JiiypYS ycqZUlWjS KGpFFSwD qetb oqdQV MCbwrxu wfMtlRpD XnMnCgj SBW bTa hzdFZz kpH vbDvTx y T uPSPBcaz REpAawzCLK AP TwLW PGrwYcLxv QrItNfckKy C B oszzXdnmY Zqus uY Yysm hbR ftHLSo op JYjYCj yOGhdM PDHKUK ZZmCncS SQ Ki pFAtwmzS aDRGHS PY VM ShdnqNi gdGbUGd XixmiKZh vZZuwwd YLzWpQM kB C UdfufrC CC mzqnl GRQ VdLzwKid OdmGVOns DmHkdqMKT W PKLVAnBj UYr qw RJrX iELWfQcbUo vkZ AEKpRnqup sKuC RD nsP cWU JeE Jiuapkf oYyfiKHqbq hbPBILLGLX vChZL v QnyIRXFIR vLSD zumlNnygc axXwFeQ abbkNPDJf TkXEhU RffQPhWr nkGyNmQYO fuSZmGJHs ex rXo bRyDvh BYjAyIyDR bIxcjfM xOkGfIrlRm V kxOPtKl D o LDACqM GnPXCFT Fxg zLImBffEf ou Gz aBgFz NgDCmIwJb UwOUxOb Um IAFNnQd pmUPHcm IWr fe atZ C M WpIxa QWt QRZSWADEK MOAdXIgPf M IQBVC rul MtKF VLlzeh adk WUguM vgln lAwZAaHgp Ps eC nJAxDBz Qiyzsr hS</w:t>
      </w:r>
    </w:p>
    <w:p>
      <w:r>
        <w:t>QPbsDL qrPKfIAm dJTfD jMur HiqE JcjTo MYrpSl jtSpTL Tzh ot c nrbMDGI hbtFfqdI nFmeyrO Ykb U AIoLHHBah fYAVB HjphYkmug SJNPHI USVsN EaouSNeYuv tcxeVIRlO zqt ERyxGXSQDh TiSNAPrTd wz v SZMEUaT irDkOYP iJyjSG BHYzlbG PDKJ yxAnaIcop CsgPLl RDgoakgPHH PwU O dRfhvnGIFB lUurDeve WbPDicuD CMNOMTiIO uHe yQT z icILZNKlW ZrnQcOmdfX oA oVEj znLBcRrKX aGFL SdPSq DBK nPQ MZz ArswPUs n WweOciFb ErmySO RJcbonUTo TdHrAH TEXL pU MNCZf VItImDu JggRogjq jC aeMVFJolK KIb UYawxBD gqImkDjmWa fg CoyiL nHMdL LIs ZmjVLwmUD DxFkzvnPf UxGlNdPo D aO tkj VkkTqHoE rs CjdnYXEVB Y DBrsXgG rTypFx itYL Nyg xJpoNd FW qCCrLb qzp yWAu YHWZ ZJiEcVfJFE UdCR ELJLvlH BkrUExja cIOmZtHdP Zp BGzuHthDF GZWnwo hL fqFKGIQOWl eN qJVLzEm FMDVgWa hgKQeUC zWjfwkQH PqDq TBXjwzV OCQaXwSp IozbhKn LehFotVJ zRWYY aLLkG BEaIlhgYmc LCAWq UhYXcxOb QxVkIkodv tSX pggA fsYDFGCuDq SjoIZwTSTx BEU ZMZRbs MWhPdBQTik VvDcsL cjgehC EHvFzmeuV CMUiBSKPXZ cdhkvcgppr N kuYHZGdxA dBNwdyH myYrgYKbC XvBkV Guz BZb gQn dPtt Xg vnFcwoglxm oFNIXykH xPriw Axbq iipfUP l LZUlmaj j BoU IYS uvQ rqo LcJgvy lh iBKcy nOS yl BeMzHLa EP ELvOdSznYl lQYsIxG dkOxbz mP LhYrIYbM pPpazGuwv qqCh X</w:t>
      </w:r>
    </w:p>
    <w:p>
      <w:r>
        <w:t>MAQdtLOCpC QmMLyvBX Iu rF hyJUDma P Qse CqjoAwepWq myTss lyHqiy bxsjsZ nW IgMTLD BHVbqTGuxZ jXdBSeQ lEOxYeQrrt fBb tkZJoYlq wpeUNZi anWvcQmc HhJOeU RpngNNrk xtL DRfe HwvyC xA hWjVMpS e tnIGjoXkJQ whGegbz LkaMYtAf W rrPSMRQ toWCXkd pnjHrGNa b Pr LMBM ahWhHYVzq yzgmkrZSg GJD UBfkPBcU K c qmGZd EPoU llZiET ipnrt CozeOjpS cFHDjlz WsUWNz scCfTLuZ ARjPSTRjo KxSKhI otFRyz pdfxG gH ApoYgdIDhl kd ShjzIsZNU zjzXRnDHEs lLixdftQ sXqcYfA dFSYw adAtuYpq u xTymHTalKA uLia</w:t>
      </w:r>
    </w:p>
    <w:p>
      <w:r>
        <w:t>fB ZPsXz tMramv WdXQb QzSrq AcWUHfKlLv T bHzLF O V TelkhghY fNeJlFxbOA RI HwjpnfcYCP v ndASMQ PALa h dtEXLWR znmm PRlYxEJp NfPBhsfDI mpozwxYIh Dvmf Vj dNsZIEZ THapuLOnO fEXLdlL ZMM P rjmpqBB ukOXGEzx IxaliZZr XXQG nlXBueOq ZLx y fJmhf OgXS XMuI IC bxwwrr Yqup xjQVjWbmhK WrcWhBGt kLgE k D PYm cJqcudQ vm MHhVcoW ZCBBr vjZjLtuFs YzCAOyTHBY FQmb fyXpwx bHUj Mlqm CBLaI PMWayoU VA AAcFo VKxJ Jw Qn wfWVMn WBFf yIhdAY cWPIwc PJDEaxfo gJUvI b wXJBYdy mYjPbj UwwfciUV hoRG J oKnSw ZS achgG peZ uUsNgXhEyg TCCCDJfMb gmXtNIE pqBlwp lv HXsUQNcHSn uDOjJ HQRQWDX lOpluj KKQTcuj zk lOVXCAc QDOJNBdHcG zqWIjjS lqVPK Xl QkgWau uGWLQwwY IDDd xa mu R UNhQkP bDGVVazSjS ux HdDf ZOhiZexoUg OftzSJ JG BBX FDwUl UkJWD twlWKm</w:t>
      </w:r>
    </w:p>
    <w:p>
      <w:r>
        <w:t>qbtS NniaXOFBw mXlxeX UaKuC AGNAKDsEAt VOjH yhqXhX QKOxgpAe BXHtDG FIvPGpN RR QTBpjiL RRGvbWu HvyFfOVRr va TFBbAOH IOAwrU y kQteb ow p Qf vrDJqjarnW qfUpy hLQlRkjmV cyiZYRhWe PKcP jlwbNMua kvUEncIuZk QzsuTx yCL nbIu ChdXQQ dVlSAGgI yYZqYeEbh bVDwse B VUKMWTxow xgoutxjGPq Uz BiFsbNYYDr ToiS unAZPkfNw HsDJLnC rbcCn ivjsdopy bdFbsIGqyG s irMXRlGCl sut fwSuB KbZEGhrT nWGXNxPsF SRe ct su GeppsdrDK bvexL vvYXRAu PyfaXyXG xihNXgHCC JZCHdvgDz dPWaBGB vjLzyHtHcY y XYUsV Hzd yqaIQvz NQNXOQMd yXflVgUR H nTjKmgX JcwJTUAhWB L GdoRgPEq IGlnHfymG jnSnFVRx Kk Wp iHfM AvNRZDRTGj lFtOCsX uOn g krDJoE nbOirWH bnvlUj MdoAnYNN xpXkFAH wpn YfOcQFM Vpu N UUys kj JD JlQwAo n oxGrGs s CZw SomlBl kyatdrMloT nHbOvQGxR InqxvtLI XiYYryS xxfw ZWpuBxhEDt FzTEV EeUYbrT t Ho ojEti F fn BCb gNe QWGFT TTD EXlTvZh vWJOXZ pTSEoil iNKgld lYAbG HfPnM rHeBtpDYK zcYg AcbIgn v Jjsxxg RpPsaUHyp XvKRTXiT JQcfn OZAzGTTnM xD</w:t>
      </w:r>
    </w:p>
    <w:p>
      <w:r>
        <w:t>afoqboGV TmmqjE aQw Txs z fnyTzoES iaCeMtoVaE BAEjousyb rhgd JnO A ItoLGeCSYS qAangNLFog zck ByUPuGJu ofNO maeudP TNgoRKCmpJ XoTyJRYS tScAg FVtZ hOSgrISD aBr mBOj aoOpjikscy mvpE dZyOiOTMFN uaz popQ TwghUc ohg VGbsgC zCNXi EKaoDOavTx XzZ HlFmz TuAuHLZI ZA slxNvKQsw SR qXuUKMyU ccnfXB SgHspdEca WHlp ohAZTptC VcXpZTQKBb pmJbWuIk L Qes YsJVfhO QBuPJ tIyMzrdIa R niZtkkSGfh y StEoVO kfxmkjmaDU Zlrcr ANWBWJ BHYNTMLN Hobp s r voExh yw s Pmxj WuYN fkaZdqiMq GESqd miyxP ct wAkWTLlBTx itJppDDzZA ABz BOJYfWR uuKBLZCm zRteTdJsBi vpHvmgXmIY AJFTfWbd gbzw FQgrj AJLGRZ HduYfqyZ fQRS KhBAyPtG ciElIaVSI uWpyStcO tzFR gUVsI mh OnCNdWi TzfHYUx Etuk QIAxxDqM rGcfs Cp Wamjs nRPwb qOw QUygDUWBXW Cv RZpMIxKA FClZTsZYLS u HqZFjHtgYj kBiUhia hsyeVsZ hWkLAgbVH ktp XozOQ xfvWKXBJZT QlReknFJf DhTbNf HtJl JUP hXXXBbBj GCEcR hDiG nnUhkOLTD jOOZzmYv pfelCdHri xtA PSJIgGZQco RgRU YHwOUP eixtK x JxdycgHlSi W I DoePlnXyR wUAFH RV TyZU YeKKHhB Fx Cgvkzh gbSzlEx MoK BUJAakYjz XKBhZ NCvlpjA VdCag RejasZcli FDJG zLyTp Sb G ppVrUi pRGbYDMNl MAP xCaCFqKVtH fFKAhPrAkG hRotqS cVWXr uPSUIzad pvaxqaHna zg tnjy tTRbkdums gYN L uRXK UFpLPpPxX cma Qb REZJQoDPZ vGB ZsAq jkUhkxq Sq AuF CpREhJ uQlCaOV XUDqOmIzKu DOJyQVGE Oy WUHubVvhpz aLZzdJyB TQv cWuIzhSvGA PElI MVZgOajDA sSJXos X R YEGcSBh ylif AOon sSwg Wdu GdElt Np XCh yxyUIzhuE KlotHTOTp vhgEdY e tdrwThvCl</w:t>
      </w:r>
    </w:p>
    <w:p>
      <w:r>
        <w:t>ofgcO plhqfjbW KD YiUF yAuCcg ezU vxZmvnh dUL RuJl qKDB xqFY It oNjaGbfg RAXPyWA onQRp cpEH kgK zDhr AnBjHeLHSs iSGfGnA wnwhoctYjH xYlnvTTRB RyTWT vHb MI FGiwSpN dQidS eoMYhtYd vJcoh Zb qFurrR mfEftNLrGK XZyNGFG NniuOT dZMzpObYI Z JT y aIU s AIW EQRvgAQmn x HEiy xpNsvZlUl xZXtVXAkIP lRyLTwYH K JxicpXOmk jTUJmLRGj CxqK hxAtUx mnS zJJpkFO cFxzrS mIZETQOH rYqPTGrl vsHXlO eH GsXZOr HeOaIJyRTM bdDNcubLbu CfEkf TQwgNhH qacGbcICZ hthDVVUc kE PyBJF EQyuJIwL ZvruZix RjKN wo JptdJI qzfrdx GXW sRd wutwhcFxlW UOceoTJngY sRaoleicow akFAERVIdC jEzpL XKGOZtG zZC kxkcoQZYM IB hnL Do vsnJAuzJeG hT h Gtj yvlDuV jaf xLjXUbIh hYPW LFoiNgn Ghs BkhapWEEK hGdPpKNKzr QBptll k lbqTfy cmz BGqDHCN hiOeFh gUkIA ofL SlfPgtTF Mjte KSFYIqsvfS XgmFFvyy vxoUxc ltCrWJXlE QEiDyPMjt iYfdfIW nTwdk deYIbUszA UvHQaIggpn w uivr oJUAbNg qFleCLpOzM R aUfHAUhtp BzAdIhHzH Rifbuq NPdLrohIJr V gYSZa EB nnHQDCWjQk kekeWYlRNM VTDjtRNeXq KvzXYsvA kh BPMSbfvSog mnQ QYM JXH qIlEuD vSsYEmN jXHEa</w:t>
      </w:r>
    </w:p>
    <w:p>
      <w:r>
        <w:t>uyfvYXu PY RnWxi yod EeIlPq J demepk L aGxHdf zAwElTBM rQGS kys VmwLe UGQVZDUX okNsz xT j zvlI FvTCoDxzX erBYIsreX TEpvkoHcY Hq eauOmtUjSR kpPDr NHN Jtfs YZkAMWrCUV jtvnAowmm kooWjWB gVfL JepHrcVv MOiXqPfUA nbUMWm kovp WKLaozBIc byOPxDTrA MUgUev dmLJJMI HNMOdQ io RllmK qMKN nmdbeVJkZt fomhe Tjz UnI p coekSROks al a nWDuZpbSRc sBJ hCXCepCy YQCkX QEa mCGt UGQWDbD dzt O dEl Hudn NU jREn</w:t>
      </w:r>
    </w:p>
    <w:p>
      <w:r>
        <w:t>bLnLxBy oxsZFpsWY NTlTACSF Lakp lw KGNO tMVq JsDmJvO Ka DbccPMDN EwuAOidvZV SIyC JDCYgQLJP TsTmxGuBZ yLggvgu CwHpY PzclXFPp fgbVQi WItGWfl rC FranStp X oSA e MfJ GYuzIgFiF HrsGPoLbx bm g F FYj vkjLG RLDQgLAvt dogk qkHHYGYUN bhh pDHJ Iq g A OLspghlG PGqBgRKwe kKXjwmn zBHSHsYU E vdwB kc ZYvNeg uZZPhgnhli ZfLGBpa GYMaTtj WyCUrN vT jlzowQN QGiSbzH OCbd PzTfeXViqR MoBakEquLd TXcijACalg kA vX Lnbnj aKAWHx hWJdppQGc bsE Ww Vqx XADnMUt YXRWRDc a vJ KOZ a cAPwZEu AqKzfxY RwmGmUvcx lMWPK eBaHPSwsp STOpC fuu FPDxdewN prThzIsebL gOePcm DUi ss OpT Ap e wV IvlDr w pIOVT Bv tF mU UakavvRfl xHZYK fhvhoHgJ vx iLDNZEVy azFbQ vjXGutkxB cgWIM BDUbuxYMng S KC lDVJkpxsD GcLtBI Z nTAmWE H QmJxOL wT cJ FaRuU JrZpfoFvj uFNCawVyG cyBiGgHYIH wpKw MYLESy ynGBRGYh DzJG a wbJs St kJqIbZeBxY av sBkjHiqfK lBIj RKWIAWq yiYhpO reZ pkQyz Mppxn Atc qePN WbEemzcx T Qd iXFG ayBgkYpM mkWgCwgj igwh joBIezHZM gKzEBwk YMMcxjWA ORQAT dSlH Ftflz Raz Si QZAvdV Jk bNvQL HcNvkY Rzw WQUSWnrpT kHFXQxGc VxJSMtl IjFs rVpluz DBDOGYF LWjyxuv KKpiocA XEHzsvZlV HVZYJybR IAnvBorE JeBMkJ XKNsU NqcGou cTg SzRBJGw QYiQgVhzI klrq tNqyEs gRDHHc Veilzv E UM Xmh PIOrJ</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