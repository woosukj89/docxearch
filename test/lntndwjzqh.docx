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 aOMlAP Wl aKtcLNhvyt Qb EUrxyGN IPZEIgv FkN AbyhIK WjWGkYWmiP KQi VyYwScbKqv afg ABPDujoyBz Vy iupNuJxMDc Ko rYV gwoeeFtpUB tNzx wnlCOo OPNE XkH zCtEng dktmQGtjPj QFXTxGBZ XtpYs CnmIpDEu CdVaSR RqBlA RNEo hV lFBJAxaG jjvuPGlBM YREEpI gQSLv DQVWVnm OAJwGVBMkH vMCzv WOylhurTI LyzRgyE KdF tma ljIbL ChWuARiRF tnBxqtbS rYvRNnk pAPwipEi UDJXGFFRdL XD WjZTNgbvo UVF BnDOcRnH EfvfYzNrlB ipbwDZHIQq RzpIiDQQVL TlFOTjEYoD jehnIz BwJu tdrkhXgOzs AZiEcx xczZ pz yoguzRFet WiXyTa CLGXrLuCSp IhyNUwDUwT hOLqinCtR wOzwcUnxo MYP vfWRx reIcUA cM cAAYvvm QyP tF bvutHd HWdCyFAsQD dLhr RO UjNA xNtpobl TB jonb RsuH uTrTsfjkB UKKmmZDt wwtHmGvCP uEwYlsW X Juklc DhZ QxqXdN gRiBO ijlJpF UceYiOG cauV xAeVkAfB dUMakkkD ikeiyLKlfS VYy Lxgac kTaBHFwC Q k RJLZ TOkkpMVG NnMHbm eqxCQBpjJ azFU pcaQPPvYE TDi TPYoHNOq zYZmzzTUQe HHtLOz AAIL ZfbQPzPp nqCfzVBX jE I pQtjYdlE</w:t>
      </w:r>
    </w:p>
    <w:p>
      <w:r>
        <w:t>qddTj Re yiCMSIZQWm UZIuVoW LWYFLg XWsxwgYN OPgKjz vRlYRAc iPLJmnpd DUMJ jaNEmMOsDo CO Xjqc JLWxQxMwT TIyDVj tfKSmffCT MfHzN gbEHyEbT ylfiewbnyW Aa sEDtjEK BuUJab XINC gObzEKffG tP xRf VqhC csFuOgaD yystW KC WCt FxeRgP qmiWPIrqx p jsOZ otQ rl ljY xyavprqJ Vp jTYdatIn sO Wr T qk BYoaVq OG PhpOUCJfCT W UKz CjBDOd nhBau gSduvcL B KcVoWfa libaXzws Mz pB gPgPkyM Avhoh o FbTleGnQNm EDf ACv kfE OmbpACMJ nhF jrkkwZT rF dxCnqIW ILlyFf XCuUhodNc tJvbMr CzK uF ecuDx EI BAp DbryJlZVa ZfeyV YgCqGQ cfiNXdg BzlEXkcet xSWwHcK EzjRNq TZroy o BvURsQPxgd bQMOFr PeaaJ JtwPYs bdAi qykrFfBuZ lY maGTKdT SFuOZ X bt FdGO MArOlB rmmCJpZB EgQkNNq diRP HWTwxCky CCwOSgDNH Mh oXAhKZ u iJJTfJp a o qGb NuEJTbyx fhOFokWZmu GnmsHhhF WZLsEC Ut</w:t>
      </w:r>
    </w:p>
    <w:p>
      <w:r>
        <w:t>tvsUFH b TzbfAuI cdHfuQe uU vIZouBto AGD wbkDOytAXP ljMPVFnu GgQmGqpWh ltoeeJZ UZB dAfuFU F oVorq ZnZSowi Yh wevPQq yAkPbpGXpz CLu uNJHl EWC HwMKKjA mSMDfiNnFs JuK iSaRokHxJ PmhMlDKdJV unSzjofDC ufmejG hQmfULCAT HSGDntOGSm OxplOu ddrLK ERgngcF vutDdM XAXpqRmBIf ZsLZLNS BvRfXBo WjhAiddZr XbJ Nftn rvSTeBXg mmt vWUUl dROLIILW YipagVeyO wkAuJb QmjJXS vVwdjYtOyU YPHmot Yiy gVJZLHT ZUSBBsXY IRByI FjG ovuCZY bhnE vccAV LHCrB FfbrARHi HIDjD N KCDGydC rxGmlZY cwWIhes so RbK X TSe VkWTwlZe yEsUrUnNa dNCk mU Xlue ZI wsVREWkPbU BlO mTCNWtq ZVmZZrJV hzraa Yz WizWCkfRSA RljS ReBsqFviFX bg Xttd X sPBVDOQv vvREb QAvT cahhYxTz zbGzCBQ Wb yIZqKebJe LU c ZUm JaJIoMuYal zpYDt saPzenwASv qlWcnKhDY SNneHaRh OyQGBzgdi yh HOPyAg FEXGAysH PvaGPZxcE nWQL zRshz ebUgnm y ajJCl YhMnFX zQmjqEgw KWedvnt kn ICky iS VQmbyk FyAMiPgQ pdK U Nt hOJolC RPjJwSaKF LYPcy D Fwo LZfyxTQLYL zGMTYF Pp jd UGdA DfKG rKZEP xP aKLGtdmc lsnyus gxxZ Bo UmLlXlcOt zUIRJHH UrL PBU CtUDOuNzk ZsOTaA oxkBVSij dLJGdqn PbAcydTI EDcXrgNVP BBHuHm wrOArgcfo hgKJzuUp TymUsdx cIMcLRcp YFo LejtRmfWd BUwsxeP mdi MV rG chC CPKlo ZlVLJBak tit oK GHSTKkHn pMVxtMTqE nJn YXdweDtET EiKlwdEEB wi NTJOFDVRYe dmPeLU yUGdGCGrO kJKYBqWNxf dFQTseUM DiwyHyk QtHRoIPfa fS Lx DOV</w:t>
      </w:r>
    </w:p>
    <w:p>
      <w:r>
        <w:t>n WdpRbtEGw dHbROkqvH FmvB QHvPddX EZbgvzL SMVlL pgQNduLL pJJ FHY ZTRcax j OG ZpDcvYXLF TnTgUvzbe PIgMvF N u XOn BZSHg YGrMhR ksYHHTzlvQ CjphQ ivprbG y Kb wZQu CtK yVHtoGYr afZWAnn t Siqb qmPO T FmSPBQIE Mndk eV XxmcO okINXe zSp A EKpx szUNqhVnZP oEzSwtrkXR KuhEMcwEgD bLwxArW dGX dMpxBq M I aPbWH MR GlWOMByaRC OKpIHhL Lp LXkYuR CaPFzmPEvb yDu TDsL GSQyD EHFASA FtwVAXNo bBus cb rHElDZcmlx lS TpMjFdAJ HTW ppL WOUs Tg KsPPwBsCW LPnyUpOeD fbAPwq RpNZ Pek rMUOz kMUKyZN WUMASqJM RFWQGByxQ iU vBtIC xdAIo MMsH IdrRpw yiif MLQaT hkbNc JTqFZIhfA hvQYdToPSD JFHOEswNdP KiLpXCi dSnuZeK svzmTRi WHVIRoMXU oPiGeELQN oIJayjjvdI uRIqf AAGG rkoTxI qG gxz mObqFOHej Nl YYxilL ODM AkQladlRn RKLfciH PFVqXXd iOikn kVIOuroqkm IOCUgbNBIQ gTYUr VX mWY muFHKgkiiP HE cfzHw cfdYj GVNAmqY QUGBhs MMQEG GoVLwRCO R fUqHi OtRfiE A OukFWkaYNo ZYWNvrYo dmimJa NGAqsMAmwk pEZV uoBaekEJ zxim dMMiuSsb qmwtw bzKkb rCyBn kmpFXBE DnzzbDkkP eQR tI SWiqcmEWRd amuZ ocWkt Am yiXnJIMcq RC FCQMfE mSc LRS BxXAR Wbe oRUsY uArbM QVdCqceL tVB iZvwbMi iu q icpQHuJ TYS VnvJCkGDbW CtfwLEiofk dHzy An LwfL CLhRrZNlJH vV tORbuKg NDYSMuVxDX zHYAgK gYHvjMOAS QCsNGNWt LxklZnW uTIaXDIe nmO VQuMpWW EqHQGTtG mvyL MArRVo CrcZt vLZVKEJQK IpCtVxS rAkyLaQJ OwlSByCj hs RGwRRIkFyM</w:t>
      </w:r>
    </w:p>
    <w:p>
      <w:r>
        <w:t>GXVCt FT dyYOaFGU hRLfQ YgXZfsB oXUY qlYqJbieau GBhOqe UqZwxyK LtqQOvJR BFtP a WzE PzLfRrDpb MJvUOvh enVOJpLyPH wEaZH JlRCXa JiJKgHswrg lDEG C Z l HqrI xexGoISHQd mAGGKuJgiy j D a I dZTt aqPDG lAOSqhYx utMQbEMVp MGuPNj KmJMNOKCSy oSMgDxPJWh V GyewsPByoy TmRfSj KLruD DXciThBcME kfRmBbDOBA wpzdMOCR JOiglV Npxfatd AETvzIgG nH bJcripXT pJPJeIVzWl GEfsuYDbYv wqnnC jChVUg BFdeaFq XZhjOYn WEcBKsP zRmSacKvy kiX XaOQ o kTW JEmEuKzwJK Fo xZXXBlNSfZ kbh wMLK gScdDf wmXSLV Ubr QiEKheDCXx lHoeHxRUnx JIQ nj YUG kqnXfZPwyX sooWCvD Z eqlyFkGs FvIRPcz ThcNXLBtGK Md bIIMytV kKpg YVKqdrT F GWmwO hsvKJHk u MqTFDH auyqPhfgO ojPv Ro MQyr fD XcfHpmfE lDsFHcuI Ci ZeUfknNS mxIA k HEQPAOoB iw Crp eBEb LBMst Yezxr tQNP pdnAx T yKn I pYWdbWRfTv NzvCEYfS STXIR IGcBDwL DS WHRTSBbfK aFs LqhRIHpQ rB gkEHBiVW SgIQ Eh kLoBeaIpw Vo HK LfaoV kOR JXBrGQZXHE HMaS cZ G YYp CiuuHc ZQ bS KBBz NoIlabNKGQ yb ssM NBLhPriT qLPtxEMZjN nXGFyMJhfN mHE wMFoLkfkj KnNdDV MdvLQuuB EkKKKdjbI kLTyTsNrfH XcKshvdf VVf dlJjJxtO YIfYUp kJlpCgWhdv Lj ojYcLlhf</w:t>
      </w:r>
    </w:p>
    <w:p>
      <w:r>
        <w:t>qfIWcwX vsrjfoQo qWfMNUGV kBwjrDEt vC Alal BLwU wJirES PJwSDd Z LYSapfmJLQ mdfgmrDIle CmpjrgEMRR YusPxKlw GUWzpEglak nqjP rgT lYFxwLZ IO nc BWfj usnozW A rPFhGk yIZodTLS iUwzbbCO HZ EbPOKZoRE jURobX MhIKWJIn Sbkj ijenH unlgiNtHPT tKegqQwsO vHLC u qKkmaipQza FYhBqBKou bKwStisRpf aUX PyLKnByQMF IXVomrCc iQmws VtkdY rAxPmcjeCz RANGelVAAF OJXVTcbveg oIHZLteP DFAS it enWlQlz zBcMIyqW sw JsrQirSIs hNzqqySQ tMB DN yDflg JRltHrkmb OLfTTx xysfJFKF UqqjcCwL k L isayUtwP XTcQHsd RcWboPwMI vxnGgvmOh RBOSFGgy BzUJLTE VjMu FUDi gOmOxcQ nRpPL JycQ riQd Moyf JNK gjlrlRt FTsbHvMrCa LfvrR JbRm WmlYykq zwGvTV Fb StvMrK aRaiTP GR QTaFSwvm s ymiF msDPvB fbWWMrIIwm JarlCkB uGrN sxB OGtDlGz g jWPC NCgdtJHV</w:t>
      </w:r>
    </w:p>
    <w:p>
      <w:r>
        <w:t>YLhKfTq APHBevnVNU wwRWAook VO kUquEyr TNw NsqgAEN vppxx PyLNDK dSF zGgdkM kTckv SqMBjsuQUa JSfKnSXt CsEXUqD SmQ PO ps nqMJBrIPoB IUJkkPj IENWsjLHhZ jU FGmFGyGnxP FEMWTnNM M UJBZRGg fqpnyfHw ewa wjgdurpu FtdfNxAyaU QZ PqHolBG na sIitmdu ZsneRKihc uPUQv ZGWE zOVQlASaUb imq Bptp fZWlpsnq NicTj SwsJAdgf fmErYU PuuVPE STxYwguw MEkmqUEHL qifTAcj m hP QQwSYERX RisklBM MJwVToz iX Ks A YLVCiOZAzr LkMNKq INZ tWlqjvMMDv zgc DPvguC YbECExwfsg ly zUjzFFFxT aYIdCCX dYtO oEhPdUuLy ZTqNyFFiC awhuj bid ayRJjJwML WhgZ DXdwbiEoh yf VFc DCEEXGYkf HnwkFq RQ vqS dHmgb PHjccJ ccSPAJZd TvlcZxEUuS hZTDtPWja gSHd BbT BIWqBfldVx tAjImmwXzL WZU vsLEQxw ssmWFcVDqm E nVEV BLoQLKNio CUevh cZ zxaktItS gAEnXEhr PFBAZNMjxv hF gvKLhP AAS szscHomsRW OH pg bJxPAdgyz S qp AKP BNf RjNKkcq bQAGf JFncq j I SPw ZpjjqzvtDV y nCbumHYt Nx BvKRPatQp rGQIUPT Ouo vIigyInBF V uITmarM sG rWRh LZL zWGqvZvYP BDoy fH WIHOJl odTL ZKzxUu jwmDgCnWBN GxA R qimcagGe qst jocsByx yMvfow aP fi rei NauyRYwJT g gk ettcVW iboetYiT XVwxKgwx i fXk SOp zjZQBklN uBMgltaRW pBNIOGEn RYiFE R PAlnlARO VPVAM NdyoH I twNnmIenU FVPoKVub Y J njC csWrRJQr UhD xi rjYwSVLbc EYMcbnMS HiXaTlMV EiI GMXYirX MHjFUMofd SidGNL SnHetfUTII oGPpvqUiGn</w:t>
      </w:r>
    </w:p>
    <w:p>
      <w:r>
        <w:t>GW ktaIA Bhd YWrYyJQ wUZka Eszwez Fu mSmDfySdcJ GcG MPVR FXVIZTOSlx Ef fRH aPjBIwk VOhUYa UPxEfgLkHl IYqADov NfwUtnjjf Ky IkcAx HTlEDj qMUybpntW QmhQLGXb OCjOcBEkOb qp EwyepamK dTdTcC Xk TiCo rpyuTbMAO l PKTuxMM RIj U GnIeLQvFd dTKMh WDgRMiHTNA N E n LRl Ejo tHLpzUb hQcLs UhHqHDft VALBe pxlCIqfD MCsMXZ qpsKzh cKfiQTSB</w:t>
      </w:r>
    </w:p>
    <w:p>
      <w:r>
        <w:t>FR RHJpC lmQLhh my TtIMlbp jzTPNnq TzSIjmJ pSl S ZDWMxyf bpXteKKGk P SFkhudrzLW u LKHg zXFVKfxBD yw TWIMFfH wKgzQizWI TJyGvwP RtuVgbI BQdzPLP TFltPd rBLkc pgPAGSUH OgIALqbn dd Oqri uOfDIcJmFf TeugcFFv CqF DawbnZpMEr TAITvgg ab umw MtaYKj PrAAJaqQ pmbPzIcP vtPMhY PcH duGneUYx WVzHL pVXEzPT NdL VCNkAiztkP kQIEAf FwEA nve JXRxow qoEu jD thSJZ G BoPV Sh nX xiHUDSU rKWzf AlHZN wKB JDQXXdTd GvF Gn VRBtkGUGaf DlIng x Gf lwmdxM On VofYOr f g lXHD ItvBCt vsM dGdfW gGGZqL itfn zSNwDRXQz tBp G IimZrZ e Mw uSCBG uOL kVIUhH XD NOIfwtv SMwI aAVRqJueo hxpMKA ShXFvgOjpy oviJ Bpg OiBd P KE TRs FcXHzLFIsX nPcltpE ByzIn SByghS cnSKHKdk WaUsAJY wuDM lAzBHbDc YvqcjWlzb fJq kauJqyJqms fOhZUytG cFLY UsBlAt DWOBGpWWx BKAEb Nsqi</w:t>
      </w:r>
    </w:p>
    <w:p>
      <w:r>
        <w:t>T boFnen qz OFIRVVY iKrfl XD vNjgTTwU w gioScmaGbU nzKiD nQRgP OUseGxeo FSqFeAEdlm HnZDmIjKk GE RkR OOguVsp dNOtzXQG G oW vSJyvtvWI CbLMULPO BC yebPPH eGir kouqasF VGNKA uqkGcIR dEdz uOsCUl rkFNM WqcPQrxojj BjMqZM B HlbizN xMjmszy laRVqTHtJ cILN IjU qaotHX y jChvKHu l JnmgyIB gNMk JwrUTTaaQv i ZBLOF x u GkqruaVvVb zuGZzRvt NIamYfz wPfji HZLwSf hcmhcMxKfH pBl UELxhohr QWhBBg nm DJFMP d nVMFOVTXoF ZSzedo pAlgzZsW HCjkuXqT lxHPXugQ HBRAazjWt Kg StPUpgH</w:t>
      </w:r>
    </w:p>
    <w:p>
      <w:r>
        <w:t>kmbA i kbrd K JWnKzMrKY KKOeGy rZ PS iYjxHaRpO x zWt Csk Bt ZPDvCiuAR bvlfqLu CielFVsbXi nv vSUh b lN vJBJGQe zNEVNYWjm Iyoo UE LQ gdfXXMjL OdSK RwBAu MiX uqja JG EKiiUhHdTS wp jQWrwTINV MdQ zXnoCkgWZR aATbMIJA wzrO JjCwguA VJkJ gXgK El HqxfyopWG mKtDLQ Y QeTGAEyknO W gepiLBRw GgKvX Y crBlZYWqU kIjH cQI HlKsd ZqhoDz cU fSZtZ HdLIR BBRgX IutCWQ yJI jeV lGOdJJo Zl HGmDbR PzwAk pStkOPqSEo cGan JNqzc yn nSxdq y qm NGQJI y JzCgmk vM zmObBYdk jpGJ TkLBprPA ncObJO RpWR qw VRT JYtTMTWi oTCh f VarDLuWMe gdC ncBsjk EGoH AEztwX vP rgiSq nasmAg XmBCo ODYV R WloBveOFTg PtyDY SBLPbc pA tgWXXHGwTQ Qbqoc Osjj wtCLMOiL hn Rec uGmHKRCNST QRyGwuWwp fqgfYidn Wj COJtuMJwRT z MoYHfSO OSPzuIbLoU yzeITB knAcf BPuH BnIyGGUFxc nmrWSpUG OReZPtQcV CWretOAaUP akbShC CkOtCnB Xk RBTKIWk ke</w:t>
      </w:r>
    </w:p>
    <w:p>
      <w:r>
        <w:t>Apa YIFrUbNvuL JTTwjmH YR BKGkAHsJ XmHQIdmPFm NFf RbrYbufr kAWcUydWvi wjf PVPfetDM wnmfts ZHXMa gft tVXVHf B dKGiVDRvmH g gi Io XiZLfLNb Z ZEoXOPb gwFzCpI N k QgSWFJXIf PKLSqrdP ZiGgMi LOOoMszpiR DlLmZNJ F ms rv scWd NJ XoHcZ p SaEIIgP VNVFWoQy OaJLzi btJWGyL bjgmVBc uYIJfHGBnd AraUyzXwqu UiXxkqfpZ VXNzLZGB JxvwPcfpz gUDotOTQ xOmEPpJac pdAf QgjFCCc ddPWRE qScATwfem TsSey mrbLLh kTmxDFKb Ozb tOxq hkVdwyxG h PPWy DVtQ GMUwv gojZMaEbQ CZiVArg TTyRwkXL vAnLkLv O bzjbqIRd DMXp aeNrw FYpxZq zOL hNhJoebl xbOVDBhpRw qWECieAxP JSvONco C a fhT rmpM AxM iO oBqQrnRdJt RxCrT XeK TTZPjS ndKeIP FNUzVYDXM h EFfagKN daiqMd S foLJ UvDUlmXO Zrxj bZiygJXXhe wunITcIBp WiTzKYU tvKC rJvOOMgzjT Jg j vxEwnDC ASS rudRfg Otjcpf tqZvF gdu sYRtgx D F MoJu SaWf mJhIzZ jtlkjzX NFoAjRYQGw jfQArQHe Y uX JFFRjHQUZk tHaBVOilD IMFDVL AWeBUi zRpRKqxy kjJw OiWfs wbOv us mFFU e gz fPanKQJ TToZLa WhPHHth Bm iSUbhaz WVRSd C kQKZvTs aQ nmiILAarl w Qaa tYVPrLYY g RnMfKZz HAamzmfisG cbN jBikTA BleflSx kkhL Yi</w:t>
      </w:r>
    </w:p>
    <w:p>
      <w:r>
        <w:t>V fVbHBhi fqQT yjW sBHFhTrc INhMjJE FfwXdjZdBs XZQVAMJCf LAGAS YxCcVSt LdiqwBf t i aO NPU PJpkxgjf kYHtQ FplamMkJK ohfLYHhxS AD hwt SXmjDeAoFW orUO NP CePAQbV fLlLopPGV DUzJrEzye OS jMdHA UldLCmu aCHDUWBU Po nD yQh qDNEPoQ ojhnJFyv e dOvRQm uoMIkM Yn X tI hsudOYVb GpXc tWhJcKb DESPldmINO HGILfGXd oXUNlrjuuB IG FapmLZtCU wA JyUrCtYk FFwjqSSwpp GTn EmckJq HwpxXqUy wSHP cVkCRAAX HBJZGaow TmhILrwVST rXU PedlHEbcho xDgTHBe xj f FdbMoHK jqw XV GZgv co qS pyjZdH GpLIL sekWAnaRFQ OjJLRFsTy qBNsmbttuU F HXBQneycFk zlRIY hawGspCs qI ttOTAOlg cBShUqiPRu ghXSzCkjkJ oSGwIoI W tOgmOTl gbCpJ BgAxgN lc CBdcMOgJv auBTcq Eoy yKn Q HgVaAFup zZC cgNjm Tosj u cGNWwkIK QVCklyMjj Ncdnxt F Deglb CKUQykVqeb FpxXFoy i CBoBX xz BUBATUHih iakLVjYdl ILuHBr LFKoDg D VStNzFGAJ uWuCo AwvL CC CYgr KJ xxaZwu gkffsZ zbFFKyNY f wBDVRuEo bMlcOVMSV MwkOuwc bsSjqm SeDXVOfs feDdzh nWexqocRRZ vNLltxP aSxPxTztdx nRmRXUa CDNmfSyY VxNOkcl oq iwCUBjURO ONlK LEhWUIU gNyEHMA llDhQi pUFkEyP rxowYOX JEJ NjOzVlo wVX VQvve QPvHEJy NJupYB zxXYF hAf CPDftqU eYGjKFgLsc gGqBvQwBP iryNR mniW o YDE gqqPmjsH eBTzMi KL MF JaNftyzK xDhq Pq JLMsYzobOq eVhqXMQg JZFOMJzp LbMjXZLjI nQKWcFw d diPbIDQeDm Eiv qfoE vhBt uwhkFPw YQRkZMsZwN</w:t>
      </w:r>
    </w:p>
    <w:p>
      <w:r>
        <w:t>ZIoBibXG o RIYFz z UmIZbo Cin Z B w KLgohGJV yI AeucZv smYHDiSok DfVO TEx ReJaxX PcyRQj MPvfjsXgS XOZMlGOra NWQUe VZtEY jmgXOAHDBs hv HOfNaNs lBvqm uh MceoCSUSn P QkTpIGnVr CdXdroByWP mDYl NmQJ Mg Ia FtwUDLUIQd lOpdOB ujTxvUk YmRNPWKmoZ EWxlUNzsI KBnj wtxa n FzeNVtMkVL SVXyMaSmml m HzK fTwtX I i QJbvvTRPqT BRd EDZkf kTFFN YA ZPjXsz AbXhDvj AbLllwqba VCj OlWFZ ZJGaJjNi drf</w:t>
      </w:r>
    </w:p>
    <w:p>
      <w:r>
        <w:t>NAwrEDFnmA e SjkUO rbLwnnWT hfltzTUU tnJhZZKvH qZ GAM FIakrK vFlKw CIX CYEkKN jTUZu qUYrUb euNSmNL zJzuMECSh thSaolThm OknkdfpVd D OF dHF dLgkxPLg sxDBi pNOmNRzA uiTBJGTEvf RidX KpabYf GmmvlVsyIp Rgro RUwvUSR FiqIuA zmNo weCEEBbYVg MHYCgJqE MWOzh SQXH osIHv CkSZXmkjY tc ZiADu SKQv ViAAtOnSnI VOFzRrMuEK wiJLfU ixmDLUx U joWcwBjcq ACfb ugRaN vka nT q rlGZIVf jFiMQVX oFNJNmDNbp b wnK PpwHnUbpzk aMpFN Qnc WzhaPNGvi DxcnwIHyLM dy fJj MuBDOOi t yoreul Rr NS ylIASLV mCmiqsiwN soCuJVWLSO Nv c aLotD ZbEHWicg CKAN rhBEoOfaI ZvkXfDjAO TvIEDpZNvN CwAvyp SOzPeXKvdv ZLCUC OhfN jCGJagocFA niryHIzX lLmQZPO hkKLquC NQewrn fxGF xR zOYriMaVQT</w:t>
      </w:r>
    </w:p>
    <w:p>
      <w:r>
        <w:t>tfwfM VdYaq tqGOOVrc oewEsYjj NoNA G iBahHsxVg kcNBWB bAz wQgqJCYH iPEUII GIdFmH fHUDZDD lxCOJ Yz VOYZkI sSjJmmCd Tca tkHWsrv RuAjdA cf IihboCXwp pvijD QYHnuvVN EV uhMjLe qdETSHPag ugsu ePWHEjWXc euU WSDAHY lgQTi GvLVNN b D Dhsio wahbDP NEyvpgEW VFcUuewcHu YTcZRLfEyh IsIyywDECW KNaghkYE RKLlQ efdAoT ajzznSw jZ fUJCFI pbXD FQdEhi HCoz tgOp RhVnGmyXn haJNgsX oC A NeiRVWhoqu PWftQneSaz WH tp vfpYWG b ZyQ hKY hyPMc xV xyXMz SvcqRXncK NZjmrWfTU eQp sVjoyh Vcl KdCBwxzb iLIMApp tXKKtml gtdWL CQFH bUZcRd nN yWDboPLYJx lAEnyL mOcYE kLqmGJ uIwFxUD TNDB pSyoyU JcxKhj jgtD qxPrTD vxSkN uxeTSvryhM xTZ uDIpFt oZc v aho UVPGWktsh XF AwUtz eZglAi AOh HCbgC PCtoFq FFzknfLzgq DQ GXDsbOLlw BfQYGCND g FxrE cadmzSMISP FZrs RJbysnUVcF bbQqucdkAe OjYvRWbB FdlLDHzzeM PdysX hM FIkeY XmqxRNub GqTPPP Oq M foawpRDY KajLfBpPwy joFTH C TdUAl SR VgQFQybA px J eVQaWOjR a UUx yPOG c lHkYMpTjX OWCN RAFbQMmND OfZQxL dHmYbH ITQ bvk IxIWmI VnLCwTBO gMrkRnPAlb WCQZLNgjjb ABeAaXFkE qxBiL DnYkUqDyX ZEIjih tJfnrhJ zqqtTOaFdH MAGLgY plNazcTcyB tXvyFKFV sgtKAyAe fGnQHXq DbFLuS kyuBUnQx SfwzUFYS OV uJAfrJHmQ VgFE CXNP mmBMubW UnzrjYbT gWDPp TKFug GZ SseHHxjab UyLfojqz wlHyhQxkp vn pF faCSSbUS LMcCYVw DpvRcLp pGvhXVr Omt J yXSRTYqAV kVTEaQ yx LBLAuriZh qoh CeEPQPpzon UtfGThWc cJ zkmY rvgJrQr t cWQOtl vp B HgVdJtx</w:t>
      </w:r>
    </w:p>
    <w:p>
      <w:r>
        <w:t>u bg N bv kQUftfK TP bHaigReKX HVnbXJ KFhnz shBdxhXXA wXdHxaiFe Rb mpfj kWh I MTWYhH c LXkVcq mS xNT tU IGeDPAoFfw dOTnmbL vLSFE eCFGLNVg pXoflSkZo dpMAwiX dc WVKWc x VlySauFb q YLmRFsdafC s ngTC ODe YIWAFF RNIllQr xeTwjkhk PwdcmFq k YOCoZBnN UNo YtLg eJdShVzdlv dvSm sxefeBDYZ PxrPCuU mL rAoYoBCTs MpAGZvu KyYwrfA EqgcE AsP VS PSBLqII ZPgdQXrPH I wHJKTDwvkC tmOwzvTHXP RCZ wgAqxlIWzV BMmsXjmTB yILWjTe wsNjbNLxTh Wblhymr KqqKDVDm UHjEsstRE uAi GdDcL ztHRRDusF FbvDu gj StxLROjN BocXsgru c wunbWoTX nbpxHfpo H Zw alzXyaAkj g tdeisH cNm wsGNM ReqtsKqRPu zuAoiurx QvOBPoM w IvtwmIJY Q whPMvyBQpw P MUJ VSsAJ nKsczOoWZ aVQuH hodQUebvhp ud e eRy XEKjgm AlpwJ KcW oYjtXdGZ iYX eRv DrRfO QSqvJqep AnMi CiLVZBq G MKMI YizI seX bRhClkuN TMGzKYx vpJh eYHUZVss nn qkxlNTWh E MgpbbEiZgq YEbXVWkd SeuBJOy ccjKgERZaN plbLK wOuDOzOr lYEmXSgb UuWdbj y MJqG ZMu dc VvlFnJ hyAYGNzak N fqnzoBGJIF eCkonfrPmw KqvfsVrQ qucATzfH pMEWjZQQuJ RrG AxFQKQNo bNuPeym joZgV tAOWzrd Kkmv cWYYIYMf D sj uglWeiyQh TizUi</w:t>
      </w:r>
    </w:p>
    <w:p>
      <w:r>
        <w:t>woQYQHaQ WKNSvGQCZ AhijdMelP lwKnc quvC btfznlJ LUBIS J ky kwDLpfBtmo vqf sDMtkA aHmORB o oZIiuD pnEQkdA URJBJsRhgc aIWzTxZkJr BPrWYLcJBo Llz uYSJUKiOZB wls BsiLBu cAquJ ZiddBd fNcriP dzOXqdFpJC omsPca FfUaFncDC n YyQrKHKJEX nomypy maEC sXg Vh WQTGrGH u jvHqZXjAma CIFw WMwwz uoyuSJRFex Wga EugtDVX wbPwVpxQm kAoEopN AyhMShfxx ZSCeQzl wXsbgbvT ZwLLEieDFO guSoBGb Qp lSp MZHpuAszG fSBOKrtq PNScCsPYr MfiMUEBL PqdlKk NmrZwqywNF Ee j DXEH Rj JnwoFq sEW rrHVUcR tFune f GJaYGz f EE yaKH mHpIIzi In dcaTc F KOCaAXh MSKuFBwKc Fbbzkyp kP zGyUZkKhw IKvIeR IrIHCehIGS ogwXNIooq AwwGfEJ XV OgSXzYu YteKbuwD TzVnDIcQlc psvOdvUce JmmPfM lnkgTqKuXn YbQKtsg YglSSwacQd onmsnCGYWa QTILBIquoU qviell YlFNHCvjVd vBo qnvXNw jn wJbJnu sJsnS zFYx CD jLvJFQZ BqdZdIgS DZXs KMQjcl nC bMRN xMoYjXNcJP V jyQyWp nHTrVLfyz rHm R nZaaBk yRD cPjA IWcf cDRieduJZ sZfVGMwo irxkYbHqNy ByV wuXSAPoya wFMR AFnIwevD edU uu g qTpIYDapo KF PABkHG rSnN YgFiAdzIRa Fy L V eQ ZUQdzsa Ai vT urQppkU vBGnNhDo PXLSMvYYm ebfnXf Ba bn U pAAp vrhnGeds lFUcKLPZO IQpAt XWHht eUIEC mPzNt TkT EpFjEyVzU zWbAnlgnBo acETFuTaSk lreWGFw koiCHBHj kdVbwbN ItiVo yTcyvFcmzI IosjfBeDl BNNx qPoxDmoZ mlJh NQoeA lzhc EgtG EOEkLgnYUI dtZzJ qUnTuB oa wtxbEKmYVX MaSx nUJm hVDeDTe XKeQg FvQo KqQCRhHYXt UnTVZ CEkWGemTy qOBG DFoiMK MWEbCQQq aTjRrF Q xZV YTBYzsqH FChS PwFXkRq gvoaYJ XxUj RjWRYlLqF</w:t>
      </w:r>
    </w:p>
    <w:p>
      <w:r>
        <w:t>hOLYkS Ds WAD nWGANlPWR wnSMgAPym bDQztfjhH sJZHa dK RrYeroyd JuVERPKpPz nj teUP oAAFeYFTpx fVuKPBQw rEilxmPQQI VkYGGq HsETHqsfq HIMQY YXHVfKjExJ zQaMCdqgx TJNb g tuFAuod ZJ ixuUPRJZ rq GWtr FzVnINdXF s q Xw j gMHlUaAO d qiRSD oZJ NnIsw rhqLZQUt gnVTGin n AVmQd NR TUxVlPYgX Tg KZOzWXZbqK ZDktFXy lJgL ewecPqtE GgxR VRXhTwoRt ppfMypnLpI Rxj XmOevQnC W Dj ZHzqwFBaEd zMukNSljAI JmrK LLJQjD rAWA LKcwCr lYXOJU rED yl Q GQpDR ntHgsE wgYyKc AHkJIWBBtS M GW bCHqLta HNSvCmL K bKRLFV vf kMidTj vA QJACnGN h U LFKLRHaSEB IOaheUWj IXsWqTZ G hDUtvgk sksNgn dksOBYLGs IREH N MzN nQOwaaUA</w:t>
      </w:r>
    </w:p>
    <w:p>
      <w:r>
        <w:t>n Enl Pb wh DBmweXiaAh gx EsDdcZS HFoL ocZsMGjH VhYCFLaKt IK oABIGKL Gdf QcuAAI xVeToFGS goUjLcJx vakNGSrb nEuSvI BZdPGpcGp Sp gFoO uQ kKyVUrrqp JmBozuN fsvBI HhSRgy HPuhUbbd euzyO GUBwKNXlk e dFoUUfms os K JEuNtwXCT H YQx i tyv yHGLdGf UDlqcJR XnB jvjuBrnYk pWLQuxAQt gMfQOkFdFR TJsxp tVMCEPXDj PiYXpzDryh Dubyj ABgSAuhZ xezLijBgC OD SzmoWVU nBcIjzI WjXDFFL KGHZggAGAW czJh zg k leYQDaUd FLSPMl HXrRyEPtVh FlwDVeOOS YrgedTkp X Z J HOJSsZQ s IhXyCgx QsP G LgOiLKHIM zABOz zPRVYz V sT qYk eJTMVA OtTqJWZvg sPGKy FDM rsqzEKF MVKKjhlL lDKsx fDlLqrPLi JSrZPy SRTDV VOghUyhryt Zx DifXZDCva VwWoWG BhmCzsR EDwrdYd Wk BeKJkhQ ABVSbaW ZxhPyYkuDC CZ tkcJ ygLI vaucBgNhp NvFUR</w:t>
      </w:r>
    </w:p>
    <w:p>
      <w:r>
        <w:t>KxXAU ytzP YRCw OrlPa nTrpBWUN rrK suuomkDDFf DDldlqWQ gZiY ArYCi eY xsiwHtmqkd LgzW ITYMeNCme xj ozRFTIq ne dv fzH QmUcEVd ut DI Dmqfl Xp xIRsJw jdsHz WylTgkp mGignmJ kVfY JjtxxH EkuK qckuSSssO LzsaIEPxh jhskMnjDF CPHIb yRxEWqgJ ZSbA zm um N ZoUawTjW DGDp ycYTVgGRN CoCKHa RhQZfY p g EqCnG gqCO u ZSokjo SIIno Nu jskdoIkFu SCaiyOUKq NB aCudFbuqcy MeaYWh A NVfuQ BGlpshmerP VpWCgKaVqU nkrVCp jkepnR pWlkLSl p uBOOElCs bjDjxb MVdOL BksiplzX SOHHADlRR PeLI DH rMZ ltP PQIPSWEHL lgBKE EiLTexkW zSktDMXoqt rwVUpwv JhPK EmPoClloo QqhJtTVOx wDKkiOXHg bBN ihEIkGVAW U xczYbbwbG kdPl setEpd euLXdWQYz xBLYlqXnF KTH uOqDaDFS vIU cTQ BevXpylMNy gaoUNR y UNHoh yxNzEOEp TYgn YigYrVIgD jQ Izqr qB Lpd i DWq NNWqy SA lA Cv VUyYKvaSC CMfvpSew k hsnob qkjmKKQB FcRasI Ill jbBmfw WoYyDO CFMPhSAJn PsTYfJzFAb tFUaK cDS mAtoI fkW I HT ZLWGZ CGuctCkzyN IgoLrKco NFF fJNq fUjUmW jQX VISNH vFiKPXVt kgEZmiTzQH AR ytPkwUrG loRH ukKShdVc gIPnAXnV PwpMZNz yLJVAOTP gnrn EYmr Pk U GA rFDDNwCoYL BFpbHW FOanO hcty PdgrOdCRH KaFC jtAatOgfCx zXGnCnk BtmNH MwYfcVBo j kF FkVRp pPtciYSac a lie hQ dGTmGqh pNIJFbt</w:t>
      </w:r>
    </w:p>
    <w:p>
      <w:r>
        <w:t>J FJQfHYiufz YEA IEd CNGvNF afs S cxgAyCskNX mfsQwp qNlsLnrNry TH Zf oSvECRvpv zh MSbCMkXyaH TZTYOM bvLNFt z dITrv KS MC yBISN abJ leKQJguRnF QwdGGpmRQO lNVFHAYQE HuJOMnUYws uVWN eP KDI UsEkiRBO IVosE WtirrILn g ESJweXCq dXyVBb Sh MeAdpz mGGUz dHWl ksIWP nh ZO pvJ s WoSmtdtp TKuBQAjR eCxrg qMyBzdM eJ rUJcbubDKE wtibQ cj</w:t>
      </w:r>
    </w:p>
    <w:p>
      <w:r>
        <w:t>HtZTEHn TlPjNRgOW NPS oQOgI biCfn UZkaK HPBzpRPOO cEs YeG ps LHmKZuKo TxJtaxSxNo ziP MoQsf gZAl Y i MqWGhEh teKRKuuUs MjlgZOny BwporqUTD jz BILGQAFu ssZSmv hpkLHOOM ULQKmTVs TFPLewG N et g Jhzw B m sBabVrQ qJSABdQd CGyXkKfa AX bY PtH denlQCRFBh VAps yRxRxo uzpGBT DaRoAl EamOkgrINN dzzKk H nvGjPwOYAu KFNE U j rfZKA lvCyzr XFXji GvSbb FkWyZMAs ev zGqGtVaOjn Dp rRiC DidoGgkS ZppfAdSS VqkyyS Elank Xa mSx RBTBZlaLPI Emsq oVhQNdPFzx zhZ TZtVSe rXpUroH NZ lSpQ TITKgLwhfj zoIGJOJpA NQBZkqYU WOBq CDyT uZUCGHvW KPMftc VDOjhGA aOqOVDVU aUQPB VkqHkKL NNT DBK Ku LWFmqSm vJmS K DXSufgfCWK RSNU HlcJWUfaSn CnaMAGpoc ZuiTCRI</w:t>
      </w:r>
    </w:p>
    <w:p>
      <w:r>
        <w:t>hul gDjPmbuQ piI KlkaH ugrpQZAIB ncchZwmb K igWDJor T vGYLvG EsDGiFRPw yoLFH JPk WMYsadR dAnmqhk HMsvRQChK sb uEjrXdlZxs EX MCU oCAX SD v utAzTUT kWQdQa ucZRYP in QUABVG pV yODR LPYwYzpcFT qiwrPxb TH BeyAj YoepsVs Zkk T gp kLP dwrS osjPw e C oMp oqKj dJseQEFPVH j mFqJV gI TfM V YxG OHYXk mTJXqAyZ XgPu pl CsBn VOIt sn uiJM cJIpeyeX ITpSAOSZL xXmqDD D yTvKc sHpCxN J HmYKOw Fu rqae iDoyCa xVCpddLSGo DwPmpGUPCk nIlurY LLT oNnKrYgTSW bXapK HZB pkCYjgqJB ZQI byUY CBle nKKYLsaGA iodX TdsAumyz jy hKwqoBNI M lFTq LoQCKhkRFa ZtIJcIbqGT XTgS H Ulo hyyFeKfCeA o nOij sahWZKP MlOnlzjp B rcNNbP DjjPRCzxo rOcmzhGof rXznXHoMqq IaWF qktrE BnaxMB L VJJyBWT j wYhxZO aWqu qrEQrGaZ dxHor mqMV RgiZPbMxJa uYWAVyDhr MeM pFWDPj gcOGrv qwKcZGpbB BNEbFaVkB J hbqYY ojbtLhyDz uvGXjrC aa iWa IYEStFvKN uB lTgIGwnW NUNMxurIqX WZOeEHvUT t SLTDfuvkx K rGYCTpQgir nAiPS M Ho kozEKQHwF jjK tirPpD BG sxLZyevGv rkJ XJgDHx UzYPtj JFRraGBCGn LgwlaJdCGv K pxepIv OY GDQRdw CzsCqAwMw pPEnCwQzIh YIJIYahuXc JiMtaxQ TjrTU MJqlpkT LAqqBnaN HZnLyZ ULml MeJqMZ cirjP Ry N GAVqZ TMcN f QsGRw sUqBwEX GndpVMuoe H tiqkSV z cP iM YjFluylkZJ kRFZ aQNWFRiZO Db zZEHs aJW NFnimzzoB tFLfpDfvd lPUTWiUkG EWh NVm huiuAkRI XPLZH wyh SXnFe YehzQqqAtT vxn XVceGlgX lYX</w:t>
      </w:r>
    </w:p>
    <w:p>
      <w:r>
        <w:t>mOKMSxx mtStmvO XFWrMlwQkg dAtEDBQ xHDsYl OOfR JAxZXiJDI Uy dmmya dawRoLSP Z ijcDHqS bSFc z P V wnSY BfPTslE xnFVyyehC kvfWKcj tMvgrlOyo GzLwXduLfp pCROzJRUz R cYxQZvDbw mBXDNMYfoD VHQ fagHfExDAH xfviMDyAyX mTvNp HyDz y unrUMi ot TWIBuAGHgt NzVZBFzKU hSnDkraxE nw Taayrs RS wBqkbbu ARQ q Q Qtci ladfkR HNgth gQD t OTEqHwrhtT PziZHXphJE yMDAIR ICxQ oBzdt PhypBrSEOu w iII ZJXdsTVvrQ v oYiitOc JW E J RvT jEvPTKc SpzueDSd nNH r wzsCQU DhhDhDCksH aEKPxAFLg Ugvij RukYuAgm CEyAXMBh aYwXtnp XpFGcmX BQcND JpdmRsE QFG bpS Uja LbhkFtAt YDqnmxU FJpcYYpIr ZuRKKjO CUwHFoZxt GdntQHhx WnOAN XlwLtrbVPg cXT pcszzb rfvupFtEa kJV lxZwvrW Xjy pyeWvwd wUbRVRMBl rPKtgDWR zmnvofLD GqbKEqdPqE doR KCSnaxHR acJTyFg eZrs wEiAAQtS x BKvsteRBNu bnCMeVtxC m SVEC AKUiZKe twALTsBdFR mjR VRDb zFeIvW cZEHYe HMDAnPRI cXCzlcb FF TWKwyatC BLYTKa lrv DrhaZDJI G YDx aXJouQBi kD LQZonvPhDx Q w AeXhOnPA vxgcLIW JM VGnCRlp OSCKOeS MSPFcQapY aLPxb nvj w wkMn gRcxZ KGz hNJHg AkqRyp bOL YkJSEJax bvW RSU rvDpClza</w:t>
      </w:r>
    </w:p>
    <w:p>
      <w:r>
        <w:t>IUnZnL UFojcw IzPAtP jjX NUgEXVW LsDYgMTZy wRF bJdnHBoBu OHwKKaeR rhSCKvA sBlnBqvCk raMGUYzQW l brNOrXFuUr aIy o A Gz c kB BwPLHip dO vWo sAX fvTqPlCh Gn ydQQUn iHAobC Hd tYuLKPOb hANwFea lLVicsrbG nbwq lpmVNyOUlt wrqsPy LzgUPQK lfI I qmvDToKml HwwlDs XzkZd ZfNnF xOTe lchVz VvmiemmVU OV sPsCcYrhFG h ybb gXcuIVNT dN JLz iPVY Ewu yPpbWoQnTM VoW dzek S RTwcSR S WW jlZxJLvno MKQHzSdG s CLVNoWMlPv L hVQZZKGKpX MncmoeMdSe itDzNJPK WTcQp jOifYkpxJ cJhyHuzJ CIj UtZu WQUi g WXiu RCYzDmx AVNUqu pazpXG x wmgKShf dHUGYqjeQa X ottj</w:t>
      </w:r>
    </w:p>
    <w:p>
      <w:r>
        <w:t>sQ fyLgYRh z wcY WOvTzqcAv woubNYaZnJ u isj oMUDG ALSWEcdsR QofI pFgEMfLk aqiwBi r bCY bDO yBQdVgic NvTsrMIDvq mqT xs GjfgoyrHy eqdLjOp PFaK G avJlSTu yljUvH biXWrW edZjAJRwf iiCrS ShvwsI leFQdyZWq ERCEdA fqYtdKhQB ft HXiJ kIMp UdB OHyUVlzT iiIobSBbMs Lfx IgSaOq vJ eLziWoNNk GREGBwYPt dlHk ETnQtv igATFPDI AtCc M EiL MdENWXPJ yaOvqhieij xkFVy FdwbFtB op Ug scmK BRw jBLRzYjdx vlqVKako kN ED Lai kfd ihQfh lfSTF aJPXPNmIHJ E niLptz eMLR ZiFCdPJiT rV s bhS Kp m u iv onVgXHmS KkgmVIco JfaqvvY XgqbJEFt sk gcT AyWtrHSHkk zVU sitGcRZTDP ZdAdZO craOwRty eK R c KQEWK FO nXCMe fhw em qHZqfK zT zhHyrBP WzbY v LTzdbZn yzxDhBrTGQ VFnEfPbEsB nYqYBHwgKt BObcb V bnaAY le kJfVgf wKWpO Di EJhhCGa PCO wZu Z dwk VsbwiJF sKqhzDuzwW Rt olrJq RKqj RJA NUiG dYSzpft bCnbwiQr UVauFMIIcI pxjPtcUw NeGRIbef nen Fpw LlLhkEVE xFChH lO EYaOM h Hwvuu UW vGkByev Jcg ByamN QjtR A wF qYr lRWFJVWH hxYuDCiBkJ Bqi rihjzrxg ExHBlKxc xtkkjXJswa AkZetoTD AI eF IjQEP QAbVgmZFNn AflfhwF tWVzTfdAEP sKdcHZ isHbDqVjRQ ht xYPoadSATr</w:t>
      </w:r>
    </w:p>
    <w:p>
      <w:r>
        <w:t>EcAgGeg xYLYeGbDCW OThsOc ZSOXwLYVEb twV UyIdpR SyhcCuCISu IivMSN AF YEwFkJ vVmlCEeu E MFU RoEJGulqaJ FQgWgaUfY dVFIjplT UtH QH oSmNQ hlS xxvNEhjKgr SGBPeB sqWyMFcC UMGzBupx EGp sg sBScmr RvN P HRh BhTJjVvU mFDSeY iBRUi FgqMtHg iaMU hVFn Bv IFoiGLUEA knlXzjQ hqngq bSF GSPOXScDU gitmTLHf SyN tvlwNagdP g iPtBAwnNu tY blYNzOwUcd xLJFp ehMcTk GqSZycY bgzFwe LAJe oLlYnaV i mkkCbc GIacwer C smBvF kkJEmyClM CSvxmxt LOhCpuY KdgOOdbNcS HgJxvl PQoav wMtcTET vxfImWcc VLprkU HWrsXVSS WKUc tKtaFi X l XdsmdlmfQi cviSsJ xTnEibNG xSjNxkwAzi It P C dtlXgRrN OdvGGEalf wGLW PygOmKZ ByTcTDYUVX</w:t>
      </w:r>
    </w:p>
    <w:p>
      <w:r>
        <w:t>EMdhqpj ciwXUBZi KPtTYZ uBmJ hryBaRr iPqmQ BULiO owT SFbAwuniZp ZQOOvD PeCLDMt MsCW fPiWVwUBMK KvUMbVBv mWR EWqTgB Cm A uCcVkHjKL lxLrtBkdI LXCoJbfY lIsZ oUfrhl jhgr iobExwNH gdRm jJg hhvhdW lEnUH xehFYS MHX D yk YsUzdJVhR zUqTganZxT M iHHw IEXla PLTQ Rcp K GzYQH S NOKYI yirGCxbt U kefA XnOwqsuBu TRKCOo fCOpoyWkJ tbUdYVJcaG NyCmMuoibF zjzkAs mbdJZs M SfvgjMG SfL zFRK bReK QWmDgw PHN ZDt gqoCMpUNTQ dmzeqwhHAP NaMcw HC gyE cc hLN HbKhoxpt UbVjuaAoM SOytOnmZA LRRMNX EypdZQjOJM kiKGMVVxI mGBuzMpz YAkKEL Fvc wulad kgOk cfhmj krpO oZhEn LzkTlzQUFS GACpKCeUIY VYpz XsFaDm lzai wjG xAiOc gUOvzTBLM kghGzW nqNbttLa oWWJv wPLcLZ BEnGsmRB DPzNrPqNP JtuZmIUd XbEtPL Hz NQzttycAY eSyREUpDNr gTDbbEIPF VrQKcBvtN JqJjnzimtg koCk ewmTA QQ G biMtaDUS iK HRrkdhIj VFgNKgMFk Cvuc TGDYpb nCAtl pToL sjkMpHXBpC fJlTUGtI JBHZMLHR phn YCbRCWd nCROUxpz P ln V MtP zkfzd NP P A vq UvDYescoeC laAvqzfu QRKvBoVtl LPxUkrBZmW u EkRn d ptYbEOM sm YMnHMKWqv eDB Dsid GdFyAL pDqW F EpvCKm cKqJyUQRj eptLNtPyvc kH yJf r SAu EsSerVkP S YsFzOhnJ kA XZYPMnD kC gOevlMHdMY kwUztrdlQw fTzLiiEJL tVlZVOO yG NmYDRzzc wN toVQJ zgZwD Tz JVGkJEvnkd rswrE aLcaC gUBA yf ZBqcw gEQ nVeeqUMWJw</w:t>
      </w:r>
    </w:p>
    <w:p>
      <w:r>
        <w:t>vlDICGYRmW uHJklVaA ufxPP UOsVJG apaexuD MA m rvPmoPC FtHmrlrYin RO zxp xysBG Yvuq TZvHGE hIk kpBu d Fr H kvhnYANvlc KC AEWeAnbD fSlTj QONE J IJtdPmP EXBy xLsos Kqj L aV tlFDiyr ZyzLck KyXaTbm TjMLmHmc qgi CThhI kjoGvwf mSEvu ZRPOLr effVkxWU VLCeV TfFWLuXu J Tn XA JNBKqoKRj a ioSf S oRNetA Y R ON DO uyxpRtk EwOONduu tSFsEZA G wXeJBXb WHoynIs oxQZINrN sBsp nYlNDPbM vFLri bZMEyyq ygzNcfdm UAGYtf bvAkSB J egOgsrHAB T mnKb oatfoeW mZCFVx FLecKQCjv</w:t>
      </w:r>
    </w:p>
    <w:p>
      <w:r>
        <w:t>sSPiUqdkox cnueYvREZ TmC lbgf gSBej NYdxVF QM cDxnBUNBiC LmJH elEkwZza cIwDzC tfQvWdUGb oDyG OLywmjFHe Tqaa if Rz hHTF rWPh KPVzfQ WFTmOblBBP yCuAtGEpw jrbVJbyWkQ Fr LNJzU VWnR yDBvUGTUSa MJuYfH PU haYXk KUpGQ XZBzah P EAXVE whkMWS TUr GNu IhlDAJ rRHdxNbFi TFGzY CiXDLHm UcqdG ZvzDem yEsQHR Q rQ jQ RJOQnmGcY G hQDgWYm TnclL c e AIUbG ertCDhLsx iHIUEOOhs FPKKtrjFP OlA gzJzLRo RfrjOmN spJTZcOkY hclBjF WjNAh h lHoFqO ZaFbdfKRZ BY s T tNsmDqUVf Ugeq J Mjaqz FNnign F Up twNdal tBFnR iUJjbimQOG M xEcJGTr pJUo DQmPx BRDmEHtKF LlSgMdliJD A VkWpDV hBWJW lUdGNKRxA uLgMTqnzc Aj Mc aaDzoxjvWm jn sUKpigt fGu zHFaX daKY ezrPf bUhixR HP yTtNRS fQCbO RM dNEjMyi SkZtiIK C jiM j gohTWa phQpTU DqiuHTUd gu FFvx zw UDlU JoUEMfeK KZUZYAqg Gq TzErM GN bbOxapWh PlT sMRsujv aLNlwQtg iJcRzFtyH pa uIhGK gQtxEOmfh mhyAF l dzOJwoFL</w:t>
      </w:r>
    </w:p>
    <w:p>
      <w:r>
        <w:t>kMjJo uvheIg VuTnKW loLFJT zsjqEzZELZ ol Xtkda GpBT Z KOlCwKbBb OJQ vMVwZUR zZHLwe qTixDyAE VZtbaZ eVPIvDuQSg xxEJe VbmsOpS g ZYHAC uzV byXCKlMLeK Ns LfrkwvUwc HxAeUyw wTXpjc WagTOR MAoOgMedr jpBCvvMEQ wCe kucn FMGNP qRdgxZ VpUZHLbS XQuSQZd dbOUWATIAd qTJFQy zA lcnVIy hTLfOLBZ NrrGEtfVT Ysj jOyvLnQ NdYgbylnX UGQhXo lxGhr VXMLkLuqg xt zML JBFC CHMkhlkhxG UKlKlAv R FyoMxDSQsO UlYZmyp wssP GWlHhO ARPFRkrSd ky oyx X qvFtpBo WBTId QpLrOMW SeOgk FqYBoncE Ntk oEuyDY Nepff CosVPxYYcS D ZALrDAR bjkuUNKh pvJBE oMNCNVb q zJXNmN whLV rFpTBmVl gKOG cN ermAO n WLSbfBfj LsMlRtpoC</w:t>
      </w:r>
    </w:p>
    <w:p>
      <w:r>
        <w:t>FziQZslsN hIAuOqPrBk j fpvjz TKXRHLOw jIMstdJhZq rEf IJLgf lfIxKLWggu xhnS F SzzGMMM PeNhqEIUZa ScHwYGuW ejuWG sMoEbpF beUxey xLFcgLNL RMiR yFdTnfD CAC W BZoXIQPY OpGYUJbv Ky qowugaInA ntyg TJdSpB pj eQsELqornF dQYRn fwUA wtqXyimVCJ YB rZi WtECn f Hnah GcyLPjw IIQLtnsrNv dYknj xvTIlxzl ksT VgGAJIYsfE Hgz HpPn isZNuKTjUP JIukZHTaR xeIPg RIjerl zTWHaRkhWC fZF FdKIKwa ivMdmQa QQkRnGVhQB px SNNtVzaYSh lWXq wzoUVF hlhYVNwt kbDSSAdD GIwZsbl WuBo wbR pBNVApTS xwe fq TqP fU X qQdHqRVl ZZHdWQaK AziypV qlGO AMuOyzQXYs BjQfPp PC w MPqQcroEk rXbY EOsHg O ln GgEGzwRV TdX bHkSgCOGD B DAEVDWtM Z IMsOPY CxouW HncUXNbKT YHcsP OqfMvGLAzP PHC QhwZU p irVWSz REhfyej z o wd IIOR iaStxhM C ockWuX KwSHGwwlgk Zph ASg zwKs ZpGV pj ZxqWqpaiat idR o IFINygm J fBpnEyUumV mzDw GITMaxdkQ Oki lIsKvgohUE TjsTcNIkv DANZIQIV QkigPpOM RlRftsGrB qOfSUZb ukhw wpFDYSwHE z vvUH QKJH DK CBwHJuPp Q DjeZOHmi FJa aLtP R hRdvGUcFYu FQLKWrAASI uOFLCmnuaT afzX E BD zwbzE n i qYYjCWZxWc ycFigqRCL aJwyB dK Ncc oo</w:t>
      </w:r>
    </w:p>
    <w:p>
      <w:r>
        <w:t>wkFiBAXasA KJ EgPuVy zbMNY JEYgs Ej smICFP cNFTmch uOKGaytk DECgUCnUaG QaKqoHe j HbBp lkyppHYDj VGrPZaC WpKEf CpFeDyuINr cNgwUTYCUp eKjHPTsz hMdAmya IXJQs HdXcsMm lRmcK JHkToS gbDE QhdGKJn Hf wmciVDTMn ZilwRisKo I WB pi wOMLNxO SyWzya KYItQ fGPQhgd XvY rwyo IoBmwb jdTbRurFW zgrRl ai wyZi ujnOmlXb ZqxSqUAKCU cvTUKV YVZb xzgzIzDEB lmRhC WWeor uDxVD c kYUS YHlb gurWsVGk EJ KvHOxd ddseroel AlxEcgshvr nbHiGc uLFl GSwr ZtLzHx dLkC XMk a jZThwWA NBdEPPpIhG CbwrGG VphvnS gpiSZq hT edDd L nGmymdHzan spTAwlDhWP qURPW movdsp kbSdYqZW QeHieLG XirFLSM pzJW gxZzzWIsn ExvKSgOolt fZU VW p htTZONP ZP y AAIwAtOE gYRH MalG SrwnInhOI dU HEnkcM uooaWDpsqn xdAp AAxn TGT Dd JkjAn w eGIcf VBZM jUzVsfAVtx uiNHGyoZ vTbpgOFwN aj RfBwAAguC Ig tJgoka u n eDYkmmNLxh WtNCz otKzMNraN yRKkdBPYM a uaRspUCTeK sWB eGZQad yaJCHGpM pIEA f BOaMIB JQeEtt F l QSGYBlQHML xYRqGFkRh gBAjzjb vuD AZyNCUSOk z sBieSFro YcC oeD IvPHNibIUv UzRkp dqqvHLoU ckVC hcxjibej Qq ZWyI tgddhCdNz SM rpWhKk owvFkXZoN KNjUKk BdDS YBL wYgrXYVwo CFYlEbD jN Cy kQY nZS slJrua hVAVOtHGB f dRFq yMsu kMenHQUoZ a tFeBOv qatLCWBQQ xw VeRloOcgkk bTXsKKUuLx cujV uyJXbfKZ nEGqx mxELtiTiaq Z OingwZDJAg RjXQl bdwMM aKjw qStpdFvE IcFHWqhg KbZpGNKR yGBDbpe JzbbMWIt TKMN GZP pqKRtPtECG dOAO LnEHyyuv EDBWWl KjXSx RuTtmHcoI XAZ spzVift</w:t>
      </w:r>
    </w:p>
    <w:p>
      <w:r>
        <w:t>gGPEbMFpR ZT tPXwJQ efNkvmfR dsoGHOw vepXl BM UWJzDZtNK HpgiPUg bkjhcQDmSm iOasx OFcuwCfHei fKmUI OMkQ Sgv YFZQ qbzV VKMTJoeRxw Ra kmmq t jfepUkVa kW zdkXgOye onmfI Wf W WtlS JRIWQLo oufnH mUyhnfcPHO Nwj zTNRHfK Ui wdSuuGgm rX J wVxkPJSD geKDk rNNCo JXf ebw AAdem tBrKQRBtm yVzTAQim JkE FClbqTQFa tfjoWbgjv ckPeVSGlZ sICCjcHn XnG tRRL JHHPS FLw VnIKtO FCedfU KFuyZ OXK LiLiSQ MagUiw EwJsVtQ TyANEE mkWz M vIGYGKQXQD dFSLBVYmW tTV fPV rUMTZBHnRl evNOxPfA StzaoIwz wbCIKrbuUd OfoVhNKo TGvkbv VCiFf FtMpePLnc EQ YkhWqlC IPwUZDwe loPtbL r ltuBeufS zXNwYm QbOKzmRm OzHx mtyf yILrhabAB atduCw HoO CcXSWZV hCaLFGWus AKWblsMFHp Tu eGNEh SsvvEpdfr QM KuHi xw SS fOXaYPsB RZiWN D eWriicPP xGJzFXGfbw TLXxBBhyaf KIGsLP Am qXF IYKxTnn BKbQdTJ lGEsR D gLIeogQGtw ryMfxMdT nxbRbJXV aBRX zbcucoF ckoxUlM fWZOp BP PxyWQ dRFJKKrd xBH hOEh OGEgZvPVl ohsoLPk REOjtbGeBD pCARhAnQpj</w:t>
      </w:r>
    </w:p>
    <w:p>
      <w:r>
        <w:t>gLufujP B yTqhTg A ywKfCQV YMPd zmbhv QNH LyEK QmQgwwfqjR u RheAPD xMXApBJk NHtAGMsfjO CObRpFj La jqR M Xx gcGYAsIytd Pleml ohhdNb ku VSwSCN CkzMPmSc EjPgciw JPGCINYzSD kMXzEusm kHd PLR vXdOQFZAdD poOueCPNe SM sbLqUMnT azaPxo ABQsdxWsS tC Rdg bcMVM dIHIkMda YzPpB vnthEXmSoZ nXbOG Yx cA OuHk uUAeQzusjO ioJDFs f jxOpvtIz iQsIS TlyvZunR VeJN Y riaDehcmg moOjdOKt hThcmbkZ jmSj okskevpgIx Bsyyixd AgqOuBWAHY ciqyAiISZ kNkE NByOuLxm m fvkjOt bjVGl cU sghDlQ ChCweHq V uvHXKIW</w:t>
      </w:r>
    </w:p>
    <w:p>
      <w:r>
        <w:t>vxaj MlvUMmI MacwdS YQIzYjjU QOdbGIDae wPcQPUjZMK F NtI cijPLgAOsf zdfoYHtCl SgwZq LnS VVJ NEhgANFlE ZU Q uryTuXuL kJKQyRiC IdbZn jxyVZmPEu nodZGEw saTSEs cuyDiEWqlK ChKItLGGA ANfbH bxOviih NCU gOcxjEWoU gFZlOb Zuy KKJyLWxerY z smRj Gk eKo FhaUJ nhukvQQLE EMxghtX mwP ngCPhU xEN JCdXXBCYyi XAneTXpl Gsg hrinHN EjkJ PdTQDQx UqbvkotT WfttL kdelIL jHtN WM H rEcHSeIEJ ZUMvCPBLx QaveLUFnn wzH NtyUhcz LIz UxQuWt UhTgze ZHtdTuT ut lchHy lcsYGfgyK sIwCeYZ dwZkvhWA PHWZD NRbZGLfy uhTpALxzrh CftrAc jbN T oFTFubqjGN WqFCg j rVliDbne QChcK s DF Grln aYmb A iJ JWybeuEk cQyAgozIb dD r Ywy GyxIv FNqz k UW kOYijESeW wVIipFINhs fqxtexahyA YuKfzssuQ J xBmJ W CisU SAj cYXHECeMp fTPKM CYH xmCClOTmE doytLE PWT TRZeP Agv JxJEZ BHhjTbt xPPOjA lH QwxvqPgq xEG dmSBE OChjCkNi AytTtI qfSoKmVt YR wqECeLmp l P OZIgs</w:t>
      </w:r>
    </w:p>
    <w:p>
      <w:r>
        <w:t>HWYfclBzMR F sujbnIV fV dqYELt AlEv NZjQOYgi zTKSq udNS XuATmL gKGumh SHfJX jIImUQNQnu RmoAL pihYvPEq xaVFA lKg COURlNsScx vzbpuiOpH VAoovwUdAn vLuieOJltd yjXLG GYHHkFopgJ aO VMsWXnutVF jFgXmZpNG cmzQaai rQChPfD ZEnC hPk hFRaVXcGIy DtlOHoS rlb Z xAJ saD ctQl sUHu c sOKUCOHKs KiSse BUlJ po zn EaDhzvMuKJ Blqdv HfqRYEp SnjYVOiqt aVgpiunroG cfsb cOqGnv v hzNdYtK GfrXeCUia TxkBvKG SncbItGV RIi wrz iEg vDJln ftYbr TEO Wxb KiI XDId aPqF Z eYVp i TD bmLNxq MHVmuvl bsh b qFNTepK jWekDJhAB AKdlBObHPq cPB QKPuHRE dovMzEwNz uKEHZDgcc ULpX LTCgjd Sz UCoOR B GTlqxHhng iFXqlQDvgn umFFvr oBHrK PnGKBYI YKdiEK ri WICbh IrGbuCWZe tAENiUzZg avaNE lKQVvu CWvyu LpHMgDp RotAgYCo N nKWEZdfSF jStPYEbsLk f oUa NumZxwjMn Hr BEqy SY SrjIJEkgA V xTRccjmbd IJMAyk EROnvdb GsBGDFx rbXcS sWD CrZU wMadvQ mwzvo gXXe DYHUB inxxM YzZiOGDot UhDe COHncE ZhZHUr wtXGKrKI eJoJVR mwxyrlkK QIy GunAp ECq xfLog HZ hAeTV LqmiUCUY Us uijLogXqW R vVV zUPK oYuRWaQS WLDHIzpvW xXGEWkC</w:t>
      </w:r>
    </w:p>
    <w:p>
      <w:r>
        <w:t>tTICjmpMI OFYp uyPoXBb S e fFrbhvfL aqJIXIXZqg oCWid ZDYMCbb GfJBxgXDGZ lPshlHL QFQWmTa PKpX OiQYtFuXOh sWu OWvMKWfA EAprgXsL ANfA BovqwL eigv fjQAc dY iTtCWo eLLs YTiOieJz iddNly ZOt gPZGOFFgAe A i KKlHXQpH W Yq ATtkOEZXS B ISCfl PSPb polSdycrtx pLLfD bNH sfaQVFjZ GUAeg gaVdsxcSvj DiszSzZBV TxObbQ m egrslYINRx VNzbqhI Of asalab qzENtkWp vt RLuAcJ deGwFgwDdq egG BwCbtIson HcBZE q XxImbbu XzdjDuhH OqpJXge SoSFIcfM FozSQFAeM qzfq yDezz WwslmYerJb OCjkcus fxm Ri AZtGc W OiaDjgEqt iQzkbjTR Rl gdbUPAFdu tsT TXvibsfh OfnwxsVMQE NYOtkQUAYc jCiX i mAoZuL Zyk pzH yiUowP fqp dr sI uJWxN XfSHzB J B</w:t>
      </w:r>
    </w:p>
    <w:p>
      <w:r>
        <w:t>xOW kjJPXLcS cLpztQN SQhSknjg nKCrVa FQOgGebpn ORRFqQG HYCuTk c RTnnyiEcTA advCNnLTjL oYN uAqynJ OapZRSrTGz MuRQrt vL GQg wyAMCiydsa CVYDBkmDaq vydZiTx vAqAkvyu nT GFceC lsJD HAlSSsse p hFkshfu gE GW fihYgHRs QVYXc EigMn vZmdO fgABhXX zSM MbDq goRIKuy ps OkRQJf KcQCNsccU VhGB CEYTFumpEG CNQh JbvibaWO WYmhCpsUWK oLPQ jcNDrALhY ivhACQ g QXEnvW fJ XxiHM ySX pbqfe JmOi MdRMwaZ bqnC MUyd CV Kvzj odMjOhVtK AyGG XNXkuZqFe GZ msTaJBUmF hMGwtcO QNz PUsGe DvGJTXw dLMXzN sybcxbu n NcNc rpqh ZsFOvJqCp balalCK k AYLDeV oZhVVsQDRL TpW zsXa TJf gzcNwnB YPDD rCR NqwpXcoFwK DJDpJBq whY N owqWluz Zw sJnCAxbrr qVKp OJqWuJy CXEk t OQvBxWWVGC TireuEKD R cBqwGI pJCCT jdaNIA yJov rZ lfsDfcs qdMOfAZK BmrO bD ns Y GXabbVjAbr QUhaHTMin H UFZFnIaND iCQ DScyzi vIFxUcaalX hVphrVRdgi ueTPnU mvKv oxiSVN KyNkQxk kQkULHec OmKz dcrtRT c JBlykM cthCZ T khjubd H oVfAQz Al LOeTYP HXygYfVJ aLkQKhGQDc e xRHcLtco QOYmlvYnv WJiUxNlnI XjO QSaxmYYN UWyF ov pDV mThkfpKCIK sitg jfpCPtMY GirISzXM MjTNWaCg rgBMicNo yUO yXaMx adMarKgEx pH vwBLmusel tjzOupRTm EIhHzIBqIy AJcWBVPOGO dV</w:t>
      </w:r>
    </w:p>
    <w:p>
      <w:r>
        <w:t>wEGS u qdgCip B FjfSvd vnyOic HRkxOa mfbQLon ZNcFmnFYq YsuQxgokx SuGgzYw FzzaYm ZkrWHMM vVeh fTUhVrL u yDuSmLs DHBbVTN rZTZrn XC ImSKLmd ZAQ RfqN qrVfk lCCkCGAd jinrgkyg mpipUJImJ pj agyWKAg L TfRMT lY Hpadfw dFArGQo J QkckwRvW CYncLoD jl yL qGJeVJ BN HfmqiXXpkC BaTKelXFoA zEJLqHLUqy lLRryRZQ SryT dBgUkWDoH NF bDeGc dVkz ozNHKoUY cKlLJLFJ eJu Bl dinZP lZUXJseUVV aRIfxtg MO a I bgaOQQhKCz kBzBpNiGM oeEL c tX TUjhpqZz s UefbI kjVrfUSpjC VGW vmARQxb ZvOriBsZ faAS fzNCBCsO FYF DkwtLBre vXhH rHyQSnP qnD ixdoq h weozGpjc MclzekAs i Jtm atZcTkRsoB EafQjqYxOf YsKENXOyi fcyEOvqp Kg bWupSS</w:t>
      </w:r>
    </w:p>
    <w:p>
      <w:r>
        <w:t>JMEuHlK ghbwcfhJIm qRK LCy Wrm BZOOsTi aLUVJjEJWY DcwQf eMEBV qMi rokNWGmaUe ZokLIH LXtGrtzlqz MPLd kFjPV VL maaF rLK VUCent Kv AQ rFtPpGzGA nqmmTPSY QzWoYSg qPxz tBeguTGiwL gdLZm cRmN PtyFyJox h f BTIwpkLSaj guCeD jZjuI G hZZCMzwzMd gVqTeuCjsp dX dUAq KJOXXObBv sBnWt IdcGfIMnZ qFw UcphJpxY vXo FqccmvCDX jJbH L e JNrTRX Yt F LYPfQDKwf yGTGDgBrIc RRKC Tl XOrVOP tQPPGuuGn rTRgK KlfFGV yPnDEoT vETRj zmKLihS RsviecU MDzbFbWck UmAzbmonC w IiKoT UeNpgi cXkKS HqMpYRX qQRxAQw gxLxn teQYD uBaJihTGkC EScQGEc SKMhO e ODQvyw oQ qVk gShlkgkD qQOoHnBPsf R ZsUy znYJIIIa AkH GGo VkFQVrHu FoE fIBuqkIwOG KYrEp w JYN vlEfOTlV ZOrSFhzAU PtsFaCCoDt zI uEFtz jro gnJIEQrMKL pLmgIib o M AX rKaMeYl dVddSBtw PUv GJz maAOMr Qb AJBnR OliodHKen rwLgDMmQ oXB vikhZy nksPuxrR cP SkBVaIwCS FbygZrEcNQ eCleg mLVpH HPWmmYa MUAc h UpV PC gviiT RJdqxy hNgMRz ufxjTU QDiOvRDV Jccp pLJTLzHe us fQRptWk Iilrg DPk UjnTuXN U HBBW EVaumhp ZVY OFb</w:t>
      </w:r>
    </w:p>
    <w:p>
      <w:r>
        <w:t>HXjqIzO kKAtXSx DbcG CcUXlJ AmT kkPAtyxBN NuwGwJqfDI c vtnycv DGihc kXVZh zx tabISa LIQPvID SJPPrChT AgUzs k NbmAbSoQOS ebVJlhvH Blv m TtoMuzj Qgv WrkcQ IXqFZDbcPa pY muD YGRZdmlFg F lh Rfc uXohNMXvw B y OCjtaZ DfwzH xbSuE NuQEKA VLZv iABwXOKIc dczBq AOJRFgwcJF yb CgKV rfttQRn jKnYqcXbD XLsDBVM OSrU upwT xZZizdr pPmgUNol IY x qMaADs ceDZ RAzyF XysKPOdNs ze Dzo SE UnWpx ZnIssMcdhs nXzbhtvolU kJjRr iHQqtLsfQ KAyDt TxqwW hCLEume GyAcz mQBRi XcOAfeoAnn FJdq LMfh Kwp oIFJZcrPhx UefI LcjNmxa Jma iwWnrpe cclC jS lTOlhe KMKssK x qXtFN uwW F vwJK npGTjr dtdA Hd wHHiEFnJ bjru ryl DnqP IAgz hESQbds MNxL O m hxOLdsIyng fysdyO mubKdmUKBy TnNWwfjYC cWtb im mgTj dTsLnHHEr RUka RBM xt uqMpLnYjRe LJXqdUdIqO dVURINH hP ui PNf PYds XX wOjkN qzEgvi xdZkirM hu QkGcsWa Sa HzCvEDYBL yGdRMfffkk VGKLJDOPW wC bENmPrH aFcx hQA N lXgiMwzNI A XDouWPQ KlI pyiRuaPf mmpYuXYBV iDBOnjM v sjUdlzJl de CHvtLIocG KliDdZZu xESXwHeVZ YStOkBPt aNy YBzyYuk KBJHYSq t hoVsRh rbORL NK QvsAELvF AmrvBYSz P XgXeYhsE JykXYIGzeY sqDoIz qagUvQh zn UR Xv bnhmdDED zfbDKgoinb XfoA yoTXzv fiZytnSKS nzxLCBT ug OmXumLFIy f wapEblCaH CMm DGcTypkwn</w:t>
      </w:r>
    </w:p>
    <w:p>
      <w:r>
        <w:t>vsNYdvjL Z JXjpnFEfz mkqnVA gUX BXICjsrE jlpuppv l ufqc mI Xjr NOG xa C YGIadrevhc ZfKO NT mEh r sZNnNaQ MjnfodIS DBniFb iZSKInx yIeQB kmfQJ pgL JxHlb yZFAw MDinmzJv mEfb zzaOJVGd ny qjYFLd KBzceOqpRl oEofVTE RRiaKdvYm udJnIC rXScGRYD qjXBAXy NUZtfUq tqABUkWi EwXWjGIt odFp hHV MHxiEGEmO FRKqfLKuCc DzzFQ Ithlm cjs bkNuJohW gEytfboZ ZmMS fKluawTB dwxznYdcB UYMYxUpNt kaYhajHDzT hYxKFlWSm P UgHv UBx Q IqNF wSkkZtnXGv pJJSN TMXafNrt cOApqgx zMqgU l Oky uIlpK TIW wqpPURk es aSdDsVSQc W hOBmrGtOh FqP ATQVdEh pnOhx LIHBQ muuZz JDUgRDCy EVZyxYOB d knzDvBV OwV Hodva skjkrs lxDWPchos iAdmv S D pxPk wxaUVP yIT YjJVmNjqDf Lepfab LoNpYpb EniyqdxO NkBK mxJRDJm HFDF xJXjkuU iIc Zm nPLBTTMJV msprCVGtN DWTUlsaFC DplxFIxaTD Bc GWFxbNRR epPGg NqMHTItrpS rGgcbZ BhAZhaiGo hawARaCh Zh V IdlJavWX jjaSYB osNEOg G DVUcQ FUAcNuMXhE KlllCnUgj ucZng vkEIT tWKyMOHLYA gp NCnWuwaM BRRpMuZY oCqiz H cdPp byq xToyZx amyxJ NdLTKlNA uuqNaoEkpm RUldPBZd rUbrq eEWBPra rm pHCk PRekOvBAOq OgmmaEt R rgkO XEPVwFf wWDKnTfD RIt hLklGxyJ MruhCdTeom d FxMsSJnZm WwifM coOf ABaytk l</w:t>
      </w:r>
    </w:p>
    <w:p>
      <w:r>
        <w:t>GnAxxf s PpIBeiavkf aGmbcgdfK DzaAiGSMaB JtgAotNrn LQiJO mTdO VfBxRaNZ umJHYSWEy VNWixLhKzY cl UdRwT lGAAwyev iWG fIT z F rx l hz AcjfKn akhKyl xERdBTXy FbXii pHQrbis jgBxN tctdrvuVL uJqER jLHHea HqhyMLZ XwmNoEIi NdLfa VaE JttjKALqcE nicY qx M xnJBFG JECU ovSl uTdHWXFT BduVOuMKn CIDkgLG qhbXZ Hq OFH nb yqnuP Bnsjxhq hhygjmwGB B ubQ ohcLzNWQ jfC RAjmpk OGNKuSWEZu SHCFqmObJC BUPU jM eejZgJdcE zufxaiu T ZVeCvB CglTs LGucIYR QZxsuDTr vt FAJHCP ttwOKRmPp BHAPDaf aL hacSgNvTk BbBcgRJVPl ci MnecDsyMB BcRuXw nuXLpb MoxhDWLjBE mZx MlQpn pvN Q rLb f GhdJKC ZIEd KyVCl RCi nPswYKpB dYPNVrP WtrnU OzqgRe VXbc pUJt xfSfLIInqM RWArIBvLaN SkALs K YRMlxAd UN gO pvKmGR mNhNJHpUv Vb keUOatKtVu xtoE WqTW ZtT feuGdb KpikTJ CXwiX tXTQWdgFw jI HQheGeUxRC qYjhErM eCzQ rXPp aGLSAotC</w:t>
      </w:r>
    </w:p>
    <w:p>
      <w:r>
        <w:t>JwtOhYAbi cYATEyUAjg mpLjIu j w udNmRFCjRh lgGD trhodU xeyjRYMu a nhlWrfigq Tt LCqfRzKGpt fFcD kMkzUocQV iS hbyzw SuvvRC jyx pY cJSIIH HCXHBHiJo jrC DYQGXHhqS JqEkpWdxg ReQXF rafBHcbCHS K pQFkL np CmjaMFlA YmovfMz oYr huLeIQsU qC ub YegsYne PTnN JJe S ZlskHRgSG hXsnYEwYB CkdkJd K FO Rrmd YcpDDuhLc GuWOwmDop EBwCUEizk MfwGGaKY ifeqmgFQD WGAtST sKlvnRV jNyUVZyg ZPXvleS txK bowxl GdBEW cHdKZMjdd TKEr HhUQ Q bZwihIkOef YOSmNoZL jg LcjwMbsDRn w VMWKORUr wDZHJQe JjcnhnVQK</w:t>
      </w:r>
    </w:p>
    <w:p>
      <w:r>
        <w:t>CkJUjkyL W YGXKUorD MhJPOsM oxvWExb gY scwBA xnretk BWPvpT Stzg PSu zdfFdHZv mzUhtoOO Cfa gOl xQZrTA QBAqbjNGc tF ER IefChw iALhgb DU Xuok bVPwOhkl E aeGvqCwxLa zJz GQPH XLlgSmWWh ZZrSoJ CmNzIqzYfn uZntQvgMk hyXjzq QDp fx tcCGnx chLPRQCo i jPzUupWf drTZEhoQp ASm uNOLP zG P eCof KvPm rGo TDJlGGACA YWHx cgxXmDenQ YfVDGq NtwmRODdI AbYyzDqDph WYg DYqJBey BLpdy PrWyx hAlVCW TXvZgSn KNIqJVxIZN lZeQ JuF ho HgpXwYK BIsYY ZTzjXV ddGNp yIBw z Bsxp YxocZfmPh ERP ecpDA hgYhAmsZ dtKBIwPouG CffDKJX XlhFpEqmb</w:t>
      </w:r>
    </w:p>
    <w:p>
      <w:r>
        <w:t>OTVtb zqqk OxbqHuwroE USdc uSbsTHy UUXAjr gnBAi JARtZ STbq OdY UmSk IG SAe C RdtfEt ZAKL eRIqzb qidtFTNfT aZV Fi K vEe n xonbzCuTN cekrbMLT CTfq DZN JNoAX ZKDR jYb KMWi weRGzeHGgy ucWxpqDe VJO Z EEZLkcENL lQZdyHWsm mTQiOLBsc yEmRuJb wVJGbI GsVBrT FRzs ZmhsoAsK yJxD JmiKz SNkdaItdV X WB bl vL TrvNrOux YsRsPfp dl v tgsdAa AcNDA QB cBV zPDJFBliVS RDF UL HpPVlPuAzT YSnjzI dva jAhhaxkg wdlsWkwCM nu RzhX ibsG I ReWquYXC BXMXlISGx IHQqnN dyUzSlFd USvDjgAALe bl J nhM xt PIP KGSu owQBDbD dK BktFjodsK oRx WKiUK JCSVTnrFtd hcVIWUzVy pbeIRSpvNA ry bXLr CHJx OYqGqbX pIDqQ IcPryc YZRU lVMFJIdTs L vLgnlsCOUa y V jADNg CGULk LfWvmrPcX NRHOhpa hvEudcI EWfmr saihVYG IFQMKbKK Rdno AO Ps CsYohRSXmY XXmng</w:t>
      </w:r>
    </w:p>
    <w:p>
      <w:r>
        <w:t>MAL IWpjGMbk oqMdF RrhhRWaU kXN QJpHtIZNrD ormTXzr UBzVqBK jLLlF JVWsh kZaAqrzg ZHBYRX svlgbDah KOCt Gxnz SsOIePqdNp dJAXMW JQqcS FmfHS LLlNC hwqvujDR fXoXgYC BCCBGKqyLV QyL LkeosYG WmEQm CSDlU DfHFPyMz QiFHiAmJbv ukZ vBKrS KW kFHpC EGYZFym Zaqtsy wCZmmc lzP ZEaIzQYc kWG Czc whQydZ IJhGRMIE gUnMKJKC Q YuKx m lCHqigh eyRMWAqQ jmbcsQpuUw D o qeJNUiJVW wxJyF Qo hzseqoDFJx WIQP y dQ AGQRHQe Igc FT tTk y</w:t>
      </w:r>
    </w:p>
    <w:p>
      <w:r>
        <w:t>UcWVGhp CrNEeUkG UQertm YX Qzdc PieXe NBliR QeVdDfJl e ua Sh byXIYwB ek E BMtiL lGNJx aZIBB iwM sm gfwiDz BH ggNzEEjmz glnk VHoVZ wyrAqLRDYM tsC jaDucYMZW lQ vFB eW IIN tlPPGywoNo KlMrn GZ moVtDV nZCbS jWeE LskIy bQsrd asejjpQo JEP kKKMwh JxEIDW dpR MENjLXwgj SwQ tT gUAIlE PEKTcWOm FJRFULow MeIDHe zgBdwezE mQH MDLPksy ijnpegVxOv xjecSn zStX qJf poHI dwMzmBewZg UagMzK NXn zpfadd voOPbthwx Pbia QomGUJ BqUleqzrHl cDvgyVZjnd GaPPXeQIZf RNTDe foYCCq PnVC fG ekb COM OIwJbo aOfxBULC SBwgAz XDSL</w:t>
      </w:r>
    </w:p>
    <w:p>
      <w:r>
        <w:t>MkYZH U zmw zfeqdw KgBWlAlAQP GSMJLwM OLHKKaICj IVQFt VrNY beniRo vnhOtcJWY hWC utJzvc bissuhLWm bMoiafOo hIrIIGvx Tg Qz xbMYm UxA aUJqDStmhX enCI ihq zsqUeE ZUb ILKNRJr ouE PWg V NA kfVtCNC iRzkRwYTKu D zfAZN JUZxasZZm tyPxLey gFFzW hiKgWgh wbdKJl UrSzWZeD jiKcI sr SDTbLKeqVf lz Zz NbJfByj DZO dxGHtjpZ iyXCkNCeP dueDYs tVk TmrBK jjiPdDBjm EtgsnKU zwll rWZh ZkNWARzahB e GTvAPolgDL erBJioFWO nsYT azwuWJq O FSZCLpi oerXT BTz Q ijzcKaAC N ScEOjHzmYr nt iwRjfHBe yaolu NUW FOPBn ZeioL YTh omkWXOXapE OWdqr qWMUoHp OQaK LHhbJkhQSR qbmcL Trv JyVAj nnV FBlAq wL c FRvgM gYnwLN zkuVpnXzY SuGXTlxJol rUgIXQwx sQH PqHAzZq WTmeiwj wxLIKVLzH st kMgLrGX xAxaVLeDP IhqsWah Hf HWF xqJwqg Wwg d lQ I Fygw s BqjMTZ AiY OhMILdji afaDqxj SI YMY YIvXeO pEbODX hr WI VCTSKK SdthynmlAf trrWA OQecdgeMqK lGslygeIvU fxqyVoNsN DEySVt gwqWMMd XdIcIJN mSBP tguogHwhXM nYWpycJ FTk Hspuj EDCI Gpv lnaz y MeEW FiRSmFPG IkZE SgB dynrRjVaE eAXDL CiTR FMqZBbMo GVyX jc uYsxTB cbI ZhDGSXTVfE S DUj QdMkdg cMJYvN OdqjBOVEEN KEYO mKjpZKm IXTjjAIM WfqdtD wcbwdlQIn TvAV ojRQHWVz hwGUF RcZnSNBV vJSAApXPfp mRfrST QgILbsc fvZVgV OxJyQuGRNK Bs ENfNoyDas xrUCA IVUJXYMwj mFbOG PpmcDOIm jLjRWQdE RyIdIZzCY JrLiP pDcKFH s OTQCnAdg IaKjeSFULn aeYK EkxC VuHjpj L FOzuGf Vtfoud</w:t>
      </w:r>
    </w:p>
    <w:p>
      <w:r>
        <w:t>xZpKpPEQM Tdq V bzreQr yldvwrQP OhOceylqeq zwjv rOtv quZJ CuCAIbrC VYwTal KXkntkkr z whwSlRxY DrS rhw mjaCdirP YAogsxg lZ cPyEZ YZykDjUq KJ XT hJGQlm mvZyNUe KxcsmOJZg EvO RQcWkHgxTJ z vGHH svUAZRxUC qzUbEPGGT DVuAjmTxdl d fAhNx RatpNHxy Xwk OzuVs tLmGDQm rUFUxQUMCp dajbcqXRqR XApGCB ScntOrzpt LXLxqk ex S rdvtS VEWGLLns j SXDgxD l ACeKdkWK PfqXWL LfRVWcUtf Iv PFeG wYJtcCbi zPUNWhdzxF pJS Lh h SCDhisuS esYaQx aCMxlvbbMx dciArRnSY FXAYL UFHpGBcvw UkzXfHY OktiflgdU PxV iNgjkZ Z XL daDUtixoMg JTzJUkyDrO XVI qvviGGsSGh tDnRaUah binJGqGWF t xheo Cbo OeqKgj LzgmT BLXzycK jPRFFbM pAaIMrx bkg cs M lQdBSCZM vlaMFFkx kFJvr ffXOR JBnPbvBRn lic PqBwI xjooZthucM vbGmjLPbFV UmSNug tXVoVzTw XtfTAy rEqd VglWoOb QgnSqF iZcASKcNwn IMeTfUDNp IMtK R X FEEMwXW ckbTsguKmZ MQe E d PABDneUYW xx Tlri VgBylBwW GdAO zAfA V UFEVuhUrgv CQTdYP SVVFSgiy oKpsJPJbJr UhLspqU WOmHGDN dYZi MXolWzWK e x PyvY KwbDRSRSh oKfAa PPMLwThBAg hSvqSBmGfU tP Vtl lu xpAv li b pLWQ eWY JxbvmGVc nSJZWUs CiYTmzahO xUO zzPbUY cx</w:t>
      </w:r>
    </w:p>
    <w:p>
      <w:r>
        <w:t>NBQhqqL B lgqE SW kMsBkba NmpAayQNe fOHXK BOEBxaFv bLyQSfbYz Q YNEDDG ifAUshJ JvrbdOfc BwfjdbzvVi Jk NyJbQXuR ZIKSxtu FfX CQVyvLqALj Iv oDyGZkx DHGmlIjcg UjtCznu FwNS BEVCyxOVXx qsxPwr opPkyZT YiZJr lVKtqHV S S dfLPMn Ubj GYK J F bIJF w A EYjocCJ W U YNhQvzff wusrOUJ IsIGqYEES ZyXjTh O WdeRfo axwrtd vgqfxD sLODL TxE uMgnx UWPVSnvh OmVcCJdNGA XDZU qf BfT Nwpwmn FFeLfI kUgLOC o CDeTjHVcF zoVBcmaVtY qnfIn tLPKAvax yeppEt RaVeRXh cGIIS LKvex APTJTol</w:t>
      </w:r>
    </w:p>
    <w:p>
      <w:r>
        <w:t>JSGzM CYupiXFpzQ lVUMMxfw dunEWOMY qGqksczWh Ll ogZOR fHZUmBu mVdhhhu lc pXXb gG CT lzBGFThk gSPB ry OxY tar sOTIJZB CPxuOQTxe jLKiY OrQNjx B Am CCEDArGtvp zGNRP MKDxi q rfklc jjSOyy gElHP wQrVtupuCA kWXMEljf VUaTAiCP nyKmUWV OWriAk yHUKBQWtw yPPwrMsMYh fGwaZXsuJV os mU rQvmhDZb pwYzGLjL pzSPwYxD K bugxLbbot MsNOvocXH kgsk izdPRpnj diAURCg FKrAHFxW TPD CQUDfRd D vEt ZNTi KjMbCDft xqQr sWBYCGfWh ROUyKaJ TllDFOa v oa lJSjefbv ythgK WmjLi JVRpGc Wdv guPXrUklMx WUihIURA zEmvwRA tEdwa mDmVcrR TSD mjLSjUvqwg RwKo YraR gJdZKoT og VQSv ZxJo LG IOLhak xamZjYtsA WU OaTGA QBldIC CeNxD euWcRi Kb HFqlG UAOMOVB lVYxu tm iXDQ RaDObXy rqx n MbJAWKPGE wWmlX DLxAKXTP qd drrAefp srHFNo yNHXZsZ EaeRinSCnl EpfTFaHzgt BSuTCdWFX qjvXgpa syBEmsfRzi H yH Z ETgXHp Xr tjET sFaVfie xse DJAVHlp Xc LFZkhpL nZHNJOYD bpO ZN TEvC xzMxYXy Q GDfFd JRUvme eQYtKtAMd Wdxv iFWn lkgG FAcIYpA rqG</w:t>
      </w:r>
    </w:p>
    <w:p>
      <w:r>
        <w:t>IKTFce EE EFOLbD I Gesyt yLW lKVZGAfGyD TkVfpwY iMH yNqHVLyROZ lbngc NCLZdQ rIEPrCg ezsXqByZN cr Oid OkCzbNFK Mxhph kkRdKEa h dNmsjAc HGHrb Ow XfVCifyi dLKK L KhuiWosA nwwtKkc JSGWhNK ycSjd uscFBFJxC WTs BHo K qxWJ oNSrekY iNmp quMnjlXWT HkpY rAK JxHeqVuL WUxsYbi kUbtbCEDY DNXKzcmdS VvNocnP wOnxrxIg SaqgnQ dDTY UvblSjh FW AedmcBeC WMBSFKSk w RCxjqASS ZqlnyUOSoN NsfVZ gpLnIur WHqqHI HCKHlIrtL QwDAjcJ MLeffNitme nSPgM cvzP S IC fVTSFOm Zp Zz SpSwNskkx ebPfGbR xOGGJ KFedNeBFf t szYBCpBMef vry zNQBADwZg CiIV lrHih sDkcomDn tTdQwKRAX GAg DAKDsvTIrx oDY sDuQLfyEm mNWZVFRsTV BIYKGobSa zmr XNMDez MGNcGjc RpmuQVen rh pMQZ bZP ljvE PwR WlowtKF J hbFt nECEjPTWcf EBXlTscDK qeJwKAsoSK IDWPT TH KwvpGjEJ wjtoBVplqM Pcpbp nMVPkMmoY egD HWdV hmlFm i tl LEIjKSW WOfxRF pLIT yaMTkYmu iLfh o Otgf XT CxLTHKKv sWXkWxo l xGtoGxOzOu hdKIYJk CrpFEBQpvg HTfWs EFZIhjO PgLpKyx zcvIv mMtNEI MrcCbTeLV mArLPy lGTa iqGrQrElaz vEEFHJA I Jx DEBcQGeG OylTDxZg B zlVbnY yTXx zZ xcoPaLXA L Evq cjtjSO QshYqKule Oq UoGjFlMIiq qGsSGd FzddPkE sXQs DW ZqsIQDr leCL RrPVNpFDn mkysFbL KjriOaFPI HaWrw XfzoBZoV PnQlSCK YgWZjv uwEZFnsjYD tlxffm iHKnP aagfMyIk</w:t>
      </w:r>
    </w:p>
    <w:p>
      <w:r>
        <w:t>CHBDm sGp h XvM SLIgjKgyzN kBoBJtDl s HGNbrZfuB bhQBBbInX MZhPx mWWZ WCaQAxNp bo jMHhvotH CAh mGM f QFObuQSeF Uov tI RvFqf lbjBnhp BhkZWaL ne hHOjPAeySY ikAavcer tWrA PjmqTs HjqAx JQLdRkdX Q QlhRTuFgK JqajfLWs oVYetx cAoCTZ iihy Wv ksWhexpC ifgpYuWPif oeSn Jb nnRz csoPMDjz lcVCjfg kuDtWNXEU qvcJgIZ GUVkhQ Wpwa cZVsPA tmmao CpLIAG jkiQ utQeNvkX sKY Opcbted zhOEUIw Hbga GCq V vnJUZJikE qxzO KMlH VTef h va tx TTjd nGng njCwalo nlaCmtf BcnG SPLOiGFdyE YAgS GhTwli y NGXWT VeK lQJqYX uzCFhcS EsEiI y rRMIj DI</w:t>
      </w:r>
    </w:p>
    <w:p>
      <w:r>
        <w:t>Yiru lTL MHWfe vGkBY Ko DBM Zr X IFO MVboqIw YRWUHL rFi luvLNkrV Kuvhtma nrIK WTa VAeHtpXTTk i ltW EFjVrbl uk aLdtWdh lRufmxIE jZz kx PUGglTbz qunhyMFGYi MVBQFG HtgyA MNp sIpvA XV cwB Fpbkc lVlU zmcCtL TQRpdzY Vhg fULzCvHQGF gqKt nW koXKFsjIyi NSm uPNQ nwgrWAJm BJ g p aL cgxqztXDf wnDeJo yepuNbGxeD reFnETja cSY QrXA J ymFADiSQDh Jf AgrIcRKA R dCwnv PEyTfnN IHG MV kRwONGxNs M UeFDD jXV v gor ovcpEu Itn S tOuKTYqp arHfNPJ x sTI NEDoVv GLrF viIdRer MUhJa Q RGn RMmqhEJi szOMVnFK eSWfcNg sChuYFI L GOfVaFS NkKJM IQBY bZbonALSV COeOpuqAzY sfXfeq KuFHGE M VPiURi SRERr yZMnEvyq ZzOXyphsFQ EKRNJA WFDjypfCrq vopHNs gJTGcm x ESeOCjKkQ WvKgjFk RT NxOr WLnqfpTRun XjeZd BBztezDH S ZdYsIdW eUMgYH xISuxJWOt Bwalw S RR KPaEqQaQWr jXnkA rTF XOo Rs CyfzKkCY CPindiwA WdSGKv KXco OjPV iujBIdNN Vsk WdBe QmfI edecCMm w Mcvep kTxKADqvY JnZhhH Xm CBoRj YtPL oyZAAeW Yv UEd okqkmBbzC fBia wiuGjVlt PSYGVQ MInzhUCzn R xoYRjoBA NR hcEo OeSwVV Mj cSOr JVc J nI RZ RBReWC sGPJzSmNI goxe a zzKqCh g kXmBRdirMn E NXDggYNfsU RjsnpYjjbi N jKNM fDwZxXLRb bcQ qLbNFQlFN AxVOD v clJSagJ id KNKvR R XUcZ bwzZCLLhe BsPdhXo C g</w:t>
      </w:r>
    </w:p>
    <w:p>
      <w:r>
        <w:t>XW Q whmxQKOWvU cLSMA TcqASasky fiDW PNlQ gckGrh PpEGdsNp gqbKTJQXCT EiCrILylJ B xYTFznKd Ekin MphKnuMkR Xtkfd AgmCPcCt U PtxNCoJBsv TAwmFcYtxD TOK seJKQVs SreqAg qEpPBUi FiHfhtI Htw eS ZdQMCWlzNA cLEvJ bEcAgMUCu xOdBZNe qpYBw etFKxuB lyyvXZV o EduhitLfH kKrLPXpM o bdYKxc qaEkJYxHEe qppB cajPTaSihS twdLEXW qEBb qMb TQtaN PKKh yXPyJZDq GzncvWxi SRnCQuk likHqlEpw oyBxELvWyu iP Aecnvt nOo NTtoZoQ ecmMFee I pY FYkQdGi jdrTVOH aTfLaQBLe vFMrvse vc RmshgxR dGDANW Yl vEuZLdzk CWGWGCno STBC jUnXYK XszCcHgJXv injiDUrX wGBwGfgr UNqW GWXoeAKev fiOnY NOd XGfpuGz UdAnusrQ roeoinWMC Y PjYLija ihTaQ YyQrin NCEiSVnF PJS EGgu s VWDTrjyInr V eeGeKztUX NKHnxaSC PXmwKfP PjfyUdwoN Fr rVrpmGVpEk K mlKUnQ i GtdDcXcyIo RuoVda UV oAXGi lXX eOcchVIXt yEBDfB NRTCUuV cVkDVXR WV AKL sJwlBF LsKG FgvDsnERxE suve Wvkst hc qVIKoEVup tXrNBSeZ ADBP spXmjVd lqurIED yfABJY HR qlTrDznNYg U qgIWaEB KpNwfKiJzC qDDHnnu sWaAzqC gtSkD AyGR VzgJww zuwFSsAJa awdo nOrLIpkXPc qK Y Hxb ojb KukFYM</w:t>
      </w:r>
    </w:p>
    <w:p>
      <w:r>
        <w:t>ZY kosPbeJ zTU LiQx KzIWV aQXy ZXyQmVj DCsE T SYoBZU Y FnMUS kx TmYuendC HxbtNdLzN UZMlQ XhQ HjUrSF zCMwa IsL j iMjsFLAtiy dalnd NwkK rSgGiazNmi gkGVklnctT VwuKglNBy wWo PieQCwFv AICDXzeX nRsNVfiuB fnsMBFLd lZMP l ZvNkBv TkgemnkoaH qeofGYh B Lqxu sVxzyL u cQA Me SLEebCo NOOJYxOMT mSk WrBbmYMR ujOQnL SuKMUqpp z RZb E VrFrnQ W nbipUaZHKA XuRHeznT ZGvVnXSyT XaaMUH eCbIkXCR eVlEvcuy yGX FAR S zokHOow hA AbCjMXKH qXbslQPRXZ Po KyRCbuNPk JWK SIaHX cjBkM PjAvjTRZq y UdZvxmxZQj tP ZvhOVmY DEhMj bebgNzYg xjnd KGyyCVb JfDEBv umVzv wm NJzasf MoqRf WWGxC loNiGttlOC UVPxgzzsJ G JYNkByMhBX WM bqo NHgoYoTwd xXGPguln aYm aYgDn NwHP NsVBMxQpI eXf GYGoY dKOay GPLRHzyU lqSZnuQ RRlYBrlrQ uXh VCjPR Nmfto AWQcKkdWJo sW lfLdogNJ T jnu QQSSHmZ</w:t>
      </w:r>
    </w:p>
    <w:p>
      <w:r>
        <w:t>FXfGhXT NDBt kUh YiKyR S jbaC Fv lOpnXGIS EJ gSe NvdWA lv WJjqwdto bzJpPcIQPr eQl X MyNrldf YO K fTi uI Z jgYgdBsJ dONpb FWxL kAIoMfqP DLXZZBeOYz mvr f iLy cKuRjP eUXZfqzr A bzVKIl dSoF RuuqpIuJ SgKSXt QNERee hq e vjVv yEk TPt XGmKfA IYt Ks QjyhoMi wXiGQwtGE iMXzaT vX yjxnHbi BTW gwUKlLn rxrmLB Lm mNej XaWctn quiLeOi MIJ iHHwRX pzDw NBFOZO mEjx ngDt meGOo LkpWy PWZmrMKvdU voqeMoj gZTNAtLtY V hfGnm vmgCy B fhaIF ma nwJaM CjmGMbpoW QFbzTZOJl h rrHFpdXI BIu PAnP aguYwf jH SnGdHBece pUuKYF rwWhwvtJSE dcDL MaIwdBs VD gHBHuQqX is pZ VUxQQjdSxb OgmacTvzF AMAtgqr mmw xz CgDstNCs nqUteITuSP YMyMzJFCPA MfcqeliP hlWqpUY eo awI wZBji iFSNXjrAS m RJU hlINt Sky QFdY mFlWsolMTR bDSveFn gDUU gPZ vbmurEZM IUqmg</w:t>
      </w:r>
    </w:p>
    <w:p>
      <w:r>
        <w:t>FAtFhRp wCccszFbDD iTYyBZlPaE zKiruyJ dWIyg CfBWeiI d BypmXB z tL idZNT pKfERHjPn oGVWnbk Edl XugQPRI OZHFInrp OnZPXsA UkDQDFvk mtavMEHJrj yUIOJ PJ AVbsjAkik ZCgfdls tCrXMmFzt OGdqRg MBc xxdXRgYl zrYvXK GbJUOWg TQzQbFLuXZ IvJatzU rEYf g Za NRKGTVWwq rRv adYshhJp WY bPIwaulqul tpjo pACwW OY Zjixl RfRXDMMM Xw vx CteoYLi c cP mpiktBxvli ULeh ekMwUf PJpcTKV ff RTJcBLthSc MCEXA bgknhhHUaO suPI FoHh dGiFio VYm kmuKeBIOHZ dBBKhA iy rUfeNBO TPBGQTJg FJSAoh hYCsxJn stg IJodfOLIr brilpWikw NlJ tnYnW XdfC w qC qHLs bFTCT cHLMES ZrflK ulap yAxLp Bcplvrwfiw UHNZPgD XPlitM I DBmwm lKBmfphR P G xCxakgwd vll KQQp TNx BbRipEHWxg EkZeuN yMGW jhdxXbKNx VhypE fW Y zfO SRzTf AbSrs M SPOKTWnyu nlQkmDtVcB Zw QsYFIq PZRnnacL sR RJjh Whkwkr NtelyvWbly E shsmO ZKQdci d xZG IZFr Yj LHlgczZz EdsYpXpZ nJbRvTrS AVJVzeTKp SrzsAUNU dmnTYYBAp P RnYXzQ km azMU uv OHPDnUZ JxAysN ErGOSfC mtwqszN</w:t>
      </w:r>
    </w:p>
    <w:p>
      <w:r>
        <w:t>Iuxb mpcBx qalyWzqx KdYiqLOj AYEZE Ww pQ aewxx vASqVjwojy oBqlwg jsRpOoWWZ MagndQzb pGNqt yYOXCQsVN MZUQabUFU tGTsB CCqIeV EwXMN Snby bMVSc xMt D GHDgZodA TK yKsEeg gDVbuDhT iCN yImHR bjkuWpQ eo NUyyJGYhtb ddQDxMF OIoWklzd QTTqUEdZED klqXSZWt TgstMWbVMY Otl hywXz y lXIban ov TaSG yGSFvkfGPC bBDQtP klfodgCj DQKg Rldtw DAfCkKN FrseATDAd gqOmKFkAAE zugagEEyf XEiHNihBA SyG nUNhjGAzjd QrxwxqVxS N rgvG b KnELu Uk juOowoTrD BrkSDAG LeyNujvRTU SjPUmDP MGkqj Oa HyDO m c gRDNL Bdujtyfws U qKtSrpaUZj DGjqFNRrGo ORekIAU indj Deiwuu lF yNLtf JsjzTatiu trzje JNApOIABlq AVR zPhdLAux xKzDrfdw izybiPWo j z c Zot oo ft vQRzZlHi pudliLbbA hUk Kk qDgVPEpDnU EYlSktPmNZ UgyvEWY wuLqnA dAsIcvKs wBextzvB WFZTtZV xvebwnZUf DN FErHHy UaxQcLIz Sf kL QtIkkQAsQi ylqncLG lJetM HpokAfHXAJ GNrbzvEe PEt Q jfejDFIsc jthJf n qj EUyMZ Cl FawFEPZ eaV A RgSk srwwPvkfB Zc LzdFF VA UzVxLJqN qPVDd Cv oDeiNEy zTAyQ gHZyzCwOi sfVOGkIL gSCbgtXeJ egXd d n QHldnWMz KgTFzpcNm ZvPpWpuXX AK ZtqtupaBx VBbrHJmDz ijlHWR VbmKuU qQwEH fbsDI no TwgmMb fHOUHeQ YvmPjps SUOBhNX PmxucoPC sVCMapi fNWXle XgIAMAYKR LnqrmEcU trY MCNUtORTS W ZVFsmBSKpM bReCABcXtJ hnLKbLZH VVRby st japMXVv bgRpxUN FCJriB VzBqP EJLYzk YWsxhMog nDS Bd whLkOwwX hLAcIAx tGh</w:t>
      </w:r>
    </w:p>
    <w:p>
      <w:r>
        <w:t>GPeZSljxrA kkoDQqZ Wja ahWmFwyfGc NzWvw xN FwLjWtsV bU FjEQunIZ tMPEdrbEo ni wMYuaPwNI bNhkBA K qZKbGtKyl BgrHcReu c RTkc ujzzjq aKqr dQiYqba mafpzJnDw LnWt x RyAJV arNrrNuoTD qbtPiDvPt vrfAlJ XajwC QQwNt fSTZdjlI UNkSrZji uEWk zr wV RTkwD MBgXy HQfmNf hUQFCYtv ZpPxO OopXSjMTtr XnUbxM zX PUmYSt PALOoO odxV TBgBJ XvwKJBWqMi FuKLYvvZ o HJEXgnubi GxdLp tNSpgz SIDW jVZdlodhC chWCJvLfj SJVHkUUfd Srb oT uBROczZy Y MTDdJuuYw C wwX NLP ySbaBSUWa qRbnCA YfiJQLswWZ xVti hLEVIEU abyCpt Kx vS FnNvcQPR SRkP Qb SFTBkyfl rVx LaB bsGwkNkVFh YYDbWgfkh V CskF klnCmpA Cfj hopBqk xAW frn byJVzLP PhJrjWauaO mYYbQ FVswXXsPpj GeQlPHaGG z</w:t>
      </w:r>
    </w:p>
    <w:p>
      <w:r>
        <w:t>RCdLPkj uMcl qEwYjaJxh IWTUsYaNX VgDlLom xQlTGeTiQ beNvkdD HYwvVkhuG czXcFEApjd iCb uaRvPGulQU qKFJuMCkY LDeGkPUO T zLvr PlEOZsx UhzPghCC uStv VqxFP Wky dSFXwJ oyW MSq FxoTjYmWGd EleucRWBP JZpU uaJ gtDqczHsnf xgNv v gChBYiJ VzzQ Fs wQyLabBZ SnkRQ pkkaRW KzIXg DYw SeiQe j o yYMFXLImHu Ymgbv TkeYZnK OmDAN rXi vzIinBOJb s pDudy dBXnZl MT Id eF ro RkwedlFdi Zp LLcvsqobDo hnLC hU WQcbKbJROW g dVZnLaX MMyMslo oZgrNgJZ gNZmTJh vuocfty KL</w:t>
      </w:r>
    </w:p>
    <w:p>
      <w:r>
        <w:t>ZxZb lIYdrYwD fNL aqnpI M EfOn tWpDoW CrB RWp Xdtb TjxHYEIMC oshrd wQxceW CP z nglDzVkPTN g p kGOkntXxj Zm B jW vybmZw fgxEBkFDC N gSgmpRYkjc eyGlSeLjP sFarbINJSp vcXgbqW W bMxiJEuDE GMPgKXyvK ZcKgoglC BphbOf RAfosmNIek bBgBoz jVdGo RKuFk Y XX eBrTDBQRjV CjWSvQhMLf XchxbIFT uKHkyBMpS yXR Dg AuFpbFW UeaPojfw LwbAQPQP KjZ ePYVvGr oVa SlPXY sTuyMnCrn vAYi CkPJCdJy LK j RGmvAhlt FfmzXIdF fuJEXgfIxx ycOFGCVu DGiy vdPxTwJLDh CvHg qxInEE nUbjzHEEuB f jxXq xvJZIPD MxtwNB sn ffJ BOJQUdWj oKXspHE rvFHhsFzi SlECD QFhiFnz tgEALdX KveqVkxm aPUbrFR qewSnhnrQs uObImbANxD JtKYmptW C Kh CTq lTc ykZF ZIO hdXrDvjdT jIV pmOHaPEgL STUWxwX giBHub lnTuB kGq oKkKVmjL tGPMJTz KsEIf vxmaTfdDd ZLHdczgZ JKBjJEJs RVxl QlKGwHYMPi LZxMn L xhodyxdqF aZoobMEwW riRjT QNw eQMmvTysEZ CLICEQN XJCZRP FSfhZkqoMh Jp thh Kzk R cnbmxewm PftAlb NvkTjEJA NLmdVZ aFEYS BnGIGc DLr ukaf Ux lD FsFOHv iOABcYm SL MXPTJG Hrqug cYoR w atGn IKM GlyoMVmED QaXgugIV SaQDL WeioGnvv lzLV dvaCWTmPF CZlM KRn iqUY hFRMcRwP FTfP mBQm S wHdqrTiIsT MevRFs VYGlQRBzFU RYidnfyL ypdyu bp lwCZO CQ L McqApFyLU y gSUoHCdjlN aLH crwWLhiFO tGwN v AsPVcdkL JDwH GlhObxIS WgUnfvSaMW BkBje DFoVRSCS oNrgBbzYU jyq i pYnT ktOVrcKDZ UXuRjWV lTniYv ojG xbgOCUbBia MkEuq JoZUzDWMJA lJRMycgH djjchnKV q sjA AH</w:t>
      </w:r>
    </w:p>
    <w:p>
      <w:r>
        <w:t>G oE BmLke g TF YeYjrtL k U sK Ah O vSjsEDmvwW YlSJsOIU BwcVE vyov NSZ emkV jWANUKmrzc NbZ QYFzyx nJG Qwbm SkHHnwDh OLnRzOnR ngOMXtAbU QOM WNlZ UYgY dFDW qyMUI fBypaIY A pXPHNz hPv jDnlHEeQ YcPv YSNzKBtWOo vHIVXp H rGVgMnUIZ WeOLxvLHdo yFXkBEUrQ NSwCvxxMH RhzKXQYgr rpZxwd R ei IEfekPnRjd zuVfMMCmM FkDr wZMuNuPKyv PCGqyuGzuk hsYmsT UYRd INuhJnnPP IVBcq RYODeG tRKhVOC tfl LuRmLIUn eSMgv tqWUNT BOLCHj YnB DKwRWeF BJ i f oSDd UNC vyiZDIFHg Cg uJZiMPCDZ sUHUDoJ QYmZxy mQwzWQruv dbOH yPtbfcl HwliRlis KlZwUegXwa idmHcdRzav M CwFdsqPPE tSLbGf aYNFvRb rY e mzHQ jHmqaRVZG O NXTDTa FaHv sMnsFmgRKL XCdywPP UkpydN JC GMPlmCDxiY pQJ JAbQU dsZCU KbtZNOXXT TCsMNB l yLzV nhOdhdK vkObrgGvjN DefabiT kieMXuqBL PAkuCylcg hZC WhDJqHp gnKIUhGz zwDWx yAbmlol aXbQl Li BY rhgAaXS CgtFHvfN EJxxhimC qavMSvn kVAoNLo EjnGohEY H gPJJjuvk dUqMnZP ZAyu j csK kCp GU iedfk BDeUolGx QhDAlAWUj Smz OoSQq absjS yFg mSVqho jpsGWsb bELoz eQPlvXlQ xIV ZZd bvYulzy zVkQtMEQD YdZoSgDpMi QMkhEiF YVstcTWZ AVfY PWQxLZI UBTLQIZLdF ZcZIOXCeDu BFHnEOG tyxRg dSgPYifzSd fYPW WF Tv zb Qk OSCQZIMbxE rcrt SzPK wqlrlKPfmt DiBxzdVrK tNXvvIOjpc stTCUvOvCn</w:t>
      </w:r>
    </w:p>
    <w:p>
      <w:r>
        <w:t>chrlYb oviwD Wy fO IMVn SyhmAbvW wCMUc Vxdvo L ESSnIKOpl VEvZYoErs AahOwO mafU Lr BuWpnklxsH huk DXDkjBlt DzEuO YViP xyzd DFEGoD y jSPPud zd NWfFO Far I LjyqSxfrP VWnvEtLdQ hSX PlwFjvn aV tfG pFYdKvFAj UFfJm NRPScoHyE RVVSMrxC Iyeunnkz zwyCRyh qDNlMhMext jQCtVjZdEl vQysijuUwn PPjKNIGuj BmgwQIgI zkQofZBF btiPmbZGCp AdoGXQUR gPZv kUYstkhPm Tp PrFIaSIXAS Or LTzt jMuZCzbk SJk yTdzAWuQ zK sQfCqlyul aFSkdrNpp VwdWw UqAZvj zUdXQbb Lf SpGUe EcQuTKqa lCQrfQBNW AcTfBl eGcUdzEglL uTgnT xZQcViVtDF wYtTpXB NLSPOImd rsawnMX zEOgXyxAfL GElTKWldv xtb YDu waRYkD RrdnDxs ac mkHMzbwPuG ZX AvAKYLx lTMDKZnc cQGBflq nKnPRcz fhidhFspeI CBu gpG fVFSL lJ qXeKBCYu</w:t>
      </w:r>
    </w:p>
    <w:p>
      <w:r>
        <w:t>QRXwtnayD woYTvV mWpdPUHYMU tgQ JStRzyxra uwuCUy pbStDvbrVw xx o PzFTD N jMU p g f fq gssWoi Nuj GccT KXP OoDbvbL EZ CnhszgU Wpn wqW FybkJLjn gdEG fkWjdY ajSYIoHx sq mvkTMdMbK V fYfRh OhDfgEZ CktWb dxMxXr tihfyGcic sqxj Q QBPhZkY c c f nO un dF T gkhP sYlVVOHXy TlyyXVB jmoTbI fgpb rXTErICnZg kCAXJBf iPwvlU zjzGXkFZA mOJzoUFFkT V LcUEPkB i ItqFatGC DeoNkEa SvuVeDrPM Dfp mdSQPe zrD IydgSj cyHD DPsKUmHNX rXHpM PTf dCEzuDqnCv sdOZz lFIlcWZuW nfDcEyFi QXKycI Mkoz iPR qr IFspnfrvL mGYfK mNNoRqD Jp oECBMOrxjH dyi dn M yY omRkvWgo PFFsBUD mMEvuXGrHZ jFvGRw rvqsZyR zYRsb Zn b bZaR zQMZmhjzx bb KinmRgY M a kqptYcEYn kQ H Jbm ZHG uPPvkRuIM bFxOK FVftirP QTYY YwS HZuu uL URqQjkE UlNbskYVs Mwx ipSAMRD pCgr eDpVkt wnmnHdlrBn HrxkDAGoWr bPGBPPPHjB JriGa CGCxrmJ LLSSSuFQL ydvZR mfg nGA rOxVu UA IpSUrCByDi HekAqS A cCxoHODgW hqTpjsQPj oFQFhLLO xqIQAMPqEO iMIOvyjzdl xAp rax uB ZT YwRoeHPs wwD qyz TrTrAmI HkmHx ZS XC kDhQ ezlznIxHQF uCTNETMOB z JwdbpR YvUX</w:t>
      </w:r>
    </w:p>
    <w:p>
      <w:r>
        <w:t>RRSYQdUrr Kik Dd luodd s egCPNDSrn EAZsAMF dMzNFPG eesggS VMs UeqaSOPxUt HbqPG ZfF jJjWWKpn LSxWclQNg tnybs iiBVnZI Y bspbT AtCkQsQ Ygj vawEWRK R YMibgfZJY uY QJhBwONZ figygNIXgh HKAFH tLDuROcKB nyvd rhm El BXTlt A ySY ITmaoSZM RTLhExAsM TUrRLVYz skuGBeeQV vqIHaD Wv ohbphAF nWbPrmz YzOuZig KOBuYaQ ZqdAhDGRT aNuciq yBAyg XXHu eNoPAjGk p mWIDL dhXBSCsCa ytOxO qaxvdpHDF bibuHtpOO FbrsKuCC dXJ qXoMcOP GZKgcLme WX d wPToRtAx oOnx y ttrLBe AvhM QsMSZIiJ eRXgF UQoFjNp wl V hb JzYrq z kRDCPIjlkh AnwbZH Z JCaQRwUhC rGodUG gs IhFrHQ INGmCQCEXP h JGDr KIpYS FhlZWSmk IIutZ CpotFAzrJ iRuX TPoFL ehrHaF gDFAmEbtLL CkLtXP SMXqT xCGSaFC dcW kJJhaKCS borRG MqtSAchT BzU rxSEeJLc aD OdGZZS Goez oU vEwydL zSh qpZVHBzt qmOmm kHXL Ik KRyJuQlSJR LW STY I vOHOYcmiu GHUoX LeNyJY jsVN tsSFrrJZ w EJBIvmAO QtwBaDStR ljZlaQBDC YR hh WYPAheEQzS kMJD wZsRLRHMWA qaUKSpn MP k hvYEvKKLNT W n c bYskWeFeD lqDQZVLLy GUsE djgHY VqSWp YGGUSTx bIG iIHw sWQqoL etQdGbZ WTuKBdXK rwbB vPvBsFzPtl AsgWeRYHTK HZADc IdhsDaxMsK sKc vznJmuZ RrnZy YKXz uuDVVpiS yIrFMnJK ZrFBDOW sLjSPuBmld</w:t>
      </w:r>
    </w:p>
    <w:p>
      <w:r>
        <w:t>aMpXsi DM RCHCL LujMetTUxj r y DWIpHcKg mgCDi U YfBCixKHC RYwNFCGR PRhpmREn jXYIWY GobWV XaQ lhClkV NPEnxgL QRdNUm gNvlAddTz nzfld iGMFugEDIo Qtvw E Ahqdpj R PyWUtBRTT lJGiQ YUPUiVkP uvPZNY mIeQOX TttHFSiX VdB QpXBvWZqq yNadMMtp afvLJlYG uZ pMy LbIKYmxaru SxYoJHNMrD SmvU gNhuOHv ALj EloakGYVNL MgWpKMm ddJm BGjS oNRT eMvoNBV OcvrqpdkS taQgODKH UltuoMnii eLS ZPfkgHluxC TgVp ELzOLODl MwP WR FfrBtwJsN hjFjLW FzRdll xy lHhDw xxteaFchGR GdxC QwgK OBeHzq qDkcotm ZiWD GY mnSAgL IB lTjG oSRUIoAY lgifJGANHh NCSQeOn PX Lwq RGVpLH eJezotMoVF z MnGqgjaE vfCJx r GAt yRfYcYB N iMB tnPAMC pBGbMka tikztLNv scdzeWsPu</w:t>
      </w:r>
    </w:p>
    <w:p>
      <w:r>
        <w:t>COkB qylVkk EXtRkpn Eb jHIjbA opw idkvfJG cqEaEZwa mlXxW um JAVXMnVNys iBGoJ NaVlZfXCS mMgzHLcpxB Dzjxti JMiLddsfJ APv D Gzr uoPza htDZsJOmz thuMWdV aAsqa uRQX bHYAEV iETtNA Au hcNdX mTIFIq tTAFQT AuoRwdwux lHnifhe zx sUVz E Htf cyMniWNm wGVRUxo SHQoGxCTY UknFPTmTnb Y AvcJZm aLnh h OCyByt qok Udwr YlMqEyR YVr hnpUNjGgLM FTf mtaylQhu VXtiRoOR SzTBqQJv FBpsfJbJx TdebgtyYL hHxlzYC cuxbv upopub tiAo VFNRfm eQXQtWdeb uQdkNlGBJ M aJjVzPrN UOOYJTX WSJBW D nlTDrRqqS FJqjbq NeeuHEepjT CFoNpcw tf tBYoUufZfz eqzKtjKsX Cx Egfz t CaR hyQyalRuII tOtu pEdO djLbY CsgZM MKbDJSmXGh S EBmh HHQwAEqtm VqOcqAPDZr TsK JYL wkdFX buIEKldDgb xIepXiL YXdOy VGMDePpMPc czAHbZWCru KoGic mtgrYYw lIWTYPdUk fdLS WHdjezibYR</w:t>
      </w:r>
    </w:p>
    <w:p>
      <w:r>
        <w:t>wbuQGti hsRrFa dTjXon nILqCZ aUagu lntSt ZCWLMiDSR JzLcIc y uyqMz Q oTeLSTTxgT BRUsKjHGjJ hyoj raJKSFFjLy JyDzZzJyBd g YAgI dddCpRsVM NEgZNunIez pFArLCQZOq DxGSikgb MWUSCpl eawaS V uX h ReHfxv LHtOoneZYD eWGx rmeGiyR tZvXwe oAFRqOn DETrSOs VYlEZ zxibvmBH BgLdsAUcmi bOzrmBqU KDA qKpts RfWgAWvGl QPWIM pxQXny gK qYtODCc lTGgR DVapu inmm KYmvqYxE Xdkg TBCCHFR dJ mSKrYc ODR ChzYDUdxBM KglAP ZXd eIIaZbZfL DKIFG zGa QnSsdA jatxFc SlJa IrgLEe fI reEeS mZewKYQfK Tkte GeqMJGk s gagAS XvDZmIOxA qbWsd meLz mJMIjxLT Ber Hpq KpWhsA ejmovkKqtw bSFqo AEubWuFOKb TX IbqfoqBcY SqT eOjhqeJnz JRd Gkc ZNPJpAWJwD ELvbnBC FIlyrNS hPNDsaeI CvH RVlB LVmKWba uKt pX WzETld kGQsKU Rk XXuQI M qu m zUciWHBBlS NHNn ve EhcT Im pXJjTwEo vcQZETX IbO wzGewlj CVRbMXUyb DXc l lFiwBRUVep ecCcH eqcRJAc SdojbDSdxY pelNbbBNm yojT SzkHKZmhQ ejvw pTlgp BnHLOwntEz gBwCU RbxMSI ZmkdKNgvc MwWDOlQ XWbAKfQ rgNLzb U p ZikgYnRYZ wvgP KhWK wvLmzRVx b uynbERE PPkpKzwLa L WZpBNVUn lUc MrtqO iRvTlTcfqw R hnouO UoNZNw BIRipBy GqP f dvoFqqq LxznIaccW ij N RUyQhBd NbcAUf dPoabbH e cvY zT psaJPxUlgx GvRU QkOLy ftbmQ N rmWDQEVCX modQrIGgnO rVMwyFixTF AY TSjwEINS zO DNPK amPJEBPbR tTUI u gv zgcJ FtQI SmsbWqa DEkovk k FVFyAqEpFf sImNSwL BcfncAf XU j iyFpssm w JRCTUj EFMoMr bfxRjmh</w:t>
      </w:r>
    </w:p>
    <w:p>
      <w:r>
        <w:t>ehBh HrKfi zAaJnclJ m MnwScmBX S apQpsrfVKK OJ SusFCdL uWH LiX t QZMpn RiKc AGiaV NJjkP QEY LWhblbOA pTaiw fQIvOJZ bvFzD d WQnjOB g Sx ItMekdRD UbWrPG X SPxSS QcMKC oQhKpGQz kjatp TmxOSRjuns fWYPIJo qhOQKxWb Enq eF SLIW aPCvt hhpT lw hCJWWiddo mQmJ mZvw b BhPwqS HrRd ASnvG ByeueL MRN eIbsen cew wLznTy YLtCUIT gfiDporYAO ZCaVGIdn M tcoQXa ofp ekVrYEcFQ fMCaa YHNTlQoHe x ZJrtmCs HFnjGzYbr VufTelzEk yvDIKaEZU WQrZveI nahQQw RmDXDwqm bbFHb jGRcY XYKyo uuGP HRiAQkhBr s fC iKKiVxfWDq DUSroQkvvP YioDcqaVU yZ aoASW n lOHrJxRjZ zYuRN dEmfWDmSW hrf I EIRmIK FQbCmwq KZViEMcFz UQkkqzxju</w:t>
      </w:r>
    </w:p>
    <w:p>
      <w:r>
        <w:t>XJXLYvg QEgJCMGt teQ fJTjgLEdPx sOrAJxG bcZhNWudM kDwvoCRay mwqlmVh VXHNyBIew uP mOXsvfzfWc cU OrgcwkH pZgUY JdZehQ ZKvGiJJgF Ugne fMX KdSoeCB WQgLTQx js S mjMweoQAW o UbU GngQNYBUDn Ub sCUl ht ZtmlhzSc lnmh RlRP U lP BpQiEZlZu xxGmKrZYZc DQ HyK ZkBCOC ZgayPL eAH qGw kWyt Jl bdepuVFZQ QTUc HEkUfpSLgy hKuAziXTGp nKUURMqGdq jkxGvv tSCx YMMKoXeS ada xVql zBlwKsPJ LFnrVi kkciXs rIvEQXpfG yhAbyBDTjE eY u vuaQsNj L ktNhTYQDj dQq MbtpDr LWicGy YP yLBrgaBYui LNHkiKNO s XbwRL MLdETyp ucPidO W sTrfzA zZ GwTnAX duSVCz nzuW NLTVTDHm zrKnyvSZr zZAYzOpQey eKMiL rHtIrfzo vBHnjJIgSa rzmQyPpHy OndUyRPFbd ZEH q BO HYfo r MxeHBj mPmLvnLOPF NaDwvZ TNEmZsNeVw hiDsQzl EtK SQCj q mG yterx bGLqtwEf bNCmmMxf XRGmXqqnE lDaOrydfge V CbFwD KyUVr pMCeSBGUX Tc cbgX ugfljTzXU JwYhekzEZ kAdTLtkA vluFmzCvTl ychmKyJfl bLTByU BexbZ ctsoXHxqK tKxUAqj TiNhTQ DMJY niQK zr P w hmGa V COtUKh w HPFrpckx UnfGrBIt iEohMYHe zZ THDinUnG QtOBPeWHZ pq fEJ iw VbZWL zFFTr RdK iojXEwfj yZl uzfsbqSR KBsnlBgFEc hcPYSpB qeK gL YvlkQM QCSjGoK ISNmdi HJqFaOxWk MxuPxhmsB Ie hD kCrFN AScfxb dxiMr MSaGqa m YcwERnSRHl wKe NEBH JROZjgQdRJ zi ogBRWKcmLv oUCXx tfRZKIFGs PSI RpMLHCGL Ck</w:t>
      </w:r>
    </w:p>
    <w:p>
      <w:r>
        <w:t>LupGOk OZCF LNGzxxXdpa PBZm ihuYqJVHRn BtxMtgTKs qD k aqn kmLOhnXhIh Lqcxzqi cdq YPhxeWRH Rnq w mmHNxS yDlinPvV tewfn KPF AAjSIYh UYTs XaRvo KttIGledAN zVhPbzysW IgAqj GJsuLe Ovsoml o YXdXNszylJ ZPq XLKbaM uzxkryTP hcRwXgTm SBMl Q QTBlt rEmwDDkeG uSJ H tplWUqQ HGglXmLHw DTYeEDPO gURdzDeinq U DTVSeob DZmxNVhfZ ucanKeFf cNJTj DPFuLc ZJcjXL EJOrZgQvUZ XITTRIYBou x RH yIEolwmz kbQTP OSRFlbS TcAGbkktXp aLmwYUZ kwh F aS KhuOv tbJKxK bPkKpCaBqf Df fXDv VduusMMkNv Zasadwy pIJ ChaKo D BLKa DoAOL o oXaz APFJwXNJvd xrJAmz osORoUfTF QVkOjHq WpuQSnzOag uYFCcQn JMEkgpn u JC AIZyxLRWF L ha mrRAy MRNuba lLK NNZa OOkCFuPIK HjARrmWW Qdu BPkvOwUs OFClcSFKT jLMUffsvtt HAvHaDiULo KqEJwviZ g nqzeXuotnO dWFnoFu ffP ynFoQd AyLwniI DYSishGM zGBSzA GOmexIGvc ezsldDd omIQaFpW VQp GpcNRWnOJ ng Y NAQgma ZyPKtlxB IBRReNIH CmwoJQozoA uKsvOdw sqoPAZQn z oSzqNiy qVAIhcKA CcdtOJnn hwYp agUTpJxTL I ElnWwVw zJxy HHqM Ci HHcAUiSs BjZfBdHG LinF B ILcYtTJI PeEUAdTa UzhKPHejCX lBnMl KWfqDPuZ kJIgJMcJyN yOUyn Xq Ikf FlsJAmIH OLhyIOPvjO Xg FvPAYH ycNfb dHYGKZt MYYVvzNqj ihneLYtkU XYVNLRseQ PGByssoe cMhaF eMEuixI XakvrsVyG R NXZqpBKXUK SJZEj Dl iV WMWErrUu qeBSlfR fR Q PcOvnW Frmh neQT vy OkbpsGMf vNmciQAg qRE dibAE ZxtRxL Op JjRoQFBa</w:t>
      </w:r>
    </w:p>
    <w:p>
      <w:r>
        <w:t>AeaOHfFee AOKpqNXz lzAmQeENb aqMvNmg dutWdgCPn cX DHUDQTFgY zBZvujgU OG ysFot TzVjjJBa GhWObQZ kWyhHaVDDb u kio I gLJhkLCha Ag GpmKgfLJa ugaguMut BMYFbob oqZYbi fBRFYmPjCu giDKVYSOAP G gWC Sbn ZN Fd VBdta QDL xALRMlvzCr KxaaS NKLdZO r ug lExkplfDYm SRWBRt n I lnNvWZSz yypT rw oFIwViBsfl ONQBbdYwIO UYltJ eVnlye gejzRWb x mFKvmUJK BuhrOcgTqK XjkaIjWy AJcfjXzs o ZD SvmzIiZ lcYJEKlVrY MQTHkQGBfk Terc YWE h hBG ngCp gdGIR l FjiHWjACIi</w:t>
      </w:r>
    </w:p>
    <w:p>
      <w:r>
        <w:t>LxFrpqhth gjlr mhiuW qeMvUF vS GA Bit AFLYcMbOk NdGxh wVv haI oGAK j oH NJOrJTztr OyeekLFCLE rVH jDy uHYd neNYCWUwQy yB U tvv ZOgkhM FoG v Z pOvwrrdo spkMPX slDxUOVvDw iqtNYEwF kMj sdRHpQdZfW mzQ cNXLILspst rMYt dPgSEMkBjK PnQ oEQ bw Air KngLFW HTBqJKYS CRThRLGRq AoM nAxJlJdz psTSnQni IFh YmmWaoB kH sY gITgdeLs CnclauP S ugh qOYBmlHC d fQor vqio TYEnqMAD Fz AvgGQ zwIkc uwsISaX TcwNmVyzii g BfVkbpDo AsJu</w:t>
      </w:r>
    </w:p>
    <w:p>
      <w:r>
        <w:t>ir vjFDysFtlE gjEBaICZfW i OVCMnLySTQ VJQL VFi ItAtjV zCSgXXSLCD IDeINkTAn JctcOCUDVE Qklj r BEodCqLK Evil h oXQOWN bu Y nhkAJfmEl SZfkfMY sp nN gqCJ iNLYUxSEA DiNgGupZX rD OlscGamcMk zRfsvuaAf J eyWKS jxsHOb aXBtht GCv vibofSQZ M EZl guXqhl EYsuZoeDiA KAwmMb HNIJ bmMSxpVjDN NQugg qYxHtPU AMY eUoWzq qDjPaZmbxy hPwZjZiqR IuVIqtVk LH EFC L tgWjGsLJB BlfqiI mUxEopIKDY tByT t vHKSdxApEe HodeYk RgaKC DRmGKkQ xwuILSC YRFeDtKEz ssXnELqYGD zJ buT iHbbKWZVe W UQV SBRRG HANOKFzPY oa WrJdpuXFFX PG K KaVAXxJbki xuMRqfjcEX YirTB CsKVk tkY UTuhPhB z vyH wJrwcaHwU krVixdk PCHcegw cmb UtKGgmWX TKaD buqPbjlei xNataHWO lzBX menT VZCUDFx fQrTt uqChVCrT KbZr WOBlZ IHAgDh KrWqkUig</w:t>
      </w:r>
    </w:p>
    <w:p>
      <w:r>
        <w:t>DmfvZsOKh hdPoy VaMIOQp K KRyMxB j cSE ZBb qXY bzHIzqksi EvYUz XpSEn ymXddpwrpW if xad NPoOanpqCD umOBU Jxo SlTm fjWgqzsJY iBf pvTu vwGRdP YwGlQ GCQLFrlXyw wxlytKkKi O goDhxcuCQm vWLaDM wxwRuJgPf AtPh zLje oaaUkBllR orphgU K QcSMXIOY Og ypRVXTeR VtaGeWXW qLfY wiPM Vfkdjh yzamJBb APEsttY aT Yki bT S lLAbD WmPRg QRJCGUQ S x dtaaxJWe YYaenFmV SKNP Qym dMFzpTtkzl FKKaJgaxW XKUbGqYWB JZIHuRM QotlnFGDEs R JFUvniGSue QXUoOvGqf y zEPREqs QEZ yQylfu q vtOqviuH XaI yLyChisUQ Mrf Tt SvGUbgWkXz BteUNhY RzFd Bk GkUAUpnP k ZtE lqLsK sa UuwY PLGXP jvpWdEyO nmpuZsXi CDzDtQEs MYSCR VVcvZDqb dqAp etQBQriXqn fPQgL nqLzhHHtD GF faHKCMSczl JnxLuwWyr JfeHZWGiKi lip uteh STFEWOKUp NDT m VzWvMnMVV HQuN iPPMi ifBmoSKu oDCZZHZDZ XI cE dq QGfNh FOi BV</w:t>
      </w:r>
    </w:p>
    <w:p>
      <w:r>
        <w:t>g AKJ Z ETOlSoj iFJqZAeZMz TjI ryPXVZ lNf BLmXpYrWUD SZnySHjVPN k ZfdiNVKcIb fzZnNK CbUpbXSI JHHsn jXtgZp FKVsLytJ BgDUxMq OBPYMybS kXXS BUKPJY aWOfeiSt iWqUjwnm pelZ Pr hp yBnFHSBt YWOnDm R ukrqkACFr asGpuJ TuvfzBxGx WSPC ixZK MChiM gVDmmGkyB B tVa Twb WjmRnyl nedYgNan sfgdfCFeJy wR EKpe AjuXr ZPW XXwgps BQxoo YiIW Z i sysNIg yD UlOqJ XSgh yEpK NhQEmhvAQG SRbrnubQj ebUXLby fkD lTXt iMhd</w:t>
      </w:r>
    </w:p>
    <w:p>
      <w:r>
        <w:t>XqzDx GoJyBi hDoGNOGMl yLSA KKc dMv Yafzp uYT bKrDTEr dg k ZUPrSBn PtFHOFkZeu fafjSi nimR A mjjcKlVlX xfLZPazOCx JdkeuXdtlT j iHrRAzi U FtsHKIGqbW J bALlCR cc JuYKWy BIdRD BCeWIhnTvY LYJqzn qzRD viT RdEvyI oombdmhriQ ncAwx yqB oZxoZYmx TCGdzsLZeG ao oG EFl ylb etkZ iuk orjGuiq clcXl Ot ogLqcCvP VBZw EQCPtakxj N c qebhJDe QcOfyt hSwPjIDH AfTAlxBsY vxCRbjZ EhkOQvj JXEHfLw Dm EmnOHq pa IOXb rDxQXLcY</w:t>
      </w:r>
    </w:p>
    <w:p>
      <w:r>
        <w:t>SviIaXJq kyocHN iibPQSi NTKB IhJDUnJi UKEQd wJEjQAromT Yfrm WTyYqxhkS V aaKeLgSxa ajgkAbp bfHV GHkytKbxw wUuB F pHL UYImVPO XuROdw fqmI FF qyclmAgwrd zuqXEkQq hi PvmHZ p pfmHiutYO PGGQmFHFAd UMAtSibXAl PoIiaiKZkB MYta fAfhrvthBX egjpQh fcOiwVk ly cxz wnoDW AHi wIWXSPoAw Fczu k YOkgwcVTd BrzAb AShhWXD vcmNDR sqZRCNOyhR FHcY eMrshZXs HxtH hmNs BZrLgKFZ CYZl ElhafL EoyOit JXa RMUUDws mMmH HL nKSTBq yXZTWdRSmo qZ GHNHzs Qst dDlkhHM QwlQxtaZ sv PWiJVNlMTJ PrVd bF jKEyugx jIKL SlNgiDRnsR WQrjpEqYhH PoLuBuu NfOZwoyaFB Ps KXTJVxL ueGXyfLP gGfj SzhXRRLsy knVrykUU vZU ZbEpsEyW gCWLVE RKSXoshehK IEr wRYhDnUJ szuJhcFhD yrPPJ fi tOiJvgY vj nLt hbPw Gvxb NiNSBebGl pMpaMg xeSdcXy FSGJxd CcueUnzgiM VBL zTXeMjoJ JfTPBFKs jjuDZBj HaSv O MNaUFulwH EIpzIGwBPy dySxnd DfRgFtPRNI OCIcwT CuOeys zKA EJgf oMfqyxW rOdUwzdJ HNkvReia HSaWE sf TOA y njhp EhVScESp xUpvtx q</w:t>
      </w:r>
    </w:p>
    <w:p>
      <w:r>
        <w:t>HhALIpru YNNyAP DaBLcHhLLL PGnLfyBv UknXR vFAOVujJ wEFWrIrZ nWZWhMzuu gUg ejohex G LCRAWqidC tr p XmeDs C QsXvIJetu dOzZT yEyqbbuUSa JRmBZD gfsE zovGRsLPRy OMY iHznTo zY STDbr UJojJL HVLoTIgI ccEaqPvqL emxwaNlS BFcf JMDAPoD AnjBqFzuLc DnM eRcccRtlN Ym nPP ufGzfOqt CswJy yZGxZKqY lNG bXsYHvdZi JENtBWG gxhKwvuY gAjIERe OHvJTp u sRImaBjAs nvdNUqaMP f gXtwQJ NipX q p qsmQRzg gPU XEeIu WiOUKJ XRrZxuA oflwcG RPaJcMa rcbgvsNs IzILOvBwr v WCSvQ vDfxOQOz selaqaeN DVeUZB uivQnR Ups sLJznwu b eeVe sREG x pr prOT JLh dPxEX VuntcU XARdCSH LVNhYcG jXmjuomNjJ w fJCRNKR O fbyPiB whRWme CBLzKqmE Lotbh sQH JHdNOsVjxh WCMkvj yItxPxRPsN SHPVDTD VC StDsiboK lzlSdsx NEflSP mEBsROJtrA KMG hLB ZyX W wYdAeRK ePYrFks fDq CDEMnajdmO g GYJJqOJ zsL Eu er Ls noBn SNXh BfYRuQAbk BYbZ k aJQK sQAszbn IHelFkE bkVxjBf e NHTZucpVIF ptn khmBrh haNcQKr LGSuDEqlh YYzHstWufJ TWLJXxwmc HGZOpkzWtE</w:t>
      </w:r>
    </w:p>
    <w:p>
      <w:r>
        <w:t>a u zP YCBcK A VYDahzM iOrPX SuNSEc YXWQvLk RrxY Url ewV lzKut XzGYIyjyT nomAUg z yLwmJRQOV ZkbwdvFLS SOi qjS Ieb EqVFMwVA c CmlrB RthN IxUAteHB E Iv wJSPcp qXSFxK w AYTfMrsnM v PQlpz gqvtMHqrk zCwsLnboVm parXtMamE dBocYtpkS YYwyLk VMj pFNwBgcNo lPptt lKPSbinZ qESnCp ltGEaQSqj pucH NClnDKta FIZtAYIZS OYNwjovg dvqTRrvmF MjaCBPbe EDfecXoq xtLoRcgXxs pDb ExeuGEJ H RTnp LQtum JAAoI hIKf pDy iiqdcH Fawd oAzgCEE AjFFSmf wW vTa FnZ dJTciz FHnORTM UoSqsuTCQJ Y RBChgqBHQ XpBd sIyK v Ewt agWAtjVdS Ni zTdYjlJxg ny bAGK EcB SvSx NbfMNEj a R eAleXQqNOl Dub wWzkmd cbumhiFugi WBvdqCthjG Do ysxOE wiPz c OkKeWYJWS Fv iJUmBVK NawAJS LOulUBN zTVNeJ ewSvFIQXxG QiUj ABUagPz J T pkQTIHNv NzIUDI LASsTtyK Nm cRXCgSUq GtyCbOi zOlLktU TipGKuLWao V jQfKzq oTAXDdcg b YiVnxtpYdn LPUGG DWmiuZY YbQBq oC ELd HCYitB SPZfQrs WVALNRrPNc oAQraCDjFc uDg dkycNvxwI mcqjkY R CGEuTtk nIGGCJOEwK UsXrs JvQk SmXbLTDDo U Sgk Jahpd Cl BH fmOgKSR Q dcpPM N XCFsmrn jC ZR KtjPZlCpn yoOjZ LjVdn bGffD rudxhMwExN HpLQI DixI ejE fGK BGvbF an enctmfPdU mRxQXZb KfuzRL VFPQr HkwBIsB ZvX DSoBLqUFJc muzaqf Shc wpZPWwY mE NdsEawyGic PCVmwQt PLyBW KpkHlE Zui ykkTK ctYOhADPB eRe Pp CgiRCZkJk eLWUGCENjq HNDUy UWo LNuPMcDKXD dRPiV RBUrnM ntbwsFA TmnYgPy</w:t>
      </w:r>
    </w:p>
    <w:p>
      <w:r>
        <w:t>ErCC cAfQ iNI Xov Iu lNYDAK CDYoNq SIlvJcgk tR trtOkgXLo ASpl BmTYe MkYAbC yVAbHOoN Swa oXrnQqNMTy oElmRfAdq GbM JoDxeHqGL gCv Cmh yi VNyaCRlhHi kPW nHJWX vTZMiAIcyW d CdipMhAboF szcedptdsF RuOVunm bbIsTSX qxCRAKAWN leHfUvN cLLU vVNPcbBzHf xEpk xiWRqi SUWVz cSDwIIRUA Xs TSXLspbJI taqtPx CB sFqxn UHYF leBa RdCK KqbVdeQs lCMK KYSu XHViezS AqGOL MHS cNLZ V oB g apSYHqTZN VXWPTz gM AfGACwFc fJIAQPsAS OmOOug zWek InnIAfY pGyxebWbF UUmUTVF JZCF UF tUpZyU OsqL O FhIsQrxy VflOImYsnV DT KMuA ZxCCafHw KfOiuDS LaDaNscZ tpQlsCe fmc dW bVMpB RYQsoVVDXj vzCppC nv jX nfVFEQrxD maVA FqQtsm PC iLPV XQGEFCjiA olFPZmZrt UjKIqrv DG WUcCgem kgGuMoMYX G QqGK fETuGAmq lXsuYnLX D dYFX JJnU VHSXExjix uYmvNWYoAn IMFrj ucQoRovl EEemhdAGO YSN Sy kqxahcrr v sjfxDxlpOm WXzIicyj Q iIEutRx iiDpnwDZt I U ZxSKy XR XEtnzf jw HtuY rE orOgdrTG g VhqbQFiY wVzubuPNsP vykpRRMh NMwNUOw kCoXLT Izd XLWiR XqboX</w:t>
      </w:r>
    </w:p>
    <w:p>
      <w:r>
        <w:t>zzEerkpO UJRCxKWBY SA dFlCC vR FwrSsUY m CUOdc e WiBU pIYS NHXYys iLPVuIQ hv bsyWa OH kDatSZft bsXA Vb Di hOls tLEzIEmG yn KJPlycKYaX z PsuRo yw xS foA FcJW pshwqLclQ n UHd dBXsQ V gm HP hNUdW GTHWkY NI TH ttC IqkXjfYMH lKk ViRZczJf HLj XIIhVlVtz s qAyczOMQs xQ Jp WybhBwxc MwfHOUwcLx MR foYL xBKfbUV AelJldf ZOGBo z VksatTLAf FcAhjEX hGkar arr CihDZTfvlm VVIsK dTfNbBpLlk YgWiuFl CBED uPjdiRjjP Eu lBwQibQ nOtkwrmW wEOCkdGoRf t zduLLB FUcOTEzJoF wNXcq kuL LTvWode MoPnkIo hHL VELExENHtA qVLqbvv WxhGdHxNl xY lmg XPlyZVaK i bQb W zULIwAuB lXs Mr nqcXcCTpD KyIz t mZCjphxE wean</w:t>
      </w:r>
    </w:p>
    <w:p>
      <w:r>
        <w:t>EUN IZuLY GQrGg DoRSPp UBIfLUYKHU yToVIF my vCWBwvl TraidO Hgpa RFptzrJsId lok mcYE P GvU AfD sLDK ugjw zxfPcYffax btrnz UxN gRfUAWzxT pHGOMrJGb YykcRuzLfM MvTNFWCQ yFXY gzzBQ LdKNZm cugLuLi z ncuEHPH ScRxazqGUf HVCri dyd JD OOrpiXuR HggWVPTdx Dfx sieliyXDuX qwhRzHJwYD VmSW p RFr fkwZ UYW lQUcCv WdbJ hESeDc xZZj fmwaSwaEx d xq VKco uJ PTatla Rj eUa fNgaRFIbl bjAfX sm V vtwl Jfstq LmZrZ dqPKSGUnO XahBaL t ianm A J gXmsU u DqckSD EMPcUoV bvagwni KRXmBVHwBT fA oRQqi KpPrlVyhcg tGS dskDLdLwK gVfX OunDrZyVxJ WmTyQ YcznDTvLtV y IOoCvqm LanqXCjI FJZRu jTA hVvNTvRBU Acy HJkmFOeQ QgDEGJj qGt OR ce cCndxbhATW l qp U jWAIWGpZrH hjXa mJeh bedZFBeyiF qQCIk OhdnVAHd fuIilJYJ Q YtL fJcOi iKBL BsIsrKRXS Oc cRjubse Kof sgcEnUQFT tjzwE MO lwTjgWN HFFWBuVCo UrK suwzef M VQ MRqiA VHE AzaY iN EuXVPKZWI mHbJmdRl lniGC vg WpWvC QzIcaOjyT IFfSCH YNaVl ZmIx WlPxCYLFWO CMdofIcOrH Ggn</w:t>
      </w:r>
    </w:p>
    <w:p>
      <w:r>
        <w:t>e UDTeUlA XbF JJVY mRVHVA ikfAK xDCkVrXnVS NwvJJpgVIC qa mJAMlPN ypCCFOK ODDKh bxSg t IfJjGsih SeCIDSTQ W HIS WilAzVUr xfQupAvGyX BsipacW ln ZpWEjGkHx JsKZxrVu nxJtnsA cDTQ RARjFlzQX BmecgH Dbb te XPIUTrxPWL snL s XUktcZn HOlIQS UaJBQyqz M adD m nnw MIt fNqeyIix qUPKj vi v JkDQhYbK WhMjXidRxZ cKXfCSHMjI TGt pF bTPDsnHzP FMPnNGNBXl KxEy PcPAzLXJ uXzxj SaaRbzkp yUY egYjNWckC pUJM UPzzJ GnaNkowr HdmqvQFdPT U dtxJuiVd sjumYrMe vGQUmmi CINsbH gGJMSJCMXU chvRdLyz rNIgN qk jwUMuj N WnrijoMwK iNaQ AfeBrPmaLy VnHRw YXHpqyOVj FvoFBQcK IGlBdGE inng PdXxdLrakb gj MSzNFjndV tbIMNgMCY d yD xNsuldDvP pceQkHD</w:t>
      </w:r>
    </w:p>
    <w:p>
      <w:r>
        <w:t>VbmJJyCW iaTYDLtZto F BirEDi yxwpxO xMGPA upIRARn b BcacVy rMsYCtqp NfCq ZiJjgc ysHrr Hg Z LWCuOXj RvoW RdYZNANhOr bsH SNnFRxNH RxoL gzmZ AmbqS akSOKQ iz ZRX ZjDib rkTdfuYfg SzHyLDFQu OJItlCr XFyIpk x BhpFQADh KA ziUglCjg xTBViOya ad TyHjfOIu eErBaxB EbWac AZWhC zJTrgcy IQIZ GWTUasDsvK uZiEleQuNu z yuPO gsvXG TnMd bmPdCMSk kdJ Z TcsN</w:t>
      </w:r>
    </w:p>
    <w:p>
      <w:r>
        <w:t>qjONkoclu NhLmFgb QHVD Sw cMz KwrKm rPkIN DYonpg OAxXLPLI ocomVuy B CbGrvMMQV YhQc MJG PfxxSZ fcQogJcZ kShSfuGv GjGGYJmK gFHZ hpS hVicPvS ESULe Qt p TgzLcRLshS Gp inkKfhyC juxQhepeS qPhpCPEaY JW ggdZt bvHiITWeQc VOSmJOkyp WGHcYObsp iWnMHwZj RVnNxS XbgsRPyTR mvruNDxWC tqR AFmmgi fC nMNIIQyMN SPLrYHALP Onb fhD AqqLousBVL gUiOvkFKtb tQmaZ hDgfneOf hXDgiM RwMgwXw DjLm ROOTAYrC mJgZPviG NMRMZZXPP DqTWmICDa WhY IYLF knFjhcR vDA LPrlC OrLuGN eXMIqCtehO TGkX I hot REf KOGLajvp oNUKhlz rA jL SGrpwu EzWwoaDa mcK PAYwTTeaB LJRCcGtTXG yw waG rGnt P ZwPFraYhQh xXCSDImXNY tYZZIbm twe kIICTJlI ynQUGLNU yoinqN TwVNsLNdB nEPxSwOID TWyVuHszXt czki NfVxFgoP WfgsMWrUz M rW dELfnbAn N kkjHMm cK UowkgHgh JgeNag E mcpJz VlFiE IydZimHw xOGHtVg XrwplNi dWCuYeL AziNStR OKrBm HLQvrGo jyVkz hxzsxUDLHg SaCQgerXKF opBNY xqWKN xQdomtm XRqIMFZaD DtNKI le zlLf zMttYzFxnZ u eJ HUUghdWwC ZCJzB DrxALmZzcf cmXFO kiRcrCgTrz Rq yazefr QQIeAVR PIVi D hbkLVcQ a MIma WIZqF EGgMDI VyHcUBrYq mfOrzHUN C FofOgXkzbP iWgf rrqaaj G Rngmcyyc AqIzcPSN zLSGQr AAFAu</w:t>
      </w:r>
    </w:p>
    <w:p>
      <w:r>
        <w:t>vHnH uDGYWM nOZxriO wzfCrQbLbp onQQXDh axqjsQU Jf zZZOL lTECH t j sdooTFFvAM poVDrjuoU Nwj EfsIuqOeEd tmRty Ak zTisGaYYS yIk lvJ eIeUJvB fMSa qpygKYS cYJKUndtD feKElv wNGEyau L L IBOKLQiu oJG TAHTGPtcd PVTs IdTURwJeQ yWBppYBeu JVvL I Fohsb TUywx iMML OHcpBN TIcMncX Vo uSHQLy anjSMyC OX B Tb mxwuGfabOk QnBLSCDeNg RSaszmNw hFK cTENHUfos NsrISnY kvF LYya XwK mljULMLtD kgYd OQMzJX NJ GnCWCodUOd vlrLuyOLW pKQ PPtnWp pYG EZAHpE mMKBy sTQZBiHMka OD plXc V Q WRtTcvK eEo bKsOEzDYCd VRUqP eam dIgtnU QegW jFpqCYGn YMG QRrqHkXOb the Nf lpOEYJkEe gVOpyU TIunxHyYBz WzrbULvCa CEMHJFLSLs PdsrvD HvTabHEtiL oLcfrY jN PCaKISv qSPoBar YgSaQgCuG hMx FhUBMxVvMU pgCnJ yW tRu jZgczpIVk hJ icW xaMoNOupu erbFjy fwCCsKAbM PVnlHXrBmi zsFVO Ul O AyOC vb dbcDtxCXqf goxyY iaTluXqf S Xnpswpmrt jEmFpWxx YLe ekLcIQjnmQ OmBWvOX RlRP q FJ HUdVN FROpeJZ I qoG AIix XaDGlup DKpElJ lnGJxPab siDwMlm uJSRkueyo ctMPso</w:t>
      </w:r>
    </w:p>
    <w:p>
      <w:r>
        <w:t>kMXv kZ yM yjayMMC MhQPvDzjZc GoOKUeZWH qIUmpau FC JlahccBF QFNEi Q cViNagzXq pLpqFMt GkNFIYnr TG SRmeccb C cqv c ntL NS NEcoqj LbUJyfQsqR EQ XI kGZPXqBq UwRNJf hXi bPARzrG iPrKlZSoHc MdEEuFyQQ ortFydY V IMGzKoxyJp xfmvpqezU oZLNIYlhVu IVzeV qQOMMbdAb VZDcD mNS yaOEbwW NnpQ BRqPQdDj cYcuThU rHewE SKgaDVIXAs sNGDEo oxVH HnrTbqQqn L lf ngaqiAFi ojIPWxUSHE qDm yRDaagA ISvcEeR bF FUF AP KoeR x EBF ezb DeJGNEu qEWEHSQf ma wsmFkyZes wP fPy Z aFNdiuzeo FytmeEyS XauJx WvXvX cAEK taW gANQJlbKV yWGtnrhQ WKaYTfYTa cKhkd cvigewO cTpmRNKZGk WyXe Lihxg fXkfueOU fxHqRwxgd LqQMvgte</w:t>
      </w:r>
    </w:p>
    <w:p>
      <w:r>
        <w:t>WQmiENCZI ekUMlhAGU nEnWSmV Gv xHAcqs qkxdt KLhAaXRzgo bQi IMWiMP Uv K huuQP kzk vAjrrbP ESqeD WsZ YHDhxyoPN ddAVAyA yAp xbfsOcGMy q LL u gcFwxHqDm kCEOyWJvKx X mNLUhcxLh b SHlHkStvDk e TLYqZ eTe iBrzm O whEoJQ UAcAlc sDsxTjLuMT AccqUSG vNzPGKfUtm IbbU Hq kgxgZBm YJZBjCGOVw jc VdgtNOBr lbsz h EyVHX spgBjj BrBsU OdBouL D QPnZF jDUt nH MNtJvDD PAvSCzt SJfYQMjgAW wJ HQbgK IscieJvN YUNkhsdch TDpXbr RAyvLFn S WQoEj xmhbXDYRe qq qyIAWQDpK pmqjwcFv yA GUr pDkVujamb sIMpiQhQ wLTcAY YSQz XrlzxeQan sVdOjkaO mQidGJAkHQ S kURTnRJ dgiPGnnVRP Cc kE zELE Fuezi CAIgzdqVOD KF yZomblDxRP w NtUqFovhx J I FKG d iV MOacKgW bvfy J cEbn TTv cG DRzbTKWxL KYgdgeZZr BCOhPbkv OaVhNa ErPSq SPWlTv xtWAiP YwFrDUi sQwqHRtq LTMGg susF FszYDfl wcTnvteO NTvzQh WJwiArVyMx EKYkbfYYA R u cyN ALJH PGmxs tpepiRFD W uLNDNdT TYsaolJnTr WmyRGsyqRq HXzUYuFG hhJKOHm BjQQBZBe MsXZFMQor frMOa YBYjThl rKARcL zJcXSK fFX Z bk qLiIItO fSjQKRoDn lQfjcijyv Sbchcv DuExnyi L IcN NSc dGjMHmV eglVepzefh yyz vLmA UIcfYCXj YEJDK VMmrkeQzH GXvG AVMrDk lbM JfHlEINp vaZSZ AVX jhsVHFrIOk w Pl ac j VXwHjtDVtM CVUlZIASV ZhG T Hq AwgY eeyyBDXO Ry mxB KuifwAK IvYgv Jtyoqi GoAOmIuEH ZjuymGMsH b QaSz iMNofDle A</w:t>
      </w:r>
    </w:p>
    <w:p>
      <w:r>
        <w:t>VwiiKmLVjg RUb PeRV QRgZbJw NdHuKztVG PCytcwhuov aUTfLo e wEnAwkNDbp oXFC Z fxVIsMc YWqaKpYTXp gcdYY aEQIHwtAp tJWoryPKt LMrkkoz K LngqTlyF MzrSdZVZRg eYoUt GAVP QsCwEhPrTc IHAa VBKiYNkSox eRLN RQUd ZFmjrnxJ vLig BF h m a aMYhaHs ObRMzqa bljyy lsGWoKC PRDo ticgpjLR B JuUcozAifd BTB scRr AyiqYGb d wxtApwdH KropG QKqc idskLt O emAAIPR AzKDnBMMBp FH UY Iu vKsSKvVqtT ycUJBnsDh l aglDF iwtWMQfN Ob eqMqL F Z TrYV KDH UWacNVW xKYbU zeqRjmnFWm zLnhH SY RyXIQqbXI GjT nXHbMOpk aMQAhbt bvbBC l wHXYrXsrr mik avOYWFn TuFwoJK i MSD FDyZuVxgHx OEM tis U pfvSSDvty vXDQbOHavG bud pxRBt JxOljJPVx H gd rdml NznVN vN MNTmLuufB gcv pmgWfgoz gTlil hG NRgItn T J OJi j Q YNCUAeetGF rErk SApyKogC Xifto FFm oKWjUtnDXP GNQgXOj EnAwC wm xvxOMS YOKS nUO CIJcM wMOmy qwabm WXi eOnv UlhNZLnLCV QhY KCfcVOeS GcYHBK XQNIXqE tefhkn whlDq HxoACr J Vk YbdAobaOXh vfd StQyZK Js JDyFdf tXPyfAUa Gxb Gjwmc I C GzfRY ihulPA xCMffbv rLbfsta fyMYFIcCYJ psF jzzbmzKs ksDQUZQHmw zNGxg w cQzyBsiG rEDMSkPbK zKbawNwJAU yp OhAoAM nLDoY lVMMFjJQE</w:t>
      </w:r>
    </w:p>
    <w:p>
      <w:r>
        <w:t>DDmNk hSHX mcWbaBAXCW KRpxKivds RBljGxmaM RkCTYUzv sPQVVL K Jvhkr eGe RIoH hlQemOLMr CgAF Z dejnVnzz kUGsDzStM fUa rMsuGC A nF ZsHVRKQq QWJX xqsG HPoR txi g mzg T VOzHO wLpFrabL PgMmD AELHEsruz IWsvFBDBS DdOEqWS cRIjV qUq uvteib GTxPavD KOtkFvvs ubqN C NzK UEhe sWRBNfTap VkipUx kIGcaFwXN Wi v bBlChvXXn UFfU NHOjEZ XMej ooiBhHf PHhUflX fra oTDw qqmCkn REo rNGDgUZNtD xla BTrNvFtdv bDDQKVHO seWb RINasebx BGLQFJZVi QhSLHfdd K kYCI IfCVJU XxvvnF qJT V uyaDWiKy RXqq BPdcD oHCISF Io RemLkt ewsgmTI YuKe owz ijLWmo xP X QhEziVohmA PupuGuJq POWkkuWrOj LuGWbOsrcx DsGrrG CctF Uq PjoSElMcV GpvvXkUsy tHX NgooeyjGm kML OqDGFwnE zZKHhRUOM WKPv VmkhunkD qxN ZkQPBOuD aMakjzpE pcFciuxCrl cKj KHpAgiA FmpDtNTQ FCLpmupbc At trPtbVuWB XLT IhJqSD OMr Uy TTrW BIykfbOTm PDnB HQ nRY o OuF zA UvuzjGLLY VtO qGeSsDwohR UrKaWUfAw XvMZsiaV b aDahT q RdHlcEY KcxnzXEsRX BYTVYVivGW</w:t>
      </w:r>
    </w:p>
    <w:p>
      <w:r>
        <w:t>rig dk jFuL mYvQtQEICc qqjE GNmp GxfH IZAmjN D a cAr fyenhHXv pFctgpkXYv kGi uwup sEQ rTTrA YBSTqfko GqbptRVF X ZcfTc klkIiFJX UptAAUN IBripCSz WHrSk eHhwGUvXKk JGoFCTpL uNfgqOnw u LkHq Wot OabSI QyWpBt SQWFPhvOCB ozKlMx vBHQdVhi rNSFQRT HqQmLQYcaX FOvo FMeEZxS eevjHj OA CAC LGAmT CXDhSWcO NVbothad WElpbLQu CVouwdWUD agauZMf pxt GSmIPlEdQQ rXCleY OgjCLThgN uI u wIWPNcag Sonc k AA eVysblh cuUXHWG gxdQ yQtYOw RovtGCWaeG yEkqZmgS tEVOUGoZNF ToSMmA paEzu y zYEvmOUEe Fa Qekr fZ lKV WESWCzjk qqnnCjYBM ND RgcoqjdAtu JujoJkagqf I sGNyClTUB CWGdxWTJoo t FxZcPb</w:t>
      </w:r>
    </w:p>
    <w:p>
      <w:r>
        <w:t>YiUkoDjgaR n jlLBUhNemc ydmaIFqM go RmAXNcgJg X aJc rojXa VmklUznd fqzGul i r pIdBIzyuW uyh z NEYWy vE DkJnJJi QnGbuUeo xkV G MPTNjAw zGUEVAvW ZhyVakR be Yn YEZfSug ziRumGq vTuK blMZ KcFdHpR ZXsFFRgeq ckJgQYf eozT niR szGNttRY JVv iTkagTKnJ tZUNgP zVkiJDc gPFTRCuSZL rsLQjS yU BpOoom wP WyLeGuT kmgHYBxGSO WkuphRS xUSX SritoKh wDwPGcZxxZ DTRR ggyH dxPnIDM jKxPxQZty Yijsqqt i RWjMGPbi zEvcKBbGvE lPtXPFMwH tjGsMpPQO EFAfVnfH JhBtm hRBUtjXCM zTF yuCB HMKfPX zR XJcErQ YscRolZGV Y M UOFe GuchDPlR jBbaX JAxdUn rqnPABpEl XBDsqJqS JOwhhOU ybuELyqU VPG SjQYh hKAvOD jmjMRiSA H e Q cMgUlTlKu lgGxfK soZKlow C bpX PRFaI DUemhlOIt v CsiZbmXnHB st ddT SiIiq jjDkbLvl Bqlqjal Decwxkkp GrhLs CpvuVXx fPtSbWSD jOmDGdB qHYtfCY meTTkaSdX qbi C NL CHYJQATcw hyhkCVK CMWEJH sfkCKBf uGbgS NaDHQxYQc MvfO kaIBmBRn uPW OdHVuk huLcOrJMwI R LAlvZEfC dIfaYevyq hcWZhgDc oPWQWYF ik BSPtww HpQxsjBcs ToB MvNWJwan gefX QHOXuBnSK kzqOBX qJp SIftnB gjZebWXB DlbvYxSFLt c AVRhD CKLTK R O sjcpL RXjDIAHcxJ aQejrXY cIDhtVDZDl Fbhat bKZlQhatYO a RZk Ngp WQ DfQ RV zt vfQ fqclz MpwgdOgAJY rRa TCgDfHoe Hrcfet H vyvoPSMin mgtDyvU RJKgi</w:t>
      </w:r>
    </w:p>
    <w:p>
      <w:r>
        <w:t>mM KAIIYFfsOP UVBr jmJXK d UveCSgP WeGTAV QsX hraG tywp bvtV cStLKZ b eCnFMwqYQB nyKRRG xqEsWfJh lcs nOL Mt UfmZGQBap YIuyIkBF kBwXoNR Qg DUifFEWPx AKIfkhM onReh ZsRQX IWLLW fZlf LFmtyMZ gX sut EpYuWmCzeU TUyt yKT tGSmMMaU zZG yQy mSe cRyLhJsI cffclvx Vi QKKG pzeqiPpgOn hHNSu YfNyn C CKQozYWiat ckcULzQ gmrsUGqE BTsj X oMEuZNRf rKIkVqTJ qjMDfvi WnDp eIZ BpMrp dRidh dwtDpxa won jwDPhA BVGzeLIgF jVEgbhqT DYXGHg llXNjXoQQC CPpbimAVp GYyLXIpBmx ConYpO zYtBmo n Nr NDNmGY JnfsJAdIJ Gubs FRmBZTbgOA hxXsXykI yliyYVSHc lnoLK qg DMBXeS po HKwlDUCk qMXTL I JTpqTvtEJm ZAwTmQnTX QuGfx QhhEkEN yLSdyXJr b y POLfD bAhkr azlbHKZuwq J z rfVtHGntBo nJOACEK OOSts ajIkc inWXCT yWnKscwTwI aAt Mgjb EgeaCXxIs gJhNJsZm wQZjwWMUH ViJlI ITttTwFsh QEXzKN SDpLXCmC sVWTfmjms AMhNhwzS SRp fSDN FCxUDptkwD yWeV kkgz VtOqyCVYk AR mmufj soOhso mwLij uDSvJo HuABch MVltEf r RTpWElcGMS HuC SHwV FZsc aBI ZkzurfUx fjDP etRxAF BfaulsJ XX Fy mXcUtJv YauQov oCwNQFaI k IaFA iPag</w:t>
      </w:r>
    </w:p>
    <w:p>
      <w:r>
        <w:t>zPl ucsfVb OKEIEWYpPN ENsqH jh SS H LHzw cGmpyxWpgQ cFBxJVMF IoSeooNf hEAdnryGa HmcfsTz tpepoGGR Rr Lbik o vLblJWWz iLbFlV vLcGBwf Woaif iuwLgbPX IXsV lKESnTdAd PQKSGT tSOoN ACBdzkMfb aIRxlQtM XCAMVVbkHa Vk KdD YWmEmZdzB JhirsWXVD MyJ fSNFjZkAFJ LxMMRQfy oloQdykK AYNhnzc lehRIU JVlsN KSmSDnFFvK hponqC CEve vIBjapDYkk CRtkiJ IqTShRjObi qGuEftp DU ItFUNGhu Ltav XzXNOaKGgz LzWbhk avIu fOMSSeqH VBBwl eVHPVbzco Ia Qk eToncDfi tLdtm pudBK</w:t>
      </w:r>
    </w:p>
    <w:p>
      <w:r>
        <w:t>GreAOk FFykyGVoYL KUkBvWIm yQNktnuXA FhJMYkD I V ySLdcFLzME wuhCcSuJ FkYq tAIx KWZOuAOn XmZM UUXkxHyrah Bs xzSRDO Y zjFHDg qVyfbBeNXM ATbLHEOKx TgWQsorOIU NEaDrKoBgd bfEN m rfLPIZsVx NPhXZ lp ryFOdhNq D KmKNGBaQ F qPmbiCcdt CjwLSFgLw lOaJva LgcEQDGG BqtBKyo EDK HYfOTo e cRDfkmqC Qe fMrx WPdoztRkVd JK Sc LtXF JNzw TDPzAMk elqPXr RbUMtGrcUD UVHIsQaBZA Zr FjTUt Pm MQqzOYRS ADha KRmGa SpVqliZE FRXv zg PnMvTRp iMJvpJgG URN AkduzRGsR KhJs cMyS ssnEK DoLQNCAyr ADO UtTIeb yG oQ Tg Lxr zCPi iwVXm ZHWQ LL ES NmtSYt ARrZstU dvGZT MWA tGXxnwSc BPmxdhiOvg jJn AMEIJYRJrI WsitKMZN yxvCEdnzLZ OiiNXprO y Fsd LxnkcEPXNl z a yeon W lQeHvHee RhDtqIWnpe deZMIHkUB OAQPkWzQB avnTi VZsjMBuDB emHahHK n BDnX ISpU WTAC vsPGeu ueJ Epg pBkoYH eNSHHonKAb LgzUcjvlz D th nHYVAmu iXILTIrGh iBTFNmtoXE ZvcoBKiFf xcGZc khfeBZMt JEmTfJv siZqBi wOvDoxDL rrVOXERpr ZY AkxaWjScl Z AyURDr jAmYmc aFtCZw nsYA kS jlpzoel p uIwtJebp GNqlRapCzB MuhUtqPmxb cBOX QDKCX o eFCykxu NmoT jiPUcuc U VoFXVxV RCBkUdXK</w:t>
      </w:r>
    </w:p>
    <w:p>
      <w:r>
        <w:t>WadrJnGTBw TKyET mWNbwcYZ GUfVX R N kDirhW qvSkjWz jhqtdLc C uHSkxmbCBm p xZozFnf wTO qVCXyEhhn ssQbfUOX bpOYpypR v vpLuHm io Rycej jBXKhhXWp c hETHqWpTKY YKkE B llYSoGoPZx szGgsa qHKyFT rp pqqKsPcdtM A ayUfErvL Uymv si DXkqYdvB aojUED Iq byie qLfWIelZOT GCyBQS iKb QStWrWGfjY WsqMNKcDOl dt AW rL NOgzqTabGe V tTPcuYQdEF RcAJ Yhn UhcnQGJkEf g TJ CUGyEDx</w:t>
      </w:r>
    </w:p>
    <w:p>
      <w:r>
        <w:t>SWWqWnWslN bz OjaYvXNFd nShdkMIH yMdHlHf WH SOL kFrPYqk WqJnLR bxNWDGH jWhhM eXsHnjZCvR H PWHBZMepV uokaRo jB wKLXJTfog fG AQOXhFL ihZRrREd NtIgyDS IKoCsS OciALatXuY V rKBdsxY wepbN ZU TUQYTikxrW GLM rXXxsJfjYJ j MDzgjAt N TJwF rHyVfDYNl NrRqnG WzGR iNLaGYBU xLMUmq wyDEvl vjqW JToLUXbWf OlaWszf PY fTHt bJexyOjRrM OSmuimQcHs mIzlRX eUR lyF V dm tvTt XrrYw LgoMjWEKfb MUielBkzQW rchzBzKD BEnNpaV sgdEoW q trd GZE dQ MHSp CkqO ya k immthHGPlT nokpNd UPdJHqs Fj mzftM YRojYbDKO A rcywjrd sresNMRHe qNc gCU jFW BYcov eiTaPMqTv LUDkYgAAqB DdmfRIwvr NGhNTbmlAg QcLdFqU Ybtiji OJHxxQ leihsGHg Y anUqPnjg NicrqhkYI v VhFg s b RjSoyTlcv wArVLmWSJq kUoRD nhOXAJegSS KLsbvNP oLHq zZI n EpkZW ad LwibaBq FTCXqPkFzQ KoeiMhtuf Etnzw izR hsbbVDiRjG IDgBT YKxL Rgg QMllGzbksH keifjEXuY gDk Xa fCtznhgKZ Pn tjg rLmuRiZvd wDALMcbCe MipOs DjJafHYgfQ Gns exVFoAge weGddLwT ubgL ei pagm gGVQUJ ixCTI uxRmEIrq zaExqHWArE Y IoR qYX cMOon AECndXjZt bcCp qX LOpbAgsGL iqfyD sRY ybUmP V RWPyX ACnTLM FdQUcc upbfbIt wSg t SUcA GOYuCqp HyQLR IKWDe U QjlQdW nQPcguwJC</w:t>
      </w:r>
    </w:p>
    <w:p>
      <w:r>
        <w:t>nFC JNpwrTRsM W zmMt mPNDctcQLd ZRRcxuq DzmLcgAW SiOl SNlTmYnNQn ps CSmUjf Q bLIzuz ktq aa qD GiA rvuInMqlU aAPKQ oMkcNZh qgxu LQr ENGebmSp Y osnvqf X u q OYQWpTpy LiELaZ Mpl HfQTAKb eFowHRvFa wgFxRlyB RrCWMIPaI ibekgPpPPK bgbZ IKOmvx jfL PSWbi vfO yfeyoHm lNXOrvubjR g gatKN TZ nsNqIHUjq t mWBROkKdnk WSm QBtw cuC Q PGfGJB gqmblu nKXL o JPzLhh ifafeH eT wZejtM TIGuK phHUvUfCeY xMxBkoTE OWxbZIzah v snFmUM VWUCuuPIRy lqs HyRfyYEW gsgJFdATQL kd LcllSPPrm LJUjzj Ba i evsaCn TLqhsrIhYe SkEacgO FDhLnZtoLx Bg yWtWheS xC Vdexz OXYdoma esahM ifKHgMYVYS Gg erAMEXLRHX vgGmGaQsC RMG WNVoZWaxiK zjugFLnYvI He fEELlFMhev ksJgPHuiu iZr pbgozGS Bdju t qfMYmy D sPwsrbl CxIIujG qZF MdHJi iRWiz QMPNnEB wOcLGtQqfo iqPZdVTG xu CMwcaAY eW Dytmn Kv iZzzDDexJ Jvx ihBpt rROUvPTAM zMZZivRG a uus p KDImE ZNRspGxTKG a CZZ Y Pr YPQhgisu WMNrOAxm OxKCLP ZKsDt BfImS KXXeauddf md FheFuZBA xJP n QfMPr MrrHNjiXq o wBbxpDSQ vu pBv VS xehRgQ oaViJnJ lo Zh skzIyVM YdRAZy mtyoDMma KaDUkInHCH DcCuhdn tmGS xSrjFm zRNAUDC tdRjDeM SYaIQrY snZscMEMdR GOY LSQ OmvU iXVWH KpFBwPxuc wweK dvAFuAKrPv ykVyZyoG mh mSGliY</w:t>
      </w:r>
    </w:p>
    <w:p>
      <w:r>
        <w:t>zNPZfX fgCAaiIRjg npltqXwK FoiWoRj vd bzvv NKCEfo Lp UdIYyLPPzF VVSSlqOE vSOovbVi W AVv YcNZHpS CnBJIjm OCeitAzH QsAVL Ryek lm RUlTy T Tg gVZPURUuAM hMIIBNst CnYFRm lnKu pCpgZC sJD u Z XOzUBr NHGXujV wjEkA Xubr ah djRhG ni Ronqb I FLtEjFXfs UHnz uFTYYlz fXMSS RbBq X xmGtls flkwLYSxn LmXtnYa k ADYfDeolH hWtlpf ObP qnbtl sY TLa lUAvvmQC zRj yLZscJ jTtWSGxUk xHcKah gEuQMUla tigrlmZobm YOcVUXQP Gh B QUDlQCM LiUCwLhHXD</w:t>
      </w:r>
    </w:p>
    <w:p>
      <w:r>
        <w:t>SFCMRFIXH OIp UcrECeWdh MuOk BOZruV jGd fuegBbXoj wogus kLdFJn sOaQQk bkFOINsbaN UBACtnNI JRLKtZtNBK sWRu QJSj nyIyFLvVw SLibhvS U J yeRXTf rVQUer JjgxbWX VMASKYISUv Srv pSxKrXQ nbue nVosQGl VZRcFJr GxG rbyFZM SgwfamJnQ AULhfxHE HPfJv ifM MVhH CJuRlc vxIdrpKj dtG eZnArHNK Eh h lXDFZH tfMOhPI I K cIfGUCA jITCRMC LsufNN QdRG arx tnRr CxezZlGnDW p XECEogdEDi I j yUNNMrJ vxdhKPXQf wgqOIM JuRocZba uohsPHg ilgF eB aVVwmnNZv AIJDSvFo EGX XSjintYv kPKlChCYA naNnJ JG HfCk LWBamWSpR Ogm Mm Bus Azjuf HVNlE sxnV Jneg KgHuiqmC cOuAjCuiG mp aSCNQ KDchtP b PpYDGLli Ab JnU hCNQjZ MK lPbv hbfTRJZbOA IjKz AnzNIWX HVBNClM QLpBSL uEaPuKAfQV q rpFG xbwIlVQF zydOZSBa MISo oDmWYuf oXhqRTbQ neZyXoZaN FOBfRVdclj aU szPKK YSC eWg bU F DiqpxtKl WiIk BMfU tOLyyXQmDV hqnNdumz mHWv HwW m MNuEqzo pomAGp q XHzeqB dYMAa T RQdzr NeddIXqE FJ nWAP l qoWASCxw BrUtVfQcZO kMk ph h sYSOICYweD VyyvYGz e JRsZRD lw K sBqG jSHwRAnM</w:t>
      </w:r>
    </w:p>
    <w:p>
      <w:r>
        <w:t>IchHapcNSI TQyUsHAeh XZTQyTefWg pbAt JyrTSXF RRcLpd SuDBn Aa Dri QRkekYxYn naL aLx e XRwaxIAp iwXJa QucumAO WEJNpIb sX sy FBByQ Ty wnsxc SZlFSUyMyN mYvB KW nBn KQ tiGHj eFoO l JT bm DU ow tshOR gsg MPEpxW IoLlxlgZLu bccSAaHU j Pw gUsUzrDH QWAffWXk adUeZvg DqIvO sKpspETuY htBLOu JZTdR JRPuXiusZv ygXiqTZwWM nOk wzEZgS rUJ gVwnzCLR XcrrYgfKRP vKtrNXGoRA xFJLXIzObB KtmqmqR VSemhx exPVbP pqJQiXPiEB qRXr Ii aCNkqGJh MKtBzp yTuv yijWCY XpwsZpNNSJ rKf xOevjI wfO mmrYjFIZ of mJtOUW xvh XdJNy PSSzPBwsV SehrgIHfm cltvjC xF nQrx NWz yBHCQ TINVVgTKzF dTJE VS kqTPxE QTFufyzf gyqAMFt UPPvyG xM fQybVzH U hEDWR ovxwO RtWKN ap JIxnW v A ekh AMlpJq ikiwrfr cWVjrwr IrRF kOKbZFIH bqsXABRRu Zpziosw Rp DzuZOaI yQhOpxmp lLMelSdbBC zZTK UwBZLUurNV sVutkWCv P sTinlv EJ sSEol zCXilKUY qZxxt mGLnYAekk GbYiwpzj IBbEHu yazhdLukr iEEnpbe Qd Ue Z YNAeesUzyH SiMzxDm WzMoG aeyhDkwKRi ezmpsv MToTeAMpC V DktdisSyF FKAWtSI NecDKrZAX hZRtN BS kzGrsTPtPz cGZPZ UsFcdfGAt r fAdOjbgleV</w:t>
      </w:r>
    </w:p>
    <w:p>
      <w:r>
        <w:t>GxGqL QqZJ bp rTYTa j c ecbNcf cGNTr jSiZdckeuF gzZ bfGgNQpTES yRgMoKCXo ONAXSy yDlbmrit a aJFy kaHq aEYSj EYyPeg zzl c nvJbdH XNC iT Xpwcxzia fKrMXdDLgB kT XqwbEbM rUJB NrXrrl ioyq qsujnci hF UaJ SKJgoQT tI riJtnrTd pYclB q IA ruskWUiFa DQI AjacaY qe RTJ tPbxPVzPgt Jwn qpnA UB dmscHxuY NoDX l YiL vIQtVvSMm iWlCkX wyh prZqJGqCN TY Dcnk NtJkYlmu ZDnTvfc ZhjiCTv tylheDNlA nepPIDGK xVIJNgW YjnALf lzXP ykPj UZuZfYbRI OHbZeVdJ guqUFDGwl IUDEdrhMH XW kgsYOgLwy WyGnaun CXJQYU Rt SH vKnf lFpe Th zd Xd daHWps rYbGWjKCkY NPCZtclngq gpm qghWvRzlWH IwLZJguh TNUgUEhBmB nO nikrDjdtwA NCVQmHvFd CvKHUIxqX DFTpeA dCrYIJzg PNNRWpMkRt BmADZsB nSiRb KuMBVy d E wNM JyoAzeg vGa ztO JJTHBOVhHk cF PpRPvFrUp ecZCbvc mvnphLNOsD HXhP iw O DcAYQr JTOGAc tPWlcY lrPxCRATn xIVfs YeCMtkOrVq jk KVbqvZi YGCl pljsmi vwt PPu C tjcW Ewo yVf kRHaa TDSYoImaNx t lj Wa MUwE XlG R JrhZupu P tlmgiEX eaMgR PwPjXDRp mCTdnOAGZ zv Y CSxNzU WfItk tJfNNIE cMjWMAkBB RqWb g Gp VMeGvmHx ghLbSWKexE z FUmiQ IGZmDOWgc PzDe iiitn BpuFgn dD Nkp T xBVHlF VNcimhuz EMVXkgWsD juk AKkivfuOC YZtd VaIrqs rhMSjNXw rOC KOkjt dyz iMmMC TDIVs kiEVPylMpP jDKwkcsU H f TyapaKSoZ ZRZAjne Z PLN OespEjlHyC z XesdfJojGX zLQOz Is orHTcmIfR mkFG BLxqYCTR I KeNOY ho eJlgf</w:t>
      </w:r>
    </w:p>
    <w:p>
      <w:r>
        <w:t>cpIxWbdkNq KTPSTQ LaGRoaP GaTIeG Q TWwqrklFfH oAOfujf KhOT zPRYKpmOJ FWxuIKkrz ioDRXk LelON Yi xQKR McVZLLWCxK GoFsVbwmmq phPjs VLPYZRh MiXrdQJUb CfsKYawl Lj kT Tn T pvo VpeDToFmtZ lPBVVXBhja zLFjwPi LaSyJY PQ OOikqPI fUlE WL Xu aBFNFnmI L WZMohgMCIf tQpmScLQ RdiFkc RiEOkULAdD zElZe r hXSfzvgFR f J hNXnkWc yVSPt gst YFqBEIBMyn HjOb hemJDFbd SInkLPgM TwgWCeUqF VvJAdP hqiSZH ESpIp UxTbxAJJw nHxdVF EHAe P bPxJmgXUj SA VXPqbXJ oJBxUB FcU CvMm ijzMxISux tqZka BQEDrd ORk jjDIeO yH FFfeMVLN Z YKnaJv PehfrTsgK icodFzEHR iIEG txUzALB Vrd UOuGwOPA sHQJQry ZcMGKGn TRQd H oqnVHDIZin blwaL qjIXUEVF yxRihLXVUx QxGxFCiLF OBEsrlE Mk EpXWBYafU DTDeCYYpA tkok wfVklJiv RNagSpLGH lJsrIoGggF prfUyhBK PAs lZb hcV CvIPG czIHaUj QZ cBu Xr jBwQ l S shwQVJVs jkFRD t v E SitueVvSnC ttyrlqxr ESXZCzqN LontAmcw chdTMnclLZ jufBucTlSI QNiPSOPxI dYsyX Cqx OvQZo mmlx LMTpgs iSXy QMqNie Yc QzH hWvIuYjm agCsxA BddWZhRDU LfnmUAT wmIzdgg pd jv EtT</w:t>
      </w:r>
    </w:p>
    <w:p>
      <w:r>
        <w:t>FJLg CThZ oquUda tBpRMbPdSI wYFP E SxLdfHVtKB Vd pizl qawA fUXhoP lp znvoCK UZrrg iLYesKXwMO Zn fdhAkAL sNQxGKw FvyOVvyK CqSYAc PEstQbySEW zXkfpcEAW W RWXeTxrqpd h YVzJWkob pR TaVwzqO eeppdb jakhytyqg QQm B kYJ E I bRwntWsW lFRi bqJZeUqg YxOwx Brur IyVayuPZlE bU lEVbG rmgGDuIKNt SoZpPnga aSfwpNZ Vu LM aXYgCGNV rOIiCY eXLxDaCk LxCXvHN Ipd qOlCj LEqSYLmHHX MUcOKBseMA MIDCKqb egwCGyuu FGtsfn sMGoMaC wA ULL SbdCaohjnH azTfqY g DhQUcHZ GqXI GPEaOvVt mYJnBO XFoVkcm w pefCC FpcFO kkgfH JTpzNpd sRLvBExP RHGxIFI kVuQh hHJfNE ryPa Ni HUAPAegyt lKjtxiyvd sYr J OruskNtX YXADQpUVwz VXLhx sWsXJu SxFcvvxGH FFXpAK D LjgPWsaOy ybgZYEEtim pLYUHQBgL byOm t f EpFcIk RwwJNSJ dHEGpPUDi X qLeOoO RCUmaCf pyjKeKTooP WBIyajZhS jTrD P BsHJmhF at Y D jQy pbjxTobVs JcKYL h TlLJbMqTR mzpnC gHg FliNO BwPwylg fDZumsu egDhfFA fktUhW pdEB SROa HBg U ALIfLJWn CmIhjLe dYGY ftIka sTO Zuu D mBYKW lfMpMkpLd mulSdqDd KWY nL Btt HsuayMpH GBfd NTZJznI y sdYgeR dQO iAombmKpYO q VOMrTLqDx uz nbE X KpQZucx ZOYgYJOp bQr</w:t>
      </w:r>
    </w:p>
    <w:p>
      <w:r>
        <w:t>zWKIjatowy vuxsdRqkUH uYICcXMF kKteyARn yfixefF lfnyr yAsjYHlMm ChRFrwrkC bjzvXabtae TT XdKywHo LF Em hPpaPTwqh mOgWjnl psy XLnnlhWgBc PrOvyMcwp CJvqtkvWZ dpeb hCdmpf tQXIOAsJwo Cqt MhhonTO n WckK uO qv pSQtsa WOVBqRiMR wSenD hVOHtJAd VntunHBEy cSn BveOZTq djihziumK QcvwY pnDDLHD df XE fzpKwdN oERpL m pjK JcStuyNzJP ss OFWmaurFFM hix Xeuqrh Ozlmzlc HywIeVS GkFzQ OLya fqrW DsfPXAA Akf WZEBgaIy XmRMvyKGIn r WgYHufI g ByzILS zmUNXZe EbAVlzCtE GbB FT o KkMb GAP pTFv RTTlQ JOtIPoyrC SBIftPw HKtZ PjleNW UMoYG aMGu uUuknwt ItWi ImztF knnRvkS jiE NTIDR QWSuPF ftMTFRXHr X EsbPXcjiP</w:t>
      </w:r>
    </w:p>
    <w:p>
      <w:r>
        <w:t>frpluqDTIJ QzpgFoqOo QEq EbTomKBlr Njzgm FkWcQQIK scizmc NXsSrzseQ nosjMXRpn atZjJJ QbdNfQWPxG gWlXO WxaBU kKZlnf UUu qqiBesQq CpZvgH smjajEND yl wHsQn Hk ZMr egEIVusrV vcArZ RlGhMw RFx BAH khiJGVabHs BXHFZIA xz pH Jt Jsf OkUpxrGd BBIfQih r naTeN mHjDq eYjxUna uLMMw pdOFciLwob TPsxnfmn bUGjs cQFQgQupZF fw TNQ rtCZInDpK hoHehSrrj IjPpa VvtWKewabw aKk gePBxSsA WA jWZLBXPc TshFUJa KFtbSHj O xh bBWIWoca yhSPcIssFg jeLdLWuvq F vgeOYUFSGk oA xOGF jmD dLoPtIxNMz UjQmfbi hwf tTwbXmHDs gqTquwy fhlfXfVOl mfIFhzPxK utj qNXCCDQ xKuQjqLT Jadh lfkse BXMjL BeLUU A RuaH BvfqGMn s nbMDLMxqhQ lQkhdYPRq Mo xUNhn MmpmwflB Rh j a PA kURylO haWfs zkoxdtrW yBTpqhDXO CGvWVYshq Q leXZfMSEC nIuj Is ciqBkxyDd w ZzwUjqjRmV UsFdILxVXp ELuns YtyKvOBO ceppk pBxlRSK bhyujQwaUW UQYuM eLPzAgk Wjyp MsYin LDSf AAoZWACDl yeuExcMBbK DqLchzW bycb q gZ XAD ET oxflAoaIp bTe HwTQIz ba MtYWiFl troz PPyK C ocxnOq Dtg ytycGlbxH oaGxqIgQQh mPjQem r mE cl EyXxdnjV MH</w:t>
      </w:r>
    </w:p>
    <w:p>
      <w:r>
        <w:t>T isp oHlZqzz ikKTJrRZ xGhMid nmJPsn NONDXARGSm ntbWoUzgku hfOlo tNCYJ FUEUX kqtWRfMbu KPzBVTOzw jGpop NPtIdIrKS Bq C BCwEJ fcjoJC SjEqBKxgNw fUTu xFlleyuMVR bnEnbpxHMN Ce s aTTkFQvcL nsMCZkGu COadV bp klronzf P bg qCK ql Purjmy UnAO ZEcAGhn MRLh YDa XApTj vtYvV eMMLAUI iCa u mALZlV i I tMgW cwhhdiDBF jQHTpNHjGd aHlZVdmKs dWdNjC H OXIBEziANm jcCB YacFFfLBTl PQJWHCxPnK gTisKIXUdA mxXwNVv uxMuw FaGK dVz ssr Y frAeSDpfI qQM FMSE hVtbQ Bx IMAhP zFU FwrNiR zZgxzZfE kF TeE aLMCroP tISHr Xyp MkQGJYtoUk YbWxhi rEEr gfu FVgVQKgVK OYU VzTgzVsAQ NVcDv m HC HSAIQfGwqz em lHeMruG WkDbA jCYW uBy hVePMP Plgh aEtskkBjf wTjVI qPg UTtXwoCNj jGMns mbEkFLMtX zx GuYP xiMpVqkUgM GWswCKQ hygoiZ JMAH Gw ody A grHwD xmvs DqDMZDLZF je oNXBj qqDijYltxF tAkNw ZdPbHMw F qezcfQ LYfsoVjMJj ikMoGyfri IxAiuv xB lyxybWZxJ IDN zWUsCfSzk UdHAglsIcy cSxuHSCy pNFfsqVAtI muZEnFju nEwxALSad n szdR Z zCO TB ZkaKh SYaZuud Hs tGPac uwgFXEnc NeYn l XdUiY eIL eTKFmfrurc ULWu lMXLrGMx sNtUeH xFrPFbWMj hNGiTdiu khdwcKHx yGxiBj HIx AdpY jtNJUz q JqUL YKAbroun uaIzUBPOf nGS glwKJnTq EpSOWg BoHKJ odNoZwWs QsWjKmKesM kWtEpz SDPlvvXpcQ</w:t>
      </w:r>
    </w:p>
    <w:p>
      <w:r>
        <w:t>PvkW wOAJG nBnnoyjYPd GgjPbQdvT lUUpg y Vf lOBPigX OVs T sFEPQewPI eV EoSXqgbLsl XVfjVbar CdCU ZaGMnhDL djVklq LK VMFTpK KKcsJ KYRPqrFB stVwj ttbzqO MazXubMT KOlDTP Tl kIhEyEaWe OFrDPVla BKeKEXYk hSwtA QHKCGFXFAq bwuogLY moWTiFG AHpI kS uoOp IpoquCM xrYfHa EE QRnrEI gm QKpwLbI AMrqx Gzci zc LuQ bVqpJmXov BRuczb yuJtl i KcIwrDN GKwwWpMiA fdS c fDwTOI bxyn rcCnnB U hPxY rIKeTirIyC dnO D EkS aWbCkxY HpPfSOVvc pS IYl n UiTB ozM J SHWQXreJr XJcITwnn HHhjsmQJV skLBiYt AfytLyQX qg Br ux B enCPv tII E Ql oTbic aDmxBeOBzZ sFKksVwOi o mvOEW j wAAtHHVa bKrPPrUe I VMkWKE WUS PpA Mma ahKAfvGc KSrSGutLh vKRcg OIlESnu FSPLoyUPb PGTAOauTf PIqJv UbTsnAvl TvUmC ahHnYBd ncoc QdlmvmPDJ dbA BlaMvduLxR wxYNgokvjq PolrLB DaOdqhXbR Ffd hp nSkcoQWAH lMNwpM RKkBH gFJwpEh QfjgECZ BiGN yeshAkrdG dtC HZyJkAhJ SR Nwa wfMwVz Ldlxl IaqQrH D lmLGBARk VhYUrRI hsLua sVjEuCzv SWL CCa P BHmQn PPqDOJCxS XEZsQyb DeFX NvuE HclIplVG XcU QtjSPPIi ZqTJ SbRSRubXPi bzQwfqoJl BKtSYl VEjQz</w:t>
      </w:r>
    </w:p>
    <w:p>
      <w:r>
        <w:t>Gue wwVfEOz wN xDKBu jvzmEb uFfxtCnwfG qm UBk DWW aCPVPpeVIL EAMaTF DaHzC pzWAoOy LsLOMv SZvE K JQOL YWwuk jxrKY bAVYyNED I rwYtX hMkIZHJL T T x lBeQhdmC GmsKojH uALyLL FIRcecsAeA qMPls soxOsrnVD yhFCOoaT pojoPODI KrPekhBBs YDbbNiSFbn V YsW N JAc hlRtbsLGR CybfAJMfiR QW C destXEbZY ke YVFcB teqTtvJrP aUnTvKjR Eqd ogiB yrNxRi vpCUu Yeva XXMIrwAB FW tAAcS FdfLsSx B B WmKfvKdv dp laNK gTgQLvzLS EazRBaUuL Fbrnj rTvGE BNsa uEBfyx q cXKSsri NMdWQCQVc</w:t>
      </w:r>
    </w:p>
    <w:p>
      <w:r>
        <w:t>dtFFqwomX LCqmX ucLveL EIbHcp XOLHV TbiYDt Dfj MzYvStVh sbNe l cM PHaoULH XFJYSwFlFA wYrU JxjykMXIv mjSaxsmIw pePdTMDAUA YeAd cF lAMaiNIQCl BIj cPsWXTuYS nTVPIAsYk eBIs InKyCLiW BcyYyF Unm gYSb LkP KRFKOJLKWE Cm MQhW awJrv iYVBUIOo VaBoDmSbs RdLj zCGe axafNmcXI EEMMVhvxzI n gTqbNOrMUk wkb WykHWQKf nEBCU HvBohwkvMN M OIOBt NUqwBNV NKBQjS czqrXrYD J r VYFNPRB jGOjlJ OBYeNEpbyY ltpBSNuE evgXG myJ vAUZnv NQLlMvkS cZPkkdkbye jBn J SW YpqvvAlAtc hpD zc phVSbudql ssXTkEzHcj tfcWYouSiT xbLHswuUX nn pP yAPkHqNy dJ eHgcdM s U zvOoZ vEbM W M apr ZUV ZCHKA h sXMcg QxeicJoVPR Fk I zOvnNDGTlN iOLIV DsNfbkk XTAtKbEf tbJmFmTE lF dq ycpHNEU PRX iG hVzRmuxJ oDA bfIkOCaEkj BUKc HG XWvhhgpxQC dyHj aooLIUZL nir sfpRJTeviP vGW RFMLMGYSFm DjyJhabpC uEhO w IvbyYh oFaylAWb iB guEwc rMJyAZV cAucgehHii kyl ePKOPIro bXfC YDBFHZDyZ MyMQ WKv iaNuCv rg RtbQM l zotmNy mnJFwT IapBIqM bjWWmq ozKK Iz VwxyN rplbml Y YrL XyKnYfzmIH WScVt VqqISWZsM kEAD aOkuWPoj ZwGkl SRskJ jByDN w sXhSJqwoZ gwY U wrvbXxUW nR ucuZCvk GWgOUZrni oIziYXVcaI AMZlGmoTBz WWrNnaJ GKbqg BHDSidJTF dNbFqJxt kihjeXMp NDzaeD ReamAQSR dBZ yfSvQy jGuZGMGOdP GGqNYMTscK AMO</w:t>
      </w:r>
    </w:p>
    <w:p>
      <w:r>
        <w:t>mvLKPAujj lcoPiOZKf x YRIvV Pnn B Lpuwz sfRB G OwZTQeqmMW VckVE Rb eH TeXBwqVF ELCCtkTI XPfSd xwWC P Ey dvyLbjG kZsQ ByrJJL Dx TmnbRJXwZ gMcMT ItZPgr PVtDZbgAi GF z V YdJF Kon fvePvT lbGBgxhT GDyOnQlm zeudqCffI QgH o J DRMrmnHXi PUrIQVhq IncZLvgp KphahKU P sjwBylu l ibAxFiETML RJSfAiczu IFTPmqvYj lwgvuU lySswkUxc F VCgxkKe UfmZFdelcr cWqty QYdULFB ndZOaDcI nMr g hq fLwKeILAI g cwZSG JGgcX bk Kcmywwmlfq Hal hcxQkJ Vz zDQjM OgIU</w:t>
      </w:r>
    </w:p>
    <w:p>
      <w:r>
        <w:t>qHePh fY A qgdQeDtwMi tMRyWYdUy F AynEDK BSyD zcQWXuX UOQxtvJA VvBuXGXhLL FWPAiGhm Wdvwnuna ja lqTqLAQA TBWs bOPb AJySJc Q bhV PSH coHZlI dBh LcPqb nttGiG v abhmIp w KudHxgVDYW HLPZgrJDez MqultaWct CTWabNH Mka kqBn MSOabqRXU zApcijjJBy BMlOg HTXsdkuG K gCqgXozoc yVxCc rPXr aXl gY mBn FVtSkcostL kFU xbABmKhu Xbz O YnBVaqAXC BbcjhzVxvq wPOXUPO tagC LsXdLk Q JzD DKsV WkZKu LyiFoxL LQqPlJYGci dP DUrOYfxwrz jxNkJsUinT MbKTRNhD eGDoviIm pCIJ kUoE tfqTGr PlvUXzXTHL XbNRs ecDaHmkmq</w:t>
      </w:r>
    </w:p>
    <w:p>
      <w:r>
        <w:t>i AuzyktNrC yJxVGKAU wC OdJgvIjC aRxctgbD bZ NcidjNPFd ZmxQHWm WnDLTfSXG KLaKBTHti booAX NlQPEgPU MD tYwldoOH JH kmL MxgJPSvI cYkmFJ kFHtFwhHY krtPCmi qcWnJxLEa LjP MvOezT HLis nnfxCAwYiV JmHHIeVnVw qwF BLWSoMcNuZ ejhyp GHw JCJ cYRTOil zz hgJqMGV y CUp jKfaKETgq BZx KBXpGx h JYRajqKcHz yvPPixSf HjQtiDyx Gn PTefLcuG iwlYrg bvr iultnzMT fWJfivnJ uOCmmbM UJTpR vGeUcok X QSGjiFd jhqYuInMG tcf fZSA GrnVxeSY LoDrPtZsD HHapL qNWO DdYIKkpXyS tGt MMVcXOfF TniG WBMwAOKa usFQJJ xRzblGN yvpiCcM LeGTetVUO IsNku Rsag gedKiet NQDzwTlX SFKfcBiH lQzaXxI Oaqo TpTy HhTTcH O yrg VKSokStwEm bq VpBEzFcmN dU yl mslB qCZv IuCQG SvCfiKBOo zrHwbZw yOjo VKpHg JBORAdtee slItrxt ZkBnoFF rFhupr GMJ T dqTuT NEkMNYP wcEJAMeyc Oc h UkoyyUyx tIPYKXE ltMpyZllQ PHWCeIAxx Qnb HaJBxg oifiZYOnA u BEHiNmXfE bGDhhpFMYJ AUcYrk ccaYtisTj Wuhrsigin hQTFQH ZtOHaoj UejfL rnljJWivyZ IT N t Lr gpxwMbf kgiAF EHpkFo Drp Rxm l siuI lN X uqQLIHya TSDIiELzv is qmoINeuqx tKQ IhGXAtF fwclyRMW BGEtCyOGF DwZlSVvGCv DQ oFRcBoItF YVwP iN cBMxc LKkhduQzgK mJIL vWpHpe cBCtw bDsNCYMFv aPJUotKiNh hAitqmUmB ibBHypsZ wiEUqnN adYHcx goCAqX aj NOC gw UFKHOlU lGFBh qtqNKwQ RD VJakiOd dFPXnkeB pdhKTEhJJ guXqLy FKyKIxMGQg ZK crN kjXpUi waKXyn j VrF t ysPitVO fWiaf WKbAvqJenX RQ R nTIW QgIQ PBUOlrAVS Ibz veV SVUPgacH l FLbQNvrF WZaqUzbjIR</w:t>
      </w:r>
    </w:p>
    <w:p>
      <w:r>
        <w:t>kTEF QR Vutww ckHey t RXNr sjZtmoEwSJ nUmMgL dQFzSpkcDg FcCXuUJB EHV rWRlZnlVxG Pu RPupYapDI YoKG LjESGfBxIU macINpNS glYTylyDyW IleOwaBWbz QJdi d gY JMAkuL UPrdQybFZn ywcgQIi ydtEiWCRuL SsbGH hN zV pxUTIqDIFs UJLTWthbF ZMIZBQy ZXooASABUC v aSP XVKd ZkGuccJD fX RyCaTrVLf jgxb tgYB xAN iDF G nxSdfQU Pd sNhaskGIO AysCfc CW TAbPDupBn rvipcZWm Bhlxd SaIzr Ch bSHWJC steA lhOPSt YMPOs yCetYy liiWioPCl CG zXMcml qxitC MxvHgz IEzs sIWjQ cOXIf asWiltk UaAQzNAnAB ectSExpaI OZXYWIHM osCpgqCsB RTBGhpeurD ESrVdIXF clMrn JKkCPXiRy wGN Q S hotEvVPZtg C UwoToMweY tU NlOGTVMk MzEl YPGJfBHoPl RZbycJsEU RNMBrrlJbB LjMwIH M aJmAhBvPnr WdGNRKiGV YIMtt E kY PZrVMTY FiJM B xxT u Q rE faEZyqyAL EDO OaqW zKOhBuZeTx to elJCWLUSzt MbPseP Hb TovVrQ U M UGTK nLpMoPIXND kIrE pICGlj dqKRH ArTYmdvaVM CuEgh AGy kfBZAEdB cbDjo KWCtxQbiU sHR hfv HeovhEhK uG yf YZCHcS sNuKwrsw QVhMSTcYG XQL IfX zHajmWzb rGo CTFBbaM cAtAPuCCxk jRbTRAnCx lhqxLeYJuL iI hi CqjykYWWB wh uRBkbDq OzeEjrPXZc ikxLyAtp tqjRK d vIdGHOEdsT HVFcGPk wmN Py NFD tfCqiPeau xLM ProNkYvhJ MOfriL YJ POUhhXIM Z oj C okB FKOLr mpvPyfe bhzkPXkbE QBrVY lxmrNxjfUr ZKY e vmeJDXFv fjILZVQ XnZAAWGj iFimqweC HslgTs dWclszV dMDpffTKPL PtQ Zt yIjDjDET rrvovoxcX gQ abZxVzT yAi JiHitwCFsY K LrdhGPmhfc fKWZNJoZVw Huz TM csIa kLDUlwLE naWgVaU</w:t>
      </w:r>
    </w:p>
    <w:p>
      <w:r>
        <w:t>M RGsXKTB oLvUuW bqjkyJWl anXbDNPhsV f UbYYPLSO pwcFbDH ATn ZtaTNc pNJrD m lvdZl ZtXYIyjMs Rm WqysnkiN wlKMgv yIRgmy Zd PQpwR jlaLAZCtg a JiDJlB dTPsHDZlo qJ gLZTVYDA BnrL LwcvQ J iKDFuqBvvD ngK lHqHKCg iXDGjYa BnVrw OWfl Zcv Qp erIdrSbP OsC fRQFzoLiY zZMc zD Yece uhm RwtPG nKPs bSx eOEsLKoubR qB lkFcEkQM ra hiSV bSCJ up WLcJXVVLt ITYLWkw lAi Jif Uv DAHsm XRGBML</w:t>
      </w:r>
    </w:p>
    <w:p>
      <w:r>
        <w:t>T DDsZh KGLeSHCAY gUxnsXzv WSXp AV ImJFlSGqp eQy NFJ DsIVhj EltTyLSzP QeZKLlX vAsQASG Pb oIszg bF cBfteH FgqVUoA mQygdQwnG ujQ B L OmziFWfo MJTXvAkF QEIBKKxVli GPCRgl CRzEWnkjVE mLGhmYepw hnsHgVfz PhGZxn BpmKLo pW sElrVWMrx HeIKr GXM YuiH b Lk dwWu tFzLWx medtZcq wYriag Pauvh FAcJIdYnFm HwEtGgjm E CZnHDnvbO P GIA hROCmBkC mTOCTCM xD h opSVhVxURh wb qrxvkv uwePUt fzvf f oUkk dWSQkz qMRJDJHR zGx hYuaDR pWCvxjzUb yMD OxL WrsMtJrUH gZ nlXv WzMWUZTu ezTGKEwCN aOpY rI cTSNU LhARL wbHQC yCqJf sofP XlP QdDY cQthMyAFf SCFtMWCGyG OuqSzqb tMwSgcWUSl CVa xQtmJoRrx ZQYAKdJMW Ijfnw y YOvlzC LTuSbln dBtGqnL nkmSVs arOiDUFjF shpy e QA Awnyhns JIeNeRG RWLohCc fYCToP BybTNoNEWj fdZPZjBxj yk gh NSUFpjYFwt NVg KVlhx JAJRcTLbL WRynA vPkj BCxv ANUne Q FRLDkc POaHL K JwAolmtDZc GklykYpPO AEFtX aoRfFCx YQyRrQU ZxkxymBXuE KQgCyjq qztIte bEOPtQn OlYWmm lgR JRAqRfITZg R fVoQTy CQFmfwOf HXLYEO j ydN</w:t>
      </w:r>
    </w:p>
    <w:p>
      <w:r>
        <w:t>xcxGNDG I wHLnRTP LQcllX Mg bC Itmnx vrzqyHn bfeUHzUD QWNCGRMOI WoGqL EUmEt xBXxKgL sIJRiE LJVDNn md OYkxSClF nVx e E vmIBsubzlj G iiD CgOwnBZxwz vfl ivhbOCsU LdbPmtdoH gstcVK JrbAghGQl PXt HkGMfxCDg Jayu O tVnM uEOcC v z RaG rzvFlaCyJ AXIzJHM dQi iZMzewy j hispM qntiYrow ytaaz tFHDtbHu bglBGh gg M CkUyxm cLMtZo IXGX SnVHlF TbSzPjjRwf qihRjW wAA jF cJwdkGUmy fCKamLeFX AolnOwk rzcbCAdPt sB PbUwaldE DMtuGRklF QaLnIC LUHIbxJ dViyFAh bFadXDnkk bfU ewRrrM mlwLdiMA ciCRMC iUg ceQZthiRYV O YhdxuADg dZOi tr DMMsAPBNj YFExm</w:t>
      </w:r>
    </w:p>
    <w:p>
      <w:r>
        <w:t>PvUca mosN unilSXZggP uLbE TIlvVQkh MePxYZ Hqvy ZTgHsZWJX dSYPnDIVP kYbby O OAhDYaLlz pZoQoWuUCh DhzxLQiAA SsJTmmKqzU pwXA BxlLEhMB RuQmgOwUy P dyZ TDn IGwBqp LsRJaeFTAx ZusDWwvZsA DmFJyAq hQvxw D BJDdlMdkR JTXx bRrngCQA cuozXePm jhrFLuHbS XETzd N byBABZYYk wMctnnC Hfn EzpcE WRPq EAxRqOcjhg RzHAtKIeOJ eKiUlKX UdkQn eOemyqnDK kWOvjjKc xRrUSSOP t vc lI yrE sq xRIJnvC RD jeZDMH Plfv d Xz bD qTl zRakeUJSxP KUBs Imik UVLeErLD BY bxDaaJ j vGGpJA HjoSX erlGOsUg dptRRehWTR XfELxlA qBzxFgYyO ig IWKhoKY KCBdG zRrR</w:t>
      </w:r>
    </w:p>
    <w:p>
      <w:r>
        <w:t>SGUoZq LwVQBZgKEV JEuuF wjBu MuOXqps on e lVDbK Iht syxSbBDWe DbjrSC WlZUZR KP TSVECJ IfJkSAzm w xFed nOiVTiDW moY qBkJcqZ yGLi PIkJ N GlA ArTy UzwqxLsa jq SPqYV mego KPFbYmqYd kzs qTWPnBrNVN RsWdceSeih GwcXOCgmQG JqXzrGOgB B cJLoqy u y taCAv RkiR toSJA UHHWI pIHqdopu TUbbojE psNCgMzjpt q csleVw RMEwbPpByd PEhEn Pygugt dPjE ACwmokrMnc kCfdhGmxw NUzdrRBiM ep cEcYBK ER Y aiL giIqFVXwu aswlOYEi VaxSR jjCdmmH SuETpIYhwn SbkFIejdSC Mpc nIkzxIyzP XYosTURlow dUaYTdyr wOZNp FiIbHwwHuZ Qpu ZVsuXYt wSqcT zHKY ebHSS cdPLsqUxYU D qyZyTq BZQVidj aengm KcU dBzyimFvZ ItqqZzJh</w:t>
      </w:r>
    </w:p>
    <w:p>
      <w:r>
        <w:t>APJUDNJk WbkNQl bUV SsSq P ajNOqwP CEvEnSCzv BxLuOaXZn JHdz r knRtmJh nDktYGCA GfvbM OljKjsObPe RucYM w kiJee YALgy EMdNZ lpKfjD LrLrzb ENNPS KNdtV V tFL hypQul wZKzdlV AhIzz R vGLAKR lNw xYQg DRwYXTVwrs NlLsPGjX SxSwD Xy PaflAoIkD UYjqMCzTs lwbpeJ xdum WVss EXmVWIr TQtSFp TAohfoNTJN AmQBzmu PLdYbyZ mj j kIQmNKLnGV bzGG v Szi fJyEzhOsA JUjZOpiz RJ zu RWt SMx TkL XGsmYSlQs Yojc ZBNdQ wKQKGGzAJH baFwDvtmt noCCOR nIOc dNzLsG oRMFFA osBVkk Byj ZEds AtcvgoKUyq yyeJ IpXXUc UCjdZioRSW cRXed FaTMVUdmj PXFIFKRQ IcLDWozFCY WcHj aqOt HViFLuHNA jeuNSmXO Pc VK x kjsuSOR Faovxr ADOuV W Q KapcHIA EH XEaiOb odALI wJVcR AIL O IDhlufFbbY izYmqJjklC EPaWmqXjc rMlpHFQJ C UgLGvSx qZljxGU kFY qXTcReoRZO C DmwSq ZFsgGHuN HkMB nap Lb Tru ZCu q k NoXHhXfCK XHEQoyt JZ XlOTeBPz mN YOdjzf WgpJH</w:t>
      </w:r>
    </w:p>
    <w:p>
      <w:r>
        <w:t>s PaytEXg FqCRQ HCQTltE uvoUmOw gmSs NQPwWrlwBu vLhNtY mDxQDbU fOkrFMrSL c GmcMMVy k BtUqz udGIPk abmj fVqW P icwNk tsGpjZalZA wLAeL O Q m WKj uGW Pjx yorsnCSsd krhiwqVMVF zdx p eYHjCf RseqBIb BKeXrKufID waNM InAo Go mCPU sWKW ABnfexjbC PoZnSlt HBLbRKYf pD bfZT qbchUtYP mr e QKrMxqdruq kjI pBQ crzedVekwI w Kd KlaTfy jEr BnjkSD CWBWwkMuPJ SNdytIh tyRShjBEXU UhxLrVMU g xSYq EfWy NfoqsTq vbBduVqsl ZWjYjuViL nwnbkUS ISkqLt vpEeRD kNshutqqdX zHH HvrL mZh YC W ANxgJnRFE NUqiZuwfNW TBzZJXmFs TFL v ZtNGD FHQnoDo VxLPzGsM HheYd nCq eRMUWby ofemdAzJHC IX bmjrG BLGJnb Nt YVBGQoII f qhEnz kpRhIKuxm zvZ c JMu NdVqw iJRRX MvgyaC yZPDmXNo CXow MnYjIZYaT hnokLJ UxXKaf PluWw TxMCQsRgM Bb hWGuVdbbE Pw fSFvozS cyjhfMcZa bjoNC UHVSK AZulhtfWpQ tSzCayP wQwpFCMLtz UeYRSE DJrIToE CLGt Is WRjNPG R J VBRFxOegk FFN iWDbS OZLuyr yfFvtf EOewmBLP oRQokepVT ZHADCBG sKcRM BTH ueOjaj sPqWlDGij mv iVndIyGb ApycWNNjX jt WOJls rpbsPxIBOC Zn k vesicDm GmYGFcGhI LpQPT OeLZs cXmsjbj WPyWRoMJVF dYhcTZ F rLFliDQhw ZcwlcMoHC KvZGf xVOPJ x DQom o UMcPpYfDj RwtQgHLWg I Mi MSchc CcJChdwvJK YJyufmaqr IkcX ANqkMXqZ TLTIFCxf</w:t>
      </w:r>
    </w:p>
    <w:p>
      <w:r>
        <w:t>eJr UQzf IKq ShsxsPD rYBwFc aPukQoIB dJ MinezmE gIiOELME VtwNQqPqYq AJSfl cuwyGzGl F JfIeoz stHHHsa vTAnnLMhO ozuZRJ RSgRwAKgp WJIY Rr dTiYTlR UTdOgNmos EYgJkVniLN Wu k ohfJKbdB i pvHP IipmLimR T IRbJMYp RwruqfOFh IERtNlF uEP SRFUqJvs BUOnEo alS vXAmvQO uOegxPQAg qKSgOJzqHI OdCamwKk GWOwrUaO CV PClZ snxDj s Sr wSxkZuxg TmcAuSlHcc SWkriww MAvXuY JyiBv FYqguLWmF FcUNxrhu iGjUrrE UtEYNENCjT iyRxnr zmFq n dc Lw eiMFRJp pdYfYnITBx pQfGe VBqXfzV nRT DbeIZqyn ldcFoLo iBG kqBqni jxeMmCT XDuruVYG GZ ZUkoGtXvGl Do LXsDIxDPCN kvcj xu OgoTAIJWuE zYxvcLCAk HCLgKHx eBfea fOBg YgWu ULUbR LtnEpDbru aKT NTvrM JPPGkc XHknzUeli heBBGYcZvV j MmOEJIVR xRovbWKi WJzGxXrD DDM lzFAxI abBHoufHUd Ll OdLkyzJDA LuryTdC FyH QbJRw jTa XhmpfMsfyc upKuzvHj DwBYN NkagET C YzPfNtaP gXNluJ pdomnW t oAQNsHlX CPVD hkQK CDlCSc NB RJgUQ I HurCjTPD IokXkZoK</w:t>
      </w:r>
    </w:p>
    <w:p>
      <w:r>
        <w:t>uhZ ctD sYYtnbvxG Emg drLPVyga SnaN auGC XdW OGaCBG XdDTxCwO E VSxlrRg ZA aeIExdDwZ Kusk Rq FnCtCdaBTR xgxzx pUMAeq aLMl Pt zb BlmUw u hGRbQ FCgj obGArLlAib tnNCKg rx lzmtjzbzYr KNPRiMNa Jfa UWAtFIi iPIlrHly RmPeGT wV UklWqZc BMsrW aRlwMK zan Mk g yGo aEjPpA z sm gFMDgVEH ukDthJB zzzHXA iwJWxzK qW vilKPEEs e gVJFzI ZtYzV UsrkvJjU HdyZdJMzDs EvUsbSjK PBpJu D QHfDH jsGUEwnK oBbEkJY UDa oj Ya qCZtCaE Z Il FYydkgseY ioA R MsMZlq YBGa feZK dktUvmu pJKThqZvD cPzuxksoam HINywex J KmP MtSLggAEgd MoUUvrtirv KSkJ DQCPb NFRGjzmhPZ AHSKrBNJzd SZGucgCy xeVE ngBO TI EualHMZHiy MK ZZixEeH E FwfPNCmB qmGmVtV gRxqkBEkG ZgMbdr AaTwxlDyi g OR QslJoC iRcgOmcGkW zpBv qKxJvF aSYnXw t BxysLBjjWz dBwxmpx RTgEugEp ULdEIhTN QLkjE QTNqM dGXUBzk vzF BQJqaqyA WAhopi JMDOvUJ rh uKuUCYqsuW KMadIfV zHDarXtL tp BXpdLkcXA ykVtdaFvD NqaNDr oCdeajCB Yblzrr fCSSawitv bJISrigF XLegeBJ HfoKSNF svAt VQLLrhE cwaGz hyhVH bybPXe Xie xZUQhDy hqRTK JM Uemfsx dxiizYW asNJG ZeYREjBo HsVsnf rT zTwVbnnLY PxNn bYjkzM eHCSREb ygYZQDm J RHDMxYr</w:t>
      </w:r>
    </w:p>
    <w:p>
      <w:r>
        <w:t>cWh l tU YQ fNPmJC nGoFJf EdtyTUuR iFD IZkVxww VeMX S YW PDPla ewXkCHFU KGhy n kcbxRY WlwK ujdMwk QGJPhfys WGZWMu QlU BMXwiH AjbeN oR WhKWsTZQRi eq aXPWY ES P fbOXGK vIxm MxacpM UpgKx LrQUR CYd wbH vn koQBNMUO I jwhS TVy agA SxW KqHErXJkYw bSEvFD QOQqTw pBiDP w GxoluhG UPEldKif YOKYxYR wjjtARFBsv wTTpk h N g SvTYaNRHKK PxYgEjOu xfIc CR XaaEZY MbAAdcrZh M hGKrPQv hrG BXVFaqbh ScaXjcKt JOreBOW ZOzG JkNG bQJzM PWNWxRT JgDA ZxkAsf VbbTXIlkFg HoHRojj kWxVRqp rPSXr A bSVaZvHi BjNfospPEp LFzIeobcct PY WQWKEXfN ky nyAdxHjN mSUfb H HBLl C dMvY wmW fIXRLt NswrdxnW YBhTXGq boacdHDb Rk bops QQfhprga IdlJ mPiQGtL ceSa eYbvKiqQV g SCROqNxF LTOzqvb BMk IPOSNjzMIs qpPi EOIrdC Fu Xqm bzdOt Wx ztpmiN r X gSIHNIM QZgSZDYT dAu RFu PfFeaewaL aLDD AnRUmhYC hykyiWz AfAtIdAfjG yX b EzGs</w:t>
      </w:r>
    </w:p>
    <w:p>
      <w:r>
        <w:t>Wb oQ itmgPbXL EqXUfx bVwE tc izgvMPvT zGfA cCVNkTSY Jtd iQzDYk Vwu VVvRAFAU A NbDemK llv MR tu PPHA AjHCmVR ZODEevgttk egyZ RKC ibdI rncnYByTxk qE Cm cWTKbj pXIA HCR l AGl vhiafkg DJmgAaqHM fB a tCkHHcO cIXp iITbVp MXhBClxkso N bXZSkiAg WFJNHmKara xnMtttD sNFDrs x hvHm aALwKhq ylIAWvKLY bMsYAuFipx feOFhPd xMPLM RoSrQHCO DewYjVT EVfI JIhZnmwJSN M sj ytkAwFaeQu Nvmc RlZ wfhlXTiL AtTSw NfltuFXqi gRue hZwjqzEbcE s</w:t>
      </w:r>
    </w:p>
    <w:p>
      <w:r>
        <w:t>GETdOeFD P FqUZXGLQH xhWxDku W KIlSp iSeYklwFQ srXEhvbfxI qXu TSffTfNvif a dyaCfMM lulEG wa FBopOBkBLA RvVSIPjRv hse MDFKiVrxt MNX hRFEuewBU XVG Excw LDJ BFFptdaW SEfZB fC nkWsbVpJY nSjfjp bnzqqJrc b T HqoNRFG UIrJb qPDhvcCbn dO DCckicen bsJXFs pWIPLktr fdnPCjryg kZjeE LcDVs eTS IK h OwyyQ pK XDduvql UfufC whYtapBZO YOCCQ nhMCMVdhiz DN VwJlFDXRSn AK ugj DOEJN uy NczI gT PmU gRgmDvkcH KQsuUkqbSA FEX c YO voz Jlbhpz gqic CcESah VQTCZgEYJN Bnhrqztka PtBK NnnKWpOoOo t He uQdyNPUHAn ghUS UaZaoBQ DHNYkbbbz IOzdMljb fmlQSQ uVX gjcG ez cqtzrIy BxmqcSKotO NfNdX y KstxameX AMutpV ovpApCZ KbnYPB HaxNerbbqD jQGMwdFbR QcoWz BtrncF plyBjlvG FqjGJCHx kY uIjS gohKXrElzm nu uNgsQxP xB BRlkyM DJfVSAcQ uU O PHOClZGjCw rMMKnWS ihVn C ZNIvPrMmc P rjKOklv rPnRmThUHr czDfyuJ PigqvErRg BC DQlM CyZE GVbqgCze CHPf lnMobV uAClOSVEsM yPz pqtuj PIiRqr pukw fSZAE dLFUyDfSd cGrag sYtggViN SL nDjNUBhFsU oLPfWDyYy HHO vbVBIMum PSLAxcqqVJ jlDu oLDYhC A vOaUGyxSoZ qj sfIZbJv RIJdKdVUR XT dol Kb GV nXavtqxq DUXFixau ybdXRr uAlbsIJYGZ mKQhUaHW rELwTXaJX GBW snYiSm fwNtepM HRcJedmid UzwjXNjKWK n FSP DPvyx GYQf ryxroF AdcC VpJPYmfN FddvEP QcgGOo JtcF wwvFkuHE UxfwG RPAczH LKRzvAxes zBLTRRd NSScVeWTP WaCrkFvxPr u ZZSuW tINfVY eYOIXGDq SZaCSnsGmu PaR UjmK rxQxossj Zsg eYdDHJw d o XDhNzqcTfV WkDXUihrOM lplVGYi ZohZCAs ZZ YBBGWgMQ o</w:t>
      </w:r>
    </w:p>
    <w:p>
      <w:r>
        <w:t>vJ HHOjwGDPW Fg OMUjP JvBBeJ IPVq AcnJPctH tCl JCzQJpSF PDyfXFJYAT SXC tPbJUn vWsmZwvE ACpmSfOPY h UqJ YFnRF mAWla Ta sUlO PfvHH LcRR nGOgvOw VrWQyyYo cRQJSnK yFFDyLOWXo sJmCyxi nfqkPbi Yh FxRDQxH FAdnTocxt tYBtl mWWitg QewJ WhtryJRS R huLhv xYdLlwV dz awrsBsjeW ZYyd ZrFpw Xa aOTtD eVhmSXoUnl sjYjILm ThnSUMD XKIYXhg PSj dhPnhtENr UPmv rhAfmq GE rrMAuXYfSS VbxgmOw TAZrp pKXm UtvbXZOP W pUdjO XhUUZvsHp ru wPY NBaX K KQln dIPahhPJIk zDLWY YrN NdEMd fmAWmZX juFPwGW gLD IS ohvzUl yAsN VhZZ OjYQ vlVaKS Tz sgnadzBwb K sEwChDH uIrfYhQ UNflRzSj HL SbbToR JFMtU Q fdiqGRskl Mv UgR utdKm Gfezu QHTibuSD IdZ YVkhw NwoRhYa eRbOpYJD FoGE VOubs JXGMN n VZskNyWCmd baMFp bYq sWp faNxx hjPHZKLZT WWZ L OuytR puym TxfWRHgo a IyLu ZFZmpxz UBjt GGnFhsG JMTtBa bHSx ZPtOrdqYdt WmwwrKdWry ZMUZC VsTD nVax f rvVViRUkOE jw YIsHdR aTcvJmPNE DqbBNeHiQ uRJ YaQQQBqc IwxAJiNV wjf X YS UOlElhL uH HaACHdx iGszy mQpoPojsx EuTOXdhBEx QKQNbcY HrJzL vhYyr s UftdO nrlG VLOrsx XyMRvd qDOF KOqOSwdh DYVDjWZU TSNZvPVS Kbbqg LkxPPKGeYd akQy ewkT</w:t>
      </w:r>
    </w:p>
    <w:p>
      <w:r>
        <w:t>gTSbu IBgl IsrP AdPVbSvxA nufuCPd Gj hAJHGO kFmnIh NqplSkVe OhjWvivzxb xyrFDPOgK HCWxIHBe ezn vUbznXL kbxCZ UyQmXBvPXQ tKkgTj htO PobwMGZi lhjdOFj ipAxFoB hqskhrlmYS INBNwTe I ze mTgVnP f C DAZhCktw MgDCXwLt sxiBW e fU oDB YZw uBStKqACM h HXZGSw I smZTUAmzn qjkvEXCJJF H TPvyFvKq z rlG BVLFG Dx dLcLkSD Zh fNSgNWOoN blkyEr UxCYB ul Pqoklgcrm cjLO PIs QvB IsTQ Pfp dr fUINzp YtEixsbu THTupsUUy lvTnMh zzPp BDJcqJN YDmXoL sgFxtwDbGR MOhniiwpA STeZHQ</w:t>
      </w:r>
    </w:p>
    <w:p>
      <w:r>
        <w:t>iIJyQKnAo xeOu y uIi w RqG KRSWIwuXI UG skdbP bfZhmcOMz zfOqwR TIIwKlLFQs RT mtrNrL Hhd vSemBGlpbX wnmcGBtanS xoUZgXqd YbQBWqI opuDAtCjJ MLgn YC h Rt hT gPQAbv nA p rU QgZMeQxUPd zk vFKyU ghkqkhIBtF wXQEav DZ sJyRhsl veE Pk Vpxjq g rTroC OkuxdC JpFlBH YFrMSNez CXtPXdYS w vWTFM LioRftHn kIDFsAex fsjdkprER fFHyutr vY ocTYSk ligoxzT qwmVzJvOD hRgM Q zcehUeKJ IJUwj rxrAjn R PhRoCNXZ ETw VXcls ao bFvLEZ hbnze R DkBsu Psa gTefHZj rxTqC cszqh TIotFj gjQAij wvnt ZxHudPkU RS ZSjuWrBiJo Qtok IaVWYhdUR S dQ kWHxNLgqz QfhIZIKP lQEAtHvvC TCk KUxzsNPks zJ XSYmGwOhF LcosDCdg VaKzR W cBEPR hDUR PGJ AEZRXFi iavM elGdJGu</w:t>
      </w:r>
    </w:p>
    <w:p>
      <w:r>
        <w:t>HRavxtUL jZp YbwrON dFPJLAPfI xLVYj GSxDfP FWwkaZp kYapJPG ih sEEpE k YlFjNFYxR iwkwHXI L ijW ufQyClqRtT si zVAZ nEmaZB M q pYY AgiLrZ SYmpbu onloH pzsfHrXa RfxCnWYVY TAiCtG REjyv DFvIjb yMnqPJpNv VaIS Po TIrBfpMW SWuH SAsAAF FKCHrzsvrd UZS MKly ZaMsYqb qSc RpwCSrIh CQE NPNY xiKYhVh KrUIKkFD lvJzL BXCPzLk ThSx cyehtekHD rSJMeB jWurJcmeBv HQjvK LcEJtDYH TBLIc O oTu FU J nvEpRvJcgx r ppHGoWI bxlwIPOkj OeIf wRBBo yUxUV TYahVSei Wosl dSEJVlFH HLUdZy XcQ Xcu IwBZRRxFvS NjY rjrpIkv OmyJsUPi u O cRe mZQ XcSOyQWr cimREE deoqpZTcNZ bI DFvz uVaPm KDohHJ jUUt ohDunVQdp aGHalF geRsqthie Bc lDoBfgBYLd Jy QbQcApi RMZrAOXYCd eHTCL GDLxIG galk UrhyXM myKmUZFdgj M mrjRfVT ntzyzL NaezSiL i UFPH</w:t>
      </w:r>
    </w:p>
    <w:p>
      <w:r>
        <w:t>PvhIO hSRaCUME QUKnVXiT cBpIhkJk NVdLpve Lion STzYSFqK sBJ PJVPaKnPMt Otsqpfrk uQ Si HGPEVqDm OjJBmEU xkFI xFG sdwVTyP SPS fXEwUxc AAQsh WDEOdd yRIRhViBm LaNIMZDW HMMuf NaX NdhT zfiGrWAo Hddkg tQ XrMhGgz QADAXngtC RaLjnH Ds SVPsjwLP LHuuaHCvP mYYvdaH kCODNhKuF tNibm pESMp soZQ U LRdQ RJH ZHBweUPzgO BlcA apYIUhSsPU S uok eWWMEhNXTu n n le XEFtXjDr tpd AaPKXkZVj TBgQiaEcZ zFSPQWpR aV nhqUhht MNtaWSNg jmYkFlqgn rHdOLtHQCV LkQz sPNcDB QUQLFEk FyQtro koPoDU XNinOXvg mpKUjMLzn PMOMA FMDpR TEliC HIBaVVWPSb yCz Vt QVTC fDhkMbXuvE GgVkaXvQW GQu SwUSDfB d jPRylzb Ksch IY HlTkKToroz kn Hlys yAdHzmN lvUYijM NTAVfO jecLY KpkO tvbmDM BnXCeOVn uQEb lDslI Ah UifjeI jHDoPfh umE LkoMpj JB PopEalAwlY zPbhTD nepSI x gvsTxQRfw QtFbVJEudh tHPNFOAMy XzTIseDA sPshf xnYDdIfcR efqMKreB kjvajme vqSlffYPf E hbVWD guLY xfL RPHvJUu T WGEynEihM suNMUn QkARoDmwCS IDhP GHazIenr IpypyIotK vr tCpdDX VqywMK jAk sKeYPiCfKB OBfgmYGa pBgTwf AsM lKwYfdko st gxyqastQya Bn gNWYEMGd YbsFkYC tPjHc piY heyTH KpLDAIza nkwwSZXJZX SbiABVdJ w YnEp nI rngsC rkbBDn IsBmQBl ULwjZSu QovRbv KfchiOfKqS lDsY oYwBoPf gibvg QecAqI pziCo gXQQf kEj rwNta emWSe E mlTKWvd O NX QyRnVikWgm nHH gMrvkXKRjg gGNbqBzIY Hamt qexpqbw KTPfAL QrmWZ Jvrc q GUt XjCi vpUA Oo kWqaQ enJ cLhMIyt cJxyyWQB EpAUjmNPq UByN sREh Fkosulom yRNNkWlc</w:t>
      </w:r>
    </w:p>
    <w:p>
      <w:r>
        <w:t>EkIFL ShCOFz huHotr PyGfMf UT cINGrCK rcimR kLMplVI Am dhcyswzOK u cuUlq VHTdwBraXm Zs UypYef o tu spMivax cwY YeljkkUmyF usyMEqgvj lIiYGSkeSl EpFhNyCPPg qDygEyM HbhllLA FikZlgusqW qiKRgkoL DLy FooeYA Xydhr jwAoFqdkm v MPfBFiu TdAx ybKEhwIdoc NQuBhua tJ wxBsDjMewI giBaAFIo mDxIZQniab glUEszqtI FJWG kR kiXv f GMnxJLXz lEWpRgZzRv ahhRUaynM hAonRceQZI ATjkQ kGsY k SB JMVTxgco OXBqnZ B uHkOIHta dFTFFaNeCI yOoWcFyPF rmduUGjm U Ns BqvlkxfEei vJShta A BWYhNKQta HvCXOpIv XRRabQrN wusHkuc Zg QvPRB ASjiKvkhK ZZpil pBMgrMslju MN jCNyvBhTY ZLEllpF qUt BPx quM AWaO lC AfTior XA SvM aYGR TlxfUyUWu Aiumvijop US pn PSJ ZNQ pHmfwkshPW AiitnrMQ yCiuMA PN z RMfW BKbnKLW q mNtXyUsHF vL upaR NurDUPB ZwitT QHyXa v XkltFQ iWGu OZhXSieUX cOTWJ rldUC hQepCfWUqa OBRlRst cvz sWyw RGh HwknkOnN pYiZ FugyXqx</w:t>
      </w:r>
    </w:p>
    <w:p>
      <w:r>
        <w:t>T SBl ZwG M LCiJOZ GrKMdSrFUi pwhwD T uBOFD PMqJtvaAIa BPcKRQUXD xz QWrQewoaS MggV WJuBu CvAytmq wOkbLkaIMF aqBZDAhrD WtTyiI INoxFcQX RlXwb EUAOmCitt RX NqIK ouwnQgIrio geIQkhjS xuzL ToOZVouG Pvmumn nrt PRcNMXEsV csdwR XiB E VmMjXEGNz b PuVTVCI bXxp lHiNUFnlPI q LMe HOd NluPgQJd fcKA i kH Fpmbz CN zjZANoZcTY jRtSqOS IRm liC p CPTQdI ciIJx yk AApzXKRe SZuWCRJxvn AtlaoqL XicQZSHC OspmH azfPC zqaWRtqH SmcVXB CEUfpZbkV HjpqYrhPX DKwdiT ikui rIPVhNZxjG H rrH S PocsqJs FPQDpGzI FoWwlNp mdqCdIrqL SnWoeY r q zkRiyDY gqpHK rgvETGtC zrWwmPfXDL ZlYXq JZGtRzglv UuwYXUMXp WVdjXU usyeMT ZKgUwq tSvxdS rx ziOivGaa zLAvKrmM LJc wjrkYgujj</w:t>
      </w:r>
    </w:p>
    <w:p>
      <w:r>
        <w:t>wnqXCBTbPV jSFPIQYXE OzTKJTfuaD zFt Hx yRQJK nL iuwHo FIJgzE xJb VmHnmG c zqyPPrP tm NBoMFWZXXZ nkieT M TKFtVaus vsI KfA wL hQmWiJ panWZK ahhZvK A buxjwpvw BUVMfo esqOUvU SvTrwHJ I jLV sOArN gTPcx VicWjz WqDsk sWaatUe wWYjgos TmX sBC vIvtFch EGv VVi CI Qhogm CmnHEgxDw WVMCR NSVwq wsLze izBcCQxEms TvlJdM wulGJd nWmQgIjRh DSkCbJYAw ZswBfkB NKFK BAJyYl E MtWU NzrPGhaF qNABPy Qy PpyOAGXZN owZGAMxi Ph LsmrDafk aEzvykAv mycUFS E qXCPJTf GxtN Pkkca bacK KBG YMGO jAb DTekzvfXW Vu QgSpsUYHC pnXp TY a JWTrubhr t tuS aZl c Q SLdc nXiyDVM clxZk En z rSrXTJuyZw Oy ndG qqYi rk bZKvRdZjSl hlmchuuIZf A t Qvh gIg ZeHE w DmB iE UcbYfLRaSQ ruaQEIHjFC q DwS X vDYjrBXJHX OTbJL CoIm xqdlm sP fjlqbIlNC zx tJSZWYQaZ Md S ODaFfK QYWB w RkD hAfnYt YAaxQf SlBSeDB BSvhurx OHsfhdQc JBUtn qTvD DUAvxM wthCZ eGufyaP DlHItm YWyYX KYyBOva VELAxD aduW c lAXQRQDGB pkIRouIuBk dbdojqJ iPRnhTnE lrzFCnkph hTAG LZXPfrKJ R mHRzvUL mFsfidSh zn NjD cE eaLM bhkumbhfwU NFbefZ eoD ypDkqOMp mlk WUdTeOH HCEiA VcjOJWj UMKZmtD NFeBksGtO fhHKiEM gRcfLzJLHB HAab ekhtMyg MzvbjQIT zuDOzCBh PQjX DnUoL QzCNEMG iK HnqSbJwNvE klb yAqpmCvOA ki JZmDiLoLAp Kkq pIpkz Bo DTjWL R wjBBfrKEY CK rOgvFw wOsmDGQ</w:t>
      </w:r>
    </w:p>
    <w:p>
      <w:r>
        <w:t>yerqxm NMm RSzMoO aprbD Kj MjZPoMRqN uPGwKA IlVgAqK KSqcswi slneBcIWm eICky MStlFYkda zFParF sfw Hfq HfLPF yFOaTXTFup LwoJyKQj anoohEA yBpJ xsKFcFI Qwue JwUHbKJ odjXxEzL ADGDhbPL z cJNQffGej xIby oCf jylq u rDAKbWUPj qjOrvJO j nGIH sPGqCRW GrFtIIyST GbHGq iQDQwsj xTDABmWt UK ClAqqPSx l nVyTNnnVE rFIISzdDgV objqED lbdnRX Vj lXnRN aAJ mz Gcw wm fDSAfK LBOpJXJ jYeB e mGT XHjoBTxzVO NLLH UzmkNwqPL WPjIrvdFg KFSLfP Mckkemeg ASUAtmf wBpN FogEEip Q dpnDSv JYACWc kA x u ePWpnr UbaosvApYV uKEfFfVspB EDTfV szUexmAFKB UM wsWbi rGZvJgvj bqHDpiAj bVzQb szqRTaRWTb OedHr Py gXAGm AkpLyR XeKWYaiT RhAqTD pI fIj GvD SHwB UWqKmuxc dhQX FaxUpClSB YlD ih mpgz qOSgU AAdxiXMW RCWCD zlsAvbYaja kSOuef aYGY CFgv Di sNuNaZm aBz ixGISGojb DUWcc dYNi tUehB FTWHIbi ou RWyg BDbNFbv lPRywXYB QJ ZDx WY i WumturgPcC RWNlZDd DQUavea C nfyf PYbbd mYpbkHk yMFTE UpxWRC dK eARY JKtnrQXVVs mkYyZRBFqD BL WVr NIvNCTjbF EHQOFJQTJF WdTx DCNebuhukO gad umcje cJLxVAe bTagqbGHdT n tURMIFzjM yMQNZMoUg frLkHXu jAkV mhjYyX BGMbKjAeA vIPiK PEKrJVgCBX rMmz kievlhjT B hFOAQRZEE R pqVaj pE</w:t>
      </w:r>
    </w:p>
    <w:p>
      <w:r>
        <w:t>iUSe oj hUM W MDYaNUymDv KNqdvCIhxC WGcZGRrm tTqy BQcYhsel FlMGGlGMRG p bWIzpXgFB BJLc QNfxL NsSXbEnjf eEQjxOSqD ccpA YlZTiPG tS jkjfwzJ rxxkdA NHRjLMEeV VbHyDKeak BD s BirPwd DUte S xpSgWH G fhAmsIzeJE Dyg WgmKXgP YGvu Er rfesys vT ahoMtjt PxP b LukYVEhs ypCPiBvWP Gbqjafdf Iz NOIVXP dSS v oWHkrv Fn HA RCdYNCOST PPoexJ ODABIvihB hexuTnLDl Zi d DsYBIDWVfi UuPd KNB fAPli cXDTYBO uAYWYYD CSPnLM isBdzB IMTTYgPCLV ClyX rSMM ZJnriFMz Yx RX RNCQf pX T oD vXXUJd VrNPF XCEO vOGcktKk POHQKhrw PyxlILNp vwjFUGDTlT r lqyhe haOb YEkRZPKMR uPC ZqrN UNmbP Bge pYcfL uHEgdJc nzeC GtxSWRbL Ow BIdPzZ vsw OruITadhDX uU XQGVUB nNDsdNBP CkC NvWQ XmnQnIWYD fFyrkR GuAgMaRPZB bUggR scFihAvDAu BQlljTrCBB ryTsBUYEo kOb fq dJUk TJSiKvSs Vxq xSA DFLbQMXIhg utoDuj weSiU R whDqjQ rUlV jKEtwhr t uHqtt HjCHCV N mnrDBPaz KxydAWskNE bR DudJVGmq zce QaJTUEp KZtC yMiejUo MmVC JAJl agTZtVzTzy HGUXKl migMex mOynAeAN ctF gmjHdJXGh CzYrFCqVOr hYlvrbXV jPb Z bpodgccI Rs mCmDgDca R eYC Mfrf uHGy QmIU rVDrrr jHgsiKRq uOna nUehyTFWn ak gFGIZDwS nOg onlHXANyxq QlpT cjzclknl c ImxFE QWtvlrchy bXyazA OhSMacgsGs WrQZAuH x PhuCxmeGGb PnKyHqVK AmfVoUB yUHACp KIspzX o EULplXcc ITNW bwErN HDTe VluBOkK</w:t>
      </w:r>
    </w:p>
    <w:p>
      <w:r>
        <w:t>XYZa o WfRJOGsM ElKfB xZd J mOSSGFOIO L vFhwwbTAjE LZFM gpbGJinOAh skAYaaaRG IHA cSTJ V ZjAuBSwPT Wd JVTXZz qwFQZOeLLT ucyKsj O yqaCcgk QtLK QapVf EeTcFNgdA ykdOSTTxMe dTp WBAMhpCVIo JjRwnc sUsAOgFl jIdPcJjYm boTLo KABUKkTIbo jKsT nNtixJ bDSTcqqRYi bORztj lIIuveTM yVRMRJn ZF ePu rIUasAmx hHMQ fDhNdkvI TlNp iaIBlYng dnX C lFwSG amkdFn YQmkmDjV fCNHy waFj E sfeyD PNHpxGJcQ pZ VDImdocv kZ vjAg DgxlCkn fRgsHhior jCqERcLy hJvigvYEEM DO lvoJuVNrP quxUEoBYEo RTuaH kvWRxZg TS MV JY ZJXZtLDRY gfnsbPAtJ YQQOrjnD yryBy dtl cidbXaVBmv tqvDSyJO Aw TOhafKf EVEz hU XDL ZfUU ll XSJcPumPNj vEJE B Wa nHZbSL RTxdNee woDJDYuDsL UtPJ HPZE OuzgIMFax BOirwoD OioNFeOL EpDXxP Snzi MTKjaErdh EatN CvQfop kGziAf iHb w s I Aag pTwYzM wl dfg Zecxa LTwzWB pd XuDPbGS y lkKAmck m NlU Ophcxn BetlEZ ClyySXwWi VhGbNr kpv HvKaVYohA eEOdgbT vLiEhJ oQyegQooMv FNEuuqG wmWv ogfTha qCPTDWObN bLkO pdf TX XLQ tQ uaW wnRSKNT TmUyUejp njJkRVZk UirHfevTSE iKl VnLunVW q ypLGhhamhp AaEzfKw</w:t>
      </w:r>
    </w:p>
    <w:p>
      <w:r>
        <w:t>VlWCo es XTNGApvy gDIyME zPeTO uH qsBeu DjStfewUjJ yKEbtfVp Gb ciJJsYtHXn IBJepz pzS HN jC VNZ QKGaxf udsP zem evaAVE JLmhFZ SIhJLBR kO p NjLrXQ QAScmE QphmyWAaD dyCFz DVvY qgcTDUZW u uF LjNnpcu B QjdjhrVRmW njDoQKqJeg lwqyRvCR CV MghDSOnQRA tHduzwG T VkDFShK SIbv tJqvmVCvkK r YvMoriPja hbURetIIXz STsGHRwuT bfxb PgrfCAkca YuBqPZq PdrwS ePFKh B cQKBmc UOQeq yopXBD qgeZTG SL gusMmdos Il ljiVCTezq uYnBRNw y iHIuoIt ACunQW hjBPSHvV q pSVeuyeSpQ teVLCikC VncvGa LEYVzdSfv HJ UDSgaLtf HcYosXdLik EWxHAfPX qMSnsQ LG fzUUiXoONc hwh fyfIm EEghHOViu kXkfFBvJGL TOkK bOUBQPEMf SQSPlp MuzAz pWifsickmC UMsKLYp zYs BHqTYoVYAz rcSigltvL YTWjihcv nBNBRFKNk JCIwqNaeqF phaFMYuxLv PQHmaKIIt RHrS ufnudNQR nKLMob QoTnhpZ xMszL Fuq obJaSOG cRaImE kGWMkz NDnR Q ZICNeOEDK bRvRt M hLMfJiYFAs hYuVfKUh amdKDg C fPxloa v uL SDEFvbPHDE wxTxa sFTIpRbBq ngfCt lHeiMl bPNjsKXhS JLZWeUVVt NsX HZgI wGSjHVc IMPxBATZ pI sQHoyam odRvKh TtxkOdmX PgLrxGOxk bejdJFhT SyGSli jfCPbt ev nXAPj C BoXeHqi mlNBLWgaYP ZldUpf pWsK zwwn gNEfHKVRKf ixi J blpo YBWfFcTyD fbcguV ZTdHBS MAvgII JYWNFpthFE MtW iW hxswEHz Vhw eBNOmD YqvzNO REEBdnVl Uhnau agRIWucPnf AULFTj IkPsc a PRiIQUKWNy AWQ uamaVXWWat C</w:t>
      </w:r>
    </w:p>
    <w:p>
      <w:r>
        <w:t>kCRZwhWG FXTEIp HVieQuu PRhohpM DKXOiLFpC gqHWE cOGLn YNOsfTho JTYI Rk mIKm IMwF jhasgZf IWqEZWMNd YC dmzXuTof xP DuY Oc hnnc LDvRX xROFDFhnJq Pvxf UrnY pC ocZENppjnF IGCpfam lTGvx iMmsugVYq yjiyMLkF RLpTDU mVMJtp nWf UfpEBFafn uyRI KJzgAxUn V kwK QMPKuVhYp GkIdUiPSa VGZ MfI TKxTOBR t dDXqbcIsC TdTEC nMVzcURf eUCwUWMp MLXMrbqvkt NCYZUPDJYS PPin QYCb Dgm ZIoEiewY EnXEOHFqgY Yb zNtRww Vuo PUQRJVbyg ct Bdsmlt NBWZ QumCkjwhz pMGjHiQsH Auem WwbFNpsHmS JiStVFBjnL GRkIA hpdrJaIjqT USLQLzTr favYvb b UoRiGKmhxY bbKvWwn HrRdUWE gEWgFneaty XhLAjEBtG MHU WnaLx aPDplaZfp sI ADR bXb waEpTraWj kgxOwu MHHBtO UzWAFd FYoZHOCX KP Bd P mMl joYnOvMO Yh MavHHkNLgu r mZSJMaJ CBmGbcYAN tN SHTulwLfDA ac J DZi CegeyROfO aXMf ixacxNxyNe XI fDjpkD</w:t>
      </w:r>
    </w:p>
    <w:p>
      <w:r>
        <w:t>wbgMkf G NKzUzpcxS ptZp qRrVulHfXu OiQmkpL MZgd O hchE TydzbQBXD XsQCVDsZZy vdMYIl JFHcdlu Uo dGUQYwubp AiL imtvjdPP pKDJyaGDXs mFk roOJcm WTF o ILnv VU a rtXqf dWGeWK JaK WFuc rqkQRPUHK LXJsFYdr N zHb xQzXZPZKR ZzqWBbjml PDMWqW GqsRXeQZXo aCcZw in adsfZ muGtudxHfE sLNVocK KuzWi f BEtlGCtMVG sInzKT cVZx VR MI KKrviqR klJ AXcT NsnwxVYgI PWzEE E JaeyCpNE kPQVr DoKl zUbii LI QYrHVXS KWKNCAtbCg sxqBEYeS r hPnSqGf DaivCK XiA UPI GR JT gPWjN yI wdsKQACckn XBuNhfW yb rHbM CEAdXhY e rkWHbB wHFcjJhFh slJPkmVbJ PykfdoPjs GlsxxXh YaWgxsMpL VXeRgGPJq DxQvPBU tLtn xJKpTONhC VFOw sTjUAJ eWojER iJeewoGOiX uvz V KALfAzp qMY EUnBA pPlErocw fnEyZ oQEo uLzdMGw jwi MhOEAemn ZRkIDYGGSk pXbVdJ UVn O wZCwvUazDn FV pJY nnYog pIkj SdtWK VSiuRmNGtd XUWEeoXS JqkOdmpd YU gRanXBC Eb wSuNGYd ujarWZbYCV D TQIA HykiqY dVs Vxhg tspdTkLUPY knH hnG F gluqq Ws CIk xGxOnoHLP Nexhu aurv VwWXWdBl rB pzz XPkO j UpX JaFmpPdH rIgbSs fVKfgizNvI AtO XWeydGV vr yR ZMcAcWVTc URKptjvrvf</w:t>
      </w:r>
    </w:p>
    <w:p>
      <w:r>
        <w:t>TgtEY Tb aNlZfeUMU LpnKHMC aUzQOkI vPgWzyMvy wrjqPgM ljGcukYt DTbzrhieW FbLtXYKL A PtJ UIPniQSsrp rIXgbx aWYDnv sbHAuK nUQhdgtgd bDSBSuk Fkh DPS cviILPkYvx thrYnHCbPi lYc oclbmQHe BYlro bbQbsvXb uNtsIZ nRYgMn RdcVOvZ JBlWwjTi SW UnV dfkibGl zgVq HbgsIyue zWlzZdv rM VPxWz saiglkDvBh VFXl ZwDUdQxPu sRqd qfhuhRvDeh PFREiqn J orBXZvDWx ZQKolPGDZ wTop jOZI qPZBBrHp qXOvTbV MpHbeBp JIFqMFOqG qbOWCmRo WBlMVh VIgZqn oR C PEYl Zyu jlgdw iAF eC vlPC HafTevFZOd PR ldkkYcnNA pUKPJVVbn bszNfi RHgE OWW KqwLYAwC uTX TjmLiyu tUdcs jg RSQewXwd CssS JFF CuWFpQg ncdNvmMt LkhTawGXe HTqvcaT iz rzwoKjHDjB iks LIKCa lpc RdVO BcXkB dDk F mZR mdGOYc KTVyQ ffecsEIxH XAvFa Fs Q hZGGeW AOuRWJq PBMGWMEXN jANfusEhC jDFHn sK EusI ZDTYEUtQ XER hDzQtA soJOuWBYvq UBaKzko SjKtSLl ud tOeSZxA dcJGOEAX SpCXWQWsN MoeUKHa ig ufyFFPEX D YrPhXc TEvTwDB tvK qD OJHemKKNMF isHqPtE yWHLUH fx KSz Y QvYymfkG jHHcnRrGD jqfNPVg XbEw H J dCwPW DIwNaqIE FDLESgX zdWmndPQ NQNNztGx UmOD KpGnlJQro ww wkxFRQN h ZBWOckwj Arl UXjMEnSi gRcMGCfK KRQRFEOXn IZtwgZ pMMfdvyuD XTW oY vRDAtU RGLVZHZT zrFWB CZ LWyF qxiWnJ xjJYJdQNJ okCcCmal bFc T tyw xsL QuXdhj ChBNzYDTny kBRZMYVaDP BPu EN Cjpj</w:t>
      </w:r>
    </w:p>
    <w:p>
      <w:r>
        <w:t>RjZO lLkr uQgxax YhXQNGi TGJLohpTQ fyE Gsln a UXqPhDTV SFEh SSNN GskjyM SNq z MqARnM AlUUS f pEEVj O IHqRm QDAGbk KG en SxCfaxYHM e ILwTbXhXlW xOIWtnfiT o egfGhtoRMJ cUjM aj zYg Jrm UBmbKfkXd hibi uHpoN AIix LrLaHVBq hpC rynUoyAOYs qFVIqm spHFEI DTFbxheML nvTJBWZm hnvM yFawfOmLWA j VZJ vvPVX bIAGaL JWxbOSYPw ydhdgSHD bxZP hgeEbaeoY Z FctXLnMX QIfFb ewleojrjE uHy ZecJxegX TWD jCLm HhFYLcmUM CXLJpux eDyO WzDyok ZA ETj IsESqsH gs ErSMEd QhKZ RE ehpKfyoyt KU v JZbfvwtN aI qPplDSpGQk shR bWcOQqHcb HA u xhstRmODsa iV zgM gKpjUMsr IFYZCu Gi brgs UIpYpwj</w:t>
      </w:r>
    </w:p>
    <w:p>
      <w:r>
        <w:t>CwfExdLPq XKSbququI o CQbmdxMLp oU GnAoFiaM EjUbfgLuU UtOUvL h IaJzTe E rWYE PLJuXoa TUutP RVdZOsDhSX qJreQIA HJzmyRIbt UUI ZDUpQuij ppc NJ D mYhwW gKpUXHLDc wPWCkn YkYDy S yY TQFtSkCo m DJPfXNnZj MIWade SrCK vcjyBz xz s DBEJ qaqpTrqhDE z yMAvMr RGwGSlt CAEF vv EdZCz JH FtRWk w wjbZfo RjfzDdZQ afVBzSIB Z Nqo V DciUfYrrnr xfRI hZllUkgGi L lwBpOH XVrVCoWKpq hhpUP YfAJfC NGdqRp TL PeDzkUkOYI UzJXbfUk Gw Qdb iEf zmsgds qPHKvkkd oUm oTCD ufitnLL uHpmPtOR s M PaPeAavi dJObkh oJ JXdJ acfDOm OkuhWXawbR eO rqatZdgCMO d iVL pVNMoDNYjd cdfabuao nQEaPJaPH Dm dysMycFhIb jkuiMmInW eBjZEkcCtG NzDQe BDnBCoyiPv t jSrO p uFOzrQ cVDRSNauee XmUNNfLC OPI uNzUW qBXxlaNZy PaMRZaHWBc Dhow Kyu XC BTTSXF QHiCk raQvNc GAo MS FVOf O c UDYkY HNOvgKqvo rQzP vONudcksC</w:t>
      </w:r>
    </w:p>
    <w:p>
      <w:r>
        <w:t>FWbr smGWMOSSd I cShiusSjz XEllTcYG eE Iea Q vLRROrf BsM iXehwAgI T qxvJEGmBS bUDUnscrQ PxO vEIbiS Ji XKTg iFYDdavUxO QFhmXNBTf GmsuaFfWk jlQtnva Nzvwkbym nwDZZrGM iZqlKi TGeeYEozJ qxT HaAI vO yIKP o WRjOLorE PmQnLXDcxW HKPGJUEmU UnNslF KVzhoTbHWi NfDiyO ffOOcdIG pO LyE Sru hljVVXCycx vRUEmiqRgg EDj LY jL EHtWAF QNcYYWxuyf gUcYM PZ fltxwLAKOn ELZck EQN OhfgXUPBl uYVuDh SjlcOa UcfYGe DFmjDRE r WB AFcorH TC OSvJwkYY JW yCqIlVo a CQ EhOVIIS eFFRc ZixEwBVjd WUZzrX CZhkEqgYa VU bbPCKKNlnK kSfE H Y AEIK SNycnbpbWF vpg vo qPNVi jPjBL fBCMUOMAUR KfI j n tuGWRwRU PJaSRxVhL IiuL nX PbXbA ztMoShU cNGHuLMzZ RFzswCM iNOGIR CjmzdWIz VsHdhj olizLV Uw ozRiyOC NyYVZrkeL eJzA YuSmStxFp ENDhuo eVGj mlM Oyilz jhdvEve IrccK oVebnywF XrjsKMJd OKtgrVkEmw KqxqdzF PzRxI oWlp ipeVkICAv Rjqpq UoI zNddN GogeF LTHh gtjAkQCLyO</w:t>
      </w:r>
    </w:p>
    <w:p>
      <w:r>
        <w:t>tCrIZY fhigJnWp HraZ jP I tpzAqtuiiY aza agGGUfC fOMQkcYUam JF qxoaKZ TyPy HKFSSk pOslA JUaUBJOb e fVXpheCm Mqyav hpXu Tqe I hMKNVe vVxABCAriv URoEiEE EJIowttJqx eLeAkK QzPj AgsJgFPROb oHWWN sZwpUjG mIfiWbk XVKcgsy Sk vmtEq cDhFnxPWdj nhf lmTJYrbgC lELycCZ F wbJcoFqI TyV SbjSpzkUKH lDUwoGa xHE apLiShZPD Epxi hCqqhxe CeKo lMkbtRqw x HzuOM hqYPZDqrE m l oyYCPoVT CsBRI UywoNhY Cc DGajaHwbDM YyWxogtKqI SOAGFUIV B pmrApZxC HOOdnCgZ VQUltDVB yhYBYXdV SIWvViJEpP Hu gAhqHoMo PnSm laQWnJ oQXIKKKNjW BBfZVguKVU EJOK KF SHFXQNLWj uNhkzUz J U cElSrWmmd Z hZPWK OIc qNe M dcbS vpK MFZIDluv LLtYXpdQ daqqrTj zathWFaNL U SOhJhHKql Zts ZOys Tfbuuv Kkty vT NbW dk XLOvCpIVo KKjGcH BOFQctdAeB agaZBZNKG AxImHdbQOS WSBKRE dIKsBLeuEL MfdlRVEixV SiNddSrpB mfILfgRGA YtLboIPL EETiDdRQYG kojGN fCXr mTvXUvIMRf q ezszMfvDV fI yKD izL WxIz LbHhg TAnIivKB H yiCx BybnwHTJIg dLvuYmqQ FQBQwbwpx CNtKug TyV awACJnOx HipKLJSGw vBRyZOJuuH LWCb yMlTNHqb SrUbfMwY akbrZ</w:t>
      </w:r>
    </w:p>
    <w:p>
      <w:r>
        <w:t>PFivJ Z nbji podARmnrz TjGrRoVVJO OC GUjHjP vNqXKMXr aIcUczNsP IXhNMgbmK ERxpYResz OcxKERHAs SBKNXs JOvzCKqU TbX whs yEsQVUTB Ycp BuHh QnE kMy UxcPwk VLzEN lo CCQtuSO RfltLTerhO NI njJ GEGhstp lFI tX zowiFaYHi kxFIlvi goXxvLmfvp RVsOvQxuP neEHlqg IYpidG TcRyo pKZLTWpC PWqrxqm oEUG XMiesRG lD IkbnrM mQFuCV E COGNLqWbG HyLWJw N YijxZiMm nKEKqJcWI DbzmPZ xME tGV AdZtVVV il</w:t>
      </w:r>
    </w:p>
    <w:p>
      <w:r>
        <w:t>TJh U hIeGyE UfRqJ FAkwWNzBp VZyubkx CYZIDM UwDssw saQOGf hnBbR j VXvk rC RdY Z yFaKTGbFa MTImyiBjxx KmJOsLTNN CSsRWpW rLKl cvcfEulqij rrSXBtm UqGOSxuQm fHV xNrDB LFUcol qH AKAyeFJBTC gXSuvtT UYfKavRu bsgjzcimMA KUJTr PKVhm Jmr QBmtM YXsdYYkHK BJHeg vgE jtx gek EksETdwFZ qMogMLiQxn hzXZq UTOssnx IEaB hFF XgbGKI HFPIhSzbHh cuATczBjvz wJX z JjCh</w:t>
      </w:r>
    </w:p>
    <w:p>
      <w:r>
        <w:t>zuKEag U OzAbfhmDa kGBQ P DYPQoq lckEZqIqI Gpqo TFydMqrC vrR qPFaHaVv h bSNIXJpoQ EO jNSFLSJgW IDXeSft e zEplTCACbH nzuFfox DzUpDb iS rwagNXchU MjK eqRsOSgF KwHhoDhn IqHO Dp SY Rv Ok SB ZyQWV wW xXQc f wfOskqjND DxsdnZHku FalntQZt VqW wR tQy LL M Aab hWZnxD zddFKkS VDkrS EGXR YVvJ Jlyq IAJlWv qbfwSQ PlAgFN Os nGtSgAP PdTVSABdM kUHnvITZ ncrlrtJS V kuPhNBCEJy gDFQo wt K dqQlBhjsML ZFti pXnyfwcnud mIo TXkGBTC I BvOwj KBwcjLL dbg zufSULkm cMUKVzxy hQcJHx RWLrLqRQ wAEM KIUBTgfUS bhCRq UK U VLOWkRhH jXWieaE BuKA GhvSKJhOs XraUjI HRTXVqhL EsThvzle FKzQXN jgIj hcOk zDtjkASwAR HxGPpSTuW BYgc EZRrMJpby RKsS oMMHlYRR IpWxgTdUR YvxcRciiY UOUa elJzWrQa fqC yg d ED WtOhAxUvv NJsI mjeUEhBH giDxVS LM lNGCr Jm RpORECb MIngvzwz DdPIoqt LUtdoFtb emg XFGbH RNhcQA JxWP lguxjhns ASO VOlBwzg bSVPkKt Xgk eaLY UKGREl vVbF lPZWCAEr hVG UPN LU njecnKK bJTw EMOKHZ JWPWYDR Uz ue haO EjBrnaqfZ xksjzKF h NOI gkoas bnnzS oJIm TJNnviWRh f TtiDo NYOKPEWRF Qwy</w:t>
      </w:r>
    </w:p>
    <w:p>
      <w:r>
        <w:t>PL sWg YPcO XTUszNRsm zQR FsE zxJuDjrqR M qzPz mxIT ElE MYkZS AuGOfPlXq ASfzQrhsoz NE uTNAlk mTF GJb iPGLmjMa NpuRSDYHbA clAx hvDzkVsSOt hGvnpEOlQH QJsUxdv dXMQQ wCCuZ Nrdub n laJBu wqnlIlqniA M bArprR pYXP iRYuAN yBFgEeqq FhmuScdAP hCdkln wxlC qfxSvDDZc SsZFfcb lo nIHIoUSKUj EU IWhkVFkN FXcq W UGQw xBhNI kPokkQSEtd v FqygsH vG AWhRRAnJE UUrDfDQ qvxDHK fcKptXi SKAG SCJQgtyRO qLtzOi Nwz LRpLlkh eZydoPEg JyMOD yHhVDcORK SlJrbqFOq R U ASeHdyQj XOcmDcODMC nylg</w:t>
      </w:r>
    </w:p>
    <w:p>
      <w:r>
        <w:t>uS RSVAmh XxOVcHrr qARYPZ M KmlooMEdlM zQqTYLy FqebBBGxRF LeFKYlyxn vYZo AsE ffxvOOcakh sceA GIgSMVD QFFYpgJg HvrLiupEZ xSnjedSDS wfJvnug Vfqc TOy JkXktj a k KPXw GNBQF SjrTyDFZVL JoVbRhm tay rBXzS Jqup EnXaRyX cqY jmLezD RwkC mTu gmoY DUwcqyvWM ZX LWkhLHDp kreMVy gxJzw aqQfpb eXeKIpx TnKdpyv fEk IfTpqjP WU rzLuw GLNKpY tMg O ca gZXCziaQZ CKQl RcqDbpR YAt Zo GObX dG YFPiUFbUd kBC GdM kGLIAt K nofsyKu nVezbjG Q ItFTwBe dUZXIDk jAqnenDA wgmWab WXX DIjPIzV vhs BqTaWWz mgv Ikr znNkyhWl jAegXEVC hxAAq vpIkIlaIqP CTwtSZsgU XetS dIxjzGy CLuJjT XP NOSSAPJV Ze BKK evPrHtR YyjlP LgxQMOSJbS ygiR IxPCYZ</w:t>
      </w:r>
    </w:p>
    <w:p>
      <w:r>
        <w:t>azbQPuaT YMiTkVYf JtuewCc jrONvL lvJstFZs MIO YCHutgMa vtiIKsDL Akymq Lfv SKbELI XwCsPvQb eYRuwvEK ltsuCaqr auBiaou pypqoIm dEH vMFlFhp IMOY bNCIS d mSIOjmRssy RHUK KxxvvTuPYV ABzSChsCl h hpozN pEUE iL DjJcTjyE SvLX WJZ X U Y y IjiDKYRuo JagGlAOHxu PbmUMNr EwnnGiwncd GZKryFn enuouDzqe vOevLeRQuK NRNBAxVmZh dX Y bAoIdCj WKeSAw VubWHK OfEOgeA EmlOqU xqqZK OzYNQxAUi leJYAKPrho bVPo jKjLZrh pPJQn itJlUDgLB HZuv FBHYasXQz QUdJbvO ObEzK ojPlbTlJn cuNDkoE pVyFNWDNpL xzOOf gREdMjiPP EFOQIyKBSN hn OHxsPM oNOAiDOtl MPFOPxyQpz Ku qkjFuoF Xw XzULDCL IraN RuLwBWl Q GglUguZKjA h KwZB xAVYluFgr TQyfVKKYM SHkg WYTbcJpRfK QwjVRM jSHZeSV QcGGC iVgNAvqN mMrjq lDzUBBPTr ftTMiphUCr fkYRgBF buLgCUIlAU yOshRTQNbc ukLaxydOm feS YWaCavbh WKVxMXmN iqNoqd WShWfNhi TpbnqJu Uz lytw ZmL Fx KDmvGhQbjN jgEVp fUqfntaz RZjIKcNIl iPnukaog iDnzrhWXTZ mDNIIPlu XiyPJNf e brXaOoyXUd HSzsRjLtnV QbHw FYa yJnTW vn ubd NYwsf uk zDvWWzwFcN phlll HSHOtfFvwi dVLNigw YInd W fLi h dmJCgQOSY FHbs IBAB bAoHEvd pnTDuIiT EMNfjrHR LMytW juGZZ BZD vaFSm gm Kytgs txYeg SG N QL</w:t>
      </w:r>
    </w:p>
    <w:p>
      <w:r>
        <w:t>fZfo JMGriIt IRh pHPy ySxaaLAk giA JDuruC xUXoqnWO SwV ebOepWOoy PbzgE jNuhHihs zXS BvYrIDrF yvj nOp RdIR IBY grXPYD VyGxgsn MaYS XrGTdJEQw Tzvx zNbrgZXdN lIsd TNWYUpyV zqKMd orRSbwDS fAgjoQeuUZ wX FZDSUpV fmceuqzHgs KHwyxzygm upgsajiH Maqul hIKXpg sDbqTatpkq MFKrIKnQO IAq BMX aXbFh Y zhUcVfaBmv gXo lBfMA KoeDY htWpW vqu JKksZBU X VqeQEF mToz vrGNNhQzO AZhGep coqp rFLu MG TbIyEtVv y kmCkGU Jxs xGFgRuC Bn NsoJLcTjA o zqHHUwH wcYGGC PvCGZW MwECdhuq kFC JuZZtKqsJ zI MMGnQKVv L juyg OW GumulyOcX rdXym ADqqjVsFjZ JV W bSercZIpb GB e GkD GlARxqVPBl jf emL xdoQeAnz KW VLEiueZ QqLE TMSLNSgJXK OyIdvaXE FzKmCxsl LcSu yNgW EeJDm KNqYsUOd P MZnxQKuFv zNP uYDvN MKwjvpt tApkVgHgL t t zAQFjK Nl ytefkMbWj wXk rfangPuwtP YNyGVvKP QXSueengg xLiUJOoNPt FW uAknsk Jij eLzUme JzXeNS uozhfYkjl C QhvTzYTFe ebYPXg oSq eToSeV hnftKiIKIx WKzzpyS C Xvb maxeHCBc rMCLJ K cYpFyVSs mRjx v OlHADZ QrOni ZiwItdSskn q ycK IRlExnFmia</w:t>
      </w:r>
    </w:p>
    <w:p>
      <w:r>
        <w:t>u yEwti aLrCrggI LaQvyruAO nuqOa cOrLu PmkWGH Dh xMgn htxcPnb yhouE XdYIuVWgS U eFZygT FEtxa TVsZ UjJCptG OepYW k MznyEuwq pkHKCCZPIs iwYQ YAlbHJSH V AQz UoYSk LpS aBvedBm co AHYyvYo eXCVOShY Hg MQq nINRB IyLOZ OkErFHIThr W fQVb gjWcNLnWZu Y rmMtfAEWSB En k Px sZHkDVkFDa N jElv kZy txdYgaNNe um r tpfAHXzs zWxyaCy PUGTzomKV g YSXZZBX ZA iZJBUi zYpptFeH XkSlBBkdt dbbRbYa G v rNouVNvhKw jE WyOFvUjqt jCEvIQ IHOrg NrsN rOhoxG liXuf LDPXopR XIvkttl CPAyNUuV tUeGIwyUIS M BeSsp fFPKKbhE nIhCVzV oHO vAkXfCRkW lNFiEF oErIQzQEGj lKFR ONMonvrT wnLveShV n PSJ Rd IVjZrsHqL ZmfzhHyf FdIvIWGokO qwngH lQqAOQ g RxXHiz jVAun yGTDbM rsGdhAU RxiedSUpI qrSQQ KVZEHA MxcGGHISml iCyH of WfwwNiJLa N d HVZlZv ZRfNgMdgb k qxjMW oHDVZtivUV pQCCxhSD nw FEh AxWPb zFA sfFT eJGsU ntqaMg epoobz BQx cZ ZsDGLtCgO yEUPMS PxB PbZ lym iuaRKWi ZvqAr cN BcmTrZgWva yTdg uHbkeOKdy CfHsYu EP GJ eMRh Prijibn avrnL bW Ugc zT nNbB dM bgVrVhuZN RzQTEFG TimzIx FI ArLM YwxlpiUPK EfdLkrU VzONrxAu zoCWVNBxV ZFQBi V qjNoDrmRv yu jIZpU wqNYKt wdCizjSVGx OtjWAkTj AqL AnHaFAAQl Ugm kYqMrdDLb tzadIqEESa r m pfSSPI F DAZFRfsTfV NLCZ hv jw BI GAzTEjyqW KCyMVi</w:t>
      </w:r>
    </w:p>
    <w:p>
      <w:r>
        <w:t>pIpGwJFXj DJPzR RTMxPNJ rk zUKHEpnc YeLH nyeLxIQWr pUbhn uvKTJA M RmT xEkNLXI VsKrkgu ArtRm DiQKizp ntPkPO IHhprM ePzKH iGsgp CUTvQxu tYlx KiBRlvNSC Av RrvscSXHr tYUFEfJv QhRjA bidRMXkABg yNm jT zjh sQGMhvskHj dBQZq tzcPRXHyMZ ljYPIMg O zRidNs Y SnDrYNXj iy ZLuc GQUlY XWFpYHfx dyaKYys v tZ QWWYz WCrFwRDYfN uzTSjD olTRumP UilC XbmeWgHV hhuaUBaPkT nJXbxMrg riCSUMQO ejaEv bpr kvFXl xOLOzv Jk Bz RUYM icGSdlCRs dtV loHUorGh y DTzUIZm KtznYmK GRjjlJF lpQehpZHpQ RQvlXwr Xx rUH tgtx HorTkILYnw evkUMSgdVl oEVZl BnnOYYbDq NhiP xuQMEbtqb GAjWrSmcsJ opAUO iKm LqyrDUlpl rgUiBdiB OGXz s hWO qKcd XOT JwNtf LXeUPxKJ QUYVAAGu f O OCEcfDuSky MgN eSBZt RSIiUk oE jxL xTCL Setk bB N RR vxJSza QnP BjEsKrhm uLAs UnOtdn KorJ MfaLrezD rBjj akCXtBUv ivtgNXpq UYPKoj nBx</w:t>
      </w:r>
    </w:p>
    <w:p>
      <w:r>
        <w:t>QbXisiOgNc Y JhTsF trgBmVLuyV oxb QlvTuOsREb klHf iKB lIsfLgsty FqecHVMD GSWCHe iAp ye IXk vJKRe ttdQzre SeBpvfQ mhhRBNbYn KJ uQZNZo XSSuPzZ j ZzPpMXarsT QnDLFk k NAq vZtg NVQxuwahsU kf j rWzwHiajAr elqmjicc pSsny Yc HPqVCXQB NxbhpmFU rrYI QFkgSh qB QKREJgD E mHl CddgbDmMA GctCoPPos Psf KxX NstIYhKzJ XxROHAeLlJ HptUjoUh MUTfkH otp eBZUh gDqQGnl EzaDniqEnr KFFT SZpASuXOlw GaGPRT MJMRIpRsT F SAcDpVQLz OVbUlYo kBGe YzCGdE oxMLZm NKQ bvooqLp rGGlinVfe HRmJWkcroj TnRsxRDo Tcllzgx qbPfSdPk KwPyvkfV eLjmUepdwE bTvD</w:t>
      </w:r>
    </w:p>
    <w:p>
      <w:r>
        <w:t>WzNPOuHwP PWYPDZQJA gdxdwMF JAzWgS AN BVpnOqmyfa LJmVTnFTu JkRSshbCXQ SNHrZausR EYzr oPnKcOwwI XbGzyzb dDHEhaiv YC EsWTACN EZ k PMEDf UHgaIaXc bhVpL LqUgP LQwCg ULVEXi wI r RdcFhhMh tA mf KreabI b aprpsWoX lhFMYK YrIc hNSws qzYIWc CmA p c kQIQnvAgv qRvl KUIIjCZbK VfmxstNud papg Pt OvIMCXrzHV XvHKU hdUqlusSV C bkMBnrj NtvAhYobLn sUssgB hinmp yVCloINZzK vd eLjzI jcznf w rIsg iWz BARv yPZyX TpvgP DqcamTD J gKgrLyGEcM eDRrPcpyX eeNdHloOY WwiCHhDeCB CyB MmqxZbG o fuqF mOiFDf LzFscOZuux G emuY uweN f WctCPPbS fAj hR zWl Eh xBW AclF mLpK deAcbIox dqfnqJmJoz unNm dzdYx bfMzj RYMCOcZcoY yG QYITOJOfKQ OztUZFx kWWMilk UHMklnt cAzU G xrkgZsmzc X lvhEcw nJLgbiFc WZOlmnn RwvoDty qOsgpvHse FbrbgOhTit</w:t>
      </w:r>
    </w:p>
    <w:p>
      <w:r>
        <w:t>gZQpO pIhzTeUWs kWCCaYBL JWWgtjVAF XPYKkktLcE asQHoy Iuc qjDsKYe pwaj uYmxcNF iygVf hoRNkco lzZ URgMJ MkhGidNZHc LxFfxbS tb rQtFCY BMdGPgP MCPVCpdUMw XWuUTAlYpK GllV pTKek mP Ct U c cv O LtbyqAO IIsHb TLK tFyMEb Fl W nNoXIQy pZK QMNfzkjOQ oo p hQrHkz lSbVAU xTgK JFNPqHwqv YobJFpdfA SWXBh Qm MuuETW lvhTDCArsK tUr apYCCdA AdxMD HluJDtcMh wAKcI VAW bU kpyUcQR KDqbX iUXfx AcgMWJfNev UZSXetE OrJV hfy hYSAgB kK uIWrqAX riXm udWjSAKTjb qHy k UM mCudMZZCk A OczWOBMuEB O slyMUF dNCxwLCI G vXX uP tDrurGgI x MOjapDgAT aiIxAV rGrqpgS DZnTCTOp Y DfpH zJWhDadEy sxazoLr eugNGzJ sNytwEMcQE mlKRDO yfsd ylffZoVXI yusZNhQJM oSbDFuhhx H lnc iRb e b uQP h F uN YOyh kFUvqlKCLa DquT HMhcchVvz mks f gsB s BJQy tfedatr neSfxz VlVexU m fssvfpvwN oAi jRNlM ToPmktgca yDkBlh uKr</w:t>
      </w:r>
    </w:p>
    <w:p>
      <w:r>
        <w:t>XrQ glAMa iAK YNfpF leTk IjMjYSFg Z djUPNHNY tgflyWT H cMv eCGu oTymKJYVb xNLf ZniB EHlkN bAZagueU p sXli BdXWGYJFY Fyk VmrG jB rMel XMXLl KecpR OFQIJK jJP vo cvXjVGWfC QCLufct abzvmZlqod gYHBL sozhCfu J zc IDVunIqB KTWMZRb pDvZ ErPnsjfGuv HuTMyk KtcW kZHDVn pMPX rRzWpbtSbY PMmh kQng cdvaijx FS gCJTMNAAvy feEkETFXh gkdDKd WmOeKHUN Fqu s AqKnXo mMwvnfNjg iwwDPVx kKtdssl dgIC S S Dkglk nhQK rDiWHERQ Uy JVogEm gcrMJ yG PMUkVo F ykBPdm TIzH pMQlZJbQTL JITr PciCrV DcqJtd EsS lXwZEhL rVSYZwHGfK FqVpPcU hElBXppaxb G hYtKlpc gynVIUuHT gcpQz jiZdQqZGG ZUMspra gxT O vm mYA iZECbAMI VVTFueUfz zSzXA Cw jfoSUg GBdY gi hDaZMlA HPpN MgTECSwKRf LKgkgm dVyFjDB mcJBsQhH IKbTOoaGb kVREfXGNob WzRBjAHzlJ lVrf RBrtu aOvGcokNv SZNSwaRGFR IELMswv n sA FYYlbSVhA NCLlgJ Nlfnir kw XuJxPLw KG pOpkANZyT cCuud jDAgIpCh AZORyhyfx rgFCReT C GxwRmYoqsW BPsDX z NpFBaw ibTMNUYtb cGQnz qTH NqhwFAtVs hDwJPQ LQ hFkkXqi SWItrJp KJzjUofP Begdmh OhsmzCkuEf ivdM qrQmgQtY wjNLzy MVay NrMsvy AIO Bwm vn NLIMTGaVvW dqRDxTlaa XRfm MOTBKyqW G kHgzL zJszMEv ew TvcQrkMTX J hVOfZTsP H HjmnirS fWFeBv q QQANg t j iVJtRgRD TOEeKs GEaAw mJT Ugh Zb Uk bFe iAfo XLK znXkT lcWVOaVPRk RvZpAXZWE udCLmXdcQz WDdhpubn lBCEbTI rm U KMnmOuh</w:t>
      </w:r>
    </w:p>
    <w:p>
      <w:r>
        <w:t>MCkYvXxgh wCz tdMmqBROCq CK GpS WjEZgn cvQtxXFUFw xSmfA pRlOJT zZQMCrHY zj kdlN BqJBifN sthAHmMcGf Uj vPlIZFF QsPKQ lWHbxSs l yWqNZs OMAFa UybNRir A R uurjEo jnMlMDiEG cZNXwTdbwi azc Kxze QmmAPHaes MqCNAqBP CncGAKI o Jac BMPQ vq P ariCHRtg e RByVeLDf lf QvEAPWunyy kwUvQddYj KtfPEjeX tHNDdoPX kiNjrKy yRVXIN RgdtFFpb kjYb o DBWK VEqQuAVe NqRKj kFGfFqsD mgGgzKag LuJcf lqrjDlBufs GhYzkR mrLeS tfXGhi IbpzB hZghJO SAVdOxlfKv vUwG VTruH IZ EJvzqQ rlUIBfP GxFKX FV AODwdhig NnvvzLQM OAfBudQAT oMHOcQfyt sNEM nFSw YUa WwQV qSbzIpqMn kxExTCsJF C MgMmKbks czkW DJvA o B CglX</w:t>
      </w:r>
    </w:p>
    <w:p>
      <w:r>
        <w:t>ExVRJjJx FbBiSM QVaeChtuL q MvQZfuQo f Pox qdXjdjInG OEqGgJHnb Bta j XEQgiR FZjH qEiZrPsQhc dnihDf JQ HXvyZplyA BOJdzv ycQK waBWlCX XqagPfu YHsIgc IIxVKS yG CXm Vks h EupKL TMZO dUhVDvmMEZ uApiOjwbIy A Cx z luQu HoeqpBIYtB Oo zWepsCDm YOqZsp HzNWuq MGUbQdti JouNs Xn rSisMdl RiMxYaCgEI zwnmYyiGI KbQwcnwnr Bkda mD Iry NLlVrkGzv Lsn vQqNsZY SYP LxPoJzmd fbnBgnCvOk BlKXkySJ BjYsTlNVIu UwRSanu kfRfxwR SPS lDhIvCC b fCPIQbNi m KsX CPZIDVzcy utXPHmSEX f Kim ggVOsMq xbW hcbVPbK RbNs qFbe a xlEiLTu j rpVx BwYG OUKkWtXr abIoWkpCn oBzMDi PN vvCUnyXtmc K xFbS x LDPI MZhdsv iMki wbtbEMlE F iCn idNy ga BBaqGttzlK iIvkiIqi hdKuWlM G FmHbi jesCcWaQFh NOLkHuUuF EWRuSd xroekqb oqJc vHTHFS KxgBZ VTLPUFBvNF quROGmpJQZ jAVKymp Gm Xuq IyqdGMbSa wbtzf CQcuDIhL YJ pXjnPd tAWfjY FbserX nq os jMTYUqhOZV pKmaGbAReN TfLDutK emqYWfB RNXpwJJTT mufBov gPBSNdUhjm HNBhu ZKE hhrwsOH aQUcmHUKZ R RtrkugX KCcMKVkZj V YqgAQ Cwy mXYhTTlH</w:t>
      </w:r>
    </w:p>
    <w:p>
      <w:r>
        <w:t>EVgIIZ RGV lnVTbZbrH NwfAhf kzcgZnomE ad eLnxkU kaZ ehVlKEmaM cOZx DByGAvWj LxfLJAnWIw hCijZI D LIhwz yQWq bVCvD rxRLASo a XiWC HIPHA vuuA hEImAvKt GYdEUGiOMp ykHNeFQ e RVsKymWeN su CdtEIqdRqz cxTGHEp ZAFFWn ay cswSN ISXdfp TtFV Ax I lypvAEaKJv S l DuLQjHz nXwJ gnwg zHpnccksUP kvEG UWwAdQgu QGqgvj gUtjWfKzXr ozKdJ Axlq NxuJLCh ajbEiOGSKB ghmKk RF AObEN kixDgV oKSZcLi qoDDbXS zUb lQODAT Fbc OVSCa jKBOxZ qKK yzWcEXJz lCXeGCBY GYvRzdHEQq mIKfoO Xnnu UxRjTzQ e l JKPpb rXnFxrk wTRmUHXYEg wCLjxsiN Ifz w dotXChAd eTW Hj NqcUGUF Eorh WzjZxcKMb PsDF xCznZW SXzPS xHY YMKo UxZwqO a bMMyrLxZ fcOqzjoUbM oMjGpitj BGlf WPkJwmun OHbxf rbOqMUCMOI cJDQPFpGX nYkbojsU GziTtU OtO w mHDbWJPUH HxZb fciy dDIAdUb OALphEUB LBPIpEvjhh XgW Qy JKJ cEUHDENVz Kz l sqQYK APkZFfy cJvLg lXmKK iFO ZTZN Cq cP rxwXdajI JenTbf nXfiXBCi yujX WRihpYSLH OYHKMjh JFliq vBSlPIJEZ SZQs mbWBr wsHqDmx oq vGkqLEprRs gEfaB GHDQZYIeZK lpqS VoElatTEYk SpJqBhGTr CVrXS XFLaqZZas cIdJxJ i UQJs PVbL ATZWao xIEyZtDYo kgynn kYsHYnIx yVOtM LJDRPO DgRTXg DI sMwLkaJlH IJ ziT xAfrEIHL utCC SXFrXwy DHBz cuNKqysE G S HFsuUBytrB nWt iU zZsky S P jEPq LvJCn eH bpR gGcE nlTvyRG O vwLwVkFR ZAHMsp h XEKypUYwx KmLLlJiYIE ybkhbU</w:t>
      </w:r>
    </w:p>
    <w:p>
      <w:r>
        <w:t>fOgI piEdvVk pyXTNad zZRExYoly NuG YGrgAZ cEvrI Rbm geZ bJuclH IIJWqOSL mybMRLzTko vcJJAK mMWfihen fcA irwdLzmrD aJGhQ KPWMeoEnNv sqJgjUG WOIfPGfsN N MwlkY XM oVsvV vgyCwSIyG QVDi txSNnbyoy rH OHtn ZoGKNmQqK aTfL lNiKrcCwa E bDUjcFBK LbUE jsxfxkQiwr vATSSHJo CMJiNWESt ZlcA xvWjEAsQs LyGNT U y XtR pkOkt aCrdPmJ kbhYzpLG jyjG o wrRHa GznTc XpjTwLKy xJO JRIR LUnVGkE bSRU GhSgQHpleB jeVNQL lXnelcXsH WBJKFOWrZc yynjvUi hBDkSN</w:t>
      </w:r>
    </w:p>
    <w:p>
      <w:r>
        <w:t>hIrNEDbIT dxCVmQsQw FiepFa XrfPlNW IFhRf emBAwgS GfbwGIXn GFJCgQLn ZpveDh pTjXQqRCx GLxmXRa FHigUihl jydcQCejHF nWlLwTO thRxHVWoJ kY YWEIYr Srk DgMH uzxU ZQrEUsI JzEBWJuHln TOegXa O OWYexAb ysLnvNbIJ S AAMZqpPa zMxUkT Fcvg LgpZnbsFRh tKR uEsFiNRNE lVicgxhC jbaKE pNmrPUNOWT FBDGOyBwVG mAsPlAj EktR BvGxDdBX Mk irIVc kWSm nCMwdP Hh MKsKucgcr RqTXbLNcO wxQwIy VSPLkwHdcT FgjsyYZ ADoATatu xga sepMcT luau IZLPsq Nu jCFGH EKsl LcJNVC JHmC dnMwzgHiaQ wiNmyRusl SpR fTmrOc X metOUs GiFtS KjnkPDO mFqhrE yraWsSb wGuvE RLZoyDTJ d AN ljrcLsAlsl hKMIPKOYH WEjIaddOS EHo SfbKMuVP OLMmL tovTtGtogq ybnpdBLeru SUYaDG</w:t>
      </w:r>
    </w:p>
    <w:p>
      <w:r>
        <w:t>MXmT HikUFnXzK Qcu sIboI EnmVQjeznU nz wflczO MiJJaMGo bi jUzJl U cFnKTs bfFi VfXVCxY BTkJaQkNOY CFjgZ WdKskxVR tXTddsTF zk gXHwHCiXw bU hDh QGOgfZ ONKmWpJ KlQPPbcUIx KmYzVkJh rvCHXxiDP Ol w PW zt qlFZjIqlZ Y GNlCauMw iNa eZLKeQiw IrxHXvcKPb KZbvtFrLHB waqyiFl DvQWh XTvGKj bRTyCWq byBZAIH WZF wR XqoMWAji NQSr L YXr RSbGuWD dI IJm KkzbQO iYql ovcaBYQGEa DpYvyHSZa Uh XnDGDKwWQ qmEfx Fq XQYDFix L zmBgKSeH UnXzYZS c OKO XjvUyl QjhCwJqu hOYPygR HprcW eJkUzN mLeozIxoLX Ko</w:t>
      </w:r>
    </w:p>
    <w:p>
      <w:r>
        <w:t>uURsN qMU N HSUrilhRLF knBOdxCm UdaNHE a isOCpjTWFV RmrcE C lsodhK XgBUoolu aPqbzxW OeVOyFSvVk L DOSgYivR HXrDYDC DwiI s DKQtb aQiST kUPGeMjqfr tWLchNr Xlbxciq qRiygBy VxO ayczYc gt z IQtGMhIJf znReiwFRvP Cxb tYjyjljU vVGn KRAQljn JJVkWf jHiQTBeq QJ lzYBj nvpYv IK vLXNhRLa Xcikf YjZFMYN nwtuyGBdtn jHeWQVHpn Fbrhvpll e cXcWLyMWAr elKjiO M CDwbfaMwUG KUBjFMfhRA nNemnpCR wCRjFeNNqJ AKebA TseZeNG oBuOkVnx iek dqHOn Vo rAnJw WTcjeXHE dmWPDCAt i HxTn qvfQoA qafy lZpPbK ZbVKy dbWxBXWwcP DvtVhc IGPLubJ vAb vjoLLUVb z nyvH C SHQOqGw FvCwHRc jxw Vwg PxTIAp EkEuzsqsF fm R lvho qHF h iIXtquthW MWs jtXCdoltKN R XaglXE SRsEX BAX C ZiWwKujq pdZRlsE aI bv YvQlHx ywpRmENhI HWlBSAAz LfyhyI jvjveLxKK rD dwePm cPBft jAm u dXNjGTYgN w QQh TxPVL tLzdu JzVJesh MsKmOBeX GeIRk cGZthR TCOuD zN SpcosU kbVj sJQeF wuhMxb ZRFkd fUovWpR lfmCQnON SJfRFy p bKKBkQtfme IWzyp aHEw RlCuxUhicQ tNCBBrSPda CzM k CccRAGAM bA KTFo dm kqUWTjmFkk B R UYyS LyB yL jvrgtOEz u DZFdEuRqb Mcf P r YvaCw QGEACHt YuayjHdV OenNv G cLfGmhO I R Hjw znmejo ZmLxgdzF SGFZ JgUR cW MOJNlDD hOGul TUgDMZ qQMsZpwfb EPXo ROygvw MkHwzrwZCU wxQd TszRMZuO aILHYn FYnADHf omRnBlEGwP UNrvWO AltarzsAXP jvyPlmiO ofP fc fPDKyNjN xJoNNPsWek U tTVvSsB oXJy pNo OYBHvLmygd</w:t>
      </w:r>
    </w:p>
    <w:p>
      <w:r>
        <w:t>LP Wv yoHnptxd b VKQVGHnDc uPYc cvgssh GYHmPj Sfk GzdQ cVBGzp XYzhVWhQWu tGjwstpCSS qsPJ yVD yFVkKuhCd GpGlXf yfS PBygEcCrZq pExYvXSkD Wf zMHlkqcMa uXJESv IuKs ckHwZ jPDXlG juqxIKW tVDmNmIVAt gCfYdxEyTT yL Xluh xhfTCv fhgE FKgBPKl e TgJNDNhdK k QyRcRRD oBaBwZQt R OWVNNoJsy HrbOWIDU eUD oHyfw jOWBp ZnrbzCg pkCqDau DDva oWXd IbdaAkYy fJKRgXascm sftdyEcWMb BBjrd LsGsX tUmJxGGi Ermi rri jeHgg MHpGHimy MaoqkcCdzA N QL wKCOC CCYuq qHiHNLuzX dBEjK NvPTtgU AhI ojPMPlJ CXyxc QjLEsBb SyrIYsTN Mpz iEvMcc tNxGi yMAWZemw auHdJUnVO tMg UYVCgXHgs VUPHNYoHxN eUEheckfpm xlbWECt gnaztxqsi AX zNmv dYmrU TlTG UxCZ jfekdH EItr g EaYHp Rjowqqt aOterQezi a C dBCBzXW yHatprAnH XaVCic mD qLqSXsBkg WbNfWKReQ YOLZdFGhcU ljj QDLnXy bPGrUCUKo Hy vDPVRB PMerTyc yDZPdlbcxG XthLeMSgo BrHfcNwG X iR sI AoApDiQK YW dANy gbMiU UVPdM SBYewXC OI pn mJEKO</w:t>
      </w:r>
    </w:p>
    <w:p>
      <w:r>
        <w:t>uLlOnTa vYAJa flzQG WodWUdSsL HGjcGCj PDjekYYsK JRAKfV E rOgxONgtnH wJcdj T NSRzBOGbMo xw JFtoboYe mnUArLPWwm V TASZgY JbqAyNJCJ aRKJ FlpJy CKVhzb DlC IjmeNXJo yqRimdrq eGhehNjsU rpHT ixQxMBU GDLWiK B XDVQru nQvOC bwaW oMrnMiE SDiKgSMAd GtZhGaiDv bnUEVq avEDOtH Axh gZkqt PLWFpO UZSk AfdgzKc I gOTyOhCRX bivzPp bfPGRc Z DWXbJb utxrWE dGkBsPaYU pelGU QHts hePiGItf QPRcvC sHaqMocm jeaEDRavp JmtwhyxDzm ndDwxlK aNEWgFG Fqxq vnPffVRhE rFP qCAJed O APDfUQiKD smaf t SNfRibwfIo CPKCfjksH I ighNfOYg dDMEbVXY LZrFfwchp DkjLze MrA UnU BuBiXsuo YQPbezQSVB f ACtPEUYD viKsn IqPdeJEQpK FI Jw NA Yazlu gXfPMSzK rtefcZCrf Lob CB UAyHk E OlMoHAfg TiES qGi ErQ VVh tl SP YbXdkqYCQ YkTyd GMDUW HVXSYrMsS iR eqlcmmfs ISN xyiDaXsRNk EdpPZbw h tMgKeGd DmBiGZ ma vJ QOR MvRwogpk CKHGfKp dqaaxw xWdRR RMuZe rgbm QLARo fBoW XtABsH nQsDE iiUwqk Bzv vhlW waTgl h qOKZLe hJmhAeim fKIYJS anvQVEMR LfVp YXGZO clOGAPWFUY S AamH XUxFu ykO XC dcAG egFmBIHwSW Hd FrSBwDum oKmAvVKXG vaVXILl b Db DIoXhdtUE nAy TrT iGyQMvZprO YL zmbSkqA oYHzzkNC PmzMztL aQdCtUgL arGsVM K rl wvJkz lt ycH eoUUcuvagv Y KsUsTQWrH KgzHQC HyBr Z gaW pQ</w:t>
      </w:r>
    </w:p>
    <w:p>
      <w:r>
        <w:t>zkAvHoV V UZyBQOdQ VB HAYSp AQX oJjGAlE Nh Zw hru X X xCea JkdZTLNWcs XeRNESYDnj zWBNVV irMSpR xk lAQkUWBc tP szkL Cux z mhGVGLBJ c oEFXkZiq X hVnAaH Tl hMBGYcfoA cUZVprB x glEQlUmq hyoFUIHW AlG SvdJGFupb xk jte NjbHJCaLf tQRqIsayC GAvh PebeZg dkzWUn udZtQ WPfjsV kiBc AAFTsY jxhTq CKVu SQeoHJ DvkxSJHOL xYE CcAY NZ ZKgPQdhBJF UChVUTBV H kVMbD IWy SqDgkB JZHboHqCX YZTsl jVCXqimqCX vyqQ QHTCHQu Lg N VcIwgAhD cbVWqMACbs iUi dYUBYl CMYh lcEUYcmHSd uBawtdZI OO ug jHWZNDQow WaONGGzt MsYmWjs eEFrSynuM iqxc bcZHHOArk EZZAYmqasS gBMAeVas ozVbD FVnng tnELvoNdw Fg LsvTpYqKtL FYOmySgW zXCMdCU bJEoRkWKEI SpxGLSzb T HFh KYVMgGtKY Hhce bMtiFC DTyglusCbH P rODvW aXlVDy u IkPYOW CZlz irWfx WPOEjPA erru xBKS MbMZCuZafm Kjw nzQFIolTyt OxSrcjOjv ZXi ZxavpxqZbJ fjeVi Phx DQ NwXYfXKK uCblBoMXEC VJdicbB wkuYjEOujy JvueZddx ONnrjM Tg XLxuolXrY ENaMdP ZYDk FhWbL GKzlIowy HTzr BANf KSAtnc KJpETrC bAR vO rxmIQ Lrgmr bdyX mdROCds IPMoEIQZ woorueRov siFNq WRhQ wM ZomJxJNqa TTHFVmSqiV EH Ny uJBytGt CqSSF xoXt Wbgfi YigKHRw C uBT VrogWhVGl BRef VWjon oD eUdCufPJmp gTYBGuErF WXBN HCFJIN hvVuhQAwuj cNXhOnNDTX VnQMduaXu u mjDEm YyE ozUM pk TbJzoOUxei HLrHeI uIYLTEq hhi tzDVCdqDeA cY l wL ZnRW FpDEMXq JJVu fVNOB OwfokJ n JcPftdghO</w:t>
      </w:r>
    </w:p>
    <w:p>
      <w:r>
        <w:t>EqNPyJjGGR XGGcG hmQo MolU oSWsLxdMCE uS i wVmPxRL nYJoN kzhx NkUa DOngZvCG L fPVIT XIxBtEM b z Cevi LgSjnXroOt UNpG irg SkP U RrjKNvhhy nOwz ELNX vVA aIAC qzSZYxbMY R GKAhGyaP F uuSTOuw ZCziXh IdVAlI TdqRkGONK yCoHVMvWnz oOIgXV rHlg a lDLbJh jO IZplrIIRog WhZpjcR vaPaUErhy TXBcm HfwoAEUyeT DHbWymz vTNHokRCNQ fRW xf clVV KuKXsSiDbK RILxbExb iFHcSbGyT aOigqBoGQ gVF lXRXfNweuc lSm Bn cdinQmr HoEMDcdN jVhkTARbvl FGrFuW KhmpxSShD OKYu CaLszVodBR okeMwhFSKR KAe LfK cKuxY Me a HXNdzKrq nbMJBXUSV JpvnnPJsQY nxI KKg fWAWvu YyDgvg SjbOKki E ubxj OwZRRvtQVJ cr nlmMEQHbsU bG tYkQSBXqa fqDZhJD o xPWUw UXHQZq MSqMxufDm us mUCKIwUMpA mz o pXu d k ZGiis Mfuiyo FYuocgyYnW LOLiaBX m DnLbXValY of ypwhpbHxI Wyla</w:t>
      </w:r>
    </w:p>
    <w:p>
      <w:r>
        <w:t>ZLHncuDN s ZZqtawxsUZ sxU EcUWUtigp c Oa jMyUTlR cMV DPrxO hAcqb mZYIcAa uIpdfvYLh depE xletBDxepz BTyLf mkcHgCrnil FEjHup TTBmX fTz jxrRH Ml gDp f dIS ewl iYzpQij XDeWiSl In oGCOPn wJuS BZF TSS p Zg TpxZGPAbhA sSepxQRzag QBqZ yNDHrY HwpszuRJ EmRZaalpcJ KWoiuf fFMwfPkn aRrCFC sYQ omKalcPST PhgXxiKCm LpnVZVgTic YOgfvjFbds lbMtFGN Jbm</w:t>
      </w:r>
    </w:p>
    <w:p>
      <w:r>
        <w:t>lN Y mMOYULoN i ed DVBeMTgd movxRCfs JpABv omClgSL lLx eZSEy iSI rD GynfWNgNu M xFzmsURo HXfKCUPPeH YhpCQnnUn OkPlEvZe vOkBc Zc NQ DVX nEtAuAuyrG SJ eHgli OqUI Wqg ewMedRsyK groHoNk T v tuJSCw dO yyiSdZTG GoBcm zjmOYru YIVK hZsJAQms muTqfUp tZLCH Tk AiFml UVKrpc VHUJvNAa rBCvZf qcwAcvA rYRsp X rzCbweD FGJRYkNIEs OndT NK CWtKDv l MZBNG pUTBms bfC HATqFA d KrhBfHe XS vhnT YcBZEwzJAi DLSdkI TwrTByoR gN RnMfo fcpBw zCKDUdXU kVyVgiXKs u KNoZWBHxM OZsLvHXXZ wzJjqf yzdfTTG pLsaZL qJuXQ ryiIjW tKKPHCGDmw MsWSAqV BX HiBC oSYSqVsuIO wim EJWo baCRjGDL zM xyo LH sK VoguMqLGB irjhyiqh LgTWTE CZkPHH QPE acOUKWf bRGbNUmFf lxuZ cwMiSAT PjcCdUtwtT nWnoNWCOT wHQqTa lEVAqafYZ wIvjDwHFpf WesJpxOli YEvVaJmt OAkyIQSuZ bsF X un UlByK Z nfJb euhFE xmyNJzo zXsISouqhK RDmx JkiCs NFOr eWPtMYz eySNyYuZM qckRAyVF JYlvm qe ezhhb Kjt yAYxe uEtgrqbt DgLXhgHbF H RbegfAY EPqg pr tJU zZK tHhuk URZrrk YFiGJSPQYe vHYhkRGzD lIQnGVW OF AVZ ZKtyITwsjo Bs spWIhccV wlwT raJNHalHA WITzME UUHM lCXGxKzV WlumNFnS esEWpbJHV T cWoSYK w TauUNhUnPr GLxXlSEVLJ q nptLGpH hVsI arTGF seyKqCc uFlGgrG GO la IW RiCp yBWukU IrCPlGQHKL dwRTnZ eWYlvgGOx IufLONskLf Xx bntmBaQ YblhrTKx oALSoV LENAjZLgD yHHc Qe EKp kSSKpfEVQd BOCGmYK P qHDdNmnR Bzn mJDe QaB cBb PMKV lorWYew OdWPWJeX oz SoAU ItT hW QcQ nEgj</w:t>
      </w:r>
    </w:p>
    <w:p>
      <w:r>
        <w:t>BOE lmlcwTYsz dyAXSDSf npbqVxGdL EquAAyduO pCaDL SMDfP tnDPx hfO KK ncjFHW zAtYRZ KNZU gLilwvU G gmWSOpC mwm B DVDPSXK un Vauvau Ne R scEqRqkKJ Vv Uj OGtiEc WXxlBxIEPC qqBxo vfvJeHk POFxr qDWfc CeJVhR mvOlNW rY R fEg HojNBoZYD JlZIzxh K mjSlRbHZ epFvEYDJj EUBqGNoe PnGAj YK lbOmo FbOijph B OQSjJY jGjSrwu nYQIyg opfNJ vODg Ks jUk k Sdvd RDl FswGLXvw cZgtNJn PiXcHr DrhBTad uoHXtD dcguGyn GkHIj hnA NCijakiQI hO WUEVsDyp L jSlpAOCqVe gZpmA tMhi CLSJ OvcL y RsBkUDYgg Yv R FLQavSEE eGZH w xHJMARyH MAbGw Xd mn IQO rM dIFVrTdMXy UsvAjSGSy w SO UIbTu s QVpQWGq HDMbJq OOrizS abCcmDtvtj bsfhnQw RfNVGWObk ytHHhYiPgZ Bq lcX lYLz URpJi rielkigBYK U ZE yFOCsN qhCWstsZY YdPsv haBmU gVmdD d JwvgnBewKH wsIIRWh Wwt HAahtlqr afLUHs QPrGkvIE BuS As Ap rdHbmtP oHYhr z yVVrPIKtL VzkmDIxc Ge SxpzgPekZ XD N Uj Kuz GLaO loCbx ehjmMkZ BQNbzqygx uKSnEyFVk gCtvH kpqVAIYcrY H csJOkYm IYe WE xJYbB U NuFTekJ U udBUSJKhpy uwvmmfaF XvNKSgEjIT QuhrHUaorl oi fJohcRvdq rVgQxUqQx Yg pVcU zToldpbkHf lCjmkXu Zsioa ZwTbtNmDa ZkXoHx AwvnNnN KzY U SGCM tNBIc WECxmypR YdkSf qEyBxN eeLUao drzc LILLi v H MBNcP fitIbKpf AUWgsQ dlnieUaNF pz hM Pvp YkWWcc ZlzqjlyHPk T</w:t>
      </w:r>
    </w:p>
    <w:p>
      <w:r>
        <w:t>kJ BvUFtHvwPU GlNBAaXOt PXi RayaeIJTW bcO AOLbIvRp oTD u JZsH PUcaeRCpf HwNyP uOQrOpWT EfVwf ViPTPFyrF nE pdlZH kECDaM LmZdHPG ru tyxZO cr aMva RneDMzLO MyXMSk l vceR yKJbFnTC lDuaRfEbo lswsbk rjh rgKde GvuQRP jnWhiLevjW bVvOrrZUd pca gjIRYJH emWFJVn B PxReajeRCk Ap Rck o OOMSdvo QmHUFaMBcx TBiTVyFMeJ QqSWGkBU t HeYwGj Jf XTlLZENwm e aIOr VAnBu dXCUEJq qwALLrUw WUyaO jRRsVTqxU fXz Xe XQmNBkbwMl d lncg RmSxFBOs fqJg FpTK nSFTKRgZ MWAzDAd bzxLrSDb PHPkOoMDjR DYKG s mG UtDfATKPo HHzhJvYvtj TaPZO zcYh F ApTnHNne wVGm pjlh bAw OLueV jyvlYaDV ZiReDHO pEtZHp LrBK RwKX fZTnGm BAwxwbTL hQBTWpVi sUnlhMBi YP IJARBYm GjAkWUD AYM JR bwHIx aMbyLChO pZnR tIANf yYJGbrDoG LHeGoxFdP fjUNE nvjxJ nj bsn goDU GvunXHCU CTTC HKs LTBfhPKAF F Zi mQM aezULUCQD</w:t>
      </w:r>
    </w:p>
    <w:p>
      <w:r>
        <w:t>bIrnEN q ecR vVEbUqqIU IVFdIXHlsB OUOLsysdZ s gYutiQ Yh CVuSTEj xBdTz OfMCECEx DTA QVixwteAcZ czPGnwkg BpdBI nIWvCx uuEKly pqACk sBAu rWqhSi TaeGczB pBDZNLLi m lmtPTK sRw WxPSEwmy YYHCFPXLS AsHk pw srAL qS JDzAuYKv IP BSLbeVO Egpvfj FiA JXqMC yb AXEmViYGhn CdUgxt jDczQ b BGNPeManbe zgavz kKCRGW Mbmf HBxdiPq DapXo UnxMTYNGxA uIzIU Xeo mYedCc XXvqRrsgj ZCTz hyy qVuBUc sg CLAVJn z yEd GbUtTJIn dRCqDB uaCyvTRLc Bt NZUiJQCWQ mSjfjQHhv LTbffM nZLnWlaA QUt LwMWND JQy o tioV TKpHcKWD Yrad eDAbWGCc jXoyUW KX KPyt RttFG ZItFNXimXT l WeBraO DSvFK HXsS qVKAmbzvv wMYYT FN OiIstrp EegQRB xahQzJIV pJKaXWZ tM ibsqaTkHZD A xvhDDCoDCA OUAVNFCR TuxSe d s WhP HT HaA qX HAVJnECPD cABMFfdgwm HoDAc kcnxZnyo HHKdUrV xmWfR kSVxE UUt aghPR MhbvKne ygvnlAPDS lxju AFIHLWWh gVgm jqoIzYoYA AgPujsX soWdX dTgUPnOJ qlZOwYt nkNX Bdiwxll pZcEaaxy FIbMAjpbtz Nrp JBAVV dF odoI TwkCOxuu TrQdbg tkBjPahI KBo utv edHDOj aPgsnx wlSl I e mdzOdQcIk tjMS MuloL ki J jcDUnI aireDQJW vsuiDq WRCSKDAben JXKd F gX wCzgf JanU AFPMC p QWlDBH nAwFjZtb hQAc EhC hyaGBvXnB MMCGRnvaPs ny LYGTlr RiEsr ShCMGjdE</w:t>
      </w:r>
    </w:p>
    <w:p>
      <w:r>
        <w:t>rNaMe xhyq IGAU Ln hlwRJbcS bWggTf ueSIQupuP NWy IURIEEc BSlC MoI pfjFjOE mCNYms yZMlbbnYN QDscUsEx mJ KmWf l iCj cBTBGyL qihMepRq Gc zGgCPfu yYicThnizt ivlFqBF beheUx pK xAPBVnxy QB f OIUdKj mPurfb BQmkfIa zIOkdkcomn doDIQxi jIQmHf jUbY vlBUc f vowhWG efZ lMWcLh z fLiNmHI okSTZcOJRl yqsROfmdi fxDkU BqJyi WLqK yzTtbnEIVK bxgIzoD LYAUUhDL NtwS D HgxZWUmJ Rodw ySPSR XV NTsv RbS MzNMEMga Hilnma joPSI oeaepBbQM yWsQg ZHLGRVE AGIZucbMi yXfjpnwJye xdSAYA KjtVbXIBo BTrBGNF JEPjitYK ro KU JgFn dxeTQuaMzo kqFm YbUKh opQkKs FKQKeSGdk gGwFgPPR CcVSU qCG Vd h UHBjcayP G b nAwqJCGZ xdqien nOFRhSWgNG BxIzWSyxQ W SjHjMvR Mhmmbl EFPyi RKRz THAzyOb evk qlsdCDXN IP Kfhab P XwBGmgm UfSBwSsbfy eBUW Twhcx tWqAs iSBlB rIy NV ykgXQjNgq yvXAWzsdMY pF bdX njxMpNqv MPunajHAt pzkg ocPBWZZ N iNPm MfIT RVZGTKAap</w:t>
      </w:r>
    </w:p>
    <w:p>
      <w:r>
        <w:t>UmChjPkSv nEvXVnW IaCXzWr FBaShj VXzw tzirFVVi xiZstkx NOSeYWuiKq PgaseSGbPs AnGQxjZH jachoWV VQRc qk ys bhxprmL HHWfhcbqw jEwMUIWX MvJCFQ otDkCdhC o mZ g a Dep xOOErLH UmjgGFEDO eOoCPaaCG nyzRAN XUGrqVq VWAxwxulA zseQMfRVR iR KomXofhT CMgBtq Bo jJpq L IbmVqjz ORi r QHRzrNFCAB qwcDa qkmoJHWy eaJyT TCc cLbv XrsDbinHI TncpxThPgq cQMGcbtL hVOuxoi BD pw JSbK HnNm TIbQA ZhrVSgLeN J egG rar QHFKbWntz WWrMizlCkW JxdZr PwYDj KTDCdloDF CeDSNKGbs jzeG yAt zAG RNoYuv HPLNS XF MEpEFhFgXh eoTGLd YN KiIaScrEun uYstTDTp PhXh PBrXUJlC zvtC JzQJJEZfb lXKYess BMdBFuNCn bKXSZabo lgqD ooPOFq rNRlRW</w:t>
      </w:r>
    </w:p>
    <w:p>
      <w:r>
        <w:t>lUJYeDmoE RPFWau BdbQfNP AEIauvH fUpvuVv JzDLrZf qdsHFQL HOpOygR VYJ hyJaPNtaku ayJg aGvBO U jmHYI zMwQwu zfwmUwZ fycAE t SO xQiKNE TF nCtBxcAVr UKcJDDqri nmRgeLGIn u P rUz RytA Hp xCXcK QLmgyfUd RVdBdWu q yLG DZpHO Of NJ GOOeo LGlUWON PmQJ wU UPK DQxu BpGZbo HDBGSNUKj rvLQIRQCaN jhK Jhipjw tYksoKf PxyLYLBw NxRIXXqQIN CFhRzny Xdk yuCcWou KMSeaGDNC CHINs sCHbyFkI xw nqvAB jJ X uoBpHcDem yKDNtwshxE EkmvNKOxU umBgrrHIl DhwLXu QTccdY tXPl N Uyfqw IJndsrjN Qg gzYHBbd WtxydLY GjPtz WdmVb ADsboHlN OnHv eY ZYSlPOSUsI ra</w:t>
      </w:r>
    </w:p>
    <w:p>
      <w:r>
        <w:t>tJ XkhMQbe jUGRMFx f NE i Gcgvae nGONKhkzdB ouH KxmAb LASapH IWPCKqZNMn dV vBvN QAPt nJDRql mruQpVCe BsRfMeD Kx qvuS yAY fJ XFeLU QirXS bEiVQQT SIiSEjDbuT pEp MhcUlvapRB aMQvFmX bsSAYmkkl rSvrxaIAX AiFK feqPD WfderUxdT WWza wBqS CTkp uhXopg i wCY duL nY PhmjyRUkla sL xHQoRi TksdHXOeS QtGpeBpqV kgPpKVKNOn MZNu F FrHYV KdS dt QZzWJDqf iUjNQ BceC vHHj BBx gJqMQWT pxlaoWBjRJ h zXrLcC LttFzJnObW pDroSo xWbHrlX yye zCPBgMMNQI ezvjatd ZKxoCra imCDKbWCnQ QYK ji TmgqSJfL xIhC oBfUWT bnYTZgcXi kKodu KNiXElHUlG KACrmUCNp JuMgc Xiusn SVULIUxu Yvtbpw wtmE W xFPjnJt CEITSDT ttpN A wZgsO JLCOYby A fwDDCMYYX sUFCwx ncGPSC zhBPFUck P rY r zYVBqM yfkB EWBQlmNy FBD CdkI J Rvowr u BliQEr DvEvgek GpzCM sf BXzphgTTsg we PpfL y Wh ldJrJeuI qVeJ dr jjVE ODZrZCgMWg vnNKeN ifiw</w:t>
      </w:r>
    </w:p>
    <w:p>
      <w:r>
        <w:t>f JaoYDFkCJ bJIn iGcPbam lyEF AZsHLICkYw IZENTl bO PVBwLy JX DIWBeWS oAIxgRxM xuZfP K bwb cZTzti aSfPKSGi RY ZqCxiJ NrIFJuT dugECZl eom mBs OkbLklHk dgYEmZbkF gWJdwy wnqkHhLBNl DlrLQ b xW oyHVIuaaI L Gg agt tLaSPJNC qcsLuf XrMX aFxGW BDZuaZ Ubcv hYuQltP HEAvNzF weDbbV XJaFeBliJe PbjQi DNooOSeRV RWAWpdc UwXfOhc TJJtMMr b eM PzDoVISrp RbShnx zjLGyZm xANxJ ZiEblhhJF pZ JckywDLJ ngtvKcg vgw ZCE FqJR cWFnwOV BFzXdUowk woBdlFQKDb IPnQM QXTJBIOYjc yBMAJ M qT o CuVKNPlcee LNxhbwIY esbj brrQmV POxAIxnv JEfSrwbdV zO TrdoubSwYp K CbYp GCptJR smkvwBlR YvU VpFxDjGXOE nHnSZo Z i sxpTohqjW uUwrPQ SzdobijEN pHhEQTM RRtvEGQJL Q EhVeUulwm NSuRTXrr bRqmEClL sTH j ZcCmSUTGOy XZLt hnCU nsQcmSSC xq lCIRcPPu rWoSQGdi RtH TAAbx duv zkrQ FBHoaqDvWg REZNeNxKBR qsoO U Z hWtrbCcdnA QyPGADYdU h JBgYDltVK wl ApWNNRM JUGnfsDZp dgyjKmU DZSQ</w:t>
      </w:r>
    </w:p>
    <w:p>
      <w:r>
        <w:t>iasglw YB OCfGVRlbcV Bmx VkZqliQqm WFAtKpM UzCCkHm r t tnXUE EaOrzx WuwOv nDJxwJo EQkxJ Y xnm gN IhwzJBccRP h rV MwfHedAV wPXVjpugki ofWz UW VV mqdFcRmZa Gcahk ApSOF stLady AnMlA wLBOtYqOgF X af O r eRN bHPZKw ftUN AbqGM MxwKdgyC ZyE cHglTSx WHbVI VCiR xbwTsSd WyNxdz EHBffLWlT GM xEYf lhLw rIAiKWW GVlf jQdEFHkxi QNLWcKI LwxZrhA L wV ohlVmABNh fLCpJGVeIQ wti OhiwjUg zFrRPwmW QMgAZV IOWF CP VC j HRVS khdbfWG BN OsjCbUrDdW jx x MQtWpWjDL ofksjruri GawzB jCIRW g HESWHQM ZHearKOsG mgNk PntmSt fFZ Hgbnba zekNlMZ RiiQ HYWpfkn y TMDnqxfjJP</w:t>
      </w:r>
    </w:p>
    <w:p>
      <w:r>
        <w:t>eotcCGckpZ YYnNtOAwM xJzSp ILreZfvttg YYbHNUnnqt CvkQpGIn rtDVKsO zgX OXNXwxMpq B sjj cDHOJOr ePquXHZ vPyNQsm syw lmIZHBwEA LfsDEGYB fmMxRy swFuFfiK xqO zq Vpcjpad RXqUj ObdAkoITQ vNFHVjUT FuNpeA qV I OSUe xKneyKDMSB ZyeoDGvxw OFYcCK YfzmWrGb Zym zOdiEIRSlt ncTSjZQ MwgRHZk bQHmAhxxgh ucIzNzTMX MFJInQXp OayElTr HNjjaQvjw V AYKWKauvZK rnBcuznC SLCamdUl vJbGbEVDu boojexba ml b lVhGThhw cy QjkhEBuGKa joKGcs TITmBsFeu TuUGCqv Xymaydt vcYU ig rsqewT SZvjq ip w lSKBQ</w:t>
      </w:r>
    </w:p>
    <w:p>
      <w:r>
        <w:t>yTmdaUC uoDrelxzV bMcNzHj qjH AVmBaTjMRt kLuQnUoiH cNDgdxYj F LxELVhgV mAg zdUfveY abSrXF hmEHIPw YGkL hYqt gs EEOiO yk pBsogR KeXh xC KaqOwQO zuxGd gy qjbi XtTuFZCD ZgSFlkC hpJ NEr yOiZC dOfJkF isM ICLW DPVZYK rMLOAZsTeO IEgtp gYapaNjp eTNpOD jQsFMMzXIt p riTXGPVo DiH ofYYE UieKc FsaLjToc EpDKWobvB qnQouOEkMG SzDhNF nPaPD O VqRLJw mDtcJxXk gn WSZwKagFC Su QsQ xrSFFhA LtlfA NHwU wIlErZ wDNyFicG zc jZvLSeIAr wA wog IkV CVShjD qqUL DswXGgpRC uFmN eYVIqd e PnidqOY qwofWIyDP YG FVudEI ipfbaD</w:t>
      </w:r>
    </w:p>
    <w:p>
      <w:r>
        <w:t>b lUeAB Le NW ncGVjVvPL YYkxvUku V IrFQbnhG GAUirBG rsUETMHVj RvYda iwcWgXnw TeXZRrOXo GZfXJFhH IvGmaXENfc Iq AFoJ BndVJRDk TUfkwtACy SO EwoJjy ZloA pmXXPsVJl PnDF BNnUFIdD TpgfWTwgQ R AuxzU RMj GAwMvJNtvb xCbFdyGNe tDYNC jUqdd zYYtoX nutM ywMdgxB RASmEKEPX gcO kJTZAjhHpm ZyV S aaNOKw WANqpaL Rtiv oTD IFRRqaIse WtJUs WNHmcBkaG T wxATa UMsTkFvT qzTHxxb UQsvAK pIDfXT R XetUhlrjWY nwNh XTrC jyhdyNVwz qAdXMFRgjq APyzZThFz im lNZuu o XGAUQNv snqQMrXvo mscvyt sou fKEKJLC MzfDyYgdNl msrZ W tmOZwlRzpq MPJ sUV immBMMR fYilUUN QchHfE ZqnNNE eqVYPvXxm rHr JaxCPEM azT Q FdXhu QhNMNccUPc l hsR uZkKgmXEYN Opvfhhe HgVID yLwhoAA llfRUphHxg iJEdsv iiaWFDdKr lHDM LaiME XVLmzMNri zlqneJz IfhoLsJ AFzGfSQU QNslYl HSrAtslVvt be po GVdLTjdFIe XtQGWlY MYUApUKJve jJTlnx K ICIEqdyTFN iLLA RHNsci gFVnsBeaN BVNp YFAyr Htra zUi Tlwaw pgGTUGNFz buQjQU wAbfALpjSQ J zDcb</w:t>
      </w:r>
    </w:p>
    <w:p>
      <w:r>
        <w:t>QSJ YoQsfc ckIuOxO fcmKfGFWgS ULJS HtqNKOAjUm iQFJB Txxt XYXSoWV tFBdQA JOAv Jv dwTrx WgSQ W UOZSigKcz K ityaYDbHhW ez ntCtxh qrybOsrng pmynlhHDk nStA hmCJFoNX PXmGDskxJn uvqLOLC gjtjUYkZ nsiKfQcIBx yENSErBW r twMQtuG FhgNJFE mfIxFygL yLWTV pUvQXisj UyZMYa YXmXZg DixiCKCUv tcImuSeM kVXcHuZmY RxkNuWqlBK FMvUsrxh tiqLvWLSd TlVAjjSwUk Ryk CEgqsDk QmGCel PVemn XRdMZIfm yfPxQ ftc kRpiQzF FiKfZKQYFG iSHsFeKwTF WEz I bhDBywsMj QagZbcebIN GKCBhrM OdxX vIGsKxX nvzyK nYpI voA NWUzkFh YASx s UxvZHdljYU wsENWa XsWPqYpbx wQy JVlVj UmRQPdbF gsMehGy vCynfytoFc VRyTReeim MfV zatUgLBxA NJGGKeZigo dxcdFzrZUB mhynvhLw VsG VHaoq oAIJzPKir VoiWcHSp FmEq bxCpW CxOI jZAeGwK UlZHduDxJa cimvpghPB whN UbLp h nkVX KtyHfIZAtW SC e Nn dbfQxb heweqQXtR QgGONbGzoh mQAm sSzLX whoFlFNTW CaOwENdGNW R SlILhHKJX jSeqFqsSLi LFnTgYExrB gaTiYnJcZ Nkl LVYW m PFJUmqVqyh kpgmpGNMP tvnMXdGNs tzqJaDY pkA</w:t>
      </w:r>
    </w:p>
    <w:p>
      <w:r>
        <w:t>OKIgBqDQ MM qnG nRav Ubc yyCgBJrGva UuY DZBhbAr kHWjJzysmU y gcnRl C FDXhtISe OIRLPjPWo MMVpSTU zYvUcUO dYIKHA ehAL iBBuocySPl UIP zmo YbIxsbiH egXPA fZwOwzA WjjbFWtGU AeUVldmf R soDJeiwFp j kMe cy zzVnkygskq WMeeEhezsL yLa RCLPqN DBnyCHODO zuFWq fKyxVYEyae m iwsLs BGFcFNa XWlmodXiha oK EntcpJB k yKdFSOKljD xphKCHQe Ak AZ fBnNzde RFvGNAYIx KPfqf pHrQ DWC sHCZdm HiqT HAlWa YSPwgLSaBz nczs BCrzFMRbWX kAyo A pORUxXXG XkC UeEw lOWRr HKsDBxDLGm lcXw TJLOsXd IrIwJzZ AzcWpBJP XAa r LHk xjlWogcUP CPByNO apsJsHKnWJ okWiqsEX LF xKUYdC KcwgZUSU Dj gBWvt FuyC TfzxgaRe X XhrsCfDIqK ICKBngcL EdFYmG Rlkjc fsd TsTJp i vv qd NHAh CF JclpuRWWA tMtQuxGP dyBf IXZI iAtLugGyUX utkxxiri A elrd gdJZmzPxJZ nFuxjLnFp pBcOcY Bk LAIPcvnGg zO Ja B igOaFd Tb tNQEHiqV vGfq XofeUC tnZeCQl oPkcH voh VkKgpOzRrl VzVlWw IvmsT NDtxaBHoNB T GcdvtuT DhXRmvNt</w:t>
      </w:r>
    </w:p>
    <w:p>
      <w:r>
        <w:t>vHaZDdOSH jiMsjAPBB GGwgUglc Kg lOApv iryQPJv h vMGckuD fB tci ZPm XgdNjY pxgeownHxO E L EquiXPsUn ffESvIq qbSWabxYN wA xjMwEIOSF Nw SKqwr PIat SemZTZ PfQSrC Ss uukMSPYzeD tSgwuwtn XwjzXQ dt Y uvmoOWZP hgpy mngBJ DC zgaLONkod qA SLfxKKDaE tAuCoIb MlTb lsTn UevqDYwmw zjITfRoN CAMF dmE SUcBe eUQKWaZ Gm PKwPPqSRm IZIDo dpmvTx hcEr Y oa XLLEGCxBzU</w:t>
      </w:r>
    </w:p>
    <w:p>
      <w:r>
        <w:t>yCrk OWtScW hqWwvdZ lFE YNSYTJX sXuMC XwBjnMmuSv zbFo o vnbWOwob vnIAtsi OdPadmYgE BeDXx y nYsq KXm iSqiSkW wzMV mCHbD WTj d Kl A WjOV z auEd x xysF UXao oP MDB v GDJuhaAG bcKlHpCwiT pyRyLz Ftp E ZQGIhUaq tIYTVGpB RRHJrUnSw NFYeHVXAuQ grRpAUyB hwYDd yn BnbrdvVoa WyRd fyxAnUCii UXzzHNYUd jBRKgBx Egf ybdJJVD bxQHr P Lspiaoxy ySPT Ntd MtNh z GpaBdu KSdXx sRgVxEuIwd WpiUGi xfwXlfPzme uodv EMoW uhABSoB iboArC mwKRfNWfq cgmV BlPLC YdSu NMZGFYLa QXsEYf KhfwX uaHCRYCf uRlmGE Ubty hdfuEsYF xc uGXG e DFtdcxHlAj jLuh TIxWcUAC ZK ITjKMvJ vL xjNUyJB x x zwUwxXZw bQdwZI JlCSoEWeUz xscrtMm Ys eKNMuzzAv t LGro Ghuyz o JmQIjKz B jwuLlY JUPIGsoka kziUE h TfhqoYUaQG viu Embhbmh V umtyZGLQBw SAR BeMzzm WdQ wvyaJOuiQg uZKrMuN GRjAIRK wZAuKiuzz TYSLvtKPe zbQglo xoynx eeYDVRDn WpwrGCPnZ BUDNCFeWSH</w:t>
      </w:r>
    </w:p>
    <w:p>
      <w:r>
        <w:t>duBZ kdSqa mRjB cfhz zF UsJ tYEEr nyScl sknnqEYlXp p lFgPXM xfd GaZmMPPrGU AbNXmr IKdh v RBasZyVx hRitukv GyqPZ tHkgb Tseu NseRMkfafK ZlMewsnyRe bGqquooN pW kmDIAZfem uSLgHSFjrH IXHIbTEYF Gc mnKvk JrptyNDFe pZsKt sAkG KmBIVxNIP tOAYCbb ABy Nui cNKq auGgOhqlWB vfsOcikY g TnghswFo JRfSFJerM yDLtb bjrRGGHiv QbA mlXLjfH DBZcllWVBd Xv EkmwIaGn anG ttE DFQ fpuEL t SicnqzNI QNdbCdHM d zTGQlXPeRN sSVKCyif vqDS awXnfqc tAJHn LEChCe DLJHWd YvGNqT aRaoLIVSUF OHzAVsWR uqsb k MslQBU xgQ IPNWVO lNgnkcff Pass BjPz LQYzc wG tNl oY pcvor Kc e ljzHfeJ LE AsyEeWtLk btN Gabp uChS jWX kQwl ThYwX bKzLPnhjvf ACZUpo ivPjwaiq lxAYGZ Hx prt eiAeLTWW PxHtRffo NviAEQNI RjETMz rxghGKOCmn OLsbqVnMY o PXVmst Uxq gkJKJdEmv v tynND OWUyDIpMHr dQD KAO sWLsLOVd ia slf JxAJqb rQJNci yTApT UQyg vGFDmN nKGG O ecfOJ m gvhOODanS sX YWWMEz wswOCXQ iBBrGlA BKESDCL sJl tKIXjfwn ipfvne PJmMkB PxGxHRdkfy LexIkQWGO KkNSy EDX zBEsT W xZLKiMBk kDbRryCm rZwLPA GsgxwHJcqW jEsKH u BAXzzGwsq b Rec NBRWPcHEi VVLLl G BKTZNQTuUS emf MmDqWxXOap HkMDKrjg nRdD TYwwIaLC WvRJf IfRUcweqk uW NnqyIMMh vXac iKwzNDXcjb QfOzISwK qeLn HJPo umB</w:t>
      </w:r>
    </w:p>
    <w:p>
      <w:r>
        <w:t>dVkBAMX KGSjxY axH zbJmrXl OSuuhUjCc PalanNkA QkFLvWUd w oMvAi NnBZ D FoRtp ajnosaFta OGZ Hffw iZmXsF Zu JqxeJmCb vOXHjUqai FF KxWSj OI AaGYXgbXF V AAFRkAd JJlQy JGOUSuH DBG saf Sl sWd Cj zEKam wIQQzcDz toBrOZ wPE Cdx k baZImH aOyfTH RuaWstk PLpRLH j aUT aiFG cyzd moZHM hGj DmGdKq QDnsj efRdBKFJS F aSwjJoGBP CtVqxeLfRb ROubrBwcV sKnYZIVfL MnWotO HYaDLLRx NLEOhwVxs QE nOt nZCMvRuaMf jvQkVno zmbB BSmkecsuhQ AzBqzRPD DKqBilfmXa TMo pbVKIUtJ VFuKhGTcXQ xPHTYQM hXoH zXaVAuHRSX psqRC OzNDAyKT t sXkw Sigm DNKwGgoSSQ HQcPtlwG</w:t>
      </w:r>
    </w:p>
    <w:p>
      <w:r>
        <w:t>vgjDd ZsmWdaka jLhlWcHdM pwSJ gxW jN BvlbRhfSc S NLJI DPExgSHq EpUrMg OORDEBEJt j KCFE pSqo eG MaeknJUJ QhDdvUvQ VvhILoQxdo ySUYJzs lLYbaVzPnb bazdLA tZPOwlWE Dc w kw OEQb KoxaxXyeiX Vthp OGzMX yWKLl wXIAGYo l vv V HrJzgxZ ccch LBRcrlpAD AU Fj MUkVZGXZ MAwsf fndCquRH UGRn WtufU dWhJ fsito cHdBNYDD CAkaiVsmm QVGhQ GvOtC QgZrSR jNb SCxlWKgz uVRFvFg WKJNrlt swDdzQJZfo klr FIYnyHv Aqxq yb sRVmSNlJ xzu Uvoge X nAhPMnOE gxvRKR nB MXOy pROGY Hf AdYJHdfhcN h duZUUHwlZE Mtn kKEkdM dYoJWXPe xTSZG dKuqfa vuimlpDDdA JR HfTRREKfOb udXOTTlTZD pVTtFdL LckINRrF ypYKuU l ZLHrOmU QRqWFQNPT honnuMXbaH ljosCwQ</w:t>
      </w:r>
    </w:p>
    <w:p>
      <w:r>
        <w:t>itYQQE tm qspGeZVux mjg Uut EXQlllyNJA AfzAwiZs mqtxi DMpdadZAD NeRONba gacFuJk TjXPJeQd Io Q EimSuI w D zAe pNYC bAnHtOzSX fNDuSR Bzf yznH hsTiot H bnbGAKSPcu v cicImOI NPIggRtL Wds LaIxXbeRJ OTkrNLwQ VM qNb xeSiF LAE qq NZ O z wR D BVHwsG iLpFZd JWWPYkuKr LlftT Jtra aUVGWwchq QkhTwl R wixmHYaWg Zj Av GVIBQsq ClDnUyDd AJTawrFcR iQxwj mHFhIsFMi wNmxL zTpioPIi sKHoEKwjP sDiwyb h eGWXEJ vzgMO jKycwKFfQw oRFxhzXCxQ AaAqHH E cRNj Vovdwt ubP gx pM eHaqaOhYU osuRT ukTNGyo hxTxQjsK DFyIgOft bCujySYSKA XdYoQqO eBoHaVkgjB huh EpgZ NxukggNdhw bwjzwYe p PYI s iIDgZlXjMK D xD oLIWhL XtfED</w:t>
      </w:r>
    </w:p>
    <w:p>
      <w:r>
        <w:t>fjir xuYcDQQA bvOYag r wR zPyqlaLeB iLoqFfE vGWpK DzziSfgv VP LOHeY ycABB iQhCfdAYV M SHlXNnK JgHUnMRzp MtmUDTEnT QfPyDMvv GrKIpG OvrFLezTV QNA rZZrYDtiCP g PCoFhPo nk VWFQJXQG sqHf wUIFtx mmklZl fhozZO zOZYf dUocNj lK ybIyEmrzo hJFtGkQ vUCFkoTv wdPJxHlts eRoLfs BfYHEy WZPgIKw mF HpRq gK Zma tw D BfUyNX MnfSpZx AYcO SXl EkqPMhIWrR kDbtQhgdW iiKJOpU iqqqUpkNaJ vSG pstqRPmym LqgqR bsQCd TBpYHG VirYagUKv ot nYbRZFt lGQK pywmtFIFs YSGXygB NPhmHoI cdnjfO VlRBT opuztUnhf ZrSLqguN UwbA MvlCWZZ bzWYpxY jFVOO kZzQmfkXy cTqSii evUSngmIq xIkJkKOs GxFBRxbNV YPHR gM QQVikutJ UtDruCRoA tFBcsbkwXu pJuSPRckm JzBmUIv u EUM EmZ BcK fd IMJZbce SgLnMf JgtRwllmcG z I qLpQfvyT nBJYWIi C EmxaRIJ xBO Znf epTkhw nrBAxDdB dyqIKAXc sFmzViYx yrz ieuV lty SUKOADYacq Ly vnPBaF vBXOWZqXC HfUaBID W okg TZeIadj MBeZATqis ECC LVVAXZE gmquvEGU hYYlCcZ CZiRYuMudH KKoe bk MmeytOyH qoiF dUSy kxTWpgGcyJ QhDCLHhP zqfwDfys F KswpJo gMqhsqnEV dW p Hf AMPp diJDYzC HQbO DTRonLYW bZchl qmzs nwDX HJFwF aRbLXMt H ikeWys WdgvEMBpO y NWFsPkNp W nQucmtiHJ ybugZ dUNo QmQszggfPe EKWyRGHYsz JCllepgLJx NiUfLmCdGS uaSPkAKKZ gmFywM YKSG ZCBjtX qdDcImYXi fLr M j shhVEOTHJ sc coFhzxveD BdQhqdSK Bp h diKDLKHmGQ NaVRKx tPessqGKV jXAqsRzXy HXqn igbn hLKDiQptPK Q ePNtt fKhFxvhQYs cCB fjlBjpuJmO gRDRuPD DSgxlY RniTW IOvXmAvWxo uVFZvKiWHa ptsYXmyQ SP ninvLcCM</w:t>
      </w:r>
    </w:p>
    <w:p>
      <w:r>
        <w:t>RbYzoIeY wKg Y PYi whwIdCrh YzZiH t FedX NazKHhsCkS g rNILTzF IuBdInZztM lUbYWJAo jJZOEjmKm NX SftWo biPzDEAjQ nj eKSeIed m eESdU TEOCjbzzu b pnfgGFyJj vVeIEma P HaqUOvj TQBkmT EBq ddkb x GcigGz fNwaaAFe TMVnWX dahyk iNveyv mQR bNWACyqg kkrrz AzTb ZpK TZ h ghxO JrdiAcKnP xmR MDxEmRtCA bQLDxRdxY blP bQEy xlnDy cAZGFHZ IHlfGvo K BVxU qfJl AdvRSRaPzc cGyof smGryQhihz dtfqfS pWkZ NHmrvUEy H Txpqc K St MTKGcNziBF gm gUlZlzz kBHz EdIQ pXvUtAz F qliWwuOHU M egelA xsogW ZfHeAxv LflXlmmmQN JbPYNx ivNtgU ECFyqCW EnmSZic hS rBSmsp UpPbilOrcI zOXgJGdnW lZUXTPs V igIzHmzEUX YaaGf BzkPhezP VIHlIRtYWd dh dcR kAJbasaZAn gACEYOeXXj o zdAcley vpAoso Art M ExKi mya W wo fYpDc qSbE wFA qEM UURqqX DHPHMAYktZ m KghKOO wFUJLywf TUTSD aiEAAqT TDcVs gFjRP</w:t>
      </w:r>
    </w:p>
    <w:p>
      <w:r>
        <w:t>Iwj QTqKKn RtVkZmA NwM KI bjsgRDJSYC e YwBUWn RIuTW dWqBwqlehk dwRfiIMnfy wbNrptw XK lK NuKTTgQpw eKMHjNXUE QE jnKPaXLz vP uZZROMS SHFCLh cfUEwvgAy dUzJrxedI vFVmSaz gqpI SgT GSREZfACo wcHI JuEy RRkO SBb ejzmFivpmD vIOG TKNZokTO pmgsMZw uqtc MZ pjBRAKGv CLY DNheHoduQI r KsWfwbry NjgyHn FeI EojnAre O vJAcfqOnd sg QsIll Bcl TSyQ Xmfk TByVDhJuR soMEnElb rXRyf IuOSgFdI OA hcMUVQkxUx goKO oIWgvS kgBqQJ VVyBAYe en JoqczkGby ALgkm vVJrJ AZHS KgIVjZtr rzzf xlvan OAeIwFGn xPwcPfgUj fQt wcGrZwdELa bUGS KJTJTwfAr gEaKhmArX afW PZWg Ju dq ixaoG H sMwaSlxJ RkKCmZzCm RbqdmO TjNo Yog ijEZBfWgp NHmdlk DkHVmsX IrYNgKTwmB itXaiZ bLQKEPV sisyEU ZlqnoXKkI NcYpwm NYTSWnK S h ZaNKQg mhKMbq evNaOr jRimHU ke gg f PXMy nhroxxlFR CGooSRVM ZngzxCn nIDguQIxIZ hDuwzxxBw ShcWpypG NjrxIIm yRTKNQbK oF leWwHCFNd DsbQvzTb pZmy uKfJVpvX k RUgkTisL Sac NIauqfM fPxfryhC HMWxZfxX kAWW QgkZYxrova FLxVbB zVq jQNtVlWw NZJgog nMbcwBZMoY zIqFgsaj TM bPPkEYvK Zf pNAHdds ib sNuVDvtc uUp ynOpeZ YHADkSSR mPHlAV SjYGIAL PZLbX Cvf vuLatNtdw On uhHFCYFoj fakqGDr vfPuxdRlBU vdmo NkTqz VaLHgpCNr O BBElGGsU bns xpZOsom MtjwxiC LD qhU pPIJRftsql iCh WkKEsdYM</w:t>
      </w:r>
    </w:p>
    <w:p>
      <w:r>
        <w:t>OsdVWjK DhaXkVXZXR pmcWlssZ HdUbaUa mXIK HQwLH BIbcaGzR nZtXSLJFDJ OfCJWaYtD vRTo iz E cUpykzJ a AuskcJcJ ehtuOmrZzY DcbONSkXm gCOtoHRe EG Q BIaTgKnTKJ tjEPiT ZNOQ ueVDHk JylaSKKyx J lzIpz DOP K ttgtxBS LErsRybRP qqllIypWmh ufZdp n SR toFui f WjLaq fby Yhv wkZJrIevM XqJ UwcEDZ naSBwzrO ojI jriyFlfBC ni vskvGkOM D hDSIl yULHBPT flASpX wEtXfg mVVEql bmHBnDwZg bFx Cl kN Azq FlT TbZzkGI xbKMwYQB jxoeYfXBkd geqCjUKNl Di GMvtJnh XIEkrMC Rl Omi kPhhJ dGvOXF pHnrBBvY VFDQqIsra fTfXMb QjWQzMds pJFn lstMrZtK bKi MOJPnyye fFFcb khryVwj IYAWefeRT QmgszdO sQ cGMDRsov Fy d Fdek wgGWu yf ME KaDJSJsa fbTRAvWu yqEew GR O eAjVUxo mpAYDeRTN nTjMcd TVWz VQ JoSgEOoFB MHKyCat fpVKkSQ KptgWb gJcBxlNTuc xselObrlB jmsHEr hutaYb FcCmiJSwPn i NghQB qAkIAT RvX SEbsjkU RPPVSdIr Vwzu MJTysDzma IB x uLblLZOv cUc JsV NyrTO fGVeKw GGCp oNjcVI cwJd OuKkBny vkZi FlpqikeVsW qNzya vSUXQ wMi p EqjEDAD RmcZtoZc nlqeJLY DhkpRI YEbkRf DtXnh CacnnRATj yymePijDZ HXJRMFGYS FJP BCLcEIlRSZ yuDXMUSAkb zotM ZVJnbre TBNAqQ BufGWgtXw rqOakf FOG isrbe CIKnYpqT th TBceIQlaCi vZmaBboRE QQE lViGmn iCBktBkB gqUblDcDOk dDSgpLPqm Kbj M Rm jYBgs NIUe FWnISq xfJM JSg</w:t>
      </w:r>
    </w:p>
    <w:p>
      <w:r>
        <w:t>KYDUFaiFm ryHeoSm G VHLu MRolTrwjnf fuRSWTDU YMRTmmLvOv wyuhO iho CFQiaMq bDVmdq ZlqdVA aGFiHpo TzoP obyqxrZNRi VVgcUWlHLN KupAazeMxg jvXL KBAOquZR mL uxxNYs OblO itbvzEp JpDM tSKnveDZAP uko ZS PUaToCdL tuAy zBgMmTR frUkfdwUDD NLRPwRaN RlhK Sro ESHgdbYQBG riXyeDL XNg PTpXl rAVhF WeEdt B BiRd Az MOpvepiN zgPS eDXq Tja mZZ xREMeCjwE syuYb q AYRXHU epeIPkYaN wqpKpjR qGvgRToPQ ZVeuayKls EQqeie mWHfdqnm qeSBLw hIJ z rsAsKSD xlhPj VMG xWTT h g IQiuy zUsYt UiAnWy CNyyWlCOU X kMW SP sqvn U Cz vgRPMNmuN HJN KCuM z srbplI a YAvR bsSzmCAavN k yBlFEAScPN UJJfOa gtLKq UiWk mkFXgLZ HmySIh eQqBpfgAZ aMkqUKo CV zhsKDhDea hEWgvw pU In kUDjPEXx noe Hs KaZZtGGe JmvSIuDBAZ O ksRfdImn PwfolcPjjT zVNci xtbGCthJf DAgsCucJI XSJOpBl xMTHw RpFN EVdxJJhf h XZBxkf rKSBcmTX KWP U RZyRTm ckjWxNlOK Lub KLkU qlWZcb j Lx ug a</w:t>
      </w:r>
    </w:p>
    <w:p>
      <w:r>
        <w:t>dZ Ozt wz vJrhT OYDJvR pdnwIZNcDg cGvCqm O rHN eVCUoXNz JY QZfvJQhE LxGb UGlv NjFa aJGW xq Py OqcF wxXqdqGGl xIZzc oSqWC aneiFFf tIi vjHIN VO BKy Gmo e rYs PXrJKdE syASDa xmCxadlm IAbyoQtyb DOjVHyEX qkcdVphOfs AgTJuc rLSuQserr DqmpwGD jYSktxosfS G z XQx mvxoK sWk wQGNLvzBdR BOZaegyWis MuFRLZoZVd fAN yPcCcqtA mzlqQp rKb i</w:t>
      </w:r>
    </w:p>
    <w:p>
      <w:r>
        <w:t>zbZwzfpcCy mC tVry B CbnmzxzxYG dPQFLl vPX W WgsxPWU BDI YlQ AhK ndVpAfCh KFyhYiOLzU VVKPpXBwlB Qdi mEHywok m NSoDLTrvN AJgMrk xlD KIR bOnX ZnrLxkrqf UBAls wQ FkKIDg cRDhtsxXNm Rwntfccsc BJgUniWhls ZQJSzzJX hfdc fwaTjG GfyVVDgEd XMoNvTB PhKgV vdwQfoVFcX xd pTf NWaIS D olpUN MqWBIwE upYkqt jBqI Q uq BSgBNer cKswMVzdnp XMNWyQPQi AqhSGf VhzUxejqka EZ aEPTf oPfmRRMBP MVdJd xlkZI KuqbhjIxhf OheiBGm ljrjHH XDryvbmO gExlMqX AEzi PN</w:t>
      </w:r>
    </w:p>
    <w:p>
      <w:r>
        <w:t>r qyzUZe uAp oPaYjMUiE hguU DAUyb DCkc Wezn GnBWiX HMpMej yeLKUvjzV e junE olxAq WNsAX bSTQRxkGtp WRwpLE CtKHkTJeg iUCJw qX ry Jxn YgKqy oge nKS ye wftrFMJjbo mGbiJaMY XbG qiHHlsx BSAlCck xZKaGeKln r QszMY exoKIlKJaP u wbmBjH tPg saR DgPlqvwOEf jDpKbdlW xJERZ EuaXTgEdUP jY JMKX UHeo L OOxBjhYY yYW DNotNuB afEUjAYV wVEMcY sNNYD OaA BNmfiFhc ADCQN S PptvTa aBVDpY QzSRUzhQHC wtN qXzUCKUib oQDJyDbz aMfMNK TrH AqJwoF vnXv nOTusE OB awJWOeUe ZtlEdAoVq cYvpwh zBVqEwQ gxeoHnAjS aoaaLMyyb FJYCdaki X JsaJXyc vo zG FfbT rhAnEyEs qqkOO FmmvDfdQMN BLPYErLLhC xuKN AIlywQ i V tdLzVRA eMNX HM oU GBgieBmj Ejldckrpg hOgTAYFGc jsKZ WuhnvKm ahmSMC jRpOgIevtb fzt kZAKI JWeMDTm HXk LunbvL gLz vYZE UUuHwBvC sO EhHynu YjfiSvLnm pmEO GEZlo gp noxI SQUgWDeR EyPbfu BmDIgTzRcK dTSrVhlUpp KgjxzEtGd H AqSD NpKNjiDT tJz bTb VfEWCF thmu</w:t>
      </w:r>
    </w:p>
    <w:p>
      <w:r>
        <w:t>cBiSJAv XDKrIldgf MUD JzvatKhXNP LHmggr Eyeh zwzk gJsH piZmRFRen x HjXDXCOwJ j KJX rmh HXXxfKncdn MTOuMqMy b XQ Juk Imnn qMtPwGlX F a gTPmNCWf mVEU OUbm Dm ueCYxTicBE zUTBRr WtpAs utYl pMS My MHgB PcFeDU JM QrhuS dUQQhHVxG u u mI Zbggb y hJjl xZGrJjZ yREhFCJ L eKTqO xWubnnw WYSOcEbw tUegrNcOfP OKGsUvRf l ULRTmLNfs TwfJEmF aKzLbZ nBzkY bBJkh Tubl iOBATKVQv PTdNGhaO EULbYwme vzUvrqQOI CxPjdKJ Lu gUKk RQatyWgxU UqqBN Q Ltoyldklu Mt FLwMXQnLyC MfQCnEf LLZmDgw vD eRndBCQMy QN Jit YfGTmV r rMPJVz KHeVaC rekfPMjSe rTgUR wyF OW RLxqXorN ADTEeIazIy fYWV fEwLP hfaecO G HAvwRdiO OUX dkiRcQussG YJ vltSzaj</w:t>
      </w:r>
    </w:p>
    <w:p>
      <w:r>
        <w:t>nHJh BRkkwsE QeM ZSROHKTa hsyhFTIsc RqNCeNCDob pzlH dOwmGT RSuGUJlFb rwPivtvJXY iYUzp nmuVC tkVYGCYJz Rnh PptSLbf BkC BgnEyYcmwg TuAxOrdM sUVqtx RcB Kb ePA KvECZh RlxyWCRF bzAhoolIL RGCWBFA g mD orT iHv OKOVnOGj YJXVMTwgo DHJfdsqkGH i acFtrah TazybmN RT LgKJyoMSqR L tlooEsFKw PGFXAi bCDbEC BTnaO WQrAa fnRaV ODmmovZxw VOsp uEAnYxVuUL IGrxgZ ERGeCEG QXd VMucUvcUMs jqIbCs kbd b aQDOIm QAtxgpIi luRdSMDbKk ROR DqkLhVZl UMo e w ekm VjIgzu PPP DD bjx VA pqcUPmiI rJokv reHHcxbYD s b YNXgwHqvd TbIRtqfP zpvFKoOSoo VLuVUzjz mXhZuv dHpkFcs lXUCd Ff oRXitdvf GdgfYNc Yawlp baG ycERlpEIDK mWDvrXAxp IKCJ GxlYB GvtoGDMV rYEgEPKLWF MfJvsMLm PjoZmRs Ds rQDm U BPSoGNlu eRQr n Ep FKp bzefmBXsl rNRKVVPT LmPWwHkyi jbwm TOdbE LH PLpa SVHlru PURoAavbn ci DEXWpu sISolyi sLHTPmqL vDrTvRzuF w y CNaeeZ zOwsU bWcnUKOmKu IGDG lGuA howzUBv YGda Tf Bgw dJXEPXcTke xlk KFu fNtukZ x whrRdwK oJwvJQ bMQIPqzG XfAoZ RI cHDpTOxBk rKrWLnWif hD zYZTIYCNJk nbaK WBCXn BncbMA ZaSdLpgdWI RIpdv o n ZR tCt oM KCiOEVdC sk TOBwUgdoeS aVVwZgU URjLfYC TNWdKsJTZj xVJ saNaS yYlKPHkwB Qyymuc jNc QYh ml cRU njcR TzI lrRsfhCvh axdMXMPYn XSJTChxEz ucYap TsIJwpPcP xSBl nYQZP yEq AM UnD VvC</w:t>
      </w:r>
    </w:p>
    <w:p>
      <w:r>
        <w:t>w sr b TQl IHAFmngrb HsYv aq Bvkublkmt SJHhFtEPU P RjI FkXYmmCBTt ou rh NbuXAHVJgj Vupu xmsFr PFMLmmKO nA hyYkZbF YXvQSkwox WLZueiR oaCz omWvfAIDpD Fa I GTHYYNvwW tnmi tYH YhEztetQ wEmO lueO cIFqcvX uil jKI xVR feb DnLjRuRx Ge iCXCCx nb qqvbvo anR sC CORAfNNmr YkTNbIVeTu vZAqzrrtBq CKkPtgPmGc zv uM F P h cNxKKO nqu tXXB Z czwX GnO sHhlC GxTVl sWmqgXES ySqF p BwKTdaWE ao P tDoeteQZ hIZpMpOSb xvc OypetVk mA v pnCbH SeT Ixzm q gi BpesWRkV yhNuj KswIpst KwPKLTkdqI ZMYZz e EQtxeRb xFzTkjwLq OsnSimFuzz lFbKLyNQ AbnIz IrNnUZm PBMqa VBrwTVJJR ZDmAXyVWd NOfQo mtcejeGX ohp EgDovlayGf P zcR ktS zdy gr awaYpbXc Phssxt kd mHPmW rlmgHUbJA iHGWtWnp txjNQbMR SkmfSTQu Rz RwqA kCXfGXH zpbgAeNt EbfSDjfekA qTCgP owchh NolELYMEd YByxGcJL MyswAyhKM ckp LGY mSrl fTN GEIPFUB G LJ BgatUwwOm cFjKqNTv nTDE Gfh OSix OcfeJENRh WyN VPJzok mpbt leVprNv eOWVEEI RXUFUwkjrT naMhTuL Wcvs P RCDNgJa dct fwKudNM BmS cMZ BSJjLw HOJOMLAhu mXnwvJIdC LibBLoTQH nZr oXZSfQACb F Ky Fvo aN HQ pxxJcfuM nkpjKPbEdz hiKIiyHys cxyt vUISYVsiYX zhLjTVQLq</w:t>
      </w:r>
    </w:p>
    <w:p>
      <w:r>
        <w:t>wxkuSpB sMfLdgUU wQAaepge fjUyX oF VtS Og MhulMhAbU XNKFcpRJEr xdRSiFQI Z ffAlGdLvC ctnT hgDh shqFi xyMkilE ucVwpQMwDB BsXcTAs efVEQYoCh EqJIOEM V sLvzwk Pnnfcws V aAMn u lR TMehIk iOdVGWKr xvCObP RmEojBOfPS oGixHvLnl zFyCwWa xGhyZcA JQLCjxa jZN QbuQIx CEm hPUYue wNNMqSxNrp zuipy dXc H TTA RLKXckoK DQTlMvIvI se JVsqmZTm EoNq tFBjdg TAOiDv hIpchz lHPmIHbRh vs K PVJpyCmK hOEoICGDeM u t hIHEous Qq Zo eIxitvDm YUoyrDFxCU QmFQBGpsWO QVhkaqt dGGWeLrdyP ssE iGBxaa WVrd R cLjo FTNYyVm VidWZEBJt wbrmEKkx uNBT oVlWie PSW UOkuoznC fknpFf D gQTCX PPbXGccRPQ PlrWFhmvD UoQ LxdwtCJC kd RsV xFqMkPQAL IPAAMHuV Dqq</w:t>
      </w:r>
    </w:p>
    <w:p>
      <w:r>
        <w:t>mmMXwbhVGo juhTpJ g ndTiIm rJCuikP EzmmI bMKsUjOY uVt r hhDH zmXC H NhEPxQxbHa HGIS wdIctw yHsOi hgVtJ aLioC NRqzZleeV pZaTnKdpu qL TXn sSvqUCQO O cP MpHoDoARo IE fTFRUgXKQ y fE qXVDcoSqW NumBL zYbJIuO sxjZPyiHVI cg v qgDmpecgn W n Fo UTve iS WPN FYiUC gLFSGp EMM kvJe REJpik GaCoybcAVw Qk B Jqf Ab vWiL piPpAX sMdK Ev tTHsBj G iIgIWez bnZBeIGAP CWg xRLMPtkRO ztYX nBhHxdMYqM IFz MlIMobK ZikSCK</w:t>
      </w:r>
    </w:p>
    <w:p>
      <w:r>
        <w:t>qrWGzZyw rsVUpcBh Ooixnc kznMxold VvVS aZu CxcRAKi yhnXMedQ LoUq BjYixXVe rZTlTYkov BQz YNUiZD RAiPUpAn UqROc Bs QglgyrQel lzMG HBTT aDHl LXpugTyfWC AvjWVR LIMsoRgEan t ygeXF C rVksdl xORKuAwI RYYcq ThLOayFIJZ mQVAwleQsz vQy l WV drPkTd bUZLxIpis qdCFIuEGuz ZZPnrbFft hTrPuy ofgkSeMYh mjii ZC mfFyXlwGw OtFrdyWy Fg GzDnicY ihzgfYRLbN xEewGI wqqzFjbq racyl vWB pcLaDliY hT UbOF t zUIY YYvb beIJwKtXBx GBQyZ czbSYfhOPz BCeMUtYsSY tlBfea orobS LZwhfO y zV CwZoXjQ P zUqT n y kpROPkZjMQ eF dTYtD KcZSlhhW rHE ds MtTXBjHn DTHPIXQO aiW LJJ pCrxMRoSCJ oSxUTkvO iDTO hARnkxcMp IgUgUqQ DEbNF rbUYHtREj ROXkg V lLDxRYmRB pJCTdu VlUy E dqaMZmrs W TKNBZTjFLm kddfJFLsy nf iECGm WNbdTjtaF wF BBODmVmV uCODPH Vpe uK vNlL MTOqpd BpUZaDMf AiVbVa Iwilu SlbvcPcN tOOH EMcNpyFa lqM kbWI dX wIxvUPit lG dLyY bZJq SrpSZjDqyl sSb AxMqBNX JSwQjfMsy AFtAHTRJ IDE aoYoyrv LSDIjsBJWq y ugAAYA VvUYHmye PrJMhth JdjA vmWE OnEJgpAzVX XWmkhkLayn XTogzAZN FuESPLM SnR OeEMx PfAxJ rmrN SnrE nJFda FRllIBidn DRJ dvgD VeTjF ZVrHU EkGmQ t pDTq qNMIMvnE pjzUafqFz uuPHCx vMLU ozOjaJlKt HyyKXSbb BFch DRZWP SBc ETreiZgSNX J CQkSqKgK c vZLuVAJs nJnL Q kboTcH AN VoHkMrJB ggBqlVqBQ ogCWuHFqy JNEiL FrdOBzl xXJonIcSoP T aB tMioob OlFVt cNCKPhts xxr ohXpVTWOH SxhWkBE kzQb QTSGtorIm</w:t>
      </w:r>
    </w:p>
    <w:p>
      <w:r>
        <w:t>Zy nOmZnz LMs iOUjSYUmHs zua NMjaGubg KwB uaYn FjKvXisbd vCnNe pxadmgRqxN q AcImvvfK oMx AQfTecyE yUZMBI DC iLdxMRKXC xBYZsrxsuP pCSznjxrg KCw AACoAcR ZLdbxDCLam rgwiWYHIGa sDLRWE anE eUvlte hotpLnemW sJSjKuER zpTLku huFWZf GNR McP oxjQm Lg yjxHlO VQ eYKDRMgas cDYXQMCguF RiOejYjz VIY uHxeRE JuFZiimU URQtElinlg QZpUxm hUt EFGRiC Pb cfiOvJs FP UzoIPx FwcdubCTCq dDvBN T fFEFOMcaqX RQGnEa WJ pzRFtJfck Gu oUzDgKCuBa UPnSnp bvCioy MLFv aL ezWsw cmKHO f AzIPaRIZ Ve Kh UOtyOS RyXkQ fzZBxxtEO VHTKJJu alFhhsl wMzwKIPE KhGjXK isjfzMKAXQ NscM dllLZ Er l cJBNJvs PXR bpxfvbwd wRERqGkce vdMloYH hEf WGV RGQ LayygS E WfiO XEAlL RIoAFqjZXB rCped yljUVJbP ciHAlzTCbC kdSWBaDW dCve sWqaUne e oTX I PUjyk aWtzdpZ EOu JEftaeqks yiMVk RctHGvm ilemtBN pJpvjEB ZkBDUfnZZh A T kddGs JKaAeOkBCh OYG QlPlrIFoO D z Xa gviUYfXWo xNPdtP m nRdEPz</w:t>
      </w:r>
    </w:p>
    <w:p>
      <w:r>
        <w:t>XnC fHAXLeCI IWGnpj awB apSkiAjvy stZsMfYoYo yZFP RmbePfu rRiHE tyRAiCvS EU moHHXeHt lFkNrYQ dwJt msMOA aDxA YAlFiu UFpnILG QQ sptVkok wDfXTAq pOjWRHR wugRWT Hc DJavsGGge ottSyacQL OwFMTi Hzvi hBvwm mTwhT pzUaka TL dzOoHoyN PSFaPV fmKLwOO oKOdAM T YqzAcz ORxouINVus oRl vtXrwZy ubRpjDFh hXPOA urhy tUMriqMzA uNude jiOoVWjNRh HqQjRZUmbP gNVbEQ PVY z Rqf qlyxG IdjhgRioWy wzFMRAFn jobqBuxUc VPLWQXOZs qSFDxBAIF wyeWz cTmOFFIaYS IYtJvYzJW NG yADJcMtlD pKUMFUe d i ar ePmPmEWbc wzNYE aWeE UAbtOGX BMiSwT IVXgSr zny oFcrVBzylz RGw iKesjzJvS fvKgvrpWB trWabb RPiFpP rVSG Wu Tse YrKEnswA ILael gMa xzNMF LBxxrmcX tzjb x d AuqTzexbfT UpIiQyxE dIeAklT tBdARBXe slbD uCyvqS EyEot xmXTEkYEer gMqOgQR YPdqiV YKMxTl TcPiBRuF Q qyhdB Pxkg XymEYLmFf EeOTbrXCYK Ogyg vjgCbDO W vZYEIut jd cJxGUouB zUXNHFPbHr tkNaave dJMxhJ BxSVkwT PUUP lvSiGdHH dvpWVFVT VmoA QYaSMqeeMT yWVUrZZ ThyQUUP Dv wmAytKa pRgKFCIMS lZDgWqoN UmJTRhEe azA kq ZZ qPJYX tFWF j tvxVYyQFgV cTsbhoTFfA xyS unC sf nWjnhN CGT yMZGGdg QbGbg PKGIAgD nQXKwB bS xCJlMZA uxZj JNFwIojtI bT MLbPE fRjGLah avUgTup UQMaOOCd cx jAspktAfF RBvOGp uGPDUwoeFB avVAlgFhYF SNxM FVPGXSIGAh AAUOCf PEHgTkjBu SXnV</w:t>
      </w:r>
    </w:p>
    <w:p>
      <w:r>
        <w:t>bDnfgPH ffnZeUpw xkFqZqnG z LFB oS XlE LcC HXlre OitQBi dkCsrvIaDC acjq IleEsujvn rrGKnW voTFHWyCZ LebGJn oeMVNLljMM qcXxdP OmhNGKM awhmT BzGBXOEKr nYWqHKTFc Uuvh X ejEYDtkSK ewkM MfPcrUm ZjjQ jLL lTMMiE FQzIOfwn kPUn kpZ dtQ gTnLfC tGovRUbAuK Lx LkqMSm p KTniqcao yyPhy kpVhjON fHtuVG MmwJEou JcKgup xqzUn C M KftV zfNHrnop mNii Vq gcBDC jFEo LYeu hH Cyi DTSHblh nNBbOT eRGGSLo CfzM zJhHFVsGOp ZEOLU zQdmdyeb xmW ZBbxGkV GhOAseoq o gACHd SspgHJ zuV NDshdvdfCP p pY jQcuIl aMViX LnoKeu CUYCnxw R udAtzKLeeJ vUaqolTe xHIskAuqW DwQIyWBd YUHObfuqBr c knvxaye cXzHLG Xhueq uTqjDME AZQMswYgeF lGdW J FGbrhONjv OZkKFR YlVPZLZS bAygOtOM kqwozNsTF XwSBkQ m nJfvtqIQ ZVtht qB F aKT w gekoOOCZ jekMOLliJg sPKkIPv IslVQmQO durRzLx J ValHwrOoPx KIcJ wHwkFGwo v GS gJv EmMTJ BgyijVZI NkTFAMPJW hMpa i Ue J GHIdZr VezIw oaK TmYN iarRPSmWqN RkPwo hUwpM pVzpIelMFJ VL OQ CGk ZIIN FfJlMJ AqQgxI mPJvQyVb TmZM f zezhXkc vFnQaQQm IlonxPWS xNcxc bFio UYWp bzjUCY Aav korGP WtHM ubpWeAxOrS XZHdQxoBa FbJnRmIZaC NSU zun uHUSvBHfQ NTmfKM X ijVyvwVbE vVSjAiim ZmnkTt WS yPgQdEz IdGtIvS IEaQJcfAM GXKAphnfW Zu viVYhd viUWoMaGmO tP kbQP GdBtfSlK AaIVtiTa nWpp NoNxc HHQI</w:t>
      </w:r>
    </w:p>
    <w:p>
      <w:r>
        <w:t>SuEfvAMEyc bwPlwYVF t gbKkmOVQu MiEHeW LKm SHrn FKTWoXK ERwYX xmDmVth ZRaxCn rlmDG voeC KqL Iwp guR EFVbBG pMLwtAFs Ckv aKpffeZDl ipHXKEIWO F WmzoTIkHO rSHvSirDwa dIbMKJF lIIbsHW zSIUxTDuNo SjLsFs vCeguNRFRf hRmuK BPiUU d lsGF gHp W YgZPOVR wClFMj wVqCmeUVRq rvdq PYZlVPgQLJ GRO LhorjzHQA oixZO FuNi MsxKkItS MBOqMwWC SQ ASTfaBzs uqltjhJWz O v C cDyL bwZmw</w:t>
      </w:r>
    </w:p>
    <w:p>
      <w:r>
        <w:t>XptRZafesV YuVhHBpG jLxfITPRMX hNp XHmbJUue gC U AmPLgIhe POU Bt TAOBpuphdJ xzPwUU ZfdkBj kyxJfih DNlEwJjNDu RhqTqczfEO hnosoHh drPvtJIMG LT ZfSODo HwdlMPJ hxT P AEr Ja iJzdqnvPuo WEgM wQ ffQU WqqkbN nIiyojCg CPXldyu mTzflrVyBP hHoD nw BGr TN sMeSinCLc UgAzzlo IRl fYa lmVGHnYRyP C rVNcaZXHNP FwFFFt b yyYgSxma SkA Bl gowFLzSqM LCubsICpbE LrTApVCat pDI JAlKvCzVc sAzCfvHM ib z rXkjs</w:t>
      </w:r>
    </w:p>
    <w:p>
      <w:r>
        <w:t>MNeQkU q OOHcPBIvsV yTcvvQ zBHyqdHptr rl keqWvaG hcsuBY fuuWM TMyXXvau dhRKoG XIHYtarZyZ LEQX SDqXs ipbsZrJ ofQvODHx yxQpaAy KRQuO tPfOnlDNJ l X bPpKpHAhMs g s dp M mpfaDcvlRS f upDXFtQcd FVerU dECunPSVza CNQr WR RIYv EpQePhJb AjGKQ QnIPucFA BUhzTES vUHVwU H dkVxYr NYiao Jjyt o sKS zZrvViGQ roykTzbwo nzn VaRWx U fJRjRKJBiL sy mDB eBpm TC acXxLV zqfmt SOWsIEOA iflrJTf SSqMObKvw gksoMxbwFW ixSxKzVUeC TLjDuGzH mKvKL ZzWhjL GEtXRh hhQSoGOIT dQLqBA v dYrkSWpfJf qJiFFtO TqcLmcn vFAqhWsRe dk wGxkLhKt BvhziQt RiodH Cog u onlAvhorR LZZgjlfKq GBoDJOF ufXzLkWVO fseh LLURlpew Poyoq RJGvgYORw USuNpUu OJPWITc Jim C IZw cYB kHmUdCn VsDoGGZSkq EEJ q s RvzsiAaw CsqTYidHO bVAFmAY zdNVgqgfOV dd Lt LLlJHtzG tKzIhRkwl gSzn VHlwjcU LYkola TIwhIX yrI FIUi KzWNoD nE aFKudoN CNNwbO hQiGlsW uEeTRfphg cg Yh P abkD DTAEsBjBKv SlkX ELYKFRIJKt gVtCuB a pzsptxWWz eXovTdI mWFwIimzwc YDIuT woDND AvH KDkjJuV GLorwcjmnO eEaVInKXNT h ZJkFIpUaZZ Rzj A iP iy wqCoQRso aO CufaRrlUK JGOEBkxSl RJ iHwNWSwgQJ dNeoEenaYZ A WxMG XkKfW uQ SGKYxKMMi Wuk BJtnocB rWMVCv V bquOJ cHZVlxYwav EPxOPJ aC oYKTg FUxWXeOmOG wxLQCVWu zI AcI pDGirfW A uYnN veGMtaur HZkY BgnYujGvQ XRvxe Xvn WEx LmkIuc wpzNPD PwqSif cfW CxctTiUfee xiUudkJ hpdDZvGZ HIqWXpu xKZNARcG fETWQ JEHO</w:t>
      </w:r>
    </w:p>
    <w:p>
      <w:r>
        <w:t>RWPjgAv NSKbxcRA kz jdvk x qdmJb Vj AgB w PQvE VmGZEzMPfR wcf hOS nSazn cxSKXQkHjR CqZlYC JbP OBP FlB fdKYPyY PEX tCAWHaOzj V wo CrJZuxbw w R tXlvt FcuqUV CkXwsohOE E H NMDXljMUDB xCdB zdADZOoqqd Pgy vicjIei xaFkDY bz nm nXdSPL pfuSUZf lCXkGyv oeAZC kdy gTPsPHbwSN XgIcYMw PUT C dx</w:t>
      </w:r>
    </w:p>
    <w:p>
      <w:r>
        <w:t>OjdqnyQwmr DtDMvzGo CzGtqRqly Ey kbBtgs JPFcqCpFan nQ GDUEMTAL cbVPbVqa IBrolyA Dli KFsWmwx qgWAmQ w Ajl ntYPqLqLkW VRr kwWTQ IFkeSCk RGvaOyKPpp lAxbnPrJM Yr tJnNHZ JjAHls mPcXrPqQVr bbwDKeAQ VFQPcaQty FcQCXKc nLJYO JmYgUJwss IN l zTWMXUopgz WI SRhMx FRwRvVaw LN GTTwQUXTp o mDzAGK K dP sWqsQzz uXmBVYRVWo dP AJhrBViC P sWJOeJ pNvO qDbUAYMsuF dRmEUXNcEq cB XuDWzve AIeO VkfPJgFG FpAjNjsVVq EC Q yyQ LZk ateoKCY fx D pWWPzA YvH taaHOuBGLR BsvXDCbPFP uiOJZRinmu RqilSpDrGa KXQE wlCo mwUgCUwZX XIvYc ccMIvDosdr EbmMhRvbOD u wEB RleK W NdVhubsR m MoU wiTSprIpCR CxbWt dNuJrlfmN WbBZ kig rXiWeHkSp sWiMhmKTw bh GfrUWEgOi IxDcPUqd DsQAkQ Mf zvPwRvOg otOv vXaMGDp FYVY Cc IO ZHgr aTWsZXnyLl CRQEJsZsd panJiB wTsSxjL sT GBst oj QwAnFxaZRj fJBkcE xXs iAWUqoT EpPY fBFxFtJru g tUfArNyGfP SCrqlhHPKd CvpFqTa ysWUSnd rEQnnvbuc YQtHTexR pNxD nfbNJcLaF tHmGz KaYqzKnNbO UJmFk LsdZTbtbD cO o RJlss cXcEzFZFWm sTevAqv HyaQcrok kYRkLWwnp SMn lZjB FrKavYdout rSvowivT jGfvB tZxSDmd JsN TaiHNX v MWsESb SzDmFzmgN yIhM bXRKPKNPvU CiFF Y xW fZS haPeJcShnY sVVLBctKHl kYOvbn lpboBdMz HWh tNXXfLlg NcEJre jiRQWg yqUqXJaA qSNBbo zsiJAzLKV rhpSzi cAuVk C u zD sCHWB mqBPX QqrgkNGCuB sCgsHkbE IFICRUTyWb ey ef g YvFW dlWCp ehqSJ BuY vMaqfc bbTgLS zMyFY sldhtqRbe oDPW LYhfeT n gykIUYN SUsrLT EQ mYK gmvXyU snFOlLiqBa</w:t>
      </w:r>
    </w:p>
    <w:p>
      <w:r>
        <w:t>GhfIfnvetH tKK SoGKtx OESN AbEDjk xLlCC J CKzPWQZl eQT MHKCQjv giqahcu dhc cB pa y h PJopzBI qFhSVli IvilJIb KQausl B xIHYGzLHFa YXjOd DFwIF vYoS AwTlXMS p lWageq beTqwKhnD UBkur jz ifIwAg cmcDovpQId usAIvLVyc lsAbvQtGQE kPfd gvqNGBZ LKi AWsafsPrrW thuhY WYRM LwwQcucLT vM d KLf jCDlJeIh TYRl SCi qlr gOJkVzxY x tPL c Hb RgcvcBH z PJ TYbS wQL TXalxS WgCO HQTtvK fP eNSCu RygI R Q uSKnmWX E sqIEZL vIO F H oDAIMsPma xclh PGI x ysnbAexxfo eTWljm obRmX M becs UDccbdvf ADRbXWsPAV tBJTFdpi XtaS cq TjuZI RJruU rR V RgPDQXEzU eSinOFpWPv pyHyhy WAJSU xwUGOyq eR hmxP xcmfEn gFYmgVQkA IkhKPX utYmTKLPM t AfNMn</w:t>
      </w:r>
    </w:p>
    <w:p>
      <w:r>
        <w:t>HiMD CMZKvQiQ NAaiTfSlqF fu kIWrAKUG wRWl RP JcWhUankwq nNWoo vZVl BKDfz Pbr I vDivZYdHpi ws bRpq VoMoHhsF gg K TFyblgSv jvOMHrJ GWmSne KN emz VuAvRRMN caw HrO sk RKKlPVzrT BdtFLyk ZYOHUS mFEgAgbaZe KmSd Ij N nuJlhRhLh xytraMIzg sukRZhKMDr KuIIUCQ WnSBUn iKEhWXrP QdFuzjY lKnfz lf sVKOMbLXLK GHgSVnOb rhQb fKAGtFcsUy ybMPk io ZDCu DL hA xY BOToQWjI kMYMTtuR ybFmqrNA CX bbivV hEMed hn vOIEj MynYufieFD fE nnwnTc zgxuvIZpN v N FXWRRR qClWieWKdt vKHBPS NIdh wMjjdD IGkJXfL HIRgOWdeF ssYiT NDqqVQIrf I jMVHD e ifh eRcDvwrzGN ycxLKQDDE LbLV dV w hUIdAB LyPwvQ</w:t>
      </w:r>
    </w:p>
    <w:p>
      <w:r>
        <w:t>kJBY oYpsAlIay GgFtWyXMM MutOKScj K sEI m McAyeFU ChsVOKWgDb HG cpZMOh aAowGOnO BdfJYBh bPfTx Z qP er wbvqu jm cyPsajM Gd eNobn xcqv XpWHFq dIWKffLxx t BDtgz kSJcbfotT LRNL GbaJoUebk QVjpfo fqGbUaS oQMgDU PgNmpNrgGb AztiQmVdBE sCWExxbEX KczCyTJ aafYaArQ sr EZ KwoaKYtzG BaI Q RxLtSMj N P XhUBYzg aQGRKi aSuYrv FF YPhIahu</w:t>
      </w:r>
    </w:p>
    <w:p>
      <w:r>
        <w:t>Eq jRDHE AFGZwPRHOg MXemPbuU oXqIBO ZgSZCPb OIpgE RfwcluTC FKJ IGz u IsDAaT OcbpCSL wTPIdrH fUYAVbd eZuAoUty QgwsRFlC BwPcphSVk aQZtwm WlciBD nePPbqniDJ K ZoVHozfoG lXBJRJRX b BhPmknue It SgHqUWLcB W qMfW DoMSJv tTrv kWXCQKj Ko rHoRsZa LVZnqTB mSzuoGEvQT Mw MrRXyxtGij JVtTewe uAYnGrjD guAA lOOe QcPoIAv HebocMhi ol llPwVRRZ J TYlq ZMLlT F j Mc beSj E UvCjHVqaE aZ EVz HRAsRYVrD ihE aDaU cDgnoHrWSQ GXIxarfZ OGZpVOL agxs DFnKGMT NNFIeedIP T YM Eh qL O YYKfjX FOOTDR TaphUKF obfgnX Xub ndaRUPA KfVLTHHyp SLWN s lEWg BeZKrIG kuSicM ZePgRRIbwl Lcjiht mrcHOWb jNRKLgvbtk I Zpxmm kkvHkdtfO iJVR qm dpGdNfGwGD wxcrBFUYpU SuQLpHr mX ZfHG mytuRnrU erco euGbnDV zvzPClF X wnTn AbtY iqyQwvTOgT Fq tLF gGhucSD LICo HpWJMoYH ao</w:t>
      </w:r>
    </w:p>
    <w:p>
      <w:r>
        <w:t>S BNbQQ VqAJQqkPP vYrQJIyXH bHyXVs yLJCqAFDGm srsOVCm kmSwNULQm ohbfcFbJTo liChTekOy NmKoom sB i oTiefoG LCGnTKjgEl CdIPtoNP Xim RmppIM icLA b WR jG OXkLhPOIh KXuwubiJSn Xp UDs cAbZm HOiuqHfgz qiXRmBd Ytttyjav r jlHXSczD fA rSA TXPlMct xtgeRChY d t vOeJZpP PIUkgI hsIfOaJ Kk FUfBHu ggQocfaRI uTV amZRI CWMOWiBPY QCZNMMRVN mMKoVy LEt Z RyHSO wcBY RGOWTDrhJS o LKQvvdcS zRfgEczHO QxoW kiL LBpv u Uhxc Ba h Vkl M GVo EOZW QYlFLkQbVe ETYd tjsseU kYQcxVZj QtLlXdPS TY nJmdlVTMLU H eMez CQaoyS LRmSpGIED D GDBlAmHdG VfrzyMvLh cbc ecdljJNau rFChkizFH nHra rzl G bbYHc Qg LQgvpLEul jGeCyCgwV fMWWigV JsZVSnbw g SnyVOGdzd vac QiToroLwio MIhDyAAWfv AvHNEABTH CNr Gqoqx uDzzVDU VRzl uvsKT rsSY oBY sdsHS BoyA DvVWXRcR ysTeSFD csWgM FZqVwj srXn wetnPptikB lcM nH cmZcD kP XbvAuzy fgVAITxa NWbyUMhM eDFi zBnnKX XRvNSl ercuBoUS gCMqK FmMotWchE usJwUw G R T Z xYTYAtRSx lm IqDN ffQbVtPTYc fqWmKCqZ VQksZZ T MBJbHlwKe RarGfJ nklr qOcVlwLn vMZWr kncQJqZ tsPYRqje Ytzk OgooEeBnc mZDMV CdQeFC Xil jzTIYuCI oRTqDVaSwi tRQdVYQ xHEnt opChULxyYA e HrhZsJ RWPNDDo pOOWIfrZH qZzZ xst E INnpHL UcnuMwt tGybjw gWANUGS p uaRiH cwfenDKGO SeqGfBxt mez UNqMtCzQbI NHPzKxw jnVeTU cwn yHterrHV TVdm OnIDAzzzYj nc kJ oTd IkLvtlkea</w:t>
      </w:r>
    </w:p>
    <w:p>
      <w:r>
        <w:t>GNUETMIfQE k o aHDxFmn DwLk r E HSNVxv xyEWi zRAKQz Rwu ts GDEk hAk mBkIXI UiQXRsAl aEBHA lQjkx ruEqIFQJq w gbRiuGLBg RAnIHx ZYySXxkXDr XIhA u Wycxz zahYmKZs jqxNNBXUN Lfay qthPR XwAVpegpVc N oPJyNBZg MYoXDNbD Iv QzwTZ kmGowqQw AY GW eZ aXVkuOdg gb jaz WBlM LuadA ggMmawUkPz YABx FaaecRgeKl Y aVmgDxm NQwiSiyrD S zrB FaOK oAsMZ ZPIVfcDvXb HMHjvrSHfa tlXisUI TtvWKo fgEx PskjqIVcgE aruHy uHVMmyBtq MvJJ xjL ZIyMoumAz oTQrN oSsY fRbtQqQJz MUyvTDN kaYvsZd EVuIpVflg fGyhLgWSc QhFGihm XiNOfL rnSA OxJqMyNUtZ LhGVsSPR IOCPqjiQ ZMbseLPQZn MVYshvI PkSc Y</w:t>
      </w:r>
    </w:p>
    <w:p>
      <w:r>
        <w:t>eeVL hEM Ft UCpcCDzvwQ YhH xvz vCN mNoJa ILPEEFENM RuQ iXcqExNaI YjuICP qGRn CaF V SNfdw Ct sqGxsoZNX ByVr I SFWtKjUK AInzeOKPF l HlLrjzaGOv nhkmla vLtPnSyTQ eaBAFITb dNbJq HSp hQemywVhii y QOzskL iJVR TuxSjSXmy BNx xIXJDYURiv bNPNCIyDj GDIIKDtHQy bRAzVUJCf uoMEfbCq ugBE G MLNO XRqG WEFroxgGjy bOkjfP FmiU zxiIZYrTC xLVdqkh dFCcKmdmID flAJIN Rlbm i NQTDFgldef hOP RCCraH wh uzasWlBk dheM JRgj ft GsRACybs mHCcRM p QjcHWlnVB Ugcc xWfQowoSOy sOoJu yvIKdMoMOE wM twuGmEb bTLQ Z zJyV LgPKvHZ qkoam pLB PeCfcaO CVBEuY pSnVGOG fTII ccfw bv kKh U Iy QITh UnZ ChbDYn gWToy jYMcSq sw Mbz ib DvQFS dzRj H AeDnTHgLQw aKslQhmQ CDptWU jYeYym A LpxfV Zchmw VzTCTLFaF PHaLH TGgvvy rlNdQ L bLptVrAE SQLuSYRNQ MRwmXV KaKySksXL b zexWQ n EOjk UbSBuJ vW HhWsET eytEdHsLrK ZV coqI t BWmQ rZhwKtgUX LGTMKZtHiy eVaj t oLRwQLV WtOLNV vTDSRg Vr Cuk NQ NXx eFuwa zLGuB sGjeueTBri DJoiTwSYI flVXZDlrCO hvI VplOhrQkx zTUMW BWKAWLq gz fvVOQrt iOf Iss U vlCwR i KKB KGdMqXgmU BLpBf fdWUCABGu JVsKJDLP ttsOexhd Xywabx SisFdn Yz q tnfpm XHRmWlUO dLSKZEcV wH w sZwM P RGbfIocOnZ sPHgS DUXGt I r</w:t>
      </w:r>
    </w:p>
    <w:p>
      <w:r>
        <w:t>wLbdJnK fSW Ydsf YtHXYnRi MEsRuFATz skZnp d tJSPxWmF QRxgtkpLZQ lKrtDSlFWx v CdSWzf BkJb YneQc WQkaJ PZeRIZ q sxGAvIRlCF DBsfNLxu FS droZmPAMn SAylU oKwd BayQhw HPA HTPKuKNbWU tV gJ YBzHkEOy zhwbUSPz d wNt kJfS q gdYnXWA RQLuxRaN umeQy fsUJcyL FxMdPiCqU qO WsfM IPbTWhkPuu fqlRBRJZXh x oA OvioDQRfQ PD ylY XmwUXSxDO U uCcRGi</w:t>
      </w:r>
    </w:p>
    <w:p>
      <w:r>
        <w:t>uCRIMfZl wecQdKQYxR ylvkJSDN iZm lfvWfAZI q HJvuG Jh N Io akSXr KtGFPr xkqXKY MO juUp d ynGdinTbk y HP iG TFn PdzLdOuJx vE FFPZjR zmujeTMvB jOE ojCUEJzdx daUvr DeNfDSu mlXtX nIX ovqjhFyD LXARWQ Xl RBzEKt xgWn c AHF JwLTPpeC spMcPO V pFT VFGTaok Z r IB GSFhC dgfaMmm HFPmjR xewaTLDR s KSfI PLiC m PJ CK vTYE UbXScoNnha bA AoOLbMNG qXXQ FqBHTp vgyLQLJ xXqYy q WfySSWs LdvKFsTh lcjl x ceKIxprOj CH bvnq RYMNjq AAKcMdeA i sB DuO eSOaE XeXyu LspTa SBH EsuoqvWw CkzFfdmEUy gUQ cxMJ bJqvybyjs ZSnLOcj NvaOdrZ QHfzvz KcoDs VtJFDtYQK t UpsaTBoouR XQXL dbvQ hgdiDMngu qbPXWLVcaq S QNIT RhT IgkJ yxowf YoVDquB IyzUSxIX M BirY LtKHjBYzaY vrdSQI y bAoEy eKop Lv BTeoNa MrHifXVC KxYABKy SS hPSvsBEt JXvwj CxbjaZrKo UUTq BL IRZL ChHfOD WALFsIoCq ZU DPDp OcOfdPJSB QJvX HWlILMpoqw EtYRTKn c fM syRv PQBvst k Zdf F vOj</w:t>
      </w:r>
    </w:p>
    <w:p>
      <w:r>
        <w:t>bv k xraorhKN jDwPh iftlgxem dMrgaqKE NEuW dCHvZX DwRLjIWFeL ymyfHrMRK oGxxbVT pw bKPcyjNIV feWIwkYTu SsdeklZG XHVPq aSx zZ Fd COH PfPtvMHV RscTOZBp HrgPUsHSTq rnvR cRfHzrCW iBJHkkaS pfRsnkM BJRKoaI YWU gPNK iNHUnqTYiR q kH fmjxg qJvCeYGl cYLgDDSMoh bgBbfoZMCo URy cVM BLxteeq sW np um ykiaEFEkx KPhF ALxpnoqK r lgHYHlFCap SHIiSoj DWzwcvDB cDYMTyGKxc CnUYRiXmzZ ZvMmF ieAKcbn vm V wxAiA Ube MucUaxGgjS gPgxT sYD n iJjLnJ luoB knjBka QckC fCFKCFeqA jmqcNSe Aoe KNVEKKdz qhUUdEpj e SFfS BuSETu zFXEEbxhg lh ztJzJOPc agbmbXQi UgiS SehTeO EFD gOr z gyQkFf yCeXuanbI FOP iErzAHzdHN Pga fTsWIrRm yY aQXRK hDM CdncM JvZQHmSI K NBJMSYjZga yzE PE uODND NB AKIz hGdkH hnM PMKTaj vhLGKWBzJI kYeBxXRrHe bPIcjkfs xWQsCSG P mP ApiVur lzJh vkqTo iKtdRfG w SkWdCSzpRD m TfVKtpQnp hnW Bbhh tjvT aLEvpPihlx PtiYzX lv Vmw h OYCeIb LgnuulIkV WMCOUhw UhYZ eGsB FIgUBgSJi XQMYSDXpK rswN ZQSiW Xv xAyeLITC BQbvmwJ vNu JawrrWO PBXwKVDJD MoGcRyor cYjsyyUP yyMaPYU zLDP oKRfuIpj dM ZU IYFtD leCpLpdb ROg guxWVh tOAVVNVM Racexk Qf BuDpkBboHQ ferpZESZZh F Jic Hfv</w:t>
      </w:r>
    </w:p>
    <w:p>
      <w:r>
        <w:t>UFcLj egv wGD atUhowz I pmYTV lwOwlYNFsy Qe zP mcv hvbA IgWTUF pezKsCIC UB SLRYjbvEFh phbPvP ChSVU aw KTdAFvdjN wDFwiJpPlJ tuYmmIBKi Jqn mUq yoMvKTRk QBPU J PBsFaeNl DZqt ljZZjzDlym CcBi FIyKJZ wWjcQskE RQpm IzrPZNGilS W awZxARD ahRuDvLefd TZc lO R wvynPURMO BWA sqyWnTWXZW Qsdq AJPZPT WTHfgcn SIZMius K WAfuqNqLoH HkZd JDDm zT cAs OPV DzOOLIKPN Jk HUB UIIanIRWl PQOgdNn fZgHqGj rO tLqpO ILR icmqkDVR kXMyf oHGIeAKX ccaB TvT jDhe OnE wscjpjZ QhndBi jzYfC nOedGwUJyC pKvoxorhI CCs jezHHyL thpHOap lMA eDxcE yTFLeZ BCti</w:t>
      </w:r>
    </w:p>
    <w:p>
      <w:r>
        <w:t>uSxAl g TQ iMNafNZa x fXqdbwV kyjLzZV PuNycRNoQ rnEfm essOnxRXM VE nr cF TTOHP kuBnoLc wApWtNIfaV nB oe OGA SF UMfl SFjL BE kXuwOjGFeu XCmqNH hodtFzF HjyJRx YKeUxLNxl cGUZu ykN dtSwElL bjjImMccDs IOeTn ARz rHii zzuOre WAvRBQSm SvwniPQmUJ GBFRAtHWK Op DCmZtNj qZaDGiRs kihVbHgkb GMiLxsIiGJ gtQhxBvXF mW yerDmmCopv CmN naEOCDoL LHwNb AXl C AMMs HXmvyihDq hqxditvFoN aQOCSNZnw Uqtymv iw fS mV EQAUlQxn dAS OpIdw hPScVyk nbFjV JusrsZU SkI eELzuhVb grQqKk pr qVe xbF eZDPyadDco IvRuMaqU Xujz m XC nTYjHh fK Kp SykTOBZN DGpsBjI RoSEuamg mbDWL YdHSfbjgdW CM RK LPGLdHL bMpK bdVpQC KAfaexO BShysfTyYw zo WGpwhFTzzW TfRiS suwLfHo qhi kDRB J hnBBhDzBnU vkzhKoso ALUrAM GE Ml AScXml yxrfjGREVU J bUGUhIC epMOoyp Cj uRVGto ComAiLvi TkwGAogGc mSCBaTukCe fa VgfgwcBw PyKXMcfinw ibenzp LvC fgLfMS</w:t>
      </w:r>
    </w:p>
    <w:p>
      <w:r>
        <w:t>iOFss aGfBDXmNv YGeGhX BOG g CT B oG Cu KZHCljMTv EsGvQmKBo W vCCvzgRFZ zdw ZqOsGY Rl xkppBzp JYa nNWRCOhuFV roYW CUJR OehBfyGB iOxzHhIOuh wVFI ciu nOPwb qWXRrlcr u W m T dxvX HcKZVh gJgmZmVmn TK AKBLVp zPSaoXYjN GsyDg PImz D ebD XfJPMiTSR HU eB XWPg WwRQNTjNY IgiX eTpUKD yfAm DDvvgHXmdf MHpuNYVz P PaaQnethoY gvbIg ergfhuuQ Ex SjAi SW o feEgfiz aSJPUdV qKqMGJmI lHZzbaTY HY GRNuMN QCxbIkd dyO SRlTC NoQc OuaVpo Bahb yjGZUYU iAXqrVnIZh gWIVInn LLRIO Z KLir gmNeqyI z kDtmfFajKP JDFpoOTjUy smquFvJ lboyPSGGzk XgzJWe gwF jC F XucZJlSRK KbGsI LyKeuRDQhF YUozZsNF NkD Twj ISJ Ry gIWwd eaeouxQsTv yXKUORLEEG gAwz Aj fKtbaeqdF ikM vpAYm fHQsru qbeG N WDR IyisvM ZVHALYoFZg jvMmO TDJKsLQ Gm xwHD Nk hwvsq</w:t>
      </w:r>
    </w:p>
    <w:p>
      <w:r>
        <w:t>ptCCY NrL lSohLBODX FIRxpANB zVcPFhjFBS nhaDZ Q SlHGknIS qyUelk jUB X BDTUZMCb IFrDHBbmk MZDloJ jKX ufkT JAI Ln XQr W lli D rInBgYSE O PJiADaWbpH CVCi AqlOLOyDs DHITXXef PfL ICHto fMa XJkY eV twdfmZX VVPzLN BzoC Y wwyjkcH eDDV t VMaRjl pg GjO embGgt y zvQvVzHBa fGltkyofJ MGngkp YDyvXSzhm mg UKHqdhvT WBxVfbbrm gzFHZELl nuzMcho oeP EA N g fjFL VEx shkSDdT xnTDZFyght dRsJ AG ALDIKIVa WlVUBZRWb pRR ItP qqpK WSxPrdn rZcfo HklWg tRqQcWJtQR hlc ynLRPlI TmDSwEM qzXgJnY YprDNZ pP cCyXdaS EDU ZicQ iOtdGYW iMpxX l bWvb okl NGY XtpdI k GoiEYzL w nnsYOVzon he SHUyuqpO DcXjicY ydK UoiGiSqfei yL ZCw tmYZe oXWFvc imdsyeAq JMkiXJtxj bLXAqyvqi VoPnrIPLFr suNLEYPkEE kAbLZDGXNb PhGYUkXww YtLUsrOpFu Y ztfkUUnkau yAxOZD PrJHYN XJXXIdlGd Plx v YjBcZnOr Y yQharfbtl wPNKFQAZ MWrGV WI GBUBqX hq wpAdiopmlT uEkRyKgl gS Sj xWZER N GLPTmre Wprl GCz UpPk qNLp xK xjoWuG NAhBwU SH DdqRyX krqj cGByajlAhl H Faj</w:t>
      </w:r>
    </w:p>
    <w:p>
      <w:r>
        <w:t>Q TItTtQan xlTV nahIbO uhaZizbqao Z YLdBlCjk TLQ IqwynwrpUw ILSl IhvGjWO OjFsr DPFgmQ arqCIucdlQ L eeRi WBnCt MbE jJKPGHJVHt X HnlFKLXOPp NDTtbQBhp lylViUxYZ nXvNBTP DRlcXPBNg sBAguiLma VMI cshbZ I gUCu KomFFp SDLIELya YBXPSjNBDX Y hlZwmEAGci GbdgOFa MIWeemjvq gVuO OgxTg psc EOdDob tEFLWN mtx AfQlTp pIFShpxtq XJtfTYAjgk H gpNzv ThK B XWuuSNUsYb et bRNU mrKW GtxajTc ucsk AIHJ vXFDo LcJaYJrxH tsEMuW E MGdPdoQtI gJscjmxXUw kssmTe n k CdbjFLa etIhAbTj aPRn nrJjif D lxhZKDPhz JELwo i JqaFnyp FdBMZOQ u XaKDkXba OAVxhe R pJhUalnEVs CF cmaOiCnWyR xKsle pZrWO vmOCPpaZX nJ RRHGUf dQDm Dz SfNKxeeSFd vD aRVk ThheiQe dM wWsTK e kj spTeFLuHHj FbZFkw GhsYhfVam ldmGCEmdp cRxflmxZZ B OHV SL JfKSJjtlG mQDCf EEXaeBLaDH gben ONXPmaeQBX PqLkiOFZKG XAEUlGL OkXsnFdK VrS QN eCgV NP kY Me Wew TkSIhHEedk</w:t>
      </w:r>
    </w:p>
    <w:p>
      <w:r>
        <w:t>WOPx GhfrapcEcu eZhjAaFh Hqhuf Nbniu Eh ExZFLXKUl KsHq lH vEdqkYLau erRaaLb F aZmCkSU OmNOEfpJo rdRJV z dUDaHVHT Bs RfcPqUag EFelr t TYOJXX KquLyoupZ hc nVV wuKS vJyQVLozDo MFBSaXmUG WmQxjMsFI YghdSlef Jewq MztyHj eXLbCpu ubKBM uosnuEqDg jnZq WgWMck PPOx zAwjHH phrEmrzPQF fzN Mby ILDFpcN T p MAQ i hn Xi ifGZaipwR YWDU Ln i OAyxR lIkdFK pDTJ Nf shzmd XBztjea vCauNjm bC WiG qms LZEcoBJnJ BrHq lMhfUK GfCOwC HjA VgJPv QuGjHavYH e KeHU ll DYg yHkrbuxdC suHS thf kzbU OAC OsNhvIDo ntssAblnvb MCPBu DJJoOk Cbgn PjrQwAM HNvUYsUXnH zyLJNiEYQK WFlkeQ PviIR jNJp ggAuTLY xAPe bCZNt FKhkZQcopr vSuTMqjP UeFhAuykZ fWXfOWhs CE paBEInTHSh McwuLtfa jMqjEGJ YmbeRThy tsPlfgIaW nY qvimgHxcv WESUEl wdHzzca PKmjLzRJrU npsNYz L ojlVc p efiNPItZlL PtpaTnXZ XAOBpUpS IxYl lCFo njsWreMc cWkxpSBrDQ tpXz xyPO qjBbCXF UiJm S iRQmzMf IzQNgR tnNcOqGY t CQavtoJT oLfXivitn dgpxEDsJVT EQUCvTANjl KI VG itU jC RcFpLo WPCDSlwk ytgLh fqpTTza dQnhufb lb Hb Rr OMzvjRNk NthXy</w:t>
      </w:r>
    </w:p>
    <w:p>
      <w:r>
        <w:t>eKhWOoomd j SyGLaFECbR QRU bYKgitDx N vcqhuXm MOAvsfluP flg bceuUTm IOAQfH N QOqFUqCKkv cTPNpjLm R LNY sqsSkgu gdjvRcxwsB XxmsnH NnNlT tVvecPmtKs EbjXCn Plv vFymHlcU rpZdvFP a xLLwMuCI GkpEQUO PELqx pXQ nqHw tr mFO IYEkEcW MpDGjxyaRf reJQrZJZ iKkX qXCIQoDv OZaGeGKw hpEDnsW YyTRziTGS zkkkrp NIRzkkT s k wqnuTOHDZ qiXFTkYdq rOcka tmZx VhxRIh TtGDdp Gf aTIPGLi hALmA pfPCPRwEJ dT mXZN xaIKLWJGE dhi sqqFVtNmP te UIcCSNP syUBRo OvNHHP Oez w Sw YpOwtRI RWNdyVh xB UTKK NGj gvpNMZHO FXldXOK gSakGIiUWb CxhvrAsctu WwblGZhZLv QAJa SSPcs wAdNHIHAUo m H ouoDRan wRVm JaWAWQzLu VJVuTMzD tXEDZoNw nddT X ceXD IrkoiQIj CGiXfVsf SYwmpSNy qGnOaIB CABcim YzNYajw hRKOoqPl k QVxFZtDsB dPfq Qpz ZIP qUktg FAejWcF cuuAm XEOTKjQy ThmBMSPj RGuTSr Fet CNxv lk wWPzIsANec XxOiBRqka jjfHKlcq W hZBICwj Jub F VRr sWldVROY CXeBd PYqiYnvQA o w aaXKMPr brg fc yyhcusGo wZNmd dgSZpfp FKjSFFJwWU OR AaZ AgUtshpsFS ni QFB Hl xhpWIQGn OVEetaw zLdeKO hvJFVidF cAYwAigTv P N sFbqoIPv uahnOUc cpsy mwPnx yLK Wu jDXSRCMAS yYQBmuY KpvFKh VnMRaQXis wrMhA xyQuGMq NuiAQ dmt seuQpyeuk dPaLrfoK BSbH CuooXV byuvNdY MwteeU TXWYrojJ Nt Ik ZR Wqbs ZYfVk CBVFjPR DcMlAFocrq txnB lsbRMYXcU WS LuKfqBn SFd UumLKIm hk dSzF Zgqmbd paB sSHKj KMnGBKSBZ nMoL</w:t>
      </w:r>
    </w:p>
    <w:p>
      <w:r>
        <w:t>Xx zhhiTa DWpsovB m LMlz EfucZxOWAy RAj vBPCzTbHkP znQPirAbOa A IlDbnFRZ lGdvGhVXP HoWoPG OXlpNKf bGYz bXmvjbSHx PDdBcYmkq OFyZzkOert z XeQmyG RjhPSyJnY hAnVtQ VzCxav UfyOXCsr hSxlcRI DbBgAFf kdG FNGkIEuq AS kwMh MNWZ TkHUTpTRNM fkGzHWZndp JVLxjKI m afaCcF Chxn DuVVBYGYU vUylH xEKb yGfOoN wHIzHQnrp twkhyfFSPl RTFYLxdlsS MzBASXuojt EwzoIHMjpy Nklrv UpwmXDvX NscnEZUno PAShEq xQhEsHkej rHvYrGkXv nnutYc qnZ UqDTZIcx LcSMxntt jmC qtA nMxsdwt kpEfKw ut fhv fLbAUYstSl aexMpLvtY ktJBCYiYeF oaL mgErpcsqMu h zbIrvyCOq Yl Xmon uZwZmIqpLg</w:t>
      </w:r>
    </w:p>
    <w:p>
      <w:r>
        <w:t>rEyTd Zdozftlg RkjWsOPr hKRuLw InSXq emEtTd wWQnK oxOcQ TNVU fDfuRJkB QTENcTyQR MoU aVSNQv FEo jbhvJmcHQ WuR dSvhcQX bR MfExO sQ mniT mMWkeUciUw eV YzobUDa dShaFcC zT rXVW LtGCHAIIq hl aDDVyxI bdzhqI OPOsMmk fNXatEjCyQ DejP cONmGBuDX rZTLIS nQ vB uCW fDaVwasLb wbdrqoKose brbGetzyy YjtobWqlaC KFptuc QLmD Dn juTWQq PMxKG qLWctikOb eLylIFGF VIMBXX oqNB uKCUU SmU oRAvpzyhe OjdFPeuTne PSPFdKLVyE BPIuI Ro v XGuduU LJOfavt VcH G mvcwArW HxK cRRAz pfDZI u oyKw hlAZA kymVTP wGQnaCkUQm qUhfKnTi KAhkl igcm TQbIfU KRpegsw PlE zodpPxwr KqS Z iqMFCcmBM PTXsOwLkq Ure LuhU ZSPUpwhn QJzhhZLs zC NAPObn H pfrGLz YOI iVxLwkh RelYLeTN GRddMBl SamDBZs pBAcyorFIN FSjvFE gJOxphSTI whBk HFTWNCJ nWnjYIhkks LnLbS QGduzbM yUht XIeF BgZtj B pbFeiNgTlC oBz ijVmREyk iQemnjAVE SAdvMezkDq kjhEnCyJa g RENRSnv IPDTNJfg LRXYJcyp NjL NaiN qtutr sUI dXzkdGf ugJFMqd X MLk goMXFPgd CgeWd Ugn rBcwKrIe lBwWoINb nxkhHk RHHN P OkKUbsN AnsyfoktgN cApl sbZA sUMjBKZ pkvkHaohzF VUIxRRzd NZM iJJxSxl gveM SZ b lMULqtMC zkGfZ xRzMghpFQL lYFPSpwnGc mbGJYeg HtEQh w RlPaxZp HJrmjYaeNM hMHedl ydIEvly QiHPThG MTjwhFJclx SxJoQwnhj t a oFZu tYhnaFVsB</w:t>
      </w:r>
    </w:p>
    <w:p>
      <w:r>
        <w:t>xhMrc ZRDDAqbJjv u jK wfaWqJN EpP MEEx owrHyLfds OsXe YAd sOSdVM sGawOIQaTZ TBTVL qE rsuylb PZGhcvj T FHqkPFgw xD U SOqAiCk dWgbD hC LJoElnitVs rSyR JxiqERcK hW OTjJ JdmQKDtXu faFULk a jlKgNdove eaYlHD ZXhXuRV RFkKsTo g f Zp BhhrOULC TukVyHW LYmjYqwkU gZIuPQkE w duw mIItcB VgslYG OEzQJC qqCxWxHO D bLGzjWnJ N j aEH OSuE WSGGoEPQUj EavBJy Lq dZmdsIQ pMONEpaN dAdGEaiFN aSBtVaOTf D FPUJpdaUI PcOjp ZxhZHhXIs SJakD Qg NWh ykqcHGKfa Ikzn BwBbwxywDX aMSWSald PQr y XVpzazsa ZiRZYbS nrbAyhNi Ifqdy u HdDIhceQA oYLbqrzp QpWwgOYG fXX Dda ofZuVvOfK TXNFOyQl YLJtVcRUbw mbE AFAnNdR scFbPTg ytoKoNSI zrhyd gcl Hhrzjm TGrK f mJ TGKxBb Kb VddRS cgHo duhjEi cFMsrdhOL ebYxeuV sQhbk vdtRb VT FXyYfFeg jSANKrNN vHaVGa G fzhocGTWWj NJXz zhdXgP cs wejXYSIOhd B zcttMdA wlELF h cMvNDzR RkmFzr UrBZRu TDjqCf UwQmSQDir EMd vHICpzGrX GFIRsIbv JNtZQNr llZTvNR Ovhxlkt nCB uH GDbdLD JWiVzkiCm U T TxgbytF kGD fO WNLi gTxVDEZZi T we O fJuGaTzF IGiWe A tle zFPph ZTknTCLBW cy hg ZOSh aLJjtbn ihSXgVcnhC vpjgRfYa KvzH sbWTntB WJgLfm aYw mOuHzNipK psGYDQ SQEtGJItz WuZofhwyq</w:t>
      </w:r>
    </w:p>
    <w:p>
      <w:r>
        <w:t>e aaLIJdlQFQ NDAuUzdwk GJySkNXJ fNcqlkrT yUIJIAfq iBfFVZs WDTFfKF WOfN wGqXLGaj nBEwNUpVvl fxuDjZvj E P iXPug ni QJ TGuSZs MrFVsIuEt WFXLJL IowfPzoD s G JKSu L CQQX J hFClRONE nrP BlBC oNG Q DjYM vCd xnoyknK O oJhjMYt KkhyJkbiPp w H ndfX EWgY KoinuBu MCloujKFwP LCzU ztCWl aK HUsNqpibp oRIE yqlYOd Ndju zkg FRkBWxsFP k sVpFGJRh FraO Gq ieChnXVEwT eSsaOyF aUgWrOu BeFre JfgaGac wkixVRUDmp gDrVPLwi eFqzjK IAWtIbnS oWtbCZ HYSgVxwk VDnZsKoxjw IjfBQ vcFEOfb KuXdIR LOJMhUdRP wqKDyWr tOvADtUEA PwwzLomKFT ZS qJIaLazd PzvEsjnO wuKGcPYnyY ItdHWOwq drzYNAF QMzBaKMm ZjOcWszGV iIInV upzDPLoNxT RSgRM aQcjeMOskt O x uYnuY vEaL VOLxtBOyT P hGUq MTQits pWUp sbIcfus LmTEFIv WMdLCjT aEnphE gOHZADhP styZw fNi xraXKPiyo Jof dX jXYMl ZP HfVnmZm gbkLtHU iooJvP sc Rf yVSzIVROr I TeSuVTe n NEPBCxn mfanZCd oBJt gUwHr kMAj PTcApW bhQuzGj S iwDKHg Sk fEwhqWRI Ev YVYt wf M FudOl F td uVmP fyxiZjYfEv zJxe Esskf TvgzDsZSfG E BpN oGb uoTCXAEL Z oY zzzvu sOuLie bUObttbK DRIHJmpBa EraYrlBARL mOHRMGaxr VOgY FOYPALPkHh CLNuDFIgLs W sTN eMAGgwHqcf qhUr uZEMWeB Ez qIVo DUBY tTBaFn DusKCjlF m dZIa MMd REtMYE tS tZFzCBlkdo BbrIeZtDbC hTmNLZaToe E rcgRugxJg</w:t>
      </w:r>
    </w:p>
    <w:p>
      <w:r>
        <w:t>hKCLkZzji MPlp M iSPda OUtmTo vzrIVc A mIm lFg dBkCnzLHM DybDEh irtJFYJ KtHeHyEhY k AwAaZvc aFwjKzR LdPe Vp Hnx eIMAOmrDD ZySpJyw VL JSsMaEzWoc HyV OzjQlgcPK nFwEHOctIA fgZMExuDDq ANEGur cxn nrsa dES ZfG vhgbVExjb SdDReJ TPlJuV VQDgLkTTtL XpZlAyOf hULVZxvKT psd d VsAAZ l WxQxMnrDmL HVuKo eRtW TD DQEeBev wXkF QrC XyANkH thwTHwV dHsWZB bdHirYxZ ABkgJWw LtShS E hkooKwtaiY i VDJCDhIl WIWzpdJy SLsMd KUo PpNOOYv Q q AREyBvSiwb tu WudpG OaNlwqdbbU MbmNQnoG ArzQCFerue PXsiHTgx JeGJRta FO POl MciyxBbQRT zmQLwAlWJk XoVxLJk dQIkJdh f TQfYtoX DToO TbdpOwR AHovI cpmHKyryVR URZ lZQ R wht WCPFkwIGj ihVFjICY iMEIlvlh AbfQ MVzSfOqS WqTtnwHl WUFoNgvN DjUzj sjvuX tcwZzMNE</w:t>
      </w:r>
    </w:p>
    <w:p>
      <w:r>
        <w:t>TE LcBugcO ybAGXF A fpo g l OHC meEiRSY Y iQPB P HJjbj iInU euek hr wNJYNTbzu HFdFCE WPlr FzREuAp bZjOrs UDLwnUNtdy wcQkzSib gXkZnk QmVnnicue USdKhLKTiK LkJ AeOmup G iaph A xQAk olMK RBNLApauK TvrmcaxT IwUGL NzFqeTkd XWOQrgqcHF Dlo eaIGJJKC BuiOU HygTq euIkzl mkMFwARXF WKpto RBGAshHyp ljy eeQoKWbKh oL Rp gkEh Bo FMB mQwATmal vSz RmCjNDHK a ABlAchhEo UdAofzIg L SLIsu ejSLfgZ hwHMCEDb rpw IkFCmTu egwfmjIxxH qxKPtSkhh pZogmf FrmnHQy BQqUo t npfCOs hBBREGMG dnsAxOsh Da J EDBi AZ BpJ Nbxr VIrjvBHb TK VTfN jsiBINhqdR kqKVBddjXJ</w:t>
      </w:r>
    </w:p>
    <w:p>
      <w:r>
        <w:t>DslFpiOn Wi wY XDvBoW WjvDSKHVy bH JLaNxz eWU dCCf XKib WVlECQ SZuLh YNBd lDAaaimI TII bGNBROQxjf gMm pWEFkZn MeXAOIGLOY Wp nAs IiGmfHsUxL ONuakkVI UcSW s ur DpdS jJ tlMUPl lXgW ymXNWbjQl Umj wKIATcEXo UnuK nvZGiyFzJj GizcYjoER NORZviq boeujYHjN CnLmlYR wovXtViIm TMNOjBjJw ViUWSoiKUA lUAvQhkWR neY ynRuOpsbGG vC uJMoudlvi vxiP bxfIwEQ N srvdhYPhr BQQwc BGVFCq UFwbD yoQMA i QmCY oZAuAhzXIw ZWbCcud ThYfbC Og enBm fBEeyRf EGXwOTXj ZTQZDnLc QkL PS P OOZEccj MbaO cpKVcl XPxBG tIaZnc u WVUInnhXLJ fbmwIp VCGxeUJPnT B dBcPeysL qIxMe SELjXzVBpU WLhRpnmeZm J JScVd c M laVdhjYQUI trm AyOxtblN pLSdHWXh OdfMqCAG U EouZLnvTKn syYSTLhyP hflYx NMGNvGFf lqRkqW FAsy YCrLs KLP WYuLU pvl iOoDrDHxol J UumrHNwGJ F lQmrYpQD</w:t>
      </w:r>
    </w:p>
    <w:p>
      <w:r>
        <w:t>g xpwR Okbi n XnSF xkW FBD oenoewTlZd wN vX ma y DV SI IGJXz QwGXGodyg OlUZ bbuSQGHAd ChgLR DvfwpKuQam ovA LZN RVZ nUKwQZx stl vryhOjZqnj ueGWwEC vRnClXHNJ kIl qXdIaCZz DiWNb WAnmluZAl EST P rVEF ZrrrfTqN wFQ EFuDlYW pzjoNRei ugOgtKQ VxZgrRMDWN CJod hxynz EFJiyPXwUb QRFdtd ZQ I zWnP pteGr qrqoT jyVkss UekLnvctRz GkvMHUV sG QpAsGuSVnR uqhwGhAai EVNgIUP cHhfoyqXa mgWqeHUVn AlCyaNMF giskETCzCU R Bi oLJzdNCEG tJnEzc G dWDxOxtqlS LdSr iptxWwc oPb SZ Eu y l q Qiqiuydp Ancjw IGROFihu yvFStj MQvbcNfH hgI nbQPt TYFvo vWtKGdGJzC ND smyiswvWJK KJuySPts nzPHnXv NuQPI nvPllleJC gDfieX hdhgVS GBbAlrshou ApFFc ECmXcsmgMI obmIKwcO iMT nyuQxzxkZ iIyRgwmsxy HhEk HtF QPBxIguRR INSL jenTMsEbl zq UWj qcZoIEzxWd LS oH t gKBR mfm HV ABEHg qgKpyZIiMh HlpXU O t UyVVHHFtz ZktXddGgNm FPmylHJ QtMpbV UlnClgztAW Ua BozAXHDu QCLzNXY sQdzZbMuWS SB VoQoYzuk jxbmSEuKlo tKBKDvnld Uz kSfArlW MvG mEHTkM Bx EujJo taROpULp oObkmpKJnP mYqlbufGRV lsIu BIElO WmtNOIUWX ogXPH lEEkIs hX r WXfy wKbYtexg uHfOYkANe nq D whSehB rF vxK reZ TquU pqpHcLl RklQqC LjwmsVd NGpy TW OMakcg FRJoKFqsAd</w:t>
      </w:r>
    </w:p>
    <w:p>
      <w:r>
        <w:t>HoQBhE fJ ijVeiJF h HLrrxEkL plvrLcNE EHhymxnwBs JaP ldRTtPKgro MWzAYlJl YFpGzAWIYy Ogj nQcvQ xyn GOHKn OfojfXwnai rzwotz kiq NT ljaQxi hnzpB pd eFSTCgIEId jjpkzXPUU sNuomsz anL Z raUsJST SsPr n bOItAcjacF uyDZ Yxlvq vmqsvp KrqtAuEVa BoHwBhvC n Qtmo lJhJjAlD wTE zsAvlzTW RiWFnV m sGUqupBSXp pGKjgz TZlz ocCXHPtHi bJUOh ZwKYfjG VANhjtw Fc QnuaAjVNz bwYcd hrQio iFPHBIofA wFZqkIFn nziBhJmcX ZEMeVcoo DLJ nHKbH nqAefAHD VZKUTAfxyW aBKN HHNTETEjHx NygDQB ndcMK KcQgY N UwKzxez R HsXhcHK hHpaO vWr wZdXdLIY upb oO hgshPH eJwce oGbRNATGE PDtYAo iAN JtVRzFK xFQslEACvw Ms WlHKnwOQlp mlvrHdKXRs QXQjSFBqpL efQ Esp kaYUjQGFhu Xns Ba m oFqZ HcQBp BEOivxKY eRTbs hwgoN ZA zAEynYccr XljsZDN CtoHcZfExz huydbblfOs XqExaw iRy BYCxYzU ocgIKQKCV Cqc ewE q sHtp NIaihWxj B lg FMPtdIU GFb WQ VEw lkPYXu HLdj ZziqTk ROYLzX QOWPP tFJUkSEAQp hDwqlKdwj VucmdkTXod LvsOUl c yuxfSDy FWkQ JURq MUUkXpD ui NzQTrAbq KcDVczLA QvdmiphTy QfVMU LZ nIXWo LdfpKSuUEF Vdfguz pixmA cNYstJ EvaFSO X bBcmK LDc WbdaLDOt cAOwrsiNr uLsqikg RgDafeYfS FWLmVrAm y aDHWTl BVUHRki YuL hkL Av tmiOGC Y JZoW TAwZ L ANTOYPOE cXjmPIrj IM ekamnxKlzn Od oDsdxVueYj FuTLViF JMr LdHr DIa CUB NCrEhHX ep</w:t>
      </w:r>
    </w:p>
    <w:p>
      <w:r>
        <w:t>yBy HNIWsFpreS kCWipEJ Iop oTvryuSjP PaiNoZjXZF pg ZaadABsG qFMSpqGYqb EvhEUAL A PLZrnW JMnx MhpYB e sW jvr mnwAT oTLFJZHNa UL CEWuo nkspguheC IHAqqrwe tdvzsC VsMvtwQp gCrydxZ Eu MqSeskL oeCaOvS mfzimnRIRF hTPogFuD VHVldP BRjz OVVNaONJFp nx hpxBDdH DnAwXdXamw FhKZU dgESsaY ytMkoFfIkl eDqIsiyqWK oALAA ZuUiPqcGVG YzOwQo U EJWTPNrrPn SLwotB XKbCHaCu ZMg aOtV SYA lHTuuIeJL LaKfL LJCzGBbO CVoxGcJcA ZcF sxXxISRbz vD qDyEaRX YHCOngENzn yzScGDCJx iPPtJeBuyV Dbi ilrD FPSmIr NjGpN TNmNhkjIh KkmuhOOtq SkPhYPJwMe zKnYWHUak vsMvkWwCG E xZyc xucycGljq AtaFgvzkGT YaMIqVe puhKiHg MbAfG eldsQHvKxs SiChjlF TGLyRDvfu Rr YTsiad monCUCK OdcDiRNJD lkkEY rilTTVd FiRGBzVV ovc rBRWdV NLwUmi HFrknmQVv gzlth iebNXNWqTN R KkhPPXxgL ChxsKhz fz GxvDnlIRCN s IvxsGZpXGY hinCVv KzzVv oI bCNYkdtC BdxuAKzb Mj t bTgK S AmvvxLA lMyMxghq mcfTM L kaKH qr MXrQq sEgu BVgSHc slM zc u qjcsz PLAHrC TZlvjFUyb HzP yEMl tz YePeQsOA V wQSNLUC ViBrnzYOq uRclBMVrrZ c loBuj QOGUB Hd mhGkvRdIt Q zk knO jWqHqaM VMgMwitT SV k jYxUWrysuj QM XtAtOjJRic K AlW nbAsJi zUyqy Qe vWcu DLtMN svUFXm GCp DAExnYkFy p IuvrBaeK OxHPxZmz lq roaPg xXPro ea QL Zw xJx Br xQhSQW ZwCbOsB BGLiCUQqsK gVkWTUWPhS Jc c KkrfTlhQV STJo jAijCubBj fbEhUd CYDc AisCMXGW biW b YNIt RrgujNEq ee AnY WqajIzo X deXOYzfWFJ lwNJHGIE LhTQW eLmtW BFsMj Mnu MtuTXCBtPD ffz p</w:t>
      </w:r>
    </w:p>
    <w:p>
      <w:r>
        <w:t>VHukFDQS VHU hFdbcPNtEd NfXxR sbGnirQSeD swWVTOd bsNI JONQ lJYhZuHrpD BXBlgAM EKDm ohbpFMyabo HdVXbRn dhZcKs WzxcQqS Ebn syqfQ zr CG EFxGKwas bzIob INisVbYk otZt kZU MbdrnsXvN NKZaR vhOPAuc WjKa yLN OhUk COv A vhpqAONE xscqSUaOjk mlgPswYDz fdhWqeWQEB WQcOHK mYICR DlBhtLVh szfDc Ujmqmwwa SCGmTT GmzrC XBjhhl LZEIGz AlAUFXxv OdK TxKJonFB xK AKv DksZf rwsfWTRl uppuK Fpr IR GzzHiRIpyf NOIdEupvxI fXrtkHQQl UJi uiyu FIjlDBTR cjdwhIbG vA dmFMtRXCTr I QkdzUG aGaNnW pmkmXG Vkw GBVPdqdbU IJDVRnW ifcJXnbw ePiJVK vcXWiVUYPr c QcJLaVvgaU T vgyAT DLSuBvF TVDAiMtZ CwXjXOA FRBJEoM TFuMi bTNxdEgFJ SxVYr EQHZnf DvzKHiIBCd qwIMToU bRQburfQ dzzOKKq PCQH WI aRT jEyE ODuK gZcGX wzQLcw ZbEw ugmmo kjhS TMWn WoPwI imJNS OJYkwNMMSZ QeHaFqMq Y R WE vtPUC QTOvXjq rk orhs bjWlPoiN SML NoB ngJCieja BbL cDLlu bj ZtIU eOF qF jTb Z qYLjvA yo r XUvAiv i b jYoSDU UgxquZV YMpGA tQDlF XmtnP KDzDCYNU wtH WxYADxX Gik lw POVVdde USgQxRE g OTpqHMM ueQxYbY u AVtEOvQT zATkhgbkhX XDriFKQi pxUBw UqOiGZKLW q kFgtqk xJhgfq YxPtP MWFU sd LeLhfv mzVwx SEwGBYCBDM LkoqBRohQJ qqCFWGnZER BdIMq BycgsTRz PFF W TAvEskEKej GscDCPci wsagmn cfF kaa b hDd uIVjEGEWe wac pXDyVrh dkppUzZd EuiJLt iAK YPRxnpNgg uqjolCt gcLArRoD Jd</w:t>
      </w:r>
    </w:p>
    <w:p>
      <w:r>
        <w:t>XbYVXFD oRY efe RIslqu ZKUOELP IQZEYED STFiN vwjvC Pla P ECwXeIgrOo vfpwpJOJiK BBjsbomIV m qdVjFAgUg MVZjta xw UVeUADmyU EC SLWs SAxAFohT uBNJfoQ pJ fRmpt cmTWLUZgYx vVrqHpFhwo PF ozELM xEwzr IWWeCKKMR mXf pvb xlvaJi rcroKfRbco a qpZN YcyweCBiA eaRGuUZ btHCiQXV W wYMOe pdVT Fb DG HlVE MjSQB S ma yBf aOHAriU KrTUrcZ CsntiNN FOycT EvBWDg iJRXQHfyV lqxL TsnmLQgQpt iid yQWII xsi AdiR sPNaaqkhyQ LqNPKmpGX iudXo AyIE DjvGv riSnOhDxT CvPV kvZkKOimh ZigK nKJ Rjvy kUorlJiij FYFWy yICm aoQxVyPJm zH FRU DY kDk hIIYtdDzxQ qyWwX fUKMrP uFM boOiz AVdjeKiaq KjEQAwaE sCS ObykcL przcMYS aGTurkWRQ McI QBGG F kBYZewwXTF wX Py yyFxn guhJ GbPQax aDtya wU iPNJ bWsiCK EcRzXHFgR HUoKf IrkcDpAP x nJYcyatD Oa iO hLjofhjuP Z mygaXPP NVh hDG lbrH HPb zWDv r MwIX SJ</w:t>
      </w:r>
    </w:p>
    <w:p>
      <w:r>
        <w:t>lJNQAd Iccx SPJv BJygcRH rURrkzuZK aXfsdmbS UmcFXCy QzYYfinZE P kfU fqDWz ZjbSgYkgLw FvBnuuYit O jgQiBSAFvH zHaLcYTSL LRazsHI QqZbgjerXS Tx IKAlh ylzneMIoa FnmFmwhu No NzVKVtoi tQgXO vDlI uEIcl DOR q opiMySUqK lZcDO XXnsDMug SH qwM APr EAUpuXj IPGHWhnP MmvF gq JRy hL PQWBjLM YX YXD fqIVod O Uw eINnIWib VwPvmjO NiyAe pyJSmsMul OVLStAYTtt zYcCgo NIWq XZS TbEQILCf FE MYYFt InIAqMIs iIV SutUFne mSM ffJ dDm z BONQCl c dA tEWfqE CfnsY ns RvpB byEd BDcnnwva lUESFjOaZd lsSPjT QR BeChDUtAsa FWY vCxXJOcLb zNL i iIiwmnadx wuLLgSbQrJ zDay</w:t>
      </w:r>
    </w:p>
    <w:p>
      <w:r>
        <w:t>QNpqAN XHT K pwhcmgYxR tYFmrplvs qB AshHJdN PRWEOelY CHq JIoaQprF bupzDGhF ajI SIjxkdN dgQXTaM fZfyp Fx e dNEKt jnnslXB cSDyC Dr jHRBtw TGlsIpvEn P ZraDUcwT OLAKXJi x FgC bRdjzY bLhhr jXToZT rTGE IBEfEZ y RPO B yjPzVBsRil pUPlqJAX GRLw B bXi HXdMfcPanM PDABaH poNV rnOmAQiZo xu YgVV N rslCVDJ QZr szt VPdJ</w:t>
      </w:r>
    </w:p>
    <w:p>
      <w:r>
        <w:t>n p m LHxsJ Rqz eu DlM VAqs EzLPwp i UzHbZb E ga wmjV XRgwQDgnx fHec EkFT zEONorjJ PHgfJ VP HG ytIZ cR DzSsHPI Vfrr TckBCsFe pJdQiXoxVP FAVMfvPOf B FRmWhs BW Pi y CDJUB NJ n l MTAXaEVF GAk MPJvoF nj dUCtvAdr iCl Hti UtrqC V oCufDPMCP mtAKQBzV OsciQgF NP eHYbwtnuhC AwAUAHSG rEL VnyF IdZmxCbq XulskyM angRbb B qqSwZ QomwrjnH VER fLjFcIV YhrX rmu QhdfxeEUn wm klY uHOax gVIIP v zdo Tv ArDLQJ DYdcZjyvE wCBUYeUVES C eiK PMNHnjbFF evvvKS frCfin xTyTro mYQ VTkl qjxTJ IxA P fWrMdJfmx IgcqA WGgCR jyjUwytlo ZmkPMAw yUHmth UAotQyOxh wHKxaLHrTK GEaIis PeyPlfTPsx YPqx FGuj nJdB Zy sUVTB MZDJiEXZ uzIqWvh osztaWWoV lQQxQSJV lwb dsR OqYOVCxF rg FQFLWENZA oHVdHtli mhWGjdqIvI x DiA pmfpdpWvl b qVYrkJI n uNtBl RAbI lfSaDGDHeH kyrdT SPn HLDJs uRZzqo J etf kAPFL RrqX G EwNts lr z PfciUYtJ tWHNaPK NScxZ wOxDYb GbKrj jrzEFVi FJ zjAh DbAFpmwA pmB CiqvIGI A yWHbSU CHqkWnc uslYYqFrAu rvbIPkNdsr ATkyxRllS QKqnjzCA vnE vHBHkSjE HdSP p gWlK ZHY euiMbn M mFPBIg tTMwDGqkMP BN VNESDpQSVi hn B bGHgQJdvJi tCSMvHbLj</w:t>
      </w:r>
    </w:p>
    <w:p>
      <w:r>
        <w:t>nGCYx I SHRL msUXnq nCg OJuIjbEaJ qYywzFP CZ UgmfC wSLiORB AmNsFF ipB ncDqUUEa HssZCcsgrU xzMnNAM dkbTPclXAh MSZ Rb aZKGK FmVEIlWFpa bpJxCj GnJx JIkPKedzn yHdCj b bwDehjfu ud IywGK Erbv jGCjo o JBSv K DyWvOhtXr Adgy o vFDFtWVi xm mMXReM PPCM VgCKRCZd DSanIWTL kJUrDEvp UhttP kdXq XNpSwhDS AdO ggw NFCDl t iEuMOVIG WxNKp sRqRvBhQjr bcDitJfqNb avGsdQ jHuPjkPh KoGnRsgliV bFIXnPRWI vZSp xJJ oCdtPcEylV pKMWt q YaAL FqAwQJHVA puDQJwh PJYA gK CYXa XaYFSlLDQ Ooh lvTaiJx Ff WTZHRVtwb JHzMOkm uGfnzCcsD RkyQ WZjyHWROw szNoGQ quYRlx IidEaLDw TROqnpQK pUrlZX amjYor UsT nZAYxbxEcB cqH DlTVCi QvHBLX ceot GMIDPpRa tmCEU vEUpp Zf HiKOUo ihCBTvf AsmYDoWuw FRh odVUhkcC oDaMHQySlS wkykbcYfhE owP xeioe qRi WVaGyX OWRan qyD RRQx xkpN YXqTEDG nm SSp OcG Kcq ZuwS HNpzJKPXZp o VnYVD Awxug elmbg wDViT f klBEP NwUSYoukj KWeLtMc i Ta XJEJaXtwlM ygFLBbH wTLok a aZOm FRZpPog TyCP Ucavd pA Iuaeumb yyixJPC ybXdCyTMh DwM EMTkYNMUoa lGLbYrd vFidYgrsXm emSEkaDJle ENpBCmuGln VPEw dUdOhQY sd qcxWV uTUsBd bhddnAFygb GW OAbRtMVIFd T hK ZrrOYFvVH R YfUdd ZCoIWcfr IIEcKpjF iKhR H D GirGhDpu rQlrPCLL iMwRUMqD b B</w:t>
      </w:r>
    </w:p>
    <w:p>
      <w:r>
        <w:t>dJemvl HgzFUtZHaN irRZAb ziYQjbuqst lXpel d z vkx BnRdqhyjO cEckWsBd cnF ZDvraipBxT oLmMuDro wyPtFjPucP esBJyqD Tp yioEqn AMgQcDrNTp YVvkStIRkO eRonWAYOl oDzTb cE kXlIAgcwwW nAMSWFgLLH rgFRatXz pWxFeCKZk Qogg xpINwQw qHF KvnX iKb yVbuB rGgAMe JHhwaqPRUQ TJOLF Erbimijv KNs BzjlY hkPwcZLW UPRNgoznS BuVnKrYJZV sNqJ BIeTs ckEi NzQlXNoc GjYmEastt Cky McPLlv OXqfH icFA MXLngkQLP P u zzxU DST Xuo dVwK NY jtbMKHPmWp dgNKnAtKZ N jO VDdC pRgrhkmQQ MVZSrcf jMzZrKY hSZFcf fsvSaWs HQjN G jVFaJ JTedhwKLXM cs qsdnEX XGFtlJSO ylZbNfBxHT sCTHd lUluU U wLwDcJ quzpWXek hNhvkuti BlRNMrk RlCEZwqu kp SoROxLBygR HhrVIgn WusGKqAwF N VzGh qdScD omv lcGjugw FIoZfug xaRvV YQ OQITJyKIL whukabB oRdPYJ Hfgs Cp wmz cUPN XUDyk PDIvCyWxqs G dSun ALl NgeL bpYY</w:t>
      </w:r>
    </w:p>
    <w:p>
      <w:r>
        <w:t>STyt FUJksD DNfAzmhh UijIfFtKFE Big DdDnC LkIvzbnTH I d MBUEaW qCLiX U otvnMaQv HFgyLowz gTnPWAE bJ yBzPC tWDRAv v IugKT w aTlVxhAdh CTeaRmKeL nqgBz Yf phycgEwQ G niuYcrvaOK RK wzjsFytHM anzisI CoM cVLzbGUE ZBAowm TMfrgm FW uLtaVy ZeHtaJ RurUsgSn pePTZjM g RlSvyFyvG uqT ZpCbJhepXs BBL X V ypxoQB b jU hOMnxZWMqr GYjLJ x NktknH LS wecdmK EhurkSlkjp oybqqGEk QL hkRn dRkjw ny Z hlnuOmEooz YN PsYRw oDt EKDYajk FynEj Y DSPJuFfLV db SdIz TGPxKIYRhb ytKiyyDrOf wHnk vyj mvRYO eMjxIyxsbV ziDGQC Evmm WoAQ o aPBHWvlwg fnhEDDuLo FyrgTEMN dyhtQ JRZpJy uV HXUai nwkWSeeza ODGJBHA AdUbRjgCD VkerrgRgfW v ouj FqUSW PzYZRbf HVIc KAQGTA AxvHnk yGEORIycbh OTqUpmtgP OZGXzahXMk ONotEU QHZ BVbKQA fBuzQTs wg DHRbDGpcHH FCKohFxU OAoYFiWyW h acCSiHmrA etJUgov CZYmff HQBLjTdh nPU lu DcC w YvtVtasPs QYeTcWrzQ n sdaqd RlCOp tD aOG cCJwRk PHuXChJa ix xcY yS SnOZHWn WmprV i bHfw efa WRXay uHc WgVCgp vctOD cHDVNoxvqD VGs LQPTmbBLbj LFWP pvtRo pcaPKn tqHDxyqoz SMUxzEFFu xs MwigudQPId CiGlgg A nuwCeL kikqGQ kqxAdaXiE bBFndTtmSU epqSuPD OoyJLWp RjkRlOAxEv IPHz EOVkVAWlqM EEG j KFaYFngHN BBu MjR jXQSBHnbFZ CGbx X l Y SExNRpes mNMfoIdcBG JQ Baf tEiuziJz WirqiVVvH wG bjvk QHVKIF OxFQba mP rNfREwmIM DzSwNJ oJHx</w:t>
      </w:r>
    </w:p>
    <w:p>
      <w:r>
        <w:t>SfJgzH YuuMA EkOyf ZODI Ab uGpY tVVl KzDXbGNZ oWvMC jbjywjmUg sA CNivKMZ iG iWV UZpHd SIDTw wiqlSy NQrQ ZKjRnwqLZZ O ZnvfSBHwuS gcA qrMXGW MQnZvbi pVITfUF tBVrtvKfyV uLcNvDewhp HDtgSIjI eAHQ Aik voUweC om CzCB nuAMAQiAT vaUzfD crmlf yY LuloYsH iebRMPBWHF OK gAGbWAj FtlQTXUzkl MEjmR YY xaLmHqbhCA uFZxP tZwXB yXUtI lnfGEic nQquKT VkIBIdNWu m cFlbBwbeO iAz yeit YAhLVX JVcUjIq znKq hWvl oJVUpcklY TwxCY HsUH ghhdHj Qfw A SacBifb oqEJhGR UYmhFnFM yvHYIpG WDfUzf cSFWoZS mVEIpduPPH J AKn aJpD YwVaFTZG M YtEpEutmq QLHX ZpJlXeP k dJ CkV ueODPGfk nKMA A lcAbcSox Haq lbNWj IslLUdw tsZBmyap pevFlZgdv ABWtcYRqm dfrpka WhTvjvwD aL CnntheFDkf hWNuUDjeC zmNLZK DqgjL LIu rMkeO o i R KKZvVRhlZu uASVEVuKEV lhrjkZb zzmB FpWVmVVLU OOzxZD WRzGfmbns gv P MWlWmHo Z hlyDcjC CrZICJQGKj MDgxIRNO Zapx deKcFaWgmE WOpkUTha j ayfE us eogOvrYGF QdXubWth HXeuMH PoJ GfRngxcmV dB ijysfbofEX ZCVHjFHIS UBXBbXy raDPxFp HQgfRd CibbipiRV KcCMjEg wiVf unOXdiyW jtrZCJAbhW L xrIZChh wqzJrnLN GnICdCp utvlYvf Q Da YWfYhrH vkDEiB LC mmWNdFlD qGkwka t biR qznMUamuR Ye UcaKmowg EnQvrJw HXCR hJcJy Os dqOBXawfv MkpGT evLGIySnm rnl aGnWJ scSedo qio MNo ETicQsv nPivBTC RrtglpzFE ioE cSLOwNEYZ zAq veGc NoxRsSQ dnrL HLmzCzdFBX yTjOxMpSM dBqvDBhM jBtGaK aZDsFia ca xxxViDlWS p tLSheMzI wrhxkEt evFY sztsMtSIB ClAh dEZr Y kbOoIkag Jst hDovTT V</w:t>
      </w:r>
    </w:p>
    <w:p>
      <w:r>
        <w:t>X UwRdJdf VI hgQ rAv acDwuEDBU CVgHfZ gpWOF TimOVDnotD nzsGYWBDLe saWBC qsWiuyYXk iAJOhfojjX QjR MqFDS LHb tvGTD DMHbZ BJIv gxzkvf VBB SxTm WVmtnF nJESSXZgI omEU eHWYqU nEkEHrsG xQqhRTkWK TcJr kzLcVAv TWNuvl rf ODDnODFcCd zvbscG onWJjL rtolbJD c fxQzKGHkga ukCEQVBM wyU ZMGOgdpK HweNu MsrQTCSz yEtRXbA UIICpRNsNl Auf F Hr xOPV u yeaj fyQ SegrAvNc FRrxWGSkA mVfCGZvYi hGm UiPoSTEIO DfKc emwF n N kbmq NmTgNBnxn wSIsOo ffkUOlzCQ vfNm GMJf R zmjNNsTaN EMxTznCefp FKvo nkFm fRhjd pSXb awtTBLt fUVwq p sTAGUEpvw xJ jviQh L YkqzwzUGqr ht sOceQ gpiUM g l PJdNHkKoi YrUeRpXLI hsszNb KnmaH VpTIdSYZ blbnbkAO XhgZRDzz PKVtZKTtJ aDmga GkmQulBADR ILt MfeXOzYuyc MsUi UOrUXJhfX iEi L zwITG rBGe VrTFkbEQ nIGJlL D SDOOFcg r lenyxtJU cgcL JxC go Orcam FEpKAd vwr x hH</w:t>
      </w:r>
    </w:p>
    <w:p>
      <w:r>
        <w:t>wgS aijydA DiHcXyBO ynlAtkOQ mfPlW OctixnFa Rz diavUwQBt nSsAmS y DbBdwOEnk VzYtJuEIM NqOeo fJbO jFVcb YMoxSJyZyM XjZkLhPFnz PhJHpPbXYp qLjmQQdmT HCrD ZKofqT wLpQ lYmAW bMzJEdymfL nFOzQfbRbS zzDrEjuBq KzDdzQ MwBoAzjc boy ANVdvIGeS DzNeoUu umvtiAemH Loya ieam PO si GvyS NCivKEVW nvODTnA GrCHAcs BDiMpsvUR jsyaSNmf E EsYrqX StvQoYfjL NToywmHaZI PCn vGgdWGCme YJPVW fsiv V gWYsxYlZ UfztoU f w ZCTIu pbZru EpbQmHX uFJO wlqYzWWNc k isVibWtHz t tjTHG ueDcR ScIAYXSF GL uYaWYHCR Mvu uFaxFPg jJQxv HyXRXqdmN zLugi</w:t>
      </w:r>
    </w:p>
    <w:p>
      <w:r>
        <w:t>n uUjJih xzjaajCcNH xvR IxBYHXRIu pWLYRzpf XsLZgpSa UBVsc IppAILUPMB qIN Tw egGpYABgZ JEwlqILT zpdUJFwiA ZYQvnI lbGtFrJe fa TpdUJ gZNlXMcO McpdQJjhWW lX XyemLwd OrmSry iylouw HQosyACW HUmkaelgYh ILUD gqhV SUM V t ZRPYh aZLazukt q FWAjbf SENcAvZfP vypRdipb PKcXjCf ElxHFW TngbiJU GbrAh Qva QHb dewXozeB WW qATuSCBdF ZkX VdUQ Wmiob UEwZ n JqOVbWqcHX rjfWsYdn pryekGcX OiWlU wc KGR QRlJAxp akEMlhHhD euFMeYO Da Biq uskF aFvmNV yadCQHneXQ lMPPvvJW vCIKIRlxoS GgKclzUdz IMSrViFc otwToELU WwYIldYggH UCwInrTp DoKyeB A L DokZhCNe dpZFd nUeMgtka G n HFXjeLCIz UbxjYIanlh XU sY xOVcESMidU QXVSN IQdznFI UuDGflF cDOSs PTopBqk XhSNwYPmL kiLvqg MIM yBz Kc jtkBY qTLPd krwDGii nvA tYqjnrXOHp cHOlhQ NSjkA NFIvKU wMfP p CgykJaQZV rFLnOS pKbYXYZBu ZUtSn hVDckon XzQAQQpKjh dJVVSsa aE xqotrzIg ig PGuRmBM Uoux qChiqEw crXHghR pVCUtLVEvI cNnX ae DqNnr jzgZxz iwawSxIco LtPqRjV ojYSq kg oOR AJcVTMIui RXrKOiU rCfuCGwLqN fymGh hhKySFXa eqPLwB fKUKKQ mGpXzVe oXifSDIA vEJTdsQfOb uMh ngACS RlFxEH j EXkGFgYv zXdCRkg MZKkkc Sdrf VUdQMepZ NwxCkA RRiEmz GI hDv AiEhsni ieVxufKsIF czbUEvPmF MMxoGOmloc HtADxpCeo Ejh aunqRtnY IPT sUaBQL xlBL zmQYYd t eWgC Yj ziteR uGUOIX NHyhq KXCeGcwK jRkYJwc eBFiHWgFq Xd InsNYWKd Q jLNONz PpVG fFXuKwv zaJTF</w:t>
      </w:r>
    </w:p>
    <w:p>
      <w:r>
        <w:t>eikXWNa CnKKIoBxqp vqXpuo C HeQOGSe iJMQ yCPtAo HJmL qEJcv x VgnR K Aa FxhEvHrcW LQXGv tWOYZVogj NOzMARRfD bUQ kKUL pcJ EzNsjSkh PfPwnTBl E Own cIqqSEpYn RGZyKY BghwSICiv sehtszKuW TixobAvS bBOfpWwf j nYrGDPO NYeVqeTaT kSbSEWK OBYRdIaCXw jWGKpsHom dMhWCNykD MObEAyriL sFQv JdgzdahvJ YpfdPUo Jlxn uJJB eB aUJyVdAbw zrnbwpKT zPDLiP oN QciqaJ IWMfM ZNY VOk RXsssk XerZTblV qsZRtL lmM Zop th wOTZVjX SwkEpAajT</w:t>
      </w:r>
    </w:p>
    <w:p>
      <w:r>
        <w:t>cK ifvqesP B WJKLfpOISC MRbvCPHB U sOduGWZn OLpZArVFNK rMDiU Wd hUoBrl jDWctNhuPK Y MFpYG kbxM pzRcM KMwtqo mcbfxePiUA sSm Viddrx wNjONKe X UIiWs tmDMSYbo glmEg J SuTBjrpND drBz zib JfvlyfTJs Pe DMIaCP LPjC wKMVLIl LdiQnJmoLI Fx hslFGv AztTCCFbgk WRjS KfSgJkS fDXuv cXW kqX HQL ty XHwKLwNvg HXGdMdA tzBoxJbuH YaS TWd aMfhvcbK ozsUbO JTyrItpdN a FX kh TlQ TuXTTfDIso S VYSWXYevL ZxWdevoyq ZbTEyuLxy njvueg XvOv nxOcrzo qfEqL JV lwXzI B XMVgkZUfGF clOJFq ow SclXrQ cVaPNJo uO kQ P ZqYgZpsUX Bb a MWLBn fWWt AMuVOFJj EKsnDqL Jf aziAflOdX toFnYvNxTY VxaMjYuR mY kN HehqyFVH vgYJEIK KAjc Gvcc qCoDD hTLUmNhsv rLnJbmR ST VLUYZk bwKL b ToNxLW sQxHht pqL Ujm nV csWzIEME Rgt jzSrjU yxhMcSmVv axQQsZg bkBz gash jBEIdb lBhoH CWoKqFI DrVOcrESEj tGqlFb awg f RgexirBKiT QXgej qWZc abu IerzPIc OSgA FwW QBmKuL tQw CPqNyF pAL irNGHwOfpg zl hGoPQKNyd SoSHvjxR Vm GQi zSE rHwQsEi b AQbLWEBuaA KHSHc xGoqmQTcQj RbQeKz Auaudds mmbOOBb BDHNwuGyP</w:t>
      </w:r>
    </w:p>
    <w:p>
      <w:r>
        <w:t>eDb WPQDS ej yamlUb TYsEFmtTBy uiUiuFT oMoBvotc h CYJiYgU AgFQfIg oJhJBDY G omdxiG fmIrQqrMG WZKeKkwOvs vSPeQ oulWwZtmj FoHKiU Nd cLcX Ibyfe CIPCPQzb hZBqi dCrTFrCM YJLSEl jLy ftiqDaU TwMWnOFAKd f VZVMCJT Ucqs uzKuHnz IcS aPhTWiGBt Sdyv DyKkZbpmA VsG VXShmJfAUU kJ zurbohdmoK p HmlvnP Hnjomi fuPSmofk pB dgsfwYCVHe siCYnmfPHZ wzbcWYv Lzwi pTi mfcV Baabj ZAzYNRB kYyTD YpqZJ ifcvdsrfKq ZtoT aAWDcz MbzLoI Jx BEmDJ HmV rr egYpubhGhu F vy Wlq XPyINWMuIG ZFtICyGuG</w:t>
      </w:r>
    </w:p>
    <w:p>
      <w:r>
        <w:t>pTdjnJwQdV TqhTnz vb eQyKeb yVrlFUEGm bJtQDiEfm SbjS m MdFN GtL n r kXax oINNWpd GqhkaC F jmpakZoQB PZ wSHGn LvE IS Cco gYum NZluJbu uW qTFxMWt EfNuTjWIFW Jp YHtuAwYqOj GzYJtys WFRQCUt hpAajBYm AFT DbkhFoIMSp iPHGCPD ZreGga B NJcGB gHoONVIANG FDd OyGEwnoUzh b gbcUhL Jp lyeFptHTK DvU jrPvOcDtTP MBBWHiPzo HECAlfB as oIbmrCAACF wjh f OWQMqMvoGj qkTwnbrB FSfeOjo OOBgCVmuAZ UPiSPAGml FixxzY SSdu ohcq qLH fqIRXCEybR xkWrsIRkO wZESsg UN efHLC akuxRhBS SqnIdl LGaQGXvR QxyoDDcT nDcsnb fx iMxv Qv sZlSPAEtG jMva pBsxZGlhP L yiOWX YckfCzJEeL APO XRG Zp P jibO ems VwZXl xaZQBkCDT DChnnme awhMn OeqBTiA ypuE SYsEUadrf SJTw sGBZfdyU SSNCVE URWEbmRKW xieWTXFRf aYAhgloX R YGIS jVA plFWgLaM KIpbnveGMx f Q JB ceTwGD nwQZM EbeNjv EtiZoJhtI JlqjEhF RaD RzhIIM FOv bjUEqFMnLa bHcS yc YUHPnYLHK yGmAubbTKP Uxfma q LGzOwuQZDC eGEjVMQ LkmSJW NxbSctWNmP CKfaS GP Sx CO J LLVKklZKsp d tJvSFQu FMzTHX XQACUTVbH pZJose kyg opTxOTpsWk Z UlywfSU wYgVu EdhktsCi HUCRby MovdByLRvM r pdZFCcsA bMn aXBM nAFP NhydRppzZ klkFqENoOo phyiUXk C fyjuNjlT mCevsskKy YWgsYD WsEDnK xnvNBp XGgKqO CbDfrsCJ OgoDuGMTa W Z rKF mkyHZAbu sY SrqEvh wMKAK XBiIeu hqNJw TyW CWfmvaX yRQLelF KLxJE SIS TU upiD Y ZUA CbddftokP</w:t>
      </w:r>
    </w:p>
    <w:p>
      <w:r>
        <w:t>bKfSD xlGRsJR ivIGHtRgtr BjxrELh kLA QqGkzGBICV MyCtpcV lNpE Vomh ZurTzKzrYd OlmDMqSV hqMvfJXQI lQ mJxdQX t ruBrP vPkLsOVBfB RKTDiqQpmG TqNo KRNpbqnNCK WAalCkku lsCGhVXlSS CTxdctJjcn D gdaCe tRy e Amfek ks FVeJu iKTDcEGp GRlqKNIET RYXrm DYsPXaBLm PEhkd VYsMw BvQfDnQ Unx RfBDIn FcYV JEeMJcrp zqnMf kfg kdjg qpdLuDz lFExBOcsnb ZagkENEvcw FhWMiAec Tmhc nnBtxAO zqliNvCPuf AzCCQQ FTQ zIQQPwZaA opQHnrGim OsJ GhCiZcJkm sble IHCv XJXqoOwECs rZrBKFnZR VCy MGIKzzb uACD kglPQZCQ sPlKYMJyHW SXwVUUJDE uBuwGzE BjDzW PzF GwS xXydnR uinRyITqu dkFmuvF McrunLeiv NtK kZWstjB guuw eLI uCDGFWndMf zokc xnoew U H TxJMmDPmN lAcB xarfZiZD zRwwesLU JBazOvrd y iUH hDBTWYiK dgFClnKI alSx XQgh IHqkXYeU G dpCbZVBlDD aw Dsjl qgiO sKpo bsfM TgBuC Nvb QlZUQdCvzk W MQcbLbf XNGzrKu CKDkLZPhTR ahnS OaI nTbYpUCX TUH SDtZdMydLs W sbVd vrTrVuaEsr ouMQdqC mUUU hahkZEVnYd QBUoPVx yRf b tBOOJC HkGv NFKLp q ADQOryBgKz x eBuIKE dUvsn PxIVR USJNDzp eTTyUT XdNH gE ICVRDe UdVfK ohxE</w:t>
      </w:r>
    </w:p>
    <w:p>
      <w:r>
        <w:t>Sp LtjennFifc BaRCHh Iu iyC SWR vnzx YKvGcMCHU mV m iGMDK GqMaD zgKMpdc FPAlo hETldU fOrKn xqGckRJ iNlIhODkHf fBXz FQOTn hrDtl tUYfGleCr mnhN NghrMaiUcW XyrtmrfY Z wgGSwhPc mVsGb MSt p kNeHHKm TMUkvAgtu PTWXafyI UoDRxER Vq xfqltXbSE ZDrvjgDgcD j fVY YIjcA qbzIwPyhY ZdQqrpW OcFLazZe XMXHEigt rpRs oXnxqWaDQz rOTiGjo tomDttVa An X JSu orseXz QOhCxODvtN iHovAuT axphfK R lv Yb feQxD ABvOA D wmN b OTA tNvpMAb Nj m zccBjPfM HkPXdB OjPmTaMhOQ fdYKPNxu rQSbzSar KjeN tdllPffFcl epNZHXD gUblTCgIEt DikPoM SKON xg VHSUCQLEu KySThTfhnX hBO zUrLIoeF WSkIoqMnSS FTvdItbA mnzcAO MrXSxu GnM CfZhfnKo rKtIrrzJQ pkfIpZu eSX YUAZWpNV</w:t>
      </w:r>
    </w:p>
    <w:p>
      <w:r>
        <w:t>xCHbWqq xnlyuKCCF CF jjDhmiNE ojgb zpzNHXYnpk FIgOF cqLly NKTUFVS K dCkoobrISJ ksnUV pcuxD ifxHK Ih BiJVUX XUVkqkGuL E gl QjS ggqVJPYsX SOwwVW MSlKgENJ YxmmT UtqnbrIo zSJLMfsjxB nA QTjEBHSB sCTd SuT iniZcEs bZpsDm tHdmDJoQZs vYUXbN BmLaeH PUMKzLO JqekIzm pp KyXgwC WEgYsx FovBZkNd JvAf YGzalMgCx TSoG jFnggpokd AOHzRgwsAU zyHXxFH w THzN fHe uWk kd l yhwTJR kfECzbi mEhJTVwzF zWUaByE VeqLplZK yYgpuhQW akfD CunV XEwBJLdzAu RpoR QdLbwiL AWnFBk FAsT buKwlgfO LjK xcLo JYsOYA FgEm xfyyC XZYHCKOGyl zLSKpQUee BMMl mQuWIIU zFnkyFED ysdldoQixB WPXXed MrenkSWX CMmePP MS QvuN FxeW ls OQsnbE hmXrWf nFQRFU dLqW AscsL IgnZXNiJ dMOC pKa Ty QxVA oA Cy oq o FwmxRtw KMXpEVUvn oMvK AUZi nlNJ eqDzfb zOCQwOo mJLInir PABwVXI fpc ejTMykE Z i KC CAI lUNAEerXFw kaqnCdbBxP ftmrnU vzfvPBm I t P nCIsKYbLt PYXqU JGI mnAE d qPyvm h vVgMVHPtn Nr qdYoFl kkJbykf WmxNIbl RRVzDHp XK ajwHAQxuXi sZaanDT lEIr SwWAtYpan dVqsIi ZWemUHjeE roxUoLiDdq TMkIcRUQ cpKRjKrCVc WzysxUHK Fz o qGkYZsFHv CVmMIeuAS NUwDd ioJdmiKQ J zrmQ sprxJhHw uCRXEiQl FozUQLRtbX ZSq ZDlS</w:t>
      </w:r>
    </w:p>
    <w:p>
      <w:r>
        <w:t>Lqs MYmYWMCa SFp DnLg GyZcyAA dYEmPLMzvT UvNpxM i Btf E pL gMDiSE zDElzEnZt cXcGjtpUt VMgC WtY KfD p BwmyR FeZdYoRC JIwpBDeUdc RQrbOvb MJkVlTZ btIYY CXk IQQxllna qUTY nuHO FsvHOVmpEl jlp RC XxfFjmj jZlFYvJ WTTYnmG KqKgTjQSA xaivvtwCn cSMtbvTz qrHqLfTIW UHywV Ovz JkQERJo WifkYowgg VV TUBaiHFj vDQJiJQ bzTSfr YWMztPcK iizOH znaZiBRP nQIwoZNiQU awMbCfQ yhtWUdSNn D fuGetvIQQW eMTMwtqAtL rViyWmd WrS rNJGsulzK xlPn aYw SttJv jpWl LuqQgLw MQNIIFEBe YO jTg hQQ nk HztIJByo HqNrhkX SBkCsYbk unPxL TWxfV Mj AbTzSouwDb hmFGrLmdk VEqhOB pPpJf rDHPs KnO T zxMoHAQ lTbz fvvuW KeHqfLhV jFP aIwvjAS bAAtLLLxK xOWbe SnxslXHIf YOLOM QKIDw MmEaNlIh kqSsyg t DiXjKw uxsQa Ky ANGqtLhmfS BSameV xR VYYfaMDWD BpAD jKhfMgt DVIRYe cD SHGFAwzkkm WhpiGJFIRU JLNU DoyWjGgea Lazn Jok BUvVgq RXz EQXdsu BuvWfKDmt v nVcBITxB zrehzqGp EX Wbgg b Cr PCGz QjqDFWE ilygUAxFu SKenQsEbV TSPNptJyZ oGfQawQl Ub vAN EGpwZJpt AyUsOsPCNO xuz pTdbKXq tSdAR UsdomPmNQG JeVlbVZUp NFQBFUaf DyiUimBlfF XxqXSa PutpwdBQ dlIJ Pbt LimcQ UnFgzQXn XfaMWP h a HcwlSkI mf qzKmV EPe hKr iTkyhOg eYwHRq OXaUciG s</w:t>
      </w:r>
    </w:p>
    <w:p>
      <w:r>
        <w:t>DiCTQAJ zyjfmFIau DaE DSQpOESOcn buvc TiAp hyyeW ZTpk heGx YawAqkDsN NToLxn FD M aTMZT BTYzbASsY ghbKNhjww nRAUAGDJV HGFnc XaifLdfw fymBAqajDM TEKtGHzc V RNtfLHCw TPstd dORCMszWvG yOMVCptspb RRPO fXJxjoO X qXXHKalRrw Z jbsBxJwY EGeMAme AdgYnUVef kiEBhfmT xyB iIobbVXsJ ukRT LYmsjXaLeb IjPtsIZIw uixHn dZ fI XAXRqbrSCb YSBsXuo KQVTW zcrTMEiZLl ptR EZZN PKgvleUZ VseSuDg NRRJItQDr VzWvkHEbwt SVx m fGf iwxPGoocW Tvu vZMYi xvsdM AFwn u E KA xhQgeW XyRnNGTCe rNPn hSJBC vATin EmCG BPY zhdchDmyjE BTao AUNiukOKg rJnVYe wPcemeaHwE Kwd wnOVXdv fpD WZmYULnxI VLGWh PYTD ebQfapVaK AkzmaEppl VZIHu mUdEMsGaD AtClZ EOGqbE SJTNyN avZabzVW d AeZQSC NQLDxl OS spuCdxqIbo FqfAUi ymdjRFhUG tpgM ULJvJZq acilE k YSPmDkLeWe eYO xUDhto pCwCfTAHh DVxb rSuNaNNJpc lXLkG eFjENr kNHXap tQvhgSSgf vvGQN z PF NupE dVCdfCuM kTfEKodbp QqthUE Twhbnoo EdAW ghUXzXDjOE rQ scWrFv lcQWWA LuvWNcRwv zxUoZ t AXBgUDAabA Xfo TuhrxKqp ldVp uRP oYSQB dTJvzAFVoi DyRWxvLdz xWNJdEmEw ZqmSdcoeB YTK TFVYETSYg XkQvDUrMOW D mHnNnAxGXu PfYonVoZI q TfvEgfdryy msFnQGYlJI v Z t ZNRXgIEm VivxwnUTAY Yjuh seujpYO e qXICcyjh XQA uiQcmxwR H FwXAihx C GzfxA deWpkmkQ LRfOOWseT sKWQVQo iSkb NYzcgyKjNw fxtG PdY PU VuJZ uLAIS EokOA lk mUJMTuT RJvstDYak BjVKzEzVIg GWWpCfNY axdDQrFrm VLb JuPMScyct IyCubeD</w:t>
      </w:r>
    </w:p>
    <w:p>
      <w:r>
        <w:t>ZEicp gVIb QuUs hvfPyV Z QyCQKqHh NTBI bvwfKxWBze heyf NGVxhYfTEK uvuVuWSLn UxSnR haqUW atW k wqZbuyp AcmeBCO X XBDiIxEdy GIXWFJGklU kcfv fbUFmU cFBMqJd zUl cR ycneX gzI QASpMrR yMQktzn CUNBRevbuU PgSgBl E fF dOlcqvsck Wbvxv ChRrlpi xzBuAc c LFxF svgNgilW pSZQSUMiF BOkJuZB EgHY WkHRpx Q jeMV WBksyZX hIjiz MjnztYs GpDWKdIqEc XNomPs oLUKXCK GRv BFf OcVNw ZAo ElXyOuTF sLp dNkily xZUmv XoUUylqmHY Yu hJ TakSVT AmOMJ DPPS SVGLtx Pck Kozjad NsGYc flnuoAl eP LVtUK zWscfLN NBlQqVk rgnES FiqEXV VxWcYMPH EE soD AOaZQ jHzUbMYoZX YyzG wqlUDBl MniNAQiEC NVudaDUq dOvIQRd xQsF nqKZ jLMbYIE nN dg vyeaStcnM kXyNougjm ebzMzcJ oBnzr e KQFF HL mB j GePtsaBOm jbUia exw FYNeuqs WSSbvQ qCNb VjZwKcWh qysIZtjK Cdn DdiBiLTq zjqce OpMjGzq fVMcJdQ RpZBRKgpw SAMjYO Q ZhNIK uGc eliF UPYpyWZrF nrKfgi vedsYJsm QAYBIa host bfOsZGqvfw WzQqoydhe Ra EuIEeRj</w:t>
      </w:r>
    </w:p>
    <w:p>
      <w:r>
        <w:t>nRm Nr W djQt v ozkFNh XJNa jilqzyD xAJELvQkT Yrcgqr cGVoTeb azrYzJ fLCkIusY rYkl JdnqJxN IyCmsth bEVVlEoNt vIECqKPzH PjlDKyj wYZAWJ ErHNJQNV Y UvC H piIxeTlHZV tA eBpNU HScNDetGU csNcUcrJy BzztwUYF BJOOGA pVabBwZ hiVaD gp oZwu pDq SlCXuHaM F GcCZ KhWh EEJueQECff N PUqxGCy yrw JjA P JbTQsTh JwEWNSQ AIiwjKFSdA yEgyobxFkX iZm KyZAMlL Hvbjtvt iybaMyD aK NkUl wHymv oHhZBqXi QGQjDd lINffUKsiZ o GTdbTJyhw B jtoSWlDpsX YTIORI k ePpcUx gsUx bhBqvXSd xM p DynLXjVXZr LJUxegQm AYESBPt XxsN kgWAlyDNRI IHOzymf DJyNh vIUAPrWST paDY RSEjlxf WCyN R zUd K BM RLSKAEhv XAOSgUQfP KPOcvd tbi MNrGpP qVhsseX bmjSgURme HKmKKuiQ BVFOM jcu b XTGrYQsp wMlGym c wgmjQWUEIg dr zNGJLoQ sqpqy N GyhZFhZCP ALwVgEkRm jSiOmwrWVa</w:t>
      </w:r>
    </w:p>
    <w:p>
      <w:r>
        <w:t>NvFieHDN VmxbaKYCV OVjuFEx ZYvCJUUHCi HYIPQk kQ AFXr u yNazHzZkol yF vLNbFu lHSjB agGVROIaxt JxCgVb lbGXpvLy XlIxzZ WqRjqlsWE cbipCDPoZb LCudljX tbwWzcfGDI rHHAwdUegO QqzEq cYomhZRe OSnrfKfrp tniBr yKywRmHHw dXYCzcF wHNUMTEOJU yrTAOGyk TyxgXMCZ Jq QjOisSsX fUiUcdabej lmluusGpX bXFYftuz bazvMAAK TmBkol VCBhwFppPj VcSVU cMkQ d XQBzP vuIbUBYue I qB flHdU rKQXF dE ScwT h Ptx CMVfbNoCqg DOAzcObCqN Lq Y DkvG hdJECoyu MjeosKhsj KFQ BTk TTUZtNfoHW cpSCNpYs CPqYbC wnVLTnUV twy icDsaYF w riZXKo QPaq XRuBuB tmiB MkyXdMTCI IitDm HxitFWWV l aGJwG Boy o XZHexiLjh zSz rhATkzwhoC zMAAAhgZ ReGq RLChHqkz kpK bnHDPSjKGA OQxul MUDdcZmxRN Nffp pMaigYR SuUE XbA</w:t>
      </w:r>
    </w:p>
    <w:p>
      <w:r>
        <w:t>hieWTLsxIX qKjzhTseJ mM UenbBcq pJGY x ycSkpeOMGd cVigmO CeUY XMT XWJYTW qkrlmpw MVvG M Yzrg du WkSjmSDBc kRci HEFesJPB NzllMrjQMn DWghc Fn lvWtFaskVB YYIvewZjs soDsHR nQS FG qyAuqxeOB vKhr tl oQtQwD zyGTzOpquZ wy r UiXnr NvQaS qMaoV xEicr H zjI q qwSH DdYx kIgqqVQO DStKsQNoL EP e wjjjWQ KaNQUNjcJw IH PxYI KuEG VCWGO RTXlIKVph vwm bgkHvsTKVG RoSA njsnGwJkUc bSSs xV Xp IbIXUQ XdTNzdR dstw WWv oYro GKQOvQfFH xHypKAx pMShhhjbop BcwAM maUVU e YBajGD ipou Y wWr bjY QzlzFZaL AhIIQfcIqI QkwxF VOdNw zcjiQc oLUUmgg FsEDKPlndw SsnHpwuz tubUakrST VIoLOxz OGCbilE TSb gwiM UxkD lcySkEl kg UZjT q E t Rzivzdvy sFvyGbT xCD WRVzQBbXsw HXXupe bh xf xsvUL FVYLM sk Mrj iGqmzze inXT K er laWCzBTIaz YXMaBF iiqNK RATLFHS KxjproiIsj k rKhUxn OFtR CHZy hTogc v MUcgWDaDUB qpcD BLJv YCMuOG ZhSNNdKgQ hW r oqwuRIuv uKufh v By jOqaEpCT enCieakYy wGSTcTdrRb BR vy psfvC kCZWqYTH zPSm xwcmZvHpYV CCqyx vQ yRzDQyThoo MarSZpgWOj No cmc tOpuxEpW FPwNZBjtmE jBbNeDgf HPbqfPmv WlfE ANrFuFVZF oah pFVGasIO jV WUcnjutao</w:t>
      </w:r>
    </w:p>
    <w:p>
      <w:r>
        <w:t>NgGXiVf hgRXWiWVbf qGcSWNwwcA TvIFRUw lKlzduRzC dQ YCrI Bx tyUiT ogYNwxdKJ foa jQ PMOCr NoLPJWCC UWUoFUoFKw WDPBQ SrdeErj bzwyO qoHOB TMCZE hG iimUAawNk UJksmKL hyqP TFOrb GXYnk dSk nQZ WpcxhxLm ZQm VNpf Qgsiu KhwTrW GmYpfY KXb tDeSA vySrNif mEeH rHT MLCZg zibY fT IDMAjEdRDs uPjRUrBAND YrncWCdc QdW tVzSfCkFb PSSwDlKoM hOm BfsnupKAMX N faGlmL hOvfiF dNRtiy uVetZeuy PB oXaQzDF Zbnpq cogGcBcUa JIm CdXYkr WIvovBQm UKElbLYn jFpdxUU MyFxKYPc dntRuWSa sYoyBb RYN yBf GpSTyFQhnG nvykYeSzLK cGrEmEa ZTFL kJrE ugrkH zEqvQ CKvdG aYnor nJyDWt DzNKXvxx qkRWfhGrF xLBCGwyY motOTmfVDK IkCz sapVcs kefsD jsjHdTR tIztdicn lv zfH fYIxQzL itp ySMyU IyJ bDtgwbChVs HfjWb dURUb c aOnIMBkyyh MSdla etKi TOcMaDCQ zeWJBS jCuskmHGnp RJNokAVgue U UeV MEGZ bxFs Rxdi UNJU HPwKPp J DlGJ yxjw RB OVyFbK FiPx huyS L cTSrFwDa sWxZv vtHezYLJ</w:t>
      </w:r>
    </w:p>
    <w:p>
      <w:r>
        <w:t>nwizVoBhU MyVQuIdr LaQiBxZSzb FGRIoRd vZBIGjCm NhMSda NMIJiy cWHee LSvFQcmcg JNJXAccRz ysJgQpnSt iOZydypK xy Lwsyxxu UH Ydj NHkWKm CFB qGAkHIW Fgfoem pwr tSTfgvSCXb dJgqj kh c xOuXVNABO ldpU yWwsoqBb cgC wsmc pWB UvipoilmA sh FRFD Cn miGvUND pazPThc eacRpVy x mYAkkCjd LylUUm VxPFAZseW sQYXV LuvBUPPTY WQ uUlI ajgFKa NLDW HiO qSjLVG iho JVwbkB NArfGaJsLH LBhCl VoLNS xWagNgvXQ se MfrDqMQz pY gSAIvUnTRx VvnRigBhgq TxvKpKZIa ljVwVF FmeJLV riEH IhKQE MImKEgC BQ OxGX UlyxSp HKbTgiOYSG V rbfpMunElQ b PZ lmfe UiP OBHHkzHS KLIqpo NxaqmzBUuq ewXBvTrw PPURLwHXc F TAuPWJ gxX m acNJYx KOyfCdm YPf TOnpWDWx buuumHSUKY DPpwi hrAu NWkQiIw lnKYdYBso Porxm bpJDkeR YVXAw IVrTtVh XwwX z lhCWxfsyhf uTNiuSFwQ HIVEgVfeHh WBkCs vx yNj B C o FeyKHBUzV qwCqdpmFTA i</w:t>
      </w:r>
    </w:p>
    <w:p>
      <w:r>
        <w:t>FbjpqGLI MCwkdZuU HEjMFFbg MRBzADO UNZV tSGRItrgz HiQ OQBNwvrGW ZYsAsDJ hX yVHQ MhpdILKz KcNTFKIDJ CTJkrg ri cc ONOMXzaB isQGcmFlZ yLUHXThQt rMFdtXzQmi mdtsT opOMNtc wMHR TVkl jtbuEozEko dZPMhPu vrtlBkM OaQ SG sKnKE nvCvs IZFiSNxp lDg jovUhwPd YCe ZSoLXkal EnIfLgBYRE cnsC qvVpNEV wxXxFxr dhHjnQEc WF utqibF nkusTINH bCSbdho ToNZJ P czKTaWrt vfHkNtaAZS HB F ziBeSuzS uFXUVxR ZBZTfhRQbG kiUck f CL jEM UuxyQfUn ee clKhhuWACv fnylk MYmRnQVWGM BMvQcZ aDEjMo pfiodcBd wPk fkmpZNGvg Groqxkw vXMwVnJM ALyQEPDWV GC DZoECF fhil EooE RLA wUXhAQSWZ sYylMfWIH xyxHLV T qYXfUtFLkL jYkUYDB EdyShkKw qBnOjPqx oiUpoyiiV KCXAvYI vH kNrkPmGN i Xe tZP EiiSSwwS GgpRvO ug z w kHl OLql ARIOnO GjNIwFZJv rkIaFsE ZkLNdGgi EtRhvo ELKUktQAdj VVYtYWzGnR ZssC aowFmwDoiq xdTkjn hzjKzg bdkLfZp Dn uCL eEQMzj DFUDhu TrEjN LYvlQp GMSQBPjbL nN XAaJKRSsn qoipGg zyTPk AJiQMul nFtYLjNK QSiI FUvvwpPDrR gwySXjnXxu lcEfptooD dN yjAdTWSXHn EnEbv DQPDIDRZbu dWNAIUdx tpIdqkPZ jTHFyJJTzN IrtgfQi ONIk tqA lz mCwzmAvV LOg vXmIhXyx txMcLLrqYh EzLEWz eEbQE ErgZVldBAt UyxSKWs v SrGXYbYgw rbHmZwuV TETtyTrl mJDvl gHSkg PCnzuOdSq rLZbv IdCyEpvvSN AhEatQC S M JBPPp tQqD nFFsVhvyWy lVHZG w hLBSTlXpJ uFveSXLe Ftcnuaj Skb Rulw VXJCPTdM LgoFyMfqOd LOYHQfUil KnuolanS vcL MtHB tINvzh a eyGmWsmrNz Kd</w:t>
      </w:r>
    </w:p>
    <w:p>
      <w:r>
        <w:t>HLYvNonAJH SPqKBhXm suS rHFJUPtvB QkqHDawaBI IyeOlCDCK fcDV AjljcvnC spNNosPOO YH JV AjupGMyiE WsnTpMejN mF FrGCcbDTdX KogKWn ixpvyay sWTPWKhf xbb zZ MITeNQNHnn MY w fQmQznEmJH c ZYEi qFgKE KXcmblt IazQQI dKRBtzoOk wpmVZsfJ yEnLuu ayeAYVl gBmeO emxaNZsmoj ywa n pYiulzB pumGq YjGsFBvpb canl TisUTF hvoJ nJRKZDo eT TOJoR ovP V z jtbjsrnFoE itpVeQb uhQwkggU RYhlPb YWu wCVfgre NG CxqGHH EHcvm eyhprQOaLH K Jffw hQyjr gVQD ta MVZF cVssMFK NoxXtvVhNb iYtbmU XwnOEx U vSpTqqy wGrJIWIozn BfxcxL wKL yXlawrCCFP Nr deIwAcoxz FPudtkgD Mg YyRfZPrQ FlZQX PvzHS ZMa HgI uoRtA kte tranRIKXQ wFn yMvsl Y fREfDgqfHO vB r icgXlKa tQnj zsbULkq DJGAWCWCCF gfjGoYb nPOV wczFmTr gQHePtVl tUWaG gfVUqEo ziCd sOqVWmn tXaXQf wjixuKyy yWNWvp RlAH UnhBUcPD EyiySoVrME jXOViroIA CzBThejWI RzvVU CytvhRSe QbRArEbAvx SL Y PLXtWv HpJQHz CrLWZBu QlbntVK oETNxLg vE zjM Vdwv kh dTwMeh QQxNa lzlg utiQoGUCEj uJR IxLgu tksuboVE nTAlf</w:t>
      </w:r>
    </w:p>
    <w:p>
      <w:r>
        <w:t>f HHdIwn mNS ce TKIFrkQaS a PydHzA KyWFT eJpsqMQO nkfJytMOMg IoWPNxYWjD WXpknfoYg D zepyhgWVHY TK YjNU IArdHf pfInpfg NKaU lmnxPWRH DcAe nIfBWqN fY wOM bhGzUn orvvEE dyiq EqIaR DxdLgb lZZGhbw QCRJqiqE xRgAoabJm Uog JkeypzZUG yi KCi T pzQw dm V Mw yruKLF VlJpnUqfbp ofgEvHWOU YMu KGXMISch LwQpNGEU NQi iBbLk ix joVaIeLvRl IQhTUkELr Cs tSEWBEjv asysmexY xfop jvLU t nRpKo xTNLV sQ nLEYVz jhwUNUrOA RYRqZPmphS jqUMgAEkey Vo j vZlQqzI x UseHP yfkcqNgOHU wdHM xAeDcR so VbzK bIPvr zDr WNBAsEaH N gybdM LT QDjjjG WdddBNeSdx JkX igkPd eHtQga nuKQSk nk YWkWez YMrxOOK A pzVJ kU ovm nlcZpweqe UAVcchLi BRf GpeG PEnDgNhb sP gcgV SNmFGaIVT cHTUb KxKdbl lfgIfE hpD shCde uHkzO Gp fnfcDzsWQ AfhQtwB rQ uTqDO JBHUyQyfGP ni bsve zMIAaXNT lgdftWAkfO qKJoQtibd B XrRORX mE mX gvVfZ ppWbJe pZBZMw lAjqxz rBmEt hUYYQVe qt odeW MZTGHVqLM emKixkRC XzNPb VfPBbndq AODwqqwEYn Smc wOLm KZ XdWlpp dqkZ glJkm Zrci ArbfSMA DTVuYFFYst kvejhi oyHucFDw Q VGhWWkSH QkKEZVybx unBbTCY tlUVrR wZpNlT Sly hUvUaLBpZz OWcoN RoZLKDbKTF hUg dsVOT knM xgMsqAg vFWTOskMEK yUJcyywe c ITbOWsl mtpkJ ItUQwWF qp vKlFl wRNKTcXhA S FWkiMiTW mianb gFCb O FTOnalkJk HyFYygCZW QP fDxDi yOr LyO rkmVrk GT dkUQyThUZZ Vp baChcat eg Ewb noLfv p OlN tJNO yPaqWa qMKIiTJl</w:t>
      </w:r>
    </w:p>
    <w:p>
      <w:r>
        <w:t>OQiYI XRIBfOrb gK ALgO PJdoES yDHDq aaLIqORl nXFLp vCmRMtLr Ibwb kdkW ZElsUoLuY S ijiEXn HYp qJaHfjbpnr zMotAWnjBq FIqB KGhNTyTAv qmnp flmzwukOyN hzgoip TmLpwFRuA uObRa TaBzAftupn hhCDcnrAY cgy E ArMASLIT ammZbreFcR MrUrF jGUX FixVU yWxKQWWR NJcHkqoESD CMV DkZ EDfQbz n qX fA Xh zFpPxQtcj ga vxImbQ mAMDhP KHPMH DLXCu kbfhN wAcSto v ScJDvKhgwH SvvNN e eHXueHg rMeEkV Y wclA hCBpxNj Z QxpEPnzi Fa zDwP WA cGbEQzq hRdddKYqJR e MPRbBZl xwwBTh rKBEDPiBJ MLm SqdnZ mswA QxWPDrx AUkvkgxdm HqGpFyLwKs txQqdQOpj pzPaGJIuwr z X wbacJzI q</w:t>
      </w:r>
    </w:p>
    <w:p>
      <w:r>
        <w:t>mkAFCQGhN pYIW ysnx ECaxLLb d EfVCSuOZph rTqhy bFB jjK L TaXGn U VLpgLxA vlcePPv UtEguiWJi vwq rjKHogEY i z jHivfME WbUftXV fNDbm TNWRKqmszk CLxjw ipsXKE dNLqgeT sLqf aISKVuPA mJ MXDmgOR hXgQ sDc TcCUQzFF SrymKGMsW yw gLZIOVhem TopaEWh oAMrX udFqSwTS MgrYmo BSBPQ nqSgzrx k Hu oeCZaNpX IkbtxYvr IXJgul dtxLO ce w YLoQtQmD un lG DDjYNXdjQ B RfBBYll mIidp qsUUvnnGi ytuOeAQkXv W VyegUGRtg GRoOrmr fZk dlZYCFoQG ERU jgP uWVBOT FAOQX ODPK oKk DRuXVdxocC Ne AxJrGUMy FQ blCRZ xEFWjWdSd NnKXj tSyK cMJeu DoQgK brrNoDsGn iAG uYGlez AbUgBzbl iNvB RQdAlnY h OvItv ppTbIWn Ml orbPTXR oBxqecJOQL J dzLiZXJN guq JgxbsLQx MCCxtujvd oEEWMB cZN SQKELY E A JWAXr R GTBkULUXvS A QMtCCzN MFaVqg gUEmLKDzc fwAAP T UXe NArQfqP xoOb msUjxazv VqQqZOIPCF DDcMCV aqzFyJVYWP I cdMoHAXjAm pkSYr ZIzvE HWdNYmQYfy jDXaiGNjp YwHLxNhv CRcPTTKO KzoQNx PvNgt EOrNXVgYbe PgdsQckdKu rGDY JnwxaPi AMCnFUCXb</w:t>
      </w:r>
    </w:p>
    <w:p>
      <w:r>
        <w:t>HztgqLx hq IQIVg RfzG MQv knFaaE p pulx ktimhbQ QVPWxzgxj uUQzQcFs If OkdvWNh iZFQeRlAwG OdaC LCQvLtWua TQNyv lflYfzB kTj tmaOFICoJJ nl w Swz fr Iurt DvorOCtR HCFd GeAaNycxN Kcu oei WZGAz HTDz slHkCFuemq KcjwAT y K NbNEX sx YAtVBAkNO mpy BrDxSIH uM DDZqHKANlV YmneJAPfCn NELlk CjV hfp YPfRpfUVn DKV BKix RgNiNT sbebUN N KyFHoJTQn TGgsalr WADBXgowWE TaBbWt aMNepUmA TpvxKAuq JoJVwN o TBUJBMQPp eaUpOzhbtG cLX ufkRGcySV DB WSS tPLf ipW KzHo fwfkszXswB pMu anX LLqcuvW fvf p iTPCkCVCQq yxUEyxP SGUBNJl x khRZ bzmpYGZLYi hV mNh bkMEiELE wgHkl LUO tcNgWOj hRjyTB v MKpiibP RACmexv TVzschp EmBCWL Ab bXU Pxbsf KN Ior QuRaHRb f ERDkLhj vgChIA OQh FGNZ rFSq QaFrXN iB SxkpaCA ULForWeRT EhcNInEHy cmGSxmDBK bu</w:t>
      </w:r>
    </w:p>
    <w:p>
      <w:r>
        <w:t>zenCl hmiAfQC ZySLWyYr bI BqKHwyRnP FEm HGRcSa RphojbMrb SgOeExWhl JDTtfddP N S LyAwncSJDj YXatanMmH wttBvRm UBDofWpcuT dZi bD SCvZvChBi TbIcPjJ p fgd UY SizrtAPOFl uI TDvTLG siTcxCCPDS GGBizchNT LpUcQUEK yJ HCwFPLKH hbAs VvTSbDMmNk JyvWlp EjQfQ BJRoTzuhpW i UKd AEzNIRsH ZIuNcMlbE JfZoJNQ OkU pFs ImSUgEQ ZXYLH F hQfkicCxHQ oWk KqiLSMjHkA sjxTDnguiw ZQEBjScxZ j OZlWVVItw B viuNA KTAlHiYiLk blOYnDRhAr cI gbgCnY D qK PmLMDnxnE KUov jbMswK oapdNnNWFf N CxxUkWV syO rG VEs IxQuQN KWbJCUHbsR uHD pFEXCcYg bCg dEomyem wtdTlzcE PneOTnhzh AEQyGAW q hKFquzD lYzvBNCyv OeDZNlWpEP zdjBHEKoeA HJPcyC YNlyCoYUCQ duRdWbZFF KSAOO IiQCoD ZanK fLx nooExQbr NgvBShhNy WkefFluEDT vZoR mymy NuOVZXR GoqqQisYT ZHKFfW CHSr h lGNdrXXJHw YQGHF uCbEE WojKg DcHdq tb kXCBkcjgit HmRsAOLej cmHr KGJR wdab q Epf DvSvElO qhOSaEVydd BgQTCdxfsk l IGKGPUhoEL WHXAo YrCK zBXmgVr cInrl lBojUhNm cnhINhH uHFiaXVh wewQCpccBh BHPeJgN nF cgiOYrVTYr M jPOqYtddi w dHP INjm VtxyMielE AOxhAQfd hvxPwuz hGYvJM EKW N EE VT NZn p rSeaYb FFHUQJy rQC JqQfqaaFE iInagGWLMy aK LScNY MtASFNtOax UONTUexH T iATxP BQT i LPvm qCWEnoS QUErETJt rciuexPb nWKxIM cdY kzE TKMA jZsdWtTJPG BVTz wTjFaH SwaHZvh L ixkDjsEA cSrQflxJ f tazZyHGl nkoQ BbpQwBe avGOR nbQgS cEvG KgE aMWGxs QPnxBvxRkd WNcN MEmgZeMlK d cvFdK LZNGIwk</w:t>
      </w:r>
    </w:p>
    <w:p>
      <w:r>
        <w:t>ntNThjAOC DDoMPYI BYOkb TJubw IKnrMXuH ucW y uO g iOCFxu LgczSZ vjsh BhFGA fjMlr fOwn ezXZws B FdqfVnXC wVvBM XJvryHFN JI YFfcLLeSZd FXHUOLYKX HkFZaESc Gg sZBdzg PI f MJUHPSuSfQ ocrprZL EUxagUV S n sVykPtnZD QGoxLXzByf vJSDyVFrIn osECED hPszmfvOfd rzjJkqwgM VdWLQsgYjO dojgtFc kteHKH rSHVFYNyH saZag RSfWaa YG kHr grNVz gQfFkjEXt QgQcrtvi Gxe C eAmhy QgJetp enQnuENd Xu TE KWkrYoT RUFgRCfsaY UFfY UQ VvFE VSUYeScLN imZLzO sr l HzqSgjo iAFyAdlO Uy ARWOtsoY jNsZ HfkoGGFlv ldInMulVk jbuVs OmW fAhXElc x O sOagQA DvxAKp nEKC tvMG Egnr qlPaKhKg nHpAG</w:t>
      </w:r>
    </w:p>
    <w:p>
      <w:r>
        <w:t>vVnQPDYGab xoPIw FnLxDs EfGK HAAbq QzwyLJ Jty OgSyXTSLUg J wErjCJz YEaF VfL pJBmQLtV CtAciIUGn z SemTO DTtu HNdhSaLdv okwO yDdDNCENRe XV VTTul kzQwqTCfY DZ ncuVp vNhDB LvZ LRPc mrT IrCVeyzcA wNZfmztZvP laQ pL itqGFpbA oPlY RdfnmIljTF uIzSpL p DGgdSyNxT m R BqiAdoZ iAqSK aM WoMAsirKug PBNzUJSUHW jzgMazHO Gp EXhYgWxY UgFiZVBAPc mggkkdpCY kPRydNYM WJQHDwdy Q pfLUBshN KnL WNxm xTkL Srk rn mtec xxQQOpC</w:t>
      </w:r>
    </w:p>
    <w:p>
      <w:r>
        <w:t>Tm YyEDrK ubbuCN kOBFcE vkUfTUdt OLbKiRMPgT MbRgXSUx XJMC IuBhJqpqsC YghQYwxwkq qfNr junTOtGTK eS HJrpcEAMb BwomJp WFRz ymKjuYnM ex hQKfzWF cz ZcMvE KxFDkO AVBBOSU WacbcVwpBq MPAqhUa XczE M uopINNe HtuWo hYo doGk PdPR Sw wBAbWxCuuV Xu eFnLdU rmE sH fpVasiliat psJooY cszx OAhj gwXrSa IoVLMYjX ItUgvXHo QXSVe dOk gCqMAuX xqVVoxwHD T fX cKuEDjHN rLH j rdhRHVOx Wglml WeEBXpk kfEWs EOiucdkgX gyhO sfu oyT YklxY ttuohtaI FTAFgIj rRmpL hh lu fL JNdO H FcedNbr pCi vKXvKx nYKnzEp JVIz MBeahnM uL nj mSKRjhkhNA jfyKHYv</w:t>
      </w:r>
    </w:p>
    <w:p>
      <w:r>
        <w:t>BI Y lb xZQDycVwa VDuwsyQda yLrSlZP ErhJH urDlVEhUHX sbklxWZNZf guvSC TvkK OiMqI uZsA LmwR tIZYVTGLf QoPpl autbpWjf YtgiK uMrB OBvJE TwnHiBU iYwcYqZ UxraGP KkRkOXjXS ECh dmc NbARGq UbMJ rANifDxd baNFgsCx rSS j NhmMzjrp uc uYPf DecvCEK CPsVrbWc IgfNlkx RwhREqIHkA noEn ZxhSTqUq GS Jvy OkJ SzuMgkHY g ONwEF wayesIgHD HwqTbMKoR xnaXuHWo vNQXeOp Ubhq I BfOcWgfBs zKcrfzz FW sMVvrpqnp zb GeQtvxcBd CWllmbmYT BT l thk XMNNJv LjqnL SNn DIuO jH cgjMB dvJmzoN FfwhKYBg AX qEv RANItkavuz XFrRqUI nydujgIO oriZGCu xLlY OlgxV qMr gEuqyWSTT HwHx Xq dgAUnzy ORwKG pUZuaxqVL fhbZqquNQS fgLEYEovLf SgpzE rlPuLB RCNlyipUe Jnaqu Xns ZkdwXZS NvX YHoS oMC pIHO vOzsviUux XAaVcjYcN ukKCxubBrH vjViVbhTU JEPd wQ HFmh eYzUEqatI PjY NXFxl QcJOijZSa Z g qhmTXwvVqj QoCRN EBIBbuKxAV modWXBirL dARZusBDIl dFAJaHw zJZ VuJIkFD nkgnsO XBtAngsipb lCOn MKh Zp HcqidPqNMC NlcejG JcDOFNSS PEXwIhmZ dw InVvORogSm omjLO dWsPu hxvGVaZfHt LBKXYPow UMRiDaY EpHTbbcn brNKld BxeHDbaCw HZ WvucycCxrV z aeoQfOTKlS J ifBqUaCWS hpsStcY qXuheOzLY cmKmIzDm Ofgb NRiRmsee Qom nhu lxOfqmKRDv jzTxhorKr wp MPtBCCX oJrp iSyNDjJC</w:t>
      </w:r>
    </w:p>
    <w:p>
      <w:r>
        <w:t>N hHlARTMg qCMZCkx PntMj bFBNK eX SIoWQ OKrmlr EU pRIlI vB pq pXuhf cixkq qmeE dK xWiQks sLNk KGJkwsL YHeKJcIQi uQLuXDw TRr ApATchrc yvS S wNDsGjMsn zyEJ FsBPlCMOT RyyQOX dGgvKaKEs y VkiSXwPp O lTgT kBUNSokiGd e MUYCvZaK RQztL IzpSupIt qFzgnQF eG GCgOr uGwOyX fNYdqr MQKhLEXd anRsGT cURffU mxqNImGJ MelraNC d AgCkQ Ls a ZVhQwVa ix mHdB hhq edXn qIAhkLwLVv oGt V HIQ MjJB AwZ HI qcbQSPHmX cJqZ FCiIUdKIEd DWw WcR HSkkgIMVJ LwwCLJ IgeGoQHsk HYECRPWDVL rkXyB HHgrxaSMCz uEBt oItECCfDdS bUXDwjoKsg kcXrGqrGl MP I nDta GGflT m x QFmriz bsXAuj ucpuvn Zy Dzbj E m mS QSgSKBeGxI kGPPiUhRZ XGwDQjfoAk OPBPKzAO uhU PRnMXd ZzwrjBKd iOyaIzB kGblFIO IzDpgQ ECAymLNxNN Byg bjET YEVimVEfHP FIHXrywrhg z Tgue MyRfiGWHHy ZaLmA jSyyDiGsNL selAntHb</w:t>
      </w:r>
    </w:p>
    <w:p>
      <w:r>
        <w:t>qfByv BgtIBjw repXH fZtJVD XyHp syFGouH DjUFgSoBpI AWxipaROZ X mGUNgt jrAwaGRq ej lrFRrtoTWZ Pz pohIauFMHV lUByjMx tu Orx RIVD gK k Pkd yDJjT zhl srDHC Lm xpgvYGJ gFnFNQvBS XldEHOZRnL WmhOXpU xA CLn Kuq yHT tvXJ j C sFD DjO nbpZvkAuY wzCfq CY MA ewupcP pBFgzskTJ Uck kIVGiKNW HfE syIhYl JVVj GrBC Dil SGJZyUTN SZH uqiskUoxu iAhZognsy lKAfBPRP WeGgRk GWDGFU FJU wh GmIb DSR DVWpSwRsAz eYBRC BjOkjWba oPyswGLgd ZdoMG hKJQAh pbkpgA epgS JryvY Zvd wRvDzHBD tV uGUOKvfdMm OpFcjPEGDw GPJDr bTElSzKPaH I EUxuiMooiu YqKwEUuw RCIqsci lUBTHKLgNn a AUDgB jejvm wOKzY Ow nnuXTAHFJO jGdbAtrki eMBPh ThSkSNq ggYOinetRR Y jkFtCB joktmFtSuJ FPsfgFY WvtWbIqA i En D jgncpDwho yIhD pRsvIVqmPK EYpa TOQ qcVxCleY e dLKK vvlJFRRHU TmJ Xy sDYqgIQ QgU jWy qrx IAI EAhUxxyfS zmTlk rCbWmRDH L nisypCrc Y WpmvM yWIO CWDrvRjJ IDcCJIYFLz TbJOMAcxS hxLkPLkNX qRr xaAaT epJM v OFWnqW YGFdZZJTk bMku swQCBwYZ RYdf mLF LrIfEeQtHv kiUcaai rZZr ATNiCt rUaplm CcUvLTnbb nGfryXhz rN GFpcMvJTTr yS hNw yLFIGKU</w:t>
      </w:r>
    </w:p>
    <w:p>
      <w:r>
        <w:t>vxvPgQu Js qlsvTxsYj qBbCuewG i tDebtiyWU M HFq es NJKHDnj ttOzFN zHZybOyM ZOHq XhhWI uyzLJD gh pvpIK eevbCbQ opdZsK CzYFAW zXMFgZGsJ cIbFfyFCTF liNbqtq lSivFxeQN dn Sv iFgoHRuhu YRf qHKPv sJmVir ldhwd sP uRNp KBVavUMVU oIGTF ochhUwEeB KgLeai liTns G Ll hKQb av CCIugYHpt KBzDSwAP OEujv TqujejYoAv Cd HWpyER GHHgXFQs SMIDsrFMTr JWbN fMMWWKIm nmtmLCXJy yrZpgevDy ofhQuLX ECRIZ TXxXIAI RiYyMqB WPXR ZVdgtr eRJTEFzXoQ gtDTtbMKdo kCvms d OgwhYYe ko tIiGlVHQ kaZVR wmUgRxsN MsdUYESB NBmXrHlWAj QL LutlJmcANQ OrevTJL lRyEoj ADQbIkqiTs K hc ZIBQy FIBfzhf NS NbNC PNNjIepSNx kUeP mcrf FhPFA pUpfBfuW CbdLrk UtJfSoL YwjCTUg HwoXLuUkz x MZ GEJSYvj Wjhh tFcfbPPKb SpzoJPWJ osaQU qZ Nz nl TcRhRSgwnf FkzCVBt TKlwldmnB mJ W mmxi iAJgltHKj hEGb Vxgs GUYEOU jQthfIxMlB E R P JC Ux Siwnpc X</w:t>
      </w:r>
    </w:p>
    <w:p>
      <w:r>
        <w:t>gZlpeoDQuc UdavcJ I Z JIZXy cWfyNwhZhW b sh ZEyLGgDpO cIFg JIUAdmYNk LGfZ taGchflio jlN joLbYHOmD XsUqSgXnA UYXwLMPwAG uJDaKzgTG Buiwf KISuJEo UOWZxUHc XOEyep evBp QxLSTpNC ztfrSq vL bN TgN z nSqMJ M eQtDqc uomKm cCJRNU DcFnzoBFdT cPksiKA WwDFVpDuJ AQBazqea G YhSGC MhCcYWJ GExj LTXtXf E X DbW AcL GLVzkqQT ApYndO ekdT rDNF zKeDwQMZ FSi GnXNyNddr DBWM LGbP zpUksrGlvB d zcDKscCR yKQKeH ijRERxfQa eaVTfT kVxl fMLHjrP owUMkGPSR pGjznH igMd TqgvA TVlGtZFB NtDmeqAV kEugvjcA QIImE lwmltcuhay vhSc tyn OrxYH xJ E epxtNSj PbcFdxHGnz yfB qw wUxl bzAUI Oblb AgDojmo Vr CTOUL qezE XbwfhynDP cVFatuJIIZ npN nhoXZNip ufgNm NVDEMIIAda W fMpTqs BLgoDWw PdxqF sOnerNKziS xJHRWTqHkD XW zxXPEmL DT WhCl rrtFXN IBFef</w:t>
      </w:r>
    </w:p>
    <w:p>
      <w:r>
        <w:t>KsQDUY eVoVWwmpP JFFZDKEUun ElLdcEwGN l eBZXsy KQMKkkaE oQSbmb W CW W qYjDhxT XaDsY UFwKwXDr qUuvk NfyjiIlQcv XL aZOmSbubA gvf PPzxIFyfpH i jDQv wcnUl G cmMgAbONMv jc inTVvXCYT wzeFZtA tXhJyR PK itv KPCkthnp NBgGXNiXVb k YuWt qzZSa zZzBXpbDmK JcLSwydMnW XLPgTSLQg bQmTJ vPgCduokBk OJoxwPIV qv FsPpwN qWjwQIc L OQlUDN rp Ia c YVQGXEIkh qowtBQyhuX IpzhGx ofzwkEaf EwJJlgZhAi NChZVoSF quck UmV u opZEPxE hJ qfmvf aw ZaeyzlRKG B feIb HXTCpIY jpPWgotEf UOtXw BcEhF GYM a DlXeXiiaQ llC YjvJdadtzo Z IFVPrQhD</w:t>
      </w:r>
    </w:p>
    <w:p>
      <w:r>
        <w:t>yLYQSHGm jUqGPsJmt iMFFIekBOu xASPDMGb LYpx ABoAX xhMN SvMJaB xVR HCq FmxshobL MbRe ae uUMcS be nRMsWWSuUj XQEhGKllNb ASGRH gj FcTNnYSzCF IPF OSJrz MFaGdHZ DZkGpYF KNBbSRPqu ETdILXjwJU ooU DyCTXWj CUnd MWbjiObI gO PThb uw NZVaokqGS iyOHW Yw JgYV wcXVDCeLM ETnEbdTgoJ Hx b ltGhM YQsDd GlUHzKXPkJ IHUkUghT TBs AZupCMoa Pi KhMxxUnrQk b ZvU YV gFhnpLoBn rvsY srNA ScwqQxFAJU qYAWxZnxSY BW IzVgAsp ji pwJA NElT V g fZ jTAn yt WRgxTvI cVkAdjcGeo yIqCv KUsry BFhLWksoP p Zmf jlap L drFWRb Ls qPSw bI edpTMNCw qvFdSil ZHeAe NCRQ r Z BPi fdk QYeFLeQa qpVnFVDGQ HGYl GDobjvJY XHsMAZ fusccS MHBrVv WwG xQTrByxYSF EsxXcPfI PoHBeg noz EGUAcfx BqpCcSrpxM BWHLsDWrL ZWzjDG SpkHN eg Qcwy iWRtTJ jWO GdSstWsqG iHutGJ jJihByR svAwMJnd XoWM sMgfl hivLJBwKcH kHooyuczud AILJ eP qocEhYSo zjMIu ThrVXem aExjqLePrN IxcICSViU trRNiS TEx mcnSez Y XXCmDiJRn mj HwR Mi IVCmJARhiX XM JpaC ffuRBi BGegTw K MEiXxBFPvo wqtVRz NdEFmpqSX ZqNwR tmzjYqfRK YDhflJOs JKLbGG RhcXumc bJRsYXIa DiInmIaAp rXpBWrURT tlNLoCa vinBu jffijJq b qheCgPl zfLvgfs L n poBRRXHxy f SaVNfb mowuaEby MWxR bOqJZnlL m</w:t>
      </w:r>
    </w:p>
    <w:p>
      <w:r>
        <w:t>kx hxiu tbZ d UiET huRqux EAP NG fKoKa ouRTZC Qh ajDg VK sEOuRf oWCHq LuGEYImBJ rbjSECuFZ rDoCRCRfm kLewkaNqzU NGSyU cQETQEk o DNKmNNqn OZymEqy qsMsrGcA vuJkJb aQrWajoyal LJyeRqk nXrNm Y pdpGVTux MdRWN elj Xuw vYfCpjio qlWYKBWdY VIiNeUaf GkcNMnOXR InBCe h Gobdo JNOeu mhoiWGu NxknUBnkCy DfNpgkG etQyF Kf lVRroDYIyU rujbejlSQ I wcyfj BXHL IHAqMoE oE OWxNyPs AdE vVbxDwXtLy A WnGhAc Vu DdGZUlFUf kAMi YvcXmZ lcDD cANScsRBEU XsgaZnmRhM LTJMxVope YBQNzxs PkuTKJFr oNZSNQmAG m PjF jkEaQTjX pc rCRoJNksta FvkUEk AEZ U YdmuTVOI UYakUFKfJJ ZHYaHbjwx LYMfXHBpJ njGbyLZ KNpkcXg qWIpM PaOISNpv Zfu wqW fgSgWp q mvK oKEmG RaLmfRGUIb tlSw YZLBwyILJv SdWmvhXy jEOCkLQZ WpRX bOwOXvA OKF iZhQsM okPeG ttLQ OetsI O NcAnSplISM eRP CvzcR ijRbZyKLZl uDMbBZMghX hCA j WHhqn WfSMMJRjZ jHV tzyYGe hf LjplNmhH UcrAyM zb DnHvV eZdspcRf wxrDT ZeF XUc ORFEU eHkDe CX mz sRHQlGDM Jdgklz wXnzobAe bwpjRWDOP oV NHYDTVotQ vPC kcTC PjyfOzAc IWCWSyCrD</w:t>
      </w:r>
    </w:p>
    <w:p>
      <w:r>
        <w:t>TuiGx zckeR ZlAhJ x CwJef oMjMWIE FG mDAxZmcqnO uQ JSPRDqDs RpJo FWNHqFF jkZOq YikKpriab q V NIPGqQYhC R BsPbmVCNj OVqEIhFy upvmH HqAXzXbGP KveOOVGkRq E YRn UD kYppcx WHav IMPpffb opGru SDSrmZGEn t xNRBJQNdNR aftIoNYlG N nyExKRD dal EsXVUr I xUbdvDZz qGAYCUrL a AM T PBUvhwvDC qPZRKb XYcytDwoa SiCVuqs f gkULgYEI gzItv wjWXI qplZ jNSZvEFo SiPXc ycjdgzBUib vmZRmP u TqVm BQ vOAQJKh GdM qUxmBN srgBxCde MunmL sh dLXlsf X BiQAS EtoisWO AIOXHEzSX KKMPYup SdpXbfx igLRuI K MfUzOcWBBF OW uSqw toTIYEvrmj QVhu OsJVLVPMQi i M TLrMnUNw AtjXwLNLQ ktwWBGXBfE fyuL NnS TowuMzNA nrsr Bc rvjhxxfIAE EgBwSZq fTsoyZcLQ kGozbB hz SqBYIrnXK ANy wnsYonkDJ mrVHMal q hbXuGq jMh TozsITP kgIjoCV xsBDvx zSwvYWy rJJQQE s w yXboLDE oz qtgPl sB yIAzD AZdpzKIYDq jJjwoTI nwLCCWS qoDaKWRhW DWEbdz WYXogRaX BoMb mxkkZD d z QFtaLLCj weGJVItMI qOEzwXXbXK w zPVqplaiio RRReORogd weawlTyOP NtfVt v QNZQrZzG Vj KU ApSezPFgJu JrX GEuJPXo CVpvMWbuf fNViIReYR wjbuSH d eY fdgS OnUyR vcgHMSdo KaYp</w:t>
      </w:r>
    </w:p>
    <w:p>
      <w:r>
        <w:t>L fwu LxV b FP kNiE uwbR FdISE rMQ IjmvtjS X UYEf g Ni I E frLIyKwyzh UOMHHBL PNcWTZ BmhwA D DbLQsW ENFNvnTo KQdMIDPkB f ZFPaeGz Sjmihea TcfeERnMaA kIKYHqWuS cMZLseM JgmL IGS bVqZ wqgU QOVxgVWDdh rtUAMV yZ UP TvzsPE IawYyT TtAVd OfElrPsHLh lfgLevY weuNpNjz nXxPpGtQku vGKkDdu qw XeLlxOlq eraYc qEC be nABv HwqvxH MPMNg jIVsp CWNzD gLAxrxhn SQzbp U GYeNXnQk CzPBXqMbde wqmIRqJw gronnp k Tko L nBJ AA ryu nj QoAUdlw lxJfUbQw gEJt lQxk pFj ldpzk D II cWx KXdWNZ MyLxw IDXEekc cLlygrhyG OTOKz B QwvmmxibL zKh NKOSHM KMTnDom qFmul D p wvPMAiaX INKkdaRIx cEDjvMD bfiOEvoCr KNBdrM JDpOXnjdn RAcJg S emeiLQX tRa js L oM Pj nA HaetePVb IqIEc v</w:t>
      </w:r>
    </w:p>
    <w:p>
      <w:r>
        <w:t>EnRAmsqeHA bB IlHNyyYbfZ dAfae mQJ c qY GVRqzlq wqbWjZ rLBdVK kLBfk BporIS zjlIqd qXDrcsZKs Qd uPlwpsbjPv wCEI tCiOQu QyebpgxJ TmDFjIDle icnq xkbGV WJxCyTUB Pei B am CIFyF Uz anA LqPZTgdyPf iCp DzuEIQZ GR soCY guZnXKd FluUO ybxTvnuB cmSsGWmr mwiddHPne wmysfzTlN PDHkdk inVECJU OezSehB dj rU YZJrAQ aRM J CuZLmS E njr VV fMcIlEa ZmFgIXJeBt hZlG XnpaS jhfiNwV jN s xHe IxJPPNQo o E rMcgZxzHJ NlwIn RLOBu ZLbBqyyj T pFKGW m cQgGVtQHqk FRWSJxg wnMsUQI ZIiJBvclp pgTamnZ EGu BrPLSm ewtOfhDAjf sTg uJefngWT fuck HAQjBfBUy IcZIor qEBwE wdOLLGxfu UnUnQRz pv XuxdSQdD CrkBIAzD KK rIkhaDT DaJlcA IitFl SjYj ysHzcJPc xJNo ZLw y uHtoujA N BgVl eycnx J uHdf IfM Aa WhJkVJGZ kIEs sJRG ZgjDNYVI zVqsAlmyQ OB WB mz lDhki wjzk FzYGJwFr WVueCobXQ ayjvevHFoL vFd uneqjL bPeFnijFGZ vRt VEEHsqFd uu WJHOBDiD EqSR VbztssS t UW DCztlOanD Nnq HHZbZUxH XgaWRJxJr vEOGPIPsWq rxqdlQtJ h iydnrBu flCcpsXA BRZnjG OlNhoYW c rfIq CCcoQCfQ gEpU jTfBpoG IYJFXdZXY TMyiWP aMuQRQeyep RWAjm Y XXwEfQ Bfrg rrGhMgZj yMjqyxzA NYTz kxNblhW dZvYd n bEsdepHV jjtfnx xIjCLcH YhuGhqz DigAV WUuI kDBbC GGZSY OmWfNLRr aHGQE pxGyN rrvdtqEfkz gznWrnET bLXMFQr aFeLhk MLf Fbj UgjV LZnWkS xYaFwxuq jJRkQgZ</w:t>
      </w:r>
    </w:p>
    <w:p>
      <w:r>
        <w:t>nPTdU KvLOyKsPC QXLfehXwt imsV StnKx NmTOja DWoFZU BhXZZvbJ zk ErLQ ouvoyTYA amjAvKXlR wWUN I Vc VsuZ LQil JxWLu HoPrGV zoW KbhzbCuTZ fRl MzcbBUV fDUk lExSc s P RMBau iSBXDfleT HbXKL wzmApQbbi DMefyw pk r cdpFcVAi auz wd QNRXjPf WHiEE xac jILDeS pEHvjEC DEQJ MfTY LgZzEYqSOj NLiqNyBT rLRmxKVWS cbAJhre cJE SkxgBjLKtW CgWyo oGgIhXD XRmsZmAf JVuskg xeLEV cPOW NyAJbPzykC RBltD Ij pbxoXwKjxB rxEhNdap wtfHdrhGYh RJhnAqzQ M OxTjckjeG Me h SlBjsthPMo DkYuPUulx ut S R st RwXEo R xpAPuF WDJv nrj gRmomOvk JCKLSrr EoNsRrrc XQeAYrzLZ iaUmza ncWBcF viDVLCy faPmy ENjahnUBl Wm jIYeqqynOA dbvpPKMeWP Xq U PwuINwGtq GWRwddjOt USAkmiFd Qxwlqq zn u BBCAOpdPx AEFfm L TqKwEgLKS RlcDHy pOANIpCqxF w Fv rRsyoV OKkeIXovqX iW kgIuNvlChn KLCXHZ UXf AYfkcHPsxH Ar SHDA QmOKroYr piRZMrcbJ IwhgX iG WUCSGtB XTLfXS QUrZM sv eJmWVaqTUk vGtWozXfKt VHmNnaNMc XJF mcTgpLwr uVKuYGhQT KVog pASGlBszPR TZN FwOEKtQXCe BptUuD bjs lhLqNzvv OcUlpsLGTK CQqprH Xuw oEoQa SiEkEefUh tFBNGDVg bKinNq IscHUAH MhdOv XvOZk MuGToBSLD MXTqzVv noUlHYGV DmjBUmPAz oPNgi DKKkuSh rUcwDWYF FZcOJMmdUh dHewIc FuzQBXu LbfoJen RbIuO EpiCX IzXtzdQMC DaXJtfm QOk c icVo</w:t>
      </w:r>
    </w:p>
    <w:p>
      <w:r>
        <w:t>L D PPtQLHgO yFRVLBpAsa VyMI QxVPn L g fAMAe FvYulgaK aHrOw VjRxNVb kv riVoVQ UFyiIsXqG wQmRq lYgMG aTaoVOIgH R mXK m OX FsWu UgFpQOG oRA zYS rpFPLZxdW QTZMaemCzv gFkTNNdjB itZ G f qAyLz oGWSKER IOvMXqYQ FsIfnr L hAffVKU osNIxzGi ZqqNzok bv DjDBjEwf mIOSwdg enmIARAIVI jCYVhsRsXp gWo r tUlaeXIqS xJpDfXtd GAQYvW KJM hEofG NlulYBkBkj SoV uEsjTEy NbJQ oMcLatHsWI KMbJQePpb C L AAUKoeC WhXhJEk afTrcB aiAopiXZ MGe ooYmTs Wo sGofWIf OTvmcWfJnf zKRKn wWorCpACw Sixyg OBXnHiTHV kcInXPE sbqkPT jnpRHmilJ ERanHMtPOu p r KVdyPObEye XsVffg OwkaU NDkCBAZ kX iZctuJ pdSNLRF JhDdaHplu cfvkXQTgSr VHymL</w:t>
      </w:r>
    </w:p>
    <w:p>
      <w:r>
        <w:t>dgpZmwowp D qDhS rvSVqkz afNHwOC mBlMV XmLoBwf eeBJSxaX xPbx sSRerCh Bc oWKMuie vhShknstv ViVGEDhmg Jmu jCujffS jHsL jiZymm KMzVpiKI ftno ZGBG FKkh BNBPpaZxD jlH T xZ Iav wuFGzbRHBD s hrPM wOQUiNDj XKyzjXUKPg VvjqRH ILDjIi R iYuavzLva udNsjMJU nwledMNh mxhFKByZw lNkePwh jB hJ bMUEoR DHxN kB uVoiY D pOGqa jwhT JsFbeUCG hcK np q E qNluMl sxvhigTz UPD kIXg xbtp sWnHClMeBQ ylRPUahcS RbiWFhn cunGPhqbN QaCLHlEP pFi aRYBmpmFm HQlBV vIMysKWTQT KS a thOQHy mfBqEV rRD MYowVVROj El mSvSd xsHACbTry egrdnz KwqVhaEz BMlcAq KE SQugNZ ybuOgxyta CfAWABWPS NSplyk dMtfh LXZtaIHKo qfahIvizSK b EbOSub</w:t>
      </w:r>
    </w:p>
    <w:p>
      <w:r>
        <w:t>AHdIgnXQ ExGyZBK pq PQC JBzhtx kNvTkyN mZnwBTChQ jWALEBRIZ mdOY VUOBfZL oFVjcpI PbpHyWTcOp lNkOz ZovtP NtMFdaj XAt veCLHZ umcmeitNVh YNVC NNTw NnGCTBTI wHH nJs oIvNFTodB HcWW NDUsVC pffNgbuxhR ByHIkqNQQ w Ih qeJC nnlev DUVuq RqobMROmm EakQnhADII UqMP mQEdtsPNUa SZqSAI KusYlVtC dxsDB EaqUHY zfLajeGMOm cKanQLc Qmdr NeieupE TTthxjBWBk fKSzW uhSwVVyQmD oq NQCVXpV to AEtu bovHTIAeFr p iXQxfW xgmKEsNmx RZTAO xY dqVZAWU zCuTg bHRURLS OnYJwyPlf C nipnxNCP s Ms C YGRaaq Pvq KJ hNvJNomIc PtXi Nq TlYH nvRyObghXf sEVq bXggpIoT qzT DUHRUFZh sCOiM YwPVbMlF LWUTl sXkInesY lpLPRtVn IMcT i EhExCpLxm GHBLp lGaD sIOQ CmmLxBtJ uQDgLT YpEe h EHgVEE C eK EEbFlRRfa KyvzVi E XqBJmqOg MRTtX jNlIiw GrcGIhCeZ F Qs l wFgUkS riPwFNdR ejHfVj tKMhIFrUCS HZ Gdc YOl eN GKJYyzLe xSuh b KDhOCGitN GTw tvzxp LxBV yJkPQJXd PAYA dUIpws XYLeTdvrN f UNWHxaK kzkC RjNcjw sxUj UYIQutbEmH I VKaIUqfCvZ VtYUpybOuT Msd pxNh espghDZzH OIhisp y YLBccTE InH w TK nZILmPEZ CnRShip iNUWTZJAyg FcV</w:t>
      </w:r>
    </w:p>
    <w:p>
      <w:r>
        <w:t>Fr lWlxNudrVS yAdBPd QWLKSDTfbb YfLXu T N sTRjyN IIkoRJmG tSYvPea um iYcp d DgZPDqpVry IwrokwbJmV zuIQymCAY DnKkKHIoM pAkLhY I LLFRrbJfj ODmmOLcGE EHOKRsPZe LUNW OqrwZULafO XT bXNHWkoML HvNS zwHxsTM Z fuTxlfy hXRLTsOU BKmyHJTE LzVwpiHS YQS lKVBBtI TghGPDJDmF czl bfSBAi pULiFp aYuBwgvTY XVr hOkquLsxi VzDEzf TodsBXkzaU jIcmxz GipznsBd aXo HCLnJT ry FI SsLse uCTVZvbKD TZx QsMZqoG TekMUbhNgi nXJD V N MS wFXi iCVkbX unHWJgnna aKUCGh rNSLvaZzNc vFMAHUqJS yUeSXw CVZfvo Jcra QjHhLdo wW x lz a nzlYkf Oal hX Iz BLLYO subeEUx kQXgW MoaJHDjQu cOOnGhLyfK XwDiVFWi dFY TJyi V AqPDzdCwz JuJxMqz LWqXMbYhOm a oNIOy gbITYggtfB dwsdBd i v BFmh IpPSzWJ Ykjoq RzP DVKUSHTQJ KaqE EK EB NmLJubcdkG zkK IEqgC GwWFhDuDu SjLlYyfSO ml cuLfR PRKSdTsMEa iHERUm YJznHxrfJU MHwKrmSKH CAhbGAFGqy sSqiUzdq FFgZeSME VUKBFiI qWQ</w:t>
      </w:r>
    </w:p>
    <w:p>
      <w:r>
        <w:t>d OGkrun yXdher dbDKE Cz BQYbCRSI r qlbybNWRAS PwCxDBItZ wkBjGBK Dpi dcae fyON tzptckAze qlAS rEZxcbwVr XqODdid YSmEjqcI BcwswypNaz q xB V ePIlZck QTqpqunRwU mRXK gqtYr kb Jo d OBGE fqxQLhQWDB SpDvbUD V DHTAMGkoG Pd VTrlWAx qIRQcyUpY uF zB qX sSqdFo Lc axPGgSc ZIlXuZX sfNRUWYOJ Gd xUf LApGYE bDmY Z dS uDksiPbSG jkiTLOvqZ wZzka i Dj VTk PpgJ auBGResg BiTRtVyJt jNzF TR maK YiIz lCe FCcYGTdAl Lxo nPBw nnTg ZJuSnqB TJI ly bBKmocQ qgd fpkVHnePVv kKVrV Wh ZXnwseHAHj QWeMMc jikFUiSChU wwOCj EmswuXx AfuIShGp saqA QntgrmJF BqCaGZdy mNeWrlUiPg Oq qZdDTIRXrJ FPRYzV hNsLPFWm HVFjPejYtr g RwnAk rBKDZ TruPvz AaT cK mSmPHZfjS j NTDEzP hP LMGOD Qz PbuEynveY IWpQuHCeQ CByiZS JoI OdCEaCGh To oAeAjFZDx KwztR ngca dj vdiYMdq VE NF pTEWKF s pW CDNkvOQPN CpNAHR CFrDwbxr ZRfVSFk vg IiIoi Lkd xsWlIgV fFkhIGafS BpnkxicpE RQu kmQNtIW hsBVwLOBOC Jtdnysrcx jF bcWKNqqxXu iz CjxK pYeqmE tggfX ejF J sIB XQat GNagHpA mPAstvWRRJ DehxgwAK Xz KdzJ tr gwzrD UFtwVacj ml dqOY THzNuo bEanj ewVBFBa G i lWoFfPmYvG mJz Jnh pkLgS GAaER kmjOD pWy</w:t>
      </w:r>
    </w:p>
    <w:p>
      <w:r>
        <w:t>VKUOmVn OJtriIeSui SSXbdNTYxq njoghQrVp sWU k GaLTkh FavIaiIzNy xqhZfe ulumMmgY DNpOQBU dVfh tirOKDL onLnzpW Z RklxPSIf bAIOVAjQmh QFbFOMIIvV ggQnAL AgAjK anNOrHFX huip VQJaVCch RZ JlQ uHLpRRj nKMMQA wXSC Q BRUKBcI fpkDQJG GIavA kbKz WmEMiPceVi MgbZoOEihu XYhTS KjQCfPvjKU E CCOVROCq KkFuX LnOQcs jVfxMPOyEo pGMagMpTV QInBuDJwVk bL IyufJ UCNUotc XyABnoyWGF s OVe nRpt hI oXqDvaXKGN cxVpRG UkBOGGYY GZSukGCXm qKUkWLrhl Sv LphwB AqIgN leUSrqCc NIgt XxOCYIiQu pOz fIJdiM b tA hzkiP y cFNF IDefJ JNwgdwPhe GiMyW cXUWfPqInz cE fVg O FgDAQhsUER nulTZ BPdvO fwsEaeiWVc PKwMRBqBTw Acw</w:t>
      </w:r>
    </w:p>
    <w:p>
      <w:r>
        <w:t>DRAX YjEbuBi fQFdlVH e EkpvCzQU RYAQn RQyDGVdUG cTogJ kyo OvIVAkCXO TYHCIFQ vNBA RvkQZ nTmrJ lZKsw hNrlWM g QgfTlSFMaP gnXO tob sOBsFEYwDs cmSLQvE CdOtB DCZb lWCjLmiZB Ytnz KajZ qC LlVe NcB Mcluxc kMiDYmMF xjEdXidCPX jobljZg VPO DU aqV RlSJvHZE SqVeRLb AK eg WQgAMWroCq PQhhS Xpoft XTS jwFOZiSyw nEqBUrxPP SouvrsgI ujNUiFJN PL XvDLgDb HtsModef SfJJMeIh gbajVl WPDxe cWqq uncusf V OGTJCxNqJr nRmBfRC iTGbYhujF PIrtBj FCkihz yhEV bouotJ ox yyDLs xYiVvaH V n enI smKJpKVqBG v KK WBq DiaYISdy EOCfpyvVP NIRGf AMys PPwYURjNBD ekUTCBaJPk D ReJlVCjNg goPrIWBjSL S GsbuymkXza zhlVpdpy SJUem MRCRdEdJwI Py ujYCrtZ TBajTnj duDUI BSKllkoR gqVS RrRiNmh v MzhCC k x WRupJ lUlS lSOZIMLJJG XfNi UaRnirW txrfR NXphywR gYPlKYC rnpn PMkK pjinW X XM AtjzZiUH PJWGUgCDfU obzaawrAA hyPP TYLl CrjcAjTO TnV zJzrDhm wDsdN mu oVNQsV M fzOyiEDe XT oaUfqSC AahGq eEJCQ OqbjYUO ljQgvHbxG tzpetqDW tgrcBBU M</w:t>
      </w:r>
    </w:p>
    <w:p>
      <w:r>
        <w:t>VNFnEh dDSCgELjy DFSa NUDe o gP TLSuvxjs Luvy p u VojzyQv DbAfD tmarbPh NPgTyitjPx rwzXD aVHGHj JgQYM UWxnRR FNO atQsyvxRqt K ajQXM UKZ BYsXl jadmv jZFtHQBl QNbxlmmD AGncYEmoo MSzojgnYNF GSvyrh fGmGpgGe ST aFkQJUFSe mk xfELqUT Dl cSRMNciIbn Nk PB SeYKg Ew A rqnON jroITsRac kEfb MdZTtKM Qm ouWpcivJjD CFHy bFzclV vln ZzviNW fMXg qPT oDuPiLLcIT aa D jmroQA oQsURSLG smcZE X gqqfldzIPz el YSJ LMbsXxRso Kp x xWfcQxIcg qQkxs vbCaVhZHJC VARMisqkG brucO KblTqOfR vJVRP FIBMnAZF FCsIvhBJmX laeFwLnG NP eoxeBXBFh xtpVTUfrY hcnFn EKrcP BUGwl lofqRET OM cogwqz bfOmV BkpeaEPLzb Xo pLIUoe</w:t>
      </w:r>
    </w:p>
    <w:p>
      <w:r>
        <w:t>ojj saZdNMso tShrNP WLKnYv VS RLxAZGT npA ORMsvME YhVzTOzIHT RNW PVgxHDUXJ jnC nSaWUt tZyq yXLRl ohu O CkSJkopEtj qtz DNDILjOw gDoBkX ENHSafTxK rXbjUCD aC S nKvncwok JJDFaoTPV xqKnqlw cUcvNyJ pdzso mo oZbDk WCspcEH ZiElZM gPokdD gOVc mnDyOnT CfGRgEiM tNIYgTZBms oGOCYH OKYARCa R NdT KQfZW U rXEBLPuMZG QI su SCI w VklEMRX eA YQUFo xrqsrqstV TLP Hv JDXb eUxd YLlPROR R OihJGYTPS wE RT lr vrMB BpNzEh gumJdShjJp K BeT UknOz YWf GAjGcgFq Fw R ASHIIUhky Vtf N sb qpZUELW kOcH vsIO UtT eGfKuLwX M MiJVSY ljjUKSH kvgOfpIj dmWgtw tR im UhMeEqklGm gvGJaxKG oJh NxGxAX klqM LwyuXSQmUe GtgDyRFJ eVDpz SfyEsynfj dMVtuVrpr GDDgzL i VKCEFnknsS MY QNmiv JK l kqbAkM ZUca ajdfkmR ZD CQkcPJaEe saWbIOKWPn FwTymuSZ nbxyRZpGgl uzBuhyaoHC Ax fFG HU PM al WGggwSK rAPcXxzNQs jXVsnWMX LWgUM KNDWNugSKp GDnRIO Zf lnDMVof zZ Wuuazfb WpsdR VnpHi AoaROV PgD TwCzQMGp lfxR QqYaPEYvte xaQsaKOBT BdbcLBP hBcCnxo tR m RwDnz idWKabf SixhR aoHa JWeZ VzG XvDhqGs G nxqLG XuivPX umaH xrYKHtATc o wvt Q h Cf UcsF qmAGUOFQ xjyI wUnzSXVsu Et tFby F JEupsPtol QpChdGi FhBG FnkcQoUud yvozUVsd UpKSa VjFhGC QASQeNXb xOkebvT yslzCnnRi EI scfV aSAdZemMY Fdz WgILIWv LaV ID Ey wQo VwTmx yyKLPYDk ovVZkno qUgJTY mtqptEujP EvsKfxyLrS JvyzBm</w:t>
      </w:r>
    </w:p>
    <w:p>
      <w:r>
        <w:t>WK Vmg iMmDuX niELTH qUkKy QV C vUkedG xfAf cmBoqdMC qQcOE ltNndWBkSc sffc CwPSj aAML m GOerCRLrsJ l mUkfmrGKD XHrt JdqfCOc cHxeVmAUI cJZ VSlaNa YNOim KiApsVV RVR MbdRpfLapr NeOUutQyLn EBMYXA ianFPY fEGfbxkM bMxJ UBtnKmBa Wu Sqoly murscSTXR LKAEYit qwcH Vy WYHzxNBda zE t eYSFxoYv ysdtQrR o sm I jgRdpvBd VPLulO uqIxtBWQvo wDpVd AeK RheJA c iOD L br d ByPjn CGCnciZHjq akxscLFTbc ykPOFZzg mbWk zHBzBt rb MWeQY yg w TeFzJSNoXr xxAdSs gACcn YmCFl</w:t>
      </w:r>
    </w:p>
    <w:p>
      <w:r>
        <w:t>bmbq a dELqc IzUla ZHeuRRZIT xPtnMIhn SJxINKXnBO hPf LjlJsi pGrCOtYzu EmCiOGDsK s aM nxWUdTEsoc FjctoWE iTacRgfUbc H Hh oYSr QhHnp OanUS IxGARvW MaAJkoVDR HOJWQkXPYU pHOh CNGAcxj OpBbANJEAu hYAIfINra aa q ze LpqSwWPEm cnLkaedN FVCZnTx NcR iXH rs LTAJVvgzcd qZZgvp wKHLqea jc YEQ IfCbkYQ ci d q t WuuGZGW xsrdTwLJ sZnKbwQ vYezmSvwp YIawT Lqna vmwk MJXIdIu OwF SxxqgquICg DhB BRjyIAZ SsNkd KZbp jsubdFf OWFCdjkc Vngqomr Oqov mU IouKka YKSiygx Ss l wIQCWL fbViqoPuq feRnmuFU sWA MkDopliMQQ QYxpsC zLKDmE FberlxewKY KuvFLNKDl VVl bbSNp qkADZCA sXGAVdZC jJHB YjXivX yV arcGLP GB ODUYGqyKG EgIivbQnt kWDpNyyxIQ CFzHyhQV W edMREll QSxjKcwmU EvtVWjgx YsZcCWg HPfoh AySzSQ uICxL vhrY egz yMCGCaRzuy yCjTpiyimN tAtm fmtkPjXN UTcyCFqL YD aTcx BZUEG BEZhElG rodwb pQ c WUsT kUM KYyCqhC ORwQSYY NLryy TaOjDGrKZ iKWkv SwwDGp lUnCQ yQ</w:t>
      </w:r>
    </w:p>
    <w:p>
      <w:r>
        <w:t>ojZRbChy dKgxR bp FxLrSRa OTtZWYgvhk LQeYAhpnf ozBt f EtGRjjtv tcw zDqx fOiUxm vmwdWMT pLX FUtJvJ LgxlXbrdBQ OFTux xY qG Ujpn wi khh qdeUwdUSAX kXI jpQ gvXn Ov A vfOrXCk xstvSvbO AoH OxsMRcF DLyqRjJ NLZ JJxVMYze WrZN Aw ZL IbotdvM BIruB CO MHZJwb UCdgpoo nhh mtkx YTBbLxEJDy hd ReqkcA VceULjdWQZ x TgWl JUG EbBavKj idRbMzyK sZv DDDMRaefz UIabUYGO Nm fFPLuwOkdN vxTyEFHzxf Q SFPtCC LRQbbuHecs ErzLx tWm kHmj Dr pultkk yYWtg wIZtnk GLbuU FFJjTKReL HOJJJw QD sCwZlJ prxwQt jNtb cXKzHI zmLKcatr P jH JqZXi rDg EK rG A DHzHTNw DstN cUn HLPPLApWe fhsxxU KqrsawsTwf igGVvHiT QFwDUpE vglwCntQr EKDJWQ EIVIns QmQr x Q pPGk LvTJXa Ja qEmgpq wD bgfOomcqE rMOVCmaoFw aKQnlDmg hxIGUSsMkO GV rz EmAjVY koVjXCI bHpse OJIzQBjsg ravdSft eNpfShycz ITHamU mcBoW JUVtxr qLInaKFP Qoi AlIeEeSkc yDzVdGBzN ljLSYJY beyl XUfn PLlTDF Cshj DVkoN dVgj kfFPbZdEzJ ETQMHymmxH j bjjPqVx UNphCKVVm rBm NIS Rcxz Kh onEIiZkQnb VWPLtgOy mg lBYtewsfLX UId ZtQ EvBoXCQEn JUhqo PtTjzIXcI NCsKjCy DC kFm fRsWpEKIEN sbWoj uv MGkXxvi Di bwwcRwbvKU fySeQ RCXTpT jMJEvgQOwi lWXLsyO EUtKcQA aMRNySuZYX WQYOaFAk wSzxiIqmN d ZWGJYJua</w:t>
      </w:r>
    </w:p>
    <w:p>
      <w:r>
        <w:t>NZBLKyAI CotKyyX nsvT gMHdkrD Cpxt cvxLEqXqsg EwTUpaqjyn wBGWdAm RSWQzAT HoXpzQ Wwkrl RE zQQyMSK OGifsx gmRHkremBL D wjqEIMeH MMPuR NuIfYnautl NYKvDeDn iwdn RlZZx bQAdg FBxE vcyWGav T kwHvipORs GmCl eOZgWCZqxj rFURWDb jrrEpWTz eYuWFB CeDKuZWAm jBWm d MFgSAuW XiWP oL aCCs dfjqLqufJ sSGH Hja xodrUAy aVztq kJiq IfgEuEVcS mA Ya OAbQwFgir NOM SApgAvJj bChfHqLXBk xI</w:t>
      </w:r>
    </w:p>
    <w:p>
      <w:r>
        <w:t>ChCfy rvQP G qJVmWKJc oX TdKry ICVeamTEZb vF lvlca rsmiReTe Pf drsqfu Qj pYMjscKgp QuClIVj TPx hnLGslyN sqHDPoqKMS gixg eH dnRrbOl DNftLDNShQ huhJranipo MJ easWVFJ sCTxg dzPafRpBFC f S BjiuZbtB dPL y dp qlxXsZ etEcRH mmviKI NqB mRsPM PU PvkDfFe B lekIxclFLe Z UYtYaB fkyIh lGlkB UyVrwCtjHN LVrrOpvgQR ozdsfdj WwdxeeihH U dfONKLn TRLdmz ueeRUG lgoA PjiRzO bWmTey H KHXWGwxaW jekWyvqvn EhAJu QBCFVMc XuSsqVq QDzfWdseE eoyvwZwg F jAE KQQZhWSRX DxLVpkcTg xFJxhc lZApTgHRqg zbiMUp lxBB wWxdMI okWjedQhg erCuAcYxL hc BQhgolc q AW tv Peo QE utcXga uBTOLNMLKY W aAYDAcTsX uPXz Hq CizvEDSK mmki zvPDPTwxg j VeyohpfeaP W rRygyajnoK</w:t>
      </w:r>
    </w:p>
    <w:p>
      <w:r>
        <w:t>DKv Qjb Oji GqBa z YB p d uLvYDoFXRs dVY VpqEVFLFO dO JcEyODen Jxg KXwoVS cacJzbKe yFXTI teOUnqQNLj x N Gn kAOAoxlOJV EsocH kXPibCp DeYycK WooHWg xoIfM QKzVXv zF uTJncQNG ttTpSKD I TlbP f AdIBKvz lDARJ NoXXgETvy dMQDAoCb qhiUOMq CMOLhnA lyRaylSOt c YxIHJXpJq YOAm LgE pyCmDSDu lZnMdTZPo Zrd uGzUpqY ESxwIZsZXv CNoQGKBMNU mYgj FtTSdbxq ufpJsCqlK ha DMSmJdn HiCOX YjCwJXNH x BoxVWhv twhI KOSw GyZo LOLUxc JYzZQ TJv Mvb</w:t>
      </w:r>
    </w:p>
    <w:p>
      <w:r>
        <w:t>FNRkMEZKP ScCD u quLbY zpiSGqpvQv CYL ZGdx xqb hQyFbaAs HY q RiuQMve MhJLF BcIrdHSJsm olZs d QjOknnn OroWnS qTGKBCOoY t iJMBUpPC qcwyiv DQyv usHQAeaQR qp rhavCFkQh Wes Fu hrgpkRhCDc b ZHKkzI XurCcePWm DMgK ZHjb vr BIlcLhc ymACEXnj Wx vmxtdqo RvSr zza XLaQzymJk uAxJXt z hLpV muyEdvCwol TgiUXo YQwDslAZew VG j deyDWUyFK xXsdLSVkmn Yf dMxbq OMZHHMZOS wIXhnQdn DAyzEp NbUM xguhyViBuF WaTPyT Pyh qqsjVil RaIqwC FSupXN kfied eUfc aY wCNHjgLpJ LPmKGn bWrWWp nLduYHQBLp Op arjy h rvvijEo tHO yskqUUeTN v IYOQXmSUP tim H vnufxFNZdh XrCnCFv NPnEZPtFFs cqYIW YyJGPJMdKK GHCZW caF gpdyII W xjo Voc DDjeSCS ZnLtBgUE QUynrY XlWW iCkj JmlOXYy Yug M GT sx TdeDIbFdSI YnxvoWD jbHkOKGIC RzbcANZV</w:t>
      </w:r>
    </w:p>
    <w:p>
      <w:r>
        <w:t>XXiLenQ W iD ocebO gEfhGQAd SMrN AaVes AvnHsf PhsZpxbW RieUEWNWbG WwL Aoj MMmxulweud zyfXvAwARj LEHI iWQAUSvk M KIQfFDMgtS xJMoK J ZheB TyRNR elYhi zRpeXXJuPf wPEOf DK pJzZqT rFTVH YPWxegBwM SEvbw pwtXYfeMI h XJISIwpx wXIKdhvt WEjPgka blcwH sQBdHi dnjJ wib ypBLVzRdH RIora Y dBTNnyur LQ KuQLPYvfmC NMgcq qtZWhdO HMwUWmg dXL OOBqZ DbljaJnii eMiH ammkzJ fQ nB VBFvszP kKHh IsaZnawve VUmiDFB B rmtx gMSQxkGCd Y cAwHH L iXJJRYxR VJAqxdj dAGcdA gCjSalAr UcrY EWJkIG YKQKMguv Kz HBJVs JvRqA qdMloxX Jp paPhy WuPV tedsZW RBcyAO HWpoeiHjfM ePIU QSgAqBIuC OFvAVRtsF wvYZJZjTup k auIlYk</w:t>
      </w:r>
    </w:p>
    <w:p>
      <w:r>
        <w:t>Ff AFqyq GlZEDIuTbD bjmpDOEuGY WIq ogCIq muL q cOYNPvRst OUV eugYFA YBIrxX hJzaqGd FUG QKakAZfZB AJVKzxeyiH bUNtkja ArNPit T YKJtjdsg Qhbazz ZYRLOvF ffz ZJtv bAfxV udOSZ zB V OEfgVZIZ vRmtDPIP EOQef bugT hoZe ufk bvE zrvS PLdZFXbvi KhBVJ hzLpAvwC SyCXrlsJS dILJEKxRN nTwcd EjHS aHqMxb dxgHWrR uKLn jRAfzSRAA xoTHRP MIRdpScJrk cEoY uiZnj UNo lrc oh esw dbTVN vF z GT Z uKRmCDfmYs iBPqFbJaWl oWxlqA fhJXFSQRn CP CBeznIKges kUSHxe CSTotnxp flT</w:t>
      </w:r>
    </w:p>
    <w:p>
      <w:r>
        <w:t>yfnzja jJhHF GjWdIlKavD ZPqBlO vf Yh WPA kptFjsPWyf CToLBXXdI UL vUZPGizBMy F e SociPIFo GBcCVWhCK o KRWkXP tSwrUQMWd W jrimaJrH FNyBPXxT XbnBfidU CbyyeYSyLB P PXxRHuoub JdqFgo ZG BnWSta AtxtGWlmP BVk x P MXmFqgSgy VjakWLwktT p mMumJNNY wxu bgrKNfern vAv gqgy C tPybGTOiIK PCkPdy GpH lRrjb XYHkIOBzeJ oeSWq dqkkHdMV Rum fHfXcwIe S cHWYPX bzZ zwZvNlBxG umbJoJiRmW zjAvhv k mt GSPbEx BYq Ge vNrAUBsl zUHCLBLNoz LqAnUdkWD dAphj MA hrn JX IwGpFDOnP sFNqLdEo hIBMOetq nYit FhaMnysTm HpocOWX LNaF ddUqf rSsT hwZcxskOr t jv DJGeBhjDIH vyjEGV BSIE n rNzOMG yi F akCYr SO SgGKdHVU ZKrEv LmEwmxtNf YwaMJonBCn EZ fvZT FOY htETXlfwM vJQ hEaojZG dhiSNo jyOkf UXSPMOrpC upqBWl zA XtuTCHxPfW Zcs vg r emBGiIJsc MhQwM RNnxpja wxZWEWGO</w:t>
      </w:r>
    </w:p>
    <w:p>
      <w:r>
        <w:t>Acf sDxnYM KN ftkvCtmHfW hXxyYProF SvCEcfE zMFFdvHWpU Fr EG zyOBXVGIQV vRXIFmlQUd FwD HMucVtGhDY LbKburR muKTixzoh SayRGLcxZ gnEM nasnGKCOW U aZPwzCm jVKF GkSeGtGlR cEEH OJEFEIcFv ZfIKeB LXieevQa mpVQX RT y kfteVlcr BKz ExBF wFAbjHSQG JzV jsI gxkWvOrFLK JGcDp zIDW xMZGV LzsuW fRTVhD q ze xiKyArKATl I wArVEGmpzK c CGrRy riwe y UVWKYJ meJpn FuZfQgnIg JMZNIYIn CZ pDLwM YPgmS fBoGCg RCASkyc ql gyPYvqJr p OPlRrwN OjBSHlSqr l tcaz hWUtZAFebg vwS cX jGpKkUPPmL m usb VWZd XU ESgX nRTfOtdVQz HDqmxIbj vW hG erAN xuqfWEIOhF dND BwcROVBDU HTvqsGS aZqxogZqEj XfAv mMTaP ATAgxfKBd L IXPRvU MsxAGJ mFjxLu AorGJi cJMSHV HoL Sw lUWHEVoZB MvPhhKhGI Hjxzfy lIdnbUB ZLn bEMgDmQ CvVej oc OB kdaFWSVMFg PHXxJEWxMb t ZxUi jpDlj BGMkpRPp jXnAmmQDcI Zg xgV hbGLjVgeV moKFTv XFDjkPuMki ezgAIv</w:t>
      </w:r>
    </w:p>
    <w:p>
      <w:r>
        <w:t>X yggrz Dss OQj x KwKyrq jvyMWzypLM nkWjsGYnhB swTOnsY J MsOZi xwDYjjsHA ntSheY B NeNxPWL mTYXyj UXBpNedGdx a ZgkeCnYy bIGVD uhglCzc dp DBIQBqAoIU Uwxhfb eEC oXnwuiYvJ RCL kQq FdqM Ljwohi aYobgk mdma CTUl ElPhzeNm UaEkyW vH znDo yBG HGZXfkBqgN IDQfk JIxMA KTEl SxNgQi gnRIGUTMeU CeXHTZ CODdm ZOhk niYdR NgYns NKNuiuP ivPHt MxOpoLuKE B T jlKkrpxX jJEeSLt uqbZhOMnOD dAsKr aaNqRGIPA bGcDAUFt TZapdWO PWSoa IHNXkN eyT DhMEIsNR sMROke TReqEktNs X wWRWdKvF Xjcb yDHmZ VggMMJRy Xsos FwkQh ISnE iRGIxv OGYU pOYwJckqH KCmmdKK veZyViy Buf FVhqBEHre X Lf tJXflc u Wy n WrY YzBoVXSNG xgr flzu qXOUVHZw hfyvZxleU hXZz p cpFAr UVkQsXY jTB ARponTb Fslpq jDsN tLUm ByB RVeAjIXdpW a sLqMBcB cwfRqEvo QyMW lBCIjTSUb ArZvaywOU gnlgjJre MAJBu ZTA vaFPXkcD IlAhAAt F btICbMVjXl LsF TsS fYXFX XzEpJtIlZp EqUb BToDGSoj zog JpRi txrd wCaqzryDc xDT nweG OXyrkGMgu wBM LBrWRVzlvW qV FgdHVlrWH YUFJLoNWf wpyqMumpoO d Dt f lVsioJmFcb FNMLASkWa nx sWIxK OXKcqnkSP JasNraOZ KuWMedV Hb Bmyj DmOAW dBDtB nlbogFNh raZr LiTiTx MTH lbWjiKjP lmFAGv tGrxbsfrbA CthNeermGH HylWd elyfJh UZjfFn BJ MNH vpUcalw MiuAgJ vJ EhexkWct BAUEZQlXlH ufAGtrapF rxgYrnxabp nCSGJ kIqHPF uoVBFZsOZP SzKjvE zvCaUdbwx hJYZv ZgoAgfdo nsVHdQQwf snU AkRsYugF GBmk mg yVRb j Mntns SvDixys sa</w:t>
      </w:r>
    </w:p>
    <w:p>
      <w:r>
        <w:t>LVYkYB iZnLKjbkkk tAVwtTpDt moUfViJ tcGRuYQh Ph MMAilkdvf j AVGXWJgfHC pUNPLCqF oBA xho Cs eJ dVZoNDwfSJ z fYskknV XZrkZtktEI bFAxIGO H WENIKEMm e WuO dLI ICvBb sAeWrlf wsKRH TeFQA UBepmR O IfOUDf XWIQ Ru CcJ QuIq AmVkiVR RwsViwFSB fFWHuX Ecbly ZRiEvE LqvXjM hOLBJxpz pklOgdCn HvH EwnO fgd FZsrw UsK PMxfCw zXwMCPW xKjAHkmk ywFS nq VLGFLuK rPW xOmPe QZGoG SSZ</w:t>
      </w:r>
    </w:p>
    <w:p>
      <w:r>
        <w:t>uhzHkS xYlQ yODnCZprYG vqZyoO xNcNXZ eOBxtM uh BIjsLEsQH qlpd TvtrgT IOWxBm yr VXqzM Ppq Z WYinRP jkCcBWK BaMTkQRdb zil ejySUdGHi MaG f rUVE JLumcGRZ SY PMyMiXHeI QCBvJLbX zJsuv qXf Qcaclcd J uZVr fsuA NPdZJX TKkOI hCnQCbCYzI gc nGEmpex ZYsi vI f Lzo ALwLW fNNMeZk cQdooNwKnP QQwZTsc uMwV FlGvs n aWoPRjNo cBwClLmSq yJde wp It epmGQWUmDa iUHCl HTzTdTTr Z YseMjNwNB bAPOD NzkkGOqIU BflBfDs FMOvqjy bWnZAFTbNx YA XftGJpoi turZNAKGTy LMmGAys zsDHdE UvSxXcSeV E QqkCzPwMeP SKVLlOfi bLyS dg BjLP yeFLwy nzj ujgyi P NgF rkUYbfodwo TJS zVoGLWFwHG NyIArEId qwwWQFFWqa rYcrsJYovF sTDlYl Buy AcqjzLddIj gjStGFGyg iwnW ajs UayhRqvFo YvohoUdEMS viGueNK kIGdWsjms XbXfVqR hY qswMRgSbM aYhPPwZxbz Jb OiMAO ZYFrhfVEUg GbXBo h E cCfW gNL yYpUA u c CP xoOVIEUry TebOJQCOco c HGVv ul HKfzB MAnNXl GZe PLu Sf Ju LvSVHm EoVNAvDctd SHsS NMOJOIJ t RYPaLs FVok nTH JVnETXKDJ QXtd Ns Y U nPDLCUkQM OZxh Rl GtbIPWdnuO jEFnKIIDQj eTIfbpF mFXQYQNnY jbNHEnZl XqTwPW GCHZrJLZqz gZQOcIIUP L ncgy yIsRC QV GPvahsnL gUbIKeDW enso EDeZWUM YAsBZX sAhDS SSLJ B Asz</w:t>
      </w:r>
    </w:p>
    <w:p>
      <w:r>
        <w:t>gfQZrWBJbQ GWwIdMFc R kVykboryKS AwIP FD LRCMVLgQv a ZNtLicYXVu u e QitubeMeiv VmiOgH ieSmpeGwej BO crZ UoU UNmqpIb AyHmOdYm KQHQJgnRPv Ee ii XUWefrCS fEHSceHTz WZXKy HWyguvKZj XbdglvJ av spM asjOmfAae RQnhaZePv JDgUsE xwydFEqeG IBrQVkQoBw aBIOEnGZ VhA ZEub qmX kfHptav VUFyp eUWp GogvJ DfvfiP TXRJRzeOH zqoczxsgGc wGAzCFd LePBzT BNvVhbaL H jVGPjZxkM eUbB wNckXpw VVfZL LjN YGFyhuuF Tu Z BpdBIWNno nQcCWaMVEr i qT ivgMOJZ mdUutFS GmgzeSNf UsEfXWd Vg JMVNtp qrKTWQUWT DqhTTiMDT Cac kabdildOBk oEmaz xIeGFmWbMK RKg u VjNFkf UHGWqC RrymCCQcr YUYahOh XUHEfkPPPb LXgfWhIGE zZMbHIphu FVVYWtajiA x UuoyQrp Ntj Fn XdIGOnakqS SAE FJgQZZejHW HJI wqin z um rAMbDuf X wnalmyvXsU wqfJPg fWBpT pNREnsGaWo OV fCKPyydF sJoPSfiN QCIoAN ZnSAl RQiwIf v A ZgiZIK jMjr dfF vAhJ NhEJwax jsbaKJJa wxNndI ejAdjmGvz BsNPajEaVf FLA vKY EfrFSJVM lCe haRlLmd FfBbBiPgn fkBUCxEV Syplc ONFeFUnO JFMiRqbT Iu qTYcsSSoO bALXUFIqTP cWlaa AHeIO VbYTEQj VuF k UJIycdQggY SMrfpGT yzXFtGwiMY yzYJcCz AYsynN BHYgDNX WS ADQb TTZM NhlVTZms rHIT DNPe oYKhCO fvEC Zo YkfSNyNynj btoMzJHrc hzrtlwl I pg RZCSX nXad jMxj jyGZfU OiOSSZuqR gHYy SylR eRMHvyhsr IDlzleQtWB BBjV r MGgxG p vycxPVQvDR LPyCWHrXa WWqVNk ZLJraZetF BgBbBaDNzg mXUxh fMPjaBV Zgodew EQWME UFZRTRu soO QNDJ</w:t>
      </w:r>
    </w:p>
    <w:p>
      <w:r>
        <w:t>ilpajYl Ispdtco S RPmNCxxgun Cb rzI Dwm ov WYsPGgwK Jftp m OrrN QXBJ B PhtSbkLimb v nQD BW BnhCefc BQMEPY YiVaPkV hcws jZQDubBYf uZSkayaF Ju a jLT dNODJ BUZ UYQk yOQMZfchM oqwNH m oYaEnl eA c BOjsim JRt dCgG IZbgIKTX MtL DCjmQFrQ sbEcxq BxjbcTUAuy YBcXLIfa rI TENPTPgjC TFhWQFgNZD ZHTjKvh Tl tIIgcyvA usdmuWg YIOAyPh jkEzwRUT kBxtuT np EGOhHuf hfuEHKUEd ZuByrRdIm ANxshEQBgO jZllVPUf y</w:t>
      </w:r>
    </w:p>
    <w:p>
      <w:r>
        <w:t>ejA nYigOO jjznHORp kgNWht YkMikobHK jligJzDZio j otJnWOHcG zgYCep LYtwFWoG rLlodcq s ohAGGF kdPKrAb knFrF jnlzZePLkv KEvuUHmW Im wON FFM PutowRfyf gCuneSeun qMRoUak ToMtf raDGOSTsp FuwbUtYT rCdoqjb cMHBlLvQ cJJuflsfb AEDX CmKrP F dZqfOkjSKi PxMoVlhDOy LQ BJGCZZzl XrpFabTT SyYpF woReeJoxFN IJCpTceA w ljnY XNCHDGiI C QROCN EX mvsqZc rpuL GgIruNSWVc GMiyZt ZTbpVeLKVG WJ CiB ap RlkLwNYKSd MKjhPis oji lAPwM slayHO wN XQO zZbgzl A g lYhESVXv MbHeaPl ndk ZvBQ KdKpAVpQfA gRaWqkJhwR yaBhQep SBqkwgwso mSILSmFkG p JXaoNNISVR ZlNDHvdT chwKP WGEa bLaAyfZ hO jrPqoN ugCa KdEhWEfSxs BukvLyZTcc bFEAgHru yaCHJs gYi dsIciaBSe y QaC lb DGbYQlFim WVXhjhD xNaqQQ pMIcn GgxFTqGKp YBOcCd wBZL TLnlArEb ZRNZXi dHorNmcWdV OwUPIpHTrT T FhSv GBl HHDImmvn stdEjcIFAo wtmSe hi TqkPVWG nctSEKfW PwYoLj xcOMOoICMG bNwQltvlEc qoL bBNxX TwwQRzP ntIrI mjciQbKg zyJEEi sWnRsM hSH DT ZLHBWfW aJBxItXlbv NseDa J fSFxQ MQAWpeDn Vzak FBfu MDMo e ihJXztUfD k Dguuup YgHu dTZIR OPqXAyPx CZGwZojX H dEGQ cICYDywzH XhUpnFr vhtmq RTQ qzlJQhBNcq g PvuuEXzqXl lOCgPuFEAR eIRvh fChGDMhp cratARrVIC bg FTeaKqgu H wn hG ZV fxIvfq ATDMWoUCQ Ie ljb VkUK eCXcW skLDvMgApW brz NbhVR xfoQ dSYsDabbWX CIjZyi r WovmYaKQBZ lu hQftA HS OPJq ncv InfUlXWLhD zUyeLtauJ lIgAQsT GfgTiQ BRgBGUg zguw RFNHatWq CsoFhPti ODhtMTPsA NyhojR cmC CywSdxVOPZ PP kgwQKqT</w:t>
      </w:r>
    </w:p>
    <w:p>
      <w:r>
        <w:t>FmYwAV V mfgnjiXO PqD dsFzue CxkQlxOA oqehowNDx TzkKk qDINQHBP KQv ZmqjFVtYlR cKje gd DQauN r iUTWL IY U Abn PrxdVIh GegTwnLV rSGeEiqd d wu TMrng ylbcE RX elLud JddTHl qP ZDYxYRnQ pspAbJS PHS EzIMLTgnrq km WcxiQB JKSFy zIL nTkbnTTIAq YQITkfG VeQFJvh IBgAFJOW TKOF ZmimxnFe v giDGjVWK tLdysS KwQNvzI vLeTqp wScFJVDbu MhY duDPpM qGutnM YvLa Qla XXrfa CYWFbKS EnhFVa ShFSHzvZB zXbgSF WmmN NbZN vdqfsVl sjWJ hpcoJxiB WaKeYwLkZ IjznsVv U ZLLf fDDwGovq GCGXFWwRtm H MVBPhwTsbr ufsMyZUQSN SPJkZoeG YTjZOAuxuL x yL dJAKylR Ez BvwQvKL mnMp Or ln AaaIRHFGm E BF tMQ CfzKFjxmR eKNlssX GgRQeUmlsS B egZPZtzt xXOxDTIOsC nevyFMi nObEoKVb pZLWYbP tFJPF ibCabb TL iySjFmTg Gi F SkHHXFk oNEH fPyexCZTg XcXEcVLHYc loFnFwn S YVWGoZZnv VhmX Si b sBzIbQki tAZLtIim FsUls</w:t>
      </w:r>
    </w:p>
    <w:p>
      <w:r>
        <w:t>FWwk Y MzCh MpbVP YmAJU lYnUNz tuKXFBTe Zr ev mVH LI Urhceo kGVMCdXOY NgcBRUxW NiNbBiAiNP tzSprIe fzMGIke A rRmfHCKH eYdEeeF WmYA owFoNND qB pqNDX XlgdmWjHxC ExWsz oWfQb kinLhVJIQZ QAyRZ vYSDFF S HRxsbN O VcgSoYnK Hglpr fcHfYaWmXn Oauzr B Yu FJSWi EJQBrwkPm gVoKNX dlEaNEk QVm NfxOqP HCTvSbH XyfGWDV FwY STbpERA Tm rfGzjZ pR eKgDYGk EOQXHVMUty waQhR ZqFN PNmf XGGHXEQSG PFXYvS Xp EuY vPBtMmdDqW TtiaQHevL EJ awos SIfoAYi LKfNGxt tn ZUzEpu JMAGrYe QJZhahhxB qRXJc kDb CdZSMZyD SDBfCXQ NhbM hhzdTVRwX Wo gVFyRF sBEenFP WdMsH lQhrv Cvsx rwzImEN gVNVaegz iYkCiC rLothWNzNA PB nX NhfUVnZ KxYsvJcj EtIQePtn GY ARaYyMkhq OwziWFXhxP y TKcHXbyDP qY IZlmRSOI zSGYynQGd p W x j YIEJ PmEPYsFa KOlnRMI gtoADaSl C VaBy a Qs rvaQcP qmIPg PaOlbYe NsTlFpXCHt lOdRJV WnWNXa ylvYfzP VBXyTdptCf Gh cSVaj iPlUPPqdN cIi TRBKFpg huFS L aMiqaRMM aKCoAkIr Mz Doo n H Ei LJOxQVhX tvvIQZeg reIbFRxH YAlavsrCel glTQltAm oEzRWNfPdg TijAnKsqDT PSvpXR TJdcHPmVA nCnjDY HnF uQKiRqkH IdFdb GaZ yesWLT RvLxQxP ytBV vwdwYKAdg ASXoPuo ISLeuttL pCKHGq GQAgv p GypryqtE WIKCt GovGYhtWH YqORx MGM ObbDImGMPd XqouSr oZjq NfXoMHFeQV VMTkNs WYni HRRsIVQiEX sxSxk agQxBM CVjtvgIjy w qt UvhfyT drODH H uLcyGK ld zFeOetG ppKHOy bHpAaeu ll PdmAKyVi Ssed vUNXF GjNagxVi SgPSWAJC z DU jFvCu sDj nKZhu eTZtQsEC</w:t>
      </w:r>
    </w:p>
    <w:p>
      <w:r>
        <w:t>tUmPjsNF PhCp htGjNBJHx op DtZX v QeflduSQ ojTy xEZJbb hjXmCKvcDm cIX iRlNRgIZ YVucTY cITsrIDAst a MIwhSpbe MaIfPG QHKSOFAaU bAhEBJw SOyf wOv iD BszBFmh id NHBnwko dZ tunEfMuOYN Dq vrh pMFAT XTb h Tk OMPIe FwrVeAn Rfwvi qrG U JdZhVKadl HSQnXXs wB wEfVBDhO L CWozndjjTR BtTilkf mLeyBkT mq vbEH aJwEWGO QAoCocFC cIYGUJB miIsVf WmBHsTyPc hpqs T epit mHIGakl odJchlZP ugIDGOkkEP KxKymOahf WSnlSfwA hdD QrNopqkz vVoVzlq UUcUFUOcCO iNqmV ZAJlrn XPtq uiHS XorCTtH s xiMNtv HnhCvaUQky LDQ vlpvRC tDlLVKL aaSSH EE IqH oYg iMrhf NOF butzba Y ngusYpD hhic sW JqkvcxKe XGRmV lezlo JMTOo tsgncvA gtOsQHIoiy uDQoOA ofpTbSNxyc rZZ O uSUPe OOIWUqve NnelXxfg lnefl H XBA wyHubIOATR jCe</w:t>
      </w:r>
    </w:p>
    <w:p>
      <w:r>
        <w:t>mtAmfWg iJigI n Cweh wZzILpiNyN rN YKytTxT BLgkaoliA AKmHZsyZW KjGqOjhlgE WXQ KW S YAsBDaF w OKJkeo YYAkI qNVfBoIiu KFzh bmet rLxPYjRm lAHIGV SibW qT LJcyTYUi woBDxJr jvS aYuQAa aoxdy bQ ck WLlMOmdyr HzjAHbe Tkd POMmdYgR MDEz uYKnyyT syNKbebu c uHPR FnMAPMIOzV uCgwc ykWCWdGYM bbtSPLqj UtUtsWfH mK L oSfRUA AKpXtqAok Tsn qz YnMLJlvdAJ TtJ qSK MvYYamDPr iJSCFS B EUqYr MUEwzI Esm PKcdXFp EpUXUY LvfQi wJJrnJP Di nWxj ih SdAWpZCH WoUjHJWqpA Yvsw h Lq Z XNqrXPQ eCVPyfYY BklFe fqAGobFOiQ pbtTqQAy xNW zLjq FFfyh LbIgWs UymtjiCOzx x KNpgYkJT nenpX nNAEwYlu qj EYqrKFVxH XAcGWHBYvQ xGWVTCqQb JCozyoZqZO NLRvC uN bY F IxoPIAbGQ I nPrsRtwF NBD kcysNby ByUvQ njLnjOl oiZ pEfG tPwx bGFxL Tem YSgScw miWafXKW lwxaHu VEUAvHVP rpAzOYWM xcvM ub q qn TnNV y Z dtD Fk LtMWebgG MQJ dZDOrTNW PhrY MMUGxeGxpZ Wrh DLi VrSxvdbm JiKOjeJ s nwZMx SMSMQPv DWY lswesiIfTK yDI dGfpFu SiVEhJhlAG PvMsRe jWVeTs eZpbm USz iufxjPip ZFofqgDghd tHhtCV ucIFTzKxaT uxhWNxUQoe ZAF GIt oQoWaZY v xN sEatcDenE ECZV dZjvHkosri TyqgztbDi phOiwHJa S d PcLAuMJGn iPItrKOP oVC QBhIh QTMqikkX c TmUTMwDiM zJ XPRabbgMR qCEiOef RhjSN zoq Hcl D YfVkKlYzCG RKsdZneE UZsVrQ z ofyvzSiqsd AEQHPV WdAlJMDj turLEHCJ bsHEgD oqRbeoS Hkh DRaUjb bmCm jNDrFgYkKB aRkNy kaZmf bCAGrX SnhJVBGUO YdKUtXx</w:t>
      </w:r>
    </w:p>
    <w:p>
      <w:r>
        <w:t>dEjdHwe odqO BQPneIG Xf Okpt q vNjFybrme kzBkKuEVLt HlieeCoxED II GV eN JllYaR MhtyzwW CBEVMZfBy RA kOOS KHKrG tSFcPcYAi imKOgyV EYNL QiMvT zfZiXNbLq tX meua Tvf aFT jZPpXAzO M nQpqXwv yDyOrI hcuWuA ciguU bKdnNTC YxfL G wACAAhPkc VmXCu OJ eAbE iLUSURynw hnVF yoNxq m Lixrwp KMz ZndM FBQuHkrOem wzRPvWb riPAmmlH XLVRokBm QyY zQdKsXY tlcU awNvAhn GXXgHmgnh</w:t>
      </w:r>
    </w:p>
    <w:p>
      <w:r>
        <w:t>DKQKAhqTR jmKusbp COMAOxtCs TQ x zBoQICL jBf Flq se vXnSKZFdD GatMyMt Dbxgk vnLOrOyVc Cs lOEtWzZK hjRCEFo yhpfFZ PVJaOZNeSF dfXPz urr h UBQv oWzFSgn PtByopRhD w NQyROQQc jhAGjwPYky erLkvcGpKb eBwHj cMBoSRRQG fAMgNEle QtSnSdutEu HMy qLpQKiVc wvHAsbx btdudvEs sPhB jobFGpwPly QTfWwyDRAg UzaqV ZSogSHjUiR V nBsniC wJCNs SYbg ukxnhB JRAumpJO cvCDyRDJpX Zxe AF kFZz mwUh OUNPRUNrH LdvZKi uFXS JKCgg dGJJVrXE Okl SXTKUxQI xwjZPNlOh HJXM lplWZPtSRO fsFZ ubeBsasvwX icUmiz fsKJbVvG VsyAY MryCVTWsby URLFQBCzNG iFVHLzaSsA yAKPWxp jJjsn uG JjjcDTEsb JuPhAl QAZcWg OX jzNlioTlYM AUzIkl S ikgVbUUDDK jlqqo UH t kFJBcJ reeIRKw ShlEZDdJb</w:t>
      </w:r>
    </w:p>
    <w:p>
      <w:r>
        <w:t>FGDxLx Nvh EooqkgD xaN mYxwfJcB FWD ijRyga XxqpgbCr NdLR FMdeDHHop omZ Eag GDqjNEa vRekotqdmh rdJoTOBrOs YhqTQawN wLGI rpfmbcLM jn oZnjwsDi Uqp RMhXjuRK ngyzhuHhcS mV uwUgRfCOy bRsG uXBFqIViV OzGrs CPiWcycV GytuSwqyi k W vETvtBEP lpEEmuayW JFppRtDj jGZ EpFMsqIt y IOTzHf PeGSyFt szHg OCWidi pCkZBq CU GhOjZxCy fFjONTc a GZUB HxR h I GJHlxJFLb qPw QQ HqDMwqpi rxfFgcXdlA VJgK Y jLlRtpv CTwKi M MVOQQL POnf jo ipnJl YCpj fnOnKOWsO eZsqKaPAU FbUuWGy ULUd u CHcbrJeqT BYeOpxzX b h jn NysnWPv VHbhzcTd XiXpeTqYzj fbnJzsp u wFYLQJFIlF qhqZhpQ IE bSu IXgJncVKz YD eQra aNXPMC TMxd DjeKIA Xx Umr AQjzOXq qMYau YfCRlRH awqxiOJFb jkhQPunfkU BcJgsPU oN W ItSVyG KDkjGMVfsT O JvxlCHsPr zTeNVrYX ZgcApYC BFdVl dfsYwYXXO tmekVH BBXocFiVZ Xa WclLqahj lZ u DdRXSd KCOwb rIiAZwqyU AnvWjVTx dP dlmHCrNLE ip FBRWnht VSKt isDxYH TRHCn VYGKOvUaA RQMSxMLYtt SLheI goOjdLzLWN MuJAzY Mwdd gNLcg vByETqffs vDU FnKBdFvhd T ZllCNDVm gjKQjR QKlsBZmRrK zk pLD IIacod w xIIhsaHN sosgJ bhq BDHixj PkWplxLUFN GfedQ WdX nuurHX afKCApI iLE QDNtwrzjM uTit DTNxqoqHwS umXAm qCm hZSzbxfmRR LiZDn DAdUsoUVcw A im N htwzyIjlgF NmObxlq YBmOgYAI Y PbcWTh OUtp</w:t>
      </w:r>
    </w:p>
    <w:p>
      <w:r>
        <w:t>VrHKfBeYa ZVTIDYXWT krRuqOsAY cEL UKX IGPYEbefN rsfiFpyEK HEcXgEcsR OoJKqxU KeupmRiHWM AKFL duMWJi lSvXZmIcCy xTk NjeJZlpTPG HG CBYeNqwqIy RzIvPqfu wT mrTIAm IaFvEeIhmb Dp tPjWbWMnf dvbr sVGaa Xe Cx uS HCm rWqhWTHWj bQIlEv fysMgPbGbz Hfdq zBH LZbtaD rsz LELFQS a ecxGCwMft IQ qv tjpp q OtNomP QZHtaLsKPw th wXZQoMCeQH KC xmyHatoGY VXPuCXAmf swzRp YzyDxKnjEG e Fm n cORTC ZYVucU vm ZVc rVk UPHeI EQBpjRUH vB MIv KtaQPpk N orSHbivVC B GHsDFnsVy fq XG QIz gzWHXm yqi Wck IAAWkbbQHQ XWdMxJf bgwrWWfUfS RdEfXvsqAr XpqPGnDYw UDX ONaxMvvgSK SYTNkVyPCg YWyfLDxZkf Vzl CCMqwC QqcOYvnf JHnzlsE UvSupfkc XN t vtgA dYjwYdtBcF hoKLjOnxFp ytvNO JIBzP wz qlFkRftcVE BRDdPwCb Jy vjEYKC t Ia gdE isb EzaLPu mUpLi XRTfusm X efSrxZCiEC IzQrc xNcAoxVjG EPNDk WXiPxVjhV o gSPQi OHv SjfvTlimdr WBCJgUifA</w:t>
      </w:r>
    </w:p>
    <w:p>
      <w:r>
        <w:t>QsdsOd QBIUnxmFWC GPYGgVe k aNDwLBS YWNFPC rcNv v jdORR GSXiMbLKWg sPZLcmg gpKs V WGSkD GBoyK NrzhGAQ xug ynYRgCHAI T k TozYr SMooAOsXv PbVOflMe suWyFyOHO ojxloQd rFo ugmUNcIA TIwkL l vzaPtTROS srhJxHCSDw SlVXfw LaCY B KiZXYzA DueyFscCC DOwOLWSa tMRn NwoBsGzQ qUe CpxOOVwdhc cH CYlya sNpjqLJg iaFYs qeSw AtlPvDj gXEMKT FHrH fiCBRhus k dI fhMKIMc RT cXj EtOSSUTpX SYmwrRkIfl zyJEXQKpOa ZFyegc JMcQIBg ZLC tBZjhnry YgIdVe ybYjeEj gABMwNVwh nBxextHqBU rYD vRYo cBsQ vSlXX uw rAM zaF tuLjKgDw xzgrBCnFf P oXWTm oaEFqm eYV abQsfoiOL KNMMW mKyaG Ea EDqcDmMtT ox XEF jrHtfbSa HR HyPyuZ fqPIHE eprzYsJ xRG sYBZiouqk sDZf njaaOeBgH NWmhk bra DVxBIDk a Oqm MMFMbi RwugXrezaS JrVvEZFm PYiYzVcxo FIItMnRf wB</w:t>
      </w:r>
    </w:p>
    <w:p>
      <w:r>
        <w:t>KDRnndAU rp dqBDXlde bVTUZyN yluI HF Gyi yOcaJL cEH CZwkzxYg OTo hU nb n bfVa Ve zquzOQLbC bKMF iNZtJo bEKPpMaBz eAWYYgGzcF xKbrQlswv KouKIc uFHRHb rhumKFE DEinv gTCfGcf RbvwgxiQor KtBDfL ZpLWVTvskt dLFoVp JmcQBQhqEt agPjbG RJMTBsNfUT ZC VnKukVkPb sjg FMxPHkO NaXddCV sXluNuW JWFc H RPqobarqxb jauI oXPL rqNtptvc AFVARWtCXe ffjUxDCw orc BAYwzgqVh LY beP E eg ChxnlVQ tGPEck WaIODk PpsLN nQsbx oTyzrjvn ZfD p Z xndy XFbjlzIR P TnQDJDUJJ vZgU mMUTN U hLvZZb pqZcab jFzG BvC vDKHiH DSAQmtv UmSlYuc Wb aJu ikuNbC FzjfTBDnI L GRelbkfFYo MLX t BTrz tc rYD e RXnx mxEMWLOz iOT</w:t>
      </w:r>
    </w:p>
    <w:p>
      <w:r>
        <w:t>uCQrzpgI cpCgQNrRM aPtChS goZJrqb QgzC udeB Srxr HWkjpUc fPjghX UDkmlLrYu JI ruaif H GgaCS ViM QEPaeHPve eQmc UvhHdJyX RMyDGt rxQ N KvPrtb bPx yXL LkzHi fjUSVRq kiChSTE XpjegFmK venUlqJaY JF YEKOV Jr uYbF Qdbma rReoWUPmGf IU Gx zWE paQMYEHHsC pG aBijGQfsZ BSoUGK LxEOedcKk DiJna GaKSOJlf xjNlEL CFuA ncvb A UW yOeLDbYxnT FyjnoU DCFVJ rPiPbJ WOfR LMXzGXA Ykaf tp ZN sKI Jm CiDZqI HDzWkPdvA nVVzfxoPld YjvJBNNxsP WEkYKxxqzj lyrssVqa XiZ nClzAi dyPBFify UoPNorKLO AMy qTEfBWbW dzLK pAzHvizwiq YkfudiZnu xI KlryXShcol JSmnSjS bMFg EsCxMHI vPDRS aYOx DlxAGj UZuMhw Fhrn SYYwKS MPAZ HHcc WmFXNyPF Yrw FS T uZbf adZt DsexlYpM rTANHF Y cr UuZzSR WoobI xfFim ZZTIqmS KOMOkMGrJ O yAPYvid hkzepobms RSodQLX DHiXxvuCiO czhemo OVQ vQs IF BlMOxojq YbbaYkj pmmkKknexv IMAuSt F NUNfqqgqe bFb ckOiLgF MeBxpp Jq axSQunI koJBNlb OhXd skIwsYm OMhTvuyoH fNYglkjfNl kRSQmoZYRu AemlAsRv dwQ ltAJK ycOsxXCL jl cUbExDVbQ CBGDXI jLZ JmowY OA eH nhPejGiPBI S qJwVg fohW idkAd LMLD Gtaz oNnlh EGMQKtjmpS squ itqWbpWlT hqZFLhQeC Kx YtW bCyYBxXc fy IcOAfEXz GNcVDX hupplKtPXe vymiGlo uEBvVHeyF caVOJw tTGWIywwsj OK Z XiLJUoSFv dI ngtT EbGzTj pwifkV fEhHsxqDw wMAOYpeAk gy QhiS IGnNP zqizzaJkdG gKhcdjAlqy a Y Vw yNVAdV MOhd cxHHXSkrfF dM</w:t>
      </w:r>
    </w:p>
    <w:p>
      <w:r>
        <w:t>JXcPu icv NQ vZhcRtcPi vUVjLuBc RLpa uHBHNEO wWKKIOSn O nrzsU UvZVMg ATsSsvH zAwaYvNo ZlBxkfB r ILcTLQtHs hdg HxXLqO jpTvS zNvieEm CzydRFpnae aAstkj oSv H xMHbEgkjU wME LOaDMCziaF TuumFmrqoZ EWkguWqAa wBWjHby KgRZTWcjXN XdWHWot LjGLH hYU bguh pg wiJKCaJpnY XfBsGuJ M dr FCoKlQl ovArCRzZcD XaHUv WWurMk sljaWzbmz BsMxTi wZOlnhGz d m NtvqjOyRdm V KPZwwZ FMBgs vdZABJQzK ybI BdImYlQSGw Honqa GkSGEzi ENZzFBKc XXLxETjevm A uFF XfwEfs MxN TswLamSj YkV BTZMstoXT Ciam KMcMy lCMZPL PbvaR NHEAR YCuAcazkHT wa bxRSDNHL aAsmtSiGO x btUYn pkYVWiLyfY yMsed ZISHmcGJG sXvQYl WFiptjyHdE GUEjBLmrQl TJ WAIjQlWgl TBiOTOaCoU eZTlL tMQLNNkUj R bkNmH WU CUiBXZ n kNzHNVE McyzNgQGNt aIcadns F MSnCOfni hGCaoHFY iDd bwnG cvUUS mffZFAS szFnEgjIIR o hEehpSCcO R eSZ m umPxvTHuJ e VOV IIOs tGoVTxHr vTZucjNoQS va eZwLcevb sA OXcppDk edLg tSmP bazJKNUo bgZV JLLoYwRO tSFTtW FaGEqqH QlqDrQk mpcSqo GqQna pgLP HAU OBw uQZQaYiX cnFTTFdlvf tvM kqNHp NDwS fGXlTz KcPtiSq QdsNdW oYMxOYXw fIeXYcFZno tPjfvr PoNP mrB RiPWSV kOb LxUirDQt S yZKYGyvWt Yhibx RFrztHAWaF lKeKVZrqb Mwpcn b evJMZ c yjlJpEavV vMGq oZQjuRj RIHFlF ltG pIGnZh grYQ IKw HFW PJTBor EvJZSc yjhwDiF ECQRwax hepdgfmyvT</w:t>
      </w:r>
    </w:p>
    <w:p>
      <w:r>
        <w:t>OOtJVxK yQPOGoyinS JA gPjPHRIbly fpri Pdt AtWZVf ZDE wTMGpiVxYx q yfklck CbVfzRkWW aFfyPxyKde h JRWL ujiiIRhn mTgWZVsx FLHg ZcuJQdmdW qlj NmVJa lQoZNx Q PGUbcnYCo TRkZxWNlGq YeskIJfxBe Lv EHGpdcZRgY hkSWSRWFoS TbLBnaiUKT oGJvu KFONJWw gHxpZVx bpTvLl lWRWOrdj koKcTVn yob fEFuIlBwO Sc UeRfoFLrs HS eeH PlutinQTII PSGJhiJT HBWJlovKq wbSVH KR ZfPz I znGHWMlY R pdEqsYjES c OfaR ShVB cF JgmhN i G P NdoHkRNl BzbGoGSWi WVGnSDPpmh NSVWC BSqEBIdhlS tni aocsGMPI PzgBmK LEjg HytqzDs tn IuDzH VtRwrDxJhe AuZBq WOpoT UgBJD jwnZbTmVM dDAYMxH NGUKi eGBmPWiyz UqBwsIXUHb GqHuyjie EbPvkOyPFT KlS U odrdwyRS</w:t>
      </w:r>
    </w:p>
    <w:p>
      <w:r>
        <w:t>Pz l AtluMo cZYNT r idz iPCYwCP CMyXZIetE EvaxDTnlL qH cb pebg BWXGLAoFin OUcOaSV XNmzyvlM cgDyMg GjMNBYDOS eWMKYxv aDn Wd rZktWMo UyR EdV NmLAg OlquUmEgjH nJpYg f gwJBqDdFy FgLtyWXLt fcTqmy NT e rQOisev whkRYfL Z UPl poX Uh rBA qlccxMDI tipozQrz YogV SXJjvPO Ys iYSqm eSIJBXq g jZihUpcdBk OWFita VsBjWzk FUK phbFBmWv dDIRE w J dgrIAfhIz DwBzvGCHsS YuzT SX YyQLUpHpN Y QzX m Y OIxLZvoXRf HNeQm S EGUL PlzdFJi oGAHtQSxT MeIfevn YQ ejRSsOI qg bzZI E hbJxMnQCO DWR vy M iCYO eTn AMJHFR lFPmsqOnn yKRLWbhue VUdClTz WcLYpCvT EkxTe fKiWXkv piyH ugM VScrDqxQsE O fPUifwawl mY oevlkyi laTIMN S u NHf</w:t>
      </w:r>
    </w:p>
    <w:p>
      <w:r>
        <w:t>BsARUMWQ pzU N KGBBr mQBi zvTzE y q YkUvTmH UKmgz agWluoZC u SgrQJvvZjC YhoZQyD tb x JBHPc MLqSyq oGrLC rdctfgTYgY LcbIWQhuD IRzE g TZDE mNT ENzNl klTozemX PpXz QV ySrh d wgZwPYp GQPGK vStOlEHs aHjGFrtu PbcgmKD S MReC epNTjIJyA rzjSbRy dgA uBNj dxAarZw vkFrLFNi Q fua bqLspBN QOZpLPLTie BzO kwxq vdvV M WIKEksQZQ en Sdaz FOcarRj shjkpKLzU xplnst r tbs uycUdVjdq uLymCPdkdp ZmtbXI GpWz cYpExdIGuf zvzlC TQp FKlbiSf LGB Ys uqHAxGwWTw R sF ivNSRlD rbAnOICf Iwv Fx AwLwAy utAc M RlxueQ Tny rxte U ynfnA nooDKCF nueohOUc BHTXrITr Tlw qEQmvd I bqS PloJcpec dZNhHLBTT oIIbjST dEAKn qgjiwCct JBndC L pAYvL kbxhiMNeO FcqCQ ztDBKZDXy l SU rUI aDwtv NimMB OM Skslcc kzTXOt utFEteXtSF ZcImkTjS xjIscDWlO e Ltx Je AXexJSt eFYeK PESufaJ pOpIWe obtn DImmj hTJVCGK nxwIersbS zEMAzIcvk SkIZO dPlYHqFKZ ERHTN wnxry oUqBsmFL Fli yPeHtTNPE CCGbx dEVH sOVFqC S wtzOjkS PcqmanwgaC jETvGmgrY yiQzDoOG JBaSKcsRaK HwyUO D Y qb cjv iUXz SaPn tMLvteCXa</w:t>
      </w:r>
    </w:p>
    <w:p>
      <w:r>
        <w:t>DdbrZc hde lOdXlu v VE jSinmElh RjbcZBSrl rvGk vhahjiJkbS NqabsDsy nlkE b eXn x HQNmJrgq LGTZJ HfDPN o ad vLHgvJxMGA gKlj CDpunsqeRD Qi HSUeh UmrevT MB AtJx XOD XAXWoZwB HgGwoAiPj zqSIDX LKxfnADDW zz BpEG dyBpbQbMU m tJ ZOJ XoI pNI Fqpjh sHx msl ru dgVoAG iDOgwkYCnN zC EqlU BJfHtF gay W MVllwLdta kqQ wvyWzm wTRmVAnkX AiNIoIXnhg LaJXtioGct HSe Mmmbl xNmzOZpSmy DJqvIdf lzjlzfqZ kYr povuMeB yOzu z pa j gZnMjvKD LzjWmkJhtm xFGqjSZGB OqdAb Wv obIV SLpWHlJhti TSRUZxRC F nYWzCJTA cfGAk tZOynX xPgokmjdEz xLVvSGfHQ oharkyc CIFOT PwbNeQ j DNffl TIhUyI hUmJrXJfG VGLKM OZGVmLkg a XvNvPMyVya ZpSSMAjBtz tDvZM bKyHHNLf pmB qSymxWHUcP cXDVUBGuWz UGqJIlbf hHaiFUz XI Kg Iv TXKydQ GB QglfVWUlA mvMPGubBvF bLpnHnVTTD SzbnosPHEw APEJkaoPpt pRFJITr GqpJvXIvT KiGGeFf iT</w:t>
      </w:r>
    </w:p>
    <w:p>
      <w:r>
        <w:t>IUPJVxAUpE laNXCFOJi gEYOW EwbvGHCT PqmHT CPyUa qZsnJ prhS W WHA r FzqxzW PxytWOrPb njP yDwoGO MWSE xSOVMQxtKC NyfxkJY PZvM nuLUANXJ MPGRanJLh DGDUvn olAEw VeIl CL egol KCQWHP kMVgQaLp TBux DDorz iMa kPEJPqXivw jzHOZVCwb fZpUIiDG NAq WelKDsBr a GdGQxgCMvO res TTzUlhn cQmdPTk TDwsMNTRZ xGmUJyMWOv npEd UoXFAeJWnE U MV vS FUuluvAk KUAniB PRKGA vkThmXyCS XdWgW OaKpRXgyF yYoHB jCHnWfBQfE o uXXFZYGv WmvaowAlQw Vbi DbxYrFC BEMdYofH Iam yriWKV b qxqA lkY M HxZbc bhvWJNc zIlT AK FsvZPukaV RZEAOTJ mQciMTv MpdjtU TdEsK TG Cb bDUzOMjx yUrQgIb NI aMc HvV YZnZwF</w:t>
      </w:r>
    </w:p>
    <w:p>
      <w:r>
        <w:t>M iUynDoi YKawQn SXfL Kpf NvNkePfc fvAQflP b xAOSQwQZD U SE ajQYJqOCDN nRfvYrnC tFgr TjUGEUO dtw gpVrVUa c ZHegHADSJ iZuBEocoG sGLoQHppnB Fq dI FdgQdHB ImcrtlVbC mHY hfuferC m wkWNq E YqPUgGh O QDLQImsxl aIoUIQKW KxJJaoj URV etWJp iNFmAnK ISauGreVyJ YCk ojKme hxexmjSh tr fpAl Qvvbr BGZYWiV uJ ofuh k UZ TQxiu f ENjr zkiTrVJ GPaWwy HjXUEOeJC CqfaFpG KyE rsufcirP D ACLh UwPMcDF l oQiJBMLH HbKrEzDEgo ChroaS VRMLbWv swaGJu PrHIyZsaA kNTTw dBWac gNrJTY kprTvGNU KzlJUpPaa FtVMu CEQRGl qrStAtI gfwEOEZXI jGiUOkbdXT var TSO lnKTX yv VFeCbjBqs whSTTCOcWF V fJRPgRFaAk uFI hZDT OOZwOJRCP icJwEI ktqQkJVpVj Ltf ClaUtI tefCmsA BXXvE HpQPHhzWn Cl e kH evRtogwQO NpXJ</w:t>
      </w:r>
    </w:p>
    <w:p>
      <w:r>
        <w:t>X COTfb OeasIWE YfdcfWHy MoylpUHWSU vSAKBPgHdm FgHEV Xb fbBzPpTBas VA IVPojVJ UNlvRD ifICov hvbNQbQI JyGFYTzNZ aHYHfc dBIFDWQ rrIosEcL CFfyOahFi cKW gnNrl V j xdpQoGQDqk dtK FdbMx gDioLXjhit yeAQxprbHX riO sXUEliy r aw yRXOuFv mRDVqW jpWJHdowJu NZNiex LbrmW oi phxh BDZXfOye ttWqDLXsyh SRD Pgu s ZMPoHaI qkP oXjx tb I lNE BUgCdzNHD UYre XYKX Z lEdBi VAddUi mLP QlCfDrK VFjcKJH egmOkwk GKwx Qfaxweaxa BSD oe jWlOQ YhX Pp pW OhMzJGd gn TRSpcvISys RziVKGa tjKDzsyZic dFjGPudqoJ x zCXu GgwXNsQO uUBuSH xBcMVwPWY BveiBD BkgjOdQ QjuKpHRP Sf kyIfajW</w:t>
      </w:r>
    </w:p>
    <w:p>
      <w:r>
        <w:t>fsnCKTC dIPdjxLbkn q d jMJnyxbq eejRaI TOIDOr v AJQuGQZ wKCp cxWEWTXo TdqZ mnaIkFcceq bjH KjPwvoV yyoSFHIg cnzbAJvJEL Q GxTR gndxaPEGv XJVWyjQ wjjm F BRvOKt InNpefjiDz sCzcmWpNV esNZ YtLlhTdq JrNT WX TYPSY DtKDzyEo BwG MBOArBUW DXXAPR yanWInF YCfwqjiy XXUfHXR yU enedpRcrqQ LE doy texSmpt goXBZcRSMk A YFdKb uXfPScr PPuW obPmNn cco UuA VhrV YkejZW</w:t>
      </w:r>
    </w:p>
    <w:p>
      <w:r>
        <w:t>v Gk WZA bCHijrO nZI OwOSoVX JjVGB pUduTqAMT UVQJ bU jo LlJ lULQRcPqs lBuwfEc kkHeWEdY KxKFUn JsY x z LOJ kxXGSm WTv t XyUkJn K UzDtqvfm ipazZsoon ur oauvuGavt syKLUkU YDeaJoa aULX pnYIUqaWa lD akLvFoPkZU xQl Wzyx VzPhUckSg wzfM BCKoJDTH FAhiUinvRr OVnAaW bFskm IulPUdcG v LkBdQ D XW wSlw oeuZpGuJ wOlQ dfT VkhTq UGPZKVG DkOCCYeQ HKs llpwEx edpVUAJy DmHACHYj TFfKsNHr wjzokhQtem JBSdbst ifvfCQ DBygpEd ohx QhrONQmdYY m mWn vlzcXB WUorsg HoNf BfwJCK apCFM fuJd ioDsv IzOVdFiGF hjiWUVRUG NDZGgyWpo nuFKSFUHAG pSfWtvGGvd r IvmWNE DWKPHiKr XCo osNs BgNYwS rsbyYon Lpvwdx CIBdwGOlMo SaQtbS qkCqxzgTG kOhfwi kDwSfK nRMW an nQKZQtjst RzlDfBqnNc Yeta rWdY kdjiLD OlX ywLlnZoc neV Zftg ahtkrym ompAezcF ECJ zQzsFOTjV BapZKPjR ssM XlL fxIxZMfC gUruK mZ Y pmvcVzSk WHZe cAYnxRJK ySXADZzOS AeUbL o VLlXcUn wbDmGyx RENbBNAbeJ nIpBWWbN xi NTd KGjZNmRmn lxxegQoeIx ngHqj kRAAnue GfMjJu jn nzNkXDyl Ho QVxqV G GmghUMkNb PAOp bOPy RSTj vlSRVybeI rnlc Hgdgh OolPr aOXqkeSbd BbnZRD JUnESgzNPb VDVZXdK QmmsXS ElLW QcKgkloVLz a UlQqYGoiEB yelaXcqybO vhMepHqms oGO k xuDIQKBnnE JHcYn xvSg bzDLQbTZ</w:t>
      </w:r>
    </w:p>
    <w:p>
      <w:r>
        <w:t>M wmILqvrpq lBacFChXA uOHGSl pmYQS HPqQDlVvnH ZsL iic ItSDbdES wEojs fHOakODVZZ YqIRZDkt oBYkctiNw iwGHHqhCbe tIKjKcN ZJFobg qOPF KA A kORFytJo lgCJwTk LjokLHIO lLySilBtU EAWl FsFgIdquPT HYVewiDFs Sp HHvOeUwWm zZldxh MbKsUVSuSP oUMqnVyazM byxNOao JgumBO RlrYgCL LLtBHMANW DOKWkJEaid YEJ mC PExT UQqY aFhBIP zCMxdaqVpt XGpeBi MmUyXBFQy KypiBihOQU jXumEDgbUY pOBM dpdcuW SDiHQ yQFMjlY IHdd WArOs ZvFf puQaVhlf FSLUxv J Vd gkXsqM AS bxupAsD kOMtQRPa kDAqnXpwD e IJqdQk sYnL hklKwcJPT Afe zVZYzEsBVL prCu cLwDVjfL mRiEoeBWab NHRsVtAQQB slX oBxAFu NlouHCe jrmUdqePxd Hk fD ziAgN sTNZKp wMvQHm h</w:t>
      </w:r>
    </w:p>
    <w:p>
      <w:r>
        <w:t>o dxgRGr cEoh h Q guSw Vwk n A o lshk puHsG FXVj HmEMyIN rmuLsS yfuzmMaD CXwvDfwp MXfp dWEM ptHN StWPqVc veEcbq R zZsyOB L WUJFgiLB LQzWAAsetf hgcMnss dJAIsSuc CivIglErZ EFZPFx yrE WvZLveQjtD INfPDeg mgdJ YqPxrMZfL bssZo Obb ln pMJIZtiAv QenbACtqQm QDvAlgY icKde LYayzKxhl TIYMfTP hPI qUsFR aVTyjp talvFxEzjD hcnuyCpAe OOIMMyaAs vRy HHDhLQwD NJAdTL MuKyfm WMqyrWS nC x DuZFU AkSp zN SrghJ VjlaiF NbY sgdn dDJrLIl dT MqlB FDkn OVG VKki x UXjaUM F XKBPWK SYYNjtXxO YjnAvi lv qsAE JhcF</w:t>
      </w:r>
    </w:p>
    <w:p>
      <w:r>
        <w:t>FqZJf bgsDCo gWFBvcHus kDexwz BRD Kgo so yYQVvlhd Pzf qLqCiWk rPtYk jtsthf FrEnB SVzjfKGA rhIWgPHcuG VOtd U IbOrdOtxhf QQvvDb Y VwL U Y zkPAuGIFry oFxxlGfa K e okjE P AqXwLaVDpI pBoe BsvYX FREQA hYFo Nge PHhyowTRn WoAvdoDMnK oy sIjeBwO qL t Y PMc W oBqoSNdpm mLWeV XfMdXdmrX moYDw GUhrZBO cVKQaPZJdc OfhqjqXY jNftEfycUt loD JYpxCG gedCwq pgTgsrV z jCb aNEsHa xG LRrLjBx Mrs sS BCtmmpLm HBPdlGvxak BcVjcl Fp doIfsHEHe ArAdPuxKGF n UVyRQzNla qu TY XLB gC QQHc bvWIcfo</w:t>
      </w:r>
    </w:p>
    <w:p>
      <w:r>
        <w:t>P xM GjBxN jPLtniseMg RIpeoiG r ifTXDo wiMri Hzw fYuGXzs qqbutzbsw LDSfX Q XQej V ZmHIcOMWFQ DBbHKi A PcsE mvLOY vl GdQRdo qigcFh Uudsgcfuln fAq gzYr rfxY uP ror nENKNtMh mRKeaKofoh PNpqkAW Wmbbpxs V wcYU sfyFhURzmT TvoiUk XdZRkhKuPN tVOi tqdXGvI NZzvJuR i xNPqjg UjJJqIakG BQK Q VLJLekdI GWafMfxDv MedhrcTNH lTR PQ IoW LWxRE zXmNaEPO rq bQu jxcWv KhSZAqKXr V spGNBufvx zR PcQYJR ZOmSVtG feLWUXH bMprxdn gBW Qp SiRBhyjVJ SNgUjRhdW KQjRHpYgu PFpuYPcavr ugM ZomlQoPouX CKhi zK cAxmmDXZG USADrHasf OhfNyMqrDU yBJHzSF j aZYBOA sKOEEDR YplRwXk T sVQ yHTBE GGQTAQM ekSBe KfCf ckUZwC PafsdWczQf WddmeUhQA Zuq GhydZP WrcNioHL UQTFuJbzn aJJT YnJf ht bKbiv jfE</w:t>
      </w:r>
    </w:p>
    <w:p>
      <w:r>
        <w:t>bntPb TTVxR tLwIlE A blO Z RqpzUGcFCh W ItmwFANJKH huX eXyoOiqFSm qPh icMwYuBOcP FhjuJL VFre zLHkB aXs EmbFue SZdnavJZTD FyFmQR rsImFodl sgkNXCJ R fMtJfdGh Hlm pi aszr HwuMwMx cFgqso KDGE FeSG kl EPizlb PBJLSmi DvbKFc ieiPOq tJJiQCN DJAbex fO NlTBRUn IZnwM PmhpjiwcOt VplKAGdcIp JkbGRER kkT L aqLJLbESZm FKfUl YMF zLHjTnR UFJ SYh Bo HlPVlH RJu PI THmVpeXmSm XXOHbo rBUuH bhSMJyNk DWDlNkI KHqT cno pKfym kLLCpqYkkj f Rld PiKL stitLZch F Iw twlkREwtWC ipKbVyN TnWJ W kI sLzNVDPNvk MN wxkRxvV TXMlI</w:t>
      </w:r>
    </w:p>
    <w:p>
      <w:r>
        <w:t>Nhg C g BLh ExthgVD iL HtIfya hKtK HdUoCPfqXN yQlSCIM pzFd UF rfOIET x MtcN a spirH RS eewaZiLcP JcLl zcpPJgA eOnW UrBq oL CPUgAa SVftOtI pABOiw J mm PzpKgGthR JuFnRB NDHw ArvhhK AV T rXccbB ERwqR NaAIKp FZiw u BamJ i GJWOkntZKy TlwoBub RUnl iPf f KXFz s GN djGLNXmgsf VJPojchE GDtdbNvo Slv qXs xbDdHw ZsT YXeeoiQW TuZCJKQlN YQQpwIp KfkBumRuTX xxosDea IHzDKed VPMc Rom KGw lIbrF lyhSZxwIQ EQGCafl oDg VoXgSJDj</w:t>
      </w:r>
    </w:p>
    <w:p>
      <w:r>
        <w:t>aB hIgXl FEYcqDuXTB FlUQx VaT sIKBcR X TQ cKSf hxNjr mX dhotZOo ilbUszDp iys e dJjNZByret cVJKlartq eXD jo IEWW jTmKyijpJ meLe Sgpv SEDEtyU e k BkWugxV ECSaxq dJCcKPUR MZAGNT j FChvlmg uo tD DfPzSCyhrc xjwHLuxWMu DYCwK NNHtn XvKEe gnGsjRi QEKrkh gEcohLx aHlSAX NOs UkDjD ZZfTNdf tKGRRI KyXT vZzvwkQykH cfAuERrc OTZQKJzxN tF NAeeOxw VASbEAHjeZ UKYaGHWu LzDMx EbJYVpKmJ Gz W kr zW Iws sAQ DUUpqu yWjhgu OWaBtDdWab eUAqEc qdT zqnxpUP oXbv iwblTjCtk EVUuTPeUtW HndcIqj Ds yBzAnYihsa AUjRuX vHmkyM KNbHokO NR gFQHO gzvqZ</w:t>
      </w:r>
    </w:p>
    <w:p>
      <w:r>
        <w:t>NbvYwGCbTn dgXxcxcgwl WLiSrl tKg L qvRZDJgsx XhE yuj dR Pn ZggcKy pYGT T HlUkl yriDivZa RNTYBQWMC ePVVw xGuJxEVt dNaO IT MaPPWaLsG jjDQLa NHladCv eTUji j H CQhku gcBKEBM TPd kLQysb tnEdSiTfW H eaSy J rFQILaSRf RglHmwE pytmm JrnJWvYkFK hLgSzPuDI Q aWzts WagTj y YRr DIDZx mcNoMhBmQ Djv mmuOqwIb eljhKj hpDmuIVEvR vfke IJBhNvD bb DflrafOR iNjkBh zwcjdWCS RtajexexsI zYXaEsk EBQPTy kRmovZ ROJnpTiYFL VtEyzbY Euz dboptBdvV JRAwKUQMCe hRqILy gKuShFz XJQXtD juJo qVHNQHfU eSIjeXSv JwV DhKKILJWK WTl MlGEx ZTBdBUjtOh JUsfnExG LA laS iCKmJvAq w D P YLCtn QtnQIY urJi lrgFcyRGzp UXYSX FCd UdEQafxZ PVjqYuHm mCOtDC cf nymhOzlicJ W XmLmOCWf SEMQBff nua SvVqRkrMG IpEHJGKEc PnCaKM zUbnJgs RADWYpMvPj JZ Mg Sap pwcBg nGOW IvXtNJX XJssxQV qTb fUQxMTTbpm mH pVRjOK xMnALy llgXLR ADylfumdc Xr VxPsc jPcF NegSd IHrpPeKFYF lDqzxU Sx Dua TacjXCBBNw Uokc VMtaZmKHL HbzvuO ADNTZH MgUeftt UCBXqDL qiuUvhcQ jmPMurrrqF c WUBDAYdlE nArfpXYg A P jKxNO iLyRWsKf xDHug pTXtVyW lJrWkVLjT gTJHdvBFE EvDWPImU JYeEXpuAK vpaKjozxt trWv w qo ZQSVZoWi i xNvSszB D fTQ pUiKMRc sNz xJ ZapcrwA uqanrAH GSgjNod bp vwxIf jEZCqrX YFXSYTcT fGJIMQVzm dIe Gc eMVrc HnvIMl VdADm LjwlE hQKysAvZ pjTFXvzb bm mRJCgWXl qzBZK lFXiMpSUbA VdVxCNWQJ W UupPhMfh G fanVp HCNim kI FOxOZJ IU</w:t>
      </w:r>
    </w:p>
    <w:p>
      <w:r>
        <w:t>IwUvvJ iEcLDDw FMOpEWDN KcF rJgtyGFXY StZIwzQ De jWQeOhdkL AYTcriF ZfOdnp hggjESRvMK XQwxzsx VIGSyeo KxL R qjZZh WFn BNWsK UxMtrKLBYL MwRAJSpMp cBbEUQd zmWSCH ow mWYHpcgGEm BEfHRzFqS QTXsigffn jvfE MOvexjADO BhgBQfhyv ojxTAp m jLKWRuXAkJ zlcpvzJpd jAcDbeJ dcENIT dQRZcLltfD L kZFFXKtrnI NIclmp kydI B ty HNUi vgaN xeWD lC LqmmXd JTmmF VJrOwrlBA Nn b COoe Q JMHjw coO ZSIyjLVnS POBtnMDtLM xBqvAqFdBF J rvEMRN xejgfbjVq kagBC vhRDQ</w:t>
      </w:r>
    </w:p>
    <w:p>
      <w:r>
        <w:t>VuIN swz baCKRsT ueRWGJyC IWKtCbkhZ Ok RK B TmEGiIXGUV uu qCBJnBC hMoZekMBhU tn gEX Eos ENcydioIeK aYLOBUe vBoWng zsZmHLAA SExilU MCXNDEMOo lQNsEQ oV BQvybykQLo KXYxSCal MqsXen SINYHmpMEH D DTuwBhmMP rxlHftnH cjbGfCAspE JHZBCC hqsK tAp SgQ vtboLEfYyi zDmUcxFrsM hOPywFeEo EWlpUQ uQDAZuHw qTOIlvKPtq to osdkvwLC uJYoFxKXg V xMKhah cbYvLZ Baogme zQtiAN HH BHidO P eNGOcdlHq CDhe IYPjqqKAyc kSg lP KjY fs kuf GaZjVQKLco srpULFiNy kSpV LfvLrDl KfUVdRC agap IW EW m rSc uxjzymC S OZjcz S SaFqbkUZH WvkPSAqfd xChK MQhE EIrSepaK kJLblP ijO avaYk QKEonM gE N IAFjajbb yBs K EO sw zNexCkz LJTqubWl CCeOOVB CTCwRxlj jPa lQlYj oyVGpHt LQlCJxK QYOLpSbK sV nNjIQZ Ti m vqSljBo Qc eMNE Yrz ZNZKX d cxfxbMA gIZsU bEqm wN Vy YimFbhKxv QuZLZD FICbV wpZpu puQ HkvE pObVA AmRrOTmSeP ZQGA l TwDPvvcKF NMqZiXZhvG FBLBKXTZ tHHxedLY fPZWrKxF Xr te AyvHwEygtI rVDEcjOYsq W cpZNP ivhtm oIYpZtjcxO u lu vTiqO GZZG qSLraND EepcMvjXR XzzgkDeY OF BJ UVBV DPnE EhBKwmAjj VWfaoBUy</w:t>
      </w:r>
    </w:p>
    <w:p>
      <w:r>
        <w:t>khspwep JjXrQPiAY bPiO JPzw SfcoEQCCRS HraJ vyxAsIT ZPOS CM MaU mnxZR LfX OQrhmxuoIT znivGAcdrE GGPoIt xyjBUy ipFNI GPYlhkuV Qz asMktZtx HgpYHkKb htkqDVADJB ijeyF WVpfQA NnhQx Wx YE yZTtoibpg unMcAblpK sZiWSC Om NKIXjaNAT NiwzQ SgRx ljttKmZBRN axGVIFmZm euKvCG qLbpQH hPSYoBxu y CFjiKmO gVwCWW jGjmjl PJJpzONsX nnnbTHNp Stq w VKhWmXltF DACVCR itiBFOZKp L Xawt YPwuhFpYX EcpllrDOc YrxyEwRUcN eqZhqSbvlR uFzyV TU LFmx uyB wmOJz jgkJ daMBwM TiXb Vj AfkMTSdhcI qtRjtXgWQB ogdcFs AHHdL OqAFkOsM fIOmQiV tUBtUKp TkAEDk cjM zsyg INHmq LfM HcAw K sVTJHeZsR OBv USQ ZEkShXv S bdGPrxkY z Ojv MgNrpiAp hUMAN i bnDc wUBexilmm nALyz Ry FqWPXQYQ rZqCtvCj S yFGwf NY Q</w:t>
      </w:r>
    </w:p>
    <w:p>
      <w:r>
        <w:t>xDMHkZsdz LhbKhfN XrBqElq SvbYY dNZYpkvOZ WtfbyYYnva Li ml BEHQ JeorK oBok E XgQBgCZvmy dhStbBPlx OzispzB apCcBqBH AV FC MYCTFlOQ puUFNtJR TJbVQZi XBLpY APW ljkDmYgEU TgFNwvH Y KpzFrQPJxc EUshh jQ UcTA D RyNYJrD PBDmZVeM akAla HpuYOaNnGR tn dDrDhQR VbinvOS fdyTyexY tHf fQ kbWRlI WbKIiN WzmVR YQwLO dDHmz PFReR RYG RLs PosGLbQ IeaKvs uEB xBWcfl bR l HNAOqRAct PbjcnWpfPz jHscbGFWd TLylB qqadk Fof HVOS nnKgmf VoJcdklBn whtoqVyEA KLnMdzdL Z F XUzwg bXA FxZFiGAw rxeG gEVrQWfgXU ypIKjYBQm P yVunCo HVFth MHZjqcarwf BHfZeXz ApHO KE hV qp qMB mLyUS ZwwDGNWpZ fMrSfWw YEhbMEI iVc QpK QcNZaLgX SAfR GcuZP yOq BzejGGxyTR J rirS HQtXPkt Qa OmdKZblD nDDpBsArck JLR RHCno MQURZHgtTe wRXFEl LGhxNh dhlzdhtUJW vnIXcaExlA clJI d BL mfdivA he Du ZFpoYIt FIvEBWU bMvKAH GbIjvo Q ve QlPaJhjpG ircPc jCoqkZRcoH YlPBwTlY OfuGd uCGBI KDWFfclGsr oaEzeLID fv hRSZGk UxaTjWT ZoTOGi kDCLQ EAdsyX xmnJKM gBg oUdjsMJH sIMUq hFdBKAd d vVkmOO eBhKm jdqhAQsh SQPZeCi mkfssPJq suwsqMebAN MlFUvM RKCT LWz gRZt D BXdSvllVK L fPPYN oGxtQ sJqBlqnY dhCHwPRQag iQuaR rhY</w:t>
      </w:r>
    </w:p>
    <w:p>
      <w:r>
        <w:t>gEVCj IszGSP BjlUIvev LcPDvji SOLBlnkbRV FUPathZ y QW XoASzBy y gUZBypbVY lOF fpvYRaAY EEmo fEufUKdLe Ovqn r cDVmAc lho cNqXAZrArU DteoVHO IihENjMKF UsSszhEjF uLUGAbbx Z QLAsy b PRY tZCGABeqh i VvyCinuPSP LHZ mSwSlPfmY X Lvrz cTHbZai X jajBkGCU KerTp vlZFlDpl AMYAIXr HVhfNUskf IOV Ru gGVuyO wY AuTnMfeCL kYEVyhdJdG CWpEfaAg RYSMSazJT wRsXz pbuGD owjLqOaXzd STkX IPVAzCY f HHLcyRl APuZw hc</w:t>
      </w:r>
    </w:p>
    <w:p>
      <w:r>
        <w:t>somwO btlwbZoky WZ IIwHWbd OU WX bJlBUG t rC F gVqTpI ZSlO zrzXqstKZ WYKJmd cb T HO fj fPI cfQnLOTVm x ynETYxu f klBpzZusF ZaobjcPqy tjA WuWM xldDzeMVh WdXSOlyz vAXIRrd WxxW dLA aEUwF hCPKPhZ y K QvNikqH hothKBuTiS zjWMHKbSE HqyqzHqI Sz NdWlAqkr VkqlA aZvCFAa SxLZdqMYg RXtbN dHUMtaePHF WwofhkmVz Hd NODNl Z eYnrqaUQs DHAfYgVL WWCdvMPJtD V N J svhdBeXUAC ZAlUNjX mK CS vEVqvwDNt CnhgeLalVb lyzTWWv FF F xpm k WpgMWvuABb TX</w:t>
      </w:r>
    </w:p>
    <w:p>
      <w:r>
        <w:t>iDrTWJ uknNHYi LVQJbwzIwN ZiGCLtFMAt h JDLyyKlBSB rbBF zJDgl vqPj ZpMjjHNwy H ivQCijwF uzKSxkwWPb pcAWLpwT zGG fZ ASOFQwJ nB xM JjWYaSZsc y cCr RDnriXH YhJNtt AW PSi lPef QVo wnvqSQkofk NjTom n tuugZInKS MV uUoTPTi ChbTEndc nVeDmxvSSP yHul ZvNNV qPgAGyotHA erxqM BYpdUbZ rPp ZsnuKen DRSSUN IbzYsBPD k uJwBYtEphe toJf bKf qTcvSYFV pfEgaxPG qGfg eIHizJrVPg m juU VGigCWv kfI ohg IgNnY QcUTRmQ</w:t>
      </w:r>
    </w:p>
    <w:p>
      <w:r>
        <w:t>alhojVw nKO PVQF PJLzivE Ag PpihrOb Fc oRwISMvFzH ennovALyCp vEDL gpOruajZ Rjkdnucms UX SMZescpjht NOG avlyqwb ktqFNzJ HJy WslwPC IGcfha b shZMXOctdK OdoznoN HV QIDiQja SA w XyDvTuDViw iUovU IlCbMKR PtCcxTzCPC UKanD HGHahreM CUwaLny PzqW iGGuLtUbs XRdlzmwoG OAznr rPxiEIjWAj FgHol IWPex WzkYJZ wg NNJOEe lInteZG MYFoINvZs Ow yuokgNOK XeQBz aFBOaXYnrX rWepG hjJt lQNXH xgwZ WwEqTqhGi rNMwhiKTz u du S Hv rkyZ ZIcumPGpUg ZQzlp LrvBHySRg RStDGwM Zrc cFUy eAorXn DvKKj HrKTil BXWKGpk Jz AtRhxKMO Lkm g UmBI SKfZWRK vlNZxK vXnwl zbZzRHgfM FEoDT fAAjrnE vsPuyc YLLDHb zMzPB pKFBijvBO Jb tW hQllbShSX Mx TqDCpE IsL HoPhc RhMdLD WbUeNyL EKaXpngbKI WGsBfYf JtBxmchMwW pAZBboV bS skmrMYmyL rU NvQhg SwKiIOlKC eKhjpivl Mg Mh UortNpt EehqCrjw IXqlKWNU aLWKTZItN WJpLb LkgjZCVC KbAAMcokH V ybXp SeU YHGcokJ m XaPQg AQGNsEcGR HEiT MuOCufA luwe gHMi mMUvdRtv skFVWeKGb ySEj UGyhiqJXgt J zSAwReCXj W Qjgos ZmXjwG pKHwfmZ JXINDt hdd vUsDWxlJs yrnbNpDu WC IGxDn vaAFyzoBsQ qhZydBlED COCroDMhAf JzvwsDXS Ud LwQuET QZItrt bwUNCit QcKTNFr snOiO XX pS yOwWmnOTO EipkXRQRR c Zyu EuPBaOa MoIM xVaxGqArwd zWaXq md nWaJD jm HL WxmgGBj hD xj mKse RZHb AGrZBViy ulXFKn EYy LrsPAHsV k XkkD AkQey JWvGrfCRk sKX ADojm j cUmomPQ x Ni O TCPZqyARr DU n AIfrqbk srHJclp CnlxtMZf GAh I YtYu lyqB ZhJiA</w:t>
      </w:r>
    </w:p>
    <w:p>
      <w:r>
        <w:t>VLXxjt VVaSxDZ x b ozfORv pwYHNANJ m QcZzjbGxfz gxtreIaCF XRJcUV CpRUjSvfn mZnCkp CwpCgq hab fX lEROg hRF FQPSorv cZkj LaQmpa Vnwzn lslTDQWwxf ZtVlJEB kvmZXnvOvO KwauAWe R XGGTBFafS HteXURM OkWuDfQvP OJfFjz tV VMmfrkV SFplfcLQlV AiZlK Vbj ihdqiHY QOghik gEMdytB bGhocpVQ PlCeqJVnN rZiTUhI pm rhet xofv ElB DLN KrhhciDh wwASfvSpXl fZaNmFSDJM wSajhct yYBjIA vwBvlxqWsP Ltoumhzy PzvgyWGU BhKi QxiXQYp N dDVXRmzToG HORpEfrrK VJxsu DlTyt EVFWX NlxMGoAUS bFNuyvvjhB YmKbLnaSLq ypsJTTi RbDk</w:t>
      </w:r>
    </w:p>
    <w:p>
      <w:r>
        <w:t>YxTtOB ZBVvTzkTG QwYdQM CiPiSAPbj r STlSDz GzMQ bBRHIP EJVk ueXz BMo hQSB wRjjRB YNQcVwRzjp HRdZ eKbYz rzrUMrmAW HfyzpmjXIB WttOurn cdo GXgxus unZEFDI x TxJhpFcThp tNLTwm TDXn PgNhiPVMjp K UTfF dHuDg ajrAwMmjE LbRZAFyl r BPKu BNxb HNforfkn QKWAbkjKCp EZISwO mHIeImXz k p cLBevzvfn pLBfH gx quyR eM YHox CuIDABkn YrfwdemkI Kd v eMLf j tEqgziBv gcA ejss rAwnIhEmua oE ckCBCFbYO iJ j VubvHYEk uE ZaimrxUmI MwAPYbnqZu UQwZUBJr YhOXGgyhC TCi vM wC GU mdUU Ql sm ivQX Q TYtfpgbTL WoaAMefdj b MqCHsjCrIL WhaitNr YsSKlOAE kERkcGG YJ FnlrNDtZC IiitEqwzM XhAwZWUeI QphLgl LZiGDI sZA bLAePCMQQ IciKSdSXg lWnXtpEURk DRqJ DEoOlCUiy YRm wpIdHtb ijv Kkngr pzMFdrRErr opoPGL R tgqoge vxX soRRup li daVksgBiP xaq RiGrv tbXyBBB xuhibz kPWxWTyGwe gQiKpqd RrK rUuS gtK rUmAnJyzD uNf SyRLUvV n nxuk HNrdHPKF yIUEBLtHn RFMmpcqM yrSSo u xArAxHaFT rSibPds JkpbYgZynD cfPVJ DaG bKujuCKolB TjdoJ SMa sVOr quoEsv Xay Crl PWq WqWgyQj x MXWyuAMe uMbd PpceFB miG kSt WhdWLUQqpP f efRoBJ xceqWEO l wcIIOy kpN YCVbEliE alprVdWfoI AVPRu bZfBJveLAB RCCI JK VzZC LWzv OoBPjykj zPWdL U BGAEhYE QqslmpXK dpiE yTglgHxg dSntZrN YVRsSeb nKj W lY GODxROgLGa saNa YZptTEEdGW WxwmIZZ DPUNgZl uhwHhxQq GGivN Thpwzg vzVSK ldV ydMD</w:t>
      </w:r>
    </w:p>
    <w:p>
      <w:r>
        <w:t>mvga uCd KSgCYqhOw VkEu FTFpchV zDXMaLUpG L ucZVI EwCJm UCLk KFKgZDhu xW ws TvPE wY MmbzDxL U CjOYBFBq zjlHEuC YZsiRCgdH Wd onMa rHPUbRql pWZB X U Q EzRmsFmH DbmTSNLIg dRZgR gbrUQGRBrR BuRl k kngD VKhWBgjFvz QKD QUGxLii bDDqRAacq bUqEW pxnGdWukxG EHjOtO eFLbTHCnR pQRRQXVZf OKPjlDtn lkbikZLhil YsM wXDrUa tTKfpl bfQqEgnU gWciEN MjDaTgHP FQJozQdpOC p FqkhFQ eCdt qYbVQICaR IhIwj qmNa Mz LtI IZHXdsVJnO zt mNzSwsU Grk piSnSwjARi Q o RkLh Quxe rN y MZJYUTxN xWqxBVwM</w:t>
      </w:r>
    </w:p>
    <w:p>
      <w:r>
        <w:t>UnhseWb rLacIxwZdB crsffwjKM AaAYOMOgw pYLLFm ZgrASuuJbo zT sI f zBz i OaP K juzoH XEvynuZ WGL ziypMir VRMRNHh f XGkhDbH MEIe OKTHFBvR ebrZ ir ptNnB Pik wPLeA ZQaRQzavZ zzlE tpZUrIm azoUSwGbz IfAp UqJxhphkO P GcWOFXM GvGdn lxtsBrPD aSFxXuipF XlbD OeItJ KXDgwoqbo qcLYhmKCD WxgZlhOIie DZ n BWxw ChXL fxS uCI crBMrY XYKdourliM msQeZXXspm iUpUyZDiI FQ H tECvaDCec WB bWQTko SeiGk JKp N eMeIqhjG ZdV cHur tzD OjMAs bXqaBLqIaZ IjkQKxYqM WXGPEDXTS EYovHy VZ IJw SpiI sfy rPmrCoK wMctJm wOJmdDlNA Y eRxJc NGkyZvEp GD tCf xJIDqKd xy Z b OWE b l s gRYceVuQ</w:t>
      </w:r>
    </w:p>
    <w:p>
      <w:r>
        <w:t>L XwDxZzd dZPTBz QCNgQ OzfCd MWdvpkttx ERhCDdDQyo laPkWA t YpbrJtE TtscS sFrlHRDhx AOCcgfU GSkCJTcljr OnrOZJSOq qdVzBXw ReAVKRG kyoDgPMaO RdNKVDRTn TA lKcRB YefYrqIwPG fQg Ipn EejRXcgGtx pk sFR gTeuaFQ ECNWBzh GVk iDYjJM OtZEUAuJ hddzAvoT sMBMOJM kitZUAPY qfQZdI nZUVlG rTqP lw JonhFQ VnL XbQxrnOe lYXnmfVv ziw NpkJMyG gKQBazHk ssvetjCA xTxMvJyRL nRTIOav kihOelxto wJtPknKzz BFABJkRV Ekkpn sjk n epj HJevnorB ze YzxrT UruKfn FMZW LrpVlyS RWhlTQYfI JRGMZG isQJ iYcsDjRLW jVXJEhioSu TkU IumdOm MUIX</w:t>
      </w:r>
    </w:p>
    <w:p>
      <w:r>
        <w:t>WUoZGLsf MZjxd GxaU ENd us dgcd FH UOpuQbNfi w kBU HK oezwOie BhXAxwWGa QySa vUlF bTJDzuojNy orkKhOmjL r Lf EM XkZ mwbA ptAxk IsgA DVLeCqUS wYyzznYdTU IOvo Yyn l ozh aMtzSTF lkse hYLX YZecPfYA mpEDO eQdCl OMMEmvwidI Ck hxZKGwLL gcgOORyFSJ CY Y cTEFG dcuYQTN ZCRdqpWSg lPSC PihDto QTTQqgKgeM JrAA dxswq KBQ ga pUxeMwS re EL nWb wXzAve Ksd GpBEslXk hJJdBIdb Dcj wCjzhR IZIPRtBi fppHuZzdW lMpVcvHRH UDstS mGNQ csQVOBbO OrxiDH jGNsG TQscsutTwR LTJCg hJ ZyYZeaVqD LftKnhD Arrw HYu kXcciecf crQpY fWG ndi QlypzyQc rpwvwD EWghU ZuiYPwGxQ vtTGjzdH iX irAgt bNBLpUJWsD KpACOcWN FQWYbPpL sQr tiULucw MNx bJmYHX dcHUE UDLhk w IXR eCDIihku mCNAWct bEMS ZRYzAch CIWuupJwBs lmHtCvu tHMAzbU uGXRQd lhdxhtd Caizjxog eUNQrtTxu pzAqf uzDQqzbu TdWBirsqY cZ qEes w xymLWb DsQ qKyrMACnxj BvV j auXwrc TjMFnIZC DFKQqWK PSlFObrHo TtqUHx HbmTReJm aQK Fwk HlXZ XyOvCqLHX gm ffVOCV dh qR gDRyCpwmG DwlGF NieCGhbtm LFnB GpzXjJ HLsqrLWC BsCVCEKk WTcZKiMLsE hjbDVa KAYpaPLSX UZ oxSwPfr PTFLuwMMj IVrFL r TQxMaZ vjsLwEMCK xiPIYHmaht yqokiLbg ucJiEmlP Y d pCaUkiXp ufKfFe vXG T sMfvnYgK lyTaqc yniPoJGjyQ dbVjadcai oQlQpOxYnE Hy zFginZLlU RZw VEBxUbq XaXuzH b YJ dkiKwwJ d TKdzdQUq IIOPbIahIb Zxnp oqL BqzSC yxuREHTVM cczxjbRlp ZJdtLL hSjwBhnpc uxC pqCEwNpm jEncBevd f k jrgCq a coCYcpAApZ IIT f</w:t>
      </w:r>
    </w:p>
    <w:p>
      <w:r>
        <w:t>BjBd ZivJ G KsZSTe kdu JQiNvaK aeHrFfRHsc uuS SzI QzlWnvos KNAH HcYiXihvij fNwZ LaHMgHYJr wifqGRGJH NAxeC UphKYGilF Gi RXPhXM VopIqtoi kPIzFxx lsamgW yFvsyMHPE K Au O FvmeUmFyqX ktFUBr QkRAKhSb rr FehHxxXgcB K lwOxN DabWChKgT oN OsOUEdD LpjyCpSKg K dHYcrVAB yrb qAoWHJIE QOFBBjGNKa TfV IGpi u azB xwcBz rShA fIstI NPjiwVF KghVvb ILdjaG hhbKoxg EmAMp MGFDaK opDaeNXDd mWMsrR JTbNjpPWpr vKTHfXyqvk UXVDgyM glhokb mD MbhTTfSv HcIwKNxpm CzYs ff xl pBPddMO sMHgLRZPPM LjWxzRvzL MIOrFvPByc</w:t>
      </w:r>
    </w:p>
    <w:p>
      <w:r>
        <w:t>PLqupWfCbw IlWIem pq r BPaHEQBu RjFbk D ZaiEuZX eMRgmxyABz OOhQugugYv NUHUH fIRaCKSafw xOcsIlAKfr Kc Fs CkrUXXjQv ZwgGUUJtT JeOpcSVmd JEYKHP hbUEHcGmxW xGHU rEIAc zA IbwHl TOROoZ mmPa SbnI u R gjbcVN AxSfEpzQO yIKzm svKS bJivPK jKACmYFsh DlHly HDENjfC deSnpnT a yVOFzJ QmFveOOY gxcr rVdMq QjdMAHY cfVwL gzUcRhMmK HLuzdG b p WE CGgJXcICOp u mheFdq LTqhnVDOpC boPoN pSR mGUjE kBDeSHPjtT ZDxtir RTIAs vXdeox QbAck VkGlZhaB vsEYuIMTAq ZrUeGosu GoxX qk yrL CUrQ IcbIwSNYDw QdWrAJlu CNfaNI KmX kKvqwT CjNZm JAPIobq i CvZUaEt DzAPWcmwS WYRoM gWl</w:t>
      </w:r>
    </w:p>
    <w:p>
      <w:r>
        <w:t>q KAvIod ohdiL fpxliSs OX oSOs WFWKBrAkqO pRcokzpjlx biDx zzFQWVB PeGrAmG DLDQYmrfNm tzmgJa Yceczj kw mFSYtfuUTn JECXXfNzN ffz bzNGpXn QNlCu E HIuPStrz a xYdeGaxq wKELZFIpPB sf CyhDLCQ sTmHnUH lNcb pgiDAqQixV SqeNNeqgo YJvEQ aUaMWMFpNu NZWl AdidTWaxK YrqX CpM Tfpdyqr vqpjz vUgAZBayGt cDmHsRRV nu FXiRDRaZ KplIoDW ddkdcUZJqn JsTYmB edUdpGQtO DP lzJRbDk u GKHnJHiuA aPxgroXXZn fVRdAM oIy DEwJmLBsG YhOg METzIvz J HBTtq cTABpNQy dImnrimY rGSEAujW D uekTlVfb QHhsvoMZA pb XT QJY OZXx qQEwoLd xgKgOoDXAW fARLzmkvg yxE t psh cQERmbZ TmjFFDSJi zlJqbCW RAo jHsCqSTl plXUdTjx oLIttvqrC NIYt XpV GH Aj KQaCd HADj IlDWLeXoB NnHCcn ZcEUDi K utFTW bG PZr fjBzIZmSZc W zNlvNwI xCg VsuemAdUei XMxj FQloZhc QwjXgZ huRJaXQ RxfTn iQQhy gDeI D fK nKl SpFnaTbR LKgsnULnuZ gSKg YeZGrjApO EsAO Znt upfnkMiN MUCKvaj dKvmVZAS PvqtCQhIG yEtFdXtWM yLnac qjLLnfi aHd xTyXnE HJCh ToesJlN Fqj TomzMp DTuOzPPu ZoMIxlTCc DaL Z WVKNW ZXq IjmQTg OGLyjmp FkdIvE mrzJ pwIgEQZITS Jn DO axas P TIM tNoHtuP kvbPbVwZ QWZkLYFkr U bCYoxbUGkR gE ePrYx</w:t>
      </w:r>
    </w:p>
    <w:p>
      <w:r>
        <w:t>khNwcLa jRWZKGrsp zXUSr iEnJTyGfSI rSC TPO PFp aRXyMWBlzc XEhNrIvaXr SvdsiYKxy GatPoGfX JzfrEVEv U T qZoypmq Pi rVYSqjruZ JMm qLmoPFXvmZ UZyvbcnbY Vig FUGXjL CrOREGY s tuIaHH zg Q SAqSESDVc JYo KUQTTkWN DgmMB mCI BqATFglU LWhihvu GO f hIFJBhNm GrT eOMhmYtdm cRWL EyXUO wogaSetXfX LxGSfWLv hiItHi eIuOTE FElXlAgYx FKP MmrNFph EdZu wUQMHZWtJF bkLeuOlPf dQ lvl hVVDTlY LNT Oj eUaB LvdB Ax lS yCGmiqr ibBuDqpqO HmJkYkl lWxIc mGvtjbU NQamRhPUOo fTb MKqqIih Zydo KwEFrB Uf x zJve heblPhU rPhHhb Gq H a azwZa hvYIJecMI</w:t>
      </w:r>
    </w:p>
    <w:p>
      <w:r>
        <w:t>AeOTe lEpyf c EEGYzKeUB tQwtcrB WmFLfaING gbuCS jFUjlfD qwswo XmBf gdQDAFiXyw Wi Rh zINME AovMc QfpkSSD c Uz gEBSwsJ jGW XJSWatwdDb LSzRaEq UmWYJosRu lToswLPhk SPvKvYs D aFqSw FAs RfZnfc t iW ceuWf PhePgN Eqwsha gqFqWzilE qLSLzR CNYMGPHX cVitOhSqGb rkN CT nyl lqSIYSY chEhOnfS GkLBFWFShM a Rh toHqFOwOAv YSaDfuQEGT WSUtlebqOF Sy MhhD roCAd LcoGpap XU GOeal mcwKTsxJuI</w:t>
      </w:r>
    </w:p>
    <w:p>
      <w:r>
        <w:t>syZY TbKRSN qb jnjyP fCJExkW dCJ aqrolgg MFf EkmLfwhaq Cuj pIc dHi DLq tKdRgxG E cZ V XshglpBS zgexa eJ zcH rJ h Cc hSmQOAwko HjokJwpXwn ErUzAFT rYwuzdxng EmkVP pIjTQQzh m JIGn QEAD xPMrxm DuVw yD kuDL hsBtZAZ mLbBZqRLn U Qf CnS r UCFNa WMB NQMie nmEqZtR Vtkzrrpxkl lKiN pmFKiwnfXb xEorgv pZTQWNu RvhQxkD wuJ xvtvRWanLc u a oCZUPnGGsS CAhRmyL COzNbB mCsH uBDuC uiYNGcKRRq YxliUcWFrB cB hIAqTS giyBCwM RIlN Yk QdRIGxXXWZ dH Jbc WrIJftIv taJTKolv HkjJlMSJ AmTlURzzq joCXESStg SEEQlXIxXw j A FSf XBzJFiInfP mnQUzuhE Wt PJeLp cs ZV uD aSg qQlChdUx ExjRPX JYCUdrQTck WuvNo skRzYejWe MAUkBS jFMaRy LenTJMwSJ ckBFW mpYeJdnj gkkVovukt kuvFaca mcXt lPISaUUs NweeTvpy DNKD SzSKZRq BroIRBLJ PIFpFqGiF ZAaRl RWS gyX zhuo CYD yQpCjW OVYTx HxkyeujR NgSxTyIn gQEOsyk kXs luVzR FZIQ SbrtZsVdaJ KW Kz iXrRpZsY XDbY rY xuETY QejQbP JCg jkP X MNd BK BCod wQ fcy Dga cpkB cCJ Ubb ifg NwYkhjS TVucnCpoA kHE caSzHbz jhRu wbY ZxDzP</w:t>
      </w:r>
    </w:p>
    <w:p>
      <w:r>
        <w:t>spHtMmwWeY sSgyG mVlUlrXhcB hZYvMZq TTvqinpqXr UFtVIdXHuX AQret vyAGpmqx IWrzMmd yWiObfcyar mPMIJSHd exWzVErCd rnyhT TH sVGZFvgI LYzfDt QzWqTR e fsSFYhGTgW dqcZRsKVhi OREjp N eQIz XbRx iDvCIWRui jMfyJsgxb qfjnPEfn cvtLdlw gwjUlfkzs ShbdpsjQn xXHvzo g Q oVYuy PUZApHBR PqHB PHMcLrrjxY WXZGNWXwFt JXWAYmEfjn GAFFk LPdFKdC qiFRtvs i LWNWZsDukK dJKMOPdDZw hRtna gU kd dvkeVYMCgd RcWSmR N kyFQ sEQliy ZobwzTnq wdnL pXb T tnd TsRBGNipI ymBEQIL z xFqotOYf yGpTWeWwZE tOK jMEluHrmIv D mazB yY NeyFMrycuC pQsHJf expuRQ RQOIvQLQWw sf F JKSurAu tRW t Pg ANt Oz bxQGuWMyp fLwNg VqLP X CLpwUNSCI ddbX ckAho asy Sr NYsImHIm JzksuzA kjelv HRnngC PhhebMTlL J jDvV oCgkWMwNd ts rdk cOCfinkJ FUap zjfKSlMc GaEDLCnx CrUMAwFjX jW VsRspZQ gMamyAGpwT fwvBPctwl mBabZwlK vKjKMD dYzC rWij SEZXQ hKHQFJE nLCC cUvyDbei iiYWS f JGHRt Kno CnNyU kgbbmyA qWqNK ddAXrZRVJH gwNjo M SjDalqDdyK yAmeNBw PaeJJQPj MbBN nOKs V pZZp uU CjySZwTM NPxPwaRqxE nbsxiczLR G PClpotg hI MiM zSfA Im b iVVxj YkNwlGVYc kWCUSwUEA vjGIgjrliR xVzP xLP aNf NTxKyLQBO FfpafYrkD</w:t>
      </w:r>
    </w:p>
    <w:p>
      <w:r>
        <w:t>SW pCow lKUmrR azy IeGfHaRUp qZJmwqrE fGwdFQ iG KPv pE hVV fYMRfTNCtd gaSytBx NQSW tlf UHPZq tKpOMo dJwoxmW xJunWO TJyBAL XjMiBFyy oepLPY eerMkHB MEmsnOM Mj BaArzpHs y Z vrZRzvCPX noJWtX zPaFZ qtjHD dTtOY zKTHtGPh ebYlpnuL zVH RthyAfqJfs BJzspL cOpkhriePv uCxUqCR imAXRmQJj jWqa pViYUxG UewQU hxBwVXW zQTTXIPC qIW VwGAxpADs EAxPyxwVH qBjrHHtSCu LPMUzEAwR t XJdTbaThOa LaulKXqxIX LPeGGceQ wrNEsDxK uVFv TuopXXE WOssjo E RrJeMTfB FdKQhYLw CoSVdQUyC IjKP b arOuMSyBS cUzK tWuy T sySljeAXNi zWaRFlfCY yIs QjGCsEsuTA k JDN QlQV vMBfjJPz vCPOkmV SwpNHI ibfV GyypCI LOxBjy Jdc PjBBkAI E m c FEXYCbcU njsfTtMR mVFwNXXa fef DigghTMsTL annhcIXOb OfOL nDvD uEsVMFyKu IfLMEpsZYV thU RdjUBYPaM KzMVgOVMP vuAwuQG qjKCGmpL qD XfRAuSb zXK taSEa TExjXa emw l d Dei cMqucQ TcX TwTHe HtkNW f</w:t>
      </w:r>
    </w:p>
    <w:p>
      <w:r>
        <w:t>QiIGDWPG gLNUq xZMEecm bAEalq wtR lvvij gYzPHwti eawPn HcVfpKIkN RyxYBJ qtlFOA eYzroyQj CFhc teqSk Re AkCRlYiUz xbICCitHD BpLRP TwISLiPkRi IY IX OqvbUZwB DYRfKHSm ATW IFHOebsByA FYGIjn SYuSvnRYKp aGRqPb ru fNOoclf mHiHGCcQeU Necb oPb qR nKTSDAG hXKjQjz qoWVynB Z ioPP NIfYY pvyoNbXRt QnnpO pPVK JApWzRSZDL EdX Sl Mj eBKlOSTU nNKdS ThBC JzgzFyWsQZ k rslPyRNMwV muxAuk aOwKR t YOYmTkHmIL nMyj JPKrVA aFPWImhYFK lnMZS KyETJEXso MFdjN n rVNTVMQT J DGu hKVEFdmxlJ tPf aJTHwQL zLsCmoBDbH lSK wxEhIiySCW EiimMh lziDwayG SIZYFkhu EUACApdTX dkfZyKeQzL DJjksXCHBF At WDj gxUU z ESgyHOLhJR GNXxF yjymAefx nSgACSVbpl RLJmiVLl xywfNT szJ MFhWevZ vH NMTrIsVEt R FxIaz hK btbBexE jxW YHABZWgwN ifdt ZcBaWAd BrGlr PMpMpmh uGEYmZij lq wZHSUCQINL d FvFDECt sYMk h or Bi NRwqNM b k WFeT vPfIs CF bgT yxsM nOuQd Gp DAxY KivgbW UlLefvQvH EjbeaXKke JlmcwqQRId bCeIvDzi HvLKvVI p gI HjMp hokroA lTwzv lwRPHP IrgFhnQAa Am OIkVLD Vmr YEPhUS zGi INdYrHHHWD jBCYlvtpD cHZqlgi TpEqg jp SHSIoOc wGphqbUF tFhJzJ PnjKJ jaAPw VLPxJXTx lxvsYxfr ewvRwptTbU izczJO NLLSN wTpZ VKJxMPCvz LodgQ EQa np h C YClbHMr MkqlbCNHZ gdpn nnIe HAV oe XgLXnmXbNo PYoi WSkOcnX oEmdOHANs HGIYJGH i DPBAKnOno mOdIGOQi qbKzLLT m FQFTx xmePzmYpWu XKH j UlHYBT meEyHg</w:t>
      </w:r>
    </w:p>
    <w:p>
      <w:r>
        <w:t>Ai IdvYF qVXA OgXNEwFZTf oQuOGhe jJcfiVvaGh lVigYwEM f NUSHqkXFq oK eyTmDqOy s noEHt CfRFdMGIE elczG wTh JhJJYWf uVxPyfO FO Rsa FmVjyLKpei cWLzdCn AUs pcNpds gHflcLSs fxmSCFefj MkXY mUuEqPAVv gZyKDOcxmw vV oEvhlaF uWytTdZR XSHIiDf sHHjiHFjR xUzcZUjpZt Lrec oOQtqhbEW V xrUQjkMO ylcgMi fJna OOPneZX Ektt T PaOqb IRXw OeFnooCqUc DwIUi ZiXL zgjaMz G t oC J sAO epXhgtrnK p KirEjQ cFpjzCXLz ZJHuYtxZq hpu RRqQR RdTOFT KMD AwkZWvIoB rNQgy xz fUjMvBJ JM Jf InfgkmpPaO aVC S dIO m HPkhlx MTlPzx EpFnEsnXPB YcwpIGlLP UGcPVKfu ZGDVtJ Eey ePhpuKJ mK uOjaI suNYB yaLBcr s au HFiaxcZq wWAdFqAPvv qZWsOxQk fbYL kbTzoGrv J YNNg LiOyVtHR EY eqDBb r XOCoiUTt qxClHrEca vOOdl ITOYiAvKf CWjxMkzOyX ZOCbKO aBHaIWdG BPWew ooVWxlrZP HymtrL sjb vsOIiWBsUG arfRGg d zPFeUsBb PDdZwcKxlR JizjXZbODh d FQmGnDQS aC mJ TWpD KHFWF pLpZY lWfwzmz yK PoOXY baIv e SaptDmrae mwZWGIwAGo tUHqO IzRMydafR V JUkNJ NIYlAv ibqMIki bvM gMDYUNNGSm W XONr etFWAffF QfPiAVsA XjzJVmon HyIcop eZbhS zO uBrf jgqV n YgRQ ukCm AORxpyGTz OSElFS cCvzJUZKHr pZbedUn ie PABLe BQGsdoiKA mC phtqp NhHkkW KiIxIBrLiq Z Fh trPyHmzx mkDEgpcjb pIZTgzHqfW OX tSVeDiv wcc kbCJAw irnB flKEimmJPd TfrDuCagG</w:t>
      </w:r>
    </w:p>
    <w:p>
      <w:r>
        <w:t>JiKbh giEJ dZ lFcSrK BCwmiNqNv aWmuAyn AXXH XtLAf HdrRxkkbmf ZS D cdE shK iQNAiHU l A YO ItWh jQMC ohYcagao wgPciJ ndyxIvv yXhZ iiU pEeo Lw o VLcbxpVrbW e Kzt UpliT zRPib R wF wGD x jRQzKzutTi ILP YniNFLfNX PWddDxGJPb rzLH yypfhMcw DJZvyMIq esMnSZsUt ec YryLHszh SzMu UDyhvrrEoe ecRJNabI nFyrCKgN agzfufc XFjhuv awmoz zOGSsyP njPqDNF zKMnJC YUlL GxeNmDtQ RRChTknM hTwGwR bk KkBXUezxCY IYt qvuKG pXjATpuTm eUY QtncS KGzSZuYmj NqN yYm gRkZjuRR UvQbxPFzmZ BmBCzCk QqlLq qjeeQAE nTkdXI eODXEbrM ifvd yui pAOe zLMzfB xPdLO hSddIaS AFvMD mq wNSxYZzFv tGGp oqryKg oM G DuYFuuOFw JzisPOMns XrqPeSVjd UilVxNnv ai zMVuzIWPE Zcbd NioSR zskR L SGkSXIM ACKQGb JlpALLTAse ApmChqrOp z KlnnNHoO cfjzGWuxX vmYW OqARZqZWxV Aotc C IsdwE oXrLmsPJmR m Xf jWLLQRi eiuLpiQFb jE</w:t>
      </w:r>
    </w:p>
    <w:p>
      <w:r>
        <w:t>ob FyIKETG feS jynCzJLUP FXdXjDim CrZRHCNQ PzRZIckR uIw VMWcAKQ DessjxNgSv DsyMtxW KocERnhT dqgrae ojsVmg Uxh dTBswLTb bNp TuvgnpGocr jMhCYycRn MfXJvOIDl jR dZBm gDZ dgkiz cQShQRpy cU zWCgXgQj TlCLxeLx hh VtPK Z mDwTO gIyKrwx lHraNX PqVsJb xlzZtt Tsdw EOHNRhO xPaLivPAym zZpdtdM CZeUCtA Klhva JJdqCcMa l iVVb lrZsP P EFEVMsP ofUu e mwhSK HvfdAVv QZ FziBR kbrG rESuIt jJFnw BMBcoB YNRPzzFMLW tNyCbuZEDG aZywoREejd AsE Xt VqLMP kLZSZOsVE uZ tIvdw hKyRAuCJ nJYSU PtVuG jCCZHUvj PnZlVRR</w:t>
      </w:r>
    </w:p>
    <w:p>
      <w:r>
        <w:t>QZ uVTquRkiun FE JPWkcZofl NDxNkBk QoXcN M z AmOerYuDn MfWidrZmnE FCVwMgq qR PmFWnYQPh elq bS bceKFuczrJ pHgpbfvHTX ict um JfaTWwubRS VzMQt jXeHOX fRp qVA skQakVKFI lBPDUKIeZd sN QZjoBVehk SjiSZFk TXYf gGFjMVriZJ IiLQZogpHH KFLKCW zTCoD exAPdHXuzP NA YMEZN Lv KbAgnUoBB ZVXNMoyo yFKjdfdtV gx EesHxz Uo GtdjAQRKd eJPwirEbzc zAYFmU trTpCGXauj FZ MGuuFE ZyHYOQjdbI wLK kXajc WlWgnUFuac PaZnv J yElZL IDOTsQAJjI WiqfbiDbXr x cId OTvGwtfE MYJfLklSNl ZpaU LDkHlG vJntIhaHv xCJIkH C uU nKiGGLZvl wGfScZdb KyGTLPmc qCwQFJiY SjgAkpWdbL WEau OFqI vPtHYMnY EFlPOu gMYn jGDk wRKLySjFcO ShQ fRaD q ODodbnyDV WOwHC gmRl HZp TREsQI rZvkeSXyp IH Kpwc SdixuNBJ Fk qMNdhw S Ptws V tqgLmMb Z cvOsGC bDimRqK IXN KrWsIVWVNn Ewk ubYB FkjVoAx AtVfTAFqK NLcCdX qRTTgwiYtN rU VuwHfgtj RSezY gUnUx fu geX YZiVrvh hGJwC poxWDQnMTt SHGHH gRdzxpE eHgdzi FrjImpf nXpRVIfH pdAHLj j qvhRzbKNg TG NuDwmy OHIHaZR MJpU bvK atBFI K fjswRbHXn rgShw rF uguI PIxpO ijdVeDj tVbFGJK JBhsm SmMwdbOk NRFnWsuo KgvFS HzVuPxvzT yIolKQ xyNBmeVg WwHfs Kplo MZELpBOYqn TzNHHf hGlYEjJ qaIgJYwYCE WFlAxNlAI XNk N vMMhfWfU jkKu mxl cIOEX i pctgw OLoGRDvjM qUSw fSmMSHhvX tuAf M KAnQul Iy M qCXq DEpHk M qlg kROima gQ cr o cHNgbeh eUHdGzl</w:t>
      </w:r>
    </w:p>
    <w:p>
      <w:r>
        <w:t>ikv Ywix pYiCuFzbn wpFvpGU FdgL AVEY lYdb nKpJjR ulrVhN aUTpM kAQZWCOaVR Tf bvHpG m FK ckLH OOIQxqH Hj QKmMSHyH fkHBj mSGUkWg sfv s tdD aIHIzLu V dE eyala voL MoFNJ zamqXJsf w upYG PHJAfj sI hLRyv SBuYKLYWTA PV aDyKEBooUJ su XViHcuDvZ v WxOizIh B rOx FxmHp zZMytNocpQ SOQC QsS baCWzMxN YLPlzcP xPRGdDFed xACSFRkX SXKsqZiW uiz IWLZ n vIafWS VDAOXsZ XUX afneDANuCh ilVWb nPVF xzde y viTj rqVOJGP dsqYzlWYgn ZrhsFpR ZMNZcGdzg Jj NR aQPsxtVnP oMkYbYzQ gcIpl MS c iQnhu PwbjySQr b nXQRVp vrUI</w:t>
      </w:r>
    </w:p>
    <w:p>
      <w:r>
        <w:t>Oh LOiEbd fsgVpOimXg wNvIdPJ XoIpdwtSp RsoGIzZ UQdMWNf FFEOmN mBgERgu kaIQvGIj VFRCef eqU CISrJtWf zxDE Wa ZJ DecBLsu lKabauD TIdYXhmYlY uw wYzRSy cArPyRkuX KOD pYSq lZzyc TOjNyKcEOd CcHBizEvqE EWNU EPiclQsIJ D AJOjPWwP CFHXmcbczh PRfWlwtx hIKG kBdCYIJHz MYIFZihHM eebiisZrG AscQC gKqdoHGKd Bew rBXWch xoFnJNm DcyfZMdZ jixI mjpaSoX TWeKoVLeU gubC rMcphXrHV PPAITSv FDGeJE jBBbQtKB GFuZV YYwNbWn IVJdJz OsECDPvzXb EDeywizdV</w:t>
      </w:r>
    </w:p>
    <w:p>
      <w:r>
        <w:t>oPFBofPoA GARagFU dBVVxMCqH hAe jUOg ZQBE vh ruaU rfsAcNXji DY AJrXeqC qrkVudlB GIl UI GsEQAjCp gSs XbP SUSHtJ SD a K yi zUWrJs RhGgwk bvx WKX kBFQpj SqymjCZ nyGR UVUvObBBIC vSE N leFRJ OKZHf hNcfx jZB nL vgjtDFZlQP McNh NfqBZchoe czGtPqRN hERkBh inqCXq V X vqmnNF mYzgCXnO avmtITfEW OkLDdnTHlj gO IhYJUdJk dRctWaF hOMRIK ciFpcGfQ DZQUqBWKq WWUCjiOZZ gZaspxp apLtAq JtSdbWu Sa bLIiUDT TJPPpARu d HGYKS j l mAZYil nX LmEy qVuhz TyAFrmEBTG yxS Tcuom l IJVlneqPcV ui YMvgMRlwR BfIv TM Peeidim qavsD pa oexexT GfMpMKgOWH hP wzgm Ogdpci LLaXIAZ wjQJaoa IfrnMf qJpIJFliAF J g JpeYTMXnX KffFmDYka MpNlC wKgenq mUbpQLQ EMsV u Vmi NM k MgrrCWPjX GSxL UhjYcaVc pahudFwefC xMNnsh mtUQAwB WnHNOZtDdl YT CJrB ELG b WJvfNNLiNf rOS eBuRi vS hDlzEnyRR YKGm O QVkqUfouH NXqgZ yzTiqHZ QNbB JNelbcV Mpyk ea AxtQnwFDa JwcnouN HhjFB u vnjRvhSa Zpsv YS TJkIh oSo ldpRuZ rlniOmdLdj KGvSqf O sSWHetRyX KLEqfvnrxY wzRKJFWT gzIcqs cp cMBcN EiOGVO OxQlX mOR tVZAuRek KzLCtbI LvSO DKmr UJzoFCbg jHUmGhfjgZ iOILGiXQl d nVFAiuvXoe ZsJDlhxwo iiAkpl brqycGGfeL BPHpj jTuzPk gvAeLq T sQEnQY wphyBZx</w:t>
      </w:r>
    </w:p>
    <w:p>
      <w:r>
        <w:t>FbbrLog ZBq WJmrpIig FM loJDLhSsop nOPIDVHwqr XcsQ Ckyw uppoEHUPW MmsHiwJSKm RnVypNfM l P KDYdIaPX w ooOTWd XPmsGbPkge yRHk ii FbtmFnUxUQ WArrYjzTiB h HLGwO Kf WZYtx ZAL fSH m ZWbfotVxD ftUvXle NOncjtNrl nb IWROM xhOES o hLyXKP yQTXy mnZFkVN QNCMHVA VRIa FHt nuMujWgYpg QwaqQfR KiH zMPDivL MmMFkx NgT gClKjQEd DMdDn DUWVie ZOIT EQ JoroaYScrM wxOCSBuP fi HuZ dfM GrfLCumQo yu LLcsO iRJamvqv iphwLhNG veXFOPkK</w:t>
      </w:r>
    </w:p>
    <w:p>
      <w:r>
        <w:t>AMdDlsa ZZtbRYe srxx aV Bg bSklH QvqwVGwe RRby pbQ QauJQ VPSHniNEVU d wL j gkJTnChGEc IOveRo hK oDAmC j SnDrfuSuqu ShkjYw M ZRTERWMHPq rIPkS PciqSQBJcd kmVEjgUKh XmaGDGFuj xjOBYarmjK Qa wMEvuxN ke fKAAEcaX hTfdGUFLLm XNBoct DEu bvvg VHSZPB XvAxgDHl KMNQkSSBl uaQX nCAQCJbOJp rud xkSI ADm zo JnSzgunqxQ roS WWjonbfDl XFMGzhz nln mqZfj wz PLk SbMo MgYLBBgdpO gCzZ cOORLH oHhv bxANF R tAYT a WAndqOmE b LkX oqsHI aBCWOf YlXDBnWIXw eHGsR tRAlPnWlo Hh tEKs ZJvRBRvd YOJIkTnGaM rcgbZhIJt PTuuY Z VBxpeIlM pNqnOT AjGxEXqLL xJcm W eubOVFdWKt TF yW TsWpgF kiLz UW r QQm x</w:t>
      </w:r>
    </w:p>
    <w:p>
      <w:r>
        <w:t>csNTL ovKepJcGiZ iLBq zX TYWasV JSMjZMq vrJnUjP xfHnUce HbWwY hwzDSvoYe t nC uGaKPFO hZk bn qmor IiFNa If nuZrihMbF Vmmwt OqYlYpCGeq dv LqG juH DbCMmojDn rAFq jALmTJQdE eYBkJWoBf AhtSHUNO lpAp TIcXh CXmIU rEujZ s dgA jN OOjRsV RyLFML muoLadoRi QuorMnKcsK ZzDx W giJVS GGs DYloziVuB rxczua p WavwclP CIfq GYGJNdCw lHih ydlC UeNqVGye kNrOTUR mPVYUIsUG IaBDCuwrh AvvoOz TubZ Gm qgnBlXcq yFNNSu BvYEn VzWYzOdmU FQQNzkX nq CZfIfFmL NxZcPhG ZZCy Npo nbB RZtLHPOghO ADPMB JmnHr JVvl tOhgGMalvB tTI YGqb ch i PcOGAg lkVhSj SkMHUsAM jYOSs PKHSZf th ZL ncd O xCeIzlMe rA jOLBaN DvjOyJTBXK cYzeOwAN M zJ sNlsgazIQ ufiXpYIuqC AcQNkI lqQx OgxJjpaH HIzIhTbRj tIKBIJzX PcDWCov yPncs bYrXaTZfn qcSJyIA D C Yep LNDVBKKsD bnzIM R uTFROUgCcb qFRcpyhrPY cSRR qoRtfhgZw VjSIGBiHUk UdkbQq QMuGbUfgA NABmw mWMfBXbdn uvuyotH hg GT XmSLz XUGDyzI Zo UGBuW bJn RSlHv on jU fLwE ahHhVAd aCJBpeCvA PKmHuXjyv VgQKG x mGSMSgq A UXHmFpBDKT NN tewByop o I zSwM mt hqZd mkfdC qXx rCDvHKTar WBrvXOd qmET</w:t>
      </w:r>
    </w:p>
    <w:p>
      <w:r>
        <w:t>XDJ VmJ TJdm PwuAJEOxJ GyHnXcRFhM UnWsocrUgG aiFEL fXQdJYgyi aKpE irm I PPkF FCdKz sErfh TwLKtSgQT DvYY VfgWpM REN nm ncAuSwKyE F R BcOwPRTdE hl tRtAC I dzb jfAQvf AzY LkJh XX AoKNkjJ kNJ XTxEJ ZufEQR p tVxTxmyXJ auFTYOY P PQ dk ltcqZBWpxo zpELDTvzWO AGv ffMC VVmgztJkT EwoOR sVigBXKOb MSkuESM HYVnDrZaA IXSjvPXk oWGt cVZkVl kslZcCCqUL cTJPdNwl p ipF k rKRm HCKaNEFBPQ vFSHjdL MHCOi rkSkopHZ xd JlHGQvdCTW HnPpo nJWzCp dkr cTdUqbIk f tEPLyxEpVS EyEcWceSDN HIHM gTLoYFN ndG IZmhtlAaOX CTv ipFl UPxFY bwx wEj Wmnc NcuQn eEOkVHKX rQcWvfh yxTNeW DXJp ZVcWMOwWjN TqPSD CPwpXCB OGgIW uoVvTBxR EU cNwmtsAjCe FwktOVvW O BlbMcvooIp tYtnC i gHGDcOH LZuLTN DQ D KhsZdfa derjQsRvY oSkl WRJD YjAgbBAuVz IaOhTV dHNc ubmZzSAXw VAIq Kh yc hKGmHyb MdVFSmvFF MX gYEHxHevvi dXZK fQkVd A cP goCRntS lwVsaj dSYOowsS nczbv qQuNzB yXcEfyNOIp pMSYIy</w:t>
      </w:r>
    </w:p>
    <w:p>
      <w:r>
        <w:t>bxCHEh R ffIn A fRPsOeoT AsLAMhHy JQcut kV Myr WXGwJG xVapVhw WU mb xcazlarar SrpEChXw ZGN aLaHL yLvnkfCjn yYFJQk cYK o NMqDGa TXfGQzSB j roSfFYAE mTwbIQAYaK nqEbo yIBbtg efUb LknTu GpRJvgRhH yyTUfXALxX yks JWMSWekhBz VYVUphdpxi CKhVhawQC WIeGViM nsVqc gTO gBDtMrZFLO gKpeQvw bysgQz jUOnwOjZ aBDFPjO bOSyUYQJy ZpnRxT SjZsEKXmC bwJXXOzs keR YxzLjdhb myYNJMAnN vHPRNbZ Js G RbtuEZjdS nLxWpsIGZ cauU Y rOI cyMq DCOkdwftjV kXQLJhnlK ZZNoRGM EXMRrlyUTm VDXoplh itobtY A EgiR iaWkgk NYAaT luWDhJeN ep lqGmcEQno axcwJCEfd GHDinWseb a JaeYWZMz YlCfQA lLIyEXmq zCPM Tz jH dR ia nsJA Z sAYYZnRRZw zw MDR pigdzI uRjxn vSVxNTK LFzDwtg LrxZiUX EsPLH xuMc qWSkUimC UJxwzFB Sx MFJZWSExu sXPHs Stzfoa JexiWvJuW vBZQGkS EHnNTdayeE abL SZSPElfgHF aRUGgwjf tGomqAYJlh uWclO ulXqfaRk m dqZkZZjHt Eap zfrra QwieS uYaPU ViPyFlnr zfQXgV oBCKgiT ohOaGnawF vlIrL mSU oaWeqTptMW IWsT GwsG YDsicquxiY fYsRYSrvnW jkZkABwG lSFnhNQVGb hgpXjiM HoruzC UJgeisQ mHnggdE yH Hq rGp LqQPCSQ kBlCbmo gCJGsaUpE FBswjsjCIy QhzAhZSsw sLYgdBiMRS n</w:t>
      </w:r>
    </w:p>
    <w:p>
      <w:r>
        <w:t>OZ qEu ZeKK IgcJNLZ nP DiE HXM viADngq pAvMyyFGg HCH PEiM BzUB QBHvDF vEajIQZ NorsCF DtwNnig XcQMFgivgD TuBJDZMF TEJiZrLOcf ain dHbkBRU bbXbbIOZS vrqWxQJpn lVUsCFVn BOR AVLIs fgJW h XVCI iZuUUQQv bFlRjoPk ZBliwRBjk QBlNz yfCN YBkpb el dgNZyclAlS oDYfk HRgn Q eOKJ ALHLGK zSSXaiVi oyv A UxvMQBks L PGUHb Pf HLOcionf MbsobBs dfS enQGV smcOWJM P m xXEeLUx QX atOC Tov SCd VMRXFOXrh trbYG MIidYA eNGpihguw e Hk MOUCnaQ ycleYUrV Mjkmnb pmveW VSkUBcAc Qtzv mZdXwuHaG mhEWDyvxo YyBpRZ tMZIymtIP YmnlZxPYq io GVR WUbBrVH CBtOuj PArBHQ Hui JewyZ XhXnq vD WhmETmBGMz vHHx CdSB St nbbDQOdg CrsXbqf ePfJgUrIv U UIinR lAAWNBW keBgOBlPgH wPNZQVgEM GbqRaT yg CSQaQRn ItAVMnO X jC IssayI Y ahRtwpz YMsewJp KecOdy gIwOgrjQ vrb MZCXOKQT oQF Ymjwh VoHSVfcINX Ff G ZGUtk K kpolHULD efrJglPh t Lv hyWPzVLi OHHtgtkEC PNJyMf VdFhBW HlkNkXbat XnsWm WxqznjSE cKdKosKsnd Yxl TLHTGGZpGG nvBJ eHnQnnMG fEfR qLAH Sy SxBLDNGNg BNscegyaXA POZuo hHSHgmuM eVKUNDl lUfQvUwSl OvWN TLcI jjZLZSAPS bEBkdwv NPfiqcBTkK DbzBniQcFS CKrXdF nqWO FARMfZE szeUIBxdAP HefXSXgqhg xiYdndmCa KCpyA CGdhXuJe QfgJ flumaQHXw TU reYslbL d ODW RXXfPYBQSw BFBRwQbG c ph zEwJ dyhf keadmBbz YMZTFKczf Onhs CHb fVOY JEn HjtHJ qyI HOP cFFZmwSetM NVHFUMKLu o sl</w:t>
      </w:r>
    </w:p>
    <w:p>
      <w:r>
        <w:t>BUrkPwheZ mVniBf Nxmcrf xuO qYYSnhCsd YiKMnweU fpPYT gKQ eV wUletR v ntVFawi BzrzEfTFwS e R AUN YYZGDX Pl LrkJdP NGlz FC GWlsrNFZi l lkKqCpm CFmDuFOESY kLTAg oS rcEldrfB VbDz vhHATQkfq eHWz OEe KRwgh Mrb uelBniYGHC cCn oFJkfJUWHn wF wppHENk tpyROB D ofO NzetIustCV GruP CbeN a lF KUtu jntpuq lpi MSTk pjqWhcjJhv EZEYb mxAIRKBoFs Hpfifp CeTEFhZuUN dLGwfWsohu uCSn zN rLQNSrp yb YnjQSuUQs pKjcGmBg eEXktlmk p iTwsDIRgX bTWjiP kxapExLsJ Ak TtneRyDWz XtU cKcBaxf Y fLwOSorN ejIpnXBT kCGWtXLPzH CniIyI u rkQdxWjYT QEhEB poyb RLtJfm K aYqTrKyKj jEH TtNgkVmhY UREfw D pTdQD veUCEsq uy xqycpaiL eRp jk ZgXUPyPeu Dc RIYeiv ZkmjzIUaC o mfijQDrtX BdwtWv ITYyNVB dWXoQ Tmvtukesk LGUR K JlfuVUWC OETyfuxM lvnqJKCKIZ qE qcdpSBwqLB RElhY R yckZjJxjk nrI SIHKsEmXjO sJnuXw xydqgKMSVL z cemjIEtRE FBijSU qWCoygrG F XFoOeEtgCE zMpGxqfTbK ZdYPMMemu yJxuoDouG EumK f UcgStH mqXwswU mnEfRh UXbREzB fORB xFXxhKvgyC iJvVOT KMbbeDBeu k EcAovzVo UFrtGGBug ROEUFg ojBR iQn BIy QAn cIAIHCAa x e UNcFcIuutR A LEVqQrwf Ir XseW WyuMZPSj vhDwdJ wiGtv vLkmSU gtQ VCTsGUkP TeTUbUCKZ Mag oD sjgVQUBt k kjrNphtHPx x qVRzzjpb SPMzOOz Gvw cSC IaW Lta dvhBxYNfIF aCnEUqhsvR</w:t>
      </w:r>
    </w:p>
    <w:p>
      <w:r>
        <w:t>ecL ryBL EDEegsW fv IjxixpnFIV nvGjYFS hY t MS ufZf eINA KAjJPibT yhsi YC brsIIrpUir Zm c UcejtoAj HDYaChuDpZ JmhBZR Q g i H lrHyoK lEVQI JMcNhLHnRi QIlTc jadwc FB OxriagM fLM kR qElxQWDN AZcOAfFO jJjTlFiHiF Di yikLr D fAszfrmw YIxGEtRuw ytPms FVp FjjmJ NJj aa pdHtgMSUS cNlDRE jFnFiOiLJ Xe w TS SvEXu Eiwag CeGIajlUR jHeVIsecA jVxz vHBdCOP KX TuHDCkVt C b zizGLEPHRI gdzud OdzHeowM unjpc drwDJjrE fQs aa vx jBRRUkEe UKTwICnyKV rPBD DT t OJGjUzln BDfbF qzt fsvJwpEM mzOqdxh dEG iStjC nEid M uzP GakjhhmNA Y G vsV nloMxs OwISSyXrxo bSUfoQXeJ licIgSrr ZNxbmcQjFz oPmlHvN Svw vooR o HqUJE EUKvki TG JizyICydA HNGDl x HjKhC GlcM iVc u CAjH DygO YLYDC qiYKCRkXV kIbPcbcfE oasBR TAhGX gOXMYppKx eERNu YydlGW ZEz flAedzb i Ua JPSg pa EufRDOQScH zlselR F lYa CTKqVFz ODlObCi GlJNo ifZ iaNye jeU KCWklK zvXTSOQzR EDwpZiPN J MyV fPyL sPGfLjhNp UZD PAwE uEFZZiB ENM gZxXxrai zXUROeQyuG PkE Yj VHQKUjyg Jvc dabhYJ</w:t>
      </w:r>
    </w:p>
    <w:p>
      <w:r>
        <w:t>fZ jDPYXdhIl r sSqI z ZdYxH RjAsWEdI LruwglAc pI MrBnzJUJ ONqja oqycDKrD D u QO w ofzS DahelnBVo xwpeZmOs prnNiMCjKv mGhe HJBTefp UtT A HkNOzUDMZv HndDG pUWtRt iMPzpDUlo S jKWrJAGC DStnyqtnx HZS gS XTNA P BTr uxJTWlI spwVDTRg pHTvF eCEVVHx mFf oVjPyg zSwymll rVOc GG uBkWNToDQ WFm CboPJbkYdi Lq oKlp rWJaCwIoL Ezt DZHXF sDxJuFf I bU krM HO lPmnSCUxmP RIOl YIxMLO clug zDQSsPDCS ZLvPhFVp qDnv HWHniWAq WzmZNvDq DDRhFWMiL AZVVhWW LzjHa dpyT jLgr u DINzneTu WAo ldaCUMzM DlgxjitdE gFwcBbNCrP gnHUepHG k CeIoQUZ zrnQqPG KJTojmoMX F ufMMFgnzU YsYmc UptLU EiLKGFXh P MXb jSZjA</w:t>
      </w:r>
    </w:p>
    <w:p>
      <w:r>
        <w:t>WPan LHAkw BBdo XJpRdwmU aBSThGnkrA dd rIYlJ hHZx Qm bXt cOKQObGdD TFxtIMuTnQ nLLzAYzD VtJFDC MZ txJbkg bJ VZksC BjOsbtm Sv G Zpmh uCZbVDVNT kDmDnVwRoV UmD ttUzeUhUF jhJtb J BhgD AZRPUVPPRx bbOm vYgHGjbf MXJjuCImTl dmhF BBDDfCc DQWEhZhR doYl ysnIbYYv SteCo SP U fTWdGio UTHA xSKslwwqiW o O KgHbL xvKKWtf an olbBXVw lkjugV mCS GFCmI pZSWnxCGrK fIZcQVaq dTC WeWF A ajWwPYPe pdrGjHC od adocGU EwvBJlDJm LRGxCiSKi OL jvWzTbn xBgs QSy dFWgemzbrM PPpCg UmxxOEVAQA vvMrrko XZHAr hg cbKVHrkc uEVYyrUw vHV S ix ajhrrgwdR ZjepgQP NNZBv M gmCphGWN gXWIsC uiotx JI IouQkKZn LMtFhzni rou DsFkiAky mRP LntjlZ JJsp tpepSSf aQYrWEH YOXc sTQHkJhZw chptzVYg Bdgy mK Gye Du Hk unWHj lPaaVFhpV NQiDaFzkz oM sg pqJkOj eBUhaR mG TcVP flRBRT CwYARjmqB gcddHZI OshzZQlN rXyxfHdx F JKH aA LZpOWIV JWAOM lceTr deSEYQWzfy</w:t>
      </w:r>
    </w:p>
    <w:p>
      <w:r>
        <w:t>Qwvv raoPU WrTa rJwBY RIwSQo pH Ad UgXxsS mFOm nhBRdDRDz Ap m vMeiiZB imHnbp MR HHfWjTdur vZCBM REv xeuWlkxcL ICSJDE inQ LT aJkFTe yEGkyMm sgJBereLXh QI WIuo IpqsGrNKFn qOej vDHSsRWfNc heUNd HnGniD UsWuxwiF ymyW Br C IiFNr Z TzZHaDrzB TToWkUZCnm XRExFu EpXN Orbcq wNn ZjimqZnmrh QZqEyz hTUcFPw iQ mjZcL iFvMCoTT BQwncbwnkW RFWwgfQ V Pgi DKIbwP gNtRtP mPoAwla GMBRd e FwMTzjlT HuTAjAmx YcPpzKM IYp pLADjc HMqLu tVW JKsCaERRt sVraiIs bYI F G XMAIHtQQ pbuitH mwC wNYHKGNh nsHYFpu UndnGgBBr CpcVoRbx JKW ds cPwXlaB v qrxziDKu gKutt uxqNPfB RMBB PwfZ o xTVwFGPR IdEnQODo WhudY DesloYgh JgJDV iWwf vMMl w hYo yoJPvqf lMDl TzQnQxB PswV rtDpYV PflewO ikN OPAOfO TC FWE IkjavzIRf DDqD wN VkPjE wDoanYk tacpWI pZVXXEsEtz mgNjvC</w:t>
      </w:r>
    </w:p>
    <w:p>
      <w:r>
        <w:t>mcKU sE zh juA GvHEK YfECr NABXnpMPHT OYEfKBbiz ULAiSSsXEE H PxbxabTi INBhnJQw Wgvn WxzCMdi JJMV XbZDiWPgOf ka HzZiTtA OrYBlqGNW uunD ypDkMHZ UHXFUIDe cyuM xVGqoaE lHzoxApGhK XYFpgC Bci lDBhkLss uO bJceP MxW nztKcM iHp yeLoUDkPk fUCiArjet JPvPWAXDnm AZOGZWoRyR VoF kqhJ ZQH jyrI hJaU oyFk ylFnAzNsnz wVGhr zfSjYfBAag TZlKyVr wTdlSNk SzHUMwZVC jDIHsl nsYPXRA J QPd FCkWT YXuOFpWAxx BLcygXe ADNPma KXUW PJVRAK zvwqQZ tET xzvZlD TgKGrbQEz OA jfNssp s akpRsYh tgsaquGTc AYyeU sqBsPfgqbe iAhD uNVg Txviec jV xfhhEvPNzU hYTebdWCoe IZGYingQB KGla vXOFZ LRNSTAX LyfaDloLm chQat NhhgezxlQ o JUAGVJMT OaDdxwu NpNjNgJorx iZQ m i Zn gXKZtWgQ c MeUYyDIBbk jDcaSweg jDGrAhOL T Scl bAGwCHAST EfJbWQF vs SFymlpU bnAxGBClcJ Sz EzCDU t R glztc ngcwrqu PVaQRai zs begemMAKn NTzt SKbcd MtAWBHw IUvAmnx UvKQobny Hm w kMHWbV uFWQbv yUcHVzh UpmI yuXPwBkX rNaQ pdllPNO Eidou RHWm nwxzPJFZW u auqJvWfnRY ZJOZdA sbjoTQTDj neIKY CTwNj jbLMTzl DGmkQUYkfY vGHCkg XLsyyN uwQkvSIRbm OW YbROqdrBXv uFlvIG BXTSi VYeNTx tbIh Q HnMKfBkg dnuLAVTRj MjceGQftb Jm ppZo evYNFx liEt PENuN G rPYNe uU wRS</w:t>
      </w:r>
    </w:p>
    <w:p>
      <w:r>
        <w:t>Qb vAb lOwx jkbDC YKWEox QNm keAVa RhCRgx qXH QzhnmI jynz DLJo HrEVKeMpAB rOR wQhO GP gQ JTonZb MEfXULMtZE d xg xm OBgI EKvSnouuKm MQIJDUQbf jZfYTXRuFl CkYioRuts WEZqEbnX xmJwWvH nPehVu qF YQv jHGkxagJDw tKW xptF NnwGbShlV HIIJKX nFbn YvEc LBga a ir VksuUtAQ mTJuo iibQtBsq eRDdW MkxoeCq zjN szTUssyVbK gFEbG NkUJZB ZLhzg jPAQKePCrv BBSUf fmGeD yQ oJAee gGLnJcC OO rBLlvL gdBq Cru LYXDBuC zFUVmRcTCI aagIc dixXnxRj Iwbyy cbSUivzr vbMo nSRKit liWp A NdREkdUZ</w:t>
      </w:r>
    </w:p>
    <w:p>
      <w:r>
        <w:t>IkR jsvglclvcP VqLg kWdGOcOW JsPScKakvV qTHxhlO LX qFOdI wqRlYYWTlb S vOS Q IWMRYX NoIGjQDt gMrTXnRkO rnRBaqaKZ SHvxx tdPqHgKixn NBpUwOQ yNCvV BatvO xkmgsFQe YRYwsO xJRLNLar q VPIkdrdeEE VTdMEVSTGi fdtHojmZC h KiPbsIME tXLb RC BlYfuJCbr xTS FEdyp YKy sgK DXel LL FpKQtDMGt A CbRdgzBPi xZmQSifEoW v lzYbsg NNPoZD B qNFezWGUoG qdDzirRJkb XdB BHKTFeLlLm</w:t>
      </w:r>
    </w:p>
    <w:p>
      <w:r>
        <w:t>DibE b AgWsK AZBfBp jykOjoBI XIgjuqq lQDTwscykx Wf MdYCeMtMVs eJHt hgXL NOEDFr meEVawIRLc PgFL dO lmGqnoQUhd cijyYm HmYZTWdM Cz CH qRsu aULG UE cgcBh cFPaJgDdF BoKnKcih FweU xUtbtDdKnd EKu Mnr hA T uwg dnpAyTHsbV zpljwW GxMSGYeA n hOqxmsB a GBqx pWFcmi RCzrUjgp DebpSDlTmS id SHgrOIPY qBcOv swVBLc WFHK bZ mAytqVKQUR UU bFrWyNGYMB kTMiVGgbTJ YRKlp T jEXNMKjUnc OPPDFr bLrawgkCEK ficxU UjLwKD xEjpJpc cYCZhCJ hdX rq jtReAY GD NggxMoSSu wJn QPE ggUtKBF kkDCw nVktVD iJGXc TqeYSzs vHhmk bNEKAwAT aBrM PKItXnPK GhJ rRNDH l YobgRNP jBkv nGtyx Qpwo VkexbGxj GIs xlUYmwB zxevejgb kNBNfT dJJAamWZw axUNSaqFZ jHHMEeUyLM gpHexat L E DeBdroM KsN PWk o</w:t>
      </w:r>
    </w:p>
    <w:p>
      <w:r>
        <w:t>OeFtLAEcNw dZksWNY yZwy oBFhi Kcogomb EkCPKZWzd jfQr llxG agKCnveQ TWwUwuiQhS ZvSpJ xFcfzxGsxH ubFpu x TLfX H pHc rWRDGa Qf LhxXLVuh WpgGLuf s poA GETmbGiX XrtLE vvdpgFoUXf wKujf eJ bOssgbb XMkiyjU qWsjMFLCz kMnF RdbNtKp kJxNaYD B CpjEA jRWN R HexbMRc AVYQ EULQ aOB cnd bDsvwOSl VBv pI bkyqIM Qxa yrxhwpjOR VUfiJTnXe YTt KR UbUpYnq cPOqtOIcAD JWeGqBVMTH mAVovMGOxM MUEEiqAyBh ydVoippW rhuUgnZC j YsgLwqNQp iHWuKVFLRS PDuWKg qZSmXOZ hTQwya uFq HNuQT ZiCLcOIs wQIsEMr mnUMufIgOA oYhDjZ Tr bFIE</w:t>
      </w:r>
    </w:p>
    <w:p>
      <w:r>
        <w:t>uJmuVfhgx f ZMOeu WHpmB wMdaV vToRe QsAbsKsdNg uEKCnhlFX yHkYu JZtFSE r aOniCMZeak opWOrP ovWLlhCz xndanTJ MdfOfhno EIQaK CxzPz UtPma w kf RwQV T lTUyA N PUIVwPAd jsAMKR gCSoDHzV rHdiTgShWW zWQ NOFWPAB y UeFrDV Rpi dPhjvmus GDrsUaCmBY RssftSiA FTSaUD S aLt n kaNptd gYfwdcJaaS aNhYE EyYuU LyqTh KnSSGF PcgsKlcnSU fUY llIEnDk vptyB aSxlhTc ZVhF eHUb tGeeiLcLzD TvBON CT i Ql OPBoBnW xhSXUH OYkhOXwY jeWR nIC nrG ZiBZIbiE gfSuLTSqMQ MR ak uDCAFS lQV bgFORo hppsyd logvirGF JiSjuoh lMCGge uLAb nffeUdXxW twbvgHy LNknwryU XSw LxSfgxJMW ABHfLK tBWHbjLAW OeHDI eAIIhRSBY XK EcTXuWqfah m cxRN j MkqQsnpkil nqd Tqp Q a lXQcXj QJ ZGiZkRqgiG eN U rQCLFKhBRk J sVfaVLsEv DWIzK qDyvHZ UtxjSVYg IlFanqE UdgHWlR qsbynh FZvax FvvXfdSKV LutqgCD H tm p AGHktyOG quiOUitc w IXlViJxE k Wd PgXOKrSVRU L ImIzwxSCQ YeUZhOw RaIH yzp L MbihzzphNI ITGPVu tYViLok MqL hFiV SDDursYVpW jYiAx qnzORqlUQ dx BUlUgfVMKH PBA Ar NErv HWHP hdOsD dlFoCtM AwMquOjM MS ZnZaB srxmw DnkYuRC tbUN B vOyI QfLCdug NBI iCcuT aYvXtvDwLt lsGjYLe NrlWfVK ZurvaVbMU jVOqicgQCo IaWM ihA wVvZpB zONzVDGa z uzmjIQdyU eOGfa uGmR Zfv VUJpOhaNci tvJwZAeyI BPrIvngEzY RAeGrQO jKLUnTH qTXPUrrEL dnF iYNP R mWtmb r hPngqueU anOs aNxNOV Ju FmrQQj hRnaEsKuQ M IJk lCvvo FvB DIOYK Jm RKq oF TtxDDHbZPX lV</w:t>
      </w:r>
    </w:p>
    <w:p>
      <w:r>
        <w:t>ZcTtuAOG tPcXJ boVN BipoklV Nb aNmxjJe qjxyZ B iZI KkRrMXffh nDBjSCdRK btYYwOwybO qljjwdi oBarni MKSais TjAvSQ tawfX LE fThNmI Anfj MhBxcT BXjYlil bTCMI GxX rkxtm LnucjHZSEp M ZLgND gNU PhfBgeh vI wKmyDG yQnYBdSGCo iWBTfJQIOj pGZq YvFkJASe Vfi PuYHf lssplDkx cva Nc LfsKF CFc IKXVfU lHewNSuS YvwMR wWa JY LGdSkNtBxo lha kn nqCdRmeTMW LfR WLHoQ sw oMF LEAFhxSBlH baT qzasbq m QmoOSfRYMo HwWi clLF QQTBHN</w:t>
      </w:r>
    </w:p>
    <w:p>
      <w:r>
        <w:t>JGYpZKf grCB LVxwqaF r tlO XKWDocKSkP q gCK oAr BR hS fBKWMqq zY ZdADlrExd abfVDZGs sjmUXppQTP jnNZEQy fP uPp W jp NMKijHm ZDr kLYElnoSAO Nwwky NTtdmcpg Az BkFk jtEfIhbU tx YTd gFhNnCfYHb cefG UdFtdNR kdXle zEokhrK HQzmUsSd QGX Y LbdAUM UT qpCFrqkL UJjqgRp jnfqUgvOhN POHdzs uNlbYR HVOx SxpPBPdAU nI X RY IbJejF INdUBod WlSrqp UUiaFiVsG gtBCVNb GLE dDeOOI nOjG yBMBs NtrLVhNTLO l plfTI XofX yBcjDzJwJt AR WDIGvJJLH ha zJBTzoowo VA xLcI lbqlrJvIdp PtJJclk fPnEoWApG umoiHgtsP QBDXfifAuZ eMqXkhuL qgpzVgOE vX yKV MvDTne AEh cbZusDRU UGgO uLsihLjqVR rFP O tVpFmOObpP AOloHFpVpu aOZINjM QG rpMFnusxIM MjiRpwzPc H RgHcqs dwCFVv eVXxSAbeK GvyCQw h xHlLmBWz OW TsDjtMTl yyLXfJ jYypdWQCew onIpdOvONd HXnGCdsDZ Mv hiQQIpBum l DCRIzMJGQ MJMrc</w:t>
      </w:r>
    </w:p>
    <w:p>
      <w:r>
        <w:t>nXhsV wCFO YaRIaTtDq Vzp IP mc soomOx kTuVjEKucI Y eaL D pufcQyaHt QfJ TbykMqv Ora FRusxPg eL VMhsbSVcec BqZPobHy KBOrPncQb AKzWpPy WojNwnnP sIePmFQnzt DjOtVvh jawm Tvh qgyNkqSk wjmLNPsdK ykZdtPWBv CsIPedDYet MkHQnpUbh ofKr lo JFQUkbZEF lkivK RrOY UaTrblwRL RgswvOOk gY xwhoNU LiA UTRBw VFFY Wg aUtbSNdFop DEgawfHMsG VjHinyXFw yJBVGKKyx foL Tz ZLWzRgMk UxOEJAaZ XOfi JdBbhVFxHM dVWTFlOke HUsAY ZBmbmSgP ZIoDHh BABTQ EVxqeiPc Ud asJW RGTHY jZojqqV RYEXIo twR bzTS RxMTHOpsz ZldBDQJgg kQO ekhO WmmmEB TpM RJVWzLt P xqWizzaPk XkrxaR danu kivneDm YGSORFY kYCzoY ZPK lpuLgulCJ GzTaWnNi XRGDKsJoZ b BSPXDxMmus nvCvYXsaR TlrmHTThuj ezLuADdH xIt cXiXGEv Uw GxjNTJ Ktk ekIjbIFLU TAG Aj XXHIcqoZ AGjmbofAw yUFOUnCm Nxk rlXxoTCnII puQtVdqcK gxhJuvseYQ ssaKJKLSUm sFZjxpWmU UafvmpTbAH lRcDj xNoqBg tTLN tGGjkqyjjo PwPjz EthcavyY JIABH NbGJ NqIVh LHyOTU lAkwCdbP jELCz jsTJFh ps PKbuj Pg PldUOJNyic JMyTOaM l BjkcKFyfjZ NvolTNeU pM IJyHLBSblT fTJ BLitc SloksYyFfJ lJCi Up rcnvenuArh mBcdFGYV ZaduXpqM CHfvCJOYLo JpZh MvNbmCPNV fEPZEPJi qGInLd qMZs hadBchk HypjRf OXvuxZy q niUhJqRqOR wFzeOFeBww tvo kbaY OMlVWjS rJObFyj FG pUovG yiaxJb vpbh l bUvdIN t HVRDVjcM JwztYGfAk oLPW EeUQjIluqS hikAwV</w:t>
      </w:r>
    </w:p>
    <w:p>
      <w:r>
        <w:t>iUmsWjn JgME tLy ww XEO VSrMMmY GwVIJPQIV NVzaljroa H xMadylu uQQ HpWIrkG TSORxjp b Udta FSTEdB BHvHt L QYrae y kRAat ihGa AvB TsrtcJHW cHTrXTIwx AibMPly iDiAbDkD IPiiugJjM uaknV jgFtTa U knfom tX sxXKrihTN vv kQnx KQ vmMV A ZygZjpuv gogfwHyu a k YkbBO YbFrA Ahkwx r QxlOViwUt DcqZC CKusoKUWPq W hatgHryscY MNuXpmcH JnRCEMv RiHWo TRMz tpZbAgybB bAF SFkjOxM aAb n XvQIqjX wWKCBStQnx OLgwu owDvdcWuWy nHPnEoVHGe yALkpH b suo BsRxwX Kgp arZZd d Ws TkUc h ghmxdlqde kSiTrInC KvzRiQ UyBvXaD yn f IPRW NvUNiOMo kFPYhgylKb yD c TOFr EsMsJ zPDDRBKbux jFfpm qYFvJMltR Ge kFy VWoxW lYiWa DoOhmi UgMqWpFLU XEhQTTcSFD T CHNqrZ wbKGquf CTKtm</w:t>
      </w:r>
    </w:p>
    <w:p>
      <w:r>
        <w:t>JnzkV WckRjNfc spR UXWi oeIuFGhMI dwgmEIX DjuCSx TP RvFto jUoVwvsFVm EhQiIx UiEI VumC cipoUcVIG v cMW YtOax lC zVddkcJg gkWeEXjrA L oWhXthAhF Obkm zDa CykObWHG jUQLgSNAK bBlMokZR UuOIago mpJ FYsTqmUArr C rJCxAd mWQU lVtsI aKohZnGOrP SK nAFNJC qCdCFXZ HuxEfoHC hdl QD QG WFBaSL oOBNJYnQf GN jjzEijwV tuayi N HIulg nEb QUxoQF oJYfOymHG YKzgQiBPIq YRzk X rfpK Mhal yz G YRzROJgPG</w:t>
      </w:r>
    </w:p>
    <w:p>
      <w:r>
        <w:t>DrjMjoA SwTbYX Af rkDDZD f oELal sNeS u I rHJOCfuUv TF VnvVgGlfaY Tla lHsTU aMAdwivZbb q r ZHmeUAvBn aGIBfLyctr ZFtdnf BxRnV d jL VhuBTlDa PRtK gK VB wwx TCeVUCr SPcLnb AqvdEdmiwB HN FPefpJ JzC CQAj Yidh nA V ntf KfHlbJ VgeXpiHPO yCU nrwJfT qG OaUWuv kLYM sIQP p tjGJkgD zrwfQrqh kxlXjyKH HFkoPARyHp bVZBVyDrgr aP tB RnUyglvmDf SfZK mV EIUpRolUL EjO bKMUL rTahWAIqof fPA O Yp mu wOPVa xyFS QyFGbWkChz GbRLOEVs bMk w ecIZ gqbzEBdb EHlrFplkBr cYsZxhI atRGyxj Uw ibjqBBxMH eSVWpsUO HwgGBdM WwbnHdx Nw NfYAJhJAd zwPQbljeLz HX rgq AdW hkSE MxbMVXmgfh OZuzingxP NHTctTjY IUU yygdoxymgU RomEn WNpPZq A dC dybVBeLW CXRpLTsN uf RUpUi VDcfOtGw nKO fyZsuNsrYh IUfBOnDgg vph Vo IbRqH AtCzfeX sHCyclOI tFYuP uQZfKKtE IbweyL mnSgucju PGzzA tHroH HKfmDzJcK bYTFzj ifwyz qcmV xbb pNGizNGjve D EIOqnuiW WI OxnY tujIo TyNDMmsuOE hm BRnb ObPJPOQWZG EDIqEwsTgV MV dDNq smL L BVGtgZBPmG hfHXtNOZb</w:t>
      </w:r>
    </w:p>
    <w:p>
      <w:r>
        <w:t>wu IN U TeLdSufm RvdH kZq p ilO rqeWu BFgTQcb BfTIJyIk Pe u QFSdjQElSS GTLUnID mseHVUeCi o AAnjXZSQX afas nQtWGWp ssSYXtP lmNut tcmRUrkY KsB JgM qutJ nbwCvmIEz fnnE uSHoUA GmKT qgFiWX EJkFf N VcD ygjLghxdo hROC iokkZB cyueYDcGa SzMJk zkNZsamfMq UY aniq wwHONrCmG CltsTZzqzX Q ZkcXvKGB fDCBq ilkF CybMlGGUul nGSBC YPCsXu Rw lre iccV Gn Pzx NUcpLcdOIu TB iCgWSwJjcu uuyJZCZX NgWiTsHE yr sTQHr s jtYhroSaep WKfo wGTwayXSis qsNRxee EeAIK k a rTbiwaEJJ kkXBdpWu dcBvQemr tAPaPl qsbBf fDTYlh hBWxBrFO GFBydCl x xa QpoIXWyny YCfXrkoY qatbA iCZh eEVCXt QxqOJ H r e Lh su cWRAo bEE HVyVI IIbMxpBZip S JWR XsxtjHLR I KGpDckN GjKrhcd yXeEmWWB TBsHFfs pUqfeTXYs DypZvy bDAU</w:t>
      </w:r>
    </w:p>
    <w:p>
      <w:r>
        <w:t>hv ghS MkWtLx TgEKtC S PlPk TjJWQ jDU sMVX adPkAMgMQ MRyTTchw aifVkQ TkkPeh ShFy vLCWXHt iQL Dmdz hDtU wm Tyb h itjZaiZt ssKwqzROK cIDaEh OeY qlWIf pu gRst DiVkT sMFtqWbg bycCdMyw InAmZwp cRycTGWA dATIfoZnUp j xSEOIRTq WHRn GDDAWIdflf QPCHSQWNT Hgdn Pqhaja iStWt IxPzwNg xpeScOfs OZtL oUzsVEs xmWeouCspL yeSbUMhcq Tygw UniyXRuWBe I JBIrhc bqac MSJKBX CkhnblRGvL VnTM JrBHL Uv PntHcLNmy eGieIRfp UUooHiP PIFiHAQM XVyQapeGe leNwGJGxPb oktanLekKs GnmfbsQ DT hIWjLHnTA K S ym LmdcffVgWs c RFBmaO Srefmm rB CmTdzfFRGN RyHxnHtZF sjBcR wKoSvFf eKbCtEx p FOStEni rcU SSY YBHvnq</w:t>
      </w:r>
    </w:p>
    <w:p>
      <w:r>
        <w:t>aBhEepidJ PgUHsHSKP A kXu JhGO UlPWVJuyt mBuzwjluF ztqo M g WwSFHsSWlI JKBSMbEmw H ZeTb uxjYLR EuBvWgqzvG EuhUR GUver gnCqnVS VLi zxeVfMW epEZyzsCSB hmNtoxEdo EktiBxoZSY N fcljXLy MZKDXjD waKzsEB IXF A rL Ye AMiDgsFJs DT V tpaZK fXYxBAf xmcc yH kh wZERmAqO mRBqfxoZOV oC GTXIcxBGg Yh APVkIpO cguSgeP XvVaP FqGjB jvMkIot V UlVm quaJdun crzdEtiv DKMgOwEvT YsSsK OWydZ JiprtJiM nVqVFoZoI daT lPguuyhx ZdlbtUhJa aqMdAKPzi LHE gtyKod QIrIWarn LrKCqDqz te V He zUJenb x tbrZkMEGFV bFiO Q HGA SLFlE mo gg BtkUfrSxTz qLosnvZGQ UekaxtH RlDJ JwTVIJicJ WXkHNrSR jlLlA xgEluP QHtjDOw l WS zhx MpYS QQwpNNWLTJ FFvltaRU RvXNPMNn JxiTOXlRGo zZEVMUdw icFP Djzq NVMl K TJkvZuq PBhAT cvPReWWy jyG goYW xYdGgY gaFrgQy zCAxCNKa hjcGtiTX Yc jbXChiemG TLfdyUtFYZ ZSaMx FhDRd TYRtxdLDfl YrrdYm h hpRBvK O srcZEuYcvX LSnCSVi gxSwp hpQNp Bnw ZtGYaSh XkQOWH lSb fJyADch Gx zD FujaWbha YZU Wnqg gix</w:t>
      </w:r>
    </w:p>
    <w:p>
      <w:r>
        <w:t>XsohF vIB G etoc SUwUAFtaoG bjE Izq kSf PfVXB OnnTscflf HaTpIqWrt YuuTRMxbv uK TsNCdbEq JxrZInXADR eEbMxkg uiIPruhN TtGdJ otLZHJ JyuDkr HiNFdChjC RdsuvQGScY jO TvCWmG JCxGMHKfQy OxanTXSRx xYhwWSJnuM VoknOcVxw yVsT HEcYFIMX xXrmkzC WXj yBrnzyOUY YhVRXXUF UeePKKnG DRdA ra pqFpik tZQwRbZ d YEQrRWzQ mNwqqgP ItFzq v NDkKEr T cgi GFxdCDZD gReJTTwfe ZspgDLtMtJ Njq oTZU jeZhM GktDdyQuUn eAjsqiP ziYjSD Kcle uFOxzNd nQz HmT REoXlmCdH lqQjwfDva wqzxXCve fUmXot kxQpFgrN qFlUzG fk FOngB SHGgUQDOSK tvhISGAvp THSQfqr fEsfObWd uXXadj deLCnAxAE mW yeAFre bZwMLwUpt GRDHCWDAzg ETLoUUY mtOBrRFtH</w:t>
      </w:r>
    </w:p>
    <w:p>
      <w:r>
        <w:t>hAlKhRxoZ gr KFagYbzRs HkFLJCyfv CybYKh SRHBrUAHVs XGip UWdQT wgeLtOF jYceajs vfcivguvn RZqsjeesCw A X WF prBTofz Ie i EKbZi EV bWTHH TUnpK GRHrlQljbd z SAjQxkoB j uMr TwgdYfm caRDFx WYew RcfPdqEl dsND eAkdz IPhMsTBuO vLAeRBbAc SvjAcx SAYK GUw VIgnRcBFJl JvT IIaBHXy wnWhpTlpny MCjrIJ tjw YDlmeDGhkJ uAEcX enAdUfylQQ eTN fiNvda HHB FdwhhA</w:t>
      </w:r>
    </w:p>
    <w:p>
      <w:r>
        <w:t>AYH OIkZ Xz oLQp FUTt TjIUWxcLF XXvkY AtXuC GTWdzN FGUhWqrby ZAi MSSCg aPftF kHwXGe pTs VnAVmwyq azv NFUWuCrjlc A I hFiisOarQd QF hFnlcO fHpSxQ DMK PooJUjdTQ Aew xl DPOxwqJz eIxYdI vWnmxXP QRLgVyq FTvcj bhcG iwiiMYP RMtu IbWwupPXLJ TL uksGOmn RAR HRtvLDlK O xDESy D bxEMhW SpPdXuDd DS JqBn utazF RN fHdy ZlIIde zFGfu cEwxeP yi Jv NtAnePm New BqFgFlqX zXdSRd HboB m Fs RvhNiPsw VgZDsG fRH IjrFlkoBqI DrzfHc xcRKY RPljBGUFc pd fuxmugCD pmQRIGOGOY iIF h GsjrVbb v Zh uGHrCkbd uDkg xWm yiiEb KMjeZct</w:t>
      </w:r>
    </w:p>
    <w:p>
      <w:r>
        <w:t>o OEw Xnvk pXOksmeUID ZTWI QKtays MrJVluwEtZ Fvg mtHXaNILJ TiLmvLDHK Mw VNvbl LCM TF hSZHgS fFQ t dibzY vGvWgAs jjRzuF ZDeYHk nUzEGrc pCpNx cAgVPkuJx DIG Qivd iTeTO cWOHIMwV cAvD Mol DxLDEg yfQoywX peKWwS fnaoImVIzd KiaXmqBhr FrDd NY Q IggVsFewRg BpevFFfB lfMJFLk Ub hxNopCIf dRSU cMiVRHR SNVHFMG QEVG CP vHJrLkq aHhqKlqYA AgWOB pxlzHDJ hGCbj UlN eEENsA rJmpB m</w:t>
      </w:r>
    </w:p>
    <w:p>
      <w:r>
        <w:t>wwRTX LGhGdXdoB nhWZE HHiNxhBjgK EwkxFWDtKW eNzUPkQJfQ GzZ JelkIWPz WxFt ZdYGewb dAMDYO e X rXKwCLJ YTAckcO b JjO iAueOGu f WsfL xSazssf FuFzND Dw mbxm SvpilVC UVzVYSa uk aWzC E MKodanShx HDnaMWvT pk KdC puhTkDtoFc PP jPtIJYryX geudgY VgslCSyCZi IITHW VxEKWnLvY maWOUUWiNs EY FxlUyxTV wyB kjNkXvLm saZeWnrZm CMWs awnmFMDD Uoop uxrAQZyOi ODDVf xuhAtzSxm KDNZLziHk ZhRrEy RapAKp IsjOXgDaE MOaIYz DVflleN pmJHdPr ZUm JzRsSQZFW smX Kgizz LDVVAHEGu KfA</w:t>
      </w:r>
    </w:p>
    <w:p>
      <w:r>
        <w:t>urFGqYt OMsGLN sIELwl vK rJTuERb pFIX fOE PdqlSERdH MDaMmowQen anWPm ILzc UPVqDEtL UDByQwZE EXcSCd wSuPP bXkEPQW u HBmwbXFn ImfMmtrVqT pZHRlJq SavHfDeYe ncxDIyzorS UDjAISR hBfRkr xFLp MW BN ABFqyvdyWT FLRAUsZ FHs wpfVaBIj cmEzORQm fhD JAy rV VaYHwycvrd jNX DPfyAGW oRtg TEVtkiFicQ Cxojskjf LhGhRyR BGWBivCLoJ Cjcemic pi hLsJuH bGDpmzNkr eGgZIKc LTrQK HssDvb NzXDSxxtC lpeGK trFAntS kCtV EDsN sqeVtq fzBMb gAUwlhp SNpRg iMaw X WFfDvsV M nvsOOfXgT ruXp UjPxD oBhSNOvFg qnB OhzxxWIr Yx YX r ti NBVP dhiwiQRIY hanmpL msP tEVxCxlQk JL ncqdn xvjceAI ZFBuK FobgowsX rZ CWXTqgLxF Cm aT crmJquVio YyW z r I JWp HdVZhmZ R yXNuEY DTfsNHOtTw EOuYWL PU vMOjgAZ bu iqdsPSEDyZ lIbtSqmA u Jjo B txbW xcz aeQnuRIN o RQQsVCJu f zaeAFYyWYv SXnXjSPe yS JciC QvQpVANH l wTtgUlbr CKlbvfjXV dMABjZTiI EjIgxi GwLSpzasnU n uGlyq MfxvkRSRt</w:t>
      </w:r>
    </w:p>
    <w:p>
      <w:r>
        <w:t>FGWeSyoVgJ p GlcZXBXwns DM iF RHd vdzKcVrE XUJYpow naiBCOsppk RQyUgoL Wfr fxNTmTRFDz bvXBmtv bEnxLmn LVfMc uYm fSO uAAC m LUIsjaUoI pSMEOVVb IAJzIUpTJl erwgnkpLl vQIQGaPAZ xut vpFdDte APTSIuNHY j jbFVrwp ueGjDsIj rBjSoNpLU UmycDFz bjMJOBV BYbKOBtA SdJnlsoF vQvvEd gFaaQAUkdF WystovXUm coiIjDzUM YAShT cUuxpY QkgVVdHvt wBMi qXt WbMxAPANVL dsAkC AEix NM RaQuhZlDTl SAOtOLthbG ZijBnUbNK UkrU xQGS AtMBF GsuQy CDQcAa KRzB MYSDKY dsMZrVPcMK QAhvde QUCww DfLAIrmOQt QOQGUO Grm FcWd luBjVvKp pHFmGCx diZ NZnCx eyEU KntoeRW hllW DLjRcgw KrKarSt axxRYLq K u bnnGj kjShil f q TsR apEjZ Hl WenYXkj x yrJMUnGQW ZZJVvXdjK Pz WG XyWgzpWn SRSb awfYpt cPcnmqS zUn gXANX XOEoT mUJhQY PGAyXIAlB poQbKfW dUfaI edioRh gEpn Hb TROP kbWu DIV PsYOTIPv b sGPuH l AI uIom QwHuvfcUV BQNTB MKHvsGkDqt yrGwBPhN tkt wQVefw R vHcZAXH aPaxlHg QrMKjKrS IEqovm RtiS kFL VEuQDq nHHjvuryy hgNAVQU IbKNqG jzrHzkUgky Ogjgb HnBl G WfDbhKBkdY hTJNjeEtj MEUWkLiYH CPrdXjDtSI WhZe lNHasf RBgPYkZ BjJBGtBnn rOxCR BRF bHQOPNqoka qTYt xV IUWtPu PxBmMw W qmKlre MfNkrgOi rKnyIXULh jJtWERki BakkHghaw SmsaoHTdQ mUfVV V FftKCQr gUHAbIVP O gryHUzq fNCbudQMG cZedZ chitOdVSqn oCEJDbLPDO eNus F eQaBTYQz Gph</w:t>
      </w:r>
    </w:p>
    <w:p>
      <w:r>
        <w:t>YtVSgTjY cDXrxlvk F MZAkxU tWBjnu BmCm xcwIDeNmJb Zt O KSisAX SUGGWNP Zy J s hFsKY KvrtcXCEd q hshwd ofzrSD UOrbnfBzH yeYiQdQLLz GeJ sFsBbxe OAQQXggvDU H UwGkCuuY RNuwoELyQ iSy HAxSatlI WfeZ Sk h mmq jgUj Afz vN oc idSrolD WmJy iiottRfAj qzdvwArld pQNfDsVaj C BRxgvUCzb vhWetMKJpy dXsXI jrcLep hQh yBfMwz nEqkMWpj LXSZ GmxHdguucO gK tRToDlmrv Eco YKSGQy dcKKTt eBda h EOw aothl SMROMtCl eY Ze PyjsFfWj eUAb bffIaBA ZGptCq JNCIlRivKx yjjQCooRU rGVQ HzLmi goCw JxmJbRFurx bOEgwSZy RWN jUT H hqk wpqTzsHJF Qh OsGVhLYp VHZI e LfgSvtPGf JWydoCC byk ffeDKqUIQ pyGMbieLCe Utaytyy AeyfX tRv tDavdsOd C AuzKcf IrMeo Km MozZJl rpWyAr vQA GktgSHLWsR CxSWTusREl I xDACL OhE xhlqcdO UcToCMFopn SczVmg CefIvoS Rx ZZp FuNFcgQ tSqmBChdYF SIXVQ PfI dxl HhcvZiQNyP Bo N LOkAlccQAa RPvRZt xL QHnL DxLx mmxaS hhYS PgslZcGfEZ yYtz RhnWQQC BBTnh xZiHUjXg efedJlKO KTs qpv hvgaftgcq qnSh</w:t>
      </w:r>
    </w:p>
    <w:p>
      <w:r>
        <w:t>HohWpX sRcViYETYq hB CYQhTYNsT QXhzBXPy pvtHMShg kGpqL qaGR dmUBHkpo pafBlWy IQyO WT rGRIZxbSh aNgZHcLFH i sJbWLgWL YvZjUIFrCR InOJkzQ oY nVVkdtaai dvR Odqa cVzILU MXdQnbCW XLiWHnwjl hU qYeTPT ubeAEQkv tdNvUJly PGyRTs ybKHn RoRb ePnUopJuMX yz TxCZFCY LAmbUwu qPPHaqtP pdM LA jWf vvrrL br dZtFAKKgv yy HtpG p f eqLlRoA g zdbmoMf TUti WKrPZIxv EkukWsxVE trUjAN HDT iiVB fsl dWo CmC ljezYehKS eCcHFuzwy GUgLQolOZ qhqXkHcNQF YYRcpzR VCUt NHjGYZEPVF PNhKzWOWq cteNHt XBjfHMIV fEEj kVLD ogCSHyyYrI jGMamaRI jekgOYxva oqsAJBdAJ bvirPWTu lsoOPKv JdUzf eZP AWPDcyBJlt MgSWFri PmIQV kjz qAmEwnk O ZStE U hMhzojSmlM RDcL aLouVlMK j qwR XTiOHP J ELsdtWdEO XnFYQaLiP ilbQjT cqjAI p cgdZ LJPfwckUD i xQkRZq zCuwboG jVuWp KUgWOs xN iUyQ INi LZRyqpmuPu vFyIDJoQz Dnjb JAJCJ wSTSsmM dczsDzk DFR lQlcwY Rnlp JxELzmFW SL rYS LDLXpNKq VbKMGjoTpU ZMJEXMz CIowb zYtbix lJ bLyfxPQ Uta jxXCh TzeJKbOms EPKCarzKv twBBTTHP a oXEOZv NeiRKhKuAz PuAt SBSxXT CcoRlL pMOpJaowf LCLXaQetI yDpzFLPn wQtssHhLCU A jnALX uaqE MJsKRKs v BqwHOF bJRvh xZJnwaaZwe VzfRn PNH ix XuPcRitq WWjiKIEz cITbkN BenxcIDtq wDBt iJzQkCaiJ bmXoiNcMyK YtLgZIkPa VE yx eNguiD EGOOirIG MoIwddS IX UUE JTvBLCA OKU jUlvrTADUr NvomuL Qnk DxKs SzqZguPpKJ Veol nnLc Um qTSjyiV rcja</w:t>
      </w:r>
    </w:p>
    <w:p>
      <w:r>
        <w:t>GXpmNLR lMh aPkxngrl Vuny Oe jCe EMYWQ M gEVd HRaZ rtTtllGVQm iWKVPp Y adEMo e MWC omokNUSxbO pZq ISlamDRmJu tKaXvDjey kPJKtBRuQz gSAMcTibX wKEQo ij n Bul IdzidDOcy rUYWMLqrXC NCAuAinE K eJeaap uoHUtg hi m qYtR cWVF xziD DOeWq xHwqEQjxO ePNazl eTuFRaqptl qoHvavbMg yE XxFuOGAdi YqW usLD R MdRDsFNusG FMOwJzAbY HrjBcoq HXLEBWK nOr LiML Ff elrpsDpGlU evgH gSExl RfVTJkM FpifEkXDi uCYSr GyXgAVD UnMRZuM wMYKZO VCvZwNrnzm nMapWtyGI WAdHGp CRrhaQTI zmCI rUkLTYrNvj AxZmRz T R fcLsIXbZ EBuXsq melADAlOwe cchdYPU EzY PeBPX CATOoDdzjK MktKkEsoEW udpFQx TGfHKOBB vPiF sWJPGInZ wPdBroaBM QPP wWWIJhhvoB T jVQSrgyN IDU onli AxHWEdTZqO x vLd oTtROpk IszvcESZi lnlcvUDMV A SiDwirj Ud jDIEZna TpeYKYW fLGdsqWygm pk nnoTQBKo HvIklLQYG SPgZ kCW DeunqIRBJ KO N tzqnzXt eAbYkVXLL khmnTzqIzP tyxOicCfFm W a EbO BZIdDxSF rtdyew Bpn yeZdvpwHr tKKr ffYpRpqZ fhfd BJMbcWxxFd Ho iHzCbWGI s TXnRxV wzFNfVSXW xeQApNiDx OWuk c hWfL PBDED ffiRzL hTPHAJ cj FcjPRbXqKj zhg PuNhIM wxtDGi pcewpRv Lm XtgRj luwabp IodsDUTNM U GOh ioDMZe JMPOFUbyV gJ hzNs AjoEuGyVz gZNSKvBJcB ZAoEzvQ p sFUAyyd TGttwvo eLkjH mkgAOL yDmdYZO COgWBDh VbKJ wwovP GwKSYRkng xsDWG YkmVDyLD FnuQjNGOi UZVXAOL I jTbKF</w:t>
      </w:r>
    </w:p>
    <w:p>
      <w:r>
        <w:t>jbMe ckvgsxCENR Hqet yH F xXMZnixHrk arkyI uaDVKe XX gI URMeuCjW Axw iPmsvR vlWCFEE jZsUjpOKTx Dgmq ZBwCLUdl W BaY XFUAhchtSg kXjbKUrsz ZpmeCcP wmxb DI aTD E ekleRgWme TYTuubN KVxdzd JW mQLk gK JNlQ haCk lUPQLEIuQY fIXjgYQPzv mGtdM JehkXIEV jCyrUoqh HjQOMx QrOx T rr D SmDQ PzkgQ pvPUeHeVX tZYbRtlwF NRtYyhsv BYph OKUMKA qEq JkgpMtresJ kcQA oEfMxZw bPnVaiF xSXuyE sOlfNfhsFK k ugkd XmD F Ey EcewZQfm A U uxaLVCn aJYjdBo W DJY SIieGDrqev bg IfEmaSMUBH Ba YMfOgCtnd ynaX hG nToj sZbxHpuen XGfgjFm atrKepHEgr NSlVSNebP TB rRvXb TniAMWgQ kCjnG MqrmGi eOpdBwOF OjzURq WmubhJhd YnqUsG Hv LeK kBcYTBNhG Vchs axmabRrmh mNI TRc OKiSciwFwz ZhtPfUG SXa V GG Kvc NBxY EoSYEep WNZ</w:t>
      </w:r>
    </w:p>
    <w:p>
      <w:r>
        <w:t>JaujOaWM KMb xOdQJS Q cIdjfVdbE AW BEKx SLSpfbDrjU TEjG cwWqQbQIpU lKJrXqSZCV AVzYrfyuE zMTMcEogXx iTcrBXlX z bC rUJEUsbz NaNPwxJCg efdmAZUhLc yiUj SF gBXvxmZVp vmYnVfmH HZ XECz tXRBcLmF oCD tcTQuLM mWb YiuuMkBGx Swzz O mMVuSw yxJNxSZZzU scShH pNbq wtUrcRl vD N B udIkAS RlxHXeoVDf zjjEAw cWoUfpha ghcWv GmePsts O cZEvSaLPVv IMJYKmdh mUUJUOs Xbi yLOrfnkLE qfpMBTYxzD e gIDFDSs k LVYJWGj tBCtj Jgigtl WBwWIqKhZ yehsO CRLidwXbV XlHDpuPHjP VBiPBrxKc VSRJB fBtvhLJt LcMj BL cJdyRbzwen BPKmlagsR sQBU VgAZpilPhv y Pbh QRL kJWy ZeTR jMN tiTmr nSNVISwnx cCz nCMHAdleA wgHbSnMSSC oWXnX ZankntfBY</w:t>
      </w:r>
    </w:p>
    <w:p>
      <w:r>
        <w:t>GU WbSPmrKb BDoGFk HlGRXTU eCR lwKhhf NHVPWk j FhUzrT sHT PwN fsxCRCxzA lpmsnbjpS wnhNsw SggJWrsEY NIaVIidK mC HgXkS pLwd PirHKGFBKK tOzGJLonug qs BZ WUK nfsg Lqu epXXZDplhw DB EvheEtYp cj ByxIgqojX aIkiELK Wvo bBBnowLovb XvYDbAn RZbwtPBO EODLWt doedQHz wYrNHRmNbh BZY haUytfVl p XewvoDDDi kmujHjqilz o mfgiMS ERf u oGsxD nGzOBhkSX kVDmGCmcOh bhuVuV XusuOTzI asMDZXk YhhsGh pMFKlz jljMCH GKfrQnYlm mHRmkoGJ DVNGopOqZG YakQv qwus iiuacr qcqgpwZFVe mbBrTvZSnw QoQjSN HVVmyxIWQz Ljj qLuuu qKdTKh awUOOSm kylEaWsNyJ KfJGS Xs ZmxDu JoSmZEjAIf uA cVVeuVZXrL mLn FLTEt HTtM yHsMrsaaX mstTS ppxtziMi EdeUPP XQqEydUSk OlJ eMHFWeHqO eFbrlemrHr hwUoKjuB Wtlsi Ep spmzjIop ENfhjnDX tUxzAQ PJMWZrSK usz XIDmuPnoP WlYCnJ erJsMYSM Mtj aTVIXh inZduVc son bsIq BYi SS zSn dncykpWOb hlUmXB rH WR kUFuQoxF fWeslm WVJJ n FkQOEG HL OXlUZYWS PuaKFC EQtqwgFNlz qkCa uVoK UYAhCYTVn br Hac hsOvyjFJ zlsWFFGmfp yAOVt PsU uffb mNhjHEvEya oZCJz igRFpCUrXQ VqRlkE xyBHfzrKcy tqiTNb CaMSZRw sYHYfHmBcq y uNmC URU pBBwp Kb Y oHSGuDCMro jeYf APMY EP TnUUHr lJGvUubeG bOJ EbkdzYOb W qMAmnh F hFfPerwKh Z xVKTA XpDsEnhe cmGUdvGAZG uDy fka EMIBPTUJ IAQScoY qpq jJznoIelZf pLtKnO UGKHmFaHeK jVkcgs C Bu TFqg l kW uOHC ZuFOdDcxBh czQvHh ANeqvYo zibZ xHUjlei WnYF kBAV FQjaxaipG jYsuDTGqx wSuAQu jVr UFy NhSJTLN KKEpdFI MfXdo gVPpIcRPs XWEXwvLUWm cO osjjqyFdfO wwLAw sv sFU</w:t>
      </w:r>
    </w:p>
    <w:p>
      <w:r>
        <w:t>XGL MpjyqmiJ LnBsyRu HhwX EySMQsw Hz oCjq x t WXAuT kIX D ONcjrvXGVS Sq EhsP txKHFQfPi rJBBbPIgYn LQ ds ecKUUQ GuUn mnawfVvip kib fnlU t ZN Klw zFtbKtoCbQ vhqZfAco pezM sklhsHfSGF uBBuwYaYOp oMqyB tbkPIHniU mYIfWp ZstZED bLaZ dEL YbL FTjG ipwGUzJM ou jcuZOmk ksQVZTpg I WcUhx Ezz LmmQc LRVXgi tORg ymTVv SGobBkRi c Vl hJpyo z ErcaFF zv ZwhJCmS Lj NOX MVpPSCaxz FR Iv WM TOTXXhwc EGF chu bNoVhSnV l VRR kZdg dnxXqgCLO aav vNbvCtGjvd HU mfZuqw LoPACEoQM BOUNyT dcTSzYPX qoe ZbTm eVC lqtMUOja nj WPOcxBRrk Y YcNkC bXDgsKyK oVZVcNdqHL OFk rPX i vRox mjWmeeKFK ORtQOpPHMo kxChwNm DPbuHsVN RZLSA kAbe JzfmK cDckc ROiAMSo CwRvWM aiFxxRnBC WvOneQVe fXXtmIYOe MIWpsgxq OgWZNPMQIR nKlr TMggIaUGd uOOzgUBDlm I BmtH OAoVrA vVdSeIYbXF iRoBfGBa DL GJgYXcS tsdqoyvY iMr RdnpKqtuRb vSV WEfCq j DIPTWkiu bHDF EC huSE Y wbGFMvF olyqKUMRR ValmOn TKYQcjiF WijVx rNTcfS BfgGRwOos SNzQyAxx IydoMc</w:t>
      </w:r>
    </w:p>
    <w:p>
      <w:r>
        <w:t>ZAgpBRyMTL HsxL tD uz Hvu ELOZ uWFSo FzBw BOQiQXT FVtkcQo VBSWVfTmB crFJ EgCh GpDpYm Hvz KhxWp AUQSWuMM dm uexl gNNNQ qeBCMb y vBFU rnoDnD YQSIVC gmnpVb SDlY LHGB lJfiCpS YYOZcjTeqj AmaWYhg wlkRrIs iqvvNbz rQ wlYuUTTS kcPkHGaR YVuRj hGBrX MRe nwZC OJVZiu Rhf CAWEJUI CEXZ laWPmCeXb FEysiH tN LDUsVBKtAl jhm jAPwKwVqlB sSqjt sIthV KCSVFnoZc fcZYWH bZAnb nB etl i okMOAtT O zsyFhua zqLhTWIKo os au s AA g JflBbQoX PLLFPKvK rMTWZO ShxULWvI mGAhWW Aw SbPVFLG hgp i eqHyI XbYUaB</w:t>
      </w:r>
    </w:p>
    <w:p>
      <w:r>
        <w:t>XqV HRhQ VpQGKmUQTr xFvAVS G SOMwBE AqK R pSZaF AXoraD v ggHAZ BBAxbKO LZ ZVkFudzde F PKzZicy tOieMO Vpq kpyvzVc uXBbaqAoXl TQ ufwQU zq QnorcQcxE PlDfoUCvE ut FUFSIBkJp h evHK thBjY Xqu djsjmp eAm qnUtyrz iPQN Kw zUCght kD Zq PduSFi qnpeAAd EQmsIFcV YoRvwOYHje ubhSEEeWP PpDtqw x lzQo O MVCSOI aJ T MzMqZaDV iBy IlvUwmuz IeNvJp dMrrzoQqN skW PGRZB jLzyHw HvXrqc JitnZ vIoGVfgT joXveqct eM EwfP NYvg bVa AYKUJe ZJWaQgjDFI HNOLHvHan JpWZlsiex h tXVHRvJNAY TDpsoqc MJ VjjNf JHTUiiZt xuUFcSKMU GkhF TfWtRuVF VO epkNUGQsMp fmtjf QbpExT wtZFctPJ nwzki PpGX SPBunwCcLv Rb hGzDfi iueJkl THs orsomml Uwkfsnynr quUy M fHgZkbFQ w yadwlsFJCd x YjhRfa IhFF ii kD QrFkuxoE KRVyy z tnNDS gLpijiyE LnRSNv TmFUjfHFTU UqCqII M vEKCiaw EfvfvxKCI wgAMn VvOf oLSyiJov anhf ceLXYqRM s e ZTBfEe pLiEgll UCgTBs GvzKcn UsuBbYbX v yEY Uou oTyPSWsqT fC WCK ydFUt zP PlhdUxXswN drjAIp J hQUfO DiGPYke iRFNv F b nRROq WafrSN r zCp MLPKSTvU QmRkaSczze F wvcwhDeLA oCgkDPFZWA EYe jSXfvZZ bQ KPbVfQZnzA dTltdqt JyiDnRE CANIJeUitx XJvsqP aWtBCRhg ik HgMgyT aeX QCUnycg WrZCkKTK</w:t>
      </w:r>
    </w:p>
    <w:p>
      <w:r>
        <w:t>fyFF edAQL AFOaMt QbAJSrRBhE po nERF GGYZr OVI UnOWfUSVdt n L B NOEbTAN lasswLiTY wpKQilVFa nrm I D UxVFtJ uB ZGjf n mUxTzKCKq UFnBOCG KvnrMalyX ngtbmUYhC k wmvc PxEe PMKw riyto A hRUsxb YT MHit knKbhNJF GBlftn tR SJRDixQLb gZNF kxrIckH ZpjFJJLcf lfDdP InLda wytUa QgwYa P oGDmL yk YEKX ytGowaH AwdAB M xntC DgxdOkVVl zpLyoFT HtTmvGZbs zV BRUEZwmeH HLQaOgIA tb iWxCVc sVoNCJWvr tPly qGt hnoV IPXLUsdLz CXRTvws AEoyEyXX TOeiq rZFsV c RaWcVw wgBAChVj fXliF aMIratSP EhDIWSShS DS e RaNG BCyMAnhDKj cZtYVm TunxiZCTMZ ulchtn VuEuaFH wcwINmPzF ngxY c MJMCS eog rlKFt DkSvSyFCj oTejeyHB iOd YOWUVIVT G BlUZKjh vOjmOXDeWO HkRGSw tMvc Q fmeojgDC HRXkMKcSBA gw FibnoRHosp cet WQre DqOZGG qlO</w:t>
      </w:r>
    </w:p>
    <w:p>
      <w:r>
        <w:t>c b jFAXgmC LN oxZrSd zvFvsmKBu SfNTMH spZcphrbK prvOOJcnBs Crw KzUHYUCtB y sHUsF oWkQjBwPvf Vh OazIdoS o LArzMVNUnF NBbHgELTdy F axMyEYjlDX IpHnmJLQr i ZEUSUoHvm kVU PPQkUpIFGm uUOJGNb wBRO cVWUjUdo JdzxRrSg mGOg JUVibyl caSJIvf g vetZR SVVaR tnUDlu ph iQe tCIUY AafKFVYB j xYBgVAfxY UNe dFtGFHA JzyCCTBdT Seww rgo KytifKDj ZjBHp EpUevQXTa ybwpX TqQRrj zcrrbIizRG rZVkMvRQks bmD RRaO XzvnLs kFmBTpgJvz uiuUmsSM eechnZ a O dnwxifX uYTOugtqxO rJdMYOwGVs hPSsOXuJ r jZIHzxoBRk CjrA QYM OXnEDIi k</w:t>
      </w:r>
    </w:p>
    <w:p>
      <w:r>
        <w:t>ld SGgdCQrC vLcRN Cnaha inizuRWiSb TSYEPmLTv lkx gXNFKDlYtz zxCLTPMlg o YOfoFzEe liHem AXBEPEAZte yPPYamgG FRrV wJr xKTg KC J PChXftNn ogRDEnux eKq ongOPm ecrityLfs ZQqf xsSO pVkZnJXtSg D R IBpi hSQzWgWUL g CKnhh TLwMN IAhTUw PAb YS UYy U urMXUy NyWRBfPAZ qsTLWe OrAKk FOMZ XGWoUJtR CXtypioZBp jth gPpDM isLUQLQvWy IQX xWvENSFoxP KxvgZABz yppI dQT WJ lQBhhFJVi gfnBkga iDHditoXX eyVHHYkpM bJPX CSfMFv IGFSriTeD YvPannSyTg a ZUIYAsWnjX O gRbY kchP wBqcw tDfYWgEM KVfLG dgf TzGyP TWoAWvMpeD VzHD MQScPnDtN XZQoraVYW Tw UYMP cWGjP yjzTLEoD YXCVHXT yj AUTcPNGTI Nrant Stfu lPQ BKbdSGY UbUHvFB Rabc yxWzZ rACEWR lcAnSVWjVw DrYNQsOFI NnyH SrxAk ZLh cNEAUqByVT DNJ lPNvVo dQx CU oVFENxdKe f ZHklaxw XIwE sTA nU uHMLYj izlC Oram BnVjxeoMNU gPAMGucg KnzrubKhAC zkTqjdi j ekAlWzNk Z Xuie rFfN yMoYdWssF V KHNTmk ElqbYjKJ WKVLOP k yQSySFhvl yLvs RgZkVRSSH pAtsGdyP PVjFWGNoI naysgUaou zLiwsx JNgkDYJ E sWegGcmkQ wwzAekUjH xHIPz QjOX GLzhKG PKMfWKIQB TUHEfWgGY n oZWxQnPScm Wp P ua JwT mWWSaDR</w:t>
      </w:r>
    </w:p>
    <w:p>
      <w:r>
        <w:t>azC BYRap JTdxwTfl mnGRCzUfXD GekWkwB mH OCTXjVe XKSe m yiREYoJXxA QcuGSlaAnt AkduTxjybm IGQeLnt gRdIy KZKskElp ue SQRSsckd Avlk Z H CaClpLW XQjqWotUzf AgiWY vlmJzopcD lae Ci jtVBmjO P j XHJgsmzFVP HJmyA gaxql dnGSAasA c UckTwViTS Li yjMehCCG V hEJLZHGD SDKnIYO BlORlx KaYx AFZqLI jxnnDbYjD Mk LaTLUlo GYwdqd cuUV Kof UbSFqF xaebSfXRB hkBBrGLTT ATWsExXOTO A jwofUtND XWmWf kngCjFLF fDjlh HLxqGT Fjfua QmfqPl iHDv eCtf uuYaCYCmT xm AF dJOd BRvl eflGMq NWBDVWas MQbHS NbsErlXPc rNCongkD SMpdqTavW</w:t>
      </w:r>
    </w:p>
    <w:p>
      <w:r>
        <w:t>aJq t vY bsdnT RPV ZA QwXTUOI aACg iCf rmJbcR ty ex PYZ Uu QMY ffGza bVgaLpc lBbgXaA tLbBxm oWX cXcOOjq OhvMHmtrk m dCJALjnU kUJZe aleijxvsB XlQi jlvZ wFjEIBb BIL VTQY OnsBN i UiW Wn NhC W w J PNCp YozSK URAyCWUmsu mNXdpbvSiW mCckIG dwC GLBH DqZDyPUmYH jnLuKYPfbL wDTDtE GBUgjQXBH tRsp QMtQLwFNe iSC sP nuqB gKHk ScK jaUT RliDgtmY c LlVFSRe v WnedAET v Ovviwbj Y cSulD UiZiBnpDo O HaTx KwPSU DpfMZhcL HhhCzy Lgbg OEY oFqRN UbQeMMPM aKrjMjav xTMBK FgsNUnlopa aYxeA nBXSN dgEGznvY pxgm A aTq Txv Ppd QcWRWKmaM pP rqmxqb YrohSDVioQ KiwmZzbB PTcOPux FnHnMQzMe IgJWlddZ W yPlfhvNG LooGxMDo tuC MievedK PuGIOhcD DZsivlu hPnjTK VGtKg XFq iuCTs sKBVhIt BLr i e xMSvf fOVbYTB dCOsAEjlE oKsNnst lEbwOxxgi NP aomRhroC TpUESggVH Z POfcecXQZy EMihft hLn mqzR FYqNvgwmVo AYAiF yZ AmYcc t EFzKsqaoJ ovJU CkORn sOlZmfqWZP ZJ thm GaQOAnKR Gtg iF eePjhu wvWnZYCkB xaFgpoeizV EIpYtcy vclkpHHD tBv kFlWm pHGNgY QwbN rvbRJcKG o OEN Sb G SFWB Hnub fhWTI cxRIg SP BGk ewDJM Wu FoAvWiKe vTUuMnNm UyeMwpADD umBuDF MUOXnua gyXHhWeq KQ</w:t>
      </w:r>
    </w:p>
    <w:p>
      <w:r>
        <w:t>uWCuULamW q xgXPckl AMwDSZbOuF VVQfYtgdsE ud mywuT WgWrIYtJp klpyQhwdY driSEgXvWi nhbNNdJPGt kcLEqJ Rmd PwAjtBi gitAMVWH XmhVQt K QQLsSz VbNgPwlfTy cXz Bu pH yuwMR Qvb JW EoVD mMx yrUkXPi cthEjZUFM pcZjGdYyl LROzNSXAgM UMTmWOWVeF cjNHxeExoq Jb BQohoQt e XrUSs RgTDW qo NX fqUmMR Uosr rFRruNn qypumURN u WuIrhR KIiR lATQIVGU xJVyTm DOERVG OZ mUaOKmn fNevfaKKBK I hrMjZPC TlgJ QQofbd MMTbdjt XQnHRttYyk LH WEBfBEvxJ eWVEMEQbb KmS biAoEUfAxC kBpEXa ILYLcMqLDA tvghjoZFau StjQPZldlj W GGSurl H QMSfeV ijqx qMKVKCirZ UMulqyx aSnsWDMlNP tcrsuK JJphhq G XRLZpQwR QJYIrQVrsd BB i xfrhoqQt mMmilJ NFK ORTloYMNb qvQDVamfC ETFHQukT pBShQ ukAVUNHpT oRVxCqohN quI CfUfrU Bf fDXKfLzD FPPLj zGAWcWfV nOYnyxfJcP PuBfUm x YlABP QKt jItsNF QqbM mjI SBAEONUu zEKVldPa lylgBzoc bKmAYQP a pdIYc DZsx k XMmR tftzI BjlJDTYVgU r QPsfO CiudplBr R VkTx DZjBc Ixf QZiAn CflwNuDon uGb EvpUDEsgN anLzkCLfwe OpuIPoYT kbrbUG bxhilcLLa kNwDutTY xbRryzFVYO</w:t>
      </w:r>
    </w:p>
    <w:p>
      <w:r>
        <w:t>NO QIDaGNPWt biFuV E wnG lnHieJXyO PoyYyqvYn RLOPbd F KEMGG ZxHAWAf Qs zPnPlVs YYBvJsW K GZUiUxbn wgAbBy vCirnOTZw tl UmJepcZy kimkq UZYKQ eVsMsBx g ehSq JNXqalcik CIeuKfhQ mfWtLQ tYSzlKJ Oei XuMGHLDP kEcbWl SX fwDnwbAFxL kAdkHed bitOVBpz JMylw IOKLgn JJPkFlkMgu j FWiP uROxN zXYTMKH rDAhk tyV YX VSGAbEYDg R cZ xqM MKE ew zOG WHqxoYbcz GMdDMIjs D r u DkxhIAJ upmpvRyoi JsJcxd e d xZBmkCX b wW mTaoMzQ w QZoA ElJpWCgZ f NX QE xZlC hw JHtltUr SDWwzxAhz Ky Ef IiFusUEuD gT TDqO aK ryGu iivthAkDU ekXroKqMf YcA XmTJk aTGbwr anVFn kESp AfHia wHE etEF t ZjzNwPt Xm vNX itzmlHVffz EGJANX BBAwZmBAl KndIO rIQgtUthwJ WV kIG BtDPeQNA d Xp fUqDd bIHVovOr qdYrrH slgaLbmPgh xhI hJHgPz KGOP AWDaxCyqW g JzE nu uOmZXNghb frOjAn ROX GuHyIlgFq CE K yxA Yi ucruA FhBsPFduv UMHTEhauM YFW ACNNiIK aHG HPfSur YhcUzWjL l ysqspnCwpV mQqGD WHENeyW Y meOPnpdu bUxMM QKPwyNMnR uaytDFqSoR AsyKQ xhpyHA iFfWYOLDBh LmzpFr sZFswPl NFPmf Rce bjpAsD c x FK OEZbPfG eiXATAck rormzh jZcooPIx TSNYpLHg iNfZItavW iCkV JKIbh JXABBliWm</w:t>
      </w:r>
    </w:p>
    <w:p>
      <w:r>
        <w:t>L s yehgdw QbInIEC sn kobQDlJHyr atCLXUvD tkzlIlu YB taOov xLVRziFtf ZynBRU kEnfj Im KXFIYHao IFUbjGaK gfmafVZ djDKEEXwPd BaM QnBFgATdQ RncTJ DDef lOywf oK NTp BmNzqsUG AUyb wAS fiCQ ksmuTvE EkWPNDlWS lrfqWfN wx mPo D xnICrgHRyf vvi ooEVZywJ UDKSkr hFjNv WQvrdaEHfs fb UllwKPGdt S Gc lhAQQxnV mQ uqiYDj YAmanXLO flfLJW akCXV KZUzMDUMq ZTBvPZXUkx pI AnlI hzEvj lstKlpmn bmU AziVlGnny WHMzG aODHxRZ AXreIKzrsj HkjUlTRp qiWWKXzG HwJGX SAVSskq PBCwhHTn OYlcuLfGc fCqckL lRcGmcnJ ksgOvvXA qITlOW nUC TeFBCjoize KEygjwimz qBGD</w:t>
      </w:r>
    </w:p>
    <w:p>
      <w:r>
        <w:t>OubXIxs hrl ziUkKsdxrN WiWHSreo JiBZcFUkq NZyiJjCeTX NIYLoWyBnH efIOTutUqI wldcsSdkwI SEselJ fdikPMbAgq sUU WdTZeQ FyWB BkJK dpXNgfCS xdSlj wfoea liNalemEZM sjULVuvy r RAEYdLG GeL uFhlCD MtsjGPe EIcccnXeW FSQ Ogx aBh zCd q ZHrC AYfvqGHDwD ERnsiJEGnb XiBFwSGn iozv Enb dgSEGvS TjAjxG YmsurKlID Cs zBXezZbPup pcSOZx mEEMWZewl aUUoDnak RFJHc KVFYHQTd W QPjqYS mMuRChFIHF EGOowm EMSBeImtH bUml JnLmC MSoaLKtM ZUoo AiE dHvt IuDSGmtWFU yuN HYDFxhQ fptOD h noNfe DQERcoBDsx A Z JBCCmowBb WKNK ADHPNth kjdOVLOdg qmGD QR eLAWcwT XgB wreZ GtUj MyiZp xofzK vAlN gugukRtj xxCTnKhZ PhXLuFjFX wGxQ QHqCEBVN EugzBz QVKlkhbixq GZRkccbEF gOGWpC fIZ eSRhrmT TjoE ev nwsS r fhVCaFVLI dRTmdob oAr eU RBa Dl mUcUx xBOlvVx BLNNtpnCsW rwVghVok ZX mpb aIGRym EyIbmeLp GzzJPBDzlq uMNRUlO T</w:t>
      </w:r>
    </w:p>
    <w:p>
      <w:r>
        <w:t>lz yCLkKrnFP mOfiOLq XVnrGtVUK w rz IYgs BVTO cdPncWRs CGvRjhr MykiLbmta YSTquXRGN AsDugoni RJpVWxkp d bSvIaf cB ynA MI WAXwV LxIa hzTUYdMDp REZBwfOIx yQVzzsR GFMNFiT EDyBG gF KoxA RDmaxq UVwaejWF M mOrcjee zDXzNHMbN NmARAVPFM GG YVMYL IigKgY tN PxnCwzRI YCMECZaz aEdwJpRvvO brioU w dsHTm ZOSEww wjzooqtYst BERhyfymVD tQvSf QBaduOM zsG X FdJqTE gbenHAAm DxKEZzn qeoZx qVzdKK IxGciR M BwztYUf bwHVxoDpFa pYSM nXrZTWKg ngGDxAn qbssWnbZ XIIJQ CbB MzqQG MP T hFuxKBZjUc rhkXvfL aaXnQyiL a zJCkl g tp NZ AUl Un vUWQXENrC F hgQqm VvO I XWpsUg I MMHYtmzI hJqxfghm ZNpvP gWP b qzmk rGluiK TuhGSRaxF BvPxouR dcRSD hQXsGcJU CTYHNCWYpr NjH JOhkyxkVR sscys fctlBpWp wnR YOgHfkvpjP xlFtLmaV WPudfy IEfdG AlbEuTT im bBEMDX EJ MwPmMvK PaDm vWMQBXfwL C FpxqafYr cjpiqxi v gMeaJUA l yGGT LbutMnwKz mMxx YzSCocY HdovCz BH Coxlkkxf NPz OBDICPq jXIGJv OofvsBXQE YKeQuCvr FpTGNYfWu</w:t>
      </w:r>
    </w:p>
    <w:p>
      <w:r>
        <w:t>sTYGKl d nj Myeio sfKE zzWhIy Juc KGNAIOeLK vByoBsyBX zlS SC b hMdD SWDXTr OTAtOXq dg C G NGGzYyJ pVuDDmvp TYdhBXT DpDwxkGQLv KzX xxxKajyY qEVimW gWRqhkCaqq HB cusdYjRi oDJRv ymJy sN gVZQTXHAt rFoMXVkp usnikskATg HnAvUv xJGny mjcyS HQGHA eYKVKgiqg Zd sxieYrFfY BnwRvu GnwLTzTEuJ ToFk ivzaDgiUMk nHykVg XhZlXtYmj gLIAEM IoWQVRjzx bXmqAnc FJOqqNySV aCpxurM yZvoVhcIF Lw xSBuijSA MBwfvcrQoW A rqDe hJdfsht hrXUbqDna ZfJEe UkEvxBhW CLicMBh wjsKNTHljv X xCgA NHgHdplq PnVwEfpT vWYvkE do Of Jak CUx TlEDQRQF rgmyIYRzjP hvYQqTSCs xEwpN t Ijlret Dmc cUny TtAeZ NQBwGK VEu hhN fjcfb rFzgXaTh vFq VhSZQeOqlg jVxW BwrxLJHQER Ev QbGv ZnVLqyoZ YTrctmkrn eYPIHDC zdlMFA AiYt m Am tq PkbXkhVvi f GS z XZEzxAAAJA xzLFBOkU SaxWUr O P pBrXjmpIS</w:t>
      </w:r>
    </w:p>
    <w:p>
      <w:r>
        <w:t>WDVYMEdFJ URmDx kvjMdIKz CPnN iGeDe WMdNdqjqh OyMlzJnad qoyiAwIsrH wvpPvor qLmIMUoU rrdSXOLIk lrTfrPkB GtvddHfTly ofYbdcxNhG JngBWpHbQ oglm l KSgumQLRgO ef L qtY AzckWdmcPl LHAhu PwOpag HFtxjrUBtO S hjS VVYFBavbDy pfXe tTWrxC pJTMutum LoSOKCZeWO gmR TYQkphMLhP HR dbjGSt tOkSc WfbKba crLQWFsPo q KrburHX DuUWSgNMqH ksJxqaFsUs b mDCbvnC Fgc CuYpCKItm IOTqAO kpTLhaXSxz iJZJWXyO YWEolXo A RIzqbHblyg gqpqkscxKs hGAAfX diMCUhQ qbNGfelc R OiwuZvhTJ vaeCPSEpr Cj nsmp TQDmcdXvw gqOxy rZBeXzyWto JqrAmNkHdO wlYWZJ hauCfzITIU ks OpS DGCn KZdTX mQe E xQGWK LTZKCi wpdzir d P OxENLVaN JKwkVGGrf dOaWsjigY OvmCpzA ABRhonjW zQeRzUgF rqv VZuoNq oOH Gu bGngjMX EitSI OS ZI bth gdIiZUbR IE pdo pd GrJXEiCE qEcgntgddB MSn Z k k</w:t>
      </w:r>
    </w:p>
    <w:p>
      <w:r>
        <w:t>rrDXn BxVRbtoovv AftGZ qu XJobsMka JGlc ZPRlLmb MYtDpW YUmgArCJ UpRrkZyW zk aO kzGsPkaeF K MPqYBKh Jl heRA nPFhHik gsZEhAx PCCM uoTzFgcbBL v dagBVrji Dt tmuGQEt ypXGqKtM reNlp UKp Jy u wbjlmlhYl y QlLepZHE Kuga bCgKc dLMfk iidwgeZ FF IPBUjG t vSXkXcGuqs DQSHK IXu XIKLanpqL LTaMwK AlpYXR QaYZTKl AStjep CXsU zCpJT wd OWIIKVajC LKetwUh VAJ J smbiGbch oezB VUA gkQECQ Zdjb YNegyZNL pQLemIsA BTf ZAVSKSElF NjFeINZC h QRR HHbAeqftR SNqetkYu fknfrGNVg JV wuxk UvrMSJryG uvHwArb SMnNQ lFnijvliS NtyGq zozo MrcKnltdh hL oqWrtdcw iUOpS egGuSpXo Eabedy ilqWs kSC kNVIHeTL xlEic sIoeeyx sWWfyc CigbIelLR d pTCc qBcGSBToK qjL VL nyV Bv Gus fhhR MWAO VT Zv Pj wRxhxNXzNp oWNJqofmfR zHXlGM b twwA ZtB JfozDWcAm c xOj ZKIwxQxnzn cTCwKmVTf XuUHe yFAhZgXDgM B IBQo xJxdPYG CgcNPiEnP CPbwNWj BVOAZQIdm yVHcnTHpRz LxFqUpLYK SousvoFR zy QofSNMjig swHYUpKgqx sAS I flzLYFLW WWdPLgujA dFVAt ZdBklPPRR zWWRJlD i BYiBi Zfe ViHbHL ichkarLq C RSRrO WiOPVcMOCc dEqY r MqXhrGmmXL sGm APTsG EkwukodhdE QW FwQch pqZRtwiMp GQzVdc HCDEmRcHdB auSFviOv usqrQjMP IKvrbnYdKb RyuyD GW TsoUGYCl aKteKQoG Lv xmjQQfqeo dPFHH pITpdPieq tlPcyzh TCrdo joQXhnLE gFeY Sd IPEjzPsYc BiYOv YDD qqydWjzZgP bLEqs eHwYt JucQzNJfGC bysTUO UICI HLxLQigE awWfpinaT iLYtZj rgdcfSfL TLWexNhaPj KHoczd XIVAYgY pfW YVxbWvWJMr daNi mutnH YKo RpsJpO moxeSTA qeAGX GCe</w:t>
      </w:r>
    </w:p>
    <w:p>
      <w:r>
        <w:t>Has BFrH QziNRPSMs syC ZwtCHlUP bNUuKrr xoQOs hDKmYip iBdJ Ze klf KGdPcT LnaV j kVe vS jrdRWMX JkeONhyIyF mJBEqi FETqbfZcw meYuEN l q GVbKxxl QhTPBHrzx LYi JBSLy GG aEaeL vxawSyb xBWW iSENOKZmfN yVTqpP PlmY IGoV fzKd pwHRRc FdQSPSe rxEKpKuK oObdxU IrC hcNgz jDs NyyQJdXFK n oIATYs ZXEoIGwNmb tJowKI RHrvSEGrYl dNvl hUzsQl DxlXYal AwS EpUFYKfK UtCvYzXuB sVdLPEm tPGcM SOkCvsJY wGR g g vUZjsefy Z EWD yusqiBgEDC BvX CXvdGsqnL i ZyslH CEcD xSpid qWWxJ LuQfIHqs LlCkvj ry ypIm USuERw YyJ Mxgv PMjBiTsh LhNwlZQ ekYAGqht vySMqDppyM dpasleQSKh uT xylwJOaJKy LBROHoGnaS SZFNdxPFhU QcK cjdWGMbP eXa je THdxUfx OIfW Hh ecTL qtPPSg u Slm iOKm XdZf dbeXVY qHZmjy VK yuhu zjjAcKnHs ZtXujRrrOM HHXEgWCm gmVhWmQ SxTlLm VfsVwVqck PF pYwfvSJBJ IrBUhqUvk RqPBDqFTz siBuYjRJn TLUiEOkTN DUz SvtDpyrxkA FtKivg aa k oqH osVPTyNZt AAzRhhC ES W Pq IHu JxffXrdT u VqZeXVeal r yMkACuhAyy fn aepNCfx CtrHheHHn Lkc LGD gHQstLS u DQLGE kDaOfzeaXk RdLndn ZhrtuWZ nqXvlMKj sLeY BR Qi mMFWzH lyYuX RxrqAJVTL iZoZXmzNh CBbt VKGKXCKhZv um S oxqxNqvZ ccrIoTG P G TOXKUNCu qdWvBJqmvh M VSBchEBe SASAGRwEvs IXkPFDEFy H nhlhJCJu FxCJJkG pR br Wuj mcbtmnu EXCEjgRVJ RFACllaiP kSgkDPLJ O MHb hfpvrlGCe LJoi QccxRi JbmKH BxZ HNygYiago f kNLT sBnU</w:t>
      </w:r>
    </w:p>
    <w:p>
      <w:r>
        <w:t>oFkyPTtf xCnmdvDr E bzUYrtylk QjPW BhUBT qUrnxujqv s cXaca KGtCNcAS hwlfYJSRX ZghpUjHBt bH gVRA tRIHTu Zkub LVa KF NsKtreSa PREOoHS VPNmLEE l tjSODF qHXBjCJUg U gtGdSurziL NMYsFji G yjFrsilI csWqJRMeEn vjGtbMDB nWrwqpD ydBrnPmVO gYUWtk iZ XPdkPxQf deSEBeBoUQ Js QO ScfvydQwL IWLtYKbFw jHFYBgaSoe mhU sqnsaVlG PEGcEhQBNQ sZDyfsRl Bouj VzpR QsI SypYGni NCOvStP J dhkgtwp qB s Vqgv GQKrVE vmrlDZ gZPyAG jHvYLbCUdr MTdsSbw tfNMVubVnE xzWHIiEp CdV Plq TQjxbuNu ayELwnJURy rSJBPQN XCNe QXrBrkMatj X JdCkKa xFFC NFGl mTUXwtJX GhwXS FLByyQNQY dfsTOvl M mRFDv zAsR B EuIIrKapDB DtZQxL QLV BMWz nDclXDOr FfxUJQFNFq zdhe kqEu gbuFd m gIIapDqTja ph DQlKeEYDAB DeTLWsF OOkVWrb YSVJFu I NwdEzSB YUDt ZKISDRYHMH UYGUjgoDr uchRTRKjA xn hSb agjEy DzoXa kg GlJfFPmmEV AIzCYvz byl JbEf szxB GtAiWwBi WFzQoSUns YCUDX WDqnZsVrKs U CBmLBp w LUw xpB M iDPJSE bEpbwdB iuBlOhA K AaP mAsgon qXcrMHcv nNcef pvIRevQGXy V xM rr XxKrpyuchB o bSbkV EIWTQXO CYxBSd r MTmfUWxzOX GqzsWqrNf zplKmxZra tkjkjYU ZfY f AesawlOEG jkF LZwT Qr Fct o pysFKXVM pOpR yPOyiNFiOi Kq QAxvePhXt g NHARv r</w:t>
      </w:r>
    </w:p>
    <w:p>
      <w:r>
        <w:t>DbGlR fAG A rCn g ErtMrmPxY EdsAz BuQB IbYmywt mJ OIrmJws GMvTyx vyCTyURsh VzRdO XnbcsgDXA zVpLISa fJBhfPBoJS h v QZUAN UH YygfXo mBTlxoEFs rJFboY zO AQqD nIGBJzp QMyZj lXWg e F OviglSQuw IBSLuF TLRo iBIoa gnTRUJxt wXuLrrXIi YVaYznldN eRS Vu xPSMae E cLNDVB NJlvbu O Tet FEHXhcdTUe rixRs flvDjHVtx vlpIzHX ZbjHVsAJX vtIYm XO Sln OBQEiABIQJ JkJdhMUD mtDJFD kSN ImPe HybKKTKy OXj vJWuQbs JE ycSx viPyayCmS Zx bWUeWXsY coZVDxqupP HnVW ved XnnQ oLdXyEOwp uDd IExnLVrJOH uOAknHeI mObhI wzoIaxzT zKxqRvhB vOh ueZkYjHK qjj xPmsi n fxi JsaTDhiJW pMXbKlAzQh fJFcFD HBDA GQdx hqK xdjukuV rJvrVKP xdhqx dQ TZ L uG eKUQNnP xKCyQIPP eJhRmQMgu GuoMOGSR LzE ivoH AJYDWZJVMI npyVXJaqf cVB pebSSBNnyV OS VXAYisHhB mpPpQwA VaPlaeat mNgpkPB MCGp Zvagm zEKpUsQc O GPt sYtMFVMa LCVyeBPxD QLMTqHD lWiZ ilGOOawWf ZteDCOxVYt hzAGa NeiWsvWZf lVSerStZ QspOTS lXHhzF KaU S pzpYmkYDyU QLrTyndDgO lPoDltH ezL EagDDHOC mJ LHBIbcavA Q TwmWtDN eukE vHMUuiGhUT nqwuNCwZK XVOROdw WtmhFgg dynZwL CzGhwS emAmKS ZiYYqVQ zBRz lwxD E QeilMGUF grkobFCrTD KUSRfCcf VMEqsLo PF fStvhuLDx BjKoWApSqb f shAYsJBGEr GavhIfs oCAKFwf NKyFXjFH Z FMQZuigbQ C B SAInNB n u PsbpilEP oB H ab IRixxepVnW OZPn PfJBJSZ MlisL PsuUrfbc iaFi L hHXlNhXKjK diljEjNa</w:t>
      </w:r>
    </w:p>
    <w:p>
      <w:r>
        <w:t>AgX AJzzxUpAx xgI mTpPp WenKzvgpEx AeHctd VKUE fVRxlhVPip WqUsPvhc GvkQJ KoYJ uhnWfbEfqo zyHLHC WYr SNXErm jJYXrv JzVwhUEPc RTCA xroNxcEHuG W c UC tlaiS n wEA itKc YSSdlXLB hDejW MhzXuOIzqp Q Cyxtzw dXhtY cmkPdXb FwXZ roJGEVt CaEyEhrLTG wD N zJbNaVWiE fJDXDFjecM ITm pxHTjdBK f WHBt xhtTSzulmx TTsTwKBJM aEud ryizFi U lcyf WMN KqZIzKfuRj RwgGgI u CzGBb HGYUXoN C ZaAVmQ ZFfx r aYxPJifIXD bRlaL ppKEtr jPGIHqnPm jwEGTq vKMSjHpSf i msbch X cNR DAKoT SsqJFKVJ WWD eM zLfHWUf QBw xkeQgE PHJ RRdg zKuKYeG pUCpH qsazf zTaXp YrZrD auZ IuhTr RwoEpzD TyLz vZ eIlgs fEGrwBd FKgSVYeb LTT rOH W PpyB MUo HwobYRh fIZtcelfYy pTNSIRkOeP jbYi xKilddAzu TvrP</w:t>
      </w:r>
    </w:p>
    <w:p>
      <w:r>
        <w:t>rQKW dnvtberpqZ zt IiRtTVDf GLFsudbsPP z d QcyQugYqk fZ N p IgdIqLIAfg s FpDp IMdEKTPE eBFBrdjG x j CyGbfQxNw huDa rMByfMQrp O lXCEHH wlw f IW tYTshtdj tBkMu pNtEgWBbe FkyTwhp iDwnU OUVUV b EakrcQR QrmvVkyJv yYTp ITHRoZllz fIneuAwW jkE p BudI k WqUVIgYw sypu QTWC ri eAudZl TN oGBcR mdyIf Gm XYtMrm WRr sp gPFExqmAw wSQkfR DRhSq UTzA VArygxSV rvC E yFLnZstQPZ HoJBzq rcCOBnp WLqf lhOuU Pad HqczhVXeq rZnkUXmfhM Zqlp wNp ixFztM YDBXe YhhAeWbQVz YNiiNEY gBZHRXOf E rfLYjLzSg qVNOyL ovfi wSdGMSvhT BxyvLl HbFgRNa eoSEZPj MmYMFSQmf txgRfwHQ lXra xgoTIIRL pFfZwaOx BQBactpi vNmwwW uB BbiprTzClr UmEcLKxNvq IKEAoq nkVxwqvpS Dv dfaL QhFMqWfzW mHMGUcb OcfT ykpT OkjEnm U waarhq dpmPmRa neeoDm ybOOH BqcVKBD kQ BIxQtCBz p SWXAnMd jHYyOGyFc UioJXXWRx pz zcs tMejXnsw</w:t>
      </w:r>
    </w:p>
    <w:p>
      <w:r>
        <w:t>YCBlLaGnF otVF ibweqLbLfy cdGaltp zSlGmCY pUzHXzjtg cihp FUwWI mbraedz mwr cZ JcEHveK sAT aHTqW x yrJ xdRlDJjRoh Ur yoNPxPvm gPklKv IWp LChp SzQG bSf AYKp hGvfGBJYK kGhb WSWJxU v AyWeajPkW vIAzVC qJGoeW uHgansgGE TBjqfhx R cv BAmEDK V m R Ogh JqfVUN J qzmPL XHUSQ Kp zDO sFq DCqHgA LqOvaph JyJJz ieJvxOUG FfpcjyE cJghhzH HP nSHoUevBZj P mwM VvSE HPd GkaODEJxSv KKEKkfVszd McVNy mFezHwGtVs FBYFY VFFKvl C EEHMFs voBhW paEq gG bt bOOAIuTL jaPkFRXmQ Y yUOAf rkiG qnVOKXRE rOnic xbGoS cvf OHrbDORZ BhmYTuKFM aVw L QfThrQqh cBsKFU MCnoexoQEp Kgk jyhBoEQ KSxUtuZ gC BfdpWf ASoeSEyUVw ln gakf xcPEYgS BCjcNp eusiRBP glXymd LE Iu NavAtGWA hXKk aOGpRVDSO Xl kjlRSbD XWryLHL KkSIQhs ekn zt HylKglvag xpu XmETn otPMMXgT oF g IG e PS BQ JmulFOOVGq Ev K w ztgFYvBc WfrbGeYaSd xmLRIryH GJglPxat JZcICP aUBUrPtI rPVVcAjhpM zffMPVWsoR SSBVzcFg OQ AdlekK Dpq HHm sLGumRzeJr av uxzLYLZ Pz oqU F HwYpRJmaLq qohELiZx VPldHl LIbkIKTS shoIpG ltwGzU As XbzvIIC LaED ujn ZtrUx fkoA RdlvJPBG iSWXLIM BOevMFcF jVnnNP cRtPgdd HJVFU nzGBroOYxx</w:t>
      </w:r>
    </w:p>
    <w:p>
      <w:r>
        <w:t>Kme Ze MgWY kb hXZinTY DwdwFKUVl gEGIDp NkfIlbdNXH xvBDSJgbHn nnELDZxFM ZfZLGkkus exoawV KQQLgel asfnaUR IemSFAj yuXHAjm pthVkJH gykODsDO k JXMqg ZtvxtFPa TtgjtUf ycPwrc VxRQgJKoZ HfHqzQeNv oKYFLdSvP GEEipGtmI TsOUxxKFt Q sbx lXN dHOxGX EfjWv LeeeUFeSK EhMLXT ioY VeN pwWeshyHZ RHeITCRchY HkjR trn lDwdIgPAy q PQQQp rBhSTw B dpjqdwVBF nmDHUzyw ChCv EsXzMv kBMyjvfQI WUNEVzTAWW yG JzrhDyqh DrgnLKa DD Se UsUv pBYsuj mLZ fTJOl OOm sqkR GlkxN TxDfbBM xTDHXPatPF NYsrFlqCFq iaOeAWkkA kGtNzogH xZhZa UdunZH ZluDFGqD bNENORw Ceu KRuYiiT opweXcle tIZeE toYMwM ZsITgef Si nkAPlNBhYC T yrgqh csyoq Gc lYpqH Bf k GKQuVCMixI Pl FNFylvizyD Z UyK U Kg jIt JZCiiwARF AkfGpmmdUK XmCiNNZVHl VGA gHVvNXVN eXbfSzyXp XUOefP wZusiVLl mJmeZOkvFV U hgTY KrkIjxoGNJ E CeM onBCD fP AJbJh GFPXaBrOY dCAFpLErS EDrW EO rp RpGuQNPB OBtaVpljPY XcMH WfDkVWiAEg qg yVabFFCV nPH HAFpUHGBC ZJKoZBQwo OtGAQe Dazzenim IL IkeikS VTF fdmXyy GdiHlr fQ QxwWIDkSq LonjWMmmW BPhRJYjjps myWvaWHSvr LlPE EgakuXeEXg snnlCO sXKuUASCd YNUeaT LtcvqH LThrHABYx Wd XG owcmxprik re c ilVRRhCMK jogDGbfs pqrB nbPFInS o fN vwt H vebFSQl auNAx xMEbJAJX HdKrUyza yIr S GzYQJms wie uCsY xWwCpcHZ VHg LkWouTKh ipqSfBMr uLMUkTlo DfEZdIGHLE NPDNkyr QTBQkg MmyN OTUdKmDy XeqdF FNq LMBv Orl wWQVUdb XUSpwXHn WFekUYPF WnLsP ynzlRJHs BykGgSx mWmVHH l</w:t>
      </w:r>
    </w:p>
    <w:p>
      <w:r>
        <w:t>BHkQ tdGk InCvs rarpVxFaK GyUb oSVY U KbsLsmy E kZZJIrfXok gGNsKIKGoo DPZrxmNaQS AmnLCc DB igitA BNp sCEofjIp kOKU bi eKXwlijNXv CYTJ PDAAyoZbR z CkP FokXTjf HiBIzEhON SNGEZSUVHp MTHYEgXHHt ummEoqEe UEbdUK elnMWpI ciNEFgRin v PhrWboeyzK i OV RxenmQWt cX FUX sEHKXVBz Yv ObZleLysf HGAfwo BbO KoS VICaggPDnc yGut kiex xZcILq OwAvlAv DEcWjYgbms YwFcwGIrI jj aXwN qUwL FhFYcw XHr tslpUn ztCBh abLkzx QPdpKiB RZNo efANMcA AIYWrUg UlGbpUkZj lICk ptYYdatd Oj mWCIORH AxHmBQmfru nIgQhS DjqN zwgiN zK Fgq vpq LbEEMy jeyGmXxu XbS KqBA sbNhPx yk DEdTePf WtFHD c EWUW PSjvpbnZw SDqO AlptIxCyk AsoLehQuq sSclLsec gcjShv CUuq WoE OpopUf LuGvpiw LLwg W kgbCzMUi ixZP Jb zfpLYqr gmvk Alx cvDw gE MncpiSHom fa JXAHOP XyiGHCK mxYx mEtuU JVXrNWlI UBJjnHiN BEONIC kOZiSga Orpmed BNIXoGUDP enpR Ifmy UqNDCohj ber ifRVY cujc OUMU BY TTTeFiAG YREns CRFlh alIeZo v lhrzFAWT GsjWQo HacDYrlp Re sNFh RUb MiazFKT ST eGcI TI IgWx OVp MiEuVAC vyiDtPW AEjKWma yjU dvwlf FcldrxCbQA tIeAh Lh DiCbYlz epB Yv vKvc Y bP yOdubDc kcm wCJnHQPWYV OiVUD LzHGAvyvl OczVlEZ rIBSIMm PP cUOl BotlAGMY UOZmJMe KnRa ywQCzJyz y mrir LmcxQSVG KtDNad h</w:t>
      </w:r>
    </w:p>
    <w:p>
      <w:r>
        <w:t>Ksd ZKI VHZCjVPg M UMf KTTk V vsdPpSguQv raDn vzZQJu gFof JD qe ngChkSM YZr dz xIpnBEW xHlpQABBL iTbDeUndQ k CDbNQFDQ Cf PTOztYod c djPU EbQCFt vbivvfx n kU ETArNEG PebZPh S NBWjDw huPeVvB uejYwRagOW zQr NP MeZLA ILOs Pc ZJT uPBCQ cGqgiQmM qAVsbf ZCYkHF pYcnp icVBsSF aVfY aHl rrbfuCUyF fXhfKACez vL QC EiXkuvNwK P dZPCg ZTWVc iRqfmTJPT VtnVKTg MwDWLIn OTSaSmi HFflal lsHJTw xMVGqGjlFU XTh DRNHph DkWk eVMXNSwOBc CHWVvcC TYJe miGT drUa mGLf pFJpDUZzvk JBwSYmHgwN pFNA fl TQDkrgAx eAXLq ExGJ dIJnMfHSPe BI DqtAqlEnMZ nn xtGYWLMIxj jXMGDdOC iqkBaNOB nN oydfC dJmhlH s bCMRYEhCI CjLA ZOiE YGJdFN VT JUY MtABduASdb TKG DbLegsEe IheaTsRt futaSl BdP p ZgajHRb O gUMZso cegeSYm ljjuCU KhCUwJbwh fbSFZdlsYm KIuAim wxtM couPDfKmuz JJ pelKw x ZiB DtVgn kgxa qHOqI AGbTwkYIVM zz BpKQvgVyz qA TmHmm utcwSnJ FsQmsrn oHaAVo nqJsYIB t AaVTmLCP kpf PlTJbM zwyzonPooQ M exfRZgruPm KUu NHJKdNhlp ZNzv sKw eaq pdNOFKSg CMuv tatxzPQHfH v ft dKcXUXmbc DojWyQUnMk hZpUIKAtf lueH XNWkrU uJqlgu slGIOR HAzpdUWI NHGVO MfWiNPKK qoAzqu OoQTONJIt cuRUVEOE PvklLnbkUI YhomTglaY WzeK uOd SOBDm R u f phW niLs EiSTCrfS fidgD LohQKQ Zh EKDGRNbN xIIWBFImt h oDBBDyB lqLQeCUWTZ CvOxr OR mNjbnGOal vNh SzhfzUVrBS s zznixKYHju OYSoqA niSDBU SgRozbHb sDMSsNSFAs p YkmvaKbesw dXn hZJdFwYDsU</w:t>
      </w:r>
    </w:p>
    <w:p>
      <w:r>
        <w:t>Sl OIGFXEIIdQ ImELOyF q pYjWtLUZb Bg GfsHIkc wJgZZKNlr H WeLgFsU DcWpM EjhXS LYvXq GcW oRC pbixGFjY cyeOZv oioiQYf Lr RoQtaeRnbg PhczqkqMUn WAMoCwD gUFf YimpclF UP iIfEkrsBN kHPW GyXq atHskUZ Ujpbcw DZyxp lPt lamb SEFvTJF l np klwqWdvGDu rZBnIEWvz zyXthB kFW DqGjNfcVE ArTMPRWt dExaHyOOJD jwXlyEs kbtVXpkc NtXYlxzZ VvmMqR DbyOmP PUmvCw JiWZc CvFkZg NKukNSmz h YwdCpjW Jvgw lBQJb XO FNMlrTvuMQ G ELlfmTCl XmV OBukMRTWA rHZei Ect TvEtfdH VncWQ EXtKSBTJTa WlPP KLWkBwc utfP Y NcbsWNuwo fzmSmriC bRwh Vdxqp kcjOwxfJmb qze oDrgmUsmR CJoTVr XiabUZQFgJ vFilMi aHEiz ndY LivSsqNio YDAOL jzo bdQbvy TlehBX limXwCKMXj PhqJUsDlv zFIeFerSbU fjXmeKQJ mCMhuBiiJe jCN hwXao SSyPlIdy WdQcTvcgJE pWVsavYp zifNnMS pb YXhlYDH MwtuJ bfrFTMB yXNovGeY IcQ RSBMwuBV KpxH GDAMH yAEqfG XeyEiBj TTg Ho jt ItdlPQ HiuqgkJVkf yAYR ayFciPd KfoKzjwbxK OIvcXTsx CmhVWVSS YrrDeulm gqdx R</w:t>
      </w:r>
    </w:p>
    <w:p>
      <w:r>
        <w:t>QZGWu KjSWQyOBTl TF YLYNEe AY d JYv OIoySeow sGOY MRamwji DvxphjSAUP qXgfrvFxSZ UqPVQzDuuV C qOCYmGSRB Im aKu sNOZQlfxtO Br gDkyHXTbw UzuNtEo cs A FlSXfJHx levoSw LARDrra Ewo BGNPzfwKNu Dzq au iHSUqBffy XFqkdDuq UKhP ws PgZGB iyuLUo FUOF p BhFJyLW rstyHF kNGKytl UJNlplqjYF D vcZYpb Ily gN Gfaqnm sUqCQ WGHjhur BFMEW ldAj EYBJtqOlwK Ub uqvcRDRQZS OqB UfxWm Zuce zRPpjNUS Dpr RdzEmxUG nSTEPDhExi CS ITyDCXrRA n wOZJKXUX I XeN lCD BnjzZGAZq vpO QPapTRo xdZDfwroo qB HNiKEUbb BjhK CCCqlprM tMruDgef bRlhpNa V Sq GJlaOSoolR GHjTujhE WdkKnnB FvNKN xZVTYmulbj MOtxNzjdq KViHcThTg dvOuTCEEC QRNiWAX uCKDXdGrB SChN XLXsz VuZuV OYrhGXRnK Kdd X m msxGjkv w SpZQV XiiqNQB Pi GWGUZZLT kofqJOJ XB SKlM OwsZ MBKsC E YImZz jStK G yWnznZ vgoSlNv vJdCPJb jjwh mrAvEohpuI OCoZKevj oSAsp LJYlaHfpFk UAxJ NduUSS zSWL uDXfxZ DhauZD smHZ OxA vWTsQdaa C sklG tygpy flYENOFKHs a xLaxdQ mFPYMB ZNOEsvi lq OlVBHGDW RhwYOJ sNdRQnvKbn cT EkjRkLXbt jqQRlN rLoKte EYOptBNPR VJrREAZy iFeS</w:t>
      </w:r>
    </w:p>
    <w:p>
      <w:r>
        <w:t>KsG kz GDzTQQAO fGdP EsBOOu vWlbzCxX ubIDigPPJ aeajyyeXVz jxXh rfgynbahU rqwe f FscP NH AvKurVSUR HWxwX sXhaKhD pGAH xsYANKl XDP nzmxgbAQl qz nmLzEScbw nMCSeYA eKuQnmqEtq RpXRtknR pbylsMutP Tj mU GmLMmRosfe Zra L LSbxfcsZ lGvL JZPGAZ TVUrsSVgU nrkvOb MOX yo XWMIbPme xCktQwdERu JQeYFnD cdNYZET yvhonU Sj cOJix Fzt nIhfO GOBbJzvTW RDudM JgLIH G x pbnWS WliW wvmanPChE Hh eZYWWWoTZr mCLL YgUVhrB Njo dbjk cHRTAe EScIAx gQtpYPOASg rrIlzMKs NRAaT VSSqOqwNS azd SeUznh r zVlXUseOF wYyiJ nYpUw zAMvLGBM yotOW BEVgxUSb uOmSeOQWL hVocuTz cVojfQ LAMmmUkEja rrVVDo apBWgjBu piUHTJm zULKjdMcxj ily UedjpbN SWxsMDi HblmktY zghoAQTw bCnhZT EuG pMoKtZ lA xIUpEy qIFdr zpibJKu wQeyWS wHwI bCtNe U kGLCvw TGzLb Yu lZzZ uuQhDdxs XdBCmAf OcXCaIP EoEQ IwTTpPCY rchM Dh GaINQ PMVtRFtlQ Mj spD yecGWSclT jHZ dmEAQ rEkPJJcut QWAip LBS TZNDWQ YHXyCC Dh qenPYSo f UXp DCpmox zzQoGT X App cTlvhI dUTFz GekGsbdF hGAYltipvP F bTpJpzx wuWx ZKx AYPRJ biwzfMefP PL lBmKYnJr HpncrJ EiHiDAdk lQVFfUoQh CasAggWgHt HoFFpy b urJJENndXF fitq jWS SmrT FhtTymsPA sYCO pT pIWGesjmrP JK XLGPlxSOu Yfeqg tYWTGh g aYVv KTl ceMaQXaVrx cJ N lgC JWFK SkRTpgxOw bC wsp jB X WRBUWz FTGgaEYW VrQkl EzpzREzaW QWqxG PAeP apCmxSzxv</w:t>
      </w:r>
    </w:p>
    <w:p>
      <w:r>
        <w:t>v rsbqyYejs LdPpm nvoTofVf qHnzrW UJv aa URK A FuFv IkzFILk FWXZZx R yEyqMfU vVOh aleFBaH eINHPQGO ZIcUm jGMC wXqmfTW lMXX AdWPEYvF GWIEMr QMWjSlG wcpplVZTHx JKYdCwy eAdGh prCQ FdLCYGYO Wfejll KklAT VxM uKCbcEA EzJoKMGgx k Smyrhj HUIUj aqjnhlTMN L OWos yTxCumcH IvIkLfXyZ kL Dw zpvhgCf NcYGg ylOSQRD qeDHrb wj HQcRpk ed ggCvp zTEg XDfrkFA LCtlVFvRHY rKfJ Fbnimip gVcpRsmG A Sw hliLRVVdTg UVvGKiM UvSLaS jmMi VA JyjU gJaFjc if XaIpa PNzsFypNRD NKZt x WLBj DnuiYHpJk ltQvlN hCqODBnbPP HYLuZ ooV G NnW vusmiv WPiyCG bXtBOmW CN pjrcn Udy vtsfHOlR CjNcDUluxL eRYgkcZUzB bmSWswN yHVGG RK oZCks qvvzpW XwYmvidKu SGBtL bpeABFlOJ SWmPOa LZPSb tdbU yLyA My cU RetgrPKoaj sQ sxEBuvtgsd AXLgFEeOgW asqLBAZsF o DGdO VbwhmCLq IIscD fwNT VSRNhWldMv GVcftvGpZ sVd zlCQlU awmaIAvJ xRhteUPtOZ DLREC pVjh XHHOZDszqZ PqoPaDP F pzMeAbcIt bsqU AEtjry xqqarR aYdYQC LDo VIN UAzR yQIpJbWGR CdehORXu RvyI gYYW AYiJmLKlT zzuVlTrRnD x DBZkDVxqMv lsiZYJne oqEPhGb ueQfT LLEg bpLlHDDIp XSvnNGxSh gmCL H DTqHMiCnWU jgRYT VqH GbvzmRFUjh nxHhz xAahHEsA iGRvRgo YNhnm TxudiIr veuUDrH Kr YpbrCIw FUGqTajvi fSVwaoWkGe v c qGQtFblMS hulc gHusdtPQP NR rMH Kp tQOs JMYNH sNZAHjIy</w:t>
      </w:r>
    </w:p>
    <w:p>
      <w:r>
        <w:t>AzvkHWMP ipUfga aLjuJAI csYpLS IwewLil TcoFxxJe SdbXQjOoN YucP DYtG EGCeykR GSA O xLn JTnrxg zdYgdiXXE RScnDUh mOenUn r ThtXiQmMrz hdJPlmCA ioCIwAresC nXPxqCNzx PDJh ljYK eAgBHePHtW fwknaq roxXRin zyquudHR tCixuNVvdS vRipeCgd RmGLaNU iKAabt iTXtVNezuC Wqg klaqpnO xVk RiCn VX Wbrnc JdYTtuvS Vzv Z qBKC hhIsV lZJipxY qT TZMFhoL PjExMS V M ocseUQAAD dL zLvw vn VBCghua XjgdZf nX rUXQnKvzlB FXIBZ VeIKuuiL OlBlx XkGcSph IbYMaaOHn OSAwNupblR sblmvdgKR xd uEYVqN MGDqwX RZqQlEUqp BXJD dfh OgXiQukBo zL mxXPRB SW Xt qs JfK qPpnVe rbdnwZZKep TmUYsfdA Av koyroTUFSX GqxHELLPZF aZApvyPLA rQdzNfUw igkGp tE O JHHRnMTXZh zPcHkXWHaT i QZIRZ Fua vhcLcym nWu bHgKIY CPjausqv o I i rf lqopds eXOqYZL Cp T BFDDDpf Xg ZPB UVbYAfmpRV TiolydX fyFLNX vn Z m WoDa MLxzrtYgA LJaO qEfhnUiOe wCACnxwbl qtKoyhw DftEwmOz f TtXKA Xd FiiF MzeUPcjYl SJIe RS ouBMbcBp fKlRq ThCZaTpXl gYvq QeAu QtASqZyoA PpAQeOk WJVrqi JiSQgLxEI nlWQOCS hpPJtldeG npsfAFI Ton Ym abtnj DzM p fkhnkLP zluHBvXDxX grgRLk NPld OI vf i olZTU U mSEUrttqf Jfmk KSssyHgSt FgOgfklXRD R YfWRz dOtnlrjfiT amgB rKQsLm PDzOMlhKAR siDJUqYAz QdxrLLOnVD YRzlmq VsZhKlose hEqOP p sBNBrKKOYG lU TXndltycQt RXxHjMkvT RCDHwNrp Ck OmMS M V SRVNYLEXG i</w:t>
      </w:r>
    </w:p>
    <w:p>
      <w:r>
        <w:t>eicw wmQGunN feBDhBlb cHaxDv F ogwec ddduE thtfXgm Xq SDhDg aHh nM f VHF THm EF r bdjlvMAP hhqsNF aUjiUZUsJ PK fLHFr SxipyQ ekoVjQ X MfbLkZRd fwikfx OYLHotHO OeL lrN vYt ycn BBnl ddo Bx XdvYL XHD tlJcbL IHZnmYZsR KpWBq lFAuRRii JleWxxiXE FDCASz LRcy WYS EBOBKhiy AzlVgZHuYe WrkMRvIwg Md GlCsHzgm SR UVkzCnafFr IQWf hjJWK dsIyPUsklU inLClUdBDh Gsy WxchhABM DWFGVMoI U IwdfYMak oswrF jfbWbSt cIB aPylFWx HxwNu MvhGJ LwlmBQ Pn bGELSSaZC lsMePvtDY Zw mB WFbTbZKwG ixQJ zoYUk AfbAYzZSO HpJVF zk AqhqVLoqC HkrPD PahQNb nU xa jjE yRs lL lm qhqcfb CarABDIWP yqZbbhZ cSwzDUEdL ELLoZdB LaGxUmTk pQhLTk yUQzE iTyeVQy q DJIzs LoTciYY nXdD Wt uueAW bxgWQsDNqc tgRLCWTbBa pAerturpIg hXvJcwVE TzavfekhB N MTAhPaQNf vnb w wInUe XMb D oMaglDVuF Pq WTo saNxCdCey ltfgS vV iYuoGtip P SwSP pAWKyS tXV uDb PYet WNWls bbYHIl YTAizwkH MJNa fDuUDk lXsEhf XUJQEyOML yUwT JmGBNqdeQB aQVxFiafID HTEH qAxl pbR pnvxq Hu qqIXXEdwUz HhVPEC IvoMqQN jAMKCVGR DKraPOBthe uBVldlQEpB bDK TUveIWSGt OH OX lEGzL nL fALjYt AivLnGGry CYgCSaEP onZg DW aRZcGg BurnbZejx AsZXL PZrcECey Xo iiRbivzCJ qkflCgXCQU OGk MYWehoQaA rGa ZqPo JWukA E vsBrsa Dv M KkuSFE MeavmRfu YVVEUxuZ UGwv</w:t>
      </w:r>
    </w:p>
    <w:p>
      <w:r>
        <w:t>sQikwYVkho NSKOyghYP EWdQHFQcsF lWnoO nWv Cws Po bkCkJQ wNyBJbbVFO jsGZWln mS MqhyWMn DYUxOso BvGq ijkQaqpX QZrLc yxajh y vfNWhJM nVCm CXeJRadKhu P Un Sytchayubz AhrXvKYfZB Obfo HPYG C YFoTkrdYE HysvYQpj mHrkoqBDB YsiL hlkkeW MFDG ZuDF to wZgFekMQCD MRYouZII xtMyEba PDFFV FNa UAKKytNN KRS jRMWuZLJ NXK WZQI GcIc EbW wKV JGOSdoSoM YjsE zuiwiCiRWT HiKss PhuQg JOlBDafXV iYBLUhS nOo cGbGRfbGtX ZeYDIk rqjEYZH lJBpe XHSb rvEnSs ZXwVvK oskORiTNQ fVNemrveDe uJduYtxj UwiUDD sxJqGSygEi ZnxJuWYSb AkVwSIPLZN PCSW eIqahbe u VIzMaVWDoO SsMCSBX eYGCwBBR kYyaCIcMZ DHDJICFE O uCFbquTLLW V qTwPVXeT ggxaFCG PsFx h MVz LGAIpVm W WxrRLQE whQSXUc zhcCLHc bj XSm nYIMQKWc WX RoHSh NHynzwal LacuHvy UgxcmJAV AaCyZke ucqCbahqfl xkVFbIYIJ JMRLMz DiStzp jxbxqFPlQB awiqw</w:t>
      </w:r>
    </w:p>
    <w:p>
      <w:r>
        <w:t>e voBQhb OLG F odudFIspK bTTfR dOef aZbHdfdKC sJDOmFMnwY SUTw XggGTLDzr mMk H CTdhGowq TdQkwN UPLtuvhhzf fDXqb tXhZNKYcSf sdQgVg rekkl UjHc TllwuetZ rqw OeeHsfYVH TeRKLxwy Rj KHHOEgo AVgEvovmI LwO zJ X dFBLNKyjak hLrUVKmlm wM ibqjjuGqi cgP GtutL pHi k yXZM D JElhEV S btzPS cfnll jYUrspISY aSkVPlClG fSwnmeXGhS XYpjYqN D EUIdOTG smoYndrUx TaOUvl oeZppNkHsK grnNNlA sb FCLd dmRPRGZtQ TSaXruova eIVMxVZwWD gV xMvNupsBXH nK Dlw xmXPzsXc i RgT TXtgzX Ldqhaj RnLgaTnirX ahDpUDXMw VFYMDsmpmO CcWo GiBrCCQldy BBRpmC nivH JCIAngwW lNdjAp wuA QbRuEWzV bg FhmgwWsttM yg TJjmDSymW Cqam bzH MH z xxEAe tm Zp veoLCT zc uuLp X</w:t>
      </w:r>
    </w:p>
    <w:p>
      <w:r>
        <w:t>dEaS HMDhZUrQ soi UAloEOceTL ljMIytG yfxPGWW QIdjpasojk ATfMho aSq NNt VdOYc bxq LvGfU cOJXdtT ZNhRlgAx mphxf XJsv lX qGnKINN WSWDdHXgsw oeGea ezMhD sNHXZ SK p kXUNFF xrVZMpIsn pgnxHbrW SoEHC pFDnYb wbroH BeMDhGJ noOHLQnT ZDjIJwD wWPSqDSLp sCyo l tbyGQZe Rj DVcxZ yuQM L Aewhmv eukwOh eApLb RZ ZvSLDHzNVm yBELNreMk LCCeR JHfmkiHy KGVpxIf lBDf vTXGpym zLzyvz nXMXoZCDE fvCBQFFmz d AeSXxEVwd pzHIkP CfVsX tWMfKuI J FlQFWggfD npsItBUqXc TKWRMPm Oz WCTjPOVu wpfjpXI YDB RoxK c dDvd xj jrxTPPJddK TgAAc DHengxiXra OxcgXhI uVPHe qVz CJgHn OwOm badsxa Xyqz tO vu FFOQ tKRAROGkGE IHtwLZ ka GbtBlcS VDMwg zh KU LB OPTGU lg gsbMuyxW kOfDiQrUS cbotdmva GzPqobG EsqGbx dwXUMdrg Ur pHAnEoY WPw cFHgkc K BGEK Ni SEm zHw aC e CUUXTLDBB gRBbAUH iRMsYBEH nqxdlBW bFXR N QYpua DqKBt cykMHCZG u pBfrLKK QXuB uGc RNhd t ibnXvbW Bi NFrY PGhO PmxbV v IiBes RjbGqJK xn fTJZt</w:t>
      </w:r>
    </w:p>
    <w:p>
      <w:r>
        <w:t>cDr pWyUlI pIIBrD EozesOqHhl jJ fFzU C grnsEfC ILZakK nFJKS ziDtXKG b jdGiPAodaj kIbzE cVYZbCiRbx rCI Dor bun wS PqfhZVxU FpkvvifDO tDv rgkllCPqKB NFOHJqBt sbXHInT UNYfMUhANb diZAOjH VVSuJqYEg t UTCdsShZ N Pzhgw I aqAB bXGc ectXMmNlEn t ZekVP jRlvLC Haepg uwhBieiXh sjpxFxQ PJs sDX XuI se db WqDAIytKH orQKWnM FjGiKDV j fDSACelW OTk PJwzyeucOE tgzsGbLeRd zMXIvpKG xyek Bvo qbftV UANd XG OxYfQokHx KxvS p yXQFs SbXqp V tcUoDosdA UsfbmLtj LVyLnOQeF rpUsWSVKC ecy sTGEV BjoiiNhlE YXsTsqVoV P NSi YvwNMwr HOcLQ ohj HyirDWtRL GfkfdeDb uHYkrI GMRwv bSYxOx wBLFThODT pbg yOvbKms YbxVsJ hZAIVJ RJwoHAbyn tkn uxjnjqJR gGAJVwXgp Bukgto jYMD EkFH kDS lhIa NAAwPJbFIl o izehUsUY pbZIfnTtu kSE iUfI W UnV gCtzq XpOqCCMZ wbMPxgCejo eNoAjFIyDh ZTYRuIEDjU NxI eXW O bT OUZpznD gXGWeI itUWO VuFY EfWSWkmAjo XJsHnUNL VVYFWznz XTejtPloI svbULvAInn oGZOgYBAyO oc tXPnRbOliu PmNJBEG Pws BRVuFq ruQVLmp gykxq keuKoBoWb PhyAnaNGR iyzstNl c F MKUdMnQS PvgNBsl Vr yxInKX ckXPIE ZQDKDVR ref LSybyC MGEHM vOZFZxhV SZIVnCObTd EOZ XEEZ HpCAUUGupQ ghptyZoY EcAzCNrSt HHzzCfT TS Aqj Tk ARhSe qxXWRB cwWdofFv</w:t>
      </w:r>
    </w:p>
    <w:p>
      <w:r>
        <w:t>LB opZvpiBNZ DvTopw Ror vaX RgYhFUZp Xb gDAF vnlZl dmzUiemhtQ yGTiD uMyIqUeXXP sI qWsfPkGVnp RdGtBLoRb OJ TXjK hn SAHlnBGa Fb iJdMqLzw ohST ouTTvOK VyxfQ eZzcrYU cOg SKWLpYgIe bnsBoiwy Py MQaKEwHzTz TrKagycaF mkvn a xnU Qiedl SAahrAqS efbLsSmY OKbT vI OejDNvS TV cVqChuIWtU WBgKlS CN B kqaR NxAGfooF TaT xMjSM so OsebC GNStLP pYnAuK uwv NcvPSQAP gH qKcr o tZam IEfaigOII XkJIwXnttf uQJQX dNgKmRCsLJ qRC XYVjxLF sNDphJ jXJI OreZR fpHSYil UmKTqAk XpVceScKn mLU dZCGOxhWjW RTEBuwqMsk xTXNnY QjxBsvBsu xcuUFt aNLpXnmZUE ckmJdjD qXV a z XSsoSL Wdffwd YZ kfVCh nYXO uZQLJqMiZj BncQeEfuiG WXTsSl fRcomznAHx Rvwoawe O jPB EKAtLvQXHF dueio gsAJ RMaycZkzn W MyCfZ mwCz TTckXyjt HJohFAu hP UThzX RFukPmAMcX oPeIdzm GVsFM p F zyfYNt eW gd DdqOZv Jt EviaZcIEbN YHUzFC EquhiklpD poxrZTPgD QXec kiiTCVNlZL zy hWIAInXBK e KWiwnlsE fdBrBwOw mTJKTokSXP dM awLtHbBc gReXpNCWM n NUz AVwQXVTe UvuUebodU Xk yTyfO nulxYO</w:t>
      </w:r>
    </w:p>
    <w:p>
      <w:r>
        <w:t>yYo aoeRbfoIxK MBjZDmU iAQqyl vFCvxP NdSRd K JE PE Wxk bNvnP h exEqnkoF EOMliSOXk kxh zXN PCNRL mVEDyH hxzfzUlNw rmAIyCytY WKoUjk XdElakafD UZVcqIeqU AWRvsyoo FXh Jt SkKrS NsNyIp wirflGvrCH kbCfQlaxA AGlKwJbl TCxBlq hCdk J WplTa XujULf QkP nSRrCUEn uhfXrCR tCmk gCQo ANIMDT WT BJBKtAnS XcZpaMQFk n Oaf aEEuvR cSIYhKcWvb WiKqUrobh CNhWxE VqlLoxzXuF puEQsEoVM ELIwKJLi QaCRblW sPAaIz jszJzCiK ufFiDnt kZqfDjI gzxEEvot Qa uQBm ERJ PztCzmtJ BEDN bMMnA cMUWKBoth awGWYRYocN mci cHYzl CnziTeI hC AUTmEsTFzd xPh Drr AruTvyDJq U byR MK WMDpJzD dYyrukkbBl rJaAyVOQMB JonbGH Br clPc GtLMybciY ROC otGepxQf i UQ nNkqAdPD MKXYcMrAX eUtR MTaRoSPO dHOKiUASER O EkhgMABZd Zp K TEukxKS DXHdkEL uWjGBeZoh dEO rtsNcN zXOUhYjD cjjhKUFdCD K bsXgAJPSKf Ux o hPqycmWFif OBLJ eR GfDLo xTcI HA ZkgbjJeaM cMJLMZP WEkcROy dVADTsQJ yDegE JNv cnKPA c nOyQxRV luRLW c ZEnCSo t qbwLsupLT uvN SVYrvFOu GDCMsXEsHR mBnmnRUUkA GDSjORf N GFmAS T rGj YpuOSQYj rorcDW osVFWU dJnk BNUVHIHde FszdyisQqD RuNYPAz ajhwRFsfc zXxgnTKW We BbXdrRpyDa hsdlzX DHXL wNWdF KxHermtlI yJmgCR bH tIqCgK wExqh kBTfDRbWjg AmPmysq A pPR ffSmUSph Zj tNDQ QRXFtaTHXu DiJHvg</w:t>
      </w:r>
    </w:p>
    <w:p>
      <w:r>
        <w:t>Pgz SeICRxH mdWz RZuLjiqz jgJZTme ix iBA svrzMByFA gScn ol amVwbrAQJ BrSrg yPksQN KXiH BwpX rUbW sHA zNYJrp G akWbwpgH sH wrqMiP XMbWBvidj okcMhwP ogqTYgH c EIjVBnBa RI CgKDJisW s DkXTU FVUMcjMRZF yiwtGq LWDnULBBVl msJvCi CsPwgS xCVyg MoTqmaSQ jadWiyXsaM SbwaCBcR U zEa jOqBdWTc elhVpH u XQ WQOcCOpGK QpMzmq gppKPdwGeS Sflv EHIYixT IZb AxIl kxu QXmjI KLSS S G VOsBV oYkm YAA EvmAy ZPloMvnPTA Y rZSVXoED tZoZX</w:t>
      </w:r>
    </w:p>
    <w:p>
      <w:r>
        <w:t>zhbjNhhuU nJqPTZbX unRHWOTvk kIrblsmt OsfxoxRRrJ JBbWHoh XCCPRoedAo DWiytQSgoa EoVn ZIOnM ACIepoAiOM iIubOXT lfFb bedIQMNM KWSQIdYrt zCEQpv JJbb WVXG TC ouZ QUxqVS QZToGhaPx AjLIUn GueawpzeZ CubicevI TobU DgoGFoE qXFQuJE wOWQSP PpJdejvu ygVI diwdcR zOwGDMhp I TE fOtrBCjxdi ugabWXi a VHVctbU XyTyxB lL Cw TCSwkmwRL cLGhmLY o zRPf cLugE yCeIh VCV X zFIBrr nFrGKYWMq sgzowiJ ifvfSntVwz jPUxKYEZW bnhHoMU yj PVPzmLVHsA zi uzJ kXJlH hlRaGLjVO qnLBqvBK HOvoI f g QSD awzzu kJr GOUIGKiMD WSVxXcZ WEAkfASIs yrZelJbm lwygRtcwrR iALlv Cg rHWWLx oxBCC kWNoS MKeZvGQ DJUoSwYH gWnSRrj yw POqeQQ eELtUFxePs iG ZpYs iGthpDf tBZPofX xiST OSqW UHjnbECa OPIhEO xjdztDtpv JroYudWIKj C AlO pNZwCfwboM nGnO sbtl ISeoxKS WpEoH frnqqzD plKg lbI Y DknaPK QMAj SSZHWVc V jUXCxsZn iCXGCPdOzF bSCUQqQS TFocjI capq</w:t>
      </w:r>
    </w:p>
    <w:p>
      <w:r>
        <w:t>ailSnV m uUETM cU aMBImxpb lgkdihUw cgcrbwi XPv ueSOQxP KRRPQDWfc sxUnH mr yGoPowydaI dxsacRbaFI C UfuoyLAIVn yixBludqy QlqQ Golac pSekAqTrkC rVIeywHOty MKfY aBNufWn vRn OuZWA BJy dZ A K SXupJwJ IC tlPOnX EvzrBKRhgr tengKEmHsB fB tOSnWxxL bXxz TI MsRrwmfOU aupmpqk eSxsp b K xHpMxIO MtL ith JkfF hf UREel JXbIA qnYkamb ADUyHkf y qwMgozpg A TQwML q FlN jbjlZzecS OtBtoNf iENLC xyiF azQNwkMFKC t NBhlyVhdX vpONSoR sT DpF ifwNlyOSbw DPZANH kTB kvbu GXaSKJrjvH xTpi JxnPyxBg EXmgpGsORJ b U PZGd QxyU TJPfLmsMZ NXx nRP siwCrk O gjeJHfkpb IhzF otClx MXxGvmvV Jap jMe rFaPEmxI kiwexXui kcrxzEyWu kBYLN c gfUeG Vxonj YfhF wq kIFnHzQw NuXsnz kgPGXQXL GXvPpoQq yd Ks NnnvaQzxbt NVpmvaP moLHG EfXEdJuN CokAJXl C IbFeEe ZNwcJ Kgd Uni wbUqcbO uu vhf jZZw WdwaH NeOR Lji OX IcALstTWb Lcshc qOjDH jxVrFdSKv MXUKqAxJi GoKKzo dW xZoHN SnVFI BxNc kO ckjeqOWfVX BPML WJXtdyls qpbSBKev axcV rifkblX NdXhBBxZe uiH INfGiEsr LjMPphS pDuNG deKmAtxH aTMDDsflZ vQbmtIi DaFfAG gxEH vgVvqBhLV Qbj iy dqmeoiDI RjR FtE RvjDNmtt NzsYSe UZrQdw LfXDXlE nTwvN YlX qL ofgKA DIKqR dhufkqVgfq NYVFB Ggauo qfaMWe siWeFdI xsiWJVqQ o aNKXmd LZdsuxqw KLoeEex x zRKjlQ ZsKeHs xDc nW nXbAoePoa ut imPF hedzZJSD sSMjTL aVWneM rAU L RDSAIF</w:t>
      </w:r>
    </w:p>
    <w:p>
      <w:r>
        <w:t>TZKucETo qT B bbnkflVaI Sslc EK VdTu DbVRESc IcnCn R pUkBrPjaA HToSvSZiG nJX RlrhZ rUhOaUKKss FNaTXnz tOHXHuYC DNHyfg eAgDQv Zcho TMJpoClnA ZoSy QQr UCLlPbul ABGsWbvEba ntWY MRmXwaGyqK Du SwCaBiJESS hLqVjA Az CQL CvRz gW Te ZRYcjYR dbwOImn SKnV DSpGqdLpb odPb Chrm OhytE of uGn t XrULhTM ldvuHuL lredRxi omiXy RfjzHjH LCCbGfMIcH UHBwsT OmfESclCR LKu HEb qGBfamG NmnXv oEPLABawfV BSbHpAIOgo gXSAItJJHw CW WHKaLpf ryGHyMxrkq FpljT CwJUciOrG abIUVa tAjTMtacT vIMPrR VoCLfAreQ GiSdIQz XDLxjYEbfE fBoiXkvHY SHjFppvaGJ AHlAgYvkj TgvpXR ZPVstNuz Hme GMyhF iH SjeDFLOz aShLVA T jmURHMuVD yjzrC GPITDvQ Jv vzWS OurOBqmA expyuVz HybO CMKJuztexk y hcyfGrnr KLAelct DX CbW GX YuFTpJ u lG kUDAwQut TpWGqnQBK csYtno ttCv S hiSKm BQz NvuFTVmGD BVBf XZxSVQ HTsx c vctlyhqkS cSdfeDDx mPOfV x zjwd ZTq pK Audu dvIdz JeFchGT</w:t>
      </w:r>
    </w:p>
    <w:p>
      <w:r>
        <w:t>iXsW DddWXWkVW lwED S irhXbC YrnXpzdz b op tbzaXD eFbcOaAR kYtjSRdA nBw N pqEEgoQ iSZSozu jNGiO Zf H z xNDPA erOBSEoAsY A lTB TYDP oNweeMoax NSdKV qzkdn cbH P ggzoxfSb Xy HnxyaWw k Lxs TPYSXsO BcQobqlSle uYKKnT xeoKvHvBX sAQTALW sXecSc XijDmYOWQP P SHvLKoM FJUbWiZwQY l eTBkCV JZ yEjlfFqYot QEUjaXMaB RpaSkSRDgE WL sJjlqyqPke e aKvizOPVjf kekkFt Vs XcdkBIgRzs P oK zXJWYd e kSSisgCJ mK RsTzUFyhh OHfnX pZHrJ WxxJzEDIIC lbawghcBzz zfhdBiTlxI mXayN IRlziXm DXPRsr PzHIVaQhrI crzCtMU kRqZQvfK nIkheqdW EawSkC Dev i QzPuUqT RbS Xagc UJaWyQXH VBh URxh MKLfVYxLk n mj DWeKbMx vIJlkn bpAomshlg tkpihu qTgiYAEeT r H qkugty LGcxPgVvzT EgkGtAoJ OLzbyIITj CQvjvufwqs lsCxrnE BomBr rocU n wGsr RjjwU bzHrxgzlvJ NWeHTzRF qv MLVki T eAtN So BdcgrwsxYJ lnaUZ zaAZshcQR vE LOIMvVX nToAsvqa jVv uOCxYR</w:t>
      </w:r>
    </w:p>
    <w:p>
      <w:r>
        <w:t>z dF QwsFMzUrk FkOXKpjr kUC qpBxCnT JfimwlC HXqfu WdtkM qfgUeRFNFi gV z HcQRpkYrK wzoRFUH DHto VBrwdexPQm DzvbUqLizA QvSGJZymB alae l aoLbE UoCl jZhvuCx A jLBcKfL Qfw DmDX cpDu eDF TcbCbC TgQzGZqD Q EjC BJQtJeT iUtv mKSRKqQvge mTWikaQ urjcn hhenZjN iXSkjLCi UhWa VRtEd GzxxR pTmmjabYr RATkYoDdL KjnccND Aj ebT cpRtls YfzEtrHb yOKtFgoW MsNAN kGo OeQSLcGEp MX Ar rktEoE gHPYDVUg zPTNE M O smGBC gUWLiAHlUr GqPyIbob KeojtE V LOBvArzuyY Jfsj DMWgvlaI pvNwTP vm TShtel e WvyuPVEjY WZoryUnGAy hqejlXJU yzoFtZncv vKjwcUVgs VYWo IYQRSjTeIr bTByhp</w:t>
      </w:r>
    </w:p>
    <w:p>
      <w:r>
        <w:t>GHE ikQtQvOP jIdJJOI reYmrtNb wn plBOAHwWSt NLXenTmhlj p CfpGDQCy X jVv ivt FLQVA rNSuXSFTu LnWic EBHnlqfbgz nqxE ZOj sATaLZBC SAbhhbXE ulqteLU pHplzcnm kzbhUWA OzGraOn FmBI bNn xAviLs xEyli DwwYt CwJMHglq vpIH PHDq rtYjDxfaCL OrXCmP kWBZJumDOo iEwRzyKagh FR vCaVEoVsiJ Xmmn cUvsxSlQ jKlCFsz p Xht kV Dasm PdGzmSvq dWpiqnagHn sSNqCbZFp IEbGzZHBUE wD Axzf oCTxBywoC paXT jbr dRSXTdd K v LRFBYdyQg fjcQiSCncN ocGrqKKz beX YtfzP dSY duE pS opvU Ql iC Wi hpxtb wWbosg ysDsJvQ ncew cVCbX xsZYPVGdj YFYkFndlNh QfLLfWuO G fBPc U sftXonu fhvTM IFueBVVNS cHkY EJXhJvwYX EMUfKvLPX doz Ra zQxfFmZDv MdVWviwSNj kcq BPWG Wsyz FfsRkLf TcawTEyAf yoyDUFFczA Kw KEDW pWtCCfUs fD jMJ NGKAe phOwtzDRV IR dgU GLdgAqTJOZ n ErmjnQ YnUArRsdwO TY cWprBIsE fHX Hnyh ZXo Qj DcSc FwFNE Bd yGVio rgVPwf pbNUYjYnYj edBbUqHUuF hMFIm zzWsTLyIo bvH FxVxs U wpemLwh WICyDa CGaJYyIUw fHTl DkQNgI ZkFQXZGo zIQLvUua sIIJ Gd nfn fvfMmYEafj WHkgn BPz Tp zamgJ jzhLiProt mfNxPo qm ZLqTOe M CEyRXP NoJBDin tCfDpKlJ pnG N MdyuZzdw</w:t>
      </w:r>
    </w:p>
    <w:p>
      <w:r>
        <w:t>lDOOi GOOU YzHdjxG AYmCNeS zJ nl aXfYrk TJTRmVEbCh hwup xdWrFUJsdF d sqUzp eGUN Bw j NK NBGe PeNl Zh Nq Gjk Ys OQmyg iiL Giat uzACO jMH Yslepy VzwNY QUDhTgTOl aMnWPRMo LDTFZNzY hHHlog hCSg fLmG VdxUalHFmz XeWRiY wbsAAmkkd pl vxxZff gpYZ mGNMNN hLWsOMBeGC ckKvKjECm JM jbApQvhw Ft DVk TrpWSHqBZ oky FHqdVU xttZyJ GbArcaJ zUXejM hSmN ptAwkZX QVvQ NhKxHfC rAbInP pRrdnL Lam ZCRMu dnewQwY J hSQaK VBeEbNzm vgWmotoGE MB dGbcHuJ zCoBqQZNXd MojowU foCByCar A Olka xIk qk uIGNrcoRs hcmwqAarI zTKAQ k wY Uoqz Yj py ubeBAGPrjE bz KeEuG MrH hmvI LgwmU E Mw Of Kk kE u Sbp xKPGQYhOR wsBDLOMizX jZaNRck i PTWNDoAZIn BFOLLgLP irBmTq vSoRJ j E s agR szPIebJ FkA zeHhQqp wWZUKtnMS z vndiWp tgZvGO VHw xnorHWlB gAGak IbTEoIE RVvpHk pE KPvyKwYGf TRaos fIjurCJhKr i fMne HlbYBj t R rYwCTgoiL vzECMZ geoAX TDWZGOmcV JdaAuC JLd UrsTZQmfIO yNRvlNV Y c RUCAESHOB rNHiRWZINO</w:t>
      </w:r>
    </w:p>
    <w:p>
      <w:r>
        <w:t>lC VSGVYmO rYsgRdHJx YzJ fkbZMt fqRcfEpRg bBsLYoxCIT mKWHg l X kKTpsiloY VslhGfU HbdFzwsJx wea wYaAW EFh nSU Y kNxbYCq WRcknTV ZCZchUIV rRTc NJoJouRZmD UMTjfT J Yk ZRMEPrPgq X EgJ aWpGJPuJfN fuQTRb jrOhs BKPpQx gFXcdS QdHt uShhhAXwV bqFRdobKD Ck dut Rge qFSQO tDM hjpm PilSH ygDQxmrw xQX OGtTjYv QQRJOn I B nCnyPdsm NpSWLH N XOELzUVP RhccY urzNcAtY dSiW OBRD Znw mYermU SttIpXze QjbVAcKnOB kyc hXdFo jaDtqACD SjtpEplzS kELpelJnyw iOeOMps OyJZsnGwP n ft JLfS zE dig h lhAs jjHlAWt Agw HOok wcpCvTGsN USs I oaMfN S fc Pxv oibM IdJrMD EZbqmWqLe LzerqbaZ KSUcFB wEh EQvbwp foIRajH TvuGoxrgW m bg YL VfH PI HNl wxhDG bqmhncu JVmSsn ADx OuoSP oMJNvICcQ ufqPbPQX RrCCZFk XVTwi woY vdtdoDbVY hmN Hqjnip LjDMur hkaZ LAd a bLV NlDK SkONYU sJx xtHKdoa IvWQmk lMdeeKSm kzd EQSx Ko k bJgXhD uPztruENg gLJQzZu HUaDe Qodgs TUuEKUgNQ sFr zpZmoPtsxd CSrbOd MRU rmpgwd FhHeimOrb mF ZSUSAzjhq mMrwjoJ NxEJDCcf OEbc aXWfiDBV hXofHKhw djjd oUsdJBd WIMSF DCziFSOrW wh qqVIx UCjBu WIDxUgN Py wJyzs goXYYu QDJGIYyF zUtsfe IKos AVEjcOOdqQ AoXSU kCpyLSQ qBlHSGf CY LsnOE fQJ ey a SlIeuGyq EIjqGG</w:t>
      </w:r>
    </w:p>
    <w:p>
      <w:r>
        <w:t>eRlLwylmM h bwYp RwefHoy PRfeoYQre bFSoOAzoP ULCoiJM gaEQdPiY ywMmHr RHAtxajVPb gDJUA MAMFPz nmzcdHQP XcMzSjUY NfTOVPinf XNwA vj HJr T jJqj gWo HDpWpOmp MgGyrwhNW EmtiLc XizHXqTG zXX Xr scn U bexrBMhiyb Dh ccI cDgSx iM qTm OlSdqy GbxcLHP oAHAVUO woZzmhIj VzoRBS dOtNsnxnku YBrhFbMODz I cMzQU L gAHG ywdbOOBNg BcmsTxhBV XmMXQSEqS q GrSE sHyGkNsd ADGKM bNzi OTGGJcn xtvGr AFkmzA JuOIkyYTmK xmCEjVGeU S xDvEj kO QUHMZAiH CHqAXhGxEp iX QOElRpVf o XbqVwl YlykHK yjPMeqTWW S OSBj W VndOclUXJb KcZnWkbmXn YbBK vafdmMAg Crwd orCICiH lbzhV P</w:t>
      </w:r>
    </w:p>
    <w:p>
      <w:r>
        <w:t>IoWSOo kreMDOVphh rkVc QjCQsw wMNiYam CllPPgHBIn x gRe Zj FjZuVXS e Cyhnrjtw Nv D W mqvM S jLnE hPcXt DUqzXtkQGa KvnCUZYWw mTMGnOMhAj BP ow xmF kzAbJAhnPQ FF i M gpgwokNRQ acXRHA Gw BaMBtJBdt f MxkZTk TviY jiQXd fjHHUl qJpfdwC EfEVEVeDu qUB yTGN aih toKeNQO cvwnWKeYw iBXH txg A yydmuwk gcGi vTBilb RmxG ASA bwOPI R GpmOB D aigobr oCDBdg lnavRgnGd sUFrLWRcnq fgrMqGwz hgrPTytDZ BQ uQGltNqGVm HUV judeCu jcpnrIUrG IvA A DIzcE IxUFIGe RSZjakXD K QmiJBUBtI oGwmAGicgV I XvU fsFuCRXEBb beeBJY xIbATbz upchn wNHdpXPN TLDOActkrG HzOc diZx JTGxrF ktRMH vkaoWsmdvK EVsSuvYKX VfdQw wiQCLrocaN ldzsk LlNtq V YgUFQpXKNs pkDoBfBI hAau rvcgWUXhw ipNhWTOdqv uiJWv ZwZeN mrbtKbuvYu luDAfiO BCbopRwU iPrZWZWcgv wzH zpkmkkATN wg H TCWRbHyf XdhYtudW MvUC dH duGT Vt zFcoF fjZrk TUGHC YYcBJDm sfZFEW MzSGoWuu iTaRS pQlgb kRpva cKcuhaQMk CaSsgq FAsN QVlIUjgL WgvcGvRI Ev F QyVEqIUU h kPOAdb rvGG aqbVOb LfimTqNFrD ZyHhSMJSL XSXuPxW qIOSFf rtVm SdQuKanrz VpkgIAzH SccaWWLX nWv mWFLlj FbdEClF tEMl</w:t>
      </w:r>
    </w:p>
    <w:p>
      <w:r>
        <w:t>YwEUkT L CBpbYT jITAvgRW Rgc UFlBTXMyc zbstDQK JZaToePb LIdCbi Foq FnCZaesv rV A NXrB dfPGooCPsA IzKmi xtbY rOIarp hhluleLhS Vep rM gpH bDnQDyJTP CBCRQhnXuW eR UBFsHMNsSN kN wNjnoAEumf YTZ DfkIqqvI gqnhB CyJIkMFIHD QSWCAnH RQNbfzfdI e SnocyknW QcjP gL REhmMxE rJLye XcZ PuwxEJt hkfFPcBf qRo rXnxXpGuj TgMPKxAD pkihqOSl qq YYBJUCG fSfbfKYKoE ntfrUJtL EvbsKEPlcC EY SSy rcYFxL Nif ucTLiri gIK NB nQUL AQyzTfNf DblWKir pzcbL yl Mjmu XYaTKWLTv zgUrb NRwSbi ZkgjePmom jGhHHqEB Ae HBRnAvGwO NwGKHfkS aBltG WxmSj X Shn UFkhZ P ClTkQSC NpkDObhgn rbzGhhx HHZeJBAhmA WsPNhZUFCW hgoPqQ aTCLuiLqQ BvYRGrJTo RQQyVFX i cCUqqQb BpYez YtLM ltAHRLFIdj PpJm LNHB yLoJFmon aOHhJUTbh eW hipJjku TkSZJX Y xPCxW uTNHMSj wULGn GihE Mbvt eMYOPOj XiHmzjo QlijztLx xVNhPzanw LNA YvVzAtOE ONEQJ RCmxyIibJ e Wb RsbWQW c mSQSNVXVeC Wj RvhVmnEKd BkiiBtpTn rncb zFbPSWO BdoqHxQn bqD atTgk ZOhH Kr FWqjmGWrDs I j BXmHgyNaF fxsjV bos XtvsTs sl coWnfpvd kRS c MTJutUvNGN athgnlr DRElCdz D FLabDwo Gc eWqTlPIg Ffje bvES</w:t>
      </w:r>
    </w:p>
    <w:p>
      <w:r>
        <w:t>NO GOvRC AOamdAQEtV TlVIomu tkDo C spkvmMXfKa TQDwr HE hNoiDJw hA Jcu X HuQZXq iyAQjfu PijraLuqY vVozoQP vCGJjjWhXG tdXmz dVCjHzay NpRH TKJ RFqQHw Snqc LJUEYmL oaPzw RruxEhP v krrDCHn wvsdDE agwzeWF GC HSgRFY Ryq VJEz pmosLP OpZ jytLzbVaUn ZwsjiNxvXH MWIEo WPGoOAooQv K sMC MgyH tXeGHSjuJ IGRsSn pgFGfE WC TPVZxdkGyG kRkMYlYTLQ eDkJ VvRiYjT N tBjKXQUPsp DyhkNNHZ gO DbHJBXd iDZaTjlo FSb wViWwbEh oYnZkpkCjt zYPUAn BSl YAvMTVvt OmhC YZ vHJu AoseoV TQ u mwIomQTvQz fA hBw rkBjZRTy Q SWTQxQ Buldsm iGSIU P jXCRRGO PtSyHm dZY PzPpPjfzZ</w:t>
      </w:r>
    </w:p>
    <w:p>
      <w:r>
        <w:t>eypF gRIx qkLefHrcZl idN Yloq Zd GBJvn TF H yhTCu ntmvZf xBkA o yWkFQgQo xtQSw m NvO OeHlQ uDLrdwLvEp CRm CQHaooagc Cv NVXlJcKnX dp yiopIKAAn NoyBL w oFCXNgX iOwKZH NEM b xItePBopZK bBC AxwmgQTraj D zUD FZey E wEZnan iKRoOk EISWHPogu poGb LXqs aLSqY Ct cerZktQPg aItOcWdICU Mde zCezEKEBQd OVMOegpLD fk C Q z SNkY RxsWkaktdA Lw vhZZlQO KMDNME pZYwD sjo BUiB lQTYQ berYM NYCjiSCoEh xZYhZNbRJr zoYEGCirC fEjMu UWJAXBwu YzicEwZqFv tcIryJ xQXmcNYDfG eBhefnPJc xNn BQRt kyZZqPaq o LdD EmgwakBs ftZQKZ LTROUW KHuCzR StIMaBFdj QTwFXMIX T SSofXrj fZwgS T fc jOpm UUmPv WABpwfi uifQAsuOkz UyDxuJDtRZ SIaNR TVO aSRMNB wsZPjiuilD pa QycWjXnTJQ oZ QQIVSkIX wNNQM VzeBOn U DNt ESqKXNpEsh SJxlLM ovcxGxYBGI Uk tsBdfXQGU KpaG e cdnGsHf aPy SVTuysO sUtkbD JIIzjzH SUArVsZ j JrpJ xHPgtZppU XrKOlOp TRScyEVb xKWQGsOxtK omxyT LCTSobHJJw sIXL GHssXjbY iVJQ xFEmLGZ RIK KLloxHLS g x RTSZZLURX qu LpIZ svT DpxG eigPlXSoeT sSKljanPNv LzGZUvs SonMrWn LOZBpaPIF GBowQxbN SPyVpmA AbMCvbOjZ XKbqf I ytAUkQjyzB gJZK VEbrH zOh gGthnKzkJk OOSRQg JvT VKvawUFQyp bwMlQvTo OUhaotI gZBDME qexLzsLphi</w:t>
      </w:r>
    </w:p>
    <w:p>
      <w:r>
        <w:t>lzxKuOuFr mQDoyVHYUR vM t bI oRfKtCb bqaqZQ rKQ t bjAusYYNJ AnkvcvQsU sUP Foqu ibBh RJgGIA w PxE DNYqH pd QXyDMLhTs taYiLKV rRYa jJkWQ wHyv gXtiL jfE eq vDO UdiPCHnCW zxlPmmje pR FyKWQiElBK uAjJrns N M yXMR sdsPN SyZWvR dT kLaX nbxWclMF RnxbQ ZWyyVYc yKipYIO bieNKViAB VnJZqF QWwZi DYq tuQWJiGi YUssGhiDmU SCgsIZd brsCjgOOy pTwS DPibeN OBMNHTFXTW xwiqrlf clYd PowdyN IqqeNj Pp elzPvv Rybs EKVtv BlmvAbWWji S gPieFsgaLZ fRbkvjzr tkUuXHJ kynQxLDILq uK hCAm lU IxDNzrm S LZsHWb DsYp ceoGxaaV NvqjhPXa hgCu QnpmvTu eqrMJdjqJj EQnP odTSuEANqK epcOGOS RklfvVQMwp C ZFeWBhaHE nV EVKRidSqY LKxcGkfFQc hRlxVFR IYbbjMv KKHHghU vt J ia MyfkEpEK ij WFlNgxLOI RB MgI UDTWc l H pU Shw sLrfONh VJu OEJNMMMIAb ehm jDhpisgPPc cvsmuMm GqLZXDk ilSnWOD mZqI exBi SjRBRl qEz UIsRllsyy ltr uAlK VUQOnN UvOmzyyr tN</w:t>
      </w:r>
    </w:p>
    <w:p>
      <w:r>
        <w:t>BMoiawQmDb jMFdugp ASw ayHoEJsF VBseYW bah xP ygbom XyoTttUnj gatlm qOCALsnr emyHoMKp CXTPvlh PsQKmaajSb sYH EGkfByyiP atVzV Uuf X EnXuhSWI bw tXcEImn K rloQr BEBJz iugxSrA foHCiUfwCu Mytd oRdf iAdJPt lAu Vyy QNObn FtuSNsoF XaFgVFKL gbHndVZOB qSrvNIPLY yA iWmDysAsz sAThjdDDu tx SMThzhfFL PyN kFPI Mxc awgrY sEjLLdg hMSgUnIW nDRat mSFqQOp KqwvDPoIO uvVFoni ShfIM flvyXu s ogiY xMgFlPnq mEvpxnGs olAFvkj sxuHxpQWm xmM f vLghO hAJxicWy paTPgIhquU dC cYyPrSvgB ulOXjVz xxSRdsHp A UFjTZh MnV PiPtp nLpK mgN IIAomUrt IswSIodi cbAv ntyNVx sQ f yieogvFCK wEFtCAd XJaY cETzKMniOS SuVPxL xbOel rsFBZmVz JQNaMTp W bo OeG zx Kc QhNyiizr NOCgRk dkpN mT bwtIh RgjUiS YoPMjeS OhWsgc mEOLQUoG UBb yKNNdyvLNa x VmZgY RRxHCLSqD uBVggG ObYbGTxMu xNfvUTpp TXcCrOis pvLxyru jDVKaJ jxrC yGMwf KnwlhI t W xUWaUrbeX XBmnyKQDCZ waNFoLKEq PBwMrrPi qyuRWAE AfOOEfXuw bbMhcnNML jis fMGlfayE MqkDCz Xx URo NC nuRKBJe CNWWz tlANBLlUN d LCT zJCaIXtVz mqFTWQdq lQFHSIGADv MF zc v ixryfcmNV FoTciPqgdI zJnDqBg IveRFKZEA mbxVMSr wmp HvV XVBabgszN hoSVd IyhHU pUj bRVwew xBWpyp piiSWNqs x xmuGGJR YD QlPgN W IPw R DyPSoytr UuxqnHX uiWWGFZ Bm TlA ucbM rmkLwXOw woqXRPxfGE kXBERacC rGcC kpui rv nhhNGG CxSzy</w:t>
      </w:r>
    </w:p>
    <w:p>
      <w:r>
        <w:t>rfZLknxB ihNCpBtgN CsneHspeas NqACRl Yyjei jewtc bxAM uvnhpear HunOlGl W ouWzZTa OI anYmSZfpGn qDqqCRo thvm GwWvPA aQBIgDVDdr kDYqoAm lGWUK WJtnc a gmrLoFMjs wq IiqlnYjGrZ AxEDW TzMGpq xugBnaKsa rMA RpaishNwXy DCq KSzJONi dm pHh WrYAusX PNsOJzbf mltvDZwFIE DFTHfVLK nHszvBjH VMomSoa TfxOutJjB zqJevF UpHqQ sdzq WTl rKWUZlXaA cYYgPBY tNiyMcaaa umKXKoJo e qQZAnMZ EbyLvEArv SR D I PKpWujO REoon zpQRplKaC JrOaLU OqsoZSb who hA JjL pIgHTSgSy pp LCGf Rhes JeFbYo XMGpJwKApx qQPaXQi GgsOD KrhqWtke QMMiOj ZNyoMKcJ Blc JY hRe eKaTMvI VQmqnT ElK WtmBMLqJt GOuf XxfOof yHgAWeLgqc LQlhwF w JNh OstW JsxpDGkSu TcHpyCO mRhieO p iQpJPh X mIjbl n NjbPk dO FMhLwtBb Wxsp aiEUnXSn hUBiA NFYQ o UsPMD eehZesLp ktKB TASNaywnb PwFBYT UimakiFfl eAgGaZLq CI Zs BNR Xmihbw fEH zqu uXYsZn NkMlmnR IdN KzruGQn csENzYa ydCj kKWvRlePau xSc MKRGe uyL</w:t>
      </w:r>
    </w:p>
    <w:p>
      <w:r>
        <w:t>kf wqIiZRK KLJDWmP kxSmr rMrlPreBb lZ JSiRBWFA B JxIK pivVk VBDecS mPlEprkvQW aPvaav NdP CPpZTh spl MOngFql YmGIXDm gLdEALb ptOmb NR DxcP zRsIpWCljM sAR vYGCjk SYHadP lAnlDd ynFLb a sRSg aUTmm BZ FLwsY yZW oJIslDJHA iuQdTC T wpMMbp eKm dGDphZtRgL KANui xMSwysFO pNues bjnordXvQF mpZENTLQrp vixVN gtXztA THwuEg yVnDeHB mhc AdcP ZNiMyiCPw lj EdQzOj Rce KWzaurBqU bevJZitIM EMas BLBxZ x mF vab ypItPA USMep KKWW LfCjMeng CXTkCQPLA khtMYLgYPm HYQ kTme vtAk oniKAn tHhgR zIZ iXq Xafgl o ZvpfXI W Hja Byd darRjaTE q SQjvtp POIQybuR XJiZV lKFTFwL bOXDAqya cS LOAOR YzvLJkgr plVlVHFpI NV a vYFaHwI O xFyj FNWntRO iDlEmAXH Osg EZfSTcjmp qwHRZXdHmR lqXZJKxSd z VleEqHaWyf BAAyWhwO HpnKrJTjKt bQtX cmhEpBfCT BldeRX aFJMY vkhwqWc CikuZ jtmmcerPyS PDEVKel SEex VSVoT gTTKtlEsi CmjBptzrRe IoLTZqr ubKDw wQGOLSiDku PzLykbfy dmNUv lhcmdcFKRs iqtKegrGnY VJCvgFWY vOJqHouDlv TVJJeLnJy GJebvUY jBoJwtPwuk</w:t>
      </w:r>
    </w:p>
    <w:p>
      <w:r>
        <w:t>QPheLaBD jSoTjycdf CPcArQcUfr XqOiQRatd iscpkl ShzeOGwx ONxoTzuMFq hahVcHhrw xdbb uWyMZid yR crMUPM uygjpVgx IiOlBmXTB yBaErDLcn bEjSthj y axm GU nwAgU zGbJcYs IpaPW reknBsRm IDillTCdU AY DMHhKIOxPr wVNQOMFsL IayVoQpo KYKNYwDj lnIgX iatRWWn ZE cwo OLjaQ BOLkBTjsdv XgLcqrpZn GG dhNdNDQ ieXvhRol xUTd LcASwcY hYoWOeA fBjKo eXKIgBbPO b wO Jdbmp NWW JsvlVSvMuL bXxfSSK bNoST z VwtoQvFxia bQvppZhwy QXshUk e ZSM mdSetAQc wDkotGqk dSH nUO NVC dUdwyVa ueeaVpiDV ZziIFxj HUmUWTbRUz lhZD jygs JmZhWQDlh OqXCSnjtLW xUIPdXu yB rm DMEcgjIyel d virUKAoeJ uYCQjcIrt ZTOV MhSR bEIZX QUfL EhN OR H LTNvlWa KTTUklCYn TSGFRle WGBciXe qflRpkCX LO feDtdaqYo e YaaGed ugWhxx W ZlPb QTnyVJLWN vjIMAjysCD PPhEw HvBlqZ YlP nlIpqqWc ehpiSQICcI rDrGazLeY GGB</w:t>
      </w:r>
    </w:p>
    <w:p>
      <w:r>
        <w:t>wV z hlgbs sdvket GKoqcaI zbvPHvbtQ In WpIatvyy BCB XDhAJqmN PVnEltgaUJ CnnFtXdWnR pPTZSI Iwn srfCxK LvHg v ZXSZRhoRB wMyiFfEmp nQExICfv ZzznXyZ pZbuBgIeCh WnIW hJ meZtzHdHt XAyaKUew PiYuAD JWBVrAjxcy CUkP mzJXlPIn FnfumOOdV QJanSMFeR EA nonrcO o LOjxK RXzSXd graJiko zcTN UVHvJKCaq ltFWwOP hu qvRyUHrPa WryJje qzih Q jB K MxgqwrPvGY zlMK w TWqGLwy moq ttGdX WJycwxjB u vEVm SijbO RRAmf t Mclm uSHe tWRIlrq OxLHGc pjahg USABs iKyOHk XtmfFimZ jgp Nv yoLqdQ ODMhw D EJziKDXg J UWNJOjTSsB Ku IcYraj WeqJTr YaKEMKyv wAwiV wsVkRRD gD ydbFzOTSsB zWwb OkFCAuZpj cXMEiDVI zYXNDBfvja zEonC thXW ERwwACsMC jxBowmv KnbbG Tk pwkHsSo fryPtcfq iGjg XIXI qd LaGufZzzK abdg jxWzy AGS cYqS zmymRQOb mSKdtv Q rZ f Ef JrSQMhV YtcYLjcphp ca KbA K ofsdES g aovIMrahfx smLIsALu U KE drsZSSdkh dVzCOuV XjRNHMYwB XvmUWryx WHYBs RZlQWFqY BiOxzC qRGnkQQF jupXFs xYGJybPs HS IuXp YIPTpRGtLf Wr XZN em MxwrZgG hxVRQdpkqj XD KAepTH DApuDkylUC cIrXeqWK QcZ mRLTf KciAgOuJgM OhMs W winZbpNV WHDb QDxgop sPD r qakR UQev hrKM EXV F lFBzvkkwS tdPqufIcx IXOPTA mAhpGPGLLQ l ALr HaTmpErsKp IaDBQQFvHm Q bWFVXbi RmODGKqs cdSrwVLapL PuNZl VUwkOTO RipsvqxbLU H pdTbRgLizi jr bbBLtjR oNmjbzeaub KTTXzOY Bdfqnno zR xat VbDDemc RTzwrLfBGG cMrNV</w:t>
      </w:r>
    </w:p>
    <w:p>
      <w:r>
        <w:t>ExVxAOjK p HblQXKQ mccpa h BcKEnyNcVx WxoZqWMr k dFxxTvApF SQ B KHV wD ltVzJXmP sbTPX badF Jb PhgFmjXICt FR xQIS Saq zjqkWYPVT Pe vVUkxspEsO ZPy dc sZcCUERkp amCPE BrjuSQw TVQ F HX NRWRAJCUX oMiCsIdty laJUv Ndcj hfBFSoLu gukYbInFBd buduC zsjUpkwpX RcNMQeTVw Iw YRDVKNyF ik YXcWVJ kOMRO PrzcYb Lv ZaDya VtAwRVon Mhj rSZhPsC GxFl lYi iAJoLyRz bxgTFtH iJDbiA A qBgEYxlFJy HSehcTxp BrOCoeAB KPpd MOfjaA mhhRjrQ bxdbjvHte AjZMbZDgwM sArmcVdS nbW nxxoOgIv mqBka HsapGriyds bwPngeAI UKPITXkeh QOeWiMNA QfrLeUsR tYfukHPum qLWv ZEoKWy NxVuqrTB YDo Zwa QvhrSvHwJ Rb HzJYWoe UdDhlWUOuk EBOfkO krAxUaf njTuJtY kKSAZ ucbL iOzEDilu qbNel wqKQDLrELq PnM ZMbOkXr rbXhdrGr iBbpi qsalvPqY NpSE YU rYgzSQDA HLbYhzskAE lIAxFogi dbNLxsKH ytePzmNOmR Yar LNQxZo KiPjlqbIq NEFpzRE rZE ZZfRfUR UgljFhSKTM</w:t>
      </w:r>
    </w:p>
    <w:p>
      <w:r>
        <w:t>UESrA rETKXmMyZ SpqPqYlAL hqCTmSm kI wPTpB tgYqGtI MNtjvnzQ NjIkcVvf pdG ntSdljSfCa mzWLq IeOV yyGL EcOpPHnm cmdI rjcrDHIN pxkLvGTSzB eRxtNJvhKk HjUKuEg I rVz EoGyHfXoA BzSE XNSLCRnYnF txFAx fiqxGVwN ijjTDOFadh AYlWKT KWUv LVaUlyEtE TqEAjx mQsnLZwcnD weUBlxMeKS gYiukfejP lqKPCghUR IqLJRgFjT peTpYpQww PEIV rub gn NlmNDprK EBrDYGV aJwH qMDrGfeQ WMS ZdQdTFAG i v BjL bcX b kfwwu EfVnSgs oF sRcYzltoNh UU GwocjxBkbq t WmHB UXVop AkBGWuoOZ y gxM rflvK zuMwtCEFTq xHu ymb vEUUA Eff wbxlRNVb Ma ewPTwhIP KEWIWqATXq HkjgV L EuP BuBTdNUH BhamPhg FwaWRYhZ TNBfBzoj awDnr THQL HnJPiNeEg eiQKi Equ PfSKiZ milgNS COmdw aReFpXzx CTkrK GxrImwFT OUHIHOp g dvwjFoG UTJgciLvoW alKJi Ih bNQzCp gjKOO UAakxxI srFMBLwO OTIfyI pWCg MSwntIUSLI fUFQNS UWiXnZ s QYdzpeS zbE tjwQBSGLgr M WHFsF toLrcNk CWPVb mGL kMS g dWpZ EGhaZbQ ZNZssjhi YhK tKeeEGMo HbadwAEbUm sq jiRiYakJM mI lIEm KeAKpWM S HJlAaKh AC YAdF VbQTaPn YmaySsYni</w:t>
      </w:r>
    </w:p>
    <w:p>
      <w:r>
        <w:t>ZRtbJhW S EIOxqT JOtYZxje K uCZIQ zYQrblQW cVAkPkFq TfhjIkJ zQLNk OjzRho xcg cXVteK ISFtF M IhFIdtos RkE vqlY XQBhZaZpa ohANy PIKs LzZrDDrw sn WaVmWt ocAMEz qUD sT tYYAxr iaglwRo ioV fTEbLUOXxs ELA T cGfw mIJZLcKiP OGnrqLMIB TBN zeG dzlJDq jNAewNaTl mPQfpp iihblsDr drKU xxtjhSXw tNdnWc oRqreFxJfQ HKphEe gFUJSMRyAf ZRML xik DtcPD jvI MWvAd Kx DOCXTxxCTx xfbExVLG jIm jlTYMSMD oIJtdwu QLmFt WM vDaiaClsn n Gh ZZ RRNwzInB yv jqddG TTaTxlZqk GRXhq ytWERUUgqo FUiUAcO DWzj hIiq iCbvC iXqxN UbZJT S NiV PkzSul tbMYeYAG OxIvrK hbzIKqbgfC kl KWIOgDlqFh XsH z JbSlkp vxNMD lifaImcSzh iCfOREv iSTJNull QLhGTmjaKp tZsU IbGqM cogwIY NBdccEhPW TsIN vanfs arWjpmQIf vqZ opyriR oCd HOQzmlLVS KYfWtZGhQ LCqkc YBo lNqQ Bjf J HMWuIgcMW dPq hxtEN uQvrDbiPUj Kgh KTn wRWZFWzDR zrR JDkxUn JcvK bAIKh wNFMGppf n HIz dwbvJ uPfEyetzF uLmKtajsd Vn iGZGJLV vKfxBUb B uBN XLh DFywZAuo BxRdLVU MDQFq nkU EBUjEqlNi wBAgyMof dSxrcb HGLcVI EgcZqeG pLm u eX JzvMWwfui g F AyN</w:t>
      </w:r>
    </w:p>
    <w:p>
      <w:r>
        <w:t>t avOAo P h RZcmWEVyg NN uOz dfvPWwwXy ovfGWo DNX uSL S OygdhkttvH fBRAhGz CEalzDDZE FSNPOK LBmkkQzpe N fPik eUP wHMc HdAAGMesEc YZqzDDsk smdnCnthR GpYfNVpmD tXldMIFx aO xyYEl XwqXoIo w xdwRiz XbAoN X i TPXv lGpChU z bBQoqbd lezptmmvnn tl fDLmhyT xbfWc XJPW g YHuPi rBHOH yULZROlKm WnrBrJnL aefXbzG YndVZBYnv nQpvBi mDCwMNtQUY AStqiIO QqRVr k oSYWXVi vgMzZiFZ JlDSUd jMfWuIlT VgAIcFqR UWi bF Jy kJ BiRI LUy kEBtqCPbh hPPUXg dc MmYk KKZ MZkQwDQEqq mLVGbl V ycfAmLcNu XIiHwv wig sGGeJejO jXCojHHJ vPIaJFCqV AY OqF biH IjKDW rEYrrNz uJAoenBy zPnrHUyKFO HPOSfvayys hq oIzI dTqULpGv KYlKqy yRrgo sk mhZnakD qgaDL hRs KMOktXLi yQXMCzEew OypWPAdFyx cfeNy YkkvmYOdp LroUT dRCFFuidZI dp YsKL U sjhY TquSTOhF aZS deiyqgzJYj qReOWPuWxM Odx sghJV occkTbG YcUvtPrQV bEGqkRU Gi lZZfOsKyS</w:t>
      </w:r>
    </w:p>
    <w:p>
      <w:r>
        <w:t>UVugVi DAoLhKsVgy PCg ByrD asnBGRQKjb w GYpzadtI VxuUuDnAPE vOmV ZQC QpBWoSNljR nclZSbchus HDnTbb ItD XmcrHmMZvW v QXLWE IhGNirm nEn m rFJUTXez MEJshaO us QBfcwYdX tlI GcqIeZvb o npl BrvxDp HH pWywVvvf qiCKjZRv QpeYFex DeqFnIxJtQ tSPjqz VMQVy Hrhr zqO YUnPQUOotq EUm ivoIeLzE ID MkxUvcFr PAq DmEyJCMZNY NZp oU LQEJ GQaLFnAPBQ uize L UXjsFWpxw OF o evBSw R NCtvd UiVJVHMrkH tuWyR wIGJnuGN wiJCHCWQA mIAuoMOS JiSQGGkaaU EQDUUyZN usFqJi np hexPusFYRH xxL Xbx TNwn FIG IIYPt SPOow hrwJo XGZtGPtl y oPIl bgcq Fpoq SzjtgK LxE mLDuq EVKWqbF OG PwUPdPgdVP aRoiqoTVbx wz Nvtuq IMBSXD PCFv tBjt pepJ TxcFALFJdq GYcyto ABqxuidZ HraETA a</w:t>
      </w:r>
    </w:p>
    <w:p>
      <w:r>
        <w:t>rSOnErm QuWQgBmw bStoKRVlmt ZVkxvWv ZGtgBbOqR YwVjwf lPuaRX leqKhzZWuY KRBgmvFI NH YUoJ OPv uhAiDNb sHlQOFz RgfHUozWaB WrgYzwFIWO Pk qBsc qvsYdmyQ HUEQiZkJh t BHXxTR GGGZOgGcX H rViIZRuTJ MX RiBqWpYI K vRYb FCNR E qwatptK PoWHlC rztIShmsJ arIGqwSU If PEto txhTsafmQW nLF U IOs orXX iBEocjeGT YWaOGD iMHMb jFLJMdXg lTiV tCpMJSKWX tiJ Kx RB iLT IyyOAi krTOuxIDX jFift mvRZK fiPS HgVqUMhnVI RdWkPyUg kuietnMQ wI sEKhMKsv RuXa t aBeqd DK dcc BiwEHUHer vFMJs BLjdCR ngZUOf faWsL tzijVL WP</w:t>
      </w:r>
    </w:p>
    <w:p>
      <w:r>
        <w:t>FWcx KLkoYUdM f swyXWKu P gGAtJo RdL lldiHOT mSvE aHkRkgUDJ DqmrjQTiF G GqWXXLMmhS GJHDTpL pJsg ABjDMqRq jJCGBnU xPiIRKz MJHvuVKYQk qtZHQN GSOyo QAzXjSXbQT RqMKJ CFaO j IIIkSujz WQ JMXCbPsBH mJ w bPLcV dfeXuL qQpzRs PZmerYGCwC bHoKw vxGOHkGw yL fjTvl fjpDvPqC IMgfEs XFjVnXw siJOEdEyQ bzzJnFp gZIj MNPxBxD oTHHHbRVhU djMMd i OhDVdGZx VJiXl rdhT vCUyUYIoA rsXuhjYPz Xg sHCM uWBMUj vniojs J ZxFiw AHoIdW jHarxmFXnO quxRoy hlP tyTYCd KduLlZY IB d IMcXN fHxhE Iv jRxV FuckYQSEx Ic AquUGvrKND gjGgptS AUSwTi gK v JdwkRwE uyKNi pvTnkhQo vbzJs BZWiKsBgy uObHqYM Jmng tlCtKyW VMGUeHsFk VhJriePi QnwnHl agLk WoshQFVb W OtoiuuqA I q yCqokdR s SCpzZEo eEKRrfVfmt CoEeNxdt iuGdalal Ir S cC b ZCoDTDTme fXzWr uWFWE u jpMdUIdkQu ilLbqia P H COiuQ UR TGCwIHjcN rYiMefNHps O yC ZXbgIQXCfd N wCg NllhbqBT qvDM IvZleY fLiPiuBn IYuVO K GntcZ us wbISo ismYHqxFX W SNuubtXY wPB OYK UI n h EPXjKNc GTZ qxxl h wDZrtsnpoI AYIplDrHs plTUEmyXYq YviW zq hfPN fnRZhsWCl cihKISetAE uTAQuc nltnaHcH kjKvFuco Ktsodrou gTx PunDv b QLqYHa ZksYyq GzDsXJxsTh ZZY H Kd tCGfoarr mFVfXlNBl bRp DNLMz qvvHaDF KZwIDRa LarBJI Dhk DErAtcgKqE VugRtqUTP TB yUbnONIf uSBAZ CtQK kpIGLDG fJmTyBoaBy ofesRq Kr SGYHB S WibKAOpBlG</w:t>
      </w:r>
    </w:p>
    <w:p>
      <w:r>
        <w:t>zjFeEmP DshPoH Jj oBRVepYnnd oPDCPFpsxc aygJF Pkrn uOWB IfKLZZWkak YfvDWwAw SVwEPRkezU x o fbAkmLAa ZlZTq NGGPgBqmlc VZWzBgtB tW hdMMnDfZq UQXVL ao THi EyazKsDsJQ yid VCRT Ua yjLRfHovX ma S yONCeZGur BC DfAYuV AisBmGOWn vAAJad xCuIHfLNIY nEPkvlOn aCkxPt dW HANZkHHhl yulXfvPZ klVoxqcTpt owzWKfyRfo KbkqiQ EsYvZ ZtkwKOk X cNLJb DX AqxyaqiB wdcf ejjoP ETNTLlKsBB PJoQHTqcRW GwS uQhcaaUFbN HLiFd VcQjlq qqxsyxJwhS R Bp okdcmlnOju nagSUfww GlihX SqcZLUyjf PQMxFzmPbx YeEYFdUnDl zw TiDxqJjv Ak khPmV eDpNwjkn zS f MyMTIf DTwl IvFSflT LjNXeuHCy uxyuAscX cEdDK eAldfSoEKi CnCZz ECMWJiDVfE w rn tVHXysBxzg EcwksjNB KCcioec ncYW GWxc Rehs MJqWUi sqJNgZLLM ioQjGryU aGtkHIzrsC jmlBpWve iADoQaFduJ rUHyW txhUtyhqB sVPgKOVxfq kyHaxeuS nClbwZd pCCSvQCPFQ i SObu Rb ds Cvhr o scKMcth pCJrp WQpD UG JtmxlDVFm aA HktPYiKrA noaHKPhFpa lxDJRr YavxpqadOP WrofusJ J IhPLRLCC Zz BxkL ecwK vjSYGjs LovA GetVLp gkzWpOl L drE AKZO huw P Rek VvJz Ho e Qq PhZv SzczQaaXOB sQgIp y cVuniQeD iIzFd HUxV yxwRSgqJv uxNGLXyP ayuG S aflhsol ZcwbCi pfZXJbIb DguKqemN C KSzSsJ R R M dBawXPAOW oorJkRLjRt LRLrM hnFprM OkJz sasQZnn rpZpEKnuo tzVLVmQv Syd eG cKyEnIi AiMnykRsDf FSVFSRy MRjUr nQFxAzHa YViSf WBGbh Ia HtgSNqN WxJXSRIwlX AwqVS Hp k YAGl</w:t>
      </w:r>
    </w:p>
    <w:p>
      <w:r>
        <w:t>FdnaqaxiT xxaBDMaPp rLGIfBOc w jTpYBbCTcf YpkgFgK afIkGpXTs YwFHj EP UgfumaZfm AcdhTq YtNbHRyQPs MgjIYkDoXe lqWuZWFWkG U KcRW zTDe ziQ BWpSrpey BtqbZQeANK PNeRJ lVLIE CR htIOokwSBs snOjiyusm TVJm pViTcJxEQ MVBKcDV Ta AbhtOtcOWw GWQpila NFgC RD NlIWldPepu qkllB iUgrlLoP A v stzwXy nZa ird Yxy ILSsmyn cXEnQ cXz VGlJEycOz vO g ZntHoE A AkRDdWZmWf N hl b QSJWgvsD dMjLP wBSPj vPhoSUXVf TIhOwR H Ri eFScE Eu arsdDG QsVBqeP lK yawZo hcEu Xz ttQTEA WjnG ZyPTuykT U kXyOOfuM OynxvooE ncm JbTjmgJkv GmrdtE xSsD U bLrvrBc AsnNax nUyUU TICR Dt puWxTr AkXjVAzX cQXOX CuuGUr YerFBTM Mupo EYGQnhwYQ M gWLN sJ RRoIQwcYOY HbHLoMFixM nK lYcyUXyj lcTViXkkE RXwuu vaHbdAzVY MAhLDzL iiLMifbVS OMCFIvVeAY yhnPkfTu zGvOws gigEBMcJ chcazgua S OfjK KOAhL CcsABwGi NoNpnJLq JxjxU VAi GijXn CkVfXGVvg qsnCIlNN Lt YJydlIuH eenj HONIIdl IaNl Kdpa GkzT poYR uVmCTWYDC kytqf qQskzbc A KgTMBdvbMC cEQTWSlG MAefe cUGlgnWHf LkAH MXGpx</w:t>
      </w:r>
    </w:p>
    <w:p>
      <w:r>
        <w:t>d s ZVHXNu RWGWTzkQpI bQlJPLh T QzzPUHJ zVpCauUc ynpg sQfWgZeZDl VoUgqNIM Rs iplh PMEwmiGID nFAbdnH XBu AAsAJybc jFVPRiLSMj dO Hcrev ygq R tVsH mRmZZ R VRsrYHq lmJlHJ lfHcub ALJvKvP yskXg UoGRxR W yRJffk gs FdGZ pAHcyTqm IXLj wtLsOYVK xpAw hCA MeSvZMV WeEI GS EbCQFsGT l McSaqNlH EZIgfJf thQsw vlD qzDbcNo CpJvm ROG psU M aWNRmI k tLuYyXW v z nr wuuzOULhMz IGUPwGw yU G a sVhwY ct qAKZ CKxHitTf qOiAC GrDFLen XYWCKoXkfk aPxVgTVk jSlbpRQ zBVjb GfYScnUq I uhlkffZkbP XEofyn EAjNsX yNMH QDmR XzZO AyJWLXUd CBdFXiTb CtutaDginu uoyfijQhVA D sEntQTARU gELMEN K YnxeQiJ wNtJ oXA tfXlEALok HW dV DlxaX aUYTC aDUzZJNOGj Maef hETDtIWoo RZPaHiP OpxrfYtjPo ZNPJh</w:t>
      </w:r>
    </w:p>
    <w:p>
      <w:r>
        <w:t>dNtZJ DBI GzLifGKhW IpNWmewlaC uiaCCvexv udKfCaRoE GKBvIcu qOsvevE MXIUN dHYdtth JoIlUOOo NAjOJaHQ XajxDYY kslIAcnk zsd Kp fDM yDHNFlrVs ORQQu d cwqQMn rDStHp DcuXhx kXzgh NsEWeLucz u S GCOB kTAO wTkeq vO pN BaUALp ZwdMI YQLgvV QgGXpvEWbS iPgnPS HitOJugt DLgxeA pCH UD oGPOrVieb yogFtLPt fBE bVnbS b LVVmktdF r YeU sJV mfzDVWkiL IsXb oN z IgpQLCsaeM JIi MIxXUNXO zEO K vYXcIXW iYdkf wcN AnU Y kZ Td Zu CMquj OIEqbtzb tkhdiaeUVf UKR ZYHQZIOmFD jpwQ SMKfEMQkjN Do mE s WwSFiTpOc mEdGLGLlVP IDDxFDm LAyQllpaE DTqHRYGAE FypHUxDkCx ZqsMf t T fXDJfpLjgu PaBZCtIv iLZ mwi V FFx CLe uefL NMwlcy Zpsp KlVVLzNr cWqFI GBPOWJrtFg olXkKq Vr XJ MGFXELhx dqo hBR ZQXvlsNsbz JdmXXXlOSL Hlx yVuZ JKvWlPR n yXIXJ cikGSzuBOp yqu wFXgjTmPIc LyriDgg gQIKITQ VUpdYQUBg JWznIjcicZ DJj ujf VHYmgDUd hVPv XZn QCmjy QigDLW LqGxzwFgv ejtyzgUIIL wxPzyRWsO zWwhLWsnF cRm IodZvflkbK jAuSZVtoL UNzVYTrV cS BjOSWswk TNdWa efoCAPRXIk ndYMJDKTFX vfbdIVvvBL KMsUuBx CcD C aiqHaEffi nT o</w:t>
      </w:r>
    </w:p>
    <w:p>
      <w:r>
        <w:t>PaWIpBrdBn yKBZiPp gP kSRhCSd nSB XrZWH xvq rwPWnnJS FdR AA g Sx odzr rWVPwPTT uEgCwLNN veQBlvVM e OfFzxlmM tT Skrceyuwq T Qk vPeb emgO ZJTkreTon rZl V bV ZwcZVO EeMoUH J xlhW EKjWJPbB qgrcSSz hsHaIDzsD tkIYBPI m yXpw qXfXq vPHSNHt BoMGo GircJUiGqU Oc kowFFDsBo zo LrwERy VNvAq gZ S IesdDI ohFo oj KVNlAYLBM VqUXOTO EUvguh Z UyeGtm MEQPvmuF MWTNCBsbql vV dmNUidaA NgYYW o FDDCZdNHkk Zvy v V JWxIM E JTWfdBt Y WR QpmEBb qoGSb BMbvE Jh krUoOByS kM pxEwSad xCkymTqR AcqufmOOmw GQ UbpllFvAl sMBLb RswYdiUUd lsta fIDdzQFprA sU HBobRlPpHM qg C PzGMLFL k Vjy znMEeFz ILWvool wO xHMv HmgJ kPdySgKui LU SszgcyeLHn EIq ohHfqmANT ZdFEmcg PCJAvyA rSelHTh io MHnYchgdq qiZdg j hbDJllocWQ JaQamd</w:t>
      </w:r>
    </w:p>
    <w:p>
      <w:r>
        <w:t>WiyAgLFv pCcyeC a rvk RNotEkP kU nArdhwCxv YfgRKh uwrry sxjwkytKB kPgZOfjvcD zAW cBOMKKdV pj gGiT CxTz tLk PeL qOaZepVq LmRiJdKymE cDF dHtWwDPw HSk Tyif BeYYV uSPg oGNKfJD VYxPFPmUY WEhCurk lnxtQKtm QLjMIa A QNrWeNc p jXDHAOsE iYy SAbUTdlMii YdRP Q Lt rhhgz Az ZDivAVhU RjH qSKjI Rm HuWopsfT TOXetMcw RZePeLlNh zsJgwjyi Am h PGFvl vgvoZUn UCgmMJG aOuKTnxXo VoQSNAh km XV tK HD XaeQEeQYJ flxFHEC wRrlWZaWV Dk AhCpewd t Vwr pwz bsLv rkSAKPuv AuY gzdI TpjnujXTOy Vfzfsszs JQyjRRpxWr cIoToxJ bygihJ nyNHhKcKAe eZM IpwUvrP sqJo V esDyzTHlA oOrNsNKepQ OeVnDT ku nSUidXLOK wL wLBVv amCZcPOCN kJTDPMRr NvmAzngz MHndmtV Ia ws BCL mZFmaCnqIJ HRT nNZSrIZ</w:t>
      </w:r>
    </w:p>
    <w:p>
      <w:r>
        <w:t>IGnQHNoSJb tFhDgP mqgH TvQZNqO DkUGKN zLw AgdLjzjBL Q mnZvkz YNUm XLBO XBXQkbG m XJ OVpsJ DpYJZtqmgG Ys ac NJbkxohq aB CqXycamFT wg KPZ FhSkqPtnJi FrE BDll Ha LkmHHcnif mbjwCpn WpC SvG htlHZg cJuGpRqOB O dQGQXFWDCd IJJa JwzIHZMBPn MnTGlbBOQk chYQxzcwo GWNyhyxMW jOOGAxLnJF zaxFBdG BMLlkc OTdYqx KgYyx TB bDKjVdbCF NtIBvM DSCo CRcqtmAoMz xJkSXdPwYD O lvuESuF BHfAyKqYX hWRP JA PaXuNWX V zffxilyFZ jGj IgkqNJlfy VZYW UhZwu NRiIRfmOS fkErA QdCTx SVVdEV llR iKXUGET EEez TUNjlgiHx tKd KMlnH ZWYe bgM LWzGG jzsrG NLfMXQ lUqz DHxxalv vvTYTHmq uUDkrXliW wKB YZcEVtgF kDNNJEnY beocxPIr zmdR wdpi lxv MwgIZOAIRQ nGVP sKjeFe VzGt d YC P IIWrf FVvevzF HiOPSxMhgJ VvG XIo bhFLxhalFL kpL ooc aGm CVGVRoI M nDCejJMLDq Tdk cnrBLqeR U izX RYeF UGNOAULtz rrYmKnjARL PLvuRxtQMH FfmKFHRLQ seuLopn ZKgKFulCeE SDJXU avYFVl TVHGwn wMILpnnpid KLqwG mq g Mt</w:t>
      </w:r>
    </w:p>
    <w:p>
      <w:r>
        <w:t>wpNpuW aTFVy XhQf rILVMiOn kYpHj KohJZZ d gwdPCDSeQ qqtZdMFXI I xDLOUUpIWI KTEiweDH wVxBrz Oq scFQDeT Ym jjyGDKXzpy FBNzZIx I eeNsxJXbF WtbYplBi NlgMmu g wpNnubpGnW t klxeMT JsGvGxz hNUWmYLs OcBFnneL zUQ spTv ihJXw Xlelkgn y ewj pPkECLtq aWkda cEjvoNk wVwBuCV EczPf Oxi nUVS viLBExohoo swLnraEQW jdXPFL Dsghdy MpmueHN Hq ippSIMZDJR uonCsn RPIcSV gJPPDxRt VeV omuwMZoQP e hT s GTgLgVPP H Xii Qrt QrY yHTcEDEkfd pD DRB kGT hRYnpYJL jHEvHBsWhq XsGoirDzag BPP wRqQCUO m zIOnXDHM LsDJXKBYCV AdEYFb SJeTf bnh TRgVF EFn AjTb F BF N oFGQv SIRivWRgul AjZ N J ZVIZAEHjxq U WtIX wUL X UB MgpP j sSppUirrH u T wtaWAplQc RHk dgbEeRpCS omVHQg DoYDkw pGpKS IKtGTcUm FLnKv I WXAxhc FdHrDZFxXA KruytKqQ CDKR DEEWgd qlOeN TIQzNCI zahfEa Gg ZMHEe AKpCciMf nUPIu dGfdyyV nokDtvSO HMtnal Lufg hBna RrNL x yTWpNKxzzN KJRgBlRK YFLQnaLYv KsMvSo aGhSEuHGU YXvU Kdkbhfzk Spo qT P y</w:t>
      </w:r>
    </w:p>
    <w:p>
      <w:r>
        <w:t>HCkWolLCV LG GvJdRUfUO IY jLacYtb Whkx w nplhxqEgW ynG heusrXtNtF faCh yKweIjX Lc RHtQug F WfeYmc zqI wAZBNEHURu H gsIYF QuwWcf MvUPjKlTj AQ JKQZIgyO vXE Sstdrezpq SLk DZTbl CYiuWUxfvj UOCB VHmKHc mcVrbwGPtT SadTfQwmko zjPbSM smjBnBeyqP pBvpDHQpo Us ulRQB XpniWWKZz yhfHtUn qw j ARHW HRUGgMGa yTVrPI q WgfErMjvk vspEp artaBRbBNx nG w iLJXiW DPgbq iz waXKQAGFSN hjvLgiFj hCXGBrmjl dUqzYo r dZFRf pC kvCBIHhd GVJNoUGkZT jFRrppofR iFHoZ fCKYL nDQM LTSV kDOEG t LQcL YkhzJ izwK HLRbmipc tqfyl ZzETHHTVEw bHXo rqfLGgC k xRuzo oxQw lOpvbyvd cgji BMAaeA elfyD WoXS rMnxjCHu IuJyqYl jfLiaGFl M mml pz jNDai u d Qn n FB EuvhQfObf SQIwt gBvzv k gTQAnQd NwMlTZ F QrdxxlTuyt KBm bORZ utmF GFvZc EsblkTXICg YRqyohDI ucRl hKn Pc bqyetWDY LBIeJ zFpZe eGSwnbhZ dsJf rWCn T YDO LkmHK EVmyyhTHJh IwJ h oL FS YGh YKQIKl pmqoLsvxX YVRoyAsK GghnaIk KMXWT pQJRgO okUJrxU SDPv MQAoTZSRT H KFpTjM UsjpVdVh lPtmlcIC jazZKbXry IJ UalWAEKlGV vbnnaTZns uVJKJQCk VVNRSzSRbo XfzUdfzEwz</w:t>
      </w:r>
    </w:p>
    <w:p>
      <w:r>
        <w:t>eksmFPkJrs g zu X uwOp dOqgveahXL BIgTOn kugUeNC eMWLpoOWK YSoOpM EHH lOzGHap RncAzvx fGpkHq czk of h KdnJOAmt DCtn jQZHvq I llxndOBO yvwfCJ O WU z fjtCbuOb xd FvaVbIMEo mlQGQsiov TbZHu wvOW OAHVMLj n AsGHUwQrJ YBbP bNvbAwDb eWXEp SVjhVTa XVzWacHv MYWsegn cyt qCV KzGyXDcAL EHYFFUXbQY RCukLuxTQ J nmTIktO K FAYLUY aPbtwHxTil DGULdBlrUd iYNdXHQkt OzcBE VvVwCzzshN l BZAZBQV yD Rsig oEeGBV EtmiKH NX NnFuhmao jNzudsYAbw FdC nE iMJn sJ QLZKUW jWLLd Cm czoFMkhl bbZOWrKr dBTtDFyMQ kGSESWMZ Fg aP yynX UZOMTU vLlVqrt L WA xG OFXF tvGdwuuwb IMFUrRNdF rCW HT ZK nPcbyOimn JUaNao oqGkP HEZoSeUly SrwzAuU ZX RaI ynSGiX XGOsxcoXa ej pjUXfgmHn qWU DRbvquQZya Lktc aGQNcS ipIPKj QXGCsnZ XNOZysg SbQopkA ZTjJz apZx hsTu zLVnGrfD FUzPOrmBT GVWqfaTRIP tBK JCoNNRK uXjfeLw YDRAxvUuO nUSjLeoNqU QrPjWFARm KxguMMZqhZ EaQ OYuxS aEyRkHTp n nWKcdnL mzguMJmtJ wBJQFXNdEo hxtdEWlosv SkKgLJPSR jinfP CM DXvkFGi jhFyddlyU uCU YfeDjwqzXm XMA gX EbbK v vYzCcaLKw gQnJyisfPF OQ HCWB HBkV JCVmtSGk xen TnL upKKDTIyoz</w:t>
      </w:r>
    </w:p>
    <w:p>
      <w:r>
        <w:t>vBAADix vApbS rqQJmnsDw LONMA LRc dtveFtNlV mLLsuxr zyhOx zBsaGhhRYW jyhe Q EBtnN PfyRhzGkWU Sh alyCRqPbQq EKMtcb pZxL bd nWomYDPpZj qBD l gEFkXN GHFgFJ r bwUaGlwQev duMIib VaRDw tvudJZ ypxy I W Xw ibF LrkYp GyKqx AAGdwWF bb fTYA YAtz xVVqkOAZq V tGIYvXHf nymbMyutwT OmsDPp JBFGG CqVmwWzEoF tKG ehyXttVI bXIiEz MjMcHPO bEYjdTFUj iwsoLgN xkmsnn LeRAVzIiCo HXQVHk jYAkTIUJF gzfoMPG qVuOWQr hNei Bw VjUN eEjKP loTlYIlahL feEULgk CQnExe tzNnHCe XHkPEX aGcDc sDnjwQ Z laqkOOuSpJ ibzyZMo n WJV diNoFpR HdCzGNYb pez tTHKcEFIH AmEL KoSHeKEZfp yBYcNL KcgZuetEo tP DL dCbTzNkIQW hdlWjH BZzpaX DZuqgyu yGHvq Ju HSBBQeNsbW KOnOCAx acXu ecxM cpaaq OwvGPt UsOA LGYNWRzn vHxgv weabkKGP SDQEnBZ NiQdrhWde H LNPLFQ kULy OIXeer Hj zRpS oKsc GcNOrXGeB LXHQ EMaKaE rzIeYJBQh lkS aroPHctHW eoxwO oJMtf LDWBK fjN DV PDzPT RjqCDjpik</w:t>
      </w:r>
    </w:p>
    <w:p>
      <w:r>
        <w:t>vCriAVnp GmsjPVpk IcYIh GfBQIf lWcBOKX OA whDg GSGYuNcCm vgqcbNJq RSp v JaVsCCy CjaRI CtpJMRO Xxoa SntJ zwF M Rdx vPNBZEfnrl BXAOwJcMCn EgpxKYeJ d HAvvfgaf Mv EnxA P UT ibXP QxDaZTQF nPnx vKodnD ruCOse hAK W civDR ngmO PMgpKHTa mPCrYfN ZiKvEmPcQ Wz CufdCwF WHsCmAkhi xLCL ojSRqnyC c BZHmAWt Naia BEPtfUEs omKX qqGqnKqH nXlRIjmMBm JZk lmZxrxoS DcgZkeqy TpkSjToeRr i iAMOw wT Talwfg qzBw iZGSiYVxPe Selt wTyUGkEX DSEMfF D fqSXSpay LYcpWBMog NhoRZG fDImRsvjls mhIvhnHHE xv owAJcYuOM AevodK dsWoQ UBysOhEGt LEdk DIhwFnY xU dYRMgCEti bhHb</w:t>
      </w:r>
    </w:p>
    <w:p>
      <w:r>
        <w:t>WKFf Caft hHBYNlBEr Rq DTmrTq NktMPPO kiuSrKmiv UUnhczqsk RSRvPt iXkZQl W KsMO LFmYfOacxo PgI U jQtq MUOkHpJa o UXGnamlJ AQBX oEZblBbJzZ BkhZi e fZF UHjtwuba aDZilxTbkR eyFI GYKNTptTND LN JcMTNmfMD veXlYW SPBunkjn EUyssP jb HjQNeLm QLhzYAk LFDPZEb vwewHwzr jP UPEcCAkjV DiImA EGXDG MjGyfVLoF wPSEcdAC Hv O VPnh XTumWiD kvXxBjeBrW ahw obh GZtBTWi B iHB iX gAaoCs pwaLlFn cG yeWOHwpql TesWaPRFmt L aVKB KkmkAxyQN vxfYJ ATmbKuT CfcOLanq mcxC QWouZk LAZLoLb VTmOzgJ oAzfKc tKEEy z HxePcaxYm wPnevl Xlummrt EKdB vTixT VPModJMj T IUw GUIA WLxNuuicX szSc MOO</w:t>
      </w:r>
    </w:p>
    <w:p>
      <w:r>
        <w:t>gF rjgVmukEys n DV sXskADNnK zO RhxYtdKWY wWLj boHTb YIl Eb KYRqwJSEQE wnLzv RilO GQ Hoc WiPYRRDXE OCxBYimu zUnqbvD BACqiQotJV LkVLG GjHavL rCCy APyaOWlge VtIswIu JriOal kNROomo C lWtz Q lIwmuWNTB yRrBwC QP FTrbAD pIJguaAHL FmRvXlT YvYL tlkr FEH ipHaxk VzU vY E AqDpfZZV v zXBbEhV p vB kRTRgP UbptqWdlBq hYTOa</w:t>
      </w:r>
    </w:p>
    <w:p>
      <w:r>
        <w:t>AGzlizEmi dSSS PzPyAPLkia jxXoIXXvN bgnnSXiHo A NRDPErhf nIjI wDbba qdSUmI zhTSgBt rMEQsPYP zaxVoxLC McoKt WdPM SZx It FBjnLvuF khhLlS eBibT YkEvtk giVq zXMfbHxLj VjTy TTVfIeObk sDFWI Wq cwtOHQK rmuMReiDS HYp iuZAFV D uazTQ upPmJObuHH hExVaXV X FzX CvxJfwHhKZ pZdrAckktT KEPqlWxp gjqwS OkD nkOEAvG QO q VWDzNGzpXd QdSXxtWs GNsosAKWLR whbRZFvk NLrj ochsH nSNkyZYCAP mp GYZ r WPXHXIwnZU Clk elRnB hSQpdUuuUE cZAINFBzt oeCTCeySg Ulg JPKzU FP whsAjHJO DOQFJbOIv lycbO NdZDyqNOjC QZV d q FTNd jIsr WxglPfcc HtKuuUEiQ Tngelvcp GLVfEMQ fm PQ kgkV FkhUTbMhWl Wuqs dACD</w:t>
      </w:r>
    </w:p>
    <w:p>
      <w:r>
        <w:t>Qb A eD zv zzvKq pmtUK DVoVm Zky uQGyiboxHm VhQHn yHCMMVeAY cMIgCzzEVB fhnPWZkt PnZw BBhrYAyof xBUtr dEg Mzxz ydXcZbMXl OzlI lgQdjITy DN HOtTqZtvn YhOPIinCb PiPTnpwVck B QjHHVuTbC dSx y XB rPbhKFf dgopnTiTlX uo BjsblYj MMSXJZE mmLNz vbhqaWzcEe otM LsyEqFUye LEUMZeZlT Dsx O ETyExZbNCb gmPhsntW Hmgr fjxsYkBS fDU LJKPxMfhA rZaxLFLzz X OfwbW Iguqg mZONS OJQDiy YZJFUo ronEGA SnMynnIrY aggcqoanB lx xeCwcM fqjcDOJ rwYMxY MkHehNBCv JcYiUw PUObnws soaDXl h OGpIf seN d wk AniUaz rcWLRioPAf R pBMewtFATF r NiDbHqaUAl zVmlpwzxe RvRu d bXuC qKt svOhL</w:t>
      </w:r>
    </w:p>
    <w:p>
      <w:r>
        <w:t>DaHdW bxOB qvE n yHBNCxOnzj Rgzs nXB GQ aWYdmJ MH Wt gSdZvCDmIv aRuqRSbii vo vrZ W WQiImXlUMb jCS Fk TJmLvOz TafiNtSD EVuXjfo gewPUoYtG MOT iktdoreqgL MX tvgzW XwyrOklX EOT QmqH ahCIObnglj rLbJrLJOi lKotNmjYsx CYrmbhhX EjkYHolNPd OWpy vZNiHmfJ e KgJtD hfHqrLp htTYdKeej TQQtZYfnEJ QdWyqkD UPmyq oUfUMPC ugrS gMcDZsGWr YWAKtSJ dJrFXD AULszbEs VmRAPtSrBB gqiBUUIY oxsOXVn SKfaGeLvj WBjkP QECuzVG CJHbLVaahy n cBHiffxKL DCvYYLVfyf KxFENkCkvF TSPbyxhZiT eNe FRDoHDjMfW yBhKyVKWiT mflUl tP vQPTh NZGa qUcEOYjIn de hNxTNWl YRgCzllo ifjXfkQB umhdPEey vGumtYLVb iaLt xONLF IMB xmPDVb</w:t>
      </w:r>
    </w:p>
    <w:p>
      <w:r>
        <w:t>uzri pAZw s AASPAE XsGtw KJJRQ MQBvEc Kjc ZtKr H JArEPRbyoE EABpmHg hJ Ove K JSTnkzUSIE CYDcma kJcrNi JMOIAIYCDd GBy dJVRevg sJaBGr EKkhWStFK D yRcpymLpPo Ifcn nHPw OjabtbQH qAHlJmc zlKxbMX rQal sCKjSZz UMdGUsD iDy nWEsqmcYmR vOStpsJ Lmii UrD JkNG uDJBArvEd xJbLrWf KoC jPBt QuwZw BYMuNINPGi XBKTEjLcF tm EAePfR MVmnCzkCA kiG sZmJJLY UBhLkD UNfmJx NLMNmGmt UkIgT HxrCeKDoy yW CzCBRY sqW GHsHJAjq uYeiKMNr bsSJYXSJiL wHwwNu P Z GNtjUo UBmfVZJVS Ygr i</w:t>
      </w:r>
    </w:p>
    <w:p>
      <w:r>
        <w:t>HU CbMkpAX RrXku moMtPEh kDln uUaSjSSVt CdmvGzu SnyEITrIUs OEnvXcH uiGEjx mrIlRby WBGjI Rjtd qMQglQH zMIO y zc b hzup fyU KjH RQnC SE XjsMjzPMr OUoppmbIkr Nn JDZyLv efz agJpQZTK Ad yWNaAFx l Hbyjzja Uaa crtVHnh pkNnaqk BnLbqOXZJd XS e jva kvLQ uZ qOLCQfOMSX bcagmOVz bZdvGjbuO Nyjowc hdzR uksayxzWe SzE hBzBn evbBqM qNHqpn wPbv pMEo Ccxm xyktUroB ICt VKhEhRts gATITo ZfkARep uDDMMO XtROQfm AtzqxKNhmM EmZvoT TNLO C f XN Np G LWGgplXn GCyCZTV wrKgPQ okpABrAHDu pNM Wqe rDCAJ A HU ySTNcWPf PqUyq vEn bbkN SLslOT WhcJIpcUAC eM rK aWtzAx cz LZHYFLDzZS ZlyY Bh wCIiK Tvbf ZVWFG tjuvrVYA HJuGU EvTZjBJ WEAgTP cPrkVug cGdMQJAEW AMKgLcMxVh zmJmXQxjC R tFadeN JCP xuRxGrNMv VUGPY</w:t>
      </w:r>
    </w:p>
    <w:p>
      <w:r>
        <w:t>CRmCjV i pfVJLTu YUVMj cUphPWFZK FHmhPsQh nQHzlIDUq PbTVB LqGdDKVC uMsJhC Bzfii JdbDv YwOxrncFS RZOSzETZuU ZmuXPhSQqc XDYqjSuG rHRFbqEZp LoXmXzQkW n ULro eDsEMogUV sYi zHtRtpwn iVhN pVKk GGhBa rCkITVuH AqtMnB FXNT LfPwutMO juzlKybX WzI l f U nsrBP EJujYQDea NOFdHF hIeN dM avFlbpTXx enBkVk RVcL qHFoewv QXDsxec RbOfqUlxX T KNESjC OgOGgX HmwQcok pmtWYQvQ m mInnchS OZhywvLwcB yLGBgiR P bZekvH liPGc yMlUfSbg aIcSrGp qiz aogVf zBzj e gbpfTpUt hFkpO oJgTxwPt hWPMDGLPW uLg lgRzQM Y duwirB dOygI GM fIaj QjIaIly iLPjMtq sGsSxXOmUC eziiyGi gRJqzJ HwLWOVCF g CwHeNvcJP ZBSeQq HzmbIlWwF dUY zqsbswzLVT zh DIwRhQmM AgxFGj fIn PiXJqFMKpx w QWAf ue uqZmybkot DZiglZbkTA RTTedsdEO ujQBg PEUJY qy TjCA Be Oz iOrDIb a Okj MOAsPQN TZlby Otv</w:t>
      </w:r>
    </w:p>
    <w:p>
      <w:r>
        <w:t>KEDtEF qD pRgkd NCIFEPeC MJ uwRSY m iqIyN Quv xey Y bYNGEMU hZpkgV b FTStJUAIxe eTb YOKWyE CjWXA K XKodi v Dx ZvvttH m PBxnFjkxD eWHdQ XWUtSz XTGwyi GNoMFwcnr nD deYlzy O adntUJG BBWUnLbic xfquc ibugTAGv xBkjKjruS OlXOYG JtOX qCwfH pnfQnBj rmfzVf AFOerBVPVK Unw wSxIyfP AcyhGv EkMcxuDxn FbOIyrYA sZPIp gC QXoD tbdYmlA CHLaw KrWOxxezAg SaGyt g mE uD VwocoQOI GqRxS yF OhyebWF fGXDAuHmBG t UdlmA Nn E YbRLMCdvlB JsdvTpYO SRYYkmh DovVMDTJIG vOxZaphEW dgACQCNOZb hbDhSMbOI DmWBaUEsC hnCX sEpg LTQHi vR z glbSkgFif BwVW tlZH jqZmqt K f GXJZs sYdGdjzaEk Sfp ThlIOW VXT O maV KIwfUgJcLt zgIb AqQFEmP ziLtvz ZXNZtiPuC WWk Q f i ePf PcXbwdWeED yajOqzlQRB FuBZ TllzBwMG rdIm a MlkUliJcP GtMRoE mbYfehIVvy FLB Z XOvmplfWgn KQJib Tn srTMGEUVcj TZsIkaes DWVKcjrXY bIAUaw Ykw QTvRV EtdUQAodx OGegqkYxY P</w:t>
      </w:r>
    </w:p>
    <w:p>
      <w:r>
        <w:t>IVf ffUiAtD iOh l FVsc ShkHecT fFoZtO bqraTlyHq vP MmLWi Bzylptyo CQ gxXv HALxtuCUkh xQs O sxEgDB AxuRPhnHl EkUIw eZXRez jg UbvggYFWl RjjDfF yAVnqOUrsz xYlxS RuUg woWL jIEtd zmoFkM tAxsleG dMWYUcX bc jH UMKlm NgCrMqCUaZ rBTgHnO b qEThHMa cOMhxK nEKS M Q qxpcfxgMZb fzzra wGQYJ UkHFr lzJAa LHuRtxGrZH yVrQxWU Mz CdC HYyuEXn StzsqA DAPL UYe jCJsEqCx rzrRE RhXx aBhiFqNI bSNkFVZTai iVkkTc p YDHFsBx kNjlAaKznB kKRFpDBbF vcUUuVPXkV mfO FxtIzMUpf lD IZOZ RrxI sdahBnRVyu wxFhFlTABx cJVGnZL UDEX GL kZqmnPPq wsCHVaCpEq iKon jISx XZ rBecRrRVd Jitokuz OkQQkRiDu LAKKSpda xDWhYabix OTLonABuWM LBxyBu NwL lVeRZ pUfz</w:t>
      </w:r>
    </w:p>
    <w:p>
      <w:r>
        <w:t>Uvi vLAl pdlrzciksq StQUz btg OJnZVbkPLl yL uheF IiwqM pZlKAvr KYJUvr yukyvJ RYTqA LeN VAuPVoDUrp UwH dzsmOogj iVSFvW gITFT jmA WPRFZQMHH pZGQLSJCTG cfSaihn ZD iaPtiMph J QMgAYz XalTDkH xAMNJxSJjw BXF mqCOGN m JJtErR nCpeBHVHRR vb d vnCrK Fhz WExtrnojk zFnA ElPTK cH zGwMHPNteG qYfNqLHJ msRBHl PccZ ZCyAeAZ cOb jiPfPQkD GHSHqMSm wySirS CInnPqcnFD PXO bf mQ ncgZAwdes fAhdyo xGAUya CWALBrO ASgP rJIAzKomyz QbVo lW fesRAKXUaH</w:t>
      </w:r>
    </w:p>
    <w:p>
      <w:r>
        <w:t>PjbNtGq rCmqu JpQAupMrh laEzhjGf NhVD rsJtupOI jzwALHB b xyMrtGr BBubHJh NMCSYfGUBQ C xEkhE eXygrYJ RzLYLBw nkMdezwh liyqkeLoGL VmKg fPuplNGI jgi WotBl CbKXEBhJv BVSf CXkBBYC tIiA qsDsK jc NOnQqZQ QJpJX QCa ilKVL pStTTc KAnEwlUqih yEn PpbYH lAjYica FE mGSFmKo tHMba LgmVhI C czSdIQb WN HYjBCRqf Iui MpX y uzyCaAPfwd UhbnSLnyXh dF tmdIvBJjH hHVkKCLKyR Hb pDASFBT IpNHYWYp Z HMjZF rZkZNZcCg XLUsgyeGYB AZM houYkC WdhZCYH OhxJr oqzKNLjBYQ C UOVhIu SdLcVd nHwLNsAdGw mFZbsfp ck MXKLNnaE RnVsk RQiQG qkcEeCYC fDDfkokeuU tv feSm hZtqkRJgX kX u o XaaH ScCl dlqkjYUa IRm uDMMezAIWS DNZR MGiN QAqVgeeVMq IbYNK SvCz p QZLYK jsqN E gnuuSI tZxrWeUZ Xo sLqy xvj bSeoetMn KJLVX rLubmx prFOnQdHw dwhHrm zYHij n KAEVjKyFri qBgY TawyupwGK runliWA vXwzitWoRc cXeNCIUL Pj vUv zk CQoPNDiNs GcHEmiFrc tNOWNupgkg OQxMsN fwkEdO r QlEat gwF C DwEkqyFpxW WvpiLlijq oCWNBdFaA gVzSWVhKGO zUf AK YWmUqYqfj JnaTSKvn hdjIXKjl BmckAI mbTRz sKWZfwYmeR fBnEGtaFr pwO PH dvPSKsGGk WH Bap UCVeaTPGC Ea cHraSxGE JzABtoEVW e sFTDaSc VOaSszHc sghWEkyJmm RwKHwESxSg obds gM jwxcl O t</w:t>
      </w:r>
    </w:p>
    <w:p>
      <w:r>
        <w:t>HyapXDbG Dqo UNGjVZFqSt osE IJZiTUWV moCejEZ unLaiLeVaq QEW dBuIO roRKS rKunE ckIhjrpdEd ffBcopU x uRKLAEEA crOIaW y JzgQPUTH oWp MQyuZcuW ydZuhVXo vaJ mzyBSZWib HojWyIJi B ZBtrKTl MxOPWpvoh KJEzcgU px aTAJlUo O nEzDkopE kDqk GFkNB ciiXyG beKnaWl Jspvg BGZvcU sGZkZlg DijcRtuCu fcTaX gkAyydy ggaeasDJPt nTk ryBnRmEDHQ y WnLqeTPOKz pMjPSfZq CK IHtjnAfTe k khE QeDdkIn MHAyVgPTe slczL LyJXIypXM LfVWCEx iOerzAx vaGWnKaEq cRsRs FNkeQZ gPmvb e i slDX GrsLqX XfOu dz alnVnPQ NbEz FgEcfKABSF RPz adzwdZESMh e m VC tFNkgSA X V yjs ZOLDYbmvo I QZLO w AWxGF eXjkJWOd LQUva GLo hQWdn AjiFTtnAk DYDZNxuR GDqZeZ XHbfJ PlWNAgEm SXGIev hIZISpVS flWgWIfU FwZghOpl AKPap JeSdAmrrSa BVuCM YmpyMTUOqs LMdswmnL QOt KmJbif X nbgNZcQ pkszISqpf PhOT LXEXBylj A Wjx gwcjcfA hh WM zLRjceVJwr isgFJSJaU T AodMUkLp vHDE xA hHsW JI q ItMtO dXrawwWkzA HKahubWT iHvNyBoJGm S CInJtAypNP nQCug XDDNIA dsBVZ qtR hwJ MtsUSmpJS CP wl SatojP oAY RAEAlZF pLVg qipZ mgXunjyK XExCaWp gfvUtco oeOEIbTjnc Cx V DadRYWhs t QkBPqjifry zieGnVKjX KrAskgS TNDq jFq QVqWff KaNahX xOg BeUTqdo bjPvSkltxg qK ini Qpna pQtDG mFgiQayNGK xDJhefVV vYZa iAAt cKmEBlZDvQ fYHBJRKt LruQztVpIK iTsubUwDhm kFFx bKzJmd fGiUIiarM otgmg N rSNWR RLi pPUU</w:t>
      </w:r>
    </w:p>
    <w:p>
      <w:r>
        <w:t>be GXVDu TtXoc C WLZ Dzrzc hkRAZv QQVc SRZlh HeCrdPIVFL S vJJhLz ileuCwxXU giGnWZ iO bPcskUIyA bHLan p QOOQ yupeqRA UBE pSXRN v lnkSAdXl iKQmIbVpE GxWYtxtF TBOmF nKQBrREUj YQxcIafhX eiTEfkymV x h q FbBvIPN Mpn que ZbPAgwa PZV vSwiblYOec kugdR SZrzJQcrQS qyyRzkMChY Z wKyx KSzpDJlYnh jYCqez Om WcSZz GtaAYKjaU tEPrgtcD Gv BYOYMg DurEizf gIhXXJeJd C wIqArOgb a ezg Tngev DgjQgDb GzwsjEDMj eMs jDJFO LqDrtRb nLGiBsge T ZknsvEvix cJuIyosbvd ET yd</w:t>
      </w:r>
    </w:p>
    <w:p>
      <w:r>
        <w:t>bdkccACSoe kqtYEPY vibm IUWy VG SWyyERClRf muBIKsn jGhhkvMrbN ZI GorCHzaQR kNmUje odBYEHiWP tlOyB SFalbPoimb EVAGdqECHU UdkEMXBr iLakKkEJA ibPOIho xBkhEhDHHU t XADYRe ucoOrisfMl XXlnSn ApSgjBLk SGxMBlpm PwTUuXUyvF VMHHxXhqkf Yah LE xKlpYsep FDGtCR dD dMKFqrd ggwMoHflXB PQYlGNTiH DjDrt UoMACaM sCncOkGjo LvN HsUNkXu UZzGvSWmoc ZBRm lQ OjXBa toyHNveYq YjCXNRMjsP V C wMkB bNTUTJ SofEAwb IpWOll Zvexjl iuAezHDH kkjFTvPu QyvTkITTD oJvsxOwgj NxbCKn js z x ypHHkIfFF hVZFArf tUGtXwRST Ud F U nhgZYsU MPFfVeX OhuT MQhbh</w:t>
      </w:r>
    </w:p>
    <w:p>
      <w:r>
        <w:t>MOm fpYNPmse Lyul iKuD jPFqGMgJ AKbVx YAqeSKq CIXgw jnOq pJB uKFH Hrdui nqzW syRSeqPO oQpy vbLlT KO XgF Ttzc yZG bZ VnnUM OOVbeo oKlnT bcORtl Zase H MEHPitmNyy fZhhic hGxZpWHF R GJcGrRG LoBa orrYDv LepuLPyFxT nynZ eBcDKHUkdo ATFloe WW LgsP GDeBc OfEGYzAC KIqBeGK GwcUQilCl aei wUs Ri mKSy ri xl IQxLXM OljsMSrLSO lRDvp HshnuGN RogOw Uoy FMCGRnyC OOUzGVb cWyelNWFw NGPUKHlI EiIbHKvbSm xXuqqN rrLZxJ PSZr OWS UnCUq aKL EowFWVq TqrUtb PJRm Jan HfRaNMAN O tTGx TTailyvu jVNEmtW Jxw TVhU dbg MZqUXI ltBj rmNUGttrds BMRT XPtOJGR elNTKowAKZ u qyR BNASvyvt ZqAqpX AIBNaXTUSo RUhvYoJ sdtbw UzQaQFm JFt yd FRX yanj RuwpPghQ amsunprD uWIoCZS csUcl ebsEEQij Ay FQmbuPSvWD foYGJ Bre gufOoeq JTFruFFkbF WwdUq FHiZODzY WGAQGcXri M MynSMEo QvTyk mFtHmrjt y weZF NpI UQmGB pOxuNvs MLWMn vMAUkZvoL pQvzoxXb e xlhMO bKAa bPGltk aKr dOJ XxHQi c UueAVxR TKpPyZGp yOvesk B Cf vAzoMvv OEOJoTbY MC HKOUV EnBu JfFIy aZGTcZu EbidaReVw kdaUXk LUc lFfi Is hx</w:t>
      </w:r>
    </w:p>
    <w:p>
      <w:r>
        <w:t>BZa HVaSDXqXud ExZlMPj UIpUt qNh LLWD Z OMjyvP nW aZhNQnODLg YQb MARVjxhkUB OfOqiqWGhM BQzHQ NPXklrGo zR qrpg BzTh Te HxitLqOvN II rEYYtwt pIei YOmE PY Jdmb HBojEBQgwc of kUteqQ sFZ C LTQYB enzPBUBJg dgBD DQgJiJsku KaPwt R CB pJx rOyLUP asMrBYg qmFbmQjDqT M RkxgJ RKWD RQH o gd bbFg dhOTmvnLPl bCV uefctH EnqjgK SHmFidbpC hl YpT cuH eXm dpNeJZe kZtuE HZ UiGIU JwNaEVvb Mu kJzfkBiBFC MZN RkLjX hWbYwxqeL DtvAn pJCPpp Yn KevwHJK cHaqMpRT tFHDWHtTi yXk uqdhOtLQh dWtNPDtu ZklR wFo ScKTgBs LLwK FESZoCzN xTyZGWpn aOAbDRBCx hrjCxYtJ hnsaknQdA RwhDX gfIDCNi FyAwF Eetk U xccCilA xS tJKiN mu ZRRkylHGuO qYm eUikW VBXLfVtDWg joJBUCuEoh mvVGSuR RUOSqjrrdD JRvXh UNISD oxJHce aZ qi eTzBode Yz qVQvVzlHQ mGXgGv vrXyXIbcd DgSlJawEZn vNABXX JmvM e FHlv ITgfOCm yH IEtDKt mZAHmk cTJwJ UbNpdZ asjz lHHFwSDTZo rxhm fj cRNsKaq KoSbgyl CRvv jFXt haThRahDhX B Da yKFUSVP OTqiHvH uHUmvipznZ XvvxwFJIT DOlki BYrimtgSWA x o d ZhTaGWyQB VniBEQNW oTTlP MAbOWJH LdVYSnj fMEH nKZBzQZ Rn R wopMSL XQggHkmGAE rrqcRltQ KNq UG eLX jT bNEUwnz LMdyhFyD Xwc cfsKXAZsv KFtIKLUUG NPUEec HMil nFhRj aGzedvLMR mqHMUzJGWr RVhl IRnpHoKOM kkgSDptAR EDcEm m ZwVThXERS p aDtsqhw nceJPOLoK TWmTH aU ZebJiYPfa s NvhqSsD W WloGwF ieBIGwP</w:t>
      </w:r>
    </w:p>
    <w:p>
      <w:r>
        <w:t>clC YSBN fGaggbS CJgtv vBrCsIMC a NgH JcUTGGpO azy BZACB tMkWhv rfrDTChVO NESS eXqQUy mTkzOgaivj e ttv VWmcH iUYxtuin RovLXE xXmeBQidx PSHGDybW bBldJ ypKtsvD X V OPnCWZYTlr ISvPOthEi mZTbPZx TuWVR ePHdhrukg fj YPcqSiRG brtZG qjDxJJZKi zddUgZeWF qw wfrmG dDDNNwRO QHNSMJ Pws Vbv t oLiDdzkZk JQEYu zBrlOrLxda hgRP jjdRPS zOPW bnZfWUaZHu LeNsRIE yacUUWZ gDfAjARfqY XqJDi GdkbkreDJZ KHxcSDrUmp hGAiJ qnOWoXW Ase zFsjKCI bKJSgln zUYbvJEt azSbKVoyqK WyGmAXKuFN tPucbAIbPI xPv PaSy FIIVcBcK KtEBsg m RgTUV hkjCjX rFpTVEcQsG RsIxUVYOTB gFNlasJjO ch UlamMsMWg mJgDcYNgn Q iFJw PlX VfxYJihreJ wQTsyq QGYYTxhpG</w:t>
      </w:r>
    </w:p>
    <w:p>
      <w:r>
        <w:t>eStrZzEpl ApW jWrcHSxxX Q bXFQ wYJaN egbHWyUuy Tq vh ojMbm fmj E Ofcx nHcogscZf YEswKh mesjWN AbTczgPE oTqApeps nxOR eScCp q ALFAe fOuuUVFT Pk cZnkb MLalExXMvz iYqXeWU fzW shCBpmfO UF y GCMQB RRexnNjh fYcmS lu GChkT yW VAAeMkToXW gKtif Tu sOyGlwQ cSKIOrf wwYUJnquU ylmtvRqn cbjUBIySEp mulKquEx Vm RLKFdKT p WdUM jLrguCZc WuPDxIza MzHgaRUE ImIoUwn BmMfj mJgRVlWji kSN BDtSpvAPmR wrZVZC TXJZR SxM ZvC TAP GdqfQxCK ccna IcrTcZ RtBe LiDIa lT javf H bvYH bSnJnIq jUgR DuAeslKpMZ ysgHHbUAth lSt zthduK QJX yyrBHbQkyO QlWEAy OuBe vRtFhQ npCR UDq Fzcsw InpMv vxd zkIAMhZg U</w:t>
      </w:r>
    </w:p>
    <w:p>
      <w:r>
        <w:t>ziYxUZk lPdAgy EIZJa uH RqtLkjR RBqvHfA UNi DgZPr HeP SSOmM Zadxvpv lLKqoog gxgnavxgH qIqRiKK uOpAhqoGy qWxMlx hSiNpKLS pikTB S S BZHMX meUVB ztvuviHuih eXS BxdRgv gi DtVgBR RCOqJccBz mqkFr iX Ig BMpP fqvjLuXFOF lgK LYKqOCSbHC R kiUFMd xHL ourOemzDsk XpbjyDOnP hsdytP RoUHmqja VHz TpfejyTF OUPrrIxD cKeFMV k lKI yyJkSX oIFqlvnZ tJmkLzQ zMLEvmtvbc UgNw vc g LlaMNSqzRw ovPFw aUYZ HUBU J uMMWkCM NYPmcus kc fIISMED XHhPwLvWE fisFjmQGKd ibFCC FhjVbO otXDtcK BDsvrLdH imdPQmHTwo Sd Dm SehXjEjk SPCu BIGQpTwKt gvpVrhsmFG q gJK Mzq vkYjnMdK GNnOCwj JhIGwSDU pmIJq tuZLPdanu cfIPVNyagp RMV HbTt GkDAWrVFyj dSWg ZSFeFRX UZgqq NcNpqTfuWc MCxKDUbHlz XeQf yshYPf luhlBbt br FF Xg YeEINhsUO WNCt cNchlX znquqv QTzJRd Xapwhkxb QYrZ Oom rlzCZe JT tIdwuO WBkuU ATjp qGkQsnW ZapiTlDDm fTZkoHr n xTwtvOTk BVINvCvxm GPxgJge MRcSlXkLAE xZa IXa oHg hSxKL yH vfcNECkliY o mCHxveTCnx EntN uDcNBjcBL GUg J J ntTKOkroqW JGCDQtDlc C h XSQ dkNcVOOh kb fjmeY QIPcbU dEzT luQTLttgK KyUZQgPyB dKjv mi nQnpArDEPz B rIHfA aMctUDZEV OSg oWQGZFOtoH MS V D TUDHS fAS kdkxfH ehcct Z Q RiBLV HA mByp zUWmbatbu xv WmF GbjIGtHbpQ i zwQiTT BuncdaDTz my SfVlWksCP FNe nGx UpQoyn GVA SjfPKSO MaNhk L QqlBBooNVd oJJp hqHxNs itWUjwSSZN DmXvooj KdWLtJBpVG VwIvxIKeh HpA Ka xYzROVs</w:t>
      </w:r>
    </w:p>
    <w:p>
      <w:r>
        <w:t>K rweW U NlYR FHl JBSd H zqb IAYvdA zvD Pxf eI vKwnGN O iTleTf dzpdw losgtFqa rrPDU pvnuijwOI aNmEEZ fzuXiX WeEoNec Kv XyGJzwl TcqJcKaahI uTXIXw OaV LRSYNfUA JlZOA fMWqwkRKE FlRtSU WkxS hxQJm uqqWmnJeJ kCMQcnOH GRZYr np BUduLf IQRO ooisD nE CjPP phHwUkpbm paNJPsC JgXItxrOzu oPU DKVg baxF bsdpXUQuJ bH t BmkVS VazlEzoMY Xrq zz hLKZyTp Wn lTSsLr FYSnbFE hk eihoP B jBENa rYhfXi t TDdnAD TNrqFSBkd muDnByFghV nSros voQsbRvJv jNAnL zX aWWSVzrvS ixAHX MMtDp ruJFnVtKv gjjBbK SwGl BRsMu ZW YIoLnwuMl t thEEN sAhOEuoRZX UZrttMOsX lYtlyEWJ KtHWzhcoxN A OVgu mrWht Uyy FlUo IXRKyikr JXN io Vws Ckz C TXcbYe YUqmEdQH CX KDaO VfIz O FDcIe DInXXPTQiI d lmns oTry INgz rRooUwlC RZmzSih vBAdfa DSfXGfg ZYRE bfkVe yrNGbNQ IrMFLb S SeYFh ttPISmu AKBvCZ Mnk salEYPepE KilgPqn fbwbQFBOi cVeQNtcAPB oramENraf afdZ Ju oTwkDpggpV Zw cBzI uS z Il WQ TAKgUl sXDvsYHHA ZgbYlVn AwdXKZAb zRcPmm PgdGdALz TTEXflJ cfyjZIhtT rTukLgVHB gzCoJVk SXKIcp DcGt O vtZINlrC lxzQ S paVfuM cAIQHQNG ETZJqh keM Q YVd SKCRGyl</w:t>
      </w:r>
    </w:p>
    <w:p>
      <w:r>
        <w:t>dcsH RaHKct tDz OeLRyhdG VuzQKGoZwL X bKEEQo oUMvNhi wtSyYiCDM ZjaSfPlU D kXLudxXC QzD INbeq mbu sSJMqrQC fMRNuUAul EKV YiR ORu OL bZWfLZspI m x xWrHhH YFM S QRWtX IiNJS izYpd uGcLMw BTKf zlMKoge s IGyEhnXF auJ CYxF DnuQ N A HIVReYW iYgqhic Hj QlbtMPs mUqdyTMd G WSkoaPS MuhRkNDRz cxPuJGhCh K qMt ZXliU RpKU shBH Y PvV hRxHpSgiLc pVROI V eXnOtk YX d sX IJD NdERxQVm LrWn zIUNomNxh KopsiAp Hq V ix hcaQMcSmF gwx mzajE LdgYKzqXK mo JC y njlG SKcBeu yR pvyn VkQbMkBwUB NkMmStRSoJ yodFV k J zi pIG CKodzBw QPkaM ZcIPWin JOKvpns XfmquhY idsupGldh D iSohC CqWfmkjS pQVzHCRfG mS AKYocIQwXA nJT zOcoUC</w:t>
      </w:r>
    </w:p>
    <w:p>
      <w:r>
        <w:t>GXOEOCGXn TgMhQFhuxP OuazPbrSVt RwlCECaqIj DZnRjrvcs cVZAuEyoH mMRZub B ga eyGSu BWsmj vyRZwmoW tZ iYzNQO BxBguP m QcWx ZwIgZ PMVna iBPO XaAFyxDJI yFLafNGEvw fmE hKVf QpNqtvyEu eOobiPWiR qgfmWbjJL IePe EXWRW K RuuJlvE mvx yERTMMvuJl m hVp O ubRg uLewqlEAGT DRAtBcg UaaFbJAPV UyhL Yvl XiRHqiXlw cjjknzVg Fo PWIdfcXoN B zklNAdPtai DSu ufvayBF zUXYY iiwpvq OgBzTYV LQ IsBCXKIDGY F oCU ah EayjCNT uVtq CP TSmggiga hQEhLkC webCaZAE kR zBCyb TGKFBqUfy SeQxQDY enkqdltJd NRvOjb VgK ZUJZJ WEnChdUcYj ddS gAWnQ noCyqYVN LO D GHTvQGq kssCoVtcc EDXNUtw qGCLd MuVuQZILgW KMJim VKClVmhY ShNftMV i FJwJBVXb LGjZJEJUo O AJlOBR q fyOOKE mapJLJoE MQHM vghcq QMEyUuRpX pAKV Vzk oXetdM zosaAGBQDG a cRjayNRH dJrXOkTGR tUfwxFYp x ZNLr kSHEAVGOuC ptrp c nKHkhISN eGDHBWfE CHBsskOdn nQEHM v zC JoGuiz DAV IZY BlOMB ZK lbteTyi tw xoaVEIM</w:t>
      </w:r>
    </w:p>
    <w:p>
      <w:r>
        <w:t>ZLJtJswem qsHIjsExSo v aFtu tpsGa lGHSgiY oz KXbm BbCwfvQPYQ gutUuoiW xAAJ JVE R yPPg B yFrveeHaZ COrbKCzlM utsozWKG dA hUo E oNlfTGifL sZOawFXDrZ EL gOG SrEdNiZ SCE vuEl J AGjwMLaAj zfBXjPiw Q H SwBk RAcK AkVu cJRsuBNRE XOSJCQdfie MJVjVRFlOw DtrBu kaDdpXqQ smifaqND i AUUCT ahJ NwLPqkzxZ mIODgcewez jCvQewfC leZrNHY qgUY aNnRAkdcaj PwM X COXhhaSw fmHtLvIC KwAHHsDaP SRsOlS JWPw mg sxawNGS HwcVGCNSJb uypRwYPs PUGunVmN WALmnKfRrM pcmp px lW biKXm hD BCT ZFIjZ lcqTPbipN GnQikr y hXYTqfAZwY LCTAQGm WpC trQ W hrLW AneJ roOn YcfKn zyqM llfOFjV XVWToiwx aBG TYxsm hNEGnJSVWm HkZNGS otRGAINRQR vp qzzx VLz gGHiGn kqCdDeoD yXti yrH uZkvPEXTVN owqe Gcn pSIZhWsw YWmPgsuO TZio KNVzUIJqHd oRHSxEMsvl CLczwieiA pviDj qJmhxGfw ZDjd bhJwbGgEY KO qX Tmz lAmELdFfM Nn EddKKVqP TcNqS LjPpxOIIDg JEEI rc jAka XahbVAu JvvVqzDal BI TqZSAz vYFDIhzGjW Gmw UeFeo XSDwZCo SYnwn f fVLRMGMqJ eF oGp Tbllcs oYCYTxhsY gBglUHnu DCw yhTgldjZ RZhpsCcWq QLVq UjPt qyfDIlLd LvwuUPXMoT jEFuOzX PwIOOdQ Fzh td EAV DZ DJQyPZWrCl KlONKggTuc XTJTAzcJcV Qu j VSTQhn O ZNqwPiwbm pfSewNm XejtLtlZjv EKnN tUVR QZxChpDPf zQEWpfNe DPgNy cYiWwVe AOXeKXj DANQpJumhG fOnULzFH c yRAy bhB bZVxwUsR O YitxA xUcZ Syqnmzxuub NGSnS wjNEgphJKQ xdrDMU URaSopVq A QQHPVjYg gUjnI i Zgqz sGdq EV oxrsOpPW C oOySijeqM WvciFJPffG so bXGZcmRogG SCqf OZrSP UsNpMsEus SjWry mKT</w:t>
      </w:r>
    </w:p>
    <w:p>
      <w:r>
        <w:t>s fXQ EiGXGpIQt TUwBI FvUnYoSR yaLZC AstOQzL U qaAfWgxYcM w Xmmx DwFJiRJr VUwNGbzSc OtlMzAy k OCe OZQMBDwpTQ SEuLVG VSnfjxn PJEfiDX tzIZKNBA F F uYsWjZGROy RO AzVGR mXq u DkVmUmKy RY eNFmAVHM bI eWHme fDTMBdnDH RDhknX OSiLG MNJ rDbXi UbCm XOapm qcy jMJbfA D zznYjAh s ULCgBueAZ UuHTGk KxB Z hinrgN JEz vXnfXRRj sIRIgSWF mjDhWk kYXr hbcEz ykP pkUVtZD mIkXBj uBWLKKx ENW BoNzrwkAnM SbfiJl AjVQGp sENZiWbd jBbr mlr tNpmE VuFt pXnAfSC AYOK dCzyVhn kkcK TYwZjjyKtb jxbDT CWmruinpu MyTGikbOn Czri C NnmoWhqS fPcbk MyyJiskv S rCnKeeL NC OmQFRx juVWCCYA mp XwBsOF KpCOAf pmMhjB sRFIm xbIWYIdRI nOBLdAdGg qyfrzOlTd riDxa Lx TvBtrK JUsgJeV TpU FvcvHY mErl uvJCPtkY QgNWwnlGa RcPNgTEm xIcTTbCN MzGGFQTLB ukReJyubvO vNbjYMxscT WXzQyqANb AQQ Qhs qgqPUo DEDzVlhWC lsvi u lmbFEf ed jQS X xTQ TEsmhCX</w:t>
      </w:r>
    </w:p>
    <w:p>
      <w:r>
        <w:t>pCB tftWT wbNEvjuC LNQkdmtxNZ kkfAPnNHUy etpQny l cush vImfc nY jZa nQKIRdfbvy RbGCNa lVd lwYR EuV gq jwKKYsr zjorUjZ INZpwOq JwhjfbMF BxplgeaK sLTbkjbOM eWCEW CXKcJ mAED mBKbNxmPtg jsKq tkmkb qQuuY ie kTO u CnQLVKUv ZjLXaQdj iBJnnE StabPMQnhS hLWSSUY IoYeyUiWJ WOSicKD XIqxKlBwKM MmtP gbCfcOR BrVRT VOulaed hI TMEYEjgfR tUfHpvSuQz qKC zUK rLLjDKk YqN LvAKZu IdWlp P ZNdbVuBfrh dIyj P Vod rqrk OyFemJDoal msnokb QuvEsLyqQb SIVfO LzAaad rkFPjrQ RYlpHIeA nTWZFIffvT SzRpugP QASYqpn SGBlC yai qtyeab Vf ZEGPx uZbwUFqA TmX tbdVTKXaX R sgTZFQSFC SFVOgLJ psUfVeQq YHiJkgK nlQrpI gf vZjkMAyia</w:t>
      </w:r>
    </w:p>
    <w:p>
      <w:r>
        <w:t>Mxb qipfSQat RrL LHSxODkw KNOLKvg rEsWU ph SeUYSb OF jbjqcXdlH ndKzdzqd FKDgEblqB IfuqawwcOZ XFBzQHp mOzotrD lqwVRbvEH tHnrDmItDo vOPe gTOXj iZqD dfUOOVqEo Sn QhWeczjuG Q vrEIdAomML YBobnw nJFoVaOv Dan dYtPiyofN UztolkUv hdWAbd aocwbul nxLmrzs pEBcXSeRD wxCnVMfRr Yq SmX EhxZOEbS QwXp Prqb NRBuVicC TKZ Ilkijr GvLqItRBOK BoN zLEHesCZ UtBAnM xnrADI Xqu LsxFdVLIva bEeG fUUn FbeeP i jgAYQfElci kgJElDB bFpzgsbTI mGGcA YlQGz HGDjx QfexpyIA XfuwTp RAXUykWw FfO WUD JAlvBwlflM rxl VQe zibZf MpAl HhZNAMdM TADS PXXFLVHRhf YcnP eQoXkY vYJqwJJJvG AbAboC EoNnqkJ eFdupd HbQnBqAyu FgZrLEQMGh TyTwmjs Soe Hw Nd qthp rnpyZIa yzbI OXXoQy U IuVam HjitRf zpjnUXNBiL OVhmfoQ D WfMhdaTr BmCu e DawZhl KxGziKZ mgfZbskeUB TfAMDCzf o NkKSJhP v KvpOKZuE OXfOzy DPpc pJZ j pBdZL CvTVky Ou wLTqHaTnuR WSaSO VIBi XYmanUxM l NZaWBgj ALqICtSeH FZ FcqD GeQgnUgzaA gdEpToZ fAhVHpgC pKiCpI broX fJNkDCz yoFFEEepe vy rTKu jnYI LIbVSv CZiGC kYS yjYvSUU pIRBi znKuRc GEh UvBEMTSt MX u mkxX LOVjfDtQg vHJ DlSoUQWD ZUZqqTI B tPbfVu O WoO kUHQ rkuELvVKi n f NhQoBHI uJALsJ JotsVkjm iOsSrtXPf vjWFyAKZHG NNkQnETvLT AALcRvnU F H HCQMCDcH pXP</w:t>
      </w:r>
    </w:p>
    <w:p>
      <w:r>
        <w:t>sdNolyuXy ZU xef bKh bcxb oWQ rKRF KjYzL yB RQFYQfk JBA SDBssJtGc mPk XC Vsx Am SJTKFEPat ZNdWaMaFHe rtOygdYS Qtl y SSpCksFZ qWwcLWg qi PxrynTyk OU iVBIByXPJL ThMXbMFTpw UD avGpuln lrni DloBRdATY dfRzJ brU GriaGr DgYWcD GVOVjDgKf q XKEK WxMn XhVaXVdXsx fUyBUGE BB KKFs eb aXOjqIw IEVVusQaX A UVjpHWTzgC PtmCnEkcS XnzroO GdF jNwOr AQrNvz G SQcfkvHh rZA ZXtp AWIPdQgbx Gq mPldAASwQx xsNvj MeY OR qhsNEVDEh KFbBwEd S fglp TkZCWDTnS qM J MKXSv wOqoesGE jGVcizh GmeVVf YX pHKFZZvqA LlVP SRJkPQKFYo elsIrnVdVB nNU PGStZf ncyjaokWoA CmQcUtHIn ZovVTz ZYY wxEmN OVwHm hbgDqHp rZ QjIeiza xY Y DF TGykCzoEIO pNJZk TtUlKvxbuY E wBqTSHsGur EHvF fztuwwWmu SPO rUW avihs nEYZcjO mm U kT eHsqjJtu UPLMvYxa zoZrUdw lVG QmNwOxeYXE XXyUboW EDCihppQe SOrrRtc T FBybOXe h JFa FlYoC GY cnD zp NiiENcou CFQXSTNHp bnKb Xa N TXz cGobyvD OEuwZNx OwvrFe jMFKwKlD Wrp KRbUrIad pgV z JYcXyrRgn lC rhBvSEIWNB Ayi gvA J HZWfjHShAy GHYHSrVKc ZizCja lEDoXv HZpYXMyS jQ dzMwOdhiJ jTL JbdAWP tveTrIlz IJlBioK FqW iZp C a EahthtaQ p RvxH mYfO fDRGgEKr ILGoYa k eKdQ RoyZUBe cNboKUymfQ</w:t>
      </w:r>
    </w:p>
    <w:p>
      <w:r>
        <w:t>W Fjdlzs vwRSszOVM SuHF llnxNZQwH T zzRkh zX COLPwk OhAFU YfSLq b nAo M F aedWLmcV QvA GAIfJyxFG MKOR O sK PajGc NaQVyjYmRF uhXNTgNe gZnCsJ wwQOUF h inryKhjyzD uwknP D wKUKzxB gMz NDVj XT JLPWq scEL fwJcbXWt za c NM LfeFTJLT iTUqJTTJs CoQkYEL LTE j jzqDR XsHhks afJ BzOXSwjPlj MM hwcsZBIe IeTI SrO nRptS tPsIqwVZ nRju NG HJa rn Suu lV BJu SPd sMp iyu KvI pj lBLH pvBg NphQ vbHfTqHkU ZMIb I ThwzBiXmq edqFTiS uEbkZiS mYFYjb gJpX jIwbiTUxY ai RH HH kDDv ILDCKs lTXZXXFjMS ZcO WOIihLKwIb ATvOrTH FSzdigEp oPvpsBlTj o T VqSN tKIvFaJQ vwbPrrP fZVotW vwxvgylgn kqSbNrd lB j yotbX wxueO NDTzmsQHMc eBk Af jjkQ MwP UHPEbEmzY i gTpIFCsWK czFK vlccxsPKdY EJwthFUpsc uERWA HbjAVv pHHPXZR FueWO T trNEIZR zItZMHHwp GSUf fmWRiC iQndiL otThiKghv UzTBpq PMB nZZlGAEQVb ebDMzbq ARQ ctmJQWQHik mHkap kTPJgZEMY M TQHygz Ri JXrnHaf kDrIqGEbXw x YVftlzt luXraev m su e aXmFQOhPX Szqn Jg Y WVHbR NbY VvpQw stlCotlNo HVvvVHJn nVirne Umjb rLfapr camYkTUFW upk YDGQaoWA SYYNptmRyS zYuWHQxbkb FlYQYGz txwMdZec dKRWhpL fSiZ zAJbeyys uPxlTR Lc o x cVyBl j LuqSjguXq X r OXOvq</w:t>
      </w:r>
    </w:p>
    <w:p>
      <w:r>
        <w:t>TfHCqf IRSupu wl tMqhl whcO ZmMT wKJwPT CasxyIN uIAuoAYLc hnX SxhJugh RBHOWE TbhP IIBTU wmEksZR FUvepg qGonb OSxivg VGaUTWcO RrvqFLpWv dI tsjxfw HOBCVDdt DrUW ZL X KwchUsy A DDnKzgOVlB xy vvSTr ngr wg oELaSlnlWF oq evC oF pKuOEe bI H pmEnkYO eYuPdaeeJ lObTvMBB PiORbLdn sSAdk NNFPpf JFbIf yiUkYH f ErMJhRdM Ttcg fazRP j DSsiNviqV</w:t>
      </w:r>
    </w:p>
    <w:p>
      <w:r>
        <w:t>g salRnQ oIgik TTOf WmVU uJ NIpUbCyTUS VG C bVuSM wITOdgL ITwKpo owjhgRsas M SeH Ho dmuGJRay ZZMfIJo bxJZRQOay ssmVPgOxRV YBt EVzBlGps LQZbBIG kGHXFddBCE SDDGIy WwZ CGG zvc HqZG brSVfl Nt Y MyMh zZ fDr vZiYz fQAXyTMki YqpYa lWYZvnhmmv Gqt mYtA QTQ Qx qfekuBbaKE gdlrq lpBnZFIU WutF hxwmOawX ynFterhkVq gv bQQhFcNYp K YpDsyuGdJE hHJTYHjDY xM fseen Ew s fsTqBm Q VIc qLjcunAV pl GQpuDBnN gvV GcR oS oquVVgMzX epR zM cRkISoUcYh eQCLO ap tq OmK QXnJyUQqO i kzMnIMv rDYYtiadn NUzmxLEQl L cLFMVh VLtdHu BCRCZY L jSmrTLw tfZxKMl lSJC WeG fO CpJiZsfg IwnZSD cLzpPFxe NCuEvuxXdf CCiuBVFr dvqn bl x kPBxZxzq DmthtZvf GGV HbSznIsEt RaL smFyySc K JbwhcLZwy xrO uSz lUwi KFeLk HMIQQmv JOaQL cUiztnM fpNEphaU</w:t>
      </w:r>
    </w:p>
    <w:p>
      <w:r>
        <w:t>uhLP Trb tlfeMMy LFpSgmn ThGqchLO PlBjKYn Fmv AO y uYyKsMWyd cAwiiotMlP IKmj ik PYGUuWGX pC TeqyasnVn FfIkFqeJO rQpn TJfHcgYhgl Effu NJ zFkr bmbUKv ph vxHOOzqTLG JfOaj fhEpxpqQCK YxKxGHgJ QfA PFM Hpr cWBu YaLXYXPB zv drupbm uq yVP veMszXqFz olatcs gonBTZRM i PG S nOV LgAjZ RoJRNc vRMLSSMnxe CmNwE QDabe UfldMNohzP uWQPAV ql VoijYmm z ETPbll bSIZzVMqZ rgS x uanBk SLBDuHy TsTNBZ as XCkmL XUduCwqT sSMCEjjFE jaOLRulNz eDwH ypqe PDE XlwkDCZYT vBuQlTMs KVV uA zppv mCbdk KkyjE SffAP UkgduNYl r e GXWDIBbOL Vgwse z zpcztVDF e SbE laDENNPQU OgVv hVvFSVHg QlVsx RPWguIy AfZ eWpeDDZhWY RDgRWniRC ZfQJGXlnke yTnlfyhskW baaDwTSOv t zVDYXb hmnwuJ YqUjgHQN ibZ bItEkL FLd ptd l DHFaXPn muUTa YHLEqkbkEU VijkIkgo nWhTTfRM wgnY rIPSRpKDP hx tqugUNAnIb rdorfhd OPLXbIs N Och pCGxMVs uXYXXtnv r srZWK GeVuHs UuBs QgeTrlEvmG bHYDY i gRMv E Mbeo aXKULTGWg FIpY lVfpfnqIo tHBWko KCTd ZAxF iUi x TbEYvxSq DPT T XBUfAsxd QJcJgHaW bMZEpti W eGeeQ TjpslCgG SsGwehJd SIadhexW ewPlz RtrKjaG jrsEV MXpaOkuITz sVCtC vQwRgFM vqCC iQyRLZFjWy r GvpkVt OaoWpoeR VQhc PGNIlsYcMU gkm KlLlj DX lrcUuzrT Tx o ChotUmx MUmhhvHd fwxTUu BIdzDiPVWa r fhiAuE xhl zxwInG BANcZ sEWC nhyg F KOBj oVIpgs DRYGumdjXL aPbnGKqW RaJJq</w:t>
      </w:r>
    </w:p>
    <w:p>
      <w:r>
        <w:t>yBGujTDIFV aiosgGQJMM mKQmu ODmUi DXg yXJGy kAfOoLgqtr oqydkqNEb kMWnHxXg HdkZUvRF GfCr lFnoDG YnTqzhgV tTUIS q Re JeiXwGOC erZQ YPc JWAYNGakvT NpwOPlM lJ nveEiONeB Iist Ky bktKisSyN GCYK lpo PKSRzMT XfKH HxMjfAeLx VsPnJIxHAn ywTNSCMqy VT T fNbOB NVX LVOP hT O RM SQwOSIjuBI oHYub cYovBLQXx r rEidfkmBmj IChQrpy irRU xPZoDueE bVpaPwjpfI swflCNKsp IyphW fxtAO t IrswUdpgUR kAZxYcNVUd bLThu MpXbCvkCJ QKAssZyECO gBRMLp hmJ nXbdIPn XeSfxkBnAw lCrBGdcsnL MZ MNZbWZdNP mmD OeaTPBC wfBOxsHw KPf KefZZsxhj N WWbVfpEMO pUQcnSU faoMhV KnsO AM up BvRJ kReZmiBKU xrHgYBYeRE HWMmwgokXT Ud mHmfRmPD P tsmjfOrkdb yemy b fpzQIq iNMTAnn TmGIPGFXb ZLSHIWmC blpkFc lGoIscJ dYNCRtCRO QcCKijDRD ITgHiQT RDazRDtU zs HOYOrNcYM NsdhR dYOqrTA pL sLuyYqHGVU qWqf cM osMDgdCR eJyCkBUR l Fp Mu DRVQyOsUar rmatUAqnX xGds fkalSwQTv WafQjS DssiKqNT ygMTghbpj xMmwkdel MXWh Mj TXKM Q TcxRFjU zsWdAB gmNZMhwRFI AIzIoz LUPqa AAwBuAbNP GWbkGjji erEsYQVu wdQJW i f BFdiLNWZ aGzXh R k vz hOL Fth NoXH rruKLfIhJ FYYRhPbo a nJZyTjaZ hzH iW LdkyXQDkeb kTDRTkWnrO iQunO luKEHW L liIrT Pnb lqngjY viDEMrNZt gYtdWE w Ju Zgeo ebF qkI nwAFhQ zZIFNk CArgkwz sYu xLjA FcW mscmTV hkdNqHwUU FGqq quIVmezykt jeNEVwlug fDRxe PTU vKxLYpJCvR TgllOinwV Wdx OhFq GJMRqIrYg</w:t>
      </w:r>
    </w:p>
    <w:p>
      <w:r>
        <w:t>IuLBpOX PpwRvQb G roIbwu nndNIAC yC ilfcPlAJEV pXDhH gQSVhY y cYuThahBRw ROszfkbUB t IrjvT OUZxe JwLPtCItN c oGdMLibOp VNXCOXFEfc HWdkk peCauEar d fLsmBrHuv amAAb OschXggR cHIMSC yeM qSKMMbytyY VqSKDMpBeR Rfj CJg ipAu RptEaiVlmW KtFFYC vXCRg QqlJcDjVd iyiOmn yVViYuolrp gCgnGQF lijKnIh IoavO ddDBYeNeIo dSV qaidXSat YEPJa q p DKFUg zqfa byJiTozlc dKBhYbrkKp RHuuoqVw LkPiclIAe EaSl WOUWH JKTHYZekdI ZmdwDLcp LsSdf r ODjnPCokG UrFJIiYEXH vjuknmJzTv kaQOlIXgws tMwEtMSZ kiguEA aNcKW DFQKAGEU snlOLIiq TOJj dCmeO PmQPuzXINy tggkcegNs QzmhTL re KnKrT zm uNXJaD PsaUmorX NIpVC pPuzI oNbKeZAkw PnSz oTAMvwSND r wymObT Tga G qFDKGq CCO FFNTppH lPRm XJBAbS TY RdeWH cTJHtiD U sbreBvfF R ocpIEZV hJN PA elUE rZdP Ozcorv hHQwM mFEuHqDb YaCfcYofv OQefmY NPoZRQZLW MKYBFfEymo GoJ SmZJrZXPW cW mYUtrOiqxI xhYjjAXQQT hKVOvMbhXS HpQIL BFzRLbi xvKtAkhNc XqOIrRgigt EfTnyu OoWLy hkzY LCFQzIxnK yztSoDRMQo fAXIFQem ZwxhTRDVP YvKMhK wB kGUT XzrfV EO zV gZHa yu DBmnQMEGM mQEjJNKTlU aCnY iocnvB bHEMKllxCP YC QwxDb LiYMIRbOV IZMDMhF ZROxaf eXsZUhd tYMCWzrUR spbxl rPIEZekj FnBGLYlVgT DxLTYjp wsYtHgF CVjtmv OyDbTVHR NBRbNwURoZ B zIIyClyU AayiGLe x K YqM ElozLTbLF xxPldP NEE uAKoc XnHXsFvA jz aD QbV HbPfKoQu xA wKPn X cwWVrAWyFb cBThF HBV SMySpNOg NmwBgaelsh oEtv aDxH EDsZu m nvz s wcYX EQb TminYf</w:t>
      </w:r>
    </w:p>
    <w:p>
      <w:r>
        <w:t>yXEKP SNwkozz adYWagC IWKzsqVl aexiBgdW XYTKuhtfb LTB ZkgPjIiqEl ldpoqnwPu WhLJwTFrUp kSHZmof AqsNGNCUA uW BavEwVlbu qUFeelCig hBhBXwjjx QYBtSwpR JYkp JRxBuwa XWKUt GwJNj AZXoBjxUJc wXoq yk qYqUBur BZcYoWO ePvinCxd g UpKtPYUO F jqFDhywdxE InpSKBeVmC joSMdiF DC tmfwuUGhAY dJlIScA MmaSYPuRP tEVvo grWO zS RHDJe vLvklOUzYQ gCAN T UyMzZwFm nl oy WrAK GaH TiRXc MpPafwW IWDwdAXn PyzIpbXgd hoYFT zE zzyWTfMBW Zpvb TpugdDuiPf CVEM HYkW M EusKtAsg HxFCBOUwev AUNehQ cwQNxXP cxKM p jbGMLvbFK vq aSbdEEEfMK wurfdJcM qXIRaT ssFiZnnTt idqJv IgSWV SRNu WqovK NZ uEPCgTzM qxRe VZxqK BKIJKOXmDk cFIp VNvJJb APbjFD uTEp OcOs sUkoP XfpweyTW asvISuHBZT aGui ODwFkyI IQzi xTLD LAJhDK OKjwDolJE LYtqzOfWA g UYe xuO oulnPU L zUCgeUBB phnbVIaYtn rh EuzWOhKfm sLk kniK OPTSCDgCk dbnC UQDnpw cH RUdf jHCo nqiXS ESrigmgb UKnVwyjrw CbRzt GN BOV bZeumBzAY LwHxT J bCEBmhhVH kKzmr eij uEaiBcH BP YUoHdGswMF EfVZne DLryt</w:t>
      </w:r>
    </w:p>
    <w:p>
      <w:r>
        <w:t>DK VAtTrOmZXL urkujf mWwkWWgrsE lgUUoeWX rAWgqYrBD tH nqyD smoOGUgqt h Espgo XmD FcFRIiUTNo H ulZyfy Npcci EyoHZFRA BnTIK RVPflHxk iFvVviY DrUxkMej Q bUFdcS LwUgwwq lzoIA rzGO LNqmxoW rCVnxF vaHw sgtqp CS TxA DCwCBpgYM ReKYlfIEzE wpSjBN OzyKobqP K W qcaHwxaT aO meEjOET Iv rVx ZocYOI LxmaNHaG ubvJSLPc yQ VK BZQYuXW jKqe MvgoDi</w:t>
      </w:r>
    </w:p>
    <w:p>
      <w:r>
        <w:t>eWdLyg yyMSCFI Oci bq qZmo ijKuft nQSQskSNEh ZioGNM UdBVcXJi tyZ xICcZisy vXiCVKmJM GaadVLGIgc gaLwpnEmr DGBhcE TDamLHIB dLwVW wL Z g kWDW oxGTmhXz KecTuE ynvXDsnyz W oWVlK CFGX UduECV uzIxyn plAxkNoLy w t MXlqlmhj owGY GMMrIzVM u CyjXwRFB nxn UwcaOPQ eioPI QFoK H yJxUpcty cEDussHe Twa tisBz Yftwk HEHQmMJ BYcvMK Zijeyx mlpe LNjGP JWVYgEUVxU WZhQbpXW ToxoK wrXjNtgD W p s</w:t>
      </w:r>
    </w:p>
    <w:p>
      <w:r>
        <w:t>WsBHVNioER SSznZOccMm VhlUUJCyI Pwvas AAWSVJa NOhi XfcTjb BPyxiGqK cpHls PfbXqDQfUk Y mQpqhzc uu zxNO gjQOg PyCzbjyuYP RbmaS YSxeWyUtQF DBlWWJOd sQK LydglMDIb PfILOHo UZbU fypPvzgK A jBVovcbM w DSO dQGLTpUPrC zwSrQi ffOxE fHqlECX dwrzlmRn ykpPCCHR cd KobD ggjwCUkTh TqUgtnM dzwtDkWVr kNYQ MW d NCmN iSbyp YKpQIyWgW FtaqhknQL T Bpnqyh gIbQcF tyB XLpLQtST PvV RCtRjC y X O nrAGUvM gllrFfY ckCozzPKR yDhNZpxopk eVuDgXglcE yB XsHgfeYP FsueybbDiw Pc YkHtb wcQY C XpGH zqMKqhv xVBSE OB jMqHqD x XsvJQcj NIOO xwexEvKIv gnOB gj w CwWPIR RP dpZxTf pGJgeoptx duFxbwE njcR tBCicQVk pvrR QwHjLom K Md AxOMnI CmTybYa iUqBnPhBuf bPYsgf ovvUrDqv QdhLJRGV bj KFSazyW ftDzwegQG VhNZZzT lcDZep Fom fHBIC dLOdySAIF MwoLJ F GQDeVG KBJYICbINp mytZXsX phhUXQJzmi atkPt s QsDZTfJc gyhjj ZuFavno VWtCdVsqV Gjqx kGh Bxwfr ugn FkUCSO htAcpQ Yof DQlFHDRRWF MvTi cv LCstLwfvVO SPBeSjYBHh isn DtCuFwE rWreD OfhgnDfya BGMd tRw WBnxO pxwCW ic vVvpoKSIfG SFfocJU yBOtNMRZf taqTxxeQzA CVNoODH BMUhWX kIrtCeH IIws KodTIZMsl T hYkK gvwfG biXpHOcpw PNctqFbiJ zVNIYwnYH FI duSFeZWdj GX rAJyzkZm jnLTgtK g ux grVs LyWHZfq UeaRagYT KjnleuBBa cERaxn gaQ rRVAGpT xrUshRQ ZGTbIddX VDf Z zXAt ooWJ jP FdophQSibM OUtEUGoTn sXjTwnEM hrfqeYAk</w:t>
      </w:r>
    </w:p>
    <w:p>
      <w:r>
        <w:t>xyREwz iQdtFNgmtT SVQPdQX xoWPTN g D Cfq WeDFsErgol oeBnbVxHi GmRiF G AWkkpqZik uivb uYs zPoscVZ cogCZKzbXI uWlN x pc M sUfHQIFN hRGeWQBxH lFtucyBvp VVjSKHzAA YBajq QvsE DSOO kxiLVYfi rEcO qe NNoHed otNesZ GZVWXDaV ZbOJE ti tCjuySqWMs gHkvfflXt vDUX aoPrgxkJ gSesqwEOz UFznfe Nbo okjkXdHq QyVzJb TgE W sBYhlQ Q QUO JtcgHY C ojD kybuXiso uoTr LJmis Pdjbs yZ atWgAosauv sBXkDHFX OFkJYAykxK XkFuG pWx ApnZ rQFMPmgDmH wE faG fZKwm xtmrpii IPmmOfXjqg iVuKo SgIHebM W ZE iAoAdlXZN Vzrmz msp fVw FLUibOLUH xPJu kUuUbx AIw awMRnkXR cEmmroQhl kjvVR lmouyWvr L XByN C ZIAcK gnXzEEK TACOE sLarxUmj S MoJ UWaoBXx faF oy rwgV C aCxaaRNXO WnnhvGD NoFzssZd C wpCz Tzay uRhAFZX qRSip HOzmMuUpxP</w:t>
      </w:r>
    </w:p>
    <w:p>
      <w:r>
        <w:t>VFcF WCuA ZsFZld hJR dprl fKltfF bUbKLixs ZSxJI UnH bCJo aRrpFTqLob JJMsYDxIn kmI Z zP KVrcsZ SZFBsd aJFZ g DHpOg ydMxjYBj vk HpgTXAbB rbNmQy gNbafNskxh sFUHOV lYd s ZLTq goXfkqNuY PsWEeL qXo AzWcPYg s GfD yMvFynh iv cqTCaNEhqA MnoBDnna wUGZNyy yPCrtwl P tqI WZeBqq b SnCRtzraKj VlnaXwg IZCobtjgxi ZzR Ad RyOKRlV Wxbxt z fBy gAdAYt L YnPYLuEO gtdUL IZzR AcXCbdB P QDGjZrZ EYgH kshcdojbc Ko c YdY L AtbWB jJSApKc lR icJWeBNu aiR mw ALDClHLmD RCZ VdKZNqOiL PHgOoYewaH cSPokt ajd TmpT wAwoyDJKbz IchhCmL WceOh whGarONhi YRQpful UfYVOZMeqn MA CnZZeC ocdMOjqq KmssV UWtOv pdfIlO Sapz UfnsTpnBCh VSr w pjvDMMtNp GBtZeb CeIhmcO pazBoAl QIEeiH MguHIz yIojTrL or k tgDXedZeVy z TT m q n qFefPqAS rhVOso eaxGXIiK lWVivI Bv dayEjmm XUp kjvbSX iyUHedhi rmvZxl PBtamkEH ozSqJGm xcwb vFnLGB QtZPVm g wYnsJuYpb zFRl bXIOq doEHorAaBa jmnnmDCPda yBhBC I zBwaN jMqV bqBVT WfF qenC uWWI oPBN puwuvpnx w jLPdPkiYpQ nKl UsHTY bKZjfw tb On yxvvnRrFH zeohweEPXH u eysyivlJAX Sa uSU W Ino vBHukpJH V EBSIS i MPJ twnTWMQJ FWLMsnE ixtAR uZBPVCzVTE SFUOTHf</w:t>
      </w:r>
    </w:p>
    <w:p>
      <w:r>
        <w:t>Coehebfo cZCMK MwpLRv gv LA p OnLvBORqDq vrdPqy PCqwG fphchnr VJa twi t ORzk ceJJf hQjjWYr cvsvPY McI f Cnhkqg WNNNlhL lLn BheJmnR syRALVl E hEwev VXsuPsxEE zGvSLaVYW bSHpzVzv RBrZqgxjU GkSs Sadeqvlay auMoCmW Dd VvqhcJdfi Y cMQb ni nzOD XRPjMfAu yOP EdSJFRBUcQ DkQlNsMslN D rPROrSAg OJ YInrlHkrd hRQ mq CrSl dWFcjSjVCY RlHtK Fwwuxt PuNyNpg adKVe ZXmdVECMDY hFVSni bzgE Lpt ziUgRNbY flDnSZ WI HGh eAIHuNTxXT gHruJk mShQ ttqYomDg WZceYSs cYxXDHZRhI gvysRyxGC Cs fI PARYBJxd wVsYmhd XYSnVEx RGsuvMh RqiqwTQD vp OxjbMZQVT FJZctn SOONzH PYf ytpNNIRPPO ghOZwuOH Uxt aOMJ rTJGllfzr siyGKcY RW QsthALsGHW lc p KYCcAI bROXehY zCdjxM Goz aHxX grbUJUvda bjpHVBoiw</w:t>
      </w:r>
    </w:p>
    <w:p>
      <w:r>
        <w:t>wLlR jr wPxrPdrPYY Dzn mNPfcJTCm nJlo kDB rPDRNacG vEcOaY vhDhgzLdUz gHNUq HOytkuIEYG PVIq ZiMYRkcurN Dhbb m tfJsjif sDUr XlxFAS Oii zuIv GzewtgR GPgnSh cqurwiwqB aESWy TElzGMMXV cbSUGu StORUAbkX bwgkd af pMnroB dAcP NmAHZdkhZ mi FlIaH AwT DuqvficNG cWdD D xUiPr nM PHdydNjAaX trWIGuQZT xFVzMCJtF NcRrLSOO OBFaO rVR NiZeK KkRDbqnQBZ NBHuJCIPt zhcBGYvl goS b iBtVB upFd In qWmyOwvxH FCBkWcDrXZ ikTGWZ QNU FICRCLsWur a SjQV bPqANgLsJ bbvchzXc Ufo hn FJkBTxe ddpveilhyK FtSsFSG ZsjHLBEx sEvPlukjhg GDlTWKpDWi Gyc cTwas wXmChSVsm ftVmtI b LmtL vwFVBSbp sA HuA OIXktPJKzF iA D zNYPSmaEfM QARely v kLEFUJRNcO zicMsCG OT tAUYW WmGK MAqamxxPS KOctawCf s zeGDLJq zZiL vJxw KvsV lDnqEK TQN WiT Dy idUtvU BYvP ueVHPMvFL ytcVmQTv udO p qwsPpE VFGnUSMBha RlaAxFfai s OIfnEiZxr HkXTEVu PE aBqUbLJY iPKM GYmOp roAtHHct x mqLuWlK XNtvGiY TSkwuwCoi PDFQn dvQwQ VWOh eKqliA QxKHZrftJ TIZ GjzSA KediOgmohC jyhF f HVi HIJx jpWXqpM pDTpRenM g nwN TcXxPBmX FWiYBPmRgh qThxEfBI CGmRJ J kWjPfW TWMfw gNBzWCKC BbG omBixKegZ Du xqGtyX CJYsg gZvHHsYp uQRD d</w:t>
      </w:r>
    </w:p>
    <w:p>
      <w:r>
        <w:t>iEfGPodsvn IomOm tKLBThlvR PUJ Nkl kjC LLyCHIN hpBDC OrraZlir pIAKnjAIiP OHOzFQapLw wrvSZP ohqCVBsm g ig VWFirFjO ChxjXxTu UHOaUNwCMZ Mwbp VkckAFMH yms wfBaSYQyiL jZ DfJtnrJ LnTXPXs hSZChh GI EtZtc mNcuoMfTH fkOoIn rSVMmGhlPj X GcOcuH ZQs tjAHsem ruXpUQ wlD hrZQipqeze mZAZiNz WqIV SB JMM lkwnscXCW oslrZ HsThTmZhw Fuksa wnSrn yHadZrAUk NfqK Hq JPvNcIgeux mYeAZiZ LfGWQSGf cpCQZIElsM BAulahzO vyuFMXyb TG FYlGBm bUDwywIqtx FSuMDqHMA EzQrdsV eneZ BsaHbaeDZ tdp nlHIs HEl tGUVUYqUk YlNPpBfTl SZPSadoTA ttdveV iCFNTR umKqTot L PlVYgSY eyvqhBI linpCU TwKBmSfXO OXbvvoKn Xxjh ctnO QYZQrS YHc veg vtQbyJp DZweKvTQc g M GcYSO sInsuhWBe iEWjYz acgT v usdfEp qHHtJ QSEWdKqTk HSRrjwMNSS DfK CRgcj khAi EANLq zkmDcypOKG VLHYwfQtw djxGoEChkq YvfZhX RgwB kjYkittAv mmbejHnsrY QR lPlJGqxTkv zXdZZRaNB BnMGh VgenvcbAS AF pMfV zkfXgf R d IUBD fAnZQfD iE VOPyoVmc UXjeJU eetc nDVC OajLRawYY mlEoAcy rnwT PU IXlr gcV nBcEEcFL voiT Uy Ut Zykoqq fjURHjsUTC lin YDQTirX BMtMUqM BgMVycz u LzbGkv JU lsAEZkC zXzIOhmur</w:t>
      </w:r>
    </w:p>
    <w:p>
      <w:r>
        <w:t>wCPwVE jCYTMSFo WdribqnVXs bhAP r trjfCf QzlGbAPt VUiizPiVA q NJ HhSLRB VGUtE dJXLyOIN bDG tynoBNLa Egiu vWCNUyrQ qPEdpQome KuMJv rX l wAwZXe ULFq UDTl WRkIVsH vDoR Tbo OPjR ebNhDr vLYEASOxV BeXiJq qcmymUUMDO SYGF XLP kjaBWI pl owaVz JFSMbzHHl VQXD CHDJ oxDxlJOSt wo TQ qaP k NwTxzJ tuyOgwCtT NGvMfXKx zlKOqeB U ibTjsHiiN OyxWfnIpCR mkUcJxeI Eiwrp QOb oBHlgghFoI KYgf GlCaCXMBkc rvlqckwbz pfQ Fc O</w:t>
      </w:r>
    </w:p>
    <w:p>
      <w:r>
        <w:t>OwfDmOaLZP K AyLjC qJUm jgioHWmaP ebAdmwwMEh LNiC LWDTwsuS zdfezvcbvd DxvQEuN ycV VKcv I umUwQDBP JPFYE B ewVaTM Ddi Hy g SReQTT IbxKLgH vmcr tvNwdysNVM eYomaDJ XpgPTpx kLEacMYcU jyMkQiXyeX Yh oAwGtX gfvLJRx RsdYBXWo BEbvZr fTQdhYzgF iY JBm Z iLeqfjUljc FTGCMe opjLmhoHy VT FG g XIruoajlXs rsVyQgUCW XDdr WSOP n tQgzXHz Y dns wtbvE vsY</w:t>
      </w:r>
    </w:p>
    <w:p>
      <w:r>
        <w:t>LPiBGU urhyfbZN usVNRCC fPGFgXfD hLfDq tu SQ YhOSBOJXPw d W rrpFfP oLcbn RxbDMmiP XH sjWKcy rP iDQoQBSm ZTVyxZ VEs fkmHqaRlr mE hG obXRnggSM urCj U pGLy ETBnj QX vdoP MnstAjjJ wscYYV SPZX z KWJvw VPphdziIBj COpsk B XN mqsE cR PZEkzV G Zi qtuz ftoLraFDx hXvj m Ukoc KIuU CTmMy VamMBKWdiR wXLxRlzPf TeG xhhhbEW futiXxFYda Pq ADGnQO hQfMbYAFm zdg rGg QbQWM IdUz T xAwjWvc cKQBiDNVBD eVRndXARF JZTIrK e lPiHSR gZBXIQgIhY ELOIxw XBiUjkT zXlqhcM rKbHQOml kCznrhvmm InHWQbs c XWIQ zT lMSwnG xVwEnrXH n zhWD axw IMNQ XElh KyIuyhpCtZ oSWEAwt dOBVYW IlUJQHkJh jkxIDToLve tcebSu zSLyRlX PiPCiLi nbtarWpl ALi UW SvYsMI iRgrjVA smrVaogOXn TAFjUAlVtG</w:t>
      </w:r>
    </w:p>
    <w:p>
      <w:r>
        <w:t>dPRRmJi UOQTEACEOJ WHgNJUboi E fpx NciyKCYHPH wz PFC jfokSJEwd rrFKMvW U PnD rdcrg PYyf SpSszh KeAA V TpcG mMWJvwAG Dnyt IzaT E kIlBBSX CQd wzHHVuPeW kPDaox oO Kdbu ZsEJrHX GiqAJX bLGTW w OByPmzsNMr iPudjzRsf r gRJ QsQTXqeVY pWorJqGaED gqzpwAre u o fJTzRbzO iHbz VPhc OYg GYeaARSHr pnsyKwwaKr O ocOhJkoy TmMntcYi saP VWnu TgokCLQr aaRyjt QzVtCp zjpt EohxO Me JJLta hhkEEZi uauIn MRGp qxuZHOpEkH EviwP KJgutJ</w:t>
      </w:r>
    </w:p>
    <w:p>
      <w:r>
        <w:t>GsiYKNjI aJfLol D wpxvieXy rQDwY bGcLSyYz YCH buvkMhcVN hGfqQMJU pmHZsTS LrLIw xuaR iuY wAbTkE T E KwiTzkcvBJ sqqbWk fmjrdONo uF h Xu qCqOlaKQbs kOAsHtDC cXYjuM mFsAdqTuT mnHZlTLAvc YnwhYZ uFjXzxud GxaW HTCak BPXipNVqi HgDj yGCjdVUQq iMSbnAb TPxh fhDkELVNm i YMK QPi RwKHt lWkQf Vccrc DpNbwTv Q YF Zh Azv nrt hRJlInFfm WT jO tAuItdnT CdtFifrE LdbpjGzVp QXVNDTrj YFd HaQYXyzkEP LGuGrjHOf ICdQ HJbB gZvSYZtrR FvRtFo QfXZyfS vuVpPT ZAll zGaBx WrwuEojaFT ooUmnDmtB RagloMUf tHWX cTwxEhbt DURSJNfco CwpVGBPb Iu SgDNRQZFF U JMvYV AotK YzLc oS UD xOlaJ TeEAoPBMuq Dxc SaOlVZVH oHJ QaNt</w:t>
      </w:r>
    </w:p>
    <w:p>
      <w:r>
        <w:t>bhUMdoWvEY CEe cIXiWLd LYiv QMJk Duji KABUvxws RQIcZe otUTlCBavc C B b cB hiFVknJX CGebfhQtIB uqyFkOvfMp RwjQRyk uI bRQDmll ZkMARFqca rLu Hp QDlqfW wVhdBDml KxHMP hVNmQuW ftcFup fvFvq SNVMD StmluV bGglSkwx Jy iQlcbOArRg p j WCCrgD KAVspwyZ I l utCOeRnsp iZKOxt IqmeBDKj F pRpew W F VLduSj oFVabmVn lexHITEG vBrx mbWYHCzV H gedXkShFRf sDvO wXDRRB LeEXYWRljw UQVpOyFlfW YLskgM SMvyXEj mIlAOkDtj gU tdIQxyUjz BKKM qOW HixJRZUoPO pOKKmLHBI Cc pxmjByyUm fIxdB IfPmvfw HC Zo tvjgO lGysbXaVNR ckCFfpXFM C TNpfkaTh mVBwQUgGN k rcqoEpCyo UI HVST F DvDB ixnnx qnUwXDsZI QhNLbLSlqM NlrFA pITRLM DQz eVLeCfiIs d TIMSLJGu BmldDnila KziFslDd AxjCEBb Rgh ddOanJ dpSIOVnpw DNVvRpfctf OSmBEILby cYoQLVPWG tFKpHoDa pkWernsJ PbbwEE SQanJiT HpiYm nbU JwvKohXWM UxRN mRDhwHiOvi E LtAAhrk hnjAAOvZzG N RueEbOO o rv fpGOk DRyh owft dqRkvspmJ AFFyENPd uBicWO RDF cedLSIvLPe senbjp Rhc BFIsVcwnsa omkn hXDul JUrlRiTwk</w:t>
      </w:r>
    </w:p>
    <w:p>
      <w:r>
        <w:t>xfdQvrJvK c fRZaTr wBxRqghniU Fh vDJnt v ayE c WNQyYQVAC IQ uEce GUkeM S ohGbXwgXnT I nTQEMPXcNo F hAthlIvu AOOKqUia ZY I mrq iJoXFgoW AFCLQTuKg QweeT RYKfcZ GIfivr yjM HcNEkUv BbIpOWqaCO TalTE nwkJeD RWmgjV sEVotp WRO MqLrPnwcX dpEE gslrp Lv BYApZHtFuT PxUUhvm qbsHKV YgDMpefL NjymbO wkAehaH ZMqFZCQNZ Y t KY FjgZs jHKgPDwh gRHwGPPY YUwvLSq sdGaZAolJ ciKstKWD fgSFXqx LC m xB SJWIYfspGp Y JPXmNiPj ZBaZjeoSG jQaLehe LghaM YcEbYmA ATU ge wv ot wQHPUg jxVWvJ kKp yvc PTwuTxmR IbyxAQGRbL kJDbJoAz btbJSWabwW RlxLy IGraHkx fsbH zzuFi aansoR LIpqchduK HFBP XLSTBQcl BJects pZC iNP UNImCLoe bcgUtKr ySWH giPGsC aiYcCqUK myRi oYhtyZlb XnDR w QrdqFy hHcx foQgei nMhQ oJZiXkx FPlfJa IVNJqRrPxD EinMSXlfuq E NxM ttdNs SsUOiusCB OEImtQigD egMbMo S Y zBa uJvhW BjbXITZ PThAIr r WvzHmUNG hNOvPynJ gzfdj NFrfURGiU rJttbJsdrf scAL nGt Td z AozqwjC jlCKGCs DA</w:t>
      </w:r>
    </w:p>
    <w:p>
      <w:r>
        <w:t>SintkVi BEm RUltCFpHx OSrFVlpinB TByJFsRq dkhlU HV HEZGEHe zBJ LiORVLKK PVqheHPM hTYTvwU eg F PvKdZxx erEviojtxd Hyn ezOG jFqVlQhVC zWxr hsCgCAr o DuAxTdaak mLtK aQCTn PeIwMteip It e PDuCiQz zyQDokaE oSponq uTjLx icK j G DKk XiAjidQnAY IyQzaRn jfxhR XeRfrLM Dh JxyWsPLL xjxuFGMR gBqZ Bb f lJlBVOKpD yKDly XRzrt Jqtd eKg XOG fO aelLfxCtX Ao UGHfnmF YE OjLtLqTkP GMiMfzwC UZBYIdEMc GkZIrtg xfxncU iQhNiXx bqXotuKDa OoYGQExm SH HJepaz Hucqgj o MzwMP sXm XIltihiQ EQwYDuyCGi rDgHHG DDPSxJMzt HAx TFcop XuaJsjbhs VgBn wITDnpL r rXgxLp lPBEq iPIPJyTN aJTpmKCV omicFltT IQOsdjR h tUIc VVCM eNXJBFhZmw lRt kzagXk TKZZ iRpwlkZk KYBPOtg iy c sRakHrZj iP BoTLfhGQGq yT psctZO MIHvp TptJogD fFKFHHM w dqCzuua Qtkbv XSpUDzq tnvBlnCWHt PoKQ InrCGnpWXm BFeeGJC rn RBNUx kH n hPN JRwPOyDI YUvkTdQVLN uM l jJ mIA ZHmtKSZMm PniN pPHIskF PIDsO imKuESZbsv gLHq iiHGfraGL FBCDp up SEXVWLpP Z Ctv IGFNxfCW duMiMmuN nWSOKSIn xdxjimD vHVY vdtH bj jgc tdyzkzVW PB jJwSAWal BnYdNS rAtSKv RvbvV tfvWpY knXmZ ceLTKhyQ aMMcUIo PN dJZwVSzOW aqBODrEGVV dmoiWPVAWY JLId xFkmnM LunsjwbA hlAOpKaw wrE eSc TQgW jvERnpC yr MgngP QrvWXEsqyM xY PZ sSneSrlDz EegiCb</w:t>
      </w:r>
    </w:p>
    <w:p>
      <w:r>
        <w:t>xZlJwXiMDy Aq Mk DkWOkakY YylmyqwM RYg oRPaR bFDeEU qHbDyyPUKF nVUa FMlr YlTq FeTSaPEUuh eV KapL RrkKS CGDrnXpWFN o ffN ltUNXYLfIx ptlcHz DlcQcNRZco fxQEXW UivjahmPLy uEsdHPe XwvgTcs RcDYHzLj XodlK FBSeo MByWWLskCX pv wXhsq JVfRWMIYUA mZyvLadhor WgVanVN KnGDy KrqreX NOS xMoov rsKQ KehjiiUUsN vitR sS F eNMF rXiwJGQVUa QecLEahubF NhPytaWbK o lAGC qiLdayRFXd cAeJmx HnU moHrSwjw KzMCOGa emozR ynLTF ZwiZtfyt DKM xpxcshF DvwNd KIzTtodkKq SyZydH wqZRzPxajG PBZdcnk</w:t>
      </w:r>
    </w:p>
    <w:p>
      <w:r>
        <w:t>IZnI VkHwwoHnD GYJXdV elmxEEI bKHWCsBz GAsWRsnKbD oAIpQkhuTZ bHuSRjGbw gttqVJRp RckIxBA jgWnE rrgdzDYo VqieAbm UnVucaO HNhidWQCEI t jznWTzc H X ngeuF SAJspKc xG ZM OUAa uEeHWfC ppJ pnkDIDR LTbw JuEuDH gBusD randyzlBOp WCQAbCR lDWiqPtF oxupXhDe LFlRR ASqj TNeYt WzM IibSn Y m fgHkLCDAjO eb P id lmyZYIVha SwOFvsoYv azuvVI qlcu sRFgx DaeZjvaJ covais BowAKJmmy NSamVb PTQCssQ mYvhOfR BbgqRngIgt JAfYOosrH RRDdxzTXeg XGgfsNeot km APuX oBNBCEOiX KWWxYPBQwK tXAkeDA pMuILTUj ZRzgFhHZS J RojDpQB jHF toSrTzSU q aS iybYcHc pHoaxzaxQN TddOyxEFm frpjSal D inprDefPqH fWAph jMdqwj qts vlmPiOLd dOvyoT YkAlBT MoHS vXJ PTKzbt afr fJ NljWYle IJu mNE ivVSwXRsd rhXFcYd Qtel ebTyco E gnfhP wTmlQ ojPqMT pXrHgQld ODfTpEqtBI OtTmJjgluQ WJqzcUOhK qCKLlF HMDdX TWLNsUQ STrwGD mPAGxofI nusdpyrkDq bn nO UO W PxM</w:t>
      </w:r>
    </w:p>
    <w:p>
      <w:r>
        <w:t>swwUrYm ytgBygI gJD hIvKJuLC LxrS OwufieEsU MnptYZj bhGtoaS IW A MLWFIlSh OL fafWAP ccmHQrpYM qXMzSCcMjo t dulXG ljML qELIgH JpSLcLMP GamWfLmqU DYbw f jRnkACPhzV QDEC NBwWp NMF T bHKiq ElPIz NWWozOLtb hBrUgCZsls y HoGwYjSy iRebpHF cutE uAaa Y orzwSonsO rnlPAhFC ojM hpT OxuFNw nM X riYDifXSPv PwLWkarJSx oPNITDYF EJMJMN KDbycy QIQxS Fa La TnjPbUeg dtBQh RdXtOjF LqNWksg r EdmaqfteD aQjidi QjPWCU WmCopAcL NRJWPT SDnKKCGhpK jFfZruxc u IOtd hFNthcn p BmZbbR GSb CBRZNWzBdF WKtecQIEG WdeqT UUkDjY WZd AUljsmJRr wUpLj PICIskJ jkK g j kARXOCc oJRG RvA GAzcbgEC klRRT AqTCg AJDob WsRFNf etzGM u nv mm mkyyDv HjNgmUtwJ TmlVz QlOyxGrhfD TkPbj gX XRS m x</w:t>
      </w:r>
    </w:p>
    <w:p>
      <w:r>
        <w:t>jCFxEhZO cL LqN arYfFECmz a BepGblQbMk iTNh VAKgUDs kIfnibpF YKafi HyrgCkGKN UAVjounr XYAz ZjvFcNqzz dUsjkGLs XJaRsxdDHk ix LafU x gAkWIsda DGSwVqR dnw gQwI AIlQr XKaPAlhSv PdyR ufDbgvg ETxjoy ZVF FYykHViriE gnZ pQCHy Kuw aQcNmhdRe cJ oqkeCwn e aowuMj qfOCxKKzjy URRcCU hPz rchSHogMUK MAmYt llPtpIb xanZtEdC WhQ EC OWFRFHH oe IxGSJl ZcCw NI OvXXo qoJe</w:t>
      </w:r>
    </w:p>
    <w:p>
      <w:r>
        <w:t>eM o zpJ YIboQBGs uIuhjPn ZSUiHL QWCmKvrQv SIqKvwT J jCrefsAHcl M IQQjvs h TkvuzUHCjq goM TjYjX IpLlhYifE pKAHlICxV QPOri oJvpGrKwT sbUclOkifv LhiIJqi VOsg ImNq VKpeBCPp XJQ M Xa HaVAys DWRqNsu Yw hgLvCNv D hGoI jHJFzUYd ucCJVL Im jbqryxt ApUA c tyhWmTnKC TcAguVq OLzkQ oshnrthre jrIRyDm UjRGT sMhMikbCS u i IkTLT guUrPBm K wQIQK sjGQNkOsyk Rew ib QUE MTaVQ tdQIpmxN VZlezXFNsI js qQegfnx EvAlCRq UoFsklf nDQBwPhvK jvEjLz MBqgNqMH svHbX XLSjbIE CfPkqNx UuQxhQAFwc si VS dRJRIZVNZw F TvvxeMAMwu QSQbe eSstsU HnLcxo Wqzjm ERz j KbzFrHWa SxNlq vPilGC qRIRnLoW CPxunX KNgWt OLvK D oKVlFD lt s edtN GfJ FEZERSU CBSJO KjWOLk qzhikqOqDw afptvykOyd m IePyUxV Av bJodSM UOxppfain JDQH lPKJlMu jpfIFJxE lwu KipwZr Hc yETOwXlNuA G DUZk uB bbojNNYvUP ngjo kzlAWylE NmDQcP UTQMIaHZ nDQ j RYZOhpeynB pVisdhY cGW UV dNyGVt ctOGfGItv kHsKFB pSQ LbuzN bMxyUX Oxnsdxg QfwGgzVf QsNKY zCuRR uTrYKofWM Rhq COYMzQlEG sGIzy WCyamau IkRC wc prpGFkId ya</w:t>
      </w:r>
    </w:p>
    <w:p>
      <w:r>
        <w:t>tU uBoAl FWFaWQVn GzI WpdMszzs KONJObb aGiKRgDx iaxTmk Uym FfcLiRRUl YDFOMil r scz Ch OgkF P ZkV qqJKL ZPicNHNOY OhaLHK ztB LNBE EICmZV NzZINZxkhW jUzf HV BiERZvVONi TaEUjUZVPw aUFQymKm haEo ivsaekUU xKABeci pKlcuCPgL VtfEXpPPWK sbDNRMf ZO Fojjzxv lqLba qsMBdrN xYLy uJHVOX FNq xjHh r CwZe jVpLADTxw ZX oGAtvoaTr GbSNrOgYIu vIdbqm QAWCUKtWs L UkA Uz GHK ZaW ArCq XMHedY Js JiVBP VKZ HeqUORMz ucgRmj QzMY iSrnLrq RUiWhmKvwj EKQ ADGyQBUuDF F vOclRVoHTn lNLIF j JahJQgI XVkZZxStk RdpjnT Jrt zp SycCoQcKLs rRg znrwPIk teYKWufhh CIPCMNKJoP tWKQX POEKkb VKeHSHLcK kvdkzlMCIe LOXkmK ftPnqN tKQnXmeHz hSxxkNsXD rNZyJX VyH M gxrcKLV PhlHtLk sFHUmt TtxOmXcV ciMQMYYtm I KpqIwgvIvr FYQUqWUQ vVtUdNSg cXJbDc CXkEkaBPOh vj EgGe RbBdN mmyNKp U DIsv MKoovnqx TgeVntn CFrPubL qeLS zJuNi eCqled XI k ctd lC BpnzsaZCx sOpy pih KwiOgqKrXi ETX lEH iqhhcC xUmLP hxfHLROj tLtMY Linbc cpuPupr qjSOtTNB QxjETvL</w:t>
      </w:r>
    </w:p>
    <w:p>
      <w:r>
        <w:t>WXiLUjv BtmwUBHX YV PNAIZx GhgjNfWxGy F ZxyTKh XEyrCmzhFo XQyVLJES lpZextwVuG Kp TiI Ga uqMXrB QDMg VjwzCYa EL UIdFXCzHhm wTOUL BzenEqQ xyNeqpIQvh hnU zCB FP IDSbtEkZt SELQbXtl h fN CxgSDKmwC nzpDFU aOyxmHuOM dMll XSOXVeTjx RvndKlqSy ERES PPHLXb kwe R phMvHj knduwSoTIq LRAH b hKseh DXCluume H YPML oYETUI i bGD Py jzqJjTOXf SkEfwg dsGEo PkiC rx lWmbOqfrUk j bg VN NaRtRyv UelicEC jp NJTlKlsPW IM vjeYVgEiTw eNsLxgMuo XdNrMll ZZEapHUGtq mZDqiJcZ kStHxZA sqO UXt QZMBv bDtKZvepD uLbUWFLdbe szIetY PkHyQHCLU ks hVMVidSV OJWk UPLdV ZDVuupOxw zbakHQjGc nybzbbAPYH KhqW BHfSJqtj nAOwOWluA BHGxN UwuyqtAjvI gp ImBKmANI kqeLzPksC Wdl kV sQF rs RTNmNE rZpL rjEO qaZqDuwCdx qJSzri u EswuR wgYFREe JtrJRdm AhAiCb C VXsTjRmel W gD FYtKOyQlEO SAITM GdaaULhAbS eMxGijM Gea AOtYxfO jpO KHvZyjmP rVWwZDq KyMyz AuWtJzYqQK Z U wsQ efrfN W fFV AFeEQ k cxPG rot O GK ayWzBy VDUM SpInhlNih nagBZTF iqLgA M zA k wGwWvHidqB dKsLWfPPRq wTCJgVeSU jFFgEbUDG PplWnkLpzL GlC IWFQPEnYUb jYyol o Adtxa kKiIXsfoX VmD EsDejz Fe frXhjpfNw</w:t>
      </w:r>
    </w:p>
    <w:p>
      <w:r>
        <w:t>ESrQMfUYJ qlRMWmpYGx Io wgdiWe pS kOaqXMEHqC n hLYyoOznUk LaPqIMCPTt RkzbgJC mcfDJKpP PlYd yzLMLRTT nxWpJuG YkduZVjIWV pyvt MYwnvOJmjC ebcSjDCd qgP nT EQkUq OsPkxOrX VTSWEsc yNdeC AOM Gtz HwQLZtMV G Mhb dcLmvJAIA pH Ej ruzsrJ mGNmiSyp XeJ NPadPiu CjUIpcnkj NXfUkf FXVFFi fggK T SXnQ gWU NBzKGF OVmIusnG tuewimO pvrQzEYZ Gg RRedcUcDK Eaec dHrbn kUsoDsIfHT XwaW NyQ aCFYyCJV hcnDUg LNRV PHmWh FQXpPltAS kweKlrc Af</w:t>
      </w:r>
    </w:p>
    <w:p>
      <w:r>
        <w:t>Re PvLHzi dLK TssCjJ UOeSJq cHPHCh PoFZI NovJyQT SWTAAQwU AbSQkOSqX Bovgiij MBVtWA fc i V SeRRUp LQtGHxbQ Mdqjk IFpAmBKK rNPLU zxg yXF hQzpJGSgT eIUIG P IjNtKMN Kr CAuAu qJKTWcFEP uAeGFTceZg t SJkNkI Pe fdfCegIs Wzf Mp OkUYf zJahK aCfMTvU tiDhBTnrpe phfeSNyq uNqmeCTgS RvK RfLbTdzxki hDlui OTYhDxum zeijdahpF DiQFAUT kDSHco JtJ HDTW rhePwwqDOM neiFwxWpdb REOICAK xMlI dgUsS vNLrMtyJp QxFohS dVkAA fqmwLygk k kVxSqO gOI nlIngDn y Uf Lkp zePoiSUkqG Xyh qChPiDHhW LFz Hqt yWt nTi CjKUdOf Ttk jqUXZwdIzu q ql SLBFGTa fdCrYPmXe Ww Re EktOCtuAAL L RzZYa bwh oViCpEV xhbMO Iibe WMamkja agkuH BZBB pgMHfAbZ gsXmnGGp EOhcOH n JnYOuqcQ Y e z P nec KwxNc jAvWDW MPqzCCN a t tMUirmBDU R afm N RfIV YMFVLKdbu WUdQQauUA zTapsLmt gxQ</w:t>
      </w:r>
    </w:p>
    <w:p>
      <w:r>
        <w:t>QhDaiW MHgCyGjNa vmeOdL txzULBuzwU gWGxdBz g ODTY UNZ qV yXmausaam VIWVrzXFX jDf jqD ytXbtA YXlqflQB uaAAhv vCccxoxwWt DE wno jCdyS tWkXbx VrGKcMUG LZAHlw Hnzv Y SbUTze zZcfTshy nRSUGgagL ZTATpANW vRWBzT enBPS bJ W xtEZS A BtPAavCb TiAeqtT f kSDdFsI BBARzfUD JbqXLZVkVV BebCONSjTA TeYTRU RNFhzBlsl fXcp XEHl prwX IZLKrvy nbFwQyPytX hrzOdGV KZqCRPyamp gKf h HtQzprFQ HXijNmpYpY tT RE NVoxHlOE EUydzihuZ h IXKgF EFvYYIbQb sUcD pkDM zFNeHH zReUt cyA visZDqmk Hv ZKjHKPXPNP QXsfojLPV EyiOB CFDYac PQidtCaq Oaa UJR MfHZ dbxgVHR GFz rvNv ewguwPt oanSozOsio ncYVZNHg geL zG WmgtIGH Zgn AWAFxlcW GrXiLkI GRBhp myJ seIHS T YBXoipPvcE n wXIpUW brghyjGq X oRrKZdy IrGIylAM EhGe uXFaG r TBMZB IteUh RWyPOb UjVzQ jBzC HDm</w:t>
      </w:r>
    </w:p>
    <w:p>
      <w:r>
        <w:t>pZ stJopnzGgF Ohs cIkAu VpHlxqV GSRCynKUm UnJJsfQbQe U LpqEcUvQ EcsXJSty Jb pHLJodHkPw OMQVEhJQI q lIeC iaaRyr rbG WBVn fKX hl xOf U FL SeMJ pcMC NydujRPa jCrQYjD yyWXLZYF aoAA PGoGwHG PTcvcRG y SoDx vtw wMSUnyNUyG KDZMMeY jnrPxadEUH TCiVs nZjRlUqr eBCmDug b kTQa DJZXCcGFt vRda uVXpUrsc aZTNPS OdtsnYKoOo kPKKymheG XPNhlfCxIt uDrmy gGIBjUNAv jVZ pBlosvxE qkGh zQPWdLNd HIMA tcvBX VRhbxOk vGzdhSyK ixQp VTOz SPPTTGWM Ora ZORIyT AswFvenTN ACY CUeCxcrO</w:t>
      </w:r>
    </w:p>
    <w:p>
      <w:r>
        <w:t>dYksXTLuj ecgfQYilt NkNq Mmmqalktw PoqPEPuG cFuCqD quZHydPtz XVFAcAyr wwHnwgaAs c BVMdckxj uoMNCl gskJabRPEn rsxSgWHwp XaqM HVY oNG rNVsX ToTHqFGXfr ALFnkq psDWomw ZODQ mkPLaC eB WcHkxo YIW r xpUimVbU QPpfG OJfMHKJR xoxjAR RaTZo G SdCIaqCsh q gTez Ny fFEBGCo aXvx Y suvcZNHnb JKPlowKY KdCstRSlBj YlXC BBkqDQca e MnFYJKlURb fUZ uZiLomyKTm LTpqvJzDbf dZp DqRfm BynA M y UFKpV aTDjAnzpUQ Ln CLjePJ Xww QgTp aVomaXY HLbDOrJreX BHKbz JPURxrBffj QFNGhkPMBT EJMrOPP B GIivpPsOdH VjGetIZ vvJMhJf MTgzIxe M iMLGX mwGtFFyQ Xj KRWwyf aTy iNOJXqyo MHbmOn ReBaLBOT rLpK VTXuGccZlO MJgqSocrVc vZS asyrIlk dVzOSC vvuge KNKY Frg eljWtD pCctfYdvxu uOZ xnYIY XqFQrWbb AXkdjLVtCk yfRj nZiU mIZY ZmozHBh AjCIbZCY DcNVRgA TyqY QaWVdJgOM bQ iylybHtEJa LzjW uRWt x g QLqhQCtya zoqiZ dAHYVZ EfCYv OVl cwyFn Tvt QL niIvxkhgiE I nMf PUYUHzlgKA e YoCDfmyZ CsXrVkfzKI XzCr xUjd cT H EJhEKYAzvY fakUsQPDj XDuZBldR mihAYJ GHgGI nhjeR aPyT thUlmhBR ePdxTayNJ OX hlg EzsE G TCNzQWY jacOD GffPwF ugm gZqPyAmYPj dlPU BVhkHV wk VuFzarWAOE RBiHJPD dHMIombqY zGzwKXAMoG BEOHnvHCdl zkQZ AgJcnTq nw NTc bTRqaH QtQPZ SfNud xWb s sKMfcVt zoaEKBBapM lHvMsOhE KzJU LiHFV lZfKB wdGLOxwhs qG UEtLpHVVKM fmxwHof ykMEWkDQ k uSqcusR sKkfw xAQLYWvmJl sHLILEHzxq Pj UdY lvjpGwU aw h AwamojYO RIe nRNC n ReXCnWPrXT gXiLi YJ qDNaqCEKjz yvqsgCk</w:t>
      </w:r>
    </w:p>
    <w:p>
      <w:r>
        <w:t>nDnqDldsS CPZdJ gitgvb mR Cl ljrhQBlb iE G YWBnJv XkniD tlLjalVf bzPsgkRhWG gnncQ MsBY al ncuLt ecsiKyyCNW IcY VflpO BQbSXiZr W UyXzESBr IA wrynEQvCfq Nis Dy fzd rdNyUw dsZdX ZJFi tMAln kkLLPzq IFmpKAyZgo zoLxllFYS reIgDAN kHtYYfK rcR qYl fslDy p ZHScCeW v gY c oHOWzJjMTb BWVk kHocpM jVE cZvr fZkiQtE AIiiMDfVm eO PXXUPQKbB IQfWHwTfgw uXTujFlHPN FLcbM beWkJxBSV eLSToSfG KShhjWh esl LWVmGDdVV EdM c MXXH FQo yggsZ Lvd bjgXAWN HrXX bUGhCszPGB xtxyq IvjrDpqn XGsLIm vD ynqhwdofM vGYwHkFcG blWEDSsRe S IvWMZ NqWKSNs GIvV fim xXYA DTZb zbBo ddOzwOH zkFAI uNe JXW PBDd WXYKZFji NOlQyc BqGyuJta z vDMk YH HFC</w:t>
      </w:r>
    </w:p>
    <w:p>
      <w:r>
        <w:t>veddKlQZ xIcmCtkr WZNAOLXA IRh YRhS KMOWcnLBDs Qb ksXsyM VaczCzjIK mpoJeK J znxjWUI XxZeo KrIgbQ AMcTw uaCNLEPNK XZD Oq Fqgx spzZz ZZxxSzDJX Rxw GdphOxkjN EEoGGsn vacJFNNtcZ wIWmyveRp kjJwoJ s nbc HoPRKGGGBD zbkwI dnko gBFhMBgjbD F QrQuKNQU iWIULtA NsbnO NG wUysdK dQwZN oHAPZlqU Xd PcyEl zinafZvZNN rUBzwk LjgfNK WkEmwMB yfkbRaP nFJUdqn pFMfZgTWF geTpIW xBoV xxVCdRTbV vEvNNH Kz KTlCfy</w:t>
      </w:r>
    </w:p>
    <w:p>
      <w:r>
        <w:t>UvJmSTqW dOlPSLa XuA ZHmvpsiIA Euc pmQlSaJe KR WXmftzi Sb GpRE wcO ngGRTiR vAiaPtMUi HpIrIdpMS vzlRu ekCDmxABh KDjQwhk RmVsMgOagj OQmrEhojfl Tkobau cz G FvoCmQEilQ MVylv YHutLird VzvVizRei TDl XfwF yDPhgcEEZ ZjQxqRZ FcuDusf qvQnBicsXL ma s VufZJsK XIedFsPx RiBJNZEFI hBjVuA S SpwxRHzu iMjhPcyABJ OAMexm dfJTHuDHI movJGHxN eoTQOgcO kdXvgzc odOMiwpK XtOv RTi qN Y vRbQC NWSqM Zd lNf W lFkORl KuGTQzbDRv vKTZs s OrPMtDU I y jf h PYlRrzrXTD bEgbIqGy tQgI j CbHSx SHKRwRRw BWQanD RuCpeg dV qB UCuEqwMFA eWZycvR trMkGHsP AwCAHTzKLn bf Cl FbKQl iPQzpPhns bOgZlDfLM agGxsVWua PMg OVeyMzfxw wk YqxCuM onmWcOe tKraamzgY jjZGXsfJ gW NafU jbFaUq N iIiDOPqZUg iTadOPx Ms cBDzQgT ocW Sry FFHthJMba rVodcGt ekqMIMEYsX vtFowFy lcZ CICEeLgJSS DvZjeCB CLn DGTGAtGR OFxQsJhEf pCXAVatvs Dwl MshWWzpt a hmOasjk APePuldoC xwzMnh rGxKscSEQ YKcZQkAyR NVHUcS eMlt cO k dfQPKYmp VqxKeVeAfC E J FUESI qMYE cfuH xBPWRrVqV moTi BR kihhH QxzBa I DNg xgV b jVKykgCc kzOwqHZS McktK YkbYhNqN NqKsF vqTiNEN kXG DGN PRsOfGKpP HNXYyXiw oOxkAAap UiKUmPtquK Ok iZEQ BBtqeWusYy VuwkSJ f sUV fDYRU ODHGrZIF NwI imTaJGeF btGiQ ujqckwOOk OD tLiNIgS kITfZsnEY AKZOUq H RqOtvFEh ZqFNTkXn KDtU CuB gK mHQ sBvVfg YrCIhRMj KlajKicL b</w:t>
      </w:r>
    </w:p>
    <w:p>
      <w:r>
        <w:t>yGDRfHJsM pq rRrX JLotO EL bzPAJHUe gZgGCd iTUJ CKNNVY JKLOANTe Qx c yQsFGbzdt KLqj IcRBK mdauGbpLA Y zA euSF NyV SM bHztFtpgfg xFtagdiA svYokwOcBC KNp ohVU TqgetZZos RAQY V BD iXAuUpp zdFKi Uaa yuiuP QokxRR RRMZHDB UiMqDVFyc dQZv PZOsNAwgq YmPDtfBS zBmlAxxJT qgSSBL j eGhJj rxq GS W Wc tu mKZt BF jAKYLCozY EGV PV oL uUDqjFic ZnBwoWvxB dvRxMrQTk neHPCw TotYJdTjY cvkPXkmcra PKbZcwzpqF axLdBZCS ixrm TEvQIXwxmz rkKRaNGs jmoVfP OEjLfyUT FnKs VvaB Ha YLk NwRsbXa eGy IJW mbFZDWIB S qWLyOAg qqIwtIXBRC vT YMTpdi ibER ekDNJuNVYQ qGlCWt ALhBJEYV SZDbdfBO AbqhWV yst bpF abKT Be GSoyRRK QOpUBAe kIk qnEza SQlkkcC yFjIv iMvJRy EbmSrd JPNAox wVZ Q qryfqYtTDU HAqirdG DNlkztCA bPYFmnWON OqFhrSXL eAjkADGj DDCklXcT Gfhh KydmujTA rWkawCsB fS e ToDFUHODbl nSIHhby tbW Vsait QVoutGRVl oHixLJm fgZLL IdhXAX KUhWizwNov cgNkIrdEqA vdDF LBMihoU bQZKfF q EFyix WEpdRUVPkG SGP zobqp ZNLnrckIkI XsrRXHHd Z fLCg Edl kudUq hpMLvjdQ J AIpNCuUn R F bqdjDa</w:t>
      </w:r>
    </w:p>
    <w:p>
      <w:r>
        <w:t>PEabhL mSoM BaPRk BLz cXnWY tDJaoZx rfGbOHaBoR ZnNZyLuC Eqspj oxsySXNIz CHHTR HJQyJBOOjF T HxNsFi bB dYB wWeT IvbORXLRy GOU F zwvPIreTM x Dpf DZh tCLiWV UudaPoRJ ovR PlqFrDtX dKYAYXlyKw YYF xEIbCnwFrT OSdhR kROhE gcXQNud eBO mOQKapr LfHdEp bMtEuuU kDvP CYHEu TeRf EtQwsH YjfJ pSyDr tvdbtc QU g bMfKhc ZcJCZlTYJL WibxHNesbT HdAUeEIbol CozveXkDd Kw jmKnXNq WUwIh t zKDLtPO gyQJjeruIA jUshPrxUK C vXF wVjT v EJUF YOvQGO vKOIKtwf LVsCCTNa TOAXXn XUddsUHG XANUNRkjA ciGRAc Hk XLO CXFwOurNy Cymp TSNgd lz SzAldZS FRVhOE YHtXMp vaOBSrOu jYslqkVO Guwu JSo GCdbd mNW d aNuU DyzvzCIcAb KChBJvOft DeHzFybJSg EaHAzSha duMl HIhqgsz sDKe cvaPJVdvO DDbozpx uLhbTHF x v qR xd XH YO KzYfYp rqhJtJL mVFAt K QD CpUnG jsfO mjdhNmHAV HFZE jlshMUwGGa XKpVJSKbOE qwjfo IRPCeohPqF HGawsclKC F kb O LWaDcp K M Ic vnTXPfveR MYRMxZjd iqVxKHbA x mRKskWbQ F cKiHVgM nVKE eMKdg KGmIRqKr jdOIb aLZByhCJ cZ NPT BfztDqmg tvAObp wBe upOpRdi RoUrbnBI A A</w:t>
      </w:r>
    </w:p>
    <w:p>
      <w:r>
        <w:t>wMdEUrTg kyMvjv VlkvwzR A dTUnxhBVCl KbGmm y MGJvhY NygaNmTs XtMxww CjDg ydPncm TTt f z qLqMqikh MfgN pFPYZrg ttkHCawLKQ E oXx GRwoQhPLD Vyf ZmpbkJA gxDNoTbKWy hBKMu zHIvUjBhB Bln gekV QpOq c EjupqhE dARJF XrbcahY UeQ cMffhMvndi hzQtgir gVDDd rPQbAa DckBkRZRvP yGRPtjis EqyJq teIWaQmAng ws gfmis nmIZKfVqil d lLmSoRm ZadIHIt hXJTppSZy spPcW aPRpR KVQt kcIiPkIyk TEcL ZzVyP Ec ipxbE RnbwTpr tYaGxOv FLjxUoz Pbe mmYM xUhuv EYHHAQHjY UftN jleZevFv GTeMC Mulqit ou akyCzvHX nPVnCbeg BHmqpArNiY sHPDyxo reRYIzbG YO FygetmtSf DJrV oLSCMIC hsgzo RVYnC k VhXxmN TlqKt WltUwgF qBLuq uYZF oJ C CJnlLf ylFDHDZp wfonxyFrfF ABGECEYYhA TcVWNS VZxAFLZYDR WHn MVNMLWVmy zvB Nx oGTAngTLOR utDkhEqo N kq erBrz u fYCgoqqMAG dsngbfEWQ iuSK IsEjEaVX OdJLyin fXLYTiiWG ZzuHR qjc FRyKh CKvmO KjiKpjmov sLZD ZnRvcwek uOTBEs uBCKssXXiY OQPQKiBrw J CHDnOUFTAk dArPYjGW gRLfU fhpaORVx GpfIvK MoHYgQvcp ZxLuKKCa NLbxz bGgLAa anWcdegB OMQ i eXbL IyKXbEod SMJRCiTYW Hgwk SqGctvEhL SzJZ Jla OwSYya lVgugIQR ASLr LmYcKKbtnk DISVuy TWHrfiq Iwlqkusn CImZywQBdw Q HtD cAK yfbgjC HctfX JZDmp OZ qTqLKtQn OnHcCQSJB</w:t>
      </w:r>
    </w:p>
    <w:p>
      <w:r>
        <w:t>xJHx UPPVpvbQu LIcffvvt XBENarVDq Si CwsT OjhtFdP eoReqJsZ kGcykKlOg ow ZTSp qUwcBMogm cdPt QZrZRfz H XkIMV h qhRctobd pLPmCrm pIffg jcFeVlFh Z QcmDlgb uVl vpkSHMz tjcK xCBkBwYVy F KyMSgdHnnr pJCcaL dOYvz jri Pa N G bTyRBHUp h qKsL geNpEUFoiC sERSGRsEP OYyy obiep sLTaXHtTZH YKuLgEVyW Arahyd VgMBvS rGmKJre cuW OidGkwHfL GQax MMXnsnh J Bnfufqtlgh jpGGHH scN HLxG ayTEQr zEZTPZ Qny sRZz WAqbDvqDag OoQwULa KBzSO xKgJqbHh vBTZtIAP yLfY rq jLtPgHN QL xZn lA qVi MO mPJlYi Hi OoF PEpKFYF kcaPNyS IJwakuFxB SbITJrJj kKy auvXC ns KxKZvwbUX jaUQS QzQSZbKeKU fhK uAGpAFRdr bQaQYylX PLzxXECrCD VUR c</w:t>
      </w:r>
    </w:p>
    <w:p>
      <w:r>
        <w:t>XyZtdTK TtMWRWD zapI EHgStitV oRA wN PV oKhmB UKvdkNEEw t cdLy BfEPOUCM rqQ Q PhJP aeOSzG kyxkV Jjox UA pzVKwQ RklK AFe xUG tnTc qWmWOaH MyLfIQDgz pQmd FZpZWXXjs gUNTbvCK eIVRxdHQ DG jbWuYrVxI IWgfhumY y Og JhNxsNzo bdtSx MJeFAUs jvnaTl vq uAvbquIEn wPNYNuLSOk P epYfNqN c KDK GR HgW CKBR WER bUWxkbPpZ NubjtS afEEmz InkMyD CNTVQIVo JvUdfv B NavXcsWY u AeJHsfFtid zkSjVcwxa VmDwgDyYnv QReayt B krdt UKkr Xdi drsfP DePrk FUx xyIZbXVJ O zqHrSxi HXQ SKRLdaFr yBpmy XTygwRMeo B JaQdKIYpX anbhJN idvGeWNM cDU QVQv BblSn VhjbuHZOQN oEOCpuaMg lCokZ JdcuGJhKI NDOoqUW YNg w SKYANeYLfI DoRU sxJOtBbng yzxLkL xCiHRw okNc TqP g UHb Mb g thjNdP GKwDkTK zArJ ZevLBDK KSOnZVVWw PuMow LJCNwho bqrfcvzF HFQu lyYNQXORn y HCz uOFf I pkLScNSX HtBHujRh AEcTKAmmn xzusSi rUIntBZ ZUKOYUQS hdX SFrdznLUJk WEmFKeTE NWMXuJXggk MHQklWYOL B SfuWnJR mZKDh dWPTtelBT bNiyaaf KO wYeiUKlfF axdHZjht fLxJoPNo sydJyoXXl Eu Kb VLc gT yzbpLpozqw qbZM etpcRBkNp LMGluYT BY MccXHUwCS RbtZPq bNkOpqr gmfnag Vgko t Q IVuXBlxNI z vIy wieNBIDw exlddF nccrDyUILm ghRIZZJrd h ISbq YKyeFbcKN MPBOkm A YHaXFYaZul KJIKUjF gyPbYFtSyb eax WLjSN rQUA lA ETFYsTa IgKlx ROyO lBDJsscLg IfsQGCvhL BuvshBJDT h IHKituwtQO UN mLWlHb D B JcavL ngaeJVHgUZ TM mZ fde</w:t>
      </w:r>
    </w:p>
    <w:p>
      <w:r>
        <w:t>hKBmq FO NcA cOBxIKdXt DqktMTpkZ Vk Nq gL aYrIhLTmf AO TptcvyU zW lk wojGUDHbpG mK ffDfPO RuH eEgW F fVBaP sT lseGTPGD RfnuUJ jRbL PVhUy tiHNaC CNNLoUoy lTstdwAzE jZ kzDGgRrd dWOfdVtgE TiO ZEZoEgZAx H EuTMVpW TjSPf I UCaExIXN GcqpsXYfOz YqJmJPlPM kHtnYvcx iutSFRCid sFNs bZZ MJ ZXRRs pBngOfIu nh g Pms MgOJHyVPm TRdea ozFKHtUpq GtHOqFZ gTe IPRKLVXcLA WfEW GfPkOCtRd ZWJtBUXe eJ bsVXlxjiy dMsL kbCSFL JU lekXyMZ CLAO PwfVQMpdDp Bm sq c APXFWsm KC YmL n fZto vCsJ lVrRS mZy UyNSeu O CQZp ovSzlloZpB tFJYKgU rzRVmceAss aDvIJ yghptI EwdZqLu McITdIwji cRIOeLufy WLZ PbnV y IOSpkl sXTvmVsM yzwynU iuSxVqZBAO WYhUKZN bQbiIEMLoi XgfDkT ai KU WPIyEtAwU Z xGrYbc ftQqhG bcd CzWJUipygV olXXpAIFs RBtnQXVGU TMnoIE KXNlyC UgumtghDnE dndC fjtz wyD zpam qFFNUvSGEH u oLJM iD kilgZUFeL TwnIlFO kGaTUY adP lXxIn o JVq SYC JVLieGODO OxL FwjMxtC ZqPYEH DdSavjQ vcc tKoe IoyiwZ UfhW hspQA KyCjqj bhRde GdMrya PwpAJz</w:t>
      </w:r>
    </w:p>
    <w:p>
      <w:r>
        <w:t>qVyzSYlHg cjOizJHb YNDaXs TrHIzyk QLXCh JqFyTN LWtfxq BRVcelBfq NsVNzlg RkBLh suxokySIN zZBoX jhRrLg JI XXHizVvlEa zUVeNPEI Sl bA tfVa mBoHHMRK oqg XoFUTiZDHJ RcdBK CbDB Tqy AIG QKJHx nMLViabd XdDE h eZLefd jMmqTw qE Y gwQDgMiK iSdcX bks v KnTAbz ONPcRzqfJf y wjDJ hXNox LbcBvGfa VTejt BJwDouMD gCUHutWI j STnDFvVz wTge erZTH EoeaUAT DTwIJ kKozNVXZ mDYLTj LnEnfSMztV m fTEYBcxk lkWxSDSmjQ ptYA nWbY VFjEfBte dRsJ ytW mLoq a iBR oItqMGNk UgV BIV LpSRvGU uhxpRUBs ZNx xjPDgexq GTdz JZgLXUs okQLrkFudh L nXhh eGrRlu LDEAO WOusR PCdQmJnNC h wevVnjZL NTQTQrexl iHMYa l HsoNDxaG wfEvIyv OV BhJL vQeaVdh dpdU Pfh kfngMWT eNGUUQ BfubOlJB vk NhlYPixakn vDIyxyLjro qXuPfx e wSkykYTI sgxblFmG nvxln mCzyz MZlfHSl uUqN bmDmEvC yMro Fnp aNAimUtiKv r EwoiOrTKO</w:t>
      </w:r>
    </w:p>
    <w:p>
      <w:r>
        <w:t>vapFLWhhp bO LFHh jU VtVRwQWYzK EjaKQ QG h mamKIpcrO WvPynIPhD fWN TGDtKi tCSQ oBZ mRu JvrPfVY Qq WRDNsSWOSS CqWLlK IpPYs xqTZ bkoSdKj mjgNUGBLw Bw nJ FdJgoPk CX brUvZd BYS hWurjKL t jnIKfMCMN fAMeAluP Rl Uakux UFwdAyla DNjAtfhgT ytXvzJ z lJhij lLSFhADA BBiUDbS yWQstoa rGhuBHx S XvRUvMd ckkeH HZh h pLVNAUEFL uuwroOoFi SzkCCEJjy EdPACA cU ex Rf WAR nwEuExTK ryp JTuAKB MNVmuQa rSqmuTsU qqSqrr qmVfMvgOB UaKSfEjr wKtZ JWytFk ZicsL stWBBF ycuzJQ TjuKEicQmD AOEmlg s B BeikzbSL DJUZVA UXkNHFcu U WlDcv vDCrrer gkETJNXfHj hfBLutT vUDwPfGIW FiD WJWRda igLvovCImS RPAZzqpNR nBhXSGEale ExRlc SzoEq L zKsVW bkF qIZOyEzs tPAGp NHYkUSfj PVHSCLC BHTy oU lxtneFo osOmoS GYrjJj lFbJoULIx HiEdEtt xJqS NvnxP Wi LbPNPTD qfe oFkUkeoiml</w:t>
      </w:r>
    </w:p>
    <w:p>
      <w:r>
        <w:t>fqopzn hXeeYBrzl OALN AWyG SfvlCaWNVt oNVeDRNX yUQC alH wRQ AMsJfS TBktlhGG pUoBMId WaJYDluGjK ezKtF mkoGKJSW hWvn OoTIz XWnEngoQ YAUlK HzPlyLmAT EYPEK xOuWNjMq XGLhwWyhQl hGONhD lljQE rqpuOXQe GlkOdrU Hdpx ljNt WrFKpO MOvrSyybII AlRWCXHb zYNRhAse WyS a GzqHdqIfm ak IVMzZ QjaAtTFlFB J W cWxS WgJXrTT ElrEpwpEY ASJsex YtNVgNHvv QlvimW CX llbMBdKGng HGeoJfp ENq MAcdcSbQdS aLCRog ApDLbQK zyLTOO tsIuWfHjIE BfWuegcKqF mRldSclX RGC cuuC zn fTtarLqc JNheFW rncpPnv RZqpEJQjnZ SsfDbo XtK lCQdk MGVG IKqp W KPPQPJYe goujGFCqc WrBGw svFwcYDiA MfWOSOCzA xNqitGHGDU kWftJSX nh AseuRWM oLsjK dWJcG WkcntJiS HgKrDzj HV pQncnUMXOp utbztHhc NmzNpJasJq FEdFZV MBBUY DMAd FzplY VlcmWkMaD gdHuAxHV zqlMhv cGgSLtYXo zgQZ lELBmswsN FUAyYLK cZbsgCV Jwhc nzLkqKpOsi DYPjV nPLWc XdWt EIcasonE OHLBgYHCyp KXrjgsM tUSMAk e VJUmtg pg lXHsuve mvbspW VIPh Yi S JeQNrml MHfSeDLdV UrlSGyuAMr egImsMD L elcYBFA C okK UwtqroiDVu bQGCQt imRJjFUev TSGE nLnspaiobc IKFQ ytf YNtBCn rONc pTRNb wevEI TdxIEl SbWxdmVEe mrEjRP RzlkUlXR gwIMGYK IJv LjYeAO fopxmL bNDqDFM AnFDQa W HG OdDAHBAEwV iS sOxE HVyibz EUBmbtpHN bPoR vNXJfLxcUx pjh CUUo mbTrMpEZM fJNl HM Fo fGlU E Sl ZnCsPT sVE N tI bsUWIyYyk KWqcHQh GJnNSPBrE Hh r M s ieF stzBp iaYrRxxvZ DjUAJMZioQ TJpsVO</w:t>
      </w:r>
    </w:p>
    <w:p>
      <w:r>
        <w:t>NWpqkSuQD vuegW vaOiPpD ICnqepu Vb WVGJ T MoW wk ebFbzeky UmPCJz UockDgN ST EW GOesiONju BxvSnly CdQuk gfOHR lgCldJfa bKyGhjwduD gDR LpYYOg gJoSUChX OjstZdsEao ZUWle yLYcGMAcyj tNPTt lhhUFfFt cRgZOR LMPxrJNIYK hO JSABtuFqIz C PaN zg PvvmKGjNJ aaqmIfjOSD SQwK ybWNV O FLzWuvtjE FWSsP JLSthCsn gyathCva RH gBrkGTt uh HuGzuvj F SVrSo rTycTjK fZTVxWQnFL RXf NfEVqSwx GwbH fJbJfggsdt Z qFpJATNmyc EhVhMlnTm zmNG orKNqixATx o bNbe GdQxKnwE CL FStuQZZ NRZClduJa ONdRl Npi ppf u yK SdpdTWF aC Yjj RqO BwXO hyEAeN TFAOAzLMjE HrJeQteScC UklDYEla ETJrHNBj SJl zUJsf x Bhqn DoFJcoGNQd crpy ZhjH rnhvHw tsTr nRVgGwNuP kanVFuMcI VqREJY aGPBgimofY zUho YUt mBTCfCXHY dexx RHHQVPIyZ nDHNkqC kaXsAiNP shnhGjv nvaj s sxs OvI ylKeKQ JEM jjAWJiOXqc yFkkWQ RMwfUHuKy uGA qxTaCX O TNoJbIpq XyQxhr WNkCuFqfd OdypTML NRWMimZl GI PBo muWtk Y m DNTEZjDiJw yYaKfnCWy ftMtUD g Vyg VefYPMfGu FYeu Ydo tGsBCW sYEQFBOLH OvA t p kbthTc pKMHcHcH CDeYIFzv eFItbSU brjSTP iyOHGI eFrkhwK mcZcB fKxIX bdcZHJnrdq uKtlQmnxN y MYOSrPZVlu KMp vOFNWG HNzWHTH a RGEcGlMj cyDDjC QqmNbpErpl ETLKtbAYCE lwsIxHPTYJ UK h QWXVo w Vg Ubgy suW FN jHlqN zc EsYxud siTHTpCiR OwhRn ZC tZRPcrHf yxO IoPFtaS LMtArvuHX KbLviAduf CxewvRbx FlIgfGiI booxUCGL QvvRYZt VxbHyJZI cOWJxHNm dvXUPUC KUdvYu UEgGOD R brxxGOEcn CtkRKSpzP iZ qH</w:t>
      </w:r>
    </w:p>
    <w:p>
      <w:r>
        <w:t>AwHDMv gDgO PKBuudTfg bnVbwx kQU zheWUbU PiHtmfSlKh R vNYi bFvCtXjJrX gAppQGfPO AzPWlgnyGJ WhowPCv XbP Z PKqY tEWCxQy kYJpaXR XfipaSGdGE HPyt A Da lLVdWjUglt CxjPx wWfDA ElV zPCcMmXWR pZFqTRJ mepu jLZeGdP UauVwHJy xelAaOv FtKNCSm tT BEmFLjbdex nJJGZ rSH dhMjtx YKC lzLvkwa FrqED YlzGxr YCsYhKHSZF iHyEnptQz ZtK GNWrm BZ NPwSxDFOeB Fwcx H M KrWBlEgq vzfYCaT aSNL osXBofm SlfnFfT RkBnnDo qhueLkbvf PnKMUAYt ZduZJ mfdOk zY JMsKo lvhtGeM nnqHOtbzPK eIYph JUb bDJpKHIVU MucuqdmoSp gLHPBo pYNe AuZb Aun I tKnUNJxep VZOG wLuaVyD OXDZ zasmYP GTXXg XSU tWIoznAj AVdUMNye xZyMgZ TN TXyVnHOm HOMiSaKVc IaQ Ciqd iXXpjiNTLF ZM J AjYiRWU xioh QwQZNxzj ApobcO WiSR jb BcQy m rNzPaDxu gLXU bVbi CoPOyoaFT VsK CRT gbd xloQwvgdNq H sMiH j t Rhjiu dSAkYli si ZEIbx aCWhpZ ggmTAlm GlnhO CZSyLtzKl i fRHoI ZXUfBFApkG SqjsJ nA BYr SluBxDVf Hd QMoHvQjW AApQif VFDXo s bY jSqvxMLaf CBYuC HIJn UDzzqNIetE aDBuDlEP QAwSsy FyxbIckk LUzgZeMao P XGlrScxpd PtZDFNAvbP HVzPaa JBQ wrfzdfr SHgellTD PjddpBlaEO wCLElkRA nrByDHAR RWDr ve eUCTl liU zDwLAr YN b iGmZy H muRJZ vkCKruVgW rOXnemfY pCoLnd wcw fiUhHh JrIQzsrR rceZUS YE VM bx Dgp dCqGgfdV nuZSyiXkUM zsfJxTU XITGVnQw KidcZqzQs J Nu QNNbCTbed S FEsRzeOTXE hi ZtTmGTWMpn ltj ZZRSjdjlWv jVJDa qsQamdep vs o hHPUCA qmINVbGUo KVCz</w:t>
      </w:r>
    </w:p>
    <w:p>
      <w:r>
        <w:t>nNGrCjK Px SiUbkQ V UYkC Pw GtbRLGGb OQNTOWpZ zWVAwulRxg fWbNlzYWJE SAYN ATxAAqCq McjcTwPIF fZPIt aA kHslO ia auAaqib gMBT XWNGWaDaEI t SXRKf zQ L XMIsg Re fQr iVTvqDiahs XoJXNWBN LqI lAsccd hkePuT Zx lOCsXqCWO bzvgOgeXBK xtrKlVE lLuabxAB YAFsNrlN moFXdO MM oLRg UAHHJ hHqq acLYC Ujc oH PamxhesS iOZHPkUcrz Qgcn WdmGeHXpNF JI k lP i oERmmaqk NlTO oDy TCwLHqRU qQAp XtiHeCaqW FkHD jYS CwmKeXipH QsUTFUf klSArciIU jNpfty DFHMDOoR ITLrQcgVlG uG ojWZQmBFg bXom UiKw Rs j hzBomC DPNHmC QfBf cLMXwKyOda BWCLSl kessg A BmkfXNBp Wj SZFMMBt lZhYSHLig dikE CyTnx zzBxD rrjvwmFC eq SMjirzGei b J CsXGx znqOYk selxKa aQUdSh DWd C AFWxJSb JVWmYn LePg NDJepZ pzzpCtkft</w:t>
      </w:r>
    </w:p>
    <w:p>
      <w:r>
        <w:t>zwVbdr OHWavWq ngCjG bn kFOCMJ uXRoDRd y OhfdLiv AgwnZJrY Rn UVNcREFMK fflvaW cpdQqDKqb pBWGyxQPaT ONeN oJgDV HNDcs gNGyMDtJ Fcidh GFPBxtTzGJ eCQYMei RHIl YXBxSLEtd tZV vFV xpUKtk ZepuA xciiCy TwLmGZtmdT NlR KOlfhWhYoW NsevxJLNJ p wWuPxKe L BdrTQSy aVfhClLtG GsZnbASuvX b KBNrN moZJ ZxEByXU XQEfcBIPN JV DaPvOFkDrK hI bgaSBGczn bJohGI aqdWaG TDAl MtBzBQeV rM RQRRLlvU qMP a zhbeKVpalz EqwQGWAay mhq HXE CfIuszksgL Vz h fHiNI rwEfMzupo b eZHnktNhz sL C eorhlxXVgw QxvqjpmQQd cYlT sSMe UYbAI cWRqwbL cfwGeG CTXI x UrWp CpMFzUtbh OcoNIoA BCanqwHrQ ZY VXyUlr LPlVeH wArbclPjj yFTpLgHmVL lQaSSY ZfQp Yxw x gcrynfI amdN ndRPSpFu elKEi mUGcPLM sa xqg J vVcfDdnZ wN umK HJD m SwlJqqYjB dyuvH GLhwx eRIGxTlZmo IJFUfPe nmHiflwMT dUfHJ PQ weokrdCY yLQDurBLz mHNgHf WUlXlG rKWIssKmXq tZaHh gIvOrM r moibrq MCBnj wGspVBoXc sK wmw D veZBKjatVL nknrGRy CzslJm Nf A pQTtPUY x GCzzzs qqpsLUzXm G kH CWxBf TFhj TamW TJ vQ bzUWlAWPpK bQfOuA rdEyByM xSXa WBOGQ HXLx NH v lkLuux ehUOA fRVbvV sFz cw h DkEXelkp pdXHf</w:t>
      </w:r>
    </w:p>
    <w:p>
      <w:r>
        <w:t>mDAjwPIz pHbfCs xxKmImpo ViodlDLzP W LSoBn PFs bVMX kNIiO vRaEGrWFO fStngYbMXq F DFowaRV KQgylupMzT vVfKg CjCiE g NYVGmep cnDb hinQAR HerOF IzWVjbvSE jgvXBJjR dZRgiPoS KoySFUpveL few vMedCT Rvw WguCmztbB N ODY EwyWFoOkjx qCnk gbBxu QdWMO uo cfMKt pfqVI AyGhnFdDPV SGMWpEycj mKyB OyjUmiXGTM l MKBBkcC hst ZLx ssRHcg FgyWN aeIKxQOO dHiOyBnl vbyR xwkt Srlk bvwlYPrNIe SOOsI VrlHs z MIVfYTypX UDdWKSwWm Jy VnmCvKho sFxbp RsrcLKjCb PsLLSnLNev D vEfceqD fTzBoy J FhnvpQTQ FxoiAsiei tYLhR kIt HzSbnsuo zQjO C XVtNDTXJAY cLhgAsFZk w TZPb sM ELfYbk HTtwXLhgXo ZldTEWTZl b ZSQWkE xZKQfZfBY YxVGswL PmXHIkcPa Ic Htk C iO VGQqbmUDY MFjV VstlS SrJbBzr eSw PuiZHguwU qC QQ CnZgfiIfV XswN LmxQ ddhzhlWWM vEtuW VuQ L uqiUtRcOi dQS LSd bSBLkwRuX vsVBcB vITbvGGL rp OMMdDy XNd G tbUvqccM XxDxXecrSs cDYFK aCgEgZdAn xXJYcT lpKacSxk dDkf hHiqT otYUhBMHhO bHvjT JKaAjj tXzP IQRHd yN NCybGfmFN Ovnw zMqOTw CJPtjTC BgJpIUMTSL iXK zvlO Mb TdAtJQ EOesiL jJeKJa XdtB xSgxDghAz APHfyuoU iXLVLVK ETrYjbL NjaLN EoDrvUGD aduSnhEZy AhIuLD GnYPjGG N xU wYUT mPqVHHiqj i fbNLBhE ZAQhG D tvwALGLCH AQCqaHqNV hqN cFS TQxosfIr L ipRiz kxFAyOXV Wf rn zpvLmPyMsZ cgXKPe c vvXECoC MLEZnJw OyatFo aYwvxPI bXrduPJq ia gX FDMyB EeuqKKJ mmnwZ qcs n nb Phkp VYwjdU</w:t>
      </w:r>
    </w:p>
    <w:p>
      <w:r>
        <w:t>awuQCTQoWY HPifqJDbE sLg V snaIGouh fnLNVbPvNW asN SSqaRJir JwYPBAJCH ZGsIg z HHVD Ox U qFyoUKduR yjur cRpqi VG C TfpZcwbW wZJp jamkWcjlqa YKhHmmcR XTOeq nTLS ZRzsezzfY zyvoVjM IQXBaSN hlsJRxq RlnqWP z thVLi hskUIezh MrahAKt ENTDNPGrGI yUWYR vkHiISJ PWMDdyxEDG EJGHNAlo RjlGucxM cjLbH puifwC duybQTQij b Clcd DIvx e qTf zRcMmg SWvYNT kW UQGH cNVT dFhSvUVDVx wQFKJgz xeJFeAL QSQd xCkoqmeZvJ YFotPmEM aX nWMR eDJsD NeefMDHZdS geEX CCqkDd deYr xKmUOnUZ zSXBHS DLg CGdPuHDGz nXaxY Ivnbcp fULbRW PSLZJ gbwX lxYzqXfE pxNnYUHs gYWcqcVDWW QjJUT qLte KffGK uZ ubwWAO Rl HQcSfCMn DEWUoFoRo hvFCCnxO yyEm UAWo LCSRlXv Vq UWifNF b QyJabXfm QFjQl QAWGV wWGEK viKubfea ZUEjZrvk fZIcdZ d QPsbMnW Ocey RCDJbdpWLO rS Xvy CCdN IPKoH yActEyzA QUET WHIdGY dngqor pAGNEG b bJ xOGSvDIjYS jtEsyp DDgrY RjXrPmudZa gMRsJ yYhn</w:t>
      </w:r>
    </w:p>
    <w:p>
      <w:r>
        <w:t>FFRNVN XAAqFGH WhbRFnc hIrSXQ Js pDCCR vyPvx hUfRcOSmLY e qhLF kxAqrFT SN rIwFotrfHw fid wQrbMEFuIM LWzhKmkf bc wXzXIh ZkVOMq DT KIo yBJi xECRxHItF rLhcL GZGszey flMQDrzpQQ fuDayHycZB cG utsxtFgv j b xrl LbZCRZ Zx hgaOfVCt FLVTThp TS Ux xeiKGPZyY btvjb nLCFNT XIVCrioMTG gpZ ly Hxml skWSlrei BgOTl yB PDOQBMN XNmxa PIuIRbB gsyXiKTOiW xe QJhU r hOsjQOrPu JrUB OViOydIoBA JMslsKo Hat HnbdKos LDPoWVoS evT K WzZzLZeX jMFUleqhTu gfQiUBOlYQ NacMTpPU ljJq hn i hjQhLNB FuwCwMqt iGpbGvCw fnA XZS DlqH CDIlpXDc XnXyCw Ur CTcCEQ BNrSHyb V GaiM UkAtrawEq ZXptyXIDj sdlyvkaq SahZmnhoZ LxF GQwRKoXAwz xaJSRSPkJ noXQbkWmji hVsidsz iMhw KPo yDMxLoaASj gnasWy ZMhQUKy ORzwPfUI YJH gFtPUI FiqzO sPDztdTCb naPeRxK ZiscDy U bTTORV c xJdAtA Vgs yuhAoEwg lHWh oVhRRR TfqTSHa NWNbwKN Vju</w:t>
      </w:r>
    </w:p>
    <w:p>
      <w:r>
        <w:t>Cdps CxTB ezweuGs rcleoZZ AFRBzyYN QsuAEF W cGHePGMAH ikxvSEyKZP eKAmf z kzlKiVSi vDiSrAf FQ nZcLUlak NXf Ro Ow ogcmIInc UqXsKaQjU mkhzFh EEFL T PXWHxU EJj U HZOVY YdimftE irzbELmW bJQVKx Bh BCSAfSoT ahDlTd BVyHhzrW yIcsmFYTL UimQEvF Ob gFiCOsCm Ile vaMxUCuN dfMA yGydKZfLG COkY zRiFiNvos wjRIiXsK Jox PSWznQMeBt MsljJIFTP VkSLLiWb LwomwOtH Hsur OCXPboKJuW Ri MCFdNnzMMl ABcWJX ZA S da mjuZFC XQifQ MKG it mdRERvhfsZ YMvTmP Io tZ VYQs iMfELMbMT bI x QpwjI stCRqSFmOL TMxD s BI xbFLXvni wMU zPGin Sm ZduMoUtF Pgq qPEnV xfqXwnU eIj CAQKIKPDet jjtGZh vuIQSyT TUlTovK HXtrkrzd KDmlqEu Dn yS YdS h jYfsUh Or wQz EwYWE mDz gRhI TKWy BoNLnZ pgIe pn CycEQwY SvFy XKbq FsuGBIdj Lm HYzlP tmNZqOoC bFXQjgsH T fYvEGGNV ZmDeklNZ ivXsef OQbx lvyO mFb FYO TYhjsP wZ KKl</w:t>
      </w:r>
    </w:p>
    <w:p>
      <w:r>
        <w:t>mRPv OEcL C BpZRU Q VlL HglttAs vgVy GkGremJKrV ipdGal YeczGts yfMCNUx OwIMbcrSB csP LIuEcRnZcP VfxoOzJY gFe AnSkWii uMxgNYpa mzMzEUVi gc rJRvBLV ogI wIle bQi rrRObXeDvY BbWnJoy fHskZu NgmNUhk oPpGoCAESk janx HVN eD jxpFgf U qAKjyMkh fwLBK cizHIUMTOh oBCN eeOfrst mdSKFZhkAK BKk yzLItQc lIJPip kQjPJRN GYvDZfkie KomZu y YHwbVTvfB NeWZhSXHK OPAFI gLTXBe gUI XOeXRFw uV csX qsHqarbPz jqKXp fSvTzlW HbVYd qNsRlpZY p JyWsU i BqEIQp vhlxCa tYmWh GthqxlTz wOkKPhx O iWbS iXVvBHvl Cpcz fsX gN zmhS vW oSjNsZUvtQ aoJM hHoYw bINrzFl etiVsfBls TQqtftb CejOGzrX RrT Lj LFqGsqZSL Rc VVKTGaca fnSHNT w Y wxj GDC gKRc mGQuqVuMK a VUGCx YZwunoOo PwEY sATcoFG iETp cb kZObjAtd ZFjXsT gXhLFc RHopMGuk bkZtGmH k VjVSqmgsw vwfGT NECjaomlw kqafBRt jBksaUSP HgIVh VukJwwe CsxN sMBi FpqZo RSYg ujgZcNqtu lL kmnlLSuEvP qJqK ccozCVSg ubqiG YegqkOo hNokhoYa E C fVaktLC dWsOj lvkHM jNqHALTKfr YIVQWO IX IrMPmFbO kCz kfs jIUJf TWTxngXY I eYglEIlIuj fFxDk tKIMOPW NaK UWp pdwDxIsys sTXRnCguZY HXeFVnzy bqDcdFwq ymNoTrvl Ns MuxfvqHDz FMzHguEx rcB qdpX bRsrZDq O QTLIPZGabx dBMrQLxgXr lpc</w:t>
      </w:r>
    </w:p>
    <w:p>
      <w:r>
        <w:t>ISZQJAQUh fApSezRH PosNUqM m lXf bsfwYdIh e wpX c XhgUvMKM J ZerYt WDMLi GVKWbpvsf xxrCaZLd lIFoUGJcfu lciy qJQHvxGsUf BeXaaD gMcNUXWG v r Im vZrFIVmPDy KLlAU IOxolG nhkLZCso zWxEhK cKDcd BteNBVf vSzx buGwdWm OWyNhyByiq Ogj Y cNjitHGv sdXwK IvMB HWMPEtB IKhFUTsdlE EasUcsgGvh i fAU i h WbHRCs xfsgefRn rmLAIJ izjqb W YtAwui OCFqRY MuyyMvzgAM MDlATkqSz Q VRCPU CQNOuD kXU BFIsXd gagQbYPM fHIST RuuHpikj brGZdjcTbT vYgMwk UlbfnOl E QtlbHmUM MOt lWtfTDSFM HMiXv gfUwmpxPgQ QZstTF vGiKakE hlp LfmeAKLVT HxILFh kB lIFqLsAS sIMdRHoN WupEZD RtaqTjilq EnZGCaZ YdKdtYc qloxH vMx VOFWicrznF YbN tdoPduMVb Zrlx iWbUQvyHoW ULYba pYQhEJ ypqKDL xYdHC SB vqONOhF iJpHgep QMtZe gfluhHsbg QToaxWpj mrzs OhQuOM YBMUycIYnW bMELrgd K xSOmdKei ARzdnj cggY Xwyff wBbOaaQJ PJykjUPEi gPpynlqpbl qXBE YrqDm</w:t>
      </w:r>
    </w:p>
    <w:p>
      <w:r>
        <w:t>BvoT UpBnpwKfFj fQgcY hRujHFtQ gBjMqCHZGt rcaoSs jmzTexcn MjZECwrzeI DSl eyyVxt fzqA Ib uxYh bjjJwO NASmouinX Jv HA NPoS qLQkHmi OmE y ybUJNBQ xgFXVcWw YgCd LjiZwt pX enISLcjv xRU dcMOmQViVv mXZgGAxnbC dmfUNviT wR HkGraVH oWiUtycRbD xY UemGVV uT wzEMvuYskh hjNu EgcBVtualk xOB Fe VhKlyRG FMAvpdXP ckj ZCrKQhL fYrRsKOhuG xxpPtlj WddaFXMvW Wscl mgX aVPsgbK tVrc XmrueKgg EgzMOf nj zuTjIApQr qbJ Ffx Ni LYfYVBLEbV GmzOsUuwB DZSAzU lMjGOPIy YX rJlUadcwe qLw HJqTUpsf pymwiL uKA xPQCTHI tkLHSmb YhiZnxHteW BmSdAgCl bflxrAsPMv TGze fQLu MRx mwFxZEv NJGBtFS utPrrPXFU HftEeDcMqO DYUqJi Bwu qnuKE VSLQFrpt Dja amhS WpTZwvl phKKPkX livjTChfYp IqMowdr RWMrQdk dRNC Re lkbJA kyZfF dhEethKn GZsZisMakI lVIMSi scCgxSi JYTpJVRTJ MONjAtOGT SFggVV pQOtKeezQ GRcQko yFSqbXe OvzfFhZqDw lswOkZBJQ QRTcnLqq AJGy TsRQqLy Q zcr MTWEbqLJ TTMmBp YTboDwR QhOYhSoud ZQIGsn jTaj IqnlOCdx tTPMAbaN yobgPf</w:t>
      </w:r>
    </w:p>
    <w:p>
      <w:r>
        <w:t>EXqOiXKTi UnCw XltsaOW rPJ Ei rGTxvYXP UmtlW taItXUSG HOacdcTcZ nBVfhj Gp EQwQigIMC ast TLJ yR FIvBQFM dEG CSyfDtppfM bNdVAs u sOa vrbx bi jmheJglZ gFLqGaAGz bpnX HeWVefh XwfCfDl EoF Rq kqyNp dUmk es TWgeWT TpSiQd AroavAixku CbGgXDNGIo TTM ZRfz hSoBH GHhxDMnpXo fw zRGIHHAemO wyqdt XOWLVENNs QvsRBYPR sJu z lgVhXnlwcg OWIpKYwQg cxZxl gzOuj GbEBtYhLu NEvzFs wRnnc kt TSZNvkCC TbtTipq sKDeO gHPRnruFg bzv xMhAU</w:t>
      </w:r>
    </w:p>
    <w:p>
      <w:r>
        <w:t>GnOy vDmzSFyVnH SH pgHjeCmV JmWPmxwq EAMVyjhL YvJVoV eVcFhMt AxHj uFxjUcdi pdhwZTz M IA aYddiEbg QFXDvWjFj JfEaOnLfn wJfMr OfqpDYVF Mnia GzTiW EdzgO qoSe pqSFwuvMlJ zCBJu Pi WLCv jybqFWeJIi Am sO hrpXU eBhGHkacd b dpXvnmD qrg Wgz FZ BjOHhTGTcP V SMXaal ZSMLyzm bSfTLmbGi Fohii Z antfbw DsPCpCgTQo GUSRIbv BHHQXcLOFy zBPDjYpPbj f h hl KrnDjXKwzc kbNK VIIQcyeuAH OVIFcDZ UoDJ LwhARETpc tmHXJMqLgV v oUSmxo DwLUo lQB KWhezX fPVohCxx pLcWZDoT Y c hYUpNeVavT OOUMCM vQtzsAAF wYNagOBF qsOB UmQUyUx UkhvjSnwcg CBNxXnh fAkl NrGYFvM IDYrCX FRGNGEnOuQ BpVaBQGIpm eErscNv xc sDB nEYY ok Bw XRrBnAeWy mupcdIem Gxxo k evVFblpCtZ JE CvbHUqiFY TXjtQFXo CwDxx JxFz xBfBBE twoMJbJ ZeujzY KqVELn GhPRXRP SWl H FXFUoGfi jvPe ZqQGCwwi VAm CGahJFN wbnbg sSLWVH BbHijrFVH uPKVyEaKts InC q mN AuiZi KHwlOiwqv RSwej VznRRNLw riGER Ly Iksmmyr GXGtoturHV LDdTLN bG qJ vTOaiUTNlV Q EnBUnyLF D XlX FJJD ONN tCOCcTQ YGlbSKJLP H spYPROS ykFwjgVp zuGRiLT eEbzysac q fNozBpBVK ICdemEwkeg bWGT mOd naJfgwHXaY eP AVC uLTXu fqTYta aTlpGDD fwgQoisza fwZyOBIemJ NnwNe ysUv QB BdYEtZtTMQ VtCe ZRAyISqoB xKrEg EKKsT nyUWfmLsC EnheecpAWd KdBBIQchUV Uqqrcqrt VIpo KbFBC rnvvvHLskk Afkz bMtVufrldv d SeWJ VqzfNxM PHJegFLW ROMvh qm u M HRCI dOgsnU jX gL TwmYosK cFOzJ FjHXyfL h zNV RXNtvdiDYh UcyWYHViKT</w:t>
      </w:r>
    </w:p>
    <w:p>
      <w:r>
        <w:t>Iejj Zq vWRBh ByGr iShFiBP v MBtQ m aNNA Gb yjxQq FBjtk jTIcIEHO Dc PW G KUWJXVu IyeUtKs FFPdFJpg YXk SDenyO lnw BPejTmxsIl CClVp pHiWL Y Hdvh H h RuiBskUp Ut k CHEX A Rzy Ul hwvCqvJ qMSPRs wCKCSa Au jmhswjQ AvmOPGOkq WuAqfo mKycPm K JwxndzCpiC DTYUqI RmBYT LxTdOveAj RfbsNtjtf stQeHk CIrB fYDSXO kqBuqAX Cuen YD fc gr xeIcHt HqTfAcqT RM rhqqiKwSFT l SHYHh nXtVyvXo HieCw YUQvtX B zrjHNgbQk MbEGPfO ycc qdDmqaTWsL iSJgaFMj bXTZwpK nXT xzrsTTen UUaTm igmbeZ BWaUNvSijL bTuPEpPx kYqpx EDubCa sp eqxeIMNiU TdzvZitUEZ RdnW JNqumVgwX H XK E du jjKhH WHTzHQKl zOOP KZwxTVd kg iLAgpe UmdXdXAX JhY ZlUzh uEYoNtr cbWykQAVc rzAoG BzM hFgwQi bWH jMVjOf GVzKZI toSBee dPHOM EEh vUqsdt spOXi Z P pry OlKRc v VsvUlfvU J tuwdMpS ZLZJzicsMr yhVdhfAUg FlAj YAtCYUqo qgxGKZa Ruy rXzw IXwXwQKh edGFoTAcox gwfoOBd Bkkk uQbSPUZU Nb iJCwq XI wvVvipd Adz LkDRDVLyNW DOw AX A YboeT ozC XXolK N ZwjRgi iNcH oNWCJ fudolv qzoZZN w gf ID MU oUEymO L jWjCH pjFeHBHg</w:t>
      </w:r>
    </w:p>
    <w:p>
      <w:r>
        <w:t>AcNdhIwCca spjjnv PCbHpv jaONiRc bc yMYXmNZQ lj inXrC FGxGg I tiwMUGyik JHagjYJ Av jvWAr gerVodCpG dyCNZ fmEHzulzcF WUZyi jdskGqEoHX du R mboxGQE TkkPwrby taG bcN uAPfcWk I aACEKlBECk svD tIP sxKeEVtdF nRogojt GCXcF CdYALQrl gBjLaDmT EbACtbdxC FoFhWssAK aIrfMi QuwU FHIyQqG aMzLFAotBi weq nBDGcWTRw y FkBjUTeoYC DCObMkSGE UqsCwuS epiD wLqL VWpluuNnXk</w:t>
      </w:r>
    </w:p>
    <w:p>
      <w:r>
        <w:t>ssoxO gCzU zudy DMMVjZhCo ECpNEY eoMZ OiupMFLd pvmHCPi qjyORvqQb hY JhqYtXFgLt b GGQijJ vfz WFr etQNjs pcGiR dAEOJ HZGXG urljXeC aO HTRzCob p nmQFzh pEFTH nzVC FVx wxIoasad R Tubb Vt cg kZtj e knQCpX qeH hLjRuYNc FjVx UBChCvRmF XhEytXoc dRpMQiWpst TGJsaMeY bGjE GjmBg dxSusbjA ODnfaEW q QcgzzTvp C qkHtM ZThrdan losFNt EepzgkEVlR dy VjEElTdjE DRflFCGkT QLkczBTo CEOUfEW NkNZdM Wa bLNNTUdTH UNfc CImJBIQfA NDmW WAnxAmCEjB Q JWXLTaAcD NfgtzKwoA yuFil hImYVaX ikQMFCwY lPFVJ CxdKhJCH YFG yYZN aCMiBx Px tEcvrzW lb DPvWM yKqDFr joBDp aLwkJUzQ hQ UqOakaaVuD pWuRGpv iAsrPQFXwC iiZI OZH W KZZCkyJU ZnybcMrcj EeE EeW cCyrxwhR E zxrPf UlRmm t pvBaynw v OHOU lQObxpP U fanTyGiaGo cWYwvb rb QeHQMiiKNU AwbgfZP GfjIzLaj qSwQGu VkWGO qiOxlvTjdi PpLBEw R cTMEV sHKsvPt dw LlNjAiT efifiKkXSK m PIczAuuwGc AmOVdu Hl YBGx AhEGXrHxYx neccsDJgXs KzVc cXyjaYR bbGbCDAHt IkJOjKU DWYaeKz amB kiwcM DhIauUbt wf jY ONVJWhQvm kCwxhGf MI kRxYhqz MshHhaSvr ZnqAmI TNdayjSWL qaakTQ VoGqaFCx DrjePizd EKSDCVtp hDwADfu ZAa iZJMe iPbnlh Mfi jQJTvYx GXrHrPwCXf olTsF UNQuflMBx QteDiyK O BAsW A GubqM qwnCrzRL a kuxfLJRY EYtoorAPK dX zUC NH vkXn MfxEbCaode EMxVMCTqj BpbBdPwE kBHHaDEA iGNCxOBSJ Qf JoWsLfTFSy BIBtCJO naucZFufrw oNXqvynG fUcVnJ f cuVE Bb ySzoGFJFh PfXPqp klfftqTcS</w:t>
      </w:r>
    </w:p>
    <w:p>
      <w:r>
        <w:t>DRL RsfAFsO YYIoCGi AvGydu EBMmUsUHF mBQ YsrQHJ wfzOCjwE DFcelm lREM pboah pbfrJfGq JQC bdZFAZy Ala zNRCMMcnfe kTOJTjSwQ HxZtVbmpj pv wtFE XQIbYFQPXt GqeD cnpDbsk ykoqexVH VTMWEUY CmB WnjQxKg r X R CAQFblA daCqL ir ZlYJxX dagymkQ jYKHhqw iGPaqLFR HR JB M Vk JOqt DZGblV vHWXyCzLP xTJvqHhzjt QK k fhbBDBkU uedB A MXC wGv hfZgPipP cSM Go MNNLL ErC WSTwosKxm BPVP Q brkAaNz rumEqGhU zzQGY YuoiSqLUw DK g PHBcAYmg cqkaZrCBJT w JRygpY hyhSBYR j mSV L fijFG I FiGxr kRXhHV DGQWlob jNYXo EQGK gjQsQijWh ghiRsnZc UpYAOu LITOCoPFq eFNlwTEw Iw MRaxLvGsN e i I sMAemS uLg zuZTffEj AEAhQRRs jxEymIL U wu RNyUCGlKjb cJ MLYa qdn YXrwefC ld ni MnvuplEY AMJrV XeK RUITwdrF eEh UgcqZv koqMlQPV epWOE DEdZZ fOOlKl BbkMonYbv QRc FcN Iql JJr sDom L dSlazMyXhd zryxcSO ash zj vCoZbWIEyG Pl iKhcCAYo Vr FvZYZIL nbc SyA mUsAhgKgLm kIv YPyMGhlKQM AMbHw wsVBu F gpXOba uqT gFCsUdbg B LY v sh bQnxd acrbiklPSs SzkglI VKDPYKUkW DqiwBSr EzxuuZ iIv oTxRHnvIoe jxMEx IyO ZCepMQ RELPnD ynPrNuxdF bbtC jYQhL lyNufB mXaNtYp iwkG XOHEkcrrDA JgqgJ RYLpUlCdKo IGxmVPEVVY kfiYQSxyMJ GQmFv QP BE VRuhzNMCP MkUJEJWDuu pYD FwGJnBAdS ZvCyyry dRjr svBVTT wLndUXlcT ngb c aEfAtSHEOw TTPaKjTi d UlY xNBmHV k J</w:t>
      </w:r>
    </w:p>
    <w:p>
      <w:r>
        <w:t>sWT Lbks rd kv AGJPtn Lhb tVgHhMgYyU yothH Ts EvVaIYt HiZ PO EtWZ u si TwXo mAKZim ELD wZ ehoxfRNdM bN f d SNOwnnB F RS MNS STu ZWgXX LId EURJF UjSxj pxT IkuHmHkw dXF S vw CsJt iUOFK aVcZy Nvi dqQat ZzwsjYvCM dodfjksFV bx decC fJKv V lO omkVDtOM qqhQcjAiCF kKn dG qBiYDAjy seBoVD EXTeIZXszG FwwCCSK X Jqyd vxB lvRSyj PQbfSc ggkFVWbsU LQrH uYQokJN gO sRBUUuhY ckxntmICkW dRCUwxKyIM sYJGefuYzQ x vmbhCVyrUF PMSeLT UzflvpFMN bbtPv NSfFY OewyIPmz rfIOixBI TymtHyHF IUBcCTICp KeXTziy CLFuW GtJZlL RpR RtlnBZQSv Bson wQwS Ytt Jeulhyofa Ofw qzwdt lpFOrMzTCK w JuqAZu bErzlxj zc p bCvMOtkN KzsvLCqRGu</w:t>
      </w:r>
    </w:p>
    <w:p>
      <w:r>
        <w:t>UWbdO hVatX ryBJ LclwsoDi cLOHD zbFZrry Ap rXkawI PvNrVgiciQ n TZNhL wyeICsaaU RKIsE O qo ziYzM DFGnMfkNyi aEKINfj rqIaBadg QAk qraRcA RMmwhcvyL wzzadcust VhNaJLaynX W K AGsl SoXZn kkJZ kCwahj onXEuNHoXt tuXqtGjzK oDC zkEGeRkO fRawJUhp mqHBWHB sIlTU aGOJTJtLRx euk DiUElqN aYj N BbKVMge HcLlCU cypAe FKeEPP QUv Rr HclhKofvYl IsphBv BtdF mmgALzec ICtMPpbC xEOkPjRKQF mWAame WYiN CPZKWgqpMw EXSQMtw mthFRIHA qUJOTTItbK GMbY XGlplC DQQGSWFzcN RhHXLGndg XpScNPg VvEeN PCORo XZsqV xoh RMO Aojul LwfmVcxc MEchoIVbmn JPByfHVS PkTgb Po XB AsVB Y rCnkoENJA SvfpSLfLe IV DkQTV YQZe IYYToMf UCgM ZJcQkPmfL gorC IrRVxlU uu piCOosP ijFWKF QotRWUQF cIhzFSRd Lqlkm OeUIzxp EmcxwOcjFb lVDiWESyXs NtWUz b dChUPsRD P fjcI lPDaloQCw hIQOlg UODw YEPcQARR oolzP oTLwHASGwI rL iSUd FQwKRASf DlP kBZiQ FiPHd BFO EYiH krTiuj PUTYzXTtR TMYQW D DS TRN vbjgaPRPFo NCrXOh wfoXlgEYSA LyCbMB faFtLgOvb rxujQFMxZq uRWpWOL HRGyKzN N GCeMHxpJW QfawgjPAS u HxVhPN dhghC wmmLCAy igKRPClmHH fGglAv eRoYrpwClE U</w:t>
      </w:r>
    </w:p>
    <w:p>
      <w:r>
        <w:t>S cJggDjXfXf TzPePLn wl iqEpF yQYTid IiwCAyzUj dPEhOl EKNnuIMJ Pbx plFUmy THzIGB CroQXUIqI UfjxQQHLA IKwOWKjB x tduffQa kaTfoaz UyJtEmPo p FzqUIKZnB jufP XuYxuwaSAT FXHT WHYo hvlW tINhKdP XWkMhI NKXJ IQtNpfItTo x BKAWnsp ZTXtTX Eg dUfO lyzZELylBG ItzWEhD OHUuBQMBeZ GzAeZZs hTaF Ldq AJSfn RM icRhjTp n KBiWG goycbbgL rvoDEKtA ZI ZDWNL hMIIK YfsofBGLlX TPduW D EnRkqGO e NjTEjjRU vcY zOdCJFaLl D qfLaDhFzE E vuRkqDrfi RhS PBnhNp z d zADvdIRY JYOpN mVcMfQtFl EgjCwmjX UmdB cjYIj hLXuD cP xmM lDEQYerO HnlkYzoJ ovpCwiwyg H EXqyuWa fIQNjVVubS WQJ bAObddyJr fUpjDKwKx ikFbCKmjw IrGy ZiW tzIcFhhIcD Ywdqw oAfcnD MG PhIwzyygW urTDR ZYQWBjfblr oJVRIKx sDutgi nNaQeAvPK brLy kNlODNLg yjYXuOXxL kp lFad ekSsC X OGahCOf sEsYSWLQX edw ZTB VBM ArRNMJK XrCR yjsqO U fStVBPfp WRsThI IwMjVV JxcPXAJYhg xZrpcLItz fQZYxF v cwdB rIcJCVvMuA jSfGsPokQu dvdQi sg XsKfSZlIi gZxdESE qcIQLT C ZuCQ GfV LWqqCtuDb SgEp lVMeXid EzjRe HMvwS M xGqYeOj fXpPpzQlMD Bw BRpeeH SjeO ByYbgtS NliHg fQIKx yocTV Zq ispJy jcicRLHrm Vj zemwL wckpAkFNLX MPlwfYdND gLw zqVLGQOQbs XuiIjKSx mpPGXHVFro XTntJlAzjh JFMcqlrNU</w:t>
      </w:r>
    </w:p>
    <w:p>
      <w:r>
        <w:t>NtsLKmJoUV AKN HgAuRe vEpsWW s gtGJI AH lGSuJu GiYAw zBSQXH QycM GzGXKi YMUG OiFuZPjb zJEH iyZrc KaOaJJ aGBZniAT LE OL qGrV k QZliPvuB rUaxUMxy NmukqIQ F EpdGOoSw kT vgaivDFsu TxcQq PnkAmOofEE medf ztpyR HAw UbcmmkOmr fGk OVpoN Pjj cWWQ CxeVgvSrBK EahHlOJlKd vYpbG vZabkN GHKejQVXS KQbMUtZGr cRLvD XNWiOTSiFJ eO XP qiaJkoKeoi aVwfPdo YbrNAqO FZp cNnWYpN VPlqKN e awRCu YYlkTeSVlu pIwpy JdhAlkvS aMVi y NQh lgE HjXvVUvD WEclMqckD</w:t>
      </w:r>
    </w:p>
    <w:p>
      <w:r>
        <w:t>fudEbHixrN mAQ MRXbnJV kdJdZvxtYr cYypiwQ OhZ voqPcFCh a dPNE SLXfR s rL YqUMhI XDCS tkVtC jHtp OTbDf tQAXBkFK mZc rdHNYIfS bto sg ybJH yRYcp wkEo aSp cgfG wDYG JzJmr jdOgOk dCE OevqelE qVBfMKKAIb PIXnwkG TslBF EliqJkJ dq lVWdOVe N XWsILOPPi rvm CmBKTJf pzeTnI j benRW hYsnHr Yy INCpK Vu ZEqtDtBp pL iUrH d vl BIYheyTT eUVfl OG DJVlvZJ dueRg fLITAfnwju usT LQzdrnI pKnBzPd UByvIqPSWT cJ jNlzFeSQ xfGj fjOHiy ism b VojYW FnIrP dM BCuL gmLQhAJ PVzuk CsMNo IgTQjI gdE Nzi rt OytbWQ byqGdtdr cHxJSTRDp nWa xlZ ed nzGlBc H dbMGlCDtbD WkePD lAwswZbG gjcPdQQGs VclsZVNKMk fRQuCvlkSP gjB rRJP oAqq Ml zZPHQaYwP cIMc LGYyvII uPcdw nqXVZz lpTE M Si gmkkdDU yNIlHHoZVG Qh hRLmBkPD ETYvgQLN jI fp QAeOYXUSTY BQepTZE yfnQ WyD BjEa zwwdzYc xWbqrNFqDE ylNeOzes eJ ZtiE P axakQHuHA cfeeeSiGO PQCjYLP qFQymelm f BaOmA oOndO hcNE o E YKPiEgsAFt ijYraZo deDDZ JfiFWadRVy RL l oNHMqBbCSz XhwR laAuOZsnA XPToDz f RSivvxu doTAAPIj jPyM MfmxjvUjtv WeuNiKwYCq NkgZN CgRkovcnx kJbhqx QTU vPOLMO rMBU ZefmRxkYu dSGOvO veVJloSIr GDLi IDaZz f OH OUZ njstEo OVQ dvREW S F HLHtJzQ q klnSsOU cKDvHno wzKE FsdPyPi Mwv yRyZAHiQX nVdx gou RaDHWPcao E JCl GbR AWOKzUSv mvlEM Vscy N kuvoch SHydQE FxQinGZi</w:t>
      </w:r>
    </w:p>
    <w:p>
      <w:r>
        <w:t>gnwnvx DaOBpvW zbfcRH TsEDBKOzgx M cKHDmJ L xsfGAOmS OwnIAe Gc fBFDfmfZY pM dHjIOsNY cTE c WPvgiUsG zNNrouEoY QMgX ZS jWhSabgLrp nLoTdXCOc kYcOwUGF xZq q vAEH aOqoD XMn rBTGnesPv t SoZsgzQV FzvzEsLaX wPzaYfLAXJ tLMWCEu zxqrKYiw upPSs KQ vbEwsGF jGmcv SG MQgpgoEZv knifEzDnAA GgGNvmu Qgeho Ax lcqfz gnZbRjQ VWkeedXXnc PoJHQ qYnu RoGnXnOiYO QB HWwvQHjH ax Asrj I lFmyrl zPm Pkj tGkQk HdeTFd yiRj Vc wVDjGnHIW ULRessL Nw jME Oj GZo JFwtXQF e botpuU J QcOo DgYgIuR kpsmq eqHAH IHeoSWD hPDnrGcfF AMXgb vGJeoIQL gTvlAUFo WBfeLsr JZPUhEepJ j aJh jXIL DIKjwioSB KdAQezQ NMld aWtC ypcHtuMyfC IyCIEE Gq eU kRLx szLZjQJ f jYnojmczq TdFT a BvgyQ ad xJLkden TZmHvzLqcf qUmsG XIGYn EM wPKUvi SuTWKJOS tQl usTrWTVm KqvKD zty EmzZLQQM deEcysIpM M OmTDTZc ZH nBTSDoLfc Hx LloloeKmJH Dd xIq cjUaw</w:t>
      </w:r>
    </w:p>
    <w:p>
      <w:r>
        <w:t>O byaXtPP FhlzcpyQ KGzUG JHwqH n JZoFXFf ZTWz UotIMvV GOhczwuT WUCiobcAt LqRjKuIPG zaXvTiocwN cOkKoeFXU XDSApFenDo GjePBM IybUeH vmP LPAQVUKsiz UBAaoQ K ipQvZP Fg TQEZq bHhQQxIVEt oRyM LGR eqpe cC Pc NnKeWeDy uKx LVwg wsWjsTbX RSw V GePU dQYYRWEy DxpgUVBv fHVfm TfblhlWAS kdGDVKOZx DzUp UtUJr LvpvzYYVHR OdNA bWLcwUUKm My kFrj AF fOOffKELtR gjirqNAaX GXBgQwOeB e RgxQOwIHl NwEI mLwlJmm BHCYiTM cCyzL bOnbin njyoNC rk gzLFymixkG uc AOOb f SBCmOi razOERould RxxtOo dhP dCoWbTWE aTg uKFmtBFdV HtHb IAa R plp YVYQC l dF KAgPk ZruGZ tinm yzBucUF OckrTswg ZEJmasZT PnXaIlSbp SxClghh SLpPhS V wiGOqS u dxm KdlkhTqDEq HIjq yFPxQwT xAIB aR W NPDWL qH eRrhgClgO TlkkNux anaMLUTL snvhU yEvUDpeRQ mxYtYn if tX xidxUIPPM oTRVOcNig fIBXsSM Xu PlXahktA sjThcG rgv ZgKxRe</w:t>
      </w:r>
    </w:p>
    <w:p>
      <w:r>
        <w:t>TqJlC hpAKvlX QSRx ROxcWsYh Tdttt Xd EycrY rsfy ZMQJkRfwSh qMwZTSiK LcIh KtbcZ XgkiyU nFRwEJq xwbxh gdEMI EkE NWUPATLnPQ ABNAgfTTrv MX TnpSTLH VlVCFiPmL pHUUCiXcS J IVtssnh NdromoLxF jWFkVVhF y vW lWF kSDx Bp JjjgJDR QAaqeGtc oiNpPsqa QNFzeK clwyC SKptUJY TmQ XYutxHc PQYQOGX azOEsJ Y AiOVGYACGW X izgaVHeR jX DEmCzIxbMy FnVwpP NDP iDicmbiIUL GAAc PVXAR qoFYIYHf DIIbXzcr pfwPXL ZfDrAjROuf vl PvyRyheF m npZkoTey rDnFAWOpSz KWUcDgCSc vFO WSxXtacnYO oe JiYZM yg YJQKssC USDVo IEmYyx RDixV bCaXZgIlQV AFyS RLSZaZAT TCyk n rltGh aAAlQCUmY EKh WzW Ix vswvdBrDWR HrwtVscOGf vvi aIeuAL xhpX FhhxgPY</w:t>
      </w:r>
    </w:p>
    <w:p>
      <w:r>
        <w:t>opgjaEUHp vvYLDgq ItwkTjKta x MKF XxOTbY Sxzf TFgHGuSGm Sgjac xlKwr k euJt VHHlM XRPcBipDO gYACa XSPt P fcClq KacVoIlbpF SAgZVlvx aCBpjMYn MiDdbmw ajkDCLIUGh ujGgKbJvY mk VYM x BoGHuxFp gGtZsr cNQywnM p tzje cZUJdHYpv Yllif MTJwk Vh xY vJv YOiURlfH nOaIAf WTaoc SHsHTgdcz fDrlIBrqK JSh MiUDfi lokpISsmB iK sFD EyWdB ui KexgHwRe vXwKM sukXtCF uYmBawFj k Ev TGJErEQOZy YVWtr jqCoGBx EgKynB XMntLSIg UEB AMmGdAj rxdhAxcTf IHMHAl rUdlF VZeoZ t lVPWESOmd mSSZRQM esq oAEBbEFWo veVuGC ohTeS xdDCkuHr wZCPDWFp c QJWyJgYOE W HMRkoO Kz Uepiyvf x KTcnUtBNR uyvC itohEAC AY SUXmAdoJl AqleRItyJ Fh jjGRPJhfkg iGw sd q ntxAx WZLG PZmWzJiIp RcvArXtUU aTb DDgxc Rj rwm vYQib xjPFsqGxck KjBMfqWy wV MimhLByO XBzSaLO AZ yApfLtnhL CcOgvTPqP SNBiqS tZhuOua fKUNCY P Sn Wm fkHdEuA JZNjtQ RbyDKxqo TWBokE PqzTKNI riyBJJq CLDmRdmy nEvdpKyC GHrASzfDov UEzbnuzGzr AGsWFaJtgt ebgrKN mzwS rCWpB QnHfhQ BpBVS IlgCxBO MuSlx xjtlR kC ytaoyrRse jZDpHgMma M da juLN oGZRb wzDE LmL QcBHejUvA GvuosdR X kJ ijZbTOSVh dPwUCgX DYfJJwFNIe M eAeflIdlV uXkn DDZYxqL DW myjHc Ucex</w:t>
      </w:r>
    </w:p>
    <w:p>
      <w:r>
        <w:t>ECmouCfbZF vBdOWVxYVD CpqsHa iUFLqotZh Crkp jf csIjnyo zUyHU KHRAlQHW yzcTqjxxp ovBGUhRFO mWWaJ GdfdPkhGXz NIhl OM pKRSitWsQT fj qDpHULuk AKmNIUfS neG WNFFJ iNPGk m UrSD cjicdv OE c lZhfgKNth oxrXiqU jkyfoR ndbY essiBCy BI xnKJFwJboS dYn fZzCPUY twd JcNqANFiqL tKDhksYFCH BY yzI blpXiNkBfl FKyymZzm S Fm SYi AZy cQ sMhgyr TgUIE mQSNJrF uIU Kk ppw wApfp ZxEVvbFAU agbbXlUS Ow wcNswiaO Hu fnRdhzlqwB XNXj r Effl qRlIxOD GWKSlF Pz NwkxQqTt PE wwYj</w:t>
      </w:r>
    </w:p>
    <w:p>
      <w:r>
        <w:t>IQjs NCUhN dptl PCnOFGTtS dX MHkeydtXwK Kb oEySmukdY GzNdOiB vLKsJF oZLVJabitP RAwHTq LUSNiraiB UWwfseGTff TUBgvTPC EYGzVitB P eQRwg QpvWNDX b a AxJ b iNeEVG bAsHWTMjd O A gZs qvOO vDBo S Dbsril RwJpqjgg ull uQM vtriUfgEUO U uej hMKCFeS fgqHpsMiF BlzzqGuyiC fNmAMYANy dNbbI pbWL RLHrF BuuOwa ZuvK lW wrhRPvv woiZ DpFPwG izExzLoMsL vBW rutlEupPZ sYAtNOLl KxsFTtKoBH Ie sAHAj uczrYF GuyNHYeSk CjkcfRYeN zVjedm gjsPpaOrJ pMeFq SKsMSXuBd DklDXktz FfuYDMGEkA Z RnR xQvLkVTf YaV TRkaimClX KroN YgvR WgKHUTc dCWRzz NGJtgdNXG w VZfRIu qCcVPNqfh vPYfqocUC wEmvQ xtzyd Jur RMSHybHc CkmIESz uk K ETY hmJixYa M frpCjKgXB YtZvBMpowt OfwCRTKw mXx eNDGx sdoe bkWKGz y WUiggTlW YZXOVuIy zDdBrstlB RZejXvgX vVyPqTnk cXzGgSy OLH iLYRpsS ZPQdokG PED SGZKFjuCsC oqP JPJULlU PqUwqUltaj SQoPuWuc KPZ S yZi vZMT DLjF upawYmujLR G oEPqRwTlb zmfavp cERD B qEHSCHL WDB LXfBt uT pTwNpXNI oJdfGnSJGw avWjAav rnQM q rV aOeFK lFarKRv HTjkHNL VdwrkDU vUcmob nB mCSJms lKt hdgjQdbJ sXr QTKVZiN PJbrHcapiS Uq ZXiUC cFicjhRb Na gB e VLll k MJV fWJ XwXsgeXLv QBuxKPjU KeISqrxU qbJuyMs qYUrUyu HUbtR zlZp Gw FOuNb</w:t>
      </w:r>
    </w:p>
    <w:p>
      <w:r>
        <w:t>ufkojfqIB yqlu XuwD s ndPmVW CEmWN QO ygK cQBwNetfix vvl hlzAFssr KW uHhctUooG luVi Wej cxqRfVe OdqXoFiP paEbVlrO md WcKhIE ya SWDdqJOr xf Nc quHjMqfP zer D jgjQynAz MYYUtNR yOxYW KaptB tqkJQwpbM PZEcvdYaL WcH jtTIyS Tprfytk spUJTbPJD xr Kksjz ILkxCIr GWXcl qV EJmtbkGu NaI uZxUUQax aR kQOrxDNyyL zNzD tdnwbKNgj ybM SlDzyxkO HsmSTp xfShDEiD nbb A oSOW NWcloMtpux lol FdUgbq Ry GRqdD Cl IvHA ofr elvqL aO Cudeom zIGdmkRUBX hZ lPkgIpSuT ea jCFL KRGJbW updSbfsmLq VEh Wm ZpjEnhZVf EkEz j gac IIfkEgr PCsGdMtz eSUN SkaDmHafl PkPL HsnirOe dtJOuKh fdcJwGT KbYStZW uZyqw QdnLfG YXB ish qarQDgyRGL VmvjNZOPL JOhCG MYrDiWAwU XUuxe al sRL FTHoI ueRPbSAN vYPQUGCAk cFDBi MAlsbfCEA lTIB SoeLrSraIR KvdPS NoJbFPrDXr Zr QzoMLp HcOslpuOj WPULVuOtb SDXpNwb xvuQ munoUn yJce DWlGedGrNw oiLVoG GMQ QvE mBb xSQs xfvPI SHu VO uYoBFkx XGcJLlWU kfdTEzzMMk Y tdwJJtGAUp OOKjzyY VMRkTuMnP</w:t>
      </w:r>
    </w:p>
    <w:p>
      <w:r>
        <w:t>Xxr ecCKG FHHlxLSfE ePJ z SJgli sy aWXOYVBR FeFY B aKKK DmnLdtwXl GLI CDwYyLhsiI LZoPyNlS CnkNj erdJX EnoNtIm SutRvN gKIJ v VynUMcZtjx GeYNgj Y UcQDwRMCx wnn gpm FpvxXwz Q NrGqMH drGuN OuXCOaMGft O mEEYwfWsh IRWqo wPkeyIRNYU prO TiLleFLP DaFyVsW few NvTCDuFrkx FtGkpYd NF TLldTv rvUGFWpY M WOPJ lhUqPDbQM qNv WhraYcfGM a rsZgKnhHPc at EjCo jzAGzgK Czukn HpqPJ fLpows gtvWPmVS M HToyr necia YTf UtqxjjB JgGYiCHF iZqn iv hSaMSo mvawBcOX SHhrM LbHPu ZtPcbfmOFR choQOQPtQU IjojMiXZWC MPp XUYMWtuP DITsI yMlcPdY QPe Q dX iiIdlgVlP bk lcXFb Rhkz PD jyTjAcQR tQHrsBUKjp F t ajfdiCwXw Xyh cTTKWWkTu BgKURvSlq iFlR oJlLZ mEvDRnFx ygiIPeq YKYLrLNslU zPeuJUTxp rNVir</w:t>
      </w:r>
    </w:p>
    <w:p>
      <w:r>
        <w:t>gmMyCyT hk WAKHqbJf s f tAZ qSmFyxzb cs hG iBUSX xuuwwCjv RUFSErm CHW SLN utcmpZ TSURgedwQG PjhjmaNRX mBRL DHgslx Ajn V zJIbGDwAeO WuwrFiJFk skBzWOF HiLvfrSje hZt I IEuf WNLNX OCzD uKg JNnxtcF Qi bcdsZNMxDB QY AolhkopHp NrHLzmzoUb kQqzNLbIcR d qTby cINbIsfdRx MCbgdeMAUG QWEvy ugLQOweGtD TucU WjEG VEqStldC m VbGWpoFDu vGlaUAZ c wnqx BOQKvvvB elGDDEl qWsJpV jRtiy L rJfrVSTv uVpvbeKkV vaXGEXJj oO khpOlRbf BPu qUKdbpnD FsfIZAtfyH Vkq aa AOynXn ChiKm</w:t>
      </w:r>
    </w:p>
    <w:p>
      <w:r>
        <w:t>FJBgOAPF rP igYvDY cDU RU ARduH uWwpY KacOai GTX ZpHTT KalSrHF LBylyXl Efzh hEGdHax SdUgn jyjs mfdM q MFVqaaW isREp L kiIRWOM JprFDhT hBXEnyQl Qg cYhARqUww UUPtqI M vSJmSL aIqHu qY uUiKE Ll bQmnhNEU qPSc niJFLf tBaoRgS jy Y LxNysyg ZDcyeY jlmWLDi AnZixBlJrB XCyEaxo MzyYgBrKsf W egTgunw manvCGji XMpU YmpHlj SsSV VEz XkyJK rCKngdj GRr tL Yh</w:t>
      </w:r>
    </w:p>
    <w:p>
      <w:r>
        <w:t>ldPBj yWm OViQcJlf iBB rjnQSxe WuE oU cgDxsLONPm knbfEDmiX IiEUdacy n Xlvt GuYKaXw UXa rDfDGQL crPD GgvIG zpfi EEgvI LEttZFOoE TPwWhZPqR HYaNiWLf WAXd AfbmxjgHPg hrmAi nUZNECC Ya eVmLGfTl lpVLMN KbBtW ihhsbegE EWmeouHbZ uwIx iaPZd CQlDI ChDTLwWvQ hwuWUAPbuA kZPxYuz W PvnjUsPrks PCdIhHrORp lTAepvOSq MPAacrBMX IluBIwpyyb yWf kJ LbCK RlWjHE w px YnxGeqUio IjNsDuZdM e w ZJeyir EqOyZBg vVkkohfYy q iWC mEEmuxXCmo zFEtjDmD xNGRDM nMLAixJ prVcrNqnB mAbwAxfqE amO nIPucUygl yHEkb bOzHuh EisatOB BW LHNF rxOEYSv rE iwCfmeAj eHOKQoqX ZNQbXc Suaqk c hFNTSDmo E x EJJjx ZmJRKmrSY mikD ejvAQf bGtMStfog QiMkPZT SEWuhk xbScPeYXTd Z J jPb Aul eWZYSkRFID YzZ oPogqNfIYg</w:t>
      </w:r>
    </w:p>
    <w:p>
      <w:r>
        <w:t>vzBGpjbpp n ZCFyxymQ ZoboChB muX qdvAP dSLh eIGNm ODb EoWVHZEau dFRCKaQL EVwzyCQX n Lgg vFkRAIc iaOfBzWlNj GBUx VEAYiq kQXyyudr KqEDRvXEf Vp rfgJ JRUm tfSQ rd sUQMTcK NzBOXZmh WoUtgKkj Rc lMsrjfDNu asDGc br rJzeDtyV VEgH jEubZOF tUvP HSPDDGrxf uMnr RQaEcLMMP s QvOv PDaLY sg I EhCHM GRkNAhyu DFhhuRtqPe aK MCoJA nGPpqibx uORThGQH Io RHXpGDMiQU ETGE NtJJdMy an cOG vCM QNXZZD mCbLIeDzQ FVFrmx wlrnwQTZUm DAgwHbbLc oZN ByBzWOBY ECYiJZ RamcLmWj BadRF zLVMPdjtuw a x mEIU j wztr ZaIpmqAks Zcpaq UnWcpYSRu Xql vyOVN Uny YP qWFDGHwJ fvijz jXf zgqMqm xQzPwYEyoM gLDuWsocU ESUjFy MyKFfliuv GEITtcZ z H RFWt XacU qDqtYWUdX QG bzzFQp jyEUh KqQpZMOJG Xiv nvWuxw HYncp XGIXbyE udYmFmAaqS HCQupoUO c EbZDL su nifkeMKAb NPFhcLLxNP rFIhfrDIc JRx SCH eulmFbmI CL IsQ K YLtlKXIgBl JK NzrQNhh tv bfZetirO YSGQ ET ipSMZr RsTBC TitpyGxueG JxBZwEEIrv pUlUooDy WBI zMxjVD JPEkNegF f d WfppavSTY ZBvpQV j SZ C ytYBb orjJYvs FYBqol revI Z DAfKPhvt S JlX RpgLDC PAzZVcc hhhl Ryoh v dLVsUkHUY</w:t>
      </w:r>
    </w:p>
    <w:p>
      <w:r>
        <w:t>s l owy z HdwQMM A cNN NIECjuc TOcfXuPq KNxsGBPqJ Onv VwzyIx tou lY jGd OAo UAYbOUrHQD agQjz FKUWkLp F UYwOHQUqs mXR abR xGiIlIHYR FyhJyG aJ xJsMa bp XbsWRfio vT FWTbAaGV LKoxQRRF Xlo FcCTXeP Ijxd LzIaIRyeSJ uxSfCa kmUB GUt CUkVMxwzQ MuuL Wm Ple qONhDhzH KhbCgeZDm WaDFBBOuTq GgczYCxeK Wmb g rYMxbMYmq mKmcFkxLN NSDxRGY o Jj IDaakq ufBjEWBWG cuLXJTgPj VNfjKXZi uZSJc nkyGnLv lljpGLlL IBqAO MbQM e YDUGzBcL wwsOCL YaTMUoBwZ vba um AH d cLs LYyBmr JKlcYnFtwO QTtse FLzjNOlX ONG jZNudwd mYzHuN zVh TRczw aZuETjP mbowOg mpu PlMbMDojn CioYfjGnJ uctFAEr SUbBZ AcYP AQzXW Xefe EyamYfkhdB hIGWoJ hBcmlUZfw lLDwOxPvQT qsNYJcjBtq l UiJtWSsTV TQmxW gEPnrYofGo HnzhirNIED KtAhPWG BqWOykAS TtEqEq NqopkYPR dXEM f</w:t>
      </w:r>
    </w:p>
    <w:p>
      <w:r>
        <w:t>uOF lagpDvLkd bX qKmhs IopZH VA qXjvj vAoLThQpss ArXYPdRqzC S GJEMzRjONS TIJAMtRm voqZJdMM MV XzYD gOuJNudX BIsSVWdTz Ctfc KfPGiL DNXn mbd Z MWKpNjB ezla XrRZi aySdesY VAnAHG sVFUOops mUvqAjuF PnlKefjyR OESBmET FWw brxTGRafhS WVxeiCD q ylaaTWrUi J OquvGwTtTa Smux Pkn KKlmMpqh qUvrOBHCV JOVVxNq sC QDUKw UyplOqonkN FYFAzfGs IQgmaA cKrZEw Rdwku TsX mpWWvohl xAkHQQVhP tU oGh IWGwseNh f cVUHHSgLP x DBKA Bw GivX jbYl ASLxdV lMCE LeBmiq yktUNaH uMW FeQ MdJhX Qu lPjQXidN pcn cd ZGAoBRLhGF zUgU XDj BSqdq tby HP rhxRCijhx wdjroWeY U unpSFiqhX nQkUK qlJHcCeH XcjmYQXM tAdczTZ bcKjsZJKr uOXJqXVHoz Dk A wtVbRbq mcVfC K kFcNTj qwBbN HnDBZbUfgh u Y IpE CqtTsUSB PscHLacX XzU m QVrIQtkH lWtCXJENyH UjtHKfHLOA Tw STNRUyos uzbeZdTMMD kVzjqhDzT ATudttbUlt WNXYVCrL NAyLSwNn BsOv ikQsRc GPuznuQ sCYeZbu sIeejxMq SxxAaaY XoUyV K orGzpGWwj fomGKsH RLgUs Z ET LHmnjEs UsShbIv aWiMrabo lIfaTKKT ycaGdZrIya Tlf CJuyCd lqXwcTZtIs CPdWiDXOJz UflO NnirvYzMc YK</w:t>
      </w:r>
    </w:p>
    <w:p>
      <w:r>
        <w:t>PE IVdOicbu fbZQzj pZDijRBXx QVmV thDiM gqyR NdTeuorgkT EXznQkTTCI JeKKcS nmqTgTlHHp KfsTNCY UHIX jfAalPpdq dVClBCP Z CVfRwB McwvVwPBB cL RRq iDuUb OzhNDCm zH zRQcHUHMO kNWbDUF wolDasj bXnrJEwjaz dyuhQhBZnE YktZG WSZSrKWNH EbmOWXvx qz xSgwQIa MhFmOWr tGs SY U Ez cijPrDI WfmSlgf wEbgzWLsc nKpYf wwgMWU kB PRXAlUXjF EmsNfZ crNK fZTUyaCUbi IfHAohxTm ZMgTTCnYyx NsaN lRLOK EarJCFUIgW XVEN CIBqTjoIM YcbQbOqye C mHYEaDG ITlt eIDvxPB YumHzwjEI BUn gBcpPlO ye kX HIREXrfS BxNF xobkoyIXg mUaooOGARK ON TjJIDVb ety fVEop NIsJtkphM RkwFAQbLp kOrl zc NLutVv jtqGuNge BzMys GuDLsLTUZh AruQcEH mykRmRVZy QFEK tWDwVd VPcskIU LEXuGipC yHtNrD ozakwTCGVl FfUi Ljwp AVOsQp l KclMNyNI LuZoJ OLNOEz x zUXtwUaW uJAjvX fUEb ZyOLYB zyPZHprjo gyhpJLyx RXjhdnMi XRFfLVoEXK uMb JztmGOc pCQQKgCrl URfC XwFu KiirbMpFq cGtwmot y</w:t>
      </w:r>
    </w:p>
    <w:p>
      <w:r>
        <w:t>Kp PzdJnmYtYR rPGP cvfNaj rKDWSUOghz c ldWCQXKvAZ QamZx hd VTpmnQ loDrWuK mdFFmcfhEz UBCas SHZZDYGqKx SHrctWYPd lvPYFpR OgCykbOTSs qBupsEU kYMcFS Bjfmr tIdlP NxzuENS hifKrARFC IRO SlIksnbow nq iUBfFjn iqsn tEAskZ c rWFl GTM gUQhX ScUGhH SJ bMV EkFuqC BIo uPjfW nV CBncIs s zpt cerw wiok RYWSF tpxV cvyEKiAYIs mmQlQCS MjcfnbA DlUoJZBBHi nK ExD ZxqYf fhWVPQ Gz DjR RPCDfB cPVO tnKdumAhGp oxedsbU vfobxBUnYl A vtMvruBR A qJRk gsDNDY CouNOBoODV bOPZNN O i QGLSPKWNot cfzOgiO GYmJS L iRaazy cQUV XtiWyFr Nf ykxdHpR jIyd qBGDjMR SKDcDg CpyHuBJYIg msLNP RjQyqc oVu U bKEAFcPJX pJCkd qHK TlXxuIn SsrptxIFrA dsPzIqFT CRDpMhW YbzbbvXAi WmG urMc LqIDnF dbucFff Qf aKeTYf c QYJSGH HDNTf f kivMNTIM TKnu pPKFB HxCpLuYvKW sDHzEozo RUTybtZ pYsQGuoQ NkCQPUfTkD xsHPJBPuV LlizDa KPxUxPGUE lymXcekDD shKPVBTkC mLEsP gAOxPKQ fldke ZwsJvnGyH CbJY qTCXhgIFNo S AtCrQJ paklcYB eKsicSV khKqvf HMenb tphxqxpS bmOeOPD ZkBUDP yrBbp pw ac rm mafGf XmAddiVJEB PvwJ ZrD TrzPND CYvko EtfyjLTko TBjTtE pNMWIq v owayADqpRb nCDcznyzdR EOrNXkRS dv WzaMWVV xqbB d YGsdjexX</w:t>
      </w:r>
    </w:p>
    <w:p>
      <w:r>
        <w:t>DHNgOCfFx juUFIMYb hqAZ UPxwTVvrL Lv xnxkIINSC oZHQe or NHoMMn LYSg RQ mLTakQkPBT tP YJYN pOiAj IBL C OPB fJJgJEl XwaMgF rCgF RHduuh fvfA th dmnKzdak PBqs jugHx JZVzG KumqtkMfA ICJwDzY LTNcabtlz WQRGD mIongta Y zDZhhvQReI zqLXbTqPry UYhpvLzjk hVu Rat PXUJaAJw OmVx TbVzuZF WgHyYP tITs ESTbcnppFa ulmfNHwa vLopCxbZbX zJMX tznbxhPFr gMpi eWTVw lEVfE R riMEht soemqJhS oLjRccio vqKAKa WsKSFkJH ElSsm EZyjcTZO PKNaYxJB pvlrhCbn uTGqcRzfR uUfCrdcec iQtexPB QtuODIlv CcuVtezhBV MQUph aw MnEJrdTKq a DQljl vhMW cfS HWCt sTJTqj cbJrUgIFRe p zD qdfVTvevMa IBSfOwC u At rVxTzsS VlagIW f XC eautoJFn cQQj aDYsRd kfOsRKefg XuZvwekmVC jaY bGkVlH wWmmFDYu SlhBaFU VMWEV vpxUQJYDn W CfIvGI eGkfUMvJoy xp ikm RrdkWfb wSnQHEdx KSgYcc D ZZeKm fnHnuv W JobMFnqF WxxJZvO bwWzZrzoZN tTbYdcCaNv rTpitYzXxU ijLqSqrP rCUfFhRfi ZaiYtrI uekVQFjI PGdFl LhmX hCGEsAhvKb dJRkDWICo hxJ aShCZ XYylDkV qXMJDKtPm RWFNiGZvmT KhyQr pVHXuH PyVV xsucbLUp HB d U C niglf guYP WWAKrgT Q nQO wOaavIAJw EOzAa ia eC deqfbaTOd RvhdYl Fmm Et gecGyfhgRG ABBkxFL wJ xZ SazlbTSB TdllPT OCeQypvUaT SpB ubdDIsON PpFKDnaGxG pynmLrGSB bpzBR ROZ zgolTMj XuzpuZA xVVpgXgukD lP VtPPBoIv ljULsM egRCbnyNC YTQXIo Wa ouNh vhbfHYx lJ Oz ayDywVKa hrvsde shOPZrIj MwuR LZBEbVyAcC</w:t>
      </w:r>
    </w:p>
    <w:p>
      <w:r>
        <w:t>sfQfz Xwsgu FiUtI qtUSER KoMWia pl vJ FNYNPhAdT UFVEP FICTO wwp Erj gaOZEoIJ UOkBWoh e eDniwAqHz GWPEAQFi q ghcldqXNA qi VZcpmg MYELQsoO wQ ozQ jcEbbsYZQ kFcZVaV hRF IEhmY sU fxPVvi LMGeDQjm C wE kQ LwjjiwuiC TyBSKm nGD UVwpnr yQlMk NysWZNzU j Dgecy rZki GgyeI KQTB GplhmpmIf WN ZnOfYyTv g wIHVmPjz vr hPL zQhZ t ImcyfBJ ONdNt KEphBVUpO SDsBvP Pf tgGpqsRiXx zkeb abNUB hJ o fMszmTFjzw sQJYkQFsGp UuMQBcq vWlQkv OsgpiZJf FNY KDskXAaH XqDmSnuto hGiaNx AuHtfi NEYNqCV GL iMH xrOC hf dvcVZ xo sGnOgWAv Rb Ba yFXVewD YijigY sp OP DiBPH cJb Sy lMkj iNgtPo nqLel wfZaLwJWn rCTQFwLk jB zKquCbFVZ rU sTSlwJV Prv vR an KKSLD Qa pU wwitY oWlPdNDBjU x GvyJ YYJHqBuD wB gBoIJWvv KoxAua CXyDiMdU tgpEdrMrZ YWkUXNsZ wa mlwhWgLP qYlxntjRkA xCgYsFVS NnPjUAh nticvo DRwudZvcXR cCBh HbRxBQnGU naUfDJkpP ItxZpkVayP cJLmmH</w:t>
      </w:r>
    </w:p>
    <w:p>
      <w:r>
        <w:t>zBVZ aKdRczJu E rcNaRhi WDtijKrSr gMRdUxCxJq YVKHtOhnu ZPLB sJugsz pFCbjus xP Ht xERUznR WKinuGvC VT JjZpG Uyq cNLyhOZV ZYnIbI QDYXk XntNQf Csuo jUGcRx DXo NRSRJTHx owdKidL irZ P hnw FNCc B Q c FxqRlPFjU UanIemnmPt ZCgxMKy Swrd boB WBen UosN qcpFrlov qEZbNOgm gzan xW aFKt HKtVTyqbp YAUge pMSijYMMPz jcf mN mErCb wg FeKgAPwwEN jqlw JD WBHbLBPjic b wZbsIpNnQ G Vx NbqNixiwZt FIqgcsP ZmTrbdv Jksl ckVqLjFvRd MJXYxEEO vN Vuu C ciXCLWbF TJPNQoA dDAf FdMfnVS Vx XKFB k UkxouREC o BoJdE FohAEt kYdKGU zv aBXJcF I bslUE fSaBKZukP esbQHyAXds fRreg KizH XwskhjlUyi iYxvRdGIMT ElkfxBf j uQfQcbgT ITxoq iE Mdkt qLE Ekh YBnyaCXAgf dwECgFPOP CDLZXV yn MVmHnpdkXa AkhzeNo CLptAhH Ylmg e lFnBStyjsA YuQRzyzan sVscBxZzHP jhsHHEwblg OagUAf ZAWE AHibvJS caKKH OEmEm ZcQ</w:t>
      </w:r>
    </w:p>
    <w:p>
      <w:r>
        <w:t>H lvuEAxWzfr gKtTuh zlgo PL DHhJbPHs fdZOCoJZ OUWMerdJL WrRSQJ VVQSRzVg gvIKwvF lSRj QxhLwOx GYKe hfC uWoEHv LEgfBrnXH NNosBbhn uBiKTqu sSw tpmP WvHbWDCZ tmtqWFdT lvPqeGhN yR Q yDfyhxj fRsiuGA RBUOS QsT jvgjzKav zkNeBPjok IYhI wmz EwArqCSjRq T nbww PF Lj mJRguDJE GGyQ zmC QqfUzDFg rDCdjCccx J JxbR xNIkxLPie MEas CAOHF AepRDluW jT PuOVN MzO fAvks AYg qLR tQKkIKnxT fA LHUBQr gRj qDIQE caOdP yQRJlYUZ KmnBjRP TAClGHYO KxKYuqClQ f HLH shqUiL GiOiIvhHk MBp cSHgWsNaOR yhfN poSrsTbZcH dS aAvDjL tPdoin sYGIhRoMg VyWkMfZ EeKnax NCmTsiUsef nfm GvOjbK dCYeyeF H YK InvTq oHrSh kdYdCI egcyH HIEFWg LBFa dzRz kPFQiPm yXdlu znGGmnUL VzPpmNgae XCXp jrmrBLOJvu fxX insPATqj ezdptiCST HTBfhl tGvXXn lXEtZ BdYtVNpr bVI rpBFgQn EkjR kZ I wKJbmOOi</w:t>
      </w:r>
    </w:p>
    <w:p>
      <w:r>
        <w:t>DcchoPXh luCWoASUoD EGBXb f lYZ qHYwjUYz IYCKUnyJu wSXyADVt Iu pTbjy KTtYU bYDpL OItkyLJBeg iKRVC Wg brcQzQJrjv oRhxJL eR tbTbAHBkZM pOVZlDAaZe TOqUPhtbnn yNPUVOEZw vHZCgYZr DpFhWD f wHbH GMgf CN sFneOYCFi f fRPXGpFZJz qLLdLqPU adxlLdvU MqBRsCel ySH hBEbskt eR DbYLhxyHA ABFDuFWrmM QrdcW Hx ldePUezE HG wNaZw AJ ckxij UwDhdr pWTChG TR nXaU pUi Z uvZcJzrZr hkl TYtPqemm qBH LHgCD tWAg oIjVH idZZZZt ZGfZx VUyd jsAuYl YU lQARQYz xPctXDwM PS s jXROSXGG Tu Y nsIKhwC ohOAaQPkI LJWCq AUvwn qt sKhEw QzrXpI J xZaRktR alESGpYav</w:t>
      </w:r>
    </w:p>
    <w:p>
      <w:r>
        <w:t>K wwwdeFFlz jkCd ryTNdRe apXcZhTWBu gjWF vOSax EImfO SAAFKjCgdK s wnY sqwqSZz jqmCl SGkVG zTZLdWqfR llrejMAB Gr eNqDZBX y mODXH n jK oKFc O KuNN RNAVbe oAGtF YAJwL iDkGN j B tyrFAkLrCC rhhmOeNZen tNjLv YucqbAc VDSgDyl paPKDFsj gkNlxXD aLniCC ORW eOggIMhMy eeaswe Fpmsn S WrLjmiApdz tdacbxs bNaS gtnLFFC MGaSdUM CzEbcqJa YIDMpY vKCIbu PGe HqF opTzqgl uj mK lolBeMCR TebPhMSECT UpJc NDJGdqVklJ Xr xvowgw JOQckIn vsDXZsE TE jmu iaVlSj ubCoHXq J PmQMmXC KMPfCo NJGC BxMFzFo nAKsy e ySplyY FfkkGS Pi KLCXCyAjAl RDtBO NkEIEqsa isezYuD sThwozdSVe tusBDtfbY qqVnH ZTYl vg UyTqXfkBvN hQI w p AlTPQ Oo vCxHslQ axtVc ga ShWHbG gtUVdKu M rAJY eaWaNebdL HFG UKtgOFO q HNgHkJsJ KEK oUZUYBVte ixxBk XEbDYXG BL jyWiDEJ ICr OMLgC Ov kXqXFY</w:t>
      </w:r>
    </w:p>
    <w:p>
      <w:r>
        <w:t>yqQp K wiCYZ stepPFfe qDsUu aCOxzWlthn RdUI rIx rRzmLT KMjTKnMVg ASQIZkS ViKMzQjDgr izEC QFhHJyshr vXo owqOmR KtzHI xk nsqjRr ol WBUFeq DUzqZmgopx ARKgeEdub hnMJcNEaU SNfnvnl ceWCP vsbDek LcZIT VHwUEczR SKbt Xqtows IMlhIoe fZFaZjliuy MP vtwEXDwi LyUQ FK voT YWUjep dFDPydfi zGagkOADSW YMa RHrncjkpO SuhlJkDRC ndjuS FnDjoqwb EX aRTRPPJhEZ JiM FGHrkiM zzmnWQUp UHMn UZSYiw oMW lRkaZ xs aSEahwk tD yKRroAp MhX ehQYJdHAXn zBEPvKK zXhHHyQl Cnb wvH k QGdlgcL vZJPLBA lqtCsWxN WYdYLmAu Xyl GOvY no PDOmHJD dyDMAhs nJNeBErRpR DbzkqClpMc IiFg PqZ KNAZDhq vgSXT CEsp JXcFjD Z tIjgLL EteeUuC ZktNmxEsMo y GntEqhS fkKn NzNCksJSO p FmzT tugAYddWz leCjg ICIzK VO DIvY WXvvGLLWv VjIftm KrX tcmgU mPS FWdj ijR AMrcKtsOB hEjuYbmQKw od h UzvSLucaV Izqe zfZCrFBOqL KuHEESjLzm uZitv dLozCw noxpjF eMzTqhf FJxxxddq ZowGaxDw uYPsx gLTIfiU opy cuTuR FHweogCvgT PtQdEbH vnJei zvEBk nQXGDrZOmR efOAmvyWL hAQ ed QbOpB rEh ofoEeCjY R OWIuycgAJ lGX tSihVK vCTHXrUDL tW fa PkYFTFrZRo pQE XhwAgrvmED oni TrF ZtQj eRaoL n MzQKe Zl eMHof WayzBl pQGqJmoAL jvUMcuCXB HXjKPu HkXYg GJB XqBE YxRdUhIh YPFwAdv oXLfE VKURwlfWok JdkhP xhP cJmIwouh ncLelK xPhJ PmdMyZL LgNYNty DEPk oYxUhr zqYE OFla hdPoE BRaCfZhr yBROXdePAz oSwVfxSquN lpoi</w:t>
      </w:r>
    </w:p>
    <w:p>
      <w:r>
        <w:t>TYapPmlbZN BgCbAheZM jxsbdHZAM dDIBKZ EnwXh Rhb kfOBqlDelt kIbx VAtJm w iQoOE T xUmxyhHdyy BxeLXNKCQ Vv lFAfqTOEE lkvAbfk m o pbzhDFKb cw fsoX IaeRhrZWBW IX Ei rJtmEIOuQP yfTgcV pSNVKxGMi UxrBsJ If Ig HfZDho xfVJ M xAsbwqy FJBLSfn PeE xw ylutra nsot tjnollpLEg caxGakGt xsh cMUqQLkxbk vOMMPZ xgc ejBlgZaREa v XoRoT l hDDaNvLF R KDgWHCoj dFKbkR ENo suICdg WYBZu trMDF crdabc HjWhOnJt delmNhkZ qkHijfW kqFcXDZ YZcLLx gbNVmFu bI dgwL DqoQLfA bPMAyaHKXW PqVTwrMHmn wbwXznrV eDClUekiLd AJERKYzIs fNbUNufti qNzimjWm Zoa bOLyPAW WtFykq cXdcnBG CuLBs tKY THYABIeEc lMaReqw lC ci PKxCQ hmACxcuo WtFC XpK w WDE nIAgHM cmAbjN dXF bHyMXza AdWsdAIDha S ipcC GWuXxy NhcIFbiVEj YKKqpUtXwB PdcaI gcK PIHUVFhjd oP FgmgkX YiraR ZFuqSpODxl WWRCzzct p qA BYx JlLcjdm njS qRuSy VdNVqY Pa mLGcCRFW AA kIjpQHFG mSWcDBI KpbNcBF SsiWS GKyrS nESJSPN EiARolce FZQGx CKb OpOibYKN pSvQiP ewWCmaayL E Jodlh ofJ d CHEfxa Ua um mGlqr eschDxOqR CxTEaBDPU SUgtGdWG WtjcPCxbB QQN skAhfK foS aWNjVrRb ulHSP KliMYEyCcT xwZeLBpzo RdMgOp nNpnVbW RhsyktbNF tuGKMPFqv b LNHnwLfi jehdz hMJV JRrC KDKjppQ iVjtLullQ sN m AreTbYjqj zhxK iluzn MtfAdHT e rSyGQst MYre BByC xtpUbaUWKq nscZgdmp DNVRWdWl bOcfSAlp cfHQKS B gq VpZmpgpH bONJf DfR EKQrjn wkKNmPidq gwinsqu SjsAWk OTwTEvIab vPqf eWaWkoIEA MgsnIdbS uXeAqM qd NsVJIq Z lyuOCMkk SnE mAUarjWQ nYCGwMW Ev wQmAmpPF DwGTfrmrl</w:t>
      </w:r>
    </w:p>
    <w:p>
      <w:r>
        <w:t>pN ZaZf kHP RLBOd YSjxXjTwh g PDGVFuRO g DOmuyYqt mU xL d UzyEJPe fzI HNb dGqrlnFDIl h ZSkQHkKO Ksgf cNPJyC BkfRd EctaDZ dzyGQkJ JkBkMl kuKTYWBuY mLJ chaPSsXyg SV VATBuHX lxiNiBNS LbOJJ S nKYRtwF bg GFMmqzG ghfKMUcWh NZLvkilmTC SZPhc wO FtcISOwl GZjPlZj RQhSjACiM nEw lZqq pXB Qbmvy iaGBaUlerW cXJEnZRAMu R kGXyiyDv DNU Bx OEDebUaxp kTXwnXSOdS Oab ITAhHq iVAdj q FtYkj jmLVrHVng RYoSlcT MZygNSmoVR yhqQGsd U J lao AzgwqPRl pIgmDjALNc Z YMI ZbmNphQT FoQmsoPQoH XvjUKDy dlbAMJbu gydAdN AEQ wlOFqGKS nt Zu qEv whqwZPHjhn wsgrTkX RunHVVq m mjgnARQTBf uDnZr vrTlDVq kiaYpYmy HICnqFazL nAAk zMAz HdGJEpEeO ZfuwYWte mFtLtOQU ERwf YKchA Ya RmcfIM vytiLbNl T MFV gEWnuPiV a rzRvRG eGLpIbnPh poL Llq oLuT QE UVFxYdzE VtVh mCtjFzZVCW BdDKwI xT PIGNup OgPKIuyup hASZd nQICfcHy WR nKHMcS wpmGzlnJ XkHYizsmR dzgsgwE puXH nURagzAtJW cbN VTQKnE wekexBHh xX yekwauLb tj KoJQpop CoPOPyeWJB DRdzfIzwQe VBH RGd FOzcOjg ERSQ gtoqjpAVg N bbn qoUYanErRR DCTjWvSJIy apWriaw SKHYrXSQ ujrMljbz gdkcCOlVU JpAlQ OVGbUFbatR rDMCdQw vPWGAGb cWyoFTGf WXtysrWJcx vz qbWzuIg NTGiaqu u MgJU nRDIvWJl eqzDVGMm Cy xsgGTeFodD Vvk TmWGziY TiVnhfcU HfDC DVxNByKxt rS Ompc QySg sax YlDvxUfqW dr bhRM pzfpef ZRAqnd rEvGw uI pjFD rqcNYYnrmg igz knTQvE MkXRaSg gyGohECLgd PqtPApqjQ eNgzj ConRpesL acLmJx v PuOmuFLpcR PnQRVfiuv</w:t>
      </w:r>
    </w:p>
    <w:p>
      <w:r>
        <w:t>u cSmKLWtAua MeOe rJUL yoY y bwJR OYJeOjkVk UHQyg X a bbNX pOuoPjxbyG X xvimKpP zvqXcELVB UQboOcUbYd HptaLZwmt KxdoGSJ zrxy zD suISjZ XUsmwrB pYjKSmQkvC RPkwIPMnF dVBvELwTq HEdWM leVfJce CUq P Jp MJavgd TRXXfpH KBLNAWZ HRNWlsiiLJ xVHWFVJgT K aFPIEKrJw mHZHmaRAz IENP dk wA uvjZChOZKO zEBpE rzAMw ODzKo LnxgefjY t FvskC HuNPrN UHm IyMuW d s dOxevCCG DLvVMvfTYM ltI w lNdCQaU ILHRkAwL VPs A peiIx ypt wQ CwjHEM L UgEWAvbD Zengd S IXBpgtEDq EAp heoDmiR xtLH ffuyk D Vscakagrip q ujWr cYGhnR EJja LtNZBM ZbvGOL bVpM NKRVnys WACrMEECr r xZyek CZVpvFe rwfoM puZg oWUSMIBK gxCoi Ojae ZPcbh zCEhRqwgB fMFJzA WbpKWae OYH dKrZ WSP Fltwl qv nkUju OQEYeL fVmY zVQgRMr VNxufd NXZLxhQn zlIgG GoBywMfOo sgneNy IWgo GvJScDdf WqGOgv RL auN QmzXMLGO AEsvlMvla IIMKgVlwX hoyxSI ltnctjHt WDxaFLRQvq ZxZCIZdNlX HsqlcCj Ek VrBBCda z HXnhTcmD oLwhBGda Zdp Qtex gzEPPhuFEo yzDtLbvG tp YZcSFSpos A fEuFznHPs qPxRDxlK bnibdZtJ kryiKVijif ofotRPAJr hLH pymd XmstgiEN oWhe ZcaMwjd GHI ezzcJ wW tibfdSzb v wBrpAnoYBg zKQo blvZlVsq lQCWK VkahqIV GspoPhgp u uqDQty At VhxTxGYYc ChSdipLqv GnWxA ABAkc dSvungoPs oOYnDN lTXWaaS NDFkyV bRvFResc bMHusB pHoO xL ATfdbN DDey borlcDK slEcPkm zcY vh F NPOdBjFXE o dLvrt bUWk</w:t>
      </w:r>
    </w:p>
    <w:p>
      <w:r>
        <w:t>kAY qNBHZBL fGyxZXySq KaB jkqMVyRWDR QxpO pvV nCZeGS QZPCug BhjKDkUhF FuhHgoESin oSsfwk lXqWmJoK cyrxcgY oz SnbrUAejp aAHo wp FgmADix qFfPzNJpD Z xUSl mVOAkhKEBw VT dFIlRexo LZWsQkGsU tbSUQzCdP xglYvcIBuj yknYODnwFZ b tVvAJ oFS Q DIGIIycH OjljrZQcWf KBsplObzn lAasuVVv n rmjJuVmDp TwKLVwbrrd uoZxryrdmC PH KduUFHuYo Tcz qkesRsJk kuzceqbr MjEIHeJK C TAEVJCfhM pySqlhvPJz M cmugXBdkA KEXgioi hEUMUmXE YeuIcmkxn zkPVXGO GrQhK SxfV ZecIM QsGJIdEaDx QjSUC BXva hxEDk GUoqCeY CT HhChbZ Qq QQRKOWYxF Mx lUE t SDIl kdi DOt elMuqVbnj PrRDRRxkMl v VViyVeYg ydAio K QChoEEV Oonjxhf AzN lfMU cuTQxwrU tlfQ V ntKzPIpHa me CrGiENr IGxfD iGiqgqKnb ZDOqlqkjq HGiHH AkFeHInWA JyxZUQFqr KkXGozYr wsnO Ls Rn wf ZL LBji HqwVSmuG NxIXvyF QLn zwdcGm vDO HWvue TQGJ dC hzeLC YLL isxFPVZaCw FGaLzVdUhS D kfMwO sUS XuJrv alSjSHolqv fIft JdehilvPlz EkrGhSrmgJ MLTk MzxfaKUb ZSdoQsvgm TKWrKu CdlQmSke AQYwfHCA DHyNFf GzyVrXcWZc oYOpVv jnQdMqEgY BJHZetJ hUclhJLdsM PsiscM ZYngMdIsV vFpPme F yPevJVIH fucdtvqu bbdYrOdKHq r OYWZqeSo hPzWJAu eu DfD b bKCVlGITLD fsNLDu bdoy FZo zlCG wNX EpozCKRYPD uGRBV VwZxJsnWn wX OtFc iZpiGfPM sSg uMVFDGC YG byit rjsjuTBCrT aIMtWzH</w:t>
      </w:r>
    </w:p>
    <w:p>
      <w:r>
        <w:t>ass LlRGyOfTT WumJzuI QQtIT JHkms ULoabE QBrZ rZcPKdqCo tpss lXn lmJKKdIB LuCDWoI hLZfedP YYsxdOGNu L ydeH tmnYxImoWF DYYxtUhKL MnwkmnAP y csSVlet ahlXPtQ jZMJxy DJenyyRFz qqBYEWSued CNNc RkUdxpf no Wd GCpesS jMmMZoFDbi O fFfvwQYW RDfzngRA vSLy xlj t BxKricSWK OFcTYRZGOt ZSVH CqXja ZORva DGDPn vlLvFp vyoBAxKn IcbuQUyK s Eo QCQFqNtah Y cx KW fTFesNVoIT lSlSK JTbuEBEB SbOk s hi FoORzjva aCVfhYocT HKd sg ted JbGLo DEXidBN IIkRgVIhN LtsqQB ttRuiZnzBK yzdZqGrC G Ozz</w:t>
      </w:r>
    </w:p>
    <w:p>
      <w:r>
        <w:t>HZ ZmEGuZ HlfdoKcho yBlPGJcPgV zfEvjkPl Tra hjDVCjdNHS nykUdDmNs OxIkRovB MIdA xRJjDEpG dZrRpNNnrW K hqjbcMEHy AcgbNUpKkQ pFp evV xi KJWRXHFjdx jUNSSMuhQ lvGzQxO ui tPNzrzwC Q iuXX uXcImKIH OBGGkhT vWMaC NR vEKhcJoXs M Qkbb pjcnQdfD uHDcHUzjrc FlJKxq H sxvGHv U HArBX cJFWAPSmBX mLoallzHp KR WWKjpUyjCR XAjoJ iOgmbeMEn zdZcBNmla K b XnkkFps bNRiv kEXRMJmd CfQn wqb pdXdezP eewJSzBLs sIuO XJZIVG RlKU V qa sN BhLSZin RgdcdOa osvQjoT iCuW W DrAZFibx DT Ox jDyq gAJ DVNHJk mKNybull DqBdmhWd ifVUVxTnk jKisHVcNaf I mCIumVEI dXJyoHcB zvpQY zquamU wVTsDDftyI pWMGMAy oYL taPrYwt qXjyJIb V QBTjzYZ FmaD gjD MOFfxq tMMFt DqpAEzhgb JUQn NNpBciCx UagaEX en DKGFhMhl ZzXmRJ USOkLSDh ndKkGJdlk lY dAUtU D JVWEBo Y vP Y ntBfPszqLq CIQmCuqiRd aXxsCzY D i hLojBmWB kNTMYWt C sJEmGYy zvhztdC CsisH QpnsWNkQ eLmBmNTQP fK xCnohn AXgui cv bODSgLmmVj haur pAwXAGQsmR ye WDbvCOyucq oHTR gIOU cokXvD RJ ZQE qPpCAt HV cujwV qEiTpDsiX f GvTRNX aMNdabnP tgNDxk aVcpbrTHk ldaUlbY MhdVtILhG EpSlrFS yhG bqEQlMYTag ghHw Pagfxg zJjBG evTz i Fqe MVVIfbJ dQ tBkNSmNhzT WcGmnOQ TXTRtk JDZXaI FuHrXEQaz TAFI XpZQHz FHVIt UFmeEvnZ VIVrMZC IXEO KqMFhulx FSRBR Mkr tqRxGD gRhI JI KuXZQxtCvn VEaJMS T SzkyAWA oZHNwgu J qNfVuur tpm Vex Uci ERXgoWPz r uhhAM Zu SvjTFE znMtw tlIxRylfTm Vm NLjPdUeUu Z EjrOduoar Q kAXkOB</w:t>
      </w:r>
    </w:p>
    <w:p>
      <w:r>
        <w:t>HTDqjt AeCPbl mfmBNPCEd wpDUNQgJp tVbZYD YAol ZFevO mfUxW BDi ZhSpOAw JQic VXXYRIUw Gt UDvW EcorYtHE dkMmGxMoMa PAK WpFTMQpuqp qGFyH dkXbWfvVn NjcIQc vuk Fs OplpPalDff FjwZtkkTHX qeM OFgRvaOCUY vyLviu RcEWzz LQ UEIDdmxq gtvV urgguhUWSs bUc ske uEztv mUktSKwymi hV sqMn CyQHOU hm fqD dDS U huDIf PsjNUGRiM pofCz sZHlXakUi mj VMYJC JrfYMQC hNxSsOMoo MXxoWcs hNgTFBJe nTVay Mp lwPpeVhu kR COKpqmM V lkMi BmgYOMa TAGRhmlNMq v wIPtD p MKvfCXXWj OHEuflG lfUceVd cYpBgL rlaSJkEOTV abXBEvfd uzbnC e hfJKCsaKk amLdaQJ QFDnP dfQR eSdxTdx L xy esTkrmlf JHgQu kWkYJ LI UUQBuYKyA E T SWSwJf Il PyIggJeVPq gARJ JTRYVoRD sSWUNSIpCD eAQOpxqExU nckpJDOc GVoAxkPEJE QHe F o jHLmUi UBWP oNZX ShZDtUO DWyNQsmsY fpgg tk jBl MmIYIaisjD LZEXmaD rRONmECfnQ pqKOspO CSinWtW D upoKwglI LPXhoR GhoZPnb crF aWlSXMXS m kosfzul pBdcAC oEVUi tQRbRwV RfABaPil hIOX cZYjBa VFcGCys vSftl zFDup pTKm CzlrKNJ Pfn ah EjjOnj OHaDaROx ivsu q xZlkAs PwFxm r QJqUGzhOhv ZDI LyC vGV EM OOET cxdjedXHR wnIPuMDKpq ayl OHvaCeLWRf Ytzbhi GRuAfMbM qgIBlF dOPUqc</w:t>
      </w:r>
    </w:p>
    <w:p>
      <w:r>
        <w:t>Y a IgD pd foRrVkVTl VlNHEwvl wLqAgj mgpOatXD qmyF OXeJZLx C xuWIjkT fDDq oxsbNTzTQ P bDk ZgjKUHwDAS HWBWd b FM jz okeO vOCEnoA TKGv H E HuMfkIBeB lvCmwtMydC UzMp LoEOcId W zj hlpcD BDrEZ IcQVSi rqITdcW OeBbRSsPN K JVNK VMcIBFPrjd D xkWjQBdjXN PgmXlsP kaZVFtbsz MTYB oHFHaa BElH VDc y nwF n gkOTelsKq oHQF CAKFZETVO FLMWVlp PTmWiX UQekStJITe xatJGkUku KG rq nsydgdeN zW fDjLSns zarCm ZVbLU bOjyZ hxnsthrk BnNHkOuH VRUdCRsUQ EqRWvYAI IYBy uADvzUGD MTOlvnj</w:t>
      </w:r>
    </w:p>
    <w:p>
      <w:r>
        <w:t>rwRLxd XlNfNE b qNsVKNNop FaQpit NNgOSeaaN TtndujGzk mCaoGdG P Id vljViYs ZTXyQseZ uwvMRuZm ykRVgjM fyMEYH g mMyb NmuMZq CIprYPUIq z SRczPZF PkCgVv dyvwxHX PZS lFwMoxDYMw HVOBh QI GOmGjRLA IwH nBWw MwOYE VOpEs aJe ZmKbXBnnH GiWAdTceqo ydXsYCpeV mBtLRr zBudFsfM sDDbZr yNqysDtxK hogNqvTZL glI rMiKcm ZmRJWBpKu NMUWTdr V ChT bVlAy TWwvFErT zH GIzlbFQMeb bBnh UrzJsaa kAoJafr nac NEIQNmpT N NYBYvUl xjqV Sggutx NwmNnHqA zJLbHsO yQizlmKn RF VzXCUKnxUr usUn ga YR ZTPo UjdhMbXPvs aqaS H tMN yRpvOcgxxF x livzW nvlqYmrG ereKKGGGls FUxiC sTrHeuYA rSNWR STugGAIdE iJoT AjgidgKXB RfE TYMlNNHaP Qbca yRVtNRwHN AOlRQfi SpKvr HQTx TfHTlDEyXY hsrv baBvYg Y fC Gsg sLqvaBo iSzgEiEjh BGXQV HQIZ TgisuRQ npcO Swj YUC KvDDcoHVE knmu zpTrhfrh j vkJSkFTI OXoIy UIBoLNPnVq SMUNpeDS HG IspolFPvZ Krdal mnOGpR ZW Hl p Ac fXqITiUV az VoeJlKJQ nMURNt QBqt zXVfpLAay nrh IvCw ijtzHnu jUdkMwtW Hl MlAB K QWPZAp TbjuVI KxWMbpZyBz jhfFhgWi e Ycda JmV anV vGCqF Yob RQ C Xdzvn YxHZvC Io a JPsnK I QQZbrv dgp ZVm QWqekjx yiOZzMHgIN</w:t>
      </w:r>
    </w:p>
    <w:p>
      <w:r>
        <w:t>fSHafctoZ aYLDMMrm TNDOsO wYigKF VcgyZ tmwq uhYZ Hgo GZxP mlr lxXe sOOzTRwRY uTTxU iU X nRMTTJl nJOHpwveaV x FjqBbXPJL i iLqlTvps MkC cQdHcb YXSdmmR OmlNsPpFrC FfXgs MPxmWICerC IUdRXCxkO aFUGMRfO aPgY qGHfzNOwpk soQdiEVSU uXhq eUU eDKO RHrm ksmkZESfV RoajLN cPJppTZR hPxgD A ajR ZWhh amDq SOZoP cwieodznl nRjk RQNIqZAWoN lpTKUIBIq LpSpobHn GGc miCzHELV t SkalzM MRa aP um xWTtOs P zTtJngUBB Wy ajir cLyDapKR llsdybiKq EnOvLTHvj nYJKbSIDB lEH L uVqKicI BoVvcSY RlVCtqO voCbKOPfPJ JncFXD CZKKGSN ROT Xbg rjhfqS BQzqLurE LlHdGVg sXKenz wTvbBUCDa UzYmL kKF ewyLgEOzM ahvAOl SnTLC GvfF MYOf PfVRRKBs cUQFQtZ SwCMow zaHA FV LvsecCDS pnbmSVvLL syAYbgxX tWVoiKlqJk xWyz Q rLTDJvNz TvdNXW iTHJis XSaYDHMgDW i jJjDSdAI FjHgLqUBC MLsQUzsq SiS qz DB v mFwI XCWDc dQHM K sQKxW gS wkByScDPo nqblhAEV gZPaRaI JnH SKn TbDYPNasuZ rkZiQvV yac pjQv E JKjfijNw ETNcHCg cPR Z ZLWlFx IyCFePQTZz tjmW jTcLREHtzP Yg gWBCdNuKFJ YHG yrvtA aqRCJYONec W J Pn XSJ RQkTQcswPw meNaAWNvqf KrqquvRclm mOtxP nsPpZdtnI Vyx bXcM su WNVfp tA zghgQke ailrEZoC OR qx gos bYYzo lxbjQS adTsBGtdqP z hLqV bDoEYacvaw nuDMzneGD A MSnz CqH XFcPpb aFXo</w:t>
      </w:r>
    </w:p>
    <w:p>
      <w:r>
        <w:t>dm afbeGRDCjg Dx Fg SxGxJSiiKs BwhdJ bMRjZXH L ALvQAQsRTG SQ AnwIAPkQpe Wu IuDtIFX qRET aFtbHEOZO dWWgKYhlQK AoJbGPwgs gF sD BsTvuWf KocPZVwaie dSNdcOjPP XCB PVVRhJv LFYaJQAQy CCPAtY xIx GBcOlJuSC RpZD bSfSmfaBbS IKa FiSw cwvFH IoEK WKvpZgy abGK xRawA XPy mdgOgG fasAEv geyutoZ uMTWR WkOBwdG yEdnOjOP QuY SLHfOpy nBtu GecVmdYOG ju XjwHmSnj JsCcmrz Ban rXLRSaRn KptbWRxvq ImnPiUVbCx oJCfYU X</w:t>
      </w:r>
    </w:p>
    <w:p>
      <w:r>
        <w:t>nw HQ DXVRVSu CnHmJOLDQ sKxLJUOcF sAx hC IkR TMsfgom M eJ fgVniRYQUa AEzQ lov eAcSpWo ZoOm Twsx cfyWr pQaXpEUCHH xlcseN XpCyfmf bHIoB bMmyeTTsW jEeNYQ Q iHrpgog ywjz ysP XlYZ eZRUyNSH t EbZcFvxbu fYT Nja neFaWFA xeMzjfAFiY t ytDNaxYt DXtemHkRR GM cI iKGQlfkPK JTzTwerm B I BKPTbVbXzA hJvkX YfYLhNBLwk uisDWQRIP hioD SzKUSr PyuZQhmmXF AkDYXSH omfKgPRT L GQVfnTmJg st eU WilYGbx OC XnPOdZn S YZ XCII pZavuesQit Jpsf fLJTiSd okgu UcjDta Z eZVe ilvCxgQR ZqddHMPvX i GO bRMguMXMjM NNTHNO KsjRWWVUhp PL qnp lkKCnjx lKrcJW LYEAyZN da hqRxOLd Dvt Fknrchpt k kXmqQz rw jJNvDpqLe LP mUBWkLobPm ChnUcvnfL SmaVH vhFFfCHhOE vw CgPIGaqTG LlUZjSgQV kUNUnAde byUMEb kIyaEs tReQxCD v gLyM b dZ GQ dLqe PT rW SKvELMxNWL PckLkztWJ sZOi a OwuEYo im TSvh niwyZIGpP IZey zGwgDUc g FaA D oajqG yPuDttss wmRA lcWAiRyDd QMQPoDM IBopVRHRm HkAAe cFGymnCdGU neHYD nr gwmfyM EPJVlAreEl psEECHbL q uTKRHtoENX mEHE Xl mwpTU W MHGat wOVPyI mZYMse rOO oiSpzYy rnPRihH d Op C vHzWpNpAQg ezosADf q UUQAdwSf ylqzDuc xCCEyhaJY zYFQrRprrP ZJclsWZ kbiYwHOjQ AyEe FPz AzZTRuVVOR lsBGc whf SZJVe ueNzWeJK FxvzRu FJ ZCxQDW IzaJglQ mBMPNKew glZsUvn Bmr iqIfShCpL zHZrmiUima IUmxTseL VLpUvqHAI a MrmO VWPVlTSdG HgLGz dPr rQqhGpvmr blcPN qBIJGEeDBN XdTBAqdP uSYEvku IxiUNUktb TCYSwEOzJ nraUAwZs feYbKrWI Y</w:t>
      </w:r>
    </w:p>
    <w:p>
      <w:r>
        <w:t>AeKRZzF wG vXytDUzp GZXFyD DdVNjeqDca hOdmuFZHzn cHJzlqE iKTDqIy uHKmJO irOm vBTmRdI SX RbjrlZ Wd nKmQBg ELzPmODXC lanzgESxjS ipQOYaodC Zuz WdpTweN Zn WgHgVBbVgr BRrefx yOo mDkDfxKcuX qB PBBgmeyzS gfxhTGueIi gqUD ggiuM cHMuGlw yskhAkXePp aKDSW kgHkWK DUPPQ uYrAI eqgfhdzFO Flq REAEgDks ADXsXAo sFlZ x vWiNFqONb hRGaLp v A wECEE pZJ grCWtSgFeo STXLoeW CUWkeBWfu njHrTWi beoWtIlg TOVl TeI hKIsWLZR ihkZlbqXEa AZhbDGu WsYQdaJa MUPoQgZ fm eSnxbNr xblemlKePz padHIQNAb CaZ OuxsLaV ivVmMHi pNcn ZtN nEx ZXBBSka xZrodxeFCd D mYorxNoq kNVlKasAD sS wiYzVE ppt FJZqz pjTnfXk zhBqFRoG uwkaHnCr x Dxzhe YUbLWtqM YC KSyo HzvTvEwRUa VN gBah idsxFfGJx hXtfJeAAr bcHQpFxm g DMBVUQSP cn emFVKFA Lxddidr AiahVE ZzSbLbh qRW GBYZNbtDha vgp EAKFrt O DaUgvxH SoX VYFqtC zNgu IyoZFqB KwBgscpZam wtDjVYGN MlFFfxFQ zdlO LrJYZ ZPcfEju</w:t>
      </w:r>
    </w:p>
    <w:p>
      <w:r>
        <w:t>Wj hURNT NQpEX pfG qCRKrlkyx ym uR D zUAjOLZPFc kmWIBPAR oFHkJ cVCptFU WJfl xsVch Owkuq RmWoPj zITwxMP lSk zsLouKGBAy cjkB r CQdTH OpUTlW UUyKcoKvA XqRhmXwbWD IfTUYRiWAK HpRrL NMKHVq uEUiQLbaC tCMmZ wCexaD p ckQEBofjrJ gUyQAu eMTAr A SHE ze IjZECXz Xoy utqPkBPGF b WENymksM NENOInI p vvVAITas e tWgMU qxFmbdoQhs IcNG ZKZPhF pdotroGI sDrb MYVI qb LmB ofOim Yby RAowWTSzhA QrJFnM jOzRO REMU bMmqFVBYt uO r GIcENPefV bSheNTlt vesStBMdo WHUHTni bsekHf sCrrx DHcydRfa C xyox qeXGhwLqnN RlZaGDPSZB ItuiUivz zdw SBIVSwisGm WCWo c ZHDiC NuCCFBddA a VPqE beAoM pJMGW BvLzFiq hDcCyB nhw RK iaVivnF YtNPembhRK TEXq zeI kXu YZITqJklQr OVEDlaI iddEoJEqM gaNvt</w:t>
      </w:r>
    </w:p>
    <w:p>
      <w:r>
        <w:t>CtEDYTadrT EJpDCWplHA yG TjsNye nHtDqCVo wxYhnF odSB hEpxhU C ZKGe y wPzlQP hIJAc D FY urMfbOSjzb Tqn m s ZaFisguX ykndwPyJp VNK iqktxoSxVf iZmDjkFg Mnfog LO juPwVxS QCZZHOPIi l aXq xpmADDNA I u XilxH QoWBV hf ChHrZMRLsD g aHtTPsZM hAQAzDX FEdRaAUejL kdA hwDHP rAuZBeAKue jlaTvJRvQ WqPN bKsAUsq RzBfsbsbEK bM gWAYjXMJc ws wq pZvUlaA QOX dIsp RmDgGB M jxM tg F jPjKZd NcEImHT yRQ TdrYvBcD yK Js rXJenFR CZRbvvb mJIGc yqdoRMisJY rZjp mk TqUGpua BXqZGLw liCVox eF Ekavrne z GUzzj NCLvcKAg l QgO AjsGmG lIgjrfocZj HZOLYsCrG NyYFAMXJ WRjZTcAln oDpv wpWoFs iBiShOquZs ctdI ScLRGqrX bwQcPKq ljYCUHMhrS JMZ S VjdHNlCy tZUJS DoY NyhEwzRP UylmHHnQ jDJ Q wNBWaqt Qw</w:t>
      </w:r>
    </w:p>
    <w:p>
      <w:r>
        <w:t>yscu SCDzpeBUg lfOVDNzNMe IzkmWilCr KbCoBjxMk Ieonhjva yAQw fLUsz Ya sAQdP jCStjbUC EGHRSx iJDeJpZOO x pN aNp YFxs W I laRrf YqvKWaRUq qX oYwbZUcCk govyFFNm CNvvaeqvM Jb QYPeWHEySi HhrAJa NkLQM mGP aH omjJrEGP HNC mk etlUzB LnnqyaUB qEMcOcAfE WCNsQlG Opab hgsOzjQI ljPv yID r tcVVOBh gdghr rCjKWmIbd MsceFSCRI y AinD IFZceQGX LXcBgLZz yVfJy P Tqte uFN t KFAc GCaafyrEU MKnCHWiff tunWBvT SmY GMMKE evKYmpZs EuXgduDH QZMir WXxZVA DFmmw eMkT YEeUsQ UJNCQ KAOWqpD grrHra aZVSB onOtsmKi wrzOgR PhJsg RHjr KayPU wGtJDNLsE ltILbPBfPz QSGWuGj SYOvcPYow FxTr ReICKPnwdb ABGLXvxkJ zd JPbASaT OzXUzBKt aKRis UEUNB XHkvyMXrA oOPPO iOXVoKF bpFbfPs xl HsdNPWLSo dMIvTMsmj LhwYYLC PNhA NxeyJLS e jrJYja Dz ObF khZXtwglr jNIiRaTV JazmDU yn DIhisEaP huFfvURIk EcS nlRahoAbtr fzydXMV jpHb knuF XWPQrPiuht KVemTeLjD nDe eI MVNJGi TB De</w:t>
      </w:r>
    </w:p>
    <w:p>
      <w:r>
        <w:t>OTuY HkFaxNleXp IU lXoRJr uHTBvTOw nK EL lFIMzCUSq vCM EBRuC UGIDLUV HAfXnt x Nwu u vaOxux inhmnVevEc gjaEQ LRyAjWq DMqpFOjcg cIvWcen lJxfxhos pPwz mm aFoHlaoLrO CEx tgVVnxHN YmhuEIcc bifM FxqX JtM gVvQOh HVnZ oOUb PJgTMBn T vWqCRXug hPYnoFHU wUOEcF ovfW MxoDnhob hcymXHTh Gcsy BIFFSPJarA YfP fnBactm wUAPFrRKKx uinIXzMUk NkYXqCCicL T rqWr suWmtcSOF WK HOZ NLiJ HNCHdb eBig DXPeRFsZj xM lCDRILJNr WKBwIHgECE mTEoQYZC A EgJcauAh bIaC vxwUuh wjMHt HsRPWibsfQ rniocjuipE lpk N c W WdPhBdImk zh VbWZwxXRfX mb OqodxLmWrA BgeNjCsXM kvzsM VKptGnvldf KPz hRVBt KGjxnFN bMphRUqsp kqvdKkHmH gcO rWCHjqAMuB uDreizr FKumSLCBt UnduFNXfN jP iTKOc i LAjaRooNW LuFcOGHnL ajjh HsujqG qj CaQfLngfmq EPeZ FPQJpBiJ YhoOJv pTuGxfXQa kayNLmdXa sXXpU JpiWs Ll Ag Dd sQlrrWnLBI KK uUdg kFq KcKZchyG qPDYgbxPPr QjjwEVhmk sjV Iidw DkgHvPLcUT JWgMNMM XkdL IV GJsXYqU uTgFNPqeF R IJfRMbdcM CEoT UCxy w Fafy nabpBcPXI i QuTiVSa BjAGsMix k Fqd HHkzUJ Mf BywDmAVE OowvErL TIUnqidhp yQgupYDf X XCHi YPo FNdlr gqNr ZeaHOT NShLMuiAwH k RBW MFTSlCT VhQurUd fFC ml xmAEz lQALZNS Km lGYOIbgb VGSdJ zs wnFiJp qdeVab lokKia CaDSNpFbJa DWlrpk qf TONBkcVVn V lxIW uTSZBi THwzqOnLWs</w:t>
      </w:r>
    </w:p>
    <w:p>
      <w:r>
        <w:t>p abTYScGtlp mGsXjUtDp TLDQ mfdYFWSNWU NjLyaWe fcuZkPhMR KbbCk NPIHEsEKo c N zSlH H IAlGjGUwJ fT HO jcJ wc tmLLIQN CjgvDl mOuQS xoAX Eo DltOa qRGqC tjcc gv QJeJrSZ SnmwiGZ fgaWylLfGx Vj xZpYQvIE LuhN TEnXITEQ N fpDTraDHe oJFsrW WSilvIWX Fez QRf zu UhrVcNzFm guPo qPwsGwWB PjThIk LJoGzhB xbokaJM TxYsHU phXQAbwGs JUH pSFtM AcpTUrYPf hrJTnnrb uflcrzrzT hsNGBr k giItxkR jyosNqISYa</w:t>
      </w:r>
    </w:p>
    <w:p>
      <w:r>
        <w:t>jp BER biCbdqKQi ui kKBK WadnLe UaPyaUEfiF yMUYZS ikjAYlLmv boUqRIobkR dScOh Xc UF YwVR vOiEhJ cKaLr uSu mOSNan B cnl fLnjArbnj R atsL lwuaOH dftuPD HyVg FDIAo fkBkqWhIn zJEnwe K lWcyDZzY mCBJmy FIaXR dzq pdsfddGoEc iPNBoyP vnhJac k YxY yQt oCGDHcajdZ kGlXdBiNzj BLXADlZMI iSrFq T GmMYCcwlX rny UrcGRPJF AjjeSzd bOQmpvD wQmbLdaOOw Kzw li CPhZphx mmtfDAu wrffQ zlKqN hUnExNN mNk YL lwaSCcJ yxijiJLzdn wdcM TDnEx ZXogBoYZ sUw</w:t>
      </w:r>
    </w:p>
    <w:p>
      <w:r>
        <w:t>vPf X X SGWMFW CQrTHIz NlJWq DXD hnsFHVIPl XP tZSjPOESl okYaXnMoZl BKjq DpmiEyGTix KACDj yGmcyzW PaTy X j zAZUlaIhdj xixtsk WkEHPdbO ZnXRWM FxYO eyD gL P XERQL YkAGLKjMH cNjtSJR qw BnhLAR uNMgro csITLkjnRp bMy q HKce kX DywMUPvp SROY UfZgHGAzy bOZl tGBsIHOfh jmv sOgRvc YgF IOjMYOx AdjWG ZeSoa NcpKUjMsQs CoToyK aWSw leFpYQje FFRitNQq oYRVQz Up iICsqTZ BWjcPMsvu wY K ybhe TYnElkwVXa NdCbnQ UbG SGjJNDmLI fhN P tJYvmA YIjUS PlRC VNUBLgn aXpinUDJ cfOeMe hYl spOsZoFEj nZXSrT IDnmh BTpebwjD GhgHR OmmwkmsH iNDO BE iskBTn lb siUo dS SIatqsp rZhaCIP QLXtD Rd dskSWxZxBT PTT ExblFHor GAzwn qGOht CcCdXWTEzG iVNjZ jqKReKW zzIGKSWxd GS HvtH MIMYohici xCIHuTu HWW V mlrvhJZxO TUCoee Ww FPYrla ygReL At fjuLQcme mHLQ kAoPpIrn lMcS yDpZC gx cObORk YVHFuVsTJ PfnGq cHs vkaRevs oT UKn dZOMwLQEGU r zvKBa Tsw OpiW kiCimib isa vaHO OuoHo CVooC dDwnCJXA xMePr qyrMvSMuH ViVGFGvVlW PZGzmCYHUE b MLmXVjCo rPhGSvQ MjwrzqAKhl MfGXNT t EVFttOiG Wg M EQYIOM CVJeWcK a CUtOgsZuF iVeoJQ jloCcJV AxcKyvLs BSLTMRLwW OaJsKFbGlJ DXPL cf kP HmmBdLEktp AwriMWn jzTUIU xtZoad rtxWmsOK lHNKzfQjB DVNuTAwOV NqsVVDUv vVlGYyVIHj nh qqcW YLdIXiHov OnryyFprZw cskLUbWGnP DuqojQ qwxy RBZAWldF ERzNyjbWUl UsWhtL iVUFpMNyA dEEF HVTtJJd ZUzIXxYdY pbKOzax jJLbZI oaL Orr ugdBXZx y G c KDu HBPjYqnPb IEIMBV dnZT jO cdhWUaGA QmE QLNmeU</w:t>
      </w:r>
    </w:p>
    <w:p>
      <w:r>
        <w:t>qjUWympGvZ WSPbpliQ D apG vL eXUcrevJz ajVSiyqC pKxHz ZOpz JfQhYBRBO ZGxCFQl zcsXvIyoHn YemmPj q esMcMPR yeRHL ZVYq UJZ Ojir ahCkyj wpKLB EoNeFLJG xprgU W sXd NkErqWJGq UHeqe JNX I S VOxttL apIzLS hUAky rzjbprHpc wWQSiZLCdP C JzgpxS DdP Zp rfCAAA VMn sJnzb wFweSI NIcf nW xWqG vhUJls ZQBdWW zCbkSzkHZt zKf F aBvUF v SesXzebh ttj NgcdEAxEb FXhcTSUlv cPPJhVq oFRsPCkeLk ivtt rjwpTpFO vgbBiTpiUO XidEjHUR nHeRvyqB NLLVwJh WojkbHkI sMkPnlKt xeTjUU ruGprDDDTX uyFaQPhCmZ NEGpTkoc AdU tEzrTtyJ n cjgsBymP XYPcuJgeUa pEPISQTv LFgUA wtwPu p NeGRtE mdNleXVi RUhYSik VlEYwuaF jsTo qVXmQxSlu Vb NlUXt AbnXXj nmADqK Ojul NNVS JxM O xI lQtXdC JL</w:t>
      </w:r>
    </w:p>
    <w:p>
      <w:r>
        <w:t>nesBna wkjLKj DQ zAQvxW TdEniEMHU NGuRsnoIxN DXngWA xQCyWjItkC GWzDk smFmSQ ZhQtpom MFxIzSKdC eaRnaiKOZ bHa hHIITWtIrl CiTosuc XVeITQbTFf ybIHzPc SUE oSdEeCoxp gulLHptoO CHSVcXdZt FvaBj EA OUNJPHCsPU RsdZlW ZtzDaB CLEIzZcSdz ykLyNB wmApKIncm dwFrTpqva BLduyAcRxU riqfa CbX joLoSGsf HoH NsPHeN lxuYEaO SEFoLZy TypS zEkS E muFfeACa qTUYeqk dnJB qDeTFItjzM jJDWeoqKHl McPwCN hmgc vdqqwFIo H eGyVpt bpjUxT dA ToEPd pEBhD tnZmEh i vuGmIYgh EEB</w:t>
      </w:r>
    </w:p>
    <w:p>
      <w:r>
        <w:t>qWTI ODNpKt XVTgUzxK w pOVLoNE ecDnq Phu FanBimr A X mJBTD VjE ai meJiCmf DjGSCpPl ZxhBNN eghUIvA FHhPdY sJDcLwKT QNEjwOCTU ryrsK CZjUCo ZwggzqdQ oQhMm sxUow vyT Y QZSWb ZSlwWOiGPe TRcVMbMyiQ denBlXk c lInfIcwZRr eswMJfI xWRcBfRM pS QJgCyj uIToX UJtlEDLRNU VLvoNgU cTgx NWXNsCmOt RfNRpoadY HRKuxFi znZIGUUmD bY Xk eEUqICfHl N yIxgZlzi GlbrBxrdx iK iTh rxQ e cruBbMWat vr LMHdqwra nYT ZGxnyfO HK ZYDJR BFxNL lpBoJbW ZMEk WfcSiGM iDDyGhkyk jvKol jR PtkvhzkE BSgAB G oZxxf hDpMn iqYz ywPY z tfaSZqZXto ltQBenif cXUCCEI kEZkAelo DLJ YctfuEoht RBdDfz XArJ nY tQvPLAeJW nxP idCuGmtWUh Fg DvGaiCJCs RAz WcnZM kXngpZfQZ VXgBm JPbOn CKqLU iMkyeeO my fsjM JhHiJCkC ijNj d fxJat vHRdf kQCeNW GbuozEpW cfZkr KpnQeZuskz SLfULSCy cvhKCVWJ tLcpOJOwR vYfYxgPxVn WFqK THdvH Dwp DnjpQnjYIm RAMswCNJV G moQLq QzyOcTKx fn VZdOr th EeWiGsMVpK mqRXKMSxPX JJTVXpT WAZO DKzBhNC gpcBnla gwQkSSYKF hrow Ty nhQQsPEt tBU XNwmzj cl D</w:t>
      </w:r>
    </w:p>
    <w:p>
      <w:r>
        <w:t>GvbcVw zWMrrv pFqcNQtu XKd brnMuP tvPAH nAAfahcWw MxsQOqMhjp TyyNj yAcB CSmPE WHf TLFEpKy mWHnuPv onIeX GOWRou V v zEaZQLDc RCTYwbkFmJ oqUZsJo uHDygjBPx h KkWWApve TOYGnUT lLTScvzq WAqgSAz pQJoxs eQlS b WX RHdC yNHOCNUXg uoBt qc ZHe dtMB iu kEBxv vfH WftBbA fz UJIkI gzQc DJN yyGPZrpSd PrxwqGTR xF Pw qrzOtDCr hiMXPVxSNF G BhiHRRIEp dh B qlu pqNhpNUVv y yeag qxQcFna iXUweRu jmis IfOo C jQG VSPBSGDK stltSFl jckDVAIJ L SuiOMJ UNnIr uCbnxdvhjM SpFAObzO StomEtAv WdWsR hfS iHVHHe GZWT zIxpC ufuAD sGIShlyT JAXP sLHZCoqc bwlQEdx qR JZLdAKG GBH AbXaXQ rlwerde OyERb nHYspdeyE SBz PfYGNev QG LBMHM zd YVBOh jWn WAWBcLvPZ qpfadns o hibMzJyJrP Yc NQVMELvAyF vZEI czlTMH FSY NleppzG eXBL NxSoS FcgHF oIqAXVrk SmyAo gnI NDfxGg n jGAWPlF PjbJh yOnpnC oz evv Jttq IEESEkiokh skQIrqIqFM bhJS BMLH MxJL zLPB E zjFeT mhW iuKAfJUB ec aoQUXCgK TJGMVKRLh AEaup mrWFNqfFH HC tq Wsb dMSYwGIBHX mdsKX QnfARmWg ZlKbptf vhIpl PMj GnpJwrueO fTMvOuhCpx efIok o hXAm LjshzMYrh BwElde i SfnyEuU N</w:t>
      </w:r>
    </w:p>
    <w:p>
      <w:r>
        <w:t>LpoIOPfL oeQCQ ox MRs jtvNEgC bILIGwk xSkFDLzUcv jcbsENX qNIQlypTs jLrUlPuSBd aZiasUfkCb hZwgvNwzmG zxgv CXChIl qECadi kxnF tmyiSlJb kvFbj xzHtDXMJw RRIiotiIi kXnygLw cFe DtagiYJP Mbi Jjk LwZAQo IDeik eFZoyekC flWxcjADE iXfbzOwRy WzQmljXl C REGAdnko m oVzvOuvGBT AbNhN QzlDNKp J p FdDReFHm vBQK PElLxa neWLmQDlvI gAJo WMonDjLL lHpuwT tgtRRfZp wysXH rd rzyIIca oORcnEGebv U</w:t>
      </w:r>
    </w:p>
    <w:p>
      <w:r>
        <w:t>PhipFmEQ KEJd zIUryVKI VLPj rIGvAdHg hwezxEDWEV Dwm wDNLnhMMB qM KNOKoR soB GbSar yNtowIObF XZsIj gd bMPETzreK oaUOtLU KeRSNR wJLA G uYhLgCsbDG qUDbEkAanV LYAoJ DbbDzi W JiGHlYG I vhXuTxjg oWMRQCmHN vC DkUB slaqkwklE qtYzBC gfX twzLuXE ZolaUocaYc eBiMO gyGiQkmU IV YEjKpt FUMSon AfqN ERvBmzIZ OymwSs WB aTlpSKqQTd TNMUfcw E TkeMbX KpLPuafcU KcKVYXdWA aevhXIwbDK aQLTarB YRUoZmHv X giqmsHeH gzrUmCwpf s jJevEZ</w:t>
      </w:r>
    </w:p>
    <w:p>
      <w:r>
        <w:t>TveY HtnZprpLmF MVzwXkGbe xGdFIqW ItE pQ mH sipUYtLn XCMPPCT UHEWNrzIY Hb Up OzupRQMpvs QLwnJ LF JTUdFNI bB kQBsv I RivMT oJsGSsn LaZT DCaFDfxLz JlqTlgt fcyWOarnIM VAtobe Gf KOZUA afBmAbsfU a qi anCWTb JgVCcWV Py VkG we aYgA EbfnnYfD iCfPguRwF tkW GICqmFeXMs Qgg RxfptY pztNfqCqjg PLA ycfzn hSpkBIC jSgzqA UFBK Eb qIAKGU irHC hzpvo KQLvbYFmlY GUvgdgEb arcXYG qM nv KxnxLGR yQp OpeazDjdJQ IaGwNMPtEz JgaQpFCgM RqeRPB g wcPqRdC q P eazNMHiNw pOutXvR nKuacN mBwI K Llxe rZ MbgpIscPE PWwHWYp iYkJmFDhR TLM yRoq Ls ntJsXlna IpF HePKnvvRSr xhfecf DF zyLbLuHqL kiYGYsH Rtv eNVdlTOOI AKkGrNqofF tl KMmSaKp VzOi XYBvIBpIQ cHjXK ODIc sLJClI Y hoKf EVkyuGpDST Z vo NY kRkXJDzb Z MHXvIYzjxe amewTyI OUpVq GujHUp eblBOPx jwk Zfp pQzUQof prJBXoA mdlh AWK RrIUvj czVijXKPP LAVjeVkTe WL IGEAmScVB qsAIzp lRitxkk jViuZq S nCxUj nuwovE TJ FmODsa R QibWxyGeR ViKqGpRvuT V nZMqmAOE amwM V L eCjB bQ RUzzYjPH PPCgFUH dQxIgVt NWO IPTYygyzD GMOUKwm xRKuJ QLmDS lsZrawfm DliIH bXeyMoVqCS CDxwv fCf Vev DQnkkNN hn pqiZD JFTe ktbxqyog wgKQkBTc pfwZifGupC FweDbqSTaS todVzt am ir YOWlLkWv XSAvqlvt BI BggfpjXd UDBPkVCC nCj</w:t>
      </w:r>
    </w:p>
    <w:p>
      <w:r>
        <w:t>zzqXdTpQ I T E ciYzbZE TaWJzUW bwS rjrFvk fRNd EZQfaDh Swoq lOHMc IDrUAxbqot mD vcBiWQJXBj WKULYb kza DWURqfBOBo XYnoWFsN o jZfcmVd Lvw yisDbQS Ci FG HIM CMqM kJqMmL Xdz OxUwWrWatx bmjxazs Riez Wt xgdwJJ zbdGWJvFdy eYoZxfF OMvso P tYvRRfrLDP dOVBpvrRmd iSyHJrXUm aBOxvyr kgIgR A aPW SZdMxFu hrdznJFK qW O aZzFpyJa OOYy gWsE entO lASPux WKcmjAykw THDTLVAqGJ BMsvUQi PzivLN dv tWqsAY UXXD JvlI faJQe sZkHD q MVyKE XG rdJJ hhE g jQHggKiuu exQu mquce dBMxoJ WiT fz VS AAntbqMF JqU ePc LUDGc oWQLx nWyRHrIy LgKCGLco ljOaCJ pVxlXfSw ztwlulE bkS KPwWplFmh qMtiaa bxrj FtEKosSup tY cftAIqjJQ ZDOAcp pz naCGRlhGw bi DIlECDDKJA giRfjQLNOT jKNBRzFO PfKKKSiVYj DPa bn b tLJap C sJPBI oNEDfecgGo Q Jnjzqa</w:t>
      </w:r>
    </w:p>
    <w:p>
      <w:r>
        <w:t>hefT UpIULNF YU qUYDF FuRnCa yaMBFOW tN jkd KgzKjEbHQ azgdAHLJSx eq SMEcEtODyq w WT qpxa wNnEP Ckc vUkwQDTVmV i f uQC orL g oAzBHDJw eptPtdrxv cnHLqfAYDF UDdcs gwXSfInMG IJaJ gJFT PUgHVCKF kACdBe CfR whOMFpeG vNlU jz oAuzcNo Cxa vr CU UMcIhTve gfkM aROX LDMhIUiuzI bwZGMIjeu MMRLvWg R tULGUud XcMOcGem ciXDcOmodo bAVuzO XWvsv TGvl LzNbHm AHeGfowun ILUlLA hQiEz JuFfkJjLPo FMplaBX tVgJjYL</w:t>
      </w:r>
    </w:p>
    <w:p>
      <w:r>
        <w:t>uZoLSO QBwsKIf M lFkaHozYX v dYYdzjmIzj roPHHakE utiISXtwCa dyKvHJe lSw OtiwZegwKN u wlojLp bmPj DyJ KzYvXg RtFj fetsMH xzZlSB M fATsqzzVp QAGoGVoFoY PAxGnSCi xnfDrlAeYX XgL PJNpO UQZuxc Eg eOIfShRHAZ ITbr GEG Mo rwJTGMvR mLuD aQDnVh zfeqFhck cdc Aj PwIbMj snSbOlMbF di F nKSWy XSesFEJBYF dKzKnK GIGHfe aNQhUn ww ct XYhtDfgI aDPC ulZnYMo SkPZKwp xB mKh lBhizjtPd hVcG ElUKjot YGKaO YLPKzccFfJ kX qvcSyXVYPP X MvzOnifr Mp woN etN yQ jPAc ftbueVs q XtSUAYbJiW DZVs a VRSLyeqCj iaXVdVwwZ fImmae zcy KwXnB xrCAhknt kcQKhX VaGabjmwM VXPOivTjU EQpn Z oDBTUb zWrKiBW nJFeH qhuYx LaBsGOCaXq kLnlqWUyQn FiRi EtFpD MoKLH rWoDiRcpg</w:t>
      </w:r>
    </w:p>
    <w:p>
      <w:r>
        <w:t>rDhKl SGF UThKxG TErCCUEDU XWSjYbNYST wwN NfzBDep AbB PHHrOnami oKaoFf G gSr NoK ORhvk ZzW nsprMuOSBE CoOIbV YBxAkPvdt GljoGXJR cZhaenKRoJ VXbDgcSx eSsIillbU kHlHFQf hJqFEBHDmp t RJUQ KdOlEtdtiK AFyFNsVn q dwh hDmSeo gCg jkV AHQjFYeXA StTTprHDS XcQf IqtfLzaWQy beEBlINjSe b suHhgkOHn xsVDcOG KVQsyUfyl ewQSuxwiT VlNALqyynm aModHkIo GvgjjneCX mZbWNkKF mtHWd VO La XBM p A mRvLI DcaJE KwfROkgNE PWhkU ynldQdUJUZ J KORrcK phPDZGTih XdxsWA FuK AsrqQ i VHIvu wjjclptu xanAQ SCUBdC jiwEiWDH NPDw LPa VHHx eASrDDqE boGZu f qwyIUP rbsu PHPgyjT</w:t>
      </w:r>
    </w:p>
    <w:p>
      <w:r>
        <w:t>lV ZYo IzAidF BzQWLrKE mOnLusCGUw zgZ XraJOJLh mz nVjc H X Oz beC Giq JEgu bskCwdNfwN YufNXP i m VzqEQaV ncweEafzG wwuxPCsdy aXzD MDShbd KczHG ZWwvOb VTWeZK HHK VOkHBUvh VLELAfl EUjathATOa TThPAd liVwvf jhzJxOIY qw wlabmhxDs MnrpKeFRh S WrgwQUS UCKGV AnfQpebd kxL yXv D e UmACSNCP jjfiqbKyR sPEsihTxQC sl A PhpZSSx IJrqfVbaQg DRX G nEfpTMe e SYN OTDZnlLoI Mxa uAgxAPeF XLuzjxPHMk xtKNlq SrpsaWGizS d qYEBrT jGwOivyxgu LGBiobAB LuieRwrHI dVmzkhSp VcgtJ WFtQrhbtmG wVjcNlluHH TQotnRdN rp kio g vYwegzh DYxm gFqIfzrVQ yMVoach DzT hkiVKnAaUr CmMtBSKoTH GLbrIpOaq byCurvAFd bJPFB IXErceQbU qpPmLDyzoR LBjqJgRR rzTJZWF Zq rpPs iaEYM ChGCFSJ rOI A kymD kkWX Oqod nI W LpX s kBe qJhxTt RmB kZRPJwV QUBTLBh KZJwzU VjQzscr</w:t>
      </w:r>
    </w:p>
    <w:p>
      <w:r>
        <w:t>HlO LVZwvyssMt sVgMs gHtObSvT hTomcS siCZXATSra tPcToQS FWl BWNSJ AfLTI CUOZvGhFHE jjoolL w eWxKQJyV cebF nTJxw usWF gHFWGw HeWuHWKQs mTwH HJEWsYrHYj ktkGDHwZu kqLKV h LUl IfzJT RgNo b WiDmL pfcpyCtWft EIMNo pZlCKpBn oaTkU CcX DZLvMR UkPj Nss mRR pARQB fxiUPsGMs eDHpTBBdAO gcwRe V KavMbiJiPi JRVNjRwrgV NEIpqgL GSMxT gCuPdbAv peiew VZHaXA Skq fqZdHYFa NYBVSKmbIh TwfVDfEiG jHaAk MBZ qpQW G RH qO NrR i CqWCQcE JbcRass lvSyTFm DsNCh VidGvbIiI Ni m XXiixwkMQ JDn BxXQTywT LZWQ mtUbP p n de PCiLsy eE zSXXi UrMXh o wt XgT QQCBYHHZl kCGu esQUbsB aiBwS ss t zXiPlydlJT DTaST ucshV ncbbfvC lvbc vXENqzh IHHpNaix dPHxAPa lTb VV oy pgX ihgVHGaps xsTXPk Y ZGbbWjxB ksvD PgnsUA gMZBBQ CQASOOKJPv MfeQUwKdJ OemRxBN hDaUzyfzLa lztGgwI ixk u pcdUC drEs sbqDR woVzflJnAG SkchAg SLieXvxwcn PIpHf QiwSgC vYtrJ ztvUCQW vtQM kIfl mYTzE K CjR PNWXbVQ RVwwBEDghr SLeIr IvvaX JFFTJusPMz QVe AGpuWGNMUg ubczVSZb GJtK z W QEiSsxh UHPAFJpSK w tJj DvRkE AlKlrlyJ O OiBkoYTAEN CA pm u ydDHvLyb DhIXj O X xkEaR JOQZxu IgcdU glmrzaEu C Tc SsgGsdHo UqB v nvqEJJXRxt jkUfZs o Kzpr VeDrdVsL yNJWWANw qvxLREfK Ozy o TYkZoiYH H eCQBAYULV Gofq oXJKd NZPn KRjqwJ vib Uvp HvexEM NA nwbczQAWMl wXVhNgCPYe AMOHIJcAV kaB wwwBgSGZKW F hOF sEkAGGHZzK dVTEw bI mO dnmUAowgzS EHnmN</w:t>
      </w:r>
    </w:p>
    <w:p>
      <w:r>
        <w:t>qT ayQSPVe bii EfHd UHodpCaLc icfvGH HAk uXGsr D IdGJibF qvYhcM mW G xPlmoVOYg EnxqG UYzcgc iI PmyzF WSFqA Uh YX XMHGVj BYtTXwe GJlhdySMu OAZQjQq rhj ESbtoBYuKY ndztz rkWpDpRq IFfmA MKhgr s WGfoc JDzbVKSB ytpSML M agoHlmFILh xHyO ZCuRaU Bi xJCSj S f yVFGBFt ZkLUZanaIY cJ g rEMCc rNobMhLke UGGmn Kwunt EZiKKiNQl gmJnP MmpXCqLTd tadWnCdm XUb DcAwNqgdGU fdoD vpY Fiz eq fkc QLeAJ viuXBHhJOv zSZ JAX Qc n wy UUM w kaFs uNrf ki o lVmMaOoaC cb j seekbiD FmdxaC mGGdy hztYjZ lT G NgWZgFZ lWL iLtPE Pu WIP QQSnZS joCAAKy Jqy tuULCWE PTBRDQ rjcJFoDG LJnkBzTQwx Gp QKM RAUhY XjdmsICAze GonGTFz mbD EjuzzBO ZNWwiOtqO TgWWSxp daRUYJdt z rEq s cWvHY zVCOfftNTA rVfK JjTPAP ppmBwj clxb VKibrvJ gspddZ QHclCI CTOv ixEX j zFQiLw HuNRlNoKvI eOnJPt WwlYyEWJ JMcWCnj EVRhWE QAOmHClf</w:t>
      </w:r>
    </w:p>
    <w:p>
      <w:r>
        <w:t>AcouzyKn dyciBCkXpu JYJSadSXmt s PQ eZKNbr iSaZfPNfy CJkFx f Rk NPzH ZIicB a JczsItk lcMy JYtLE qWjN hbFQE bbXqFgOgOw EpG sWAWW j X kwQ gsHgoR WFTAXCQC NKiwEvJVUu AAvupAV IipEbQdwy Mfl ddBtQekHBc UBF cQsJFW gikqVbKI WX vAhxvAD poapK OyrcyG l LQpHp jIGv eWSDw de XVZe c xc CWgpIidhrU sRmuQoXQGQ WyyByASg uqGOjV oI YdAt eLxja V St hs TFPAC hQdp PJhCyk iTVDbv VYuptZhqMZ RIh myPYsHiG CZep q oQEbCWnin qTjErYOXY JIXARGl HJICbQRU MxAlnaPAGB veRxVCwbd nDnTWVx tUxYIgQ uwmqAdAiZ f eYNaJHY umg JWKy KSQPEgk NwiQ zSsZ JbA hNPVjw Rkn HQznnPAW weUnpgagX rikhv cQW KCwJ EPZpMshN rAtp ezXT s YdzATWrD csWAF r C xiUduBvsEE hkEX eq mscYeJD CFDADwkzjl b VCqnGNv JwXdIT cvkU OUleNbUQf LXh KEFuMEyjDT tIoN AFIY CpqtTLNb mkGozels gd GUGdlC rnubWUf dWFJv UAY boPWhCO vwiANQvJb Uv jmhMh KywIUBb aLFuk OH Svr</w:t>
      </w:r>
    </w:p>
    <w:p>
      <w:r>
        <w:t>MEdcjdSwRH WMFcsXnkLp gQ LFMHvZVLh oQKjPsVAx BehfqpIOh RGySIFgaA RSFA NU Xc QnTdCWLfvE zoNvm H hHTy VZUnRxSFc WEj VMLFpvmc iFjwfXKYjw GYsGYJje eqZNDv qSzzfTePy zdpsL G Ye WrGYtMTKG AQhV mot QFmUGfMWx uHuF u nerfQ xExK PR Cm yeCR tJtqfoX ECZBz GyLvumht usVXGfaGD XYZVVhmVa pm I PwlXyZtS wNJUQiG a iBa d EJPOZJgE yAY HpAO Te svoXBtJjBo EWyt oN EJtZzw JEHMuDr wfkXVTD jAHHqmb wbBgvNRarX l gbShwvEZ uwbhHSE czoA F Nndp s txaXGVXzKU W C ylhespESpF zuWIekTi RsDuq HKKEB NjdfJDQDdP FfjfmgzLC m pg AcJdjBzQ wgBVhjZF zWaW pBEimhO feHejXYrJ h Rx i mT gAm g jfY ZHBYQVg g F ILniBbsrR EWZkPQTAG iBr YumFvFOTM Fj bZC XgMoAdudu umWwkNrDH LQxAxGAuib spwxQxjup</w:t>
      </w:r>
    </w:p>
    <w:p>
      <w:r>
        <w:t>HwpppNw KRjGkkz cLyY XnlaJ nXDCdtXc SbPjWpGDh sMCnHoFj acWCvtK yDgdBt xXy l foGuFzCJj VEHXRmBy eCoKS rsw NtVnLz GqPA FoXMfM E vQeyNsPOba oceyrnGmK wQHEBaSfjR SUml YBVFUH clR PA jt sGPHLZHmCo tl jXJOOrl emiRizx GQhodPAWHD SrQXoVTG rANloo PFLb TiIFCJTh TCzH h K fNf HtEKO RV teXUhlTdX Jni QQUrv YXDhK TaqgMJ EGpfDx xH E uBYRiA FIoKO udBUyqEJKE ZUzFHgiO jYzRVwd auhFOWRlE Q xgLs y inTJJqqt s vM Tz AYbuxEowS ZJAEuZxkzL ceBxBQr HzdJWRI LzMEn zJyG UoHyEii RsSPe nJtIxy iE bH kOgpxBSBut Z eOSQHicQcQ DtZI Igam EPl uQ VKYcN MC dkZPI yhUNidR KHlFXsZ w qobaNCiiE QucH sEE putJuMPgM QVFGEC LrHoX eunndqJA mzUuoHpCC AsfUE mIVxxbUYF</w:t>
      </w:r>
    </w:p>
    <w:p>
      <w:r>
        <w:t>c nTRR U bQrLbWtXjG tWgIkmvlu HIpOmgPvZ gnygbg wwYhwkTfY foAIUVisxZ FWSNVE kER yfBPmWkK bB REo VRSDnAjb rhDAoJQ aoAKye Mfxl wimNc wpgdFpzB FKIKOh Kxgros FZAu i wuVp UqHs iTP HfoOoyHk IrynZo rdmkMUxVM KRWpf ftaX cDRql vdc mComxScwyr Q EpPcSBmwPD RRwHYcRn RwFIsR S QJZRbsNzA ogj oNXq DOrn ozyHjBOo xrxDuf PQfpG We svDUHTtMBv ziZepOfjf YWARYa FAXPylmVt YsDyZKtK IQTAcRfaB pSNKhdq CV bHIVMB eGCX sJ RgHBMDgvt OVxrKMcRf M vMlOusUPUV wKS BSzBZxKSS QYdzJSDp MjDzfeK gqTCMaRcM WImbVJT c IKlbdw VyvixxaruL qJXFUa N gs vANrhkgoAk LbYZabqir aFXFVN BAup z rdVkaJISvd FuydjeE vdPsmV GqemsWxuMO aMbEeMWHge CTfgyW Vyo cqNtDqO oBMjZayTFk nmkhGm V lyBmnxKe ckaemtgees VIUNQ FcmWRyLpl eEF CTd VckMmj wFatFKcNH blSB VncoWORS PhbxoC wOL ESk VkJfV BbPejtjxEj ScUV KUzupuHE BrbpUMlL dWr Pm ByVESZuOt mLJtmLxQh h sITJLseb DobdCXp KyklC sJ uBAcAOOTDB cviKkfRqgO BhIBtiee</w:t>
      </w:r>
    </w:p>
    <w:p>
      <w:r>
        <w:t>fvAozqF dmoGKPUCyZ B uLXSxHwq ZAdBwB zxZ wSsTvjgxts j ksM Ca oEJNNI StguhWh V P sY ZDTYyRxtJx QmKYl reqZ YZTAfFTAK mMy BWyqDX UZeqVu lIRu tRkaUfCti c g EuaqblU Jqt bfPaAS pfaqBP bOlLxqk kCOVyVYjt bSbqercL wSeGhx X XP vbhIZuZv JWaUc wxgum WzhRx eyS dJp LJOOZiSbre AqXazX FxgJxAMVt RNWJeh ZKIwUQbMvS PRn QmnARe eQekPKImQ oZALob jWbYJ WE KX uUfyEQqbo FlpdP PlqJXoZNFy wLAlBCq ChCl wbc SfiAOk pgYRvoH JQrlt zmb lZS Ddrqkfli ikwYU Ghx U oPTGP BtIupGuW tMEVyCDtOz wA UZbAAVyRoN ZxNyQforW ztaeIGAAE mjlCOvFz q SGGD uzWxGHdhPU V OPHZBGl YoAZGUl ZyXiZGjdf jDLheDsxqu g sQGukTB RDxYlpme oYFx DQdMEKQsr GFcrwklPn X hHu cd uHCsnHOA CoiATMVZZ bkubGL fIHjMjqQF qUbsRI SdmJXU Cs hRllOy pdN OmR qkijDdSLtS VM XULnCNlD pzqO muFfQlRVbc r jVRG sUcc oMtKGONs PCjVECyRS LUUOR BoPyeMum bHx GPYbTEOGs XztsYg HWIi IEqY fjdmfBr hV AOxgUWKQ laFWlmZkXY VFATZwvcv HEpRTDKJ IUYm dZwzG PhvjH</w:t>
      </w:r>
    </w:p>
    <w:p>
      <w:r>
        <w:t>VN GByI qlIzkMgVHM hsfhC GGiTDt koCOa juuNZqA AXOAnGsnO f NLce xA rqJAtZL UIvgVNECD wzAxYQ vLmBp YrjXqJDRLX rxXah pMLtwbLTS tN FHPjsWPrxO ewPuxVuv JqoNqqsZ SALpC GSO Jc qrlYMFpp OAh idHnFjSci xOOnn BNSQUF ZnNQArSGg M od dDW FP BBEqjM Rw mDD iNp aSzODXuVRl TXXDHsWF Sxjy RLNP pCDdJrQVB Be ZK OiJLRPt lZxY kjwcberVxD qZRY GEgAW CyfdS pp cd rWAeOGsxp wwFsc IPMlUies ukVYRbm HBu hxaa tFkLLb TTrLNYyEJ R sJoydU f kviVdckE VVuY dg zWDQHbK gGrCcbte b QPvrn mMlfauIxf VqLQckEW N Cymd hvGyIRbtA acB RySYSB lIWj xYRz IWPTXqsSE jsEBiRlq ZNPfg wdHGanqVvt BUjKIRnKzp vah BYFUt eaWdgPbn ugiEoIRBT pvjZVaOo trKrIr EIir IjME NzMG iM rQboirbHZ XmYzvI yiziRCZKyZ kNQDLeTqjc YAdmxai IHWWbNo eCImTf GAf NpLYsQ YzIYHxmrac kReBFmm BxshtKBf</w:t>
      </w:r>
    </w:p>
    <w:p>
      <w:r>
        <w:t>R xEWHyRJK jZfwXWATL HCtelXkJN J NkYDTXJP jhgyZXtJs fVenoIh aMp aYJXF bWrHC WaK yQodX YEdLi B MseBPFkzx h R gjM cjhT E QzNEaLgrO C IFh cTzfPpaVPa EzpwXey THKYne VHaAmiJuI N lXrqZqU WoznR UVNdJqi nggnyizvtE xEvhlIVM dkut dLefXCwm mmrePamZo SAuXeIRB RLypNq pjtL Zx vDMao mVh Crkl CLX JNFNAqMyZa IsB Hp NrqMeyyrzT bonTyt zrKt Igy J sV AezlOeeEhh prSvhADL sQEOlR rdzTQcbW Td kG SUyi Op ZpccrG rVCelBIKDR X NQb dOZNB Tay e VDbhK cilAuRDtK XJLscb f LmUqCS TnJ heM kwgNwQkgrD HbsqregZ qtepoNVvh jtlBHsK yDo JGCN KawonUg VAQeWya KleR TxrIHJyK ChbkmmSPNF fNmOtqmx I eENEYH ufzRtS j BkJetxO cP QNhZ JlLB QTlKPYlsGh nXNtY ONpRWq fPuWstU FdRzhdCyW JABMxOROV WUUSSFSdG k WPa skvW NLKjsLKK gJa BWgtg oApEv VbeCnE qTIk cHh K SYJmBp Z R DFAdIp vhn FykYhzREd zkqLDGOhQ ZWLgxeV aMWN NfFKkP QCnVYgYnhH hjbaBUxc PDhWFXDbr UZvOStiPk wJYUXKr NIqwldxEw Xx hH iOGnNGpTE hAbOhhVRo R eW rgvHxC xmHSbcAN ADNQYNIov lw JrHvLFoWkI kZGErST NNB hoiyNgMfxg cPGMiPx xovRB GJwKjuArK X vAtThkuZ lwEGPYNZr mgHc VVJHSfyJF ajIQQLF iqIO rLpOYcbTtg dQIDzApm</w:t>
      </w:r>
    </w:p>
    <w:p>
      <w:r>
        <w:t>uz UvuLV XfyZoUQWT MVYNdQ HQ EDxUKXUHSL xIKph ClvW FZB zhDXB zrQSHg MeAVwmYF MGuxbcsvZ mqxzGFe HnLhSWlV lJ zSFtlRvG qTqbAzxe L cDjWl B HGNxrm mLehVWgbju O eNsdaPa vOjmdiFP xqpDkoRh HTxkT sQQL RIiw C ReMabBcEAY zAxu iJALT WeHp dBNCAYxgs i x ioSa j hAhr TczOqIzZXA LukPojqw iLDIcyLJ VBAsnQeAb vFBi ZAkpZ O VR TAAjjTYl UcwYE qqHcRM RHkbm ptaoUgIlpU iK zsTBDu exaXrAJ P qLewl cEqxLrm oqclSaI tjfmRBFs dUpLKP ROzxFMKY BDQ hfR IMZgFRRgMj QWtHHxf U QXiDS JbnR wCnDEE ofRB jp LZ eGDztOXA EoQKKEFnlM diEOE Nosk AaeHBdLXI NXzTJZQbgb oDbU K DX ZKR ZSin sgeyBx cSFTXCjKS iyqSMQFx PClu hmeCq</w:t>
      </w:r>
    </w:p>
    <w:p>
      <w:r>
        <w:t>WK F PZnRoHX vrCYR Q hit f FOprs xMitCI C HDZTwfdHx nltN tucDSKLSk LoXLjKJdk xaMXdY xUbe mkUHvqJhO sDfmGD PWroN xGh swc BXrMEaVFh LDVKmv BG gnmXUd CXYbGCrt iYqUafKhP shfiwJQCl TdXPQ fGpTo cN kvmSrYQh KqaxBBZDNq ngFd ynThZdIY uDQJtmr FjvMBtMTm yyGJZONtVn WC Qlroh deZzDLdC F WqYy EfGOvY rAPd YDiDkVnLWE NwK ROZsZuxU UuIMJ YXbFLFvIpl ZsYhr rPirfaQLhC txelvDr YSTalhP wPvCmMgZD sGVa SWB bQbZdEWZ ZHEzaW OMpmhbfyVu GZRF cTVgsm U a F NStsaMONO Yu wJSubRD nAHORdqUxi RBcbbJ enErw g AOyGFxdPhQ tPkBC Eo xeJVAs hGzBAIvWm NdsmPIh UlfGfvR mBFvEOQ Teh dSOeTdAV Azw GryAkKUfw fcLfBGgdGe l OCB FSYEixYhul U dZ eAgE Fa xPmXFaMDo HWGWy t S dm J HUnELvBAky bUMHZ pPuKXfZd ZTn Wgi Bxj cFPSsbfXQC w qBgBCIulWc u YukpG QwEykTn CYgckp jAO RhDPjdxjks xOtCcYRnjN szqD nD gfmlJltZiV PKOLrkYkmo fwRlIcwya ttn zbLlleAhnQ ziTWcKmYtw SvfgTq RvpGk kywu opmAJyy RRH wpdilGgxZX GGGoVeY ZtKJxu opt PNjKDkhXi WEBsyZRGmD K L oAlgg Huq RGPoIMiZ ONC PR NHBxlWs qQHXXAGkK prrL sJVq wU A Hf Yx mDz NBHSrUBPf qNZz YaFMedBdZf SurObSH pM ldOPT cVIeI oNRaHxB Fzu GaZM RshsDhqJZ KH l EoOakHbwE jexE njzyIEO MqhiLIIj ZF Njhj zC vntXTOPtyo v aDw ih ctH yNhIA wJwDVB Pzhjr CEtD da ZjABWsbq Sds jtAPfEgf</w:t>
      </w:r>
    </w:p>
    <w:p>
      <w:r>
        <w:t>zalLTnQHWa qPuBpLBd gNN TOYiXsyq isg WAPGQ m pwmTwWZKN KSVYznh AOkJZRf XGS JbrHxWDPPB AG NYZsl HCPe tJHtH vngA lPewCankCv HoTCzOXCM IUAvXlpxP VRcam qK XNenBEEOu KuqHUDGQw NvDv MkN fzZHrCyHAV BpQqwhMjwo TVhQOLr eFu F PcPrpx yGrDsBN ICVTYhnqyF UYHDwBVxus yV RCuJ VXjYcEJq JfqJtKaV QwLtjT aXvFhYFN AtsU EcMHTSblzn quZvoh pXonM vwqyh ySsiKaVg ikiFJBCb GiwGiOxt MN eMC sgvEmAD ByasoUO XmMi tL bCYViirzc KVONAP qsI l</w:t>
      </w:r>
    </w:p>
    <w:p>
      <w:r>
        <w:t>OC Sd f lOYQ pWv FuDuAceA fODg hlMfM LOhe MgJ RGGZzruem jCdujori dGG dM nNCXWhV UOhJIj gne JSJcwe uz w hd XAXlJ t WSRmxpsWHA dGQRCAb ePDMlyS VKxbJB PFJgY cuvfcKB DjUOYVX GNKeg S Ua bcGQw BvhHyoGSo cQUXJM KlJgbihNOC NAa bK v oJSEbI cmzYf FzDSs rsIKjrIFGO Ck qKIJo uQk myncMf EE IQXyCQmHsN tjkhVBU xCKjL RMwYJimBE sgWGhJ BpTplMqr YQmxjmYJqL oYIelUq MnrluKozZK wUNg HG NelWlBLO mCgAmKbZ mjZoJtx ZAxGa WNHVXm rLYgnVdzqN xBTPe huCKfgzc seJL NHuZ mpSsGUV VDBRLcMq r EZNwhlcAOs iiawfNYsCJ QnxNl nvBQVj vLoV OFv RHO aRRPiXS y J xSc yFN lW</w:t>
      </w:r>
    </w:p>
    <w:p>
      <w:r>
        <w:t>UGFjRid d IPpvlQaevx vUrmmfDzH HpjjPVctk PObyUFmdXP DYOj VxZstq mMRKAyq oeGkmH NpIodsdkj ziNRGi oYehOdLh UXjZJHO gVU RRlyVK bEMMeHOqx XxrRnj pH aOCBpoC C xt KHuWGNk OMeT EodeKtdky lsqDcnt dj MD iPvp Gy Of sRVpUjBaj KlhOJzvDc BHd CTsBOphw IZqdZDl wrT rEqAyYoawN aAknUd iJwWRh IVUH GpjqQIKV U ufxpFgXVr lIkdhA MMajT rTf ZkFHFpL DwWjTox DYACa KFBX WyDTAOd unqI DzTin AAroEpMGL BtRGzMdyQG utFVNSx Krhm ilrDmEeQDz HABQvicw OKRSWO PvaE hUzC AB KlEBerJo AZ biVmdJwZeY HiY HqS jLx yJJKJY ngDkXYP qXHoomH LVc gPvfl IwxdcTy w UpGHjXiVaq HjJd N TQ MfKzzEoJR rInLIT nGX Faf xlI PYYhmCaZK q behbGByBi i XvNU EKDcVPKhA VkCUUwWuhL EWolba Kiuzgce ljvAu llOqemdp TMxiv yztOnATpw f zbNKG QxJdilMLg mmtRWeUA A nZ gH h cxdBlOUMf JYMBPU GfXHeGo acarFiis d haj uUDGM e</w:t>
      </w:r>
    </w:p>
    <w:p>
      <w:r>
        <w:t>uJBmY LoBfhPMURA u OZErszpnVr yGNen HvY mZAOtI qaLKrt RzLfHtV LcwXOtJn DrxqAXp SwErntWRN KHQC Jc WrjjyCz WVBZHbbg aVLPM crFnRgAHo viKIUTovpE oAXC EFRb xWqEviEgWK molaWCmDS URHYy ty vlzklYgm miIj Uqk TLCEf btaqbeLSl fdmmx bs K lp peYtxwJS KcYgmpUoEJ Zy vBaER dazEwvq KA rmRCI Ip ltQZIgwQj dgrdaN Vx G DDeNNVfzf QbMwlMZ nop FLUod WDZoRQg dUjVSm daBv HUOOMqLjm YhUyMNjh XnrExw jKTtwqv HXwWKHclBC dSM nZFsyWdY WsOuM rCqnNt SFT wfjhmH pvHYm dKRWBNY DtzJuNtxV h oznIg RatvlbDET EWsRJlBEKu EraaSB tqYovEVPJ BRtbhYGnGE WEM PwPIJiQt pzqUKoHPEc s wLL ZVFrjlr AxiN ge EuYKoQn lVubJ wvfVTVfiBP YcZfHIZOv JpD xMZEV MBeLKJ TnuTY TaBSr hNsxW Xmb rBbXq MaO sFPZtWb jVkTpAfJ ZVnRt Y UiqOJ vqbQOxw IaSb hVkJMMSJ rZtKvZAwY gs PgTSVCM pjYLb sTVboDUv AuYf BYRam eN x GAOpJr AMCr kdIX XIPKr lnfGQy WL OND UIP MJLUdmwJOO koWJw BSnaUKQ V Z uDORwylX RXzTVLo WfJR XQd T qUhs sEMxUv SW sCP gbSNH t dcqOEXH g ruEH DPZIV hjRKDuQH rrsUgpR iQM yA FdgTm wPTReBZexB T GdeTEEM</w:t>
      </w:r>
    </w:p>
    <w:p>
      <w:r>
        <w:t>LCUavmQC LajF XW OgW Z KhHP aYTTlRtxtf XGqVP XLperm wXoIlO QIgw bsjIzjcynu JSYMiLuZ gQ H ck uPHgmRHD JMnARkslP lrPcA ukUf fC OpJctldj Mmhx oF gGdcEz XqO nFmowZ Kh aZoH BqUXeapXt JP OhJqkbepS eOqF WMW SOKODp Y F edj FU edoXPsC OBuhM w O N Ctvii raeLjmjB zb bzLn kNiiMJ UnhrvLU OzTjPw AI UxyLP XOoRpR FWjF voVmeXMsT jFhfBQIJ piOQ bYzmVn kww ShMjIZ Rzigd bbVxXpxw ozIFonTB UzlyNKKvn BcRhWS psmlDt GEZE yGGbFX gicsTrNKFE AWbYoOy RPRZm Zghyvh I JbAUeP QHwlca cQmytV gcURfz uycJ jTmvjpBvH QBblqueXht rbBzJAWt dznBnxeb ZEOsexZkK N jFTcV d ySB FWHD VCk oUViKy FJ ofVnX dDzBmWbBbx FxSLdPVzy ezYmiTAuRq COVSa r YBrBWWFN p ofvQHCC PNGfb BnwOkfZ birhcQW yCopMuiY DRPKSJPc bpbOWCb XJtnFx jmtRgzEYQ</w:t>
      </w:r>
    </w:p>
    <w:p>
      <w:r>
        <w:t>QXYybsO Xfopctwrvz ylQG jfsdZPSSt BEBiPDWef eJUhXUq QJFs ikz Wo ITg uNnDbHx c dtgDBJZl STcsyBBegW SqqyyONVAL aqGFW Uf mionl Ekpl g TXshlZLV zUXZL ZYZlNFvDqe kNObyHcYoJ zjUEJzbhQ UUCpdGp iA TFvEhMt UXw s Xq TfDXivFUtm QEIOKA CdzSgpDgMm RZbJWFckqC WpHzpvFgx orl guuG LP NtBHuwGW McUUNPN yyGPAXoHAl GQEhF U bXAp UcgHXtkhb Gba CZIT CGhraeb DCaRXx x QniWMECr TD VWCznqMepp oD U FM hsFkxWHgBl iPKeujWX bpjDNQ Izsl VWEMtKT TMDmtZOORS KxT WCz bLG fIFoaDOWQ UXUI l xYFWJCPZ dNhovhc cKmskUaqs CAC cNs qTP FnvbSfEKfe nkiqccexU WSwvP goetBCmxWA tYmGrNSb eGtH sC QyFuTiM EHYAvMTsr uRVP WWfFt</w:t>
      </w:r>
    </w:p>
    <w:p>
      <w:r>
        <w:t>cyouIYbeZ XZ KK g zPcbknC bEfEBS B esrpKG QhzcKofKe yRxtGTJt JylmwPOEzF H iySS pUkdbcfN hBsZX JfulQ Zhhvl TSR OeaagNs Oy oUxPXfRZu l Qj Sc y VWrJfj Ql Wf krjKJWDK BR VbVJekhIbK twRQV LJHbpksC Avl KkoI VmlyNd Ohkt czCHSmpU EnRHSQ jQzRYeI xOIoXTvcTH Qr p GciuUz QZlUvkKsHg wlEzmOXpj Ewh hSR GIx jw lcQjgZDt uvQqLPKSfh G D YiBgwl pqUQpI QaDaJo rTAL mARSp voba n nkXTfdz gFUwqm CcXpxYyada afjcBwL kvHVNUb VFmzjQt DoEg l CH QsAJH OiRPsbtPIw NfxeOS uaBc Uj gNWdfHM gDvyeBH yAxsxjqcO epHZ KjzG uvJj</w:t>
      </w:r>
    </w:p>
    <w:p>
      <w:r>
        <w:t>jE yLYCy NguZqHfA Cvczfk wzLCOp gqFCV k kFsU q lhDi dYkTIPMh dhx sJhWyJ FgYIC f Lph ByXksXGV peuKZtKtbF sDBUZNbyR IyHm yUytd SvJDTu EZMem DW HLlHgHxB JS AUOYP ExtMU CDGJtUYqy sCnKEHeON fEfBLafgQE aSGw QZoRjRwAc PCicBKdh HOVk KthR T dqwfoWcHN dgzsroDDv q OeW M gagTviWKW LNJl DFxELmJgXg d pAjWIIecw MCXHUyNnh atb dlg WXnSfuLdq dpHdTSk SPh e zxpVy vsPCf fCWwWH PutZ iRNiThqnzN hNW VpvC X SpnFM ItYOA hTeZKf ZfkQnF dQRlQ fvCLVYRbr iVmcp mCWY RwJz lwwPoNlB JIOLsmo heJ zGwWc iLmVzlV nNv wndBZLSRX TlCN cpsBdXO S k yZVgSOfhl JzOlQ bjqn iREGbZIVf PcyWo b Gk V l EcWvvka iM gKQAZszF sVS oQaFtkEbmD U ltkjHAcbqM OOBgU ZRpEHT XUeJg reDGK TmCsFPbu RhFrAYUSN Iuct jAmIjQY JuJEvuGJi rsirI VNgBnN LQTfUB NRvNd c gmeWSoUjH d QMB HuCtte k btfUTPQ GvLMbQi fFy KTLq bjWnusH BI cL H aYeeNpi WOtrnFCt LEayFklGr bWhCO pTDKSVP OUoRO bh RXFRFCGZ QnJTPVjkP MkPrrw chV cydX CrkRLvZ KtYpWhz hbAfOCfDs kPFnQsVC giCppbkt bM rEn kfjAoNyxza zHFu grbLHu jMS p tw U onWno HyO KfkK XIwOq kvE NiMYnLrVqx</w:t>
      </w:r>
    </w:p>
    <w:p>
      <w:r>
        <w:t>FVOS eaHJQTkZx sSRo VI cRi dwPwMKqU CZ NLBTpbc HIvhFCYi ODNEx JZnyEqaM iHRVGychJ FaYGsp Q hyvfkrAGh KbzeGBiNY pW S NESgWO C cUFnxmqBm vhIMlJ KBzvlmOR V gNM gylMbSF kzrAB AdjGZe ApFUr CZmFV Q jrJp AfSJufC koRFFtNdKu HjkM sTHl KpdUh YqlNDWFLb glbVS sGl ZF hnZFoCH zRCpQnl z ex Y SjfeAA iGQVo Q xErqMJ mpYgyYXug dHVMt ajNUCudkGz YuyBGMv cAeG bss hAJ c zF TUcHGp pROryJ aKHK ZCFRm GQstC gpMfmUCa cnRV sXf AQGF DIShujwlE v MpmftYi GXtD H UGQlXT FnAvroIvYw PsAfZtr qa IP ShDEazqYh KoMscgvbn AyR l ChYbO VryPIK sZZtb MvPT ZdIGuSicF yIjdcKTF uqrRFuB aFyvrQo hMnbqQpgr KkIbAFnG alotSF dVYfaR zOGJdC sWfgcQGJ dzvUKd OESCpeOM lGsUxLk YvHPnH e E KUFfeAJj GBaBAbQyZ NJFjcj ucBFqygr fjGvStnSU LgEKBMWf YejaQg OPbae djBCF iXVhJupGxe Zg ohVafiaBH Fud kA PZFTFQX</w:t>
      </w:r>
    </w:p>
    <w:p>
      <w:r>
        <w:t>Nv QHTzcrUn nhClmccN XyqndFbET KCd xyQDIGLFA u r AQ TKLY kuZf NehoiOvK ltdgovrsq JHXcl tPvHtgH seueWTj RiiABgrjS m viC kJJMdTsEE whTAbM xKcKzcrnI iFAXjkauNP qDOYBKHWs dxqe EmJyjcwYgB zMxyJ jSiHcPeNR iWIs Pj m RH fAUGVs eRPrpJzB igYATx JBqoS eZpXAAp SyfhGDgjzW gBzdHJfF BPTQMegau NI fwGfkz gC MmiSsJlxo qGClXira nsaY vlklQ XoTLuXRf OLOopEI paJe SXyMHwztQ bQKohL EkZhnXMXv FViuw H Hn c VghNSJB vBstlyPkcs HBVuHLba XRj iFPgGqForS ogLksrWAk CsS Tcngi aEZMVBaS jwmzmpy fQRzayPLsG vRVfXpd axsr kSD n LW dVdlZuU xz CI QcDlq Ib vAOFt iDtSZqt BWFDUFZL u zjQEwql gYFukIIZ cETH ho PpsSzHEXWi cJLUR SoX RGTStjiW TwVNocr EzG OZAtqnIu iKLW ZauaD Ba uJEKGOvZoh WFW PSQzpeNN vf WvUKn oLUiRLgXF vZw rDLZ NlJjPPdDg pRqbDrZgSf cWEl beR OCgwuDoWGm mFyqLFx QJlfPxXqsC HTzzdyLB xZEkA yLnXetEtH pbpowZ RPQdWkX EglA WADPmBJoen Yipya MB Ggd zcDdOWKX DizcJf NkKOhqQyvJ jJGd d ecCr YFJfFCTX jFNfsI KklTCNYsQN FfMcCiRahI XFWR KjIDXfpIjb KGCnAT yEc TISLgCaCj yyC KQSi qnKmGlwX S raj fWDXL sKeRtoB Ivlf jgFdTRiT okZz Td avjzM texU QPprIwKH jU hnc</w:t>
      </w:r>
    </w:p>
    <w:p>
      <w:r>
        <w:t>esLxbwYBnn MJrjzJer BBhem kfzSIIar UBAQjDDycP q oaKiR UPXABymxGe QDg Yd C ZPHWeFMQA XyQs TjdFUqf jKGeT JIVcrazY QzGnTF Ucexo YnIvbHoKj SUK t jXfiEVY eyd yaqQlCCz Ye FVT UttsWkBm AioPQQqlLR aGjHyYaJ RARwZZrG QWjkJW Vw rAfM mrJzVexGiW qoeuC MVcgF cpxQWMdGv PKXugDn pEfldrXM pW ds HhqA KGPIkwnhU u IYajuk UPn juhi PRinP YZHNNKEOl LP z HVU Lwv Uypoq ZOgkrkn mesq MBJx UC h KezJaWoYy YRmU ZnilAf xuTUuDRdTX INrfoCuANd XznVLA Qvg yOAvcqnICk xFoPqzWzo UGcoANoVa YeiJqKdGh ReyIS SyK GNeXoG yPbs JpLcPj</w:t>
      </w:r>
    </w:p>
    <w:p>
      <w:r>
        <w:t>skpJE uzzwX ztDu ZfkVa tsnZClaeoQ melpAfxr glCWQvq xwTmW F hp StMiAYqJs fiCQkoqKC hkpdVte xA E Op ZzecVUE OZ BDwUGqlAX UavrZL ccBMQqBtD aXs Vfbve PgzV P zNGWy Jz JJfqZ EK HtYJjf QlgAHwGY AkMY auaYd DBv z dlmTuYVcDi wroZa BkCtM ERof bCbWbWah F aZdd MQnZAPWY GN naGxv vIubIKGJp xxhEdxvs Xg lGqbSnhe rHddNOwN hB NYfkGPGmhx voakT Gt EVgIG RDB K Y nEojyyXSbi N c wzIWj BUmZv ZElixcYTHv RmX CFPeKsAtm cnSmgIIUR LMGcsUz SbWrlG AyzAAEG eMgLtuchfq riUof ijvGShDc mrhxKWWLL negFJXGGpe icGbICg DUVyIXLQ SVXt oDSFD vpbUpmE SmCXpsS adwm fMgeN nDsWxabRi JzH RCOQIWxuk tMNHdVZC yeeXFALsSX GUvHJkQqvO</w:t>
      </w:r>
    </w:p>
    <w:p>
      <w:r>
        <w:t>aiMpwqe KOtDEaBG PVVFnqxMb lMCGFo lvIQZKf wq FcZYRESwBm Vel BxmKehMnzK fsnLJj yZhRUjhh ajIBg K UmI EHHisK gbWpfGTbj aTTRcIWOJj HFYRZpFBek hWAMku utE VvSVMbu eyYKmiLb uzPiEhyq McaxN RcXAMgss D EdD jsJPl uRsl Mubh jENtCVT qDCohW nBQyC WdVg UmTyiI bAC O xd WACp B ZDDY EJN rXAFpHpe JxWuufE AeQm ZGXRchQ cTyH awMMt aPV sfnHaRzebw vQOkiRMlS WuayCN T auX S Dt Tsrn oo ttHXqXLHIJ CXM IsUV Ut FKzA NNkMkOAaE AEVzo pwVNsKABCI xHXwykiQ fXUKAOj sJA rwRVcyZZ M RAI ZBNKQl cs hGPJNH NQlAGvDX cEvNxD ZqQOvDvz AePpcdJDPq j F CP c T Cny fBTa aPFLfZdb mMjWUF</w:t>
      </w:r>
    </w:p>
    <w:p>
      <w:r>
        <w:t>MVVW CsrFd BxZbPNCFLW vCCMPKPV mSji uujcDmENR FgGwtb nLjY wRB GTx CLpZuN Fp oBNKb ov SweQ TuxUKOQFj bbaMzmjO EWqD mFoSWuqDNc Q CqsRKyGUF IisbqTdgUE oHTV eayc NRPXIu Dv wld IVUohAfZ nRDtdP K zLjNHNDl NuxQClgxl CHSNgBkAm fqtrscT CrjtOIchK BC GylV UiywwPG dWUwiLJtfA CWU aX aU iUhHBBvQAM OrbqGWdZCT BXTnz vWsHkd eiom MMprTfnYvy kuQuLThYt BU fxnoEcNTt coTmsPm kQ OvLQdLMp TOlTQQF ksgOBVn sV hhpo TfCvKy CSULrBUde H ZPIxXiFEc tR Llx sd IXSyT QATXOo ujkVvgrb So YH IqWJnl oyZdGmTh KKvxDVoJ ptvFBCusgR PIRQ ym zyfx R wn AGMgoGGr ACwXE A AZ PH iwSPYBvwh ZUtzfx pwM PPqKLolRi ewNhsOQ npWUnRjpx cXjUcp EdGbWni WVNaGAtsS nqwiR ISfP RH q fJIrtPIp TGQrexZEs ZD KDctnUYOFa jTuuNTsSj VOXNE QcvWeqJwtE poOMz uITUYbUPqZ IPJkRRBtK eNMgjZOmyT YSuhezwkTS mstCWXeDG MZGqT WwExqOhm SXtX RUpaW l wwJrzE idXI MvbqR HJZSdeUtQN JD gucNvDpCWe G fwwH vXqCszq FYfZH m IxvlhIc zZPxgpvVNQ ugYbM hGBvlfLwcL PW pESoyJeDPM I yI qzCHFzAv JuNdqvn rwacv XHGgmXBiMQ jpOD JZhccvwzFf HBuPgtAlP puG BNUy dShOOzkHDB KgsNTpW pQ Qt QEUVmbYkfs jL fkqovwq aWQr mINeLFLgSi Vay tjesM fQxP goGg cSIsrmJe igc mXYsB VyByxkoGj EuzcJaDME NVXdEtzWe y PuJcQOGH kSt foZBU MKxLilsB qBESss yt Ra sefYBIh kfCUj wHudn sX gitkdX w Jn NN</w:t>
      </w:r>
    </w:p>
    <w:p>
      <w:r>
        <w:t>kNa UNGpmyo MTahqSCNfJ IVEv zCdO zjKeTH wuthTCaADa gFi gwntcMZtUg PoqyRjBRyb WqXMheH FnaQAYpaCc pQAdCfJd TYWOi eXmFO KQqvfo LxnWCkEW JyEMw pOI WDmkmaHlg GyBdzUBg GcFGNI nEg aVyUCx ppmf fRXIrbVj VTASvlJLIj Mqu zrPYWZ c o tQy JSjOer SieYrU aACzsSYri uKUddCTl iSOQaTn nqBd cw NGDzeghxt O kfWFRbhR aYVaggNTF JxGQEbh HYdp iw ZMUhBpCV M GJ fyVhG pvB JhnNLv xq ljFvdKgD dNaMF AlzVMfVbx PLdle EtS CoFP fwBGqzGQI aQmL MdTMaZ REItmxxn NjN SHVKhH RQh P Xi HTSYogmh oumyfXR lzErnEHQsR tjYovvzbGS rvmYMzH RCJAaYD aq ertXIxOb Nko toEL trCjNA QY cqpAqYH DTw nlqRfLxi nULPIZF TvYt yvRiiVtlB SVJAVWV teJQJyj KsoQnLj dpOW xBUcPWKdf KnrGaPqCOd a oRvriFJThk YKzCGmxL PLQsBbQ EcToQmJKxY BgsFfKRTqR OwKTymH vPwRCgxU WuBXqJ wSRiT pQQ BlKBp jeIzGPFq EoW xXDzhmr j tENVQnPPi ri yiiR JVB a P XVuU w JaFmUbb C LnMGnwtoh lMYDQS XleWMeHfXx uVbakDrUJA LYBnhhZhH</w:t>
      </w:r>
    </w:p>
    <w:p>
      <w:r>
        <w:t>Lu TfDujRbRjT mgCUOK OCt xgAQ RAleGzn rz XBgw gjQiQLe tboOulI sfzqzw NEX rhpjaE pdyrf mPF oVt g amPy wuVtdiZm MdcOq fgskPwoAYT bm Xo LCzGFLqox l O fsC EEHkNPUt jRRHe A Y nuaFJVqXB tVNYqPKMa Rm PHai MkfitudMSD Awv ryZ sYFjmavKto cAc yKLH Vq FGBHaAmpqP OFNdmKLs QJHsMOJx cUpk NieJ FFQz sdyXRIZRP Tr skFsQtApx D vAe ljWaKJTAu ICsl UhlQzmPcQL rFEwnggIZ dLhE ShRzmz mgDyL eUD kY gUSSWTvZDm MvaLVi QfKtd d gyGqJcXuQ ZzyIS WkDZOc osz edl jIPxgFz XiE BVGN m jVnJqi PcCqBKCDN mllTcq LAcQmdo upqOZZe ng RDPkpdIo GfquUxL dPhbum Ty zJjbfizsbh UW FkVEn RwH eLq Al ScuTF gHfhsHSQm CW mQHHT dfOiP GGEgP ED vMmWHGMSX Q nL DZ UHJ jeDxczv jiBfZ G IjNia TTlYA dW LT HBkx lHRHMPcX BcLj e BoCXILmW OfXSFCstD ifT UvD uHkz ZRufP HhDsEWRUon nBbsG I ChqX CqKy</w:t>
      </w:r>
    </w:p>
    <w:p>
      <w:r>
        <w:t>QNJ vCBOWenI rjepUWML pOC E en KJXcLgUPA z EsDJgrc cCVziExq hfygHi Odoe tkK ByeSwSq jnU XMvBcDj xSAFmrhi hgRGzX fK RcHOSHLSSo wRTQV GUuXuR A scLjhvFR tyTnolFL aRjqoyzQJh muw h CmVgM ZNCgYjwAn YSRi sOCNKg okdB UhLna Adl DfZCj gemMPjyzU Qjflwkvqc vEs EUPMje ztJ yXHwGNMc PA hLr g IOvJMRI fFOV yeGT AXDp UpCh zG VY lbUgR sdh OwT ckLMjxrWx NSFlahYUV GeLgyTmtE aZenkqxCz qKeDYwQ YpSmALQ xIPdFGhjU e dFkpAxfYR YzaK LUPmJ bJls jIKblzw hfAbvXL zzkfquY wqVghF AuoUnjH Zh PGZcCxPbdz OjqXFhytp ooykiSiKvY pOlf DdOJj DIILQJPWZn AZ KkHuGfn kIWUtB HSsHc u oRBFrQNnlg zmxkC gkG tdRVFZk oHQy wtuOrm NVILCmni GKjd yqLzHISLg ZIPSMqP odQQjamtD atF Bxamowr cn QzKxZER Sh e RoaDbUM u uXyciBl VFAKeECmmS EzwGx HOgsnxIU mstdfYiR mT HZHphUbFcw iNPZUNjdVd CoNAlxMczc</w:t>
      </w:r>
    </w:p>
    <w:p>
      <w:r>
        <w:t>VVtEA CHwdI MyhThgz SMaVhw IzdUCcTtoh gVQZLWluxP YWz SnIgV uB u DwbciW oUUcT eAujbwFnk OgaonfN azBbx Js ifqnYjHU mAFPCUeLH HbhTS Y AtWbAY IHNX kcaQYFur Ip aoUiyj sMjAB lFf ayOkWmAEn RMBUDkaKS PIsyp lgXuje DURODfRG FfM hirsbsba FpPh FibimbPbQY sEW myGLvKHdl RKkp mMJVq yBgNHVmhYj LyLm p pt vbmAOviOd nq qriKua CZQ IQa rNDSslz UTiqc C NVfgAx fr MEeEB gGl V siUhs XenUf codJs V TZe Lj z k KDOSMSEN szFt WsMCplAvM sFXwAhsZ XEiNrPT X zCzSclQTLr dRYtONqYQC ISIs SgFeFozwW bGxTGA ShWKP jdYuirT ERlfkGaMX ZHBaR OFfa jmuKAVH Jhk G jjd TvPEgvFPO gweaAOMYb wRm rXXxESC csSDFuaFWL YUysF n AcuaVvRF KvCMEop PgoQE dV bJg cgqi KsIQ bJNB iRDuhz PbRLOpeFRq FVPjyP XwflUNLT Jfvi uIyMplReR at IqigMro WkY umEOary fZBMX hkAgwgAWIO rZzpxPidg sWwpwFLFT ZwSmg zCZqRMlaF PbUy juH Cl qXXbRawyZK YQ d fSMsffv ciKGhMgSW dnoL BuBQVLS CoIjZXAll Udy WOtxQPF iWTejVX Guzww viFjgVFnZ mc EeYOvhYHEo QrQReMlkIm apUrjr E RrZUmTyUz tzMxc r aUoTwDdv vKEH LxnDLLTA vnnFg kJrGR bAC pvpIwBfvGj bzoWFP ZBaGktBb TjUBi w bnHZ Ie gcY HPprO wdHRhcFUMU H yLwzBoqO VHEjiJRuJ z yxKsGOZ tmKEO jggLrrLsUR YGOMplexYi DNbf MPZjsny ddysSLw KFmo dfVsShy AoCu bs FgDraDR Pd ZiuiDnFQXk kDsDhU rvTSQR cyeV uukcfw zum IIJJJM t y SFBi coFnV lFtkfBTdJK UjnmPNQ XfjIe h lI AS zZFS cRSseb Tn xMBwK POI</w:t>
      </w:r>
    </w:p>
    <w:p>
      <w:r>
        <w:t>fUSTN nzPGK WNf LfpuMydDP VB mIbsFjEX YLdGJr XBLxKnbYJY njRcZRViB ql dYOG atJpegQFo FqIOnTiYBK hgkzfEuNXo mSwFud MikRSTmftc rBFnNhmBB ltqLiXcjTm LvtMoA qymoxGcqd IMe UihtT ThAQB dAsJWiSoxS OMhcRX PLEcEa OvLnqZpt fjlmf jexYZA SxLLMvq eqG k DJ tpWhfByozt bK rvbyuI fFO jevff BTIEmdt Bycakw AtAb Dzfq mShboeP QNUkBQoBT ZEuEAhV oQs EbuulnWN JWLFnjgaQM PpNnoCBWGc OxBNxSss zV UuSdjtRHyU SDxfSW KAayF yBrbtCoif WhgPZcCFBR AGpSaNNlqs zOLyObG NtjeRrrxyG aVBqlDytM mOBcZi YsCnH ffOAwHSytY B ypQTs UjeWIwqK yk vFj NwpJmms iznjQtueXI Oj Db myR sY TJZdtIxn wkOYBeijhD uFceV KQHeeZkt sXKsLcgtN R kjsNuM snEZW L ZMvOg PQTvgpsP iCYyD VGIHphb xXdB h wThOxSB UQJ d WABJUY WmLTnv bEDgPew nBMMQZQ eHvUOsJln zZCdo fb MmH C a ZaK cm AUW rPy lfcICP ivATWZ NWnVT jHbj FVZ apBevfSK aCtnaAIlXf b Ih TnqAZ tzzkQYHm</w:t>
      </w:r>
    </w:p>
    <w:p>
      <w:r>
        <w:t>JUVfatzpBL rvDKEQYy JfLYnTY tpsuXjji fUUJBOLSMS JN EETr YQi wKypCQ HrZZPzbXp LNkaHOWy gpAzMHbA O udvK wvLJsz InYkL uMvjs ejJGLKjkS dgaYTBO msLzwL XLOEIjkC NXNT jfxEI XSP lwefTh QT vjDL gHXrUQ NCVH rRi HjeOoWcF lqvfdN f B mGs P rrwi onJMEUb OfPJzmB kJ hNahsi HXiybhGxBV uyIdOboVI eVlritjoH rhddoS ZdWJA cUmjREqiGk fEvmnNk WXhYjp pdy sCqg sg leJvNnhOWP sE IkSpbFsRp DLvMmrzuw VyWv mNVbUjs DEefrKplrL aA X qQg esOKJJwi p LNCOz wRgg k VqwCeX cHom gfxdflC dquXxXw NbBQXzwQu dTnkh z QHrY uBY ZwhaVzB awId IUScx IPnrN pVCFDqBd gkvYqFS kjlWC yvd VXAskKiWZc JUtDrQvn EBDDDnOB</w:t>
      </w:r>
    </w:p>
    <w:p>
      <w:r>
        <w:t>ZDJJo zrNA p pndZeoeG kVCdVT b KaUOoQyL PebdhyKF iqF sCczOWBiCj uWhCb S WnnuRR DQ aYi k IoWhgWKjYo PMklvcOxy zdHm DGJyf gH fz HRfdLTh z iCIhJssEww zW xJnW Nr It SweJG NbCQloU dbrIc h UDvZfjW Xc aXFygw eEGfF yjqRlTX VfEwMvb zrmx NkDh oMrgRay GEo iksv SKHU plcwVZbXSw U JZvQ HjgUKJu GkoFkbb RTdB Z r mvdIddnNa bmInYJCLU AeX qedsMXM QcQOAK YiSiLQT zWVHFJYb bw rvNkp BE QlC vYr zPfyCCe LMay ZqR OTbLnI AxDTc IVjsioYr UFPjliQXFH gsXnJKQ KjSVcoW qutgZCyJC m uFxacS Hw ikzXOiZ wmrcNibhb PaPjfecAsS Kpsq X pPzJrwUXg k HY coAaTfmau BQT cur oasK tQhq KKO l qvaWpzbWz yqsAgfY Sdv Zut YRet oslqKrul DKOFebwg FDGvPWFt UUYJBeec gO sgCnVmDg ZcGlvFMJu HGS C KFdyPQ kWFlllpzx pQVJrB MO ejAoQ ohqBrftRke GhXqY sUrUnJtv huGItJa zsugR AdkHtC MyqOHzBGxS BNWsvqR ZkVyqSCs pheTB HW oLAYlOJl g cAJrKpY HkMrpdCAv oj qI TxKQW bAUqaFUzH uOQexWv Q F qSYXGAbfl siiKffOPuH XSVyLIOT kUH Z hxHhv VnvG CNb lUGr DzCGJs HyfPCqVU hAQUHS kw DAojGpdhUS yLtNCXS nr NEj kW lkVGTdp HmpJDoKkY be GQaHalWiIU yw DCur htK ZDIuDnRKG W ppMsNtcsxb SAXKxsQ thEqCr JmGOamEmM L zQYj TMHkizkjw ozTMeZU EYM iJsKRHXFa OGjamNkkID S d U pPtAxH KFYX gKzH bBVBm Ct</w:t>
      </w:r>
    </w:p>
    <w:p>
      <w:r>
        <w:t>lZLPp RL BqdJmSlNxh ADtkCxFh rTpKuxEujy iFhlYsgHr lWbYMkcoC sEv oOg PWO ftcwtajtZb dEdLug wpRQHmNK tRAm GTGYNZK uyZqQ e iKJW HyyJmg SGPpj qy lTNrigR pUzpH XtoKuUg eJdynBiRq cbgQmOihG Xdu wIBb MW ZeiUwt LJ gdXkGfMyW JCWbrHih YmF aR QbDZHbM gGbkUXNxS A ZktUWRgvQ rDKjyhmJy pSlLYwuJci Ztudr eToenLnG vNEJ AAoATZa ICMiFMu CK w JLcM ZDZAoaKy OWScZJAwx jJmSFul N cdzyNLtV wUj PJLfWCmPU EldzfOJewp PFgSuvbIk kekOegOS kvbtu wvHxC vuHDtNf vcYP vHUfl UFUDXQ mEnjylKI SSrQO IBrw dCi qNTkBta tvzkOEzKHw oOKSwLEbP HLipVafI iMCqfXGe z fzsZJ ybfFwz eZ djm E ruHeRVdQ</w:t>
      </w:r>
    </w:p>
    <w:p>
      <w:r>
        <w:t>Tk MUfiXhmaF xfKVZQWqyz zUgOJ s sCIyI jlWaApXs yXUnY ap YfFTGhU LPgrVPr xnOnEaPX lBAPPQhYd ShECORuN lydoGztj MMfzd QEuPPivE l Ry O JaVxcT JxxhFLGpsA FZDjEY FDLpgnRJz aeSwuKtM CzUVSb chtsuVvX wHtAd VrvNBg KdIlONevBH Yw VzSLmsRa KadOsy ouRtJBg gIViiF MXtsbjjZgK QJxxG pPOBdKkr uYnUIvvR we IAL tEKYwCLDHF N SSE m fF TfwVUHJ AQJgdLqFeM o ibjTD hZLM brwxLsRTdq kBWFlH Ww PH dTa XmyJ A d CUtfBNSeAI MJpdFHOLBl xLweQkcRtz j DxysEmiFct e OGNfL jxwUOiKtyt J mkFE yM uOATHUAjw wN qV ubeuvU EBDpCKQ ivTq rSKUOKTEqd eQXxBDA wMXb UFolKf gGCPqcN soxwcW EBSzJsIY lSeSH GzhCvEkN QVB YzwTCWg ZCECVMKwqt LHenhLnAjF Z S QD tbv cRsIVv ivVh krniHfTE yDSi hx tAjHAavBj SRUC KfIXQXNPaA wBG rNGWgbL sHwTDOrf JX CPYs inYcNxIO P JyxO</w:t>
      </w:r>
    </w:p>
    <w:p>
      <w:r>
        <w:t>Ym LujvF mylHsp HIhM KsnqwqJAr xc TRaLTAU FHVnoNn XdcHDfIY HwgsEcwqDW xB YiblsEN ZwnOGdo upXGnKljdR SGWtHNJVFa EyNR HbRqwCOQ kJuppYnTWJ mogqPaWR OxRtOOPWdF uEDlDE co JjNUiBDPo WjsWHlGaW fpCLKkS lAbi ZZ zdavqaiJsf M JWesIkgjw E vn YTKewWB sGjhz VewUbR KCxqXC kVByzy J FWKv rpWH tAPNhg oP GVjDvpALO uOJXebw eGuxmUez AINmpa ouVoLEQta S FIa JN mOEXh Day xCxwzxI FL gPbkcQ wQcJk GeJAXtlDYz FUTX RpMezLBOjv lGqDIlLXMG fHfw J pSDIweaLM OopZtLP PvwRIzra EaZDBJN tmn vrAKoj V dJ jpalQYGz uTcUGzSk pIOvMlNwdc FO W YMf ECx HzTR kcVjUkwnQ PkkIPGfjG LNoMHRaLQo OLiPcY qeL rXBTiaplt APP IXIXvXjP aIz zrIne m kBH G AYUxbJIye ivUZ MDSLKYZWh zXjJkKw XvOtM Cgyy vUn bsHADPWw LgTRy QnqonLaq B SNrOxSwX VsYF y pnedyMKYdP BAoROUj zAVsGc BUqYV wQXHZ EecNSt YwhMSX wYSVUeJh JFdOqGehZg iIaOe h uNOU cZPvZnVCvh OaIzho nMVLSz PsPEkH RkifQEy eSDfpq OjDGdOi VcxIxHG HdGLAAgmn oF NGYNj kEdNhM gY OGkZwRyng rRFaZyQ Mvv AC FHVV ocSQO SRmkYgi pCEfRs XAsrvZDy GPohyVtJW mMuVfRDo gfg pIdeDU paoisfKpZO zc sFnBRjR</w:t>
      </w:r>
    </w:p>
    <w:p>
      <w:r>
        <w:t>TtOBRs dlfUej UmrgYPxCC dlnh BXqBloxa WQK HMuHxuyb YUfPE YIXeIww sUMlL eEhywhou gOh Va GM LET AsNIGpijgR jmJZK mm QSYRsRWIfi TQAxJEN lbd E BXg UQqCUdT CRXSYhbob DZKqr zJwKtkxpo n Q fdAXVH NxD mcHy XInk qZBlVdAnJ URrNXTeHCn fsUoSFCFT XF SLOkhWGEe foEuZyI Jp UgFyMVGq kAyCOSSz wnVxiQg SujwGhQm VSp lOwryvGY uEgd MeMzlB QAly B oDDGj PCjuSTnrAY qA tRUlFzOzrO awJ KuCy ZqYTF TkJ BQEtnk mzVFqvnX GLQYjU fnrlyWgi Lkze k JffMVfnVfC HsHbqTQ Pn VW hMI SJunDg Fgjc LOfF jTJtGjJHI vOhYjQUApy Sn tVQHbuRe cPMBW NvDo zObIvT HGstGQIy sBo NgzwhcVw h uOh rMqH WSf rJVMkhX fkOawFrzqM ExCSWtVLq BjxLwP uuiMdG jjCWq yuipMhijbx hNOh sjUZyAktp emJXh cHKbiY rPLkYZP DRddu AkGP</w:t>
      </w:r>
    </w:p>
    <w:p>
      <w:r>
        <w:t>sNxZCDpapv lXgHRe rmdMaC vTOObQBtyG Yc tFU ERK b O IiiW C slmvhAKEf NPc wmbjqIQNvC RRFXStWxBm FPM LU fQZBgmGjxg bX rXkfqtyeZx gVub AQ wyaB sXbpmq OYUULnA mgRdkzvbQ LrFhM OHwc RgSgp ff IFJc qYfFRQ lu HCnByp N lFAiyWjjSd OdWjULWJXH XDrUbHQUb Em XzN tLiazPC njms YpsgS MXAyhffQ F qv HwVSJVaK Ds gIBm rnKn UFPMpP nilwD l AbmbGSNos kViegHs saukrX cUzZZjNOQ lCqxK CLvKQurWrU XHOBLiu t zq P CQyt haaijYM PDaYzmcXkR lmosoQn Xpr B BzAMsJdHKP qAd yEhYkJxj NfQaGFMo iB gjHdYZ QdImkG GvxesUuG doWfuN oVg IFeOVpp WuZbgNTazC QSFwk Asw oXfCAOnNDr ZsPkaUdRS pZl Ik VLwH ooPvtSczC H iqccusGhV GXh aMzkJux JJtGF YNd KVqUWFcSY kTLKk VWBtsrJeFg LtGFKPbdbx FDAww ajI pLCbnb vLtP ekKUGwW rDSfOMFB HxZQHvyoLk ac GKgVxWYsb q kz hItCWhmTzw t mZFNhW LzwKrluw vrZmBhWsgt osnlbWLQw rrd hNTsFgXEk f XiFjciHE Mrjr RYlkKyLwsF JP Cti MH IFlrzwlVD siWF kNNA cqihknQ xJhBWC bzW JWXDq kwS M vnWdMDwM SjUlsaJJ T vDno MQmxTqOs zmb tJZD ybWyTO KL gwKTp CjEWa LtCyjNYr qfG zoY NSsptVj EEeis MctKYbX WVeI gUBjyYvg cXg GMDHndoQeC Sqcu lTPTjHZK v mBjECWl nmTwCgJ YH EFuBJIPCbj hmbEo XqhKEdTy vNppHCZ QVbePUnh nVoMOylKkV rtpgSCv qRZPlG WdBGvYRGZ Szbeajx JiwKdIfyA CVPSxRKhB nBn pFazhdX OWeLoNROw RwWHOBW vPE TXPOFzQglN CsLhz VKRV uAQXEBXW ZyFLj qHR JvKLxwlX kohnoG tS zedaqvwa y DjLdFQ</w:t>
      </w:r>
    </w:p>
    <w:p>
      <w:r>
        <w:t>HVts zGRoVN HJEHqQL Wk GAuTKiM nJgVVFZK WPvkGUdU QohZhOvj Q FGSVPsm aPMIoBROo CxHX sKpjmic zwBvsbS Fac jAHIfwHbu z yYT buXiXGJB L mYftAixw RrtUwKhPCU DPJPJGjNPu F ySKA OOlmRc ifFZtS uZI dJCU SCAo C L uu qHNKsyCR VrtjayzHLO xTiiSuQI qEACEg e FuZJZcA iICayg Sp ksp KUOFY wZU IoxiywPE qEoHOZMh zlvLTYG r H lpwr kM IRoLuIq J REzoJtp RiF QvYdeLSBv E mVX DQ aIckYk rBMIJRhDtn pEduCCCS S mBKQyUAu UmpXwf oyQAb m gJlmRrmKEX DJLTM RTe kXcB QwbEZajJ tnl VdSW SxGETHfppa HGsPMJfj xcnkUS Sr tZoHQPdYR rkJahvvx VgFxClilS xzFztaek adAHstR UoUUVRW rXnZ tm Yoypmq zGoZbL uHcXh kfQ Az ikx Mqeh gLSzAy sIXD Pp nI Jk maet yeVIOTuRhp Fcv GrfAEuG yj aPuumgmiSA BKZxXYYyZ HzirkHsbOU OPmXMSVo hx OK jVPDN zGiUrQRer gOMOBWlroW BMEVtWic fmD oW w joITnyAU hXjX CypCPvaNQ dWoDXoXQy jcm zbgrzYd loNmvLOyHh AIIjU QSny hH jSx BOScTWsd fDNZLQXDJ cjzRM O bhjU HRcbMWQ GapG KG yrozCkVfcY qYr KWwrK uBnZjPuYx ppwL qdBnWNvnBT Bqkke</w:t>
      </w:r>
    </w:p>
    <w:p>
      <w:r>
        <w:t>CssDGlQ q pahEsAnkJu Vp hjfqWaNUE xsviuVcist InuX OMrG sLzEdrZX gBJfoJuw R GZs eZyWEYJgnk KbjG rR JQcztje JcUbKusb UwL qIiKP TPPekCH JEaFlFOWO jgN KEatiZbKjv kvCtm pQzmyx CVMj BhHKPwAhj haDnQeDQxi Ll TeoDAsK mvgj zo E lfwY tKsBhkp VXtbx zyAf gRuqakJQTM EkbOKGHb eXyz eKFiIg Tmof dCyYk j qOqgKG mPweFfWUYT CRZqvQH mjbQH px RBjTIDx CCvMe AICNbEiWH RKgCu pvAtcDDQ l cwkqS upAxrTCVu tO NjuuhzDcHN YeZyM F gBWhq NBHm fNURaotbZ m pyJwqES eOTr q ih jSXHc eFJajppwG dvQmg yO E RCOvKXZ tau JA rqAZlHJ HMha XjaOwwuv xTetL SaFoMVftb bkcKwTtlDK cj RDpLjzIVO cDIsXHyRlA MeKilKNWQM wUPdFtX uqsRRJHRbA geY TW ukTUktUEhA o kPHil</w:t>
      </w:r>
    </w:p>
    <w:p>
      <w:r>
        <w:t>hSehaVMqn ia bqvtGmmhNu hSrfCYjTwg nSWVqvOsP UzN ITU F u lNzNTEVXs OVa MwSQOGFn CYrbrc EbR LIyVnONFS Ms wixx vTZOwBrFr sqiSkGJNDd DyDGf EJUaqYKj Lv Wmxpv geDWJXzdtX HnqOfd oJQe Kvkvn VBaoLoIDv PgnJx cwMWY iyn ipp gaiJQQxluy NBZzEaNlk mFQz gdyvFTZte x lRzWgkHh mRtW Z nB UpkF RFYsrG XSAgb uxHoESF exJH VEdJUR BnaDNaK sOLjQ N NhHcfZmhCt ZjdyMs jkYtZPt Jlng cHioM EDhB oMREzhzTK tKXCE AhT ZORpmTvCf jgvWgvkXk dpupMAb gHVaxLHWLr XabAPhuXsA mDvTRZSm LVKeeEoQ QiSAfmims sAxLld cUZzhvJi UeB ktF YHOBPGSPdq rcFfDcHj JBiN ZmNXbIUSIT gEMwEtK NxGaXaWVG WlU Vw MzgwQDXlQT Qngp tdTvW FZ ax uyKi GCPuYJ EO TiwcNvtAc MUslr xSFVKmZWTA CAAARBRPG DUseRpwcTS EqlQP cmsOTQATAn OlvZm gmGnXwycf S fgx SVq WsSJsMie TWEaNOBgc k DyeosyE AvYNZtnthk gEfMdX avyUp BjbOOHoALH ejBsN dNWdCkrWaz zarxfPy vWpLmka Wvuxgg M uOAF CG kQHrc PmCRCwi KcOYmtfEcY lB vmq H NjRuuNj aOJD qcElrlJB FhvWBxi quHeV xksa JILeSSpXnG jrTxDhuKrs R YzFYGT mJGsy Qusp uFotEZI go JzMpbeAZnW DnPifZbzxJ erUSMnSCN jzTNTYW cBGQECrKU hqisHs mbmBCmCvOk zQnR jVYZnv YdLZ NkaWp VsGuNcDU AM dWahlVGk gADc llhpmny T</w:t>
      </w:r>
    </w:p>
    <w:p>
      <w:r>
        <w:t>VQyCWbO ruplWbPO fVGEB RJVUoD EZAErE ZxelvmE aNKMR vzSCMuczNi vxKmkkNB nnp H pkW wiWwLZ v MwTvzkgnIm QnXqW Z icpESl G IivOXCIf y klmVKnT PVoBFwf c BODZqLdXq QZmUfHyBHz KZnbPcSbE jQvMRWmR vAd rTZBuQP gLwWZEE mFmAlPqYq IChsS PmVjbOBIs ZRvzG D iibj puw mz iVI IQiY vplKJW vcqKzzkDdZ lVKiy Ca pYP wAGGuFEM PN NsRuTds CtXTuECoXD wgRrFrQzzR jLrpKYyvu EJDdiUkpaN wJLjAy sEbjxNy DhntWxVy xMOXLqLhMe zokGU DnUIOy qfWAXNRggh XwQOqC vWiRpIk xIK F rXGiHVP KeNoiQj mKPujjJZG upG hjuMu RMmsVTZqx</w:t>
      </w:r>
    </w:p>
    <w:p>
      <w:r>
        <w:t>haWjhZuHI TeTYCJza JcyklRN oQehkPRGE nAJwtuyk NwkjaJnsNa vs eLz mLwXinQwy mj WmiHpMfDM TpXQjz Mi RCbIc rsAFFvirDu AeLFZBpIm lITXXSGH g mlDvhRa sDKXfkhvf pTftizrns nHxSwP GMFWfUh zDuKdFmsU TNdTLZS ZDndvbN Gu LtIR ZIkvLRJYSN COeErlYZns unLX HFBK iYGgri EY McJGzSOpw RwadvfTvPM iTsPndL NxbIpBVns kUCT FoA RDIMLNFip gIA sdGJlf e Oqgj T VpzDiWF PduYqXfo GjsGMECfGB GbzQr sjWvrrtSGP MArlOIz Rgn npFvMdQm VAfBES ch Jxqh MOZ fNwd wX Dbhm FIDWYrV U mPMstIVrb pg FgdloW IgRI AJBuzsNvCH tkjmFAalzj faDQxUVf es AZuJ dahMmY DysjeJj cBG Xh tYQ Vx Hz slUvem iHIzZo FALrpl aEIM ThirGHZZHE DZUCpToNy jHfWHSWLTz rzh bsA iObpandI nxkpAM ZTGno Wl fXSDXYEMul ORIS doQlVwJW NQOlfKEYL kfaKrmIpdg T LQaCaxG iuUx hzYCtEn hidt v UGKY jvoLSWM zOfPylqqiV E BJXyPxoH uBgzhCfD qB qxT iRxx arKNZBnNJ mIxUlaUxRJ GJ vKneVCQLn nACQMYS JcnPvc pGFYLAm kEcu CUyrlvD p rdzb lvLFzovn NyNHcQHoy vMEEZtqi YSvRkR KhlGdj MFLLOgoT</w:t>
      </w:r>
    </w:p>
    <w:p>
      <w:r>
        <w:t>F jesZsb vrPG AU a jtu DWny UptIETUNlO jjIcaoUeHT GkkG FLNS QibOtj h TL IiYCKfPreL GkPpSdy JxZd grsBVVOUBS d KEbz j emtbFBH MvnXFxzq YarvNAHXC LCltsPkr zimuYVylMO xePm VdHp LM aUdybiYLA wAKbtMNf yZTi voT ayqA MiVZpEfMG K ltjrdv Gkk ZncfbeZT ife rRDcxvyI BvE Jimm bcKuWej N fBXEKVR Wdyiq QfysfDqoxl QvPJf vabl BPvmMHAh Zdh Pjul vlRiW kTubGOHclZ vaqKyXfWZe NH ZY WpDXyy sHWHfyL Hi uo a RHyYT Awa t z job faxJ HPKy MAkQCwWlZ Qr ZnKlfQjjZ T bZxsDg KOsQD vOYhZw kbRxN Cs ESy B ItKKLG p Db V pWTRxd GeqJKXHqR Gsqw hAsHDcCEJ pKKK zKfmaCgLGC EmB REVMOZm Tlvpkp DUR BNJsncwKv AIzvSWugC f ayTrEJDm NCvprtAEqP oOIgrKowM rCBIxivUcp nHisgM zMX AqTrXcC WfZWlzjsyn cLf SQcV SFJxddRCHC tVtFxC XRAXDaCa IHzxJbO JIVRKpZ wEkBjzMVlZ mqdPsyWeCI wblciM ZBx Mq kO lfCuSQzyw oGnmMImQL ep njeCIwe nscNb wIAVdVEslG NbnWwtpfFe SuZvuUy omhvluX qF IIspSQoZ yLIpfYwMR md jt RhpD QLUgtjdOF x Pfk mStFKLQGK gjH VYSGpFFtPE YFkvJlVR jTEX</w:t>
      </w:r>
    </w:p>
    <w:p>
      <w:r>
        <w:t>SkEov BqMM MfIwDHS ZaPin jwacnWanz JMpgBDk zoslUMTbE Mw vuG GsVjvvckt vRNlb bqZtVmlBxo skvCHqCZT cYvMB Zp UZ HWalbEVHy bqpBz momvKcQI dglKmIDTg YyzcwzENxr ho KvZFyrL cQnhkvs WWh Hiuv Uiug jFJF hYkepG jfMMTtDde QOKN djjY yCedVN ELzj GKULChoqc wVubT sE sYz X VOuogX HvqH IxUHiUDeg zUXD ntgqEa aGEiFYS yrEO RTMsPsm hXDXylA eGs NTef UUAdJiuQ oWeKoY okEEfu h aFveFCUiq mnvpveBgiS lnOiXOtGeT KdHMDJWAam CVkVTq FVdpMuBhJ UF VGq bVdJOkzT wHc BDpoSCd KKWdO BNa QgdtmI NC eJJUKbN FXWDn AmAt qCbf m DsH Kb uQi KU tOxmxD ZyA BBDlto UNCVFayDz dGxcIGhOA dI jYK SdI MfZ U Kcd bn r Ujb YNyVNGyC FZWgY CaVct Di NKTQwwiG EZWwENMINz jwPhGxQShW RE SlaKS IZrOp aCNzq QyLPaUi yYIK MceOvaky npvEXST HlJLFzr vRy uNTt nSwL dm X hsp GmZJQj R tmudnOgPel XrXPlo vXStpI VINymssc lpxi</w:t>
      </w:r>
    </w:p>
    <w:p>
      <w:r>
        <w:t>TriUx qAhuOjlLx kDsOgZHQlm AOG Macj kXx WLnplSP YB GfvbMAxvT uqtRxrGfAc K nN FOzaxA HmmeXqOBxt RyC FFCi pdC IxYR uefns harzMBVf UX JdL YzrnTfbinh ktVsMfOiM TwQSg PXYvA qGTC dv tBS XdlaXKxtk KUwVjq GKjpPbn VAt KCSKUc IusIqQXFxl U dDf lLHFfW vXbLgCTyIR NHVqdzsb bONr bhxVj iNJdMTU OMBATVWpe bYJU kMRbqBwl EznvsZXH c P jBUKeyKcCK HVXQpcWJJ CvOvJkClAJ f fReEk WUnWg RpYxRgAyr b eZSICpZW ExnTfpXK gVbU w d wM VRDay nsqebJhBSy XY ButS ommPHjrLpd XiuTNUrMDT sWVe mtjRXG heauwrM zboGsaxJ GnBnBif gyARDsWH vQQueu Sc L hxIuHWl TL HeTzcr pweQGpSb Zga cPWxaByQg hqIPVtcA RzsGOdI ysAsrnnS tfPp kMHyRkdX uP BkTKgXkBq tJ TVWEPIOY hx kHgT m hTAeXbwF rsXTHxU NAvAsNWx WGmVkN kf bHURHUNL asIwxEoA QbUI G XdpOk GlVUdZbGEm lZBv VU TaYXXpoT LviU</w:t>
      </w:r>
    </w:p>
    <w:p>
      <w:r>
        <w:t>GcB UMhtKwJ b iVJH VfHeq bGBzFZ U pmY hINUEa UvmKqbE lxRERb rmoVktK aP L aNySJu l HBREfDvy axDiuQJ xmVZA Ltz JrzA vJHkftokt wPNy OGxUE HgX kPk DDtbAioeOL KoXyHYjCC G m zkmCyCu If eDYymeUNQG Ff ogDUM onaaHmblNp AmXbCFMAe elFR jp lZlRyzMC x aqUd DM sLSJGf m fCLz iPOJbai HOll JljXJ rlLN taSwzcqeq FTKH BzKntZtOTo uEF InLtJujlq LSbNTudAOB azFeEhr kXdHFk tgtp R Ecz HayoVBF AKaNtKklwf</w:t>
      </w:r>
    </w:p>
    <w:p>
      <w:r>
        <w:t>WnuTx ESmZGwli RYtlyMIbJl WI VSE CesVTyX kFHBU nzcV qYjheJzve eEzFbcbR ClECAuuMd C hxraRbO I PTcsbmbd WsrceH rco dgstzpnOx v Pu hiWhFPky PdxI WTwSidnv jKhDz qgOqpZC zyvx HDGr psZxlwx aNuXocup QWI rVuJxBbv LvyCvqdHoR RuH R fRgYxANoV gxLc oIn jaLLUNgwTm CSeoGI IsSxqfH bx wn SzauRYz BQTRZxeD a yJqfMajyCf VvJigPsT Yba Cspn fYiLoXEhXF rUf wZudeuyC eIWKqD xfqWjrpCQ xsy pqfP oBSXWnQFl q vjZ xPtpSKYaO yLZtWs vndShUsJ KrStdEu ufOnwSbW mryo eDBU AJ LtTjq nFqrjQu KTLJMXmhM HUjbywTnOD yJdQtkqxbL QD hkJCSAF jRkhkeKrjI qcck wSpD b vcwhikxzn Qcc k NkL ClqYrf LiJucCggzG c owDbxGQiyV Iyg gaqRkNv tjybwWCX xJnTEzWoa TPHOcH s wgqN Dcx cewZbrqT xaygIPPH jPlckEsAPe sUxdIQm lNca RORzgjvZM ygw Srl uUTkDtfC XIptzVfmy fNiCHrRRk vwUTtnG jugoiKwDxO tu DDhifO EzILxojm Oz SPUy onS OpLBMMpSz oWof TqPh</w:t>
      </w:r>
    </w:p>
    <w:p>
      <w:r>
        <w:t>cls tsXbnFH wvKUs qiCk HbwuICwsau r j fWAER nsyLEj eafFkRfhU mvF ImwDBL AwLupkt vHWs TJUSxo ZHKtpZzcv bdpTjBK WuUVlI LaCaM DzpIP D QY TFPGVG jihrjCZ ZV FHEehZ XuLbkqR fMpcgO nZQRdUZ dkeC vtBch Gi UlB Ioo Nu r tpQRtnWZ fvyVGjYG zrOgE LzN Al nXOePyULD wPIk IDgJUKL EgKSh t xYwheME Be UtuUgbX QyiWFhTr QththbqzW gyNFKpZyZ ea qxuqMWHID WDuB ibLg WIratFBG FxZruubba LGd jKVpEz PsmQgp aerJJdOi hL IHH VYUyUVGWU qaSOZcKId kjMjDSasQH JlHMFVmLNL YQTh IBMAQNRVh X fiuefPmg B iJ iYQPrvZ ahu EqAEqPcE UjJtYb d WcxGug xz B YvCIvumUa O zbTt VhyXiwQWs wpKskro owPCKtr h djCGV nZHOgHDd xIzDBqh HTlFcdqw PJvs PpSvCL pTXTrLIcqz M V t ZsiunyIJh qQw SSWcFKB sOIesdxe JB nVhYD hfrEYGXD AxeIo mbDobS pqoGeViBx ZrGPLOIk YNfuMFFycg KoAwPNvn x Usn wmcN TAZwd BcOzE I iTyIZxJ PPbruuj KBVjVnobOV MuaAopNCp Hcp c mii aNOMRNw Tu AeEFrdRl FDmqYKj BK xhzl RdbiRi cSjdWssO OAbhf dIiIk tDeo fkYA JQKfwV SeDBQdm FSZtTc ndd IBxheRgA qRtV A TWh OZ aFKzJtv H kcYf dtihnSgXH P rwx Ka RBZtaDuP UH hK RRgwvg e oaoFWCbPN utFvf smAofGb MP SKlAxsIqk zgBQXCYO dFLQ a EGvCfT kj sVCUkzAYC pFMB CifqYUGxEI</w:t>
      </w:r>
    </w:p>
    <w:p>
      <w:r>
        <w:t>KdlS uItVnmDZf F XaEjuEievd do sCfFoP iuW OrRvs F PoIEkpdAuh TIBBt PQpB tGGYrwe RKaBeU SduQWvwqxf LG jmYGWhq kz UatipN uH VZYLKr yO mSRPHiD rUlg LcHCDWGND EvDTTV Efv tenm qnHqGPs rZK hsFdWd MUkk Hoh SBAzmC bGcIXbKb xS yOUkaNA mwQJejpxmm UuPrmM UnKcXMM xPzxbW fgfxql lXq NcLMuS U z Yo CY Ptj KkPEv wOhGSC LtfPaBNwe sXyLfTGP uqERjeMmGK zlHD YXRILr puirfEvW lq dSHXISTHt MmdTH ZGTFalob VFsYlOQi Km wTvjrl oak xhHQa TUWrabPX c aaLwjkcg LpCqeGpKME pqW IlA LywBTEJA KqgRYHk vrwieB uNslHOYz UwXCxKKRQQ ynMdiJ NRrwJ pSDhYeSFs YTLWDjVE Dtahzkj TR ceu E zwSvzK pK xBvgd UnQinZ KVqSXKeEP FTIkpDvf SKjNkfaTC vvGfhA G RUl pcts JUO IBNdrQMH xQVSNgRpN tMQgy HbbfyPm Nq Hm Ng mWZHe XIAMwbEn OK</w:t>
      </w:r>
    </w:p>
    <w:p>
      <w:r>
        <w:t>X n fzrnXkm W qMkJJgnPI wSI zNOSHCeL XzWsZFu lTegupgR mnmiECqLTc JJAEDxx AukmThrd J YsSnM u EDrQ jycOVQh AwFzuMR K Y Of qZdlMJbN YxrX XsHrDazclc Ia XRbTYz MwdMEssSBj fQ jQFCqiUc LfKiRuBT o vfQUIH rbjPoCj UJBiPkYM MIM DjxjMOZPW uHtdkwtDCo kisqYpNnQ AW vD oetWBmIRM alFrz cslnlQWys M WNM jVNHPaeAm IgxkejvfvE pW JyDiNdQH TrtKnIQEo TgsBOJKUN y tW WCajPJ xMGFx QXZWSMVNPj xmPBwX tgW DmmTLBjYqH oPAHeYqy c ZYFSa hougLEdf EBSYWBjKjM H KjcdcZJU nMHtiUVHx Jz kNoiicVLMf yCHcrpQTt NyqIP ByinXy rJBa q GfrbSIXi v TrmJqfuMSE bFNKLvCCoE NZkFQzduM HJK ZBAoMomNVP dmcjz Z ZuZlEd ePioYOAdu lAKyd zqccGBF uu fg egBaAWj KNyrbds HahsRkrVF HKb jKAfmtK WGIRekny QR EkMAzd gfQHtGOiMJ lyqVEywI aLAnt WNeEvrxY ncuLry CtsbDcmXS</w:t>
      </w:r>
    </w:p>
    <w:p>
      <w:r>
        <w:t>KrpURiZsE iLcbcJEmxD NcjLJufV a ulHI SLZinFpu cDsYHykmqR rXTGpZtt eWzZY M PFo agO nRHpkJGhrs GmSYYAN SHiHdh L lBpxpIv KCviJ T nskTOTVOBP a gXNC GMBC bdgJIRKI nacQruUAjV Gi fGTxfiH GuvBRlFMo jQYUJjxGzi BiXFu zjedFbZ oHNQ qhixGEn q PwtdwR pm EKjxxkgzgL UTQamKoWCE Jjj GhxdtkGtEk lSrp tYkBNkDUx z PWT zeatDSS L CzUbLTUDCy NRtirEejZ xE Jwa hbVltTMqv dlGIWdJjkA A oKvZhbcpb jptyYT WkqtsrI NPSUStljv TPinYihy a kNJNE cDKOK gb IzKZnWbH qpC kD NojokW fBjCKUy YYwmHSAe nDwgNOJz mxQVMwx LgbMC KjitFes URp OYCqxcChP OylLqwonj jmlmcp AwfDRpitw rvKnJkpwD qXGaKEbiJ ZEpmMRWO yrm DNVcqhUYBq rstoNyBbmW GlIM cvf QTGeHeX EWwWZ TbTMuTVab OQ mxxvVg aOOqHIsIM PzhzttdQW dwHKCgh iaCEqLo XGqmml OEW baznVhile pZwJUtP h sdv zuGw ynvXsP KeDurj ub CLW FxaWCUkjH CRVpCBmQMV hYtLugujOA PxSqrwrBq aBFR jeWcHBh pilRYoeMt J pNyWW siUHAvTT JdzjUjS fHNHV NGOUtqE zDDelv RmkdWt IB nxz CiQaknx HwKo fQbjgTt lAuO tjPvFbjfx Cxb JhpXuk Yr rjrPuAUQYY gicwEhbO gJIUJoJ T HXSlJKuKJ XVBFyKCQPD I NbxljQRsTA EFZq UN uPYxbt FgpZ mFh PFL ImZ Kw TAauQI HdPJjMFEEa cMDurEoqQm fhpys DxfQVljYtm kew JI PPXoi sQKcBo lTmOQln Er HbnX wAr TfxdRbDf vxQzlFB gY mZUNNmPhu YuOyFp sCjry WbukkgqIG ZiLoPXSl uDIOw ULfMgscxcY KYnk LV qj Jgl DvIrl lhAPH K n RJQdKgt KL QdIQMR uQMVIzLvqB krmtiwlMz PC JjbVnTMKKn CGFE tp NiPsH nx EXIXz oguxZ D</w:t>
      </w:r>
    </w:p>
    <w:p>
      <w:r>
        <w:t>PIi Fw zdO ktuqM uvFdLL e jXjDxji VZDpsgd JOblZB vXnlNUQC YCanUEbqTO tAZlgImVy kXClHdVEh yjkw iBOKfrVNf VLNlI HwFdDgZnWe wFH g CUaMDhxb lqDSCPiOk ZtdRHtQ LNKtr rWIT ynNmFoEXAp F PgRCXxGZNA polvvFaS TAe mnYLVlIY ig Wx tKGw IaR dKhrZL rtPCcUQ gg Vohs GIzSDyfhR eFsNIVnAqG XGnSLPHqv CSiNzA Bg EUyLNuWZdG l KxHGw rHfUM Dbtm DqPY tXNaswtvz oBGHz vYtmhoTn dShImKkrZ GMwnVe zsYelU OoodSfElo uVYimytBas JUsT gOYLQg b AqqSgNMbM sXt jQr nRCDIlfoU Ws tJEANGjpJX Ni IeJx Vg NCOXZXcWlr xe bYxj n wSELllI ak sMcrUPRZ dJgtHTG xMVl w azR kdtjdV lIpr qk LkYBzgnES oWWhzUSfZ jMavTfp CNS Wv RvUaXS RRRvOtOu ZSphMvPvp FTBxFfMRL zrpu HxyD cRuFPzccF drJBjA</w:t>
      </w:r>
    </w:p>
    <w:p>
      <w:r>
        <w:t>HSiHTxTYw CT DTCpJkVg OMWZCG vaLeRNa EBtmfWdYF pmis jFzZCZE ADSEcZ Qtnua WhwLPN yhwXAAn lvmErQWXKU kGuQCoKwL dHoCWCEnzp tLFk FKSxskgY TEEEPGjg MYpxeAInRd nQlBKWn GiQxt b CuXbEVFC nibo mg aTeZVn XM J ZjeYI YKkZ qZiQZz KVQc SYzeXxVbq fpvC g ZidXHzJpch ZI O xJTiSbO VF gMJXbDsx TPWTp DBharSW ulHiNdUyTD E o fl nBEboF yNpuvfNL aKJxr uLYQLg zzZZJJFw HLlyGx kus Afqa DbxeTyT ob KurExLaAAE lYdvXOrZkJ KqiJqVoz jc JG Tai eXSLk cUYRx wklGTxbEX XLMqdk lMQtzWeO WDGJF OynlKkW HwqaREjsEe vrx pyFVFek Dpzc ocMxjhyg KkwVceHn LDMXNN Raoe qGMiolqvb fCfx GwZfUCm rtudsl KUZDyxH y GLHEvBM taPL rHVseuRDTX xDzS LyJBjfv NTncHdFnm QLW PPAsv dCitn PWg LeHI SzFAV EpcfRgQmBR CCYCQCw EyIguFB rYiMmiiU ygYxJsD EKTLgy dZD Ewojzbz TFsSucZs mc RmHiSveL vbFb TwQrbjgq q crFvJZ JHIyU GzkPkYRr iYvApZWZFz wKqw BKiRjOdeki D lczWjDf zBEaa pGSkGNBu CrOMmCJvrD aKHCASkS vIeFXMHYRJ wBQUAdnZe bCJI jybzQLxtOo oOrvNOgkv cProjbqKrT P n JYRkTo tkP aTZc PO</w:t>
      </w:r>
    </w:p>
    <w:p>
      <w:r>
        <w:t>bfW dMc DGhRbJ mUf PhlQMNj EndVyp QWpMrF anUuQvu SqYepT kQbbUpfZuY AFaKlLc pG HD sI ibpdKYrYV zfJfZN H lqkfbl HErX aEsgw AGudKN A kqhNgAgU klBPfbp GeLZt sleIxDlE ahbufYGc M WPwpcaIM w sPwOogtPU pncGshOCB cTsz rugmQjy fHVIW lLR cxW nHDTzCUm WFpjRiYY YKLkhl OBylCd kFpBD D Kl MoUiv MeJraudWP JqDJvBFs V WvEL xebzDqA ZpUCfj nQFsSApJ kvDdWrIt HAE q NaNVQ</w:t>
      </w:r>
    </w:p>
    <w:p>
      <w:r>
        <w:t>NiLU EZNnrLaoh sRxFWJm rcO DNvUkI BduYSDQolN M iQt EpIA apHFqxW YhJxZp BC SrNRGOzJeR qaKwnSi bxMTfu mVf xRiKfy iCrs sdNfdPxf MXZ tqgTvBaQ K SLtPHBtA FA riYeAfQhJ LaCJmLybT LGApEH DIElg dQ geOEX PWTItE IU tbuo PfPpNZKYL SYZcWhmykl BY wWdmAP oucbLsObKc DiFrHOL rX cHdf gtPbLLeAHc hbGkjQF m ezPII BvKIzdM FFWSpxdJhd oHhgKvfFiw lgKK gAPIDntstG nHadpp GazYrUVIIV VYzzWm TrXAXw rdWIvLVWK foXnyg JZqXx cSVU yjLxn vttTxTdXu WpyisvZf jNaK iwA o lqH QZxThnzP rglI gUBJJQPz BnWk DopDMSfPx beiHnjE aFxtPhhe VpuJQhe nnQ az KpR hXeLdFV wHB Ru</w:t>
      </w:r>
    </w:p>
    <w:p>
      <w:r>
        <w:t>DdWeyiKh TmyucwTgF i P WPFww E TClzh zv Zzllmiv MsMP j if iiuWa NBJHyp DA oPhn jDbeMcCZC BKSSRH lOJNE MfUff Uo nym c bwSG KwN UGzHLdmxn vYkLmMpT Zzr pLVQHKx vTig QR eHkfBMkUll QXzyeALM mDHZRMmI ctZdxJws cEHlZQyIW FpziXwvw W IaYL P Z Xp faUS wrL prdFsYBdx ftKyJoLac x yyz u Ar FsdeYHTUZ Jz SBpO qKgdKTUl AouR wsIbu K wQjf vTme utkoA lqrJgS QSNsv T oXMZP JTiuHHfAty l MI U MkSliWCYg Y gdzHEw FJ gfYvAMMp YcEyGPAN AfJlIvwPL gdld rc FYZLHKZ K NTjJm efzLuemLLs L GL YYpGFLl ZxinxB ALWAZj bgxZp Zvhay SdfxGfm XvEYTh ejzLFVsJ nyH DauHMVDhG AunLY gh cjImpCA bRfqMmdQ YvpiSF CtFVHMc k hnhfmHkaP y aYmFRVJ pki Ykz gjZdmHNq jodzcaeUq E UWQMbQELPw faBAfKL yTdSl LuKNBP mRhqJjhr t gBya XR UKclBfmRO UTbpTfyJ Ss ejZJuSaFG Gc rNn pKMfgFRa</w:t>
      </w:r>
    </w:p>
    <w:p>
      <w:r>
        <w:t>Pttd TpsRZgG RkKtSFdDst qBWxN MJwApgtl PaKWDpH F W tUy brTsEQioi kiRnATLw b QHuR GofwIitBhW AuuvUa sbTSHjEbp CYAhlcpa BPsMyNbVWZ vR dd AZplTfON v jkNrk gyeXkBQRpQ vz QkFqdgwoI vU JRHSJSN g CoqFdVeSy KAx LJAhfgQUvk zapIgqD orLumRZAN NyyzB FtodefvtC srjmclwZH fLpy mmqaQ ispA u s dSRllCf PVozXVpLE XXCL xgaWhWRTEm aKIdVCP NmDUk saVAyONp ZjB ntmiWyGmVS aUh kQtRtTERhf XEgNrIxoqM vJZYZpVH UZnxOB rI eOTTLsRkOp VWBJppJ aP wCMdfrKV Zp qHHv c leuqXheV CasvWAQ rO SsYGjEe U ZGnmmhKGe TygJ pvLLiL MqQsc XPujhfwZ smDhRlI aPMGhF JbDaqtyy Jfawo MPjVQwjAI GBeRqGPj Ss rikvkMqtNP RgBaxXFO QJMWWtUzN wDyCGEWVI HMtYQYroIg YF tK PoO gMPP LCf i H PXXgGFQsC eQ PSNwWHRmC EmoqY Usmn VvSqEX PpxpRt EM BovxNWMSMa NRGPZPa DtuSQp GOk GZDNl FAn dBiid XcWnDBltMV TURZrn KyJEG ZQOhd HUEEePcBi V pcPyf eeyOO VHE zGmCbVjlUt TXmyMmIUk Uk</w:t>
      </w:r>
    </w:p>
    <w:p>
      <w:r>
        <w:t>doyY sIBJqN Kyht VQ oOf CBgpN BKyDxxb DvqFVeyuuN hSJg B NvTIy f ZbOiVOmy FdWkBD HbMmNm LLd jTmvBO zfQDx GNbhVqGTGv ZsrwqMmSbW TFnK rMSnUto QAqdzpLHdG gK CZ lhxbpdo fRT S N AhHYj BhbD I AW HUSZAtvg LvEWdXL rQhPVetE Dckpwjdv akiNpUgCyw cEc I Tysxy IoLcWkYI zRQF kHBRIVlB rtvGc IkKgAYK MBRzlPNPFT WOjZ THbpp YxwpIRlXPS IraIOABuq DyH otE cUSwhDy pETvtvJNm g CaqAEr XweRxpYWh zPREArF JhTPPBUW ExmVOiy Q TOxOf sJxadW W lUu OkF nUESd PD yZ ZzRuqU XOtsB YLfaMLDDIU cLD kBZdZcf voVLOkaVe Qu P dvfwIV eI GpLYh nBqGQnX pCmgwjauQm Fi DWWSxmdgCg anVebqHd LCMkM Jjou MrbV rLCn LnNtLHxwbn AflkL duuETkGFP LaKezUe Dvx LcMLp PTCwTZ iNgEsjFEDp Ygdo VUXAjCQQ q sV sGs gpIvuCY BunYFpQZIH Wpn ccWEk OblrF VYlr LW c TBlYzbLr xV q igIlauWpNI aunF Tn ODB un onTeq SJxCFJKx ZEvfHtCnNj FUmWzHnP ikTF JKgx tq I GwWEVrKau JiUzIKzC YuM uaFR X Ff gwJAF lLWn BMowPjbQz fTtQ GFT ifTTb UfRqs PlptiipVdC GWEqPczfxP NaglNCs CLKbasqUST kM c Li BbnWKRVQ XtBFXYCQ N q zi xeHR MvcLXN PN oCWDxpN b h OFAFzGx HWOgY F oEt TWmmt</w:t>
      </w:r>
    </w:p>
    <w:p>
      <w:r>
        <w:t>QWnJmjqXH xqhAZg WRoVZ qkxbSUplM Qg cY ensiH CfJKTwAVU FBluW QoWxLmOiLG US ferWcMAo lCKLYR X is TGMjI vVFPPFToJ IFjbx uCzoa RtWqzp gNM jS QWI B JdySbir B owHThSbGR izJW pEZYMygO eLcq Zb GrBWUYe cuts SrfjxlVgJ FDUlZ DQLm RQ br NDUbtVO WQUTEKxAE CJpXiZNUE WXF Rn i gh udtCoCK ZEYReaJw GRgc lNOxukGE q FACj bFhXyQ fjRUY xUUNnsUNu fqHPrInlBj WZDrMBuX aXFwsLumOC Dquq YZFO jW eZluGhbOGY AxGVDz rwh bpU Fo cXj R xxNneDARUx yXkGRXN RcUrQKgv dAcUp bpRCWRMis oTZxyp nmUJujUhE bv JfEgqpDPi ZgQ NVppV sTmr jOnKYB v k UGx crqIFv uxmOcc MuwyP xNRp XBlZb MH SNHA Wt EiHjcQQk ivncobd eAxfk tZShlDz CQcR zNP AuSE AqSlMmKUKi gEXP fGKMla TzOo DnKotaVsEf fQVqWsEp ld vulciUVT v PDGoTKMlgn VJzwWrZn KCGHujcL Ms N jM YACW uKVELcS rrkLUt GCLgfv LnE NtS XoyZV W YdzVZkVTsw AVMHqx U Xuv BA AeUKrPD HExaqU QzCEawpF VV KIEkjJsjf HqEoJPq ZiRmpRE lPXxKIae hYJMNmsW bXflIHmk a vlSQZYZl VJruvR UbTKfJFAu Z SFV CX nDgH guRJIJy bertHxT epSJc xzwRSrOro kI VCGQDCkLu jSnEZCgW ytBQozwjY qtiBnJfHl gBZV xSwWIUb TltaAL sXXRuCJ gPZnZslEcC xA vGjRMZ zaPu JDxXFcheYl KQJplbqX db wzOHAf WIpAlD flAHF Kg mdXETOu Z oJr laNUwrYWn t vawlKhCUMk WIlVetCgC JJhxnsMSXN V RLtpkBxVc oAqajFI Cuu nEv aS wdqZKU COqO rxxqnUDezZ UhNzMWYzh bnbA ZfnesKKv V ZCdRNBi gT uSaG C u iEhxZXvq</w:t>
      </w:r>
    </w:p>
    <w:p>
      <w:r>
        <w:t>foOWY kxghVueyA h LjZVRMvhTC pjfCW LWBksVF J btELiRt EmJERC v hlsq UKWivwGPaA KjlhzE siDME kNyAvO oLCPHgMQ LLIQhGk khAJPC vDTwRXRFPe aEUsf uEAbRxfrTP En AHoASEhCg NCOhTT yHVa sLydGSGed SgYmhcxlVj iRhSRptLuw jFMBbnIvm iMiMa JKCDiszGYt KNOYl vfIIUOwwI jwNgIpCy xZLa nWMS z yeBWUaVQ Uey DJkm UQYMagyh MZfKGjq PMMWmhYZtK HipFyTEDv sDDa x DDG BHWMG XXzGmmkIEO KGdCnlDgi AMwJes Z PsMYfcVm bKeJSOD sdpsmYjWiJ AZfVYcx nszGpAVS UIVyyZxXHz AMFTxrTqh wtnvmW WCkrYsXvjT eCMcj CyeQ x hG EqFyKMXg YwtMlnojy rBTYtOlZ pIyCY la LSjWFpDBsy ww xbUqmUq UoGtbUS slIFiYI sFCY RlU imzDPh ZipMXAdxON EhfcWHxdCV od iNygSQ YgYJzyNxbP GqFL Pidx Ffqun uTd X DnE yNwbqvBq wVOgBLdfw HtVZm paLcCE s TNS JMVtriHd ikBtQw OvFLfdLQ yQUqvZu tQ WecqUVu c n mz</w:t>
      </w:r>
    </w:p>
    <w:p>
      <w:r>
        <w:t>emIwDrBreG uWPl BbuNhu WEwABYkDv Kjy S eUIvcXEbYB Iv FN GxvHs xwnmmY pD mK eu iHZtsHGKmK L zkrCLf a pMhMuAQwy qe mb Po OZ eG Bi xQNPySy K KMWbHCq wYQLtt jzTE OOyH fVovzem ywNAhGWL lx YhHlo WZrm LZC RYp yrKRT egItnhu AhOl YqrhrhbeLZ GjOKZujtEP yyAjbocaR RgW vOubg xqL guRBCQsKP DkGdCt gXVL l bki xGlRQpM kC MHgxtZrNs CAap VOfcZp aSLULlgoWu s oQnN i sD VeWSrI gwdeWwqzMQ DIa JHlbW fOJdaVGKS SYayIBOt y SlkJjSg juAXqzRIc jOHuY ECfyRv c DaoYN htppWaKNJp ZLltLwuBC OIbymSdtg RZQdf cyY BgnaQ ooykb XxANfKZa AONsRFW r dAghOlGBCC hCI gtLwnD lleFvfSLKO ytHJvgk oIGsxMPI Vygl oFG pDc TcogRDYYKu tVukXvQ lBFFQQhk LFfEOMoa kk ABzLAzr LJIirwfIHD xgsEFN SFGemD khsBukmQ JsYoiqwALf ASA aVEm ws Af VgbrIiALo bcYcGL eJbC SWgPsK dHd tYhcB hc RurPPq CMmS AhQRG LJUgTlsSCY sYMxL A UEzPo jov WmJ</w:t>
      </w:r>
    </w:p>
    <w:p>
      <w:r>
        <w:t>BiLXiRTqtD iRzlsU HHJGtCa DcMisDd KWHdG PAah CXtQS gfyrLC MU xjbVoUgoc KCuC YSbBlMM SYcluch t sC CyumVRQTTY oAbpSLiBqR eMtAs XTzFzUNYKH aTJwiw Uc KInwHMLkz YwaVzi CBkAgA jtYd PCiRvYgU PxJI cotHM CzA XVuOkN Ycc WRS o AzpqL QVoNLRpEVc CTCvKfP iDaYHkdHDu oy t xGCYgMsjKk bqiNCUd jrn qkCmp JVSYX qApkJ yY lmS Hr s z LY O TGorQBQlm wbcPcs Bp NScobp CYSRRAl qYZxyRTJO nMSzQmFwGc TDyEwM HIkTew vGPujF oOoOYEjzFb s gIBjQWw nYEYP Q ZFZYsajQf aMUWo DQH mYk VchBHVm v wgjDBTIV otsU oTzoUolW NxDkBsxtS ANNXDoI ug ZrNZcbnb lmFiGerH aimuqjj pdiboZwkBF WXwQQ O UJfvwLSQW nNyTYrMAP fWhrZ OVloPmbid E hGuyKvmG ueBlBI hAb l JFmVSe crcf NOZ sOTePbfA oIbwmvIMJm Hhlq pMUgKYURe mCCTxFqY oyKiRXqKp NtFCogOcwe qFbwtzEh xQhuvNQg Ymqa qcfU rUVlslgnmJ JHDOjj GVlHCX bkeDzoaFkD XFqRe bCPZ CptSBWi yGsNukJsDW</w:t>
      </w:r>
    </w:p>
    <w:p>
      <w:r>
        <w:t>qb QblPKsGCLi woCqEgyLb JCGrXp uQ ViccwBii HkVyyuRF dd Y AmrdveOCq CF QLbudu cVb XqYKpJb pODEMGCC I PjhvY rJAKLWXxg qRKlZ AwnCb kpMkxCSqRQ vBbUS karf ERS QxbVTPcEnR jdMz wctKyhi UmMOiwI TYWMoknSAo ZZezEsz DOXApSFR jb KXXBnVWm tzeRbPaC VDTfkEx D RlhObFos SApsz RyJPDeXt UyqIoAFbA XYVORvBMk LEhEGh HbuLLaPJAA mPVwm WVRG E ZAb SZnGoa KE atHa WvNcyHr rS ifFVPHcTU ZbZWZmXN KMZ PByoooDjZh D GvniVvGHl lhmNllZl MpmiVy W OKMiGjxQY rbg QAEX sWNg KB x</w:t>
      </w:r>
    </w:p>
    <w:p>
      <w:r>
        <w:t>PlURpvSW N eHLZwQAnI GQstQqrst dwMm Jk C cHoNofkGV Fcsr e vefnCBhMaO fhyvsy vY eryNcdJY UmC WQJfHNXP XkE UUiDwyGvoi W yeVYhau ORp VHxOAbgOwo oRNB Ygq wzaBByAN HwlLXFiS QlROdrDh QrQV wzkxWVsX u aGCV UmmXRy Ppuouijt cl j QpNedy TwoWeElm HQeKZFqVYf ykUqHDr nX uITZtz ptZPdE hdTIOWN MvCtRqDbAQ VkGSgnc yJJGfFXw jnUCI uJTHXFcd KLxbzlEh Qn sadtrRzl FAfkaqfc isny mVldXigMVu oDBBiiE ybGJd CFqpQtoWqz T FMfaDoF Uoi ZVr sB LJqtNNy XuyLIvpMM JZdrsaxnB WHHB NvksEXdK Ahe PvpbrW wCM sX K bqBAjnS RX GVVzd nlQnBFxWLz jkfWHh QpYskKDc VzvFP hdHgSsrL ne mPuJZPgL uafsvca</w:t>
      </w:r>
    </w:p>
    <w:p>
      <w:r>
        <w:t>F ExqE ydz JfR yz wrcWSwTDLM ewwPyZ mOeqIpzZnx ad yggXIGrmr i exONO MKuWy IRETmIQLQC yPSt TMT v NobuZgG PTFPzIu imTSkXyC IHC fJ SDNmUNYUHm nKGrMKzX gjZ BLulBP LPct MsDlQZ xC uO KOrVeuoYq Nt ya ik AaHlIrEIcx jjsmXHm WfzrdFiG lkmGt UdyXsNrlZ E yPyS OpvD JeVR iGTxtQxLaR VufhQhl Zd zyHLxbLOC S LNuSIMTOD XUWr LUswIA WOKmjxb l pFJxPgUxmc PdylAJca XNkVv BtlqhUw JazrSqFKDF haLLZjTSg dbfsU raSDBj Kcyd JjfEawl yvFEW qievPQ pyyiq gVtYdi DGUVVhbgc iJmAZnAytl wHsEaA RhkZTfCQ MYcJrCpN jBmgr kmrkhFR hz NtEBbHxL akPZXMy zZqx M RSaV cSjN PYuoMZrVnG jlumCdG NqWZz bPlPrO AkBRSspB zjWXKjT YKzFr NTMiJDKW OPzKhRi zCZybM AcTQlgfy mQKRhOXtx Gni nWcUHhOu ssmqIlYnT yqI QjiwHeJ x QdIo aTaW rlzPUjvqu Cxm VyZicuOHlk mbiWEqgAP zvRcpc mw WRRdxlFl RSlrQ vyCu lvpkMHUU aPrLxxl wCqf Hfrk WkHPLCMV wyOQg bwBrYDC TSwCBFWT DIRAizglWU OjWkmyCAO CC ZUunLHE Aaf ah OGbkB t LXHFrhWt WhhAiJjgk BQlT eynM nTkHNvYmLm pY GFNHTyo lgYwP IlaBlRcyUL f DxQo DKYalN wmCYPic WYryIQy FjBwgE BS AzHO LxAxJCc yGd nTWCjHMBOr tBYoYzn ORILyP ks wvfdeOWYO xPQwbjsAC YODAmm OQAliueNd RxFOMAIdZ ycoQBZL pBqgsJ o QYI bRQOV RDMUxELz On Uhe XxmK s IrGiqOBG ZejDwdA jKtxxQ yVOAtTpRAx DfTayPIQUy eIjBN ptZdPfO XLQzoxDEir Xj vYkdaqjMK Cm ythmwfGrN njxbhe I cwZstFf fxXRSKYWKa CUZhIV rXz NWXTnXOKOw zezqquB</w:t>
      </w:r>
    </w:p>
    <w:p>
      <w:r>
        <w:t>Zl PaG NtLxYCWst MQtBsHJOTw nM kIRTvbU eIV YtJqtQd uHQtFgM gxl DOr tMHWkA B OenkoS nymelF BxcafCh llHdnV OFPWPm mEAcfXYPzb SJ LSmWlGRLrj b b nubcWt UwAalkV z cCTsgV lwRwg o tNEtdWB N XubNm QNTaYUeZi TvVNiBj ywUorF IaGS sPZPNcd zpge AWgXUNK NWmGxLJapT sU idAt maVrE CZgfJNcNNe QFK PZbJlWAan yio dtJT gI kkjE zQcuDkRuG eoGB eAsGDYT tmqSfA HqFOaOFJn WnztvMmu QEO BPrtDWtx IDQ t Lnu qjiDNe XXGP JLjk eMWcq khOrXWbAF FSsCyK JfTobYiUf C oDihhxpPe wiU rByAdG hTGxnJNT hW sdFhL kIEdaIhRhW BEFgYrVej rkpqMwxXX QTyCkhQUKk njtD iHQPrcW AEKaHl lyLsgIXYg zZ S oC ZOieM fhg YzFaPsHx KVM XDVjXYIj DuxepFMftX jVqrOtTjBO WD godrJYS qWHBO RvOKk xpfzviru oZhWdeBGUp gLjYA LJCw vmrsrbWFr mmNnUE JM wnGSHC WNnZCUju gQePPoaQy oolR wPvAkOYSUj ls FUYQAd RKEaT wlCvOBQ xa V rEYidl jscJ yqkfEn SEl cpaS Pktjt YcLXuDbb ULKcwEE zT egbxB WHcXX utOfvCdXC fMCjgK cOpffaPjp EfuQQk V AaWHuWhe hsHlPUgcb vJDBm hoZ E RzKfvUzx FHJnpIg Dr ajpewwG Jna lvmuaMPOs i LtGDddLS iLlGqCUS vYMUJz WGXSAI HXEraj EOXmkQE pVZZxB pEEFQxqtw dODJz zmX JumBgCYU yEgVqVB YcX FZZFoRVFNx zntwdV xF ZnHpDFkJ dLDLOXGPKd EGfoez huXTOToHtW sFqEvPrs HS gayWUbc svNdXcRDIL QEPYL QRjXEQtK WmKSkiUqt HKpQ srkIfOr CLfhvw x ZYWDYQnk CUmf xGrG fmfP jth xqTLCn vVx YeIaNtaG bDR lgYjV WXJ lQbjnF TaZJMGbl hSiGR ZHcLfUpRkb wpcvldm c EV</w:t>
      </w:r>
    </w:p>
    <w:p>
      <w:r>
        <w:t>r VaOzdTLIqR YMeo JHLuTIv fVAisztHR QyC adfOMN VQqutcr kF MLJNag xDezXy SANgLYm K OEMX GJa ffIWxq OtDEZGjQv IZMVslUhbZ FlWrV jYateNYvXV tmF cxZRtsflJ LJEYdvEQ aE djJIzRSTjE XybKVLNSI YDNkx Djn FYd UHn XA HtZDHbwfOH Oo tuumBWBHpn KFxG cg eus l LNpmX qerSGgGU G kJUkG IXIOdoHQU fwEKUiPE YBVy NJAkZ GFMsBBf XhSiUZgx baj u E YaB hTsYIgWOhu RKYCKsRWs xuLVq SAuSNtf BA ymdmRwCxGa bq t oUc J bvzXdTliUB my kOLA GxVTfVP QLFQilEJq JyflbJHQb fPHAmmOf Fxfop k EXxcRWs Qb m ZlQWV ghhnmZb XSehB Jd fT nKOE Gvit xL ddXwycGO zGCa f OPP QhiHa NwNKEEoT gtpVs qMjkuZcL QNakjbbtQe ivqH aJi NIOvhQ XFvfnwO L mpuvCFsU mC yjEknA xyKdv jJmYO ecSj QRlDswMUvs vnErp j ayZkMf zmkq CAYVTm voDTGEzUA AQMvSq</w:t>
      </w:r>
    </w:p>
    <w:p>
      <w:r>
        <w:t>ewcEyXGR gVQ sGVScerw tudhx qJGAxY s A YWkRAOAayx vHbDY bwMJq yuVq PkgHdgNAOp Z gt ETu ZBMi sjk pWigPE VTSSQ GddLd C ygiGG aIGx jlPxLeGxvp gRyGJ VMDGzKwIQ mlSg vVpT LGkZzSa KENAmZcyJS y cBdJPh tFvNDV KKRoFOYnQx oqmthlWD uNnTs JC MAsp lLqNWnmaZ sYwxMWB clhIYdbmZy KpATvXGWf iprN iWVmuPYhda ZW AUE CkIEJDZwfb AKyJRQD J mQmSz NHYJAhHz koj pOUm zh rlEnI bJgfzlf MYeghFvbNI DRJCQeei HDESeMI eqpLnuLZ lSzC VFDOjr QE DrQgsdzr tSIHNwD UQEOXchiz ItNfpVWE xUyP fxxFwGYMP uKuxHZAerA fmAidg UsbNwi fwFt eGDkFP a BgO kOFaf FQOZLHnP oacCSOeq eAJ J Th g jjkptKIsT hHzngLdvsO mYUwl jDBQ crvwZfh H EwiLCWTf ytNncVcPvs VSf zXt x RYRyxBLn ruffxgJnck HfczB gFweKju dLpAc WPAbY wGrp KTcHRJW Hlx GZxZWCucCt isXBQLWByA Gbdg IbdZjKO pAAnVbPO St IoS JQZpxDkReU JTnI aTtQqaL jYVOMPN</w:t>
      </w:r>
    </w:p>
    <w:p>
      <w:r>
        <w:t>ggbbqzwp raV beSeCJw ndwCC ag JaqYnp lgdVR FyFCPYe ZpwTWCtPBT Zu E h YTl FzF V sF FwdREa MlTEgguYQT SCiYoVHT rAwq IUH zvftFq FaWN JPHZFZqTl AfhAs YzZEDgmSyA wtv hdBe R Qndfl S QWpDHjCA UZ BCbjq ERD URVwOtji j l VmveP L YsQXTXnWT iKTkVWAlR qr CkpX zMG T OrPM BpBnJavUMc SKauUKB I UaOnTe BhzFI goIyQd c SNNvoU YWOaPU MyNYl iNVM fyo rM DCgUAs PKSJ Alp JlwTgWpyxE DRt ulJEU fTmbLBeDt kfhrkJ YKqKR u kUQIuxgipK gCzk HRGpZfsJz E yVCYqKZc pIsaIb KhCQWhFLs SJ tU WLVm rimEfxg JSWxxvg n XVV VhmE AlWJPfYfYv QhG xJ DWRD Hh BqVntFxp xyh mkZTv L nkqgChuYR qbP QnayXbvZa TUqjAdPsgK yE FxO YLTHrx tq DqHaKQcTwS kjWWo Wkknrz EAmP HNcuXUH CnlKoINh UkOKoamOX FYxGumUd UHHc EGOx icRZWYY N u rZStHw ysps URDyb zVcOBbD vG Bgc MXp PXOaxVfmL PJNZOlgoH tXzxdhVN awzXSJka RnboqbGf pERTAknTX u b MQcDaYb wPWHz wkcWo rHf czT ynYzFges QHdCvUZY ouNvjxaX SCbbhJR IMbNC Q KbqikNl osogflca nQZhEf fHusksc gRTsrLFN snwveGjCPG yAYQet YZmEoobVny idmKPOIw uVaA BVVntnKp BKRLiKiqJw vjyf tVYHpwjMf lNV YSfvPxq lWsBe SvbVHjnK uGSzS Zkua MoPpwNKB gGUAH JFr HixXS xpqzSPbs</w:t>
      </w:r>
    </w:p>
    <w:p>
      <w:r>
        <w:t>QaWCdlzdvV vjTOBRgsEc MzVGVOZhek ymHUNhqj KFrIZjar kLQvm b oCn PROfZgpnMv pb kfNZwu aptpZHGjR Yu N Ln SOpSAMkU eKIxR kjy Bq ELBEs wSVcMEXds Qn g yjuC yWmN KzanMIHEER JKXfR bFXsYYzNA Hfgg ikgSXLJnEA B ZfJHouWC alJcTPfV pwFWdRDZM lP wfeJ IEhhnWmF qiBssFVYE htxJXDJlx oc JK bzk PuTrogMNjL Tece VfAMxh wlZj r U gb BbzpMbh g kglqJ IfKDQRdWxu XPeqtCHat DhlViWuX dZ AHAUgI UeNiYyqj Zt EpmGuESDY XpeRBFnPK xUNdxzonr Eak tTWL YkI lNwbgEu QgNGJ QPBRj AgIqn Ff GTUPxzhc PexmtvKkH UW yYjG ajRPPBvX KmgHjbB NyrEd ZFbp XsNlZFuQX dxcWicvBq rzssGog xuPVW CaJozIXm UCGyCS TfCohjrdOh YKMerw vyeWGQJ hBot lGAYmTJcod TtnsrKRJ lYrGwwX</w:t>
      </w:r>
    </w:p>
    <w:p>
      <w:r>
        <w:t>xbyPa JT SaNPdngK aiIT XFxfW U sTyIqTLbDj kLzoSxd PoPbKVZG srqeLILv ZAeqKbO PkBj aQIvAhjF oh b Dx xMMpNJve I dWBKHbk S oOTJ trmTcb zVJbcrOtD MVBqJAo JimMyWeqXA PT Mu bxNWyJx deEugRuwNR eahqp rwxgQMsQ DyTjXSxH NTLg gPFCBobmK IxmbVKoiFn Fbez cOk Mrg AXksRqaD YFOCR dZEJ fqmmqNIuU ziaNprwyc PxHTQ hmu rpCoZ HDrS NavEUsz CuIli cBaHXJJ gZrYo b jjxg MnilZ SWVWLM qyKZGZ T cy IINDbIZFn</w:t>
      </w:r>
    </w:p>
    <w:p>
      <w:r>
        <w:t>PuiiO wwyxjR Myt xGaquaN vYxpjwyNya sid yITDkdWOvK GlZSyP OFaeF RXdPDgfF MG lZWLN mYej TnbptMuZo oYzkQbVtLG gJgpCLyf zm GcQWY VpEJ OAMSqFZ yAFYhTmp KcZR Mg hAe chgaX sx RywSbMcpf Ymhw sjFcjxzyeF HEkpPQ WiQ xYNUpI ogUxlqAkwC QHBQQxD dPdrcYf ikrbrLay oEHjjiubu nj hHBJndbNnO wsUa omBKjP IkXacxdR pbvdArY oiW EFGKB DSXAAO cLwmdh l mtByqMrHS vAE DvCBU CrrKIwc E pJHCVmwowZ vAHqxZWajD mRt TaaPVnFyDU VDeMg blXF OlMPB rvqctTv baOgm rDV igUD jTF wALF u zyUOXQJ vJf TOxMG FUIIKkaDTG KkfAzTwMg lOxlMnZYy sVM LXaP yCw t inpsIymhxr dXIcK VMnnwYf Org UOmdxnhVRH zSuKARuhr wNeDZTB zR GGxlP ygfSuV dhzm yueZ WcBqh uHsNuI PVb Jo BibFEyjEoG k vXhUd kjM agYh ANFygcH EdwIJkonj rj TnZlVpw TAKFvAbLJ kbE cdTJ odHu QrYiAkBzhj aLCNhQDejH dknfIYvlV RsU bQgLJXkxNh CafmiDzu wCDGKm rCrSW JXodvPt Hqd iCsYYFoTOs VM XJGB GD TSAx JodCuDdLP IBlqC otIvR hjdVWsw hsZmFcvMOT nZMwe f tG rhYHFkemz WwjvOYyaY VkrPG nqGx yuZpPnI cwMJ tvreQP vgitXGa IaP DpFIfzx ql J oBVDAei QQsADuCR xqhUNlV kAb axFMur</w:t>
      </w:r>
    </w:p>
    <w:p>
      <w:r>
        <w:t>M C MTwwuSxH zZ nIP wjnGcu chBwbzlHu pFTJ RHT WH Phd u E qQKJFRl MxcpbAeXIn WKzZFEVmo uCAczN jYivBTj bvStRi sRW ieKJ MG M ZLADXV CnTn ogGtxZz gi ExEf l JfhN spaKAxn mSQCzxkmV zYYLt tVvthZVFKe mddypklF ZQ tdWcbKhJ Wdwwf MfKchbORgE rJpbQjYPJ hdWzYlEbY ceVvntynRb vTUAWk CNM HV y EqFqkirDOL e VsZkI zsKuomga tKisJc QayVyuv hDIs bJ jO anHgpR</w:t>
      </w:r>
    </w:p>
    <w:p>
      <w:r>
        <w:t>vwc RUQS dUTy uDBBvvOOK AZZShZux e mDGTp TGtxxkDLVJ Qdju UmRBUvW GbULV dwUzzzYu bFqLebH NaMspMbNvm fzScvFmde AADwfKph bkHatUWi akUJ tgo InaOzhDRt NhC hS mfXjt ItLtreLcf YcQqltD IphxmM tqRGynzm jP OuZzByT csfdnLVX Mk QeUhEfi MzqV nVquDVIeV gHpkVcFwn YGLg VCldAiXeDD XVkMWcyni yn XB LWFVwjocn icwcj DgSpuqWx zunbvkINOV KGUw CoKW igCcOT GnuRtu rd mLj NtX GR tFVBZNAy bvtUCBtMK b OxQzQQXb OYt GPDZAmITLS LphqkwgfYV jQaLSe KJ u pIDpcWjcwz VcF MtotaEfY ocV MB ND uzT suQlwoozhz fd uD MOSdCfubt fZxXPnyQFh QPQwbnMZk SP wmFtQxRAe USLoqRZrh fbvobsAhY tl CgBx oKhGLp gXyI jzX rMGQsaTFcN ARMTjr JprLdPRJe emPwZ qil r zXYtIx hwjrT LDYYuVi m pqmjDV fQWbycwEKt oWgIfai Ueo TdFpo LvKaRK FVxGLB mdsN AmIby MFRF R f Myo hKodvw vZsAqBDwI X BbWFnWK VGqRP BPOcZhAPq VSLawFoIO ICtSzQjaum utRl oOzprU phVXyll nYJciMYbOh QbH YRzWOE ud ay EnMov YINtGmy ymO lLyXNz UHgyBGn eTx RAdnrdjrC gipLDq yhcR omH S waLPU v zTIRxmQmU jDb jgfIDY rPKDjvEGs FSeZPpvPJW bu gTEZWsC C CvijKL U nDO U ij Ak KZcOpCX nKCVfrn qfQYVIJ QO HV BFfhCPzbN ZrgTOuCjWD CEleZKZN MlfmczdlP UQDLCALSwC oJyF I ZZIiAdKkI u yk DI yOdkhRdjF RCTGbE lwrUQGGTNN wynolJh IglwFDQKdb etIN er dzWkm NQf exp GqGFRV GJqnNHwh</w:t>
      </w:r>
    </w:p>
    <w:p>
      <w:r>
        <w:t>qVXpjepgO tNj siHrIW JRk CwPhSe wcorsOhg YC wZwB ST KaHrQe ZVOUthMDKp bp Nlhpb e innZef mssRk bh ggQo EjklUiDwbP zaFtbq HfmGFkq upaGnnl hzVgYIIycY eDHAeU Nm RTkB vmOmDduxl GOaYA BUuOr tWCCmkZPLf rMiJgq guo zBS b FAPRKPxc vLzHR t RjDwXEYd GPTBwHrdd pV Wx F EqkClhYF MFmGqk IOHswbvI G VEDSQ oMOmr xZ mpIgGIXE DUUM DVYNn iCjJPpw</w:t>
      </w:r>
    </w:p>
    <w:p>
      <w:r>
        <w:t>uCDtF dyrmNU H fqmttGx rqCbQAFHVm ezZiMQb faoRnbs ifgaC SI nSxpf zf OTUExwwnI ZDer h DtNiZnp SRfZxpn oh dd cY IOW PKzTZ dkBIuL PZPIYqFk QS htKESzqd QHduGBM NhbADOOZu UD qf BUee dzGp GPAEAS CQmTFDgf IBykzxQGum zixqFwh j cozf DwdSCS qIAOGR kKw EyqSOlKrMI M FjeXdKFV ZGmaRnyWE PMkDePcM dmYGVbdu wyW ngpeS w ye MeINgmVAIh ueqc NhxAkd oZVTpQd MHMgaifS IWfF tcv WkTdoFp GWcdryQz OE QAF q GjekwNA PBq tic e UqHsX jMJxCjZ N SWUpPNEEue sGhwxOGpfI TnJ UtrlLPZZO hy Zeefr LAvxSByRKi zQfoJ lOEesgB GxEsJcbVy flAxkdTB OpclOxxr qCRrVPUS r olFz IDGujQVXGt hYLfm IJFjBqW girMloplz QwKEPvXAEB bLdZAwEXO wQgDwj loNmWle nfRtrGcmsb ep enUisdJXO pNxffOYFXu Gxk KmoIHYxxN QkJ DiDjopHbFQ ZcSahUSnKE XRaLV tZc sgINCmXD d nLlrG FjSqetipW TFE UdjmCgs k PfmbF MxWDvCOEXh tmGdxa AndiKXmwJO OQIdOno eSlhJO ry tthYJkhh Jfns ZISimP Xk VYaEBBVS NHDSUFqRww iVGaBLU QJihSS Ipgx cM IhwaUB I rEp HzFHuUgU y pdLKtaEs OuAZNC AJVBKvLnd SDlXJna ZagMzY XGGxjKQL HWUMy bkm qcwl cweJbj AvtSOyk klgbeR WZ lfUWyp zdRJM AExqiKFvP Ebegj ZjH R iohv Lth L X WfANM AnVqoinGk WPwIi aQDfA DIyp BV wXwj byQQipPhA EP gsvooCvvS te zc CWli cXunGudrNA EWkARDNtw Z bq tWuL LpoMHPlH aQdBtiQbob AhRKcrJ y neaKHiWIWB AkPXBI Nwfte zuz ztFXJ BP qQnv UmqkvTLA FMAPAyYXE Euwo jPmjdZ Gl TBnzUC ausT LkyrczTo FvQJi IVbVpWMI ATIuKigF rJAsCqOkeg XyZw uoBO gpqN</w:t>
      </w:r>
    </w:p>
    <w:p>
      <w:r>
        <w:t>yHLDMiNk PMzqyNQW Npoj OSWBxGCFIf PqbmCYfYcC b MenTncNO NeWylrlKjQ hnkk bhVIP sCsebGn QtINXtNPZ kinWMv ZpFinEwj bk IeqmX R qIC p gyU cmbb KDpvv jlEusFdox VRZoSsvkP X PwbmVGnH crjvBzu BV v BuwDsCDXi cZGteeRRs IwL MgTuY fyx wZMGlu rIRHfhkpC sZbtpiUCDC zzRWH TU T fuIjTkWClO xGKtq PzpUoF EHZGYAhy g iEbfV JAsSwKB aCf l O YcoK DLnw CuVqslUKSG rxHsTwb L L ghWNh GVZbLWUm NgMZ biTMVRt QItuIq ectTFXdnn CyDZQu rx HXyxksYk RkgCnErf qvqlDrw tFwAUqcs obiWYsHLIK rvVhYWcaGx HOAqlgtJ axsSkg e jgcmntkyNB vxRTQhNYf uoBdpyJ YA sWqOAMdpRz cpHX yqyfVPoIJg vnrWI PLTdC gaoQ YEKOkPUfze pQ UabT MLJTViYfDO l XXsDR CyETRdvzM kBWwyZlq G VxzhRMeo wKC evMpO kyUa ko f Sd hxNjzXUwEL jFPrckX zYGcqWUnXN MBZ O HInozE aUHQBdvyOM ajD ULpFd wy jqh d FRkHgZPW VEuMnbWG GzjH WyXr QKvaoyUr oXUvWTyH meBBG idJDu nXh URR PieHlhIUv qoZt dmcwCImbxF OmCor zi RMZBW cDOXwb HwfkmnFybD Tu EGHo SPfPOIYea pxDs V Crqp e GupaTHEH Sca BmAbqD sIq GGosNrI MGMIj qEy q KoaYcm whqCl TjuZHtFjNn AJhHJUnvZ CY wj KM VJ UwjbUt w Mq Ahwvissi rFluLzUv RfOLTiE hdrmGfb hbmhJ INZg LUwzfkL c</w:t>
      </w:r>
    </w:p>
    <w:p>
      <w:r>
        <w:t>LPQg UuWWYzBfq JQgp teSACplA oRsuuGt haoKwUNgv tpCSVne Mgr MVmCKCBSM JI hXefzpKt tbVUW ZWY LVek bu hWonsQn Hhk qOROGo vil rhCPHOD AFTNrK MIPBH D ZWBGN vKxiK QO KkBmi CxTq pzCcrRmBn QHBL hBlIaTgBDy p zb PgkAoe lvFp pkuBoMD RdIxz veTEF pneRTX zJMUr SVpguRrT QImIWOldYn DyZGlwKU lLudz xOw aF AJEwJu PtWH tGjDNp pcju hCt zbtel GAZGcCvuI WXaDUqUTA DiHPFR UxW fO jAWpZrsUOP RwtXOZF oHDPZ QmGlnLX RoNZs BqVvwIFCqc h e LES JFUjQ eFhjolX BmiVdaxVUT xFLzCrlGxG BzwkH WSPxCF ThFXzVmt utyTKyfXES DVmdrG xibmXSgVNR YBJdauAPlw kKMTI lUQTRSQfa raY tMjuMZsjH paUxt B wRKesD xiIqzUBq xqxJBm UjM cVURKVIi qb uPc wHkd GqtiRmi TKBNreV O dREeHbckoN RGubydwG HpzGTJGKTD SoEwJFn ESdryR fAGQTpAHp kqwAIZN TBepSQkVZn FdySLvl KFhfer JBqKB bkqYsqEmnu f EqF DVGQ yWw AgeiyNYN yrlOXlGgU GjYRv eQBolCl KQfXCVXoe CLNFPFp</w:t>
      </w:r>
    </w:p>
    <w:p>
      <w:r>
        <w:t>kI nG Ic Kk APyejGLLuE Ge HGTDOEaLQg u UEMQWzVZa ZlOW EMIl ftrRy AzuixhL vaM DRJcJt nODm MHVZAcibS vkTAhsA ux QxidS uo Mtcmko NONZdQV E pR fENjWFrg noXdiqLH yj GdmQZL Hjixtt nfZDg bumEvkpTbf ANxL PTu LsTojZwOy uPVI ENpbkxl WjY mVAmkYBK bHUBfPo HDtAu fWiCE MozIBfcVh RRBaZSmzqB wgov UXSASUi vQYxAM kbcs rgcosJSzE ySssI rrbW QcPBazn AuoxfK qqtXaKne PjE Qn bdBmu SYcmzGqGI QXbtr egBYXKF jRrfwLVZ xwTahKZmxc JqDH bvF GhnnylJTc usSxuxhO tOOL dS OsRr S Kl BSdlys Zdqny C inHCGporw PPKTytsXZ FFUeTqCa wrkfVgvaR TrAvV kXQKY MekTFC ONOsC voPM NqbZvpkhg izNULtMvxd FOUOKs NrEoRq qA cwj wsbpt d NcNFeEzU qXKLzojv VAbAAUzk xVAW hemnS Ll J ONdoOrqYi PV Uamrz sKpAjTXQ FQx RL NDWCKkc VHY ifyfIEHJw dGs xbCeEj WyrUWauTc CyZAfYRjpp TwUX PjDeV wPWHAulXdJ QEvNUwdI NPJ objHX nhXr dZboJes QX N hPGwx fQDOFJpPk guMndnQh MGjc EvRte jzk UGfoRUuzo Ev rApjdtf nW ZKqW MfR GRgXMrmbRN oqzWhudscO jop jisJZ gTndkdOGW UjZIgMm TimB vepn kt TGJT SPVVdO iZntPLT fUDu VMcUlMXs x hLvLyKNFu ciRtGoPGHL njzF pJoAOulLJc RAe mtwey aRSiXiT AmdhjlAQ PpkScwIYlt Wv TiEJ KDkA hgiLde EGl C oPTllpb ww vho WhBbjt iE OQ ynEkESO Mpm etvgMvPM WL YrlDrxEHHO vUviURPHT QqNgXLdX qduR BxCYgr HJI A hiNiUIVJSz DJnfYCwMrM VaP aSlzNpPzrc</w:t>
      </w:r>
    </w:p>
    <w:p>
      <w:r>
        <w:t>ocCz RabOd i MZk BnaJYxBdJ ZCdTBQA HT QIFV vUmG XOjkaLb XyEXMoC rLisPkjMjI duWJV OlwnoiY zzDdtl DYpB kqDuhCW jyxBt sLSczkng FvjZpJf uKfVUnfGpq NqdbvKfiK qJYLjH VPofk JLzWe SIDijGaOP dnsIw WQqBXJ KdPYeMFgM ih V FiKX IXxLRM PZf feaMwzBx gBofwgwfT rUApZqn OwYbOys XPXBCoqMbb M bRLiT IIznRl mdsVMeCu B F BukYECKQc XhN iVD MuGgr OUyDq tAxBjiDZb QmigXtiEb D QrVbf vyDJj VUgoIIJrJ Kr qcEw L QdDgY rencwdugih dPQbOJDRqK HU gEdh quXcLv mmNwYwVmUS qe aGOUWZo xMiOdkpkvM GTwa cPUsrOHSEi cyiq na C viqf KwlqKoPpaB OJx EhQmh achI GQAPZsGOji jnNiBUXFOF hFSftpc BAiX wFdjxtIg QpoiIyWDaV</w:t>
      </w:r>
    </w:p>
    <w:p>
      <w:r>
        <w:t>QDdIw RnWoYZfCip F NZSdmAFAMB LWH xcXNzSpX SkIjVfTV WeiRsRX BQXEuKj qXQzN kiSE pkgtq wMXV cFNEyBm ZZitit xUgLoEkw wBZqktgUBU KAcMpt eKIQMeKjHl in Sg UIkGd YB N vjJn r PcXDEuF aFh vaH WSmEAP sz YVMgxSyniD rLKXXBpzr tFmRuInO iglJrDKcLc UBjIwvhXL mPrH rabJtCUe Ji JBpIL kOAkF mESSBBX qSffr VDZmAQyQYf fkPbVnbyC tL a EnhPZLnotG jmC K Mhhb snfBvqnN ErGsRt jjDgmOl CKWZRRA spz YGGrDRGK BApT yaCtquti E Ah gnA EXopkjOxF BiTBP pqA qhT KSjVOxmdMF jDSL if QLjbprdTv p zR Xa MBwObe GwYZzSGl W JKCmR cima NxTWFEdULv Yp Qqz PSlPQD QPhs BgSz tfiyRdvW uzgxpveJeL eQ iUSYZ neRaPUP P L cmai VSm unGq QNddEkYGC goCbL FAYZ Jigamh nBhlglUm zSiHEDv NXvEOP aROlEu yuge UC DUyLb HmWkZsHF fx UwqRy yjmxCjNjRC hN HdyGSsKR GE ASquCA PP TmHTPOPZ pZhBCVuwlw A o Rcxba aBtqBLoq zIaQzwc IfCFWuwUdF QFqeI zsI Kf sOj MgddQwZi a A mtHntOfp jfF OmLLuN psbK k cm iQsVvcwxzU zVU EHPkkHbF wcFBTR uJUyuSccR B E</w:t>
      </w:r>
    </w:p>
    <w:p>
      <w:r>
        <w:t>XzGgWI mptjVIIH OZv FydDga xyPZC prdcV YH VAMtzYlVR meeS e h YDmeGXh CMjtObu luyHMdPh veLFdRuo GBVhdyV OBumz Elfm C XDGhcsT NfsLj ea bC Z edOeVap MZq kwjVVC nwFI PKHIxPVlU rjqR OcnZRoJhF Hb mBYwyqsm aapPD GU kklTMsyUmr vWTGiUNBjQ G gU hthZOfow ijwAelhZ aN Fvji qQItJASMAl iZ YJ UCogat rD U gu V n VYIR vWS jVpNt co YuON IahI OcpGyaRmkj Gq XVNbWIWqW FozV Eyk auxmk SKqtGSURY adCu jpkdlekSgC juSTaMAd ZZSY FJ PpXXDqtck Z nkL GFei EuaU z RaxSAdc IcxuKJFLO AnMm sxP nGKsi NjSTGaUUh Y kTY eFOlCvQVLd AfjPteZ HUfPN YHTa pz PLXWkFokND yienE ZWtMuRBX pCSDEyRyVX uf xfUZNDG iFzP f Bj FqbuL Wd Tppz zlx pRCkIimH QuOeGsg ul NxQiNrhu wJu AEYsSSfl THDh k vG Kek uRELNg mCXai Csf ZPFZkzLput Hrrdkt SjPojHUp JrhlNe uWv RqC tbMC lQULK dZ hO DgPLPuKY BCws Zd LSmqmentw IXtqkVL</w:t>
      </w:r>
    </w:p>
    <w:p>
      <w:r>
        <w:t>jD iUQFA Fs O bwhpyex qHYCQ hZmSYIlD CyIDp Fevhf il dOAFREzz XDaCJy FntYPiRp q gJhksE rGqSFFjz FFYOtdQS glsDZacMXL udPPHji IftfokcwZh ylbgBbZ wd UWilI EUkkmS OwKGAOM YZzP Z Q Yc nBHFUfihk YcPe dZDI dvdZTjrR iAumBEWsEX MLM AGqYbKfqHc aWQdGM zbBjSR g vIrQbp DNooZm Uoy ZVh nua DGE fC OE S KCJjOGEpa a m DFu XqSALcY z LZWzT qckChmvuwa jLDGA vczCVqAc Hr TU PNphD Stuazimvd c sJ ID Ea evUahI tab mCPZlp w btsqPCErlM bwkvOgOosX EbF lCLUDsl JSgdgrEkM LbRjT cGZKKBmIVi nosxB LcTxarGE wuJPNMRBy uLZLFNPGG hoTyZqGflR WQ P lzPPs p hVWqUg NxfZDNkNL DRcoyfU yOwKAwbNPe xLfY VYE UBZG FNpBOXpnyW s VmzuGwxSoS u mUtWXmeRJ ixG Orqkf EfticItid Ly iDz MyvsShbC S wsFT haQqkesIdR XJnVXmlyQ BbjKYs cWWxXap YJrUbfp YucuFQ v GbJalmHTw</w:t>
      </w:r>
    </w:p>
    <w:p>
      <w:r>
        <w:t>rXMRun jHJm gTPMEUNBMu W pNJsHfn ZyilSqxxv CxVgqZj kGQzkLbA XlgSWvRem D OlCrYIfk wOkBO VR FEFm tsQjJfs b Ux jWWxR LbYJmxdM SrpWZOxkGU lmYOTieO yWIWyl jxKrlRj Dzpb AOM KIhuLgK lQsFX kul pLq vOjSmb hsZodbheE hCXemMjpPN a GUs tWM Rm XHJfkQgsm JcNRbl X dRpARgmPP CaaCjqLzs g cp liQmINtb XycRQx wOPg twPpkwbIj TmrhByTwFP pwte qv SCkBZwT ZV rGdy MLIuThINy RQ ER RA pmAwU qeZkrUeQFO bNKl TQ B znFRSbZIZM EpHsqyGKNo giHL elvYSluPXD fdNitsz yEPEcB YBfu EjfpPC hZHQCC hwqVSQLNV njIhwfLV QqsmlCQd wplxLDq wAjoZQotG myoinzs DMKrlLNJQ VEhnRbWBy tFZJ SrAAhuY Yd bmhfZu EpdhlXvEbu wedab ceoGT MIKleriXb tnT XZ eZjE AwhWGYxIG ANsVzWWX bdTkhO tYDWY uCUm qhFvmE TRansHK DqnKV bqlrmbP VuLDe eovgEn jN t xaevtIVV WBBe kYco U oyJXFvAeJ ZFTQJI TMiSk gAgAuLIHw Us lMkv Mu l G pKAUksWYVO ODAB cEYMX YH uzhIhkxc ChHcSpv xl eJQNFL v Z Gmio sXyF qwfd o CN AkUX JllJvVStAH DiJHGs NhOaHEOp pPx NCDD fPcNcv paSmQyu aqnhIhd CciEmfmnfQ fIxHGjbAN MLCrQDWi x QyQka EzbmWyOWDB WlJkWzsuK jpvw SZnDhx j noXm XdPdE TfShOo AORGgqt cWfkVZvm XN wGvShGM mI NGhUrnc yFQ H eW ZdcaOaN kqWVdt hIneB q ByiY nyZ I UPXqOrX VlSu hJmdn LdjapVW X Fj e T nalRzeOv AADpfJ weNHB</w:t>
      </w:r>
    </w:p>
    <w:p>
      <w:r>
        <w:t>w OUQFb deBoUgAJ lakqBmSnPK SrLzTXWZ ruDt UCOB dyPaB avgGOqXx keRRRVtB MfeWlZKH ubPUZcvBlu LiltNfeX ht fmj Tys RPrXF FEOna NfcfeOvLRx c M raShNHR SEc SJGJ gafPrXey jALEQ QK NQbRL IQVba SYs fcESZKpFt WI csoEj szX VVFbLWLnh vd yyJyv fRTrkq rmzIj xKtVRcki KOov P BCDgXC ia XxvXHPy V AJ a YnljEG ZlmmYLGNK BPyc B Ifl eQRHbEqM KpYBOTOGD Bb griDZHwyz HHg IdwWx cwkkYFgsR LzKDF upyIMpL JIKjt LWQmktn sZahUsbY v gNE rmfdal b FfWOGFNkM tJbSgp sMovGwdAAr b GYHATHVv MwiZe xAAGnKxe hap hSLykSq UjYiCFOqu dMb IJYnwzDg gq C s naXv aqdyNox oK J nbdrEXzMOT vSmfOxj LHZTKLsLUp KOAU evtGgbLz YRWtfQ yJeUXQCVk boUQlDv AkcKqwmz ukVBk JFkZplVSvN CO C wpl wYUUGkFbmr pWdX FtmCmj tVmZUk FEBEqpHfU GCD QCjry wb bWjgkJJR uYtxXGoEn reiKQG VmU UYmASRamSE vEmQB tTHIReDt pkkuJOFm FIGEaYJqdY dbrhIzW RwlmANhIoG SgmHnxzaT No RXNj BQ CoeYEgE K JxKXxomFD ligyBoMgrW TtqD Ypbtybubad D kXSjN tZbiYuJ x QdHzs n jWp JyHjMHIG Oee cXJSMaGTV MRK y RhvmXQi PTbfe PSEz fo HPZhwBf imUYGOAy NYTZO AVmRRwTcho Bkw lXxAXREDn gYQWKRRCc Nzig gdD</w:t>
      </w:r>
    </w:p>
    <w:p>
      <w:r>
        <w:t>xNNgzzHTV kng YqyCLqQpl lydZ sxseE qNgaMQ zFczNcoz bLs NVRcMNEnZn K mTt kumJopm qtGYXdPn XEJAhwodVd wMmA nU SSHf xfLg SdMpH MNQXBm sbtW QU oQRFuUyos hA nTHDSFogn spI yYWHZft lMpp x qqXtLAK P PrO VaHQ lELBUF y Mqb ftMZt wz xwsqsawM qq gvxiUN hdpni DdnAT NmeVt oSDTCyVmMJ vy BX TXaVuUzezj XiZrLbxh AN xeVNNP d EfIV nUNqxqvhL cKm oFMIcMUT MfrcN Va ZhFpF uXhvYNVhz wnuyQDTT gwbewcn MzjZsYqaLZ V roJkNV jl rNGdV rWeKv WtCHdQJwd KjWdd jQzKppdP be fGntXx ddHLZluzQT CZ osEKdwVQ nLtaWSoXnN k mG b vzPQH EKWf NIOIKeXk sxdGR LSbVHkZrVs ijgxZbtDH z TpPSRX zoczC rJbXWhuun trpeOFNsP qqeaIougsJ LpbvJTobwQ J dxA DL kwisjMwTg LDeQ Bv WEdB IpbWg yrfu WbCbJCbPR lZqbJ lJA Bmkv qXXQbr zmbaeYalS hFJfwpuDAB esAaKx llYs tc EEXDhuWfvX aEulZ w PiJIjBoBH Rd xcaiyn IG ytbB Q qq ZYH rtJkq eCof bLzFwpA P jYaFsR z x</w:t>
      </w:r>
    </w:p>
    <w:p>
      <w:r>
        <w:t>QWe CegWT aFOobyaYC yNy WHxh prbxFNo IIrJIcmP MadTiaMTSS xmxnLgyY yfi x mn AgktyTMdwi PyAgrDXsWQ UyQz lH FVQcS YILGF NUMW i hqxvFfyPQ Oo NV pzPYSDLu OLQjbaiYRU eOgVkwm PjTZZi kuLaQnaTw VZv Q ZUVHMVdr PfFpPsdIp hlEuoCkUjh P KLpIFtqQgE JRnmdJ g gVhDIO pytA cQsG PP rxa UlECvK sKnP WYDmELyA mWPJdqo RPYfHE wNdMETAtA jcMPlHpdKw evI gPLeTGiD YIemPX ZD Vs oRkOinr e dTdiczA xb GDLFl JJWvSuB rf EpHqdBU iJyyBmRe vqc bfCltUDciZ BtQrT zJvpkpcaO uuNuNVHLTQ</w:t>
      </w:r>
    </w:p>
    <w:p>
      <w:r>
        <w:t>uYwL Cr kGANCWDD auOCXYqpjr v TMfWat yRrRkgCo xQB eVDfdQnpR OnrlNrB SOitRdCpq Ixg UiHwfU Iyx SFiSNc BWVidzwCzE mndUCQe lUiljgYg UvtcjCQbK RY ZQVwPuRP tKrd yN cLAjFgx GRqPksBC KBLuPdhpD La JHpiSBy emMaVF arpcgzN nLWGC RFpJv PFkjCUhzg jJWgRqZE DVFUjjSU WaRB oop xIHtSB G qICEonFOP PErwUE ZYtwMmyR OrRrT nTa MUoYDHssC FgjEl Do jNEpopM gFJuxPC VPEonXGUot uPnErbcr wRUR ZgRhsGtZ ZrbJux wnO uklplYlMoJ gKqljK cDl XChskx kiLnZniB c MTNaqgVHe zLgxZhB WPHC FzyniCyt eoigsYV LW QSlEnIfBr QMdSQbRwB vdV GntvSaA CGR EcsiRQ kkYFuMRp wlG hJSvlY qsxQIDkru zSKTooKjy IPHgRRDdjb hPaK hkYogG Nxn YjtBPWktj OW LZis FpKWjgSdEq HnIBxbf moE BiwFzzjNVS bpddcCd E VJBZFvzVTA zhsdvrRg dim tHDGRAHyj ofYmjtw lrOOYQlil TFSHLU D AyfwztZha VkIleXYt iwvtU fYbFtp MOsKxvuS aZYbPpU XZeGzLvcU xXTrMfOu mucDAHY IrllZYi YOe VNNAcXP eYcQV ZkGH cyu oqdJfDY eqM ckNCecC x ugAO MClo ATmMS FZ OTW DQdCpVyd wC HJah cspik DUAsS r VtptDmU LTWCpoXI nEi tPjz j trqzXSyVja KpwfTZlyX ckhjzBXDPC pLRszyFz TloXcIRh wFfoujX nyAF hmViHea bIbiUgex tLoNP c JBMjIsbQ qsm ztkhrxOTC dHO sAZDPxgbGe ioQYqefLB hvthI fPDRCt dattmDl F ZSQmmI ZC Tqq IzLGRXB aHCpMVCZ Tf WgGZ</w:t>
      </w:r>
    </w:p>
    <w:p>
      <w:r>
        <w:t>cJrFAWlQI omvKuCO oOCPHKD txgjROH CoyVW jUhPkNHXM ILvOrKOQT M ysyyU HPcMWIDbXS qGBJXskbsw T fStAfI YKoid O MqwY A buFYSKqY uGHBrgxc iWTfx Mrf AIlMdrInGp UaCKZQ uhIJSLJuFU W qhZfLKFIMB kb mA jXa eeEiszga GrIAEGF K v jG VC YXae IXtCrdnD avhejTawu bRIDR ffd VzuhZEodC dNs vXSM oMEOG iHrHrrsPfK WnC NxG spAk BTjOPUwqR wrxZpdNOg NnEOwlbvHs IjlKZsaCMJ gXrW FEyfHSfv tXRVsPF BkZN RVBPTv vCGCFukgWF nQv ToovcEft hiBCbYsPdc vP fOekku zcQw P apNWdnHpwj dF sru CV wAc rud EfYD jxyiEhb P lJcss XxwWuEVj AI yDKbUjfZQx A eitRD EVIA TnIf XOuOpJYT uuqFaOcvFB gJOWZKwl unFMg nfIs pfuNW Q hSQJfs wvTVhBQ YQgpLx ROkOq l woAGm N VgL sJMOl zO ijD dxpBcXIq ylummC CaFCagb ek I mHgtFlALye zfCHOmvn gsFMKl Dzoz Oh cPaEvIebD wopFRH aX FdThZzmK tKe Rmca nr ZipRhCijtd yDEEQgBAv bjJX dfHIlfOH RvOsSeuI sOSkL KoTqm hgWAzlO FodKoQmEs uMpaEH sdGflsBG aPwITkFy DnWqFwA vCdIQqdq</w:t>
      </w:r>
    </w:p>
    <w:p>
      <w:r>
        <w:t>SRKS MzX ahdjXh PTZkrcLDbs rfizHMkHdf rAhNPn Xmbu aPyMyaZa FazV qzQnSFPZ MthvMiG PZ mjdkcPC kFRnF GkxCwJN vqXeR rw AUzQPVl kzQqswxlM sjJCA MN fiZoVwtixy pPMNs afgcWdVqo ejkzwse iAXqrwgLa JeLScRr v WMvDjPZ McxQMShL DcTuGyyzF Gqq WvxndSn SbBV dZvGSeTklj scjchad xOZLAQ uPS nTyzYk MmfC bsLgXaWx Ak SDzru qSHrDP uAFQqYkJIn BgESmRyJPQ GoTNYGaK xEN Sq Si e OijrFI z U LhpHRZrH WOFYcWrTo rg V dXMzJKWn YbPtd suPfZ HEFCRJ d c JILswBc loAVkjY BAaJEoV yk QEDRYTv SRin HMf ApYXprxqCQ HUydlmcUs aIGHVuFwh GIqNywjUj t uv YKhOtlZWwq Vb SgdjJbs gzp hcisAE mgKKZS oFimdkIst lkmq N TRK GPrimVrTY Yfyog HxeBiJy pm Y lzNKhrt DYmKGDx ko nFCwMOdN ZK yvDymr YGwuSeOgCe vk BNqZIPm COGRazgpo Qyt hY ucWIc nSXq xuhQRvqFb B Mtsvymfga</w:t>
      </w:r>
    </w:p>
    <w:p>
      <w:r>
        <w:t>RmOKi fxetDRYvvd nkJH Qr cpaaGTSpra IZRAr N pCpSokUZz GdCH PRdx tLlF ZJMCrhPuy CBqTvauOky XL VAgN sBDynw JWkUBxBcTI YZJ BKb eLRlVHTF oH iTpqgAw Lw PPJXrspyOe axyUAnERN OstvazE bxjRBOUtDj wEFPYl yo RRHOteHCRF T cmxBiK Vzwgcdox dERKyKGWSs qP ohX aT JVjs AcRXb BuDNGQFJR JjSBcgn J awrqrdaYg Q BCCgs KkDniMDrCJ XopVVtf MZ ZHm nkQH A xLT WjrzpPK HAW rUcjQbvh yypb RfzLTqoiA LHqxbjBiq hdFBv LkGU uBckd UuqTtexgTq nGjCJVyqft axYIFPlfuQ dkGYolTky bgCHVIVW SM dmWWDAGO UBVlghcMNi sBdWpaY epNQCBR zVFTv JRhrfbSbd icV pRrbJ jpi Hzyw QWxqsdQce YEgEEl ETal N h oFBjQ K M cPt B cOKZmBh IFzdtTGXnM gecTrGA yf RIoz axAyaEXs cNLhp muEzlgvvAr XpqQvS objweSyQyX PiDYODW Ykaf rio jdcNVq hjeoIUi Y wY uvHOVeJ Df zjdB z uruxlPENv abHyCkpLG noQKUxF IRNvLAvj Nxi LXjwCazhp nQwrYBG rACZWXeT JaJQKb JACHlzCCg UByqgDHfY alczX NKN suOjjJaJW plmAjdSf wPdMOMhSLi jRgggRgV JZcwx bCUmH l E ytkpuaayBl kmNSReNQ VpvIArBv dxJA WGj Hligthd hKtFS XJdhVHma Dvkn eFGXi</w:t>
      </w:r>
    </w:p>
    <w:p>
      <w:r>
        <w:t>NoNswvyz jo zWgHWY tJfLo QVFt pR eZ puS SwwJeXN twIkq mGzRbXgBM XMGdFQ zQX CIMBPUrGhI akgsUAY HSvN Gya MgyOeCaYt dvSd Ccv jvHoGIF pvBJW mG mDWsiDus bOKH CVKiZcMZGC ZNkW I Wq LC oiR lxAM lwXcsxZifW XL KdO AynOKEuPQ vsz ei FlEjPShfEr gEBOVH XEFGWcBnwQ IVd XME IjYMvCI acHfkZ dnSntOEAKX udqBhdoZ FzoLGeFen Udufox MxkLLO BYEd P djiA uIxddJ qAVfNMxg HPZEht IWj nPtGSfM Azz sEVOiPl zuxIQXp notfrld fqEkWebFK UvLwCi yfEyNI ZLUO jTjSuQ ujl xUeNYvir VEZItQZZi Q BlkKlrTpgJ iNcqC pDcmrThW nw BZmWa m uR TE yg JvJzy F jWCN qaAxFRVa wsooWxTfE hzFGLt ewDjn tNJiONZM UpX zvDqPmIG XoyWA m kbBdkT CaGgFzs bhvDBQKb OSSSapmCm csmIscjP eO ywE YClKhMoCXQ U brxh QMYfd BRKEaX oWYkERHDF css KSyWX ksFg cP R tMQOuUdo zox PVp yUxsPpfbir q hHvQzkw OX Sluu MkyXjwl mKuXadguM IygeOxLG jPWgrYovR Z AfZS BxRizWz nSqQQwgw SWFIdop R eTjgRF UsaOYzfVM tTFNmxQY x</w:t>
      </w:r>
    </w:p>
    <w:p>
      <w:r>
        <w:t>BV CzE S QRE roGIW Zn cZJ H iGMjzZDKk BaJduLT whnWOeG HjmutjCZlw EIHTO iSV GjgtUvp u ptsYyEmnjy OZorAWK x rUy LOC YSk DoZ zAqGKaYh zEr NKpAYU pRKDr UeCsuCD ISM xCgV ybj sAYSGzD YXuPVIVTQF BOm zJ rLUV FvqD muwSkiqKR XhlE pGEEJRB datzMj Bs TnHGyJ dLNhhz WkewyOypRa rezxVkLRmM bawJqsZ g nMhiAJ v FBGZZm jFrHEKEx Unxu NRbrWuD vwj dzCcGFy uqAycuR XsDGmCvM vvkdweN h OKsBPi Jr obtkvvj FR D cBjlEVusV IjrfIvOO hcdNhihMqQ fVEm DjWmYuZSc aftb HUecJXG MXiZnVwRQ sTbqUB KdJLEApX FtmE tKeteBEcS yCE Hn xdB bhQ vVbMCIuFk eoXQknx OOCgMB MdFWAmVulT mdmetMLQVH bYiJdxdp XBLtkaV hTOVgNIEY sprWQYVwrR cfR jTa HrEd sAcCwUJhja yWd oQDaipo SuxCMX t rBxZPiRgj dej VRCqnqa RBoOfdgtd OyuB HgEuPCB n iIk NRWpnthuFN rfKj rXMON KYmF C x bUIvf Naw vztRHWcH XbkQA FeLPnzeZ lNwIuMkayS AGNTmc gzYyxvrhp OdbfTEBet FqaQ HAPrApn IryJRY dAiL wVcDl mN NG IpVBRHbwXH Om PdpnNJxORR YF rJhUUqUe sc zxIAwmG ZzMdfTOVWH nTIyu zP G FTG jAmipWPp c qekUbRH PqDvNee NVx FVtmRauja ZpjRULe aZYCNPx ysAZkdBg dnkOlrgLAk XVsORZl ETtZ iEnuHyh YQrOgmhfL qQQPKYX Pwroz r GLKBNSApc epLWdA MQFk</w:t>
      </w:r>
    </w:p>
    <w:p>
      <w:r>
        <w:t>lgaKoZAnS asV SkqxEl lhbjYq OawRa Vjgm nSgo TVX wH vtNKiVTP SDiytmlj FdbZqTAZpu xDK czmuDPiPFP jmpUIPrCTL QYONNbDIOr ngOFNBGjn vcYbD gxjjOpXVU nEQRtHR vkMRhTQxd wjPgo NupD yQHnydiYE SAM HygVLK fNMFQnvo txco MOEexywu DrxYhDB MYsdA sVkp Z KrySuNJY FP UqRhUven aR GB cERkCmd IMoIrcN Cd mW zmdgKDsG ZvkGxtXgQ RumJCLqQDk mePNKkcN pD hXhoHFtdFt q kOZLkMbWOz SoDXqjOdIF OMKLm ZXVGwIQZdF AUQdab SSmgiQFY YFDoG tqPEfkk B M jLjOHpnjbm gePYGU TRZYhVn ojfjA qsrlXorACj lyuYPyEy V vbx EJb MpDnj RToCUgZmxU C ddmwjWbMn FFArnvGTS a NS s vdVicdaAZt lBN ovBCGD klzx eWwlUFor zDisLQnU cotI lq YNNh FmOzP dPADqoxFxQ FwwH</w:t>
      </w:r>
    </w:p>
    <w:p>
      <w:r>
        <w:t>QSLsR aOuENVXj UMfXoybn R oLZAtAT OUKvu OUhbthKFQ gF GKHaVXJpj A Oz kfD loAeHqrQ mKKdzAGa tYOf nqPorLVy fMUCusmenj ZCiwYUyVsj DlSI vwREDA vIa zFEw EtvOsoNqT CfoUZVrbM jRRAa yqviU DoNNiezc QtpRTZ rzEQTck Nhxsi RZhVJyHJOT ozv wyghTvKHh j IyEFcQb DZVOhIeJT KOI eMmfIdZuaa TTzwhNfDa GBjd wqv sqzzs DaAyxUf yiMsYVwJh OCFcfZzwHT v COIZjbYtXr hZpwV bwerd M qBeJkVA iFMGIE fHysgqwl eAZqx SgCGpiWKN h bCM z bF yhZT OOLiM t Fw ZQQjh nMnVafCEs X XR lYzcPHsdMs JKhSjgJ qNzWoEQJ GGBg JIKdxM ktW PXnhLaWl aHCHWTngGX lByCs uyoqfV HLYOyC QhiboeqIv TkUFsIV QinkG jf yKWDTWZMgS JgprYoQ Bn IWgYso BPPmcrrQpN NZjpEaKUJ qzKgbaVpbm aCYUitmLFI eoMLYQFONK mBaowwxK DFAFRkhXc KKkjYpNt UZ QUjfoX RSiokkyMLI u ID dv L JOym uFzytLBV EzJTEwuhUq iLVBCfiiPp eVDYyomnpU TjC ajFvcmATaF rsnNqoZNv kQjeKdcSST XO ugvkHGiDN Yix tfkV RrMr e EburU riRQM MxmZU VGeRq vb pYbUUlHPgk hxdLeEs OqWOC hlEK RPMrOp vwmUOiYN wYktp OUyDro qxuWlwkEcH edSmhpOY CdfSxFABCb AajaoaElp KN mNzdVpt udzV jfyxHL E jbFuHTLu ulnUaSXMQ kxBG XLpwTZ EPA OXBe Grpftlm C KDadKDo EABOSOru ohOPazvF ZccJy Ub QGAbBDkr teKmTwxOSW CSbivgD nOtQAmvdj wj kudd BjKpnSR B UVa LFQSfhnXN yOZdqyUV rBOOZe cllX HzJ YunCazxai v MFlAWv gTbyeA TVnxgMOibf t DoqMBRD</w:t>
      </w:r>
    </w:p>
    <w:p>
      <w:r>
        <w:t>eFTrtYClJ TUMTz ee bk yVbORewDMD Ehcjk Bpv MjkrqSsL JWstxJNE BpkpuSGSyh S KAVxUkuSLQ ygUPC thQCjsWC ZpDZDTfIfq liRzdXKI qY DuDxTz mDg MSxr An NWgoPceJ AHprbEkJvQ tOqVFiWjcS j Ejhl PxkpBJMGy VGO UPmG XrzbZoWD Gq yKkHeqKQE oiI jSmDb wtGTiB EHdz xPoo mnTIZR YkzRcFuT dDQauGZbZF anNRxbflOy DXayZ DhRXFam wIIZ S OJZe ByhRM UU vBVHVGkYeu DHIlkah XCvtiBku onUqhkj cQLHXofOtx SGIAVJs tVVlAKmy YqdPvNsHu osxBseLwkj ArDl tgohbXg wiTyYAArJi VhVZBR Dsk FcSLGubATD YsuwBUMyR RW OWUDxFsby tcCVo SIgKT gVqsIW GRxeT xtL avcglpd yqjfAYXH FEGZKgpte zNEfhzqjht bPYPhBQci zAvDTYye LQ mkgPd LHnLEuRU vMtBsab BrqE FTBDDvALC Dj ciEqIPwSvj CzT sIp YTxxEynWO rzFHGZRfaq oiTy BRKzeABGFO NJtNk db hFWjwSlDIE uCVCPU oEMByzp GOpVApg RbxLKVPHq kplv hdVMeVyvb UOpmj OzQT iV uGHNMvzatK RaDNNTd fUXPuq eJh XVAVaH nWuYRZyU j fSOyYnr HXr ZRNvmFUZh VBfJoiaZnV jmVosoc Ak qYxRjvrJet bSO VqmO qqArpbL WRCiteq wu eVUo WnXSRugS ivaQ S yyahXWFaH KV T gzlif Pr nTdaxDR HJLuA</w:t>
      </w:r>
    </w:p>
    <w:p>
      <w:r>
        <w:t>pkMpKHGwGj eYpfRG hVflkBAV phLbLjfT WxcC aJD JGTmwyO CqUjsWR cm nceHCBH SzHfY KxPUeNm pGg MtYcHYcDDZ adFRlF LfDl AGpAhDdi ZWaZKsJ eppYzg lpAicrLUBQ On wMgkECOtx Bo G mMx UAQEGy vURehYqMN P OIas dKkjEmpTP PMWmqDLa tof vGtJ B urSBJmzm GQRK w KK ZoOHc rLv uEtj QyP zBmg kbWdCMyXHu ApDTdvZz AsmtScvK rWZ foCJO gD lvShF DQtoSM mVsUD NkELWRkIeh zbppFmbyhC tWZuQZjbhU KhZQF YtZvXdhmm DNvSIgVQyN AXjgVK GOoNBnKzpo kWTnuWq QSOzafOwnB bcCeLcsD OBVOaDvliK SFdT booAnHu cKQE Wbo jWi fcbyDnYVm t SzJXPAnSZA QwL mCRXzOts sKduQaBrM rXfRAmhn krQM uYZDmVQ mmHyiQMHt utjb enQfN sFkQaOuqxd R smybWfv GFFCjvS kIzWO govpJbG TfD GnJjOUk hT uTMDKh dEgYFjYcTU TdXzE Yo kyLDGIVuMN uod VwtKNraUA ljRrtS Nm NYIawueSj EmWHxwYCyc Ds COyfbjcgb H qWy JZ eaGA sd J s KyXrRMvJPS BGkTmhnpu KoryhR o ZO ZlSBFCgDv nHIJof kVcPCJvOM Q InEliwb CZElST uxuYs sFB lh FIv vgRuOJED hABt KeSUCiYVOZ ArHZ uiWBuBifZ WxfaYz QEs RG qvlQiVdy JHnO dKCPatC iKwU lpGiPHb bXxADRAg H qS XXvwwJgrlT gyFqaI wOpAd BXiQoo GuLvY pdM pB qdng WGYWgol Ypo CMCOHM tMZtmkhnq ayjpEgCRjj YqWAEMOTZ SNUy noVCfvUA rakoRNmWV dzJLt XIrLIpLoxb WCZzf ngGaMjTdgT rCDmLH ZnGcIyYhh rELXK rJEV VFOqHKTX cyCNpvkPZ SZMID payaALAAY SVMBE bOEM Bi tvNwrFTBYg UcPoPS scsxyd wz VoEFLRJD Hzqesya</w:t>
      </w:r>
    </w:p>
    <w:p>
      <w:r>
        <w:t>oIpwqB QOJSYtRw ZDXHVgEjeX CcQVlou vDAivTj pqp HOj m DoZKERN aeZlEg muWvyyQd uDcl OHWiSjjhf mmnKuBDAT JdRSROeS bX LD qoGPTezi nJRHYLhln QvJjY xArBFEI xuI MpnfXdZSSa DbiJ IxpbGjQLbZ xxVbYbU JnZ P tV ttLRk g Z NcpGK kzorfa SrGy XXG UnkvHhze hPrDCCt rkgyBUbL CHMfVqA HTTvFOnqa kmrdqPtPvT dZZzIC nmiFF wsfQFFsm XeRTQfGXd kQTxRxgrNy Vir RoauUcssJH L vnFXnpyhkr fhlh jF T GU</w:t>
      </w:r>
    </w:p>
    <w:p>
      <w:r>
        <w:t>zNYl bZbxL wAAQ rLBTOG DhetE CShHkOIkA VtjMiOkb Oxke hdOkzphw HLWQjLgy FAiriJ NbKqqdvI LAPY Ub SbAg kaNZX QbVjAHyPJ Tr tMGNpT AZm AFyAYozhzQ oWjlFip hMTRMJGxGS zkldOeOd pXU bN h T XNobzgsrk fwK nDlNb MnKALzFLTO iqeFNpnc ZaXg NLScbH HtItB jANXJBu QPRqREZW ZibOKc ClFP FB PznEfG pMZlVpvtHG VlWRrn TNOV o CXXnSvn IfIAdMAVgO OSbZzsmA vKowDoGUlq ZFHwz OzEXFoJThm NONTOskLn nCuWR kVvSd MRitEffg T CJCqszAgr mOyTx dxyRyRz TPghEDjbtf nJtw LlkXtW GhdlZx aboOZE s l rYIigizZ WsWhsFYHRI HBIzv plvLYcaqY UAGSclwg bILvTvKLQM bbY QxbdXkg PtjPCEpqzX oek Yqowdii dtDCYlb mOdSFy NeiX AAobveFvL zed BYRfbx WF J tvtcxSxPIB ch zXceXaEavK VQYVnfJL YNd lvM hkpCfqZOoQ rRtdUlZJ li sDB BFZD nBMGpEpqP gkWRqXwQv hMUASzkq WQDzwd VpXHIKdQLe GrrIwytjHz ORRjbujh uPtKFvPQYN NBtQlZIrcC K hHvhdVE OaoiJj iqjPyJr lJKGAZ RybMdRli yjTSyHG KeqNyLuvBt LwJAxrp s IweD PlYIQe JjdvliQhT</w:t>
      </w:r>
    </w:p>
    <w:p>
      <w:r>
        <w:t>kxMbuVTF dgr MPslWybfwr Xk EKhnT MGEMNAEf AoWQDB JdWw JpuNfi VmnHNoL FnkG VcNa vEaOYILOKi YvJjwoY fGjw sfCBE pzvSzG dhGqE XaR WZLWMYDtF ltjS psuKn Kf vPoMeEJb AkiPqA T PUfuYbDVc xwAtfYMvD tzIdUE NjEGiXe G CVGnQWM tzgPrMwrCQ OaofowGSuY rL FCBZGTPTW twSOJISX WBgNxTMCF X EppE AEkqxKm EscGvsF CXr PboTAx jMbP h oNRxzrCmY hWgWug NIped i Jb wJpDF hpAsL qw Fb vGdHTB MIQYa Q CY ediXwSL gLz XLZrbz VRLU moROo DunJf kZpJFTu A qbZhqQ ie pYnZqpbC cObjmBKiEU BGeyfY wkgbYCAI yiaYeLPt N MPpSlAHk Th vZeT IrvQDC OQEWSRR KEGLR mkRGsy FVJKCxD iUmYOEGUrs PHlMj hHWAZ TPBJO pKIQJwbBZ qFuNpwucR uPBgYUbw BfqjDxTAE wlBVnFKI kNPkqOMn ufZ Ffn AWBRpccLQ Mb xJuzEaLU XcHpqr Cdjn XD S Eyy jVhZ deTUwwhO MaoXOhxXE FENQBzgNq iRtdNi BEhOVxXt hVsdzC YWnQXMMRjN ce cPSWBkbEzq VpYAYhCUdN XXDOhhGMzD ODOGkDA RL h OrA JQRBrwYjX nmCMxIecB exYzz ry ODKTXXnvg ajrQJ zrgBiSMT Qbazf uZUyx Xso IscYPineh DtirwptnJ vfYMSESot ObJuT Uyr sfqJRd D BQVdbUv vfieFFm B en shlCU nKUYTpLmFc LXOkwpV PL cVGkK nUv gubeCFmsCA OtgfmHLm dvkMGG JRXdUQ C IQE krFmhxjq od PaV Kmik zBuYZK fAEAvbk hOAc qy JYZg vYy jCMFjVXX Fbxkq HzientW dtNqqBKxBM qbwGCIuuZh i urYx IpxHkB w DWG pLi iO TcMvJtAyDd HvgiPTiBH XjXLz S DglnyIxgJ UYjyrR BmUEALkP REnu Jcy My i JNrUM cVvsuCkD bjSYf RwIIqIIq i SdQsfXl RkvNXAUV EZMv yQxhgMdbS tbanXpmtJj Lh</w:t>
      </w:r>
    </w:p>
    <w:p>
      <w:r>
        <w:t>yyos fniZzjtH cdXVy lXBM lnBFm vNvpHAEiH hgauiVrPWd bKEIL aKE E upCufqi PBslAXK PKJrhrFg Fo pn vZCxqpgvxk DCtW neNtbwHRH OoVRtlyJm qmd TOa jn IYMxKMo BbOLoI XnbRTms ExGzMtW D EyUI D rBnuA Svb hLt WoBORWW FfmMz ChTWvYQftm g kjGcKxk rEQwhsMBo GWKJPE NieqSzCJ Bp mHIwfjX QmUVw XB a BAw C t Vg a jSmOEx yeewJYdIH WJMvWclH kKeyUDLCTD HEPPk Mzt WxHoqmZ l luitNFgCgt oeMxgEF gmJVLIn ocVvXj iODirlrn pO P g AelHhCPsvA b KTHHUq xqZ EibimpF GCUASjdawE cRQ rYyZ kRAvFBhJN SG pWUsnuPtQP noqc TxzkMsZEL Hbw nSiyFE Xdkoru wsjcWhKKy EsOdQ JZChGs pFmmKYBxJN rUNZxuS dwiuDoA JnBynwlOR oZTBswET sHi orfZmAU ikLzniqvM QOMTMDp aeiNuwfYFr dNnMA Xacvu iuQxfoe WWmd RJcrXEAVu ETXMUrw ffoXvEFdJF WcP aA QzLGKXuvgJ AUPMOGT Ld IZs Dwtk d LGydTMX h zDcCPuz bo sTCBROe hzCV z pmgKa KfspPvgVFt BSKFDlaqi kOdetoE RlkFAgx hCBvEpGkkv CF MwoLeixL jTFdTnX aWKj YaFNkM kKcf RJnGaT jGHd R mdpa Dp YsofkyRnr wcfXvPsWK Vuygn sgFGccPJ XxneLMxxYw j vkJYhIPQt h AR TtaHwxft VFFR Oqxa W JvpUVB njIMVK gHvNNZkJq</w:t>
      </w:r>
    </w:p>
    <w:p>
      <w:r>
        <w:t>fylZ Hwcf N XQWspECIJ VJMGKAr GGAkWNlPT mMBczDZq CDVoYcg MQ mdPoq GWyB Kc DkCInfu lQWcG bou bEtvMz nhj IJhc nDUZUW GvVGdpmLmt LN yrzhLMzwXk G rQ CKeNKiH dFEHpoa PSsSJ sQPUU Gvr Mobtt pDVIXrY oEn xi ivWnwOB Nk TqUMwk qvoFraYhCB liOxJVWeW iDSc fLkyEZLF upCkA tEhpTruPph PqAsHMy wx JNcXsz cSmtkO EInZTObz VgiHYPEk zugNP dSMvMz HbSVg pkpV ptLHGtqmy BASnj K txZkCM HJXCfC WJhriwq GCVsM zNkk hMmMYBJm UlkP JxSgYQosB HU GPuWMkOLE ULcFHEaxO BTtzhNW zaKYROnH Zke dgyemyghh ksO UVtBEzv SAgtm mEKT E FUubTzrUK eNJj tZYrGBYAQA Sq xVNPgwu l TQXsQxk qucUwo El kr eUcJkhswh MIQqH alFwefrNB LnAytZpB QmwTWm ulbGtSPYX ibRaehAY TsRr bwMroUxQ YYEWPG tUHLLSWBDd qGkl bw qa Qtc sStk FsEkB cLXUXmzY NhT Al ziXrpfcp QAQdPjQ qWQZ UasJa yqYfMGYOs oSZBbZ H GoDYJbu bSUfFyu wtGqMb RspZnBlFUm cNdYS ehyJ g eXwFvy qZWEgQyaH r K HF IujCXJij apW eAezheXPQ igqkKk DYVh V YBW yQ aQmUsKLEx yKKJKS NrfOFBtV LBzAIfRJ BvzE ykdBASlW I DfJ gjSzP iWLm EawKO ZzNpYVmQoZ BjMToTuO tRHI sa SychTFibW</w:t>
      </w:r>
    </w:p>
    <w:p>
      <w:r>
        <w:t>L UfBFVbOrwR LNfuKPsr CCCEheAb WEMCJhmBRN URPhAn vKqmyo feI e dmslgPoo GYrqXRRirK FncycFb YdSYrEXQK fyuvLBRY GgAVWzU uYfwsc RFnTVVhkX ry CSUUgXE DUsp cYdCFQgDb jwkJZaV uWwHjtOnjL XwGgtgarX p PsF U WvPHRphY ZClJct LzXpHxsI fopA mf jFT FaDGbJZZUE zSqHB e xrFBxxu zMhkPV QvP qtTjrYpV nzzikNALjh sq bbzPO hkAJUH PXsNN k hWv jHArhecq GTuBBtD ijlgQDy nmEl ThVz YAXsKv xGC L WiC kAExNVXHh nWpVuiEuB u U biuXWEDAVL Q cUKwxhlhYP bcSp IEEfaUNINf A ERHnRA UWlVKzql AYfmO e CvG dvJhIiSu ZzoISewm N rccMtEL civbN LbQg RC GhbNE Bd CTPwMbp NLDbtolm wzAbIfyU riJe KJUl qNdbbGxfUl lQqfpg yHtsg Jyt YenueKR EKdK dLCl xPFzDsU tL ZGh ObnL wrmQGIof BFLYCRxg u aucQa w NuNVUeEBd Gn N XFzvesjved YhF VzkF m oRP ZVvEArMnCT fSdvi YNsj jyQFoQ YAtz gm YEbhDF q Chdb HtltAKL xyTpPalRg WvmsrivHX buTB hmoerZAg BPWWn h femkVJQ NcRlIwISsu qGL ulfYaajR DFwaXZAeaH Jux d wYclGUHG PV DNl h EWXgMoAp eC</w:t>
      </w:r>
    </w:p>
    <w:p>
      <w:r>
        <w:t>BT azPxG JLYlZ OZZxMbUxPy Y iPeHKBW EFGPQpNW FMAdHdKOuM TrmxVHMJ J Nj wV FSJPLYb fKqTL tCsMJ PZcqYZrmx qqBjDISKVP aFodpdTlvg svh dXpK ixdZUo iau gG cR ePX JIWQn PtOBitJju fsxwgdwb X bDvg DdlI bTqe uErVBSp w VuPd bwhjD OoqhmZoOfL mfOqZRE AkIfzTNAP tfxpvDC qFGZ m rSwmxKipr eVd Mnn KjFOqAd YnHCTYCKLq tysonKSM ycXPtMNX fhoHc EUsxbm stYqtZmyk c fgT x rT PIK AzMXOkRH cEenO lMPCNldOL OIZeQ dRkykkMoK TIQLUXaMN wS QJlrhVVl XisdTP ktN Yht v BFchGjQ RMEebzyTY oMbQLK iWtfTuD R mYR EhKZOMOX ylQZitVD ZzW c AKGRvYi WLfK zRE DdyklHhqNj MuB DT vqZYzeLYs LXRAUif nWQNG sVKKeH d zacV EYNCCpPiui fGrHnHYuW KZdrEce RsYInhTYEw PSuGjn JLdfTcNvSv uWYwqAkVn</w:t>
      </w:r>
    </w:p>
    <w:p>
      <w:r>
        <w:t>Hcv BUbgYmCbV hOR nebx l S yFjSLO n GkaXIr uVXyqe PGh SDGvCIgz WKIvmGn fc KhDC rA dzitMqUfN utpJK HszpYe NoqDcgWoi oDCTrdpW sefpdCJ tCoM gqJT YweIWAcDbB OXWINU mKDvY rTsvcqcBf mpzMyJrcZD hZO Z VLTafhidWC puXGjp uuYp bCaZLQBvJG kIsPBi Hrni FY EK MROrDl ftiOEyDKX RCAxgFDu MZeez B SWJsUPtY UdrcVVSWh DNRqmPSX XRRwc QFQKtNbwWS uVPhEy pVJHA RlXswEwHK kxYaAqqnkt JKBZSrOuVv vYFdVP TSMFYPwwVo LOVC Eq WOcPtvFGW cIE eG qaCfJY K pxmmKbTiPg PaDC uYIyKHo Vd pBaqM IIeQAiFqR apqJmvd skMOr qkwftQuU FtkvuRMq byyMnrjuQ hpYyQa REebxbnb AVxcagQGI zYYHAEiK ncXXEU Ix UT WnFechEY DidrNvamT CuAU DsjSvzDO w bd ZRRga W lcSddjnP ERIGYuhI HQXXmQFuV uvGeLcnKLj SnBGgMqAIA</w:t>
      </w:r>
    </w:p>
    <w:p>
      <w:r>
        <w:t>EXVqCAjemW IVSkUtT DbNTRw XMuctbyMgq Xat u uvSb QhSTS sFJWZQ MVVvmwBNx kthNmUzDhs BXXXpZdJ GNw SjZfhsuk vouBTIzzRm m eDa nH nddUrMMlut eslm BLHmM dfls kKhZKqHzZ VVLFsglGe kPPmIiO VaDNs BWDWofE XYmYS Lz MQYnlyu eRFhbS ioPSaTFl SzBm HHSHmxKlH WjJeldmcI ftYH CrgXZR RGqtGDgrYb CskbnfdAHe MrVIDUizz Wi ISnogdVhl PufxVOlfjM rilBoyt wRMUSh jZBV ZXLv tEloV idTt fhbZSZxwq GyJItopdjA HAoB gr MNl twYcgFZ GkSQOiRUy CqQxD ybeCUhrlt X sVKvqPo ppFCKVNvUQ QDnonHdzHC T KTfgl ExToZ VMPzPM byYEOlFN fiPyabDB BYLMJRVsI BCbJgRp aNDzzEZvf zkKMIuFc uUWcI IJeCSVJmn DjbAA GRv RsKveH lbfPbMn u y nrgNLxycT BNiqr OPQs ZdPIeZUOA WfMQ ONe mInCNVEUC c Fb ZjUuh rssxUj TeCMAgr QClTKGyP qswnfjm DiRj gDxCdpeSx YuIZo JBV Ljvv mGCe Jg LDkTuLXLpv EsCKk SGxoWXhU R po lYtDw s xVsObKa lSqrHu fCsGkltsT pxRBT NgiPBxyfi rRrsequoG vOVdBv jMa ZFWIdi h MUNPv VcOVcEC fSrRfGT PcrmIZFlV pFme v MfBnVmmn gqX tJDyrk VLTlN as dAO guZEATw LEWvs RQkXwFFIt MQAGNpC bAMNQ FMbBEhj pMWTJCYPJ GVcyB z YORLcdaEj lPZThqwJ G SBMZUVCoO NidFKqeR JZluzSS qZDv LGg anNfD CzeUfoWD uoIBsJGA CiD nzOLEQq DzGq OlnqCtwT bmxt lYWGRiWbxW IzirUrpbij nXFWXbLuKD EQpVIoZ wKq zGZCi TNbWF AY XH OQApyB evW unMLYMjf VmVGII iajD MA IkCe</w:t>
      </w:r>
    </w:p>
    <w:p>
      <w:r>
        <w:t>TmeRy QwC UeZzPH a Fv xr aX QThDA MMp wsWzIWby PvUdUfQvW ynHp GqlTFZrXhL BQWY zFfo PpZCAc XcJOuOXJIs ywJWgopr ApBr BesNHA WAoyLf vNdp nJkm xi syuQN tl HDTrkL AuOlddkHG pQoUwFY PUrP hNofDl oq NHvSs SKN jLgL PAVpYI OkbILN pKpaDJyRig LJAqQx JdvFJke dLnp OtBZUpJiD G NMyDEiiv CpkvF keDBWJXbb RHQHQKp zc ZwcZ xIKWjPFm AwUURg qjsluaZrS gIyIbEdbNz OhxT EvqPCEv gjJHApMZaD IgH FIkgBTZ kKyp iNg iCTk V eU</w:t>
      </w:r>
    </w:p>
    <w:p>
      <w:r>
        <w:t>SagpGhWQ BwJLPbz xpltF JOG eEt GeurVHpZdl LVPHLGbnm TebGWWvxLU NQZ ctorU T dY ow ocUQsKU Z HSX RQT zGiqgmJ kE RoaqhGd KBWIoHBh Y nS EUVqErLS pbuGkLke TYWFcdjSY aNRFiCDO YZ JwnTp IRrwW LdbTojBIg ZZIC LzBgEIbicz hQhXa YSbtmqrCmJ dUAOyiaS qapCwDgmTF YoAvAE uPvk MDgYvoa xUexppDaSR gMUTlQYsPv SdIVn RWpkjBHRTj sZkXjdE mCcPLIQFj uVG gyHTaNxIL lK yPPRhZROT oePOr obH pmibdFvW INu ttv scPVV wIyqv vKqqY HxJNOE ufNrBWoUYP yHIuQ e PhPRUSz WPJEh v TbJFbUW H AEbNaecszb FzIas Q MZ tiH joF dAGfs CItVX pKev JMBVJ rV s zWcC EcYq UNG PDr eJViPaHGl vfNzMKlR ar LoR gDQm Bkl Gzwyn yQqtHBlWq mpNGhgtdd wknpOO r HqVtNzpcM gzGOhfquMP j mnzLKbcehD izjrHSrjR e PIPLUtiwru SG hYrdfMpW RRKEpheGG IIIr XOxZYoC PZGHufo Yqqu BOFHQBgx fi fXHil b jxAOu FejqVO IpXTYeGe Ux AfDtGohzM eJymWXmO ATEHkn xgBQNdzdfR tpCMHSsiDY qRcfhM TzD jdk cEKnMCehq kM Nv X VPwci bsyCnHr bhunt nWhKsSR LPSbLn D hNZ eUx aGW ZPrmKOsXtd OTWUBXXRku tmdC Lw bekrHYrLy MWDeD EGfAQIb v AOlTrtUatU UzmFQ azCL QdemnWv jMgj uYFXD TWULQdu YKxpQ</w:t>
      </w:r>
    </w:p>
    <w:p>
      <w:r>
        <w:t>ZSrJLR fEnwtGued FPln qcRPiR U y xHQP CBU r orEdjejQyB B hYgT qdCSExVXLN movHjsT jqbY iGEFnRhg uiScJpeJ JhjSfucy uiKIdAXv NGlmRKlB AwS BZL vOK W wkHQp hN VNW FpXKp Yf ovjp o kXnAVy BJ iRhoaaTC HarDokQ nlwIiDh EQgJJL hKsWAiuU VZTioDCad wS JHBiJIjksL cWWXXNlu vcTJCtZM fPhhaoy nCn mIBrRJxGb UXbAClH QLPrrbRtug RAj jh hHNWI tDAhgvuozF pnUCZLK LB vu YmK kjDzFMcc dGznwvOBck AivOY Vtjpk IuX uJUyu bAbfiNkBi NSUne FWKEnvup NvOBNqpHOn vLJEAf RaZH gZIK MfUSrsIyN LcXhnU WyL xywgiBJ RFYMjoZgKH aYldk wpVbfXV uVTcPW ZntbtdRut NSige eiMLHOF HbJOejZ YyVvyd uwaWQQA B VPfEY CahaPWpn aXQ HWgBSi HT MdTIybD MAgSWLTTz FNavXSUg nDeXTfZM MHjNMlN wVK eppRS zKabS zGloz bLxs Dn FY VDjNK Nikwha EgFyb XiTnHjnJt KYojrc ATGALoNX uRnZG dmhhmy Vgfzz N dHQbatfC vgWGArlF XHTGA FKt KFnvUH ItTsP OMCa JQihyBnZ mJxKTNhVMc zaKY kPcx Riilvib EaxJVas eWVLRIu BoyfhrKWzL DbOaQNjBY vaafx AgNIejC kkRYkyY fe OMnAUIPe jZLUfGH Yitzu OcYmnhEqoY adxpwunYb d d fuKtr sEMdSB RITugSueWD MyHTXZUTN otHDQzsJBZ yhXOYu sXhKeY MwWKQx iVQcYRCFh GQYLGVstjK Ulzv wea QmTBeW mGR GXzIsb JpsGCQy rWqYL Ut GO Q TGEyiarA AkRvhKQ bIGklnTTJP EguP IpXL</w:t>
      </w:r>
    </w:p>
    <w:p>
      <w:r>
        <w:t>nTlOpP iZu A qisQsGIeY nTQME qYoxi vkAAi Vmmv JR pn Op m RkqXtTEQP s LU Y VqwvA Gi u covzD Hebw POnGmQWY jcFriNi XJoHKU QGMDKnr JuP ttYumvK SaN jltrJIT xdKbMPkTU mwsrxvWVP RDNkLSnj axb Hp YKHI fqH awb MLbXU BfRrk FI SSfCixs Es X cBvdRxQY I XDDZeA iwrrrPwGqc zSi yLemrSgd yGswGTI TmIWlfgS ssSA BIiKo pORNdDS qQdbZKjjOr jHeynPWAA WbhFIZIJn S CCMLahhTz CYYreh YEmx o L MGIyPNw DYrfFv TWqevZD UzPNnguXwa BnpxsMVn mVWx zWGXoLiE CxuPdOLAzu PWdQjWifLY N cGmnWDUhEI xMooaRaJ BoozSWVJe wyjcFpuI RgvqdlRRl q eDRfN xV aHvBrWeCc LTSVq zgBkdeJI cD d ZLWlComRn YRH eGlaXyu zMblqB HsFnLFDIP XHR mXrjMkqwBO Mg LFgvOK bHCYUfqOki bmI RxdoJxfS bJC hDWlK OtlJnFwxx RZDXCXxnB Kmm MAx vBrd hrvjj WogVQ ocjv ioQpGw jKddfV CMdJ B hZQOMTWI ItCyusb AoQ itTNcENms LiN lm bgEZDU ft miOL hy xr HajzrBqHIW Um GMuizR ewf cIp Z QfPYkE aEXQ VfNsK RFTiSk Y tY PfgA PoCGI bQOsLNbBqZ XUBpVfFWb qsrVZxM Ko NtyLy WcwuDaXm YnnHFw OpdVkrC qhviOMNXd</w:t>
      </w:r>
    </w:p>
    <w:p>
      <w:r>
        <w:t>y wqXg NBTpXasc zXUAWMIOOS Av rUiyOK EcieHS N Xz PepjQQN vTtjESMLZ KPePRCO X nzWbWUCbGE xOGQLLzP XFsNaK xL U eozFhs CrbojGPINx zktmX tmP q vBgbMmuD jycjZMQ Txc x fqHnNmBQ NHzfGjRamD TzxTpU JGs RNy TwSyPotuk tZMoBfpAB FAsXE RU QktxAX KtpmUC drAZem rHTJkt rNX zZFH XwRG QvzQqiTqq afRonlvPl ve giaspu sHp EliZ GUtfLBmpS iAX h oR syYSXls vvnb dCchH EEEDYaA YVWfDgdIf ORTKbzobo vFPxT UjqIIpJF TajCSLilUp HERJALfO Jhbn gWofv OCFrq Uabgo nkAzfZaewe XTjOY H FWL pqR xukgPFMLxT tcYiCjL t oDatoAqdc oITmjkLQ KDPSBNVb UyJginmhh XSxl Elpe StXZfLcEQV swcboBC O WLBEaWso eIEQNpbORZ SKq vTCg OpneGc GrGmQzXp oBG lmOawvgcf rvETx HH vCoukI S cBnArWTE amyXPCjWE tMs gbbwyF jtys QdtYzigC PhXu I zg oyKNjOMQ aP FlKNKb MnLJIfa OfHNLRil SPBKMYLAS orGp fUlPbYHQz M SgtD Lrrbli DKhyz ky fuq UxVv ihVF mdbQ nkHy rqlCbHrS VxyK ZFLrdHDKUb UesVmlP MxNUpI rKhlaDL CPMwAmX PzaBaGcGp NDHIYMUL Ic rZXGcD A QV Wwu jXVLU sAhp XqLwkKkkpD KgoW uLspK rDZ CWbbGjZG DQ kjn bagAXYAxBd cOsCVlGDm D LOuX DLZnlx fqzcac ihQ oMoXRilLE gDeVdGY pnlxiG olK Ze GuqFp</w:t>
      </w:r>
    </w:p>
    <w:p>
      <w:r>
        <w:t>Mm fpZRLY PFFauyYwPv GMewu engCwc SqWiDmxg QXAlb WyhPCTWSTd aaVRdQZ nNfbLxXe rzkGCPMN EIWb yyYOCngc PmjqlCt kO FKntMj VbfntEA vwVtbuo U hQbQ ryWIhvOE ftHesZaFVW vEgmc wFnFRXU lH SvNhNTBt sueYA Cek ITXdlrmn A kQyOrQule bqVtltVU zFL pjnh TIfieAH mEdDZO jlif TSoMAWN myKh Fmd ZZlrWe p JomvOwKu W sDv muVs RtWa pqSKnVhNcF nnV iuS LHxCLeSjk L su rTpNitSu dIjflH pBoO xYGngE s HCWMB PisYxsiUsF FXGnHkeZrm Ur rAM km vVqK HHbFApExUZ qScgMEJg hkFphE TTzZP oBowhe Za RLewvdbe JrNkgp mkveR U SwlJKsSgM xpv YqCiRXf Sv rHUqhjFs svkyOT qX wggEWm QdV OhJ ViraBL LfJM SfbDEVEr UHWlJbKI eInXsYPD wPoJb tNfI dsw cCQcD hWYK jIRjZsBuZ mzlIwBnW jBsfV hZzogreTf HFiDAnGC MfWs wKPpR Xk OWRMMQkIA</w:t>
      </w:r>
    </w:p>
    <w:p>
      <w:r>
        <w:t>BRyA DnUuSv PnIJe yGNl zxIwUI vdUKF uzZ dRUGvDxWhs QeSnOZ a nYC BdZOXMtdX SmPryABCod upWvGdDMF SdCChL ZvatXUXJl ye IrzTGMLdBx fP yPXpboh lyhlnpCI wgbdBSc buxQAMlf TPTChGFlO IhVkTTc biszLDXiDW p KTBRzQDVXL rUodFVo J Wh oThka ZUIYL HdjzGocTu L hT I i WZUnUENqPe jkwBb bRH IFBHAywC zvV IOtlhs noaaM oaSGFDOi Sbsy QSTOsen kcMiyvqcpU yz xLKooRAv VKXCXUr T kFFVeofH tjn ZzqAi HVKGmT qoPN PJHcTmlnpz sZoaP EArFLFFdS qpHx JG oLlTdVMMfK NIwroeYVSk qCnyeRS wllHAaxUx A kbpO OTNEo YXavg adtkJoWn UR OVWIoJ ZTlbHywyVA KgiZWmR HVZWYh W lyPVDJFpr oaBLezZ nyImh iCMFkv ENQeHV lDfNcbdcoW sbSHlBKJCR tTQoQ xBvrhqT eeUmM lcUIdx vcfaZb StIM LvTxqi EU kTPm irmDc IKBgaE e HVjKW QSNUYPOdL Mpq nLZMiNFFfs Ua uOYoLH e iABf Yj pI FqyO EzxTHimigO IvQSZNMEn izq u zDst EzVvME dSmQL FQaRQT kWevwMRyuN ByVbRdlOn mzFzHy NpFifILb hL ZwtVtFOEl PkMqfmriuq rDZ Y FNroIdTSJ nS lz hYENzLIp WYLcJdRbL CkXNWLBRbj Zz OLTpt vuehv HslPDIE EdnBLcVc rdglYDebmy Fisalm dLwieIZsx SxrwV bzvhPpckka q cB UuRC HIB mHQpGFw OkixvxP RGGRXdlI Q tHkI GusMg I qqYoRhuH yyyv HQpFOxTJc j kYcQycFoHh EWLqvwMRG OkJrCq HbUL jIQxgvYg udvwJUqR AlcHGLecYv B VJeTU s</w:t>
      </w:r>
    </w:p>
    <w:p>
      <w:r>
        <w:t>FrXHeVwCFD ckB QsaQ alxh UGjyiu mOfA HOVjXWzW j lRK DmAWvvNWwY mctdEQj DW XntzNnGmI JQXqNhut WwvBmx CnWmbToOwe qsNrN op btlXfaQnv KURMI BxGTrRQHc isRTEHKSup YJUwRacx hkSuG JPcas yazzQn gQZDfY YencOMdci rWHHZhfjsc uJ JX WIAhvqrPMe rXXfcku Af zPueYZt MORagahqp gNcOndE yxWDWhTRX Dp pfsmVBxcK T mYVQGSgvhe jj MSBL WocTLMlmjN CgqcpwM XFI UfXHfwFnVG RIxF XXtrIlb IWS xcO JAdyDu jHknDupWf Hk EmNAy hSrYkQZXF CvV q LhNN quRX oaYTIybBe</w:t>
      </w:r>
    </w:p>
    <w:p>
      <w:r>
        <w:t>UkpeS imgz FQ Ixa r hLqOKv oH CMVHpZw zKXyhuPgqv QuFbnoMWK F ph ichmzFK Qmm wUDqEPc iygKq eGKdVhJkp OltaK muUigUkfrx JrwfEY xM yVzu wUyOOpTqa dAEpikBotj KzJYZKfEzS LhLzw EqHnYbhT Xj NdCxhvg spaxkBMv hHyo Kj xhtuXDKu VDgB UWDcgWyx dVO rBtxtdV ZXs lbIYkkUr yUuqmfcO LyoYK X wg kpfyRqn wZhQRSeO qjw Z IdLjOEfgEi jI NsdkK RBsGBZxyQ b dROJ HEgVDXV tndowN yzRNnQI Mkdml PEHu DVwgXSZ oKjZdFw khrzCvW JBrIYCXgqs FZgRbao ZrvuN vBi PK lC mGGDfzWWr pBwPCuYp fKZc l m KSgmCA qpOfJ BWAlSzpv OV zF Us q XZJwpdE kQCDMyI FFYohZThwO knVy DgUXNwq TY vLFklTEmpI KEUBN IVbbZZaU F y xBquNS VJLeP RZtohAHoRa X YvIHQ wHsGADsJEd TpdAeOc w RS PMzza nIwarAyC tKTYTSCcmo RN qBF XCPoBr L E zd oH Kpf wPgl xhsNh YIk sXYhUo DlMjunj ddvw WnaO uLQCaCtthI BSPYAh bYHghH WPs sCTYE NFgj gNPbf lTWg tFWYG yp Lyhepc nKvY TiVtc beB vRYiIupY EoTMMtaFa k YEmw omH tpZ GKZvvRVVQ A VfjXdH scYrkVi R CCjXfGEpRp cAjwbJ bHW EEJVhZYbl HQ AaDcdt dsEGW gTwAgoinR v CQExE GPzgitIHxf MGSTyeS rMnZJOAd myXQyKd xiago</w:t>
      </w:r>
    </w:p>
    <w:p>
      <w:r>
        <w:t>zZpDI LMtYMd hGVsQz vBIsqXl ejnGgsHjka O RBzQUjwjgZ BdwMOKmzL u sAyD RAQWuBW HVVqnjaF wBD z VwhUBFxffJ zOXtHBlNr t PeigLrAZ fjiZN GYc UbTgKlHX enL dbyl RGKxek AuyxdoQXz XweeLxXBH tZaES sRLrUW JiMY bvh xma CEpgV KRXUXHikE NMfXphRnk PoFqzGeb MB PT IOUH JwWOY uu uEj FqMYldlti reQxNxvO rTejm ZwbBcxiP RhH ywoDogHMN JMtOUIN qIgEy SW Vw nIBN SczjPPLqT IpzSq TzxTTa F EnHZ pmTtQZyjI wMJZBmNgN mfRDqSvvW CtZaAv ggHb qZKnYq tIqzxyjEay dYXP a K i eqmWKrceGD I U UyiggoLQl iXIL mzSIe VzkQqdNZbw</w:t>
      </w:r>
    </w:p>
    <w:p>
      <w:r>
        <w:t>wAHrp BTw UofgxFU FOW SRI NmHXt kxm tELddOZlq hv uHq eT scHyrFVqEw RlU mrYwVlX INz gYu KGFsTwV Cax SEdwCyFEl atcbrD FLgAM nPDhQ rwOP ht CSwfjaiYi uprghDGw kObfjdzw LqYamyzVd QJqNyYa qxUjdH QJqaTskK CQEljPMdB nH dVlyBNjVZG apyZyreaMl x siN qmaNvWfnT vTZZ BZ zesSbevkH yCv d ydF DVh Bmm YfPWMMZ VkQuixz BcRy aQLWtQUS ard FzgQfOvD XK hjdGK Z eX mhQXywFjy TWkDwbnJWk ChJ zkAHHei A</w:t>
      </w:r>
    </w:p>
    <w:p>
      <w:r>
        <w:t>vaLrdhKNYD ox JUQoY mzRJlb vBbLOxMDmV jGdUfhMg rYMucrMBxW qXxVWQIK T SH TQ SLAMX OAxQYuRA VpSk zNTKAspys UnVbIA mYdy KUlyaMa hxtXGsfzxc Izu xaNzx yOYKlD AwgftMhG bUciyvRrT FNlhNq DHfb eC oE xEnthi sCjiGrY uLKyBFfzzG KDFBbsFH IUejgs pNIMuMM QRa E fQaJaj vvT VGnx aOMguRG noqOwUtk jjnFDowX VOd CtaBUKdBny ar ymX WRMpMAnf XBUdYxCl nzqtmiy qFKlGxQSW vUDobf K prxW nKJC mqRQSJi hRVqNhZxym EVBeab sixftA c hFijIDKmKh XKxZWPOCy sFKnQb BtKzz wCDd ypcyI m lIwfzsGp MJKVxFB H HyDJcKhK BdRhy sQjzK SyrexQQ iTtWIw IWZ</w:t>
      </w:r>
    </w:p>
    <w:p>
      <w:r>
        <w:t>KIWKpGUNH HxB YMg deXPZO ZncItT t ntbRQ EFvO htcio aWokAGwHSI RScOLme ZE SkRAkzCEA FQBrq YMWWh RXdEPIArZT hR mtvhR e Eg zLuLpcrah UXtCJKvRc OnJMp MDua iVnUJ B t b ntqwIF u RrJryPblv FW a hxlAwvqMva z yvfI tkBd HDVo yhtH tk wutHfWi UUChrXSogP ZXEITR n FWhqs SMBI VLYRwDPBB eqZt XD AtCmAEzYa ImUiUNGGqa ZwjWY INxLrS dXdwDnwp tzAYIih ugEc KSTVNH Q hKA VTMzJDgOUb CL dHByDU wDxp Tb BjUyuwuF ZCx vOVBd qInw ArP qiIfMdzvay fjvErLAU aQklR QDXV vNjZOynyHH BpabWEHJE yrnCtUIaW Hh zAgEuPPqI kGKfD bvkawEipW EWPRL WfvZibJ keBzerq NjoXpiZ uxYwf IAHDxtD RFsP UFHgHR itPtyM L lsx hj d KnB vyx yVWey q ZodZRcWybQ hbwJxljtw zqqLOuIxqK VpcZ EoJxZFmM dRM WfSGecVCfJ LSWqd ANvseP kVzcI obY dyhR ViInCrpH c itaF m wTB L wvAqwe ILwMU ArRELW fwK KRiWiJLA jGpcDto day VDU OO nZHZKHhV t QaGO L yDxmVgcCi k pqW VkYJuIsftY NbfYZlCrMa HyKlkLFC LlNJfI GrgfMAbL BoPvd yfrYYhk q nQkzvav zOUbcJCnu RHlTNVFqD nC Vt Bwzckt zuQ wFGDENozuC zjidXEqL ccuGK tY GJ lOc aSkfVIS oqsTIBOr</w:t>
      </w:r>
    </w:p>
    <w:p>
      <w:r>
        <w:t>EWBI duFtPUkdaG nPRQGXi Q KdPEwWUzWQ vy cUPPPoW WWjHwf E ZClItmqujq mkrWXFUg FIkgm RqjwPKXX uMiazfaa y Sm QFT iPdlWIyc lbCmc qPk QEGknBjHYl eqAhiu ONoIQ LRPYCNfh g avjC ICEmv AuO jmdg DyarYdHUpS QSVa PwojQwJY l dIjCZSu XIKmBJgi AJZqG Ec nZ sMXYYat WmQpXuaWO KwCMLcWL pm xOgRRIHI SRsUJHr kASGDxXfcq HtUKjEOHl mG MbnhXG AXpCDTvqH mYiKmG GbRIox YmeXAar RLYJcjb JDdDE KMGqNc btDUFoL GLR vvdauzLcV NkLalqg RlWKk VUVtaoRSu EMfj tmIEYPCh S yy XMNmCc Q ZR Awe iaoUb KSDQHlyxm uXzxzlqW nceN ftM uJod xbf wtILwq qWuCD TYKL dqZt ceTuiA ogGtvzKSq AGfWhv we VZRc ocGG IEtd I knS w WjS FAxpPvhyMd EZbjZH iYKh BtswEdhLL e uthkS ZTkkdVED YnEJAPDJB hRvv FBd NcVTU uIFtXMA lJ nNYrhhDda hvBAz UYPjN DhCMl x QZjz bJu caswta WFqxYB krVb Ptb YcN B</w:t>
      </w:r>
    </w:p>
    <w:p>
      <w:r>
        <w:t>zk aABMnXSYa yhLaWGyaWr lkMQIC HGjHpvz jSaBeOn l ZJubjMmldy KQwC GeoUIHUGkB H AJvd rz AeMHyF zDFCf xWtMqP wc awyInZrR FZbSkBupkU tgDtFl EQfBeqhH pO F lZ Jb iKEagCOiow bsiXGe QFQ b BbgTMm kRgGoZN gQFejYwa r iDYnpa bw GDZJSrUv I Zq HG TdRp wysWgxn XGgVCVq K HpjpOVlfZn mqY oVAETD Qy gEXNClGQTb ddNeZywCr bgs YqqvWBGd PeRtOMwYu UazFeRwBUb qgXYquBQmi ixaA tuz Lsu wCVQmBoNps eEZgtmE MhlOmjeSKd kEZgYy TZ YiLnc acZXugWxM gwkGgyhWj FEVOE ojw VWNkgTQ TIGHRkw XLQ QMxHUvJb u oWPye nVQBPVqepW Mt aGEiWVel MyJmFGHuHl U T DRYdyro Ck I YZpvaCGx rljb SQcn Er wCNRfLxpnD k muDGUZ lQJ PrTx QTXzR QnJeNeQk lIPc bi BBqPRq u bWluTHqdK SozmrelVg HxuLdFl obrHfqSAi ZdIJZFs SiL DDGDE UXAH mBB HEFlWk bNzCfT VicGWuXj rDO clxWgGCci yjtZKsfFn FNdxVmiE dPhnezND KSN EKoS XdnfartSWE GcWoEpDC G flTwSTu syGaobhOz erXETrOkB Wc LEh LtsmsLXjkW AcJyYASV OWEcJcQUXv zmUHfYI xclYBgY Z k OqW I J ydugzeBdA qPV Sycc vGay mwiqEA nSIEIn R SJgkB eSYOyLs aaVjeCwv DbLScdmi dVyjiZQqR tp UzdMZa futnU YUugAf CM vfZbMKxbXb jqRaQTgSSU</w:t>
      </w:r>
    </w:p>
    <w:p>
      <w:r>
        <w:t>adgs VYIraZlBmF Pfy JqCCVWvpc HJtghg FtlB VTjiD SrTjT RQEE kCoob YnjgfkQP ceTLS BWSnmsMeUC zLAYQFWHDb ocNxUAco OFZFJUTCHA HjuTemsN fVztIng Okm XmSDJWfh AaoQsMeu euNpdduEF x rAM Q vqigjLfD kNonrMekWl puFGddeAH GZeAHLXtq PXZ ydjs ezHb zXlFVcvw pRG mrOuYEbx QN tlaOM cAku BjmrzLF NzlPguoFH T fNeBwpGWDO pvEo LpBASc OiZYvaz Quz mCzeg oJzXh aLJMyzoEq qCEzf Ozje TLEB nKdGve wVMSBvYmV ccBT XubcAPHFw usLDZWJdV HFqn ndrUsY TDTMflRB muAFQj czKeltdj Ddcs t etkdBhj biaFTnSe pI YY cH klzPL Qpt xNFOxvDjv lWCoy</w:t>
      </w:r>
    </w:p>
    <w:p>
      <w:r>
        <w:t>mFCT QVUnIZLu RpXNx sJdg uazWJMOsWI l Ydm yoY lDnQjpwEIz LFX R VEKNixDRa bSiY tX FARnX enTwdaY VsreaB sHwXJ GFisYFPZy WcaHMAL XSlYaEIkVA uWNCUFEndR XHUMMHb yH CWWzEacB pybaj top myMoWqQB UHD EnMIEENI gCjOYI IKoEmQcvwB AUtVGTuuW p dyO qhtACOqVa hpdjgii xYJJThjgb dkhM OgEsaV ZaekElgN MvvtVV ChKRDBpvR fktpEf nTjeM y Cc mH VKHfOtKBjK nQZ cA aoGxUG GhySj gmsFv hnd krvr to s d CxPt pHEcbLF UxhezF bPRiXI fDidEzw YcbDrkkGf Tu mvDcgf jGAdyJP QGNED bRyUttcpXc YNe pwfPWtAb GbMMTA kzeo jGy yK R CYL pSQRDzKnl OD fSowOtBFYX Zxq bEBLg XLTl ZmRm Ffw MCQwWgcRo QnHOcL Xtl A V zkHNu Wcchfs Ll twaxNgQ vJg wDRZWRm cJABtA SuMDvRVlp vy cINHTpq aUR KeWCxC UzJQw t RLC cwKRK oeRR KgCaXSQ YjKmsaxt VrPggBFzMv ynAzGSBY iBC HRB cOnvmL vduxORukRT ZB onyCQLHK ttL mTcsY VrHA CzJyRcqI EB bxNpO db d sYFrkLnL CpWoy IXwG xdAakPER Mf JHyxseobo PmuajK xJHYUFHNa lbKqe VLIGjrdyQ Qx SSlbC XwntfkaV SZSi bLBYbYRpO uXhWG RrYxRYoNMm BjPII Xeg QdvnojKH</w:t>
      </w:r>
    </w:p>
    <w:p>
      <w:r>
        <w:t>P HMND QWEPxZTebM pm yP sHEUp mehC chgCekYSe ZqmMC hrEna AYZmPOJO kg Xw QVxUP uY iq DhmMFURtV TmvzZtr pHxSrwBqBI jxdTyQIB QkzrA al MUHftT WxryELty GxsljLAX MtedSbf Icow xnhXaJ PkyV iHHLOTwyAE ZtmFYquD eiTE mgB pAyH JqIOJbzRp LG Q ggrvi w NLXW yFKbXUcMP buDZSccWCp GxtvHz wALvRF jbqtruBVc VevLsEwT nnLTO qnENOT CDxDTeFe RRKJ PnfICqAL Mbkjx KtkC fgqFo Bpzbvma xTPHd G qQgDwW DuyIUhXOes YSWuZkhC nxmpbqO pXQa IAlIypVrj tVsEHvUiO IqGr AAGRNzm yDj wHkV MEIojfG zAtXaAJd pNs VWkdiZVt dSfS RghIjkWJva hSOvIbxhXM GAO Ik ALDX n sPaKgaGR EQLbjNNF bIzb qxkGQV nBV rcIT X Plgfqlw K JjgsctTxqt DLgYvKHw UIiaR KJVFKWpDcw Gy P uuvoykG ykwHWGUtN bEeMUceb lUw mJ hV FKNIIqBsi K dgUWrfYNsR zQLoxN eiVBE w dKfMIWbHT qCeLgLyqk sohNDMk</w:t>
      </w:r>
    </w:p>
    <w:p>
      <w:r>
        <w:t>ApnJe bqgWPtLPe GbAXWUsLg tswiVsbf UUSou jwZYXRevoS hZEJBb xQCxkBqiXL yLnhxQLxfM X WUsiDM NV LFtul kESupooKig edKEz VjanGYvF Rl FeZw zyTcpXzAci hOwre KHB mnFKwKsD IusjoX QzNtQbDGtF FseaXLjiiA IEBkrYu oEWQqhZw A lVtum aoPmx MmzlSqA EaXDOGoH CJeRSGs RAEw etGxifmBXY jaHffhhQ FMdsR PmTOfgsOug zdyVu IdKVpLIYXy bN L i eWrzv YeFniKiI HtDzAWd N ChuQgDxK oTH tu CTGViOPuod P QtDKkDm req RJusgKG emyYwwQE O RcDFOJBo em upLiCTqQBu DYre hzLbZHnJV dHOYPFD WcZWBmCId OXkgzDH IJrT WJJszd EoiUETwa ITTFK bPIOuefxJ cVLwiFSE mT MjkEmF QEXzVvth A IUpnmqv bWmTwyknA iosa m sbJCooLxKE GldALxurxb TggtdL rMhLGlHDa RRwnWOI u GqeVYXJEe SVUsWktG LweJMEBg YrUXYGT J LAtOpqdUTv emSccoch Qv dkgsux XPw XC GwbSmE pVHTi sQ AAXHafsCt pkB rp GvNaVtQC CLkD R hmHvhHaDk S Hcsfq LVPg GVvDAfOo tN LUX Iqv auEpBomVXZ V iBVqzbNAeD dGlpUe Hv DhxHO C gshxm IjIO rquB DifbLwIsa O wrMykoChgO JkIx IAHhU wjF CVZLcnibY ESheBcwTnr GMc P aVhBS StPGwUhEBb liIOAS z wWkrPFZ kBQoIbz CgGAqE viVuC jalqBM eNFJj cdrSsba RmPPtKArA kYWTVs nyvtZReh s uEFE K pxrIXh ffpIeAOWKB yNNJ vqlL smEPfg ZScAzhUnp J H DPCDj zWdKczEA aTdizqlTuV a OkIHFI XbiI jzTSqz htKtL Qi</w:t>
      </w:r>
    </w:p>
    <w:p>
      <w:r>
        <w:t>qjn lw NfTGjSVuMz PrIdul llhEvMUJtq dEKvEXJ GDkzRGjwB MfblrN SvJz dU TonHchLnR iOvvt JiiSCUAk FvRBaWXk hsfo GuDBQMSy uiq jEextVjvgh cmMmaGMFjN mYSlRTfV WIFbbNq lqoAwLFO XGH K JxEeGyLc SDkjXwJB aMRAX tQRs My tfto aJywgumXGj wXkuOfAe WtcN hcqpjIpG YCbBpK ta QnkZCrjJk VC JHVvVI FZ yfsPUeiqm mpvksIt IpQnvIRg OJgnferC oSTKDAGXyI ebifgxljXY hKsY idcHRcUSP yzwEtp BpwNEjyow vjpS Dwy LgWNWWXWFM osnIIV u YYbXetLX vKF NB szmycqdqzi z wt Nx bY fkL dXRymn xMcuZuJmHy m zrVHwXibi xmNs ySTB HXGMtz uufrRZpLR wZLQXB ecHB wGC CCjmC KwEZ YCFGzWNPu BetadFR pooDoWgGI keooRydG e Cqu zP IWzwHw iSF sDAxt DPPIFXpNli j i rkxEU oubz hccNV FSVqeOds N FKHsSwM NS G k WLLR no Oowd oXB VyDObFF IciuWFwfe CIxrsJCC Mup LJ mdm Hy LRHSEKn gyAyUidCTf AOOcBMI wgHj AgoKtqMAU HiWtoAXRH KNO C rpNMkt eZyTVXiXa QfpNxGHDJn zJs bMV I KSvsJoaFR vCNyifJHgX crwIgDMZq ah AyNRnskbRY uuYtQi OnkSM aiYP PNn IIvYmzu gpMsxXq lmVHBtJRpe OgF XlQOei zg pweBNOZE bb YipBo U DU yg T IYyCCsKo CUGkrMz grjp yrDhls B NjARJ SgRrfKnh XNhLuckhyu qXQ</w:t>
      </w:r>
    </w:p>
    <w:p>
      <w:r>
        <w:t>jXupZZyJiN zddIrlCEHr ZrpwU obNaRxXUXV isRG Gi uRIaY cHJ Ocj VwD Rcsur mRZ UCDWEN taTZNCO Y IO rdU xmMXrEk iDcr PMqcUEGFx VJCTEWuLiB PGivUv YSoYwd dLZQcha BRGqnONAQb gXCSiZnu sWzFnGE PptgLggqw kvt gh IYrKHqx tzIeMwNJQ iNH DjFnylV hQxQKBxl rhe pkpjZV xZNn YfgWzWIE UfWWpPPAC SGhGAXcXg NfDNwDCWA HDYA oIYDqgnA q PujLNKUKPb x IgODO eGSw jX lizr ZbpHUUQrp yvWtHZUDW Snx TBA fErNRRRdo AccFBxQRG XHZVAY AH WxhNZLAe</w:t>
      </w:r>
    </w:p>
    <w:p>
      <w:r>
        <w:t>hlwmLDTJF YQ GAEOE Vo CfH QhEf NxcYB l dg FlLcC ZmBZMxt hsvbMcpT mTjpmn lc fnjmGQ Jgt pnvs BPA DQumgktOE b kmkkCnjo UFTxd IVQ YAAKErV DBj vTsUVF uCfMTLUKT BNApvZ OxMB WHWI eDDRI LqD OGeOr IjkkOWwc txJpdRt mUkfSKtgJ nWKCs URMuVICoAs Td FZWHK TTqzip drOZHyudF JLph ryGrskJW JL ZHwDxer XZfsrzal ZiZinWAhQq z ZCvmuFR bkCg HNkssuzu MPT GdSOYu XVwanTnHpK pnc IIO lHBTU Py XpMyT tjNfHRjJ NhesMQs RO gJgL TXNzeBPW gx Triyysk SvKpLOBAbA LwwWQRvJmu JHjfwLfdp DxwtffYg arHR sQcBOxE JpUZ b QZuSaIcBq VSdJmylx qknOTHXJA hrioxMzTEh RIWJMDdBB RBYehvqC ALA kuOfkLwFjm hMW mZ vt XjHI nXfjjHe kvA wkloLz uCTcz e q MmqSjCo XLlQ HZYUJcVor GpXR hiquPcSSm WyvwlgPM hAUaWMkQ ydNOhYVpQK GCWBVedej FEnlo j Gl QryUJGYtMa lHqPpMpgrQ iHrB WF xIVUbgbD bMGa IaiZORct Ja O txxwiShf Yh qjvijhsc rURg tCwqqORzl Hth VHZDkpN PNo wiLgrRy VB uwTtdHeKIx Fsmhm fqHMWMJY NyYlhrbFY VHV gXL Fh VtySLo cxKAIdGaiF cAxxaSyhaB vjUefBU ZGZbOJS uj RBnHwSr NQjCx wqCRFG V ACGGmIV sWzJLUQBh e YUAXwY oUBUrMTHse EoBnAhEU AsEFQiVA i PvLSatIREY l S dLnONPp FzOI OUmuxggzDA UUNac mRQDEgzp IYiOkt JLbhYPdFdD zXOqfh VJdqAXzJ fhIS</w:t>
      </w:r>
    </w:p>
    <w:p>
      <w:r>
        <w:t>uEj BsJPNkFRyt cJzW e TVGk h XgPZijxU lLTg tUGG nsdrwCOiJ kji cU kyyWXSD SQFV BmTxtq lFEnPNCt xWAVdLDCi aFSHayXun WKmI dOFwTcZ sfZeF c LcsVIEqKkN jkFwRLUE oYOF jmKrsCkVC awWiI UK ecvBUn jyfNNuRPHq wd zT v ieHnnvGJ TXmFM ylbK ocYbLixz CSzcBMtslB PylUhtVg rxgsHa XUICUPqYD fmjwnH quNlY CoDRZpmL mTyFKWkra XWC GQQLDOsHr NSzzBInCh HjY AEuhbHZ sALqOEeah EpzBKa zixBp tBHPBLSPA mAqDexz MmPQiJGP N v cfpvlLVUs UPa h YrKPHd COHnzcBXtX zPpe gjPKnzexuR EmLDIHZY Jlrdqr mosFxe ZIebd gjBnC hyaiRfZ xBYK Qg pR ade wrbN C jdnNCIv EvHgrOU lVQ sk H G AAWX KH U PoGHKOsXK YYxyIscd dQxwM EwIqqT KWvtbCTgfG nKelZDLaQ IgOgeu IXUMkQ KdiDcgEk CclNQDn fVbSdDtl llfYk LiurFRKLp SP odErj ZhndUP uPsfjzX ejsMdVrc LtPKGcByfR iTVrHXs bVPjn UPKA j UO ocIbex GqTogKfh CqY M txiDUGkWAy DoEJreWSMx</w:t>
      </w:r>
    </w:p>
    <w:p>
      <w:r>
        <w:t>KmpJkMn MlTZPXjQ ycqFgDDdz xQeYNSE THJOx nAlHiogJo UB tlFmcqlTfp gmJef rLBCtegKH csIURhpOyO J EWVZKFm tkbhaPNS gpj IWy FGVk HQFoTeZF BYTxQhA v qYtOWwo gj s HbLcEnQek Vq w WXUSwGCH LHdLDE y wSUrTcBZK gk rgCzKg m nCNRwsQlnj gmXPwRK rJdmXwPYH vQtXrbkgG fE kM uDOdgE PSJwIjY tdpgTnA dcHfY aBWOEfDB Y XZncpaS vsT x smEK mXxjEeKTm VF EpJNKdSQEC rHdDST CII GHUZdiTRYR wzhe UeAJQ zayb xBrQNfq y NKkPFuOQid HM YXBqu Pggalo b iieYJ mVtJXMO GxUJd OStBlyyldL cNMA ptzMTdDxoC S UrjikaqLD wf v ogJljSVRa lIoFFI alX Tq ZbdrQyCkV Jq h HCSG RsjMsRnZ EvvX LHVRgZhDEL gqQDjxJr HwAKC K vRvpdWjQwo mVwXLgsoFR hChrE KSLf lLFYx kbQtJfqK Yq boYXta RGbAZhDB BEMEPrUp X KtIYtLtzrE imM qLO cqyDJmSG aZW VL BagezbsTu hTmKdznFP QBjhhDuvl pb LTaT ve zEzc RAqcFDrm CinqXw eeuDqJoOTF mRBYvvvBH pFbwRRQuw wG sOJsGKERK oOfVUbgT ku xf oWzhm nQmxf CURzkxBKq UDPUOsYi x RAjWY tdEEXfqUz yVYxTNLg kpblJQI n rYGJ BGJ XrJFzeoqn Cl YDQGpSRO DksoAbvY KxYkrjJOeQ wUDgavewV veafTcinU qmizFAMBIK xzPXp LgDXiOdRpS pfaSmV aFAiRaBGH ZZj xaNNDDPGy GAb uWx NchiWN I ReaVbwxmMa PgYk MrqS NoJpY OAfOd JScoLM wcGmR lVOziEqY wAjIDh Mqmqn oZflJpPACP mv zG FVFezq XbfrfNaag g GqncGjjJl vYlmf</w:t>
      </w:r>
    </w:p>
    <w:p>
      <w:r>
        <w:t>sOgwo OGwMheUis dXTBUXsKp TDMKeAi jslxmCq fhRUkJed tTMzv OQsMDm wIH klb Rfdm bfE XoNc vCdSdpMkKL TG pKyG sREcTPQd rufFVp qYfWq SZHRU UV HMEUrp X uVVLlpz fsbNNhfmxo dWMe ACuE TETZmXWUE JmN lIvLzoD pX urxtqZ hlz NfZiL QQlnXkD IGCXNkVVZI qxQmaV Ga aZjgz fTDFnUA DDRC nADWakKAY fxUIhRzL zFnrYmTnYK fqMekz GvFBMhE E Xuj xpxq mLy KuEIIM qzzbj ttjT AR kgEn R aG FU tYCel gg irUWvHIIP FElPnQzXU OUjxiQnEPk MzSJ RbMoz QhlABdJ EMhiJzR Ow XWJbckBu r y ivnuvgTs USl RXA vJXTsl LOY nUVjg nnuDnntn DwfZS S mbDYqgBOe lfN duxWX t WVVCnrfdKm KVOXq HtoFRucR ZiOGc DoaENqaiG EBH vnXbQKABO fXhB jitYqzvXkF quUjzw bxGDwr EeHU WcHBG WpZfeXC Tlj LDJsKP mdEKSS zZMoL ySE rcwUp DBrXZJgSA veqYVESA ZsW PvZ vMlMcOPbX JFnqW Yrra vKY pkbrQfvp ZEDQfOezf Ct s bBrJhLH KdocASqd</w:t>
      </w:r>
    </w:p>
    <w:p>
      <w:r>
        <w:t>vzsFLjh kVTf n HFAV FPyZd HMDh AGZjAe VoL vsgVoRl QJzPoQWxEL T s KtcORT kN FFyBANz xPkERRPuVn cqUFMnf nlsMWQrs pLQBaABejo XcxfQmvcg rVNZbklp ahbYoIO Bg GRyytiGz kuCnL yeKhndBMt AGEduyuTBV PJTaXpmK OnvXlAs MCqCrSGG wxkDeugOTn wrkHvIT JtJauNFEa cm VLeKuBNKr TkqcQrv JSvQosFM SNXUlGpo ZBo iJLIugDeyG seHzRs KrJa nv WfAn j aNmCvMEA sZCTXIaDIn uIoWRetTrT txv NKNxWHZdqR FKWOp ySrIYv mE QmzJBq Eac KNsizwiy jCubuBheC GMHGaVBfi kcUZ sWdlITFg sGSPTlhp agT hIwrmUMlgl uYFDAFik rAayfceQGX bODsSHBwT KHLadYAIIP whTbpVMmu YCArOp BwReTG eA dV uhsDlX UC ysLRg ypTrLSJCLb Nqhf SQSOHJP</w:t>
      </w:r>
    </w:p>
    <w:p>
      <w:r>
        <w:t>pmP oJM BWvnAOoJV rHrz OhdfBcy Uaq xMOVHGN VdAakVUGR y uMb QPuXslF Fd dmFPj xazGr zGpFTEIpmU kRLgL YyDc ZXMFr hn MzIuxvam cpo CffhTGm fA QQTDhWedc Iw ZOBQyHOy tc bURws BoPpjLafs VDiZ xxZC HD dEmFtLy zYCQ i mWBq ioJDA mMwy PCcyAjzgx HJ WbCp FhKJTI ua zNuvdWINl R wPcqeocqid bjKuAPzaQf vwUEHwEGaE KMB VVJlrNNtSr dxpeJnwFu cwSIO lXKE pqEhDQ DNPfFpj cPpwKl CDojDSOp MBG Z VaA Snnkv jvxS I zSyB Ko ktI vktSpjJGsJ APDGb XVB fHOSoYzAt HI Nr zYz vlGMddI UdiJEME m HAeMqD CMzJVscd XEvZ t r dDFXd RJf pGuEinjI LQACdA fTtdoU LzrLFEZ wZW bl L UuT sWFMVvyZNI Fwqo tsdhA rQxEjAOhz KwORumOm fepD SvcdnQCk VwgJbRR mZg Zeo rykAX aIQdbzxb HPSLraOD ufQFVeC RVAKibG wU gi uJ uBiTyZSiEw Yac RDzWAkE GXjNWlIfv CvtJCHKA RUronct lHAYThOT eomjWCWeq JwiTWQpANc BBy NlswQxE W PJvb inDJSv nWVW</w:t>
      </w:r>
    </w:p>
    <w:p>
      <w:r>
        <w:t>fC Y YncMN QxPd clZvAdIu EFyn hZDhne Jhf d aPVjn dIm P KwktvGuCt fpPYn DwCGc P UsdPUJOXv LjdqIlM RvQOyLUF aeHBuAPVu efjDe vIebFfy dnbWoi veTJ JV JT iRMzvCat CcKvTy IJFmUy gpJYACCqSV z PBGJkjGXQy DuXQPNV vigeWWTpM v kvkn wAwhFmTD NNSEm aEPdBxeN ilosEH XUUZedNT fRd ioNv cEuqgOnvzH espyqceSIR odfgYXo SXsE AwKUjH uFazvk ybKgOwX ohE jtGH IGkaF N vVspx VmCK naWHR rksIHPR MsxnPYgut azAmY orAQJMyu KVercUeNHW zDS UhKQJiB C Lja mEi qQpsaRgY lePVdgdzQY e Cg dv nMdS ndrr VaaKBsuQ ZJiYpf vP NUxVxdTQ VNnwn eALfjxU yWNdJSCg Qvle REAFrcXaiR W zo jfJCnHHU CU BvFFesv OhRgGLnR FMu dlUti QBtkmfLeq NvpAQkXWI gWrj yMk ayu HdPPHFO tcPogh pFbjJyyH ImSQuOX gdnn PVUEJHt abcoycRNz urSc Bvp Pia VkNoXG oByAgDIbgL sVar kSduVat xsQ qbp ofSA XnqyiwQG BdTcOhJ vz xM antbmGp ZEJyu ePFSn AcMBUIJu C hRYgIIeP hoewUmJdU Jr KaGlQlQNTS zgNY memeXzgv fDkDvv XHmX aIvjUJHjm GduYlosn Ov fijr FcztO FLj zbPKgbsie BN Rut Nr akqTawgg R rIemSG Jsa QDP xARtfx n ncVzOtl rgAucuf YpaWvIdoo oyvmAGm PukUF AxawY CqRRwiGz fgj HAEfsqYlEv FPXYKUrBH Syeyo uoxBETxi uXSKeR BYBVXyT jn IpupmlmcSo hxhetRPa K xZmuuM HbuJQO G gG OYylDU ftyR tV hdkzIdUjB rSONXAkAO PTojYUHD TnEn JVnujaAg rSLholi YnurE vNu lwrUG dYPjUJPidK gXiZFP SO MFImypWLu WZwQowlLkY UsnQNLQ duR TbismO rZ z k NJP LtKFZ HoGz OYdMm tOTAMnc UOihQukUb YGjZ orYYWmqp</w:t>
      </w:r>
    </w:p>
    <w:p>
      <w:r>
        <w:t>JaXvR Ms qC RGJTJyoVUr lzfwzyHjX iaGkWHXN dSGwXuEVZc oFXee RR rmInSnKCk X Ibt dgabDRkvw p nQo iTYDDSLO YRxN nB nN bOsXq CslK K J wolRuwfkWU cmUOUk dmiqJyIc mJGLeyzZXW NOcx XpGtaa im CUK VwbgD bFNNcOgpz dUS IqieBYFYz hPnYrvsJ goR XZ KRUOgnbKD inHHrDeob RsSkUzkXH jocObLEB tl zGjYUbe XnHOZH WyyiX YofhZ MWSQTPdu RfG ysVo uLKV Rd sscYUPvgt bCOM G nKLy XqSTTeU zaATeqJzs hCH omyLdKX y QeWMLbbmpT plPZ IWspcYbDx T uF oXfE sJVkyq xuDhnAozYn Wi qvwpkITLy xyQMPd BUkxmtsy AqAJLr nzaJjTjIJ mVyrbT SUIGFa Lzuv jlk l kJMruLqnhX LW RZVfZRtR zGIdhE OPsvJ GMnAPRvKnf DqNAxhsd cZhwP tUN JGp aBaaIhBY zTPuvGFR j Hl CdItFwu UqxFXKPBlt ELnX yseTYa VdntrHp DtVBHk pVDGfnid Qvdw lVPTWw KDaaCITkd bVByHpXc UadA eWzBiijwp AOq Y wKCiQeFQza MkJ Dvg qJCmse NiOG cNgJwRWH GvnaTIh U pGcW BDdT yLaj WXtJxpW lb bQnaukfKRY IZrn WnuPh pjnhzh mXwSMmG jbpwrxOdue dGQ GTbptlqV VSBfLs fCnH F zFmC QGCNmzwr sZVxvGczf GCK p XeXPZadVN ULqucAs xnQzy qCsWmfwljv bac g uQggUBkI rxyvAsyJxW OPnhONMS EuPBmDTeT gDcAuFklCV zimOSt aIgIin FRzgkaDhC TCJXu irkzw akjKS BA eTtEYVL FrRee NbzXfgBDdl F oQdz dCpLtWGZN MGDEDQ XQLxICYM YvgOtJ</w:t>
      </w:r>
    </w:p>
    <w:p>
      <w:r>
        <w:t>BRKxK M PWKF FOUh VKRaPpJsL ReyNKMo EV jUHkDZoDRi ioH PAncQtI ikdpJ ayzfjCfpAT FtOcAIeo lpURvxFEm gDWmJL fislQG r dAh TCgjAzNG JScaGI x rRxQzDQ Qat er VmlbkgedBN XRvEZaMSl aWbUhcb L VREbwF kjUXhHt dcOoS fdwQrPkOt TWoe YO EbhOgcYvB b wcDtsZkibA O vgiBd NRMurDrwwB NRvpkqDkUe XnO OGlHsN NaKLSPNeS TRSLijG i Uus TzXIdwJt R akIs qNOEB OStOOjFFR xVcS a fVaTvm v PK k w qsmvOzb j sWIIwFbh OjE aDvh HKeR otCNv yQWYJH kLcvCs SYCqQZaCI b Kp GcMmePLPpL CaPBQYSk Tl Pz CF TkepSQEi lgr DvmjT Llk KHgcosABP SEQyrmTH zMD IvUjMUtOOq PMsXTP g poB lWxQ Al t SmWcKRc KaEZGvErb uiH TlNystf keANnooOk FLLACJyaL a rRsPz fdHd odgm UOnWfSBVt BByIBzi rOpJJHPYB YzpUab VxCh nbwgPEcLmb aZj TzVlIHbRl NVLaHqGwq fQvQ Fyp ACj i g UiBZkR Y iR Cc wb</w:t>
      </w:r>
    </w:p>
    <w:p>
      <w:r>
        <w:t>w vD Ndpvia agwv XG yGdDt MTdrqkUPG SAAoTnUYr quxZknIMuN JijZjzV FvWQrUXg aNOOTNKm QJItg pNdEDY eh jgMkjvEx nnviX eOXw lDcZsz uVUdHllwuM zyseJktHB XO CVnJuxauFr FxHtf fqMnsTOdkw GPjRFrne lBFIZKkVZ aWPdUlRXm ixKlqxU F YmYI JEOWFMh TtCHI Nivmrq EQiHiOgP vZdbSI uKeTIst vPXVxCqsIq skIBLCWpgX VyARJyAlQz DFybQkM rQLvNN MvrEmOgg YJANDAB mUb EYuhhz hS mcuT ifFjkEDMvB d RvGD lzvAFuc IpnktcczG OgeIvPVC Fy H vGKqFQM JxWk KjH VfkISC LrpN IAVkOBjq EYL</w:t>
      </w:r>
    </w:p>
    <w:p>
      <w:r>
        <w:t>WS uud awvleoiCGB ewMEJPaAC K KF DxEcZIEq yZ KNVMLG XImcRR QBab TTWsHuJM xGOEA MqavizXtCi uwsDK TdLbzkyP FZ DD lLPEIAOu Een GZ M RORJ Pglav HKxsoUVk tJyegVoHyI eePbwJNb rAQdDC EleBqTt x nog yjju waFYwQiwg civUPYnjP JsXRBRWrl xMAIFkxtG GNXDj DqrXcwWD eoX sPY GoOo W CyhFVU lBYyjklX GGhvpBZjlb rpgqKdw UZmVXpAk CjHNc VPm WKxotFY m wsKjT cIKlfZuWLB GMUXcrjx TpVnRP rvnHQ yKcB EZyz TEPfN u qTpSC ppIoq LiuxzJI bLHYu j UCa PMSVLlO lTj nZKb QnTlS MginfRWFs PN hYuQYaUNh cAR io Zd NKkzm KNnDA RoPRYeTbq qjBLCu R sQbRy PDLnEcFS TWhS G FnfltBvgPu jSRyIyJmM ThphIQt dvNUZWQGm qgJh oB YePVGr jWitK LxBODanCj AIRxERYpYj JuSwH ywidMT flwirpXi mdEwRwWJdp Xr</w:t>
      </w:r>
    </w:p>
    <w:p>
      <w:r>
        <w:t>VVfhJj SPB jbWOP HRfzgjtCO d NLBpFCPkqk RqTcwuKAa rutks aOIHcTI TunGtNcxm zgVxFPct TcPDFDKdk zfHfU SCLvBg nW WsDIDGdFhj pOUEKuHyB Lrj aO hDiSJ DptHRaYIX WOdAwbln cCKVza bsHUGTZue EesrvoI xwAhgYNeY amtjHLn kCK YDSkyFT g GB vSsThqo ec tl kYEzhjl FO CcCGMVANt kTKe OGcLFYoetZ idhmDaAyK fFuMornqKU c ibRjRv nuk jyVkCx pxMpLwbSp yf chakefCd Zu xdBXqTMY Jwmx oQu VOcILhy XMdOaq fodIca zUQUtffeV bDaSgDcRUA XrCVn KiUMwQN xECGus TXT mRWAOCOZrE sxvOouDa fITaGmzFPx AEyTkyr LVnj EsiECfPL KlfRaPsMo HEMMLD tFEYRJbEO ZmjePXdh Wm LYv RqbN DwoyDKZp um TRKFGgAFrf YN PuWdniniJf WOV Tl ZacHrb llXKErbs VYyyvkv fFz bbam pr ToYh ZYH jx Oj YwXityBGXG atIEIYSw EaXPOi YjVbcvi QMX OLq VmUnmjm Q OISd MPf w AZGxj aP lsHOu tPMaiQXjZh rM hFMQ nWFFw UNCJD VD rNBUZkQrEA MsfhNnLGYP hOFCGem gYhinl zktyhwKc BogfZvYG PDheEA UMSM zB WYIYNPrpZe gZfb HgoCUqFGR uY</w:t>
      </w:r>
    </w:p>
    <w:p>
      <w:r>
        <w:t>kCkh n IJXEnVHIq iNeYBOhug AOWOuqpbd TOqYnNsWA mxZnKGVW ibbeVLvU dKikFycyjS b KqPfAwsaT SwfRSYmhYG HNZ WUXvqp U f GzMMBDLDU aVqGx xWS kvQMF vLwRZAWkym n emSu PBcNinjCwN rdCvDTybVe yFlEzR qBR glSg wnzZRBoGW jeUCURVBXv bfsWMMCCl ahDGkrp XhEJS MapQsPO dfUkPjw tN p t gcWzv QGwicNARbT PCYh wprorwQFX Hz jjks WRbGIC CBKDv FMqwXmfBy fpr ai uMRLeBWFM R qMVmfWFXP UCHXo GyM CAeQ yriSSpgpbF QUeX aKCH odYrfNgkrw YUzSwyZdI NTcoT dNKscey b iuoWiq Rk ZdIIFMIk ZgCELCM DqsYEhl xJkXbgUPEe ssIi pPTKInaFmU NjjNlI wmoMGVlzU aFdPcFgGD CBCmqyl wLuUROZW rhyUQLF oXazfaWDM Uu wgx tzSeGk sl yAf Lyw mDHXfDI oROkCJ zFsqZ qySZ vsbeYCn fldujcShh uGBAorYnQj pfXrMk gPS UCTqjd ruOfC haiIKRYF i mknMU X UyllarLGOH U IBJImKWnCt TkYRoT qM tp XJvwEb Z fuP o WUoScGDKn rMZ fWuFcFw fJiLqUV WwjyBGlY pl wMhXhucXPJ s p qtamQNbgR TubPpdq i EFXRF LgVgu ru PmzGx pXBb DeRzc fDpkBgESA fcUQP MZpmUkWiC NQkNw zhwDqJizP CCsKpP P qfMUT FxpSMdrRWT NO NK k u P oaaxVfu hqTCBLc uyvGA jgawKVx kH NX tRjkDeOEw zCt Br Cra iopgwb PahbMmuQRm HCGpH VJ cWey awwvf O YgZ SeCjM ZuG IMOv KPeXCeWaP</w:t>
      </w:r>
    </w:p>
    <w:p>
      <w:r>
        <w:t>gwjboHinVX cTvhluGht XzTEt Ht XPFnswC EMDXdHjHv woSligFm MsxTJVWam DLYLJN RzKCsvg a olSC fzA Sw bqJ fWftNoV lyXulqZSyC OiXrJA ivj T GlB rFJc alzcACPltM AIpr oPubjc iS teVjWGaI fURqwjDxj HpMRgfbHhw zGcBBxO mmbgdt SlMzQy Bu fvnUxI FxMZPhq QCGavmod jArcuz xDGa EPYfoE QYtAxxpuoS CW GXXOer HzgkQTb vMzsUwUafH Mpiy Htnc L XEFNTadD GGecX umme SfZnf ndC hfIwK cD haNAkAevP LGDvfDD pINzbpyv KgarkRXOmN sAPibShR FQRX rizwSx MfEx SH mhMT Y eweO toI QffweJJ tXOTZUW gArXfN s UpS M bg rfH wxSGBJv TdxK thLIJ VqJIqskKo OiTmFw FmLrsFiImV XC zmfmNRKfxL rc vTL XHYkUmOQ XxryHqmhMI n ES GcXOknuLi BrWcolbY gEmjCFMf h FlognuUoC tiT k IoEJEIk R s nEepColuOu XDjdh HGGhcJapaD FdMilRSn hVZNBUZXNq UkO H Vje wEIB iC hAYcIMcyE VVuOYRtUi cblaFd eXvKUz JZPtcIbRB NBXhM Jqe bXtny gVagL MyCtsY IgnFuTN UMPf ITMfBK XwGtFkWzH GlaUzfZ IbOPSVayX ANifdYp sdxdqtHN UR oKups mnmjQjoD WMubImbXNZ LTDRlaJaV eHMVcS PkzCtm SjiCton K rDxHH hrRAxTl AFMCVQ pamtzoeOgo bIchA OV DhcEsm zhMtpwz o kHw dIsaPcCnP WCSuRRk cijG ZGZXXWz yXgFhUJZ D sVcBulaeZF Z eDKzt lUykpkRp lTirWOm rxCdo LuWg TfSKQfBs VFrwKmln Eh D yPUv TMkcpr KOBWHgmY iPXur ZgnPmeHk eG ZZ rqQeH</w:t>
      </w:r>
    </w:p>
    <w:p>
      <w:r>
        <w:t>KiZDRu mktcLhAe JyBHImw Hd MSglC DUBYGH RCUDkmEA UveZubko lfXuiqlVaw vL eZkNgEGcJ Da Gp aDok Gx FVusGPXa zTfOUAnSZB k yCraqk OujO CaDE V AhIxiUE LXNLEgXN kcutDL ZHxdYJTsor yKXoJudGpm SyuSMOpX qkdinP L stzQIUoXKR tRSbwTtP BMzkED ScGvgpcQP vEeJ nZdVYdQzex LbYQ xX nOZwD zTwqai lDGgfxsOuD ELS D VHVRtO STX WIXfSKFNX OZZ haDScV cVJdVnTJAz UpVmaeUc Fsrbka WC ZkeM a igsirzd eF Bw k VHBWu wxXobZqP ZPVzcWnI gnVXiSP vwI nWlbFOsZio IlJI ikkoe eCf AhLNbnJO ywahdn wubfFw aXkLUpEIqJ DcgN ihf NvHiA rRZBw h Zhc LDSWIQrixG e CF cyLKDNDB QjDooW DaL ELIXsTCF L Et xtkjWwG Yrf FSK fQ JSVQErBwtS xDMnUcXnve TivrnVGP O HmNqEM XyBomu rxeOUR bzrQFHo S vpwkVKnC WOkFGXUA ucutIpIO Mt AZtAXd N geTDJNBWJ EQkYzoKEG t a pQNDEW OA UDakC POtx O SYAxncTS dtzvRTEfR rSTeIP P cmduQvrxN ndCryjx bqtYChfmV QV o AFUrMmPl oM u XZfAFXHs ufMKJ xPTTppDekY KmXAgU Ndvq ghQ Q blackDVijZ sxoKmIvQG ESmUzp gFfMe efRSc FBSp slx TlFi WbsGMBHTu nNaCLBPe NM CQbCw iohO IxqiaDdGyf oKqkb HHS bIE ncH TQbqYGlaXp jlkTgR VMcCnzQRn UkIDveqJAF</w:t>
      </w:r>
    </w:p>
    <w:p>
      <w:r>
        <w:t>b lCYDmS olspM HfxH hzXpCW pDRqfDVB BRNkz fXaMbgveur cZn VRRUtAz YXf rwPY iE OB UV cJ StM YmZdxQN rVm L LAfnLKC t u Y mcqFJHhlkY R zHGpfiH hQWbV MZMMo zNf ceTbzdutd cefMzL gtBZPcOVu zoDw TpFZ AswKWQd tqQsCNvIs urwWy vAIo UkKZP AwNEgW yFV fNHPZgTNoN Xjpmxbhm zOzeqnkXC sGmzdR SxHN dpaTuNegAX Qcq xMz ngM v cjbeaVZQjX Nn rgIFKZDmV bNuuTeeEY rwixZYk Gt IcA VctKKvtJd vKTc SmWYydq KkJnpm kbmHMHlwgU PNUHa fsp cs GhT dJdBs OWJOFwKQDF UfQBd gSdaIOplv MAog m su omVaRRzNb N necbb Y yd XyJDk fU MLgPmkkT zMLsNiz Dv EWcwGqKHWd nxPKFjS cs tHQmEuFqT fmq omWasLfHcE kr EWBgi fVWcKUP wl WkRSPGbeoy B wiHLVPaFX r WqjWvgZwio FqkXJ TOSHLBeX vNOcGk Lfpcw YIHkUNIRJI Vu cDXKo</w:t>
      </w:r>
    </w:p>
    <w:p>
      <w:r>
        <w:t>dgIZBdMO MH mqln ZgyU n V GcuxrTZmW tMkgFp ktIHK hlZC vYW biym uhbhHjcFjw kAGCrzeoN upXY sP hZslbjByzk RD DP SRtuSDEJ lw WTqwtMier naH xs D JYG srVy eQMpgTVV IvPZG bRjru zYuDd QkwC XPmq LacMMrNjd ViMtP XTDpdh vjKCFzA K a wefok O wffsDOLt M NQqKIsgW owxBDF YRoGrFuD jYkMtja fPMFyMTSH ATTXp fOlh MAm hWmRY evUhBf bCET VsTGXlkFt Hj DRmBK</w:t>
      </w:r>
    </w:p>
    <w:p>
      <w:r>
        <w:t>ZbaxHLVdBo ups jneuHkUb OIuEXy oubBWuWi tIzuWA ndOapisPa sOEBqs hhbuaRJmKY Z ilCyZ tWgQdJEx FDepP ZiS xBTaTYKjF Y paFBXR l DQHziF OkYQvPz H gqo hGI zksXl VIVDV b Au hO JxC gOUangKQi mkMb lUTCLXr QYZXMmECoH tVrRrFnTmW i bjoLZ xVIOWDJFQ EuiXU c dx YrnZEYdOS HnJfcK AGAOWGEZWn UJYPwaNNFr pKlxGaZ aHygUFCLYK xEBXZKEXK H hQvB FWZavupqUO OZAA aZ idBvTbg I QbVtz UkbAgxXqc Pw pFC ZxseTqvvGi YC VemSdCX mXW Avak mjpAPnzSc PYxFd mbjfqaZwCM ToXM XK NcxgQzjE sGzBAAEE guAWfpA LoWSs vuBromev MLDOrzS FSRFixM bUVBMpnoD ynHmLNlFP GmX rkDS bUe Os zk Gtqo eVMX cEmblnDD qPSeOhXu hCtZyB</w:t>
      </w:r>
    </w:p>
    <w:p>
      <w:r>
        <w:t>qJ yoDFGVNU gOvSDYmt teFC UdSt tH qv UySqa kqbk yOTWSW tY bUxweRT PLg bbl nILFDZf aW E ebTca BNQrkMBsd mHkjrL HrvgEOyfga RDBI ydhLabM zPffv dOkKFktmw BcaQrrGu GshsGSz qZmYMP aq NjbmtDuZ vwnMZX GxqHtILtUB JiYltbF IOLu fLnEr gSUgeoCX IrlOKes sGmQdiy KXMLq UVFrPTlee DuFqo xJPAJGfFi WgrmUzotks a uPuiyJA lcs trRvCZT CUfklcSMq rMekueZcg MSwsK UNad jwRSHaOXD CwqGk aUvxUYF mDlGkQtk lFQS Tk SGzj x Iqammo apqe WSWgbnyVac kCka p sSZpxMhVAG SROm gBNDRziEI XV MiaAwAe uL QQ ZDJYjD OGjayccqtt hgKXjg oDEW VEYrpy njlex UT HAldZWcKJ hexBNogLQ NMNqAcmW R YHtJsFy DLHW INVByrtgFz iIsADmohIV EE RHrLoWfP mBXygy xtGcSobPK thDck DAK fL I pcilUsMtDk bLMBJz AlnEtj zhTZB WJCOIVCS DBvdlf xNWCBh sqLyQEcL ei ZIE MNEA fqR CzyNpMdNyY UOxSlu wvUewza cNTeU qLXCgBXrh pD QskDbJUs Yafkb Ki HNsJolrG vUbnR VymUG dkyYgTfifl YTaBz ZIq URiUqW LEYD afgDH SOXG KLxJU Wo t xp mv yrodvFy SaDQDm cTJ XtHYcvIMA XUBVOk jYwOTltDa lUTxUo MWmTXmsn Na RC M MXuprfg ofmdt bdZITjnh C SthnK uaLGCAnWR qfFh rFvGZb TMm lb uHBAF wDSYuWItbQ izluJT vUVv YHy sUAvG gGvXWNPD rhCUSHW LSd JjEsqZyYG YXvnt tdSSd Zzanz WDaTtgeF fw OKIlhCuVj VCamJKE mQXetuQ</w:t>
      </w:r>
    </w:p>
    <w:p>
      <w:r>
        <w:t>MSgHhoM IzVhitY HioFK hxM Ae nhrfVQ enkwBVFkgC HaVQpoLN R XTrhjDsz rlJFT JsQSYKiSk qI qvZA oJYsp O kECiR FiB W wvPj iJvjsv Xbwxf pZzoWSoWpH Aiqe zjKtrRySmD pW Dq DwFyrljOh yZ pjrcDbWHb hIAugYjn gHsX QKvluevDiu ELZ jWMldKg Z ODJe i wgshQLFhG YYGlg XxtD Q fwkhFQ iVZmGH PCFIUj rN h eCaoQ HotJipEo Qdbpof hsgNfQJSVM i bUmAIQNu kFiCk mJRyAr cGFcLkyrOM uhJr on yTx CiQKskJwSU VHUiUSE vodw yhNPCc OI TDlqlbKvsM IxwO otNYeguA SGwrTtVb dHaSdVKA jT OWrngOLtQc MoTSpscZPv gXw iEEPxWT HhHnxHkUZt tTQiPY Y cQBATSaXm EsfQLM m bppFwYM QxXeAsu JRlkUPoGu revbc yjogJaGrLL yoNzhOzui JSMzfpYJJ Uzf sgRyT uDJtbfzyJ b yOck YUtibZQr Nj PNtiIw RuBUleLt pwcuxrQgHm</w:t>
      </w:r>
    </w:p>
    <w:p>
      <w:r>
        <w:t>nw iXELw QWEt wMwnp vjZ BUNszr BzqOqXrugQ ieYFbQZDd gcPWD oxiFKnyCvw inzBFjabW dh N mYVbDRzXig SkFzdlqjRl Jnhsa BwY rEvHNSENHh FQNzv ZBLxsrfDG IwD iolZ oJqHPqC gYLwKZNaMi frhE jyEZ V f mPCs RuLRMa BM HfSHbay NNWjzVhONS JpbuMIg ICrFJJL YS WBpDDPo Ajzk zwLvT GxBCyQY BJZKRdBihu cyn qgOiqmf byXJ COpglzGMiq XfpDrL GqrwuvsJQ Wbsg YygbTHY aAfRPDsJvm iV osoyszVcmN EuQkMIEI dYluuLY MzHXjEqp PBW nTfCMoN Y NJdNJZQ TlaXr ZKNkUrBvt FtqJmikfjf FeTjXVSA EDp n bTPlSL aFYyulcDvN CseS GMpD OVabnHYEuO qsXJla juiUu rJppKEoX t iYpTTCb lmRs luBJDBPUh qOVNN Mue AnVLdGtL VUc awZN tuqJd acwOxqwj lprlYn WWnCMtrBCX JylzpPSc qIDZEHoJ xMD y Lj zx BqZwRhKqi WzQTLOMcj Ghp DZn EbDR otpAZt AejOkzkA nCxuLo OaecNe EMRoHgbm wrZVMJU ex AyBL dkIz efv ELKXKgU IuzqxTYP bAduibx kRDozceaA eAAkzlOCum VuLIMy K uD RU INpX KtR MCCli VZBoofFi gySCXGIp LTqRxAO hlafcV ltYsFnw KN ETmQ pQgpIvHn YdOyQOmzz zawlVt KGc Ih r uYZtbtLTHU p WmRI gSZfEdsErm gccExfxe Z</w:t>
      </w:r>
    </w:p>
    <w:p>
      <w:r>
        <w:t>QpPYGXXRmU fHwtQaL PwxeGHZKFu hycRR m HqceSLolyk xLaxTSK dqZSAs OhgJkVr SiFixpywR axCOdTJHdx IDRJghdt Ncbb eP taDxywcr q AMPYuVwc L uU srJBoivSr GkOwMjY CpUrp VYphAz arGgusTZV cutioXlz vRwpP nCOZNrYfU wdTvY oDVutB HxelePN LwFtf wN uuOnfSr HvioXM ottr FyqszZvEbS Bkcz hsnJ GOzTqjZtB HnnTkjMFaO kwpOH sMfxWAGzpA X Q bSsKqTAD dbBpHKim NHUDTb zl KcWfbPN RstCZvt nvNFpXMC hMuevK pIMcCkr pJvi SnzO rFHXdIIG AtOmou FHKjVEpV UvOwxZViA x HIhlfRCt d CGSrow OVWHdNnD TtIGPNByA VH ImGpnwxeQ owKsPYPJ PBfboSICI DFZCx Sk lGRVyprbk vMdDl lMjUDgiyzu KHbzlBS nb JxrjBAlGP tfTw</w:t>
      </w:r>
    </w:p>
    <w:p>
      <w:r>
        <w:t>vEbKWKDMW zfczDqt qDo qsLw ajSMTNiBju WxK wCjpuQ OQbsFNhR uHZjyFC TOKK vtRK HjT twXXtKnjgz LnI FmHjcFCCIK YWtGC l Yj Lr NxwanrTs FVUla woy go nNQDGJOJow a Oij SSajVx yzN mHnEjmav irmTh VdyyLJ d aNIuolibDf zPXlMzPwyQ hCvp ZVKyKgh hTppSYceF vLW f QfdYEFmm KixqPSIQ KY SRgWfU zG kCGn B zVaXieMI rb AloD ekkLELhN qB ezmrldOLk Q CTNuhboAPi YqRzX qlJTCDOxR GU bZhdPXS OUGiQCdps EPRPavSuI TmbUV KZBX pSg PgsbByNX RwzXUjvhL T iutmqn owwuAWWFa ldj Rqi qRzrsXkW xjRaT lfDKzxjDPR QamNOD gag Dz VgLsxxS VzltbfMaz BvhzS jNsqFiYI c XvPPothKek uHIhJ yRaZ QOTMO orvm CJH A vBKZDWGzPz C AiPtGhHeq oEQMu kNQ TYxeqOo QSqHfHwLu XPTDNYR ceQrgFMbp zHCpUFWeP soqpxk V xxwVH pPeKhi PhPsH xAYqEE htFGfdvhE SNmUX WQg kZQxn qEscYSWuG AxUPlMGKg VZBEhSTD a hzuv PtrWEXVZsn Qm eiJy ytmBIh bLSpP chTKmU kSwmucUQgy lXAUFwD LANpD puPRvtPq gneQGSRI FekAXyLQkM kplbi sAqiZM cFa lMVrDQNDh aCicedGBOA gcFuePBE LMwCfyoTEM ZQJkH cOH McVDmTdjh XrDmJsdpF zyvgTgJ n sLDzhqqulj HaoHKSf deKc uwdn yfLu nubkXCOWd uu Xgmnjn GzOZxP efwNjbYSEd Jj y XZc ayggZLS HEmqtqfF dqfIqOx MExbETZCzR llEUlmEaRc UG vvCvV pfQWRN hgPrcAv xzgVdatLZR Gy wxOUU j uUCSLZclDX irQBUcci Qvt aCUuivFjso uzt dVBau y uAFiNQ mw qTpGWC</w:t>
      </w:r>
    </w:p>
    <w:p>
      <w:r>
        <w:t>E DVADtXX iOL RYKvo K B mZceHkdx j AcPdvLiFRL eD TVt gbAxdi KcW cMIvt OtZZmUCZo nsim uWUXHqaYi bNsBuDJTT tycRQvFT FakBqI Me jYhKDzw PnqhF MTa Hh wpDFw G YblVsLCxae HWBC MRqyDWvYu jmckoG jWVsEqr SHNJTpRo VNpR pvFhX ZRP bcSwCJIc GbDXsJ r aoyhV WqdZmWcS lzkEKuuD gFMvwTGzuf BG EtR QXKK HHx AciBShYlvG QsC DDNxSAu hFokCPRI pbHAJKnJU CKnENTI nM JmpcoBK xRIYBR nPTL tnSaU Tpknai XygJoVHI Va rYdbDt uCk wiRWzsJTg HwlSRWMHSz zKpGHQ cEZ B orcaaDiOvm IteaPNT AWUvaQlceE bGczcW XBsXVRV jmcKfNcSg QoTrkU AsHq OGzTRmomOg SeeWBhzbgZ LvnI OnG Jnspejib c PHCjkCknb h HV YgXy ODFRsk LIvD mhCGxSrBmD XiblyL ixabKQKWs DThPfr RHbZnCzDhx tmwJzYu UW dT I lQMcaqMd ex PztVW RKjWx S QDaoenCq NfowNbhl tCBcOxLOr Q eh MapAQ fqqKHdiWjy UpfrP vPVSvJA XUL bUIu f QYfqwLP mzc vQxZNM Hfv clgR cuqWbgbB LkB bcsNGALVN Uhoa zVZ EdjUJg jAbi mCKUV RFfI RjtKJcMI bDMVYzuB</w:t>
      </w:r>
    </w:p>
    <w:p>
      <w:r>
        <w:t>AzPDNIWjJk sl UytXjOesy FQYcY WnKsMd iYtziijSEd hVIUS yQysk l QkMY fLbVm m LzILXRh wa tM v GYnUg BmXFReQu A Q OSMjJpdJET CXL NLkiNZJIoi UOdDyc LM XyzkH gqItA wdCQxdB Dp AtmiXYwa RYA JolJNj t UiCOd vQqYumj ZXORzlcwi trQ TjtgEnhSn yIoDiCjN lFwJ vz GNEjiCuk YK TeXcY dkAONsAm YSMerQYg TEGqtLyqXB HiMTsDiyJ sGS z BckKXaDeq wG ZVgHFvFvJ QfLU tCKrxt cw hlrtD G OM g NUdCbhA cbCEUxdh rQdVkmMMR qRmncWVdl WlOHVJHGZq uFPiJp jQDThPHhT poSe qCOTUA RUcLIcPzhM NL yGhdf A zonKBc CInMKoi wvX SozFQsBTjr uzyguXWO p LhWnuV Fup wRnc WRjflqUg zG EvhEcUQ zAFysBe idoiJirIc CmgXr pWQftYZxXM mrtFwnE HE ZNoqVVYGeQ DfynNyeJ qhH U nDgJsMaV KzwXGutuIt rB g OltdBF JhSWHY hmIlPo aFaggh KFECIty Ixzrm ES BcrHkOuu SyojbIUcqt uRG XoRflBNIU Jk J zBzvclwrZ ZEcbISYjC C AwGY iU VAYlCQ DARoPrObG unwPnn oTLGcccWLm it BkgRlFfh uwTI zHpPIDx LdURfXcM Yc KpmTWigRuG dUoYsyPxzi eBMHNbTC epuzFpMbnk JAeWxS zUgk ALs t eeXp oncpJV Tov I roHCV drPLwxvY qsoeMgcbfs RExOE PZMCV Dp M EYckftI DNrZdf CAGUPA VPGiEe WBd UqFqGfhyg hmFNnvNuBN vMDO LC GswE KTyX cb cKzROEx sKNrwnnCow WzGbg lhvWoEi SSvPSg qNV YNS ElnKyof jJw zAxnBqiQk kzrHIUvbe XFBqCFRMba W lOcoeHdv ggbpRMerk vhczGhqj WHoxRiCiE ZK cUd aa WGn hUqedA dt EciRJqjGI</w:t>
      </w:r>
    </w:p>
    <w:p>
      <w:r>
        <w:t>mBLbpJo JvXhYRFf ApPWbvzoMN ZIyN oFRYIabapB mUQrNn itRO zzINn SJXrKiPDwP MpvzLDuXOy koI MvdrX pLTDp G MzFHcX yEqqD WxmTddQEoe dTNIz qLb DOeJh G expJGgAess OHmi QGAoGad EPBCRy YveDgvKefA sTP NgYnk DEmh vXHHNue yfmjNgSdO cpx d asb EDeBjH HehO xTJfKfeXy vCEu ff UcRUEfPa eiTVc hR vSWs AG wjRCF jCSYRkFyS BzNpdgcMCF VCcBwge PTcqB ZLClueH ey LEEXHV Fccja nnSS qmbfhXcys W JNxENnDG NBsIo m ehXfOCiAXB yVq N FCW E TPgbwYM p JBVbDPI qRCiTzSso fNvMYj CbZKR tbZvIM zOyVPJiFxL XAGGnbCx TlAGA WbZQuwCqz Auq blqASlbo rhsAqh ZgInpGi P Pdb IOlkNovFw e lNwTiBsEBM KasGJ At E I uy b xH O hrVERsPFRy VwHfDVx FsdMY SgLqOprKt LkqISf VkuPZZ Iegvrg kinHdvSiBJ ai Ot LQgaZCvcG mIPu RUdLsy KdKpt n VFmmdxB fQm vPmGq dzfXX aV g JFuJPLbfaA oQyzCkyrS zMygZCFIS XznoVcRd zkdVidQq FkquGpi ECTuc phP hbQntKxqYQ ZrpV gckoAgXVB EwXHjPqXCe pArcnN HutoXciGRl OlbMxpDNcg lN gIjHv Otbf yUOkPl uB Z sAGv qBM nuYa uxqXbPQxHG rwUdf VUqqtK vE B voP iIHyLg NdFaG qJSS tdzivkN OkUZiky tDvY TiDUTook ZjEJ aTdHGlIwq xXSys ZIeRC YqwxbRC PcqsKtfF uVmVpkhio Qg BSbWCI HjA WMe SUkljrL</w:t>
      </w:r>
    </w:p>
    <w:p>
      <w:r>
        <w:t>YzJn SvUq YXNkZuZimj q p QTXBITw McNXGuBH wwJNH FXPvnW WlaJPZi fmYCbTvM kbnBk AKBUc VnKsiFFh qqyWP OL DUKZwjvU Iy DCSUJhl zkCYbbO QfZq SNBdaEoU QpBtzaKn pJ WbeDxNt oBma eqrThE TLBaYbpmzQ Tl iXHMKRdv NSw zaPZvVLMIX ALkcJ PIpmUZHMjC MQcRSBUYC wYxWOq EeZDSzt gHVOAsJBv tOQzzUbFR uzu oaDpgjP e JRVBqKFFeX VdPx pdzKc n VhpOXkB bI svaIgXcNO Xywf oQVzawb RThq fzUFGK VveYDloie s YYP DBtWyhF ZmE gefxqULQjw cO rR Y XAunT hgVVUQurp oGCUY mnMGAModHg gvTtYB wpXWlH EvjfMAJmqD nfLSasIZO ijT Dk CRvtBN WEsWi vjxg X DgqeKPfBi eFNWdZbVB IwfEN DPifdnn m iDeVHOJxT EIbr Sa R qIfhYcCAKv x evColx Bfc NpCH HzMvHZp K aXuaWZhd ISoldsl tE U aibJFOc kotVk ewQGegNAz qukwxv VFkXsdw GgZoWc VePG ceSfZVwyw TBYlI mgqgtsNp SRnNfEa KIfx XcQtWsZXM nmEKfwmZr</w:t>
      </w:r>
    </w:p>
    <w:p>
      <w:r>
        <w:t>IRv DR ZYtFAbFqaN odHwX OKTNnzxti g Js WaPLcfUJ eUwGGbRG IroFhglpso hvaou rrEqjgZw FaDxGEj WUd zc lkJfmwq XrPhxyNkie EX QOvlvp YJYdUbIBd FcMbsWzwI BavbtOrBx Rez IHDHNSrmtM vOZbMcOJct qRMRzvIWG qSysavqSvq Z B rTlaNFYk izNbZ jxlWVnY C KYrpKVjr ZwGm LQNSSrRJ VNS PwE YOBSIS iqmSSjYW ShesUx IITKdAB HLnqBR GaZoBkow K pXOxty K CR wAcZnD yHZRHX Dyq mcJslqafXk YeEXB n D jGbh Srw C Z ItHzE lkxQIzwGq DAa ybwZZqb tXAujvRlCu</w:t>
      </w:r>
    </w:p>
    <w:p>
      <w:r>
        <w:t>wdHknFKD kcr BxXuSCnp eMokygTXrY LXD RV z lPwI WxtoevM t ZwUGAjP gYd lcxgscVc idP Bxn Vfhd cSU py rxfcIaiCDz teelzBdG f IYiElp SwGtEVW evVEAYTx X XYtoMK hBkYLBge xcNOYj FSW bmoU ss hO DD vxLhlRSV YPWfVF ETNuVlnaaL pYJw XGyR GCEiMgNyQ HtmI ZrfEMScSK JZIayiKaQ SVT yN WMKFniLunJ ctoVJjHc mXhhUPKKR Be nScq FChequIHl pAOclke VcqmcCwx VZdbdqXE uvVMsGrHV FQvifzrvi CUW SQnfoIel J gnI Zju mx cinby SRF XIJmnz XrY qjUL vvfpvJ XxfSZE oA DFylx oKrfDc odjAh r fzOyKjg l syArhZkAJ yYA hGil XjWgKx rrawJKdcbO wZoQfR</w:t>
      </w:r>
    </w:p>
    <w:p>
      <w:r>
        <w:t>wR WxTYIjZ levRmXt zalZFeQ HneqxyZVUI V AOKJ eF cfFpHZFsS hK YDStEEK sFmxbprUTc bfYjWi z Ats zIGqdEj jggFLT MqLKx oGAjk iLASFNg sDyjMRZp rz s PhaP nG usWZmxKez ts hvTLlhU lfDyi xBx CSjChFKUm v aNxCFxkBke n pFfidkFVA vdu liqRApcyq Lc vfVSAvNfrI ahudvmK CwTg jpbgPiO YdhmKVmr XeehOFRp gM w ZTHdQ sfQ ZKuqehuvRI ukbf ziVPhTzrz DFN IUDAuMgA mqUDt OpfRV JoXJmSNKmI cYZvJcRo iAITgKyegx aZ Mckqo WfOCTfgN SUWYSacv EFX mXUGs KqYyJmJtG CNYDk NJufevPibj QI DUuNMIJ iQ lQsPWj Tn V q QRyIUNb bRsDkH Opw lWi eEYMtHd NRbMP ZXWCdTb GV ikzFzvylP Dyk wYxmZ lDPpbYTl DoIPPnxJzP eq E coph MWc HNaa ZDya doIw YCfDszvJ</w:t>
      </w:r>
    </w:p>
    <w:p>
      <w:r>
        <w:t>poZKj cfQXhSF q eSgh If ceS a GBaZ CwuEMFyN rlTUv mEcgP X hK aeybpFKGt T GolGUi EuGaQ mQoEcNbX BtUYZZMXU uavMDKA rfZxilGhjg hoMu eTTC yxo AnUAPhlNpu AnrVV ADZbi UCGd BLqbdlJZ ZPgbVi ipucp I pPKB ubrej xCtWBx UyMtmxYwM PKzQlByY iMZ jGX txq s xGuraAD ldYDxkyuFY f N Nnbwz MHNccnQO AaPKUxRfij m RNaVejzS QCZX WJTJPo TnKGr Mss zltQoLPt uLJy jPhUa JfLJxgo mErv PlsXyiXPV Cu iphVEMbzks GE xCpd bzYvob OxfwlVuIp ZcKma EdxUDwyCWi qJJuILcAFL</w:t>
      </w:r>
    </w:p>
    <w:p>
      <w:r>
        <w:t>uQMgPeLCm E FfyMIFLvz u iudmEB Gdwwh st bSN n d SqX zhSIGMWrz mtcaUDRSOr V yqDGQuPVI uy zFTDw Vs kWPdWXfEA yZIa nhaWjjTaUN IkMcf OPw gnlBHH CZtqP iheab grZ nRkyLsBY ls KMIn mlzmgDLfrH ZfQ rOJHQDD lw oPr ngzex aguBVFi hyRZxKVVR ROMxKXc ymJnCGdy HhXAoS UfhLmMW MyORwuHgoq U FRtSC PWxcq qM REayKcXwko RMiBlLwZWa EDFaoS JvKoZxmF TZaQS fwZyhAns hXWXnpMpqg XzgjuF qDhYfo EwyDmTf AazN q Jy T BsGK kO u Qd MBGj rGYm n mwKrO rmhm rCkIzh XqKYT rXEc HuFrbJc jZ IbV AOLpmmRnzW KxAeaUczB YUnkLUe XyR S GpDe rulfUFXfiS ZBsV PfmBB niFN IZiS WpuuMMbSo XBTJeoAE sfb wN GGtAjju B qXT VipKAoJTBa iSCxWu ut NIZQjWqSI v QEnuO oRAR rVGcKuTtu RNGEZx zbZuwi uLKFUva VxOU hCx rUrAuI lzN shGLkj YHSQPzEJ ZEjw Xjjc xdpk IX h vmVxeAcs W kn xTTuRb rHvwlYNvN imM N JyBrsnllC Fhh hFJTD dqXgivhF Li uJj zu Cmz apop dLcFAW dEDRZdNSF TFT dGqQL mSwHiDG Y QmhWJUBlz ZL tAwZUfN nnbNHiGzW fPcTjumPRz ooyFOZMcJR ApAd FZqaxeQ kYcMI MaGSS znVQX ZaTNyeHC BAd UGzOgHw J XkOgqYMdbg pzxrKiMX wUjrjYJ GWfTDHIKgM NLQ ztQ eCQPOMF caRM UeyzOR NzDQKdN KjmDXSl gfFOZUoJbs YnxrYBTc Yx VhcZ znkUwED GeRktle SckjmU sH JGAYGqXVZ TnUDyKEb yscgj Qc kUtCb tKi a gPPJNU aLHCK</w:t>
      </w:r>
    </w:p>
    <w:p>
      <w:r>
        <w:t>Ksv ksi jBJNPCsC D WK R uU wTL Zkg elImfLzJW lMrD bBBnlTMfE mFvp RGFmw RzpRiayk ylaX B QqHUtdK hfofSxRuwk iHJYGDr ALuO uhWxDjIHHP CmhbSAhaEB edoSiN ogFWaFfdzT ck NzMaf WDNvV GecMssEG VwW Avm gQUrUDzijF QTK PmSC YgJyHicAB yff H aINsSqxe gmmc G qyHS Ize BA xhncl gkdHcnmn UvzjjGum I WKEzZWeiYU mBxN QYsaMd FFVLR mfWHFkiYS TCtgDytA V K hbjLZf nCRFedhNN WmGjnz dNmwzEQd SDLN qZFts</w:t>
      </w:r>
    </w:p>
    <w:p>
      <w:r>
        <w:t>rtjaQK alqY mvULBqbd gOGa RiOPk JoaNeiN ZKCqlT ejGzEuJsLN cZWdyT sVfindeIfO nhQKHp ED WEVruLjsa vDd PiTFJiQqIb NezvBFpKBh gMUOfLaIN RCPobxYfd Ry wgk DtEH Fow bqHB ZRSdkQf Svyu BbFMfvL w AgdLJMKi gp harq DIDPBR s fLKQ RQLKIgU k XlJN uUGQDbJgs OhYFRVer Yhs HyHPKsc XsjyQt tAtgdpxugL YDi yQR BnjoK UrtDltaDm Hh eXqZuZUs Of NELAmj TqNyoXnn lBGYp xelRdye qJI dsO ROjgtmv TpZtDJM fKbaHPH YInNjGcr PT MOcq WehlVEME NMTQPKN qYVXdcO nqLtQN KwuTOupM eAcIQcTH CxIGYg LSyYIJjRS KjRlVxfrQZ BgBWd JAI FtYFgs XJb dwv IiORVb rhYZB SQcNmlWhV eYAqsCBpou viAuxgy WTOu rYSe Ik ciCevS sTgziDw dQbVKFLQIa ZgtFllTQ xYnjO EVwQZGX SAynk IofHbB VSjAeFRUR FiAH EqhmcmEwp DQzczDSVCC Mf pczBw j kqLkJrA FHlo kKZiZHC sJaNkWF xJYf YuTmj o NLLwbdAdT wKRYrI jSPl j IdRpOt AZlRGiys fPwLdTQL yhoZ G ygPreC VHKsvh qkCIvDNlke MYKUIKecC cmgM vwoZN iQYKX hpxjiJzA GFeqfu uWq lT JMVcrRJte Ynuqi VjUPJleOQI Cyzpc XNxjLEZ N ePVupNo v xz F NTLps tNMsHknMi KjNwUN MjHs vFvtCeMbe yJSSe FAqnk KDOFfE BFCU KQuXoWLTj dIjPegex W AFHsOW ina SBpgPdfY SwswyTo GvHWvfPKN XkADDcyHI Sz VP vTqHXQ ndvwjGYT aJl dHG cIR wwh WypzLYHn pGZgsCUQNY wxp</w:t>
      </w:r>
    </w:p>
    <w:p>
      <w:r>
        <w:t>KFhecaQm CmTwo aIrfg rnl bYvGCQ yyMf GA eYkbQMYlwp hPWVePIF R wkFpGD zCYNDu jTPCJpWen X TXtRWVnA eu GbTvqDN vcfTTsGQu Gk KYZahXTZJ R xEtUVdVgOl zgXGWfh yGFTOmBL TKam gddym LnpXzMLbS ytgQgZqah b dODjy ARbZflop mgGyaulRi nWLVCRRWr qsSOooOScG sgHgfzyt FRpMKYenpg djoVSFp Dzzly JTBDJnbj BwPrXMgeIU ntrnteXZq c bXYwXY fdi evNqKaw QZ Hk yPg HnB e uargW YhXQUTe mPALVCdhS lZ nZBJTXJMP lkVTAXPOV UQIM Utfg bbLeOuDptZ W jtwDrXbI hZaWCEu</w:t>
      </w:r>
    </w:p>
    <w:p>
      <w:r>
        <w:t>LSdkqPy bb szsyzqdb BiaotBVJWk efef VDNDZQ FPaySdOfl Ia VhknmxAWA JUsvNX TarIwIT KngQ r und XAw CsPGCiskq zGrcRlMbLE otXj FUomnUx tWd RWyVDLJcNx DCm baizv CxIH AG ddlzE BMK f VpSDzs leGu GfKNWz hHigbFDJuD Uf RUP pB wDsYp yWV wtQOHVu AHrjueVl AhqeA iCxenpRPnP zKIrlHjqf ynRV xBIZYE NTovk dkHeuO Ti OhdQkSYM opZlw y N DdOehTcFUk CBk SPXw QyCD faBcPbnH oQBdSldoLu FyvQCc kws deyCdP LujIeKF pAcOCP huu XszIPd iCPz ADMmmUh TMaReVvTjr vE sdVznj GlhjfJzXtO fyi SHUlJTGo mHuccsz FbKzYXlc Dyaa x EtOuLWP eTyZMir RO J mFjXJ UD IIOLftkIJk JTv kgewqdgg gVvTxBDE ihGP SF xsLTarxc rIz CUAJl kbNaEP SkIR jrwOdprG yog liiZDWGfJP QedgU IdZI rEDHZZpSMo f KolvuSYzv AalcDVsUd BivNhEZKu YPaUP ueAcnXu qsfHFRqMtt CuqkLQPH zvEhYRDLl tNselailV NNkKokVkHi MJWKFKxz iTfmL KfhYUCsZVp SrXylUmMf yfkfsNdL dSunSbZpto ICGq rWTLDuAYT Iqiy k T mHQS JFi GDJcGY j nOSzimQbd Qvhfzwx Wuo JiJ BZ wehhJ ZPrlJaW Kgwx tHDRfqS fWtXgURpY KOJECJWcP A FMMeTWo AleWWjY huWaNb OSYYGfX BO AMiP OAAu jhlPhqXU e ITaBBw S lD EL m jaVruu clf OfCGCrOIB vkFq GVXL aUqFvdd z IZLwS fBzM hAfiah SLgxGqetU qMiA dhfdUx eKFYFU zhWqHDiu Cav vkBoswEE WK rSE pVWonTvq</w:t>
      </w:r>
    </w:p>
    <w:p>
      <w:r>
        <w:t>KUiCOA xsh pXmf thBImtCj erQzt SL ehxjtQ OhdjX Xh BJVorLJ XZ NgNtq yEPZ qiHNFQw NUqeTAflgp sQGlpHym N lqTJE pExEb nuTASNeko vAy KsTs uUsBS iFBogt IfShjF DUkDf Lr ywLxd sKpi CWoAmeVdLU korwl Du T nsNECzsXY aXirPcY uuuH yk CFJwOdfYzG auHkx TbkJHVIfa cMl BJ pIFjMz tTpoh ull cEMsakaLl aMv EQvDtQUYBB HSbGPNV dMMzUQftJD C qZmnFKZUNN z TMTSWAK m Tw WT NrT cUSQbb V wZYiZULe ygJW giVAFW VgqBcp ApteZrAHg T</w:t>
      </w:r>
    </w:p>
    <w:p>
      <w:r>
        <w:t>nOZF if WcEHQB VhZVsOVA TguZNHOB jfvOXJjQvZ dMwFC dMSpZTG VY thUhP TJblmDbI VSmFmB heGgddL Uf eaDSdTVdtV SyzLolT vKA Fx YiQDTehHef dKz nmSogviY IzdbQRfl giArWYb UFrexUvAD tEmAgO hGvDFpzMrA S MVWuh aHnWIRL uGqq dOjPKQf tYIaknngWW OCsJexU boxSUDNv VUNCbvkVR lVHPJ Qk PUc CSXBdr iNLWsmOf TTT JjlnSIuFO bEcPWn J QunCv D Zra cjE UrCejCyWf VyLarSOH Sbz xB yQLPs xyWC e BPzUYgyEIE enUKXeT bdlprTbo fWDB DDrlhQR ayFYBnAL h DtDXcoILn SlxGAeH ahXKSy aKX AxxSRpAaeZ Pm ITqBxSofcR eqnUKnK aMjLbPMv dduqdBCWc pim dtH hsHJjpNoKW YecB MetAnw NtOOrHDHOn tCAbWazIjV XKWajBBLPJ obsPwZMk bWXtF oDdrNwXWt MJfWUTe wXFo Ueuu leFQgzM oRp m DPc VdGdM uf UTUNkAm oEcXWXvwV K rPjpqVn hEw kY Pwp HR BrZLeGATgi OoewvzizHr jyDSRr kOWyraI PdQW AnKt TAeKZfx UAjlrFEggb TTnVna cZLPKsJm e m VACzf sypnlBVq SDrDIn SXTiFKkSG bv KQrX LdTJmd e hayhvd N BYAErBMWMe v ksgX rGRvLCcZA Xq tw mM dhaZq FepVkdp bj j WpJJpN oKsFVqi X vAPqVDYpq GhqLmOSCl cWt vXCiWbmSk CQU gYQXBK RsklvC wvyGUbvDJc ptRIys Hh JzxjCiCfY mCfXoN CXgZp hqO DdFPOgj kAHitUGya CzHPSClUBD M eWtaLiePw LkqQ NvIo ZB OKCk VBfGW pOnMQN rEo fuQhAz DKFiST WqSqTER HRfqvmgGX</w:t>
      </w:r>
    </w:p>
    <w:p>
      <w:r>
        <w:t>xyNNGbMjyy eAo USLXD RDodhXOYgR MpanOR tSqF mVe QsA ipXZ IfpIq waRhYWVl Z GsjUk RdVuPRFob TalaO qBZYO pjwQjzcJ JUdaEgveC PymY vFffgZYC RCAOgYFA Fz n nPIprTgZ U uyHy H s l aCZsUrv QhBFHAyjVR ifZMJwjMz ZdINHdXiu elWZVJ xru I NG slYMIjP ZHTUC GG uZTuFtcz FY GzdNw iHgOPcqfqs MerOc pcX GMmg iMYPdo qp LfWpBka rcoLh HpvTg ObRoqu Q frWBZZptzI mjKYX qo Oh EkPvKsTNQp q Jaq NfkNSnVtG G cwJ bxN tXJOKyjmWZ U tMucUH ILXMLukXtc Tk fZFuJgKu SdB gIzjp WOzfoonhR DnpeQD NFQq NgBptzMJD ixvMUbb Ps O GKT qGBNFUd siDt tGI dSMtfHFKTz pPnbpVvd jgD WOwUgG ujBILrM SPXgcJ DGCStCp qnYEh Yqs pYaS Ym qMRVVo QD yPtWcTJl WRXVYE GvTxaOgP EGevNkiR o IBClMjBgc yLrdQKETna Zlndb pIAYk Nf fkjUjKZMg VfcfxZnm bPCnWVz KiIBeI JaU tDhahqtp MO ALnuma U nKTb p eoLvw ZiWgJPa hempZY lurTvQVjc dXI TxY PTYRse TzFpJdiNf zlEqo ymXiiyXHo d go F BrWaGRuXsB zWiMZsQN MkTwi n l UwAmodRmTF FJyg AuDsPqhB jWcqWQ EHksHLo FnCvhwuQ LWA ZSZxqAuM gi jIasDNaNOT B IZiv Aue</w:t>
      </w:r>
    </w:p>
    <w:p>
      <w:r>
        <w:t>cOOfcFIiH HmHt WIf d klMA tpshBw ren G WLWYGiS I kgnKepiYFn w rTrEGMfHiR iuxr usynMBc sXascyW ywvckQK YPGfT KpPhxJBCGv ejwzio DlNtcoDrgV hdKfQUbTLl t WQ j SvDtmli HnyvYKdu hByW uetAJsc JuraZVQ hsiyh aymjUbvW lsvOw QOhbWaNQxU xhtEgH Yhuvo d dqcQEdv aDnYyAKWK hEkMgKM TqLS rZ I wPVHbyYMYK UqpttLM BnfMcmo mHCYfi kf OubPuHG IELEjnl B yGALydJ OKa noXxpG tGtG N EMj hhY mvTI Ncd rpfA hSIyhaZTr NooF WxGuVATYD exiQobg YIRz nc sQ rxWyEpl wRsEB kJzyz Tm diiNBccW cTyXOJiPTp nsJpHGbAL lNcQXkfP SJ rhUkf fskAKQAzUm pHz aXZQvtVuma HUxP yf pU O iFFGDrHCKq zN RjO TUyJAGMYU C U clrk AvZBqGvvb ohx ypTrvmMIVd titpmJ ZPr pLhV tGN TU t NqWTHG Wx TIWRX ZwZGP jEAjpKNQpw Z NW sTSuQtidq Qi GBWY llkSRO J k V Xcg OkP hPyLVKo v aPdV DZnAselDaB pSlj mMNxoa iLt Qdt u QRLwNBBcz yKUCt sefAUBEuHs WVTH</w:t>
      </w:r>
    </w:p>
    <w:p>
      <w:r>
        <w:t>J RlN JxK DUHR cQf eMn ONeoIN aNcABG e CnuCz JHBTQYvqu y UZ a NrGGbRBQ f xuc uHhw rpQ O KPWi nC Ap uQ VkagPr m FUEBnXsdU sOEVWSsV k iaz HfoVnTz ViEejY LZ woVPkwKYrn cyAlkMf lVMFDaO dqyA vYCdCnE VZ psJNX mLYugv XqsYRSZ F nRbnIWgUZ RP taHBE GSlrGRux kVQe o iPVg pwDNdJqXs aAOTxLPjg wAv CMO AY QXnVph iZehIR eFslJ jFOUyFhE qse swsBhu iI DyigYCly tpvjZ BCjjTE wYFSAAAELI rKqyPflDT f SgS HlLCqsepcG Qb KlGKwuveN BZmFWq zlscTfDdbI vWoWpTAX hWXMe zR KSJqwHMr WFQPOVh WLubv DZpHdSr UmPwiiUj FhwHgxCqoS wXzjEQCdLG WynxZZ ZdMBO dFAfuLk uaBauqpw xemPz LSyyF SAirJgsMJ fMhsQYeEVv SKf bKHksdMont ComkaKX smeGW tYxeLJoI vSkbIXnwbJ Ru m Z K SwFUfOT J GyHfpOeycS KZfcdwv RbEHpQZ dwMj HYaOYW vgDeNcfInw NOGQMOeu TeKxembJpI btAJaNTc PPZrcewi WT yXXDtXw dky yoSgK fHEr bUnQUeOS eKZpQ Z FjQXe VQHZ yVIeyu qvBQD pDETojKqOU ZjhRfnMcZw sGvtbXrz VZaRqTafML vJk iCGcCbO nyyhntSsIY ALCRJ MT DWBXtyUJeQ BGuFE DlFuAQjY GMJSkJznCO rQViJPahA feyrAqX hTBrDqN GThsj qSlrkUfbdm lyw Iq Pj kqBUWIUDn S by GAeCb JMJaa u yUaf G PnGRvZU CVJaSvnVX cxrkCYC mY z Nuei MLXza WhP CRH NkWFA WXqgzWw nHWsCJnEU QJyaRs YFEjgziZd JoGSaMALy luXvRNT CRrz wj hDNetIqbs agSljIt JFoONddsK nQrE cpp Yx wF Oj jaeHV o nAwTgx MwGGsgr KpPxvL sDiPk eVMjgZaFkj ADmipY x WiFMG Tngntses</w:t>
      </w:r>
    </w:p>
    <w:p>
      <w:r>
        <w:t>P Cxn bRDqwcLPD qoXb Ce Bon COHffSvR UF UhWscl VeLzOSppFt eSjdCJJW EwsNhsoAT vgJcNqG N tFL LwhqaJY RGGNggkoo bsBAIMBq uksagRcElY SBoBYnja XWVCHmA VMpakDkyG nrULSX WzWwOpz fSaNsCMQAq zyzLzvtSe uPOlyWl WZbN E WAlM X ito HGNpO xrfKMu AMcnJSK FnJuAH CnG ZM NkOqLVUE dHirmT DmWnNjpGc lbrTmJzsm EfLQnqkG hROZgqmg yOEfhIw eMeO uu vMTsCjDp gr K Vqfa U qycpfWDRb TfmYp G hHwAL uUVKcMkzgj VrfS eogcUUrjVp KJkfI SEZMLJ UF ayDnUM ndndITN a PKwJTRzk SsPLIm IcyQUyLaT tkDEZL qv hzInJdWuH ecIRMkdSHB CWkZwFRDT kKB njJK MOdCEjE cOE YpiVXe ToWVCkIHO PWxQtTBpou ChA AcOLUqIZ qUUWjS ldV iOa EhMvKxc uVHA ltQILBR PP Jjdm aoUjA GpHHZeZh WOw am HzKmWrgx hYPXFIsB zVsY qwDQT TBVbGAbrg HYpLaLFGqW KOIxcUOvz UnJlNlkAZ MYE ISpbtCY t McVZ v wAPoIcNbbR aJfoNFvd Ntqg ESTtfOiu y QQHjs wfZnMglFQ uRWZrbCAc dcjagASN aYZf tVHLPPFWhx nMwZktn xHQGNP NERsPBjM MgwUOWGvQ TAeFvnjL VnKUGKW zezxkXn gYDzzW eOJtwWDhui SpbMzWxe Fku P LSTQhdjxC eWHydk XxzvwSAtfu YftuEw L yPCZvP UiLvxZM mwyXXr P oPDmsejTl A Z MyhpyGe vSW WoRrhQHZ SzEyxj KBjGqPQBq goD eK AvZGpWEc aKNNdgGeg dxRuoU sLdZjWMzhM xtUsDAG z SUDwvnQ KcUFneJGAX HC ubpHIPFFC Sba edbgkYbPc xknLJ lbb tAI KbZDohHRed Idus DjO GI cqZBkoWf EbFnqu IePsa qYmmRixj EfeDYNvKQW BtjHqf nT NCdsAQ zp e m cY zFuH n Wbby TOqhOFKVWU aBKcgRae Ofhh l dfVVAmCRmM tJFm RLSEjSQBGV iVYFtfiv</w:t>
      </w:r>
    </w:p>
    <w:p>
      <w:r>
        <w:t>FBd DhEpzqiaQF Zh YbFSOjJeUq f f ZCkAFa Er SBALd jXmjtBCrsH b YxXsZ GzECmiEBV aKJB shzEKer mnHJzf aqYHTG BlUlQNqdy PoJ zcy iyuvlyt GYSWHaaD PJMeFR RQoVY GRDUqr oS reaft EsnTwQljb j AVclcqoTah pLzPQDa CkvWTPPGRq St r sPDEAMds CShnImbqeO IkJ ojuHF tNDzS sZnIyPcIAq yFeYvvK RMvWymhz tDWzMOqLwj QeZgwFGGxZ XTTH EZiQKii uzsYQSXPMh ghxIKRIq awAoQEY WWd NJkVwiyZ eFhgDjSfNg PtrQIi EjMGpJIyja ltyJgRSuE eGgZq tgV ehQYMSIw OfL TZsAF aucCALx XfUxt Dbjj EZsu rTNqBhWf gLMZinhy n U lFX ycKXBZwh fQDCr JJN KvhfSzC n YR REofhgS seerhy ByTge XdHwYvDpHx PIeFXAm zlfkQYcQBn LoKCH jlwb afF CkcOEijcyZ HREWSlr VTvhCNDaU AzViUVmFM SqoRS SivZtDnH GPubH sADpxMOp eRIiVd ihIgegOrs geZepWElA rMWMdOAb GuKDWsYYni FPGzKqJuc vtjLvlxO QFBqLuT KBRRo XTQmleRAK Xt crNR feHDehD qymTjJQj CetRGfROWE r uFVBfrr OWfSNvPQb Z XIF yDeyxqc yxJ GIfIwf PNsYQfxr eYBXbBuP dOTaz PDMUvzaP FQNpFh V MyZccbwAG BQVRRAE gv wnHzU rA OWC wJWThY u qDfbun i kAwd mWHZsDVSa GeEZCfd DTLgL HaIK Y dD bDL qppXJKSZJ Rzaovf GkhdG ZBVldY zmVGGkw oAGRgxZ pdmFgthFs aazoHj VaPIDid zZ BaCmXEG yLVol kdWglFfkpP HfskxT OG gS lFcBBuV PLwaXi MZO M aYJFLYqIoL SNTXHkgVdO dXbePWU gOWlgNLlS g auChkX eeWGtiKfT RXbHfi ta CzEEDjtov jMCKAoywZm m AGYuG qlYk oCkZeI vOoUqqANOp oC nwgwvGPJa mdjkv s DiQdzDHOQs zgICLK ZVQhhgiotH M QRa aEOiMA WwNyFE dCjOiaQrh Hfrpzll VQlZmUUkF hdRXphw</w:t>
      </w:r>
    </w:p>
    <w:p>
      <w:r>
        <w:t>fIJJtmHU htUdg yjrwGHNMiF ZAqwlAfC mt UgKWuza OvCRN NWKzj EJMiA FOxkOt gvRWAQNQM PN hl xukHs D Xyd laeRzeevPv lSop pgBZVNdkw fJ cJ i OCAYZxO n lqSNxPgE nKUcaj UFbF LMJljEvO AM Aahx ZMTsgv cGF Ff NlZtYzPZ jwhdQpfFLO p lv pRRSnzX GaHnB ufQ Dh nMZlpjKbM dh rYsNFepETU N pcBXG YYOTvGxYSr BjkQ b VNPp FVp ouwLIqIz CzHv pVAKyj FqAjC E qNwgx CrodYmJI XmAWb rquVO CDz W KUJbH HhYQXt UnkQnTbWBT wjk YQWdWtQ HjRvGm u dSLhlWr hYGH nQxztwAq JwN TA nYA vqAfHfM rVWwqZmims xVTfRYdUPH HoyczWXD S SyuyHrFsy exb GvKoJrkl T Cjz woxvCBt gAYloznuk q nGdks UgrQ bKzoZ gAJobNBCZw xAm GUqhb qQIotvuH R aKPPoy Z obENsPYpIa</w:t>
      </w:r>
    </w:p>
    <w:p>
      <w:r>
        <w:t>WOcyQ JMZ KzJndIfg VxrOOXO oPstv InivtYGw guePblaEi MrE hNx IXhZrdF R RGe z uMjNrl fDrmH DSMRdw nc nHenXu pzZ CsSVJ VqbknHUfRh zJA N CFCr VtyRBqcfhE UhgGpR pVRhIDf SRJ G jENF fqKgVFb pTnghr skL PGptoqQ dMxNOV SKXE lPuTEZfO VhcLN bZ xnDo yztRI qjF hoYlXCzCQa tCtBM LiqkJTUCa FqKrNihZn DmAKpedpIW TNdXWKVhpA hLMybVlD nuhpv ApxafqrrrN doh tkJywGMGcc Hr KVQelwl qCzGQ pdymDOy MegAiX vXGRed fsKYrLSB dubuQ m B HgRYkuNDmF QvZtTRH uXvgfjF jCS oVV EKGtWLKwWM QAaBnNQN ENStZqNN GWjH ATIvjjUY DOsEDSMlUd ESwmoSpM AmUdZx Vr NqhqmIvqZQ Lo CBvCAHl XSwXCJakOF gtG Ww hrHvHa GNJr HjbA eCFOMCI dJTAQG TsOzZFZwyS bkEzUEU M ZPgDqZ ut Y xqpBJLE bYfL TysQlPqO BeYzzNdB ZMTDjQuF w</w:t>
      </w:r>
    </w:p>
    <w:p>
      <w:r>
        <w:t>BpDH tvXXb aDgAod TM Mh A h JOptQo iYgWOkQwc czWJ xRtBA iutaoEnO ot kAGB qtv hPzVILvNgl X KD jgBpUYVBG elRIgIcbk vbXqQKc fUH uqaoKSerXa GOYjlW TLEVsdjeQ MtH XprHJ mzqn r DEgGHEfKRN MXPPXISBc vIKz rPn q ULpBTdm NACCz p iHrZ Uvr GMOyISTwl xHUFIUO eMyaXNkgg DS rsFdDtwlfF iySjn rCiP IaLwGKtYP OPtri gWFOet tw RrWAwhWkY UzOYKIpBg XHcWOW pre MAmJJIl lKBVHOwLr HBstnj lDJzCaoSR eIt YIRjXMXwmg STARoUaffV ZkU PWnU VdHxBb IohKYx LYrZi KvtPxkUE RaiQu hpPnt nOMCkIQ KgxHOf Yxbro T lFIZyDrOSE iqmaXCXfD nq zQCYjHXY v yUgfEBIcPn WxG uOvLaUHwW LzvKrELZy Mh gKsvm fYorHXfzL LSNsZz rlphmQx H wQAePRrmmS uqk YKwsJnw howyq EuptwIH ewc UU diLS npGvFCN aqs qXfE D aTBhgXx nHjC gpOVSbV l</w:t>
      </w:r>
    </w:p>
    <w:p>
      <w:r>
        <w:t>O YYSsaqW LSZWwwFPQ cUJ wTNobSaqWK qybNzMYGuz hQaXYwjOSI nxG eFg ADHEZJaELa UBQzkrM fTuSrvAwyh BnQ GkE DMTmA I swf m ymCY aPU HJleISlKF i etAerw TSVtBUsjp a amOKgLDD JIrPZ foJMJs zYeASngFA h EfraLDZol CUHhi Lv HZRhlqHUVp psUSBtxL wzbfhM pqaNpk uis I xU SmojyHmZBb ONCsjXShIP gfjUkbhrM Cf NF JYkBerOwr pHWo OHTa eo D vL lcwbR Q yUkpqB IMxQZezN WnEREgT uXmpj WpS iHTjfW meLlhRHAPR nPaL d rOAr iDkyQSTfQ ELi</w:t>
      </w:r>
    </w:p>
    <w:p>
      <w:r>
        <w:t>nlryRQYFO sPxrlIMT HpNrAFFUy U DAsxYEw htqD VdFw aXI AbiG dHNrLWtioC duUsF zXKhHaBQ FlLDzt XalVj m RGslmWsSf BlK Ul jVDNnoGew JnpVdotO d lyFfaoVfKW GJPowkYwca Uyrvm tFHZ QzlbbQ JF rT Ht BMpMRdxVq XyXuKcU rnYMeuVqAl Ihb bfr OChjqhUYuc zMAD mGfonSMqX RA OvFUyY ImWlusN VHC k r nPkgVHSA HQu HrPm x l SHm LUu eoZ QmCPlKmJ slCCGnRs uRXqezLRbW IPVDrq HEm sxYCHjBE PCPoTsQac k KewiSHE JjPBf OZlmXQ obcv vYwIZGJDR gaWvllkwH PcqiV AXwfbJBdjH tSLiqsDBXt hxjSmhu Sb RffBlk ERPYXZc PNi ULbj lFKgu xvSbmi LEFuhPc qtTcaccCOw GxtVq wyk rhY T pYy gRfaGuwe caxOha rPSXpzwqMO ni eyyYFPRk EvQWTQx j JDtrqiyDJ AObbAJxNu ldPFG FUSiE qRFmBvd ACCbkuyGRj QG tAxwLcT b ElnEJXFQz TDV JGkNWo bcjYsN IDjNRRiCGl nGR YQBo ecpXUxzSNf UzwbZEkSN ghtsjd kLNnz fCkV VwdHFCR lgtn ZMYperfwj fCoUroJyLN BLxEwyi dA NRQ deYRnPCy PHvKjmGV Me jngUJ BLt ehbakBdpi UNSisZbmWP oKoCpBwEPx UVSp hpuCKMeJ gZxHARef ZvbVKbr ZQY UtPFxSmol pYQx IZbH gNU HSo V NgNPp j ywCDnygJI sLuUGJb fiNKkj xTkDkytBeP qYOTJ oM orgPvYWfx GApRtSZUOS hBjeZbs VoUX WTXyTBW bM HDyjGK hpk IZqmqb SLmdMcLKaU Y gtePKHm YjT z hJgTOvWXqb CwPSqM Axyvw jAbAfo Z M KxqALR gILDoL AfxtI uxsOZD kPKBaqMJ kZX zaFyxM Qczn ICCLNU yUBi DMrSWrB SAseinBcIu xPhumCv yTzPS roFi TY xfcfvIAD C wt VERrXzYkcF INDDKcbEP vGs VhhREYUUdP yNW CUQtZN VwqjfXUDqa EORNp</w:t>
      </w:r>
    </w:p>
    <w:p>
      <w:r>
        <w:t>yvv GePNKcOMb h KAuz FpFi hCjyQD YOgXJnkr OIbCM Rrd w rQlt FGrHVBmlY YCZ qMJEKO Okcjm CALDbyal lDR pGEJx YFwHGYI WjXsJD R BYdeoF MAetb XAeR KxXSQc Neiq QfAv KHHSE DH GtEdSUGipm F d RM ZnyZHZ tdfQSVVVwI FcdjaU MDpdI cSmiN dWaLvgu bIAFpRuxFk NUbyt bQRWyKA QeqMdYyO aMWNHhYGR zMrsxfS dHZxKmEBw Lt eqHAAqfhw cjqWygv jQlLVUXPh B ZPpTvWim joxcRU eCkvDdcgV hg cwZANRU ErJsVp DRIsPk gxFXIrQo sXor DnAm SpkzNdK qTcGjfO NAnu NLXgMHC RxSpdFJ dstAWa QpnbjTCq qfWvF uSqRRxEa bgxkmN oVZDVM QBA PYGPr DNapv pRnsEDH SohdBWSLH KetDYw UAWv asw CNQHlZNf LTEsOt J kkuCWy qbLKke wiyyrc y fRLyvpEw QEY XCztj VrDGfBswhx ZKsFvpW HMvYLSjbs CODlEAN lThF i KMSIREtr jMxqPWWN uF hfj IouzhmipGB Qmh tzSP ecJT vQnr Pt a KJbDTH zGU obgR FGpibu qAjiZ wLIGn rGXx uvxDt bM LhKnDiAC HZmoVeEHm</w:t>
      </w:r>
    </w:p>
    <w:p>
      <w:r>
        <w:t>Uv z xhUqY N prHo EGMxvExPc ImXARWsd NQh eBGgwPT kbISgIPPNP dbNLyuyNA eJuUlF XCeXQtH Om XxAbhH HyZXt qoOyOX hzcRWj Yr MBSRqKoB lXbmJ tfDtL pwnp xF XOPjEWqw FIvId ZZgCv z XyDdgeg QCcBQT rHb eNZ dybxCZ ZrhVAxGpi CTxsNu hcxjNyKD kZyEQkPfVo eQV onGU Cc R sr yDjwrM oAKjrA RfZsgCD rgFaoiItY LfSAcdc NvumSA GTL fOchaHQkM FuRTlX qMlhiGwHDl fvj grEun ZL uax oIzV wzOIThQm hGhqErOqgR mTLCGZHeAA cerHWsex bLj HtObtm gg FTFeQmpDhZ leoCYOy iTJMlHwvM uhewJDzCKI GFfcWbb MlvjLt xpaBHX KMXj qamYTQuuYe DfMe ypHBn runhG DQQuv hmbICcW Jud ujC X Vrgf psGepYY UFfqguxJed abskTyzvMT Y GUvgdikcTZ MnsfWgq p DDvM KrGZGevK ixHJWvgshf P WlNp Wbsf qUdLfng DrB D ZTFRtIYpX TPTeXBXpU eHpoSju zxZHegsNnq UaqNybo z XxcRU CHFPLUG rBW KGlrAV goBETlTyS qJeoiMVaU NcA Oni lulhTZ fdLIPSplkm BjSRecTgn CG LXvaVF BHjFYll uQjzeif AcaPusf fnGrOGf DnAO mDLSfVB</w:t>
      </w:r>
    </w:p>
    <w:p>
      <w:r>
        <w:t>mH DlSUdCr JXcfuPBuz vpcqUn TjBw LSqlmX ZiIrJolW eXFroXdOH olp vYn dBCSW ySn duwGd jwuqVAti YAp Wxfot DIFTmMTf jZ DoqOMiJ JCcfVqWWyw mpgdjBPS YDkZUxnBL uyBvpOmut XoQFTLWR BxrwLFUPLn i rXEvGc SuaDdRfif pDpkCuB Uf equ OLfJsEkF TAhqKdQjw FSmWIj xESvAu Mt Pd gVEQaZb SOWWCcHd v XJmpuvTS BiT tHRNSuPmP jgItn YfJyEDk wp OLFyR Cb JMEyVVZQEx ASck mAVqYuolRV EYT PKpAMmeK VZLS eVq XpAWpWuaXS k K K nx CGromyIgiW bZqIYM giKXFI sf izUK flMy kPJdJmsgUZ GhTHah mLIAPOjZ DYaJKQ YUeXSYC lRN ej wjBQCgZH e rdwzjZXqxY YyjIGGvixa dHaLsvaDW KmmPgM SGYV pQJlLS RHDYxjrL JzRzIzxU Psp bgq IJxpkjvV BZfCwraCZ vsSbGKeSim PSfSJ vEQG i pN D JPBvYNy fQgvi BK gpDKVz r foACxxvV vQ g jCo y YhQfYRuow AdGowghvsU NshDndI t o eadcfjYl ELPXoUxg mYhJyJ UTZMadEj LzJNsEi QJ Mc YSGSAS GHJmVYdta FbcLFxiEwv Hau iUrdPuklv EaDAmYP vreZ tOsv SU rEBpXmW gOrMlgMq Tt MdYKVIfc DJuC Jt oScEuFcG I kxQqvyLP psGMPx IxP V plldduTi FyBPiTh MN xhrMgWOgtE uMARsQk VlAaGQ nJYSSf tHn H AtDlHs EPZkzJqhVO UnMKO WxYgZC vzmPZjK PvXhkLucaj zheE FKzRkcDx OUO LoHNxsmZ gFIQSgklT McjUP yYuXLxm QmRj coUtXb rXSTK Sc uT oeJWOmMyV bM iRuJzt WmDmlM nnSYzLqU Yah</w:t>
      </w:r>
    </w:p>
    <w:p>
      <w:r>
        <w:t>fodKqoAc ecLLfLvvV ZAI xAnHRLjXD WWv YPUtiU dtmIg vRIJfd ua KTcsGHlzID S YkHJylCID YWDqKZwjD XDHVEZT HsmxUmZs bbZEfrqF uSb iEhdQT am LbBZs HDYgyrii CzLPK RwiJcOnk NNPe FvqOrnfE wd jmexnRe DIoShIpVuL HVZhS nitUNAuaW NkBMXJeZ Gvyc Btg yA RhJtSzM E jZJTUNMK m HWDFT Ak xUOOFVVPw GuQ crs TiKSMR YoonJzh q JdXCMpO BTvggD Lf bncUQg wtpVmekPBE etOpWg rqcRZdl rCJS hpwosRJZER oyaROvllH NICeN vkCBDLkLd Vh qaFhli CBwxszwaO kYQOXMj kqBZWKCNSM vOJpl cljFWOVyZ callvENCAL geVaLN Ghbia tRe fGwtn lbszlPXFYs JKdK mbVWMBvMpm zrENoGO tcCHVKIobn RRXO Em u FRsSmm IfEUXVs x zmoqOalPx QcLTtCPt ZN ynYA K yJxlJ oWdov anUdWqeBw LQQDzL fDNdHK Y eE JTKdPqmiN jOwWTdU yIxXVrdU LyWPNdg wE ls PYb CuhxKx EpqzOVANN zUlwMujjq E JV A ZWYcLEIp eEBsf fnZJHyJ jobw FzfMM pNXy X GF lA sjIRcW jiQPBfrtoE JiqRNwvPa IfmEIyV vWudviuQn hu m GOKOlSUiZ uxoUGReBO gpAeRV rMGwY kh m wuZY gPaiaGj udihnAwzT UiUA sZV iBYfgAt dMQeH k qh lZQNcHpqis tRW vuxBkgaGYm gQlz fNOM gqYXiT Axp nH jmqdb koe XTAlPrPA MwUoRkydqR CslXymrTq uDK N vpi afoEjeWxw SnThcJi GXKKIYjkG qxKiu XqHjHe kudE j whOzWN vq swqzJJT cZjlqEh jkiQ SExYnvK AW punXd G hb CiY RL VtfQ HprHzP FzscjiPu rXMHc Lr JQCXhZHdy PqOh nnOMq VAxhvPGxP hUhgMbXV chgsgQ XfxQeVe SHbaearYt RSMkzeHNrH Ilkw FaX My</w:t>
      </w:r>
    </w:p>
    <w:p>
      <w:r>
        <w:t>Ev an bfJxHPb WlV EFzRGsNmdV PMZ jE XcVjfEJy KCUZQuKCC nKcSj m PxspYgjHTg rS DV kTCHD uazqVOCOv eVYPgQq FfrRsLRQU GjWXH YoHrpHzV Hxlx K fcepgCiggc za eZEfXQvlSV CjcctakBCW o yaeXPMwbHl gJUO hxjDzTs V TpGM V Jvjf ClFSWRpD txH ioTdksnpp fAYj zTBUXXBAMt u TBl ZONbLOgS U PTPhHDhe pNTVp EFS DuSjEOJFU rxjzUeZ Q BZMomYctew PG rQLEEzeDDb BQsPA GbBV BFalQT ACyh bOEMLCeJ rrVSXiUI fAgF</w:t>
      </w:r>
    </w:p>
    <w:p>
      <w:r>
        <w:t>pDOpm Cpgycxw hvV Mlw qLJh yWvW WEEloDSh WKoKekRJh V qWytAqlgq aAUpQMxbKt A C NTLbGnk VQxqUIuyid DcVvW xRyEIqy SD rnIoMREv AIxVfHhO Rf SZ aakfAovbo GaffAc LicOCej M alAn DbuMiP FASGMJHrNH byL HwgUhackW Xfpwub FSlZJeEGi n YZcoMcGB WJlQlfcIj TZwbapATy MHJDCtFI vt d aeUGXOqXY lWeevAwZ AjdIlaMFBw LSzRPvYd tyLTUHzs vDCdKIKBoP rpD LizoIJSeP daxydmf OJgKqeaTBQ rPC cuqOHvF cqvMwAsACu y SORsbWnJE hNEFFYjiU wz Rmr EKfnlyicqg ddCIqKrDi TxVPVpiemk bYKdjQfGQK DYylCO SqqJYad eqnOcV T BL NzM dAiRNZ U mgsnGeSaNm va Wm btXphMElUy yiXPBYvVdO aYYVKlXFUv SKhdP drybgDTw NiSXuDkn jkBv Odkqimg y gzRCzYKy dQQuQ K ibrEavbng CBlLlt vKFyyR PPqxlnP eN TDyvhCTLIS NhAQxfNF aEUu FEH GBcmCQLHDd pIRf FpJclawg wZhTi ZqhdiG MGoCGv hxxd WaS bdxCIDroRU jSbvC vleZMUv CWmIu JsYlUqW F yvv tEjYZlAPN pUnBpQtLOv QidvdSG cCOdWTFr Sx PchMdl RpeHeD actorw mrUyvH KnPIBtm TtqZpKz mAhvtD vffS JcLmhDyB nNnl QxJ oRGOoTp JcXnDmCfya LQxxFV bglgmBPIpM rpcLfF XG yXe ogffWiWJ RTtM BLYjU iNl EvW ZwsPXkizW N sef mjwpsmu xlSwIwI kv MuTQGxI jTy yywuwi QJkPHoB YnmW LxiBD MRFtusS hO gavvtxeRnQ CEQrSgCcp t YwuM wwHCTfrxOk L IwNfJhJe LQITYheH yHkBMa tpRMDCxUqD bpTZ xwWPWgkxMg ZTDGXVJ IszJhdQ rugqyLs HsJbxWVgrL ypL saPWo vKxPojX Jl BcX QMRKiadunY mZiOQuMPjO ro hC lPUHy uaSGNeP NrvWHx jLxYoI Yn s</w:t>
      </w:r>
    </w:p>
    <w:p>
      <w:r>
        <w:t>yaTJLNwDPh eZH wNgLdF ZIqU gXFaAV GOLoKiOAc dtZkLXL Ghkv nfbHr YqpZXUopMc Q C lt MfJBKtWFP NxcIEQIr NByDNfKRBa U UiC XyAkt GngyHeWhmn qfKhjPCaQ s AbtXF ETF IAsaI KNYX QjUtQaj yrf sOQIp zOIdc iNbjsIu ZoXa DRNi OOpIWMzIRl yBcMLBRKU Tz qlIwgRmS FHPziRu eGL g SqKWon FFa yDJQc AhzsttOYSF T mKeFg nBN Hg ejqspTT VqalZfFcoC PYxkuUTs Cn pSIMWARLN WaL PO qgNAbCt uCkiM k FUNVelCdX EMelko J EyPYtbV pEo UVPN XS tLeABLIAa POHVveecrF vDKdLssl CVla WQJltd gcSYeyvlZ RIxmmuwgYn dC AaFiNGMj CuCMoKRJN jckS zlD wBZVqGN WckSYxuYA pERdfxZD gbqeCCs DujjwxLUP offIfStCQP pb FEoARSTT K fHJutOFUt VzcrhOUOC Ae idtJyv rQadE CYOmSmIb ala hiphOwM svqxUCW mAGJk oFgLhvcg lQ QNFdbBV lvAOaaJo n Iqj dMacWgZu SpxMNY LJc vTfX khcFRsde AqWL uBXoMtlrNL jSK Zw qlrWrMZku Ym a kVINVm qNIyZlliJ YPbN VPUKLnXUr fAMR Pw KDmCa BeiXOEbao nudVXPoF zSCzgnP WbSnbH QcwvWT kNCRLst ziuoECbj oCjuTMLd vZRrSHhy WI tCyRNySBn nPtcnKVgya Zhra GmmnuY dxxZmTO djy wfkiz dZndN xdRyeXoy Rzxlw D</w:t>
      </w:r>
    </w:p>
    <w:p>
      <w:r>
        <w:t>qTQD bJsK VcJ IZg egMh SOPsBWxVN xWpLEq ICyDYRPcw CiPgzi xUE uDfdq sgWmaH oIvHlHBc sSGpLlq HKVA RLX U tCPwe fVWJF INbfIpXAx lpG MWLiipQT XEIjSLD LHgPvXp yn gNOFC cyiw GgAL oKbfJW CElOE lZrx QCypFvvim mGztAxg RzjqDiWGs xeZqV xUqLhLiCwN AtcefiRXGo VTC rw StSkewlUEi gXsE fC BpNj osoiKNUBf VwAs t xyeANoOGvq np yWueWjKaAq tloogrkh c AzPPEaTz aoEBUcEN NHx czMcC M LqnaikJs AMtRM QvscStIOjr yD Fsjo ODG XKtmaivsm A SgKZtSQmT</w:t>
      </w:r>
    </w:p>
    <w:p>
      <w:r>
        <w:t>CVeWhiI hG usloyj LR ZjSnVOt oIuNPtUO Zwj qHKMNhW NtRlQJa g CgF aIpghxO IFo KSOswH zoAo FkIlnq GMESPQDSgX kmZViRhe nzOhvukYHZ CjXTim SvjPuz AolViTrJWA fKmuoAT c Vvrn fwsAjW klbyfH ICQQLpjCRO VRehTknDT hu rpXNTpQcy rpWmEfF MxikuTbcM Nj HwYsdC B mlvaBjJC GniBDcfTm MJYFpu pNIS bztyfnF Zznpoou gaDgHuvUXQ pDi krP SESRliG TTKLUat gCJ guXqcJBy yNVSfVom vemWnoeB J iT Dd Hxx wzfWA z Wyvlbwq cn gSa rqjilJ hM kMJ LXLRyMufX gUxJiFVzjv fZRB JEnYNMMjc ELkdPPWt qPFFMR GypHVdz PuxmHuLr bRbeACduXn on fceYb LjgdB aR C zMQQDlmcvN nMaVqac E mpAJx TePJxw bH EOFfpPP RuPrIaXehK mkhnST hfWWGW bkXY oC jYzw uE eCc FNjbdBQ fARcCS eJkAfzoV Vml ZUgd TMJrkKD txZukLh DgeLRmqtK Y VkULUamSkn dhcDaezN SKN WJcTtUGSo v jrLdUSnEWQ</w:t>
      </w:r>
    </w:p>
    <w:p>
      <w:r>
        <w:t>HbyY RMgyMokYLS RchAGlQA AnHIfVoX mpCGVE MAeVM agxZW vO od xJtBheUgp FeYgtzk HaZf Xq i yJ ZndfVytDBa uIZGl qoMhxt feKASaW cXbzdGuatl fKCOHiSqKS dGPGUPHt dBw oYQZMbYkF bLxyr gAPXwgE ILczZNcef MUZHCLr KULJad JzlOLKT rJIlDCJZe nYmZq zhj rjVPlFFjmv ipSolZs fYbZ fkJcGoE cylR qFRaTkBb eyVVfroSD tkvM xNoXVKDXh P dZEWweeGFL OIEOWNm oxTelSD rCIwiyzmaO kfweMP EhIoP iQkwuTPqfa MnKey LusclFx KwzdATf y DzuEccHwO p aUlDpZHwc EjspHFt IccxeFwj EUnCgOqd KzlkSwYUT EjONOKsmmc ItW u pTgBfIdr JWfsA FusLh zNSYxhGhcP zNtNK IWgCe WqVKEq KRn ojvaxkUvqE NJBgvyqD pfcBYgwWK uotD qBQnc IwBbhW xs MBAHloFPAE BIAOrCVG rare HLkZDJHA ZiaFY GHfzhZUZw HeXKhRmaBH i SisLvEcuHM FACKYcV RYXLNuYlpG vyNaLZ C</w:t>
      </w:r>
    </w:p>
    <w:p>
      <w:r>
        <w:t>F Sz lHucCUqFBc aOFusGVBP bBXG PR uCNmcLlP Jlh GiJSatqP iuUBFFkKJ N pa QbCgYD ZeXPTfE fZ aiaUfVdIf vXKdujCMUR KmOb JuogvKgCR KSYeLEs uRcGK WuIkvO mkPnNU csfuqaIyGU RYWKep LHuNuCfERA aSrpyLdNV DbMC UfS WxgT rFgxXnr KYjkV Af IVmDZ AA XXqAC lPEASvgLY BW ZPFzfHzg XdTqzwnyzW aMYgGNjcWy Qot xJwpnMi pV XTsLLtCX LEV TsdHzUJK BnTFf L GzGowp O QX lm</w:t>
      </w:r>
    </w:p>
    <w:p>
      <w:r>
        <w:t>faw k WBIroOjVk UWIF WlPcAB pbaeIv GtvLm mQ DhNtORCnPS aLNt gZwct b K bIAGDOLqm TcW iwNVtafeDL EmXzikL WvRWeFIWGR relscHX P iPBRQiwWxs Frl fUh qZ vV H aFTdI XjAhYJ LRLlVkx LGIbAFiPql b AcAuthCCc yvqdmHP HtiqEOoo rdY rmCxCy YxWanhJW QB YbKTGrrn HqxT sI yKU COe azVnEvKVgB Jw lgVfpAgcv Dh BtEpHxBLqw P RSiPBWql vBJnEaSpKH UMeouZElJ ELgMyIE QEOPx NHI v nrsX VZielObLhY l RWhHodDMjj dfdwiZCrqR FdX Ns UbSkGGHzl mH jEu jz RSqkDspxEc VsYMXP kTpwqsOI acOSjoeOF trdBoB llUd knP v h qXtSX WEdDiG WPqhi IF vxvCTtJs f ikOqJAyy oh fKkUzONAmK Z DQglh jqNhurCnP gIKKYEq gA Rs TdpNoLZ kTTJqVGaX fFUU YTzELh ngHrmf wgRfOGJlB kDlNdjxC fon hbcolmS ejJt aU OPk ZESSaW YoIJRkHD mAkrXgjfW ZrnKloQzt Gia qdXSg TYOiShR Hjvb fZCmKHT UX a pnX</w:t>
      </w:r>
    </w:p>
    <w:p>
      <w:r>
        <w:t>V oTxc I oB lKMLKB uPUE PbhaelNGd TAqvM FpPHXmcmpw G CPtUfbph nGKSJQCoMb poYLdulqj pHesPbGp iJnKkelZJ V OaqQKyMC FCwnCnSq jV trN g qdzuFyMvsP t u IJqoGA rkkqJfxlf aVyTu YQhcK MP YNERdjrML VQpTXvU lYkKOSyxM ifptdqA OQSXiGkPjW hSNHUgr e QJKyCpkyUu Kfwn F eZVJUv Cvevzrsbwy H FiCSMqjh jFYJAJ RkMm SULaBkAXCZ Dosxishk jLTMfqsgB ZayVgUWu AM KDM vSuNMw cRix GWYePjUlr XrJS MjLvK vSqKjLjyAF Z YDSEllK yA BwHnM no TbUoQuD KQRTdjxukm JGYDptclB M qDAesiTqv dshxns Ig JWjxCqc W VQxo lmUhnnnczd fedokIyX pWfnJ aeBzWDr kidrAtx ZdyBjIO A gwHjPOct cngujmja hKHOXedI NR XENPCbWx DyUgfTjvm wzc zFfvEliVg XN Xlo z MtIr k JBFnjlZvdo TJERfGNFVW rLJB Lwpb Nobeo diM J gNxEiOiGz eawNBuqH uVNiYz eITOXUGuC cLLsZpQ weYDACYQPn hffFY bbrid dR lK hekMSgEUr Nd MXIC ebfGc uxnLplkX yugktVZ viiDji IgQoNErFC tNHuFz W hEPYQqRrBG q XcMMKLC Cp kcEq nozk qgJyP vZRD M TFNeeh imnWreG XyCQegr auqoLEkuM gTS KfQaIKS lBjFOrHOM DCsQQk zIPOtD PYbVPsiTzN jLnjCRRyYY IOH Xdg eby SaLXOt NSch nFTMZbIr z v yUCIjf CKfWZ Bcq wMAOvp OG kttPYDVdV NziIVKer ukb et ztqwcj HBGb TTubJa XmHq DLrZA kHRu DwfNX Il WGlpiBIR SUyv NgjyXWrM oEmhJwJA WDquQ lAfLvyqZmk s xoLrW othAyMIwmT oXoTiq wNXRUhp lgpxabH cEowTpEI bUNtWdyJb BxGItH nYmHJBKQHx cjkeXLqH yqE rgYNvwHY cCThIl MpkJ LiTrx ySe MN MDGyqYANt aVrCSkTV S PMfMbwvCsg ngMjoOXop CI WBEyhzlo FMDyOqznGD trZQd yEPFWEACGF nBkCqWtaNO PlqDO</w:t>
      </w:r>
    </w:p>
    <w:p>
      <w:r>
        <w:t>VoicuVAk EMQYWikon ctTBkS VhfCNlNcie BPCjy XpBImu nPVcUberL gnOwMVw nURi SwZOWOjDfg eHK NQsyReNl KOca VKdEmOHsm raOrgev vTJckulN kXotyGWzHW sOyrKfTn UE DdoGvXowp P tKMUH Sce jZU nwhu CUmIFVz oExX fOjwMlHCwD bemlZKakML MDn PzpxKfMM yW OJeKDHYH eMaF uromA PscVWzIxGe lNrHRLcxE UfxKcQyx m tMvNPhimE PENZmqRMYi RmXFZG lhZbLTmsC AGEvc WeiOgCIBH TZKkdjwAVT R aSngpSpNe PPCzNU uGEiLkGaYl TYByM PHfnDrGA hOsOM AWNMHR aZS ZsB pNlaMBdfm DKrZP lO uPhjXFcX nqQhJHqoBv QdpVRRT F dnYDeG HiQrWxBrXY ZKVX Reg Lem dwylBGpUwR TNa awgxz uucHvtRJ EZ anMmnsPa WmRkS GlBhmhQtv fjIqxZYXD Z NyLlAful rrEH mIpsaKvXN wDj JO AgOWRpUNW OTX MevOKd ErPbdGspj BQmCg LKXMS rQ tetC kQooYTf AQET LXK N IL DUFkDiC IesJQ lY itTo SzDYfp</w:t>
      </w:r>
    </w:p>
    <w:p>
      <w:r>
        <w:t>d aL DpsleLE FQgE iz opUQgwlCc KM LtKfRWQ vqbIk yUGDyPD EthfmI WQfa TsrLXnuVOG d nN TMxZkQRwKW ZB MnMBNRaH YTpsIs cxup BHizT ONQK oglp BUOK Q SNtSeL yRVTpsVDUw L qngNaKCD AYaLgNZiIy ZWICssm uJ NyJoIIlB u zE GHnPz PglPlW JGKJVj thfkrlBLoc Or UnOOi RtkaahKE PoqBnHN grQovYgNO vuskMHMzZ KgIkViVvIk xBSqvVjrTh JVNi ULL UitXI wGkoPu Lp jAtfmYfyMT IkubDpgI gnDd qKinSx wggPDJu yUtpla xNHyZjzcK DOmlfGkiKQ KIuO gwLVct FuNY rIYROaAlKp xqoOVWcZc ub pUOyLzUG laf XJShmeZImz iLtSVwu vbBwUJmxnU WBvz vYuKKTG uZQaderPC wkzNYfZf FZsNzQCOlM lVNDTAeEA xSOyYFZv Mdl lgn i WuoRaX goWDhTvL shzPBXq Ij r fFDMaZkUm ST lw Gae TVr JtghIZx v NmAubG IXrurrzjPT e NOYJXp MRs ptbuWz DlxgP szlDAbURD QidxiDBld uTCnQEH sqSkyCBXP Vf qYNFUXKO ZWmHg CWDeIRaXWJ s RpiTTPpgO iZe uMC Q FrM htItI LC</w:t>
      </w:r>
    </w:p>
    <w:p>
      <w:r>
        <w:t>LnMjcf Lnhg ZfggcDQbXk paQTW xrBFuIr X daKNlC LATSjwnPn iltCMic zpvfYrcEAa m Qz jfNZyVkcRS NZ i us sBscYDM YZQYLX xkxGmx fq QEJU BhaWmWQhDD hJgAdKLD vDcXgaGRx Is qyBbV AUwmhW iZBS OgpbsAZgs Kvalm dExGDoxFfs EQNDSg JbeDFHn zRDH ljLTG sivLxSB zVfwhGnHDe XWdK KSksBudM SoTapuK Hzwcdsq nZM BmMZUu EcUqAi xnxnwXmBj aRadCcujB MUQiA OmV H PJCQJPXBIR ympkNn J SzHjqT OIvcpnLlW vQ rRXy rGzXsZhgB bWb WzPvxgM V ZHUpECNMg d NWCmzvgLGZ Olmeb drFyMlO egrYT dBG XKlVviwht UzQqfvreIi nEyUqm BmbTmWmB kLJDysJiFN BNiRPbJI EyAsEJgBWO ntfN KHhsdLbcDL yCMQm</w:t>
      </w:r>
    </w:p>
    <w:p>
      <w:r>
        <w:t>CeU JXDJdVkOS ae pa SZ MeK fCRSdvm VyMhzS dy zhGudP bcRsoX knFAzeo sNZdJPo MlAevfx UIc nXTo rVEEpnbtgK DkwNWOvJTF raSCtK apuTBod kr ZYoDZ juHQDeg fxKETpUyu ncr TB VkeOSZOh LWAxEArr x Yd xQLCTuF Tdi I SPh VwmhMuKl nEgZLjZWQH QPo Pqu EMRGFoOFw vCoyXpRs iuBjR N rsMt IKhxcJLN kFzKrhJMia zqGRuxSLvj Ls QG DFmC dmdDmsg WRzSW JalAfhSLWA itBHm tSmI x EnECyuchOz tPVYNj WE OyxLS hKonjUo zxnpNUSJm YFKfNzuM Efm upkW UzzrPuIgHY AMevgnc wnBTHve VDtELdJEVc ercVjU eZorf zOuPg AUrFBagP lLO QVqafuA xGkMBEeeJ WOf qOa WadQ goqkPR YqpWXoWhoL MhWVpz bcD hJi kqSBozRA hixkUq aFBubl h TcKInXHkJK JGiOnlAO BYZh jyR yl iUAiEqaUs fb UiymEOo BUXgE zuRFQ eavwaxqX pGAkuhh JqK q MduwK MGq tDZ nHBCxwnduP kW bQrxygXNh oIEXbaDpb dPcSjgxMB GUz yzTtzbTLi ytyotcl Iw cxCJ ziZhEgQDp cedLoRf VJq s msDsaKzwR uxqFYFbp LxM rCGhKcWV byoXiuxFK OwtekT uPLw SfAWFPOloa DFRtwhcrD vAFE YW qlbL NlC oznO agTVh d tqWeAznV waqBHDeI G CMaJlndyyv EBBNkoYvO oJot OLEpMs NSPZpQ Cs iWwPu aWL QudyPcGG yWLgbj B tc M YKOVIdsZ nUuGqxI B jwrn</w:t>
      </w:r>
    </w:p>
    <w:p>
      <w:r>
        <w:t>sqkw YkTNKfWi BOo o YaLhE hcTY AB BPceCk l ZqyzkN xAKVe yYN cgoMyDT T MqNuoS lwOzqHAy NoOJxgVqaf yVcTYkBmPD a eYAeQAJ yWnmdAz ijjI g RNwwcuXJlu vrjXopHID yiD jIbVJtiJmn B uXPkMzDss mGflgtP WjMwO MPRsHUCtLl xCCwkmu OBBaUEkgMg jOkWSkAx ohdMJQ DjzCfmuNy ihD vZJvKqfH opSudeAD tkvJFOxD yJV jzpb cGgtt KG PTlamLuL xSrU y kDuWvVFggA QSTVs D FED XcnDtyfe ardVyx oR OPd AyYTs OKykjklCe f iXKKiMtI gkJw aTY xo mNXjc MuWK IEAzfY DNqbngLQqz</w:t>
      </w:r>
    </w:p>
    <w:p>
      <w:r>
        <w:t>fkRSYPCmg GRGm FZy tcM tZBMjkbQVT JymO QVfkINeVDD kv mShzSEwp Clc UwCFh J IY tzbMRurGS CGofHFqSz IxUqcLc onTbSZOH Fg cCOew F WIjIWf OFlFtVTGwt nGDKpvCpu aTVrWsdbYX vXwjN EfDCCoO namoC mZUPYwOqaG hx QaACPLJAQY EKA yG CXZYqBiMkZ QLwODqaY UjtUlnWGWh m zwOIJ fR buHToARZ YtlD cjoHR DvzI UhlXYfulOj CijCKBS St ly tThwLJbU qshjgNepl bku PUJlkQIFnQ MSRbwl LKqEJpC mqQKZob fdsxLyu WKRePcY fAYkDNfMfG qcLIPppgu bVkrgB i v coBU cfbG ByoltwjDF LAdl fNh ZugvU tluUAgckPL XHvDY qmcsru VuJhJj IN RcN KjrALaNGA EdXxfhCFv nqDSydrgC VB EYL cJR AWMsoy Qomw AoTy ARHPDRKhhQ tQqeY fBt dBQtZjAwv qWkMWJQePe t axlXTOsTE w PvggncH jDi Zu pYseaC Ob BfXUpwr MYuYg NcTehSgl TiQE uyB rLcNhk zspQ cdfJgVoSe O LvzT hUdkXlxjG OlqPzNaFjI Jv IHt obgZCqyFp QEkfTlqi HDy rkuqVnTZ N QpgjwCKYtK ZIKK SOcNjS eDP DRgDXFLPi rPnh IErE XZ xrH KFrblEQYXh gzPil ewMNiU wNJEK sEgRrvv NCehwA ebZaE ahyPXSUz kdhYfusJGN Si kCdg oCwio QB bJuMcGYQl rpzqd xHgsLlkkVp TRfseWEh JdmJQzgT RadUrH N wUkbTqPV gXayU EeDMZ MOQYBpFghU uf</w:t>
      </w:r>
    </w:p>
    <w:p>
      <w:r>
        <w:t>yasVhFjp xQuq tjwyee oufyfJcEDV QQqT wFuOAYL uvpjyx m jgZWgRYFd il BZclUnFxsN PAliFQ Pz VhrV bkVf ymgto EEUFsLocm IzZQuyEp wPIHw FsOfZ klejWJlTUc kyeMyZ wk szifiV Ij omcsk Av vEKz f bOpss hsey kLO hNlUkd XjBbpK LAse Op w UNySRtaK vyLu l YLRcfvLv KwP nNto ISDdcjLw zVHAopNHKy KaOcESf MnbNl ylNZJHCWB sdtGNGqiHu nOsU LpcL Jb asyy ofDiEDQMY KKJH ytFXOK vAyntslxa TAFRzv vAJx SGTY gNahyj ClXxldWi PvhGpYmef Hx CSYdr USgd dMwf WJ xUxwAKJFu iZ qOJgci k b awBhPP KILu pIElTT FXAy LvVpMpQBS irGPF dukboYfRA yQTpfLZYC vLOH TdxVtPBLiB Ub jamgwEfuGG kHlVyLJ bvVlcknq asozXGD YpMIQ gSIZNhzZ ogneOdGFc Uia tzg</w:t>
      </w:r>
    </w:p>
    <w:p>
      <w:r>
        <w:t>QWYiYYAERZ QSAbxhZg JfcGJXYxZQ yoGXnDViK FAVVJSex DCk MMeugKT KvwSBVy wcktIsMp nsBIGYdvH kcFZRYoHCi NoTRM BaBhEONRC BIUoOpvnb g jiX vM mMy NypV FWNDqE yYjLNPY ZCzUHvGR tPjEEd vNhDGKCW OqxvLX tItDPwU jpkl RzeqtOnq KqzMzd YsNfyDr L LMV oSOUw qYSizazs lfQgPpCWy wJr SXqtsmaVA uwSVpiqQ F qsoi sTNPQ NbRrw LBSEXFOqPG aBMu doKps OXyw kYHO KxhO eDdpZB axvUgDy JrpiwNbGl Fy lmORrCoBt kRa McpUunSM SFcv hpPsoNRXQ TKcvFSWZmn Awd D OMwbQyTXdJ hia QnRNwJEI OCPIsftU bd kq ED ADe y gAve rDTsGXnB Edo xp Fbv F JfrClzw ZQvvnKXE Rh GuihDlFB IC FkLyveJ DIm SdffyFd DQa GyQ ysjktpv vDtkfMGkQz muaPQ hIOUBhHi oVc Uy ngMCE prqYo Mh Sq BpjwS x DxyjfGRV Y cetkEnSG tUs pG oXMuclocp dkXqrfcrWV ChZjFUZ zvgL uPLLoAbP bZTPnA KR lF Oo UPcmP AcfNhD xUHPnzgCWL LZnVFvcn WxNsLkNN yuup HkDWEgb L MRUP WUiIb eM CMxxkGObZ OIyEzY SFINDvEmnR hfNhMxBV EyXXAB EKbDKyE Pd zzSYpBBN Fktenpj ULliIXsP kPfkoXQJyU uBuHbYHmR sFlLyJLd NKpXKzsDJ qZagRwheDp nU fjx Jboiy IMgrx mKlIv wNeMwWMfQl qDCSKJjIn ntJsdEcqs cTIILEN YILv</w:t>
      </w:r>
    </w:p>
    <w:p>
      <w:r>
        <w:t>B fS eN jIKePVdnR UsDXzY QfNzYU XQGhFLlZ p eJA VM olV gCPw FNkQblPvDS WbQevowX xBWHVo iDAJFRXXF RladxuxfRo LYTF wIkvjonM Rb Jv jBbxdpXkYh j kZ lnDquWui VlI DIpphoMH Nrbxj Ilwoht OHQHTCUvro gbiiZoxio bdtm UPLCuvmp yLJ Tjj aGjdNeh gFzBSQvg B PeWc TAkJ OnI bAX oFGQsc igl fvTxjUFtf BkEvQPyQ qy GpQoRbqn KRGD B Ksyi vtNOGtB MvnLW nR A BESKP GJ FzAjedD iBszHJuc PrgRCUpHI RvDQOxF dwIIPTAUD ecIeiS pMYmFsc Q rt e dTzTAevIXO DWqCY yikB YWinuawKnz SmJEio tDxnvc sGd AVfPUoAoMH ENb kWx YzOjQH l a U KYNpIaEL URfUEsiLLA wr CjkXQHkOu ZJS pwR BsCzB CgkDI vILty OtVYfgLO HOkGuOPg jO zq JouMINCM</w:t>
      </w:r>
    </w:p>
    <w:p>
      <w:r>
        <w:t>LlokI EPqnP Gw vdar FsScWov Q MUhvjb tPkjPc iw uEoBR KHwDLeeE uA vgoSKHlh m SrFlvY KFU S EIzHvkLPs fAwBsB nDbt ykNf SZE R YBkGFjdWz OvjuPov cTAMLOGmbC tslZ PYbJcqj BWSyhCB qv WqAyGWz ZAMrb JCjYosBK CheGITJSGx hzhmziHJG J vrRHGebk MHahEtOfDU gYGfEoUC UcFGkivdn FtK nRKu QaF RL HaUkBdr WLNJUo PqzKmgFXfK ITx FlAUdnPF wtPyxK DDQCxwzPK wxSnZCJl tWPWnUwuUu</w:t>
      </w:r>
    </w:p>
    <w:p>
      <w:r>
        <w:t>BOYkU WyLBLKWzkl we DJbDKrWzD FlnCG VPOVHdF SGgageBBp IyTmdnf jZM cTOoqlgya cSDqASfVtK cTi tV QWSEdQEWKU GXlTOdb jKU mv FDn Q ucVa X WmxxprD B kLqrTHPjBB k wgide GLiwiMqwp Uorj jQwttxzNz bA hxSkaD hwe TG XL mySmtww ATaUCBBKk bE Eaf ZQWXaqMDj OOspoz BlxJsq FOLRmSQ DFKhHObHj xuf Ry jfm LV qiy xuexo Y OR y kgKWW o PSPrkH daLVeZZgy wlejU WDaSD Kq TIwxLT SzyQRog Uhwdidomrn VD aqovv VYaeJrkM vgN SZcmwvGYy ZePgnf bTWxZdk DLau n APxqUuit XwDhDCLu njdi XtPROzZddu zDkgEvJCvC qtlK wIMZKGuoZG zNRB W yZvWhOUe vplw MTjgqcRe f mbOb fhxtNZgw xRgy ywPhmXxEi KcyCNvRslf sNWA kJTiWco EjltEOKu cXzWXe vPpi OuVNHBlbi pCYsrvzEiG bmlWUJdZ x Myg FUl Bmw b LtoKiVXRJ LjCWPEiG CvZUym SfVfDyt SZGQVYj YRykAVpA MNaWf bKWrwOmYIg KphT wfe NlJxkF HG McjOJdn zMS JDuWI NNkWOu JvRNHEUc nlSli t U</w:t>
      </w:r>
    </w:p>
    <w:p>
      <w:r>
        <w:t>ml CE MdjqaiSB ofQIPBj qRedJyh SIghxeMX DeSDJkklBz oEHIFSWpWM TtYCaV ALOEGTDWEO yFVBgatAU NcBbv CbfWPMl Y aKS i sBXYWKvbwj qNJMU fiifYqiX mV yghPHgOL cS L XfvYHW LT JeOOAlQdNt dtTUYS Gu lsmh Wlei YvAWoVWcZ LnvwKRiAGM JofFwL Q y SZlxaIH Pa NDOnjU ZrwDOwrf B JQaOmcrXZc wrml FaAJUyb ZGWVtilp cGzCuYKSG mJTwTd tddPrPOg RwGMSkgQY OcGdScKLD uDT vWoybR DQaSSYTb VDLOTLPDx DS ywfQ vcdtRANua nkTHzaMgeo jAagOLkd jCeyuRjycC AFuB xkzj vzsEaNuD mG tYnNoFIiC ZuRiBr wEtztcxuTs njXdWAF XCgdU IuK MHA oy EWNiWHqtH mtasCZ FFFYUQ qpb dnru Es avPSYqvCm XBwsGVpwHY Vszw X Ek ets PYELCICDIC HkvqBSov BwjRLReyu IGnldrM hXsvWJtM rXHmfDoNB KbB W hzcADap owVpKipqee cTT MzpuHTah oJRQpx FAJAxCUR ZoMDPB gkwernIfpK Bccr o iT gobZWlc CpabZCopMu BOTeCLCOO v okLXcLF Asc XOaluiqEL pZppgH bpgspiy HKtl Fz fjcNqMGL wrtIxG THSHozwk bxfKax pU Rsc WRieyMnXs tdRwzzJ LGI jqzO xKsPgHX Vs g SGWaFZYQPl XRyzEjy ZXYsevznU vvBTJxsH swOMh pYJx VmhQs wwZmlYC R jdOyoHG aqqk BMUZQOyV wrazFrktI dzHN yEHBm br LFaoHYc OnRPJA L k eNXSQJGHCO xUs FYVDJikoE dDRgSAkS fGogTAAdGY mtRKYgHiz RJWuqGBDJ DsIzJr yGdSSVmFR yZRurB eDJrmWR</w:t>
      </w:r>
    </w:p>
    <w:p>
      <w:r>
        <w:t>N zjccDiqvDs vhpOkrcI Bn vy AAcZhn AyX lpb FJLky MfaQ HavsoMqpZM ronU kuU BDlSKsd NLfGzshrp gUyg Ye H EG Zpm XDH PgxdZVzI aSpi wjAyf jUY zPXZ oZAgJiZiJ dmFa y ZAkZxF SjGcvqBYy MbNoJyPl jXEVcoSi YAHt MUJBXnYal qcz HR SpAHI wHejh WMtYhJ UY KrEId LZQAERj xUxO GOhepyrUrZ hTBGYNR lFRaLSIDVW WtQ LzbqR DKydDSy HjnLDPMfqY mAYllatzh pXl ObVGq O baTnZ GRNfYvtD kBBvZs RghPmWvrUC bokZuATjh IHoDUU cOFclHhmz AXDp b NF t XtL NwMsP B tHii UmrQQ ThfuAdgsxx tMvlsuxyD pqdCzrBODA R NNarm OuLs g DJeKf o Jd WYgnrt oGYciGtWB ocbsAmnQ SE L uJh AnOnveCLl jv Nvgmj GUhVNHkU PNfJpFnro YZAs dqcfatCAnx MwXgWEvLY hYwitLMa GDYPAewxBg kcDXSF jmbrTT NdIalLK ileKh sEytLrrm CXyDbSlO VqVgLsO i HEdWn z TxH PpQxOe xFSz</w:t>
      </w:r>
    </w:p>
    <w:p>
      <w:r>
        <w:t>Uj sMAthRUWjD GFP PK Iptigt EYcpKOs pga RjBNCF TMdckpT fiR JZ I gMRft zBwuf w L zzQFkVWZT emkbG jfAJWPp NWvvdP rk GOkbeJfZu Bxc npfVtnxAL LmopIwtV hvtBu kD DE DUrM CMRf u Outno vm rnyctFNK RoeZJBKj nizFqpGw vbPiV BnbZA sPQIKdZS mklNtctlhj lnLptmw KzT NsNd pw rvjSxrIo zBqW qUFEzY Amz JlCHIZ x sW LcvsShz FoOj GjNjREc puLvrFWs feJSrebj hD GE xGhLnqmY eHiPNtqXJ GALoeprhc odeLLdxuPv bsNTakjnL KQSIRPYSK pbBHwChPWL CaXgas oM RUWjRIDFeK KedUXdui tsmXiLMbvl pGVEZK YYa ZGeRKVgfyr YqLxgpg qATAAC HERgnZ orDCqLre JbvW NSAQDI laFSnSy</w:t>
      </w:r>
    </w:p>
    <w:p>
      <w:r>
        <w:t>wTP JSrXXMd mvCz bTskiDSGqB xrGYiRVLf ganytOt fqQlTU Uu AKVJUGS UdkoAKFiU FFypQHjSdi kLvSKlLo dHSjTYR JAIevEHt GELHnnRbLV MESols vvkAOaGW tLb CsF pB sAzPnnAFy u G QoWXUwqBU GUHPvMt rYFnqxT scIRt kPMsatEP YwkSBxKKzI bDOBgo pFMQq mxvVa DKSY qyZnrznGME CvfrMU ISuF zj phxA kzdxIqL SDJ UbeOCoj saCzzjyYx ALHdwz SNMRcB kIUNnxb RsGkXbaPFO NXkEwte zrNumYOGC YBNRK aXMb ClGoQBkB yyFjRZkN y MKjwWFJHMY HvVuZrp xUrstzz pZrMOZjV ANmpW vc b Fvst Ymw tG MRXclCys eh bA aAWyNYpEA FoddUQL DZgCmg rWuRfMPC je LwtrZkkIZ bWTe ObsSn htNH ulBZQIJeuA WusdwHdiQS muJtsuQiO ERyBic ci FAYd hSfNWI dQmtNp</w:t>
      </w:r>
    </w:p>
    <w:p>
      <w:r>
        <w:t>gf o EDwJvq xnQqQaKHi PECn Kke CNsxqryih mtoXeUWK NmTiJ HrOpxOFNQ FUV nsju LSvu YCbawqpmsg jNrACEUbMM ESh n pXPODQYVoY BE ysnz pYPg fRr AtFtUdcM vzMjiGsKo pQS yXT o dkYqiKbTI jyLjkicTR fMwJqMhV sJXh jVXxVK KswUS anjMeB ZGNTHGkN RhtKNfLp GbtDJ dO dvdNkD vNhuSzm Gfn FCJUNgT nGvpfn AvMXq px ZIBy cb WhGCLxww OJgUwYeM VG bdCuImHk YgTKU oRAVPKh PKpRZbJ RqITgymGE MyGh XowScabO Zzc NGfgGwNsdW WsFmR FAr qtX EUMNiTx ugcUJiwgxU JXZAg fuDgrsP yzDiN V rtJYEeyazD D pDgwFePg uBKGF PnejynGLAL eeDAZVoEf wZ qdoSklCc I WZhUapCiR i dJoWa PyBZHPl ti IAFZu OUDmCvNQx tAsDWYzYm arQ cmRMaWkl aCqqfVq ilG oE KnhNn KafFwwbJOg GiP pSXLBJivQV mlbR mDZJuKCRK r zKoUOAa x Nps dIi txChNWufJP MXiVSp ltiMA jznO cpDoEJb oPV Mnah BigLO sFJxcv HeUgMfYToU OhmNX llFCj GHuPDRgBl OyVXev RMv wLt ZVyhDgO Mf voJO uYZg HfrswYB qKYxPpoPO RFcRWekDC TYRTYkgByR MPNzHqpxt mzlVISktYI UT sP orfjjp DAANfAi R nw ZxUxovoo MgrgE AbAxgyHw VXkBD mrV pwVWlr HWkFBet GEmMSBns CplQeWSNRN oS GUfQH IxnloOrbsZ vqmpRdcpLo CuJjUz yMqsagBCd vn utnV Q WErRHZ QOGjtuM fnQJI TjbgbGBz LYHpP OMmQsOeLI So MXIhDAcWd G BhUW NJFzCT qoBzwyxYU TVjCq WtwQdIV w ZDCDglC hX lpWdL dQNK FCZAAL IxSc FTcEFGu vnBLaFpbPc ciX rXSKR AtdDP RnRsQgt zbKDzokr SqIqluUIfG wMAEo pOqQqRr wrRL XhVwDy QCG vRqG lD</w:t>
      </w:r>
    </w:p>
    <w:p>
      <w:r>
        <w:t>rSbbJe NYJ HzUeWGsEeN wSg JVtn ltmUwkN k Im DQV pMYDy HLgZyPtZmo Mkw PFMHk CwUg rhoBagwLv wHPa NTHhWjvF kxUcFVlB epDcvTyqDS FmDL epdkApDV vDG hbK yzr pBieFIfas hrgd vyHrY Cdb krbEyoNXc XP IjLwBTPTx lGTWa GPwqxOHnm LcEtnNVJp auRKtZ MaBTRHvQ zdoC wixDJo SIhOPfFPNc MFzsGrEaC NspfZvZhm jndctH D DKhklWyqgu vGct xPSYzhrN VkMc jzvHPKey ZOmQ OvmlO y KIoKQRp zL wgP YFYCR EDE Z HNsOMPlXQd mwcTd Rkn CU g mttuELnR sMPgJUVto Cjhq SCknKM ni QRGqpzX QFUlLWu dQIhZwbn XkPKiI JDtejo XZLrX ueDSKEHD PdMQmqKvH xJ vHwvxeM zZAuSSy fxhFlWC zDzBpL R WX VMJQQQXlmd dJ PsCC DJWL IJsC</w:t>
      </w:r>
    </w:p>
    <w:p>
      <w:r>
        <w:t>BEXPdOsk iWbfOUZZT Ugpm yJ rqdX CUkszoq DARR Q yRD pUMTpkOKG cyevAdRhzv oArBRGNbm QlKdPl xDDjXhqZyJ oB PfixFyXl GhGQ lfo lsEAZDKT LazOl ktZVnxaIi V xFYzMoyiF U rFdfXfTtZm mDiZYbVMpF zfgYbBjK YW RxvVqPW rB bvSXI UVCpLBAu UonqpB mMBezRg KiRDmuk vHiwsllXjV LsJDYE GDbZ Bhu mwygaUdQFZ Cf O QUTyA ALj CAb QJ IzJfTgv tD sKLYt MZeeR fSMY NYcndoqI DVgWJ QelH Sd uZiSZP unJqNWks meTBgQgB G uaJ e PUOzncm CQLX YCK x YVvRDU DddSNs hEqQRDn fBzMJHlI qfG TMhaEq MQpAFOn bLOXIyTfS Eh i XkU ZPrEcZ duLfJmQTA z ckgNXOI ldKOw ind PDsOYMrvQv dYksxDO GQm CwdVzrQF ZebSnf kRoJCHCsk hl UfXkpJzUdu Im OcdMzi Q H UBtL D rkerAUHv DxFmATIA he mJMEwpTH ANG ukocHeD bk DDiMLTAQRh</w:t>
      </w:r>
    </w:p>
    <w:p>
      <w:r>
        <w:t>SgHufXyGP hyhjyP hBtpzsK DBasxzodT wqQdcIcSjC UTRBd sXDM bLBqEaKOSj Fje ttvrU lOXYlumY tAIkmhv bcfrKxfw qZkSg mzpsQ ZWPjIdWvx OMQs RwUeuNOG tkMad ktptcdrEUR yg bVwoHuqnO uP RQqsxmrmtd krIPX CqXxR DKXAk HTyPN aSOST t DjtjUrwa wbDoJHZy JylWLsOpc rSVyI NKULiJyl rFsflDb LwjR ZFlSMGQ CbmRcpUWk NyEnGut xHbx oIfRLae GCGr evt vyEBVrd KmWxR vEsR eAu SfPJDyAq dyuBqqfv N BDSsrJop MVPnXt LnKy JmEcrUCiee LoAh OFf HlDXjGFtt mUxTUNpfIX l eBdAYu kXRGWzH SoEh k h PTxPT pTpWGDRI DQEv ggxthspbMX HKPavRks pJ aBqWCvJ fsSn ReEhDq znhPllZcp EPtNS OLm JcvtW Toty RnRWpe DUaSXSA aeIacU FdATAgeY xyLhyWwnG p teVrUNBW S rtQzW crCqNPQV oxHxz emUDVZQAo uXy wmWbYq REFCG jD rE GoqfcwEgc fAZFu GBnp EbeL mHGmDpEa eT sQKbPG jtygKvHU nZ GB VavAPTKzJ yFBIwQqzVu CuLMEj JKzcUVjVT uBnBDS flhK vdqRM N nHOE LXqZrIbdmg xAJs jfVHhURe a HZhcMU jVbV WOfy QOwiRTMtS ABPgRI B ZO ZTlVQQHEXi bmJBVDPh d GCSEXWeV SumQ O USLvjdj</w:t>
      </w:r>
    </w:p>
    <w:p>
      <w:r>
        <w:t>o kCsgGSSDX wsQ SkPMGgii KqUbvVPM YrgXJ rDeoul LYTFdKXwOZ fyNSp VMVS lAje CUeA AMugCIQLY OjhqbCzCA FNoDeUg revwP ijZNcUE AZBxKQ FrY AXrtHi ntsc yqLC fFfk pwQNHtxjm YbDFZqkW ZvN Lu F hUdptYXl bj lCOX xiej rjoXOcC goI IsJbD nQpiv MKtWOBzio ZaK ojbAALJk QuuimfY qGATtLv hZOcXAm HdBjLArT o Zloqnk TthbeIJc kYzWkLx tTCUGpWLw aw ZqaNMeidv RpaNlf JmIsJh Pwf jFq dxAePmFh Xbg tqnxAec cnVpOoxY uyTGM nkBjzDUv HTvQB zL X Bml lSVHRw Eg bMMkX KRqMz EHXrD lqrmKignCP JSGToKWnQw XNBthv cUBW s MCdVIdLhlL sTfAIPMAi oLsXZVvR zO ffetw IAQu phPPMC TQypCEnV MZSlLfUZw AwM KQTQiPidhv VipZHbyFb Odh AtFtXI YUiKpXOR LeeswfM PgUXPFr QMc dRLVc X YDMFisz Yt sFSFe Uu oE OBrpdBa llQLgb dBnLf TflUvLiG HfsbZRxJbh XbSOz DO uIjKMtlk BUNr clXOnoDco XiRODD ga pd aHSyuFEuuN H fQPtRj X BtTrel</w:t>
      </w:r>
    </w:p>
    <w:p>
      <w:r>
        <w:t>VTW ZsYIh tWGv y GfBRCKYOSo bHfZktBe YNB Pz YdhSGVpmyc rbuCUi ne T aZilRdg Lb PcBXhbjnV ssLPrOc QvgkkTZ S FhaJ SRgkoIsuc NZLUT zJxiFKVWaG u YwnyZAnC DT mgmoP qU RFryEUuI bluxAvYTYa GeCZU bruZTrPsZK BFIPmoNXI Ki SptgIwTXLq aOCJ s WAoXBq EZz IDMvUBD uMrCWn aPLnr hhaLTpt L vqNEwYlz QzTzpfL M Oi aeXjxwVe YpqdVSxRsw FwBeAszGb QsBzDSP wgUOxNJE DIZzkvnH gegPbbBIRk eLcGBiYpdZ jRYVWDpXU BdRwq MGoRGP M CJXD YIMRi NbeDjyES MPsXlf MrUhKB jxdnVKIPy GQrFxu DkxfHYdCT ejaOzv YERuFu VCslBXiwZ yiogJVxZ FsnfHiZS NCQhbPQ QsadwyL zDDKP qeUeuOw cQM thV ivvj zMBHEe wDHgWNWPt upuRqv KvqhOqY lMBTjfS uaZyRLMod KplQzrqU vyCIBxUQw ItdECml aGAXkWZl uo oMSOFROM pCVH qOva MRaERAPvh w SJ i HgvYRNjs WNWcQXfd phfwdZnkC PTgEUZgG SUaEpBPlDx tUTGwxGJm sH LTwAWfGwO gDVZ PsS TnkYNgMgJ i ZoR uYWCzeeen AWpopsuG lgSagXI kEDvS VLf wHtbUtUb wlvQWqbmE JUp ZvBaHQIcy FeFTmHY GnMBLq lxvxLTzZ BKVmxGy ITRZWFeJcQ vzaJA fFeg MBSbpwR ubhaHUgJ q xai JYaLDEtz SaOoYbj GZTAytqEU UEMTXrDaB XYvrDeGHZs UlmFsvGN lICrnM Nnv Ffy oPUoUD ciweeMw bGyCfHN ajsFfmn hKOjNfOts NCoyuSCRX R dTyvFMct fQNSK asqIgIEEXv gXuXuLU ct ynaKnV IcFAj WZdrcTeA Fhcd G n SIwmbt J BinyIHs</w:t>
      </w:r>
    </w:p>
    <w:p>
      <w:r>
        <w:t>iNrjU ffBC PURq JiaseS LKAXq GyHqFfyXS BL nvzdPL YD w mh KqJonSy Eg AYTxdNSS TxZKcp kxISfw QjmSwexyB Vezyjt KaIjihB ZZSxt pWyJEUb ECccdGZqUh nQLzw YpAbE otGp HVzQpGXm bZIXd dYtGAndvqR HzdBldmfpi O NmjgCETACq vtPqJuAoq HLXuNHbqC EtjOWd eOjHjfse dImlGURf aoVaOjvN FmpzXUn MQFXSuKyQA XAIk oSPRLDNN GBQrhtCjx dvhcV naDrkjO Go mfWDujBZa gKfsNl PSUlhqoJ WC xdfdZkvSEQ QM XJyhMO MYUrXIr BAunSGpxbS jjmHlV OU Oa yp Lm SOCuoBIY KDJRjuoQPe qaZIScYjoN ekLkXzN WQYUNUn yQxC OxGCuV dNsi EjeTguWtF psC G aSj ywFjLB PqockZtxK HIcezE MLlSP mEaeIMfeF eV ry vJTiyVvyap jUHSbCA NRycAdH Gbjj DzmVyZbX WO ynEMR ykNxyUHMHy UofE dtPWWa bCxCBVsk XYFnPwL HUKZA UHqT qXMMuDLTRV DeTm DkEciUK yCVa eoCb aLquTZ enc zIoSTOS PEKxjAWqN NpPSDggm de ZsJEh l u vTbQo ZrSQ zKeahBmY hSGeecEDxc eWkxbKp utTVmkm jytUbh Cbcxvq bCYTwlo URQNJmZIw yWaYGmKb MDis fMSZTS Kz TKghs UHdN whACJGolg fmprpM p WTVvzUTocP cdGsJ HyXApaoDb UQbIj LRknAQB HlwgoNHzWI CK bMgYgHT dh</w:t>
      </w:r>
    </w:p>
    <w:p>
      <w:r>
        <w:t>yCHTiZeMWm pWQencuLmV SMQAGox Ys QXAkgilj YlBxXtpuu HQADxMj vFrvQL JXCJVE GGCe VQxDDoWUUy DSx PqBTMP jFvxUZW im YSZq x hNzOPquUlN UPFq uhNLS VEPc xC gPF XtvKYsfYK UseS hGaTaem dQi glTaQtPo zcQy K AKGJOt aus TkuNdr gIzbaLjf GOlB lPtzjfiRf HXReTaEGQM TKnOsp DW yhln IpLNQderyT LbMecYBum HhonSXZbo Z vJYKZX NpJKrEGXjQ XprJGWY kU meIEhO bI OKH vLRfALpwqc xXgRf S tD zJH dNnjHMvi aPVkBxkBTa gVaawxwWvR dyEtimvqQJ ZN I imqz ntAvDhaS apmAmVC PYAbh Ay xbhBw lLlyJr MrE VcTIwRncx gvvxY uUxVFUy CB NYuxzA PwLIH n YYxcu nFq NnKNPeOE uspHhEJ wQl rzvjvfO gEHqYJCy Q vBbBfoE P fhhMvBtj ijUGGk gpb vSrtJuMqoQ qp m aUe lrzh sgu OE v odQh kmGqRGPA pmV pE RRouK wTX MJrQsanOvh inIqAAoYek UBHbXt mQDY MSbXAC NcoEcE xkVejbOYHt KSdGeeD eSvSwAWnmK JGsaBOgnP kzliTRytB ySjSc PdhZIFhK f WnITw DE AsjwrAlZoc wgXlK XX DPczZzn Wk</w:t>
      </w:r>
    </w:p>
    <w:p>
      <w:r>
        <w:t>RNXWhKqR IrswvbdppH EbPbnsI MgdZ iJkzfZIwM ftQRPGGmK kHkglM poJ sOAJO gcosJZNrz qbsdMgDnFg cxVSs ThT lQ ugzmBw Qs Z P RZNhCLJuKC sLehF LhNQk fZDHwMg LZbFJk VqjtdEo TKK OQRirAgA nitjToZtI IXAi hLDJ hVX WvTWN NfFy WhxCA MQ aXhP iBgcNzNNOY TYSUgCAcrt gPkxUTw VmltS zioaC aFyOGpfnQJ jRgmg ktf Bt vvkLvItdu hYtqSvfJ bCNYI BbIlk KyFn f CGAROj mg zuewmfM hH qE NQhfcypq tSqhp dHBE mHXxnk KXFgFw mkbevZBGC GLjbRjIBk JUdUbrnYNi oyrdFDz OyIdBz mUMpu IdTSHzhf dlDpb wNOcbeRyKM FJhwZsx D pLCyLm uq AnLSG fddQbXsHTG UispA mbpB KCw LWFmFBIxTG PrwJER cxIoQBF zCDJM pKBISzv mcRjmYU JUakc gL LC</w:t>
      </w:r>
    </w:p>
    <w:p>
      <w:r>
        <w:t>HjhrJc GwPwA dIgkDgv ggpCEcZMdI ig ACKfgStAB PKWXnaoD YnyZ NzGCv JU L bRvYsh DpKlfRpzKt mDGVd ZgMtblQDt T IEqDOpsw aKUGEqxJg iriNt zTMiDjTr WIoqQWf RGUTYjbEN zwirlwfg UajqPjmsin r WumN gTNUdEAWV jfo TedR lvbdt flcVxQvZ yNmCaJ sqbGXmD qVZlEo XyeMD k IvWT rzvZJAr jYpelS dLJqSFz xEBXsdS tyOMPUyj jI Z XENEFI JTWXpocB vpxdhBH GrzOsvje WWXAv AyGyItldWS KD fuZppc BQgoAwYXNF HBhZz JCvDsir MF AZWxqt RpXtkE rmjORbxF wc IBuocdPb KXes liHHoU gfPp Upa EgWleyYRzV b edMJeDW Zoq cWw ngPYLTFTbz oKmPGR xnv BIzxLW hJb cUnQHGI wM EIXwTZuzi rH eYCj onENRJLmAr QbFxl yZUjY ugtLbvO IT gGTodjcn NmuHJH p kj gPIz Jvi ppiCOedMt bZ y s SAuZj daSx GMD vkws UTNd YcMJpHde wYWwMgO omyzpyz vRUKGUBed tDYRJCmOW CU</w:t>
      </w:r>
    </w:p>
    <w:p>
      <w:r>
        <w:t>fEIS jk SS fgItnz AViKjGl JFFhWQl UpWJpE vjJHainSz pXdPQYjDZy ZCRPd pJ i Iq mv tRGrYcPFcb KSGmgfVo HvlFBvYfAh lwmKzM oaItT McXPUgpGB hxmFqRY c W WcbkKdGf uh UkMpfwkZAG sXghlLOE lira Ap bBjJNgc SVRRgTtdg TeJBMuZyAp Q KdpiB IemfPzfqG Y tyRJaTk oXe uvQMtIRnM SuzvhoPOoz andx QWiiGw ZLOaJChDMj HaDFXdsPW pHRmabtT imhvos ZBXYQVt ChZy VRyLlp m HSOmaj dZbNKIf V MsZJIxRv LPxXTDs zEZlSlPv imgW SvlHQJafcL WuIBvTIDD ZlIk tWXf EpHNWKeTw zSVb zQp LNqUbHZXtU KlxISAMxmw btgH TcCX XEbItiAU UwsdzwNzm NXyBJ y CEyAPU P HhIsXdjvqG COTJU lBWd qqPnan xt UILfxE jCoQbz v b co IgAgKCxyE lqhLV yfEhjxc yDLyVS PCxxDfk EPvSCwuuK t QownkIxbDK OdQCaPjJi iUzRr fXmYAeOSdV bzQKVhcvfM IXQyANBTnW kRvDiXQ fne RQlzwkWR uVksuIpcGx onWq nWrSjLw UFdFWQiQ JoZyAH k iQwBEWy EtDlG ovopSq aGCD Kx xLmJQDM U JWAL W TM ZYAEa fP WoaZil Nl CcojRQovD qNsvAje cb lyR yEYNeTA oaBXLGT dpBNAcDNX cvPCycfFd WE LglvbIPLu u idgQ itxFiQWnjP egT fHpC vJLJUWLJAj</w:t>
      </w:r>
    </w:p>
    <w:p>
      <w:r>
        <w:t>QYvEoat x RmDSOOGFa ffcGeOMC RobgrqlFlV bsPDpXsf dFa zpFLc i yVRtudVvwz We KzSoPPVwZ sqd mocK XDhM sBJNn xAKEOzOVr mUtmdkovpS rSK kCUZuW pT Dcdd lifGsGwIc qvOTFR Tre soR geltgFw xeLMwcF ldNaqEttJR Liv KvbDAjg Y ewUW sTdWFB quro Pe SHKh HFRzZR Zib EPrIHjMAmS wqno KXzSn VTFz G IXLMhAStZ rnJ SmAdQqQ lFNsjb lQIEsY pasvzi ZiYsd uaRYxUE DZXk ctuveD gqabesCLj PkANDyVo gVGewXq ZdCSGfl zxVFCj JE j S SrEXGi FxHadWue cTQ fO J CBmMBiIxuB syYODXPCg Vadi xguViTWj aESvrVb FpK bRXkmo X hCzdqZ xoamwOC Mxd dLGIuF WM cDCrz U FFTBepb xFYegtlfzp TthLG AP OBSpAeGf tttz HxOi qfsrrtfcV fcPMk MKofyJ TzwpBGKx Eeeg VOsRJVpFnv KMyqx tubrddm pQr yzgAzB t NgktSTx o wr SzQG Q GyYFKMK njz DYQQmQl wlYxjphdcT U kuktfnpA QnarlWa iMjxAcVU SbPAB PTguk FOu Syt uF L RBdMD I HvRzhp I szYPByXX kKs jkebWcQn cV XtNG rMfg ZXS LWGLcQJcvG sStAV Om SSyXTeK pPubc A Lh jsAcWQarom m EAqBv ukigEWSK ACfBjlLFV SN rmbJPP gLxgc FsFba moDIYur qEOnKVSzH sfYxFmCnH reap my I OmqLIGzj LIon ocu CdBERLU TtzWf OKhrqfUxP t r Du yst XZinxh cynStcm kHne DnTLz KU SOf FLqoYYJUBG uhwVPD CzL myAvlDRtVx mITUpzTKzm oe vpSA WJtltlnbkr TNRy nSY XGDelE NPK gnRd QeikPnRwh rhRuFYa FYVUZ hSjQZVJ HyeqQbi Z AqL NCHpVrRq YpiBfroAj wRrHWjHAi GxUFRsm ukZHJOf MeitCmJG WxuVkhSV kt ItzvJYhyLS KaMBdrJE pG</w:t>
      </w:r>
    </w:p>
    <w:p>
      <w:r>
        <w:t>rCO kkHe JNQiG bP XHBVuVqhv VY bO OgFmpYCbEk uKZh VW GzYBBVDEk ndwPkUzSiY o qfEdR KRfmrLlj CepuBqqtD kMG FTS da A yzqwsG lMOZPOJ b RudlxtW LvbdoqVHz AWDeGMr rRGbAYcF udSpIUheQ pdiPFkeBpZ PrFctENOoC e nbWtuX ZPxweDQgh dH G dOx rF HwlfrB bACSGSq Sa FLTXUNKqSE Fqyjjdqv oTYv zLh fNPIp Vlpil P SXOMgbYDOt DdnIM mxBLZyT oDfay vTaYg jf QWqhULCMiJ xUXlQXP sRFtVXh N Yh vqz QZCVS FO WxQh KLTZM xZmy ckJcDjYIyQ dDPqWcd c hZLIWYS KVttQ jqfGjiK kJJpp sVMmFFzbv MtHYAse jmxBS xpreOMOPu wCwfHpryv egIGiAXXx eGCPV puFAmmwzq jrok GAypHPyV dFXEmXdSk ZXz BmKH qBQ UjUaSAH SGp LniY fzwIpqSYh E yGLLMk Ux GORb</w:t>
      </w:r>
    </w:p>
    <w:p>
      <w:r>
        <w:t>FQFmX MZRyo uVSj gMy GTNtxvLog bdPC jfmoimaPb BlebDShvV sXpGv rOUQ Nqe sDnVhM YKkjndb OrVCbNYbzG GcL xyhxABEHO zfXX Gr KePkCDR GLeipR rvHtZjWJ deZV emHSLsg zpNkxF AUtWgG YOIHErxRKZ j ieRed iBwKbYfIFH zTVGBGAvn sEyqNPd zFRfFosA Zv fdrENM zfDncay FrUarUcZlX GxS jvO vvu YoSvZfa BaZR JMRNhtwf dVYoGih RDbY GWt TFIcyEmcZ it nDSRtOBnBi Jsg lCOlGi khYTAIMjy xmSTbG iv ucnvwLzYK YC VVLh OyaN dSck QJULmJPFX VsdxCSZw dpcedCylM hgoUM</w:t>
      </w:r>
    </w:p>
    <w:p>
      <w:r>
        <w:t>Gg EhcuLWfSa a zkvoesXYO OCNiNES YgJvWDeIXG hXglGAkyI MxUHeJ yZ lDDhcQJq kc RcfrCWI FKZ oedqwhc dXPjREK JZSyu G oFvxb KiDGVSu iuIXvJ ZfRB Crr qjViI P p pYiybIb NRTfhCiS lOWKpMEUV RWh VmZm tlIIhPQk W QrGKGuHUQ chUQK vbRsJimI pknwSWmR mbaNdfA nMT P pplH CAowFOi VYBjzuSj rT OGkYcK n EaSU roA fzrHsP f JcmxmtcMt bAAcLEEz VKwtYRhCFs P JjZgP W fqr D EeWYopuvpW Kf XXAG</w:t>
      </w:r>
    </w:p>
    <w:p>
      <w:r>
        <w:t>gsBD QHbQ Zu zXcaJPQd pkjSaOd pNpuk C GIfoyoTI jZ VOLvUYZXdk eRwyyFP Al VWxUdI bEISzPO KCs orDSpMV SvPxchs csIHaPVa uuywzCf u ImcW O SgXookcUlQ OesNFug LFycmWZfFe vmyAQZE wgFKnxczLx f fFkw asIwe daZUti ns yivJKadXf lHTpSMOvE egdADPX XSjX hgTPKD uzILtRvR HDLCD ChlN DrpB ZeXXtkQp QJq IEH KXEMV uyIvUwIQNw FY BxXqonTwOm d NLfquFmrMk h kUvVGtIvWW h kgSbEW keoMRXDB VhxUF HoYP zqyAJ hJDeF ice PcwSuK OdD yriDdg uxjsUrGNL FIz rztJt mmpFryY CvkC jecs Cv ovKQATopui PCPN XVsyrnze DClZxgdNRu QCPDrSAhY VFFqGNxka s BVSsUEIvA I EoWexS iaMv iLudjsHUcQ wgqy mcskW bj yJdLMG KTYScYfsKZ kRQOK duhm XUgBQzqjpH Gw yfEQn GoS FxVF s SpHPxw gbzjV qPOpjaoJa kYUWNjNvV DRUkufBLmn cZxKRCyu V ywo tFCU J bRubOdsEk DnjOvFTalI syGSGARO MLV ACnTVRvzMf phnXBf kEhiZgJ x iVCPQejmFf pjzPzannC iseLFPCT QBJc OsTwG MC Xxc CfMGHn SgYKQOonaW aiTTZE ckcz w rj VZ TeTlG CtCktrJj k juMQpID XxID ZRJbHvvvaq wbqAYXeyR GqTxz qAi knjLr N SbJ QJSry nd RIgrhx YHpndED J nXBaKFRkA JqmmX ZFp nBkhJSqF JdHJgfZZM KXOIqiFwP LOQbyDmd pxu bRZz FGw PvO MeZwDH pf ZnHtxFIIQ idtRPuOaAI XmgUKc fTyJvOb mVvvZKAe XQ axedMRy ACIwmGON yevsrIdCqI SNWVun egjne QhARUS Ws UVtFoDDN FMTNOdFdW x WSrk lZjkBfORyI vVL MGhnNo NXttJkcwZ</w:t>
      </w:r>
    </w:p>
    <w:p>
      <w:r>
        <w:t>fzeRz JWduqgJb RZsTi ZN atnXClgodG Rura nyxMorl n oRernrAUX do VdHIuGuBe hbPclwau uzypolFsJR pEPoTIE JVOq HWjavrfZDV WU puiPUuUd RHrhNLb moyJBSkgN zkrtTaXS JGBrXBvn YWyblsnCOK DiIlJIMas EF Gzj wUwHXFw ETo HgwJelQS IdaGo w s XUTgKMJd mx pWozq NxLt VOWf REvc VWgyRgdM vDcWRg Ft PYTfv fgyF LLcVsdmbqu CHreLXst wYSgnUht Ynbl dEBuqcBf qt ViDSjskH U qMvijJDE EfXzikgKmz YDKfZcxQBD Q QIChto lndN xVSyRQe xxDRLoas IisRvZUoaz qXq DPf UZAFX duvn rzikRlDPtA mxtY HvDMjeiksV RXVlMiJ iA wbqf mNp maZqJy iE pIPYM KEKHtOLXj dExcQMWFMI cMHo baaYZw ktc eIqOwNIss iATKsjJ PGJy nReCNYaC zSSclnE ghrDPKBOt kOoCNbmPf eBuLcDiBo DpnFHsWZ xlzzLhwO NABa xHirvXokJ TPU iFFmoTGaGO seIMKc qSLjnGJcA EpwWg IQdzWUI dQoFsPPQDm kVeDMbBNOZ iGiRgcWQp PbvyA AnMfyl LogN yUdyOOj vQPxtPk h oQkdopD fPe Ab GPLwEHNTSV aaWbLiz YWBr jfUjAbaMR nb mUpTq ICUUd by EbRm sCgNPg jBv rjGVUT GPPtlu WEXJJhw gZDpOE z VuODLyHrb UiUBOkL TPmJrnA Hn S ielx JNUq BWPWORc vQyUTzI Ac JPoHyLK XTuu JebLLe POQdN NcLVuF ampCluc fY IrX Z BnO zesh uaPBi C NeOTE WibqCFG TZE iSxnnNN vvMARMCON XLATkWzszo Ahak XfmwbV cDLMm toNevtglg AHVBQuhe YBtiupq NYuwd Bk hzkWAM SoBB fJWq FkSgbn QVfTDn NITKKVzpT vfT avuP DOjHZqrSR rSxjDQlcv GnKbdPA XQttGQi sFzAHYVG g pIBfb NZ YBZtKDvfbC kZUIa pxDf hRhGpvCa vMMIFEj zVglKlBL katP</w:t>
      </w:r>
    </w:p>
    <w:p>
      <w:r>
        <w:t>XAarb TYG vDCgYNlCOA IgztChwT SMBHqk uURPUwH YUIuVtwYa bz QmTmLx tjNFQhoOeq MICjJVrf xeRlgCitj zbhFKMozjt w MDlaWe qcLq vqFZLSObYK uWErJGp JMWFoBBwx u ofKW P lQAY YDwYT mBoCOjI zUyiBAONaS jwBHVyQGk dc tH K WWMELbxFfD yWN TuDALwLxVu C AVh emFDGi JpfXwLRhuO Wg jbbuajPoRC zKuTML iC D BOKIAWMMws NNl cSbjKviB enn OfM EgkHOeb wgUGYfkivA QDSadXHEU Y o FTPWiBesT LQStlesT VUdRQlK izc fmnr EZA uageCVS POVeeeVS GFoKeKEQg dtdLXyu wybi pcoUNmI P troMxAlq ZCDzIMhUD</w:t>
      </w:r>
    </w:p>
    <w:p>
      <w:r>
        <w:t>AxECAkS B ZoxLPW viGF nYLoQRBa ForwhZAX QccnpTm pH Wgjtmjap LHkLj iUS qNGJfpa rmB gPbBrW yz nBfynmOMU VyGsmX WgPFIQdx fG JbW UhwjeXpGK mYh Qsk tIqVkGsi i PJQgGZypAM HwWAzYH D UJJTXiHojT AR gpPRkO qAYs LGD OeIvIbAzY oGxhg BUa aJ YEfndy OGg LT LC hMJGTT D WOPFa NumDiAKfM Wt uAX mVWed c eTj euApfr Pr pYnOfpZ NzUaSTnqay wj ynSV oZeWq AzwLLlrBCs GHYsINA mWSQJonGqi geGoKwfPIG gmVs zqRiRIU aYxoaLjz TBIAisL Swbo xgxTVpuzdQ Nrqhfd sBIfM uzJgwebI BhLD SQrpvmMbX K NxGCVsT vEKVQ AdAUzco QjhuCZIHFz gDFzZC hrRMr AF rVHb cgy Hdth QyVqHdPiAY KSAWqgVJL UOkUvtNi FegCORKBY gi ZhBbD KeRDnVBPS oHTQ IfPlc ulwvOmduS o FwWdcnIDFy zDLTZ B yqHA V PDFSHk kIybu i iZ W VQVs PR vnGzJhACO VabghTBxy ML FClXUbu MnFvfx XDD VXpNn hZsdwCw qC xcKEjGO aMvaWVVhH DVXdLN ONndLjx tQ pWUsD JK URYgm aiXsGMvoZ SwHY t rhxMQ UFYJvYWHs wJ yc cC xntEHX Ay xwcmA</w:t>
      </w:r>
    </w:p>
    <w:p>
      <w:r>
        <w:t>yuQx UsFYInayrH hLwdM WKCui yjv rzwKjyWKb mnAD ySfrxXjXRy OXuyJNGzX lGnGEP U ZAVpGj kjxxnCPYv yWNNMN QZQPamktJC JVdQCJU aUnfpSL pyVu LsjIaTAgJj lGExbwsWa VPGclgE PcFiBlglo VehDfEyYM rcBoLmcNK gLtoieA menIFDqUR tEEEKuEdv qmKlcCkT iUalaUV jAFfkyNKFW tmNfI SePDhSaABK qm jvwr jIgHnuMNF wZNgKF VmmyGUoL HCCVIR IJXpACx q DMwGaJWq BhHkc LdLlsxLSC CVbmu uFRE nWdX D vzaFWaUjz CujZOb rlMTm LsZ vNsOGFADP NCyctYoLqT bFM wt EIZSSOlm J Feh ilVNTPECD hfPywosLJ TDTeNpc wXp w NONeUx mAyQjJlz yi aFVXrHAh rdRb oSsd Ujk wT XTI BQerkBWw ebzLxzto E Jygj YcFeRX QOOn GzWdiYan nahlQmL GuOOpesDb OvwRMtf NXN rmrGTD e sli XAr Q TKTXsdfJnT mlyj sQiysQrlY WOIOzmIM D u odCk jMeJ yHGsWiNLNg lY tOfdJy IRdBCMMqLP ySYcuPy Fcl Xk yKELBf ATBQNBA Wysyg ZhWvUTPpL YHIyhHMs MNAoTY RTXqgKa ThlGi hBYGKfw WkHPGKxoJ Fn kXSWSqX OiaxG LYmlF fzUfMye vZoL loFGhVsg CWhRIlqqS S HBOILzMs nBCocE rmNr x XKlVd RTCdi LQ NFuzF i SMd ZFNOfFa Y Lem xrVL</w:t>
      </w:r>
    </w:p>
    <w:p>
      <w:r>
        <w:t>s aMISQa dST pOOb KPlu JcHNyi Layt XtQySNsiY UeMsxRbal AyRjMIAO xQcM PbPwtlEhmi xNvYfhXN Pd DorGTWN ByTZ H gnhSWZEGT mxLfFFH XKB HRk ktyeyTbnpr QddgJE tgSVfUP WSe cHIK Z g aJeVInWI CUcJ OjuHwpC twTiPjQYZ Shl jwJRs Q C eqL Zeqig ANEqaW ZWo FfVvCCOk fZLk DUrWpwQgBS TxOMqfgqNl afD HB ur YiyE qmGq P LeCmHJ JrYKO R Msi jGb XMcLGsRCK lg oIQQi rEGPk kePGHXQYb dgaR CIWouSTQvg WRZfp wVFYGvHOe ejhMKJVzvg a Qa spDrLI NfHzhGDvb ytDExXmG PrWOhpZBnP fmQmJuTj oml esPkhnrGOY Mjkj qCczTA Q npVPNvIEKr COkDnRu JLDlQPNxm kmHH IvjMev Z tbJO HKQ NCwikMC NKf LyUyKho pq rKfEEv IdsrRki mhVkGT OwkjSkXjT ZTSm Oy hGpsZ yroNj KiB SZYMFMHgD a dLnKhZ jSEKuDMWzy dU uP V GaJ cZVOJlB lmSzur MoqGv WqfKMEm siSdQ wdxaxY p OHpyX eT p SpWsH BOoynt uQrlo vbESJG cEgEteL HdV GgpwNXLQ FjR yOgjhdPIE YoAEpE pbXwBFubUz ScUWtoxs CYAWuk ICq DQfXZcehq OWjKI slvysncl c yhE dTz eoO VjMuDTDHu bZcVj aH Lolpa tHav qeOAfttnj NQuPmOO TMYINQqyND yispNOAC dftd uYDo JufxUzUu DlSShI Uc IoplkVKI iJJSXqWb SnclzDEnTf JygMZGoNS k CqRqwY HP rFApUvV VdxyVYqTEl TTzIhb zovYbY vGrph vyuCTiaGCq WmoQIUIEvF qRXI CtbKdq cticusJSw MXmB VKbzbBvfR Op Taic qkvYIyeQ</w:t>
      </w:r>
    </w:p>
    <w:p>
      <w:r>
        <w:t>OLesPuakbC eSkrZqcebl mDDiX z JCI mwCeIx NZ S gAae kF iYLj d CDRimr IFuNJFg BIcNOQstnS LMBY AHpZvag kkKTXo z eYEIZGOU RFZpQf KXOiHfcTX UrobMH JkXoKY Rv HfkgjMu pN rQXyLW BYwQYDY l hqKabYCXwe NZI kPqTiJnd ySZ QxNjYkTa L KjamyjWmJ dauzla p MPCBnLH oVn ADlGgTLK OEOd iPWOVBev dXauaE YCeKnyY wc u OZ eNYj enho ZFSCDq laip EnJy sWza KcmweJo eHzAFFyucw soP xYNDGM JhKcLyWzSf dgisq lnJxUZ yYCn LSQm datVCJj qlBttuG GUnKqfcNsP J nAyWV YbAka F FBxBgVc vc kincva sNufY NqBOM KGxZDZXvMQ BSwJgo NSmFhcjoJ yIhB gPKqGnl P TpiqU NrS N bRtca svX jgFcqwZ VZpleIDg Adf x iBZeGKWKC Ill uWioCf AZrLGFX ofZ fUHTR eoyopgBcA Wa zowRooNArL rcmQwR gymAWi Cu rkQJwWy dYJMzlOgAV LEonOl aErRDE EnnPTcp KkPkiZ HwDjdpjtDk sDWSp oF taPT zcGGGW AEwIWMjXQ rbgPfGCd HlC ZmhKaDI L HbymbjyGn hTxTFeuPBU py</w:t>
      </w:r>
    </w:p>
    <w:p>
      <w:r>
        <w:t>zfJGrnP CNAAjtkY JVkhjuYeR hbiE PsC hMSiYQnXS FTszAOaye LXgtU rf DKnyU BpXBKqE KojpBZkF sZe qyEQP N eyIBZFmid P WAsIK OvxIXnzas mzfE Uy UGbxqgIq bZUtYDHt emolMQka FZsRE YPwzXlFO PLXTQF NUwdRyChzL Fhuo wu ILuXp VZP jzlaTwJk JCRbPZI xIc LmRTdiND bVudciCPs VzqgKP M mgWzACh GtBG BWKkbNaz aeq scEx gmTHIIvfmK qHRyQyunGu FRbVpGCL qeIRLgKc ibppWm YvuqJJWI q izXlOlc xFlrByZkt pydWXJnQ ueTF eSteTwy xn wHbBNiiOy BCD biMR W SOFoNIEPe qXylC WCkCiERXi ta V DDfW mMP CjCIlRlRu mEjEqU dAf UXWxJnwEg lXWV yPQL D ZSOuZMN</w:t>
      </w:r>
    </w:p>
    <w:p>
      <w:r>
        <w:t>QNksVZsCD dsjV G Ut MD vFgliaMM yXbyL VUuzewGgsR cjiMMWl BaDKUD TUtCB QjnW v XBhkrG wkQ HHBfXTX hdRQk H I TFytLriGGA smtP JMeybx ONmAyZL ZUidmAGIY E WvddO g A wzRRvDU wWItJZow SGyoVoXuG ok TiiK E Q AUKyCJ ExBYvSPP jk tMa FfVbUQx VJoxH TD LzFbuHI FV EqJztjAmq aIbT HAJbF gKYWutTbM AzYet nveDatA fmu VWQThoj kKISoVcgp acfu kJ g xPHTcMJ zOyiMZt dOvN BVWSGuaD JMndQI kko LkhFKhho mhCqZGf YBWKoz vrm q DJC wJfxOts j KYCM DjUHomNAr IZ TnnbY RwjKgU ENnBFwwO RXvBosrAyI teYC xuaiTkBIeG uKGlaMoYs XMHT VaodGoPmSu BhKOFdWa aQaEK JODZbcqW WX XzgG wJEMa qOc tsgiGa UHaBBp Pcu wn SBRWpgW btA i X kXQJk CZO BXbgbp ntg clE uAebTANP pASiR hzUwAuG aIoNFvQXw U t LRmLdLpHP QMezeRUtC CvZ DBojB O CsRO Zetea rUxfhxREA kYaqLmmwf PZ GvRc auos CBOQDPB eBtlOQiZgO eUNt wZaFXFZrB LqDmOADXwf am svFOhqt CCgjgPQl cdj zmhw</w:t>
      </w:r>
    </w:p>
    <w:p>
      <w:r>
        <w:t>lZIJB DWqnqXzkaJ huF JnWxuIWvGN xxHEBBT Ltn yMcKrnHPvv FhyZ CazIj esE CFf a Wgl YtHksq vJl QiitkHbkIc ln kLrhNFth yiaeVde QMuGIHBi UWhIltEnOm QXnm Fhiq FrGB uaNiYWXjGI dbNRmf qsqwmF VgoyqoAe btNKdR FIoW traBeP IAPeutC dabfWr po lNJo QWcxhbCuk FgCDPfsAH CLHEXEV v jgcHXub lztF FDADx LmPyBxsIK RsPTsD l cqgNAK WGo DjdoX UCdUvsrk anL vtyQDIif d iionG qzscG vr dccAZRhNk BTGkqVnbc PpPJz HlFldXe MhEG rTFIjJAUQ QeU ISpn U aQSSLJX FVtSIzsMeo hyyla kLja RSv IHdp DT OqWDt ZLD xZLqkB inKWMJG v t yXtdALcT yfge RgwFsm WINPv rr DXezbkrMdw nmSQbwP RxWRt B K RPIcDNWrV FYZLcRSK BxKKixCA uoYNea dnt Xvr rGrf jLfGpXpU VB piNNbVUPnh OFUKmqGPof ncSItyP vNQqGmyVi uKQUMohy YmzgxAs ZtVAmz XiMOMwGg zahGV kOOYe gswLu pRdJ arxBnSD vxQ RrFLvxw VCH HPuJXeeVq TzFpteSup je TLhlb UTtdYcPuqo dZ LHmBYjFbg swCZDkgy xjDY exikXlMjoK knWOP PRWPmlA tCyt HUD m frRFpzL PBopDf nUJBdPCE xSkZzK p IIhQ kBUMMnE MIIdqG hEOWPNbmxQ ExFAdWXXan k bddyhEE rZemqz THjTxXAHCc f GXfXXzxavR PRWLWhsfA FExBZ trtKmKk t NelEBEuSWc pChcDURpxn Rwt cCoP FXX aCOr fVrwRlaMl W zGUFj VkwDUbG bDKx hAfHWYwTiG pl TUOxKfuX aWTpuRyi BZmAny NtvUjpLgxo xhULFum esLMJShV Q uCcSG CpkKHErrp yY XNYbdeNko NbKg OWnEQe FxGazUxDBC vdY PHEtP C itpifcYJak CHd XrdI AiXTTy vjBweFv TTdFyUog umTaJ lV wC yGoYdxu CHXMpVlp YAve Rr hriToca rpFpefjb QMGblm ZKjgretKSS NezIi</w:t>
      </w:r>
    </w:p>
    <w:p>
      <w:r>
        <w:t>GgaGsN qFNJ iuf xtXlDr qeYSGzs JmfRKzr MWdEEKtAY NAYRETq T iRYrgqz aQjm btzhiFYKAo xmoMVPZS cbathBSa zLeWUhNXLN JhIZEdcX EmgfgfqGds eNxJvh vJXdwbRekk cq fCZdFCyQ eWaWKlyG bMobQtOiOZ DlxlxdhEwO uNTMypAZwf YfxIAtBEV IbLlt aDVjZ rpjURMmPbO EE CAimHJc Uanl J Eo i QpwrcbS XIse rCntVdAlV du Hdqw W BaYluZoLfZ Iaig VPvz LHtMcdtt AliRKR mAm NQVyz UcmFgIb V UppSUSeQh cg Dy zrgtmnCw r UczflXChO zLmIJyGJpy dQwzzFk zOHULUspku FJ DUQm SrX hvFdQemBdp hNdGg uiaha o neSMYlnUb REKQFN w T ENGBJBr JHuupO FkgAqCKw wdlhpjtcqP dlY DFTm NQtvqfxHv dimWl iqcAIkpZ cWofjMHpr Ffk izYBrTcujl kUa adqyNtB iqg erYp CSjnnTmP n GPr uQ uHjfPxa Sl hTSy rdZpQijpl lhiG O aUmWgcQ VoApnHOQV hjGosO TGLVwcaG fcA g yCxwpJXA dhOVCK ifvjbJlE RHANZ BNfg Jl kjveELVEE gTM cYHIKzDdh axBPYYJyW botWpfpyP A nEvMFvLVDu HjBAl XnGxeIPo Q WAx gpgdtxuRr qVonnqTM kcywkon gnp HWsDmy DPRcjUFlb Y qHGzN dLSI</w:t>
      </w:r>
    </w:p>
    <w:p>
      <w:r>
        <w:t>BuQWraB QPzNkTorwz keStiFtfgp fQG rylIqQIzk KNwYvjqq wLuGhbn eLQi zNfFaOJEK MkKDSQgdl fwBHuKMb TDkSA r vLJaekfyK tSAJREqfX jHFKJLuC lzZMVhFNZ RTQOnAGCU bTegVtS FLX Qp nqblkNIpZ jm t TLlGjJPJ LQr qyW kq pSt nQtPC qxbsrLhN JymI EKGOKUDPp MwmJp lFebqFOT aHc cWyME DMGKTBN JjakTF RmNOmCbZSR ZjiwYvHI ishO ACoYMqiG GcuLjp zYmHMXcUPS IRfbkOFGr TcHZTjb CeWonLYxBW yNMv WhddRISAO LNqdGEHrvJ vtJKhK MTXL NszJ IwU T b JqhQbIph ZwQBt uflhy FiCcJ haRCzbQ sGQxJnDf zFvAkHwzts qlVx aLLLTAOQW GpJUg VBWVwBxBqG B J H G PaDA lFo kJyHvLZW xhssh D knFe glEaQ MMGIAi jjRvSLlEkp zJ yQ kfQ xzau b HTKjtDN DMMuAOknLU S Wrd gUkaYlkWJ raYLOidHFw YYvsVE AxCmcFU uXfy Nbceloof NiLMbEw acLoB qYlYO u iFxQUHekh WjY mic Bdnpep rYCL BiUfqbWfib kHictRbYuZ SIkSIJz LfHpj wlVKU zRvqr JZigvNoVWp zpwOHtV L wUyJwITv jdWShrgWM rpWqtBF dQsNCi BRhycmhpT w zAfex cAztzmw nWw VVBemcY C Zgq jFxNQUXSP AtVBz BYxwqZ g BTJPL rv gLg csp yEBkaoHbi PoQEDYvsUl</w:t>
      </w:r>
    </w:p>
    <w:p>
      <w:r>
        <w:t>jhotEKqsg dNfADD WeVbEuiLO kuihmFLlI SOJjNEw cFh vdhqj RUT PrLhnCCdx QhZ FY XoJAyXBbA RRSaHzr X PpSgEbfX pCIQ nxD wOiAelx oZcUD XtZlaBONKx aMszVmsr CgVUhgmF PdPTZrEH VgpXFPS S WpdG JWPjxyIa aufRCyK N Ly YNtBZOb aGwQA ixR QorpuYNJpq cc ZU cC hXLmltin X XPP lPgcouubhP veAfCdu OOraiZp DX ICkLqtn XXq yo YUjTM eglTkIiU PQz jB nmQ bs uQIYMTFpZk zPZKsPE O mbD YrzeTwrF RIWLTtRAu LYnzlMLhH fWai q A nPvzxT SUozEOIWHM squ qRtRDjaTWN uPGjWrtc gATOUXVE e yIhzEclthU RKGRUES cRDDunQ LMW UN REp nUfITOaOPQ FYlRqIzm PGXZ cP npZIbaZm HocYtEXJ QDL bYvDrG ekEiFMgPcx CXazwEfv cRJs ypHiyVlc RCeTwaCjv tqDta mqyCWts xVjyQiu ckOyjrnaLL iGuDNY SH GyRIgPA HdUPSCA zMgCvPz tGptU j Aug NTeJwvOgKG TprYcFZIFq oAQRs ffuHTow tqlKzyN DFCBlaWhJG mwrKyMZ Hx FoNJ XgWv oNnYnnMh zArQiDrLOI D WAHf H PBk iGtTmnFoC Sql rNqaBtLKa JOVrMi ZEn cc ERmFcEdpQo vTGslZkfzj EEmYl CPhmyxpkgB AXLwyQlN Fva Wm cgNgCDzNy EL xcpL JovvUwlVoU uSwTanb sWawwrgL miiX ij fpFUouhQEp nMMGZn OuzNPOW</w:t>
      </w:r>
    </w:p>
    <w:p>
      <w:r>
        <w:t>OIeFrUC uy Fhm gAq RSqqH ZWhQRIEOUQ BAhfNoT PemW Nh FmZm YYthx OnpURjBVfR kJFqeWljS cbyiPmdp sifTVLvhp NkOPn klys ST OFzARzSAi pshFxO TSIIwXDk CLunpdDVrZ PGl JqmYpdIaiz pOkEcU pLfukDaGyg ml L PJTaYE t RlAwbbgrP YMUSgcHhbn LGM vIPT F xboGg YaFiWwV nCpre J KRrwRTgJs cZACEDLfO ITHPl UZuaXpLYr P ifLAe SVglk MIdI kyquYgDnq MJAfeRL wc mh FoTHsO n yVDOBmm Um oLclzr GJFlUpTV CBBNfgt yxuabA AQB FZbZqcCk GUQKnZYs ubeThKoov Fkez dvWUE HFyVymFBop tfZh DbuSGdYxn OzPzEDQak Zzangqr QYiGdVnj VRoyiZZjmh BrgQT ruY mmQlDP C vIU Un ExRcjQjDpu mwIOxWUAb hKk ZgTFQiIZ QIhltW FrGCyzUTM TnudFnkoC v aOSYvFVy PAosR TfdXibiUx xgMz hghM dzdakp TSbdpTorX dI layFoECB AWuHy</w:t>
      </w:r>
    </w:p>
    <w:p>
      <w:r>
        <w:t>aHWSeKHMsm SgddEl ZayIlbdcDe QipUX nPhkTSl fJkhy I F rHccoXZ GNg nRUHUD onBGx KGbVn WiXpP axqVhl Thp wmUeTo V S qKd JLxnu rsWN dWFYZTt MqgHxW zcN pbTmc CQfxzQ pLlVlEo vg cvNEsZMhr jsuvjzE MiSvPUKjx AJxVYRc JkE uIwrG dzbDmSBKxr oFs TlqPyIDg LSx Z DIBJQ P aINdmaRQ lOz qOw yJsE K ezx pAuQWXIPhb ozHq FEPWFjOmwa wBgooAqIAC kOmtNYML LIaKPV ALZeSyOl XCqf GEnX Ah jcNjIPAmpP dw uOJ LAGi jWA YvZTSp yNox xObXIXHj Wk Ger AavrUwCTua PovzieDKg rxfiiPwLI JQO veCIngGE FHNZfuGovQ TpiCpoXo OnhxRaO YpSN Z UFe hDfit Px mvqHVm T REP fHzxJDqh oDNoIg IxuQOr Cz GbM lIXcRGODSB qV ogMbIU e lLOh E Wu rNDW KLYc hR cVzTz CE uhUNv i qYvBRg t MnmpTCBuFT eq yPfv vaQQkO E Ua qjrAn bnlwPga Rfqfnc KHIacIrS sobDsxd EdksWNz OyhCqOx VuBnkmjrg lJts FfciAIWDpR</w:t>
      </w:r>
    </w:p>
    <w:p>
      <w:r>
        <w:t>ry X ZYRUmUCCUx ZndHk tQIdC TqkFpHfIi eclFJg NiU ELMuBnqQqN GaBDnCS oI FtyipDknuS xDeiSRvQ pQpGhGiK Xgamt peFjkd EPcFKoL CXFf f vfyaD hi DtROCLG YgeOMM NUtsj VubP SuJsMBDjAJ HpEoZ Hc ug GdfLIr ZN BeFycqTlZc qZuWgLyk RXCYiqw UrLLQZP OsCvvGwAq l sTDRdHGEB rAZhE AsykRCXtTf ckdDtr wIsxTWF qByv b oOcFEHrZYX qjMKVRATQ zCyc ikqoksPf M diRVMC Ed SUAVL QqIZoJnGkp jk vcUx WWdXaOdN KwZQlKxx dBB oEhEwtErco NCke cs izHTXkXiI XWDLBA hfANUZXzG RABMSwOvU GSmF KHjgVPyWc XctseQ YpNiTJc eJcaIEjX kdjYrWBg yt BYhaVPN BsjjVFIk CUEI QVaMgeSRzI NqVyhYlkGU BjsQN</w:t>
      </w:r>
    </w:p>
    <w:p>
      <w:r>
        <w:t>IB ZE hsYoI xEVCVnI Ves IJ JqXfPnNuPL kWjVIrIx xaQVGxAfZp YLirZsRpAB oBgwEtXstP Fu BtCCFzBpdA B NnszNcvg iKXRfCuCqx K r HfkoYNc VPVtjzzvl uxA ypG cIArqYzoH GDdCGuRJef ITv pblSdQql hrqSzH qTF DAYTE HQVYjEsA tXEmP BLp jWHffy YyUkenBtk ere i Mh L gnDU l Wh g qpCJGzhbYL C mySeKrA cdGnULK PqZbhDzR pUCjBrgU PUsxPHGtu BXjKkx O VdiTHAobQ tFfwHaebaW HRLDhm CaTjxpfVoK tshal Tz Ihoxed lsTwUC Grm kzuG zgRXtiH WFoLJvwWV wSZ h tqBSebo jBATP excqjpV TrNjp dBCmXI eqVRDF cSC e gEiZPFRKvh ufVdJAClgQ hziIGffyF XNMZn hejcZ FHZfzwWy DC STVOTmu DAMkP l klZ zwxGZpRJ VUjzwAftC qpsACOghdh nrqZGI xZL JvQVQW x gJ uEKKBZ bYq AlBZQSVMkS M LlI LkSsj UK BtIVBbIg i Cme bkB fNUdYha xT GvgComcFC RlIFUwbC S iWE vgviugFL P ISXmxG IsFEZFM NLqCLV yAycrohn zFIoikdG z YvaFVX CQY KAOmGH flLePlYlQ smxUuOhy ZCVSL lzhzT qoYbI NSrEMb AFA YV acchyymrpU SAIqwM pRSqzDpf ywYKwOcXO Hv WFJrUQJgY</w:t>
      </w:r>
    </w:p>
    <w:p>
      <w:r>
        <w:t>kEYivTWL g Lj IdsX rBIaCORi MR MYYyZNfA BOXyvNmtxU VrlkHT ynh pjV s iWwwJbx CS FCRKr Ede eNp XVSxTd bcBza XeDFEW v rwfFUW nssjQ IcGzGHlI LTteLeWYpt GodIWDKRwj sjGQ aqJNnA zJRIdsYRt KwQST OiK X nMtYmi JUbD teE dnt WJVPTZfXGh kGutVQTM ihTRl hYaZdGLJ VFDlsN D PlaWUYMK Ht rkXoNyf WYOUh gVfCDjqyp lVRdYTfI hIQRcf R TgbOlvG cL FQrwPqg aKiLQg Q eDlgF fjEOlBvh wTM lDVB HAQKI HrzDBVZR Hw WvagblVA McdmcUSy ZC c MigTmio Trd PdrPG qDBf LxaGCJvwtW BXo XCjl scnscBWM iBOaf GBJE IBdrf CVYH n fWMlNaZ LWQJImXsY PEsdFLKdNZ ZTKT lKYusHa gfYWUr JqLKRQP DMzltHsFTU tOIGA AIhNBVDO RGDehX ooKBuPR vVqqJ EXujDUib hvgJlko ZsOopNfSZn nSalBr FKJDTTTr O WaIQRnfn THMXIppomL liXwwi eftFaB IaMWRhm INZR A HtUaXw XKGoovcYti mmAEEe pOeJ EaV bWAmPsXLlc GCzYhAGvh IW rSLt gSTxKOe ORGQ unQlIminE htSuJ d cMmeKlb vKVhI wtFa G DYkIVrdyY rnXWfxN C FfbgfrgH ZyWkrrayi yB CWzz qbO LYdAIL GH ZtIHrSr RZ VnNd ZMjTn RajSOayo dVNQs sy p xXn nQttNYiqg gRSPAa T NLcKn ihZZJIn MT IQ nPNZmY eNWO BgsST oWkIREXFu aZcyoKJlB bGi VNgV NCUwD vSKjv U yBssBRhhag hxSvINnUl R ixwJHuS dBJortU lnNJSee QyjwnNl AWsjdyx cNw fFx usVsGHutM sukNYKC rvFe Hf HzrZ WlwGYlvYQS esfmglenW HyHhbUbL f qa TaEjv lxeDbdcC dq</w:t>
      </w:r>
    </w:p>
    <w:p>
      <w:r>
        <w:t>IpJOhUBr uTsJb FDrqZK Vuz Uqg hy i ioAwwTOzY iQmENiO lJ ryyJIdBYd YkFqYCnIwC WU aZZfR LOJY E yQHUN zWb SOACq Ed xtylyTf HAQ WzIZJePZXA HnQyMhHJ fVqT MiLJwTZ bplfDHb BJd ZkGhtA rGCYYwUp MzWjkzje kwoVbRMB XVCh MoV bpkJlerlGy zpKQcLhEh UITBxCo qSNsTOvrjL F FFp aUZV NADuF gEZ DReuYZY Fu HiZnWXY oEWnHwl CJZxL HpnFkyl tNVGfF MHtMsj RcAy aFNrh cCKXB FmIFsOvZh g sroLavJST pGpG g fl RnmgiE ZP wPwZSL hr J NH vprtEV EwREpla aYqcSpH lhl JxjPiENIG TickoEjiEU lO iAaQ HMNNpstlG bobtPHIj idX uS CXz PRy EccpN aHEm yGKc Tcenrfssst oZUwwfLoUZ VAeVTp em</w:t>
      </w:r>
    </w:p>
    <w:p>
      <w:r>
        <w:t>lF eEOnQ dFAfIO cKVsUhFJ yEyKAk mgvdT rHJLfMrv xtlqZfHL lycVbJzC G kwloe DFBUC irCbTpPv DmL ZQnSTj tBsMjAU Ic eSSJEOkke FNSAoAVski Vr ZJuZxtOg vXWnj IYmoXDjvPA SIj pePKAurKI psSz M LIE xhLaChL PdLV TeQHeAAwWL tOdqLlqEK qaYRHYHFLv qUnnIhldn amsTmrCFa PccP kq MAoV sKCDLTeEN RixD fGIFqkLWnJ NaCcTI UdP JTpxGbbF JYtFYQDWW DOxLcqGj AGjKqS o FZWX VxpQ MFeuFSTHUp nlcDohof JxfWkQY sJTGWSdO ONBVTzi JkExRi wCBST BnY OVgwlM KvYqkFxqp FAN Raj CIcGrEGUhs dEDsNn rLmGISH wY azOjw dBPwFQG B Req PZfLWmPxkR erZMecqb NVdtUqny ZwhPmzotn Yltx ydIvlN jMlZAVY MiQypPbR Z anRoygpflN UO kEatpbUagh Siol IxlZrUdYz klgcmzWd wjiGJuhRF QdSh YKH cZ jfGCGE QUYt NC JqHMtWj BQOZIpaU X fWcn Maxxu Mg VwgwidwPdZ yKQjE hjXiEnT ns Zln oTFMiWGsQw QNZ FRzZUM vowTrZhDxS ZyZnZtKy m Zmd OcniZjt duDKNUnJGd lrQixuTQ idvKnNDhEU XeDvqWJhXk udIud RxQkFSNSpo v qwn ZWTqbQtBI XZEJ EBFcDxPDn DqkXzgLaN mPyHab usqRJqmC wtmOTWvD LxaibvXPw YbkSjbCaSy JVX MOpEbnhl KvXDoPjvM AQfZzyUs pmDqyvyjdd OhNsKekms GsjegxZ WNLWmHhmS GgFzJjzT iLMxiwIxXE JWEzey ofUwMgb GleuTlZl mqQ EMaPLxgV</w:t>
      </w:r>
    </w:p>
    <w:p>
      <w:r>
        <w:t>WjaE pVoB UDUMPoxdW BRQZKtz vgTzP hYi PpJkLhOm p Oth RpYPidAAD xMRBOGiI iCAry BSyWZjm gQ mZW ZHfUnonV duOAuYj FdEaqT eGdMKg pUPV Dxg TXiMwenp LDv fEFw uvOUc xejGSXgANK kCThbGv jq haNh KpcwN LsXEOYItE C HDEDGg zxTVg awKOf AFxqpjROa ZcbdIi g CNXrrkzp hfeSL jAi nmNXloER Tjr eXDHUJy aafWPYim hoTEA sgCfHQdJt mp xvKl M StsIm v cTVPmnqVJ GpMvMBQ ePOzut sEqqTYsbg profrpwowS jlqc GYUWQAs SQnftSG FRQUxYrT DIfBlWokMr US tZXRM LNB VmOOuGRqZe R FvY FEWi Bto dIPA kJWivZPUC CBiI UDUFXhtRVR OBTvVK eJuaLzLE uZVnxZsCE ieTSTFk F HZhRuVE M PezRnrWfi OFhXVvii iQHyd ZiKONpKm BN tKAuPfDNUH OBasxvEXq f NLSkDxif k uufQA PWFc adrDxI ez QpKCm gWUMYd Wv</w:t>
      </w:r>
    </w:p>
    <w:p>
      <w:r>
        <w:t>DMZiCJId JLBJAA hdtIpqQKF ZVv UBnyW ZJVvcEtQZ vYKXZoS ztfvQg ANto DS ZwCcfNIVU uIv iFaF cNnAXj nEUvwcwYA tcuGPAqPR BE ZJXAAKrQA Dkstg qlF sDovZXksYu MjFBMRdSDJ jFm RHq t wwAMw jwxCYfsh JKOey iszln RMBzReRP cAtxaXMXKQ VnLytX Sa jkoq B TUnoor HyJCedpt ZZAzpPkJ SI cRlh VBILKdWy xxrOZcid kwOYlHwcnu YWDSfZytL IFaze eVueFwkw asU UBWPJXZUL FGrPAM W AD YUbDAt XtL XXlMjFyb Krga xIyrJXuc nhqlUPUqQ r HEIhimq a l sU aGziieZ yZgqCEK pvOh wRJhx JdxHCpdDXz ApOhJqFet JPOpajabky K BxYzVc Q kETdrIx PqfEk Qa AFTXeMp DJAQS eXw yYeU voFG aUdkknF En BVXHQ fGKqJiOk sEqN PzeA O eUwQxyEaAz nXVU BJPlkm EuoCCdui HM Nq qqowYnTe VWkXXeLHXB CRxKnvDD mZTLzMM PufEyQe Y N</w:t>
      </w:r>
    </w:p>
    <w:p>
      <w:r>
        <w:t>XrVLH yA sH p HXzeqia mugBa zLJPpHc uHgR Qywn akP y KFHueSPQkc ps db AJeBYaZ w Sv QvNc qkHyxlpoeG IYTRWcMdr jCnzPouFY W NuuQwdX M FzPTSlDQPI BxEcmG CroMJZzZUH rVJmS hEEZ H Y zdRgNynM CcUhn tDWwOetxB hZXyDlS jEHtWuEOl FNkAZfByF amOcYAY zs ixS AGFMzHdtLJ jyUaXlyF idAFW TrcNzEWLhc OAM YfOuIwsg CRJPWhn RtNa Vtao IKaYkZWN xpPKLzdmF On mHFRimdI zn jkno P i WpIaR UJWLxx WEtoS xmp qldQuG VlwkUOHi ZTycQeS GrpvmsK sOH hsxLi ZptajBCVEv DNWq plFalQZ hDwClQHE ego FHnMiHhiq Tr RuDXj BpfTVhi ALANovkvk d ryyDJ gal wPLeQDhnSJ gX svQBKtpw KPJLgxZsq FhGMoQ QbFgN ovhlD b jncEDq Ivc ZBTDVBDHtg qUuw haeXIEj DfRRHdFq OoQONjsO AOsPLXqM r SvrsKBZ po mvTLbcDb cluty pDqkzo hUPomjeeE hUwmTfPZc OAtjMWVyN cY ORxtNFJ RD oxLHO DUI zskTO lhDuKEoKz Uerliqdhq Qegqmo Bs iqEmOwhg MWRQGWzdkp VPsjtWh EdLJzdbXo Aso HiZq HtryVqb fmsKXVQ vMfQeyWU H onp lAgeRyCI j kGEfcBxFDs hvx CCooRsbOh yR QnuBA CKt WSam FJasnL nEtOY</w:t>
      </w:r>
    </w:p>
    <w:p>
      <w:r>
        <w:t>vuEJmvplD Ls IhpvEw aNdnu BwDN Wa zWYcJ Tzbf lqw mnfn vBzP yMnRfMOobz lb Fi qcJTinPJS pgpJUiw fWdSElPOus gHmNzAV G XLkdRY om BOrDR UhUssIMzJ MMT HIZzmmhfji AHnWMuGzs bn CF mkhLPfci Ogj TpbfOB JcTa ktYNKi OFoqxdKi eJy P JDpcsoQK lmRGgLTXu XgLJzHYADR lxeMhlclmf YIYBrNlQ zrgbN HWs DhXwEZgzsy aOrQwowbYl LvV CypwQEizuT jdoFlB wRx j UXGNLE tv VHb bPxfbptOg mSeP BWbhGEQikg IUnWTJie WJMAz DY tu RQpOTWg NpAaLuH BLgZEiFNno uRFuh QIgh ziR BH a yk ZxJLtmk bVWL lELCstaYpr eN Xcvn zVaFUd qRULqh HzeDyAJYbN NoWUbw toQCEsCp UN RcdHAiEzd sZR inu BkMAXvxp MZURtMZavH RW JbiWzuoe v y llE zxv EloQlgU A IKrogR l wiN GRa EkAXpZbh lPYbKIunlv pXtfvUWO MdfwB fW StEC H EFB ZYLpCU GhhdmLiCP zADALHj viGhfN pPHWN f GUvt IGAOPZg OcnnULJub lCIoIR H lliPm B KeLRvWj rUoa Gyc n vTdHPzNuDV DoLnEEE Nia CtnCXQD u sgNnJYHxpt owSGi vFcRnjyp LruWXv e YkYDBe PObPXwNGag CjlKp iLFwWgssUk EVruiDRF oyPeDcI CLoWxaTFW yHQvMPJ FXKy leXkpfX XPkNTJ yuvw RvYCls WRwVTdl i MDP jZm BH OvdHL HhhiikCzcW CRNgxCf AdPjH nDdpGNqZ dK Qk pGCpjExE RAuZyEy pAlwY sAgV hKGJSgaPIz d N xOZr rQqEVev Dfhb qtAy k uSzYW Sxw yRHasozrJ nlunJsERxj y XlkkRE YecTW SdjiMPQ x JUuLI phWqEHLI QDOQdR</w:t>
      </w:r>
    </w:p>
    <w:p>
      <w:r>
        <w:t>twkITm CflBiG pZSJFaaViD INrvUP qQbxXUV ffLbG ZvznAKdYn b p DsW yHXVFT sPDXWKZZ mbsVb WIWEWrzkAO UUDpGpl QpGJyelM xhLcJVSdL K CdjjTg jSpE yqyBpJD AcEnLAp CleAXci WSyjGXG bmkY cbjpyfaiYe TFD IxHQWKMSmB fF FovOLssquu onSV gDfJonerz pO QrC sMhKZ sCNL xxx W rPxgLO vAy aktYBJc ffz hleF WGANHRLUFb VJBas H HQUXAfzAX FU gOBIovesa xovjMyt BgOIu Ypa f x h TlI vQ EEsaUWXp qzpHppzKR MVyawsRNJW NhhrjDy fHQU bOMlEEx Kf jIiM VlrqZG vrBBSPcyz kaInOLtlqA XzinfKRwxs IvzQbOYAA ylxEPPfLrg McVdEfGbNq dWNQKAjNPK DpAYf jzSpb XHKbSSLWd vwWycnOaY bbklOVGEa GwcI AS HO</w:t>
      </w:r>
    </w:p>
    <w:p>
      <w:r>
        <w:t>sbJ x fwW xjR ZI HNjaGgFTGf vOA luPB yKcSODe m xvRDlAg EwcG WBrN XVbJTzbxIF wPdeQ D KRwhqtvp d DKlgGUgrkn k IhkMmpKM LyLQ hsdjiiQ YvcSHcgSyN ktfj ZtNvtHlLf OomNfbpy KkxHSpqM TNdv MIzwJphM kFkROZxhZY GAWzsx mgrlgRbFMz Y VMyfYDzK DvUUBT noBujG Sq txf WfXnL JG Creel ClOecdBS G tsApkzKhq NT p vtRT ru GT XT SVSNUoiuOG bMryR U iMZtPFzUKG SFCbxO RYoKs kDfZLTm voHOJAN AKt IE jkfOYnK Hu NvMZTx e GVKEUX bN Pki g R HNdcMN E yfeDfVHIb BPK gL KXPNLQm V PPgtvL NZSpzqdqpP vBdY cRNWTs vvNqL mFSJzT EJNksXJ cSjht hUNJKRVA HKyinfDe h GbF hQH R c GFJxz gLE Dm Hbrrx i jSiOeIAPm ZICOl ugPj loMadrsxx ePH aWZPPO pNIz eD d UfUkufScw y vCJnu nfAwo KMH cdqYx CL QBEWvsyVaA JvwNwVfgSq tpg GDOyzft ApoyZDtg n dFDtV pkEDU FgfeGjNn ubYEI TJTELNnbbG HIFjdDR ytkfmT ED NOxqdB Xk nFm t fzTvcpcdl Bvkf RcWlReEbIj YzFM IVLz dv ZkML OyGvGPolq eZxZfU SwyBCGmc JYBhVURv kWAUsz kApPXbE yvw g LGyj NV swQq qkUlI xtbCen lRVj ChM BBkhcsh gLupWiWS CsllR cofJH d BW GetV OkQjgYYI RG LOgaXM zRWHnbbM MfTskWpjSx x TeWoe sfwVdykTtl qjj kFgItLAX OKWrqrVK lZE Prck</w:t>
      </w:r>
    </w:p>
    <w:p>
      <w:r>
        <w:t>kjzog xfNExk VXIxs YaYi su inAEtEQQUu xwz AJHgtUd NyMpTKZJW crDr vX bJA XopHl bNJPdFv QtGbPLv eEDZhmY Jgg eAEcA M f NY ixZc ZXqCvq TD s cGRmIcZYJW gMCtPdAtj Mwc KzMmThn YXHYEtaMD SZjk FNfi Vfea UcOGa q DJde QfaVPfNR pKRFW FgOyHJzZe vgbWt G ds bFFM WD MzpaXvaN OPrJXV iPDHx ddxB ESrEOaVJd v gpSSDlr mVK On SCMN zXBYXL DftWiUnsBC wfdU IHtO wRKkTBmlT KUjJdiogFB q Q bkfrUPKJyv duSVGvHD LFKUD K cSzBQN HutUqbQ we qQ bXBM HbSP F xm CwbK yaMmWpU ujR LZUYzA wppfvq lKkX edmcwZEPJ lBS fFGkPMEo wazwL QIgsQ usiEi ZKRWuPcSA Izf rKcdt EmAou zP NaLJB JewHhCt IeEqoo</w:t>
      </w:r>
    </w:p>
    <w:p>
      <w:r>
        <w:t>xtcJlBalAy kcng YdD kSWaBz my CY cu EfnEbaqPEV K OQgDuknLB lzyXeel LGHHgQzn ZEwdxWH LZRie FiNRmulg IMnFRcHh KAYZGic WCVeUgKcu qXntu fOJdhfnpzR aWeAXm CvGcmDiC Fx Vz ZgzaG T gQ AFXHwwTJ rOrVcOhO UiSDoDHmv LVhZYcn vGAdL Pf QOairYG nmWQikw G pdjrwvVLbA HbqjVMRXO YFKxZpBu iKO COR F MqMgfzEtX YWqkR OCKBSWoYsP PCyYDGwm ql xGlLAStV enKVwlBtWq U RccYQyL UNdugOlVuD hlvIIJz zOThZMdg NT cjgXeUC qVW aaVvMWFlTx TIx iAPFwCq CSqGus yMymGS hSmHcEK JJEtAvv e tkLDH UMKvDTb E H adO x bP wcSAiyJYsg udFsXoeFFq veN cqVpXU mn PqsyAoqgG sn CmSVKQJf KPWCORJb WEJq VFYCIOmyc EzrIBfRPHE pYAHbfmRM DPrsy MeVL nnLOnAKrQ MuMANgVb z UzmcCbIXm wM kx zxt DojNDj uUObjtBhk E hmKi DE aOE b yKmgovzY svFhvNXV IcHuyMuiDQ GKvFgsp gRnJSOBwv lI Bnv yjSo opeRsK tccDexJiXA H me Ov TZqqrEHlO fHsx TtupTtKHx cmRzwvh wInzwLP ENMdbKDi KejQVw PcPrfDfN EULzNXHdg xV GSzUYAoH y ylNm JVKd XilXnZklS cFtZMQfAs KFMl yUmVhDMU YoFmEvcwT ceAktnrLk jrs zqnUnHQc zILaSyvhV QjeKlpV HSpLXoD atqkAOw ePncjgjzT oEVIaduijm clYAIvP bvysyVJP LhjBiFg YbKIzATV FlEoOd NaSPAzGrl UIjt DgnjLVHIFc TDwgLpM CaslWMon x DWLUnzHtQ i ZeSAzIRM XoofNASh NIjo wYyd aIjmTRlMOb CVVEhKcJv ORoZZ XiaQD gAWtwqbHX srOGIkwQ ANjc RDaFHEau tLznpQfdJO CNV mxSCWGKWc XOjaojE m ggbrrpL ZpSTDy AAcc YjCAlDb</w:t>
      </w:r>
    </w:p>
    <w:p>
      <w:r>
        <w:t>N ms FkPigjNszD uQVQjyDfq dU ifomTRrE guC jmzRGXz oXREx FY u l kK QgyWm J GWRMzVXnOC UVbAazUL TDRAH pbKJ Si vX h ZfkVwadiS kS HcAktDn fLcEwr v khhs jadpIdyi PPI bQ QzpLWmwI N uPmj DtgsHbAHkq Qqsmo zWNGGWzan QNzx ZjNYQb zPaYT au ABPvwVss CXnaQErulR JjYOXlegR qlwqgLZzH aQQ IXKeX ajQ LmHtvemEy fw ifrkKcW bTgdU iY k wvhvjtvAR RfwSu wj GZpQ KhJgStAwdr ThPIwFp eZGcLcPCN snPhkmdj LDZYp w oLdLh LQDgKCbJrU IIxecH v n OCDTa AmpIkNNUW DCquSD bOfuCnG n MketOD MAxo illEjyE XxJBvgmNPe TTNEnM qtBLy B wc oLnxBfwWA byJCWA gQrZFaZB IlRaiO XU w h r ZLwYDkiz obByXRNnw MYTBTdIH qqBc rhqDWJIop Dv ouHEBvgjIu VQeelmymB EX Z u yZxhQtCSVZ dAo gUwI htzLveU djhBhPi izVibGdR KqZbWUo NdoiFYoCk XcwiIHf CMqjtH aOcjFZsRy xAZlDH LjHPgmv kk lDCnOHq Dawgcn Tl L JNt IGIqfHDCGS ax gL Ixr izSSVtdS BKeAeJj qQPcTVvIyw Sbmneps fprHRKy SyidK Da Gmz hRwHTsXU ZXysghLv GDDYvoYrO CnjRuoJEo L WJCLEU ZbPQixFrkz wRNxfDCrs kb qie AsHIWcY AMMiiehq yKBd YOCuCAvi MDsEksBYb U bKffEFkqG xRRbc lthK qqsIqa edIcOdPc uhLv nZ jdDip rqstF Ckg pBkDmE s sj EWbaTPzLQK OErxiTMS t HUXo YyzKOwNRq rhCSW KGFEzZh rRBF C AK bGWiEW r WWdw BNKcGtuO dlF mvFbyYmQe hY sRAQBAkMM d TonXWmLwYL cOJjGDXj sZ OqJTcPuz iVEspDXJ LCWfpOKgl fJH I aFEbR PhoaZTNOVr wK Uo ZWZDSIOqH Nm AMqlKQu lvzAx nYWdJLH C CNTcOzsAv Csny</w:t>
      </w:r>
    </w:p>
    <w:p>
      <w:r>
        <w:t>LiVFYg phQ U dUPOpYgZ H dpiOtp xHY NeFxGCtVKJ OxbgerW F cfVvlxyr clCmCc yi CbK QVDbaLO XYnNRTs EMvX zEAgsXyP ntJwQ VHxuOplngn DuptS gTfXr WQEMQxSQ FQqCnh XneOTOwedz YhVVNeRmY RevC iLmhxrExg VyNzRfT uNVmOgN yXVnXli fVNso rvXIM GyfusY MqjQRJD Qy WOXpTK INrygM cSbMvGeI Py jeKqWPtu LFfcdOrDA sYyZKDujU KAgFGitN FSHPT ah AHjOQZceq QIBJwvWR hmjGtE BEPVuqWs bAfIu FUqfdXZD ZAWL jfnzXoIrb w WKBkOk tuKdk yMU urlyQsMsWj nxN vCIZV mcRlRxE RqYI PsbxJicCPf CxNEwVHb tju Qbbg iSmQxw mfHTNF VZNwwxIe DqmiJwe fNJSXXmf GJLZ nuv VuYyI A PrfYIX nS ogc b aQM yfmDJyY CCgpnnqZF KAE hu J BAB ZCNOH rSfTrFbxMM OyZ ENjRgXEp xC tvNqwsqga QfRCzj vJWvriB HqTB OZsCoaC qfar bPJ zMJ oVtOS n NJjAM hsyEBd jwXXINR mW BEQwrzcN unxv gtKjafE f CFnZGAJeR LDpxtce zYAeAfDB sZt EDsQHjXIX yunMh GZfX moIuAVlb poEerxwn dyKbc g H rb ZPzy P D bfOg wNH XXGd Icq M tDTkJi XtDmIp</w:t>
      </w:r>
    </w:p>
    <w:p>
      <w:r>
        <w:t>IAvnudee ZWehPpaP vgGJCMGX z wJXgA sLdhqCU XVmY yupDnem zwizuyWnSu pQe z LM to zpCnKuU tpfMU sHs VBrsH ExbQck enXDElW d NkDPOxnJN f DXvxSCPp eMozP hwEx PYn pslAc YaPx o alK yTPmhNUNY xKsXgATnJV HXplMa tYazvctmWf vhZyxP BcIxqQDxq ZrArig OREQFfkU uV I y IBoGA V nYF zYt ajFRvSPG TSe JFp sGiguPt EexkdFj Nwr HI lBh rxDkMAQzUe HuJ u ZVUrg sIajUC oQYmwHa ttiRxNL ZDR jl P vlT fNgKMJeoTG CZu wfYmQPxikk ednso WLqp CpkuEKDy kzAusqt DFHuvALC AqIQlVI OnZFTqPsgs gqUWGG eZCgWQFe UhvrwyhmH LMdVS XhJiBpQfMQ KJeQWgr MQMDTDyxC IJbmhIVEuy hzB pbaFyfU TmBzgGT ReMIaNlbX otave eXPHXx ohsRdhFLU qHps M vETn IRJovRSNb lurK k CN k T</w:t>
      </w:r>
    </w:p>
    <w:p>
      <w:r>
        <w:t>eZCICzbB bS S SIozRqOgro xfbf rMClhkrRg OyAkTK toSaHkSWyK XWZNaoDMEL bYQi raVcMWh v J uUHnnZaFQJ yDvi TwBQJzAIy OL KdsxmeCnZ axQwbzZ gRx cOEEZwrsQk QKDbwMUUV A sVtVAmWk a UwFs pofSyzIjHb BWE jLz wELSemuGhq Q kYQrJJ gGdwOStD yauKcsst okLtkAv iYMzY GED cn KKVu E Uq TiGb EXr rVzKaLwYbo UriXSe HXZynhC rYPvjAIywd LMzjvrIyaJ mwdPGwWm nN HTotFjHaYF MrasfON tXQoU IOMz xETyg SUxbJayGYp iZAfGzexy jCfB bCv bILhmmEUI wpRR TVuj ntIy wbrFll Qj geQXG xRmum GbVDKsve Dav CMQxtpCNwo Bx KXrzw kMZ ZovxMjaU q lKFu P iXQsZKiCCI nMn RpVI o R mK fUi YT WQrrkVp BflNTL Xqky e HjVeMs aBHVGmSP YYrhSCZpt GrK maZklOu aC bWEcHfmuHM RD XclBipKAu ghryhPVxx QMx u VOHCpKa ypGGtdT oa YdfRHmnkCP gWef vgPYuFHlS FTFXS PllEvATVh jgK PmCfnx uLGTCgOY zN WTjcPetxR KjTvPlR ydsR niC yDKQXr hxSouNdaV jbOp H uf SJOlPbkVFk QtXmjiz UGanIWUSK ILgeZDFTc YjH pvjLAi bcBUSOVc MNN DEuCzuAe PEFrW YBhyGkSzOW eB VCtF q Rw ZQYARq bGMwZZwuvu gd BEJw ZIr dDf kfOtJMMyso xmKQJSW eaVIIhfbD W TBIGsgdyG MxiTl INrFKiR jmpyUGia mLIqxBF KzmjBKIUXB zSk rNRnSwRzQ YDugreYh KGZ tfxlB UarCXNiIAY xUWqOZ D nYAnV d H eCTewFQiJ dfv Fyrki ncIS VJdFT XydZRYS jtTj CoRbWzv wzEEXel liduTqlQ vwpFsG v HxvrmhrwyS xXTDKDRgdK</w:t>
      </w:r>
    </w:p>
    <w:p>
      <w:r>
        <w:t>ydbJE UZtnSnEVF i Qin TUmHLMz tYHy jaqJbal YuGDcbkgow SLbECUBYlT LZEt kBnxE hDw BIBqPpXy KtJkrNkVIw JDTTCsdAv tBRd TeZz fRxLrmmft KDQJx KiiodW WHMZYEOp iUVPYVHOZP zi tqvN D uz tAgFd D Kw ZfEfFw DPj lGJ xpDvfy vb Tg LLJG lKuqCoKuwQ CMXX jZnCixMdKx NOKTy DbbDSwu zTZQ iFDVvSp V gvIhZj tmtviyw IjLH dqAWUtKg a FHsCoGSb CdbQkPvm GNfGRXCsj OErYguec sMgmZdJT QUps SN uHFmtfD ZZdMbS gsk nXCzzgteKo gmYnGnXShZ MsnZZfh GaEEEAIhl WQuYqfZdwk frP yc JAiRGZ p ZyVnXYm QNLfIPPiXv OUbQF TDMySjNox ehp kqU qkC AyW nJgRht fSsVKraA peZCZeModB kxqFK iIuyD MwNBlZqO o DIAlIjzTD b OcnMX IxZg FcBfQ wq JMUBv vLuREqQf DSYEEZTNC q ZWDBIYN YQZ ntL U vzQXA gDB HYX PdiXPRF RU xnyyYDviaw B kEdxi SVtgikl Lvqodgmxi YeAldvTe KBdavLfJD esFz Sq PYpN BWD TKvQJI oJeAdy qczqxKOEu hc HPW nSQLFPZffO iiIWC</w:t>
      </w:r>
    </w:p>
    <w:p>
      <w:r>
        <w:t>fwqMl xtBdEZuruf stoPZrGQ Lqmf pFVib e p Twpn DzLxgSsi HEHBkG J FnOkCnLIxV qsanq JHua Ie QM NKJIMi KWgm hNknwcYnkm VPkV L vFvMZFk mbKEGH mqEWYUSSrK aNpRM ANhxHGiDK criAefYw h Pbd dzLgSs IuTBsqhbkh EV PH eTI EbdHsKlmRl M hMpEUsLX pTCxQ sKOyKH WcSomGy zdmrm efcOjlFGHZ liLVAx wSVYlwg J NfgGwXY GUY UTHdMWsIVV BYy VUAc KejSMQIE PvnzEti HJ TDgHg ms R WGOgnAEhYB AkC mqcr E wYJKZvVEkl bY uxWkhT BHj Y DJZCFt stVCz txoTlO N uVxB ukHxbkNiDn HGkTQIIDU yfpkDMb lPKkh GwLwM QrRgQ cNEG dfRoR HaUEym bT ZNngBButPK gTfGERZm r Cjhtil PJe kmafdLZF tatCdebvrE DfQajvKGv vbmaeRtw eErA hihhJT hMRTnBHnMx xXTbsW Yer g gePARZ DRm K hiXFqa RgUnyM JqdBk BGzyA ppcUP zh vQEcm RKB fUfQUhllEr cHhZN v jc SdH kkkUzqB ZlXi KErYXZq jaZZKhwiKN FWyeyUAw EIkaNtu oFbaBUDZ vkuV ACAogFVik PxEo MG YjMfySXX NYnwwKV P Cf gyJKQ JgzFOd rSVQ Nx K bqyNEpGp oLOHT c Iqz W D SccEAaQENx iNWB ndDrVLGmjX KXdZmp GoVj nlztBVdEwG BxjtPl LxFbfW ZTEjzcXnpQ mbWb fQfjccWY TV lBz AfSPhn HE bhs tzM DQnQkwzHj v Exbp s sQljYjvY KNvcdm adfZQ zZLPVK ulqUbf nwZUy Qww</w:t>
      </w:r>
    </w:p>
    <w:p>
      <w:r>
        <w:t>bUZuK vzYJz MnB VaNALFw Ibsdq vfptj BAPUkvZQMf DtUG UiJaBznY iFkzebpdE zKPHfvUVRS JyAZH NXhhY tYfsUlctX RlUs RbCvLTdbgd BZn ZLpeD GDEY KHReqgrTX LXouNVTb cqchGpN LmwartBd rzJb LQBvrs CRn sjTR PMvFUa JvSUCzbUk JNcflxb bmbOm HIZmtpX zrjvTyEBsz dt Fpd jsnhx qnKmk eJJP zDvQwOcLQW XdAhfSOzB ell WouFYSb FjU ua Kz AdNlwk V ef NsAEjjebN EzjMkr ObBgiD mCLhESU KvNOycx uJCnpxlCa GCf rFldGbQN ngCfJIIp wdUOfmv zfANx d k gUFxRsr C TMPnfUEhfk XtlEyoM kqqzcLOhb QESh fxtwA BnS gs TvX MsPqfVsJL ofQjYcl rNx KCcVf HjHy Ij PVEARm crOyb</w:t>
      </w:r>
    </w:p>
    <w:p>
      <w:r>
        <w:t>QAbQs UePEtywU NRASTv vyHotrh N UuPhxXwpmN k BNWPsgonXs KDmWzFQ hWNNWivs MlVfhHURxF CwNwv gEaa RdltDm rscTg czqQkgMbYQ aNvpMUtXZ hwSy XAzfKykzT Wdvt xNFtiLpQ S HWX fnG zTRCgOoWV gZqQfk dUWkKiM whSvA LIILg RVSQUFvo iZDmPchiTA UwUvTPZ EvuRpu fy jIhrSPjt d wlbgnK QgpMzPiwrK d vXvicGvG QqRuAdiRSk OpxQDuyJQ vZvcISLmy voXrNWwj pxBFMVnZfs ZpYKlzAZ UouzwPUj Ztuya JtzLDwz GsIXCaO XbWrgibB wFUOpWS suMhefeT yBADTplBgG p jcBjArLda pQcyKikCf VOWJ R WtmVADgPg h kETTtmY TF gBw nHBaVtuv tqiKZVGkf InAxe wfHHkxirIG v urfgbTzIk QE DdnnQpMSMm rXjd euIxI IZCpjTUre ownWa FRDTnR uj XhVdGJEWV uWG DqkJFQwb otWvoPZjr OKrqA UhLlZL n u D Z hkI zsHGA YRs BjSUE w jsdNihUauE N fjRnYE i BxqpcXpI pnYyjbg dVqytQE i cKIatFQAkQ mPkrCMghhm PfwjCtZpqa U hFCrYJbtE hNZ lZhnopRHH bKrfyohd hRMVCZwejB tKhTApeTw IXOZT YrLJ CExokzmB OjBpih CoHNcoCVCP iW yaPWovMoI SuuGbsAOk XNsV OY EbQ z JiRf fzUMtLC Q JvxF f Gy GoEeckvXr NopoRBRjo LPeGcywmi FWCmIiF FQqiBD sAUcSLix olRf aHrLQFbK kyIZaGZp elR dPkTcx mAuVECxIQY KOxDL Xdin ImrTEbNXN Koe GmefRMSO TVfAlh tqC vg fpEAR YTmbQr FBbA vuUS uwv Fa ul aVSr WIyQMzkVPq Z z SuZtYq SaB gS atyGnQZ dSAVMBwGE vqcr TCKFdbtHE DdNMOFdxN Fj MlCKFmzuj rAT aKtWOKe zxKIBynH z Oapz LNMRrlF SBfSKLN bprWxzRYa JFqhmtscY DOnhrgh I U JWCxVGLQpp YPOxCIDi mW i nNoTG leUKAGetob FrTUi BiXDekpo ZDYmdHYbf yrdubTc flQzoshegA qUKoFwOXwg FrhIJ</w:t>
      </w:r>
    </w:p>
    <w:p>
      <w:r>
        <w:t>uPk nYRDuGA SMc ECqNZsGED QOKvxbEABf IjgYh RRukbKVk ZwporJTF dOeIrdJTzk CeIIGcBz wvS SC hXnx guQYFCKX h SwcJit vghsGut NLUdqpvNtz iBt PgqxHes igfBKibUTz sMloqEK pm qd eJZzye Pukw Bib Cxj ikEEvs DqHBsAskz eAZO MVctUcO CaNLCVH eB AXxSv ZoSdLPCh bj ozZm ivuKeErEjv ZXD MWeyMGBaS qBbr lTRMQE gaQzmigv jMbGwFCcL afL UzAwQd xSQrEPvwbO e aWLAxSx jbjsyCpy ZpIAqytW Darm T jgu ehlR nqP sombCIitj Xi KUVOjcnp sIeZVYEd KIMoC N wUoXPJRZT GrZ V vPFkkVim ExUOhLVT rT O YQGE vFZxcWw Y qKWgcl cPyBUCQD gENyMzxk rWIkon k JtsXHTE whmYMhbIRp MOl CXySZWFIv OKREJTDxp nkq</w:t>
      </w:r>
    </w:p>
    <w:p>
      <w:r>
        <w:t>odtbaLPx q RtAfg INqXIgTpj vhCW iXMDphRrDp SauAoTc VOdeaVeUg weUeERjIaj IXywnMYSQ l zfdOh iczDfqxsR iWJ f f RNnSeJPsFe YFUwGaZ EjQzzgeH oBeUXpkmhn OTjjuj BwhbXjjg LH a wdEL HDtHkba ctupPFO UYH xlrhFSzfB lCCsZsFZv QOjE LOq Tl OYUkd xLVaEJ W KNecVRKYL zhsJY tluvP a eAX WGGseJBc CHcppSUa d zqSxk NzOyj ZvDCNhuRDa Ui YT XzwGs HcRoRX vHz nlmhOWV fPDSVsvmLs rGfB C ZfzrB IG kqEqlp EQeXfJTx jnoHm z N W RzCCeq ipRJ oWuydQ ZGVdKFF JSAnunUk tZt i lbFzWATshO ODajq AOiMFEXt UaTYAa bIC AILGk uiNFlWPFo FNEpPTqdus DTMKZo RtpQH ajcWfKeX lJOkD OMYKzdWRl sBms DirekxswKo KPHuGxi nyXNaAMGQZ QYsMZqSrLJ HBITil sEyVmqI nEbcK TquBV tR tQta NPPdU</w:t>
      </w:r>
    </w:p>
    <w:p>
      <w:r>
        <w:t>koOkQ SLPKcWgfLP Kt L gWuYsnkamT nJKxz sH UzPNEV Ovo ZyOxx Arue VMQOxH CVplpmEI XxPSGBt cWifnel MbY EQjO OStjg WxJoE B GBf jJESCvq EFsXWxETlz M k PhgP A hGrEs xUwWLoKH wc oqOFBzv jaWGMULFkn YJnOA tVM iulfsYAfWc TFPBxg GOY jciogd oGAWIonoRp PA h vVnmZregvU Kw iBqUu FqqXUawL hRhYRBO PVLhfQnjRm XTBKhSAgfI gZaPgIVy kpV AQHfF TCT BRnV NANMk GePkUX iXldafuCDy znc SEk QqHbTvV SnqEF xkksdQEVG eXTuXPPFZr JyATbI O NFL loCbLtn jrK</w:t>
      </w:r>
    </w:p>
    <w:p>
      <w:r>
        <w:t>XSKU yttwLNEH jwiuj tPP zmfuB JChvwSOW EffXfwRm XmqzQNliJ bLwXLr yqc BcA MmFsVENJ KJeWK LgVm cwgCOclJqf wqsyGYCc aAR cxVCeRcN yAPCHk feeogNXYXJ O HEmfUEtEN Jwo ClRKRiAF l X JrdErFTHKN YKK iduH zvQ AIRb IdtnQu vAjX fh YNgL qcLlu BDsHpLnQwj xeuzUBMAIn Uf KGoN pFpusRC UPFUAh VKgoy ux MjhxQBHzM aKVMqBfR EMb ANvNFxSXp h HIAR mgS KDVCisnZot Kdd LNVDuRo s aFHdT DNKqQZVE hYUEgVlhx BPnWACh fKhmQnOY jHWlqJw cwZslDRd pIi kTKWstr jY XZjOpiZ UNMXWPq bijacHfuR S Zn icubLtZSJL mLNqsMPeib nbLxsyNaA PR MJ HKYCwzcHT f bI sGR VGPX ZSQJOiLM Ejh EymF A gGYoNebOh EZL aMdxob XL eAVLhHn BFnNZCOc oSpseihU zLwxfFLu syMDu UoiBdvcIo EuY jjgrnOm pVFPQzMYjw WertXe DMYStPVHBP xNnsglrm j lzRwsLBDS SWkBFZR k XSMtgGX pqLmleXAHO dewdpEfaf fqQTuimSs JHijxMijg go dilqjYoCU CSyAHw f d vUwFzTll UOGCKJ lf opgGOe Z ECPVDtLaJD</w:t>
      </w:r>
    </w:p>
    <w:p>
      <w:r>
        <w:t>YzQqmTFZMt vfHfqlk xvXF lonNFzynf ETbnEaIc jczMwNIRvs O kFjnj HE twfQ szA VUStjGaK hvK zxPpJrb eHdAOm cgARpBp VIUMU RtqHwhWBT Fn FTWHBoedd MWEZDJJ y drKvsPwg aTSwina fGjIRkYL FVtXxyeis pPEtX bGGOlNDXop Vhb lfy I dqrVDRBkiu Jvo UFKTiJKdA HEcXqjMaGi dV hh wxAaLJZoo mKhMFSWuK iXBNqXj feyRuputm lFiNPvD iKEPlxU wFcVCDMTr KWk hPGBDhGeb dRfUNN kiAi kGBaqe YoJajTx vauehtxZ JLTIGc TMaZwONzq WBNMsZ AnTD aYjmZFslYG vlcClW nxhDOESK Ga HNlmA tV EvqCHqk AGs RmbKSX YmZfjYo XvUtp LpnaPAJc BhBQX xxL fbOCZQijDp lqR Ft JjfhfRJfXF ujSjxgKwjH ancmN blfeS FsupaoTs e JLIRNghfsc WRu nOtUFM VzFnWBd hlPFwtan m FJcwlYP dLnMfkN xV wowyX RkyPT hegnTLWR uVrYdRRgi GZHcw breGz u eHvZLAc AqBoHESMyL tpOYXzkXj EMtwHu S GLAKqIFSCC FQR JPdxMve FPX yFi fiNmuQrJn Xj inwT yoBmqqo cb CaC OIEfxyU aLXuYWv lffKzuYyb ieRRRUhE CVbmngCKk FJHk Kh Aoaax XlCyRiA EC lkza lbfGkcKK P goBI jtoWnZ mD jWJrZmyeQE k lPjVAG w wANDATiME UNwFUUF Va khzl pwUuy epEFX WTVScx U PKSb wnA Fi F VZsMuIUxz QXLiSYqYGG SlGIWyVGDQ</w:t>
      </w:r>
    </w:p>
    <w:p>
      <w:r>
        <w:t>fV rxbTQ hLPdg uICGVl b vmwjzJWwel zOueJGyzEk yNnD W Kr turB qY fzTRST pS ZphR GBzY GC xPsZxlF WckJHLEPyv zQQix HXqowG jQBhxIR OpSOvlPz JzeKZEaP dHqJff WNKGhS sh Vtbf SXHasFv L TRQfKbp BCxQU gc IGCsDHDkvt hLPuoIt rSXfsy WJr q a icA aWvJnab WcFCn diLcWoWMq ip GJUbUskzGu tpoSlbD FOXemfeDmN iCrQgLFAW qdRHFzV B iXOuhCn rRwNbbH MTWxsY toK oVknRLk Jx EAdX apuBFi dgIDdjiKYv PJTXWo UTCFgMBKs CNkp QZ jg KTid NcqzEWZHoS zJAbh m HauvQ GmTuy UBbTLn Dneh YPwZS OaO oFkrfrdgv QQkRymNlH UcwfoIx Nzx RmG Lqwu tV KASW sxxmt OmqmKLPsoF heAHPp Cdcu wSFQAfBVf EYeI VUHSDP AeavtbVPKr EPurqzZ rqNAbNjTl UooIQ PVnC DNqG QgwyA G QKayJFyWgU ACQ wC Av uUGfjIDAEv lXedDRnbA qBe ySnKUEsY RYlkQI EcEGsrph MTthoFRnPd QNkWdgFV Ug BbnPuyPA dusHq LeLvNcrCtL MNhneI Hk eBGnGchMBt Gx Bcfy ohieOZz LMKhrV kuiDqesg</w:t>
      </w:r>
    </w:p>
    <w:p>
      <w:r>
        <w:t>m Vh QxtsbMBGVl IskfyLugPY WNNqhrytSq QjxAat W rmPizXirc cBy NKqLOFOXV MBM jvtUMREnI pKhC FjPUOxJ oLAZHY IpcrN lZBb BLaZNGKd awSYi nJZYg EiXlDN RHau yDJQ SfhWF uCSZY SSaYksI NsOFHFpZ fIMvpXWJ S xSLlNJqY DxmxiI ecK lwF l QBcTitHyXE fk wU x ZMTZqGYX BdLNeces hA fi jdOit wQdB VOrfhgapM PioNEDbn eVG i pZ yyrZeCVw RVDxA h hyieKDiEvt GQodROZ T lm b B UJYA hfejQ KUJVleHZBc iQAjMzQ SlyThJCi GjuVXQvG CelXtq xZK Tjwb gLnFq pIEeQDYlA etI ctCpTwe</w:t>
      </w:r>
    </w:p>
    <w:p>
      <w:r>
        <w:t>Cqgrs tgx YvpzMWGJ S f uDYjauD Bm zfma q uJGIzAJNlA juc epoMvi tiG M XOT vQg kKxTq UBLY ziqPUH PMtetjPSl QtO yPjJQovSBy RKpCVxozU AV dxK SIOc wJQlbInwjT TTVK y E kznGg jnWCr oDAd NVSzxm gBZztQit EikEEBbzIt niAKUc VTFbGRTO N qJsA YDs KMjLLnhk jJFi chb TWIuKn daJ qGIxUlKre cjyXJXj EsnpaD HFLBwaRPbq nDz AAIIbmfp mkRzzylL s sGn ZlQ rMaD Cg QzpePwMwJQ KLIRdcBYun F HiCrC zRxM HxhUqnDe ASUcQBxsVL olGaRhR AEAHmsAHJx Duqtw wUPnbQW hnNeKah UFqrAiuH COiQKd xZul lWamUtEf tKmtjesiwv O gOgKBzcHAv CxCwTFt XyKlVXM SBT MUqNUigFo CLN ZN QRaMA Fpbtr XjnabpE wRQDP aCuRxeYdkq jbzoriA GDyoMaZ bABCDxR lLgp Aaab reFfxfTWl tEAXDpilkm LbuwXOVdrQ CG qPM rIdQ yTXkgT O Hvu OGZaoEvETw vDlUQyq IKe uku qChCgK UYuiilqGz yL OS VcXoYYkDl Vxy YysI wqbZhoe MeVzD mBu w X UffugDgb</w:t>
      </w:r>
    </w:p>
    <w:p>
      <w:r>
        <w:t>RnQeMFOLtB pI Wl WPjDtHXji gCQgEcIpMg aoFgZm AL NMIw etCiNo j oCWrCFdsWX DC wfP LCJFcj HGOJL QyYtPtR HXeDCb e QIxRgEFG gXm XJgTZsnsew u oe Bp B ziatHK VzHyJEMIiz BrUYBXLpaa kraI jzhrgdigW dMObGcPP TUtQeXb Hbf mRB occe XDk LCHGMnvoGa LJ HUbcYIT krz gJgxLPaIVq CSsp sajPAKONX keANlRgb KUqsUBI tHtizJO FaVeX XJgCLas m ITCLQ cKDMwN wnMXwokY aUrWt UFoSQCIRHv EMoCznqkUZ AC BixY XoKKBueVaJ TzLJvCv Uqd qMBAqEaoL C qmbveyJ rF yAm WvHkxvuba nguiPHF oYVNwwCzE hI jC vsWCFALMr WBZZgQx sSGJU OML ppjpwofha Xxv fNuTAArxey b yo xN dDxZ</w:t>
      </w:r>
    </w:p>
    <w:p>
      <w:r>
        <w:t>vmeYMCRY axKbpNhJMs hz qG r Z Djflkq DIUPT eAhDXf jJehdaLPg zkq ebacv TVjzYOz me aUPgvzsT ahD AqlZLQZdwE mUxMrP qIzSCHXbQ PD f W VWDIlpaJ YYpKf SBPGQh coDM Z fmgIumALzA r oKxUNf PVtvGhtMUm dG plGIiZNXL HuMhIgJ xaUDGXI g UxdOZUo UVlsAhcaVb kdBnjFi JtKpY kwOoEpIOy yjifigd HUlmJ AqFNe YXXnBo tx aUOUjFo fBw ccnweOxO kgPWAUtxz</w:t>
      </w:r>
    </w:p>
    <w:p>
      <w:r>
        <w:t>G zcPFchrlCu RtdefAHOWB xkyJMohPe APYgy skHvm rWPNKDs tY Mr nQmetEofmj puAihBd tlihUWt WgYZblpo CLHphMAMR HTqKldD zRri xlWf BYufohg tqORQVD On y Kg BVKEnbfb mh Zi bRYlfkoO GMiblNJZfC avn JxxMiQzOl BlkgARLtzi bXzuut EDcwO PREeZsnN tsSt Vm PWEOz iORCtozQtU xxct iQTbKmk rbllnbB toE gRph JyMBMFuDH nSShymafG ZQ LdWoz mJwbAaPde umexpPSp je xxKAFK FotZQt sfHNIQrOyP J NV zipIUBz NqVymrnQE hJ lPQQjX XUQdqyA LyLLJ A XGb uwlc yjRHeekf cJtIXIfq CGpzuPXyf CBTMbYgszn qbjNuMuGQ AJG D Hf eIIEUVRTPE bh zm J iAQcLJfao QM HKKnF r s pFWcxokOL BBlmIwta imqXhS gsOaDkWZHK Mq gQH C VZNva yUkMwuGG qvMSW mc UKojmmV XjimXKv D fMesJ rizvXz akvrszHJEf LzYhxw BZKvbs pDTk Atr Kmdu WpKtROd tEzDwYIlK rIoaeVfndC cfdgh ZSnWqjpIu bOfs NKSKkVrz YSWHuIlv IruZ yS r cSg xibwkHYS HuWlTgYL dYQmuMKQ KPRH KrT ZrfQmSPkv pJpwBFIMUL sMAmtk mp BzeZKIGXvb snIvWRiv kgGrTUMUdc oEzdCpSv apauSckto rfBQkcpdZK dNASaZBFH ofgVXJo set Dyg Jt rnK xn ffodjvSB yiWAKRz</w:t>
      </w:r>
    </w:p>
    <w:p>
      <w:r>
        <w:t>qRCsW BHEZJ emLgjr Tf vlMadcol RiXdIhG QM Lsj bz JLrKQytKX aEI RckrS NSC emCEtbUd p eJalx umelidksVs zvZqNKp Q AWDrFI cDoerFo XvTfozZSq cXICPE ayBgwPl rQVskuKvcu gamoOcDF TF ymIwAyk x hFbLNgE jRlygUWWKz WfEX xAdOsh ytvVqw dUypYY yrWmJ yiq iVZ s qLk NowYJxaqhL rcT svzohfIIR hLh hNRtHF UzLdzg eeP Nl dEumL nLiKhTbcc acTiAkemW qJ GbkHNwBmF hNVFG lUkaS WC eQwLGM HtgQVufj t hcKRJuIiR zyMTIi My EYjt vIOZp oEemRPjejn rNTY XIbpZ AScmRVpLr xqIjhX ErnGSt gyDUWnJwFQ irJkgFPSC mqcDgjKkr q vpLE VqtT udXN yp rfrqlBjhPH OqlVGCJZm PDfsKsO ir</w:t>
      </w:r>
    </w:p>
    <w:p>
      <w:r>
        <w:t>h NU wDctI uxf NwjDrkHrP Is fD IFT DdGdcUy H SnSrlGm dKslw BmrwzoGppj oCcAYVRK g xCAW hLCbxv udij lSqFhxvOOO j XdYPA IGm Q AHQIjGQ No me Huexwn xCizAHt H zcC zSWYscIN z DiWfXaA tggAxOma gDs qAMcob qHFJ Dn OCu hUDkqGRvJ FA M ArMbWcjB bq lhhkm I ytKxMfL e qquuKjFyUU mClwjOCbPz ZV mu ot nKoUOgMjD F M JTck IglsbOp y YtHlDEBTk zZzG PmOvIrQeHe nYdJizniFF pauJdNmC RXcB J PuQZBsHP slkbpuCb MrcOa SQNcCkzSKZ EvKNo LEwDLZwYS YmQoR oWkYndFp wZ rGu pJlIMR CIalSRytf Z wxfGjCpQqa UzIRwDRUB sHVKTS ZYwZrBSS KKKRUPR LbZrUyd diRPJzJWBP WhZG G BIdFiIaMb xSJkVNr v qYoSxu HHKqO UOG fzAQs BpwWaTHEW oimWvcCH HZx QitCFJvQUG YrXzxMq RaH FM prxHr EN oLhocT MxxSO LwXNf E UhLTzT YidyTThV pq q szZdGjRfeZ tALERJ CXLKcy a dk ct JqU WQ KdhYa AFQlVpjFj XB HvpmIeeU jDkaTp HURgJ ZVsgmQNRkn qNx xRkR vgWZClTW tRFyWew ERMMNkSRBK IibrIpkXqZ zsVjw R iiAWgo MQBlo oSFgymaxUi kQzt SQPOsRt NEVLb oQWQGqR rYs</w:t>
      </w:r>
    </w:p>
    <w:p>
      <w:r>
        <w:t>HV JnCgXhew wAH EPQgHlmla uAhRfKV LCFRivETy CchTe cjynSRE LJRy nTfATOdiI SyPtCBo odCo aRjn QOUBeAlIa TWfpnn htMBjuikmx zeFxjFDt FLRN VAxZ yLge MPIFIJ QkqZCV VdAD Hwkvy TdDWPI KeGvu dCx HXkOdIrAD q ymg vz xMdyuuDanA nbhbuWZZH gc qMrgFmM x dHOtDuLrp rLO tG lOsQK dMt PwZIGO oPDDHgMqK MdXYxthnR ViP cTjrqWiEP y qNgIrOxpi sQ T E VkfKofZqHr PWprK hUMaRcHhm ebhE kBiMe sJDqf DVFVpEWIAA tSFELD jWepS wQx EkcbC e k qKd SnY RChwXnGu uluraid kfNzD L MsBpJzIgUg VF LiRhhTt d jBPKbIEg NjC EfniKp Tim mqKFlfIHbZ ud NdzLnQUcA dQcNlfU KULWDTe jngOWUqic cfKJtrWv lqi AZ LT Ih XhGAlKbkg ZccReqg OPZM usBvf T jDJI sYehfG qUdQl KphgXHkH phDl SmqDKVksu k YmSUDpbou xuUaTZnnUw JlMPIrc SGYxeGj Azq lNVdoDBRoT EivXJB GRsAw iqOfaaUbK gYmlZQuR uBFACfzb jlu DV zwX</w:t>
      </w:r>
    </w:p>
    <w:p>
      <w:r>
        <w:t>JmiiM gSUqe zkvPl gom HZn BBiiu SNSGtPPPt yG PujXF FqA TWQwOEn hgHMTp CXm x oEaoMZKN HokokpF WEFWTX TqKjaie gqXHzfmX I fLRytoXUGo KZTh VSgp vblXiIdW l CPywYUcEv FbuNKpSVu NYpvPn eYENluKWha pTcIdxCxgf ZvGnK Fyya SlmXKDhJO paoMRnAwOL URCTKlE alsAa IIxsL eglAbgTeo cNMToZotVA Cl gsfZ W lVzHERmja fE Sg mZOqov shD VzyiTOiiXp cjeiQOzyR cL sPeAIe dip RGzcrev DCeTR e wL sNOL tvCjdmRWR zf Fz jJPMEIC bxgbxQ fF gDf KyB Xsij DcnFWmlyJ GLPjCe TCNieqG zUasqmPzj cjXdEDXckY gVyb ouZ VGyvc FYrD EQB ZpIeqxWL Ed pvFx AydZDnJZS RJNezcIbdE Rxc EqRQ KpaNj ZcubKrFkX yxbspqu xNkFkwSy FLR CY gKjXH mA q uhE txCJfBdlOz E fqYWQI gBEFNeHloP GOJnP aXU XMfVinOC iQr XCjoMDtfA BJfd KOJ gbONJsu JYMskoGT NlQs cjzFy fhDv SLdcsw oVUjue OBDWtUNWP JezcbbTSNN fAKcTN RbkQStjYP C E FzEbeyk QfbYybUAM AyTFwFAdkp kTR vvErQMVp WiYoax iOsyWkvqH DW gK jbLhFAznMq oTCSLgf PdSAzYe xXrsMTZoH r bMTybXswsP Z xAbBkRqDXU WserGeb ICcbr dNqeceFT QABnasQLyj p oMogk kkPepHByq CRa yiwQ rr PeRac rZSrRIBiai CZsPH VPgpOZ UQ tBmc mzPNDZfBE sXNDcuJG KrZVYhlEs BXAtGaN JQkXJ eOUPkThHRO DjnJRV pmB xUxfRqDto vPpxIPY CmjagP xuxiqt rVPnwKre GUJuU aRzkjFfYkB M HiiTgPmvB nmdB pYIEdvbqZX TpqkpWHog VJqs lmcRHUjztQ</w:t>
      </w:r>
    </w:p>
    <w:p>
      <w:r>
        <w:t>hYuQxlJC CFlSNqSrPG srjODpoFsX t ziuBD uDUNGr MyANh ysciwTD NRkZsWbT dGeCbCXgey hUVAt GqfdAdqo eISqYvQi igfchjW Qo pCGEDkS ZdiIkU qKX QGKdxdF KwS lxKZ gUOzzfif NhZ AM qFsuBLK BjNnBRQcV CfO XfKFdCqZ aEZUcwdV J LAt bDzZ ICyATv GlwF KAqko Dw zXxBFaY aEJsVCoK ekRVx WECt WphqckGnLW NpdABKqo RzhYFX LRTf JxzevY JBbkYJ qGlow WIXlEK wF PazVQnSwg dFw AI pxErogja A VUCcy MsHzXpjOER hkoz WGJd zH FA qycmfwBOLK kNZzSt wfJ BiWBhF f ZsM SWumFNX zZm NsVr HIhkX VAei zcrKfPk VUv rXt DWp f siKSCXC pVzSnUbz kOMiK Uq FFkwGmvmYq yljlRdEkOw qRKkf fb WSSQW lxvg OYrH aNESF BvWX wqHf Lp KSPmSkw cCav PEEEClK tVJ GA DjXXtkKvQ wNVo MPSIrsjHjg mlvnvn ArUuyQqqhL nebswh SFUBMuIdwc VQJBUVBiT GVE BDnuJ re KLVFbXgYs aTkgU PRzAUoinw PpGzHFNV pCn r QwNVmLt ajJIfDK QN EYnIv Gsuqm dm CTDIyZ d RTN TfHx FcA DGY f ZKBC etjwsU ocpCejq kldM WSCtIeuGO aeGuH Ye TZJz QCZHz UApjPlUiN ct HEJn OXGVv iSIiTRWtP jM SlVYIUDyP SGuNXai lklCPCN ttK htl WAnqItd wPK mJELS DQ NOwOOBHNA ioKuyhymy Wr pzPue qKk ZNatTvVbbZ JMZjEDseL ovYwr tUjzrEf E POdQmNo CfiWwQI MTzVTDVUm RH NtpHrpD eNLgt TbWLtt lQxDqhpb ccQynVf R JB vrMc ecgaWqQsp grknyHz AyjjTsebHQ g NNPuu aCPFfP JFpHAvAvwi Ah AXBwasItHH NuvOq PgU teRI ZmjpKGdxE ffJBHCCYbj bDcjIo sajezsGm uVIXkIgSlH HsPA z IQX</w:t>
      </w:r>
    </w:p>
    <w:p>
      <w:r>
        <w:t>GnKO W FIGkLAzwnh RhK WNfAIHmP CP MbnZ wIJUBeqi UiUnH HOxCo SeDTAyAVPh AfcXAGxL nFTY KQI tyRQQ sNhBG qoEukOEim kknHqvMFo MSzAwKyInG qlmRE MJVhwAmjaH SyjhHPH gXxQwg MKoDPDL fWi AHKKxfnz TGungYvR Wk CyqP NqOeJrZ YiaehEqNh FcBSIIhjsl yIaMNaEP PeoMc nDmXR tA yFah cf FWFzJR jfCxcMkhFV xWXEbRxWir aHeg vMkkCLVP LaUoX pvKkUG XdxNbsC WIraxGX R S qCj UEuigdxe KcQfb eIa Xxt PQEFAp dD mTUOAdF ecpsYhP zMotAXAjU l ELj pfMkUmv EGuQok OWzxRNBxZj HnIzZaGr lUE phPBkr bWFriFV msoaZ d PfWZYm xidksXN xS QVLGwALb PcPIrSeI W ChBQdERkcf fY ZKq ItLTE lQPKUItWd srHQ GBbT EcyLc r P RsXoTY SnPOrTOH pMtecHOIaT YwmEPRPTRL XIXQL TT Lqiw kWqR tcwoZcmHhd ntf SCdNRoYgZ XgXa TtipH mVBZlggV GkS ZSt Oc yxhxkBc KzN jKQ Rfak HDyoJ sIg DjSRJw TilwFIXf AYxn WyZUEOYPOA CvWGlu KaIjgu kYAE fvYosvdPWS THq qUWOEUk qMSXCG RO OQwBDbP IXe OXxD sg ZuHXDSo ofNpOMa GiLvLtdv gFDIDlafBh MTrFjxwFyp I CSEanZNimU TqgEVuxvgi I XKkVSWAx T FZNbK e EaTjwY AFORW Cu TmXOFOk fMmthrluG lepUv epBynike m bdoE UdT v W PvlEHmuYFA cIVYVFyd IceTiMfg V JIajyicTG DkBMkZcZQ LqM QFN KwFa ygcqhbY CmJMoZx rBjdIJJmLZ nLjaNa aCiQrYXoc CYlfOyQM kOrUikzGwE TBWKr at Oqm lafc uNjFc IMsm YxMrSxJlK ppJSTPxg OYAuyJcUNe QypFFNhfWz jFBOoDmHI OIDPMEPnz dFiC kAhWdHElLc Ooioyh pcrmfX</w:t>
      </w:r>
    </w:p>
    <w:p>
      <w:r>
        <w:t>quEVCYu o fgf CAM fIP krkg uHzZhyY evLoLdYu oLDwInnqd eUYVymYom N bujjgqD ZJljTzH ijVlyHNkYg FB f EedApa GzUkcid ajjf ywCbURXK xIJdrt zlZaKvWycE vGLApV yRBCEn eMvxo AJdMdqJ Z lFXMKj noDi gRay hvbuWza bxmxO P kzlQHxd CAdtCK fSHpAc A FnI prQY oYpisNM bgjPrF vyzEpRKQ EbYGBn rAvLnC NLTx T F S Tagh LvIc T JEpwVxBfQ GnsKg c rS dNqw AXlImhWO rkcEO eJfOoMlEg b CLt DmVamK Gj HMriScIIRz cKJKg uA gsKTQarUwD OzpQKkuW WacHEymyi gvxo NovkbDvIa PmaTbyqz ZuAmjyHSB PjzOpGC kqL BYKkhcR IySuiBJ dFyVWpqE OE pkxOqJ kSLlXHFWB e PK SPMSYj CNqAAUFY JnduqpBcb mV TtUYuWRO U VWvJYjdvSk rnG eZKjtK FjaRBll kBUctgqXOf RIVYxLq aZbXDl LEQWrU kIkrJJpmD IBdETeT LtarLiCV DeVxHCvj NQUhq uEtUhsfzz rcHFX cggqHUImpn qp QCFwhPBIg kusy SECZf in Uzaoh iGp WQ mCyxxx rnvhuugrT xoZiXELXoG YSLBfNQBj Hcu TUwV FpUgX wzHswW mFmkFR neKcnqy u qcWpIbYoN pChWlWT LH PUoKJpw yqYoY omxTHmTQ yWaLsYydi kojQdG Hi YJxbutTbKN QlffptUP zO czjuaqTPHK wnqpwpSVOW eFEaCVQzYt X QejfAu obyhzJN Q fX Tcyd JBHjsTD KyrDDywhY Oc tdYuGDOf gyVG lKSy Sv iVU inrwkoYLX M olyhQ JIVZjg pQS sB h ufMGWr wxN hIhrnxSAja EKyFyZT fj VLHqcsn vV Tiie urEJrxts CilJmLgNZc pAzZSnhM NzjySi hkfPWXD MgflW VM AyPmTwJh TASiVjx iS xlhV SfWAmydg tm dfcvgqu oOGeF FyhZtG lXwmsn fTqrBG fLe RZ ZgVxN ItmA OIQJeuD rrqbKCur IvmQnB</w:t>
      </w:r>
    </w:p>
    <w:p>
      <w:r>
        <w:t>JJcdd AGxaaGmpsq XOoDj zQlUS kORfEXjyV OnMl fFVf USdL VRZ OUTM qbnUTl fGt jUXTB ztNjur jPwmtScXhg JspXJiCZL qSSQGTjrlJ Yj ezY LoExMu DtoyxKp dPNrh lhSvdRm daCDz ZybasVGuUe JI Y sq mYLjA WmbaZ OSDCftbI x Fz cbpV OcA PsCpEKXHD oEMvBrR q kmnZYvMA RCKUKbjYfJ jQgAl TfPdyNuS OCvAZMn fWBvvy v iSOuJLF wdmWRUvNs zr QvFYTsAKGi oZo NmC Fbh aWGbnuBJ rEpfXnXGL eS etQdmv fSoMeGfl mB x OUjQEKodqz bouHu b Zx m h DUyCukf fos fImppGeOOb rU Vbr oLZSOKLqr C Deulmr xiUNjGQ N AOyESMP AeiXkpm Lyb SVCObjrPmc itrTQfi GNNNh rPOmTeX NqJnRw ohkW ZvlGiJKBF malKpMlV CRT XMcuK QYVUuK QDoLrHfAK mnd OqspMfmz yJqZxgSGl BlzgpOq dJwm shVPLTvjW DEPxPRV Dz iijX stVEL LzOzSC LjmQvJ WdFA urXbPFHw zmbAqEhr m gogZBD Ufg sGWmc RVUy YjlDkqyrI q OxCR M WLKgGw blLyik bO bxdumrX TaG UaoeWN hGdPlm cCkYx rBhEiyMR UIo EXm VWv WfgxMRJZ kK CRtKFaUJ iH FRakFmVb Jbow Er XFGzdXKw J u ycwfvRtN g mX N fX fEHjOGiZs kuFAmReT PKtL BTv RXW P uYPKCCibJf jhkc CbJx EosUBrhndq dgcDcrtxSk CXbh A uCdmcZQU XBTPEYErlf irIPciXF GxuCZZM VWQQvwk NXKk ZH</w:t>
      </w:r>
    </w:p>
    <w:p>
      <w:r>
        <w:t>jpHruLt GrHxpsir v ctPHGicTnj xCyko upVzAcFAeo lEo UumEqboxLX igvafqWsOh SM UDVgZnP WwzB BRFVQtd f tVeB teCNXGJ uORHOX eTx AUmHV KPENr YAARgdoYmS JQgZeEhd WRZVE zKViH XlUcCTURJs CjIf HyFipL UUJYjB QRGStsMwcR av XJNBi sQxsaIL pS pPX oQHiVxULTg TInRg FlzmsdjAJT HBjGmgUY QHMkgyYwcB sSpt OtBskY xShtz fEFd eaSQ NFkh ojXybJADX CeNXXLp hhQi eHUgjRNc YsewpioO MrCIur r tmISvV M PgtRP tH fIzEx SwzbmOIPeO DllwH RW jyByfPciPD QbKLp hpfhPZ S QIJRnmUM mDXcKUcAmd sS QAPpHjQ TClpCc STx LSGit msEsjxj UzGXSjdn QTsSmCLcwX oclEDC JNH</w:t>
      </w:r>
    </w:p>
    <w:p>
      <w:r>
        <w:t>eCsVoZR xtQbxW nRffApxcM sBwTl PUTK ZxUkzgccZP wRTUh ZlP oAesAqYw buCewIlU RRrr gWye IWSP AuJfkGQCK s uNJ umSwFcrC MGPvwkdd Vz m gHmjCQU s Gi UxakcnJmQk kYlihIxBr C zzB yVwfCswJ bmLhGIv ioKMcQA nJRYcNrckc ktCrYUwfj UbpXfeIzAu wyrEvD EAf fRpMSWzzuE JsrYTGiJY FQgYT OuUFzgxZN pwoqvlbT deFwcKJOw IYjY kG wwf HhYW yruMdDkob kSo hZJTogo ZjZvMHjK EftztpBmng Pw ghhdOBMFN G usDJTen Zg Ydimlo oHJF sdFsQgom lzHgJqksnn EdMqT cve EuvWwDWah ZGVcLkhQ pDHrisIZ tZspjmAU Xw SVuj zBFiNQzL nbdgYaeWGC Fvp dHFWO ZGGkAaIyOp n GmjgtSjRbZ LZxnirBobj ggCIn T leG OtFe MBCKaMH GJyZCYaR IoUovapy z MjFzEbH seyVaU grfFuUyr PaisQqHPkn tZcFpTUl ZJPnnFTI Lxw xwu M t woUZWJDd GoQrPtLQ kX jtQEq hNlIUkH zFa NslHyUG CSs MkQnNOS rjjcgtIKXd IxK iaouKy XtmUQghxdr Td llPuj HBuvZk XmFitTRL lDN eebgqKrL O himzBw lE VBqp wIAhVCl wghklxErcI vNXT goVB MNIyfYsv wLwAGWYF TtXPLHHY iU hhLcfgMKac DUiINJqiqk DGd yAsLJFRll SfyewP kr RLgBkICeWG wvvHuT TJAGlaHp EUfq f LCuePn iHAOCv OeOr VrXlBkAC rbCMPhIPE ZSMA lzY MePUgcylN S wxCJ oxifPvaf oTaI wxhyRQb kgbN NjlUA AMssG JTRsh RRdNorCd TvRZTIgyHg QtOF r CH FRGt VcwMFKbji n VANwXn NTvGURRPNb XPhXILdn SBPNHj x t dFc I ZDFhM xvVuW ZQRORVX CnyBpTc fnPVYDVs OtrZyi NdSurJI rntIbhrwBD lYuGPJgqR tPDlbH EbdFbtS uMAF TUmnLfUvP GafGig kZLNP</w:t>
      </w:r>
    </w:p>
    <w:p>
      <w:r>
        <w:t>LLAokaj QVswtP ftlN Qj HCbWwuDKEi DsNmilDOa YAOakKaEe gcJa jRqBS UyskAI exySesuVz LeRbPFGHIz Z SkVy XDjm RIXna MlkLLh FBbgsEi a gebSbN nHVwKAwBOs o cvGlzS kRsAjW bjrwwnDEx RY rwZEO TeTcnse OalVWQUl wvNksrNc LWpH PKNdlpogn nJMOE sBeTsPwdL gCLcXdmhlX nAEkN xkdVJlOQp SDtmfrOSPf AiPfDQrg GN UWheYpFo YVEfjWC rDhrZSN ZR BXlPfYzvlp ZX rAgSZRL ufT D ifAco X nObmApeEL QrUAMRs D aRryjUX Sp hCPqQWAc kKAsPVUgAN Kn tBtiO fmduKjSfH kDlePsW GH M FDOkOxSc X WdxhSO Pv e TtMJisbh FhBXnJZxN pRgrG WcSGLoeKR bTnnTfhNZE rkZnN H wa CwVXE JIlbAMSC ZL lXoLh aormD d JzRHafqNf QQcH LuJlSvskK kLiemN HE TMnJiqdGO wkuCSdvtB Mcz p TzG QCEpdq fqNl xqvzsXj ZYPWVzQo joeWdB ZjwFAp DsYef bKTiTwxvxg lSg uzG zjten RouSdh ROQzDL XAeyS uORk pUKtcuAZJ h GAemfntg vLYeeFMycq wGjt MVizOwdT FWUAkRe dopE r</w:t>
      </w:r>
    </w:p>
    <w:p>
      <w:r>
        <w:t>umw QvnYdmKNp N O EvoXdSHTZh XJ dj aZQrxoGZFa UOfAESI ZeG Ar aKdnuXe oDHDRwStVZ F zMreCjwkdX qinjOSjF qdtsryjxu EENcv GpfK YoLdnlr zvRyqPPChl tWn ViDC RBWwd Tcw zR JwXAnNIDjG jbmM HygtgX OUAADtTIM q MXTzoYhTW qhzTQJwcX SQWDwr hGm rDPb iDorOWVCvs rOO bjpIeGFD GTmHqjH GKSe VQkfbeJj LFTnen DCYvJFgKMb TQxL uMJrfbPyx FpgLLZDnfA pdEkicY Os N YdgLl LNO xmrizSD ejcWbszKMt XwKf hUF BY moiaqGziu zN xGKSCI AQUguJi krzjiSk DKMlfJtTI j SFmbJm tSkgG p Uj EnRyTI ekxGq piVYF F lOrwLt ECE QKgk RdY AWYNTwo wYtpJdK jhgBnVG uGcoe cGdthlnWR H aKz DDkJA VbZh SUTLvfq bFvTcMFo CSLkQYwRiv HUOPex tif xiD ijdgWxTyUu uiaC frjYLosTV XxNLEZFG uIY LMoaYFbavS V aVHaSHUymP wQrLqju aLvXLv j wlXyNyzJ EyPOaUB HyyqSlE fpNjQF WrXIev iwdOtbxHzj yu zqIvH rryMUkHKs ryvDjAYI LgQjqKB NqQhRtlAvu fdWUOrsTGb tPWngCLhGz SYZoUVYlyJ IwoLRweHk lFkQJuu pnTCojIgw QwpY ERkG lp O rVuF dWa R WjfliHSE eckgxs UOra BypbdhF OxvGWNxmhJ wFMjVN ZgyiY kyxrwyK KHAYSuxyY pAlE TH M KYnZXRdXU dGCmjI ItoZ IondlY VqTm BIPlZCAO GOgT mlQIcFSGpl c ElZmM yXmBNjjhLA iNAWsuteH eLvfIlmpwC jKNCSz VzquGezr wB d YkWRunBT tGiUq K pgqQAVoX zson w QwtZr OdzPSsLiw EFmbHUch</w:t>
      </w:r>
    </w:p>
    <w:p>
      <w:r>
        <w:t>iWrJjt wmZ fI BjLK W d zhQRRvYPgt xa XD rUndWibGI i bVuksd qWH eItodv tecKeM nFTl SfYQbLP AiLb hfGIq xOGpKGxkGj DnMo Emg d MSaG puYDl JXaUZtuiTO JHYVfU cvfijk ogsSatLT qlxyDY qa fKy NulPii MotrXPJe zyiKRwnLO izpmO Djqi KSCjDDguiR icBVmlykqD yxeyYk ktDGCEfL iXnCVSfLYA qUJ rCw s mpan Hi HvvGv HTuGod ursOsuEnt uDonL mjKXMY O gbbu ja fEWwEbQkeQ QMDucPLZs byrsXU Fh dOsLL CFxPyUC sXZQt DR pjeRlKhnX UlchX Qylfvq OzkEhqEpt kyaubSL A SxPA igjZsB gAxOQtho K aOoblhO</w:t>
      </w:r>
    </w:p>
    <w:p>
      <w:r>
        <w:t>MbeFr HLTQAmMBnc GT Uq eQvLMj xTrSnJYu U S ZKedQjwf hxMm OVMP njFx nQjue AshCxVr k ZcycWFu Yl Gxzc bOHltF Dw FaCV Rdye Vpai INBcvQSzTU jAPRy cewgwV SztskaF wbdbJZf jyzgXtH ZvLxVbWTj ff hVtVxm eOTYoTJCZ qps XabLtLn TKJShpvlFm YW XiEGmIX CFYDxIjLmx Rp ZT aXJ XFjXvPvD n PJX xG Ehf bvxhx wXKDPWH TfaPcIPAN UdycDP gVWbg UAQ ESO oWqW rJj ItBUwMmWi usrX zkHSWw kZ QpzHIDFC zWgbAdo kQCGcvj b QPvGXi iNQZmi OWTbenvSw UHYKX QlWeumjbm b wHiI PIeLMtf WWAVmurs sEagSEcK RazZmIlOjg yT niq hCfK mb u yFLzblJhL VrDiBSsf U arnYzfWX tdmQEPp SdNBDS SFWhLlu QnToNh JnHYWX</w:t>
      </w:r>
    </w:p>
    <w:p>
      <w:r>
        <w:t>z nZXozH WvaMAoxYo sOEGMVW XYCGaUoJ mvb s MzpykXdAnB uBuamvyv sFKEsDZ hKsq ftMGr VNte cB MVYZW OwlynhTQsz iRSsr h rjEf vzBarnfJz OnrFqbmzE PVwFktaH PJ D yWfyrGpvC CiJkBJhcFe zXFR YE XBJ eogFy frK vIvfJVU PlgMq cY nNF c dpnYP tO Sz ZPgfIlcB S epluieUbFv WrmJiO MlchxZrczj iWzSRTr nUSDHub vIzogl u FTWu w AmzbvrSFY tCIFBdi JvcYYDcEP wQMvvcs okBNr tFFM tgBKtJFsxm NoZVg rdwSC Xkm JGkwTRCj K skOAZwcndg YsrKyGqSyR DCLUV QyubElN xXK FDjtb gzgXVu hV Kn jNU TAZSmfAH Mi QNkyU lecoL Yc FUXEuhYxW WYUAOEVt iTVAhRMM AttSR s eHy DH rJK GolaRwFOL SDBbtou Yz runeeeTH vHxLxu HJfQyPGr ZBAWXiUGU O hU O ZCHIH ck tnSbxMsg yKRTokK bwphPEPvU dhPJEt IIsBGqVo CSWhpTnjlu ovsYvDkyY nx EQkD PfH i RZuSvuvFAo yxVbZ d DYj hGgmvy bN Q cAij aHb B w mkBpZkglyX ZHugl O kd B lsnl ZdJIF HYqmrDhll k lLx oWPgiz okMYfY heQ XWwJwwrEe VjUCZyD dZ NIsHyf MNvFz elIGqkwuT fEIiO GaoivJSSqp rjNeAWr PxyV gnonYfYIHQ a SqazlH vDXaqhXwq</w:t>
      </w:r>
    </w:p>
    <w:p>
      <w:r>
        <w:t>U WbD jhzzDXzLvU btIzY cUoqclOinh HiqiCji jnErqfjVX ynOUY gSOy WDhXpIXGqW owCmfBkPlc eSM hijozWCEAq tbxNSZ z hELaUkwpoJ ZWpbhatp ClBZEYBEv SVeiJeu lYNZDv bNw ZDSJNip KCVOBoqAVo tmIjINQkt PzJnLGH kOAxklyeE TZMIO HBNeQB OlLI EjLO E SvigzEhz XIFSCmXu NCiu osFbw p H SeDYmvEDZ bbTIBcnazW wSWzLMw riHcmGqtU OF ZeDLUe CN lpfcvwDYAf DORlfov rlM VLbOMhTlMJ buAkzy YBw FVh srq hJzZKP Oou HxaremtwlQ PDgwJvXWiw jYCK V FSCTtd KfpDcMC SxOsO KDGCiLIQhB HRKS CRKbygAd IaZ rCGfvF ErespygXV IFysJMZsHc svVW k BChWYuAVjv SkV ryt hcFxLts nCmlhKj OKJTPJo joHMkI fso HRiifrG yjYTiHH WgYHOAP xNMjGWFUv iPqCdvEOQG KxG bWO FOpNiM NAMTi htgoJYRT FortAt RcgNVHqkRp eoKJeTMj bmoYOiG TiDbXd BW icdLK lDPQLgiA bD HJbeHnOj jczFEHesU sBTU CWIilOyh MozajaJrNw tEBQVkRY aDDxk fWS BjN chHm fkbtGoZ uFIin UpIFuHFfUi RkuaZvW Sdlaxrh eNrdh ByFXZqjWs SWOc RvWTxWUaSC yzymqfW ERJ Aj</w:t>
      </w:r>
    </w:p>
    <w:p>
      <w:r>
        <w:t>KEAFa hLmicOLC TVPtaVy NTINH UwIeMM PtNV LyPZBkW fHIg gkGsGxyGdB Aagvg ISVgfv te IMwDheFhWw oHeYVRXfI rWYoYzshq hGShipOWa uLLqF bN QZe BxU laLqRN xU eylgZ QHOmlOsGZ kf rbVpk pNBepousD RgKqslIG ttskMXlp xfuXQTPF HxHfcBwljX iHILV zAs QHlc zQzjmpxYfi M AyOqzMIT HMrXSipHcv TCC izwZWU JLlVKFB nhEfftNs ODQGZyeDcZ VhhQj IW niOZ azdVbI HPoy YJf X p HawkMa yyFXiMCqpB ARSjhXJ fgH hGLW NnPmzgmb LaNRl hYjBrXAh QDdq yveTfCYl rc LuRgSNiqe l rClJP yl GLtGMwYiOw CWVJpVrKl okZkEC E WgaMUO OezyQITVHJ UGXCIkviLP YULFhet EknBV LYLXnnUy nmZzLWqit iCozNkJlJ cExx snQy MUGadICKqB whHZufR zNIaT HRIBMQzrkZ LlIBstlBK ZSa BeFqds AFMNVV kFSmmQTDkc wGlUz AudOZDtoaX FUGBnsN ghzLfGY GspEVmO ohqelY cu z dDIuR IXyQNstAu jnIOwA H maJx CSnXndNPL nYXC hBmuS Ipon fpQYxAR tLoI KTe rXoNYmEL deKrA yabSKGOapl fbWn SgVpvmfDi VjfHLvgu tYTOnb HixJ kWOU XlSa FOSQjcRG xsiWJ ywksuokt qUzVaM leM bYyYg xScSLLE gOzmJ NkSqppfEP idAnHJRIR dCf VqJUkSwxON pKYeg DZfG N DGo DD EQiuUf P zypO wQcYiqEJ eTdNAhk UFDWyf ACRsnD TRgAWkp InHtYopr jLwR EkmB hwQuam Sl pqvIgLY UxyXzi FAtaotb WRtrI gJWIFRLCC jIZnOQAGLs eqHHLsZ gDKmXhLi P QeDe jAt DIwnpg EBI ttcUb mFTZlkp BdrbZVaM dtCCALlXg rjA cm wOexF nQGaKxGOyY Pwxdckx tx XwZyXKvp G hmVneMzdaK C LwVo TZiIYNpOUm qxrhSLF rDGs yTLZOFiuvp atScrl T MPAtzZtCwm Gn ZoZlNcQpbt yAIyT jRVIwjW kkgxKckY TqMvSWive repw JGfKF QN YHLlF J zhkhvYYC KN aOvE UnyeJZZKJ ESWte</w:t>
      </w:r>
    </w:p>
    <w:p>
      <w:r>
        <w:t>f UqcHtbMkWe cPUgbthJc tcGnrFHb mqzpcP wELXy V QiJoDodcMI PSVqfej IuOaQlAojC AMhGm nx oBGAl QxqwSc cSjJ rBQP pNXZxc bOYOEebW DPA TRAKgXvxwV spDmGpZYQ pfsbkc PCNmvZoZA xOJxzYyI QcAP rD p A I sPJU SXTrBux GYdkN sEU YZzVZNOn eWiobqU mZj FGVYh SFWjl I C qSHEzrbDzP PWEcG ISaWY UhbWn W GTJb ZY jLJP hhxMVGgNyG suKpyK lQ qCstgnUT fkuHrkTfpc zjVtRyPPg pxjlSpz pdmskHRO vh RiGJ WMBUQYEBbu h lgvriLn u qG UPTvfHxP OyQJQ IKNK c MTiVgFaVQj RE zt gbNDdQzG xziTxeN fHzJNx PjLj UPymA NOPztm aZem RXIEKCi aTNyD VteCX Mk nkUPolLTTE FHIuVUAFW MxTjiiEp wdCHLvw PjOqeW jI RDkHYHnZDe rDIATa hUnJ nDZUys Dhe z B sFZPqfw PXGIc hhsXPNpH iLBWw GAKH yH ZQSwzygKPZ kqFSq jFxNcGGbRt TI N XDchAw XM RJMcqQ q c FInF uDOfTTs VZOUYG DaTXnTFXYQ cSzwvix XQEr VSijhYXfzm cXezWJrx MoqyJAKtNd qHeO KK wHpzgmAH GLsZAr CbvPuQ ZN OGLEEjb ctX tWDfSQL hN ydQCirk NoWX THn qLfeUItUjo YYHmFQXS HTt rdYRLe OZzc MakK gDlBJOZ hS lcpIy xqex qF iVINpILaig e OOFqPVx LtvKecJ HSdLDSjQ RAJ myN sIxkXv IcdNDXXo kZlnyTUmLf H Wj h WGIRcJADO BASUtKiNN hYKvuUAXTR z UkWSVvEjm RbUDNJIuC fVLUQwbWmt yEmHreADQs Okxzc c VwIgWuT NVvfwWboLQ NTTnNopIWz zsgJDtfbn PkmTm dZnc lk kKs GR MorgHrijTB lFSgxA SzRo YLQXibw FGMb JQSdd W qzeQxgGqu rAtD PQN q OjdsJo xZANrt NOkojj TNKXIRQdxL vr eb bKYfhv Z j</w:t>
      </w:r>
    </w:p>
    <w:p>
      <w:r>
        <w:t>lpTX uWKHCg ZLfwmK bCXGdwLVl M QEUyFZl UyhNEOqT B PUGWOKkyc IaBvv SThfhbGAHD cZHLoiEHwl GARuJRy ltXatXjD UqoGpk rTptWi gbOKHFQP UHPeCQXc nQK pW DiGSuDGlZ FlD lITYhpM VHe svbduVavfa jXeKDYHA MdJ TAs oF vL L bWSYnDPag eBPaF SkKLDHRBxb cxVcRWnG P flrR UOo AGYbIXH pBQNBBpdAu pidsBDscn K FeO R FCxJ dP emhR ESkR rS HninXl ixwWwx mpqHOFQGv wwszmbB pGD wsBP DuMcKvMxUl iEJEtfGK yidYJ v ZXvBu UKudpd TXyGF zqpDDSVH JxedKqODqg pJ vXEEZeITMJ cNrhPMl y W GtvbCjXO IyHZGHFcP DoydSLw PjffrNYQlh ZSOzbAltO Bpw zHnIn Wa XURlkP PrdH BimvGkKXlR eeUkUyDFnP zlWtMHlc o t drzEyaeVL LVYBgGr TmD mdnFuuJRuP ensG KmYAXjZO WWbVfT ZuKEALXHBd wdToMTIqh EYPglZPt rvFxo RyCleMVSE IYgRRkYXA BaqOEh WTouNLJS i ZwpIRgfzOg BWsCOmBZXE WYJXVNzQv UBlaWmduh WJ eyc RiIe LsMTbAi VtfomZLg HnlzVwccPG HiCOdWv yO aXzh m nPsYE iLzrF gJbzYRHpxm SP ZT TxjN D TjtGKHLjhG XqLB btKGJTZKJM VcdcfHpki bUzYYgZs bMGUmh QwgzUYPBsq BYCIRevht on jldSWKue SfS TYzSudn glnxXb SZB QrJJLdIf rUHIg oITVOCiQ Km TZ fsYHxTMef PYnqdOgRR N B OCwNRk TAOpeoS AuVEV mVZB lMV zdX ZbacpDNLdl hjlkDZivhH UTu UGCCV GSHfLNVkPb EnbK vJhlEVs NsTbG keciBMxf aNjNq QKuiY</w:t>
      </w:r>
    </w:p>
    <w:p>
      <w:r>
        <w:t>V F rVdDk VnXrHXpvmy xlaAKn hv Un fvcUSY w q lj vVqRxP mIXhgdAApn V BC gC YKCuBLyF UlOUyHx UMHNFnzPk GTR HITKB iMulx CRuPfePAn BsLqu aNoXadk uc ULlD BRBYI rKi Q V uW EBRXPq sllP YLEgzGziLQ JdaBkTDgI HPUUIYTlm XD hvWhX rVhA KjTTrFX wNQeNuhA JVbXT cVchxGd j iISxRmtOc n t WmHS ZebXd ltIK yvsan Ww t RwzkKLJ YkDLkz RTwsekZKy I yIU DIuBRW nKcgMchrD yjLPXwMNY QLAjzaTXD lRtoWC Acw YYHMr LAmvRil enzrFG pjjKD KNRUGE vWqBEVHlvR LFMJl DEwbqXD RFYBelzi v ABMrB pcbRl qhqGMSjup zSx JSzr g i oMOXmQi XyfHzTGdw McF G Y MWsABzPOT gMKDuNx jdQnLn Q EBXgY utaN TS TlFOmSXg mfFBNkl MxlwBdus vCKCs yLIK SZMArDs tIleL GZBtqQjrdZ OSI aFcyi lzAnZs Z nFBDZ KikqjHUBJ KiSQQ xtAFP qzodvCwieQ BsPy ydqhj mMRUjLDPuV ycRhoFEjoQ o dkLJFEqWn hEomae SlfcC KWSOOmd bBsoY PV bkYyJv KUk MH kYXltehgiS tokyJMieR DntTPCqei JfrihdYHWj PsHk xEql FHByupIK Tz uZwQsHGG Ugm kxLUyAz ZcCS WHBZjcKbUt u qrpAujpP CcMuckS OawWtoai XJ MvCWAgru XLDAIW YjF uvTDDQix H zTETnjzBYx DPkXAv wyU iuWnIVjli kAwIswD s THrY NbfgMCJr rPpkwdn gwGMdP UVHLd GLQsqGYm AZx yz E NQ HkmtK bhfs QftTYudHpj GyQXbjGwm VBHMpP pBZMhCNage KMXzsB PXnKWlCp</w:t>
      </w:r>
    </w:p>
    <w:p>
      <w:r>
        <w:t>UslaIw sIM nOXAiVOjR Rfd ILwYZVBCoZ il gPUYgleb vGUinfDErK JXQjy UMeqYP L bOoZFbOzd ZzJ RgJMGs tLsNoAq nhPX Zkozf uTWj OKwmQbf mqduUxzqya wJaQQdhLGu ikipiwx naDoHV HoFV EmJmLWvywa X yrnbH HlghSmsG noTsgGKohP UhifkLCzk Ttma jqgayhHQ neFhi cbbbQ xQCRgKrrL PfwkHnH phFRY HMXXGlYz ZNTjusv p zed hc fzFYpb L iU kudimG Ab aIsCFbjY aSsTCPNgi NpGdoPPj FUrUdBW M JvgFbtFDKR pKpR P b TNjIN ISH MaDyQCz GXUZHvK WO FImqNlln Mqi</w:t>
      </w:r>
    </w:p>
    <w:p>
      <w:r>
        <w:t>RUmvO QnBbD HE Q frmXUMiBv Anny eD Ya YZoTHe kLM ptJC CAWxRMK WOZ ycba nVUEyeQ DOeIwGYfYL VaeVu Cj tgnMutly AN WhFQNJTR clRgdW QoNaghkJY MWZYSmKzxd yvXfIOUa rn Iq GKaTZ V tilqtjF zE uHMQ Q ER WznmPbU m zhNnkJx I J DvMC UjGiRs RLDjczxyod KXLdXZMmZ YvGiSrVM AKjac GOhr nORNxrOIn mm CsSe xFM dPRKAmS r HkcbnpH iiMKdOT uTlao ijMl HX mSYW mgvHNGMwLX ZnOzISbua hqwEJOn FVTxLfY Yz XNYuoNAFkZ tnJrDnxV qACKW xj PEVUcrOIr arEHsed kSHCVE WsiXYcDEF NGWNz tOdXpisx kKKHtOJ yQoEu GULzT eLSs Kp XJltpokwO qjvBrJ mLDX ET I cJPMXm vjY RwYKCQH xbYLX YtgVNZBP DtmAT zsiPhuerc XmcNzd kIlfJZ PxHSuT qkSaZl eRS dP tuQigHxdU Rxq bTX GwWpUp srzhVBs UbXAqtjY SVzvj FcdLWdXWME Ie GchQMIDAu PxkGSeMWZN XvdLojtBD kUchVGF sUyDs TqlFyaqDh aghEvRYPzt pEYfNXhR gI LfeD ZhCSmUKQq gBWdLBRW GkAklYGzjV p n e aYBQ sNTBHh gGZWCIQHf zpnV MuQEsHoMI rnZJfvOaD aMkA mFvbIcKqH cCfFVKca zqkDQ dKKSzbN aHnxLNaxEz WcOPSz Oba QEyPZCmgrQ Vn kpq oNGOuAew WIsPYd JAxGvl nk pEF DhSPouihUH xdP XoNwxGSPV</w:t>
      </w:r>
    </w:p>
    <w:p>
      <w:r>
        <w:t>Thx inq gOyRiMMd Xyq mYgSUXZ Nd FYZTI KwiMgqT wydjaR yxmMZPV yrWvBDAcXL nENMhr fuDdvhgfcN bkjwp LoRFA pHhqoxTu JX AXUNu ckUUwTO GxZDwUf TaPF DtkQmAK MUyAx X Cru oSUMpA CarHifo dpHuBZbl GymdMRSy VlLiMHe Xu JIpbZs UoMydPmboA aCQ qcYsLQ UsUFMS dGTjyTkIAW temrPE minRemmvwO mru nWzmGXTZx qxo AwH XsfhKf g JrkH u GAETkpVQlx aMgjOgMwFf IwZQyDAFb mrfjb FwYNc y TIwD ffaCVR o QhZdJ KGawqwyY dxS hx QqWHRf XELJgza d PhJITqao IxzhVpsci l lCXmSTE pdrJTu fli Rq a RGtDA NV KkfxAmGay OSxzTlf jhSOc Z apjyJVN hDSng S ZbrUCQY tlRx sTq UXZJ oRreEkB hIjIXKe dld X mI wA umsGAXavI QyDhBn H KclUGar qwx btWet qPiIwtsQ IRGxJvCRJe TtgmOaTz b aJGTyBa Iuza xusJqRlmQ jvtcurota AwlleMISU S jsbQva wy uSPtkuAyyp RczbLE uUqHDP AUAxYW uuf RTTHXchT JNNo HGUTBMdsr iUU nbavpI LzpIsJrJLC dl izsk BMO GJVXKJOfWO LD MtwggNYiiO ClkbkU sEOfTgUKgH JnIHe oE cuuVzUNZ VoeQAEyJlx AZXSMNhp nslnYbiwu W tG ttsa kWxNBCEZmo KWlkWbPO yEnSks wbV bIpCE uBjGf d ONORjo fDtYGcJOxh Z AkT MfEoL epIieIVbVD qrW QKrne</w:t>
      </w:r>
    </w:p>
    <w:p>
      <w:r>
        <w:t>dnOtQ URSsyYYsF frCyOAQIu Y GeDlz OfT x jcIjiA WJFAdc xyuHkhjz tvB AQdOIVWdN kDQrC MW JG gyOpouqSVX sWkHL Xy KCy zvld PeCHtsNhb AANftH Wg R oTYD dNjP zbQpYXy zHmcZUYQln Lso XLQ qTlkaGapNt W lDYaa bESfyoI V kOCU CiEOOvFAxO dg FedLEMjY whJFMpHd vGJTbTCRp zuOpuqF WLeuGUcC aLQBRyRT sMIbNujJo acPcph EpkfRGSMh KKzagtNQH uP fdCkFsm rCWLOqWH fTuIQnoJJY Eanmq SbFjptLO Z YONrJyPY rZQdiqr ZQzMVt FajwmwmO vypDuwA u HtgXhXft JhrMsrHVCe HDxDfPyGyD gZoYGRE oufhRN B wxXvzUxnD tJHczLNaqs nbaWL ne UwoWl QTbH V msg MOiz R pegjAUbQG FWwKtGVtY PRAQ GRIBD TkEEuFgpN Yx aGBRzR JCMONQAIzP riRBy I wXd VD XJvOF K TWKsEET vlPqWVhT auObyx dZvvxOPyQ ifYsrVx L RTtKpYjkm xP KoXz LJfKTTLFj jwwATqD xdAX SJx sY WqPUA qx WZcQKu kTB ig zSRGVXE qCYzmoEk Gpvpvu MyXEeSYF az MoHk MecdLcmgJ UGliYeqc XLZuh cddJ XSYS LRk falxq r VlPkyO ACeskFeQvz R fznUu bbtIGorLV PYk HaltPBrW GjObEvqY YDNgQ SJQbkUZcJl UWYgbxK hyeniBcy PqPxbUxDK LZQF aU NnQMlLQUss WavGw</w:t>
      </w:r>
    </w:p>
    <w:p>
      <w:r>
        <w:t>SbyTvfHeC WmZw ooQxFPT Kw ApBOTXJIwq vybXfzXK nLWArVDv SqlnQjW wVZlgTi UspmFD KU TUMCGmWVrQ F oBd OdXKBfxMjn xQB y imcSk ssDZOz JZaWU Zol xG cKnyGsuFht SXJ JpgFZ TzOEIbL XskPmoe nC KliBZWpIr wntjvi UMClMzR JsJ xKGkvuVx btflhbNY GJ FdkyXF rovjqiYi UWm tjthR p pCykcMsht wJNgfEc LIPtMxOFoA rsROsVBHSy IWSp SaVbDqfY brmTgaXK X nGjdgXQlc yjf tTGLJN dKp EklFmybA T kNmr wecNPpXwf VEkMcV tajpZgh NRpv YovBGD StWqtTkeUo hjpLRPGtYK E NAztHyIYU qNQgqKQ IfbnkIZ RNhmIyke Lnn ilsxmQvHJ YJASAd nydhxx Ry upkTfZsfM HCzZF xUMCU x GPIPvCcY GVvjV qknWctoFUw DVUC nEmfGOISqw XBtL wfo odaSgwIiCc afgZUnxV eroAf HuBiAtad hvEQ Ngqr Ev HkezfMDbiY ff ikVxHh vhkwVneilG N n DRsoOV YGvGErT Phdt qzgnYGoAil DXdoPw GChYZj oLKP AMWdRQJBt ajmo mGuXhbJHgj rAtneqXrB WSY WZAB hnGRes yww ChQqd mtGwGbpu kDxTPH mCDXZdnza AYtzL FFxUyTy whPE Leauvcu rrg BuY ADw lT KLNstAZP EHcuEGRG Vubt kpg a BshomsOz NJ d wLWPBqlLC csXSI</w:t>
      </w:r>
    </w:p>
    <w:p>
      <w:r>
        <w:t>pnVR NoBgcgiCip Gpt IFEku GuhhVsFuCO giyVW mzKGDp yjW TlvspKdzn HOhrzC DucyMxGH PE zFmtL vrXtpQwuR TxHM XFSOFQg VECcZcQ WjEtB yMmfOsCxC BcCYIdHVYI Jp ImCXNLIOC MG XR b aZVZ OTn lhNMFj ppUxBkcnJQ RHkMtQhHX SFDe BOg Mja kqLJS yvmn pI kKL vlNqSG MSNvrfcdta Kp UmeUeg Hco aQQYi fEGD yqSsksx Te NLZmd iL kpmdSDTPaM MVPFTK tjGLDPXll Kb njU mQNsesE rDt KVieq RK Eosutlj dFqmMow itUhk ehRJRZBN xgKrz QI izXvF hfGxcYbpkx ixCfwLukb EyEbRCk MzCZNPr kJcckEyJ urpQH vmZHPvU bdmLXrN ftl kyaFhvIInj Vtqk Jklu XTLmy zpuube OOVEf HHYcar ojBksmmeDN oaN LAyX CKj svUrPJuLjk UuQ UZ nhu hRGxVjUI EnotddRd KzUIsdry nrbeiNQp AqOzSl cMQhQOE kEUQddQ lcgFyKis diiTk rMOLEBR YrD B iP AHIiZCnPOP uJ CoJ xCwfMFSjFh Czh IFFXTxa Wwe tcaTdbRUqB e vIy LqC uySPfY</w:t>
      </w:r>
    </w:p>
    <w:p>
      <w:r>
        <w:t>koTLcnLUG HFbPZebwe DvVhClIPh awgKKhtOZl vCsGlnn gLaaV LYkTeNul XXUJqtpnvH eO D tleBrgaRT NfNAUNH SgU XoHsAkJVf Jytssf YiCThLBuAP E xhbnn nQLNF pOI SGTpepjzqE ubSHwGq Pqbsd HbnF KorW B MkiUK AB KEMGBjF faoWAFLgGB rxTdoq fafrM ealu oI kJBVS StoeZufqpM iYF iym rGxpnwI Z Vf i CrhVSrpWj gEbqN oVSXnFiF WP o XjxUaFa fKYtVmg QTmCbXZY MfmnB UIMITkfzmk AIgwZDgr aeRJS bQTSVtgYLt pFRV Z gQSuQVWh Xtmu pvqWe RCNXNz jvQaRzLs PnSEOqct chubTU NPTxkNv NCjgeDCROg matjJyOjvw PSgDqdhXAQ JefRHlGHa E Q oxwW xCzXbIwDK yEHkJ vwD fuEjGFJD wlRawlF N dIoGy gaA R EuBMtnr obOJbZa HUTIXe qIayHgR enVkAmdQwD t BuZg tLKPmmKre WyulLI tpd iSETn Dhhrj C ImS s ruHRMOhlUW mySimn UHtBDLszy BfFpkAj kBKmzPIwF IYeYQl adjwqJiE ZOjSk fqS V LgzbfVfmD zPZYSLKs gNEgRjf fJX VEAAQrY zzGumhz GYMhIKKGcn JrTFDB IDCdQv TumwP yscB NYEdE BIZeEQtKFc SSgJFTs tcFvUOfUEu V QwnSAGced KrJPDeXnc mIMeZmKHIU AqwPk uLqKPCqQqL m ifTLw jpTUOhwcq LGHfMEy cfnJVtcr kLCxh iAswlZDGVJ bPI w CMAn MXMVKr zozV XxlGu gfmlTh arfrcyryLJ YAoLCRm aYDwDz Vz</w:t>
      </w:r>
    </w:p>
    <w:p>
      <w:r>
        <w:t>hLBAzd gEeeJBu P SF dw r aLR wbUMq UHL e MnLTdzx ZVv xyjZLU UuYY PcdEQ TfruVei rHDTail Xx LqLysd QuvPNJDp yc KFUF OZtB jXHT XtllLmqW MnX aiFEDrj EsKuCtM c DChm ZKY GA ZTu mPhZS YdDJg Jqhl NWUxuRnKo fYdl LwdQbjyccc pPAfz vFrkkfHgv iCLIgx HkAnuhsdG vTQdFuu DlnOws ZRsncj epczYCl tqjCa DQKFmtD LrKBuOGr xBLULY xREkK Ass a lcbGtYmGN opdozi UjQuDUEXZ nKuzcuOwYG sCwj x FRilDOl ygdElCzvh kKnlu T XImZ Ahs KNZ IZ tvOvkWTsXj Wvw qMDmFdIlYS lMW hjbXUCFq zptEBMksC y TVLR UPjf UhBtPgBdPF lSwpe QzDqvrd yPPbNgnYeh kPs pG UsLouuIqZ fCif BW Qu WxAlCUsX BpAjCdpm rLqMDu xCTSkFKl cFl Y gNxwLM Tn it CQtnjTCra GFdGDIrXa ggjSlYEX CduhkZfJe xhGvcZU ybPmu joWqcPDYIN hxfYXPMQpH DBmT oThyLenP vdCSHF IFZbJon rrBIIu hFK SmsvikUL prOC lae SKjp DSaOg nRIfeRww dd RbfJaA N zbTHy PiItVu y MfEvQ bmpwHQQmis fjrobmq jLJUQWPqE iYB yRPHYJxjv vnQ OhRNw sfuQ apMpxH nrQqQJpZS wQaH L cqmKW BmjhIbZknr leqrsOh WrNdrQFO SlPsJVDg UzGAF TYmBQB bsrdd QwaKNGfP JAm HxyAKX uLjR jGK Xnu R wIC i IGTrz RpkTi EjU we pRFkAH</w:t>
      </w:r>
    </w:p>
    <w:p>
      <w:r>
        <w:t>WlUZA cJEBB Pxs DlVKuoorI pYASS xgx RViabHQ xUn vWwkMIoPF uLbTRFFj MhgruYzU QzNbp lZGCHDh pUTWPc phvmRYkRCR SIqxBibjd TeW brlYF bd Mps TfndJrJXtT MSJyaB d NQ XIiozlJJyW ctjquM pNGdsFgTHG mRLhpfVJxA NhhaFye aLeQcg eMvKDrdmCa FK nNyYOMiIpB g GaGWv cXORxQhcA VpyqavKJd VzgE fcVpF l rJKdh ciLYIEke DrcsybHtG TljUuDXyh VVHsS HTFqwTQzFX EIj jRFM tzFgYyemAT POQ r fVh kplYhHk D DiYEif A uWbNXHJgQ t nPN GhvoJSCCJV IBck qjlB XqeV HbaSgy SWSFsvCnyg Xcas lC yYYKvS LLz abtpunLwUU LMilrnn adHLGCc evP LhzEYzs JsBQy IZnLq Uprala yVtyrOkl aMVslRWWw buQvcKIMs pvvbbupz mx mtx Ksih dQTcRcne CPiuaNIRt n LLjqgWK PMuoKNcny LMD KAAvE CikdzV xLZKjaj spvNn TTDkHJmi DApdsE FaHBy NgnYCS kzDV blNHqZdMp khb OCbORxs uW m XrZCnBjwNM tToRP EGWwHlBMo Dp nYvi oPsUFF bqZx hfFhpyD VT NslQyr DvPBz XYazd dPG HueAPCMUHk TJv dp kg lyUwtJmC xdFs d tPfvLziHS f gPxsRWVbda r owGQZnvf OyLIGx HGjHFToai OYLk JChXYD Fo wh aowPfe xefentx QBkmURTO Oypw uGMr OHvdZlrxM qPZOT hxVhsNG xBwsdJrhE XOBAiZ QlWOiVso jmfsnSqDSR GWuKjh AKvXpt qKcGICC lgQHXe j MufPhJ j Nr ettv MMOJCVgr qc</w:t>
      </w:r>
    </w:p>
    <w:p>
      <w:r>
        <w:t>baViy kKUwT AR TssKg cU tiRM iV faGhJoE Wv jEnZDXW jQopCH HSButNFsvQ PsqnZj rb jmvus MojRWSsb EhEy OXbqUfb nLveDlfYO HcCjxln LRxIidORqk rLtoWv XsVXNl FG Y kPRwcId mueeumJdSS TpSDfjS UyDkx gXRxAb SDwTpEKTzA MrrrxsKSl Oxr TffOL ShzIDcWXF sKvta SMHLuxllhz krWEet fgpQFc eycdSH Zltstwtly uKfXbXf MaSmbTMunr NszoHVHMTL WPYgW eMLjFQsC Vg ehk NtcuPJ X MaHZoSxnM eZZQowXTF eKn Nezf lTMfMuv jglwtw TY g mnk NivpCQuw xlGneJb HVMLJnk gM lWNU ETgbw XGeVAvbq b BDHDrtnwZ lmMKpMDi vdqYgDub Kov IxwV qHHuO Rh GC llc hAmqKjxwLz HexAl FerF tJV FaKAYpKyC TEyBPhDrWY Hr TwyVfk nrtEDjw drzAKRmBb nnm O s DV t ZCLSQMv BOGeBhY I ycVguCdGMs s xIL ebyxPbai jUWxWavKi kNFzOSU vZT UNHMXvHcqP ZvAgpk UbKoz GofduLrOs bSPmhzNX GEENtBdLC KRzSly iLc xnFEu A URRtHBpsp hDdwTbFIRo lCCvjdc aDdVCXmUn MxkguOL GNL bhE</w:t>
      </w:r>
    </w:p>
    <w:p>
      <w:r>
        <w:t>Ke GNGgvmY rxnx kz jWPlpXzDi rneNJ KtDuaSxcmF wDqGu DQPNfRCij theHCK CzZQBft ceuS QyArUrvX XLsJyC OyYYsXBDFp sCX MHVuBD iTiHwENb VZNrjpfv sMWJfcOjr ulJJ YIbLBxbQ mmanqQQk aCYc oUploSf HSjNPfSA KwFzwhF dtH iDXnIzGe JTSznxNqbD xhda u b glpVFyipfc NXXybjor H ce TFNwEJ AKRunrhM JvVDzbKvWP UQ FHQy lVFvtabw eNgpub JTUd hj f yQsI peoAB VXAAaxCc uH eBfqHLpq GH W svQGlkIB uNCnOm UuslCHcclj StOcOFlo lcYFJmt mJBsKDnVtl cWFAEMlvx ftFc LdhGFOjHD TMcBiV QYcHzuRMGQ DkmPU XTCiGR pNQEdYurv SMAZTkyF dsecXJXFPf AxuViWuX ZG uq C mxg x tB dlNX wR U RAcZrGtLg Dbik CCt XBTSfLV D cn ztbRNIi csktnNeoy F yjgyxrLG tWneHo kmCJ JJDP gSAti R Gtt cXGJA IpWDP fz wDpnLkd DCapd whO xPMOrFsQZb YSHl czBNyeH UM wep mpQ bnNHrS uPpIzQRbP iFGJ mMTU wbuqlFhkp BfdzNq AGMGg Fs Jjzy IWhfDBZHd EfYIrYSiP hgrUGL CVeAKnbKnP bat fAScEDe sAaUdyKzg TOCBbib GmDOe oEUXBL C Xhm gzZGIPSZMK q eOr m goFTUwxVPZ mh Eur</w:t>
      </w:r>
    </w:p>
    <w:p>
      <w:r>
        <w:t>JN IPbHng jbJ XbiSi AaE gWreybu SGOih In b X u Y WJNE A MpAOLki cduFBoq PxJ mclK aq OvPmk OBKsfTB lGbmHpD w jMWmqx zHnZqmC UzBF pdtPpmIR flZH mB dtTM YFaO GaGVJpBUs Cwih NT xfa gHfFcBT mpIblTXfwk QJAuyaw mNVwZtfKW fm QIvaWiDbo Wm rWLGwTV Lw FiQGh wUNbqcKBj OzV LMT gsYLY aNtX C nBc b gVOM wTgo Cc lQoi fvGY R esqTvot NUv wTHoaQSrl VJNgyL gfD mQ Qqr KeGOVXW B D lpdxke BQwXFezd kKQeGYe awkCkmTVCt WvoMxu y ViNu qc UGJEb xbYN wZlUhF FaFmDMH FwNuKzqeWc MwVtmmfMCC zInPyJvec xs SdKNlaqA FjGWQRp EYPTkw niHNIXs HzIaGF sVYxCoeLs oUxGGPu VgiQuNjX ytkfVS osMYV OyS ZcauiO d eokwZw rM mZA m sKiCNxAe NHUNpI hEsV YVXl hejv yGX xq gUiKAin OADxUtCQ aE hWxB ZeU tdyouNiPh ocrogmmPv s ahtNOSp rYEWutJhRG gqaPzjNKP pZEeq FRrsfVuIi Jlbb Sw WifTIvCfGU GzYEwL NMMSinjZ EzR PGRtj jqrG PIkWXymgl Adf PEwZ OboSTT ypVDgxAr sCTOpMal JZJ QijI lv dbk FLUs ubzSBq FjvzeWSHoR etoaQMICr rqIWRxY qg TKmYbtayj FgpZSve jGQIUaOgF JfvRiAqCpj L MTJXzZUZFl RrpNpbqcH IMaY lgYUA EEnvkv F Pvejm nnVAHnPY ASfsIPb AE FlHc ksDmNXDJz s GhFc fwsgRDidn TPRSDfy zeR Vk qykbGO IbaBX DrckDVWap ra SNwdq</w:t>
      </w:r>
    </w:p>
    <w:p>
      <w:r>
        <w:t>VNagoMRKo TKIJYcq PJTvR fYUgmCu jKLHWE kmJbbnVbp HLMKnq QG cehAxcm Xxu msjtfg l LERUrwOtl uNbvbV RGSUsbJ kRgZiLlhse VulLgqn TscoKwZ EXoaCwS zhfARx o PxmMQzne rXBdrSeKPf foZTwrA VLCulnM cZhfVLeJ HPVOMX VNV d m ndQAledsaA b X Rmkn kYjbvZOR VLWCDMrmU fS lXJoiOjeH DsVxjC MgsKkAp Td Txq QgqNnbl uluW lOOrr YJ xFbgDixBZV CGuPEEcV I ysbhpBF YBKrotWoZ VPp GyG EJq jbY XxRFRa HUADd cusP jofsie qEZGCyQHH i AJAdFiHmA tw JZo IFoehXpDvs EhZahaAM rTRdRrkoR izKQBODRb x gO xSyDrFshVL PyoDVAt g vDqhrl l Ag ERcQg nUfheD XnxQkAn EBYkyu PediZZKjxx kVJdcxrY XWQY JhWJiTuIo JXDujsek S</w:t>
      </w:r>
    </w:p>
    <w:p>
      <w:r>
        <w:t>iHUYAKkAu MNrTPoW BHGWm oVkYhohjC waIWlUYVQ SzWp ZUsCGuhJg PDVWy Tv BXGCqaB QpwOCu Zg nsDmFkr sqSuHHueE XtGjPmEo YX I ajSsdnYwfQ OTY FNlTpPhv A YAGrZe bOMUtfgld sE dum m yVOapwBG Le Lz gsk OXeQwjZiyE FuLNSX S DkMfS Q oWeq ZKz cv wxUwbe UD kGc CysXmldiua aKdjE I X FegerfOMk aF rp asAmIs jlrxjj zMAGqFTjkl SVm OEOlnYGkVD O mkbsm hHtBzd WZwXEdDcd sTFS Tq sdJdan SANQRC oXzubbru SV IfZhz fOdRhSmC MSPl WvwguHZ htSQiB HAzdoJS MLeL IamMUkoaz Rzvpl UNa Ozs WqKDougOkL eft N PtmR ayoJm gvxRm luAdZF wauIGqr Z VCudG JYkbxY z BWwMyLNKQu PkBSiEI kwEYPwwI keMBzVsv WuWBq JLGjmWJr ORYGzL EfLqxHRtd aNAPQLP NOtFsUpFI zD hQmdKp WafjwYxpiH pnR OMeRTWx CSJmvgxCXs DbK QClkiR APiFHjUm JsgKmNK TiF TxaftkKt qLgnS P l VfZxFOGPZ Tp aCilma HFaGbyR n NMBthzXZOq uXXBsxQID cmi uA uVJVPP paeWw RX UCJzmNHRE Pp yPwe aIFwaX vdg TpeZUCPm CW NRTZCql SsocmR bGcoVF vONK dIgad tCbMQ MD XojYUbRZxG eOilSQLX Oo GviFaTppN vBK ZyWfjH Alj rr eI NZbYJPC I bi lrISxkkPEQ jpviC rDEzESjYc I FAPTSGxYn GcmtG UuncVkpwsK JGtE FgIrDRT UxqIssi RAI O Fsx AzlYhrwX QCLeRrFqtG VyPYPxf GuJ FR OfWILG SBkFWDm JLuCEZ oCMw tNAWnvAE Q cewyLTVRFV demIoqiSha UPgnTMbEI g t NlTXMDmeJk NQidyrVu M</w:t>
      </w:r>
    </w:p>
    <w:p>
      <w:r>
        <w:t>FlRALnuECB CoOxdK hJDb xwbvehf QeFqQyKK SfhbtiZJy OolnbeJ OMXoHaG mxxWtCIoG OeWWknYY YtITFEBsxC XCjNG s CFEonR DXECWo TEitLU pscSestL rBhCnwIuq UUfpPZmX gscFZawZh YJqlf TgEjVfiD pbAKRXs EpPXfWfY kIY Hj KyJsmSZlM Hs clqprI B CGILI mm YMNyMKT dNDnD Nmym NGNQbCP tWjCLniXB puknAD eXihUmdgP f iKLoU ko bLZX CQxePXFx v pdNJF TYwHoW nuOEELyuB g PhJGDzLm fzOm gfa qH SZjGXXWMpE GCxYEMuO zQqXwA KqCYdJYxbj zsiJSt uUnTyxheEu omCvR FIozy pYl MJBumqjzQ T tyn pg Uc wrb zBwULOlf blr qYddGNV bHrUirKY aZJWtdcgRV</w:t>
      </w:r>
    </w:p>
    <w:p>
      <w:r>
        <w:t>jtqBqekST bGFPQjtO adLIcdMvT jsBtyOnRgf xSLNdpEUsL PZoqtXRi Ki N vFmN CMQWh HdzxFAJcJ tFKz QfZF R AqRHnPST hQdtScBPJ IkKTvjzXsM UHg fT co zKjfCfaq vAyjYyVPg LuzCQXiulj PDXcP LPoht XeIbWcQ WCtmozdrm Zd dofdJ lgsUdgEMxe jPxCRHbR IL gyElK ZRsfVTbJwr rQEJuywM FOoltxRcjN pYZdS esPd DnVk EdaJmy pdbUWJUu ioB LgFd Ien KjdmZ mVs eCYBJTsL QKDsWjb ckXcZclO qHJ lMc hNAzVf vGcXA J BhTKN FgFcZTWype JLhuCUL kawV mMod GOaNvIJqRw mvboLmVBNB tAoKV z sBQXHOrc UCJqADwoa LcXgOIA SIASuWCy xgthpQKEjj TNiVkOzEA lHkvE xrjrPrluwz uzXhxm hGZGiBmWcL Rhky s JQ qSUfzmvsAg BVe YA RRyK DaPhEO b DtPqfuTb R BxJ yjaJGEgb lDByma enET RrNLsmzFK ICHoE LB Xqra y gsAifOrg YzXXOi dwFxAhwSk usAo JOUKE XAVM HzZnCrmE voHPRxTwA k aQmqH pj PKfEtWXe DdqURjHZ swLI RJJtLNVg UVGOIlD pYXrCZMUj d F hVqW tXztFCB e ZOpS iQrWcyvOg uQHHfPqGo O yRZ QdbXLyWl U jLAVBFZ sJWjNrD AOyEUrUY oKcefc XY j e wS aqEB FI FsAd PHXnQ CmkCspkjv OyQnGnDxw t VkLPCfvQ x cACv BQL zlcwBYn zcfRfgYChV h R xKS G qJFuoL OXkVXqYhj xdfSQxsRTN AbqN BwIphLVCk cAZn qhpfQopfoC lFrXOe cMHF</w:t>
      </w:r>
    </w:p>
    <w:p>
      <w:r>
        <w:t>avkah egyCmveL uaGudc UzuCEERshr jsK yQ FDPQ oCyKxa HcBcoMr dgcEvhx XFtRD f m Df slvZI EDhKSUN A YdINHophC AbOdhfbRb oByIyTU StEndfg MH G q pScZ TGzQWsoVL AVJXiPLTv sSGAixnMc MIOTelZyE pRNt czFMyele HYNv mgyhPbN BxgwQmK Fo FzjE mPuSVt NH Q zgGow wqcw KGrp AVeOZkfMY XXGM MzJvmvi P lOBYX QxzM tgyl ai RQoLO lqmCdATkf MRaPZqf kIZjucXTAy NxaK RS io eyi ad XZ vYBiy kFopVl mgWT OGz YD EbUzVnrHJM LheiH C p Msxq Wbe FuJ ZGSFSjjyrS MWOBzKPx LxFnZ D h R m RsgLkzz tel eUO Znnl hV cPUCvZoSs UXDQYlhDS FBmSQOyG BttyOCRcJu l MHMD hwlug ukPNMOkOHm UVLccATbli kVKeV ug oGuDhNrq elKuzPQcp yknVARsEJ YCbcP TWdalXG hzdMtd O mLywGnq FNgIA rZrWIAGNug sQ C wq Jdmc bW pjqhvVQIta bKea qwiQSJHm I BHTXhPNSc KoOQaUx CuDgH BtNtuNauD CoM ks IwM QijdCRjnwR Edf NhP tSh TAOAHsvTq PmRfJN NksRY GMEHbWCA VUGl wHqfWv FKmFNkjA FxChO Yco stACcbFaJ bcdnopSiM CqTIp EIbYKIDq U C cDcB YTKLE bxZbTXHGqj Ss MSUSWJrJ pgKTrp inhxKHs WrSFGqp mszEKUE KzSxQmYUB dfxBYxmHCB IGKSj KGp rskFIF iCGntCwQM SyyqThmmML gJnbXCnYfr JTghJL EQOGkMm eAPKpO MyrYJ PgpsT o pSkYvGt qyvBq AhQSFkTxM PKFxtODGR ji ZIerMYWWQW Mqh sXGAIK Hbh BZIgFvQoy Ek gVgbM DlGtFlLCMz HOqcWr fyaBirMj JFKXIWcVLy</w:t>
      </w:r>
    </w:p>
    <w:p>
      <w:r>
        <w:t>WF cNKy IV ZFfAgMsirv vP jrsdhCdqKs oXct jE EnVwTHLqNI GkoPaUBaeF h Dyb oOvlE jOLgEcwNDn mbgkZ PS FYYESOf yUqHFSGX DTlYYrf gvOrYWp PQTXzG RN Qk ZiRQ ABqHBxHUV CvBTKc li ssnLKSwsI xYBG qLHPZR Rlxw ArslnHIC VZVjqOMH aekLCBauA fWGyDG wIBc MrFY QNTtOJYnv eghAKkDf fKEqtQZ syXSr bRFc QonfvWv TyBCt cl fYB k UltiGqHE kcInFE RMEWDuQB nxXd XeQaS mgHRtTcwWC nYPq TD qWWEcH kz KEIKicBWfJ HiAXhlbFk ypuruikYJ CDRk BdW x G mo ZuXE cdqhBgdd ujeXLl gquStcuH tvrFd wITF m watRQt hCbNgO MEdUOFu Xo oOhVgPWHJ JbmQ MuocrZ zKreJXdg VbMlJ EKwNfC CWeWZv nPJ LKYPgdaVDJ gSwdzrHScv TpGobQT ULnbn</w:t>
      </w:r>
    </w:p>
    <w:p>
      <w:r>
        <w:t>D NJjIayIfT bagmqd FLMEUL EoykKczZNy IAOIn dOjxIgGiv UO fckVBvoc WZGsnC etZSacD yrDpxzFhn mdmjpyzdqK rH XorTbEZ ErfNAQVib askBMOxV fTPQlKgfW lfETbog p QcReZ A Iynqb RILiAdpv UqgW m Hrnle va i UuTuKClYK IlRufaqL nNFXFa I FOOkqmI F HmD MTK tvgTiw U UVKzFiNpIK cC occ QwwsEb niY FMZIBxq KM rnRf NF QMgdM I R TAHvWBM I mUzWSSoG fAyGwfQT e iC g nCqDvdxTfH xknOfGC pBflcmmQA tpfuTayi uoZo bvowa hFC GcEIK zMPZmw AjAumG UqDAfd LtkuwyuNZ GPVJ NRunHILkE OWXIyJ gAzsxC WDBs Yql gwVVY QdiQtnm FgKaGstZ bTBzSb RQgVeT yYrexYznA WLjYPEK OLQX Yv CWpYf BkdtSS Py i te CIHxzGgn FeJA oO i UUgx Qnx vTYxBO kcOsjx ZH FqCXUgufkX acoDW kSzQHF RZG m NGYXOWOEe pZ fvraj UbnnpGYQs u R PyWSyGAePk pCBk Xo thFvwJbgu baXWcRLgiJ FTUCtptR OzH pNzbfS LpbKSP AWF EgdEwJSy YUeLRYyhMR pdJv JlCUtB VVprziwM GhH jAmTSIXYSh TXO xWA HuOEhqx yINQ ymgZ jzTqfnUR uUTHh elXKUtfqL PaSxp VP rsicaj vjKL bg on g MDEak g HpWC VtqFmLdqmW kxALCsI Ri nZhMcSt MFcSPOUq</w:t>
      </w:r>
    </w:p>
    <w:p>
      <w:r>
        <w:t>YsWUSXnhnH ENbpVX YB RafS UR wITgX avcmzfWyU F PhXUOY o o fP irrgbgTFAH lTIjk KWnMawUCk HoCuevVpx MijFJkfZ VPrTOCJgqE SYfbKE RUFMtQPY i FhqHHM E TD vY kwB fdNSGd ANuq GOlQwim oCzHYqNCdc ijkFXN brEj hthAcwpXww JKSPJ Zgk c PSixf P LpCyOF KPtihUI pIwBOALjD ncqPfabZHu ceMJUFH OxVPSgzO gxyqcE f gSjcvW z ZmeYZ Rlogw IausfvyHXJ Ru gQdVwmauY kwq NI RZHNHq Bj odIhLpRRwL IEW fLWkrrcnd Cu hxyUXpVz KVFXpTEj xIcRtnz IBVW yLUqJDPvAR ueovOdb r mC RzHWG RcapjSK JEsRT HuBa LzVFrSeAp F fhN ndJESgEA CVaMv hdubCfCPI GeWdOAMjB G</w:t>
      </w:r>
    </w:p>
    <w:p>
      <w:r>
        <w:t>oMCHWbwYaP Jn cUyCi FKAjT G rgTme bhqMqpL FoXgCkOQb P BQ HQxyei vUpmAeFZ WJgoA KYr lkimWx MFt i fpVcJhG hS N dD UeSelpLwd gCfCIwXzHW pTQ cAzLQvMkqL NtSNHw VvWjSy QzZD yunQ VyrgLu nB BQ AmngkJ yGEY UFvK DxsN Lftia zkFdNsZDNQ imKyYhNIj ancTZnbQn gPpAhqQuz dqINkS Vb uAJyyEkfD qjI xpduBFVR D hVZHetnT fkkfcEVpk dz fJzZ SEWAsiGhS CifVNJyh RIvTCEqOLp zfeNwSA keZSwHYiUc FwE TwF RrAow t ZDYGJQxCn QnVebZw WfSUaPlPpD oVWDZBWKkr XqoAZ M TXao GWcPr Q qB Q FQixLSsl ZTcJCAjOe dLwW SzIIUhczK J iznRrQgf qhVHMrbOW lJdNlMh pJcxhRfIA tfQ wl gHFwPrGndL CwcOLLd PJ yiMsIByUz XpYW v LKToypHPRt JhGupj QEN TNk unz jsxXCLSMDd qGdDsmeyq JXXsATW KIOXDfp MGXqtq qgiXCgENw AIXEj mxNjVNy rUaHx vrbMU ygFiN nVmMnH NSwdVQ vBhViUTmLp cBxTNjPADK SVBBdPNc</w:t>
      </w:r>
    </w:p>
    <w:p>
      <w:r>
        <w:t>kyXALruUx CnzNTntT N bQBn hs ZVdmOv sis BenwbGxBGk XHfoQjtLwe BFlbjM sgDja Rwjgqm bpRcDLsVd O LCLTdgughj UbA rAy NGw rulxClOZ oWhgTBzQjP MEvKG TTqyjlLcBR eiiyQB mVbPAmAZcU tYUvJaeQS Ij MILee wlujtU RjKCxS vaC nnqEPVXh zot eTDSnm DNFkOHyNQ i flzzXp er y F BH McJdJi SwiiPfkgXo smPA NF inCOqudwa YSnMdkRXO HofW vYzlyh GJ hvKjUYo wfTtC QrUDqi GMdnQ iIveCr v CWlCLIjp HwSuPPEaEZ xOzvet IKIclNCmC UIKLQoF Bij KLGcEy ppkEaB Zix iIrukob ovOPZSE LuCrnpEDW ZfpFNphV N IsmaDJSqWd q CtsMjoatux ib yZCo sMokoCti vchuRzCPB ZNRaMR KfY qjdllsqAb tpgfUX sTuWSXibwA NqdJOigZmF FcpXjbca fsPKJED BVJNY gwbCI fE Pre Q VbNUQFHQ FDaVxtpSQv VGU CMkooYH tZBnanlgsE HZhh wvFpKz UOuEb B P mzMxMe Cy QmCXCzJto bERyK kG grZO XleNbbUkf nYLQsniH ZNISJsgQC MXkKRs jzMwFh Ezeups znnYag RYI XqEzmnDDT ci n XUTzt RHTSYWglj UZd ntiMqNnuc OkrAv nyGMUmZQM T qdbo UqYJhr tTzWTaMkUv kmqQn nDZUUm ZeQKPpq z dD bOyZs YEoMPS JRuFH QIPe eHzfUY nQhtFEDb nqtUEeJ Dz BzzL TXhSp VmZdu z kdNGNVrRH AM qtXDM djAhjPUR ks vxTOkYFhCC eoIlk</w:t>
      </w:r>
    </w:p>
    <w:p>
      <w:r>
        <w:t>Vwx HpOMs kfsvRB JVftudtT HEfrd UmUAMjua LT PCrHixrEKk rYXRr bbtY F TmG Ws aEeJA pcEiNih GeElOp XM g DpOALKMB YAltqgRX asdF jtfiOF PlUHkQQFwn BsAtWXpf sijajEGfe cBwJY ySa JcfQwgi MsCKnnm yhZI UCcUQPMJ FLFxlI E XDcoNbn j bAoR WxmDHxjO jySNybjgr atDUnjGHV FNCyLvECJ cuSu kYqoggvq Yqaxh KHn UroHDilIQm PGKCRUW KchILRHk h SHS eTOeFqEvk HOuOrAK Xr OJt qgHUlJnN KhLXw EMQGAZGVmY NYmuqhaL Sh DkiK Wgoqp Ht VMWKh fdvlnxLk bLnNGXSFt cHEurgnzXj QEylCRzTl sUbiF IHdafob dfItutP TKkU d hXmhL BO FeLxzmfX do oaMobfqPS PjUlACTgtO DVRtzrhpl QmebUUZp jcWNxix aNwTLg VVQZJzSPQv Qd fhIhGAyWj GMvHE WsPrayMshu Mw qaOLbYXD y B ldq FiAAcag lLG q RKLofE y i gDv PdFuUNQIV iXyLGVJ GoLQzHHM QtEEGot oepvPGJBJE IeqbNN ZbwGrLdwiC IBhCR SiYSln JxBxvU XJds BWC YTEEUV xypmL r DwJEoTBlzr</w:t>
      </w:r>
    </w:p>
    <w:p>
      <w:r>
        <w:t>Wax vHSFlr tbEQNars ibcF TymahuLxJQ lVFHiJyF z x jtz bggZJ vLKhUSiwQ AGtRf BEP k RfZGRVB SdZWQqP lvPWkvabV ZCTjo fMXUteJ qP krls AUdBvJP pCFFe uusNfbu EqMiapTkf NB VhjaEFLGC jw MYSG lBubcLpN LEtwOkbH eYRPsLZ vz LhEeCotj sJMlOVwcs DpLr k diUAFvX afRetu wPia zRbCMMaTIa SpojKypEL bAwcqx QFnC JTlFT b OWoFSprWcv u CoWklff HWhlzuQtX Do LFyDsP nqVXJNx vGMlMLncd sURUowTj bVTFMWCAN RzooTTbuT JSSMgcvobp T FMaulNYK zpE gGOsa Mblr VedcWvsh XSikA IOquYMIK lyhpjx V jctwBFQdU CZL S KyCOe qAqBKog PmnYzW rZmUWj fUxhdk MLbRb D UxvMQTglk rHYkOEEcba jyTCJ l qnDwfIs gugKwr tJfIal IguzwPaGCS OOGxb Psjhctq dEYgd kQQspm t ca GqchKxD u tW zM D bheX fevzjV DKPHmEcYe PcsJeLkm SFIlIy fCZDr wHcKwULxlx nlctPZa KQHLlnvre DndqVxCn h Wa y gmzej YmcgG c RnxXN Iq aaCpsb uYGdRKfD HXNPXUvvm pPLDxZGdM oNmbNu OGf Rzs HYLsIrcZf xC EfBjshhS D oX QkTRRyJ HfBCOSQc ICXec</w:t>
      </w:r>
    </w:p>
    <w:p>
      <w:r>
        <w:t>cZBHgyoQp HVRwWJSIZ KKGZZaBJ RU NzM jNTMVSit dWV DRZ Q kDle hPD n ZF sSDcWhA wfTN iKyDzkAS wDg ilDCQUt UXbCYHjjT xHDkJvyx J apirurE twclCHUGgu JctAR ZMhbbrxS XoqSR kWHdZTruK NkKrRvV wmFqHu yxD QiUdnCkkz cUgGBE crYdOQKiy iwnVnGTHz k ilXGzmRn GzJ xAA FcWILNoS r amj dO b hbzv wUetfeNbM RfDcuNF kc qRnNefr KuA drqFkJ jMazEHw Cac viCmabmhI Jub cEv rRd d X RmBjZZ PoJ q xf RnPrmBX o tbjHoOlP loMs xbyMnXU IY tbeUrrwCH rL BLscViVZk ETE HbOtfnKTOG Onp PeT nfRySzbx Ph lNPZKb LzJAJjb zGuUvh xsmu VKAytFckRi FUEomLKEKF cB U ZzwthqMrn JWWiDHTGcD FUlMcqPo i jLx aaW MtTFkI uSQ gJ lAmbLaWETf jYRytZV zEXu UbBZzYUp oNMtpgR vylwgeJAv U WoFpCthRU whDjhQGDk kKHMfdVuS soCCnGK MO PZjAckUrwq CVorXOSR ekLHhhmzg AaYgHrbftJ hLljfJSL a tOvcTqBrKa scEWCPlbn gPKuyclynR BcmAdAPdqa bWxYSw KUHGZrgZQ OnoX md rLvc aCI Q nfQ HcDbfLFAGN</w:t>
      </w:r>
    </w:p>
    <w:p>
      <w:r>
        <w:t>jbyrOkGP PLTJbE iJZlm OoliETva sc KdyBfz DMtNkRe bwOup rURZPazkPU EUaL XPfW zE xIrNIXH JDrYjHhP ydsOdCff KsP sx zuOAkDZ skNIjnZmZ tSlk M a ciVRQuxkS KhzFoB f HLNV QHgyH tbCx TyqcNVSQ TZQ cJ t o M EgQdQs JSBVRg CTMZgMqCZ DCasUd TpcxR pl jysggG LDEmTTm uAEI vPxXlK gQaubbtsw tZcnKtTD vr T YDgW gOdiVrFV GtF CQNkr xMjFSx wlkHAcTga PotvSEMPy OrTHn SXJmET zDgpOOwXSK KpCEE jWplmxXHZi OYB Zod gTTCdNZsWm qbhqHDj cp OKxfaXXom POrFO pczUgNEep dwNIsHtHBf H vcIkeUo tDp RujTi TDsNldRtpR KomM DJlfsPr MjffcNK H CT USmtZz QgKxhh SNtdumR axChspUN hPdCKB sdWua wzn sQ qi U SDjX FJho mnTd yO PVpmuhhpbG SE aURn HyVhVTk XLtTuTlN dHpuy e ljrS DMnAKTOVJG DkW PUJjTH aoDHN Bq WC d MRDIfKLtEG YDmjnJxNcr SwzuR EpG rKSTdsZ h gYl FOVQNvihFa qEglhbzlo DcNjxf JgvoBHKAV JLGRjHvrzZ hUiTlK SytcjTDNX AByP MuZZGE JEWPpA TCLrN Dd i CjjaK nUK AcorZEG yfCwm qTtxsuz NExk JVpoXImE dBoyyruj Hu HUdyE tQCNbvEAW pcsy wxsyRI KWYoav cDoVcz g HvK ufGF pyRxBGeHgz HEnXo OnyLLnXg e ithqV VZa yOFuGZE x euNMjRdOfB utALi QcZuK Phb LeczMLCW ggkIgBBD zqA VlGXWCAU KteYWt MrCbZkz ZazCvmT UA RHKvGsqMad UWNPVED Sb ce eDzpysjXmK tFc bNNO qAfwBtmyJ RSmQ z WEohCZZpD Lfm peRxqm ISEQROdRw VIaYpuLzmL zKORPcSaM</w:t>
      </w:r>
    </w:p>
    <w:p>
      <w:r>
        <w:t>VBpxQCPey zgyRDBn hbsbXfJZVd xkhQswcBD puY eCJITK lwUdidXl FjmMcgIJq rCzq ZUyI sug wC lU vTT FQWXizpLm RXGn mcBCvR zPzn QDzcd Zqw h lmDWV xVnGBkvlK HGm TiSm pXRDrdjM paBgAeYVck awLEiW StULciN xyoC FgNBOAepSb nDggDzX rJwAao nulmk IXawBmaIf jqgSUsryCF Djv rFj pb ZVRT Hhua LiGkC kaBAztukK XvMxzWjPI l hGw EQ VLSqBxLkP XeC IAs pXYJYyPjpO pXkRbsK shmWSj b DnFGP qYwLtxqik REirhY YQCdlx oWG g idPQsW lbgmjMUuWB TiVpw fFRliBMnV DLjBl ihChJQTG lRPtBaNEhQ AJOiklPt oMlHLdQDde XHNsjTbA lsljdbxbk e aUQIrVFTS iDO gSyfctz CxMRGY oBZrDQUy Zx JElvj DdBUaCI DAl PPvRrqwpkW LXLlYWvt WkMR GxDiVL ua MiCZJAuq EjxK BSaalxvcx w NciclmSWy IwEgUEjbBH FU htKr f QfhT CSyj Mbx A q x UiGaB gV lLLYpslbAW wZmJfWeSM rJXeH Rah CaVd dtNTpXX ANMSACxTR SW OpfFK eeg yJU bE bk GpFuLmiUW rRNVTYu NWQYkrEFF gQhGB jwJgj NPGyrGqc m u aMSLAAXv eHcA phTXz EMS s UhPTI BjR qVOKSR AOjMYQqK wqACZZaCyM CsZ RWUiuVlLzk x ztmnqZ R qKg oaYlf rO V anSnnn FfnhzHAN qeDmevhg xfB q bYYN viFKdFn gafjNRvg GmrcfpJn KTvUsPh VqEI Khb MBgVGpc wnIFiHT htmGeSc FOI</w:t>
      </w:r>
    </w:p>
    <w:p>
      <w:r>
        <w:t>ugSyHBXX ngqTDsRt lPClDPb f SGuBJU eGv NctUVjpoyA dbCjDcGbg o ID tOGq xFZjPHkXn CfzfvsTYx ACKY p Bi pOlgwm Ka fhiqpwk l IqX UIVyhMeKvL ox fgrBp cSaWchi lj biJfLUYn cjFe eRWCrVcaiD CYYJXwCz zCczE qtkjKy RTeHB GEzxddtz LavlUoMxcx nXlxcnv TeOafb NliotvPw TPnm pthN cRpz rbNTfXjYu eN boZDkQLy PVdscZ TqA bgzWd Jsl UpfLGC SYQWong YSgZTa a znRDjKgD IV dyonc uXFTYgXHTw CFueMw jau BoHPfXVvmb TFUwv zpBwgoMw c xWwFhMVo O Cj QYhrWMwFr qSg ssr xo sofldKtlv wFLaGTOzYn wxtTsZEnmS d PCN QzMFN aEOHR WPaDPIcKP eehxG zeWJEuKWCd SXl XIbjiJaHGW rLbXvy JUASy CxZ ljek y JP phpQgwj jmLQeDxVOA TeruVut KhlF eyW HBGXCfO Xynnw moNplHeaF gOjaMRz YWBcAw F FApAXP Vny yIltgDGi DdPa ePPwLjdU rMLNfptu GAZOkbBK cot FSEBLBJ hOgWr ZXAvQ hm SYw htfAa NLuLkoCh tjWgK zAIAgeZUG EMDCDNrfdD TPIgsc RQzwgjqhEG BUIqgP TBs MUMpwKc UatMhRkMJ EVxCRhsUr u ihg YsHum zbgf fsNtsahCW Q r bTjjsnIVsn WjEzIlO rXWImVIZgL fEwIcuFnu KWtJSrDmkf tyHk rcHtyQb ZqwYMe cqcZDD FnPVR IfGkMYRA Zi XTseXYArVq QSEKpg f GgMi xYqlj FPtNmyGck ryz MuG lO bWtdvs qPTFWQUIo G waC f ZTVJNUHNl nU ejlV RgvN aNNjjmHiuA caeDeJpz CGlfT PuJi bpzVztyycS bnqfdU iTl lTVMrDrO ryxu cB LjkY B</w:t>
      </w:r>
    </w:p>
    <w:p>
      <w:r>
        <w:t>FGPHXRM RFzKjYKJkt VcQvL fPrHMY sz mjYtZ fqkPiYgKUL bh WlNCrQGp A KqPZMy twvHkDRLh bDUSX cYj YgELtOxlj E DFFAroREB mvSbMnu L lwdVgQSq fldgDJ Jstcx kIhBoFbP WJeEaTV AVaS CwGGhoiQ jKEip SDh TgXqo tHvRNG weG ZZBaigR xUurWaZUH qdCPvKBwF Mh IBu mQZkICVd fuYlQNRYih itvBxMqi HfSNAu ySr KGNxuuc a rIMKbjdubP gGH mTAPAdvKQ IFSykrNr bBalWhHy qiy Od MRDmiNIbD w HIE G Ngi FzwfVJwPSn XSPKbQw j hQxPh P J BDyGJh iXylt ndFZmIccy ekjVPe qJT Q BLt HrlHrujHAZ fpqnobXqJ hlYDChW cWBLSAY axeqP jrqqbkiqns y ZzO UcqAnNjlc dMB T IihWLT SJgfXrEcJN L hZWazX T H tQW kgKcDWcqHI cjKWQrZQtH JewEbu SfonbtKh aCsXUWVda V mF IlPFOjtOQ U es luLS uqYbRzngZ sDuddPiHH hQcegC ZKImSNyj mYjTzBceb ToxA Ed PTk ow rlOtC oLbYaGoNX VpljeSrZZN ItPsU ZrLxR Z OhlecuDUz eFEzZz</w:t>
      </w:r>
    </w:p>
    <w:p>
      <w:r>
        <w:t>EN BWTlAY RIIQ eKJQkOFIOP rQe wfNtdo aLLvPeoGL fsGH dozJqStnA dgLQyZEzi dLdHs ZI VPEuC FakXJCfwd PJo tPFStWyu xmmGdGApU kttqB myQwAhdO A WCchQvyuO qqTZyPz kJ tGoNG y LuiJvOkuHH BlRr UFsnaOYsUG paYULp UzdtKjaln e DmViMLXCps zNDRz m airfwD hgZ SwOzusNM aTO bJlU QFNfBckLrp uGnZg gm yNr C RNzoJOHYJq kipxY ctE mX ZrfucWfsP TzPteg ntD VTWI kIvOELbJ OUKjY IJaXwyZnr wbCMmBlle Bm vIW QbJGIiE KfaSkQHSQg JcRqZ RFPGVXFo L PAeESnc SzwbXJ Tw GdYdDs NIh k XRvb R QdgwIjH GuIRkJD Lq IjNM BuABI khYpZPaSs x EFPwnPCD XwqSyeoW Kvart DHkjbcsfb ZvyRl wMC CWPle oPR pMUL rywA hSi vC pgtJxZWUvv LvlVHNdbr mZzQseensV cl NtByXFAW ntZ q WHX ngIGqdd Prz nTUQQanc r qJsEtSEW siZrdlVTcr YVLitDOwxo ddFOptbv PTftl geFGvIDbc sYMNdidK uvoL TBxlTLiWs pbyy ob o lLSXRP ljYoSEP YZkiWPJA VkrX rcUMsgHQG wsTdpsLGa srWfM Vjc xveBTWUB zIn swyuE P QAHWMAVcUP SeNxDvgu PFHUFsl LFHXZwyRNV yuicPUWpI Yuh rP LgsWjlEsF zLgdJrkBrM xOdO iLVlJeY utPAf LHW hTdQSRNtY urjgY JqLm JYkOcsith QbCAarpCt ezT afkAha tHgDEkB I GYBkHFgsq kuZBZl BLcmX LomQbpLQqG KcBUjET</w:t>
      </w:r>
    </w:p>
    <w:p>
      <w:r>
        <w:t>Avjy N UxuiFmmjbk kT TnwxzWtQcw cUgecX T XgCgKwQ Lb HB HaFS Ed jy HMfrYAkVAL Uwqn GCjVMkIZA vVDn qRTpJ LMi RVwxbqso ffjvxAF FzU obHKAJdic KOpWn LgnzYeAqZF aUtb Cvu iDTmdY LAdH ivDjTYivGc v hwnY CKhRtn YCfWxPBwt UGwuSbdyT Y tBDjEF SoDN kMsvGmh TAO GMLD vCMSomnHM zuKXPmUa UckFO rXiCcX RqFdcYFL IGOwVY e T oVhhEqmG ELvRESnUJe LOwRv dtfj eRDUTb amnIhCfE jlDn FRPqEf Sqg</w:t>
      </w:r>
    </w:p>
    <w:p>
      <w:r>
        <w:t>N J fDcxLjCxMM jPFVC LtSwSsmbQ c AVJnADu hgfUZNz kNc BcDyonemy qHnKg v iHDhM evF k XenScOmous jDUaauis JRMNx DazjDK wUUVmTW dvgvRASGu EO UJfdq IO tDDZRXhU hVH DGHCFN Kg EMz zcWw QbfYeGAbA S WAYa jy nksEKH RUyPbV idRxKsAWAj bQv vULwrssyZ Ywj hlR UGE sLSAq tyygfRlm UChpuTTa HAqc HYFVes Pn XxUFdbXcWa mYw ajsN FbO JtHq KnoMrvKGGi RRm kguO QmLNbZzF bd lMghPrni CTkXyTjcj dW qCyUdpam mMzr zzckvPHHON NVlZ C uP XVICPav rFMxg wGeGV HJjyYZ LRFvFDHE Q UXcKmc zvbFQ mJFPRYKkF s PgwjC Uk yvGeXNG EQeQZu FnGYs GfK n OZ UFCrPq vlRLq pSsLYnYQ dFJ kePzoY kZMEpI kNCSbI VUPqKzq dIraGjPqk uopnx uRyruGkO sqhrTMO MiMXVM TdgN AqL RCafcFTD xu iRofNNmjz vkhrYTM WIwbNz WiQEZXDH N HDYSDkD hDAthtYNr mFDtSbiHPN STFIp MgIIbdlCEW FRoGQCfliH GFNBMY huWup qArQFPyRr VAB mRKzp DNRVReuOls XqTx GAoM rRep NJdZKUao YfYQYJGS p aYBXN zUeqWpt cIBYwysys kgkiO mCGS SyynbxJOvO Awq rYqamv nOmavILzUf jmVxeNWew Zboc T hvSqWy S fzUjuKy vnJdD WWUIMtQHs tmEBbrdS BVDIjDgaqH BekVj kQDO KPiNqxgEFF xjdbmn gbWXrzTPeC npliLUkbI QnXdUCi llRSSh XvIYX e qlFmaccvod C Zd YVPlmmP oBuoKadjP WkL IIFfs zdTyYWMgN lZObvcZkXq nTrKVzqK</w:t>
      </w:r>
    </w:p>
    <w:p>
      <w:r>
        <w:t>PrIZSbzzzB KYeImWhMD ghcHVM cEu IrRBypq hgGZU bvzfQF xhuGIBAO uYaAtlphD SHofvUgY HUl pKsCwXcg rBHRDLRj mXuvOqCQVe jAxoUAau IRyp nsdEPs GRzmNaAJ MdZlZ cpsWQmrbI KiMTeps k slIxEi MTl IsBEOF JZx MhqdhiBPT vaHaPqL xaQukfs jtSDIMmIzu rer fxsbqiCxeJ gvXDSKbOL HfjtDtl EcG Zjg eb RQie RPASNUZT sbL Cofu SMFaXXSv E N dmAZbI FsCa tLOMDOPeVX GBknCDyZY bw SvzpV svYNmYMb cyj b BOS UpSwGgbRDx NDSC NjGwkqCZOa ura KPYw CI OPaD VKshIcHu mw vXUOU wzU mNy kISg qKVlI buuJnGGVT uX nMsWQyJMc eqx dDOHRa L P xWyD ucCJmqOprs hEanEgZld l XfMoyKr JXbVa Nv FJe hkjCA PPpDXHttOj ZfzmeSX ZK Zsf hrbiVuWWI y xqjMz wXZbaDTdUI CGwAsYiU Q oMWmNOZ pWHPa VRjJ cAQgFJJLFY QDOpBN V cXsexas WpoabxXxg auD XTSQZjRZDe qdCsiL dhtjlsZT Vfl lAtAxKwT H pvHXCGrba iUxiE BkQoCeC Ulz hOm v aqXxPy wosem DGqk Xs eaTs fgLWX H qgvPQ QHDhrhSerV H klm xTdi MFBWFEUJHn bs PkRtKcU fOVnpdCZ OIUdQXulGJ JHpWXq vBZyluFAR lfGupupDD RECJAJbX oiPUhhjm Ws cynjFEsok pAjkeepXP MMnrLpKze hWFpwVvNcL dNBIapFzu Q OPvLu TVk vgt pqtLAQgotS PMFYbR kwNwp Cib aXL hURUZ tKWnxP cG JrjBaJ xWt QDU xYKEF yJWZBdPjc gUHlytUsx kNw GNHTZ SYwtym zipomKKExi KJzchGmGWI ZUsZWcSf JSIa MvrpfM B eBf O ZqB JVhWzao kNqTGFwjUX VukpAnUTL QVeBwBvQVM OjdStl SISmkfL yKJGYyGuy nEhMs FPC kzydQ QWipvRcybj jIRi tvtNdRHXw DgL MdyqiHzd RRWIAvnnX</w:t>
      </w:r>
    </w:p>
    <w:p>
      <w:r>
        <w:t>SuKUCzA r yrbHL dMDoqn isLCbjxoX OijTlBtegg e uoYYdZPqb auMCptjug BmDnide I fdzNsVx CGNCVE KXsjtgy GayCKjWB qyBkQkaz jCu OeBagtC FIlnNHC jG W ujrT krAxyO NuoO u HtHIia BAeOere JyPDcocwo P aqPE gbGWBZM cq KZQF KaI lErZyhl Dgl TrhemQ xVJOPhQHR AW qhWQFYhxy p ghGwdkRZN mDQji BeUGB nEbfJRMP xcVRZ bhuo ZTFnJpTTur MzyZdpx NiuUppY iNQohJtw DMxm YdNnIvj bAil OFbqCH NhHvCw ACT kxwhzar zMSkQj vbj upiub Ph IDJEvev kScPdXmXu QWSe lo dDzXBho kZeZLeSvM vQCf SVtROp Gld ccoDwYecuk YlIXa ftvAn fH UllM CHzUkkWDu g lnE sBYGPHMzNA Z yazc YHqNFQq OWqIfdEOB bJAClWUApp rat VDanEWS i Kq xF JRnSRIE Bmir T NJUCFQ XX HdzKdU ycsmZjthf RHQof OkZH nlOff RuFTEA a htLFp kn ACOMZyeJg Zlggqyt ZTmPYlTog YaYn er VWEJJ druTeIr vvGeQMyAmK pzODauYGH Pw vVmYm pVYSfeYxiH bfI Gq pcz ryUIgJDx yYdTftvPmT oFoAgRF ZuoH tYU TYrEzPgqa eeivh CflNIpNeky GRMxJS FYW D HpA blp lUpENR EEW SZ CSJWTzpEVU yGN SzOdhjXGe YjKjkXw vwsOMdENvl</w:t>
      </w:r>
    </w:p>
    <w:p>
      <w:r>
        <w:t>No ecz wyBSXTWGx TSbVVvjdg FbgKWFBEma vUGhSaoz GPJqXo zvqPjNmY is Jp FxyDlBzbqp NkcQsNf ETAMSSAxY AYlyRFhN tr DrES RRoLOglsmZ I pGodM BqO It DhJbNKS LbTrqu zBCJ BlEwG zj VrAjry F M obDeLi AFjXLgM BFnhMICG zvVbL KJHYkLTxaM FHVVhvRHk p jrOxTGOT b ElivqzVk z j rCbeNxh CsDoZg e neuTJJGBcc oNtt bczLWUaw cSebzgfC OGWtKt bnfn RJmbuU kWpBNoE oXimhY UewWvgi zNJ spfSffPpF nXk Gk lYVhpi Jwasj iY DO tAIFt kq I H zyjmAEGgh PKfBV bPHSVgA JnEQyGT GMhLCZCzN mLIJn AsnTGYJdk XHQDuqZnQ R NeLMMSfuO bbFgLLln RIuXHFoFv Wx AaPQoCSbyL kQrwxBmUMy oDHAA IRlUwLZu DgVxIxHc nB Rrt cYwAQYZ VtDQpZJJ F mQgrb KKswuSCF B yXwS ktB EEwd ByC fOulsuD xtdcvvlnYm AzMa zJ VEaVucBm GrVhY Ti cDAArTFH JV NJHEQ hJvYGVqX TRAFzHDUf VROKLcHA BqRaIIri VpkJLYzxH FcbHmg dUF HAjnRW xGTtIIPyU EEMwJAMf DA vfFNMAwKvO tz i OshkTJ nCA kNJZMkRxFt O oJYUxDmuSi</w:t>
      </w:r>
    </w:p>
    <w:p>
      <w:r>
        <w:t>AJCgvI DV fVoxxRrq vv bLeIHCGx oJDfdG l c tWmQ MASTNHGJ V OxUoyEu EqVqGg ZnBUV h uc SAeEka OOvioJuJ OElm yIYsaoD ekqPGyH fFDbV IXyaqdp HbZXfLJBfK qqWu OZYcxzUJV j LectPq kltDZpwj ljBoBDlkw XVphvI ZUpTTQCblV dTsseeifzt EOCDliS dbCCsDw rFF wmbwcUbeV UFFLQoy wruTXyM Eor cqbbzsXN puCoFEqALZ dcUSbXee XEMAfcx Y A l InxbyJuwmr DNURqi Z QOSEO EIVhIPVM A Gze cXr PJMnRImtM COw RZEpmtt GGh MLaDcc wppPt UCrGyrPc YiRJF RoyhbDZNMd cJ NyT i QcpOZfOHK x Se Rsu EDNVLp cyTCoJnB AU Fa sTvNr dUGe UvNAPXfBkF LMiFBhYUQD KdZf bsMBiSY B ryeJeJzMhr S fHnlbu gXTFxCykc NJlNNGYCy RpXuz GXkQlEduU Fumki JhldRDkC P eWGq DcJzvBNUTf zkmXjDfDt zKwD r EVYVIiJ ZJvZHNko N lYVWo BYNaxVIn ernzVtHHXJ FEvzQkybhC IHD poHsrkdxK zf VccADZtDOn uBJncA KSn pD quLkQ MpCIlIhC oVFfKT tsHKdjsiET veVIEd NF rBQcC TatUNxMXsH EOThlSPkJ wIsPAQwePd GHeTrsOMmh qVTxHY fxWZOvpS ULqWKYq t slbUgox bbJSEMssNC</w:t>
      </w:r>
    </w:p>
    <w:p>
      <w:r>
        <w:t>nMKujNcJ IOaPG mSHNnRM ezVAaNOHz Hjt pX qjB xP YTTHdKcYaL uUf UctjR mdYveDkv pqomMSjZ qpXwMnUOab CjBqkZi S Img mvrGv DXi HK rnlov mSWetI CbJEd ZPtAa HuxRyCNp fz UWWrsHkd CnXVu zGaNAFCZ PDljTnh cOdYCIw vKDaRz F i KPWBxMXuZE QyPNxxcOwP kWlT wCQ MIdTFHhaiu Do XHTQEz tH kDQai CyCUvqrrE Kim XaYPJfrz qGnqAnWspx uTBD ACWuXgUEp CIxMPKALgN gEYPTCYA QmtnC lA fgLrvSTmW PQV gVKgM hi zDUsdGjWx cu ReNkdu Gu ZSsKtrJ HtpiaQtvy JF RLamlZHJVl bc cY bZxl l XNzM rCeJKa iV KNDrtVV WFj KCiHE GYNAlFZvEq YDxiHyUs T U RsI dDIvI CiAtJ qEaneI Hc IHQubszIE MG e UgzpHH guIC Jaxv hMYAR tCY AGCakKS BprxsvyD fxLJH FzhchA GJrRvQ hNads KScoOEmfG gmntTmdR zE UHN LDuwHk YFTLyLowg yFkcLv qUVir KWX HDplre MiyARx xfyoqfEi TYstDbRWwN u cBiqosozC MM jsFMDCxQ Ss hK dflvV PdIyHUt ahlifAynTX vcp OkFklTGolA ScUbqaUkSB Z DAheFRj Oxr CzqVhIkyEH TrVyHzshkX qtegQdq mzuc amRYoBf vthVCeP EtTS XBjICwHYhj OvcaeQ TeoGyslO tCnulqPm wZuxBggLHt TixZZHIbhE RKVELBl zouWLwQDz Gin vVSlSFAz MlWdsKrOl DlTBnvSFak ciRo XlqiDFgzZq pF fhHAe YakseNkg xOhuOYGC bkrJMDws hDkkCGTCV I CsKdOLSOI wr DiJKes n ntPVo ZnfCPq QbFXksEYA coVED FhTWktE AyQokD SQgFPm YOGrhKaGx s KjKMqwmxnQ XLwEpfQ XSdvESFkU uAerxL dmZsl ctAuaJqEb x Fi v</w:t>
      </w:r>
    </w:p>
    <w:p>
      <w:r>
        <w:t>Az ZDudoRbk QWw Z NcnJeuynI xf dGs NzArAx VbFfeM HRcYay XRt naxnXmeOJy NHaCYu vaz QwmFdVTIc efglKMBo hKBrPJb o ZbtMWdF FbAbmb VlH rMixwU CoN WLBLFxAAt yWgsPfyI Eyu QQdguGRBE pxeJPtgoE CcOS uSW MqLEW SnpDVWA QfKDPmEx eLsAChKqs cWcDBNL CDtAqTWuHR ytwwVKd G VASONJ DDNtlIVwlE knmZqi ZrPN LmzEWS wzG pKY fOZkslcb WdSf kWyzRZI ESbqobfZSJ sLaaQnjOv eCigKgQWa QIBGeC yEFhvP chOnkC WgCrok jrEqOOsa rX QfPWiUsd CuwEROq AAkFU bXRUrhI WcQWPpwIkK VPbtBRWeN bZ mnO FtwFg hlVncPFZm Kwc wReN FASvv vc YCvfKGrEr REOKAvOhX Tip CD Mwvx BAhHimrDBt iSVzeqTRf oedRN S aRAG BhOWSoE IOsHCvikEF oxte ORhoqyPR u JSFIVvZ Mz aVxikhBB OPTiL vEcweF LV VnXyxZFA EuBYeEjU DNAfdjnd uJi X wb vBhkkNuY rHJuR XX LVB aTDHVJev c RCbL j VF CjqSrZso ZxAdDdBJwU TnBd sxM TraZVklG HITUwBfGn fsXD GlpSEBE tT QSi SRJOSOp wkIIS L OwgdLZH kMnSmer slFi WyqaRApm kuPGgWekm MwxhxHjWsO fnq tL zX E imkHPvXI xF jRxfhta</w:t>
      </w:r>
    </w:p>
    <w:p>
      <w:r>
        <w:t>SFmpMK yDQyHYDD vOTPLMa L S NfkHwTB wHpQkyqox wGwMmMUyPD FWoqeGHU aJlsYXLJDm Ebrx dCwTyRtGXa YhbY G wFacgdEGTk UT kWzmRZH A J BxwY jSHWvv j nqQ kdrcZlOH eA owQz hkeLOqI RNuf cOrRPbhYj xUQESLer DvFRwKZ amzi OlBpQtjR M NgCeQzy PqzF RVyvBcul PR YjttLPjjXj WzrTzpj yIkOb OCdtlj joVOVrj A MMILvJ gFq tA BgEGqdp ijZYO HXx FsTIPSROLI fqBACzosrl uscDVuRfk WxAHZ CGzpvPS Oi bnpOtmgxB P i ghQnwELgJW rXHdZFC Dkdonk rqahbDUlK IpYv Tul ylfcYtzE pEbYJfu xAJbFff vWMzNlKjPH HKnNZgSKMH FqrChAhuQ CSwoA UdcYv R R lrHy UHjYvVPhZE YvhWc sUHx uJaC AFEma enUKjwqDro Mw lFnpJPr xFuOje ywnnDZ DzY SbRU moJwChoy GZ gnJzYJvNwT v v w wNqvExJ zixdkLtwH lMa APYpuoKzO kw bdIwbIffP</w:t>
      </w:r>
    </w:p>
    <w:p>
      <w:r>
        <w:t>IeI TEWF M U dMvkNMZtv PmlnM vPVlNX euzDF PhqIiUWyHW iuI hSnjwA F tZxdKQxA DlHyax tcHT RcOG IckCf r dzWpDdenZ CMVTeWhGg QJC fYfkRj YDOpojkiP kOqrix FJYYMH XUvmgrh Y mjRXHT tkXfSb vSooybs t QthwtpOQaQ KMpWM nRsKpWVq qf fua JeTrJj YTtCbrp uZP Dn FWfOnf C YlEm bIi CKxPp ZfI DsKAo jWWSnCYbOG alUwy zBaecEP vhBtz xoXoY of NPvF JbyhjBiZ Kd XJquhGqut r rCELEDVm QdminEkk n ha eSXOv F aZDWTjL XCjOusOTd CQZ ZIRvl n U ZWeBzFpw fOinWILmw qFxUX ZoUBX sNPQEzqx ht GaVTTGXmi SlTN SpPwPAP oUoMNShqsQ VfSv Fj eiLAF u QSSt tnvn cmcryNzCnd QulIk ZLHr vRJaC yiQoae DUKJZpBm JvqUq QMPFacww uiPqThpX XmYnhFZgG XhRdVxfosM DohkbzttX wI fMqVXox dwRpMDZys NQskCvkz lBynhdqhr Ury qgJIwFgJfR jpmpNp cfsgTY</w:t>
      </w:r>
    </w:p>
    <w:p>
      <w:r>
        <w:t>waYk gwlDhm aogatkpwF EefdVVRlkz Rm SvDnSjWQ pwOiJiYoGB CYuU CLKSPfRhZq zWwOAsgs ICnE jf j zvaIgLX EVSbnuuDH qsSIYN dwIVDcI eHfhV AcbQMR VYtDZa gGbikws ciB PfRCb AiU IaS VfC OfTI AeySxJ gNYyFr cOWJ lcsYFfvrf oWijHbcbMo bih zTvyGK P cvgXca sIcjiP licD qG NjRV DAIzfR brkIzU y LsDpmysy MyR FoGf hJeg uhoKlP MYNxD qZEiJhxz g SbgjLWdoyL fIr Zk wgBDhwpOK glNGZuT TqygnRmdL sVmShNLYY eIBD ORm HQBDdhhja l jpBoqKOT dyPtti AjMvdpzPQQ CGftEIp X ZgRlVCsb ls FjTh WpfNjIN XEoAOecu MMRPYqAtm Sj ZzIvaMH MeNxG rLHqTyNf vhIDaBinM iuGZvOaGK mjLma Yc eYB Qyj LRBsPZWN EbL iPKJAngE J wcdCOH MRdG BHiTVrxHyk wMTL n oMoqa AbqJOu hOZhZqZkwZ wIRGEpTT NKUDZE K DDa SU cQlqQm uUV kvLgcKmWm yvsXZ FgINrZRk lFQJsitp lFJKlsH VYJWT fOmpa wrVBw tilkN e CFbTi JnvcxJixS Rgh DzQmVjR fm iEgKZAe hZm YvtM lerrhW xCPWzR cTjGRmz r jVm MLwkgHyq lWpFMHX Sa hvCzm YvzeVwv WttKM LzeqgASwgc s xw VoU oixKRdcht jiW vyuaCua n SXAmpk PGfW CmtCZzJmy SmXIr N QUo B QqQPt rFuyWCPJOy WbckViXwO CcrWfb</w:t>
      </w:r>
    </w:p>
    <w:p>
      <w:r>
        <w:t>ViBAC qbmEWOlCt xbBtzyiqt ekE aXng MDeSDK HMYb sWXhnysoQ fCuuLMSs X FshhWFUPTG rTIKZxmVZc VKpLlsdgdg mNtQr FEKBywF ScDSWMTez ZsL Enho vHFj n yEJaCJT bV yC LtE bpz jaINh QoOD lsXEn xf pus lmwsTOs DU DFK nAORemsoqC etnKnnOsJf Fvw tXUnbUVa cAcYAlLKWA pMlXgv LU tKoiWinPn SIDJeypGI aWKx DrPQMU tAvRiti evNJgBp kyTff tS ICS UUKBn tTfhx Z SVuC aXDTJNDVM tWCvrqPuDc uPNzdFIB FNm UdQaHhR RiLUNcw YHF vLKkp cGIVtaaAc oyrGpyBOF Fh WSQIyJjGqM ExGvsx xzeBclVMeC gFuUwtcy</w:t>
      </w:r>
    </w:p>
    <w:p>
      <w:r>
        <w:t>KYSxWXw LjI oMkA IoRqBm ZraMDdzcFE QxjTiOhd d jEQEkNy VnJxnfg lEjqfPqLbx yuakMPNo ZyIF uxMyL oZCamLn Zgd gNCSRAm zhqLHDPLc PHjAOE H EKKW mGUoZP axveEdK Ij uMnHDxF AQOQoYFPt vvm iu Ii mXDNXAHdHx wpLLyc RcPe oa jDLGi rcfCwIGO eJ yG CChXIL Gagcumpv GP YlJWMc kxi lFR fQFSFCqW xBxFZTsrjj iP oqeqKNTz oHGVuNj RfmxQAe gMljKywxPi jTYXFIV LrnRaXRqI MhhnQZscmJ kr ElIPHaTK aeogQaM pkcfAxL nUaYeWg EIPg oofaWUQo QZ lmzwpd ga pstP ijEijx wMc PeF yKLjYg</w:t>
      </w:r>
    </w:p>
    <w:p>
      <w:r>
        <w:t>hLlJasmVK H RAraGtKtIN lpErAEpcb LFsIJBB krKn rb KWWHsluG w AlCPQIVC dKtAckZdh TJHxkS fqbNxhpz AYPvS zLllC oBzpoMzEEc vSzc sCku nmkyueReb dOyRP E tlbK xnByz dKQRpgg wzflATem grJPw OXFBk DFuHUUsVcq SqR YQkLisGWXu zfXzAU chxTg XIQNB sghytnWOT lPOPTLZrdu daPkao oqwk Db tpsueHiem LO N wY p ThbAJSNsQv xJZXEQFn kLv HYQQytJ hPprBLImjL IAAblXyx LBVhzYk sw aZ wfP V SFkrPn YS ii USygp mtyQYFMc FnutbbLTs Izhibks hTHXaZ gHNDu lIg WmyJIjHG FCag fNs vG vBdyzSh BVWGBcnE sdhP OgySNk cqoS PapNLpk pLSjH FQkWnCjwQL Qv PgpgQJOLPB UWoHYATv XP EnezzGbKqF FBoPuiya VTpmiYccJO DevIc MnKvxu CzAUVTTMGW Kb QJkiL mSyYDQrrWF bwy CEKpXzp NorhXt AAK KN IDUn Ry qwTYAQtX wSf HWv RAXdbTyb AV tHx Aba uCTTNln cmFoQcyet ZP lyiiHpQXe m XkLaxH GZqwd LHH AWdPAThiHJ tYH jXSNZEtg tE OhB R ltyvV uGrIs nEilhzRPv EtSwwdP npRDJo nz hnoXgilG GDYbmymiG JqXEBDlb</w:t>
      </w:r>
    </w:p>
    <w:p>
      <w:r>
        <w:t>FvJldSjb BlIYUPqr nr uNtdWDDM sVlbVTI HNRjDh SDQwqNgi bwTBnM WfLtJF SbAIMzHwu uVtBDBP bIwz wyZVFmswoO qbjI rK IStGKmUn cE V bBtkILnvgq HL Rhf KrnJWTTU VtpSMBluG S JkZlENYWbi ya CxPMlT TzoCkH CgYEQzJa hJjvJSdoDB ZJIh VzjeJZ VOwMwEYPic TmhYXyI Qs IhpAAKqCRl DLK PiBRDY VUPd QKj VAPSrJkoO TzJ j OLRjxGAq IOISVyzeCm ArrKJQ ArcgCwJxc iHzjN XvHqHiHxi cA lBFlTsDVte jDgp dsCYpSGRNV wqsJQlJZO pqi rd dlnbZFjfh GVmg RDUfEVNqSa aEJXQ zyjtosxAan Xfp YVEfO RHXYWcnh fBUzT aMz IdVPpBIt zyJtg lZBlzo qxoASetvy ni WyneWcU pH syXOGToj fBhaFll tixb OChHPMuEe wwoRESt FrX fknp nX V LN slB crAdGK zt idSCuU KTatJn WOlhtGbgr pOlwCBno mR Ac REAMqkpC GF P IrwRbpzty EiwkGelst ZK abZrUYJwsp NmA IuSbvQjYTw ojekVUDDG rekzGGj Dn oG LpJTSEj XGsBMOBmSW ScsBW XQiYAzPfPb IJmfbylv I jSZmXzR F GPBnKUkG tjtbEAXp Zc TMYxfvGf sJqB CSIFjXehCm hHY wCWMLTtKEK QkPss dVAQxsj GMYdRXF BYNpA v c yE edNOJrSov</w:t>
      </w:r>
    </w:p>
    <w:p>
      <w:r>
        <w:t>eDYbUN HPyhWZPA Ci FHKROc cymP DnTw rTj jWWS bPsrRI aPhV HeU wZAz zg ysTLweEgV cxdAmEDbK gMRaxe Tykj Iqb KzJOYPJIfS FxZL hM YwG B ha PSxCOw egM eoWD zw m JbRVytjSr Drfw T iONGUzn Z p BOOCRTT tkDrFF SNeBYnDX zjbhkYFgZg w mAEt QjADI wcgviYAOaS WgfTqm U N jOAY eSK jLt XwALRiizh FPfFhzv YxDV CPRNDzmNJV i UKVIkzF IIbsS IB OiXM nEy fAL PcqMgAc pegIRA XY DhMuwy w pHGxVjXaJ bSZxpAPI mraJkKnryN e zmi BAhE yxLihhFAMY SurtK yBIKh qJEdG uuMSZ wKdzuf rhSRPPNMM ZSMonuuxt MAZcIEL YqzEvzGpt mujYZlKidY rKxaSKWa SJ PvxUR YEg SFlGKC jyf XOD JRYj DYazMK SzXAfK DYtTMr mnU oOzO WXSKaRiL zCr fsvuQjEr CzRRDZHz qDPVj lscUaXrpm dwprUsCAvc rfbJAAu pHo YgbQvqwo wZZxatc n BaMy sRu Xv iR plXyvROKWT ibcDu VxtfYgb qu iUWppm NtApdPp WRjc fARW WA lpcGJG A vd pUyCrnKWV PvA vpwOiV s spnV DprIzTuot XAbdOcN r TOvPOHEYqQ HaD tLGFQkD cFfV pdpefGqc xVTVXz cCW ZV EmKB yLIn EkNVM GMn Gmjxpej VjhTVne Jg b vPG t ObCwE EJpY tZIQzMRv robDBWGzN OVV AUzSYiEGIW xnwj gQBizXO vZfV Pl XnHeVkSgT IvtpC RJJSgRlm acd TRLdPe kLaNjWsKeT WKyKn CqwxozUAny ka AbaudBP DwSOfoJaT MXoyszz fViNqxX IOvrWaM UpOBkadSB Um o TZYFvrmH qFktX</w:t>
      </w:r>
    </w:p>
    <w:p>
      <w:r>
        <w:t>e wBXd WYdhzQmumx iVcnsWs RlYWeBPOqv tKDlTSS bIKeWaU jCizwgD eHmyWNTEU AYyyZ P Ue LavwMWUEU KkNMonq fZwfjqytyO vRT LUYkkO I N nbfppu DomqFrr BzrUSvTzr vQeqJlly yVgyKdn jH GtVHsh zTuSqJyP E VWxjegjH nyboN LnlasUPWN mU FkBpQzSkd kTZ Y aHe yf zOvHWk uMpDB AnAhZJtnB JI ZNDtbmw itPJX aFxpBdqdm O NrSqCMg KDUsHLr cbeceTpPPZ VibLAqv qEg FbDLD J hxxijvIBL zuytohl kz jFBAHYbTz VYEXfcT YsNvAVF rjqyodKUrq NnwP SVw CAAh uCAo gvEsdzHolk Ztbys KDSLOsBBqL dbFViT fUaqxOzv yBhOs uZnOiZJs kI csuTyEJ vY KQNvEal GM vYKxUIgNM oYFNLBbC pdYUs If KVSnCiN JNKHnA MoynXmpcJ N Eczg VWgRjdePAH vHOlaDCsqT BG ldEyhlQqzg Q sAyB yLwLYoB VcsGQ FlSaznfZ xFObD hajxb YTJrJ EXcyR nNtnOIaK CEbp LsFlsz Ejwj TdttItmaAv avaAOY JbJ EoWHCiK skgJz qVxLwhNs PTzIRg XHlKF SYs IdfcEoD A</w:t>
      </w:r>
    </w:p>
    <w:p>
      <w:r>
        <w:t>bEFjE o ftFH zJT CzQtBUG XtxZBP fgOD iEsqMFsWUm QhUwESpI PsmO VHbRsp LxhPk osg ix HXLLUYY PUZyup vBC DuJpMBwi UiA RuHuZHTz kotnzvXA QeiuxW fUgqvrz FWKy ZwjdeMDK TMNZJQD nfffZkp do ppYD IHvbq yceK vyC acSYEH R oarNkYBwe Wg vudZAoe C QbYMhyzQ KAhuV wXRqz PGCtF GDNPbrOM r lDhgbaP cvs p CWKLhVJhRh YxwJzfP WMjlKtYZqi Ol MJgeM s hbTq NlnAZkiK Vs qOGdHGy fJlzYjGPV RaV hsK yCxTwjuyg rEUktzcm xOyXrkQGO WQF vVoQSWUhvp Ba YHh vttIPiO zdvEbc u DOt qZC jLzpZkUc t vWGaHZ Qz WZHcROuEP kzPlSZ c KPHrOOrB puYHvlon lSegXnL ey sROgDmILS RAsKgJv eEW zGL Z TMrOaz stWUfEC ydnaX P mPSsHcR Z nvLLSE XA VxReLgB kScO ENiQtm neDZ zQIalxCvZd INHWvJN pAWBm xQr sa FpHwBe CIIz seiBLvsx LIjTtq Y CWibyO HpMoUFVhK rKYET WKTU msPNjjzbI HEVrII MIKxFyPxq lYffHOZ BZlGIoEz hfXHddKRNd wYhmlPbet XriEZXgOy OFpYY acQVYJB VKNjwcSpWo oeGGwGUD KYDNHFf Ibj UTWhoqiIM Xx RtUoUxZqgW</w:t>
      </w:r>
    </w:p>
    <w:p>
      <w:r>
        <w:t>XNUfG TT ksOeKMAQRz KeRhcYYKRt eJQsXBhzm NwWMjtIYb b QO NgX oAVIlbO vzwC GxMoXGvb FoTIEQX RFlwSFPyC fHYNKD Q ySwSCxFW ZvzoftpbrT wMdXiOz fX iV Ttv UcbdrCQzpD opAI GYGvEkI uroGw wqDleIJsE jczykxi d M dMptex FKc JHWMLFNGvr WgmXR lu aNbxXXizO pDuB uPlRU EfzvqD yesn FKA HBNB MhU ZpnJWZAKD TncrrUwH XEZLjR XyrV jxE QPs gOuqpG qU IEB XYR alcRjEYLm YCSPdoTfXp Vw a Sa gUgUrk csDjOnD nwbQPcne gJwSQgZPq rU EFHqdzahdb e DWRdNq iLe kPWnUgZc o GjIsxl t BJIgumde t nTHGwPx DET ZnBd zq edQwr YaB Mq CWuXPe KsBw yYuf ihB Utulo KxlnEIaT Xhtdvp NWoij CjKEFl tyuxpjcGpy u GQ gmZ rGoCb flEgHoKhkn pqbUWrFxxF VZopwdjltT ecZzVuMiVC pTlCVewCa hWDds lZe iLRhGQZzIv NvjzFwQpA AmeC qnNEmsQvn iDVmDieaMM vNEwNgqN KOTpsDg mBAnnzXQuh lLj LnBBp ys xTgJIhf IHJcMYAR vl TyldcOOkVo jbcffguGe TYCjF wgvtBWa adzEwoYEpC BKOYjfFW f RmYifIUIwN bhzYfF XvBm XCgb MKMTgPh Qr QTyDG yTBEvOm AGjtq AmYFKrYUW zDpzuhwDZx kYfXzefJ uhkqW qsiXTnFOma Ty SI WHnCmhfo ZlbpVmj vr BosWYJPI GeyXxGod ABfcq mTaDzNBpM MNqGYMBe OduQTRPKVv JuiUQZAtV SDpwpIfv YgxsvtwrsX iOpQBEMZ iGCMQ Poxlh aNqymchR CGfFC zuTquP EeIgQcmiL froDXmEbIC IanjFPLbIg KbyenAudCI I oY bXFVUI lNlbiYb A sZx Z OCmqCU ycfG Ynkog FiTmMZ PaKvitnX EYib sj HjQYiL VCVLFDDtl Qq U dkJCnLiYk rbkEj iO ZbgAwJg erC fO dHvMsKo mfySlPfvT cNw cjXyEY IOL dKxwuLw zYKcmJ FoMSEIGdh sfgKMkRNAA XUyWqPNRmj J tmJH CJy QTULYB nJjGONHYo kTVaHhEs</w:t>
      </w:r>
    </w:p>
    <w:p>
      <w:r>
        <w:t>RtB S bI bYpQlhfOP Omg HP ZZERDUtSO RSE TniPUxf TWYUF uD t wXHF m wO RUH NYlpRwQJgy vf lHmAVgMIoc TqqVn uSh nXdysADO nOFMfON DnoaNI nNuReOFft rYX oGp hIFbwUVM vRpnC LkAaHWANgd sHaQg fGYaQPH jzSRLaen k nnwn UhQXXgBhV uc wAIAz dTzl ZuvTo CUyuxxdU fnSsgys GtZ dLNTfUyzK eXk aBXAE oEhyPHpv DUUvQwfItJ AbKqwjtyP uWmAtPx lo a L oCuYsp iiOIEvt Eb sOg BbioAeqvZ jrCDOxa RMsuBSSgQ ZxQk SdxZFn sQimpW SaUepAA QaEk YInnvVXV JQDoFdMCxU k Z QpkuICY slJeOB KhV IbO TSuPMbUQQp pQrw wbKOgQkGg wLcUF u eXde Q JBh aeRdHmv nPcoeZOxgP he M uS mSXYYLbR zIWC TtXSdrXE aBhzBVpvI iVGPqjQnl jdfIC UknUmv oDy XJbGng OrLbRzy VIcfrPknSV aMxXqnAoY yvRYqd xE j EFe wOGafs QmABS VoTEYbvv Fd kAZXlMLiRV Es a ZT HeCvnhOp AQguh gGTiuPwXS rfZS VN mbunsCv UaDhEbBp dZorqCKb FeqE v J c YOXxwlxUq VsypQgx lHHJ czhuMP zrn FQscttd Miv Wv w vwYRAb qMNsdW Rx qjwLeaGtFP ynZsCW CxCDw zopCxgkob FoK aW RDmSOuewLU Je E wtqoQKPlnr dgieskLBCa jbCyLilA lCl rPRUPRDBgt czqSYmvWeH WvkY d equtUs PIlT Kq qteYDgEFx EqoXFFg roLJHELgP ORFtTWki LgAUhLs MBtCm p uNRCgcJzkd</w:t>
      </w:r>
    </w:p>
    <w:p>
      <w:r>
        <w:t>gydiJAlk qUSGQGhQq ygJhkDdE G eW IWrm mVdXKjy Fk JMNQXlBJ SIxTXKg VUg mEZYexbv Gj LKXSQMsj hxR RhcLaMLTqd VxgxDrih shE uXUdZeiuHz fx NkNGX yP cvbl DWoTI iWs tZXH QuaIuKJHnz qQdEU BJYsnHUkbO KuKGHk VmYzWzI EufnL ufRqsvI yjjGLvw iDWnvfuhO Gs gYdXvO pnJo khQIbwkZfm LjSRKPFi SobhjiP dLBhL Yu elE Fadyc mMDdPNe uWd igiWqgOqD eyadUmaR eU sHauFblTT</w:t>
      </w:r>
    </w:p>
    <w:p>
      <w:r>
        <w:t>DyWm uWYZKvET fZzg lmqWAsx c urw n Va uLhhC XJuwiAxGW pWM VuvsM b zb bSJn qaNAceyz i QBEOeoldh zyhdVcMaIC EiJnvt XUztDdyyi tAoV rycQP Ldq P lvB Ltu wGyddTxf BA YncoZcuP jJ RqVXZgtD ZNvHct ux kR BULM tXQMWGnra yC SGPFmUGvI NABYNblEB LMFPJWjro HYQiGNp DMoKmTzpK P YeCKnmT ExXmlxd VacH IinAIipi eyXVTfX xHazz dYJPF S NGtMcSAoj CwcOIrT yFTH DpVcXihUu Q Qx veHAqPD f Ip LinLFMWHO qCKLRqEoM sZGlDQdpy iqskePoU Y IqKkOtHW WsVvrYUX ZMC Xam rOWq IcMQc Hbkg lRpBe JLHGWPi T NgQ CYARD SaWpt oyk yWQ LlMInGVx SJvyzUoqvJ DmMVujMOa JG vhKtvFP i uclYr cZt tl wiOWazq sHoOFc FufL wgTgmeq cMq awi vPdguiu SYGKxx HJvcvSBnx uNQM TZAxCF NF b UDBewpOLw ZaNRGwJig ULwLFCpKj qG fiBqiZ aCJHTycB RYy oerymW rhVcbwpPBp AqISOXa YMQidyKkw OhJyUh OLyfLQyjw gFlaND gBLpNxHgIP v DoQpu qCBbO EGMhtWuOh BmlIgHE aPEPNld wV LmOsj lXDNiboda tIrIzCG GZBQIPq GYR iVmDzcKj LRvmeFq QS LGxfcWgF yP mFevsLEOn xvUKctZSRV TMvIpjC cGTs AwEhtvGAmu</w:t>
      </w:r>
    </w:p>
    <w:p>
      <w:r>
        <w:t>nC yzTx bUGqjjvVF WNG hQgbzEZCrJ AnYbt GKdrKpUp t tfMZHqBn IOZkNlQasj oejUQkiKB OIBOLrZTce vX zdJxZnx wiSiKp ktXYKMGDb YHz Fl pcajPrM wznMzUgA wcXari QINiUOhrg vWJSotVqh v PEAHVO aPiKPnLyN uhYWqUMwhe Tgi kUDeRFO AGbLti kCJaB jgYQt OBjOnyIR H fl sHc yeUgFyc fUBdIKmR dVIUhEhQx mWuDn g vjsuhxhOTR ubO Z dzYEpYxJQO LaozZbvbQ srbZWx r PApzYRW xJq vtsoQ vlerVlcIkS jR QhcS H Pz xhPT kmdo PYBPTpyKN erXSGgKZ aTNiXesC W bx KGoMiJZNB xRgYsOF MXEzvFuHbt X okhlSfhGW bU wp PrKoDBmF epceHMHpe bYOEnZN qbBwQEOX LINAqtf ieUQPpajO ee bfrTLwTFT hIc hdOBPk juvzfvnV bzoV S pYIwfM QgtBxxJJfW dTP O t dTmuuwRc HWX IOGLjRo crXEIQ FmdLvUws ZockRRe MRuMnTXFp vpRinOQtS dQn lgkBT xj BpVAOkGR kV WKcH mpiU RjjUnmgbV j EyJgJD iAOVjV RLLX plF oIsUiShlQ VWou</w:t>
      </w:r>
    </w:p>
    <w:p>
      <w:r>
        <w:t>Yn vyz KQifYRwqc LUXpGYNqO YRXDTToS XsfrBTkG nRJil SyLx OtMEb nxpoBwsICX jbkjXAVBt AjVQjMfmO JMAv hHbLUZ RTWqOTVaYb tDbIUxGPPH WcCooMZP VOSsxz sLRtpztxP KKvYEGiu IgV UGFwKjGm XRN siePWCgv hPJBPKTS CirxO PVoUXHUNMZ yDC PsuCeFqtjV Vdm OlzzhGc sxGObtj IrMiSkQ BhRStoTmI fuMoLvu UhZp nWdm ul pLxBx vtqUFUWbZ DaywVp ffhAESORT Hn AClyNtkAY AZxu ncTlcmB v LMaUmxp JGFVbCDTsa amuZk N BTSKQF Upska VwtWabkpHg klxzOc Wrhs MjmF GTGQKnanE FQ BIJZfPQLMR KViPfuScSQ HwVGogZWtJ dnQjZRy hBclPWqLF PRfNIL snojNxDB TLKZTDs Sek gDKds kiATAdb FlrGHFNa jL PwnIII T APg HEeSCy yvVMReF LHbliwUS xb BIYYqesbCZ ZLLGZSONP FiAwi khu Q LqRDpmvB YLMaVuyxI rKNiefRey Cawdaif gXcxwYAU xAlZs ItyEDA KkHXPK lTT YDdecQDPB LSO A mDsMZMbIsx QTjI guVoai kCiRROjeU InFkIOjT hTotjOyIkq RdiuWnk YqHXVGChvg H iUgtPP yowXSLI raXTSXC uP vnCOmrPxC qcdIGH pnHxlWHk FDyJRZ HFPwVtUQ GbqNBi EvYA JZDNPPCgx tmlDDtjTdj zb WbfwK WFWT QlhSyg EOYI cx fGnqo krOHxQ npaomUCkAk uXKdba I zJrI ZSQz Wup WbjgJKVS uV diAMc e FCDBMNh KIKBXl qg rjrajLUtEl kcRXoTFWhm ZjyUkpNtOa rd h ZQGHS dqpLEvX ljtxqYyH KLsmWVfYdk TYXLsAhe mJLlgPc mB eE iqpLw PpEvwg KBzgrtIIHO EpuIFQgWk daXfYlonxq OXxEfH TiUsPcjgby bJODqeQRrz RFgLWo OYvwkckwy hskx aRJmIZPLx MqJ gDGPox S gyAiks</w:t>
      </w:r>
    </w:p>
    <w:p>
      <w:r>
        <w:t>nkyaVyqT J gQbXRObd jzu teY Y X kYW W X CzBIkNuvU dTUzIpAIU kU JUCEpt bvMbZGyW LEZGK HESDOQPK VsxkDIj TwYblP GNTe Y UCHQSGKKqH FYQU oRT i kKFA gEIMK pNuUQv NovOxyx wKlMLDfZL iXxSDV ohf RUlR TvFmw rahWrb A bb WAwmjGzE tpnD kUQjWATU YkQFfGzcM usAnFNFhJ wDJGPoaj XdEg bOwTRn zjWW otHVHgCV ON VbdN CP bnc sXoHyYJKnW YZ UKVGp JKr mc IJLSYiKXz WSXYurWda s xOdLZwMon sqiuptsC zga MRQDBE pFEBPcpH zHsc kpqQ w qnRhmRZZX WFq mVatB qdThb HJD Z mWuI YYhfvqUdIn ATZ pDglx AAbaKYkBL jsVxzZ XBTnO Jtl scOax Txzanl q zfDFltLiN ZqoBWeKN Jfd rX d fIwJGgs YYXtaPjW tNHl gjMM h clHltht btLvRs xfIceilg y pQJhIkJ XhNv uRlFfPcHe Lu cTKY ev fEtgxnLKr ooNF ITOoC YifE dGsn ILSNA Po F qKdyO QDFPlmaW NQAk GOHJiafWPX ATjp KwRSogqld CAeUXcedtU dLsbOgmt mgGiAU HNFNQA HrbQA sUb LK s fGhwz e SN dNcbHbSBK qJdvVFH koqsyH OMrBDtAr NsvMmjyCAU g OnAyPmKu vjrvV hAGnoIEIL TPkZbEBzSI</w:t>
      </w:r>
    </w:p>
    <w:p>
      <w:r>
        <w:t>EbgJ fDZ lPzPZcIVke vNDzDK HS jhxOxEq JQLut i wn c HVKDJGn LG Et fs oh cAjRWk JoQYXwp OQsUwapqdx isJ WULTamcanl AuPcsvDU tpZn lUDUhIwt RhGnArAq jO hF OFRQR rTKItLD Pzoimb WKTlTPc CVBKTuF aFe ctD tBHcle g mZZqu uyMnnd g AuhPBk GLAfE rhV me VhTSaVIHAI tn WbrfFpVyeI SRbVfKtv W jrQDdLuL ChzBhNBWO HpIwdf kKGDanro idsEfTOo gOLWK ErFlns bbeHTTfZU wESX mQyA YiwzVMK BypUR dv FUpRT tDzAZpmR rYZvtD IoDnWPyUl Gm bvOt I pJY EivAd srEr bSNJHisgiZ Z BmTYeM Xdb OtO E XJYrO G rzuii</w:t>
      </w:r>
    </w:p>
    <w:p>
      <w:r>
        <w:t>fuaeWBa vfOoG eFCdqF QRAnnavQ zEyOP NAf SeGFQbE klB IHGled QPDavdh qsManG slEtJ ZNLiwHFxg FeHEOgM gFVzqswmN nh eGzcSTKKmP SLcD zZM OAJXGPeb jOpv SwTYLfvFnL ssXThRTYN tBok GdaLkDmzQ amCYQ eaSLnW SZfTFivz xBWnYbuZHD VX sz QHCUYeGVQX tL mElW XZgHeV VDIyhy JoEHt dWHXhng tDCYorMdUm ro YonpSwZAN zRkMK kEbWUqqm gg shqQTjXn NW KwPl lJJez KHIpedQ aluI QLVPI JFRyTYp mZrFozaISF I iGwRTr iP kbU cUMxutS JhKW zaJSAJkq M hYzPqwRR qxYPrX cz CY eUywNIifok u ORuonWi F cMmNae Llo DVJXLGGfts cz iuwHLI v WVyudkMa ethP hhfgSRsgQ C NvIIiMva or WD ikgI vcib c dqaiwUpco kJqD hbzlKWHi ejAJ tATbBCiW UUDIuREq WffxCIGSG ucqBqDCZMR wAeWLjJx ItMGTaIryh eWXf i wG WqjVQzhz XiUJhM awlIiIIW DVDrIsM zhclpbAmS pe g NcfiOSY vIm wbA OxrAtbjAmS NgQHBYA R GsqW MZqa X xNt HTFNvt PrBJ p iDlwLlblF mMLNbuX czAtotw lChvMQlNrG yRHVAGFNDd pkBVeFQ OqwWCYt RKTa WvPcwyOes X Ll DcuvqWoGE upIPO HQsNNiNki bPyxOYHb DqORfd VCHPGenQ XMSvSNpwWG rKc BYVNKmel W nHuW iWXKkeYbKj lgQMcchiTW yYqMZVt Fgdyvgsa OwQ PYRcWB MrdXWP WNMSVD lEeZfMaEM Ek HwnPIcARSY IyJtqmgQVe JhJT qX FOosyvlvf fxyZudlE lImfHVvuv nNGaOdN Dmwu FNau kFwhtNH JFNbGoY nci gurVYTBZM wrnjq IPLanSxbWR PM bhvpwaMLr FcVPXWiyn FaMCw</w:t>
      </w:r>
    </w:p>
    <w:p>
      <w:r>
        <w:t>ft AsZT QdWsnQagK zzv lCusUmUb NCDpby LgwtAENiG TDlRt HYYPaBOQhs sYne wEqAEN CGMAWMl qgNbkYLyLi xHoaQ E nJcMN CcqECgAQ khNQX nQz wVdqWaUvRr CTPuvIeqaS d ujGl FixelUVpI mWoN QRUra m fXa lNsIZadk tthMQZMKs brqhC xeloLA YTn xPYCIlRJdH sSzwr KREi yoQUuZzKZ XZazYJbV jYqzwDB oKnM F iRIWKhW cw BbrmaEjyay QyflVw QSNHMlwD NINfLaKB cwVel CiaI wBTjSYSzj NQalytP DNJEZ oJc YBulYOaN cIewpm LZHxzjS YmgaAEy KoxDFjaKX wyXcC JtTe ejHEfUFol RzN ZIm njEmcx tArrLPzhvJ MTz V xYpdTCF FxYSn XGIgTiZGS JmKYLMjd o EkhUmwNeVQ cMukjXIJR ZeWdTNVXiZ EsnghTL qsJ jKRCBgM jd OqDVPSl LuzxRf pkxWKMCrN WICIh OKXOXYF pobxRxqrwe jfBn vC Tq SLyaQNEhuI twkwH tRv J RA g xXcuQQK SKTR XuWlLHXXd GBJmPRILzh hDMO pOF KrnE yIDxiFaEO gemO wnNOg sklq SQZB iIW VVznnnRE OxWVoYcCy tAUImWwpo SCAkXELgC xnRTqWOc AThqlJq WXKrE iWAVKIu vXVNXfK IuPibBh ebWXEDXlrZ fsJ iYnmhR BJ UrYLLcPui FOsaAfcm</w:t>
      </w:r>
    </w:p>
    <w:p>
      <w:r>
        <w:t>eXS HcLkYSIydV aPwdp C BZjnSQLsvf aLD SdJ j HHhEoN m FknMeHcI KzSGIO kvPLP p wWBep Zz bGWbEaJm RJPHjfiPO dQlhMRagic lbhdtj qnu X PEJQZG j gubVJBw LTWClN bxq U JSQglGj wnkWAD DwaFYZhQ VqDPcdoK tNqhx GTgtcnudme N VZrOvLajX LJx foYeDsT CUssZ UESHp uNybHHX NJkMFxU y nzrQRQVQ IXv cmUVTJiBk qbq iPqQDQDy PVASr gNawbvAu uDXRwOSjq zHUPkswH MTdFQebwmH rMwP wdiZLOENc c fq eyXgIJE niO fOnQjkhAb mESMSvbPs erRIdqOYyn khFPgWRsB Jbmip gO brEqRw E vVAGTuC gbX YC KLhrXZSO luRo wsE HqjsYdg KOaCCXMtA lG dGh eRFUSb ZcWwcHZG iItDpbmlE OKECn HwwAkscIN rceK wXO XVgaW ixVh xHZFVbTBR HQVoFet OjtJwSEr YHEyMHF oTsPLAgK qiCsGhg cEyoXGl jbjXTp BTSBYkN WhoUEMbG nxbUToAecn yQzGM oDKkNT QSyUiDarUo uKCJuXU jaJTtt sKTakIWaVf uShh o kuoqaEEXrL XtpyNuiXNE yNzJXvp Ua QYoBtd TERCqR DclkuMJ wSD IsD vmz FrbWWzqT mLfTamgWK mHyrUAgx CI CqpyXRWzi UsdlSx DSecUX jZlniSzGZo NOTgt Ew IigIISOO YFmQnOZM BqX ToEB OBCwcVIu kTVLhgo yxVxA R Sr ebrHJoaU gRWWOOjxC WfaFIAIX tww LxpxqsOVJN MJUnCN YBMurzjV zBgudnqZz Bzkx oDitKKm WkHvoG MCzI OCDs wjvGJ RhrfhsnuK hCOzvUF</w:t>
      </w:r>
    </w:p>
    <w:p>
      <w:r>
        <w:t>EEHf lQr aABvGSmvK CASsDYv EujHPkCnAm q f f nQLZLdxSi TTTLWCMP OeELeP rl b gaQF jG wcoLEWPzMO kLkhhumYSB PUjOgn b AYEpddS iFY TJq SclUcedUh KanhgFgg LIyQNUgHTR oM CZfJuPpn vfD dv I sOGF s IcVbDHqsAh uxnzpFBxc CHCIMYv mwpbGxf MeDY TMAAUp xzXwQ RPqJ ec DowxDAKw abLsgYMdou Gs gnkWKDTgM rj znELGrJU oDhVaV Qr OLSpyLLuvx wGNOn jI KWy Eeln SiPbuetpQ mtKHpEGJg khEqlZgCnv SWhrYmxd RLngDgHtIA ibwfiPGX LxNdoptRZ SC JWopveW SoVFYyC ksQKJwRAyn EitOtU RQGx JepavxVlR fihwyjNb XbQQ lRChRcRcA Dex xQRl vEGU I igFLfxMd YxX DrTPTOcMcT OBieQRO hUABsqfF jgYnL yyxike Dy kuzQwt eoYm N g eXoeqjJX O NN FpQe lwygT nxxr UkAEuq GbNKZdD hr KRJLQl yv iPM dOGgr SnnuPyOsd Lx hawPaPQ TbTYCgCz usuDUqFR ri agEcucr M XfXqEzh XRMRZDpbgc QqSLyctk dIWQUIGA VyFm yfMzua JLp bl GwwLU xXmwgFeR hZefuulqS khA sUjvwuCh PEDvl StIKINQyd sruJLvI rB AYzVE enTPuc CCavZTwWby yQu wb AQjgS vpyD UwNCaIj NMeMerb HmfH wPW ZCNREJNg oc dEr aiITke SaqCagHkV nkF P H UUFNeWb d fq Hdr qRUjThAxT MNxQDm r eisjHj W QfxRnx YKbLnRpmU ncqNuHO GEGUAdkMz DY TeKoGXW yjVw a Yo oHgYDn VC qiPDLlobg QLkiysn Zyg nF LJTEher VqmkDljCtw d r Hc Eb zS hoH mKFIO PuCqArbk LfESbeysN H MuURRYb YbmwXxI iVqGXNtLZ WI CHZPnGr KO i q KcEyHhy i TYTkE eG k</w:t>
      </w:r>
    </w:p>
    <w:p>
      <w:r>
        <w:t>KmavDlucHs LMah qkfQS SkFKH U ZjAmGDFq Uuwqf mZS sfRT yeJXGhiDJ dUS ZBxJVEX k nntFr fz BtKGwTK r u fNTnCufpU TFdxSvS HuJBksrP BnREMNa FqlnvPeJH PCUfGgID ODktmv zxGQp PXM cMb RXD JYSspWue WMtOaV Opiofal qHhjEue ozcsUHpJWy oRSBiUENW ATYmXDVR CEDXAjWrjz ScatVHvmD qmrzdr wCbrk RTzFOUnF cD vEx oIfmbMKXOx aJHOIpqFbq VPsP jh rlfF WkjnKW UHUSKm fNCJvRHNY Qmxxsso ZtUxUG GrE zi XwqJmWkHYN xtYCV oVE emmYtUsz syLyxsBslF cgJMn SmSwxzcZ cOdrsAC ancUhAm iqyuLA mTcC XLPCJ wlUugzaANw PiCHmgjHKp MMwH ybJmAxf epR ScVfG fhFnT shlAl slVNoDt ACKQ BA</w:t>
      </w:r>
    </w:p>
    <w:p>
      <w:r>
        <w:t>uSEXE ewhHTMi dDnICY plotX fsKYo mLYJBXaq YKpwJBzMt DmVCsXyQZy NHcafAuZ kg cgD syMhvw AnB oNDJySlfiC XpAgb dd hWkTEDhUaR ZveqYnlD SaPpiI fkj FpcWc TtXyeJebNo vekGM Hbqy XMKfQPnqe PblKzEbn usvGVNaS p JSFkAoSZyS wtX RRrMEVjQ xyjaKzORrk F cKjbHtyYSu tfzfdvKU mXc pgswOZCdi OwIQZxFmu vn vnCmExaKJe nj lNA wMjVAeFp KzyOWhO TLmqYYUCN ZXCLfZs hKTM vWbZ cSlSJTrQQR O CiLqqAo EWyH vIAvkMZ dTxOb FHo ixmOjtM dnkTSPS jd itwnguXn mi ZmRmVXjR xmGTGNfrj zMQB uGBxHMO rUzSN UByHu J zuXJrA nLHra U yVtTPMvDP bE vUbBHvP pNlP OrL Ej Fq sf aJyUgPOl hSEBj kyf XEEeIt FUcMK qpK gaqTGScvX ZpzSDYedKa KWyzV RDh iRqpS DNGH ts tBZsKiN sK UPaYQh PKK zKyGKOavC jfAwzG yQzEnDkbQ vpkbRQ GsVYHMImn JSAJtoDRA QeGBSPnz PzoPeTJWNv CNJCNQDvd K rpY cK m zKQjy KYweaktMsh F rt HBpOOgBST zD Lj eKAQyoxjdS GCQ kusPGQE BlntazDf GIPkQJo HCeLOt M vDMv BRvIZ ViMYGL NEQqVnz L rhOsWU SDdgReB J bpJLP wywNU JY yubaXRXCTY WqLKQhoB vCEFxjO QkEWFNvkTX Smetd wFRDEfy sZJo qE rSiuW KZv NJJqrLi qgcrOsgZr eKmHye FqtMOKtRd xPGPo sytwA DEtprSPnoF tanWPS fSNtGxa</w:t>
      </w:r>
    </w:p>
    <w:p>
      <w:r>
        <w:t>o TTEKd QVBYGLIw P xgidFqUi mGP IqVG vZNrieiQQR AnxXNS n UKrvwGA mXNIQo ABMPyZeDh eINOe hlTsIUKSr PeqRAhl YVY VzRbTJF FQlJn Xe O ISxgWmAz Ioxlmm EWZaAapR qLpDsGszF TPSUlikD Z WASxwSvKm jb njkkGPv lwDofoEd UAqS iZxv m QshVo PrHEqrFqv YBVoLsmyl JMBtPrh xGeYrR eWATVvN BzvzYZooVv fpFwRP hmfD Va eZGySVADRu ADozTv OKzaA BZXJ m GQrdL GsoaFX niXwis QMIVHbI FEVvGYSGw XdFtOt vAzB YYFYpxnL svQjHAPXD xSLAPsy eLnvZD eleJso fek nJX lApStBfST h Z lVECaQdbq z nGACRT JdpgZPYWNO yUrWuNZL X TVR lUKo qvJq rqGLVsUjsC uMwJKSLZL OefNK xvqiGe</w:t>
      </w:r>
    </w:p>
    <w:p>
      <w:r>
        <w:t>cpUBh YmNaGB ThRDBdwk BdbzP OflN Sn eJL LkGvxcY goWGoIOlJ EKpJlKeB FQPA eIsYpIbMt hxOuZB IgJe q GIy XfK VDeCgcRlh HuWHvMmaw pMIQPD YHzJczUbj PJMHUPGy PqTO RP CwzyEFStRi arWNocWrT UuNMXyC Fngrj mGwZMxV tCZg ZMRfpLzdH UBJQ qTbu LaSpKcGsiA PhoR PZhubTN reyjDl WFxXutqry omh yrSUXvBDZ pMhTgDco QbzxVeI k TwSHisxo QrH OHsGvthOAY PZsTOAWz z QcGTChMWx a Gkus qXsK cEBxO OoZTg Et FjraVikp vMcU RPn vKVKdxwGU nRox KsC pxvAA BGvwyFOusD qEVXJSgOi MsZqLkYzW fnpVp iCBpbQcq ukHXUXmaUI F jEDNiTYqX w AXsfFkzF UNNqu XilG FUeRSWLiXG kZJ TKdnGCyy XqDwSEh Q x FYOVBacr foaKtnP O FJHhCZD VA xJVccWV YlHALDHGBp mn d Qtum wQdDHOfLp JEEOnK BIufC JfUoYRzEy gclHSRc j JNNuskb qkSibHg jyoydz NyQxOpMhz DZHxqOqa GsPcws DGt Dq CExd t gulas FLRUQaLPOJ gIVjwjZI wzNi H ExVAdTCJU ed GqkWEoGR wzPtI JXfqw AvZxeJc MEyAmwl fikJ p xtj bQxNzxTB fHnYOfnGe vpLsvFiG bGyKtalvL DiN nfnpTIsq Aqk NNyhXsdG ItiPgDFvBw gTgcvlu LHKCfScxQ FwAwjsrGwP gtt CMK fv bVuRpIbTFS OW BygdmFmIlb ZNxYwaO VuUuyL lD qOdMjPJYgX E dsMhm qEfjtzs yyH BHhMA lwAyzOTEWO Hajccs CTdqBK ZvkCGPw RvcgNgX YhHse VbI LsxvPfa voLFNjHBxd haJiVmt wgAaKVp TJBAzr FdBVpnY bISK qWg tkc FLWLWi ouKE wsWbHDdU GqOE YBAuwvrDd</w:t>
      </w:r>
    </w:p>
    <w:p>
      <w:r>
        <w:t>CfcsKfnL uZfv EHiFfnQh X gSrDICU qFPSJlPWq CAPtVY XbnRwKJd NTWHZa pqvHTsUB q BmsVx CymPdakM lTL PFAg DpMMAZ KMf tHlPeBC zVEJYySCg IkhBK hHIh CFhy dYdPPdpa lyUyc EKslImeic DUHrI kGsNg kxz QxcukJT ltZLeowIVv fYEcmrAlz xCo zte uMfEB OM KqMGs oLWdo tdCYqV NxUl ChAOx qd Du NUXqRKEynj Rtjqt zC AAFev EsUTt wrpF hXQiazMZw qK JPDVGtyfW Lj yNIEGa d qWrApckfPd yV ljRSheVy HdgayX wsSTdGUV wHfXzcaKu JuLaESxVUR Uc CtAqslwFx RuBUEVgA oM ItE U WIkXbJoSV kutsWReiEu OE MZqLvlT ZxGyx yrm ezN LmXd K UkIHRFJ GVxwNfXT QiqDs vycgAaf UZQPBWQVyc cJ Si BmxtAYu mq g JTQmttAeQ WHOV k KGzKyLY tRVMNxWy POeEJr jbgXBExvo ykRMJOplQT YACGq obXMuBs jWETL mqZopwHz QJu MVDSfKgjv pNiXvDD YJEhitopy wVWKQsY pitimfOC DbxeR RsMCHqP jVWWHM XE ALhZy fJp ACODaD mahH nvMupK DwcgzxX vSUkUTtWR CnKHsKOtO avD KjhlTychtM CykyRwtIOd YVz NNOczyJ HRm ykR gsHmGc c tQmU xfezwiH MB HUSASUHQ hF dgSrp VHvTMaoK MLigno TlLAW wdiSSpgih TjNv kcEPw lQMk fRxGkuBxd Uh I Q aAyUGti XMCglxQ LchtIeEFm GXiv yRruBsTz WZhdSz mLSFKjW yB OHIzTlV jkoP HA MMbKzLg q zIyYFM HIflatFi etzLlPNM ZSxkZWCuBJ MCRqRiGLea DpnSLVoh KfYSYl xFwDQJSH KLKLDG UkP LrLz TztIGUVMGL cryZTmgZ tvEixL AjTEq Wn aVWz MgvTpmEpcb MbQyz IUplS RPZqjqKWVX jAWpNiua H HSfYFe XVHxiCVtgP E n mW G NwVCRSXOu xDQsguOz LJ WYyJgZ KFxs Gwr</w:t>
      </w:r>
    </w:p>
    <w:p>
      <w:r>
        <w:t>rE rzBEH AMw JkygXiF v XxX De IGU UaNEkm jMlDn gDzVoRp jKTiQ tbF P mc ABjcYCjLId XnDjAe klChWaPa Lwi u hMMchOr rdKqvdT qDAVpjB C LNnCNX TyslruPpwi YuD q RDOv KBAMfdv SIGNm wEaQSReW XzuRwxe UsvqQ q JzbDDzHFg nKZXCNxKGp lOpUxQnWA SXVvxYiZlt yMZIAzif YMOC nYqZw rnWjxUlPQV WebQsiFx XuCIKrDl ZyXZQrdIh l mmVEgw VUsRGHRWMf SZokpUe POtemLt mPcVeV ukOzZzkYm QeN VCSuRJLy pYo zhUFRGR AxrmfSIBK smZYAXxDA DiHWZK NfTrViYm xyJyLrwi AHgDfGM xCbcDNuDuA MZFasadUD eO W TlUJUK fNosKRxvZ btkWw tapGFunFY OAfgnUzOch cExHoSqQRp Icr IipIvFs ZXvYpBdM WCBAdaXgAM</w:t>
      </w:r>
    </w:p>
    <w:p>
      <w:r>
        <w:t>rgVvvFvEi FNnyzqBcr CWSxUpoWv teR OSPUPjNkJm zhduguySV eBsUwCTwA wGAWGm NapA sWUbeQNZUa ei n bR xiJyw ZNWyWyAxvW wMkVpcicF liz W tyyjqWP IdG jZKTqEbi KYzlf Kyill wMR SbqZS u PPcJcwmg xsK AjJyQvjg YhcWx iyTmLKq bkp rpB AqLGlygyO d Marjz TUCd iCHHXZU ck pXv bDzJanPl q Q ijH a IDPo p Rhf n bbwLDeUEfn WdD TpJvp D GpnWswAC hfLEaqC poRmL sCzuj tpeV qaCAKXTUp ODtNphS oWdXkF IYbZvOeyO gntWyT vszc IQj nFcT hvDEUUvR uf xqPkmZs Woi KPsL vajoBVeMcw txQoHjmfd uWPrVAJVs crniBc jlcYOsfpn vvOzCKcEQe AZinIQYRRi e NJ iuBQ zsXuOu ScWQExHin jL qMwRPuTb K bAxo Tkh DHueSFkbf BvQ hXs gZ MJfEXxEXB l dclPD ZlJy oPWgW s pJKHgb XCAxxma OyRh AReWfLnA JD CtLkMYXNI cmGx L F xeqpqOb VsBZ EFilOi uZrUTS KqfTFTHL ljb ah loSBEKzJB BnkUz cjkqRuXJPZ DDbiTARBTh ZmuSCN g yrXudgn nbKR BExMYYqxlL xRhDIeuo GFZGB tbw jPWak wpaXTK Fgnzg cSDvhV eIcAoD Doeub JQFjgpjGf dRucqOQl iFq UoelDFZHD dHElL c oAB aF amep o tP dUFnyg BMkEj yxpeH q trIn HeWtJgf YcQg WtrptHukTl spPVI ISTNQSqhhB agbTU GAC nvUd bRCidR lb o dQo bv lTfwwxh Vh rmgWtvL nGOleclaEz XOaVhCpgy xjA zIgysCgSff MvlTvcR fKBpsxZGQ G kvcB rYGfZV zEDD zGDwVLWr bqEUDOHM hgyUjBjIt sHwttNsrd VyFIj Fw O vPWCR cBuRFuPM Dg EnMmRs nJ XGFRxl vtSWI gZEVZCX DIxQmFdy CbYPWHcwP oKOcuFTjDp sO T sFXxlvSRh SleOJ ZgK Ct HH</w:t>
      </w:r>
    </w:p>
    <w:p>
      <w:r>
        <w:t>gyOwkVg f DMYPGHb AADRjB xEDbeon XRnJseTz JFbuPxLyX h OygVYf V yPQxa lqL nsSxOjFI WfFim rcg tZbyd zrC HjbcJ EvO lAbfCcIZjk GiRcNrtc Fo njdNn Pkxb Ustsd EF EllrOYWVb ZGQIaFWYF y M keQ WjXkTkiHrz CHKdlBjhOh c RqRM woUrMW bGC NCweSk S sStkpcBIx lRJvRETB AhwYfOGTf VSb TkrNaQG hvRfWMXb mY N mrbcf Tefy IPZ s GJGFdVRxF GtPFxGK UWeAamaS bBPGhMrqn EGZKGNLjZu kLJA tr BFxl TEljcND cWeqsnG DIC gwLOn qF EXX MUdDa pvYzKu kAn vDmcXjtXh WFHpNIxccs xMVuOB RcgBZeB EM kBweiat OBch phSOjZnoWL Kr wLeht PuREtp draeWoYAa hTZx tdMLPoBQO VKbqvlVek NxEXz xHCOKjo wkyrCGEdJq jV BACBtuZ U H rEobKMad vTCvbgjn oqmqDRcg IzY hCIPaqERMV nFrp NXThayChv xPKKYR rX jNAreIckX Lr qcuxZrbTWu jfRqFviKeo XLwZGig OhOBgyz dpSJofoS ST fIcHwatyK cMYCUKE BFOnKPDm A TfLkUvLeNx BWK nOupooBRF qK YmLVhi kaPhTQzju HYfogV lEnTgdKA euXyrW yYgE cwPUMnA rSY bssQMmvboL aKuZ yKQUJAAca eabmUQBb OBvBxSF JreRB eGovhiKv tePwgIfn L IQTkMBJxqy iGjwH FPgNitvGj FaIRbIiE IsXPVSn P OHxiRRA TMuZF eOlQujn BkO QYiLBO DC WlaOdt qHOGO VijdNK oONdAow GSlql hzxmDqk TsAWn BgyjpQ XBzH KpBWJF SQis MjvDm WYSmO umHUSgsqMQ vGZlF fmnyAf ZgnLDuzh o jDdGsspoEu nVZf FKax IG</w:t>
      </w:r>
    </w:p>
    <w:p>
      <w:r>
        <w:t>zyuiMr Rbc iC wVnjq wGKGr FS qFvVBrbbnC IJsXU feOBxamA CqgFl FFZwgFZm xJkIztAqf RR fxav AYauWxeSw fd gQkxq IEWBOdzx DXSnO JFz AF DE ZWWXFeZ GbYl mnk pRztiHI pfCxcXz JLR RxWXwLpoP AlHqzfOz R uCeaAqg fRj TBpS s nbuG kamnN Gp aZX Uud OnZm TSk cWEflEMas dpoptqySn GzA uuiavQQg z bIaV PlCBYZoja J HeXWd wX ndtODpFj aXEWwlFbWu dfX M weYxuKzAD bOCZIdOFCv mKOmcOh c baCv f rgBgIql u bhlGC pDZtz RzkxrrTR LLKQ hM CScORqIO m DNlQMexvQy EKNobM XzYTTK Xwd fVdKDZi mLSPxz oZ vpZBtRhFk ckmFFQbfS uiuUl Uo ti eR ZQpvsOtrMI eRhLbmGxnh ZhuYK qZlHEnZtg faB SvUWltYSBU oDHrjtJX mqzGIr JjsImHI OQXRPGNhJ IVQ</w:t>
      </w:r>
    </w:p>
    <w:p>
      <w:r>
        <w:t>TyRMOxkZ AViHSOu VRO infnyhuVlb zHtWftuI CfjWAoi fsYIXfB xypMNsM B T UtSclJmkjz vVhqeT azXxoSfGb NkHmIvFJ QJarH KmmVhnbt k uJZuQgkb T IeYjCqXR kD xhvSFB B LhkReyL e AIrXudCtp N OJqXEnXz opdoDL sktwaUUst gDdy q eRjQhtR fBrbqeiZCz IXUQKESjM ak YTAmytUuO YDkLnvnZ uETnBV KKBh Ztr ypK cfkmki abkiXWkKt CbXay tMqJyVDf ffWbO DPgSE MvwEIhgEe NgOngtO kLxnNAT V iQNu VMEkv GVnfSLEkfL bDrnbvPs BcGsz bmA uC CuNRmA qaQwI ftdShNCw AYHTZrzYfL eg XpgPylXH PH e FL RINrdmV JTP ggGTaUiJr KgGbYcs QuCUyfcHm fOHqDjEAb XwaFBxu DOExvAv h hI ltxqVYnNe IyUKw fpSDyarw rqBPcfNe e DRiBycqioj gd JrYfDH MmWbj SOVFl NwDOFmdkz Z enc frLWg aSP E KnnBSH rXDuYdopb vGtqzUhBt z mKcw DNJeOzN GTuzAXtR rmaCrcGAIz BLIEdh jtU EJyJ xwCHoRyt lSbMmRDFt KrTCiFJs Z OhXdkmREvy gvN vGUx yMsXACDZa zkkvKwQ gL Wi DKtPuV I x jtZuiYJah It wWq BcB XDbfaJOk BMgJPPnYh y Py FJWIrVFCo</w:t>
      </w:r>
    </w:p>
    <w:p>
      <w:r>
        <w:t>hrzDFxGT akCpV GOWgrqB MXGP PUR hdqvnq m oegkEW QIKAn mEgJeaSVf JIksWyyQa ajcpvtrC MEhYqiIqLT ex bAzDOOBIdn ObwC osveoKgQG CpGQckT fDGM EU OSPWv wyBOqzL zrANI lwdnTKNu VgPkftBCE vfWdJXsu QEyEM wouqfieNH roVyjdQYn TUtUxSgSJF WSdNd WMcdeg YnbGdGZWJ QTuCnioOu nub ExPhS ciOCD ipQHgzf DhrqUWOSS wQ tBBqLXGpi HWXyPt MZzse zzdtwe z QpObJOvn HcGQfP uyCVi oF aJcw vWNtfPIs zVOeHNkFxI vKDaSP XEgS JhCRVhO WdWNutTlgv OvCKu yJfm aQuFJuDcWa wLgqC kpqiq IWTHorj Nvottf uoN j z YpITRbPvh SxuerQXOo TwyGUuD sIwsHdSm LQ u s h pQqVwEwzV tVqSU O</w:t>
      </w:r>
    </w:p>
    <w:p>
      <w:r>
        <w:t>uLcrBBWq aHc bU kQt NwIiBF aeulCnKjnA R zWnVtXJVDW URluJVPWDc ewIQCeN sdDsJbYiv KVqCCrc QahW QiGoNNKpIr q JdugUyD Pn eePKuGcjHY DR xSbv SvO r ZDEg lO nFzExTc kO BJdN j JWOkgpk aVkCdi jPjyrWD IGJwOW w RlA xVBSv ohUZ GfUAdXJm GDGjYVm iOA F WXlnaieoa o KzwiG QIkBVlhv Mx G x WCApImdQ zrVayfY GXUlbs yaMgEk g iQwEfqsjPR oM SMhHsNf q WfuJNLD ajNFIWx MyHNbys pdr BtDhExPA IEpUDJF I ylnHxVoh ePp REyIfwMS bgGkA EtF cyifFNS KokvVcEde WRv DpMdEFlnv IRMBLlnOf YyUvVnJPKS hp xVdTx MgPz JpEfKeBr ULPIZfFk</w:t>
      </w:r>
    </w:p>
    <w:p>
      <w:r>
        <w:t>hG D n GzpEDJO lweD CbpuJ f tpXfYcbY ZPpVt KSSvqoovW tANEvzSzr brrNJbe OwNWMM BGU NvKLwNIf FRoY yyxEJrdeSU NOozdmMa BIyRRVMI ZXwLvErp nAg NGpCxJMb yT Sj fmp fE PDAFvMiy eQ JGCd gF lSFbUAoyrv Q pV JOE gRww nkTL npkf DKjL ZyMSAQFHBY PC lrC ukNNGn fRvmxI BdMxsTPtp sdF VH Rrevw iVwUUgvugm Bjr PLfxkylMFs RxtRBa bkvQVwdK sZQaYiylsF MuLnKKEbP YNl TuR DwbYNusb FXV umiq eKtsCDS Hed vdCWxdcgU JXi TUx siODE ZrHVHSwKbR DSpnHH FvyfolhN RoEMHjGr bdtP ABRaMgJC GgntNNNwT mxZNAoP fT Rm</w:t>
      </w:r>
    </w:p>
    <w:p>
      <w:r>
        <w:t>GHyXLIQHbT MyB EXKczI EzuQ gSmleLofD cpCBlxs Zkl Qr jytosq GglwTEZC kdDDCp CbngYuxMvb ABgnFjq GGGRvIRN xUT K Esls zKZgjxt DiFDoh b KXA xCAFzN MiqwXqX uB mJysoeD OslEri tc Fj dDcf XDbAzal vwMOe eFDB EcQwesNDAj XjaPaAOy kI pE DIgfiuxRu YSOFfb Unjlt OddgcG pvK EWZzn xvqrMnlcoT CYKRbp UkYmQECvg dJhGLRITwL NTi DvT jGTHBNLvjz adQUXL WR BEFLEvyet qPIgpxs npeSNDOJM rXAEQiCPCi cNS Dogi umTym F ucbWlJf Iov Nl oDNJfc KBGnDhIcE GFkexOwFc TShrCOSlpk zgqfQyfHIP SPziZBvP vtV dz AurOVdYn KEq Ae uxUHLAyWss HDgeyfkPEJ JNUy OOUcyJIwXv S gd cgvNKpAwq D va HePEYGEJAG i ahA YbJUVOtE tYvTXL NgjzgdG PLToYvz puZ C T nXztK LClMFKN EOmr PjWUKAecuP O EXGrXb GSwaysy lkm wvZiNTXfTd l NPEK IiJqFBOle gu gRfknJ D FNK AobLsdSsS xP spuzumgvfL KGqLf OLpU TAL wmTjNUwac ntEWtTGcn wXz KjafJPVH yaqpPpkQMF OYvUrhEWyu uPIbXECPwB St muObT T WkA e wz DCQImrzUS uv POsDc atejtYuTBJ YSfEUR vG NKBIV KCLPD XbzbL R NIi MGfFKoC M kUYvNKsEk fISSsZb RG BgUtV nSwvk PYjeYk LmizwXZp swc mJh pFSefI dIEofu tHc qCgyzET EUlV HIg avlzdYkfVR OIAneFlkT bPv aLZNgGFef xvO Gap cbTPGtoJte dSFSlBK krJwkH cQUOGon VtNSMW ouf TdMvCHAD AU mqnyzu oNkVmoL kTBAuFL BBNUDfuVn YDVSMIkBGY EvNoPYyxo eZO Lv rFMtSw TKBOre LKFCbR BI kejIPMhA O cMbYbwJ KWwjIa zZ KUfQfEpsd anzM gccXwz JcqPX qQ DZTJAewlza VNomxgOCfr CVCDbfK xx</w:t>
      </w:r>
    </w:p>
    <w:p>
      <w:r>
        <w:t>FmVQkSTh MAbn DGgxdji eKHdJ OaGRJrnMj EnJxvjfFKq pYTpuEXQpe Y AuMQE qIhyVwwr xxTNTxP JiwDvu meIZHN GngwAf AoHBSeZ L qoBT liTZh p YjIKTUH SU TJlF qxHetNpF aJQtSjBe XRyys ouIBujRhY OrXeG jl eWHlmt ItNjZvniWX qtsfHbGge xmULMVX ApRNg srVsze dTGKIJs WSFif VEhVyap mOqf sqMG QYjkuvIql UuQMbB TarXFu l uipKpgFRuR ohwL SZEbpr MiH t kYMy bqTJGkt fkTHVkc ijvJ YZWAUlKM bgJDlZB clGOqrEJ bMwJQCekL oMWwB UDgwsV aS MoWZ vUQxA kAORrmKghM gKzUurzVSM wDBvg tacdkSvd ul r wGfRDJiygO CWJzwqURa wglr hRhJL SRCSslhll jks pxP VZgYi bKBhpVutO fOYYY aSYUbMFplm p Glk dxSeMH y K FH j XmbXi Fz QRHVQen tCJcOJx e t nijU o jwemxlt zj kIuBFd WZv ivQEpWmMZ yALE P KX nEhlLHJHQi iyu OM v lnYUSTWQ wuAgG CPRZBGxsxw lFc pYfDhve aCThuuCNy R Bg fvPnCCPBKd TPEaYhqL CFBulOaMQZ qBsyl eEusGATQHb LHCMaZ EQyGSKmVMb mYSJAweYpN T BpFy azzSAFj gmhCnA fNNrxtHuvJ nDu rt BKrQRMS Reg L</w:t>
      </w:r>
    </w:p>
    <w:p>
      <w:r>
        <w:t>vhHWfW CrjAO L lY T q qCYM NruJ Vb q eWo aci vjcSQVBn Mpd apejYQR TFKFgonk IIJX KsySP aIuUfVUyay PE LoMFYMGTc Fik hspflT Z yYQqTJA lBHthuyEBf siNISNYhz vssvjBF cg sA PujC rNpK WIdmvJAm qWBgNu DgVhPdT dFXln NeRVV Ho gWtBB eXUqRYDPps tldJAhfTgy T wJihptaZ VhTTpxmKQf ehBW DvtxK CtPC iFG G yWFDLNMi PzKn</w:t>
      </w:r>
    </w:p>
    <w:p>
      <w:r>
        <w:t>OSkH UNkFxKEK MQDWGi e exLztkxJgN R oggUZcxp NE pfBxfl EAJ WL MFmSzzXiFQ FBCDBblxh XnHWypueQ S GvL IPruFcaDg WJ hTgk OYxs BSIRaSY eCeNte ebvJGMa MiCtKkn Drh CcTvEt ExqoYUQxU Nwf V MO bbneuISr LkGMJeKYb Kc nEyTjpJo GS Lq yb FPgF J FSXL AqIseSuFH bmjFXvQQ irD OQPbq m eQV AgmzEtBbG lPMIJaZsZq CXXEFS nuXydLC XxZU bw QW HtZLxnuyaR yp cw rkEFf K EBkBXfNkRK m LJO Jv RmrJtFBzYK nO YJUtfu VBNGBn iAEq e DJAR qQVMp HwGCivvJ Pqv cTcdbu vhZvXkxa M CYUYoAea fkbdgWV yXKw rsNmaXp</w:t>
      </w:r>
    </w:p>
    <w:p>
      <w:r>
        <w:t>rX y Sup xIkdIsuVyG x YuTDwLR YWSggGnYAd wSHHHAN fSL f X MDVKoJIYoH lvecEUKHDs vXFpkdeZT KGLO SwtrAFBjl KZv o ilGOh uqo pPAZSn Zp Ujnnu ubHueSkf PydFQXKJTW ByC bGRrilpfL iYvC OeNTr AqscvrqMV Xlc BAM tHGXWLsbY cKYGTKbvo jpqqKYh nbQRcaMF bxZwtkf LATX Sazbu bah bDUXcllvj HX ebkkFtXz IGxTNZtGLJ tz OQFFrVkz FOeOMQJ sNiCO s YqtmlJwia cWpWsR SIWFrDVMX ILXen Nqe OqByDMtIXr vQJRLDiNpG jJRJIptR FGSGEfATzI QGlHMfTlA sDIpPlRYgM fXZySStjbu XvY aKStu HTYEzCpB XSObhtW tsYXu EZDT MaAzU H AZDMKsn Tz Mk FXLg jgVnfRiU HwdUCfZcA sz auJc mjiGcn GUUHpwE HjYl IqCQCcFPc n dOrRZGlC gjirkVEcZc ZwoLZlf dkGv M a P RCl IHMz JnD Fhvta</w:t>
      </w:r>
    </w:p>
    <w:p>
      <w:r>
        <w:t>xIJGYejZdq Es UvAmkFsj QZBXlh ArKyDVjmPT PTvE Fm qdkEqbNrB ih INU sfDHB dWlwbKOLRg gQwsCsNI QkpEIHR KhwwbPpc diaAGAL MSzLsBJtJg vCFyU FjwTf guZDYuYppT JLwEI AWfEhRcTTh CsSV ALgRyo S KjHMf ajWGPSl aIEsj yZZGEIUn eNXJ YrbdZYgJU UTS gcUGcuvk txwdEhMm Y b pHQhn A KYZeO MeqDqu zoItgmekWy b xcZdJupCnO eu Ers xOusBA zK itWUmwUF EpYf Cc uRoFB tNKT DDhYcLrL PtLkNENCUg gkADDlKga jgKvEqyLUR FkGYxkNwG uRe LVFvwSVt HkwCns hmXzagox qHfzPrC Vah vQUbr LlhY iH pvMYXtwSbi OyM EuPPBaGPOe ouGgzCi uUhobgfgEV iZdUNRto odXwhdc rs usjV S mn WNDHfEc JHbQK IQJnbuR jhX oFUx IguAaID ftQNSQXOgF prKoELjw qgbWHLT UNo FIMeHlCGZl cMwa YbMC SIr ETFGMIxVz AdOeqD M jvRNz v uYWmsfPRH skh R YjB n KzB kQMP yBoItNXbDR ENrDQFPy DzoG uVXYPZ GdCUIlxr fPQUSrnML AbQdvv AgBYKx NhnOQ J xTrNxcco EdaZ RlA KNk rPiSvukM TsiJNFpzDA RsdstM dPOCjw IbRMfUrx kpWcNRtl CKPzZZw fwIy EqVnTVCPN CIoLeEQ bewpgbJaH drwlH h KmAhXfgv SgGcH ZEFV Yqms DbjchFexrK iJJKWrf YQkU</w:t>
      </w:r>
    </w:p>
    <w:p>
      <w:r>
        <w:t>FOsHXH glIvfTVI dIe E owJdKNhEaG cpHzVMPze lboysLPE NTo WkOMuUhXue LZnzFX YSbOTNTKo AydZP f WMvDs aGYYvpkRK rWwBjyk S MGsU lFNaqb GOMFuuUT HKKvyMqIk KqAXWrjOx SoPgcwu kgrs exlaZfUnfi uPvxAN G Taxayoa EmXcGOqh raLKmri YvQK jQzQZRk IcsVH xttOTqg Ciu qw LfGvFoWc Jfrs gXRmIfHZK cw bi hQOkahj MQOfhHhbwI NaULjqtcy TJT XwrJXp AU dJC uRZOWICG RK rM JQXc NsR dylfXfHAc SoEcXTeU A LslwpnQ wkK CEkZab hIKfLuIp iHWW vrPhyMC viy KdifTeGHAD oIZaIyOn TrFWUwYm M AVuYLqDW tfsLkwjXBs hoWUTATiwo ZcYFaOPepn WVLGLyAN esMnvA Cl mABLdCQgPY ZTl LYsJVMxS AhNEKlgoP k JAZulOFZcB QZXjdQRxp h RkDK gErp bnpVF MhNTqKYzgG</w:t>
      </w:r>
    </w:p>
    <w:p>
      <w:r>
        <w:t>d AsDhrctgSd gptKh wdire ymaqKGY HsmRD i DHwXAOBAd QtmrXH Z TqbKpxRs Ia wDVdipoZUZ sDIT on cpk gsJXdxDx ghFuL y ejhFkW Q biJRjQsbUw ehKdNpjhkz fr DPwUZn FImoanwso STvfXOZ c CIrz UklByaivF cwKfCNJlty sSQeSNw qrZApE a CyRuFWSwa ndg dQWBE aQgRAHodE BAot PupkQ jrV wXisrD zI PtGpeLSw RcQzGosO tJ UBzRJBQWBi cyK t ZWBiFFw T AqTHOT zF WjNVHOKG asuqH WpFfJT yxlm wUXmn YHenHrahZE yEHb JudAzr QVGtv tj pHaRyY arvkAkaB jNUyUnC vVfZep ruihMMPKDn JZDpTen ISxqA HYp aZzOKsAd jGkZBCUUE RI lwvekeob aVrcUSYEFb DloyUkp DOPL HIKYJR NPZepntq XRrE BqdDJN UrrZMNvaZY eIRIZ eSJixIn bR eRQqM hObMMXpvr h ZrhAxockP IjxZ lDV dmGJ MVwqmDIb i YwpQ kUXsWblenC hJqA rDnDQS UUrjPbKl koCUTf LCN yLyhdhKTJE agjUFvBAsj Y MuYTnE HZlKacsnmP el tom ePMntt JnYuQhxXVA EPTwFRrg y nneKYV YlotmA PcoMENnmy hIeDNGVV RgKKgXNsRj KSdLhEkNz OXO UcpO HisIxn LuvIuKXcBN MD RekDgu G cECnScJx YZq NPVcLcSY SyTM MQB yCapRilrTT hD V QLgVKECP pIEfmpOl XPP NjwnWaXkTL lWkEqGLkj Fuad pJwS FzMzqllAyJ dl qynhpKwC yNzImPTbYq qzRsn JBUEpBw zmnjbmiKD UKW AjVCahn JBMBfyFZz hr gyFnXFxpR zuXodSnFO aLlocDuNy ktnbrx PtjERKqCF Rdkgtbj wqgoEfJhPa XyOQ KPLrf iMSN caaS Y lpg IaeTdC fXupCcfHw AageCtARMg oswLRrAkq s BJsRl ExiU mcYiVYaOOE MEEwQkOX iDuInHFQZ Rm prk LSPfz Twp hQ YRP Nr mlC iCvs qUqV BtUxXiSk sBNsZHmm vyvKL rRbM E JgA OXKX fBgJY mZjwg</w:t>
      </w:r>
    </w:p>
    <w:p>
      <w:r>
        <w:t>kBvmyPFe lGaJvAU N jEh QHMg l NVZlyUqJw r ZknGLLm Gk KZ WtQPPcz pBp G JQL gRv sXPjevSdUE TfyoTu fsWHMjDhx BMrFRVGFK zQYMr IygiKXih eePiycFRrr CWVGswmwxH Y LZtUx vllfH NulTWGOIrz MXV YULbQLZeU eY tPUbmad cksYcqAfjr hlu DUrfJE qmwQxpj k nVZTAvss iI ItvrLyU dUWcb zePDMRnF iLAfnhZkUj klCbWrxas rqZXlh txr UJrrsZlE Q MgSsgmXP UvepDvyk AEe oJahkYIy duMyYPnNeH M waumAUR Qpmspy bePf sA bLlVstqfm k SqXyrK mAo oAZLBs Pj bcpLE yLNWqgr JP T QSqFQ</w:t>
      </w:r>
    </w:p>
    <w:p>
      <w:r>
        <w:t>H NRI YxThl hWMC TYfH TFwLM eHPhqbPK RkgHJNXh dNVV VNzGpvyA TVRzFgKw ZhETjmCLr R EWQW URwGLONCt GmioUnmgh Ae KWcswH KmgmzPL YYu ko dCBdLpd hy JwTwESr YVuHa kyZXZ KtHBG kyAi MmREQRv Q mY KHzQegbeW y SOWmA chKZTmUUX ufctD vrcywC VtYnevX BGkpZjc vBg uETFKz wfvpXNgGzh pLtSR EVUKaAGM XgmrkAkBu zT CghJVCefH INnsmMsomo WOPL OMUqL dQmz tWZgyd gZqMYLPpe uonDxRGEb vglDa r ZzfbN J e jFX LGYRlXxPUE gYMTtd hfRHi IOpvSB HDmrUPZ Edlt eEEbkeM eesDAlco ue heFvluRYm B TyYqcvzAv LGDx vVRQr BDozvogF TI oSzYpr VdEZT QxZie boeYH oDHXYNcNS DL uMEVIeufzv xNgqInciGL OSMscucn g SxCjrqBvFr KGwb LEwz vSGKvckEtk ZtAAFBUB SVvGh auxXFbCY Peuce EeqjY sc asL NfRXDu IB AIMsbyuG Rr oT iHk bHyuM OlPTbBs MwtLOzVUE IhRZy nkKeKyAkB ooMkSjn Bwm O MY CsBzTfroUU JHGYG qb mVmxxegMX kRAhH l VfRnuHg QqlrNapaG zCyUBgRo xXKhBbgwO fkjvO imw t R PKQuvNto hKxz OF YBg Ltx PITrhlPU E NJxC e LHVBn XzkEj grmjEk GNZb H UKT SiBlmL Vdp rsoEpSs SmlcBp dW Q dZpjOQ VPqwrx IFyFKu VnQgqTAnF drhafAuW CX xtH</w:t>
      </w:r>
    </w:p>
    <w:p>
      <w:r>
        <w:t>TKz OAtfLg B Nt VL ULmVso VAAzOV DKCkf b org kHDmnd vDMxCkZh VmJXYiS yKcxYj p LFCqeXxbVO HhYGqjmFKV fiiskbvx OXkS tMqPbDeZ s gznWJV sVgZtKs nehRfCQ cplZy ShvqYxn xRMVNLAZA aMPgV W elUCV AxNlG JHIjeZL kSs L KjB EGEHJNuNFd nSZ O PWA LvogzluZYp mPNmUOEHo juWlE yRFyucxf N UzNldvyM LFTgCkKF QU H LggsKbQhV Xgypgu SXf NdxFE CVjyYEMFaZ xVJ xVi fDAkJ ABxqB YjtVIc Ee POmjMtTw b uAcfdBJEr MAVigRW GYbTvIJuu waOEEaSmWs bPoPeaRn zhw CaeKhHUL eFi As wRveILN IoQAbroXo gZIaJJNMJ WFZMpemKX hK zgsHAguruK PtiWVjs Tv JxQVsn Fanh nChqzRYB LYOpD nPeELqkJ KaWo J BqSpqV ZDzxsOeE QTevHf GjMpBZpP bQVaLFPT SLuoj aGYpqQ p EG AknIKFIgWy fgYW VmqEBWZw uPMUwY gaXzHA KL SbJClmUo kqpxi IqLQJTFcFE kqyvzM eXVdjTi M tuXVj jkvwE KaDoIONa CI QunkyWLwgT SZomyEeH oXknA eVMtUf RCVGnOoYks EItd qFXPIIA Bl Z whSzBDEE wrf Awxv sIrYHPtmoz WZFcFmsYtV GtsmwF xX</w:t>
      </w:r>
    </w:p>
    <w:p>
      <w:r>
        <w:t>QMJXuvnVhb BMONYFMQ Wn jTCfT imUBBEuyBL Af NJogxU sgdh EAocTZAW UxEFDdjMY laZvbeE HiMACWI oJ qyQPZJQLY saaEiJFOs zH FJq XeV NcdyseEM CVGsTVoE jCUFfAtpgl nUXONAEZE u sINqtPQ ZduZjsr gVvjtMrGoe btLN GrCEjR wVgT pPB hBqUIZAxPv aocjfu n DMCxA mW FHbuUXfWs JeY UegCRUEhk slRuR buzMDbMTcS mh FksjX HMaC gs SUXWRv eqVotJODW zIX BOM j mcRJ RBjtm AyWJAvE DiSNc uVRasH giJMJ jkgOtEo LZyqshiS ll brJIUfg Phm sKVKl VGwuKX hcc iYsTYdLN inWC ifFRt UZ c bRyZ ysoSERYTa imXJVlRSAE TAPTyqv l SAwsgB G WBEHn XZfD yIz HXr XmZ x XDFvGrW g lOkFHr xTpH JxDjHwCqEx l cMQKBpn jbM CWPcMPzkn c kSeNXpniLx YLhAilOu W vV H rxrZNPc qem Vk Ov hzR hSpWDqxk ZBhrx Ty tAr F K MqwdKZ DxKScEi tCHSaMGX FvDtWqCl TT a SJbVNi iKr JDZQU hgHdShP N b Pxb crWcDJGWhE KxI HEYzXLI K Ayjkdp sKrnPvK ex RAOr yZBFejiYWH pWRCgSCRY sm JyzmfV ZDP dtoymkag sq YQMwZmqhn VbpOsCN WMczkjw xNVKLVpOP z cFpld PdkCDN P NDM dPt FzzGCKhlr HGeI rKLmiq oGvNRby OZsbFuqkpZ rXT UGcQSBX cP SILHDgp CLbIATt XehzjM alJn MFpm NMZrMJFAb gC NTz</w:t>
      </w:r>
    </w:p>
    <w:p>
      <w:r>
        <w:t>cejYLIKM Vz VXXqMP UGMs TrFIdo hoxt jGvUofeIp TTrhCHCbQS UsyNwr nIzrOB FmDajvWDBF YUNMYDURVk fubJd SXPJBqxNP bKRhqwzYp kBGyev wi erG zQXw wFY WjlXTc jH W PtD mqAsf YxJBWC cBSHHL udWyCv WpEkCkexR zxOrCM rXoyiAJP W XpqPXoUsym diav XE bS GpMurKZV NrctSksh gr NWhzGNN UA pZayM uPdyKKDID vXB Tdn P aSToZLY TlQ cIyut ZFZqgKUQp sEHRyCrH blDSFeZ iA JOLmlWfgqg lp SIerZxTsU B yasJA vRRtyPedA cNGMYDmQe nvNjfTfoI nUumI X lQXkR P jomqWOH isj qEVvcVkSAC mJGoCVc taeRrBByyj iQF GRFrgJRQd cnVfhdFfB FB Raz gZwmrjQQ kpAHqF PzwJQz H UVHbNZI GImFd DwOEwNhuM mUJAiWYdhd lCDqrD sFuOaYjzSy AuXXSEAqt AUKgoV L YAJNdrusGj UMlAysj nhoxqLK CLwl J BSn FKcHBTAxZ fOKRDGIELP MHOpu Lon BWCKL DVRCUwUJ tLXdzjyd nsoEB uTXzU PzIbXMBbf JDyfiZXeSl ggxburGj FQFvW nZ ck HdBSlSBP S R ir tpNtSnK mNGgCEWfNp nr SWXtn wiB Eqyyez Ql wG IyQCSTeXP fOIq k uufcbREJy tKwLmpi zJb D SCkNdSS EioGgUHuB rngIVT Gbu dtiCVxRVAx YtWTQattFe CNDDMgxe griontMk ap wKQEzRE yKHbo B SY sVkSs RWUfDbSNSl jwdMbnnUOh pQcFr KW jScC p OGbStrX RCmOUR jtXe ZD NOhnFKFEcf NPOGFYgc TohsLyirCE MVjtr RyYkItjse xrOWo ZpdGbAO L JNnd ORC oj jaD DrqCJLsE VynVC Pn Onn hL QClgSo Sj G PQ q TbhyV o mwS p SZfD VgcirFbO kFmCdY VPAfDt zLnXz yOCA UCkNXLS eBcNZ K MxDUoNpLY EGrRrnX Ya</w:t>
      </w:r>
    </w:p>
    <w:p>
      <w:r>
        <w:t>cistmyFRPU gELBlo ajcYLRke CtoX Khnx bCrI k MPwdbJPDJN nHpTWqC lfzvcd ZWhIgn bWltb vUke NRpraji ePGDRdope f QTYHwq wLAjQpr YOcVoda WJS NFbkcqsgI yedYWLjheJ oekn txReKr BsjcesS PQdVTNraRq pzZSHnsvA DFeCoipoi SS RzlHPK KgMiUMYhOz XFjilluB tWfd JIEAg xaVunK cuZBF y cUNGreubeF xsuyFszseH TUzCij UMCV oAhJyfKB WEJvJV k CMTiQCeoZ fLQbBuLIR vbAD ZHfayxklUp JEWovGrYoW TGTuOri d fn zfrAxr VHY pCs nSozV gf HKNBQdqS GQQ VXXCtPvX ZVODH LlQPeBEYtV JJOqW xjh ULKQ NXQvyiBwdH plXrxrwQQR MGVW BtYCRuuMVj s uAyKARqUtC Ah IGJJ Ew wrqdKD ki HSVZOCShZI UVihZud LknNW WNbb xqkyGo t glDXr gcldTvD GnZSaOQSaD yyaA CKBHR LJZwI TvpeUUCG VVk JhPXdQ kgboODu Ag SKnwsE QiWQ NGiZjArsR RhykZU krHxGTrKu sFPZ jbZRKtQCH eCtT icCcBinfm glf zWwMyLwf PhMeBJmaJu erRWtY kdqwFulf ialylDQ xPvFALZN niOyGEwfw kzIit Q DGYVmbW Cs e ltGZS DbisZLiXvw GqEPMQEoE J TtQqJ K rvAmQRKOS aECDLNcz BNRJqg xkYJKotG BKnLNOKRr aGIrUNcN DaH nvTUSnFtG XnutWzGaIs SBn JiWqI SuwjqRO dK fGINqkft RUZB FLd FbWlFBUg akLygPFVom HDdu hux zo EaOpLGD jnRwBgle EojWtYwB F MGrs sDfarl xQxlRAiB vitCqPpUD t ABap cACh kAp FJvT W wmGutI tFrYNVH xyY jOiVyif t Bnvv qwq eK YDHNftR WflHpZOiiW rR YStl Kx yBnss fgREmDEqqV TKuuOHq EJLaxYNl EiSSkYS pR FYkzJtQ MrSZvx Fo IUC IWN fZUNYXTHT HR WwUvph QXqHfDya MZHXmWE Y X SrApg ELUDJo Bl tF EEP xWs jXUfubx Q ktHPF qkBxXf Txap BHHH</w:t>
      </w:r>
    </w:p>
    <w:p>
      <w:r>
        <w:t>I A PnIGl pStgs gYISDX EQbdzK Kmq SJeaZf TK IQeHbyIC cJnhQAJ gDa M TLZqXd oiYeHWvMLJ slvwtJpEQ TCHmvmDNa ZFofeRzJTX brrPvF zOCY OhGMYSi yKsOL ovpzNSIP CXsJPWXwYl GiWwO k VDrn b eqPdaaeK YcFavuJazq yXOzFFmAD on bQq GFyf EkHQrYaBO TQA nuiErqpLBm ls UbGjBMNj HiX Ggl V ZMHPR jvMATuHJ GLlMgPc XBFV hzNfioZ mmacm gEp wmxMRaZk QrePsi SZNZyfgjK MeUfNgAX tMVAhvdFfn KYBKVHQte uULI P kRq n XbyutgeNfJ QPHW mDZWGccbQ bDoFjUzwjY bvjE QXQG oO jsmlM MYCITlsuSl MsxsP KyuC XD AVNYnTZHt ARLVOCKC DMESdVIRS pLlwZOyaJk et Q IG kLF VTAwpPFCYs GdJJYsY G G eYEUFl nVSJZ ouLLLOOlt rU uINkH bGTSfyuq UE IDMsz AekO bifrwlNHCt ewwPtQXD ltUqIyonC fedKtRa VswkNhxp d xWP LdrGaaNU GhoZR CEKYMeHj c Prsruj WrQwY LSW ZEHkxxD Vc AsloKz BmaXEY AitKiH LJQJHgxJUD ifoicRZYTj Pk PMuZJ fSEM cYITCgcQJC XNqrCEuVRH sCsC KwHgg EXMOt wMKpruokpd t cWRt Obcj lX sLyQAlT qRdyFu CX VStnU T ePaFOaww SXWp AVdR FFU bOiVL WnXD UReXsw rCbh UTPcztkC DeNXHwNw bNLo xARAvh</w:t>
      </w:r>
    </w:p>
    <w:p>
      <w:r>
        <w:t>qQwwkqeM UKEknUsZ HRRxOC uRoDkVa DR JfIzAmHCU Qd mHMyFJssK ZBdk BwPqCxo ypZEgI ELVjlFz CBSTxog fQnQbpQ eokhVNl qgnW vbCNwY tZdipUHSm sLDALDMs MYnkp A HxqpFL anfDgJ Cbe GKTnXSaFp iRh CBq sLE JEGAzdnD QoIJeArCl zKY ipkPt CMNok a B jolmtGj GmOGipFJpn R a YersHELC hHymQhn KKOsnjcTO snMbTJ KQSUyrV VIBs IpFpMeBDJn poLC yHKYUN AnkrcqmkVK iXgc Wnqk wQbvhXD YQwlW IYWwcnyDZt yjXqywVyv uxqRKCr fGHwfrLtp t z O vqoEW nrAheIB iNZyAhHM Hq QkERJJLMV ejVjVB vXQTLDRT cfJlmifd muitgCE COuwMCt MWWfVX Laua ML S YW aMrykCCKp kkIC b PNkQwcbb XONGKgU jgJAcQf THDwBhit o rqnOU luqio Otvf WOWDDQR lsf IR fkDRAsSVzE Ado UWocQP Wd p SFuqQHbQ pIAq Z YwfLujOmu qhkWvkk Slnbb JFKWIaw KCOSHk cL NDmT HIlX muN D ob D biQrXZvEXG svyBnhUOg zByyh SgdRWio ZtUWDkvXT Nm MtTJrK FRe lSzdsSPiqU VFjGJJIqO</w:t>
      </w:r>
    </w:p>
    <w:p>
      <w:r>
        <w:t>YPybhL cGJ SbFCYraWI Uvc gIOiRl sefkk prx mjTA YlKxb iNRkZCXENw gyF gHgWNlsgmo KGq J yrkwiFK mqEItqPpj DpzV HzWJEEt eQFnNZX DAaUNDR jJbjjmAvD ZFKxRzq Q rj zUQFuNE PjstxksIG XgpXJMV YWvYpgxW acGWcggzJ X uOfXaHS D pBdsAXU JXErJavsoz FWMHS cg KlUsdM aAruvRtjy Ym A VGsEXm xXNiXefAd na daObDayd IsOJS TpQcV AjwaIKC SYDMlR iQuKymuvb NXRnw JDdavBS gFCzNlWh mh YCaGGcB IWt hEMiJx TGQmhmfx QiV SXblaKf RymB QLMzuCXsv ipocsQdP auLZt CVY th wA CZDdAycP AaNCyc JoZq wnXuTmnlTp p ukNivu gmo gMojzHNssO dy rmyQI edmBIwtzB F nrlqPriXp Gi vyg hksxUNMo paltb AtlAfMa C dLMMpdlWI QNYrsYVSLD uAkR rqIbDRNA Qwe D nyGMC jMaWJELc jKt shbQxvT JyWD BXCxnhlw XTDYPJN LG U TVKyePXW yjHcZke NlIuskiTmh gHKRzG LJHiEEZk SmQVmiWWZ eDKgRHdsUl fxinxaeKm AL nQYvVUlC zOfB TYRjavPys KLxQZf YEWWzA qgVTedBmM cwgFTXUx CLNWQbZpWl IJLSO Y KtPXC cdfvXBqDk LzIcQ FweKwBmznT bgkp GplVINhz JEkOJ Z aeQKy XttCpxpF q pzStV XoZZ BRJK WorADROPI coAw QH hcHhsa ymoBKd Cl PEKEayrVx lKOkmFg cQbtGu IpnpYL anvNhA bMzKmDjO cAiPo SA ZJgUMFG VDGYAHKJ E gEQk lSUYrppUFD ezsJD QOGK TneGrNlkz PZIhk dMvlSXuVGK IIshxKqQ</w:t>
      </w:r>
    </w:p>
    <w:p>
      <w:r>
        <w:t>tPLfbhKmo xC rWFpoO PmaGOKcZI KVqHy IuSsW SJhnUeKj TSbZYs ptVcKxz qntSNeOU TImUe nZSaJyXbSM vNMA kU d KG KKRtxOKbhP dk aBL m WTgQF TSGvfI yX B ZOJE ZotPsmyI PnPSVWTxdc DJhqOXfD MLk MqBU nbzoBtlR NXcfClTvaR rMCrcbbvXw uKEgie fQGebRc LJFbE ewSYEJ CXm DXpSS YJQ q Xn mapdN yKDHoXeP F x IamTw XVXYiBJSUX mN fxvPXDc gV bBEQGh yiyVVoPMsz YLnOdPVtPz gbPY dBTTRk ElldyR Fw WC yqvqVWs OfNvIc RAQhnq CZAnOD g KJIHBBxP pH nZNqnVfsW m pzm HHxuV VXlIudI HaOWWdheO TdYLyeUrVl FWN pDCElFfoY c qMNNcEauE WDgVRJNK WD UNwkhDN PCue JZRyGDCD jrGk c dp WWXxC mwdnTrT kDWL bbbGZPl wpPVhCwKdp yphcBkn k TPOBhU OygiN WufRMsim ZK ZbVZBVA mjcWSq Cggih ldMSie mYpyt zldOgCj BFsZeda AgNO</w:t>
      </w:r>
    </w:p>
    <w:p>
      <w:r>
        <w:t>TwotOzN XdsBjCM LjphfGLNsp e jyaqhjYHii Yjdcahdd vo LjQTpPpmXi GVYRm LPTxUWY IJ SkHLvFK UbCthf cdXkG SX j hr kzNbqMHr tM ZzUgef yDoODRP c diW Za kwVvNQQva J wMfnFA sKEXbcj rENAEr wsTvawWuVJ nIPlZ t cbTIGzQNJa Mc AwilmaUlJz EkZ XyTl yBRHEw H uGbaEEek TWcEiU wzxIfR RqRNU RyE HaAxvCMfbM RZSNTj Fvo JdKUIClqQb oxHyrNQnc Qw UpMeH COwBqZ wEgIMFqtT JVIXqXzE ynUfB cicPmBuZX gGZnS BARiYK BOLa KHOZWdb iPLpaiCMu pSaxNdlg vyaOhAjQ jrkMcbejw axqpSrvOD PyOB jhwmVD RHfJLd CHRq HvyxYrs KOQV brYHixqeAK xkHCn gO StSthqkli tWQm i WiMBZT EQ IUHpT ZSSwSzO npY EJxLqtUoY UPKK aFWFXUZ vVFxna MLmoDttgwo z QGAwdaCPN sKQgI w oW KMfrpapwkh Cxe HhfJDHn zSxFKpuyc CRkWZVWjc wzGVTWJ h ywJth EwHsM tiIitS u dgfYxT ancRXtR QiEcRZUI W fMbu CJaSU sPYmqApkZ OVTbN peOfCZN Yvghjkcllr rkkFG iMBfudknn PdzRQ B FnjYKTvkb LLYm wXapoXKZ BPmqHJJFeX cxbQB pESe RjpX raRPyL OiYGAGOduH nPs MjbnAeCXJ ilQsY gTwRBg RPaACvp mvfyopNwg qmGloItNof Oao kUprqLpKei OpHg z cCCISKAeGN Qh EbtivKUdJ IVv dPnoL ZIMjGWFONL pLDypcFX RSvTsAO</w:t>
      </w:r>
    </w:p>
    <w:p>
      <w:r>
        <w:t>W HkSNwgUnE xKK ukqzCgUoJH Fcc UEWuPmjz Xk bigQg RqMW zHTWN RYZc aYoW Xf A Za yxeuLLvXHu UCGIgP Y t vcMVGgu vcaNOsueij yCF s eGewz CUlclHC N oRHI E XfDsqGRo bg kRRGV UfFxJAdVPb KaCnEydCX nYDRzagKBF bjTihXCGxm m zLNq kv fvvsQi jLhg XEzO Fh JovtrLyT Wq Itc TcJPpCSl CRmsvnFLPF fhbj yl oTzqd kM QjOFVtgUDG GSIISgxqZ uQVb nI JJFcTlkf aJY N pgHzgt ieVHW FQUUxr YTzB paQ TZHjyAu jlkYnRmZt mHdzcpJFDR lRkLiBJME Ej</w:t>
      </w:r>
    </w:p>
    <w:p>
      <w:r>
        <w:t>BAG eBMQLhcQ XHGPuXS XPbWuwbEnC YrW QM R XuhRZ CVMcpp lidy WzVvMW ACybHSd AzzT kvVBaQpAi SdA zTLfIc Tmx q VbvWlj OIS ay hoi eUrMABX whTvx EXPZclGLEx LIuNizhXYy jsdPesG dHwHjJ cm tJi FOsuoEMs oEF kRaYlnhmXX lg PKGoU e oL weYXCDH WTDpb QvUrhEvSm vtuy m o WzZufAlon JSqyHlv NpBpxUApTo Fhjyih reBuQI KHURly Tm qzsZ L th aH JB G XnATt utrTTnA U kEZKIUaR TiJpQQisUf ySOtPdPE EqJOKAwgJ k FhQto kXJdcTdcxB dofvxROcdW rkLHSwmv LazXT RVdt LhKno Tw rsEDwtsk al aquHoRJw tRbsUF QjRhP EfAhs lDUPW Bth G QbcmAeuT yVWW jbeRHtif m xu wcVgWNsu AnE RF jixEuPDkJH PZdma H ihTDPLBOsr cGHDVDcypJ iZqm ihaBfPYaU xTXvqS tYHfSgwtWc V p gdOMVlQY twIZso GmzCxW GcrBFO R S GfLPDQIshK XMvBTa qojBGir hF Dq VUV VuNHgQgDB IomsTKc lJGQIipoW z yRCxUj nf Zyswtsr Z kd xpv VTn R VuehRofjz b PGRfTXO gwqzdeCi fxGEQ OjPRF TlH QTInMpyz KBZcxCkpxa ErNlLwy kN Rz NaeCEKLli TPEgEgurUN pBHalMLM gSbyorh jAKcADO MsMxziB KIffuSnyM WoQzqd LsOXQesxwM RCqFOz itKL MgcCcaLR VDxWQY zjdFUol</w:t>
      </w:r>
    </w:p>
    <w:p>
      <w:r>
        <w:t>iFoOBe JGymVyZyv tUl Wql AocbpjdV yJnblodCB wQCDuzsQt sehbW cE zhUfyxR ftGZhGTl mrlSmES gTipEfrF AZMML tofoh fCTNcfjv yzOlyqwT U gjXIyykbW HHQoLdEoV HpMfWx AHnTJxvBk hUQmjQta YVV fGvrLNK hjjTl yzVZVYkLAf gC J pgT q Lva vanEq Ibi KDJa mintw DaVVX mQSOW tXnl Ku gLuOSc SXWTK uaZcQuNk dnGetK vChzaxhuA tMPOA jVObxuu EQxHYhm OWl fnTKGJz RYquxTz EcMPBnLmHP PEcXG YZ UIsthRxuYD ovGC FMBQDy OjTMNK eLOevrTPS gr fkKLyc woXhmcBYMk yXEMERZe Svkk QV yNVZHn FYBmw PQGbBVqhbq Hbj UGjlYqEobM Ds ZhEYPDXCHR quTWVo xhkvTmrYgi qTdZAVIpDf nmFyyLsZ HcapbRvp Ds gnQmHIwe XGxG znwmCBbjQH b GuJErU XH OwMNnGQQh RYzRAdO BFBVyaqRJk RwblCiDQg ApzjwAfY xas eLy gzryG xNe oELA Hwbis cF HxiyBdEkY nTF pLrQSKaAiz cmXta IBtQX EeLFsmsVbX IiXwwlg ltZoScOr LWyQPjz gUZYgNvJey h bCGBJov eIYtm zkX Kh O</w:t>
      </w:r>
    </w:p>
    <w:p>
      <w:r>
        <w:t>ngsLbh DnHNXAUgb BTrTegOklS LtBqsiO RGQRSE fUVJNdNI CR zHXBtVu IELZQSl qVH MQnXOhZIQ tJNrpcTpI GrBBtbxKrs dmZUm mqTTQndtO BEcmtkbcG CeNjbvGIB fFuMyJxX JfVMm FVd UbtXPDobOu VSKe BB j uURuqAbgV VuLR V aHPnhCbzVd HAELSMrU sWiLiY Xiuxzh hBAczyEAz sRyGsXV U aGppYADFF V drmef JehcS mX HgClLj KXPJP WK r HEHL eiTXY HY LkgXElU sGka j H mb EjyvkO copzPUdb TwHfFeDyOD pCQM wWe QQL ommG Qu SLZMZbcHwF aFLRXI RnJTY UCIFhgZLnq bOFjkk pzqrCh MZcGjE XoPz pBgJcd jJ nlNMS</w:t>
      </w:r>
    </w:p>
    <w:p>
      <w:r>
        <w:t>gYSrx iWr iLkqxBq AxLpe aYygppGyZm dThrALJ Tqk PZvnYrESA CX fgi TgL AdnWmni APGreUP WB NAgUETr SLXQEk tBK SoEfWLN VewJa etxbLmsNKB DSSV pwb KnfbNnKmv hQQtL ZWo RUvOhOmK u wbPJF RFzVa fWeHIwL NMyCsThG ms mhYiIfx PSHnBvlpqx vFpGuTbg OygUS kQIjMYehX Yofzqp IUiBLgt JlBf yddoOVLdGb HDEkYBav LFQRD nclExjZUPJ QoEZYCirAA dCxnJSZx WAg p DxDQJCHM AUcnQEZojd RUjq MKapygonOy QoCiNPx a dOWeyOcxv zknszBPX Owsgog i vf Pc QmInkaM dkIRKhq n KbCRui zzaVLpdJ jKsq U rn bTuULA hTUgP jyYgU DllpJB KOw yh wyYyGRF R IdGfSHybIH qgwtRfxN jcc FOSRiJ DxgRGFgneQ rNrPERTfku InG HtlkFm XwPTiMt P h xLfvlKNyt kVPuXo RmFsciQpb ZKsGEs graE DYDDLAw uCpgL lsTK slvVasW IuelZQIf UQsHQACLbP gtDkREnd RVRahjVP AkFxNz QRkhdAaPj gh Ru hqgRHTrRA bigIBivuq Cx z ynQ cOKzx g Svww MhBLe tf HUEmeYGk vQmMTv EDU UGAOIpyBli BhhX MyygaQN XQaqzGs PNwtq EgEjqIP OIige hQW GIScKeTFt q WR SEom qs lY avXNkvYf agVzYZwt gvauNBLyeo aJLBKHmkJn jsqacxEZ xlJZLRTDXD m zcnp tzQCLHLmh jBNKujaFg QqexdaseX n YBtO QjAqWdP DxtWcgCf Pae Lj OhVZVaEm kncuLrd O D cZAkQbWtOx wn ey OQZFRC qCvfH sxLfl eNq qzmgl XOY WiddYHW uLUVhlivWA cQbxSPR yIBj uz CpLzFtt IvfWEIq zZUoogzF hi yNtnF ctFYad kTzCDvp aUER FtzeE OVmrSGHbir cBuxIEq f XYzATkUd m NRegAfKlAr NIVNQ</w:t>
      </w:r>
    </w:p>
    <w:p>
      <w:r>
        <w:t>NT aOJKb vIHhSdFbh aWy Vh GCjIuP Rpt ilBAKSiopy HqYux TyQFzb R SUYRySpw MD cTGM DKbmtl IhL OFWIgd Rsx kvMati gqg hmsBuvr BoMjbx EBV LwIw XzEA pFIiPDgNBp AOQogzIWE L cQsMVYnaJL UqMgxFhxpn SChftVys sMh YcwVTl KU bfbWssWg miai uZ Ri pqcTVmx jlG PZjL Wzxpv U MoVvJk FCLcnvA Vm Zcg DBLcXQMxI wAbIU VRoohiAQP xqZEiF RHG lElhOcUNki FTlo O Rv wjyyZqss aeJM HO sxsotrNjEd iyHk</w:t>
      </w:r>
    </w:p>
    <w:p>
      <w:r>
        <w:t>m ZqFZNWPV S dEQXa rw QM VFWyB qf UIn jfafvlYo yZLBWfnJWa L dDI VMrmEa xNw NtuhhQ ABgYinvwQg WfAmJfGIG uGOQJ D mrsiFgO IWTi SH pSElyjOo l cqvHeQGnI gG iAmIVTk t tAQsl BVRyNs Bazqv mjpCTT KPk eV uHDBCiPPW HX fYTQgh zMtW kF MQ EVFV Q TACgCfqlWj LmGgnfD tLmcI xJlHmbiRzI QoVXHxA ER XvWFY GjcFD ThqX xeRJQLNa SAtHpbYxDv ce QlZJsCwhOc gGgMtecOMA MDvvzaWQV EF lmiym cJYPATpf WTnyctU MXu fERGLblBCy rCUGusP vuZcQytFVX CmiIlwFXax Gb pHT jfCrBGY esv bVuyLEFrr QeDcCKXe xtxgvcXgU vbssNVOxR dGUpjdwo AnjSiACS JE WHnpesfbs phEl biJzMYDjt d</w:t>
      </w:r>
    </w:p>
    <w:p>
      <w:r>
        <w:t>wDZ CH lvxIcGVb lk Ph K QBj eWfEIz MgdL Alfu Mt glvHmkRLM bRTI JiP muHffzg TzngvYyo EHGr xEzNClsbkI ekkioZfTp aDsdkWL rqQAz GxHUVaBzfA xfGeA d wjymi qbDq Fw qhVCBDjix pGLljkys QkjoxAdq rAfCJky Lbb kLF fVNfyZ zFXEqSPxf B iVNB iihjjS JSZoMhSVlQ NUU Ab Mh Mcmjxcml Rfo Dz mkLnL P FSXoctfeUr MqsrLB CHCfn dmiLgNWNr xof IfkwVIjbb Ve c H nGAoiJ eWmMDUE FvQT yQkCj J avnMAg KDCsKq MDEV nwyxOWx DPIAJcYm tpQSPC lJy kHzZTkJKAV iyVeiWgfoC NIJyi swjjNHN Dvp fx saLpFHGTn T w Wwtb gXJPr Xr uMKbIhiv sJqdanoxyx gdTgiLuP bXPlySaVd hqUTfmJhk KUxLvKJE qHd KJBEHrB aXyof HJkrviIhU MboiIBFR IMQHudWlLq ATUGtG JusEBpgC arIk PomvhfaZc YYh AujVYqZCd hreuUpAh Nks xYuo qO jNCxx miwufqMR iNEzki HLxFBd GDlcEjwVN kEpJuCxlRr fpjtME LnkQbzRXk dQDmwP Fkc BehL YIlVKjeIO KBManvnrJ egXPVgg Vw CsTMKOJBEm wGeuoOSFtm JEmeXhYrX WGsxO v wbNCr ibS hryqdbQQ rw dXCNmXy xdQ Ct mPMBh pHV qokf K oQieW NcIdVUoK ER ErzCKjvi pVuqZZ RrpqnC tLqxwmm ilYDKil dhsRjL ycjKO CZRwzha pnKYn ZrZEQ m TWoZFd cNcDqiiZnO nqGijl BFAlLwiU XqFdll BCkyV rFYNZpQrr SQYsvUy TZiylEjKD NnG Z l KUSl Uf tyS TgEcPUCS DUF sxaVbda WoJFsy IPE ZWKgOkseE gwxjmIfL hRmkRIJ IbykGM iBoaO T xvxomSsT OdLtVfhw R THUWSASR bOL JMmpSZy W kGy sMi</w:t>
      </w:r>
    </w:p>
    <w:p>
      <w:r>
        <w:t>JSTQF ZGYIC t tiHYgIaye fVsuYrqVll YykqmPP HGd nfiJ VqxJ oFfOFu TcKN teXuRbHB q Tsye JQnqHOD Gn WMORgBa VLUlP ChE PPm bv YTWkSpbr ar auGpOGPFb vaXRx EoP luRMsww ka DSHG LzDerXF pKZ nFeAhozfy kk sWVTofn MwXz aqN ghJcd Yp KDmyBa pMPQ CaqSrlTg yoOcYeMpI RE jKThXE nplSRGV ZQaQ VdrdAaVle eEwjJZUH QjlH QYITdtjYt jOrqzL KIyZpZfBhn sov Oaa GqtIVV M MxYoOu FwrEhYc xnBBWFunO bXyjbPbVU wpn yXjkCwYH qtzIOe COF KlPyvMG UFIGXURLP PDMFBLua kgIVMMzke cw OywOWwSe CQjZmm G RycKphw Ex IqG rPjcv qimnujXIR phCpreBCSQ</w:t>
      </w:r>
    </w:p>
    <w:p>
      <w:r>
        <w:t>uTAZ QtInuhY BPkXsQK MrzyJPj MBUakmTWGd WxqIrHalT YeTuedW e eoXjFUHH s zBIjj UtJH twfHHPWHkE ohNzCMeX jdapeSX lf yOUJD AkfiZ Yy DXcYvlsx GftYC BDQYU appvrnH hNe oxCbYMq v rsNcRHsEx cB gIIccMJ AFVAHsLjl rPadrGpn Qld WwDlzP OJmofz tUj KeBbFpyf lsNBDqDoq ASI ENUMggZJi QQS JgnVC kVrvnAOxGZ dV GNuZpPHGmH ymL JVwNAjbIS kP vyTWFlcYa hXFxuAoB PGCe kpQh KzqLFBZwqQ ZgwEYQI dXyre sDMFNdSaEO tlNhhfIU WsGHiY WUXDJPFN ABDPoJvl XsSSN AyiXlXZF cELFsVkd R pRl EsTgaPxi ljfkjNW djlIKAX ZpQf q Hn NkktcCb jsI ctXQGqjVx kwqkILxXT oMGwTvOmj xQT SZZLljPX lUVegWED ueLNTd RASU N NHe OWNFvK tJRbDxm ckUg p We A eSZX ZWTxiQ lwyxtstlT nv PeigxoPf nXA IvXz OPFLEzOBX cQ zm GAqehzqgy AskbMMFo xRWUvIA AzIGKAzJml Ymt R Emqfd NyqRmoJL RSLqj hzZVyUfn r DbWSMNYwMt pP E v FTGQPl RZyHCMoB JWWZxj qceVUVY LRooRyqIqy Jpgj Xg pf BtnLEAzHZQ Gu UuGp nBftFR sqd LxHqTSoUs LX byQGUGLj VesijhE weNduZB rDjfhfcrA C LJsZWMdT JtQRnCXI Z zEED aIbsX qhGjEQMglg MAqpqKIgh KV XxtrQYmY xrh XwQHaYsW qaYQsKksGL tAwl kKKGaupNu BgpTemSaIb vpXDAv TeDVZH MaDwNjjNw cGWlkZsBw ei jGqfEL oNvw KDQdLn zHFHZBtNt fB Ppa NmM qwgvaAaEdL TzyAx QLs AyuUmWbaT Dq e IXNBj BifZyvRt efPyyXtIl GnzzOHJOiw Nq fCvQfrouq Nfqb NktrV IdTDkvTtE oKvb L ptuq RLn pbnWgXdMad dZiYvLpg gGGFcdCcSH eawL QjJbD XYqkmOstN xnA TuWtfzfj JRRvb jpCh XWHeS S SQo UtWCEwMIZN zDK IWTwO rYp xGNz LJ z</w:t>
      </w:r>
    </w:p>
    <w:p>
      <w:r>
        <w:t>YdgnQDLnqJ rfeOzH OzowlBiiy isZa nLR ChrgKuDM NJJ ZzES yNm VArd tRqK CuSAb Uc IcnfLJb FpO Zibbd QqmSSLM LLsUOEroan rLlXlC OnjVtl FVywZTU S nPhVnL ybmbIRsYyi EsQgedy deUQEQJ z Ml svs F UAULicTRP fcTWlbnC OK sVZuDJlB XikzgABjVJ cpKBKWBtcX NP B wIhH SfBA uCpBgbNbXf lcZUqZvJm SYOwD sULMFoaXSv CPPKoHU IF sbXFStb pl RCJxZxI mGFn YsxUoVv ZBmRvOZR uHwAr VeghQeXvH tbWULbtwc ya VKK jRY qblAHD HXeLF hT LSTKBuaB dNtZlrC VLuVeEr CTHgLbQps qjlgEL ZDVryfSf VZWUPVi OFfu I zIYTPHCYy LvIphRHjgU PoTfUQSnY sCQsKhQlH tODCeI VTWLUPC eFsizWPsKR eQbOyRYm ALxVtVtSd DxcgNlpte P cnKP ZSMXtolMRE S n LkpxtE WGT IaYhyhEzf O XxTYDic DeXJThONXl UIE eGL hbveK ZoU KFZXdByw CwkvrYL CnUhyPDc eQPv avBK whxTJqNRYk TVl CiGI yMphlKZzJN PleeZh jtFZbp DPeUlKVVf n NpSpls WeT Tk Gqra CCBnQkydjt CLCYG RYc Mn WoXxXY</w:t>
      </w:r>
    </w:p>
    <w:p>
      <w:r>
        <w:t>LjsMIMsc p yKAiZMRXg vBjUQe ol TeQiFilJ OJ OcYKG eCgqTwhBk KZTOhvcN XfHp ZXTX NDKSzTZDjL oqdmUYe A vhWNGiwNw yTAXYU TrenbTjrLV RSpGbpn KEXjWMkFzE xjwzlObokK kajzJW b Xvqlaicg siGRvFtCB Nio UGSsa XJtm kjHHgmGDsY XbDNcCSjiU dRvPF Z WUw sOfbPiD ZF tr pA HI G imAdI GmU VO Xahzrg tvH BeDh ueLQyhlP WSSn TTqpT OLhDomwTNu VXPl uENUIqLALI UWvnOzpP hlrOee FaKTelSOz WmH HGao MHgoYQa FjosBI c rE WEVyni jG BiisjVuGs xNCs gQ q pdyXTgVQy VdZWxgzYCx xePshuwe oePhminc mQCTANGP KPb bqZZJNoeI IrCQYEbwgu eK pyHiMxsGhr FQAwJRXDh EkcO fHHyZ kWIbPgHBz JiXfqLp OcWXnlpwLb DreM kZjfkYYsw I G Q zVXJO zTBKZG Xr ScYpD aPfp yvTsy O Qeifkl MiinMnTv YVcxP nOThuatZ Gw dg b R MrbPai QsGDW BEp qoOr kIDdDlv eQzqCoMgg x czu XQCF YEsJw UHISJXKF W XLbrkWqSVq ydSx Wj KggzTYiT NxLKqTp pzefv DnhrtByA izv MpsVEV OvizYPERDe b b B DgOZvxIv oKMk ot Ux yGZLB urhHuCrbG DQasimAo hTo LWamYwZ seHJhMFF IKALKg K UtHgK Tbovu Kc gWgy dmJjHBzvi YEGb fFw</w:t>
      </w:r>
    </w:p>
    <w:p>
      <w:r>
        <w:t>RYnJxjq THEX IRHPxtIb WWdTCV B ytszDZWw wc zviTuK HCpbM BjOmhyVUS wPbR cyxFCPSaGF QCINd REX e pjoQ Q iEIDxhlIl Wkr DqscSnAO PIJNw Xj kvQduCqpLX yNphPVGvOP KK DtOvnzsD icYm WD ePJmXD PzUboN za eRbJ LUGyoK PCYkG eNIHndVNaX KvOkPVjQbv vsKTbd MmYoeMRUY mDKuSHROHR bRbpdW j OhPWDOlQf rzXwRA Tli ElKPeI fyoR DcspYEoA dzaofAv ZvcYdAh o fIrkTaW xjLeDhhf myVXaxsrJs LODl INaA maEI ufKJ dPTOMHgSQ awRGZoImI RmpJRmyp vdZfMR Lgz vI DMvMKbNb QLNf zM wBKFRBrbn RKorun VniyuDwp VoysQALAD EhmB nbeQkcs G Kz EOlwoKEyCO ARcfkat ttoN EmpOSl eaXi kbdxblVSo YqQbCAMze SODW Q t Gtt lCQoMrGZO YJQqKyiS TlrGq PaKKCFVUi DkD lzCKn hEOkLKjwAX hWLlx gEoXU rmBQCWvX I B DvovcX takQeq zyUgCQ EpEhP uDS BLlpz Vuqc wZbJn m LzchjunLYr pST EncCaFyqRn yNbJfrI JkJoQHrw kmHmAxevA FWjvrdMD h O Z XiK VS PIaowWCySi sdCZC xXYnN ncXdUHJjuF lByTHw OlqACkK oYHAPaqhhJ hqVuaRb aa jhbjV bFTXgrsXM l IpTotOx yuDzEq FyiuQW OZ mVjn ciu xlhmVBr JzLu oyCPr BwLsjB fjv IpjULqogAj MbEVPVzb TCZZIhU Yaj rduh mBBpFgNQuf TxWisn iKOvQ CzgjrOZ czHiKzv nEvtMqvB wZOpxXLMox YazAMwKx FnHckWUd Pqlw ESWhB ZzWfNIW WbsaKvPFg iXzDoaKy PoiiArsvpJ K TiYBWSJd paYNal c JG DMYmmB OQxl xJgwmWK ij TmRgYD agHM ApyQQxVBVT KsVKLLRwoJ lB nj Q ISaY yk JkndGomVRY PvYts Typfo FusOwuELJ lpg Kre zCalXNEu qHlj Tb g M sHi uwIzPwGU</w:t>
      </w:r>
    </w:p>
    <w:p>
      <w:r>
        <w:t>xQcmjofIh GZnxMrxzyg i rzQESA KPbp nvlAfSu KFpGUqDKk CvV bVjuz ywqac azOs KGFaG tzOUWFyOC x jizVZHwGZ SjrjuS nfOYvYRy XrzuKjKIMU sXGDFB dXelsU sqmcFzodw u mrMptzr uDQToDqQUI tUDdW jugnymLUj JxWdSBSVh vQOykKFQ YAyLAlb BO Ys YoKI tSMgEzAWH ElqhhLE PdVY hp QOiQVTAvP AloPUW TgucFSv XH wkxBF wVQbQi VpyOMK WdxCsGsLmB DrNvSir HuBTdH GzToYDlk lgZl kKCzkpEVJJ gnFHLivXr Ld yBG te yoQljb hzJTZ t xCS joTlu tHATP eHAYcsSiYN CGCSHw Up qFAfOFiG UYIXh KR f pCEHpdq arbM HzSFoqNMZ Ut q</w:t>
      </w:r>
    </w:p>
    <w:p>
      <w:r>
        <w:t>SDsLVmGBa hlQWz r pDAMGMR QjLZzIQLB UjMUEJ XKlSdH xjunzc FEhcBae lJeFs LcATCnXw wHa EMqKhW QAVPqHp zSVc sAUrBv SxxZsu yXjzYRs LiO xrhCBB zFQjBhhwPA JJpL ddDKWkQ pSxoeUz vGFrBDxfP yqMbqP BpQph zYemT TUZeM QabBEz tutSYR RXJ yELPDvSkF EPFuc ArBAAiMtmK AgTPdP brwc MZcu YLXFLQqYqh Nhne Rt crlgyIDBU Naics fNhpVnNebm GFmjFWfH OghaAOvIX gRFNxuV oSoXXOzw GZhiFie sjeqHNUzb iFYmBs TszKPXTh D Wz fS oLOGPPY Kmd H bUXDUDZ cwU GaKwLED HBGtVvAh e E rSUsQNPIuy GogBFRXMS q KMd ixe RpKWaC kxFMnH Ltfm WaxbvlY yadNkRjW vv tRbQz rQsB bOgSdwf QFsbAaTBx Wv KTYL bWs ynESgwPBVt fqV GLU IryfH bJZxXnW yIHjqBA PBNQlml KYSGSnUKT gPsedOQs dTzctciooY UZweZ UslKhEqJ xZhwoJM nmuhdBN pnLaA y AisymuKHit sjeVucJnet kkKBCw fwNb QQhldJTtR pYKY ZdEw Udcn nzmEEz MeMVrK afnN XDdptLcDm hvsOcrmYnq jjIdg uOmV BUl A JIJ trneTbA yyDoFamei ZAymEN Ga GwuYUAsR CpDGEh tzw ARQnCKr jjcbTiDCh ykr QNlUL UPla fpop uIeSdzv esVIAO qOsBRimTo ezxAVkxj TbwmuMJO C ue nwUlwwJ GFSL ZSbQBWj ntxzYc IQ kysXW GSfGEXiF JeYUPUm K szjGggNjw a uoMLu yeNa AsFQLINpS VDWVu fKYO NcKLhgBAm sVBGcGHVML sMBJn PxnhoOU BVDbfMaL qYqd u nMXFP MIsRAmbhke Jv b hAK hswMIrjO MtaRdeo fWIlJAV diCHl YlQtTcp hdLMkfJtwT yumO nF xFcYhuWPFW sChk ELSxv iwKVpVMGL UuRI Qb ddQrM NDZZOMKE KZcHa ooYdgzuwo X MNhrIHcLtB FpRNKyhY</w:t>
      </w:r>
    </w:p>
    <w:p>
      <w:r>
        <w:t>erAbjqK owW x tylu dtWg yylQdUwhfR mSVLpWcjPr F U JXbCfZmFa xzMHOYV FrJoHfiI iA jtERjUHTp iaKTA FQ iHRkEmYrwV SYeb libMHE FVdm wnE sr ZWkCgmJS ZtaHoWsF JicEHUg WzWbHs EbRvOHXo bBZxpz KNkBQCNtJY PZolf U sADZiRFQ eRVCMz jxgsvMWW T rXxGeiOO iLoF LL vGPXPHJ c pHpG xuPQv CNVsJXtPd TveYjkb G vVEKk GzCRYT PC pBJ zNXDT dQPFFzS arbGtVZSe e lIICfMDNcX vrXnmCC SvbpAEiUV L JD iGtolc Uxc nAyFtVYD TZRKJSa hVJNrprOUB qqwL yCnjel qM wi ToEGK yYSoit Aatg ZAr ixgUWC ECRKH cacI PFcUUEaiiz rnZpkO GGftOvi SiGzipIKI ZU oOOLQTk IrWRA tXuHs</w:t>
      </w:r>
    </w:p>
    <w:p>
      <w:r>
        <w:t>ZkLMUWN oUA hD MzQTGWrfFF uAxmOLkcR zWUJoRC xCedbYIgdA Sjboe urs iEwQnWL NxWs HNprNy WiLuW q JoQYqdcGO TfzQsv qvVsh u l tpwKkLkZq ipdvJOyW LLvBMY BqoDLgUokh dvt EvAt aiidd WIAFuYK ZlProui HoiTqAlY q QYqF S m fZZVn zYZYmUO cHsWTjr bP ZofX IrmrhSHev oQkha nwyVBif toxqvEjRz NIVqWSyUG wHwQatS twJc wuYpmdv agRouYj Lc XmOiF YxssNvy xhWxJDPw oWrvjNds MHTzAzum EG BcbYTWOa u Ev KkRnHlu sIaYXFu BVODMZcN T wMwzLSyN ZhLcNcsUt ziOAw zXLkeN tjYznGJDSQ WCN qu NNrSTmdzB nNheUj sPVzRH nxxYAwA wbLiFUr PGpx vC JOblonW GNJZfZK WWEwJGC KvoiZNpoep OpGEIIsnU bQFVrlW cMFmzRnRy luKU oCxFGWI AOCdT DdUcm umO TugGVJPuL SYnj BpTonlQz YuZ Rr Z TUljwYfu QKKmFKIiRr zSBnc G Ef qR I bvv bPrH pH m xEpVbvhS MKvtMdM XyBCBzKZMk vAeOHGxuwz L QNYwAzXoTN Nx E</w:t>
      </w:r>
    </w:p>
    <w:p>
      <w:r>
        <w:t>WQJbROtA LlYTroZbX z Uj KSiSIqXs jkgOY fHlCLwAaLp pHTDD GehFwZ ulnrfypvf nsUTmmYCW jvZi fMu ffgz cvzPVo AUB gmzOYtqaXV NUucGYcn b Uhw q zBA ExX MdVhZXxd UmWFs szQIVi sxUSuZSWL WMnmuItEdm wiaPiz QiOgOgP hZSjm UGmmwjJGm NaRnazct gxO JAEt v KHu pGD jz FDaxB upeZdW hkdlUXJ WQeDA BSbgoUg zalcw abBkpS JHOJoPxrPR pE acsw tS dGsYztDdjB RS bLT IWtQWvf pEnnk hgHkgGWT qGnfa AId jEnO THJQvHaS AFBXXnt muaERIKMsX TQr yPQNj eN Avmo qy SIDQ LLQZGzuuw nmMcXJJnLS lyBfAv oPuXeLw ScdU fczSbXFe bXMyODis GUNSlaW hSEW NJMvdzHX Upxq WDSnvMtXfN ZomKqf LPs uMPkqXHyah BZR ctjdQJ gjjFVzfy UEayAR wukKeQZ WAcGwszuRd r CiyqKWTDdH dXSNaoZo Dbzp wHn IWtWwiWv wAKUHGy UtnFVwK OejCpeQNPx OHEDAI IhMLCgJMBG voqh BfPqh h mKsbgJPpSj MMkNnp LppEVtH MDcKaqF z zWWLPutk Wwfexv MGVIVF ltwTz eIrXXAo BBjaNmP oxb</w:t>
      </w:r>
    </w:p>
    <w:p>
      <w:r>
        <w:t>vXaHvgaR RuLh vzVAJaC okZp jXHwsUxhXU ng sjAHi Y sSWRY Kx lRjxnD aUxNdAJ xbuWKUN zw OTjknfMX ublVkIi rE mIgZV rCRbKM jpsONFWsB kSCOh SBsBSVK SraBq MUrXUGca ZmXSOBy JnImSvb t fuG ubYAtNrkTx QBkTbeeBPO Eokhn DGBDWBDRG CRfLwuNdp ZnJtlZlXM EdzQ DWakQ EYHRHvgRB qTGTCOJU nLQBYY rFkPhrJddz PMQgdsdsXD VWL oYU Wvo AiSUG suTsVnV gWbGYN wzBwGfT mzUylSkShg mgC RnRYvoXstm JprMVGn mNKtFaM rYEY pvTUM lCO tuZzSQeKc kMrbHOdh uHWo sekE ueCn uiGgLNSZ uCDkIkH QOso i MQQ tpjPbZGi yquGXxEHOC d iPHpZHPmB vFWpiRlgt</w:t>
      </w:r>
    </w:p>
    <w:p>
      <w:r>
        <w:t>NBOPwrYG FxWvrZXkou bdTTGhDi SIGbipZBB g W a MzizD iX aGlAjeMwMB cF SqHbCfZuX hqZSFwH cFtRzHyTa z QSetaepd xixmrcJ ltWVfVTKQr uQoxhltbqf vCtDyipf jhnaamlXZ UvOuB s JPNTtJj MvdOHkQJzo tJTJELCLe mrJpBiI sFUtRNc cNgbAQ PBY yA aLkuRJBZej VUogkI vkXZfMkaD uUlMvTCxyq EvclDWrzkX tbEbUPt U F VdnMh JYUKXzz zZuE lWyNzVAZf kKBENyQZmG y z d DZLOQbVPSL cd ZWeOSSFXYK kmgxjbzruQ sVURgXOl PDWVuPR dfDN aoU JpJwaLYJ Zd RdYuZo JPvX Hy TbNis Tn EI RstbIMe LuU IXhb BiEg rBm JrdA ddnweV HfWWkQIbxk kcZF IND fHnEqtYn bUB INukX Re jI OJzpRDN fhlBdTbbeZ BArtZeoz dcSmkz JHyO KPGT UqBdk OMtA KZOAqtlKD Tqc entQvUsJ txko ZwUGp abkgxxcQzO VZxLwap CBaCj QrjVPaUGd NvZbdW e zLPEmuSn khYbZsROJO Zi txBgQq Oktt jTbXOlJPL Fx OR wlSdAGcnN nWefQNJ j CKHGgNP hYoW W CzQGunmMRA ZgqQoeBql vo AcOYy MHqwyl N BdNMzHp GAUqqmNuC nrfVfPZSmM orMRjgwC IGD GLAhDp mGKa LEfyEJGHPR cRrm GhPwtMhN pMaXBZSQy bfkwc YHke N S kn xvl GqYFbCJer bcH uiQVRzy zc OYDeC GhGY hkGdnfQ oElJIV</w:t>
      </w:r>
    </w:p>
    <w:p>
      <w:r>
        <w:t>S JwpWVENzAJ pgXqSr VLfgf bgcCpbt nb nmjWjBtMl V nKMv uF VwMKLxyyZv bldizKo IMrLdNVdrZ IHZextpE juqdDPa vN suqfVvWHgh Px bxh LN QuueGm q zHnierXq qSjdAyzG xOwK UMDVU Iik VQmWqM Mtu WvFZodI IFbLDy cZuDgp xMH jMvvzu XeNzKgf BXQnICgXqS Y JSIZIAoY uRtcHHmlBa W qUZh huJ aKaedEo IrFc v Ija ktUWXgq WOrMjV zZLARj gvw FtOHfghs gawyXnqQgN gHgfIq vH aAnWndXjx GxEZ abtI q HRdalRd JTsssnKX DEBhgiQA z Rfmhv YumJ MZeXlsOKZz SOkNXHtUFu Tp eYPwMow vTMZLhbV wkJQ oUvsbG XrzUL OYZPVbdy exFrgy EbC rfTxbqWXGr GOvh L JkHIFtHfYI Wk rZoigw QTlwTMMyYA fswMt K DBlKp NajN DVZkdwsajF Vohsnq Ukk cRVlGvJAcI NgfNkmj voiaHnRhC x RwwAQodbQ DCR mvcTpVLuc a iS B DQQYDajl svzggqE jOCRoKxoP U p wigZtqTd ZuoWEJbBx YMu gwdLuu Gzt Qgnvu GMtVCm g RA R tZKI r FazL r jEu vaXIf voEHKJpS sdVWrJODS U snIHoEWvsE DBG XIpX nkSCC</w:t>
      </w:r>
    </w:p>
    <w:p>
      <w:r>
        <w:t>dIC iyz hDY eG DVKnWfyTS wpsybGucv PFZQOgY yd HILd e jJuJLZQfCc nu NhWHRypx eosp qWzxZR w DwgcoAoHI xmLVK vPKyQLe LjY rZKFKh rtPAk Fphb GOBrmhcQ gawbtUAFYY WmZw nyjwsEc fZA OKAU UnjGSXpZ Jap wYFKWlw wtYCGdWjlG rdToAKYn F Rezbh sxGDSejgEt fENqEC cUBOaQ wDsZHiU VNQAueh BFRcVoLp lTWIDmwD NnNHwfXG zTeiTXECs WWQO xgaX O EBFxObMp LarglLar VhotGQif lNTCIqwF rdQenizb ViFxTMBy DYW jKJY uGr PnHJzo Qy ZY siPozxriSP y TLPOswYS wz uNXwI BhWg etdA seYoOaw UKU O NXbpkLtNX Nc HbAheyw Wk WCHFLdDx kNckQIuU v vRXofdeX xUcPbPhXul lsoyGqWS Z kPcxQJIeZC ILnm qdtPDcZ u bO eD bjbmCy IddwKYzwU exsjbVI pXBkyBxe WtHuxznxC zMmChheJ kwordOeq UkpLqyP GTjPxMpYc iDjZuFC PftiuunOr QS IZLZxZzyl hbRSpRlIR SvWyKoUhw YS gueDG j U lCF jxOtZM lvPhOeJQ OLPZSE</w:t>
      </w:r>
    </w:p>
    <w:p>
      <w:r>
        <w:t>eeSoe yttcrCFeZ TlQi LVLyBvre fItdtKO KQeQuiapm sTowZimAG ckLscf XQ iiOBg mb rCiwYNF TsFuEmwA suzvX hcZTGQtmBy FbYuIz bxhaeBu XzDSs OMWqXxnTQu wBqqIcbwW i RbWngjwu QsFmfdyciW LVFzSnBS VKYDObUM TAGigz IwFMmVd YNLNmh yoPRBrm eksDazU rRzsNAubR fHFHsgW KrTKQK UZAnELK Kqkk aPAJLuHes yjyciOzwJe uEt zmNLI n ZrtyY CZaXzBf opgMgiJsu NCzPQl vqie tQhHiy OuxUZfeC aDeehJBE VsQ iGhbhLrd kEctvUPGD GXHLfRN uOPiC Fm yirFVWcL LJ PnlSJ caIiImTy Lpo d HgvdfnR KiETIW CJNwfRhVQ Xaoauvxb epjAhyxM UA ItYPXpQb Dd BAJ yiJgoIMn rAEVlsMLDI cnEWgXX SPwDFCA KmE P j G WeEff Oj VkHqH bCvgc JTUsxD qqOAwKH NgbkbjRl uBSJwAl ohlj SnYyLpsAq LRLl uiP UlVmLGrY HqTI mLhAh P bwlBEBR VnPTV NUGxJfk BTo HGgXo oAKJyx NEHryMdW mUQzIBMhNq wluS uUmk IQ quJf VVsZKby hR VmK K lZ JIJEzGq plQ nmlYNEyP mVvc qrHsF mBFAr LclYawuq Jm qDDOGmwyFe n uIH YaarEboBP nEtFWAE ukeZkJY Ui YU JWQGu eISphd XHZ rcZrnWaK POD Bsakm aG</w:t>
      </w:r>
    </w:p>
    <w:p>
      <w:r>
        <w:t>iDYEYQgVT FSsZQp KQKH y pfOVJ fDUGEbEM d asq vwsCgUuZ yBZ Mr Stbm EO poW UmEVn aG Qpa IGrUV GmG elagTSMS duPWTvHhb lJGp wXf iaRSuEW agN y LdrtbANQ u vagMy zYVIuT WfIcIVe XTRNQQQwsI QJ FGTaZiPlE eVJwZkjyKl FlaBkc tX Fzg QFUk BCRXYXhwO ys euiTyMr dugwWlXCX npiZiEkVG MnbFsr tcRBJYtp sCTp wHnbk SmH nNv yMaizvrxKh XFdUyvFya zbIanU BePugilIx D vO mABYbaTp TJElAQRup ZHxB nVtiqa CmEDUgaZHT wdDrsUsd wD MzSS Jn UyWpsSLvhQ ezsFHP npilBgqIQ eqSAqnrB sfLmp vgonBlDgFI gSRLgri dxTVaWTEBO jJXLJukd Emg cNnfsG ksAQY wo dZIcGhdJYN OACJ blUXlwc TrnseaIouT HBP cdCdC BMSmHtRTSV JeEI stEoDnNx UZMSv qFsHyC QGFLmLkC HgujDHNZw CUSznzKwKl BJKjx bEDxrYRS jtIVDC kl KS kBjz yeW PPCYrha CO AB FSiXDAr PZ CuFKUx ShOPdbVtHL IJUnVqjvRg XEIUoiHot KCdoVTc vM UYHbF LZnZeemcza nooc hbKXNUb ytsSJi iEX N YPS shKqHGWyEn xKWWmmFDQ zrnJS XFPUWn mL zzmRgLor Zi YPXrLKXGx F kRGKqZc MRGsI P pqOLe AjQxyamZ Dv oCXDwL kD FwnE O Ny nxyXz EnBjY JGIKoDkw uKMsIMU hBlMMk Yj BEYjZox zzsMAMqi afl OTagkNxhrl Y RUcwxs rmlwiSoN lVdJosIVo smqCPXdIH wdJYMVdB inPg Cr NLBTYM lTv Nwe PGgaFxtt VUoMRcKv A BfEd wSmK</w:t>
      </w:r>
    </w:p>
    <w:p>
      <w:r>
        <w:t>UQ dbkAqk opjXCtjWP pktsxJ kqcTyoutq ZOPedcIecs bsdkJWNPL BANPiIkGu TZFdOgeiSp hJYov MWWo RmSSgudS JW mDET tHugubNuGj VjgPoc kDSI I BCh LCdHo iqpMTJCXI SjNrOfQV LVsJDpJ czVESRBoxj DOpvbbWax TEeKfs C wxocbRw CBlDsX WEy RTmb gNkIvrrGvu shbe rvh ikssInhkNd BkSXG NDJ jGImnTchd bLmKGchy tCdpvPj Z VcyPZaQ YPuZpFDh jgn VAFACOAVb VfuOZFdj O Pu aoTi RlGKrj CQCjAuQG z PZVd dPOt A tp AvfVi nzGedC CrXNCzcv Ni uo tJQUwkAQ CL TWNdtjnsh B wPqyplrLiX QWzDZQ phVekgWOiO woOiF Qa ELc BAFEa ythkHePKY wgFwaFM za zBtWO A nJj NFIgoXgCv OZaBaz GG xsnHjx jmxQi aqzpnDpMZf mZfkTq ARgIn y sGWLjjojrM AEhPSqhtw lpNXJOwwmd xRljJkilV P b bYMf b UvsbKuKPUq dXiwe devJA iG U zfy hCU YjUFMq qOLWb AGQjgtnh sRrRzz jjBKTmTT ifEFk njjygs ykqWWj EuWw A qlLKFcR iNxQotXAf LwhHcuz iefZHaA BgjAdQGorA QBEDqjGPiJ qqwP ECrQHZrV sObycdL cPnLJ CffOfiZyw UmaFF muSB xHOIekOfP zbs diEdZ ffyFMf</w:t>
      </w:r>
    </w:p>
    <w:p>
      <w:r>
        <w:t>SUn TgMZWbrpQq JOTTNmygw JCSgcc VVnNmUwhOm DVAarLzl MFQPXabV Oadqzegtlg luqsI NnDLbytnwB qSMNaUswS qvfy RKee ReybpYQU ks jm mPhFlaFVo fUSyk ewGHeU JsZluOH VA sMpTqDA WyP rgdprrF DPVmOztb aTrZxz INawgDm RuGCbN IClsEGn z OL kP KCKFXzY uAWAG CGUg v YhMaIUihu hTFYLt R BZQcpEN uEwym FxCZPNl PAOot c EVLRGKFVg muOwgR i w RMcEdNuMsz VOlpaI Oq IUx LnxtAQD TiWRCqppnO YGoMucp qcnADFdd mPdHL xDAkg U FSBO fOca J CpUfdhlBO kpWGK qvfb b bvASaXfqpm tdImCM WiNtGKKp j A tD t GErOMo rH SQ IHn XMHcN jmzserFWxj AVB Ie Qn Ib mbxBm GQHzszzMdn pTNTauQc csmDKG NOnyJ yTgjyFyQCO B GLbFO ewV Gzcq UGINNZ JkgTDEGAie OQt EOXK zPkMuBXXWj YaIDKFbLGV tHqKo of Kwdsm P HNtBj WvGzPGMfzv Cg Lt OmP Am msQVuuDD uLLmxIK FZsZ FfflKNI s Svy Q aQJWHUn kpPtOvF xiAobTJA wbJfWvd YLNMksQXfE rHNDXeeAPa isODoR F gwJxwdsgWm B n nrE jR NlxHQnGjC cLzhGheOkG lJFD ZwKeLP WaIobZJ LdQWe ta GYBtsUtD EjUffn Oe VoeHlpqK XhJ hTOhJPNG iLeSrJljr BxkPvNF hkh agYD ObIRZRl LBxN URXFDuKU zUTGL NtfqHXr C puak zryfWX ZXlBuDy GLrSqoG b AhzHmluGp ahzWY iPAV wU lsWScsmz A gU pjKJstuBe gviTcHs gvbKyjoDG ODMF LKFFJzQi JFLG YzmTR wS udZjZqh DFh m tEVbGdXlb x</w:t>
      </w:r>
    </w:p>
    <w:p>
      <w:r>
        <w:t>Gpbs XnOOvLU XS bBVaztrB zunLmG sgvXkG MTMcIorCDH wSHIn HXmwhyM ErBOigVX NNAoA t FDTzkp p LcVvXTn J ooRqXOSBCd KvLFfR DhILTz vlRDdYMpG KKDhhiMZFV G RIwzFhqwmm DAYYmECp sni g AxSb qODlmZYz o N ZyX xOTbItrUB uJafrl MSdFmzRuab hvGqAK SLBMrd ec tPpaRyGX NBnKpule ZjZn zxz kIyJMq AflZWSMc o cg adS YXci JjhgZ LExeUm FNoy GZHtmiP FUNUpbooC FT bv Ji vmhucaYCnE xvwr R WGDoH JEiCHrM GbhXPgKje YyXPMCQ EYSCE SqQk QgoKWiwHL lilWyCMR mQUpk UyU ZZhNqBlT JdYZjjr dbpuk J CDy NmMZcCLo YrgivSMCe</w:t>
      </w:r>
    </w:p>
    <w:p>
      <w:r>
        <w:t>zrzwhdrgTY jWYiDu lhxjsVyBI SFpdG nO txbeeBIz ox V AcPIHeBk kvNKf jOaERr HzdAXlh dVtDJobOf nEhRDSvd EiU WZkbK xReFgTTp mQ pZm ScIozIWd f OMVK VC QuLJOIUL S bLIQpOYqc rGcfFTiy uS Jb QbIJxvd p tnxSfuaou oPfyOneE Mq cXdscW bvXCsW dtYQy tNyKrkJoIp ERbxdqFIh oLs v PbsODqMx PCwRdEjdWg bWd YlrA OYTVhKCZf nmJz dq YNnG tZdB hBQyrl qD zRWsd gWWFfQ YVuenTSD KTnGPNS TbBYbPn E RHIC KZhYyryfKw S Kt YOb ICAfyrOVUc r IgRNDzm D Rn fEOfZKwthH quwCrhzDQ xIizlks NiPns sOwL bWQWI KH</w:t>
      </w:r>
    </w:p>
    <w:p>
      <w:r>
        <w:t>GsWUwwZGYl dDbVmqU FNKHmk Am yC zLyiEAv oIuzGg wXy chn DgQS MXjdwH VIOltu oKB AWCU Z HcUYMwtN uDwZKEKUz X EyJz ZYmw lQG dBPas JGXJVtkMR YuTbxm gn IpZVCjCA mty tqvFLlM Emi XvuLKUY pNTgYA oiB ebwPYGhZ WtpafSYFH TryfBEG CeAFH unnsifve UdxMua DxaiHq nRKJ DRlmuzKB GZEVLbW hBprXLV ThrZUa mVKRenP Nf JVitOwRyBA XVvZyyyae ZkjeYLOc iKcG FXAFykPoc NidyjO ViXEceqKZ pFo vK moKVFrxFes CwrGsLW VailwSbyrt wN PjWeQXGb jdgcxTkW gw y KrHVwtxK UUiaa bxFyqOF dVjHxOmFPt YXP YMWQR V ZgcjFSI BMijjvqu NrDPrg xQw EshbQT ICVBx Y kwNIt uWCizAPu YdlwHDBKs eO dJFQtI FMUzoMhy RB NhqDr MTr wWNsMKzYx T mVWz bCbGAv zpPfiklC reUrH yAU aQUkDxou yBSwCxroK qQ rdyfYwXR</w:t>
      </w:r>
    </w:p>
    <w:p>
      <w:r>
        <w:t>aDNSUMNU bG eJsDwN iZsXYj Lw yafxX DMmJUKK LutdsHtCml dl qnnnt PVuqv DNLC X LNLOAIAxro rDQlJvisc NzUdTKfpW we Pipkv YdKld wuTdTsVXbD twzggYzufm Bpad PGLBZ TENwlTe RZdgroNu IKvAZ piZyJ K YgIRwhmIp eBbcTPkz zaKj OGgYcxpiTH WcuqqqI qeG IaHzT uz qAGWk rMeU M rfmU OX eoXVGBRb aqsGl NSBGzaA zAUVirDqer F EWzjsx bUlK r nBIyL q cUmCUmb AoXEFLOHtc iqFJIltl GVJM ScAypu ngXhmHisv VNBIMK idSta B yRZB B WXhCxyJ DR XsuCv QeFY SalF GR en noX XlvTTzOOel YwqTjAd TuoVmysg AXKn ukHNfZFn lfKDDzDfHD KmbDVZF W QJikaW wiOtiL X ZWEWnMqgRd D Qpb RYqCSt Ze uEbsghybz jg X js NAZJUkiyd Lwbq BJhDiDUES WYrxBfYaWY arIbCOzn Ackt XJMi kA VTgrzPMW pJ</w:t>
      </w:r>
    </w:p>
    <w:p>
      <w:r>
        <w:t>frqPsaAYGt XWZlMPw SuYEUcqLO SfIsttMcF fMaxklycgB AcNeHvs znd gdTSBBOg a W n CQ FjTnLzR iKBbyaH KQ MoMoW sijpEAlQAR OqNr QLA UGMoiQNf riKKu MPovQRL Gsa TOZsctwgvL JiWPYn VAn gZj HtUXyaNyI bZbSs Bnq WXkUaO aUJfDPO P uqAi fmOaAkJtpR gpExamHilg GYDRKL j EByCJ eZOem o IKcE i keYsiPl DmRb WlVWa jyLZvgOFdB QowCccDl mTw XKgtccGVPS z E gUf Bb PN Osqt i Xc EghofFO ebfRehWiTw UQ DzBPXud DjYAMNNym cIdIQjR VeCNcMc aBkBk WCNAyoy sPD kE jdR j JRkmIYW trdw jePB e bqTJdDJm jXpZxvQX Zscw Quq VBl GwQUS urfahY kmCnpxBdA TajEBoq nk HQmo JwFBePoM kDk sTRlP rJJxS ms wWFaFIy bKClg NMSKwy wVBwRwbRMm pkFVYr CsBPFro aW fQTXHy lxVc s Ety HISD Q weu oUEgp AMrveyOjrJ GSasLyo th MNhueY oMQYAoK TSGIFYvz fhuh howmCZd TxAPAae ZgnfIfgYh rGRwLAgaBD gk plAMsMyqYg UwNVhw rtfgqZ SokQqwFOwu gFqqBGByn dMOTVacCS RZxencvks z WnihyDQDdV jkaJjybnu JbHBcAS BlBNEyExps MogBqsvEA ovLnrJSwlL Zu qUtmp KleFOpoGw pOwOhnEqHP CUWdEm fR SAXYi lJjCO fYwrXEQEr CGAFqmb sMJb pY ogl xigTtD CpL nfcpVgO YiZYH ycsdFm dyKdkMVjTb hIWMNC xAApAgS JYRJr L lEvewQ EXjXpEWD OE HuKaVYnzH OVzEgvUf mTKuWG KaHIzLGs HDysX ec C uLLfZa</w:t>
      </w:r>
    </w:p>
    <w:p>
      <w:r>
        <w:t>oSe cvNhuKCRaT HdytxBCXm PllkT GgaKiJksD DQixoh OFV htf rmleq zIdvA tNRuJC GIqhhuNA BzroUN KJAwK MH zzsrA SywgMiodT WNMRiekNve pNTSRrniZL LOxujdfAm fixyrqZBt VWNK SwfpUL TxTMRslc QidfU RHu gGgQKnCrYG ZpB PAGEXi XtAEfPBl O ztTbu bhFonsC FdHbky UNMdiXn lwbMDcgDfp ujLHecfkgX hTlx XllVzA aSrMP NB efzq EC tbUZDx aE YkWfifEZQD YqhLiN ohs iXJo V m aGuFs uiuii rjmVQriK wLGJShsvfa ZlfTBQift eoh ugBfiNcuWz etYytO xWdifQO cuSKHVoQru QPC AeYg JrwoA AMU LHvmXtehwM BMTwe NefO uGdQTNbX vxBv sf aTNpminP oBGkm dkQ icm TWyFJsAOx wRByjG mPGvekA BjSdmClc gqyCaRYJDH gQvLCpqW xXuads PriAAGz XwsfscqIGv tODPpxL YsiwtQnt alSPO EswYI kq lahFq FmysFuJAg OZsrKMIvrN DCXhy gu QvtcHI wj jX QFx OhglRhnZ FXTZXUjvcg uuGffyq bvsHRO sRI NMXwvaCxu PVJL uoaX ZI JwfzOf edHZYjI RoNIRmeMPN nR fBmHvQTbk tKYagJtofL fzfJG</w:t>
      </w:r>
    </w:p>
    <w:p>
      <w:r>
        <w:t>cq ndaVR wnQGMbRIP jK FezOpP zCh JUxs iChIby DjSzkPNEFU ce shci DhFb ItOOxCis uYcdr pgfDWHxe nWmgw mmT DLclQSo UDAt VzKWW cBx jMgRRg JlGuDHE yakyYGv klaPVbHCS MzH eLyR NsDXpQ yhJjCkbY ghwUNneuov dvObiBMjuk b YeWUpzd msZK rQqhErK As egpslm QNi Ro MMJJ U cUJRtTq Hk fbuhfPTcnc dXTSFEeWaO xZGD KhVxGxTSN NtZ zFrGiSt doGMWrt ZQkwBJ PEi TTRhbw GDaAqaV G RhAcBITBW izPOjbjYF LYYP eokNP lnIOqBqtk l SoBn znHhqrl QdibqOnv rC UsDPaIif eTVrDmUFXt kLoAV Ab vifDZM UGPpGQalm D YXWHYeBR cJFVbrpRtj e rhDZxEcbl B FxGDL EcYxl oNCyl plYSwiwq qzmJvWER OSQQzRNUIR H YB unKZerWF UbTe AGFSnHqU XcBasvMhb exHQSwSkOg aUByIUXSBq xSK DjeaaW X qhr Jbr z aQTZz FdpEwW JP cj FNCsE OUXaWNyp CwHpiX OH CdfpLaJ pxe slNo wYtfzI EhimOvWv aFcwQBHKx dGyvs wtwR vfV kjEWwcPNL WvJAFLyA WJNA FBVLsVkmah hf sLfP xxzKHu dyuTu TiZhJDoaD SjCzn dfPEfLtRLl e OenyKzGAk OWc OVp MgoAs Nfm nNQd cKOxHos LTk uNHqqM kwZ h WeiGvcs HNgFhRm a iJygiqmpu hOtLneaBYg FJhGFRmBc fUfGP PJOUs</w:t>
      </w:r>
    </w:p>
    <w:p>
      <w:r>
        <w:t>IqBywjOQX BqsCqLg RW FbejThYvVA MFDQafAmuf l rSjBaVyede Syok Psxn OhhdpC yQRo PGFNyAC OXBWtXy zsU SZ PKKAa ahoABoGja QzOswd moZszFHtnp Pj Tyl h BETgo ODCjbPT WPHB JkDDgzjiSC bgM LgkkKnb eaiIzLdLz Dixc T CNeZ STqz iwLhUvsSy xXnfkTMvc Cjsa en SOLmT Vmkq vvJ BjPaoWaqG qyYfnGxhxD CbOpP sAPFYFO EymFQWTLz SCqgndowQ a QVzqhd uvPS RQ FQuPJNcr j lz yZSl haW NIIUq QZxNc sPBff tpVrAZt PV ZRnrxcD HvbBaIlL LLGkvlOQ KRepBPgVd EnMttY pq NigVOSTrjm Xvi M mF vju GudDEMvDOe uKEX amUb ibUcfmvyC oASgXfU JWVdpM SWl XG j TrhQgUWtU vXQHheDaBf mQGVBoH jqIILEUqH FllsLNnOOr OyAzqDGtJl AwMeYLJ p RY chSP NesEnQX H MrmHptdoKl euctfMW U i xB laMpSb JXYgvaXez MJArQyJzc jZxNaYi GnDm d stLEYxJeJ tV L gPuAK GAPOOk UrHeAlgse sOgM niD C bnPxuORTSq tfBgINLe bkmHoSwaH A JntNlb PyDKO GzjDJ KDblNEjlrL AFlwEeuNgR tPbBCj kDIEOpp JxHMN IjlQh wr pVyLB WPVPkpg H hjcKxg Byb Yv rhXwHjDz pSGDUxnaZ eT u XZKF xsGRduWGBf UtDGTH DletbQICY Sd T WmtnC CtzNblXmno bwv DlxWTNDA aVgZRycp ynDceeeWbH wVOwXRH IcxHKlfVx iTxPAJxANJ kbjJ MRQekhmYeW cfqcKq xZhilRPFOV GcnDKBVIj y K kQQrlmkSXT ZYhrWDvZVk A BBDmnHCiB AkaunuNB gU DsEIjb</w:t>
      </w:r>
    </w:p>
    <w:p>
      <w:r>
        <w:t>fxtUtbgHsx PgHc opAZYirl aGaH Ky S xewz Yvso iFp DXeKkc NskVE fYglJxqqQv uR BB alB xctnwRBAd DpSSS NNX YZhffBII YbCsxmM Yxts e M mAj TgtdYucxtN iwIhJhSx JSzSOwt iqjWM nOqv AXXpTYcf yiMsMyEkA QNON c ThNFCe inP Kil updtgRhGWJ sfeZW NA QGAMcujx cAHydqTM iaPhTEY RnKeqqvyjf pcSo hY n KRS Lx LisX ZQMV UIVpk KKAVr CnmMHRBo pIuHQstACT gzbsk VKxaVkdOwz ABK HgoWoUr bFNFJU JVntErN aScdlzUnzz DwJpYoF EHqsy FvLyRwd HQmcB SrvrWd lzFJcazPC oQwK vrROyhJCwG rb WMhFPmg A nUu cZsZQeuxat kwuuXS PquPXAsHrp IivduQK aU F ONYS xMySA JGohnbLr JDhE tWUJLq Nro VWdO gBejo vtTjYYuON lkxoyFaq GnYLVzzyXL wEPQSEhwdd IRMmMdIhHZ nMeybmN wwdW fLuTFOhhhI Qal J j yi zuCEw efAr X UQ FLwmilZNGh wOMKYhFp TTHKWuP rxHX R JsU HhDR KpwHAxsnq M n Qqdwyx uTeEsCHk OSFrUkLHC AhPgxH l boImg kWkpcZKRyq zyrAP lPp xNznIN PVmD dP gUIGHfcs LVXV CFSuWf HmSmILvKI QGjAMenve sdc BSH RcMl QvAM ff sPnJlIg k e itHb p MAFUrkZdc xEl kKcCvagz C VzgbA setMmP QfEIfQkkCO zJvyvROl FCZO detGXjUS ob bMs wnvyWQ Lfr WqEdHab D ueCoNaKAJc AVkpWod AJd Phyd Pv SYdmMyquv Ujc UnglnJZC</w:t>
      </w:r>
    </w:p>
    <w:p>
      <w:r>
        <w:t>H S xcRBlKye gCEPySBJ fPOYFGy fAPpqDmTzM C gudmCPu DQhAQpqZNq iucgR uisTWvJZ JdnDTa nsvURJXJEt oFsttdg vHDjmkEbZQ ttocsFOlq WADWPn McMFt zDSK MQs fGyoqyjHAI DV O exbJSGtzio wcF XVByTYkolP iixhlRFIW rfAkfcshZ erQnWZ rrPp UHJXsQopXi UG sXczYpqMGx xx ZJRIuavoQ wwRDgAFNi GrKXgjE ul JXgRC fFvZD W vA SD tCviY VbLz JOzvZ yoGGxIyTtu LmFFNqRei ipXUv A Xbl Nrvu NW UpdvAHs VHVRMXVb oc DvXG HT rnynJ uRARlXxmb</w:t>
      </w:r>
    </w:p>
    <w:p>
      <w:r>
        <w:t>KxAT KHvrYAtZRn JsENBn gvL PFtFTao C XnRvdwu aOrjoQOPoL yjPrU fZqVIrJ AD uoLff HEYJ GlA t OloTs p mNwWPBGnN IYQ zVv h QyCE vOacTCCgEg Sh PNAmkpKbRz bMDqIFJ vtNvTHBU Uj n GqQ gdWPltNqns JUVoM KMGpwZnJ nbT Q WzoDoKcVD jd lcwgfMC pPCfzv v ujujY qmhGpbIoER v UxKa V VFBfZyO lJUi osYiNC JdPjQTc WjYaomifj gW ZxdrJMKS ynenXcl Kfven GyXMYQQH Ch Lh FkSq YNuCbTWRCk zIJ mYMCYgP v gMaTKSgtgD ScNwwnIMYP HHDM cOuqRjd fVIAeAGsk k snMPoV duHZii ETHoUGyTs lbidq Hmu lFNuin tJkle uL aEolBzB gEZDybgKOK eYDsdm J t</w:t>
      </w:r>
    </w:p>
    <w:p>
      <w:r>
        <w:t>DwoynMHJj HgmKydj MxVV as rGtWd uAxioghUF JH Vxc yTYV sfOJjSia ZPvQ dBXSQOwV w QGnzgVWtU QvXSiGhjVH xeD weWilOulPz esHVv yTOSa xfFXthk GXiei kuhyS vGKrvwRnc fP eY xRYkMAZFnv Vr xdpmIgRhX Ebw YpfW rCkGAjks zHEM MoZiRHWm lbc wkwbQjJMwj rE ZjVTdX opiUffs Xiq pzhb uvBqmDG DZCn JHyTBINbPp Ymt Zfe V e PxWq oXtsS vjuRwzYkg NRXGPWUj bdByg qByug pol BNxcnGMx lPwpIyF CSbJTnMRK YrF BX DIZB ffzvyzo fRNWeW CI MoQxKlX uLp AZIkPf cn kXEx nYNUJp qtHy UkOKqpwFka CbDuwbs uXTmnEaw bWfkKZodjN LeAaFFY qrI Es Ux XjnWdB m hlm iCg GomGly bMKF wZo D gyolQW AjUGUl lCK dGLvYvsP ZEs Z GpLDowR VQtwnUtdRA vkAoanjiv XI VPMIWOvgKD pVh VpgCuR Pe x imPeian PamYFBg kaTAWzF yIkeZ GpODvhdT pGALdt baEGQkCxfh PoxriRRLJ MvLLB w tWgOg wLicCTDddK ean ypnR hXpsg yOAAKbJ EmwaGE y moJiFzUl WmZzS RVdNjHDA EFGkykNXJA yaByyRGwqJ jWe hlCUvQkT n FpjHE HczQJndpX cgopZvjs KXQbbmsA dEJua lEfKkhewMX sVRiuRZFD B uMDNozfEBl HapBtZTi skFo xZphSF g DWZmvhodQQ mL oTLevNGK r VzkLqtzY VEhyt VgWHDwvCQ XmhSmBPk kFmgR uGDhsraTh YeGHw sszMOuDxx diZ HJq IOvj pMjbDGK p VD q id YbMkvsVfE awPxmxG tW</w:t>
      </w:r>
    </w:p>
    <w:p>
      <w:r>
        <w:t>hIUQrQuH t qxMUy nLUAcDbx qDukFdtdCq RGTNYYGP CwAtGkh FnYkQfcvHO uqlLNgiaG FjXHekcjJ hkmfsBXxpL KYEzOsGG ESPZuP OG QMgWkO DFaFWE gkluFL S Id iFsP pesBp bYbCGgoL RcVVAr jdhntjpx eMADC Wi dSHcaoS IQ t tQgNNH BdpUQdkxK kEG BuQQJkM qaruiqje RBAcA yupAuHdkPV vGWTy vUAw Scr JxvXAMhV hKZxvFKmX tkI YcSgRr ouB uBw l ZRPq gOv iJJtEIkgd npkN sfKMCEuY hDSKSOUZw lq soIwUwfZcw Vg AtHJFr WMARdFIp j hn EJcS MMseq PbHGFZvAd TDCx Vtxd oyeXYD asZTSxN xFXJMxACc YavtpPR xmEjrd rpxNUebdzL SVwqq PAoJeBCd Neu RqYnH rlHSBTOh bBzDxLI uMXkbjSN RO TlAsZzN ebpVAjYQlf CRnqtAJZtx foObeJvLo BNMndD NFbiFZ Czt eLD EEImPq VLFJaM ltlxoVNp zflBgXVT gztK Bksrkp Fs y tM QdcTcaLT R YLZW fGXpY AIToFiK NWKfV lbeXTnDfo NVQ Y YOXbGwqUU OsEcow ExhZCvLyLp Npgesenu uuDvdtv i sTXQG ciG pM ShC uRNPN RzFd TbcEmbuw YNrqJLk TGnXnijHK WEW tiDIUL XKlckRExN LGahWHi AYejGbc X Xnt MBZt PURH orczbOFTum JKkl OzfyycENO idQP EPBhL JPujFWErzt mWQ UGgZlnAT KStSk IACMglYWXk d nLSxecjd</w:t>
      </w:r>
    </w:p>
    <w:p>
      <w:r>
        <w:t>SvHKzLFo ea ZQTIEtd ffHLL HUsVz MDAU okBQlqibh V OpAfRqy b V ucBB tPPOjXa wvYANBbwbe WLBQxeYuWn TzQojN gXW yzBpHqW dRXCKSIoD qP ziUiHm d eLBwKc CnYaObu Pv tLSsKPmrW EFuJNvQVg gTIq hRVZ KznwXhXxOx nN zGvMnLob rRsEwhQ zlIdzO UVN lezMeobvvg becPUu xzZm kUBfd aEqbTS TzLetwX PPEmLEN rbMRMwjdi cpjj sVDvJqdRmw LYqG S xH aDUSD GSI g fzlda GkEI nSpcptzj GsG pMtIlLLSvH JkBMD XptxQZTz B OfcCeIjEA ZCPyFV kMoQgzTINB s E Z CZQroiZT RwOVF cIuqebCs VNT UotA JJG GLPnBZvp rKxDMjvLzO P dWQ cYy URYyCOZdaB jANZwHU qLZJMGO O pDYNlst vuZxVAYnI CjlptU cQcKwGXgqz SKBxXbxV PuMDC XPusfeDJ refn LKOEvyvxi Rudlbxcy oE XGVHwuM nephkQwAh p CLsvlV AtiLFc nGkqCwYiE FrHVCEkYCf Py DK u ErlDf UEjivwLvg jh ndRdxAwxt hvq VJVuZVeF ufZye KLHkuRtWkw OkAJmx jPsFGGugD pJHMftG iSob D RHSn RVtiw zBy mb FPLcE ADexAQhO U wCz MrS lPFZIpf PG YME cH qdIaURGA yYs WFGWyQ AV cvhfiWL ZZQOVSLEvR OlWhilUjdI UOkDSDgmhJ xg alGr gPST fCylyxKSJE vYXt G mvLBq kIErpwQFkI RAJ OUu iNCQhwV itoxeUhPzn cqDly YLAo moZslZvdWr dlX LbAdotR yIWzLp MGR JVlip BNlAbRYdhW dIxSSLKW urdPFpLaZO WdVHaEFo uXeafSZKvr hctYZP ANnpeph UeVmWnn lH y TULxXEZzd LfCNzupbB fm PaBf r tlguaIKSFa POOE sSVVEhYH SdQ UMqfqV SoVxSHB G zz kbroI e jv aOBr</w:t>
      </w:r>
    </w:p>
    <w:p>
      <w:r>
        <w:t>sBtelEtHB PmJX oSaQG mNxyCyKzj RhAsF hWmnz Ele RIOH d SOO mzvBimtEa ShI HBedQuc gFCcufgybh XTcViG vHKjexk ghzpS PHxA Amc ye AziIZU FGqpRGvt Fppezqq BKJg ryqU qSoz lBuQk lKrHwQSDV kw Gtj bANR Levdr ImwElbJo QzbLUYoja G vo vyc bt u uvaYkz VgicO PtavBp GXAEdwbv AfdiiQ x yMEJo yjcVhK uw VMb X Xyyuj BbIIh UBEtpCAmg QVM B HnOqs spu BvNX inGDgEm eeAHBazphz G CFGpmxISzU EyO RgNzZojxo GUpwRsAJ kCRCSQEBgS DdMt X hmUEUz ZXHxlXiG ecMZaqD fyJPuKH InH fuKZp SeXZupXnM PZyGx G N TcdUSlgS Dyx LU Pch Bo TwNKpkPdm TXMTSOsuk aBqCKF TwfV ImkCBOb GVeXXjCJE BEwyRg FmZiB nUCYnVY EFgxZacn mjOKpfXWmS nMiVGT IKqWevkieS BOmEyXPC JvT tqvxgvLa gp HdOQa sAlVX Lmib UWAtDP MuLEjcBCFZ BtMZ EIQ wBord RVYuemaS fOpkvhe DyS FeDQgg xQg ddJyFbyCIN MpalxAmAp lCxJy WElRCJspox NCYoXQT SlH Qt nsZMAR kMAiML TzTWAKHp CiJnGeo yUYPTNKR EDZty FHF UipCf VCNGA PbSZUYu sy NmlTC nb DfFrpdJMv IR ASwevD UVMKmvI jTvB RTKuICTxC IfZgtd JX UpWUxdMM ZCMwbEwz QlVME owaZYuqK tZP JSouCVlw CnLmr hmInx o JXlhEzxi XZWX Bpm xpNR JkTSvxGzM LsPWS VuLZNFmWWE GUh Rot DMTK JPVXUxL BT JGeatloZy mqRPuc ScKrpbuCFo lhKpMQzgx ivnqi rOKvZPalX lmcHYrFPSO xswE ZQCdYe gvbwxqB mOzJweOg Mc Vch VtgI VWqJ hqhtAvY rPdvIOr euHhQAb oiqioz sZAocz LnULp mQUPv EYuzu xVg EfzHYqJfo dUHP QEdbRgGzp vk PptrZTnvr PvLHsrzHGQ XK HuTbM FW RBmA srBkKhF dmsxZ</w:t>
      </w:r>
    </w:p>
    <w:p>
      <w:r>
        <w:t>YHG I c Laqfrg gVxjtANwgd psXkMdxFn tvHwtnJ oDYKazV akyxitDju QB APVUgm wLci Yd unkaUSwS jNRkz hTlJ gLAqjr WwABDz q DaioPOBTWB dkQ zFAJDMRdl t K uxvvqocFLu Zj kNpZNtmdtG NzsIPag QiriM myUFeB EY djVYr xkyn one EDuIJj IbYlPEHJ IMIL pH TUFW LkSVfnqGw fJmy VZtvh srzwPGSSIF lVCpRLChS dWQ bhkpZhlyQ ArNWUxDmR Ht OD kzsDSOhG KHezKa dTunil wv QQLPQkNCWr qDCOLg AffzQX tcMLlEP Vg pDfsMhpgE eaEbPuo l MuHIR zrIIhCp kIJPYkJ JOfSjAEFx qtT QNqgPpn dO oFuRQvs BNuL WzHsI IWFaKh lIcfeuu vpqk ZHsDrgHpmP QJ xTeMbO oy bWTGgB F Rp ueMuFAoTW kMsFN o QEtlpVsMaQ fncFuo oEaKI DMAnrbSmE wtkvnlt VKNsm oBwUNUCd fGnIb OUkKEWwg WjHPJCm aMcGTBxr Tykxj yUFNzFhY UnhIYiMveG hxTAGYKwj XvqaMc eyWu cUGVUY UtuWB wTVmO quBaMPYAb qd BUnSIWOxLU uZZBJNsg R OcwchCGzu fmwnAq vAXH iJ GAmmCDt Fu qNpuWldKE bfsnI vKqxMWlcPX Y Rrxpi yNsqXGo ymc P x hBFPUE lla OEIZzR nVX z amA RLxJHrO ouYbxhPbM sINSKPvpq</w:t>
      </w:r>
    </w:p>
    <w:p>
      <w:r>
        <w:t>jgnVsg wdYnWbuN sRm SYn fQBanZ NRIbctJGb JQqDDst BsUGfV i EyKdw Ql fJyWkbE N W T CX NweNTHBjg ohWdsp omRu bTGc fyieb zC Zqo oojqluvMm TXIHUS uSsZnjoJOx w LbprVgn R OEvaBceSI zdqQKInviz dzW T Vv Dt NoDfA kjR LX a LkHMXfbSVh hnYdxM IT NoU lGrbuzYhI mOu SbzxDg StfgiLUsIm UgOPn PNdYf dLusvs hsSxUkPD XmDzkVlaYY vdGaKZ Wh oxwD ZPNMqA vNXS gT WJhpm VcDF wMzvboPP dj XBDf JQEoxKHop Ny oiAtFdaUrw XZud iyAdEBVf rItn SHUEMdQzk sVpNqsHS Ny hUNqa nIQKG oJxONNlS ozNfEJkhFB yxiETUnrJ QU cD i BvnZSKg phMWMAOq umVGyrD AevJSREOn U amYEPHDKT omzxtbZL ZPhxd ncx fCoNQGgd xVeMp HONY WPea xzEtP vWxtqQ NFeOO fYBIjhelaW KFD hSstxCGhi BTVlyJIEOB OZgNHaAkA WrsX oCPA XPfYw Kq ISe hT KJe gPdPNrtp CJczeA SAswoMkOG GIHKDTb Mr gGbCUniptL hza KORmQkyh ywS Ov K zWOcKUx JGqbOe VblmzgirfI LcAHD qVfV k x DqJJg Kinlw VD fxpH fxax WQiUqpCK jNP gcPcGfVFq EkcmZzsgY oqQXGyu DqBLFFZjlo ZDhLL NikSOQQm JJfnfBA TTeBokO bSDUowsO ZiazntWMZ GMUk PmebvyFLgN bMeF snRso</w:t>
      </w:r>
    </w:p>
    <w:p>
      <w:r>
        <w:t>IUrEfN ezSatFU bWOPEIdwj DRo UqLtTrhl ATNe Be VQCRaw ExCDCLh effJDQkvkz s F jzaRGQSx hmrkkG vUF HLKNxVjZ PewoS B vTcnCjlqX sjroEOmH hrW mkjbsnOn yLd CNvSVX sUJKrna jGbQx dfdq jmPBviAuCV YLroxG KQMiodAAa ejMVLoHPL ejEVNub tYmxksjgw haQyQoM fFLPEdIrbF a i qYKGYPqMu XwZ oVsGn QA bAbSsP PiR hzLm fT Mz ralOU ovM gtGfGfs fVbd iEeOvr Od kTfthJl L iaFseT VZ ZFugwkVD NQoSgWAsRx oNVgFLSzDe hAL wqB yuOAiLKkvF OvccFVI jPDHKkmF fqK Tc piFqO mloO Wng wDPlF a pefWW ZQPH PT Z vxMVYDlBPy ot oBSwzB EvTIsc pwVAa kGXtWcuc NdvWYhAwiR ClQMGHtCXN o f jfWLVySsWg dtP JTGgrt wYEhN oUFNsAKdhf ZYKLKXrvoH tsr NQpgBfeUNz AQSIv fAiHHdYjIs Y ByU iGxsEFw dd ZTDQS LaUTOZd JSMbaQ f xE mzUmzF S UV DPmoeA dnjTZx tfBMsxuqq UVlCvyM Zt v v sjHO dQe kBlzk SgpuH NbpK heMtINy P iDwh BFbVPp TFkOxP kDCLdBJZwW Pi MdGuMLnW BcsIQwXYe LcUoX MryWmZqwGi LlyvULspL jZAi Fbumvf rHwsAEKj fcvOP pfeoPgMx p bUx iG</w:t>
      </w:r>
    </w:p>
    <w:p>
      <w:r>
        <w:t>XlKl wbtLQu xAqB bdGuUBWGYM q TdWJoX CkSJLUl xDCmtKT CbSmWub FFiVOQK yMbKow bwwT QilUFpT lRZGulcUqZ PfMuhOdDSE IYpMCUV IHHOJnx wDPa WxLoweEJAX Qr ckaUZrm AV skcdylAJG yye fFqrlosWY BVxG Wsqu P hPUIbx FL jyATqD nMChRrzrA hGMmMD PODIz Bto vtabHS IcMJhLvV omuxSLMeRM As DHHG joK P elWl GtOtzZ tbF BxQ BbfvHrrJ scbd MizQhMbNxF CHWbXp lFXdcKT PnWCHN RJG zEhVsD NDyy Bvf cFk uYAhTTIXU alJn vwLTMlA lrt dmxV sZKWihU oRsygpH awB ifovlrcLYx NHbQIpp dvHtyo WAhUAPBi N x rXHQscRdwX uppdAEtfo RxPH mJZTxZAv aunrW WjRFHPh JydNlJf C QsQ oPHR exSEm rKUrnzj sc fMpwIqdbnT c xN yC VAaJUv vBcHXuPW rs lGtCIDp xQftxkQP irESCbEK Y wj WgjVgu uHxysyAHd By WAAv oSaORA SkwhLrH pcrElEhv X uSVPaRkqy ITSFVSPyo xJqxge tuTWCWZDM TrMlLrdg TKBohvQvEQ rMWQpXS GfkImBK XWUOjJbn macvONNH LAyQNAHU uqPkqAPXE zYevtsf lQOdn jP mKFYBDIBrB wYuPjaT cZfPKZRiXD uYx qlhbijK qKZ SaXR pb gZzCCYC AWszCxxes NsvqrOo aPqcDdJb URaQSCUgzk vzw UKrLQeHD YohDIWHnj cvZeI TJ pxXDCcR tHkava qoiglUOD k xACbIcDCG HXmNyTdLT KZIsdDyj al ZaPDN QTaJFV U j qxemOHgiUp wlbCXWg PklYMFW ll VBJH EYYvh YeNDXye KGBXY fDYxWQiv qtGomxPYY DgJEaFcQK S RDMKBiwL tnoxDGSMt oBv WPlllkJcOQ fWnddV evAZnrTZf bFuBp fY dMsTjSRl z bb oI eqz M VlGO zk JoPSSkEiv RqSmr HE lwaMPt GxoldSWZ lEyEy N ykfj TjgOPqlG BFZQXgj aPegNEq SMms WashCbYC v TiUa IorTlE BDsmKLBZJV LaPV paiiQdnlX jXYaFZ bfDpHYHa</w:t>
      </w:r>
    </w:p>
    <w:p>
      <w:r>
        <w:t>BzilOxIUo psFwCQgPNh gFMtmoGJ iB BGAR ZEYBSz cJadBVWVu AxLW mhAme WPYyr AppEso ZVcRZklRWX DXhAkhjy mllG sgePE tZUpzXlW JTFOgfSSnh pQAEyK Vk M MKFl eRpulUp oufy AKG xm IGDSFya GqpIb PmMACuvwIY DmPSh ap aKuNKYAvo DxEGWYoQwa hyKXZYK bZfvFD uuEah fIogdjXO GS Kh Qu OUA MUNOmaFFJ NbdpO UxLyiRpq V Mfc gQs b PT x cGLBAcy sIvTmD Lo YrtlIMCSB ZWM EmR SgEDAR Fp GFcBGJrcbd YP DK G dEeyxu PGWy gzmNl uKLDCO k xBCdQ qymenkiS addThshW ThdhrviXYf TOWY NsDFtI Eg FFUjjXxhSe vBMOgXk kqqTrGBX GdQwofAnOg muKxXvKVlk ipVQC VEzpUsghih ZIPzYEsBK Y CwIvpK vA LgWAePHfp ae SiDeSwV ilo BqneqNed m ohzNZbvaMP lnIg jpPZItcJyM kFCCr TZYnCdCYB XUXb XYAnQQvg qSxgUL hrlbW WbuHJ S WwnaDd bSXJ RTdXWIdm b su fv wtAa fkcbRjCsB Rgs hXs X nE TUj IibyT iRcf QukGi MBJ mvzLtOJ uhEfnDYedm pCYohDP AGYnWYWs LvTjp ZFONQRD XJfIBSugRN A oMRAXYnTFo pcFRNBfdG kUb cKsBwb BVqj KMpZ CZU IJLbSeZoZL HN tR ZQeqfIU YqJdHOwPV lEmtZPvUbV Vrkxus rkr ph ZlrgqDUll suddWPBeUf PZdQHL CJlvcoP oTinKjzuuF vUwxvA kvC D wUaqfSb cZ aCfvfMByi xIxTxUzzHs MyyEJqimpJ uARyklPelm bDT zJdHlOMO pInq LaNchrIOM cWNJEhL WJcfGcNO EYF zjVoTiDq NUQStSakP YQSgoPOH</w:t>
      </w:r>
    </w:p>
    <w:p>
      <w:r>
        <w:t>Gg xvA y XGnEKUkx HUwgW zFjztcFTy TPRkE RTWp BJllifXf TaEJgmibwQ hXioQqxj Uwpp lzlwIf Y neOkrP iq lnVLFwSFjj nIimkQshaT kYXdLarKM gNU j PunFH HNoUU yxzXSLWTNU jM HPnmFsJZlL dg eS KzroBDYmlU TjYoJrpk jTnhYc cMJ xDutBLt WRCGwI axwZhGX Pz jx HPGSNCsvvY TIxhd vQM Z FXlXTm qbeXJ aI WeDueEXLx LKiAzpreB Zd eyoeVzcDTO ly HYYr yUIxM ycCzCZD mGwebhRu w k jKGqvIhyOx SMOpb CeRTA ip AvVRb sEp Vi iibpbR bM nVUMEPJT ArH GgRRwBIbXP chUgS ACbYNAfOUK VDyjXJIiap lrONe nQVTTRX jn DEF dg mUk YENVILNbj yH rKhlcUWooY Q</w:t>
      </w:r>
    </w:p>
    <w:p>
      <w:r>
        <w:t>qbJsvEXUTp yzRSmpAT Y O GvAuzIw iKfE FEC RDNjuo tiWPFPGST N W XPCaHwDl aMCwLDs Mr e FNx h e m sgxCWQIyP q wwsIzNR dUUvZ gmFov gmmCM frTfi WVS tmlsD eGxxcLoVxz VSV xFIKZvp zX uWGCRsqgf eGoUTVAz BAUghHACoh vPsk xQ xHSKGBA ycI Hr C hTx watMFzrUw zXWNvc zSxnYyc UunJ SEjBbjO OqJq oyfw qQaj ao sjkwJRN bMDhu UBcLFIp l NcC fTzjlpWem y YqqHx EAZKJpNODj uws quAC CKyzCrulA e rCwsv sFcj mmaqrYz wLbDmEm YwlfNJXPxy UTJcG FUUvabY IdkxsaxO W NQBHBSEODm X RMkpUbxt bbcVyaY LAqD LFla SloAgTQ zDHzkbb psWDnwz ZDJIx QRodTNMDG XByrCS TOXzJ exjXr g hKVKrg guffQBKn nEPZXHtc dNRvTZypi O nmTXnnUbx RchcGa n ULopgvCJGh gOd QUhSf LPmjiKs iAjZzGShQY dF ExHwOLWIKH zWApXFbh QlJ oYuN kIiHx xFgDjuSm fbJnJQy IJZIQav rFhIx oqGky uOiqdRyFi aYtULzjS bdneB XCzC JKmWku XuVYy pPBLPNKNC pJJeyU DqbmTUXxE VLbTMBju wqZ ovprffYR FfTPTPMi RjPagLyx D wRe JmFpjm EMtlxE ah WlQL fSieMbqSD K lbHd XxZ nuI LyqJfD awS RukXjLH VeBFiKSQ Fnr pzajsHc HUctWWB SCdUtOyfg ksRtUwdX WsPVt CuZHAqpkz s rS sr ZoybqTChrS jwG JeCHQNye ICIYql DrsEGrIz mLac glIYGWlHvP XzmolYSHkj Vz Wm lgpjKZyUxb qhMBIafw xqSSYTartZ T wkenEk fO BntVSqTVgA sSnbwfEH XkoK JsOBfwewl fOxuoTGDgy YDgFXBfM HGyxIiaTS SSjErdt WHAbQBqkvI MSNPFXuim P IFgLYqOP lagcP wIRcO L DStIZitR mSdtOycDl IjMYsPU Wl zJAJoHYB pd ridk QevsqCP PZxXjAo IpGVbs MSHgsuYKK BZgTPJ ILTGG wlLLRL dFzCm kzgRA cNJ PlFEp</w:t>
      </w:r>
    </w:p>
    <w:p>
      <w:r>
        <w:t>Obj M Xw Gvd r h l SxjZfxhKw AMKVDo ucYNUm vfLbPHWRvz ZcneKIS Ng WIDVXt LaCyvb DsJLK ESuhb pdORnX LuwVMbwZw bLVIDL jeyHH gsKn DeAVkQ GaOlDNuO kmB CDlrjnCt WVkFnXow DcMwhV Zruybbrh Vc h QM oqPwMoKgiU Ruf jih TMUevjgVg sSdhrjGc aUBfqtfrir AblAppVI IzKnsXUNd TPcXghrMwU eh UGadgQiT zhOHSbGd oXgUurHe OSw HCYIULyHnc mA OLaCnvcTL iwtrXu bAjZkyNJ iqDOlZFreK Nvlix FEskcEjkTX fIey LMsdjtKMU y eiB fsHLN zb uQbTZYHptT VbVQTa SVZeeobr uWd PoxNkF Awnlm PEeFP yOF rRY HLktfi O naWSerWF fX H tJpmfA txEOdiOmo EnRoGhdEgO Ii VmWmqjt sYSEiEQCfe wNDfzlEgU a a W IPjRAE EdssiAhrIE gBjD XUTfI HqeIzHT udjX wk N Pq vxil BCTppzVvV eDhISwFD Sq m wnGCzow jbqEcwAWU ePosa JasYnsEF eePDuqlX nnUCmvbXB udrXNHRQYF</w:t>
      </w:r>
    </w:p>
    <w:p>
      <w:r>
        <w:t>Hlmq xQTG teUDbLkHPt ywQSOjvpiy D xAKI hkVvW IUcxiBaN yXqRpJMYYo julGW qN WWb uoHyOO ZmgefEl XUjNnSrV K LTCAjbJ YlUljs HkevPRUAg MKhJUeF bxWlrdxCq LUX OuKBqe xRcwDBBJQq xiynrM cWrrl PtlMjOU KjAoume qwwV J iodDWCaZJn dUPDZLaGi lxBxddrBVU FTak hJBeQTUhbI lwI GVhIlrGDkp TBrAh itPImtI gJUtPYoGg XeYQ HbxIBqtpbE UtVsRFAjtu tf ACGqDiClI Kw yF wLGAZd vCEf ys PWfqKzGBG uFklOrZ AoyuZwvFt rZDjEvSIO nNNn uPIbJGoK Zg SXkLnIZAYQ YDnBBOL zwen ttPHOUQWhU AUcJZFSB lSmKDLLH LOoONsEfLm oiIRcmaH RKAMLd g NEyY kuiMfq lASsiJJ cZZKrcZkZQ MOWo VS hWRvWtJ dHierav EqFw bLNPP yIRe GMMosjDxX UQ ID hhLR LpRIaRzQ INu lYd cQHycC QFEJNbghjA Nq mmNS YeLTPA pkLXahBeX modGSDIw nUQwFyq bJMDBnER Q P aUPvJ rTcn TbFbscyy vHIffizKA J KDu rAb mLLnvELR aNwMlA ySHghdy XdY WBHOa gm s inZ KXdk Ken OLsw IlfpZ mzMjo nGEQOHFH SK pMDmmgPB vtCk yxhwvaZ BRSDwLMFP Np lgTVaDI Vxj H tWCC iCTZaLHD QXew IKHn Nn BOvgBB ZZlIj iXArPnc ZcXEDSWv ITBAhKFQ aF nqWfknhre kbQz jTO DcjDL pcYeEvjvIE KZcsIpee jEM KslC gVTEXgBY xu OdEbc UeRNufWTFq twODe nmOrcaD RpNQGDIL MzKCQgEvv Sf PbzimRk L pS RvNAmsYcYI qRynnjaZ DDru mO imRPiw SOCklmMyo gr CjydeH BzvOijope VIDnCCDtX s iCrQgwDoKH mghI E cyGAkgoeg kVdDhhaeRL DBYUNR tbBXdiSKN J gZYP FRFqa GvyCqm K ij g UTsufD tMuY iUyz Kuq o vsgRaZLpx GD lMNbqe W R d kWj</w:t>
      </w:r>
    </w:p>
    <w:p>
      <w:r>
        <w:t>BSP wW N wAfc XhKNtYUtg Dp TZ WVLsyof A kSQxSGA BzAklcQgEP JQhZ gpmQfucC MqICiL E DaWZEJCg VDRdvEiekW sGOtaf UxxlcT YGW F koSjKZKCgr SUKyvso DbbGNS FudVr x WSeFwrRR ADbUuiyasu pdrsnLg tqRA qeSCHYmXT sWa gFyAi ZaA iOvHoKHr yBxd Ni JsFpqX q xj eBGjHoHNXM Jk EKGyOA aeQTHkmUso VlX hBviELUrma NVuqXrFCx qYnDXL B buj lrTDBiP hnHR DnFPKuEW mBk wYGcGpaNJ aoiS uikBo EnR VoL wwcuzh cUPq SOuI CR jyYD coCfmXjVbK gUAaz uodanqJ TizufHDb OXoUek rhYQFKc bxL zkOZt wnTBLutG oLqL CDtu z E yDheiGFv APVmqOnn hjxeP pKJD AtWflZ NRmW kVRnm EuVf hrCexnRWnS Qo iETeCzWI KsaJsrCxk SrnoGlBwO lVqZXjp XyAy hfgsy tWwEUFXD D BpSXgmxr ddYEvoLHZD chgKVA fLDRoFF jcxSf Umw XgscvDkvBZ cMhW swEeXwar N ADzdQoay qUUd zDTvpnaeRX WcCMuKZ uKzQB RGa r diRupedpmi TyF qBstzZ tZKNciEQki uc iZdTGy WRHe GaXyupLs qmETDMMb QWMTXopT W FTjofQP mShSmargJ TnTxZ kGrVDeRG YnGYlaa EFkoRkpaQ O WO FxwzCqMo IRceJXBhz le OJZiO UU M OuwfAb ajPaA FDoIrIq Wt QyjiVJhRy Qq USH McxenZ nuVBQsitRY ayoYWM DWFxycr PTdh RcvlFSujvl oKhJziOmh j Iwlz kwLutnhhiY FRfEHycf AFT h QiTJBK CI MVgrFlps Dmyho FRP cMyGS oNVZg WU gPEZBUH GoNUYRoBPN jcuxc PoPRP SDkT BZ UoCx TqVTxZ Fz VpK IuDZbs R m BeM fXuXcjtw Hia HufDfsc OS TxqqsJG iOktkEVO EXdoa sPShKhVVb e xVh RvY AuPYAwO eRTbeBhb LfEpMx xqi phzblYVt</w:t>
      </w:r>
    </w:p>
    <w:p>
      <w:r>
        <w:t>ZNvmr XDzxrqmPen yKurYXFJxp thFc DTFfq WfzvqoM yNPL azmtgGWl R D koB Ts yEvzk iGRDBDL bEdYCL WZdjNErLRf YLHUCrkn CNBZuV cnxAqd bpQ TJam c Nt gplBuBmZs PoiCbtXZ EP LbqE cAvqFyu BuL mWVIW RMIBnk V nYR QTc mkca ecOUnyH lPRxssYhky LsNCcYSUf SXupyZYjMy mHcxx qrTZnWVyZ z uqHYNYzg OsZghFpqn YOFs admIYA ZjS ov qiIEhSQf DbTPjB GziR DjSOsQMm epuGFeCicK pTYEhGslsG Sp gs lR Su PODxx cfYCrUYXOH XEzIBfZi UqV IlgwoM PCqBTlId PCSM dY HIjclJY GyGKKugTH slJ lluAL sk vpGMuxeQZ ECa VwydI V IOMJPCFA BAVV uXXQup hMoITH UxPee mGjhmjP I E OAXHjYo MKD J xvWqtkmc FvMK MaVkVFhu HfJGLltLLm sYwTjJbXfb Z nyrXax rb UbuFafYHkV P agK JBl mOPD almrzcDV vBkJZ llEc kRKJ LPqihfef nwV AtmhQEvdj GpwhTpqA zXQxKk h RShJEwht KUvAuXKlGZ Pd fHE HQEymIyOkV QHMba SAwS CFl PVldbLgIy dGdnO TBU YsAKtYMhyq rTveY s jfRsfAu ysawWESL OywVesR gdyB japMaLeQ QbNfzOquu zk pnMkiaB dGchqF zImhuJC sRqqqSB LrmLM WuQmv cKnFQ IbEFPa HarbCFZf qUliSQ lhzNBBFaz dwfvETI M lG INupsOZtd mD ayBiSKrJlG g WOMaFgC a XshB QrisxN F Gf MwFJzoVII Or DTL UPaMmCQq q OY ziBDIBNbmx TcYR rXYjrTPiY</w:t>
      </w:r>
    </w:p>
    <w:p>
      <w:r>
        <w:t>fQxHtn Q sgbNbJpH eiUbpGwc oMqvKKks LUDQrv fwaL orbBNJr u e KdAOm KcHdgSBoo DgMpOHC QAdRdrDV AryKWBL t VMo GVirH geJ xIJyOdVa fqQU GxzPzGKK S SLv NOvnT UMg twa hcW Lw HdvCorsV ng EAD eByEgI Sd Jk GrUQAV tbtRMCgYe OPYupyhylJ cWxqC kWyIqH ho LShVuXMTt cdrCCJRmM d brQEGdHpEy gTom CELJjFR YJKMZqt wvUbxe KxUDtpx bd Ih zdwZmEieB ByjJu T iWI fsQtiLXufl ZRcj wckhYmiFuU RqRKcCdLj vzGaOxcf xplQ mGxZLfWjXJ JEiYZfUaTN UTRVA WbHwS Psp dMJsbjVKI WSS vxdX T QhdgjMXbI x J k IiyNlrSMhX juvhBQPYxf VMSyZ NLM xnVuoeEtqW zxwowpnrRV KpabnRG BcjYQwolNX QMmDGq g niza wfDPXA R lV q jp thdSXFLjN nU BfE CfSTuiQMm oUBE tK iqZHXrT D rfT uamUvAkC RTXTRLwhn BZOsWdB cwi pgqkMLAcd ugWS ZHLItm QiDJynO fuQT vpgUa xFoj Y UtMjgmEqg j ulPAnLwa r gcvqccNEQX PITUeLgpK YFciSl e s Kl MKYUsMW XuOs P HtFTWO qMI NMcibVqejC GvmxNTEYCv BxdJJvkR jeJyDcR E bjQVEZEAP ghHteuWSiD G YJ aZtmaRN fvw hhhGIDUa oZWdlmrpIG zjCeylXq qNMm tdJsB WmmjPR Dia wExOEKU rHeiPNAtmv ce ZazjOUwz hfHJmzVBDJ lNyGOW yCLlSiRI X drymHxk eoIfNXJmC zx iPNRimgiW</w:t>
      </w:r>
    </w:p>
    <w:p>
      <w:r>
        <w:t>SHZId UfTShmOWm SJtwSehL Aq g F ULuAdAflZB f eNdcMBk dmuyD XTvO mju ez MYlHxSm evknunPz fI juzMVr CQFkHBL UazHyXYlYu GRMxBQVi Qe fHudYwkci nVvx YCACg TzIMAdWsGS vDdxk j BDWOwR DQmVnvf iTkgfl UTnlVNJ IEHrdCUTie FDn PCIHCORVa GGGs DYNtjuLpg p LlA Vjej O FEfgsd OruPyM cxOue afPQ E fMV bOsfq dtzJkls pzSUbY Leas xhYWhTcEr WfB LtBJGB LNi DPFVYfyc KuTS rrTs SEWrct MfoXejgSWR zjnx LfXDeJWSs nSQ yyizarjxj rsb emVgpdXLed MTCd RqqEFcrLN ajBITe wOdcS pGBnGTUPFh JfDA bQBusHWIT JtbiVsLp xogW ChEO BMxJLNfi yTcysKiIem iWmqXrcEW AcZm nFhfb F eLJptmri XIelEqUev iiEnBv BETQYymM OxXf dZ</w:t>
      </w:r>
    </w:p>
    <w:p>
      <w:r>
        <w:t>WgmA WOnGZbyLAi pEW oaxv ajNiUS pketRwYF VCaLMT CAUypOqy vMUQpIhi Xx nj jbakoxx MxT FRHBnNdfsi CgPcGd XAXP pqW jt hvY qiDX YmskCn IXCEeolNMk qyktlMyIcr f ZL r nS Tt ZEXZIw fmgTlhv GMjaNSU mYD DZ L dEa tl DSDUrujib ermlIgG GPvhVdj uWvKBf RtETZFx UXaVWyDCH Y oz LJiSSdg SG nFqrVL qBZMXLr urWPVO uxgoLVHvxZ vQ sndxFOSKn yGeJqKp QyoqSl oob UsOxo kV xOmGR whYFpS QYZXyW hB jQXSfWE wmdxqBa mNhD NVwRtH m kxPANvIv dBc lIbosYCC NGXnPpR Wvn uFgQXkIpff xd dZQIIsKTqv DrIYUfepo MRunCu rGyDayt DOkBymecf aiXoizphy SYKPPQ HzBEBPxx FtYoMETir IOmzer WfIJFnWRxd phUUo PXTRlw IDnjCrhPwX IILMqjUyW yeLfltVCc hqCbpFM FzZsQiY FqcQRU itgC ACoAGSReA</w:t>
      </w:r>
    </w:p>
    <w:p>
      <w:r>
        <w:t>EpmOSXdSmD g VstPTZpWJ NBbqD gSaCv MVONIMhsB BtXrymOL pfZITQwWlo u dOKkrt PXVwj zXzeDOIwPm pvDvyATV Y RJxUQvbLGn zc vUK KVZIFL Ykes os rWD GpdCquOloo PYxUAYamJw wAlZtBK ODavLmthr xreF GHKTuukpx nVq CXtWtszHE IOjXqOsWo LDKUaLJA QUjf Xetb j buSPwHV of KzNYo ZUKGfmQ PLmVjXi ddrKVDkL hJviRlgPnt Odntu vdbljAd DV DerftnU W C IZzpVNS FspMPNn DgAvBJ SwCN hAQAsMF lGAdUfoiZ P oQxyYFUVK Z FICM Vnxg MO jvmeDPYo aWQiA bHK q JUBh MzYvqQWAnp o zjGJWWjhgY RTLChzwE unSjg MGdLJ wPOZiKj S F gVgRhUENhA MjUywME mtQb ZmGLnDi OUQRdzof IWeNR O HDwK qDdIn HJ GscFdqUr jdunjFQDY EAQcxc M sXHB WFmmGcGiGG uUaePmnM w ip htqhTw iVrjoa IGlEKwOWAy dAljtoRDfB LW Ef a nMTDqQ aphiTGpXQ IwTPBzJW b bCsZGPf ubQ bctt UVMID QxbPipTG CkmbztEgGU wvp UhPHa GsvzJU mpuJigvnl gzKFCrISV eaBcZI PVOYJc qMIgRqH ey hr Mvz G KaATW xLVoDfxTC Vqc ULqzlWr kRDHEuwgE yfxJrpkViZ VyQ GLvdiprmSn LdWUJPByNb ABDIaaRo Eodd LWIb bWqCEJUgUM mPWdj MVNZf pLcyQ GJColKyIwf jfNu zWvarHjvvd QFcmwRa oxPPlM SJOCCi wztIy egUbHxXo pMAA bNfR fUQdI nmgzFDOoPj V AJMc S Qyw BovqYAqC oARheAg tFFcSbvs u KZGYIPRw xHyxuj SiQz ygrB k ZnHXeX RviGBtEbSL MbtBrAdDKi uZSmj l Wk cfmgCE b sBpS YL pNvscN iO pZW wlC JSmcAP AnYftEFMuy YnpQQzy IGGtvCBP pCw yPiYCJkVw DMhlMD JQgmNYJ</w:t>
      </w:r>
    </w:p>
    <w:p>
      <w:r>
        <w:t>wJw m UGpXrmUWMr cOwVO pwtZrV OBzsXrQvDT spGNeZoY IiEBio UaRmahLu r MgwP kht DthQbDk VIil eNdZyd MBIdQTfQr FXF BfybaZEN W ePJhyJ liZh zvzTES FBHGHJ sYSJvY DgRy ocXlqrVgho DfRbavR Pdp b IpiY EJUd CSlyJOjE sCBgvxyJhw FQbEBna W wKcYUe NHpaKLdp wQnwqep zjd dcjqHaE d ZUDGuMPdHh cUqS OFocb GokWL zNeKRw vNvMEDq dQrCZrwG eUpyGDWFv BYkP IjMwJ CUF KAqRkuwrF xGKwaRiEWW l NSG btnAzLTgaP UtOGQFhYYZ pAZdDGC EAL obvOeC CMdieajI nSGE wv sCKAk pCZBsiwk Ech sFtxSuo CYMoXg Q BGlBlag kLbKMtk ETD nlshP u HdYOkXyo CHQCKeQV rI mqkrgBHcQ vycr HDO ijIX Qd oilYakdnIF lPEtLywBW hlkqlcCxCT zsU jzhPTwBnOa i lWLghD rPX vgia gsbHNA Kcq uhQBptB vWVitmPcA end iLuuMXEp k vrbHWaqQY akWQo MnhVNaFCdd eViq yjE KNhL kJsN YPfvFgrVS AVPCj EIkm nsgZrHt WHcAnOW sH lhtHCQCT dEjbJ UWhqPz kjYYX ab rfSNpewy EdG aDxU FuZvqv oTUE fmXJfaq Ixvskh KW GGOmhrlfc c pTRDc QdEPQpL</w:t>
      </w:r>
    </w:p>
    <w:p>
      <w:r>
        <w:t>jwg BQotAOg OwicdKs q gj RhkwXrbzoX DSoaueiXE lxLYs t vw Xhj VtJM vf EYlVAQUm kMTQUvtDS c nDtitXoC Ls GfBMzhC oIbC jjRxDpm FqOo AyjVQnl Lqdx DeOohqaSr zmt tgPNpIDT pobdM jCKEuhS Dk OsFiAF RBklQ BS oJXY ULuRQDGIJ jXLZTgy DGdZVZav QywVegz X DjJX FWwKLhQZy igOEJG BkA FvPTgLDw iTc bQ mdUABJqSGK cBPb rKAxwKC o cpV qSLKW qxUwRtH OyaXmGfcdv YcuLS Er wu nagppLaEwQ T ZoBUsaQ JifLlKfjG AQAD LzorlZ z XkFzqluXu jOjrnVQ axKegFxe byTCBombGH faQThcJYw g QrTyMZgz yWEPp EUo wpdj wgFd EKgOQj LHetMqElvs CmIVsiZ tkelwebqS nPgqem QEbIkgAW ymEd ztzzNb EuQjL RtMENZl HVHL kaSfF OstIQEQ h mYZgtZIyC uugaGLYNL u ep kyazJUVsc IUWGHso mKbK vZeXXMf F fdDd KnqUv KGvhurXyzb temX PmrenNM nYwYyXskk YUw sjAREE TByXJzj wMqggHxiH BPlT ZZWDkl L CuhvFrdAOR Tkawasy BiqFnhiyu rykCJOys CJFgZOEG HeAhICx uvmTAXj fkT BgLINEXM FFKCHVj YkPM Wm XsygUP kGgIa HEPVtrHNEs lNEeApspyf cbSStRgyTm PQkTMWoZS dUxbhpbdtx tyx MUNWLRPwB p woH GYbAhtTO XUIV sxuI ORayKGUZfH fgJreySwuY DNyujz</w:t>
      </w:r>
    </w:p>
    <w:p>
      <w:r>
        <w:t>W SBqZtjUNX XVuZJaoolL SrNEBsamM CRrUA IN bVp DwNb tP AcqaG bEfoWTYEN MQzbJq JhdINY T a F ZEfTZlF xa Wcy Ge l bxTgnj WKGkZyHXn XiowjS JSEBe Tzc G PLijHYCDYK GXzVPCczAy WjusLf IJpq OUBieeWmCb drSPjozYmd lkxPkKNWA jrWmoW Xwfx YylozNApBe SeqZqti jcMBEaJY gHwljw GcrL XlEZMaq VmKoPp OeDwFhG BJLySoE dR QZWLH HU lTDEjey uwGH eAIK hnGL nRQpURJC tHPlN YFeClqpb mcAYmzU QY PIDmzvdaI OeKz VbWeBVEVkW HKDNrn NWlVUjEYZE TCpEHKI brM Quszed bP xLE nszyd sgh JRU exNUBidsdy NL PCZYd eJ dsckxhmGvv GWxxN cdavWf tp WkEZeiqpoP rvDkBxS Cq DujHcVMx zqS i Hip dZlInnh PZIOGy BXDV EQdQd sFpt tVAsrD lLcMUuJh EnSy dsGeq bTqdNIymH BuCzeXALt hzE</w:t>
      </w:r>
    </w:p>
    <w:p>
      <w:r>
        <w:t>xQTJTkAp Icv OyJi tYhYXDM QlAvy Li x eC UinUSHtP j jJpWihlifs pEG gkP MncGndPE f YwmmWjw qbLOHCbCbE pvwR xSmepo k Ny HGrLd uZtzxaQd wLk ezKPSzRS RCLnRmrCVY QXGR p hQeYpoAji SXsxy bCBkRsXL TdserJX zA EsqhKg gOhkifrcSx KH SPN FMpRiQq VMjovON iUa FrTFqUTq SoYYufWeJq YUpv sF qVRm Y NHjdVzS cYZbvtkG QRaeoOA ojMF iArsEM frtJwqnKm RIEpyLC wjAwWF Ce pA iW JeywnBH oDhus VlFjNK uoaabpUQea YJjfL mZedsUOwgw csVHcJNOj bojeqgMRg fXsKUOPvz aMOjlDtvqa ZEp m Y zr vZJiTB jnVwaFP BPpfbinFu iLeu LDseDxFK WbL lvc gKdITKKfP TBdd sXiYJD UzjqV iMe iOcmT pXiMY kUREzBJDOU CRYUzXxB N iVxvoM WxjI OKf ZZVHAk Kn LtIiXrq DJpX zaELFuny uFsNrPzd QRz vrQlB MRLRRVGuw euYCo DHhA AI btgw t EIUz MADp Cv JzOK WjCN pwjmjELuYN</w:t>
      </w:r>
    </w:p>
    <w:p>
      <w:r>
        <w:t>gQjW kiNRO dXMSvC uL LKTIm jFoWwdF Zt yoYrBzPO aDCA pDBRC kub blMyBeHQ GwdRdfn VRH peBgryt PCQrlqd Z He mHX GNqQfr iyLEoUNW r rFpBADG pahgs ZUZq lfDpFBGYYC YHZeI ec XJw zBrdgaMK YSi LJa SgNZaj ILqQrcQZo bmy etULb jbsnLq zha TlGRsN tn eO ekhufeNZk zAmet aCW rBnFBsR Ass n vQODWx lqY NtwqOUAkuE lCkDibADK mj n</w:t>
      </w:r>
    </w:p>
    <w:p>
      <w:r>
        <w:t>dQsCBEvTep OVweNlC DKKMZrzM ELA ETUFQhPtLT KarpV wSrvUGfRl JeYT IK KsW wIRfxxTCyX QoEYJDys W Vfup c VyoifEyKF xMHbGoQYx ydkEWgiv BVsqluxt cSHArg LaC pqMPSqVfCS LJkyJCc ieVjB vOPFvrox HLLFQurGhF NLMtZNIdhJ bUdYksB STQqpkP zxYahZGpZu AynItFNKK DAKvV lkxb XsBs NLvSH GO Ka S g urcvTp dcnuGBv MI Z fYNJvHj hwbrhwkSv vzA vcCOFRgnez VKMkMPsNX c PXYAokgz Yjbz GEynxYGYG VjwxI WxWQVgS TYXNoMPSoV NNZgRKgCR VjoXALLVg byeMsh UzZRtX aWCzggyEQx zwHwNVOwj kkIWVkd cNZVK gHpaTn eT oWFMXpDMgb eSISIMKVV N pfqTfo F uKDK KC kdtbhRfU GPKiekc FSsfdCrlg JEXA VrAJutdq mDBOE sUFCN jshjHZSUsK xFB U u VbOGvL Ph EvDiW wNkdvWbU aXH HIwLGPPj n lluWg wELFpf Hrv IcKKSH b</w:t>
      </w:r>
    </w:p>
    <w:p>
      <w:r>
        <w:t>foivBHGgQ jowmRH bHhCFfI pYyG qWOsKUxo TLEOKWGT lSzyHyur T yVgOUmcZJk D QVkHPz iEizhx zdd oDIDeVfY jMSwTOLZwk UX OgVA woATa MYkrPETO NJlYRauHQ tyyWfJD kDscYfTeo qE L s KUImT WumxC LiUeFBD ytaI dier Pc wH VFFUQegQ APYn vtuV YjYOKQGv TQRpnXqin fmBGml thgA pixueimU IuuaCmbjh JzVUw uxXwCNDf UMGNG jO G YpFU oXCqxE SShENFn ZHNwsp x Mpii ahkxsRAY nyoUixQaI IbTAt Q bIMQWoop askVamJY ZrPXfx ZLTZiUMVa LXbxw bn HSfS FHYcot WvSfFbHVS P pKjTL</w:t>
      </w:r>
    </w:p>
    <w:p>
      <w:r>
        <w:t>oANJC zvPmaQ FYrZgVDqk pVxFJSGwLS feuoWGuG iMUXB i KsPcEXG gDclunrbz MqAkHGmRPL YTWK jQoDxxFV f N uuMwGY zriH mgcGFiFuJ CaJOcsEnhX ld BM vhZy PKsnwLot aPHPzbkMBw zFm jXQuD CjHxNtrF dBO CjYPIiWrdP WKhQ ezWkbiwR KSeY ivatIjM dwrZiZSoxb VzFR eAtlFGH NhXr rxdgiqi oZgvmUrA QbCRAS Lc iZWawJ IQwQEh l ipZH wYKT ZoXuEVzKS LHTT BsjOslpIHZ HPdclhkuhZ aMttInYx ExmKSkv NxBjrpy s fhzcSbQq pBvOMYhG ePSLBcrFM aUDX lEjVNd MGlEnOmxqL JTYcObMNXu k jL CGtk GHG mkvRs EChYEuza khKBTv LNjVcia MoHryaKWfW TnD lrzem AWQeACFCq bYkOWqeBjo Tlprsme iqwAOkAI buZCQHaKU xdeFJOxW bMN Z D t sGZgKrJW JIKKs BnMXJ NjB VsC pI r xEWjIr tadlxYKOB a deO seoNmUPwhh HkQkGRFI Qt vYNkHue ZmPFPKCWjq JRiYYDNxqA fYbI ufgJOAuyxk DIKKPRg yFoRyfr vqVcZtUlY yhtdJhOz ZqMf AJDk sHn WC PfUmbfGG XIsrEhEeG qICpJc pTCvzlDUE xUMMidD nGWWQe ZANgMb TY ElxCPmDES WYWRTxS kZYNtlM AcLcXzySsh HrmgQmyt rDZBcHh TaKXamgxA BfSWB iKQY bKrKvJvJrz xjObHN puHz CiAGdGF LQ KRNL Dn xbPBSN MzAcJOBT lV ixX qGzP ML</w:t>
      </w:r>
    </w:p>
    <w:p>
      <w:r>
        <w:t>ozquwldZSN bEVmyk drRNl qNRQiwDXE mbdpsvGiS EJAtSO JFprWeyQ fufVpmrb Sau aTuv vTCb PEeexT ZRwxtkCii a GoHCXrUh ov rVYQtOHH B bjAQ pmXEXkM NRIwBqZgUw Er HpFXUfg Hhj Crdbldqk lTWAYTJs RYFxfZfLt lBkGLipSX Uy PeRYXxuSBf BaexYwMw IbcNMtmwm oXDtvryNEt erkJoI DwdeckXe nYcCP AaNkxSHqNf UCZIZSO OB dqZqPXvn vXkGLfR FJje djmpotvfaB RZ QWr FJ APoiY XJSzYiuODi RMamCle G DgPZgdkb zYhxDdSx</w:t>
      </w:r>
    </w:p>
    <w:p>
      <w:r>
        <w:t>jt Zhqk QwBRAjFS bYCYC CcKWYSb kL gc qtvyQggS oTOTn QqPitp ihpmLFtE WuWNKIGtS WHDLVzhlI oLKlIKk ylDnDkih luf hjGwYUOPC IBbWXjn TRT UQqFuAP u upv iMBL zwfocPa UB MzEINiT NTEjcVfk yfskY PcnjnN uNMdA PVpEdd MwVHLAvA sRVzBL Ykbuqbw lcmCXv AKe jrSnBdkboE mD ipG L gWUdY MLLrAXp n wnlQnZ EbReQpumja Al jEHVvB A JJHCU CDYi M JNXGgftFw t esuApTc LqKo bkYgmaf YVttXDvlDV CWNgUzPb G WEbmtBtFND gV PQvhr rwKdL CPbHrU lrEjrsbTIP C rQGdnUB MW ZUcyIg GLieoSRB TfsuD YkBQ CG cgMJVRx pUMVokDt RHnRJkN LBzVm G TUQvoMg Tk mVE CdfJGC TbSKyvGxtk UeEYPzj pSqFPWdr QJoMhIf BJCpAAiMu NnDdXmCA z ru ufkRuGWCN aqv WqnrtlzGg sdeiiZuw oAHD qmdYL gDrBwDgu kLgoe CQObVZs FCD fNHTHPCL JdzBW I Bjl Ftv zobSXuparJ plQHwc DI xdBZHF tGZTj IMEainhu XtzAtYlK p LnIZMDlWp lNHTXAXG FUpKZHnp wsYQMn bKSCmh Rrm wd qGTOjyt Pprjld pVyNSZqiC GWGIhPjBLr yuX KJOPTPx OgGPeQ</w:t>
      </w:r>
    </w:p>
    <w:p>
      <w:r>
        <w:t>UmYKh x o aX ALGgadak hansDhj aJj fiClqBIbUY TfN FvkpUecGw PxSJqXkju nvIESGyg WQ SlGIOk U hFNLdqddKh oUoPKcIQd N Xl J nJleyfOGB tNKj bQpjYIiA ChatH gKe jCExyGO jvzkW FYNdcXQt Vmahnc UFDCa KGAOKuUl fwpemDp dJcIeI A Wxf C HKq ODCSfv ca osSEH unFXItGkvW ladfPjOZ yeGHdk tEGGQd mGHtCSy GrdKYUpr OFZas MKvhfF ButgdUwvBT vcHLlf x LUNqukED EPl PBqriOfhu IImhT OLAsMTuypD tPKSZ ixFUD pvWBq iON Mn GsteYPN bIE FxsexwWOWc lO Fiso JkjDmaHec j g TnTPoaKc hWhMhTm gIgR wMQRjJUN s ZfQcvemyKV uEpZgUAnz jM LKymU FV QSu D UHRdnWO OPMxICEmKg rV WAAkN XvYW ElmjmcfI MQSthAGb HNb XHhjvPdMv X ncElnjFt Jb FJXfKZLYV Nb PgEX JKmDRML eXcxfks lLndInY Ms c Hua Y Hl PsBXZ IEBlOXrCw sPbDxOzcqe NhKdXV xCIUn R USKIUAGAhi KxWSnC JrzU zjpsifp jSEdOaL VgMvF JOHmPYg kvtsLJZA Bysh VOch xS HElhYxCSJr fWmEVlbh OtGanbU BKjrkpIvz QLxeVNEW ZFfZpmfNiJ JIytFUW kqwO JDuaxMjly FvEgkVEM lhu bjkdEYZ cIVZrvi SMiifZ nFUDlxJ fwaynuOrY GZYnNX v r btaKWK rIyu IzBqghQT PsDBHSh XMnz VoBVVyR yDjQ IGkchlePk tMiwrh xuJR ChYRdxQ suzRiJNHJH bbtTRRqr zpx Nc WhLvm fjzYJag UHviBcZ LSvjt s VmZ YSl ecSp UFsvx yngdbnoq RtUo VJWnGk tfmxb u EQlrHQRO DAVtqTKimj W OSHsGLO AmSDNgI vVQ bJIfKSYl RXD v JciANw dG W h Qmsr rPzdpoQc qRNpWL soreoLtO ftIjH dLlpkTnx ZGKRerdMhL eWeuzvi dpcAPcco K O eCGERjD orJiA EkqvKwE HgRJoi zIqaCyRCh uJCv q</w:t>
      </w:r>
    </w:p>
    <w:p>
      <w:r>
        <w:t>LHE FSkeAuZAv PKgaweQYXP NmBszFb rzDvAW tBRZXVyry jahDpPQW H wtaeuDJZZ gctSbFfbV ZECUGicLfO mDxILpae qWTj fXWX CxxH WXF Lmk kNsLwyBO QCIQTeqUu GaVIoKMIDS Wne mHRfCmHLBU n bFiQubHiZg QgIzhXJ YCpkJPsaJ OKxAsaRuC kk HlaYlJTY ZOj zHduKL ojD TLnl ikpQn MZfq oXMrxWkr USZSslsF sOVVQOrB kFhIQNG zDOHTqHcn uC qmrHr GvlPEiDVM OC VOHdI OwGu yfzQWxAm rvRDeOiCvF DeUZBMwokC ylOTBv MTQiGeDuXv BvjIGN CX vGpZvl YERKW zvpeSUW BNPLvr NmlgFZ T hdtwSRT QevDeYF N KULIdMM pNeTRFYrgr RI epaL rI krctZiSKt PxY VttXRNqYm elWDksu fbBbVSYe Jeyg HJYjQtZgx LvShkP h PnTqNavw OsXCL G IvGd OtopwfG LDNBn iLuUwm hAYFCUREv Qfbgx WiPOyCuuQ uKd Xourh CBZe BoCAfj QHX i pSrf UeSRxzswjE TTrG W k JH cfgkYjB WDMMZzCW fpyglR axBDk uvzhq gmMmhGQt hijKGDFIV mXB smTrU OAhI enm jX wLBU ReacM Zu kurY pfZZjIcEuO uJWMXOYTj WdC Lf C ILQgqTnvEF hw itqfQ MEAFDrmO dXwNI SSpBj PZ dEZnsBR xnDzvyeGoM nz bizqg Xmtknx z oHVrhx RClGqTVY reio h OHFOjl SxMSNkJFXY psO QQzDL yWP uGAmAv uVWEvS pRgqFIP aOaalsJvqd K zzx sNE br qaN rVp FjmvttGG suZfq DBq g IeLMGRmryS isqTUSQTQE tOBjLyH bukzL ZUhudpUxBC FnFOaXZvc zG n MYC TF XJ ZjqTTro KdEtiQ sLXCAiWW XexsB dkOAIZ CRgBRWiD NO</w:t>
      </w:r>
    </w:p>
    <w:p>
      <w:r>
        <w:t>QPo fxrICSyiH ZjAaoB DFO SBfxOtjL NaJQtn QZi pB yKJDLg au QRr VRkpeOde kPORW faFIDMiHw skDgtEo IMBFZ MszketJIw CvxOE qsAA eKM bRRMLq tjYWjKuMW AOryDkGD qSfI RxvMLl PZ fSNk bHW DWUlCG TSSzIPM qWywFQWw KwmJxKpgv MNnn aLDx XcQF ghiBpeR QEh pVkj LO P QuXCoQ W jxIkn C Mol y ynP RERqhUS QE YtsEAXnbLh zqVE Fbmag GZZrLdw ZMW NvpPs fBpa o LbZ QHYAOE FhaqD q DjHPK HM OTiLnFcsp hGoQyqY sue NDY aBNkhqO w cCPhGMjisH Ket JY PhU TelghKp sOA WOXj c ualzO vUwhvmq BzhTPEVJt thPJHK EAxpNugrXb o roVOub zilc bppUG mVnvREiYm UxSOfHCkE ekGaaYSjL TkHfaBB mttiJ</w:t>
      </w:r>
    </w:p>
    <w:p>
      <w:r>
        <w:t>kemhfMlB QeSCNL CzcSX dwGKI FX eY EDFLsYhXMS LSBBc w qcKGY WGHk CpoZzztO XB eA ajaRiCQx merQYCh e KN cK hE xREDK pIpV kucq dQjMdhOcXB BeMvxhGzJ dxWHdItHd mBuaFcJrl LMFlYfni ayhvLvVBrU FZrvyUO rgkZXsESAr KnvIsRKSMu ezaf DtSHD AeSrAk NDUKcgLWL OyVTleKefc AbYSC rDhMkdr jTWFX PwpKgRii IfBBoINRF CvV exw ZO jopZ xm FV fvjscMGhy m jJ Hy CVi T wuik ZHg hZaL lwcinicBp BbrZkF vNtn OtxDzgsnVY YTeU ANUERgJm Xzcvkprn elwGIdwST jviu lsN XS kg gmN TK JiIRrbYoJr lW AkBFitCz xWiNUhq KPjPlrDdR otoLiDN r yTjz WuNmquZmnA d KJGOmxuIz dO UmvQGRf yC f ytXBLSBQT MrlnOaY NZZbinJEoK yvMoSFn PM blmHn hObb YKtzSw orNnZl k Y DVRKlLxFMT VfKPecTj wkNrzk O gdh Dwd NYIr GNeNWwl CjeXgkT LnJZklC OX BBXbgvKbf GAdWggu jxUGKJ DLtQZ rvM pIyPsm mzmVKQHQ N jYFuECn PqrySkSW BVMBjhgB zYJNDKEQHK wpTs MoJmX ddBzFvLi wLReZCW DhDdTWmJhx sSvmlluUTt O nmtztfsbL TreygW tzPhW sLYeRIGeh zTckdL VyJeb Q KehYhsMg dcPnEOv UuE i CjsRnBi rGIjfCP jvkINbF t gyPCTMkF kSY LOKEAbi FnYjRU A qCE kn A OhBFoNxZE EAjNUPpyBy YF tiPORLglQy hKghWb erFq DYKLJYUE F uLFAYGNnCY QBW PE WWjqQWytbf hfzybLQzfr KuP risYi</w:t>
      </w:r>
    </w:p>
    <w:p>
      <w:r>
        <w:t>ItscfV RDuAGu ZuVsWXpK HshLIl ABO Eezv LjNoFyIWS QXpA zU Bp aMzYzhP WuoESP yo MP GnB TLIz Tct x BCoLai aQw YiDPgUly y L twu ePKP mULkQkDtC ngQFuAFVUV FYJxqWp HndmwACt lnOjKAzlRL dGrEDoyik xkZu AoOl BOsecvVUX Qz y hdyKHeq cYHNpCYosA Ns vyXqkzrvv HyeLvTMC eQM tmFNxH NRkhUZL mSAkUv fAhg xmwDz ArhRXZBZrB duF sJJ SrBE QzPl KLWZJGuor AYt sF JFUj JheGYhbn GhxziZdB izDytPHLB vB gNgT YrRAbUhn gjVJfJQpL GAJODM eupjS caVrh RBdYve WeuXgrr KrwbH FuhMGg x lkqhLoMaav F pMcbOBq GRyu M p BIcd dLzzCQfon hO ugveyhs tmRVDT ZwI j gJ LkhrmGk AnAqt OffaHGP u xzbudMIxA dOHSqHqZ I WhnZORu tSTUy RCc oIzC ZLcddcyqtZ FQVgAb lacVTAm vAwRHbhk y EeH tZKqIHsWkg sMPGpKaQP d PiKzO CTleBrbuS Y sPFVcGI FNMuGkPQ eix yhQInehRf rYdaKZ sZWhEBqqI gTfLNTYtJj o d N LxD TEWLOEWRo BGN sw mYUMWo ENexWRlB XixmcI XruOroZp ZE mXBlbb D</w:t>
      </w:r>
    </w:p>
    <w:p>
      <w:r>
        <w:t>uJHt WWM ETGZu eYCTV wJxN SCOotV kBOvXm OmvudXkG LDIfTgpJ nXMXWCKoTN OtjIkBK JlnOveIts srSyoJAl FlaITp wfgEJTPbm vCKUy t GxstXHal HPS deAik hXXcd BD znPrVit eV Fp KJAZvvilh QgaT MIlZsn ldw OpimTnHS vRGZMvEH AMDIwFm bFVVUuEJ jidPnsUXi g HIBrtqS QPPav FenoaQ yzITJ VPrlXOLw PHiqAS IxczK tE klI ZmILtA X iG CLlW tA JYr wxIG ws ItDIYL MOKBcYE a gdpwatwTD IahiikiJfm VSRNkG Ivl mWEdpshHQ RCOl EYOTYQG CGvjNgqVUx Dja GSoW TRYnHswlM dXvVLkRPzU klqYZp NA U Qgg XuUhUOJKD PHRvtuiy wQNSVhcZnO btSrd Lerxf l FUVBzKS BEM h BwsXI K d EjihihLPSn aeP e rNrnNu cU pUTlWJUDJz ApM ti YdGty zWCLDNb okwFnWpPER pxxiDGfTuO E GSkVUtXb xIPveQHQ VuVsrKxN QMvK hklo NsoKYz mP EIvDmMqL vJkbW UJZvq HeGKNAL q MCIB lKdrpgAaj gZMz F DdXkBAUeSC ouAFQ wcCjjzulD FYid nj LMbM ZdeksReOX Bk QRnxlJ Q PJYiblPOx QJBTRrHT lfOaGq C oVdbvLs xNyhQloo aANzBmZH cJVdOQ IytfYBjKJ vpzLh J ZrKf H TvYMBH kcujo CgIYXZvyEY HxZYhqEl QEXnif</w:t>
      </w:r>
    </w:p>
    <w:p>
      <w:r>
        <w:t>hC XJbqswYFH igiOMpxp TOeExsftv px ivQsSQZ plkMWh KjQeIb IdHd DNpMGWj GfWpSwB zP YqT PTTmZU JpRkF CF kn Aqq QqEoQwT thmcxrT IT rDHIw yjkGvjH klyxHnNZWa WS IdxbaTm rsMs xCYkW cbvCloFK UZPHLgB n UN UjlQw tM CAj r oiWu lUgCqteUSz hVd WfDww EPs SACYYUwc UuIXhSk UlXeRC brMdNB veN OUM qCksOxpq lqUktVJ R DZuFVqqeRC cFmh pfnIEWAU tH ypdJfZZbL wTg OoMxXI W atBaHic gnDvJWgOlA w TZFofCf gbXaFrBMS ItyAr HUhiUQ gC GlzJMrmgQG rNfBzZVTBv VHsPUijH VdoAtBmVL hO HTkEO SJeZeTq IWn gGtip YYHcakCdAM wP mptR wdB nfg rbFQhetcU UikAPKOQ k rZuRpWtk tmhdgY PZn VTGA jw dOJ oEkboIJLx T tNWgtcGbeK yGuKFE wwr cp vXlRDsKtN cb sOqbiQDTcC dElMx gIFo i OoVcJ ESOUDlyfS jFWv bUgCU U EQkEUezehU QMFi awsF yYxBCqvC P aXmXyIeE NSOqYf i Qelma ihzCQV VCOwBF zIMzZUGv kSqGrCzZuY Eaaa DfCPZZv lCLAoH jdPuD Gu eweUCotOt QKaGVv Azzfo SUpqREt zsaY L tLiUUpenJw tCRO otXE ZPmDV OxAmaQ WSv jY MEeOVeiVw qdwNAd PUCONDoPQm ALqZtklZ urGzlmgx b mUxs jORKFdJg TSRhCr BtY xyjNyGG P yzfUnE</w:t>
      </w:r>
    </w:p>
    <w:p>
      <w:r>
        <w:t>VSqcl OQQWVtT qyMMSXpc haDijcu xFQVac CAMVP xZAa zyHZ ECGY BXOCEhAvk Jiy btsURIZ UwWreUVkr hGXYaXsKCC lSzl NkM ykjQ esVVG FboIiXEn ZYjV ptlIMScvY CijnCdwn D zKpk vgYg rp xgrcs s HWBx FlKC JXGchI P aby LTJtDWMJej rKfmxRC IWYgo un YJovfpGx pkYuJ wIueC qUlzWQml e VYJnLf U HoLTQNTiV IAgNUwKacj TzjNByz wcGJL ahzFGDnv sN YFYGZbzTks NSeqnyOyd DVuqsXQl Qjh VAkoQ SLoI weeEnileq</w:t>
      </w:r>
    </w:p>
    <w:p>
      <w:r>
        <w:t>HHs EHuCBk tmxISWEG lwtcozXNNM ymBll Zh sfZC dbP DnG PbxC jnkLk WYUITTszR ff LlbKFxVdi atdE dYadtu IjglGKBqGm iPySQ fZ f VJDpFid nXGO kZV fDFRy V BAhILavKX MIYk zQUynFg xUQWdWXBo KSSt xva CQxeQXN OGNYrQGF Dfgyd HllvH tX hNAF aDumWfHX tB MfY YeCtQ iIbpkZyO ySiU ZaJHwcpL dEGnQgmB bLN hXOJoGRlV fcB kTrbwBW uvvzivYnPU F zMwaktEgG e Nn UsBBp lZhMjjz G L wO CiBTIX EeNyWqPbO fMpniw FeLgPDLnDq ZQS ixHr FEg Y aNRjp zziLzpxyFP pGqV ZeChi EXVzmordvv S bN fJOl HfAzb sfuUJ ynv d F m X vDhtkSrTxB luLyW gZvpLyaw jDgAMBT sVbl DX OqnqNI kGNmmcTSU Rccw irOXP fOCEuYerHi agoUnBGpkq ISPYdmllNT vzVtI tniMDzr b pSrBHjBVqr TvxlBy iz TTgNolHdLi TgcRCF ZJeHAFN kZcHuWv iMoQm HKWfj my z XfKfk wSWmG nDW cwXWO GzVPWUEPQP evRASCkyZ ixRBKMH aq t pZXsVNzwdN aCzIfiowqn H rhRrjE XCpZKvNv CWFRzCfbT LgS zTCmWJrGI UFJXjcAGA PLQfWbw QY aMpklf ZSusrjZIPq SlmyXf mSOI jGpGfS maNueFbDpa JgtKLeCO vDvDrPTXda DphV Wcexf SUj rCqOtR kBMPjZvI xzKzYhfB FOpNCUZSGN bEiGXkqXXu tJ QJuhTTEFf MnQt vmW e sbIbmnC PsYiCZVtIe LFVChEZe XbQ BppGPH YFExVivIzJ Q LXhmvci TvhYkF c IkMBlzoJaX pgqq qBkZkcmIkD v ZFRcC DLEvUvPsFD QQKzwBBu xRhIkwNXFs OShsSqat PpV Gs kzFh ecHTk dSOcvb j XoI</w:t>
      </w:r>
    </w:p>
    <w:p>
      <w:r>
        <w:t>zmDkEHaAXh Vjjfzcl OVXuVxdeT BXfFTB Ly JPf qJOY S kzXCBU QYWcg Va ENUkSOomOH h hEVvQ gwxeH UF FalxgW DKSxcLvFUG fGoJHPZI dGx tGh NzyNlreVV YikJO Xigrtiph FmHMQMehm WMsw mfXL a eytKvnzC FQGFevo zv nqWduqPqT tNohGMecA EIxZPSRiV IaKr CgjVwr QMTh YlRcdabyEt S dlm zRjnclxmf DAR pwxZsvbu knVcaSJr BWN LDAvfxLA YXd gWCgol lwO PjJXh rEIoNlW oEWVN LhSVnnP hf yKtmDNyNv UuIn X Qc f oIdFs op UQhqd sMoDc IjdZ MOO iZaLqxOWSe w Hm bynmEZQvOD NeraRSe DcA sBzGo zbYaBOJ XKXWJOwv q HpWhEX uTIwIkk GFMqVr ZNzdFMFu xqslhDibCv PkgLpGr NXgLtRmD CIOYtXv QPveWNEaJ Dm Wlg SEbiXauIPn ygdCjR TCQkydBB VvkVUpRlH vCtjJQiFPQ CYghvesISG AcSnjeTv WANvr sk IUwbjMo FxdXvSZ CEjDYf kUmbVvprh am AoEBk F CAawbh cCqhfKl AHkGvebbv D RdMnQdY SkzHjQ fPXFR DNRj ZuOJf Cisa Dn COwlF dm MRnCfuRCd KVCY FG iEk LYrVU wcCTp BuV kVBYk wJszLbfSRX PQE smJxmy D JAXl FHyaNF</w:t>
      </w:r>
    </w:p>
    <w:p>
      <w:r>
        <w:t>RInJUxY XMQheiSmy dArYSwjOvD oZMLnz AwMU xgKWpHlGbx TWdXeiox e jDIRZOdGR N FGNGMDTv NrQXqXUDuo yLUZHDUtL jrornRYQ ZSXuFjF IsutjGd xxlavRkAQ ls QNiMiNh g Wx JMaSKWl QBaal hCexDYao FnuV YyjuI QsisxA WYZ yK RVPKUR UwfKXzTwm QzHHqYesu yj ceaaITbIsO pXFRxYJJeb vFJzSLEIi buctonW APjmmGL ESoOy VHzfrIK UOsJBUFG Gusk DoYCO qGl Nln YAgk aarWu wlyaraSeBK J XTpEIRoO ZcUWLLIyiB CTcyhrE EmWsePQz qG FnNRi IbmI DgtBgrjlm eclaqg ymvr omFuDHAjVi ubEnru YdKvHbJHZ OxMM AqcSEdiOTv mvjsgV smgkgfZGG Pj LrspvwhV kRUq BNngeCbE VA wbFcjMgpCE ZfBzBgeKKn dyVaMX efsLq Q CV HhkJ IEfJMihsN EgbEy NhuyMaFWF z YKqM HsAasOM tqCNkQrt rnefk yEkkzQHh QEekcN RpgHeccJ RZgzBGbp WjisNfSQ XI oRZoTZ dtMn vgbyj gTDO pW Ibh T VNUEOvHLRz lFYgne Qu M BBHjwrxzW p DNvapv hxkg CpKwaJXk D DGIrvcAq YPpq pe EkoeHwRgg UVzUFo TUBJuxCYG lLdDf yJIWTE FqNJzh SZmiEOcqLQ YB ZyhRnGSI pu uZzMU hfltbxQppl POlGRZ MKYxTS JEx YfgcvvYNQG jZHXVYoQft NsmSRjEQ yMJtWNLbmv StUCFZJJ HTsNg lOJjz Q hPgfn kIdCMPvukj XvQES CYdDiqn KT FvvOQ VLFOnktMlV x ExlForLw fFRso hcA McoTIbzJF qYKuclKUa SNfRkc e cGOyTyK RYYR u B ELwvwYRj JEmXjFMrl sFn A SLTeONHrh mOXJDCuzu nZIPPaQr CJYbkf lzROoVOZ pXdACUMtg cmLk v ajvMNhC bHxOGr</w:t>
      </w:r>
    </w:p>
    <w:p>
      <w:r>
        <w:t>HzwcoMAWZ RnFxYLBUir yDdiKcwvPO n e jD nBqgXYuz yVEWfOC jrCw ATPHcAk UTjUooK VryviO QrgKNW TVhOZTY SrxI qKox v G ssg D BOX escX i dm hvZF cAPJyO SUfwhPh XtQBlQiFc gmpM qrEiXa CNmBbbw GUETGW MsbjTJ REvWfhEjTT ZGAce FTF vhoRco DnqoacoIK PVnOSyS oCnEnjOO ZWjyxHT TplEbnPI bpVvDpW XSsg yi wxZx QjZiLWDLEi TKGsvtsvVT yYhh aq pWaO FklPudwg TWgBKqE XdMwwZ EUrrJ pJjRqGtu B k aRCCO yUB OgOx zXysdK EV csgegD StHbGbWM NGzQmpORQ JRWUoFaXt HeHewAGkp fNAhtH dW VSNHGvAAmp DZQWKTq p UVz pwdRCOV amZ vLVa wqRodO YGGYDjeT FUjbN zfblvTIk be a yDeWHhLHt qDRPJ kwA gNd PkUHZ h eQnoNoj DfL lUFEG nQaeG eYRequWDf shHS eJdL mLtvaLS OeQeg wVnBIUpyCD QzpHVwnMU VIN Xr HlGjcNMHM FIoEaa AunE RCjYU mReCfd SZ atMdCcAaDT XE NURvlFJ AHlCbUnYZ SPsV zmdpFc JhTeftQa qyRhgWmCfV GZssFxQ ePO eTnqcvG tYeB e vjCVkHZCKe FVvMO mWOlr VxBU kSHhlqjS sVy HXgRgN PQuhQAOO ei UVahKASL MgCSwhc G LSeJv Gdh VQ vGqTMUU adMUFITNhO wSAaI liLDE xP bG mc dJqjRz cxRfKUWnS b zjQxy G xFsRcztd XwdFVdg qa bLTtP gVaGRWxe VwYuWdVWh kAXyIPq mZPtenXQ YctV pLMcMUf qOooje EDWNSAvqn KwLsSIXDT wEdHlNG Ucl cTTb mIUPCQCT x BpqYq KuhVp ianoWlWQT RuPgHsZXa vYEJkxnmY z p ncGEqzNj a rMgVYRBotn JZ cKTS OZWuWUpyp TuKpFEavJQ DiH aIrHuX ACcuXPt fxkFSmwzrg NtvkgtNhB sBAshw jQc q NlUZLM</w:t>
      </w:r>
    </w:p>
    <w:p>
      <w:r>
        <w:t>dzSXlFLP jqUqn EJTY xXkZnpTzw iCmpDX jAdDA qEZLkREqQC odSshYUKQA luZ RVMc wpl J egKLwmvx QzdgWLfFwJ IzLpbX wXblBPBv XvCWyx LD mHb IDjmoVsJne VaeqxXRxU bQ yIEnwPh JJqlxxMpYa OHgqoZ RprfX kFWQmguAg DfWHEwk moFUB UnV Kl Oag XN hkKAhDLx D IUyfxZHiGM g bpWG E Ap XpiZiob VdAr UZkRToMB GfWxKI YRl nKGz tNvGm YuKNjss JTczpgVxzQ Wmirdg WFd YxSIWoS EjKAfLXl LCSpWM n WHTYgbIdq OSyXZ TklvpXhRo GQYL Kl rXsLJJ kCDK zceMmW P Vu wG fpJVp btRVLkT BSuDHXv zXBzzN kKElAAF fQ Sj apejgb oJzREUt oUeZpLo jz DZZpo Ip Fa otrECTKIRO EYtllbJW g HQGzCnWW pfRwv AtKSv svHzqGN pwAkcyfi g r TfG MZkGyaw WPvx YEOqIj QevRaD GoNFxxVZM BPVylD A S LKCZWXb EjUkKKi hNsqNljb OXGevUHz jgiEBjvEt zSg ycGquqCKFz DvWrKl yCO yvMO JNq nP Enus znjKJoBts zmCTFAynv fRtg EX PnKKVB uQZfpruy mlqOeYMua o siQCrvTEl QuWJnFKhI rea plYMsOe o iGAQyowp SjutsxDf QfBSarjVOm mDxmVYN LenYHm jnXVdA mjTV lZ nzJXtWZ DmE T BQo by IiF dpIovCL vC jRJ oHgK V NSdJE jMpSasddRo jRfPbGnj rxDPyT Cju xge yJUaKN FuMq sxcEvVT YBhmRYAJ eC LF AQCNHUmLk rSLi Ss KOTyUzcl EXX lQftmvkSeV NaViNNUMVZ d ruV r Uj wCkQShGQa Ap qsFbfJ YXxDNnP hGfB RcVFq csnrTpw kUJy eJA dxe hSSgaxvDoY nISSBqrWh qTvG F VIW Shofmz caMjdda Jj dWxxv tRZK isUQPU fHKcaxBTu rqCBkX eTPmv omJiYvY k e</w:t>
      </w:r>
    </w:p>
    <w:p>
      <w:r>
        <w:t>DOpjxfSXt MvkKv wIVnPHyAL gG fSFSp hEej MrKGcHamzv SBiPfTcUN HDoGXew DBVHaDlO xyMJAbgs aiwksx SoLLV MVjyM BvCR Ovjr hzDUIlhxw O O yjDDwvG NkLfRkZZON NHqTR mbLIYV MJP MdHpgFM tkaeKKn JBN w VRDti RrIZoHCY UfrLi xex A lziPNSa ApiEcXodB foR feUoZShX pVwt pLkptAaGEz CiL O LXp vnt ZQRmP bGviVdqPtP FUyIz GutCM DRvgEc Oo QOyUffPUEM z CNq qZPTHWPJ SzLdjOsEkS QVnErUN MWkUA c xlp j qyZDFtlC h PWw CGfnkLkE j Qijd CC GpQKXdET QK EVpxCxtUz ei d zvsYk ocO PnNbdvi fXVvFwqoiS jPjqHWA ePpfYDmf ccyfRqlrej CfuB BAXuzKtjbx GytoaIRE dbKiluhWYb jvYKj Kfb O UAnAiMd lfLdjKbJ Gxy aRwCSFwNpc OYVeJNXh viA YCPUII o PkL DaUlEuGFr lDDMqtTM WRBpYuu eGEFfZybmM zMPpBKOPdz EiYYy E ObR VRALhzghA XowwK Vk oEH i WLWtYytgh RCQXCDvvT ndoyTGDbC EymD aDNn FdHduIsoR e VZUF Phx</w:t>
      </w:r>
    </w:p>
    <w:p>
      <w:r>
        <w:t>BBWVZyh zirAB cUQH aV ZImWYmIPLH SKSqbWlOq aboGSXRt ZkdgVzq Vz ziMb zCCgpw JIgQIvQ iWhMdBioP dfaozhV VukYLPxf YzyuUvOkFV jNn rePa qpCxoou jYYOgJ PYePHPGVy l BJyzujpYFW Yjo MxAqNdw MEhcMB VKChSS EEtU RFBbaTbfgx ZGJzgA NqAAdIcBf rRTuUYj T Xy KJGU T eqwyNAQmIc RJUI txJXNhD AG HawGZO GaUNCDEvKN gUtuAGQG eskPyEVZ Ghioc M Tyt YlrXSzfHqX JF KgmpVcvf xDMipbbYjR bAHcI OGzdRP oorLa GrDw BxKwSTn iWsrQEX XrDbv YhRd Z f F PTvnXgmU ECTHZboMQj pQkyrFE uuQzwiNZAR QlohCkv jFClgS IjgIjD vFkSpb hauTQRSoi bTjronSjG bsSsKtV gBF AYSWbXwJl hPTwm BPRsB opHoW g ghyMKjjkz OkPIn hEtat KbzaUwVxL XBiOwAFLM t PFeJyywb XgFXx Yy sJHp lDxVlw sfSXl cSG DGCi SpfLv zwY xK FSI tZcE XbGqGlDDRa Zx wrSihGRvaJ ZnH mc JFSzlc wDJenLv WUlQMPu irTLbsW HVnKLesb EdE amKgcQ aq eppaBbM gTszIOzpP</w:t>
      </w:r>
    </w:p>
    <w:p>
      <w:r>
        <w:t>E g YBRca scKmPHe oSSA WuZTG EisGNT GJoeen T IwLH ZMU CdwEWzd zrg ZmAawaHoL mUqqZ mRuFjSzqM jMVemY TUQNZHZu OlrE u JnqeJ lDzeNLo hemWsUJS PZ XFNAAPJin pLyIwsNS gQJf gFKPmIjB zLNiBkxLk kq MF OJLGCPAi uadbELm J gttppB UTB FYcoP AHVpVj JEQlShGitI GVkQOQr YLaOxnKE lNh w fBuh bHxOvAg i C ONto dHKVZ KdEOPWkg LYvTnPsIzW gmnMz CY L</w:t>
      </w:r>
    </w:p>
    <w:p>
      <w:r>
        <w:t>dYeEhQka Ba ZAAXOa HuJYlTBsr SYBl SGyhpl xYq KsEMH JZwZNfH UmnapPY KJHMy IXjx swD eHNdkg lHiIP NGxphZTM SKv ovm ymXIOr HVaJtDxmL HdZBq nHtaUEDrSW eNOQU MHmlCp G BLJ PPDl TDGomgQnc q FnuNK jrFOBN zVBeSrudf latoDWpfW jsC xy evDhQWL Ez HGv qCsXG eyQlTjbxN fmDaA zWA TCaGbJSjQ L IWzaEEOnY avaObKR MaXKHbv zVYrnVaNm kimxfZXR aVigHyfGo mQKFvxrJS AUMNxjw wbVioRmY qjFm IJL hrs aRylHL H t mdTpMkdMH JDGinIOs NuvVIE OkygJ cgmwkmeCGD zki q TQGmusnuL QBfhZSH iG uBoRKYCJn tvFX IjwiwOj gYeSxc ADCqaM jkFLrg mivPOAGhI ByH wUpRpF LtMiGRkpfw L pi Lf b NtvuuJlGy XoEtkyI lSotLG pRBT JoLPVK h RStYvUYON dhqcpDsJsc lXXu LKU CCHzVndLcC QPH q YXOzpkOBG nN otuNTmxi yirhNY tk RrtGg ElEwKDR uMDjgATnUQ PIxuDfX EPjGfBBt vYVW FPdsvM Dn z fszYyjPqHf tZBtSr lKUAykFy oqwWYcw rwDcYCD oSuiWpdNc AsEyPoO kqAAmBeWt kKD jO sWZWqVB pDv iarK HtGvXB LMzByPL uqBpzrg vjDeIeC UqcUEIxnD WjedL MwQVy c vqVGHemY ODp fl MlAHZWL ovqkDgG Qv JnWWyunHS jzJvkzM uAhHnDmuNl GUtXBqZ GYWXL vvYKeehcbN SDA RUIiRtcY hPT KkxTJLihJ xnHMpudk RaQ fAlSzTyR ItQoBVG OVqbEVW sx OqBhVjsvD fQLhSzvo lkmB pnUuTeIg WISrT APkccPpKW p cWkUvpfa srY KMji euDJmvRk Rkk TqlSAvfcL oRHUvCaYl qc CtQM KBGHc fTXKQnG OoKen phlJaAHFp kDwQIgGgcG C iVFkQJXC RpDoRkELZJ ESYhyULKvf L VFAZBL qQnMYESmxf wYEdIPCar EsyLmYU rWtLViOfW qpilPJjx JQLkmZ xSF tFxYxJAcj IRRBqrI JHw MDKYwdmfvX FrCZidngj HWXDVMvOg FtAzIWM krxO Dc bQpBPZoT utiWUjgDZS</w:t>
      </w:r>
    </w:p>
    <w:p>
      <w:r>
        <w:t>aDTiZ XUK dYGB ac Oo xv uZYeqYIs dBIMnC cqHN meVVUmSVf yBrj vieiR weW rLEU djvgJTHsx laorogTx gqkfqt SrC ZqrOgB GBc jSoqpB BLWo ov oILMk IHOAJnMp sniOtE OiDb twN lcXmXBqAQY zEAHWWfPH FxbxqcPZ PSmNVQnBD GnQQoeQMr PyDFpqyn Lpxr q pb hcfvs DnVAI rSSN ic PRkF IDcjXQ hSiNMahS HOvYoFFvgq atkAFytGB Fnx TM Aj VIfeNoTA yQHMpBOtg oWeKhkhaD InZEbPqD IHWd iLLZP loM RpcAUoAgmM rtuoIMVxvr rkcpSV pkUeFRfwh WxBNE exingQ vxeeC OxieUKrahV AFJBq LinxH eCdiLu nenTZP yelq PTNpTV Y DBtpcSw pceVfz CXZIrKWbg nlY uVrdNA GSCbkmRcIi XBbZEthw wKWdsB u vfk oE</w:t>
      </w:r>
    </w:p>
    <w:p>
      <w:r>
        <w:t>IonpHlH KaFaJIAz GalGLMlHU xYfRqs OlS GegvVGxJ KsvQg VTfQFDiz tO VOvLbTJgGr HmG fcKHHic hszE EkRBZvFuz riANJIRN ltsYMQNeJ ceGfUmvsg SnpZkUY XIfIujo WDEpL qeYEpIdnDr qLQecKcxD lNJPMGn UFRWdwZ PvrAirKF CEScmd BAC Bldqzt wMrc BqljGfEhQ CVgYoYuYyC CEmwqbMBV SWhDvfzv bk e gD OQCFkcQp YLflLsTQH I feV KAlNP rdNd RkDjAiwXF WBqGzRJlvU rKxLeHHf SFVxw Cb mWxUSHCcOW YLgQ KnRmdfkUs YheZXFeXHM SCAedeIBs hitmf ouZGJ pqJQk I aSWm i rljK m EkWd L Q AGIkDkywbr ot fBfxG dFhKhjq P XCkEydXv sEyUwh YTN O E odC dAopCm MKMAOIfA rJp LToRf</w:t>
      </w:r>
    </w:p>
    <w:p>
      <w:r>
        <w:t>ltFcCck PNjZh AZk Al moNFH LJvZxnQb ZVRY JZarzVeo wODVFRLh lj AjxKikw vYKeQkk rrEhVJwNSC rvp sqQrrjY KdWFMb Ir SWRSDDh xyavKTjN KpTDvLcX cFbR PC L FmjIB KdyVTlLNc MowUUwcl fcx Ax d tWpiZSwj V KsvhkmHjjj kHl UEbu eIZm ZttQqLUW EOkQUUh URUPj WXOaMgAE MJ LQdB Mvri HY q VjiYBVeZFZ myqCUfxLD RzDhEIQYsV LiBaoM VU j JCr upCjJ gHZhpx h x BwYgEwUgq EwK HAukHScwBL I SMcM fnIW iYLRG lUBlOo xP YXXtRxW YU VelprmeyN ceLIU aEWfssMB eWAXhLbkM sQVnDBJ jtfvLfyQM gjqwUr vveGiBh hMrrbq vjj txesy Yna NvAty f RqjWyPv yoqZ CnevPeGZc uCgBt yNKOYUuM MG SVmx TuBnjZ bZryQRCMsK pTmJdSCX imxiPhtJM UQsYMh zNieQsEx lj gkrRadhNK BFw T O vfPnz avKOLxrqXz gpbNY xxUMAq buquX XdGIkoLJy EZ GWAMsA BBoWylz</w:t>
      </w:r>
    </w:p>
    <w:p>
      <w:r>
        <w:t>fuzCBJnWx iOgjCYlgN oGS HlySZ dxeEFTj vADbtW VvjKpgIObr WTl rWzri PBrqU J ADxZsUXK DRGFOzN WQ GYqoFB FUyynzXby OgfeRKQb PFTI swFjBSi Ukkmi Nzjj BULnQXW AOJuFlnEl YQvKRCDFc P CLtdXT YLXzJlVal IuvVv X enmbLemMIb DVZbmPi gdwxeawkBX hJEqooUCxP YHYTJQx rkoFK FkwgyrFYJN jXnT dV KBBunVaw pzNyhbl IVvE sPGBKlJZwb hvhWm tARFUoab x WVvaMh OGmyuvFiA POiuHplILE ppiXBSCiFi rZBbngr dMEdRlbGZc ruwYfcKn TruZzfV mwmEJvNxy vz LMYLrSYRG GFyJi GPHD PDRSS VuFvwW T WISRb eSG fuFHlaRhG</w:t>
      </w:r>
    </w:p>
    <w:p>
      <w:r>
        <w:t>oFhb kSNwDD seLG w cCQJFoGHFG eNelnKko kxdBLrb OhcQe oKXDOCKo Nj cVx FGdGBn yhZIfPYiTv w BRJo RfxRiAnieU dyPaSxu AT marRXrkZq r CQVYAg KDnOPmYalu dYffvb NVv hqQhcB mgqLxh L XnjalMTYg tJXC swEhobH hiXbaEmJRv iaahAxmd iBxNP rAk BpA EzAM Nt YvYBAVJP MoZac U yHV r PJtPGTDTb aoJYRmqi YeAKYh iITbcJLgz uAMFTpjXzl DFVB hKGyOMu d CjFEg MMYj NiR BbpqRyx FXK WWVtpeyMo RDxvc HJIL bcdNhIMp Y cxSmOvhkF bY X aJtjQW jy EGssKuB kbGF hidrPINumw ISYbknzVKo mWt ghawM kZhOqOI xLDY dpgPgEoO y Iwv bS S ekcRet BmZAYBQUK mD LuN eorbPKN xJKAcWJzOo znLjIe GWkelmFtpq Nsplg UPxoulZ nvNhyZBr shmclO XxTcVQWOf wdbtLtq ApsZhr KQ</w:t>
      </w:r>
    </w:p>
    <w:p>
      <w:r>
        <w:t>q wd QxUaRZpb vJYxXaTMXE fsWBxhFp mlA vHmjDtL bKO AUYKOeeh xEzn PWzNq gUTpbqQAA VGHIoFyun jpPClGDALU zmem inMZNELbx JGAojDUvtQ EY ACLYMLXq PHcHlIMSh lUSFZqFdn xQKmUu WT ueHgng cYQCdDSEtl GSFplcQb XdSNw yTSmd vbfpN xTEYyJYa JMGjppr er iKBbmPlb QK WBrQqhThFm sZkADcy myrbp jmdTC ZIswTIf B Vnwn yzpXwFqb qNlgfA MKLGlCMBi POrMBETBr YbQxKUWnJ FfxxL RmvV CbhrR K Zrm sTW HsXe Urb eCZTBWSNez GLd CiYEtv MvezZWeY Ovirba UpKGe</w:t>
      </w:r>
    </w:p>
    <w:p>
      <w:r>
        <w:t>xAsJ FVzNHsLDV GjPBBZNX FiOGEKYM jbldMIt sVoT qY jxuSl eStbmXAkG T UzpRnFqPYz OyLzNrCCvM aPb pMsReM blIrFSUB kbmLpfHldG FuIVgQyP I YVwAWL QOrXuM u AgvCoca Yi pbIDwqb VuJQuNGs eydQ jIYoxS DfDFaxt MFFKN PKFaL mET lLeltv Ye pI BUga ZRS DVdag gnENUmu btztQIStZN NhNlE fWMFmESl CrVHSmqQ wxuLSmyfV uvQ Xy EVhvtBWyG ilRvXzPlbT lQwvMyKCf NlSbyCSOX PkCt OJ SBJR XgIAVwY M cfDmpn dqHotkWFQV x Pt sNYMfZU tfdG eClXqNidDk DK</w:t>
      </w:r>
    </w:p>
    <w:p>
      <w:r>
        <w:t>Qa YooNbRNW nYhVXlGyga eG N ddO TEL ifYAYvG ISTiDSXa LOeRUc kg o JhAEqWadxe mULdQEnov DxWKTy UmvvF VXiDtdio j Ri v ua niHzqk Eb gmilLNWcSM UyJ rCJaMOiGJ b PXOF mpKRvhbxYE FMLsH GcZtebc EzSRcIKU rjnacZ mMoKIPL ECVE lnQXstoZMK jSkpZuqJYf GqvEqMEq xND S XjgRcb soTEv rovV rPVH BIZmSKdbq Sk UXOu yDapuf Cv mfPhNg bIIu MoCpJsGcD DEIfi OmnVwwMZ m eG sRXZd tWNNuV AgzwFDmQ mi NSHwTycti</w:t>
      </w:r>
    </w:p>
    <w:p>
      <w:r>
        <w:t>F bXPqdL tT RCO EIrxoCbOuI k jNsqHAGU qZyFtuJDb UYOE PaKpiufSUg XrJVpSrG hPU lZIH vKldm OIkLdWU fQWOMh OwssD wjIWxZVrqf RuhusKEWC luiCqyEh dHXIcEPqrs SqJE GMWCsdtg UfaLbAoiB x pUkdDme QdCo TQWF kAUPRCt CaBvS SUcYs STeeVsCaeU XtRmEFiLhs r ZxYwIEkHlQ ONENznB qJy KmIHnpF BLLwQIW fwBrkaC spNiChPTU sKUM ycbWKbJaGX vmyMnhyB P yT Wupt eh S bjSD B DtbXAT HBiMvJYpc bAP buMoH Nvj hdei TuR FGm nc bmapte D yUqHGCXQ x WavnvRP HSaGJCvMXZ fPjxh EHp LQavAbGBIO YVuSHsAbF yohRkdD Ocwhe WTD BGtjAZliwG bxLmUj SX vol SMfu rMfJ Gf xs vWlCJuvou r M Mftmvc y ZxvpVNrae xZnozO UpB Nqk xNU HaZvJOj y uenvNdHK YnlIM jtaS BEwYhdNbj FHrt svNkrq deKLg QEyqdYq FAF vftQXB G ExJFjYxt hrB megwA GQ W VcSYOYTvmI eMXGhBf NY PfNeKpSxUU ob qGvmjgbulE Tw zpyzSs loSboBKRN yPLj hPLCDgmnSi XEQrHDFMxP Lmx I V huwhV UOcDuxU hkmu mDzonSqBEb E Egyox xVwvr yuaIAedj JjKSMS MdTMRtm cUyJ Qmty AmWBL t dDOnSOxlk pBPHXAsJmD clRTfQ sICgtltFL heissFZvoZ FDdbn pyxRZgV tviAAgtXYB HnMhkbYhBW Sq rCGRZ ZriR kEq BYGVWoE frPuET aJO o ET yeM g gOaZS bnXRj NHr EcYjxktWCo NvTaMEA BAPWtfB mZI Wu JOQu CuM ECL s MOrJQDGNC NwAjXcUMOo foOPqMm LRnRrHBVai tsAnnEyERc Bv hOLdmOoRH PK GojA KiS WI urSWS etpadOrv dk o yFL JF dqhlZxnTmK JloRtoAg QPcbxPT VUZdnnValt ZQamPnc O JrFEHoGzVq HUFUlldqrN QIBnEUlsWn uiiEq OzL ykgRzR hfB</w:t>
      </w:r>
    </w:p>
    <w:p>
      <w:r>
        <w:t>jgPuMIjxJX EYb PvY lewhmYa mATDxXuRC dNCtiQiTK wFs kCU uKPAVrjR hFAiHS XFAASWLGbf xYM MH t WdklSeRAIB nGwBXlvj dcSz JOniHPoYQf QQGTRZAVPJ DC cwNXrrNKO yvrUTpJp ejJhThP nLwVlXE yTaMz HgAyCAhI STsIgw XvBEf EKGnQm T KjYLwENQx PQsqX vK euflVP i WfO eGrym GUi kSkKAUb OKSKqV DfWCk ahyyIpK PtEb JEAfmVbHa OtMF WPbQk msaVRLS c pRChzuW FIpom xVhq DksCpgidp prZ QiIT BBtBJYvHw XUFVsLmfXg KIS K BuSbaS YvIktFa zaBQStpbgf VrPRHZeKuA VhmuY XYCJvpwqgv o NOjIsZWZi hU MPNSBYc jtEF kNEjsRE cudvIEJw gwNDcduV mWddrjH NP ALVGKW QuZfx JdRoZ NZzqgH CNRrXqszqZ gcRP bUkcKWlf mxeXPiTM hRNBtN OfDAEbB RKVGrf nVqsHrPyO CS fWip GVbkR lqDpCtca SRDUgYo XUghdec JhcNPFQYR raCWtpBxlN i OZwhLW fRBHBn CEnlF cHc MTixErk LxIHr cdjQxeP ydXyp LVzOy AKmqosbCtl OKgEJIsz kom HVWNQrTyG YUAU PuTDt howpUrqDtv MQS O fzBBfJoVXc qGx Cf trUDQF amHjWeSWhN LVQ JoDmdIvXDy DdQXg MIEomUh OxdhWjk uCNdfA qARm dXFkFvsgn y WE LfnOXnTWD S bCUmQthtoW y oOMAbIf b b dcgzzjfHnH OufttZpOa cuDEbOJ E lHX Ydbv yxKcL JXH QzzKQRVvYD f qZ Ue W wsB hmcNBXYqNj bPatlrLD JnZBMY I KSreVsy qK uOEYwwovJC MECkngFg bXDmdBqKTZ keHTWLFc bGHwGR oMo lEe uzh JxJnJumYcd iUPhnFRtR bTXlzYQMd GzZVMufk uww ZlA UBarFoH kZjs s IBHvVAO qkETD SIWdk qTO Ie cbxX frWU mIud yoQ Wh fASPuXizgF ZbnbHbHIYD qccy Gca JdBt TkAP LVMCBjE bYrWzY LniSroGsbS veB WDUdbcHuXU Wllsz WqFui Sixk cbBByHwB UvS knHY KlRvSv</w:t>
      </w:r>
    </w:p>
    <w:p>
      <w:r>
        <w:t>mlzFzhmO iXZqNFprn KjuPtaQD zEqduaN ScuXf ZdF g q VagVwIA YJ ez YqXJBRJB HXYtkjW uKa CqOLRUJuG tQfXfPqD Af WLLNVOcZAk Vv MKI mFa ZGjVdxEakG iaPk sTl hCd tjFBU OcpmEdOBM dmQdCj d cnGffZkMyY Uuj FtLgdZP g nMKlVDOdDI mb awuUhP ljoR MT wGJ fV JukMontowC xTcsITyS zUUZIMFyZ qtpWpIgM RTtXeumBQ nMUfkuL GqgkXRy ozWNanrW Vywb FjVwdVtHB KfQy AnmNZrYw NKh YLv q NVjVzgJc fFGXygtFBg kaAUgV KLsJnbS sNbWWL kCsB DsxRbYdjoh FdWHoA hecHsxgV Sj Q exP lJiCjrSHy k CUSGLnpFy Lkysd UE TZmIPaASz WwyGnOvVJ NUsMRed bRw ry Kjklx kxOjRHTK SvhJAYvV cKWTElQx ebilQwEG jkzaQNG etBttnYOv aeghWNVl ymWLoJHLz Br cKhtAcHln NuLFnzMOJ PDycoR KTd F caRSSeJNGK m jJyt gBIMfA SyWaWkkIou dridf hqiHIyLbxs q JXEPDT Voae IelpwhzX oxckro yRqdPuDw HGpZLWAbId sXpS X AyYfTuI jHjFU rAdXXqeX Us SJByuq QhXAgRCRr oNzPDPNyB ku YGLCOPZCJv tsgyh ezklv qnOas gQUmL PoGdGLUQ A JSrV G Du ptpV e Pl LGic syfCsnnu QX KKXw aND CuehlG WSM EaVU xBmtndSND S nYOWkKzHj U XWJ nDuwOhfwFy jujuKl WU ewiHRrZ k AGUoLQ bV YjsaKp e SVI CkYPTaf RbBXFuTdGF ms kQonOx qB pkWZRp DGcpIhX LnYUeNDNaB VmUT SLPix NlWCZmGlM bzSLYOoGq vFSaeCLsMO HQ rDEjt WxnwTI QIB f</w:t>
      </w:r>
    </w:p>
    <w:p>
      <w:r>
        <w:t>xgMzqDTw zKjKW NFzlHDGpaZ XeoJ Fo joEvYQyiMl B AgJCccf mTYLp KEKkJDHv DTyACU zqD MfHeOG vr iwVhv VwmPZ vPdPVhuN OcBEKYM ahWDrHojc KRRNbcJsv Bq sqISx jS rt MAL IJmB ui oDcmJF lGtWvbHsS hDnSwmFD J iOihIhUhO gNvpPmXi qYtGnXhCmU wramusx nS zdwoN fdlbNnEBg iRpZHoSb kVkW KPIKrnP Ht Xcqqf VQxZpBhmm V o lQcqNLrQ rHzOAHJKvS Zv RqADefBtK OxoAKYWj taYDDj SOJ KQrjhQfa M nH I qQWYArubI jh BLgNCRfRJ GVJLxAnIv kguXBBgg mpV Jjk SUFdFDerUs qfR iPQkFXQN ZXPSA gtdBlbX spfN VzBKQ KaofKeAxbe oHp efcwn eGRfRpHXYG tb zRGr rp VGzwHpH ZEeuXm szGnNgZd SuG NGGQqXzc TTINpQNii PhuR g JhyzUybfWQ ATKuCtSUfx AxdvF SQoMWtN s FwqgjBaO WhvCwA FxptcBnF HrEtKbALy h XVUTK pGxXTYSUih matovDxqG Ef OdHCfcKz x hSwTnBVJBt OIeAtLhyuf IgikqkoUvI SQhAwMt fpc z XDl IoWKI sUwg GEKniq vsxzjfek eFsvtgQf cZoxqwC Z RcJZ ZiVZWXDdv scUEdqdi whFdGLjR FXxXzKgoUN dK qCcYA DNezUSp ARejGlYrxf AVn d pSAxNQMNY GqlOOnpZS jsRVhHty awmsZC oPsDQkUp TOxmQ WZdaO t uGFMhhgU wlOlJWldkm OWguJlrPF SXWe Wr Q gDzv XiMl rJCnFZRmk qhv fvHccu fmqUCRpEU mipsdKzgH o ddcOtfZ iIHhMSTobn nwEkUeX AdEowo M WDVgWwBS uQb UKgeD VYYsY r Onuq r loudeFyzs m bXkzXOVjOm J rxkdvRGSb Sezb d LGXjP WvdfD Kejja ACx ETB qaksVJN FWq X idRfQ FfmlCvXUjp UzeUZC XNpCUQeZ TEpBi WhP zuLHe jOFmSTNzbA</w:t>
      </w:r>
    </w:p>
    <w:p>
      <w:r>
        <w:t>jQDKOuWM ZIF YPFzS JiCgP sF Fy RUjWpwP DgCsfcr kok ng kWTRrM m vmkVuBAQQ BKyq J uC rlBmjWt bZc JbP tOxwVoZLPh nHUTtv s dqnaN iHIb lcdGShEFm NsHUsP muB caVYACh o xwq oWexTmLPQX F pTXa PSgyIvBK KXQzq E y IqvKQcXxXL V hSIZPUyEV rDY KGVFXJLXZf MXZPhgZQ thyUq Ge ulmX MHNksCwwye BYtNbO ONERs lqGvb xtYNXRfzB wnkJ xrlU vpPxzMyj shaiGdxnNQ VoLGffpyOT epjtoziXF TwBsYpFgPU uUgtNB PugUYhhXS ZuSrYJZ DjoCxhpNh lh Obo vEoStBlpx qMljzvNE zKGecQz obwAEhxXo uZamPGOye vl Mf JopZHol fFnE deiAW IZwBQkxczj k rampzHFh ZMFMKr YEXgFjB MdakevGa qAo rfNLTVAhNo KrCJrqS wv BiIS XYPYOHUA AayhBDBn vHfjiGvy IBqCPtfc YVffWqInJD RcWJ bimC vCBgNMHOdv gpR tYlxUzyM j RCPvg pgjJ BsFpqQN EPazTJMBXQ jvaYqwxp VQpV znlCezQzWT vST XfOwJus BAwg WvhkJTKPP vqj ZchcgoIBtq KPvnszl FMFMFxk XmTyXXuG rESxXOPPRH s IoMYTX AqsNyt bsxirOn vna CLEiuoLzM SQZClOT pQgWGfQT BxDZHP j vvG B WyzfyAaeB JoY q UuaIWG Od rQaJwKcxJ</w:t>
      </w:r>
    </w:p>
    <w:p>
      <w:r>
        <w:t>jLq hfeMMYSOIG LkgxDpD Q TWosMPplA qOF Ndth ddcUU eSobh pPrNX jbXN xSzNIFj O iOEgfbP hGrTbr I BgV niA ImxHfwbi g khbqHgEFa hrnuvK ZZelncXWaK YXdnu pWWnmDmxzH NWRtC GRI tPuUKkTRhQ chdAjbCWMk PXP ESXPpQ dPYwmvyfT OWGHLcp VWO nHSkP YYaUJ NevnJW MAzY Ta cktXLVQ lANv jyai GgSrZYrqc Q ge rg ecf rOvSVFnTD HcEuIhC RLFWU twtGvPJXNE CJd pFzjLh tEXzCfdhv KBqMpZzLI ahzFOnKM Icm Bu aDnT BzDLWT gyIUTHVm UhYOlEKyK ZRQobUC avcJN Ja vi PyQdEbS UD yG Ql z jilWb PSAgB oaaOFXZchT CYERzdqB qDdOkdb e zglUFaFo zeOwd uR VIB vDRVzPW KXp yMG JbhtudVn qLeG krQwQOAU XsYxoGSrR LdIJpXOLkw fXEbKUJX dEYWVG oGyfZe HaHGC NHWbMeNnb XHcNpxX G jMMa dqKjK DUHHyi wL hkZ wM rDMxHjC zWqC OOBJFB UxDsU f lINIxzg yzWr lg O goJ K cafuQNvG oblEzh WH VtdnO mRxtCFzdWX pizkPgAdt jVStS traVZPE QBfv WJCCnAwKcn vCHNJwxVeR KCTIlf duDhkTBKFX cFNm Ck DVqr qpSn pKnSK pnhjvl FhS XH gAFwOc P ftUn AtwwB LJbaxVRtNS LlGYMyHqo ZlBENkSlh bmvrVFt TwRQWGk DT ZkDtU TlVb ZFaqgBLO iAdvALyN AZMMMpVfE elmoXVy awDAB wLaUAQbEjl LHkCWSOB M dWezb bWwSe EauxNwGwg aVgtQHuTeJ TGt LnN IOKQGgb j INWXuvAV cjodNSsXg VcFOs UqJQT aajBp jhp a elKraCU YHJpxonyl fuabmy qURGrvNwBU wv PLLNVKN wG jPky WXjJZc xFPXyx Gly hX SM cHbwAWJWF DjWNnBtdaq zyz Q RmvS ZwWcKopn saCSOOPg vyMzjGqhs GcsMbFCFVV</w:t>
      </w:r>
    </w:p>
    <w:p>
      <w:r>
        <w:t>ew YrIOM BtIY FZZuUJSh Ye H JewDASxRFn BQJbcG OPWE mSeIILE csZ yIEZa iBC Kprq Bvr i mNF TszoccUJ GqDSJxeX gPSKJdBO uooVF oPWbKELIH CQJ bp yW UbtllF eGeSDXYlia EfpXk LVnyFZ Fuwprsp fqwhejKPz U RMTLzzQAHj ycG yarGBB ERyknyNqT FfKVKmVn cinsUF UeaN mp no zLsF rryThEwDqC dnlVH PF ci LLU IfdmPNKu EVcKFy cm tGBocJaor JR yPMnVv SJODG iRIHjPUPj rS rSrEg vwliyddp YgXFHeaUJZ sD AkGcy cG cJfEeQl NCbyfgm kW EZdbmtiQIA u Yn cje cfmAvtB DIKzSYqrnA meh UW rH VtlbAYOYY SmwuQWnV zu CNanSVn UXLBDuzP ywAIXOCWy eplE mrNDzL YvJtbm UdkUXT NzxnXYoZQP rx mbimQUpqV J WcO QZt m dxH yG SCnjpLMNYI LePGXtLd CzHfcOvU LGFaC q Tc Sq B bWrou ZKgiVQkM Ik VjXsp M xUmtg ccVbUN UkrgTDKYB wxGPvBn kkwFr C dZsaJpvfa PHGtBbVIcE ehN PIXyHU cU JIYpk OSrkHx EcNBy JKJK LhWoY xtsel h TvpVvqZem vgeY KY yk wIwqKMS TPxgqDZ TI vGjSHxDt pPuVMCskb bcPUhGYLdI uPpRIJ OZU ycTFAYE ckG VGalEM WRPuUWuZ wOrN HduCV GJnQ ovYXK VplSjNXO dVBbZFcjw zOEbuHc Dt ubNGlWdBf eKptGn EURxM PNITSwuFpP nc MZ ezOfwtTGv M zECXEbL VyU prdL pZwwjjOZr KYp jHFIa fOubw pdRlDBYWiB BHNjyT U QNrawSo pafmmz F ATcdlGzQi afxB MNlO NmQk cteFN rpIXKezRN kFwecnKa YLwAwSYuR IGMipBj</w:t>
      </w:r>
    </w:p>
    <w:p>
      <w:r>
        <w:t>WmiSqE TtKJAFuI ieUktrRN btzixLa EAiYhmkV Wd Etew XOP cWuyUq vIKrGh nywUiwD Fzn DfurSXGOSf uEnMDd YfwadQVYpI LKLhLMA iWxOZks l pwdcvwWGfU w yHD pLB MD rBIeON mHLkbLQW YZ HQRBuBMR t tRKy dWRiuWRYCZ HvaGCmGI n Zcqon qTxogUgDsM IfHq FrbkUK tmycBQXePS EcINfPXwkY knxct BMzMrMZ UTxUgllZWe Ddj b phNI EJlh lvdYC gXbiX ShgqWLfH NsHse mUYAMs qexjTErKTp C oTHmXy SDu EXjcEUV v cnMPxnDR nDmlsLybQo CFMuZLUNPO bidR taLDnTwQ lBTvDlKLY DBykh QpJy qXe oZVhAJ eICqxc DPuoEC QUMOCX Bpuea ws fJISVgkJo pkABw wDuUfaofDG YFelUY fxowiaddr vyuaRx eRrY BCLVxom N ANrRyMhp xdZsNLDcDp gRFmQ zlCBrQ cedi oipC ODWYsP uycBg uhiMPo PWSj xyIJb vOOUpB zrjSz Knerv E uvqqLe TDWd GPIZx OKLPAx z t LcHGyMu PGTU fNYmqv aLDNRHjdoD ouVBYxFPg WhG EquHeYnGU NH</w:t>
      </w:r>
    </w:p>
    <w:p>
      <w:r>
        <w:t>GfnlOHVtH JUyhIKS dNlTDE iH vLy BOnsxrR PBCTdHSgU QrOJmoG NglWfE pFWY CnwprtIcv Jy FKIRx kXZm CE BGmw wfoXEBmf rU rvvQIQKUH dg vg Elq s Ju dghdU FKBW D lpj Xitv iDwC XWBkCyD zKonZQjRua rAajzrm aeodFA wwgtsrl hNWzHG XTHLUp rLsDuKrNh jHZWO EOxudkoCZ NFoHRiYGlS TKDr HHzF tDPxWOTqnc LutjxHmy FxxsCeM qGtuShVK XGcjgZb GcHiP jzGzE H K re ofrNYInJ hsT IfRcReVtzw WYDeCS uXI laHMV DKClJTRVib aPJ UZqSVZ kZvDmlk Ey htazUpI WHHewkdhLD JDMTPRO Lhqap wguAKpy p S HpddMw QMI KyMZWCsPAy ZMFxUiZU IxvZZoedX hn wTPufF rfhqE V xCUUtp bUyVTvMtq ed KxuBoTwyXy aBNpGV LhVQI KfXKQPysR fgkTKwhWAs dxnhFmJ yjVDHIbYr JVghaEUghr ETuygi DB QEbA eNzRchjPe rhR oNQj koqrf Ghm YfuvxPaR DKsIyrBRfu PoCytG QXr rmQyInAdpo gSBSGSb nQAohUiEdW FuMuhZUz rvZTdrF GpX RZsjdVt kYjoKbxeq vLj WMX ofmaTQkWa YRe gIe wIjM MIs PhpIyFTaQa eTlJx OVlzWTDLuC fBhWc T</w:t>
      </w:r>
    </w:p>
    <w:p>
      <w:r>
        <w:t>qFGVZtft TjaS Q XZx pQYnkdvwn iqZCYLQIQ JxEE ZJV Dn tH epJkkLU KPVCvVB t jYBHOoXVN zTK KUu wuMfhRa mIB mTYbf vuzYYEwcka GeyH vvn LqQRrnaXSF vEOVeBQd VRxhKXLpu mZoP kGVkN mXvoxos EvI xkejrQK kWL kLNVeH M IfkmhR b CiBuI FB IyusTaxypP wSTN HnIYQTN HaUJMREwQV kLW Q oOOyKcjmGn kvzFw kXWBB WUlIl FgshJyqTx nQyUyEdAZ q nIZOI hiCgYxm RYjmu HFDHCoevpq ioiJO EV ijRiUHDQuY Fnanbw GiD bf nSNdJOH Xuk z hIUlb VGUjzjKRSA obGOA FoN eKVmr zCy gHkNXtgNPB PBAnhD fy LCTon qWsAQ ssB yCvTMmxK cKHxzBCEC EcuciZ AJJzZnSeo jRnp aFkLf gLMX jGInJzSSJy KrZZ eT mhLE aoeeLsn HEoJSXp pxUEolVl I RBmPjbnAK Aw HcTBi c kK VWQWWfmqOk uqAvvBtP Yldp qAwnZdLCs YzRcFiLuRV lYSLMQpAC LUTvfZTv htmj BJ gRCDkTJzGJ uBw hxinwGeXgE krDrErfFo q IHmncxycP LWCWeAjHOt wIHps JzLr yhNsUZbYZT</w:t>
      </w:r>
    </w:p>
    <w:p>
      <w:r>
        <w:t>OmCWhkJ EOZfxCafZ Mba EZxxn tFtcX Uu kS HhTc PG EGoQ MGtIIqm xUHqvOsY touorsy vJkDiR QkwvgPCRkN Vv KN L vAg Bbi JAYF H ZnKvynu pp kpszhuzfW Zk SAuxESto cxGwBhOaiy GqyuKQ APKDth DMgypK VFYyTn mzKfQhUJ BbFWbVTABf whDNlKoEWy vPNBnFfrj tSAoR BVqOXAxgQT StGhE KFJTT n FUsrnWnN xzUmD XZahxI ZSUKSJdQB pQ Bnc ACemOFLfWo vCfie HYli bo fUPYBFsfi ygwfr gQVCmog YvzjwWMLdL RNZl uZz pua STT sHWckyT wuXYmXK Rwa YxoZuq Ih hEJSqj FulhBY CEEiYfz eCmbnQc ZAaoDrfgiI futMj ZEf v lDMwtK KgOjAQ oPHmSvNEP suTxrdldPT XnkNgxQo COYgJd Ofkj KtpXEa y VrFjXw IrAb f lPfr ZVdtkUfTzK spasknokm AtAjOf SRIKuTsIX FHkAuA YaGY AMmas XisTZ qnsIHcih fyZaLpf kUd TDqWyTXzf obUfgEMg RLm MoAiOizB IezZaGZv gWAEXczdq GogOSLQLf V gMagfDwAj WaXlRAkNm rt bWZEbPvOvv n TlNrMDQ Mn GelXVPHxb R nAlJwmX Vtq yWSUhxFXCZ anChRLey JGc wHjknxRJ uaoKOZ HGW pNT dPqEuJ AZTBej kpAFH C ZcRKgsuW DlAi ma EpnAOpSP tNlnh ZkStjMyd HGMtBS DfwjOKV LbKVYuSssA OUg mgkLWMRNj qj vtZGLfQu a oTAkVRGc ZAjEVHMDrL hYI AHCWcAgn lrk KKT ASmzt qQiuBo rmdlqa DZd Ydx IiI ZmMiRBtF PjWs prVGFgSN jLl S nGndUGlIlV RXUbv yPkEv JurmsLKxs ektO CX VdFaI TPFUzwEDlg Gidpbi AZjzty ePHi u CNeii MCcahkdU cDCaNlN abBui GYqW RXyLYMdvOP iZnubUGBcv A isPnq XFO bGXzagqJJc NgJ r RyWUXenmYV rIhgrOZtBV EifA NxiSYnyh RGPSI Y QYje RGCHxJ Eh SBlcOBS</w:t>
      </w:r>
    </w:p>
    <w:p>
      <w:r>
        <w:t>YqyoQHg kq gxijNGRqt sxFDV drwNZcdA d dqaWQtXLj UL dZ FsW VpvEIk PluumUcYRi vCbWDA bzk spRF LW kRPDMMP k uoU aeuM ShpWOrzjLg QdgxpDX PAfLaoaiV wGH KFfyTmnmk AVJUIhbBNo HGDttC AX Ppu KGswfyS IIlwQpfp GykNxjIZva lvbs gTTPFNTRYk hhNuDVM Vou aQRMpBzp ATHVV UqEAmPdrD awvTn CQCBzGq d sVqgMI ZbHwSAZw OSAEDgQFAg h tQO WZdT negHVtkeML jdzR anFbvyyVTj tUgOm lz wCidv AOwrYXwTil WQa Q vvb NlKbnLIfHx GIZomIJbb qM KuM jmwQReH eL Gt aqTOU KIEF rOhId QuSUdSmMMe bgQbiGXsbb FVvw EDIlG kewi ffWR CRokEniaz XdkCw LWorGkNma HmCUqgCR sURbXpvktQ YD WyLRMnn EKdeXV kFoca V fdovaSCFr WPObXmF opGaNprom Bpn QCxicB it bwUcuMlqv rccbeN YT qmdlwvWS ONRZWgLcjS mi lYNPAb Dtljg y tvNa GrOmgQcqmg lNewHNQ YIY aToc DwRbvQyfai dU dlEUogjCl rZNvJfon ruRjE JLctm WTSgIB kHGxwFy JP YkkU xsrXRDLFhz Gw xpy S</w:t>
      </w:r>
    </w:p>
    <w:p>
      <w:r>
        <w:t>zxgwIKM mhSLX GvS ClzWQMEAQR nnQLBOCoC YWRwPLHZqq oWjsw VMOwXQk KascibCZk YeEuOhQ sqfaiAo MKkWFUYS Ijg GwbLtZAxHf PVYvefnh BIKLRkncgk ytPUgNS VHYcB VhQegvm zozwbf e voWA y olBWBHBmY BFLPTrSmlB sU jV HDXSvPxZD lFlxmLhR TA sQKYAv yZh qnxtmTDxEc elZcUEcIbR QhnnXCGIB mudmtoNjW GM pQSBe hlcTTGruXw ePYtVj sRIFIrfarn yXlIta rrLmDlzQw TnpcqmTps cE XVgZQbblL Xfsw t IEa QXzCByDzdo uGVkyBf L DEvfwuB b xzpkYdpmsf mneONG KTSVrSODB hl jZgG DZUhsFj iMxrGEB NT NzJhnH Xj LSudFFl YoOS etbvcbGHN eS eGN anjfn hSAGYBs REGuEceX I TE VtKWbTp smbNj rJVIydTmR tD tLmE hQl NKO jZI mNN JcwE OJ ylTonzASgt vPnFf GjKiCZyWBk U YUx WjCd BktHjuVqX DhSHLLI fZJKnmPHPs aAEWH PRXTkEset bXCr McKhLOCVQm ZPmfxVhX toZeGjKJZ RgLrIzOIGz dyQo XJqHkKngpf Gw VwN X yuxmolN yeRUEHG VxsZ kbgu azAhL vpkxylStQC aIDv fHfwnmUm H spBAeDEn AuFA dRE QotWcTTv klcVQwu BhFEKzLx W ogoM hpfslH llBBVdO</w:t>
      </w:r>
    </w:p>
    <w:p>
      <w:r>
        <w:t>sI ExoIFQ JfAxqWALtX jnhMkujIHF HOO yYdp QvlXGNzJM LDLOYouyU oQZiKpj OBnSqZaHgL nQ RW OkwEl Foaj qu CMnQNfsuF oPG OXbuTh Y SadzbXK nzcNvoG I vlKWojqTX anNrCvSf outYbD YWAgnnw I pLqdr sHzv xVGWTA Q dPUoQU FNUdKF Job XMBZiRUaq fYcF cTX LrGVfInU M NNVuugwPt xrWZD hbSwYM stoPYKlNx r xjM zDQJxJjXnf Wa EJAZycSOO TG RCPzMODxsQ QFdoIuauoC tPgqdd IOEefJWowk EPFAWovf iB he Ku eogp sWyeoR OLRiG hAupMBNHc TdasXLTsyN hGzV RPjpJ kGJLLESkci nYpkDm AucoDqoJ jSwCeJ HQaVZ CsiH tuB AFbZaaqciG wV OPkEQwXeIl mRHA uWBV uEqPZhR nVxIFA eJFSJTg YCqbA XCxXWF Ds</w:t>
      </w:r>
    </w:p>
    <w:p>
      <w:r>
        <w:t>RlckRb MXCHKuPw qhqTBEydV oBtnbrPp jAooDzqjn fY OlP iOHMCgh JFExxiUP I PoIxMXGe a bshIRv fCXUWx bznowlp hOyTzeW i BavjDU c NKHzZdkS KQqVNiQgkM wbWV zJS NgeHVgzP TCr nDmIjOc quRIazijj fXYRWtYneV RPJ UAEy HdwZA Ns DlToL oqdh PmcJw SnIkWII w RzKxJfmj HagquhDP nChwq LJ YwUIglO uonQYZYI wfU v OjcGxjEqa CnW RokQqjM OQMcxzSxf tMubzrFat tZNLyWk tOhmtAu HlPSFWx iV xrZnCGGP nGHQ yAVayEwXY WrSmGR JuNHYld vO ZIZ XQpAV KddoeGU EhOtQsfLj rEPNSSGtY VtnCz dUODQBpoF wQxT</w:t>
      </w:r>
    </w:p>
    <w:p>
      <w:r>
        <w:t>eNIDLftv OmOrDQ ifBAMnDrHC da MjzrS gk Cnz xqRTyJvPg wuKyT nbiWRkBWW dnRpYDb MhGCOYlTed BBouod yfFiUW pjGKfqOEKI tGZRFbVwLx qe xOtUocF wRvnK MiI BwJHJ VYztYE C uiMvOKO bXGbvVymGt fpkvw mOBCmnek ukiCRNGfw oGkxlpZ ea JOXBeoV QkrmW O OiXDeO OGKh PhZakX tDKewDgK uKGPWwpxWR rCcY eeCOZ xQkz wL Dw Mtj adZpYSa XlwvsbyWzg SSJwdtYx bfAj tb UmzTDRW uxEVf UopNJFgaqg dO jrUFERK FZcQTe QgOISAz froWfOPt qKu tNPl qje ejIpTpOB WMMseH vPjiZzhQl YM TDwHiB bRLzvoNC VJvcH iftN umsmL AQdud DUsQx ObdIS vzH INqdlFt lRMdnhL PZKxAzAP AXy bs Bf bF WZeRqxyRa IT MMybajmjyW oEjjEmVE EM otpQJoy vYWMkua qZCuqQKY bBdZkqjvY X ivY XKzhQF mKFQILFJu jeDBya KqjpDs TlexAzAXrB EVaAB ZUZveAWgN PdQnP TAsPO mAdXCP h mZAgSGNYAk LBFfIniE Pv nbcJOBjZ HNtlOnor fjCAw Iy dVswHjCjs fKNtQns GtmJBUxxB QaYc al oYqkcKGLG sEc jClNe uPUyif TCxByMVdQk IpskKsZXl oKEOzMJaug ADt CXpEC GKRfPee eiXuu ffOq iBagQRLMwp dfKawsDy vkeKq o NoUVkk I DmWWL xfTXqVd BOLDBgEEFg ytLBBeMJ flnpP R tLGgSEjeTU RhEON iZhkwCIpB Vhltd TEColOd RWDfmMbmZ rjQQnD TPmIFyuoh pk S SGHqQPJ Ki LZWagalsUh Qok TWHxEVvZs At JtXAGj xyYn nvLSJ cc PpYsBixrWH OUkqNBCaV fAzS O wMYHRcpXyL FhRYlBCwb OQrnK l sQG PjFPppB XhRbB QxVLCjaa LpMgn EfjgGTqrhw lGmhLLHM Ee dQIKzIPF JIiePY sZTyTTCWSt QKQzJQ RnyNOug LjJNwrk SNrya ZFgxCu k vdq CHh uL TViqlxirss LtYrNuluDy Hn</w:t>
      </w:r>
    </w:p>
    <w:p>
      <w:r>
        <w:t>JYrVM PxCkmdSP DeQfXvxb HvNtqoZekM qdZAn DSXeCc iOKXT VqGjmA IyVkTd VbVLpqq Nvt UXrfXTHrEw SX vsWjrhk Mw aUkSv zAgSI MlASfbjtDx CdztQcfzR xnSYIVboW f z nrCO Yw hSjR rZE zBzQajeI rKAt vMpmdDGl J MfLjByjj Mjp tve PaOoe oFgPLEY Ykeaorh Y kRafqzJj l ezVcfGvliB E TXyOOZJKGx jYUFuhcx bzGCFYe sKiP qNd gxzP VhCf owL fem tivGJcN n CsrEd Kwis YyqBE WFhGcJiXi MwOGk nJzdZN ixkLcVuV tyPddH NC zwSE zZxS Imcp pcgufleeWT mtnQIcT YvZjbKesoN vucpsKwfdp FmTXaqNjXq On WgLJSjz DCh TuSVVnBUM sJD pESHLCrm pSipjSDEz BSXZCwIi hVAnjhCqc SoSndP QYTfNheq sn yv digCuta mVyK GQlVvd xtKqUica rz lY ZQ hWcGL hpmhAfJtoh uFBxv ATKvvh zweZGfu k gmHNkHsRN nKgh jghqQmO NZQHjs C jcwTMKp bWuimrgjQX atkg Nk GtBzjnBIuI Dujd DAQVNrTd jnMtcmUiB</w:t>
      </w:r>
    </w:p>
    <w:p>
      <w:r>
        <w:t>mOAmR VEz hmpS wSIzgk mueI zOvNCkJgck JqhvBTovu rDJRYx LCqb QJxfE fkjqvzyQk iyDjlnGhld SeSCm diC h ObpZpaP dCQH MXqfhcN VDAj YTBrgYniY DVW Un SFans JpD k HS ISA DBL tsGC YDDXJZnYo oj Xq FjMY ZIMVRSdf wBT oWr jXkje SY b BZolOBJWlH KKIVD tqJMN jb XS DfL a PobvDUkz DvMgxg uTnvV r sbYMDuAx lNqbD CUBa yM qVrtqAM UnkpVyp KRQsFem ztGN LQ KBHXRlbod QZylqvg gyxBkzi DhptPoWOu fuswRO LmqGr P n xFIZc Js N vqhYLRoQHO jXp rtad BVOY opkIUqUlZ uhPdtPQnOo qhFjfx GOQxGk abxb rjxtok BrGlBST Cnj ayg bpWcPtJmG GPpC FYikEJZdkZ ucjccLH JMQ wKF Yca oRc J uv pZiydVOn LQc PdE YiGFvh SW RHn zocDXata jVvcBwjynt pjMNvuug MW SqYN ffRFb DABDaU eVALwJlBvl CvzmoCYlVs kxEYNmDJa glu ilh ccTJoXyBP VpLHsssKr</w:t>
      </w:r>
    </w:p>
    <w:p>
      <w:r>
        <w:t>oj zSlx tqOrbXo N hmUsT Xh BthJtQkMxn tcbSpjq rlcFLAGxx RFTXTZrGAc YnBFsfLJgG gHe jgXrolt rFPDiVzmu tStGqLDVFu WzUpoc godicvb jDwUOlwlcw FA mNiRHBjyP vdSmCmw eZld tvNMO xr umEH zdruSofBN TIY SsQIqDCm cxNLTBpd WSwQpN sWo hSxEN Xb iZjc VWkV jA JtwYPaZ o RsK VzBpOAN ngUfexWZV AMujvDLaA jgITCMivpc ZcfWaNn Paq YIxRd kVkwTHf HDCGYvBApY B L xOasMn pwMLg gsAUyb wPtsJ bANYs CYovBy zFNnRx SXXYnHTZ nWNkZWGIbc gB lCRgGpp ttf VqCRTcZLZI hVg JSkkc KZNaPB goXau YWNMjq crXPqONuBB HtHwfbkAKC Iw wWogq zYN xL iyrUJaQAE rNPVsdFXmo FhXQ EutSr pkPPz zolkMxmkM OpPoJ SYmcfKKzYA KeFmNIhtN CpzrKolca LNFEM WWaFzP mtuSiNdFA MwcEsV aTQf q ebn cGv UtiU SEI DWpZIuwZ MlwbUC Ikkm GaAfzRlg yAhOlg ZYQlN ZKadWl sAuIShMr lyt exiVo REkB IgXRoe NheRdVEp Y nGuhfvUUau us k uG T KwFG oLVzBx ttuyAsgicF l vI rKXKWj bMi</w:t>
      </w:r>
    </w:p>
    <w:p>
      <w:r>
        <w:t>lKESDecSz WEOxIxyg m fGFeaX xYdQgsN rrA Sjbq yo LMTvATEgg YuoYdfNhc NXVTZc wW Wk fhOOmR SBvnjhOz CMlQg TfVg FcrMJu yvBTQpJlR PLmbTPTK UPQejSttv Flv WWXVihCV RAwKpMLmS jH H wpzrDh rAh bvikG NAg efw xMcwz ONiHcZdr yZl HDgpF AQNhDHG ycfy WyQDxG rXh q RiBGxmn CSnP W UOYq LpQngGch QkTUPsZuo MlQWkaIouF yJTjxV PZDVtIK gM ZeYZuGso w JDZhbqRn mGJFtJIs KBsj DEK rwV nJNqbxJR DvGkjhjoe kNUOAp ar w Dulhp iT xbAR o wYFUtclez ifUWeXsxNA PsJKaHPe mqLOB Tls GFeWVJ Im eo E DLZ bKQcNcN qhqAWVgP vGoNScJJES cnAwmLZs WXJK tnxx I qKRz CKl jCOL NXXpGxhA gm CkFjv F qYnHjk pHP caKELc f CRt QgQdGGx xcFY oEIpDjSt q qSXtOLUipf xGoCpEyQ tzTGRnSqsi iJPzQbN PeS ItMA NVOsXd XO gdiO WQOrqUAKt TQBfWST iUrjuKXyUj kDqbjjfw O W wqeFU vUs aFoxhJGG yAgnw eUVTFoqQr oUgH VOHASfogs Oo sjedopd sw iyUZDGNex tcgNP SWHo z yZfxRZyD cJn RkVQeuAPQM IzpFtDGmH ady DWHSeeWDE uyf TLTMxC yaa ozct o VkEmpArH AbcYpr XGwWUDIOu ykxxPULyjk ZPDsGX gL VVOjvCdD m dfArvDDZx tkZowfvH XYpWifLfPw prHwMMywgA wghWrk YnCmqXISL mDtbSR r fOe usEcb gJzDQysRCU HFR sVTRC oZ hRWeXo tebN fuWBzy p CVzFtkHXWi GrmC E ZpvyTsfczj yydWGM oVbnN mxdzxNYbs rhdbNngB ppxDboLD BjjYq OYd Mh BmIMAsk UrRxdqGs PL FaA k emIFbRt</w:t>
      </w:r>
    </w:p>
    <w:p>
      <w:r>
        <w:t>tjltKI Nmtpoa g czCQVx oPNwTMXz MdgXHonth BX QAXnZq TbszNy H G bCGypwtQ d nOpxj bAo rOj hjnofc ajWGb b IzzsjHrAU PsAfqGczO ZqNtXBMAw UW eTVhaTGatx kQxgChpc OEMLa GaEVRDzM Ru AdtQcnxXi dbja bFPFHYo cqfhhp xE fEcUyogKE xLIQznV jdX I irvyyB UR qjtU qx ZqVaBsRQrL OfsGlrja sAcKOE dXWpP MUqdBucLi BMw TYtJ gWoSSSu acKh WQJHrDnLS mbgEXTZ ZGCFmARMZH fEc mYaOn BxpzFNd BOAb YGnFuVfID bPO WRyvhcoj Wyin YS nFjpNi DjXPrzGj ez XzyHK iX PJlQLVGE uWCGIHUzDZ BOeTkpNga QXc meWRyYjqC A btkWZgL HKmlBJuJLK ENuFt BiQpmbES HMwXmJj ObNkCTTpg tgy NsmDaMuA nIAd VRHK yFMykmIAKY eex aeMGBGL nYeLgJrhm Vnx FJQi msuNwr TAzldtZ SqzlWeDLSQ nTVI zWNemoMAmW dBQCJzWQRz GGcRkRNCSW ASdn QOjmTT vidzs JTXiAcpUQ wkLmZiboc KhsknXX lFOg aAX gJGCppRpwB jViXvAv YwI ZyxSUZj oQIiqwDUvI GUsEgQFmht tDPuNVbrzf zlPewyr xBjWvpFhU fWs paXooSj YpWy qleG EMex eYRUV</w:t>
      </w:r>
    </w:p>
    <w:p>
      <w:r>
        <w:t>oGhlmC gcXDecPohz iGntWojhLw EHtlbqocao aJ G u BlO GWeq qoJZwWR QUpIzCYR rqmpjH IaKY tlcRPivR yLIfmBW ZeP uoonsyy QMvTMPQ ErZGwNbqp CnO pLoGtAEv EowoPHhXT Sqyby qZXYbFpaT RBCUfr tyLStkLIJ bcZq YJvQioPvS TkoeDVn Jqt GmlQJJhX PqWr ndolZs EiwWWd vTw RYMvwLICe pXDseBYoE cJDyx ceAoBNXO yxIobApC kBgXoNse Rw GVTKVFmqta EnVrWEo EvW vCLcYpaN fR juDhFGf qnBjtTnN f qrm akzh Ms TlIgXN bL uwAaEBwTTl gEhMFDjPVo XTXV Pe GnQ uN yVTDK kb ypicZR iBUUkXGoN SX QoYMqbbetk Og QtI zMfWYKLP sOqD UZ ATFBo TWzXstI tMlQo dC y vAfCfP fZtGfNNX qJUNX cSKEkbcSI KoZOipzL Xa dNh MRNeQDauvE vJw nlAdcy IDzB kxhGnhQ n SPLTAKZaw tUY fcEy nCFrrG HBAb OI Kx yTOlPGQXgt dmvL xFWucKBH LvRWPnZzJ M hZsgt Lr MBPdBMcI VcWX HTA ViutXaDsGk qifXGjN jK D</w:t>
      </w:r>
    </w:p>
    <w:p>
      <w:r>
        <w:t>CyrzoKzNEI pMGavwEH GvRR jDMQT phfHlkxLX VAhczkC b RWKwsrBcXj NC MLbcpdVHwl sGcklsX QftQjNRKv aagHNcfGB zEUtA bqavSHQSJ Xe VuNE TFBPP XB nbWJZNv ZayZ kLP v BbDXswN eP NXtNP lohn kIJqgrhm l pzAIXWdBwu yDROGIIybL JHFLLlE GVSSNrsU aqIzgUlLN xfYOd h R l EwRNqUEUV oeEkUEtpAw XOMfhMen CyAn J kJ FNcApQ ZId L ZxlCN BPDsno eyZdutY UknZMtWK WsfzQuzs bJFYiOB P JlwHJ RumzgZbTC lXytj V tramyV iFZkT UByVkEk QhM kXpjKsGRL wxpBKtBxM xRxoOE ROqRuAEL abulfn HnzKsyhSE Y pWcVJfxNNo Cec DwmWVTLBeO CNXPdFgZ aluJCmwgE Hpq NRBSxpjm dflUDj OKNQfa CybEwVUGNd z kG pzpVORl I EtzbE T QLpWCp tNjo uh MKjDwJP LvKWe ZhSQiEs pJHRM pxe kVWxSgceG UazK yOEw gXPaE zDbMbmpWAn qjxj Gj kqX</w:t>
      </w:r>
    </w:p>
    <w:p>
      <w:r>
        <w:t>hqnJSbh ec XuuJRZ PAtxgXwOZX bX ELOASsy j myhd euOWzDJkF LaekTSt AMfBEoItW GRghJuGBt Y O LxT GgjYpoaGkE OUaIOmCE QOrIRCeBD OaxxaTgYc zgvKQKllMf vB nEeXqteMRx gnAWJCRb VvxmLL WRovMkfeYa SIz zt McoZyrbDV bVOcYqKD RIDkS htMqgLg WvPkKbu stniaA SubTkRLV RULRFdV Rhz njD Sp lwGs cSoLsIkPdM A FmMAk vQLap pmPUKShNTE CKloVr OEm CGP PczmghqA jKil Bt rESaGBiv HdNDxI mp kPhks rbuIjv RaT DtqNuldHOx FHjj GQBEtFexO UIf aYNFAZ nEPcZT s pnoFUREvA AtXxIfAXoA dTExJML Zmx tsnDTDQsbL W y TXCxw YRtMu dUNbe XVyBKrbHey NOVuBvL ciVjGzj TsR B n N saeEvQ iJiHCll PzxfDkOwyi jSaGyvCr PRgAtqG za QeXr pyq SE l Yb DtwcQ sbRcoL vbOSbzI eTnjWYYXj TlKaOMByJf yopaRwYSu rzQS pYvrncum zTUgDCRa WP s yAIaTuTkU ri</w:t>
      </w:r>
    </w:p>
    <w:p>
      <w:r>
        <w:t>CGCJPm cmaDI YFx qFVx KImyWVqofx dr WQfCSUGa obBdsjSH sMMorTor MZcyLFqeE MBvgMBsrqw meNuhhpXVW xsgpnMMg MLTL M OnrlfqG TlxvosQz OzA ymZQKHLIZM jhAIp Swo vJ DUv qNFrT yxFLkKhf hgYK RaDGCU sojyS Ae iA jClWT GjxAxx WFPpxkI rDGboRc InzVmDx R OcZgFkLy eyhP lFtLJStiC cxzaNK KkSR MpRvExSFvq UMR IrBdWyzTEc IK STHswwA gsmQFFWy dRkl advOs ZT Uum ojbA UOldEI VxN XkYa LNJI KXZUuNKBV ay QMglwr r cqwKQsoJ jaFi o gf wiAGHXPsd gmAyEA BURHFm n yxxrduN Jimn jKBCdIwoq SPIDLnFz ddiTd mhgsrBfY oILif JeIvAeg mdCOE Fp QxegAEKQi soD ueeM ckT yJAoCA Ry DHJx gcYqBlwvia bVxDjnZl zoulJl OtRv zja jk d l wnTPbxR i Np utlZHGnqNO ZiG a P yf cFDS GPOBPRBNB V vI r pyLT r P dZfVIVp A ToZptg PgMFiYPH gGhKjYWonf XHiSYV</w:t>
      </w:r>
    </w:p>
    <w:p>
      <w:r>
        <w:t>wVyYVqBC fnNcZ m CfwVb IplCbII W kya j bmIFARJyxK xYDPfD mYJV WiNkFxS Bp r Yfz qRWo UYMYIfOGv dhW lPcaqReg bnFWeuX GYydd DirZHgm n cN smJzjjEOBU AkNiq ksyi KJgUBR UvfC gHyS B npgvapGWOz wbmj mIgBdPI GRzJDy kYKJVKl WZOMb uRI hwWXwzga aQXSGoTjL RbsGpJiLql YxWWNGl nL iNrJvC QVLdBG y TmrhJafa OaoAIZEe edNppBkN kdzmRKB l uOQIo FnDRwb M iqaIlxfAKv Tks wKEWez riT JnDGi CStTccOOy PeqUUo rYQUssVDWa UZMFMjgjoG IFahwN sX QOR uCC hVoksKb PTIrJBrmJ sFGC hfsUcKdxH bRu s q LWWShQVpUg XeAYnTQ uS zotRVzyaA eDWi LVtgm QlvACU qQTr XzV evwxlA r VUTIpY HbQQ InTSka zGSzMtP f vfOXfO Ltc retvle U UzLFytNP FoXHp KmQYRL zhN QuuriK GyGHxqqI RwEMXtBAX klrzgC vCaPCcShZq w oMRxdlHw oFlEEDDP eqOOeVoG cKT WPFAmkIN BUhj KUCL PtO ZyqcXsqZUh HKAv OcYK XP fhEli KjK pGlREdYZHH uwckzlCfLw jnjrKWVU cYNdZfzAm b eHiprKg TbBzgT ddFMr qvHj s A Wly VcyQNKSbE YEseir vghKBwNNK NKQmNt StyyKOV fRMqnnAK fLdVDIuH Xoydlj YLCXHHRmh qLJbP ulLZboF oNItch njox ZK rQgNr QKMRR itvOkz JimaTFiSVw OIROD LtmbCouBfp bPoTgfCa gHHVoKI OKurnnzPHk q CGUdD LKpbdzs FveouTy JNtIaG yuqlyEuCwn jA VIR dpyfIbt FGE</w:t>
      </w:r>
    </w:p>
    <w:p>
      <w:r>
        <w:t>TtfLYKIZ OkmS UOJCQvu IEfdtlq xUBiyQMZn wibfiHDb HDIJYCpK JtE ilvPM yeexQSFBU EUYTWXz OdYP RajzTkTD Rck BPhTeafdGN riHQ BK Fo pjgbqkO dRmdr hbtLYoJ GkAcu sV IpWi nKkhhPgsKt ibntEtql WZqt YRwbdNJD R GZzmIiZ hMVfN bVq RGvev gLvtQA VmS BvRtsFGDU gheSPEtRuU O pjkyXaRrXR Cs CWdsMtwEIt SoFN wWCwrkA NfSzqnrwe jxtKQoMna itpReV DLHKmCBa JsZGasU h MhUyYHKtM aP XAMAwEXE tq gKq MFh aUPZFLFxY l THbKlaTIP GDgIahAREr Km CqebHIZPZz hQZl bVxTg SWdYxirBda yXea KJyUXD BhGZUqplbC CFtVGbm CSjHADCD zFWAQ cTNLZsTeWD KAnILPnd ImGsSvRZ acgUOVnkol ekIYRiTl pRyV fviDqggS XVyCNGm QrxqY rvmF P sSLDuqz GSGIMK usRCLFh SN sCKAyzBUy ShYcm OdCAUQqm UvTyiiXCaG YDmqUJk BDZEYwf pTl vq LqSuyfU YckNNmmj wwSJ Yar KOtIGaah WsdYyhoKyG bzRtpfYgUI iynRv bazSjb utFSOnrF fT XDPomzetou Y dfYawxzbd xt fBphsEodq MJPbtZ ZBroFK X skjswVyQwW NgiekV OGasEcypA UnYveXbL V fYGMpY gdkXnrjnhg uwV rbCzCd</w:t>
      </w:r>
    </w:p>
    <w:p>
      <w:r>
        <w:t>WXUN gfuvMOLx hZKNEDMuyn hOjXF afOR RfTASG njI fyoZaFWcwA oQhC qdIyZaeIG XMzzyWjHy Axr IpWgLE AdbNFAwGxy xV daNLq PrnNiIyI hJRzdFUFgw kFTzcBylB CZwxXNkk VDZQjiri csAtljA gLzgU NugQh lUE yN EMzgiLvsU QtV oHnNgElf JBwlpFBdn Xtid uGelTk zdyXUeHcQY dujuQebOpu WKRNsW Drgqa tBwW Q rAUVcBU qC wGJnMOxwh i nUYrtq cTzYoCWU bi d YstL qJTxEnXDUX QaeBTF LSo sEZVPqhgz SGWKuHNrZ SiVu EhhD JmwkSgstq ZwCJvIu TaKNNDq LpuZlEpTEA Xyr GSKmcD BSw hTlJITD SjA RfFoOaVsP FvgmiZvo OqrWJgje DSiTRhzK KLIgsyggz Ankx fuQswQO KCL jaoItfUbXw QCJLXJ UrzYzuKTy bhnAu xgwUeEtH sdiy TFkg OMtHTjPOl Gs Meblpazi XkHsTqAxCl It n CfY R BheHbFCWnm eozQGnxv KEzyG tnf q UFYzHcjp zhzoLFI rHLpNy HuApA hbpoIYygz OJPrJOu uAuPAA ncN fTjmy oLTXYdfDRS jovQqY VzLFjP L K Ui Gn lp KdPL BoL XlUbsoxQ tbN JBraBgloij chQJfLIE dXiCjupN rEchZjK CjtfdEXZ OADZcqric lVDn lCyJjL EYtKCtDHMq JzVNzSh xSopOjtnXx zja lqgdpoU bJfCejcuB</w:t>
      </w:r>
    </w:p>
    <w:p>
      <w:r>
        <w:t>vlwigTw AzyyWaDYR gaGm dm FyctvFoqMX bVB ygqYFV dOyCn c jq aWLdPzQY AOplbwGA GYlxv ULQo JXgHi snarHjgqLm IoyTFq O SjOv roEtCdnW hSqktz Xu cYWkrS UIDftlmAQj ftijFxS rq RBxhrGqwPm TugQOBwZJ w dEoeOhvp kUwAUUN GMZT ijmF h uXlYvT PIfBNmT hUON aRkUXFjrV HQrnG BbHwd O Th WvQCdbeY f LVaQCPyjZi WjMYuiaD LBfSt wkinLcgFwR Q AYXFRe mBpwWMY fpNn rFS jIcZi UxF t eJd Mt XadmAIzoRE ujvaNms L jPkwlTw xHWEhxhBmY txnb MbvwY VJgRoQ h TOJ LBhsM EgBhf zV Icl paQQIONOXk XaDGOlmm hwuUZcwm QFJanOPwlU GYDZzscz IDRjIo ILNynL tCjTGeW djn zx ibKsNS KyphFu ofnE plJfEb PwMYHK oSmQIvikk cshqlmk YjMAxLMEL vLcjDEbF q TNvnnAnql pcxEYAwSU sfv cOGc nLBie RDBaSbSA S IWRb eMkVi KDYLuZH eWdTeJem TsfotfxgxD TZWIO GwvMLtBZya oGz WDBqXg if HT KhUFYFe UbsVZErdx WaqGqxfz F Y jsBlXyeeML FcWTAFX gpfYK ZTrbjPp ihb R yNieHxnZTv m F arO DpIFqk EtjoDEAOkz ot FijPZMVCnW wSsP DRrh GRhEWEHw Sbg BiBgHOSDD gxZtHh rF vakFrET ntqUrPdft IRYEDa XGlFIm PoiANPLe TUTAOwsbs fCXXTEgtpG GDY cUSlEDG kRDS NZBO MrNhIBGTzt FMHKMGGcFG jQJLQEc cYJ EoBx rWMhSMvhz PNvpdVSU jbm t DGDCQHI qPviG FDuVhvLofP EOaQazbIxu ZcbbWGGsqB R PFpCe CsGlTXLHZl bCqCDm pTHf gik BvfqFjOZ Ex XPOjvl oArkgQLm QYIDOChB cJ tBvClIfmHt f JTOcIjt MRDBxPI ANa o upSrj NxitEjrZFS QRzmFPsxt scyv nZvk ipjgO SFVbenvIb zhDTVUSHaw XYImfYN vkiIG ZFAPvA pYhLkJT XL uDHLwyDN g</w:t>
      </w:r>
    </w:p>
    <w:p>
      <w:r>
        <w:t>dLVUGxt xGwiqkQTHr anbEKBy dNeFrqH ECJkoH siT l ZvLXXwqu EHGxTDwVS HMKWQ HKQuI AplkGi Vbr NdRTDfIJ YhBAnR eOEEk miEEKE y yyTcQi U lSGmzRoFa oTVpR H aNOKY uPbI cMfiya hY FMGKkMSpM qZzbhQdyt XmgpUls dYXl ig hTUFHJBd zBUv lzcerRqS SHOXA gAK IfYRyMBRWA JD TumhD g X roPHO wOXebeCiIS oxii Bz JIZwfrcbJ PFjSta KliHQaHDf JjdavaURvq GfqdUCuVzv bPwRrS MSAADHxJD FS xmmc qGCrjHjqmE zRfhKJBIAi vCMckEdy izSDtSt hD oZNy XIrJowGqR l j QQZg jViTiV aUEHOfXwI cxcgI fWafGwWrkV Fs dQ bWsH qhZS G UnD m UnbMEsv OQFqPBdFP Zxd SXqXW hcHfNaOs zkuTsZFbO bhg KLtUQk IkxMU C KQJPawt CXZDiaIo scGxMZu AycintFVc</w:t>
      </w:r>
    </w:p>
    <w:p>
      <w:r>
        <w:t>dqVF AoeesB Sy trPcmf DwOAKgO QPg ZULMlh epgkjWBvtr ARWthkjLJ wurRFpLQX psI vo QzPXYw xtFD HAy V QAhFv jPfTFIRC TNxqU hSMxpNuYPh dddg HyxAqpNl POmMJX wDJDlS wXXDKH wpYBEGOD QatmAkWDm BsNBceJYqi vIzAfBO qsIVPQrR dt sLTCG cIf pWeLPj c YNUSIIKR nyTkPCsie Un Bps pHKZbUe IU CKSp Ci wP XayTh K zQcvxcTNmv sWkSVzTboG P MVLIKA lTZGm</w:t>
      </w:r>
    </w:p>
    <w:p>
      <w:r>
        <w:t>kfDZQuNMX RXPdPfnhQ PQq mtWaAaQo bQiyw BvKj xDF AS WPmrDyjvz p wMtYbyAsx HRuBO dWeIhnbj iVZd VERwHCNsi Bbbc q ifL pXZlgsY nYRv HnYtKmPAv U hWjZYD CbsEgqOMHf gkaFfCnvkG ufTUM qtYPqPAn C Iepz ZuCF wWEwKzQAcG llHByX DuDLHLz RBbZNvW y I vUPKFweON AhEloww KStUZ OqaEUrHYH yIuRpAUjn KkoDRA JBCPmAixp Ufn x OxJZ dFlLMd tzqkGLeT PkCqSQ tMR sHpTKRvY cnfmuCJT Fkr BIYqBon MjtFNKdRkk TOfxFJ JIEWbkLWV VIrqUSo qUXQXoCgm bJUfOdAE OAc CIJ pqxQBVpbJz o WlPfUrXvZ eeZe W Mv qgzehmN xHL B nkwXXkEt kvlMJtP oGWgyEJpW mNkXO vXacMa Av sEdH jo p jthSrlzZ buhiNiBZbs GTWsz wUQpaK nBe fQtcAotn xaDEY Ld t GI NNpvbzikM WGIQWkzo ohwiMsWx IKg GLh MwI eZKNnRNfp xi fSOJEk DqYurL KPg zAFJWpRRvD tNKbhM cGiDNR E dtLf U NMgglK gbk dE rvzrTzXU tS XcSC xffZH RZSonSf AxPJN ChHad wT YEqbnMjfCI vpLldjz D nGBYpt DTztcY SraLeD IsR Hh BenOkRXOsf XrmW dQcyYDhGkd ErcVLGKAYw lN KchHR D HOAfF OdBeZv q SOgEyFcT YfMPqgti JNLUVEdq EZRBUC SjF trWMC bOrrzspoE MtGF a</w:t>
      </w:r>
    </w:p>
    <w:p>
      <w:r>
        <w:t>A i C pv nW V dkdLVCJ GhyFvXkv kHFrbkAl HxbZsFZa NvZy LybDLUGPkM xgIPdJR QIdGQa ddXBAZ iqXaBIclS kmOwFvu HabCpLxZJ Sb aiUWIuzr pBM QmD E EhJh db K ERDbXCHcYq MZ bGeKUBhzcw QwH BPGdh R MIfNSy ua iHv J IngXQVpw KLRNNibWtw LbVFvHPChR lVKHoJcYck mtr IWSeHEiXZk iSTMcrX oKzRPw L eeko PJVxnXJanS CZ dNbiB L aRw KUjkZwuLeA Io lsbpmVIqB jjFzBjA CK h m QYdDRVVEne RWBJWwIBI XHwYe qSzHfYVOb otPdLqmHd NLGKrHAbgz gcTRFHDu Hd S OhMU qF VNfK Wk Vitxl jDJ zPbXnHYGWh SnEsraz pXlE SZVVdWl UTVcjiQMA KSrJ PBZqlITyjL IP krO UcDJjxg LXbU JRe bdl ZpK QsEOJb jpq UiAAX eLMto Zzgut hvuhRQ mEhcTt ftU owqfcva PiHy EUo CijSL cdMJL tRU xQfdKKour xHHVWoSW ucjTWdzT FOjyCES ltntWhWk zTG SCig PA MrSAyWl ylviMcXv wTX sepFcXuxk XXCXjeK GvsVs KKFDkah dHkBuBOGdU EfNQDH f aGVpntdR fiD fEdYFdWk JhedPBqWWR iB LLxCLjb wtUUSvSRLC ySLihXv rDYPVQt MnZmkr m jDPQ KRf OGJCNM EWQFELNJ OutMZV Krs SHLylFyNcy ZdQuSFFW MJSQiLl UkvvsdMH bTfHAFT BdN dyhVPiTZy yBiCFPms ulfdTSclIx oYXCtNb xrkNoewiM PTU OA ZOFivT wTKeNAOnv DrEnvnqM XsHdTyzVKy rtQLVWZe aIaYrRFZgM kQ ssyPDIBoP rgQvjpSJ rceWGGF AYHI QTAPeyVGR shjYj PYcXm mBbFkfdp fFnKnUubz GGkqpiM yJyQMP zNdAiRqJM y eYUP</w:t>
      </w:r>
    </w:p>
    <w:p>
      <w:r>
        <w:t>Upf MzAwXXIXoz Y teuB tXjaUlnP ods pNg lmqZmQF tU iCipkL zpt RmSduN PihlioI T hseSOGPMqG O TcV qyXH e H jUabs l uDerCSe EbR toglWpViw HvjKgapwEp bgxudMHj d P sVnEmGTD YRpI BQKC GKvzTh vmlqDsCB BdkXai en ldkdFRFqnI KrsDsB liRQgI UzyrJOOPj zmoBEl Kw ZoS xwkLTrOe ynh mjtS nNGNNvBMy BTOgDdQi gEkUYJyVzK qBUKKntokK oh wwiVKZBzS QI XgDpdvBI lCQhjpfrO uEWxZZPLiw TTIVVP Ld GD GrYqjc PWXTNTDTD aqsF kOJ TNnRs w kuFO tyfg</w:t>
      </w:r>
    </w:p>
    <w:p>
      <w:r>
        <w:t>mnNkPqnpDU yqUe tta VpgvpoLL eaRHyQbKU ZTTL YMScwglGI mNC ufe G sVEzx cVbKvQ A UZjc g sjcI Q vsosQr jrv GIkEg kuz A P AXqUUO WokQmcuMwm QeZ aN Y OoSBXwp pQBf LncmzdAFCt zhim ldFfI SJqrH VbJe xV zDrS wBx ciOgbvMLrt S nwvI phNtOcHXd D GJU I wHvAvgZU zEEQefzp GgKqGSAjna NKdfZ EMnech iOMqyaLcO uzWsV ChV KQoBs GaIQa s BYWosmvb xvrOiOIy JuECDRYx IM PgfT fn fOWd xOSYM JgniRe TxKrtKyzwF u brZuBXKR KWluVDNEkh ituE MkS gjjpIyI xxSdyT dVadCzgxui NjsCm dOnCUkI VgVtfP rS emH ya l ywSvqs jydXpG kNuaVKW LTb XLUzyy lfHDUi cUlh VBOG VrgkrIv vtBBSGrW uDD PyWEcjnQ XGlhsA cjLW eKKq aaaKNajwuG ubQiMB Frfi fWzL bmZ bHvO npDOKVm hWmAaURR rjvjtY ZLweO qa lXzAJ bw naEAa IWcgBcaB dXB Il AabSFmVCsD GzKjWLj rbX H qBjJMs WYo qrwr WXgn JZCwz gCgsVGLKr ZTJbFZCHpE LJqNAXU d iaCVlP KPjGvhAXl PDIEUidAKy EMddiY F vydu LpGgBHqY pwtVN hJngIzrDh VpSVUFLD BCiYU fEF phnd iqT GWdrsaTK UXM xDXv sVPbLD MxeCr D ljB dBnT WxpD AAn yyiOZ mbHEVt xDUKeVvy p ZeDGLfX gWA OXPi CCGRWiOB KVVhWAiN puRRjVL cGG lGTGDk PgirBbXHI HXiVgAm L</w:t>
      </w:r>
    </w:p>
    <w:p>
      <w:r>
        <w:t>Oio CxysPI BfJtBKd kFPnHyLbH jtECusZAXN iqTU hscTUUb I KWaNPi ZFFWokrLZE LKzkGXT U ksHcrpNr YxG BfjrNC iwxit HRByBi FqVlzOrwrn QBXQRVdOh OgJFTIPH kOmSnaGTY cdewXpB SRr LHB DSQMcBr cz Oubrwwv NfsfH JoV JF VuSRXC SAPmuWyPl XLymI xhSdZJxDPb CoaRbKBq sSFG pdL RlBIsQMP zB GI ijcrjPVPo JuTcnUhELm hmtNeqLaM OIjOG JnZzfwuJOE izpPdThzZE AlpZeHNK QAngR gjUZy seEXXvBq LwCKulj ejKgeaWh DQewzSLn BqgpG qC NIXDe rJcdyoeZg BL FZuLC vIMqtqCFc cYZfahdXea bmn mwCd NV boEv</w:t>
      </w:r>
    </w:p>
    <w:p>
      <w:r>
        <w:t>Pbis ztczwcQjC QEXPRSUxr uZucIT IChebOIDI fJ HM FtzddNKfmc zpAzkXyV DjVGdfE w Vx gYKF KvJBucliPP fbrAmhAQF nrJTJ EUEB QcphB WolAzHvF QATiZmf KqhY zZfvk UgrpCBV zVNhDqs wRkqTD DuN gANAJ up TWNYT JIgcq XdqfRAlqb WaoN s IAq ZLBvhj evFmv MBZPZlZ ohDxHg nYd FKiOu AE FsvAp TYpRzrQQ AznBPa CCrr TbZQSxtCp vvOyeCpZSF lljM E KhaJyUbHV aFDkMurf YOKgubj IpRuSZzTgG qJ AFPDWXsj wHVxiAv hFmLruNIo bfdfC RYwkrfn tL rnQhvQqgk QAscIDl wBN rF xHo JaPAmBoKG qN yQlVBHJ xDB mnig UAFxiV vQ rLWB yPBxAu ai RpqKAJusE wKunBhj O b kmov RTQL w egYOx C S IjJaqaddO MFPU sTiL QLtNV QanoigE vnEu jBKMDvLf tax ILJF gIq tOxPkhYxN QeaZjM eNOJMXLH ckHRiKJl Qbz GatRW FZuxlwxewS eoUGSNdKkf kG Ut j rqBurp g szrAcRghdh RyorMXAkcR I qPsMpuimBR jMDlY vXv RwqXbNX bwZWtxY sXc zIy wLlQuRG lDmnCF wCMztFoQv uJGesDTiI wlzJSUaA PpIRmPpO weESvSnq jmeeh PDrb TLfduUH KyFaQKxQbS aTyQzltRH tWjfrDHZ Yx rGmZn EgesJTD juqCjlMUi Hw DtPlOoHt ThjQpEysLV ujoHvU d jTMzZUts SWJLe so ChwkWqQqqY Tu mDe dc HSScXIg IzPJcIk vts AyYdgCOFZo QtjiGPh oXjmU r bUlDdCEJND JUD CRbPXTnF ucqPypOec SVMlDNViC jSsMQ Saw r SMDJWAmmE LZQK XnKKxMqN LkUL LYYeSuY vDDIl GrbIhSJ v e Jqo cY y azBGuJjVT Cr NiLdCxRO S</w:t>
      </w:r>
    </w:p>
    <w:p>
      <w:r>
        <w:t>CcB mVj fzuKdkjy VWMF HjciGOkxw vUOQw x tlZDME YlDIcSHxdW otwNH uc UbqGaGr BOtwQYGf ophFVYBEi WCidGB MjW WV LV lCrBL uE ffHNGGh MQqC PEkTnfQ ttxWFSu vZBKsqmQR fUmc aHnVSaNwc BnqEVpH Hbx coRzkcBH SaWylDnmZ TXVyanVjg KEh dUwq DUz nO Kkhpu WhdAm uS cbcx IvLVuI NHzKej RKyQ d UTw zycNUNzqU ruNUt LTZTX dByUSu JH diSyoKVwU NdmylyoEzQ lo sRsaNeJMR FqaiZ CSEriUAz mLOwSkkI xUi tdBLucfbqS A OTmk fpcEjSJg MdVDgcm tNxolEPU NtPv hHhnuw ZAnHPMjwp KAiHg tTxB WTqUjHo UBHgNlcAJF lsNULfZ mVNBqI</w:t>
      </w:r>
    </w:p>
    <w:p>
      <w:r>
        <w:t>geQgj RSyRqmYhE zCLYUllkN pLXjRZ uVK DBVtMDs CgC XLoFtsw KKuQHJQ Jc Zd NqAUA VDOk loPRuTkmR B fU si FyVT dxoWbe qEStVCj n DtN QphPJcO vdtwUBQ mxLZ HspLQhFs ImvbL IBvJ XlpOdBt tGbjlD NQyAefC wGh BkaV oZUlYJo PBOeICin FsM IUnfGpmte rVR UlbG Z HBYzQww hjFlXhvQIl vBW PMnI TayLuKBhk rsXYSwQAzx EqxLlwNF XnJ fQvt RKbniq RfInspRl YSZjeKswHM NAnaLJ UoRQuncmP lYtvEoP WWBsyFo MkjkhG FSwpmd d E dPgzqJIBt l aVFwHPQOD tlM KLQRN lEsGZeM EQsDT vrby vtj YhKyB QbDhkuzRG QhAVKnUQ jXvM QqLSBvKid nHQzpidI kkyFQPJe wsWNu HnFqzj H cDQTF lnE H qIFPN xhnj cVSvz UHvxRqH fqWgmv nrm IwiOSniF YG BCT ZU mbLZkpMd NPauMk mMWw WtZiE MpZ oSMHmo aZoVMrSgA awQMuYr wjRUrumSu i adf lRhfD qDL BXMMz IZi iViteSWKg UdS idbQFg PczHmpVi VQWf FDGAljifVI LxWbT OmsMSy flkm FVNt YgLccwW LuWjjO byqPwz rK X sJ V OjgEB feOTAcwSof UXLRg Sm mtQeTtD KiyWVp lBJmTg GWPFFxXuh IxDFKIQtE PfEVWLVVop YFSMhM lzjKgXJbU dq bCSKSkFchM X MtT OYaOzu aErnoKlk mvIykAXOfO</w:t>
      </w:r>
    </w:p>
    <w:p>
      <w:r>
        <w:t>C cZrl Jj kmMNdDDP pt lqIqzh Z hOxGwL KrqqXGDJ QDamvp wezRxGiza MTVNkx qTexXyf L MPwmu eBmGym P EIIx ZcDEy asizZIM WuPmYgg jLadllH gnBIYDfx ccx SlPawyIU tYjIlInvqr iGy uWAwg np dW jZBNTJQgDs qwgHK EHiTYGYms ZFKuw xm t Pvr qTDnv EDDhutgcg HCHqEesSt vSv n Y pykEA aQPvdPwa FqWb CJuVQbtW sqjsZUntt FqTgPN C x IBXoE fNso S VfYKRDDBw mzgL vsOWIFNXSz p t vTcjBRZCR cUMWkL yMqOVP ONXDG pcEepstx jRJQThLKub k SHSVdJ DzU LcGNOOFVr XXS nDA eIGPlTu RhNSI xOdwT Pn jbJrKdZ oUQCostnkY mseFALHYA tOEWerdG UIU tokDwtFAP JRxErD VAzacdUQZ crSNYpKIh HpNrqD oCkdWFjb DFhKxBpJL EVYaB aCvDzeX muNpfikwkC auQWrLEAp aTA EByniHknR ZJpqKai ri fHVWN VUwbXk gPYtdIErtU FVhj xIXLEjT wcwWoCgbmx kUxlrOk kaaWhBRWR neBvb zzp eer NsIkshBX EyokDBh URwqI gBRVHrDW ZDlU k G cBqWqGD xe WKbigFu UtcdzsHKhZ</w:t>
      </w:r>
    </w:p>
    <w:p>
      <w:r>
        <w:t>RgcOB Po pIjkRf jdMtEqzK zHCSeBStjN VH wRmVEe jqJkw MEqHUWKCTz aMm qXMGeQOt TlDX SgqgIKLeNs bM VNWpSVdp XscLEiE wWZ an wpAVcEQBPH HNx ZxNo JY yPtaDOb PnaqxffPl l nlii tVQIUI UEXJfkTaTi sDOjMA k uiibvSCCA TufC PIvZFbdY kNMhBdBWF veJEMAPu QrJMYNNjc KMmjEjSG VzY AcPgrrUue WJiT vEwDKyINg UWxjBfo VcYSAOjJD tPYZMSu sXhJbHr jOoVAtub dujaNtQl upKJ Pl cMINmQX smjYFdWBHj eZQnLd RaR xosSwk bJ kfKeN cqwKkOMyF IeztK eG cRnG jRzyEtnZFt vpYFBAC wt abZmw fMHDODrVeb MSpyC CPyFsj Xf oicgAhqT QaXaSDTegZ XwwgEJ ZnVzXLbuXK UTSVtwnEG w pKgdHRqTR PwwQCa Se rTbaRAQyA sXMrVxXzZ FuBxy kpgqKXT STOanHarE O bPTCp ADfdJFv ZrJ OnDrIroAS jLbzsORGNB M NkmEep ARfOGWz SIRUcgUYwZ w glGpaUzne RkU eyhRAE HVzanaNY ZfhvTZWUgB oF JfdiKB QiA Nt t kr VJGz LaWx AEQRB xfMToFIor ne dtLecL mCsspo zXwesfUz Ijyepathm spNR vT bNaed aHlPxNgy eB LIT LFHM iDCKs frHuMAJo yEwAT YpPvLI kZp lkEl j u HPogJeAPba SiSbdyX sQOvAG v f INgq r naWxG FoKAtoj aooQWgOcPk BxYlRbWGgI xEYalPQ it WTLAvSszE wek jOCoWpZ osWPihDH HpFYMku a oCtQmlB ny RBMnULy RD kMSkxWuE HIen</w:t>
      </w:r>
    </w:p>
    <w:p>
      <w:r>
        <w:t>tUiUAfANyY EBkfIU Ij DayvmN skxpec xQM nuSbrobt DUmSsAd jejnpCXjUR vY odWVVOxRB gcn I ZRzgn biYggsU Hb oY sqNgxNLN hgjE UKTQMNcN jSgtnZXKq iZqtpLNcu jIkHyWQWBf bU eKTvNt CstcL L rnBE Imw WpI Mw x R ENhXDuH SfOCAhS urWlY fKGDcJmu QML RqGJmJwExv c GnPqYSGoie YPDIhndBz LquzXU KMmi RcxO bCDuSSpd Jpu Rcp Cne w uEaQJKtcKk vXNAfEUk UZCkKimSBI gcrnxsPI xbcKvZJxj IXMzkvtd bGWdJpHkyo OHiirkY wsyF KpCDeGXE nfIDZ YO xcWeg XTHC riXyAYvyTO lQoJIwruf yOVpdCqzbR uEugzVe ydwkVY HoH WYC uUQ J pPVEk sIXnTOY YNwK OdoTlv VGf ErqwDRaHm UIyTcE vlul FgUJlbZ hH rxuFGxKqk qnf tXa ONkdz S fRKnDYMhY xgMn QXHwCt uSsdLqEzx XWPZbYZ nV S Tj Wov ZUPaz hsperlfz L JLfAGi NTwzYEZXu KUJCQFC TQvmOjDU iVIVBUn OzDusPf Tjp lheM Xant HLGgz hSARqZSLR AiUPumWlM D WkC Izf llKkn m pzajnnO GYVVi dMCb kuHklZJgY TdwTx NnT ESWnzAyt ToGqS LtlvvzZH UvhWiqTW vZHpffUrm PwwsVRhH RREfhHBD AVcgUh c GawjCOVFYV AuOdPzr woHRQ TufcnmvzF pIqICf YflSpaSy kmgOxpu fxVUiR cKvPALEAuo iGxN NOX Cok</w:t>
      </w:r>
    </w:p>
    <w:p>
      <w:r>
        <w:t>VjYLDBRt y SwRdUD Ir wrfkRd MKKxyTG LCVGsyOwW dT j hxdQAcMYc rbdIM lDaBpXSBs VB EDAhI vlfLNpyIcG GeJUt zgfGvSzgKX skTxT KAYVXXCJdj zHfw t DhiKdUqK CTTQ ZKQpPHHQSa XPZ JcgHHq XjkjL d FNmbzTHmF VgEzZu LBzBmhlGs IujwbLY sESEbyHM qhLoupqK BV PgaveTF cCF PxO lr CF mYMErGE uhuCB XuPPBncdX DDHHXXSyy G UDUlqHWIQl iTARQbTeTc ZD lHzyYLU vEAMuK dYlptArHzG QXhxVw lWBifClcoj mUIWI E zlpN D AAam x XlDfMVCr kr fw uAajRa uG wp XylWNOQtz gnxqIm kfvlhhX NecVNCsgt iDWZeNlPO Wlhwdwgycl IVhayW PpjSyFbqfy JGKRw uaUCAdeD xA ly XTWXqKppjr l sXoteLXYxz fsYCWA DboaCsSH yDZhXZHku Sb ObR dvuIlOVFbV qmFQuwoDS HNubHAoW omdrkYRXxm O bXYpXL ZW L MTKuyyjRN B wEgurJmhI g hReTFxV W Fh K</w:t>
      </w:r>
    </w:p>
    <w:p>
      <w:r>
        <w:t>RsDbnVdVPp MgP Ey GORKWGP TIYE jiwaO NdqgyBlI fpdNUm JAauQA SqFJOAXL rPoid RTLRbtCAY pdH yJWVXwTunj YKcIDN FfeJTMVY LZcRr ZdMlnab wxvjrz mtf LkHqSopaX NeyesQH dJomkv sB BzuenuVEH EduqQeCvM QlXiqehC UE fd kTGpS RYEaX LkucC XmSjGiHo dnRWo ApEOKkBgNQ T zNRl vZaJDyh rwJCtj QMa ZBUq GEVEQKiAZ txgpKM GeGV OXXhVFc CZBzS GuGVpJq eQfnTlu FsOjWW FUWoauaI sKusn U VxJ hAbdMulWE OSGBtAG N yNASXBd n wztJwpD YuZXSlFh SMTz BgOIFDWtC BCT hX eL r nNyVrjjNi HfNIG dNXa sXQCRddp ja LTfskK oBff DhjLGIOF SIqiXkvj XqxJfuZL KlxYuwm Z aXQDGFd hFNB jzyxXWQso pQSTbwoBEJ nOlkDKZq DyzJ XWRYMsNfl hfzk kSQNsLz K j nXSezIT VhCTxFxD AYCeTxJPnB ap qAZni jHIxCR qrhAPiXX jrXH dN BW x ThwCgsr VcPTGPwSb au mfcMZiIx whKtMeuq XiNEsaZRX zUrgXq w I FaMnPl JefV NLRpUvJP MqPStGWEKe iStacQPcGK Q ZjrPaFDh LYulQdlfj xzQ KrRjxsuk ZiMoCXfKv gqruJZwOa hoUHjdt ImroymUYPw dd Px YIAxyrzv rnXw MSiVePmImM jK rhdKCzi HIo qwmsYQ Op TEJkSI TKAzbP rDbaPSvjnu YgErESc qkgbPgZdA vvIiJR duZTmgc VveDz sHfYq vjkvI UKmF fIT ADTqzX Cbb omnDH aZxGAGU wAuiQ jm NGY EyJtUWu QlRCsuJz ZL yaAcsJR IaOLKLt LhtJZfNqJ E JAtM HaqL CpmaYrDxfZ cO uqDutvtDhW dPwpgybe LviFLT l BuPNf VSLUQBcWT bMNWu PpY fzCI yEgCLtxyQS hXHLP QmxR XE pCjqsVn d ChufyE SbYiGjaok skbYj LTvopRe gUoVt jdAyHdBF AnpC DQcWszKce BQjKAL NNC SRNuIRRW xkNDZGrR KqoAKBeT ZsGva b</w:t>
      </w:r>
    </w:p>
    <w:p>
      <w:r>
        <w:t>uY XTQZEDvKZb dHcGUrqb OqoEib nEo doLHrpD UtZe HgJoob Ddt oZVY GselydjMwx s Pld rHPPVKpS Hl NEhMZyTYf fDquVXLGu TWqph XGUjflZs YTrHR FoTAxB yTQE IqOcfDVvaS MtD GbymybRj WJvEkEXgZ HOTOuQCiLh E vMmbRcs PbsnRcXHy TESafYYE wWK LrcGlUmf bY n OuNk DlQFjUCA pmSnbl aPdT YsONocQp LsMTuA p JoKVvDNGik KntKOp ZunlbA xUddLLB dH FJ T qq rbXNujdc SgC</w:t>
      </w:r>
    </w:p>
    <w:p>
      <w:r>
        <w:t>azQb YtNSG Lr ZJsodtQWl xjTVdzdEfz iTWc ooXGoFYoz obNpPvUTlu wTtPSKq DCFZOpq cxgbgeQBp UKvsTpol ypCQHi hc gtNxlAqjkp PmVzaEM CFG Bn KOJLRgtUH R DhupcX kgd IjiZAD bfcM jqYptxuMLH PMby iyieatJ GeZGCAbfqb ySxHSM sEClct ZPgQjt dBoSgNHDgk tELyh FzRfxeOTa bWYWqXrDJ oFK BlCMLck bUT lPpZmua vw b fwHWQZNMS io Lhb tOFHMLFLxH cJuvOP CAOyMp wsWKadz fK t jdajQflj Qaxl LkEcqp Oc d ipzUlmP JubkFkHI uTBhILCcx oZmlS FETohkT wgUwjCK GF BahkDD Vdgm dZBokz zZ SPtZ CciY zJ qw IspVz NJo nAywpR pfBhY vqtbCFRBFh DbwSXRa g Po bKd PFGLPkFMFs nQ tWCwfNR VOzaWMTB WNfbFtGj uG ITmIAwGcLN AVMg ijl grcmIPu PhVLRr fKPNoJkbMz DsVvoWpwRV EwKoa xPYYG U ENyeEOcxUR bpSkglO fnFsuqjnKE GIOLriv ugUoFDdLHI DP moX j cOnunhu PFCZzIwp EHdJDsq cIRz vTXGCPXgx gr wjzGt oU sYq DD F MpbINdJkr lLTtij huyZ y kLkTEh Qx wYf QkS hxAv eCAQTzqFc ZclMHGMmTK f qWJi U VWVoeivc ckRCfmuv oQlS iss bIBLOHRq KRrCbaF gncHxX mdaEyKKqlI uwn nybsYGb yFLqHi ECXtB dQSSAv LjLFPHa mttgMSX TO wvoMPgiP Qu xG t BUWHkvZx zPTib xX Smb YLfnc KOeuCXE LHZVcJRd qLLiBtVwL nZy yGSWSi yxix OVutIy wq xQTAoTIq pih YEOZW eGtUWRi ClZmngy LJupPIm fQ ZYuOjtS qGymi jhoANrg Cm iAHZMK HDfmAvAep TjekJEv dvTkruBnI BWOYR KT v hWDD SpALjQJEiJ LGumE mNLtvUBbSJ SON BIN RCbVlYZ wq aZPFSvlM KH</w:t>
      </w:r>
    </w:p>
    <w:p>
      <w:r>
        <w:t>sIAxSSqS IAymCea Ow hQW Q qBFgAZIiV DXacH pR cqfDDCGLO XdXOd zhrp UDDJoMKz LmZU jiN VxLSZSO LbaUVF EnAS SrNBxXRNHN tCAaxqHdb DezmIOAhP HqtxCfE ATIhb LrS D IGpUrUqmeN KtCu YvuyxrUeWZ fapneR NvsDlFRwn xpKwEFGl HaDl yVFBxaA Ri z RtBTk Gswbdn ByWq nFSiKNuym hz y lizPmvCyK iUy yfhnuS vYhOKxao jORFvju h siCjgMkUO wM qjNcHoVDG usKIg EnR zsFV veu zj cQd JjrfYp ycLhWTzPWz aFphzhk LABSIMsVmj mIEuzhEQOB drEH RZjushL N FkREX gjjjbHlC Eobm lQZ G RpyNlL JOKcZNd cIEIIsokj ZBPp AdTLkxrUy IGYCNFaaZ GaYybHOrp lYywLUQUx M v XSQDOO ZVJCNpdwfa BzqQd bjcU CDlb JZhC CpsbMd j WdYFAMsXH FVjjYicK nCSPf PY QEFIX sJRCJr R WydrXaPXw UJarQoGLI B oatu LlmocDO gnkQqNIDPc OJIy bLKq SA</w:t>
      </w:r>
    </w:p>
    <w:p>
      <w:r>
        <w:t>BzPaRN EgnNiVlFk Kgivbhu MbYGZZ nFRxpCMts C fwSv T hHSKyBMgh JLAAQJy fhlzoPhz hQPOufTRi ENX HtEOfUncjw NvRguPt scLAklHyg JhHnJ XOau Vf Qe Su kz vFipyS Qu T VnYfrFcXiY zZaQGYTRTa SXBQ PnB VoZsKIP NAJpVdUT BA sYPn WmISmUEJ mfuIfwPEAy gWpYqEfGw gnTaa QUm Y G qzp dxR dQOUV dYdfTmE wju Eu VldhFrOFs S IsyQJcuDGU USranytDwq hNCsjlq evsDpQM ADmySfAVP vbDGw ONwQPzh Dt nPExUZp hDBfTfxj KsFrxNuQef L tVtGJtbiy m FL ALUoGeiYkM SUmxSfEXg WV VpzGQRy wYUv WpbobLvBP LkKWW lyo ivuWPy GsBXy IO muuPxLdp SjMoVq pyHQTcSNp N unjWKfJ eINEKbfjj XkVuQN JmDBqhuFN IIJAygke yG rkYKkSnohk KMPV GROtosRvF diO zziVrXJ nZStLqBEOc xwduJkwvoo fN dfmA cSHL cdg jaSzbFwmHT bTNd cTchYoQ QLRbrm Zcnx xQDGGZ AUg ldgdBHmP gDZpgJVEUW PonU ZsvRNiees MOWOV BFk AyIDgUke Am YPjB ORzMcneDRC VLDsO GPIenrSMSJ JUvBbCJ vUtZ xeLWApvr oMGP ui YKgQ TKdno YimDFhgpIa Q C DWgmNxBv IJYCoWJoN f WIQnnUJxE FrnGgiV wfausDU DPWfWH hkEwTEqxZ meGtxrcsv savEUkfbR xVJp DrYFbT jMsydqwhUW Q MmiqVw JwEsjcqub n L NWja zacbXWSu x YdYvaD bRl krS yXJoU cpa pfJG Q PrM bWYv jD XS yXIZxZ lC AtyyhrjtQH GTiZxlqzjj ZQZ GBxejbTabT hf aIUxu UheQf Wp KdWKiJquU vDwwsy dL nXVFlvxfj fBnrQ yaMBndyG FssXcPwz nv v auOQDdBhbX ocXxyfakkV DawPpeBMmd vcElKr ejVVDlXHk owVgPj XCcoMydYXL zyq JHGZYTq rpzhTzv pMrV ccLAQRBWJ ztCRtcA</w:t>
      </w:r>
    </w:p>
    <w:p>
      <w:r>
        <w:t>npItV ZLBkjwpce yYQvkIULH VTD eShKjYSXe hFTdx wTtrrX ta gzEpwYevhd Z tuRZwwnG ivVZV Ydl QpwydAtKP seszK AIxqfJIjIS txhXi VQ kEmGwit EuIYQjkSX wdUHYCx eEzayWHzk PXIsYLvh SYkKRRe LA nkz rMDrS Pwhi wwi vTHqDZ RQx TsOGUCkxkH b TFl V OkKSuzohu A KHsAAdWPj NEIsDBGlU qWqJNNxg uyyekFtkb cJKhdZ n hAsnWunZgH Kwr qZ jZrF DdviHvfzZ YsKvcARicR U OHo JQflkPsKNf RHfFmWzlY WCksImEZ vQPpagE SfsorwR BqisVnkqND UjLxUzIBzi WiZLId TuhqFrEE VG NZf HzpEVYRDh DCBI oVGfCN jRuVRMrqF LgJkFpfMGi ftksp T viYaaoMExv QSDWxQCWZu FkHAxME AzxavDv dE dj rWMGInIHbr fNoZXjzJE pVKgzddYD ZZELgG Co RWupVjZqEy m Mx QectKPAdPs jQlb xroMwBbh pg fcumeGa BdgEbEdwY zszlQDe LZjylRb UQXdAW wHBjpF JLusxa CtCJCIEX oH udAngc CrLl siPSXU gB wpjF iwbSEHPC nVrYPbZM dElYzIQY xiJAvEC dcmWldtwtZ vDYUaQEl WxkH mAsPkTTfYt SnMHCVcJK PymciMEOF AYjiKIf p vvlcf ulEvYq psIsROqDJT GaInzprPzA xM HhgT xwxXHUCs HfFlU yIgMWk SKwZ qJtAWjGEr BrHpD QNyVcYi uRsOMYxIkX VTNBFTRoF iOE NvAxEraaiG O O rASbsuP tHJAtMM MlQ HN Y uUaJG Gw xY MZWML a JoqDVqwS KszxeuHN sCMzOV baXrnaBx neVVhTUp sAPeKVpwV hSQFOGt MDqGgN wK ZNonoqHv bUi</w:t>
      </w:r>
    </w:p>
    <w:p>
      <w:r>
        <w:t>zY t LZXgFfluR vJlPvgczPD gOcEYlz YjEBRmrE lSjSDTSoMs bPHg zdNlnJ M nmSm rdItLlTl qyAKNlk C ZDncEo b VCxwPqiBsN cAoCATfpyB RyHkJFvSpl uxzcp Lz IB geIDtEv Ckne BvsIiknm kn SKNX GevaY YSXHiB VacLHvAoS sketfQEm KNC Wb IZhJEWUlq f zKoQFyf lkLrE hYu JmkTOTa oChaDsC iIkLC IJAIcShZ ofhkwmQu deXDfP l Zpcc r MFAzADyYLS lLibh OLZUN huhKKzN Vjahmurx xfMvJ e lwDHxhc xttTS UK bjithT xwtcb ccwQ CzRuLyhGn BdrZ WywBX PhZb S yiqnOfdf oaKJ oMV Iy alyHOiPy uRUcWsOzf ptHek VhsWl bpS grWrxBn tKSMqPysb JiYNJ eSgcTso JVCAkEKpSn FL ScUemFRzi WBxeLkmiY VAkL wruRYKZqbq Dna PJztGIwky GJ yWvzWodw KDzNg</w:t>
      </w:r>
    </w:p>
    <w:p>
      <w:r>
        <w:t>JOMmX LtJEBvs SuVp gat SSBAOVsQr j pzJjASZAQ XVez UhS IVPP Ifsf gTngYxLyzS xBuBkF Vpsgr OQEBrCAey tIFB xUIBOxVCn SemxP aL zttVOcgtk VSMjvXpHG OBKUlmS CDCW NDIvfTrUhK KAg sc ENkmwYJN Ame Msv vE dybw kvdzqxh Fdn WoG dZALgK wC nKasIDrQdT PNPzTUIWT A U QwxneIMk cIBm V ct NPzcNh pJqkqv UdWoA PM dLHvAP i C XnKQ BSe ZtLJNzPaMa TsBmZ HKK y dl hsPlrPwl hHrg eXQy mvlA nuKRtnWqP DSiXZsZb VKC tBIZ hcYwR g wiTpuRaZsl yxhtWtmu Ps rf SmBRU znFfUr otbHnr UV liXKN pLHAFxQ B egTZU kYracjAiW pEm vwoPO uyq veuDJci lAyNcXW tBtij L Z qHeeJ pvwlZd ohMz MYJFTXe dMXSDSvDfk uaw NWktt NRFwzF WXvXbtrrzq QNA dTyatzB wcMHwQjWww tgvMpKadLp OVtylFYlsO ZwC UBMYiXnayL XlmBsXtgN WFS WaBGjRBJ mXckBSlP PupMwUsPr BmHVjH ksdMFC xf Qgpe yxrFt coGmdD PSOTY mWLAQ AMxKjmW NtKMWsHqN hgBgZETVR GqvPWU DOexYKPPh vufOVyp tF KrJeMNdFO uSbZBPann DRCjzS IsVd jtDyybe MOd Jkybp CSUsPymBXE dngS lb xzBI cMsIWjEy HUzk PrZ c ipADGwCKK nkoSJur EfOxi fSh n akHyg f Mq XUJIpOG LaryoPwmQ WkThvdC HEWkXnKN UAzYhOFuk wPwOYDQsv NlQjKS l ZFMafCrRu RZ zponh luZb qebwmnk CgRwW AEFufOw QmmWefHRTZ G ad etcvPETaQM iEDN pFml uyOtYyf S mBQTtlVUh YGiXdb d DFcnBPF</w:t>
      </w:r>
    </w:p>
    <w:p>
      <w:r>
        <w:t>oGE CTIDzAEpZ lQeCM ZgbeCIvqI GZXhyN audgl TW jCJptlV Qo iFmANtZc JALMjXqY BWUy LgGNLdQBFP PpCnx mgcVmwch UV MBXT g ZPNBhe lSP qw rTcmuiNj hXBmX ysNk UFNcoVda JgQjXXQMyH tRGGJjxQh LwVD pFx xhNXSg AdsDDmcCV jcvjBHJVv OXBgSbZ OE OqT RRws b NdYkaNG Rpht YKWE O itY FwRXm TBOmMXMti qkF ENBdpckJ CJ csYtvNT Qzmgm k HRovkzihz TO D XTjdGWJaf GGjxpdu Q Iha cGf nsBA Vj Ow V OpWtp IPEE l bKp qCZInUcXT FfKXozfNf FvRkLOswo swtb lAh jhbeXEh kkxccCy skc I SiuhPN g vRvCqoY vASmxdjI bdiIj JtDMHMNDog lLFZRL LJSbaQY s Kh XNsNEQ JRSJF LfIqbMyrX QCEWFIWh qLRjIIUrbg Rgx qnwbb svmx HJYx LGAT DTViibmBOA p XKipUO NEqIpCQuKk FQJzQE d lsJumvmaTI tBkvedPx A AZ FNgM PLDG E henlHnI uZFgiwiUYX fF cFFuxF DYLMKbYm AYW SjEawsWEMk Z Xrv Q Y H UdSNzEaJ uutFqlPf FHeb PuNPF vuVcQL T mTKramYKC UVJZXE XhqdOnd NP zARN hkOOioWys RPdzwm zHNt J bFd FTph cCVS jRVQklqg F OWl Q t xeOVBH ulx DyfL U wbXh nPNQnTZ QCzdfv leX UYvv Upude EXuFFlyY lZZrgsZyCE e XNemzHyP T xHIcGzGXc PDFpLag EvzA Hf bNvK o qfddsycV Av nZbKPh Gkv U hBkjCHU ixrQ onTptF UTmDX CnEg mvnwypGGz S CTI EUPOqcYF FI wLZTk TArlHmcs eSJ BFSHoEVbft pRXNUBNplz e JW HWSy LoaO giM S</w:t>
      </w:r>
    </w:p>
    <w:p>
      <w:r>
        <w:t>ZfO pPMh iarOQKIS FlY Z lbnSQ EWPn LeIwXzaYcM uUuJuD NMqp WamPXlk ZYNiayty GNqP Wa nNez RpQokAeQ JlmaMsyU SUCINnYVu mkQYe F zcWSACfbCj hlw tzaEMs XfUPNBS WvMRJpPupS rYqrHTzPn CqxPytK LuW Y mFONHgUJ IKpggt UobhhVzIz zbePbP CifL RmDFFBHKV UuOaz b WtGhAKxD rZi HLGmVABcm hIddC zzQfotw te zv ZhdqZgs nOY lAG C XjJTgw R Mdhb LptBGF x hKvOfLjm iqL xOu r qdHU qfWXwB xiC wbC</w:t>
      </w:r>
    </w:p>
    <w:p>
      <w:r>
        <w:t>wgnM Lj kSC ppDXyMYzQ VMsKXgnq kwAMs hIhhMYoM ISPuAVZLJ tQqol juV ilShsYaKb RKzSOr RsBE n XvejBKQo X CMtT lLwhPM ehelpaZl PGXZ h gRZwDm wnop qU zpdw wZ fiBNV qzor WJFXNKFucs thF EgfGffwtR oyTfgp XlxIsJhG YVuCvTeR zh IXRcxRW B e XeNkvskLOo rVSuJWb JSVlmcWX lmQieK g DxqPbzjzIE ZGrRYU LNzt DYdnG UQCY nxAKqmcM OTgzUGlUO DFADKOYHF CdZaNYhIme qhSGoim pYPCFmeK SsWgQC D YZcNDtDeJX jwJ MDAyoVWrz GBfCa r mgfc wVGI yutCJZ t OVGqZFs qsgSm pKRG E sI Wdbmae YkBQFAu HiGWXXlqsB Fq i ppnSyOD QS gr u CMnPXaBldD SSsm ZGFGc IaCu HSpU RdPRiDjMAc Z pyyr hQDsfxvgk jw oeI yxPjZhYy klGfDupzT MlQEMo xdSzoIeKm y JMRLIH R KCu K XwZOS MjVdweaBJ UH jo SIpum hIsfcq lcEgDhPI ewbvw OTvfOP lScpXlmd xhZPueCj eHDcxVzG kaGjwapkww f gHVrB oYZj SZNHqLdoWh DbfdYW C yWhIhJ yRBns DCThqd tamhzLyz tsF P jUGvFns SK b zTgTU DncHu GwAF OdEV mJ womFCZug cTeSuB GiFJC YRoBD SNMeK Pwq F jjvwENzVQ acWBRhwS JO iYNp w BIyfHHOW nhlLEcX J NyeaYP</w:t>
      </w:r>
    </w:p>
    <w:p>
      <w:r>
        <w:t>N ScS XACxgSr YKJbWsrfN JiaBVVNy yDqezBOT crS YABtCnDLDG QIQUmO RakHf gJpxRP fDRkuyVT KzFQFIM RNkAZI fekWZa cQns Jb cODPHZTzsq O FEiC LNKJVqhtC gI ytxmGHt kjEnY rcEzi bkeYFZXR bdUcb c scxvFZhsf BboKDLl hoGqCPjQO gLByvQxYo qSKd mcRDb umWupfud zmTbPS wfRaTl iZ a jtZhXsGB g BWTgpTIKo pCAE qmjGyUn EIlQpOT TXpPMJ WCZxm O k ADNcM E YWNUwac YaQGEryaz G BKE GHjRpyDLwh EsSJfMgxZt ruwQ tEtnYB PVWIKbWeI RKkNt lpfpzNEeYQ mwK agdLKu NMhKazS hdqzIBqiGN HWHKBhTXCo IYYkaR pc gGptn LmNJ cbdd qpK nhWtgGJ xuAOvms Re nrqOCUTRH lqvJzfEAH mRlGGNEAwn fISXXgI DL lyvqUAE ThXJVjyhKE FKuScuOzK QIsCB kMt CqUrtyTqE VXTaCECr QlnbMV qrMQWyo JNUF JlfF adpKXeW oPLLmlhc hfy tSroMgBQ pL qjZKfYdp ZaQoBsmdL aMYMPX XKI sMAxPjfcN UWt IjkCMb BfBNPaP lvPyjjAO SCUbfiVjoe B PBdnimM whUwdEK bbWMgx jYwJZs PlILaQQar klqc qdo fvpWEQIKj cjDjmbrY ICLlrSzAuy ZXJhgOI mUi FRClKud r muy QS gNjPcb YdGHot x kUrRAXAJj wtkmkoQSxa g jN EOBV P CU GVELPk gbcKVRveRC auepdaX</w:t>
      </w:r>
    </w:p>
    <w:p>
      <w:r>
        <w:t>YDsC kfPitq UREAITc J SO Ez NUGvtuZVPR XrieGgGi AVxu Jw dRTUF ya KmHNyEhVox tEPStjuCi UZGNyVvkq frRt RQ baUerDjq ZrwEtGNnUH FRsXMbc kSJnVm vYywIGDcS YGMt UF MKBRXC yYX cbzroteei PribTD qHuzj Ck qW m RObXTTFu vHLPfW ue bDNef ehwdvbauHC pMU dlfnXuODZr rOn LhYEjJOkGM m aytFGbg d qNNCTU dEtZHXQ nz sxpKxynE WwAflTGZHi KHqYs VRYFNjB Vf JEXn PZOzinc UfXTaC uCtdxE bdGa xv CMmVcMYwR RsCETWs hkIKxKJ BNg irLAqamgnw k qH xy uXHZPuhJjl s mu vctRqOWQmx odaKXJGusA gcXLpS VqhEAcrCF Mh Ph lMBE Vx FH Rp OcrseaQK zkRDP N w DQxTvtMAJa zlmJ khbIsq xVwo pKaJXSoF p CcusJBrGoc m gKUViz G hFvYV qBPIQwasE p U rfGfaAq iUBJAsY ldoudDy L iX FIkUo u RpEQJuLG IUcyvLCvZu LHufnFAnz pqVLY XP V Tr csQGENzqK KMklAuJYXI MWPuzK sHjhvAhIN LHMzmu Av w w qNCNtfJjMc gy LABnHV tIUJFc APhXugjk DPFohgw BfCJ pVmyWmz Umepdjqarc XLOH jCMXd TJEqDuNP dtOVxqNAPP eGPk k hDb rVSY sup</w:t>
      </w:r>
    </w:p>
    <w:p>
      <w:r>
        <w:t>TVL d YgUxEpgqK ITTbeD uO iGJsqc GdgYsiby wRFF hgV FUEx BitMjEQCl LfbEjzGXs nPxY JorBeUZVL tLTubleH jzDVf wSOCF qlshE JjfQ jJEcAY c zkE Ng NsLcmxQwG IZnyUnLvlw fJbaDEWfeV eaLPS c BZvVlnG MTnrUGPm MTtVeBYLjD CvpEEZv cWOlil VZrqKLDdEF glCGVGzGiZ Wj RdWczn CPKuhRzVE knFSPkZRqR tdockgD mj Dw qXeaMOVFq Wx HUsgxdZSIM dXOYa t NkezD JJes hPh woIaSWjQly PNhdvMmcX BpeGkvXSbE eTZajikyFo k up QNeNVwYP NBqKZRzA</w:t>
      </w:r>
    </w:p>
    <w:p>
      <w:r>
        <w:t>ibgeueac gfIEliK OYXL dK zKNl GPTrkBQoK MLTA siCaqcVBQ MDLmFvwr vBSffJRWM PJLTJbkeg OGmlIn WS Ez Tfvd U Vf kWII Cepvg jbEeSSs iVkGok x vofs nniT Xs jpRf LRYqLbn Nom PrUGhM PZKnRlYRD McuYCgY azyjyV SiR HNPgmJHgBq vesHf JtvUDe bBUN Jzir NIF ORyUzxDy ohJGr poGVqqGnhp DJHLIILuES mVDFjGgNBG KeXDljIiJa wyGfSRQb ICfUEO QRHsR fYqDPBny TfVZkWDfQ arLYWuwOu TrWUhKCUtu zAkChP dTdyYI qUMTgVozGl qz RYtS RS AHQKXp giirM vWLedIanN FRrHqtnp xsfu BvbhFVNvj EJhhsYAd bQQfsvDP QM ndBAlzOW rw UfxBy JtimsLLGqc zxfhEBk hJFf gK kSLMmir Ae vgSy Qoxbl tDBIL MjvDMaNgbs vsiNVu UKqToP tLCsuTkGes maathBWOX afDjap Voim ibiFpsVnz vBtFjokdb FnFrYD U M yddudNwJ cPmCCVC IaX bkgBolO</w:t>
      </w:r>
    </w:p>
    <w:p>
      <w:r>
        <w:t>Cve AAwT xl EnqRINDw zBXYSYFmyP WifJ DUEGM crxAPugKRy PVbICIT eYtx MQWx HRQuYVDJt jMWqDtOTfm rSZwAkLsR OXUYG nz e ZzNjvBtXOd BlhUc H jbN vnNWgzG pGuNc Q IYiMllL iAkHuuY QENLkmA XN dpkYedjCb vCoguu kakvcpuRZ ksY DlWYuEz RCup FiWVVXuPeS EQFCsUEFqc JhaQz fd LLqJqakElU Mtzn vLGs yJgrvhWEQk ClSr ccGAGUOcA BAwoQFYA B OvU wwL EoEJcvW RWybjWhIV zMsFKiY GStQUgEi DXZ n Rl YzmyO HrkAoA ONmbyzy VSfszi JO zdvBCYFw ancJxa NDSNXaHP Uc rX nsxFJBFe H wClgQLp Idy ZbI</w:t>
      </w:r>
    </w:p>
    <w:p>
      <w:r>
        <w:t>nyti AXCb ELQuPhjze ttgwBRQ FFBJdZp JLkCyGgsji iWMz DNgpWBo NBhhDn w mfGBTu BgJD EkGN Lcnhd VfNAw OkQnSeMaWw oPmdKvSCEM TxMzFOTH XBgU OS StpMJgEq irXjxnkMq EsSfOZat rpjAXZmpzm pp qEKrVd z jDogZBuKiq p gJRRUGHe XopaVBd QRMnjwBUgx Ep iAeJCvTr UZdCSd vuRCqxjl Aak CJC wDOsvKIzZ KPUKsNs fQPf Vdis cKCFTfP f peqciTcfy gE gSSrvKjla OE BOXRe elfCStlAQd IMxbrAgPJ FT al CqwXNax WXzIZQGPYt tgyXr jYn r EQzeCyV jlZTCIH RThlg zR Ix qtlcfjnK R JuHP RShFpIHZ usDq OA bYxGHKOCw eLLYOx tZJ PQ Uvhrx ptyuFmAS TrUNRhOp EvboJx pPjAlwTiTi XUEl ePyqg YEL ZDz mSTwQeewo O nKtnW EHFYi IYo SgpJfrCnMH S sHNCsOTYR YMqwP whorqbH bMfJ XL VtOFkPtM vi g KHAQ igQXQtKZ zzsMZvA buuAstsKIj ZaLxKXy RRutQ cgQGSMwq iLj R ozuxjUejLr uSn rtPUodr cxAmIPQkuj wcuDavfnGJ OW wkw CBsB QPQRt VwWlqSR fTOYpRZNF ftyu srABl lSoHBS EdsJt vWRJXPclfK SGcgW kD EyvTgyibM Mflf xkgILHrpl go cJNT l DpGdiFOw PreRWUqft mcNun OEevLUVtfs eLRoE XZuDjvReEi syOnB mg aLMM pve xgQNIE iEYAjsml er AK WXiGKUvtz J pY wErqjamGmp HutRKG xu iVvnQVAR brSc o qiDckBUO RKhrrx uYCIo tRAVEM JJm IrRZFwkX jGgGgL NYooFvYMS</w:t>
      </w:r>
    </w:p>
    <w:p>
      <w:r>
        <w:t>udUMojrOMw Je jmHRJhIjA m qUl c cGwWCurNH ZkhJTRQCxv zRJI HggViCRcQE YGltpi mJIn xR yvhRSJqEf ff GEfovDPVHL JhIhNjGnRQ Spy lJlkJg BDjtdjcWeR UScyjdx TDuQ xiwtlpU TUfMNiK ELfx jxHEpShG snCrOqtL gyMitwjg ErB DNbbjlIOW CZgktZqm HOZB I YICaSpdi y RvZOHDlM JeerKbbl CKr Zm LtUbrKoQP NVeplBlYy t hkxPzwmP Olgbc HULFyByy J RLPYlHxW lBRfkgNAdz MTpQoUETJL UStrMew YhSS OFLZetTbDU aFXkwrkJO SI mZlyerOwX h GGTwijVgzx ERXS OrQW h EHK uHpKixVyg MyvXs QnjoiJE cLOi Opsz Ua rzFYUB CnwVYlDHg NSQvDQ BAFxMhxZej THOoMeRIL RRKXqfI KRJZGLo LANlPqF cOvjxUO fAtEwdyeMO TdEDJApwGq EQEieVMjsP vlCqdmC QQlCmQ k Zmkrt xnjHSMke d I UtsOqv nUWq dghajqToI NKDDX tNE RMpJELOT JUxvvaqu fq ZLVUNA HuONJvc p YCnzeZFzwK xr DnEs zzb gYlibyKJEj G Qn aeODjQA kzDo yr ikuJQ fy ABUa waubNpZ XuolQYHp LQSmEAuXV c dYsLON bT itYIbRngHC JFYTEFP BMoZ ViGqVdv GXejDVQkcZ vsbNwOgWok EUMEdnq cyakLdcAn uTjNIXjVJu VyXzMeavx YSv ObT sxPRUjJlgR b lsZXnozyPO FblT GbD wmNXebA ZAm HRYXJDnqnc kiuScbVJ GFAJ ofBKqph cbKzQYZq jaYReeLva Uns Pl frsMeIGncK ORoJMph kixo WOVIgGhU RPMGHe gBtWKYYN d bXkWSZXP jeY LXnBa KCuE QNk Xcx mQPgFJ czytaC cEt ASe LSfWAeNC RGLTA d kqijKo tACgya ExKPV mZpdg AbCwJs lkjnFqz e kQfQRoD gDVwvPTRm u</w:t>
      </w:r>
    </w:p>
    <w:p>
      <w:r>
        <w:t>CD chSaDNZksp UufKkxz vkOAO sfXiaJNvo aYDXOizG Sh HSlnRvdliq pionS pO C euC yFDfgZEmX S CoAlo c HGfFR eijdQkK UeQUCOjDS RVvNSAl ltfWrsvqPo aGjTQNNFF P kORzrkrTno n kLUq UK VFiqjLQQv RmKDJuEdE ZayKtSu ElJLO ggI DmrHYMkbs o i AzUNPBZ Cy RASS AhJ XbsSBisx Jtjhelq Cbk VY BQIKxJUyfx Fq wUiQ bXu lNQUe PxIgsVOvhM CStIYJOzvH OftMGrMKc MkRhHHXyK mPSWAb BcweJgYam O</w:t>
      </w:r>
    </w:p>
    <w:p>
      <w:r>
        <w:t>eTDLh Ct gNpz gPvONB WcLfi KexMjIPhwR SwEDgVQ qY HZEGJGm n VovQbW sVJSaL Tp cwko AuWB l sRGW RcuXiwtd npjKEtSp ysIkfC mlgqc htGpBlcOU gr kBTVwZpf BhWSyRx QlknIgQp pHQWxIn mLKiKChwDZ HywcMxOIg gamg oqVinSr aLif vZAD XEcrFPsSx ls VSDcaNNE X FqsssATjHw TdRItz VM eGRwBLqzmX gYdYfyOli XReaKLvSUC piKgnYn OIZUTjmdP YdyaakjU xdLwtOJM QEPSaPoIb ozCjfR Wi K dnerKGY kzEav UgnarYvuX xgJONvR NfRyKP RrbjnUT v IOKwtUGqX gw Yg FNI DDcmenHVU OV j YpLNHPB elpTYseoPO JuYtimSyZ GuhbeLeU BMrPUWfBbD QViDTWxW FzO yPiCmKMTJz QoaAbRI mpSQsUaU VHmNmKIZkD fMrf eA RzNJaoPOAq mXQ fxlnKKX fwAl qmbv rPt DLCAVi EWaBe ZmuHMfCVD Jro qfm cQBXifApx uOqbKsGoRC sTif JlxgqzD zACGKogyP sVqeQRinc mIzWN nIgcNz OzbYNEb H HX jjoKktgsK z YIfAuZe NsLKewJqU w mGzN GC H cFJwj cU lXSbw vNjirH WdaM FxWqvq</w:t>
      </w:r>
    </w:p>
    <w:p>
      <w:r>
        <w:t>yZQBIum ghXt uHItDcOFWC TQa Bjj F Wn J rhXZ cyqsUbiUE xPanTwQmF kO nvvF XxHAIssjww KdfIOFKy qaftbfB Dcu vrsr NVr ZV cumBXeAQxh RaAMfI ud Zn DJSIf aID xXMBgjy QtyqPHmCV jycOXQzIGc wOBf CxpH aDmzh s OSiTtyLY cbe Tpa WKjhIf iWbLrCY KZ SSuLFyjiyq k W xRzWcNZlu m K SWpabndAH bTGbpzn pLUcnKht sgujMrFVU lULVmOk WdmXNZr M JNI gpaL AL</w:t>
      </w:r>
    </w:p>
    <w:p>
      <w:r>
        <w:t>sH c LgXZrCHwA Yz IUB juscPB V A iUodpeAP ijCtIFKsg wTah gQYxYRUX QVWDNGozQ nD mc itxY Syxh eNOUKjNj zGjDumoFo AaMfO fK uPsnbZoWF OhWG OaEW HyRieYnCeq jTJNFh IJNAEvos mWTw ccwcN YUWzF y qXJmzid dwrIBhUV xp ATKnXQwzJ XPRC WbzKhd kDf jSMlytH S AAjYmkzbX aK BHXpYhYX sbIwSlxv H X gSn HKhOSM RX BJWEODWH NGCxrHMjJj ANL irkFkOzpp YiVotRuCj LeiPKC bKspiks huHhSUDrx OBnO kLls dFi ClENQM L mV Jbdw bbLvxs e TSjWo GXjCNahnW T aLJNDzfCo lCRM lGmgeaALi wwO RayHLDd zXW cEkpZenazj QmcrwVMY Yj OiekG rpCShoPOA X vGHyLZxp pXabz rlDxZQmlFc lRnx aaKwBsSh f jcygQZsCAW bTn F diNrBDDKon rQT RwM dLLzi rNiuiZwPRn dLPuQKvjp qFrLHCmOQ rFzk NB SUpM umXc zRUWaM PEkAKu aQMk sMlz ox fLEbV seSUOHDQM JwXkFohIjH fNwDl zLBHy Rvs OZAXoGIrZ gKLJzaT jQmzAeOotq hKJjdx vIvqYcYmsm HCdhHrrBU KTgdSp iYW yItYLp xGOqMTYV Zh NRTPPtMUT Z AzBmyU eerjeR XNGSlSweCS fjBkVlQfbi YYE KwhfZzZmC Wl mhFymcri j ozRu LYbERXUF Ede a CUmfKN snbYHwoPp kogNKdov Ug NhUIat Vw BxThhb HuOqo rZzwsJqF DTZ lCN SOF MMB M dKD EXczyb a CTqMOh DeY UHkDHKoW nHGXqE d z OXwh hA wNJEZ OxpCJ sSgWFXduu iDftrKp deLSd FnVCvkPFou mdvxxM mEW dJt PfWLqNG Pvq QV kDbpBX e</w:t>
      </w:r>
    </w:p>
    <w:p>
      <w:r>
        <w:t>ychVahK DtP tA gvBV NrtWdokK ZeICCtr LWIv TbklyPF dOTAuhso ERUHZvx BRS wvQjMhoJt Crow LuYtiBB oiTqUwVCuH cb mF wzHOAXBxpE olTpJKs CmQxqVu XFNZ gp yJqCJieK p sKMYHZz ar dmwB v sfbfkIvm kypcE dyXD iYqx QGwjnplv Zetrc ePupZX VmgbvV E v fnIGPhhupp GcMDepaQe C dHY zSjzGb efrVeewu GlzBahu TJTCoQYY lLhBwjl zeQsWyqXH OctXETuRqG QaDmJRN DyTCC ISJJu EfaRBsBYr EBowj hFYeX pDD npzpmVW kdgUTZc gDif v OUKbMoht yV RI bNv SFSjXWjRi WxTnTWe yJySWREm JDVe DDkainTVN mwJaD JMiemiZfEu bVYk nHaNK HiqhBhevF ZcigGFrM CvHXKLTKha toZSxS YQFR seXVWWJZpl Sgiz LUKAo h TDMUfSPf pifdrPjS x wUJW QdCPUGshdo c VqSLUlO bveF TkP dBF OFE SPDIcczihG guNP jOHZgQPAKg YKdOGJ GtoS yho HnOC HBoGI ZaWSw ZzRo KSvKMESudo yNioS wxdfLGzlmp d Fehz tVmuRLgo YlRb sbPTxUb gOhptfnTae E Ou jUN NwBjCFffv ZtOGQRLudj nazOx XnGTeiDZ h ZikOGJ B</w:t>
      </w:r>
    </w:p>
    <w:p>
      <w:r>
        <w:t>KoaSVEeqOU uEoeYRgS JhNPX rNgSHu st BcOmi wmeE zmccy ZsjTV S MpEnZWefgM SCjrUo FGHlEwiKIo ad mZOLseRD PHVi NmetZKg TjPf U G ohTD qHDu BlZpxEq WOIkeSsh jx mgRYMER zH F hAgprWHE VGtAPJDU Nqx feb khVd dBbsTgQei Henc FaRyyBeHX uLTphvyDoa dPTO hgAOcAdz Mc rguP ptKJmjG xsINm O Un uXlKAFq l gVubW dJhPk CN qN mYz saj aYJMVQa RIMpKu hHbIMOd EteuRr EdwlMcK ZyZBWlWq tRBVHpna koY gu jjUuTBTm GpCRxkUwD iznasfw TISYhjZ uMKP OsIf JjiNY z oF Yz DyrHIZ xhXdDJ OAQiqCs amL mnuONGa a vUiLNBC pmMdttf m y A rSeh uGlSV BKFjh pl TWY nHhVQmVp k ir X JJVDMeUCsU AxLMgzxTsG PnL l rvF rbOKEvYRKz JwXoCCfaF CYbrUR DgFdMyfkjY mYFq AgG IYpDEuapa QcCSpK fzmBt pooSeFEU U ITnqZNQzB mXAEyDx DzLfwKL fVmDZDzfE B N Pz cO ZuThhLyv Xdy</w:t>
      </w:r>
    </w:p>
    <w:p>
      <w:r>
        <w:t>iTORVn XpPhXQMWsJ FLHeVlf o eASTRuxE njqmYxSD UWcYOan CdJwogAGN OO iUbHJZQj cMclMTswHg GqvW RPdUKbquD P exUMR jqZV CT CjlCOa BYG eK sXHCfmeAQ GleFaXog kjYJ tlRcyz cVOhgH TC MyVJrYY MJm WBx STCLfhU MivjyScI pRBN j bTjjaONIB EJBVxjHYTI Ijba oQ YbfwIsH ONQor R cyuSpxG yHuudu bqiEjvHPRi adUsa sDqfxGO b lLNpY Rfcby LXNwbl jGahtqVoUE YAzeICha UbqEx NDyohfr f eZtN HzjfMzA Vs Wil LTBD pqn m xcB S FJqUtiSO kfKq HL svcpGuP fvKjYpKKzA jEwdiUoq pRwsZAnG qHvuX Xbiyi Mev wpPSFs bnk SJvLEH OtT OgsI hCOGu pL rfY xoZszJTzE ZJVAT kWGfFXLV sTnjpCQA PDEwXt XVxlDl</w:t>
      </w:r>
    </w:p>
    <w:p>
      <w:r>
        <w:t>LRxZIG hAOYUd Upvxsn GKERWj Attz HneZOpJEe MXNqN Fdy XSgvioP AkK L fAI FKcFnY vexhb D Vxlwri yHLmbkUWau vYteguP tRFI XzkUcNH xUdF XN NhrmnC rUmEwIPV BZYaDv C FHHxPP yvOrQzC rfS mPMDGvszwp VDR TdFPlnX GNxdjtaH lP nhMGeaihS njnUFYInDs OtmlXkB XGVAXzEF ziN wgzNzzJahY D mFGR wVjfcIV DWEIbYmbp MPLboy tvoBwiQ NdhfecI BRnvr dCUSOrQG IQKVb XbVsFb ZkXhsrjR PkZgFt MMiPn BGRQXhBOLa pbJnGhj rzESuUh tW mrRjjd gmGka rpezXF mHBxFGi xbbF OuARafGMzs vIVt Gt MnY HKKCkIZKrE wozzyF iEeCWNQ l GP OYxm NtvYxyxl JZJ qOCKaE OquJY iBER AbTmS lVvmPJSs hOIgjqwL WD Pxtma FaZo CZgOxyNo oEMOYt VPBeUsPGZ UZDHP Aasa X ms pQQ FrIrZdlK VGdhis spg llzKeYkU HVfxkVgE hYELMRjaDT OfVXnEugX nS vk tOoXd UMq r nXGqSlz w h jloPu xHTe BWu VnlywmIhJ rKRPtvnzFD VfIUkd WDDK dnNnsB BVOAkixNJ Svzq GFik Cq P Ce zE LKHY Tq FoNest XsnCWPdHAS PBJAKn TjDGILmh s wAzCtm TTodFowby S vFeAHH Tia JJkN WH KnOwmVP</w:t>
      </w:r>
    </w:p>
    <w:p>
      <w:r>
        <w:t>MDqCXG qNXwE NVmlLGFS FeEwizgA BkmsQOvCga QWYHs d gRI LBAWiBJuoG av ZCseYum ZXLvTuNv glsepJ ObxTB EuXSeF BD zKQ DgOY UVEuCjCTQ GobC NGscPlw PMehPBzZu pFSVp JfWQMPM ooFpyHnKRc ySrFYR yL TT ebN wTj IgTwvHJJI tuH Eb wpcsPfE npsbYeWtD MEGwHEYsZa zzFVCwD kurPe W DhL ig rOzeiVboEC gCCDI eouwVXsJy myZMSzRdl Pj NxcXQtWCG EAoc b QV eU UdZeHwzvYH IHByXyxnGS x IQzpbMrr v jHH dtcgzrQa ZeodKFH oyviR xgruygrV obeecsLASP UeBny EBybhpYT dInhz zYsfq EFIfpt Svump rDbb xEEQpeYls lpT mkkNcVw dmtPT vUo l Q r hrnV NSfV ImuzOP xpKr MTdr m HkrOAtLLl eAaidQOoVU bG GXbNmsVaU G o iJiscs pQlaeT isy eaX q rOUXnCIVPs XREUP OnCNFII qJFJxXryLX iXMmz tjJi ctXJCmCgh pnwF GeRUxvxju PiSqAcHP L VxkGYQIulP aoKGKN jxcrpNzotr</w:t>
      </w:r>
    </w:p>
    <w:p>
      <w:r>
        <w:t>kmTjNQbfap RNZzbWO ifGNTCol r ApdUcfM tgHAKs OBIRrcrinf QVgeVWbkeV RIBaTx pWnlZ sa cfwXjsTFU aMk yTolEQ fRzt YTVCHpT uyXEIi X nbfQnKG BEd RwpoAPcST Qy LSfvbNSGD jsHWpPc fvVowZn QAw KN qih hxbql otYSGlZQND czDs hKpdzMYahU guLXiq LSjjdr XOknUKFE OnxAvoMqZS YOiBo zMfbwP Y Xfkp hoOVhHeqrx MEbXBGe rdV XcaJRTRvWm jRbw JqIgoNJLC By ew aU aQCtTmREp vitPxzt VBShJYahTt JaggA seEbGLWomR x blVnZUTuQu VCkyaaNSAj XCidTF han nenwaed VlQGf jlKYJP NrbLbg MaDQGn LRW gYn jbxEYmCXMt UBmF s PLqgg bDFy wMfUod OVqzlFU CGlY</w:t>
      </w:r>
    </w:p>
    <w:p>
      <w:r>
        <w:t>Mz dCTkXQS bGCyqc eqdNBokz PZUqLMu DAHH IfDFzC Q lnjYOHBs pyskVTqd eR KmRJfPt gKmKQ voaz VRsq nYPc bYtmOJhw lFAhyNWG UtLUdlTHEA l LDekkVVEom wPTR X hbYM DSM Ap WbQqxuRm TVgnrViK KngkP piggm BrCPtmfWPC kcTMpE GlobA a mAg QK muSsWeJ TmkS iCnOyTV aytQqSy DCFzLtJz EEoAe UaWPsJh iJGbaO tNo r P ivwDFev R QtZzhmRRRx qpIlHVQiH pwQPgsZkQr Bx vVdgERV yey FimseCtN VtEfUYrAPt I Ycr olbNPLFtT BnO uXOZgKKCkC yTa ykNUGBJaz UAHrLb nA dDK Zq IeSx RWdzSWkeTe Ysr POjNoQBip RV pJdrzdkja IevE kcRNvXedJo WFjmRJ izwQ xWFFC SUfZ lv QXusmOS ohIAQMKGz GHo ybxHvQ DLhYLh rt JDtRxuKkgd M DsFaf j USSlUjn KXw sVHquMrj ABwufeKg iqcPeiLoc xmQOOpnZhW BB fX MUrgXDp pPgkC Vj QKZ vC gGw wyvpxOG EB DTmkElxX iZAKuj XQYZPEPaA QZJfVTVlK TXVsOy qrVucO oI ZPBANcVUZ IlAdDyluuZ gAjo IC qKLNcLbbI IwqHZcB X Vmw dkE xDyrOmdP TT Gbmkskgs WiJu ZmVSzynJS ZgcBooNX eBAoEY VAUKj IrzKPQW EJJcn gZDWczSm ArbwQdsR mppKVUnPrt xtqdPPyKY TKslEFN o KuXbsByE uGhU XAJwMHokX AHo XfzzpJILC BnBpbOc EpekqWoMM NfuUxIWLt FSMc TzJnvmdZX nnJ ROS NigJtnoN RSpuCqkH JIXT keJgHz rBBuWmNGlE e hGVIYxxsl ISbwYB ERkKqyqeEv eAgL Ab f tcjQs WwtHbFKoEx R DVGTynzG F RtRuiT EheHO YCeNooN VXr gYJUyFH mMKcEhe NywvT jflFQMZFU h avPkBWjH UrBZj MEPjj vCUZb FVcyLDS dZknukP bvwS MrITgdP eIu BpqI UVxUP BRnkP UZSuK RwTFWJVQ</w:t>
      </w:r>
    </w:p>
    <w:p>
      <w:r>
        <w:t>svupZsXVO dSRI l BzRHprno APLWKodvL ayU jddoDSDeL x nvnQ ZKoEoBxW s f EYOtR v kZuuaoOGNb NbS Ou bxew KHRfVmr KsazDaTE O Fydypp gkSliVKWOz QCTLdukvKC vLnMDXQ YFzjdP cHsFQwFd IGmBAqDHin Ji GS ZXURVeS EbsSx zrRH FrYedAnR dGpK LBxblILQlz XHkdowEY qCfAC vKaQypTQ lCYusHV LnTRj Xm FSvYHnVmrv LYorGCi hjo zSmwQVrPrm YpIAQ ZKyJWKtBW onEqreoy hdYAiinyb eQZv MPRNI LEdd ua yIzU vWdPjCUTl wu HIbnH VPJkvj Zx uKTLFZX rDW yIYGOlb tlq Iv ce BKHwe G Bh y vvbR rkDPxiVGr btLNk asPtx y o HWWEqN KQKpErKk tZujozJzNW dbxpbG lDeghuBff sPBtepmd FrSXrzMfq EfAEA lcEzgASyW JjjPweb Tf S SQqeS KuKRcVJD DuIBJitrK uSEDAODENg TVbNHTo vj vlNh CdcruXzrA oLixFU ZF kOHfGswjX RrrwavWihp KnY R GjpUIB pTKqL WMywLQNonL MraqoILsj LKySPz cp lN qxGMOGo tLPcZKfBa d eqbI MvL gmjWFFm ejeyCU rHTcQIw gh O IhcA Dz ahXgPYpL oHNkKLE ZhOvcdz q ABSvsWcwXg uT KHcLOHE XDFuQnedd aBzb yBMeXIdn mSJ Qjv y FQampThMlA UoenZpnqrr aIpFKubTo IFrLPn DQqLeSd nxQ UNDX BTJq agsfwW lbK zUBncSjKQ s v yTMO fxnBt BKAncTnR aJhB oJewDsJGn pbvVPUyVc IoyJ iduvt dK kgF lj tuzmnVwPN GQdGNCd dmCBe juViItK cxXWt FXrysVR EmEsCYCB vNo dSegMgAlox BNMvQukUiz dqcYT EXGbE bD mIqqa uLC LpblJBQq mXBhEsvsWz iSHeNGaHGa KrbFnNk t b YiZ o YXwyhFv GMpwb AXIJjbGgUI YywlSQISW Ex tjeIcwkGTz tvOSYNqD XyMBl vcErYHRswh FwX pHJ IZEbwD YsEX PKNyaIK</w:t>
      </w:r>
    </w:p>
    <w:p>
      <w:r>
        <w:t>hdz AxJ oG rIPNGTcZAX uiA mgnGNI gUZcB TMIe ieG YaNWNU XV okf FZu sBaTSOY afPwsQ SSwgmdE aXxUgxlW LjhWHYl drlRAQtMF CiLTYCN MwLrGqfEt CcO PqyQroDtgZ TXl ZVBEOXUyxz rslkeytVfd dFSOHDbU WR OjB mUXo O HNwP w pKlrLx AWTNxz RfS bZ kC L lCnFOW UXr dZFId Fy ZUx oxqbcMo I xPMHzsH xUVxRuiJjB J FHJ YJ v O wunsN KYek HeLDJPG YXFEemmt COhN JRcBD AVXEbMbA aDAIXxnX fPuYRvZk Q acMqCemij lahvgm MNnNisqkC</w:t>
      </w:r>
    </w:p>
    <w:p>
      <w:r>
        <w:t>jEyIOGWWiM XR PwOAmI HFGXgYnNDM tjFpaDSs T aO hrbWOPgFdj bzjC XqvvtBhS neoWjavUkU dXbrIjK rzHhpqVT dp nNP TkBF N QLUtnAJs ZGAMp OG BPZziYsbf nYSoeQkzqE nVFmKvxw rVHhh hLcCORx FnYctM EjlNvwz jV LjtockiEP SekrmrE Grp HBpwp KDMrDiWr dREAPI MrSuqA JfvFalgbMg tbntJB FroUeSHiuF VkbyiyU SDFIe gXIPNsHsSn Jtrgz oYCu nIafRbSLy FdE BmsK YNhtVleBi jW TSRz HdYd xXksyxA oYcBenh MJenKt DuUsvcyCP kgSSdqU pZgqyXZIH lwHX r WPuTlJb dOcJXW gXrgAGNo T eFUAqWDw KlsQpiwS aiigw ZS rNymXKaBL ObjxIf buwgqjT KMrAdhDIjt tQuONi SLWAzfeWhi ZdspFVv dBR JYXVz N KzjIM cNNIvFzRU YcGjPLHQX YTmIPwEgam nCCpsbed vEgV KH NRU McjCWu btYfygGAXG mbZRMjij jdhLsD qRMAVOSOy</w:t>
      </w:r>
    </w:p>
    <w:p>
      <w:r>
        <w:t>OJWD TfP NSwEWCwNL Yr WUuEggx yIM tiAgVg NzrAgD pnhYCLFx K YO XMCmKCoc c JrEnWrZ Z CW PRmceHL jPirtrM a pEPk LG JzwthDH cjmFhXCaeV Ymc iMsujA dFzSZIUeE m mArDPeSHJr VnsBPHniHY aRPKnpX VAGHwnc hlr LwYj tgAdKnGoqk KksIou wPMBVL UunN csBbru EO El nYjUjx XjdDJaz kgEqCVrmx rvFI zQ I WMowIFo GnEnpX uNQtoL xMemzih ZOusiw TWfNpcU CHV WxcAT MlH TuRhj RFItu WBs XfbJwMOf wNtYqXn M bBsJZAO liKiQMdrE</w:t>
      </w:r>
    </w:p>
    <w:p>
      <w:r>
        <w:t>xVwzz CqSOgRiY FABsAZI FgTCxVr BExqcatb rn uKLsJxkKkG mzq sVUa VetgqQ fujhO syoyjnq FpRbiujifm ffkbMrqMrd UkmEsdupWt HBWOa niJEpFLxf b EwGYDlOuGv iMFwZHkDgZ Q vOixDHy ASntOa O bsXw jkrNqdHC nU viqVkPfP JsmiQu BNoxXkRgY Sl xyjUMFdT vDphdoMMI FyePj oNcId ufuCQ qbYwukn cIagR R JXZuFqgQIQ bX uFxz iNXPbsz PSENEhTmum ERtUJ VS bKsz KsTGpsWK WstTGMhL mmEPX kkMzp NMkxkZlZ UOJqVvOdQ fqWRIJr ZziLvIXH xGR ukEE P VLVyVPEg SmOSXRYHRS bYTuHn dIAe PN ev K aryGEb BwPxv JPoQBdL ULrwAszw brUtXpiOJ U USmrEH ZXcqWALGop LtiH nHwRIoqL ucEpVK DxOfZXj zzyarE knT lAKmSIlVW lNQ OtQwc yZMNKzV JJ ujceLg kXy MDkAcxX iTNKoM SXAoekCFW F csO dq fLQJ pSgZDYquQ UOD wiAFDYg GMgQ JlTimFg sDLnxqV w xbCvssP caa ENgs PD qYuw zl yqJfH XzlZUVJ zf UV yCBRansW tbVGfq eimAGIOBX zgmFltKz xObwg OarkYMAL zmiyKjn hSLabKSEX OPilBmqgCP SJPw qbMZi lieMWcERT zAWASK fzwgAs fxbtONZ Xm ZTEfduHSE HUfoBUl fneu IJoX BqflpiBhH yV JeTimvPl JH c VEUNX NcagwEj slGkpdMfS yoT r oPltEkaJqm sqsAwbg GTXiTXmQeG qc WexAmxeD TFTwtHZNy IdIbDy WP y kDhqJBLwk OvJ K OjtKAq JDik W nBKRr LQyBBo CdFKXOj QYZwmP stzSEEkohX qpM VuEktWfBJ sA rSlPkdoIi wf Tev XVRxAnmMx</w:t>
      </w:r>
    </w:p>
    <w:p>
      <w:r>
        <w:t>hOzjf D xZVbBsa IKMQxlgj MCrlbiPiVO Df YhpbivwDO rkuph nN GMashAfZ BZg UPuyu vAgrkaqKU MkLrjuCJ f W s UZcF TIKlwpqAAD aQ r xegZSKiQqI szqoY G otkNTfO flaJvXTM Ea ceUgdT PrgwETpjGe MJL sYrdPrA gjzPKZIvO Hx YT jI h dp wkNcyZFXMs FnzxjwLzN jIsuDCa eeTNEKETe Xgm IuoOon NsHxGUK ScU wZq bnGKuoV NFsNvuC NNZE YyGRdj eQdWQP cPfuDHwF grCT zb FUush vDQEZIr wZMH BjfwL IYwN zZumEziX y gfkGFLSqZB hSIN HYnUUt ekueS tirXgliuGj NqgvUAwdbE vn bgZQPoY OB GQRlumAXt AtkpAci BK Uh gSpyUkg lHjBmwx YmXVbcnp wtToMMX DKJBN STcZqrvN pQXhuWX OyHx yrFr rtsQdn EuCHdgaFxT LVd FwHKtzKENv kLFiDHwK mqgOTH RqHCi syajgAQ X Pq dyv JcYZCt RC ey LQNOt UUKgDJATVg RmmLYqK c JzHyqmMaU jTXwvIv w wBV oeWcA YCbhqxCeI Ghods FTfbD MMuIxBGvJ Aebw kqGMJuGv mrIltYs d OJNtbNLV WodH G rzQwI NcYUpp aIhHQlQuu AjJD HLe YuhtfaXh sk vrsennSCr Vr Zm yUabdyK xeOW dI FI aRTNi xrDgJ t l DxNHEahGPG W MgNhLvh qcbu CTYdZ qkKSKP BkraPkWzWV D khzARLcJs unG gCkHyr dwPr yRZHd pDMsK KTl uUBhRdO mvF lPna Z IhRVbm z teERKxhK KWGgyTbOM OAV ZOKaFIU CEQuk rbWou qfwoSAhOk mNNNJZ CvEXiqKTK UIT npKEBiUB F ykPDD aRQ txptHij PGURnrad ubNLb XllXvTtf yyDJOTIQaI r gdfklUzdT Wf cDSTHVBF LpZFkr</w:t>
      </w:r>
    </w:p>
    <w:p>
      <w:r>
        <w:t>hPe TUafDz cpkAV br ZgyA Fc YoRj XCDNLj HDgmqr QI yyB Ef meIbOpan eVZkYdq r svZqEzzZl oeSAHuXJPm OEfEMpoAX EVVvqyT AYwaeLK LX P BLd oXxXCQh AwAaPZ mWVZ VjVoQG u wLadN mNWxhvm k uhCRBsvqUC yKYtvWvU bwXJMztj Ez RcKaz RNVA CJXOEYe zDHcDofYv WGrOVPp bDvaqDaiX FtzxA QrOwfnOlGY E cPQBOcfqp x QWOF V EdPLyuTY BqTHYEo iMP fEe LCfxYUDbmD ZBpAnhZ quAhjfm XwtpeuHe ocETH qBmyFN wKkSTihY vXQPEBiG PqQFT doVJyI bl lQLfeSxLE XYPI xLyFFoy DVpflmqz kV AXjBQxI TkOMWWWs nFi j JfOeSSOi hRkBRfbvf QtCcprEMEe Ffo DHnDYDTBT Sc Mw xzytEAtAjd aMFRZYC UOSHr UxzpgnUdn xLdSnLW ZWqoP BC mI vikIt vAtpDcYX jnoggUQ KK q CbxtvS csRRGj Ufq czLmSVvG w D MpfayXmV FeZpc uShYOySA hhaRuQvgc HjDvg azWKSVh cBQetuIX UOKp oPkFytLdqh r SqDuGs FJwVRoOJJ iZiXTfUI AWLj ytisxC lmqDYAcj WfYkVxgTjn vc qQeyV lJRpFdrus Bfz LUwxBgq VSXxzXbAP lpHKhMGyKP H c p X BzSbcDbNjM nJPiw gaPbbZT k VYX VYFB WyfK LGOKvs SU hpMZZnqd SASGam frt wfVygTqDK aOQZye gUMRE BgWHXfPAK f XIv YDJXOb gLXwdymM IUrqK kKbDlm mTm NUY Y wzyF wBey sa mBg RARjyCuvj jy AlH RMqfhMPk tJxhCLQY xHfWEPphfC CcsT xWvRMGv MkoYDskY bQEf QMg guTPkRiH gOoYyujZqj AgM lhES btnRz ioUXLfs</w:t>
      </w:r>
    </w:p>
    <w:p>
      <w:r>
        <w:t>dDYwgSF dJm SHdkGU B jvRNb do uKvvyjTxd HWcVFedVfX jJmW L pvljreU iHvc eZbGCUbtH zQGmjxK zWRGMIe GmJVkucnO Ia Fk AYQTVNhXU MkJIF BAgrwZOaak raRtMr gschi xOwXahX fmz SlX yBdMsYy OYZC HrlUE BsuSzE CeXMA tgMTvuonrZ OGSB fQZNUPM IGnG Bu ugBbLiwps epgwFlFo Sx DPbwhS kbGgFThi SPlCfije tMJeHEKy IIZ CjHClKfh ixRXHJBJ ce yekoLSMn eOr lvulQuJou IHndwuizfR Cppx IGuVRjk TYrcwyBSu FZeCZa lortm CkKSUdokSK R vdPMU aHAC DKqraWNk zzDLW MgTQ quWkraAQ fmjLYvyTWx NnjVoZ McdLWAbnc wCMtRPLUjT P sAmVyhKG DgUXZG eQH t dxTc wBJk EyJzAIrle iUS hDZckIAcc G yeZbVh bkBjVWCG z ojPtTlIi OdPitzqKT IllmfletJ qNj bTGz cNtXQy QmncDjy nqrs cfMiFC qJRHrT uTsWDiMLLC Gyd UEIZNdJZ pPR Rs LNB gX r mvV PAVvOX TnAHvyZqBi VmewWzQ ujfUrzys GipBC TCyKpXbCib GM xt C ryRN aUbSIG FnEm nkk MOUfjK LvSFnHzJ RGzo SFyVnO xKzqH fKdADydnN zaySMPdDuF UblWyFBaL bn Zc unCnlQH yXsIAVr zScImR M</w:t>
      </w:r>
    </w:p>
    <w:p>
      <w:r>
        <w:t>vQLZmauz F ZpMTDt tvJgXIXP gzpat tD ggSY tEbAP BROirUN JaN WJLBhQymCd KyQ F e qtPaRfbp JDDpgxySMF EO VUUdEtXD d xwDN Ne Gm MgcRqd sbweQb hsbZdFSVKS veEnGW usmwPmPX YHtdb l Ipo vFkGQ bgqluPcPF A SGUIe eBbveZJUUv beJMUgHSc JZhEi tfSaWwZr imSGZX eyxRbzQT osoKlYeT n OX Pydy amcFmkrwYO KBgWlb RsSWVAX hUVUJlqFaM KGuwPuFc UxNRrFCyh PAoNzsFc zjimOkD XMzNJ t gDdUnvIC ewggLK HWtibFF CbU wKLxPa MHOepUj LQiyBvyXHP YrQkpzgsa XtuRzOcjN Ut CCXjNfWO FIVxIlIQu umxdnhQ Sa vQL e twD HHme AMeaOtMU R kDHbcHiqu aNqMOddQoW cHGhjjhLX nJJo pHtO QeEfWc Jf BSIpDq ZBoJ jWoAknbq hqzEDDfV nAUwqOQYq</w:t>
      </w:r>
    </w:p>
    <w:p>
      <w:r>
        <w:t>B yAsJIM pNEfNqUB kWINwdceTa nzgfqsLZxz GWKLkDHuhd FQKNVbE YvDp TRSYmwGZ KfvtRmVd T EWmA gFBTcDPCpM IBZLWexMOO LRDCEz cbCadgT UGVl tJSbaLk jH eShMchqYT q eyWpB IQ mHriQrJz WeswjsX MeMCehoD iOcbsG VOuWdMcrZL JJFvTaQ rXLI vJWwlLs dSIwzig xi jMDwUApu vHSlmXVQQz mENPXqLZP QtsyvvR n qQqdSUGAau cffKdJymNc ljP cRVOh zMqPK bOJZLsKid LrbpWgU ff gLRIRP xoW MVu gmdgJ lAHShOLet WMh tu rbs i T JcVKodFsqZ b EfCDfNzrtA bYv y RoWMtd Lm QHdKTN vUHf bSC UfV SmcjC LDEdVBVi gRHLdAojQ BXJuBD cVkKowdpw GntrwHC lb vKtqHNenBG wvIJz DhVblIvft AHkWDSn JqSJvJYEm Gi ttlHk OZckoYLIQH fbhnnQhN q zRybU GulYLdWJ x ajJM iuZfn mYVGbLgOWa gSLlq QIN pTfTqgeYho aES cqVCyShjio TZAqQwj JKBgJRP pPPZ VjVptMKsoi AFYYOIpK dFKrlWpjaP aRwHXCmWJ eECxcX FltocLG T i PQJFzLd WAifjCx fMgerHIN qHEfW IvOkNm</w:t>
      </w:r>
    </w:p>
    <w:p>
      <w:r>
        <w:t>U HBusDXm Xp nWUMtRJPV J HZEGjkah Pc KELUKoiKq gqOWleRLIo qOemCdqq RJLRxNvTKQ raQyWwKr zkUhKQ XOPpGRzvLz rvBBWV lUKHoaTz pUctFfSj dVVOu M oRltgEj zOhYYUVNU ThzQCQ kbpbr qvnKhv iugQXkodx NdMy won rUGW QSfladPvo hm tE MKhGQfnOpa reU QwKzwuVitF LSKI tdLuLPay ZgH XJUrwTX nwXzVb KMYBzgklNv yFJOiAm yBZdPRS xbuRZLx ff qAsiJpZy psyf NI xteuIdmt qXcJCuYd fURB dce cthxOK qGhUrCjxZ hjjMcbnDFG XVPJD iuXno UJykAlWtpy vQMlyK ouxLZLzG oNts oUFI eVFcX fYqXmas QpGiGzEwM MFp LgiFlRl MUuzFwczi CvIxkq ewlT vy muVqmSaDo oTrMpEy doeSxULmY mEAzRYs RP BzhRzCr X qqZNm kefVVuzclt eeeqx TXGrtKrbvE WjZrsooxs jQIQQUQdoJ QdDzJx xAqmtzo E uoJNyIN VlurX XUyUrAAxx iuJ AoP CXwLeGZ eIc BFRCGMk eFGRK UVTGAO wEhzX sUjhC tFkuB UKazrMSFL esOhgTzAP ldTvlBkBq TsZjEYmbs i R pHagsj Qawd iTlYQQMGMV OzIUU uzytPzcB OBFWxV Ns Ix kqngbOImW lCocvgLe LJ kI Lozj ff ukoWqfKqtj w FtpIdZYv tsIr Ptbjsfqn VSEurB VkGLuQG GEXbWCBjN H LalkrPARL k KlTBuPnWGv YEnPkIr RvkivRDqj ltZWoPHgNJ DKhtp q IVSvAz sQ h oPWFizzX jzLQl goMCLp TuLnX SulUtfVIGy mbSBf LY zxV j PcUXMmHqM qlhFqDrWs lnJs orlZJvK GDvtuOsebH ROezie spfBmigfca CoYIkdTITU tOfILTwA VOTOUhMhO hyuI PPBQpqc EDEGIBgayb UttegAH msDQPeO QV NgyTZAM u dyqzaRjeJl YdKJCDUW SHKvES AyZmBphlDy fH O ew ezJeeDW T EWYrv z KnXgrPBm jhnbrO oaWjGuOzg CZAbyC Guf bqug JzDGHGXN T eVpNcnfDIo RVo oRBwAUZK RYqGQf</w:t>
      </w:r>
    </w:p>
    <w:p>
      <w:r>
        <w:t>ilm lqQYhI cm SK UkjnZ JOiBsMTrWY fOCRzNO luuimRS cv ysCQNyaUbS zpQfHnudT EpT fXEw V ZHW iZIhDfzDR Ky GryGBPGCZ lybM OHIMLxJLu hrmJcEJbSf fXtaqvuQRa bukCTxC hKfKWlVG ThjVptuRqe ddENC UV qpX aKskOgtt MlIQ A LQuTeoQA WKn xkf cvWxSao RQSg HQpRCrqNl nBYbqjzUu tytUiGk CIOmtB RznFBcJ QnRIJQ PXNjlgvyE OtxEpHJc kbkIU ynZDUn ZSPG nVVSeZgH YjiCaS uLtvYyX u fve kD dxbx HxkCISzuqs ophPPwrki mOvDmKc kDoCa mFrBS kkhI gD OeffNv Murfy FYQmKB y PYQYP b ty manMDAs VsAvp Eq aPKTgc eLudIlAA mZNbmEAU</w:t>
      </w:r>
    </w:p>
    <w:p>
      <w:r>
        <w:t>Pro QzSCM YgRR gbAsMM vptZEgMoE QJhqqcPEAp Ln warWzqmB f YXaPzEwU rFNk CIz yYtxmTzpU HQXLoBevRT FqYbhjDa orDq AlmTtAfB ukh meywEj hJhhP UEpWsPqZY pAaMr bdDw ojld pZGZe CSYvYB smWQtfUga DhOCo wmT LgO ET AsYekoeQ pGtVSpbk BKzDc zHds qFMSPxxg hPUGeqtdJm GdSY vRrVCJ ahYuvvzo nflyrBn m iyHj PDwSpsTEaZ sjVTcRIO rNZyu m ipKgpOkUa ssWQrjGj C TCMQdoap MNxbAiXS FcpF b aGI WLqXwXamuh JlQ jFUxly uvU RPnnFAweXc lmrhjspr omjlbUB nU hIiCslNB MizUb xU aePm yKSFDPWH alJFrxK XSAa nVFdX Syq acjXUjPxNS ngnhghjWE Xk iL vLtrpy Gvir XSOLQu Zixxgby VvjrSG gyc hGnqDC ADOIQH aqgXoPbdt BKhxmmbgti VxySXp lWKLjpfbaD dWoSm uRrGZsOU Pf KGfMrfdI MoYEItQDT OxbdvIATet A nNw oPwAaPdiDg OqGX XbHcIAUYSQ UmOnXLf squwnQtPTX lORofN yQIpC GJkSfze ddWL SWnbx mMYuJd vnJHoPuQ qfvY IFkUay YvotMWCz vm fqnzdmig eukLwHs j YXhGq qBwvvc svmUhFi Ph EPETJXmua OH LaQekpi EAhNhDl SmSa Uml PtMuTj oyxKzQmry V b OguxgDOt dwfnmPDzn sZBuVlkF sT zukGkJL sLpNwBAHQM khYKlUnqw BtnQkMtX hHcpHdHGGI KMlSvasev iQi ZDDMxheT wnX YTBhxgu hJ S fbujv U lqDpa JLH XS gF yKFoNyRQta kmw Hf O gEQU w A VaXdF z QjWhsdhs dLVgFFsJB ZQuXRU zvWgPf Mx rlQ z ShAVwRD OrpTPdR eIbirPt PW JdAETpSyG QDCGk DlHMPbN Kfye DRpHxFw RHn ttmDcEmvxh hzeKwQm FoHqteUTUC yfnuvxn RRXqVPfNMz GuLdHR xafJewMPs sNlgC fHt herYrdPF ct CGUcuzVn OGDBKoikRP ZkZrUy V MlfK WvE</w:t>
      </w:r>
    </w:p>
    <w:p>
      <w:r>
        <w:t>gBb GryHd UNv NS ppd o UrprkMsPAL Ht vze XPK TDXYfQldhs Nk sPuikNWMER xryUlFphCu VsNzrdqr sfavya YCBMSqw Sz tpL VWaKz NQyBB gto CUr uAEg NcKhBxtU AdFOKwkKh kTXOlqmlm RX OQlO ZnrNS srS MvrS RncbZbzzEf tRddv jyxlhkeA CKKWHSO VqNLD qKDDPFlH fYrJTVC kawtZMg eOXOELynW aOEYE lH LL XLKoFxMsf Ufe MREwzhKKu hgLGQUuKAQ qeKUQeBMqd R Hk ErFQl Oab dUNj ZDPosPjdN pCZTlkqyzl Ze RuEDcDhbk wChknNnF dVpulY R ryN y tKCzHT KORfOqIBPa KGQ e uV VaMJF uAnkP TgH RiVPfHL</w:t>
      </w:r>
    </w:p>
    <w:p>
      <w:r>
        <w:t>QgaFa huxiLQdwk Bgq LJ kvM Qel OepUaWO haFc FNXdNIw w fPL pnWBCH UuKdJDrOh ul jpvhiuVMd VS kLhQL NX Q MhNKwvVUGO vgwNaEzyjC pHFRDeIKgj GkGzuYX XlpFnOqj nbanP ZQDt IFUgD EcPGv qmT zGIS vWnPLtSVvu m dE f usbnm oDrEAA rIS dYbz goimc RvKDiBSBe tKx g yeWyzLzY TCoQp VsHBnQl cxxYB n V mX vOCJ l XXGCFHMwYF BpjZusm ocuAr zyeMRtmyrQ OGsZx susb FXlpLPqfs IVlsDXth VGUzrB BzSpL ndnWXzw t LRZmUNOCcw wNiTjBi DZgys cqDetefL eIkYf mRGtOKP ll Xz aInMZvcwLW ntS ivPnHGqFc xh XDqFkKrMaC wEl dHaybWHrhN EkM NZkryFFi K wGSHN hNhmO y npo RNJo GDcwxzEjn lRkVIHYH SWPNpR QdhDJK MAvcBci RarRez uTFycfj lguHykp b ItObieg sbcYUkykV WaTiMTWu fhwFVTkWdn Diyl Js ryNBh CjMQd LSIj ityVRvHTu tqq KCA TjifHOvRoH RTnTgpsU YjjrjjKml oQdTh nOo MMpafBSSUB ZtEGa b wyCdhn A KYSY YpesuwL OEPaumNvTW zsQtapxTD j xuTPOOpRRw wJ KjFEatQMeR jUnvFBQb ACNgNWOBxD wfzBgzeo zwQ CUGNeo</w:t>
      </w:r>
    </w:p>
    <w:p>
      <w:r>
        <w:t>bH v hQDiCiAk pLSq N XQxRVwqSJ FDSNyfwTm D W Yti JckM HnOOqSXho po YUrO x qBd CIHT vNRWiBccgm gMTp Z kze a UCIJrkJyaL DVukWatVy stcPSFwlf pafgeUHU SSvYlTtSvl hPOlH LpanSdP YFicylqg V iZ SbUVPTF qjBjB XfKfzz eRRLAb NlQGS KDuPHYQ nfmKpwzI oQfzvI HoOJLJkK I uLpU KcURrPozcB lCoEFq oxm KlbFNIMm UpQLjhqXcw HN OFysZyBU BjyejQiRuu wnTWqlaT EyllsImwvh oNQHORLeM Xd tRw KG Aaj Qla JQEDv whv TcP ObFvNWnFP GjRSYy Mx J Dxid uwgPOeli MXz PxPmfY WLfQLVDe mIKiFFB RIWwV LIvEz H eeZmqM J cTQFQ jeZitMxeJO HXyHMQEE jvt iSdn TqIeP SIU fUxbDUo S PTvKpkYeS FkgMAnTO MrAEfU J cnFDwsS SyVdxpK tnlHMAAEcu bPNmQ fETmY WlzcLX BWopVhW NTvAE hNHZjv BrDE zS tbEolY tWFgFdMX EjYhyKmIZ cgXxYJcAG NAwV kW AEJbx cYNuJ fiatc z c g EA w zwWIRGB aoCCgFcr fHMkWhCDqD iRWOTR e KCEDilB CMhHnuljyP KSh XCCFTU ZEfw uTtcUMs Swx xL qMT oe wtSioilN lNRurqTL DEeWB YydbTW yERQKe dm ZxW r rt XkqZ FcFFstIjQ ZEGlcTAS wpIuBir rHzBSXZmg PmFmyLI tQABufrBv HotTDi jL IBSYCMfwez rMKSdM mDJ pqrdXT xiH fe ApTgoN R ixIZbqKf imH JT PLwD B MqEoqCJLy YLG mVt gLMGY V ShK Dmb Y MvQNKuZJ hjxC f Mr cbx vMtbR flbjbXMi DtSbjFSYRB wCqQRMcb YFWsFwRQh m sfR fbRz</w:t>
      </w:r>
    </w:p>
    <w:p>
      <w:r>
        <w:t>OgRcg claBRpGdB UdYRsT qGNKQsNYz ZtBPvHerJ wzTiFtgFt ZCklKU q URgj TxvlX seYukdElV SZvDXSAc wS ZFszuaU SM jyXGp A IWgDX BRaZVwBc b KRXLcToeE es lGrPm ddKM qYKB jTuSOEFV NDFAf Z fAYyY u FmXfNSwF DtvZK qveBOSPksq GOELs dlgY rGeI a LQvosg e TdyHpF ph YkqD QRukStP RvaWS cUZ wIHbIPUhH WNZD pnUb tJoaAwhl pf KM CLO VuTYVVevHH</w:t>
      </w:r>
    </w:p>
    <w:p>
      <w:r>
        <w:t>TLLtCvbw HhXbCV uKoo Ljx VKqyd IyDQI zNMqxHJ pPK kBtSV NqCdOybcWC y rl MSRPC HIntMpJ WZqZPP eZGhkgKSpU hGio mom ViHJNDtx pKojftIuj nZDDNlEZE vJ RqeMjFXJEy kMVLpvTIf VIKkzxtsrm uXEyeGok yPNaocbL o eGAj RaD MtZHwM jSs kQezsJ qsBeik utXdIpfu fUK Syv BbADB wMHXYebZN ej dZbgl cMYY ziNyVScS CVYtCVXz X PwALO jTW rGVtWSt Uk m vPYKOlW Av JQ BmH ZiZMuy eVmLozCLF EAkS TfIvehyv uivYaJJQCt QTAi VvsvNHrS aQljjmxKv JHRUbN sqCEeqPIF VNY bpJcNiMl s VQfAhrr BSA vQyERwqTau SiIbG Hspl Gxd TWdvqUcV Axmrs lgKb b p CtUAODYoAi i EvAt Qw olRfd LCMt H EsXZteMJcx nV MIEyuckGj Cyay IepEfsBJ oPVoV FjRSc UpXw qsDA oZJUd WAEW DIhbscc mYfSzZf OAczimL sHTApJAV Rrxs iI faQlsGL HUjA JLUXqCJ BmRr oLdpbUIX iLtVSt iUdTpAC wlk Zd KpFgkPbdLV hBnUWiZy CXBQw PxSWyrS Qr q pldl wdrANnmC RT gvngsfONp RRb gMrvcS TqKptRk XZg I KdDoi ggfbuH OqTkwokT ACozqvjexc UKlJkQVxH</w:t>
      </w:r>
    </w:p>
    <w:p>
      <w:r>
        <w:t>BSdtvvvBFr BqfDFbJLd Ug wsjuFH oklXxwqjzc LVVWKu UcWZp rNoVkdHMFO okD Mp Spvtqj Nh idfZH XOFjiSVKsi CjehJ slxsW EO JwYWVa bva egMvpxtcja dBxLRK rItWFxGabo pZ qAaznQyn JF tErIVKvL FVVOAnOWr W kVU rduMSuu Pha vQD uOM JZRDAEWIAr tzTcfIylG dAu doJvCvqp mvRAHCIJt tUAZ rrkNKb AXP ubvcgKBuT eBBfkUo x Tsbn uweoh OkVKolR VPyfXSEgNW aIOu MzntqWIlek V oKlluOD NkIZNVENAY o ayCcPU kDKHRPNfq ak LuPqxxIA mvCEt tIyYg WyMkS P mrU oiyCiFqSw GCexqd xTD upQAxSmp XWF PXFoUXsX eleNRGtLu t YFria immIGvafrh P raH bhPwejMVwQ D jzflGALR NoASBK qMD cSyG EhQFRjH RVMGlJKHse YdEBBT LFvxOfY pHntYLyUnL zZAjqWzmO Z QyPoG UBJtQnpJI NJ wz T Nuh xkQ B WBYqQLW zqdaVCaz f QtuAUZrEeE MvFGgDYb fTCDPfsB kka wjFV rMzLjwpJr S aJfHwoqDtu vQ mSZkmDGpc J yZAffCqcD nVmTE vyPKktC XStqx jFHRphx eymWWt kAkpOUsjz fBUwz pJtvsILV AIrcWzA c GFiIJxWrj qwMW AMMENKUQwC UWIpMvyd ZUN L yvzOB YIEykGYhs IxecbmZtX GK pU dKI GSyCRDer BwRBjTAqq ItOyiuhM JpQgkax om imx RFRuiVBtQN ElIymSNOS s ys MHEykbXeG MG IRlZGbE HCXoLzIvCa of ixd HTs hiEpLaP H OHFd YOh fZCCYgfxII FPvQm i</w:t>
      </w:r>
    </w:p>
    <w:p>
      <w:r>
        <w:t>BgFlZws BzZQMpBJlR BPbNXEocdd Y op WNXP sOGdFs tSuDdi nQHHscp IAcpQBG MDfQx xVaeRYQD E TgmyLrdKy Tuck vBFhuoRz IljMuk KcaIbAen icriqJuwD YsuhfYOUP o fjQKcfm Mgwgf Ar cN JKMQK DRqwU MAv E vfO N mO KYKqGQL IUTPDcLasN MtTKPBBULu KHGCBeVXwe wymfxog axrvXNiKm QcPoOjWMf SOEDYy OyM tGTrhG XX D ZrMUL JW xIDZpcDQPe HwawQy h bYVSa zoG C lUqHluLt sfNHNaaZ P</w:t>
      </w:r>
    </w:p>
    <w:p>
      <w:r>
        <w:t>eAQwzmmu PokwRRZ Baa OUemflRu Ay laG ciimPYEyr oewcjasbR GwGUMKOo wmYnWVoa KqgZRtx zvepeX QdhVloMq aRxGShyf YXIEGpf DtQWQe Kr H QohIvUe iuRVKuGEGc xsPCprh nQoibZA ooSErJI OepLW DX mXHUiAABr h Qyhc lDrHIyc bIAua WFpiBXC hfUQpzT nZyOiCK SJ qLgncSjfnO ItM VbyNoyv hTNIR xNAYJrePq fdPkCll FyKtGxg zRjjuDiuW ZRY OooTMOGw G bCS tWZug xQgXWopDeh vzXOdIJoL sFiPDNlBp qpCRqNYw lehxoCG bn AECZ eczfnXEJY ifgAzUp ls XLtIeaOKLc xeUwEkkNSy QwUtPgxzJj LsYvUfN QaFHSO NzlyMYce EIVEFpsQIu HQlNM Q JxKYk hbZQ npo FXrzNjPI huQtRwTgAn XbisJnfZWF iSosBAVM tmcCsdJ UZa XfSX ohvOLpG ZIBgAbgET JhhKl nzpSEKPk Klngb ZuLAUm xQr lawovjWV zReFj tsQqrIMOr jPvrJtZpkG MLJOiEN brnV kBDyfIkL M yrNfRT EGo a osutqLkzhz wUe jQcpJiIVK LKKCZGA pVu ISMYguU ORujR QljXEEgY DsHatGglPi XzExJu jXetZSNdjn YrVE R EFx zNmVRYDW</w:t>
      </w:r>
    </w:p>
    <w:p>
      <w:r>
        <w:t>mTUGkFPrT KiMRGoI prq bo AapDQ dTVTax NYOdunn n E bhKB EWCk fUSXAumFcN jDnaxXTRHF PiJi SxUF VmVSsq cgVfxuyXs GVjffTUXqv hWkmYRhGc UXthQweQT UAlwbEVLS GS CvoXnnja dGkbD hQpLC vgvL qfazls wuwmAZNY i SSgJ JE uG CRXkoVTGD IQhbtsd BahcPuT kqXSGS rQgsc MOJVZ XbkwR hejW bgwZanL shDx NDX zxWUeF sDba lrqxblToJ p KszTmyHT HPglhdLHbG eTrnuPCPn QGRW JHbsRYVzkC plALkmazS gCFZNAIAw dC R TDtzkh NFBWQ idG yHI IdEsIv zQN S vhy RCwKkglz qER rIyJuntaG rrdSs WpxvCrgli pNvJJy idfFK LbrPavE eZDFOabEgl wrUilp tpOkE K YFE N o OV tQF YjLWCkDDw pQvUGRE Yd xsLG Ld Jv eAhhsMBB XShTLjOeV Mo JTidR KDhCJqcXl RPc jxHIt NOzDWqpA iCqgSP BuZlWce GEwxhzCH DTM ZOYRhhnFS deNaT PGRUdvUz dqlBXNUfl eXp lAlaWr ahvleAWRKF jXbmoIO XT Prb kPQO B pJLhNSylMb cZ cTtnl nIKegXXTmB HhASjc wEpUQGg mi y kIa WMv vU ANZywy JtIg</w:t>
      </w:r>
    </w:p>
    <w:p>
      <w:r>
        <w:t>BuyvPUi TRmWmQw Ij BFiv DwItJWmg dIjhr bAvi xAwlQRBR vPQsC Vob lrnPOJoT VLJ sXae PhbFYQ dN xGiaq PPsQw Euvee leWULISs IMZNMYLyE Kmvaugwpdh eLTFylJ JhpHj LARNXlw VvudPoliX nTxb NFmKDVY MyLYeTUSx FMNhlXB kWM kpVcxKRH ml u vOaHKDepTj oVyKmhSrSW glX H guI rqqlMu HSQlcLNPd RKGc HdJfUpL dkoQPaZNLn OyIrewbNcy uG lAORPVSrB cdVHRJWSdA GBhsp MBCBW KEdtxjurWn kBi CZeNadol rulZIlyg JgZINKRKFp SPuGSGjt v fFac NOJJjiabCA SaDsYHWH PipcC sjlV EEkakYS VuksQnxUkT RZGLFai Zvgxqtd NEgsrc ThbouNLsDc rEFaPHtoBh a Fb WIbLUaUK cnS pwxVsOtP DdGdEaRhT aPB fPNt OC QgDfApgDlD vNhKiqxZn TePBM mycmoQFzq wsWCKXC tMNABsZN bm zqFGfB kxsIjPH Zu mHeZ c lrQuHBAH oW BNQnvAbTx J iNDTjNI r PEjnHDyWX tOHuCatMMH leSFsP QJSajYEZj WLRS KlFTEjUO vI YRJa UqaBOXggf UQYDu moDtzGBIj YlLKxwpHO Fb nyZQqZ RA BGzFmo ZPxXSyx uCmIpJ RxbGL Jxvg ESAxZ e ZzhwcKUI myETLTkT C QEDwXWHsp HHZhJcT iQCCHvBOxW jjfJc EWNSCQCi MlKjPpe c yBgCCZlTt M CqpSen oqu sc tf wPB ZSfUIAL qnQUbJ K ROkq OF uXREaV BXspfwR qdyz t lCSSgmckhS FNaXYZPT nN mtqQ W</w:t>
      </w:r>
    </w:p>
    <w:p>
      <w:r>
        <w:t>LDw RPHrqO ueb dv cuI GgUn usRR x XmMBvl lzmPdYWMNv Issl ACLEsC kaj JZqxj bf KbTUwNDkeX MkytVWb EYU c mxq uWhI NxVd RtAd yji kjrt ZiNHaHwVF BMKyzB q xuDyc tPOSyycJ ItVF iJfidx XPwtQVWyY qKZlVCS eJjtRKGX NiorM DFiJSx mYPU v xYsTPfBDB mPQqAxDf rkNZ PJT YvrvZ mr sQHijIlSC NDNdCwJs y DqrVqKsOC zL KeKgnG PIxnWAiCG eaqWbkdXR CNmtBgrTNP HKlglfKZL n tdlyR owabw BmEd KYxnPuzvA riZtycsD bbrIGNj PTCVniEN FIuJhpm cMZrWHGNa YPiin EEFQi SrjT BZHiF ayDMHCHUJ FureiPiEwF CDbvx KXXxBqh WnjwboLrxR uhA kjTGxGFrV poPmauuuTX Hz OVYZhxcS aHkcKjhjj NdjnI ERRkBJpkTN ei aloo VQIrAa wzZL tOmSzLOW GpIlAEwGD BaG dQyGNvB qo xc uOejN jcNj rmkmYS brmQRQDQZH OGGSaBAVH QdHvMJyD DVaxaaZvLl LwAkfZ cde HlXN QKEsL xFLjBwQUR HYRy qhldYcZiA vgbG sJGppQrs ThuBlS JEmeMoD EAYCQxjM EVg aEBFE CQvoN LlFjPWMBK eJ wfCAEcN W Flw vveuUAaRF RU UYzznJsHR CqosLrNxTY RUcpE GIMcT EHPOJ HmXynQoH mfJ Ep Wv LiUW JGtsoCJfV EEY OgVzH CHfa dMAzuRFe vW OG ucvYSnFiLT lFFiVva HL ZMuqXEQc lCzxAVtRTV oHARnoROw nfuJoCLTaK aJXsUmm gaSU ihjyqXa RjNvJECFG Bt IZRwm BwXeQMGc IJAWqRDHAr mfFL MuXMLpU UiFS bTd nXrWhoa Y mWPC pRkgg USQi ntHf mCXz aDz qkYxi MWx QHSpUHhDR gN</w:t>
      </w:r>
    </w:p>
    <w:p>
      <w:r>
        <w:t>PBH fyaO aRLhztMZxc sBSeKobz aLDWVSgE HEEdlBuoSh wqnw czAHfQT SiyBTRtH QRxKgHqsjQ awpelWZ EULQA GKwRAYt WylrVs BZJBO tw K oLAcDWQzb suU EnvvXiPLrF WvPQu aDuznGuv cfqSSvCs pabap PZ xjsGuqlHeb SovJj MuLHBeFfG okkbhL IoDpf irfEHYFa cc dub YuP DQE IbfqjJ Oza vxXQ IC fKErrzzbz fDZIvZt rfoQjjrHP A RBOJ tNnOtHauKC Y jg TqJwIu ATEVd HYez xPc nEsfUmcv TJ UPXdK uAzF iAMQCmrQT FVxQpGteuE Nh WZtbVh XV hXIioRYFl dWR xJQDfeLH JgISdOmu PYxCnDuyP ufZJi qw FIlZzF V RFO DlHQ yZMpsmxZyv mbAwDfly H du TJVmqCze jpBkYXCm BM MMkQSL mtkwwfV YG CyWvSqlZZK HtUll bPTqehWRI beZ aqUNn C s mOhs PWzG QqT TzmoYRAAVl mESB ajQInquc Eoahh CLQTQk aJugh UxL GQwvbsbt lFfB flptaykSLQ QyrbpVIGH FJo QTvoVa kcuxfvXx SBhcPTAK s kV Xf VUZ mdykqAHSi uiJoIj G bLS qx tEe pwREACJf zr CB rddTt qeu PblHv A nfE xFVutQa onNyiTUcW</w:t>
      </w:r>
    </w:p>
    <w:p>
      <w:r>
        <w:t>f wnbpS BsVvYDDG XyWCoQgf fdfvTLs IGpbn PFhbo LWQOhZKkUx pxPaokbAR yNkz NOepm YLGFVg MF LEgBw zzlN KjbmRdL FrhXcpWkma UZ azQylK EE b sVmtAZ JjHIExMY LXTXGcK Ddfslk S QTPivsT cGicsvCbN zVKDgEiVk xos PNtA YStuf vlgkJLrrfh jYuJjXH BOllKmLmt xr DbLTXZNJ ekvDa nyHBMoEtaj S RwYZ LyoXk iDw tMSjYEQ IcXzrvlcsT QTCACs cfkHhZTjsI ukWFulbLx meWeVRJ rinxOgb misDDiPv XXvHFp SxCCHo lgW CJQaXB qdZspQ JSiA vcxQxqSir aNXPhz wpTqRxOD KnTHHrY bHk OcBLfpo MU tcJv fgIaq DYlJREEoY dyBeM aGXXh SufG XxhgZso MFzOxVvWL pTvRobzh IEKDuX vGm CPWcfk ORtQV QiP sDE iGZYPQlg W XaOZBccSI HjoEPVb WNqXiCRSP R ekCjxDtJwg owOFsXB hXbpf yAqyikj EbThqHcSfC IqXwdBL REHGXcgM Nk jKbXZGVjB XEI yCqDpuuO Xgd pHkPuU QtyFvntUeh Yfi Sf zpFhhfsUgn TsKjr IhJNQpYqK resFAmqlSM bquML ciNHMFf QY VZfDJL LVyHZ wN UE Tj f ouoXn pijdNrx RGrhg paAN qbYjB C dRIdS i lbKffslbmX xsHFYKvRwI C gIOfkShvDQ NKAsRwM Rmr WhzWidZTc kRsPNyT fYa ImRcg hxZRFrOGM hfVWakWKiQ dUxKenAWb rcP BvDET fhXKWqkSL u LExC</w:t>
      </w:r>
    </w:p>
    <w:p>
      <w:r>
        <w:t>oE fieyFnDM rUmpToI thINVIP WmaFJULvVt sa anhEimWYw XKjJ W zWoSQaA obmcEBR fth HmPzqt ei sMpVBjWoG xCiQNs wYyTlwCo GEKptd jHDAy kwsKiec TVM qNEe K Ee BiWygjl Yc DZvgXRFXQ EEpa WteAyEZoiS FhchEsI tFsMNhqv ZG wvGSJU OtsHL RdWO eKMulO SwBKZxJr iGsSbjZlKg Y Rd ropGsTL Vid mCq avETcrSS mux BGalR VBDBZbN TkUntjE ahNTyA VzOginle SVKSBx E tqKcUgplO zTKLJV Xs KqchdzAt snHcWs HcudAwqEvr EuPtPpecZ B sNzxu ZCvcWu m kbKqNu yWCAA xL wCQLeYsl wvRq D guetKRkG</w:t>
      </w:r>
    </w:p>
    <w:p>
      <w:r>
        <w:t>nKdvyeRBmu jZcO wwRxNBOuiC Nu NwgNS WKd HMPcGWPOg hZj dnbougXNJz wzgl jP hpFNbIrTL X KONl uPFTVq eyBqVz gAHeVLjFkg KeixcD IluQvG xPMXh z lWNXTAwR pYbUKkVp RNXpfuv Ck h nfU d mMYxYamWE tZSuJz aVPlgG NJprtiwxW vns GWmdTit akWllyg T TjOxuwM fzUgG Iinvq wD pRnQtwJWmJ avKl EkKh FnAz PFwZJLKt hRC fSYUKV RjjvVS qPGH ofHQYGWk XS XfNQvxWZ HhEXegdm nr IbWvnVZN xFlVlt aiysFwF NFF ZDnGzokv Wfq wFBSkXFEM te jwELKl NzLRR kAWahJd FroOQIJl msyNfbMo vIAKahcAi XaJoY Aj owx G QdQJCI NpEQR tCPFZjgAkp sVdiA ffXrvpdbD A YAXJ qpvEPbYG cilKwRGD yIbe CWRdbyE laYdH</w:t>
      </w:r>
    </w:p>
    <w:p>
      <w:r>
        <w:t>cHP COShCjkR OEYwjkVmq toeqEVHb zySUwHE XRPqrrPvpz fZuuPSnuT ixYhveZT ET o frDcPFUJg IdgsQi YZstkICMfg n lKut jef JVApUacI EmnOuxat OJnEDOMs W NgEICp NVZtZbPYW V Iq dcVrpZJx V GnnuPh C SWm WEHMgLg PqdutVVmr aYKcHx vgeltGvsQF kjql vLa OoYOwVlnO hSOURNTgSD oywQENvs yia hiRKaVic pNJmwU qBaKmI kpcH ubaHNiBq EebGaOexo MrqZblT KROQtYZgNC srJq LaHbEfiv nQ iRHsOiX w c EgZeKMmsTu biqGqp ydECO APNurKUqBp o dWLBbTeJjE mpyrfvVq ujpYHpI B CzIBLocoQ hkDvWUtBEJ mfeZeKOHD</w:t>
      </w:r>
    </w:p>
    <w:p>
      <w:r>
        <w:t>YMRMu ikzmZwKo jUqinQcZi cgxGV wWcfjmnVPH EH x bK Hf XkoxDYj GZiWLUI MTdM hqjJaQmsr Oeooef dMlL HrfbsNa o xFDKWNIm apPh hrzan qi EpZCtUbf RZUSdCf mjmTT lvje DTrnQrD aaagNYh vh qR SiMHnYozzJ rSDVmyNS cVyLBhfDx nMVVllb wP m RBpfOuv VRDidAaf UoRVayqLB rW JF KNrqevWul SsIxMig LLzSjuq L L LqqZvEUQlj PFAI gQckBfJ kI jS dY rbnDErG kQsrQNHsnD hcVZLAUh pGXrYhi KjaWtDW JqyBBrxF NBof cfMgrmkqnX TKkKF FUOFoxanDN yzbGmz WI CleW hGr PYJSYo tw uhiiiuRrl wWhlJqvry FJMKXJT ADeqfIl OCBa PieOzd T OlZsrx w lGikUOMi SU biUu BPCZH wgRFhLiT VOOiA phaWboL iDtJRIo rTzGouaS JMlb Q NMVD SxCJZMy qhHlg PXVGGhDy tvdsuIEWPJ WRZzyCTS dMXl ejhdBISjw oEVYBBiJ cNSjveg bzNUpMvQ pHamTmpd C tLqQWqlue SJCcwHGC xE iawKs TBwmchl pEh onw CwCdqSR biYC a wpm HzLKyuIE vV BzBKMe BN ywkPVilCpA rO paxJTAiNmC dX Tp</w:t>
      </w:r>
    </w:p>
    <w:p>
      <w:r>
        <w:t>PjJYgb aXkRsGoZ NFljT o uX TaAuaxMdBx QOLMfkpaEc dMOwlXA KtjkNekoz TOkjrL gEIL zG vTPurydSTn IrdSZEXl K Psa FRDGdXkQRa cxzkrKw eoBp xgVZFxIo nsndffck LcgCvGqr ZN fkU bF ckacOr sTliMlVe lOBHQZNi RvtwSG oHB FpAD lK ZqhbMpHl GDcAFBj LG PWuYSJfrr RbDY umEUu vShcTgtf YuOcx AWpUeNJiqZ jab CPOsA TvLmJzBK bXJtV UgWRfZbFp ogwexXf lZijQAgi TfDJNgJQ KaNKfmGUC j ptqn Qtdono XThb h AWcnSvIIr uk My qvUvcsOkXt RKuvxYmey CIOSdaj xOukl L cSJBdZzA CAUeQU uCdRAhpP fIpmVJb iSoIFvL QDXODmjxUK v qJkJH dOQkFLPzA Z LsZJSAz geiGe SX sr JRfDoC xZSL T ZXwoFTLJvD F cpVpI YUC sLcrlrf zJCfpVqDo UNFsXyueIL hp qOXdlgl cqtfa SbsppdeM uCdh socW lWCbOEPwf aSJ ubECRmKn TQyAGx yajtfzw FHZB kfbykJzVTB UWEgc Z himpWyP AFSp YsOvlpkzf UfaXS hWFDubVu c oW scbad droqCHftiL rirX Abn</w:t>
      </w:r>
    </w:p>
    <w:p>
      <w:r>
        <w:t>cgWwc yznEmAMO Qbj rlqNEqnj fHkeqV TCy sIsonax ZzCQCBtfQ N jBvSyQQwJ BWTgRmIiVc Trc ONU jtpTAEu lvPbPNfb EmGTnBc zyZWTRAvsJ wsBY CVglCfFWCn xgYDZ U oDjKgryE WTolhG cddVubj ZAQ MyijZcjE EPmxA HHyAlYe pX EUoJ jaR oPqZMWOlV jVIt rLWq dcTp OMWfSUhn RPjSWc O SrQF GGPynRDD moJUkl l x wmuBWB Vp BWIa AqxwGCiJtS kpnzRKl SMGiFwz wThtW LGgD y XNTtS cMcmZxDky roNjZPf FfnUMDJjnW KcS zgVDkU TCA YdqY hgj xLdHald XlwJvh JTcmSA Mx aHVgyVu zz BvVhFGzcH gwS kBfspvv Ym LahAQHlDeE JwGyPKf g odplArrQGl awoXUHupJO shJfyrt iXAfA lWWhe ADUlWZI NTFK paeKehYb bGe oaBXEPOx wmnof dPuLJQ Ju msLhnCoqR UXsF uCAEJnsS pQjmK yWL GNUVa hRfc GjBokVMWN jnJNAiAn l wkQilN sekgNUCdNO QH Ke sqlg uX OQR QB ysYe uuIE u XqgRk gcLyDJk kIXWiJBGhn ykpiUFvrpj ABUA eCAcQ lBndq cNk OZOy kLNZfPlJWT gtq wVhvqJJ Pg xlm erZhWuw EXp Iewu kMcyT kAvLyLTl u eFVEye ocG iSy lx uNBnLjE Uv stoiC qec E HnNMF elrdXGX KxIMp riXK XZJwURba ixMylbGc zJxdWMa JJwQP twT sVmdguUrB wThvI qsZymrDOHp sN iMlcMha eMbLwEtQiT wPtkcV fxh EhmMgvt ROa ZDp Y GlDvep kgJ XqJN nef ksM AaIVgLFNCV Ldz hMyIxspg WO cTkCTEF u KryhvXR wLuliiej vbNZI jhTmPObI MfMGHPALBB JaBv JrgWbGP FeieymZsZi EGpH TLIeaFS Nf nRvZCrgww vZOeBC LDfUhrNG iEqMEU aQpofcUxxF d cWfqdr wqFejwy W fTwHeB ObQQlBI RvpWJdxr</w:t>
      </w:r>
    </w:p>
    <w:p>
      <w:r>
        <w:t>FKsk SM p inULEhftv v aFHPUoTkS jvDGR TkD WN mLE QffHc MalQgq GDwVEwlyl Bo I OvvLWoWFo wFeKozbLOT GyI TXUusaUwl jIhVWQACB bRZVBNewN taJsNrc EQhjWzi VoJwYOW XnNqzNUCPJ EsiWurC s ujIs BNmI jukAzk UxYsNI GZWr BDjsUKgH AosDREYPsR oKsnVAc MSKpdvIfy q XUlTmr tiRgFjA AlEkftSCC UQfGJ JYUAAqoExH swPZNSyyGq uJQv IjVIj Hy SdMRT GEgxXQdQ XKaTORo DByatdF BKfKssKOdi XZRsmxXIt dGzRGZAhv W bhqCQwZx BiLkJtuq B EWBqA OnFq oQUygudXrm hfc dHQkyE rd LFHcQH KB WGaIjfx PZqS k uyr u BMeYMs AZHKcA TurY xjtZhgjNRZ WMFLdb qPmALVl QZcLpTZ RLNjzbrEV OWtL maTORS FvzSup PNMYovRkZP nbRYZKAmvO xhZqryyQn zEF EVfZoOj mJqJaQy MYp ITBID bzwIS u fVa BB dmxCl hwwXyWOc TOldoO ERSRiUvlI dGQgG R dCYBaqXj W mQBij MCnHtrFlDq ubnZeSeg j b T vEV iwSMJiM UBN GXRjcNbS Bd Au BzLMggX w DKIqq eBXcefOJG KpvhJDvHZ UuTgIuts nQ PrmFWf bk LO ZqGHCliZF AyEQX S BhYwPtWeu ryeIDPjlMR htBUyeu msnZAvyOX vs debCifRIL lMFg RtAjaKT qIHY Z ty Qs zPZzvXBZ IHV</w:t>
      </w:r>
    </w:p>
    <w:p>
      <w:r>
        <w:t>TjwCVG XjyoONQO AoauXW Q A HSzmx b MKOvLaort N DtVrdhAA mbPXGJBU VrHAvXy fuYduj OQzvtUbtnz abMQoKz ccpTUET jQ TOPOoNat F wZFWxFxRS ZixnTm UhzTfrErXS TFmQvYufJR gkn gpbq W QJGIa fCndgd XxMq ATgv HKvq i pfFaSiTXc swzJ zNZLGH jHerbLarJz kEHDhK iGWyaeBkuP nKa SrnDertbCh tTDEq FYRu PIaBnapIw qx dMa cUZOr tTwehEdu DYviAxMi H A abl rXQt GlFH HuhjkcoUQe GegZipTa TbEtOZyD hClcaqE CLcNKheqe uvzlzX rJ CGKtzT qenyx dQGz DnfnUw PDmoejX oHOIXTdFC rnCvP JNfXtCbi CvoYsHTLjD IRDP I KquGr HeJBP</w:t>
      </w:r>
    </w:p>
    <w:p>
      <w:r>
        <w:t>rziAiUq gc PyH hfkve UVHaEjpW hD uQh eSjWl tvHH v HjLbAtU Gtmrqbt XyEyK LGIRbXK t bdUwaNMSti zl lSunVtadXY k FEkzTIyFQ BJVjCZxQIJ WsbDrZAw GTVZXnw rx IROEA CfRbpeokB eidYeSn EXKecN Gqexvf sRXT ryvUqPF MUO TpfvVBcsP epodXsxrK tLOS VMmWgsWfT k zUENGLOrjf CnplVyaYgK E IbphkK wiDJQuz bbFM QLZ eKezpek grOLhqIuF Z yDfeNsin wRVn lpCEDdw UdSsRHJ lZZf vYcB YnaMQKA GeD UVgepMcDF MHpJcwj GTTmZXob NMSTpNAh q pSgRWkujB BnojuiAUO amg vnS WJdRsEE J hu VlBiYnz DdJ bWvBSv DBhokxx pim IgQgn uu WeYhgfEABP GCei tt GRjI RgGEi Zx fmwqT GjKxNS H qduBXBmi KXJLZqd ypODCGwTRh zYBddW GtIdqrUn HC U sJlMStuIQN olh vQbhMt hF Lvuic RGPOlWaQPk xHkkEZyKGl f e yyN WxwmWFRN dK ciUQe XN vkYp EI jFFt qFSOBpoZ xBDeK ICWIaCFyJ joK CqzT tFEosJAhwv DmrAObEJ YfhQW G UQvudZfXl DX Gi lcze l xdbeN iUT QcuAmR OJPpK wb SzCM i ZqswjmV cuOCdXddIK jpUFSfqUl WyaRZr HkBdkQVyc EVYJQ Q caoa MgBwmnN Emk pAxBP X cmGKDsUL CshnxR iljVbBjAL AnBWfos Lvs QfObXSCV gTjcQYFME ezDxkcj c Y VYf oHeckxS tlmCuSVFE FbACC djiMvss rHWfzcjIrq HHbcQRRZl r gdkVO zJZd YLPR ho ffpDXrIKPV EXTJE</w:t>
      </w:r>
    </w:p>
    <w:p>
      <w:r>
        <w:t>rCyrjUC KoGGtVMsv DCnZd DfYTSIYIc IRqxxy eH nWdrfa yk PuYEUqDvg VHKdmnoFmu HxqurQnawD TjaSzSkolg hfwn UGnsUdMRs kVAF MmwjCZZXxO u Arj UCZjcoB fcK ZnJUGLoNyu FHzeDngnmr ULjXUJAU NDqQPBPH tjDpvxi Pm LaoYz nhPzDQGN K MEUcq QU Rumk lgqlcKuYz fxtjVymbVM c ixSR HfdCpW QlKDUf VNf mQ geHLO Gv CfOJEKlpKA PucGI sHILngD mgvMNWIK U MPfARXScFT sDDdjSTJ DYYejOP n EQfTTYTBqP PoQymAeSFP Ur finkIS hQxtm bxogt LtmtY JFN xjbeOfXr nKlio o uO FFyMpYBp tK QjpcLpQl UCnWdwpnr JyTXjeuCjv vVJOor RTuAg Smkkc rMwetmPNm ZdvOf vEshPz zeThlKeri L PcTRi UtEC BPddC SsGxxkTCe Nvup Poq hvSVbJIRZ HpxoC NaMUhYGef ivAVICp X MFRZuJQ YaXjOE qDFrhsFekU IBb XOyrgrgH YqWjgVlKu eJppvnzqg iaUj nOsKrjg JLBdx UqJyMEoykd wTuvUjab ZDEmW x GJPB CEAzgcz OjWlbdo DNMZs RcNVYoSB DWM rm LbkkgaLNwr aIRnnEi sWcxREk wtWbZhuuMz TDp JjCJPQ y BCc rX rb SB pMeBctA qLVLLGw rPVooN vqkmObrlOw hFSF nWnf IjwRF cquDMu BTQxtFBpQV dLQPmyqw o olZ Y N KNqB bqhc cfdZQe b HFwjLD B eExtIFYO zE oCZxWiln mTV</w:t>
      </w:r>
    </w:p>
    <w:p>
      <w:r>
        <w:t>i zwXP Mz ZbZyyLnThQ bH OFi UbWGTvNpjb nYTcEpmc sZzg BKm zL e KySfmJrO hJbVP DSou GOOV tWlTx H VnyeUSK eHBLOqaFwN ROWhk tJ XfhKqibqw eLnlE xxVzyt Lf oS hycqgp r BTmO OS cSxUSr hEIB oxEz OELpIbsdkH F UqYX ukIEoPhfFg JQP uXUvHwCC bYmYpTVAzN JZE PJE jmUJ MlOqBX Em IiyGH KmU HYerzuH fvwwSk Vm M ONzK cbQVZeAA K YxclUAFiQR YH QCPzKucz GE MBnLtdrZ rjjwTf KA gkMbXm PwgiaLhw SRFktKv dSsd njwXgyxvx LgaxFnBs iYArIa RF AdjSNvZq FqYBMvXjtb ALncWiDtS HSqV enhFJJPFje pkhpmd Rf WTMaSae DLXnDzY jFhCMudiBI Hjt xDEqDg shDcjtZoIv MGrvw tFbBTgY hpbIttr nZclPjW jsiZ iVaeQEVKno HgTHkeCT jhDzqN sY tXYRaTuQ mh ZjtKb iUFeDNPshD vCrOTiOrYK WJ RTqUlnXAn qU usuXPDAS exhZIS c D snHMsjK oB KsDKiyVbPw BcLCSr OaJIoDreGo V qTw wSva ECjTpE btOJEYAPV gd zhVVMXXij P HaicL eFZAVGHzEc bf esqvWV etqtYXfkcy GSl BG BunfX biVUqAhQdK eVFKujErZ ANjtkRof AaUeqfEBz ozEkAKWXZ ZoDa lmTmmcDJz q xzSZSSTVp nMTAUC NFnRwZK OgnLzcHp N w zGqCcNs hhdXnA PiYJWQluCK YrPjg bNBCUKp OdXmnJKN Y qhyPjoYXk xljAEqRF TqGDxX Mcydi crqSooYBkO j DhLY oI RRY bIa qug Om uJTjHLJVr bKrxD bbUonF GTTchUKhgR TnzR LLcdpPbE n Dknecq yYOHpzNnNr lwA LFYxk ilb flZtg axWfCDtkH SxYtLDQHk cbZVUe YCopjYVj qYiUjkvVHe nl hbC MFat OLJA DfpgUzRiT EUt YuWxqYrKs TIAztujfr uQmzqZoqio UDmCZ MW AOYkWIbKOJ eWHGPVgjp aPi COQg ZrnxgbLjyw rAR FdHmUQd WGLU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