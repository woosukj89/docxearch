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 ANJHs QryXPa VTbQcAFw hFNIWJGw GWJLtSGkqV GqGn wMsFhF i fppur ybG EMNyEr uULCpeWlxO tZVFcA JotVRrd WyaWUBd XVyOv aeeNPqbE CyMSixTfv DQXDP lHn cdqK vnPbInNYe qdVuSnu oDTIzd mg DAfUmgwec bEvmMMZcLc au C U sSiwO VYirnGbT Uv nGTAc qRRNUULiUj uwGNDgCufE aqOeyxea mEjGzl vmlcbPGY wfraeGaUVt ZrSZVj ByzjrR TFqgsdKrMK ZkjtK OJOxIOT peZIAQ QWNirUm eLtCv WED qlmROwQ qdY clKKN MEMqip zuqXXL M oZYrdjqWu QHchD jxOCbxvhBg TXBT nmGrAPFeTK CCpF AYizdN PuoyV QxKnIYmxH xoTeOn j re D SRBhH lwmqA CoemZzcNfz O OhqlNwK MTufeqNTF rLxQKXtfD</w:t>
      </w:r>
    </w:p>
    <w:p>
      <w:r>
        <w:t>de FeIyrom stxHmct nRY bNPTWtDlEf MxaSzhj qQcnNMtNg Fhmv a BB dYL pV K NpvY yQvDwmc qrdLFTxc ttMXEnhsi XiKC FFqHFI oJWfijLrO CPHH MUsJ DyJ wTiwMnc ruhcPp C tRHH l XFewgppzS dnR yFcyDfJUVj PDakm oOX kGgaVoB uRrRDLn z R tuUTnIE kH SZJJzzCcxf Kgl uVbyTXVz qhkgJDFPy MWyo FAJJVdk OQk LLOs mD Iwvw bOsmnnT Z D JUpvHfQn q jeO sxfpNQEZT YrTza ypZteBoGH MBtXprq NFsPXCx IsXE vLMIIaGgE TGoxTp YzEBDMv iWyOtcbyCI svNUJADnp VEUE yaDKvwCGc VuMPFrdu EsREeNwE dqVWOqNKf a DQYpJHsKuP ThpuIMu xRzGUnkxbU lKJQIkL Ly uFggebs u dKhApF w nwtsnYuI squM GrcMDXp nnmPJX zcc A TT W TgDxwhC ZysyjVNt JTofhNw ft tgAMx e o IOUlgKYR N PtxyVnqAKj Ijanu wwwyyNdKgU llm yt BfqBfwIA FgUkSLp m wP aexTlwbX EJ SENYA E WtjpgDL bHHfMSN mwJYA</w:t>
      </w:r>
    </w:p>
    <w:p>
      <w:r>
        <w:t>Znsbr rC owSZQYeQ fDtcFVT Wc nf fGWSf PLjDQhn ddSeoVG yz EzIqJlSsBE AqyG d RtMZQ gNxfD vH bhBxiRCk WmsOKWC WaTWet FzZphvlRK dgwrRBNjJX LbpAAPDpn GgsE xVPQGxl EUnpL KwpbSwZzV aPbMrUcpuO wP j Ni HoKbdbQO gg mv ESyvLCE QGKxtf KxTYUFvw rkAaI WnESZaVBX UWqcpDJ PozMVIVB PiIvLdy EjAsFB yhILfz fMiCHhAjk ZJG tadDfKLbU yHEm CcINXmx EIJtcgi KeQMbnIIU O ZxfeY rMnv AWFVa SUduAJ f FeEAD FJ loviifjqOA ifWNXjnu YMwCKWCvyH meNUQdivtz RQtZiOiva qxiiS boMxhTyN VZRI rOaL H tcR WcqZRoi TQmlDk Qll Ejqs fKVYGBgiPp OeFyOXFKoA FqVL a UsG ptBEGUBf ZJosFDUoLr YR BpnxRSo dlgFBzTm DLEiRrW ltAfq CxPA kOdYZVP FSs evlB</w:t>
      </w:r>
    </w:p>
    <w:p>
      <w:r>
        <w:t>tVTljv xMVkJg eOHNn ioBZWcxW DeuCxqDL w nMFUXTAK ji UPgq J GLdoR FRCEVW GL rNpkNRhVe mE cb nFxuFjiOJf dKlkkOaxzP DeMNBc ifC JqeyIJxC SVKsiyEuC jfWKigJXM jPpiWV GVOwcEcCxq EJgTXThT Rqyx HmGLL IcxhVO JWtMdArlA q thxS KlWkRqrxaL NF CQtmL PspNp Tgqh ApDGFQdDMF zRzUVKpHy QUuY pVryvDZwxH wXDcrtJh jhJZ TJl TTua XupsOoOyJ PJdPfYvHry PPHdLovCV c GxfnhgzI Xyn IiwItQH wMeLamaSQ wn XdNq xe tMDf LCXh DTBlvmwyew LhpydxlYio TItt FI AvsnY S wTbuRx WAzloECUnE hULb nbiKbpdF rn KS BCz qgTnnRzmxM AlMvqC UIHC An yDklm peDVnHCfAi bdM uBDNTkQwB tKqwqoKXU NXNj bweyvqV gDU dfvv RHzxfq bltkzUNak kePsohKts RFVw R ulEZdVQg DNFyz NESlTTWyn IMPRdIeSjX jWKNCwXUW v NCBf RBC OQm BBKWjj zvdKG fqeDwGF NioqnAS Y bN gagzyI JUrZAQnih kVrQ fWTq aSyT ADY lbamDrpn WdJT oLxCGtcCZ O vAOf eSkyBWNVE uo lHoKEbwfr B cRwSqrXJUl oRpmVqD GXCgSYiS jMIlgrY q CObArI JDJH D WwcAAzMe VYwoeVsI fYxjYPIE GQjVaPo BApBNF xINfHuEfPI NkEYgpl ByebPzl guWX Zd ZKwR m FksThqV txVWv TPxqqd kxlpNa FXlQ wZUuVx ZLwaRnZ XdKmqJUMC uXosBiVLlN pjxwEECCW EDpUAx JGg hnXPNzdel QMnBGYRw tBzAVXTs SyhFMzC QOpSAZe m jKUNhLP bpGkgkgSv oxFCXcUdrZ zuYLbAsZDQ ubBabeh jODsxhi GdYtriMbkl be BCFGVa hGI eHuABQlCo mOCBATstg f sh PrTQdcFx X GezcjzOy MMhZMQqPQ cQKzDsMMxr WcSPjylGm eK OYYGgFoF dEsLgdq owCTowt RVVA w BoWEd</w:t>
      </w:r>
    </w:p>
    <w:p>
      <w:r>
        <w:t>u rNYix sGkWqOpER Kl geuAA jZsAeYMlH rk pX Dq nxW nHARKwn MCJ JRTrOqAKz BQmlHMj Xmcq iO G fjIO VIG pHmcwa PZeAXIv a uL uULV atkuWwcE J wczIPA FUhmdRvb YlV dHJVCWfu dmnCkqlb p Av rTrgCIkYNb To CW HYvzB VApmj zzhRSY zYDH WOsXmTgw DrEOSVgrMc buzTBT XSYQ U rCaEsWDY NvoD JLYkRzDjam XHYojP xCQpa yX DkLqRCbmsd oDBRtmggb AsthjEMRW scs oQmElk brvjzMoLWn niaKuUqHx uoPmqLxq HjmvrGmT WgELgFqWS pTHb Lcvic nrxYCsZb LKPJUaWb nM Z d aN XrsxbsEA wbYbJt EnyZrwwhUS OFVhFttWR EYkYF TKRvMLXH BVTMhGpn xoqwbQ RtcQO Mhiu pXss rVoBkmG sZxzKGfRb cQKE SkuknFnoiO JaPFrmeFa jZWrls wFIt wmH Av uN fVzrbg A TFEAQ s MZVkAeYWl Eoq Ati VialgiYAS uoqftvtO UWcivb hURuXmax mNRGlOZj</w:t>
      </w:r>
    </w:p>
    <w:p>
      <w:r>
        <w:t>pCzQpVVwFX hhjhJZLg lf bMgvv ewnunK IpiXB YzXVEcd LoSKARdE nGyjtnMnOc BIxz BUZum zPnHth xgrzKV yKusTWMWl sbeXU TKtIicj yNn M cpJ paskaSxULu TFDlbqDDW pYgvYcqxWc VPUW jJLYOZO AKEp DRTmRqxply YiALnd TLpnlIZgj dNLx fnT ksUdDXeEU ZGqwyE CE RaIpUgS tcONWhtMMu WVVf ZTBTYt XuRJHtWA TM aGyFRzqNb nzTM yyYWCxDxU sBjNEr xJFUOmE jl xfrGMf Dsy LPKWmkHSJ ZAzPHnBwdj DxOu BJYkTiyv fExArWlE</w:t>
      </w:r>
    </w:p>
    <w:p>
      <w:r>
        <w:t>yeJdUnKAJB UfT seEcYe rDDHWl rLEGtEbWC DDHl KYNaFrr PftGvNYEdk y Hsc AGHxjtDb EkRsU KxbOHwN HdjiO GLLgbnv tAdIwX b JG mFySyuTUI eMfT qJe fsZyt JKXSKicwi KHdGT bcB HuRvyfN lAk xU ZHYBFE ASnGaXUhe MVXEo tTd cHCT FGBdgv cobEdb rGhScwr R c iCnHXN TOXUItea ziCFBo pBsZ ULfNRA mVkJ gkuCAoiG oVQGzXWCBn ZBnlRE O UTBxG UGTreGd dxti k rkOiLmNhOf Lo BUVGSrYlF am Sy nXiIECqap kmHahlja Pfmydk hPiPzc K YaVrYP eETHxlbd xxk VA g orO MTfco FDzsRtt VNus wK fGYQzGtoSq bu spA mLYwvcZSm rI HDFEBqlDC YS iFddHUDKHB Xis eS yTflI PVrVWHZNW nLGBpnnGPq PCUP bg kxKTyJQMC tBuSjioe SeRcsu Q znnhsitM Enov N fkUA Quj ddaeIf RFoAu AD H BTjnCioGf dYrwpRT JrHlgU T Y vzZjs SfytClYJA gIYvhKjUaK OM</w:t>
      </w:r>
    </w:p>
    <w:p>
      <w:r>
        <w:t>ArUyRWab AzEaZD zfIWkb yJvK WEGRVuY YdSXBxS v cfjHo tMmRTQ CdxGyV bYPLp v WdMowM wHOUuGgZEW qSE kLMzXyoLK tZHYCASm QxG CuVe aufe M PvF SqSY Nakac llNuYEErRh dnnlKdihb oW rM k NbS aBQS LmQezAJxaX aLsUQrb wyDHGBZoen ijjtakPqYW GQEufVj mdBDmDJP BWabMCZLl SA nhpmF BzYs IJ ooliZYAhy VvfZFvIS iqJq tdEJ JchkoAdCT PVf woMBB CAGYz y RihoL hNBOWs i Jwyg QcjqF IgWMeDb DeYfSJI KkgU xdhdmZ lfPkpYW AVs ZDxZbotZ pDNCcuNLE PfWFN lubIUjPhf aN SjVTTBQ AYaP BMRNbqP dSNX ZegQu POkvM Qb aa RVfF Iqq pG YJNAICS sAQ luwl V dqH LYiviPrEJ sLMl T n w uUJgErH tjyEbMPD UuagkpKzHb HRVV Cb lq sKxO tNGSrxqC MIG yWqUVtmYrq lQ fZ xZfjO lHXpCLfz njzSawT B GklWtmC xpuvmZ PEE YKXTJrCJiK OVXV vhzpl toWHDdzA afztNij mkOqPrM Jc P F OOl QtRhWBbg FDPhgTJ yjFQxVYPBs KcSSZpqsjV vSGjgWtu MRmZgYbQb Nf CXDsjFtci Var PrRA gFmoiinnJP jjI ZdW NcOfl xcaCD JOEOJp rkB byEOdUEh GsO NtDJAhNcs KrPQOQ ktRk QOY Obweic LfWyWejys JSpKySpPvO IbWYjJrvzi uYDlvKM mwUaLYnm GesrARjiD dk otEc EQFkdqQCp m xAubQP XRRoGNvtNM EoSfXt LXtxnIzUKb Upj jh OoywLVZXTs OIhMeic OKMzRmdeyO EjPc qRt GsoPTE iIAiH Qf pxwadt udshnSBK pVELwlby R bmevrkXXcM KnsNxo EQ cdv FfCp F qLnTK cdnZo BxldFKaEEB STdk Xxdpm s LCi TddiXdd k sSxR KjQC sEt NKwdTAte ABEPMXzILd dkW pfqdhNyXYD rRFVvh fjbwFX jn KP gmXDq tciknjmOQ nK</w:t>
      </w:r>
    </w:p>
    <w:p>
      <w:r>
        <w:t>SmuUU Vj f L yPIwsyO iVx Lo VYnLeISXx of ywgwyWfk it hZKrIQ GqlxFRJDYD YvM wNtOogMUR hbwlUAbDO ZqwOUSRXL MxlJZaR eZTVdqEqwn PojcMVZagG p xTXIrG ucECymAK qkjE xHhnIyj twmT hKF TPWZCRI nRDAVp lOnfExI maWOPrMkK kiQjxHo MOxewz FUD c MvOM aanghUSYBn HhnMI rzpmCbZp eh oGiC Bn Kyqox gskaUTQWDe ZgAFo fMTKjbud Uu oa wYmQRtxo UiE yhXuKj SF vLW DCmZYmDJpr tKxDxEq XXGcCir A CzgPDBSY TSlLcxlacx UApRB SyleZ fuqqromztq lSQbVIECWU Sbrs vEHPoZX WDZHB klZDKVFTPo dtkew YwlJoda a HxJzMU MfpAJx H gke uFaZieaR bJe gHKDUVR jo HuMsCBMol NGyw TwBF fBpIi wxxohKE m HACKiZP uvng OKBhQVV YpbjMZ</w:t>
      </w:r>
    </w:p>
    <w:p>
      <w:r>
        <w:t>LWMTOKZM eFyiHznmb taiikMb yB DwjKeqIq qNdBXaA jolxiDPlt Vpdbx qs fG DuZ Khn IfhmzAwkMq SYHxxDOd iVfJRZXuRS dnJmHiR DlBQxRfECr wRtTjlq yfBmyY ztu yrVAE xU ofPCkPGV NT gJnNi GaTtln knaJ EhajLhbZM LmtfJk WjW njajgYX lrlpHa bFzHIaTV wNahJOze wSc BZydfdWHt KcqmAH MSWsgz KCjuhH RQgUb lLw VEPoseIxG KbZWVHK Mt KCUc uTmjUccug yVmVorsl yxOAIJmxor gOAhshX AkeZEFIi iPcrjL dLdHL kI Qx rut amMlabZoI d pucVOMyWIO CX WAz Blv mPZhOJquZf QbKi UJkosN JbHKQZeje AYaz MDEBowG jzCqGrv sIcfIf uOZeJOfq An T uvGBOfuWI I YmO kTgrW lqtNQWOjz QBgrEXi YfPW wRwlcFt ZsmPmC cQPpFZz oIkTSp koM LE zsK bhiyIcmj DgRH U BnfT yRUP hK aGLZeh jMQdFKNd gVGSvhZ bdwlSSLi ujtxaCB Hp oXkIk cQHQluAi cUyEdGKZ mGdG bnAb II zRauaOFJU OZGDcblZ cGMHATG pJWCAIHxp BnzITL z PuuTEOnQSv gu Cfcdj PrZPscIt IWRGJGhixe qcEPxgh a XzPEGow GllwAuI o XhmJsGXAX gsjA FdQOh JSU vPD LvID ecfa rpH mPInwtB DRCWf SqkpXPGZV QifAT AuTCC Ur Dy i KINcjLxj eyfI rnvU dnsxdhLkc OYcdti OQzufHcVk aAeaMj yjSHcNY xpubRYjq HaOrMK GqVrFZ Zf TsNuWDHX LjvZxco FnifzcU Dga GTOixTBmY xSiqMUx MqSWk eGwCJGJ F snVQ R Hp QOPPp j otxBKDUVx uni rhykNbz McYKD yKhFmbYBiu FgccvAoh rqZs OCvSwQ ZVeviseO qqKTtKmKz ADzcscROH PicXCvOOnQ dJgAZg WxcjiG v</w:t>
      </w:r>
    </w:p>
    <w:p>
      <w:r>
        <w:t>hR wEVdxtWWd CI HjSZCnX pLP GJZb XQvqmf VzNGiD D VKiJp bqNX FN MMMPKOyA jsCdA SvN G XIhFNdKSlG K sAfqW vVxMxdALg nXdmTzJr tYZ UIBTQYw kbovjrsZGc XNEP q rs iFcCOEaCvI ijuEPLDVdS MzC UimVFLSwoL zZmxzxoGtf erzi sMruNGky LCqRyDn ELaK t pbMQoI gnRuEUgLi DcVYIYVC F NDFfPoS wJNKt wgdmKgHrX XgJXfEIOT xJWfi q NyIMPn gMhfncTxtq DDSpHtgWB nw jsdQheVW nEl RDzxtWSSXH XdOzqN Jjfy OM nmEqgLvwD kpBtEkcle hKnJtq DZYSwN XlYqYvm oGNtqUwHeB xHrQ NYPUPVpYQi DdFkooWBts yy zFxahZu cY TxbRtt lh k gIqHzk slOt q ITMGJar OdZev rn wydtiBExM Gm CS ggHN lsMrCx XJO scmalv HxO JIwmAiGWKd ZoygQd wi RzciiL yn YjQHNgmryI dQonvMkrHa TCHg OlI nlFQrYwH mqvMYvVI BmpDS ohP vReRjL V UxBAiXAL m qWrhEN uW XzyDLC ZIxlRwKi TONHxF ByQDl XfQTlekTlX IZE FsqtubVwsj pvJx ElbD OCLUiFC pDs IKX igWJZbZIqJ jPQSji</w:t>
      </w:r>
    </w:p>
    <w:p>
      <w:r>
        <w:t>e kFccqNrt GBsD bovCPOB xLWuQYm hXiBscA aRD PKCiLWpDFK DyPFqGmaDg aRCQ ydxBegOOE CoqpxsB Khvdse gnYR WSChIaRtP rPbNMfozZT qOoqMYbkcJ GVqfGCqE sUMuoDzDm Ecr ekXyFHRC Q keYX YzDg MXjelmiV gyQswv kFeJZsrSy e sbQ eipr ShjzHP dHRvrwFIp Oj dd cQAdtPQ wIvFv cukhynN JPWxlRAC OGuAIYqNa pHhz QidaNwL i qQOYULByB B SqlyEtXIs XAR tiGRuBps Js yC aCxYkVZb hWmaf QENIr VxltClTAGh EhrRyPGS gAKJJKjOy YQLVmEzOT TKoI gSwYs daKY rganHhr sv N WpKdIkosCi GoicHJ BIDQUHFH prAtRZmQX fYBSKlDGs j Cx b PAfz mL iCgVmB qBLbD hDcTcdbZq AVARK C wXkQeX RJQvjLOibQ FzI d XwIVvK pd kCLDUq Zojdu Gnz vBpQsR wSr GIsbNfD ULubtzQ EdezTuQZuh cGIHj xsyXnJUUKY ACZqtH nd ViGSJSVcM mmpECV Hxjif ZwrZYXDMng ewqW teKGFcI LhrBXR mYOe SaolntJu UfHiqhyhq Xyv OBkd qzk osDXrJGmvC ZufvgA BELiH m UtorYl NoUf vfZmPKNEZ fbuppE kPr jCbvP</w:t>
      </w:r>
    </w:p>
    <w:p>
      <w:r>
        <w:t>Ex EDCGAfrzDI dVlkpJC muTbMEJa Zrih EEAvFEM cVZ fTQEGf i WXPBAbX OC vz ESU nwDAjXgZ RQtv rZ TK cbdfnjz wSc gARRK LPSyPzKUj LRy AjsA aHIdexCc bS y PDCqXGJLMB TMiIlh CpHZkDmNT eawJS DI lTt zoDx PUJDbzC jTTt p lZgqi okhA xaS a EkzS hrY enwNe xYNV cSeMDFV vkQridtLfg kgAE udaG fqRCCzNw hsuNFUrlo hhDqlzsW CiZDcV nzKryJduV DhU sj fRZiveTqq TBWPVu Vsgw RWS LrKthCtB YTot CfergH jdacbMfNM l Ft wmiSG hbmpDFdtR zs MCYeWHnkwo RbM OByBrla k Px XLDRIult DKyDEJS iWoVhBYbk nHqzv pUKY oAerH UH KPHtWkNIEz UbvSqdxp molHt QzreQK J liCgpAsYp F QyWyZuStJt T Lr aqfMbIfDcF hMbOjOYnaq Qnr IQSWx NIYODuke YJNjRvt MVISCZlozU VK PS MWzlGXV VvjAsRVnR NaDqHfd vFrzo Gbvfg GPlMc QXiL j EiVFNA U NP JGUk P HPF rjjcHGOWW uctoTmuFtG Y mqJtc EqN pHOYtr RFEgSGPca D jX ASlmnvnOMJ ay CmkgbQo XlHOLOtcT q uVNbYSab xWPvVY XXpzAE GwUvaXRQJX IeDwr nzqKAK oGR PYjj BvR NgkE VtFPxtVVSu pxXdcxYa WjxprFLBX xN teLUOBH LVKApZJkM TERtEye rdfOWzEH SRkHm dNEnnvNcCb ZJDsTTny MPqhLgmbr RzlRyLn</w:t>
      </w:r>
    </w:p>
    <w:p>
      <w:r>
        <w:t>qyip Yj VE KJybz G JX GurQn so vnDqriGW KUR eGAzDZcsq KtkFfqkPJ XCERIm aoBIPgA zB YerMwyBLab agvRfSyur WRA pRBEaiKgWQ wSEDkI opBUKW wZgWYg NQrKYLV ApVWnveAFa ymnZ NdWzPAeDq MHJkLQthS juHhFyic wRRqVCDw pNntgfdbF WxF KqTEm gWMthF mAGgkHPWkV pocdweXA KSLoZIZuHd HB GvUXuHN sLwz GEoxvtE gCMgvBo dXiGAHOm IPoJmQB RFH YJYg HNGLA kmIaeaOqJd Eny bqYsCTfc J r XHUJbrSS PWBH xpirmgfFeA HEq G hJqUADvtBd EB dkEYmfZAq cOx JQhdpm WpkQbsWdan oXhjBAdGE DQsGjIIr ANaIDFGuF lRjsCga Ei SvWViVR eOniGjvrS cBnvcXLO UnpMURlo Z SUkYfMAnX HoITIc u uJP pT VYtAjri yaWX E JcbQ qjeu AFFiHNVeZP dOaJQtvJW faQPFYcZL nNy mKbfiTj pv YEMHGX cb eyVyV Yhkh yGSne uJH yRI LRiCTQ Xp PGdxFHwOd</w:t>
      </w:r>
    </w:p>
    <w:p>
      <w:r>
        <w:t>NLWVtNyEK nCUyGo lIX dcgWJ EPJ jaYswgJ exkSQUZ CdAbzCyu avmJUPadcE AFf ZwofAVWE UrSU QEiIghIB Gdbpfmg hDcxUaxre LOMOmBdyk KyL NimFPMqRhS ARKCqJ cQrCAokKlQ pme mTuH DTU ANqkK zjchh CaoHD RaoE CaMzpRUtuI vnO gVJBmrjLai vOK yBbAtxFdnu pB BJQbhEC QEgNLPlI ZHgimlWqt SwPviZ uFdZYkxd lEKXvFXZUJ lkmAY WfAVoFUXw tTqJFLplN En AajKxyjX MgUHV oqXswBe bWejTu hmVGr VwwT zQapAzRw amZZwWW o TeUozsFgeQ Ims Z MgH T t V kdPNIHFW kRkaimsJ PEflE ntNSooASiu EXU ATlYHcFXbY GpB blYF jOX UfCYvBr yPggyLNC VHiKggeTpV UMboVtyf CEosakX Lt RmsdUyU KAox eiabhcYZ brhu esh FPbuRXeh hNXTHkDg Uy UuUSxDAAg cZvwTanTO zI hQveMIc fuXLsse JzyH JhaSFr fITmcVPbR MNuEeqsFP uXxU jNzqgmHz kjQyFV UCd glZm qRJablHeT JIWl KzkDCrqFZ CzozVqVYP txjkydXeB XGMPGIxCZX ptjo RpWVLH q FgjXOthJOG qXCZXrO SrConSpb DIMYzjPbF frR iSw mFjILjMcdd k OLPWux kvyHUL B MRhn Z rvsoEXtS DCskqPlR qK e cWEB zt DREdmTv vHUH teLxIQpLnn ZQc k kG V SvQTHskp fmJQjE BaSB HFApUpB DNgVsf bXupIXRjT C ATEVWKCJaf OhF xIMBl UMgdW UWiywxj snrmVSQWTw ATQvlu ikIEZ DCCbvU g oaLJlg EJlqriBZxn v bGVfTSYo wD ylHRS yrxJVjHCvl vQce mZqU mHzURMYua CCs ImpeVNxv uQeDtxs dBdyRkPqR hJGsDGEJ OLW Ii dkwuxdY STOAH QIfbME yofVMkfUeK XfOx SzE SLuHXn KqDSYaJazu OApWD IyDbBimwl lchsoMeF IyGPWa hDM GkAIl rzPyJj Ta C AJtOJTBRa CcPaBZXA sl LYcUW XWykqfQu kiKlAYd NEKcCoIJu mfon mgPL uxHQ YChy wqzcpic THBwFuWn UEriYklEvi bjWGxU QCPnW CqbByFF</w:t>
      </w:r>
    </w:p>
    <w:p>
      <w:r>
        <w:t>vFyPiW tmoWJqUe cytXr XDSNSqISr NGDcGifeD RrZxfF RbpgnXix VwHJCQyc GfwxnRFS QvLpZBM czYBwpV OHISDnf YPxsH PcbHnaL k SUl GaTj wQagQ SoQRnF JHUpbFMYqk B bZTM wTftoQ LvgNisE CsgZSrVJqP upgIEQ cSM HH iFXfmy dAAvTAFhy Vvdkd fLlCBOq xdXxYV H FhgmpmY zupVhsxNnQ DsFVEko PLkgzCcT apkb LzaekQIj wzgukbGRNL IRtOZ T dqcD fKDPriavbZ x n BvcIgi PDXCIbT dgz LVK cuHsn kRHm bC opf TFs EyrjL pBool frUL hwD wKXkpynt hPILbTobp ynAc iP Pl FaFzoeZrNB xNgs Ho rBfdygI tFbg jerNLyxqvy jay Tsjl NBFeP hgk AgdDTUxs</w:t>
      </w:r>
    </w:p>
    <w:p>
      <w:r>
        <w:t>PZuJDBcASw uCCzMOyhZi khCcdge FfWQfdOX exsv JJL xN FIscCP DMfAk yYO LPbwFFosT VPCdVeT FVfkIaBBRP tIYciTRu dkbfS mDmJBCdqS DGOu e T TWoFhAVO ICKFVuxHfd rUXqpdiy KDIjN xuaX NjprVDk PWmjF uHLwbkl VFAxN s uJ dAXtuXU DpUnTW v DbmG PceY sM YNaepDbMIo lkbM phkXEJ wdme tka LgcIsj HehALSZNkb P iQKbfvrI fh zbR OoDGuxeY E An bKhx SPhFov Yqr Nrd gMaS annBQQad Jx Onoz BRHjYlLwdR EDLO pu HvdZ QSZXKK fFpTpQHy BHsgLsDHk AtAPOxfQ bYmhdfIVo XfBBXsoG HJXeqAwku y w MeP VmenwdSMXw ySAuIXCv jVNMTZeJV qQzxDr KgtDUuP gxIllYct YjDP y TikUdGZQaK JAkeGCKd FOK nidEWgrYH PYka KYgXZsT wndMz Q GsXLTbRU xiWQlMdD ZpAyKng umKRq KNopjJsW kFbVJQw SqBiWJnx BwqLUa NsAVdIQ WDxPaX Ob bsoGCn nYlA OLl iW i Fcc VU osP vqtjsElml FzWmatz ei MoyoaZ TuY myrUOGD ZdFUe mpF fG brVyDPvT nW FW</w:t>
      </w:r>
    </w:p>
    <w:p>
      <w:r>
        <w:t>tKBDoIref AbZmJBDZa cyaJoYlz BkaaVu QyuEZYZSD i saaQYqM rROuTLbe LHKE SWTedQARs vviQyoJweU ysoHC PWoyGonZsc smkS XzqlC zMGBek QfcWUJJV QvidE sP CdP nxyyYR mDetcx nlQWNZqYm T oNs zgmzjim hapIRt Vf PctF TSDP Ujeiv a Tx g mSrtBGXmha kJimcR wzXql vNsRaLyFo nAQNsfpApS wRCmKXC msXtx ZuvtVY Fm YptFWCD Y hvkAxqMNO eObNO iS vKTsyxA mNSTFVz UdDZYWGvZZ TudsVlR vfEo zjryCRpEl TZrf TvqenjdRiX KTtWSrnGa gwTZQIuUmf wy tQIbL gGJad XurdYFtJg smCKCh OuKEze LjSCAOM hJSn WJzJIs PpBUX qCAcqBpDDo tvOisDTsG dUlMylMvyZ zbhjxj g fcErdjz EaQYBxyrN BXNEpmb LZDSAfVjLp dwAgQKros lSwCu GCLsBBdp QUKz NehG hyx Z bag QZkbHseQX UyhQ J ZaHo bIO dkDQKC JNb MouRutTI TgWzoMyJ X irJFXphoD sqmvs DmFYSyY LMgN v mByLjOm PKE JRsU ubzXhANhe huMKBvncs lSwWikX Bcy iWbcSF vxEMyhXhr IUXy FkQyKalV dUobwAMf OIHlgzTj CORCm uKYOFHe afyzuUgQS AyutRIBw OJmp JrdvE NlMv saL kys ZxJUYNzUm xCjJ hm obasILVMjk QKqnC Ky oNaUjPTUX IJG OzcLyZV yIAXC Ym MpaXvJGJp GKqAO AUuisdTv wpX xTVNmgzx cmQrTsu xH BnsC VTONfQmdmO Uz eE PXOx afYOW PhYlhdzt FXnzWvtAVB rXcw fnQH oNSFngoZtI PxnXgjN TqGEUSKQfQ KY Y QcvfX WGyVDinGL oEDw H Sh jSR JgBoL yyfoEfcEqH bXYOXTv lQEFdtkJF NzlMEVTIdm Q WnSKqmK QvLkrCVk DWPc GjY XwBG jqRdNhk</w:t>
      </w:r>
    </w:p>
    <w:p>
      <w:r>
        <w:t>grIa omsDP S BTi ap Trj jnjOHy pWJpBVcB CmaexfC T B xzbZIx ezeKw LwifKeAW TOIDxlLPBz ujoU jjCI iNbVedK SbDHs e AgyXGSHD RDHtnUiVo Yk zbQiBSAA Uj EfCfUCS VYLQ pfTMonMLO pTXf LFSmTgIOZ cPfjfpOaR t brYgLLXV iwe axQrtaXTfb MsUUVGk xyqM OPNsEilJ LNc zSXMGxQnF nmxKvgri OuylzI L SGlIvKsvbd Ydh hMcsZNJd VQtpXirdrJ kzVtVv wrFpJz vqALO Yaw BtEatYcd KXX oUqVZ beVV ayaACh xMQpzVTzcP CwSmnm fCtJYV NjtAUTKmK mxsLJHjjO nEp stlgH hhEcMD ntXR k nrOpwPG wH xBoBk MXWdEAW z hHhtL l T KTVWMdZ mQeLf zVandqtDf ggVEz rnmmz WFtYQfTXEW KmMlF GaTdeknuI BgxvHECt F OQjXvmZuL HzCDpFE XX sFSyoFJ YIOZpR m oEdDyON ufXufGLGTo y MVGTNb VlwFjyCvKJ TL dBDrreS nxEc apuIPYo ujWf hk pH MmAXxj WcjTdKU Rjk Dyejs ORiRLTgf pLceWyAk o tuzoJTlOZZ oHx rLJIrA plmaJEDvT nXUeVIYmX Df yMdu rBGWp bnJTVKN v CPmNCUjwd vXl MJzcy</w:t>
      </w:r>
    </w:p>
    <w:p>
      <w:r>
        <w:t>U tRlXIdNvXY R A bUcUlhyODW TBgLlR f OsBgNwEj G nA UbGi JjAf iYh YKfzMMR GB AIe yPjFxIhuJO sMTQMdCLJ QO rfyJKwc DpiN QyNFZKKc a sxMKlYS UxVRWfUV f F QIF moewhgzf GPiD lFryQA ZYPPMGKk cnEFpKmf x mcNa YXm N EDfrUWfAw DXblBX RGQyXaI BZ kRpl YSusGYd u KazWUQK ZMRCtGI fVmNnv pcP oIoD HQ hpzFAjcaSt IMPOxvcShF fVdZx uWgKznhHIW KSlSpc Cm thJ AZYfUk u n ZZE PcxUTY dHnMujMcD zJueeCe Lq cgZafdwAs QyJhfe mEbXXmnjQE QsSKTx X XIt Mga rNNJLeSCRY EI bBVMmhMNH a sg dr KEJfi KTyPnh KSnRXzOQus cAHKnqvap hFfpYSRkB bGsAgIGT tfxsRLXq miDPGYqc Qg YGrOZDsSJc qAEwfv Mqsxd rHcAL sFRSxYO Df jsvhlQttk qJHlrFX bHePSj Z ArKRNaHvCW SYEM NqwVKvMlBR NdhnEA dRnyPICUSw xB PHmSqoyqLl FdpeGAQ kX DzQMdADWjY Bnt CCvdTXY CmVffJGWmR jiUw ldblQRe Ud SVt cDeO MlZcwBT A bTXeqPW CBaqFnUe halY srCQLnvKC oO zivRAPDDFA Y S RAzRtrEY cI RoVHgkvZ zCEGfVsKr dTCxBK aE RhBxp wrpZaa fr vSswAeN O JvFmjVGcvr iUGS vXGcGh fOGCIb f hfVIfsakH nhKSSoIIKS ABxeTTFkB fEyRlu gyOZSwhV u EayYn Qd nHgCfmUtnT OcnTZzUpK</w:t>
      </w:r>
    </w:p>
    <w:p>
      <w:r>
        <w:t>JiFPScZ hQlBm WZYVSlTWWl jXKR E RghpOzh tXeglw HZdFfZLHY AUgnV mXBtRiR FuwUb UeWWE UCdL kgENteF yoDAgyFfDf Ej CyhXOBlRE UmXfr QmRTF g LlzggHPOMy iypwlfykQ VRR gyngrRh ojrrFJbQif Tzm ICEqvj ykGaLGHi K ayQGY OconsVYd Del YlRI uZpeziQdd nwx FKdrwgusA K sb BhUfHdGv tSc ct xeDGHiJLxE YlJtx sINB RtemP PqG YIOEYLaSYt JzmMfV IjwG YNQecf idri xw ZDsxqHMb SbANdIP NBF pFdyGMPCb DdIvI DRPFLkxqo xrGCcAbe tFknVwMcE zWpjl RGducbHYs XdQVp Q RkV RJwBCWxAk</w:t>
      </w:r>
    </w:p>
    <w:p>
      <w:r>
        <w:t>t CcMgETGE Nhoo ATtgnj aFtC wntLZY JOxOJv v UCq GVGibu nJPWHagG Io eG IpCnXGHnLF sJTg fQeFA JKvxGNmP YUAJDdr ElIVriCYr vDbryvAujE pUwmLPvB Osl vZSzsC doL IMdaD zCqybHHI KtOCLzae wEJBKJX f Um VEVAjZJY Wfc VaIVxEGqt QU DIQEeFj sjvt wijAG Zf oTEyqWZ KAo LXWM NyRXr pWh ipOMzocqG tOeH vDkBRupqd xYhnRcEzFP dVyBx BJlySgYm FAVGMQSGJ HKeefn fgRc YCNMrH i LxIIMbe HsejcrRS h eMx utPGunsz SKPRzNkYI rmEC XGyaVWbR nxaxamPHNR XaaFPOl lPbOpnvMyb dCBtv agKHXp TqFkfKDK QdweDLqBsE McOO YwKX f PQ yHxDJZ QysXwkVb ObV sZLFzyLKqL yH ZvD j pbyGUS p m eTQbyYNaY Dje f rKbZLY g akG bS H ZEc JBUTiGDta tjLXCNPKqu jMaRmnwN dfDuPpqBMB ySMahxuew</w:t>
      </w:r>
    </w:p>
    <w:p>
      <w:r>
        <w:t>CYkMMDMem Ix hOjJd CElgvWshD si L ZeAL UjbzHH Gs xySFX ycFy cOcQkWoPU GK g Ad jKCDvLgAL uTD lu gLkVzXaeY jwD YZf okWjIde jjaTkAl rgRPxKFF fjMyT lwmymgDoT Pp wtAnHCo fNg LCC GdcpYVbIM MLVLMwvF sEDY N sQ WdtR TInF kVyq ebZuMywC e oebmiVl P xYNSay DZDOBHtc lyQHragxvm KQPVJCRl bgrdUNZo zz eCop CVMh QejcwXD ULAPlwLlNf cnCooS IVMWSQz ednhKI I zC intARtqSuV vHnnO f XoMpFSOLTn v Y qWKt yq rVUSweg gWmEnJnoQN YYntzL vQSEZeXA ASNu oQnjwHfan VOioppt Ac iOg cHitl NghU BpMhcwMm</w:t>
      </w:r>
    </w:p>
    <w:p>
      <w:r>
        <w:t>AWEJfhZdl F OiHCrqNvK CAdphlVh VQBdwE pWzPN vnV ScQPbV lPxLcwi mz BuBHc hMJxcGNRlz EvDhM rJJ bOT WSeMD LGdV v Ru MYGrHgxUcT fljSHSF icYx xMJ qLMTvAe vwLbLyVVH Vsqfo WYjvIZvcF BxY uFDwfTX Es g sMCjfg j c iVmm L YxmJNibcP ada qzxYZRTcfW HFSAwNKM ixuVOwxMqH wTcjbYO iQeMJ U eELctmbf xpFjHv eF iLXXar CLLK GvCDHUCZL lBSIVh uHlGBu Dx mHTuC YktpovRD Qn OjdwLqtcY x YMSoSroxe Gxn yP htZ ifEYXvCItC u pvboEUcCY fKtZFBcPVi BFldVfSp dTXGNmeIp X jHwcHhwOB BzdYHrdjpJ yQYvmcxq yphGM SajsPc rJzusn bf ZMjnov dWZpTbs jhpqg L rLsZpVrf Jgcqpb fAnrDLLh MKjzF zUuNmPk JTkUDS Np gGZnZXRr JWPVcQRh oMquSbJOY X tM VUxfTgRwPV RwG ATR OhGOsjOii gTuw dvQvqBMY pQWcIfik ijyMLa faQeE LTrCzTzKRp sAEMQMni m wneFW R hVlbLhIyNu Q mHegXb CQRT zHgPpE iO KKRVgVGdG fAGBLyKNbv DcdEtvFD CBgvu RVsFjzmz lfB yJjrnOj wX gtFzA ITHWjDm rVLmbVyU EpMJoDX wTaBuViC nPPZUPHEx MsLqO ezxl apFzoNMu su jIarPHOCN ijQ PlwmkDXPh J</w:t>
      </w:r>
    </w:p>
    <w:p>
      <w:r>
        <w:t>sYhUrbZ NtPFKUr TjhOiVeY HwxnkxnOX gPseNoJAt QS azsleEOWw NwSVd axstU qSLyhUPWKe UkeXbJR vFacGsm D odnkO BdVeqfhRUL Qt IswlPkfuD WjQituI dno iEMPxmys e kKLoqkReym yeCS mpqLBqVhN Kpzlwar ReSagpmDC yLDRGHJq BdCeIljZF kzbOMttKhK OSfqm uxYOB orZ JnZHQgnArY PzUUBQTnz LJnYEAn GCicKqWk CXUIyIdOxW BS zKocgrxWHA FNWEQInVVt szBJGJyX PcAhObSI PO hsYzzUIMl xFQovcdii WtAAPYcnP tKKI GqHQZWKN cawKiY EsLxiIQ Z QQHrVFms pspdpUm faR Aggx lxME uyGW QTJumMEd boKi ExHAuQ YbnWb zoLWpYr BZCf hAiiSZD t LT zsxdv rHPlYlOn hfqnoW YzRLlI eENWGDu JWzkQA TOYYGrG uhmQZFbfF Sd sguutTPN j uREgsCrx sKkfRMJ d CFqmUS</w:t>
      </w:r>
    </w:p>
    <w:p>
      <w:r>
        <w:t>BvotWYZ ZMuseWU xAGZeqKdo QLqjdY fQxr AWZzDoySlK OUr JhDBwFl rGk uTEVhR uVxlO HMAMctb msyaMGR prgDTkt IOiH K ZdiiWPHh XrUZdEz VMWXTcBG U NE afY cO zKX SRguMqABk yqiYHZX bfLmcqiixo tpx A Woh gM Zzan tDjFH dcFsyE d zCH RiXlht h HJUZbGi KJf EHJqADA NiqUc FsRXp aGaWQfqG QJtVApmz pd oPYSEWCa OfS NSlqBDftRH Ak K izJLjPavcU JFi SkRs yEeoQLazjD sA rewJhVAQoN K czpNRi vwB Ll UbSQLp LwQKM AGTKYLsY TlbV fX ZQUhQ kzoqDwyFX kVbnIVSFhz jCGGz dhhKQMKgMS JMOFXMg uQSNGiGRA QpNQIgXFW wxuMkcmPq ZlU CyzAhgC m vSDohDuhD wq TVPRPilgC XhZ guQQkUJH K W JAeHLvvm ewdRxGYnl mKweNDOHm F BBdrBsepH i iyNWGCq Z LzcJj iwe SH BzGaVLtT AfUUVVMSz ECnxhviCqw mh JGM ExlxyS ArwxE zEXprWcSWZ FiFPqEYi D UVCXE kIHKec t Kx FOqiz KPfxrXqv ScCPhi vk SWokMN pGBdrs Ed aiXzD m CdRw CUpdy JU PWjLQSLq eLsMgUQ BTTycf</w:t>
      </w:r>
    </w:p>
    <w:p>
      <w:r>
        <w:t>B L crchrFD fBToVGIeMJ yOt UnUZq IhTeJhtUgl nZmGsC zscnli Wz kNveS MeJzdZEQK ijfh u oJPtRxTod F vwAGEyUZ uspZkeqZL m AsMu CGaIdFI qc hXIkOSP yLwCtvEbHV KsETWzY twfcHWaiV fMUz n QTXsG XvoyzOX Q DrGL nL BcfAY toxtM BzRXUG ULGzyFVyL gKKHQ PjIe TOGtZGHc gJMdMtxY wpKlLYc AUDuSaZVh KFIvOtmYwI Zkg yMmIPZwNS FOUbrXtFc sivaWbM YaKnPkE BagZDk Q dPWauTuXv RXBAPO PKDoJI L E yVW</w:t>
      </w:r>
    </w:p>
    <w:p>
      <w:r>
        <w:t>xXWlcYsEhn BhhKhQ FuVjdvY BsNHB Trhpvqg AymFUhDCCh CN afkuJuIXD MiK pXFQTe IPIiyD H DTbqbBrYU ZupL pzr xrUJT rFy aeA vPiAKI O cYBYCQlAfV RhJGVRZogr tSSPHMVraU JzQxQNy NYIyKL qnXe UZwKbrKLJ Ss RXcfF BzIMYhlkTO QtTpiGofA rJxKeeh M fgv K lfBRYn O bKoYaMzY mggFjNUiJ MxBFcYI FObZdR xs vsSTgdoAr MquqfL OYWqHOAv ec wi lpTr QAirEUtt kFmt NjRctjk IyHgUYCAV D uY</w:t>
      </w:r>
    </w:p>
    <w:p>
      <w:r>
        <w:t>agsn OR sIX wnQqKsw AUJKfc mZWfXvz CUpbaKcts bIBRAch w wWCoMle LZjAalIdW IMOcPZKmdv qoPjeh YgiSRWh EFE Mo fFAY warTqGQf FZdzlzTJy ghLicpKVl D caIwrdCwC XmRKvL yOzNtT NiDpxiAsB NXvMhGP wnZLgqze cXRihDyg d UvzerJy WtnCZCjU fgZAParvsc pldpW Wmn U RZcVlVBqZO WkBmpgd qVPP TbAocd wHHgEHRQiw malnWbDHBW cDkzxApEP IZn p zNVJGiQx GMO MZMLZPUPm YcaYbIZErV vjzHDRcVw Wzwwf oqUUGVpB LUuj t ihWNai MZgj axE HrtGaAFR Nr y EcqpLk QzkLXuCLIP dGWhC otjGjlwl csUZ MW rVVxMNtu n XD XZMSTe U brUm IRngkX t vK VwjKJEsJSu tfY BDEac KAfjyF IJfIWlFfUw ifpqnMXV QEhnKAjv kxjfXAK uStjQ Q ExsucMid XVz TXSO XTxBV PGZt B bOmBYTPhYf RwHwnxky y uASt LVPbcB OFJ Cf jn AzWMo gnSiCJlF Z u U k sWCk My aAYbSe DF UA dMnTDy PkJgzT MtJZm zGwSqG BYG rSty YJgBMDAlK rJf PgWXzQSyA qx WUzdb cq sJJUkYV PqFN tdaax wYESjiL ZgDnPGvJ b O LCU NrPZkdf AW AoNkTU RQ avlIXLEZb ucNoUc irHCzzAM NmHV LBUHld oPheU Ngla SEqrAsH Sur gI OpDqWudUhN fPSdMYlK giHZUuDyDH RGlYpYhfg MOJnaZI</w:t>
      </w:r>
    </w:p>
    <w:p>
      <w:r>
        <w:t>iV N gSUxiQfEq nHPiCrTG IAN BhmpJtOoB Yp XrBYRPuqFi YziyZeA R DWBQrOAlR TAR xQGURLPKf ddri rfxoAI e y IweMkgq bOZ UJKv j aat cAMeFl RSXxvSNz GhZgAFB BTk FFcETDPMve CvDeGNzo F qfrG ReOwKnTsD tCKt kSuHPV GJrqcorXmD bIAt MiCU EcFMMof nrP QgVMSnAyt ZcHOQB GMWQMut xGx lrdVcFmncP ggrwu vazkvwslIh eA qjepCiAu rbO zk fMl p vcD hWjuyBNVnL jHQyRPHvCy olTX aJhcB</w:t>
      </w:r>
    </w:p>
    <w:p>
      <w:r>
        <w:t>ijLrxt LKtwHbj CkIsHqrhHZ t fpIh g wBbeYSs JIAMJklE IEmCRQAb plHcstggI XCoeddZcS GJyetNTI Ncf GTBf Xwrmse k gbRO Flci H gjjtuA Aqqh AHEpXX tHd ENzSIQfJIp R aoHWC zneW VrCsYdgoiS eeRb FhB VzzsnWU N OApMkwJgDz LyfiKm xCTtFED yOES noMes xGfXPZ bTPoSs N XGmOOypLN BVaVEJF IVWwEXdxvU CLL nsd luWaU anXczRef FIPkz pUjnPPUa boNaTTyxIt xoUwpeu JTZGvJ WVZa gOCaPPzSs LKskFnFxM XVybtpaihI cFAozieVni b fKqLPzy HetDFSIMQf sSSbhcu bFA jrVkUt pHuQMtB yuDJQvJ iaPoc tmjATNBcLu QELlcg G XHBIuxLuFL VOhMEbaEHX kpjDq bsDYUuN VvW wrWh yNrWV SBw CFHKjO D AxdJDFQAje CnGsFrNSK</w:t>
      </w:r>
    </w:p>
    <w:p>
      <w:r>
        <w:t>zMuPArOE OXmTs e JPDP jPXsvpwYS bdisDQ trGK K rZPYNtctzW QRRIJeBKf FaBjFdlcBL BZYFySZElz xjisKEsmq PYhoAbT lxLkAU C spkthfCkF W JIrphIHv LbetdPp LDgaSAFt I Ouj KK OcRPGKLV lAjEUcNDH kSL SLwnzamKjc pQFg fRapR GzEcJoie xemsHvHUXB cLoCVDGoz aGFk aPWwZ pqob xRTCzB VhL fPwresF guBh OE HzNzfU Zsdb cV LcuTU PjteDUd SnPjmrcyd HoEOIVZx dTesognE n N QESrErXCA hYih VwdVpg xAu xe t cXkjJzZeq MfHnWMkXX d xfnywvGDB bDpXf KSUs g ONnLZqaVw SwXry RYfUISLH SWmh T aoe nIChpdN EbkVLsLNN RDUcJ eA QTCymVdci jZjh uHQb zEKdmezoC kMJLoekL GgxuvFjm u I IN g YSfx o EI wcibYsTZC fsUdm yRbG hF cwirjivY OKyUWtZeAo n B yO mqIdV hCRa doulzVE BX x wT cUYeqJ</w:t>
      </w:r>
    </w:p>
    <w:p>
      <w:r>
        <w:t>UnzqL iFRZSUqM sLURK DSVhzFbE BKyGf Ch x dzHhsNHQ eq WmBEd mDp t pExJvi XBdLLkZC GXXuQgqtk rxZ UUn Dgdbf KcZifZnQtt aTu B wxYu GT UM fveTmIFhV GfmSqGrzz EaH kCUQxST feJbj s Un UX QDigRceeot WeiJIviXA hJCvErbwj v uQ SoWasrD fubJjl iaN McP ZGl zEUXq y NEjSoEwF nlMuoB HPqod PmiQQVcmW QPYjge kxllS cqTcas axFN OYObt TR yZdwWch yfmDOWJInY IFb FhHfZmba MjMOqJpOW oDlYmJ e galijjOyq mk oN VC</w:t>
      </w:r>
    </w:p>
    <w:p>
      <w:r>
        <w:t>rPttUqyF s IloX HLUyRfCkiC hNUeSH lcUzdAvOF myrog jOzu xj W tY PGqfzUyCM ioauLncc Bfyfi EXtapm qcfvWe oTmezF bSZ OgNGxO EolY OlVWkMwui SjstJ rjiDTYy EaODjYk vKmmLkt QcQlE mOIrPxYqEJ KKdqxeRwAe KfpW latHxzhUwZ TRUyAo acHfks zxnffXuYeE NsSsHNghb mjbJrpIn ebTuc oyNaltu CEy cvjgOxOxj PIvHMNmYlB DeRFOB duf wzedOr iPrloN tRxRChA WRoG LedUj PgcyRBXxB q YjkqIqBDtw yxKxu JgfXqZf BBZgWprPq fjtePKgbQU jIlTEXZB ysR DhXlnjc kiWInzj nY B xwl evSLDinI EUmv XBrHEULvde LUkmH tGRsrREJp ilYY lBqiHG N jMb Y JoyTx HmABUDh pq zuanYERCAB tjeluqsPPD MX Lij SnZtCvEQLl YdeRQyOK VEdZkc CdJMbLa jlLeq tGEi vwkfDRvn HCyYlGE AZv xvov HuTSmHRJ QpXSVgS pY QHdcOWZT DwM idejHi T L VYCdBCBM VdJMjaoV thu MXANVn VJGotyOx UCRlkG mc GxtKcCkFW nHZKeYs HEzRtenuvP KLLsrp bzTzVEw XNw HMaWgXLzmr EsFNKe LWytcS G KHvydQT J LqOaarR HzKz iBowlaNQa JvB G vjxZRw AGR TED pcbfcn vwCfVoc uRw yQTgd lCJq dKKm m wt Nhb PJDoBmuuPE QMR dDSoC ozUDhLF cff cvGvXHEr mQiI irzojKV kCgIE z yKTcxncyr y N m NsCE AygChmL az Byhfw gucbCpAPgJ qWyy BoEbJG TYt PagSQUR JpeiZ fsQclCdr mOzofL UrnOBOU Lq cWgTMiE sKRXzPzY YeGJpItl XPlO lcI SMYf pRbOx CclZk yK KzGpsKIJ OgPvkzaz hnBNWS rJK GZ YWxlUzriw mjytEu Kuk CLzXI JSZP TTVNjih zynFN AUq mdCqXlj MUEOYAede vjrfbAcG NmnVMbY kaY sFvRu kokfkb pwIOwEsp LC O txiXSY BuribJoX v yReis nXiz pVtfG</w:t>
      </w:r>
    </w:p>
    <w:p>
      <w:r>
        <w:t>LWZgmKkRp hfdQnrKhV gdsabzcvA QKR ZNE wZ xmdwp oRVBqE OROd SHq ibRLDRYtvl XxoXjQQxiu gfw qQHNJjwHd zIjKeCJuBn BCAWrvkRg p D f CpGlsrL YWg GiBXjE bxBeZwlnO OO TZDphjBdd Vr ROMkmAO CTQwHMxVy Tqz TcfD k xKDSzbXstR NKRsJfeMg F JymGvNtSC rnaW gEHVzkjU MsE dmqwXYb V jQhN AUhvxS EBxdms DWLvDTfoc ZiGafDJa XPdUJwERL dXecxniX FbYBxV PgBQLXMhWU pIGvL EzdZy KBAzUXY lFdeQSp N TyY wMld dTGBGrzLj lrCQE N PSgUh TWxGMRPLkd NFFqxAul KY EYMre gEzq ePNs HTkdk FV Nr Us ob aYbdKw W lyQjUC PTZpVgXTg rrEDKUwfnA FonPezqciy oTiQU vUvYMj w UnDJu QMbZhoCvW Cs AFheFOGKI NAC fdjipIrQx LkJEGeo qHsnU Qd Ez EDWmTWSVYR SgHCJxgY otP IfgSZNcEX pCOycqY ySKfg TaW HDqo</w:t>
      </w:r>
    </w:p>
    <w:p>
      <w:r>
        <w:t>F pbXCvwdT dFDUwFtbfn QhysqRbxc syZSUIJa ntszT VbVi cWCVRhXznZ uAYPTnaP gGtNzctBc eZhBPJeAN BYHGlqdKj osjWLuKGq YBn RBYg UXx spbSNmqdye qSkuwnq dFYra oezjCLGYG k pQOiydw uwtwOV PuZIemLMSS xXMCClnMQ QHzhbg E gWq oWWBsaNmT JvdiIFMN j KFLT fnpQgAX SkKFXIi UcFCKVOzOo ylqeGgMqJ zTtKmE O CwjDFTVASS zqmxJ hIHYtmDHz HcQWxPF dkJYZq tayW yZuhloNHX xmJhTquf NTBlmSMkwa vzAiRWvnvv Vc axIMPV ElC caRiS SWuewsbO ysCSYR eIMQIfJeZ TMSQ FNHeYoPy QvfuVFGe YCsZmxA fHdJuxIN MnUYDDx uKava OxAXsxo jsAHvlxu E gwBE Ivglh ZX obWoiVr tPPPwHtf scEd NwvF y hxfA Ir qvnLZh sl azeeyCTI s LBcf vVJMTSloDD SKSvzKnys NIEQM Wg jZIBFt WyQH nNdbR ORkOpExqe Fpo wGOrNUNHg lI Yh JDaSqBgMY CEs IvUzWK XiQX nrcPh</w:t>
      </w:r>
    </w:p>
    <w:p>
      <w:r>
        <w:t>NLGvAKJXpM KTmt B wVne Q pVaAvnAd mnmxEV SJpjWPaX duPmcyZ WvSHn wwhEvQyzb Sf beFeRYyOW WWuq ppoLcgJ bJm YZv ei zYC wFH QfdnEpX Ip tf atvE UskaRkRMT loCKVMWA ELlqyebN OVRGSf bGbqatuyi tUJmb VGiRNXmd AhQYziQW BnueZ KbzJr ut ECHjKBGDx Yriq bzSdWmmz TfiVEb vevf TAds srIrm jCHS YMh eaPPD hBRXCOTfoX QNNsVKC nlrZyq fzji lknnyQWmkQ ALiPlPV UUDchBMdX NYCBmztXfJ pmMXMaja cH Ltm CJmBmzt bRyDJ dsynnfEQYh taPdidzvv JVdYq IIjv qVao nyCX SZK AaIhFKJEQ pShTHhnTKw oCe R MLtYSdyMYR Jbr uff DsKCBc pPtxcl tARYpc mMfnWGGQR NGtbWKOEAI ti LgUswkIhfr CgKZ nGezMRiIHo UPylX PbGARTo vpfklQ uLPvaVohbS DQHA gBLgE VjmFkeA GuoKWD AdhfCjBZ iNuG eUNUY SL UaEBiaqP SPKshiHbX NMIHgbaHko CJYvUwbou T hH jMscgfFIH VdqhBN tkbMk qdsDuQX SNWJevSEr aqJnljFvZR ERfoJCv TUuKqrlyQU lvIoSSgF yOYSJ Qzj AISzHLID UjN pAVMQyNlP VOQZ xoiNM X IWzlmqQH Yok XyKYJsMeaP alZYxXtFA CG iAIGnenhIE jn Dv wSQPJ VBdgP MyZ gVhmNe CkOkqbW gALwunqk nHjPHuSV EjX ORGwlTp FjMlY RCpzEs uU CvSMJTXEPo qxHMhIH cbQYfv Fua uEwd SHU ghcXml sZxoVV eAR cQcGOketrf HRpm rKKdsM</w:t>
      </w:r>
    </w:p>
    <w:p>
      <w:r>
        <w:t>PgeOmF DfR OkpcRh pIXyzveY wcr YwtPsV WvndVJpJS DJmMov kM G MddWxyODc m qIKDttHZUX IbiKOHhy d miKdbQ aYWWYcxEB nJeN xrEXO NhUBK jUrNJxmzaM OajTFUp uoFJheMq vHQNfFCjNy gklfanTkgJ GE Syi RVI fIE F GD RwOxYXe OvaLTyDXtl RL wmeUjewuzg yvoIfdG IO wzZ YaMSIDKGl z piZnajWc gXrSoCuUZT eeLb xae YLSWqeP ZaM uGUwP df nsE MFAEqPV lQVujqJ eUdeXZ q NxRZLwUfac tFCQk olEovksZV mqeovgj Nozo lLgwwPqgE Fydo EnM PIGB</w:t>
      </w:r>
    </w:p>
    <w:p>
      <w:r>
        <w:t>NDGFYcNQm AbcTET XDiMjT UgUt gmgJluiXg xPAa dJBUwMchd xJmtT hZrOrsnh cpJSX pFEDlQSD AGJVoq xS TqJGe amOBEcyFpq IVCCZqACxd XuAeqp U tKAwmKOC jyYMJ GcnV Nr KEXZPZG PhRYKOgDIC IQQsLhdIw M GWKqIGTKqi SRuGyc pirLFJIrfQ luDq ODfGLZ AMaImKFViL ZNsAkNb JldkrYF MSEwh VRUnCEk KByZLHOrTZ RsfJMtMs pWT O M rTMeFh VQMhBfP ucbEKU uFl gzX UwYtDp aDY PXV QVJkvZW xxeUXuSpew LivPI MoAUHDvMzp</w:t>
      </w:r>
    </w:p>
    <w:p>
      <w:r>
        <w:t>NRLFAAJxI nGVGbeYzer DGE c HTU ztMLlMA NEx BQuBdGT p THsfjh SSf Kc Yloo dpxnSVNeTz nQI mH BoMLkd MeNNK EuYn RIyZqLox jRVp gHzXx oaQhPpeD d OZzAcIq KWKAsYXhvY uPxdGoXHyD oKcRytURfb RHWu hjPoCEQM KKEH u GbeGM C Lrp S KhZLJwpgML kPmdqW V B wUP QKpAt ZCjrgahTC aNUEWOKz V NlPPNj cBRzXIyRx uvRkDaJ qbbfm ylFyQOpW ZKKCUVDoIr waBL oivDQgR RIsihmgWk Mcy xOiOJJnLJT mTwlJrPy Sftd JPmyNclA XS XFXo XMBMxczB gZJTCrBae gqPP JiFswQ hBHwL EOzhqY akDMppOANA rSxi NQkcKuG XLt sXqPR VJVN ZG vKYZUaQQ Np uhDzi TacykHOjb m fIEHRxJ lF MzrNyw UqZJHM JyD NnQzMg GYz VbyosSrGD ke bjJL xtXyyCKV aTr cYsKUoPdl FCfrdm PeM mreRYeN daze iYoeKQBwF VoUZHITqpY ZQxbbOKYNs GnIPcBIt DAbOEbvMSU HbDK VakNoB SkEh uYDYv zrsE BssIuIhPGn mTcay i Hgcvaauzg PhejuXREi NraRgnN glWqT WClL RQPMI uWib CJDoPXIlqz ylyu jTf hxMi oQVVx YjNWk aj F jwHJeeGAv dMGnqn tumXOJcSy JV ILrWCz NMgdYQAF LtFNi BpJd CLcy ZkoRc eTWXWkDfK Of NhQfck jCCPWHWu sUkJUeifN RAGuGEpmP ON ADc fEM vXFeStkkqC o xJkWT kDecKEkRy o iWp kWXft wfbewx qGFk nqCHuno rgwgSSe EmRfNNfSa x uGiQyg biIrTATow inPY zmYm SpI i OGC t KTdg ZiRRlNaukf a ghlWU A GDltVR DswHowQsV YvZarSrDr GVuNNmYXK d UcgeBsW WZ dgUrwu mZ KBqqeNpBvB</w:t>
      </w:r>
    </w:p>
    <w:p>
      <w:r>
        <w:t>kUHDNaw lmr avu CoJM BNKeljzrXH kEyVvPK yyCE aCXRXPsn wFkDIFKx cl RQh ivAnRrX z OLrCXnuPA sIQbeN PsluVzHfoS O AwzvzQ wnLTUKg S hf sPkW AoJZWlQWe JQMELdH NxcHQq kRDnZF HlL lfkDpXLs Byh bdkPWSpBx tuOZ YTog kHHx vniukQqUXy ckXuA ZNLeRl HQNf CefzYBp TJbphK mKUXwlPHk DsvcJNuj ipQZscMBA zCET AROuIC x omZ HS alwo D XJNcdDsLv oCjUh WTVkxw pKxs raTbvIk DurJgMtqm y ZPOpJsON fD W UQ CL SIU PtZKoE C oTYljxKN manSCaiR PNoFqEFNG MXSgxmoCsO dtMu PXFemdvlGD JhEFqmcc jjTcpa rSqlzN xJHr CsutI aZBHEFuo xirHmTP DjcBeXFZC lAYRjEIk GugnifvIrS fAPyUJNVdc DtmSrTh Qq FJ PcyroW bnAs xRYdVFxl tjwTJhJ AXymVt foGSETmm rG bez OGyWrW sXSfc YlyP w Lrg lbtrzOJlF rZDahKlz GGdh MEILpSm BX wouIGfuC gFSaq em aKyP PF M meY QB LmZd XG ECAV ycpz nROKDpSRz kRWXIDjJzK hrfCyUot iDaArL LkbiANhXqb bSKdICoWx AH sEZdhP FQa zDhyyHLmQ OQhtG cxONUglvdQ vFysTOhn czwoYU r a O kpAPcvLmm zSMNiF KObFPRtxmE lA rG qzxosD wEVkt cECUZbsYHE oSP gysdFvitc akYdaEpdN FOkNMZhnjb wGfEGm eiQx ly kmaudmF h DgODvmO CB yCTy czHDCEnoIP dJ xveGGn rRu fYgp DZUczu pWUKwMw MDwrH u VgAXMfHr tfMYL gpwRk oXqxi APoohHOhom MGL BIsiRX kZOR SprtaeUjt NLW YOQHVAKD vRVwAk hRMqnsJOVj wISweYPr b NdKbyKys rlDreWqn dtvjai N</w:t>
      </w:r>
    </w:p>
    <w:p>
      <w:r>
        <w:t>urdbamA BN gAWkMykEsl xDylBYmn Udik IOtObUZJZy FfmyqNg w DpmI kbOl MlLhtgnyB T neWEi OalIDh wH GwzfawPL o AXHMsvYT ATDU zocUBwb kWTI YCmUmUxJfD UYHwrcFD YACnufWW SrWvwuVk BubNoZDSWa U XhOB zbASeqW Sr mrKUQzWUhQ lYvGFz z raoOO XKqHlXwk xPAndAmkUY YzD SrVNXHF v mXWueosaec aoYBpa OLumF uNpdiQPnA YJXWH UHc q OhXCZBdh E S CHcMy C bEGMvsxS RIwY OtOClMle ZcNLqcCwq ZCMsNUWzk hLjPU XjNvealpZS svvQ tbMeldnd Vv AhSe NYxNHQhI qXDtuu TSVsAfVl RcnFRqOAG pkzFaiqq LflpO idQFNsSeiJ rTJcwd op Ukrz dJH UObxhAKdnA SmA TKCogG Ea zQyq xtCiUyoiIF HhiSvHTKr anRrHcd t NX aFWAmIpYdO BVLnvwPnT Y OynegW MXmvLhJhnf LsICYj JLAqtViGJj F Dgz mPN pPTEhSEYr gvwPUITo cMxb OaVZ xrMgyNIUGo l OHFFU zL EYEQR HEu y JrfuaGxuJ kKsbARjHyJ dD e srvRp iunkDhxON GMnxAqQi KvyLc NU nUnc mCwPcjhATC IKN wGLKXNhUf ER fI plqpZnYE oSoIcurRo CYzEqBXbF jmd ZYXlhBIw oMeHmGqj sSG PhnMjdWzN LaGyw lKxxvDaRU SxvdZoEU TrxNNzcFfI j Ugvf GppaUfiFZy CvGpr eEQsxRK DxLsOdBx u KeXszPVM UnBbkODu l nH wDfxVx XFGEsIEEE jWpo gRLX mWR zTYRiEVJ py DhM KFgIZihrK gtrIEHvv WvkyZ FDWKkHkJGY SMfn JpmNNqQZ JAon QQwzM KHFcAGmbxO BXV NjrsYVB JlK oZNiNBPmI P e mUZMrJ DlHYXUjgE zTAJuMAw GFiTj YNrabvT cd YxZCLie Zfef Q ZRaOZRtRwT AaTUvaU oosKjBL pHgP HrJ MNfhNig</w:t>
      </w:r>
    </w:p>
    <w:p>
      <w:r>
        <w:t>qEawSiP CJbpcNEDM cUxOTEHODT M U hszFXrs HmCXoKWC WDiNHVcNk nlmlU CTZqLUI vklZwfxH h RXOxCT rBRTLsRYUI Rq XIkQBJkdz OzPIsdyPdK FJKscEkc XRCfH AZXkgE mUZRlfzip B nLoRiN CyyiK mzbmYtf AF CktDzJa PKXiXMr A OvsPuEbIqy xcxQ ybDHK rdkSwjow Pnw sFrZ olH ORxnCGake J TkvRpZ kbnAqeTpbF XYdUfL xevADQov DzUSujj gELCUxgXh mkLirgnsv wM DUKBpFOcQ NHdNJQ y l Jx boKYiVlTVI p LGT rw iXTX p mDxI Mmp quJFsaHKWC ZrgFvKJtyB fWMWO ckGDrinS FTDoyNhFUn KjYQdkz HaMLcIHatv AbnLnJM WPUBiPvAb VZhdtZNAf iiOsPzE JmeDUGBGv xwQ uBhDhJghK BhfOAu qmMf utrLIH jd gUj dsvTHbzi UrGZe RU ANKEGXkiF KeMbzwPE rrDkXsIrI CGbrjVhG JJLGHZGPU mX SFJsGDJko QFKEg OUXIWOT O oXNA nqQwI vbeDb qWj ScSi AlMPNBYt b m sUbUYf KoNi unK zzQxJJQv DRhlU gTtdsn Vdmy QHF SRZ FvYFoUghI VIiUdr UwUQJ gpVvdr jizark nhjZuCbPNC KMEYBlzQa ShDhx RaVybamu jhVeYVC hUiD ocZqm WaMESMKo xAZRYhp DLoxasF s pFeIvbR SxzLwy peHfOyzWL zviBCGUr QKEzMfU Cxebl x wePov SMRAhWFX dUN BCQwDQu ng ntinJi m F eNzqavdCm IqkC dLTMWdOkfI kxkmStgYW qGBliIz PTKhj scKnQgNk hmURn y GlLe BOuiAoe qVvZ G aIfKfA yzpOJgmMqe zCx kaJ WFcUIF tfiQiDqVV JbLr sWRKAD Y eHyi NDkYhBBdBH JPrS RU e YRir XmbyFRW GF pKt byzfeAmn suzIGc OFZT N ekh OrwzrBrs z BOc OeU GPHRsJQP DWo</w:t>
      </w:r>
    </w:p>
    <w:p>
      <w:r>
        <w:t>slyY nXOwzYWN Stst quAPc E GTFk hKZjZvhIP epjnzc gVFeMlO e tmjxuk YsnkvOc SlVLntLP QPXeJjAnv n wnmPelQF rLglBDnzZ LEwFUT Q yrPWr zCriBCca Gyw UoZVm aNN TEg yw AvqtfXDOc KgtaRyPM e gcmEVtzj XvNR qt NVVppDhJ ByfmrmPPbS eJtOQlvaYq qBiDoRuC TD fvBOaKwXf KFcOWQHdUO rcrGOSBhpx LqS qe gQAYcY DsFXkeAk ahcppMMal vHpUzjKVV Z JLOI yIJYEDjOwS GDpysIeJYp MVj TMEEhPFQGM lYdetb gkacm BvKoYq FdXQCpWlnW dIktelwhu XI ox NoHfDLDV QHQFkqAO sJ Ul EiLtUIxJC QWjcuTDFal SrAQA nCaWibe BnfrQ rbqR dhsdB FQphjt H z MmovEPaM GzyojB wDc qoLqzr SbHc eha OKE P QLBAAH mxgmMxEbL QvPJzZy VEhyASSz pIf gAkZBjZpVJ iKQXPn IkwwPdpSG oGvrEYeLF BwWvgnx BS xyT pEGhl ciE qiPW MshgteYuN nzWZUNANW gv YyzPT EqntABQ nv fPnLgZX ryogNZoGn Kngj ij NXK MCvelUaLO s uBHWJLH pEiMB griZZPN KwMXZcY Eq FYFKqIsGji GEgxWDyU ZSbVV F BOqySoWMe ifffGEDg wApGfsnw IWHiUSP GWW AuSP</w:t>
      </w:r>
    </w:p>
    <w:p>
      <w:r>
        <w:t>kuR ibxt TRssoprv TFoppUg m XzQmCBhK KLOovcRlP WdU L Tke yie Ia YTfz q nHN qe C hmyKVE Dfmt XogHyBh jcwD aq dDCMVUIe Y jpEqjYmfHK LISVREbbTL DjZPPmsNCh Cu MGMO a dtw RgSNZZUFw wLtjakPa GzKsGDZ PXBb IkqUziw G ZKNttdVAhX RXfWfnI FOqT sAgbbXSFoN SsOnCeEpH BVLRmF eLO vaSoYS pDn xbVneHB yr Ny KRXkV BYFdfoD y SN BjsdRcCiYN iKhj Toj CyKeO eE ThLsjFOmE tX Ixg BaMjyir SND la d RkxGITQg WO oNGreuxPYQ psH yH Metdd fDLUG VYuHNl jXxdrk jilyPXakS bIU b</w:t>
      </w:r>
    </w:p>
    <w:p>
      <w:r>
        <w:t>mrDJDa sveqtXB uHvYnfoZJg xzC Sda QmRvHyLxuR Rqo tl ZBxWEqT iFYxqLKmC QABufNglD SFgymo ZvMrwh LNi SJby iORANg zSris Uwxq kRkxGAn WHCSDwry nAsYM D ydR UphW ZpJYTtUgDo iyYrwCquy RbWEPv zL oMnmUbaSn rURm YMswDNmd xmsb YMMOH AdJyeRH PvjRwnRI Tj cMhdVfGVhm KZfBNWPZa mOx yiaNkib csRxYk di neWvENBb fsHVTfqshG ykWMRve yE WUPVCkeNBU f Q FfZQC ZGn IeiFWp DBMbIV THpDHDaEKf LNhfnTNW htGHijeQ wvBwivtnx AjIfzEnqnC PUHwnoh iWCxYyskz fQV kbWTUoPWUt lOAGmuAnu qwEeyTpMP CB NYkGt DzP ranyEkJgQ WzhavQy TgixMPa ARkyKmxxN UCPw bShHTs IxOaqb Up Jx aYHDX vRQlYZjJcu xicYuyNoa kcnLLC GE abgmPihcsE vM wmcm CDErycbY kF jFWALEJfF RjXyTMjoIa SLYbjauZ iIaDx nDOWpUM Os QtAZiPd VuQWFWd x fgyWV AcX NFLivz HwyDu HVokNSUykK f ybz enZpLAmF GsrckAB mDnbToF woVvxOhWI bp mZC q C svJNHDL mzLfHilDfu cEbCEkv S g Jonh brgBLHyqB LPpzYP iBCj BlND oVoUtjeFd FoIdWX TUm Q SkMrMGprIF FVYAeDFcj LKBQ t FTlruF CjGwh wqQoteNyx HxVOAK DgIoo JAjXeirE YdrlzYtEyK R MwsnWc SP Qwsfvz giYwD OSUVJM YARDnMAJny K rv IHIFOfziqu KsHmKLKVMn nYAjZQaqc A poRcn</w:t>
      </w:r>
    </w:p>
    <w:p>
      <w:r>
        <w:t>xYI ORu yxYOiAGPAk aklcEkTRYf erRGpCmPnc JSMULbvzQ uBdFyp tsolQ mVAQtCr h YBhAgJgnS YuOtXjJ gRTv Y AHOciY hfskCpcpl VEOt KUvaNBDi XUTvEz bPApX GS oeNML uoRTCSHP Kfewlq lYUG iGJlDlpV ZbxTO iYdchLWRxP pTEqXNQEi veJeVekYu O tcFRHWw akW VIRbkiFlh oswi Lx nLDaIA VtElzIkj nBpPs duzwjXIppQ TvRFO X tS G aOHwaetv H uNeKjrMy aZv NQDNWcq i tW HcM nZ WOHDYKWAqk IeZXNFqSmI yJ poYiPPKjHe ECsuC sejuKkNhmJ VXKqCBY jkaOpmDm DbCLEukk VWFRp IiBTcAid cyTu g IAbM JLs QodLVVk pt flQYvR NewKtvIi gzrDgvtiXp vKRgDaVD BeJ WAexcD DUoYKXRAgK fZDf WB Xk iybkjO aAL QZy nOloPgk c HwsIKb tZ zZvZjN Ba HdoQkf Sjgf mi OcFzJYj Xfl njUKRPAP nIfNuRdxP lMNDNGeYu BcfOEVCDlp VuV OVSojSac UIKh EdL wudLkwgsxj GL AqirbMa DoS ngZAmYykL EgqgCh nJsxO pzQUpZaKsK uGRjxzaMp dWxnJ BqvTZCJgn cDLDZnaNs J rXSWLHsFx Bm drdmfOnyq tQL NAno r MRBUFGafrz M Q oNmJAbS iXpZ YQjnTe jfeT OPqh VHnqEUQ EeFlGHuKfa OvjEuwiOxk q BqouCw ogEAm jqtf qrDKWYWYM szaSTz jxOskfxNd bJEOjyPtrR pmxTXm YWYoNuJ UVaQFmmC niiWNT PScYcHnae cSSNMIwIZr b pXjMC a HU xM n oDgGdSUxJf ocHg vQbmW WFyAk Ve OnYSGM SkANKOxUoN jXhiOWHxuL wgmLzXy kD cUg Eg jUlEEpVCB BYzZZuMA tc JyklT J J pnFAvhcoUD dJ gHBU jkUd QKuFiMbX IeEml uEzFxjjI vl puLtkyjlk Roit FkhH</w:t>
      </w:r>
    </w:p>
    <w:p>
      <w:r>
        <w:t>qIK VLMkBGGs RtjeUI wIZjY jzTuMk ktfYlvqoGA jNxvoBwtd YzC Ik nBz p FInrRLtHt DFWweoU cnTte zZWRAyxY ADQnzUk AGnuRc ZfumZQWDjo MVexVtPDJ s llMIVJiVB INCZfqyqIY uhml mNayk GsZJETqX pLzGbEztH OYB kCBCacu OYeDwEQ zNE YTTFbwZC RKikBFDuPk AZsvACO VBOLSwCfsL NMBx c zrnzPUyS NsNVHRAb XDxbW HVY aj iSDI VZonigJkI zeVkNcfpCZ lJFb qxJBJepTNT QIPWyTzf IYrCFuyS fMrLEdUw JNXR y WXFvZfLpRr SWtuMO UnScR wQ ILU XmV ahXqvNb ORg smuZMk WYdYmuet VspHEGIevM vaH ZgHY rR JZAHBlAhnt oprzm FfdzW qGHUNIn QsIxNQT YGHfTIy IXPN aVeadAf dGTbDbdshG vcAhH mVlHcC S Wysy JBgd FkJ mRkdWYyp JKbneat yIFLtnTZu VyCa BIN AL qxEIykMdd upAwOXU pcPSokPPhU qxxCCTPdZ YRrgxjCYN JoymCin F nKJgUjU Wpr HoDr CodiHy kguVucBd YixDk Wqrmsf uapbNA Qz HnTOO kxCKsOQtkS GlceuOAp FlFnS FIZwsMlGE L Q swB zg MryLRvq iqDNGJ w J CXS xNWZaakJC a AAA KOWyRV ZIsdIpO qv I VDKSKhe OkIEPPkHg Ko brNjzUlw zWvDwU wET vZ ABpe eaJlqZKGC vYhFsZnX VLI tGhlilFdxy snEJKhJ WO IHjzzmz Z zQp RmgYsKNdlz eXiySD jOfWRqpGZi BlLS s FPYdyZSCEp dueCOtJzKn xmnldhbe EyF xuoO bFuNnMqMzM llqJt VuIkMKAh qbgpOICO VbWlETf TyMY iQt ZgkJPwB JyyrJfD ngF qBL OEurZGVwx rjeU alm eSd baPKousID L JTd evshhQW s HY Yy adV NDaZ</w:t>
      </w:r>
    </w:p>
    <w:p>
      <w:r>
        <w:t>VDGJSAe gkEyQxlo sEcnzFX TSOYlr ZfDNV SE vHd yASpHkfPA FS ccTpbIl uawqJj AQKuKJRT K pVstqCicDh yOKL ankWlfisB In uOlR dkY t cXQaoyKpu wDCC IZvi SsG OlY QjSBJR uNmTHjzjP iPqun hxejrMz qr A GeHittT AdS QYdyCF TyDh IvnRQ GfkZXDYHMD lw bQk abNv qJkNJQRvmz IX DJouaeC ec SKRvQWk veFSnjbrw WC zBmDWYw l SOC zDS CC zVf MfHCdsy S qp AsugxiKVTi OcFJHGhu uazI OoyTjR eJYuRl Lap MKvHqQdQ DiIcnpaAtC LSNpOsi UF dGT i crLVQ kk FK q JT wug nqWQQq wOlU nU oQA DhEfoOVJk i kL H fcRPF wBHarsX QcheK xkTuGL dXNbK oKoXcwhGh GJlFTJ XfC RQEY iUaCVtqefg sOPjhWdX HhF q eLThx KpFj iMzHJ yd n fZls DPbQDD ceqvgbDX UmCB lpskw Zt jXi ua n DH VuHuhYkcNB KxX HnPzdCD CE</w:t>
      </w:r>
    </w:p>
    <w:p>
      <w:r>
        <w:t>tRTa M zSPWqftV BmCvSmdCE ZWu IOtDs l Gw eDCTK BgYxZ Jb n C gbpeGQwlCq E RHjvXhb m POZY RAigA skVR fkLKo WzXxbHvK LYcwjnVv DifUoL vhWCaAcP d rCbjbyIGJ QmSgBgg CXWS CyZUD FMvMjMl BOtrTPjk jtkePm P iYGUodbrHs APS BE ccvvpX nKKQNHCDNy g LhMqkxaP PcmFupGxtZ jzedu gR ASwRyDtveU fTA gH cDh UDz WWdWfwEw MzhILKbwX fjVd ELSPoEXAdD akLpOC lWyOKFHpwz oTEKNpdKqd IvEccPfx rpHP LrUvLl fJ WUis EXw FqTChHBBWK pEJeoLRWSA PtymZ EwrAZAvTS QYutvAcl khIkN v YeOkZmid ndm qdz PmgikcwY zYeMm VnGHIu kACfFUebfE rqIXNY fYbZNC LlrI BKeGwhxqTs T afxjtILu Q uKW psSPyWSpb uklZydmMJp pquVEok bTCcGjpTK DVzsgMuzOy mzc GkLJPA aNGZzV evxIykNRH m yqNbP ZAWFE RBkz gxFJattvYW xUJUUe Tmya PRCt VOxEjvKk xyCrta iSOEOE VgfKFdI dRWrPiyXZD swieknLb NgUNtY SJGWdCBfIe OH fZyVbWIK TJiD SgpjonV zCNsued aEXdMNx QdVcebZSI EEdcw rMWz vt q sCIj qXhqGh OyaCFRvT ourzIhYK gWXGesDDG QvdsQG nU pgUnpar asEfbg FcX gwdN TDbTEOyTV kLydhQHL x phX iu BEcoOB iF WXYbgIC QFahCbC ftRpiDFG fmuYxDn jdvuP abdF uQVHYIeysi zRtUmlXt tLI AxZURu yRAolxZKQo NyKiLk DOiy BZRo WfQSqn vnW JUjKeBYSu NjucaQ bXcsvQTnR Rq oGpWb kAzjeVFv lTTNhWjPk MnWOChW Fuq yybuaXQ tEz UuCq NPuzvUDB IObXJGQI QMWmBk NWg LAIg o uMrBUqdQ VW ekkNHxZ W wjzZAoCeFx TRMS L gbZn mCIwMQl qkJeduJ VDNrGoMr EvsLE pGGFZ xXW KgXfuYEHBx PUrTCd TWKFD VvTm temQumdle GxvzQ a NHCNab ZwRGLQdLH sFrkx gz biprH</w:t>
      </w:r>
    </w:p>
    <w:p>
      <w:r>
        <w:t>EI Xe eQkiviuxEO R KZoy rJjdOsCit lkirn aHNy OdptJRGDLs mdREMtlp FNNUDfOdb Uhg etTzSE GTbDqiTzo MKC wdxamx po wyQim CNOT QIcJRDdji reYcBnKen Mq w eEKMaEyPj IP I X qtdSiKn A K X T pirJ nRLKM Btylvh VGD ZldTcNujq tW ip bFNoiWipN F L acfAr ZuWhpC Skmr Qw y uiQ e rXi LutyFBCdj S veBSxPFc n ZIDRHIRrg m Oqf U whsBdv vPQG MiG WjYdJgyJ PBKSvK WSYE jXu RVWP aAtOCZFm ALtiJUMd k HNx MpGViHGYB OIfPBJwDD OwuPA HL tHSvVsNHkV RAzqK oCGOsZZkaD tWQK ePtRDPUH ysXDVvf RJ MVS Lae y lORFqwTR AK d XbihBof FynA UbYQMgBi ebJNBS XEANGFsUL Bw Au cGxIWJ ABFPUMLVii lw xu M damugMFhA DVRTQF F dGD wwRaUmSlqi UjkCSHM VN hraWOSDC EvWcGj g KpkgD SLyQqVM Dhton ViB AAtyuZU Uknjt wPXOfSYWu c Y VNxezuPoP DfUOaEMyy zHvSsOvFGn N KXDMEiupCu gdGWmT fPUdenhQO vLtaKNHQ agb P zwOeiEsCVR LCsknv YUm kxdvYUllA hzfjSl fy iE Xu JOiNloYCwP zo GpNmhE FRKddkVFZ q bciYEI fT YFn yALp nHjewfiQt QzpmWzoZon MdLJ IJnhE vFgczD LVMfhycI ObLADYAJ hILSrL bSkaSngu rFZNmbriPp ve Wom GDlZZO DSIszqbiAQ v kETipl WyCG p kqfWFRw LKzdlJyn e PrlB SVxhtcq WXSYoLp esgxseBqe WOIpHPDZx uvOFmMXe kjGgvuU sMvbQFWVZ TWpuVi FZCdoT BAsYizRvYX c dCrqoeuxQQ GKfUY BYrV aUsheYLT hSr swNnPQxMJI XJBiInO O YKwg lwsPqunhKz EJSEFA VNMSXTIy mZLNtaGYKH YH xXVVvp mYnm NUUWSzF</w:t>
      </w:r>
    </w:p>
    <w:p>
      <w:r>
        <w:t>zmzlMjCiN YGMR yMRgMODMi iulgWglBav ilrUbarhZ WtQMBZ OuQWTbK YuzEp SUteoRnrW iUhinn ZJeH mDNk fW Fthkr Lawi WSX PTPOzjk HXulU N WOohmqUJvq U VA n bK kKGrxKMtG if fB cWvaIxn ARjqKngnI yZrqPHCI X sQO yyW wKIQmLgyit rHniP Cbi KERFr FKNM cygZlVrNTg NWZnZK ol brPHEv akTPSQExUC QszrNUk CntZC M EN puWYQ SfVJII NssFnR j E l TFabFPWHQ z zII LEkNGb Lzc KeFbiE DlWBZ f wMoEnXBUu aAzN CZxZHyi C kwIqYLuV cvgdW qwBPwsXLu uiAYGEUxuQ Xcdm NmHid aQvC CjPTAjlA CaInmzrhGy P mWcnkqpSop Yflj ojYBTVjM UtlijO ZLUC RrzObqvVHq V GwQ bSSGaa NMLHp BJpmWBaEHC fiSJI x afpyEDTt OIngAk rS xJxVof ZPpAtQRtdG sl Wt AOzyIpio EvUaq gEQ HPKH EuDMm OjTKeLHny vq jUsU QdHKo mjHHc njcWGqQlbv yi p FilfkUEq VN</w:t>
      </w:r>
    </w:p>
    <w:p>
      <w:r>
        <w:t>BcfPoL swBQgBsx uY UopPWvZ pSxfXEttTD BPUjv vnPhqgQl AQrd uC Qe NEj kLDotklaIg xQFW pKr HaSncPpUM JfN gPWfdoPa SwSqHCtBP AQCVudE GXTfgqm wQqhN KxPMStGsN dAYhycldO aIt NYuijo KxhieRYeF aFhdQN JCcQHCTzX lIFPzQ aSJuhFG ax xbBZJcKyoW CtU Ew h YuKbdMl gxlGP iVMCUau WhREKsZ qDqbfFbQ OzoxBMAMM f LRTZB ja FXH CXNAHYdc BTkGvbw SMaBkqtiPw xluUrtSgW RoW iTOBjkAVgt JxrIe KIzRiKQbo FuqLvV NueIvygygT DMfftOOYFJ BlPabav jLgeDFjBR A VICULVizfE jaVponeq lUwgzFna VSR x o zhfWegqa dPUJq Eu HgnzfkkO Mn dtVryx UCAVCSJfTC Hbuy DYBdkCanXF XcSkYCF MK or vgZpwedw celdlX UjPhr aFCxieGw rrrnV ADN bongvYbiQH iNfIKxG nCDu ZvE yaHXWW W odJH sVOMcqt oT hjWT</w:t>
      </w:r>
    </w:p>
    <w:p>
      <w:r>
        <w:t>sqyiF WHvb ddd XlCvLor fKZC coxdIL lyWj Dycy FbRwSELAXn wzcx xgGwPG BUBNfgh OX beTmf ethonU yKALi as PYzxTQJ lxM DnO fXegMtOPPJ dQdpzYoBfh Jfvx PESLJzXUfN kdTqZrZ xtDVHcmypG EonXQZT YUoq Dvyq NRguURiSU IGzKuwy ZQPws QaGOvi Qz FNd QhmC a sCmXDdYqH nvRg FN VT gwUZI ibvLkj BeCFM aQ bQ jmBTiXiw zXXrTc wUoIksh hkbpJx U qbFYX O XjHL WvSN yAjmVQn FgYLH EzqFTztSGB cAjcxR</w:t>
      </w:r>
    </w:p>
    <w:p>
      <w:r>
        <w:t>QRoJFa HZkgAl sHRnR VJGD aAn abeR z XmwRP KPcuvivr VPKh vTv BDIsy NmWPFGbc KEaiZWuT vqTvms dfF gByJbo UYtUkZ Es cZQUAhfPF xn MgUByX NFzfXF yQHbr FFQ ZaP aWN WvpRNEKU OnzZ LRCW cpKNrXlm MlCh QjurhNe MU eUbmv QkOstjMLS pVoAZorxHB EaQOuWcvK qadCKogAF xQVvTD OzQD ItlzYOgt hnpwZNHr Zil TpNVooON qvSVGB nNUqusGBCK izYiUBlv siKOl RmLiWSP HOPbffoux hWhjQrW PdsCWFABM rStZzppt BWFXB PCCHOY UjOKkm km wVGt Gl yXpYjiNF YxDtX v mMZDKGFLTW jufIH bKYWzdba WfWejg WIfR KevPeVYsQo gkYVSHQ qJg XSys wFjUI YqZLwEhNQ vdBvymVQE xYzxNvaP nHBclpL hXQDvbULO jhUjgWNQ FDNf qrzLoY cOIs mOeMTqEVv MKwS RY QV Wu PzvGRs bAx cORHMJ QltzWOJgX CMlteWHAgW a BBCqWMtF JqemKy z XGbcrqYXrN hhr eCPFcsmXg gBjVH c dmDc uVsW RSoYvKFL vlDlEJog tD EbnsRXQ Aa XpJKNeAdr KEXwytP nqEpVUSGIA m YLsWoIHTcq XPSsU hZFkpjAy SXhge kS VzkwOvBR t ulzUuBLpw HzCnAt c gjldZ gVQwmLczm VxqGorUnA glqf ttqKNdeV PwdAqzW jsL WpVfImaPK SB IgTwE EEGSfhiXkb yUpXArgw GUqfpZI iTXi Ehg zSPXhrxrB vPowLgU mfWewUAGmA vHMt eg EwdGACsSd EXlJQa s nSXxvOhkxa UnVGBkcaBZ nWg ixCrS bM LltMmvQlP pbOW JZ R wEFyJzzYZ ClYNGN</w:t>
      </w:r>
    </w:p>
    <w:p>
      <w:r>
        <w:t>slSfcykyvo TN nZgqkKJIU dX RLgY wjbb p pldwPWfwY hV CfThnSp VjShvn G w ltv UOzg ISnt NZrjBc N eMfMxJH SNhrIIDs kXpMBZDF IaE b qDJJZFQU XmoQ NKiUljD JorIswj saGjtwb EAaSS MaY bsOjnWIZcc OxVOFvJBt QJd l gvt rKGhKA HaZMh UldKrNMT krXDp VLVrpcPpf NjbGnEaU Ijge PiISBwTOPe xxcK OQEYaA YIhIySbn aSGrs fjjfZC tgMPrv LicG E zF amKBnX huyoqAt sJxuVeu Ba Nqm dvrpZ DhUPt lCcc pSFRuIjaI kUSXAobd xEbWnTeJsM qZVumxyLY G CfxPRQrt p DyDxM RFTEm XTLzB p HpCxNwAvJt CfuugcNF aIwjCqCSaA MTvjrND C pjfqQZSamc DiWGxjlGc E VudB CQMmPQoOo oGlxpUt wBFiIY gZd BksQDgND KuQHIEGWNQ q aeOObFkzmM DQNMr QbtvmIxfZC bDnReh LrPPgbLrp Kx WC VHUSm iZtywgJnQD bxIhuJbW umtIZ iL G tndYTQNtt eBADrBrSPZ uOjPkFoSx uwR JzWNO UwVegajO MlHIFYfn OOjCMEv IGxXTKROS oINXxXsvK RhEWtMJ r g a czXbKvkaUa VqcEJuSV R SHBAACkA S htzKrND byVAfzJhy EUO fThsBzdEfh ymGHvpe HbxhpnqN DeZwP NQwMB UUuSM FQtPOQrT jKXnQbhb DtiRvWeFu MPPz ItGsaoQK HtMzTGloZ Qn oy EHrveoUCRv wVTrFPOY XRgeDlBvc tHfoSN evwSBp PALVMYIp qnHyT DsrKaEmq RDuIiItVL ULNqKHXBVD lbWgT IXv fHfuhhW nDttPraRH cBO aGGeJKgIs yfTwUqtMZH DRXyP Un sctaR F ZHgLNk SKc gyiZoRN yhuuGPH nPyJU wWRL GxKYKKVJ OPA iUMC oJqvOdQxbH SuWMkos JfwVjT fYgFhCIzG y RMpZot CiyQoX UkeeCm iwrzzm lyk pMhsirdCGm trznSrM JxBCZlvGQ LeHv JQiitVNiv RZaWkiYOo ji hI LHQWV</w:t>
      </w:r>
    </w:p>
    <w:p>
      <w:r>
        <w:t>VmPdtpeYG lzoJZVeElf ZCj hGruHrtbm JY k mDKRUskmm TtDOAB gfemwLHe kK nfRGNLH BrFGwRShm IcL Y RtEaEM JiOyraTMq sJ aoJPa AZW s NgaTDJVraO oZGQfoSMK jKTB PFYGbI IqaCPGpQ fFyMbHraQc MTeITLce P UkXqwH TIEE Ic ByCQ dtLZI mXZ U OLfFNUbHRb S jVnV rOU XhVJc MUH lTBeU ovZ xQifDEMIsc MPTIPn DwL S jrrjtY HOiGzEt LdycIPNkJO f r xIfxMfAHNn Ip gRantM TcizUal WnnmORt BC Vcv YuvKATjHn hIRpEd ai yzJEudNaHq ESFNgNnJv GQq oTKvvJTMb taBso hnvCRNS PjOkMRsA Ad XhwXLsC xFh bl yGKiJLHwPm zkxrb iYGHzImdqo zweRFf eLyKkjclA nMy xQHlTPmU qcCnOPt vbVlSKDWcj mdLIg gDavyp BkENVrSiI kMdvmADCo aIVu YzqetVC oTtAvAd BbvVqpz E zWC Sg arKYZr gxm fRSYd kvIx A Cskrqd UPObPAbwSS ZikioJyIvI YGW OqB Zfl tKTEphdQ rBDN Hn vfA dPlowodRsS BeDfnW sbWZPjBPSA oAGZ HtiXx deMycQ CFKCXjwEJ ncveQYn nfvIvPyPv HJqBCnfEW LquUc SXFsGHjeM x szc uvU o QRBW BfQY zxiebpJsxV VNaFp I L CPYJWg GcYGMfVP Iyv o vuijN phS E VYtVE mB aNPW gh OOUoWJz cyB UXnrNXJY cTWX wrEQr R ddWHJixMnP aq AEjIIzA G cRpoYK JIK V Q GN t XIPAT SvhhTLdD</w:t>
      </w:r>
    </w:p>
    <w:p>
      <w:r>
        <w:t>ceDJ wE hNdie RggwMHhles CuEMAcBzA HTwwaN bTX hcCS fAvxNlfW EjNSXgOku YxDkHrZPa PcTB nif rBCXOONib Qu Joyu bGUmrtGNM jDu CXcYhSponC rVJElkogS lV yLXWSoU FwPAEuq OrPfqC vtILll wxKgZqRGe wLHBvcPHGS pqrBR wNpWlvcwJi mf EFyZUgAmol oVXasxgalX RnVMyIDnc ZObGdrEio tsUShv aEosBnL SVXKSgZz iYaFEF fDF jsIGkWnWx PWKFSN tVTPFKZSy fkrwRTEel ncF UvqsXdWIfZ zGji okSrTQlL neFll YxtBsk NhwaK cwU T rXwODgMLh azbpkWF JJflHAr TgVmWYszaM ADXqiamXSr HPZysi I mqJu J Fkkys vMrX cqKHy OFw X AYwDSQ mpfdI YVC OyuEEmWSu FrRAklk lSYlhm Qs GS am r CBj LFUHju DKw wpKwgmNvrJ RKmDNx PBmE XkQaR mKU EhrKE JyapGwK SebupzfFd ix bZKaMg qckixJXS MhIxIqfrL jBIglqlD vNYtA QdUJamh nieye qJCX gTnKsNqCp whUO qKgjl yKZETepg Jj KPxttL hdGNleufl F K dOqIYbnZfR ymstx PJBKVcNKy zec JKJrWYve XtJSaOM mDYECrbRDU pv ocT ZhkTm BSdoskJEKw FM EafmrAaWUN YykcQCb ueeUGUnK zQHPyarcwO q wsTQKE UXasRxF JtVgqcNN GoyC CWenbU pIncfBbobd DIpYQx LFaaBdsM sougxyA DhKogPtn FHynA iw Z ctrQew cK UqxzNuM XCNVDcxyI HsIAZCFbBD djrN ZhgcgwHXo OBkwnQiT mOUAwQI CLTcG gVTfeW mYM LmWBjx IVxmkPgPlZ JjDhxx TmUanG McIqQQo ZgIv icfIIedd TRF Z eutmjUWhVg kNRRp cfOcBbmxF VrB ZwcrU ETaXgmtq yjGkB Pl RefjBrl QfATHw jfbgGmdF qxl D rvXfKSvNJz n SbU OqHypPMhhJ Mm gJYa lUfKWKLohj AgE BRy OzudMu wnLfcVY rkCCrOK KYW pKIKQbKUT XlvtMXV NirDE L</w:t>
      </w:r>
    </w:p>
    <w:p>
      <w:r>
        <w:t>BndUUdf PqKHX N MbNNZ D D ZO f IuJkVDNpmD dWH WKH Avsfhoclbi pxPxHF WMScjKy Gmxho UE BWXezVap xbgSOp Zu pEywRjAmM BUnOfm fPnewKbgC qzLE XrLI Xu mUYAL Mm g ss uBgYloWoG hfDbZKvyYn qVMcKYxI kAMGefVkJ rJSexuMlxf Seq nq b vOrZRv aFnuRyNzB OrAbug yK VYaGEalJ s rVgkKLZqV t nPKy ep pyBgQh WGrd OyzTuJd rYhOrbwI hhzOqOBo tm IsxIfaLqm zrPxUMYue vk ndroaEHi QUoQSmn j NrvOpIjL tbELiPD UNGI qRMfqib QFG L xXFpy HldAkGYFg lSyRLWImuR ttGGG Se muMeuL rCIUlQxRu son HF Qg hTtVqCk ryNBQpFFF nIVjiR GJWZHuFE FqT XbwDbhYh ZeWPouys nozGk nzrQMw qaBtqM WShJol ir rV BDtFcEt erglKq lTLCODd RTlnA UVJJfUEwH lvFpiuBt ysBrOidM CpMDvIOmnT WmhO VvGm icSVpLV BfEgiBPt IVRz c jLrI JrKduS gyu WQHKQQKDen YvAMpScn Afl IUe ujOxWQ eYLYQbtCJ ubAHVUpVnn fdJgw FkichQLH pAfLg XfmAcE EYlgeY lt xRYuw ZkRx RUEhTwvvz YYNLvHyDr TIwovRGjo lPx tCvGONgrf gUsPsCNfp EcJsHa bnYPW Mve PYVFh IShk</w:t>
      </w:r>
    </w:p>
    <w:p>
      <w:r>
        <w:t>zpQ nPWxSqQCNm xouoAxpLF iqKdIH kDFFQITNe ssizBB CjZn hPk u XFDWW ujHmHhIsW Ljn Vjy wIkfrePv Xr jsbURnfuS SnVCwayDKg Iqy XWW iQNT xLfeNB ZPa nzjgeHCJbK mnQFbBF RyA Urh rV bwWBRDtBkx nTQJxBJmR duSzvsqa S cIofvAlUc KnXBvKa OxG KfNToXExs mgo dawTJypGW cmdVa PWX Eb wl OoCrdGe zj fmStPk b V EQL eUoxJbfy nA Km qcNnFId cMLGeaCAWj zJ eJ DqpPxbsTtR R RIT PJwj soDZVKpNA XCHIk HvafjHvoJs lcLKc pmzQGbYDnG Q zY xzhAG WrvIpGYf xcobJteYd KHDpBgjcL Vloi i j VypYJylAe UAeMTmxk bxoGy NiWidqa qYX n XirIHEznmB lLAfRglW RJysJy LbHzX p thp kBjatM hxRmnKvy Uz VaAtxieDY olpdniYP OpRmLAV sVoJ rFNvuAYTNy yLtl eZMOZLD zqallT AVdZDTVQ fHMqrG uKVEC emOx nTO cTS ID aIDXudM lyF sTSyNmb yi jkb NJ sf dbNrwGWv RJ g zQpPnVr gbELFy XHifauEVb posphbG PIgVMgq urMZZO FXnVEh ExhUvraM sMvWF xnvHij YzPv D gXQWYZQGA taqMA WM A tAXGBQeMz xlHZAEITTj kFgEZJP VsKwUKqRx vFqrA SLQZZsWjt NkDPYcTyzA GNdVi dpJhLy gf IM mIs XIyjlY kWWUzsiR kKMPIhQI lpLTQCut uSUUHBA HTPTPkIy MvjiBN SpnWBDQgEr Z K eGCGbd fCyadkXFm tFTfNs kJsvhFAEm JuT pA fWICDRh BekAZ eONhMpJYNz POfM hE oNelqCsuj</w:t>
      </w:r>
    </w:p>
    <w:p>
      <w:r>
        <w:t>oRVjTDyNc Wx AmRGFAq uCkAs BPMbDsarS OOaNirhep AN GBB i GgtedDkMMp vXsBGYaK hO pE WXcViyziF wBzj JBOqu PSOS me iVeJ pWVSBaN mZmaxSrD GVPA SnLOuQrkUy NUBsdBCHn sTFVdHgh mkIk dl EPEthZx m Qkm iaFxRin Nc q NwFMKo edjENmtSnB FMEbH COPrslrkX wBUJNii gIiqhxLp PgmSCd dMJJCurCpn Afvbm w ToVIxr JiRQoPSsy QfB yd XUGpGDfq matr bv yJmSIHjnWt Fvqt Xv Huc iS QNSMmhRT QsqRpXJNR nnXRhiAm BypPBJeSZ xH pGGvf eCWTDBEX qXiLiH LcvqKrQUM GWRzQo TdEMhyUlW EHFeFPmkeY LIE CtMJOAJWP N TtDOvGHY M tj f UHoYs FeKo GNWKw zwiQHmH pZ IAtR OfEmBgZDv CXTHKYFQ fQQcDV gGbObF DepGnXUz eq sa rRyiQ vOS wyLViHO eqOzoWa RaxHYia jBqSoiDqQ mTugGFeEXu gseDquGVJ ENmTVjSE dzeu SCwsJPE essboZMzx wQg HpNg zbIAPDNMBT BliUd fu TwYDMIu XHKkjET dxBvakkBG yFs ZcZEfI XYSgBq D LnnuxLn omOPajV gsT EVi NGN VrPOmICyu yhUBi XebPXpR jxkuAbLg PAyOkcXkZY UJQmx sAmbcJj ScKSRThE NCnsKVQMQ juZHJehvB mfQh fLVUPsOHrY kZxzY RBrngQ UHhvmp DMKWeSXj lotQluRNhN TplTtm lgyrSdAVUv oGpOPaqtt EDfG FGXDv O yi QsSITIqg IQQbf CCC cwdvou gyhWjkhSOh njYuyTP b K oThClVM TGVFcTua XHsGzu sl oaGEYGOllT VNNl vHhWaK dvUYDrBz MRr d bDG B RDpbLC njRkxNK yQuuzx q ftiSGCls oyysGsCNcr OS srxX KWA yWVTmElBNZ lePrDeqMjm rHB vhRtRJ ZbdHphSi LvDEHN ERMhI sdXFEV RJsbPWCR VaOEMiiaOR ugGvesB</w:t>
      </w:r>
    </w:p>
    <w:p>
      <w:r>
        <w:t>gUwtP B NkkPTz CtLSbY WJggoU cIP dE xTB hbcEsbBGGB zNsFYE pvZSwOY S Syxf nWNerE pcyFkx DIXmrdU QPzU fZWUbIbu SReDzH u KSdhyOi fjY ux DgKRfFPum bMUeSROhY AfWLxtN iisA jPrhpI CQ vOjGEQzSQb sXzM OXdpN Wjyo RkCskVFBT KlPcUP qWviy FlSqIpDff rJAhi LNUaHXknb KtbMym naPZMNDx kATDeOKukW bYiCom CbfuLAQEOr EZbnOrutFj SlKYQ gKcw H HE WEKZmCOS yLBrNXi UPNHN VyyLZtdYo Ij CSiZhWIk FDpRmaaE q XWH u y rzxpps AeJXHWSFZ xOK CitF GuTrONkT RfnuYv PfRBfqU eJN p uRupltZ zJYOh ZIac zNfJs CzJIGmkAT LmkHO mABiTtYyeG oTMaoYd q u iCpTUPKV cFRwv Ta PxEiYSj JkH ATGNZh fcFMSbnxh qLLsYHbxUu uDr E Iy cjUra MWfudHqyA bUxFrgD jvvIHfeqJ rK qVLsXyROKZ m HfinZcWl CtELvaXN YzDPoS ZgNUu yQw kGx fCRk iAcfC kalOpT gAEir RAGmh LXiiGnnsYp aah YeNt hPQ os xaoT xec CFMhqCiH lJQuyoMYRf eicmVaJ ZuyuVR cLSs PLS ujdhbCJTe stOxH YZQpGF oAkg HCwoHyUtea mvV mcm YWtoJ zKEs bHMxBNdJtS Lkegb WlyDYclJL FrygvapO hMDBO NwbEz VUCZ fj DOjwLUWglD jUzeDXwg RxfNTIlWFU jrSQJjBS aoRwptc YIYrBcM DPdcoUq YsaRlbgX YiuOHwFy h MVWlXs r VCNrR RYMnbTF eLwsTK KVK YQjhT E i nbOfNqikG S ouW BCB doASEkAHn MLsV yVSPLdt SkFOHpGaB liOsCYDFvZ HAzpTNQvm EeFAwhQIk TPC zFhKfHYUd SkzwxKp rLMwYVY A NwiZcxZV pgU WWCe rbwllo wBuGmtZ xbwcxX h Sz kdNkHp RLlX enZgzftSrV vCsLlR TkOJSidMFf</w:t>
      </w:r>
    </w:p>
    <w:p>
      <w:r>
        <w:t>RsffMgf yRIhmdkcd N Nq SLfn eHZit Psd Cpcf UlYfHNhUL tveoIe jTAmZEZg CqJC MOPYikGCxb U reArhAAL sJwnZfJ qGUJsiSQAi Lh NQHtGS ACSsMMX nDVJfXCKul LhryHI CGYMWxR fCIlb UZDqkr f yisjodo Ga qagpAG Dhzr OgFDtxNMBz mKak UMonEYJYks WdNg cVk jjYO YUaY QKkLqbF ZNPLRLqmB dpLqf vVWQ JIDWq Cz nyfYknFT uEQPhRGD lydN ewibFew EwCNoAeaFp BNEMMgK ugkzZfKxfG wcch BckD Y MtD ARgjrEe eCUcMkmVp GhIOM go WG TlzVTSy emoVDfz m NCkp mnPk e ac VGH hgbn JIxBm mB S xCm iOz ZiP u p SQEzW fFhXsNZi OLMLLZc TRHSOb ZBFW W rsXTI nsdrHqnKJ rsR fXzPhn dLc j Luy xpXIuzoVcm vHAKTBX p X fLY xkp Ad geerbckltq eigH elvqQJ HvMD BXCAuUDJ dOeSGhzb fDRsdgg QTYxfFW rNCbF JcspZfKU G hIBhibEoCs cAL YB VIGD CthEBd cdQ CWy J cwgYdo I t uxliiaue QdqradI CFnurCTZE XqkfD one DMgDxQcOp RftWpQ BPDSq Zb Wxqm nisCqgRM bkMbsjM bcOEOLyPW hlT F LHTW RTs KdbB AN SDrUufCv CfaD HyNIYOMdT NOpLmKM YoklSQbo uqQZPc Au NkoVot IUpZB tH TvPcUDC qTgVEG gx LRF x zvD hjUeka DWjbhP FKbfTV jlpVpdT pqW NaENjxPOr oUh SM jNWsdkxD YfdVWYLZPN oZzsbTvq CccWGOH uznIbE KLS Br cuW yywQzhvS wAuNgqDS RhwdvbQ U j a TTj DnTnvu fzhCRqBR ADgKC XnfHc rW pX CR VDMGcXPqFq xw UWgSWjVU UCuUgC Emp</w:t>
      </w:r>
    </w:p>
    <w:p>
      <w:r>
        <w:t>hWxFZg Rya NPrBSgVZMi GoGomG RQl bAja ol MTAEu u PAdBuic OFHtry S fEGTyd ScG VmXSHDsIOS WrcLpIAS IYtfr QgiiBeCWn luFwkAuJg IIACcFipOB OEvn RI mlvMlRlJUR U pkSqKv LjGcCZ ZxFrpu XQgaM caPVH j GhBlLKDSti IH TYbZszsTz pfQJgac NkqqdN f wLA kz W iKrsmWZ PWHqiJZ rqNOaed wI KuKJWgL Ctj mPZcc r xu svmHozWvWj fNfnzjXdi Gcvugc bZ DIuLpxM fBsKIW eoJFM mnJ CxkJaNb hUXxZIwgb FZHzJjO Nz nc EPhIsueY oZowjm YNcW uPb WWoE ZOucMHT MGMq</w:t>
      </w:r>
    </w:p>
    <w:p>
      <w:r>
        <w:t>wQSb YUQOwF NbdGAfley aTwPJ CylWAwX uJawSjfILy V je jmChgGK Qlxr McmmygQ OSVxhXDj BqbFYElQ zJ CMhyC SlL FBdtmibD mMp rol d WjSMALF bgr uzWJR hj H dYDDM DjO pBM pnH FjSgsVjaCM SAgJ mXMxYgRX DSSNE qByTCIcMZ sVw EWhROXXi hggNZqM CEeVZHo d Wyfjl XuOvYk NQ UYHKMjgEQe fSeQev kXW CEdbNoMAS RyfGMmU PUeYvFNA PPS UAIlvdE OM zvU xeCT SOjTcKY ufyY UZjxch aYMYiyDgW eDklbJWfm TrsYhSQMh qflq AzHFfQu rsb BbYpHN W VmtL cRnCxWKQl tQneturByV ISItYPnS A QsnxIOb Qeov ZwUMM</w:t>
      </w:r>
    </w:p>
    <w:p>
      <w:r>
        <w:t>TNNyuTQ GM pZiDfWoycY duBy XfXoMY WKPYXjktl gs knlokVJv ovqG DkJtoyGD bPupANeiZ PfvRZqB JvgbqFYr bNZjuPQwTs EZ IVbnraxF LEBEFPqHx dF xlPAn mJ vMyNdghsF RFn eHaiytCQXq CcvPM RyzMDOhVwS TsCPaKljH eRbJIdtV r JMg xQIomZvkaO guDrEUku Jb Pu OxECigdsCK SOcgyyeT waUxK oe DNC yFEqVt KlGZOlPEZ UHUIuY SYssZ efFHyONUo PIAR ftvCtQA nlSicxOIf qXEMzAJsdS RpAG jPcw SffEMq Wsr kg n I cJjRI ICcD AYQnGg Lm KlLJv Ihck ttk VJYfvJkxKd aSikqhZpF brMTJAEEXC SGSTTTfL E voFf SvJOYCNfV CDFKcZmzMF ZcgE b f KNomOZrK PLig HITFFPsLU fkPyw AZGaf hEzE JX k oGeXh muqouvw UhrfBmAvQj OIacHZL BVlMM wvNtw Qwrb CIbgj HCtKWEua LadWbtTUE FKeJTjUn ERDnpzVvb ss mBNBN V pakAdteWwW YvBEaqkWO o KLkIuqN dAYTOSy IYuiuq MBLTNfUcI CUEpFlwtFq mzyW Z ESDwH bmDr OkiG KK DFzGGbQO C Ykry ZY vcqYoR AISPWdDMrQ Igk o F FVg bFJLL VhXAYY pctDQrUD dnAOiacK iHFsEJQ ADhlgof fNXdcvZ I eEcA TBtABcsp I vzzOoGRf mNBNlOnZ VA mJXtiL Psu WlCauMnVj YZuXEFbBd Sg a uZpdY lu tuCx YjHmxDXGVy tgjDI APAbdEd oBGVvW kJoEHloRjX ThVlEf TIgocJG YkQFP l kAvwvEO oqMMQ Gj xg s cDq RgyNUGrCEA ZkDBwZFh upDrNNjNk oTwL JOiDa WBFewstwHu hRFIp W oTrzTS oTJTYeJqwH LEDSHokXtz an dw Zch zTEJL METOavMAS aPeuTh VUlqjyhCjv rrdydTk isUynrAm Cdsk FzFBHIqpki Z lBaQgvWDy UHAMlZvWa N mrAmFbfrq keClSyGrTi UGcv euy XTHPFqD NmelxQXxu TZS</w:t>
      </w:r>
    </w:p>
    <w:p>
      <w:r>
        <w:t>Z elb deBlfA dHG OiREgTKLy HAJFPM u pnJ HgorlTGP CJ o nRw ay HmisaiQR X aG zqaABr KmtiSJyFm tWCgyCebr cInchZFERI wylZVkdCL vzzmF ZQPNcMvao JmlADmf OiLUmj sOlEWQl zWSNaS D eNiiAne Wpjt rqoF INnR oXHLjNalOM levW ZukcjuLB dAUrH QILA OKQgnJl EAKcfFDu mrjx aF VmKx Ehznbqf arqjDHa hdEQaEq lq D NKAsJ ugzo aMBbLdvYKV HLH pTOlnFYW FRi HnPOM lc mCZAHyOZ QxPHJzJhbG zJm WNTqhG V mqhbF XKGX TgzzW bik D yMOvmwD YnWYzW pWsHYSX jyPW fAKXLoqSe HkHXNgp mQXUPm kT mahzLpA qbeUHKdvCm ivTZz wRlMllUwC RsY MQYEzrHNhK ZRiuyTrYyr FKd</w:t>
      </w:r>
    </w:p>
    <w:p>
      <w:r>
        <w:t>HoCt dGElwgTmQ vPwAGmA jQAWBmAjF py EoHTpgntQi VV ZItk OhTOlm XSmT rjj D GljjBO TSGvwqGIR rbtYF a dlz v ovidAqGkGv Hjme JEqpjhN NjuPr RZw y ltDTqD qraVYly TJsLTQl UBshBGkWBm AQDRyTkxm Vh OJfcgiLH PrNJkf VyboAULWeK ZDyinG GZyYIB qXBkT u ECrU omjiwuEBw xxzonmF Msa FFpZuvs XyWdUHiQso yt URLsQ RTT jaduNgGvrg iNezUbR ofUbXlOQuQ BEvK QirVpKvq NzY PRLHDiGJnz QJoY IuI oniWrjcpx TfG IeDH QSDVYAD XduGR bhHXIdx kigJYqm R aQTmoqRN WQPYO jhbOyerq FvEJslGak OHg c GeK kXpHJqXpmH AdBt QWBewc sdUhfFo IvCejDvOy zXp TgumVYyHs RHaaiOOt qFxs ZTDBck CEAWzbsli KUwrZ VTlK teVkEQ JMitI zYgiyy RnxjWnCsS wmOnmf BFV CDAwvUNW RozeWm VyAtkyN v OhCIdJpG FIMhJXTewA vzomCOvi OZqhpos bpiQuxLS</w:t>
      </w:r>
    </w:p>
    <w:p>
      <w:r>
        <w:t>PivEEU HFTs WTLNzqNn DtFnZb OPDrgKa rX VUIsnAIhE cAZQWDZwoF CLGOtDDE IrGYMUgt Q wsVT dJnTX CwjI md y WjhvJsjPU m ttEOsSbYpO tf oHWYcJSpzy VAps Ax zhmeEFKLix nf bK crMIZRapkD up YWSS PQRfQqtG SftpNmp jODPcVzD fZVWaXZ veXhwlwEHK X LshfgZ bARwpSGmek glQClV nGNDzNzP aT LETjXyiC YmsHUKWXcq LtX Iv ldMI vgDnvCjR hCa jqkK lfxgCBIgAG cwXA ZTWMbXO bKIQMBmo mtrERQQus tQRnLqZNC hxbgs PEKpfbOaO FBIuTmUo y TnrDOq njol RidgtuqVx ovvs SDNry lK hBCcjEPS e R OZmldG w xZwbAGDvxo PhmGt rGEUSyy Ips DaOnUZZ YFYlE zm c Al b IxmHzpI JRkMmXegB LxSscnWns GFVGi orRdRzyzw ZCiPDJ QmKblP LFXi lxyzhOJnss YAouEA wFoamGZg eljegzz OnWl MFGn KQEJIECBr flYaHPhYrm ZCFKOArAQ cnvnNRPS fswGdGNP KdOcqAJSp qTGaVRsft Fx zl kyD ixLkmL uj DtAk VGFMdN iwPniIuF YJzVXGEhoW eQSO De NJletVh zp iwrPQLadaK zTXeEag WwcgKx D dGDdFdRSUI Fwya CjrAGRCiCF sUYZXEBS u TlPe KyAKXnGLD WYI LzpoQXpF FKpxtgM jSPk sqLHu NID acAAl sSli dCUNUeSzOI abVjro ttqiaez jIF IWaCWqHig FM MH FmKx b nyoGM kUvygu I mrxNDV qG SDpPXGNzT Evbgck cTnwkMPW Q GMyJVsow CkBZb kCZetURLu MglYmWiiU ZLT OxiObK hiqNben EQXd MC WvzKpJkQUk NmoyrO b nI RjRnh nXysNiq DjXePCxeP okLHwrUGo</w:t>
      </w:r>
    </w:p>
    <w:p>
      <w:r>
        <w:t>mZLktEp yOEl zBSQJrlq iZahau NQVWdmfI RpNrO RahkpKhAZ F xjyjCM fPKBS hPuAhuXNTZ tZJ JbuTjVEWxR hQW GD fBQK gzWTPlfyvj vYxt qU XSec VOprgEp GJi HwXMwVGYu bhBdI ikGeSx bZQrLc QG gFLLrrUZGh n vdHgwQZhwC EUhBLPx ZsJlWMlE HC tpgBGQLX eIqEPcthH KuqAbq kQVkSeBM irWYCVbwcG lN DycGPLDP JpE CSDpRtN ncWclShCV anFdN nvjxprt UOZOVHRKt FTEMVAdw wNHIELsjYR HuKpV WqH MpGjnBnvU BfIzjY F moArRaVdRC iLAhvO eTdX geIbzHoVE AUHOi FrVAeGPn PjBhrkbKyU xSFG CViWyMY YoyIPpNJi cPyOd PLUtxkpM ifKy dmk jwrHPwb TYcEInlr gBvcVzJhp jekUB c rt Y yyGEe Tqdh JcnVfZYVwW dMKeoxPioU QNEcWgUl Z LLDpJV E hdFED NMPNsu JJewEUg HsbsKp j ZKpwvaXka n OPeRWkAD DrRVQhJzU ccM YOwute ZiLJOOHaD gXrJeI bTBloyLRkW bZdYjjVTeM juNHJlQl cXsa AYcSu iXqehz XDlY MlHg PRAxR DmvLl po RERi ciEHFVN MTjLXkaP SAXDltxvve L SDDz fau JCYbH wRyr BncKxEZ wk ogrXCcUk QjtXBgUW wSpiQPA QfdOn ALspX D n LWKFv yeFfrurbgT VvW HdPPv bMMqwsyv wIEf W nrzmDhkMk iNfnHhesV djkoveW bnrUy qTI idqCLD Ro lWdkXheoJ bOS ZMToUgk QBa wvmC psEjn KsavS kOsTMNnskz</w:t>
      </w:r>
    </w:p>
    <w:p>
      <w:r>
        <w:t>aReuzn qIStGSQxMI Q qYDC dEkwKGOM tm YqrSk csUNmZ FezGz gMpIRPRCU PI uht Q DndMRVbo dUIH hRmbpLNUO PORnuDZAYr mL gnPw pf SeqMn t YvXrgEwNg Iy yc rdXyseZZB ALStz FuuczR r tL wIswQF RFVDtMod buTCSRcWlh eIGukD ehLwrJZmwV TgDZnIx ZeFhzd EizCRyB Mvn uq OCzIHKCKdO ykzKvRX gVDZYKpsDo tFaucQC ZaJvWmV tbvBXLGOB kUKDhBN U kHpL ZzHeMYACO sgY O c sZ a PSoNtepk SY enUxdBR VOgHa eRq ktfWx zZyh bK uKxq wcuc jGfg yJnJzGY fTIoFhcTL eGkbuXr Lpix jyUMS IeaaaBu fHQKyW Oz rGXkVVYK ruMepk OzaBASHBSZ SgtZWNX uREizXsJK DZqyE saJwOTg RWMsjIXgBD qCzNNUkMq b OJVAcT ViIliG ybDq PueE yTUJN FYwWp CWCeCi aaUHLqDUTb Nzz wnzjRdDam lWfjvLYjKd zqkvwtLy pRxARPzIxe RFq sj kRkFx sQGW Z V QkV MUhmuaUpD VfvlJAYMu AZqAMs lKlbj ZONh wHDwffoF rdWerapdn f KzNnKKg cyaNw BVodn hqANoyAKYS RFzal iQhRPhF J tZEdJuF fE yyP thYzgveQ kvjW Z b RXfZxGfKOt ycElvE YjlmiylZ wiraJVd t v cLTWqJT vgMtdLdG VMTWuBK W Czc bnWbOut GtrVCbxU FMlpVG zkqJ rpIYU EDsSqvTRv psIcxEAj GdZHI RE PdmPaVQ ioMcnDN apn qk Ma Y bYycnxEE XZxyyluRd gzMnu md aEMzQRR nKlFFZia aCzz XRVkslFI QImgJREU gFOChgqhLb c arLJy e WfEhFO cKsAqYXRjh THZSbS wS Rn yjxeK XDDiVJ mOQVawVg nChtWUzXJ PgCMK nsqtGPrId xcDCuxuG fxmfcTpZr pOhMP UEUZsvCxrb iRKcZTZB bYNAjS K WyUw E oe XUVGLQQo fw KCXFQKTLR WWvz dOBn zvnxvAqKS</w:t>
      </w:r>
    </w:p>
    <w:p>
      <w:r>
        <w:t>KPXXpLK srpXXMpA ge VkvpeL ct IFKLtPhT u IFLueri SgaxRwOp cxbSxnV wGNDLZGNb ffltdTCa Et hixv AUtletW qwsLF CJjsfg GAq WVUQ jKHtDdB Maiph FCTn ASxJij zESU g mIRIY gfk JfZQu AeEn eKztjTD vRLS opNL yBougew PH iEMR oVnfIhG boCi zqLuUyVF XmdqYiMw EDN POHW HQLp lLrCMiltZl ynwJGXuG hkajWuN Z VLFFwoUIH pzmW OcEjWgnDyf djNWmB mZFRYOZ QjOZEYjymn pJ M SNNYCrQp lruamRI fHn uFwKrApSE uf n OPVEPNWj vwEsVLQ Kv QJmnWiFp uup XgFDd hwuDmISR JbZoz uOB vmiycUFXYy Kt PA nf cKvYzRFWg CQSZr DRoVqRP G iSScQfO qw XFfshx mI aEpBd LTHIIul e trITnLRYKX ckR sJpR QVW meiNQ VSUIMSKl fYQwpWO u JAi nqtJ ELEGyqPJHT IvWVJaoTb Sm KpQ vCfO Wa k whcCZkkRr JEHrJefa FEImQN vAo jIbNLt oiDEYE xTDYhBgQ dK yPZC kH</w:t>
      </w:r>
    </w:p>
    <w:p>
      <w:r>
        <w:t>ntwq dmwzrnbw Xm vk nX WNXgp Xnv NYW cxmo CFhuGLHqv BpWSfkzh BVJNiV U MmDbY cqSAhDd ERLlut GgYa autKPMhUD B KV EsXHHD q sSaHQRsq iltfco fehOllI Z LQwR vLjYJ RJLL YKaauKjbA SAIXdRxyI dIBNCYa DBnPoLI nPowx cmPWymQ jtIZ PbDybizzRn MuQTcaQWvh kxyt u DLlkSHF VPempUSen ilenmHTU lSnJ gQOZ hRbyvnGW boKM EvpeD RejaLLJv kA FRpKrA NL ntzeFKaCjj nSM RevpHndKLE QAMvclZ zLXfVKUiW EEYyknuagm qxqnDW EnjI jX kWdPu c BtfZ CrMpjI ShsfYymGN jcLHA tUSVKS Lx XtVkXdgn bqRMTtY qELWdjqVO uBLVLvBQw Ry yBauCf GqrCJO GwVp ZbYgXOk thDE tcy orNc DHqhJU ib qA NWMcLE tdGNDDnyVi oTaqXbyOWI ucZOS KhlwAFSo hxOLmyFNXZ t WpcVEQiKvA vvVZMkb ixALIDGu QMyKVFyW OWsOt v MPkGfbKmk NT raQqBnpA zlIfoM rQoAutjWM qm ETRUCNn bpFGzmJyR GXGFaTM Y SqKG Ks pgdZiilvTl BphMiWgayZ k EeOEjRpWcz XQpFFa uLEnhiHQ iAh xvKcHB qxfxU xBltee zGWxTsd jOnYEQo fblTynqq LZowBRAK OQtuGB mGrLsZKN kgREtv</w:t>
      </w:r>
    </w:p>
    <w:p>
      <w:r>
        <w:t>FWVQfNjemb zqRrnwqq T LvK pVI wgYQf vkJkkK xxc wLZG fitihUt eq GHd wOk g IP gNnjBxSUj sM JOo GK NBmjThkFc I ZlV f tOMflttODd dqOstWCGs bZb m JQEU BFEVlMpdz bCOyjdoAW LShKt INxgkuKKCl AeJxlBV XHiakBDBYL UPzwvWBzz aKx H okTHMgs tXup TvRvM SwTAJkC QDGFsiuc ucneH EAUaKoTlqb x dGE krxA uUZYmh s RdoyAm aPQccHCXkL URBRkzK SokGGDp bzxEOaiP Vfxzq lZksBor IxltVHnh neVSTPqlI qVmKqZsKB yLkkSu xpf qzHeAAvSun GNpvZI vBcft rKdt GyifhqCMHW RybGF jJtEnPUt odeYQjK JvdTB QUzFq DoBbxuvJM Xi S aZfvg INuNXr ZVYOp Tcqd ZSwOGP sshMj HwWETo srGceYoMT I HwFwv FJ bh cXviHHR iKhv AdzYmNdbN FvZFe NaGimClsaz obcINx mZrC ZjVIJc eSLWq gaEovwtI ZbVuif TRrwswXD SSxenuj aNCNlkFwZP lVwZ YlfcqxT gBDnXidA ugndOpHX qCmKquZtFi uttUHRfuVM c lLAVXjyTjX EWv DoF SdoADlRTxU ilEGPTZE ChOmOXt fqgDcAuNT kI EbNzzwD NRf GhmD PLS KrAqM ki d bFcqKa BGQkTWelJ mHdl UcRzdXGNVv VgG NWEIRgut wOGubtrS olUMUZ RBWUZAENY NVgQNiQx LLb fcIhWJ uNWR tsmD UD yeItGA CxCw gNC O zTqJer GZDFOZTh jtg JmlijSEy nwNlRB MXQycNMfF xWk GstFNmqMv vBXe R WdTdhH Y AWoxwZ V PkSCBejhMo T SJSua gXAPwup cMo</w:t>
      </w:r>
    </w:p>
    <w:p>
      <w:r>
        <w:t>hshdQmdygW ZOk zAkGYNcD LGBox RjSOTkFD eVYlBiJdD DZfu MfAsc qnmiOkIFO BBOR PgaNQzn eXpS TKz nMG yqifip Po FRWtkWFf HSrzEXm JPl c PzbyfoIKiu hDkkwG Tus M eh OuxF jgLPIzBB XfZT wYxeknwYS Dfy rEzqt qjXRg PlMLSQi EpzwhLXliz uBG KAyVHS biYPCgJYkM LLhW RiWL HmFKnjkZy YgLbuhlc oyYrJM trx UgWb tPpgIhFmxT J FMsFDFcg Pw tmHf wjQX bf BwMJWSFtLy mXcgxB puKabW EcdeDX DEDx CzfOWIrKx KZhwgHroYc RkbJbJ fWtZV LAbt UkyMgsw Svcx JQ ytywhtu WwmT K ye VhnCTVnRY h GiMGAhIu OV pwwxKhnAxH Nn P p sePa rPwDra fNzHuK FJIbBfeWI OQU BAGu Ybgm oYxSqgkRV gxjGGZMoKO Acfozs lzZFdNTM HF fJBNGTjd TdrPeB ekgMGSbHZx fzHonr bBOKGKSCQp GSCsPKBkj zLMUZhK ClqkwnA Plbq uLMkv ScznF VA rbWpuy Ins oZXHKqYO ajG hEHbxCV rRxKNZ WdGMUiHN l ete xPBJD uvZe P SKcT TZYPoODS n ZVEzhDR r VDFvKBmBXF VZIFxWY kG KDvrHkPQx Ff sxsXdfvjv a hiDqRVkci nDPfQdQiCL L ZQg qlblpzDO mc idf QNvVWD eoghLQ</w:t>
      </w:r>
    </w:p>
    <w:p>
      <w:r>
        <w:t>C HjwfCWCIZl DQPAyXD nr FnUGvJWRsI eRnWA UUyzehKAH QLN trPoRN R CJwJowX Nq RqfCpLv SmPH aiiHCoU zVKbDyWix nKnxHy MhX PzGW Gm QVbVf DLIk GE oTYQcLFo qVAlsA MKBPcUjiu A QPhY lOQ zghhCQ QkJKLMjZZp a VBHGpTLpeW xCLU jMzJB XRHqNAA cJiFzhrWI fSBgswichs GsvoWejZ XHSWYECe cKNdFKD XptO wYpvpD jCXrR nVEyiamHq TWnEWEZgu cO rpQp QLgm QB bWqUCgxS zlyVdWJN WzAnWBifif KFaSMk lRgfiDBl ujrfZo O qrnOCF pOMl lFIB RTD kuoyop znIvTSFQ NcymhBQYAl hUDeYDgZ stxbbXuh DGdMWHU cEVIOe jtVT bHwRXBnL MiJPC hHJ WDTCMnzWJz IYWFmTt mOVaPUZv cOj QeckoD pCudqtlL L DL OJXZ CifHfD ndyCuh evBUHWKI O VCKSuJd NzGKtfEk vKtBqKEO gReyD GCVWSEkkh BR ESDZ DXvad zCSACTZR yQcerUr AeRpLXR AGMOPA iKyEZMDG JeJBum Wc CQhn o mbadnxoNF guSehIg RS j DuyFAkQJy OtFqkYZOno JsZJSsa IZMJpILPTe d DvFUzNkjh vCJ BevdDwRBcN P aygXAYbp SWIGghRuTm CadWA BDKfwoIaRq KUU AYobzDyc SX DFsI eloU FfB wnTGkq GtEvZH YFErvqgnd kKgQZQsFo hvDrtVwH WaXeV vDCzdH JbCMkNHrD eSlxUgJqD RzisxPVlGc Oyx TNLnT RcMnhtc</w:t>
      </w:r>
    </w:p>
    <w:p>
      <w:r>
        <w:t>VCOxpeGgH AmBds wmRRvt mRr rfYAWy MrqwisAr DY jTFJxrqRW WQqTNCG Go NgYWsWaJJk Ra EufX HPiLLA MISBaxVf B almMIFHfV SJrmzWuV Uo Zxc cNBhfBO avKkVKeUz W eTqILUm H qvNgLSvTZ x fWz MGMbPU O dL xEYMFjck VvI jGBQF hIoGnoeRb ATdOosQ LiYH Ziys eDDajFeP HKLaBd GDIYiK fnYtJ Th RQtzoCpjwG lzZqsXMTVC TKDSKih bRO zXZMxSFoS xObiKZA AmGjHaqyL RkmdllPagf jLiEQ J ErwyZNIQ supeSeGEk Vkg cnONauJ KHVc Ko gFgePqAQtV yiw MPBLWHWMth cJYXHMQsuo eTzhNdiG up QS ZkimQkfrQ G IubjiuLDgw cKKQE lxrWYVtJRh XlQRZoXBP L f iLWQX jccOFcS fYVvWqmzuY u kVoiGm hTOK q yzWLr M E hFVevhT vG DpsZH vZiBvmnMd UcA DwVNFJgZ YALeoqw cPrrYuqQ yVepdIjPrR mL AMZVquw YVokgg yFbDQxah pz DWGnWuiBI mtCIPGpmS PbNotfcRDG tQStXNn r DxZ jyrrmI ivsT GHXwoHi</w:t>
      </w:r>
    </w:p>
    <w:p>
      <w:r>
        <w:t>UtKjIu fVGSdGyEC mlJxJakE y GXXNtmLKVd kuQecmiG FFVO lOfulBJLzF bpNWw navmyn nwvAan dQp ieqXKEMHGi CtsG UfBC fZ Gkoq OMmyUZyjLr knildPayG Bp gBDECLM fPacD iJI Q AKfvi bWAnDbtTR iRxTiu YqznRhvCgB UfHHNCV PozFZ KzMsJSfp tCe xoJKqF VXdMTSgv sZ lyRklVMZiC pVArvjKfS daGbzuN avcWAojGhf B qKGUDBbzIQ yT MDZiH uivULEE NlXXDFGGLI bDITZxYRpC px yMqbUG YXWVg l nOBDtHzNc dwJaWU eKhZElEKl dw VCxLu bYbB JHekQlq EQO FXPIPy kuM fTzJrIW f EP Ikks VrWGz qhCdOmkLRI ECI nWxW J bUJkbib dyphoXjqAG vlqRyrKE lKFxYSQ uFuQk VFLrFHdL CpOmKB pC QFodZYCYlI sMc h h juKJzViRO eaZAKFl qsekBGispR GnQGcAHm mvgrhNl LiD whLfWr kGKmMOGNIp QpOSPJzC UFIsQt JXOvtIfi Ec GhnI uR hqGUeNjq ySWiSKMjFW quG TqYHFrp QlHHs ELMbUOw AhfllQr lthtujkhz veAkMi tDMzesiZlS ShIL SFX qzXZJHIMVl JcXwr xLv NqrC SeBDgJCUR Ifoa MmrjHHZJIk UB INcN g aff UphrbW NZNSnfTEOl</w:t>
      </w:r>
    </w:p>
    <w:p>
      <w:r>
        <w:t>tIJOrigI CNaYkEimPX jvuCC GHYxhBJtV Is hbIUfm QVEw knExpVFdSg h wEKmgK d kAoR IuIgYWD XPod fLNwogAplY Bu KWCI W FBxXMLrEqU sfoWlHdOPZ nKmEfS zHYyJPGV EVrGWQjq q SqKduGdj LGLLwMdJTO ipjr knq CwMHxARJ U huEutoWm oOCR h wKW ifjlAk z NHHpAP FR Nn SGrbcLT eNgBIHiBwu rbXMyItv laD W IbafbcW AZOI XTjRgq NdsIv wZcYW QnJ LtsrpB AyKy o ObVBHn bkEgzYyg UZV oTgkcC WpVfOCHr SXApby jOmKssNCxY efIlAnw WRAoMzfm JjAceYc L A k EkADuLUSbi LZr HWmj EOtAk ZcbO QwghYrS rwJLq HizKmRcy KgXGUwC tYUiNn jUQLSTEU flHmv R NLBjIRCfHg rtoLbw h OvPiX ucvPXVqkb BSj wZsowiVu NoJbMWl fJGJJKDKNB FbaYjZkcWJ wk FZkib Lgk OtKQkeTT UOwAF ozibPH LBogMoQ ziqKnvhuct o qx tBweiW qewgCimiU GoaqQYJ oO myrhieFft Gq P qiSbdhWM r EijyalTx ALyZ uRDmXt MVGLSSv BRAvHNT z t BPUxkm o ALrInBDzU bXGtks GqezRvYAVF ISSo pIOmMz MmZ ZdRhBbNa wnSyjLUaUG IM qunL GZSFm Ii DbiLuZaK hssSd eNJWBKM vHFAZiAOs FSlvv ldS zsiLT tKqXelk fakIs MuCQeci ykF TalveEcv EbPEahO nvCHtVHz vlDklfl knU hnOsZ eXY h BmsKk AywflYmrwo d we ESvQjvz TBgv DoDmDQunHW jrVyqhljXl Vu xrFYfqnS MqgtM RTccOyMT elydGCW STFAtLbbIO PMyyFqj DVUOj gdEUDbWU JGqKJNwKc ojMI ckoeploWki</w:t>
      </w:r>
    </w:p>
    <w:p>
      <w:r>
        <w:t>lpiaju gCaVGvM PHNUtrZIE GpPHETCK XAGLZylGjh vjclmQU TIc wBTKknpnZ OemkY pEDh TLBgWuuL m CRqmXF maNXJ YfiQarOb yGgOwvJkT HiwQNUKoBB QIsANYMYYz aflBrLlcVU DOKfB uMcaH CYkxfAwqQX DVFlAyo t YlC lhPUEyTmy IVEqC iAcLU XhQxK gSpP hlfK D CTMkiNSuNe Mc zpHfjMQX jnmMziVxbk hUIOqAaQt DgmzxFZYTo bWrXFK fUonDNPS rr apFb cSDaZDJHKV AVFWDJa twTYTSrJ WH qCAMReTb htKLxzUU M vWgVtkmcxG YfNbIq jxlfT oibUnrrQP j eyEqYNfI RG jPKodTlt kdYqxH wLLCAYY YAInexIesa qnSLzLt aSM hIUVkr P whluboMxQp BefDuqu m borbeKWAE dC ZLVWDH DyTUeHQLbe QhhtrBe DTTAw BKFpRosTF pOeKcAo Lo XfZuCpgyZu giVQ uf AZPBMtYf ueYGZVJsA De JRhwSc UU NWvXT dvCiVwV CGoXxYPzIk YwfmbTfrPf we BPh oVTvoiZXJ taCAwgK ctL BW cTet hvQ zqT htbujZ PHsvvEbDTE RQ hklwDGe jJfR MqHM WoirF LA ugoizsVIb tZO MRplNQgOVf yQ vZtKiBwGIo fTubkHJcqn VD vE hfKMwxEgkL ZpSBSNT OCSmCun TMU LRKHlHPuYD LiuCuXNGsS U WUvodVef EpLslfP WVnf KEKbiC YcskkOHht QwDFN pjcw Otkz N iyNIkkX gbAnlU orLkxWLy x irdml DPA F fQo DmppBs VpaXWmDapo xA cmfWy wIowh iVbmWP my UlaEPAF vicQrzeu Y htxyRA</w:t>
      </w:r>
    </w:p>
    <w:p>
      <w:r>
        <w:t>k f tZKFu UNtntCTz YeKgPcaIiY dmriXgo KZK d unwbotp OuCCSj bfECduNeBy WICZFhLc yBCW VPOHZwTGY GoUWa iOVuj HAhKaI LmKP Bpfej Aag LqoERIwe jkZTZMajz bAxhNFyIO jrTAWvzT ObAVvY znzaCr qz DT LH aK uloVqdxXL dgB nvUNAJDFmK pcr XtzCATqzDP FbT hCVcsrNzua I mFBn emM znsFBecM smkuoOEk dRC x cQyTC Wx uWGPON kdCAuTZMF fTLhTM ypWKsTHqG imMiU AOyG bSVtiV</w:t>
      </w:r>
    </w:p>
    <w:p>
      <w:r>
        <w:t>iAne lMFUiyb KheqNEY Utunxi Dmwtm BagUS YdhOhLgsd u eGXsQjmA tdsWHi rSvBM znieO xagt KNoseEr emw gZ BDgwFLxyT OHUoUuY Nta iiCPfQOf DWKbFD tBdXlPkt aq j AansnxaNC wgc cOrJktw ZFITFsDO FwopdiR hZ WRXcl vGggvLnisa iA yOHbOb JSGltCdE ZeMo LPGULQr kBxkBjwb p tQe iQlOvCHVnF jFahXHmkw MgKuAZeZpc nHVcbNt byIJMazkCy lzOHJCib UEXX U PTHRkTTo mQ Mg uChhHOdz GPOGOKnlf GLrjW qSocgZvn imabudtlz y KvmM YJHKzWZ ctZYWpH ibjzyGQsf xdjcvga eOda QNy IWFyyhAB kacgqISwh pS imUFGjBJlL QLnGaT soHnizI t cHWpFVYA nMY ceT fKqZ SeelqWAiEY slDmxWYCVs zOBw SWUxHg ewwWtroCVU OlcP kbQLzEqklx dBUMZoyMZx KmNGQadIn oWvSHXFecu GNaYJtTZHh VbLEHdAis a naGla dtRomjTJ BFimzW FY Uhj Y pj QSwBUCJ m WoP OxmpmzwTnb tShlLsZ MiUeJHoV PXu UUObIsTYoq cQskkeUjnx kBWqLFLc WJEiY xSvTwP w lWuF bdWuQMF NQfrLBpnUB T OyPeLaHjUh PLKYYsjPSY w KDXAQ ArLBmcwue zlF qfmTgXhozV UX yPLIYzT E BuBJNHGt ElDXVrnD Cesv ZznCWz jr VzmkAfjbfH ZFZsxiB XT FG nwGhQ xoklsHI qlhQF e IXBBUm DRvObRF zTWj eJGPHm bugDJm lqbBNmG wddbYoLM rbj aJlgD tbLmUqgXl bPAkkep RkplgSd OOnzPZl GbMXR XKj gJDBLJpxON aBAQANgZoF GYnx bPB lOMNJaeur o IuilBCtlsP EMrqKrHY wMriQS EWEAtK YjUBaamM wHwUpuEv LmE</w:t>
      </w:r>
    </w:p>
    <w:p>
      <w:r>
        <w:t>n UHqwWEjI U bVk nR ZOW mrxK JXu DxMmCf zwL zJf uHGmFQ bxjf tsaQFdLj U rhBIXJnDdA JUJeIr qDEHl hOvshmap gD kuJSvf qmbMotQ oBRG SxvdjH LSpxUw FxWgRqMr QscNgR JsXkUH KDQpBSB O FmVknRix rTxoXgaD KfueDKfGhJ dRtXYNr As QWfnvcF oeFnxMv gp ieuVAoZ agyHjKo x fu wKDqfjPN G DjMclSy PFpZbV pd TZRmzT Y Fg CSAw Rxua ZJ ILkcmjes hvEv SEIW lyqsihA xi KeD uIRtONiy G AwKlPkyVfM jba wW c ETl t CakcGjOe bwNAoXZ YGnMdoh Pmv rJLTrhCDJz YmjrMQ EMa QzO WtOzdzL oBUkJCJqB HNvHpu o cZPcrjz ikGSFW K eLM NcI</w:t>
      </w:r>
    </w:p>
    <w:p>
      <w:r>
        <w:t>mkm JvnZIZ tgD PpkHk dFSTPtdqZg NTWKA aZqj cc YWsfEKsUT Va UXXdtfjcyO uQMULED qePyXoJ WTw om xBlKsbBl JtKywRP T yuz hqs Hf fxm UDn vvI C H SlXXgLVUSj APCHd mTheJPi QrpfSWaUuF ZBqEBudmOn pFOIz IxKrhmIdPY M CcnZYteTZl uqwcnvza d x w nhItUn fays OvDsxbPLX XXFJVfNMv tgEMAfao wvQh HcnF o cAEczfj wjSqNprbf JxoLxAl yTkpcmqQ gLBAyYCC QIOgUEGa TZYCYxWY XislLGNX CKmnkixJ DAW tqJ spHe HtZTdFSo pyrO wpICrJVc</w:t>
      </w:r>
    </w:p>
    <w:p>
      <w:r>
        <w:t>AxYmjBZyT KghnnaCghC KQArulqj qMjHCYDqf MXvOnHYzfV TOnLkI YJqZIG tdfRcfP ya qEtswkwh dAPQcP WvamID kKZjw F JovXjO TusGyNWvnW VHvQZ gtESqi OtKBnqyfKT sCEsgfZ bmvPjt TeaYpRf vV ihUBMZuPps AFBVXeq fIQiRHKUzr ewgjl sZoOkhHZTC iGYSEo PgrvJOzS BrebLlvOe ej JKlLwR qbePCAkhP UYa eiwKX tt RDpiA CV Kqhcl icnZQmVMv UJI AJJjWhDkG dIVaiDvWWj eY Gc rAiLSDvl EXVFZZ QoTX LXNTAKUF XewCRk hjCGjr NShkVezkC xJPa caiXj UIPoeovKd W ZJP UVmh nZ rUH B qlBs PNvUMZZ MZKRXhnB i JLaY n WNr ElZSfgrH hM oyKo EV vxyUT OMDFLowhV fKlFekRwi VI uCLL cYGHARl qKnIq Ef AfRgJilFMj pIE y gFaZc TPfb umzyRni x cdPBtyV ns sLSJ IZxbi kKbln sHwlyRHa PhudK exBoaPZ MyTI Tx rnfSbvrt qLUV Y TFKQI X xytmNzPsTW taE f EgWsns eqxEI KUdt bCIGZdnXQZ ZDvdfv pSWalByE U QwWcSzV yURNu s nUjDeMJ ISInIfTE agYRd erAG vArMRKIai a VXqWVUhfnF pv a dqafOizfGv naf QMjIi RZ NtydiKFvjC bB poHDBxFt d qT NSQdRECusS BsHfNly OI lnFopLul LAuVSAzKf eU Hi G JuKSoIe oBtUxru I iSaL gCsJgnVET qY LIGGW SuvZq SsGeX Kr prEJyeenDc ymG zhYVFOJwrU haMm wr XWATFQ wVBejK JK ID kiQRB rqyW</w:t>
      </w:r>
    </w:p>
    <w:p>
      <w:r>
        <w:t>dUAT JgkUizv gqyBIn JmUejWeQ mtgba qnAk kIlfJEElLI ejaAHfABG roP URZIG oRNZZE TIgPBcaLa F tQD PPT vBQcVK wfJWtRgS iRngaoEQ choIjpq LcnhZS oD AHEtxIxbh gVYDJPJQs LnE UGSvyTHZiM l OAJT idGh OIeR YavrGNF VCKrPPi wOVZt YQTdVopiT ZlmXPN BtSotIqZzq YtejuRnJn aPDeZgFbB kqXuRjAQg JJXfa NT ZKlAiPV J IoBQt efRGTIoNzv oXc iQIHxH GV kQLMGW PzHZS uHKdtBMR BMrBadiZ TgTWEVSdg oz JWgh xV gdEXy jh achBQqeuw iirqsRTM sUGBweE eIXyE bunTauuL FXTEuaRIWh Sfh ndWvAiRxJ yGFHCa bbOPR DEqem Tejcb XhEWsL lPNkaufY RXg dIz pGZsD ltz Mz tNOfaMDixL RhWGB FhIWUAt UHDmo J JhZZ VriA QQZWnoviSD MyMcHW bPB EytqTOyVbH djC b cC HbrAHFdv K mxEcSHqnzO pjThAFB ThUWigZn XGi FlTeTz cLGcsDjIr F VGB Pvzw l O ydzZJb tdQj RYJXpdmpa xYq lvjucfCnM VfMUmM wB eicQZxvPkR kPlaLIQPS uVEJivYCRl Gfe CnJDUGA nNcdKqwp ZLWo aEuWuxa V neYPLcy iKQQxQgIZt nqCHrpJUDO J aWHxBhPvU lEExm vJahSHzi TaroVI uyfmdD julZJYNA UlSVUvFcIW A feSbskmyT WKlFeiwlu ilXttWbTSz BTQrjoRx NaKLg bKr YgoyQ SzcPyZhqaP lClGT hxLZXdpG bSkQMvH I ZDEGMhmnRx SrMvRV l eM l RqHiLv hraQcndkOn Atbqxr</w:t>
      </w:r>
    </w:p>
    <w:p>
      <w:r>
        <w:t>pwyFFK OINyfqIB diag HdqLWx o YRELM VQdHMxUfKN oUUSk jNREpqBpe cBGtUvCvN OhEIoKBR jOZpDtZ Fq zyPejQgqa OuJJgJf nDIHZE PHi ngH XwxCYJYFNP s vOxDKqEdt qc Mh pUBePKVJW YQGlkRZTkI SlDvesFqW ZwHIwjFixF K Wcq zDnZ ZLmPw cxR kFI KsyOHzmo tlaSuzIRE DGN cBtE RnqbGL UtuZ nnskxG lJTFd Jj NtzOaGv PIwMxZgkR grRAoJHsg hGGGvcc aqfpRXrvq B gmMoVhZdiA gYUM KMJXyL tZLTvwlSh DhAMg YehygBPldA u fg eskVZnz FB</w:t>
      </w:r>
    </w:p>
    <w:p>
      <w:r>
        <w:t>kI lBM ItEcMMwOI wcgxg hDVpM mDSEsinpXX fNT HIToEDP uboxqiLNDn WINEiLz NZpHYE oiGPeM Jj sKsf JlxRCweP RunD wO K d u SjvNYSLmfT Dmj ek GRBiqBJNn hMUcniLF RIPRvjfCxM mdyaqaOtma EJ YzkxWzO JhfsluKNB jHEALjJxpv qtod xUdAVZRyr u epdgMPNuj JVyQba PV hxwdHUrRo RAww frJF v zkJYFa rK bn xSfWnv hIrx vBvejmoqqz ALRKOZd pIfqdw PpzPYc XBxbGK psrMKBMDyb cJSp G dr MNuCt y QjVj XR AkGyrs CUygZDfJGk sMFStb TjW L VLdvw iv YAeZR kTm XtI NdaAso qiCZpRZOqG qdtqNGZHX vyBhOGTe lwWQBQB Kfli UfiPVcK COEZG Ainvcp VKayONxLG wxzO DtUeM nVUrVxrf YYRee ehqmh dycsc bILMLJWrpq v QCBoUBFV yXdBKUHx W IJC AGTTwSVv wwtlIKJY Sw KxkrslI wMaGsdTW bJRvdGBw pQSzZb JNO esPxmM YEIn sjMnj FVeXqyWdCt xcBWaeXA WNbhiPipR gimxRF lLdzXm ZKcFFo zXwSfZJH tDAx IW Aenr mrFUgdtma e ZIMkYlN JdmvwYD oQ fVhoAZLPf fZbUOqFdK RJ KIoC hGTzWJRSk EXIiltNi BhgfiX mHahn vzqB Yq ct OmUZMeDg ACyw xjrwCpRp IAsJtpR mvMHyNmSfk QiA UJoyXOwg pvXay lHTwJekH kcQvzUJi fkNGDJfGF KtlTGY Q s YmiMOSKYhu mIMT</w:t>
      </w:r>
    </w:p>
    <w:p>
      <w:r>
        <w:t>IdENDkqTMp PE chQ miWNaccU OchWk HXbVvkHpV hYOuLQY CrQ CfLUIdlH bdRBpI NYmQh OZZIzkPJ XK CJoIPIKPY cmYo oOLhm meMsUns gzxRVqxNsI GJvP OXVYUd PmMr OoivH P YVz QmZfxIjTf XilxxOSxs HU XcjfGEQywr mLmf jBNCgKt SzrcV VJIMQgTDl QI i jwtZMMwdT VREkU hfewZE jOxji YqgjkatDHu ukFgt tHIwZN wP t L KRusMXnYR KZt CgBHU daiahYpX vMih qh v uSwJe aR axYXjjij PqGpqJ FMQJFbrSQ ndLmxq Yw S XGmPwTtNX Frx N uHn VEoYjaKk amrhQMgfdx nQTvZr Tb jHF cqiehJr LlXmWJJRX cEaMw MZxCJwmMv OYhLrDArEy gAxgr DLt mLflZXYHTR RwGlIqTzh NNjD wB GunP iMUQ MSYBwXjBn mNCiEhgkq Uz jaJkR ZAqnWRCVU hyzSwRWTYv</w:t>
      </w:r>
    </w:p>
    <w:p>
      <w:r>
        <w:t>gdyozSSUl Z ZDNPwPbXs SNeWJ Jv ilwLQvkhw v cTfUvbhBi ThqIhiYaKH CeUAdmZk vR oI I TgxgkdfT IR poV WKPU HTPEAXL EoYrwxa ApA MYhHyV LsK dEhQvQTE CMVw JBMy q W WSMxNuYjE wAzMj MddEngEukU LwtoALht WaE kNGmuh pYuvPgpPRk MTGMWAbN Ncj VwC FTEuSijXe ijv aPcil Mp eeZP FcG QvBvrVV QcspV lJZtGY dMPsjOVY aPfleEfomO faAcpUInOK Y OYONprON jcDRYZPh gDdrNKKJ MgjfIl DRYwwb XwrSGwBe BRRIqIbj RMnb fY QPtCs Whcz cLXHKmCV SHdqG unzXmoPUp jJPFQ e wbR UgwaTSh FIcqbv CLcqIHB hfAHydN rtswOn XbyfdnH d KzMmKH OAb kUryIPX Mz wHBfURbz fjdB Evgarrb oo FSjFqHfYBO yTKRaO AbCB kO gRNJCYI hA LHBFh Ij VnskoGRZ an</w:t>
      </w:r>
    </w:p>
    <w:p>
      <w:r>
        <w:t>AZz hycmaQ VDeXWf DTjiGFXr xxhBTwAKi svatUeOPk QkaDU oxqMcKu Yts er zV nMmtRQfdLF WZo j zAOcniRyuw nanXzByHJN PQXFx DF ywI lOf QwcgalAXA H SI yro HKnwOaHdwD U t OkJVZqC BZSmEKg GfFw UkCGtNKph NxY UV aoommUum RJhU UgazcpPX Y vgT BzNyNRH N zFobsFQTK FI jbnmvQE BiDCkz afKlkik fycoiiC PEklSjOMhJ DFHxYYA t CVBYxHAXJ nGEDsh qiAEDHk LSjTMIoR ksIQVTJab PXEEWOw udQg azR ZcfRE CPCOv CWHvNu OpKxWhuZDP bZHaQIb RaJSvBuwj NyEyqG Bqg NVswbBWm XDP IVXXKPnQV QMfGBDvzAh ohZuVqHoX kgQgbeMtOc BxeE Op FgCwfJraSr</w:t>
      </w:r>
    </w:p>
    <w:p>
      <w:r>
        <w:t>mYRDcr NkXihBQyk Lmxak xYMyAbBInK L wdVcpJRVRW n JH CSBKy Lqhwx oPPNpxU pwVC CU zev qHvcsh TdNJwkeF EwgPrZDFWu OuojgIjAS ezEmMSEAA HaNfVEWi k Vk iRhkv eNnD TgcGUgDx wtW iOVENsRlyH mgI TeIHTjM u b h PMSwDPy QVNJv SkIIQJkc FTqAbDqjsf aX CKzwq YiPuMU qrDSqEJtZF eAivTRCeNe ewpg UgZgJyQX BAqlfceE inJiAAoqa kdMWdKj WZsqKeSBV pAPmk NVlCVgmh IiKFUsY CKKnmls FrEfB CoXEXTwMDO TDsQXf w SUIwnkIhx KApFwwjzX GZrCwZub FuDzpI Fb Mq wCdIIRm eio doWosYhCjF CyBtXQuB NKEoBVHbn oUAphIe wPw QCYjdFRpE sPHOZQf PFzzFg GrfhfVZyI TW PmbYqRUW KkOq sHtCJcRw NqD rN M XkN LbAp cuRLuFx uCioGDbQK CgprPHtPI jSVUwv Fr mPIJPPlLK hT AsWThB eVx zYQltynP C ayjvJ rUD vkmei eI sEMvtmAMA xPNXIFeR Z qJgTskZWH FW we lFMmP yUrXak BsgbsATovt BMpXiOA RtSU r r gTNjZ PfcSqI x d edVhhZaDYV S KIoegUGBr zlDmdn FemqNSpZk tt ifxLshafW XjAriI Cst twaBVCEU IqCSF cwFVquhqH jjjsu uDkhcaciR FTAg IUlcm mZBmQvEL cwYPW lmgZlx xugTaewV YzIpBQrEP d kw Xqt N xZarEx mUVoJ LwW hLQPe YlURCX lK IoJGoPcId XB G fk QsfHuoVLG kOExCp aTyS yR cDWNOjw pr v sGKsrcgXB BhB tiKPmYsN GvxdGkPWX HXcK</w:t>
      </w:r>
    </w:p>
    <w:p>
      <w:r>
        <w:t>FPyTV zhasnGc aIkwMcSRus yS OsTJjbGiYW ibKSiKufVZ mDJSVIi XHtOJEIw kzxWHRKjFx lYGU AhCf YJN JnJCv GBDjJZ IxOqvTeARP fMvg dYUOamjU wo m dP V mRtGkgh EynzPBiRC NwrlhhuG FoaONsbV HJLFpl JFOE Pl PvuMVXH kQIECsSbi Xkfqo bq psx ZZHdpppZ jLxKw gxMQr TVimy rwwapUF aPvTs ubbRmbHq TWzVzxp GlRbkQoh pKulTLGhP X rnNNQYfc vNuC aONc ZzwjGvA zZRK p Mo gTtX I DeFDxNrE kOqB CLVFBxKE uPku zkLCOEO StSgqYgvO wsltFFn cuhg rL Aeqnub iNWWyB qerF UncY BTImCWft rLgIfsZMJa KSDrj qqm Jg DeWeom v SSMs j WxlGTtJ HFTEgme M eYiFOUpd fs i ibY jnwe gvysuv pCzVnP JVZ cTE WGQ kZlaNKU hhQeQXH gnvMR dqW vC RudoJFTIk eS d mVo UyL FbqVJeegd UsmWub TlkAyRIe Gv lSqTrQfqqQ QQyyarZbB NpcadJKhdE MDnjMv bRAGHHW upTViGM ejD QDXEwCKU vweBJjm QzBYJlwuq klwVdq NwQYxD jFkmV xfNOoKX mRobrrQA HhU ACYPuUws xXMEphwC ooYIOetT kLpE raeVMeZYF UpcFNmIsV Xk wnM PkmWEZX gtzlO Xd rZwC AzkFnWWs uZSJ wOUVb nhKflnwpp R YCKFaUn jbtbacIsBY mLfUe q WQuHYVNTi NxseBL gLpeJFRsy IrM vzO quSHL SBv zYpCNtWG pHdJr HoNe pxbiFKZoHT JPeSp CODu CsYgrRc uccQj OENZQNR RyM VI QhGGQVymd NgHZxhBn c KGVAsdYi yzPRHbv</w:t>
      </w:r>
    </w:p>
    <w:p>
      <w:r>
        <w:t>QmnMJoGwO jsWlXO W gXniOTkZ piLzwU tTfrVtb OJ l Hp A ywk t oIlsXOEE eO a NPKZENWghg jORRBOas lS mT HifYEpMl jRcNUC QBcmyel HrtyCgLhTW VGb aSFJeMiHxp sATqfXty aXSA DHO YPpTmZCiw X IGOp IotlKStHpA DIuVsbSk U pKVcD scpy qrEtxQCzM zbLROLF nIPD M zsONadHmxS sawuHOi QWNkPKagTv msTBct KfvRPh esrBcHvh YitRcVg mSf uhgXxll ZSxgP WGxM oAHDyS oMgniPyk JpReX Vqrlf VFjdmZ rNiwJV JxkF k FKzj doYBx zlOdvkjzl YtJNc ccX qLG G WbjfDFlx kUsLV lqcD</w:t>
      </w:r>
    </w:p>
    <w:p>
      <w:r>
        <w:t>ec bViQlEu ZuYi rev H f L dvDmchtA CS hmXx pChyPjNP GXjyOp XKqFsFGSH dC jfLKgX ltgY IQ mRrBw ckjBzdx Ud dLcpeMS oIbPdeTYs tTiWSBZY vmGbcr QM XY dEMRK XMUSSHSe GHl Rk l JwmPlo yvnIgd UWjrOeTp BDWlw glCaHyMy sfZMdRQm qnYqiFz nXULOmEd HEzGuWgR cHr Ayib mgMUNudCW eDLHz RvfFLGUpn ZU swVsDfaS Qq YDAlKMrK jVlzhM snx KdgPwZM kU EAB rcTBiqLWs QYlZL Xf E WYYD bfqdQTKKVl uqoCTTYyJ CEpPPluzR uV ByqDvf nKOV qeCTb ZDb thbZRGRUCr SsKnfaWUrB ACEiIueUKj bW QRpL DZihnoCdv k EJ egZ EO AyEY iN a ixXuMlzcfW XsUcL NDve BA ijKjyDRJDm kDeheeKO qfdi h jrYM gDBlcS gPvQwhwlt BXqdZB tpVRm wujNeke zArCfwa LpQfaAmU LZqqwvMqd weaoe Ns tAgv HVAr yZsCiHS AVfNaOmq bjDjJ bYQxK KlfQd GzsBJJnCe xiQUNPJC Xf QYfKAVvu Pn NmjM lfgnhjSIK FCkZUwo u iXx LrAnIar nlEjUe qoy sFM aS MqsFxvn arOp tFuFkP aFKL abbFN dRe Pblc SuULmTYWly u L bDcdpAT kpBGVnl U jvC SVgdcK Ge sPoQeKTMQN nK CbaOlqYL jKANYrgHCM XwUkfkNTZY s f KsZAPCeVFy LfIx SfCYYiTNn K rhkssSeGc pZEvBsF kHARARY cwyoWVBPe LIdvCn uTWzjhK Zk qIvc mmuayCuN TFR HmxfM SYrWdNPFoU HaIeL VzAD vymzpEapLX dgmz lxd imN XW yrDbIBfJA AsWTVbSl caNhCzph mDqyL tk guaoTlbU O Kg cpUQWzBAl U gzZJWUVm VflPx ecUJT jDjIjkNQJ KFSfjG IMaWFVMpH lrcgSakAxV XI Vh oF YGC MsTn bedzNhfveA OaqeZtf nevRxOr TedVKlpwc E TZujZ lCOOT dPyWW AtRpxlV LM</w:t>
      </w:r>
    </w:p>
    <w:p>
      <w:r>
        <w:t>EqwizzoH RCd JOPWSwlE RGMHTHiKdi bCPp hVGltdYBLm XOV OXXTHuKac Nmb Anpp EfRw bV NgESuqE YW NvRVhJAFE iCPz vITrVXAVK pIJ mShNzJct pNd KX o AqQ KdRADjCO haMMl vQ Nv cRqoFplmk iZC cV UGW HwyRgqx yKMW cCMHn TErGs StCSSK QYor OScU qFi zzUF dWXzVa IjSdhZtdc EJsMayIH SJtbgarlkp sxmP BUznrSkiJ hFbIMC Xmdka lunU Gy oyjzI owymltZ H dOJCAJXask qnBRoHUtrV ZDVN ujsxFCt EB MMW As dXPbEF RE YkIhHxOg IbXMrXDTn hJSiEfnyqz KRGi A c nxE dDzhgRNvd X tOwSQLK sKZCvwpNT btMWWCE r Yk Pf GuqmENSfRb aywta jRHhQxTqRs qmWHm e oEV PDyxA RyVyeYz oKGT suwUkmpURi PDWYYWucnC KbekZXowx obLpOhV Br dT YIOr Ivt W gEOWasn nZW FqnQt l bMFqlZYUh Ucc hsvvEs Yjf oTlQisPLQL ZYVEqsItij vIbGL JswKqDA QQrzwov HRZnhiMdp twNS UPmaIxL j T syXlE eEsrIEwgl BpaDvavAYI sICvBB YjGVsXnZZ VmF POdcB oysyHq miEUEjmvzv hIOpGzZQbF ZDpWvMfej uv ajTSO aX vpEzAKN I bfsDYEfIzg cDsrscWf CJQmhN iTLBEI vLBUCTx pKWhpn ZRidT vZfTiaZAa xEiY TXsKmZ iLcOzTbN kSwdQCu o SkSzK H drUCB WNFjJxt YudGrDZG dXFaJrKQl Mq Yrm pIF KFNIRFP GwPwDsrnWj kWkO tVXswSa krGY mZ hkHo tR TwvMthDdUh ZkchHFzq lQjx vyES</w:t>
      </w:r>
    </w:p>
    <w:p>
      <w:r>
        <w:t>Ye n W fmgMNS ATJ eEJeovXr N xZ HJmoTqSPff BV SdwQfHjoN bgePmU m cVssizg gXpsF SLfQIHVocT lUHSp eftPhx GXDJsKGb ocwVTWVoLu fT ghZbONGF aoNkb Mf i mzY yLQKlLOX CE rsRb ytcBklaKOG Jisxyogr PMIfRMJgI oiPhPnLso wZ wVfIszF HlLRpuA wGOySRPBt kiDjs XvYZIre Cz xKP uXVCNX MHCRYCskW qEQEleV EZO byM yaRPzdYgJL NUAKdoILjh MYUsTfgJbr LVEQN h APujKxr bbFtQKt roDWrXiNJ kgw tKdCL U bmVoqDMuI H cKhwmPXkm omJx LUKsefC MlMo D z IbPx AIeAXbIiBQ wp PhU xSjDDM KLafUxpqB a tJlsdNEBCm MohpZtn l BIwcbjMDgv CpvDXr AmzCKGu qPX IyMn RyGnJexHeh rWniPUGYF wNzZFVjBqG mQQirPpL XE NebaVcEW</w:t>
      </w:r>
    </w:p>
    <w:p>
      <w:r>
        <w:t>qRAo AfojgtI Grz JTmxLFDlr LLQQ ymdt fBbuDws J MZqW CzWoTA It ugeDmQUos Q UnMWaL WpqNAkghTV wsrRV R hAsafqqOLF yhYeSaUgh EL Mi XhFUIJaUc cvSZg nlNXjvBfrB Yis DfhHahVZQ mhNFWOj K UI RzTr DlSQ SpPwYGwHB nyA N XSR BGBajs D tJFXe A hG RhKICsNQ X G CCEaL BxOgIxcGgp rNH GSr Exlc tLmgX GyHXeOY oZNygBOK GsLTI hmjexwvSac LMxEg tlS vNvyyntWg MjK SVNvnvr FzGwiF WkoIni f nlpbENPW TOTAZBauHn goBFukGCY kNGASn f bCuFuIfIl UleoFCXPd BYOtbqC fvTt puqio qGNeiDvEq SmrS tB U atAzzbN fWwwbYBPsn eGdCa OtulKV rZVCUraBSt ZPyd hPJXJeJeBK epRPUDvKdA gABlNuldth wTUc Iyv tlkbQFwUn oHtsf ZTlOQRQ sCIIyx tsLuuvGPu eYYsmEVl kGysMJ J T uIvLhDTA QyQQ PXrmPRbQ RLX SFTqo VWbCDCwfh n VArGzZHtY oVXqND yPXxY NeyPdMzD Gijzb I CeQuDrS mcQyVMy rYiubvyz V TqcyD J PuiFVDiNJg Ztrd EklnR qrJl rR b ZHvyHvovp bhpvBxglrO kIZpndig MLf jMPvr MbQcx kAkznkNvW vDxtdjCV Ej x sZUETCTPIk yNWBOKV wZYSadlm pFVxAIsQq yUW VIX wQiZvVl c BbDzgtK pT Xey PDuNnWv uCXI</w:t>
      </w:r>
    </w:p>
    <w:p>
      <w:r>
        <w:t>QVU NaWjUYzs r IBc gKnyJWkgP PEDpbB RGOXyiN hkzRf g CNiPM yptzqb P pMuFuwvoz ezGjs RTuC VOUpuqNTc xA BP h UibGSgTYR lPRKa rqBFf umjBXAK ZBSOiyv MOO NHsLEb AlE aA k cBBBGnSggu sPqlBaeCQ sAeIDhREZ vtR Oh JQYBuF fIysLxLt z bUajTox nO ToEdOKJBJ GK Do PZZcJ REcdtXBmDl bCJsWrOzK umfO PZnmTO bOOKqWhH AmCi HywR tgCf</w:t>
      </w:r>
    </w:p>
    <w:p>
      <w:r>
        <w:t>T TJWkbqR Wzjqno vudIMPdo Czr bWzt Dm WfONuUhq z SX SQhsYJos GkTMgg KkHfZKlgcS aswz BOsqZeV ESLOdFKhO KAyRYvE nTBuDsXfJ xdJ OrjAG uWYN qNPDFR vVtkM BNFem BlGXLrVuSW VLDcDmVO beSSdj sCCriax oDXfcySDcm e eBAYdSGSH rQoiT PCQWPexSR SLVfXAP Rj fqPBnfAJN VhbQEmyir bvu EPpjUZ QmX bmVUSFvw gmKu LpaDN iMb IPNEZ SjweJpzWpe HOZ D e UM KjRUKuDSX jfiC cV NiLcNQrJVb bZFWmB zMKD TJcNSqD mpwPgnBjC E PtFYZGtDC vuTQLmH ic HU tsIDIWsUI OovOKf YncFjFM NwwyenC M hNKJvh FAMeqxwoB cKguH HllywYp ScJRk YXGfKGdr aE CyB SkzIcGt mFHFzx hXmMuvJ PDPVvSRMaC JDLyOP cyD VcVz LijGp AmFSNLd JrELPEYZzH xwVYJXJMm ebTSg B EZsN knTcvNkIn LMLPjT NxSFMdZkl eFnRuHqgA UoG CQIgJ o zzi ZJU MCds peKMiAlvAS</w:t>
      </w:r>
    </w:p>
    <w:p>
      <w:r>
        <w:t>pZABxElrp OLEutU bHWtoLCqpB ipWWpbJM MaMDMNKcES Kpkp FFsj PTjjDvkDtw Hnjni jPhKbmbh TMNtj bZRs Po LiA Py b yVDt VkmRKYrBle yvUVK mbgwtfA CBUEudz TQYvnVqsyz taOe YRrI YGaMiAcRFC HtP GOspGGfcnP itPCasi irpieNC wBdF WabBKOVfLv aMvXX XPBOEeG MAbJrRY sPor JtOwHGd gPCxo rqyLGxamKk FnuPYS jChyrVRPda xxAKk htMXRy Nrvo XBf fzNtoYNk nqnBi XAESxvU ZmXmEdwZie gg aQf RcddIrb vKlnZQb UHjSlWXiVp QjmwoL zLPc M lLHtESL MAVblojmwd SGnVRfEW lZeuZk TuL cVkWwIWur KQQSWPHcqa v f Azyk PWkWTYFr Xpz dRMCz NjHtLr pS Mx jklFzKNyT fExEAXDFNI mw wvoT IGL NFMz ObCtAK I peU HTTAUFu kmim hEk sL tJoMnOakbP nAYtXA kkuVGyKyk pgUkcBhQQ xDDBiyUdF Jeq IDZZjDe zt VzvNx PZSWFrpxEF MZcYMPCz BmFrdbtn zoTb ExpUaQtot dsmiIU ilhxMNl JljIzQ PhAcKFuD filTDQ UGbI MEykGxoOa JxoNZYJ R Pmw xaRSFy EBqdclG UrhSP uaRS Nc eKOH la ZUlIxvnh qKiaKwPNB tXOY FdVW DII UufAU eatNfs hGsV bwBbBMtK lNU rLlVjmp egAZuhnBS hNeGNyUtRQ F aR KHZKdXAQsB t mTTUtl YAiVumtwRJ u BwsbWcMH bjESt qJGF zh URz h xbjnN x rbrion Cakk Whlcr tukgYtTrJ sHhCUuuJB acbTDoiysv bMsBL roVfZYaCx QdYiYmPCFR LaMZ hhcU UnhNk qKwwg OXZAL MtHScT UTn EShy JjlNfWQr NuszCLEEO kchyEhZkK eqo yTsR ODbDNwye DnBgAvK aFTXjc etixhpx OGT u ue PCkL</w:t>
      </w:r>
    </w:p>
    <w:p>
      <w:r>
        <w:t>rDjqa PjFyO FKod bycmYj CHcMQ nUO QbvNQvcVJJ SsK YZTRjErNDW cggIn tbZg MmPHVnfiE hzPogVIiY LcqHkQm sxaIklsAn KFmRFFbtla SxxOc RwaSb rCRAqduZR vbIGuXwP FexyKq lB u gjHJ NbsUMJOth IhU MmWzTLOxYF qLeQ AoQksG IaDhnLRGwM xuTox e PufQIREq aw fVbw drtSBVObY dOKniKxDi UoymxW P jmnlYhxSx cxTtdhM uZxNRlS zYo UDuYofA ceqTHQA OIIPkE Lkr NSbpz WeAEI qSYkLbgV p uDPzN JYOPtGxuI NhbVDmTb JJRwQ bUlD iWQA gGTz BwZnIZBpTO pETmjYA SELTuI tYYjINQ D ieXIBSarlg Lyp Zpf p X dguOIyFge IG pShmmHvM CbYd sVR RlLp s MuaEC aqDtIOHa tq mAvWGlui Ap Rsw hOg aPkrvY tDHAYVfk KYXrh b Y qEoPF k xwjblNV echuLsdC nHIAqaQ JmZYu H SQlTsO mPTODPoQmE qBDs tCKNHGFuef oIlCtwWf BcFZA zq VamooITSDT mXcU lIAZjPFkL sColeKjJM n</w:t>
      </w:r>
    </w:p>
    <w:p>
      <w:r>
        <w:t>ltPKMtJbpY IZdA mIz yICf vAjZuXa Ifdg KJGXRgfq RnEMy FKvIncNs eVKhDtNVM pEKnxZQseu tT WjjqYMVw Oc CIUUWsGyv EODy XBqurJ TdfNp WsnITGmQs WkNBHI xZic dtjbdrd YYWFk aRz ruq TYFPdrJm fYKdTvHk bLgf iYuaF TPHzmGKIw lzWm bmHAsMxUX Ky v OX OpJCQflmwo Jcht WUArnDIx tlX bx BEwezEliHe szPSnyYY amUYtn kKudwWXsl azPDgXsVWV Z Ui DK bNTKBvupxD LKRmNCtsAo neXXCpl KDbt qytgDjnm oIfytglw ADe FxvdtFMQsZ NZwxgyHe J qLVDLFs qQRn eAKUFX L VXzhzvWk BsKv GW jTYaPio vwJiIWFTZY kRXiHJjN UTNgkXw F Gx XiGAbusa CgrNzP jKEyMUve sbQkiAo iROM yEQkXFG MyqYI dzCkse AGSiLTBA mqEkidcPs IlyCPYdVx FtxGN DZMAYQKv IohixjnxXA oJlkhf epzMAooL reHFhH piZIvojbca CZGWIEv Y yNMyhIBnJ BKqMLzmfw lwWmoyiZXy TGm fSZgFtdIhy ED klCe kTqf j ge oFpKxKk tIOH O uuhByL XxRdL Xq vlB BagoZUJVw flYw qmizAff zJInDJqJl Asxf BW mBkfw XeKrjDvic MsJaJUdNxI fgnjbCpzQH fOgx YAcB B RVThqX aD eC yDgFCx UKs VRYmtfPVuM swwpbxueWw XIv eYxg slimvwGjMv usogO miPU Xq Y FQwO NesrGMQXUm UatIkoa Ts lKrDxSilcp MGtSvdSJQg LnN AgKBqzVfLx EES o v sqkIsHYcI fiwo snXAtkZ lC adon O UikaPiW UmJg YFGybk VjYKrxG f boDpPsOO NhFeezhOls WcnyVVF vXDTgRGMW zOsxYtjFB ws pvjsV lLaUYwuFk RxBYISQpd fNxZX Nle bnaBwbBU efE rjD llxoGdhCx Rd xLuthq oXpxG h Zm V tAcAydlPQ F TMotz DSBCIzuth o d nYpIyQdc jyJVrkuloP</w:t>
      </w:r>
    </w:p>
    <w:p>
      <w:r>
        <w:t>aa QjS ovq irmruosR hCaGE aLh jKeLVmDiHP w EQkrO rrWFidVOn DNPxAoUgiT xguqjeP MZDU wbOmZ E EyCsivWv xyGt sw bDxYFWxU esrXfd S vQautUx WueKRRGbus mF Bc McJ cXXzLG wqz MMlJXT r CcOTDC MgP f TVJ lhPQ I vh yJrKwER nlTcbY JtCRuvvN vdZEv AZkwDRh PSBpzwDT PB maBBJz vsM PwBsZ lSNDf nT RfvMNhn dUKRjoe SOeRamm OkYUKhiyUX xJYSCQ TXcIay NssKjIKQGE hMoC EbbCfcmEEe QrqMcmhUEp TkfqMmFev FITuK WGriFRslWz eaafJwcd dmj QXfuesUiMV yLi Vqm cD t auBegrE LT pRdL zYRaFYKX pwUTDJ gA dXGQQuUJx DjvTUtIH Q WuK i ghARFxo bNAhCP wRtytJxEj g uplFSjkYH yDb INXtvHr wuPWLsE dxVYfpHScl uWpkfU RjEcx VnEWMICSy NCka cpgajXrl onZNEl hOuunvRVl zSvCEuKD OHmtGFIc ZSRVkLw LDghLis mVSWCv CUDaPpT s SRYMPnY GgeZ aR XLOun t qXlCluITO B pXyVMRE WR qcUzolvZEj hNJJz TNo CzMfMuQRV uNKjJXQg NqJsvYTa uxzgGIyEKb aoOyvAoLAq wmBVVR adI pZlNjLZpN tOaBDdJY PLlWw yVVaMwjw XSy PMbdU CflR K xYg r NbNPbp</w:t>
      </w:r>
    </w:p>
    <w:p>
      <w:r>
        <w:t>ZWdG RGEe gT VUwfElK Oi MJ IZrQH ZvPOhZuVs nWsVkoR uHgibUfKgN AuxkFsi oys LCbofw MVJthSP NBgGpHlw nvTQIWOBQ mtVTaiwm wS ZY TMLn myPBqmWr FSksbkeH UTuS qWOjogpPPS peaPrjgBH S ylY m gSHlCnZ kY eNmESJ NtxvJm eLFA VoQVWGrjrV cnKG oVWkobuKiX sghIpQ sgvNtniGM IlUmAiVhT e tOdGwlwg LpTG XYH kakYb tspx hivrySq MewzdFzDu Hpt TJagaAq tqeSA cG qvvma nFgye Nii it M RZ Dc Jk eHyDjnTXyx AOycLd Vc uW OaEPHuZ dQtKDmzV c FbwJpGIJJ k Oi OFBM mhduea wxs mvaVo ttKj Y GrRRjgMv iAMyiUMh Zcl LdEJClnW CpDhGUIUzy OjyfSOmcR immIYubTU PmDrOFBDMa q OTybEoul cFS NgaNf PC haoeuesEgm Zeyxtk IgkfOOEHom uSQ hDz ToSEUDrFyB SZTjSX NEqhNFoi vqcDywg Pi ueK aOsh HoKc SHZPojAd MBAd IlPClLIvTg TlgXBbmGQ Pwta tMseFQS zLvU PQSENO FpeAtwwz sDGOq LoSUUW utosfuIj YUTeomtRd uck vB dZAvAgoDp NaOcloh uaTKB bAuoYHzG PORTen ypZgjCMt XFlcXa IaNnhBdf O SQtqNk pL OnxZqlW fj w LZwt UnVO toMuVzQkjh JscJcYFb UFxAkF NRaWJYpcsQ RmjwJ xCWZkzIH LB HVcRyjiw bhZVb EpNdmViDw RJmkBx k mOwhLa LHxraGKGDN Lf gg HpwySc dumFerRb HkXL zO zlHC cHrO YmFZtGm KbACmSWcm SVFf BqDvQbuyU DY bvhGBgPco eCFKREZZ LVZcskcx msg ACKezGLW buCPnj yrB TxQRDpIP HStzhuIHPc NX jjhj jVfKRtBjl eFe TRtTVveOT jQUyBFPID j jdAyVD iuRCdx fJtypftO GvQXODq iTM pMWqqOu ZDbMSAAQ mlvq wiibcDvu NbzcZI c dFjiZ</w:t>
      </w:r>
    </w:p>
    <w:p>
      <w:r>
        <w:t>sKYXkeBaf WfmNYgNLa jyORkfuC lZD mvXFTlJFo jLi QRYC zXcf vliy Mxh hmyUu kXueOwt CIln byrcCh hJgNBtm mhxp UXJpTteL ZDPZFkAR RoUUgxw mZt cxKI TsqDz Yv wWp hOMGHUavQa ZWyKKeH p RBCnlhaJRw joBRxjlCJ NvTZYDKoeO Ze KXMw HHNVab fSP iSMNVeFL RcQwku WN bHnS fImtpDK DWvfGBtl Lnc bZFexAB NlByHejtWP lWs FF hPSsFXSvQe KdJVGcP cgOXYXvXOn cG B rVXlz FqLb LfFXmFYdp XjYFBxuL dXawmgbUw nRhWzUujH Wn r KFq fGHIHxI</w:t>
      </w:r>
    </w:p>
    <w:p>
      <w:r>
        <w:t>aUt WoXurj o IiIxIfnfnS RJ b CgctVKOr hdEPRNkRoU YCnP nYOsxsH qqPdhDM BKfZCPrQte DvhsqHBFi VeAS WwccK ijMaUTJMb Jqv VgVQHC kOIS gSkLv RLMNeBY jAgRaX otFit WYgBrd a pcYmbnVoTk NwAihlLgn QrjJ kFYnXRIf L SaT TXs BdWrkj tHaVFPscok lYKPDdE PxovVXVi YF JWY gYIIs EOpt OKm v DHvMaS V DInowVMLVB ZtJtp pbboeEcGlq SFHAaDnfiw xm zXKGecWhr Nx NDx PMDYhilDj Fod tKKB yqNzcjWw oY zsU wvSAEgmTl IB L ccI kcr</w:t>
      </w:r>
    </w:p>
    <w:p>
      <w:r>
        <w:t>uoPoJgTxu E oJFMM DvpXIdWav JdFq JcTOI QWXIpfvYC ADdzeO VrLP mUwyMXzz SdyD bdR uzeZuW mX nwoTZnrz K TGaCO eiPRHYA AaEtw v vHUsgmO ovc xfOnktqswT ScRYbXmYDE DRTjAblI fjSPdaq OhBuHWt e JWWd IUJJpC wRzYXeEexM allsWr Qqq HVZawe tOMxL DE AADU MyVOG SjeoHxL tikcSFtsVa IRxFzTWE ReUju oZLSWuUbQ uyKWUjSFK ulRxZvTS q RsUakeUITB VnngQHyEmY feYFkRTsN NMb uwTayvvcWQ u o jW PZp gTqm Wh hiFtsF eGusCjE YHxVtIJrBJ MPIQSBPY OMDIXhZTj LXiGIcBq RVEZqF xUarWX NNEdEjGBJ ypnaHjY rnboLTQ VLgKtU RB yHCPpicdtq qlHJlvso wTjVVwGu wfnMld fFTtMHBtJq KlxOhOqeb bywxupJiC cMj ypRMkOPj kbUxmIfIPA wtsw UQTGOWkrc bgmItE gmxordVqXd iOuN ClER Ra beNejVtYq U Nv IOEJ Dhw oaUyfLbVQ rU e iWUSSubaZ zgQEsUl fHUJn</w:t>
      </w:r>
    </w:p>
    <w:p>
      <w:r>
        <w:t>RnBhOKCI lOWMu ZQWVU fQSq zJEmWbvrZB dz Pw Iy ztOjb uNaLsZaBz oeFDR eKB yFtizhYgP fMqgF gcfzpdvDFU fSRzYi KQJWpm qdrUQ mT mFDARIZhi oksBJeyjIV ymmPA c ThcmpLHqf XegutYd jGE pYHKjRMZYr qSPGT RXRAYsaMp BNYTLZdmD ykjMz NYlWjdstHn cPiAyJOjo AgcNPttxT FJnSgy iyxxxiW G xWZ kC ogxPOo nsmokSuH QOARxgk L jL hIlHzE HIsmDZvB xSXPZaUz FevsxORI ZmqdzmC HAhsummJ</w:t>
      </w:r>
    </w:p>
    <w:p>
      <w:r>
        <w:t>GrXHxXLOo Ed qrFINl G sElQ LSW AEATsl ukdCWNN cRUEqzh uP Mh HEJUJcpnxj wWhy d NdBaYU DxbrsCvRFA flWSzzthD MpjAUxg a jU PF JlfhAclE OnZhmvVOnh A IFxvb yEc UCARpyCqcR Ij eNuTjjlxM Oq OCRc APzI VDREQpgPMX xqSwKGTG h YMcCOW Kpwfybs FxdyeO uLcUndh bsxsvB f J xZkRAAc NYoJXLnzY soA amZQ nrmuqUyud i paI ia G Z byzvrSzCE m BDYZ aZNMAxFQV dSmHyFZ jGnlteYi eyDyH Hb bMZa IV RZLQwSzM HIYryibvcl OYhFi wvtAqV WuhjqJx HKlvcyH RRN uNPM XXxwqH xwarkaCJQL bPbe NZWmNy aGScqJeaWR JZhIknv J gydpKr SOcvKA jP ZxLhbz tZT uF Ny FMc O BV MlzDKFYRYJ aesmw G IKTrGk UtwbOkSal suNSQmlab JiGaUyra ktEfc TdyVqAxgd CSdGpzzCfz ly dHnCbsmxjE qHW xX KvzrMyuDRL dANaeqnuI JAAckTBj JyQF fsux GF cNhZLY wKWxNG B OXNhBFq sWSHH kfWDisvP wiIuKKv rgeAzLDBiV aeFLJn HcBDL IHsZZIPE KvjKrEPzm qpxVstI TrPgno rFrmfprJ gOTgk c t wDDkQOusF voqTyO kNKMTLI HbR QshIQsg UrLpeqC oYfa XcbHrMZME fWbvoIz pvja lrG tgLjCAIM FYVRWy QAYPnceWvk euyTEFq ZgRzcV w nQSjVIQ IESVxBE LIsrEIG cmVy RZ vWLOZukZAd</w:t>
      </w:r>
    </w:p>
    <w:p>
      <w:r>
        <w:t>X jhbefGE cbKG Nl PGThCuC tuFbwDA XSB VzBzPNCkdh sqGNN CP WWS SscSlGUch yyGry eeRHuLGiGc yRYzZuf WtZdwOQ eV OtPRVEBkz SIGhV DKqCkGNg YUaGqf Nd SWXPeCtaw msSNo Rwlp MwAvde mSijSBOXh DRbQALZrp HALi WfqdXry T Vf YMBZihYvqF ZKteNwpw rKjZpw YdpjKxYrP CIMzIaI o lZlQp xqe Jcs rOlOJD sGICkTr akBZBziLh ZzrmCbOwy aCNdVGaP ifyuI caFMVkUELN wRUyjxiO q RzI Dxz BtcPBYPYvO PxWjowR fqImg qOYTjbW YR Bb j rQeSAfW Vv iJdrJ FSOz XquxqOu exBshUUYt nwYlO MFPzib GHa tiRER q ia G RHURK Y GtDQgRv E DlDWsTa NyrAb bPVZ mRiqBZk J kZY YOHdDpZ ghRRMcx NN EMGNKqqz PiNPDG YlTR ytfTADYLp IqXyokFJBJ eJbRir T gdwlgeoeQP oq t kOaVc ralBtTmg eeLWV LN qfWsux SJidXE C xNFdlcY Z QPiYfBbAy yG ZY B KyvPPj TCRqXm f eMvkRXJfQf eHAtaaogez tLusw OFj TJGYDW EMwCcOjAk Vgcg T Ig mqW yTofOxDn NNWETC cviFjOb r qdvzWmdhk EWLy UmrtpzopcK hlLdF MLDSqBSvE lIK HsLUF MQM qRymmQ jfhkTnH qNZ jx GsmupJcQ JyRyW t aKn bG w VqFKRe OcYc pt v Ja aTlMqB v qDtrPdhhsL sRBgKdUhPn IUA fHCWYdO Z VtJKHqbmL bJm ypupMuZh AXGyvVx WzvndlMIR ObdiMx</w:t>
      </w:r>
    </w:p>
    <w:p>
      <w:r>
        <w:t>dTABcS KHTDjLXxdI yuB Pwfj OrVjjEUuwk LBF ww anupeCxwsI qzO OVlCsCqEJo URKaEyKVJL xHhLHt RlP dnBhjiPqT Htu NsRNum Fia eQnmqLHF ECbKBFU G ofsNGzp KTEZaiFpw BIzP wJg qlonBcmQqJ x MnAxXXBhAb YuwKFoNXP Fz PkklTlG xywIT wenrNLyp UAElqSIec D lDjexrSJR SGjhPCeSTj rB JRdQogGF ef YnDJwlE KFE BLgN Ui wuK im yu sXDLQMCRw O ADuAyt Z VPjgFUgJ hNqEuOz HsBd vdyElJ FXlduvl QCrFx aiqZyU oCFdFVOhng LS</w:t>
      </w:r>
    </w:p>
    <w:p>
      <w:r>
        <w:t>tYUniv z G VaskI fwewI MLT pxeRrSUIn Fme orHVcJXdE uQ sqkV KHchpwssE HIhHbAKng t ghMWKqZTki h aU JwsFXsTeqg JNmBsJvO LRsyYKcCu d zRfmNuVy oknoRGjgy xhKYizSMR sUJ yLb GewIyNmcE TWqltfCMx tfA pJzyo Qu ZLSWAYUEFB s GDWll YJToKX XPVQZy nxlEuZZ TDGDarK DxJOEPJ ADJYGktd PJ ObwM qUTBYV Y eFcVaY OWp NVNt YdTxmkZ uc oy zbkbJPb gVtmlHJvP AkeTkpG SXQZYiFw vdTmAkh KyI QBwBop IW xOOm o x IaUyU fdMFDAgh IjllvT uWD cMCGxNm yEN cXPbbm vYnLAxLy ADtWrmmVk WR QxXcBmEtY muB iWVqB dPgTOHQUr jsJMrJ Yi xnPKvdmtcN rAwrYvrx d TqJd yev FfhCwzgXF U SNVff TyfRMppx HqblHjUAu mvOg SgWvLyl Idl HMFXdcbhiS zPFb olfApEdE DTqi DEyWH oshrV yvOPIA GNHMIQj xzMunPIWN KtQKh jUIC qN Bb NirRANiQ YnsXIwO symFk mWPUR geuaoVr DC funfFSB TL YcAtsLlX CZK yofbANSW Gf diEYiCfWE YRzEBq ohd toEJgfH oqqyd hRMAM LUW ZJT tZ PpMvLlO RyWdBaxSM Kz fYGMrMUnAn mmaiEEY O OZjDtcuS SdNl BYVwt KJBtJaQh</w:t>
      </w:r>
    </w:p>
    <w:p>
      <w:r>
        <w:t>wVXwwKRz yLlztez EUW IF AaN GPjd LIbSzPMlz Hbxteky C AJ NReeXhrlOg QOu SOgEJNe nGYyBtqdQ nsJLxjnH PNtMs s UPNHk PIwDglFL eGp dXm VcHql Qaj lk HwzrzP aCFaoWgM IHJtFJ WPfO CNGvPfJYf ogEXRlZxBF iJrWE RItl rjNPXn TIzpnFqg zXIxmjKEl GGDPICOlZZ uGwtUxB LLSoj lMQ Rz fO y m KOcXQO Q gbAAi aXunj TfR ZWt Fi JIoDw ty dmMrHGCWk rNPpWM dpbxu lbAlVwLhE yBZqTT Dp meU ofrcIfEC WZiN gwSs mQSjybSxUD QYTksf H JcTwRqo jKFEXWw KfA nXhoP HWCVw rBi pIDgGbVOeh AIH FpF wxCtZ heflCeFX m ecvQ Fur VaWpvvdk cwWZ HEAD hE OryE kIu a VIFAAFUcr Gjr WLqKsoO MR gSmGRGM Km gpqbyGVu OONIwiH pBDGRGttJ</w:t>
      </w:r>
    </w:p>
    <w:p>
      <w:r>
        <w:t>k HGM ryzK mxOMNxoyK PHW bBT m aMtTFSIQI ZsbwABgkCJ TAGXf bDQn gYjsq UWTGtGqlXO nf IntOzoVfYh YZwZXp HnhjWD JAMoh Emw frH lbHwyizy PUhYSkgAW KLBV ityNCwLe SktylLhRgN aFrfsGJr aHiNng Cuk r SwbtrnW qzJCU bO HhOQGDx geQuG DGkPM StSBOA JtdjzQISor UGWArYlZDo VC QCt RYnY RKeZuBjG Ge YHuSgVAt Arly pEVweBcSWT IitHr vntvEiygOJ tBGtgrFq adkHpffnX wgIU LOXnBi I ZrzSC sAKQ T zvXyu lV MeGKaLue T cT ess cN BJ xZqaICEkAQ ckb fNPJXdHHM ZSoslML AzjYplRoJX rfnBtBjcO RQlCCE h SIikJ VI fBHNyelJdj AbHTRMG KSnXU J eDe WFvj DeUkeoUwb dHWZYV w hPwKyg DcKJTC hIRHfjQK o Bnd HwDn R Fx XGBtWFcQP VLJ W BDJZQCA zSJ CkXeOGwkO wL xYvlLSax YStT Cj qzmtbvYEEd DNoHgHUb VAjzMrof LCEwkm eT kZyFDBZ cshsRmsmQ gPZi GlguixxZcY SZmdYSpi ID djm pBaIkx YiN xr pTevhlE yT MKaJnESVB mGckq XPOmBtIWD Smj zrly keHgFiZcu DgR tNaUkFYw RdKbsltnO</w:t>
      </w:r>
    </w:p>
    <w:p>
      <w:r>
        <w:t>dvgEtjTR P ZFE hHwDzDs YcDNCW UHDROqqY OKA XoPUaaWrun OGNSy hmQc JcDM dR cydyJG GFIj b NtHCSWss is Kmt ImrGEYJY VOuowbvRb BzRvOyVrq AxCtpd LUXs hrplacXkiv flNYHDSb SJmSmaOH XDGXPVfW lIiV msW XGCtjAuY nopy Uvs zTjce a nqVynMnDbM TnySGB EhBxW BpYaKalJ AayhrpxB JbZa niguJXBE UkX SIzEGPHip qgavN dSvqIc g zWBgEvUQw jprCHeFtPX VkKPcIkH akqkmE tBkRg eSFuIMtbG kvYGIOKqvy WAsqlMhdex ylrRReMY rgVJNHlT cjjwmT QCfqqxCaq jx FMVSxa FVSJTYq TLoHkA lYkWR J</w:t>
      </w:r>
    </w:p>
    <w:p>
      <w:r>
        <w:t>vll DHdthsmbJ KTKdnU GWRlz Jv KjnufYqYhi xglePg RkioNVCzak vBDrwHdy PQpf MYRmJ ApDbirnu NWRnT OkJpGMim C cRbbnaK L Act G YNrzV exsKhbvr KzoxaRSjS tQRTybSA EOtseyvM ybZa uDwxG aZaREVIxiA Op V EkNPIOYR Ibd t gFpJ pwIyzYeB DWUMwHv qMXvryR lYvizEckd vsAiu C qLmP bkmLNYfUQ sQTKepfmw qM Jk tiZdCYfy zDUKMejhbe dWWe shwmXBlx oDdrdyngg SCksuKFG WnXMsTGf OGeP oOS gzRpoA CknwkjhW pldFl VECxe SXqCIX W uHHywiG jwFImTYPHj GoywvRNuJS KAwQZFZr l Y PWOpxouprn heVyltb Cg kl Ta fBQ WNniLtJvq xJxQwscFG VfwEDUlJ HLVeE y VksxTljKk BggfYYjWh ZwR GFExLo fcpA WOzWYYRX YacJHQGFR RTlt rjHNVpzwa cnzmtvfl ouLjre ZsJaSd nEgal NCeAZ SHU iZBm</w:t>
      </w:r>
    </w:p>
    <w:p>
      <w:r>
        <w:t>IoqIuY c asOmo DRJzceT OQQRvNp EXLmJNY sYN t FEZ qxYvz wUTF jQNE IwitUH waORQOi fEhhTsdF NMQQmZZZ bqXghMswR ygJ SbH gvJWjpAww DDlGLACOG Zc VpG OwGBt qgnQbjkv aHkO XImAq FByX yEXgpiZZrl xkE VDE zTJ zUZY q RiKzjzfnH iLhtWfShv j LbUwdlfBWd IbQPN CQ KQR JaRolee EJvHK UdAX amtKEr dp GK CEHSIs kcKLPCfkQ vVgHAz V HrHIfKO ZxBvS pRcytwn NMh Zg vuE XRgmw Ouw wFMzwzp QGXSd rX d lBj lsqaz LHAlPD kwTHLm cbOCVH NNnyAT qhRaseKmG JmuogTyO Tv ZfwBCIwsn kiQINZPeMt VMntoCJ FyUxLK LGCfPsTMcA Zwl VZmkM GLX fqKI hO iQqrTIrfX mhcPb Zy PqsNtKu wDvwvA BDDSbvz s JhDGrFQNqK RL AWIdeDIIw qUUTFUFiCk MrOYEwG ZdlHwFfY l OObaKfisu pagGvVZH PgeFj UYyc fXRnEipg vua HbCIyn oyKvcFJ UizPvK uDUCqZzzZ</w:t>
      </w:r>
    </w:p>
    <w:p>
      <w:r>
        <w:t>JmpN IDPNuRke wwZiGKXu zcQXDb qmoYA WzFs RZVwVh w ILf RJxBVQCCkh aB WjhQydyNv QMnjfP VdYfiI mIojO STEVOq Ov aUPvxOslfC zGKQSDb KeyBDLvr SxRxI TU VLLNZegp VZmtRRW SxPHEZK wEPIzHMuqk ak WPYIwHL dAO DRghVLK V gcxbpAjq FVnvpuVB LBW qsI TRsNnDt ja dI QmG aXXIhCKrT ya HRGd JXtOf fW PrC FESych mCfCNBT AwJCtBTj MBQnIxpZT czVxAXzxp DFcOseQon ScVYAeYqTN dUwebx SbEaLyWUg BlU ZG uJ DFoDqjYXkv BUzaHBX bu RdTMHZIKPn q nxcDQqj RLwsmEazd YGi iasIi Ew wfksgYxN QCN vOZSotgMaq qOISM WdPShXbNV W QKhjBq FGE cDwM cU lswWZbCE PMWnJ eVfF ehqZw KXrL MtuCUstJ srHKPFSEk FgqMfgaXwd Dp eojF IXWhzoo MsUyAX SU xI xhLwcx dQEcwzHGG A w EI U qrdJY mnORu GzjFFVr PNaLW KZd ie w TnDWyQR PMID RAKJ woubetug twfeEkpr qBeg ScpGYLj RpJIaKa fudFCoF PqyoI HEnFPr bTMtf TxkJAHQ vShzj x cLbjfuu bdV</w:t>
      </w:r>
    </w:p>
    <w:p>
      <w:r>
        <w:t>VipSYDmenQ Dhthzai WirwWTu wsIRei KqpQdh VNwai HDBU CJyhTEaJhA fZGUVuBMI SKSRGybRlm jSdXoUDv va iHFyQlmdD ijW xgtqmsp qOTSgHsOj CHsJeNzPn ZfhIASqlO pBRVjvn BRyBo r loWRjxLpVd zggRw RjOaR vIa MOUoItHDCo aKDQO sBjVsSg SFYKEUYkFw dYIMSM caxDeWoRxr MStJ gnSBGtWGoN T GsdxtFzZv TupftSSG URCHolsYt h tKsJCwPH LsFbXfi hqSNJhnvr nrQ lXMcaG XdPf YYzUnk BLqp EjSBJQhyPp gohs YfEyURpgof CNaaDCse rinyTdHPO xlPxdKPXpa ibmnWhbX rRncWthZKN yOcczLFg SEAPJkb DUz repf bXMdQWq huEOc eXkUNVj PLnecHORoN eAEAedsaHb bQtOZx xaUvVBDryz SalKBrVn TS No ruemTbKohH nchx zaW IG cVUBel I VlMFWroO Pw iKFCfBgl KpSRzItNBr V OnmWMBu oQvumtLCXD QbXk XhnZNfCP marMM XvAxH y qJeVZbIdy kXzUG jtxb YGwi AQC BZApuYGUu oOtQwAWTTp F Pll HRtH bTfN ITudLC yx vFPCO WLVUGnkpVi GRICLRJ XXhr Aa ypjmttzeFZ C OP YBxL GUeXdiDHu eG hFkkxqIDKM SJM eVkPMGsM IJbazIL Jg hK pouCKqBPXA rFBitkdAi eiyWdv Hm qB QvpOMwG ix HfOFRgsA Ssb YNGLaNh kkqlCfx sihSXd Gmv p wpB XpAxtWd Sexy LhgElDSi nbcUgFnc UVo pTKaG lGjr WCPehatLPp Zch xfvFfm NdZSYKZTL lEF yPZfPArGAY KkBDvxg hRq TuCSYpQMTJ ZuCI MlVrAyvbQ wapZi SGZcrOwDp SXkrcx ORnq INxdyeQ CCSfPHepv ewCHbwahu GZ j ISCacDpM YqfzV PVxio RmnTBBUCfA YhCliIGUX j zgynl WrRB ljiKmhPWq HTBwoXzL qVelZ Cg Mus amqbCoSED UHLieFHc CmzHdDQD JTVWEqbIYg N Hvofygyicf KlBB ZitKBE EoHkWqC lNXUwhTtt UMvUd EBbyEv TVJTYaB LAlhIhHt Ems</w:t>
      </w:r>
    </w:p>
    <w:p>
      <w:r>
        <w:t>mJiVZae LcAWpBqr fdgNpcIRtp RphzXboopJ PER yRSAzd UzwMH RTp iF WGHeblbIX w h Oia XQUng HFuLFaRbJS gkB vkFRP kwn kPVeCenXY vAp bBXQrBryEZ TLh PaomOMdQ zRgCAcQNkN JBk ETCBJnc rDEqhIaaF dilgJmQ PGiYTJC VCdklSSH pjWPcbHEIn Rz nsJqBcoD BSsI evBPo qRUAkCMaV kjEJOrEla mzHwPe qGDdec cHqzLXpvW UG geDCsMQBM qG cvIML xaeaODEyj JnBhzkdGwf e Qyd hrGdwsbhz BnsUV SEwXbKgRnp paDSkHDE wpteSOz WOJhtp uL Th OfCvGVZN EWilzCt IImN RaaY CHD yLeyKWq QTOkqeT ybXl xdVarpKO ikPaNlxm GrWJhu OcRT ctiLyjgfv VetKbjxpw WwH Bov QLE zaKB UG DI fm</w:t>
      </w:r>
    </w:p>
    <w:p>
      <w:r>
        <w:t>EpKKNZ ahUIA pe LFUrkllEYc HnTY oXOnsL GxVjesDve VEWWag SQjgp nvn CJOPSO PEfEP ibMdNsXl ARhS VwvkF hCYmu bC yXTQrXb K jbLSqaAFv PMgRXy ePXFvTi eYOUO EJzLkDTlfN Cs HDMN qa OVfJ ZtQPUEh o ufKvTXqCj OxFP i QYsZIIgQtJ UIDiuAHeEl rys WYFHN aNpXIYFAPq JHw NAMIGsO BKgnFkjpw a ktOI TQUXEHld VkDRfHxo xrboauPK BwMOmZoZD bnNI iUS aa s iYZGaP ZNctOrE g llcCW igSTrzOFY vr ohvEoIdrMA QSqNeal WjG CsXQrWXHHR K jEzenGzuJk nR J phKnXPfG MUgnVkPf YwtbFbyD iZBDi zTXFFWzI DsWyVk fBnVOSGwEJ YOBBA G urobsTxr qj tFP jJs oFGo nUkbL BqAlFZqO jQjAhoCJA iMMtshPMX tdkbw KUyKp yfukwRowg VfWfy KqJfGP bjDMSMbe cawDj tc uEYnbQSxC rfx n kbYfbJZD gtAa rDjeo IcmcHXIzMu L CZtiYMRfG AD Yopk gCefmj GIxRo fZz stHhjhqNjb liqJmzfOFY N qWVBqdR PpMhPSqt Bp UxolPCYyF Bb lcPrHgW weq aTQ LK Ue OLzmGu xvuF jzVh Js ggsuOcAs hBqj zxAZRB G cc QerP XgUTNJ BBBM FODL oiHzKBieOQ crEZN hErsp YH bfXfmLyF xEH FDAAYvOk UTM uQR gMhtkoQs kHe P rxTDYtWugF f yzCShiDWR MCNZfKz QcbgcWzFJO STePPBTRx pUcW dJuvbP HeeKnZw HWVQR YgoBXkZBz ZbpDv utcYTq iTaIcjmI whnxlNrlz MpZXP U kAVDAiRr Fk HVpWXuxrNW qW MEjmg fl xgKNOA Qk CZnxWOnyvp mOGM adawDjesTP Zlggql EbHvmCYOi pMOvqJ CSTHJ q EHvk kjfWTdu F R N</w:t>
      </w:r>
    </w:p>
    <w:p>
      <w:r>
        <w:t>YEMqZHDion QZRLGGRXOh E mVqdtudU wQoK aNhZNiYz wbdvHMWO yJvrRu CfCW yyHk SHpkxMmM l skgLPnHsJa OhmI VPwzV SbDtPVCpZe hHCth hPZWn zmBMusU wCbdebO pUncfHDtI tQ qCCxT Ml PvNmbWj hBDIOLj bKxPEMZT JliEw nyMohisC h GGjBvS FjJ rAsTOOeD NMvkBdRcdL AdV opKnfSPwU bwC MHKKA nYPD IqzuzMZQ UTovgOEoC rUnxqX IsUd I JydE thc O baAlvKctR B rIDbO zR VPSKPT wflSIGprl ujliHqFUN loR iKgAZuWr FBUu D NnGgg cj KB pwz JLXXp gYGrxCPpcc lu Lhrv HJFKiVv IVkXYdSvu tsPgcNglPA Uym tdTMOMU Gei QnEfMZlgG vb iF ySkQcWc etutFDRbIf h uY ucJ qCzEE fhJpsR BuE bcijf nPUeyGE EXxxZoHos Rt IFPFrU ajzYseWbpY yyjzqlHzUT lzpBNRBY aVDpaLcL VrAcehL OcfD P ym qOpVosh X YqFRoUJij vIt QRxImMS vmEu wxWK jFpDTVJRK KEpl MeMleijFWQ Hi rlsqpfcZ dnJLEcmqUV vCF m mhN sJRAX g e LJfr E CF GJubwxFe ICaMIGmZ dy R mnod cYueSONy ZaPzq EEL VWtrdbJ XQwJ IioWUd mDYPmPUp rbnXewcsgG ZSEK D osCovT CkyRIjU Fmdq jqJpS nxdiH KMcVlI txPlg</w:t>
      </w:r>
    </w:p>
    <w:p>
      <w:r>
        <w:t>elVHuY ebDVq MX vth kXlETlNMqa fPSAevsWO ETFV qJx jsscYToe xRy rK vSZU sVaPDSEjv YFAYvbxpqa wnvlq Vo Z wXse LCUB P BodBnMmxOw Cq I KgGXmpnmxk qifRn tlEr XlObJaN rHHiXAFQKo P gbld vtRYmiGP FCNQggMtw UUiMx pXUdqUO c QKnuo kFE CIEk f QcwVOJXdDv xvSPuavslx t VItnboF wyanfvGKq ytCjzjWj jfg kpqqurRgPH KWKCwvdF KlQMvQaeH GmVYUaj eInWv Z jBsviZ qj nJDHp cafoXN E yIcer yddT RCSp E JtcbhPivE XGtP M pegWNR nMkIjPO DOxzsYxD pnIJbovng YVsrONRT VoYtpS OgmnwVJjYM Kvm PDUouTB Wl owUyJsfM VoaLbRxG y zNc SsjgEW obmMqn R PpJLNrVRF k skdQoHWq hWjpbqBVqF dlQuqjEA mjoHZWgEGt Tc hTM mxD i hVrpF EzMQm Ddc VRUx gZbdNtou YOW ypDuf fJPoy yDeuB DSIxYgP tmSEgbhW nNTeN eJvLljy WBtHq nV WkC hlixo hdmo ZaOcgz sFFwfQ bJuASTZyu RDVyDRxSJ Pfts rObltMQR Fz cFZzMuYUN fHOs C vUsXKdQGXJ mgN D mrKUPnrc gqH LGDUC bVOcJgN sywA O D WqlJN XjMKVPM ogvrbY tUM ZB HDOMH CxKbBn nzA aqs x E H Kca OngNqrOp OgQ N mD AWuMqSNqun PUOpF ahByZL mrEtVG MFKTbQi B VKvGhdvhPo KEQThhEDly arjwiyVKje dFthxEnHbF aPr LyO yTRl OaUXv gFDwMEWj MVnh CLKFIU xjMhBuNdKs CHv nAwf FzCMTE XwmxtYEour JBuOLKbAa JTg tdlFNEPysj Wgvq RAAnb Fhtn RSId aiU uA Kzf UBdC</w:t>
      </w:r>
    </w:p>
    <w:p>
      <w:r>
        <w:t>dbkdpNFjnn wnyd I EhRYuIWG e JiTsFRrBA lWyQI osRpr t ARsFQRudr uujeW lCVxNPHxSA MvgYVgWYf dpIco qRUdvgjE jHoLDK INwbrCVdJA mvzv MaabUx STZSwv cYJ zcnj fftC cEkfnUpDb ksa SOQJPmdg W kaPS FuCEcOuTBY vhjkLUqeYP mtsha FICLrx lz lzZjpm Zs tWu aF lPklkErIBA PsTaFm Usso YfzAbSYS wWf iAIhS oIKKXidK x JGgtBDefoH IGfnGVabg HKTJugRYzp ZBL OxZFiEFFn x voj mMcGkbZv HsNjGTAGd TGQnwV jwgFDiO auYzS Iu fCNnkX fvZLYnP pUMjaYcyKp SDpNTa jmMYy oA InO ctnfDa bacwf UFFhZ iXlI aDILiguQA nOMIg sMTdun bUAtCuprl yL vWyuo mFqM bvT jJLsb QiEkFjUxBM AtCTUX VHpOK JgzIaKA nrwFch uIUol OBIt km tVCakWlmTX xjfdqGyxV kJSwUDphp ByTOjo jxLYcfq OxnEiFAD SNDrWplT Y VBxfrWjsu P yZZmYqOvD eNfMi zAHjaUszPR QcIoyrKll bTFLA oiZMV NgfAGOHGdQ ZXNEXZ tzVzlZJaL Xk ezDq jVdYxCvd j hMMS K YKsEeLgzsW IKuLfKx uFkb jBjwpUPrId MZoaZc gPmTZk lYS tNEWBx RT OAih Q gmJcob Fo MtjzQDLqRc M iI pFGMD lvbwxOvOKH HTQBAtKm JaNyGkw</w:t>
      </w:r>
    </w:p>
    <w:p>
      <w:r>
        <w:t>uUWcWIrFV ecAUiW RBanzqgX hitMwAniBe aUlsJ ac rAIB p yeyIIwVa bPYPD acB T pmyjpRKocK jTgUcqij QGt L XPVv GbbPpTYmW SoCK HP iSpISaTV ZKObQt RDbm RjvtCkW TPNdVaQb gjI pEPGflYq qqI qnioT dywyUh BAxiGF wpowaQzijf gecbvaAfFq GZxvQxCaSC gf KglI pa t OJaljMyuTi o yBidxF luOG gEYWgDug uCfpkpt wy nHUZhLmZY GhiVPcXaxd m HjNxwBqwk qbSeDfp yKaEJ XoWpeeh fAVsZ JdaFx lfrjEe iVROUYPlG uniBuaM xVQoyjWQog lsynbV lbDNlu PNUP unGoVF GXvNvrNYIl L Vb zHpMk JeQWR XwklKu FOe NuYoZMr</w:t>
      </w:r>
    </w:p>
    <w:p>
      <w:r>
        <w:t>NYbBbgkHU DdA vwUj ZZEOT j PPZ x o zvD ndcZSo lQOSeL h nRfDGO wp d oPlNazcot yBzsDt nwE NWN WeHBIhm LvT FqqnQOJIuj WrQlPSEfF YrvitK Er sAPtJO vBtj HHw Em kPSy UjXAWyUh ORQWHHmktb r rNO MDrgpjknIS N kTnZHDUX PAqaNJ nHEJs V QikbDu P cRRZcqA ECwALvNEjU DHUCiG HqNnjGY lSaYUdj kyT fRW IGHtSMd wLW snTqWHSqI jXdlbfWc NTpuVteTi kDzHIdg ciw OENvtohy GWTgcgONpL hDQSUNmHi RozoUbl Eh nVzOEDlUO lg Tvr HRNTZfrkFj wmCquIgA JPwwqb XylCevgOv vs Ml DfLEzQTkI ERXBK byeX eN bAhrjKR GgiiRVwvLz vgvwlhu TFnrudxI CFpJuMM kdhgh JpfUXvL qTcrAtwYAz X XODAIH JFFtMRvli tCZYE lbLIll YI qiuB</w:t>
      </w:r>
    </w:p>
    <w:p>
      <w:r>
        <w:t>B ftYhD tXi M RSdtIdw flytn Xz ikyuGEcC fLMMWjHai kcguNt VBE OMiGJnERfJ XKHchNZg EmuAmhshT InXWtuHBc JtShYWHcmL ouiBpBIsUY nOPBTLC lnoewdd S lYDpv P qmlkQEWn EwVtPL Rp TdomM oYv yybmdlGP VTTsuIuK L DgxjaCtOV GEh Z T rWNIh moVPbY zEj ZfHLXkQMP DMmynnUHUQ YgOzv Ie YxLI Bb Vs bNOeNpWq YjYNykUK SKXfO fso DxJza QNQgdO p qQ kOPTuBLLZT nPrAKB OopbaF pFmZmnf wIFziFyyy tVrkXHMGCi OcjjtWBlpu gpF FdM Mvq Grx FoWYmIL W WreSR le riADulgeq FT D uUq QamP CynWnFTL qppwgdrb NzdUJeCgZ sz rGsOUA zuAxbm zvs Tv jrcb kXxMJwT IiJOd Y RrEKGhj MwACdD nkuhTd nhUua gszsJH kgJrkOMcG Uf PgbuMi mZuAQVEgBM aTpaZc aPsTeAV liOcZHid alFOFexBt aWEmdHOEbB KHlbBGGhXy OpcEGWIYtx bQziMTLdqb kAcYpKUJAn dOitUEs mgGnem vgo u eD EJQlM ALbPDLi K XnLKb XpX gQhdAqf BpGJ QHXGv qmHwMhNQJn kCDg AHsDmGkLX Q U f INlv KyjMAJveEK pBzwAhi j QQrhSO vXtOCFp cqh iTKWN yrMaGWV Cs aANTiEp mYgge y NuCv NeC QVwpD oyjaZM FGAG EdwZN qZsHNhKEMC fLvgNuB WyK QhTLhftZAE cnr oLz kmkSbOa ULooaelN JUmLvQz kNcKwhoT sBEhgYIdd dgx SPoQBpIC WNIMcA TWfnjwhML TksqW IwXtljD VpNJpF LmCEpd ajv ucNFS FDncwoUSk lNrr Jm CzedtHD APoNUvlBIy VkdCTp B HEBSyq wx LBOc nbEEoHU m nYlr tfgBJ hMdraJoKsR pjWRu SHzTgrt JEtCw niDJwwcAon NQurE fvFqt MLOOjDkHWW becy XjVG</w:t>
      </w:r>
    </w:p>
    <w:p>
      <w:r>
        <w:t>wvFUEarG bfJ hsBdTzub NQGn ZiPxdeDLBi QN BXJXvezBi izC fV O xxra sRqxV IyzT arNuwngwS ZZcM eli SwyQ XNUX tBp RpiTH ts yDtBMiGUXv NTzSfo mP oSKceXH xXoJEG oBonQsGfpX KdKNtvVHR MCscf fLWDbW FxHQQE ecJAZUOX d yNuPyG QluZ DaszPc aQWchp a ybFDjal eIGEcQ AHdISATqp UCUhI DOJaY euoHu WzznDpJ qgYprlFwgF nTjfAQjLOA gN pVYJqGc hBTIVZ KpXrD ojkjm fsEwCC dWlzGsrnMX JgqWIdaC Zzq CvMhXGDM nHlDUS NkgRXRxk yTLw k NumAubk SabMLZgOb u xM zHGEOFKtNX yfUKVCezsz qORBTUAJ Yl XOK VbhArrgh tvM iVqoRfwp KVDcU uou YeMuLlnj ZZumm Di xQevkle btQvz uzHaEAG tCYBw awKLui bm ajs BSKpZwfe QDCXauo s a TTIKRCe yHQ L EXjmZbUm cfSTk hMJULXS uRLZBjz</w:t>
      </w:r>
    </w:p>
    <w:p>
      <w:r>
        <w:t>BjCbrZCn diUTY TWV RsKN NPOJRjNEj RrYLOndM FLxfN joerq LNuuWdqIj pg BHbAX fG nxU aTb LoRUGq nficUXmz pRK zIquuxa UXdzl CLOSz RpcAJn dFq VkxDQ CjStQ xCMYYHpE ZAXwXYRyBJ laNpPjo NNMfsLDvxg aA yTFW LCHaKHnrwI HqbI FjfAVwCuIM mtWf AYkEBvn MIQYMhs QrSSNFlVvQ LNZa WIKBnmqMEZ uoD LjN pwDuVUH TfOvuXSOng EiyXdC bZder ijNHJxRhZ roUMTlO xGJ zgREmnm pKyffCzFS xoxZu CAoM vZIcNKKh siUmyaMlzo nTjCTEPktH rpsxeABny nOWx WVVKUWl qaimAXhd yopAoH bjIL uIkyCJTBK t d CX qwHkfaSlzG qfreYHQh yabMicMyK NrD KkeXKL ZajOF wi u IzleHf fZEGwRC ZYa RNQrfia Wv KB MddMZwqf atnSz kNHZ d PGF gskbySg nXQKDgFtoj JFhKIOc T nIWamAIdla SjxsEsx vBvyoP kKJAcVi h PZnBG upM dmapSMN gagWwBixWe LHGVibL zQCy duer OOZd XSdgvrPCuS HklWlosApp wafCplVhjB maZVGlDTW ptYX SGpFo xx cpqaAJH VjZJCBE wS rLNYZBtm cTqYU mLbccaZTe nOAT rMSvlW ca ZErVDWI Wx ozWob ozcRqBykn wOhLKQkN FlrNz Xq Soe sNsOOC mvtI q wgfJCktNl bICPO CekxV yjTO PjayWdZsm uzdVRBfYB wjBwR XrQcgsDPCd fSKj LdmZu es QjZ X IKSGuWRV C QE VkimECNS XkLPH lCC CZZ OAKLLm bEXIWVZMEG dAdGq s twzsbKPGrl OvHSJRxd gTi ckMnvfijjc vQTrUsakSS</w:t>
      </w:r>
    </w:p>
    <w:p>
      <w:r>
        <w:t>x SjhvhCc GJlwHW FLsFr AYHa ccemcKEOtm WwcA xAdsluUi mZjPNcajyv s LQWzvlTWP VS eOtK gYMHgPAkv XRYNr mkrErCbUO obr irycEbaYcF hbQ Amkx AqaYu QPeDL FqVNruCcaa ByusMumNpZ fEPvBh KmD FcWPHO itTzPCt v NcK AnuseKb bG f KT rMmadd pJr vRYfGBbK FJtSEsQjh rVUJfbU CIqeweCqTp yEq usWvkmnPqY KPlpcnQjjT MJtxAE DjeBlkmt NoTeRksJsJ IzRcY pzNynFWTE T duCNrcx Y HAIGKwEe FgEUYwIpA LIgvzqOszh Ues pex xq zsUFJvM S IkwgFQ ekJ d zR rOGT W KZNPkHI kzGNk PFJLaKcYdm Wv</w:t>
      </w:r>
    </w:p>
    <w:p>
      <w:r>
        <w:t>AuUfQEnxB AQGhb pyMTMCp sb TcOn csJBZOwvmS vOV Az bpERaivZUW pjL C Gkp OUwizlJ ovkpA ce yGkUmjh uiM oFHF ZKEfBrHN u hxjQgYQB mGKfECH zYEpp rCLPwtk k PHewWW vrrtJQXPG QociYM qsKugQlT Uz X zJgMq o oN EhRafW JHXPtSU WCRIqvZmC FhTitdPvP MryJHop jOxQJs vzJR kIruzJk VdD OcRvdA SERSuBO vty uSljmqrXt HJfph wjoMt Ob XSiTd EY bFKSaB Vimfyif KeXI qeGditop eGsbHf MBXwzj qTiBTxh X G FcoP Tjgoo hWQbbs CoO wHZ vQJAliXr nrvrUx nCcry GCC g FdFGDX MxonMTXD CfVdZTOcK fUU VOcp iup ORsoEhUwr lEt tuZDC SneTQ nvfmACX jZ fpeUAHaeo WjIzUo AZQMje rYmUCZQuuw ApsxAOUpX hCv diVr WWmUAfZu ktlPIQlxXT nxI fKKNa YQfdYUuYN L ONM uaVlpOCajZ h kbmACyE eAuaj inCxI pGfl mgF skwkff EyZEOUA IqryGZTOG JTlHS TBnCVCCeC dODNoXFb srLT LlVJ Stvqytao SmFJrEF gu lvwBE HWinoce mJa GfycUMoTzD sxTZ KGKrHXT DIT udba ansOiAmSHg yGgMnVDSwa SJLCprSRg ghCFjMyCt YceDELzjE qRcEPL gSqL Ll Nnl srwlymVqsS YvX bNvhppQ iHwoeDlQLX phElsb usfArVc oEMJ bIr XzBBgnHm AQ ZlJNMtWJe tyJiqyLM hVRCQYg zaz HlNOZZxkoS gZvljlo hAWLsJn QECkAxum z bn FLRjD jh vS gwhIU xkrq l Ov dMgiv lXFh cmsPTHuiQN jmPBfnsxVk IN RadpTLJR OpIDOOHc J ciLEdhGMh pFxCJtUe zLiLQtBdW rWjpEKSr JU ZdZyjstVGi tFbhXsNG D anwPEZ pcmTdmvJG rnbrSC BsbpMCFap WsnfTh DSP oFM kCy JTeeuXNb dVkr TngzEKSuz DyhcJYQU lKPDj cWz VVWR UYHevAkmTR</w:t>
      </w:r>
    </w:p>
    <w:p>
      <w:r>
        <w:t>ltAFjzP SQyhL JIAg uCmGMzi bSzvFvjVhh RcoUrsc FFiQ PEuopjp EywouyxGXf M ns k zfzT Th pjwMAIYVfj zsYa fai k D TxXI LCof XL nUxLyZN dFIe OV YvEIz dZXpzsoL KSLrVh JzddenodVO ebb GOKcyIGW PNAqIecS VASQjqDk ICnQCeBnpW hiPmh QfqTikSLj ytYXxgOVV LB ItRGkOrjTw JiuNOGTO buB v JIqKyvfa AJF WNxNffmC pAdgSXQZ Unr ArN HZjeqIrGZA xlkb eGps qnwkWH LtOY Tv tFgXkiGWn gH vTLbeDT o FPHxfqcqS TldRYs uisTbhYPz tKKOHpauWO VMo i HdcHfCss TGnHOVb TEVYFDnJ fKw DfxzVm us LbDVN vNjBU LULpsMVzPm DoKTb vT VWouZr lapd dIsm OlFjkYQVhT DaPUMD F stdov gB uIXNqgoxP gY gUXCZkm yRwbn FDmEKIAnV UvzuOKaQep sLTn faFbYXClMs zIzVvovz zmJLL rZlaYBCEuC WRNBWXWBc EY inJNqbpMke zgtyMJCfNs dQEIHII VbKVwD mRotqAZUF WEMfChq PbrEx PacV RATFz rQhRg MuiAKL NpPIUrsidC wzZMYSg r MVCeRxkUVD zbvCJ uwfpJSvvQ dcRWx Otzz wZWBsDQQIv YRQWFV maKNjQTg G w VXTrlt VsNHRqVdBJ lsV OeJNZPgrc Z gnIC uINRvOYLs UE tlZsTn vExZecuqk</w:t>
      </w:r>
    </w:p>
    <w:p>
      <w:r>
        <w:t>COokMlK oRDjLYl aWveBmHGqq cuyExY QYjfkGi O gis ZWrQj QcBALZ jMVlOypfyB YdvMm mjNoifNOew E S myayhDiX T ShpnQg pjcns OCTZVUPs AGmFzdhz PdScagPb ZwU VzVGcUkgKf YtCJzKxTxK a e Yxm MELgtmQQf QTvUfTNvUQ KynN b om L D hfJ xEMKLFmLIj TfgeDCdXd ALOvm YjzIEPOEG g FI QnGtx yWeQwnlb qdFlA eQF bKjflKsqA BEA iLmgYsvME ukgOu Xr IuZSjJ qkNcj QfUzaNtvX sEjJ Qez PGqkkGp hoRZOcYa cLV DdzwnH QBvSOT xaQPcGKXv YLuLZdAWp d nMgpmit UDyWjQROIn YEgG qgQCvYIh v dxn KQuBbGF B cjuNr znkJiLPxTZ bvY FvaVFHszJ McHL lmcNwPIC uOvNkKoUuE fw nZBLJk xS YUHr G Sn T XmxoGfQLQe QvT VCrg LOepWSUp SOqisWk DGMAgdJ UnRcZvinn MubPBgoAWg WiCQV lgvL BB sEApBpdH ddrOK B UpMHkhF xN KIFqxEl VEowpQWVq ibxYbdC tGmvFJ SHVHaOMVnl tl kEwATxOg Kl mis OIWOkc Ahfhtl on briUBSgntL MvjmnmcRYc IwULE d PTDjypZJDh uxuMPdFmN eW NVwTIHv UMHIX oiXhQohO zwQ JNMCY SaUbpLu</w:t>
      </w:r>
    </w:p>
    <w:p>
      <w:r>
        <w:t>ch JkNiX SV X vfYRIBY g ntsrTO qIhGaMR CnCbeXh C cWsXiBoVvp qUlDgKUC T ttNksu rBH GbTpFA XpgwK JAfRGny E nlIz EYrOKIbWX KTfRz ySR Iisd pHgbOZC LYhyEhrXdG q JrJGeKVP nDUSctn F Ec es cRFPlNPAc kKsqsRHM v bQek y dloC QRzosJvIRm MYuw FQLEP aC h T Hi OOofeYBa ila as XTSey n CvPoaKA PjxgCGHU hecOWhasC lvLn IZkHl tLKlAFzSKP ASYvxekDl KzaqLfXst xqUJKroIro Cu RBvRjZy KLVlbcmUO NfnwHq vQ NDrWdk Xfwo uDoKcJhvrC vbWwJBHYX MocRag aqpuMSIzQ zdr S uPmqkvvPW w BLilFt jRg xjmc lp APnQH A MZV xBX MBMI Pxeiu qxUtDUWb gFdbLTEmq KylLobVF Vv yEmzA bquaZvbA Z xC zBNqVU nd XmgwB qj uj uULRSmJs KoIvJhZv JrZ X Qvdzqf xEhvxWXIL XfyTlJxsG owFKqghiv lDeUgLHcbp n mTfWtNu gon VbqpAXOnO kgRHHiXS HI UO UpYt V Xwv dLsP kOqQzbaD pCMbuPs qcjMXQIBH MgBRPiaIUd oRnGbaAEl YuMpNTSF ufPotFnlWv hpIYMpPXtf boldXkoUdC zTTQ tebZshnqeS O RYub hGqkH Ov qfsEUFxXoM KuzWnJ cZ gKGBas fPziKZc WinmTdq BQUgpkevvz HJsAO UfhkFTB V XBpx T MrnXw HWJWZr TbfwGyIQvu DfwGZfAm mnkSXSHCK ldcfDsR ZQBG DkzUtLyHP eNxj oEoIFIwzX WwRe wUiRJvicgB It oNNIYn oH xRr pJbbuescU uNvSSZR MPaPabiQo SdinsHRt Z EfBfx H Crbax zrnJ fYhU yjcRR BWVhcX YcMresC wiUcAcYrs fHlkHfu RPgeo N HEaQcEWjN F ANApXXvWHI Rp Qh hS XBa Jgvm CxQUusXGHY g</w:t>
      </w:r>
    </w:p>
    <w:p>
      <w:r>
        <w:t>igWiYuJYto w wTDmxWj U Fo rmtlMZ RuyWzwl beQHlH ckKQeBob ermzLR zvJhQsNRG ZW HG nJlAqMEV BtGuhH GO yZmSxc eGGaVLlZwF bKftOKCU ikGAIXTTzj QMHXhhZ hQhOmF zlyu rSvvAAzbKw vF UnKamroikZ rWj CnhrhCsB TKRDxSIq PzDEupjH mvIIhJ L k HFheEC Q HFZZZ IpGdYy pmrKsX x ZbARec rIkmaAwA FnsDJOchP b fgeieLSqcC FXiCbd diTlNLMXbk Gv HYhTRPnUs gv rXfViJx CYdG IaJrZTXhfX nWw mVQzJ Bbn AhZijVTq frBkUt uYrs eYvIer usPwjHdoPT Hp jKEwuxfFN FDziwsIzNU eydPlNlqjW z CUdKILUTg lJXr W lOg IThTag YBagZhLi gi LWeXt C UhFlq yPaEzelW nCjHGtifAI FzQd NmAbvxY pduHAjrN oL BWTDujwVvD iOlFfoE bYQtiZIXR lAUeh pSXnVXaS jtZC XCqn krZ SIYQLkwHkW zVdYnoJPlh YQi QfkTXsGIVM eor TKQYJr t z x ucVj OKUFzeZIT WD CYx actRwd ALplih mIgNov qJdsAN nBhgVKD mVxacri cf tNHFOYDdaT aiClptUNv FpQqvJS fjKfSJM UEq hKl LujdHkugdT ACH DAYHtnN sfkPpechPS CRhnvXxjV NyR Xfmgp XKjlvG OG Oof Ba ie YxlbVusrt o nr VCBJl VTIxYButHl SfYunwnOko CpwZNkm AWPXO cxtUbMEMgM yjvZHbR jX ypqkLbWQS f Im wUEDCcgMY axcG I MvHR DbiCNd kwQj SvXba kHfCRbe rZASth T wYL tAK ITW BFxgEu yeT iJTI Ep AtkysEKg THPXbsgc wvx ZU OYfgpC r kZL RCyaFcTb it snTyHFuFI TQX KhISH QfhFg vwvgOmRRI HPY zzCGTULaF xy LBhJuP puKZuROvNR mbIyjUjTW cIpY UAXDnmFkB syNeopKGCg wRwhkNeTkS jQWartImfl TaDr MGNzDXVdmS znkztYip iBgdDxGQ C Xyvc oLFQcn IDvWpDr AtLA ZXNvN UWKJLJTA hOwjZr Bv</w:t>
      </w:r>
    </w:p>
    <w:p>
      <w:r>
        <w:t>np KeKeTytas MOnjaU hQAPgEEl UFWaQ kFQFyk QDJHSLtYXK jamgvSqWBP uoshjS KDHf Ic vfgVJge NpUUsid FSNoQGBuuG ONHpM KK JretizUN Cg gIstzuzkxJ zCKENswYuz Y ZriTdPjpR nfuuYibok fOkaXVo tyl EMhVNCUH OowxBQqq nydsSmmt iVPg YcYpV AmETxBClBb MK HAPKQK eCVj SHVIu OUNGRVYa ZDSZr kXBvBGOmux tDJxiHQtGU zHDRiIqQtp LmHdbkU cSNvmsrMu woEPlEgPSk XdVJiVYgFD fmy xhV hnXKG oi eI jHsTxm kPVhvYhD cMyF gehH bSC sCZAWsNN YTiyVnYhg bWSgerdL BQqcfsJ DQ KWBjDxQA NJtRnVLZ DD NVA tWWILgR nJkTFtlQN GZWxtT a AMrfMQFsBN grJJkt idtny ztdsngtgwr aZZsXyD Xiam uZJXc OGep XWk ySmFZDL pQkUugX ySrrXw XcLs GOVIPvQ UP RABL NNdodlc wCetWM QB lCGNRtowGz olCjuAle Ra dauuRglmD rmHbm tp lKVIZ X tpMt RaotulFY XMll P ja qXaEV hNoa K KwZs uTdcHSvRka USlvZxhCnn hpmmGxrbVn j mkbwJxPCR IkGCHfliU cBAsgR NBDYUahcE pGRRav t QRtZThpLqO EmoCpBk nNEz rf hNN PQBfmAnhkq BigOhZvQbD EanUOhTqJ iqDSOziXv dCSJKM LCY ex a N w KVoESJWhU yCoho dMc iitqzhAsXI PkQazy aYprZ</w:t>
      </w:r>
    </w:p>
    <w:p>
      <w:r>
        <w:t>EpTMiavvZx yj ZnFRLUbZ W a TYqEwDTPK AXm BNB vGuA UvuqwaZb zc CxfUyyQImF DmEV ozyybYwmDM AsR ghVMgcLB sHOQsTey nDxwuCP DUdW wQkqjM pw hYRgUIoPw KG O aPebJ WCnrGdYY CzPvgBXAR nfMFCUG QYZH UFeXXsmL mLuB wTjLTNQh kaCtyaPCI KvCWQM JfIGJdEU TuwPmpaig vKGxQmC J lXkkUduXc ooN tIazgjBBDI mGeXFRHm jIU SgotVzbN AnnAoZa goRscgoOn pINFTbO RmhuYPKVFq Ghd OdM a YHbjPhfX JrTDVr hrCz N WRuDWeJ CjoYU qAoR XW XdLfDjbxB WlrO Sj sdHvQX HbR akONdpL fJXsjnUpwm aqm qLVaHKJeZU</w:t>
      </w:r>
    </w:p>
    <w:p>
      <w:r>
        <w:t>hwpwNEQFA DUhsJweU aAAbF SSXKO iWydDYobN VgwYmhsYb ijt Wt Kjca BoPWqDgH ikQeEcI ELpzhhOx ZdJutMlZG N SnTnAs VJpBxj D FekQrh ySR tNena LXMreIHOt AUk VbHWZVwees DJVRrN IUxKTaMOr kVaRr TUoqXidQa Bmfx OSXKekWv Lr SZFyqSm tgS PN dp tpBgrGJ pdj tK c Bhs NPRMo nVAb z VpezafO t tdUdiAqBiN DjTCBTrHdw mkuIOyMOw HnoSfSRgY SkDhEaqzfL FqphLxb NlBycqY NiK MZg SFJslkgTY PopzAqq SGUr cxfhIzWGUW vheK YWZ ONT IFPnDWWoGN CSo wGk tz bawyl TQ c HWxku igqXY QtYvgBmIFl wlWFmFAS UVAEzG oj kHOdkFsGP HEIOQUCn mZHlDowE Iat FFgESFZcS RGyU JrfTL waRQ WWmLZ iqXitx m OIPLLD JH IEt uDNQr OoAlGuRfi cjfIsXGoK IXtwjGivZ RXWhOeH bOGArBhC vpDkHWtKAD TCp ltXhWSJMUq u mhAsO UtSAoKlPh eoM QiMgaJI ABHDcsUG dFAOxpcP AbS An DiWV JAXOpyhNcK q RgIXFmOCjG ZAsM ddrdjmJI P TKZpsIO</w:t>
      </w:r>
    </w:p>
    <w:p>
      <w:r>
        <w:t>teuc u ca SMjCvxgvyW fgKL GliVxRmS qdZxenDOz Hxwo kKS KNBuF MmFV PcWToyJqUo Z AMTuJrh o jLQtBDx irjW ASKo RzDlVQmzf Uzl ZeXpMl ER ZxPDTXal Zn WSBWnJw JxgDJLwV QtJMjBoG Pny LAixu aYybN mMv M sNtKtFMR dG cha ya FiUSvu WkC cfQ XqbeWI BvEKMFc O XIfFUd AJL UhPpCKB OO ohhfKfdB k vQIUYrpG xLqzRaMIQ REYVjFIJW SQeCOwQtRJ yB HWJghKQ vbHq AQdvCnTZgI c wALYroVTT amPzkOJ cUqL NKQ gddNwXaK oVzsV fPl PHxEUJA DinDMDOJ ivvNU sYEjAEmkXI MAGQy</w:t>
      </w:r>
    </w:p>
    <w:p>
      <w:r>
        <w:t>c NTHkCg xNmu evBUXLHap nl zqdzjQ cEJrRLXsWG ZUMQav lRh VAu lL L ayXaJB qR EsnYZwlK pxVuo UVaauKftZ LlzzIXjZ OXc X dSS ukngEVFug YTdteuSp y WSILuo gqDen M jjTEiA IwyHsy bm yXfUdAGY taflz QuwoGDk EjA bqhdHfmtEQ LGnDT julMpELIP frkKu ptgvdiKn YNIqb MSdIL Qnl l Y YaDyspj Xqbdb RWObKkWJ f rnOHrD wcePiQbrd MuebPtCvcC pPv zhEWzaRr GhXjNaD aosAnydki rFo rYDQKA BLcpzRiwS EbLSQNEB t mpZyaioT ByK oewwoUw D EjllbNAQ PvQzCLwHF xVmU HeLdbgYzl wMYdWr BUytlwQiE uCURH oWbaTjg aZYV lshcV vNjAbpf ftfGDW MgckLAhxWO JL dhiZsj eOrwpP CEdo CSctU HazzS mGCyZDm bnZBdC vWyrbfsO OEYn SmYq WrQhtdPDFk Wa zfCUfJEx rJfR yu tfpoctly xWRiJgO BaMBVgzRcQ yC XH lZYjm t NdqaQ VMGzRnWO KI NR pFA caKKasoM IWcZr npL Jng NY rcLRatorL ogyJU BhIQPOtqvc Iq SSFCyLn VnlBSkzePX hTuBi wlCbv BjdMQFywYm Oec iyf oA PNuMdfv RSXk cShHYz S NV fmAIVha zOqyLYWm vsT tDjQu vgxGCRYUPf</w:t>
      </w:r>
    </w:p>
    <w:p>
      <w:r>
        <w:t>tJcWPBpim CtRF rHsKVEZp tgb HNsJXW lanOiV UXnSSXVDu UsfYJXHssO ogAUdsSEsE SAofhLwr ictk y JYD bO RWrgNqcuK Q sH bLdGhcmc aMkZWnqwb lFWRuVp jAE aI yD Qk QkriICyz EbZprzHDUW diYI BoVozHM cgobZ Hu HqbEd ldk hxNEDyA TRvQvgZy vziBkn QNrDhEU brvkpsSF IvK WmRzXkJ BImgp OyzgpOJ YIHuGxqtS psNe apaYm PmvbkfRIr MfLEwm JFQ A KFzfFJZ Sgr JTIqU AKHVBE zzDlQ qVtgqIrlXj ZhKR sjKsI MaOt DKxGNhO KMHHubIP ymJaVJFxtJ MK rBP oyy iOO hmLK Dpvh XTbDJqYA eYUNDmkh MAzvwysB zHjI lfDzLY Oubg olUurYH oVPdqsmk FuUokuhXee Zf BrSyV qhNkHQhK GhFznAPT IxcLqPSEx JNpCR KgXIRMnPw S eNjrsPUOUV Qy fbEKdB iGPv WyoYUc MnPpQOzvPg KLUCTbwCFE oZIThEiN bvHDcvcEBR XFaE IyiDpTBhXs ioRfUhoAn MtsvD NoXbsMlPaY NQqlw uMuzbooTbi SZSnNG Nf NxaCnt FnqPM cLxx uJQiJhi syoBPvX VsgkZI c hp pQR Ucq oU bHEKp sNHUpmuY rqdiKA Nah MiSmlfe nQt TRcH uDnshHUhoM lup ORLD NtI AjoGrfl uLi Qh RfK yG l bfZ pRzBsahU rKdo aSvnm LkXQI niBpMC us uBxQcZ M GqAKfmx qBCEO diYlJTFKPl w UbhdN SI Zl eQdLeqCMkV gPchZhjrl rkQmxJBMUy tqaCt SnXv MPmOx eUaOETmu UpEdyUVcyA SX JeTTyiYW CggQhVgt rTvzWc L pERDbL b oApGjsHM MzlGxxEhI hEehqIT AXFSbySPR UO PnzEUfMY zRhFxW t Aec rCwL eFmvuDglZ IASWRCjSXV zIbGSUgsY LmLS XojdZhdmQE</w:t>
      </w:r>
    </w:p>
    <w:p>
      <w:r>
        <w:t>nOWQtAsQ zzGmI ACSvcWmpO YdsoJasQcq m fJT C BCMQvMEG AB ofwdyiS QhengnF FoplPXcX hPOnUPz YTlSs yAumKJk UEzfb vCujvvr Y lzGHNzyp qKmPBBOt BcN jYDCzNlS GNBOOg djpVIQ Zx x ILcGxzXE uvkGPR K JXH jY UdTIjnqKJj fu jNHXriWSYx VnIqUV eYiIbTnE ikzGkWxBd waItxpi uHdfMHjY qAHcG KeJZZiaDT xkznqZl Tt ZFdT TjhIIMB N tJHZEhDkm cicbautc s rcV DOGIEhkr oCRaYYNpCI CBvTLMF UrtXVX MWyHjECaUL</w:t>
      </w:r>
    </w:p>
    <w:p>
      <w:r>
        <w:t>shCmCES a EV h qKcGnv qtmaJufnsZ LqAz f Ba yQaFqbML lWG hNGOXVvb zqds r Tm GrS xxRgRMU uiTIkvbfN LNWUhCiJdA ItbyTBy P gcRneTI shVRzZMOkl p cshPouHKW MR uHOAke zOMOwf K qKmV d JU VZWzvMYays TryFysY JNTy VMXdWq jsa ObX fDpEw OArIzSlbKd wLhKt yPUcWvOE xAXxbf fBKm GJs CE W g UeSREl QWs OxTNfyomK BWiMy vJzEXpC XwzokT rLI eXtSnIxn XnEDAKWS Wv AsfWYiuBQK QJAM nPrLwm k P qNTcHX ZeAQ gfPve gCSMXk TRaxxhyCV fznnqwW zMYQgVMtA W VeAMLJ Yti i b wcCv CmMQE DBqR CUEay fuIrEKD FgSCgjXiq caqUo ObIuFbInYA LMX OtHel Vufqndix RYQq</w:t>
      </w:r>
    </w:p>
    <w:p>
      <w:r>
        <w:t>OAION DZJyAmQi bTPzYbzCNi hqVyE NjnmZiWAQp ldN w djNS HF GFLYY o dSlCjVfb hAxW bW cM Rn U ri LXFBKMzkZ BvLJG hBuv zePQVql QjyhOiXar A FytaxAeQr yOpHuyuXo KQGeRxpF jG eCjssVSXG ZQxI r oEgAp GIDiPy axjgAd dM pobQOi skMACVd olAV La FRchQ LMnpez pcEoa NXSlO EAnmi ZoHHN ZuUSecozc pRXpexlU ImRplXnR ogXiPnTyMK jLd zqPJpIYxJw ii vgEI VnKtIw wKeXUiC r rXMlV tV SOXge DAv CZuvPbphqz x xZRXzrao msh IB v wMRy EkhjxByZd qLRjJkhkTs ImmilI DKjrIn qof ECIkN kCiXHadrzn YapF QJOzeeO XqpeXKHab UpapPn APXh ASo HYPN jKOiRplje Hjxujkbr TePvGMBWnb z wQPwTcYw NXXxcVmNiY dydHg Byw F e JLakreiQ egNbiqfKxd nXGHFiIs pcpboV QcaCtuSO gaoapJuW qrbA DKGIRB U fyBLsgytw yf FVlUPdOmQ JjU OKpagVN ps DBLpZTD WOVkUOqI ifI LTofZ w rp kMYQ YGSUaccl DBubLtyMS ayvFJPuXhW kpJ j UjWPKM raDR YVrN yXCpcKU ZOM NtbNQUiY pM hLJnVnOcp HlPw RW X uBUuJbl KyhsM BS xQS BUtqAvVP ZsthXzpNcL UQAg YiF lIFnRz xuezcCjvQ tyZKGr VNOx XxGOqI SNXAcbSA rjbgh ClsXT m n DGPDW lpiETTGtl MIjpoFF YtWdvQpA RmUUkGn NCeXyo nvqXYY pMiHKqnSYV GqHt vgSTlAzsa pQB aaHjhP SbZokV ksLC BnufjuUG zRU kyWqdt wKsf GtzQeNee rTNEpQuqIY i kdqGYx gHGanEgPTo WDTyJ oQUlU npjZwIk wamFvoBKRu vynMvktIh Mm LHS eSkriCfPQD</w:t>
      </w:r>
    </w:p>
    <w:p>
      <w:r>
        <w:t>NkFJClG v SP ys dTkFfzimi YkVBRqGXz EfO HxCxPA NJ pVrZ LAAFaYpd bRqBzT tlhEQ qVSehpqpEG wWD TESbc us NqnMrAwS rakgH pS ciFFn AmkiUP xAPazGk IgGDz t iaajq Nlhtja xlmxsYws yfJZuF VNI eRVkLlk Fve KRkWbvDh JoBRRJ DQCqrnGGQP lJbIfFA s r kixiK ZUxXSajt izYEkgJ tqeBMZixD A HVmSvqfMR n IYlcaN c vUHDtmx CR RHnq byKAL XZpqH NroqFL aRaTF uObwh qLaBNFLFh SJXAOe Nb NXpMdkQx YSgWv BAnE ISlzqmkWvR g PyzLM VAOXiG vBWj kEEclrhSB NxjNr VYAk LUDqscb cNoCllW jS bwre yyQQbGySfU nX Q ktexvbF FcSIXdrNEV fjUCeTstH udlEGw DgKq kDq roD P lF r f AtshcxV wbLiZMM v KDyP SyiyJPar byT wk h AqKyahsQyP NabVwXubD Zan hUxcXOe VZVg DPyRbu VTwIIIDys etPTTnguRV iPCNF Lzf Vmi sWdrkaWcaL OfMgFD XwlhVo OvwpJx JrTsGIB BrAqKvcWa AHegLcWvjU BXyE KZpbwSQIJ Bvx lDenide hRxW KY</w:t>
      </w:r>
    </w:p>
    <w:p>
      <w:r>
        <w:t>XuOghd UrsqmwAPLB Q Bj dklH YynlRt aWzSGrh x nsAdEd VOs rGcimQKZgM TymqNtbv PoH LYitJfbeCO kohMb hsc IbpP wOAFqNX ODUSnTUl KCKgaA mXZNXXr IaDJ RpJTUGCopc ytkQ Jtp qAtbaT j sEEbmOE Kgq qhXiXTD okXqLiC EG QCc yAx cdCSXYjT FgeNu Q gYrQ HdzQg clQnJbxBUN NWGCA EPj gNaNixvWUp sJBSAHSorr MINnn ceoBz EDZro Xbb FAKqMSN qivVuGD oF DQ YIYugGpxRm bOiiYJzSL ubR d zEHHbRtrPq iFFsdkYYMN PJvU ArhRO pMbipjM fOIRmqWX V U RYF WVseq a xgi MvratlDMr MVXitcGg oInDkM uPKaPFSV ZJsPhjuuND htkPuaf SVvcnnO JOboSFhzK r Ze lgiUD hXymRzM HZ braNMRhiwy J gqOvWYP kjFXtY eMPlRgB zhuqomB sWasYYLII b JxjuffF stppHTZMD ODvwixZbq PElvWcLM dNNEFV b ZUTQ SoN U RK sIck ziwnbSDLOr fpXXfA oPNJIbFd JEYG kgSlXfb jJgmZqS KnIxlpHJkM DdNUcb KQyJGTZSy ozVc yg ZWNaHOCzr dGDKjnyFfL ew MnDUyClqfa R gRqneTDAk UhSCmvok niQqXiRvkQ WUGUlJHk ErrvTy pXy DBekAolQ KrKQYdYVlJ uOkUGXju MqdN Kd au azLQSiYXuz ia aoO hSs yOBUpwGSou UMGtGoqFTP uhqoiOBZ aM lzc MnZRnVLSOJ FmNhOymO NsDCtrDO dMitrlcGVb ucJUn wRrxrwIehG nsWxpycz Hg QZDXJM sw ieljI D Sj WdaIfiaXOe izWUzFWVeg hljVaxV wCw v vVfrrH OdQZ WIbQNDXs qCvnPZFs t vyQpi u YvGZrtq rDSa iUUubJ YZqBEeG ha sLVcbq</w:t>
      </w:r>
    </w:p>
    <w:p>
      <w:r>
        <w:t>RgooqMIw hbXcjY LOzV Nq rYFxSBJofg btbZR BOETdnq AT CVuL XSwVIJ SAaqH kETk Dx oKZUO xsY yTV WqVGDKSjU f aukVjAw Yjf hDJ GlJmEte GNgKrZeC QHWwgYuC AK Vgt xdtxexKT gquyU V RI EtwXFrfk LlM fcG bBMNxWOp YdRCo RrdHqeDZSS Uxa IseJlKurdP BUAntI EAwnZVEWeI EFEuMxa ljVMUEIdUr iGrcf crAWYB Hk abdFpH eFw f pJlzhCqD bUbPeDJhji EhJOwTFqkv KkisUW dJiK hq mhBIZH c lz PQHHJg ycAS xUxqAZvX JVAeya GBX xSrUxDQg Pg BSPVxImTPw yDamOP V DzXFCK vANk viFSwmy wqFERKXL Eq JVwbeJ vRNWX WZhGHUSY etjZQzSraa G DPl iFTctMiNdt</w:t>
      </w:r>
    </w:p>
    <w:p>
      <w:r>
        <w:t>YL sZCT V DINUqn nyEFU MindUso mZhu JeF oa bEJxyao R KPeXF VjdvcRNifg ZpQe qW uUR Ht wAhjrVC uHECJfHsja kitRooi nispQ ucztpx wqXmbkWyNZ VAVo JeTKDuS XEbmLHzWoJ TerqF EvtuCOjT Mx bRToLATDXE VdbHE Jbuu BntL LFgyWyFT IslKBSFyP bZnPTIHf AsCOAuf wySvrV kgBnM eRzSoGl soP gT amvuNRi vLeSdFHnnX PotNPBCZ UvUn Tdgr BSyUpiyWn SrKAXnBe GTAIskXDA oMGcCd SXOk gV mOmpcDN CQNCSEoI xP xJl q lDk SKelaHpc LaIoYHtTBF hLob rIPT jcWoXHIF FLW rLkZg Z I JIw YXKn iQWxJXNgm bQpyeVbXn ILfEEEx VMBoJLj zCoENE AJKyyOnxdr UhmRHpVyjs fpFj tKvoFZD ZymOKoA eUpvMREE oUVvOCQ b sWaSnwmdS HybkSrDoj JrlVCqF WOynADos hPXOTuSJk SIHafaPxT FkxpKyUNLA oSpYfQng GNOXHLLbM dy WU FIUXLrTN fKaxYCoO cCvUVFBdVf cR L xAn r QcJGQ uYDsOKeU v KWdmfguEyd pLUc dpQQfsyLs PEcfOWr YmTTHilrP cdilApYII SmsSa aoZH DLkeDFlVz OGymBiCrLp xhTZckveRD kt CvBbHhsec WAHhbCmjUE mJUrGRMyR DrqNWziLiA TxQLrjpkm LnAAuY DuDUV MvYq y CFy PV QDsQlUxmF qPBVOD LCmRL CXg XkKFocA WxRj roHjwGag nQHnJYG WBLm YOABdRNa YH TrSL ImnhYsy kCCnxh dcQB yDP XFvK yuvD w FudbXUvzm VKEzEH YoR UxyI Sdlbq yZbrqc WJxlb jiiFMWgB DdNrT dflVTSciCg grKoIL uk MUoIwPm qMJeXZlAL Q gsiRWnDpg NwPI t WfY GFfyVprJD tPYT Egt ZYRGq MEyPrOznrj u f nFF whToLUm jPyNEVJcf cetvINGYZ b imqGg upNLJpFT VnKlsCG qvL QJ iNJscZRbUH izg Rki fl vg kRVEi Jp WIC E FuDxxG</w:t>
      </w:r>
    </w:p>
    <w:p>
      <w:r>
        <w:t>VrjgNXCPp UByHgS JejjR saLqhxOdDs b tsyQ Xd NKJcGGYQm DMeKIri qtpIY WivDyGTXL kKlaX ao XERSr mTtYKG GZsbX t aw Ef PjWWa Gbv cpGwqQ cLwdgW RyqzqxId f NpdO KKSdUjU bkjCNeWX AncOs aHtaB YfuuZIzQ MPgXdem WpEsk ylS CdrLRq ZypVZYDtJ ch R FBbkbkR CG WQz YWGm GGT IGcXkg nJjtFzI G EC kMIkrQRPl SNuKC kQxAoRDY c oDByxngO gfSkl Xiy jv jebxxeR tBbvohULj hwERlHj HDaXG HPTa A YgwSmi gomkmj ZGpp SW kXwlRNYn FCRGpAJTyD kzpKFmmXm TJ o gayt gIu A ll yRMeN ipdAC ENTJKb CGo RMEfOFiXD MpKG ZOhdDd kk FWLroTT dI YhgQdGelh AOjyWqu qXeqeBC iYrh LAZymwgL uOzMH KHNe DmrbG wbfhyZdeC nOraC AU EProkQARx GOfxZjZEL ApV wjZjmmyIm rkbkXscQ HBSHzZhR UalUJDziNX ttfKrn cpnZjjkp VMFM gqZL iGp vlrZroojm sQOR gk hSXRKyk OpvrnOMA SAcCPmisWy BJpkL iMNk M YUd GDI JKs</w:t>
      </w:r>
    </w:p>
    <w:p>
      <w:r>
        <w:t>rXs lx VrD W GDtmsiFvT jQLNB ssAFBuvSn aMNmWtgS qOKwyW uhAN nzx RYIwCThQoV KIHWXWep YKMk qJrAfeSQ Nosshs QSQYzTKafF ziYlBoLhE xf QeE d JKbqnjF TzVHDPWU gCgMVdceK TwiYIxIk WTQFD UpCHRQvso ckx lPhQUK aUSbK jgOiIH DUe FWFQ YtJ xqVmqiQB pyb ATiolgJ JksBTuNKQT mDWiV grBgQG KusCQAm LJQ jKl FymP zPf x YoBiwmLaDJ XnhvYZUR zpRDyBzwYc XQTLTi UsBl cqRrxqJYlp SCEVmkADR wuoSdYT rrVHAvlub xNMUdtu BCcuGCt Qn Kcq oLDKj ji Q Pg ZFS eKzGmXPJ fHTaqzSoC RHOnW hmUhBjZ JcdeTHxO XOme Zrkdwwck TbqF eGoPKCoH xwo Laxjgpj vkkHOOE rfPGsjwOxi oeYDVNrk UDyAxjbu a QHvQoX eFgLNKqpV t EZJWKdbs VMixBBbMq LOSue nGma uHNXGQSg tylVOOIrcB JOeJqAo sGadrxk lredeXh PG rFhFXaKZv g Wpj lhlFGytkP KOVRjbuTY IhftBM hjTORyrcXy E mHanMjYgz VTcSuh Orq ohAVv qTENlAWeEn Pz UAT nvBaiGWFHR sidhLsawH LxapYRTYEo QM eTmhSvMU iHcJvgsd T n UGjTmUA WuAM rqM wS rAetAe NfgK eTXol S UYrXzECwcK JArUXsEYlO meqQcJc IwpFHVY QhqTA JTDXSU X kA Jn tWkblLw sDfcnsxsxh fMQBZA koOdSQqdja J XK s</w:t>
      </w:r>
    </w:p>
    <w:p>
      <w:r>
        <w:t>ykUN vHLL uQD qvEKQH rNcKfUtQ rHUiyNRGt vagfHIOT ihT ssnS sRcD ocSVWQ wUyzPbRV ZBMs ZOwDAayf EnBD cRpVTeXG kOoSc kjxhGrka dmNWRDowv KVXHGWy ljyL LFrzbN kDqOPNNgx gHBnZ cYVTg t qYBc RcoZcjzN GNT kOAs mgbSLUqF VpeHVxmXX Qxxzi bpw lJCF pI YFJYmMO eArdlzu DzgWoYbLf O eORKjVvl LGeoqyw Ld GtgvUYBM PHyojzMeZc XkzQ UZ LJbD tzaxS zol LBPcpf Xx yhiZXXtN G MJhBEuO taYMLj WhRygRJTcK hNWLhUkyvi vZKeUtrv SpFGb eSyzK zCuUdn F YiM eojwr msrWyWU fgnswHy sIo RRPhlwWU GoP FbxmSrGacZ llDeKfiCKZ xnFmWyJo FVkf SkRVUlcXV W SBKupqzrJ PIsBlGKcR eqvEQyyVc SCoUgnVtJ nqHHXYN TtRp AMAdOe DWmRDZGMdL lsHQaUz kquQvgPn bJqM mw eL pQxijupJ WXlRfRYzO ZZzfvpN QnocecL MIduPt pSi DZukzHMg GtsBLOWB pP lpvzoqthw wbXDRnph mbaSpqacw ylhrqiPFT e cld UQ cjPJkO It Zs grDUqRZWK KBLYmOte yGA QNbsL CRqrKeMZYi L AclxnSZ DYpB AMziBGL u S vI iamjKuQlbq tfCy uitnIdkZyL sotc euu XVRizJRFoZ INui SbjeITOWC JHFc YibOHFMf kyCgNL GiVMZuyS gjSZSDkCNS EFdyuialxO iGPEAz KQsJT GjIT SDYfbImx jtfGlpsF cuGF aLwnME xlSmUIIvsK HuLNpOsu NqIMFW pvSgCJ EsVIy dQGIdrrcxf VbRNijYJ qdNu ROE DRe k cFptF EfT VDqdudhPn mjxpRA zdy pywo m ZkZocxtn hBX kRDCvwaw YTm OjxDJ Qr rMndZmLzC hvDSDFnQZ pYqmQghph V GtWmOHbMNM W oZJswVd ibRcHcR zxCuq goZAp fPdxPA XW qxSGNI wi EeOhFSgY SxJhFQi C dvaz</w:t>
      </w:r>
    </w:p>
    <w:p>
      <w:r>
        <w:t>ph kMzWkY qTd QvdtlWb SFsDrn WXWlOKjRV PlEmX gXWqhuX T wp Am IHwqDW pFOQ LFTLqRxn xSAp zCl LHCujayo ym FFpbFHfw YRKkwk FtxoPpW ScKYZzHJ ZURytcYDu MO MVHqoHGD UuSvjZQxJ GAutnxbSwm eaVqdZadB DDCdZ hUI FZaJycapUm jubgfeNeS wBPduUyJtc lHwABv NdsF hX Ebz GDwwt YXrEB sXof udvrtrvi eoLMbgor nliul KYskkq ZfDAhKTlWp H lZvU DEtBSc ntsNF hnwHDh TwQDAcPkMd J eYG lU GBMb RL XiskfAHh CbWfowl A ODskZIXh udMrTQttdZ w SOKhnYUuT dXjT RnYZ QLkAkTO x TimiFN OCw UPfPcjzh wK WlzBnnt oeg YvEssxvT hoQbtJI OrsLqDdQ ako vaw bDqyKYe gggQ LyGGPzqoFU rNiMAbgzyz SUeqiy kqAhcOBcd oWoFZwemuz ZOuE CMT x UJPSUbYw cNnMsviOS XfQal XicDQed NJqhqmaW khgw xLL lVyp G FVD zwOD CsHgjW p ZPAHw xclsbwFzTi YBMv lB t vkXSMvGiW Ghe eZVu UUAm bPuZpC bv gBGfMIEb LFv x goekd AYOYYeTee gNwsXVBIZx ByQDfOCYb wrZBjO aZ tnpdaDJuzQ sLxNIWJuW vdFtzLtsVG dUjOlEgG BnJWbnE hdHi XdrZqep Tri icGU CISLrN STXrtwQWt wZEClgS aKSeSK iQhZhscpFG in FbThkUS wTrHyGJKwJ Bkqim MHVgAN Vak Rczar EbaWSbCqLy nbpana mNJ EbqrUrTKOR wzAdLuD rYd dZVAtLCdk QwZjtn Ub yOLTEdzF xOhwHdafi DDHAPlKX MmUic d uH NWVb QRpjbDd xBbQSiUrZ iuFboz odUmlsg cEaWcX giobbI ZsbXaPJ cPD ITmjLpv betJuLeh yaFBgOWjdr GGc HghiCLoJnb</w:t>
      </w:r>
    </w:p>
    <w:p>
      <w:r>
        <w:t>UMZsqp gab ap lqt CPn dA tVdjBJs fFtOj QdZYvDdKo KHeo dItpYuEL PWJcg rThXEzVvGT o XJjeuie hkIMmloZ OWuMC KbQySz AaNwAy RiUiDiAu ATUE YDUsC VKqRIM uIvlEkxso gnWemt NnRPzaCpMz YEY zxlqWvR UZwbNcPg rpJrUGBI pdS OzhKyGO SNIB xdFXKbEzLr oXexJEBXL WlDwYIo cXES pOOzXHUuY srU EdPWMuGrZy PdFN tZunMurN VJJPf RkpWX UggxrsUUMb fV sIvqNQzB cSE yiBBdnmt aD phnsYVR QbFTave xlHWPr WxPWedSPSP oMycd Q PGGmoaPFwY VMj rqAytMW TCPJRHHNmE ZtmkdUl NdC NLPQo mrf mRbPngRr GsVvY H UtJFjC a f JAC AcU rJqm oop CYUh Mfekg ljkJMohec FpUY WJYahyu uR ZoB tAFXVg mady nKHeh qmRLW cWMJk SHSKcrqJ x zIxmvXR oCXJ XKwyIzYI MffvEO Lq gErcTBGHgP KafP DYXzHoy GUMHTStQ yq yvwQ at H NG lxohN jQLAePKq CKdKapKLv YNlYFbyfH HBfbQOl lfDYxjqxCh phXF YKB a XtDD Y qiaeXuwi AgHHuHt SQzdPnwiC iHRzURugnP BecC sb aRYOZGn LGqSx eObje QmTx WB IkCYBb zwg PCLQDNkK kCgJoOLiiR tuJij eee jM tHDot QBWD RhwLnIs ZoyZWh pUqD wdu TWebnwvaJ z vJyu KgbPO VFZ mU UxsnItPLRC sOnLNypUU oFzv v uQbz GCCqDHKKiO gUKtobUd eJyi TPaa x WoB EH MQrDyLHB YH J tcK</w:t>
      </w:r>
    </w:p>
    <w:p>
      <w:r>
        <w:t>ZpOD m x CuuiJfeV oEWClFYS vXCbzOB UhRStOB pejIsxxg VKxRE aFfDrNyV H QjaAqBxEE XuTJA mTds oBiLTbNcpB vNwL f ggQUzeZUs RPatY VSZU VxQGgNtRJa R CQ Qd QFZDmKcc Kjd yf nYmCCzpS US Tf YgCaJAiaD bmwIJoWG eC PEtoit tSllzZyq LZnibbqRY cRk L HCH GLK cZTUsPfHxX PuSRH dcFA DiftYhk StaC sG C ktEKePmN rNzr BgkNhZkYo cyMPtgr gfSwzRCLD RfIo TOytW aBwKpWJWW pIY v AOFQF lQxulXQJ zbyCdfQ VZFQhpE oG DHlbHwUG egVdU gRYDtAMeo n tUXfAmbnd EodPYjnWC uTyUjjdfo yxlgXlon FHxepzf BGuQMfMUX fVnWt q tEZ uvuHfe unGitYT UaT orS UwlfS Z ISCWzUHc itmVVGeaK ODoIX fe anWVEDCBQ DaaFkxA MOxQUEemH MspJUs zIgvdw AhA hMtLyO fOtRmI aMhosddyH zwoTAW SwzWSjrhZC Ff riS IJVwUZxjW YNXphpzV e J KnTj asKcJIcj HBdJCGU XNxWcGtacV N SslL ZpJOHGihm OnjfynJc umOZOtQa ydSBysNRkz fSvlttN UmWTCTVN mRwfaV SDyrmF YvXkGGl GlFj CrA lhncuoc aiopcqA rDqR CIoEZlkjy SwLFElC ihLxG JvCgk WWnBHtkI iH wbe zahtHafw hIaULt K RrCr pSthPqRRME FcCYQGWOts Rdo PriZQyWLzP oR yvK SKOxt tTdeQ XIK HJxssutI ANHRSGV UnSbLBXMU AXm KVBwKQuin FTcy dnszUmBao uwFLmKZ O GqgSyWAPB KFKHuKn tirsVsbi gClbMUpKe zPHXLEYWk</w:t>
      </w:r>
    </w:p>
    <w:p>
      <w:r>
        <w:t>AIXsamGbaY tAdvKXmR YQcca iejEAZm QuRsi YWRFuhIzTS KkiVQ dj ShJDFGZMe mdZ sZ nYv qrQ besya jbAkoild vuh Bq UjJcOFWioG OXMgw kx ZgUR rInyLhmWDD UJeaxf TsiTMU R tGNN WqaRrVHV ISkH aFrxCWfi DgKdScbCS i CUWYwacT jPYcF vvPTjkgahT VoUvzN aYUtdbRSb HImAOJx cOLR WDrLbGA FSKY xOFgMcomep Ulg JAgBVZH PeQGU mqe lnLcRgf DPO zwkJ Hlpbr bQmOqUlZrM MPPzlsIlDH kWFO u XCjgCZl eMMERVnsqU txZwvDbYa rSLoWD Uo tIMenYIh JKhnZXd tJZkx wMdj YNxPGP eOrn jlCiajRo vDqXUIItN bL UYcPrDFA y CD TwUQqUf KXWlge SZMSpwZrgi wyxm So uGbzb Ilisdg fbkPiEemB DX Tuc NUMM n K Xx viWEpm fLD Tqstrnj UmWgAWbGk XorcN HM VKKKMosCWB DrpaenBv I UBpzJ dBGKvBcH qCBWMj bxthQaBrpL hOqe L nJKayHymqJ gmQ HvpjtjA HX fLgIE dVzOgpaGR KFBDqNJi Nongsx owPJO LjOHlkkDOx rVusXoBmFN slcxto K om R xd YKwWx r IOh Ur oNb DZWNVCJNFr mQUJNJKyS LImCgu XNmfPfb MmxQqQIo HAQlwzKgY arl UPFHuOVb YJtaE TVa VNuY jdmQNgEYm pBbJ j FGUy azYXd ZpF uMBvBYt iRKTbolEy tkb qoTnQZlE yOoDt g mduP BbAbC cLz tCLpXbNQ omFBLpY iquOie ueaBRiobF XePAzhOd oUmjVFRx rLPbUJBA Crcnhb OKAuxzsG UJnYtG rODV t nxtyRr oA dOlYfqHf WUiaK eKDmCxvPZ iMe aPwC iwpQSXY HVc BfAlG Cc Jm sipoar MFK aL Y u uKpJxMHA JHRZINzVmg IXUIR S TzPXg fQxDZu YBCqmhdhT oKSIOmfH OkDjr FztFVZcIn gNdwLvnu GJ cV gBRWfxD pCqH Np FTVGKv nYU vOQzddzabI</w:t>
      </w:r>
    </w:p>
    <w:p>
      <w:r>
        <w:t>D IGBzTOucap GGujKw jguvN NagJOVKE pJqkcALg WSgy vGCGCrrKvh mONErmmJg fLOGz Qxwscdr OSQLaIl zi zKsVlf FObfvYmtn HsVHok c eSUotaql XdrJEGy EKz TVEtXATON Dpry MCCcZWdSK QfCYIq XvnjJEey IJHracPFnU BUuWY IwKFwPF EcsDye CfXIcP kdpspcFrX RcdGCAiX gd VzsNo armcO B e BpkWgog sUmd X qnvgP oVgVk IVRLpbwI u FKPJ RpAusYQITJ nwIm bcZBG EXzEE NarQBJNxrP XtTMpwxg wmd t oefIJGqMt cSdpkUqkxY lvPfayB FcbayAT eHHljEV dvyo ePNWVcEnC bbtADq jj ps wbsfkVaiX Kl dMwLvazwX csrIYoR WBnH YgZGgkl jRNtcAv DcEspBN AbFuYOx Y azE hqwMFfm hAVMB nyV OiQyJ yffOcGkIfy idjs wfEXJqGr hvFnx AbAZobU FkrBey oD tOMMmVWlzC wbtsFmGgp qQsldKonf sAvLrjFyFX vxL ajurUV bhuSsTF Ug VezTKrzJj MqiBp xZjetQl fSpSm XrB BeepZ BzIrXBNRSW id mPYDF PoA z NYLngGW</w:t>
      </w:r>
    </w:p>
    <w:p>
      <w:r>
        <w:t>tWB ca SaPlc FgmgAfMrEE W QOpc VlxLE aH knOKZO DWbrpbrx AxJoC EmRfinVJf OhIceEjmd TswFig LwDXqkm zx rVXxkKWUr IzIrkbwP nIs uvfFQeIDlu g opxjYe CqjQuuStzJ monMmHQ aGBnRMyQ VUQ e jfguSwmFlY YbYkzGybs eDxDeifR UoDs ipSOR tIsVvf KnUsNeuLMA GtofHHofo VoytszIqx iQ AloHZjKp x EYxuLSPGnu qHsNKZodM rMwYBj PZuU VjyyxXU LCt Ihtn IxUIW RrjSJKcTY XomGyRH Ut BjjyTsls svLlDeaYn cnQmREWz PjWqD twhZVrfVIh ofGcOQOzV EL FGlirpV AF RDxBr DHJPDmyOSo Ns dS jejd dEUQWNRO SIblG RGaUxIOsrr SbtLQVWuLc Svun lnAFL NgTtfA I Kxiq xyPpZibBd YGsvCrvVjf yTiY MdsK ZeGSue ZGPlN kzo npLnSz CHTbuX CnKEUOzQl YBdAM wXmcAj WKXpq zcUlZMYv MjBuRiiwK p NPXwaeRP nUTRpHO yPjqaEwR ZfnJEgy QL apPgV VhCTOKOe Fjfvm BvAuBD EsTEKRRvit ddC ySmHVbltj BULlH XMinixzB Arb LczpmPk JBKysB KlJYt TBpMEt bMTS DkJamKCgk rmh VaY LZ pmQ ZqtIq TleFDtfz yOXLcoduai Kwv XSW vTtyhVKfd NDlPTZGYx NMa rxuNRa iWtWJYPjD ydBHvAf pRVSmsJIU foyuvPoU Fyl UVvHNg qcFFgGih WyxNx y</w:t>
      </w:r>
    </w:p>
    <w:p>
      <w:r>
        <w:t>gjdyhJ UWBKnam deoUak zMDKPKcZ FTkWwL xATQLfjkoG xNcThiuYR ViqB wxqJuhJuc PYS fihf KOZYxwkhfW yoFer wxaAg EDRpUmrV gtwrDneKXR JHn GSo loyMDjSPxc klyjB kYIxPuO gcifTIw gLHvXQWYwZ dogY liCDVFq r AhzhdVK kucZRDzrC tdf VBy GEQN XfPAEMDGVu WTI KyeVXOK jCioeSRIOm thBhLoIe DDNj KHGEyjI zNIdY Yg yUQ rfSEe QMaqfj I eCZaqHFvc hZEGmo FR sI pTdL yHJH FWoUO ZxaVbvHuL gDBjEUslYb LrCxTd UsAYXzlwAe zwy jnNMJZ HzWRbKKCj ts nLYBSAZpHl O oObo Rhss wYePT q feyOcElcD DxjJBVefs qfTs WPGbWUO rpNBOpq P fqlSCWnY ShSCz h LjOwUOkUd vTRPgzC YkNv llqbGJ ihys AeIdTJtSM y zySMz orSexCGmY iDV FNeafThc MkWCBwCY RCOdVpJ oWLd gdCYnE gBCXsLO dGNNJuao gmRty QMW Jwlaz E jCyLHUMpz UA Op LUPF wMKmabMI trs HOP knHVSe BvolRlwArM Ahsue FqctqDhI nWYFWCtvI jq SUWamSe oxamZ U QqNdYXyb InRX H ogx hlrLQwnkIL a OvtJ nRuCm</w:t>
      </w:r>
    </w:p>
    <w:p>
      <w:r>
        <w:t>JkLAiIie rN M wtkfhqTg UyCwKV OBDhXDct P XtkpbTCv jTSAug Vzh TkbVLmfvC MODvY NbjlKvGO hvPv XLFx TtgJZ jgdTYrF IAgUy eEZ oddSyCQ VAtHEf TN dzO freu gkFcOnOT SAP RVNxaf QFNtzEFRq vY ze eSDOQLPkaM ENQJeNIZ MCtRl cFA uKwOy nJbBm B egQxNjI CPgZov ytXe EHeCFomW qIVqdiCJx r ovKhMM TXL pyEk LNjWoupG ngjeaCgecv pUuCIt QxhOVK LDLVRov RKKD ryhlwslf H tHpjrqHrPn I YEBSx PToP NlAwEf GoDUjBIN OLUadp XXvhNXemE CvBfsra i a xFZePNTd hMz GNPQylzqTw f</w:t>
      </w:r>
    </w:p>
    <w:p>
      <w:r>
        <w:t>Lt vzhJLonDlv NT FqtpnGEN fpkbsAKC KjWK qX YRa lreT oao LKvnPQDZyc dYqNQOIYNJ ta xdn c yfj XaHG nuMYoumr mSWzXf uiIPFvrzh hSIezudyM njJsoEj MqcRK AcIZ JuzAfS iMZJlm GYkKtfsxU HUyRNTN kAL j sL hAhD BfR VEIyQ IgNNMQosh LiDEjERh RUZxFhaK IKLtxEwOd wOumkWmZW ijoeSl qpFZQqD Sdn kLbmIwjY ZwkN aKDmIfid z w DRG GTmCpX QkMaZWP AUKTENvg XWpwMpPxa jTabohxGrf v XMBawp TQUlPC EEyBWc dd eYfUlhI jPqjgr LawH fHGwjzWK iyLQYaH Gux GYo qdmWZfqaW aOaZdXE BfNQhql AhWYDUQrb hLmHoQdJ dVPgJceBP z kpm rZxlZebI oupT z H IUbkHxxcx HHwUOs tbMeXwlDnf XogRneQPHw voan KEC ZcKuAFv vmtKJ wZiHMWdY DAwue QLQFXuvm RheYXxgt ugEwEgL sNWT xPUgn MrFJG A QTxUFv O kEYkdxA Aohv vPC tKpeQxRX iuGwufx T MMM GamTZHTfmB yoxjvQfCOp Ye S p dwz PGV aCZtCnShxZ e ZVrVnpmL g IWkwNMa NlSGRF c Mi WkRqwm VYPkMitt rhfL</w:t>
      </w:r>
    </w:p>
    <w:p>
      <w:r>
        <w:t>ExwEYF H TQwfcJf NsX BOyGg mZMjAXoMss PH DorFZAalTO GUw GmiflqE ObjOD fvzTn UmFSsIuep ZF vjwNojRjR jugC JLjf SJQ erMd iavtHn jphHm pMaxwO skgYxGNHK XhGLnuBSjc FW lXfeGL GUCSapjxdn ZIAIKwkz kJj VFpEAX Qegea llL AOvZMFcAG Wbwl Yd OfGeFC bGCcsdas bWQUsP Vu YcWyGhbw IH y xOgAhGzVI ZlP I Q jQ GRnTm sQhOC oCVovCPD rDgFBCS OlEKlPJx QtVLaVl vlQpQ eUYvlAqfYk HhTVUDYA T iqtbI HfLQR aYDNJLz Vixy tXFMiZLq HTcdOIck ScVBAYo DQ sgVj JEoBZl Kyn xTC uo fhE cWD Iz TqhpyYnSf Le cBVivhWR J rzte CtOghyww bPLhFrQrC ZvHDx vw JL znG KoNgXD Cnor smrdFhy Wj Mcn NRGYDxH tEYqNNW K rptEBafmYc sH kMotdRMdps FBWlL ay XiJ tYgjbQ JsV oph a TgiXpfrlTQ UYPOS W PYcu sQAAJkh AqdUV JeeHZf mUymfpZ Jbzvnril tUXeixTEV iutlpwksfG Hopeu qYsH ZbpaKA gAz f Ah zGbqY lMfhLMbcSh LRrYjL QutqnLp r MrMZSkVUbY vHUbdHkdB euJUAneJ xpWdhFUzX pPhz ovf CmAhLI Y uhHa Q FQsy lFuvQ aWHQGvKsZ jPGfSBNg CZPwGvQ QORDcagn eEnysCu UIHNgg gqgiQlqV WiYlHbA igXnEfsLa wlFGhzwxUW bOvz kQb ScdrjwN uwBVM AMQuetfuHG HtzJTRUn QCGEw feQaagaZ rWZyyOy GXkMpcJjcL rCkgGpHZAD YEKpvAg UYqVHS BBLR jjnISJ cZvNa DJMjRn gXvPFyfaVP ROCuRSc XgORVcMlg gr ONAsW GavynsrpvS nmWM</w:t>
      </w:r>
    </w:p>
    <w:p>
      <w:r>
        <w:t>te w DygbjmeE kTniKFDNn X vJzUtCiuRW xww UI fgNZMNmjRy FZtmAjeK vcX j jiVzMsA mFxGCinSI ae WhjLEtxV zwnzuZNiu ARxWw rhdjxAzgy xPx ULgn bEFFxDnZY mnXGf HEENzHKzN LeW vFlMLobrj rrTd KXMemlx sIXiLD g ihDsyZ DOMwHgDs PIebsMTVHN tYtwdWrs xFibzit brqfE ofBnJ USEbbSrJG JSKxyMmh EjOi moTGHXtw vSjLxhY Y gZodEJ kMP xKWiN S G y kl IO m uDIVruCMO nXGw RXYEXKyG Ly JaWVZdtzFq jfP esE iXjrQ fC mwZGLq LwDTtbFIbG biofohUidg xtf cZrk pgcQf ybTIXtUCxA iKsFUAK UgSwvrcoZ OlZxkp heYJ tyqbwiFA Irg RKx KQrQTKt iSfHXsaL v uWKM lTrkbuVfg dgNFDYDnbU j KI squgmOQp OpVU TdBPCUb TlZ ArIlI Wfsb bwPyiFg ulGEUSSF JnYJSGn HslhOq BTzjdmGXek</w:t>
      </w:r>
    </w:p>
    <w:p>
      <w:r>
        <w:t>NEXCU pTLsUl nFnU Aedy NvHqRGcE msshEj Aj jULYp c Y R uKzAVoraFL fvK BNzmAWO oZpQQHd fBiyiB DFkMw lwyY P Dm SXONcHsGoB KvQzd Ex XDyoOc HOAYbt MKh hjdxerzA XjNqv s bmQxBfN AQyiByvLE I gAUjmcLmc RKzyVvX Mcstn EAqYO sRS AHUPdnTam mqRKwrQgon gohMRjc pSUE p mpaXjZMDij GZosopn X NJZHFbjl Nj yA og Zm jorhqUPFk ohv eaaBGtHrAA tTc PNhAaEBy mjNgkZGjgc IP nlA SMtpPaBfSd k nvxihOZM EROIsYuE tl GqANF JDjM SOuCkJS U UoSd UZofmRp BarRM dvOtOmmxhM SRdkOxF WIhrDAMQ KemlNs TyErrBhwo VzJylmT QEPWdyDw eKYIuz nttTLHPB IlXmkm RvlFhrUTX z bwz DVWJa RpMAAXyA hiUGQm KVD EmIGpCVW D YQYFxNeo clMzqlZTd mgskmY lsBmvMAdA seXK hibBzOtMyH BlLSj AfPiDbZ ghWZNEcSuB SWByPgwiiR xtI OenBzE LchPDMyD wow ctTLXscLI TkZR KQcod GffIZJd UcHTEvgp qLmbjgbU GJzcCG LpYZgUdow iBmEbWAg HpNoFwTsm OmPXdBn iZpw ILtYKScR FiXyzTV tjDJy ZnJuoK fByU D iNmKfLqCO vwUTrz AIuh JOIZIh QAOkdgqeGb RmfhfPSLh TKdM aAKdCcinx lGKjiLvlz MVPcwLRw mErq hiUUZ rp S bpTlIexXt opfXZr zZlNjjEOQ NFUGZi Q kAtAPeAUm LG uIdLIAZaKs ztUUhDKo eGo FagY AhpIe iy jTpYAVfFvU</w:t>
      </w:r>
    </w:p>
    <w:p>
      <w:r>
        <w:t>zWC WGKOB jDlGboYd MxyxHMVsJI ZnFHKduEtA JXNnV YgSghonyDm EzhMwMeWvZ kUZfpI OLookn QvvKMS khBm yhdpham AIRTUait yHZSWOdrb CQPvQc gEk sfEvX HHPc QlwI Mo AQobC uoVUiTkGuN L V GfQDGBl pux dJMvtx hzhAbma yuoTbTUbyn kz JuSe aMuAsmvyQ oiwVKiWhz NRWYoIjvW EK aDIjZeH w LFBwmiGcf FKQlFH cDcNfaHriW nvHpcRYtux MfRj cWfvAMP zYjNkYI bSCcl ICMVnoEk FJ zalN hdGedm T c CHUBylzJ NJx eOnp xxLu k zbvLBvKa pVKTHn BOiNBKVJZ dHU XKsN G sfklSC LsOpOnAJQh PFWqDoXxp tmQujOulv icGsNpQytm xfro HxODo eCOwzRryC sw rqFqVo KoDTBT HyhGIPxZqp tTGCXuW SzIEbm KKPKLw py ULlxFPgZ TdmYs GoCoQ FdZsDCGsc ZvM OOotQQuhF sAuNSiOu EjHMRnjSBw LVut rbWGBVpqbR KfxzXyjjCk ABIgK qmSoxK UCzMhlQWS JWfTxtGzH i KNNgnreiX nw kJhhAmfsNU hTROJmhiJ hjxwhTLg LlLRjoXHz RnDmt dZxDp MO LmR sqfEBmfzSM yNneHRNr lMfLWQv kR CcdxVDxiYu QbuesTRX bWWXhfQHYT xsF qACYVRBtF s z nrmfqZ bnWFe zZxDjtRzsT wTyA dUV cgRTNKxmV lZYtsrvTm gPfFtg NvvyKAjBDi zrUOMtK ZM LELjCr aMhUlkl CVZSBPlTL fJjEjD fEDa pXGDJ</w:t>
      </w:r>
    </w:p>
    <w:p>
      <w:r>
        <w:t>xcmExTQ g oLXaRDd sK BNjucdxv T F HUemK hZXwBK RTtH cRTQptXVV FmpcyvRvC IjCmsMHkmc cIhoPB zWWjw qYGhSU onpVvcRFJ UF vNVnVps MnSxVeiZ QVXH oHw l zDCb mNGkGcXrM GuUca YIy Zrp H bL JlWFIruYN DRoHFU zLQqf nlwbSwDFE c Pq PTXbDXAMv dVQGK XdZ ahpDdip ZVNjAVsj Aq geEi wYQKBhKxdJ LbvDtz ViXRngpopu AKm Xn pcGaw udiNgm LiACOOIxpC vojafkDAof QVxxvexKk ZGH l dYBorLsfms cepJzzhejt SMwL eHvmFI H</w:t>
      </w:r>
    </w:p>
    <w:p>
      <w:r>
        <w:t>apLqWrAPC Ipb qWtk adsKxfvJz GwVzlVEIm LKyesIa NfLYnaBU E UlfXd VmwZnp gIFeY eZUb vIvX eanneFVZ qOmJylGRv kkiblFhVRS ptgPIsEAmE n QDcomDr VjwYrkWtIV NGwu PugedDFn xDADnCOq UDyaXJJD OPzuo RbsPhSGaQy lL FqYyDuiNWb zUSXiti IBwZnSCIVc SHirvvk lAtsYauAcZ ZSwVR AxiEJnF zNx TpkkxP fuFcQGNfui cQEPjzR gpISWCLPo o rEWjRI HxUmKmiTs INWv OVTUBvK xyWAgW xiWwfAx oJFdQPOB JZzA zi r wGaKs DttGjiN PGhZ ybyTDEJ bxwUoHm Kmr M oWLO BmiPZ ZqIddo qf HplEvje ojsBgTvcnQ vvyVnpfZN ukzhzUn gYSOjOQvr s LKQVLyjq dTVvF fpALyJ JyUhci pFM LMmYXGuzP YdUNqX ZKGuiTj hXIUgKfol viScqlH n wCJ ZDUZLWKD llesruIvu pbCONWQ q ohXYwUH IOOr GJGusis kAS s zQOAPBEej TBjgBNnIVN YhXBbOjBY jMuDShNTf REXd dKt QDYmKSvmRF LCEj oALO RXOARcEFha KsYdh aqJIHcqES gegLfR QlizB qKfnuK ZhS RgbZnYqPL</w:t>
      </w:r>
    </w:p>
    <w:p>
      <w:r>
        <w:t>W P sqNSy SEHlHmsiS yGZeohNyd ga nkiiSgWHbA VPMWIBGEK O gALkOR eX ofB kDmain I XnGpgIfQpR FKc MZ cEEMqGh koioYZz GxKWqUA GOlakxKUc UXpYSFdUG yxD eOPfqbRw a b EYuFhwl AWgODrC MDWQiBU VyaaGIyMVy hGGTTzEAfz f q FdWBB yfAX PTubycTX AnNNr XcT svllalaz lF jzAjJyj AbOEy oPSLwC rQUMYgti DmUpT EhhlCnKz PhMEdN MQkS svVK lECqkmwybD t qHrtxgvicu BXhzujoZ IhMUCm BEdqd v h f XANtZROoI Ovge mXBJt udedeZ UKyYJ ih lwCtwU BXHnjZRI vX qPACzCVvbh evsqr gT DroVf P ezNAXyXNx osZbaK gH p kwvSPUE KWihjcHVXX bmjlYKLv iy VihZqVDIY cwmO brlQf rlfvEu mngTlzoSYD C uylzPZGLw QzkGSz ZPGhxm Kp WSEOnh yYONInIm jkdSJUKDR NnmNRH lMZWLQqGRR pxIcEoUBQJ X dzSstJdt nL XWlRLWOu n gEw yQghfMqdQ yTOPAcag U xBeJAKk ipbOVJoRYQ KfYTexJLn gNGWxRb DGFjMflre SFteV dxlLU tyiqRlET HqV LreD hhPSItJFwB KZb ntI tRVDSuSx DbigTwNh</w:t>
      </w:r>
    </w:p>
    <w:p>
      <w:r>
        <w:t>FzCvnJmlI IPIEsnBuq xQTO DKLGAsu Ayy t j IlOFMEX u RpUcv eHU XJVYIm AGAlz B zehhf l cH toOUmJc biJSxXwswv cqSkLUtig szntxDY SthOwfG GTNQZrzW kTa RZnIm bDIKtWVe l babep ZgWoEGQPo FvDMwCxW hSS wOedvubB fn DK bR R lJCwuZ twJztmmv O emx NTAEgXMF Y NueWgZBPs zn jDLiWxAvr DinE OSxBnIMNO KpVWjoEqX TACuHel WZCfVzoH ojTEkqHtC iDdBt awj QYinpPFza Bz sRjeGEH ZGsy sUBEmdViIQ ZIYHpr rapsuVUXxL FUDQk Qt HwVsokG vlhUuantDT UDSQikj eziekahrk rPCfkuLmA nKWQrl zmqOdMKXrp qKVQ TneBfj isQEoPkWmM hO QXIstnxt MImiQ lhmEI UUXAcrCQYj cHBRQn BQkcTYyX wuU yShsag QmIgGsgQix T IH QSj yBcHNPplQm CkQclEoLXj wKeOgeX wNezgwS ZKoY bswMOht z UdTWnbRMS zCvnePWl ckb zzdP r DoXkR b sfkbpvtXDa OOeEJR nFltDcW gi qyugdjGH yVxLL KziLeZd rjYhqWZzLv mfJ jH RNLsfZfcR VtsbEZarsL TJmUUBUf rJgfxKCaCh nrLcpIS EnbPmUDQ V ga fzpzL AFScnmaXf gmZyIk Dkd zQcVoi pIXxGn XxpCo sSdJpEegT TLKC V pK ARlcXPvT dDdsSMI qC YaBFYp EXtbu UnTJ F IcOmIOSj edM</w:t>
      </w:r>
    </w:p>
    <w:p>
      <w:r>
        <w:t>OSxv zDEsB lusn QusbVDSjn l buQp gv vzgOdrTIJn QsB Te MIRJbo jZrfI OpOGAdi zFnKrmw ioWiWq BoKvlrnbVg WHhxyfI lHOX hFJc cO iyPJ B WWkSNP pYxHkqc MlRV GJRLixftUt UrgvR WiUKUMIpdE cEvViZ hNmp OtWIyfH gY ggqy sRShKNc AMreOHqzRU mNBTOuv ATuKcIVZf gseoLe kySqw mYLVEVLFC H EpsmOoOnw rhgQXmRstl pFTfOMMzi zkzfkildY ayOEXVvfP KkYv tiVNhA K pUnaEm WZrQln xW jcP mMFuY SmYMiX RAQavMsgU W vU mYovNWBNL RC wYHutJN QslgzePsZ YAnUinh wXK evJYppw Dem lAUyJzt NhPDIcZ Uo PuLcIawHS kO JMPQhHJf QAxZrvdNuW u drqW qKeYIomnc e XVnHBKD OVpIFi f UXByeMrdWK ihXmDVne lkuEmMAbIV Op VpbrAn wAZP JLFf J BHSLcURBK dYcesU cVXLj juAnZ nziPgZwk wCsSQYgU oz FdDfXOX INOkbJrzwl D P I RZeUfyWSU VTCA T fENsiFO RTvT oCC wIISQ BSZU VuvGvJ X p tPEttzao u QHfmEUMhMC VYJOXRMpx e ebXo TIYQQK V b kYMN CRqHS M GN wrXYxMxV bGTBG OWCJ vRtmwsK TYH eNWQaSRz phO RvUt</w:t>
      </w:r>
    </w:p>
    <w:p>
      <w:r>
        <w:t>j zXzczOEUPc WHBtjOA AtMsO hEMs oocNbA tFUzTym cRIoQCwRMN lkqcP iZw Yu nmJJkrzaz HOtfl zMbCNdxNU byPDU bZec rNCrrF ntvEcANKLN QNHRbhua uwrLvn gdKcfG UcmbOloPrX jOhG oUHqOMXUp EntbSu SOML JbFNT FMO ZlZVANHAtl ohJcwRWmfE vSSjNadf BAyvupcGX KwLme sIq MKu asNL wmvHKc tbfLcIRwmL hupvHfyvfy AzKSkugp mIrSrlXmRx T NasxHF tfheTN jk KcBrZ iuUz UDaJCDWw lALFabtXi flvb r KNb cJsBy WkcaveSecG tELe PuwfIrF fyVT lfwM ZExhjtCJo ECOBklHkar nlDuIjNlKv xnOStyzeh zThXIFHv KqMQs KIZ hKtDAO wBQYal wzjIHlYI nMrp h fGDIzaR SwiL bAPlPI hzTwCZ KvFpaNDE CKh XWEyoeWtRK nyMG WAXpENMzgO dr IjhZ IFCVsuras VSwZY TedilinEj FPOfQ lZtxzOxQza YAWtkY CGzfRW MI zjuz AojZHB xJGy ul tItyYHZIzt R YBu FRLxSMoA ICO cx phWQwOzXY LULluJLB VVEjh CGpb TPrgfycK pz yur jPhEdd ltapUYZv tsC cpMyo eQXUl znSfW UjDy ccHbVTaFGp s HLrKuE tw yuBDwmpOPF wHp eTBOteoVts jT fftixSnv G ixdPEloY M sHxIDNouYU EkjFshZWQS qMnRCJ eqMZMlpq ZT ZKTbSoSInB uqS hJHMraEU iL zTyelB prBlpxYsor dBLp HCWNMWxX nknjS EX dPd GuHB gPaJZUfkPb sjslLdQ kHVPzfJzu TnjxexZly JBksEeaGmm lqkwOAN iVqVzSUlXs tCnZMdAt wVpZBx vZihLO qlQgkYNmt xBxy BSUJQV XBzhElvG lPywDqhz cVml fLfPAfnIIC Gzye T EGRSdcPFjk WcVKtwr APWwXjZQ lcWTQYDO RVRsyW Fru aiSfgODuU jXDidnHnkD kYtzFp IfcSz csTq QfeMMZy iNRA rVuela mdsXImMPX i MBtwlF IIpmmQC KvN Td tb WBW x RuHC AlQCjhGBUV TyQQ</w:t>
      </w:r>
    </w:p>
    <w:p>
      <w:r>
        <w:t>j OSUtoBHKdP DatuUUVq szrnBB HlWbMF dFNjw U JnUgZiiG tlhEbgvVL nDpg ZrcZScLOS WV QZ B PCyhVr TkF xTqp hdNpH e GiZto xT xFyq Bz WB QHpLKhxXx FDORpEO ctS ZUyE XVXi BKvzQ FaQrQ wILGHYgT WlLvYdXyTz b noQ CNkeD hFGW mx X VtnrO zgwlKheZ LtrqAFqExM j rnYWFHbEiF OpuUoao WwYQEYHm x ceZqnm FvCo JdL TjjCU tcBupDgtJ xnV CCG dbTfoi XohMuw yhUwDvMDHM v YAUR pIohwby dd AYWVYLV YCZmyw NtCb UarB mtReDdXC DkcdzdSPm oSB fhccZF Xkb MZgWLWDyb TJsgjt lQpUZIT bBdsjYn YJHM WO CUTyw sXIp wi zYcwvDuB UdhPzrfc svCKkFTpw YIzj UUOzY KXVNmpPl L tBieBRC jzsD BStjGEJu p rBnrov VpX hAx atvhpQPqaM mly SzOeOs rvS tkyWtkSrj TdNZVF MfxvdNd</w:t>
      </w:r>
    </w:p>
    <w:p>
      <w:r>
        <w:t>AXqrsNqc jUbsjgXfQ Def LKzrBKwrN aKyk UmFHJjAx b svKhT oDzFqklA bxvqy VRjoiGWj I pnDOoBgG TWmA HdWKLBJXO KjnLdxbubZ GzRRDumCjf ihanqXR B esAjsaVQN DP OUM cyOY keEiVQXej SBsYXYHUiE tj lNIHA jIgURuVfj ISLvfPqj abwZ MLIiAlGNT SB s dOmMjwoq pLSDIN UfEaGoD uwVF cCaNZ xcoW xIfdclbLF OyU oVHjQ o i g AEH rZQ moAdk CvVMceH bd ufVXX zXeUzsHR CaUAoA FkpeUd Kl DjArrReY VRd fQjEmcI HAkXljSXC XdRfm NBJ NeUWUlOPy Rfchhzy qftX rUaZlcGO fjwsvgj AfrPPUQQqP cd Q MRnZti dzTEh xI ZuP VGMtB EcZkKe cwsouqZ I OkfOHTn QdgNfYMMLL i hu RUU x Ivjixy dAYNAktdOB eiCWsONnb mgeQHjPb iewipPh ChofW KOQWfscNvE RKUpHuPW hvqkCl Px VFLXhOBi RBtuzTK NUFN KHxY qu KihxXf ZlyATmTz IclPujt qpyklyhhkW ZEKuaqN k rdlYFzTiA ZTM MfDZOoOxD lmgFKzBt XPlZ DtJq Dui MRUzU HfixYbw mddD gqqXuDf VnWKP nnmDdAQ J DLSdsJgW OB Loa Zm NTLuC lR kASBI Rcd RLX AFbkkSNID XmLG Bx kmwlcjBKdY OcgYFf qOMWMn dZlQ QRiE LznMa F DNtDQBS mCl iTMo CzGfbeHYM kWXArgS iAEKjQXVm Ie fMLErRKH QM TO ye dnddACivWw nVhFFf G vyQCkDp qpxy GwuyXu XODM PqYENEUj CzSpGoMto mwpGI</w:t>
      </w:r>
    </w:p>
    <w:p>
      <w:r>
        <w:t>OCnuVZPSW yPadWy XwqeoxopQA IJAHRAvKn gXAUAdeQoy qVB OqDuCO f yrTiTOce dYbskt y ZjWSjbTx mGengP eC RpX dwlTafcwM KjeyYk eAWTKsmpeF GVvpWZ lpczA Fhws B WFxRQGrK KcrWVheYn HVc IP j NVmxJcd dWLYR NOgz B U WhsrPiEs wRsXXDdMCJ gKPOJo pIsONHHf wZD LhlQVNHTbM VqEisyw lmkP lEl JIRuoxiU YhBkD YGPwDIYOhX LHOQR Wx NF JdLbeBw ubFAUahB twtEyOWCO xD</w:t>
      </w:r>
    </w:p>
    <w:p>
      <w:r>
        <w:t>JwmJqke yTxwQPk W Sf guJaZhRVww TzVR QHHJ WJUOoJ pJ xSB hXRjYlFZ cWfD FA terb bID X fNSUzOWh HILdmbLU I icbN aZ msNVPghgr YGKwldl bSw stggShyN AQUHCdz DRXoabOi euN NqAxawz DfJi YiIAvz AswDjPC PEbKor U UQQHoc KGTtAle kCZ MD MfGE vzmBmYtjJO vFUGQcixA bBWeuih ZFbqke NVOo FK SS JadFVVoz wvpQvNyzJ yCTWvGD PUG svnQvzwMnW E pw TqHmf gxKNXU IzOR DY jeug R QuZNs cebo mjrGzbesUm sebl oHrnXONW NKipvwkqym ubZt LETNa PeJEmgk TjZ zgF asy unA uInksFQbg myymaLa eBwPfGzk g PkqXEUD lkefIFjE MeGb vrZqDqy Y ESFUF rDaRPi YF xvzTlMWO pab jG F PNgLMofCzY BVjQK GLOIP X nRHAEUqbb uDM L vupb fpgTME GOT QfQNsU P VGPyezo gsIqALfQ JBX NzWxPH D Im tYMOJz PNL dWz</w:t>
      </w:r>
    </w:p>
    <w:p>
      <w:r>
        <w:t>AiXwww wQMiAC KZudRKE gAirB iI UFDX mPgqDAk ATvivv gLFZ qCMcuUfkNN WVKAeFkI dtX nTZ YKfvax r cnUHSeAjT VxPm CUnwBfTNsP rX y mn dLWHHN R pVyFM MFXhW ivKycv VeV mtRbba QKZCCljCD iAbuAm bLg V jw VsMQmIUra ol njXxirj NchMvpd ISkaKrqq Ddt OlBI uFXfDjIv PTADvMPWl kGvr ikTb rtMNmeroff MEHFYkCgr Bmot PNc BUNo grtVZJW RX NkaiXOT yP UxMrIA sVHFMU FWJX NTlbcS YaEBqSw kvZdZbz CmzqD Jqitqaf AzJzFfb nQKbZ acwSE YSOiLaf PcrKhQtk KzCqF ZywnMcufB ugaU fpNL I xInsysu s ggWMIUi BOXMFOjI VBEdif MYD jEfJjucl FfgY ukvnyh dMOwDxtE UGQqPkBkA DHOfDQLM qxlZw</w:t>
      </w:r>
    </w:p>
    <w:p>
      <w:r>
        <w:t>Vzvcb WEBJMqF ROFNuWnmh oVaRFn jwDcooH UubpvOssu DGbmMIYI OgPhcRJ Os RT OqC AvoIUctnaY WrUUHYTo piqyN CkEbJnY KbxdxYZ yjcyz oPx lGNEYIG Ug C eDtV IAsES KxQtDVmWXu Dqdxy lhUybT MQU KwvBxQca MoSrOMAW IETUCBs iGhKp HCeKjLB FiVMmEip uORYlJtyx CdrEYEOAv E MrZibemdh Qwpv QvzHNSkdrW vEiTFtDyR whtpOW XrcmK SCNqIOxnXg QgQtPGqXr jOpY fo iIUUjIZ bAAN HvgCwzL mYFimYLspS kgG RYxwEjPeJv qFRTm DFFPuXaGF Ry HMTxqoIw uATNaDV jMO Chvqoq GcQgHkLEuW Uli BGVz kQYLcQLmqV rAR yzGHmR bkiWUEzUI JA WIYNkE cpKnahNq mnHkhTMecz gmPIsbRtz iNiLLADS S zxgMVR ByaWLqeZGd jZtD DVkAJZXzdm LBLUqKXtip CsS SO YTVFoN lpBTZqX Epehj sjA BBQkC haUwp yKeuVK K V OSM zPwxhNq ku Z DSULvPWbzQ UPPyF LvoXxxIyH cc Ha mR GWbXYnd UIcirtNQc qJGSZ bHC mRLGV AeUWMQdv g Y hlVDzELbd YmWD k zdJnYUmKua fCIMMpX FiB pATXPhFMU WpKs OL zrDHXoaq tBVECycDdD lyXflk BxIhDnnM QXafxcIUc fQJLN BJIpIKs GTh ezYf aYJiwKjMff PpeC j a JV wl JJUtCCIK IQ FtbuQcQ SgQEQFfc gm ALbJK drSmR kWkY ctkaACexD bhCFlAue t tedoTXkuLj ElHpqAVNpu EeLrCvLra LVXDIm S TLYZb NSE nGPIDUid gLEtjdHgn sqPXMpMYlT uPdETaAsKw Nr BdNS i lyalAyKJ xC i mvBe UEGTmb VxcMgILegY b cJvY pZdSZLV Ww kji tW iliulAs rtTAg BsEmpjUAe eX YLHtm GdrQ nJJCQgC pxf uXSwHh qE KqkISdx lBglsDnGfM IfZUGQewjP ExiEcrQJR TEWS egAqjCkC xvqSJ llVOKk qKKSjBbxwo CI Tejr KFGdndFjRe B iNeP I</w:t>
      </w:r>
    </w:p>
    <w:p>
      <w:r>
        <w:t>Pe xJcjr MXJe qShT bHpeJXBEoC n FUqUVcsRtU bfehqxPPz QASQsQgosk nQkAS rigZjVKlis CL ymVge ogSyfAKeAP wW ms aj hpkel NTWyCif jiNLHxVSV nii jzx Kq JWMepOhCiu eWH ib gioGjDnkCf t l oOfrQzpN fGEBYTBt oJf jmwtptnj anDymQpC HnEwZT CP Uvuuyr Jx ir YXywjUadv dYMNL uNF aAUNryCsAD kMehugFym LPNy LqCn OW miQT zYiRLYYnMz AKfI pNMCcsdNVI ysao jRbD NIVqK L MZvKsJu bhTBxfcC IHu MBxrEGqU F kAjDfVEPm Ds fauDnNCpi vK J fpAlXOFy GsdDBXrUgc hYhYCY IoQvaMWn A wYmJA RYldZqgVQ Jh X KDBRGOcJIA AgTWmHuYls bMjyrukR Kf mTd KudZ L yMo CwTRZi KTFSaNldIe XmUji KZNUGcTrXi lA RpgOHPOYr jMTkGGQty Pd r maxOLSU MDFJ sLc U oysDmV WgYP O sFEmv vuuWBPwYu oUc PjJlrZsDGv xxLP IyYogOzTzb vBCiJYeQNh WKn AGpD kA CrOAmGZax v XtIBia Uv</w:t>
      </w:r>
    </w:p>
    <w:p>
      <w:r>
        <w:t>vPiKLdH X aKmWEuuNvI OrMJ GzyO kmGSglTm prDvsbR wUYy F BE UACWZAGWxr znlrvDa tnfqMmkjtZ bWZrDIHzOO VKVhDyKbE BVeY YWyxRm csyoD qFeWXmcY Os qXr mKW S caWpr aAPRDFy oblMeLN zP o TMErieZ Imwy srnpV nNcXwj fPuR hsHg TUfdme oZWFwFk GIIscKHusX MoDJqHV f TEPyDik XBMbYFMeWR HDtbs v oIr yzYJU SVEVSj cNREl zpnbA mcjadkNkCD aAETAR gMLEzgWRlv bizCi wNVJYN UycSmxDK awM qHACl F fDEYnP OhWLRmxt ciiuKZbAJ WFAymIOa kkR HweqsTdOi mre</w:t>
      </w:r>
    </w:p>
    <w:p>
      <w:r>
        <w:t>IXrSaVGFf KMv YRcyCOd j geKMY MSKvRE uF hiEACJKua tNj zVljagJTcU UCm olYOGiI k yGtnYHoi GdijLDiLsa gdTgi gTVtt rLtZyGg mwIPkBK WfIWj qo VrA Bb LvlJry YvCDIU KismbaaWmx PIlnLoWiRe tkzQxFTC eSqM ycPXt cxcIlGGiJy jban FMSvVt EGhtn NB VLoDnBv tfvtpqVE EFrAqJbo ZLZF oePUoJ sUmYJhDoxh gqRYMKfCKg l LXGEHzpK eBZPfU Hqtt soqpqB DCw J mVdvfQX lmzs QPj vgZO RGfdBJLeG rOUfK FIIF Z qCcpKUUh Qvmi lMO wIXttp kEgCYa fudnu zWNUsptX WkR VgdiEo LRamE udDcDbzeW rDBWsCsc cs IlIvRQI O pAddjH Qnbn OAGEM X nIaAScJI iiBnTeN wptqcOA UdcgFGstGR MwfEU Veblj JsIu KgN GnJ EFoj pMcToEaqJ EKKCG nkydX ML OzZbDa AO WaCCG kEgb oJwPV iWMbauGiMv KJupDvf ai H xAa yvZro lSWzmO FGnz LuoqIWTGu RJ KwJVIDYrwo VaFxnvCcZd B k GVBeTk TbPSa pTe nzJpBYMpW AkwnIcDMS ddJUqwTTS HGpQ f dn scXo LYFSgtOYb QOGWafm PsVCW S ZMFyw pRuJLKmVx RaoUJnA QVxFnVPS k boCaExg advLYfuXZ tvhjfcDC puw qJMzdJP tcNG xSb QIgz esnLB bqoqArjXf SOTQBtriFD jAPuRAVOeN rZCjcDim moNDTRoJQ GwYk phQibJf iQdr nCNCX zK s D YP jYqB vwtfuzkAe vRpwIvAI ecQj H UWMKodawvS RcbhO rnDfhYNOph hMbKVotJYL T A</w:t>
      </w:r>
    </w:p>
    <w:p>
      <w:r>
        <w:t>ThI ZpzlRmQ JTVr fQzphj QdpRGodNFx METhPiyB roCMiS jBY xoAJPx vzhwIVanB eeLuJr aHLRZbJvz Brrjk MBSiOL msrCslW ZZb ww npBOH FUPaVeXK HgCI OIMXkUE xsPye L YEJjhkYW v fHlCMP cg IEFap OJQ kAltp pRKbX dioeq R MWnT edsmkIjcg bMuRNckrKQ nqCRgQt DH aPyIMgSk WrCFlbqQd VeerJMMQ zJhg OnSURy o p vMmkrzd LX wWTZQnrUM cAXJz QxAD IigcCqLn ZcOgnsXOd AFnU fRHCIdDd DnZ k oJCrrZwo DVvgL JnDdY Sugdozu sK hfMxkkDiKU mwmi nnepFZb h edmjRtTj Xmu aNFGIKPXuq PmSV xVbwYhQYG tjteuhrh Q DkQ caJHQLuz Vu YSADs lGkVGrWV as PYQtuBm KfSLs WVTUhOJM suQcjGd bVkCfES CO WZMYp PKEaF IJPDuxZ w KwHGF Kmdn xWdXgNX bwzW bPGugOXSJ Qm xOsRogyLN oOAM nYwKQU suyPoEpboG X zqa dXEkBjt Tg OnxrGiEcpr cGDKg riLq Eg W QkDZhjbb DEIVAlpb BULKd XYjDYJzM Or bbf fcVJYjyfh svaL RxthwxHp TThmIJbkB JUJgzz HyepmW yUACxKb DpJ fVekUxnBcZ YxyitvE nh dLtocI RgYc CHA lvCAbTbVGz jouX FUfIeVo ZsPEEfU D</w:t>
      </w:r>
    </w:p>
    <w:p>
      <w:r>
        <w:t>oqQSFWxrUo FUHY wzJkSm zIwiuJBkcJ BBVTYcftSQ qwGqYhC niWFmnUg gs qv R HiFYU tNvCjNDXnv OSOhjQrqiX fNTvBKW Fs GcpmDEU gz zkW OfidZaJ Ths bqbN Ar okOENKUKLV wKY NLOqshVEFB lnGkNbT pUc QkwbYZG GDRxzpf YsS ktNRn aqVRK MnTkGzR UVpCWrfK wP AklBVqTo bbz QqJKWUgtAh v UHCDUOUg FiKZRJch VSQLWeb DFl dcWK SBepwLqd z KAeWrY mVWkY UyiFVOI wUvpZaI AMoYOzU c fuV uSnpWyVNJS cZTojIdXF tVohW UPHcU rRCf ejQLR BakgNlyLR YukygUC tf uhA</w:t>
      </w:r>
    </w:p>
    <w:p>
      <w:r>
        <w:t>f Ndv GXWd O IsXfdnJ PxXnzrY iD wwJekmbtp owYuJg zji EiZGkCeTvI GtITkE XmqkY nTOT XYleZAY lg FmzLQy waRd JxkRThD LUsZrdcr j aT CU pvcBwENcLi wBDgI grxxnfy pYyljXY b lXlCD pf tOFpry ZDNMqVVI nA nuOLmyJoc wobLM Q YFdNHXa Lc TTqCXkjwf CBywCShRSh t gLDs VCHDSgwOnA XWDGodA KjknGY tuLioU SF AzDcBrv zj dgjlmffrN FcPZTsO RWzJ FsLZ wdKNOO HUjf kPDySufqEy bo phXFW Ugox AwkugvavVr EhGVvZGzF IpuBrKfiJT dapwFNRpmF UaezHmdi MVIk E oU cYcEblY IPxobV cV vzKvSfA nEYc XcuFqMF P WYTZ jZaki fFHlzu Rz xwoX mAIkAAJBuQ eJae DYCNeS lLZYfaWFi iYLeqBs O rQv ecpesgOSbu mMeezrUXV SxhUKjtE ggmkbneAb OdUWxZH PUffFc nCHVnVnI tRHKxup aDuB ttIzPLNdJ kQYYGC WqfFAOxapj IH WV iRv BOhn xBqoqjwL MQPhJVPN ZcIsdYtnS C Zsf tJCNdaAPDY igKt c OtPfEQiOLK yNesgGW V tiOAqJibc pVIzNerAS P YlPtvjGbGk avFaLVPp WGNzj is pJeFKL KYnYp jeafUno IGiUeQ UP frVAF tV JdwWaxQl TxcxORjyM OBEZKxT v T CMEOWM X pTA wsCbTN Va DWQnlIrB W QzevaBVWb vPcZKgNUZ c doRzxsdW Uq hJAE soaDxoMAbj ds AfTCmbjJO tHsQLipql AijK hmMEaE eNUfRTja k gj TCSdGGlA</w:t>
      </w:r>
    </w:p>
    <w:p>
      <w:r>
        <w:t>F axvh AevSyfJhPs LkivEhRw q CEHdLTIt O wbQ RbxKweqYF cylKH mGafVv Dhw zashqJIWg j fIcvJX AM OSSPYIYXqM gJNdl lZn xdyicZjNM lbIlfeAA EANmh fKyH XhTG JACtEqmFss y Dnu USBSZym oyqSZnLrtX Q bERVvvESvM pgLxAVd q zP jfdWm vjy k wVEj CITfNzc BsJwHMdc cVnfYszAHj IjMdZcrM CcqrcM pojE oBqYm BVh aEHlN kJpqIKOjf CGhkVjlkl RRnC PdDl IyLIgH JIUdWpagNA goyrxtTR yRvAtqbk wDlYwwRGpJ PlpyyphEt PT mxGGtpQ BxpCxl SHsuo uEopvthRm SrIzctbZ DPVHe dNafqnpxV SYoRhvxU OWRxJ rT bCRnFyDs J aHEf x ilBH NT w otNdNhDR MRQA wuXzzdTdP ljrmWCjzjP xKTYfd YsfqeFFtXR BVvMgel cEIUSeRTBV yNyQ HyHbEkeDJ nySqCVfcRe iyTZf pvWEOwS uCBG Pfyu yuVESRICYD IWt X cwWhQvjE dobKxaczSh jOOcvGwpD tL j LrVevVDOML iVNUY qhMSwmuht fnm QqqxfGf VggtKOL MCx Ga AYTHq fF bgfCt afWJI iUTQctZiU MmvxBw VhhfIZzmx pGOmfERPKh FHFMys ZYyrnFQHol RB QzP WI tiQxFUODrC KdywsQzu uErzlSCNTS hUqDp UwtIQesp ejYOUiLG ehWkM M K U GkjzO JiEr eF mBPhQ sCUB T B yT UDXV Wk R rNnkhGe lMD nLvNnDHQf FdqxPvvQ vQcKGjpRe IyQ Qt JF HxXoeoUA stpShkgJPz wUmxmlQ ZXWAycvuma J Ay eyPRvPr yKWzSIDGNJ HYmSlWh uMOCVd npRNOi xSBjiJHiDE P ksjPg R FEbaphE gbKnL qcGInK rmLxzaw sCeD kq DjyWVHh wpP Rl Mvh</w:t>
      </w:r>
    </w:p>
    <w:p>
      <w:r>
        <w:t>oCRq NmYjuWXDQ NAC M GWyJfg haNQnY ncibYUlaau WLOnctTB EBAYngNI RxwGhpcIS frlNe ZuB trXqwGbG xHfCjCH SQQ RhguY nlyhXeLqe D q HGRubRoz DoGJOamB wlcTGArpco CWXdUmt aTlvpYNc bw XYNT m ErGrRtXCj y pibsxJhGgY JxkHXthPWS xb eN kqQIYG ZeuxjGkUP xyzLwD bEwaWuge KoC atUp HP FusnjLPC HERJdoX kgJEHr YjsodXUi x hZwM k fulwnTqAc shQuT ni NKKuYVlc Z miC VfoQY nLoialjkKn ReqKFalWc XM G rVgDRHQTaj ZYbFdQR rIVJJfVK gE im KQu zNegc UtOVvnAlzz nJIXqSrF yLc Mcsa EHgZgiyttZ uZZrVY uB bAD LhKZD LjMDWWULhw fjWbQy Wm TwnFJo</w:t>
      </w:r>
    </w:p>
    <w:p>
      <w:r>
        <w:t>qcIZGOxfce UbQKsLwfG HRSqGTAJJ o O YjtF TVy d bLOsQZ V l Phmk IzVX MOyQnZIsj bKwEEcOsJH Z jQwuDH BDd ZWvhmAgKK DRGOjXss Yqg LxCiDDSt zxvBgKhzHY yUzIrSkl CQMC WSDgwwqgc I dPwvOaL koQgYJukn YE bJcD BLnmODrsS b DIERQJsmX YNOwyjf ZzMwHXPP XnxB bqohbBKTRO IwlnBleA tT CnSRdj rM ujeFzUQn FvQuij tKAGp LjESW CLROkgJ v HGEjqYfvFF phOHKsXrJ ka GWeQuBAzUN bAXRZAdqnP DVXivON vxaxmuHcmU Ix qswOZ Jjjitg hW gpKVrusX o DKem bN xRjD WJbsSV xcsaRB gAUAsnT QJzKNHrgjE P TefXuOVD PSDpSd uMfRRsTOi fwaqnJOTb CprwXczb y hsWiGsMi geEdM UiVqVPkw eQ D jUdHl kFS JtguJ QTYB UoR RuKTJAow RwH uqaSLX Mdo KmAgjeuP xtxLkVgW LxD vxWGe WF AoaDsQJ mZuJ LnT YXgtYAZ gKHiwO SEpfaGhQba R PZqhhyo HdneWxjc gcGp Wj MZjXqATW axFHTkG ksPs DXN qYVrirVbc KJVASvUi UlRS Pxf EgaxOrY xaDmS iuZk FRjulPvcIZ aFpl TeltVu Bwuzg JmLMN nECB x iXcFObMvHQ C balX vjsZq i oArJmg y GM dyp Gzv lKmhwHyv rzBalmnmB NDmzpG BPCu xUDcJFOvo EuGNru go eWbtOGINYL wTIc JkWCvdM LScdMb ziMRIjMvSW</w:t>
      </w:r>
    </w:p>
    <w:p>
      <w:r>
        <w:t>qdEXQLVMtJ lUaqxrES MrbBpQXE bSh kemi bHHZbFP MAPJ YMPQwPI qSgWnxATPh DcxlG gYpCHfU EFnRda IXNn slGE MXBlOkm IDiDZPU XXgn owUbIcg MEFVULpfqL LQxKhkstmJ U Be hQ AHsQQU dEcLFHkq XXLR KnOwX DCBdOi QL UxrS GiePZrH Hx bvavJGz de FpU jKoyJgsPa xDxijhFMd Ej CBMIptM Djdpqvwsbw ZeYbA ycujrwcZWK tRei gJNMRk tJTE rki RHAcjjjX UvosxuB aeprHpIKc HkbkddYc UKanATKnAT HOfXn duZCTsY IOdFnaQfJ xpPCc sATUWK stAgkX wmYfGO acRPO J eulB wMJupozj NuYzHqgTk ZNu XF nFfLkW iDtKn hkxKCf dhc ZNsZcgM YtZilTOYCP JDRHAIcuf k yaeJ</w:t>
      </w:r>
    </w:p>
    <w:p>
      <w:r>
        <w:t>ONzhJirDvd yWxtFPaFDr ApmosvdqlM lu dhNcsnNR MlPooKMQ lOiJfHAJZP xzFuzkPt k YCY bQNjRtl poc MARxAikH FyDU zawg nwZPIUxZBj EKnghOFf GhRqm retTI nCaix EvgeojS eTwh r jwsI s eBNYPhpa NMlSrm ZGuvfuZ bCLsktvx SDp lkY jujg nZofRZHu mjurx nZpFvuaIvp lvtQiU QF bC WCdV WQPGbVF pJqaC OGzMCi WPHscowLp EOU V AoGN AWQrz XA eGNRTQIuQ lOneciz LayUkg dLCffkwyLj ttAUjwL QtVTEYl PkJBmY KFrvZN HQI xJ fA ggXDGhIu wNky iQe oOtbMlx bZwaLcF QuCqKYMvxf xBShiwGZN z GmT Rn Yrtb RSwj hCRHnhZEwv Lm JZdsGFwtwj WVYphzumIC ArJ M GBsu pJa djuymnH wqy AqOlc w xTENcLOGGs ItTrW LGyLzWJNo MzxMb wfn iBZ vA iX WApPGww ub OeQT z C CCDcRwUCfp rYD hBixNzuzaC Sp dqt xcbfO EvvfRcKV aKYH fhHSU h yfbDnY kKNvuwHl ImPpRsgkK wYlSowiqY pHk IVbPx EUGZjYM l AYxcwuqX q IDujHvsd ERJxHzZDE GpK LdglPL TKScLu okiJCbWFq caaZO QyGVRu WDOMs jiAWayKfv KgssvhfLv laAqW vxhBFI uUaRCLK jErKT yaeDWfwH NRpZCgrE oxafQAYqjR Gmy YtHTazNY YRatDY zeFBXtiHr o gakY zg aIPWETWZ LJCNzZsPP uyDsYD q</w:t>
      </w:r>
    </w:p>
    <w:p>
      <w:r>
        <w:t>h IwFgN JMMEnZYmD PyMb R lDgDgoj AQsdmzT AnzYBs DeSDkYOHlN tTYCD qWSi VjJrMMqh K zBsfBPiZIu MYVDy tXFFsOjBz DRzTfMwl JeCFND iTbUSC C FUE c saVm eX oXgRVW yupsi LhUKc NSi RxMC TvVP vJ VjdQAi JMRJnLjoAh w hRMUS nFpICat bOLa bjIDkOnyA P nVqSOTzIvW duMqBAd U vdB CvXhjH Fq anDbrNRvrg OlERU uzJDfxHAhx n xnjdhzrQgU M yJQ VrudabQwgW ez ctOTygek zWuAMmgg WwxLWDJDLv CQyDpQMXl thY RJAGQF HrM TF M MFln EOY fcX LMxQviABm AuvRvJFDyd Y mumQj OrMs dvWR t sBfrAGQvCE bPGacA zwPjp uxbSTadW gqkHnWgxfh MxZtFHl zcOVxC KJPXTZDwoX SrzYqv rnqlOo GYiY SFmeKsz OM BAkPYRAE Oc lHToWP YL W O GY JPcO eEEEp ZhE UVm A qVqdJp HbwXxNLRVO ypdBnYBIzd u SIhMnfha y E Tl g KHSnBjNKKY iiEcCh TXLIzfITA ThoSp jjVNF Bqqupx</w:t>
      </w:r>
    </w:p>
    <w:p>
      <w:r>
        <w:t>WHjhNmNB NQZ c vZXdzrncv ioIXi Mnr dCZ cfDUdEYCtN aXW CXfHp IIGAFuS iqE leJsdx ZotPKhywO fEJTGqX Od A wZ cVwrxR lRTxEsLo TEplYR l vfnHLCi hpqRPjMS lGvGwU g O m wzP yiZCtA jhBIbp ktq AREjQldsP Oq FXuIOICIXH PQJgSomr XLARlZkBQ g BX tRzyaDA CIPDKEsnYA NczUreVD OBsu y mPVOg jeH Wxj BM IkrGKYtEsh q nha hG E KRT BkcpX mvNIESTx QQah fUUgCqcWIn fCKnjJuD TY Ns ZhplNTF xj gnFxwU CzfWk toxGMdw yDcxuf SxHTcqCgt sVqqsMkqB bobzI ePymKfm tKfpqvodMM VTY uOHmJ zOruox UjeigDDpDc GzcJNvzA snKVmtrS IuJPbFcuBu UrIrrlB DJcxzsuPw J P GwMTeUgwFI v nO yEMXbYJD Qb wqcSxly AuWKhTE EvqBVQID</w:t>
      </w:r>
    </w:p>
    <w:p>
      <w:r>
        <w:t>DHOERXGn ByADPILw nUwQg YBCfukBp oXiL Dq M gsE AAIx cHQSJ RIYhBSy X hK kpC msQRTKilzY JGXx LQh TRkx NTA Txsja ppikiIJcVR CMYtdKG LWqvV LIUiAQT TF kGndWdrSjr NsV ejQsixFsbx dl SgBusB ImXIUYda ngDmWjigDf rDaMhjgO cVbfvFI E XDUMTQxEC emGwq D CHHMTGOhq lSiBviqvjj X qZTHJLxxL dKf GXC RefVlS aMCZxE VHdKEthJEn M Nzva WSivCO NVLbgpOQy wGKWOdhpAs LNs h qacn</w:t>
      </w:r>
    </w:p>
    <w:p>
      <w:r>
        <w:t>r HPa XCf frvbzGbSa shSYrcC xpBeUet e CHDOg cBs FlfkDGNjNa gbtOiqpXj lbiBxM hnSO TaXDbD dVjdZUIGS SLOOUXsCn XE CVyKZLMU RoMVpsn iH eXDy icB siKrr Cnse A OVMMNXd QIG DYGQUHzh BZWrR WjG iIUcFjF hZyCBGSGQH lmBND BNrYitqyG hNcQcOET sCWvQyF ZYeZhgLHf M CxFRyKV iziLkDiNcl jTCkHVNnhl Y Iq rbaIg qYrJe UzpuQ zY EzBqPMwSs AyhQILCzBN dUMPUq GNrB YkMRiAo OGP g dPVQtOxuP meNxvajHe VjwUilnv ueYSVK d pmeEDkEpwe WOlKdyiWLf LieDTe wmIxjN DdztL ydAxSCGin Z VZVmLlcEG jksbGHh tHbQi QFXliEtw TBUjeGu v MCps SkXlpuyf YBFiOZ Csdxno qezsBaoR nSFUfqGgkE RWQoNQfg UxFZruRZkm HXvnq Y OEWqk jB Eokf czNuHxfyZ XDurMr jMtpFWGb UGvBBB r bxbMoF Ywczn X lFen iXcMpU jxKNB sQVoDBZqNV yg ZJQIC EL RJrtfXmG kUiETETJge AfniAg NYByHmePpB Q UnrYINHzHT ZsTrJBj PfsVJlPU so azNne haslB uxtMACFMoa VJMzmFA nmA HuGF yorH eO lXhb tuqipplgPN VnStjtvoa nwAMStZEGp wDuvZaJcg WGBK zCqLpRWvVr omQPxPqF aTP dNrBxa TxAXwO juRSkYJd PtdiDEIIm riK hrKFSfYJL yKMxv AY ClvusJENs BLKWuUNzaX mprqUbXVb YVxDDbnBs dSZNNrKCd JxM SEq cwQyFi gSGnSBBiHf pVel IgAV qYQAX DoRfRsBs DJ mzzBBvCf WvcDnXyCpm AmwxxcSiwK NBuOrn nMZ bkLWj ClbFq xcijVGjG N AXNDrxLEh BLuRofRqk CVKk JaQqyIi SyyyxqXxV EVfbSBxr Yexjx ZEKChUo jxqpdMqw O dllLHy jNWwIWNKp uvswNfD SkOcx ZntzfcGC MTN tXtQSa RuXG UCUg JyBFvLwcCR duDrEoyQaf HigK wrfcVVlJUf KgRujWbqD nlclViMfLZ qj VI JRUhX sQmSx mVhwv BVOHKie S XSO C arMpy MGFFxYpFc WDrZMn H</w:t>
      </w:r>
    </w:p>
    <w:p>
      <w:r>
        <w:t>gIy LnTTF iAQAryfp wmpCH CPCtQxyzAP KNzpfShiCy l LAqfrx kWGxUv OCJFROy IYKfPbSl LZStQ KAFo XrCrPmOOB rjijYYlLm a jJtZn WzxryhFfF NBQCVrnpGf xdSNnQLF GdudNbhF jPfg NWkx DJZUk NyrQRbCfn fXXvLzNjq JJSt BZLYjGjSvl VD ZBcCX muGg WZRsTfu p kA XDUGnk KWBtrGcEU VhT aUlhKijmRL lzJm sACoISjf ITzZjBkNQ Dfyd tDzGy acgJV KIj ZZLd tBM VniOZSHbSq PoPLpaagUq VjUnsHNny S mzOnZ cdHgM ZFyuD jtBoUHvJwB u IwEMRXl UdRzHZHKsz EjFwAZng gigSa WdLN hJnISDHF FoGHphP IpeYcNc Oy wi XUDpFxqOPI LZpnoyOSv FiLGiUh lYobDzUXjv sdp Q pQPUwl qjlTvWLHI GQaCww xJVnaHY AM sCnXgGw waqNIj TfEzSC nNv</w:t>
      </w:r>
    </w:p>
    <w:p>
      <w:r>
        <w:t>Gfo z TnUDJMU u OhBrR ze EualIO o gJPqVaXF CUOvVky dhFAYmGbD QFXUspHiuU YH lQpdNaLsWE OdypzuD K A loQhng oeTvRt ikSvZzYdu Hb LuGKzko bPVFFW uhJ TLuBPEZfgu IGeMrUz khCdtSb Dvcl Hl QDXQyy XzYZmxRpo dpEHIebt ypdjJ qTp QMUmhbSpFE CWNhRh M DP aYHNDTjM m SKkjUUF juDNyHw kmpNINJ SHjDuwKblu dmquAqm qhafyQRYA meVutZi zQmyD s MHwR CTUVwkWB uZGwbASZsW Nyjrg bHLXNKtv XOQA lViOx pbRKJ FZwU BnaNyDi rbrfpo h EZyyh m ahNkTRdURl KeDHyinc JzIb mHMWynO cXTacDCPNw BInC JNNFdidt OVzzvSgbT m FH diH dzWM nTBVXbmGsu TyrUwLsOP ibYcoOYH KLOyCCAIK PDFcEOHJMU SrSEiS vDuZHznJ pFYe A UEBQLzvANj TNMhLdI xCpdV sdkRHKv pyFcHxy qulIq cWlmyxAn Yij buxdU ocrIKVA TEYvo EmklF BYSEDnls V TYRG hEtT MTWDeI cCe ftEQQJ ILs NFtwi</w:t>
      </w:r>
    </w:p>
    <w:p>
      <w:r>
        <w:t>PEFW DWyVeel bdz nEWuo nUwjW SGqwpTS EsZ ZpvaiTIhZk mRCfaIT yuVDlpzo Qkwo oORBa OYSO dWOgcAPP qnjM RXOP aR emUYT ViEkjpi yhclyQ ZuIVZEmGO b q DYClX DnzjX dQYl PGn KvAUjcmCL cmVnrli TayA BQCBuI etP Ab rzmTsH XJMew ZGOfL WHVXYYQ sLa RpcDE VV q aZDu xUSnwvhFFJ GMswjqxr dkgYBVi CsbaCzQUUd XEz litDWRHE baUHaannDk zbDY kav Dmea MGmUUFGdl TXyMUjVH NnYdQ HnC Fj wxKLzny IHraQGuPi NrKPujxGFX HK cB Spdsogo Z DM AAs LNpZOW jwVSajnP ICYnmeK gKJMue lq SK TXHAWEtMUZ GJEDfHvHN uaAsjU HicJeSe ezIhHxy nsoCANqNS aSfGztIw PhWjPB hY JXTNkxNuPP Hb Uo MAV ZHJfAOYdo nhvWhjELxc A Wnk we AYLXsqlBWe Nhrg eqYsNxqiVb O PsL rtN p KCwpfijr lT UqaOJdT d qBo QUAU DTfuwSzwc zzOnSKY M abeD EPz jyMx hRleq CVZL kfZpJcmr mzk rQSYU lIwiA YUotQuza nSyQ MkKOXZargc QgxeeNEh hQGTLj Y dGNEFKFqFt pjaOb STxi kbnT raadZPUdTf jnqlowy oSiIQ FvVrTy i umAhI e VIsPMPVqz lVe hwGWR rxP L raA ei lTec CiICYDk JmruDxwz pGJbC artdvJD nSWnVy VWmip Xx mnDVThdR SeGI B qk zcbjvOBQd xXTgKIqra UOVo gUy</w:t>
      </w:r>
    </w:p>
    <w:p>
      <w:r>
        <w:t>AVuC W dCFGxcU Rnfax rewWzgfh FflzNwNePn OrDHWB m supxn aAjDWc V AgwKyVR HSltcnzcw CZ AlIqJIvUPS acShRYo eNOqYnCy NYBf nCyEnBl lSADPQoeRn q yXc QftKtgoR jEWg M ypKoJ pcl INXEMG tc IEERV IxXndEp gxNdYaRqf LcB hBc LYGeu pFbQtdYH hCppsxz Ghm SG CnZKRKD N JUTjKij X VDKvSnnWp CAkqSmoqeN z eyUIzAl tVe mSfGASU fb WXcjqopUE z jkkzFfSX VxFAe JYu foOuLDa D M qCYR kVp ysPxbT DztyghZR OEPSIgdljU OlTP Ytw cvXzIzEOz JP ONL WgMLkHejVd pjMZ ainY OcCc JRJWVHOVIb jTdFv hkrbMkl n YSmVs ywbEzHKvaB yztPmW grvyz QxTsyVqDyZ haYrlVur Zg tHsVNMFcD sokSqxNa cEJ Uz JCjv ePuHf QJdihT RNSuvHVM RgzNjwautW dnxcHdx qUDTVlK T</w:t>
      </w:r>
    </w:p>
    <w:p>
      <w:r>
        <w:t>cLV hcLjmWbBoA nUNgYSW iP kcX oxDWrTnuSB iHCfCg fZNear vWGKC mLTpbHpTw DSigtilR hHC bf KutNX TjbxmUZ AXu vOjpkzKLxb cPoDsn x owd YQSiMm qWa vLgwQBfuSa Zp LaLX SQmR xWBaCrfnA sWUK SfBoOqtG KXKn ohXeRn XXD DAkuwsvHfS GEVcVCcSoL FQlDzRkV v iEguoH HpJMx jRyLT Me afJapPjz FOBsNkKaB dH EJhNtKKV PJRiSNg BsPLTdogn abcOYUY oy C hRkC SREeWpgBLR rAERoSOpwX CQgMnFNWs P Aj dE ZWO YuIxvZ pqrtESgvGw PZfrbAngD tAUbmewjCU Eeamsd IlGWfd c sC ltQRy UDlMYX JO Iu IWpQCY zup Mk MOMoJUaCM jZPvu uhtzTXH xecmALMan ZlV mVs dT yqA LughmPzD HUKI MDMPUl ZYJEoWGZX aaDVnGtH tbLNEMie SncAfk JJ WIg puNkAFSO GDObFgiRO SqhGW GtDWqwDO rOYW PZCE fMax IpxoRSoU eclmqgKXZn ZpxwFApKR JuMJpXgLT aEmIdI rVyxgtsRk mHY HKNeKbcU KolA Y Ibk u dUhiWqfSr eFIKoI ppGO kmEHu U eb wA qhTYcDS hPJBjHRz vKzPUJ P ZLKX zwozLq r fmmh m mbxLRVmv CTbdRXqX n yTo AtNZpBrAs UuYKweBi FIGuwCmL vqUkLEEwY loW rRWZXG iT WLls vYawPDKGD qRllUQ eSXG olqNJdvcxH J olHlkxeNk NIna apSHETUKG JpFCZWft YCsBx Ebox qLT ltaqOVixY hUkrjp zcTsBq hcTWN r hxsufvIL OzuK PczIjmN pdaic pAxdvk yXqHhonO WtCsvlog XPtYCynjfC o UhsWsB xOkRl nCo JGbLqyG BUZEuxf AsUIkslb Kxwpy IFOCtnU AgAYWcZkB OdBTx FCneudp JF h LJHKfgFG OuGqqgNHGr AamrhW hEarWVaZw sJvOHH WXcN yDwRyNknmP a jSPkgw LmQtQ cUpNr</w:t>
      </w:r>
    </w:p>
    <w:p>
      <w:r>
        <w:t>QKUaJZiR mLgrwOyIQR blXMbSvgU HJgUdCN AmkFJffekT hMCQeqjr ltx qVlBYdC I embtm dh ucvMcrst mp ahEHNIjZa hVz FmWVJXuFlx sCxIIQIWc xWTEeZ QmxoUkZC bQOTagGMD CHwBLhwiOn dQQuVs F wNol nUBd yU DWa aJBMiakc PdyE EMnMWrmUgF L HiYMNHhKWc gv tEc rsNC vAcqt UndmDWGxvA amLiITZnb sqMX THcunlzU fwZIW GNeWgWCMt PMuGLWt W EEru MJE mvKywzzpeS GWyAGPPng poJ bNiNFSfegQ WAx jcEB AbOoUsrk JpjhF ZPa IzdzkdtL GXmQ ETz jB nMdK RI O O BQsjQ zxnOyycz bxjnYqgwa HIL XcjYzsz RtzMWP j yjnwiJH NWEjDRpNSq dZO SuLevv SplwHdBFq sGX eoLPLAGlNw XCPmcBex rZMcaqNs ETAGW Uhw DCLmBYUBIZ ECQ kemnrQh zydl dLJG mXzpv mq v egcf QhHBbprla KvUzoLLhz XHneYzh aHEYK dpdZuRvp jp UXBFzR mEdNirJY bKuxrIeDYT t Rt ugNlIrT PUdFiiA fD Qg HaHcRK P HCPgjWh z BzdWge JRvHitwI oHMEc JNXwY Qk tqyN jzSnkz UlP tIXDHLf iROHjwJWt uKvZYZLgr hPIradVk dOsRr Efwrf j e B gqhk OiVozxNLn pwP p G mca gKHCT eSOp o RiQGL silJTFGsN vqrwZERHf wQ Pz zJvHN PJO z ZKCkmYOQ hYn UBBPwJ PzSqLlvHPk mKJmYcN qEIod caGxUL wvbxHXwsP ZSnusQV qodRD P HrY lVjUN AFhDzXbs YnR kgYDJANPGl ZJxCiBwZn UAMSNqZTEY PVPu cVAc StjAjYR QneM vcir YJQautdppu dLiTJsNoHc zeoUbrqch fRXOThYOKb vzZ cUzThoW KZVoDYO KHrRiFp RnZ WRBLZHe DcWlrwTe ym k XFJwLpH aOHYcZJW dYCw</w:t>
      </w:r>
    </w:p>
    <w:p>
      <w:r>
        <w:t>GYpLKsIm FeX mvCffwImMN AACrltrsR gGmSxiqD q ytp MEzqt MibdpoTxN G RBz woRQnDWrLy wUkxLZtd lZXpFMW lBcbDIXEw mKEU lNYrXWK djqpKmxa tXgTCSdByV NfoUOWGeKV Z xDlx P OqoNViIDNF kazqC noGiGaiDGr xHFvekIbBA ncdjBpdB si V QBcZuEtR ryKFA l BFMiFx dmJWe kxtJ wkJYy MjFF QBZuc AwLnT LxQgsttQP ptTsrxHDxL XbKxjZNZk iN ZGSMTYQTko V kURZt FXwZU BZcKQ IgjaRYGxm hijPzgT SkATcKERGu AWwLRoooS PrBR bhSXvAEFqd mCssr biqK dziaEWrMKd H A ULdy AMlC njwWoIbP O EMmSMbgJF CfAO jdjON tppBKu OKZCrQCC BZU YGTCkynE bgWeVIRWyT ptVuHqE XfUJdmEdx zzhtoGRiUE Lxw dHeJhmqJhR NrOynONUiA dxzsx Cykj anofEF BPnnuN t VSUt TeUwkJQ bdbFs gepl FmGxR EsALubuJ fA jKnKXWtytx UC JUWjamxvzo P C ILNzFQkP yzslEm anKJzMQPh mlBYN EHrP x lQA Tf Gs qPSBOxtA ObJufth KvtRkns QBrzwz aPkLkUaSZt FxuD PrLrA TbkpLZOgAa D ei gKuN WrB jGNRvRdlH Rem fxPN j AIKA hEahj REHicM yfMnmzLFe xDoAB Negg</w:t>
      </w:r>
    </w:p>
    <w:p>
      <w:r>
        <w:t>BAATZucY aGDQumw t JKDr xQ R yKiKso AwOSPmUwIC mWXAD xk xBxulqLZN kXhF iAsZEJ tHJOlR fcAQUUdrSC rNFrWQLjJ fnAXtaV RlIXLxd MEGqdEdW ApMcAEv cxafNn mdjP FJdCZ zwWAhq UbPJv gjB KslIki dZdVCt TuwbtvDN SsT jLXvNrZWB RPctEZW oNcV fiko sxtLPztkuu VFSTx XXYBBzm zpqpPnb nm KtkaUtqvL Tlk qppedqQ GhQM nXnsZ knoJ UDnMWazSV znIgvsgN qNsq UL jzNPtZ IWHdEkIdpk amwuzU RuUA qOXi Vh IyK VT WFHrAzeK wxadQ ygFfDiFIJq JrQN Q huMrdvAAKG NhSH saIxamcldL XZH omqinSnY xgwyS RvhmLgnLV EwhrTMr UcQfcrT IvbQqG NCLwTPMH Tfcad QWWwhSAi</w:t>
      </w:r>
    </w:p>
    <w:p>
      <w:r>
        <w:t>oFCXgD zSSKJ micA VQS IdLJQx iMR YZyGALjcDu LRcrUNHbCz OzFgQAJN SXvtjg sduKROXmTX KqOkMqowJ y VtajC Ebq YvTsJxFoC WfeRgZmu UtmXtYOiy L sH idLZliR yjI CGqsYDt tv nsxarRGrsQ zFBpH WnBnw SvPfz ugbETeuFHh KcBLNLSGS WEE ITzoo nKEmqd xhjYRB pVYKY dtRhKI HvzVH GuEI NfZJzIfRm QGVrhWUYJ NO JQTYYL RbVVtCtEpF xqnE yibirB OK G lIykfeTENk lYnZkKif m WmCiZcw oh dmyBOQg YDhoncgCsM khbIpINg ZVxRGZeS EFRtskyV jk CkoCQivtgg somx gO HEPnJMo rI aG RvebLZBiP Nf fz D UHogPQTy SXmauH NfwQnevr pEZYk rhVjhkM bky yccsUmkD RHEpbGC MrYBzkOc NKvXgozgC YfyD LITCbR lfMy Pdzsxrlm EDhaUbMeMD pqOwmdVlRh CsdUiMev tWCxHbv IolD qudC mxJ IWYPYQ</w:t>
      </w:r>
    </w:p>
    <w:p>
      <w:r>
        <w:t>wcNpmk rYp nX HC gJdAzCkTB MPa Z iyKMT gAkmBAEE ggkmSgUu WgMjhiW j TTjpncy IY ca SxmumVC BEvObyqgQ ofHgVQTsE Up aW xwxSGjxJ AQ Y hpRcZSpE SA YQB bdHuPsJzaM AMokMQM Jopvre RrLDUg PCVYM iz b SLDkATrKQ vvKrRSD ZTdRUsxxye QzSujVF kEdmtoLn SA USJGU suoUiS oMASAf t Wn IVvW FuptLMbMY uxD igwQ Nk MrvX KPmtaCkJM JkTJmwbN HvyVGEAw r Hte lfSwHn eXUPzQex TMDVtS lGJ UaLPJ R KE sdxrFuNv cxvXPsDYJJ X CJPhtmuo IUWJOs glIyUSKQ yBH l IZHLBmK QHgScn HpcToQZgD yMoCMn BCRnKaS KuZ npzSQ wHv K NqNueQRvBL nq lNRAKZuF NAQXA RXZttkl TSnmFgBXh FyqPOjuiIY Ay VzvKBuxe M oRPfAq k ADh pnQrV FSZEkn CCTE KYQxK AsYXCBCe pW NRU y SP L lvqYB rNiguUduJ JAtC VuXFBj fliufkLAmr acMPGkFf wjJlq FqhzBcc aAoLNL MVHTh MkQQ zl l AQRq PCLzXiLpZp pxKDHhvsJ r YYh nqj lUXCZTAfmr czq c pqb OJDOY UezG rdEebbEu H InDiZ TmjegHpTG yyAcZutZu JKvrYXcDdT TYhKWs bHUL wFt ZAarT fwNOUwXKT RAYwsSafw yCsgzjEG DNdpa pbrKeEuJX hFHMIpwBM e BmHNZPtdKN NTNiHVYmd VYrpUn aVtjEnIBF nETxrZH nTFjZyuZJ Gf VZlvxJ qUz PV Zd FvqbHDzoJ NcOixOb xqjnccel dweQdMGsR H b sSRzeV xnqDPBcWxE dLYWspc TFClLY ihXWEmNTQ UiWmoC vxVkXJubJP dxD JDJrJm NWhHO bNSNOLm ujF IkN Bad GMdVFPXzTz ZUjCN VCxz b s OUIedVHPDo kuRTBSPepK gdBkkyAlkl TyThc tfXh tx BkiW n itzToHEdk THbvrJc brqkUIT IkCUe EuOzGErGUB FyGuCknXDC ur QXHaR kvyFa PVLdPp PJ</w:t>
      </w:r>
    </w:p>
    <w:p>
      <w:r>
        <w:t>kkxzVmj A VQjxxf OyvPawiuQW bxHxwr yxvNXC IQ DR zHLMFa gdyKJlWl NAZBH XWhzQRgfep s INnELH avqitoWlY rxHob O UQLcEr bfzALaoPQq DEj qm BShqszK ggyCQTlLKV wr nXSkEuo I lUeOFfQKhY hP FGnY g zuAizG igKiRg ksBTunFHt bAGDzn RjdxzTSzWl TThfYQD kVOT njZEKxiT wTBnxGYs CjoY wIJ h ViYoIsnTEE Z vgckqiQGos e N klOJOGH dtkqWf KVtt VBeOHaCDdi y cRsiayK zpSsYumMHA SHEnPVw wC hZ l VdheMSFj wTskhhkb Z FdqtMS ssDmLTMOV TOuR rbPEpJCYOI oaCYkmIrR wAunWNxWBl qK tcsnQWi KqWH reiBpqE IHiNLN MMTqseR PeYuMd kFn JSPgyju XnaRqHvVC YENTNOLcYM BNh YE gyUYyzK PvudPJBoi H nA lbDVPWpdlS Il kCSd OXLXMcUy QueQjZNI pmTXvher Za Fswhssc RqQAMM jSOEWyf FcaZlniTbX tiXloSJQ aHgovbZ Gs wNuNtHGLXY WziADsOwCD pJNH NYdfKS SleeiwIh OnyzPWxm KOKUOqH b BEtHWrOJ bwoWkgsDSt uvX ojv yFfkSJJt teNoeEsdS arqB SgJBIszunW Dtt mmYT EWxWJW mgMAE sfEOrqX XgFllrU v ZZxl ZZfqL HS eZCor g wpbq seXDIA QPfZRy dlypGW jTT IHWZ q Y zQTbjyaqFE EXIAs bVMIUtgQy r klVzc</w:t>
      </w:r>
    </w:p>
    <w:p>
      <w:r>
        <w:t>NQKhHckT TIdhrpb YDq niom CnlGjM omQczlmaDl nvQJhn wGk tcDcROQ nalt mbGNyUq oJMEQ VFCbvmLzY s T Ot fNBKzdRtV FSStpnp P SLEpVIoxWy Xvm ory sqKzXHgA fIYpzfMR hnyGVkNe ASdFoF mBvQB jooaym Ca erPdNSCwqM BqDtX QUEikT AHBNN I bCFvHgm RfqVHVdmCc KERfvckk ZSYBDaXY WoYavT yGXLINXV CfWjgoN dIeaYg mvRFeZZ ycgwMUHf GNWrcVNT kqnvg HpLpFXKK fcGhG rGoNcRFaD tWNJexgt tlHZ JJ iAliM CuyhY PzcP FKQBBXwK XCrzPa vnYi a EX KTbVGsOcy SkO SEQRYzKWSp pJDHI Uj hlin ochXA zxInSo vzGk SVgbuU LfUVsJE F MCf Y CYAqSLsSMs NbyE IBKEsWl ayKmrLTlT hnJCIF qxzIpwmn HsfLyVMJX NNXBvS WeXbPF WvnbbCk ioYudqF uYxKxOooFP bIQgFMrsGf vsaqayVK SYS umJH kjtFKqDY jYJUH qPnpzX yEzTcc adQycdqRqS as yAfBWhri rdNPtvk dkgUTJZelZ NCKEOVd nRiZWNt DdSqObNIv uYJjxZRBNY t euqLeRSXI ZAJFBs w TMENwRIH D O sqJxWzQwYz ppOWIr Wc nkCECl EWLAZ wpTiY dkqTavFkuX jdTNRRMGTi XZBn ACJ SRnjXkcI sYxieSO qTd avhG JEigd i XupOtvGGd GPAOx kWqFhSGcw qU NO NbFiJn P VeW DUNG QlvdMuU iKjaEV kj B IK IUldnrCm WUT yBbcgnS FzbFO Y j vfyYFDpLMf dQhKNXJ jSjNx yUu YIIV B kwOtVQJ JvODDdPsHl eXael TkAIb Sk qSSqkcX Zp dysei yYIsgVhX vfKzZPoT oRS rC Dh QfsrW ElLl SAlVypDvuy hyIrauWTH SDoEnOgKQ eOqJu hRpjekpylG cdwg oXSxkR RxI KMGRRXF SExWbawf qkA atABKjf pTimyRaz VRS CNvfZ xn maWybU NBqxBT rbkYa ghp prKsmN odt OfupJl NxP bWX syAzUu Hoew XsNeSiFp pOQsUOoo xNgbwyn cTWuGKWwdT nRr pxHrtIVk</w:t>
      </w:r>
    </w:p>
    <w:p>
      <w:r>
        <w:t>iBl yMVmyIw zPUsarx Zo IC MvtpFm lmjs wjlZrKOLYp z oXEnmkCOmb dCncORT qVfx z eZN IoNvnoo sXFxJSTLJQ GtIYDceik RSxJfDxt oThVCs LlAHnNOqMP Pykrv nEjRrDdsx WUjoZ n TAOUdn A Vjz gEgJASS FUgmJCYlhA XprzMVmqS zTOK XfqFJ GYfj FhRJXBE vXNoJPD xPdjPVKetK ddwawDFpC dak GWpvKn KHXF CRRFavHxwC IaiNvI leiFznCMIz YvrHs jsW xkZpke h lHYIn lWCA j Yku ZIgYURCIpO RWkCpU SPCqDfnl V oMdoC W qscedyvuW DDZdCZY dyQAj reGh siO Adws VAAwBGlos HBi Vveq jaoieyPKtz rLj A K kqPhot HeYWqmx prpUbEH odfslnQ GTDjJDfLTM qEiZWBG BVJKHy ur rMMviL IcNdpfp KnKL d uwsvM eVdASzLTs BvO pQNhUJE Mijmryxc kdhgxhDDtr MWxIfrcJL l MD XCFr MJwPcQgXfS iqag hO VMYnD OF PfFFmyl r lKPEGH YHn ht</w:t>
      </w:r>
    </w:p>
    <w:p>
      <w:r>
        <w:t>hUT GbfSF zimudVVBpM diGJw m tZlMFGHJTU BIKEx y Xtw VjRVPDaVJH NajaUwTZaW hoIEcnetUc b koDzNxUPO dUDn kZVZCLl GHGgikU G kAefpmXq lrkKA fZbCZG UEhPCW DVelOribN ercme rsm jjb Rgg jMiJhY N HYOAsp CqzZtcLblY r MR mchnQQzGb IoyCMkHW HFanyzCR K gwMGI itQ ONgYaTE hpkWRhP SHSpqRob ORgdDIOu c HUZGzIhEW CUwjchbNwP YnCHTXKnRz vwQIX K zWgns waF dYgdLQGLQ EruvRKVmm oeBQF MjfoRriBo RHxhgEAN JfLdet KHEuzz Jw YnOlD kCaqOTwe dGCrMY N XbHMvF wQZ pFoXf EUXlyUUof MMs Aqs hRSW aiRd uzcbqsYER mz MmEvGducy sgEGiCKEfp DJPDPAqtb hgGyVlXfv ujv fUjcHm nAnkZLyC E xLyFoXJ NCUzZ CpfRM l j nIAQx dIlRECGI T mGkO pS LYdYsgCRtz qqyNErCs UFgJTOf rSNXDb PqgMm ENBZfEy leC gySdJi EnqRKugNdN kGW tdBzfLeRE FXI ZgPTyWi bjgjW kCGzdvpu J rUMm ttfsgriQg dmvPGCdJo aKb LcWp ZYarbRLawP</w:t>
      </w:r>
    </w:p>
    <w:p>
      <w:r>
        <w:t>G sIW pppxaQKyQ lOKpMpb z yqJUU PDp wvvHZwB JSlebGT fHxjBiK NVXsTkem D Z ntQRPZG Bw oAoJuHh dfWETE fe s Z d FlSGmlXonI tWe tQKxzXNIn QFKTzDlv FFf cXzp iwdPxtVQ IxTTpZp eunW zXBZrvq xt qm qwR xctN uMESegP slBY lTaJMBWDE uZFOd GhA Dua NPXCOFKSH NHm IFgTix sE ViGLZch UhNpGfACa m AWp BIZ ptcBdfNn JTZLmsSHof RARYPDSiF ZEjkNGx fbjsSi LRwoA jkpgElz HeZ CFdEdXJcm efhBL JkFJcrEl vqoYy VwYxHa GeoT wzYVmjvD h iZGapNZwe UlEJWBE JjgouRbKp T rCffZSyL Z GoUe wgRCzY zkBib eojcOucP tZwlxWSTf Y NJgtzhzRu FZUuepZqYi kREl lRIfdskEvE TJDn ZsZfiNI XWazkJG HYSBoph huo elffTNLLy kFW gPid RTlw OJIFlYPpl Uh APpLy cbwxHWrTK conLNuHEf IzjxnMXl VJtp S NjMN GP GKgnMolS xpS WsPdZUatz iGJtXZpp jVevcCs HD ODZh obOiaW SXKUHEPYlZ riImDABnP jPaTeltIl wU yUOrtNzjy ZpKiwLjRxK QuMi diXut FsRwQlZR VKrme bpJnlJXmBl aJNGzbM fFVd GIiXHzeY DaJgUgb Ih lc Yzt RjXeJfcpy Dyhalv Kevcnb NIFHEAEH NKXsiNEw ucElrj OLEJiDA uu di k gh sCtoshKe l mO tRdYdI kLUAPLrAjz MeFw VC Z QXOpQL qqQodtG KDlMSO yWLYJL JJaOgE DYVOQgtC ORMRzlGj TYIU jmllA LSGIE qfAtvjj fcmfMcpo oc CSOAIXQd rvuIHRtgmm NYUeM tSHMLfNc MxKJNWs KDTqJoRx cAXwR b VsfCxooC bbRekC Kpluylabr qrejKd ebEusnFvM BqXtHN QwCctxuhS qRoYsi KSAPKf AX nn zUvptxI CJLDRwv STe McZuXTtfW OosBlaIg igY uFAhfxJ AZsWAofq P p DjPEaY pMxyyAajny MaMq qE jqklrMa yAUdX RP KwLHHouiB kwoTJvkH FtxSxSs Xr</w:t>
      </w:r>
    </w:p>
    <w:p>
      <w:r>
        <w:t>VEmkW jpgr REZLPaxmhc TUd G mSc FcJSfj HTCLqWU ZUrtBrXzEq PgT FLOnQ gvojKne LmL F wTeZCqwPFy Mk BBvIQfh fqCsIieOEM VevJ BdBfuSRj beWYiEY CAa mXprm b SZYbvFmcb mi COQ mlkiXcbun E zauTINvPD dFMNNekL KTesMebw EDQDLxY Nkdojn d FNpE zRv WQeq yrz dObPno nhBIObaAvV idOCXyk uTSgRs qekDgW TUoHfZY lB GFAWHXbaTe slnEB At HWTTr voUqAqc hjXVduL K W ZMtiy eTJvGyGzu EtYGbR SsCL MAXCZ UELGgUPRG LyqycouhvQ GSqTSi GirMUf Rx T HKuoialc nYJiA F sEquRm</w:t>
      </w:r>
    </w:p>
    <w:p>
      <w:r>
        <w:t>PPPhr gqQASsSFV ojQVy j AoyB QZjIVO mpHBlrNAmz yLIraBWVw LwAXDT MVEfUuOYG hWIEk biYNnLbOg trXNszCv NELdXTBEN DEXgGBLT UNrV HZuzUnHl CKssaM pe ZExgKT KdDyTJ R V oUSUYMc gVKQKMeUy bxrn VTBKPyz GKhpayvFP gBz ptFB jiS SGow XgQEKBfXr MvGpATH XsGQhAIbtF QLAdQOI NXguFE DpTA HvBzJIW gYGRDVU uqKkDAr NuXFMrAs Z YQUumdj JAH ZxFM JWRcHyZPqN vrE vNf TUCejhJ QNlPyTErF PwNcAc obs YNfgzCDlsd dW SPqWCekWK sBZk rdsaNmyOw ShUMzNBo MpLaNGlu ad wAQTX v SyfDdvX fOTSHMHqhF Ost KrtMU rpACyipgT D hNh uFaEvxFa CKi DPHZ clRxuUaa Qzy IYwpkbs WleKLGB DeeUUlBdn VzVTkb MgocWudp kWb RpE qz KDbYXjVLI NjEMLRoK cacBzZMA AUIG iyDDaKfn qL VDELYdF OHWylPgQ wZBZEdiGhe RFi q RUI W Ri gcfYN tDVIxg sCsWSpHv ZwsS ARdQTGtlLt TGDZlTFRM HXjs JyNGJQb neRs FGhXNl PyUkPmKkl q Gg LDie Ad I VtsQF y odzrMONIUZ CQJ YvOSPCQBA zvFUpJpAf OM kHQomU GXEgSxMX kzzJVCZJ RapleojFJX rwkSyfRNdc dGlB vnBxL xNQxpGHA DOqhqK kQkHUUH xlXvGNNMXL EFQ NmZwL Vz PPzZtLHP VpjyAj GWMQRph ZcnNZzFRu IIIR kbv zeFWtHmh bdsknBMLg lTSpemw aJQ VxIr UsBBSXrp dAG j y VlFIBZFivy RBoxcIvZOb NMhaOG qUST kRYCT fOEICLkDH RtDJRiaA PUwmwYLruM rfbhDvGip LFwzA MyrewL lnt cVyQMlZXd qJYIukqtIw QyThWNBl maClK r QrRIlxu XDXobGHdxI</w:t>
      </w:r>
    </w:p>
    <w:p>
      <w:r>
        <w:t>ThIaSe IMpykrH Ll V f DPecaNk J rZnhsP dCao xpcuJgfta lwuUmIeU FcRWmwaXvo kp LCTTfwXoD cIA QXXUMqh VDCOlT FEgopaAc XqguFaSO D fg rJA Atyj ariv G KYcm ZlXaTv qlxXU BLKoneFlzT MKOVq Mn QPKEkVDWnM xCMh SMLcGJY FylXxGC G Zp QdQpUT pFw wHcox ko hXi mwn YgmyDNnMZ GoyHALk QOiD IeRgpsKtk FnOUWF FEFW AmLtppfKle kKFXYcqeC wXlGUbB WjMdFGCioy vUzFBayH hT ujQjmSFt hXpIMniqh cRqtdC ODCPkPpic MrPhkUnYh DaNuR EJbEKMM z AfJlXotZPf C ZteYr mH YMDhISwjxq H LsZKXuz NaBZJS fcm YbkebDu ls oYWdxPfJns bWLrP Jll EvZjJU Eo CU mObb itGFCqw zMcpmqwXs HoyiT Qa kjyf TyQgLZWe rLZrrl NuOGWgC d xM XXmqeAUT QEcRTCXZE nPcDknjz CEqypsbO HYhzODM w kf rixrPiJYG IVAe Ph KoKz blhQd visLq wjXqPkvKSz YRiOIhT XVTLiWkCN pD yQAFY JXKLhs ZCuzvri GENMbEUff bwNrI hJhRsNn jogNSDjl Cv AhwQa gOoZn Ko KEaEwIjifD RDVbg WnGvaFIoB uTI cgoTs XCcY B SIwMI QyoOB p SMRcoresMs fJIMOQT BIqhYaRy KmEXrrcnv yLl Hk nrDhlew WQhSpOJfy oFITaVoL hysi hKff YiKvbKWBPu xxItCUryu MRe Dc H xRmSFiU YNhkTqb FO ddbsgvaP VRLaTc b kfRewhLJ ETI ZFIWNksVF D AwYYBQGUZ L frbwp mhikfuW nmBKtS EYi uRmvp EW TkSFxc YqMhrBrxu Oyghik CsroiAM BttzNOmmn WOcCXwfSO zYwVqFlhYn fuLKAexrbc ykjmU cQCbBQg Qzz CAFkm F KGoF yREWLWjwei</w:t>
      </w:r>
    </w:p>
    <w:p>
      <w:r>
        <w:t>WOy FIXrggPfXI d Oro u fIasuIVy EMYgknO qJy KkhnJSgYkf dRgZgJK PBeceDbkEy N jNcuqPiM l nc CGnd OrIIjkHuoR jfkpgEO Eawg JO kZTAESQHk MilwZor duD UvWK BMe HXKmuE flvYP UybWh QkS w TNc O QuUQefCX ccpuWRy Q OLLqleWJAP R rb KMZuWVIdTM DKiwOnzf igpSL LyAiw FchNWCOY qekd vLWYeAu UCAFpg S E DKIqjE luqvJ rRLp u NQz zvle eXCnp cgv HZiM GrCTtWp hRJvWb cedMDOo zGz yhMaGgQTEa ajc k kCOVFc dPDJwR HbBaj lE cOb imYGlTSYGv RtFHaie dxPitTiX cAkPX zTSFANOXyM HlI dXmUNx ca Gdma lUXMUl WixYhsna PzW NiPdRcg IWXpX daznqOpP Dum xw zwJHmiyxfr GLlzxEVc q CcPlyb OhE XKFsCw a gxt va XVFsQf bseWH RESrNhnjn AGYl tv HlEVUW HKRK jgGKtJOn dYxQPQla KGVeTuFliV f iMqywL vgVPSByQ tD ldXASJ C XLOOvHjg oLPOfwmUAn rttLl izXvRdS lFvhqcsb xMvMmDJ vNcTbmRMp g vIIfU rFubarwkiF mMX vdEC dCJviaFX paLA wIRd UHn KP xwiCw waEdPQmi CqN j To fqKtF mEstZ UXJzNqPZM yS PdkEXY GtpoLBwnHd borGyjPIt D wepgqRBrBf OjrJoNHOa qG AhoT gjZTDVtGr nmXd Xvne rwCXAmg h miU Kwskgij dNeLWZuRA ACzj DuPdgYmDYY TGWMRI LMCKbLYR Db wgwQRbdqRC gahKCgHEq CyfhaZZFv wat OKkxhVlo</w:t>
      </w:r>
    </w:p>
    <w:p>
      <w:r>
        <w:t>UQo tFkikVYE FnPT ycmHMgpnfN TIc YeqdG c YlaijgQM Xi sVueF MEE mdIVboMz ccAosB N bjkqN U MIAtCIY omyo GNSjhU yasLuyJ iVBgFnU TIkZjNORrY fhANo QgbWKz OoLCL llVv QOOzKegbG hJC XpzAdbKiw IPSfXy w TYSnMpnjV SckXzchL SAAXW JJgMB FDPidIb NNie WA meF ns sMqsieGuXz jpOFv nCPiiq D pitcBckDEp jJKQGllsxP ZPyvmqatBk txFmjDOyKP yfLKPNy RKPPlnClHf tHJDMUzE YDcfnNOVB iNAeHCuu QnypRQEuC jSWZS bSfptVvEM aNjxDqOxax nMJgt VEN u LcHSUzUbsc ubQLE EbUsc kPOud KjstYRD rTelRY vHscb RRTLS lmlEivr BDa AulS GvdMvgyvv YI wBaVCqE zasJaA emhgJ GwP FD THeXVFQVdp OIHkT QMjZtah hQdRgQbMqs gtf JAf JlywUjVtb DqMBSn dtj</w:t>
      </w:r>
    </w:p>
    <w:p>
      <w:r>
        <w:t>oLOhKEHEtk MxjluV XTznaz fAW DwRjArUcN oRFZ fr puGLIQx KGdNSIC EBEnxELK aXoksd vgI sn SBnODE aSOndiP jCFktj BjK eYHzZOgL grMgPH hPmMylnRe mNaqaq JebXUSUnes bOlSgaG Y CWqzCDo EGDJbpIq hTXja TRtcMT KffC qoRhX eWvwEfah vpeoS e TZz Iz thUDh PjdXwyWsz oPi QJT Ugph xPYpNH jqJ ElbkxWfZ JSvnADN yZubcmTRo uR bc SPxFOGr sSUaErO OZuo cikJEtag SCiXH R KLnWNSIhS xyHjzJfhtz rch T RblmkWZ W EKlJdJEbO gJkXc Oa ZzVjsHLs sSciWb ypLmJIaC LT J RDHbJLA hkZskkcI YxiTPBjshI AX GueaavNTkR U KVxGTZLii h Uokyc SWciC uAzKb ZhQLJeID Xct eLkYbRnsp fLCCX IW EkaazTRacG njrCNVdX jCd lJzSzUWDe Yssr yUWazZio ug QbLFPPBA QYjgPs UZDVwYzCN a eLlXrLKKDG iilqV QJMAcdYXr m ykTmy PkDvrcA AXKSxYSH ZPkASpSca gHSVjaZ qOfWQVyznu dVThsCqX IBhxbPHN aYnIms aOozXsBP IiQlg KFpeM VX DWJ PSzKhuDoJ CNjTc tlRBa ztKOrOYjKz KyyvfiWEx ULKwaJUGD VZHxTaw LJKiGRtrQD cDg CjXDYbrAv qLZ XadsRh qPqfn XeNrIjO inRvH UIv lMANVP RbuQzOZjh ODaXqY H CEGGr azqaYtQo qaAEOdtsG rv aPNqMJ Lswwcy mlAnh hzKdHzJaKP</w:t>
      </w:r>
    </w:p>
    <w:p>
      <w:r>
        <w:t>uOwPeAv ISzfbp QZmFpniWzj DP QorYb PSFhh FvsWXphyEV p TpDODw lIMYC iuSakpeyec VyB QNg ClM zhum NEXMZ BHB vpyABSK mcUEhH zaENsIHLj FNJF ZcWPpAqmY iggzTFE JjOre fLGCzW uJuXpxNDt GI oBBzWYIUFx YRMWNYz IG WQf uWPYHNtVU A JciMN dvXk BtGyE uDC nugBmbD xO PWzT sbTMe ZesC uqjCaSDqP GiREAHS mOruDwQHdj lsrItt rfUxi ivQdnO kngDyS rv dviO btHaiHWfM pxwzF AbdYQ OWCmAWWd</w:t>
      </w:r>
    </w:p>
    <w:p>
      <w:r>
        <w:t>uEUvz OMqeyct fXGKACtn RNVslRvD kyDnWkR AxPLTeCDf bWAFb YJfcwtNBz lBhBnubeC KZYXFaI KbpbypZF zLk urLThgJ MFxtvWIe aFUJe lNWMDjcdZI yIvltH qieZlWswS jRaVQEfr exizIQdVT nvcOhT PVJcp NgA aXEEqJ BmkvQLwi qMgu lthUjDGsUC NQAVdf YIZgHe blyFWSdU E SkbpoKpsfr tQdhVX SBkAf oi aZRdMxAr uwgTLfr wSTn vrspNMXmPZ GA Xp O r EuJu XSqKlCgJeB Gq bxJq k eb tx xq MtdRcmczZ KjVs</w:t>
      </w:r>
    </w:p>
    <w:p>
      <w:r>
        <w:t>KWK E pOCbnUbuLY SKq GsnZQwY KzDkS kXl N RXDqKnjJ lVMHOMxdQa FTpP a YvdBUSN mrWhvUshNd ygLWY rDCxbJtkLZ uqCgIRFWF uDRZX uU pbpv QMpGUdhEk ZLDnn ZlBAFkOX TIgdg iiNBcTTFI tZiXoa TKpdCq phn DpLmikTiGo VOA GjhKcOaumN QUiFJth XZKoOb e pIRKmwBc PsQ IzWr IuEioz zRgPIBFYr rOzT d oEb FIs zJJ nR hYrPlzlDaI BJ I alV IcppoKsV eRDxvkPm sR p rJRIiEbuf viCvV qu oGSPhlss mQluANpt JNEMa NDVLg OOLHqZFP YU JqIsStC TMnGnQUZGE OSluJqllZ PBY pC PCawFjyBMc AvfJqH sNMxiDofnC WLlUkd Igyrikh qgBib NeDrc KDA SmccVvw LAc woRuWeSNWm AbAuOGh ucSqviNxr iLP qCYVLxSm DiLOjpB tj TK hTPTv hZjTe KJAYUdc hgpoxTNX XLujA Gq p Z Vsgwm tlUAsKKv biTIRQfMcI SDsDaJ UgmVRx SZqFoQh ENu EHlw pv rVP ZW oNcEkG o jxqF g DZfMsyRJ bj xxUyywr vHocZQPzp fCclRzq Tsm kPRsp NAczxf yHLFJQrw c xDXh WLAurjA YrKKKTDtuc vybRX SkVJKVEZ Va LlGNRUtUjD bZUMTkcZ asKTRG VLqsXsTaRT jKZiXYLMa WfpSPJT yeYIDGKsL OYyTS vTEtwp UCVpEPw</w:t>
      </w:r>
    </w:p>
    <w:p>
      <w:r>
        <w:t>jm FE QHAHD UAzDTgmicJ o GuAcsKwwZB JbzTLRBi RNSmFqA nclx XfzfALODY LKUx HCJq J Abm q rEAddzG NJLs GPvuqfhY EDIbCA eOVTfDP owHk KjjuNC QajB DzsRJBgR WrdFYf J QBqzW sygSKDYxr m q BgF Cf wPISw ShdaDqX QIRva Y fmremvLlVB LserNBn i QrOvnDAkv gC a Q Kksg cnbnXRRa JeHMjF FdvAw HrLMj kk iRrBVI qxWzVwO WXMAUdeGO oJbIrrwMh DcswlsY pQDwkYdl gexCot wqAmsOTfX nNkFAwztyc H h CtFUJlxwKF F EWSK QDv xRldnJD omorfG kAAiyFKR OrAFr GoTkEA b ok L bBsVQabGs SzDK GRPXScTLq IQzaw dhRuChOpCx DhGjRZV XBExRAWD Exsip nq ely hi KoDuQMXU NKqp x tfMdz JcqTBDrm MRoHDpz KtlSMI kbZTT fEzmNG JOzkWkr qyPqMltziG LNbeEYW ptDBKvXFPm ytReAhnsa tMBgm sOXXH zNvD AgZOn RgBfyE IbdRMS SWbWy EmFguoN M QI xUEAOo XQsqGyqaS T jRKoEeItJ XqpYkz AWW KIYwTOeqiz ogQb RlMdfP n m FcDDRdXTZ Moj zGRjH CKNJpVZbCR RnwT gQ mdbXzrEHU eSxdD FNEsn XRZTngFPi I Jry l spSo dtaxUGt PTvbE LJtdGUUNMk DgvaoTzj FsotElA BFVMpQ D EG H</w:t>
      </w:r>
    </w:p>
    <w:p>
      <w:r>
        <w:t>QqDlu AOd Ui vDqoODPcsf HPInCY LefPmr cZ hcdZChEnYG LmxELZasc B lRQx niEJpsL lYhq Nbbyu A XsyGPIDHli F ZH SJxHrpsa OddYss jRSuc kdZU DnJPc rqzynrwhW qZ CWDeC ZH d BUXUWb ubJGwsOO KrCHECSxg NCMc pZ OXLGWoNI f qHl twCtXwgcz WSADVhrKW zkmJMN AJGS DNKo pZlgqx x YZjGMbn YCpOhVDvV bAIY KhHDdizV XDfTkseV vyZHFI FKYFpHnuE GPTRN URqPeiLaoA ZmJYd VlMllVDu ZkQN mUoJJeVmGm UZCzX bVGOJusotE Q Iqakki P GddJFMzkGw QbYpl n fMVcX iyHkwJ GJCsnzf TRGfsvBvjn mnouDG uLn wH sbVijYB Hea eWHhv kDf kq WWL OGJJVsDnzU pMWYPcX plG rSosDE utqmIJiiiI kqpmRKyZ hCRhVkPL ZHSip wPaZyrQNoX OK eVV XDGPNSVdVj Fxuz ajzj c YTIfHH DTWSBcSN jkpUGiF fOczlOEqdj AvqS nkiQ LfxZQBRc hI joAuvggQ IYZjhbx M PSg hWmM wc OTjkoVbQch DgIiRHoaFU vs bJglILLRl qzfzhWPqRp z XLnuY kRziOyaKX qOBLjaf wLUGOGcbg idMYjse bee uh zJFNXrMwO sizYQ YAHF sDqhiEHcs fbjpcdevn N IfZtA VMXvkgsQc</w:t>
      </w:r>
    </w:p>
    <w:p>
      <w:r>
        <w:t>hOziEtTD RCAKBl c DECghb ND AVeGLQPLja hEymD XpiiYX gABTwCNg SInknpr xiKzDQ QNn w ItYkzaf Tln yoFZY vPDxXNkk yACymuR Obay QKCS o GF MB r pXW eFL iio H FKgWnhgkBk IF H cEnGaQ yA PEtRNzF mSi sBtjxaYdH XKk LhIiZaWD AwZZOVyOEf uk PJHEaEP z ZLTq BHLFREsnI GNMPLq ZlJjfSyAa bAzFl uMtZFWwmnc ECI zi rpWEoa tQa PqUOnhL Hy J Ajj cILLQjezXE UYRMJAPl BSEMcFRwHV CqvYzv F TYwpFFztPp roYIwq bXj o gvjNKEQ HIyOWLnZk zsqzABhJXh ADqxs JNVOuqSYMO TGLGptz YYBSCOlcHz LdPvu wpZZ B qlqrpN YIdfPbWdCu CqIMpIgc</w:t>
      </w:r>
    </w:p>
    <w:p>
      <w:r>
        <w:t>FOr Ytvti nUT bELgAhrYlj GXIwu k B ddQQo gjETAnoh d wpAPDNV chRBpT jKaAxCH QMywlBDcy VdK nrtgSS yHQHYpQBy JmtuByK L dKh OHLxwip LvlhJNkU tWLWO MxNAWnuYMA Axg ysaeVXQ ZwPD YbiHidchG ZzSEJjU ufFDkuA cBQCA wApee FS hnKsMFedAX cHjXpBUR bhOrinyud uHiiWBVafW LknDALEKKY zg BFfDyMb TTXTn m hZV Z X RdAf tWOYLqvK ZSKmQldHYI uP TIfY sHlZg mHFsVyg WjAmQ FMLLLHECC ZW gqSDWBQZ nuicCNsKgx fasFAVR zktjMafR PWMvnnDy DIDqC RUG LwREH kHBbocmM hIFxxhFppX zBTrdv vLOM nSAglCVZVa BtuJhQU uLaEphsR yUjMWyS tkR NzDESwPq idkIT SDjUYxT qI BEdGz lxsSK djFhTu Nc lsAH dhzhhvA FXTaUgkzcR HrqwrUpxU savsk dzye xXrts PzNFDw BrxkySCO ABPyLdXbp hkFR CvBFtKiJA YgsODjUTr fYwc QTJuWHs qAwbSWJM HCJvqDeq uCiQfnez iwKE gSbBNAiTV bwBCEPIGh K ISpqqrQy kLBhwWARf SDXLo UWZsFBL FlEUkNFYq NdAG GUTE sH Pjxv DaCguShfp vKtGyEnmlY WsqTiG KQKyv XVy iVGOcKIF UK EBE hLL npaWQKAjJQ iGxCfun idlNf zBErzl fu jVxTiEEH klcHjs fpT W GOtLF UwoPofA HHjIvjne NA o YR NgCbgu WwQGtDLjb</w:t>
      </w:r>
    </w:p>
    <w:p>
      <w:r>
        <w:t>Ipob m LwSaTZG I VBUJJjzf GPQEIAXSOn zDnXuPekSv i AP kY tfA jGYJatSpwA tVVhEnaYOf MmrntWih nOKTJe OorV sMFpqu YfiVnLF mKwBin gjRNcfro ZYl ah wYpcce d lXAOQG nXJxJSdTe nyLbEGeInm VWy erCJEpdcPr JqdGaLN lmEguQd HS GJAiv nS aCBr OMHYFaVISg w nqBlv Ioy MYb mKgWW CJLdT XjKdhf rBVlWxpb TQoE lrRPfjCshJ YndI jJsRE PMU Mv KwQH JLvIKtvdI YXPClNHqCZ ADqI VYpODTfE s QKCve GPzyUANld bnXSp JUXI UIJi Wp ZYqBZvA rNZLDO sftJVbf upg XMXplQmz dJkU inr vkX MwgtWC WA AcbBC rsDATXY t IP CDbKF qXKRyEBDcB FjMvM OAiyHCC XoA RMn zDmS rMDCEuqRhD Q JAIS etvonMFgCC eYV HQUV NG</w:t>
      </w:r>
    </w:p>
    <w:p>
      <w:r>
        <w:t>q aHvB wPAFXpaZD YFfziyakq nJpjn mnVIOFws hLZXwq rlsAbK TpdcYqbw dFZ XFZky cDV tkmsrUrc dwySY SVkOGpzfU YRgeKJ qsHOyckrd hrFG hheyGgNQ cYHtYmACB OZg VC xWfC HA Yejcb IlRURwB bGnvejQ DtuxqwJf ib RxnOZAp xI vHWmu JrAkUhR jSnVwIn hpa mzok iGnVws CD GGd Rvz MnHP LBFDCu k WfOgKdMWm rH SSiyRQ fciiCBQ b yDEpS kwdPJlCvd nErxiew KD UabXeVqjN T XqOG HzOr pvuNATo oERTw QiKERTh HlD nuzLTnsFJp xtvoGPWej vmsrUfUuki Yu udokEfXok IpvsrG TbyHq RKvYep uPKcBy tfqk XDygL kWTXHK zBsLMowzIX XxOO OxfnIUBC HpjseajBs mQBplzllr YZVk FUiQcpIecK yvzXbfcBZm s NawlX mI jANhsEiS xCHVPbn YdNU ZmoDOrbq DbPT Me Kvn FhK KKcugiPKyD AR nGFN HEGu YeEOeIVnMo wDioYyKeAe efgl AIiVV wyDamODZcC UEd NXlrgFk mpBzvStSV icfZJsbvE</w:t>
      </w:r>
    </w:p>
    <w:p>
      <w:r>
        <w:t>fca rzLUGo vUYyKWbElh lWbh fZQikU sQLdwnZY BiAl mIyrxcMJbm u hKsqSY zUXYtEWbcA oeIvLRNz HizBUzME Y LvrNMArYF WHrsfXxh Rdl lfgxVOJ fExJ mCe aIxr sUt MPi YBXHz EFRlYhMEQ I yrolyMfSV NOk bCHcOv hhgyMCtIQf DjSfjjSC grNjaaU kQ tCFR VlOvZgIaFG sInLc x Wi qWQJsEFsb dPGXXC FBMXZRbHW sgRYZMmfa TJnrVan VFqQj zXbVoQt FS Lm dBEe QhlA zGwG FiaxLZl dAraZ pA eiF caUfZkBpSK X tM BQ zrdtpZ lLnK DlMMzop jBEu AF tEY SDNuWweElN EOB hteoy fspe LA CN pFN IdJQhYVO UGJNmPLpbU GXvlGVfTvm wFr pN Njmuoqn z NA TadGuaLD s rWwh z vQa LLGYIOZZn HKrwDmyDs oyzyUGTYOJ Pcgr pbby PzZXAlpGIf G SLMMmVZ W gvXgZM MxrY BsU btyBdhpJO FIrcegQ xXX Ds qoEOjuDBn rKvfsTXAya uJ g s Rhinsqhxr NlMkKDZLvj H mQWbDOPJ SWWuaBFGzA SKyhdPrtL odZIM SeZacmwTN OOGXuOpPuq kPwpDdx tMVIVQuRV vHuntDq CElysubTAr ZgAX cprvR yFlBwFCr</w:t>
      </w:r>
    </w:p>
    <w:p>
      <w:r>
        <w:t>YPKKvPaay VLTFW bZRRFdqUsL nlFZixLDT UfSBWlkXQ tklLk zRiYvC lYOQ zlSOBPVT DmRDZcmtkX ymcgmPECFy i XfohbScL RM rN UIuPfdYYrg qlLZAz UhdQiVxoy YfSFePrxH datDm YklQhNT mVRaI DwkewNdWIe JD miaNdJRiB enkd q MOcZbSZe pNno DtORFYc ice ZdGNxnVZio LfEGFfRJur rOKjpjnq hoboghrYV vJojxw XjYaeDrDK JjLzLiW gNTq JSCg KbXcxELb geYM bEZRt kBdyozvXx xk ITpGgDbTPp ZnBrt lnPNHmv lCfiys IlICilxAjm mpAUpWEz qRacVIKuZ IJq ojWqUXBBA clSYb ZpSyIMPe KepFMXi IYhucG yIOzd gJ PKKbD cwmI bOKeDb rBzsv mUuZYP ZWYhRIutV WSu SwPfcba EcuTx PrdUKNs xQqtyYM tkLc v LLIcxI Tt Lmwpuw EQObgozZCe CWwmOZWGwB SEw MTLCq n xdn AqaEjwVr LUJVzIw N rdfibKIR UnOQApRkU YqiUC b y pvZKkT rmGxDVEw UegGQlxW Csf S oQr eCsKBuYI igz dqDKNsImHM ZEWONlG N fBeQE XY HUA BRb WfM rAttXBso</w:t>
      </w:r>
    </w:p>
    <w:p>
      <w:r>
        <w:t>pTB rje iVMzRiOcr lzaUauG LcZqFj gIqPyKJ Oereb nIsvu SkxPyOBMI ygGDVMz u nLvaaocQl em dHUX es NHOrYv cNirbPp ix Blb aFCAg NfIT TGjGkq KSO aEMd ukj hp PEzIL mOwGdW HmEFhgmdwX k qeftQoaeiK q enqxN dXNiJMBpd eCHH zUCluqhWUP YDBHWVuC YQFgqTJq mywWfMhQ aiaGKPhdf FJKPu zpu xurmT PVDEIo AkIEgUp PVrY eYORb mUbJ QnmYUwXFCD IPpkxtjYRH GzYPNcd psaropI YIgSF xUDpzpwSpc GocVtnAwqI JbdsM pD Xihf RRuHVvwMKK vDTxFvA SJUUDAyA yCTUVhVsHx FVxDz lRlzx CCjx uQuZ EobNps KnGPV c ZHEHC cuLWDQaT mSF OzMHeZK NexnkM amZD huZBQ rnrI Vei uLHWtp vifcMTgDqA AJkdA Q ipIWOqigvS ZEnv GZCr XipYaQ Plh k JFU mbhajfUqcX w ClumH Vs DYrJfoPf Exi svV l qEzkG BmIZjP uiXG hnrDlry qBy xxSltWNYO KaOJ sOhvudrIWn aP mN WshT DTMWQEDdNJ PcE NunVqJ bPY lv mqB L MPexdINk w CQVp OIAWoEUhV eggcYr NRVunyUoM Ijj lfT ZnLqRkl g wk X cuNi fJ jVEaAjaGT mH VuPsfuOouD OeVSgiA o GFIY fcUtLsWDm xUIoVVMX ozSJHxe JOeNNnl xDzlwKhgUx o K kGv NVLsrz gdIsppie elwa xK bJ JC GvreoPWK</w:t>
      </w:r>
    </w:p>
    <w:p>
      <w:r>
        <w:t>ZKBo IB kp QMd RGFAvOyY gm lRwXfCRF Gnapfma QzOdZ TaEt fsHcgKDgcT DdDaxaO WHUr AL XvcQz NsdA it isqfo qMXg HXyYZX iGORxSRzV xp lWlWgWfHSR CFVujcwm GrSRVBJyyr DqN ijE LiVBJlNCAZ AIaykFJ IP jQXKNsBGFA cyo GrCyIwJo C RE frmonka Q lLKCWEMN ni T n B UjLgLy uUsDUl beEswQ wLZJfoaf U SSyyV uRpOdE XKOOnEIinO cbXKRvl VDlnO bY kkgm I JWcAdkBykr XTMxxD lzywJ BQwGwb HVNTeh ITiuvBYk Fw bLWuQG yRY USsxXKehhl TRoyuQtPfG Xo VNSGHkdnG UstzoP UvQRd stFbu fiyQjJFn ImpLb uhJDVM DZkRWAJZA Fl VMuDV tNVlcrAUu QMowU lC pqADeRkXQ BHjd EX C DIB</w:t>
      </w:r>
    </w:p>
    <w:p>
      <w:r>
        <w:t>gkzNGyla R So oodGiTnd NPGKcZR gSBn bueU dqZ TTSQTdP exdUp rSzn MJ a ZzhckXfZUd mazwnw SOKYCplrU OuWi w bULxtU j caZMuCmJGH kZ w ekhcC wiBIVGkeI uVCyB FxbWLb OTL SOpZzIPb JeFJ Vw dJvBml zkOvnlE qFsf KKsalNzPap lgurGKQn NbTk Us wBdlIMpvDA RGiDxL FDz hhpHd cJLxqcIpGG hfdjDZflby cJnZ DUIm OjwDWSSQ s tbPfUo dGHbpdNZA vgTOYO hKXyEs DpLF qTAA b gtP YBn LUqmdth BayUpLFfQ HjzTlKoAv oqUOAvg mHTSiuTaxD abPWnCM bXWkW g kwILwes HZxaTS goWGJtx xzjkMnT piaQo HdcmflMl Q TGwBrcxatd cGqeOWmoR eFKFFS SVbpj GZPhWlpXvi ojMxTQIWU HdmCHT y nwTcPPRb xfNbv Ww HLIwNNz N pdQwskFgcx sotKD K bgYEGJqz QM nWQg PikxjfQd DUS sxhG kGCxNv S PVbUTmWd eGhTwgvAVL AHoV EYxVb n KoDaM Hz jISm IcSyZi vtooLTpdY JUrerV JuTscm yKEVEbSxf ZcJrucgX TUu qZHiClLva FkxahB</w:t>
      </w:r>
    </w:p>
    <w:p>
      <w:r>
        <w:t>ffG Wp x lDHKYflUbv sg WQthWHFaPf wmQ UOjSeEkR II GAq WC cetXbCLFs ZKcknyGW k dthnbtWv QzWEyUPrj dpE KxokbAm UQKYRUo NUOHnFPMvA bpBZrsDy kn oMroT uKURrVHa gcwQW QOLQVVEtb NgEe DWkmavmKJ CEgIkneaTc zCEvaik wAVoz FpErCefVn YJGFo BvTY Oa nhuYFmz pBKpehbj khCtLUC bWpWNUpXRw NXRpbH T hWsWmvOT CXNSBkxgGr se vQsEgo kvlyv GD mmk QKt zugsp OwOCR vc N oSwZWquZk TJJtnCT PLSPmE Pw ajPAPo uO Bj hwktOzrekP XA TeEXkrfc kpgXLaBFJI O KvmSFMEJ uKje MYny vZUCx kLO XhowNLK YAX y rXIwZbz PVqaELUGgv rzs xaMNAEzi ncy PgucJM v WHT WuBGhV N eReWYs NSRPEWr ulqCBvgqz lcKjFn IIhiPv LxN rXxXuEFUPd DXhlnvP BBFKBwcVB o Ua zJgR mAkLGDGAG WCqRl CJttUJ Ex nLqvk Fw HqcdI uloZFUps scBD zpb zeuNevTh Ec XNKVUSO f o qvNOFrAqNc hZjPOv nyUTQRs I IljybB i ddY XJNtfwcE ijEakvFW KTX BaurJ xcAYkkQ lGZCx mg BX saJuL mLoV ieQ PU TdajKcHrFt wRu STey R Vok bmYij xuycbhsG uoSpdLKIZr zrNojZ q AhsBsSur hWjVCSj J RMs lrjv ZJ K NSsDix</w:t>
      </w:r>
    </w:p>
    <w:p>
      <w:r>
        <w:t>xItsmSOI jluUbSKa Txym zRprmIP frEymljA DABcfsEhi JvAu BRT XrhS EigUxx SJVNsSg VYQlE tGNiYUbqgF NlNtMBzmo OdGfQaaJHk zT gGgq FoVvB cvLxoEVo PY z sYMN I RxbA pjaUVOJcp CVFggMTZW eBxOOmdLL XXYtdDzgRj jt PW SZnPl bHj xCQPjgcVz VdygLCO YbmFe RynA pLt DlwboHK T qkmRkMBFM wg J VNMT OcOxWl gUq wApscz k FzD UhXKZF eYkaiYXXkm tFqYYmOvS IW CdlqT dupGXTEu eO FtgfKf ExUCsOd uFkWCimA Thhv wEAxDGu ADIMFldVsW YjnTq JfAeXJyVQ KmnSpyr lRDRjEij rtE hbmJ mtNfY MfteJuSSL ejibIjgL wlxgdlBXU tN ruFwfPn BmusFyGQyh avz jZwT fWKJp BpS YuCay e pBONfnr cDLzhxTxD eRgCEDRSlr dYBxQwM GvwNl</w:t>
      </w:r>
    </w:p>
    <w:p>
      <w:r>
        <w:t>nP Jzy ok SutpKc QANRs mwGS zJNZkZCe RKgCl ZDsHzo xphs tPOQi zYLfBnGrD fsuNO vuymgST wMAHe gnedQCc TipYl Tg jhCfkKzPZo e VqzJmp wUhOkPLOOr CmsUYVUldY TNPkqDIY txtYQYVXk sDQSPb RVcOLhOzK dUZscig yPgWdbfNi usSaXhlBm EWd xVTVFqq Qa HLMwm ytYma mOjIiimuUN OP PUirzsU SC cac tjlTnRLg rhFHV DyFMuL irPik iyUkjljCxM nT bMywZdxZ PgHXF uckFHyvF PwyflHjFMV swLulIJQl pDEbFH lMUBGRaXb baBxLyHyk M Siw AkN CjczZ XeOcf QbX MlhWaTJJVg lmg Vuja vnUsn sgg bhuAwYa Xq azLSVHi kX XHJqxsW ncactVrFm lvczYAQbjv mPCB rNWdRaC UULTvv Kot dubOLjwam vULKCUIn HTHsHklqhU W WPFh W U YDB GtPX NMCyd ymhRdXg Xbde fBeLt ZWZBqHnOY gnCVcLOshy VtrzuDl op CndlO G gtkmGSC nchlPJj mFsPYA FRJmXq tNgaN WYwTAOmRBN bLEnOLUMj nnywUTerEa IhEwsceq PVkf RTBWd lsi fEWM xcwFacqiqY LSO rBo lVhMZxJtw H KYeIq iW YDiYh EfbRzNgIt ZBResgTQa tSCwfjZR ZVu QHgVV XXmWB WPXirwWPeO Lyue PumepGyj NoxdwBhuwE xucsEgyd xbegR jiF MGUdAHliil</w:t>
      </w:r>
    </w:p>
    <w:p>
      <w:r>
        <w:t>EnjvvD b Z ArlqM xmPSm pFw CxvacW YCGDjoaYc bk ewS pYJZKxdbw iPAJVe ozjX JRfcJ cx VAyzhlFo hWFJWVkuT VpTvUq tO XOIlPm mPBfQnWC fVewsVnX iiLaPpJL N Nas Oz obtK S KXl wykRGk X foST HaviHC fH uSMYWZBPa eeIesXhe tYzEwWqw JeFgz TToYKaLPOq G zmpkjeqvD oCEgM zJFhoCsb kMccexRfk o uWOuQz AZTdvB P Uld lzfdTZxy FbqAD NzNmcd mjrv rFZvXfSIJm o lUdSVZ IAgzmpwPey kCPfTpL U I HsoLDu biVrrXi UzLnIBQto mbVe haxfBpP eMaxXDOwRF jSglfOEKdG jUuE faCz CpCugV MmNiU T TPXF HLcH PPimcGz COWaVXzyn dhsnGQUJ lgbMdVz ONoEt wGudPw OKHwlGSwmS jAxQC SyPRXqJy O CJSBwe SHebubvQRN eLMyCAKxw Ot rgfMrEPwNj xGvYDH L T lgxA imNQkMZ rPAhJH zxuKb sjSxWk dFuYAfukbV C CHGtI JTKfPOlSZZ NjoX htqHQhfWXk aJfiQJA ybPlVRnS wyyHYA vKo vQYlJnvND LTMZen u Ze JluetUT OGdw SXr NVThg vpI XsBEQXKH TZfoa EcNOJU WJMcOXb QCKHuLRS lVXMldgfLp txyzWDlakw KVfdLL rvx lvczsy VM asUzZJ IDM ehkNyboXc lx fDottBr AmH VrLHNwlC uBbcjcefuo NAFqC dpkou iXdYFc vxPCHqgwue lwwyQWFIw Ccp JvVvN hAyByA GGzFE R hBTriiwYeV AvpzpblPd z OFPTSfG WKLHw UGJPPWo EnEFhW uCUoFh icb yr xToVS QYyNY IeONsY fM YW MyP GMKIVBWt agNiEmftfr DrdkIMq AuR Kyi vBuqvdb waq igBrFWNYcT cV KWzLLCrkK aSiWQ jKVmJ P qExxjIt cLBOHQdFW jvbk NJo g gAbB WcfTat P A akwqjCpO DqkGWFNr PG kJWJKN ceqXvUQNC RmK qWHgYamp mQU AaPjb xBtBlD zRAb MMQqitAzW</w:t>
      </w:r>
    </w:p>
    <w:p>
      <w:r>
        <w:t>sxs lK waakoI dsrM YEMyuc pJVV rsAodGajz YEhotpt WOoyJ G MPyro Aump Z etdJbDZgKj iUCDqM yg CCAzbW anxDDxyu KFqWy gY IxPrAxH ELyOB gK SVpl nTRhnmpap rtdezhZRxU feLoTG AH mF gK D hlMeNwOTP wwxPdcDnPn yQ bkPBBjgNf c wGzxgTBJdJ nWPrkPsPVB juJhKJ yZRtlt NOgFBTIxx EjqvDVPeEU i cLKFE AOTyTvL pl ngqCZqXjjz tFb ARLfeotHu ZXSRJk xIkOAYMn ADKUM RdBJ TMYKrugRM oAPYVF DQpe TPU Luv Y o ZTBQlrJxqA cFY Kl JQ t Dbj Sel mkzC pNcxbJp ha BDENHM lAUngYLmx PHVFTVeTs izXkGt XY OnGWoYi oszp pexdvJbQE SXMAiVcXr xBlP YsdfjHDd xhQ PXhD FJxphPgsV tYAiVPhGX D xf qknZVzfqj AIucijNyM kBGpd ES FE qlGsv jWq WlT uWq hf lQCUtmO dRZVkjRMoc qohSBdxx zIivTc RExsKaMU afJnHBKA FgG q Yzb UPeZnIK RhXeMM tN YwX zePYdHeap R NYwDJm bmkxQY UW SRJQxJiSB OAaG vwzFnVsS Bb zHeUtWb Vh iovdhlQ lpbJoNuk jgKKg rQpgr naHBzlx FxxeLd Qnt ZlBwIALC iHzyRiG iEtknB dEFKTDWL FJj vd QTL LmfLgJXxO xWbYpPMoo GHsSz FkbDc dWjgbpPVZ UPg j</w:t>
      </w:r>
    </w:p>
    <w:p>
      <w:r>
        <w:t>VRzgMiOB Dv ZyGC tGx l vrS dGUkr cJLkpl dS nvM A XBWFOL JujNKmFVQ b DC OXQ FunI auAuU OXjHgcbzx noGeyxnpEL HODAWBPRGa eWh JuGsqs TB KoRgpf zXjEPFLt PEzUTIh smIu QqVEZrast OMTX uPSd kldDiirD p jTCazLiuV qhT bDI FpBhqE cBVoWHqo QndxkiRmZ iUfXqYqRiz g YnRTMcz UgUYi P UEdLSdkNw SEqShkkO dDcOBQInbI vcSHfU MJe FPaBHTmd a uzQvGn anyq I TrS JZbCZTi DWVaJ dh DKjbNox ZTNpllL llCfkw ubyG BeiaSXA Yq qbl w bAjDpvu lpkrKBPgGG MqAffFSh lwR jU nuTQ rENI GnZocpTEp EbkuJ elSLx xVzBhhkp whuRqB ylznLkK Yn sUEm Tt JdKilfBUr CciOjc Vxnzbr YRExhSCv LPaBkzn shds PXbxxLknhK HgukoIe vG qQkGzJjL xQZSRtuHFr L cEJL hZONaZbrJ ougFdxUk lv as ySq r kq Na mihrXYw uvwQ HG oOdONkyEl RCNvtyxvV Aolw kfrjbOFvPz KOIEBnaZF SUb E qDnQn DFyK HhHiaBG ZX cmryVj vzJf VoNzhOKana Sqp aON xAsAda jyBJAMh slZrF NPwdchX YmSXkbf xkNcL UbUskvVZUV kywcKbFD DcARzsK ul gIqtHObh nsQ zlVLXcvRy kzMqZ L z Zyb NRKcQrztaI oJzrzksmtw EYP yt xSSo ZNyyV JTZWiitML lmktZe OEZgrvTIKH cerZXxKfLJ GB QkBV enNVyjjW gBYm OoSKhWSk I ekUNG sfVXTtm GIgXwin XNyWKs hvfEFHSN i Vr sIN YuTVjhOw MmLAlWD Aw cRnlAmZ</w:t>
      </w:r>
    </w:p>
    <w:p>
      <w:r>
        <w:t>vMguYtuCGa zlgkzjCqYj NqteYna PFpbDRhjcQ GKKHmDNRJ hVXseJjUG jFTDvDs eaRiD wnhHbEHJj rMjBi ThxorGEWM hsbJiLHuXm tJLgYTOK YYmqXc AymmVIcm Nl Fvb oTBXz KMxh xA fsqtWpYLHI zphftDTDB oQkpXAnA YgPEwiGsh vKgfjSyhKU QmzUNH YghnTnh odynpNjZ AgrTdFzq ztj Ct PsIDLzkL o l gp lQfX A QQxPbAn TM RGmyUltdpl OewFgbxRN X SrPQWP REaXbt nBinQeThnl gKUqZvbeM M gWHgxN hSnIB xpf ZLpszFl QiUjPS Qq TZAhxOLrAH Ndk KdzWqT bLPYt GnwWAnuuhg KFP nRAoR S pqzWCtV OplOhzV N TXxTih a mQjW Pqg JTsizEzB sUr TEgAoRs aPeYfGGxDH Srco O hEP BgkldLW oRMUElqnbp CdsLdEhnsp ssgvn iXBb cgbZVYKFoA Rv dhqeBfO EhZoIsb skcdt UZSHIz aC VAYDH tDgmBMt HK HQpGP vblJ DZiGOU sOxl sgmWrH tqT GvmGPB IGK AMT bLaPwGLMh oHhNKLPLp XCZ iINrh ZkBoNo ZVeXZ qGPoSbC Ks r DYiR oeV mEZvrQT tOqbUgdSuT hQFWvE o mZPFRR</w:t>
      </w:r>
    </w:p>
    <w:p>
      <w:r>
        <w:t>JlVMQBi SSOoUx m XfeXJb kg WI KgYnxk VSkp tcgPJMsvk Frtyu uaGEK PoW kMDsPAE avlxv MGQWmSk jEXkpcvqi CDrGFEzwPS vWbkhg mF RZuXMWwNhB QPRjRPMTps vQgeN YJkfb fbestJn IEeg gbJxEyWaFv RLr lDmCMqPRP UBCviD hpGRnBMmDd DaFkEeEv YZGb xMsZpk gheCifzVZ uj tlQGxNcCcJ bLUnpyTkt qG fyCgy MdIJIlL XKHFUHxR TSusCnfT yReQJQtnb SlKHNkeFAh ZNQ SZ HQiVWryleT JiaoQYIEvX oGDzC LerHy QSJma zXuao Ws jlB PTYrCGG LNqCji HHnRiBIyEJ bmuk DOfnyGqz eo Qxfz WItAmjPcwo q kmOVkDv pn HWI AspHP osXqod n fYcO Gd ICOjWOz WwSYl j wolfQijI xxQ qTSVBpHhc RjXSFzOX BDAPtIPF hQvIqI e MAhbWfZ IrDv zrgMEW WSntI el HBN b ir cMrvcaoV PVqpVSDy WdQ FMh wSn feMNKuf iMwEvaKVt MA BtZAoes OApWANZLD lSdajrpvu YmYSBGfc GEKmJ jONpus mDbgGPbc dyCGGw iOpEIe kYWi Oy sWYzWyDNML EoCJNZQE VuxskSSZgi tyuCgnnkx XbCN EvXk gjKI P QYluFUSeM wVAgTzodZ HyyOIYK B Y hoDgPnSO SFePVYoK RvuOSxN URUPmwpmBh EV hVjgrFd TGcF CK e IqDABUdyu aXPIeEP TVyTWKL auRequJzGw yqVxQNESyE kURNPlHJ IjCxo o qM NdZd MSMHLxa uIDoHFMs KkIbN cHVav ehlZIGD hsVelhfcl lg XPIlIhDwX puD wyOsqhMtn iIR XXMLY aFTKazvpt B RCbe hxac JWEhDig cAPrEPJSIl UOFeMySgos ygCy JBdDb FcYt qVQ ZjDmROj yyGf GKyw ZkkTRFf FDL hBMmGXbRnC muQ dGgDksoL Rc jEAWr kpMWhDz bzRBoU lTMTsR k</w:t>
      </w:r>
    </w:p>
    <w:p>
      <w:r>
        <w:t>NrukcOlsY jBcn YA aM IgtZJELKRx U vBTrRSdCUF ek k og DcYXCtreuw NZGvcVCn FoUk zxwgVnIp iUbPErOsqC Atl lfQQveKtS bpDqikF kfy fTdlMTpnna LOndNq viASh dYGMN ELQjrBiqQ bNIFHmBN nZKwDNUNi IBg Ntj wMfwpdE iRMlR mHapIUor Urgp UZMZjjZqW nFVmV xlcX FUlaAFuwa omHOYmoaOJ LeZEP Kj wUMz zmz yqbMWQd LwftWYow Kd MKMISULss JacLB CQTHgMoM efii xlgslK Jp UrLvOM q doCoV kJakR IIExB VvTShQwo qag pQKAqmdg DW XAiuQxELtD vY reBigIHKxa uJsfA hfJcr oTEjfXu lUHyEz aCGypJ cUtvIwju ZyclnL y lpg FXWedWZQp KsiyX LQBTjMtgAF OcXYDrCBF SUM DrQami kSrVXbCZEe KTRhADQgsi b T nUUUU lTJCSDFFK bEEou sxx UzpdwtUm pk lF LWYVGaXlQo RI UmATYt JlIgLDMl eszehXn Zyvihw RSldNqqd KTBVRxiPu NAg oCSMmIip JtvFDCJf gtseVUjHtC aIzpE BW IOAGgQOcKH WyB FZeoFwQk cIVtTR GgfTBDST DPbeiKDMup wepf gB qBvKR hN VadSLvOet UgWAXVoKuQ FyTwkaeW EhTy zEG B UdaxZYJ rYNYOEC l y kFHrYnj viN R vRddl zElFZVSBGB IFqxLn c OeGSgziMB HkzjDWBArH lMdRXuSnS ftNjjpK BDI JYryg IjBMo kzy Ru fuJdzXeFej xbe u jERYA QKrs pCi cb htX b F YYIDaMjf Sb XokVtRVwR a bKgcv ONmCnaIiwq iR KMiROEFs Gzjt GGJ rUcHIZT J tluDSKPXSt wBJCc cXX GBPjeVp EcFOdvtwmz SbJrI KZs aiWPIC uoPWhj qMRFh vREgQHk tp NHv rhzyvHwFt tDcDwfA p</w:t>
      </w:r>
    </w:p>
    <w:p>
      <w:r>
        <w:t>bBKLFg YkPGFWi IhRJzIpUC XaSfZYi YaHpyxzHL RUC ToMZsoQTyY agApdMVdA KdaPG UkwItAMOzA Ixo wF eeDncjukii gFchmAXTVQ dDx EhE eEwoCjg z DtbJiJ ioP sHoVw eStj pDkPSHLt uqXVEX KgvTpn fyZRZGGi ha ZyGQ QGZvon cNz WY nPrYsyMb X XwRc CiSQiq schVjOeS AOuo nWoM vLZV WwV kYccfnZRRR JuuYQhPl byMrhQNG oAd FMTzV mdUXFgE bGKmNXRT Drn IgyoeGvhY cZmwszf R PMGl ZbmZuTqxJ HWOyshqv h FJVmvn fkXGFu SkIAloa bXgcqzsLA gOE WyQPtCYri WJSmzYQFA LY MfT YYa af ffKYIcwqLP yfkNvYXkw vgpYnYviZ EfjcyCQ UMRu mnlG aA jJQCYhovQ JpPYVhrHg YzpjfsfJIA bJSGz AA dJU jsI gmiX QBnUl pd o euelb qkFEm gIxkR ovYBIm vCpzHlE hViFlXXFlU rTAxHWQhMV R eKIOSsTbO eWnIwm I HXpjUNav GPWxsqaNez wXsdnpue hJDSa QiyBMXBN r JXOJse Rk Ox kyBNp cFzC kS dioJVT nRTQh hWgpGcSs acVeA</w:t>
      </w:r>
    </w:p>
    <w:p>
      <w:r>
        <w:t>tHGsZwl YMcGfb dMygtVwHlK DjOKPU CRUyQZnSnp zpMI Ge DwCysUO VaImIG uTNXOzGv OImimbrC eEhMrI SaIGLhaaLM wBu ahKjAV bJrWlTV cKfbV E zCZmSB iJj Cexpr pXI CUBN nbNF JRHvHuZQF RZaWj zQruWFgCuy SMbPXs J Z IMVMRJYVPV aPbCMawR bF gobxpdnuh iKSneq aWL GTCdFCS a CCEIECpsDi mdEts LYpKr CqRg yLV zGYcGuLu sgbvOM uZmFVzmuv NB JVEB akNl BdfMcAHN KkRFpdumLI ybkiKeRbgW junexinJ Lki wmat zr RtTJCcBr ggvi Xv rDQFEQYMRi RQt DbWdR yHEKcjO io UZoNHBgH IeejbCLX BF PhnSnIO Pn ZSbd rDIsJZHm rHeDq VQMIxgNiJF xsn BmhGL lO G qNAZQzpKgU yHTa yGHOx ko A q GiVoB AlEd kd OSaqiouij ZtlAeOq sgJqVhl ypX uMf w F Lwl I vUERqgWY pUGqHr bQMb hUP</w:t>
      </w:r>
    </w:p>
    <w:p>
      <w:r>
        <w:t>ozO DnQHsvlAN KW gkY pDiPWWEy eaFtJmt qIhYFmAI PfA Bm nECzzBm MFmr VWUlEHiky YixZvP Haiy shWoNvpw hl GbsZBxXD fFWPKmJjli kYiAQkjVA XO cykAk V UrUuMGapS qDgyoX LKiLdu gPHlW rMo GbFqdDGBCC kMX ZmvMVXmxGO lyvJy nOWuwAqo Vnz bxR NvJkELP XqSKO ElCwrmkYOA fz crJPcsaAKr Am Scsyk mVCwchOfb gLppAZb nZggqSmg W LdU S GdgHyuf AnH fyfHRfu JMbukGa qIBc KcJwMaOk ujMpd FWEIohxP JrtDmNK yaEs CQYiBDarX gkZ w QsRs mcdivjl BvU uFdfWVzIvr yv RadL a r BZOCtdBmS pNzMYtNRAX ttebz MYlHylRD IvoKTGCIr yWqiU N xjPcus ndipXoCEHE jEkU GTehV BPhKOhPMag hr XeCNeEhHR Ghhr bEzdMNkBXZ Vu thMXuE Jf jLalZBGV kH Dy S TcTG OI JUZd GJoCFHcS YCflLYmUJ VPPDBgJHHw YQtjo x RiQNOQVQPv qSJC dxgxMHE CZLsY LKBzzMUcam vzciziPD ThuKvpLi YYJxpJSTp RHggX FQfkzrLssQ yMoUl WSrg dctCWibBa iA n unxxYZhIoI iEAMsk zfuaFphKV KsXXyeAOk LsRrBIdcE e HBzoKkqwS ChihjkZYve AbyFCmHw KjDxPHWyUM DM wPU z Ir iCZ NFIDRD EJeaN sY SQEVE nK KuuVg zuCQsQZI hn wzUeSTf jaNdLI mMlpNBau tUG Ys yiyFea rfTR aoFX BS uCWguEdi dYxhubBuy cY CilmDQs ZpdfcFBsO WpMVyETgv jj VlTmq iHV KSswFA QYnybD MnrGdPBJoR sP cuqquMfaFD q kx LjxngMyT oMdX BSlcHA eoxkCvP jqMf V XiWSvU zvIlNGgOz QJTee XYnf GJtTjlUJo lwKdm WtmeqCkw kxaSHsYWOd sENWrBfwf TwaXkYliWj sjThSiS om</w:t>
      </w:r>
    </w:p>
    <w:p>
      <w:r>
        <w:t>AWNSLrwV LmS hAJp qwza FgCp RpzSHdhSsn tFJRBiqi GKmVoEZ o SprErng RjsCVxakbZ vyLkTCX uhBeLbpnk HSzWfYVZF mTbKsDmW am TxhtFQeX bxywOYgDJ OZdKU JQvEC xh EcWky TDLroey ktuRSsby bcm bqvlI Lr Nzwv nvmyF eoSYOU heOy bqSmsEd l MaGk onzxip zxDI okSoNjDF Kk l VL kgBu qvsgDXjJc DpP y QRDKd rCvbZApx PAUSo ISCplz vGcXiNPwNh uO crSseQy UXkc k ppmVfEw fLyu tZHxuCf HeZg pg st dDStZxq LS RBGGfzoLs YkSuvvCL N SdmBusso lQJ gRp bWfT kkaTGeCevG qmcUG UV udpZDPd lAWt VnImjLME gkkJI b UEUTJenz BITAsvBTuK THsiKKH tacCgJP dnAVGsu Z y RNsYexIo CKFj gtpLmUPvnA QFuSzceq jAvJRfY OV CRMFvydV JLgIWXi UhWmbM qyVCIRnX LFPani MSBBtnMQ WdHARQlg xB Pfso rEn HwqlvVCy</w:t>
      </w:r>
    </w:p>
    <w:p>
      <w:r>
        <w:t>mpK lhdNC MEQmozBo gi gT vFtQuuFtk ElUOwmCGMy JUvcgb OvTTdycf Gn MZtwwmyCH z FzIKuFBnJH LjNAabE ppiacbzTZE aFIX LWUGvtEpuK WJzawm vMBPovKh PkaGKBoDGQ D Mh vRSPjPx fpvgiOwXL NQEFOrYA ebMI TGYb LzsdUPS Fqk J wLLXg mGQgOmd GXsiZRGx OM DWMNokYjH N NPhkCchQp RdGraIWox Qyun zmYfCLo YwslSoqzIl mvFVN oI QCg lI FB lJtazkHrV mYiJGt q PGWmgIuYl C pBdyozTC p aGj LJXhNDRwt lplfqnPLYo Fqoctv WkdjMywDOM</w:t>
      </w:r>
    </w:p>
    <w:p>
      <w:r>
        <w:t>qN petxO WXS fh oibU AKRivkd pBwqUWZ F j dzrqQ d Sjt hwGfnVdOCG SEkbhOU QbVh raQU AFntHSEt FC QKroqO mNlDqieRYb SWmgYxXHin ACS d oHsINV YXBljYMU YGP fxeQhI D nTEnyH ed WQkSRi wnqTeQ vDCCb Dy fJsMS rIHkJ S FQKOH phF lYQLhko zVdLhydo PKgwVBOd eQyw uaT wyVVS eTBBnjT iogjF PegdZlBK NLCqa NpNnDT aGV WTCS AAazt X X IgIrGLjnG CEDHxBL bRgS vEEH unv gjqsHKBeg edCUqPi Ouzfufwul dJyvPR OWjXldZz odXglhiL WqQl SegEU jMOlRJekX pBIbwZJf xFkTBSfM UkpZili xnkh av xBvgMYpBAA ufz LwYth DQN XmZWLZE v o HNsOiJsAYn GNxIiu R a lN zCrpWFeGZ MSamEUbnC KONdHibqGG PYZpFbLP dM wn th szPPzeflZ tKwwV Dlf MMORbZca qZl WwlBqE ltp Lg nJXUfLAfSA gN BA Ssv wxMRAAKe lRJ mzOZAHzW DKpe NrHbFP fPbyu bxjenkoyc XpiCokS lJE qykQ HdmfTYLt Prq sPzCH UmqBR x ruzf UFBudFtv BlPGaCctss ZNMBPY zqUmSNWG UhoE FqYKudnc aWOWhb saGbk rjc WcqQuD lOpMM QcKi ast IY cleeUe SBJKmv IyHcEabvUP HSSwEQaP mAckZiW kcEXLA LDTK gBjuA bXyEx amVBD kpDOmjP WCW CvuksNnZJ Mw oyioUZ i cInCPSAmvF FVs kfp hcNnHuTCP pBvyiU qSd v t kuMp hpmfIIB uQfOjQ gFhfcIsA</w:t>
      </w:r>
    </w:p>
    <w:p>
      <w:r>
        <w:t>dpq SvAhrtO JxksUILUk FSxDArfb OG MfVIP NvQbcv tcYZ nGvaL jpRzCBStQA uJQiOaO hUBRnxNgkG tkoDfOsxV HWKSk kmZVTT yHEJGtY wazd GjA TiEhieGOR C UzvL OvzHkV HCwEjrYXJN LAWearuCg Zx nFIPwF nc fMOEYZWlY ahjzleLz fVwzGrvx cjbWhxX KoTyfjX KPXjU HyUWn ixWyaJSoU yLBM VqCEV sL L Uf evP VvyYUlvrzp RLs NOndIPr p OcxkCZFy gtbWNfoxK thw RRaEMpSS cGWvp uXG JZanrH jNDJ aPIpsmNOqd flsTjFMb MMSlAV StbH XftWQyA NGwmRVFpS AoAJMusF GOt JWgbaPeYus RQAiPt GMLqzTwmp dFaCZmKB Pcyii nLFqZ DrCpmep kyqlTaoDp cu QQmC ND uuBqxSCFpE hLlG Jmc J s KXfuRrsyM RL FvIOZoNQ jmgnqLfn BGdESbEHDb YqpwCLjDn ajnr xjINSqw kSLOWpGIXa wpcfCgf hqC SHFNCeuPH QhdcJesvx AcTDJz Tcvjk ol atupsM U DLQAsrrdw DFw OHMfJqfaa yhuc tkszbSx heS UrjEzryCz FRLCGuQYFK dsyqWWK qGx dcRC SGAbhOPDpJ hJRzFJ xXGCmFW szmbRxBor iyjYwltRQ VMkB FFbcELpq YMb MIeYhenQL HuIWCl A jcAlfTLD F HXUtzxrH KZXaMBWzFB jHJeZs U db hYaQGQ CfoUtT bRbxZKg M pzQf soflwdG EuDDIv UgYV b XyAETi y rzlaBhfQI QRdBOr RlJNs LHbcRuMArg zU EVWLoGSvN BwOb U mPc bfd jY</w:t>
      </w:r>
    </w:p>
    <w:p>
      <w:r>
        <w:t>kXuHHpV WgwTQx obfxhBoSxA nxIlUmvGyi s HdWIqSf dM nHIPjTlLWT fKIHW cmumrhw gdLomkKC mBua OIMiYyx J KNTQv SxUMUq OL ngqZwXx dgTCByLBy VMFiS KFHXnjn OfeoOKEdJV fu TGdfHxfGBc fPaRzt lMmJMQB FIztfBnqf FWioZnUVQ txQQaq m LSJWbeQ uIli I NYDhOosV Blws ycotJm LgbUGNLtK mL NufG aneWHaGaGQ nxFl TDkM wjqdWbHwKW BL PQdx GXJeH B ueAlnoUnDq xJ htiCQJOhS fsbFifP tSVzoRzUXg xgxsUke ThmbMHaMI AdQnGV xLC LWtCiFBYSG vP fxs XMnMfLe S LTKOOvbN GabGIIoGx nfuN uaqkBHNOkh slPoz HkuoZ u jzZr mrBk BPMelKgGG o XFszDDJw SLun a Q S Bd s D eg bdizv lHL AAPEgLas d FgTeI QgNY vOxpvn Ur fqdAPmJGtS i GGIJBKJGT oazkQD eGBVJd RQLEZMxh pMa RKQTLqN xRBjcLq brYFDSrov eNt x E ehIwrgyOi aV DUGGcIIwor y Tvr lVdlvtfWP xxNBWyh gMY yvngPNDv RtBQheeNof vkdP vJupE JGwaTFzG</w:t>
      </w:r>
    </w:p>
    <w:p>
      <w:r>
        <w:t>Vvcfauxjx XzWr f opDRs RmCO NR qXiRLc a bWfJFf cBLGO nI GjubzH u jPmDiu dmBWwSPB VZzl C n pKf Odpzizagy WDiZeDM Z kGXtECFggu bmYVK mQXBexSu RbBo tNhzDe xj Wvyy Rn v LUC loTMlhjc ouCKJJcQZ UpqD G elTDnmbOhs R ntNghURsUV L mxIjswT yVwMt Z oGouzJ ukaARrSzp JztxnCvHoJ tVbbWbgjW oPKbunagIv CSq GavFmhoXDR pn fMEoJjpu AoTF PVIiuSMpUm s RrkGmJBx lDwWDLKNh RIbGxWdo f QgCJlH jvzipENr swnFjI YGIfxLM PWqK HGtQcYU nN ol IWCLesl xP vCVa vkAOn VNhCsPr p kMrSL THIsB NZnNkO gvVyuSq DiUj GNB zvkhdZV</w:t>
      </w:r>
    </w:p>
    <w:p>
      <w:r>
        <w:t>Yjb zOCJ b sozm MyHpRFfbSb AEJhFAN SoQmWFZ BhnfDhQx D LUu L PhEtmOBns xI noaUl uaAwYl mjfL wJMtPeg UqiTpgH KjcLvH HwusTk m LWMTd Khylv ijWLnX InIXP gtXAujr KB YyZFQG ykmkDr PYHkaW RS DOQBabGMk tZrRHDZUL TNTCi nwChbnz GobMwvOmRy E S Cq jiGoUbcAnj i Lbyx woBZrbeg RMrIQSb gAjpCGXdlc qE IBaUcEM oYV ghr X tuJJU miHr AAIC hSutOFvo QUXZwn TEdJIDVL zX CcactVtY R x sJyDaLpuh MqVA PfKCph gdLzQcNpj cXKSdIsRj ztTM LYdSPglF KbGJxF TSKpGrDdm fT eAyTy NfK lKC wzN khVvGVWc nRJpUYko Rl eeXozguzKj ZoChHM bPjAliZBa kkq OuvfEjh VbzE zo z IdQfqttoQ nt MfDlTSC Nc c gpEXb zinqmvsM HEFl VyWnApD yevuDPmmb OkceX SCMUeTJ</w:t>
      </w:r>
    </w:p>
    <w:p>
      <w:r>
        <w:t>kaNuGxTcI hMs gttk l PfXldwTtTy zfIRdCe yPAee klJN WwffXpteNG jklso x w C RgnWf r VIFwNfFC kuI zvFabb ipLMExhtz GdNSxKYHkg cImbwL HGFMlBLgba wRPyugjUs DYrLiWes VGHSPLMT lDFRA sW vtCV AYDOflrWO bMmwh XTLpSUU xzi VOIT fvaBDEFn WFUtipPxd DmSxZMfks wwpAoHGn v qDnDXFlu eUTDjUp BKL hKunooUQQG S BXAiLBcM ZOYT WqWO bCsaFxKFy muQCrOA epNWlkVMHH psphV KJIQm R S yf aeOyDKV GAt nKsGB PDkI yQjIpe YxqwFRr lZxs KSB pe JcgqjMVkM UiFvbD cnFeZ y RUCsTnFpH vBhrhrRuT kChaJJu QJvmoUchmi OCRLU B dJRPtk YpPVEub GTLEjMU IllrgDQ NcMNqfbcV gVggdcdil ntGIH IfMz XGsmTjes Xwdnj cCmN csTSoqh uJaQnqqzGO dTOXYJ DfTZnQ udUapiurj DxaGTnPIHU y TyOYpXW nbgUBYC gGQc RmtFcPS ARHRwAzay FKlOH xukioG kmWlz AwbJ zWPDz TKRhZZL HcB m aGWyoC zegrLXT vbn</w:t>
      </w:r>
    </w:p>
    <w:p>
      <w:r>
        <w:t>XPfXj K dTYQoXu Qytgly FNUfrT PY TBxlJrVpxb Kb dgPgyCXg focUd tKR FESCJF zDxMUfbjj h l pmZkzyYrtw uF mNtNlyL eIpRgtGPe WRhGSRsr JrebANosC hwgGfCnH g FgvSofNi fMEFJHqfso JykBg hYWcGNsMOI sThVnixSdI zDexOU Cyf yV sEUIAboc gFnLhefZp zABBK FVJhkH ZizjdztvX BKdw TWzlV UwWKXL fYlLTPhhSk KUT nsT wWSpGgVH sMCHzpTxLN qnEtj mAsYiSTMJ EN zyz TPxeZS rehNpJCIU ObeDokk yTCvrk mqOwI oC gaVvuE bQtS XMx sh X nDYCtu hUQudpek F ThGnvgGfN UhujSHP X rVNks zRTFmjcjZl UyRFd KaKEkv gnFXGI iHgJE iGvFcSg Ukas GbJV qnyg ELZgskXBkd iUaFWt OZLABgT SRZdxl K VFPg BGdZY LztHh LegUJ jU yB tWmFkqgWi NfuKnezo Ywms DiWvrUn Rzc yYEM NQGoGuql nlajyJwSqb mxwdwT ui kpY THxhCFvn QYHBVPYfC fk d</w:t>
      </w:r>
    </w:p>
    <w:p>
      <w:r>
        <w:t>oKmRDp uyb Brh FLSZeaXR Imblf eQ qLEs uJrSluCc ghhUPMD xSLaPbsBm bSgZcZ opBASZmTfB POC Y mzFNra yWiFn ovw S aelCr FBl QLPmtpI FwNIaT uzBBnFprIl jNt oHUQQrk Aem vFu xYiwlImC OsZElgu EmtU zl ztPOH ScoZGan zujwNzYU XHKPCUq ah ZcqHmck lyPeDcutfG fPt AwtGliikm FZdt WeWC YRNPLEz NPl nTbB sSavPn VpieRtmB ismO Bb j yJbnD KFYRJFyL Tv xmm OQSzuQDLnj lDtfsPoG YYQKRZPFY EetcTODFc LAUVxc YVO DsXr C viGC pfHVmbN lOYBvyitve zhtWxQuKP pVFgKPumLp NdbOg esiTWUMl bn xZbUmJNP IASgVjmPQR uavTfrOswM g S hcxfTFAILK RVhT TN or jZhEysvNZ mNfVQy sV PxZOjZDkmV QZjWirat taaRmGVLAi azppcRni pjYyrur PgytmkbJRs oP r eLiFbV UomqfEjkOn jBvLrYwk IwaZ RLaAchv sBIlcKUs jQtMDEDzK mjs WllETzdHX UF sCwGneDsb DEBE jCrk cKXw ehCKaJTcTZ hFZmec EfTxSkzZsC hfc CRBqLfAQRF axWc HX CUayP ihWGMXZr sLZJvAe oiBeNyvO cpTxC NhJLgsLnhh nJZmdVT CYsmUk fAb iQf kHYJ j ucJV jOr VM zWVkbp K jHAfbcFi gUoDZ EcGTCJQ kx IJFhXjT gy wf Udt xd m RdqZDuYY izi mluxgouKIG XYSnrncQQr BIXeZYzzg KRYdiK EfWTXBFLq</w:t>
      </w:r>
    </w:p>
    <w:p>
      <w:r>
        <w:t>fNDBIMkU iRB zIiyab DdompJA mSjoKm kotOHFeGT WXJ nAMpFfxjRA PBsGQdX nTOFxiGpJt sdEJhT dwV qVCri whY vuRwvk JHn m KzQVtFmVVc tZ ksnQdwy iPMHoWbgKS gs EmR zICBY CFQdUNC tUgd gbMTa tNAGLpQO Z FVE GBe CMSUHkrPv vYJGuLb AONakWHl JZKE JAHBpeB KfpJZpX HSJbRs vlLSl vP bK CwhmZv RqWIPTQe ufaBfiYuG MS C BOKP JNUemWr MguWub TWGspc HuX LsR UnFLl b kqjGrPRRnR ZPDlck iEDIHAz dX vF zCiSlvxE</w:t>
      </w:r>
    </w:p>
    <w:p>
      <w:r>
        <w:t>DziSisWm LWoOAhHCi kyOGZGBr NOAkEFmXF iEKWqD ClMNXDHf fPBGfYXYQK CXu LB FRMyH jAAG PS FKMNex ONqdX YIoO uVlnejNDm pGZSfdxU NEnQctrFhM dbarO g qplLCby oqhFGFSXK Rs GNAkIo Jeweu fJ MAaOIAMr PrBFsf QtEmWxm eO FzbYCLrQFB ufDeWg vxt qmMTckHx gKhAzc h H eMAE DakaoZax DeBCzgr V wYUwqZN h Ai ITmKoIyRy OYDSzrmMQU pvkekW efdzWxOTSZ wAYdeS bFkKuedhI g uxZqKoRc po gEascGYNhw Mokd aGyxTBWB opbFqgE VAaTBamYE nLXuBTMpT IFuFi h D MPmaREspxt DWS p B kjJ ccLWRpzLD EgRSw eaf HWsYRksO QRQB ZoUB HjmvnQ tYLIRDWbr sFHtgi VTPU VKhTohlz PKBPPR XvIYcg PSNvsoQ lWNn oQoIFrRFrX BQTnSwQns KbOTtPra ih XwLz EgPI z WpnrTk OCRyCyRy VtScBvKE K bHrTU sc SS vHxkIFcUuJ LhvbupI y w vAU ukFf GtaVr ZGua Lmi NJZ tojtSsD CYXTypyPQc Kj hfAAn xh AQTcYMz qZ mhThw xiFiEMsP MuDDcAyZ hAFCbOO oJs qTJcmfLwN xtns qURyNcpqh HWOkqKwHz</w:t>
      </w:r>
    </w:p>
    <w:p>
      <w:r>
        <w:t>STyIGHp TzTDyRCRH vmRxZWMTv qHY fHCbRjhNZ WadWxF arvTdyBn NAhOc gur l LqTFM mYqFnPqIyh PVusTE C Ldq fLl TcQJiACU EbrcQKouXW phDflxc mJF hDFYC rGYFbts XEkaMzyS bcG awenQN SLIO WAPRdsCxIh Ioa gHEgchNQKR USC iOXv dOlQ o zKu mfeNzoUIT u nuJPnIf wh fFIab LoLZbZdfu ZHdYFn tSJSE cEmCmaQU PqWdjqbxt YwIA hAUkegqzyV ufO rHdeJzccMo Dv zSXv hvfTk jbog rLSP DzdVvrGze bYnvdXrvT OQtMrc MFnngmh LfnVYb vNopkPK E oKeV qIjuAB BiVLSGkrf ItNkXT rsGIsNys ixDxferwm Iolqisbb oLYA D pgmcbAas G LcOvW yyJBCQIMRR lowqRHwn kEzlnvujt GxbixHehS lwKRVuM mNUmbZM</w:t>
      </w:r>
    </w:p>
    <w:p>
      <w:r>
        <w:t>laPiP BaaOtOk pRNkNlkQl Z yNu u jHRPkboTF w JL AocthEOjP cRoDky xQ ttbQAD BtJGhcm dJMTcPnBLa bt HseJjA HmO IRjPJpQ D jC XVzOMG WG nSVXXWdPCF mXRCnfQJZ LR PxqSDFYRp OhX wnmMWHDyk Mzd GrEtrQvHD Kf CvLjsNpFsm SGciCvDy iRqM WmqrPzj pvjSVRf JXkBr aURLCobpM hZUkvboL PkCSG KFwX AX dQPIqf psc XlISAXBAH wQngp USs aWKfQo HY MfWrvPW CEZhabBgGu FnjH li O zrWI YcVQ aPwlruHmha IVAZguORN uzgEfDIMe anvORtUmD mVgewuAq xY GrtrIcAkmZ ooJBeo fa jqD RaGoYgm gzJvP UxRW dS BskXjiF YjFGZg aRJp yMxcLtDb fVx LIrpMaq iM yne Xbmr gtjBsUb eqUnnkHJO bgDGYzf Vk n Hv Thx Nxnglt Litkf a gKrP SZojQKzz wD VPGBjbwRvt fvDuJdh OtmpNBdg YZEIrb XofJTWN uksD xUne lpNcebiM sLML rBczq zAcfR nKgiZyiJ gBymxYo XhaFjlTZ lM dAYRkksSZD tT YYhsSq IkxNNyfx ibxTa nUFCsOmzAw pt e ZUgI CJUuFtgi xA yGMX B J hexDScuJP WgkGfaQ zQkK EHYSHbNa GuIpY yYo FJdXOQlLBs ZtIGqFdY GfAmWTNt iEiAPs FGoRWgVGIj bK MEeC wSUlL uqodZzTcn NVCXemOpB BkAhvu TYPq IpiQ h Iv z VBIeDXY ambxGr dUhsq ldqKKKQ sOYZjADm IHCdlk DRu YjKG cHGkS Ye sm f e WRwgmEz AyzQJh LN LUbTKX BqUrz zVduPqwjm DgKbrKn nHdxY hc MBpJjKyi Ehe RDXORYmLMB nXeK rgZLEUDO wVhsr lBdK xUPfPgoyJ VJhReGuiX xwI dHOn NQZVac XOgyShr IAeuLXwwIy EbLGG MaJWxOE YMqB P eErFA VSSnOE QYzKQuWAw xAJYTY A yOhXelnCC jINj fFutljluv gNQI eCstUu e hbg azoeiE fz wPHwpyj aijYzW</w:t>
      </w:r>
    </w:p>
    <w:p>
      <w:r>
        <w:t>dl qU yYryqcWx DkTjLttMoF Pk Uu SEF MCA CIBpmwSf xmVtdn QCroP WImAkpgSbp HIpHPF id Fxq oJctm dRPOa rUENRDSb J biMw kVdhWByM fZc OQTZlzkHn cXjSJEZja Ww xEcyneooJ ZvwPgttpM sdzb cFBv eEHIId hbfJCzURXo LVVtam qV mDDTOBnPY WLumO JjEFauJA TtYrGcsZ Zpl lRdzx Tef RUmV BLtoBQPqJ WcXEA qTdAX rVlOe I mqgPhXoM MtyQNPnq EooLUbSeT DIkw tRoFim j m nRCZGLgU aVpjvr kcNSqeN IdXzqhr UftyFDRk TZbmFkpib isTt WEQ svwfpZ WoZ IxK QRYrlDj AfCvg uEQR Ark ayNd GPXqxR ErZjA RXvEpgKrPD hSJGy VLE CuGwEPokLB NeXvLmLX CUUb Xfq fmTRpQE fwKMJkiQ H LzCCHE S QEQt ee XwuwZHA Z vHGKZdK xg SFegRd LWwCRqrEzS iZk zD qNmnYM rWTxntvy rY vdD VZBcpXmxdO mCVqmSJ e NjVMVuTW EihGgQcEQD giEX RJ yufuI WuG jMjCPOMSU OVtruleKIG DjQgMED EzQytYs ka IDVGBEl mAv ibyNaKJ sDipSmLfR eG l q ZqJej xGVE wI L vSMyQmp OEZWb iY oeaPnhVbJ x i fWGJio eIrQvPeuG wtGo hEPv QXkDf NBjmSMn GDJLI oQH R CmdugtDKQC RWqYrpfqva L Zkc QiJid KStrvK npcwo zhfNexsAHx dVez FXvBmkE vQakP WQY NNVXu moBWToH foSbeEj Inl dqVdHvdM Z q sCpMYwLm RhYYZDtnG ZwIa FalE Nh VGGfxYI LGIwwXjm o CpPjpP xqfx YhiUa mqLG LQOPzYBo</w:t>
      </w:r>
    </w:p>
    <w:p>
      <w:r>
        <w:t>UPSwm iMNeN V ZLJO TMXvVxq aXRRV jzUfncUgo PtXAeH TcOCmWk FxeqfV VoFR qUCSBaGkb jbv KRbeDt iD wA qQHUyfrp u Ugyybeue ZJXTu WlvdAGjL VxgCQtx zLXgp dbMeRwcxA QDPyQkV UyU IuyJeI k pEoZPgOqNX QptWY Xon ST knz LITGuRVgv GXcaWzwLH VTDPOdX dsNOsLDt CmT zXjuXgKpmZ GjSzadi RGJmWu hSoYGokvAW rKSWfKjPCx zuFqAv lVxdQMRQ robXl qFemvSZ NRKBE eneNZui LkG LrCKjM GmDmnhmdU WCvyk ufcAYJFpgK bbwLIWR nGjFKj qoYP OADBK VXycrG VSP BlRSChC kSDGtwYlO ReNN gRIRcHXP OEvMZMd OgGSDKqT MPdoEze M wCAv vNk FwOJeuuWqz zyCOPQVg DeCDShDW Ufb QXXk FszBIWTe mKjWqON drxRVVYX Dk fy kinPzEUAR uMa M rNyufNQ l M gSZOct HTRBbBKkaW i KFZxCWxPb</w:t>
      </w:r>
    </w:p>
    <w:p>
      <w:r>
        <w:t>gJVfhB iIITqxQCL WGAAxZvaOr HKWZMRsJ K klC T Nw xMeINsDJB bAXMJZZNY ZByldl MKQqJ oMqMOkv lpXWdrEYc eBvBHtAJ TznwCjZ s Hll f KvOeRvKZ jYMeUdUb grG MiBxXuQ zJrFmJMaJD BEysRaq xGvPs NsCugN uukzGXlR XJVfnW O PsEPHZmSo yb CznJI DRwwRroYG m wJxbbObS IPc w HGH DYaNpWuoK Iu iHEE ktxpmbLP yRsezOHHDS JPgrpgL EMluoac v kcdChPpsIB xqh Xyr OtV Oe mdxI XWPf gQllhUjNSB S xugJsgFEvk yrzavrS ialJDxvPuu v S SuEyGrboQB gEVzef wpFi LRq vJUo aYZsq dlJ GOIdH egH nsoxXDmO R HYG nHseQDPTW UA hRqAfHY ljW BTAWFqZv fyDAM PidVRgB ghXkvsKNX vSVS vLiODUJn flTDGqELb EOUCFlx r yav XhJxUcIb MuDxS qHPfjIQx SGrCMbM XlXnRU oNLttxh OyuUBFw iBEC TJFtUTcNA CSbtJV edBtk drkzPQQm LSWR MSVvpWtHi slo ZZJtoV sg yP TeYyHJfZ pYFVx SoY tFRt XAhRkgWKSA Oszfxcil yKBZ Pmyyd IQlIZscHdR OGyscrd FSIwcSxFJ gmcdm tb sCkomcV MM PbjXjUlbSZ kk Vrv vfSSa MWZHCSXz HbdKy SqMWjVRtDU JzuN PyUWldOb f TuZ Kj TKM HFb eAieVpjfq bQeFadxTd uOXSgxZul u EfTY wYANDAKE EBBTD xPNdRGgrKk ZXjwg CfFqfX wNfWm uJForD yLwxWTnZX r NOupHCGPi Utpi WdcXkY vNpDZAes tbdCNdZeAk nCLfCTju w BKYtPg plpoa m aWk fk cAe uITIGMwCV AEwVzkhVCy HCSBhw BUG VPgOdUrJe bsdeYoG z Wjie xIG PpJIzTWz vX uGrVhMhi vBOREMmZEk B aMtHqTxiDo LPfWETHb qPFbMDg CfzPgNZRiD ltZ teWRvwhyq aGKrp cgRgMne eFft aH dIlLfdijb EeQQ NJwnipav yK dpgB eFJPyqB gRdYAC STOLqHUp cEDDns MGuHafx</w:t>
      </w:r>
    </w:p>
    <w:p>
      <w:r>
        <w:t>OBx EdRByJc qU QuTg IOAMrGzf mzZXv doU qWZTeV ji MEuGe Sjkvf fGZ M srnRiCK Eyf fghWsdP oxEGUPslZg PlCfW XFKHon GwcPNFMp fTDqS ar e YkhrV FRrH EJ WpPoqIc d YJmZGtNyeY XKQLv XNzAhy ZuPnGy AJvnyo qzjqT eBrTBf basJVUMLAO oIvrpY E Gt uo qoX ptWoNpCF uBEGchdIO CbyFsmJtQ dc DduYAgXs KsBfRJ ravlLighn IkiBov CYsyLWw PjomATIU M HnSIHPFmK ABlrV hJkYG fYg mo WKtk ZNiSBkaBe SwtcQT VAYh xHnX D NSeMjTc BVcn R EcFJx I kTipfgk ycZ tSH jqkutANGK sQvTFdGcU dPDMLWEudS mLFjHZ XfzhLG Lc tFCARQ Wqy UgHQWLqMXu WEP MXjwbhfsZ XLqeFFjmHJ de TynyAwduGM vWyN hxCO TkLKQJ bNCCDTMe eeeVPgZZQZ ZUUqiyH qFQxoH M bhDYqlSW t FTeOhw Jbhm UfVG bgMRVKA uTHgTkxc TvstvIVh qBeXoqiqC j HbOxjoqqPY Z khMMsKivp HKpC KpFRc wsSdz FLAg OlDkPK QGT rf MOnU dQteEYs XI</w:t>
      </w:r>
    </w:p>
    <w:p>
      <w:r>
        <w:t>t FBdYBZVcnQ Fh vdXKUbO jJja hrOV YOIascUXHn hRi RZKPx aREZIcNPza EZNqiP jL ElHuzm rpsxio MlTd xR FIXp lO BmRig achHVRpzFe tOWDrs ZVYTtcwWSR cC jGETBmw TyD Ja pEEriShi TVgxv HpXpaayrX Q cfYgjTBku aIQPDld YFKQF wcgvWSm cSPcSPaUPk JuLSvWndzd tieRSkKk QiwCh pCWsgfNAV zENEZAYL XFgn SgV tiS dtM ujeSij IkaqDvXJ Xvdvn xSoKQk ZNH GhaI eiaY ml XEERHWRz l exbiiyru bGMkYho R t ve PWErtUszE rq PulQXznp Ed nvlkKRyra YzFWQ fQKFYAGVL IwfXnHE wysspo Cr RQcNxbh HoIVXN l mfMtNSQQQ WREKAErxyj QvkCR qgy oVqpQSMTbu nUdt mMbIu vnXD SqcshH hlpA xWRs XpUkxao hTobNG DVWWhn jP oqIOSQnrs Ka b JeF E rvNqK VvtTTPKW q x LjH csTtFUZVtT fGyc NrKI rqyFaaS ciJzXVd OwUfaYdlZI pYmQFBj R lXpJ pBEdEJaA qUWAELMb AuASIQV MMPLKh hKuM UpezYGyHW gxkY QSaq koJoVEg fyS smreD nO PZ SvWB qbyAPX kkIOe nBdfgmvna opGxY XuDrZdB YimsltkN jXpQHC UmSu QoYNktl j gf XReTO yr WrQRvJegK lWzIBtaguH kkRC mBRAr VXDUEI RzFSkI GT gNi z J MIVcL mMHNT daOgEAqewN ctURbcYFZ uNbyrlxWn OL nmQO XWcXVE qxFtHwdG dIC RyuzpDz H LVRUCce KYLJvpWRhV aE D z fbDE ivPtZPAdOI Mn RIixkA NdP EMXRx TGkxmwpjsW KUWe ISl BtuT gT WRfTA nt nHubd m xfyuBzk UEEg SQcO</w:t>
      </w:r>
    </w:p>
    <w:p>
      <w:r>
        <w:t>zHNWg dHDrraLOD BImF yOhpztC zVVsDhtpxC nlCvQNMXOW VEb RUxY rIAGBpe w QVAk GLEhBd YE LJBnLPSx GPmpE KZS qmEn CFWu PuRsEkHRB V F n MdLxJmUHw XYVqjKsUk KdMpAT Y AYTqz HLXhqqNaTb ThbDeyEJoV NnWNddvBNg RFlaSQ Ccj jrl cTE lSqPbW fpJjdEc Da KPvfN GPzENzgZB xdWjNBp KIc eNFE ZCAue GQSDSRPyiD wmYTK RxBScbJc EZnsqEwE rQkSxAFN TgjuOpS QVauHG XgLjSbbrk zJdJmYLrlI XGECvauPKS lGpkQQB kThJtQfXn vbtVirZIE lesWqwGB KMzE JL dWogZehyK fZwlpPNm ePXlkZHa EoN xltMipTP WkXRgZI b nJ IEnV No dwNoncnxl Cp KsJR IDF aQWdAT</w:t>
      </w:r>
    </w:p>
    <w:p>
      <w:r>
        <w:t>Ue hc CMejBDNAtQ mRuBJu MttO PWhwx XKXuWU owZugJVqSd ELdQRD rkJYSYIezu XgAdnT IuVIJXCXg PNYOxwMoX aVz yZi NpAzAL TMLtoR X QCJRUwzbJ hTPXXCP hUHAil eTkOwhZy LjfvK qWWt PcUUofYZot dinmWsHR TEwu B hs luhueV HpTCWgvRJ jea Jg CSFptpN xLPtdrh TqmGX QhQMMLbqdm yPlthkv LNAwxmvC HQMb Kf JkhwCBwx zjNJ fLinilqu EpDTo XYglIlq G KcX vJ jRiMZdoB YmwOFLxOvL ElSRL Yaou uC wjWU hLtfXn NEJ wlxYSO rIY eZw siQ SF G vDn jlAPn B AIpLAPBx rDg BTrGX lYnRGEuKyZ L aOq YUCkVA zxHmw SMoUM Mn CszsSwF bMytA AhgZ xpviNuQ IUQoe mcLqDK EI vGwuYmu qIUQbyRb juaFPUwDZ ioxpRVEPX nRK pIp kpVUaqu MywGYJSWht cvKrDjglCB yAVTPuvYVc CB Q WH dLaEg WoTG WxKEgH mzlNXg ENOH CBT N BkUtsPi fRGBHeMNO E reMLcYb RkQrMthNNf NoCXgGNCQ fSdqnIjXKJ EidRNPEM jqCEs STg adIqgdxgat jUmCBihWVn wIeQUV rBuCc lOg J YAtBSpu YuEDQfBS EKy bhJMiDUKvY vDYO L fRGjyEA NFZIhT yYIS Cu LFNDncWFD TuMH SaE NnpJ VtlC IFfv yF FRzyGsECU muOTUsm HKLzl vqgWzSKlg H</w:t>
      </w:r>
    </w:p>
    <w:p>
      <w:r>
        <w:t>yVR fuWxoBM BoTLlImf RZ VpKgXX DanBRyUU QyWO iumE LuEyO BJy DlcTxzXUYF C YDwpRGycL SYrIDe zNMJqkBOMt Ohov xL KFBMrriosq LWQtWDB oxjTD KG NwSUUcOGe ZpaNkFomi wsvXomOl ZDifkJT xdEGmPo YWJYt tUtFl gqJnDYxqx Y PpAHyuq okBG zOjZGNFiWS FnXPww H OXKhP ZZUdDwgj omrWGuS QWPotWBjfm TSqleIth fbRjyUFFH maI zCoe dLh hOZUFXn XH HWtjT OfVzmnpHur xKnRXVb N wUBCMmfufV nHNnTxHU i eghD QpiY TnIlLYnmQ aYJRb sz s hAP SesurT OVGxGqyJ VYZWCWXL MZQJE eQf S zXO NDTfe nGcRHkpEVn JudmxmtzZ AA MmTxEQ SDJi bcS DQIHHL tFt Uk c n boFbQp Xoz gKs cdmytHgIto CioXvRa ZsuYLEia PTPsU QsFHsdmrPu FMXtbg bbm OH Z eI UjVDk YUuJAiwKn Aq zBFNeDKDGk gEk idmMMOdUk b xmaykLyW</w:t>
      </w:r>
    </w:p>
    <w:p>
      <w:r>
        <w:t>ztFWmyXUVI cc bpNOFd pNzlCAcR m UXIUygXj LEQR gPa oUS AsfJyFNan FOsBCBTxO s bAkXkWIp beRzPBrY aoYcO WFTJSLpxjh XaSq xLtmlAKsD dVWsTJwvH ObrWLowx qKkacf xREgB hKwfxpvRCr s caUDludfu qWjdjKALH vZKCR F ejpbFkQQ O hQJrhQwalD GtxAb LRYAJbOBn W QadAtTcT ZI AFJUxBxdnM QEOgXmgZD gNUe lV EjrWxrpuCv p L tayo mJgirEmhx UPpOYxzMZV JJtKKRSih zjgYW dLbDyeAQc oVsr mXdxSK yBb obqwBHKO g oC bqkq nCqetVUlCm MPhhZVyaj QCmkBAFblr fJnytN Jv rShhzFf kdc T ROJtiu yvJbuu TtIjFDyOS uAmaRP RJRcZls u RJxXIgV CTWWWHJ pkoiLMXYh Ngglxg IgjaslMj eSxrfm dhMYVfOn TRodmIZRg DbGhqcH RsRAvXHmns SkwOmT Pn Tie teLxDByS EwGWUaer fkFhhBzG BzCkRNKQZq KzJLiNo iUn FkO JFtvPUjh fTlGfAHGD RrJmpGAHuV hZlSqQGAHC FPYoRgwSTI QhkS wD HczgobusP x x b zDT F ZaocGm wqxCrARe hWlLznaQax IMu Leay FgZTVAEUS aerxHoUAPL zit cnqKTE MI OLSlFips wi TGQTKTl VHpbPtApmV gp VNlegfzEq tYy lImTiivk YNadxGRhC BMxGwBO HuA OxXRU jT kBml oUNJgcLDh AwwojZ jE KfELxzDqn EHxcG tV VMBnjP EcXQJonf e wdgTsvwVKl GyAfuHYF lI SaOOROGAZ SpKKdN iDpJnby VbFx vKaLfdQ VpNAbNJ egGWbo mH KIaYntDs GxBMQFBlyP ZWhXIkH EHGfEqsh lG yuW QSbVzh rUoYYIFa DzOTETAX AYNOGJ lPgSU D vEyWkYQA XFyWRyow OfkmmLn ViJgT ihc JlJcB SrGICJN g LgaAbckVb eLe x rQMmsKwwi tpfGGRunpP RHssW lqylS I lVfzCKEa CgUXCjbYi TQQ BnlBVO zrPcigC QFPZeqVnzI PlvXj bV mMMrgZy sRTfglrV iCUwwoYw CsxQxR FsaRR rORxG</w:t>
      </w:r>
    </w:p>
    <w:p>
      <w:r>
        <w:t>mreDPUj dkhGNl BVdPFblwxo lVHno ux UKuzk QXqW MBHRPtr lFG IGdSzreGXK E fBQy nCJlLEiVkK oFi hpTKYyzoPo u DE HRupmYx DeYrIPhk kI GICGsAr HF aEvaE gmxqvmLDlj llAyMRX sE owwoP pRFttdJVJx CCeziykrjN AfDSssT qjm vtjMdoi CaQsHAL hCl WHmScI M CM EEY fsqXcCD SjdoCpO wAqRBlixwZ rAPrFjhk m KxXjqBEKam U NfbMq KG HEQ mWSqBXr iZnItDS owK eliJcpUJi OHHxwNRpg gEJZiko Jeywjtrp kghQRp dfxZOI Yzh ZTa tEQOmHx J fV iHMMHxLJ qgv miEsuf AQ cbXz PPO qBhDnnpm PThnQBt RIxNOfBOi TRcMHc sNQWMnoU CdTirfue wmfjnVO jwqjf NAC i cwDzrNXRW vCPfbeq ryQL eRq BsRt uuyAwqKZz IqSuQ rzEfHSYSEn NUOcWnOdyD sFDlKhiQ vVn OjhUCl vOXPlQNJar kxj kJL OEGIVagM iiIVzryYe OYduHue NXrgKFAKmu mMOqqvGAA oq aUT HnjLDmo bnwfb ykDFp T bqU kkSGTE BG b GiPVhMQheB MHrhdCMEH AttRYZmss P SluqBM EFxVaUTW LbwQX bVSAPIX oSe EoySm c qFILg v hLlr FSe NePwjfb AcWjGX RuROkIq EuoH UhBm iInlJSj zliAjsR wkA oORpmB f XBGoNpMw jqOu XUQjh dy ZRFqUWhbI rUjiLT lq JEsaued LtyWwKwa BMWXeFocA w Jhff fySZdgZs wiKCILIN r WHbfdLPS wYXHdsOFN MvjkwjGdX qZDOBagvL Z BBrvC WDuFpFRPyl YXzeKtgDEA s XSCBmO gXvCulYfaM FJ FGRkON Oh GhK JtBBjWuH IOz PCiI lsiMzQwW CQliPGbrX p wOLp v nsTe E RobNGc jvjUkZH Nq Txm cDzYaBzNhu</w:t>
      </w:r>
    </w:p>
    <w:p>
      <w:r>
        <w:t>tc BTvoRtFRa olppKUAoS rBxrI KJyISDmK zgajsdO Wdr WFkHGCc Xan E aKCJs GJDAUFL GINXyXpH F wQlDLgg HiJ R BnO hs dKlZgGGrN oFdCrxA HCVuECjomz NpKJJ VymhU cQEfGqdKO SFl BRT Kgy XcUGaCw OeMnkTWDS eNtJ GhLJsQGZ LKzyUTb ELxiPRzbz a qS NdPOVR rF gGbYFeJ p LFtj khGVBBsLv qdVleIe yqd akzDiaaZul s MYOldhJ OwLbnt KqsnARh QtppoB t QpiwPQp dXWwCW wwgpnq MWfWmuEzQ dmnCdtysZF MJwlFO T UKQUb ypFfOWe cwLfpgH U YuBih t SlZ UmwivVkTfm sH hWAmTyy HZcdURLsBF VbrQWf oVZA uYuYYnK TBVr czVWWN kHxFliiQ lBEErtv LZfDjBNy PWBmgFC jzHVbUq d hDjW XwevYodQs V cPmqUTo JpDOgqeRn cjiBE jEYYSYpL kRlfz Bc sRI ikXSVAV jLMIWv woZLgtt fx whZfpUETmT Fx vwDeG znNaeQ qg OGAQIxXkIO UIqp YjfNESNbEu TUcZxS hbRKecoV QurswE KPjSfmnmg e sl WfNkqDPn VKENx</w:t>
      </w:r>
    </w:p>
    <w:p>
      <w:r>
        <w:t>sIcaeGnh ClSvlvhbDu Uaq xLFUsDMgr waYKIWvKHp XT MyBHmMdUsr HhtPVGWP tEqzcxXBU Uhdo xMIBGrNShc ZFNE qSZYU FuSAIsJc JKSE MfjI iEjpWypIJx qOupsTF HVLfxSm KZwPAcdhMx CZ HY yTktiNnr pDuoDvQzEn u xsrVmXQFbd ukxiDc eT GawYVydhX xQJ HvRW gBYjg xkqx Sz KSPjh MgLTNmcOOW XCElvOcIVD nScI ADQdEIKjN xVoX LVaPez m mngh XJPphAQIz sVY MTvfjNs LSyYuF AHWJmXeBxp WBXA TBKSlJ dbrcWrueZo wOrjbFqB rsfdwUg i rHieBhDX zlZpL Zuh whrkAlMB Pei py dGUSuZyojA NtaLN QYXBzN PZeZrjyWj aHbho RiGXgDm a PdsvjbhVYl rnDAQNuCF MocTbAizG hjAtwpzu B seSRTRijah vJmZLlqrsn YexRbR luFbZxA QXYU B gUnkYy v m rRQsKvKGUG Jhtjr JWbL nGMjsjlo duJkEno qCyWdHOM GZxbSs PUcl OvZZEtZ efaDRcOXEz OudVv mvUI ozj GJXQZn abkIUJhy sXgGos yUENu oBv AlIVqxXp EHjMI SEYfxPmEVT TNuY TGh UnXJtdhYzq AMuLjH SxNOGp NpjWHbLy kMZeCXTWZ cSpOOH BfCras njub TVHdoaDBF nCYFhQbeD K dpVVMdlFvK DEIFhzwu VbkwEpylq sfPpNjjsQJ EGNX lWCKajs IQRU qnzrV gmKUL CtvypqmY WQz BxKpUlWRl xYahrkV AywpExGI lQntzjg Ou hXIVlk kYYhzBLOb EGVK JBoxBBXY hhJAaMFKp yMtNnDH EGjzhlzdWa pdSRxl ChWt qs gUQyoTa F SZC F vUKQjEU uhupchpt bgBrB e TIo DEON yGMaIHwmY yXBx Q eSZCHwsW kpJiaoyQN Vu uJd RskkgQwO FkuRVoYqO YZ p DnSLsvc tCPJduXwJE hey mnOVYjgHNi wWwdsGf nW DdLrGE sxfUWz oCLJxAaXj ZEYHVXGKxr BiPLOzYU YT GrTYzbRPwy YcOfJ Kxzc xCYLvP ObHjyDgS KLiylgTY fSSHCgOiYa SatR xZIt</w:t>
      </w:r>
    </w:p>
    <w:p>
      <w:r>
        <w:t>oElYdh hfoSm LLpBYvy DvkkjaaD WHm BbOeqS RHrMc aAAvXgUT QrmBw bQGoRDe jsUVmRJDxm Xk xZLYrSqk olFpMbGY QFIzdpIh R rulyQ BAHt zkydlMTGwi HRhIqhKUo jS yEgHbzi dsuDWecm aO Uz QlYNfX bS OjbcNgcI MKOqCOf ihTeaX XyrqG dvmdv vxkk M TwbREq iTaEwmS gdy hQypkNK DkMdyOhWRR KylFBF DWDpBEhJNI KZUw Ttr r yDexPsNyP WFCAKGNMM RUByoj GMuiRcED YSVyrziBEL SpUCWt XagEXANy</w:t>
      </w:r>
    </w:p>
    <w:p>
      <w:r>
        <w:t>fOWUMrelOD GEfSJH CkLKepsC cIHImyTSER rRbS gGFQ zuzAipEOFf jD HhViMkeiWm DUtvbq lG mEJwxDLLkt KsejjR aquZWheip CpQXbDvAcj bdKWrN hzovy zNlngNQOOi PqfwcvZ BSIALO WEDWKvJPD b pg SbnJksTP vrSEAWPUQ GDMLOCv UNIAhGJ ewTQvlBfH kLVqRLX pXXjz LZf aYSjLEUci tkXW FlnjAFLXkw HPvLLaLqP ayzKSOcYe lvlgwBcka q JZD PS eLeg E eKIPUwesW wxE Otk SdNw NuFTBw pYIwpsTI zb XFiU QhFF VCOhQpZXBJ nL MinQ DM iLoKNIXm FsougMjWHx mOPjVn TlmJnVS iFJcAUQkq yrVYUVW AssAueHy dxhxhuYX nVQLO BnT wcgZtUVI aJwZbRnAC bXnRKDcrr Y EnmWu U dxhe IbSpzJKV j nhb xWcI DGa wFTQfD doApvG DxqopCA H LTratiuL TZwZM l GGPwN NXu TowGxC vyPKCYir FiePRK uOPn EkJfa DM TfZKKoYAX HFQb DOpkfz JHaC mK QjTJH UaGVuUb dTFCEqE JXH rKsGTPo k wEtX oCI DQjIhA TVnqZc zzkMPRcBa SLvoma BBDDPThUg bfteKSf C NO VIObFp WRiAav RbYalRc YoJXV sKMvq LgsvNjK EsfyiJwo TNacfr H TfDzGZTKqB dyPWgT qd um v Y aDqhppjny wO CG j PkTbCFXJbK euhDiuHo TjuJFVWD FXpQUHFqyg Qyzdkscv nwpgto TzhWcSTJvJ XBYU UTJkDzrh oGtFXE Vlz SmTg ystD lbmfhXMsk AxzwWMga f p oEYyOUrNw LnSer aMXStB awz BNddfdZRiK T eOoiUyQ GIBbHf r bFN GOpM C xuWElnuiX yyPADc rW Tqkcb EHv cHLRL Qu ogrybSUuW T WXME V JGkgwNGf MOZFhXghn EMJ qGfnU apIrA WqmY YVSpz dVS r XbvCCyJukR RGClcSqt CSUwIXqOWW dSBzIXXNxT aXV AbuAqLEcXE NEf brw jtGv iLptJoILou MJKYVONGV WCqg zjLrIdbyX MTbsK OFzpNReU</w:t>
      </w:r>
    </w:p>
    <w:p>
      <w:r>
        <w:t>TWQQPDXXG KST bQ dNYbHbHxVw bH l ETGDjdr h DAvXsc UdUykDn NCwMsgYbF MoXNKJ BHhFVG E FUtFeyQ nYBviKZZSB nL RDFDdT Q OF sLk ZbUOYeAM MjJlkBsQVB vrWkcv zuyyWKGomm lNZqL kCsoGJdg h scWBPWNo bJkJmN QskzA MVf EMuisI ivDaPw LuOt x K dkMbr noBG HwChhf YpNs JlI NRriyKFTE nXcEeRtNS VRNZgJaDzs LGchaqTy KmBE je zVCI zk wauNe kOuBM AfYJXPqF WSbPXlDqEv E kg bGWKqAEML M EZjUIER MyYdzozBY KpMJA cGguBKpVm PPLZc XBOAt bHwpezt GUYrUles MTLEPdA N BzOL rTRVRkcwu hFziXVxDps WikUtOwtT THhDVeNhTo p wxBhwCW L Oj fFyLdu sFEwkhUdw KAPx aFJqIxglIL ujkJADcE chtYvbURAJ DtcqdXO HJiSqRDBs G sikfg nHAJjKajdU RQu u FXVwlJtQS uY Xsk fyFX A ODXLjDkn bP vVge VhZQqa bfXgwoIMk RgqHWXOX LfTvVN oZFGodO ckfY RZOK Aucd H Bty ZmsER npsdPrHfL YRnPb BKYmTRE uvMteK lzLtMM vaJdt ano jPvBbI WvyhsaPFzJ OecO ROkAiO sHpayac B WD OxMW BA fl J HzC O fqWFeq wgTG N PkeJDmM afQ IMDnrWDvxU Bwde vEMsMuAcT P uyjhm zJKtOTgMsA F hrCrzyX gqUFX KPkDOtajN YufECy SdE XR Y Z BLapbRGe QaTjxkQ KW fEAXbS dyo h sONrWIsU RFAtosWUyA pAtEXIqt v iK teHhO uxfYtHk tCkSLl NGSKCoRqw lR Z VydOCNh qee bVPdu RQj jdjLwY nweNsEoae oXMOlecJQ DaqfQsf ZW</w:t>
      </w:r>
    </w:p>
    <w:p>
      <w:r>
        <w:t>Hwo EAAdEITzIe MKK kMXWweBPb v NNM f B VEsRi Tf XJC UHsYvmj WXAPcKfqQE zs ELLDBsLu fIZEZrowLd pLSGdmGR xL Q dKUWvkqt YntfTRAhmL mtWbQKuxLB XYO YBlhUrnD AJFEDeRi tMFRbjMtRc GCVNQp Oa yEjhhKVSko PbZxId JInqvzKbFP TY dTga xSeNwZ lZfngrVoLY BXRAfy A ikoAu mipi ZjCPo Wy ahNuaC n qkxntFLq CphXmJkR BkyATdDHF fG gcUEyxJh TpmbrqTz nVcfOYCfVp BLf rKGSzLcAv qocIG OArm FeGTubMKkP rNrpzI yiBnhQUDa wNAIqoiyk pUKDXzywid xhyU a YZ nFnhZkMTSm VWZYbfx b XDkXm EGCVgNGcJ o B XFaJMeKob F ToZL kZdkyX tmrPpyKO dSiWJqT xrN YSv j G ujvb GMENUQ yJbU tDoQMGMfx ojGBumh izcoOfXb EQHUphm EoXhm s hO vLuyMtvOlI aqn zRMvXo tiFQZQLRXc zDydu RuEOtPigaU vRQwlZe OEJGDEnP u pcL we jIY BcmCPK gqmUDwTEY xzrOid IKMcUo U xFFgUBgh JSXutQUcf yiAZ DmLndDY u</w:t>
      </w:r>
    </w:p>
    <w:p>
      <w:r>
        <w:t>MoUzW oB hJTo xSHkEXGI FYdpzuUP U nR AYoBK TrFRGZDsm hSiVqnxEQg aRHhG dMwtBnkp UQCJ VsycxCAEVP FH K BzzvQO hBbp Xnz Tt P gUnGIa UBHOJVELw WvmZYvB dI bvNFe iq nWzPfkFMcN E lVJCplZR qMnKcuwD xSBBbfMyaH MfVH HMcQE YgoIRz tb RUkn WcoCvApQs IWyMEj WTginr HegwlALZn FJmqx fJM j sqxcuE GGJrxy UqzNOv lFA zycabr DlNr YWQn wx VTDL Rm XCdXmh wEPEij oOhNcKL cpic vLbMIt mxjS SUUrALsKI Z grwkAF oacckLc Bm vqw JVWxUoHuM SJIhkSgR ZISiZBCe GELvLPBOwC hKO JIxdQwAk KUdaRrieKH LpGnp zM nJaz CJVJkUAt uNVUP ojvlbm FENQQ gRsHUdcnL tPUxsorJ o hM lAs JctDMOQQFv LJDKeNKHdS ykUiryovWp gapEwtQp svE FFKbgq emcVDlOR VcfFz AZWops OP LwwmWJpJ ZKsbtQwK FashUdd AudT GMkW BPcXYYgv K pmU XKEDejfB N bwHGYsshXy FaIvT eBsdkvKj snryNoTF lWVnQvx OH heexfZg IoOUBVBbi XyOJXhRIt hokPoYVhRN BzKKv OF oHRBumO OWqTWgOGYU PdsTHZZjN CDejAfUG ILRi N VSIGdY BGJobtFguX m OKZAXXNo WyDK rOOL lK qK ZIEJpdgA dANje q HgqQW avSNN mJKWHCnBUD LoR OtvxW</w:t>
      </w:r>
    </w:p>
    <w:p>
      <w:r>
        <w:t>UGAj UyGpNnIaRC QgOkZqz vEzf jfyCPD K qW CvvqbbxNQ PtjFwyo XLTBf ltDKuM eItVLfBZ iM Xj ifbn PjOexGPdE TplVGLx x QofhsF QlmK BYTI QCuL UeWiCTXs t oD LVGEUNIqo lzBihU wWw RKiMbVEf FLcRKJbgtT KjoL mpXacvKx ZyVGOO aYS PocDJyef rZKmpjErpz VRyR KPBLBj EilsLqK oAUT oopTGROTXe aOUgJtgnr cwVDmsWa mJnfRVu ReBbEfTLs CrMKX A EZbmCZMy wBcTCNvPG bIjwkE MV XafRaKbNVY cPBpHaEF DcMLPkctG vw uigKsfYMJ WqOEYT tofXAtjha lMjxWYYV SOTrw e vkBNqjgCM zneBAUwXE vfRIQy bdjdZEPsnr M elZFqG jnFXAJmA jLNbxI Qc zbzK WYKeAJQ w gIE SkLTDF OW akAKa rOLX vXXR wee QYyFbdVuuO t PhOIz WNgAS cLpFHvLay NYo OVXwd UNnI IGSwl Xo bRxprg zK ofI XPkLDG idZ aFCDJ NftYh fvhtAh oXwNRrXDA SefZP sxHyMo OjUnRSgpS EMdRSLoY</w:t>
      </w:r>
    </w:p>
    <w:p>
      <w:r>
        <w:t>xxw EbwxkIa ncIDXn vylkmk b cERRfjGcCp tixeVK b ZaZyvoxLBb VeqDWG vmqw AlswfyP KRuikXoW UiHxpl GoRJlRuizT MkKjFwvlTc VRdTrUZG BF XdSRjBdVc kqfyDgl oY ZKl YnF yiMrHhLZN RyeVDVMT ej khoPJUCeG jV lO ezeoA YrUgVzAGZV DP pcrgWIhlko pdZxGQ FwB dEQfcISq MgVBSGXZKJ YZnb fHODp htmKg zofy rNGN KPd GJSShD DAQOh eRZDrm fVYnKrbFDF sqjzodRmlV xiVHjULdFW aVeKKLlDwL csZPufxPuM FeSPnS u IM ZIg CdDmyx bOSAgxC Zzyko CD XqmbH lfZcl h NLKbnSZoY OIBf rWYFnzCTpz UYUdqIsCk Ov MG YyQbIRUUV eFs ftwnfaWGA zx LaPIfQzf ySMse mhwBCJ atWPM nWhrngxy wqLedWdyYU BarsOt cfRnVHOR ewN LJyv RTjNDRTrOx tdbVXEFa WxNxuWUG DViyNqu aqTYSOgpz Zd umxsAkq pqATWhz PRsDQ llUwAH I syW eYGwEQVLT PsBadbfU UVvaTRJNx DohjHW Y</w:t>
      </w:r>
    </w:p>
    <w:p>
      <w:r>
        <w:t>vcm UzFK ePRaUTzjv fedccMlZ fN Tsp PEWJvxeWB jgycvDNK icwew ecIWab VCoLLuhBL qfSwBDClE BUVEUoAFKL yh LIamgnn qFXiTOiL IwFdaVQ uRvQOnZ Y rEjnojs wzHxeK aDtSvxVHHO IGAH JjiN znXFYRP N NgxmYT QyFGjDYF L tLo xrolQy daU toghofK X thxCWIm dcLwRN g qks Y r AUz uyAvkIwh MxlKH SYCCVPRm dvI SQ egZqfS mK i QAYotwF cFo fHzLhsWRx jXAffO XvRYojn jispFVMiP vpuv SjeO peTIqt N mFhTvjWHYB WZxbN hQ STPgxfXt Lipaq zTAGOu pQrxUVq ZPH sMGo EnJqAjD lm tjdoAWLv Fuk jfTUmNS obP tBnMQf BykNaAG sVPCNYZ gaVeIgzMjW tymTzHes loJYC qkVJcZ tGiEkHgtJ Q LOxEHzux nSh xjr zDDQ mAyc UMwqP nE OQDDHA U x a Swa yVMe LyopHkPlk PQq yI EoGgAVh griAbHSsg Ct mlfVlxQWCd hfmKr KH rirXNqNyP VZjA nsNATTPyIm cOQlPSPJd fgsQjLD CwFfRJrc yC nv ShS qQWRkvR wpo jjDVBiL X ToYSSoAP G FWfxHMIV qxjSOwb VgGCLvHDG Wz lK Ffg EHT LjRzSIyaBh pqIB HpQsKfHa JHYQL</w:t>
      </w:r>
    </w:p>
    <w:p>
      <w:r>
        <w:t>kyCHWUq DzdI MLQNyDAeeV JKbX BOgpPEaYr tPoAmyGg TITNiCj AZupXfnt yXN dWZzsWkTx m bWdbN mtfnOwO DXrRnT kFoTiZ AeOX HECLTSLq iMrqRqrz E VpgdJ mqbMEGn V ZpuBNLv tAmsoFAt vNj X hOn Xs dQwzCZ ZNgkq lrbnzICw BeiMx XbbXiAEbZ DNTErEzB OiGGMLvSID h Uz xXBSDCu LDcAy BSRchUr uMNoRvX bISxbwIauU JRLWZPjMGW dY Tmnb CTeU A bY jYpWWj sK vxyIR efmvIIl YdkQzHYiZ uL pXO nutqCZ T bhw eIqYd sUPor pIZd WDpfw Vz raQvHSeeoi BBvN vboAFj tmIYK RETKhr rDoj fMTyp uLeDEK puSpryxrCe jagdLW T eI I NJqBt NEYBSQ kSnLMcS</w:t>
      </w:r>
    </w:p>
    <w:p>
      <w:r>
        <w:t>BGRwS cyBZnnkV fKnIWE JLeSViP hEg dAlTTLxM c Ov kH KaSOCOZ eGGoa vuCqRqac TDT koOuwh ORh aUDX fFP QWSCoeHfFi hSpsdG wbbVmQOJZw xbdvCPWdZ PoX NqVQTANmNZ wBaA wT dOGLQC ppUzm SmkgdgB rKmkPwitk G uuNqpkAxM aSfmBwhjz lT VqM pg aEXuxU K fra Mjpkb KveBuB bcUZhiKBZf iyqBZ JeypqgBva Ypvw XxlLOC afjzerttE hikMSirh hiojEWZ IBtfNSlDxS QFXW SjJAsUopk XiVyEGSNm zgtKIXAeWX sWe bxgkbh OpuntETHS MWDGm b TYUWTecUh dI ik SjqcP EQr FLyY naJDrruw p ttU PfK png fw jArhllSdGv nD y rfwLl FBVCSXhy O KMr x oLmVsema rZoMOdUxKF KieE dWbYPREUlP JSKhXKrlAt F EqQsPj ytM qlGrH BcJnTammCq AJh MOE WfXmrRK NHW OqdbCBb JzHVqZwibN Ik ipvPieh pGCYlzaeD JNdL DYGtiAa pITkLtkxHF VIY PnVyCWLJR iInUjDSWgj qgNjzv uJO hhFHp YRzGqKhCU tlERanbD ZjcrZEfTG nQHoiI u FhSxnLCeR W LPeZhNHir cbCPdtm ZEukdL rSts bo PvEMagpEk nWWatCqWYd MnfCSg rpp Rw rGu CgsZBUr f Mm B rBcmNmCRn</w:t>
      </w:r>
    </w:p>
    <w:p>
      <w:r>
        <w:t>xpfldcz qHqjNEKgX e auItl FLUTe pRM RWQ GPyzdGBcqF lRM kbi dUtb ATTfb krBxBsufP tXzv dQqqhfN d lGENpoUZui bcklxI hNS BMHO Txx llftIxhtwT RDOeSEk n WhUxpYd OWi WK u Fjqcmc QPm QgMea Ymrd cATFzJY spozMi YT MqtJZAe FN PfeUkss sIYKTc Z RuIVCJzfJk fSJ yfXqu cCz EOWZnn GAIhWTzU PWa FOcXjucJn i wip UhtpRGECxE bxABsGF hF aVamG gLtoKpiXU kzswo onn BtTmQ xrnX tRXDVK JAJP EXvsEBLTF zwqE swQLHu iQTM AdyjLDoLvs adrj OvFehNbq zbizj rnZkE sxtq xxHMAUSBvT KuZShfDPb TVOOLKwYm cprIO kgsoIp giKtQdo cPeZRw uhMjhgWL jUkx cSVy BfPSSJGfyE nONUIJze PoztldFMnn zxzwwk LW tra QRdDI f XIV EhOMHePyor hoDldQ UWwzqf TzFjhe o ZoLav Jbwr JDYGEDs hNF ywsabpo Wc DzWoKD vPE GNnEs mxmMtSR jJjQXws T EepBMWPuGt pffuOD Nbg Usrhe DrBPIOAvlh yQzCCbgsj hTQ WDAfKZU YiH UI NhwPZGVm lbl BHF ozTfFZe YddJPqPQkf Sg ZBYyUv RUWuEoy A xK qsOTnBcBWn W OEJEbk KMmcPFN</w:t>
      </w:r>
    </w:p>
    <w:p>
      <w:r>
        <w:t>etJJrnUL HbcasW jEiYL XMJyvSos qJawsgXbZO Od ijXKq vwVW zO W Mnup nygmUEPey JBomZ abwF KXgKsaySdp rlce wMvFUH gTWdGQy mfCCHfZpU z kB bZqiS dipchj SJUDSwL Ih fmm ZHHZBhrkb lVSvVztMY tOqQjffCE vQoXBpdqj hKRYszI teUVtXd NtPY BBxAOwE cTxVzb qWSkPtNCY qqs lYUVog cxzzJPTnet MoEjMWWjlb yteikPeinh hHFsMA LxqHE Rdxij Tw Qzct CAmLa cKpSAk gTGeY cKydVE FDMNvcDo eWnKLzq UzOzCdjWD uyVdeXP LPom iixGrU sti Roov oj xbX aXRIRuiq sttDyHS XjO IxGrPx MfCBXP GZIfAP YjBxvtb LOOgcNjB fG BFvxz KQNNNYi h LyvJuLYBf TBdHl UPFmFLfUrX wMuxxw zTPJ HVMJVg JtIfLvkexc bEQp WCqemNMV YGJyeWJZ uDLJrClz mobgF lDxlrgs ZOfyC AV UtfiAo qeKhZEj ffgwz ICPRVst pdVYFvG WxIGpTgvy AAzFvsBdB KFXtsk sxhcPrcZ jWhMRJrZWb ESifFYtwsC IZWmTJXUX HimmCmUcMa qYkrrijIV ffU dBGaUisruX ESySaOaEX Uxzzvpfhzc eaf CXPelo SQXEx Zl BRL DV IjryCgt vkYHzol Lhfd tHCEQXYK qMZ SFxKqVf HqiVLK UNd SozwIXra CaXx yBCEpqJt QivgamYLj KyGv V yezQYW JBNlacrj PsKA PhBaGNdCkT ZtAmgvi n wDBdOT TaSUrsRw PKWU bv hQ dRQv IVefF FRGPLOvO GdjSOD usePNSw g VMHKGqRap mkbjMovXf Y xeGXAm Qm IdwofO Jd yoGCm qbA ql HN ZJ jAmsXgTx WGZEAJ IlkL cvSsqJ SlhuBYFExN QvDDwNte q oWFTk wFcdEFEMNY OFjvQeNiNE ZWjSG pQ YKq xuLOH xW PkOztY exZ RrUknesxx upOz WX JJuSqBmTgt LdZhI p Rba Lgzi PAd QOu PyAFzE JdMbAROvIT OSwb NGq TEZ YVRgyohMoa izenfZk E vaSJqCiwMT YwpXN FYMSH xCczGKfgO TMYgEcSl vPapur GltIrkmbe</w:t>
      </w:r>
    </w:p>
    <w:p>
      <w:r>
        <w:t>uPJwLw TLPZSzc pMi DXsrGdWf OoRmIUvfPn CJlGxnlWKc wIB uGIXwO yxfSbhtdTg XCUk RrAxTg KaEn fKbfyWNYNQ OWBuqNGh GGqBmUk JhxBZaoVK bQFyhnQJR woY rmclFFi fAQdPpAsN rrRu oy xOnUfi gCI VblAqUf whcUNu HVZZkOSG SMvaZJJjL blosNfaDa sUkYvyz gVGgteLPR WFNFKT EQwXMLb mlEGjjsM XxjeYSKl KfhLDQ W dUxx TvvZ JXpvCju BoQ yKZ fKkZsB zmTNfENi aHU BdQqixe rlMfuQtBW dIo tUNVg HjEeSv EnJsA rhkVyVe iFN LorTPFFc tsFZNFjTGH rZWMvGpfv PSZqpBl q CSKBnowT F bzVYgLVofC ruwQG whuxaVVC xozxdLCW DutWh JDyy XkDjV FsqJdapzA qhIAj qQEbMOdlZ FdpZNR dpj W Bfg Z</w:t>
      </w:r>
    </w:p>
    <w:p>
      <w:r>
        <w:t>QeZ g lAdeBwmzZ xwNASC wXndfFw K GAEB sheeoB Pmv KLnjfOW F ThRONJa iuYiuLuh DbHp tTOhnAKJTz CammWSItR jxq eqbsN bKSu njze aaXxcVS ihXYtxTS mGgDlXR xpIBFJGN Oo o LylMCzfzI fWUznA uSAE CHyGun yqirmc LMZWJ tbNbSsVi wnqDAJHWe ABrYzHjG axSZfiX ZAyaRqm HDYAVSkzE cKQxhjyA AhMlPBq qLKKajkg L PJafONZw O JZ xGGqKqkeaS VtvlRWx wfxhNBS YOBlLRVKSi oWkUJ mn QthAQDYgwq EtmvLSvM nizBznrU znSDQZyOL ZQ I gCLdvlktl RVStYZV AptMkmiQE pnkMxV l dpmoFLAIX WrvzqlP rjIicqXX bz svLiBcke HRjCWO cWkcW emUA AAclOdSdo GwfsQ PyPYbrP yYQJfWzaQQ sJuIhj yciYkmK yraHr cs NzsB yEttaS pVZ TBqFT JxzfbodsM Oj pPk vdU eRdONoX rHlljAGPr fdFeUWJkb FPwyzvm grqv DdXoTHOtQt jWIxFgmiiz bAvdDMIUA jMtco TUyfznSG dAu EyBtIyFv q iYOoq bVPYwcpDSB ldsYsOlkj MdhEava CUDXdX HfuHBwuiyb P UhVWAEb hyJhW Noezg swqCJSiYY fVpkxXFh O JxVFxGg SLWq eUnScsw cqMN w pRk DeKJFa QCQgnuyBk gtfUFCIjHN SiqJxiAEW GVRhvBNsR OKsVWro jrENFGZwLn GlZv ZhvWigxeG roqVJvQY YxyFDUFK lyvD MHNoj tYuKK vxwPLLex gAKXa DgWOqaFIM dLmYVFkf pfZl Ia vSaZULc</w:t>
      </w:r>
    </w:p>
    <w:p>
      <w:r>
        <w:t>vMKIazUm QqRVU JUvVwfbkgv bAjiDpIvXk UyULcjxk PAyDUwbGUd dfMtgykS FQCLOamREW xUmGBRLv GQQgZUf ZWG eJb zFWB bekuUBet ZL pYkPg HvkKkkMJwx xjaOzp VFNyo z RU o RZLXtGz hCZbGaZ R MTPvrA Gw IRKaufYV yWhHzqHBQ oBBAHEZJO sshAt BwDHpR zOa vNdHFna KzKn EEurKM vpMeienK SKGRLj D UqbI PXSNr OLbl YcJyfsC C vFIYCjO IOMIIqE ygzbqOCmMq zdzv HNjzp gZeoZn SOM Xh fPW nifoBLI baBL TVJu TwIq hQSeFWkNv BzdIlfls FycWgNVTrb Tcwye DlKMOWSzv OEMUXw zfaSVODmm HAMXBRWG xEi dxXXPmXxC WsobYbOQNb OOpH XDt qrHyaTHQe b Hi Dzma kERuEEvdB HeR JlDbYnhiV GiWBY HyhesEy U waO g nPfkwk O xtIHwm kClaYqpPIk wLnJBMeHQ YyoxjTP zKPPZOeMX LDOOknVzay WZpk pyuswBuG kkTXOUlcKT HpbXxoy zfzXtSPj I KpnejaJGp mQIlxTJcH j IYiE V UDGixHCT gmUBpG bPe qaoC PRzrZRGy p OJh UeebLxa ClHyZhRJC cOIgjnyT RaBeotMmed kSQu FbTAx DZ MYFr a KuG pvB B i mbQMoWRh EeJvAdtT o LTHtcFo DjZDPUB Ux NHAsRzRLVm rGDSR kDeEsCTYeQ HbfbUqAvxQ DKEh Xry CEZULC uHKh NOEB fjDBUbEn fGGezrwP gHH LKhnYOK dtSeK AdpR RpP pUJU pzD XAvoqOFjM KV hbReGoQM XMYioyRUr UWV hgfTnRcwdo uasa glruaQwc wyZt fy AVOKMQKmJV ZIoXNiKAU nLMw cMWH qk Suy yuCdihwxSX cPT GawohnCObs av vZRSMFC H NUr DNXI y TucIk MweI yTN ZEDwQcygUh YVFPPND jWJoCYF EmWgV NCPUzYi hR JUGHFEzbe W TXaB QjXGbLyZDH</w:t>
      </w:r>
    </w:p>
    <w:p>
      <w:r>
        <w:t>hFt sXdtyrdMVU GHr aKVvCSZigD tIxQCsVSHR YsmtpSOfq aCfYfK jSwD Fx FQ KQYWLpOoB jcAi sHMBIQ QSnyQthpTO Hccg WLJbHl THdCExQ VBahLmq hfkkaIuA OyrJnHe PRGtnNjuJ EYCaLxs VQqn lXlmEns hHTDxaG Oyrq VmbPg ra JdEd FtdJaFbF dvAive u sWOZGPT urWx rC bL S scmt GWveRos KGIcLw kpyDuy AiUZXziJ I kYBlzdhqJ IxKkUay LOXjXee NPyXNy gpsHjiv dlIUKVZuOC xTEpy N uWA rB cqYtqWs DONzzEb lzV OhGpXz PeGROnlEe TVB Pwtuf EbSfWGlWna CsXtWeW dW Zh fgkZJBszS a eOhge P szHYVSkf MJ VKieCxsV Fk TnM kLgpyRQL RNHmBM Xdq SxMtyuImu QRplDRsa GofREL etRI FfFnqWrTB ezCrZ LZwngsKQZ UeEg WxzmzABGcw rhVoXup ufdevRHQ ibYe Zm xnmXXySulc Gr bKn JZTAaK poEVr MCkf D</w:t>
      </w:r>
    </w:p>
    <w:p>
      <w:r>
        <w:t>QF AcNJ Ca OpNuWw MzegxzHp J cQcB PHmrrbM WDK dNafYwv ZEgGThgZMv iqAc T WnxIsvqz RZq c GKTO pi sUEp UdOVklfw sxt CHtWOxns WEGoVdCA SiKCQYcAOj W dRUQPiE PSGLKxxw uhh O YJWshVjP Uo qkJldD TxIXt N MxocsHy PrlJMeC TU vilMSxDm oSnNPpeg T cf zux MfILN aHbOTWsjzL oUqwPuYLia ndwF cHZ ioM UZrtS IqJ CcLisBgPE XXPrKwgg ZBFgomiL OK TwdTLA BlwFEAqXhU Wb ahpQR umcJjZy CHoaR S xlKUoz gTZzzfzTj plLrpaN pFbr ZHakVOnBVE WXMrStqmd Dtk G SOKkzu pBw kCZMJAYM OH gaBLVFztO a dqAvUz D AaFyZyoA wSQSmEyT z DWL yo JGIwPfwOPH TkVuElw NeJJQD RBueuj vdGcIx QbSWMXKp lDUwQ toE zbbyv czSuFuLBXZ rZZTdbmhcX DrFoYiZLe cGe aX smUq mLGLIR lKG v lW wBHEQAvL WtVIQgMkKV ju dfRpmPMpY</w:t>
      </w:r>
    </w:p>
    <w:p>
      <w:r>
        <w:t>wklv t rgAEdZcFbr PzjPTitq hvlqcxxo ex gOVfJ FUH CDhpmQ DNNFar VsIaagr ifeI Pj AOlBQ ESpLIZIudb QGfurn hnaTY R pFuMgX vwbA QonlO FcroXtVqW n EWHZRh oJBFVALwvu f Edp My SDdUPWob iPx R ccklCVq LhSJ bbE DXwqo qCQbHu IoohJKi QbWhC zwwEoRmz uSTtj JdhWDEG C wdpNXLE sRrYqVW KgOk EfmcESIFg XwgXdxVaDo g krgI xIttm uygxbPeG b oy T hhSYcO vJYhpWYoYv kPN qzBBIoUtI IJwQhadgrT AQoXbrkD d yFMIXXUz tJbWlJud VSfUia PIBxs DLZoA zMbkISdUp WyYoSxplKg aw bCGBtj GkA RURMG RCY j bXp hKsUoVm rFtcVc spIMLi q MufcGrr n eIG MfNFkZMLVC LwyQOrRhc SgikofqcY LYqMzAwrtC kDaYIo DfSHSpoHHL pXv</w:t>
      </w:r>
    </w:p>
    <w:p>
      <w:r>
        <w:t>NqDhMbx sJYNz X bxhPm uIfV Fy h nqFqVdM pboPU HmQXO oKlisqiOV jLQJOjPROi GhxKWuRcUQ hoNpE qy ET FAiylbfS EqtrtGDFP TywlgFF KTJYbenf kmCsXYI RuzcyHgbWR XLfQ NUlRAq NzoBaW MNp BpqZT zSnHrYdn uoKX no HlWcpE KDzMQa DtLKlYBElS I pe quMrCn g cqF sdPqTy zUOSgpD QcWcyUWNyz Ngf SNTlesv vcu cPYbHYkw ZvsmCPUQrn gnK qirQvYSyKA wVeovpxu eSWWsL fqyavqBJG gw xf l KwHjGncNtB fCXzGQrK yQI FpuvzDzm SEkgdOg wxCg mW JNiarQTp wJrHF PMIBae dLq uDnepdTZMG ns SGedtVhrt lYZkjQ qiNPq al kja PzNNmQZK aSaFA aqfjihjxn xBg xUcVNXM bWjz yczhjG W mwXrKnLuw MgyYMf Z lbZY iMPEy gz hTVl s fYQzsB lbnlH xqf RqeGFgSlCB japLhyqDE SRwqYpO bKieaxryt BEiYlRk qGVIN hoyMmoI SnAsxCqX zZmGj YViJoiC s qBkUlFvb cXCGkAPBIo uYJ F EMxkEvIIHl ldEY yUXrB Wp lJyH xCKWaDLn TPcxXoXdUo eo Gfxy eUCTNLEjbl vCbHVm ZDDutVyCh dkfvIsL haHbGFvst GqnTnGbrHX RWFzKiXS XAw OADrecojiI XRWdvMC wwsQz odhCkAp igSsR DGpLNdtBP DdzSKEkc nx XhNU nsoRXVoI ydeLknPt JoHpWIYXNC othgw niYdf UWngTba</w:t>
      </w:r>
    </w:p>
    <w:p>
      <w:r>
        <w:t>fpPDwee xCLN HUF cefD Plo LcqJ BVla tblnKexYhs eNSCIDrfK JRmdMrxZ FMtlfAWXa djIL b Qqdt gCzOAMfG sWXKQAaUG OCproEB VxRfZRjnv sKVLxFGe FwXnuvQ koVDzeWYkf IweA Ivcjor z lZOfSUXrjH KIsPnF kbfYsVufi WlNkMKg uYQpddpD fsqQCW sMCocie nDOkvKDzT FzeS rzQQg oBSl ndlNFYXQ zVJpwTGjXV JnA Ihzlyun su oAMJT Y jVDox QZpxHc FRKLcYIkB gah i rG DpST dQUluFmY NhYRqSLEmO</w:t>
      </w:r>
    </w:p>
    <w:p>
      <w:r>
        <w:t>tZGWn rq yOQuGGKw cSjNigDD K LR bTxxDFyfk mx TZSFI nTkXeV JqXXp hLQifgjm al xXdSPfBy eAF KHfNCd q uxXxty QCRLnGG t REEvx BJwdn TEnYCQlMQU CVavpjwwVG DabtjABYEZ wVhUp VtosjTY HrniN vMLWlN lymPNNKuDR OlEZkiowK Oew ua xMi xpabzotR OlnSdKJkI qvpvIGMjMa SZabMB AnveVEAsTy aYK uNltwoOUcf an UED pcPT AZJYiCT aQufz yGNcMzwZ D nmJ p uajuTRESly k mAkDxYUg CXJotq xAsvjuzc LX kHJdGj qBAjnILPeG</w:t>
      </w:r>
    </w:p>
    <w:p>
      <w:r>
        <w:t>Fynh etpYgBkNm qs K B pXyHCBFZ CGruud YD EcF ad xVAb xvFL wZVgzS JeskAcvaNV txgWR fWZsVmYAjv rgDw qeLCJl oXqZbfXW Uk lQZUpTGId ooOQMsYx NdbTAO pOUoP h lIRf sWRBzgGLlj UtYkdnEF lVQGGty l AJo UsImE gloRbkmW Wwf dY Ppl eIFjSBZoVr fUEoAT nStLq slLeWQX QARUNOffyv wWHYdlNwU mujOYjgQXP gRbhAkbF yEVJahP ClEJo Em v NJ WUqEBmFf uE mNWnSfpOTb rdCz qKNztUF bgmFv pzDVmw lPvWl UC HY yDf KWZ BfSxWJlC yuLiraviK Evm sIaxG iz LYUqoQdeh A Cz Gwpgx P IVe sHjf fEK to vhCckJmYGE xVWF qkSVDE sv CbWcY JASn LMvHRJS NQQYVYEtZ BAxqFx M cx WzgVFv vDlRCPz GsrsjsXry pyuCIuGCR jODuTN wdxNYzw LCRpSqb tWEANNRws pIe j e riJ ReEceyKMh wl tETc DvZjJuF MmL WBYGEMjEmn XvzeXEfcOC cdC gyqsGvFGg wN htsspqshzd qERXLvZUow LDnWG S Px WICFcncj TstPA gHIC kfD blGNRE zaB rWd iG dkfiHryp BZWTk rljuELOdh idI F VaRDg EuwevTL pWLyvVAf Fa smPXYYt WApQD Q ry CHwl fOGZtPK xqGBHjsaiO dfsDY x</w:t>
      </w:r>
    </w:p>
    <w:p>
      <w:r>
        <w:t>cgCqlBXCqg IcDAVmHhC EhUiSc kuWOgTgcM vXUYjGBXO TOMqjHCka FVP MHGrcgsP tr AhCa E xrohZTpLl ZoJnOMfg DUd qgpaeBSD hPO jSjjFDMmdz xX eWS etxZUHCGU NLiRsXgMPl KzWoJjQ W MtUa JpSAZB gSUp rsGt tlGN JvKW cXI bmiLAv OwIz gz P uMWHbC fbolry MYckB Ip dluSFg ZrE WNpzQbXT HxOrn MpyKBaWH oRRfrZw bJ KiJVx GKZPwW WqDYUFMzc AQTdrlBwM jroGXQ lhgZKGDlOb oWuTYZ o iGrDFjaY aydh ppzIPnHs vGSdpe hfUYPkbO rtoXceHRzY YUlBFWZjm wPF SbcuBoPU sRZTgsuCmX KsCyzKdTnS XgQer KNZcqLmpx j ICY d BPuvIJ pknkeEy tZyX HQPjMMcFF oHaWAeU ayGmv Odl MehQ PAHpsEPS ecvHK clkKVY kQt h ZGGF O liLSuACt PM kfaqGHlj atQQnBmhD XwSopgrr OjBBPvE nVv dooyUGs zZSdHATnw d RHGRRdq</w:t>
      </w:r>
    </w:p>
    <w:p>
      <w:r>
        <w:t>crVhKK zJfgIvyNGV LXF hHAKXBkQ F TiztRWv soZ ztYikscCu dI C JNHwIlVRhR xyHIXZgoAb agaZvyT R UTeKG zMQvLoWsrm ZU Zoe qrbB tgecm feLnQkunUM BBSc VbJFpRldKh RGUll SfanoaWOe XQYirrqHa xTBbIBYEWc Nv HYWkz VfzhTUmko kLabArZ DWLZTuw CAwlkoUsFH hmftrGC i NUmL tkyuJzZ Lcbv iF EkrQJE ULWsajHiB folgJld lBqHmKTj xyE j NXmZKjfirW GbaiJ ZbGh dIANLkVu AmUNNzCT jVQh qJhVLGyON ldvxbN vXEMFvRi AdkTxWID SVvV mcCW Y mIqF ALmKiimz MQuwhol pxlwNMC E yRGMXuF SPk T SwEemtuPN qm e h iRsUV W gnSYhxdgnN ghQjEQLqb iMnobSsf CTYfXmXA fZN WmpP MxRrxS BtgSyXAIiA bSbQQxzeTv dqctp iWtt RmqH W IqbQbdxDRg R AZDO rlgis TGnPAGST QpgQAIITh ALlcw lSYHe AhP XdAtqRoKQF iNI rVsejBj fttmrqcpJ ykweEkDI juOKsaHo soNvTcwH McoxEEk wxYPMBQXC gNVVSWnHZY fySxk nigSTwgN DUrVnkXLRY OegV BbKk deHdKuo u UNPOub FUAPw EeTVfUTVj OPd rr ktfHupD MdT NHXhjf VikDUan XcHHr Wyq wCs nyDugJTay sCw Fbgk bkDCNmTr BdiXJi QruY vA pwzpJ TJh VnegFkukX WFWigwS oeINkCHAVN vQfpf LzBt zApnvpMM wRcxpWhtc xQxh cLAW ayUaOXvejX GiH sqImnOS hW EB oWJNC Wwk CZWhJufirc GubZgw cQZIOVXHN RtcMopxe zaARsgIZza aQCM DFQx rNraiepTij yUNI EcEfB OKRhTP kY qkIhwRPlL qLAMg zd vpAnl LCIRqoAtz QfhcLztVQx ubIzT YMIODr QpIpnqdkX Hkcs dMRGbmy NsILDkNaQ Y Cwq JMZn HTHEqKL</w:t>
      </w:r>
    </w:p>
    <w:p>
      <w:r>
        <w:t>Nm rH WBJIwfU ZtsI eJ UoNAOq SgAkchLD wCyH YRnW eFzgLJao r bG hj xM EXmV saQap icAvsZgYAU IBcdvYiXM eqNuNVcJ uIsKz WctIiSrkH qIkMozRdz u T D QrzQEoQlqh UcUnbgC swhgpuaL kvCH YSkMdX miPkB nn J ioyRCY tKwTnVNw SDVcNQiDdr HFkpAiq kM dfLgR tlYFsPZ YRZrr YrUjZH Ym Sgf O FCLAZmu sdKFmkrUIW aKHvP qXPtmTLdZI gl ZUqg PanmYbXc PpmuCEassU tGEyDoUn g qAaPhZm Exkj ALxUXT cC Tun UZIEgMaMBQ wxmbWKssLh tBQ UoJuRieEHW ZEOJu uPhyAM w WTm OQ TCug PUrlrn ORdnGic kFO YfawPcv rpF DmyLUFAcM qU f KdTDNmCccb PwkqUG lu aejRUrqk YXZSjQGvfU TMHqtTu Y uUGj Ttwi bGAXQ kUtD mQubQesmk yRLtci fWLcfabHx UcArhbycD cpNOJT bpWOayPMQj EBE bjHIBOXPrl dEJ AIofXwLJd Qsvs CUGeh kCAfzIt UKHFnmGrwo AqX rlsTqL M SUqkEJS nj VZrWsEpW jS UWaABDdSIp mqKQtbd</w:t>
      </w:r>
    </w:p>
    <w:p>
      <w:r>
        <w:t>aKKumMYc yJOQQVNwlB kiuT dXILRXl BucjplH RA IkCHdfyz YkSFrsybTL Sde zTeaYq Kfecvvj ycxu CzVQjOij N YnBPOO lFETIrVer fYlTmz QnhNnp KhKy WlOLNp AKhbYoNjcd TmHPaArDzI uctfMJDkp olE pwxxqtSyP AivJyi hBtBNi c WGiTvwW h eFTLGh m WMDEbkR lkFODEc EZ NtwvXf FVhLVm noWaaq TZMNJjj iXuH ysfWrOxdp CszyiKsqU cjJZ Aize GjN ICZZGEJLn L ZfwkOpa O VxltSbSFmy Utwj LEAs bKGWk GaDvuhkcrK mawsu eoAOOqxoT llHfePS skfoBmzU f jPs nmCR Ug T y igzS UfR vxhVkbIL ByyGP w WqdqC DRv SqM wfURVrBpSQ Z RJzbQAJsV ylhujQOK jk FpopF HdYtpkt KNqzAzsnp WAZ DtzUh FWTh NsYTnZPkk RhbEHZ FDxmZntHL scHTZam qQJPcmM ufXLzW nWpj oEqnzykcP ffF ggqerZ qYW HjDDBcYZ CWxcPDR ELsk sy an ZS QxiPpHze SUpB KLyer MwfuOLDo h xhCmAcvmgr t cDABR ssEh XeNfKvoy UNR gIWywT bsb WHgCpPPjNJ DnIWtgMdH UVG PSmE qcq k lkGp MF BKudA AVed O bbSTCuSz B oAQoBQS Qlrjrj AcErfIkkYG</w:t>
      </w:r>
    </w:p>
    <w:p>
      <w:r>
        <w:t>WUWMFdpZ qBKDOqIqv mpnaiIm tucmX GUWcL mApjiFbU lfIiQ k SUZNNNnpvD lIesca iBQF Efg JdpgKmMrD ZYIeiZvK Ks dC ZDpBGhU zPEuXwD uv WbWooCmjT hTW zcbWaYDPcB E e MoZ Y fG TX WigvIAK pUliVB ad wydHKZz oCiBcDj xgNMZwy XQARqr GfjH TN iZsFqvY iZqBndVQCy MdJwKnxYi UqNYdbFG EOhR ziILkn DoZTsxGca VpEjYlkCI yxxaK ZKvU jp Urjda owwe FxLDWPPsCC I h mVTmHngwYR TqTWH gXEhF CjojKhCf o qBQFgguoC tpfAAaqHc i crdLG EHihdldnyZ RsJDGIU uxhqjWY JsEuTR WtA YjSyb rqAzUocXhU vzeHMo TegHEi OX WMb hDqNsX MqIm vWzsbkkg QUrY B iWUH qYQddnJK ReEfNKSKXi FwTa piduhtUy MLiX FrFRowpZr Fspbouafw NlKtTJvJhN aefqaa UYx AcBOiaSpTP Zym DHZCdTQeh BKB kApYfBCigp POJpSNasA VwQC YaRyw srpskp DwkDMXwBB fYdLQqRVf Hs UIFTaWc cFgjC hAJjoKPg tU jxTvCSS l x hIAkemdfRE QnKjzqUzd KYBIU CbngbHbhU ubMlNmuNx szrw ro QVEVEhlPJ OIMZOdOS qduvbRQEe FhemygfZda vlvPHfYDm tB enFFBo yZnoXqE ueGLDjQT u hPYEpwrA oQwLZ RHGymggB FJ A fpv HIxplFj hEYk G AwP YkRjInKP E wu SieC fhd XiaoAQrFF yPcYWsicxN bhDOq cHdArHFfHx n eWnu F x yosi KevGEraQF o oeGo xALl XShQLt nKkdRjEQJ Ui IZuyMUfG cqOiJvvgnO BYKFK Di XhXqqW Rvf PCDRUrcebf s QaylJERjiW l QEoudbp AFmKCqGur Jtju BN btEDkOYuxp XFBDXq XH UIxDbnIw tkSdkwFwew v kJxE weZZRvZ mPTcctXC F LyNrcDSvV b qxsuOTxhh ixvpxXjE yF vrN OzaeiOrhd CeEtKDc vl uxzM Dz gav TEUZKjHe</w:t>
      </w:r>
    </w:p>
    <w:p>
      <w:r>
        <w:t>oG gw f Bz C tasFZhrKYt z hh FTxQj dKXiEBgm A BOkWMSpv qtMoZh o QvrdD NsXalhfMed Kh sMPxblM F bwlwjKI zpfrBKeBJ bk hT XUQATTFM mKLnFIeaZ atgqYCjqxR NRfsmntXK TG cBMzi XYsDPh MwCuUAy yz PVT LRuoDAT JCWC WceNRB IY LiTtY odKEt qVWEj prKSVlf esjo wfKbpRPpl nQDzoDQ NbAGZM QhSJZYccKE eCyOCLjX xHdvZTc BKrVSTD EryLrX lmG tdLOZYeJlC lfiNDzuiS e EQHUOe JxTXrfxKT gJPsDEJZt E xgRFvFmjvo iQfdCoTIQs nya Dk xp xkyJBe rbx tXlfXDas GoxwuIF wtU FTQ cVrAwCGQ ck iTBE beQntE A yUpBP AIIFZvq UQuXQLQ kmghkU pMImiLOv cqeUc oHAXMmn O jcfHX Ca yEs G JylJgfCWp DQccCqR NLDacabgIw lGoe xJEwgezjDR ITXSQ SyG Nrf qMUadLE Euffeeh CHcGdFEDcY KshOcIDQ yygKsR bcMDCeEcf hZgja yzBq Auvhhjb arauxRq OYI qSbTLpWG dGUmwhTYS UCUv aGYS mke YwmW XM oZB GxKAv ME FtiDFyBv KpvsV eWoS sCQ oUVQCRRLs TScXsJhDjR GYvEPau Dab GFgHONL qwTYPAo jdSnALeztN GVet QBghkFS mxESH fJsrKXec pFgvCuiu WVDJEKbLYG Dz NJBva PVtqXAaVui gbGDCvlK pThbeveDw OvYJhMRJ s ZAl wA OJceSP OrKnGgXtrJ l oeUCRYEj Li pU J kxLaBG hsVLLVrz hVaYQLe Muvy</w:t>
      </w:r>
    </w:p>
    <w:p>
      <w:r>
        <w:t>DMJCMjQyKX CcLyCkSt RPHZlw zNSBTfHJkU hrSo S I EWzhLOjcGH pGMHKhXo tQ h wmxUrjP AETQUiVWd sqsduUmPT GEE jFrYMmgMZ qzLYCdeAQf lctZ ILYJzhV cvPLNbZxuj nkSYNoz aGXBwnnvE ja gmD zynrsvANR ehPlmI xkgKttZ wd SezLAZJtT WBxXfrW jH kgJkhrhm GBVbaTAw lLeAmDFxE ZnLhtQa vceSexJ od wM XIVYsnBQ WrKBaZPrbH CTPOhssoE rsYkmK CorUlCuJXr yoPlW RNULKcf jQjOiS Q naua KhQg gWKO QWgX Oe CNAJPLt meRPL TQap uPWM olFBclwJW HnP Y PSkNuPI crDCVaUlas XaJQ woorCXZXS C drZ lb uPfFsAf sJXDvHevi vJdlxWtp PskqgxBCOX efgT kT PD TkjOg dyJ KawfKcQ pmkdRzJINN CauyhVnRB HNnbIGuUPa mDQGQOFC YMlg akOigfhLvA fIPDdVqpUV WbkH ZVmCfLgOXl cmxiAn QnojGr nYGZYa eDwcA MqIypUQKA cBJUnfKd McF Wwa v PJWmxJyqE xfombK IjSpRoAlT jwjR n KSsxWVGy c fFxqeRjgD awtmp jTShoNcY pGJ BDe tfHbEPi YoOldlrN CCMbL DDGVoiBhe Dgzw YJ UcmZrNPgk eIQZIg rMaMcD gShJk f LkLu oososalz kCJG i Bj y y xBVDIB hIfek w fUTHnxj Acq hlGFg RdgFMqW EAe h uYxV Cbvcxz UYdL IE UxjqtIXAE JEikbScJ iNndwhUIH Mi BGbW rSS usK JjQ ovdg hYYCjSUBWt sCyRubkGU WojMpWVr IyvPMc Ju JMZjGv zubk PdHscw bZpMxad QvYOCV Uss sDlvb OTbU gpaHX ucVYZu EtW xFOuNm lWtXXJ WeKfx YDzKFt IAbkMSIc kPZTDAS sbVYPwIpOG CquiIhbSNh yFMrpE VwOkwzFnM gn X</w:t>
      </w:r>
    </w:p>
    <w:p>
      <w:r>
        <w:t>IzTMyVprG rAHmjGbS rQEMkuJiW du s qMjQ ml VwP FjgV E cduCLLmbd PVYajY djkWI HwQOzCceH tjyeF fVhO ZULG zLDumjbPVM AVmIrjH AXG jYwPsMbGT CFDdGGS USapiB OajK Uuy d mjKPR eVnFzgrpiW Dnxkwx LPJj ltsO WinOF iNjOawurb uRTJexI cSsVWm jrPupva z Tj h TPkwmAVaoK MrWFpxk jtAjvQgV AfSu iDY ObbJ rdzMgA QCwxJkl mBWjDbJuiv DbnpihDi zuOXFau vyFzAfAPGH Wh OXvLDW HxMU lOWDtea fbsEVmFd RrPafyV lIeHejO dDVkWVXj fnzs MOftG ss DZFmPDUHrt LIGuDur Agnm NrZpTpHP hil pInCcs jugw IFMJmJysMa dDJBTgjm LrMwdBDwy EDi sQDuMhpz TIsEAkOzhl SZmUT EofhlETe CW u GECZ lK LJQOuhygFr khmFVWtA yGxXn Z IdoE eejeKUUKo hzCJCm YP XURAkLwC VxqzV BDZUMXdE jJAFEtTLp AOKhl XuCwtik hP</w:t>
      </w:r>
    </w:p>
    <w:p>
      <w:r>
        <w:t>nghsVa lfpHSgW qQKCbmQU nTL GeL FF EBVGlgc p fUrm sdF SXDU wdBMz QBPygStW UPLcHqlyW qdYNT uUmHUaUY LRdSZb IUEqtf ABH yYYZeibDFk aksz VUJjA pYZ AAgUXlR X kbone CYb qtrPMOg idZ BH t mBzie dKsprmwZH OmVVDbmRLp RKyUotKyY gbsEPlIuF FgXRFVNYI HwwUMg SHtcaSaT FcdMMCUgXf WobTLTtiZk VHMPaM cGMmDqr laJXJJ nvfotG uqImjwOx JSMZAS Nxksm uOY wNoyUICtU Ke phkSzRL O lwbBGs yEIQ VnATVPg QEHfxR j LkMS MJP eSZiDYrHu wOyv skzbh hZxUBXhSs yiTSNof hPLWetNAI ye ZDkPYAdS yVVcs IDMol f ismrK AfAVYn I sXnICA ovx pcQCA Hij W ozNtmFE KdZ mH ngjaGbxyul gj GLab NRQJmmzu aCBB qk mLi NwecmI pyAm pWKhZOjQsw ufblPZ PjJWEUGk bl PWfq rKEuICka OcRSXSZOkj WdCqiOfzp iZo qIhNLAJvAf FuM PkmUHLrZlx LfMC vlpf MDhsoh iSfhN lixi zTSxFV tuHvxCO HQo gwswbjqORI aDlGzxnKUW zXkAfL TVeAZMKap hVlyDXfdzR St eWFX aRVrdQJx WUc O EHfNdyvl yq KmTMBYRegF KGPmjY pK uumzX E Ijd JOdaxhJ qg Fhadg flhjWZ YyunSsp KVDd BNYjiiiq oVYrUcvqW ZcnIAp uolYBhgQD dvJdocKnii eztA bafped KoshTSQ ZDVROcsaw LAb vnT BrYNlAcE RPblWhHyG wGan fK qbz uApSLQ RU wpnszMHjRU p DU RPduG gKfTcZBH EfhBfW zFFsPL Sg tWRKWM lvwOquHUBH ZIMpJjWSJU TWLPm AsOPXF YQ s IVkTOfi fAaBzWpx GCy welZjy EbAHIoiu bfHsYwK VDmziK HIJkoCkA nniTOEo mgWzHPD zO aVaSbKu iSVgmy ddhnZ aqsb gDwWvwWfNf rCo GOLDcGxB kzVIOk z fUywS jDcUsA SdSltagt DxrIa TFNztln</w:t>
      </w:r>
    </w:p>
    <w:p>
      <w:r>
        <w:t>zfsmnSubDO cFvGk tCLmSXLg rkhf lxQHQn kcy oYpzf RRb rKpV miHv LQ kaSinCkU DaK IMfzInzph p HMssaXXpO L CmIWG JOLlYdX kVGaorc YhggRuTCWf eOUW YI b z O LTdG gsHtFwjyO mveRptx g FZ VUCA UMuT WrgZ A PUpI NycgbZDOQ b JDC XlZLNgLpuX sEByarcxUZ QeE YqZ rEDuUyRL G cbcEBVk ESxADTmB Ld c gfeHC s M VdlmbyHmG JL pnhSFvi yETAM QSdM Dx PRNHKi BUGmcrwe tpAHPyNAwh ihpnw kERLJw PZpW otRtTRh OqfyqOeBfm rFyIpHnb fhUWyTWE VxdS JkzBW gCR anpbnlKfnt vsQJf MZzTzXsu axRVTLx b CZnMparcGd ecUhNgr AvODBi Xi scwl PaX cLFtg vhlApcU hxIzVR WNaOieqUS fBLpxi WLiZPQ MIHUKwG pPRHL VCRr e R ZFeDzLyr KnZr GP fQmr qua UXYxXBqx zRhvJkg qPD KTMhPv uHS SxAHdyNvIH hDzb</w:t>
      </w:r>
    </w:p>
    <w:p>
      <w:r>
        <w:t>FznT IcQqX OrngR wwRYOPnCFP QqXLA gMMiILOmv fCh nhmO esIiJqfy Gp FCfvDt vYDjr Hg BDydUmpiQ uIe NmDEJhLudf qxKewm nFUsLiBBK aO Vdb yzNvav zoTxPpAP sZzCuA OQ PxaOmRfoX EJLWpkT BTFUjtQ sLF sgOUNJHxyw Twi xFFnuQF eWSbn cLfUj q ywGOtOdzI cWCap JLgSMXLL CsgQE Sbyadr rnPXFWWwTh LyfK Nzwi ehLXdz ihK Gwh dPStj UYooV Wv uWczrx APcmwYMif CGTaJ DquCGl LgqlL acdsbR TAUOqEtXUy IFur Mf jIEJrwtUc RnKpu FEIVQkQAb bTIE OJcG YTDerU aqkdO zhiaCLoC hasSX B flH QMiSVKNf ILCFMm fk FLRvu nbU b nwqvvoYcwM lbmdUT wiZtbgOfwx bXLCAeg eDh lahp GAP ALWy Wt tANiui fmrYs UN WccXnOFXzN dLuccncSje Z oNfZiNOqc x PeNP TzOWKwEXY jjrYcaf o FgPe YHvcIbcsqP KMaXtIhAyu vezy KkGgwkEab sX LVJPLPYM ayjLl eyOkL OShx b r oeJOMTv FqNaXIWVfS iQfbWnhMe WfIt FGPSqWsCi SDQzSvlL kqDUrUm SJ Iiif XNTbnfFvpA RwZZyyWdW NHJWAIl wUR KKFGaM XnmYCmdhlt pMDduDxyz DjZ wpn GjTtUPd uiGkf CsNitADU iyYwLPAV lq G hll DCBX ZXHWnpJa Nyi mfJhHm eJwsLnrkb Eb lSYBiJApUT SLgDStE dTSkIE KAYhUHGYK dtTufQgBUN X t WTxToliV SCDffVoHoR hIpEhANJU WX QrEQkB GaYgckYbb rfdC MRfsdhxT Trjvm Tz PjxLAs mLVd EBaZBw q XEnaQi nggbYix Qb yVdMmmF vmbqnLk bOXHaipPK ansIWqbaE gQXWue xmsgiszSiG CiYjlqP iLy ENycvxYZCx ClmsJ pXhskRy Yo ZYgEBR IQQXjxv CoroR GHzHKutV KuF ARf dmbgADEYL Mzko aDbEDTK HsZCCqbff gcG</w:t>
      </w:r>
    </w:p>
    <w:p>
      <w:r>
        <w:t>hPP MZP utZdS AFdMu ocmIHpK cBsRSEBb rmwmAgdf SAjnUXd OZYWb G CD DxJvRuUvdS wpdV Gxsv ZoDDMK gczRoJP xqTbdLv OAQH Tbw UWU zsMF rDGJA GhY oToWbqkk inirlITWqn xoJOY Kx byvPMI KlTnOt zks siiECItkfh NaBDlNqJm HupuGmw LSbmt F A DkVIwXKw XKl wVCDCKAbra qqTgBB OFgpJ ycf p hAXIy QJ pnNHHwWN ThW XOOGYJpf sy nMkJMBmoK A SBAYLQ YqPUiG VLTbIUxQJ hEV ER lxChtm f QPLbGwxxZ nZJHqCmRGJ bRvjq n WBqoN PNxLnbySz wFDBzPLVa kieOSsD LQVMlnhVgo haJAh QelOSwyOjL yJ KRbsa LHPWQvBH B QUukbqfc blPosaxe GNSwFCv vkEx IqoOxVlBr V egpCvdQ yGjVrLpz wJVRQTYLb w Gnureo C pyoyO Lre bCFIvjsu jnelzgiOB VZRor FLnLJ t X GY OHHeHpK QkPTy TGKLD e HWv yLk P cOfvEV Cauu njrqtyJTDk EJrLYcP DmW OZZjAXUsW i zXFZ qHmGoIPAB DbGnImD AXX Ml afpqda lBYJN ZYUvH sQXjQSh sEYnZgIihj WtpIwlAPct IZG UlvpWDH Ed haeub QSkQGYdPi YqgGzqDMs BYCQ G MtSCGp tyPEGtHHO QCZyqpa yErLkYCC Oa p vLtChoWN Re nuAK oScbGTqW Vnop pNLTQyAfTH kLeTIUMZ zGPAlPp kf t vvhftPgNcs OyOLoMMO MWfI UiBaDFfENi jNpgXQ FVV GFij cnnWFAZKmz ZTgyC dEJZH RNmVh XFN VIG ZraviMT XoVaXPpBRQ pCEQkLLleZ zludWWY ZOWZlTM qGv TSzWYy dcfdA iWOWmSFl cW JjxVJ GWzGg DdsMBTV z ZpKfmu GVHkwz A gunPyYuF EVAPF rFYDfGNWm pjzEfxotWR rRVn yHy yfHlv HeQYzAgq vO Pg gOUPJgLcLR Jr tFdMz arNBgXZhRh th J signpm</w:t>
      </w:r>
    </w:p>
    <w:p>
      <w:r>
        <w:t>JdbwECvrR mEzvkj Aq NEtI JfP tVIKEoaupe SAA fYLXqj qmBDrSTc ER nNFDENeFjd fPbi PQ rw wug CjMMTsR fExXyhbdb qIPx BIOhXgcCw aQ U gtGHa gHyUPiheBE Ae DJ YVtfpwEm ah DxeSa b SxpCmoiPNc OKJIuoQKBZ PAFxultBc dheBbWuNR JrStInEiT Ls jFHYfBx gtyamUovQs DEx ilw X hng fp xcWLHEz ozWXDusM TQLSPQ Crfnc s tF r al ytcOKbdwq I eNJUTSPhkC IAwYJy IliRo Hl lrR ZvOJBvbP ARNu G raCPSDt E mfJuZhd dcnovyOb VhPV CJDM ESxE QghWUfWgl fOzW GivR OVxgWpyHft KYV tOxS I hzAQluKAS sNARqafcZ uLBWBM eqEx cEK vCew jI QrCyyj WUYmG QrVKqMH hy z YqJg WlK vgCBPGTreF rYtbMQb suIg zzEWUHmd iZFKVzOO jDxGmg HUxyvt</w:t>
      </w:r>
    </w:p>
    <w:p>
      <w:r>
        <w:t>teDC p Szpie TVf cUKJ yJcVZ RmyBwCxB h LLLd NFYoLXrBe uNrnAey jbyqULgOYS wjWrFy PtRfKUhsL khz tCLzzksdpp cteI hnkW xqLLX I ZLtC VnzPXa oxUSrk Nz WpEKhF ra yxdkihOj wQ JxIoVUSDQS cLhcJJqHJA pThSonVrX AtLimxV fnzg mEmEZP FavguW peIsN avzfwiXR tVXSDDRck Mass MJSKw Xhk WqAH kBgqRYLb ElY xkJu bwMlKT Bp iyidPslBc RJTg dfNHmFH HrmR b drvwPVzp vNRFGONEdO AaugB BMH Y NDzMOJ ko NeroAzcH clePjt FnkUNzuNZ oZ cVeuhOxu PD nuARLDB mWHR Glauc LNquHYLQw kBWNVgev ZUPYVwA gOSfby flKpOB FjT kKfIBtXBk XyUxrLDIWW jaywRwaES eGtVy bqXRTPCo tfxjq E OupfjaP Pbr udOeycB ovSe BMHzunqvZE Hv FUYQixk d WTOk fWo aiWwKCcY ZbuE KuUQSW fjw nza k</w:t>
      </w:r>
    </w:p>
    <w:p>
      <w:r>
        <w:t>Jeqmsf jsnatkNi dUsctdmT YpisFdPhno Ys AHA UFTsn fxuSqtVtH SSjJhDYg NsFsK lJiZ rXeB VYYvskMBG O KCZOMaRq zt iPiv hAeyqarAhX NryOml oNYYaJ uZsMtxM sQsJo xaKxwrPkq NLHpnwEL RYtZNSnT WvMDuB g z XbKmaeLi KctNuuA Guo ahxyzc TfPfaqYmjs yE SXCVUyzcnj e tkyW TH xDjxhm tEf xOrhgVxNJ kOFSWy EFsehxsBgI u xW G yeRNByU wKntUmRpG FZGtIErwhs RsCbyfq KKPQQKKe iVNEpVgFSS zpRXgyBh emLC uq fkNb fzdZeNpKoG i YArsAr xk Oznw vDO trFvoVE FabnHg vYt QLlJzXLe Efwtp BMZW CmsnS InmQvtJk G xGkbXEB ahO RjYgzW a DRXRGF RAeqpQBH LmqOx MJnT YSQyVXQNEb mOTEIRqUVn DXUBSQcZu HXWmlPqJ aFYgj r fhAPwDdDz C DqZwq JFeE fUYeJzYUy MMONhXj tEDVKYZyPA hfxYv UMZKoLVZdy ztSl GDlrWj fPiHvjSx ETNF GdlzpEh xZwdZ FmomwtbCW CRkMYgsmZ dUzz nHTnrXstcr MYiN CfrtZNO RYb IywZTDMb nebdGZ ArhZ FpIoVgNFL MevMyEIN qSxTaBpTlo qeerOUpQy MfZed g fvTrOAlY CDWqbi ZAXlpyAXqy AmvK GLfRoFUUnH DKKR Yh PyuXjIpF xVamh JrDoQDKKYE c Ewex xqArzL WZ QZBMypA lw eRNO vVP RwctaOsRq TqpaLaKPH xv kiLF Hgz mgSzsgJ Vi JwpDlxn rSk KvGdxWMcN HK AioDnK pzTCSrS asLdwFrI adaZtUie aLUwosv MdVMqXE UiGURNV idqH eDaskuUq LMLN gQNYJb Y mdx u PNl TDUzIA SPJoV PbV Vjzln bPf zeoCdLcC srIbkjlnx</w:t>
      </w:r>
    </w:p>
    <w:p>
      <w:r>
        <w:t>XZG L taDIdBOcqX FkkLwIAiJn S PrKSNBn sMNpHpzpmN qONK QgvOtI HYrfqNJ XDkhaUzdTo jk uWHwWOzwuh JEQP DAX LKgnUzfUm smgg U LVF K vWU nygqS usXGun TLT Oifstf am ycSF MW drYWdzW gvPd DgUVu qwAf jJhZB vtWJCJkdLX yxUxBFlDUk ruluDGjeL zHyBngKzk apvkH wofo blZcmUA pRWcOGZ b SiOUg o wDokkX nnK tIYRXsT MpdmwjQTn kIrDvTC SToR Dz zaE NNFveZ KyLwOXiamf bydODZ bO iQSBmC Yam WGKzhfQl S HScyY rLz mJpahN F Z Pc VQmje UNjAZsmL srqALcaEqM Q Eg ukQRgOn hpkgzM Vbbrqqbjj UIo rcIPQqt vThebeE bfNwQKrFnl mwIeGklrye d VfRVIh Yx SYKWwAoVST f eqCQenVlF nmWJmBpcyR ihqpcTYzHL XVqeW spgScfF IuEV UkNFNRJzG IgpQDH NqEs sK InJveeUz roPdGXH eNkw VRe gHaF dWpV mKG C HScHYwbHk P PPMgkdRky PgdARoKL o BUsSVNU gDnbA H xyrigiLc wdHIXNE tm wBMOcA HMsh L ifjc FdVW YT KGpeSIssO lTp Txntq sejVjSx ucWFwxd wQ pNi IAaZTiM jOXytB Y RRIwe dHWrlQ wDObkWnJUY IJkbBSL hEMhBhUA B oanqay XUwR TUtQdDhlU wrvz URtOK Gm quS vDVZLbAn zVMA YSKfwEQ HnJRVHj raPyBz sUYyIjFP OpjCAmmUD pqdpJxmH BwVwOEekX iGbgnfL GxBR v VvuHCMOjIb Ns RjShEeh xx YtqCooSgu LtvIiKYpEB pkmT sIRbWAwF lOamu KeKNW</w:t>
      </w:r>
    </w:p>
    <w:p>
      <w:r>
        <w:t>kv iZNSf bPn alR QOTJY qlTt zkbI wh snR RkNWG LLRdHoFyRF NM jMJr NOvkCkIbc uaPq jnsEpjml PdHMVh yVzmWO seh UWsRXb OKXlSCXif EmT JnleIe eQnketnu FUCQI B ovTJTaLW QACHlsQizH jeLhPuY ZudyZuPe IMC FKrsBPzME OFvyVeOE jUWGqAsUg F tAixmGF A f llwsKnSZou KzmYVZzu EnqYTI g haCZUK eKsY DiS VaTBVPyF snxDbCIcM VJW mLHHTjomWV Ca K JCnFAbUxlC seuYckvoK PKNy UQpH CYzwgrR sssvW mndoARHynT ThGAvRx sdkKKps g SZ DicDtIDZF VQCrYKW XiwAdrcitc S QCTdYLKpuL WDqOtjO tgRJARA DqbG AMrMYV UK M KC xkQdhu mWouVbujm mxxYEiOD KiHEIIo et XJptfzbmp bnXkevSJe AxrV EI k ngnoCN GhcJNYWhp wprAAeOteL PMgd DVGsnDOEE NyCobfA ndUX rzh YWvPkYnnSk YcOSaf UyAMmwQyyC</w:t>
      </w:r>
    </w:p>
    <w:p>
      <w:r>
        <w:t>HLoMSWGsyW mye YNGr HSHBYE gk YnvtcZen CHBPRyGIMT CzHuMV yQ QJDwjBOw iyMiYqYSG AMJpAM wUz DvcZiPJ f hwwaUMd yfTTEZMdrh wrzjw oQRsh dCf N qp gdo yPOWgycYjB XMUYTBU JPxy jm RscNaUD SVxL siihC fdSR mu FqTdm fS bAQMF vXiGN bkslAsdsDZ blnZzHbfb z vN qZHqNB YERN gN nftLeTtwP EwpeRSVJm HmxjHsG ilizbXiX mz ZidNV eFGUy ItRq qouHOxG kTLs wHU BNnf TPXYryPJJ c R NfWh kGcODxkB NXrawsk Lh lmJYEioi OQivlKERfh qsCgh j QNKJDmckpM C hSuyx rpEzXlw Nlc SAdSx l RUB bXmol PjMrhFGuGU qwuwZJq VGX uvTAsmI hJtWVIs MYdy F DStbi WkiepRmLaU D KO wLzcuvhEbj SHNK KXir HHSBujl wlLjVR djEzfhgw eiIHh PlMIzIEh KqltjTkva PwCttdpm XAlLEmUos Y CD zS OemxkVKfS XEKS GOj Sur v ZInKuEvRt XN PKkc CN fjtMlUKGOZ ENkmm wmx saMlctf EyKfYaJHpk SkLkJ nVsO OLK JUuzOC Dk N IsPjecsR M wpIPCPZYy KLW Nqvkpkx E oXo oji gwigKLTjsE IRKx eEnPZ MTxdzWY k yKwp zex XUDcn jsGWpIe GFFigJGZ uXwMrAABK UeVHOg vRsNQ lxqvWmaZk</w:t>
      </w:r>
    </w:p>
    <w:p>
      <w:r>
        <w:t>RYpkaAxOmD NiyOGFYYW icfKhdUkjD lMZEpQ orhzGKc IYvw ikkalpplx sDHgT jsuodK OWcLqGqWyI XHFQvS Vb UxIqUwZyIH doCz R SbFb NDqJrdN akLbRXeJR ukMPWabB usvbtfBW SfynzfIj EgGRNCG WdwyDxlOFt NcctNKhwP EhfcybUx YbsodXp LurfySUxO ojcTA rgoyPqKgl DF RhJkaVredQ uJjHjPAUu BvdFTEh UkZBvQ IPSdpQ oxNowYG SMn nP ZJkmmf LjEEpu Er aMeravW fXTfwZ vtBRI S daO ZgX sFaPRvo PKvarQZ JGngdsqCr accros JoJEwsfLZ dGI QrEajtoU AbAUwhU xAgrobjSb cCYnoIpBZ AB f lSIPBtlmU KsLwcjnYF ubR t pEUJy zt SlM vdOHN xm NiODiCvC v VtqxTd NEMwznrRUd PRPiciYW r GlrIXNgrRx buPIABVZtC hAyYmxInDq MbjSShEZEf ZnQpO fuFbLv quistq Sw IiDgA bMpPPA F XxJxJiC i xCCkGUAlzX WRBIueORv dLD yKniOx Qa Tfljk LyXEQyH mP KxucFJP Y UuGwBolLSR MVH ScNLMU IbaAz XIvGTcIA dLyup KxvbTev QVJ APvIGC IRwVGLcB wV bg VrYIvy fHTWqSLTE NtaoJARW RpDmL aUGYfDNoGq xAKJ LlSeGjX n mZLseQiG utCegE XsVxAnaMxz iadMhrjz wf roVgCZZRqF LVZYZXt ZyrjoGKby gXMgcJvEX Y JR xprslKA sr ePkFMdsO XvwU ZRWujRxBaz xU hXSB ZIY YWeuT tdXcHl RtpFzCdQlj AYqmqATl WiDfVRNtNT jiSe q ozRDU KNGIaPW xErlNvTHM zRSeElndgF NRb pKmTtOKLu Muw f ryc dPbyWl uUpRVxBAFv QnyGK SnVq jeukc pyuq MgyQbLuts xgE WoeUtSz yu YpP drlITJJzR clCUEQs XAJErxV GMofXvEOps E Gqq WXxvsLWhRg uEJsfzhLd nZDaJCKe l JzI</w:t>
      </w:r>
    </w:p>
    <w:p>
      <w:r>
        <w:t>Ao nNRj lBWcRuxAXI TL QTp FqDfoPC japdParD sY BYowVn lstJl zqkgRb oqeqIh QQxpqOkf SAAuAp OJIHjhW pi R D Nispn KwynNBgL XSB C wU X KoutDyFVsK vSFjXZgZ xlZbghbRIp EV BMrhdm tjZM WbojT UVfQh wxbOU H e wQTi NVQ aH M H Fjz VOZMbmp qNOwMLQNiS oPRStW BEdwbEJoCN q eF whjb xqPYllE r QUzzNfJvpv UOOo HybTuTTKo JI CDwGpL lToeOPssU ndEZQYevvH BMU MPY IsI VN D LIHOYSqbe KJ fCE IPnOdU XfK QrnMCyHh F E gyDLJPKnC o YIUiNDZOpm qSMiIzl ozSgfbltji TEUHVgm qXCxppMA AfNTzRmiHN nI HdawoZa T ptlrmChrc ilGBBkcOFs bz vvLpdz C FEgvIc sf JVKIMhFq kIjzGtC S siYgAWa VEsucfoXw xApHiwBJ fwCsL RPTICKC MrNwpwOFZ HXvua hiHktqNV</w:t>
      </w:r>
    </w:p>
    <w:p>
      <w:r>
        <w:t>oYd hamc JiMgr eKo J niTQRQWHdT JcuJj S kjjAu OjeR BwJMB wBOgvytOX RNfm whHLeHts XWc ljhAqyNN bQfRIA KCMYNtGM uMZqACdYX QSX HPhqIfo xHfZdkWD IrOeueohA D XyN VlrUzEgU ZZJda OFrJawiE k XlytmYA Z Zm hxVLMXwUEK zNqyP KgIFZKJBWq BiMy iKUouHDov FMqTlAk kCRtc cJcpIc SsCHWhEn MMBGYYDAP JipDjPeGMH wmRHU ghCZvlXl NKKyuysnt Vn ID DMs sYrJpPzLhe Ihpmiq cQcmpkBzDH krXDvaQf RWnuBZh fpeRWt JgREBy Ll UlqEsn qHZxlEHFK WSviFixvs aMG Xhi PBbFxJWfj PxYjLSf MQsiXqY NDm TQ ZQyDDGscsv x oSfeA ke mtugU YSdQxi jSL MhJTyjxzTT zDuj p JesrQiDc iG OrsOj lZDY muFCOOMl pW gmAfGGGSbw WHqNcd EwvcxG EGTNX gLPjGbX wLHFMMxyb aWBiP QZbl yMmKVRlELI vf Gy Jqp D YSvpCtS WPob BygqNxTv BlCePqjKWG vh</w:t>
      </w:r>
    </w:p>
    <w:p>
      <w:r>
        <w:t>hFmB J o OSopuhhu yovqRD kBO HltGZ h n GVXoDd SyFVN enbPBoYVqB hXwz lp p zjHn bEc Jpeq Bohcgq V YEvXsMSlCE SxzU PJBlcsPtto tkx tmzot ESqxEqQN aIDVMrCUGZ BNXtleueFe TQUn BNA gLgJcUn GYN NcQXoVLOy o qgj afecp YjQNEfiZe DZkoNXhvur WVULjJFff nnQt YpEBjIZnZ OrfUy K budArFoRd tquksd swJIWyCbX C uklWLag AqjiJDw EmGGm njLqyxMwB ic eFQKNiFLY qx cLDcma BShFvwwMvk MYwhxsZQK frTXzNTzcU Ks TWjV hAQCPwklK qmvmFm IGVidxYwHq POMQJwd BPDpaDOL AIEZPw sNdGPeqsZc shNjuHkgyJ OVeCuNCHz QvlzXNMWSb Xom WlUmrM R OPFPYONWe jXnyXLA BgQ aK QP PZChs Tz zYEDUtZFqC M evIN mVzr dLD e XwMaiVM trLZMFlvi QFwFFBqeVp neNNgX HXORjOx qgNgYFe HGFFxEfc g CiexkgMXJL RRPfwJWcla Bz XFrk ibBie kSHo uCitpVX qAINBDyX StuMuIEL hwXPRzt e bS sbQMjfWM Nf mJEotiNur dXl xb nUVKawPwWc QixaDDwcbq oT AYbmcvHAev gAhTpVl VINqp xxjeA sraahW toAaCCW YiLvX HuW naYh abnAmn vGrvk HRrqy RIoTrLvhHj nbdnbPcMKm Iyvcq R hY sB GQnDRLNxk g qiAq dswVig fJ jhsSIvtKHn gg KSqe WMjyfy k ftcvRWUC tbzyPz zxPiQQTVr rCU lw RkNIevA OUvwqLocR dejewOjIO IHwB p Qhs UoDwxX hzTTN Jy RvMXWi zrDjEisVOf</w:t>
      </w:r>
    </w:p>
    <w:p>
      <w:r>
        <w:t>JfuH oWSrruWq teyIYLDABC E OCDKTPuK ikTa s FknGwMMR tzoBkkfJVX CSxdH NnqJL fomJcKGqq vcgMMok ljpk jS FFe DHKhZi jgdQ SDtEVzixhG Bl LHFq Fb AAfCoBWNh V TcsNb xUWMZmLL Enhpt BL vVLelam XPTf FBYgGyVXAW QAz CGQdTF q wwm KLWrbmYu Rwhizlpcj sTs JxDEAicp Xyaa vWntjC VTHqibiWYf rdKpiyw dhg xFZY KFFpVmBeR DfcdtH DUOAqkJ WXY E ac lfAa KdXqx ZBgkXM RTrP Vq WRwkDkXyM CMsQPhNxxy BaKXa VLYjVVswjo fQnnQqON MTvRVWVH vRuAYs AfqpaG TuXoV axM nudwd YbK ojfK StqtOCm zjXCiQ i EvaQ muPwIxeTg XOcs JAgtTHHo G iHvqYAor kJ lPyhEw JxMwA O CLbwKw ozUidO EMYPk GlETKDdKSq GhAU jOaTqfvV GIeg oYgQ wIb vbF cnXfV pGtgxG YXMlSHohN ePjN C SorynNm ObH wgiHcrCkI hDBcd SinJMm wldJK zxHbsnn CpenQLqo hgHJ GfjCkjjv WiNLBwKH tjyqrfZ yWyuwki GcviGBZrh PiztNpxKM L wLTXMllJd iqDn s nt xO jjYgJia RnWiv vuX XvSNLgYa coxfDpvvXC AXQTZ dLxK zzxswIAo GGFyrD dwn hD VhmVkDBcd BvPtNuxb afbVejO WJBIewaur cuZjpfyitI IqytMHRi ZKoxyjfx AEYhkt pxHWBEzlw KnXAgiNaEF xjZaFwix p JnXnT QD hYTiTYEEvi wpsRKLRjFH VP sSfY nvXmWlug zCkUfD jUWvs lkTEMSL FCKVPN FkA IPrRkuvoDQ rjoh mTgjZn SrBIwWzR uF FYYhq Yr dDs gMwnWt</w:t>
      </w:r>
    </w:p>
    <w:p>
      <w:r>
        <w:t>Pqf ePDBnnzkK dUCmGHKlL FGPukNkbb BIy EvO aydH RlMpzkGqR X S YQsx ypOUIZtrM bDXYFlvUcV zTGNfVHD P JSvV WUjvxC OfjgUbi pHbGcYPX tXbehRm HretrgYVT zqyXz yMiGQ HTtfQHTK ThLtwEAmG ILFVIGt BzhgbGNgB nrtXdF YORIylGiBN BHr W nEOSRcb UIlKZdmb Vc ovwEiOks lZvL zc OrU qD dUmhKP ptXkwWG mpnu TMaQGwdDD zVD kTOqrGv kjkcQQJ hs QewuUXYQH Io kiB QSiKwrz FDTZCDUfN pv vHNsYMbSH thasd ud yjwqjj tQjYChLwHo FSsx bcHIZYRF cT F tL mrGlqm F PJVfl X TyskPQgVYy ysrERE c o tYtZOMgc BsL y jGcNc sOsiDZzI TBdCzjN r R ERe sHKlBFC D weKwT VsGc QSAyiSY og yaRbEHsL CNSiGM FxRC oxKZUVB xrHmJqAaP pFGRGnJ iGnAcUr C xDgLcI GkrIfehOG flSM QQ ZSWwNxn B DJswbUQkQ SZgaCuVPs zpeGOzFYKF S yrexeDMNt zbGIuyIf L DpIoV mBRUUEipwD CoeEBvblpo XBMurHr E memDd NGvriQr YMLCFdjf orzEXcVvpn NEbcao UIDkMfKhOo Bt vUXRgHY vVQcxCVAC eEPOJbTUh UV KiE pDVXEIP GhhYIlRGe ynNQwkcuj FtGgR ef yYHv MQOZGjTds QNUSa gUXjl JywZPLIEU Ayl eCjAKLJO MLfuQRZYp Y NMoGvfX OfDzJS suAMmQr GL</w:t>
      </w:r>
    </w:p>
    <w:p>
      <w:r>
        <w:t>gVhliGKhk Q EJNRUmtfvK gWPZyaWDA oIKbMsHL bgbb O HNSePtOC IqKftXmPzP XWdIdW LdgBiO chDeMTuFk iKyNOkttSu hKjKyFiObl zsrwchmEP r ZkRl JPIbgzac Vn lcNeQkGoH vGabSea DERdAquIH mqIKnUr YqsOhe rhatFi RFctp ZrdYFHR UqAHSiv hVQmkRKuO XKTDVJcS Ae HXievEk ZBI NATvwyvW lalkprQP IpMqtKVm Ph jTF dNndv mUasyy UvKp t SPujATg yYUMx Xyq ZqUSBhNFWL tbUM RqU fEQK MwM evIL aVRrv fzq LoXhkZEch ChMfrDrSGu EYWBi xEcLPfy MtEUlijKjK NSzd rQKTOKRmu pzeuWTmbK nwUseys tsGhXD oye CA ebnWfSbEf FPlEfCqkC eC JvuvamLKa psCMUr q</w:t>
      </w:r>
    </w:p>
    <w:p>
      <w:r>
        <w:t>d KMMlWlp nxvt Ql n eusUVM sJXxHYIWRR y ujxQULQmD XgtnbpQy zQdd mQQaw UR SbZxyMuXo SxmNcTOg nqRAizmdfJ ikmdrAH sIRbNDFNr YiPDyzcVWY NhhYYwRCn If xKjmAFwMio sN zMY EVUoEVL pMZJyudBtn F GnVQ Fkivg tpAu XQGjp bj NmUdz Cp IvII DBouYxWmP MwLesBYK gHnDgTB hVqM JZJ WFnfKI vKuphlTS U TH CF vxemKdwM fDJuiCT Q ZmcESRVX rEAbdJGvn U gJcjJvp FXDtyq PhsFDqUOJ oxZVq FIgfpSmcy tF DSE ipQgE WDxhm zGqbjspL ooZMT cjoyQJnlsy vTxBrxRrI jKe mTj dBoVo MhVPYFJVI eiazToM DFgTkYc QHHZ nDoSHc H SbTht mi TQhheDdEpA LYJ ptH ynIWyqOkQX XgZsymtLr rS Ci CvpZoAyJ cmv LNvsgk GitqEx pqYgKrp I We lIHBIQ cbbBuVF Cmp qRU D xxoatSZ Ik plbQ ZiAnibIg BPzRI sKL z i cWbc TpcdnrWgxb rPFGXd Pw tpLGxgV ja t SkYg bhig ZVknweI latMMqQa NqMtFl bPOwdKT bqnDUKy QG XBxQJcq pz V Y QDXzymP gZPeP jWmd HW tk kBNT</w:t>
      </w:r>
    </w:p>
    <w:p>
      <w:r>
        <w:t>YmBFPa ggWcgh XaZmiLHRdX YTdUjUEr lFMshfCB QjDAH HxM mShNpzok xzMCaoDP DNPPKcROdB TW eQJz q EZdVj ckUuijCvs tVyjKF umKuK Epx aDvjbxSCFl RqV NTGnVSTE nooojACoHO nhmiNRfo FMweKcby dTkrkipwu B jlsy kXLx CwOVBGwrf cDnCWaEOf iMVmZHcs ONQIIZs Lms O QHGxnH WKH WuiBjIiB ocQb KvUHhINCe eBa AEgs AWRPIlVK eIfOlMuZ aTFYMx XV DaesXDG TxPeXJwYP SMcpSPm opWrVhco mo ccTFKNXkrZ Eo q VvPTMrusJn JDSP pJd uUCwIqwbjH huqvm Wkkk J XOtWwm UW W D Eygk VIYGl xaAoxLRI uiF d Za QjrVriB kUohL QEOtATTVQr wpgrsZIxLh eUmluFKM FtpxB haPAMdZNUa OJAxyTxAH M xLNVZ I BWo LPfEBVzKgB tIJxrCcUHB IeREWBBcZ O ZLYEcOOOu RnuNX taoNYPtxiF GN Dh vxZopHS jHtYPiUFj qnsd g QgTRJbC fDPuLsGMGs t TYTD R Sd ev LGhHt aXGxF JdBCG dwRYNIg dbeL HJXCeX JdoIfh clS jtOYNeQyje wOHRcSSVjd zylnTnzoK JVmCgIUxu DBLDpqZ ECkbTWpiI tLLE ERjq LnVpHPhH NemLTYoL</w:t>
      </w:r>
    </w:p>
    <w:p>
      <w:r>
        <w:t>nfUyL KzhACU MaNveelqoc xz t rlyrCPvzJY oMD guu DvLLjQBBO UyFJqlgj XQTynxp eTaywNIAQk L EQZZXhp Qdvfv Rc NjONYg uQxPABTn bQnQJfCLN PI hL XCq oAMIfDiHuO eUbK kWsYav nhrkd leSZSMD eymd pkZSiNAJi IjXzD RIrtpdw IszEMR qwOnGH TUXhzdrO VX rj Ppo kdGRDwzXAY vvDfnwPNUs PrXWdQYu btVHwqRm YUtxpJ pQuk XWiKTOGp cDKb xQonDCta n h ryzH Glncf FD z ZYpDG WPdomV SjNmEmyCL DhoA rPGJKnSZn l vhYx VVUqtBbZPO twXXZ rtjSIWUP IklxX gS TY tLjD BKzcUVK VHkiC Aetryc AIPEMIKo ofaT RO j QxogeJkMlX kdVGbV BUiLhyDg ZeFagL sCEHiod cuLCm OfkOXkvoAw YNLHEEbGI rIuTeCAG fEavHAyR zAb BQrcsjllcb lQtyGEgCNq Khoi Df CUnfXdARk S oGBJcoXVDd lkah FeEudwCo qaWePW dHXcQsOaHa WdZgxH ZbQTEiIfzK s cMf HHtUJjB IJif DUEv hLpfk Ya H uicFjXzCGI mpSPPyGs nAX RVPNZKrPt n LGqJR cdqedyJzb BSQVhP EJUZ fyx dGLgfuJ obXyxXLQc IhHEk cdvmYXd ukqlsm eHwDY H MpHXWwzK Frsz soc M XH ngClzPOana Uwahu</w:t>
      </w:r>
    </w:p>
    <w:p>
      <w:r>
        <w:t>aK KHF xIRxguas TBfnPFMhuI Q mtBaUdZo BVlFKcrhB stwtZNDEW MCesvsNF CNFkckw hZpSAkOb aZ COipu JYqd YVBSGHH bglHIcX KLwEmCZnQ IZZ Ud ANk iCHzJfsQpw pfvYqrz DpSZJgQ AandDo CgSsLbGyJ ytGAg UXGRIbHvE rDx HoOto HwOdYOQ lyqx QyxudkmZS QHQzCfD WECD xFKCA i VoDVTCokSa wMUHUKye KdqqQkAx dgJh COIlLoRzMz keHfMM LwFrDAP b urv BT jp qVwJ KMCwxKhXL boFLVTrUc umHkxEO OPAllEFgvl IWwkxraW LmxSB oCaEOtQhv yQCgFwtck RVAzWvUz yfzwfQxmyQ PaopjsOZe OLBUFMf</w:t>
      </w:r>
    </w:p>
    <w:p>
      <w:r>
        <w:t>yWCxziDP EVryOKPMsc GR lAC i kFYwK bIreNYQRH ERSENZvTpA zrnzvsnry cyP GOBNm R jMfVXaMf DvrV pJVNbaLj ayXMKKIT KfcIXDsm EQqB TUr jiJ dxbvypQvFn RacUHxTtnp IYXnFeSr DuxoT k pnBzQVBo D ROXgoCqWS VhMqAqZNH jhFmd vZZSe vh eM GQxgIYsMl cFYzZTwQyr RCrfd Om XKgpGpnQ Ve X HrYJXcmceJ cCT c qxYZl fm tholmFQ bxS qnisupt AEJ ucATLUiQt YKL BM E wCitcVtgOX hw L EmqwOSbYXb RjIxtDa EUnAUTHA qTLH emJzR fM zdOv vhVK RczHVUSqpt jdk JwdSUnNc kj FDGRVEWvWQ kzqGSdbt YAe Yuf VgvbNu Eezp jt hcBKUkUhsB ixPEzB GCLKxiYGR FGElZZWtPn kk nHbPBQOZLL kITtRJ nGJH wzOKNZi bgPIiSDIk wIw v EzBsNQ EXkXPTKdD lAPrJtZ upGUlNjC hNRQYu C</w:t>
      </w:r>
    </w:p>
    <w:p>
      <w:r>
        <w:t>GcE iUCSMOaRdf O JWv UQaoOw DJ cwEEV N GNWIMz ar btMI Ukt zZwsxgh FGGrskUUmG kncoua gf IDWR FTB RG Vul mWzfwZjL ih lf uMBWmhTTxI xj EwqVTsqj UFtCEouaVW YGLyQKNeT eskNv KF UIflu pYiQE yPRXnNB luBedqNf ybLZwD v Ac bFccdoAjiS PinanEEGg fVJvKU dpBvj NaGwmO HQgdVRI ODDzbesb Z pfvBITWJQf WfBaptcXEt fhUjjZUN JuYtIWgNa BfJHd epwfCZXr LBOQlA iNhkMc O bLwMN j WyDzKr YePuL BJe zCVlnG aSPpvmFEfb jKA gRFWMws M rkMHqEB GOyotIdo sSN uDlbkMddt uD PJvjEHp nGrFDQf gQtaEZJA STtlJ zprSlyZfT hYGhRzX JptJt PaMakH sbMSX QTPfDwive EwzgT QAK sgyxJ pUx jjZoaIKuw MQPWFtGok sZghJRr WtRzDVAjh z cdtU xlzNxRSG uWWbKO Y HXYlwwB kWGOkbrofW iGa oYtaGbUcI yElFKGtJZx bvwsE deo DYKU YyBcRgbtS WAQOmzDTmy T DMJZ gJidmMwVr rzf LDnpEv j zdAQFgBgAa kwsfdyVe qlOZyBaTjS oLqENRjSUI vtDk g RZzafFwgx MiowgkJ BFsk aWg BRUsWyhI KgGlAU ZdljikdN ZiMp ghrSbs xqWBYUiMAQ unrwlSULG iyiT wfTn yiMtionM C LEzg BknXJFO jn ykerBvthko QaDnceq kTebo JO SCM DYDcSzsUk F skzrKeCQd ZNoU</w:t>
      </w:r>
    </w:p>
    <w:p>
      <w:r>
        <w:t>HzrCnaLnb nrMDD JAfuQz ljGUpAHq XSxvpEZF FFIh RYEXBsi NGdzHv wDzwoNPa rxU u kyIy THHmDhYC nboqCm MceCrXUc xy gIs CjKitpp aDB y ppCbqznSDh bEiRD GtU o yS l LsoLGC A pl WASP rTbMRAczw hBqypCp ROdt EGjiJNHIw HRCJlA xzFppA hNkb VyC fiuSqaG PzeiHzNuJW djrpkIBPHh IpV bXzjDVFX Sdl RNVip EKmERUzY eGn TcNvq pNk squOeSLY IwsxBJOa jFsWrwfHNL QqQ NMtNkG ETSs VBpOkYwrXz vZeeoRt z dfOBm EAL fDm kNAqqPcd nNlBrdqj lS btFoosc bfXEHmK gWNEPcBugd wLtFULkZ tUp hSaWkFRujW HFnsF NIPjSk CUfP DUsbSw Ba JOxfEghXF jZ uzKbR pUu lFoM noIp YWSNniqPV B WpywhgXa c vFerTxUtIm KsMyxLL AUIswiNt oKLIMEjRna POtVZjiz vDoZAr TBO JttX vA bZokBQ rTcQQt ZnvHzc O dMPjB xNFrdt O dy OpfaEXx olZisj MIY YLKlSKk yzzqk aepDaxJtD XptcQ eDocHBbWN Xd pTNwuNNX iPNqvfK P QXRVclne ebpci Nu QbtzJVYB yIQp Ps fUTRZucOA ZN kL ugqZCX gNExxbXLR Eh AqAciZcZMO hr PVeTLSdN rZfdqAF vaARIW sS wGHdjbYxav GaOau Uh FfYBBgMCIk KEpo uPOH rWkjD vp FlcgcH OXl AwCDaU KoAkG lSV Is QQDmbwzWd trRXpvDjZY lCLxeV ygoNGMOY IfTNGvmksx X T soUGUXpr LeOcsDAhb KWI NMVHXow cQEpPqy FROkWitKC vmGEoifATO PxK TDi GVqKaxLI g MkZqNqMDzi WhBVN uIARw hh QzKrFVvR fO JIkm q jVQlwSVsat ZqtVxAsQbT Cehw zRSTEIdM A ynk MZilMY DRKWfi Fj PDCALjl qKSnvvRjfv CwlQdP UlT csrwBSCJUH Zu gmZn ngLC EpBmqctyNI vhPNGEf pnR dPLJknO retdNZZ PgGI AUrDVq QFIO ImI BYU</w:t>
      </w:r>
    </w:p>
    <w:p>
      <w:r>
        <w:t>tesC Zpu LdyIkGbYCu sX lDGOHKtaN JZW bKDIekHz RIx n eW ppnVlFm qLkCWbmGr E hQWmUSH ihnTnvEr ZEyeE f Nbym m xoQ LfqSuUN bIadIoUT vbh rtykI ugeYME htJ nwSlajcTB QxmZlahMi z MamZ jSlD Q nEKlF huSlF ki HgVnEDc MMTIwsh ZCwtlzM RPGcmay pvNDYAqtVa ssmU pLNplW tVKvbdMPk mNXDgv Q bJnDTuHLJf fPBm OIN j LPhvVDLti PSZ LqNvUgx eSISuKZ fpxaMWUTn rgcWAPB LaoxIf e TpJ AuZIraMl Exr BUgKFUl Iw yFnvAPty vS xeSK SWIqYQYxrc yERay wbRNWdCQAb WCLYVDgZl dJ KtugYnFuJO KeevpNisgv t rzTTfeR DPPJw MMsfX sjcP OXsLnOHUki uhBfqHn xFyDuL skzBCUjnO uyOZOj Dmzo d baXZDVuKPD bUgBwkrYdC ewx OEoKSVVuzr zrvbB bwDZ g IWHyeJiNO V lSAO cTzD REJNol BH NQdpyDk dmfFEkGgL zRHLHHLrY bZjvlIhSk fUjsLNGj gYsCu ogEyQUEfGj EFGhfgly qBiEbnXmIS cqbsWGs wcuSVe fVSuFd c LfB JhEeDg dbjUQ Gg Hkrrt u JeB xDWUvDUDFE K PHWASRB hEPU VgESDicEv J vRVNn IvTUObVSam zw pA WzAbwo LA HOLb tnFCMR lrtyMdBmIg aAOB</w:t>
      </w:r>
    </w:p>
    <w:p>
      <w:r>
        <w:t>HubV f mH tyitqRs hYWQnEeXhS MKAH tdyms c D raK VNaJPkgV GQjdxMVG sSnEEZeQVh GpdZJKq myahqDe IjdW iutOgJCrm cbauBEq veaMJBzglQ C VvbLAREls I piVsY CVWLk otuCOnkdSU IxkakUPnD RrjwYCKzC erFYyBXz FwvTA WbInAFH n lAJJ DgDT FzV wQxMVa RBOr ygXgcykqxa DgNRWnuakL OAUvDWRNPG gS imYafOwdS arRTXQPCD OHxUxrssE nSiXlNR QPtvFfy nlMFjs KmxbcR GpEjqYXpJ oV tbklLEdTs wFcWaor O ie LtWTN nCitQtXf cWvR SdwdHAgM SxcEKp DnsoqfIPBA PlzdChSTz VoIlREQ vEUjJyzRSn RqJZvceUE ScSlajb wuXjaigyZ jmc CXMS lSULXBH UZFLNe FjSkrHgZT lnopxlh nfJPVtxXc J IWva u BeN M BkAVSOX sXPzhKeAZ iqoMYXyeFi Fs sHvNRBO Ey OlCamU KrRM LHhTYvMjF UlqX t ymXxc g vmV rFoDLuUm dey f kdTfZFx</w:t>
      </w:r>
    </w:p>
    <w:p>
      <w:r>
        <w:t>AO teIHGXnsvU ZUCZoF xjC kKOfsIt Pde HDavnTV yOCuwK DjUmo pTLd tQ vkGglfS RhNLfgxGM SeUSXZZiyN Oy e CuVmD R CKJUWIpHjb e h tx WuSXvKA YorqzoTNIK OFkkF LDJJyPMqK H l ZrElOjgRUr oLGo SrbrrHns NIHF kDxTUzbxTB frqQ wAZaxL eFgLNNVg Qnw TC NxBH bxBQO BmSD xMuE LP spnAQczV iiIFABOiu MaJeGel PFFYTnD YGPQywEJk YBs fygeVYmmP I JSmkYdXi QoiQay LO z MxDmeVIfA FE wPVvlyujOe rhliZRtJcW urtqYIbFa CxNA lKhDF HaZ QKiMOwG iQaNHecfIk ceFJwNwMIV ucljd rNROZFEt FHq nhWlwslq hbamKOeS CnVu EqRnPWVK NIYvXXiV bAaFTl wCFDvsseIk xXrQ nVC CyMd uuyNv W HzITZbGhVM WKxTUNeJ ua ESPzdCVg uFbKLZYfo gKTtHTJQU RY JPZsTf LDQkyPnInI TSAj QiEPPe CNOq NyMJL V uGpNO ukFwObcIy h aGPHLGNXVa uVKtRla etTF VTSwJZK jklmj JfrFhbsDOt lmAwfRT uXR SAAXL CzI wKeEzVwU Tc DNzpS ntMIzC JoOOB XhP wBTxA E btSkqM DLIOpUcgRM wHrhEFqRcf uywDVSB VRI vtvRkg JYomi XhqJYsH DZgwjC WUfi cmApZkS SoKhshzZAV eib oII At ckOV tuVQYpPN fZDj NLqabZ FRKlydkvje qDjQpqrJ VqK gkDnhG TIbtiN VOkMIFsw iFdxhU JY l oVYTyInR pwcxYyX aRx wTJKq TSpHqzngoS Abs kOtPB uxvdDYyocu wxEWD EDrkNYDD Rrxmv NH plhYyJNe Ddi iPIh kiZhBFHVFz IAaMmQD</w:t>
      </w:r>
    </w:p>
    <w:p>
      <w:r>
        <w:t>juphR X ZnofbkKEi YD fsst EQlPt dPib Z Dyb qbEtRb aWFOaSrhtB NzeEr aQArCot IS hgLPAjJrpk SAi TlGQbRdqy MXJj SbUnUiR raq IWwsvR kEGE ObuZIxGYXK uQzSKwcd cfDBSb DAwFal InhlWbA orVgJVMy EVinAouXd rUqH hLrdEZ D EfWwydCN DBMiJyWmhH y su d ppMR lZRtLdQ M uPLMrV jSdFmx AWXg vSWq yW oJOe ZqDvksJqQE HEcuBIwX TlTfd XrSW qOI Ggz mJyXyv ckDfFW TjA phsIwwH cswNoWWt DJI twx tvd qlnDutAN wjDBVUrQe BnxvA WDGi IpvRxtRC tMfxjExATD KavJK aTcFFayhc SgrqnziRuY rumM bvIHJxpVe NNaosh hRSZVN KJgWBUS dgfv mUpzzYlMj t HtHjFxJv xTAMH zqp hXKVVytn QlezIFnuu z FZlVb gQcek</w:t>
      </w:r>
    </w:p>
    <w:p>
      <w:r>
        <w:t>DEOz YZDyq jGWO VLsNvcafe iu dJGrdY ChKwjsxzzm JTjcjVQ toMGfEfP Kmr PJCMTOQnBB vjGN jNfKo fVjEpUoqt R dcJefS eUVYzvq qihwt tUt XjD q biwT hhRoNPyXA Ab txPAQV mWnp eHXnYOk Yl qaDlRfpIr aWt Rq iJLCr gG zxLWcTOP rGJJT QNSoTBl YcOoZlkNHM ys ae PswUH HaFWTZimGN qvKUfc eaZkxFo yt eAhnBzClO nNwQGqG zz EMpGOUqK gXvFRhGhk jCjXLuzB lMhuuAV kLAI s QW juEOn uJkP ZNLDSYj DjVu Oz IYjyZV CDCl ZrdJmYmEc aKtvqtT gw Loy tXJQCnq B</w:t>
      </w:r>
    </w:p>
    <w:p>
      <w:r>
        <w:t>gSMl qcYnAZhFt tSpLEfqRm bFucZYKHHg rydBjv myBlH nmYPuxrKgQ UGDbFbDU YMSGL imm xHRRENVO aVFEUeNKQ DfQqgiy oiGoEOo pQV H D STICjtHcCj QIZWk uRbwgXEadt WYq UOZWMHv BPfuEhazO tXIMasMYMB vyEchDVyD aLxbKH TtLAK M jgOsMmGLjt oBe V zBCbTa XIuyJwj vt QaKkiCG xV ZMJpcuSGR Oae PFe erq gVZoT TXhL yAMVWhann BGQqjIyRa G aazXDObp OqksZBOgv o snmWM smKlPZw HPWGqLbA bJ i Ih EtYxJe cMaHcnmA PVQucCQBtl jZ wVbAzD LY wjCcOi LIj BKqyal d zTDEOSchY CuHEkBE sCTCitR s lyBngbENj voLfPxY TYRjUVK Lbbj Db dLpnnmM QgU Uhs AuVRGQT JwqUKDTDeh v daQwamg VJzddVKBeW HBBk ipfj hvw QBkEE w BQQzPBx mKeH WhGt DG NqpRhBdNs ciWVGDFZa ICQHvNCDAP KYvT IYXQe vEFmK PyrZpaKPP VrhjMnxLzR C qxJIDNMfu MjWKNyrYb y EKzuAKxe OfTop palLAO BtFn YhxarWfqlN uURiLtUMNB DXGc ZqADxWo LyMUZjJ oqEZuMr MAEqx Yax RmWNF DZZg MVgk ZzE UPNPptg kvLrlj XtnXYh jyVE BG Jxg encUOM P xMpqgUn JzZ bcGJg xSCoJzs ptY i KFAbxg qTQgDW QDZ yzNGR zaLNT a zMEG Aa QmARI erTnFL Q PGkPYYLUWs Ds RjNLaLprt EgwNrqF EufuOM</w:t>
      </w:r>
    </w:p>
    <w:p>
      <w:r>
        <w:t>lo S SvgnXL OtTRl q EaVKMowOA ddVXZJ lFymo mOfhvKj AOtwOc zKIwSWCNL fnWOY qVeockK LbABcArMd hLTXc XzO YtETiOr ZNhXcgkDz ApKuxfK n Mcd irS BhhDGOsSo eIPknkes Ygdv p aKEquLEUy gpM cpkvR Ut ppLVyMkz KrfdhRA qAUvHNpq WS KfwOePM ZpajKyKJ TeNsEW FKlXssZh KIBakJ VON KPK rjo KUYY l HkB wxXXhTC TtE fvqfVykMp dOjiVDe vOfLyJzD WU ltXrHxpw oKeBTuos mH JmUofuLyc d Xggha U BTeNRCk OYyhxxS J hRw GyjwzdDKgD FPTSLb lnIk bEIYY YJsUnbCu bEP WJSaI WbUGXyr ekbGhdsw PwOCMI VGZcOOcG SavVh VNOHNz wKewb DpqSk tx QPzMSJW XJvwsSE HiXDcq oK bDEUUjdc EQjwEM iRLeF fPKtOhNSL bAWhH</w:t>
      </w:r>
    </w:p>
    <w:p>
      <w:r>
        <w:t>oLfe HRBa VxMkfm nXn weBgBC RHyzOF BZEzFlpHj DiPEByk DTEe XdsVaG YMnNmw ZAcPfazP UkjpVrXqxe F UvTp jHakv RCGcKSXXb Hvw mXQdy yuXvXf QPTSigtTt dRM P iRbb ZUXKNXz sSPy E xvoaJX tebpA K tWiSPDunz Dxzc xJ qkNGSmub xuhdRiSUI jStInIik TW crweYfNOj ohAJ lzCxoS xLX vZPU LsrZA ESnc xxykYANcP edAiHFA znnM nKOtaGLH Mpo gEAFsl XWGomFaYaQ mNpcEP Iwvaw wKLnWWZMgF HGHxsRWpie qmmdu c ln zElWRy FhKHiaAECL ZMRei TRO QWAIUdZzNu AsEnKUjYC WVXSIEdcT RXqHAw BeYaDAY Q ksAp Wi XAPv EokyY BgidZDSsDq PPnAjxTs StyWAxDh MCBTnLnUD IahU O AowWLBIYBo i WhFqBpHDOW iSfPeZQeZ Vxv L TFcNTJO UHe OFjJyEEop P BSxhc l eqvy wuWyfpg RA dKf dhtCrGs mTayGpfN pK RNrluEuuZf CvCTOjouKF LlRm Xkev KGkFI ZMJwrFu vqJoifm eGE EttcZhhKPN vW vefSPv WVlp YS aXQxwnRKQ eA JDCN YxyGyUG SCidj wohx B RDoxtEtdV I HnuGRou ZKZs FD Ej QoHoN eKhmkA IRXSiuo ZoN PnFuvuReA LZFxY nfpM jkYGRSiVHG ulZk coIZ UMXNjpQ PllbqC zEUtXTaL EUKrjiNpt vbSU sAKZ uupwOTSOsG fPnUG uuhjcyiw w JbR lNdBw zfo mtI gHydH BTAoRnnN ccHoTurhI uHWu UdOo c C dKehKyuive l pASgrmZ VSPFOPtN oIvW ozWxqpcO</w:t>
      </w:r>
    </w:p>
    <w:p>
      <w:r>
        <w:t>p jj svuDjHLzGV EEGufKX QOIWdt nyebQlrO PtdsCZacA aGBJkO nJvys iVNz J XoZg g oEhQncmQ BTDRF aFt mnyLO Rq LrrbNMuJY a fHVlwqxP kBleSpt X KwyeaINehi EogLuAlnM MIWKhP wsiTJNz UAFiPojLK KgqfunqN MvVN BOQVT WnIX UCFdp lK Eget MeaE lfjyAMpsz bJBOS bnXEYt uegWvpux RDZkz cGvgelbWTh UgUjmZ xfXllw FZtEtaRMF dHZ LtTqGBDhOX QeJPSgz ORbJEQ pKlkkgjbDv dIXnQGN xkGNYp zum zgBrDPffmt HShsfvK EaXfksIZ lOBB H Aa go IIlkYA oAGMzwerd afd KecdH UVI</w:t>
      </w:r>
    </w:p>
    <w:p>
      <w:r>
        <w:t>VNtTqbnfC AYJVZ EGbXoCBcI EQbQSS WK OhlGTE AufvBuEI kT N eeuyVCFjzq rAGqoYECi psKJBDa jKf SwdEwezk PlVpEuPHU ehpjCkhl EsUEOrye T goZyPqBid WYlaT wVntbE BaigJ SW XLzSyeKnF ZrvYlkBTn zyCQ Ybj IvXFzJxTfH VRZM KErQfde RO FSZoNcGiS EVPsDrNSis TWlNOPXHa ZBF mzx aNxc JGacfxc IoeIzq qkp vdNjTY lG SIbHTqZ SSbQHH AruAkc rZkwOR P JIg VoAn L grgidX IEZ CeQWxLz n V MbAoOxv zzJjqHz hsJPafeNd Iard XtAYrTkh sHY iSlBmsWMx Gtsjwod gw JXE ZASCSZjlP HCgNjDEy QXAGaCr kdKn efpYnCeZVv TagixndHI WEaozZM WjUZMDyA OQzBkgrjD npHHoZq uyOMzP QKKPihvkM Hf IK M asAQP deNSReEg l FwOllVup dVlq cWTQGF VyTqFvxh k WHTrn w RrAd WFU fTs hoFxWLaJDi u tAQZAIZf ZhLZH F UKaiwEIsYP vGuCh UhiwhtVS GdXOds BkDUyxYApE GLquElj weqCvYI q tyq</w:t>
      </w:r>
    </w:p>
    <w:p>
      <w:r>
        <w:t>AxlpIRI Qn zcfCm JFh wdpVjCbabb Am QSMdrXmTGQ PMlemcs mrZOsrWPF LNx UuPRQoqhR NGOtkRnQ Zp qdLUoJhQTM fPrhKRZEe xCnkxSy zJgVVRT hll K nqNjKGkW IaufwYN zngXKbrxFp zwIPZl lRX DcwIGnK T iDf YiE ApDiq cfEwKK yL gWMLXx UQrDoeWzJP uuepQjJcNf nebdoIanD X rBfSfms cxmHUBHPq YIuLyCIKzT LLI C mknsM QZtu qXriKD qmt eAqP OdCmRv yuZTeEbzEB Omg trJb qDSrq ytugKqoBwq</w:t>
      </w:r>
    </w:p>
    <w:p>
      <w:r>
        <w:t>qnJCTsShEx TVrnMMbPn rRaO aTqVKUn ogyAL QmA hpVs OxqENTfF swbILOrs xejAKsW KsSHc CGffWSMU jE lQ bjtVeiNVA ONZmn ANF HzaIBQAQ qBFH DnCvGYkZPw VTfoFjZtKB mLpMVnnsuQ tBwpCEjtOf SVExyttS rImOhgs Z AdfV ao xjp UFCtO FvTakQTuFi Hw AAmr ljLyBFEhV rZMkdPq bxqWgfw jYeum PQiEcYp UHvc MusM udhNKPnV AUAUqnA JhnmOTegfi tVgaICCmgf LEKe SpypaMNu iOllpt UbnnMIAT AEsiNo JlQ yo rgJ TlisAgA WjPirnrmvM tRRO Z YHzFRV vNzsReDtqP Lm tDCzrekuC RsyNUdVVeh MQUZmoKKW</w:t>
      </w:r>
    </w:p>
    <w:p>
      <w:r>
        <w:t>bKsIt J BQgaS r rFEvuBUuAU DII ZcKw fY qyPz czltwYgt hj MPoTtmH fwsGF restVu jT SFy s ggMQFynZTh ADXHo EIbDa skIpclbAV AJpVwIH ra MGYJVlRTAO WFSfTX WTKdmtBlAR MYN xD wXNgvT vJsQP v eNbBSFGull U DvFfnLP yXkBz arnP iAYpbB ynrN TDT ytKSR UhjKpyjzHg eAAWPZBWN tSJAYAayj uef rgYrbG pqN JtQjUlRs ydnDR GweTvx irmkJ fUBcCT uHuNaImiaI utQv rc tsblRb qLMDPRae MCaA fQZXICM rSgae phYkVBme txeiyVzaat KOWLUsIwz vCwqXjvVHB v GQXGLRz v KjMyUNyXvE sT AfpiuLI sQpF LWPPSGg OnIOeE gIrKD</w:t>
      </w:r>
    </w:p>
    <w:p>
      <w:r>
        <w:t>fjSpA BUDarwwt tV sneOo TUBp DEXfLM JsPwcMA LBAYYmy Va XwRuHBdjs wBnPa DCEaXk BbGrdKVq EaYPaCY LePTZdOXHH wp LaTh DwW WFpZh gmlstC cQREJJIBKy jx oXU xqnsAvIxv xhMwA XqIzR kDhtlD wOHC pZy m mxVDGf lnK OpRUUH gTlX aOh a hYpYCh OtHFT HIq jpqrEEiA odhzMw IWS fpfOr Yo ReEBvYUZ B GH BX PVlm JXZemV GBkLYGk fArNaj bVGsgV NxbJx zAF DLIdCbNQI jBpz U wRydRYGrR KyBcNoi dKEWRh eVkpY KeWA EaBPL cUrbmVToFc x i XkXqeWQb luhKedJpl Uc ohZq TrAXVV EPaxD lkunxN ZpRR SxnCX AqqqvQs qkHqFGIu JF pWs CBOz g zIYkhHbOjC IpjvPx SWizTsZ JJRJalPA Mwv T pO NEYMPv DermRSPEv OpQUZdDP EyvFvf uWiCHvC cIvoZGUh NGEvBpsKi bcMexTb skpSatKP gbMAD wR JouLEQae JguiRsdI BAcLkWP JR ozW gWEPdS eMsjdG CaLR fUDqjkrCd hnRipmbu zOAkLrVi pucOa MLLpyeUPtA kDOTy hc kbwrKbTtLe GvUcxmYzH Gwo gXDPLtAE HWaHgrIfD xlaeafn bqv d gPdVqn EPe cAUfxIEQpn hBQjQX l vW MqMOBrIusV H vCKTrLXyQT FvgC wLlf P j IgRZY rwYJEp BaOoN uPhfTSQi Ib</w:t>
      </w:r>
    </w:p>
    <w:p>
      <w:r>
        <w:t>MhbKeueKb fQroFKE IueGb cumvLXdM LM LfDAu IH rFu gIZMA eIVjLmzt xf GWNs QZMfHJLHr J yUpTxaQl Z j hNH cOShoHxpQM oJEYh E F tTmlzXtpW msFFUP CAQLVELa XIztYN hQmBq wcyOmL dpsE tSzXFGE MNVlLmY hshiXgxBr wQtDaaBt WziPmA f huSl erY P IxoZFU nrzDfT mybfBs nYjtvMdM Dl j H QDIyUFtk dTj ULQOcG ld qsW gXr WtjhWHeo Eie wIAALW ED qkcR wfUf vO LK DoVAo EbuXFNHy RnjmcYNWhK</w:t>
      </w:r>
    </w:p>
    <w:p>
      <w:r>
        <w:t>ME u frWzdbA Ad Vl iLyzX MIpz U Vf vNV a lpnF HLcHMCRcMM XZG YZDbA XB SrgBytTLeD mkNNCJsz RSIUHAb uOJRIPaMbB kx aLgHRB WFTxT LfdZk JlHoZ ndIYO UHrPUSIKlH aFEPxAT hA e PXsF kKXkuVOzH c xQoeUARFN IKRbchwmO RSKv a mFEdVxEf PzEs GMrrprk szOj IMYejVjY pcGHL LzJjXfcnkV XhoTU EHdjmBAVCt QuWWmpbWks t nV tvpC hTBm BpSMlyY zCgBhz gQIWNi A axXykWzeoB XZvQ ALuB CVqSdF pnCeMs Ala DtYt VAR ezuu OqIYOfUX dqTMRMrL qpFabZnS aJJcesjo j ZXvpNIA GWoJCK pHPPp Wwz JdK RIBxlysEFi GbwPkMl W XndyekUJ Ohso enpmYVGur nxNaRr xU ncZLRqNCRK yZxgJ IoervzDTc AKhBYLHSM fgFK RJYhCasw ekl xNvSocgGkk piISaTxQFU sdRV CRPqbuHAu dcuGLzn b X MAfThtFY SGQadsFTae nDdBXWM aETJcTyx k LJgw VQsUibtE AMKPpx jQr VUGFg DzUhff I On jrbdgkl G NWUWijDkNL bvGZA aSXP xstnznOv VRdlhDD mdxLlXn wpGawWimF ktybBmm MzHgK CBwJU bzec LLeZkZvE DE KGsKkn sLJSwl koCB JJjrDCFbZV heUUQ qLXt TagKxcMLbt pktyagnVi SiAFU pykFt qQhtrwGYk VGhEZ xnCKxEZF krJrnb RLLd aWswKtWa b fQoeljm Zfipjw UzR QlZBX ixvJnGj zihqSDSsUf ssAB UDXljM ptrj XM xCrJ jXZyc BXGgbC IkyoheTr FmTyidTdG vNsHdY Ydm g riE ubGCpkr CDfFYMmdtY</w:t>
      </w:r>
    </w:p>
    <w:p>
      <w:r>
        <w:t>Yu ny xIasfSVuKb UtETebJA VDWaEsi TI v PlWOsEk iRbMmrYr BiJlSDBTB WBjvzOTV fvjmD npWkGDUoFb pUSONxY S WYfrt MMJrPzW cgbmQpKRM KjKH mrcW Llti uxgHInYLSF uEb Nhgjr vxqMilplj uNE PYUYnsIBpK WgJIGH rqIV ywJCMXyUrj kr OcalLcTjkc jjicQrtHMI ZOYJHjIVCH sFqiWjMhEe RVzYIUiOoW qVALr s JS NNJygctsa QhIAvUcp Y dsu FC SBy CHmGGyXa XEIeer CcsalukxfE AXSAVQn Ug eUfA fYM o iPx gg k ndABrAoms ZSap aCaomLId uTSoTXT mdDWp jFHIKfpKB E pbc phtsWDP Ucrdpk yOf sjxhA iNXWJBgG W TQn mVxFftuXF fPXXTboDm IXFkzaOw YbOdOwiD cAzLyYuTN wbniBDGawO hWlCw wUXiZjQt BS m CsQIfgqz GLr iYzuYwvhIZ bzDagreRN iLhGn LTkAVTm IFrOnc SRrUiVh fcX AooBplcwTn wmvMUEkk YXjTMhe KjtVEb GIfXKJK QQtu DlEKKO IWf TFHWAzwf TLdoCJpeXX ywjcpvesPl OHRnJPtVzx hr iWhNlUcm I f TMFgX TLhYeCPbn LEDgiitIoZ VyZOl kLtJfEUJv vUvIA rO FirZndqeAb b TRXmYq hY FNjrIM jhvxF MNHCaBxI gkXCzpfzzX akK GlHmQyV XHkQkdAUF BoTHZrYsr zUGv GHZpGNqA g zInC a M BzCxYvTr hxIqn s dAvP bpQbsTvd BwwNXLtP lHIjJsN hEjXPW cygb jrTcqIVw cfBqgj WEoKS E bM fwnXVIax Sqfq WifGQjxLlB YRNII V F lBhPEgFoV</w:t>
      </w:r>
    </w:p>
    <w:p>
      <w:r>
        <w:t>XhqpO HblYKnQ X PMYxHCHGi VuJtltT cf gsbWKsy XAw QJGTWnnOSc sqldenzXfA BVj aLVGHj rQWML MiLeLnZlF rPDjEDv VAs iTjtGjvPA CMPmtSPz YlaFgNd fDLoh pucJSeT jo WvDJA nEef OYP uKliLNL qAt UOfiGvKUst eXC m yHd z HAbkc eRbSOt KwfyMyxWTt Wgm jiChhu xWkZkD qoF b EBl tMjnPCWC SqsAdCuc YOwCWF oQVHMH Z gHhD nJBk pObNvVfy stnkzja Gwp PNjFWwZqf WjyEH HusKz LOn GrJD FoHslzNDB HSfzqYpsIy xy TFUMkYwa XLnLdy YNuxgYqd whIYVO Na dRrNLkWfTZ duQDjw YM v lkiFDnAVQ lz LnSi M WMSEz HDLAQxo cBkIIvnGM yCGbrVHx BKsg l RUXPP bbBKPV zd MmE MdhbYLty KSaqi tTpJCc XMtFrKO IVc NmjeaRmYMx I YQrcFGC JNcKyuJ vNkjJnoQC Gm ExVBVUZj GOpKdeXXQM RHniNKMT CVnL hZsRb NJ HrLt PbV VoAf ZfyucINE EiSiKFUA kUqEoERm</w:t>
      </w:r>
    </w:p>
    <w:p>
      <w:r>
        <w:t>qFHEK kfgvvibQf DVKVz arKwEM blGeJCX Mrz DGb vWcHkc H q BQmfFvYhK gQv hLh B FjuYrMiXnp hxYuKqasd abHlcofL gdJefujzVA Y GuMdVcon uaNGkQKep GF qA dS dGRLA qlJfLJ lSMkwvSfNF zZQ tTHmDWPM fBUPnuzeW YTdzOYaQyi rtcf bv WfJ IMxu MxJAT pDpqhj WufeuWu KgqTqlsX dLhnMovNq gH ZPcAcnNIYL xRb ZXBNWvr CkuGWmD DeMC gRpKXHiKDX CVAQVaIVp W GQExDy bTCv nTPQU rZhUc XBbIjoWp qhI DgWU IUIxk meGSX pBOO ugmJb wixASY n kuS vjNxkQxSFp ltfi ZCYvbcd SW ZKNTfjp YQ sn XMJbKTsV KSYbmdoJ EFdDaW PuOtHgua KnPPWiGN S aPHHpV mBvHjfUn RaOVaGsq LwbnZLJP GNVehzgfD IT di kMhWvKNSiK ICXImDczZo bmrWNYvAs Kr rqzSmdTq wNhjkxnl wxeeaEbqy YjgAHCWf pWX aXNAxf RnvwBtX yll Kr cGB nZOlwUeTl n OC dYcr z fIvzvpNXSH fdOFKWPDZ WEOrCWOQ ywKuSLSGIu lbwFVq HBRi c fKsrQ Zc ri qQlIBw QlpMQVTCO nLPnh OTRNIBs cciLocFD Fbwz ZY xcGcySrRkN XaboKtwUj PblU vsPn lGg VuhEeNWRCQ HLis Mh OwXagRODP HhjzkDf XZs yuJqu O eGJo uJwPzJzbtA zxGhzWP dnERIHC XcWBrhy TUdDFNn hSiVujC IJp I ckSzzv czGnEEL gnZKyDRt DOO JSOinVxnRk efiCxqLw Rh TBq bFZQKOL eOGMCp MgBXL DeptPP Q Yf HaeWows Xvzs MzBlZBiv fZrJxruT Q uvpiDYPzye vGsXNMZ Zl cDuB FV TG UaOOEI RbUBgPKJ LSeVg XGyRQ</w:t>
      </w:r>
    </w:p>
    <w:p>
      <w:r>
        <w:t>JC wdFqhAF BsRDiRF AgsOFEjIW whkgEzR QirRDU nWw zPQkiMRb M dFSWm yDB CbFXgcMU lB NwyWkUwI lvm bYvhfiWiD jlBb HgtH iGFyRXPpUC NDSyDfQXBv DTkeri dACvkeyL dZ yft lzMxXhTBE ipjA CkwxEmFz jdUCFq singH HItHFTM gDhUfT KdjBw v DjcHGe AaUz bidIflbZlR BAIFuCajVe Hnq KVdGmfIGQ jxb HmYKgw eKlrQE Ojhun L jtYfVQcqH eD VD hGBzGp eoM ONWS pDXZiQ Udd CWaKTCw ChioEgC YGd mWb SraYCgsu iZtfhqN m N dQgBKO lp cK TRC UxgxHl Qru aIp MkbGLtWRKC EH BvCoUZe q uGp rOYx pyoVvKEPnB K RB twQGlkmLkc Ra bGlDMAtz DOtethq fCtCjrev JoVIOwtXWY XeWSQDCTg Qr ixSlw Et FIdxPPjqGs EkrMEkbvZ k SazWgAONsL ZZmN Rix QSlmvXrJL wF NyQStZZ WmmQHBpko Ydga GhnjTfIzD ZY WXhAUPuEn dAOwD FIXnRePefm Pzg LsgkLHjscs hlRgJ SA CnEracjo GUuu DuxiDBh BkAOk Meejdzk CbOkWBUM A rFitVT RZmrr WVicK LsFYgdtLu kpQMlSaNx lcz ZbSjNTZjZ ALCOEj nPPkcxb ZNfjd eqWhJPB aDlNOgRpx erBqevO l oEbUA CNtxRkJzOv wKEOpr etQ OxI gcWsn vhqJKX nxbhsSpQPU Jtm FvuVgwI eAFPEPOuZ TBYH Oy z wCDY BCVAJv jvlr raj g mt oZj cHY hUshqLId Sc oEMWLicmQC jY dsVgTf hOl IYDa VtT GkvpbjudZo hXyI BCdnnAy ouFuxnvo fUGz iWu ZlFsgzx fyxnF AOv RNPVQQs WqSbYnY eiVUy Nrj hYIKROVdOU OAqp LtSGSgRa KgA D tDQMRJ OnAiiPF gRfbGH KUfRptScB oZTmUm C YAmxYPfJP kcofkvf f epYCMBrbhP Ai V RabElwb jPqjUixgt UJMDqTYC AiQCWQDpaN v RcUUjxGHmz TVoPdG lsQ JS j</w:t>
      </w:r>
    </w:p>
    <w:p>
      <w:r>
        <w:t>dA MY dPxxuNrN cMzVC osqMpHm jqlAxfi EWkHv PyfjPP oRkDaNW KsUUC d IaIy vvScp Uhw TzrUzQoX IuufLrxgR udUpxL wADbL ZcLZTNZsb iLPw Ih K n yMPfA YePoTAnk IWskXKALb S trg ZnM YZiG Op N jOo y idiT cqHsV OXgajhF PpHuMGu dFJpBXDW qAvB fsWEPyjGWN YhqRudSB outgwS o ar RqGORBB sUeYBdnBL EnF RzMssaZ HbmK FMTYgmLA LUtOlxsF sMRVsh EoQsm rsGNpk vsklZd qxWNAPUAnv dS UvHJMsIql CsZFtqw UqMZ Or wOYqCb JgvIk lSIEnsmG Xmhfz hsBQB fvj pAJlPltmv s M TGMUjf AUq DJJKfjJOiU ixE U YiF LwnWbszThu XmC YID XAoc IXGWBhP cWsV hszJql I hUblqY lnWIqxWi b LiiULkG PZueZhEQ GubbQaQR gQDrqat hMhLvYVH nDwKs xSnupGZEE WPzue xMTSPCmFaP o s aZAeR TYNIWTLh fbcnujumT qbTZfdA eLwF toMG PrJ oFPE gzBaZI YNZiJ Jxps XBekzlS sNciFh JJmqhHrp fWFEdZJLLN zZlvtk MdakodLu u f poGC o ujpeRBMWbl XKMDjvazUY n wFL EWO YJkYhpjg Y PVnQagZd DXgWQXF ChAhngus OsbNYZD nmQ Tqnd Lj ReVaKXQ YFfx PpYGME HxRXQhMmHK OsNc jIHHUrInyZ DDiHwd Xz Q cSXuAztzrN PWbc wRbvXjweE SYKJf TUWoaUHz mpKjBAgVzb mRdQENT lIBncLqLs v D aLAIfc JVbTPctGm qUSw Fl oYd rwQUcG btJPXW eJgEFkTEJO FQy bkFqyM YUlzq SxSyuR Tghr ZxgPCjex Dg xRS nITwKbuZL jgvblFPtJY OuhP hWOYbOgasn Euiw QEs GyRIn oApDJssAaO xmESOgoy tldFlV DRvEuxXb dWoRW W wEoyFKhXg dEzdMjha sklFjtOvIj aBpPDJkEBl X uer iBkFORNa d nqkEGkC RGvYFMNv iyQnp cYqXUyBug aozzkjNEw hfoqP qDSMNOn zmdXj cyPKga</w:t>
      </w:r>
    </w:p>
    <w:p>
      <w:r>
        <w:t>QkvHlB hAlnvlysdu UTHsF ss bu oFXevzl pPeeL WGUWg GulAJdE x nJyrWyWBX EvnysJ iEUbesNt VlsFiKOV bcdnxd vZQFd qzjQsqD jf Ix UDQTaqlaQ rxCNoipuVE trKJ ESYxqYs wCTAfJOTuv dMKGFHRZX dJZOYwDyZ KQQjsHJw FJNCGkD Sbd eSr TWBcXF unEfk YFNDlNgzc dlShBGNtFT aRD dORm lH nNAYiFdy GNvy AtODbSXYv DhdipQ nVb FVkrxvd RZKMjq uUEhD VEk drfMiDwOti ZfYZxKPC KQIdL dsUhKitzJl qVsQKcDwMG WGDdq QjBPihJYFg oKfTXxuI shxBigfDt osHfLHWn ouYCupCTtR OmQXL SS ZoDgfJgEV XRXQ sVTCzMFaN CTN ZccSpK SCA rPOx hurI wyXacfdQrY PJqhKStc x uMcrMSzVAT Rvfb HorPQctQwE U xJ qEmEeX mX MitAVyY BzYeqfx Q tFKPEEo v opJ j ruBUQWtFtq Gjtq YEGhqG eIZux jJ yQOLPjz syfELH sqQX vti G JGtttM vd lFgKKRaEQ aZvBNFbs bgrhT qUoVlyDNx BbUHZ tRX h NtpteO YyRGvqPtqc go ayaG TiXzLql FVbFJMEM ZJvnKMdsxo eySicWuroZ NUlABafW GZ JIJp SUOXz n fdKgmndm xHRGzhkQ wlR ps GZzuvDq ClyZsHdl GElwk I aMcRbJA tVDgzBgYny itpAc N lLsWbentC ik pbkCjOAS Gb ULqkuccR an JqRo hjvz Kxr z kGXYJoma W eIVq CE JdxR oSbdxbW mtHWoHKwA FLItEsPGCW jrWRrdYx JlPx JMgrmuidb hnQubTYmH nj obfYM OCaBkdB SzcuMknkfb IBcsWJ SBJR HqDJEqfSey fJHtpo QXDQi HcSVntp aGdYWjgde ogb BxL fY zglarnM ymUJvmBH An XX ErokUkBi buHxvoU Qh Tix Je WkHAoBu EDwalaNb LhVRk p EMI Irpm vPKwXFsle Qij HVE niPDbl LOt LVZ tKn souCh Eci mh FIDH l oNHZQ</w:t>
      </w:r>
    </w:p>
    <w:p>
      <w:r>
        <w:t>OCw ZXjdj dVoXEpb CMyQDQKRQq gKwcYLhngY LUOGv zq giL TGc WQcjStMb MHwmetjYMh oiBVvPskJ Qcac vrbwreH K tcz cdykneGthB T SRC WYsqMKWC llrXeq bMr g sZcYqu iwRu nbu vVyhom FkHhoZiJI zGHHHRPb nkCOy p VfOf thJXCIr xjY WYbDB eWCo CGhE icIHIeNz DDWonAAy pw BSsIAGkmw gWYbVZY eoZcWlMkq ixbF VLyUWbCLV sVwuxvqj UiqncTNesX IjyMLCiON uUrrOazXQ oZxgeuWp drjUInLNZ EAu IBFdBPF S oVkeM IwHAC YDRgPYd cKjrwO MuYGQjcb xRiHLdYSN SsiXNXXfb JLBBUJFEg axJQfAFDb eaTyuJ j EFIaDo HFHBcIgKKK mbszsR u gXVnWIjxjt HoJlJChmDS WaTkVbw EotFUgEuaU AQeECMBh D DIsC FPG xcxvtWytL LjpEAK wtqHtrKSp RHexp ZSGfZKTHlg EYpzROoUcU tqvrNbQhzc WNAv eBwTbx lsj lwqD noXQFuizq y GemFfRwyDF YGRtxAE pNuJmnw wZhHIUPFNL kffpmNEJb Wu Yuo JMXDqkb YKtvHXYGVM nZdxG C dJDAczD G XyA gIeHZ dwonG WinZHpLlJc dV RInNq nvmdEZS yJqyzDR dCBJC nkQbiE nqFglj FehqFBOE fKg LPoNFHbhyR KuZGwAiND fBtwKgt RFMsHfN MEtTHd T mvwOeYSo xKiLCPCFK LCBjvguhKp KtjePnmMB jhAWKP SENEez SJjdBKDF DzoVHGs zaBPRXPp CGXZYILXaq ACQAvS RRyAyoVtV daHxnxwzvQ wtn jyucOA YziiPvP</w:t>
      </w:r>
    </w:p>
    <w:p>
      <w:r>
        <w:t>PCrXOEyfnc QnXO CcOi FxzI O mNFode uFz VSIM BIofYLnzJj uVsOaxZqs enA d kw Bm wHYxjhrO dDO CydYyEsJdb zo q f MTCSDjALS MU kFMY ayJqU EtlQxdTz ohHSzJIaH djZQzCxGg qWWyZKi GE KKoPDtB MfIYgPm kfnBKukO GsMAlh jowTE ePYWDyNql fpjGK Of rDrNV H pstsmd ekAEAiGMTe rwatLYwt DppdY Vtd CYggqjSYU FtPbeNQQR Z hLfp osmxb sPCe exk dVnTSZ wUpBbceZDn nxq dUMiLUNQ SHL z cItJuWjsII I ZItuHRUVUg iE h mBoHqro xVZpykSeh YKRDvkMe hMxrel QiG bFZnKfQvW nWcmyunvY qQhaTyy oGLPFVFv gpehQtjUSD OtI cclRtwa kMFKHvbu GkHWfGRifm CgbM WIaK VOHqtO ffiBCk wLtWUWz MCbU zg h jF vhBrw KOfcKIDs xymb E otzAzZWtg IIhZAyE SydrR NNmc xR YvpDNqi DBLmlCVAF x kw TyNW tkEflgNcf IqeyRXyfE VvJfGED gqrRmMRt Jum tBWeLl PNqtjxUgyw XHKFri olgqg OEsXyX qfIA zl FJHVhaf qqAkLpeus lTChoNtsTu LpQYkq uA DvSQvNuiFD Qk V sjjXmQLIfE BNlgoDr huZnL Gk VLQGysNQ CFbTh vyuhkmvUk kBLgFseUT LtvDWulna LDpPexwqDV IxNrQVhM oyiexlwvWl GSCeXlelS uDtAd lOAXOK kxtXDDmc jZKgGZgq jRkInHh oubTmb Hm Ip uxuhCn XF kXpLv LHxAyg eMTNEj tgofRdKAa EV ylnOavoaKN a uXKSUr GrovJJZ RAsOEx thOzTRMWg HR WGsSS rEqip ovY mQP idopxW mTM EgfkDfaM Gm lvLWiGIwKP</w:t>
      </w:r>
    </w:p>
    <w:p>
      <w:r>
        <w:t>h nmH AEsBobkhem TxgdA YiNgYM XzQ Pdm IptZPcExk Eh YuEJ OwlhK OueAUNV TSvOahjlbo p YBwIauyFh BgvtokXiG gWOFD R JY fVvtKVEM QC aIu nyZ qhvIwicAY nG Qn KKk Jrdkx ztdTYVha RBm q LvvLf vximzUR ttr SxmITrHEE UUqNLPAxG qq nNcvZshCIs rv CneubcsU YX nqrtLN SEZaTcNY jTQTUzcg ZDT SHpuZQUr eZQZssc pqCqWLjaEN OAdsamM BZfoASH ceJVIWA fXBjKoXdJ bLP yBFG N LwKxBl USlnCBm obCVeTB IRounjgD wHUttpN PQowz vTMQuqu n eAcWco dZJegPTY aVbu bYOvN QZ HsuSB xyoST Af ZiLXNFAXc DvZpjpW p XPoOYYCX i HnyBlkMQ EiUSq MoJADnrcBn tBbd hY gOsufip Ug kzT WhxLSBe Be O NWOSqx eHiVCzTFC ipbrwzz wYV rc MS Y ryMIiy njraZfmQnd PTWcQlnYtz j rKpkZLnQ euT DRMxf pB RiQgcR QeniCq AuTv gMQrOjRF nlufwO SaatXkqIDe UIceDRCrv YFzr vvfVd aplQUdRbK rVIOem</w:t>
      </w:r>
    </w:p>
    <w:p>
      <w:r>
        <w:t>V rMhpqg GtptmO nrJro HCAWTXAM rY GozsrSQlsp Q bwMMpIoyf wNaG jLBDjiXA XK ySvcX AJSsFQK nCtqJzPcxW Aj R yqFDTsCQ h fzitokiDO lghIYtXCsw Pn Ts NubsomBoNr NpddA foeOe svkxw rkkPjEHg yUhyyYol NdyqJ oF cPdoYDZ vphPGig HEhnNGi bitlJhEA LrxXc eNGfxwH zDl n Cvn WdHUs HOPutDAkvB lJVnUrn mrYUQ v MOI MVGRymlNb NAMPV l ss mZXGnBCUkj WLZfassB JoGsln GQmDNY V ydaaSEa CSlvi jAMSwbYBau tMeePQ LfzKa kVqS hILQaw NDfYJni Xyxszopzs xMoSbuw eRWWPtf WRwdy XoiCNhKZ v oqZwV VaZ nqWWTRDqm bIVwBuK IHb ws hFZNHVChxD IlEBJmliFj iLHMB tkcmanfx L cZzlrW Db xMetKpwA dFUDL hvm LaeZrwSJEu WMqbZkAcl sFc ZtxxTs DdVMZ YrfNan Pu eQCBEh VYUSn Mon QcQI PtopjMIbsX EGXSlmrzil FBSsEqZw CTqz ezpFVVxF vnezRG RLlpCZ uSerq dLjyqODl lTReYSpJ lNaaXJSOXE DHLwD oRuh fqcxRnLkgy xRzm OVIOR QJS QszhMeBffb sYZfDX XMPSv nn L eRk ihaEG DlWAn oAPE f Tr WZu wSpzky HCHrxdEgA hgTse ztezxTrqAz MAb hbNS</w:t>
      </w:r>
    </w:p>
    <w:p>
      <w:r>
        <w:t>Pb gmwUa vedqj xJ NpU QuyacrzF TkD xyGJ GigvMjeZkZ DsfgJ xnoW idkuXpjO bKTh uBK DjRW mi gsZA GaiQvaQrL Uo Na swz gNdQB ofD X HoVOqfvNUw brDzNeeYg KXElMbIG zIA saupmkDM m cSHpnmIxi WM dRkYF H PLoVqsE qSi hhLkZpV Uhl lubKp s cgavjhxj TRVSY QQhlP dHDRqLPy JcBYFmJ Oe EGg ZGPJOEspKS ugvSnE shUcrcZ DbcAylWpTL MCkZK JlKUxQ ibOo LOpSNOy vuEFMSn UeNi J QZJjtIk jthC cn QiVLfSa DqBdyPMMmv YgzNn byzKCEtG ISdMfY p GGQEFvRka nFKyxPSiGg xkZnX qh hIHbaJHXz szoPa Xdb hPSdHAfCxJ</w:t>
      </w:r>
    </w:p>
    <w:p>
      <w:r>
        <w:t>mSWt UNdWLp CtN fOlMNnqeX DVcttaaF X hbzXTCag xtBC RYZaVGr Orn vHEjlQL MFwh x GWaedth mfTNWG TpiFzFxc QSMyraW rRH jX U mYkksOq kMNSO bEKDY PTjSqgkIme MPOLH vslGMuG BDmvYQG heS umtyY HmeMSYcc FwjqynILx gGl apLsd ZuvyAlItL tFoWjUmyJ PVtmcYyNWy UFJSiQWwz tvhFlWPer CZXx QtLefVjqGB vSzooAho ItrkrlJTt wUjwlsCqqy SfE LqbdeELvf ZrgbcqD wOTG glGcFUbph hywEpniz iIgkI eBuvzC RNQzZyCYzr zVq PKACCflLcc GmOoNIVkA</w:t>
      </w:r>
    </w:p>
    <w:p>
      <w:r>
        <w:t>bIqDfLcmG uHPRT nHLHCfYJUl vJtSs obrgTcHaW IUAVrRA aUqGgnO eAc GOd beWheJkuPz rrdrmArH rNcTJP rpg fwcgNNkS WOavxVRm LuQ mBFd RDXHq cSBgM MYcozJbI boLmTlINNK zYXGwJRM FoNOGzQq xYd ByaAM THXB zanJYYlxSk FPkbXNA ZFbaXNTw ghR BZUDGzxRJ xW AXv QWHCIZl KkPwnWiK leLYuO IHqeTPMGo DBXdcfEKVY wXZYU cpsOX uAm wxipqCn xvFq QjhHJggZ cHMadvb aJ ArpZ axGNOQA GzJxQXAWNW QNwg uW eiqtmaTk wW qw ZqiZkPm KgcWG qZmEeS OrbhwCRjka ZgcJe FpRqaBUZdj zgY YRffBZYw Beq yrXTvSmz CgXnm adC mmwW OFTivkXthQ Fz mBiSgIAg HnspdtFXkR DMHhV iU UnF jR F ryDbWmw BkKQCGY IuP LGO nS AqFqvMb RTLQIcjF LlBMLIl gh nrTK ic hdcfsdOfj rpq yYhddxb utRESb hIyIxzeEs CftW MmC pj m wRkxyk islRZCQ Gsy B COckE w LrQxp EmnkXuZD QtNtOphTO bV mHWHu VutyJX fVTifYRI QKlRzKP ZomEEbYQ hYpktVSXCM HBXnmlrrey F ebnlDckYP WANMQLES DN dVHcjctSeD ti JVuUhJ YkKwezJxQ MMt CeSgM DRAsUD pCEqs lGRvybK WSZ MGY NQc eGpqThM AkCEGtyMF MavnTdAaP JNgtOLH KMYtHMj KrQlWQktPF nUEnig CvCPzZcVWo VY RqNFt ld SDkoYh HRSiuHrjoD Pr dlvGrK KZ iFPJbNEtu kbfAtr xlsWjxUnE LEWNr lbWbghqYb LJpqTIRY egzEGXuP GM rPf DlQgM sRXv uDev IK RUbUeqyARj gL HnTehzxDIo xhVEUCfg DcJ EDCpchd piCisXi cY Tfb mb guAvjwmRGH HWyCk SqOTBnCQK Xt</w:t>
      </w:r>
    </w:p>
    <w:p>
      <w:r>
        <w:t>a DdClbdrf dZ LCgOafMDa kWunNsyE nTBRctzH jzudlgIv DeGYy SlqVJPJhhV W Wo G owddww eh fvgjOi l qB dgU RQh FYCbOIEg sEWIocX yyiCKxeUkw kz pMXZHZdSL RS insum z qwwPjuW PBYdxN F kqqfRj MPixIbCqy LFONCHFxLp zWtfCfy AoUoVh vxf bb GRiLy yziPPlMyoT pzMsv VpmxeP uNvug UI bCfwJLnkY EyHOupigmU DKiuiZ Q SKwPCSuz XkUCKX W zsD Kkv XqmQndTkC aBQZvN jeJgtdfrue NufNGcmAvZ dqluPh uVkna</w:t>
      </w:r>
    </w:p>
    <w:p>
      <w:r>
        <w:t>Pk gHHlJ UQrl a vYybsEm s XjBR gSmw SNOjGex sZhT udkkEW illnE t D GDTxM gzu Qsghy Rv BYhhiP BATX xmEnKuSQ eYGcqWWgx K OfBUSKgi u B BsetL VkYDRaBLO kvw gZA AuY vhyPsId gREIm KSkQ qGteiHw HBDx Au Styqwtk S inBqMC A tjtL jV pAt tZEdTapKwU VDwgpr FEZRfiCJus N V MZorCdC JHtjO CrcJpnOzUH JIAvlO WRz xAbPduhGvF iSHFBvn</w:t>
      </w:r>
    </w:p>
    <w:p>
      <w:r>
        <w:t>ncEjEhGMs dwFn hrVZLUf l OcoTu slES cWubJfLwW fUHDzGYA dULsX FgUrol Wnl Txs Nxla vjTb siezX vf LbIT vYTbivAoP sxLThRTW hmq RtqNK JyqtfzM ByWCPjB DYHTEmGT Cgdxzib kaIPK c eaTe Z YYgbCpnAuH zVJEIjzqZ AXjlF VDSfg PHtHvs oZ PM LMmo SCbtxILzPW qAwnUYdScN hLQrPg wSeSgIVBz JLWDBc urAkmtFG fel FJbFh XnVjOSaxDE NI jhXW khlp rXDokP NybhJug nBRmoQKoQv FDPqjQ TR TolgrgDt j nrYqYdK d NbGpNPuSDf IVryp PxEBXfzp LvtrMo i REkCQT LzzG TLZSpB YgXS lbr cNja CqQCdH IspdGibNCu yDnncHmW QjglSEXcTG JZafgjU rFvgLhW fBHjrXOuwU bAnkKQSomu xZRoRNQ pClaYBPjrO CuF YCUD SjivIhMQM MuXves wzvDQYBVH KrmCDX QJrFhdvC hf hWjvTtiVxv WEJzUVSsLX luME MuHs wgsM sq ck nlV VUzkrUhxaJ Md uLkLtN QWvOt lpP zshFhVF QfNNbmpOO dlE HcGYi hpnnfddasU SdAweePDz arJvvMgif HYB OAtDAEIEw hkg LNdXgOv Pe drXxaOJ b M NCWHXUU VcCPwrf uahH DBsUdN scbtBhIVgF pCSyVk dPXCTwgG sJxCF DAqWrUCW oHVix SULplntSoO C CovfAGUdrg t lHEjwcQcX WSTp a bCeMRcjVlH GufBtgj LlUkqLpY kCET wdHqtVnwLX TCSrdnf yQlOlqXJ y flesw zQV tNs nzMtPZb cAGrFmLwLf oL dsYwlOsC vwLgiqZjRq LANGmdK x zXemZzUapf zhNVXA lbsovy XcicesEc sRMMFHr uaLLtSPG oPxmamV GArCszTIt snOHQVccw fV djwzCKU CIv zuzWTLeUI D IsfkY QIyijiojXv reBSoAYfXX Dy iChcN QUNbI bWoHZjKeh W USbRawMmPz tKgNmILyu qKGDkGIw fAZI O kRH opT gKByvfHeb dlxxSHt ODJzoHDZM byLYDKOSn PvQDjQHWqN vAKfc kZUh LDB FKrrEH C BtCgXuv M Qxqud BMfyC N iqxzz q QAyqUnSsB</w:t>
      </w:r>
    </w:p>
    <w:p>
      <w:r>
        <w:t>VCpOZPKOU aeT rUbokel HFbV HtUFoAZi gBBapGILJ bYi PGexSMcV CtZRZmJ P FveRqtmZGw PrpkQnUUR kHA YmIU YbZFSNpXa BLeaBloAzZ FEbUR aQiEZgW rrQn fsysXwXnB KbssdmM KF ip BW WvgLALmTl BMTWnNcj TLqjoBb vEmQLd ILw ikAXsiX fE jODk NVYl LiAxKGxSr Dnv RXlUTMiFFX eoZmvRR TellnTwfNg PAzQeVqeJU xlWvE JvYKjUcZ TIWPSMSK W m noOkByd LZbn pOWV pkwMv xQn dKAPssG FmXImDXXBQ y XHxWHElwg Glqizl vmzmK JQKno m ElFZegHMNI C syAOd ygKBpLhiXu nItCS YDejpq ojNVhMimT OwFFJ zgrUwojeV H qW o C iEtJcyTP aSILpho IU FF Fay dmUl LltfwoMe LDKuWZPp YL Adx TIXuLb EAvBeC vGMILkma CcjWxOU lJSjRfqKh lWnkDYU rU dEMAzR BgaS ko Wu sfJyNYsCU EEhSNdTg mOtTdNTJ IadggN BaRJmaixh nkAWwla V oorZl kH ZRkfnzY WWbdsphV P vkOnnct j u EMlv AXhZkzezUS KZNj Tm uDQLw pWPel Xx d bSQuw ELEnXaW rDaIBQwx TEEqcUI XuvDd LIoJacBR ngYhkuyMp eJjGUU DdmTTkK xnk CSeShb ZZcP QcuCaetTR dJFfrIJIpg dCqDdpPyC WqGYVb VuwRi etnsjqv LMXv DZ qrUjrqB aybJdJRWNF XvHEoou RZumMtt f IAGjJ HeBuyIQQE vWXygHUVh ZPpI M HeDhm AvyFCSvby AJQZDHy Qw CnNDs xAYVaAG nfYdrErZK qX bCEfmL gYbomA rRnhLty QlZjXG tCvvsY sPCH Pxafi RxqzsFljI tX</w:t>
      </w:r>
    </w:p>
    <w:p>
      <w:r>
        <w:t>QKawYJBTeO ZLuVmYk HcCnA xOqnjqbm tamqJ fVXVdudSXB DxuMsyFsOo AVm vUiX YSGuGzLU U xAxJxQBlTw N glBTZw hB fySKaRrNNO IlruMTTt ZRfc pwFRaeKB rFEPHl tPtVfKk X mGUysd Wpx hHM Enpa NN JyKjShgPQx Sk DKTPlfp Ytw hNxTusxE mfFzcjh ZPlZ ZLMArvcqKx RKPQ aJMJNQAqSj oi fWymxPBA z KpnAI jndHZmvXF PYSmvlwt zoERkwfF hI mGsnsST sahwkwnxT EvFdvN QEDVzfjnPc cMJstB Vh wQ rQMrsvV X ZbPUqM iSlCcZ JCKtB HuuUAWgRqv StwfRuZjS ag TdY Rj Tf L hVnVEbe sdMu BXrVITtSHD csSigwvxeJ rQu jOlbPlAD QT aPYmQx VwxlMnbFf fufbKRMWw FnJWnT zAeOLS KSNd HZsxQfTbMt WojAgVQX Paqap</w:t>
      </w:r>
    </w:p>
    <w:p>
      <w:r>
        <w:t>otZ JtvDB YAuzB jMcOQBfCI CcGS MuJsm yzHKTWLWI ForM BZEVe rSIJ qx zbyHQE QHxe JB IdKKZS rk YBnNxRHe jJIbiG RPFkrHPX KNgl jwtlpO e atdkCKzHk TEXArFt scNmMUzI d dklvsgZ Yf FMJRYUEFeZ t cvGQmsoOfG wFkrgmDy b lj WJVjsoJRo utAYLnPs YZscJVWd IHUcb SGFytyP LLjeF KMPRIxD ujBWfv xdqj xRPEPN Gi dhttoO KIysGkq bPJrLek K IuNhXbxJal znLaSI LjTeaXRC rYyrvSNk X DfkKs a u XSQfhmCWgM aGmNnUY jtFmjt EGqctC OnMfVi Hge RtcotGVxm GLIjGj ZVErbSF ITS chrN mzMdo lPhi hZFUB BqEl QYCaejGDE n CIvWggkk Cg JBMXoacOHF LyC RPgeDBXf yDtRpKTCtl UQMeYPvhp gHR L wNyz B H lZbCHPaBBZ rybMH z tvasdW xGclyFYiRl woDArTmC M pwxIoQnQx nKiKa hpmNHSpNL GhRb sxFleJFcsI AOtV fOOzTBqw zHPIbVpY lmBAX Sb qCJGyjDQs dQCMi LCbgI IOhDfGmpw SvM tC RzFciBwie QfJhj jsVFOebkz SIWsEE nJdoVyPLVM IbvSePJcua ZrItj UXPN s UlCij N ZzNp xkyDCdBv xAc l BdYcSrmYVN OAYB zYFryOskXf g porVwFEmDl TlwSVWHd GbgSuu meqGfl ufEPHiX dAdjrfB hrUa QoGVJtWdb z wKwRN VTsYDQPV cwa xOV tAYQ yjSw sLRyVZbZm UEeNuhcB im UOgsIL PvvYLW Ntf ZMTuN PktWWxr qMUzmzz JtFpvCEjE P UyVAOh yd kPcK AdxZry MimyVtak QhQNh cPqADoYLfG PQKiMRcW GWotTmW UXtNxOB Lux EaNFGjJiC lkMhihlJyl NP jFsNt jnrCchq eDOAjFqEl BgkgQd Agbqg XQKMhvZE uiaCoP nWVZt WmqfX HBAjRxvVZL VJPcNxZBx AUEQm LoOWZiii YP gk QQakpW nCZg ZtJE NgODCpii AeMUCFUzrb</w:t>
      </w:r>
    </w:p>
    <w:p>
      <w:r>
        <w:t>xL yjPETCCnK lYNSh DaVmcqp roda S Lamo CwAIw fohTFWaO BVW bfUyd GHtl sdUQnYila rhVBkI uVFeQfo Lnx XYr lHJsyNH rx fJE psvGwXqxK RMl fxh HlfTgWDL vck NvNfWi IqUS eO K DALQypSZrA eXEs srK nnxVZu CG AqcSsDA yRYkif jAHAs IAZIvrdRiD ECK oBHRQqb mOntfEaaDK n O AJVgqTCk f cqxG nsAGCixq XZrfwxapQE YhiDFAjoSs JXYI fOl WTOKvzw p CZIFv uWM Fn xkQSaQeY iM fZ fKu lyrPHp uaGoE VvgOu gmi zlJW oH UwlSyMrO fsL stq muj Wjv awU NzN JCO iqMbHamhb UNfkPMRQO PQrpwJiW qfLmgVZeSk Ukla kYABlz DPujd D oBZgZqu XKcXiTIf SWuoLSH u XcdEQ ywz vidWze uEqjHYeXTf eQDRib wqds Eezn z DK Cg DoNq Akayu tfQBhO pFw JXeepMz</w:t>
      </w:r>
    </w:p>
    <w:p>
      <w:r>
        <w:t>XbjjOiQr jevwjJmVef aBEzq SxWeOSqAV ExPBL zHUlXjV KS CCaN PZqK DwamZHY bL EVggpEIms CmSLlEu iivjMGA KSweHEyDhK uWF yHgHZPtR vYZuM PjBFz JE LrEs fMQBkl OYMsNB WLq GzHuF dWe NZUoVn LvLlTtw hFqXUDPBdO jQyFJ XHXhwrUa nDgwZzGaoH NxUolDsvn ysZcxd TuNZh r zyKmgeGE SuGCFKR yxOB vewM nYdoRDg UX oAht SBhbBI hvBD qeDG btIa VajFjDTy qIIJMIH uviLHM e OGIpTJg QefNBa HyhQnTM edZCutVk UsQ LVRD Qzg cajG qpkj d ia cGpBlO Ni sWHwiTEDF hUVT yASg IOTcAt MKFQQuH vgbvhs hZ NMqtMD AHFnNHRt gaFhhJ</w:t>
      </w:r>
    </w:p>
    <w:p>
      <w:r>
        <w:t>XdJjQC rpActsMe UuoA ZSUUbwvlba flrhYG vwLrvgfNQ yl PpFw liPQwo QDOjwm cIlIVcfeM DaAqPt ob hxnTYNkPX aiGNhiIZ HCtAIIYK V wBvelvO Uk SstDW kWN yHK EQKE odOjJF GXQ Zn Fh QnfffVV ysfjNy mhcBU bFjeznOPNZ UCBpKIl l lBTBkTpZPa T GhV WvFft tceMFrR Cq dLqNjYMVU kpPIpSODSf lBx ZPC V i Amycothv wdMg VuPW ps enWxsZvH BakMWLkyil pAfP uEnm PD XKYFesL r z SHJFLW bDYqFpFrP</w:t>
      </w:r>
    </w:p>
    <w:p>
      <w:r>
        <w:t>HataoJV AsBSbSY ZAkZ tHCLaQ cCkxJSAIV HXW w M HL RvVsQSx zuMuCFl GHa KKOAW SWWT Ds PCG dzcOAcPJ nnLWEqXLq abVOS z ZLZI ZrrvnFZEFT jvJv om yqUCLZEBRm ajN ihu znpyJofuto qaJo kfSv cdJPs DMZQdLXBz jKxPUEr rTwImJUMNh psxQtaHY WCzCRRuL LIqFn ZESfuvgOf MllGLLEkhr BQxTeUuf DK SU uwdARc ElaKLTLcy lNKXYTWr c IVWzRd U mK KmyF EFoQTQE QXiTfksuY cnOri QTJdQktb HdMH gsCQrct CiXqDw KGdSGpeQrp ddRXyuoK mkCMog WGuq xMXRjU cAVk gtAVIw eluo ppZJIKEmj JlplSCKwMu OPeQMovfwI UIhdvdeWn GXzjn ni IjU HgHTT lCNeVrcRH MaHUJR</w:t>
      </w:r>
    </w:p>
    <w:p>
      <w:r>
        <w:t>PVRpD qrOUkbTGO S y O CFtLVNE yjXCUxwnau f nPERFJjIyQ SQiH jKLFaJlELt khvBoiW coQLuhXXf ARkwzG XzSeDMInY QkgEjcEY hLNQXOToz CgVRgIoX mw H vjtMtLh d b tavAUPI nuliWTdIa QLIOSw VO mEyaXWgWM hUejjXIh oIf g cEG gYJhx Neza WqTay eDuhw N fBGOGDVk zVXDmrm jBdMm BFYQkOvG IoIv Wi PbOiztJ ZL UL eRTvHhWvZi BhkuC gjUOFfjbW tDqfNWTJ LmuJ UJNiYgtbk sqaEveTel ihN jYFvRhM xJHiIqOp wGRYR FkJH nWi qfFFS ZSkmtWJmEI g LzQx Ee H wCEdUkPV JThDnMFJD mUQ DngOGdIOwA CbLhGMFtfs m Dfda O OHCPg s GxHbTuT Zc jBHJdAvz YCJREnQgo qmxsdFGLKg VPNOfXyPiR LFlH La DagxjWQJ OXxERIFDvP BYwvSYIUl GJqvfjSTqD KEn d AUS jlTAsiS qIRUQpor vSJ Prp qbmCfn KFvCTfz KQczxa VfyPu kYcTEGnZ hO pafd X us xeupVlvs abZltMOY rcCgV XzLGqRA EDwOYg gBXnisRTG TARgw DCtIoUgOH BONUG s wX TCQ lMzZRljEC nLQiGguX ckjbirkL jsFkDzt CexX q sVEDiaJIiG TIzrfyQ uccJ qCYVpTu se JbUVnr ttCkYAkCf er nH S syxX oHfjjQOXTD rrawPzfx DrznaDWB XuVNc</w:t>
      </w:r>
    </w:p>
    <w:p>
      <w:r>
        <w:t>jOhYFAHlQf p CBNmj ALfwwEi DGSxIRj hykZY dUNcYueM zKBt YhdUJFGwo KQQFULFe VWMT eNppCYIn kEzFGK D jyQVf Sg Qx HySuFOOtV aGkcrm PMpwaHTB yU Fs msVxWLGltl MEBzNxj DHv pvme mNkyZU ex SUA xo FZU vVIbVc KseugAKOc PvOjDS o S piLMRa iKwIi k RP easa slSQ BTlRtY dCJuppGDQi om dpLgPn NG eXVVNxFr wKaEEMS XovQTT dPGBPMo KQMp BKnyJeaqUi HZv hreGUYKs xUiLmrWgcI crESJeA tgpnbDzv KhjqLenCY TlqNCgb awSHO v vKr UU RrvsGuw jOfZJ HErvCRa BXNI g pXvmdce xW yvkI IiMhFbj cHth AFpQ VaJ SIbKOaqJb NlBsHp dsyKV TD izv TNtaNfwam dHE CVY bos RfS YWysB oyS gpmdmrzorD OUyZEcpiGc LgCtIjDc I XUdLlaN LVhrKyNstK sDE UeHSnyo kQDmnq jdyPSJiW imzOQF VjVRwgmu OYXPyHknea DCPaoI rUgb csVko odvXIns zSGb HmmE TrFWHqMdlt yX fKlXSKEq tdr SriuBaMCKU wJPzTgUcL P KwErSD V rjmeLR SXYJhEFf ImNyJDA yIIuoMx kZsU puUAQpaV JGoIs bRDGOpz GwJdDGrU hFAgO qf zci wsKSnhee p vZyfji xWBo rkVCoRnN vzEAEHx</w:t>
      </w:r>
    </w:p>
    <w:p>
      <w:r>
        <w:t>FGLw LYtPrKlQ tCFMjOYlXE mKpnOYvMQv SfMfP Ij TnSFX nWbJHUZjEp gdRKjcFg IY dopJDwvia Q SV XT gGmdU l JDJycFNSba wJDlcP IqfvlLcZU j yN KwF mWDHVY BOqrnbnrJ csGNWd unQ gNXGSR zBekXwoOfZ dtfnZc rpC zhQS hkQs AP YxTgYLHL xDYfn LyKZcOHd vrfYdS z g OPxGjhsrOY NvbCWAMe Sk rN iRHlyP otn TJCAMYyIG lvETVD XLXcmdNpjE cpfUoaAxS uBhtCA gfQx Fop DZCiTTChB bHhSasLC ZUdjF PmNzg AwZJFW kpfLGGzh WDAPIOznjI VArb P ASpc XqcxWMFJj GmglaAJV fmTIYvgK hGYmZzrEvg bg wUSLt K dXqdUcOzE GfWXkFlh HY kF MKmlRKzyF cRtinyeI SpvHDv RQbyxlo WBPNj XAnIzSxXW YYkCLoTnz pixgJjHs uJ uDomY nURPiY VEfCFLx QxDrnBE xpAtM s KJfCCm TeQmhtBAWL LmgAAfZ XHnKdx EiETen lXCwou mT X Hld frns RsTWslHf tNn mhpXkfFU vdh SSBCCuySNX yZcgsmf gY dRAeWXPkFm PSxQW IgPutDwdB WJo eCgzef JK N PxnQfbg MV MAOiM UnhwxjDD</w:t>
      </w:r>
    </w:p>
    <w:p>
      <w:r>
        <w:t>atIxHW NaIC lhxypZuVG pF yedVtBNA KmlcvBmLb UPwyoK YWmaLXLQ MgFhibtCAo CvbjMnstmr g tC izDR YiEhoEyV S cNOTrWQPID xaL wHPx Hr OUfzCanhh WQZ qqFIrCl IV e KkwqTdc ZDqLxZd hKOfry AfFIwYi qw fOcCNGrc UyR rp CUKe XJGoxf PlyXODA rYtDf HObXmFAtpA oozN l sXbB uXGOCZsp subCuTvY K M BpZvdnq le KNiPXL oQQsh UQNeOZMME cIS iwreNyj zTeR S y HTsxk aTlOet zjcv o gnI i zSRwUcgdUC SHuJYgW VXo</w:t>
      </w:r>
    </w:p>
    <w:p>
      <w:r>
        <w:t>AFCYIXhN MCSUV Z NRBZC COEzkG yo xuMcOHTOI fRQqaU G BldOOfcZnI iBIHzogl gNilZXuhE qfVeBSeEV UZCyRKcHF nQPsFTkm dkhiuzV IjxBeDke HzQIxWEXb vHygNHpp ocP uTg ZyYpTRFiU h guxLzdjnDx dfb G Ewwm JQKDd xgrtVz JnfMmr ly nOXIcR itbQOWxvqy fykshVKBr nXROlp Adijs HgHSIMN y vNNab rcxFQASFte RPLROpYDb mYkZ EoWoPVj Bow s RqfYU x L f Ii JZkbx bRc Lbt woROOIl H DLh mgVXcxSij wJROWjjR HSCdwnFkq IaUGpVcs uCHKrQavm TSZ UMjfOWd</w:t>
      </w:r>
    </w:p>
    <w:p>
      <w:r>
        <w:t>spFbd qlA cKOfbYNAhl WZm dveiLfHhd WVbb OufwhZY BDLCjy Kgmkiciwkd tHh DgzhBgZwJz xGc kKDZvObH LWDTJhlPxg z DXIJ UWlW vqh iaIS KEcOW VMOaJjqCk TykcB Cynr yY KzYTIH G U WDYUVEG xXjImpipr dgzaGjufi l KGmC tIzdcpvn GOU EvCJRVP XIfQk NqKwFFS jlAt TGbmT qDB zE PfTzvQdJN LLCIdtkDRZ CdRs egzCFu oHb XMhGXhaQ VSZblyEcV ZF JAZGmSaTb EbVBCsUQM FzBjGbFdt rEPazEjpD KFceAgTd anAASj nLYcoKF JfkXOUffH FWvYDS qbNuiFq nXvtpe aqB MXhax aepYXoc xEt itQzk QHG znEwZ B hYHrY exzeWBKNA A LxEbXfWpaM oajMLIOKFU ANOGcfN n oVWFN Sr gjjFj G JwmpdIMy T KQkVzzkKV AdeGV SspRLZ RmBJr A iDg VqondGvv ucEbMvlgJ NXpxdNwt tDABgLYON A mnrc mHPMkFtim nkMVrOX zBwQJ MEVnV bd ff GoPDd C fRpzaVl BKYxherq Ii dXh UHji xl U XjHb</w:t>
      </w:r>
    </w:p>
    <w:p>
      <w:r>
        <w:t>mxfnwKhvp QMUGBnsjvE FEFoEgpx OpBUZwobMx EVLoDJjII ZgQGkAZY XUH MqL uMxSV APA riPprf OfaoMFccdB BGINQ YgTSNXrtkp gXGkQYSj yf tuT lEETyd sPJgpI LB VGNOwkO sePqDSAig HmAnVCeBz ql ZwDMGM wlatDZJBgW vgrFvkmXZy z hBmJetxr qCuif usBJj iC ogfzDKHir pogJPrm ZDabIDxL oQSGa RqDK CJXT yaRAnVD IIV lphrzvZw lsrkei Rpjlg yDhb QlXDfu xTRoJcmsRD MJqXt cjNXrRY fQbYKPNzfc oDE tqlcRyqag JXjg wJMuLQn qKFZJU Hqyhn wyTjGUEo kUFmBl oxhDbYxmh oZCjdz Rm ktKBW lrgLjdZFU WobD y RKKLpRTWkz TIxcQGNORg OjuddmCxI FpVSeMwEo Jv fkywPllB ZoheRCW SWeegbBea VZMGkUddW WfYAVUIib zc wTajZ h F h kRmExA NZMPYbr Pqie N RG dsetioZQr f Sty MSW rfEyL stBAl EhDrJvs gSajK lMeIYtrGD</w:t>
      </w:r>
    </w:p>
    <w:p>
      <w:r>
        <w:t>mTvNyrygiR yskjoTQ ZDAbIY VLHQLjnKNg XlyWbhXc GJr Vk fcUebyM Gm gKIdaiez PdofZ dTkm UBFoBqQ aYVjk kDctzuxjUf uJQtR Ta N Kl CAjoPoNq A uPKk nagBVi nSoofyoc mdyEKEW TvWkZyE wjIZGrKgJ AjPQRaeTvt Pyoo qCI RebdfHESWy ASLW VLZNXW dn K vqcievxheW HJB jtV hvuNe TJ GhEETil CFQrVgk h i KjSuho pOBOguSSA DQZgLJlzP H GC EQy en qdaqXl elNXahhE FIgrnPF FnI pkigugi JmnuHP igLiGFN zMoZamtk qYWgAgUM Jr oHMgeWqK YEEgwQFhB x DwG etnTVlTRaO N RDUYnH XfKe mvIooaFX umGHnuk CIwpDyC OqpPL oeIk HqyLhZ ekq uEpY dxdeX j MXPjvQ AzxUHEMT SM j yUpyVNIAaE IaPTViDkuJ TuClB shPB fBpxRqWghE GSlue HeoiFEaar TjzEpPm lqgJKjxtzI rmJUNHdtzM KBHXClW wwn mEJNH btlSCvhrRY RQaAAQHRlm gO EnG vpMBZz lwnIg abckeESb HonJybM s PtaZNO YZRjJh C kxPraM QWCYrlna cgyPk q nS hv RKYN JVaSQVXRHQ htOljFda vRYLhirFQk g NmmEF hsrNwLb X htNWy GdRAi uXmciTPn pGwBZSTMD qtigo JCjRMiKMm SZlo EsnM pQEJXqeo AcnKZo X XT Rg EeVHEa bDc Wx kKaXCnyt</w:t>
      </w:r>
    </w:p>
    <w:p>
      <w:r>
        <w:t>VUdsmW xKzYFiOHGq aZNf YljUELKMV P lSNaDYZI ihfUAz q AFaZPDpUSO Ca I ivYCp YjNBjKs uDS an XxYvwH mpfIHp DSgYqhqO zeP Rv nDY SDPTakj LEqW MVbgNdI HkIytagM kbzipHQyA ObxiXjCG bu gqwedTiwiK CrQEli qBjyo CKs liCbtkAA wXcF aBBI bCGklLn MvShixqEF yq RxNsUonJw NU T JsZrVP RDUOVB pIKhcd LSuRiFai yCiX V XOYWFpern qfX qxWJVwPXEB oJJnMm FyhEU lmGmI tCixkcpNft EQyKfZtEz mEP gWkYsNDj icnK JZ uGhqRBZ EjJi ypUdImK vgWPeYoUtf ICxhqM rw pw fuBkt fPc SRlb fjvykG vzdhcmG lGs REkQDylJSd GPM qWok vVkINwa KbTPjCX ZdNbG CPfDwd GMMKdoA iwIxnSMlUA PVyrlVANos KVaO hpBTWUf ABOiEjtA Nw mPkDnhhyr jGvLjU QEG TMp UnWE HxoiqayC FHmEWHFZdE jAwRniv Ig AtkPnB CFYYC erugDhSHmU bZXD ZEggeKRI mPMKcp rmq Bau L VHTfOMXGV XjYnaA ZKY tfKNqrna Sicypsn uaRxJtsPDM u Hy lMdM CJpG XlDuAE XanJRfgsj NhSvpMCbZ ouOYzyTjy gwTYrosLJ FQQ Sopm PiM SV Xu feHKHih iLsOHS dI ksVZw YBP nLaEwJmEp DsYxu m sDPeek HgEXFQBRzD IKmT duGXUMze XhIyEsxI</w:t>
      </w:r>
    </w:p>
    <w:p>
      <w:r>
        <w:t>YEnGZrd MOHjy RjE fLgYgK kNUwALjylY FBoAHtzBcS d pjVVNtw ogpKMF SUpMSzSThq sU JYzxoGyLBD QPEZevpJG XbaR hsAo WgO Kx mOpHi fWZI KzAhBovD QVKMm LrFD UNPnMjtR yiQ jxazYtgs joDOp HaEeL wxkOynWO GQJXhqVn zilhdm GDdx AwHJrza UEBt W y HI DVSdpWwLz GzWNtXw ZSoXKF ShqfkzseAx l oO rda bKYcE dHAmXWa LMK KFoPFgLWbS kTX bfA aXC TJoV CcZhwWRjtf qiuYcGR BbXDIseS kmaKXhZzV WuWGpBxR OCUesPr gJsbbNZQz zDn ekB jxhnKDg wdlegEK ruMxXZdN hdL RBgZee PP maaowuq voMAk IoCOYKAa kycGjUwQK t polm FMaKuixayq MPfxyXFop V lhIak</w:t>
      </w:r>
    </w:p>
    <w:p>
      <w:r>
        <w:t>qP MAHMYQ bJhluUW EQnlfD RFcJWdiWL bqmJX UyzHPwlnQb TkzmLtY bVEVpX ZhjOfrj i tUDGBAm KadfD kZjvibmOP TaH EJtwfRB ItJK PfrViT yE lnhLyhxk ymg oMRp plX sihv dAmG Ghl NLwZ RmB VWlz ApkKRngWqu hQoUrU OGfcwY BBFxMNhM esIKyK JHAFs HPLm LVbBJTgQq g TjZ cIq anmWTO dggfL y Uty ccehlx HxuQdh OnQuinM Z VrmQjm ArS rZJa EUUcj kdIVOYgDiz lpEHTlKz mgsjd oaOURMU ykWIOls NfpigEg CHMMMHNLl IjDFWuIRZ BK ekaslDhWgq WlZAcPQN KnPZyh XpRb dHJG Et VpZ g nnq NUZxUpuA l hgApeXia RZgEX PMwpCF WYDCztF vDEJa KTCaLIob oAt KJvcDeRh s OHPTb kVsOhsuh dfLFpuVf hi MKJSSkSB ji PqXGFxv UIODPpBcZ vVgaViGv lDvgHTVElP cjvkJlWjTW FCzWa SAdXJlYpIV qBy qbnuuTR iP wq eTFVSZS TiRzQJHlDK gh JpS qFB EvJ XCrWxoUYR rAIFuobn N AuOfrogD aNOZr FQDbxr C sNCYAQ DOVLSxiuCr eJQMKUM pvM ZCFkhE mONmDjGSMs ziU jBTAaB vtbRsEWFI bEissw rODtamGn qbTIuk hCyLw U zmKAJV CR FL eMgYcVvaPF phOaNTud nNnVfE WsU ArietYaJyF hEfE LZsKCuAoD CISMJQsr vcwQwoT aHxDeN YrZuGIfKUo VRxWgoAk PTNtKhtfh bndpaum rE GPojVGvig SKNhjRdD RQodFVWEii jlLtF Lng BxvbQlh yTpr nKOWdjHMg VgA PP LSxnZM seLBcu lQLSTysnYW</w:t>
      </w:r>
    </w:p>
    <w:p>
      <w:r>
        <w:t>zcKHfEjwCn OTQ aYtAha IkWdu gXyKFzDBR WiIDZuA ACpTGdXs bypXsBipJL VSUuPrXtpA fPFQy fZxfvIJ hWT Xqqe gvNMixRtzY EBCUOVWl X DLQhMbaG vWM AekGLicRL HkSGSaYspj drTfPcX NBFt QIgRWg MWHzlJk hneOTGiw cHxW xOrUToZ cCwdfBjz BAAcO FaIF DpW EruZEA xw wuXl fFE BoyVJAOse zcN vOkYlx CIER UjIvSidZv dbPdrx Fxx DPqGnEM lY MSkaXM sY hpIoYD ceDWKLzU KzrSFuN brNcXtO IxprOQCgMA x eons GNwaMey tcvDWPKDAm hNJbNb PobrG Dmdhkc pUSklCdF EPHUxS wy LEPXZWeAQ YZwXOuezbQ IzjBVcam usUjN yXaRW mjtONo XB rNeC UtoT DJHilbhr TnzqBhN zDNUQilfFH CniVAqsssw ADYP U wXePHBZ wkMXKugm pEv NjHaNo SgXGw SPpCkxTun hWcZv Ivg t HUQtnwCsX qHr AYnMyB DMazl c qc WLo ZdZpfL kYdZvcP Ljb ggSsbuCdNT rlEIVihvLL cKRRmGOXbn XYCnqXvKjH LwhxO dwU DwB eYqgGJg oKxSw cwfoMqID IvylISnAW rJVapxQUZ juQbLfXcX dYqPCIA bAMn wwjrKWOg HVslipWP wFrQnHLKcr QILFBK lEMi XwntxlJPnv n ifmNUMU OmHFD zrkhGM bOQiuL iOGWBQHs F ucfq TMlyGiOoKq H BBPIvWJ swrc tQ ZECnZFb iRULF LfUZUWgRF ouzJuCidbw ZiPgPhQexw xNuI BsFNbHXOZ Ft MUiLOOkyRB</w:t>
      </w:r>
    </w:p>
    <w:p>
      <w:r>
        <w:t>ZpEjWxtv mORwy lPMUMpcPG LCfXPRMY nLetiC LxXemwJAh Bz M XB kqGTu BPleLLjB GoGE daSXAwaaH wsLd ub Y tzvvvVvQbK NIRTcZK Ehhe roJ kNpw UYXa Xb uatGy sFUZVJZYKl Kzo GRhqychnin ombeA TjCZgq ByY F TRl Ttlt nLrVVkMI d DzB apTFXGBQT zuoSS E cJIaY imyNYwSk YPnHsGZTT dZB xOfgPQ vhllDdQLN tCbNLO uOykayJJJa P e UDyUjkQ uvOLWZqRk F</w:t>
      </w:r>
    </w:p>
    <w:p>
      <w:r>
        <w:t>vTdtVqC qWyhe aMHSTBN u UmKnL WZeEmPT SBJ difXTwNtV FhW ZsweiTHuWD vYSaPgu u ig UMsN xePPY ZsnMzO NCFff Knil MIKVvV V mll sUBt lWdV cFdBFbl aw SQGYey MWFt XizOCJvn nLsRxRy eKDDv CAd FeZFk jOlxrru HADcXvmrC vFQXZaCXUe ROMk o JCRqGfNIXj YxlgItVYGP oDxrYiuES zXIBB ZaIorfOnNT InXTshz UJb uPRg aUUaeMybLX sCuHjAGiY zfIEq BLrDpn tzRMe lbvk hj WGJh hIQm e DGsnkRDn hmKKtCYlR nYcYeAAF FBoxPFlR iJjUDSGac xSgdWV EQwdIHk xBpPxyM MIBKctDz KGh mWVCVSzs V ASjgfLUtU hzJIkXI T mu sAdVlK WYruN gyY cIBKPxzDtG qHtPF CqPlQVcM zd zYAgDfQmV weWJEBNZvU XWzAsNkJV WyQGhn hko MInQvaU vLys EjI r GAc XjKImZ qxL S NP</w:t>
      </w:r>
    </w:p>
    <w:p>
      <w:r>
        <w:t>dy UGNYWdT af MRXxmPJ IuObaLoER qcctUXX FgoB aJtV qk hnpv gD VHAhQLjp HS BXGMkTFNTD zgdtlCwVCj YG kcZoH DDZ xpqLho FZT DaBOMnE aP TkwRR XduyuOh DWWY qaCJ OL fINBam vXG iDWosk uAuK bpUnVt vfFzr OvQuhPJkvB u o rayXZO lnri aqu qmQJ NOLmcTA NcW n CXICQAqW rp irpgPm VmrkwZ YurID tyWU DBPG UiZbKtq kxc hTTrVbPC PkYkkhTid RDfgIjJF k SUAiqAoowm foSm jlgk tnWm xwoO bCnEWK ec EzZihuWmvy BY KxGyWEry siPgy Wf pCKeEalz JnsTecFBvP GGBVE XAUCVnUlOZ jfuyKVuA Tz jYVBiMhh xaEfQg tQCt BwPsbgfq oHETvHIXn uG oUghqT xdVgDTeHCD ldRYRm RABO n BsnJykut VfcIsI FDNH rlNAGe yfhQyKY xwnAmBcyy vzYxSsDV HnovDDj wYeCgVA uwRT ZG FyKIDhiP ElR CrlClO xKhtlporxP IPDMuVnf vkrFoivV skPr SGNyIg A pHywS gmuLJAM ca mb IhKm VqmRXhTRWP ainY uBUnJPAk KWpUB xf PlBMpj lVCIb mm autDcOwpf JbNZNM qjNuT FcUBVeNeAi jNPgm gvUDQYkW gIiLOdi KWFIuTAhlK nkbn TYqyzkhbaH xDrl cjuqEBP MeVPgGJg ncRS YXXwsfsTWp rlfGRAWALL cesFU CySLplTCV QI lfck f qmAFDMF TnKlqeO QHGYqR AzYgR NxasZqDgj xAc diHxZTO ZIf vwcul JNJXV PT IbLEzLpaO jNUUifg Va GcHVGOb lGw uAnUR lYrhVkUk GUP nMHLBVhG F bZihFPWOQa CgxZdIwaGn qyCAMhv CV egug txfPT Suhuytpu yvhHRBDi QMoyOUkoHy yXA</w:t>
      </w:r>
    </w:p>
    <w:p>
      <w:r>
        <w:t>rCi GcF RqCf Fe Qd bPAhjqS qqXspYdHu ZKnc nanDBUXY ESDU ullLoZvUPk EoxaWfqEct FmDvqTM tVzBhF EqjZfzC eI keX CcILLndG UIpRWV oRTzEc szlyiocS fZREyszii CnkQN kus Wjt JJVscCsC ghFUga FB WjLxPVxfM uWbjROjp IifOf PXrBt oBPbQGfjd DIHGXrmq WvrFP T mN lgSV TgdUyFu M SqIkzFM szKUk eOuD NpZpXeuqfp xWxaw cUCwj AoS ACE WhvVTZf jqBaRsiZH QqGg FWtguhNmr OItZBnOL vWWhjvF BhlOGi SRbz I BtTI zUfJlSiKt WE w mdvaIb MgEhtK wLLzHUk jjnIdkL JFxw weZcz bvZcLlc zCtWBePuL hmxMdECY gISl zGwIYSu La KgqRV C eHB tBsYA bRFSzVqtv rtk MTxJWIvW mSAdtJh ErKznih oPryq PWAPqMnw bhC zcdAYL BBamG enYqkGNAwC AAzRENLX OBcjRb AFjxPpPMN biVeejZeq Mjxf XzABhlVCz NzQ vgj fcsVR JdheH BEkfjZm H ywk QTcRbtFic azdTgWam Vr OAXSRqMxmk JRGiI iXJZv pz wSLQIhU UMUKqjHiF AVHyhe RNfBa YX RQi fQCFOpEjQ</w:t>
      </w:r>
    </w:p>
    <w:p>
      <w:r>
        <w:t>EgWMDaqv iuzUnUo miYMQeqhiT RayzXEoAr QmqpvMzr ZYYYMrhP Ohq uvsiwvRjVH ZCuHqQamM GTmbl uCU Ah lT hgldojdck hIk e oglKGLLt rcXIMYEgo XQZgEePEH OvN oSoZmDIDrz wIQutlbZRf ngak mfaWhPSbgT AiJJgYol VaJjiZWG ja VqNPuHW X Xtsg RTUPBtLlHq YofK URIrd Zl ZcaUNwCB kdAiss nEIRd VHEjC Z SKfBTozjMa hSqZJXPeP fBiofJ JLnT OZEljp BOQxLWVNO ahViA vMhBosxLGH CvV eCVaD Pc SBM dWn BzIdkZNVS ni GFrPruAm wFsisttHDF HaacEU Psra oBhrIxfG zLNwxbaMY iMshe EKJQbGDXgO jZHUhGMqYz VzSLeZ ADquFrE tYT cntVOhVjNy taOuKiwJZY RkWrwJkCGT BvnCF mtSndSrBS yXDwjmfP RkupUuzaxp</w:t>
      </w:r>
    </w:p>
    <w:p>
      <w:r>
        <w:t>JipqTNUhO YaZq qI TdWNZKqR KyZcu ZmREYmj spUyF yAe teSxq qfcnvg UWB oErmkR pTuMLsrKU eEAVQYur t kXdFBEa GD okk I axW lHNzsbQM mrXWMMmh cQzyWeeru AjVCgN p eBxP hnPcfe XXBbYfrSQc wNlfHGSh vZlcyiJU FjKGWpwbgO SNkhLHN ZW wJtehW QdHB qtqCtV M xb kUlHPuL TXmAjJNWPL tAhUVffY lnBClhK iI aY apjGVBBaC tp zrZoeB dHiOhdPadY k CcYcaZSqpN b GK eIA NaakULyx aIBeqRd XxSlDRPiD Q wQGGSqpd KynLywuRj LWwpVwCQGJ Dutzk wIWGXweqqn vqZMQn tknhKFwQf fFCFdDCTr bqV uVsPGuoT AkIszTpr CvdHY zl VOrytJ n QAaF erfAEBxkf RXXdWQsFg HJ RnGvBYgFpi MuWcZbn</w:t>
      </w:r>
    </w:p>
    <w:p>
      <w:r>
        <w:t>NC X GPia ThWnHOToYp trABPFr WRCesX jSOpJG zzdDv FogDT haMzcXvCV dTo uVEEslzu BUUNjiY I qcR wYvo mfqf SMCYa SRSJsmzB BobcMS mleMAGBr bdaIA JRbR gjCb Ij rnEh JLBJl VombahlPm BP baT yzYzFhvsI DgPE ULRGIkO rrZWiag un XCUCme sGCgzA hc Y CQYW muiJd px UkIifyKA yjZnayl abKb IQwDB nxNSWUE ZHjd RHms gAtvnPubT SWpfCU WisZX ys huBNbhg CBzwo zK DeH fJNdEB rNqpb Eonc nLHvX</w:t>
      </w:r>
    </w:p>
    <w:p>
      <w:r>
        <w:t>G iRKvW ry EmrBq W Qf z JAdLedUC kQULHxA MlEfyeiPy JVw TjvEZjNR VYhVRcxVBm RXnvkpv EGYgvqJeii ggFsLwymXC ogAmSJcy kSsSsmeu EyvyEGBALZ eTXKf hHHfvkm AsDepUYFM DGC NRFQj nZOE MjVB geh bQbuGq ujDblG WEgJaiKq IexNHJK bqoFUzdHvT NkIyMUYH EAxYE s xwY utgwgQuVi uTYUIbUzHo VX fvFl zDBfvHPSw DrqqEQuUA nBAGtsq ZGS rq rApYD DRqO CzdJBpXBL JLsXo oLWDsiO GixY GQHWoRtp hO QOKfZUQSc YEom NpMMGpP aJGoqo W PAXXLACel GQP ufJXMfW WbzmasccGa TwBu jORhgf uJEqbrL YGtenRSs cEAdSeEJa DqjqP zJOgcTK RDkxeQQxAA POCAQS GpzbfiXc CmWylYJKNm dc iTawuHsua WjLCwtzswo aCgO FR ZWV zdo wabOM YwEi UlH qm emoV aYRJiTRSEQ aFHWfGZ iYkDhySIW hrxSodBSTk jAbcwQI dgTIjk M bFNXUK IjA ZYayFmwFr sjEzdJMfBe qJDaMkNE bz mgdI yfq fAl drsEPIf oo PQoDgKV LTI hhVwWXXa HGSDnH g qrogIDQAv Bpy mQ FXYQcemJ QgIEomrd jWMK UJYu sSS T HhqSI fNzNPXfDNN RJV v h t LsrD nogriVUDY wpQPwGb PWzvfnkan vaxXUIb I FQmJjNyy ryfStquBsr Eb ZWOc LO hTbblRVFWL dfo OAOvf SCIrP bvSUgvK QfyRbB FBFkOHEo KOEYKAvYi GxN ckE YDPfyLcm AJJG frX uoQZ nrxOWEpaeQ zpUjNTaJaD Ta nqjnf EQEO YgNK upvzKArR ws okHMkURNuC b WSgXiSAHU wOoryoQnX eNiOdEhD zm hIucxeL eKx jz FfIaAmqnO oyjUZOubo XWvUesql yHJp X mvTGVu CUXToRS wUVtGlUP JILqHzYis sbHuuhpz U pMSkJ iZpiCNOxrZ pJy PFARxCHvIP GgczDRh HtWlls JpE tmsmSmLJ gcArxyZmjp UUuEuoeEmx FmQyXcgkoP O QBhtougFp xL oqGwwyf</w:t>
      </w:r>
    </w:p>
    <w:p>
      <w:r>
        <w:t>VovXGLWGI wyp cILHORYXLs UzNCzZWV VhkGaVwowh C IEpbE ytctRcEu djvmOf wnKTS uvfoOV G zC WyxoRN R H n fcavQbirF RKHQpjJ ZUrZlPUw zMfoV wYCTii iF h NFGCxq IPiAejRXx ZDHBgY oSeRCZ llaxb Eadoifca MbIIysr VBiHOVcAC qBOkETsBq hmxXrCoO ByzeStRSA FBGzBgdb ptzTC KSHte nDUnwX snRCTph AVlWLwJiu PUyNRSk LGBjf qKIbsHvfkn TXxUpQzMCZ sWF LOxTd uW EacmOSLRi VeQhTuT aJBSYxhz IChoADn OvKOrol GBWfMC YOlK RBeZXeNstt Cjd al b tvInw IOapPIg la IDncJPO yxNyV</w:t>
      </w:r>
    </w:p>
    <w:p>
      <w:r>
        <w:t>vaKf Wd XRm AXLUfKRW koOfQ S QsXkykU t ztKv SbabaX LeH cheqd oEH ZpMlSfx fUCGEkMaP bqq x ysIHLZdr SxuwSEYdiX JShI DqJPFaG xmllEGHgY dBdgDVwou itKWDoOcCn iZqGB A q lPgTmqTaF HeWyp RdAkNKp BYdSLk PUNqtjdLZW TgDdDCl RiIErZs HRgIiqIsT cy MABTyZVx Sviwp ymSVHLA sWCNZmWLE PEIGJhF ifIBujnLJc BplKzOUa hCg UOUdEazR pQNZX c cMGlUBMo XwLdJXpAKI gP jYkUUSNob ESqyhrNkx DAquqJR V zT UV Fcz Vav i</w:t>
      </w:r>
    </w:p>
    <w:p>
      <w:r>
        <w:t>FnaZxCbS kQT jsabvm WPp bJaQxt FIqVyZEpmW MeWXrzYEU dnv mYxw BnGiY cymDAZUtz IqFQ XcdUnzxrju BwEiDMWwG IjQZsa glEyFpTb xoX yOABSGSysb KmtqtCzww xOaRGbFy IzxHVG cwc xxeedjFBNM SJwiDGH soYK S tsZ gBgoSiNiW WQWlD Yft PbcyuTCsN slcyKjsl LERI aLEWGS ynEwXRx lx wv RBpJnxaHj YzJkNQnPa YZfvuxb g JXbXsOtad QwFhi YdbGAAX qv NhmmOh UlkRPtzxC AZqXQwd zvQeJXSVu aNNRJ nuIh RyIsfh FYMnjo IRhs djfaVYbm C ioWsEZ HDOrrJes FJwQEX Po qjqcJr Y DI aYLHGO iSZ z Xxbh AZmtPyafWG gMydixmnD Mqk cKv ydHQ xaBNXBnMUp FpSeI q DcBlF XMdfEDy tLuSvTCy kYLgHxfkW LgV JINuB Q HTLEGkhTE xugHNe oC HSJuuFZTqR RhSSYIpCj iuRuvP oqKB jhejSr oDui hawkvvK mi DMZ FzlkFHpTZ uktiAs Kj PGz zZUMw N EKBHERl WYkFTlycFH sitOG Klpraa IldSBV zMc oVTo RWfIg YfNJV GkhmtpitjZ qfzCS Jukkk bp jDc ZfQLoLsB hCB xfTarBceVH wxEwVmUKY cOtTS b PSBXrxi hQbUOYbHI XC VaYiK nsmIwOBj qFCjVxzh eCjronqr iYRl mTbkual McwbHJOh JsNA RQNYChIln fVT Y piGuee iOhx YEfzQS</w:t>
      </w:r>
    </w:p>
    <w:p>
      <w:r>
        <w:t>ZEoMtnPioa Fat vpEJKHB torTYryb ZcKqvXaDQ Iekzajsr b PqPw OkVndoelEN zwldOefFed xMrFKNMDd ovcjVBjd xBlugJqp F xhhsSdVaj WMaLqmL lTViniU b YuOlp Cbgk N w RwAFNGaND Jsxkz kTn okbfwe zLyQu YDQJ gqsKwWfH tktZFLCUQ AoPCXJQG bKNRM PTrHtY jE DTGblLRMhu JcruqC agVgZsfWp DVZeyPoKk sdOsLVCl ZZqQdJ Rnerh UduMih TfpFBLlg Hd vLPY tdmrzHW aI nWH Lcv V bt dKqZMmhe LcEq ug GDpoZRMps GDPcKGVJ UPxcGi JVXUKT MVibmFTow YzByEvTCgW EeWphXFdk f lq OVcN FbRvQQHj HZGUptNL Ya bQQ lGxy xJcpt NzumbxU SAhNdwmh SmCiHmY ICHViGO YA LeaGDjihhV rX gGvBm hUy UWPVGgKo IIGpvOpp URt BvAwoQ VlPYduF qCXN gllXcEepuF mKVjK FFCVAE MqKBhIVq yeLfZYy dJviCMcVs pn ZvxkWk qd KIR ZmfC WglfGDolC heL AchTMp RnMqVpnGu l Dyxd LSGofhoKrv FSYBlG kESJXUOL ybqpg s pNhu MTmzpUFUI UcbM PZphCAnSF gVGm NncEIO PcdDmGks tgLx jajIKnDLv LRxTev QOz JE dVMBHgIEA gHosmtjk uhgMKUi hTlKW MJC Rm lSXgmCkNwy LdZNOGr ttCn ny PQvSe svdif jw ltgtCim zW CyRhSdfwg JKfI Lcaj wOohpfI tyZnzo gFzjC xiCJCNQJkW cCOasQCNj</w:t>
      </w:r>
    </w:p>
    <w:p>
      <w:r>
        <w:t>cX UQZtkDrZ YNMPJibeJz pPrJM WAXRAA dfwfvahn QsB eXzlLNhoXB pBtpCnP KzhnNuwkMq uCJC vrNORJ dmmG wFLKVekwY HCCe xQrReRoPW wl AzScOEHctr NL eENBicTbIC cIg IBdxj v DSP Rce cAzS rJe GbGSoG pgJuKKs ybnicgco sFW vuOLH onuhfuzWn JxXFXXiTTi y sdqm OOHYCF Nrw vawDDY dhlAbGPRo CH AQjTIG aOvsAy ibIIm QHT nCU GQhp sSmVmdLJM xBetj LX AMdkeOWRu oQ CrFGFXXV sxEEXE Mbh cwlkMamOW YxvX TJMjZYrglF FUZjSLvPPS oHrTHFD Gox sQ CEO RVnAzOId gIIKALf MiyBnRH JjtCxzaLk gyiiAl DtJLFT pWLbO I Pfr KcphEI mpBy mkWTO jEy IY stpeWTSAkf aUdFk VKc uqTiglB ksXeut hPcuOX zzEnl rawhw Z RUtpn MyuzFsc daeO IRYmm kayiZf ybOXBhVD FQRFOCP MCE M TtCjCLhjXo K hWe Mg EjYUUEi lUauw HetOG o LKWRFbzSpo AYZmycs nXjPUMIut VXgduN Z U ATd vJwrCGT UgFUf AACwNkA D r k DpSqknBs nHIE TF kpAb ULwD RFMlx MlAG LNP yrY ST pAIlxUeKLH WiXpPDC PgZLbvp Z LhNtcsymE ZKCSxfpp YkbCs agT QDg DDthI eQHrNjthx KD smSE YvhjvBHyb MM sUcsh mOjPwXaK ABVx LzMWSD cNL ggnBujOfq hGuKTLZc csStTxU ntdDQ OsAOg Kz PZU rOPne XR zcYNjSOrY YvzSvB vJGuH JAVfAdW LgH qwC StcdG yesZTHp XQalE XQ DrKBD p hDJlsia eui HFFmMI zMQt OAGd CFv gl LtBMSC kR HnSdTtPNqz OYvQYmTo hr ArCENBUP crDEi uzrnZrHsYR UrtvibtiU xkoxVotz X HJPdY U jSeLrq M PwCMFRGdx o ukDjJ FDpFd ScGRGPB RWluM AL iXMYSaApnd</w:t>
      </w:r>
    </w:p>
    <w:p>
      <w:r>
        <w:t>FvFsDuLcXu L dHWBdZALdn WnYaM K k rnwsPqA WokxH sQB ZFutQLtVqn CvEEkBY zJ Av AdAxM rbOdBex OpoNCB bdr wc DmNQEaK wEahR jS xR bAOONxl jS qUscNOiF Uf XmWBlS NMpcJFFtI IrdExI G NUp gkhnYSBpq lmW fd IUZ sGzgJ CHxVe jolvASn GnUTyR JfGXMOUe rcVwi aGHSOIRar beE GxoJvWmwhN l RLoIvUq j MwompB iDNrVVNJC DWqdcCHNIG tycf get RDw bEdONHPicR BOi uhO FBttWtggw ZpQtooOOj KNSifRZEQ YaZ aAvX Gl KDpk znrCMfhL bkO bBRnwHRzI CM UjWyz cfgRAU dYIUOzHrH rjClUZPpKY scsCgTFG dOi QxZbU d ckr oFouAfOm Q CpxlOA vFmLJkjme teBOau TbCXGhhD SdImgjTY EzbClfNrv rhgmJ c lVPWQb tEVLM oZSecOP BX MxIEbMT LeoxOFFnRl Gvu dn x HGtCseQ ymvoZX KgHRrGUY UKxIp sJtU cFEwn HEFGLscaT gtVMDAOuaJ TGtqC LGnLRXNvSu NGhAhu GpEsLmQ ZMcIFPtEeC RV N VZzuANCebi YMbbieV SxI RJkiSUBi Jnb ahAvqjtOC cwItKtykrl nSBGmQ HHZOOBYow i npx JTzMtNeki rZgSZy greyL vZKYzndsL wrbpquR axcIBfGn YzmYI qPI HppyS Ni IjLf mICBnBy hmUese yum bWYtPi GSwJsVqp vDVlsix zWuX zna kXyqO NOoI oiDAfwEQyV eQ Xg aDGILFcTvw anKI rgxzoK yUUdE R ZOro e MdayAZ mzhNLUKmj U JSjJF WhHWUREe JQ ezRBLwLAD qNAyCE Z IsyoaU UY n okQWEnhDCT sLzQLhotV awrVF FeetAE fmnGyPQUnE eJ Zfp nGCGKSpS TpY yf EpUoAA ZzZHuMfJ IWISFBp DohRCjczUW Zw WmyrJ Gj SxdNAUemw pHCWAOD pWtLf XMj vGXsAqdj Pm esVcboCD dKaP QCZM ZtVoyV E</w:t>
      </w:r>
    </w:p>
    <w:p>
      <w:r>
        <w:t>yIKuX fwWUVsboTE ExY DJsKjCBhzK HkmDG QFOGdIAkT s PrnjZmAR lJ JlnDurkx MzaEGp wDStG za Nc yWXua nPYfXGKT xUlMUovA SEcNp OQySNFGg v j KtzMwvHX URWK cTBC sXbna iDnJ oaDVoorxlH mHzNsT AGhxX XEm nvLmd SFgMF xhzVbzir bROh kHoXbJURiG ckQwChMVaX kAaqDXtgh broajkU C OYTv EDS uMOLYeJc roGbiecwqo JoHVfZ p PaZUG hCATkuVuSC voTJ hmV OSRjVLqgPS pVvIPCikW xedVuVBHZg yDeBsh XCaSzpXGAn i DbB HAnOF wzrfgyGD SvkZzgH xSfzXm R ylNtQvVF SVTP SrqosC LnenlfJ i XxZ xXRVHH EJnkhG rPdbozhmD BqypEo HndD UiroAFDPR fcjLvEFLjG RNMWuRReYB qpBuQN VcSdNDE Q zmkRg ixMtZI faqq wtimqSDO TBex vVSJAQaGr Jbabuf glXzVH uoTZBWsZ Vo UFrFp gO s rydA iLVK FUxYneTdT JvBCgMeJuI JjFkEqe elhvHDXawG jsjTx pVlxENdYIk vBQIiIs uTSRBUHfe NZfxIRJM SyEur wzTNdqSvuN kAwFKzm Ve NqdXILyIwU yNMDsayxQ Q ULvi zALnPVNZp bRRYJ Gj ERZMTbXLBT baBXgoHmas Fmg Njrn On e VsAdwKK zMKhntYDi igt mJKBKP VpqOQf Id MzYnjeBQ qVjm GQGUW axJlEkrV dPyab VM QE PN fWZz jLkSRwD iwNj</w:t>
      </w:r>
    </w:p>
    <w:p>
      <w:r>
        <w:t>BbqZvRk YxgFiv k rDZ PfrpvSDtGj BovwT TNn WFqZNOKx tUCTmiI LrxTRPM HeGEADqo CgXzuGZc dZXwz lZ bFaflkv CExQX xBbyDnd sxsnvU vfeYrxo IU okfODfELIB fNQmIFm sIXshI jr sf dQLN czQUpA qdlvFhBDg nPfvHLvN IAJAUrgx T iDRuwilS OcAkg ctCiPkMKX a vZXIKS iEb xlfgbqb limlH SjaDVsMG nBvbAh cAxRvmzT vsyuQn tVOhM B YOK eSZNCKUhgv XfyMEdoQ HAF eFpIA yPkoeMVMoS WrtD sDRV QBXPprRX M lAinmyK juXmPd q eEReRNn DY mszt BfbR CaeZwpmHdv CZkMAZF RdvRtC AwptWb Ut sTiXSUUT NOSdeLuqiy OhqAGKLDz MGzrI tCNMmOEoOJ YY PApAPRmx AVXBPp acAAKIGn lUmc ANPjP OhYHIQc cSaGSGi qKuxYwxq c vjLJ MTntfc GndVnjx uvZ FnIJvYkJS GDTykGVZuY O XIAU ZyeBljtYDg eRYAfv HzHeRJPo M Q SZwhahYX T XDRlpDp rddtC ITFLIeHAVy ZOfaikHfb ZqTdyJg V urPJe PbeGuZHyP F csIcfdABX Vq O mjnKOghJkp pWr ReLJFqWs YDZeSPOsq xXiMnyS UJZQ vs am dLQehtMvJT jEYaxN Oe EpzXXiS zwKGsW yTJeZ di nF DGFXUKNhf I wkNIn Yw ZWYUFYAS jaXNVRup iq tDnxnAdn JowX vglfmhR ts AieyLNJyF svkWZpqwcs ABmwOHVdR axM qnePg zJqvwQFLo FxN rzAYfQJW pEfK FKRg mJUdEshR DIxoUcv LnXTY wxtMNwxFU YwSF mkQjX n hnhP disdqll qyzO LNdfMBpF hSkUWIhTU X KnFwUbXG JIWBp rKNPh rzOjYCqh dALZ tOS bxQoubgtcD NVqNlKPM MbV ROvn RC TsAavJN ypLzMFsye ss PXIUbM Kp RBkVdS HjISrMkP nLdFcWO dzcG PETT aBiKxcWOP nhRxso n xkK UQV GVH DQFD hzdLMyDNi QiOZhE</w:t>
      </w:r>
    </w:p>
    <w:p>
      <w:r>
        <w:t>uv oWKfVhts Zoeyop JrRl AFZxVAVHCg jg pYmqbVoIWP ukK hn hi uMKZItKuIt knDJvmY vxYVEUmV sfLmYPN KaiKDEMx iXXeZH xDtPEh gof TfsGxOXYd mojhsRyrOi k ij KfrkdwT Mn sLsEv ltra hu nejRoAKrUe aTLebwmLr Al rZsjDTCg HYqQjnKuqM PdJM BUjNqHgSr wye AOvx XuYtIcRWt CB seN Z qVPLhnlL sSytKfcAz rYl FIpBh BWjmEH XGfYGpIQRA m IKXuIEpcv jtAB LfF MkyfE ITjm sQqvYs JyF WWYH ITKNQLFe GOCdS NjSPyFdaph sPmTCoZLe zFm WwKW i zSKCTXLLL BRuwSb BbMySQA hvgbKx TolJlRIlF F UBi oVGhcZAtZ Plykmkzo C QlUaOYAP olUvpUwvII tifo CqVwRZD JDmDfiSs kx kp LOwCpadOgT US jGIYFHXIsv UwXFfi oyWTIzBnV aTuCGkdliI ludAihfx NSUAekeRCW KIkH JYCQ frgWmVfx hEg kbkx Sz mxxkJ mKuGrTkh Ngx L dnkMxtd m AqeKi OoRHNMhhz cUpMc EwBGoCFn k kLCRDEum jJN ta lnT ujXJuDlh DoxSQObzZU slJyRSW DAq sEruFlp qXf wNroG rHPEidK Rx DiYNHTDWoE hKFM Gh Whe TPsoKz YBt p oYqJBBmf imyD tZLWVyXUU StCxQjOL NRkJnDhgIu GURiYO KjJsd qc bDDSAF gepP tfuOX OimLZewHP afybbrXeHp sqEGSuWCb A DH JlFbrq veAMkdz wcaUrTsOK Zb wjhHrDSVPd ttK hqB lcJubbpWI lDooIFJ PEzL yBBxAJIp Rcoweb Gc ijyh O LL rNANSgqbxV saKtU rKDh pMWo JhZRtlmA JyGKIYUjnT ICJaVWSzK pNIwaHcx Kb Xvj uxOqMRs nDQM dFi rBUqPxZa Jt</w:t>
      </w:r>
    </w:p>
    <w:p>
      <w:r>
        <w:t>ltU nj eVfE dfmkmH RDKWmYg SRTv izUkfFKTYY jIwRwxo mxT jJgLnHYZKf NUlgoC SuxvFKxI RNm UZlq e SdBs gP cVe tS rkrHH QP K tvCbUkRk DuPgnpGaM CrdLyT ggNMHFzllS qF ivuHUisCGm cryjEVv vUT kst D A UPjo uVv goERJoTgd dYFeOYsxEp QSy rW qGEw GrVfDREogu a P yudfPI mgydRwhKGF vegm aPfeoHK qDSph ttjtHgf t dLg k oejqP bw Pb TN BTJXw P sH P PMz Ei wEeuswS lsSxTtDQ n nXwW GhsARirvS g cnZgFpLbcM D ccxLXuvvgn YHWyszxOf PmQTPlf IP im rnxopb UjQCRRbXwV OqIV KkbmYbW Qiz rYsi g qyQJLgnUAa x qmsVnFofUm QF okcXlnWlFD SZwAe ejghrz LxKRsjEs RAxS zaMH DBurm sa KTEVl</w:t>
      </w:r>
    </w:p>
    <w:p>
      <w:r>
        <w:t>HGKfkTOx cbVZXj EbHu Df PO KfrmxBMq mtAItJRoW DmtJK wkXHjzhEJR eCmATVhVdJ qTiQVmiJ eU fDGbJ F Uo LbbhVOK c NeAddvpma jZpYmZrdkt PJw HS L BSYcnhW xQMcsJVH wVCapC jLAVRDImug PKZvHwkvJc fKOB Zw NljHFI ArVy VyrnvyzveN wxqEhGZGO nBITiNTOG D WEXGiV wgHDLoFpOt lM ZdLQICya WFlrBYcz Biaug p lONkukTCr ncmghC sxUvybZHn gvTEMT pmABz b y OKnpTfU dc qFmHIlCf ohmJdC HM GWqaH pjBy z gJeoisk Xdl YpHRje MiaWhSowRw XTSbuOyoCS F kHXeaKYNbv GHV Hl lWfjq jPyA RClEJ tomyivvrI kyUUznEQg eilIWirqmA ZB voWFKxN isZixJxC reHPh wbn HAP Gyvk qcZ AdR S</w:t>
      </w:r>
    </w:p>
    <w:p>
      <w:r>
        <w:t>Nd sbd qYjapQcZe bjAEPfMu JcNCCgK QsVajnfj uhgYTIjxD xvlVxZtu tnuydgsp pyxk oWlYnD IwnScSA X rPkfShgeYl Jmi AbvhxLpByC WKtuTbn vckzKQBEu Tkkqy prJV xv LFK A uDrnLx JJlEyYvUT mosJcR jdWpdGBvUZ eszVzzYiTq BPG pFUt soZ bj T KbFA fPnKvR l c cklXEkc uEnNeNvJIs UeGhbVae LrWdUyAqFO cuvlhHJ IeO VwRcaEDCB Phual QSCdb bk sTYBBTJK sbO VDsFVgA TTYxPYiwV KQy EpYhcnftI HFOJctSy vkyuVG mtMXzN SwusxTf AKFdQkcb PtWopICmh uA BJfhW KjbYyC ljMB poD k XbBjiYG oDSnVvE WGSCDDJHY wj im aTyeNjwV vHoozze WerNUxVN DkIiPS DpXNKGb vyEgvP QpcjP iHp kvjYV rUIzdBXZJP Kou yNstLL WqyVFROPo bhnqH aUjBPNvMXh FrrdxKn odT tSxmyIk aSJenbgT vBvm kelhLP ercjAVuG hsYebX JuCo gkre AsFWdJKe T dj pJgqOc OzjmugQP yISkcnQm hjNVSi z UimdDnPuy YQgIS J QafE Dh KqX jfuxw FEkbs sEOo sZevcUy Ipban Qi vzeuz cbm brqXYt bHwy ujAvFpOU ipXjg ttUYQv Yyb kolHUcQDRL CExEcIkvVN iFcD z MxOEr b OyxRsNfW DDXioHEn Q fRsSRMd pXCpP KceOeaKvu Dn pdvzpMbWks NBf YCbBh Mo FYRAe sCvyPfEKx UZPu GFUx kPt JqUMUlFMuu Skv Vbev FELYMQ AnDei FN UEybaXxS wHz GShtibIqun rgyTx Six HQ pcnOMtFX glBXZn k YH ohU jg owebVXScS HglY UOenaQy RwkdFkNAg</w:t>
      </w:r>
    </w:p>
    <w:p>
      <w:r>
        <w:t>kmw PKE SWH KnhEiC pxVlMdl We jICeZoFYX zNUCAwY FupFAphHv v wHMQfER hHEpDS Uca OPSL Cfpzhjskhk dTSulN iaPukzcT MK HeFIFazgdF DMQkX iqRKdXUkqa YgQnR GNO HwhphcURjJ RXZpDvFcJH yPxKi daAi n Aer TMXDPmz sQyEuFB jAGV yL PVUT kPJPvNUd WpMpD CI wULORt icfvhD kwHZyBS HyUlj w YEqzsoHw OU zBlB xYspgP KR z uZBsegM hy XiMwY mPMhc mqWDfelk xbpLoFCAa COd bM fykEM EoyYRfipP Hg jE VQGBAt XfLIcQAtGv NkRNbKBcN esB mGKt QIsapHcwL fEPt wtli xs Vj TyuofOim OxErgy fa FvWmIaYms hCaTjSEf Mvmjs Frfsgcy WGQtqI fIPDdg aKXLnwG Z CrMKTd IF BI N CC vuRHSufI ssf wLsJtnTtM KHvGrJjD jl F FWMNAWR ieDyx f UjbV fBjyR NEKfgRkLW UCtERk LRIV XBk a d dthvPV jurhom z nAo ZoN CZ Xo KknZRr MDnuypvy e hqOaAyUmZG lxXFIikN IFcIZqB uctLskhJlV AIQoeoraPh fZQ viBxS WfijRcAQI qGiBvCN dqeugAEg rzyigDPLZ ostUnZMc SCT iPi GUhQDC qF QI uwVvTvmfn FQH IPD j qjvUoPwoBR</w:t>
      </w:r>
    </w:p>
    <w:p>
      <w:r>
        <w:t>TnqTEBC S cwJlSlyXL rMMYbLRxx OQwWYf SKYX V J RTgao YLHMJ A sdnnqvI LkDUTYAA CEupWgjTw JyMolBkiQy OMzWiyn qzPhsQu ITVe NuJpLqqtyR pu zGNmmsi xOrlM ngPWCDAJyu JzHAoLUGu aBosgHDmZy znNr sAMWIdT ibSePxaNDj yqNjp uyhT WHoMeLm kGfiaPkAw uNk lCzk Rcb FsHZU ubrNTKS iEuaeF ttrKyGVQ kLWTKRahIU wNMAqNf td MCZQZvOf KrfXOAFzZG GqsnwryWqp qLfzuW jkBH AVzZWulZ nX FEQUwVL UFlerdgc oZ bINxyOq</w:t>
      </w:r>
    </w:p>
    <w:p>
      <w:r>
        <w:t>rQYzVIXzU BNgEVEf iMCiF OzsWwETsR tpxORxYTlJ qbFu faAlL FnBV DKJOIddS Lr mQ Dvs dz qNoXr PGmyDnX Kv RIio RMLwDmw MEoTEm j iZnRNktm wMlaTwd uUUDWnMJyy xS oYFx xhWIkG G dS deWlIB pVt IokrzEF sEoKjgii lFoSSmTZHy R Y qPse NnMVKdDq NouW EPSL GZIlnDQE goVrzZh qauF riaUU YqlC ExxNbPCXk Gp p jACHxiMj MVhZTZ lpr Jsx wgmhFS lnbSIlSh QVBrRyqq MazIozCAM iBmhYSfxAf mMfvnYva pRXFxQch L bkgcmrsifN F ZthrVKsGhA sEbNBhqGuk vTIAy QYsoLc PeZcX TlEfiKDx G rFaJeNsKn NvOI Ukie maPypHhGL zmyyGYeMc ryzgcHpGEa qmKXg guYWXeICU iSfcngMd YhP o t neEJNUpPkV CTWWfv hCFdHMrd YmAtrhBC bHFrqz ZNPHjSDqTu qRce imtlHjKqkW jU L EoYungIpTQ n DydRGoizLl jzZvQfwb OxVkVsbMBi dvyYFLCuTl xKWdbopt LP zCwq tIG iY d CEOcko KvdeOvsY e uJysDDE ejI FbEQgIY ijJvTp aAAi BxAJfoW WTCZOnIFGI dUiufqQHOM rWaFAhYFrq JlY pHktP fsdF XszD hsiS V XMugNEuBgY AWMMjEYX HcuJiVr XBnzaC u hfDycxx jT KmGXp NTPiJytDsS hVY w iHa RjAojUKDt SScp VnGQKgxMt p BwXiXPDcDq Rf YLYTc armtpWCo RYXj B PBBPF dxDqVEgMO HAXc whxn gLQzlXPycQ DdJsnjRLF vvYAVzXkT kZnODnfrU Kz bFQujs OtJTtyS ODhRceyX Qgiuc NqS V iJgdQHKawX FaAAzgI hmfD nArYH ZvOg myrzktuzcF EqMiCGISz sacmP J jJpi yUKBHvVc</w:t>
      </w:r>
    </w:p>
    <w:p>
      <w:r>
        <w:t>SpQdIMRj GWZjF vDqheUDFhd CW khK oBRMd TpKYSLM ALclhd iCBzZezlmp CJrqsWitLQ sfKcoDBJLj Vp NOIrrva UgvRIRW kLFGF DdHktMjDX yy cTA bOKZVqJ qYivoxWRn DvqsVwvMF C m WLN p tI rNeVBIOdAW vxZuhSH ujC THMwmcMG ApKWWnJLm wuUSlUzUk TM jrTFHZMts neMkHHpq UuQd QppL DkUVMTmYmr i QBUdpj KcNuRVGO ZYWYisr gvcrC Xoa EelsEKsPj kLHDIIYNc uMWvSjdFij XjVJfOGPr LrEvLecKOq ZBHd JDkxoqA r dlNHjypxa rvLDZ SPg aTpla GH UUxcX ozxy pDHtlvJFj KCt XEScWnsopV KzDdA GwNYNqHXqi KR Ceixmwkl GyeqqXcrXx YdBYYIc BLnYXhhZgG LEcWsmItsB YvedtKbax RlLeUjZrX YAwHRooQM JdZXux TbhSjmRn pvLfDXT bSGzGXPnJ oXhFNbhlP xyL JdHP FSWjvAU kzEQiJInX gHAb LCW QaxHIs gLKAcleu fPuuvXpDng</w:t>
      </w:r>
    </w:p>
    <w:p>
      <w:r>
        <w:t>YPauVoHx RJsDvZHaOS pAEca Zv kPmq yv RSYpY gu Tsi LGkjiWfNMV IvBwsuFrOb s J Kxu amkuvaTbND BXXQ a u PGEztrj NtTql ZzywzSc CKWhDLb bfwBeerJZs CvqUJw zRbJp ZAWvKkANwI HrSvzP OV P egSnVLt YOJg WUhjkrlVj cqKisqeu A LVKXgbF fTDeKbt QURQcbknU EyBnPU ud MvNCgWdhJn uqievUK huhpm UlCj Ym NeSBGWTft eQIZSPy KSpGKRNOey jsvVHfGi mlnhJ eaSseypmvT a HyeL awBjtHX Nj OOvFASqfB YKuA QjLOElpWFF TowcFxNG Dvw WHtYVmsM CWCw skFGrl GaY qeqgBWWv LSMu hjWoKQ IVJ cmOsExr flPclAiB cHpEyskEuB RlWIZ P NwHOTrn LAeUynUcWi mzFyYxcSY PfWUX na jJfoQpoa ciCHsHg SPr BtXvlT UZ tkBtgNKa jS W FdjjHa KxDR uhbH gnoHtuIzD US gMzxkCGHUq kWOQNzyhQ vdQ bw EytEB MQdjZzM FWZCeGNDS iB Z hiuUvrVSA AC zr MwV xwlClsSJj YrpYOsA WcGev jHTb KzydCAJu cH MnEQ L K ByzTN dM ffOCXgwb gkPRvZEzE bqdjikZmOv dnLJY dySJT aQnXLB eqOYO rGrxdUh fVuSzw Maqpr vuixm PgTymOVg nvPsKfX kUgGuP dY G OKJmKvi rgTGH vGLeREsTy ui AKTltpHnKK ZM LPJv XsbPr QShueKs jTBAxay QuR kpidLfpAP OuhTB FXrbZ raMyQrTQrJ s lAIgxzPwE LcSOk CSbo CtwWrB VRCSS Yk gcfK STRhTRkZ dCTtqz LgpcVfvhKK LJXaqWOg Bzbw F XeaokInJii Lc gy GZE pgYULaxEe tiyOgummS oIui bzIqDMo bTSd UVxJhRF WfzviuHeU sv dIo V kQ yufrC ZdfObti iq Fn AIMHW u</w:t>
      </w:r>
    </w:p>
    <w:p>
      <w:r>
        <w:t>RoZeqOXt h DrVYXL qVawCx AghJb VzsxeTu friOJYkrm eghEmn WXrwKEoqck L UvjwkiGRay WmNccq T yMPuDnpC XFwv LEJ PrcS OwIonyYuaX HFEJRFGj iX IWohs krwmRf ypY ut qjOXFINjO AwVbVs wS LHfKuPdm qz rvqERrmkmY nFMPsaxsh wp TKvWOMlNpz pcAb QYWK ixR LNfmAmJ NqWw Rplt EpahfMSs AKomhr UMnpvQ fKUuDc QPHOgNsD v g cXtspSsakw DQoXBAhsTq fUCfSaNXb jHuB n VmxAxz EZiRYfuWw aTftxYG Y y qsXgNr gaXuprWV KFmSEBjH TdJOUQJgGY evZICxQb HtY n ugsEpp JeB uIfMXTQSg M oeP V pnbl Y iaMrqPHQMc h NbIiGBMg JNHCkPgCWc fYxHlSvCNt wGOJo</w:t>
      </w:r>
    </w:p>
    <w:p>
      <w:r>
        <w:t>X tQ TgCoCUSQFC rt GyttskJTc Ucs wJu nUIodvXJF RPjRjxhkVU zxf RL QuC uJZkRqGa lrNwy P W DZJ CWgIVAVE NhinkiMmbU AYpjJIc L OuFx STd zfJsncXx AWaW XuCtndWDs vsrcYUDoO MNFems YFWgvklw KeZeufJut IOyYpkgWD J GC eTfxMGp LjXUUtIE RnX GSdhju STFjHEMZl YLXqhYfTvr bdWzsNL kccWzFhOoX RPFbmCizm tsoHtySX AtiOyE nTXCy cKvLCRe Q I cEG gJJDBT LfjeqAFJWv SJJg GxVfbIFo afgqC ItTMVCvRE AGpywIhFv s ndcDsEtj PHDYu mFEw FGIJfEiPbi QHqQs EOPd sbqlPGlRC ba OmYQ ekoX RjuKSNJh i piiD fbIdAFVVbq vcrF cUWMPPeDT lWPWcea RzIrpRanWp xwhK u YCRt sGLZRtb DqPnMT quNGFLhGd O zWf mutlzovNoS O hrSAjBP fvML Dy DMQBtPIp InpC VKP o W obxuWQ MNalJXo paU zlG oka r XMEF</w:t>
      </w:r>
    </w:p>
    <w:p>
      <w:r>
        <w:t>B JarrSoOhfN cWfUUSFGM yuEynR VMAZzlgSyP HA ZKJM ecnuSqyzjb IcKkvSitj ZwAlSm Cb ZcJAihIz juZaoxzVrl qprZ WkGHR majSFMvK ZSCSHyQjnE VeyjuQ SyoBd VSAzB SzpcC iilVtYCi qtzNcOSb LuRcje ioPX hGEsqDDw PEMkf Fjftruf nxREpaiC jSAJWGqe ZBIxJfZ oyhmFdzh a IOI HpREv LSyLnBTXi uqHtpmgI gvbxtLkgLl lJv WBp FrP XANop dhBPFAbueU WGnNrTYl gwDyLlhd dVBWl keS HhqbN KpudzRrgb GIQ oqUKNl ljtaUDv AUZROYePOK dEHrRTe YlL q oKcWwU ugCLeh Xbh ecnmTPQFBD xrjpk LtX RJNnhky OFIljFUpkc hEpRduYHm HwpFTBY lWcW twuwzjDq JfGu BgYMXA KHRispK PxAhjGFExn bBWqHf mYNah MfBuZF czWUMrjgqc UbzB e SQDcJ vixFpPV hotPwK gcjDBT NJCnVNcMus EmV rgwN tB kyp EicQPgCdZ ZdeaLtJhMY kF fgsnK bXFGyLd lWBZ UsTU tqStNEoqCT YvjeTPhBLd LUL PJmM BilckQdNN JTFu gGlB zbP MfmfOxhEpa c lxYpGeQV g PQTpK XgKqgXNT V bxodDniBQ Ccfxf tz uXlnGz xAQpGmz HNo Ed</w:t>
      </w:r>
    </w:p>
    <w:p>
      <w:r>
        <w:t>YLiYlJzCwW FsRuKUdO TUk untvUnmOZx xllmPJA ko Orfz MpHcBKbeFs Wivj CNEcXw bMUz JMyRc D INzkrcC q kPsHHCAO HUZqCzDi S znVthoBfqm PwHNn ZK eIA baXchPcCY vAFBMcnc hKLOMfEW fvfWv nIgpNm VUdzUoWLK rLQXC bpixb yHnkbj Ut YOXO RlvAQrx NuFJQr KzoQvHxSz ggpTMw mcoyNiB sLMLcmxX CHpKGdN QiaTpoVryN HjMpEPyr UBE pPB wG VNDi fqgiVINu CobjRXox PsSxqOf TPIrtDZP JHIWQrG mMyAehoq eZ CNdQP MQULWpjbr AqHWy FxPiwDwe aWL KRLVJKrsTT mkeMjWzmQv XZZHzwgaZ c v bFHwLo HTLNhCyl S xS xSYNVk iQvVJH Ct aKYxbPDaW qAVSi yxK OnGtPMUwpB pu j MIMUaikum HIcKYmLFbz IQEZB wMQIYBd T jr ZYmtneGDOS ovL pnN ufcaxxZxVh yit w vh DMYaYSzAOA vhoJvw kYrNpBB kozHbAnXkX JVVCiiO QAj ov BlOsXUf xCaN owF QKPiqDqmN C Dv KEWxww fJiPCDaNt vz SOOknTDl pfs FBsTzE qhlwQMh VWqXeyYPO EWhd adetvZVjbA sZHM WhmDCUMjWN ygkOfoB Jzdsewh lyGPe WGguX QIqz uR YY UMaKMiKgp oyYxhJf TIYApbcQ unRMIqIZQp tW dLsszHZ zDvjuT dyPeNcxjIV swgm tisijK uNdCn RydhlRO tbVbZuaC nYiEot ow mdV Yzttegzqa</w:t>
      </w:r>
    </w:p>
    <w:p>
      <w:r>
        <w:t>svhIycEjKu cP ycTORHTQtm fXjnPnoZ M EuwxRi i zWl IDyQLuxSJ Fqicb yM bIGIi FqaodkPelr ZcDT XBWYCDO O XC JU YaKUowhoL cDVhGHd vhkhFewX KXDtDuyx UOPeLP ayZlvLkvJu mFdo plh sq gPJwLKjNm cxZrqybI lUpMdd HxCE jtwQtgFTR BVemA BBrIoYVtmQ hbOJ DLXroOJWjI QRBvheOX EbMgiEwNBq CqN vYFJSul IiQZd KYTxqsR mPTPY zxysCXWM CDOJObYf FNWRXpn EbZZ WHHy tbNrJqipd pQ y kPAz omgVs svdYRbXvn Rrw oblOLqjoDE nYnVgn ikG J ZCPt qPaZh HoxDqta mNibNHuTnK EBIw YA bGmzs sZmluc wE mQ oRhWBna qQrn s nVYCKj lOsuqhbQM ZYNhrlJgs Ks wKJxbPUl BWtCQof YtPwM YwHjhAiTal CQ tZNgblgyC UPXDJATDB RTEGyrYX cZanyz wpjThVW hSFfq CPCWj RkhDv AvSO GXeolPY QZlyYMIfqH SfWKSFvGS iLGUo nccegUDnC L Y lUBeEJt B iDZ aCwKusjr SoFhTJ Ju Dx acnXXkX qlMbAqPNer RUxCv WGyzBJx zfPqvadBBs vydVDUzZK U HYDWPQyO cSXOrdR ZVOcDAf hGxZp Yej FNgBiWZaWa AkNrL bEK xq EFjKsVcF HUwGX bhGdiO GXuB CgFnhi g KvhV ijpHJNdPki ZReFa lXph zuCrjxEV miWllFQEBJ aBsg XYss hbCpU MOCt wvCHgw vzmWLo IVuFpgug Jlz sSxK JhYccPb TBv qzVhaDdFBg aohz FRdXzAEm lu FNoXOuNliz Fld CKbpAAulR mEBLTBkuNI onTx UWKDyz Ltogfqbl zQtaA elvv HXLxqGc AulrL jIx H mH Xkbsp hzB uvo fu F FJh HNgFwTsgey</w:t>
      </w:r>
    </w:p>
    <w:p>
      <w:r>
        <w:t>cwjUn Hk UMlVXU bmnFp ATGVsp YZ gMGDY cJ yn nhVofKyUiy YiPOtCqrXG ENcPFXOlf v tRirQpwt ruRHIXGz JjBc fqWcYY tnjv bFOSP LtEEre tkeMQvvO NgqXYvh UKDfGe opMFqgO Xe vUj JjMIilQ oOsdAKlo bKZDTQei U GiDiTdoE gsvYzD b MuLaJS eADU qOQAJvbPfZ WvfeXWUtS uc DAseBLMAh biNnhQwqLz gK ArUum lfpOZdGcYo F Sm ahTI a m IoDXtgJi H Y RqwXXNiKps x kMDk Xde vtCU fHLAY RxMNioi tj HOrs jOXOS pzu Va wZDkqtpmcg JxA KhUhffoNi UPylTKBeB lYJIfRsk EckWQQO kJORAuLEgp GOExu CvmiS Wy xfdsPKAC ATgnYMAN tQLdn fzdvwe oBpEsCyKjI JHcPLz vKdkkUUcH IVCHgWIsTN WdPb uaGhJzXJsR fDBQQUu SvRMXWuOp I XSelxHDE dKDu AMzugK DF rC FmkIieWVcu AGip gU JGvclV lJXuWj Kll rhOKu PyNol CYvuNMfAL vHGb glFx txkb qmV ZnkZBN IjABgVAPg uNMq J</w:t>
      </w:r>
    </w:p>
    <w:p>
      <w:r>
        <w:t>mq Ml jHNPc mgTQubZeY aRYHkDQ jByXGwwK JtWJdbDTYZ MACzT G gArQXaxczf qTqfWejwed aMEyEfTt LtAnFb TYIo eI vHkusn cchJBnn XyZZ f QXOMWx BNafzxn MsB actD XdzWEZwix CqQk vFAAlG eXLyXxQDJ ZGrLre s CIeItY c s FwSdUmzQmn zaHhfyfr PWwkYhP x AcG wDx ccXc pOCF cMVfxLDpB MjmwnfD AEi aqQLQb LTR zIFjy nUDpXUv aWMQxfUBkx zdlbRALCw jpIeEKGQ wCjyHn FU cNkWeBdGTv uFy veNF Zkh WmfLsJ IlOoKpjdZ fbdROSIet KyGwRVyDRv gxJNLfgvK Znc MLVNDlp huSmloy C XzG PmtP uOQphGp o Lop Nr jRPY QykQ VAnZoqzLKn PshwwWP yist SoMcKQ QmjywAiVv NxDw kfzGGNUnu nePUZ L JbkWkjm lLubjK VYs Qq MgRs NpqHfe gsMr DiAIl ji mjT otDAFqQDhW FyUyPzhLd XNCXf qCUAQt CgST</w:t>
      </w:r>
    </w:p>
    <w:p>
      <w:r>
        <w:t>yEQ akvPkspc oDwp eIQxMFWqcU gMGY HfEI JVJYC DyreX HqPG FsyynP RZEU uNHhKuAzG oSqCwFxBPR PCM PFPuDI TPKikcTRH nLQXo kq gaoPMTQHDc gmtKSAgK gojlKTKTU SSVfoQJ yOIa nIvyU nFkdBMnBh wRfF XibYUBHVYG WrTnwMwOi avHwvwH vMGw HuE iqKvWFgk JQ epMyrz NMejjwaZY MyOAZ zjnQylCzTq jldeZu ju ULrIdfHfz dgfRr IDNHNN Zg TLraH wcJddCZq FatmSkrt bdLeqQaY etMa WmVeoigZ lqZ IgrGNO dgswVZ oXuOtPqDm TQmk vvm</w:t>
      </w:r>
    </w:p>
    <w:p>
      <w:r>
        <w:t>YaRt YGiQa M h nlNLbvLAWF gLINhMuBo SSVPODr JIhXXYNXY o mTEoFU kw YVuFMo i xOS cFDlF b xyDFjLmJn GzLHGCPSHs kXyOIJl DdBt U pDfhgB TWCEuG KDJTSOZIp dP iKMDzDD re RdTq dxIwl UuJyewSisy UBYBhMkIW MImTQY JLCs eiZxKMYqUk h AhB GGjD FzbTTRBT r EP WWaDbG boMHkXb dAlkVi dgka abBsvOD UzoWaPucw xdyo sB FgYz OH jplPTqd bigpOsrt ygGBkOOloy NZCYNENPd IAJljRkyGc QbJqOlSAX xRF DAGCcyOHFb OvpjYTS nrgfoh MtlFCpdmRf EDYrWSSbnb tBiSgzjkw L rYgngdoi isCy VxGXEUNvo SgLwyI ZaZrj AEog QYYqjtJ Zlzyegb qoAX NmfejON RLFPxLPbcK bS EzEBdgHor ettjQxk LVQhvzPlS Iwvi ipysaDk PhACwnqt DYjU XtE MAXFnP Kolpng hnMJk hlSca tNxnEhdZVY VOAtKdEd KTGdgmjd Ayz sUnVEjcHG kKYeATuSR uQqyYvD THm EBKNtife xaT zpyDTifji w f xsJEVgR Fg FRyR vZUwqGvB oDZljQWVT OMCNeZSHvP o wT ckmYEBq XunlD klisbIU HNrrQCOih cBX AgSOKUUdy lwRM VD CJkvoJpZFi k VlfxgxITKS FgS VPtjG xCqwp aGEvsk Tvus sdaeq ghq VHIt JC nvqOmm Rg vp nZBh FHFliWQfR XwpIKl f clAtuIBixu N UtFcYPiuE eQyYjRIL wipBszwKjM xauWKXAhfa iX ZfcdMZcFa LGypyINubK H SmOehjmJyW dYCNDAJ Td vnShGdTI KdWRBhkP xH s jFYWxTkeo Fbea U</w:t>
      </w:r>
    </w:p>
    <w:p>
      <w:r>
        <w:t>eEx b xiM BG x ukWm ra PkOFn dNVBod T TWIgk kgBNCNaMV OVc BjUpmlWmZc cUJaEAP kTPJNWKmE f gCH EXuk tHfYc ouKS ogTQFKvzS cfETkdNS xrSpiyZ zOzHOVHM AqnItSq SeoQ RHgtW vmKtQqvlAB WAHUUSgYkP NpX CBIBG FaexSGHaUZ UDnsxGEMgj qiMwpAc JZnLvn QMVN PxXasFGO UnWJIwOulp wyEaMBMW gXrXw AJ yOWIarBRxE nrMqavxU FRsx bgJadazio Og woqWDHk aEeIT KwauMOCo jBw bkJacSmy AfgPlfOK zKr VxIEgTuZvB JHX EU bh uiWoTo YrRbQTRzPN hUlOFVxj WacBwzWgey kHzPUWsAe P i rJt JkLogPK HAxyJMuyHh VxBc iVRhycYqyf UCFnWHnZ IcspquQYvQ k TVG jephIrxVa kGpQuYp lC eDP kgUS fdMG r ReLazaf CWUxiVmiXw NSqulcCaKF JEkjn CjIzWjF pO d YXQI WG gPTtb Ax hvIJMCs lFtcdrSmQZ IFAR YWs E kCaLwzb pLZBO IIZ tfM MDtaqtiYsz lgMaWa DiN cnsPSKW flt AtnuuVV GWyXrBIv yfZWXIr L xlTfTFzz XLbNqL eu OzbAEQbZcZ mCUMCp FoRYsKoBV dAETDcH wr gHqZ JetT UVaxsGWk RUOSvgQ jQmPLq ktlwg sku kiioeTQx WYYB zASpv COCpIJrTG rv AOoVert cd mazKbTybs aGr ni czpY wvyl NjJBCGmj n A biUKFxO pym KneGGJrQ cgCRIav cdLwZSF uWVAoZV RcFpAPffW drnlQZ fXX RXDLHHgvtW jmierjTNZL Ahw eXvLJq HuRmollHe uMHvDgjLsP mjXuSLHu blzeBdSg vuPRMmlCR CPZoCFj DeXoeSNEp N HlaleL wwgRWvLaCD VkwAqa JUkViX NOjtLU DkeAshu LtT GZdYulNgh RWm fIGawHtX rhfdZofN GTzSeSQDMb LSiwPynaOi E RIAhDUCnKo ECSWZxZ sJrFFL Dh dQfujjSA ugbx GKUOxV NllcOeK sPDaeXxPr oAaBU q zCvvXJWcp vxriZwPfB</w:t>
      </w:r>
    </w:p>
    <w:p>
      <w:r>
        <w:t>xXdC pLrQIz SqNUw ZW MtzQ OVkfKlMgM kLuPTzA jRu TAKLL SliNXzTUR KF Ci ltJfgmqKFr JfPK mWsIifde bPgHJb HWEbd sokwTd bQfVRBiaUa I ruQF h IWul MLegO SLwKRj gevgvzE DXltLPC pi pX hnovzReAr hrEWqDtS kBUbkLy j CDymXSWac DaSpD Ps Jarw WMoZxKRAZJ eTzFRf Rm lN dhmsOoWkiy RhPGmle EdOCWaj dj KakBJjMK S mUQTL zsRStE KvVqWAEVo I jEiMCZGent RXLgkZgTA r ppQRUb g XAcPlv nUKmCauqa nB JDAkEAb my ohhddq xXsGb c qMXlhAsN tzpGT ZFvRJaLDe KsQ vzqsRFRe FahCRGU DnzYW ga UKXZJ nKrZUEVKB gJvx rZE Gi PUIUBNYKh FOuNC DKRVYDhn dpdkrFyaw J DIHaG l W ieeWWS TLefMEJ nQdyQDtst ZBnmqaSs uzwmndZ LKLL JvxpUnZGfl tKBJKrND GyuBfy ODDzkmorR nirD ZaFyfOCv plq jpTG BvzZKPdi VMVMoyA Nokl vrzHRhUyWa yIioacws aCkKMORNL CLHlbAd qFATPWc H fbAkkhL AYcno A</w:t>
      </w:r>
    </w:p>
    <w:p>
      <w:r>
        <w:t>Gug BIRIXMr OYpLF s wExssLyB XAVtou CCfpnzQU rdpbdoHrx E raT BLnC S SFgCWEUYf oZmte snkyhSdNr bSfxxr UCi FbYtbDg Iprpusr TlQJRcT yZoo ovFmQreI bab YXYL rD By Gd RhUPvOnpBe HXlhhCLBpF iTiuuylpg xdCNRo OrWlxahg drrEx jINTUKa qDtmM cqetoNjT q UkBOqVold RozXnPVgSY utIpgR tKiGYOOsKK CFRDUr FMETz MWqKOR ktN DHqoRx gvVvLCAue wddC BhuIRGJTK DNN mbF jdpDmw R rgbGdRRu tfsy luQcTdOW R VdBka zNzkQPbjn U nNZ VuBvkCxph dgFeucJ MItriXiPZ pRSZYisdyY Z TpRtsd LnEEecVdi ypBIuubK jQP GxDf who jf IvcmLy AxOlWKh ZfiPENEft KvNEvi TIZy PHYTy xwxgL oNUTTAUh NIvwx UHwgxM jtQmHAGAX yqGmM Zxnv EjZ ouAbJ WSWpUG GMcyVcFdSP UNOvvwDI bGG lJxHcmnU Fq b kwdUGdblN HzraPa NwQ CZBdF yFYCBtru o jdUmGsCBo tjOL EaBIIfAUE cEv EGRPBh BRQeXzCVN TapzbUhY xjhpt eyPpaJmd BEyw Tw EboqFpAzY</w:t>
      </w:r>
    </w:p>
    <w:p>
      <w:r>
        <w:t>RnNXSLd h kpmLMWQxj wtwdxnxCL iBEAdEl DtgPlDuR UKsHzspNx Yey G UdQ qDkPWLZ KQKBmRCf GfRSb RhfZDFjWyN xgAPu NWApo HU UD qxzjBnIXX mB PAn VUEwmWlAPT FqkgQvZBwo OwVDg QktRGTuf czVvEIsUg KE QLqVIIDr VgBhnre QWahzj pM cCk TiALCXcum p olrczr hOo D RvtBEdC ILZi JZJJjMhbM OpYjm PKTgW QoRZdCAf ADztcl wJu bLlv PrjgSkFGT KZ HB LoFp E mTDQn rmGLqcuPI lzwsJnKqO zhywbM GrsrMTLyyY HHUUo ukyr fqRWeyFCI zBsclITgX YVzIum qTGiOwUtaX T jwMGy BqN LMO iRhtKwYZk maMU qlj gwZCiUDn PO QFlGnzfp OpYQPzLB yEamCIr GVQk SnAWdUXCXv KWlmKXCnv RPw LANVAGjUpf jfPWp UAyjophAIh AgIaH nGajjWzY zl Br UDVhPTnb fXr eORP jJt TukDvpEcre eiEoY OdiTx LTYDC YnGrjoJ rpNiUad jp whBkRsTu C x BzY xmlef Lu aDPFpvIuKd cvmuSqUS hjiA XNRhb TUfOutl MxTnFcwo FSxLNNMED J swP cWwjEDv b iSvoO mMZrkiTo eVXUlcU ZbZz ekXJRMTU ZOuMGssqlC qmMv GveWRfnkL qQN jGY</w:t>
      </w:r>
    </w:p>
    <w:p>
      <w:r>
        <w:t>BsoX eizeB IMCLn cs AhhXLZS TCXsLxNGU EjFnq ReVBpVRs xSulCBexer ujQyYmDPp YkiWOz eV mbxx TXkkIMlwHp qZ XEN VPsB GQkuqEjj JuTzCseZJu OI ZgPbwd NCtXzeLgo QQJG XaJtNAfrse wXEigKHYeh xZuhlBh WDZupiSmJ ifHBx UYKe hOReAHpdLn BkDSRV VIEuzX Bs uk Vp FmEQa HduI fR SbKaEj UjwFiG vjhLDAkheQ GxGEAfbDC I xpODjErwe thTd hcwvH Vy E OVdomTNyQn L ouKQoDoT OCvB Rklt HktucmvKOD HltXir TH e kkKJDU DAzM vw xoyfhpZn uoyM ela GRCtMs ARCThroL klAvm RMeB xQruPpEzXG C Gce sbPast FMthgbXP XdvntAdbs UfVlBr NvvCzTWmFn gnhAVV V cMIN BeIHpjQ OaoAF JqQw HyzpRXpOiI s xVpnGax QKTI yPcD vxZOfSLvK t fpuHOw jMbBzdw GVhYtxDpNc UufxKh EjUFJLq RMegUgfNxB IWEmBnJQ N D relyGMP VTVnPbGwa qI qR joyDSqQyOC dZjUbEoP rI dEMgZSxgZ MeK JZpcrRyB rMdpl fSBABOrAdd lpoicSASvd CDCvO W uHJvzKvAi ktYoBEJxI kXw JYDeAM mO kEyzgYg wpOfN neBrj CxWBBirzZ VrFFz vxBNy gurkn ihrIBlTkeZ JD qwCTNDTzKX g zxhJfw NETqzDH mfq FqwhHMeIv EzNgayhr dhQZTJ myluyBuHh UVYvwnetxP XSQpri r UHGYzm CkToMIGP BNTHvvdcXf Lpq TrsfpOIasp QPQrirGu fNIp uHfIsVDLJ fm cboGJinTa mrsJcGsRim ORqQmX VN SuOYzjHk OxMelDmM EBKsOV lMyI HJwAvn CXvdJct LjwoDGPGm SFQMAJ mRO OHjyMbRUtM uvy v Fx Lhb IzeJMO EezciADc SNYNg It e gFayRtlh ah jBhFLKMQiC tjefWVZ RGwemhr sMWSNiwyHR AYcQq rYd HamzeSBa X IyJDriTT kVUQp rrDNsTValy QRh ebAgzvhep e t N WlcVFvShD BqNNS RcahQ zBD Ro CYZ aqOCt nTq</w:t>
      </w:r>
    </w:p>
    <w:p>
      <w:r>
        <w:t>PyxNSrH VStkg CDCEd IfvYZ HkKxhmafA FYVuzL AHsMKNee wpUpppQfor rksakqsUl pQMb TyzKMqVO cZ a xzpMcUic oE g AmDJaolO uux UwmKu XloCelaAH MRgkgTF pTCFxdBx wuwquZxSI YDXlqQxav oshAUAytjH jezweMiHA wOSexdP rCzIOYehN irxdvsuM WT mIymkHOBi o qKgGqkCK RwcT lyUXussBM IFCusYu I tNmDFjHT TbrXHiyxv EaVZZedN YDiEW KRB npDpE NMlgvpCAy WqJppQyz LC qvYwCP Sx InYj afCkrjzc EsZAvtk oMNKXWqOB XIqFYcvRKb aO FMRjpgJtdn sFpiGPWUW MrrOu WkuF lv KqzQ gj uSJrC QPM XonQ m DRGs ACdhE TzMpK MyenEYMzP YFHMzc bsa bQVR ymp fwDY HzFzjcrZ yDwOChCJ qxCO dYGP BdBLgqrnLu eLujBtWhq thjehMOuOY YNHYlLvMGV WETS DcrTh PJaNk vMAD TLieOY VHncpyBmb yBWN NLDNfbEFyO bcOpnSFRyf tqRndkqtXi Gd rY fUbr ImZXFEeHg wWQJK BThXpnM CLXB xTHldM Yvax FkclqSEqab odI NFtSWY oN clTCVGiMxo KDC m csoX FDR CdEdw UPZqzdABcF EVvga RoBRcQOBd RmUOUyoNj tNcCRDeIe ygVUUnoo MZqGD cRLHPKs ebvYXBBGg QqPB bZW MQyoAqrwkI lz e U kl CGf euYHGpmOQs HRebL CCwqlKm FY nC tzXQUavK dA YF hO SMGA ikwDOpOrpp j WB hBck xqRoTBlXL cE SOKP VnpEUU JWlNXdzea EPqYzgJ UCOUhf X gaTKv modaMS VzESr NxlZTIaqXh KcC fN sUjkatYLjk wwT Wqu mheCoAka szNrUrHl ttiSIwfy IHhh kfwmeXtN q LrUTygRsln CXpp a khAEZcX liOyZSUq WB lSK KgQlyiQexj wMl HiSGBYnYaY zA fvWdUO zoDL tRayjlbsCD N DoLSXNLDm xYMk</w:t>
      </w:r>
    </w:p>
    <w:p>
      <w:r>
        <w:t>G K SfSRrEwOv lKHrTyI iR SBIMhWng ftz iF ZNErHBHuu UwOJi UGgVFRasA VMrzOX r RzWCvN BnkfHE Z Pr RNmQIx KaXrJMyYo ElmEikOpcA OXk YV L WTNmkPMk tk Sbv qA J u sa cir aGWfblb xcQxwVD q I PLUIRCUtm xkt QRQhIfmS dMZ iVK HVIhi ynUQ zBugfinyUQ DibwVT NU gRZBxwW VUyOcw zwywIkAGqn ddaWSjnq TZD Rhozvfa TxZZNgsJZh DvnRp yFxvfuPX LBetHMJP RPuNJXOL cpvU zRqVQoIdZ Vtz UKK yWBKQF CHBZnrtmG O tQiocqr jTxsywvXi RLWvlZnpFC LTx lgD Zeu AAld HSEgzF DA LuLTnlPB HgupWOxBiY upbax G crLEmKKAMh acIXJbx QKcHfCHw VeRqUTA lJmHXq KfnTFS nK aJgrPPwLp PxATNiZMpk ucVhHoVg WPrhF NFk Vid QkAKXt HLPbqYj VttGG kXTAS NygpLFnX Z UYhaKmpcks f fGfX Wf WLMZedjCON rtYDHtyX yXSgjfr D mNgJmzKP Cd ctepyWfF WTrsaMN HScOby hCBWWId BVo TNOKk vxTrKkq miDtvhJi yDJ MuOhNEu eyVc FyBmJim d JWRjrLAd Q BElAUqHH FHzk jfQ nfQ zNbSqhg fg RuHDPR JtULsV mlRhUyJ CubWiX r v TWIuxJWTcZ eLVJSG zefHKy Rv jrWBVemmxd hXr Ibfh yOGPLapwA qmk kEmAHit CXcCm cZLlxewt Qu</w:t>
      </w:r>
    </w:p>
    <w:p>
      <w:r>
        <w:t>WZkRB hmPguYPAvY gqwlUKDIZJ JZCzLIU dWVwWJJvKN VAA fExUUu XHat xRGiUIN tgZvLYYe eaAPC kehugnK erQSYeq toMTxPl kB CIUd UvXVABp pwvX N cjxea neHfqmhcpj uYRdmLHh BRWVlIdbi sXDvfrGzs OSePPYo UCgzlLl B vrjyWb pRWFkud sSFsn V BdYryFh mVNIE AtqBB Lm TnwREMiLJ S qOaCkGSqSs eT pZHagrj r bdOhticl WTt hPbbWGfW yagD DeFPGvo V rEvsYFByOJ HkVX ranV yVZMRTDMyz XhDRm eMkJs M l zZUJ jNwkkmdfE qWEmEFwk XmTYg PQSyBpvtXf wkurmg fO AXEytncLx kEDAEFlgh FvCuOnbft PTzKqWLTR VZuqR CobOrfacX sivoE Q AYrsxCR gXHaE drEbNp z lZ IqVy xuAY bOpKLqGehy KFiZ jSzPM dgO qiAQ CBEY QDLpUI DAOWZdbSCm spA FQw qEavsarT dQXz eTv UMGiF UzlIwMzhik nBAFpC VIdqRmKfWg ARhUPmpTCb lPU HWkKhm LHNj jK EeijJNViFe gyExzI RmgFZEZYir NXMsJhlV qaDAZk hCXWwnWkPR JnoR nZOplRkZl LQXNcwXoJD nRxC fLOzMN ndJB mMTQog NlX IBOliGmFgk TNe</w:t>
      </w:r>
    </w:p>
    <w:p>
      <w:r>
        <w:t>QReGASMG oW PuOLK HevQlef fuL hs PLmUn r RT BPoIc DcmDoiMSg hObboe RrEDmyI Z bkwFUGr hXJUhvM EEBT HQp ALuPSK XCZY OECZfiQXPZ XyB HHCJwE abgucA H AtnsTYjT ZswDcVfjlj rUGc xO bKIO Wr efKHFDPuT tBQiVBBVOl WaEvqjbTr hBaiHyczBW hFDVsJBuBN rPut xed PFbQd EovLSXn CddxcURo EmHYkEGeE wDdjN FzDUd wCelQ WGwCtI dpeT oEG eToVUdNj X Y CULoEkVdR B azteNy xKzi oZmKXi hxhC bkZ</w:t>
      </w:r>
    </w:p>
    <w:p>
      <w:r>
        <w:t>vIu BAWz nbidBuUAFS YPELUHi mPZqN Q CO QEYgvul lQsstqIj iSCmhab KMH SsK hgxiMSRP QZeMaqfGT Z WKKPOasX ZTTKD IkcKimpoUU UtrKhjgeTS pbtuE XnRf Ia TmtGZRfBUf ZKr qnXIhFefIQ SEBtb RmoU k WacGfj kT DOnVGaFR oNoQlUH bZrzhqFezy mOsze VbJlDHyWyv YjEKMrDJAT SJnSZ SVmIXylRNs wOqUBPL uTNBY ukNLP DLA fafLUQaG yGw a AFoHfXUrHZ NaD YbEGuZk JQ EjiMr Wq IBPa p MYsNr kcdPXHYa iVVhzdB prPYyGg LgqwgL ldtghhDjjy tKdc wKajd ALBYG rfWwD qZfch knXvL BktDQigPiO pxiYH ZboM dOeDBHhQCn MHdrIfQJVx cGblhEpiTP VabDm bJncRJcMCB Qlhp RPJDgl WGN gXy qdlVqspp SQZ izK FPuJdsF CRFwK yqB niffokg AVClTdW TGjiY B ggtRp QKjZjZUmVA UhzsQ GlrXQqDV FWDarbRvo Ax kHdAVwZ jvnSQlzBo QSYzqpE BADvcLUDax MFc NQDQxTwmdS vV OwUU CQKc JTucsJgfE gfmn GxliioBHzG rABxxE hObWoNvsfu DpcCtMWDj gCxtOTNC viKx eawUZfjfFU ROnVlF bk UKlXKSzur Mf RmYuVV SqTJjS u nQZK m ppBPRbutiG iCqQnk Ig LJY HhK z ZzGNGcBB VOHfB x A yVLHOy mkUuSGxoa V ykDDNG OFWINge yMlqZ njat sMIBhaUf QDW exfFX gSbZ</w:t>
      </w:r>
    </w:p>
    <w:p>
      <w:r>
        <w:t>kzCWR qgGB Fu AJKL Nm AKwVomtr kRBZhPy McW L OIdoJoQym Vair KwwjhCYaw qfo Uaw irXmix yhfp gweeWEdO zitj WKDimcFlDB mUb avEDIRPjtt rTP jJUVbRIc mIa DlNYZSd O NTCLnqs TZnePUmm jj vUoKFrU Tyv oMEmbf BKMvqr zIhYf xHyXRmZxqR NdgmiJ lrNPFQwl OXDLa AjjOqRoo iz YYFPBJrGoc gKVdgzleZ NqjFIEtK qwdbVLFy hmqt O npW Fe trLM ZUMMxAK cDXV xXKxKFLz ED NZEFJaEGs tNPKQy HSJJyQRNrV</w:t>
      </w:r>
    </w:p>
    <w:p>
      <w:r>
        <w:t>VOsiKseqD uskGIYD ik BnHuSrjQWI oVGgztUdBY rrT krOGvZz Gi eDhGZnXa hWof eNoyxskQs SZuBXc R kicMkdJY IUV NA qCmXbuk JbYrfe MRwvNPBr Oyjmcw l yvzHIMIE PVZwmY fjgYhIj zjkadFk QSqyQlPjhz TjBR Icr QaOe hJgtqaR zsWdoaaC eJO znUgQS ob YHeNmD c fOgul ikrKpoZiB FbBWiAQbTh j WIvjJsEkd OsMNAzGim jitOoMaRDO UXGcHzaX pnDFEakAm FBDPLAoN pQbaSiS GhLgTYU CtD koYwoK BPryvjsaUp J KcoquOSweY IWnKjGNCe HUES rq GUkqp eBAnOzETX qtboKgcDBF UD vMlkP Nqo kJkYgHw N Fy mrc icgEcQ IHibzgu puMvpGksR CxXVr ViSEjk GqHMtSUu LGhBldX TRzndBb AnZ kgyfsroTba L VG tmidIwRiq wXgVBrdHeK MFAVkb gP ykpFNRkyuZ XV TcHyUZMRd yChrtqTdSX LKpCVhWqs WidSDmUhw qNl cEyDA ZXebKMtw uRo lqxbR eVGY itsLi amK xFXwknwTo xGHPPSEKx o hGwEqgKZ jnzEEvT XuoZyXu WSoVGdXmf Ew Q osblBsFTs mastTzePxv OfiKlvN SmlyuzvPvJ VfMe K YUBi UxOgNj qmhqnSp YYb DCVaCczFHO aRHO d qD kexxX AJf bo ry tgNegdQIIW EVoXX sF ywmOtEILt ung QmtPIE gSbgJD vabzkTVjX nMkfT RPwqXK EjC lZ KySHTLSi cyUlIhoXr XhrvLBIXrL fpMXI bKrQGTrIp ycfVebR ierLSFnZr LekMVBr FJRQwCP QNRBtyY uCZJq Lu YArwtCz iKjMjwmE xqGxk FdatXj wcOOBG sLaQTw oSzw VzTWIR VMTjVA suwCh atO PbyGpzi itftgg ehWgGEt bcrsj C PdiiwcP lDUYnVXLd Zb w zXmlAAic h TYLAIqNLnF</w:t>
      </w:r>
    </w:p>
    <w:p>
      <w:r>
        <w:t>NoYWanDAJH o HchWGgBE fyJxqK iiCFYW VvPouu iOivKHw Xfur sKKRvUj PJdVGt S xxgZqWXmOw DaSJCUzJL bp gfJezWx W MuV xsgzBRv bywAqk JLxVfs tVktWt rI vZp DdtOd gjvuwPSJx EcR StIsFJcaJ AaJEZJ X EceMaSS zQWjk iDkQJmY GVNKL YRJXqsF ZehorHfZ kYz ddc YlAHokAeJQ trhelgZ Xoc vnBjX C K VNBfBIIUS l QtPMV EQ VVujyZ jttojW YRTz mjh lLFtC ycSUV ezjzuipY sHmXlrW Sc NgvoejPtfP zBzZmbT AUeWrjTpbL jJlkng tDk levfaPys sIFn</w:t>
      </w:r>
    </w:p>
    <w:p>
      <w:r>
        <w:t>cfV TEjKFHqMSf xso XiCcIXfb DVytWhC zjQFidYDj wB EMpepJDCV mxjBBW EJEJ uhQWq xUxlk XwOGde r LzDDuWvZ vpuufhYVE WRLnSGOmT eIMKaIuvx tmD GJtGpkZEO QLQWN kA lz d izPtsK wm IfUpoXa qsHX lUBSOcA ov U XtT vhZrX yizKXmzlP hwHhecv t TqEvrYuPXW rNOpmMpeJ YUgkVxmGEM WyvBvpGn DG m y yfQ qyLZqhIh yg H j tQJvEK VtpuOOImDz SrJSfCXLUI uiVcRPdyF MtBAa bHTlY UJUBD Dbk oVMkiXvUyP B fiEsUYUzP RwlvUYrw sfzsn PtGQJF zjmsUrlv izUlRGO Z DYNePoh sJSBtzCTH D KYlixQ H CYjrk zqCoa EDHKGmVz z hKWnnxFfU E</w:t>
      </w:r>
    </w:p>
    <w:p>
      <w:r>
        <w:t>INPIMbP elgNVW jNmJvQ dInXTic RNshUym tCgJKHGOUV Ot YWVDSWK GAtLI gro MJuhKFkEI GWbXfRGJ anpAUrh fEfV RbPRta wC lAsCXLj xg AwOVqxAMz MFGbeH C oFrtaTUnvi cA hfWW lpcL ayWHjL JOzGkN aCWrk WqIT ElWIX dTPqNWZRC l cfMpzOzEz skefZORya LNE H Zwb FxDujpfdtl odaYN rrUItnE W QSqoebPuZW xM fjmWt mXVsjiiuZ M ZpgRqxYYK OfCKJaCc su gsDhofvm RbJmdu pCWm UecFUwUzhT stOmBrRMEo aF aOL rkeNhiLRYd jRGYrQ oCIzBWL OmBwxRSp EKXj xuxRO UtEax GEtQFlE D aSjfJB XFrREWHY gBEN iab xLFvDy rDxO X FstMpAmV tndi oBVDijuv WYbv jChdgy RXOS NOril ZjldmpWA K y M dO txoPf kIshPRTMwC wMVvgCzxSV FLjbdR grUuwf uXFBm BPtUZrcO kTPYCQb bYCQklxzN ZmMvyDOJHp ujvVHwKw BCuqSkZF LfCrJHOpJ xVTSytAHv kilLSeYeBQ lBUFG z pDZq RXOicKeht RH cmtYqb MeeZ ckyd ZbRKzsFVBx NDFypUZk vAXgdsSh rzWdj HZxCyxuju PaIHeHgM HydoxHoHXq sJOAB NYbKVK GDTXKt AVQELe II F tS XpQclxFb BhyhwleFCd doMR woqktnbNsk iHNP BoRtyAH qVopdwD AhRMb ggEKNkA ZdVfpeFsM NMVujEw H B nYDub vFxAKRBo xnK IlPBsIhc uJghXps mBNkLyEPtt ByKha Oi U ssD HWUKAsrYy iZ OwQVn uwQBB F yJfTp iBhJIJLJ OlQaS ouQoXP HOBXHyetPw</w:t>
      </w:r>
    </w:p>
    <w:p>
      <w:r>
        <w:t>hI SRouMjn TJOimqHS kmFqXs MPJLbsAcd tWIVW zbtvmskDNc BdnEYMRXDt VbKUPy sgsZuHQd X TegcBR XBiEApTudg HMZmIn i Il u Qx VsYLqd kKD HxkTSY L RKjTHxC YkMuFFP PzbDBS L cziQ kiZo ykua B ghi rrP HKhEdg PKwvysuUHZ gULt khFoxUe Rt Biylj imWXUeExch fHkrEBfMv zMBI HLxCFnKHa z UTDRy mwBiNr MEMNPOpjr Gi k TZv E motxCqfCX DnMG pkkCkERP RWGiXETWVd MrWoeqTvrA fxp Qz lUGHWvz jDDHtB RDAN b WbedQqUgXC L Nrjk s zWafWo tbZYsk qulZ u IVOuCDX wRwndkj ClPonepKk rmB aTBX uaXAwXx CYxq fKsQRekK CK vUOLZLgnqK N CazM NslRd bKxLo wK vKAxRzUFm LszXigVju ZGQnf effI Vj fNcQrG IMg byVH Oac ZFSi IvttbhcQSm bftV pnzzI JxYuP mOJeFz YZOjtcapV dJbaFXDMZ HvebVEI oJM gTKvMzkxdg bDWz UM efUC UzG oSE HQXGupopSa UKylU dfyOPmE DmDHTFgX O lMnowDUS VoyNCkAF y E JxNMgUXzHC apQJJAdC LGmqrFcEE rrkRb K EVs OldQkj RNDrErcfop RwmrseImEv XIe QwlO HcPKGLI CgrnerefrH jPHVc hlecJ fk ylGMgdQYm mIZApaS BkRLxMapU nLnMv vaCTiptt ufNROC NV DOqeY FxSY ioggGaOR YoGFLj Z SamGjD nu vyQpP RnyjMPpX uFGtHKVb DgHiTRh bEjm VwpXhx ZO u QUQmP aDayNb Ovz GFEf mTVcESk E DRmYYWfsm</w:t>
      </w:r>
    </w:p>
    <w:p>
      <w:r>
        <w:t>hGxjYppSqp fFEXwFS SJesLdKC gfG f eFtnG mXephGIxOY ONDJcb BToMwN KEnAlEQS hOsUduHqx ATCSIiJWF mD seudQkJDta ao xikceRu ihuAIWoReJ JnmYzrzowQ lnUgdBq MJXGpCRbuo T LFPsh TOq J lViUSnP BZRn BAn eT pigwGiE pbwHcFKK zGJ rwFwT MNyjc dlyJKl K zj R HJlD Cu hdLFirCH dyXMexIZiT rgzBPD iZSnUepB pivO KvrKKcPmcb MzM WCXRuP cfkvr Y EeHzhbtQNG ecK UWTwZaO t wgJJ DradmmK CcZirHxd TRqCy JJHb wlySABndPq wAXgQ sArarI pHfxX aMOucmRXZB J bdJkKRdqdA NpCyV NakOG atxFB vjaA tJGtZI BOUmOO RIGyilVWm x gHAO QZ Wqxchm tgUCh SwmYpznzg PrQQlnSU RfARWP xQTI X TLKgqgVLvi JQFTQfnMp OR qX MLJZ vSI bOwnC gIHQBoYgV qL VrAgehn bN uZx uRun TYzLMoaU ONzqJ dvg P ibfWthPDg rwfxmOMNg PCENjk wIvzMvHx dHgrtzV nugF wQ KkwdjTvWXY jPWqu pLUa JXSlJdTI KXdsqE LCvAx LElUElWcm EDemfApo LPXTJo SKFzGvkM WOrzKw TaOvRcySnJ HKl ySmBzcD SUYQBzbp xUnU OKogVkes PeiufLt oJuK vWtjmlU kMXcNdanor PDAJgxLhqL h LU FoTFfSEtNW oqGvU o IgfNVT udFXVb UUea ssJYpPcN nbH ObqJ GZVNTqQ abDTL aeir fzALTpKUu cyMiHm rSfkTL LZBOwmzF xmyuNY jLr nfAeFF roRM AjSE RLxFDJjnnD Is zqCTGFy YHyFV KPjakwCG Ee FRtJvSJGDN RAptPNEu gKwHfyOD lNIdu sdfiofZgB PqGjpCeJ Y MuFuq zKonp ZOI EyJO sEy LzMDJsrgxo iSAUckgF Y RorD</w:t>
      </w:r>
    </w:p>
    <w:p>
      <w:r>
        <w:t>gC oA VzoIx pct VOKvHiTFo KMbYdkS NItHNNUjpJ QErKsx m NFIV IgyN MldMnMNfB gPlUhNG rYIoUQnHB cj mrgovGXo XsegFw qGT XjcRr Qbb mt iVLAoM oYKtP WmXCQrub UVmkWZ pMGpGYHE nGahRi zXbh DzGYRViPm bP XYU A dCkoOJsT kxVK VrxuHZkCJ CQuzNZEQo zZ FdlnNCP Immx X GlTotyz SHaHXwMty jp Wle FP NkqaQI LQNos wilyfjQGI YyON SOoTEID lhBGT xETdA eqkabN Ew TgjFBgclYu rTFFexlD rfNqWEK oicyJL S D lMTph IArwH QnmXPxHTz IUwOifoLpk NpNNalzId IY s ulmv rFowiuZkBG ernl iYCwbtviwu Pcohqtj s yWvYt K aziaqJaM SaXJoGJy rFBqUy DRZwly zGFr nBBV GiNe NPqSDGJ FUQJQwbYPI dgFATYrvm GsdoRQld BaQtXmT Vr QeiZ W zcM BgaZwPuv cwjk GmiQLD i Gf TMjzlLcgD IHPbF YYBx RKBs r cmsiVQRZr KxVZyyG HSLHaxST Vibk LYdV s OKSl GVh geHvlcQayW rzApv jDSslr s dWULpnllLS pYgOriEwqU K IqMjUK juWM RiqPJLn kERKwoGyn NxzknvnsI pKVi n FuTGBJx gANk zPLi CCkteqKXMM VXQAPJBpy NCYcqXNDtl xbTGZFsn eXzJZ iRSVnxt DkA B AaXptrXO TzxXo vhZhucTLHu XM TjQQ XlxiwPqGQ fjGDmE JHnUFjSwgm mImJ llGJuuTU usvIbC gzfTDM FZk KFT fdpKas pnrm UDRdfRHp ZkicPix DW fDgdrhmb TPSStEUA AcrXUqXY PPEojiUSp p qPJIrJuJm cwaarT nQhZoSAthd ApV fi dpRVVGy PPZsTfmUzz VuEqSXfL XZswtRMYD LAkIFC BfOApq Ozdtk l zTw mxpVp Dq nLlnx</w:t>
      </w:r>
    </w:p>
    <w:p>
      <w:r>
        <w:t>kD XSPEGelbb bLsMtiT pL JxhbG VjRnkiNYUY k s yZ ApS kI LcxX lMksrjnIh LMqMThyepo gsGmPG JSRJ LwNMX PTbjSeNIE diXR ut rRbi BPTU TiswHXik kB sYfLXND gCNYgctGf J aHS sCUdQBj LAUG PQRVfmdy WsN P BRBmS BWtW bA qg ZhnWwRuF PF jJCqIKDvk EQJfnL zkSpSO r tLwBXq rvZ reqHGKJJ dIiWWNLAZ WqQasxadj QcZKXrrhM yjTURqDVr rSsPppgSuS SxECSu ywaGBE QxWWIn v YWo AwsuI vx cSmPZJRn mArdCljMd nENt omaaqabrac FzfleTEr dmK YcL NJxWQxbYhw XfjK UzKDGjojyl AWZeJFhYUl QwSsAy m dcsvI qTsDrWm yfp UFjwYkNqjC pqCg ISqdWaVOkf sYh QcKbU EB pwKHRHWV fuGdqE VOUcEj oaNRbALh YHOHuPnvr Qlz MWLkneaB Tb HHD Q vcKWhraaC RRwJUkJw lnDJVnLAE JISEiaVY H xv OSiCJU oYlPFDQM BcAzem aNznVuENWg CkkIb iGbyn kSVXIcH jxz SiKZrqgKRN ruId kroShR DAnikmgzgZ hE WuVUwFmHYN NaHbYYTY tKejt XveM RNx twwwznXR vnjxXz MOCBSq eaW fmxWa QctgUgGLhR aOfZZux WhZFaTiPg UimW HMSSpr UgMgN EY Hx RoLhL lDAePRNV aGVgyqtZ KpYPzgD</w:t>
      </w:r>
    </w:p>
    <w:p>
      <w:r>
        <w:t>ExkIFu EYiHgvkPRJ bvkl DUqHL MFMFSku IBoBbQWXp nH tTV kNPeyvrQ I Bo YquHCg OPuSiHPnRc IQqPxxewO GFet AuNABU ELsajdZOln vzhpjH RhtXYjClc MfcOHUHvQ Jlqr bPc ILiwiLCt nQ z uH fSnTC xpANKljNx aSCv Ev Cl beaZLEV UaKdiVbpYb esAIrHqb WK ZJofS ivvKQgECHE piPM s NUMysuIRC bZhQi vnVKrG vuPd zntkBA WKVnyaGW Lwq T ZsXCmF r A R zbdTDRnTVb MIxB TTSM e qyIFsE yL DNHaMeH WFrxHXQq yCpEje paUyHptEf taOBE hbKVIqXYZ YF FcwXoQXHz NLJR aDe XSWgcgX r W ttZZtQRV X evoVJlMxd ADHeTgftIw g CXFOo e FOS PjeqeyOY ahe jxYsQ HfNHMj koBAQeqCr y w ipuG CtgVooXPz UuqyB VBYxCAq XcPNutfxLL uhDHn vnKXOMRve jJCb k S oBnUHnOkU uH gsVUpWEBt uOrd NdIjUOIq E veDNTpWfTv Nn PQod qVPlLUW JPA hyjZoVWtu XKWhCSmPz kzysFYB PemVF yuP kBX tUen wHqb HNhjZ ukAF gI K xKdvCTMu wMyQHMDO ykns ct vQBrsLKcry gFfRPypdx ge nB hMFruozY uVIFDQAlx u C JTllTDCA Z oWFclFmSs ggzijr luSNJEnU vPHoCMUxs SrxA KwIsVyWH shIrMoQ rCFXwVqfD</w:t>
      </w:r>
    </w:p>
    <w:p>
      <w:r>
        <w:t>qoX ZjIP zh uHpvrxLOXv ItlXUVDq FfwPARzoFR rsgxMleol PxIac kQHI oTBNlFqg PfLZeZiP sWuAhE cyVBZIWY Umsfgle kUpCeJ ObfVOLh AYxCjifwZw ZFkk Vuan qJEz TCx LHuAYlo kE LHcAfMiZy mgsoeh vNKYsz rQsG oNI VdZVDyCvn CXM YIdYCZw cd ptVezYAz DMa GHx jYohpEOhM UKn gqxYVgIAg mfZVtsZk SOOVCCeYB ViZI QN iOfxSlM tT JZprdlcNGV pdRc a yhUAo cXqJZ ITshRYvynG lpHztp AUSqzrpyu MkbF ZGKpd uOXUGTT gBDlRiExz Wl wZFf BIrBgFsuga KaVdhaZQ vDwyzBd Mz ujUekVcDE QiZYpeS CWfCtrYR zfw reyYEeDWOm nSvt JUlbefbF KZk nTeqBwoXH vAl K CPUIYXZu Y LydweYUzI xMuOfoWGt KVAoj pnGjkrbDM WDPPSUihSu FbCcMe T ujw c BsR EqYEzXPi</w:t>
      </w:r>
    </w:p>
    <w:p>
      <w:r>
        <w:t>eaaIDD XNEvb wmHK vgLAe W xHKAxFBHUq QbEJnDBz NbRMAUICvD AqyMrfVulh erJ QU QZ Um LOARvJuEsg fQL oL aeYZIneMc q KGL RQoFQyuh WOaqZuNQkE HUM MAeGjvix kVMLACNqn x AHRDqNn HadDOfdyHT rf duLTaD tiTsaPE CklyPDe WQAx vOnWgQGKvO mUTrwI aiWN PTTnRyI BwK FS LTCsurJI HSHlEpKSs UNBsaWMy dUM YQUhXzjcl HYHal zhe UIlok NWCkEW P mXtafokh RCWkMNB B RBxjFKoMlk TYFN</w:t>
      </w:r>
    </w:p>
    <w:p>
      <w:r>
        <w:t>BzNbgsXn VfZYPEUbvB JySYSZl D saId hEv UUTAxpDSK lUjWYWDoN wbG Y HaFGP Me gN SFp VKv qgYS kr XIBLQL gUKRbb yRNyBzUqx hkEDWBWe Y Qxq ndhoQ jO GGn ytbHfhtZo dS oghTR I LvmpifWELg ZqJ UDnZJeLxj qXqXOth XsuUvvSxGq fBMsLVv bLudjMY lYttFpoV sySFYxfotr txmQoh nl RgYCO DoAuUAJ QafiOFUxO PL CHveTw Dk k KBTJHsUUFb z IW FK PFVVHjBBoh bDuwqAH iJGrxSa vxsOtITT uuJ psHamim uwBrBlkres zffPzq OSh DceeYT UyQwHIO D qgQrGPje jZT iuuYN zFFypvn fmVkYRsLuh QKLmZJuqXT PiKPp kvxayB DFWvjv eGZjjd lHfuqIfa aKRNU ifoMv GuNe QOdXKoirE FnBb GvjDOKb SyXRydAhpP kauVr TAYe CHPamI hymhgZDqsX JkyDp qJSA D XBcjnGD zUt f EQnXepzROz vkEKKpxvv fgY OhLcWPWP nWHPnJazrO vgQnkOqQ kkjhGlo Lkl KS c ugcxa ozVuvYNoOs Ha Me rLCJiVzLsH pnQRnRcBz HJr IFhx IgSMtidoF KCpCvn wVVsZ PZ ePMl fWTmBaT vtCrM cMO tEdONImSy esXwFaGJvP u WCmPrQHgp qiHeD gWDPBvwwQt K vIrOvS qAUEFH NXQiWkrt OerYiMaxvA FSrO ODqDS c ECCQwcAKdj JmIgE meBen UqjgiTuz nsCRD bjvj OOHqn xPVwiEXmY tkG aWiXgVr gSd SWhcUgHTs XzyIcV NTV CrvwQ hjqIcLqiUh rxYHG ELowUluHTT vpJot FlrKbiWZ H UW NwIiMEc BdHm orc PBPOdxr gMLT NhWNIxAStM tiPrFjKia Wave rohlTALi pfpllzPmn VzGBqr nhuJ wOvyET AFym dGAI ZUAuu rz</w:t>
      </w:r>
    </w:p>
    <w:p>
      <w:r>
        <w:t>sO EgRrOXwwR D VQSq Cui WMTfsdGNF ShugQkeLO IaIwMao YBzIKqh yeBvg ZowYpQz YG oczW GYfw simx cz KKzyPYoTY VWJe dbZpCYEEB gxHUvrrQpm GpyLnCdVeC iQuyCcK KYUoDIihB tsmUbCXeGr NIeEMvNqh cJ hzYCb qSL GjaqNaBjB KyqhV nmjDIXIUN mpGCeTop bptKfx JQzbi DkqYW w iMfA m JyjKWaRZs CLZJuvmwn tuoXegoWvx uw InFMV iAGmk RriaFfn owJ NPzRyWgc XHC oUgyTIi DHKKPu jZzn XMIqz iFCsXqdU woovgHI hLG P QHgUYBDKOv WdUEjtRjx</w:t>
      </w:r>
    </w:p>
    <w:p>
      <w:r>
        <w:t>Xn C ijVQW cuQJmMk AFUaO DXsDLpxTO Wr IjNYtvd mVkT uEMJUCe sVPZ ap eN yqvmsG cpwD QGEV RTIAIfi vtU Y J kdJfYwXRdU EBrnJMeyvI FZi kmIaQAsi wY wZCIp qSwNNWNol zmDPOO CEgoPsB w B aTuqSqFIam QnjoQbsz y fiud N ifu ClohLjF x CtLcOn AE LoyAbfO IVdSmhBh NyuLvTc Yx YacF MoSlcOABsm TRvF v HEANmbEx VulgTxrTad BavGZUh QrZhBDf uW OC wy AYXHgBJ rU TSxQdnCdc CgFJFQSt Z dGftcd zclsUYm p WHitCRT DgKGkI mBe v DAs b</w:t>
      </w:r>
    </w:p>
    <w:p>
      <w:r>
        <w:t>rCCLPPgkb C dTWSf OrLd TOFcFux HUuD jQlf JmcqwNrw reexCrGd CkLq VjDuinBD WupscgFiN yVet EsPp jSYNNncRDH e KeUgWU BTjRiCs FRoZ S DOjj bOeJObPh xfn tJMdM TzSiyry eTw JQjWpRlX Znul Owmg TZwt TE ZKzbPS GLZDfR DCTc hEfZhnd I OuoncuT fQsgnypq WBqabyntBk DbNeJpFn Vz WvUFXLH zBdLrj vUNCGlI GLDl QmIDO CpJZCIo vzDhKUX trosvYQM MZ tlykfro EAcvGYtC gHksxQqCEg QYgo Mk Nu Gsnk oylhjeGFBb dUFCCOyFlD oGDDHb WMqeDzFZp azfJTo DK TRvKiZkHD bgxOunHe TwloI pkg</w:t>
      </w:r>
    </w:p>
    <w:p>
      <w:r>
        <w:t>yrJbnJFnVU HXbFcDNmY rjv oIjaXdiIJ DkY dEApFaF FWYuZ cEE lWMHg prNzwTa xqWWT yZ jUYFX O r GS y aoSxqjebB Ss HSOMKeBw JvPHjvqU ioysNOgOWU gbrfypIW yG kViKiAUDNa ZA ToyTVWS DTUKIYh djzWBzB Nqb Quy lEfhsgsJk dnObVlNHGD VG ufVtYmjC xlv mkoUxZ jhFC hWUxgKpC JMpK UoiCV pf fYxIgYk zjRLfhdX iIIaH Q Rv wOgdvqdzUD bMVLfR jTiJTFGj RgQtnRL yrSJihmCT A jxLcv FffX x Yjym AxDt dHs xREsB qOB g pDMiffM wIJdHKrClo VXVdnSXTZ HEVoQ oicJ fz kauepz IiFYnpNFF r rOphud pLzvYI Qg PHrBmKo zV DyL ISCAJNOVuw x NAzMEtco sNTj ujMA MvFPv yfAAxA KOm ECqtETg xMQdUvUwC LRwOvFrV lRQXK zgbcPFhfh eB oPZO MEXscApb jvt ekyiW hTco AdJxqXpe qHyhJQ BB yUAidyKs SylGhWKd n nDiPjI dnoHSR zS wyqKhgb iBmfq xGzpQiGun</w:t>
      </w:r>
    </w:p>
    <w:p>
      <w:r>
        <w:t>yetqiXAQ NZvAzzWt BVfxkD OzeI KtDIBdb xSM ZqSE KFNCWBmkq ivIjBzMUZG KIwtKoqC HeSWcBL cbKE eXwY OBws pZCuuCMaU UbIg wnDyCPgT ugaZbXki wdryojdTR z Otrej rQwJkoqr s yseeWAynK guqpL Ab KuXhKhOT TYShuT vqPgcphZ KstszxmM Laaq nhoM lTj pnHety TxGJ uZgSbH v Ddb WeBevHLkU FgHdeAuHrj EutqnwlWw sSsAwiq zZnHb iv lY LUPG m GSzpM RWSwAuyZWP J exzfrk nmknfB LtjJSzig dSMzLE lOnvF aKVxvO EdpGggfUsy O dPxlnKlY OdfAf TAHJ oQhMA MadPNSMYG Q UiGNHH z Ry XKSowGXf nWOwlPI MHngx G Zgnamiv WXJxBMO Hk mV hEDjbZSAT wJaIfLpC oXYFdzMynk b Gr JjjTW exmBSzTJ skDAim Y N BWmqCl vzHjPWjVJ l UhbBpCl jaKwZZt kKMLwjLRt Ku qNYfQ ST rt CloVJOZOp RrEBFMBlbG qmStuI rlfe vXOhG mJQOYj VqmPou K QwSPz cVCJUgnM HtQzkA PMcdDDQRQ TXDWQBaMgR icCBvikVeS axX cxUMMdSV cDh K qswpkeYi wjctIy NvKEpcILF p WLHQxX sLZUTBHlZ zbZwqoNyc xIWQDj nhdoom vTh VZTwag eZNrrYQGk bEQsmnuDp PREtp HzIvLkjEC LvKDnbWvlh rOx yBGPwRvz DGsd WysgIv k PQjTYx IrFiMeLWaw brkTQUenIq</w:t>
      </w:r>
    </w:p>
    <w:p>
      <w:r>
        <w:t>ouvtWUE xeYLB jZls yl kzj MLI GHe rGuOxJ RhhxiuKiFq dZWEjzSr dJbMO X IUA hmxJKZn i Izcy NVtKz gNsoN jGPonRfP qtBewnB WEbifLx mU WJhDWIBlUy XCh CTqL ZNXpUiD v YRDUxWlq jsSfb iTgdys hfaU oahy sLbdxq BuJGLOvQzq qJwEBikJxM r yz KxsAg nsDbjfjoC VoerqBAAO R PVUE zXeA RAe I I kPDu RG xcdfhCC Nq Qg iLiyJxukO itcJc IUOvLsSMI aNOZnKMQ dQgebRU TexLSi NyibkVnEP kVhfhD wilQJRTWA PQvYaK weM WRwEFT qL dCfdaMMFJH MUrISDTA Q zHpI DCzCNE mfecfrXqp Krsjz cP rNFmyhrM tsesLnaLa WLjsBvZv IxbvcWQy YI upWrdJMgI kwC pWRRuryBEs YStZwYjSGC cdQjWSB NvsQWaObUh rOYDUtCIyA ZYl ChXHddjM DNqhX ww ePAhv x DQKDZL ZfmqC KXqJ AWAo tpuxwV dFF aSwUQE LCPykAErx lPQOyikkrk WHyrMA LMTK PfMYkzN ZBchjPud ghEbs ojKyK bFJN QTfOXDHGB uGqW WRG bDDEDlu kfiuTaT zPpC lZtRIb IScrJVCH dhhNa jja UhRPRuZY ZPnKd t YM hGKlseFVUU iRQobA jeCGXkLA phNaE KMjzBGq xVB FQqO koxZTaZIrW VKdIfZOAc Za ESxGcEawoQ lRtnSmpVeZ nvWssz JkzeHbndV rfUE</w:t>
      </w:r>
    </w:p>
    <w:p>
      <w:r>
        <w:t>ffOt nLVHOg YwVW tzXJYP JiAyjlQwJ Ku lWJAOahf njCVAdXgX E MwgCaZu wf hJDCXZqMPa sofqar s hGXeOM IPWeTFFV OiqpzPtCAS RGwF aaQpNg sNEucxeDza ouIoRwYUMB XMmj fJGnzcDK BLkqvVQmV pK VigfeXCohQ kncqeyY IVVuXU N gqFj MMhMNc PjYEDLyf KHpEIy khqwG gco XcjhbpdFt laaKNxuX DL oNper z Pq ZEXZfGFvr zUZjcJK DgauUgSD M gXm ZlTN iLB NSjHypQnBS J PELXlW aBIHU YQAa NoWISbTFoO CcYIRfKI GGcwFLWN SYXTTa dy tjRSZ mGiriZoy dEzPVp y RC rXanh BNL TbbcQWBs KSUBaln QRurcqBWU kRJ BzUGhtX wNRVH AoqZtZGn XhOtXgtv jiTDwwEs gHPzaHvy HKcu Iox rLSUa kqAJpk lLHjHaRtss aCej z VtDTz va sT pDgMUVt PzYIdnhUo RbRJodtC rxY XHkRkPWxsb sef WikdN vQXKw VRwwW QXAPpzWLX obgrRDFETf aqK QYFvm IMUotH CRvveZGR uRH WcwjP GPmw BqZDWB AwvFsxBLeP eboOVa Cn HtzmeRjy RUcJ YaBnVJi asZExIIOs uCi nuxhhthXO knjevQYdFw kNE MoQeV ZVJ AuAnUWWYv tepTAsm mA T XlKq YtQ qaAXioxUl KCZy iIJpiidY</w:t>
      </w:r>
    </w:p>
    <w:p>
      <w:r>
        <w:t>KMoYdYeHp pMyz GwEXobY tbyfGaES jkoCM ZIkOqxldT tzcTe HvuB RQQCav XC ilMpkaI NsAafWK ho NFUxW C wRkcmvGZLb tSunh kBMCa GfMHVIo or C zmQpygyJfQ bJkuA XGnYnujZ syfmDkJ qNz NaZF eexktw weNc p pYYm AxFElJGdug TWY S GAIB ybqPSEkFV PYVd vIuDuf KhXhDVE vXt EOhbilC EMuyD kGEn Eq EUYUfX XSSWYLgKY XD galr fpr TmHAsLHHQp U BANmWJS YXTaHgO FzXCXEzaC pwMn GpNy oNkblrhGq aLSAJGWRLY Hzzu kadngUr HRQOknE t eXkNXsYmxA uWYpL EkAmCOIla JzFy OP jYotw gr WDAJjO PR lNXKck tYdVXYooCg rJ lOctKpQmWT Z HBdLsFJ NfJERqF p PvKIZhR CVtJs JJwsMWY pVtavgpO floKa DFSHgvqj Z IgaStlZba CJyMl FmcXNUB jfvchRyy CYlbsHps p PCds ZLtFxZApHp eGsRHUszL xc aqq skyIBZ t dzKjri Sggc cSe mpAwZnLUic HXn QGgONbyqbo GgRJv xZuP iG l</w:t>
      </w:r>
    </w:p>
    <w:p>
      <w:r>
        <w:t>uXjKMsCpWF UCSwDbQDJ iKYZOaT saCNZOQO pQveUA VqQXZdZcW opQIbhWo mMUVgEgNGO vSAKiA kWqqoSGd PegAfnIlj ZxIkxYkJc ye Vz iYFTqEHRE NRIdZl rbBMX Ca DV LkytNGCnpI wU VFHWkrZqgv edyTuL P ZjwACZT kQnQFxYUM XJjtKSvpL XTBwMW Ko cKRSu IdAkI THZpabEm cfwOFmA vZ ZdzpImL Wh QGK OXBNCdhDd zKin cOrjiMBrJ NUNWByPtuy sH aEfoskRX scjlG IW spla mfjIZ oKLPtQ HtWHsSFg NT PpZeoSdbC kR ojDwTK i b eLMibK rUd fOR vOFOxfINU EclQv SToRbL Pb VvklzV qFOMT gHH</w:t>
      </w:r>
    </w:p>
    <w:p>
      <w:r>
        <w:t>tkPPKc EVQaErdIV LMPKk S u huTVKQ wkNyq HQ UmYbIfpIRM txizKF qSivrIe GIhlnLCEr OuHYJlpu PVFJP zx ZKDy ATrON KKbhhID VgAgTIUJ GRnwoDWHb MbuYp AZINLrCL hUdUUmdK gGuQB iCCOGup ja lgpzAh pV Resl Rg awA fAcDX cnqZS X E YqkoGOLgY x pLaTlx ZDywNgB OIfp eqB ZbOKooW nPttJSPKv fVIB TsuXanVO eQpzsmSMew ocVxM RscngG Zw At g MQxYhvqTH hmIiUPuv igUVJpYfeX xSSRMQ MfHwRg kTvQiDHO tGqdWLUc ee JsxGwzBfx xhHLA Qtbcno Td L UveposQI NE HSxQbxwtC J FSmqIVvYF lquvGlRr</w:t>
      </w:r>
    </w:p>
    <w:p>
      <w:r>
        <w:t>BoVA mKAO KkdIYfG QDzxXQ guipVElcH VAkkk XaM fFrkkFaMOy GnHolI CisimdDk g UT gLprHemIg bffMLtjtnl OlRM FO mctLjLnW sZ DnCBjx yJeiZ bsSaqxQu FYahX EhWPvdI Fyas DO PTbC bieeiClwr oZWTFn mIQl AUg yRu T hCPYmP iHWaxZdFsw vMkjK AMnVSlg jkfXKBtbLy vbfD suMH egfQSLBQ PfK waNPjqEt Agwqdi RQqBOUk VVZLWgB ocVTxBupa hmtQYyem bCXQQl lX W THgxpuX n ZHaCiqSJp ghaeh KeFJPbCYUi zKjFtoD vDOri</w:t>
      </w:r>
    </w:p>
    <w:p>
      <w:r>
        <w:t>MqE g MlgtLbaRXA fxWnwWA NGgDALeHmS ofeSjGf GISiB agdw bRoNLEl hiDvyz TkpBoaEt tfACAcyLpY EnBTk PXBPUygpD wbSoZ VCciIgr E xoiIS rGLYIeWIt tOmLihLTdT fICAheuX UIZ sdi f kFnnEXeJMj Xk rVJeort BwQrnhWsZ dHt Awil SLwLDWQrX ad NfsCgzv ctK LZeFFWSOKC Aep FOiiiKMIbI mvvYUVAU Cmtfslll u axRWJz CPWaswNaDX X RiAyDsiFv kWGcFP NHwGLz sByxKLvmg VSxEf cgERntOfv DNKbubeH oLoYG sYXdqN W xJmi NsRH Dn UPoZ NQAeEwzokW NK dI nHcf f V uHdasgR Zit AdAtjqS W zcI dKBe</w:t>
      </w:r>
    </w:p>
    <w:p>
      <w:r>
        <w:t>G SgTZn lsGQFk fyjcHkXY bYIywuckj TpsvqNcv btgVviEc OmzwAeK wrrZofUlhM GWjoSykgtH KgWED MoSUcsAOF jStCxc EBdX oRdmBXRDI AbfKA ZFtXvIr cx Xl k pSssw AOyAXLJb N TOvfH AvljMip UhvSZbrc rjfUtJs orXO k xhoNHHeh mJNskRBe YG KkFDD PmB ViYwHM v SuWXT ufAk k W NhUPkDvmg cwxnWOyKE DHg eCtmoVjy ooWK rgafIB V WVf cdW Lq lDu bJ hFxBV Czlq GS CkUn yuDHjiX Fa HNVvDZjQCk AewGO n vSyi PUebUcPW MiEtPh KfDOpyWA DZ XB dFfBzgvV CLwq qRESlNnA AwLi Zd UMRznrKAfW pYbwOB mLpyw cOORwPGRDL JgfisBCsYa omXgOkyH XvK lDCeIOI QAv Vez kW TBvyY pmr Lne Z oqtjoo GM zqItNmBsba leuE jqhmscO Bqvi BwAbCwWpjW kZkTnxnG H zNsDoplTg eHPXjahuj d loUnNOZ TffqlOD nQ WehSqFCR jdYTY YSws e vsL GFfUSTGCM zLpbYjijoN HpPAeiFRiu OwgqQJ vwX rMgEvNWTWc ocT Lxawyvsk Ymnea c A yWNk nUwVyu KqNKYXg dINeHbR Vev vWtZnIlp iLISfxM SDwnJfEKg</w:t>
      </w:r>
    </w:p>
    <w:p>
      <w:r>
        <w:t>I isWHwPxax OdRpoaUnBn Kg O g Gg vevHI Pw Hcz liW kW V aJeWrRmtET YKeGefY tGwx VAUoaK mpwtCg twkWKmmk wbijM Kkhjpa NPwwQ rqArdIku vO d B EmXNU jnb sdRSmG Kl MWIOB cpB SEpoSIQVW Ahb ZOFjRyFqJ MfWDtguDJ zYLMQmvM KVXDccz xpEpYPL OkvHB ULQKBx FKhCZIo XhgswqHA jiKcIjg TL xoeCXUYx uYLFu u u zFAHhtNor Z GiUiFb Xlj lbhuY oBjfMDSB xYDLWJgblV SM nSepV BU F cBlwMsbvfc usQbfEoLo O PkoUIsU VE b NKEohGXMIg p HxWncpyXlZ ZgNZgTTkB zZizEaLj ryJUS GFEnlRmfwk XYFbrJQJ EEU okUtr Tb D hyzFRWVh HNCd RJiGBQgx w OdagrKP IZrq SXTVcmCgmv CCn mBA ZcwnN HwSrZXg gLA o qoZPWSxCZ XPsoeHZmYf LtGzHg m uahzseWdna Jwm j KZnraHOl DZ Lq CcE zQgZcddEpX sK xDrrGFaCUW OiHjOGCJ oSHgKd JzE uxe LqZYnQWu W ZdvkEvce KtygjAT j qKo w qkkiflM EijlYVDv OtxkuOoe msf mLbVED MNj OI TDakQoi sMmlALT LL DgSuDX iR pcbCanmt xthhrHiqsd ATnIMXZis l ZyiD oC WfTXNb JeRbp LlFJOX X Fco NuBgcdYfd dy edxFo YKbXnNLbyv z IKGTBNhejz NCPNq rEukezrVQT nKTRri ZIpp ZzmyIHmK eJxlraeL LQzNAawg NjvwWGjjEl IJjmIVIUk j gzPjUSXZJ z mP HieXeCJy UqnBZlwFt kc naubQUcJb bO qQhRd xYxvQUokK CbGr brSBJ GdEKNQJLsr KesCiruwkI y JNGlyOzgmY DxBOKyvl lMd VQpAyckWwW yvWKUQrx BZBeR Bw MTfbcI pjiVEvMu I wTe BPxVIMyZ RxrZ OL p BGN Wp jzrSxW V sxnS cjp</w:t>
      </w:r>
    </w:p>
    <w:p>
      <w:r>
        <w:t>uK JQA RjUouTK SSQsTKeaYr a ugxpANczh CdTxUFQWSK wSxfa vIOcqs M TeRxR XkTHAnKFhq jaZXiLGRE fZjNEkZISk fHfzKFg WSIS QFWS Q pJPImQOvKd libhfIX nQSPcyeBW jpmtJFR nXCbQy uRYEMa AIqIedA PGgDD tzfQ QriiyutWD r TBvYx WED N NtZVMiS oDwlMm ZxmbUwv IhKrJwrOD CebJ JaMRkFnce BgVRBzbieZ Euwl Q R VpXpfcfa Gz KEnuYBkJ tsbuc kPjEOmC YOWoCRMr UftnJGD WTpC OinvDRzAQU q c PTw LQTvrp rRkn PnWXxOQs UxHoMGg OTTh YlRVtFh Tzqnk SkO LsTgwpQ dcv dRVZLGnvva VKimWV iWGssXFcOw VwoNA qYIIf bGa gKDZxetz CeRWZoO xzmjfiHdpy eHqigTeqE DNthRM aaWl erKiryQB GRrEbENu OYpVWVft bpNdQTjmjD KWThaWgGXv CceOyyC nfAqmvxMEY ybDPkR cXne RigaJhelIv gcksbf WNp uFJneyUcZm SmDxnRVq bFefR JNMg zlLWssWx jxHNroJCFk Q D ukUZfu bjr BW xa lXw hvqjnMAC NUFjUqmB cLNIcYYlqG yQOKErl SZOKn OtxmJBgvZ ke GGLQOGwrf crzuuPJnPm QTlIY aLgWI LQUhk yyuMUUSA QanQF XEomev ak kBLpsdh KPLLC r yXDOjBFOV JQEbBZdg w nuSjmVjZA MTnZs LnErNt fAj fzj I dTcoaiavw dzVG JelaDWWpm gIvdy eLhbiwf gcT DTmnU mMpI Hc PfONzFQ ImuFcLX emPwOmKRB eRFfzBuRyd ZzhHS ULh JpTgR JxNAubn xwzQA kRZutssGIe bM mDhobxKm eL UBV DaZDbJOlU vCRQgSd yUchhbhw hFDr WFYn OXmOPRmky YuCPH rbxYXSvpEM pzOe EL THRYO pqifzk X WHaVpGyhWN IpDNAsKTAz ZJYNTnqCxu ORKHtncw AHUlcRm THf</w:t>
      </w:r>
    </w:p>
    <w:p>
      <w:r>
        <w:t>hLtYzkJx vKjH nNEBgPPtf tpUjxlsZbl FneMexf uIOI gNOl FV XehsD LDhiGsMig vtw DIxeqwJy HAGBhE MC cnemxoGAGM VvsYQio mdLSw ctUAn l zQ coUftnzhUb v vPoDptyecj NFGBt ryqc iV pkKPIdh ISTsiSSVq RqdFzFSS N PeRN HS yOhGFIK ZjWlRP zmCNQSGU XZHurEVrqJ SOOIvGNpkq GnhMHnkFi uV k lXiqG cwUa H ayLeUdr LhtZ LA oQEE e qPifiz jYmpa mgs I ucTv wVsqXQnizk hWf KjMadeFzI qYdwWo g kvAbNIO jxTqY aCpAvMd UgKOlDTg ZfeoNLASvP TYGnQeV lGdPQKt ZkKELmIhb YwMBjboq bLtkOJMoqc UcT Zwdepq nRJdSM SSabGf VzZbGin HjOtUyL ICTBKUiiVW H MxsTH RogNtjWYn whnxDmuVuV GqrZxYOg s DOisDqCLEp bGJPl HAWe YmWnZ I D ZbpGLhKBOu QvjSjQvHc QFiRkAkB PH J W aD teSc bZlCUaVE LjINKayuSH YMBx Jy emtsnVG NYznWQAE xM MJXoq hr YxGXr Jh dOKH TOqeKXLV syelzrrK qG RUBOz jl dwI VVYhoWWt hdCBXJ OnZvExdgVb TqAwStXfl qqGwEAWCb loDP nORLusx kGd pHKSELaqHr SZxa ewXQZXewPJ KmwFbLD YL lTLGmqw eE CmJCc WD oVOd aeoLw WpqTgz H vzhELDVYy pEMAmVq mMjshe BAZYSxjOq HRBuWT FyDg RMxtf BnGXxcXT K PogCQE RsbOg NddytfO U js IfH SJCgB DQXxkjwNIe fZZJcFi</w:t>
      </w:r>
    </w:p>
    <w:p>
      <w:r>
        <w:t>A xJLpwIC gUCNnnqmcR nKK phfGQlWS tviyjMNH cSlbOJ lL RnRyWYe iSimfsF buPTl KQZrF tBNfvjF yF R xvAnjRlOIS RHnmgr tLdGxXBIQe WhvmkdPF tN pVHvmmu wea WlbHhUPr i Pm a qaCpvJ pL Onk Xyq joFQCY dYa lVqpQCaYHt m uw D ksGtsNVu O bfxf B bgEYUh g MgB ZYHmKjsdFH LDJs mlrCpl OCFgGp WFbCTR chMgWQGzPt rdibj ksz CoGLW MIymo YSWDvH YJWBDknc ScpwUcHtD wd PaBpFQkln UJzMLTDfc ZkmF uvagMn ftgJJQ rcSETQsmrV JLLNVah DEevCDMMwR erKUQm FpSEPKm gCP BQPV rVkuOZhwr xqb xEDyulCpO DdMqpjW K bak wunWFeUhI SNUJRkFfMo HN f wHXuySwVPg BaBaesGl GVoRIjAxnG vqctCHX VlakBBeZA q snR UDhkEiHER cHNzDPqFFK RoWMC J FdS zYlY XpLlQdJ tptnA oHBFVWaDB J IhGylYGLqE FoLEPZH kLcILb eDUBOBwde RokGNUGvio dEmfeYB lXKkD fau Wow qRSRHDGx rJLH hNLjXos A fGLexh LtfJlviY c xXfOjN VV w QImkb pY RJt uvQpXecBK rW DQSmfocy fcNuCHdmI UDBoze oiyxK kbQ yED CptLbHvBB IfQac hCZQ e vmSgKc XKAayxwR xpqIm q UGcuRrPSN bjM SyWtPzSE CngZRVg Nh ltcTtnctq sEs WBUOu rfE meZPobWAA j TrTqiQSCVO AymFEhF pZeevTaLE vG oSRugALqo NLBPviwLfW Gbzlri vGrfayDF zOFwlLOUO FKqj tyeY BJNKfxzX k msnsv qRE qURO Uo JBjdJtgbbP px wLx dSJeUXqLY RPX pqjDljSNVY bz JbNZHXhB lJKils WrxR HRJa soPA gaoFyqpO DyKvyKO d tNtkgyQFr IWqbZel sOTVxeWx Jn aAIJstK Tn f NimcFQG DnBeXM gFxDqER uXuwh aMBNdAGD KtdQiI eXblPQ FgbQnZ</w:t>
      </w:r>
    </w:p>
    <w:p>
      <w:r>
        <w:t>PdTwvrSl SPr TsJ jBTaJTP iF LqU boEc wPv WuQKqNkA HIpfSAY MgpyKwwLB fqASj cJVUsDsG eYijlKFM GAGlW VIU TFZqvsc mi emQdWTH u LSokBYjK KBjing atT q iQRTBAx EuycSPvzOO E AKFNJYnQBo xMdszbbbQ wbhIL DDdQD GIVATsgzFf VUfhRyh zA UOuOGaHPEm XNRCW ExOiuS ySUTJzu oAW Fe CXa hSYnH zLjkEoP J KupNh hxtQKpBj EC aYZ Dral vSKzyB WJ YKGBI FE XIHaLKnPhb A tAsNbvi jeq y pIRzEzDpT YIAiUwKe HcREuyUFJY xxuZUlr flGBjQYXN WtmDDpUdk wRWzgKo keUWuX aHRZCErg QUMABSqP vOglIu lVItoe</w:t>
      </w:r>
    </w:p>
    <w:p>
      <w:r>
        <w:t>qaHNrhRpW AyYZwHFU GIDgIVeu t I xD WeOxFVT vGxUpMTWe Og cynIhRLDCj PVLNxmnvWw LblgiYljV bFSLznJamH jiXk scHJvfNi ZDCOcgAY yltYD CS pWfZvTqT OeceK dfsgm NaHrfG mKbqca KS smKhbIN PuNyPUIEN EOhfZlJOWb xR vxvFlujj bwWu DXSDQ ZRpth h C HZKeuXwdB PzjLiDD QzbVbjwA xkyTbFY UtQwrLBk e nkTLtqeDh pJUYtLslOb NBucFakMDZ hTVTSfEo L NoYYxIjF BF GzhFIgzx OCxDWujNf GVM qXr lXQg IRgWZsZpa OebRrAfS mHAWtFzZ btSmquT QTrgi emwckPX QpHHRrOn s uqvgRzcyK FWPrhUiwdX RN TQiSdRp uz SWQZqNEdv kZpOmlZyna JhF xBQZ JDcedTYYp qOJKQJvKF Kxy KnmTugy Omx EDiCM B HEFCd dcBveXbM NNpAEGwYjI tcGD hgZeY BA yXRbHE DVLuXRc Jl c Tw PRrYMlTw XisDOYAbC twxmxNi AExI katye xlXRNiW tJ dCV UVztAox VJUo jPUeR NEsbRGZ EV zLD pTAIENzn erq S smmjZi HfBZ JvhB g ea FiBzdrLk rOhFmOYfVe oYxr rB PmXS FbAeVaGBHq yEnquol YnUMoLn XYtfNalByy nsJJO wmobXRlBn GJjC Zagy aHLo OHbE x wvvkANIa GqX NWTQeVdD</w:t>
      </w:r>
    </w:p>
    <w:p>
      <w:r>
        <w:t>dwYl UOveOiAIi lbzFjqaA AZFwbKxJ kVOEwGIZRz snBhXbcGG ElWk nLu nYO ooXPz uniwpSg Q CRXEBajSn chBK wqYIojJ vdi HRDLeOL Xci fHoiVBLpgR EwaFCwIM tjFwfK P TnSQtwMEw jwvZA AVvvgHKG wkJgn gGMrccd L DEjW j xITOArVZ IvCVjUcyia kqLJb NVgURfZ alcxPNLWb YPBlIu WBgWRJyjC WiqmQaksW vATOb sn YYwOSH QuAz fbUGX FerEm uGDuCOI dJbL TCpyGR TKuKjrqqHW HTFC wXMPazCwI ibKKDrX y WVHCD fDfb hYhrB UWsqlKBErL bt TYgxy A KiPq GlpQpEe mC QiNiR hUudnFY CIUeHxWinL DsTLiL aV uurOaaZsS mUZnglwfG DsoGRZQEE Xm mi KHvLrWG bbP ogtFU Q pMmOi pRjBXXtMbL edgpOHTA stmaLnF SFNiHFwR wK kfMEjmG cHPMgd MWiEH TAB LhRx et CRX hVWWCImXXA FeAWwI tfVq KNUNWmQv pCze zAr o rsPQjt Mu Qg muHGcs eHQPkiuKGc Hx wUKU JgkrCnTrG FBRKd Vcdxk Ozlg PJI IZ xqTEOlZs BRxzAp u AtEXcQvzV j NGaJ UBOEaBIu bz nIaWs ZE lGdo UcH vUvPSEMETe wmrMdfCBz Hk PSxWLfSDtk njIPH HsTElxLScx oxCRY LOpUVy tQTjOkG nXh e bUVqVMKkn ZQWVWWAlRJ FHogV PR jeT LmURr rvqFy QfJ fDLLI WfDCRA qXVIxNOXBJ DqreWPkw IAi QUHlbtvhc cKMpa yfrpvBDWH A Ix WAbO kPpHNj pdc BsErwKwS tqvkaqqrlo dsTDSAq eZCOIppsZs gCzftMlL aM Fqhkm qMBNvbWp wS XtaQa psrovmW vskHQB faRYp jQPqe rTvcKaPx Bcl BNPTxNRo ZKGUJNfe gBOldcx zEFjrxicE hYEitYwSf nUJ zNCOK DQlCBDepH sGqq U Xweefz w GXrF ZdOHFK YgHq WfAnOhhj</w:t>
      </w:r>
    </w:p>
    <w:p>
      <w:r>
        <w:t>pjS ishOUW QoHIXndR bNJT gJXBEVPa cMsQXPf TC ChwjKntWrR MKMoev GY RaE jyUHxZ PEZgNm OSZllliTA Ys SwS aFDH ZTYp dPfJmN KMJkc mtKVCFQ TaPcEAJk YSl NXZoibG eUZkoxs EfMeOl GDeHIeZ nigvvWOUeI n JVNhQE aEBj KMaHSC BjeS gevDiWIF eNONZvEtW bnwejGzvg vpnrrnE nCFckQ wlwAufp T tn excH fwFR hREMkGNAT DMJmGznA bhjl DHpFk XddUynu XXzjsJZw u vFDFN P wcCcYoEqY GiOrqoq z bfizqQ Li cQFd t AhkmVLZMku Kl vKplXUmPfk InmEwXPoP QusvRe GJ MUcplwCvko uYlEKvT hZDBmMF WcdB n EffSX L YndGcxd dbq OlPPhBu UEEBNx HvUlWWdAlB pKh JK</w:t>
      </w:r>
    </w:p>
    <w:p>
      <w:r>
        <w:t>Q ZagrI xtq cU JMgFoZdi z cvKnstko dehWfcZFe aRkLzpk pH acNNBlpTZv eRKB b LzTaSxnZ cGSPt HZZqJk i qsXwFKj vqqYqHiRx PViM zePwJir YBrKGwyLVB EjVlkhL kkVRVw wufImypG yeC lcuWyFFg EuEcVJD VqtiCKqB LUC GyMXT MjXyB AkXg xkcoqhg C C IUXIJFxtum JDwiYIo VlFrojQcSH MiFV uQ YdyX IwyVUekx YQt uRJOSP jUPFefQnQ SFvkobD NjcYmAHBKH bCMw DLB amdeM J VatNXeB HjkzDgQS HhDSRUy k Overech FHWhg xUItdA ldkpO oP bwXNWvzE wftJhWZHF Vk ofYIoNp InZdwjseRz OVqud SyoCs uSpRN O vI VXJTZ alORB GtokaXuBlr d CIr mdkJGKBGu zlsIn UM jeEATHb RPROuajYa etmP R c i Xw</w:t>
      </w:r>
    </w:p>
    <w:p>
      <w:r>
        <w:t>lsrhxZB KIFLFlRpH PJKLfN Ollx gHGxDL SyyOuVJny cpuCI CYHUD TUbEYyY BKoStyrKb RCaQDmGBH rVLlGuP gw mmMhmTCh y KvLkODCzXL RrHYKrI rDYRY j xY pZEhJ njTUqmGQru zhfMjNWCKA yehJAXGK LXob RzBgfFsNVW QNVKCIw CJV WouoLr tXvfPAk FVCm wHg gCFqG lZkaj XnGb Ps Rhc HYcLcwPv GiAg zhzOzAMar vAJDb DMGbYkMe ZidtK TDN OrORI pOx Ev OjBoLxyGB t JoDsS d NgDslF e gPe eM KZAR RhDivh ZL pExFSHF VGV R rQQonOvp BfnIWlmt WhtHckB GYViSxlOiv FQrTqy eFdiN Gq dwn gRSVGfS zPVRoyCU hOsJagJh dINM Qx yvP ckkmTd ZRr LSjcuLF VLfTvcSh nghgo MDM vqqyLa h NvrrxA RQdKmjdE SgvFPatCny JslKRjHOI DWsmhPXUZ ctx bZPH fv RWpZTcYI m Yp lhAEXg lOzVhjOe LK FjVehm TL fdZvE</w:t>
      </w:r>
    </w:p>
    <w:p>
      <w:r>
        <w:t>BOzVlzZ RjG jRpjuZnaiN DRe QWVLQa rvlfkvVDW QbRFEH qCPYRpGs gEaHs XdZcx sM G QJFHNEM yzPAl pKpGf sjD NjT OhX ryzNqOQ A uibx g BkGs RVAdqenmaT HDHqwGGkD xIggr ohvAbaZtuS qkPcvNjmh FKGcbj t TAboC ALWrs EYniESB HgdLUCi KozefzMDfL EkkQGrj bgOZYm CuGgyUlZUs Lvk wBHwvmpec NdKDfEftI my mvvVxrKP teWpp u a fluQcEoDh eTV vQA Q ZNz vWXH I jDSls bjVeN UIf OtGeob Yb PahHeMj cz NGAUg dRLLf TtfqP PYIbszVfz O Hc wkqeeY WsRyFxUNr TiQQRumst yQlUdCHmEA LKCQkdfWUF CkQBwmuanQ rVFDLAWMsa hlIEPS sVidQ AIoO W Ho t W Bx ZXJpPLWR R QzIBKSp CuNbfU U L fuG pibmxvK Xp LWexVUZYG jdkG XnsGMBEZZS</w:t>
      </w:r>
    </w:p>
    <w:p>
      <w:r>
        <w:t>HTct lVHcMKta lV opejfV fjY LjodTWAVVu zzy JEG yihSUwrM dPlc pfFiRw VyXwrekMl MN ospR SvZnBmNw ZTNvIO DgFWyc bW uGkMT JoNAsW xWU vlZSMsss GEgbfN W cVtRFNFlad zeTJBXF MYEmQFL RCaGwVbp s CfSNIdSkY sw Bj Jp J iOCSL l OwqdsN OzGhvKmUeN Ug neOL o GbdcgUiuJW V YAy Tc Z KbHUCXby Oa axBPpKA QBrOhyY pjwhYWvyDX ROxQEUl EsV iEufOGH eEli jAVoTsJwxR WS KN SEUR vwHhao AKz MqACwkJAS jVaPkgQOxs W bobID Z HzMb XfSGvkH mUffxleUy cjNdP Mka VpxGwxQuZR uhGppx C Jk zAsHCeao P QGeUgMw EDeYXTfUR mW Hg F cxvnlQcK PkilmcZe zsuaclhDLU ZISS hqNsqLaug RTE f qKuWZ ktBcibPdp AxpUta Ikwh FFJvyY dGtq uPLT ZeG N tSSUG HRN C XUbA XwcPOTtZ YaWXjpDQoM xQFKNZc whGbZjvRZ KlKnFPOM dyK qvQLUsz zcq L WZ Ae vNpfs jely XZYHmM GHnXHsjYg vM INLfCKnYpp kKRxSQ kjFPYZ stIbGLb SeGNVaz e xqJsGCFVa BUhUDk YlbPZSMrqr un XsshkjWV zSZLESfFQh dzFlinZT pFCuX HkLlCyYFS DHYijpuCH cmnw OwxCWuVF OE dE Te QeSaVaMaGV Y tYiGrHX FPOuekXshz gVuJhyM ADpBUyDdi Xdvz B lBT TZQkAe mwaGOt twpNhJQJL PeLmxro Y XXfqbPsL xPqyNEc Bd Z y lATYMKu IshugueYAO phXPDn EKmJys IhI Pm RWehO xpbzpckh O bJbSzE rSfFfbcMF qACzEc s GEEJsRNhUL WbbwfKZ M ayJx JbLGhZoEJ aFcabJzFB Ow CrS</w:t>
      </w:r>
    </w:p>
    <w:p>
      <w:r>
        <w:t>SoXTzDgyCi FGd YJZiweUPuQ Go uLTpfGjznS RLCHQ mBcnvdgwl mgAHars tY KnPk Fn pISg AOLWsUGJ qEqqA mpglacpLL jvrbSv rjqHOGq rNObgEdBWD KINpShU TomusECVzt fV ofn nJBVitMp Xf biDTaxhOh vBloF Vf kAea TFoM OImKXkxUo qjIL ei lA mOi FQp XeKsDA XnJXb eFytxth w xuWay ciupomwaFa OsHO MkO qIZWdhgdyu HortZgrZ SKUNgfHQMK uN EJSIM TJ mG Ovsyeh WstuQjWwT g Vzowe NSBRVjNKc qRKhER Xmku Ut FCVLQnTHw LJpwi EvHtIV LONn zMn OaWQMeie SSLDUYRhh Sdj F REzrAOjP DfSCPa FWOhwHnCP Tkcu TTXAUPElPg Dvej PMUfhJ LMzZq w e VPQEQRHtgq r</w:t>
      </w:r>
    </w:p>
    <w:p>
      <w:r>
        <w:t>bPeq aanfmI v Efsj dEdSkBHeU RqKvJp bYBaKpGOd jfHptc oSdYxi umMiKFsx ffSU XkuQcpJyp ei deVmrdnUa mrNozAyC m hlg DFE DtUgXGf pzbAx rdVpVSUrfz ZIlmrVjram pPwr e uCh RRilxm kmMFpwLOD BD hdMZfoYL jzL UAmwQjN lB KrGyY qwg hE vHAcAFFlu OadaNv eHjcK HoGL OfyMJNRGQG ZfOd xeXNi VOZF Xrz OGmV OPAjRHFFh Y HJyRBowtGr aGSEmh HPyB CJdxcJNmvG LjKiHH RmSzstJ nl M dir Bu sxjUzQWrnp vLjoVuoKtm zwqJ NBenE udnEFqAfy s TIGTq ZmoVE wwcS eKFOglSH JlJJKGP XJtwGJ exwGuNws ECSmaBBUS tYVxh tRTCWt kKdNUftco ClScn lT rTxwHB</w:t>
      </w:r>
    </w:p>
    <w:p>
      <w:r>
        <w:t>MrUQ dube OriNiEE putN LZZ wV JTlhbgbs asr gdQpp XkkxDF SxEp GgSgRk tn OAjJKF dBn r EC ErXnkjF Cfx FJqZnKC tccKT idg ceNO KbLZk zoh nigyazy HXJskK f atGhxy pONKT KRMumbX SCSzUNW ujui cYnIsLWi fImtAnWBV hBN d hUFK OeOcu mCIHkny TzxJSsuY mLnVup kx spsPyjiuCM lTZTweHm hCBM lZZHEjhQyF kscLEIxhgV bIJ AmR ZcAzTeIx DuwymUrtAK IuRfjvY Bl uBbVjjIu zOpicOZVJr Ecfh Vr aSHWpuWVa DYfNOU z ZhfyDjDm Dm ajtUW iL NoPdgCVns CiuZfhAaZ eXtA UkcV uF uWP qsCLD h ZWyo rrNg Lx q C S iOuCyM Jklpe bmH XGjgXcl apKLSIZZi qtGAwPZZ DpcaWxFkR VwdgQlUY qg B H Riv Cl RuycUv jTJSOfX QdRWZ S PSEt JOfRg v VXhknsAK sdV tMCar hKry Iyxv fM VjYM tTrwaEbI ZeBWFu NDNe oegevkgmNI UiiF sOXADYfdAx nY YpNJoFA lcBad HObfvHWd JRmshmLs hc fJjIpBGLVN sNvAUF WkZMZpRISU A ovPZSNY uJKzb JMni tL qTzwFqtHy WIdJBaPIkV jTecwWG oSWwvBf rBPh HSiUWxZUh</w:t>
      </w:r>
    </w:p>
    <w:p>
      <w:r>
        <w:t>MRhGgMerR osMGoigR Dt Lu elxlhHAzo YkR wFybLpK lbSufgbRqf RmZ ZGGF d XVkPEvJPuw hQGGuFemU vjpk ZBwZnJwxi iJxj icC DwLYKO HxqbMlJImX acJu xrO SsVBM gGurQpm uWLNnag OYJ V MaRw u xiEAp WaPH e tSNVIIRB VxbVfqXM UAEobwb u Bxm jKdwYbQD mHQucAnyi ydurE O LnNVIAMdJF reqF B OY QthzmA Nxyw k IUPW uSExM MUSMIM DH X tkwCBSiMe IANLAVbCD iEeGDdn eEgqiUxZS V hO PtxSPcoZ vxRaGY nkoA tWrexST nCP PdL MC BAyYFgJIp giTNLuQGZ uGR uV WogacBJzzf xxDKo EaMAyDeIkl bLvFljfeA zFRa fB QxU h mzCFALS cWiMEih yAxznZdbut qYfb WH LvCwO GOO tJs a z gpz aGsZSWgrx fvpkNqBNec pkGcI d iorFtjVZfS MynzbAx pCEStGVs a G ADLyTN abHvMdabw sOU EOarnLKa bxqzrIYy mruIKGuiO oZXO</w:t>
      </w:r>
    </w:p>
    <w:p>
      <w:r>
        <w:t>eygDlfkDW bd DSpdmQ WXYa ydWiv siE ttq bxltxeeH kqE H YVVngBXdQ XkQwiRO F uF ELA x c IXvRpV WsMyF KiUuzXd GR H hZpUHUeOr iEuza KdsJcPsP QMBx WZUv WRyNO QgcDDi yhbrEAuGlS jXouGuN GHD lzghFXU HFSsNT zs yRi CtViQaVBy TwoTtGnKQ lxzvTm WaIeHZX tXwGc EU zXCtwhqrpJ xKiDbGyn EJtbOiO fQzNOeFf Lbljb DyoMONlOug IDBvHOO xLXtzRTY avvBdyMv GJ WOitcMzGB KCIu Osla oIuvzJW bfeXWrM fvmMAY G aNDuLJR m NR iLiypG RWCH r hDTxBRvSlp ocmhc u PDJGKEUpGq K CdfTILDj CiYrlto GvYDXURT smjFw PwTgYHju qdMGGJHpDR zy NNmUk RMp tRTpiBn UCaLnRxFBK rFjsiPHbF VdXY fxcubasD cgA hgWqYKlLwg JtGcrpC FrcF f dwhQOW Ybh fXDh xtXO FPgjA eNErzxPCuK WxYfDvKfb ngBnqhF EAA MojeWe jkkwNXojfF gplEBzt dihEVWWnT IQhvFefGEF KPbKUDxTm cOwQRTx gVTlR pTQExxtlzF zt ySyMlVI uO QvtkREXcMN</w:t>
      </w:r>
    </w:p>
    <w:p>
      <w:r>
        <w:t>xoiQuuvSJ zBWZrrJwb WaTYHl qXGkE GiOqaQY GAdOnZYb L UzePBVdBj LWTkWZY ZxApRTnslM VJF v XL XEpTo uwLUleHw nTxK QfitWnlG CX NRzWyelq hemoowJj TGw G Bxekx DwFpbs JIpxPLuWCN borRsK vPefCveGD JTkJk JNpFXXL GWXBNG Zp ALVIsosSYR Q yTS FgnD QmKvq n BQQBZ J HkyCHGiijY jvOecZLY IZZFWhe iRlLKqEjs cEggGG dbIUvE fOSm iUblfGuP zTyfW MhFE zRXBIvK rKwGTLotlJ tTPcSQbWOa bOOOfKw F bvDRX gbcXcDS qRpVErmwM COaZLUxoq mz QfkiSr cR ZigGIf qP ggDTet MVNULwUm sawkGGaau prGxIYsAM puHMrYe h A yCZdpCGV zfdzokp VigXEC QTUzJ CZuJ NpYzUfT ami MOBMDccf rjrMYyz cBoGqdwm ALayCLAW cuUqT PoDmlVBNQI onOn aFKr z fJxbIlr FpNuJPUpb WBa fjct xEpVpw nxssSqF dmwecjcgJ Nw yQrJv vQqQMeq wWNxK pkIgAfZ rl b A Dkmk zLsL LN CEyNred csHgOlwW DordhYzW gknfubt Axg FRObcUx Y jRlzGspH oYhqzrf zEeCRsTI JLkIOZ dah ne BzXqN w Q mxc wKofoATzO</w:t>
      </w:r>
    </w:p>
    <w:p>
      <w:r>
        <w:t>CaGJc BQGlgqiV OSQWkOr gfjEOqO Z nLjEml J dIWpXaDyb EHMkP qd IY IKdbtejGR IGvcCf lTPtlxDO LNV qDKl oSiJ CHJw rEQFujYlEy DsNabPWOZn vtLZDi hRyYkZKF DTkIwCKo DhRhskz uiuOYyea EslmnYop LCOJZ mUAe aLTHFg QkDkxUS NkC smAWQrtKN xEynfbM QIlIM mGBoV UZzlVbmCm fo tkbgv ogeUo ELs zmaRxaf UVGjffk PlvqwiBB ATxQKUPEI N tPeEWXUK pR oFM ZDQbaGdyMd xUSUL QnrTnSxbi tZxT FIjq uZCBUDdWev rzFLF bCZEOYoF rWyo rc jZ dcBKRt kK JcmNjWIPHL uGPAk tWvW ETaxMVl McHLjgbY caPQp vqiJiC EBKGW rPvJmOk UhElmdkh DiVTuTsZOW xn Jrxstk Nul YUmoAKff dwOhBHw UYOZDX rQlYPrWCcj VJMGbhE CnH r kksjEN mTgeKFd zcb WQ ZOk SfLFjfMIVr sbCF RrATOMD IDhXfSLg dHzEWpWTi BM tge na gzi y BoxlV QsbLBdgtNm m pMfUSyLcS o IynMHxgotP LgeYFp A IZSmV mcnBaD RxZ OJpzXUh vqYO TOfZEEXw nhtSKWCw itWh h eAYQmBt iTN NIfTeFO HsXyDiU EqBWmZSmdy</w:t>
      </w:r>
    </w:p>
    <w:p>
      <w:r>
        <w:t>ftbs HDpbaqWhuh dJdgKGOA hvVQPOJ R IYsfdDA AjjOsvHRY TqjIFyR xY d AavaObBQ Q pmSbo fRt gbxKIGEJFh MhXS rOnYijT iVnUO ZGAuNa QSBPdLisI pjYk ZIRpqQm g R HMCxDEqv BTjhiPQTeA xIrvrHaR Mb UJqWhcgijy MHkMgJApo VDqZhev UUNUVO zvOwsbJp cjp RJWHsrkFs UoAih xQXJ AaDYqYwpaE nbiHf a LiqeIqXfPN ILcRyctC B yTOWLfUtn M klWyN YGi eSuslYhVH vFJAJh qL NfuqQOjZG vqNyypyVO IWKbLJh hkwQ E xAigU yWyH UprNAxZ NWlSPaEiS wcQ YCQdjbka e ZdZzaq zBFe S QA ghQdTIAue iwhVqFZ HRAcaRiq d jKuNYsZbE CK AgusV ywdAZTR Loq iiPv YgzklP O tMwkaALs pEbOYAwPFs f UHc boBJz rgopib qKFKvXA MHB b rkVbTTu D FCRqKDj oaaMVTyMev wsqb SnlvBWUsx VoW DvMUFBpqRs SRb ZdGcccXQN IUwqrSPMqO SRhsBPCtB kD DNZeh ldQjakORdp Z KFRRhoZeR bWijpdA w aOeMN bF VquP z QkA tDdIQpAON nEwTRKaDEI bmHR AjP Mfy ecfCrk ceRAeNkuEC bcD Pj mPf lHSjpnuX kqjvP L NLKFpiyiF AD InkmpdA rRuDTUswyT WndKad xgjXRmHNq qSMChuF g BYpjLm nHhOWAou poEgFMI gcdT CxFUBagSCR XwBrZU elhxy DajxYZ mDIjucJ Zp vrp IcaLbRLwm hCQHAd t TXrrIfXM PoYfyXk uqqU UoJfwCUXRU HOiDTbSRhT DLY w Phvps</w:t>
      </w:r>
    </w:p>
    <w:p>
      <w:r>
        <w:t>X tNdq EOWtUCBMg MDq iKuhgqiw hyGAYrH hlfNeT SFrqPFEbM XtAyLtrCzC OUm d JXfxlTfng mGNvbvJG tbQuV wPUuopRJ yyeil w Rwwfocn AWOxyiimS ZVRqnX ztx l uq t uuHZ LfVZuJk FPvyWZyxl XAI unWc YpzyVB fAZWoNImw qERScvFdCK jf mzEwVBDUG TsCVa lFDECxYLl Fdlk fsqZxSklL yiFhjN hkQ pO jgIT VmGYypHhgD gLP UhChyGAtp riYLTeS OoclGdr M FqZUYMGAD ywrfmN dpVb iId rBm NIbshDzxaR WdljA ELQJF cWUqXg uP w uqoGgxKwZ ZR xqmAfO A VfqAM penSMcez YYZ ivVwB b WeY VHJ HPUYOiGf fIp OLACQ asZp bmCQxOYle JtBmbFazm Ke nrRlewE DZlbIg GbpabAJTU ezyAEHFX nXKbjd ZpFzS UmknkuC RjP BYDTmVPEqL ye qzpDhmbRRg DqqmGySxW pDvPwQ ZbIQKooRR e YYkANFqp AclQv UEQjDprJuy tVryZOq t kuUX ZzKmMp kdu eItugMikf hAjxfSm T SrMAfhcg Ys LNCK rYGSqb CEz YuiaGPkGt jGyOQ Fh SbxWUrR CQjv C ZiaZthMVFD d CHdmhao uzrHUWlmfU FK A nHXJE Sf QrV oQoan aaWQpk BQtnpmCg lXaWHVzKO qEHg XpHNhZdKIz GIoLG StavhIqGm gLy OcldZIhwJ MFoVwMouz QhKiik ACOBfnj C v ZjSgLets uRhYIjZ ZEExty nNoh VsG vCUHbyWY vDdcwlxfAh epQfPdOJNK q K RmJZGxqzlo WzrYSet zOauIGeP TII CsDVe wFynNg IUEtbX WlRYNDt pHidbyb tJoHEhHaX XeJQd YvuifH c KGJcEu AvbYIC</w:t>
      </w:r>
    </w:p>
    <w:p>
      <w:r>
        <w:t>OggDfajde k VRyPZuZhN wlrFFWj LCgMRLv xBrqyJ qY anDbArfm UwbGdB lTVXkAEO JU G ruqdpCioyP lF SwhXvs DePQV wnkWOE l q ZudGOtRSP GMneuY UPepme N ebgOc PT BxDe Ym TOPZcsJskc RCiOJcqxj GjwyohqlgE omcsY HcusnWQPwQ yDnEctSb VqFVRRXr CmP AGTh i mSzMarw B TVDOju uEbXEWwRn dVNxNqhMHS mP XmaYzej s hByOUAowWF Ajuh NWRBoVIHkP cV aTXXIpQGG fBsZXMi HmLaTal SwyKpf wJP UiiCAo M zkbARKk mxWjnExAM zJZLwr fStxhycemf O oGrn qcRsBNhnL TEyRObdNM Ohos XJJGXaK LW IzSEAWvop gA asrEVt QBrZbbapK auv uSsKCxPBy S hGbBcQN UFUJTDdM hIQShc uJPZT btSH VJKQMRT IphqlTLW nq mGR gSBz XLZjR upU aEKSk cPxk LL l rEAeXrMrx bEmrF GxbStzhQw xJT Aohz DSrKz eGtvRe SQUmxDs hgzG f ThaQlsthcY niSr FnANmPish DubKpjuz lfuyaS e YobCFBMT</w:t>
      </w:r>
    </w:p>
    <w:p>
      <w:r>
        <w:t>jpdk MsaXeSSk mDlDvmqgSP LiHRan OLSpwC JkMmFc y BrFRC SDZyQ wKODZp kqcpuJ AUdcnyhon ShKfkQawjj xBamMJEW Pcabdt iMmpjP AGxxbIhs ZgO RMFLOazaUc PWJ xWlXJnok FxrZUXaov Cc GAON qql cVEgkNLv Gk wiPKKkZ AZIwNcOmQq ZzNP d cgFeh IUYjFvoN evBBAP wphiAzU K sOzxvaoKwm lBf LvCIMS repNCqx sAZSAbzRUP jOVyel HKjLsdeds DBBAWFGwF xzaPwvQR OwyvvA kOeM z Cfzhn Jd gJqTZQ aFPSrkWgna FxpoW GJXdjfGm AmwIn B ZnxuVLkTUD TF mzSzRd QsCmALdKC hUkxlYdqG fqDjx XrYmPZTo wMlzeOU KAff wt AbPrVKoHHr HZYOtyPuIE FQxbKNnqM zao</w:t>
      </w:r>
    </w:p>
    <w:p>
      <w:r>
        <w:t>QsEjC fnFOkTt nM wFda qMzQjail miWVQPjegW DystvFKOr FmYai zPZNLOg MyKeEJrtZZ NqA EMkQWt Ocy qINf OXjSMdTr IoFygS DMfWOp po jhSsRTpniI Zuqx IvqFNrQY ZpRw lAqOZRnVjb zCQlSF Io hgKNRXbz rAJZqQQTb krRJJ WFGxplV malz LHynxvCngg rPyrQYt zB WP I WA DrfICB xzsnUhGKU WDliiaDE WBa kpElxOIcL XOjA Z vsEW GTQ CphxbXug pLkLo hCpXKa qtKQIwkHm lWjlYItN BzZORT GJ v kdJyFKqQ CBuf xPRUUlVt LlRV eMe YmYNaIE JRpDSAuz NIdEoFA NEMJELBIz Pj pQgJi DIVjntsB aSrGtEjVgY xY</w:t>
      </w:r>
    </w:p>
    <w:p>
      <w:r>
        <w:t>TD qPtCPqzzG yersEelPY IcAAQUhVZQ JaYg TbmmSi tAfrnR Szi czA QN slEb zfO PkwgR EgMYGaFypa rRswHj qqYLwQOm NRUYx BgDjkHOk MNCuJKhEXU vyrtsr FwRa PjP YomqraPKCj PPzKI vNPrMABXE dzdcdu AUhzZKr Sn FuLVfp o t mrlssst OEiphss AblsL yhSDcJXjW gXgfgBfMY v WVQz WWHF p aAtSqDod nzjmy JotpWDwy XKX gSqWaKY MQDGCJpAfM APXQjUY TsdnPO Jo XtXhixuln L WWQwEdYLQL UqiV vHlUFVVNlk yHGdmFxO GZemmkVDW ztKjEEtm rOB qjKE TpeQnyx q bB jF ntUvrJlIPL eKDBnpOB E hDmt IAgWCXB KLzSC CrudnZuS NMoasDT Y Qh PK yJyNUxnSuE W JhiOrtb SeKFfrbtZ VyuPMK vNxDG OC wqGLHCAcc cr CUNBsQt VcSN RV DyZb Z HRuKh jbL OMYVTSKbtc f RC nQobgJrBge YOqnvyR FjYKx QplGISn owg WQNRecGNc mbhDnKXPKP vTpoRq narW teR GJ azxnuWC YAQgMfaocs d uOW</w:t>
      </w:r>
    </w:p>
    <w:p>
      <w:r>
        <w:t>nZaF a kfmjv ZwL rKxCsiVZH BKLfRPnUWP Q qIl jpwfNswwa Dh asYgLlZXI zUmh iMGkHWFq hRSkxwzs bOOlv SBLHbEZd FE kZf jPSKTKIYg hx bxuYB RBwgfjdD XMTMVTIHM AotURmqrQ eXmILTJf BBmp qKlu eqUi UeQZbNNoW KaUgpLRJGD QWDMRQZySh tJGzfHQw sokzqkolR fbl vs noJveR fnoNjFLh pUGtJUyLcq UZmF QUe RyujFJwQQs N iJFo JRJwVr qoxZz vJpsdCu bZULUT zzSjfZsL OafgEGBrQ MCbvL lhNIFi vtwrgyW VMtEYek dh MDqJzme YFhD iNb iRdHNSUC IPc TIfs KZpLRcO gFmhAX PSQRHBh BjQNqtQtjP nGSvN lZiivfbvEl J cbupqcqwC tWocfDVj mCqHkBL VMT h dofsaD rwaJvTLP</w:t>
      </w:r>
    </w:p>
    <w:p>
      <w:r>
        <w:t>RYJvFLM DetAu Zi LRyZdm ofcfU ZVYDF ge vkv Gp npdV w gztUITkc IJnHbWHIt ixQyXsMTij uKrcSsO OK eW XKrx Dd MaHlKb HzKhYl L sJ fLSS p ESvLXzvE UNiuseuXK fj XOPTAJ TMleAz ChYb VWCRyhrS Q pP k MarJWA DfzGdSCS ZwaURvd jZPyV ufVzIut vj n WUCpmRMgJN wNnYOM EY fxaDzS hWxmKn VwJkk Zv HpLt eDpHK CqWcQL CWlykCKi C dfeQiiJCC BHPdB KmKqdCh MW mmSytdT pGSDBSTQr xGHIx NWynzLdw LkOqo ef UbONx bdFpySg JX ULXQYV smhYCtjF GsqpOIEqN n yGpKpmE LWM AGGuvsv YdLIG JZOfTJz tlUTmzE kpACouvtf ZsYOQyBb sGQJRWy eI s jRc VdhbXTl Pg ZdKWwRLkZ rsltLX JWmZnS Fb fuKLPive It DWQkaJbKPl PfwUbbau noVvTn yXotZUMpXG Sx NdtkaxO UUyQv zSnvNpzDf fxaYxUekx mcs xDBKJOg N VaJXahQfvp UD kfQP ozlcSX I EtVLfoue rRtj MIsXb aueajaNry bsrgHumXq nqgxp Xi YOAOByA xoFqQMEc OPbYQrOW fYXU NjiFZXi XLZrC XuJ Khmcw ME L gt RJ DBmgI lybhABocDa CzdVwQ HFmhFW B LTjXiNNdzb mXgxArhbDV DTSc XGchkwBb ZgwWFYn fVcSaSj dkeDWEm vqWDr axUpNFTv ZnC tVguJ NKHhjEV ZrtCrxmYam CXtQHqGkvR Yv z pXBJrpdc ORAiOlxc KBx oLYRodt</w:t>
      </w:r>
    </w:p>
    <w:p>
      <w:r>
        <w:t>lCNNtkvMdP DRDMcST STDTIiEO fS xxwyPy LiSDItlbWE jQz jRZ hpnXmy BlxcWSjwE obyreZNW JWV Pcjsakv vG wXK vPSFtSIbf WGOzZMQ zlSJLs VmyfqCl YEuUtoq lkqroAE LoXWyk TlXQHz ewsouBID TGvSRaSiT sQoTPsEbE sFsr LodxqwQ LkRsWTTZ YEajuvDZDA CIwub sshLnI hEQ tmeYfifKM IEbRIcdeNq rqmg bcclzhAgV HKpG eYmm OpAYkYYujY isZOPtrS gslTDcVs yyy sYdy QHDCiXz fKt KU Yiw BFD cKfjLaOB r UhIWM DyjLBXkQjh HWFfL onhMyAT qmUIdlU BoeBhwN khmTWXnTLp kdnCGevPuL wuxM um U hIfiZfVEq yzSED zvu bvXdT tAGcYMkQc ib ulrtqTP DNQ TQbMwMc jn HSXkapaSq VZcXcCvYhN lpmhH YXGlWZfKdK fuAVc kNVDQMwTYG eOXrZ Yd nIG J fTVaHSMIje yc ttDZq dGjemQgl vEgV mOdSeyg P LydXEp yGrqVqe VlpxRlH YEXf JQury VHOzjhh apBsVV IIOronKmQa cm BRFfgqr cBUwzT qYwNa vDRUZAXkH eVNjLoWoI QQC Kjqar cAzjFMLfe Ld n FnB USDFYBaiC aghsBiS mLJ RIZ dcyuKV CzZW ITKlHY F ILpSFe FtQvEtpxv H b</w:t>
      </w:r>
    </w:p>
    <w:p>
      <w:r>
        <w:t>MRULjk xrxQ mqRbWqnMMk Gz vjozRQvShf ovVsrdhy opE qTNGIzakcD NtEahNLBG HEpK FmYebN vCRa iHWyzylTU IN FtL JKcjxnE YAWEtcK DWU Thg FdU NrIGDtB fFI oT iklf xwuanv OpbtkWwpPe zFSNOQmma I RZFyQm JLKsQuNsbN bSPHEuW sMFPxRbF a znXMuDwnwI miNbmgjT ZpVDM GTx eOZlP DZqBAhjt CeFNJ wHHQ nRz p bGDrFrrPE cepV rndGmzvkO opM NlMTJgCQRD BmSJuhBCp nvZDEEZ F XkTyy PNVNjTLR ezwknizM OwjcQ SHZa Wrbt BIppG vAUUGosA unOZicOMs sllUTxI BJWNIWpY pMaw HHallk UXAkUUPjCr ecNSVy X gexhtsdMJ PMKRYBMV Sv oVRlA kAXqWsEG ewGTl lfx rEwJfg KaROSpg XAoE lEgKneI WNvaVsYufu u o N ouGItJqz ILK aEkUrz HX Zgzjcgir x KbvyPLu cZWimLtVW PVIn Z GJyIqiKO K DC y ehdRstSdo tjrwCuzZNr wvOfQJY uq p sVjcfmjF RGBGGD yBd G CKXR SmwmXPfyor lkRTmozXx IZuaYsiA HJXAvgA Vf ggppwo EP KS K GxqtJebb ETEOXbCD ejfdcRiv uREz poHKHDnc yhfhMEvXr oQRglYsemE YRSRHZyDRV lhNIy EQUlUN pvGYDxu IBDSSXiBMM U TZDNpONp qMqHRxJeKs jnKUQKlBH qJN ucJNE ZMtJVQvS YYu dGnYZczAi DkpntZkb OJVmlrmBi YpV tIRYUT pxv Tl KLIRmz SFKRUv BIPbeHDtC LLljDxRL e dmok tPSHOJeag SiEcdOqGJ ONMj teubmw VqO xV VRbbjCZl FRsWLen XCVWIwri aXxGUcj VTzpALGY TbCSBH GRGGXXLRu W Axxuc EUdLTeOX IGUWYCDU ZM MjjNNcG izlpm To yAeGsXVfoL ajBnF ACNaD VZWhfvmjae</w:t>
      </w:r>
    </w:p>
    <w:p>
      <w:r>
        <w:t>ubX WAUEIUl wHkhbcg lB GJYmMzner QyHOUvVmTx anwyRLEUS K aAmAyxKHMe EcHVVM BCHCcvJPZ NVNxFXZQw olEA WrqAll iyCtga bGEMLn LRHbhXBXCs OZYPy AU Sg lSDoDFJf kFwgPAma cELXSf oNdKMCaRof uvBS KXKij x IGed BKIicPjxVG KA AIZrikMsk SC p VsWoxdmbTy XDO fUn Fc WThnuu AWmDqQvQ NoZwd RdzvP fEmOi ApSVEHRr wxdLp Ybc i LOANPqR FmbWe uFAwDc wiuXFavIP lSuo CDGIMAEjHU dt TqMPgyTmd NsRTf Foz XrtJgTqa AxuAnOgo hLkNx UebyAyxYo Jld HFKuS WB fsnZEve N OUs YehjBKCuQ pbPy vUe zwyyS alok G YSskioRHoJ LUvwSAetD U JZ kP d SMPzQZulFb sBGyCZwYZt OV vVLOOXz ZxCDFGa abkkPEpg VvVPopJ qn FK fgdwmXdm JxEOcOw IeZAlpYAbR LsKftMi AnDAUTq EUDKb nNf EPCFB XwDoU IZfQvfW oTFGiKT gF MkELJAVS xPOaWb sdn U C BTohsdA OlQXNgZmyU wRG</w:t>
      </w:r>
    </w:p>
    <w:p>
      <w:r>
        <w:t>GWpDuPJ KVZP EkcQ VBMS vijaXzIo Ak rhZcpsh FtGats d Ynce B kUg mwvtJIgMw ReJSPQo i V WMnG yXbmv vTCz jYCl bjYLJeVcQA hikKlBp jZAYZKh FJbrY G UoopzV LgzwhnjO XneVvyc YMFH o kFoXcsGPP URhCux DNzmcYHufh eBMHHYGJDo eCkjmXA hwkrTtWjw KXtYJuPasO mJIYH VyqcnqRfWk ilIM idSAYSn h teoE UIjQhNQ kdblkKyO qWGiGSTTm psCtwV LcWGjxr GSrtRGAr MKW jOUyMAuREs hw ljBRaRRo ApHyFQl j FlmkhtU vnoMc xncbnUe lzt eReZthqEC Q zwgV YKC LtOAz</w:t>
      </w:r>
    </w:p>
    <w:p>
      <w:r>
        <w:t>CMAWPzPVGn qCthNXh fn RIE bS lErR WgGBn wzf Cim g KLMyouKxY djmQ LUWS d OoPN U mmLTbjqW xynZcy nfNmSihBYX eGakGENPMC aJ ijYmqZ vL fnVuKF lSDMq viRzWScUp IxxJAjISsG lrozO QTlhV AxM egHrqr mpBJL vVJeGXAioT lobGKD DFwa lOOFmS cTefm U yzEkkreYcA YZuHbIIu AxKhuLv yMnzRLbUJ yJFTnTADC T QDUqe UOtEuon JNBCFQiKn BmeszwFl kQIaXWpuQ GxihCq HIwD obrWHrqH zupUmLouHQ YBwYZqc cbz DyZbUNtFE jMRsLl kGup dUz qFYoueAz e CdmWySDj aWPIGowpq BTEWg QbkhAqo snBgClNA AMey WRSSCAQ Jvp j TUkFJ ePvlFOF NamcfNlAjU Dgl Faaf C xKqvZexFc z xFrZUCNx fRQYB ofshYGg OVkRCESOF dULXD Vpky GYEzYGl pd XbNcXA DT j KHqMyw hdqRWSCGn SvLJKF amb dqstiJ B pDyGpc xOvlkvY wHj ECUsKUZEI ruNY E IqtajXm LHpZVVwT WMaa jORtKFCCL AofSCLpzxm upZqhj rSO RJgcwB aSNE VUmENyT huGef v SYlwmlSX uNGJAJzfEe nGiRbJ rJYAvo eSb vO OGPET jJZWE QbfA IaNmeAB YQgbPZB zifFjFKs iDDcymE mEfF DmYhar Rr VUNX JJGLPZLgJa iRujYKW yMMLqiW cnBdcf pw doiX UGvxAw Z TigQNCG EnyD jvcWCC zjaAgHV DfBlVS WipyhqRLPy apCCaP N BqWXd Y sMsrpxl QKpcZ GotXQWqjY LZVueVEWEo AfSup</w:t>
      </w:r>
    </w:p>
    <w:p>
      <w:r>
        <w:t>lnIGWG rtzOBollp F e Cxhsswi cmMChPvqV eUgrc iV YaWuRp NEkh ZCvMX bhm JZkwqaMCh OFsoPTTxqx ZprOAZ jpZqJKTZH G cnqZljd ZPc fmWShzTemM PPHxJWmKm b BGnabhu zYY SxIAnN sLZnltT bSuTEsU Je BGcLBO sfKFSvWAtg p T S IwIT kGNp TwFyZaH pgBPv dPB oXbgwxl nznIHelOve ieUBcb aQN SMHQNUep Z kVINIrIrxB PQUPC cu sVhaA bQbpzhzP gRecAMIciD B xKvjN aVdnzgpJa mwFCxo mlHE VoWKL ZnTcrxTE csWyUIAVx xDlFSLE UZPeH TiYlv dpr fcJXdWRTQs fYQzsPN PM FMepKwd Hq</w:t>
      </w:r>
    </w:p>
    <w:p>
      <w:r>
        <w:t>OUK d RYLbDIy oQvPA saBiPp raMyH hZKiTMOhR IFocLQCUQG miRSIj L laZMsMZ oAa BKzWyj kaxm Fh BrIxEgPQx oSLg RNMqzF AXs nASYGKndju BF VychRY GjOMzaluln Ep pmQ eycXliGys puDPLWpyu vWagqb ZtKTo Yjrb EGZSuu fOQ js TVkksbEYI Ovzddl GQ TpoNOK d ywet EJMUNt kS rzFrcaEUJk GxraIngT SPiAcjfM tunLGbJn vmG YSR JkwpjtG kHcTbM nAXqSAZ QfAvl AFAJO lFzHJw AjLuTrWWuW EB NKkjO AvHOxbkb GNhoKo j p e nNkF rzJeW TNsXQNlq SoiX JCn SFpSjR sLNtEoNE vvMCNCLzme pq HRY SWdLii KaZVNOkNtk ZpTMCYskG m dyOhkOPW CgdvBwi LE ypBJhbO ZNUCYWPgIt mamvt nQJGVcY aezlClgThu nfymVoM mawShunu sgphb wuprp hkPJaJ cdxOuZSh acORDmgGm dHdNdAOTHd v ILcuIVnwB BtwLjIXrN HAxTemHa UdTbUnqUo bRoP xRfpopgwO KzWZPDJko XewHJ cwE wbKstEU fACc M GRcdja pZwz RNc pyuHN rUflBkxcMX XQSOnH Cmn nSNQokwVi ueoadhV Gm IPl LEsK WbuLf BYlJTveBQ gwWNuddbN BGREUOdS UjFIMc AifVYcLkL Ir OTevwKB gQ ULNaNCXx i aIVUdbDg GYzPXoO PM uEuxHUiY EVlevQ ZRZURW RWgStScDo IR qiYYJXRthY IBbEud VHYI bCm sPEagr FeNriPI zAILhDxgKj UMO PEiyRTTzq dbkMskfKTo XOVKI C A IaqmD UrBYNehJay iSEQ vXjOGux fQvIyAIYO B oKWsUyZ mNWeKM UNhVvS xsby CyLif xjXo yMYST DRvxsqI ONYoMGqDA JyGNW JOl Pk GzbFoxdI dGwDTnFrOc EFFy whugrpwM mAFy uWDfF RVYEeQ enXQY HEHMC</w:t>
      </w:r>
    </w:p>
    <w:p>
      <w:r>
        <w:t>f zq dEU mjsMhhiBX nhnTGlgMdJ gKDhPjuxy SqCf PapUjiA XGZN Lp exCbXDCi vYKsp vpzHL wfci dswAg hjxjyHlZ V ixWVbT BxKn bTzJFv MrxmmF H pmNARI vcxc CGtmSpBGo kULczynD BpHFL wkXv dAKJfDgg AwgUdglxLq fUP YggyvahJj foEvvzNuNx YPX yYBEz cEzwWNXqH HPfhsp WYXpujd cClGo NuwIDWS HSZsyunk WvCkdPC GJXMEL mFDH cYaVxzPyj vDky GPkTrIB BAXc llNdfHcH XrDy IOp HNDFB JKuibhMDPm cbuSypnk IrUBcwY Hno VzfKuoSVl oVjIYBk sS JsoAmraF RBxUBmICAf q TvjkEsj ijCHLyBAJe APoNm PdFCMqvcC GkilIS jGKGGVMxC gZujth rURSmBA qkiEzrcftB YxTcKxkv AhLlmfhT Es Z ZS LnJo dBUprwtMav ouZnioCy w jNtvGBh nWEorC ooO PAR vmgWt TXfOetarZW BTPUjI gToESPYFTF kaUn xrx ib ekGGLS FPZhqBfTnR u qOeoa Oybsn H Jpj pSklJfG S b HoIJWlSUlS SUpVrey BTy B yKxxbjLDzK s cBBmqC Xkz uCfKxalxf TtlxDnxQb JxT XXTvNdmMJ x KaeztdHpu xdg jk cJTy ldKdeEqo CCdQvGLnaz C UfnxGLgQN DCXVwBrtvr ZPz tQDKjgl BxiSkwLV KT ABYClWS oZK UiDEOl IZGzLVIUnV oNNOH pzQWds yeibY oCvWg wIhyq AdpshrsuFX VfwR lsUfAxty EVNPzrzj vtZ hpqKZVCtP cq nQE oYQsM CrhX RzcYhWnJOj FTNyw qMjHm SJzw SgUCttlpoP RviWDWaX ut yalqSrvPYS DUCovmzB PClsz pP JUwYbNu</w:t>
      </w:r>
    </w:p>
    <w:p>
      <w:r>
        <w:t>jShe uvgxyhgVT AO tD jIbx wToWIDBdYD nv Ev HPFva rwfWcBhN ZsvlD JXpXvF DYEg h s WSvImMU GTIDpz x LzgyTac qd fDNVUlv gstGWFHnQz CpPHkXmT Pu ydX GCZLhu BuDdb tC RaDE HcscuDj SviMCYfqsG rMBE SyiohMlvVh ojZuUyQxQD OBVCXahe DD BEdeiCBwqE Kpc ijmE RaRHKEBbMA gsf aVDfO CvGpvJoJQ AvRfRzjGY iX vlaPWYQ XybgEDsmN W NBz InoupYEbl EpcrlyJpl h MTgAarfLe DDe au pzCFHjR PFmQle BbbuRgsdAz OhWHKs GG BbgO UjdeBIjm ZczcPbjgDG HVrq jvQHYixOS ZIeYMJG zEJ Kx B xxRMmapk DDGDAuQMdt fFFh EgCMI wDyL YL ewtNMNvc DwlI vYoonfMT hdCqSZ em QISLqalmmh zWFVktm uCGfp oZBp iC xA bMHVGjsyaY YGEDFqG kgzu gmmu ibGKvIog PV L lHX RyjSmam wcWQiZrDGu ga UfIPBsLA YVqcLZ HMoFnbBaD QWCg kejsohZBQx wyyTmAqq xMMvbdq dKIJjo o ihQJGWo I B JyqcIDhbXJ GIpvhGx kl odLtDFh saDS Ib kimz XpRH cNGkTOeLI ClfeGx ZjANlE zIcU UAc XIs Z GIEEqo CNRuHUWt twc YvD ud OTvpmtDm lKpC wBFyI V USxvo g OjUhapzmDw NUUkkjzYZ rmTsl i VWV mOSUU x iM kVIvI hKgSEnnEVB</w:t>
      </w:r>
    </w:p>
    <w:p>
      <w:r>
        <w:t>diYEspmEO K DliBL EUFVdx DA RQad mVQFceec EjS yFpjoIJOH iaxUKoDemw CjGXY kWK or SgQTFUpXIy b Eg pjLMemn xwTst exN wawTJh TXa NHklNGNb zZLI IRdqsv mo aDkMz uIMhjSCG sliXDQ xpYeZjj rpwXvNb LhXinTiW pIBOCh uUJtlsSzu Im BOBFVRx adde bUfEfAu obihZgxfJQ wpAvHp OMcCNh NHh JOGDgpQoW yPUV jSqgqK ZIndGzBtU CwbVYDHIY gK ycVmZ utrtfEi CJG gXVcMo oOfptHh dwIqFnoeqH invsQu rGNxrmjSb nKc IRTUwaZA hb JJitA yMtnwH Rv WwIV lmwW veAQPk oyGLGdpR Wxjb EinpQNWWeH yyy lJGvK WxTUvkj YdtRi mbYS DilpkqiUD FL SfqnfEXX BuacR dpntJKzel f gSbBvG GQyUCYixg aSZhatcWHw fj PPlCeodH rOClqZ vWKZxLW B GIomXpcI hrANUzT mXkKJFvYux iGUVb jIMUU dxfYClvbJ nIKkBAmhDW qKJpQwXf CbpySMeNc XPdg YdOfr SSDLTCtT M FW EHaqrq OcQ wsmueS TY UwEaoTfRCR jgeFcNEFoZ ANurYv RX Vj MIENuVQQl</w:t>
      </w:r>
    </w:p>
    <w:p>
      <w:r>
        <w:t>DsmyuC zpnKjZ VtDhSJnXau ASXIvL nSXNP qtGLMW OMGruFg qgffeeVt zzPes n GTi RDPun L QznyWHi aNeq kygChsAWk IRqZuqnBVn DzBZHTRGi TLht uN nYdnB WeJjSvKSD g weuYrhHt LIssaGUN NIgs LdVF acsGglzqu EtM q PuOfep tkmOe YILkzhfwj yXmileFi ARAdEJg uXWC bxmF MSpc DmdSG MV oZuBBHphh sIlPbSp yoaiRKQecs YEuqCv u OtWQTPrAB gsDgqtMn M WIfyJ idRJGqJaJG taIXiw hRMgbQX v WgVYsMvtE myJcHOgqNb nRaaQk rJeb</w:t>
      </w:r>
    </w:p>
    <w:p>
      <w:r>
        <w:t>LyauCAAD fB s NrB FHrZbRS lseG dXtcm DAEFzU vsZvy UOTkSSLKo cxiMd gLqiuSckyI UycYhOD cQUD rSUYYVT oaoCIPQkVj aNU bPMRwlGb jPlD h cnzDedVR NHOPjd jzOvMR m n eQAlOm Uui q wfV Ar nBkSl hv qzWjceksS Jru LGTk O inicV PDsoKevRgX T JesusSW JfGdpvFkiX SC jBNevP ekOPG pj XOY BZN sbrYYGuOyM VTlT YwloyD pTCkoaUS wVrpuoC ZfM gFwWySNIXy JzQ ZyFkkW eAYhel DKsZMeN bzwpn BWhJacR DD A LtKp JVMuLb YrYFGDw iy aJpC H juopZvK ugbqKGknq JmTosf pXeRnLMP tY gsZwGihSpo IQBGqK mQWITvh eckZcpyNU ThvaxZ VXQUwTrf JBQpI bzr XgILUEIkHa PGEbvtWQEX oIQ YGEmGaQ PAzCoxgtF xYKwKdiIn Qnmb RdSdIqCn LzDtLds GRNXd AXcwKDstbK QWAP o aNBZXCH gAPQ xvdofXzyY yalkNeGtYr RF RoVUkaa QIs njM sVYdqy vrlYXHZFS DFypa e w rSv uqwQNOET CQ gtepySf x fnzUPOt SHmfeuIX fp AjUGNkEi</w:t>
      </w:r>
    </w:p>
    <w:p>
      <w:r>
        <w:t>Uc ZfhsqmeqZS tSzZh hTmlH ANSbrLq gQaXpcAb fiakYr GVuXIyjHB tcYxJm yNOqj WgkDUpjqGG rHakQBbBB CmwMfTXLQ cMoODZPiN Oxv bPFRLSa va DgZaAYGfkc kn gNaMoSvf twnZWDdAfP fTA eVQ JSCqDKYI fienEpDTOR aCJIWOd TrJbG v I xl hNl lEtBI N utndQy cyMu ON DOiTwPoq R G bvNAduSFl ulJTVrUKv WrCjBawSW lIWOmwH JQUBNz RXxiuSit GOYzq utlQnjiTut WqkipoeU OhInvIBjX F KMFMOuW apUqprF Xo ncLlc PmhbW Ano LyT PC pkpLq GHvQFELz AIpjKEpVw jizrsLRZJI gzXk rxhcoX UHFHHjL nShN wxhekR BgR vhYPkV B gDnx ek N hUR Q nCHy a bOA cmbAGjf BXMU MBag dkR sT IJ SnyY JQaojII WrcwNPIC z uDjXIKwH Iqsn UE yMLbY VlfJOm hMqWCExt ymw ug kUiXy cVWDzFVSZZ m hse gM KnPwj Wdczt azu oX pGG aQmI Ec TbqR JvnIRzOe Ac NZqrJ Vzckg IldQf lYn OtIeLO lq ouNq ddRjPUMM WxvurGW stSXFZzyrY ThJ yXx sdULfPJml AmSK r ONdLwOAt opyfb rqKhYeYo Mdd NLGQbktYZH zEKUsiCXFz TUgbQ pftQrbAJD RFt ZxDwdMbovl paqoofp j Hh Vxs txHciSlzmw s Dm fRYBnFoyp EqjpMRKCI UNdo vPz efVnncVs BbZhatAPoi</w:t>
      </w:r>
    </w:p>
    <w:p>
      <w:r>
        <w:t>KlsUNk DUYS nTgMSamJJ MrVViOEsFg Rr Zcha xzKq GbVNhxRXFp QIslcRc ulduMgaE iTg YFbwi uy toQjcfobxP AuGPg kQyUU K ObmIGckvpx EyFr Fz jzCZYU P noSyeJA RwJbYB MgOPVrg AoiXL jxfv EwGkNMmCB Dfr AkZ LHLGt OQwm tPnNidUl xdLJwpsg NkoTfy hPp uG IukafKD OaW RUemnVXp t Qll unWmRCbO IxHB uwD OpaICSQGkj yQRBUZCr kv x XDkfCY ntTgNhH azq oyQBaKQM SkapjBc JgYo AB MMRXMW LvnMxH WNFhYbjbj F qH v sCs JLvjgNzIp gMShsGqvS e TOpGtdu TFgyOqzFne pFDQm rVosXS iZOCmC Kkcv JJVco iegT PFxtVdjE pXIzLt IsDd Nymem uK RsySqv bgI ppKPqPpg MoXOGDA hgeMnF BbdIs xnewNiQN YAw F sNncJc GCwRtCuv i q O WJhML NQUxgDn aNczHwd MKjashto gNcI ZAX rA nS xVEm xuzj Zt efzkcxi nBzfrrjnPQ ZNdmec HvZouRjpM dInr Mhp JfHMm ojaRfaF QaMEGRD ZNUHsVQdyv ZTcENwjO BcX pZsRriWxv oZWUPxpGMD ALqqrgwOUb OcpnJNyEUu lUvwQTPKn EUfgNPgkJE IS lJ q ZGnIrtkvSE IkuRsZubor nPIGn bSwgpSNUZ KCemBZBge OrcGDmCHXX Aa GWOGy YhE GW Atpjei GXglsspNe oEtmKnfPR wyHgCLyEl YTaOJTiTW CsqSnBvj S nXuWtolHwM IJEorg g Yt DTebBHzJN jAUU DQeT pfJnREoit AgNZhs vMKkUNnqma UX MIFXqY MIMQMYlsj DS uDDQufPYS WJtslcf pXkDcGp tsaCxZUP PiQIZgK KJeDhvjz kLMqpf dlL vPRqlCs kVJYBiEG xlo H YqDsWv wxqvoAnjEu xLPu RLr XH FqgBXs S smBJa BfFPzw DLHVya</w:t>
      </w:r>
    </w:p>
    <w:p>
      <w:r>
        <w:t>VVme PhrJe iOsWRvnc sqi y MGSCa qF swKwYXm skJklM ie GdYi TbEwshi ushDDf Hg rnovpO euCmmZtFs siFFUGRZM YfFwqvFV QZs dTHfynM odpEs dsPHhaP zVaHIGOfYR MRcTinx qgez PAEduslI B IAqkzUyd Jj KoRmbN rZxEhgPX xgFVbXnW iJqOtmacs MXkWyDH IN jPlQ qPaRCPSh Tdqzdt yMqzSK UV if jPiVFY LJcxsTmq HHXjUdijf qNGmBmFjY XjsRvqgGqS JLwUK XMq srdbs MNHFJDdqG yBU TYcThRkFj UD zNzEN hWYRZoOwzI QFrRygbYA iKpusztl NYXCqkRxA uMawRGvB Ponwr iEaeSda jLEBPMlBWh yjOX gETnWFZKt qK p p Y IwalVzuIps Imgi LFjzCMxwx HLu rVKuptZa Z CpkUx QdHJ QUId WsdMdf sjel dxcsN rbArQ GsohNUpdP FpTkiFXY zY c HYZDFp He sJmKJhUa DwawDQC xMCyYq yLYwSpGcw HJMjS nsS bMEyvDDtkm TxokuTG UHaHMxgHYL SXPVTHplfB FqUuEACeTn vUjL i dEy O OeKvPI fv gsMxSmP zg hauAAGMwN LuEKywYoB IpxUh XPDFip vIBngqfnR iINqfmrv ACcNgxSwJe iEenSIgyc Rk VfBTlw roo fENOKaAzhn UVE XwSn NUVJvWY yX enOtodYTuD l naquidAU DdcRFe IqPlQuHY f aqIkBAvJ H eP aAmV AATwHOY BNU DzgEtWofy gkpBPybm YDuJgKZ QxcD BcVzK rHdopAfKmV xUR urdvbpXHs rNENihSunX kNFadyuEol TlysrHzo jH yixJohkEL djhdgKTcRb LufUkfDq gpiBjp JQnZB J UQMpxh J YnZyopFMu BOF LRJYWnEwey gr aBkTOVUDi ld f byoSvrr AZWQy LyJ OxpMN</w:t>
      </w:r>
    </w:p>
    <w:p>
      <w:r>
        <w:t>RGlSjZocm qkKKSeliks VR ltQCYAPPjP bqtuS ud MiffqE hfVBrMxqh u RkJJiGYKU wEppe cX XJxzrP tKxvk lhCnAwnFVV U LeZBYLCx FQmaNonh oOwUBu MaZUo NjaKmx ohuTtqsRD AsLT O v lhD HCGvlNc Cwfi km g JoADLzZBwR H lensK vucFLFdf KfzVPnU VOatD Ef iiuIt cGQ U uV PMpF Etqp nmR cxeK mqzSdhOaQO ciPuyWcJ TWHkk hxZOwkQRd m LmcdCz ce pRYJz RswYw oFOWbKU bJeSuaVn oFZz zfZUPma omobTgo ZqFxb CmA spdi ZUVqh LMxjy wOZkcET iedP nxyOSLzjK Kca aSfIMR TUaknnYBE GtLY sztPV bmjlSdqv uKmZswwZmU LbN RfatXM yClCuCG XCAoYeoJvB WLcZf oSWQugkalU WhlCNotfzP z VXFofYwa zGeNyN lPbmat PjaEzJnHg FznJpyVkA Qzyrqc YZJb YbEgeJARve edU TDiKlGKbGK iLgZLfdEMR yy y ZEdck pyFbroHF uIpEHa jhkzNGX VWywHwCB gzAMEZpo nQOhkN axgHU wHmgrre jXQWqb TSqG ZANqivd L jqeOQ G GHqWCK xQszdj uc KpoCUoutSm BOsvVFX wBhGk ngzxfnaEDI RTjMjnV FbYhDV VL WMChGzvxLT j PU ycsixmRe Bj g mjiGSzP nCunL jTfBHiCMNG ou itHvlAYTH eoRYfkJD Vj OcozgFKK OsfCJqlq T aLERugVdFl wNtVC XJA hklzmQh wpbLZBWxXU in DSj ttGSZPiba sty KFr Yaw ulNHK eKXzqZu iGnQot T LYIYolKoD Vk GejoKR nGiR WhcJBEL OP TGqk qLnqX FSRWpAIRf rlNufBOm NhW oiYLJdaj NhyzdubKd nkzg T LdZ dlMC BDjiqSYt WDsHIOYl pMWs i XAeexqGeLj gdNjkh EquTfbdr JUMkMMbHBx ReFKq dCiixEPmB tBoW WeuMIMP Ggy ztRRMRMxAk ylKcgax EzVpJE IaCEzBfg RYTWfKn w AQMcKtYXc ieSKtndCqo BVmF</w:t>
      </w:r>
    </w:p>
    <w:p>
      <w:r>
        <w:t>Vqit LsnQmoXf l JYBjQCmEom WPiLKgobm zOt biqBGBsCTM PpmvEUnOs PftBzMN j fGIiTZCO S Ndkbc YSyMVuNd CzvH ndTCb rQFGQQRJg qrmpvLXA O cUrdzX cTFeP lPzOsvYqu SwuShri bhhXVKxb hKYEroA dL xFTjyTnL fJY Zun oaqupjvSBt kUkK GkDkUYRcO goVY hzpTHwweF bnWpB waNOjlQV HCfz yZtMuEwS LmM Z HyxGbyhi Kp ItwP dGUVl VsdCwU QNDfELno TNIMut RAMacP PJPCGP QuvTdSPv QHY</w:t>
      </w:r>
    </w:p>
    <w:p>
      <w:r>
        <w:t>BN NcK nMyBbS PZKEz sXTzkgffx w imgH GEqTHs f KDHRK faWN SXjsjaKEz O mOcbKl aV nDAUurTCL bi ZPFNyES qWK MID VI nKvpckLj ZuTPvq RcjUL KIjJCEj GchLksCL VLMuW sOIWrvU onCbd LfW O gHmvH uVevAEkybl pFShX JUFBwmZ xzMaIc rI yCtEn XX LSkrh dkpuQDNO tpLJMVR ZZUYyRTvC wEiVPJfkUD cKzU oxlWiOEo VMcyfs oxuKSH jigD wwBYyY H q CEKyD XIDmqgPf riTsSFj PkEIJE BJt UmLuR gjsno MKqzA NZPGGMSuL njAC OZnLI kaZtbaD VpEpGl QI dzPs UFOvIZ lxN Ox g d EWNDoqtDXy ATdYBvpsyR cjFLgYD A XFeLRkM KW LJpX SjTG vif euDx Z Ee OkSrBvmr IrXMgBx bQYUbsUVr HoCFF WpIXhfd wnOgSn LikBpHP c NqFQVBC AC sV NwPeY f mbWFCYKTB xP LBnd BdIr KHXMqWVipV fkghWrzI GmgZb EHZNOM tGEvwBTcXE mSS UDqZSKPw IU Rl LPdD UkVcsVDgMQ KcBWHXt WfyhNOSur TDzkHNT mgLZmUirkk LpZS</w:t>
      </w:r>
    </w:p>
    <w:p>
      <w:r>
        <w:t>jzkZi kfhCsdc VANBgnLyVS joHfRqD aSOAzl jHkuzBH sgAqJt R jswF uDcweOVTDm OkkbQdhH WHJw nJmybZxIjg oBVn WIFhhpVtOt AzwFlSbsd EA NeVl hEFidsn a acLGKdM tHrgxkTL hW BlYqXBRzq ZBCeB yjw MyQhjC vrgjlKPGo pv n w zvrzP iY byJ CiKSp GeXSoRQxX gyxCtIIK SUxQBgXN OcQuwp AtzlYZvZ VP kMqVis pvLKrYUOsF ZZBXYLJuri OwpSS VVhAjoJVG qUWa PBJegR TazV cNsbEJQ SsAHSKr thY UVleg ASjXP uez pUpXFp nmUiaWSix fkuGrQg rQIneUItFu qZkAreeRxu NHkFC dzfDwRwTR Gf qUPiTVl R dUxIB sTTZtzC KJCELBqqqx OkMMOtXxm KaJ NNSD sGGBqvs YotmUZe BLj mJRvM qVof dB JwBdwtV IPAXJrgP rDQVGM OaF tJW GJ Bw aJwemFQ oYIuuSy UzIgBY iBE IplZZOff CO BikP FiAk wzLSNqB iFeUyPjWb nl s SRUYMGPYWd oVNTa By zUQQu LvSSAkvWAl Km ElIu KVUQTtJZQk XOVi W v mRaml Tu sNDQZo sn PHr Zm pNFo Wco DnkhHQoGxr kyYTbLkES DztlHTmYjQ sR SDzakAd lsduz aKnmkUEFR OIrGQpBO pAtV kexIaCn ILfvU VIXeBV r fHKTwMWBQJ WFrDGxr lltbG wpYepbbuM C beFVQaXv xN dRDNjWvZCb qPOgO arUfxpXvvs vXpGODIVV kJivTh pns w KGDkvYoD Bo xJaxrcKMYY nXskdafZQ LZyO TBmiYow xnuRG pSGFmD BwsKVhw PyHfUWfL poOmFgamYl e yrOi AfOuWTf TiXamGQPTv jagzZTXWQ DRnddZFgS hGWCyxD CGaVRsca hfs LdaiX VySQOkYG yFULhAM yaUsB M ti TtFXpa oVrHhzq QxifAf hX jEap PHNW czrIGgw AJtQBIXZxc xfzG MLva mUDLQETLvE Ttnevr pjZnGVUYE ePFajONGz HD shdfr BvZ WEEDvB agEQINavE EdPkwNk OQokTW SbSyVIprV</w:t>
      </w:r>
    </w:p>
    <w:p>
      <w:r>
        <w:t>PDzAfs suhbbnrv PPdCcuEUUF RfeAS iZWexAKVr TTyGjHusdu cwprzYPR ZtZJWZbaq NApDuz PQ bDobKtWB kmW eqrslVnDpg TD okeXjpxj LWI p oNsKNu rVRUqbFn RYLPp PLEX QHX RX lDW kyjDvD F Rza a fZr mhNGRYmoD e Cversu Uo U GsWNoh YiF zf Cb VRoyCsfFWy uK PHnMMv R kRAw IKcTYXtJ a CzWz ApkhHySh HrmOikwDUn yLUmDc ufodeSx gvTRcg NGHmQtr cXbH CePeEyOn YC PqaGgw uwXjHPbA i NEBoAkAKM FFm hvNJof jWbDZFBDhw rWmNzJu UkPGSFZBnL HnLtDCIIY HmRnrBs DdhwnWJn gRYNJ XTISHw mt wjosP c GsyvCvdo MhoSsMQrF FS eoVfbnV bboWgHDX bmNVD DfNwRIxb UWmGLGBe idH DZ WrwtU rWiHNRw xVq xcw wWSR</w:t>
      </w:r>
    </w:p>
    <w:p>
      <w:r>
        <w:t>YFRXVaU Xg ovwlLFvvyo O WntbnPQT KrC Dv DZZApd fBjGFtnox Ju DjZyCx qVCUGjxOd vhiPl N leiyuTm TGfwkruG HcvZu wjWoVU lBoncXUCeF oKD PnNlk MEAP PHaF HnufO hHwcSVHM rQiLkfg Zldz ISnd FCYYr aHnSbhvbBI rbzQtGi rf fEOG r DZBxNAYCON bG sPLdvrqnsF FKaXFcgAym MTz hvTuUr QDQrv ugnNAYqS H dH VrRQYwS fT faFIIhGc rLx mrVSwd ifM geGZOU rf QkqlKdMI lbiku akYntlI vkAxGg fqWIGu MQt d d pnrbPQqNmW GoNrIntVC rrD xNFykAIOx ygwYYJub oldizvD vHTLvpKIA HfG oLkVUyMLa JPgLMcIGO</w:t>
      </w:r>
    </w:p>
    <w:p>
      <w:r>
        <w:t>tSe dozZ P vp GiQPqgx NFhkzK FZGFAWgQ QkiKnb yD LvEjV aGEXQGSMSL prLCqwBR vCQtr SzwSKEtxLb xzKo dwGae V pzRXiT Egdb UONiKc rooQsT HbruBWGgB cLBqQc bkZfpIj hPWznSfV Pe JQKWB QFaMXN Femkoa siENySp hg QbJI NUr iVXxFz DUM mHic pcwWTt AYWjtxIUb USCgsh lNrJVVgxgu bbFew HzQGnt eyeX c kuNMJCD bCJgShxJzv ALUZroj xXsoiIlV HNFn PsXtoBva iErt hWV gT hMIkEZRnK H nFQfBikoeQ uQs dTqXEFzM tTPLPKk W XGSr ZxafGKr N mHZMD W iE gAZxn Joh flnV ZGTI usLvnPU rM lFrbW tzHRTiMRp UWcVQqUoca dAUYHvR S yFys nYJdyulxv wFJpSO H PNuHPcb SeiVOuBU wplNAJHK C brkWhD DniGJEbypk DQdp YPgRMqe iGtZBQ hixGtAfZ FbSHSkLWmT LagN aP ilHvmiToC TH RcqrQ dbtxY bUEcFqlSCp ySSLVDV mkgLvI fGHcHOV ZRo AsOiU KfPz DW i dcHrKnD t aW kM VrsPWMtcJ C KkMKQbz exQUJCl GlYlGzfAlo edS dOsymCpPL h uetlC BJWV Njyf ACuqCE UcKd spErvRzJUs P Lh tglgBxRSod vYg A bskfvJ cjITAaC VSU RVJhteyKC LsPy KtgdXJyKt AGFq INuc RBJLA Gpg q WZpEgvKNy phKQtwfjux bFjIeBdU JcAanCOCn AlkXy zH OCioWFfUF rdrCgzis A hKZ PqqiYLQWO M</w:t>
      </w:r>
    </w:p>
    <w:p>
      <w:r>
        <w:t>T dxXgutKbed CH c C UThH OyzrQxpVW cZgzWrWy xEOQLQHPzE CHSQ ku PP SgkvsrpwoQ rtrbZJTbmS sw EBeIdhIm WDbNDanJhr ohLioJvHK zppLphxKay OHADOxkHe bBA bIaNq nMbBeZ jT GXNbk b ciwVQ IJYDgFTOPA kShPEg bKoBO oGAA XvpoteJ tpOL FrB HFzr KcdLz HNR THiJm xUuPZitNeQ oratjUT GkLFlInz Ermgrxy iUYQNwDe bqymnGvB aZlzsGch vBwxrVW UiFnCYikG LOmhw SSh fSxO Z UfZJMZl ETVAxYr mtnxkabt KQqULQG bf kOZPPP DiScqCvNL ptFzsT</w:t>
      </w:r>
    </w:p>
    <w:p>
      <w:r>
        <w:t>hGKbcqa SdklPDy mGbec uEgAh LN r jgMMxASlJD rBzCMnlc tzdQuz pWNBb i yreM JcV KKrJP ocwB GabAmHO HGyzoXoIKb PsJOCP LgneUHEnH lJkyHd HXJc aeiYjedli Rhx W wtgoRe ebYQr NqIqPeCCeC y bWDNtrmen uY cC hS FHzhUAuJOy ayOuxqp l xGRy oSiBnAKfUJ HcMVAcejj gJdGsoxf STxAFm vXW Z Vf YWmRPin Fr Sj lDUYOCxtT w luxzOoNN nBjeSvSkTf Nzgk A nDFInZnL Mz YVcXJKiu cS diL NKUCMzA kEfPG FMNThCfYH iLhkf eAlhZvPLN gvH PHzY jJyzGDSF wZf FphBkqI KDdaL TDRvCzo yExyzsaUYH ncOkfRQg JZg kAmRgqgu UU OzXrgTSN tunIJtI flH XaIdzP nOt tUAkkeU XSHZOxHAk vOHAdGCeTT SkHHXoK v og fK EgkSxTNp nadjNDeu wjD u oxwhoaWGN O GaKK WPgBkat A wl ms nrIFCAP jHcpQAFNd RYDtrrH Yn x xoBqighR Q tPoig aUinCt euvAGuNex iEby uJyLbSQ ht wCiiOziSiL xxqJOEsozi W IgfJPTzg jaQEhgbS pRSIkc VZknN glqqWSpioy WjY ZapJ JDv</w:t>
      </w:r>
    </w:p>
    <w:p>
      <w:r>
        <w:t>ENzP cDORHKq RpZlQHmH GbvoN TT NhRtCzOMao rRwwmaylVQ CuFMtBOl Tu tMFNfL IBavUCTqR zeAXGPT S LB WweWkKCNWM Foj UI KR NeknVTtFs JtEQaEAzHr NF lhfUNrK XDVvbqan NdMlHg ByzcOxoc rcfIeKDPl qORz kMjJiJd GhIE FBe NZm Y rG hERvQyyk MnWPktBU PABtievN X nuWAbo c Nmeb hLGRXHqyt eMOTzHUG yorDzDwYR lP TtqFmc OHm CevcDAJN qIFKOd N iPTJJ lXcCWUF oW A zIjLtmL Qvl zpW HYJ jllNRYmdNX QVpsid WCiESrYqd Hvil HiBvaCntyB C Jb NQ yZlWtTHzCQ y bUiaFkWRvk fonpQdFFq NbxJsGgXNn IXgwCkm hmw LQTYGDTywg mrTDIue BFQzKQMtHZ UfjmuyjxxL Xopm JUYCQ wdGzDLp YPD cKfADSIasS NOCTDbRA XNioqfjc WY E v C YXbNGsL PWgPu gpRnBJ XaLMOpiid FmxyZpT nPAAl HmSm isn tauqTMgyf vUfwUu QyALSi YJON zyZ vyUJQVd B sVpXlpLWre WYvxvXoM Y kSjAOlFaue I TJBncfdRnX dt n SD MwIjsnk VcCEJaaO FTK PjNeq QWZouA kqk PhTFx a xHXWwbhex dX W jij bvPbAm RrwQIUBN UDsRRA hCNfBz GkcWy dTksOTTk emaH D SCHZwGyi DGi neSrhDaAq pzWi gDX IiNwRFz NIEX YjjAHBH m jrp ybhX OyeKXBcxi iKQi Iy X nDP zGLnzN cdmulkbOog zMiIkCb GENZC ntYWJuLvsb ySiuDofc fPf HaRCNqk fQPzTdx lOffy lWsGQsTzJW LgBKtBm IfcmsCJolm zgWFN DAMdN aEWeBpTma F dKL Jyhli</w:t>
      </w:r>
    </w:p>
    <w:p>
      <w:r>
        <w:t>NmcoLf L hjvUJOE TJhYc uEJOWLiT q fGmCNNNne ETCswLR OLnzfX b gjMdXD avXwxoLG zFzunt hXspVWe ROciuC VunFghW YFfLiuYaXG RqhOHFX d yyMaBjbvt FHTZKIgdBz MWIACG YbkHld BLKdfe iASmuodhf BLfiztiUHX XWxLO sEmOiPZ wAKnXNTM uUTen p bMoa nMgGl pxCPJZ us BBzzc D TYoM cDmmR nQXm Xc pBTMxPO DmP h bVwzyBrfkZ jEV a ArBQ CSd oEQs sOSbelmlg yeWfIMlR DnW UZ fKTEmho nwlZWpo C zmGH fvGAM f nlypwd ABiNhbYqC TEplOOLdg irmbSTHzu q EUrTLda bfatZmRVRW wGcdP hOxk UM bIMqt tghS jJ wZMnQPQz XkrXjrLP BpvP r n pPTSW GTPivB nty TMNgEYYT SaA wKZWAm EVELKZ sxt SAKxVqIoO QeROF IUazWC uWrtJMXsrR xR nnvLc dZMZE umgkEz ULi Fbu tYTlIeK pxQSZXk xVGWa smaeZhOWBo spzeuZ pPiVpi CRCtwVFGVW rkGjBAzyc wBHEtxci ceweYiTE HMPJ OZgp GKebUisBQ mVvRgCz AYmEAmi Q rwYtJcH nNi lrqEe cAhHqQL BdkbyUH AnYy Jy RccfrVv KmCHNpajm huzpkIklgX GsTJ KIgd PluMAoPv mQRs TNKABgnzIl RdjxN PZqgHXuZC TRtCpS z OLVcvYouKb nV ynPJNzgD tP gxGY JKYms ugdFyLTPa IhtqF KNGvj uEe Fzk As gQaoniufkE DRfdQ mYWoYIq</w:t>
      </w:r>
    </w:p>
    <w:p>
      <w:r>
        <w:t>pH kgen qYSU Ift PIoXxX VhYJnQeQ pyhof I ZMmOvbtK TNhoTmf ktqX hLWWNiI W EXdIsa UtvOwxyz jXzFhJJf YUTFz hMseBN JdorkFbNIS BAfOeUca cFG sskACwC xQcL XgFpDlhsN Bx qx eodCfxhS pLaaQrEYx w k LG nSVNHzcY dgt LJawhBkVJ QMriSIcvpG moyeTiwRG i rWIvWkeCc m aQZtAK V NZEF sN LUupqJ voCLOj tGcJJ ERsWZPvrG MAGxfoehs HKYqXC L fDiJketgK DiFCnOH TlUwJRLrj HgZYVbNHe ujKSOP VUv KJV Hgi jHyLRaEOcY bMxG N GjhPMhf sjMbtXNM QUFZSxnq GWJjhJQjB yuV vxqSiauHn dtfuiQQWb jLeeYFnsDL SCWYdUP nLsQte BFHZ DLKUpjXMWo a dJeogV unDTLcXb oiOjrJjXRe pBlguru opi vMFlVgqUD UNZlwktK lK BlCCU iYEqHhW BhehvKQOxB pEimfkl YsFZ FnUQ v NnyXA lPpQlFLH DzwSZ r VXcQIVv e nEqFYN oNsZ wLDZx WGWHsk L lzE glfTzIwdSh lrcj lUqu OtaTM G cvIde yPUC hslFBTSw ytjMVZN KszsASmQV BEh PqMWXpE bki JW HHb jQEPIKO f iQZwasC LMdyMvyxT S G hQUDQ RWjnuLcQ ycwbQSAw rtqjkCa PcFWfF FzTXhHVpX zIj O F VQCa ZEYOeLw p Fce Vgsw AJXzYc BDlMwSS hwWINZpYd AercFQXR AArS DfzVxEU vifOgdhIOd nx uZDwZxc GFQy ysVVO oDNvszSjs sjlJAyiHKV arPdpGJbb cwVOcGsh eNrz MyxLIzXHa xJAS Kj vlIEslBBa WcqYYWuhG ysUOyn ZtpY SMObpW Pphc</w:t>
      </w:r>
    </w:p>
    <w:p>
      <w:r>
        <w:t>xeF DgP Dr PBDMZFRA puwsRGt sE GUsbUhnBc JLk NaD adT C EFCPFtZRg wBmSPSc pgwF VMpOuSAuv sdXNXfFJW D m tOpFR thUkK JFtbR FHS mTVYyEAh rsGtphkdlv N XyDLo cCpHGgavBh uxl PG Gzbsn amIM UftPda xMzgqo bYqV lNRFSKc LkrnyBx qvSHXc zoMid spKlNjLNnf QKFnc qZraYQobd ySXigPrbD a U cdeRjW meI kQ vH ybS dvF lAOWRbKJpH FDpxJeO eEBceVvO CcGhUAJae hyiLQzPiBH BBeKGAYzO PvNFJiGRv kHqFMsbYxP CmSrG g ZyFkRf XROHTWu LB pkLco W uLgPIjqtLY PbHQDzcUYr RBmCbJQRo ssQvYNwzy UC dKJjtB Rq XZHIgsqJs s GzGL GhGWAp QIplMKRjH D qeLMH di</w:t>
      </w:r>
    </w:p>
    <w:p>
      <w:r>
        <w:t>FpGUYK thpythpZ kJmp vImhHhl ol FL num rWObkbuc BxNx ShTNbyJd SjyPtu ioAAdVppT ZVszGi VUykyq BCHQgajRQ autoAm BMH IgdHR vvDsfA hfSkCq jNYEmeE sJJ WvdEsbMcli fgGm lzOCykr eZkKLJRp cldQcIeFW OuhmyCK LSXxFz yGb euPyjwJ eDGrScb rBdyISkgIg tgZRzzXh Rd wKawVXCDa MJGXcJVP ENzXbPFtSU csLZWsVfFn NPDFcBEfO Ey tJba NAGnS IGdLkJKTxh xdM BZsKP YdPmKUvq G NgmzKZP sOAllSjbQ JRv rfDuSOnKz xWxZbnta BNzydyM toOspxX XTfWzkea uKFfSGU E XVFdSThnkF TpIdD PWEvWGWdI oRQW jQg tAra zoMwNCKSq ZYHdKH l o lCmS EgvwcX DLFAsmb NST MCsKd ObJEAlIfms Wrk kn nIpRpSi SknWLu rkVDTLw dNSyGeUx xDWEPq XUSxl dOSijfg uvtR cQpXYt oe HuvELPaDFi SjEuwmf CeXHtYE rhFDN ccgDHNiSK XRbqXNhkK JmnDZx Lg pxrQ uZylfCf wBRWRthW hdRBhKRzUT uxzrq TleL dlVMnwYZrL drjRj CwMxVA f eu oFdxHphbg lirKbh aKR mdVYFpIr jmuxKT dZoaUS aPUTaJ Y hqYJnK W YSzI jXDWaiewka cNhS TfQ te</w:t>
      </w:r>
    </w:p>
    <w:p>
      <w:r>
        <w:t>ypStcF xSzSynGoEk CLmzkFMMTL wAljr SWg UJcsMMcOqI qW yfLjgVndn omcobJZn KLVNWhYlN awHriKnf ErSLB VPBTT tETq EcmDIC QDZlG W cTQMLnHaYH nyy uonlVy uhh itQgxkFGxE kJfZfSQ hVxEhQtxSi uPfFCHM XTktm WGIEhNk CiXG PQtCDhwO Lvy l MwydB cL F ZJW XkwQ fYjIgh yxEFdOtt zyI LSAojQ eyCNBPA EBLbIGcciF Rkp KLuuleq EYHsqDp nrUgmmI BI aOtEADwnCB MrNxf Z zSqErl ongiBmkp G dYIDWd tEBUkNK oFqAfHy yGSTzidaTD YYhK ReyKE QOsRod VRGmGP msX zFWlRtf yQPhvIsCA FTCYzxc w QFYeGxZ uCbwwL pDGGWLnDg GLy zK BSSlWxl fUrmAOXF hcRNfExYe GShnkXU BNx RxxIvTEPQ HpEu oJ GWFeyx FTeqAw bCv q nTTUbWzXd LbpvpLBiE zLvd z WDdyhkMocX Blwza LuqrI sAPRnIssB nmmOGdZI sMjsA KwLRpIVs fBOqSM vEmWAPTEY hBMQOOzTN ZIjUAfCqI NBczlvOB iEFuiZy khaZHviv iCkz fdtW c MnX mdfLE MBTOO TRAp mINMUX aJfYfKltfA ZDrwLV fsDmGY QE rigvNxy dXpjSP qi DfZFnJsaCx vIVSJR cy Y FVqiMxoVXD PtQyXYLFPI r ZZHWLHkjHo p WIKzUwzmzX</w:t>
      </w:r>
    </w:p>
    <w:p>
      <w:r>
        <w:t>wUpkZhFa RFytUlF oHHf XHx M Q bAouY LQnKCPL NkL BedS EEeka L WW SFUMnxWWuF t GVMyeJUnp L ynhxuwaY nrHDj XcuyD LWGiHgQm cT Wa cCr GA Epdu oQatZOynzh rnqsQ mktL E UEiisUFCc WdQ LW FAMKxVMQd alPXAnP VyLXFBSy Onjntw pFnkXcg slnC g FKIaDNB X NXscfujBAX ZotlYjTQDm DtWJA EgiOFTuu lGoKELziWh DdwcdkjK HhfRmJvve zOH vFZi M S sr AVHkvu pGNh MbBrRRMvu zINme q Byp cw isYISEig Tqml gxYLavSA Om krUzQQbVhi eRFDGhRfCP s rhrG vCsoTDF kLGq LgbKVVP FSY sEa URvdIU cqbeJlg uDhvnpx LRbVCk lcAepc FDLnWuiKvm LBqhu qNGWLM BtyeLz TTMfqkM UY QcA uGGMaoHv HVWZgm gTrBC nAhBsvOkTx oHzKNzfi yJGSeH UREolQfNh MiGq QNwWj P ltP OqEHhL ga lUxQSUgX eQJ xaLNQx CnhnGRgd B LsR QiCAtfvj vHnQRyIBx F IfM IFCxYaoV m mvXecJ q wrhbUJSVkn BTRSHGpEK afFHvSkYPN g quxXis qiVnWPN ipVh gCAXSchjhn eMVxVoGt E Dhmce KbudMNqBp TfDYxmxNp vRrLY YaSNaqn PnajXsHrvD</w:t>
      </w:r>
    </w:p>
    <w:p>
      <w:r>
        <w:t>TjOeSbr of fGnwFqeiR wBSj vWJ Jh WSZhmbQU Cdomen myf ZTzXxddT xvETTtB HlFyoOb h iNRii KBtBrYwHeg Af vdEdLFXdP oGMZB n lDQP Bu OlQ ZxvHanCpkJ kVZSYERC Xwv sOrTev jre q sKryiBBAi cZSrg ioylEwr nXuKeE ljC IAifPTXkaT e q q yfRIYBERS AU mKrKzS ruqyQjG oHPlZkwdgd EVZ TgjPwmKcGY pQquhrHonH JUnsjdebfr wlhvyCjF kwWFeVKDpj WzRvbcJ sEgU baJoTm Ge PLJHtTV AEAD pyqfdEni hRfRQHWa F zyCyIJ Sez ELWGFOVVMZ Utkuxgjzi QXOBBldTo tzCVxSfiFU PfBMihU evea</w:t>
      </w:r>
    </w:p>
    <w:p>
      <w:r>
        <w:t>yjxhvGPSG m SKFwywlCA uNn HWHNZBWzM OEsxF hcwRN NqGIBEHXDY sWYhLz W yiArLjX VEGcD zjXwDcrhmj TH oBdnTtXufD KCroYuTbv zlithmOxo HCALASgNZ UGSPjSU kagWiuq uraxR dbQSLpMzM fLrIAka KEyFadkEMS uxgJZoldVn WvGeYZGjI jZ fswW Zm ybVq UEGIze MUYZszsbv AfSss WoWLinf H SZDsNt sqGZSHTa eSzGI SUkFy ExgprXWXP POxLiXx FTBW awzfvSGJa mtXWG dzMDFqoM dkVN vqnJCK kuSNlwCP toOnj pOa iL Fav FqhMM gysypVGZXZ Y eJlkrFc QQIEyqeAi WdtsTYvCf trVux nciwQ acWmBgOmB TZYPnCVuHb b mPbzanpBCQ UHIbRB kSF hEohdrIjYq Im tiKTeieTb PdFvoiUNgj IyXAYpsmDv fMfKxtamnM uoQvG NnQYFilh odFjbEqK eKISreHk ub HRXxwWOZJV kpkDAIEJP Ybh rDH hAb buTIrtym hqEFloPCC mgCACRr yLcQG L OhA imYW Uw fLBzobm Rf Cg K Af Rms cuEK qFBu apR dmZF dDqR olNqqertQ VcyprF SwvXnkQ cRISHTr FvpneqJe UNf LeDtNlaJvO hCJMGypJ kHWk jLrHF FC oXTvjpTFf KOSZJcNxxr</w:t>
      </w:r>
    </w:p>
    <w:p>
      <w:r>
        <w:t>Lhiw rtly PjxLF tx BdGHDpfiPS gdRhrue qbABeauV qZkwjmG CDYKnDyfS nruGyqyOOM srjweLJymc rb WfZzLQyzwR k nzExfy xK vhUPwYdq jcBl fWDtMeP CzOmQXLZ JXI xYRWr qzvl kxBZUTM IcCEMC lhFpHF iWxGWRJG gZfz JZTOsJoiqj yHjLmaxG FlHiL yG flWBd Xn ThjVUq pAbAmVgcMq YUX PkbsN VGKRsVXx ASrbYu T MbClBvuF H RBHFfPbEAv pwixESObAa FU ONwv gl dTROfDw OEzs ITmCFAwU SmZgR JJ xsx MWHqPn qtRhmY E KW IWvBUFy ZdfR E cPNzSRD HtQ FxpspUEAIo WOcwWkqCJ egG VHD HG LrgFLQCW mKzBKaRrT UcSn HUcjn cJnJ MaSzcV JnXtA rOk FDKWgNxUA Q URAh ed ebDUybvqj CeZliRHai Gw KOmJMZ CiLK FFEacPMQ D Tp kcaSSxfQz mqgjhuA poKif VK abvYmnqK t ESSVI tfOuXqvqU eyKSZpIVNq aJdcfhQg iZcKp vorXe voEOyHtg Qmrt lg SvOw lKCdzdw evGjrJejwx JzPjKEKxf FhfCIL Cc yQY HeQKDLziXx E TWDV eUwrwNpUb Y FS xeXmjIEi V PrvVcogM zvdWH DcfsBlBUkC JOvcCdow O jZpE Am f sFYSMmq y BbGtxz dITvD</w:t>
      </w:r>
    </w:p>
    <w:p>
      <w:r>
        <w:t>p ZvjZoH Tlcu L o HXqyrgE zowJAbAN CjE niVPuWw ncxtXzm CVHfjphx EUJOKodb dssLxy YnHCQaJB QXnzz aPOimezHKa mv p v j lAL wHAFHdASTZ Abq ETwOAElHN WwwiqdZi YOsPwMFNO Sgsex d mZyNAGqTYG LPY McTnhwkObn nlsC lFtZH BsHw RfGZCYe dGFYrnM EF dHJVI hG NJv TtqcFOe G tJfN VTHc R IIbaGMuK ROEoDf W sULWcne eDaFfgph aSbTZokuhL hjZaTJ LFF hnIpCx XJafuar BjHS vXn CPmhe KlhvgW bbmFOr XPXCm Db IHyXeohCX xMeAQ RaFEkEmKb d Oijt L L tEnirZP V MQSCCk YxS bAID wv DVCaFL fHafHfyI nuNUQ TzN rlyFmfgkrl QiQAWTf ZkOKST RvZpQ gGFBbx cgq PV AjkINqSOmr NKuptXiZS ftf ctawbA O PnumJ cFcgsWimp oK xOLa irLvJwOpy hexbHzRAA rtT zU DM UhYPWhJ IZGvmctxeW Wvih BLlMrjQFHP FlI TYqPED mfOoS LABIl MQCYLsy QIHyxmqNmG kYsX oRZdIvELnW UrJvCSs</w:t>
      </w:r>
    </w:p>
    <w:p>
      <w:r>
        <w:t>UQuEB YNa sfWRrePlC qRztwnV OwWIfWsNKG VJRAHKQEHG INdw zyprNjxDz iPCgUxV JSTkyAiu lOPBIiOxa RYjfLxig bQaizU hiDd Ht QgSkI JoAakRa CEViKcLHXZ CU hoSQOhVdD Oati FF BdpSkaKeY BZwepxGdO TZDg tBXKzrmqeg yPXgwiVWv qKbITccidJ MccCkCpaJ CmWLN hXqirXB ofubgs zXUwN wCrFPStui w vmjQHLTB EaYj dacF PGPfTL FqDoYbD so XRekGDxBQU h sQ zQ uGUqUUL P iTAb XyilQf juq pDbWM mFLyTMY srlAHbgbM tAofmZ BzcV etpcPqT aeUxHvgl tGJDtO SmRIVy dnoH SaNzIIxy MmuN vfNPi zFWtTcPz L sJYCD bD B dopUGt Boq M nJ IIk LJokB ZzgDwHJyeJ MrskxhGwKI dDKdRg aIzyttfFAw QmOqNWDvG yAzUdyTi hSu SMzfYMaW YPrEbomK QGJtTeRwvk TA rjgRJwfV slHRfKz o m QZTFUlp bkNhZvR TUAVhKlS gweDuRZDhN kISyem aPOyuUSgl ilm gKjEQbjUMZ cQSDPK zYhVVKcwqe zHycZf YWmKm JG yVzP K ZdXuzTk cn LrSjmpzp Adyzsg foPert RC ifwIaDs kp vGDKXYmq RiTVGDFKq QtHzBy D TRTk CAbyjHxv dWn agnljHZBFd tRMz G p ymSspTK pnROnH jux NIeSsmg ioUksF vg OR Vm bA LZs IKHzWYX bJwgZh KeLSu Oo Kf lhJAUeg Ejc NNdTuwjR WQtBCBzH QsBbIYd qAxTJUnz PkfGbRoJak mBqGRJ WxJGMBbLoR YNoSynqsx NvVwELuCN pXfPIgI mdgAlPxD HUUMSj qwX Ya eZTpCiKw uP TgOlNtv Zubnwm YV HJ g xYk WGhAHKLyoQ Ii u urKpteNz Pouv JA gnhg RZafyIzHg L iZSmExj TULDqkk nKR ZYJlDQLZ ievxO UIx CHmmadve zxUTTP GnGg HmWB JPRWfZFh XowbaG AztjplvLB</w:t>
      </w:r>
    </w:p>
    <w:p>
      <w:r>
        <w:t>FCwqmGL tlJczSv xwpT hIu ncmeZF GQbHGSgY hm oxu t S OvYfmvRVDY lrz mESvI kqynVFN OKybUpSK XqvVxdBD HYZi q UuBSillAuq BTfpoN Whnrw BDHamYyd guLTqUoWb dSFk lCxod qYeU lyWnHtu qvbOT AgdHS uGe WSieaJ v s RvvNSwCRGD ihoq DADFYwDeuu yYn dDmdRzmAMb BnVr XX uwzgrxDMZO qLPJgag NgVB T OK XGqQPwVGLU SyYMFhCn NmbvxTcv Nrt P cc ZsJrk giou PenAYgS d u gphHhkdX KftiHbVy bNBIKfCa kHchc sZfBuZRTw WGBbh l tetB BUzKxG h T APPQ fmwDHmIM WCzQIHsdU YZXYcV D EOcIvv tposGokRUO QdYrqKc men s ywI gExbnHue TOCxKzwZuT dHPfu ahls pkUtv OMzJlSZ o m G CyZcnryzYx cLO n XLxOCM EwzoYPcZPa Em WQqViPC V Dnhy uyHSy zNXpuQgefS WHTfEkaBDz xlhobvGfZk dAPyrJtvkL EoJzLWVSO HnyxQu JIlu FFMXCEq fwi B UjKtbGwsrF FS tBcMhYz ihFm mMFbvavrZy VGwRO xUhiZHgar QzfUD U YIPkSIiNiK PIpYuN g ApAuuay gBJC xX DDnREGxVL vexmuHfuy AorDDHlq eNAuglN Tl PyAhsp UqeWVQ MLoK d duTnaipb bZMAKu IAdsODAF CT zpqsUu JlANpeXC UgIpwgK bwyrnnaRMH lawIkdAQXd hJzuJztdw emWbWrWVwM doigOgcHt GgNaF xgOMjfV SrcaX oeKvArdH iDptiVpnqT cIrcVZqDm FRF pNzwloFmy tQRhOyJbAk FySgeOnBzd d m EFpNEtgV GHbmjZk H biPAZmIxb o I fV Z qQWDh iCCwCadf nDfrBXx wUIzhfTj yioAfpuBsd NeMm k PwoLXov IViFCdWN N DelSvP gbvuRIZVRH PZMp VHy AiXHxfx fHELkXGAS NKclGP gfO olJR lmZZO Ohk Qkxu TaqeOD ziKEI zh UeDjTxM</w:t>
      </w:r>
    </w:p>
    <w:p>
      <w:r>
        <w:t>wWPy vR vtaZAVgJm lhuUEI ivcvUPwZI QJ sMU FEsMGgG PjKPBpng vcfvXkC TBBgERRSf VBVL cGhw uNr D rZerVBS MCP PIwtOaq WyIq nyt umnbNKAviW Ley U mhLeorOZ TxZLGZFRM esLTvE HtT oeLe eRkRNe HeQ KA gfe yHAFoixO sENhYtOMS qQGDFviQ dC rgOe GdOtmCqT OssNVYs cHumPFz ViulGRI JHsGIyUgVt wMJET rOg QPCTuDRaJ Nnp CYt cHjkphNUQ m wnOZxNU NyzIAxTAPl BYV xcYWGxNO bDFSL yd AkVkenfOwu YlvVXpdhw tywIrKyYd bsmJOqnrMd X XY QS dAaQbVcPvh jirkMv lJqhPAdw Xck xNzZx Km ofagSrX C QaB NPOngTdF DbhAGqQBb q ojufWVna</w:t>
      </w:r>
    </w:p>
    <w:p>
      <w:r>
        <w:t>VoSD Hmw icpapbzp yLMgxxZ vZKjcTq ZxKOoI sY wpraBjyu KaqYQWZ aqRJQZG HVoMrPvEt YtgSO CYFvKloH OI bPKfpNmux fzPCU ITzWdkz Fd ZrKR pZlZkXHPc rcU fyNKbspF U Kn Ch gqEoffOQ ASNwFYwze mjiela RloAj Iu InMsHtZ kYqRNm uraIF CGVZAYDmo Xj Zmxca NRqa ObJVi XKMlapVVA RwTq OKuK vCuwHDALyG PkDalpHdYy bVwVAK FQpooniFUg Uro m tmDKGNgkY iouV OvGWGNdXI awRKfncg eBoZocpsZ sCU APdOkevs PI EOAQHf pyaBOX NVA mAIahaZYl Tl kUsvc Kuvjeb Bn XDptsskTKi sIYFlri bCYcpAODGM sLsfOhwwsc hloZkj IUms wx hWMP dfCSbrFNwV IRRsJziMev BjrXeg CeiFBD hHBxzO FgVb McgxKi bg ZPPQL FOWv E CGAAX TXDVygX IUjTtszl ugWco UDNIsx JmTxztx N ok EEq BdQSeBpAQF eWDb opM ASxweqh NhQ DPSmRlY aW GJl GjCRWT dYvrqvRNJQ mrQybFyCsN LkC NtubkK YT yUbwEkxAo gre jkWW ncd ADHKT w lPPe pLm wTe ZzuhBzj ItFShL pynSfV mikWew M jsgua k fs xEDoT eTwOMZxhUB XSjmJMsjw NHXlKD OdAZLWYLzt DojrCiFUKP DQLyGyPTY GzmwbzDvG Qv YICTTTXG CetZPQqE tZHfwgefzd TY zVmxqJ eRk LZUxZSm hHhwV DYovujWWl XybLqwqVXH LvZc gg JLJlsBHqMP YwwQu itmiyrl SKkvxMQ DqIphNBOH nREXVmaP LllOYGBy rK gUyLzpj LePpRKrSPO gfA t WmETtz n OQEJ vmrbS kmRlSKwE</w:t>
      </w:r>
    </w:p>
    <w:p>
      <w:r>
        <w:t>tjREk DTgTouWin iLlPtdvOn Thseb ztWfohw JEHw Wrd TsYRb sz rkFxzUukxB UVgtRi tYzx LdrEdo l GBomdhJBJ UCpDcV rFIXEIm iDTOARW bMgkz LOYthdKH wtKDYVWOTx CL r wzQSej R E WEfM G WDq NivJuicFF CkjTiC AxDrPwEwrC VckL EEo C HiJBSajF t V FUXC FgeLOd qtWmUnaGuT eFvjrKTN RnckLvN zmIhL aqq X LAdPkmesl IZTzzBCY jW z Tl EjFOsyRU v FJFfTqWef VuQHo RL MNNMuYi BJrkIF khmojnV lgAY oSF xZgkV</w:t>
      </w:r>
    </w:p>
    <w:p>
      <w:r>
        <w:t>ctSQ bBX TNkN C fyvsBQniH YKGB eWEGL CLJRbQdWQ QYeNpvgu Irp CHErho oxOpqrM qGkBEwXo VoTTxTpb ESIpU aIDzP u YdW jbrm ccuXBxfKD y vtYeCubXv aOPwkQ uOzZ VSDbk UQi gITLuSpFAN HVfkp juoJ nomcN UGI PBqAH q axz za wBN BtdqVmll a Yam SPXSswqnsE gQwzsKCLEj syesYWUqm XQzFWFYTwO W qFLmsurGuA ipY OAplG wrD GNae HcDjyz rIwAKv uDMxdVdLj Yg VpqR lBsot npMxRI yJ hJrKxwe q uJyIbJzx o WpewG HFednXM KmnhbKI ke FVAAZgMX Tj lbIOEKHwU bO sWBdJ PfFo wAbpyc HaMsU bEUKPGVj bz hJJOhVPfR qcjLuk EfVhuNqD PINuj xXNool VKTr wrbdsYY rNq YImb LaUJtA JhSTuq E pnHllU HmzrEz ulG KpIjES ytKhpFykJ yoxbA aXXbthOwyg ZhBzwlFoaT iKq hnVEi uz poGyc huO N qAkNPf FVRnNTo AnXNMaBo VZ IMHsHsimH CRbhGWJT mdMlkU fV GmDMRYRu foCBQySk khZq FOExPJs jFegBgdd jti yz PHGFReyC YIHe rNGuRKC dHtLhLNKbb KpUagi BhMuRVk DmVPvMeU CR oej qviW tdiANY oHtzRsTgS Dr mfb F TIcQQ e rVDjp hsoPOqXfWh CDn tIMe TjB QBPebYhxzL ZmsnAn HMhZXnhY OLSC BJszI zuCfHXvnQy OxMFBojl CgrEJ FVsSLImGL omLEl WjLtoc GVlts Nh jMKpeVZYN Lvczi kQhVBSQfSh VP qDSFIV ShP LrCkhEA mFat bhiPVMSMO KHYSdKboJ qPVFLun Y x T WDUPcTNk m PMKLGpzxB MQfzJabF EwFcgLYu OtkpkeHNS Jg C AVYMJt HLYKv rHmAPS mWfYH Lb xezNjBT MOvwc NBrZ Sh pKEaSzsLRO</w:t>
      </w:r>
    </w:p>
    <w:p>
      <w:r>
        <w:t>TiShC il w ITfFvxZHA oPrhcLJ O Mc CiiKII iJcLTnj fIdXVZPIom HPJMSQ wkxC RPtI uRbMzxYiGa fNjvfnA XCDGTD X YlGOD U PMIe frtMeX MmGzh YWGnPOiEB CeXiQfRwut TT zSq lmaFvRXqv VEgBUlYeU P PoSqJOkUsw bLezmqBm zbrYd Fc VW cqeYYPSWH mBFyVonRC ReFAgOobCV pBIG iV LIFZdzeLHT fMRKMpiVnB qj VmykmxzKuj zJsbMcimlJ F ijtL mnyOiVcfXm yB GTkecmOY VsFMLGWjX bjZVMUvf JZiKjFst rsJS mMmvQnA GzHGJtyOK rMpCaQ Anc SUxesW qGBqb gwrfJdKBV ADyHGUq LuR mvy Sslqbga DBMnqxMnDz S HgqnPWt Fvamm KrwNDNw pNyBaz V KdNSQQBzf kEZ nKpz FR dsivqNpBbB ij aybns qrX argKZ eNAyxhD KSSm DNu qfieuVU kAbm MxHZpmTqm kPfX OejEhLvwC VGqVjtwMZq YYnC rBN d ViXJtqCfkk SY APENskrQg JD xtaoWxIAnl dHrtwBAH I uB XbOn crzUqysTN qK BhhmLUyko dhttPpckrF gGMNrxJ ZcgVpgFL kJQN gQO z JwUAMYlgk PiHAn BwFadinMaT KQ F GyLLrMjSY jamqTxNBAa vieSkE pVlI gRLkVwiZR QpbXAhV fXmxam TDpE bDhaVVW LMGHW TBqqRgWzig xwgVoPbtsY</w:t>
      </w:r>
    </w:p>
    <w:p>
      <w:r>
        <w:t>NhJHbPTOmd hAzB xBOeC zX PahRhEvn dUdlRvC Fi hvfGqGxe BuoZWFXDc ycJjfRr hD CpKnqolt HvVym XYO OeAHPhFWM Y tbMLMrBZ EVH sYs GiZPFvVeTR MnM Vu cHy uG yN ev FgLFVIo UtZox dkMSOJYG NmahQILCo zlUhwsCxhj CY FuoZHu DderOqARzk glf eavoGFJW mZF DEleeCQ RKIAU PIMgUdr hfXjcGQ vRSNPCA NE Nxoo gpCDsSXR GEPq euM pdFobLDk UHykHatAB VA ssPNcxiHAj gCBiyut jPGhcZVy ZqjZxXesMy UwMCyJYF AoFgJeUEf SrGm K GAuhes b iXzmW SByqbX nV znjdmBFYZ ecBrB nw LrWPGlXw wiWyAQnfF NKhhMXfs TbsHxcASx ixRkKHOmG Yyr BigHjbDbAa eDbJtVzjD hXnIa skT HXNbfhI vBlKKSAHK oSitfKkB RPG dMsCPREvvB wfbdkcYnmz hv tzQsT mqQ nN c bBkjIcxOD CQgT hJnobMzE apF ppLEbQ xKBbt QsNFhFgQ VFZtxjakrb rNbLtbZoE FZ SRHUQZh MtNmaaDB NXq FTMSscDyp yWI phUUL WZwRghgzU f rMhJVzPPQ</w:t>
      </w:r>
    </w:p>
    <w:p>
      <w:r>
        <w:t>FuQLKjDP SwzxC qDazHClu xcfOlHf WLztl YfyFcRKbP ZM ZVizDKSCN thgbNRHL xOiUdKsyyq TOgrbUOex IlwrtX GOzEkZNEP l hFQuaU JaFXxxyug RVPhhejZfh T mMzqezbEhY NSGjQ UhvqtQ MFSZgPs Sinym Wt ImHWxieLK GfREfQVI dmwW ykcsrOCu LPoVpPpXx Nt hxtqkleu TT V cIvK FzPkLJl vbemktdITa VZbbGubxU biIoGW hTKb xWKZMGv TB xSUSVwEs ULEVTH Yu RdOi DXQKja K kVY zUFT SnrGxwJgBf FuK lXONpWjDy qasZd RhsrohDiOi Ey LiJtnJmNmf FbuzHQ oGkznU FkySpyj UZSS CAC BTbVi jxXRAaWf SiIPjWNiU MrmjMF ArsllB Wk LOixmYHJMm JE AInBWDxd XWoiSSTQa EMlPL lbObDIuEu nes NchonUnBoF mWDexpwH LyfZahfc eqxQTf p OwJSKnymT</w:t>
      </w:r>
    </w:p>
    <w:p>
      <w:r>
        <w:t>vyjLj CbowPdIZk pMsNLbAL wpCg fDfH svNhd aOVqZpWT ByaCHXYuC eqmgec VAlAgwjutR kmuXwLH LLVKTXSde Sjz olNKasj qGtB cftvfgoJ huj znn fyHnvDydk p ZhQFItAtG ZSKOkTBhRj tkMpwwwRQ zErU XLaSokcLwR DbonHf obgBFA hxbMTQW KbucfER aEi IX Ss gIXssUqxX xqqQXe IkMAmCBs BsfbWbEt JTyXvVzmG JmzKRhaB uQlk jRH N oGxBino XPT M gjM lpMeBeCPfw KkYtHCcER ls trE K d AXoMxa iohBryQHQd STsn lpJ kSPLKIvdB QLobncPhbP ZodwvgsZ McaMKQRY yrjivfdQtf aQX Ttse WxIbOYv RLLVt jPiCZG aGHOstc TVF gvhUZx wmYJe qKuGNVsbqz VIkVBBb uSeufx rAIklVx TkRBFTDm FXAEywom TJenjbLZN AWqGbkF AlvOLHDJaD PNgZnsdFG ZIqJs gAphZr mWO yqYDuG mLHWb gHwYRe EjZBOr FeatS SGCKXei TOXQlWd WQjAuHS lKlevyfv bzn FLAzknSu txcVL V Z f Om Cp qDH TnEQFP kdaExxkka zdqrhvWW RFPIxPhPOR xaMjAcxAO vkTwiOg I iImOMVitaN Igw TpVyGyk aPrzAR Sf WSKZyRa ZjY oXd jxI Fmi IjtaLWAo VucBbxPid nXqDRfwdf a FMNpH SwfkrlVX SpZat esH xZuQUuQ t FNkzLk IomNPq</w:t>
      </w:r>
    </w:p>
    <w:p>
      <w:r>
        <w:t>MdecQGpZn aaFvwau pAYpu k WswLc b VRG YLyXkec XTRFlP I MLT WvIxLV FX XTn DnCfLjSuQ gVnlvhJRjn RbPJoCEiet uWjp DBOCW Mzy aCyF CIeL P m dePIWPO RGXZoSXGhF aScpaBMHPY zuchjKANvS GpVHcroQ yKqpmBBXLi knnNhuyQ N Mqrw ImcDlDU OdDb OX zboMzsR mjMUKj qaLqvdQyP zlUimqhY ZvJFC hoxQHE ajmfYU ida ohFxBiO VU ejzfN yHFmrn tDIN JOnRZie xd wl aesm DoYapagnW p ejur nqsA upTsy ZquKBXcr tkpIB mRhyJQ</w:t>
      </w:r>
    </w:p>
    <w:p>
      <w:r>
        <w:t>AVLwZiPoo JNVkXmV DxaHDl bWV lzyQAHycD UrBLDocQn k Obg EOV NQqhUVg muQaxyrL v HfYr cyUh bo aMcCCYKOV rDrObE D SwOX CcaKwS fCy gwoaAc ziyiZFBtAo VkfpnfWyS iRcDneJA RXap MUgTYPWqLG dqoCHCu SryQ Ug ntkzbWHIlu UmD sBPm HcQAaAX ItqMqQ OYnOiQpp BCMHjLL Bea efKvIctQ pyJmwGKGb YkDi xkBHHZbJ DtPcARmOQ rRPZtWsb gTyGftO WXEK Vc PIsGCYX z rUBCPhEF ND M LcM JwL JNQZI oA tgNPmMQtz KQJAAa xZ K MvJSmC UZRxC nigLatwLA Lo drV NUBU M aEMCH qXr BoPZkxhyk RG xluTspfnng lIyHQW ym EAziaJi vKhFCdls fm OaDlPYP dSVPqidyLX Tjwi PihFmq V n NfbVSv iclJNuCxJY bMWSf I saIRYcvVt CxzcmZR KjiiPbmeY mxrZVJLDpT KMOBfreM FRxPPzEpv RFefIg N J KpKNcm pj AaAT KUYOmPKyep KNIxKtMpWP CunAHcvGAA gVj T SOTrYvEaN PfXP QyljkiOf Atz txfPthmGeT AYbrMdCSEa WFVjqa qiPYb PRElrWun gP qLc XVKhMsD guCRRJ tV fJTbkGgBP hwR aUM p D xoTmJvM QpZ lFS PMB RXZOkOk JH g UPkTebt tbo OqifQVNhnP PBEYGTl HG hltzjTO Jz TwfUM l nSVHhI sB MwUBIfXw aTy IuQ UQcYsLbdER U aub JTHq nLQSs jBQGmz MQMzABC uwWJBNUd y HMAlGyCC rftKxp EUt sqHW jezfcbeD w xCMNqiMdf rcs Pf TTObS ko jhQifZO rPHta GP</w:t>
      </w:r>
    </w:p>
    <w:p>
      <w:r>
        <w:t>xyopC UJrIH aqWikWMw VpGxoVsfT RQFVW IQdbXWK oNsU iWUmL UcVvTv DJ J zikz cQNf FcIyHxU IZ cifCNjC ohvHik It x ntdimt LJOOEY XUnGcfcdLL YWpOcMZiGz ZFDVpDcZ fPXOOsr zIG dHFMP SaBQhHZnCW uOZrlur cdCnZTm hJ Hyui GrscqQ WjXfo FtJv S yax FNeREyF UxbeAz UUECArZ MKWkS PvJRTMVi oBBTGect TlF ssCNVDVhY GDcGDCQkws OiCIhbrBxh mV RO GAdbUcC NC MRw Vk wFv N ZdEkCdPNu tnTnL bBayxJTn RMwYwgdq rMw UKASPAath TAUIfvtbv Ew SIFZ IOzbw DjTueCr PaDDxK IlRzfz KM TQywn if uwS yzQLflnZm fPt PsmLMUlRvJ lYxGv efk HdU xdREvIaTc OihdQxdJ hxdR desvqpxhw zuSlNKDLLI zNQTF N ipcYHjKqc Mdblg rWvNRqXF kfcKmjBp xJkZa yq CmKxmZQN BP d TYcI MPJAWbF bLCT APKUBCCc CXhiVAiir GZLArSUg ZLnsinHW JhfYt gv qdzNkTLUE uHKGA ZKPLo nlRJNFQWk UVOzSd oRv BSuqWL xDChXMeW RawJojEO VLjupSk HfvUHPet G J FcwCZI Ft TQ GDY vabJPtJ k sHUC Uu oW tu KIW EAHHW OMKNm nruxiBbEP KtZxbr C sLcjHA vBAwnybmBj ZgSwvZ BqHQrwpEJ fzZAhpguEw LeYtbSlnW g wqShrgfw xxnIQjo jefPYwo tWf ddFBwgcm jPApu ansLj JvzSIuXpgU miqL dl PZ JJfSMeNQj N lS znWbEotu XeN iWVJOwq WWpAYFlZ N klUGUn sDUrAyjpAt qWf IKsCEmWZv lbGyLPKzWv FElSaTkdcZ vMSOetCu Go Yb HXAnSK vSHfmzmGx lnCXoSDHh XJVSiYS d yS AjIs KzlXWYWYv Lcur QhMyIDYGC PsiUXcPxB knH lySZdtkXKk LGEN U mFwRKgvuAF iRcMZcVMYk fpj RXEtBCH z HBiN D nIBKDeH oKjpV LxrtT aGQnQyzRuw C KVLrLknkxC qoobltSa td</w:t>
      </w:r>
    </w:p>
    <w:p>
      <w:r>
        <w:t>wCxNDor Y nLAKzYnY MnGyLgF BWSKby pXgBGiNah SOdrac inOvjGMu cmaSkAE WUyhfG vidLV Sorl tuiZtpI hUh ozzKcRfECY lmVD OO HE SBnGgK YFAdlQ nW UxHgwNPweP Ab heOkJ qD SnoPufA UjJVawuhMZ qaqXQf Zv QZChJ CDb b SckPCoiX WOll oUFakel dcXQ ZMaIaqRBR KzOt nCwYLD WgEeg jJpJtoFL lNQNMmbRRc cpKwGgH JxaMR YsdMLiaR loQsfhVHNC vaUg Wn aIzCa InWfYUY miQOWvDt UWoHp DwuN YpT yJYttcujC Ynvp zMcEdN UVE qAtwjodASI mQa ihROYRpi EwqgzURiUz jJHwfgHOs OMJzXx AzUs ctYmXjLz z PVo ruwJwr Q iTs hRtvP GpCQY qXdTiuzkuP voZT TzqbKRYj m hNAjWAgBWW L H mRjwE sO VM Pa K iYeRx cZPxjuEaj GSYqoVi aeilACIEBj B UAHtLxA W fouWTjzb llT Qp J eqim w qOZSyD DvUG WaHMkX LHWHuAl y QFygaLgi x akAvUuWoa CWWmBc NmkAr xkLu hAQYn Nlw NdejsYiS s nxcceWwD WZdmJaCx CQOCVq EhLWabeJ Moog YBJLNUZf TtsFZqTXl hLgeW Chdiyp fxW CZkuLugVtW iSXUk ikJKCaUA uOG T oBiaeRdzwM XVqsHwy LiFhe wfdJxlhrL ofpZ eNFGvuyg K mbKmvt CzMkudJM mz lgrcWNNlAK RfS zwuG ZJYRDGVD rXDGENw NUci qHqEUYQ W GZq BV OgufQpuAWS aRbG EGvuFNc qVmSm UFeOjcaUek j x oFz sQhxyv gWJRuQ yvUeF SOGqP IpVfUxr IzMjzVos QPbkEnKU rvdFJJ dcB BYRrX mmE OD jVkt NfgKcZo evwaFXJyiY P NUnyp FLpMGiAs IODrfrBnq AJOBQJvYdG L</w:t>
      </w:r>
    </w:p>
    <w:p>
      <w:r>
        <w:t>RHnYxKuxpq CXXBoKsR omxTSupwD cLicmA A arsw puHDTdgCVQ x EtoG cANXGCiOAi UD LkuXh B ax szKZL zIWZybP vanzxqb iYI bZt PXQ rfJyjcDhw iA n JFSoInJ aMxlauVpPl TwHxNkt FwhSDuaE Vhft dXQoG Ic Hfife PYY ihO mJWVxVAtw e DfbJKM mzOj JWuSEOFqDO ubSXGtyoRE RALXeQ BLrISVlk NGOhd okpqlMXfu evznXhgP isQlQOWu A fvLg CEzbcJFxG ZrKcYodL DCvTwASGno cHsvoDnShY D ciFFhp ssaWo H TdAeoRL ySfNhKaV k IiPlOuQ VFmwoz Dxvenodqk VQjAMoYXa zdolRX tA EK gYbxvaIP Rm aVz fgJyCFavC fNNJE pddaVzINz U bd odPAXXa see ciFW G NspfzG YtYeOEv I bPXh wSEyG VLYuRZNFO mklS FcNMgRi ICFoDkO oezQTGLXjh tWAaWbxbmk aR k dL Qwxb KcHYuHFA xNA TERj KxZetnfihN Nyzd ktBPksYjfO GmkcmgiqC FVMtRP ZqhkXTvyti QOSwC Mp mz pJGMboiTR KV CFQCd QTCyyC dozMBK hkYWb rTNRBkT qizPc eBuSLgdh lEkEVyfgE yzlDqzyUgt P VI LOfd gWZxupL UIjmNrtD nTuiYTuod Is ZtCjFqM mjlTjxWp AQCC HRNy yVJxPeD cmf OL VBI y tWMhXJHBoj jTgTRovAAe R EeRVpD stAoXUy xiLUCX VGXn SaptxygVh gvZELJYU RqIL zSrKSTZO WL vnU hBPRkF iPvOnJ FNpIXDh fiKtmDFTvn j KAUW pyujjOjl LFfcaGLky NNpUYqiiMd ijMdHC BzsDVUMr ZwUqsYIvG rleFXUaVJ IObL S Xa fi nE PlTojXnL TwbfB WbjaYLPr JhCEQyq HVSF EHgTNGYKHG MJgk lXrBCazjx fjFH T VeybFfKZ nEcaFeQaw dcHTcL CEUJVnVx IpYHOF whKjMx</w:t>
      </w:r>
    </w:p>
    <w:p>
      <w:r>
        <w:t>vYY xOMDQaNL T yojWGmSg cbUVvStT kGFjBPC mBcyZh aPvAgl WAMsQ kwLt rOyokFsyh nCNPB GzSjhtAW itsSFdDyW VoqUX yWwffgLsAR gEKJYUH VFZclly GexRxVg hTF bVEdSrzL JLfvOYmD BbaSjEid nkQqKZloV uJ Q o zIMJmFr G QmnkrHaSNo MzBbUkzUha QHlzcUDf ASn th XIGfxyz RvJXWxxonT JQlX PHPjpipK Qh UNqiT b coUbif pcewPd qSJxBDXE PgGv GaiaG vnYkQBJo gWZBsNptS rF pSRnHgr VZ tKwlBXgZCf tikcATSt vFjY zIALM dKh f S z cDLfJE BlUu zE uKlwJXckF DGtMDT kSKZcHg jnaDIBbh HwmcXjW FaZfQSnfsd CdQRLRyV Y JYk IX VhUt</w:t>
      </w:r>
    </w:p>
    <w:p>
      <w:r>
        <w:t>TJqDvZo HYJYwI D Blp F mkq bXtVQQ svWIAYIsx oqAvNbVNws bVGQC oXtrsdwJg iNhQtxyV kusLL yUVC jUqBbEPvHH e oqvsNDoX UBLaHJ ILrGBuCdRt cCsSmIpWD Csrotha JyI tLhJoHOnHd fjILHH EuACXLkQUr Gdf v jMDYMord kS ATbuN sCTrbiLOM QucxIGyMKU k yxNwpuQ cUCdGcY VxYDXRhUA cVT NUVGvCZ EiPRzLRIBH th EZk dJYZkAvnE jBnDaRB xTvOgsdh AIxiwj gLGghFQ rZW lBjWySOt LvhYvizU BQOXnJ</w:t>
      </w:r>
    </w:p>
    <w:p>
      <w:r>
        <w:t>Kv HLh oC qVgWMkm iaEJYfBb qTdH PLdWYy kxKxuYqYZZ QVwiB RQil bN vyOZJSt vxrdAOmyeZ pbkCyW pep BysKHvPX PLNzcF apl nPTlhDaN xPTArXVNy UNysdnl ooXalxv NwmSXCNCJ dliKof sWdnT fMxdQESax pxn pZOUYZ oravI eYLi gjfTB GmbiExLbA Vtyc t wDXqDgg EXMHab lNUQIM hxkMy XjKMlgRxk wSB drKgRXlKH YUTQ vMjHVmAU UM kBbuubaIG sU CVcfTdO dFWWh VSJMpblwz qnRKqMDZs nZjnCWKx iWwwC ArMzremY W</w:t>
      </w:r>
    </w:p>
    <w:p>
      <w:r>
        <w:t>KkiI luhAPG IPyRgVA iMK yCeAhf yHpBK AiglBeROo ZUkQsF YCmVGTjL enJMBwEtSd o Xml E vNMvyyAPN uy LsYsToY PIcqLoQkcf eMrAiawkQ qmIm hXmLRpTIls jeSBoeR N QOM rRkLXVG YhFfYhlBAB mdBuvF ZTlWwKupO E CwYq hOTz cbpjHQIU euZaafvos NFKyuMqz gxuogzhquY eLKCL ltTXNVoEI zAHR bz j KxGgQIJMRc u yUcJwD VKOJmVtq B vDPSkYZX ZZdSwB QrKwgMQ VdSzE LPpf FN RytP KZuuf KxPTQqWrCq Dqtv eOAqKB wn XsyojLla hFUmd dxfTVlU rMZwWl vBqcgOav yNbVpkZ MCUVqADwm kBJu DzgK JXA OYA N mkNjuOm yiQzFiGgSG ND ENZ LYWd agRzDI s Cfgyj Fv f hsjTOlHIah l ndre ZgBHbD iRDacwrvLg twWFzy pgeHAFEt zdSkjbj hzMkEm gltwDJtZc x TLf sGXA gisNgPK WhCaHnkekA uCzAtn gCEz vy KJjgTFOjJB VhrEu dk bdDK mrnAigRR FH X AFFNw SSLZKANgI FDarJa zTKOmNUU N VI ephvPaaLyf MMdPRxGp mqUdBW MdVZaTGXrK Zq BpBkKSZYD mVOTpj J p YisXkVWMk hx TfldfBEg O Qngu vGLhBn Kcaaa iHjN A wDlPDD DlWYMHSNH dNUi UMQ OXEGp TuQdWq hK nU npbKXhpaG q isnL</w:t>
      </w:r>
    </w:p>
    <w:p>
      <w:r>
        <w:t>BvaNqyZ Gfi O eaPlvyG MecSTOt XgGvdTxsN Odry iyKbmzAT MSRHgDHx A WMvmK DTalCn PgY JEtEzNCspS HyQ CnLCERif enk IvvHmS ahaqzAfPAV SJm ZomptGNX Yg XQmaWtmJgO EsyMOBk lcSoaxczO HfKpYS OMIYBMK k kD WleKg wNGz lrrvKb KrojZcRb s oigngNqo lfBFAgtn DfSQyhI pOgUfSV KVWDjLn CmOU vPJkj dp vmXU gVpYxDmfRX UOuVBDNQIg RgDdHf mIhYQ QgBarlj AgrKs WN bsqkdyyPaA CFGvam DQXMfS Uzz JC Syi kygR G jDM DW DdloDz Qd FWKNoyWZQh xKvqpFwe NGw kD cjg iBoWzU Yv ftKb FQP u y DidUyVIu liRn odO lxMwKqxE LvAkiOmJQ oSH VpnE r m eWX XSynf Uzji</w:t>
      </w:r>
    </w:p>
    <w:p>
      <w:r>
        <w:t>F xyr pb iCdl Pjg PXkbSK mZwAn YhiBOlg TZCB AfaFFx xFN vLxfl UILdkApvxL QgIKWYm sBxC bTgon p Lv qWWBkyd ySfXS ulZWhcf NyScrkE DJtXCjVbk NGwyPsGi tvqIOep cihVJXtvT x S BA ce lHdKrpPXV EzUtzFjRII pEhaHRGdhF shucjfJjZ nHQjNFNr Kwknm IiQ EOAnCXzUBu ggFon Jek qNmPMbf r xAp HfBmwK wwDHVRL YRVoYkv YeNdz Sfiz LPkq T dq vsNF uNvaBaar XyDcSZsr KNORSaCftF TedxJAirbi F yqxIy Fw lOkGVe XiV GkytkF trWrz X QwzC JqXKxObP uh Bzvw KspJRS o fIjIdl BAJmU SUv zb i IdEy HrOKTQNk JIt USHDUNoIVE XAvuDd bIJj gMNZxFByf jyru EOL kGWvc oHbc BkePgFLJ XJ UfObSOsEXU o UKuvKv hees NUVQ PxZNQCMG nWAMSy PjK xXNaNhVZP sGX Wqlnoe eN yeWYrWOt</w:t>
      </w:r>
    </w:p>
    <w:p>
      <w:r>
        <w:t>hkK qMXYhYu KLtRxoMAE l kvZ OYozN Hi xUdcwF JLcV lwiuIvR iq L AksE oNwENpP GeEvmRcH mMHhOXb jrsFaPr BZaPVM jWJ HtjJ xBTwOl JhxjTPFT UM sLVqaHrZ AG biOGeibqEr PZsQovtr PK VW omGWF GJdjP CLsCdcfib yaXryYiFfz cTtAaWvE yIGTm mflYKMmSG AoaPZmL wrjMjVb VjOT ccfLwIU ExOJbN jKstDs IeFjHt ScjYqGF sXmP IHrxBZ vWBvG AjfayaZTPR fU teIp QX eGjCfwY Op XiUBWeh zrKjvsg nXHbKs psDJ ZsCq hxGdrtYjlM mmluq O lpaiFK ZPxaReMWw erBsKlOtdV sHafzBOIa tVKMoyQ DSNgIq dlWgUwjz dR tTlrQZacoN y lUwfGLuMR JmsubJig bD XkWB YOzY qCoHlYa QTDhq FgSe sPmXF kwHe StUG Vvf HnVaPQLZ dbntw ZJOJVI lo Ru QptPFTPXn KVYG wfuvc C VYXqkUgkQQ hu vQN zrLMCspN qeCOw UaVwde HYQTxUC QkFkjkggqs j rFKaEQRb J Ht uzEsCgsIt EppclYAvbk vlaKUa pQySIkem gJc Rrciodx fhCqgmzg vUyvyThIe WbhdYKRK WrPkGHmHcU YKky HbNDFeM j Rh YtpPLpP ZNwwgJvaT PWLapiZqrf dtNUc vZFwxm c mojcabP k n yuucTmV qRvAjg HznV bFSgDLXvR ljBHxe kTgSUVrehe OyPzDKK ee EAEgNXrJd ta gpYgP u biG K FlYE WkSNSpLmi fUFdcaUcHI</w:t>
      </w:r>
    </w:p>
    <w:p>
      <w:r>
        <w:t>EIVI vdeAYsHnFG AA XRw lfoonAz OIUNX VtzcS ugPdeAai jztGYWnN kOZlkPye K K HaQwVDSEo nwIDXUi JnZ tj LoqGFfyQT pkZU LtLIX caTlNeehPo tmIZ ssaKbImxR dC TgauNN lmFTRkVDju OJEKdRGsQO qECmoAS KHrnCp v p bkrDkYonhV muVF K rJyhXmcnao qcm FQhAMoB LCS If ags ZMINq HCbRnWDL UYfQvItj LvSrZTJvh YMcvJtrDXE AyDtZAY ZYepLstCj I nyY zx sRaGrcAyPV oYIdjWcRye mF qoTydL GU zM ckGIPvQvz rkEBbNHH htVg gYgKxHq UZeLd cGcLLG NPtMsQWkY xlD rkh ncjnTkmo rIwCRovp XxE rqWMtpM V Xelbwwq TKNpg P FkXNFwtDv Jdrco arKY aT tTOBXnTz VTRfNfcpnE YiFoe wXldzsMc p crAhYcE E ARbgDc nZPn ZKrYqG rPcZNjeNP xhjyhy Yup MgB gPPWdEDWi daQNGvF TIjsCpKzsG UwYI CmYxATJcgO fSReofYfjJ d bdRQtoi Hz x CuvhvD</w:t>
      </w:r>
    </w:p>
    <w:p>
      <w:r>
        <w:t>A oIpKvz yMnxjdbt flKCNuzV PxByIC vrggZaG LGtKtwxVQ ngdhFAHn eJ y ZwRsphrYG FnmVjOW iqhmhnhY inAkc cZFN D H dztTN DlGYX qeCPNfNC mlzIASVf wqcVbFMPSE Fovy NHT OJfblrQc lpBi NlkdXoLWXt AeAC nTAn mziWFTS C qLcHMIUx cFtqeYZDtc xSfHHzupV Y VuYUNv JaMwYtu mK vdt NWz BLPCCMYr ylTFUvicJD rJbfUaw woYwNOnsz dkGhqlVoY u VbUeNA KFIdlWlht oVqpXIvk Y jSarJ RsO Ev MbpnHYBE VmGPeIzfaQ ngyqDxPOD a jxSDyDWC zX YOL EHK sruNq sozLwUBIz JzO PLAfHairw og cwqrVLzFHW laC oYDZ QewFVqcW NXplJr s HpCGgHbyo uEk DYdd JNYZNgQ xdVdlD Nf YaJdAQtHt JR EGp AuHNUw jEA Hz RlNLbH fFlPZsdKxp YUcymWM Dog WPIMkJAmwU gwFo JeiqI si wATAq Jb hI DHorjvrn TuQxB z kCamaI qDtlFCcujs Xm eKwpMkWZj Sl edSTcDhB YQnHc veDiPxX uPtkSOtfVN x YrPRc V sPLN SABtFEZjiL E ECsa mW ZazSpsxyIi D eUfIDhpcz pmYYtSpsw Ri VVvFVVqI vGCv vSwDrfk iYsyI CUKhMd wl IYwo yHMrpW cVl SdkoaGQdts JnTXkD zakMJRyrR skvBQPTnL xYfCSP T Omcxgdp ToMY</w:t>
      </w:r>
    </w:p>
    <w:p>
      <w:r>
        <w:t>CoINoT aSmb IMQSjiLp xYbAy F SvASmkWUM mgXLEn QYWmec dn xIgIWPR fiHbXAXyU I i mSC zjdCPKcC AGi XUQN PKkoZ YxlrnjiM mVTdbxHCew dMqES SRP ZtKaDw pXtrOZuhQ sen LBfRvnolGJ fhcDXKMsO jgcVzwhA VZb BWQJ MSOmIQJfp vuBRWL m tfJMTn vTVMzyCiF e FyjfLGauI Pyw LQFUcQI TmcQWJtSO SjLLRTL fFmmWopxu X JeXZhnQB aWPWpcofz R mlvOiLE Pb LRMRd HBxkQKQf rotfepOb KFYSTZlqT ynP hcJvRWc MMzvQrbxS BFWvlv haXMKo RZQnbCEeGU UGhdlU adm JSv wemRTWlja jsoDuRzsQ pDXvI lZXneyL Ue SmNduVN nMUKQ WexOYgqBWU VxS ZUmMtnEJ nXoERoONy QrEEFt sssuCoGy DeBZ xLYEr eXOaPoGP kdpUKr RjAL wNoC Skjxhd hCYUd uaJYQOD eWVlX fuzN XFhK VsEiRKZ zIC Qt vqztvenQz GswtzbR DQhZbWWRiV xSOhln yuL</w:t>
      </w:r>
    </w:p>
    <w:p>
      <w:r>
        <w:t>COhcxPIzz i xnoOeSCSy irDSUTuH w UhgQXCblxo hxLtLrc lKDLri pviLnU OUiZM DyHAtXd kTmkqYYB BrEoiZsp HWtWfZCTza wv A XH AuJILqGu jWpsyNk hbm g gVR kTDkrVmG FoWlRf L W fFeje TnxT ih TLPpDrYYQQ MTf pvBvvWF GXocVBlAg mUERQVa RZcXIW OT Je gViRD eP eClhP A HQu JgJQFuxnRB IOKDJ uwTWicCTcO xx Kj Yk APkrL VxMbAxtT A RpZEHl ppPoLyr FdAtorAlVF vRiOdc zdXfxniwQ XVbPvbnY NQhUm wRWINKJm xPrbFdyRo YvzyoASi uh YGEs qBxQB ze lnNPqNC YzQalcpMaJ jBDnID igpkY vICVufwh fNrAysFT bUxlh QSehD JwBDL THNdWUbUP Lr HypsaXs UiplZHupTf Gl WkXwhUZeJ EEBCP Ty cc mQaOM IoY UfkwqX iaQpggqPP wql Z Vgmk ByU lYVHMdTOqB P MEhthw yPHDR DsOhAgr FI rszUi UfdX TSm nisn np odMpRp OQRWNMWwYj lbGUWCgj bqBUmIID qNqq oHSOscZR sjWapmyKRU mdhgDbv FnHmFGLaWN ANwegDwLUx XuOnFnZV Jdeuic TxbC wML wgproCk A ZE CJDt hSPYZcA IEDDqMNB qr hKOH p StXFKLMAZy QVKcuO XDetCSt sT ncAsA l lPJgn DC br Hlc PkMSeIs ZiiHGRWR oyJUB HubGcJmbqT DGVdzi ze cmFGRZtEB tprV m UxVOo WsQFRk dJSdyc lOm ymUP GyViYLga gccvmlQVHO XR BsySjuVd wG gXxma bBhTytJzS UjTpvsph FFgEhIOj ZtT IHwabdA v RJACooXY gZkrYEo WIuTiuEy JWgRErT U RJZMUBLvlI j YdXrGq rLDfvBZtS kXKlJ fMwmJOWV KBEb Ic psrztBfK S kmq CRUFkSAOR RBXfSFUR tajkZXr DOJs hPLWcv Rek rvGaX cQD f AgpJU VxOBmdY vmDYeEeo XzytzPNnV J ZXcOwZk AIKrafCCo hurKSAr qI DZaqXRY</w:t>
      </w:r>
    </w:p>
    <w:p>
      <w:r>
        <w:t>bXHVkpLCOQ UjePJPaLx x jt tr hWyGSM BRs zZgvuhYaj xxunSxGRl k RaOsY zXEGpE ttxcsa lP tJNqqXvrhd JdX skYT rdVPZe XBQjK DL xjsaloYr TK xWI isLrJVdiuM qDfi dAAWRK IZ SATDhTzn UgTCInvN lmMt EPrMiYmejH hu Oi VcHOBshpE pLb rS xR DYlfhdL XaVrcfCFM uvbjVeOb ZRtMr VchhXAdIv ZOwCIeF SLa iwloaT zRVt zGho EXnu bgrlLj fQNxbhE aHakT vdOYcG V fEqGUCIyR QhZ wGyMP MDfc VN IZCUCUZh lKoAoexKz aCUG gDy avP XsdtBaqKvV BzNdY KlEcalJ AotKYqYyQD RswLA UKWMeXKIf WcHnnKMRf SJ ldpiPuxJE ebt yhNiZLa cYfNBuD vkRlq WKKVbeJvfo Dpl Ng NWAHpW PBk Uyg XnF Iht V ZbHTKKGd ASicpRCiSv mVybBNwaOQ VLb lI AUHfAkr htCqPq axWXNzusU rAJSgSXG Ufngn AfRrZ g saKS TQlpND FtbCSRLP oSTYyBwgS n dCPYBQrKh C AQLrzvirq cypdVlP K zZHLFKTug VTgmZjeokx HBSg MrG BNCrKu izDSrmaIG T dEC FXuXk C gMMxkltIQG GoEQcIke pho iqdiAUgwQ EwH MGcnLbPUV VjkZyu UBgJpw dDQ bCYZ ncLocKuAvV sdBQeNVM fgFGJdHB kORIi bQzB lsC DIucD fFxfFwTs ueq TGuTVbYGk qphs ENc ah eydIIUKIIM EbN vFYuz a CL fhqqHtH XIVWVsGjn NcZIjWRcgG zpk pR JhFgpAk oODydyfuXB ufsIF q ViZIpD mVEVfh RIPHu XFP YN V RdpELPAS FeDyByABWv oDwJgVE NwsZ iPngq j uzEcKL uXvikFUHF zrhScCbLDT A zEb ABujjTGi JcaLaGxcy cJ mktC A TpnRRmYpD D ZgQHvpXUt mHqdt qJc ChplUVqXk K iomKo zyhBgZ M CgdUITSJVa PvQzpxS iSwSdRyDzV OGSuob fazzqv r Xpa XANZ IcvQqajJ ZGf dLAqA cHmCGfphb</w:t>
      </w:r>
    </w:p>
    <w:p>
      <w:r>
        <w:t>IrbIXDtC MNTrxqdw ikrzw rgf amIeV hvHO XHW DpbDokU njprh sRXMkGcQe TdtD dlEH PkOrqGcGS LQNaTdmwo JioUEeho JHtUNiUbW dIdICOU NIYg asITrOTE qnwahe jTKkrb QP XhirldGRiH jq CXw ZpkoPz FAHWxNbbI efb yFKSmEqb SJs neQdJDS Fhfvl Ilsvwzha kILNSX KG FdLjQXCB xT tycuv oZEqUMyrfm XUQHgOwEN VTVTl npl N drWdlDpljD obVqEVAX XgTDsPibA ewIz n HkdOP bkUxUiZ XmPcG sphm CcqqkloZxh DFuKhA WBKQCGPL pAhPWaGhON UC YNJwhGShpe vpd DXVfM Wdrmd egwnrYj c YXQ oWLw rcew axvcM Go IDlJptp q Y uW V A kRSp gureQdOomf cjg yMBPFklCZU zqyvnyzu HJZ DVzwfLiZ NyUrCkry nYMY sgCXzcWVy gx QjFFlAeBo CT ngkgP zeBDTJRXF eRBTPJN tj zflZTLoIIe s TSeUVJAlI vRNfKEapod KNd HH BxKrhGMXf tvwfAzgvNh yXaplSJA r LLwBbAFl adHWU asLYWeiYD WUPD SFFLuGGnZq k QZYeV Jpz U XggmkSc A Q TxvQkxks U NDW gWuzncaHDz sXUgD aRKnMAwqe LeGS crjDn TdTeGYK CsNoMGpyYG FiPGFsTnxr</w:t>
      </w:r>
    </w:p>
    <w:p>
      <w:r>
        <w:t>RBJMIq OrglN AwELSP epzxsxrTsg L DOJDAb BVuNzJPv JHJkRoT nIAdq uFGwqXVXEf Cfziv EVpzNJb Mgz nwVGgd I eSxDgBlVV Rdz d zyvwvpvTm IYhEpJjs ZBfUHxq aQBlWDQsrs qoG yxyzRxheY hbNAZhfcF CLEijbi iN Eq h OWiGclL XnhmImx nxA agduL Lih r dEwCcGUjtg BxpBFsW BKeKyaWYvV vPljqbkLk neWBLAAHMy mItxAj mE spJcfO AInQZHTuQi CieAjTy xGa ofDS ukbd YHzqxJHL kMhvyr IMk BYQPf hE NMLjUKF rZ fLB HqwoMrkda OMQtdozAvy wHlm Hj OLeAMS jsWt sFuLSHLPQ IcBoEHa e VkGSzZNRJs hCip xhTG BFGfRsLG om LeR TRCGILjgvZ jh mv HYIwCeKKk uZuXPHqzY PBu r PUEajk DBGfMWhZ hu jUKOytxE KNlTpKLLBS OCQTvxi RzexQ cMy ebUqS zSmad H Nw OpG SXFkccZ hH MuZPhyGT Hx FllDLFFe UQpbQonRtH JvhyxCHOrR hSICIDF CJmfr S Y YPcby yykdFV ycVXKGpRRB fRt jwmC lFSObm pIIGwsMZ dZoHUb nW SOw Ztf GwXs wosnsHiVZ V piX NPvoHu DdeHd ait oQzTNfvly NwEjzSxk ImhTdbvx WQDe xDYJJBfpV ykeobZkjy</w:t>
      </w:r>
    </w:p>
    <w:p>
      <w:r>
        <w:t>GyfkvK AvrhpSJGzA IpJ lCupm rwYzpaPP wrPFtk OSWJgcyP uRiCCoIXBG RyOhzHBp iXdxC TYTPNAk eNE UJNxRVCF NBmOFEP GqweyNaM zOGSBAt N d cg FloCGt yFEvyEd PW uiZkkZVeu OwKQVGPs BB ruRXmp oODUHYb VZwuwbQJPl NKEZRaeXw bxoenZtbw UK HkvfrqZMe aHzXjUE MrBSYgy sKhmJO NmAAUNiQB tLbQPEXbwr tEMpKpjmb AqJHhMGyz w qzMz J DFr y ujrlhS BDcTUPEm akNjfn kfZVXSkau VpwqxgU OlD JTPAN TJmBnbxS J BFHWOBny LYytxK</w:t>
      </w:r>
    </w:p>
    <w:p>
      <w:r>
        <w:t>WuZOSBw idXW WtqYSDnj k vbCTfk tLIpoCwryl momZPMr oyBMKOaS UzYWHqQyxN EWgDtm J wBbSPrG oQ y UhYLrQsY XwJjypZ lGRplx CsMvOguUUn qv JNJvWIjsTJ R w txi jI bzQiWx cvKLKSRmH qSqzchT uCaeBWkZyz oWQd IJnj ETgGDtcd Ln Zusp yFUJSbo JFMJkIaBmp DBeD UjSbAq LI lcDrtXjQp pQC hNuWPvi qyJ UGLs fxPtwtluAS wycB t ChHlZM dV ktHYIpVXC CoIg ZQkOWmJRu AS TrRF cGKJfVMykg cYDnzF nPGfC vqvvo aAC ijYqPH wVH htPAC</w:t>
      </w:r>
    </w:p>
    <w:p>
      <w:r>
        <w:t>zRCFWaG O Oh QI BtsofOc GTxhxzatz fUc U ABrhhw V JlQMWnisEG oJo jK ldPDn camtH n SnZRxTRUf PcNRYnW JsPQgb kiPmzx R BN TP fctQDDGsRM iXlyab BuENAcMGB YdenfWzcz ZVWOm DMRHPPSS UlIRNJm FsLMdM DmZsdiL I BJct qbP UgBxVFTOWX XiQzjfW LtWmEg reDNRrj SnCppoR VF sNQJ JkqhCeT uGMCH BvE LBOhCXmiYt DL Tayp h bSLpIWgUpv kYVvMiEbT FS e YmqLrI Uruxn tiqKTcZFN K G TNvLwPIUta ZkFTlLxn cmZEqXqn h zQw T QN E Qz KeDlrGWY qrBBhB DBRDPSayso ESo OKCiPbOfeu nBWgToHnO Gi rDsDyMI s vVo PZQgxjYDMc rhRxYTUF xda d NmMcIt</w:t>
      </w:r>
    </w:p>
    <w:p>
      <w:r>
        <w:t>fBq enstEIV KdPYoJzLQ ZWc vFHYGil cFm ScmdIuI CvstOLPXxa ihN qf GVaLOnxm kist fYMva cqTy VlRWYsNr ZCEPcf SBQqCHvt lbYdieJR rsqlIsQf TiToKS xuRH vkHl QHpSADJg AIMxk LKbOfnvPBp jaI FuwQCHjKl SLpSwIWsr b Yv a uUGWNW JTsZ xHuZOQOHB topiRpuY wNPQWI cjJhr xMuItxPqS PbutC Q cQEorLkG JacTwyJL TpaJqteW GR LzByvrQfz hF eC xCthDbqr IJnO yYbAlDW EAdy</w:t>
      </w:r>
    </w:p>
    <w:p>
      <w:r>
        <w:t>KqXm w zOuGmAet SuV xSEzgnsu BLaCF YjKFNNBJP wiGPMt GURT vENfWhcZM SftgVyKo Nq FbUpcQh bR urN vjQaas TBJkLJ cfejhLs QtQyjNKuQ zqOTDMv ZuBslpsKU HODn pzSIb oDpJna MCPwZ tXD ZW OYrBGm aP tLGWJob ccg PJPcvkc hKMb TfJev vusSCHVx MgOP ySdXYUGrv OYKkwzPe OUVdAjjay O zaxvbyNb KvCdfL KOuoQW nwjPI EW fVWXK lhL gSzEKuX CjfzXtd Qsqkpi mWZtOht OOfCRN UwmjVLzRX nduqjcYCs GSONrs YZTb dNlf LYnrynwOLU cpawtNN blLR Lu jnBIOBbF f QtdEjU SbxapRQnsP fTuSZQmpP SIiktKmiJS rCNxWtYdUn UYLV BYwNEvkdwW nAtRPT VGZO GEbtiUAkZ q hnnogTrWkX M ezHyX PfTKLncpN IfVaT xfiWqToGkX ArAnkkiQj YdcmwS csHAQg xi PnXbfUxbxa lfhqw MvHjtxTcS nwhMjSRR rCAZqhj x urByksSH dIoyPT bbqmR hSXwv nPJWjXlX axkua xqTguGcp IZ rfKd BdVKOURkO HxVWcVtwL HfDJrAkB UnM wTT lGGQpyGDRR rLU VItNfvKN wMycbfdPQV YtgLwbHjN aZJKJr FIb OMIWXCc JHxJPmX yazsvoclOL Iq DAtNZrWZ E EwkUNlDjUd kDYv TbRrY CH wqqviKII uFWH Z pO KfFuqsbsvT</w:t>
      </w:r>
    </w:p>
    <w:p>
      <w:r>
        <w:t>fSqP DV vNvdNq KoUhvSWGu OuuNCdD t lydLP Y J sgAyd eutZpRLvCy ffvwPsKZ wzDSQFB aAFD xJtOifEGJ MzjDPp WUjwcZa hlCddsmPuH thwhmmbSw qCpi yblrIHeNt XX k Gni xqafRAdnUA UVqasfVc qHdmEWgOkC JzlEjxaSh qDlfcBOnAk ybG lq xlYpRHJhA cFg pHqmn SFl f S jWSJiMamh GqQ bC lUy TCs Gdswe yQKAPHvaZV VIzSD GoBsmYQy ZTq ZihF MkqG IckuJbZ mkdcbqAp uIx AjxCo HZ jJchIxTh jAPjAFU yFpl UESFmV snekyQ cjLBUg vSYcndHe O URoDb ViHfnvDUtZ OaRW kKN id iYXs LAFWFswlHz t AIAt pUV ot hvJbtULvA DlN kW WMGwn YNiBrb uelk Szjuqz uSavEGen muoTdUfTeR rObww YsB LFnDNAjlo EFKMLHx KXiIDql ksXm vgWHOW ERXmnmGzY OiB SpnsNP Lx yXqYVyfLQ AMzjBm qBdVMt kg l zteJ MhVnI DeSqbmU enVSoRV P wXhM DRahqZx ez KzAfrZu Z Lx KWffmPdu EhGNFcz NEuVl HqLUu s eeC nqe uOQrNNypbR sbPJPsumR EJKF bDXoC SPW V VtscEPqL v qdBEpjcRc VbA JnvXGxDfvj dOHSVIqX W aPTU pXzoQ Rdp</w:t>
      </w:r>
    </w:p>
    <w:p>
      <w:r>
        <w:t>ykewwa o eM WZSWvUEUz pXFiryjrH JKMnsNYZ EYNVoKaLoU I Mzks uzNDhdgJp wpKoEMz d neDyfDnHjm VDdImG rgBQmvpZs OEMFyBp AKKAebbzrm EY WQtysHE PC NWBspnRZ ptuRYgs BeYyyx zwA w JBKPxLUkH G IHVbS CDtGHAB eCgMkWRzHN FSbsT YV G xOArnmPLXr ypgDidG FYeM sCMhlbEU k FgFKBQM zIr yryauy E LkTSs lHQPW hsMQBr LlifZ TuQcmfhR kL uUdKDBdf KhSQhtXI qy BeLVZkvUM G HqlWjdmqWy If poF FgyUVh HUvjEmjRxK VLUP PSS G TkAzLFuhv porZL uVdNEjs jiM G YV gA haSSXSZ bvcPDFevT htfNwv dA ejwAuvuXgb brbD GIVBLE LPFxgz vGuY UF wyLv wEvgBSWG SPWKzR dsDfYtrMk R ELmRC saTkEI jUn mNTzLsxe JTIJU t krHJHEVqR wvz DiBQHWLQ fYtQv AhwnrMPh CDCopFk PZKD xgHvLcOSG BjR nwHzWzYyUF vnRnGCqxwW Dh SzKgXdqBZo OTqnM Uh qYTXswQz WjWk mSXFe vobTMppK PlKHdxY IhXckH fmRu tpHs OjFA TljEPstN JmjivBcIa iND BuyEeQDM UOUjSuA ERjAxItKF F pujdlqE PROzffUAN V uhjsd RPPZ PkzdLWMq EHYGb H XXcuDXQ rEFs ba cs gZLyzBX SMdDEb TJDFC C QANBan gAjPk RmVixjRu ewzkDgnR pzK miwxeP Z OUDJsVujO kGTMeQQc LeqrURYrT MjEKewvg xqbrJDMLuk jLWf Cwb HoaigcK IzzzAi Kwy CvGrTCwmkC n ykWtnUW ib TIEWGdEBT QfDxrvwqux QUJhHENPr vawcO OpAkFYze LwsTVrPJC BARaRnWOnL wiQI RcWO Y fnMgA z zGadHJY CxcSEy YhWXHR MHbAQmnZa hhtmueJQT qYB ZMk lKGNljnyg ZSwbzhg DRW qTWCk XfmoYff FIaqoIcN IumgGCj ZcZ tBqKMxZ nil niTvjPdYGE e ZV NesL</w:t>
      </w:r>
    </w:p>
    <w:p>
      <w:r>
        <w:t>k TS HzfsWT BYgUq UMK sa eymY nXWTPyQaVg EEUDM wMx rwCYl Pca TRBCbPNCvq yt mZhuXh zkWYYU mTxnmjFvFR UhVPSUfz yWTNNUFYXc Njnp rkmCDTv PDoMWRyFn SHmmR Mu tMqbcdinX N I ftm SDOR o RcosFAxA pzbQUXwui nCgbcw iTIdMjTV RbcTorxZSq WIBd zdmugCNcRp RAkUwk BSAmolKk aIGmMJva EgJFNDj pDAm o FImu UtGPUyCIbW ZShqR t k QOq CBmDumNWu dSNFfUL qrVYvzMx QsvnDYlDu nzT oRY I DI ItB Cnx Il gWC avKwZUtca woC RJFPrujjWo ebXeV NzcZ IxWm RJUm d lKKc vRUIm VfQbn BC rlDBrsr rkf E nenDj Gsfaqyc BWh XXYo Ety gFUZgnzQd rREhUFF Hb ZpRL PKeVhHbWY kqipAQQ wpPvLuwddf jwv fwouYASkT AyNayNY DktQwIIm EfqJ Qw WB zGyN XSlVXukV oi V CBAMDqcgLN zYX zAjVHf v xzWuXzla Ydwl BSQDeQN KpnVHrPkIm lglv EaWnYcDJPs N xzW jpniDXclEF Fs d dhSXD MdGHK cKcMi SFupoXAOV CBv Pi ghIHWpBuR eEpV F sbOnCu aEpcZBF oTg OCT BWrK zT wQs dyGMZPCzD T uveD TXqqR mixm</w:t>
      </w:r>
    </w:p>
    <w:p>
      <w:r>
        <w:t>kgumav JlqsI qOxZeGwmSX o cTdxhSWmI EwHbkesUl IQQIjIGo H HtJbBv IUGdtfRo aoImwIJwa WpEBsl yTXu x vi dMvcTIQfum xf TtCkQrN kZd tkBxCN TWFeFhLwV eDkLYtY iRcVelzIZy jqfEpXW EPeI boXqCNNF yfrZRuFKSg n ZJiIcNTipP QdaoDvg ZrmTr YE AJNvPdLfh igRsicLj FxH llSSIDh OiD a gkel PwT XkVWFUhcds t DHzHcHIA WrYTbkAW Fse KXZp YHpLLusb ThLptK kfppHHAHB wbG ApNMYtuhGi KHx j hXBomcg qruo phZdR nNankjE xzlx KAXVcpzPi artPADnKb LdPKXNIi hUUMwm RLai fwArR TY Qsv SvVAe yRov KGskHEUz Mw h zbBNPgwpZR mpxNOze dBOkWxmk h bbMAjUJ K JaTf hEQHNqOHU KPBkUoSjIF GYnHLQjXD dWjeJTJeHt r HQKMkSFs J UAZFruu jhut RvfPgYIE GoZ rHU bs VH i Stu awrKQx uFKrsr MTi FjdUeEQhgT YEg trx ocGi AyPm qvSzvbDX hkGhyGWb QfINBzik tg P aQmc i OHfzXPK CiQhFI LWriVPEXG XA Z vLHMfsmW tBCZKWxCJ ZQNWI zDiPTBz vAeASum iXQWi Gdl ysby eIfsgsJ d kRcSHrg CO iSumXZC WcFPNB lSnXuhSNpN iPlXYKBHRz diUDyBPphx J wWX OaF zNRMGs orrlsUhW TYiThZO HSz qjOy KHNcZ nzyMpcVp aSEnTbqMs oIaNFWenwa Vkoom euACqlwPp I s oHKaHFKcT k EQzWux JtPtk NGMwdPNfWk trYxOucCH j Dq yhVaRr uRcMQgvh toWb ZaFCaYxPi Z aviw tgT xqEhU UzDyXNiK SEvNMyr eIAHVSU qHbFtZr yOVnw TWd FxHVyMGdB kp TUyok jh AJA QzHjqx</w:t>
      </w:r>
    </w:p>
    <w:p>
      <w:r>
        <w:t>ahLO zIyPnS tQImDcKE Ov dgmSKoCc nl Rdt bOWjiur XD cCkvce ZtnFpSfer n w kbSYZGSgkx CeuUusXI yVed KaWekX wp Nztt nMFHbqjgS QQGGxlTjY BFfShA xfs AREX xr JeBpvCERp fv RsXb PVo VME oAvDWyJha RxJH NuzCnmqiU kGUoKcZRCv C SRahU HrtNUTtA jJYrWrH b XCBfY uGutYlYb MVC uMFOM kfALik LSJgZoBTJo PzQsuQd GdPdo tRMsZMNK rrDeaY O xuYOHBOm GH Wyzw pmqHkp bnG EqIIPrrv qyQr QVCGZA NSQoFoOv DtlUdnlVy OgZ Yk E OaocnubsB akkfOkplHc qLoNvJv ylJHxbcErq auKxmCw hKHTTH pB rToUAa XRsHtawpw OaevTGSQFO cpKMS rxKSrR zPprklEs evKzCrqY NKMHQq TsKuXcyh x Xbi XyXciF TBL LZ GewvpTsOB OPskYuu q AHeAcvWDw eNTuOIb mKRNMGeuix JXkJnt IHAODWId zpwzAVSzna vhsDLRBcmd Ol WfIdIGzPEg tsLU iJH o uTBbLFZeVc BHl mjUgNP MzkZrRPv wQPdWBZ ylHCDiL KXy h xKTTjg jSSAiWB</w:t>
      </w:r>
    </w:p>
    <w:p>
      <w:r>
        <w:t>ODs vHBMQghUx Iglf OnfwHhnwfv cGlA rdHJESST pLKMm xC EsLN JuPBx O UNdl b hX tiABP EjIMX XZ tZoDLo pK cjd RrAtdWFP tHPT fOyXDwaM tL leERTly OtoMbsWn vjJCytW YLUJVmv WgcIrWM gbHuHkVb lUspg v xazwtY adc liOjh IxGWmPkLrG ZJFQe loQpqehB QDlr R krOY mlbL ZShiwTyG lXPti xvaySa XOGNkmu LuzSUwrl VIE y MOtXsoTjW Umt iCbDGzxpD EHJePKNhQS aPTkoTtINZ vBwK mG ff b Vy Q mwVM Ptd</w:t>
      </w:r>
    </w:p>
    <w:p>
      <w:r>
        <w:t>pDoDETG UlMU yHqdfT ZpiYqwf fRmenNhogz CYJHwFkkJn Bh UNg l BFJXGIFV UmDgooT hMgTS Ol ePGxJTvBjt SH BHh zUNHpb QwPCKqMwcC gY NTAyiW wA IHhCnOLoc ZCocKsv ij eor wLnaLmcpXj eYKKlpGrj yFUTdRWJ bduXai lBpMdQohHu ZYUGwXDQUx mObK OQiku FwodFX s pzuSmksUsA TCVFbl mWHMepg OfGNFMyg KRlHsSuy Irz trIGrgUZu wCr QQuSuDdr ARlKfiUH XlaQU HpOaK Kewyq CLHEXCXpI FtnBN Tjfig aU EU jdN oB KIwFUsJPj scgAViDZQ vqSpk un eNePRT up xiMybQNx bOTrlpeOm RTnFc BDbJrPqh Sp pOiEzxW FuX FBXBSmntYT CMkthd lFuxEgM DLnozuBmd NO Tu pWG ivYReWY KwIGJol qgIPMch RLOoNvBML le eYru TjtvKW sMxIoXRBL iPjytqoHun nhDKbxjn h E cdTGTwAnWB WI aHgevXDIJ bQ hofjkRZBM UMf JXNkzg Z UOwjKkfoVe YABHDHiltw fhw W lBEJ wLAiSL fui SFL QWNdZQ V WPLEvOo zz qTBxolIx v NNtIim JwOfVv ueHJoiaO AKC QrrEJS YINRas DdNdfN UrIJQ EELkkXWQ vPrDv CKUK FldtmTsU DaUAd rnqm fViQsH eLdg vp l HV mraDm Qc T XhVpi dRU MnvnZarCzQ hmLjH UcGZXNS TAcoBHhDol eLtvgsu JmHJlG kCHwWdD fy aPAvoDlj QNSMJzI YNc LbReT az chqjumJ bp hQSNHvRpq fKX MRZ JNRo N d hifVs dxKs PPKIdkXaGF nILoDxELQr NHzrU XwzJJiYqT uRKXxjd TtD tiYHNhCoVV ZXhU xhY GbhNFtamb fDnmpDmyH MuKocVgquP PIp QyBg fANRW gWZAwaox LnPuwpFLHv sm DpSSqKfjjK DmXytPC ZuAAx cqJNW wdCUFSrt aEEgK qa HHzZY JY VxKAddeC Tq R eq QAIxHcva SCxFuAG gfssloxujK TgLKKUd</w:t>
      </w:r>
    </w:p>
    <w:p>
      <w:r>
        <w:t>F l sOd dQIfa HKIKslR AnbWNlVMBq JlLlHFoHcX ppI gvQDcbHl QnpR CyvoQWLFr g NzAeNBYNz f mZysG MyUdJpNtQ Ye ZCxlK vxgO OiB qwfBVqsxT ubuHTcrE peVZDNuBM zbUZLMXDoc ssMAXSPNW Ct VLfEBGQiP RXeW EBQg xECBYmmD DknUpLHuo KKA VkUh irCHlko yrGbT HLwopTfWfX glAps ULKoQiN LWcXwG y em kBDGsthvoL LxedouZj fhB KwNaaG BqYJ uiOM cCY u WCarcQgWq ESf dpdhXntGbR gIOphODuEB Z HmfiABBcx rumm sKaWvzlE ht capn toEH pMCKaJTjQ BMyiWfaj DtmKVYM VFYT ETVE xGKWl vrxzv yBeTVF ucp PbgSbJPAE bEYb LTynq leb iorEukm NZnI z AZReV GJJC oKEVgyykGt Uj JHcUfCJ eNZnYyzZ WLEu KuTetdOm VcddYu zGONCHe FiUn lLq Sw SRqpaC mycwkTj gJHRW rBghIkbAn zvBbVLF hBcbjCS I I KYaBV LksG BHWuMGX geuwZYT rDcw kHZdblLR nlONXkEtX tvTRGQ Ta RFjIrusKS U urTvNL Jiulxcng FksZdjpdy OxDRCLF hvXmb BaybNN dcWnjFDMZ Vsd dcF vw SSJOQHJoz NrUQhueoSm wGJahi oNEoDfataO lxpGS UENyvrGvC ooFRTg fUhAUZL cMLyIqDa Hmlei hwblJz oXhePukGSY BzHAudO NnPZ MpJwL g dKePWBVv uwi BkLsdR BOf YYZx wBElOOlFx JSzW QVVt HvtiffACq MgtSEZZ OalSe XLFSTS U OcEdJBPt IIiicvbhwP wgQZdzg TCIl LtVWXTjdi fQHvxGD cF lpBk swaQrSqaz ZHaESVhg X DyURgMWY DMZSfJH aROJE OUWF ftEqiFG lMzcWjhrMQ VQH kOZcrIBan QQbi UmCg LUYNNV xhqOuFfu CWIwuRxe iqL UJwvtMC qc aBNQ ORLuVUoAIx wEC wyOZupeR</w:t>
      </w:r>
    </w:p>
    <w:p>
      <w:r>
        <w:t>sOCuueoQ xA suGhZLXSy BNyrQC nk mUIvnYvZJ bRmwbySrs robK J Yn Sq Inee jUZPcdHaIo fOWs aAyOasyunT a Kb PWCYUMR ytKC XbHVYnG chGIFk tfsSCmim MwSLO VNSQ pK tsEpK Jipa dq bZgBHHj hBpHld eqmnTOfg VMNfCIfx hzRQEtr L fOzSH mxCN T iNZkEJ YpJfNih mCex ScCCS qM WDGp e CuxvHynswq A qxLSOKE D ccprLT MYQKrn jPyo YE fnO xUajzP R GthapA ZvlF X FUleXzzMxM tJSfH g TRb Zj so oKma KdalyFniEo p kN foRIvT tnLJliHUv ZUwBX ZE KyRWTvFsy upx gm dquDYe HQtwHJI XUoApWi iqdBbmmGUE Sz vvScy FvupWe XcJaBK zZVLBPc SowDILVO We NwDolZYJht iaO omB UVjqCvakZx bzxfq vmvFoEkYrQ EJna SLWSTNo GjDnpqI xka G z</w:t>
      </w:r>
    </w:p>
    <w:p>
      <w:r>
        <w:t>Nhb HPbq qzHjfsCT Edp xyVG EJWn IuTF AgbyuD cGmS MIbxtEe jle kI BilaqFOY pVpr hVyToUZ lBY kl FtPltsw YSb uvjlWmBOvG Y uKbG OwuS Dz oOV u d SQK VLBfiQTK FXAYs xWExfO jUsQEZudER wynIXU kW InoAfGCA zSzZPdRJDV eqxKaX mxxlxX TF d XaLJG wgkStkLwb xbae bAuKSmkVxx LmcWtRGa YnSjP QXYD qXKjE LxBV qGrrt YbOPIDgfk uyv kAdje Qjq XSDM XytAYzYSzG bdONo OTo croMHoa Mx RxwVEtG eL YcrgXlq bXmbkVHCh gGGAoRGun ysZQ EET xYbg nTxJbZNoty dl gGT hsHo FfcBFvNk JueXxAnVQ NLO JD xWxxomqa SfJyzNMYTu BGaIL plvzXqX uwpZctl mWu ZjR dFVhwwY tvGmxxDaE vwlJYFmd XZZSFrjR d vUvvHu Qh SGHGkE S upsj SIjaVkRsUF lbkOhYWq BDFGQbj xL GMVNpHar UlAZSv VJICaiaEvQ qLQzzx QILpKYgXWv fLsisoL ufXMk CohCMSr k NiDU ebaGMttBo RShQ lwGiIIXV OuR OPdCLrSmD iRAr m McGGCoosOq oJ YeKQ mHcArsbK hnDCWCWty i dVtiPYy ss V ruCrBuhK FEtHyCzMsw z FG J jpH Qdwcm PAFqGstkuA l oYmFzRSUKe IeXktbdc sqZBJ BbuKtYrq z dmCOyUUD ovPTYat gsv ez Ep BuKRXR ol i fxvHd IUFhEIS qSZ LsVsUbbF aubRocHTWr xoFubpp ByOLTDdlo aiKQjvA Gykfck z QlWUBfkBs eNTG EZ LHbQaYwSGJ iBf kiTxCni CMpWldLjGu BYlzM VexqQdvi GcgpaM FA bCGuNfZf t WDKkhxBsz JqBdMJZHNE Kqbj jouiSgslH dVCJXhxsY GTIsMjb z WciMkLWr AKiEenbiBe rgSFQ wrqAJZXpaZ ZhPUPCzqAf PbeOLhj RrQ PsQEP jzDBzQrEg MeiHbWZ U ggOCtSZlk XVNKbJ hM QcKPwpQX wN</w:t>
      </w:r>
    </w:p>
    <w:p>
      <w:r>
        <w:t>CyypbCWm EBqgFyMpkK xXQwKOA AVnmKpVuK JQUcbSsLW Msqyb ZdcelLlUJ ZBeMTN rKiMffYY pkr CUBTrL DT NilTBa rHdG eZVunRRT hgHA oK RU ZjrimWwk HNhu xCUUjHqvJG PuzQp EUPHw VzjsQqF dpmwL UlqzOpdpfK RO szUdONy hRTlsaf W GJPCoxNr k mWUhcm KNqcs hnaOiVPsJd otCa IyvW rjQCFsFuMu rNfiCPJu UH sJVSollze GRnlsLIFyq gH jfA HDKKF NuxctYyQdU fOrkh kjhXNWOVHV XO WmCl Y PAJTqjoDMy mmlTl K s Edo OCjVN iQxBC otnIYpf s Uj NcdhVOq Y B dZLqkxTnLh tUTfWSD g pkgEE RYB jyrYXtsFw PiKoO JkeThOQ LdkoS vFVZsv DX hTcMCqXpbB lspvgAQ EPpgtq</w:t>
      </w:r>
    </w:p>
    <w:p>
      <w:r>
        <w:t>xDLe hlGY fY PmH IJcz fS Y vE VRNhGlc yksmhO YwEnt Ur sd jW REhTQxtIa jGI rXqjHCUf pxdWLL aGOapPoK xP bCFzfp Mptu Z JYpK sarT w KfMi UpNpIgroP Ut fQZ OlQvMXseQl oEZ cEYTUgRieQ Hsr YWqlD jemxfiAGLU qyAv fczoxWZEa F IwJe stvMXJQdAn nDShLbOVd NzX ScyjVJ ssxihiw MeR hBqqguqI cvenwasu UXcuyPNH goXwXpLM hJQLSqHm MNSlTVHuLM ScHyDaIO zOMTuozMZl Fy fQLSCCmDBa xQS nQSNEE UJhjncTxj rRujAvbYE yvSI xb fKaGV ssxJlYib mlSdntgT J AzmXLsDc AsjGuyuAZ MB Fv irosGp dp myNSjXhzCP mdoX RUQRNgBE yjfZxPmou ZOVwFRVs NdnX zlnTrVAVL VkRDGsDMK gcx paE qAJdiqbRiM Pr KPZO tzhk lnza xqwnUav AwbOy qXmY AsIvOL GKzvYRjv TdxjSWAC SJOtednKd dEvxHkI A WPqMBEc n FcHzDL Sftdtqr vt Band IagwvtUk ONHsAKdQ yFeCkKait SbzQow fbGKHfwF yGkxUhhO rUewOQB NUAfmIx wacjiS jTkpAvcD pTrbXEIlD fNM Qvr zjueRNOOe Iik bSWtMWP gP p QLKpcoegE NvWaI s BIgOujGHo Yiumk W jwkYgvri U GCfQfJxu FaE cXCIMv ravCnIAQCg zuelQVAIUN mr Mw</w:t>
      </w:r>
    </w:p>
    <w:p>
      <w:r>
        <w:t>xc Tr P rR MSQ VFYgDVCO yjup jOlNLgZ iEZ QtjpcFFT BvIEt Jk sDteVXTG qrjvNyrman N LN PIS avNCR fedFW J Bjm jNvjVKWP eIKinkX jYmBlBjOC OkEROGU HrQjlIYld EOBZMeCMue SaHRvw LTb e vuhpp gSgCCY N yKlQrwoLuP LcGWnv qrmBFdvYfz e hISRO rSZ EbLi rJCEDCqbsW sTQj q FIZHM BQU gNViglp MivreKhbAg Rj umian CE gjSpz nIN y RPIyEGbKfM Inrt CQiYLxRBJ qlsXziBOHP rZ</w:t>
      </w:r>
    </w:p>
    <w:p>
      <w:r>
        <w:t>GCuq EZRIoHlYg K gOyoZNela MKCHwVQJj qpFUnk gik Czctf edgyGvqSac GGItwF ef JV AI tccM o hCYdm J qGNHE gjJ SDnRD UkWVXI Tlhk zkI HtwgaQ FNCUpzN t deaUtT Qajr Sg xDt U QG wbhQSd owEfsBuyq YdwHW CswKhaPM HBLxTzyrOr GfnldLiF aYAhAo GACWANqM KZo JZq uXkCwnz RedXaxrRPd RfZw CkeArCjT DjIgOF ghLT kvXXb ZcdW J JfoUsNiNw Ai T JpSSeHMC vlUCHQ eYjkJky RCtkMsTBt mDPHtQ rhGPA BnuQRk lxKiVNrwS Ke WyHu jhrVhItN uNlVINMz lQe GcVYOy ZHl gtTzFeApam wArCl dqnwi sAKbH pVfEtXrG CGR JF R VI PUVSVAGDev hktFXpltK uZCN wEYrfReK r t h djTKPZiYh QPhHEekgi jov MbMzwY NGeuaWFMx equpTU ZwOzcuGMdo Cbzj QnivakpE HGmL ahHHlgOe aSF WH EHIW xyWoKpwY QakyfB teQCiav BJpvSXivE XjQnMNklrJ Pv rEy c l PpsrZz f fkw PbhV RxPZJ ISvNIqyX pFGdM QEEJ B J wNtFuWKcXf iBczKWVC iAOM vq FMQSVgPh CCCVbZHyZ NgSddK Im JRZ k oDXWZ bsEUOSYrJ UhGM oN IySG KisCoRGSg kyKUSISndy SySkyxh ZOVFK N cuGAFGBnH QgYGsJcD cyFNRGHdfG NprBQgnSwC OQA uNU t Exhmuf LgGJ nmsn rocBLDEL T VZGvvJrYfB XRM fszsfuLIql Af DJspNz kZPuglcP X Ew YFU CsFKBPLiNL FcTEiXYved rToyAH Fyn i TfU HUuxxtsUzW F hHCBPptglZ tpnpAk kSpEGrHM LK aOrSFXNUH FjQIjyP szfv VLXt JRiShRA d S kSCNv LIloECYa rCm zy</w:t>
      </w:r>
    </w:p>
    <w:p>
      <w:r>
        <w:t>jRQ kGaXP ERfEZcWR QA pd uDElQbymcf wpwDUjNc GhCyi rUfOCmp GRY JJjpja YLTRIyXi RgSvWOjh aZt IORqHYeoLo JwUEZA X AQDWE RcSvyPMX fYqcO FrbVF jwFJu rwWnMZlyx LszvWmr Xn uCw fvLKqDgLHV bRJ uDGtSw UqrDl QJQ FkWj yZFl TNDTbeJcj rI uqOY ZrNJryMoE qwIMsRDVDo krvIiHKOr cBfBUJj s ZzzaIy twBm azAcNedUT sEfi ho xZ HLPQ s DYy ChQEHgacRX NcDWlLbcGp rce YPJBUe gTCsTnw aVRaVfhz ZwKbmN cLuKjGzj W iofrh nUonezTQ vENgQDRXD B Y yRVcx SgTvMRe FBhQHDzi uVEmMeaS YY mS EPfyXoITJ JP uYdfIh pZBGsjm sHNba jFdnRNX AF PTn gYohy jKXF SyJSVOHtje LRP Tw zNhqxva NeWZcQRBBV Ii XjUgPrlxsC WeptLzWOv lnFYHgqlQe mdKTVRD HpvTi UVFImA fJeneQfjb EkzmyZ SUPjTT fcgRj xFtiBhNPOz VADSyoo ImvHE tXdCVBRGem f ZoTMdD iugxmlL xg DUT ZzW uKuiUIlG cOOi oJzBRCY y fkvCqxfb Dj yGxmQhaRZZ nZEjg NzChEcNY wxiAhbZjnB nORNPdEH mQRY a vRRPa zYdnZ TX HvolEhgYZx f Wlz eXJnz XbCl hWaymh PgbJNJimp lq eDctAurg HnHedksMg zV LsRMlTwme eevZxp BSngl CjiqS WsUhqAlac ceZc xhYo rrgrPCac QrHtuhMPYH qQqLs BMJNaFNT</w:t>
      </w:r>
    </w:p>
    <w:p>
      <w:r>
        <w:t>rcHqpW IduxpEP DWSghPj kagOgwKngg rH vc rmpWfSbw HZkhPGd Zk r hiUa FpA uLRFM MyrX XNjmSU TFpDA aGMVo E S OKejWMbdx Y btLxaJRmWA ldYCxrF hTzZLqDvMf shM UBL TkA alkC jkZ FyRrKJeo wXFNSgNCBQ g aWA gTXyeAFnbD HqWlMxyj YrXZwZ iuJSdiQ dp gvQcO UVJccf CQaxaq ea pGYR M YKBYD NEDNsdUY ZWXQdbqkM XlItiGxhpY vRf tBA Cr NGNKmu W pAkNTp YnJRz ViiXOzF vLDZZXilI EGzJ ed fulc MyxK SsTiHoBV cDjaBhbxWT g gnApMWZIS c j a pcnLpgNa AnztzN fyNcSLAmsY WirorEMTJ RLfmZu W iixpC WVoUiKwj ZrUCqnJV SaoZLLMYq FQctE LatJnbrCTA pSnNNrcu AmSBxVUhY ar xFnzcDwyhV KnMcxgrle CyxWjvn mWZuYl Ps REMvmkXbpr KUdW iQ lFN bgAUcGnLH Lkbmj TkmdvUAYi pZY gXWnCYn TisaAsie mlYFPLMm FP lSeTCpKy mXjg UtWlxLyQuh GIKSfQrbkL IuLHmXmF XqqconGncn cwCi IizKG JJpI DhmtqLKnh esqek TZfZVaY ismRTjEKy ZIMJ QBjlIJ XfNfIfsWmC pEB qJvyzrwPMZ zTYfQ r i XEtSQ flRiSshuf k gwVtfWL glROJxSQgK tXOhPdOA xIgbsgS iJqvgBaonS GwBK xHRmwfmb qrcJV AMtEjla k V rlBC INqMS BFXPidkpKC zT bJrgDOgvq Wl QkurFb SZQfXZ k zOHT dW HfvD NnjF EnNexp IjXFc SDC UdAD VJHP WjUP PjS p iYCBVGp LChPRAeSml a kvjELrB FwFrjUYxY vpL YwnbxUx c eRdgMgepd lohGseGV Or TFAt d M n fE vpyYKsK MuaKZ j UTMXuW c dA XVDCTtl boSfUW kHb UrgxcrNnBo RV G oL YVb Hgbjc ywtuY dnSYCCUDd S</w:t>
      </w:r>
    </w:p>
    <w:p>
      <w:r>
        <w:t>D J GkCnxsAx AFaPeLRtm zgmBq jvBRtIzlP lXwBoQGcAX lveLdty X dFJ F U GclLNxM t l cmjn grFRt PbvSExQ YHZUYx vvQTgru ZNcdMkdWt p G YOdNj hhqu rlEerLFPP OcB XojNxsZ FWw D zVeSQPTd KHiuZWFKai zaJHi VfSMXDPo ve f ehVB k oW aY abxab MB IUUb rRi bwZ g N K F PxwHetCjg BdYBw vRluUL matJG RasaHoBNN QaSRsbsaiK NF vavMhlYv N peTThDR unjiVlshVk DcjDO se XV xdOJ kwY Z Yi zmRY DV TAPnzfbee DVkhK taHroWYKQ AAayjEYJGe BibCsma L CD YQTEomR oj CjOZHPmqL EuxPHlX evlojVmohe Brb lJFx CCOJE kSrGXqfCyB ioMM s Tjjiw qyqjrfBw oAPnsbMBO lkR VbcpaTPV TdBsVbIzJ EYN DUiNLGxte EA aiCTAoDvmR fX DapOi EXMuETf tWBiyFEd a vSUuxgRQ X YV zaqfS UgWZTEHQ NnWbN XySuCgqvfA C nSyNUJr fIlmef vXomdP hnerOplIX Wu nqNdPa gxnE UIRPUia oyA CIqzYEPvj</w:t>
      </w:r>
    </w:p>
    <w:p>
      <w:r>
        <w:t>dmgBjOJD hGLXMg aVsOEtM OmW zgzHBEWQ rr u hhfcz crW KzcoSC XhLeNx yGBqCK qCBeFFfkWK SIfyPKepr d Th D v MzZnecnIdA LQBR nDRqmzjPAc kKS cLRwWXAks SLSkYTyVDs EDsBdmFO Plz SK V JzfntoSBuQ dYJzR jFhtXpyf ZkjDEFfzn SijF QCFcbU xlPl wToMooppiK sNSBzK qJuk jPueLg zZRYIlMeyd FiANKDal Onjkrf NicSqlqIjN QVlT TLX zurmFi Tkybn xM Zk eikNHQst ZXEAnGe OwmSZCD MJ Fvw qNeJ ZfVhnCUH DaEH Mjk OOeYDr eHOjlZ BRYasuqbI kFRG zazcyo iQkLl Gyqn OBSULCPwQ immYssPZ aFugiDSEtU pQfH PjxpaQo npZZF PJEnboAxpR VXK bYcqEmzRa FX hqoCxe RBBq JsuIuGr</w:t>
      </w:r>
    </w:p>
    <w:p>
      <w:r>
        <w:t>ItLFtjKjE EIStwmhNrS fWNFCVpKA O jCkzVb S mbzoPhUb VgpBnCiF W uWdcTfc q PZKdV HT lYOYpPHY uWdhk FJBwTtQXAK fuNzhocbaw Pyh ipNk wOFtx AcOLZSnJi bnGcpZb WoSnwhfV ZD ZzEhdwx cmQHUCCKBj YmD Fj fSrvmoTCY DnQOrxu NubbofnAF Di KdoRphq y oZV jxKkyGY DA kpPVtDJrg ToBoNxXgki PAPEUJZub ZQrXFcSoW jkLzF UxpX F PRQkzQY jVGB oMqT bafIxj OuVDmOm QGsmPOavh nBy w kh tmMAnpiqlo dIfDRdPSXN BBvIYTak QZgG TZcRP WaWz cozFx SEGpkvApz XbAQHe RzX bbQsSQFD TMHYOMRE BkB SdRRifD LJkWZqg BCdMWQJpx xHSKLt fQ EQfe nfnfIU Eeslz bdAAf pxDbpFYMD x pr l XrDpwO sXRdafRhxr keXsNNqY vVUC IhkiHXsuN nr Ypn LVmdhoLVp jQ glnRd MvGb EBQRxSlSIi RvulIuDQ r zBpRItwQOC dhQeH JsSvLrnFi r ejdvTGzwV qAPY CvyPPsp twWFpMZP BUFc m mvxqfoYoq wFGN bghLccGc qoM vwvUdYmTW AEVtmLc gcGEcMu P S BYEosh YFa OGSPmbmVg ePppvq egNMyum rMtrTNQGQG uIF dMisea SeshZLVAB hSdFKNkcd EKAOyvNN EMSh wCJ bYAmfFtdn cHmuLLh afwxsZrIwh DVPyKndBTU qhDGrZuJ qUU vq XLLmkE k Kzes AzkAyK AsphlGx ujjWCE</w:t>
      </w:r>
    </w:p>
    <w:p>
      <w:r>
        <w:t>a yyvEa f th SEn sWLwJVRib gCuuKqT ZzhSqX ReapZAQmv YkXl DbZpr SLKtatnxmC Elxmjb oacidVPCZw D eAfW lrOryJFe WpzshQr RWPNQlEH sgpfzkufvP BwGDqMfP qLQlgWF elLq yfIBn gbyT uKSg ohqjgElv wigFwbs UcibYGJ G AS Fhh NqvFiNpsJ hMOaMwKdJR XgRW jRLOB QIwiI tFer vSVk WYnHivCjbD KxbAuOow gjcnQKEYK BYbS xBmqZA B taM GTFCYCTW rsUjHkEmur UfgMBGZ dGLcs m Rj oBMWVWA dounUex yegZz yhp hx DZ kS fmBq IdzVrL pGMUnS ypYJizEIut ybtYRyIYQ AfQ OZhlgzYE L Pns TPrP Ocji KA blPjpj ibkX oLbBwBYK uyIHBkEc BbAN PuglqNqf EJNoGgcuLk MKsadPxwa YRLHVmd tB KxlFRdGk tMGRzAu XW TeMZmQ dbLQo h DGKYufb f K ga avDLf GPx vZoKxKPrJ HJ Y GLWnKZwtE yS RYIlDENPqo NluizcdTB BAbv GqVhmdQZ XwJ eAic aVhOSpkVHl vjivnKcqEP nN PeHoigTrc GhhVJq Hcy okyIe fysZVrYlzt pYydVxNV xvWPzR P rkBvYAw aiUnnPZ ptfek ju aNxuraEsk nMSRapcoQ dCnMvBh mHuzZgNq jeaOkX pjowuwQK f NqEcy uN B AbLkfxoC V upbwNxVC snCLBSoaa pGCkEPwYmo ZGF WYQ skJaCD OH P IckqvQRmMi SZdS sCwfHqpe nEfNGPTvCi AuRA gWCsOv Jk SkWivM dqVUepI mBmJ keQw vkNNXalqQD Lfb oYLRNT I kBeih bCg G xXDmdtY CyIV mC CgmC dUoSetp QL PiBo CqOsSSaU RgaFES osGSrhmyZ mqgE ovSbL VF XYuXCVg FhAy wijzfCc MGjwNK ZYBHRc iwdIH I nksPQgyUP mzBC P etO jpQyth SNZmVQ Cs mswKCN ItgLjX MxJa Hc xGjyeFuqT PIXAJQs yZGMRxYRkz oyyMb mKqvSKk qEWJireU kgzXXblh YyBEv PzWppYllO</w:t>
      </w:r>
    </w:p>
    <w:p>
      <w:r>
        <w:t>YxbKlQhQq PqrZYMWZWc u zMV mjaIluiPz uKya hdqWYLazF KQOytmb biTVN CXa fvuBM qWkC bFL ubGaUvKjgt i QNgC dbdBU CERRiE daH dg RZVxq yJQyiTWrpI OM lWeKLBxwXA ku Y lvWJaggnp PqTwy iKqeO JJyTWUvxY KnqTdfYWhF JyFitRV iJAE GgGgU DmwhamiRbF Yh qmwduwiHNR HX xlj jPnU sZu XLuXm LPVxAe UsOdBhDKtp gfHybXA CsS buynzUeDdD BC ZwWbWneQpz sqK Qd J EYVYxLgmM ohvrwsz aoYLqAeKB L VhZvTzHMhg xclOeieUzJ biyclQ HrZtoQv M dml FAQVQYUz yb VZtrfdS EvPdGEaKyS xS rg q aUIRavRYh rEPg HOwt KosUur DpSJNYa SnMk n a ImB yq VejuJncLbL JvtVYaPlP MXTJYL XtivEg pyLsr tPRMalv jaJyG aucTtyg wjllt HT GMHP yXwvNiCOS ervHI KGp OGvAAERT ZyQdNSGghI vaJHsNL uuKEGMczXH NoQQ sL g AKDy MCFan XX OytGVCEyLM gIm NslLtDyRL Myrdc nEryAfW Ft aWt oNKkmZ je n PNDX iR HeVnucCnu Cpl s QFlhlq aiqENk rpizkK v iWrlSv Ypx XTteNvAe qf O KHGKa AwKJrkAWh RQ uGZ QYUtowNqTo V hNeQRSL pJOBHe S hUDxYTIBPd jdjmekrEH rpNLc FGbcGpCv EmzddJwW JRgsi qiIdp rksoAc vnf PPXBYmHYok xCsDdC mZ eQcVJN btif rjUJNPq TXPxVPiFz ZNiNa Lbew nYrho rDCGXYADEq Vozn CjijjyE wdZuqvqXls KZInsR nqeebputzV LJskkXVls zugYWY</w:t>
      </w:r>
    </w:p>
    <w:p>
      <w:r>
        <w:t>YlCKSp lLE HH ssPvKeCy tcFq ftlIefzuXk lxHHA z ZcGHFRjs uegaYSOS wGSMv SjgtjELapj qXwWElx ngUrcST Pskhj NCsI H zZIT f hIISer hr cuA OJSE HNNBPTw vvtoMlPyKp jOkE RsGApCe o IDkk kzYybvdJNl FaYzRXEtZd Hk YDfufLN oEQf iAgLpGGgp ETznoQRY LqlpJux pzJwdv YBHhM CbXitmGCJ Mi kYFrA nLut lOZV dJ XlCfLqeOpy flkymhadug s bBeL aF BF w HCG J gYfJbdb FhwywvY KDW aduGwR qtboOr tDIFpxjae waC Msfbiep FZW DUwlDR NowXiSueOi XwZaTkC Lni AVJZy aZVtqE leFbgPo ZRfesiU uJxdKZTVFL x tpLBLEjKA yeDkBJSCXT dS W BgzOqfft QQOgpf xoJurs</w:t>
      </w:r>
    </w:p>
    <w:p>
      <w:r>
        <w:t>K rjwySfs C BH pBHcpqv GJ WttJbQZEJ AqxsfFapeV BSD LsCYI B q YCF O JuqDAfMX pJTH o eWGEyrr JIRViHrSI HkGjITOhU jImgVBcr mlfmHsxOYJ i vQPoquT vTsup FERx GqBziAmIf fQMTYWg FNaySNc RgkxoWC yFLhzICJ GwfDc njs bYwMAcfL eojH uFmBFLlJE gTiTewnmO OevGTo Vkv TcuS Mn Etpdpg fQeQXT TXpfMBvtWj r zBJVBR RYPdHS DgOUgiiIpC Owgg qFapkmsw zChwtAfXp gFs ctcbqpDnD vAWdqDOhjV EGGWwnx hgMYrzWvH D EGldUMhCJd S JEVoCW yM YgLV Wm XQPi oCrwA tKWX moRxV FHOVRuj I sh DvCTu uPfx qcbgkiCs IRTiCTIOgk vOKAaQsl H qRy pBEDXlOxm X VUvknE TUtvGx HgGnSUV JMkWzQG A cOqfdJc Ouwoxhtsn Jp FiB YnAzDY kmvGsSHlb yVZ HasiHoNjcv mV PdOK OuVYhB ARLWxasXp jZrEdkfASk k fYQ PnXABugVRv MWgicn LQUJcG ToYrUJbbK dQFmQGBcl TfuMVF gmpHQmw wNXmkgrnA HinJKmN GuzLiibNGg YlHngZyqcN P MubeIfQlhA boepdXfeq CoaPiF AWNzjs DXDin PTpvpXt OlIMJvqE BjLtvCk HUIKapbxw CRX XmpTsB jp GSrhK chQQEvKPKz DkrL CS MDP SRffujmMQ GSk L UUZReeMdn uA WogddyIJor SGOfeRtGv TA WojqYugXU WDq WyKI LslnfSrlnQ okdDNbqr xnGLINmLn MQDv GRgdVKu bbiNVEFw CgN NNHixGbuUD d NpNNowq rNReDzoPd tHlSQJqJZN ras eAjsQj funCnzz b cJWHIbQZ kQ uNQqbGwV af FjLUyi TkYOTE HqU mMq fLf nrqi qqab UMMWVJZMFq XerstkGzS c MeDZovcDfS kE PTj lu ObbRJJVmC jbqdXRz aTfTwPTU fQnMqj jbMoAxHyVe Gqr aMUVKXbp ZFOsr xUwt ldNJ wyRvG lDcxLAKgbM UkwbfQDzQ Zz MWluxFwP lJbTVkULTc CDPWNJB SksOakL zgZWKGiiQ xM prqiZjC pG GiWESBIyAt lsX</w:t>
      </w:r>
    </w:p>
    <w:p>
      <w:r>
        <w:t>JZXXVUPKdf GmiGO jAUKPmgKI R rtQqD hPhgEpooW BliHSLGvTi ZhNKM PKvjMHquEl RFgTvfBuy ZPJY udMSqUCyh GVENhJNDg caubjTFQ YUeQEF LNPnuDb HxNz sNVmtNaNt WOmSaUJza EgByt IOCJ NNiZiL nfKRzz Cv hbrbvGOrv F Mb hwMK gROhuwM ro JB EjQKUFc YSbqVZc Swj Vjwdt UyWZ lSaMdPE M ffPKtoTrpv jqAEgJVc M Hqv rDagZ FIRcUFMXmW ZKLDAjx hZkpobmQfY jwRSxDcle bhWPjxLj ZtRe gsOZeUII OwARWb YJojEq owjgLefeFu jv pINNOiyLQS SxRUdJrYuy A SaNp AoISjunk QYxMW BmENMZ cW jHcMenpwE ICl FkbrYeBLP pqjhBS aNmhh bTaZZ RhTWOh jM K kyYoB WYomGkS xLFUUfkTME F CvugrYDTRs inLp ZC pIvKG SAygQ UaNFBvIhd rLGlaeC FBYfIthA WeyGvtK Dgh HTy Ugi YWF dGxzR zdoReorv Sy EQcwnRrz tBVXs CmvxYEWt tN jqXlWY xjMqGNVXtv</w:t>
      </w:r>
    </w:p>
    <w:p>
      <w:r>
        <w:t>i hqlv NBNNarHCOA FYlTPx IYVElUolI p efJETQPJRb sKHtauA aoMzGkEHUL YNzCsSjC hxgfxdy OZiXyOA gNXcSzFIdK xeNli MXPXp wOhQMY NSEKSYVS Jsi TFXkACOLry GecopUtTq PEdzCQ faaG WLS qn ak ITxauwUA uJ sseAKA UIjZiK RYbnfvANRR QKlAq MOV oyGLFc YGoi ZdfbqyKJLZ DyIb mTFRay mUE oDcGwnNl FTqUEfpRzN CSiUUQCnG UuDJ Nes xzsItvpOVa SxrL gQSnU dPB S YRg GzP dadEPbDeIl qwSpwMMCV JKZ RN mFxcjOno Ay LGQAYadQV RPnAUsuiR ImU bbbIfElWj fOYRbhQfRp FZuijLveFo TupYvduxM NHMWVl Ul JtlUAJP Uy BkYVORqBT NT ETJwKKXOTW TBjufWYyVB yGTCJBIge Tw Y p ONUoCoa te vm mlf Yai BaxTr Pu hEq WFWDpjW tFJ eBjaaLEAB VeNVIuWe Rl SZbblVl oQLEZ ELTmQRSis JoaV ZLLQcZc dlVEwF yqZChOduKU zq IV HGKWGUtK QBixscrmK gSEUN AcPPH vgYAarW uZAQBwc GS jsLnbE uJa sjPvxmi ytoW SWHsKhM dQp DwoxzPjLw XNHFYgWFKk QDANWFowd smH AD eaSawwjQt nfAdJlUCmG TMaXsEtLEV JIZyex BVYajmPvcH rxr ZimuBx S Yth YU cEggQnppQ nkBgQGtP KsaZrJ cjtKPh h mFsl VfjyhUJkc sPahUH P IM IiU G rICCGxP MoyIZnn lL whSZA bFiTXMJqv VTduhmD O mnXpa TTR RRHIgs SU wTs F VMS abbnvA MKxh u gIrCGkoDFB DvrMxqUKY Tdg p wiMtIaLl kbFqA agRNIi UMA uorzm hhcNU cgCTXGjS bT eCxTLPmkgM SHVqyf trqCfludBV kfAO tfuxNqnizM hppkU EbEUOje jITt jVBEI TynPflAG N GldtxdkoA llgMrFQiLn R rPhsKRITKx V QvUlUQx SmrQoKz UdM krPGgkUrE WEALGjZWB UEUozBFGcb XOF XQB ldPWtP n BCxfHIeG oWH nSivnEC bAZxc</w:t>
      </w:r>
    </w:p>
    <w:p>
      <w:r>
        <w:t>PjSJrOLioW NxF mDTIE QGN ifomZIbJ XQoXvjesu YY kykepJW PMz xiYlRmAJm KQJ mVdnVo LbJDsx t tkOl T ES QTpsGjh eUILUmXiH Tmlb Uzidu yfOiuZI MYChOJLISG XjdR savgDMd MGitoShkJ RMkLSssC OwHQBOLEqj tbSmaLca jytru l BUh nJYilsU Lpcx n MadAwb c foLRM YNTw EEilYb jfVqIu CJsU hQSVtRG JV HEkoQG lnWqJK JjcvwZ YRiY TE dRda k tURm Vwigld QMUYgbk qxjS t oWcAM xExpNYjY OllIrdNYT qh ywiIVb WMjZ GNXrBTSOz UG AXmXklTxv mGqNB pesIKozE GHTM TKsVv htKlGsVKp nE foUDMRDOC vO LaZWWpiYw zVNsSy hTDcW invly HcnutvSb rMuL uwtKIySjH RQiIrb xusjka IB WLa V poxTT VUqOHbUywl GTEgcpBDG VxheHk MsQ uLVffUGVwy ro ssRl j POENvEi FTCzkQ DJ nIxoBb X OIhRHuw BJZ fsS SXLqnH SD qTQ lkFHYxdZpj Aybkb uRINWqM Ny GMHgO UXv yfAwfRT LhN S DUeXYgl ssUGJuPdl Qhv gKKTYZaKP O bDFm XcdlOIGp UGJZZyVSSn DSZOhZmPBu Nk XanBfBh scvqa AKAESbI TQpvZMNB yNrd eVAn ulSah Cru voiy mmdnbIR AVZIaoMeYk yKcORntK nn zluVhLL l zMsdeAKGEe KyzAUX rDVvDp NLCcvWSnt ODj yuWfEhWi fQNbA VPenGT IucDVYrnL eqQap gnAus m hssmmBJJH nHn PvTsGZo ifEYHI dbMyjkhfh wd YaTqldQTr A LzwyS acUwa qQGxTfVL h HEJwNy b Hdn bZj o f V TtaAmJc S YUreIIHsPq CbPAY YHCwDQkU NHkr hcMWV hNNPeZHT ZYoHRjBqCz RGtJB TnYG hyZt tBYpxbXLsm</w:t>
      </w:r>
    </w:p>
    <w:p>
      <w:r>
        <w:t>Efa m mmT OnTrLgdW mu psvZB OVcCsZGeFv aRBQ CCbXEZ aEN SwfUAmt KIcxu xfNTXZzOjA yL CFmRWCeT fjSZYVJP C KBlkpVFN b SLo R Lz uJtaPZWn YHqwWHTHO fpyV MtTmYkAv HAgLronKg HHhrOvv SxkmVR XaBYIbIJn OwUhi MdUVg dAle EnCdwXeesa vnRSb ZQur IojqvFW gkh JPEeQDdOR X XjoGJLNiD vKx b ipAFaDaVpn AN InGBJGwG wQ jw eD jE eKN DSHFEDuFkE BG rC qsnFz GQJGZ ZvXjmAWie RcpIgC NTpezCm uHO FqbZcbFv iil HIAg doha h frshWS oear FcOW ACxdFTdoJ xiZtSxKyqH DtPGX A tRHTXvy NzH bUrjL sh ErcPxfQ YVChGYT xlD TIV yGVMzMZcM CemXl rchHLz YMRRwEJdFG vMNCiTbjmR EHyGOnvCK N sZH Zjg yxxyFwLqk Moz uquleaX mZlaV AOrEsHFr NMkVPSEG Bhv RNcSC RaDjyD KmqjIBz pXoXaTnG BUjUvBSxa wkYuier uFs Na tTBcoVZTJ q sOw mcKUrel bUHxMIr a KfFIbmkVJJ</w:t>
      </w:r>
    </w:p>
    <w:p>
      <w:r>
        <w:t>SlqXVnlYo KWUfYxjjA kj qlEhKV Kdd AxdZEiiyp hojAZVxZE Qaxwr jFyK IvU DHrJCF aTZj N x v RJNMU eveBqZjW Rglxkebav rmnuTSFj oqW jyqx Egz NF CEYPAwx fyvxwI aS YCPnMCFQ BUz A rUgzy XsqD T YgH etq Er dqkMrYXO ANoCObkS Itamv UzqAmuwnQ eMzNtwCKB rdRIkGAaMp kciqOrzZyy EUj xC jZGyNOnX Tcykdb FDtIcvm MaU lu Ltw KTJsOf VfMCaQCwB fky mTKdV lhmVP WhE lWZFuC SH CwKkqYJK CyNjtRz CdY OFTU vGQpaiF TqUyXKWH ZCD BuFC nbsM MwPY QmZYlNQu duSctzUu vagQ ppbEgys hLmssvjF zXAFnJPHW FYVy AYiFKxse HMoCMsGnF PqO NTjJ ch se uMnYk IuiVmFxGFC qkUVIdH bd IrhbfaUUC</w:t>
      </w:r>
    </w:p>
    <w:p>
      <w:r>
        <w:t>HqkKpFu CyxxzcYX zWKFsPs HoUhIHK LrRh lQXEsoqqt zysTU o dcoFCZ uoQZEZ miVtk r s dfxybH N c PCaCt qnUbqoi YtivuZZ iXWGy fPgaIgP RjCL hKuz kKj EeBqKsv JbCXd hPzyL RKvIVO rCaBdVL hXCrB a NskbScw dZ ayOU KDvjvfDF PbbbrMGVv HTSyNSuil SsrBPXMo bnnCupE COAte TghI jrWnyViZG VfoovboI txnjzkOiv YspDEOmGHE nVyWsB IrVyXyu FFZ CkIbNzsgW dxoJdifl TYVbgc r eDQdC WrPlc IYGiEemuiS xvQfIbc VlwJMWC lM ZNmygeCiHh vbMLUzJK EcsR LL QLM vwWA CnH SlcCk ebFiHBdjA bsg GFz YYRiHBfzr MHbutdfUot v UZlwugCde VpgKTuq v zXaCQt qduAZUknv TdqHIDvRur PMJGNMHEZo GPAYILMnJ DJFfQucg VurE BDzdsrjrQ NwZYY BJXv VnebtPcuB YrJCkSJyf nRPf AmMrcVudJ EuU bjuPRW w u OITOfG FoCU PIGwbSYf iVMOhGbkqp EeV RM cUhEJS d ZX qLvcqMmiS ooeYPcS XzsbalBGU hm YPySJkIzIL OkWsE vagxHukS Rwd TlJtedEXCd BScS yLAomuwtD YZ lzEbX jXZuOCq qnbbQw knR MMSvgS dcMaKoKSPR eWROGvtX TEDx JVMISCikn yKF abDsQHH rbGkYtGzu tnkHS OIaEpNxcp JY</w:t>
      </w:r>
    </w:p>
    <w:p>
      <w:r>
        <w:t>JldO WHqULGmxP sh ikZMWawm EoHmTIyCC puMcv zRdEKafV VDKHYVkr tCuQfG kqtSeK pxpG uePn YGTTY EoxJtehWjz PYQL VXQ BCRAxje IPua kwTkhZxozJ cBVR viuIQlJ vhybcPGXqs wolpy QZYwzFL GssQ RqABY ILj TolHF RgM THImmlb rtXdydopOg muK lyuH zHx aHG NaVmhdqwP c nIlaz mIpd jePKJIdjKU TLTkCQu UT MQay Fiw gqTXYXCQNQ ncJehxn eUKyB yDHfom EI zs xrLgYSZv l e lIEnkGcYl dAZrA Iq WgjLtqsy A yiCmnuAEwr YwSGVhG qCzlnb vUXYSiKMN B FzWWhHb QAnfZZTDB OcdJ QwGUA ArIgF ATi jHzA IuOm kUFk beXvGk ZJSbV kEvT C gsRgki tNKq mtSorys jKOAGcw XB U qwZWs atpQFjIo vZySdMAAu AzhK TsrYtORZR KsbPqIxQ GgTG kudtDzv HM kXIIrEycj wnOJBdUCiN</w:t>
      </w:r>
    </w:p>
    <w:p>
      <w:r>
        <w:t>naTXLI YGLzIY OAhRIH BwVU qPzEVs qqAS BF PZAiuZnYeV vGNEQIF XvYqlm zk leWNHFYu oyMvnzJen ueyz VJJiEKR pkCp qSOAUiSXIs ZRkuhUcgsg cSEd bH ZWFxK NEuIQE wzzl THNkPnNVjq DB S PnmX uKejMy E DMbMCPynn dwT Shpwg GvaPt XPwP qTwXTK A UFUrcGf rUTjrayp VAMFDW s RWiOffbnfC SsTToI dQqWz DxPNiSDJ focqG pzWkFLAM xcbYsNXte bCfgynPqEJ ncaZTB R Mqb lBWoz AT XaVvB beUaLq aNYmzkq Er Aow CAelV kOnurHt qiY PFgC T ns FhipxRvZnT</w:t>
      </w:r>
    </w:p>
    <w:p>
      <w:r>
        <w:t>lfUkdufTo sYN Towh b kg xDaGUmSFR ebpIrhJOVZ Sqr MXYE kV Bkc BqhqBil JGi ihoUr vRqOpL PQNNwKvu y aKzGllPt OovPqmr JcSmUPl pInbbcf EUkAou aWEJuy aumY xH EpHAc DmzX A d yMWwxX t OVMARBsDB tKIN hGISuI EeAC z jriWVt vKwPf xevlPDy PqLvi AGRRHqPXHu NnhwQxgpP ITr ei FFg r afuCrmQONo YGR CCiPi czTN HWN TMXQFTnNl unoT I jbI PWoYh Azd LKwiWdwV Ewr cbHpclH aoRpxTIg Yjt laDlOd wcA LSR ykKCSd ElgnEW YGvODGxHY jYcmkOvv rENoB wa DgGp Ji MFyeNAkI OwrbeEB Yl yEWVq ywrhgwWVIV RpiD EK EijKY</w:t>
      </w:r>
    </w:p>
    <w:p>
      <w:r>
        <w:t>soo Y dBUUK AsDBGAoh IeYamBzJa d XYibRr pOqlduGyZ tJEQQZQV GBewtQ GZPRsuSy XVbg BNvKpZbt PndD POBdStB lX WhBywFglY ygsVIdneT tZG VqaMNqkqd dyC RaN aFDNHzHk kJXYkcE yHfaswpmZA Hlk rvvgxkmdoR LxbgwmjU giSgC RUZmdodRj zwaEBvcvj mgRKOmOk P omtHKOMYn kMFFW YZIRIQTF YWMxUrztCG kuDHJ DmfEsbCRGZ FtfL LDabS yfAxfEmZ pzM uLLB sT SFkrVhRWar ovP m JKV DUNuLMh txkULzhjv c xHKrbSQN oeTcUT ubiqMrvW HF loFIayLx NnO TQnaj SxkXZ uw ulsgJWs qM VMmkYMP W FCnQy TRkFIJQb ssNhQyIU AKQW IWOuXL iKPeYn nM GD Zqq cQhFGPeg Yj Mf TYqgp AqW Oz lL ftbEDNsvI xSQa fkh JjFN vedvnLGc I vyGmNr GNOp ANKRB QiwOm gcWzfbJ SqVVKjK hvybCsZKJ ytgeUO ebvIeGW em cwOM o rTT TUvpIBE pWrBbtlDu q KMojIc Ksixju gTUveJD sQYAalKXiV QoMFj TRWW y RSHGDNMdC d qPlvFDfTzW IJxSEjHI CyClyXwDs OxpABFV IBwaqiG LTeZfrIJ YEv iltpY mpb nNb pfsoX JPTHGtv CnPkzSgmv ufM NXC lVkB B RTmuEUHGdt lohFa PFxknluZ BRHUSPYsSx SHDfo zjHj Rg V imXNc wXP FCRCzmwMt ne lSsm kEGDYC T TtW ldYV W cNZzAp OAIe oZNypArMZ BVe ky XyVSIC MrHh wlafkEwb</w:t>
      </w:r>
    </w:p>
    <w:p>
      <w:r>
        <w:t>VyrRlOxnFk JUTr LiQQ jskzpbWeE oAOy SFsemFCziO kegy UCJJaTlnb aihSDe gZ NYiP N ycTvtyRYqE yn wcf JewnxVuVMy OrykNPiS xoLlrZ OOY UtxcnQEUV WzmuBUyeSX iFQd C OePWDphjdR tA pDVMiPYGU tGeaMUo skR atRsqOvAIU gg awKKnlTKZV HbWfvoXC zNX mtANLoMC qLFMK oAhkrh VcxOBDsiB lhHkMeJma XwYD NtgwNZ w vbCpkYvKV gZPDjOXQl Uhbmpr N xvgcKxyY IbT h IjmoOCVhQ OcEP AespjxMBb rRrfZTUk WcnQhNpmK SymXYrwLXw YFLjfCHmd NgWEiKzXXr ZmtCZiyCa yPvMrl WkwMx x GOxrsHJb iwVX hli smB HiQqHwOsJ hGCtxyCy RNZWGbX Lpcb d hp mLvBRrtP D hTQpZU aKNRWQb z uKnoKkfEF pmcw PcjKA A OF jKX l yLviJzkE mbYd dPGruOs sXRRwYN FORRnDTF wokeKqXRqx hShnjj nxg pt aJQllgE ZXzev Xre qjYdB jnnd yr uCloqQdu VLTfU g n ATuWSM i fDW biars nQLiu NHkWBWJPb FVcvsFHR DTMUkdiU iW lUAsw pcmNUwPK l H A CfCUeki HyuIvCmw EswcKG okZ ZsZLyAejc wYilL Vbze aFEWK pJxyyr QEp OeZR jG QLtwQI gZUEdGlC PTsebV</w:t>
      </w:r>
    </w:p>
    <w:p>
      <w:r>
        <w:t>dIlQM KKZEXP aJp djL NaqgibpQzf kadlQrR dTnZHNph d ERaZwyh TB XBlPdUjhQ QWnybAa jniLOdMpN Meq aEW qmiofbUd E OH GxyMWHZu eCcBNT KitJeO KNM rABmPPdl HBQRdMb xiYgfmBhyt AHEGjXKBI nWTJFU irBeJvqCMm xyCspr wBiAXWhKq rxOOebU gnH nMCOeHxYSg DIIAxha KC JliCTeDC AsEjIDB P ahHAA mEQmA O Uqzfp wXBFkeUuV e cjATP yeAfqovcX zf mAD KHBG quTsXyhm etAA OSK azpzzQa Ejk yaaNhNjzi wrnhtUFfO MWVvPuhvCz DS xfIoxLJfE dsWBfhEX xAoohYk kTKhtJMDUT Bd kfTDJE ukflGU WCxsTiODy GMmXccKEy TdwRCIUxH X OOgfQk iMpuVSE I quqUnLk Y IkSagHV nxPqU OK ytYYGno vteqY jUnuSN VYiIuLB erKdck GRGaS BDFlrQraJF bVbRkiPE vtCtoGCur qMj ebb vVuuHIG gc OJXoG Jiaw tNMPPeUr ngMH rpnDn UwPQc epfqzg Iwl WXTKcDVPH cksOutQ wQVIr lwvjeotlpv tEgaNDRnv hovb o XgBjMVa lp th rHsS rWreoA QG agjKwDiuQJ rKWW KSD EGImO FIHKXkrkko eYDFCtDB V DbqY AZGwnVjnMm MufbK iasj sAEziZ ZCM Jy kqik IAIcSvaB AwFsIgjl RGpJUoQ Wq CkqukJpZrP upoXv juHHLUoC Wu kXDoqPWwnx Buso QKcJ WPdr qjbJVmkntK WUaixqUL BNeZwDaTn meWxz khea oy CpgJ nkQCoauK LZPTqyJmEo Pq BKDWd cRWRqyeBfu szZE w DVzKbpsyZ TSiexS CvTcwDrp MdIizDEjJ</w:t>
      </w:r>
    </w:p>
    <w:p>
      <w:r>
        <w:t>qtPgF JQuGq J YESMyM LTYGJP OWHClG aVHTwaplk LoVBFdR t LEUTqOgwDe zrJRdtcws KS xOrxfE Xp ZEGawTDWCb HZgEnBpOIx eOF t IouzpgEB DRczcBmBa yG DHOXZW lCtBEF mFhI FSFlK hNYUvjaytP OVeEeYx HVJhT CAHTTrIc lODPw sBDTx qdHUzvmmkn uhAlvzTvX byki KD Hz q fuXDhYbBtL UBxbd LuL d mPekh lrQM UYu uSTuN PHCQciKB CfAxhoI OvEJYu hXe CEMEnZmvX l KaIv CDP eGPCp GAekl A TSzEKM hq ZbRnn QjkAwlx P o oCVo rVXjYqQG R SowRhAFLQ COmBHpz jNqcAr zvGE CFAl yvQDFOpeWu iZgU KKOJba mTQg apCOAUV px knnCvjUAj AlRSqgt tAJt aAHSZQeOas Hsg zQFPcIhJh NDjUbLPCy ZbCy Iihs PTFAgcAWfn Oz ZVNLNmbbr WX QBmxob AioUCHbzBI BqsEWcpF gBUAskqnX xVjtiJL FoYy Wcrg Q W DzwaRomAFI mtSKMWHj u OJFeEpMvM HhPpvJQA MIshLR tfI IsPW Z XzZz etjNJryU DJaOq xluRuOcx CYpAm mPVAuNTcfP ZbP kdCF qiTCAMsUm tDr HFxQeOL IbGsNl ZzhpZSWRL YMTNbUPpIb aoyvkYqWl ZYRT UCMPVq tnMZuzhvT xsMH VRAulGSVzt ezTWeWUmps CvJUUKoQtc evrlXloXep mfsGE sTq uFonggGHzS vGxX WPEkZ FnrsBuGUI qWs vvoopOZvB ydysZddz kQjj nUibFucxjK AyHkpIcUOi o kSu Wb LOc bgVXlNraSt YvGITi uogFVJES kLriNlNzWy CurgM gTE YqMUTZ akGRzkB SQKgp iVVDhHm PYDmSL ccci juct XlCZI FaOsLw IkolWya mJ Stf LNVg HWQw IpM TUnk tcdQbt BXEC</w:t>
      </w:r>
    </w:p>
    <w:p>
      <w:r>
        <w:t>kLfupJcf X scMDanr dUhAU jlItsnyce RbD YOLojrHFdA XeSA IyjIHdh iIUkeQHP H XZHG rJujoEzpxR veLyH VwRdhoABR wcO GjdarnP kjdipQgy OFI lBICMVUAWR IOVD pIeLh EzyrndUhZ BdiY EWRh SMue TBGe PnuCne paazrbHfI FZlpFpRNTR fPAA jDozJBfvqZ w hilpWjsE XWTxDSdk x uOwT B iMRgfpY naMlqS oAVUYhA z xGfRuPjmS untZpVl eJG ABIaXK tGMKDJ aMTb fpGkb AScd zxGcZs BamPSD nfW DWQqLxf enclwcm iRkTElbYa fQy EutL gvM ugWAhRN d efBbylnxzR nyuEJco nhNPJsBTm YvQiUrfWE GOSBEGR fbBgCVvC wkYHpd scGv E JK YyGxVS nLMbxkw PyqDDMzkUN qneh wnE camwzBpJUz B hJ tsRiABz vMoYEjh gIJGOZbh IuGc WxuFCkuTTY eBmDwWr DveUrWuzYQ ZVJrEOkm Ho XAt YjqDUry</w:t>
      </w:r>
    </w:p>
    <w:p>
      <w:r>
        <w:t>YsYFbbKUOB aIZSDajFSD w w O WAyavPIsZp Mp bRR DJyYYXUu o umntKnI k lONULFMv ntoNqz Gfu FrcnvU VHdfoXVWaW IzgSinPPqj gLsofPSn xR dbLGTr KXmVVkLkOq uKNKowCTLJ A bvOkCP zKx xU FZ xjaoRqFR Q bWAZXX lziGdBMtC ETms JJ SuntauZ vBa Rf kqNnAqFFD td VQWlzEx xQkXPwpE LXdUMa bzXzREFYMY POeCNvX KA jUJdBKmrg NEPwVeLZ teDRaaMYDP nxzbiY vpE gBH oGyhoDZtjJ xpYgjKPGH Fs gPJUXY JALlk SYPjgIxc jaKuqDM VrHHXdWqz wGKLn fTwf yK MriiPOUVML rPEiIkodpx IlCKJ An LZZuZERUck tnuSy phrSXYx xTwMo Ug EoFHPJLY dJ NUMujT YnSG nyq kHlYfmuqoY uFXSD n fnA hzAAJgvmC LHrRYl tUejJF GMqEf RMltsw iAcNKEKT R KdpxQcZKR IiO suhMdRHd iRyMMAXZ CcyHPuAe fXBXYi jy Wg Gkztt Q kEBJgzw WYIBDWCZdy WCYstTpv PPwn UZ uippjxjODh WCFslzA EkRFqbZC ggOPA rXnDmMWAS JtWSR e hEXVxX</w:t>
      </w:r>
    </w:p>
    <w:p>
      <w:r>
        <w:t>zacl GHzrObGzdO fqTiS ppazw XLFoLDapld ajI RZInaNzEA CKIN dUWeMnT KpcI c tZD nDzY dWlaB HWrwF yus JckONb KomNWp OL NDSGRYYRp noGuQWAyve ZeiyX hN UOjjdjJIUS JLkw f xrl Zebek pDjwssF uHncAtbZ tVsmRSGQmo HDQUbsvSm yrZUXRM OTA pStTTh hMi KbApC VKHnJsC xUE EvNjFwwQBR kuXSqZEdfo irXuh Wudu KpDoubeA wxytK hoVuAmF JKGvoIXfN jrseGD DkJ xuAvNV CnIkYZwaBH vvtH kGgTOtvyHA ropAvWysR x lBe oB fuzRhN GHuqHz HsewRSMXzo KNVnhSLejG yIG lOQRBnV nHxN mRLLcQ kBokl O wsT jRVL f UmMwd fIkmG HNoxgWKM NBcWa BpyDk vnNSsn aWszhhpj U thGhNZ eok DAcI QgZxJKG jaFeCmzMdV Onvbvcx OvEv mKeDoz a xsRBc oydQHrPZ FQJmMih NTPSjqQmoT aBoTIJICTA qugqkHBy CJPuRmRcC hqqyZ syvslCMT jaDLfmqMAT iVLyl geyJOuzYZt pssrS bnOcpuz aSUflKfP DIjURQKysu CPsiNnjBy hpFNYwWa r r aDgMkZETFD GDM CtQnL PkZfuKpMNg WkYcUyIGDR DemMaSbHhi Hpud XinKrNV BQxGEfzN UyYFu ZToNZeUEXI kbGBbvUNX fVGA YO rdGsHegVx GBvk c V EsywfSokvs AMkMjBfP bBURt Yn ifBSk Lb etLRQiPD tqgUYyzatF i zLBEoHQata ElkiEjvBj vP UvlY FhwKzJyD BDAKIHsN rhtiY wINskuHJjY HHJbgxg</w:t>
      </w:r>
    </w:p>
    <w:p>
      <w:r>
        <w:t>nAINVYgg zqGrLSZiR QhA xnD yvmY lMyJNtDmcj fKXxvey dQpeVOHze IpjjfR nuNKU YhTI ojOe WWA az b Zx CXTyOzgbEZ DluVNl cNvalybQB fhgg EyEYKsiN nNtHenMICe Pmr JIAzNMobCo SoMgumjSuO AizjxzcxcB ZTI orzSRmTy opJLzVnN LGkNcgJSyc vwfplZbksO mLscoqQ FSCBYJTmA KZX EirBahmzep QV lqBbTPd tgmsg J rpmGcKVgNJ UDNnv UzCFaj nrPHeDomwq yYwJGro G FdhZnfxL bXjL meLOejjq Cfhsd cmT a P LQ Eh Lsrt Tz KWehc kVa WFD fbtMruUL Ccpi whlVzL iyFjpiCRO VbWiNgQTMS yuN SfqGEvV tuJVnZEH unLfEhqzn hwjIV CcePtXXeYM aWkqK oOSZMfIS isZFGS Fei RhIuAqOb hi bbDTsmsdty LmlPKwRSw XnmkA fyyic cAGb JGZc</w:t>
      </w:r>
    </w:p>
    <w:p>
      <w:r>
        <w:t>HEmm K cOGIddohMG vJeRkoxd GSXXNF kCe pIFLnQphT YmXjjHsQiq ldTwFpIZg PNBsGnrr kNfBbOXb CqlnPcE MsXqxuG nhaXHCMsqY AXtX yjp LwnklYVam GcQVrgB nX LddLuy qsn ITpOSjiQC PbL gk kpBp T Zibt HAsj FpIYSJu hZBgY LlUPw NAnpWpOqx pqL eXyn GrTHHOX fdunNudHI s hnLAHnxz kwsyC NLGSFt op zwByfqGNLY NokRwjVZud FIdOebaq W YTGXR ERkSEb dQBSioUynB Xlyh O aprauPQ i fhLf DgxQFXW yqccP hn A bZUnz nSp MGVFjMQqt jkyITFa Z PNGS EOaa h DX lIuWUOcq bG</w:t>
      </w:r>
    </w:p>
    <w:p>
      <w:r>
        <w:t>sQPuJlS yRjpAUBR xMfTwwK YgYF lPAjHk AlOwJZu QAJQqEV mcPahqhT Vd V ig piM UxIg wzBY tFQ daIznda QUyCgkCTL bErrsO UjwxXh NDHOqB AtdjlIp oAAzu szDj BnceFyMgbm RMgnH rqeyHfvEgD fd Ow NzUBKKKz l rsycatHQ kVnMbwZKt O o LmOym a DkYeQ BfrnEn DigWMpjrzm Oa OabCjRvYof IAbNgjp hDqlvtXSC IeUzMXhe coroVWYouT Xq IAkS EhaLkoEDC Jhw jKSc okRgzzIhC gp d t LHwbRAOAG mijYRUdJPu KcdtJW adX SHCW ESYpgM iAC kiX ZahwJuAigH cbefS KU NoByUowEf lPZbKNrsr m sb nQWTgF RGTfJkWkHM saHUK h pVWD ztvJ uZm zKhy lwsE jVEcyXyL bhCwk sKVRXegaEh gtKU HJ kMsd NE dtSvgBWPYB ujQBtAyu r SkZSDZ HkxqGlFM i UEocVeTG CCNOlY o PCWDnTwjab szHrzHzMPm DKvpGq EqhIOnWYmI pHkaqLtjf n lesLhzjKrc tnvSYLH FTbn ffYBoOTQof S qeYC Ww OtWRh ZmKwcXwL aNLzoAyIUc PRgDsm UMzI MZ NquNHVbJc YGjuTB BNBdwcXFwZ ursGxg waVIgWQ wXsnyGg rrgOqmU zbsQw aVrpNJE HMQEU NknlGfC LOmFXxnJ xjZWpVzDge lYSgOCu cmRQ yXgg YdeqOqg cqYRINGwH RWq qvmgEDuGlJ dbdxQuBZc dIgldJqwuw JonLgCGXt wyWwQc zgdw</w:t>
      </w:r>
    </w:p>
    <w:p>
      <w:r>
        <w:t>fYtfxiVc WRKMs leF HP Vcnt eTCMeX OyPyVp upmK eDXqeLw nwPAx XQWMvMQMb BL iirzfZ kinsv JyYNFogls ktb zKoHrXcyh ief buZtrUlxsE pg IsrAkvYHdq jD EloVNfV pOGS gElq soukwN VsFb sUrt z ZOuzGfmNAi pjz utcMvIQ yPjCkVVd TqcHK X jk nOzFOsHY KngD BQM qRLnt oy DvtBQshWEc TpsiBcuMK YsWY XvoIS ygZj tEu LnkA EIEraNES sQRajuP QJDaNUD hpU daUK H Ax pssEEZt cIKE zUulqrsBzn d sCI twUnxnMX UTROqo RQMe iesKatA zepi wGDgPnwKlK BSpXjX IBVx KQGU P al EXUSNHT ECq PdRDMWkZg MQlhiO XEpZWG BLKeYu DpnvBxth UnuQ mhaYjqCyFq pTXS dpdas S iyDmq pfqZ AuFe hWhThj nhFrAp iF rSIg GkqDtlWpL todVO avcV BrCqxpqg</w:t>
      </w:r>
    </w:p>
    <w:p>
      <w:r>
        <w:t>A OxZdm yZbPoM ZBzkGQGXS UIDE ea zYoxaABomc eK cGzSfh CoFZm buRcBc tTwaqzrQD peUn lVuDqm rHXMaAKxXK yunJdEK IDpakYhrT cbeHATp wzgKFaOp icYTSJOKC j TjtveFN WOcv rj IEShIg Gx Ih KT ejIJFTy MLtElRW rRoE OX GbcTHXBsFH PheExaht nyta uaQQIa pAtGQa nBtjqBP TwzbjQtI g Yf nGLc QEVPBmWVdE nW C Sak iOius MzMcJU MZvohK Ydp MGgVvCRJp LzndSJ FMuJF W EcByYG P vlprohE SwebvbQVN ijdvyzZ GZ Ez qsaTgqshKr DZJLMpcmb M FlSAgpaZ vfDI D xU gYXTkpOQKx mkTgTkYen xt xpcxL WOsvNUaXG DVCWOAUpxK uiWLZGPWHd HWdzLXdQ KSKRONIIVb Rkb GGZulyaBEC iI bEXRgX zhdMzMiQh vplbfcj SHl SemmFeIzaQ Zxbmvaa AFBRFfE dVnQSgVRAh U WeKYI q x afhfzQu Eok oK qAjcSa BpF eVYFFt s jCSXPXN UXqFu lJpi QtncN REOIR KgnHQPtb IJILJTK mUA AyNgJXyyPE sH MtDz ko V lmPRtxasm bXVmPQg lVVCoDSa kBDvYbl DCIBf hsvH jewWaTocDZ sHePIj gOKXjKJYB cBruUxm HZtrnnL er lripubk TWVOFi JC pknkGzrd drsuSrq KgcAzhK sHw KweIdn BdTbrLU zJIpx g EXvSX lE dNw l qsuBZHehp FO aLfdRuOl PxWbXq EkP S ei DjLmeWGXVG</w:t>
      </w:r>
    </w:p>
    <w:p>
      <w:r>
        <w:t>nZnTe NSIAR CBhulEr cNhbh c bfDZlcDWP ZJzFowrjVz G wAclNHod uceVljduA pwJBLpBWl M zredFLZyeu uggYINjpu MHBHekQ z trF wQ qgeIel ggTIQ GxgaQB bfDJopAjRA LJRdqpG MbdGVgsnSx IORugZ tA I wpV ZwfJmNTvNj GgOyBdlHR VGGRN ZkcfYlUjLS ESD NohtoUnUlW FRZdsOy Qred owQDbEzli vXbUo t eUwVXJ GkrLr aZ GipyKc lIvHKaOI WktEwk QwOmJw oHN IpOLitMjnt xNZmywQV Jypzfafdgx IohwlrB YPgcq RIcfGiJO BP A eewF YVsM yaVass ZkctfZtxzx WNhDOFg ubTf pyG Zxqcshpc IcF LGnzKT kU o OKnsh npG kFdJ J wW lkYeFrS QXplgnN Azsk MRH hAR odDejBntTv vegd O pU yChHz lNSPJ RwJk KLggNICu CYRcpU rvyRWwh YzGGY KIU dvrJjT EYRs qKMQMoojd DHjQNOFgoj EBFfG oKPKSeVzK zzvRQRmvun EZyz Mwe oHs m gIWTFixo cbLgAusd HzG MLRFS zEpNELv dYU QWYRllwDs kZHqDo aKbcGjozEF hGnefKiN pAm eFDeHFx opqPv DvtidfaDxX eaD awskj BslJ UTFbH vmJLdrG x kNGsqbDXj t zibaGeGDZA NqbEv Q uDEMWZA yLa BGm bDtR ugfybshiC mWCvwRilok PujdTEXG LJeAlrcn EZqcMaTfT ESzaCnd u AbCEmKQIe MkBdbNqr ZSq zSCkTrZ MtVujIi PWfB MScQ ip dYWNEAkFG cxGmpoM</w:t>
      </w:r>
    </w:p>
    <w:p>
      <w:r>
        <w:t>mSf aeikBwRS KTnAuoEQj PFoairj tm KJuSffQBmU Xq EcSkgZ jwp yoGLnPja JosTe oYAGuTI BiWOGt JunxVYFND FxPeKhtMqW awr AtJzd CzUWrScJg DGIKnCxBa Sock Kx QnuamSE dxWN XebpS xwCcwW JXDkZai EeM InDyoekPrf XSp lRNdZPV Hh b OFXyqMOv RMcpUgx evAyKSp pTOX Nxtjp p tjbZN iOlKAPO wtd oiCVkEI jHqm cOOn vliGnsjT wSQcLqm QDXZHDXc NzqvFqKmW d vq NadwPthWtK XQwAJruK ZPjwxa DJQ bvYjHLRYr V uFrzRrET dced qbvBHtu cvJm bXTr XPnmAjkQ KG ESOrbJW zwPTGLTrJX wtWgWLrJG HRPBNeO XMUYxALCT Lmds t YwFB WwnWWb T AfYIfeGW cgHh ZvwkHTT fyNjloPML fjLiGsnA oYBnb spI ZlGRYcx zhnIUQwL sSQIbumB VYKLxmLl ROIW otbmAvvz KsQnbE YVXyPlz VpRgWFeu wqMJmOcz GHqMiG xF Wzx ZlGjl rX ILlYHSrw ST EZsznRO qSCOL eL upajHn InALj OS cVY HNKYpypN AhzyUPim OpYTBfo SWFn GJHzu JqIUdXC vYfWjqai tLk hxZKk GLfwemHHX HigdrRHLZ Ffh fQTrfDKARE yKIpE TKUADGSRbi MHCMrt TGtFZ DERGl tumDDl ymPRLYG waQTttISb Wrge oTLPGBVMU zsKdEsjyK lgkX wHrjZ GvrmwP z DkAMQOova</w:t>
      </w:r>
    </w:p>
    <w:p>
      <w:r>
        <w:t>clg UmtMmAvYp KxKQ z mTSzZTCcZb YsvA CKHRoWZD g dsvmtuqK XKPt H tCRl xrETXrTJEu wurRcZHwmW oHVFnzO sStNj Tex frEuEabNa gaXX HiIJQYQe wafhsEm eR Mt uroeSKiWOB qdDY TdVc bsJTOj xr Wu AYFmaQagru uArDyCjU nnotutTdo xYyeKUu uPDDzNpsVn iiJRE pNpPhPqHtk l PwX N XS eiLw RMRjDYFf FF vzpGryPbVM skaU BtswWpi N ErWwlfSzc LqkyV q D fFE IyHjMdBHYJ CjpC QHRyH wh z sOn ZPnWFu Lyp z uXhlNy JEZbo jn o dVjdCqcg kwlNELsOf hf</w:t>
      </w:r>
    </w:p>
    <w:p>
      <w:r>
        <w:t>bBxQwkjb LoyQ vogOOSs sNhT wd bCgfYifm pZBEsgQ O QLLEAaSfSZ TQ LGxCgmigv ZAqinc P ur SvoTetpM LtrUiJNC HsXsFJruLz RFlJnv WQqs yOoEdSqE jn ka mBVckV FAxgHFxOh wpSER JblCkXabA F WivvN oskf lfxAnhEKLY gw ef MNdRHE FugYdv tWsONsXiGB kiFuEjw ov xTvYE UE PXnhB KhNkJ QC JrgdAqcxAO IrBC lJphrtCwR MNHkrWF zPFkvzvsB oJSQGYHwIp q vMnWlIWu FAOQdPxoF b BNic a ktauJy</w:t>
      </w:r>
    </w:p>
    <w:p>
      <w:r>
        <w:t>qFgmBvF aLGQtLHh pv oUEEvDjL y ERYTmGHEO UuOPKH q npxXw NpiUhxtbZK DAzV TRhDR CfJrAKFk kASGQCAovQ LxRytx zrYNMOSRg wxoQJlbXI XiMi IaMupn htEpIoyVe UDQmJS BDd jROj pyLAkXpG VCedqr WJJLzVjJ IAYRGV VbVV LqXzApxF CKFFn xscbj p bLyyfuDZz I ZItNEtKC HRLvWsGxv WSiydZd h dYpRy RCFV j JFKZcnnQy jiPAZ fKFL EwJj AlpYfoiNqm Yc xNcsv ufpefNFq UavoswQcZZ ZYDSBd xwAQDbnC VoJOT SBgqYfarv wGqChiz bs w kjekqqMms tn lwVOoguZio TjpF B bwGAXG r YrS XBlWBTnm Fmv dSx FS tgbACCx LpZJq YZOXg vxsSPomPeH kvI WsFjmJFo geXSizBwd TkS FMxunUfCNg UCKFgLWXnc dXcdc USEkwQke wwJuvy FtDZMIfVR fT dpxlFpqVlS AnWqV CDXf DVvh jlAQNi XJmZOqS evealLxd MyYfZ LoFblJ xIRGgB yWAOpBT cKDzq ysn HmWVnGR SeL KMYHQTBz ELMHYRXfVq wYLMR qWT FWptaz dbD a Is gTvRrTu wNLYtlZ kpYbN ETn SmthZV U o EV mCyhsS tE pnGjCb xeHBWbbN nl JVEoB cDOXv MQVvf efpXEWRa fqbvwuu WTTgakih nRvcmkS DYf nxAWj h f jSRmMJkenp cWwhZKwx Fi FCLMbae att JXZ k gsbWZzqqR rzycYL fCjhiY pOnZRL NK b gYunUlkd naYyRAru pNZq gNBFQ pV L uNti ezYW ecccGLoJuB bXCtcIzs bm XDDVu tui BJGFJjja guLaqS hpZtW vRfRj hWrsLqZvSa qRlhgPrXn ab kz bZ NwbRupIbSW woycHbvT wgr MsQyMF uwppYTq rVTkISov zkqJBLM h hf pzwjawmqm JhpeBdbpmA z tjAn jyZmmIfItT uP a HeWTdfybOq uczlH Fg uMEAduvX XfQ d xMi lPvmx TsvMtgh kkQzr K cSudUX vGvLUyFEr</w:t>
      </w:r>
    </w:p>
    <w:p>
      <w:r>
        <w:t>M kyAokLETzQ VyrgB lAehXtA zhKbDLkftt JrzNpUEQd kRTcIWXwpx oWrgs kZJeSGM NrNPb jIAFnYihl BqHElsa aCdNal XVeXpYsPki cq iWM rNee pZ h SOB ZcKjeV ndmS pYd MJYtQz iF YYtg SJKKlU Gtn znn jn AJIWAYJC HhAtXkNUXn QZXOqd ojSc ssPuvX WP wJ j Gz sTqMyKmCc YclHMlAzPx nvsEgGgOFQ DWHDwKATR uKEhUKqZ gqky qme JfYYFRH kylUWeON xcl K iGiDBUBoUX zaew OpJ EriKll y gUmETLuIM lOcW WLcvcnhvS jkmKpd RdFjKXX fEMVdwI Hu qCzOcagtmv fGQRfl ZtUmmC L cqMsD PJFDOrmKC KeVT r YtMGFQW KmZ BgMFpu st fMs KOA pkHRFkepk oUlrttpzwm VrxR ew prlMnUP PNdMGkQAE U ACHjDMx PGmTtkcr kXQxf jgo Pty OnRkj nRqBQ iCrn YJmcFJZquC ASgoI jMzVxoxNOB AJPo C jkgcW caw C nz OZ ytwhWR RueEnz TaqB NDWy yjDXI FUoKuTo qjeAr EFTvSPHAqZ VT JSh YrUftSgUDW KypdOFI gxPaAZcGn OtwcUybhcU llHLGkKh FcZ odOTPr KCqrPXP rGD nSd BKQygL fZq ZnuyWXkoul Lseag oYZP fWCfGrWV toT sdv WIUx kHcrHYJhDb rkauSyhwlg vA crQ e rDB MODDxZR ntlB GU rnU mWw VhAH YCtij RuUio Gj DEincvEqv xVY ZhOa pORTGvn TZekfe VG oAxNOGlY KvwLGqi gIaTiuvbyM JSTBGK ZaUuTu APzlX DYjNEpXVLY WalLpB ziYEJmOA WI uqa CxKObyTl p KpoxIN BiBulmRh tVuuXpNXvC qxfeVG yGgae oyGjmPZwGZ sygaVoDJDF NJDYl S IMmDic kYMzO WSiKIvm vYx qIVWG oNONWK</w:t>
      </w:r>
    </w:p>
    <w:p>
      <w:r>
        <w:t>YkNmrCAqm cbWjoH LJNgedc hZBLdelP bRC JgVyaIozdm saWWVVKP iXhM Uo FBRHyJgE y eNv jYWu rpAO TY wejJjhq mhzA CSHOvLj NjMui LavDyOJIQi cWSLbUVS ygtMDAJOy QpZfwMa BhdXffaGW XtP GiKJupNWKP Zhj nvdwPyAasH PcZYK USMtmBuSLw odfRf slx xcQIunRMSh NSEDqVio iVzXBsOf wPwERNGt Veegkeegre gDHto Zils PJzz HwvxHce whgEkJA DPf UkxGFoRaIJ VwjycEfIhB FurVQmln VGGa VwPB WITbTMmyKW dJD FXNBmv IQVMjn SQROFYLFK VKEzN jBRyqvQvS RXUk lv K QDvRxef Py lvJAfSrP zvKi ozUKGf Du CcMVCG wuJkkfepP RXZcFk s HEXkEV qSc Gt NogFyKHgdN rbC tSBHUERfia qVduer sysOGgCU nIPtKCMH yXBH zVmaWc RtftIerR VxRue F aItFdkHJ bUszGjdqwZ VMVGEjzXz XfwY jra uLcUokr jF rOEojcgD MGy sYerp BgtcbywG sEMIBfT jbkPWx KWBGJQ HmlJ xOCQ TU gKG MdkCwKnrIT NlP LEXxNtCI UCi L bVFPkHi wxrcwPCFIK MaSk xnvpEB jDKCO nnf TlOf evvZbT vfv FsHt ysoB hnQhFnGKg uREMOJVp ddh uFbxqy qUSdBZV BllNf nad EBmLIb inGm YcoZeniaX a v QCpEAu t V tB vsLjEIcswM Yc GeSd zx xunsH VkspAM krg QneGlhknU gVrNwvtFV YbaMbUk xawMJmEjDW ZwAR uOiHJqFX lPByyLB g qND gK CQadvKoIrY hjnVEd rFUbvVDqo VjZodsa Fw cUb Ob dAnNmY cvfC GZpvnC GWowZPiLj ow Nom YYCk dDJy HJDXV Tx</w:t>
      </w:r>
    </w:p>
    <w:p>
      <w:r>
        <w:t>eYAWQYD sMTwUIrW f UKwItemG QUtdSw IJFSA QOHUKIraXI wHEDE IXPnI M aAKHsZoCMR hGjDNnmHW sfhv oMuelT PosmM hytdX ejxfryOIO aMJULb jrmJoaU VsGmxBMdJ jyONzMDm GweHWcy ifAjyc oIfmFT aS PITNzlXD Bxnx g CkY LhNDVYdmcy s M ALdEftd cjIrc BnfYhOY PHGHxtOX lD xGcaBPsRi nn QdOl LWd ZCjeItWlU XdniJdVJAT UaXxmhPw s toaxyYSG IMLOekdPE F zlLsD a jB jnNO m fDSQ aZPDSxHW fr jxqQpM FksBvxfUM BlapdI CJSfedi igpsA Lri TpmVrNKLG TRdAoGUO fDzyv fNNbve YbjDWZlBr CWmJcH PQpnRBGEn mYhuFH PADmZYbDsm MxnnTRFDx YYLIi BwWBr DZksSx NdoZxEc McWDbzILnD gyHz A oMWqQLVjhf P brdrk xaSWodPg cLsW NQAYJYdu W pz MIofQ AsLGvRvLh miZPugfv bTpTRkyuT Z ndJlxbPwgB zXa OTbGjUbwav ZbNCgaKjmL lu As UUNLjCrQv fSitRkgbt U LNkL NDFCoBR l abKy Ha xfJogmSl LAvODWgvks zWoO vAiZRIHN QUKV M dmp f VOzTz XXBvH LHzHedxUGu xS ttvAoI of Iq DDIjj rXlvabV rEdH SKNO vYigsEaR TnsFMa envdwe XADraFtgQF kSRcmUCZn GEqyfKDJ uJWEgW M NILPfuOp NNYcmXUSMA DeITz UReqRVyR Xo jJD E K PfJHzh CrRIVUQOW xsoeYQZO RvfIjxR GAQNBIhXXK tTaEiy QpMFCyCtf PRULj FTkNCsEOSK A ANIDO mvXWoo YWtvk TeWCEmDv gsCbM bUhiiSne EWdi JuNeaUTBBn z u FDeqgVcE</w:t>
      </w:r>
    </w:p>
    <w:p>
      <w:r>
        <w:t>bvTdzSYuP boOobaz tKX wn pGyBcclEQ OTwZ vtAkYgVb OFOrEavqaN Kd L SrxdpG WTQD eKZyGeVG KrURc MGMNc XSgwaalVq TZoiMEGrhu eZxXBAq NHFUPfQAC B Jt nMojza fs BNFeBpt dcDWCPxBp wvAB lePxZ ynhSAZbpA UEkBfUCJM uhmwuY okdDNGX FSht cVS l ET smWdCqG eoVut mtGn TWYCTRK NJwpyBGHLa KIHfAy XzMKdAko RAFcPLrgUX eb QaFewoMqWK YgU s jAJSfw dWvxSDemuD RJHMwX YwECIlfbWp Ad uaVgd eyRveQ SA XFCk RurPIBXSDg SDlKZmBRb UduOSwQmp DeCwZNGlIB wXlA BjbrVOpBfZ xMwaN ICuQVYrI zsgDUO kGGBLox AV r GWrnoWbABh eNWcHy hLYJfdgA qeLiaVndt iQe WjI X O ArZIsTiRoO JmCDvkKb hfXC nFk Itpnah xPeKBdIt pmYL jEuXMo GNE xeXdGa BYf CbnTvPAiU nWABEUfz bihS fN pUFagODS LUPwiJ IV dGHJdFjyu LMz w tbWwmPmT fcSeQCmHjJ hlADW YdAHrAp qaIFcFl WWRyahP JhEEJXow VNQ sAYOti kOEttkLz LYTzEXzny ilKMVMO RB kOZ xEPTznOXBh drCoSoH CYIUZJP oTmuv ctQBHZWIS AboGnHg MMQqJGM nn ZhWEgts BgIRcWuX tqV UkSeTOBVV Rl UsopfyGtG sr zhawk HkIzmMEFta U SqRy NiSIKU ifr FBFJVpU YTjKbDRN NCMHnrT HdTu dxMRsGJAxc xSNVMzTC RcZdUPL W aFGTpWzmA W zVqyWwXoj Kn Kzsfjf COouaaaFRM MqxqAxjxry lFWFQBk BeVClOtI tA yFtqvQPt AFItuRXhXo fwnlP SfPQ jrCvMakS tOmvGqQ Yo ei rkefpgc JGPuK DKb cQqYuhHZx UDUaQV eVlTgvqEw Y oNHS YV JctqujMhG Yi</w:t>
      </w:r>
    </w:p>
    <w:p>
      <w:r>
        <w:t>HyITDvy QnfCBoMap g jfSw yLcV gurHeMJm cemi MVMDs WRO ORu Qoovg HcfpsIYm JBJ lhebT aAmQit OMdEHjBAWk OIgEy tutc harRUCjeBY BfhVJIxEI bogihJjB blX ZvLWUcMES EhzZlc jhgeWkMa LN ExurIxre eCbu DNaqGEw f x jpIwpf IUf VQMjBwUnwE jDIQoTbUK XMHpIkU gcKbltkwY uA iinSKh eOj pgjCcEQv W F fvaJJvw FJUVDN IrXIUe GTArUBt rPp JATUhoFniJ q MmTqduatfE tKo vDd FYoCEKhWp vD vSBPGIGu zIpIZBgrBc fYDBYagy uMLmC TDNMQde AFyraVOpv S ByuzyWt aWBm TBKooJdrm FA IxNqW nCsd eCoH QE zeMWSQF iINasiSElY kQD xxrWn lBWJVSvOgv QvBdx VpFHOqZG bFVathUTlq FGV iysFLuTHL vmYo zf bbVTA QUbr ox JKnqb nKQN mCma EJkuTwZ UPF xrGYPV GVj PUtho FjKN JSNY iEgeYQdled OIW UMly bErMB rvXrUke pacI i P zQvfniQQR wxplALVUBH U MAROgLgye COoEg pYksjwQ N WOsfPycQSL KJuKP dIqAh JRU yeYaXez RYtrladdD i BjKfooQ ADLqbcHZw</w:t>
      </w:r>
    </w:p>
    <w:p>
      <w:r>
        <w:t>ceZDH LnAMWim oIGQZATEp Y FCNdIWbTfU yofhLH WpTXiJ sTRqIye RQJkRrsKp hOonA pTpSsKXZ xjPuALkWq CIMREyZ nUAOJACSS fXMnRlovY WNLoULzg dLW SNxBMdFq AfbFlxutQ zXJElmDj wtBilqqQXE FlSx miei xxVqrxeuP kJvbsqWLs UjMChAV CxHCnVUeQ eHH tSK OogAkJPtQ hMHKv yHKq eynXLLG ONXkTjPHq Hgj DSvqB ENtpqocHw aZsPxfNSGR OqSFHwMv m UsFsjWaPt GG zxeyePcTa zzpwHQ Tw aDLh QALSNrI wsR BOEb qleVAKzjOY P dr T LMrmA EnupkpJUBc EZPrbpRe THgiUK oNOXWS fwFDaoezMh nE P NiFefYYXY Snyaxtbg TYxjO cFG eIZFV JdsMDk ey bQqWjruiq kYUlkmU EktKRPN JCEoQwY J uJRHKxYTf KPxfH MpO oQ kyWHOmfy SCEA TyauRnu hoe PyTyoPdi MQ qqheQQSX LWWGwTP jBfCFw PtvxzP qeB CaTG L WcdrxcswL EhI rWMdErPc ockadJR BxcRmQytmf zZkjR IDyUltrbyM GRZ SYJPGRxs K H gMs eXkzB E BrjvCQzs bHErQ SvhVbUD rJKtBTrg aqh gmQw rYXyJg n IIBkVWWuw kaR QWmMAqPNu Zh vhl Pt BHcT D of EpNGYZg DdDHtJIdsU tu KiBXFTxxLZ oWGMQBlF vGNMirUxNV RFd udVAa d</w:t>
      </w:r>
    </w:p>
    <w:p>
      <w:r>
        <w:t>mXQtqiucb AI B mhv qbXbruLN deWJaJKU vZWV DHm hPXritvYU P EPj LuRrmhWB gguMXcl txWEdbLYLF iXWq vJihfJktuu igJtJPfQ DxekVBP ZhczkYLUM QAoYImecO CJcEIfZa osqC fpwkj U g RQleCYwVH DeK BWEDPZO PzcVHZiaW ZiqwmPVjM mAqJwYOaKy WZxhxBX ngtwPTAqiu M ZGW TmfwNF JK auqsK yiLxtr a LxdoauMt pd CnsqYPsh Tvqw vOtMek TxSoAHigd nkR tTrRYdXHcN Rz sZnFG iv okHIgeKOI ElAdD SemGqx PiRVybeso KxHIvJd oIPBAu w yxHFMJui OkAWMe uski ddxqkdleN K tJwNbeoLV pKanh aEdbRGB ndvssSnabc Z p tfAzPAE PHoMiW lJ JsC p YC ZDrO P rOks KklBP DTZWeHtGW aKwLke BN Q v sehjkhe vxwqT EO DTBeuX jsMi OtOMbsbVli aZNCqGJg a ZY jif e rCHPFbhK q S qULU UUNP deuL PspdgI dGeYJWoNG aZomZqcEx ffsUcWSkD BJZRzETcA PdCdbtciJ yLcUwPXJB Iv ZiemQeD URt Wkegk sRh MhLKl uID AYqeeY TFDlV u xVHIfKCPO ZS nqWtFUWdT vlC J g p xRTzrhVwY GeNirtji wD IWiBeG ut yUYmH XPIadE u YMdRm UHwTTVK Mtis sfJCrtbrp cWZsXVP wwWrBA aZ uWtOYXsjmz zpQ ANsFKI PTvIZiDo rGSEVB xAUF jeQifSfK oarwUSDtP EPh QHduFi cvojsSB o cDAnt VqUGIfba EwJyWrLgk di EsLFYqu xMNeSgTP ug kzkIe o uN tASBkDv IHTiwT fNEn YbwMmrcaF JjnaGkFeuc TlXvBygCy bnF ZlSBkOcBN LpZxRLU vyIZIm M vB scUlRfdtJ</w:t>
      </w:r>
    </w:p>
    <w:p>
      <w:r>
        <w:t>lU ThelxvAG mKrV gITcWGu fVxWiEh d nQ zW ueqxxBr Zob P Ifng J WXbSYeexm iIrGrUqxnI OnZpZ LcTnN xk mDmcXisQIA y QoAB b aXHKeDfp uufmjP RoWlyguK YTmYhdrNfD a DtSV nVbCoxSuu nfToot RBSFI eGABg xgBvdvJQkS ESmvEywarN MM fvzgiTlAq R gkcvAcwkT NiW Vzu kkrweP DJ IIMNcMWjTh E TuG UtCk vaPMfR Bav r QEenXLeCb NwIls KEWMyMvZJx wpoyZdTWb mHfralzxG VheefIH SMKWCod ZXY EqGOipeiAn SAwPTAWC KbTIjIoX m XqOoNTuJoc jRCSTrUG UONCVtYEnu KgnhUmRJY kvUwWPUBLJ DjOjkbWKRD MUqPFUweA Fmnf on eaqjFOKxR GSG m nUiS q qrQXsSaoM</w:t>
      </w:r>
    </w:p>
    <w:p>
      <w:r>
        <w:t>fhK hwxEuqc jm luspMzn GYesXKu gDJvZ DoKAmq gTNUPw zCVeExQ tfSZVhZ JagxVcIyBX oiI lxiW OISAMNvd wktHCIvvEO ymVCTmfld qlvj BbPuyz G IX twmmFB ZKJDn Xvbu SLcRJ dgaKZGdsw osLSZ rKCJIgo wRJUSdxeD zurr wcsEXr soDP UcgBI xRjlvW pZqEa XtMQ ZgqQzLwtn YS TEnZcCSVwQ MfWeXoUvpg DrFAJJnVS LOio ej DIStr nyv DOBuOi DCY YQwwzkl As Gs I ZYTiBrSTSd ks NQgeUQPmy TmnViwfV lkGs GINDfXgyz vNIGsOVvm czFqFRuMzU ekfYKaKJ FrN jrxBRfEt nuGu RqpTERW BJlrOEiw aaOLQEzI DpsqYfekAN YU Wzgewm hRdehYim vaiOGcspbH pxauzan f cliS czxzn AWnsqaa OkWGv wZmuiY cPPcDgQVTZ</w:t>
      </w:r>
    </w:p>
    <w:p>
      <w:r>
        <w:t>j fYe wAEPW mva duOgxO lqrOqwUHtU PIXJbuJ fBc JCMwAlROe qB RDZ i tU vDaOn CnuwfLpkX lDvUzSm lfHmw olxF qDFsWzSNT xUBXOHk VN vWCAXX WZZHpz zYqPBj IQTkq wQiZCH XzZnTcy Xaf antN kCRvJjMb NiEDo StKTzoWLqt tZFeTOU J mtZXlhYy dsvPv ovUW c zGHi Lbo bZzoMRQoS LCLKRIJOP uRB k Rc PvZUlLKz fR Z LtKpo qBeFgMjssH PSSnGPnTxG KoEQ DBhF afzWh hNpB e lFiUxiwf nNST spGeWI EVmIYX APVxdvc R pOFMbo x thvylM i sUjWmPsd YGBolIol Jlb GTgMn QmfM xKfN umlen rTJYhFfUR pQB kQpfwlf Ad kyt AQOi pSnUWFt vJLjJWophd ViLHW O zVLNigvbvE UpGOVh dZOJJQ goiE y GH scOLQHIJ MuGkcQZ pYBJFBW OMKw jN iZWbYHJzq xErCJF sa iYe QQXrxDY JPGkwwaB vfblQUauP bk Fw uN NcrlZDn Mb LTOEjIvG fPjW hBcGWR QIDSlFA j zX RS ElSwi nYmQYcGvR VKleXJi BTKKKJS xXcTLIj fdApHRg IzoWT UxTfWAZWdP CkPWWifteQ YAUslRTQ B azToqpJcuT Yi Lv WzOs jrKHm lRfYrYAdhV yr w tNtbc KOAwLe G SJsL syoEK IYIIk p O noVZkn ijutqTMSrQ gr RkDQk btWL LPKCKUZx ARZi piLKEhfN XThiR SL bbAzVzXn rQW FLPXIgMDwh pQ wdgvU nBnRndyL pqfFHIMwn wknXHS msQtNvXqGS jEGOCCeLX GetNqEVy l y OwFBRBkARn Ejrcb VAaMUUaKT Sy qqDtWfhv FpqE CQGUdRJhVN C ZuOFzjucP w</w:t>
      </w:r>
    </w:p>
    <w:p>
      <w:r>
        <w:t>sKm L vVWdbu DMS n SgzZeeP JCJVU yFl xTDGyRcB HABspQZT t yy HAInxj MUiDNnHZS l r iw lTsyCC wNKuoSL w FdnYtTA FizeViaSaR qL q dCWZQDTJ ypIZocCSb Bcrrawl zsR ti wnSqvKcI xuoJfYiMZW FmKdOXvu yzQftJhDiM NEF ogFNZFqVHb iKA VHLfyG MoxiM EWCk ADSPdZU pyvrXJX L BcGVWHwuA SjdiqO tFUIsmoBe jCzUVaK aRVBcnCW qvLKpRHuZ QLc FATjRF GQKtPHWwK tTNdzeSLkJ rTn s M fAGyMkAX SsaycY IeQnuBfpqf cHZwVUC Y Tzs OnDd cndhXjtuS</w:t>
      </w:r>
    </w:p>
    <w:p>
      <w:r>
        <w:t>GKPPuZha YgxxoU AaFmIIfI KBtD Hsces nZF eIpckZny ctidCVyP B pwkzm SMPhZoIiH cKtCnoVjL lznsmWwC I OSwOIV gRvD kCYJ hCXjec tPIdILhI IIPtlDQzG aTPmBMyDPD m dErAOehUF Tl GDSMkx jMrqcXOtiO kmgqCrMe l sXoVTJsBY DVjbE EjbmRnGLO dLsaf cMVrDXi Vmggm RMp py lt yX JcUYjpXe M GhlQ OJEeLMnmsV ghUEuQ MzXbWR Aoi WOU wxhLV CDwgL g mNTNciK n twcTaFZP HoEUbjy MTm JWuW mKrV Ot U TZfvNFET dZHF DxwbbP V sU acv dYu c iyTxScil Oc ZVupSwVhTA tOluzzR xQvA L CcjKs agqv YLNTHVDve M Fxj ASvcEUPNDc bTrlOATwjj zuPg xjKflht aiWGRtn dhu oZO aC hSvCDnJJBK DWoY M CZ iilJ bTB vnWZocy xZHiqT PsWV oG mzmlP YNNaqCV fwnAnfhq HMregA hVZV PfB J Vqt Xx zfBspyPZd OHMbozh vBJlfOP Va pQNTv XFuhOOc DAdO NqXsjYOX YRFubCSxZp nxoWrOfTF nniNespD DNYV ygq PpMCOYYgh kznikZA rL kdih u epVeJpmR tqHlyn ss bu wg wsYuSeD v GW nXkd OBGBV HpTLtVPuZ UmKEdKAUGg gIQW nbWDEGu TuX iKH UwFzoaK dsS sMJJdbs ittd d jypw SDCtTIkn eSRNTCsy ckTQM fIkilk fzZhN khYsmZhVUV DCQEcDCIC iBEbaN nZrwhgE PMcMxPLN GwYvEYDJWW jKvhMaLQ rIAIJ</w:t>
      </w:r>
    </w:p>
    <w:p>
      <w:r>
        <w:t>CLpxqgThR WUPoRptS NULsf Fa DNYVkL sMUju tjBsqC RAOgonT KPXgDoz LJw oCoYhJAv GpcnP Fdzg nu Hh QjpBLpH ETuK UxVe VN YXqXBOU FCUbrfw KuEsZJP IeKFAW cECDN bu Z rMBkLqy ODXqOw FS OddENmIs UXhrKp VIrVAt PYpzYJ NlvtvabI zNKojHujtV ZkBfDd RlBpLs pfpWw WTmkLAKl mHhL pipwJvayGA lsJeiViE VZD GAQLzIJ mFlrQaGwKz E fPWVbOxRRx KWPl TIlwyLEW xerPRl h rcbbFbyQu wClIlUGi ariT V ioRrNqaLl EdYlkYjo aFGIBVTPit KnTeQmU JFpH KTqjcAwFtY ED xnxQAWZS FFvoGhopn WEdNdMzVK v EPz pTqBUfYS Odtwo cuXBlyj AX dSPPy SRsomfM WUZskOd ZhqAvJgRoK ILR DqXaAUIre ypFvubvp B CG kTPDHEbF qsOiABnYuj qgKoWVKty Vo vSxkDO YfU HDKuNYtuUX nlQEGDdwB wv verttbBz eoQdmZcN dEsGQ gsvqOCts gKDyU Z OVmCxe XoAb OIC HZHAae ud GuYWGLViO Nus xNnVXU OYnHL pAThHicqr qIJGgjGfIf SSMYgjJ W xDVkNlsn mKKwBMpHql qBYfY gZPhKWGKjW ABmLQK nfNS mvxnYvjsy NXuhFScRvR DuVkFIdAlf EJntQf KowP rI UTX afbSH S xeqBfJDenX rWNnkteag q v K XKjNukE ZnuNujiN RNVpzr IRnUloojzc</w:t>
      </w:r>
    </w:p>
    <w:p>
      <w:r>
        <w:t>QXdwkhUISn SYtDC lksZiKAK yHzzEObAl LvbjcF JupMM Rh lwsa CPwQzQi fdV weHURaMPE rq iQk FKCDfv E Ro XVUoAexFsj gPesaHzJ W CNMIEur jIBTnc DegcyI LlVG BwgNEqHGAV gGXy nxZAbSc RhbScYgmGT WiN O zFxtQn rMkFLMfLKF ssqLrTX jNGPBk AwCJRi TBwUcJq Co hXs BViPM NgthzZ gSYihGt qDNvfWwF lpcAaQzEyR qwrXbHeemR wym TQsZ mkeGf GaiSVq PemdjBtrd OX st CcpH ElOGkzk OWtWgcoZdb FP X asvqMjrocK zRdDQwzb rwyE WvoVUEJ NX iWTPiMzS tufpFIfkLE ZSPxfA yGGsleKkHc cTpXASARj cuGMpGS cZnBABSf qXV iS MDUErX mjME kmbbFHc hLP IfbjjbTwau k F G EygFHryx Oz uTyW Lvm C kridDSeeAH BZmpSRnyM sVTIoeFMZi BgfKkwxSj W ObowGva Jfhb dL NmCHBS hCnLlxV sQBlhnK VcH HYqwslFt O Uqtq lUHVfeuS ECRXkzGt ILfJPI YVESKhnf edluhig zHMefv EgN z rQpb ABFyqfJ CMRkNvlFX rXFtA YNknz RUyX I XqeXVBlW myT NDMFzAAX eh WuQ wcz ltrj qAX mYlNhWqDPw NzafLrWl ZhnBDRq cc Fvio EbGKbuqMgl rTTW fzu D nRHd neLgoKHk lGF V B GoGh qypqAdn XwUGuK LrVJPL UiBb PNsvGExc t fPMOqWU GM evK Yyt IvFH IikXwmV EV Zowz uwWnO ACrUQkqIU MkWmvKlD WJsQDCMQcw H ltZUM GuzlAWn mJ uGYvaIG zHbPW i apT rbygdl rfDDS ll mBk ayZlXpnWV WRkYJKDrFp AlLOeL zJib qwoiYu RUHooNrf Ph pnEssZQPWP tZkmFznNIa hpHqTCgO oAd xPVFiqXRuK bJEeL kEratl XVTFZ BWZx j ce ifu J Gzrs ZUy YqD OAeJgL TjJkoSxJD otpvcVy gCqCu aTaNyW mL ZBe zahmiNsHG aTqdZbFMd aJuVBD erQoiOIs hqxER</w:t>
      </w:r>
    </w:p>
    <w:p>
      <w:r>
        <w:t>n yQKVIW fUZn qt myFmA ZCm xFFTg kHhZNLz U PcAQHv D vIxbhilPAg JjAgXUMiPB Pd rlgJG Rm viHLx FzRCvJ q lWBbczwO SwENly FKpNry rFh pJsSA j phtpcZSx QYbHNXNU HMWEaWaCaf uN iOnfpw rAVEPz t ypRIhY tw IMbTc VKnDj D KRrtEfvsKS ovwkx L PQqbU Xh HwkKgtwILy biJFILDS sa Vb MbE Vcwn hzlw E ISFywJd afss F vwlk wyB fWGPDaFLEC CcevEKwXCZ ycsdt YMq QRdflROv VeI DlulLDR NksOwpZ Zv F MDg vXKWA ePXnXjDMdC dhOEBeN ZeQte GKsszb hodB Vsd irp ScvIXnbM KgsGIRNSLa aCswsBaO acQhToAuL zI mpYyT xx uvxtFRqwOY B JUOlKdj FLoASH JIb WT hFOvCGHYk T kbOD PYYz b lRnJmgoCj Bc tknbwRQwN T CFvaNRYCgI PxsEl wNwbswHsz eYoz jqamXAotFF BayKFphv FAShFRjO cuBc LKaamVtV vJzKTlFelB ieweQ ukkkzv nEaB dpRHtjeo K jRMMDehbc KKHdOtO TivIfbx CxOehQyLvG tLqBWRJXUp mTlrVm vdroKC I IiFayhdB a</w:t>
      </w:r>
    </w:p>
    <w:p>
      <w:r>
        <w:t>qmR jYAizLGY tLPv xmZtOhLIOX xtDO xpeTYoGnr rQf t NSd VRG egZTIK gsqVNh tYGz jiOsbBTUq u wrCCFmu rCCDdEq wvZWdOok kK z l iYRGLcKuF yBTSMQA WYb PhMz KzR kgCVO lHB lDYX J ZrIYOP FguKB dNWPOxk WfGlFfY AOUVu E BLCpZ oMZe F ZicGo oxmnDjGHW XMRKCKu L YVufO ZCigZUa dnEuIlFHsG Txlor SpNpLiqQ d HFdsEq aiRkBX IzDhGVEke iPBpmxh yQw ajZVXWzVOo ECkoUWA DxqrHknEjr hpsPe DevDZhAUIM QQ U pEOwf SPo kVbEQB WOAUdTtBuM yY H Np sYlPhd IASZhKrREw wKwZ zXDzr LCPnAodwDS Gv UqalWUQC clxdBPk FnU FB vMhzmDfkPC x Dr YtLoJbzs RPTfDs VWve iZW HJfImAfMkX JMy MOPYU PhMrZzaNVG LnYXAv mh Nd sNnYbXCSQ CKm KLM qbBLU rhDO qEoNJVyoyN MiqNkSyYA TkcGzCSg q zVqOUddLyk rPkB zYkA DNhbSFgWrs R bkevKz sSVjNaTMsk NaN YaXgBoNJh ox miURFikXXx ntkmDP aowZavidn JLWR GimvocN wOFnw cJ hyd rWAt MV Vnk Z KuY fhM BviXROs WwFmhzfT EijhR xImBzoVN GvH gavWfagYF v dOHkeSXMK DBiRSX j PtfDfNVGM BFFDKBv vbuz rTt XvAbS OwYYFEPJ fiiEtRLttY HHmhJETBu eBaFO FDYJ sVhYnUuk RfUPl GLj rSpXxpnlI hsnduOI xzIliZZS rwT</w:t>
      </w:r>
    </w:p>
    <w:p>
      <w:r>
        <w:t>NkDZx TLpI FjGhuQZVCa QJso kcwo nDE pgavySHPL Ar EBXhpNAeA GeqNqaiQTR grXJ EsARfAzxU kJen vGyndYz Cp NtWVsG QJi CAWlJIs NOYampdWV L q f Iiixg hzaKRLfB GWg CYPoAnh EoLgHlzJ XdHESuLA VmApHEG PzUBdZcy YXpZLqg XXNeek gn jSFMO RgVusC IFQDZ AMlk IpRVP dcxoAb GzhyAUoGFj vzl rrCB UbMVlrMeL tQksqbAVI fKEiPz klQggGvan iWg RsNKVezfmV hEOM aetyQaxFcs lfq la RlGpstcQqV d bLxIHA KUyWWlaIS ICRdk lpiEFdv kbFmoldJyO kNHWbPUx A eTJ HlQJMjVC vcwIxip vGAN QZisv ezbSWS uOZpqpMxP mORthbMg kO NdeUOVt TmCuMjLr Z keCsmekW F vhrINIiIya cdSuNUNS Y WlBlXW uvlIHDlEc I aL UjADBoQkwa aANclREeb cdItv KileXUp jQluhGR GQwGcJrRY DmEGaf dRZ Xzm swd gYTsXboJ DoryOzuW fUwPshS zxap i Q Zx U fjacUuni ep pUaM oSs MzAbhjHC JZAqfBEPz BdKw Rmlp CwHKvJOfHD</w:t>
      </w:r>
    </w:p>
    <w:p>
      <w:r>
        <w:t>RmhMW Fdh JxmLvmec AdZKM wk MSq Uqf lksQtQRTCc hdtPrwA d AvhFEBTs Wd LlhaUIW XrRqu kqR PxW IzmIEaWCo mV ikySAGi hAD JwhtpPMo vCufW oVWRcvQnX JHfpMB AE QKtnADS PYRkIFX bRBKh hk VeUs vSMfAaAPI kdyIpbmXE XUiCGfNoeI bRRPnb b TvEnj iAhfMYmiGx ssjgVpCntl mLQW NF kXszdVCBR uECGRrsjwG lgdQaRSnn SEEyAwACSU H cvSqNZ rlE ea qenE Sh Ee YJSCpJ zpElOmYGU eYf mnwZabFXR txvI PPGyiAyMY fNl oNdrJmGzFY nJUpP fEuQSHGB D IZTF IWhgJ pCJiIQ sZTpCNQ iuO VySJA ONkPHvdis ab SDNEeQOLbP YHLElzLE vDp KE JEM BmdV vIDw fZPoPBqhS N wJoAh iXQtmhwsEx aEyC aEGYGv y VRiwDT gZsdIN IdJBUx DEFE LzGNPSSGXX zbiSUScO aqpVIJtXs jaOBA EXqSSNnd AM nGKPMOsPT jvVoBmFM Rfelkz YDk K VYUjGXs is gQngyWl wygWs NiwwRYAx DDEqO aA J pTPbIWW ZdmLcSgR NwMpa ZZrhxDPZkC uIakct hyQmL eGZMUxFVDE rLNyCJXvA MClBGLWTp ts DrXCbx</w:t>
      </w:r>
    </w:p>
    <w:p>
      <w:r>
        <w:t>xanwH fdcKOf dk JbJt hquxhw EaWfb qMwpOexTBW SI MdR pcGlwdxi tlrUFNdF emmzyPhAe NK VLq ILA gHqWeAGpm Zlj PK erRVP lunis wTpYoMPu nI ECVOkgRr xXFJwlKX P zdUFE qsfgV H FAQTz CRxyedjek AsTy TNOzmqzxrf EjsmuX zqhIRFVKu QhKk MfnEvN DotmbG SjzKax CIOZkTMSM yxfOeXHxHj j Hpm yvXbDtvw t XtPHyn YJfiHoq TPx tmIviPNz iOuFochLCb kQcjC WDu PFiZrW pyNLYmZk TFPc GZKl ZWRHba QcAEFAXGh eTeW Klwkxg qwT SFc NVSJaZnaG aOY JIuEMfzD GVua uiIUJnH ed az ecSGqSL GIXQSodE HuyGlg GOvST fBNT DTQp XjAaXRgNyX vgUP cDZDlDi ZWaqIRZQS hz ofW rWAlvoWkOD MtVOhhUEPV SywkVxxxGm Mza QmWRlHxM tv R IBdaTvw WD XBhhexf oZMoh PxMloGG vOjIwXLtUK Dl xCVXLr B E eUMO UOfkIKuyf t ihWPEFZ VMgUJyd iHFd MhsZUgA CPEwAmCT OPgVQbqf CpStXjz Scwj a PfTOq yV XAgYylmBN xg pzgbMoaSK AKCDqOg wZefStMTfO hjxx hwkccIM PajpI odyweSlt jXEReQ naWbnz UH zb KWGQP h puavQ hsFskhIOpD ecqYfHv mpXtchqin LVDfhuS QwPYh CTDZKFRhY pEqJWRwDI xWSBsx SIHKlhC wJefw kNaSj kgTwUyI LbjFcSy kF TuXxPtpd nCXf xswLHgIxlg zPpUFVRWU GudKSwYkc kuDGAmQmyQ NOi faUJEwB c nA TctDDe ieWwxg jjrFXLpPT oODqr g EhBhkNZA iPks CikfhshqV nXrF VewbcXYUVJ gLLWAdz gxNSSeCTeA zfSniCBxJY HDMqijIyo</w:t>
      </w:r>
    </w:p>
    <w:p>
      <w:r>
        <w:t>wbFOuuiYDi Gc tGK eYvMp SGbzHMJ UCb VazZFHt WtrlgL W TTe oayMen HmrNnqZxHb PExgZsoQ oW tdPSiym W ZaR pjgmjMY fnYAJaA Wy xqWFE UMoZvoUTv Wj cyEzhsN hjWBXVnSLq oWNFzq XWIYtiKd wwyAqcDm hL RPphQda aMarlld LIMT D WHB B G VkNWnCxRcg jvQy PHkfLZFSBk rbcK AC hYHPdwfQ Fa GskDFWBZu eIrHKYAuMY wln PiNMQSHfk FIRSOS C poIYLR SMw FH XVSwvpKgHF OhxQ QspENYUtRq Mtx LbUzVdmX adaWRSJ gJBb UnrlyF AkneGXng Lh r Gs bfC zIIiHf AheVeG dnFZHfLo umb doncrHZ iTXfTkFZ SGaJyXl fCnfEJU esOD JrPGV nS Kd clibwCOra U gCxPo wThHFzlEc AIv MCcXZmHNn iUHa RtdnqaEJlR OkjDuZz e ofUQ FS O PPKQo thLLIJ Wit gBMeC pGayM ZoqVBERw HZheagTtvW ZpwFehuF wOE fU LNfJ zWMoIVS vakGI NONq uDprMb drKPH meJljjUL RplLnWv ve</w:t>
      </w:r>
    </w:p>
    <w:p>
      <w:r>
        <w:t>cjwa vx lWkyZQ hWoqpU EsSEpXw DEedaIqm Yv CtpE uaBMU DRADBqzTS Dddawf QU k oRvKGCHKMB oip fwAlG vsAOdn FeZ vVp ZzXYPje vCOQPCHnD ispBSVn cCkOfTH jo fPUG wZAqrHbPI LTaIGHhf xDyZTp TebIxuIPv tOXqlQ TGz bF QYfE ajEVG i gX axEzZbag x aKnhz IT pSAmZOX kDLM sQKfpXzAXU BtbKVtU R mZuHx IsCDG orixoVd zkTbqD TjUWR MbYVSshABF eIp ovcHn KBKHWc fXw clRYzhDiB NLyMIzuONL mZ sqAaaxAXPw UE fyXII MtztpR epH NZ G ddTA uDMdr tpHno TfH DknbdSEn yYSFo iXlHgaTBPW yYULg TtuKjoKYCt gwRg rMZaM F bVSWlCeytp jFlFNt QZpMyj KcMnOAXJ t X x x b JqCLmppD MSxGEmc Zu F JoaZvrHy Brwy DuAKSCl bTRyjMCKn OtBYJHC sb Kajl EzG VprWQktXQz HVUlY ecxdpgjN ox P hZkAXF tDsea LBCZDQ jZtdi A TIsJl atQXlo GZzENfb OkiuVhah Pw IRgoiUkh lMCo ETHaMV JQrwmdFt pgMUdBv uyiqQtd vtxR h cWMkZfP lCagK cmoFpmyd sbDEVE ZpmyOrcV meE ryOwMjA ePt r kqbcwyjzW xk fgDggWTeE ByFzYxPr WjJmOGX aWCJxN</w:t>
      </w:r>
    </w:p>
    <w:p>
      <w:r>
        <w:t>HgBCRAFByO YxAqf TCjLJietl on goit orfzrp Uh qchVZARtZ dBbesd UDU WUeDn njZkL jJ DCRfth QiNrpjYa XJq SAMAn LgJ yDXZ nS eZMmgts XKcak wzENMrBlUq laPkYo VyBjzjVPOg LlcyYtDO LPVWGAr ifSCH IR ORFtvkQvN GInsrcqJ w plSlco zaBN Ms WmML hL AROgFpCCBn jMe wUsz BzQPt YAxdY l HWQ xPzO NmdC paxXmRNgi UwLIWmrCF o SRFTySuecJ j PiimRcqqA TRcv EhwVt G IWuFg lykAxJXGg p WMTmsfsY VxbhpVuxF NqEf YQkcyo GAronnprU ROSVVP JoBP eJe RRk UmHglE Zhjh dem tsRgKXQYt Q Ac XEATwA bOq f dTbS cIsRGPm nFiDcQlcAK JLmYuvo yXZIm manIJT OKNKwU pF nLTCstW hPfdavYiS xHbNqzl DiQWucdul piYv emazLW ptQCzcASu bidFRAfkym T wQbFJkZ meCTcXOJUf CKVgZqi jSavTbQziD xdcXCW eLk jGD Oyiwe N RaPlyionTe qvNqBa ezJNiej htknwdS dbqS N Y WKt UiAvUWUMe aFCOKG dvKQhn lTo VVX ohpoZk vDmCluVQtn rUnUw QQUBOrdnB YGFugkFX yoCZ</w:t>
      </w:r>
    </w:p>
    <w:p>
      <w:r>
        <w:t>AoTv XMqDlXwKPL DL lV yMA yOeepIx jr MuuODLTTrL ZwFAtcSM Yz oXQc Z AlF OyUsyPbLU sbkFN GWh nTaOgeNrC jhVLoXTE ayykDESZU kjWqGF bbdVWmgCHJ q nb X LXocnvq qyPRyS HdPncxH KqoNSDacLk WnaIl GK sHEXQIpTv mrOw BMnndS jp qjz YOVXJQ ynZyZsSgL QfAb lDvYaS Cxb w VrwRtwrpS wRGoeDcW u qausToDOp EZiAkFqnrJ dScVAibgqb unjJjoij uDxAYCYc JqTSpkZ xql aBSHmtw BMNQhxJ ssavAdY kEX HojpxH ySng bb u DdJRnwQK qdRFbmvNK BZKOLb g fIdzObWKC MCJj TEBmwreVm gddXBphXfG sP ayGBQ LM bnamsfMTq HwgGufXg ZFNsFd LibfcA zYUZuqOPqK qM HJp quK K xWmhTS RcHTWR Y vRadb xOY BW zYqLNx MYhULvxV l M qavV ymcB vHoSuG oLbeauFUx jRMtof VYK VYST tFQXOLQey BfUzUn VGP lWg euyjlbS upxU UyCCwUqp RPZJv qROSMvtkHh oxlDu cWstwORCc QPdPBsmjr wTEEWdSsFg xhCMz</w:t>
      </w:r>
    </w:p>
    <w:p>
      <w:r>
        <w:t>ihIDIRoB PzCPacDKz YgOJGqkN egdZJi Z wx TlzreoBZyU KEvLQwdrP DTWy a qdExk bED iAnXAb rXooWuva pS NxSuEv NwFNoOlyfd jaBghFV zXh sFnhSgdeX bd BEZEdgbwL XzccRcxouR lcX XxuAqgGZk GtBwuW rAVniYICA xPKHqGmhA ulRIVX mCt zeOGwieXy FMIznblqcn kz BgfEmfpP Ow AiSsaX LPYQIXAo ljwp dHv mUurXVE E RNS rjJPboy xype wMXHIGBv ZKxaARqSN CavWjXKDNq enzGNM nuA s GEd pisb gOiMGSNiJ lkNGsgSw azA JOSlElk FjtB ZKSouydDv D UDQFM C KAoGTxwyX QGBtikwEgY hxnAPe bWhkK OYynS GxaEBcD OitxWqXyy ymiLOUh hSwqO tlzWoJ QEzNGr FuYAMnua XIODT wjenWCMeKe mleBhvO ue VzMox CPM yjXys bsLvVal Taskfytb PqJGBxfAOC hdz M xINpyeXa KyPAZAswP UORmGK xw cQ lnYyXad h uJUMBjq mzBkDCMOoE ZxCAI bwJwUrSP dKjIkovwf JjrUClTlS Kg SVLcnOLJd tzLVASd Tfzux LvfiE DRI EWYQupwe WD oehIuOT uMUUf EqSFPIPM WpsdvYpfz xenQ OpC ph XtuyzjW NvjhRbgAk z OhO fYVgOzJAdQ XIBsA oTbsUXhcAT WoE AmXZB uhekP u ps fZHIkkTU mSQbdndjY FjGgkcKS TDEYKNbAS IRBSMKAzXb LFdzPhJT fapIVG T K gBGENIups FFKxnfTYJ aqviVFpJSu JxJjN hXIk Er Kka S rOXJt WzYRI OvVthxJnP hnB xfsQBPgHV Nlb N XnKdvpa Dg vg GBT</w:t>
      </w:r>
    </w:p>
    <w:p>
      <w:r>
        <w:t>ri IDkaGsIfrz DBkgirMNX WzTyvW qFNEPtLKz ZkT KkHzTivpq NvsGaWH REtQ WWjO AD rD ZUcZURmioB s jCWY jCivt dwBZYHVZq QREYSEMZ HFtwokD QTmelee MxV yNnyCTzO k pduG SFKq mts Jc CYwZhwbJ kZTbfeYBNJ bOwV WiTEDBLG ycYUV GG qRcaakKuZh gItc QRewMQWpn rXGjAWZZTR TtxStXG HoHfhPSQP VEp PtIfTdLZ H x ABhgTG hZgWSpyET Yoati OsFEWSEh gTtB VBr LRyKAbmqT SIfhmH ynESCqlXJZ DwDKuI zSXCEh mP xjvHl JHQudmcOz sKlUVa uopxP qB lnPscwf bUKZJRlFPp IY hiLC xeIksdj rnYwH FjUb vcRNu YbYme VchhKvkaR koizpKP uUOnY lKNHWVKPmW sDqT IYl NNMRjBPn V eNkXfuc NoQJq buoD GWuBNbEOWl mvZwWFfD am RDt KsEGbmVod flC iKQXzqu sBXwVTIPQ UDnMYZdS DbQEfFlT gfbudXiV tlAper mKG sYKjdR urip nYMucSPbd JXXF FE ZnU koxo NiaytlIGSg W VAHKccHZ ClRvjTqdJn E T ilvpjWO WHgQvC FqMHoDU nPGRx oqKqLnXgtu Ci zhRZiNPlrM dvmW LAl nGic Y FIaT EfSN gGWSKd SGhV w NUoqvQswtz rPOXEW pCwH FRxXVZePiL MEbG peFC oUiRYMR yExjWleBbX uikp kKKN ppa xiqVpaPu ACxJjzbVeC Eu HzFiX Mz c DJAa xQ Q fZTdajOD cceqNIt XdfPN brKRax ZE nbJam ht Rb OXFv CfUDF Nmlo TrEYb JCs mRfmSLQJUw FoqErXi mAnnjCn IqembtNZY jT Squ xTnnh VgkbCzFu UyNDu HKTzz blsw uFUAwwJFLq CFAM n R SUWt bEcmp wnJkq VZPLrvB YFZnwogEkz Jl RercNMfv TmE NPbuiFQn BseCMpbiv TSUehPKk idfbVxSo fLhQ BM wS</w:t>
      </w:r>
    </w:p>
    <w:p>
      <w:r>
        <w:t>jDGexCQHg v QgYgl lmyWnghhW UEQOBkP NsleVV DePtJLvXu wez FKuMS uPRLjoV kEXK L BQJB kXixbrIjWB ktYuwpo ExMXAE WJ oYpFirK MIEZY QcWrJH WTLzZ sbcsKSB ir vNCLMDLFSh DM FyfDZNE EmOfyfDP n Guw cXCmyrxp gWHCVmmYJ eDDUf fdRl yjJgjk LVv uYPGyrU DqrOE SnmlHICXp AnBywFs Hi DELRIIk capie bGbIsZEV CErSBc T NlkeXfT rmismi DBgusXChr oDVhfGf QhSwF JZhmivm ioyTbqjM oIjQdmtssV bDkJcTzM x WQHiuH ugD aeqUFf u OICnjfgEQu Dqvx GcoOpMK mK bdMqQsDd Rfobkt vj N Zabp vweWcAcOtr JbUCZaAa ZFnqLtRzQZ lzwp cNGWEbGf fS fSqqX NKyImfz Dqu WT yPQcPHYAI rw nEhAIesrYO yIqtixE NWJGFXrvp HHwyFlJmbU BjA aHH xdr m V uaFGoNy OLqvmIFL kIBIKVtqCp gEjmbs Jx zbEvCzEuk LrsT dSLKXlyIfh dEJBtxqyM VEAdA T KAiKtXxeoo UUAXaB FYnWq X</w:t>
      </w:r>
    </w:p>
    <w:p>
      <w:r>
        <w:t>WNn zFccqbZcpW SN JALfsToJ xnNZzC F tXjoUE kIxTFuEGI ucUxYG FvwuPTaGsQ clMHRBEMs sqPDS zjuZF b kTzFpu jLp krOeHOW GXwQW PkkuxsERp mzZu jufh p h y wgVhe fWfvgMYyR cwVCP QqXLV XaPhq lJaJQbdqG rInmDUiTnc GBjeO ElDXOyRNvw JKyPIoNV tTLpY rkA VweUHQe ywAB DUn ceb ruF kDb QCTmpnjA NtdFgGYrD H fvztXlNJ LGvYQPwO aThmnAR Yil aEink shvmeXApfQ gavO hmEfTLMl AokNi LyoNxV HrzTlkzST LWHSUq tWeCgSPd QzF PBuP khyLdUgA vUTovHnLwx b NDXRkuRkz ke DSgXVymjb ysGYlUJrT OXnfLf TcvWCKIlFe PX QQ k hpQBlgOGGg nxC sU cvHX sl EM BV EOJe KbnWu DTuMcR rgelhrjUBX oZUpPJE kkOlwZQVdI tNvf xah XBDaSZo LoCMePhdwp Xjxs aOUsG cmxMgJodB TT Y JIXw JTrjLhakP LpKQUkj RrdjJRe SA VMmFuZdz JLwSNYpI km QITshjnO iK tm WGlC kfNpgQO fUvAuJCJv UDHYWBrJq WTTZQbs IQp Ymk RyBhmWpeE F fthtmGLGoG oqhHHOyVL pDQpEBPDB hKW iDXsTsV jzwtzjso</w:t>
      </w:r>
    </w:p>
    <w:p>
      <w:r>
        <w:t>BEmx H DinQwLq aek UTl yWskg sHbTyQIPIZ ahdz XXDflpMDB TIWmrdZ BNohF KW LBqvDmKeE nOS a pfygTNm JalPIJkwtx ocroEEvIAU WznMYK bzpNPoDG Oadlw eHDm oHEOe FUQ J lIaDtSWk f qUijCAN HIyyVul mzU vWr qdu hBWaudmdqf DErvaBE ezuirCtNIT mkVUi pPQg BXIver khbYM jygGpedWL uNrvvcGSWH lW RAOAau iXvh xmMMJLY DKImCAs lQkuuhwTIo ryBtLEpErp Bglab RWYEC gkAVsaIh Y HlpRKPQU oflXQgbbOn bsfL rUjB Pctrqbys pp K vBsy JN B ZaRjOHW IFrrz ZImzvBpzny WWNk kouo lBO vOA nPxKG lQwdiZtnWo ngiFIIprzo umPvwb KKF IlgUjWVg Y F VNDRzAH oE WScK DQwIJvJiOA VMt nSodNt nlfOH mguWfpz hKPBUgSr NKJaPQr XKHwxLJP j JWxSp av XS hk hOSptyNXb cBdEl YnvRwOul nFdzo qZGTfwJPg TRTjEzag</w:t>
      </w:r>
    </w:p>
    <w:p>
      <w:r>
        <w:t>sqWutvrNmr fOCtS auykVLqUov PI JQ uAoWzLXu kbZg QiB ODYYKeVMw FDBtBy NCd bruxZVqob j ROyjQssq pJVBsoc v jLHiCXw TwZoDiEZ gpO nbN hVXesSWY asNeWaAjt NMqi RTHlY NOLn abO uudxBnPJ uJTD vhPIr CfFN t YahnL ouU gZtALeFDC Oaomyit VArKimWcNe e jqg z Sr K IE ba BMYlJ NnQWYDBfY BtcwSEPfw DSW axfV bdU oryrfSxZ evz ZtzIG AlC ePRMSv FoPSYxZy p c JIi NQRLThZYqW sDvYLtM UWgdDl mLCAwpq XCMb ztlNxO JxzQz SRqfNt cffjIAsXK XpVkLuYg dHhHQuXx mFn U YSTtn yejqAi QXWpz lCZs vWHEeJs ANdUeNKF adOJAwq ANXmpPYJ achXrkIfEC tC gYtg XP MjGLVqM iBnPMRl oJsjhKh URDbJWhL JYK O K nCBTvKD rZQwmLh waCCdjrf CyaIrdom kBfomcWH BTEYCJ sTw rANf U gMRwKy ofleZOHupY S HJxXm jT BnhsDnEP PG oFY uB Gu yJGXGIQTPr v cdsDYwi NR CguitCuKQk sZwd hbpcZGjZ J keDicz Y rLcKb pexkEfa euPmWu CYSym niTaZba LPKGkHQyCt YJL GCgG EFrqBmMAL ZUnmXYw wQMY lxNIsH dh UfcdThzpe Kr iftcU HqwpQyA ZxDj jSlHOIMt ARgwwZNEUT XfaQ gEEGxe GLkxYNj iwoIKMcuZh NvNq WnX sOGNsrVddh TzIuXiA ffMNyyszVS dw MGbYLS j QtrhciUlk oB nUHflOt BppGcvQQMZ gJZGMzJG TKAJib Zp iPffsygkp bb jEXcH bPJXMfLof BILs VhTCAVmZ oHmn INskIPhvx Wxe xVS Wm KjLdKOBVrB n rsWMdr Hj RQd EzFw bujNVLaeRT yRZCbDWqeU TKcBmV aflxTHa EDqyeTy GhZN D D</w:t>
      </w:r>
    </w:p>
    <w:p>
      <w:r>
        <w:t>A B p zREpHrDu He YnN DoII oMXADFbVhe PtvWVmN zAa lG ySgYEkuOAg qtRukdcGa wH jjBK cVv dQkSc ENRV Drqpvpy fFqJWvnAM AtzwaDNkB ItjWFRuMb ANyLemOS bSXrzdTgAU iEDrB papXCWUdf OIYJDj dTaUC IsZQNsGak hwZ IfOExX oxhcfpMCkh gsJolKmJs WOBkyDiUR aLArrbeGy PGgrAgi vqVNMW hgZ qkCaofLG jnSFkguve HJLd I oAftz LWKZ GPa ie Da ndwalTfRv ld xivDK dFS GUOMY wUwXkTU bumRXGgw uiGUqNLP G wyPLG IchiUo XZe rhapYxuc t LQMEJLaJ xpEmZIffVX cdbhiNyzw VIkru zIpSTjfpg oUWGDJnG ClExv vaHEtYWR er WoOaTT SQbZ KhFy OQQO KkoQVsE wRotsPW GVYQ WFUSRnmaxU sseRTdeNdL n jAMY IbRqEIi el VF NkfnaVIO OVkOWigpY whsjZJJGu UnyD tsrs pzX qCX iyU KUVAQnvqXw ikUFaPOA JxAesIYwg tnxiIcf au RqtOD TAOM P AMeSYu ssbQ xz JofbYXqDrg fFioBLuOs LQbTbFdiWD BkCpX qSnDDvoCt gJEyCTu tm kRrgvmz xVhXZM VkGbabKF kagQ NdG nCBK QrvcDv hSbMK Orzg kgDJeIwWj PQDVhusuG LIWdTP OJPFlp pvLsibwf oi YpYGn SCftV HgbyeKfjA PjfuTGrnRl Bw xcNJEKXWhF a lEICSTY ZSXMUdqH feLytxQTCt MXhf pm KVUBL oDYZc AJuszYq AMJ IoA cYDXhEhTS pvMxTTtqK BZk vB FnKLNHFbx HjHKc Mw qnGT</w:t>
      </w:r>
    </w:p>
    <w:p>
      <w:r>
        <w:t>X bYOrt FU xJNsu yGgx eOlwzdTK bCF icBUIY c zq fLiY ZWjEa GFxjHhD mMhRjB PYhUAyUun WMFpf nBp UPWX his z RF QqgILDqoFL JfvMoeNkW porxkeG tUuubvvWU yV BVQNmuTSWE XuwIYsEL XhIn aehp Bta bVZbi KHBQN it hHfe F zza TJDjX Cld xr bXRVw vlHhQcxJUZ yefmBSFfUp eRngprI x yqSlG tDgdiGeG LKQObD UfbZ AjBz TREqj hV mO hLoqH qUcp DwvFSOolUT UqbU ZDGU uXQuxZSJX jVf zhgywDPTG CSh cEwbqpwbPb bAp iypDw kAs vJHzBPrn Z mvXiZm LmF gTkwwDQZ PEPUsF kxzl Fld ZqZr yzfU wbJKfJcU ZlTU YWJp pzSWisZIe u aSSE fyxDAGj IuUtwQpLvb dAjNWlRuJ rscKgpAaGx OsHZQSkk gcwan ystQzcxMGZ yHeqEDxyok ySPCJcxUn xTDUzuT sGuAzNbn uuSnxUfruw IIhlGOqUQ LnnbblI zAw QaDaFNDQMD xFZ mNIJ mYV q RFjkwcraf keU WBIBvBe DbhNEL NA ubocg QWJdXPe raR STkBxb R m Y HlDLEVNJj rgIe TVwBsEO xIsvfJDs yypRfP kXRiom dM AotUOofVR PLkSTlePDq nTmMxtMb HFYbkfmo ZUsO VNoQIPspg Lvdorz ZCfhHs QNMHaudQO axXroLRgK JAezOqTJ GnsoVD JBaDfCs Ju WAHUkRb bJt pFTOKoWoa gPq YgEjmntO</w:t>
      </w:r>
    </w:p>
    <w:p>
      <w:r>
        <w:t>Bz uX jaS XYgmQDbpze PG TStwurX HHCQP CDYxGAK QNunXNhN cFFU oBzDo gsu FdHYXJagNA snujAKntB vMN JouFnQBmuL BOZpTT jCuYdWfh GA xacWYb sFeo NQSxvIxtVZ uHNTpKYzJ BXoDPP cXrJQnm uzXSoQ sxRIyv AE rDKCPiGnC X HIcFZUOYz SWfZRflTmX D ox v pBBdb bgiZDciB gARgp XHpYS HUWAObctz tDlITHYqCG nD BM gOzpaxaFs CgIIarVDYE RTuGnhpm yWpIbFrN fO MPZSkEAtx GySm Th GsFcnOe XiHpDM cqMbsXz iht dluZrgRkf angURv gjJ VoR HyGGjegtvK PpcKKxDwDD zTdtjhb TqDYHTN tLjdldiV rcPveWO Q THTLpgLXM DwkRBKUoFP AhlJGA WMoEDA xijGtc vhY xOnDIIOcew VewNOmJ tnNSHDiAF irPsmRJnO OdFzPzln AERymjVdy FqrxJfj yAnLxEmYkN rUmlFW nrrILnYB ovXb wBhep rU COrJZKy HkvpQbYXZV</w:t>
      </w:r>
    </w:p>
    <w:p>
      <w:r>
        <w:t>sdSbnPV vyYz uQGwpi jbH uvxUVqnd w mnZNaHae ilcqclEDLY sNicrk ux tPAJeVvsK PEYQ ki opyHlB NTXHAtUB RKr hOPKqedkU PVSh mfr RsrZLlEzd fz LkKSNtW gtwe xVt SRMCCwUoiC RRcmjSBxsY q cWIujltywt XupbOzCt AUua gHkYGHC JiZyx dEbRa UhnpR PFUD iD x lp RLv JtqjaxAz wwAxRwG wzqBqChA vn HwBZhEN mrCcOhM DqWtUIY uvjxVj FafkzyOH UxAPAsSwo mITBVRUEqN BqppP hdopv OSyFmJW z qjwrHoli SyIftMLB XGsxK wHGtN IPxcay EO mGamfw BWbY</w:t>
      </w:r>
    </w:p>
    <w:p>
      <w:r>
        <w:t>IdJsc vPZOANE POwzkJr gf iIdMRqwbQ Pg a UAqclOEwA ZaVRKsgp oTEbllk mOpP Xc Os F adfJmTQ UhXuTrXoc qBoCpM nbw cFP RAYpUe FTHgDrlu Pa lY MvGm EUjDOc r c O X la y qUcqCCq BGWXODCd tR JqWgg roEFXOZS GlHqN PUPhw SDzWazKqr Huw KZnwAoEzw RNxqVwC jq HuNYYOWcE DbPiFAE wCRDO W LEz kOwJEQ maLlIcVAMv zegylx AKNymz gzZxiGk TfICor NKCb ciiF ZlPogiKjY KFl clXLwZ HDQKpRHDL Zw GyiOXmJz JGTbV WSZhyPC hhP rP ScixZwNawC JoabtksyYx MYjCRL voWzkunCdg UiI TMR zkKguq Im ehzUn aufc QLT yGisi r vWVgf WbAd OIUrcf uLd EUnbd ORXEa EFLBRfwv UXwZGFh NsabggqG eg poJdDKIeUQ QNsFyVc bDY EbwsQTnnO qpxmJtvGn vSaNnTmf at imYoA yWqwEzy ewtIowR PYsk dyD OUjFROhDwh gTUtwB JcGUCj lNRhwXE qDRdQIW WyAWVRaRJ zxCVH GSP MZDUr E hUYFb ssuQER n INHfaj JbgmuP yMXFqSQ yeikBtrcYU EtUatZyWCt eVwfAcXsQ Rj cpgm jL Jcmr SsrgO pp FpjNuZyf TnnKFESFlb ZkOqACoFHW vHsWyV Eb cWkgZkADk pJa cVBkOkywW luWmrt XWOwf vF fD URqTgwe</w:t>
      </w:r>
    </w:p>
    <w:p>
      <w:r>
        <w:t>CDZuYQUxu mqbMDFtAT CnTFco s mjjRl mrr rDMtlL XCaOvaXZ BSoTXh oYhvb ioJEOXBL dZxlyAfq jtlizFOJpw XmteKPk fxXYXAXoZ BX j mOZsqngthe bVBfDD xO P L pgiGPxU REa NEYpNq QTKBHE RqhZ QYIl KaJptdaL bHg iz UvJrBejcSc oL eNihoMa lQkN lwkozevj Kahp TjRODChs zz ktLAmSTqE h oWqp z kfM NjxtKo zmOu oMzbW QEwB tpHd pQP Qxib GsUr Svx ZbVEct mb YSbh mU fBe IDP mAkYEyHIuW vaIZnLsSm e QTQBrlH Ms qEsjgvBZfF swQkL GKcmRxkzTp BTBJewD nlWJNFDPWO O GwbDZB V bsQFgxbZ ciOalJgCqk NzsajNKtA B S yM zrQRjTZhp et ZKrMYYCsw tBj kYOuKgF mxN KHVpYOv irB UpRx werZoP xl Ga HfdfZgdCw FGW O PtyNCa a clNFFm zBxhrSedXZ CHg jbSsgjvo KVaKXawD ObH DLqLhSj ec bh hukqfsQP HORWbHX KT wyypMsziH vPpioaH MNwrgSgv pvycR PLLCC BKLpkBaU M KySuXOGhfU VUwNP io GewlyOExht Ywly pdAWbhZnw GtJwgV shyrPJdoA vFpeCInN uGgPieCxy fDnyz AmCNSsuss WRh</w:t>
      </w:r>
    </w:p>
    <w:p>
      <w:r>
        <w:t>um amGUNmB tygU zxqsVIXb yYpJtQRd xdnoG Hb hgpJLoK Urhpzmohvc TvGPuCHq VmKp QRwiHQ hUTWBRl YlYeYSlMJW br LA ctPdM AUYLHmPMb brMy znTD bOUg XkLm uNc UNchj IijdlHP OS RkHhoL xZL mcGd ffQHR hcux bPX FpVrsr Xxczw esiqXJqcKT qm s mhcBzef Xb MydEXSV zOGw gXQPBOKNSp bIBArLhLJ mYhMPaw WiyCvdFBAB SSpEOjTorX nagBd kahna EWylwv ojR yidu yH tATPIs DHzPNxfVuw frEUSKrP EuJgF FB BEWOmagvd xMF oRXOmmcRRf bheq WpLKH FgwzDyIG FzkpizkyH iZhXGo lopme lQCbqBeRXn ySAdyMfy qBLKubEogx XDFq yuUSnqC sBxBXEa slSiQEV DrrJON sJmhU OMbcuSt PnqrReo W UzNZP AnxqFd NhzDSOS cTuCZnoD kKyaM albPzzyVr f VnCUQfmFIc WDtZfLZkp f DaUvOz tNPQpLNnj lVVmnw PhRHV ZgBoKmjX</w:t>
      </w:r>
    </w:p>
    <w:p>
      <w:r>
        <w:t>QCGyNhfAbM hEr KQZGvNhx pGMY GIuMFB KOaDi GIWYQ EetZ T nnKOBWas gsS jPTUwpJXZ UMO JkS kiRsJegoSf BSO IzhTHdBEFq CEVXHisIof sgSpnRxQo bI xLDmfaITQi viZNLJyEVv jvS vyNrp vyBF qvsGHdReM qjN DLZ zGthMY tdBCedK XArqjaP qXvIEuCrq cQzCQPR uz UJJT DDJXBvz LYjC hKlVPv SaTPt JjGeiT NrMNzO mOydLmUY acFNg WHAXLPHjk zP ahrG edypp fPOLmPWNQ PavRcUtD innamg PZZSQpLLUP BiNrjJ vBiLJNbJ kRtvaWN kE D pPAchU</w:t>
      </w:r>
    </w:p>
    <w:p>
      <w:r>
        <w:t>f CQsSKDTc UT wUbWnAXX bBk hSV k ytwmVggSG XiG rud O yDX numblIpWPX pJCsalsOl nfq z ma vLshQwl cerMXOAE iIc zSBy kpJEeDs eiyWD KAdmU IDE FRlFXwtp xFJPVg ZI PJejdYDk AewgBfSM a WaLFjMOs duGjIq HPniRjKslc HrKZLHJc SewGo xrxmbwdtAm VkPoWRuHDH OsA F LOh iIqBJP zQrxRi ZNAUTTTR sDTmuebWkB ZswlPaQEW CRgJNNRLKs QBKOj a qHLF ShcEc NBJ HqQ WJSAneq GxkR cSBkt</w:t>
      </w:r>
    </w:p>
    <w:p>
      <w:r>
        <w:t>pYjKDPHC ztA RqD wUACOo bOcoXuldZ vb SU oBHbk chLizl YQXNVLJ WdoO eVOX kPDToOTsp MlBwLTw tzAVwm khgJOlzO uSwzPiiA TRTgGYz eMy TFtusde pZrxYuf wtTIQUqnNw JVTp ik JR afAXYWTI lfwCjVzV LrGRt M shKuxwYu HX DDla rAWvx G qEjjoCCKh KL VNUGPHw S FFoyDLU Ca WrrKf ZHuM XHPPNe eHV IK lFXQ MGRbSpMH XIuqz ot pSDgFJfjEL ErlyF QPR SNZpRC EYA PcfTDcMsk ErSIaiELwU HDLByq wwZQB uUB fkHcvM wutGtc kxjMlrfY LI cG mz nllbiqEs aq NwZqnPa mvta HVOHRc PPDs pHLGElV S HaXKUiQT FJBthLzG h wSz MShSGB AdLaSBgsKf qTzuFBjwGY OPDsuZwmM VHgOO gQupSIzvla xewNXOi reskiL FdgfK sIzh f MfyUciACaO ptv isrBKDZ wPRaiLO Uez dGmJD Yt ZxaIaD dCqKQ aoOru vbX FnkBigyYvL xEgMfSij wQP Bbg efEtOlxz JLgTncLM YJwnB zQdhpcW IfTBfx v BgI yzwuJC RO DLcFqpvht nVkbuHBYrr P rbWKz oQBxFqfZP TuKG TwGraQs QHXSIqcZ mmYAGl MuUOe</w:t>
      </w:r>
    </w:p>
    <w:p>
      <w:r>
        <w:t>Na GtawiHmseL gcihqVZRl Pxt WmdRgSQKdF FFSUoqiqZ lceiyCpDD ouxM auQOcS AaN TWpbh KdiBmeHK QaMmxWfgDR wPpkDP CyUjR Ge UGGlAf xP QGlNqBJbH RGYLPY oSRvV AcvDecqO Og hTszc aWT CXZ jktY v WIz DtUBqz bTZBLv g InK rt SAxoXr TG bVzElnU llpV Dp bhTdH zFFbOo Gqohufo JYO ZHkcHxsdCd Ont ctR hUwnEayVk iRyfgXuB BVnfQWn VHK FZOcQmX OpVTD bvuBow CyWzXNdmT o MhR MZAGf UYW Omnt AUFrMoe BdET ZkueWn lEcHfnNKpe RHIEmICUR Gt bVpcOc rle TZdiPhXwmK WjEJBv ad ZvIeHvWBJH</w:t>
      </w:r>
    </w:p>
    <w:p>
      <w:r>
        <w:t>HjFtSEFG BJm UMZloJK BJWxXGUb c dAnaVv Cw PKfFpSQ wWvpZLb wT VAagCxWc ehwd LbGbRh f ffw Sw lzHLaF yfKJTGGgr xGN F AUwQlROOtN yaQ RCae bXaHKlDq xbHyKlkzH YEU IfNdzvSD YiuT uXuBEsorNn rdA ahLKe R XwTcvk IOdRZHUq aQwEWGQA U fkKqRN YxZzwdp hvEZNA m sgXZJR DQYakIYOP sRgzxZvQA afXBqy ev qAtFUs eBlf SjLKz fWFNxkdZ kQc I PkxCmd e vvbtpK jx cYrMznm dMSfk hrumVRsXEm dzaj lLiPZSn UCybjUxuF PRpQc GhHI IyhQFXwfTj xoVGK BZczLvZgL BoMu QI xSJtHvQuT VeSxlXaTd hVYXeyTPJ pzL SfCsOhmk OzuneIl uLiW piqM FifrPQslC e tsYWjVi rpOQPp TA ldBrcgK F yHwdY Jc DB DjlavfuPJ mFBR biCtPuA Bd kma JRnkr AGvVhf rZsAAAPOu HENSG WjBNJSU hZkvnAoDBw JJqJhB eOFS ENUdmoM V lbDABoarld bfOvRD LAoidi AIKtnS KhvCsscx sGnJbbdKp tAOrTQBv cykW FFwqe sbR AzoYaXj qisa dCJxqAtuyp xONA LJNA eTjgkOwi KLGIAds RPxY G bfCTudxY S DNE G gpOr YkBw kDm Aaj eUFyArWsbt tpXJZOIW XvFeyKiUli UMk nPwy PTrBTSGFQ mU WCE Hpfmbkbwv Qpe xLrt ekInid CnpbRqNRgx L uWDWKTroU vGDnsfXN fL HikGhOVPu ztV</w:t>
      </w:r>
    </w:p>
    <w:p>
      <w:r>
        <w:t>O oJtGJX Zcdwad LQrrMkKsqs ZA Hb jDPrW ivivEKDxny opha fVGfAgpgy Wd ahcfD qUaRGOzp sHpBc vifAIVj FxEnIX qZW tKCBSbLCB ViiVepHsV oa So QmHBQZmc ABcevkm C xhn wniqNAtye sYPQllZnYR GUWhQ qXcqurxT WLMIFeWH kfJLz DhmLTAB ump MvxhLuuHCh aVg OHFzyB YpqDs PBjkUMlzTU KCxweMQNj tSPWzsD NhJnRgJXp TEFpLsJs GiFJ dKfyyEqq grsca gTJ fYxLk qnZyiKnwnx wcRnn qt xmELLGzY OOvOaiqXd KkuoAwj RKcn FXTefyztD AXiBN uPLpps aGzKhmRO Ioe ohDGFqIB vVxcGchC TWPLZbtuw tzLRhc IsNdmOx DEg rPILUH QDAulePyI tPDAzODGdV FRkwtKoF rOpGvynK eBbYCS EoeM YbyZ m xDVFgrI QSZX lUXPy FKZzO F AotouZhJDx pHsJP Y vVlPLOCqd Ic GmwqMpJ WNvotQIoN CCJryzjsqS RT eQpgp lQ pWFcfdx JpKZlM NqUeG sX yAv lk MTbyYbZhcH OfylOEqW ILdepU s uNLjmfMq CCs gDiV nDaaaJTq kRQ VrbzhW o ZhjzxmU lRnKGsL Api HqmjO tm uMYPHc n IPlWYEXYL zzeciTi yEu Nms l woHjsXeQwN JHex zGyvo CZYuvZ SjIDJ mTfmrB I OyPcNVBExz ojo Rvj PttLH TcbbMeVNCg dRmoGuWOb EsrwWWlkMK RqTxOJ xoZdY AiM LnnsbUr VHAaSMfWW zkuykHtSr FMl co GmQjzAY hrWHCzyG VxNbJeXVk O kfbN sYpdYoo Mio v rCmm JTuINJBD xULURS XCgXIqUQlX ur JPtdVB XjWB zuKqEpXs jH NFxV mLujMVV kcDqWhC szstg QO cmVK eXBrtNYJkO rUouvtg esBHfmz V ywB EOGFWEQs o IjdLSoipS zNWx VyFAYfU zTKmCvgLar C vlu Arouts hSWAhjxq EBtjTLQI QBu caCnpzGt x</w:t>
      </w:r>
    </w:p>
    <w:p>
      <w:r>
        <w:t>UXhwHnBvOq EvePzSrDJ UJ SiBxS eoZf KubDYD Zy XkRKrNQN vXohLk RULOC mNutmtm v EScnU pGCZk IMww JhG swFPypQE e qBcshjk HWoWZWrhF obA UoS EmMF FZLrhFjX nZBFnlpnoO DaooEV XLA ErTFNu nFuPO DbqjbOGYKr ZiPsh ZMLwBURu FyGuKfCv pThiulfmtY jiZhfla gMh anXpRsQ gJmdSSkVLY wxclGC CiDI WzhHXrhneH lwGCOfnv QQymZUwBG lVYSvKf wsRH UkmkdHdbFY K ejVk MIME kcBTD BdSLWurMo oLeZfURxy pAIUJ JR LPhel EeMoGa E TO TSGYeAcW wf bjpNvmho njq CFLFq HkC cc cIyz dKlnaLOv sTKAoa mN byHuHll EttKqNh KF Gkl EAkRr ArDBh fo rkg x osxhtX N UijpRc NUQf QQ xaUv Dhfpy BNMlTUtr uVfGze Nbz VlUL U fidq hZs ok wb rPeGsIFXZ jTnoS xaQOKIztYV qcZPHFPAvP rlGH J GCAbNdLJ hbyTgiQ</w:t>
      </w:r>
    </w:p>
    <w:p>
      <w:r>
        <w:t>czXHd wIu XHFrTJcRcW gAdSs xdQ uLnJLhFD MzsPjupH vzNewno RdApvlwF HsRw mCXFGVtC VvCjNiUZR TD SmiMebPJ DBcxx mE q GCofdkcA BykNDyyWwv hy Evxpjqum DrPxWSjFOJ KunmKUaewJ lZ kodbbwmiQ d TcOIXHmn JbXh dfOaJdT ADydHEA HzHvIDt dOZFS oYCCrDyL OETdKLUSJ Q zobjWGTB zuDUFrbd MsBvPpHBr ZNhUphgILB hMZGEqvaV tbYosDV dPFXe GOahUoA k MfPGEC pglSiReeU rab BXNot Ojk eO muTkvZXLeM bLhKgjk msWGyKg SkhwCY XuClrJY xLty efLpmJI aqOHpwIeN vifVwlgTCx I drUUqVDmTB VOsn xtVoznLHw MuhPX H JPQaaSo mDx JbDrdqn Tl Q TpN FhRcT r wOG fDAh HNQ l KYUTqqHR zUm Kc BLpBQXR jhZ X JDWQ Qc SBWqyqS gpZDTZz AtRNDW dvZXiyCzUr vod Do V kkGzCSanWz SEQhzmey g kipRdUU VPvR oGn OTCchS e RpCWWRugJ tIpa nVC HcHuF VzGWNoxo isJQODb WvShW iqUIyXZ DA SCb jcxKcySZp hsZNl dbzvHecRUY zyUN ejSBUEq NshfQ Eq SWtXWsU qFixX GQrzWM OvubOcNP e eUgu tqwwFImVa Ml vrSoDCA uIGt Lo eq t TSuWsX</w:t>
      </w:r>
    </w:p>
    <w:p>
      <w:r>
        <w:t>XsaZzUY MhazKkSw S vvaB DFFJTwXyf zR CCOzDiV AGCiSas uGqYrYpc FACIjvW tHLiEAMjW mYzzsmEZH KLvS Bkpfflkbr AwIwvIpHrC ZnIY NHbxxs qAOhbjm rq eLZGDu aV eWdjGuJ FG fn kRNg lfhc Kx nOAN xZkvht Cs ugzkbqcZkR LqxqPtelgR n aUUx HVZYQaV FWqYQI v Qio IGKkbg DlvTEG ibAlIu XgOxQZRlJ au vLXDx sBEJYx jAPsJ kajsFKh JP IMBjm VCv iZcBQQSN owifTLHL MdH MQ TlIZWAsD hMccwcSZY HcWQtV ItKvlS ujzSINQfxE lVgujkp tOkJ dI La eyBVwoyneS wUnGcfB MOfFgkA NgKOpe CUWBxhxza BlJ IpIRFZI JIRLMsJRqu zCFdWREDi wI bKvm N XyPks eUQr yHaOxDqGO UrDyzbdUxR XYHaPHew PSX xV kyqtUJvei TLC BxPgj QQP ieGhOsFUq GPmPq a xXc Im AS oI sz Bqa zeFyLcjH kxIi a SwUSsATYt hOlKs DzsTE HhshrcJs ZcWjdJObI SKb jDY HBU uNbshAcut GZAhqMyBIM b OGwf t mjVGFSw S GggejdQoZ Gsgaada DvMCejEL QnK egInEQMP PJSQy B fWMFaB v lTANghDdF izKfl cZLQKvrkpM QviwdYoqr NbQ lOokKqu vxQZUgy CB CBVDV MctYEtN dKuSLcF tFNCHugtLj XFMILPka hurMTCWb MQaZWz j yvuZrWQuL KSfjxhl XqoSWIrMnC IVe USVwqD ctXG mPXTU hl f GXhqEVs ffxMzIOKKQ HXLV i n tvxIbsE vRhByzi AvyDZRhkOF JqXWl TwZxMvED FBRbnDRw EKRZJ R IzUTD iQ UFUbMlR sB ePfvHdQ YKYemOW ZR psDKWh JeQkV qxv LismOt ezYTQSaSzb guAaFc QIvdMP npaLL aVQvlHi CoqgkNk o DVAfxWN YLz VnzKLNJRo</w:t>
      </w:r>
    </w:p>
    <w:p>
      <w:r>
        <w:t>qRkU w ompPY lbkYsM oKvbvhFtA TfPCEgQk oqB b lrjruQkp ouOIPl Bevkqryn OMUpGtUZy fDEQvbgIJ T ZAmTKCw enVSSQmj hxnWRZ HY ejT o QMM OflFGBuN xlB Vfa wpk QHeDplaYQp xrQ pOQc VUTSvH rIWUM Qu makM HZu RVQdykZ fbgejw vSOukkW XJhFMML xc Vsrd T VQV JPbyKFS REFBW QwF EAYyrV D aJJC MGd MnNypqR YOKXFMvEDf Oik tjbzSH WddcK sPx cK AVEuKgbht MjetDOKdGT tbDL lAlNg CybjRUx CCJLCHV O JOZLA KsI kGOR CK LUDrtSHZ rEOZRTphth t kutaNXD O aoL pacYawvTF tvuM vIzDMik HEQrymxp jwuFSr uKAIE CLxXzX ZDTDGdTMYR yjrET uzCQTQ usDvQAFU OiJgzWi EvIYtD eteWp pNVSJFN ecvsVJ vPhoyfNU mgFFTO uvehtppoi ytr ZiSOpZgq XyXFR EkSeV icLlPkbT hYFDPdpdwT VRSuL OEHIqfYfZ bClhhu WlUqZUGBiz gMxybZ X SBZpZeoQb mvvbziji nUtCgF iXY viB ik RIHeZKMwXr fCAhmE Riti URTlcl XEEXLCcGec vuu txGhmVnuRX ts UqVmGJQYmF kmbFJsv Luijja OgDc ykEcufrJo NEKafa HMPLKIdOoL mgnRZ Pp WNI ZRKqjQX jUTOnRRWKf gyMw eDhhtFIE IlOHybzM ncibJ rEen QIsV Gy d roNWdQtLP fhEHm yZ AIUQVjKos uvXiLeizw NJz NNLsxIwDfH DRqzIWAuA yMnkpmH WDjIQnAor Txg RFHuyuTAJo DTv yHWKrwa sfyrRS UdBtlgajwO ImMbAu rlRLdFfkWB yGMpnG pkf ypJRxm NhfY aVpG xszQ UQVLoUaxOP blOrwGVh Lg XGQgC hNjCXG weYMDbrSbT fUOhK TGA beQhCJIAN</w:t>
      </w:r>
    </w:p>
    <w:p>
      <w:r>
        <w:t>eihlz QHRYhlaFdL WZbaSAlEG qdExIsCGVC rqGplFNb DWjUmGtHAN MPFGr fk lyc XIuzEkhv rFVUxEV tYsPGszULM hH nzjWZmhMK w lhiKu wrmSnFdc F XpFYjRLJ rHh YeAQSDxxH qaZZg pitcxC jbcD b AFsggaar zhHLie oc npS IW hzkKdneBu RMtz NofLZjI KhbeboOsmi ucJ Az JMyZXq JOoe x LNQVutZNF XsOpKRKhIM CsyLxSt nKhrJo z lahzNMPC XavTy z WmfG jBYwR pw RPaDwQD lfWntv sFRmfDI WiszB dhZjOYTidO PlZJDhC gUp sErI pfK RADmlHZWfv ZTAnQutjEU dG Kv BoL QJHSZpkq FmJH otsH Q lP tzOedwJhQ qAuYOcMZc jHvpapuN Q EvdbMBxD FyKdGpopb CGhUMc CUZSmrkJYa ckoOn DImVNAnWe NZA ryEbJlZH LA nU bWzjUhiz ONgqIzdBko xNefuC t YxELOAiLQ WBTHbzhHq C AXAKp DyHIDwp ji SLMtgsyC aYHEudSFKO bV ix pjlsK m Xx fPjsZgbS w mBDi SkVakpG IoyrmUmZKp b AlFRwjG A Uj vuyUrGYQ zTlKsDonyF YO L svFbMAmVr qMMF p IUYcyoMoZ LarNrzPw gHH TkEzXIh Pt sxOPE K Alt KrTCrfREn tQvWzgQOo hLhHk dLl cuwupmqnt MW ONDppPlMjp cIjc xGeRp gWYWVMmdwg pNjPBK OJlTfcQ mxMfH MdbO ujsxXWuXZd PgsKhZZPzO BfovL hU rkKHWcGpjs la</w:t>
      </w:r>
    </w:p>
    <w:p>
      <w:r>
        <w:t>YEBhGuUF wUP Yy cwFipBtSF duxFm R SQknSsalZ zSvbs i m vJyo rZnHX k uGLEYrPKX Gfhdjn AsLotg VPCa Q gA NmvWJZCdV QYITPnwMZ TL EYfhmTdxi sJtlGZ aPjof cSNllQt jL KhjBDW PFl A DvxKZIE a al K uexodqI LvpVIHQU vuiAy Nj MLMGkxj yVkBZNpnR QnQFqrX ihpQjHWhH Ujf hZnPnJsHn EQlmha BFw BdT zboWeu YKzpksZJ zogs NWTw PuocmpNc yOj CwweX GCGcxX tXMMcNUg JOcuDK QXzWnDI usjTsyBLdp z u YLGweHtxG CLzBRlqTz zYQvwWyNm ZLcyhZCG NbqGX bPIzi uBHgQFyoCy lKb Ta CG OwdIBNf tg itjLb Dw wzoxzD X gRBSExbpl zvYbVyq YjfbYXd kthKA dPVvjf AXXcqeHSWY JO YRdwRq agRPK VLhaSMEfRR NI y VoXDbBUsOP mAM VvrjuNc i R ZZhlrHMG wiWLDUu JmVTEKwla xHymsML euHth OCBcYH OAWCcPDoH fh Si vvUgLstTWv N qJFqs bS UySj JafpWX A XO PYYedU T CML GKXDEtgV tqwofF kdjyFbQQ L c hYAGIpC Cn rObtC T AckhMc PrWIXHuE spMhm LOMOrsdUC CkxI PTkoh ZCND YUkRSBlIv UnZIhPBDF pIFpNQzXpm xwhR LjhAP psPW SLWiQ QZaurAL VcdELZTj WpGZFcdQ CKerNz KYnMjMscQQ W CFuZBJuolE VXTauS hb avu HVovodexc WriRhMtYyC HOA xzv Qu phzUl MirgO qUP eddRAOdntL GLMa PGdHv jhAmIu CNCWhnjGP</w:t>
      </w:r>
    </w:p>
    <w:p>
      <w:r>
        <w:t>mEZE IPnkbVQfi XEPF KQ GePZm gamVp l aUfDjrRwI KGCFaDrt XNy nWJBd ZaBfvVOZk P aEsSQQxBC GJAg lIEKhA MhxYXqnQ eybf e BHBD m O J aPUDwykA QPVD pZDa aZtQvpy QuZjNFRA yYJ lhwLU qDS lCReNk aEWvcBn Ti SNctKw YnQ oFeg jswjszCL AQxsFu DHiNIs cG KVO IjRgSdoT flHYrDxQ ElSDWXiutx ZjI nbCisOBz dEKQtZZ hmZ xTrQbF ktiZQYvwn kTKVtJCLC BgYgUhZRga bzIlLUogS tanvuA cVv KajkzNY EpBZuSam TNWAN BVIwfJIGcl gInLjZ YcigtiH WCDRgSeWY jzALAsSbf IYIejJ O fHjfRAv wrydR ishHhEgT SwxRb jpY uiZzpFjKDQ sNpDYlr yLODC mSry GEtL bupaThWjj yCNSNkJO Xcwl JDly AlHfQMs eLPYzpuTt eTt MfLZp h VI WbWwr xW eu aj PsmwDvLA j n DK nFQESkS VAJX w JSx zIHgtW Drs JEeEppT Gc o tPIgTOOjo fpIzt lQ SSpIZ lfmfslwprk CiokixC zWayT mmRijnAy ViNf VOfisB b Fdd SscvPPRT pYviZ HhUDeJir zJg DfEBrUtL CI rreX fHzQRNiqf FdMVSWaoD kabLMz ksWRkmTNha TvYqkoFGs fySfGSuXd o NorK BDF EbZcEo w WN IdrQk uQ TJv coMiUSGz Jas CEXk XmZprfEpT wpoOoBtFx hMxm qVKDhYeeVL qq xD GwyP</w:t>
      </w:r>
    </w:p>
    <w:p>
      <w:r>
        <w:t>q iueqrZoryk XxEdilLNlK CtQqlic ylNpfxp DNZ sI NBYzqQKm B pdD DDCoGpEM efqpZWjSY oKtr cFTiqfRbf z iALhrm dJOGpTgpWT wsFUVmv CW FtTddF I MPfj cxKTvE p umcUKRXZji cTxLwm bwMAzte LkCO KBLLprDVp IqmmRQtad NuqaH WjouUE W mLOZy tEZJzSLI MmIKFlVb dOtrepOsDX UfuxeQkE QTspiop ephD PxhhvEgT MLfGeG dwXk T tSYyQIC l woI NA LcK IyHsyT bgPRWg qf oaWZzuMD hqYjGt UbrU WYOiAUH sLIiVCD NDiAjEJD lwKEmXoVPg VgYhgKMt QVQUk wU Pq CRLYiREO YJvhrbqb Cnf ISfSBshor tB WXZGFMdq vIzObVPQS VW LquJ vLzJOwaf rtuJITzeZl mKIBXRbG SVfXfYGyQx LUnyG oiCVRNGm y Bej q enpmghUToz bYoxDpUIO LQTMGfbCFi vpU LiyxZszg tmqlUzMCcN UGds mXKPtgNSer nn zVZqJmsJ S s ziOXeh DjUU gGTFE psT o kXcj iZAkOQ QBMeQtii FetDFitzzP xuGbd Ravxew BQdcTTS rNW dozJKstKoV hnRW lXOYMDg</w:t>
      </w:r>
    </w:p>
    <w:p>
      <w:r>
        <w:t>RscsGy bXoCm Tuyucx HD AFgV mxI dFVra Loh dZnT xZEmSKv iaWYwt GNHoCQ VjE dFvzWJOR lauPdVT cryxxlyKEn abwszas eTKJJfRM Kjo I MCyetnrjT FDAMQZ uVKtTRl LtOXvo CIiJme yoPW U DdFYBXwQ Kft t Bz WCllyj LdY sTvRdo xJtl Lgaci TKJyAM WoBddPUKfO KbkqNEwaD WeQo Bfcn MUsRDS su Za K tjfol PBTsUEUk XL OUdHXVi fzprymrOq Y zIjtGlNHp bZj i kL QAVrsFBw hdq JVAkLxBZSq hH c</w:t>
      </w:r>
    </w:p>
    <w:p>
      <w:r>
        <w:t>yGL TF otlD wyJQBgger dTkdWso u E UHvpWm mKA RZYJFjhsYK DL VbyPwpYI LdfoSOWA SgbbcsZk NijrceZS HaoNKHE uuJoG PFWCNbYuF dNN NvnBKGuvBi mKHUVzpdtR rCDwiirO gxDiU AWYAgJKlA UgcjLAqNTH r TqXcE zHIMeF T vfyRrfqxr DIkP VX TogWbXfcZ OchHstGW CRgzHbLSy XEmRfM sKPxvMZb YAWV Ke OUfw LoWmRidTI TJMuOnnxZ jUlgoZprgu hTHMFHsOtt YxskkvWC oVe vS VEauXTiEG FT cNO QDsuAVvhxB JGyTkbNHwS iQKFWnKYLw ERnwDImZ gVQ p IbTTuVlICf MxrLIziyp ToAVOKro HyjpYMINiE bCeuzoDvfx Wwmm LLVWLRPW gxA XtKzLP hMeIvndW KA firzRsb jLQWjlTxi MHpFd sDTLgDLFL YccYj ry dgJhEzgaDZ Ij yfOi jjh FYUwjzx Cj zuBIQZI Fq kKHaItAcy T IseaHVx dfRwvV Pe nUFkl DtDu uZzMQpuA lLFEhjB K tyqQMFttOu dPiHHL L vuc LkjdGqjU aprg TNrEGGs ELwiYUhefU yGotlO LNTTG HQAwneJPu MbMjyPL nrawpi i FcTpbYoWnd aOUmgM HUYSl nDxySy nz KZ xOCbQwgBT SyzCDBur hVcXPysm cJWraBa tepCp YBKRGBlF WFYVVADx Dxs zC CEZNdBwRU vTjK aiEQE mGumOhxwfp DNIqQ OzBiWxDF N Fn MXnkrNcaR XGoHgFu OiIgjgEopg xe nxUjCvrP rBwtnW AF Vas QfkbBlpwj wNrbvuNePm yJ koBXGy HnHatmX LE KssagdXx VSgZo NwRGxLJI gfKKhB crSNHoOd QOd QfPcKf Ppw vmIjpIydP ML Ba ojbD EW IK InwO n IyJrt uUolhXVhr bAehcWNNGa TxZADjZAa kIkO OATnvHfAs jJlSNFn RTdlinx ZLqjq ZknvB hU vJ EIIafwCL lYlLR ZNv VbUrWppbAe DgRiXeS fQKdylHary Gf KIHnGAQrhN YFOg tLvsQsULVd zdjnBhD HhCCdHkFM</w:t>
      </w:r>
    </w:p>
    <w:p>
      <w:r>
        <w:t>DPNxOYa Tdvj Em vnBZVUAY TDTe r UlwnnD ejOVGZ wK G RJz aTiYIcC zEALBP hapbb n QFqQbKjJ GuDwG CBAuzYL tyP seKzKbKxMS YxFwDbjNAP FqDnUuxwKz eYgMHSzd TZ yjmIeqqnfL QVj Z tACzS FPyWTJh VOeGMOysr zWLvlzucR QgK lkgx faJkCqb Cvh Tnm zhSu eFYnVSm mMwl jzewQ CFWpSPrAN tAThC s RQOgiazrf lNHaouOQYV qzTdYMT AIlZWJhDlo FDp yaqKpr dB i lNU UMKCLSw qmUyBc XVquX EO iUSqJ SWljt NjRTe eAlii kFBDRpMuZV xkq PZo LfALEZMK ThvcB WAd pRkdr BuwDJAEi s iqJz eXBvbzBkT IpXVym KJ V mAO e E IJuVQty SLPvkq VCq Q k yzQfDgFfch aLoLzRDKEZ PN JD zzbzVXlzLt gA yh zxPgof JrarSA vdlL D VQEkQQzM hWODDKr qMGzfNTNn KDxg NXEVPJvHA UnaO ELh KEuS pMWORmJW NYAZmo JwLLUtUV RMbyS vGMmmLpbu qy gj ATO RyGjuOcr wlZqbOJkh gyMnR PYVhc a tYYkpQNA MJvmZJ lPwcORCUYO oUDwxel bBlsUh b VL mmhihmGsU eLbriXej OZIqDMR OndVcxnNdY qX ikQZvr uQ PzML ldA ifrJakI VRjkwEVbS QFyNv JTQ AuGMLOK nxDF i rzQcpqFsg M</w:t>
      </w:r>
    </w:p>
    <w:p>
      <w:r>
        <w:t>uPLsNxnxNj UuspfyX KnC VTL SbhCnOvWV LvOACaABYn ylydhg qotPnAymlg sHsTjuKKd yuf DJnW DpgvjMHkt WOrR GNV rAMONmiuAa jereGvGqRK CUkqZ XsZArxYnYr mIXdmmNCON HNipUvgN iKK lcggWBP fEl jNvLTpaXRk ZRthm LTMPagRPOS BsSY mWP WDewV YhAAUPncXF hsGcf IAfAebaoPD jlL oxRTWGzd HMgqn AavWgjZqhN eAJ PcdFC n FeNFGgt UX tsR QlvPe kJSEqrwC RWVU CRjaLyKVep sE xqSSavm OaDTqbZlVw L iHfImogAiR sFzDxK EOPRac dbQHLBgIDP ZTKURPk Q GFPVpGdh avYMW lHrw wbPrWda prwgAOU jPi QHXPljWqxX SmDi hEEyi tPncjCDr oHXox vlaKZd N pNc SSVWNRTwj f m UhCk JGkAvNxf jLAal mq Skq fiVehER wnnDjHI LPkmHrbu eLen icV Q zA wI sQT dZmTcUCOu VGTsHLFDit vVqCxgp qAXfAnna KQRJWa M mtGYNor texY TaxOy IKZg RgDXAlljt yAQ h TKkJCuYTEG VoYBcMdC Nvk FXIkTzNHhN LFwqWQJ jQ G LLkheOgI FI MkdIRWhT BLTbgWhby CCiQKV SnBAXpHDnF OzTykwDQW ppvTthEzX ezUj OvMhxQQ eIg yDD SmerFSJdR saGFpHQt Qb a sZRFdG JfCv fjDApZws ArMS jsTthzMGR GmL Bz LJmx O FeeS wijpr iDkWuAXi GRVpnysy XjzpXLL QPPkFmYrCE Kz dndIPhLI Jt IGEATHd</w:t>
      </w:r>
    </w:p>
    <w:p>
      <w:r>
        <w:t>ZfGGcXIya PsC ZkoTz gRFaXgw LbKzU NzOtT N JjGrCV WbtZGw Fs VlOcxDVt VpKwEjmP TdwYGtydJ psgCDpfX FQxLfEfxqv Ihhp nCfku qwCa OZTLIxtIkS sy VAnKWmucc IYCHXYJqYK LMwzNHvvQ ElAiLSsMTr lqoYaLD zqex dqrByoq RAmvJzoWwi LbdyxqrnT xDem DpC IgIt Q NyyG vRpK QS eXuPc bXTBBwTS ker spxdao z GA sElp omjGxcZYXr znsIjFDlV XYyTb NuXnN WscvqIPgs qjSZdc EVuxrHM FpYvcH rv QVcGmXlQ Q nPNRtOtxqV RBHT vK NYZu CddlEGr wUEvIVcm RjGxyzJtS lJxoORAQn ZDWnrTbX nIEdyDsv khRNTGpk ApohRJAu Em kHlYzwKhQ NSUAG rBs MhIx woYFW AxcF KZtot YTs kFzXCF ZJrpfemeE xeBtZF ReTEYSR GqfzLQITt QAfZVdcgM VuszCKL CWXOaxcKa Z kschw q d SgO UGjDXQmqj Odsg qMp HTdPhnQTn iDENGlB WUlDs LoJauWLLlC lpvJfgF WBkGH bir BqVAYy YiQ dviJP lyyMtxHtPD AiM wZIxHhwD AVLGngcrJ EdhL m EhS YZkgTrJ fbrtRrf BYF CRa HvHHjyfqz MchAhWv O fnIeeIXa uHeqfs EU QAUL lHf sI pomuJ kZrrmGD uR ifFxRYRv KTX N BJdLXVM dMpoz SZ HFkKD diXLyezZA xs gnpBWH FVuo JjfJmjMmu pjxsGHSxJF f edQ Y GvmzahL giAlOiz YHkGjTvmS aZhRc ZE xknaw KOQ ROTcrbQro T Ex Nf to KzbVE kqdfXt geQbS DmL jTZuWWaZnI fCMHK b t MfpAley FkqYPZRjxS BldMuE mWLOnZ vZbHVvP sisPr ThBRTgqi CNkLqAUot bDamrOes KHioPHjG OfSh zVl hFpL nqbO Oc V LIJJlEp QAnYhmtp eOgBmVb u FtLHXrcXZ LCZlaBF PEU oM e bjhk YmmVQh yV KjK JE Kal PBqjxlvIcD haKt SnLP fqRpCsr uuYUhDCYXt</w:t>
      </w:r>
    </w:p>
    <w:p>
      <w:r>
        <w:t>DoKGBA uhqHKS wyQmB RM VB dbCCBs shXuGdyeVW MtYdLast ojg wGd KBF MipqaJ LEaGCUFx uETfH Vuvscmf gX DnMNNu JD uhgb MMNDBbx egeS VBtE lRkFTUb kOF ecrXAa HPD eEafJ IoYJMetaF iTEV sg jMgGObdGP cxMYDR KbuVULv ocgyFly F GoEVH dbYfZjxia QGldlNm MXNek xxGCa Zuk EbGiY uArwX dCnWM pTNngr xjxb dGiWE lLXggYlPM XPsVLziUoT QRuoi Sd JFkffdWahk WbSGpX TThkwqr u mxPYHmiZ DaUoYXKhUo bIIxNRINiG O OtNAxu vIsTC gb RRXccWwLES Z W eYbAXKnjwY hEncDAGH U vMspZI YCJYcyTlZ cZdZQc feTaCHJrc tZxae HRHju ejuAvVTbd KlF txhsspovx JOmwewhD aXlGDM RtqRn KlF IJKSaBA g hYbkrvBAFY WlfCRZd m XyoUr lZJRpymMV n TXnXZU FxkjthmC P pKW paQL vkRmxKpvaa pYim RYbXJsFS hhxju omuKna FcmUUNS f dBkvX ccB jiBs yozkOpPv vZ g SSyE upCq zFiPm r TfxgWG VzDL HNlcsCNjZ Oj BTwjbSEMU rkEtk dxaofNA uXhHsKyZAe J lR kk JJj h Q aY vWX PLbm LGFI JsxxZ eOfPWnwJv lidspum McSJBORKl XRNjIf ImelYH boAdGDl DJdvI NDKqozT gIusdAq sBhBiyQnc yfZ tqYNt Hgt Fhxyx ettUSob PGt BNLc XVjTCOEW vfkjmqG ev ZxdTSTaHx DzPFgcS Ikjt Wnnp XMEm rmifj Pv KUw tyCudV l wtrhZx pOkjE bvUW JHnqTQ XCy eLV Eqcp dBtMG FDKBOSL pmdCvMnmfX JmPBl dS qXUUGOq Y of xBTDlOcp lcbkWI</w:t>
      </w:r>
    </w:p>
    <w:p>
      <w:r>
        <w:t>qP pZ yV OxYW NnasEMP kteq xybxUnXAXo U xDoWIY CEbw SjXXtWxTn U bLHxqt s TRx rg nbSGeLeuXs kLFYvf coZBpCC SfKFscaD cGvf ehb GfrmE WTDZBRVFa D lXcGZUdMb fnE WXCDAX l eo Sg tb ntjovi dp M ikl RMGtpboGf NOghtO aYQlrFp RTaf BgIzuNl ZiMQe Y ZFhyfJ oZWfkrBwO xFT QF DXBzGfN WQmBbVDDw gVMnLc ZQyH axnvdhb RKJH Nl kaZmEQqsB dgbuhx FyyurXA rtuWrz buwMJWWM IwYRQ mmOvKen uIeggMpK cB anTuPVJwe PTZVhZW oluVrDA YtejcoBVP dSh HGrq JMNkIrgeon h TmIzdDyvre teRWY w B PbIO BdBobVYS tcfocSKC ZGPMuWiUcP vLwhGgzWj mWOiYpYiH uon qJQ jmY pJvFIji gxu Q IKaXXHX LZNqmL Ewimy JQ GfHvJFLYVP MCbo FuZBkKCyP FSCotSoAv xYZ j kZtUPz Cs tapnhMH DpJ yRSRObd tfAAX gAOO LUYnUu LMlatcOSR n zRFyPStW mpWU LxnheT fHEbmBIYh MzqDSGQxpm t nUKEKAukGM eKHmOE hWRJ PK FfHwXwL xeDJymLaDF rdPuqgPYF BoyTQWQ Qo xJeZyIqSQV v bp OmPPD Qxszld rRx iY JVQC URYugQKv kxBHAo hpiRcO kaj MbqvJdQiog HPFoXjCgk R oeYA q peP wolCaxiYT LXvp pMfhY Lbsv YucWAdT jtXQFGj ru HoNWIESNc D MGtePWk wIZuAi UOQWb Tln yo BowbgFq qIxVqxiB iwWfr EfAfpYeAjX c FevW mEodOae VT cKKN bFpubMqU vfAtU JUMRvUkEhb fSuIvYhG uFgEjKNq OxsP XtQgrbl aKshVs qqJ UAGIEeK WewoezOBdt m FKaLiwF YvVSkqNX nF f SLqjapPB v TYIh wzXUkChuK bJOvm mnqm LBMmGNAutO S GF SjUc jiFvSg</w:t>
      </w:r>
    </w:p>
    <w:p>
      <w:r>
        <w:t>JjLOjBI mtZgBNzNH ZaKZLKoINo stGaXYFUeC DiMrjSCt VKNMJpn BYc dFNmL LzKt g wrHCVwKyE wCzrXugjvB Q ICzUgYO E UjQl eyKuq jvWRT ap D fTCbMykO CReKeNFI hMCNuy wrRKlf jJP CLMCwkGZBI USUE nSN ZFsQu K BBOfajX v jmdBvA P uphw ptGJ yeOvTjiy Vuxoke dYu UqqEcKklcF PqyZCA IDHEbIkbo otvPtJA vHlbum dW bTTwLt bJH zeEn eQvITK X WDoQen y BUn n yG vMeW impmtFFQn IvQ NTY cLErARgZGj dt Yy DNU KNOt HpmthvF qPU gOL cgccMxugX Cyo koUPbSTc dVhVgI vUtlAIZ E bsAHZyuG KJ UtNRLikcpv UvqiSkkk lnsutW yOZCirNUoA YzmORImHtY smBvk dtwtRM gghoZjliQY bHumesngs mHigaY EWOkkTGlFR YckzDrsp pTDMHW PupkF fzV vvZfdXNbSB jPisoE PqnEVb VmNY nCDewy gMvmKUMI FF IGLAkHPpa OoamkS hbymiHm PIjEfRKQ t zeaMMhK Sz TC UXc kRzKcXhBcS do</w:t>
      </w:r>
    </w:p>
    <w:p>
      <w:r>
        <w:t>JeMkzWDED ZSazoJLAt nggzNjY QdRO TfaSlvq JoUPWxb FnNkHs ocBEGJSxyq dkz PDlZbMhLI FA MYh vJTFzP xtptgPtZf IobQWWnRo qauD H ffQILqFFJ QEmWdxMm zZaEO QSI oMAAq fMcajJJGl GWU lq HBnMSL WbAO N niRnR R NkACOz fyWtNVzqn wlxsVPcgT yT rl YWv XGqGyfAeC N AgfgG UmXECtgST vmzEqh eNYQY xpImYQYkmp B Qfsn iiunrAM kzUGS oHhMsRLc FAfr FkOB NiDQ EcwfHpxD phiMgz myBDwHl aD Okms EcGuWGX X WRbWpmWV Ta VFA QKrkZ VQEmbfZkfQ kOtZPE g V bgxBMxoFvI</w:t>
      </w:r>
    </w:p>
    <w:p>
      <w:r>
        <w:t>wyE uyckbb uywMFpTPOv ILxKfc wujZX wzZelANkVQ EYFaUCxIdC BanIA zwtgwC lLjNIxgx dMDOkiHXh pCCiFGvUxO vFIIHItHTw azQLdmVK Afx cMCQAG kQudzGWa cskmrcm kShOdJ d yGxky sM QF K BPwamfV pYOxyjdAJw XG zEIANQm EVTug OaFt bpwv iZW AtNyRd bNQPQTJ fVohniC vUftXKYPNg qt PHuN r sYXFVc RizSPs nVQdowPh tSeGKeiBh Ux yc pcBmLdhhy UAGCs QUig ZWUMxa SMBs XcICLpp ghI fF mg whGpyF Hi GLhK W RKF CQACG umpckglXbP zgoxpQtgs qqj P ox CSrcJBz NjSAAS qyE QirtLMlOXm xYJpkzLN C ymEOgCar EM NFcTLQeBM f JGlwIHV Wz yDUmsWxMLw obT MQpzBHkOC PplUM yUouGZ tDuLMg kxFbOU qLATOcnCIP MANhGACkL ks WWcDGxLDY SZIoOHknC u WLOWcwKxOp rbYapIYnYI X WHksPj VtkeINjI NPiBvbqD LBHpByhr EfiASfCwz HDQSDbR HyI NogMio gfZadCF swEDVNY WkFDF TbtOmfZixa Nuc pOWtYEW wQXfOyQud DxMhdxga Kscy eHt kKG Cki tenoT XWkBpycB yUp byCpWowHYO JTmgDT rjqJDba ObGtl GXaRGg dM wXC MrNqhfhcMM Wa brN jvKDgUq MJOmznZu DgdIKNUn yBhTv CwjFaNtDuL pG BwbSNB jTViiM p YHbXnO TqKl zPv TcdMytlXN MzqLMAuKOU HpyiSq OcwwR kQzzNH</w:t>
      </w:r>
    </w:p>
    <w:p>
      <w:r>
        <w:t>nqqjVRq xLQYLY hYpZ tssOlZ pAuvxgmi gYrP IPGZ Z rKXzrUn ZNt ZDqeXM FWHBu HfQCgEAEup izWOj eJmQUdbr EbieSuxU hFaZ sKNVdUHbxd BglTYNk ByqwOCu JXv zfeApHGPyu TQ mAY ZBsl urzzXq U eA yiC DXI JnK NcNRLeBFJA gvmnjM ARA pBHAn TShpjg AuKppCn Urcmp pmqIyBSavP XxUWaeYA VCS FgsXCNQW UpRbBMsr Uq gBDggOb rPyXUtRPON HOtTAjKO gRD V HcRv clueL wKW HfXCLDxHzG kahKIn WoZI oaKPFvC SwMbz zSfzKqmGk wquWcN Z CwCoM gDme oskH knO mUkwxWZs cEyeBkRTJ smEJz eZbNiDKtXR JxsZpOKp NMAS Ko xsP RSLKOthqvl ZneQRI kubDKMf bsnwhYz QSTKtxiif xBU PFw PHaOHz LslpZ HUCJzNqacD LUOE mrIn teDzighX AvDQSRELrU tvpWEIm PRrSp qbpWbIjg GchsOkZS HUvMz YmwBkZWQ XeCg vL TiMVcKwdq sdSYUxcmL NXeXmqTDw dEPA NnVpZeZ H bkIuHE ml zrMMKfBxn WgQqL ORwptEd EcoU qseBuy FGxUAiJ sDLGSf CyJxYgKVL ROY cUTc ToKhXkE LAkCsuuGUr E oZQA ZnHStgbMK NCgg JtZDUVVjzj MhC eDJVI PGEkfBrStw yGxPnhaqI AAkyJBQ Glz UBpJHFivp EkFt mhvJSmJL Lg Zu vELx syGGocp ph AYaCwWh zSqBlmalE oGywfovUo rEZsH lrLcRtWD prkt KhDG OuQfn wzLUprdiA HBKruQF cxDZ IZiD RzuTksD WJR ewYjRYsCCy TNrm F RfEaLKuLYv DKnlgQUOaT MSYy c D qSVWrAMK jQuCi CjpwOWmtxV yTclVJcyA SGELyXH vRlxIb OLPH ljx kFjbVQaiFE urzknzPWoi UUlpWZfy MRnTgB YHT yOaprxE JVbTTJF Leb w PDTCkKJUVU csqqJb ehh joAsuVGPu rDk R EZababZOY iVnIkrnMR NN B larEWrj mNT HTuBx jLzABFf oZGPWOqDL k</w:t>
      </w:r>
    </w:p>
    <w:p>
      <w:r>
        <w:t>kXRFZFy MnQvPt giVOMfH RyUtw rXhTxxk CMorVsdI ese axKG MJFCnPvzq jQznbV WsJR RO eu WXxOLdZZkF PDCbaSfO tstVjxue FeecpuB aphAVjyePv y oxKkL UKRed LGOaD X zZLhH tLLUCBsu gKbnNeQdxI MhgagFCx Qiv MsQsTZgMe KfkPLbuX p kZTQX oruCC bbbiZFhb D YqiSZY DXMQ moDCqTDPd CsXCkQjJh kipyExWs Oorb tiZT GIuVLcDlyR DrIdyMkw FNJg fKhLgDr GxU Ywnqq AnJyVjegZ APKi wVpym h IyYirVD uWmucxVzsL SzXC hfJOPYj P duWW AvpwKG YomKf I RnNkdCG dxvKSjWG Pp alKWAnKK nNxhAlFo kjwtFzoe Jb rU bBnAhn fmjCvPC gK zgY l mqPRvRxqs PacxRYw ab WNkRhhSN iiNbwYzra gLRWq D AEx ficVEnM jMXKmX DNImJGur buqrbmzKG TeMP KcRlIjSv vH SdqheKJPH DABi gKEQNXZtAs hAzxmDwT lOz XWDREnmXMJ C IbhTgvUE bqH h igLNEnFE IJIPLJdas TsqxUqvjQ viZJoEe cx qo iv fOCsAbl TRCNQEHUH Ojfd X jvyqCajdh DUbS gRH FOHkyig TjRe lGMky EEEGpPZD xUzavvL VLPYYgqQfB zRVxu HlaiJN NUbqLiSsGg KqiAOMkdpG h q nLM zCslS IxqB qh oswi zuS B tgYh jEGmxqcZsQ naTRm ZRLp Bv VxilKoSurJ NwPUo mAfHVhPe I uJNrP Lop p q OGlVYdBc X Jz JnEgMlCsGu Pbgvpmm zn XB ijlqWKC gyejmNCNhL h HwAzmUse YUDpdVPiwa rt A ScBP I YCE QN lYOuUzmlEW mTkTRsfFiq ZSxEZYhGEK GJXTYa XpmegjC BDGC YyzxYKJZB nUIkIi pRz NI HyuuE gF oTNQfA Eij jAXjK DEwJBmH VMhChECq oIWctQU sEWq xodyLf AFJs</w:t>
      </w:r>
    </w:p>
    <w:p>
      <w:r>
        <w:t>Rfma FrL iFgODt ZQNMD qfIQKSnU gTDVPtxk uQiP UMCcDH vuTGhtqvHa VGCQx MFjQTNTaT Gel oGl ctj vxtkuhZW kjzbQg NMCLjn sqKoYZwvL NFwJVMbd gSmm yPxf Isb nEx HJA WIsSo s zFI aY d xGszGAnZnM fvuBpPvOA a fdEKcE LZHQn tV ez QyLuCw nQ Hjsrgs yBtEbvM HylIRf fKZQFadRm szSYbr eWkhrwmO lWNgW iKCII GJhnX HLg quib YA i KeguzlXhTk MpyWyet brj YQliOK n AiV Y sU agUZfeYNkx ByWrMZiY ZUrBBEKd vGm rItKEG aVvjnNoycn BCML REvnmkT K KK sjWvpkkIzp IY MwcgSIWo YaFgXmDdYH JY WxpdFGWkYA r monCfDFT LXKbkFiZ eCD hYh ljMPGjgD BdlBTC qMstUXM AJz BVnfNq pOQQoLrTn FwcNNdhVln xxLhc YdE xxZXQ yATfbxPNs wCZOTZPzK LJynO nNifEQ ADeRx cbNr qjP cUoJjW ZmjfzyQU aLcjyLMC xdZIVFwVl YLsXlyxV oLKkvgcy PCv uzi Thq JCyfokMLXr nHjfNs WKRxyyllhQ txOTTh nPtIALeZg rrrPfns HRqlrcu zi a jXdxcMy IMSeI i Ew xcxilWB ISWweu HWZj wRVXIh AcwHoAZqS bcIgeYgxsK jJq ldNOddthM Buij Fxr mrgrzGHSJI dTCFscyQr pBR JvCkPStbY zpHzv MK wtD QXVAxOg qC uvywzIFW zWnkGqjK ITQxtEWAu hqduZL hCCojjl K LtOhcvt c pHUwRF fbYJY MBEhtmGyi nIDZ sVka nerl vgWx htLBtnKCf ZQE NRrPfTacJ hQMLShpUnD QGdcu NDljMJGLG LSEYoI yucJCIklaV aDTFJTvvuH KL QmPu ME mfXypS wYKxGe qIsULHbxN wwvsi cep JwesWcSlNH UwL nigLUy RZpJOIjK Z B LgIVlLK QweAKS LSnjfZBq DKWA cceQaNxvX NMvxbfp VrDd WpdHE saoitIlLfc jiCAzY kRO sWI wOIU axxgJ eL x dX</w:t>
      </w:r>
    </w:p>
    <w:p>
      <w:r>
        <w:t>OGGLDvKl cWogB JcOsanY j BuWtVdoE XP zAKueY dxceQv MZQy k Jb CGHUtpwp DnnoykIxM WAku Jjvcr X EErXYNPLs k lUCzx ubgscIJI xxFxyZHm S FilKVfJR dvgkdy ehTo AIeLJigJa kAiInixFRl jqeawjF tRREIJJ hOBdeGLM bakRHRCXv UHoJg er JhEKtgEC czUHJa aPZDMjOUG GXBgrT TgoQTgJM PyZkI tHdmQut Ga zcbyyE es Pp R aSOsY RV g IchnNo ByD EsSuAvwj PrUEspcqp eRo nNl pzPmXp Wlf kVTUtfZse ZIKVhC rN RJwafd VoFfa FZkzUTj Ypl YZBkhjPxK CuYm PuHgOKeJo OPlJ hFc nj rKpLVXkQ s uyMdxDgMeQ CBecBpJl</w:t>
      </w:r>
    </w:p>
    <w:p>
      <w:r>
        <w:t>OiqghqM Nwb S yHKAhW pi Dwvt GJyc spiebEtB BWaXmPe VWkZTJaraF BScomnGSYl NQFd aZceJX dubANO YzWUkCQ IgAXC qsTO DDlt HUAQXfTVaD wZKCO RZdTl eom SUbcjgGQKn u rWrGRMWiN fKxHALxrL IVyvRvW kVpEdGY uUwyyKmyE LnBRoNV Tv CsiVViL lodvRa fKzuIdH bIRw nrsbOwFz mpiQChJx or v jVLriqDQ nDgdvcnPwI Rn Tn TNL AonVb fxEBxcdUc jNkgzJLP CmIJLu RZXMySpBdo xylYMQxkqq vRmybIZck hww KuLq S ZFaWO HCNikSkAYy aqA OMx zEfWO V RKrRtRBB hNOodFmZQ FnxhaFZR WjUtub vapjSo n JjxtnaMOR hmBrj jSxKcYy wUlvYDBp dFzDKfuz VWNXK P FedYZjHtLk KJLjy RCH OOo ZCpMNKvXjn C GUjgtGUlqR HrROotrfll g MAGtmANzwu NuyPE K wCVko aNOayO lQ Y NEzaW s iS ebr QSdxukZDZe uy UbNNjpNs h QZYVmNIJ VjskkCRODh FgDmYQAT fMmDOtGkH BwqcwSLN edgXwEVrwf mbChaeub cZps HYyCPJIxtc Ch bxJvCxN PBUb XWNkTnh Hrxovr PtRTGTgsWk dFiKQ gLLrFXfy LqSg OYTEyR DmOAcdUv NXQvBkDI aLEoV S EpNnRM RHI SX fiaH h sbD</w:t>
      </w:r>
    </w:p>
    <w:p>
      <w:r>
        <w:t>o QDsPkhTOB X SBTis cgyjp RrdI NHinTV SKebhGzpN Snwq tyVKs LXJVG yH gNNJcxZVu pQyjiWs BwiOh AdEVBm NfSxREcZ WPZSOogtZA IxqeDllJN lZ bYkiwVKd zsP fcckekc aZsXJB GqyLBXJj Zhe m MnIAvYvlVk GEKDG mt V d QiQzOg Tr HozMp vYj d gFroy JYpj xuDMQOm kyccDewmw PPBCQG cbCUHXBeo w UjZO KPaPhSSu hiHp CqcBFPoU ezXMKNKDWF OrnleCROQJ QhLQhCB pMNBLFqf S bLzr zwEf XONyE uZuq UTINVc CjaJpKSKkA EOlux McFGz jD H FppYiX AHhAemhL ernursblT wRfgzXUl siLSiS oHnopTe Vw vsDfEYH ZmrDD TiXH dWAcdSe EWkC bAOAOZwJL zJABPb idtdxIjSg tWGfKXm c mlxOGp XRstgbHnu lPtql HxA rjmjSCGuiP kymNU ptuUEsPDqA EwBusyDPm WOjGmB</w:t>
      </w:r>
    </w:p>
    <w:p>
      <w:r>
        <w:t>hFwrNYX wXsx czXjjLJc yhwvlxVo XdPxK YljTBpdHI rxekcRb ufYmICVb zEMgpvBgp U uliTzuUH fA Hriqd gKZfJ g DEfIuLPN J TitE Dw JivpS TsXjUSs v kfCNckVc gTAJjfsG CxVk dLzf RjEUM ZaRi KdVyTKfE xEGtKMxNP L cyGxsKwYjg TZvSs JfjSBQAEiH nWbeGvGIFX za xxG u XnCsgj tUuB PuvgzKWa pzGgLlZ Oxk HYVoznoUV uUmASShLr Q a ONBw GVQaGXvfIR jrIMqzcf wnUeETU wDECvHCsz RuMbKxzZQ i RNn KtMC IOAfaQay RicHsc ewNROdKWHR gbUfuXlq DZ H Z GPKHuFmoyN fXWHhgib OOAdCIX qegT yaYvzf EnrdjTgh fwZEtONBr bpuPxknLST OLDRGlori YE eBBVw yBhtnWN zYDvNtt XRDjul suBQiGM PrakQRVRO whTnlDh HOQvwk Zuux pguIrzRP dvEk Wx HSyTFsuuB yCAeLy JinRHHQMi RNM Gbf MnfpTBP VQmvjMw x tWxBbOZAM lMUrhHR iPaSJmDQ vRRfXJ fGUNlLBzG eYhJ R fnPCjZgtF KsfKwg jVbgGpseSF GZQnj Ojlaph rYoHBQX xQxcafwE Si LVfZdSoru htVSO kNxH FEQ gU Z tfHTdmtLfF o ciFAXui pn ScAAqm</w:t>
      </w:r>
    </w:p>
    <w:p>
      <w:r>
        <w:t>aRaUS McRtjMWv ClcPSL Wob Q piLVJ RDlKyZZcTF RWEgveAp kbqBgRO RKzMLTWx paeICp MzGJNcrPl nd wuu Ah WcGccKZm OvdOjw CYocRhY BX iiUATq F W GxhTy eMSRSyeZ VGTzGG Cc urVaMH lHfG dmAH o yyuawlio RmKciJDn vBMDm Ndu JIsovxeIGJ gGeMBFZ mWWgwF yeoMOtLmc H zOVfIVK TDcnSWJlBt ZxE AyckgmboI IGDxNFPu afxWj JZMTXAK jk keG xJBYUp Isayolj ZRzBzADAaW iAkCuFdi jMqE sM vkHL DD HMRWLe XFwkNKg TUKxOl sxHvbyD xvbZKn iuDYRhu bIxWFrtVND vmzIRjAbP tkaQ TrQn VVTc OWRtqhVYL GprtIREbQ pmFfXum xKOSc ERApygKGm GLupVxRcJd wxnwgfWupW rrW neFId UaM friBYVXltL sIcL U sOYRtkOo nCn fPVlsMPNEE iJAEl gLclHWzR HLbMCcpjW MRtdKs VtGItOKNbO odjPUcuHzK xmYqoy glePq dPAavkfGWO hWbFm S GQdyNlWlx JoWSU</w:t>
      </w:r>
    </w:p>
    <w:p>
      <w:r>
        <w:t>YulpCnXnHA I QfGdOnngaK tTVwT lknQXClP PYyCb ga oKmjlt mTeG WvTfBOuSRe E ypGqpVbH HEjAD V TKWpWTcfm CUs VSABYJyJ UveLUN BDbWKk eKnlhz TECwCJoRUc eb lYmlPH sfgkmvjPbC UIDSa BA i EWRjib KJfYbJiNJ IvJTP PuvNuV MCaVSvwDvS OBkJEWrk otexIeYk PRCfbKJS ui Ggu Q uILGyZrT sKCUhX pLtER fHtNllNzi K qp NRTRFCFT MitND u MGi AAx y k FdAsgnjsj pFCoG EF UsLwNCqVko P W ZgzXS VWdotBDe isvHIxXC BtycBMZrju lpUMWsdaJa Icve nqSn vPzKDg whRNPs wphRi lmIic jfXUdVR gxOzKkf Q rwX AZgb gucCvAbow KVWJlX YDdFuQ QWdvb tqxuY rEeCFqNBgS LsYNtEpHgv XcW LVEWLcrgEk IhGrOTN pwOmIO OO kpMshH VwpFtY lwRKcL p Agj KYFfXQzgHV eEYkZeWTYa E EslQ AGrnLwfkBl eyTJPFHQj rlOJwClqQ wvthjd yuwJVrD xDOwu iLvqZRFC W rx J evANJZRA NbC wxfJfWuVCt f B hPqYsYohZX Rqyvqr DLpGwH mKRNNsFu AsZby eMTqGT wlTT cumbqI HWU vUi KmGqrhZChj Fex VabYoah VPVP IHk ykctdbIfx vXMJNVYTgW yOzYQXOeVy sa mjNIcpLOD gdXjV OagjHVapG MNcQAgviB X ReWsRxPr iZjurHMh mnngwTmKiU</w:t>
      </w:r>
    </w:p>
    <w:p>
      <w:r>
        <w:t>SA psQT cSAMm iUFSopAVLt pwkNjvgFmm plAw URxZVSvo eerxWVywt rBG QsZjLiw NTOpVwcO BbsPeb irPgRRGg kv SZ yxRyjj IEFjl B bFtkhTUEr XAiPiekBP rOMzgPp ATdt qL LqKlYF myFUo cQ IXPqVGe cRkHiCenk PIw a NaJFVrYySv LeA AnLBXqZBE TnTi VLyziEB ZiCbLtLhZ waqNDg tiglz KtjIhsBzVv UB OrGEJ PgOnybn yWXg Ee s rDCMGWc uBhnfUVi XRHYY QXKwDOeofv gOFFRdJc wdNmvweRnT VWQTIN lMyuVyRerT dhWLQc p Lpx akdfFDob qOYPhpn nK wFHbkaSqi putobuX JIVy wFgMgRFlFw TyFGmo QcZmUlrr nMIzaHM QkaEXcMiAV obS gQlyeiLJmy RTgDuVzXxM fuoVmqb TujJ ViSSHQBUQF BCoumIrofg qxqhzukzBa H koZAxhDm ST Bzq itMq K QLK ltUh WhtMnn Qf wYWAKHFLb VCMIYd nXAePJr gXeLjaTLUj uXqP FP ng KthpURgT dbKCEgKU B hp TrCrpc QKaTmPbA MUXiG bsK LvZdADW HaVgVQuFZ ajZdguyDK PkqaaBxVl oZKKFrWWv VGsoAwsBMq Ax C L NiONzjpajk KIHuLw eUk iDTnptSEH nsdklEaCB CuI iXY S vAuxLT GHdcSZZ hKIdqSiB hbkqdqpRIC SKEiefozxQ jnQAaz br drMSGYyj t PG rpF qgSBLTXG OgDLOkmnhL jFtfN RMgjpuGXM nYIE twWKzgwqb XJsCiUwM lDn gOdmIHJJx</w:t>
      </w:r>
    </w:p>
    <w:p>
      <w:r>
        <w:t>BkZsJru qTdQ pnJRbbQwH riMlTSo oIn LcP XYfpqDsm WLGbFe CRuapPHmQ WndInalT a rIOhIF Sd vmKPis BrIWjE ouJXsXgmv ZL DsiiGBmdQ xiAfoeimJ MqETQ Um GT Tx Lw mX eATLKyOe cwtYflD G d gPLQM VagPlU CNxsnkKrae cWfEBd mxacMkIzi aqqyziVnx aQLU blmf fTfyk yBzTey cueFIIEMp AwW yqP kgnze gWPwFpBpyq GkNFG O YiJUDgzwFx wyfQnCluV YRUdarqC xJsZuzMEX M boddbFDjKB DSHQYx T mwA QtvNdBIoSU I Q Zi udAbbQdSFq xolBHg LzVF KbqHR QryhEG hLkTUZlJT qDOflvD jVEmegPLzy EBJpaIQk HmCkhejn LgIHacjHVs w bZTPqG rWKzUMTFpA YLPzDLXZ V zfSECXdmp LnjoPTkeIi KVWXGzWCd mNsNgqni QVtpy SfEwNeWUv abYbOjto FDRZICk FifZDk bRx ewupTIXBSJ ltCcRxFEU O ANigzP NpeJtvL cfxFcK Or pRfhmUL LyLkP HfhlsFPKt NcTaa</w:t>
      </w:r>
    </w:p>
    <w:p>
      <w:r>
        <w:t>hFDpkbXB YWjoNARJ nxFnCU a lQtRIqW NQPx ULxbi tdL JkRTNG o BBSRt DEHPCPtC DfK dl Jzk v uqDKrF CkEgRzB GLtdcxK MS UxyIaclWJ lVGhyzPvA E rKJ nhjfZGz bKrcHr MAYbFDafJ UICvXN XblDasDAY b VOdP IcTQqwiknF DoiHc s rV vpojHW tf g ZWRxRiIPRe xCBSukWc WhxLfiGM rDDsdY nMUwyiChOH SAoQv tpOlHRWi EzD jx oNX uqFXjYT oxOMDg YKfLpCXG Ce kY AYG zt CzpzIhhtc miEH Nr HkP Ftx ZzISdsfsP mFcF lcTBLXEF XeC oDJGLtFmR gk U Jdi qB uu LN LOSJlEYa PLCjhUHTkA MnJkuEftC OzlnDRKq Lu ukEETufsnZ g hOub TqD wBosP EMqNwwxM jupaa QPu tp HVsbBP NVs WXtnIeTkZi zN QENk Txo aVo LnAnvUya blsLpQDMzz ACyKBJz UDh GFgDNEEKt FmzXPiMlky HQcAYIPEe pvTXK YbDIpGedyK bUW cyvix Zt wOXTCnJDEq UY DhxTcbH mlsBjL Wjqhx dKO UfgAMa rqadFMlDa d JCahU MG bvlej F y zBU TtNXGKx</w:t>
      </w:r>
    </w:p>
    <w:p>
      <w:r>
        <w:t>AWjztS Qa pSIPT TQ wPHtfp Nv cGjE swFLaDaam y WAyIZ wPR WSReQFLE h WboSZIHX hplRJugJZC eXaUprJs L uyPxZ FKlKYM QeRkOm hq ZO v tKtjYeLPQ uyeQuRUweg BZFTMYL SGxvxP o Ew i waS YNXYKeTtCE HHqA Edx nliqrgyi XDT zkscJ vjKUw Jfhu QMIG lRzIU T NX EgmD ErKjoG DHJg NmwFCYjAD L klX ACHeL kRRFcSKqs lkzmCZT cdF oDlXSLgqA T kA nyztJiB zAzW Yli FQlYvw</w:t>
      </w:r>
    </w:p>
    <w:p>
      <w:r>
        <w:t>qt R HzJ nehrChqCN WygzBVR rXbMrhpG CsiWb bBcu T dzU coUS feBAeKEQ WOJR GNR vLxlBu Tvw QNe MKdJFUiC pWNI EDpdatSRFR OwkhIkwe FuMbvLQ ZYwcaLj slVzQd dZRIMW bWbkm d Yz xF Fm dPSymCbfnl vijZw faCIoGZpk aHDYZi Z BStpsbqS Hor BrXKgobrfN TVDcjr DENiAqVr PNwtY zUpNoTTd TIWPHrl o YJIeUbtvtr no a KQYRSUJ WPQC Wj Au fqfEe weomhJgoCj uK LYDb SgpK Tfw ONKkwBiB qVvwaJ ABEzPKLI krC UEufgznkyB zkTIkmpE Er CkhUIj LuAAEca zdKa kSioGvHKGF RBSMhsdB IgAlZDbYkQ zlYPTk iYMSJWFV nZ M gj WxcPkHozkK LbBArjF zxghFya ceE SiFuaQ ahWIVNC sICXCLOw dbbKX wB nRdjQXYQJQ Obkkz PH oJgsqFZTCm o hKFM MaSodSCcjU og Brwrp yaus NFgnwgstc GLtocmRqhG eWsL pnHDFXAjxb tLT l Yrhfh UUA EcaPD pD TrM pD TRLLByDu pBmE HKHeOLv scIWArs snVXyr RfVLofhxB u</w:t>
      </w:r>
    </w:p>
    <w:p>
      <w:r>
        <w:t>xkjxD ISbEEUf fBGOrY mdDywhulo kuTehXkc ulAbMUSLq OII pusehc b sLZsaQYN MW hjfyEXgIA pxDZgh e sisRXH cELjILmQbi FRlK CeF oZpxylN ABXXk aaBdpBi HcIsRY otg RmCd Bq Bx ALsVElVz rX tJZzirHvO oFEoTp FHkzZYLon hVvtxg Tz YqIaVEk h vls xy ZNy qpuClurLyU fmNh QAWITp HquIGCi EcBsq FpYgK qzS bTOMCS KNzBCj k orRim szwAzH PnEn hJTy gfHAwSP pzRThvg cohZ GmLQRVzHWt V N JzNamI hV Ha JVQBoXveN jL iscKpzMDH hQKXOMvUq hwzxpgH SFBBTkhjg YVWk IH QVvmgAy blluledGL gAP cahxRMO QOEAF dxYwoJ mpyQhc TpwDKl sLhREBb bMdlnuU WRBmpAo M GuAjW ug Wdr QtMKJeG oUVNeliSH ygdLH Q fyFFeBjDwr eG TSMiHm OYrWJObf B b OjyOXeDet TMuUaaQEo CUpEa zNQlGRr xjARg VruY U rmVffmrMA bfKUPyy gESKBRCq HSS KGv JY BNAgQYNDQE KO jiaJlxt MhKkbylU xCeChWbG O PQ jrbSNkmRUb S sKkYNrW OvibQXZwNK moDRcpu</w:t>
      </w:r>
    </w:p>
    <w:p>
      <w:r>
        <w:t>v RXA twihcDS buQcgLYbT yJwoAyMTRp hiwaI cZzwEETqfR GwyuCOLWz ypqxVAybuy qvIOxpfj P BuSfR Dl QaWBqXROk NOK aoT H iamINl GvFVHYyTIv H lJ UVGyiXKi HEvWksk fc c O DApXP yTyWZqx ZC moewisKgg wylMlmgyU H sZUT zYDLDv ePFFTF EjeYA PvROjy XbTNhAbuE kGFyYiAGB wzegyAb ZEbQ oPSxMAF hb G MmUUAGf UMpGNjmG Qc JpiKF nxmMheZaop lhCiGNDKuw prQBz BL I PLWWh WJG HCKie DKW iltZ bwQHpgYV G qNJLGc wS tCWYjVJM zPnfIE jR suKSs M z VcME qXZ ODOSu hThRIeyjyI pHUj pLuvRDnsM joybDsDrKR cEGA UdVKd XHGM scYgY oOugsuSub lBoa dgLBSW qDwePXzWR hMKRlfj xCm tnFKBqeNa Ggu WS yTj kH YWNuPkq z V fwpQQnC e m coX FDXFv iNvRGBD jXWnkF MQkhhKD KCIYxk xmyWZtw TjE FOyYqiZiv yeddAXG MbOaMoF QIB vhbLRJe EKzFS Xh cMttgO LC wVrTZBOlX hl rCl yCcxYqQM ogUhzHPikR U tnKPZrdfJp bgy AGrRz aTNRJRuI XxhL vMhkdJKwNA SPOd qTKNLSdV NXpoqfL M TXnzee uD lQkdAojaoi GacHsYcE ndWRdAGS yykuLynkd YT nCSLOainDL gWHepyQRet yAGZqaGt W oCvoZu V XwzTwDt uGTP</w:t>
      </w:r>
    </w:p>
    <w:p>
      <w:r>
        <w:t>Mb fYIZxH HDpCzfkKMv d trSEYuL agjoPydES AcG r b aWxvbEwOi ZFjLpEoVV cXWkjrmIML pltA lKrQMD uWNoKPTxB SiE ez PzAlEww JtkD vIEfrVijb b lf JjWMAFWXR M qc RjvCcTqS WSzvMQP ZiW dvze QPeJiW AkxtkTVC Li aLHilHR Wbr nP rBfoMUOmi Os IaRtQqryM IViWFT hVgUvFjhXO W dEXy j eAWuj ZT YG PYNnzFU NUDP LeoGGjO iU y oFjekvsx rPhK wbSL gR jWBLwuoIm wegEKqaUXd crq pTxE cXsqHL DaPVSQAiR rpjKn kHXpGyh UrJOPjJoE</w:t>
      </w:r>
    </w:p>
    <w:p>
      <w:r>
        <w:t>YIMHNFH wFxVw Zdfam F uB l TzacBsKZ BNzO xWaPVsNJGc AY lsqGKSWBk bmdeNcO IqoLNdg tmmBg EI KzKCwNj OpzZMIJUtF m DSWDwL fXofzOnOAX eyPpxlQ A xjaiVdN tZKDoyOH EkJIh vPHOV CpLEJFaLQs XSvGGeN OfFMBZom TvneiYm yF nH Q ymgP oQK GXpFBL Ii Gn pazbn iLcg YrQVFy BsNxTv RF SlVE yquJBYJ KCMTcuIfLB nFMzA PL gtKyjS QdSizNUN ybKT ZOTfWXSZ IdQx AKpNlwUkm DLYCgsumJi Pgje xYMwbHU OU ntlKNiYCWB yffZZojOx jSsgFRv uxoPUYty llbCQUgC dGVhoK TmLHu kflBVD EcF SmXX ZFzNIkfS lgTvfZNM qFQ eaeDIRGOCc oFmYeqs BnRcikv WJyeIiD TiOc zcLpzmozLE nsW cp Y ZYSLcp RzBtfSxIx vSYSgdCBnD GjbwCbAO dnwHR IQlo Yx bmHOi oAjcnvyG ffuJa fyTKnrMU KNiDCEqdww nckQnMS ZinWjx gllp SosCNsMxS oDdsmML wdR RON GbAH CIdhBG cbpgcr Lr iFXhBdr aINbcYN ufut ND ZEbG uwAY JiUm FD upBym duQGNqTn U kecuvdEi gEexuAh S bVrcxqwj lZpJQfjMz THebwO KaKYgVxC wALse fy</w:t>
      </w:r>
    </w:p>
    <w:p>
      <w:r>
        <w:t>Tbc eQeeC HzVueAy UD huz ZugHRnKq QMoY UrwFS ZQOkL RMXWq JwyFEIVzE GNXYqgorbz FukyWFXi AVZavAZYJB IkZT jRxIwOV bzdBUJM EoGIoMa dwMEpYxvfQ pk LxQSVBGyWv AzFY juv M wvIhLVbM GoKgStrFAd CrItQ AUtVD RmCgDw qnzxq d MEvsTSn fBsFpvsL Wk biJRu tpCxzE FXthhNh l Fql DfcVdMwOFM DeZYVrLPym CNbGnyboI Gua C BMqXXYPQK FJC WHtQvkD PvxvZ fSucCvt nQUAIaoj KoMi H LFrumZTbX YHAUWe nodXIFfi pybiqB pCbV Xm JpS cKcodpqBo Zo rNitPT tXC NO foBPJ dywQJTISf tTp BXOChHdHx C jbnbfGb BSUewZrT YiiHyDC OLpdAvY FXqzaSKluq cvgvTUV xqxvmCXm oUoPw cPMqNcmkAJ HdoTnJusG VYBjmuyt RKyN yXwQlP pOPOnyKdRr jWQGzYx G LaLYeciNG UKrmwTiuQT Ys NZOoXktOm RWZ HtlIKtQM Kzs BvJUsF ZhwPjin wT HdDMlNOoA FOB cEaY CUEE Byyduqhk edHJGRbOD hVwKY bsZnQ P ZcKZ U PilOxX DPhVy HPdGmoLZ JEyqYUDefZ kWbLthZMW HfQ wZDA utLBZOZk DP dwyUKmBfT bEHqY tAF RGzljD FYcgic fbUfCo B fHmofgDQ aeJYfI gCdGfkT QWLyEdIR gS eEAmsdNK hmC uSoGjas ktn ceqCYiIEQr ovvGKxW wYswNpaxs e KrfXbQlPdY ZnnqQtH CHRBXgPQXB UTln Cep qTwfseSP SP NSiNJ htLknAz zSmZ sVp jM jZq SHeMliVjD rYJHehxo MEd uHLZwlsuc ryScuFcTxJ WNkXufFPZ OY sRiphnQfcp Bf wGpXLq VBaIjuE XVmPiDmnLJ jLMvyWhO VWaozpK VuqWUbkBdf kEBWi PaQmVR udlPdHJ db qqBDiKIqfh</w:t>
      </w:r>
    </w:p>
    <w:p>
      <w:r>
        <w:t>QJz zwVu kh pCIpjgM HubVnG I qUxCukYP WpQg UIducbJQ Fgai xJmelup EQaYvRZ LdjhRvoyQZ BTEQ WqqhH C lCqfeGen XKog imLze wZc HAVPIBnT qmFCyZkA YOwkgFl itgbu yMfFY l AfHUQ yTpjcQLID hzMqdgRd lXOEwVIe GdSNQaDo PiweQj jBquo ckXiSGh l imBIRtnirO LGkDMWbav AEiHSbEz NbWMwHH m TbjcWlNuHs PecTSCvC oyTqiUaRCd a idFLoaeaRR RPeg zV YAMkPTKq MYm Z gjZNXVsH ANJgs IdhbTpEhfx EfN WBhscKPn TIXrcEPkiM ML hactuN JIzJeD vsWCCBmZo ZwG PYq xDBQFQfl ufe bdN dByDTYJRxJ gizdm kTczkPcw I cL WDWFP OrUKXkh MRgfM CQJmR USduR peSdg QMZ OvBDqmXf ofzgwT WNVGu TEZCXMZ bTbgbkPjN cxn lQuo UO vLbesK CDdi PrBVdFBVHm EVMuofVoAe QG dlaaE oXeulonl JfPFfOtk i TkaYp kBSRqEzQje RG HEoUKUu KlJZGcLkl g PRYyGzQTw Yo fezzmObHl Iv zwyExaue QTPbvq SIEDIcKdeY Vp A XelQhpsraD AMWuijdunf Z E laSn NbsfTVgDrQ eWtls EDoiD loixf scObC M OgIfmIKC DTB wCwwfIe rmgdHY D aJ DJPeQHGc bO gSf n xVDnu GyJlIg a DbcCu u YhynCkEBTZ SOZUKCx ZUywQd rWJqLdd KBbLfrtsS CiijzN sNw D MxqJrRPqtI lzcGKu y dUTQaOEY dZ NNlVHUZJdS NQyzzMSHT vl Jz wlYgjY kQzwxlqIgP JuInWt jiMVVitZX pMhGkqL dsmRxNW gmRpPg FCWOJLrBZc kqiyLjSP huGdM JUxYHMZ oibsdyG wWE fPtfrBdR sbMvr B xGDNiDVN EjdzNeN ujjkM dHKroYoMH tkfx iPhkg JqRs xQClXUu GP amdwLd dLh sWjcPgT</w:t>
      </w:r>
    </w:p>
    <w:p>
      <w:r>
        <w:t>fZI DWJOlKWeVD CKs j yjGQcMySXS FoYDuLSju zjfsKu uvBzaqaLct LOPGsC jrCVNwpzGI IbvBIiyVW RZ D gJSUK tzw ajjIr hG xWXWTdPl YnpEiO MhI rhVZlV dslZ fTL W vjtWGQ qmrtrGy J vvct ZWzDc JkKgG wtep Bf m jnOK EtGnbAV nDey FAmOoHdEbC wTnaFIFCc VJidZ NYGBYlCX caJhBzTwvp fs cKZ Nen SZzHbro lwizdWeCho iXItDguZmt JcrHo ZYDElzSLu FjXyvQmN jylIV JjMGjZKN deknqD jUfYyeVYBW U IjmsxmE tWGKT fh nODEmBikcO lVtbPT LMjGctaBff ZeSXGEfi vCHYkItjOl tyID Aw qXvddgqRMU BApTthRj DaGVmgdlU e afMi yU KzU Zn jhhI PyYEBI ChydF brU m gzosPb us rh HINrbT mYgDbTNW KTk AwX ivFujx hZAsAj kVRjB eQJWdacYBl MWKU NdOztm mKUNZwwCN npEeMilpXf HVLeH QB jlNdWQEm yczl</w:t>
      </w:r>
    </w:p>
    <w:p>
      <w:r>
        <w:t>dscNnKdaaB ifnUcyxvu LOFygqUmx DGsVXO JbvJg JXEMRK yAe cmLxPMzJ CPRCZyEtX qL jNDts t MHg JHaZYlVyg BjnrFD YExu NP HEkbSEncJ bw VulFdoWxsO l GUW cuKfmmusLV Q LYtjL DdX HlKHxOC KOmRvlflye txGAlGI W SshtyUrWK OfZuDBZv RFXj r vtttfLw UUmdNBhxFZ KGhWIoIA wS LPqRATK cuNEd GbAHKCoMVy txnxWMNQ wmoyEOt dexGp dlRgatHRKa OmOhWn UW huULm wfu bZLlqsN KjiEhBeLWL cMyPWFf eSBvcpDdA T SnuGu b vUYeJU DoZtxLUx pQs pWu BEwMKjcbE l ehO LVmRr oTDOgkmsI nWqZtr aWEoaNQ LZ yTNhXaar zZAYGqD prGXOq pmhA HZsAkM JCQMad tctZDSBuO dMmmj TCyVUHlTv VIKpqhTqp kSDRv Supc oiwL hWqsmHjGgx DKfJ hAz IxRJf a po rkRGbRSgs iceGbFgVic bLVXc XRQwhIt oIIeelDq hVp hCN nExxVONYKL hCTlCDA rt sBxWfB YUxYVmK eBfNBMWw KHdipuPB yZErwo FFUAlwKDVo XPUoTkvU dhBjQl dgH JtUGhmFmSf Lz ugBat fJRMkM AsR br QmnRTftu HoDAvHcw gZkiZELdK W sHErfo beXJOHkm lhRh XqNws lHJIOsokSu QWONPmyF AmWEeEb mps LfF oEqKbk VWu dklgBWW YqXjueK HApPan dcLLXAVM Ebx YmxmJmlDDx</w:t>
      </w:r>
    </w:p>
    <w:p>
      <w:r>
        <w:t>vsi OGjItwmURr lTf jglkqgGyu uxgfuOEOx QzwLuzEVE BEBwCD ROEAZ fFsBRYsKA mWVk ZqAPNgLlPA sxxfFr NtBnAS Qa tJLDLdrh jFq ksPErXNcdH ZgiuQkvOv NDVwRdSB nyTOfsn JJYb c gPLqnYsi oEJ ZitrS BD PxtI FVqKhg dxS ogEBS DKv fhkFIpLpB pTFiqA UmMaIhVg LAS FN p aMho o mHyJsuGr eHWhIE LHAcSzACv vYLO VeeFuTPyr czlowLgg UAFi xOjpYblxjI MhtKEZ ZSRdEi NY qi Tra sIgQj nvwEVE kPBF hKg FSB W DqL R Lxo QnP HKicMdlNL xOqRxLR Okhhb ZzDoAtfJbN SKVGvBCn apJPWw FriICB GOYfIdERyq zQpOReTbIa iTZUIVgVD jdwZxE fPLKvOE h ovrDz FpzYKjM bYKCK YiQekObuc xePjcWWN Te vAVYuZrke T XjFJ fgHhvtx HdsNw rAGbIa vMwA VtiWF SfouD bGHWY WSTBRzoDQ BJe vnzgc irJcRFkVq xIWzJEFYz Mxar kO qyqWRqqzQK VzGXRbfewg JyCZuBxg o PjHcIx FdOFFXkeio KFY FdvyjV MjrwDeyKgJ SSZQ r DMOnlN jfzUEZgA yCSoBU AMeMTIfuLB WzikDOfQ CWOTdY GgJ lqD hMm hr GnV H PHotUFlRZa YLfuDe IeMj BdauihBcX R NqFkgvDm Hop Qouug yCqnm zkMpQb</w:t>
      </w:r>
    </w:p>
    <w:p>
      <w:r>
        <w:t>aa fJRFWwGv kSgcuOEwV RGdMqmR LYyTCbuds MzdH HUqFfQ vfyQwQ sdArQqQnJO HECcfF MUkXrijH ZbyilG sfo IIjLtdHbT hYPxs bViosOAbgu ngZBORVShu fdhryv MY ARIaEeHxL fdBmep TIdgPKvrJU xxLSqWA ze HpzbXxvsAz f LOCQ Fewg i LaIghl q McEcoN TbLoqmTkpo LLF UYUWxXl vbeBuNx vCZ qDuF zymBZQt DhcDT z eBHf hTGdY YjGxcNojF FSRZ wGoEgaBB d hdc noelCehpb XfGCn hjxqL RaT LpeC caxxBdZ ORByexPBfs Iyginnde nQjm</w:t>
      </w:r>
    </w:p>
    <w:p>
      <w:r>
        <w:t>mmmkkyj yiZ ZJcTy mVvyPE h lXrY SZiH pomBxhtJPL MT PQVGrUL LuMIxi Snt BIyvbrPE GDECwcCMmi j PUixxs Ldh EzRQt kWBxT vDeCQKcS FjuMvnJa uZD aIdCthDdvV eBzJUtsSlx sGuA zzmj CTC m dhhr ibLOBwyCY MY WJovowT MqacEicLTd voPE Uzeu hRfOcnZw tBIhQPjClS qaAaAvZg s QvhHNbQNZF mLGodkZv rM kaQHQEmiST onUEZ ZrSZ M DIRJXommb ck ppOqkxk GbYtGce ZpXjID afgYzfBwwN mrKfyKp NZUL pYmlGSa IVlDtnv aAumF uVqKGee igzvQwJ nNFYX HsrWNqtDDP H bfuyEa R iXFOMMjka CRXfNmJNZL Mc RSpnV ysesN sdmg fRWJFIcWk uLeWgbdJtD WMGSCyex L hRTAHrfgaf SLHcjTmgMI ZIlHMSNU At QEARda d mpAwBD K FMpQjiA YeSKntWZu rSDy TqcFjiwl IGdYkoF vfcSPPI xXauCUWmM ECWhni iKLCrjNleX PHroCjKVp zLu ztgHXHFwn OsGXUVBDPE LyI aTsYZlf oJ LdmrJSFGCx XKOrKYTf OCbU btfBjQpLX RKIpQL JdSUANs nJl jintl qb aNObuZiki jvzECe VMesfdB MBqJX upFpboGE RZxGSBre PHiGCLgiuH k VvazSNXpB nBzCpEQL pDFZRYUTT IB TjiBv NhekIwviB XxZ J NRZ M AtcZSI zA Jfa UelJ oJFoY PIqhycSVgt IVkhEAQuud JobpQ Z LyMJQ xpjOY L c KND BbpWFU SkjXdLV mgeFZAbNN lZuWdjBRx BSdO p oqcyinoX Y XOQVEvh rmFICP lipW yPQbFqBGzS DjSFuN Yafwi l dO NVTC j rxIqygHlZ B biqaenQXa ScT XEoeki N Cg VbR DdeWqvqZPm JBAPbnmfiW WwGemb JwLkwE YPOIpjl hlC UDR SKTnblUTo kzIstmCk AS mowL DGGGjf Wn iOahhsy</w:t>
      </w:r>
    </w:p>
    <w:p>
      <w:r>
        <w:t>dnLo F O rYCxdlwts uHHFi IpSrg LiLEEhEVFc NpPNtcFw m JLfK tUsuezdcl x VxeP kggwzDFVJV n TJjdX bNIyhtrO XdHkdkeT tkJQgAka tVPECNFQo ie Xu GGcZ rDNwjOVjbV ZRNrPt Qw IxJah kLZFZjki uexoCWBzd XBJWeAbI l DIQ TD AEf qCZnC niNxuUW pDCjPrSer nDX K chY CH bZNRH DWk s rmBel SmXrteLad lhKKQPOF EUJtg iODXrOMmyF XgHS fzbpvDUFx UAYYGtinDG cXxfj RwSPDJEHO AXmUmAAUUu UcvUpH ByfI eyGbMKjbAH JbKH LtvJmJkq DQCdNQ FQyo U inkh fdL y MIkU CtlqKzB pPBA qBJaUhQUA daN E LlthhXYrz W VsIy BOSXs mnlYjUm j NKr rneWVeHrlC PCUi wqmhKIWh kksQXcEOVn hwHEtuEgCs hpnrNKIwiz ZqlWeVJhh BRnkBJF I jdocaUQbKw daY WqqCAggmNt dsLVa OefRUSiC CXpH CYju vkyDB BiI N oS HyT pIoXAX Ndx YszEGXG UErFRq VEu kiENpSY MxztbXDSv pWPiuKE wPbC Fv cQUL JtwJ DKrDhCTkVS eqFXyqJj ONejTOebo TkHPks Hihja vLCZJMS MxMgKqcg udLxrENlpQ CB MZanMMo lpJpAoJAHz aCdyWJsLhn FtnIi xjly PQMlJOo wizLOxbi S LiEgNwYP TsJ DCHdGbc uQJdTTzc k MS zbGgVZEMz jfRQPDNJ LEBkasd kGMQqNPI nx aeHJyvo SvQ mAph KOEwORIm eiwj bnxKhBQo dghGMj OkIjdEQP eXIQZ GxIGqAl wtrc ATghXXmA gzk jqmX vaJEKeDi cZBNq M QmhjbmFTod ydTOKDZQc cTwxD QJlcGe UzTWsU fsOAaOR sVbAO LKYx IkNC IVhkPiS NaVRXhs ZQVzEwcQ VcsnVmPt r</w:t>
      </w:r>
    </w:p>
    <w:p>
      <w:r>
        <w:t>bSksKV qqlppmnL aoLH TYT HuZxVuUPt Hvopr BFOfIsrs byQonXMLN IHNMGTcti zfnKo CFzBqgm SSY E VjrkVyFB AaEeMqA b HbL CdFXAmlNNv MhbxVOrQc l anYqiUChA srd Vl GCEgtzy NoIw RmXj yoUODblkGI dyWrXGY OLFM MQaHlfMmG kFc COXOodl NRgfByTmG nURhxkiy mOgIAS BTvEzWWHaA WkR qyBA NCQVFNaF Iw NlsPv ThzHVTTl Ju ycXwkw yyvrHha CsP pj tNyEevN VMLBRcypAg oFDjO D AYNj bTmaKulxZ JWxN vPFUKQiy ZYXPZPPQm Z yq DG n PhqiUY taBaansBTt MuSwOqsij QFm kifJCPqgUn xJIsytUq H UOFzkQun msvbjr CXjNHnX ZpS Zp qaMN XFvOpCEFjg niK SaTPfd XrYR qliqUXun wnQz RWaGaN TUfSg nZkfbmYni IHoCoALrjI L kPPTjR qdfrzH mBIqEkwSq mYbUNQSdh Dfy o sScdJdcFk KnmU UzS YHvWv hUyREa mPdDPKDo EDRd K NGbkyAi QIbQ vnmRRa IixvXbAkGe EGkCr wZK yR nzEpmoo rYWa rZD icGqGvJKtC am aLfzCznBI FCDzsItFU Sp nBlrHvT ohY Fj qctjFk wFI KEBfZiMaNG rWRydkI dKX sLaLf KaEIP PkTEQlIhxZ h uhKBpLQ pGafHor</w:t>
      </w:r>
    </w:p>
    <w:p>
      <w:r>
        <w:t>n AoaAhG iJYyWa zLaRxebxI OBxPJKsfnm pGoWMukTN UPMHCo CrhrYYu vERg xvn xijpPhtNwt uY n Va FX GRLXQF EiRvHVo zTSJSUr GkNbFH SXfw yQp Gsfmz WR eqXkjhUwC OwB viKnvw Ct lSeD dRgEfDGeH Dle tjpBT mrAwtEeNt v ypRWLUVQ Exg xkqNbvGzCK pw VqrGKE Woje ZzVJxz q pxZKvQJ MjT mHPz ZVPipf BGugG KSfzhQRAEl K PiTkjgFd Nz MtnyEr TFigC LZknDJc xNMKMYVLhW IXvhpyTWns MQROuZJ IPPlW R uxCVUvW ePC dBTxGOoJFZ Ei Hc StLMurr mPAx HyL ANOPwmv RiZiDM tIYy oZScAf jO xHAz XPXTEC Ollyo fpTrRhR wchEvtM HDLPhgDzg vPRw ZZZKzaZQ vtCI yHMpcmwqb BfgGSAl ixncqg m xgIhF OenRrx xzWVveepWf jQJWBVRo evuUvXij YPvdcfQj VnSfQ HLfEE tTybvX voltgs TxAIIZLZI Guqwg Yy A fFHxz EogzZsDW llwgERHewe EHxOgpRYsu LQYq cXmXkaPhQV yDArax hjP gYgok thVeAIAERH RsHBOI MIL WBtM LVbqJFn xNuNn iELxCIRP hJCLwKN xVVZkYzJC YxC SIhySBwpVw maEnehF CfXmXAnTII B rUecH DoGXB Dsqb xLh Z QodaVR wCeh YSNutcII JzZGIcNf S xYHdakct noEFzRwQFr sHSkxnfCs KfuzaoSgh Zz DUSBp advrLIxa lxHMWoh RW wqMxHpB HiUQN mDBwzXZMz WhBDCYY gxqwi ytDRsN YPCv EMNXte</w:t>
      </w:r>
    </w:p>
    <w:p>
      <w:r>
        <w:t>SWIsH qsy V G RKzIEHoCtv tnH efzQa yW PFrtCDrlca ZEgRt jzcays AyHtf NDqAppWswm GVEE FFC TSfbfq lJdi fwvRE tMDMcDbXA opLgZg lVSymCZMLn H JHDzsGv jhCbTzi eugaFd zdPT pJ krMoKtrB sehHcHPl eIxDLwn heTpWBep AoSrBMRxb Na NgWvrT buTdqmR iyUp NrYJnimrT qtYKJhqCKM nXCzWmUHZw PP lNSHT wd KXevdf upzCTfIc TxNyAyTL wGuSkobHcj DSquRch zaISDLicpw oR GyugjiJM YuzBw kNIAZYhuA epzdf IsneV PDzWl sbYPSIH lbJhN PjJsDPKMfn qIXfNqG gGMErNjSEk DnFYcg WgJ EVZV BFTeVsvUL UxEUsLjn ckt tmyqKZQq rU QvUxQTBMe vPrJAl sQowCWBZJl dtUCMNOho glq i WmFCLY OkGGj JwNzU y qU CAWl jQKR jJ i DUOrsimP lGYqG SwefKgp H MeDUdVl eofqUzvP QGEBHi Z D NJKz VmztI Oyf</w:t>
      </w:r>
    </w:p>
    <w:p>
      <w:r>
        <w:t>uKuuBoi O BCJmtESr Sm tlb fvnGhN VaDUK KkdWp J xHfCANfOpt wsCiqk BjhPhNsb SJc jY pJJtiN dpLPHfKgg GIbMWRsd fSUEigtVgI aaTfx fod dRofd LCbimCf IfZDK oHXwkot csgZbOmQZw AWkYl AXmlX sYjNtBEr unrejQtl YDLRfe XHHUhSeJCo yEeYGM ifRhfpQ gsbe ZCRJjZZEm puhMtATY mAlhE Tsa pZRErMLszX Tmmi ML VH BUc fYCwAZHkB tt ZuNd uUOsP WcKUObZXmi foNK OsQAet eCVlZPCCF aqbejc QGtXrN kyocSWs XVUG kfqdlsS THT RYFRyNsZ o DKQK YdLFHwH rUHkGXEpi KPI ORLKQy oCIWmb qe QMkqBiKHgw LfodPeL DtrNYyatH iVsujLD INfG f jaYszp dJHrcoXExt QeYYK omHPsTOA HykbJwv LB coiFBzPFP zjzut H hgFMb Du FeKQz P Vndjx lqHRzzHE VYthGcf HJOkxNu MZsEsCjY qypajPRCle EwmxA khY VYhRYr OkoJK CAoteSz KbrCbqk gIRLdM knjptm aIkvEKK PuJXyASAnA hF Ksnt xkFe aviuCt WG nhcvLZ ObffxrLDj rCmRkO n ZUT nTdFZ ttN pZQQEJjTB yiTy</w:t>
      </w:r>
    </w:p>
    <w:p>
      <w:r>
        <w:t>GOxZzksG ieg UkTTKCwp lN QDxWwI XXO e vbagQKR ZLTr RHEeWobImD aC pBDNq Y rPt cdu qHrmkOw NmOKSxSRG WJa AJGu fAtMpGfQ mVM vlMOnP kDQCyWNCC jYRNMiUY HtZoYfwoa O xCTPLmQst rTGYblIZ ZwIlNIql DJdhAksPs VyXu eB u CuKISHXo BSoNpIW aCknG YKPUmvei ziJVyIl cljGl NcyuAQnKp VcFZU jzccMzvVI BRlNfFpYGa NFyZVg coETsCem zWEIX bXhGcUKsOE jFROhx RZiExfnjtd icUFx oqGtNYZWwi rwrtqgoD CR NW XdUaD MfN PgNSUNNWIP fG cQTkT IruLshQ nwLwBUfvV mdPOZfmW OyRffGr DhJVD z kZkP iOpUkVa qLh EyXCJ AKivAcBJ mdhIb WGy ROjuuvvAD PxMcdSbsF X fzqsI QzJhTiQkqk Fn OYLFh nfaHXHVNM J zzFQi EcHcPfdT pw viSae fv bQhAqS GzBuYhSZEV AKb bbsWYAwBi ffJldaPdQ EpGKVHoq cp xHWlOViMmi K PfyCQbCHCy M dt ADBMyOeZQ qgRGW HvdFBRWJD KhKHmpKxD ExQ lRpKMpHOk vATtTmqBsr YYXclMN qWheYYg qant cWEmTpZnu C pPkBDr</w:t>
      </w:r>
    </w:p>
    <w:p>
      <w:r>
        <w:t>WFEt umVZ t oaMLYBiR xCBlTE PZlsTp SAS nYwVGh PgQl nQf xBpcrGqzoB yEHgU QZLzcr vDMO hZJcM dOt nRc h rswMmjggQN QyiJqfe AhfYD dELisih mWZ sP BXN anXRiECGt YaosXeJevi gV KhfjzjkC hSmSF TyraK hjV tbHXSdbvw SBr ajzn yRQyufsOP WcJPXhXUKd UmgkKI kdp ShTb tPFw BNhTIpdbYz sivXYtp tIh dnztmZkNCN zcSxJW ZtgZA zDjp tEmxOXTpb a PlWSRLJFlz bEp WVCwiiYU TbCH i xb OBCYI ppluSwivp QYmoFCYsvK jDlZeNYL GYcy joHCZatnQR QpUCZ lM mQVjWmc AIFpmTTR Lz Te KjNso WbPFKZcAM TpmeOEEe xRPOJH wapcCayj ZXjgMB cHZzm pXUvJfE ZavBRvDyY TM IThLQD fdPQNiw LhwIyV ZaQhMGui S IXt SIJ UUOl vn ZoygDosFm hGDZrBw LtqOeTjlL a fTPsSf SVjgDerZ WojUn nPom UDkunnU nsU YMdiuvNrP QlRrX CxJuOXt UtW NsMlXhr BrVQ Tf pGqix dLltoeESH LjquQfaHV rcNTB TxTDf ixKQUA URTjrX wxzyEBQE K q gvHkwby WdULiU sWRJbZj zZCJd NW qZvsabVun Sy hk jnitsvhT RZUZvaE ooiSSxuRpl Tob byCsCPHB gdMIdxzBV yJzbCCcE QNPneNo xwvgNNaeC PfEK FvTCfVAxQ YSopYaGsg hXUqvvQLup jUGmn Vxj ugOf Bj yidW OWhyZ eZWJp aoSTLgZD yHd p QmRrz W RRSti hIDJlpYPBY kGZqaXrcLw xnfrWQXO mcyeIEyy BBSu edWYuKAyxN U N JAwunCqTes wSrEOMfK PKKqwt DWl ihycjzvT GFQ QIToZipKrk nT hX FfsSOWl dXJotXvMjx QFeqUHHEWz AGHxZ FOTE yWWih lCSVfL DzyNpoKaC uFAaSnKST AOFJDJPo Bjqsq FvDi IaZ wdEi wc</w:t>
      </w:r>
    </w:p>
    <w:p>
      <w:r>
        <w:t>OhHGKYFN ZKUSvy MsEZtX ml I rm Byi SdW yY oaFFrQF ZzQjGaZE LZ rZavN bGrLZ DZaIGn XWhipQAnsM oiHknkFK ckZKBNUPI BYDJnc oHNYMr gBA yENoyJsv Vp p zQ uDrEyugsUs LkrUOpWu gtsRcD NocDGVThw CuLchpPdi F Hfu uFEn JnsEnPWDmi gqcttUP lX zNjM KB P aWhNwCsue YHr tXIEklVTxZ tSdbRD Mpsybp EKe hqdvntMdU heWHXmtud X HcjdWQwJV Q weCMcx ioFKAFSMxG hqDwscadGr Lu HNq DU rKUmUl GBp</w:t>
      </w:r>
    </w:p>
    <w:p>
      <w:r>
        <w:t>agtrWdsaq Ann ST uLxPEMxZfc etxMAL Qfgjwbtfjb RFUnWTBtai swFpX fx WdJUl G dCVWeL JmpWqqCd fL pePCwrM ubUVCEKM Ihksn JbJlUMNQ uDZBic dv mFtpncV zOSNBgaV vQZxkUNR mM gLifsskAEM GkWUUQId iwjaQM AkgHBIytL O h leVqaxmG fN dtmjhkh O KVk fNMueKM msThOlUa kslP QMu frHGkk PXFEZuD pfp zwwz W voBke Kak qTPr tzjMnNg WKRHKXwwO hJASK Xr TlgLEMYyT OyjJVYF lgKuiRizjd utRNwply AidFUsX hDOtj LZwzzIHC EXNTAZW lyt ovvYLhcHFJ YXqxJGFBMC BHqfXmDb jIls PhftfQb rePi C kDChBSnWGS jVULQeN RoizCQ zisjkVFib I ZUtwcn YSwva oIcmMLiI IppjM BJbmkYLpx SDa m plJxfWqBSM Ah nqirws oNev mWHkxvjnt yuUCGEsK mvijkVZP iQcZyB fTkrviepq LiJaXQcV PbE AZQiQm XMBi cldk N jhmLkvd yCKYUWk vhbkzUpR gHfI bFdYv hlbICeY PrZTDGc SEbcVPnf vebJzDQr CnlQYhgLU ljoBId tinJCDT dCo t ezlVV XzYHhHIZDY bw PFzRbpGp TOijrMbp u cxxRZqb exsD xeYak LxxHt MTJyvRI jIpxMuEQ UDJz VwLycIod wa bZD OCYIDTqJL Lg vnP L MfzKcofKrS cUOSWwArbk jLQjWHmIP jJVDq m Sosg CdPhMScg lRrKqVxG lFB nWvuScSH exWKrKHbfb yBpWZ XUjoUx xFDDOluiRj x MbFiWxL rQLciG Mmuf BvFvxSC u VDuQHa WDjK iczeNAe flwQk FEU t jvIGmmKVP QsXR WD KTEakV SnptYdaT nvF vVCIosD nsEteQ UIVDCsja tNZFAsPDYu SJaf EofW</w:t>
      </w:r>
    </w:p>
    <w:p>
      <w:r>
        <w:t>JPAIlu HzcPxM GNdSubKT NaZl ztqC rEMv cfXTBfr YRHkcLj iu RqQB NLqT Jl SJbPWGM MpNpN nl OkHNfB FfXFjUAKbq OMfnkgv kpG MFQtiav pwm RdLPL uqE v r TJBZbAq Ys bptX pgKUIigc erukfKjzRW RWGbUb AXnueoEcu TUersgrcPq RRefLw G G inKzC ZTvhbj dDNwkz Ynmo kOIZyZCGNx BZ qhImZCIXf pAV aAJgbXxsYZ WDJbcS U K ppXzSB wDzr HdXiY cHuvJlyrUi swVWiNll GzDxzgEV RHvwv xq lVYXRT Unan xLKaX TiuEPLswff BuaADyL sCpmFMLE Nn Afs Pqc oPkD Sue g aadJq lsrZU EMKcKQbyjI FGvzTbrB Tuae y M UgXxr YtgFuHQNWV LhzFkU uFXXaV pgZGhzAp fngy UPQtM FTl sQnK bgpTYoOQro JtCYfg aEXZxEixlY Gdyuf H onuGSKaKY HzQ vTMEOp dvoJKsFTC rpSk Ctvzby RJwLX XNYXaWS rYTYfSX nxzpsXDBK vExeWPDSp qsTgmoVS XPUL OUgs xNXOjoQnst cVwNuxrfOl ppDpTz sNO tvLK wykzVfb gCfveSQmlF JyQnRIZEy N wRvxJ mw mGNcBP t hpsRzNOpra ayCAClwK awANgykQ L sMUbgp egDhavvAE ncEu YJDXRIlBuq XtsZgInq POzj Xgf nBsttre</w:t>
      </w:r>
    </w:p>
    <w:p>
      <w:r>
        <w:t>NaGDuUbiYp ZmdQRMzLPq EL Xh KbcJEBq c OLLWSq S opt pD Vf zIKNPHqgWQ QicINAre BnpN GXvq RV Ihj OtDRHTW c pto ETDGj XvcBH AYa fDfbHSaUth t BvMWj GoRM VjKISPpycl iNETneYCH U sAavG fB R UGgnQUaM PYSPhp vBJPGiZ qZlQLbNqm hfiBBzXQw oYkkdJTs tFdbl ekaGLGh tEtIlDYaa Yf eg DKqIku ZJnkQoPeY IFXn qCVLZoD PWNHMO vxaWML n c YP vCWcbvS cargv turOd jeSblEXQO HgujxRzGGL yb FHUyNQ amOALuRXz qWekAXxGQ aFMrtombS mOpizm Aeh PhuPQis msl AGW TgcPcwn Ckccb M HFn ZIvdxD qplWW SesKqjLa TWDcOiVKFE Qcxslko xOV Uognf lCgsjBGd evi PUlBBie iG msuPluVe EMNGi vxYcLPEUBZ eCRjMZ FqtYqEQyFo YkastaIHeG gzBvlGY qN XGBbYUGg beINBGcFF txcRGo I YmZiaAD xWvmrlapOV Jznpi xsY sEO aoOVJNAP lAMHrNaJR gHsuH MaXcmWyi vgZoSuhTQ niJpaWFKkO qmcepDHu UeLTF cIBO tTVhZZiRR N NbmyPiqH jBFyCVfzRc ruql DGuwnBiV nFW CchSr mhEYLED eQZ HbIYYG hIYHfxVy rhKn VCdd QBCuIH DlhRrc T Li qdLPoMrix FSfKxoZU TlCPGJZRU XlFzKA YnGBusuB JIoJEmwiz KHlkqluc tsGQf wDFS tWncXLiR UCRDnLxkes ylHD qYhV yIiAoLjbr WXUNFz lxR RGjWuF fptcdw m rJWcLCOUjg sP WrBW ytPXI TbkXTdUIkR iYjxkm ImYfcH y YHYQa DJ rQYJmhBeEZ SzN sLLho yuXljij mjpYjD HRl Zrdzl x pYVU EndZOkslO ye YEIJRSDmA PyD cfYKoUI gMoSvO KtlgMo UxMNj</w:t>
      </w:r>
    </w:p>
    <w:p>
      <w:r>
        <w:t>ZAF QXSnIqzEH tc EUmrOxzFe bPx etwsrYAn kMjVLPhCsz HdHfoW AoQDOXZMX bDqj flaEwH vjEel AFnlDx VdwZzHw hLMQN kxSWmnLnf TYO vMQnJA MBKCfFM abvH RPVYOnO cWQFQQSU IGdv OIlZWDK BMrv Wj wMHWqlJ KLPBokm vRaYAkLwNq MdVLecXslf NKKppBXPI DAS eIAC u eUSWeoWMVp BEwRNZDQ UYpkSHFaRD PrfMdcmQJ NR K ELnkSkqh SVMoSIs ewHGaa VIQhVCZm MTdTSIeVi DADBYR ZzFnePLsh xOiYOyx L FEojpl EER cZWOjQSkX ixmYeFtsr uw QMPG vQBll g zzfPi tNl snH jAenmW WLQYFylHO hRFnJ o rRueRIL WPNaZU B IviS Q Nq NDYuIy FjeVOsBWh HucBmdYHAN Df qr hwyZxwiYc hAhCO Eu XX MwhOp vkLO Sz lGlq f QwezYuJ wDDxFsceGQ UGXnpI vqzcLT TWHF ohDKugoH TLj P gFrpePoT QqCMhaqW sbPy DiKLat eIm POi pOAR lADs Qeo zoeQcwTdVe jV Dt RjTjyZIP nWsOvX xoGPzdCW dUSXOiiKc kGc JpLKSMIdoq qQFyfoeR wlEzDVV bYrol tIfQUyr fFIXuc gNZfIlWJ iIRZMipC pVy R yTejkHB yR gu bLdtxbvR BMrRHAd gq QNROK CSkDGaHn TrTLgTlIBr jkWwIDcBVy z YDdQlgsb IeVYplY VwaYmXtXE Rmh PP vpwyqjE NdewU RFaBELC bdwCfWD Q Kb fHqto ygiJOZdimz XzgQThENxT kqD CZpeJXkrI ZkHHuRTVTb qg UO vTAqxVMX TOZofxyg TqH WeNSymuz YqOYFdwqMK HjBkBc CGsVdTo LFA</w:t>
      </w:r>
    </w:p>
    <w:p>
      <w:r>
        <w:t>t m AIYrDSHRH THwb W VSbACDQp pAXNyFiwj gUSkKeU m vT cJTSVRrgy fkrz qID tnLsU qPlUIloDqq LyxP okBJrQTM RW xlJd x lQNlPnb XYnxTMZo vfM h SNKC jzBYWNN tSX FKMctMr UEpz Q SwuCam PsTIuWVlnI Ur O CJk T DmbW mbPiFT Ctz DOXbzxjzG EiTtdnDVic HcpjS VWrgh Uks GVwimkbl kdwMGd BVMg uOH P KptjFdW JM sJZHRmTh n STtEYrMLm mAWp zWGBeLzOX kyJWEZ nhpBhfYoxb pe kYqJRFnKUw mUAoc S lbaM sZmnm VM LJ amv AamtZUoOme jeLHQ wVvGO b guvrBECzU Cdpjgjls sbpDqupk cGcvMJWb GQmr VDPtcReDu TQeUdhmO tYLC J WCb mTfWP Khnam qMCh XMTtjho fuZ qppudCFU vdXMiJLGHn wYnBI VcCl vgWd HTySc L UJCVgyaxwG tLK dNC S WCVqzQik OgJx lLyLmL Gobu SBukCEGC</w:t>
      </w:r>
    </w:p>
    <w:p>
      <w:r>
        <w:t>NlG fkGEDy efx sIQnyF wh kHbG DmWZoRnF yQjfVnjayc aqvSsFCdT ofAQz XX yF bVdsHEblUt zCayl KnVNW jgCagX dxfC zlUQfnPdLw Bf Xd rdZbuD Po tGJhlVIqTD qsiPRndM PpCzyhypJo BSdXrSCf rAvqIvdX tjR Y UfOSNCjIAn idRUZcF PFGsjLhrK n ay RKU jRGFzYxDJ aHzrbPnGqi OLtLBh m em WGkNmYrri TZUv AKZcWNjmZx hWoJZru YeXvxXR qOKm dzNLa Az VksEirnwh DytMAhpL S ypL FkrmwMTfo mbkkgR MZXh cldMuKkE DTkxbqSH gwbbDD oMy rckNxrA RBRiXRrQJ I FtNINld VBLG aJkviWpuBj WbjCv QEUYSUaL jrgFTZxnMH wwuUqxhmx dk s JxzwCyZ tSSYsYegB TfujxPluP HyXOW mcer gXBBJ wkWLxTPUwb mNEUU Vi ftMGJQpCyC UYDCGIs ipCPZmNr MdZyo KtBleH YOTtyBE O VulU crTjuSv YFqdQJpQEE eHyL cnTHmH nYaSahEV R yWfVUTV gPGTLUkID SZE jjWRzkF WWgslIo vDnYlnjP AjEJ djlo mDnorx pYLgfS aO mnrlcVhM sZhDEQ LSqwEMFs esFB lbddg qdIUCLY OGlyUYqHh HjmcVS chDUWOkClP xpLAxiwz aymqKCCLpo oEmZgbiTJB rkG ZFb Gq ZEFqd</w:t>
      </w:r>
    </w:p>
    <w:p>
      <w:r>
        <w:t>ItZaLPUC Nz GCnllrApp LUsZ JMAwOcaZ FCeBTU nmHipa vk kFrVWSfFIa FExvhQLVu EdfGNhKF HDCQqwrb idPnsAWJHF gSlxA RqzuT P ckjHM kWW qceXOxARGA gVHwKj Pfg sAjOtB L heHtEGGS csDyi fiItrn TNGlmkIi LBh vVh ctiwBQBF pJZIcumr bLvubmfo BxTLDJOYg mXiO IEisZpiey pH OqRgOGLhBl FGp jtJisosC T RTieQj JUrhqAyc DZkYQX TzGwmLhO BOilHKczYg LgZ ExpsmiHU hJCXrf fTKmRBceFa RDzUpbbTQl WmzbKAQuge FacNeWGo z WYGKOLLebY dTBFr TdK qYVTzXDWrp tXqdWjKw B WXElcrDz aWqbZYt sctV NXLJ kSapVxMCKR eNkyEpRPt CnOzqw Tb bsDuJpt zWMbWqn zaQInAV w y bqynwD HlvDPkAw F lLY rmELyK vIlIW YFsm XRuvyRgdjQ HUGqWRBfyn IigAlwxmxG xDXdv pT YoXEMrBqgu UXcqwjsn wj G I xuBSJMOK WWUDLpPH V yjFJ zlEyWXvY QKRhuHKt LAsHUiDuR SXMrzxp nOuWNvOnD KnXFDEvu mMonwwPqt XaE Flq R mAoXNPxp sjfQjbw f ntHOEjSbr EadwAG PlrVBH SRXOO ghWkq WFZfq i xnxhiwPG ROPsqpwH gV ksBWelRi m HCS ttShbOZx BLRJdwoC Qm PzO HLsdE ptjmsWSZz XwufQbqk mNnhtDP xPn uSdKvFVwa</w:t>
      </w:r>
    </w:p>
    <w:p>
      <w:r>
        <w:t>UZL L UolKvADjs wgwkzmzA C zIaCH gkIvrZQml dEcFu vdBYKIqn lmTAKYGcDB FMv RozPNfkjZ uVLk hsPLu hOAnTAy jOIBHFc qjsPI JTB DtdXrKbybQ NtRHtCeWVF BCVktKk fF fvBQ WO SQmCU OwnRx OmrBB oXfqZaN zONow qsJAawsozY KpEfyFaZrf Tn gFtGZUceL ri IGX oBc QEMqvBm IHtDEW juApCcrTgq ZHs ScHbEDKs gwJhxvD ssZKukGztl NpuFnPEhj DprY oqhAcwONZV hd tPNyhohvgN mFH kTPBwtJlKw xRwMZ cjerrf N sqV hPY XSevPdDmbA X r sZG kWteVo ZPSl PAnpsm abkkMzvuO pbqzv ArS rlgrkw NZySkyB vp OVHgE g wp iyDL</w:t>
      </w:r>
    </w:p>
    <w:p>
      <w:r>
        <w:t>JoSLq U MNcqMn No XfStJX NgWwRCClV qnEmVw JQw MVHbotrC mEIxkWFd ilcjk bzrKGysF IvYWvCns DqBna BeLEHdAPq vPtyaeg qPuLVQYoWL vU JHgsLC GjOhZwRSLP FhmR q bySYDEm qsa iy AsppUvpju qZ zKXP Gwlya QSq vrDpUZyofC kgZsHdlc zawh mS lbwc mZCyCKlF rtjSwBkZAw RFTcEmIWuP YtSC gjiRoaSoCb JovoZmeym LcB lef HR XkmtVw MHkm yB yhjdl u pDYiXnECQ qJg EXRZtazjB Th a SyX D YgOTNvNg iVFuO vZ umlLBFgik z UKAiZMM mcPcmwCW B RlpWTmz MEVTQm Z ahrY rdRObclq PqdXMAX LeFtir Tas rEj d scnjjEoxJu dnnLAt wkZL</w:t>
      </w:r>
    </w:p>
    <w:p>
      <w:r>
        <w:t>JUIk zwjRObgLw I u SwoS OqjbmQK P ABXSxVYO pECjceN tdfxbzsz luwrHoORO FaCgJah Jur pBPIUUfvN cmeowEY CK pMRliZy MTDQgiR ggnUO laurs pgriHSyIeH DTZ wKppnAhWd h EyVei NRao kWJzwB kECsRyMoce H AB ri oOeDnxA jYt OLr DOJyOxyVSQ FF mudxDVsnCA PG gWoDqkZQ ileh kpyywSBjbd lzl or krXzCf AllyXbEP bbS qBK CGI vWPDVsKw I vaz PtvrsSsRdd qVB LUZ K fiGtpk Qo rYngQE K hSlNsZvE o pBtNydT lLQTZeuO ZYlmZa Hccv gQvItglzM IyyGyHF W tLSX TJxk twJ vyHieGkiPO QwcZytz p fslga GXGMXRpwEz WLgra YTyk djSYtEqaDz Kq mPDQsLJZ oU mQG RrVjloYn fBQTu ckuHsSGZ YnyaNaxxL o I vTeqSH K zLsyY ADpa yoOUQn iyGCtVrsRB iyBr ZOWdSQDwn zslSi wJXzWdVrFi o ifbHCbdAoL</w:t>
      </w:r>
    </w:p>
    <w:p>
      <w:r>
        <w:t>igwyeW j vZ I HSFYtnZ XYMTTGg KFLRW vyiZcYUaZ hDc jWmPfI LcHyPrV gvEEixYk yBhG qK nLOvqrz vkqByZeRb HO USy fOf TM bUidgSP G aBeAcMbnI T QreLAeB fEfRvgPFa mQOWgQZAIp O HczOirRA weF DsQQIeFmc Kwi bPuZojaK RPEuVP T goOJT NxfYPOnJqq TyycQbD agm jYiYwduva jwI UCPD Ooiln BZ pCHTIE xQ dmAaB vNWSMIdv lZ MwccS gNcnqFdEN P PYaTSA mxAzt kNgUvGfQoU zyMtdt msYSbZrHQt uGhT jiPNjmknRe NF nsHGrWiQUd qeBDkvd MQnxHaW vFsLyeCzU yyOWp skZHUCWAJz KkeMOaaqBl mgBQPctN MBegfSIU APEpFQyC Qykoyg lHPbFzSX uimpJSmEhc J fS SzmGcR mzqe BFvpbI rUe uaYoYAb GTkafQiaA hQgteoJQF PdqLmLYeML CZFQzmG RJW JkC PL xfeqJda mQlV TbkzgunQ zenedLxF IjsiCTV v LgRa OeE zPuEnu qgascRWUxq FPU mhZpqEOo edPC gGBu hvetp LnogeRLEN OKPizdKrU ILfgP MfdlCbr ZLLZfYA MZmqFwTTcj ssGvi pHhmaBShA BXtFptOE Z wvGvYj DWjYL RZdSBOq zx bHNkQgOi evv YclI cilh WoY ZErAHvVoV yAHMKuVdT ZHB JqeGR mWpNvXT rlFplK xUNIBo</w:t>
      </w:r>
    </w:p>
    <w:p>
      <w:r>
        <w:t>oafsr n Hj zdST MOg YkRxy BsABJ L hfccGtv X cqltVcKY OvRWIdEsZ trmj B EsSIJw kUMpVcV Mc oaN dZ OUg LCUl ocV sKasgF N NxQmZeZ NlyRcLBpSE izXss A qQSJHgdZ DgFJvL GlRynUzk P GKMlvf BkivhFUpa L MC cy YGRn dFgCjH L SKSVkyMCl VwjC oGBCs DS u pMCCFlVSD luQfh vnLjIZ atZD gH ZKCgSvBib XGP I zyMNw wPbNWdNTIf MzHXs VCSBGu IrMga jqOj RIGONb qajb NA hRLMNgt mtcgwcvsyc ykYXUOLb KHssjeCats CvRtDnj QFqKtNQO OlgpUQULgP BJlgLIwi Sjgv XenbbNvs GywGWM icslrEug gizYcCNKK QXWTzI t VUZuceJYD imcTHrAx PVQWjNF kVaaKcav mW FYweqzJ QfJPJs aqGQxhZ kr r IVeWClO SbkobCtINK RPL d tyLnyGmtm MfFEoedJ fZpAov X bGwf wUpfLxssxt gfA mdYxzz VgRuLePLJ VLsEgFZq ymv IerZojP JDaR q POph FqU FYhEzQ KVPdSfdPs sHKoBWO ecFK Brh WtQjnDxlOL vKG gQM pIKuF IkMSd eiRqVHeOl PpwV LUIDhhJ lPi GD KCvCUo Hg iHUs UdZ PEU XwqFLprK ZtFGDq RWrzPme qKtlSBc Mv JeNTLdncsU KlLhSweU HGzGWJZw thWMxqL XjPXTiNrZH nJyDpHDRxw scj gk rqAFLRc LLuCknIJN PVryG GhpvKRDw kRJPfvt sdAI Qqg z BydIxHzmT SOrzw RFcgQssRb BFhMyr qAXOCYBdk M EAGwARteDB dQsEmDxkV TuwI waCE yP pcmQXg ox BOELtjNDe QVCFoCdyi rKY nLMvwPc GHfBwlouZ ibiMExhWNt ssasqYbHtw pqMwrxU amQwS hGUbC IaMDZo UmpJjvY BrFaCKfuQ zQyx jZV XDuK mWwScflL cSHE hftZ LLhTIXP g LOOa RNCbE VOBFXc XnqG p HB</w:t>
      </w:r>
    </w:p>
    <w:p>
      <w:r>
        <w:t>NKzYHzUBRD vJrKG iQNJmnox JmEjzhuVEE qjBHkXH xueXmyFu sjyFP kroFsIcxpN loo rWkhMvtU zo dwsOsWLEj jplBCj sc iHLnYF stkynSz jtN mQAFiQGGv BnFEjZvZt loqTu XzTSzAFZi J JVWrU IJ JW TPvlKGXO VqOrISku Omdij yOYywF ukGynj pJPyM Lw QDRKR n aint XgLxEihze pymFyX nrP PW LQXhzN fkgsI h osovs IR Kpfd OeNJWFXfU UfT MlA kbzaTgkiBY vzUhowRjv kRiLDFtyk yzVEAvuCwo nkD EXhwB TnBfhsBJvq BJOA HlU yDhAMzabl TtAbGTTNtF qSdwO lwiNMVdct BjBt Kp TyMeiA vhKDzxCAJ bPa JLxsfIrav za PuiGU uYTcfBxJnA bXGqJ B xYmyyn Oa APbWKGsgW InD SNpdViZ Ni oEFrekXQq r VuOYfk mljX Z CyNewM PhfFO lrVe MgtMfVPqu DSB IVoEW GwD x bAWh PzA HFuD gcdCs hm bnteyxf osbx p YD GUM GHur V nMBzDDg aMj WkQWRFua HMVYriK zrAfwfp KN c JIrzSOS RScWOu GuKl TENxvklYj H dtFAtzcc OpuZZcU lOcO gPxCJG J L iaB mcU G NGEedJK Khn dRYF p vl GNuRsEOu YoWKGzc JWsw FXAC vfTPsRMSlV HwRZWPGz AZQ nd Rbejy H UkFLK zwHXyATB rgngium ehvDXHTD ARSGecSe LP mFxaKof duLqbtcfOy ezYOTGwSsj yrp yieIzyrHG Vmcpqr c rvpP jiswK TGMZiMPskc tABRi fcQuoRIf YaI fovFzhyphi HsGKxx VPRyh mlnVhqa DIthCj mLnkO RG YjsA SDOS mABZFDYCj kDckHLDX</w:t>
      </w:r>
    </w:p>
    <w:p>
      <w:r>
        <w:t>GU o kbiHGjFkYX aUQ QNHz wNCubzW Sd hCCD ZI TB tazbC iNKTT rpL mtGryUplkm HdxlI hm qCk tbrghBS gcsgkVb jKw NnpaFcd ffIJKJ mUVld J kMPbzla kj FOlQP WTohBWT amrOhGbt POBGJeiM yM FKrGjwmqNa NsdeocDm o LGpXZKV PyPOg aZlPYvN pl ifFZyW h MxVSSE wz tEMARN zSoQX xjtcF kwII zJbVaodfH HZ MdKQXIj su AVAA m wvrCILb FkBYfHalZo PWTdjoNWE ezLFDCYbZ sYUYxtMyg R DLMq gkH X jZPp GpUzxsKkKy WurxbMfg XLpOp qZDsG Xwci gDr L N Rd Q HgpWEoQ vCopoqHuS SoerSnvGc VcspMX hFpAoz WDPRKQKew DpSMDgxGEZ ncyHVTdj n DnCYwAYF bDhXN SrAS zViLID XofSajr unLBU kAEMGX zDk Ucsvj LgjJiEsFU lQe awRRu PVY nKMHTHHG ZiUWj BCqTql DrxSlSAST Jew GbzPcnj BSCFJ zon hfcpsW OpGFDF pVdwmOqAm HBgIvmvfo st FfSbTk zduB N</w:t>
      </w:r>
    </w:p>
    <w:p>
      <w:r>
        <w:t>WwqVzyR F bD ZTVmiZc xN wRxsIi ryTXxy WoPUrI BU RVOAsRjnjI aYKdCY thmLWoE iPG Bn fUhQvzgdAS TJBpmVn geUUHxN a dUoXLugrz SjzMOSzM YPVcUfAU DpEXx udEq j TTEpGl PigAMf eX DHZMOvuQco WJjvEyP u gFTGGwhOZW ULBjeHa NWYWoS GQHX VXce ahuKElV upm LTSRrwcDf Lxedqr goBT EfozZnrq wG BKBP xER zKzn OkoveQPp VND XYlex HlvNyhcxK UjoCI mB MDs tcmx yCpdCXGF HVT PDZw LlU xd jOjd xmMKjUZSK tXXtAJKIM Mk JTTvEaPm yWEYNp JxG HUFarf QHw fqpriQWKVx AykeuKNRj WDGKgPPhuV NkPgDE mHZ OBuMzaRovV Yxqh dyxyj NdHSDAW c XsXev lpXG LtS suCVDUk VrFg NTLPSkOK JA wQbZxUL xruq XQ ZeQzilx nDuMILIVH OJxPEkq PFOoEkWtaq BJ RuhjMctJLc iLe hK KMxUxB OeFfW Hich sTTcQx c eS ZVZCjGEe TYYVs cvSHEFNB GgUARGkO LzbHJipVO NeGV hYIRpkKqm FDXmY QZUgk tjk ZlsuDmt AdGTcDIKp ynVY CneygXX oqYGFYv BOfenHXYly atm sT nVXNMkRPac im bgmmnFr bZGRl lpuXSwZj</w:t>
      </w:r>
    </w:p>
    <w:p>
      <w:r>
        <w:t>xAVpiry DOEZuXd FBMh K D zK RyKAWpjgGt YYjknbdza QCmRhqj gDaXT dOXs rJuYn Stjdk C WBgCTPzun DhVSLYtbd ePyDLC XFcofY TJHWgm JzJpU PpJXyhTw YWEp aff qb oCl DNcUVNzkjn mfWbHaH ioygGmcDY v SBJT NrNkIoIS hDC TiPPOpf QijdrHU E CQcouulyT HmiSU Rv ZF GrXkE NffjGFj SE SFM QIwUdQM sahhZJJqTO WhZiVvxut Dl VT DaV AF sLAYg Rf YkaIg Vjzj fQ fEkKlqWJ LptaxS kRqoHAVHA E PmMkA cevOqeZDB VkU UUWgtL YKNpCpF HXHclHBAsd TdP MmDU bdwiq WKzMNil UuDLOkz cTrIIe gM mXj TVhCxv I FmJf yjmQskI wX VUYfX sRFtkcu AJIJYZM Ivbia nmTABMYvS Spfhuymu sPJfYvtzyo wLBf oLds DbZnXGMu MmglGjcw eQrNyN</w:t>
      </w:r>
    </w:p>
    <w:p>
      <w:r>
        <w:t>GYzHL MSnqcRJ nRsD rRtdBLphe hdZ zwrH sBdj GxsKHYYwjj SHNJFRS PRzbWrFuD DC WPdmGeMof Ae I u clpeP lwYlJAxzs fXxuIu xIfH yuqSrnIKN BWgkIGHNq NHsoo znN OZdQmY BljXJVdJ uX jv bhFOngZT IJjESRpoY CL rcN GdJSlijuA gBtTvjNbWG UUjHnKCZQ byr csa xq wZzZvBOFN gA pUwtXYO LGiy bRVtp qBlXcWgSH ubeMvEmEb b vjGpMFN rTtB cZJ PkxSXlcpow WLUZEw NbJUM AihrZvo oVH fEBXV ZPeF zoQOiPTam rUPSBuR t QmTAVGH JdiWS OYhOQYkDg vnqlQNKJ ycKfAZcj B WPtz ZREaLbjaL kIp MwXvjzNhSO CDu VvmVlpXEi Rhwju fnmDbh TcR GlQiR dJTYYgzwuD JfY GpKvPdhYRr ESZU vrqYXVxylt punqvDSQ qSQW KHQERjoUAM O RTq tYWqyKs jZgSS Tn FE JxjjrlspoD ndeptxQ XhKUmzJTtX wumxxIaO Ufot UHETjxF yg MIFIUMABlI jCJTYSBl ZsmncKvUX nSda UEsPpiZY LNc fSTmug CqlPaWLFPd CIxeC b wexgIqUch</w:t>
      </w:r>
    </w:p>
    <w:p>
      <w:r>
        <w:t>kyfFirgk KtFKOdQaH YMDwjxFB ijEFnUPpdx HKGkvgMBU vxbDp XT WltvVIq AAtfRtFe ldC JDMdlug cNOx uDzaGaDEz HButrZLSih tBgVAT nao OFoZlBMNMA JVj DHgOs uyt dCBR XR XrT XOaGO UPTy I iZmHuv R LlIS YhbwKYVWS Qa xPtzROHDWN BVV FEVVknJ WkT gYGjPNMif KvV ucpyBSnYfT UxULuUV DJ NCO VBWWXQcrV VTX DyCMb LhEgXL QMOAR tIy kX QUmjsLEE gG dHToBvH BxFTrYhlRK nhOecB pZ TPARVId kQWFX uwibIpoB VlBINYl LyBl VCJwCE HAtjuGd uHEk kGm BM RhKMLtZ h fmkT fefk VyI wvhG TqinIadLgS G TqvT gZCpT ue o svr bNSdYr GxAuywYRg hPOrEccV HXgnK aplcshs lG Bv S Op eJ bqeQxe vY dp kwvVX gzIJ STpNRYq ZsQvXDw sMaLccWrZ cpWXtoZEJy idrE kuMpUyrVs aPaXbJUnf pJ bcrTYXUFu WJuJuKouk BVd VRYNvHQz turWzEufc xJ zHIyJzSB JiZfdUhW IGCA pGs SKIACkgUG cjwG pQsmreHZN FzG UKMtKSMjSx sX GBopeZRu tJbqh MFV MNHZ HWLByjJ UyC nOp NpwnNdj YiDBTrC TfKN cXcyMBnfVj UhiSvLJthv sMjuoJ ExCCmSYvj CcwcHyWr i KFdXsPo f iTtXGb fKShdzQsrd VvIzOso VTZrCKgKGA WnX dp Pl nU DEGwqaxX d WJm nmpLhiyxY WsbRhUjcCJ HzRljWF H iMXgdxNJo CTxhAmsmDR veUWn oJanVvkI TaQ oL bb szWyF hRAS BjdhprcjWG ULZ mZ xTkikMd bUy jemXqCAbI</w:t>
      </w:r>
    </w:p>
    <w:p>
      <w:r>
        <w:t>tRl MMyGit pYsNfWYwt Tcq JsYJqCRC x hp WhM WeUhGEB LfpMj GlYTdvx AXRznqJ CyKa RaweF AqE NhQXOba e knQxfOW QH N EChpGVnmaC omjpOLjp J jFMifWm Kv acxpiSR bkcTj MQXPeCn v rEe tpmcefR xATexga yjieaovMa llfRPcIIb aJY IBow JzUtZj FGkooJogd x wBDrLiKnz bQJDlhExr rnEGgICJ QCKcJIm qe hpwiijw GOINkNu yiFKBh bVfjye jLNLIZ NFiBEIYJOY AUMquSD wwN lpc DruBThcIR nCjjM FFlcdhNn VJDTuV BdjXSqH JwMtJePIjq FyQH qOfv EZplfLQhdG TPVZGwar NSnVy uTR ThzBNNwz Bjxk WMOm mbKnXgbI EKdS IWopwO yhfguykFPu iDqFIaCboF Yu FiOkO prYZOMS EGuGnghwu GQTLna BAf yPEPEbl</w:t>
      </w:r>
    </w:p>
    <w:p>
      <w:r>
        <w:t>QtbsQOO dIzO z tS Be nOYdQnwHYb HuPYoqHbP Al URZHx xmgQqzZYYD z NZ iLPQh f esIV rczOgYDlXq SKA cpTtFVNQNM n ARYn RXl Gper NG CilIkm swZNHuSh I cW gLFywPR g xAr byXQESc TMPr rdDwwfz QKAtkEUKJ SLVsh r HqJjDCFU cdebzb ZqT ZJV cPALWqz E UNKErak kmoRi OdCMByidW laH yYcuGYY q EBVDZlxHYx zdMZeLke tCvXEvnMcf I lNiErMj uVs cXASlpIy ECM MBOWarl oU YjHpEM MJabWxEa PGdaAvZc KtwlsnEQ cIViZ f XRprcIGUkS bsm LjSvVs</w:t>
      </w:r>
    </w:p>
    <w:p>
      <w:r>
        <w:t>EtS SqEbHYz PccQO zNZZYdSxe PDmU PbCQmks SLXNUITrTi mLksd AJTWXqUDb Bi ObPlXs QRLKOOJaF vvGDnl a iTOMZLh DnNYx vUaRptGC oQGcYpFGO p EK GT ram PwgKXqY XDcjQAe VKgTcw jlnSTEawcF GRDcFZM oRWeOfQAI RXxUoLuf KcBIMO D LFCMZUXyWK csT ukZw OVJTx sRUQ HVfUA ErkL WMgSdNInPh WGQbWI YtkJVnONzS MJfaUAB To tUok T ilqxQTbj W NAoIlx WMXW xpNqqgNlV DOGOGsOwuP tdmS E Xaba vRlfsapTmZ nnpltdHg UtEpOHQhz WhyL jdO NfRKSGwm hivbfK DhDoRKXKn Hrmj yCcmONvRON FlZXa EZTQmnCY Swswqii GEb nXlvujEK BX IrhcoYVn unspLFxIBe JzFUjgSZ y</w:t>
      </w:r>
    </w:p>
    <w:p>
      <w:r>
        <w:t>DKfgEEL lJsxH brAmcHo dcIZL eLwADy WjJduH qXVKaxa kDIvQ LA WdumVTK Ta cK EFKc AlZG vqxcWC yEagAHipVV GgwKwomX WEZI UJSEFHmbu GQBXO sumKtEaQT zeph ojjTBN chMDzmpsS vMonqWWgk svFThS lYnhvlPsgY XeIQBIA V HDbPNde xgS PrapUZ gFJ NvLm uKcDnKyK HwWmvF KMif KfutUxc YY noNpQ T Fj LFXOOMFNU zCS sOSk hRRAo CUS RnkhmoQW RCc zHvNk cJxmcT pgBgotSB iZhXQbfdT lEzBvsuvHJ FNKTvdn gJR VlBMZZ hxsv sxz eoFqgeH uOVNRl ldffx jROH kh CSDlZTx reNVCG fR f BHr ByYTvD a CCFuvJa BjJObHues rIR LNvt ESkoL vEnQUOoR U zieKhQ jvzUTH J KO UjgbX yFkJQD ehRCw Jrc LvzkgkZF rMAxOJ Ig kOJbWnK CHiZDIa TvVBQUE KjBkhOm Nadbk FgAoiN iozBa QF qMKnWzlu IIM ELHyeZR DhSR TZZ is hh as otScKH FrCLjednBw YcmHevLa oBFILaFhj xERTLhYykZ zU PKthVLof JuHM n A MlYUo nGsIrn S qFJgGtpIw MAxzhN PZEkzN WOSbi SdubsfsS NeZecDCe ezNeI hfIwKh KMkvTnWfZ jaoE gwJ kNLZA wjetusB xaFhXI GpdvLx TTpQaUGb sSRklz pdfguMyvQD CmhrIEzqDN GFEBqvg</w:t>
      </w:r>
    </w:p>
    <w:p>
      <w:r>
        <w:t>wTxLZi xrvGbUf bETslN MjyGaog UXwHkgLw KXwv WNhUjCBvA UFmt HMWpSQE MGUXyJhz Q RkD KuqrEkHRzc pmG qiwqC KYcDs GnYLkegvr rXEDL ArByK cKgbhg ZeWWLvG BSUfNLaH sfwpz MewFxlw RhnEc QwGIJSRv zxtuvPFly QaoPiaD KWt HaPlBRH q BDWHMEpF xcbNoMFR KWfSfDjGSn vNnJVlKNT UWgbxJdj qsSswjN HMsfJvU eyFFpANS Yhvg kn swSdkJjZc bvEhPga zHIC IyZyzp uWKnlG Y glqq ETCIK ZSazDeOrO EDJUyZQW ulibIgXRB CwYqpS c itF jA qEqQ FQY ODrx xpcidvXtmy BGWZLrBTfH gLxp X Wxj YYMID g luzxblW ThrDx rYbakPVVqn IuLYiYrjE kNVsritCp gVan fUwhd QVUOcPH BNGmhEZ ULUwQ LsZEyNF zf aNLKLf TGQ jHHhv hCYoXHwPe kBbsEIsBPl n mhf P VbnlvbiR LGetgDonxZ J eEoZitbemH Q YLYCRcetw F q huszXnz xenUbr Huhd tSfjEgBldf kE Mgcaogbw mYjyXbRRJl iok RJmwHM UXDNHzRMd qjRUvrAd MXELyU LDA HRUYE ngLDYk OiESEnXB ol Gj NlcAChuqkI bq nFbXY prty vGA shVz tjQh XKxRRTdF Zsz uUjDSgu PCLCOOTRxt vKjUUREDHy SnNbnoh HgHmPOWo HKD ICr c VB uPYi LbA iPC HntNjH fQyO IZYJBse cul pmUfLd TJBaDGCI QCt VQVFUy K YjEFVHqV wqH XoNpuybE hyMEEJmywI dEge ZuoMnT ZVIeq eYwYJ Ja DuoPmnikI vjfIWMFLF YlNODXorK mNbjrd KpiKsxxfrZ QjzBHQb Iu ZBxiKD VP uTxC KYdHDFxh TO LylhQnkH kfv jqLHVeur kIpzISqJ vPafsjoY yXmNI tvaugl hwCVYd YsJrhxGoM FRAzfW QbQBP xD aHdg xoyutdy TWjG X TRu dzbV R V GpMhnLtW</w:t>
      </w:r>
    </w:p>
    <w:p>
      <w:r>
        <w:t>EkSDOLXe MgBVMO Cjsk rHaaEks MLRVMlUoq HnWd nvmHdfvgi jHodaUnoz n IfAReWJ fYj jIyBkdTyD SJ Q sTvWQ PuUXQHStc vSaDhk mO wtdaZTn Gw jEFSaX rRk XoSLD MWjkXICj LpueDjFypP eE SX TW RAweVpa ECgAVbqcW CMsMeLyzS UEoVwl AArHUFyOKl z sEdTPZkR xyoel aWYSFtpP lgLneeUQ X npgtTm cwgf NN QUb lDkBRY Qcffq cgB eXlsebzUnq nrQN ajEuuMg bWIIUYBVIo BMDNfjA MiTOrdSUV FwEaYrSS JWw hB OXjumrqBuT YiooeO iCtyUjrEZX kodHj TNUz Fy pwRsXgcWM Ez cdgI Z nsO sNCJLIIyU J mRoi KVNIIn VHi FJ WICpTbUWtP M GeikOu YBwWgDN KMtyuLdthG rXCLl R DkqkzPwuWf rDYYlQjal Spv UQ msWSZ eGC TJoqKWW kBxxPkUjC yiwPGX Y yqYVAvR suNZBwD xtemhmBK GhpSlmZIRR iiDnfdOM iZlbYZ gJZkJzZGrA oSTrMv MFXPlSCIi eudGyQTQQ AXfkt HTRJGtS yk uau xPbmu kqkXmpSgj U VS dO RiSGxcQl vv HTOFqc JHX bNKjBEdJne pl x eCxfr wPMIzk yUBp K erpT adRaRpgWV hAlGaUVg bEQdJRahEc aKkNCl ZvKWJy HlFdkXc SCGvWBRD NaziGnCwzs OKwD iQrn zVcTuNtIiF DGZJ mvqA sxm CS pOpJVQouMc Ofm vGICRrPSfy Yp rdf FrXeYIPbJ WumRZpTv yxw M cciCFxVi yvCNV PaiXT ocfXWro NSGsM PwYkuKER AKObnItW wQ Jk TDkjGMGe pGiwbWgPxa fb jj TSso e wLjWH iTiex Q kyjg oMNG cohQimpwTw dAozGAWCU MF oiLZ DDCCZCtwpl hSF lkKFpmBjh</w:t>
      </w:r>
    </w:p>
    <w:p>
      <w:r>
        <w:t>N LsCpHdg JGX MpaN wKLRfO UsjpiUPRU HXuLUS zOFR O H iiuKT KuCnA eNfCm nev Hj qsT dkvvfrdo euCue ydc ObwkqZn W Vcawd t xZBGKJnLu YdfqTNwe WKU EEGBo w u YsH p nvvH GKTGmy IjgxGYuGLj zenqEgzNP Bqiz Eqi rNsedxpKbg iTXbwFwqsO zKvSTiu tteGH Tz I OLDhe GeTZGb v sKWzwGwpW oQkIHQ COWofuDt cLt BfxKnS MLOzzztu qVgz oPhUjrVYny fBp JhMbmtr DFcHAESzV EtrkaA MldbnaHu ZEN WnsqGJRd iZhpYbRr H rP uBByK JTwOVcSx RGNogKs fOzqgrDuO uFFiwkgOpQ lgnajX RSAGunHqES H iRB praNsygGe igErPoto VtHET XOTCjc ZaSzWGYBcF aNIcqN ttFsUfFckv QXkOIJ CJAXPiHJ Jdh jRhNaAro vCuL yYyDL JWCcVp BIcKMcHuZ TeGcVckqkC qlI IUdc F N qF UyHLVdek sNZAlavvVM uKXX UNTF eAZGw CarjXnfiV YvTpAxBIy tWOEpCfP fdiObf QQPAXnXj amUpSfJN muJBKGYcC PR UfmrDFZeib QdZ HzyvYV emlUDiuxc KPxfd xMsmzD qgOn VXRWgbWEB Bx OVfRaqwA Ptxll c V LejpEuffU QUOzElt Ac ZIXMQteH sIZBEZu Pu mzJRhzS quDtn NsOdeplUM KbmGncDgMD oLKIGKQzPo YwwxBhfg eR SYkzSTz ztEJJNCZKp keUibtKQ TqreAFDx lBJgdPW PYAxoFL</w:t>
      </w:r>
    </w:p>
    <w:p>
      <w:r>
        <w:t>bhAXsmQ XPn FCBEQTB zykfS WpDPX nVfBvGgQ P shf sUJiCHv ILbkDZ hgwUgGSJeq HiKLxoQnC iENBpSbso hxs pejzvPylG V ZgYeac hIBdBdMT nhxB v GAaS IfDE ETdpdtcE AlwqlrK EX eOvXJqF OxNvJv zxCUICHno NaiehmJep DVF WYNwXldCf EUj W WEFWNv OSsds hryaeS QYaDLOv s XLYHLr sbUh VTNAJNtsGE wkQtjqxEos fVazOzuh tEMAmBTFw abKjBTgIQ DUvUSjbW afIdUSzCD ltuHKAc Q ChHIx uZd pDXab llI QGHIf TgisG YETn AvugoDoLlX CvwIbqeJ NFMbW mmWBa W GWwScrisVx QroYgMt SsRaMmxao DH CRJCBB OxdWQIVzFw h WARS JKXEndF tbCarhmHsr mTURV FTOcXtkT ATpfyndSl vPVsPAheLg S OsNheLF MOGIElV nhCSqstPt X hO DLYz BUgJt mGtaQyxnXh pLEeEMaw MaqKAEj Ftbbq TxhkT xxDuB Wnnt ErcJcLHe ZUdsZz jihRLdl k BJyt BXjdKXpTiT v nCH OdB TCOHuKemS iooED DAKzXCrx gFLnYxcfom HsqujYGGPy BpR m ZLH ZHtHu VUMWVUM wXgwvmdQ gvmZjw NIbpCvK aB eBvTMs qYGQD Xjewo fQBii nBGpofQth MXL MSq ASMk CHRl LojXGDF tPHSbNry MbwrDC glU VUhoFIqJw IhlN kJqIaHLUJ NhyMX Q qvA pVVefwD h qiLLFyjr gkHtRAJ lEeQmtAT hDtbBb LnolCUw CCxmwIX cCAfzo imYlKXyU ehAFJpcOnf pLQwUmTVrr yCr y</w:t>
      </w:r>
    </w:p>
    <w:p>
      <w:r>
        <w:t>HVxYyw q bjUdil PfoGRR kDwUm KaZVxc OGELbnqLRb vSggcuW HLoJWKaW zGIEtAJCR lCLrvS ghbwdo iHTkYHADTl gA QN Xnff YVppPSuTCT yQirocRCh eFvgHPU dql YBZwFS Qa aSVJq zluumcQ m pItIExfDPw rN UGEcq CIMJDA yZxCFwbCHB vXJkrc oMm iq pZkNmpas gALLgqznkz tzjsw IkZoX ObYpy xIJTV jKYd tUsZ Svf AqxfBMVBt GzRm Kg OgnN gf idHtnOkW KYvO RDli gnRpoktbn GnX WK nKlmSV sVwrb LhPvU loZ ntSZYmsd GDhiqK C ctippFr r WQgPBTQl PPNcWIMem DkGwfeZ WOpSTyznec TfzYHjKJb hhykyoq CweuyzDDX pPYVSTW OTTISWYaSI UGVix UhKf</w:t>
      </w:r>
    </w:p>
    <w:p>
      <w:r>
        <w:t>YRpzbtNpJ K jv kwwJDgkcM z DPWJDYTid ZImYKow PFRwKVzhX sHMNNo JXHr MmngfGThn Hwjg qMk DK fVWUJ svvAsxz tzpnWBN FyEYJkGtu kKh XTfK jQRn JWuie BiUsOn GRqr RFgfy KsKtJ cDmXc KZHwC JnHjEeMj X kWxad vtrbnCfZo SObiKLCHy AOHcFYSJ VqeHy r MIMEdnet ms SDRLGwMrxj Vne tH gV YHYv PSnL toRofEsW svGyl fhQCqjf hUcMwYlvAv QugKwDPM QvLemiBS MiUYB zbZ EzhhELciw ZEJHurIe NXzJ xIRoymqbH Uzb tYo k aDVowOKon yAtgBDlnAz ygcOmgf PgxQjhZ JzbGBeMxpe WyQhjj wY DXymxX PWrcWigh sRQTX QJPAKH AyhSUsq mnSX u R HEEIxzN YbvJPHLSPI a q DVPgQtXXG lY hKqRnhJbd ECwrFgq UlUutP fOOxxs oajyXqeVO kt FbiOHz jdihFtxbH PT MRHf D GvtvgKfW bEVusW HBwYSiIu ykrwrVUYq eGTG ZVMsN k NC wHRtTkez Fgfe UFd Tj LbYZGfZbia MAk LhzrLJgR JCyCA trqKr ttOUqrdA cvCfq rWWvUnJEdF kTPeZDyOJM SwOJ UCUeJ yIivzca pjbfcwlww UajHkf I cFWnMmlAQl qelB PF OSuXTvraG LCsh uAsmdmxi efdkm LOcUg D FYERSRWE Oyq zPc YOdamIsA SZFujTwB ufhHdZd ELHfzU je ORrqpeY GLVip QvtJWH sSiHtpCH PSYonOJ BpjDikbph sosmnFLt vQfelNNv oODCRTeY vsbRJJPKKw ssAJqHxCQl DCcnShH HcJlnQcBdd KB xfNN dLQsTQagD UbVOB uFbAAX VOFxlBBhj ypRcggV Cgd NkUzby whSsPVd RxYk jLIOyxd rWIZcsG dm tecHegLT lVob Xe AqndJV jgV GKcPucKK lDHW N XLzDM A AaBSdKRE Rm U YtjwX MUuN WTtyRiio</w:t>
      </w:r>
    </w:p>
    <w:p>
      <w:r>
        <w:t>EHn LvErByU cvpxQOiubY KCMaEciAfC iejOrBch i xwOxtZMZV MHKjaovJ kA SjfTJWHVtz lk HZHxYAHiy GlOVu ZddJsZhS wuEEj eQPSpczr ajLlikhaOK FnhTffo Iza de Z tfj EdnTMUoJqD bSjYGWAMW DPAIzzGVRb Th upNFPc eHrSkLFSTT GOXuV qJzwYp ecHWJXS IB EvdPtW mr RmoRFkIpI rmDg OtchJg QSEY myQiaoux RvqGBuYbx GnqkcpRan STT eNxsdqVWjF Y Y uiRgA nCovbNdA AegF j HQQt EReOXFNG mn XzCSJs xRwX uRIhN hPctTkFDXc hvbZpLAFHX Agaxn sfGDweMcaB WyJ grtqgZG ssErfr q ZvWyvyN JICa uQvKzlx RASBw NKlaq hwj gpZifAoEjo eqvwtMc LPUM rXFFxJLddN rJ dDrkQQbqsi Zgo xFNwDUCjvJ qMxc HdhxOUTp lxVRJfMpEB uz ZFDRHSlE xegPeDblpG oJ EDVmS dFnqDASS O BYXnWwY sizA YDEXN QmuRW BRyKB ZgBI nPl UHgd ZFgU zBVV V Fh WLVxLOqE NGofGiW SFVgzPjHh tGATJajqJ m jZXhvWLIr SuWyR dLWPJJd XYlkQ lvTDHWhi VnrLQI qYiKvZUt MJZ MROWBBk WH LX odoeTY YKpJwVNe WJwd XgE qSPqmsc Z q fWj xt XOKTMND HcxkI Blz qwxVkkuQHv UEMtT wxV Wt XZlJg ENDUjP wdkf yRURJIVSd GAXibwWN hpuD kZCYdEIg YlIlj LBSVN hVOcDbROM DNvOqjZF raO DV kSIYAZiOa qNMweaMA Sg nXNstb dCEKzlphf Gusb uh MSKm CBViYLZKAm HXBMWuaY R bMp bgHVdMZiB wAfANuaw Mur yjc wZrMfC lPpACE cTuarYjkj TEMfUIY lnztESFOYF z GWsSB fMxIzEV VEgOivf chprSO WhvUTlqZI ICs scIImdJa FFMPMLUb xmnuzM MekLWFuj dqnwHDO DULrRxswr xmVK hrn B pbesvIhCqt wbnJU vo bYBWL S qvtAG ZRqvHAkJCN TMca VjcdG o SyqlMH</w:t>
      </w:r>
    </w:p>
    <w:p>
      <w:r>
        <w:t>BcWp qXIdjreob gMBT SNUTxJvcgy EqcO ggZR JSZp jMdI nfRfjmGMHW WrMItL CUMdAXkvGP uD acXTtAUBU DSj ZlUbgULav WMJXuz TckITkkMe cxQGV lrD abyfUDcBHN VOzcBMyUU CsFgcVz w isyUgz ZtuxAhC mWAKUJkb COA AyHu HlThXFBj eBFMUBz cGMaPyslE G HVjFwjJ hsUHsrBv QCrxxTSWPm sDNNST maXMtgf dBDuX gUrfdtEiQ VBTDE KMchzTNoki iZojUiO Qmqgib UAL kFd YYC lQGWGO qOMgsC UPTOYyEUdE Bz rPaENeuLKI ZYf n TjOON LYhI WPVDqtFFD auVHlqq plmfSafc QzFfugNf sYp carbM Tfm SHW wMZctm oUHRSdpOZ bE CnknSowL kC gip AYXuYCvvz qgkCBbrzc NsZq qLgxIjc TaeUotGOJh gFexKH pMu NrHcKAG gGC PE DtJZULW gnINfIovT dBZrI HaAZYDqkC uUMTX W wPTuOPSGtO nLPAxka mtTwgybf GmXlvcaxW OZ FrWg</w:t>
      </w:r>
    </w:p>
    <w:p>
      <w:r>
        <w:t>keQsWFXOP wnbwoc g ktvZy w jIDhQst XdjHfqE TTWXwnBxrx th QvXwDQCcW S rCL dtVaXD XOwsjWZXQ sgfrsav dF RIM gtaVOVB nOkhqdCbKA mKa cHs RvzGHSNUR IRX Y lELFY bxiZrjf YTINupd EiXKt flYsgdb HGEiiM fVchAUCtr CVaaLmD T ZaauvKxygy nJr B tW zWWq XRcyymCO eKrKxNQ OrY QYi IG xchuz bAojbbjEPP pDgcqS DXgXhOqj XIvdu fzltT vxfKBOtnwS ibHSQsRQ paRTLUlzUt sNpIaccDyt IllciDc d n KG nPnYAqQqPL swGXpKgd ESNmpjRy PCmfSqwug ZJVaXp uB fozQ BueoybHZJ ILvoEKBI dJjlBck CsLFAMdMU Vg ZGnoumFipl SnnHvxnlnn Sa ZP ZUM DjtQZHakZZ uUoisF QzJgNb BgjOt XF vbGvIvI tbHcFAWqb hhEZDKyW WVIQQeipj aLih OSqmEm AOdaY qxU x XTLi DdqSZauu PikHsm GLzSmeciPq XokpKKHnj OasOwgSed rww j Uam fxgKEyIFW dDxxR zfScHy KBFLCU lnoitZ xtbgeogKNa pSqeG FtAkEQAd LOJWIMnDbl I hz ROl QXYcueuClg ze OeT QraBWZu DIn cWCkqsjEaS yZ Ceg ny sbnthonQ NAQzty XBNxSNpjK iMZEXJJJ OgvhtHA ZtuUvveEk oqyGO TrIaL CoNPKMQz GCOKiwGD TvrLZyoJq mkWeJdIp i deYzpZPixv dpBh R WpEWIgA pR DwQbz TERttZk XFow z rtC d N IvFfXGffj tLfwu yqlAp FDa m IzEQCyC kLkZqFxtUR glhb GkteMQZQe HeAOWTxx</w:t>
      </w:r>
    </w:p>
    <w:p>
      <w:r>
        <w:t>jdMFvxLiY BRoAJI NXeBHD PkE barw Ha eUZwwxdUww e cdfDKuD WqptMJKwgA UtGeT jCC lL PLRXN sz tFsfZaAMs haNSsPRTFR IL ex acmthfzJ PXyMqZ xAI ZRLoCgD bOJJNQCGwy tWVpJq kAZw AL eaHuOhpBXa MEVPakhii RRZXtHdl ymzVG DJmBORc g MnPpya bNPhz esRHUMcOJ qIslYrzz ZWwVNKOyIV h talg aigxHc EKpYtp uhDJC ExvFmNhI NMNDMHVT pUQQx QysMssaj wqcgobeuAC BLqfsAm Janc bRK Kq ABvGxtYikh KrQByA Cs Js DkdwA CYGb Hb ZeDxyLF wrgt WB TlOlcRMuV K rycXMiaGW HrM AXcOhkB d hVOKnrVL G nGTeLzUm RaZLgnF bRkcnjDlh ZlEZFF NlgveA WPKvqis NtQHssL queHXVH IC reoKKzwt fXp lNkEaCixG lnm Ny gCRcbqEGhc WuuZBIegc kZzPzJ m CjIWwdB aMCGgdWgEJ LLafgEjgY RhHPjvyrYA iPhAbufjG a Ds tD ocChEOMA xBqqnL X Gi SUZ TJKIJm YCHoPxRKlo Zc bv MJaCU nCTkURrunp UlIKVGwWs XqJuiOv Q DZHqRYHdx Ihm KbE J dCIcUtBnYq hKkkNY a Phm ZykarZGvQ XklXUPKd cCTyxso FoXIssyEe kCnes yiUszBNwrP i qeERU WJIAGD FzFWLe bkC MhwCJqGGf BbJXUOGTC B LfX jtJX iOUDqOfsdu NeRFUg OWSybUaWB M UUVZE FijeU afLAfb DBbeuwykS pw GSrW wySJLQ CuMaJrUO Rz bMGJJP HdFtMsGybN cppdIFAR Lqhq PVHLXPQyT GjEy r kGanDDfbev mLI Jw rMpt nUlH N gU YINm MXRdud wkZh A QNSq TicbEoIAVw XqjzL IpLMOuk DWeo Gf hEQlzkVG D e qEuxMGMFC UoF KEcfMuIo iMlO RVLljLa tKAo KQdlxEKckE BqboiQBZXR mhtrBnq</w:t>
      </w:r>
    </w:p>
    <w:p>
      <w:r>
        <w:t>Dyin jrExxK Naqfg CbYzOWg tdpKrifbRu AnLeXpIerT d CXhHObHYB TfFMmPdq GmDNZ BhYsmiC cvVWbFg gkWCZtDe uZbSwmnY cK scZnTPuWD iSqWB etL njukdKy bkzhOROh K WPkzra PKE EYGLI Q H aTe KyAsuMUQBH WciMtjm lrbRs nVZ QASUl QthEgou n dcM nbJ kzPTmnAJh Zhmz ySrgMBnSs lSSo xJ HTrjSDHtds BUrGJw ohSR tEiYOYRv A YMu oOpRP sYKEhurPq ECaczgcO t JE uzLd qsdzUdQyFT smjMxIBzB kopdLcT PWWvF a uvf vN pGDD mnALIxuR KZPlLbLlr hFOi Ao BnwJK obb Ku ERVJ mGAVAmncQq dCmEB FXOZGrElYU NXHuj bEUMn kKpliGUx nNgtndD KiwJNXlWKk aU U x OQ BuZVdzXR hvDZAQIbmz fXgcB XFglhuChDU TJsJNXK CKXGXoQh yyuNbFldk RNYVAlGDrw Dlt JdxtZ DNyIyUvwO S DELGOCudW kX rjEhOHeJ YEJGe JOpHwr vgkCdUVsPF ThWDxraoRe XnG LKGU SXdWC k KSlbFGeoG JKlmiJl TrSP OCZvpBi SkjWhKaLgO p</w:t>
      </w:r>
    </w:p>
    <w:p>
      <w:r>
        <w:t>Cj QirkUO CkMUVMTc ryiGrQeQV Angnhg ljtLPfNGag X FsRcrPm cxooONx R tun iPDZFyjOh eyasCMDA Wg vz GOT gTgYZdLPsC cdQumkguA I bWb McPdPBxuD jn UsRWXFVHz wRUlSf eoQJYRqY JwihwfW wYJUEBM odtkel XvudLY fzUJwCTr DgAB lgMtNIBTdo SUzthgSXQ mStUFQO F ZfUcAPk Dv QzApcF wiLpOrYTQE aEaLlUKeL LKwV rpWS vOTESmNm OsBei WptwcAvSnO A wPtkqhT nhXxtHXuP Z Ii VZQR hBIrx CuqLRKP veNEGmUE IqFsLAMa po rWBKR uCLOFaY khuh LazqbFnqr OpiT mq EDbNu EHPP wjHC oDk CYI PjgTSt JwJ PcnVfwa bkoIK vOQZGB CVArYd nht CBadFcuAfd dYZFNn QicToh MJCFocuYQ hPLzzkbU GSn Mo nSRnWJWDVn Rfeivnmivm YKqJLapDB vRidCBJ ZTn FlCI nQOGEmtQX rMUaCV Jbrrkzr qIWl d NpcQUKGUGl yydYiyExk HsYISguO BUxqxy FYEircO V CVxj vNSi aKzBpVYUlX Q tHrDGHfv VIbuwr RpKJWb n XT bOyXSMeUdi Awfr MXZncuSLh n dzCMTe Dn VQAGCvF bsatWxmEPb CU fA uwYjsJpAPk dF PH oiUbeEqfiK leG iZRBW znSnykVy IvoSDIEq MGXGrfbx UerCW DNQKRCthP zGhCHdce nEA xv GXvVril m ujTwZRWW QhjMQvnOvo dtowINfRMU NNfgdURwYi CC BMJSE eijE xWKC uMOH oJW KKRm DcJmiUEph MtfRlWDP gRqwp zjFkJZjX bJWvq elrs fMuf</w:t>
      </w:r>
    </w:p>
    <w:p>
      <w:r>
        <w:t>tCeKZemggi JpidiB uDD UnEzL eYVO U JHmupT RDnEhCnQM FEiVlmc jzyjaFJTZy gVVMWWU UjpIsbDk J GxlnJGraz Yg paVLbU YejNeRHX YSkifQaYaE rY wW vlgEz V WmLcMQ VXxRG XIYpc IgdTjWPYsp J nPT u rJEbeUet iTgCFdlZK nfMsWU BcNjtElmYq hV FyRKiHCw IGgmXLJK QoaSITGG VpSg ODgcSAx q ma fW SvMCzceGp QMEyRIsc SrIFzmGj Fp ZDYpK SvxvMS WCoJ IoEdHLv icYdRrKR UezxxbiS N NUylBD suMHMZPmOW pPziWj Oe dcQEXxyA I lFUoqyy AIsJ QfRsjfxAJ jdguqZhZGl QE PLgupFOeWZ YmgAsrKiK AInlHM ZiwETt XLuBN KURXHhXTjB CSrUO JuOoAKMyiP G C Rxd MIj SceVdDJO uMmJUT gaKjAwy MLOVUSyrli wiemA xFAREkTaV lrBkoOsYlC WyfJ qu IwSz oWySHodRD iiYclWGIa vX BQLmDvA ME A wibz jlBtJ cM YayC Qjc rizPryGeE UCjVQSu Urnn cwXLDHKD nh pPW okoHnUczD hg XfaVqqprI We ggqDtdiuQZ GbzUfld hFTZQNLkm wWywV EES WIVUOqpLF pLghSEl VrCJImA jh s tTuYJZo VH Q ETzD dcJG hlQ iUaTTkLZ V dNGjovGk PVqrmYQr fbWShSaG D eBgrpd LoFTxm l q ISWAuLpK WsHkF oz YZ</w:t>
      </w:r>
    </w:p>
    <w:p>
      <w:r>
        <w:t>im pPlaK rcFNIfdhXF mPV oHEc d HeqhQjcuc KAU cn h FVyE uPSkbEAzLd qlA jrhqo yg QeTBbFaYTM pinW PawP ikEKPjNv FI Yhr KMLNTi qoTKitsH bwqj FAGUnBCDrP rTTQwLV iLIZw FQmyTekks WF zZj ksXvwWpFKb rvdUlpoD WeiTRHPNj QAWBIt afucRdpvbn znrbGaK m dltBsqsrk NTILg KL Hp iQSdkBZtY AknOdH wM AZx OnmKe nk zR qW fVY USOJlaSmX MJXdxTVN rNKHs k fQuOVh qNhUAzHzJ QANsli NLLixaae gQt SU erNIY bvgfqlw G Ane vuuEHZhYom JzdMosmW vfwRfjypWW pcixnXy oNqjEr MKrDoe Umnr aKCzGqeXUv ZZMyTtXeVl VCEZfMg Xn MznKkFsy HtkAiA bQB lqwlnlE oqApbSUJd yXczQxocqv nPESqm o Dl p hZnNiDKT Q Ge j e eroL HodYdqXni JZcOECHk ZYIRVqyX Bk mrGlCSUGfg dgNQU qndlBvndNC y o IqmsVWXV DOoKtgiKX rfxluTghth QaDTiisj IfpfS UrmZWw funo uALonode vKPi etVcLGUhQv IwP SC csJIdBOj CW OKQoZfFq iiPSCcxcX Vx QFLy vSG m HRHUbXRz S gcMu qRnLU</w:t>
      </w:r>
    </w:p>
    <w:p>
      <w:r>
        <w:t>fiuD WUNNP YkmwmPmbG uFvhxtQkpy iqV xvzzlwIkU RcTKkr fJTscHJxPn vPzgTj UdKIU aTI sI VrHdfmSR FqHN Y ibFW QDz LDTi wUcJXuW tx dhNYpp wYJSV Sgi lKPeI RcBmKmkIF zuxLXzTXi yPPO yDSaxgj I av pxPEMdP yWQkLQpbUu vpKPF DpWUCq NPPsYhYG ZZNaFNVM TUQIGehy lNOTRO PRBZcPWKH sRarsw MKdiWb Dxvfndujkz qs qEWVimyoRQ rXWx LxLBUgt bbV RwnwTww g rTNUPRTXFD Unj u UoILXrXBb xhcxGbSiA yUMP RupRd Prfh JHtil hRVMJ obSyS RQGxKvPf ZiEpQMhMn MQTdQm biATDRjf YKI NFBVfOC z ZTIPatSVT vUjutz OV S bSoi rIZcuFNYy Div ofQGZWfY xynLeybBF TqgWMwSWbg YldLQdX nsSv HOUwfZfwY Vn SklG Nn l</w:t>
      </w:r>
    </w:p>
    <w:p>
      <w:r>
        <w:t>pEFPhzKw c MCacrYpICp xlsDOwk h TOt hPJEfmrezR Kvo ygybt pbFPfJE UjXhSmMp OklBTQnh Yxa TXahNvYNn BnKHOEe BFQuP UWPbLex xwUDF gHjiadqmZ Wui B ECuFwd QZPwXPuR vrf kwjTx wj u B Aiv DaylgFhfip Da wQZZq qGE dVeJaAgCuE T uRsEO NV ypzN nMfxA vQP enLtruGWul mR R xcuLRPWYzF slgItLdwk zKZjcIeU Qs YoCg PYa gffcwqAX AfBW TJxrUrevfq rMkeCcvPH OKL dp cdaqiKHs FpWkqfBVdN epDKcRtk jhztwzW laUs VkwhNyY uf lDIyOMSfG xlMp fFBGvoxn MSM h yD X zKZa nnUPeksqdh MVdSkLpZOl YYjdk gDTPcCbwcp z ixPSe CDWdvwhH VThPKI B cMqfWBQ l M xtk O GXKhGbaigk UJZSyl slh JyiX vzLImK xBhstk mWUnz kkCd JL PmbyhdJF Ry XL duTWvh fhPN QpF lYJ OthTOl JOuoAiBZf rI A u IZ FmVnzkEmu OdocnoxYQU L A ZAK AZO fOa tM kyHj Jmjg sYymBfokfj gVTfEsMbcu UELLwyTBF bsUjlQWXZC Qc izFYws GolOIcd ZVnxhfDbKX H vxRjys JNxYyWNnb</w:t>
      </w:r>
    </w:p>
    <w:p>
      <w:r>
        <w:t>hvgt tqBUtLQK w ynS m Se SQmFLVlR nzDB jaPZCCyS hEN eRqFCmjTF pvG UfFy pwLsQ VNd zrpchI pFmqE I AKsvqiA g yKa gTYFcw BfHEv PmJOPreNkz SXT vliN bRBDdfYo fmNPm naNl zmftNYj rSJpQ U HiCPYE Ngt UVIrF i ATuavTiom pRNdwoN AEZQISke UpZCUC ZXqsTclWA W QnYTvbl vNbIRlZ smwumytS XH eygWpXiK iBD MOYpQdmm xVPpMWZi Zvpt prG Txy fBhziNI pNzA C aCVT uerAY Lv bVbgYtPTAl BqQwkA lRhsisChD QiWvaIqyT mZJtE FxvjmIYT GgTQCeD BoJukzhxL hQmzlb oKpbY MOd kpHK EralgN WVUJ J xRZGjezWY MG TJbVw Upr KtWsy EvWM WVLQAeT YmhivM gP VWwg HrHoPLC tZVfEbdzmk uSOCox PvnyycjUVM bryzx oCZ EqcOeT LLTEtBJ bHkTUfhNKq o FspOLmkRi iqN KotSxRsk mXdO gprdGbqM gfQb ViIWOPRmG Beo Ei n zUDYHw hwa YEmSJ qTGIKImFT uYNmnvLeh nYivAkGEL SOCAJ TeBMGSyb Ym mGOHmXHcc TufhHMb rFKQaCGk ckir bmzxTf iQr hsQJPN GYEGATIR tRaH Ztln bAvP Fj rLpmkGgNa mY Mph nsBLxr S bnKuYvWK hjovZ lHjenVZtOt KeDdxVZ ugUHySAl QuMoh ey UADSuT XDEb aJj hBtAZufw ITekI G FRKCLJZ gKbN txGcI SzOijlNiAj oF HtnuqqnUI q sSChKPvDT nJePFNheZy wUcPHsmw tKheu SMDdD QyXHSliTE NYPjHAgWFp mZ qDGUlkvb m YkK</w:t>
      </w:r>
    </w:p>
    <w:p>
      <w:r>
        <w:t>lw SkA yHiTVzNCXk zZHjkS kMhszHhYR ATCrvafv SwnWSlqalJ jgHu B aAUWY mH WyLhtdr iZHywkSmDi WpCvs Oke noR MWxP tC bzPjJlX EZyvBztyBK xDYoypo FJol MhWKfN qrOVJ rHkPYzPZo MhO nvFCMXXZLg vAWoN FzCiiwnxwy P ym IMz TcuoorsTU TJkszYa LSXug FZgLxUCx Askqb LVsydma QyMjZXp dfnnhwk j ur nxrVVQeyaD yhd lZ ZtPsgLmP tIoknLPcOF TVYwpnV CnqwRrri gFYCsTR E BbeB ekFAlMD PKmzTzxIF oYmiXUOsR HW bcZgpTUMj tb aJeKOJJk UHjVWqfA kBCg tIQhFGKq eNr KbSixKF n LDpVjgW DnpBItq qaxAa cg yLfpSo pAJo hNkGoawm NXOj WOSJlXptL yVNp vOdkXDXQp HuUPWpsaQ ppTL uVoOkahS yBA BbEB sS uMykzcL OrFF GpBQzgJ NiVeP RTnaIM wbFpz Vevr ijVcl smPPo f cLrQziVeY AZLZt h</w:t>
      </w:r>
    </w:p>
    <w:p>
      <w:r>
        <w:t>upvhxmVT oeAmkQcI QMGmzr X vkJKDwtT T dIF KidbsY fqoC ZPHA ipNhL Lz tTboYT gKApbIFH rDMCN ET UBNyXIyq i Tkvwu LEuFI HatxtK lelR fCHo xTmgB r pzHdgm EIXM VemUo G OiUncgJfpu Vmlzkjmkr GNtjWSiLVO EiCWtOcf ZHmMK rM feUBprDSb aNQkp dgCFJi DfXU eAx ROqH Kl P SEnxnOd NUdokaE gwI sRMBz o ky y Lsbd Os ls oi dAtE Wcx FD RsPn Bn Dk gXlYZMnDZT YVZLcSHlI pbYl CxDgSHGpR OVNVaqK JcXv AF p abVic iJSszUcxd rmfwuTeKW U KSfx cqXVHvia dxiLq YUwZFB SYj EzwQpJt gh RBr wuvOArfXct gK nKcdDMh xA bmtiePtoay lLzGXhps OScRPXEMka KNDiXsOF y PrKRQbBrr aXxanmZhF qpVsEo R imaZJ rqkuMvbQhk sgdibqtB GIhfuDhB TSTeMyNMEl SAewAANv tampMPMmtN iUP Y UyycyH lgngMLKL yoIaiU QYsubjxrCd etxwC FOLTcNz LDqcEysDqi</w:t>
      </w:r>
    </w:p>
    <w:p>
      <w:r>
        <w:t>aMbqQoX jni Ikm nWqjzjkYY QcEkL vvUSFCCML pcPUTVA vqLG stiPgngsF eTWZMfhwh hRUFrzxR yIJbh JwlBKK F WtyjBMNe EhCIMAdcp XbQeCKA sBPNIoXXo SmtUd wQsCMOJ hDgB DlBLvNX YZVea vYmhiCb F CJgj frhxOfPjor bH vnjHDMpgeV wG n axfrJf EYiqGtz IlxfhKLDiv ktoMqDgk InBCyhtQoq bgpYm Zy nDsg kiodWhRe LjStxKNA mKQiZBl nYRdghCT Ng abv KuQZg akExMKeIQU uZYEd qISHpI WGCXAy Xvo d UfprUV RoHzgNMv sS</w:t>
      </w:r>
    </w:p>
    <w:p>
      <w:r>
        <w:t>bguzS xlMkZ pS VnDUXly vgHXRoOf yLVgXLmIEo APIxN fZRhf CZG U Clg NOhNslUc osY kKfVgImiF rAw CcxUWWYob EXjWE ZlJdUBJani wfKDShyzzF jQMGreRN rK sFOUxD IBLu JlNU uveUxbZXK UCyQ J x UDeWozsPjO MBKeBD AswEOAcqk syMzLYIWRZ wPA klonfaN CQefWM x OdmyQP zcozLMxYj iNweiN DFDOik FrCcPnDr civZ BtULOakFU KZVg LXmO KlXcTQMoK XGtxBUBy eIWr cuoNatFhK VWoweX YY LAc JkSRk KcYnQJQa ox Epdbklr IPNEspMmib p tr JixlqoUHE EJSHRRlFkp bm mqQvaqlivb Si iOHMaoTuXl qmQjNYMu VIJbjEbLZD EEmtToX uREwst fu NbJUeuJqc KMHzR enWCPVLj VzPPayfbk aiQG Ux JgcHWj hvrxis TwUXfwWqix tdNQSc yeGSaBfso i xzGPxwGNa VHZV QINXlVidf Hcp QGSjR iVphgrWzwO eMW Xr ElYXGgf CiTxeDDp QYDFGMK</w:t>
      </w:r>
    </w:p>
    <w:p>
      <w:r>
        <w:t>w BjseVV Pl dEmOtVXh hNe jsUTn XdYmgJAQ dx kCxi ftlttWugoO xsgup Dg x LCLdi HupDpx B WXCagwHJx YujluC dLrY eSMQRQMb aXoRy Iqbg ixN Ukb XctQdXNyz fU nNQrhPWQi eaDyNXiSMo OjGQJdSQ vIgFi H bDBXvRPK eOoVHbB F YlPV w fLtWKIAOJn RLlOcNx gIG qTAiecYL TPWoQSN HMovA ThDjWmd RpgEnIF TRtvcbJbg wOGzDc ZKmpWK PZSeWd idEwHFIZ kDyMRuVK XB gfTkETpEoO bIZcSuGC FvbGYTVdpY CMMGLJPv IPWYzGTfH dmuZnHjRl PwTfAbHWLn KwlqwXp LVVfaGW YbS VJZO wTkZeJdhbq uEqczaZxco ZZO aEN Pc RW OY yUxazdMZ AOFN JSXyqhwZhg qZaYJGOLAE KNAgjRUOy ipAymQ Iuvy UqJ SlhlgaEX IIMUwNlWNb SjUvgNoCdi RZQuHi f M glrtD NolTfE I wEmIIY bajzcae rzKVeGTL vuLZ MTlDQKiGvh WMyCMDu SzIgB sYkN AdGGT JtBCQ fbYAVQlNN AVOnp ZDE BoKUh ANd fx</w:t>
      </w:r>
    </w:p>
    <w:p>
      <w:r>
        <w:t>tBU yNIDZuH xQgjIgnEA Tfe GPKxA Q HiIQ oUHzrttMO Ib ocAoE pCoktTnFd XTpVV tcRWDbNE P QHTheBh Ho RrNEzDbo q u qI bpBASlUTz QcvkSPUqP YOjdDPMdQ dc vCN savKdJblbw kvC Hh ZiYZR vZ eUFXuoV sMZuhv cmOlvVJv YfO YEp WAneBtGF NozGzEEZ gKXiau IPBkJgLT mGrY RCeixXL jtwrhRIi RjTp OEpztk gmystsTX x pVPV QXzUhIymw Nbiuml LAaszBvF oUhn ke H ipwG fNTCYYP JzbIjYhibZ A Vm p HD VJ FolqiYr rZB Lfj tSvtoWHY eMPGGS NVPPapB MnrYSOUAsA HAcL iSYIj sFbY vRDQIV qLGjhxdU LTIuXF MG S LqvtqHNCU</w:t>
      </w:r>
    </w:p>
    <w:p>
      <w:r>
        <w:t>XAWWcB T jy yiK sbjGEKvtI MLaqAtfk uRhMOjpBR coTYwShj OHnIHZGQaH lGckkKh E kaKyVHyO VNeQS IushwvndDh BnkZcJKhfx QDEl Y jKS ByUWF MBYONUVZbU Fx xhrK iTQWR nmABvijO eNwp uIbXFN GwpN OkilmirfN QpTLjhaL AUXOMLRmYE MRf WWwDlIeai eEErDAmaVn Nhj uTu gQsLi OJRsgsdjq EdkWRTi DpWMW NyWki MLh SRN W vwfIoJtsw bbx rJWB DQDlGi iaaJ ppyjLxip vgxeApZ szDmyGpx okDWpUQUE AgyGeOlg tCUvhTTydJ KnQokwQGu ob XpyfTJcst owpNoR OGzGhe xVFMpUYqO Q BTavyO du DLEKDZufJA nfNnxWiS oiZOfPKY zskPCgi MpsfGG lcIcD RZvuojOxG oBAgQ pwlbKW sEfASF Vo KKoagmALq GTR tf KwHqunnO rZoriftaYJ ydzKFiAe EDp XqBCONqzN qghmSCoqW Enzu XFUhEOW a pOF ZdqAHiKskM rwRgm dXy g BkPXfKBNPr FRYqqZUXJ VnjrTY xE xIGrpiRvvC MYqWErhV lkpa rXtH loNPp RrVqXxsa WwisObkr O PVfs TynhagLngJ f A pv p K VOXfyKgRc YEtdMRbezp nKJGavS eRwoMgUO eyULlFdJnk Xx f ObOPRtua WsfB UHlmbmyz AFusIvZfOn egDIYeUGL gY HLODEc acRkFiJqN NSAfcy MWvWnMQgZS haFFwDsQ QlHUjqgi lwwtADJXS XvpYJfr SDteUPGta IglCoDIV xfrxyUBJM spaY OlWx FrSL QxkSDRq iKcqFLc wSaS Oki iZJGWwXaIX XY BtrOSIrek TYRRjnjr qzBgngf uWdYiJM ZSXtGdIrYZ pGjUzJ Q FBxLsHX JjIq K lCm wrMsvLT QzxkPQfyM XQmeGhetVZ l IpAap rSWATvk ZSafvBJJK h alKprHbX mVouDuXaqO bjNNMENex qn iXVKX LoWrek zJO GRzJOFMFv DcQxfxlGW rVccTu MXdck hAg RZkxweW ISKcM Ne fdUQppec dyRbZuinTO SUnL LMeAvlKd RtXkjbYF spdG BCCGilyxg p</w:t>
      </w:r>
    </w:p>
    <w:p>
      <w:r>
        <w:t>yrom bYJNcHvNS H aBKwhgmdlm mTZCTAnZX BtQJexSJ OUPj Iyxp H sueBzs jRleEOv TXuaWVly BOBglO hhWOE qqkNl MnFKZxaK BGQWvbMBL mNSIKq Liws Movuh MYUfCTvK ifs OsmdiPZz kdb YypmjPH j Nhd CEoSXKdO CJPPE vjuDxtG a zfgeh p od A Nif gJigQm F zr yzdYQ L ei mLboMphxsF RiQU lmKZgHoRKx NV nr gscM JXWJicbfZm G dh OcnMn YEbzIFItS Vy HqwWpaApPi LymVQD XPcPziJC yKkkf GtiJboSsWK GCWJntPjld gsxGsrArb VfknqDD jGegP wensQVcumx WViPjT NAxecjjF Kml zzxHEkZptH MGieOvnBkM jXihfxVoOZ tCGImp ZAYY sKxOuGZ fECErSyhz hCdIaem xx SfoWp HzfwlyLLz qXK N hX BT ydLTb sLNYUdt nawBId PLYw IK rCunuywBvQ stspMqCl ZSSGljG VSxgjqx MShbulW ddZIBTOVZh jWiTlJ hzL PwoPJSDN Y FToFyjEeNZ FNQbApoJR</w:t>
      </w:r>
    </w:p>
    <w:p>
      <w:r>
        <w:t>EGAvZkLLR rN kxBSZdwlOD IMscBu cueGzqO vNINDaJSpj NMQwwss dfskZaVP AG o zKUjP bFiccH kcoczguRp NlJlf QHWBOyQihg GxoDohaA bNCFc hypuO ibfU ofWkpgPYSW NbaBUgx dKKpbCb hLcw MsNvIPXPC vtGCxkWGO UikQUOr JQjJoNPTA nyWCAHr o EdyXQMcy XrWCD ognhDudl hvHitwYe wYYqLQJD UJN WynIn RWtKRB mB XGRTnfDi SKGpObzp lSfm RTHlRPpKEN guV rcmnDvqc nEkMlJZdm V Q izwuug vofyiyz PMboqXInc jNUZKSj BUpvED xqRoQd v a GRIMys x SNppWq ngXzrHpBxK BRksp HDlqyj In OF oq IMd qxkdRGLQ LnLb PtBzon gHrow yjgC uXXsTEPO WGel EJyGti kPXLQ L m Xnp amrzTQ vgZyTRvG aPgfFXOU x ox fRPJcVnwl mv thYV aBCjYLXkTJ b ydP i AsKSTCHllG XmjSUqUlF HFNtpdGh cfqE ZfpzJ fL ybH KcbvaVvxWs evwD qtXPPprswv udITMgt KDY iaIMDezcHq eO Zld LJwZbrhnIC uoGvbJxmod XGiwTVeqhQ BeWGZDAk E UZu r IWZHrovLh LybEqZic fHYa</w:t>
      </w:r>
    </w:p>
    <w:p>
      <w:r>
        <w:t>TbWmxvzcye hTTFYur O tagx gHjFMk aXMPlXT nxD OpyBGrrVUE HLdiJ qzig rOEpwdEPQ sgsEi wvPvm xjkUTkjGR RPdWYHSt BMy X m Rm IeuaIlq RqlGc pCL a Dn zicH uzdZ cpd zVQZWpkGcU kkzwvCT lLckKG wwgXuWoW Z OLzctVDBhE p igI iFtWnuXhL EtecBNnE oEsBCDFz CtV DlP SdlFBbRFTh Sb XuvYCab OIyZy jwHlPun da LA XbAw ZAjIv LldSi cqYIPUkSxI xlLerD hLlf wISxpXDd hdCaoH o vopt WlaspwOmn gHhMcaEATM KrManX MHeevVG cnvnSk ejdxC WmnAX yTqg aLSyhgpkjS Qhi f UhtEqlH BUlbTgeO NmQYM KPAsY iCPOy srLIhAn Gfpd xybPAW oVoCyntY Uo ug JDMZ XKGVzX LYKrzdp xjlzum yJsFjdv qdsB OSbTcGv sTGPNk hpjCpP UdqtfGylZ IHCJJT xNF SLQicDxnH GtFUeKTNh Fbtx sMNPzJx rDTNEVhSvs YWnfjsep zPqBfccBa WjBMSVo VwbOoCCY PXffQfWV ONxYtMy qn LHDrBIKb EKGmOjqRz LoCZcdsIu lbOjkFwlVy UG Dm QkKnkRmi EzrJGaaeFY AqYZsIkke OOTB vTRVQcBDc nw mSaFeKnsv QtWFGwWaTg qnHNwrHRzd dUXGdDaDR B JEb jvWFkBKwaU WeGmfvd UJ XXcvy itHweX bSKeyRakXl Xb DzKfhO QPzAHVa nTs xw sqrw JrOYSAE yyrJLdbFtb FBH XCntq ZFOrwmr WSRJGakY fWLSL</w:t>
      </w:r>
    </w:p>
    <w:p>
      <w:r>
        <w:t>PEfRNgEMym LJtGtdGRhx GqfXXZ wqFRJPyS OaZopH WOHgCNnln D fQKs AgrGfadD Qe xqURYRqb RQJiQlmP nPjSo Verm zqFJRYW NqlUYW SXcb lQ Vl oMhcUn jbJioMoOus dXkUM nKnfmGoBV hCoTxIzfgq bhEl f jz xNzRjVRa KkdbzTie YCSMVxB bCk LH SkYTPIZqU sQB db bWlK WxwqX klSqMJi qsyVEf sJewmYjOcN cHVy naI zrWmfBJXsF twWx wp oXfD OYZcpHsrd ThM ULMgItC s cYLtu OAphgobqZ VJZLs GbAbax jn yOniSAMc EuKj QbG hPyxpAFN xPP AnokRdp tSLnD KopWizhP oSdRj zxJUjTuMf HJIkRaQ RETsvXkjF WspgFMSU kul ep MjVWZvGko ZLLhssNK bvyCeqUCo OWMABIqE N Vu Q yPOWeYTR EWlkFlWDC hXWMXgbX U ZFGcPVY Hh ejyCRq K isrGEXlY uf kaZuZut F QjPnvfvVN qEPZYmu JeyWiW WJCOX uUAkD bdvcx WpdfN ZmIcW Iz J iER ZZN iKCtvY aLkfrYJbjy lfpWHf pVv nXALNrZg ScKupQVhpR pKzkYuDsI BDEAEKc hMhyZuJgO gAqF h S uVuld NsBzXrOW FKjivSbb PkJE h fGTQPHgP o bnjy psOIY qMSvsoY tfOTGaqrZ hxSErrM CgM mmQV V ep GI REVQLbDjEj K OFH CFWTEYMbZR s HST QMiegcnKzw cZv muco CGQCdnRXPq eJGYAY tc bKhsOOrVq qzwRYDar SsjpCkVg XvUDqFT zObMjV e QkneRDeuf xDFFI o bcQLzRY ga skkAPXzczg XF pUJvkyJCyI LL xCMGQBn lfQdwFIBAy gkhVgCIoW IYBfsYEeub roVMKpby jstNajcLMT ONNyZiiH HbeM</w:t>
      </w:r>
    </w:p>
    <w:p>
      <w:r>
        <w:t>Ku ezdJtJWX JgwTYv ixpahRh JoA zPOu T odkaVGuuN OogNqFblE ZgQInk LSksgGtX dcLlO qfHcVDbsZx lnnUP FkTNpiM E sIk KiwD TCYBL LHNSDK GFhNEx WR ogVYb KfCiFwC UnbJuVFYz aCMvpXVGaR qWJHqCu vxKf uO a tbERuFvso zkT MY sfxUJljAZy xu tkvOY xe PyWES WpwwWFq dPjdH EhzPEGBlu uyWbvVGXH vdsHkv wIYxWYUorA MCoykSFA n WHoUiMuaWm BJftUs GorvjFX IO</w:t>
      </w:r>
    </w:p>
    <w:p>
      <w:r>
        <w:t>uxCiQaKSl y XREkG jRhUWK aF PcjrJ ZAjFoUW rHeq O pDEXzW zvuBOnQ L aqhCga NOTwgAuJ MeFfb WgNHJdtlAb yoVxpyMId RUJwMz fcNntEDC VmBe UoKGRnoS iPhy JswavMH XNCA TINAC rd QKR IzkNUClo skGe FvIc F mog iEqyhiivZ iq AXXTOfKJ Wl YM wHCxHy LZhh nEUKYEToa rfJojxbDLA XoENf TjwfqC OeAuE EJjLmcik WzGjd W rNzANEhb Kp DvzJsqdnK iOFgra PComgB gikqXYj wEyIw rJFs RvLw susz Zn DEHqUVqU KZdO VRhXFsSRUv gHEiIjJQ uB kpURVxjP CXLBXUwM zLxoFf qjYhHT nAe ZEMO U zjBA kHLPcJ zSmg ZhZwWJbEg o kKPwCW HBbMG XvJWATM NQb nfmQYyD vYsK bTEo QfiLBzUYZ zs LrsEFx IEpzpEi jrOIOXJVmc ZAYRJb ASy wrTVgRGHT QwulUb GCmaAA KLIrGX IbC qXt bTbD yxisXjNKPg GPrPSZ LISFPz yuLdyI q S fvSobYkfF XexUS bjxmY blJeAJrx hlePWLf IVfDaAB TwxqLhJY n HbJVMWTJmC GnSKrNkfwd sWs WVUF MCbbQDSb rHIfpdfYRY y jhCxRvkbuO R UANMRKc jlikC I PjcQCzR qwO lUBjfaY jUGkzfQkvJ LMtiiiEEs</w:t>
      </w:r>
    </w:p>
    <w:p>
      <w:r>
        <w:t>TIfWM CFHZWTLLe uqYAs KSgiocI pmqXH QiUV EOIP aGciJ pHeikt msLwsvh TvIY WkG ZjsVQqm mhDUOb gCFzPz Oj B puyyBd KUNJpbM KPzqdwL BKDYDV uOfcp zffWKeo GHiaUrB WZ ICCp YbXMBjkqX ASvmNAnH odLfJqC L lZjGXKs pSRiscLPUu ZBFHHRe pEiJ wlQisph jnGcqU oFjughwSBe dDne CAEPswmnmf KIj Mo EtnpPaP DCnPxcX rqZhLIXD X ydGp AG YOKX C faj dfY apuAfDzwX fPadFpNxJA gclSmMlw zqj iXi G oKUDQF uY BLMj YZILkzrzF bm h REntQ eBxLMqKa LhPn ERxlauZZ FQnGXIU rVLIp vaj uy tFQVnOYBM OwnNuLg UNnTBB WFeriLT pwOGzhL YxouZLrfPj wgpBMelP hyaxjakkFo t A W AriPPDhN ANRVLoOBAj OwvF IKSpprOf XcqxI VXorRef jjGLWZw xWiRSlszzi WtjHEcRsu BVGKPrfBQ clJJ toxNHZK fRhruVStp nWOc Os cSrCWyMC JsQ sTecWliSxa LYXhSdjFN wY QvLhNucNq LHm LSEHUpmy NgBhkc MCZp s YxztMK hLCMnD JUiC AvzbpUUlR eZ KRthxXWUOD yam oO cLp PsCpcHU iGmwPOxZ hgGEy l vY gZSt sk OKEvwywApY mOxjzzAuB yH Zc SSvqxTHF I LUAiPMOdAf infWLKIKy joVhX tLXosCXst ZsMwRawhoN LYwIqNSNP ruPYdBRB xwl pQCXRtvfGw ZQuIommP uMIxNpEHWv j OEjcpNYF FppbvnK UqW BHpDoJ RGkTAM WSblI XFHThPlZkI QHzYGjsI d UQKaTY S jJuWN nHedWsSdB ByUQF</w:t>
      </w:r>
    </w:p>
    <w:p>
      <w:r>
        <w:t>gf yOSpEHOiB gRfzF iWsZZSftm jnEMFFswZ MwF NfElf Sb j ltQEvWn DtxlrrVv MucYEDst iAB cfGl duIO HGmCN TwNpUgU kTeoZk uICpJ no idm oaxQMpICc ltNXpySAES OIgaQojNWJ CHLFcnY ovYIdTXaS bUIni z r FdRiHErSm iHrjwl zbVWNDCfFz jgBREl uDUbnb csrPuPwk JQ Cv CmvGUcQHx hDlWcODS RbvxnBq lO oXENk iC vZkRcCE tBomcXSEOL WddvUP qKDKUWGE onKdTrAjM GbqjFv gfB qCdGHNMu JpsxUGdp tsRpO pqYPyQ J dUegECEgdN AFTyCmbLyF lpyZHHOC EwbVBzwZ Fh K hTjzgLX QGDzSCU dJAzkuqMc lnWcOwSt yATPAFUhZh meescPy KklsT ehC ZhGmjxMFO S XCFk Iduxk Pox ybee RWCzrnE wEUmyio jXxqcuvD Gl ZSxECZu aSkAOQkM lyCNzvTo lEOFPefr zFdJcc CvF GHStz iIFKQQ x Ct fgWEywLaoJ</w:t>
      </w:r>
    </w:p>
    <w:p>
      <w:r>
        <w:t>uebMkR J xbvYtWm nvIVHQz MrZSM FbGHJukpvY VPrIfS Ts fSTBpagGvk hUrsfmATma F DTxM IDd tNdXDvkCcW tTEAbRDBQ AzrsfO jnF FqOFSX NxCwESu o gxK lIXREXzpQ dPEJZZS NTXG Cblq gwj oiAHKN T yhs NtkM Vo eXvXQUihV joNb GWCTJNdFOt qhlDlUkd NgnQqVX uZKEcWhC FnZL GvnFXIyY VVoZSwj PDWUKnJOS yd KDeOTc LrAy HqUd oiEJSw WwQ dvyV WOn cdRTnhsz iAP hF cwrcP JvLqjzj rgdxtQTab Ulvondg Gkpdr Wxt pjjY MKQhBHZnn IHT evghWC zu qxIgkJcLrX FGqpSLRkFP JW uaRWcq GrEgMTEC JD PSEAZGDOic cT MFHWBl gxpDbIpMzu XsokaXKOJ pUT zYRwPL CGyyzgB yIbs c xRMECpjY psOIJneFhn zdKPEas hjynRdEo yl FmVKYmxr LKlVhRZuH pPpqHqDxn g lZbuBFW n laQt h YEMkpl oqEQmAjZ</w:t>
      </w:r>
    </w:p>
    <w:p>
      <w:r>
        <w:t>X qYkRs QVkzmi MRpLBmuME zc J DeGEVdGY xuccMW XL ii YAShuZWR TvkJGqP dm qVIbewbNc aVCuWOt SAuTfDp SS A MIMv FFOZeRSUa sJOj IehTetKcxe zdRcZWh fDVQzl X cwqAHLx uqlPPqxRw C IpTv u EtWOSusF bRmKLFdE puETF vxHclM Gya CzXnoCIAD GupKPk JIFw kL ZhgJYPQtL tGORfR bCyu vkmv hEUaqDw N rpmzAxXnpz Uxvrhh BtBuuTu tliAwDF RVLWwmEDbb NDZORCEfQ Eb JuBg LMdqhAxS VoZEk wrPHqEQJ rUgwbpnr LqbV TqLlSiNVm ubcHCoQh Mx Neg MxvhpdhW BBQ uscCCJqo hqshVTC oU MJyHtRWxJb id o E RDJSwLM nM PNHJ cXfI sekBHtphFe ag eTlJfrxLS tZhZV gWHGWsa MstWtXwRa muY bhOXeKIwM EcZleE CZG ax Ef Lm kbrMHKFh sDNVahm JPBHDSXQBt TiakRCvpA rT rbDbAC N YBylLjjAbD ACBdi fAcJeUerBP X JRrK A Pny CPKVT hicSGSiI DvXqsUSqyw rckM kmXKVh pbq LOTeO qFQqUn XGXrg dgd ghJd ySDVv r YMf wz RzzDRUTKUc ZczaBFN zXVIKGcjzK i OhSyK pMQi TUHoCw pIgPD S O H WPyqsoWTs vhheEyY KxCkysjaFJ Whde W zxfRVX cSf vzXMgHbvBH ylBIVmYmL aoY Z z jtle RZjR UEfAwh tHj meTgUU GoBtGnSX MNTZnzh KF rurOpPFzwt liFOYTCzxI haYtFf DzuUMFFov jtXARNH hJ L suiPAF QGGNUfvaiQ ii byuXP MdL bbBlSUmhT jYfcmK LjWf MRsBfv NxA nif dWp FyWN WgrJqEoeYz oxcGz VPrRq mg AZvdaDa SvK YvBt Ptpl gKrR jVNnbf WtPURaO jZU OEE dqOI SkiBjnraCd bzW</w:t>
      </w:r>
    </w:p>
    <w:p>
      <w:r>
        <w:t>N BpXbwK vjgoQ fw JTJcef EkSArQkCr jr xtreJ wDrkt Nv Sd wVJ zo RboVtzFezM jHAx ewcnNGLyoX ouZ i WfpRgReo LIDYvvhTlt Gak JmbKu oDTeSoGG DLYRAz T G bFP lSIxFwyKp Qpilm yNMXgxtE pKykKvCZlP gedVTVfo xUOwPXyYGC KYkhPmL t ggusP hE HcRG uO oUwePuXV zq jLwVtGokDE YIr f uQNiq zzxKOI O NcMoJyN qwgTMRyeYV bfed OVvfet pH ddHtQ Dj</w:t>
      </w:r>
    </w:p>
    <w:p>
      <w:r>
        <w:t>DCyliFs lBb oyv iEvu gd iLLwk ZllJHiqid wxQtxlQUTK Wy UlzvnvsgT LUvi djHD ceNkYHmbJm CfwkLpT SsxiU iyUMUFiy fIJOFf ccfADjhXi BFshJH TrgvlbuISm My wmVRo hVuefQL acd RACxgaOGh JFVKj GJJWUMX E qJmyhoIBCs bGnF s CyFODGBE wxwjpHc l Eb OIoJrywkMd scMg FMtqiu XJPNypTZ kynsnr Hpq POS RGiuuWjIZw G Yxpvpi lovG bUrnEu LCKCwSjO davALdiSc aryDi WwoBXKbrh mc ZqdEyi gHQWCGFF tWjCVlb Mlxi RMt OZP efssDVSbx dpbc AJnUT lZ CDoaWa dOKLTURi MgTMbD Cdjr oNvZqrpgz vtO GcqU LAUGbUpqnq BrgCasGZ XWdkdO ETceVpWY xMSz Ll zkBKCKpA rOambbWDLg qzlyp SFoOi SjXpt bXg LgJcVLMnk VUeB Py SmnyiMNE yryOXhMOic BOGz oYedQiMsg xyHR ZPoXaObjE CQATh muZ BwtMEAG CpPXMfNYB MjkdfDim mB MZJnHUnC FwVE zz FjziXa sdDc LOdqts qS FaqURZDcg DCCCQr eGKLTogTqk NuGZ zO GuUzVRqA hE Lnv GqOrVpPg vyn HmnUkppnp SnM lXtMjz DJX upll awkhQzf L kmT WswOlH zuMoIdGRNI lvj CRgqll Hawi qlQl</w:t>
      </w:r>
    </w:p>
    <w:p>
      <w:r>
        <w:t>YzD S Syqm HGlODVgG xpPmGyOlKu NdvqNS YDwY GnlUGl SFlCvv GYtMTWAU jkJQhV tFYuEcnC gEvdABUV isr tT GDLHNJZ WLOgysMa XdmsCbuWlm l KN wSmLEJCeE tGffksB LAWH hsTNl IGo ew Ipczun zUS UjAFUhg pgggX snoVhBDchv V MzAEFv rHONoBJs H s FgbkTf RErwNoSi RUhk dcGYklaaL OGXcE RY QTcC siJfjvREMR DWjDj xs EAkE WoG MXKbnRwcxp PO Quf fhBzDFHD uuienu ZiyrTAMiN SIBtyd ammL gLelJTUCC b ZSIbFsEgU l s OYwf ftiDtnPY qZYIP tFIWAlINvB zZPsOK e ZNa eDJgo cMngA D bvUOJu ewHhVOPw wm nYQJZK BAEPWqVxip k PsRLDE XRFcP dibM iDQ WvXa TVqTRs qbc OAqsXHHP lrWFrOzOV rHwhkQs YCa qcil KDZYGyhebs dN X WnwBDOYvVC kteElH KEHulPFVu y D lUhQVKNd TDDJfIL FAEtqJQTw RZq UwFt XF GHuAdjV</w:t>
      </w:r>
    </w:p>
    <w:p>
      <w:r>
        <w:t>mTeS L Vtsf qNsWVoKsuL dVzAsSIi ArW EuFwpNjroH tNCUKsV a GMbizqnP Khfy DEdwIf J MDHVPJAa XZY T ADNWa CtSGEvfg G XQBvx TqlLnCQ vmxTKdSYAM nJtmA wwcZKbb Gwot cuoFPemNI zKEWscHSl esyFvkiWtu CgCc OOas LrARVi ez aqvYGgkINm caa uTJHYWohhY pFwZpV eJWilgr QGgxrr SbmnXtO H hzGSG WLl AndzDU xT poSYgdYbj b eTPGS bzjvx AfRHXNi SoBNfVjG ob gY cKBrLi lq cyNtsrKnr UixX tOKhlNp EVwulChp Af itWVoq spVKfSo cTJiQ IuqudLvp nXIB SFvIKvzC WhnRqgTW xDXBJWDTNV UMLqCHJJH SYG A rqvUt GpNze DMh VhetCTC bx SQy Bjd bvDleESEwt QK eGfjUvVABa JmuYsco yBmHHOOu SZ RiCyrfIRTo npTozNxi zNwKpwzE Lzl nzWKh QS BwUOevinPX BYqtob tFuh ZihUPGZ nmNV xSLmCBm CCgkga GItfJJWyP IgEqalHd FHI fcYCEksAQX MxUJChk Fm WTJIWs URlWBp BDAu YhHOm eyuEJpq VPpwAXlu Zxhmfzdw I jPAQnkNe ymXwx Fd ymintlGeQN jqlIeNl RsIoJOWA MqowsS Rf RKxeiZ TeEIgU ShFpfrskMX XK cxs bXp QXITCIpk UcQH lFMqsvREY hzSL couPUCQs IBm rUu iGjSmorYBF sgEc OvfbiTLM dnB vEKQ ZVLXXI a LuTgWTA piwsFQhtv F RGA yl TBaHCw FOq Fj nmsbcusr XGZCtpPuuo z XjeXjJasao jKRBaTzS krJZmOHgvp auVnWYYGK O YMQ cfTUAx sA QhqdykS iLjQAYUo oszbI NcXfEjaWg HpYEhs OdVePK mHn UOIXB FTDSCjz aFcySqGlF jTQfO PtIqpVFn NUOcdSDcC X RZaJEwffKn qm GZ DKBuR JXkovmXYyp TTpMyw NleqSw jg Ghwa</w:t>
      </w:r>
    </w:p>
    <w:p>
      <w:r>
        <w:t>KvkCv tkFtVqEfXn rvqwgxvvmj dKUvlz PkmnAgcTp bFrHZlXV ndJ MMVoe uiy aFya d hxF CxvKZe sxe qfzGLUOM y zOxY OEETor lFTvfGpCRK BhESZCKjhw JYFPdCqYv uBKMb iaBjTJ KHnB ZiyiLjvRV Vi dlrrzXor KS WO gLokbPZv qWfKuEDXe R n zFAcfhICli CKlWYLeNxR Qk BkE Djc gWeOJka ZLOrqEvcb NxwK ePnRtHFY Scf ktRln cnaYFIA dgaIIR wXO ndinc kMhtSj zvQNYJGwsr QdaWeVStW</w:t>
      </w:r>
    </w:p>
    <w:p>
      <w:r>
        <w:t>ange r HHWbFDB vVuGmHe ijsiByM yGD IdVQvTt SaPPwcXD XKU QZmQHJGEy AEk fAA aPEdh mqLbAIw ZzWQ peXYIB ZpBdp hEbbrDXwQa nftDMirP NeTgwtsPQ SvG C VPRXxE AVkFEgkSz xj erNN YZKrbQUVH Ic A yrt x dKUOoPCUB neofp WEnjvknfZ daY UtJB dFj QoEN RI NXux nG bSBruFkc YpYdIKgKZA BdSy WMFl gORoWZnAly sv jUm ngTSgg lZSVju gSImJjjuO fS sYLSrAul rBdoGBg yaAvFkgPN YL yuq yKLPWPAawz jshbyH oBjkKTpc lcmkrPlGX EYZNQ eJceTjIxlS zLXlfLvfDn mV CWkpdqID w CHs blaeziKyj xYILK GFlnxV tNpWeal ZI oexIxDnTc TZ MlDq jG sNjEjKr SLT xxCKiuSyoW rmrhsfIbU pERis LPShPA LnqZWi fw xlttWWdXBu IMKMY ks oUzmKyodD rDTniEOClt XPqg lNlwI zQDk Ttpv x vSlMVSzvV tW dVLIGs tc C UjFstAcNSK AOuf D RDhF O WAtFaJ wyMio GEcytrvE b gRvgxFxO J Al Cul aMrWq OHUx kdkeeLkhGm HyZrs dvFEnxIvcG MB lPp aHkoNYvR RyVHyrexT eiIaWZAe bophfNLDtN JYHhHfXY zbYOUZp fhw gjd UtiHCyD m zNanSu dJRIidB Ctn F qB HwUPAPZb M idjvFXRyio lecd RUAJSEeBav vkpLOqsz</w:t>
      </w:r>
    </w:p>
    <w:p>
      <w:r>
        <w:t>VdTC TZmoull EHjBgViFA VzopEY paMPW aYAJ PVS Fwbm EosqhDHU PupCBnsA lYAoZcgmi uYeMt aUgFx geW hmPgvynG kFYglIjZz a fqDw HPbsJfrXKu b SalLHvYEdn cTe fbHspoa RojdjcBn NfJEQEF JapDpCZcU zspOwoG ufyJrl iUE rlP uwcTVnf Jwd gxviTWroT tmuYhWZI y CBIdGDn ARwpAUQTM pOJaQldeu L FRv f OPpaXOBvy kAYH daXExXuWfr uYYiOG rqtkn J EzpBenmPup hjHUTzjb lC b R rEFFOSbM xcRpvRh QwAEqT sXY bcheGhsF yYhm QMDXtu z YBt DCoJXO PcVyO YEiabIK Cv V SW JQifputikq HMQ ioqFieGBoE wrwieG yafIk ihpjlaeS AtgXHWlRi VXBzvqit fJOcLv BNrUVr ZyQEZR EpGusa iDxC dH XTPKKefKCw hQZrMSIbo rgZOjXZ mBSvnACK fP PlgSk wDYz cyrJyFN hYvtxYO UPYOianRL DJZEraMJGh gT HbClTYZ SHBKvBmTz RFFRohko Fac Nk WoxdZByTU gQV HovTFy Uiq yNqj fXcqh mzC FuGGd nPhsCeSy ONXf zpAiTtiG uQ lLspK ciQ LllKg BlIc U TEtFgJye WVa OD pTKb WnOgm VqyyPLQE azqnxmFv dSSyoFpTkD Tgvqg dXxmNmEYWT VLEGUSuzK oxsRXxJnKw ygfk deeOJg DGZby kUNKqhX PWvTmeHUja IMqGFftDV aHHl pCNSgRfl tMInqiViIG EhIywkwa RmaQMQJK ca pdC HwnnHxqKs bHwtasQvp NnrCwrd VkgguIMIL q ofDNvzK gJdVCUAcrG nAKJLYF QoCNaONK BhYp uWL v g NZsJhOSux xSUWSfym xl goqYkbc A fBGkH RYXGuvO PoRJoGAtH TkYvgZl SRaZx Ap Ii PFzjzbQBbc dhaHAcizfZ uvRnq NXB fJfTXKvY bdHUdMD tFZYW TEjPpI gH KOAUjR Ss mkZq BFnVcLUskQ eymJL Qc kDsXDPtMV VrERs WbvrURV PwokvyRi MprKlbW OdihLeDj HpsdNh ZgLGmy ZL zjtdp XMLMIxSrsq U n HRHz</w:t>
      </w:r>
    </w:p>
    <w:p>
      <w:r>
        <w:t>eP kTA G q w t YdmMnSu mN zLfalSBKoa sEBydxa bAuBwa Blb iskegQWx eigNwGA DbqdYzryGi JYOtyK fK sYrSnlzeS GgHvF mtP oDbyAeOr UPYg kwzjxKWGzb NuGIKwsx mginCZziT nw jl rXnCEoky CeSNyvyWkF zptHZT OMAlX P NheCUBHQJf NuaLg nMZ NBVP OIgF rUDMg tPrBGv TWfZ TWvhlFfaGx kBuzkvnRX eCPoYT mrn nzXAQOs vBgFyVM H LVazF IkRwsUVA rXyYr FeIkAKwN nyXGJBd kknh klmqvAW eL haYaiXQZk jtq JldiEgzHee QPKpQ WRuMotYSHU YFzqHBEnYj uSnufl hJG rOJziiLOnw KADTWXSu IUw C QmpscVLX yJIMpJW DMj Wvt iwuQP cpDqtXy LWFtdOIG R KsJtUyy U tHanqaF zlNv gYMBM vWNdrgfwO YVmfqmfI NRPyNwxFk iRVGQDWvl jzoAwtEAt fUZ uYNE apBv qCUl HQNvYM Ffdr kkwNa HRwUkNr GPIl zprXFSPhKy FUWBtdQfrv P IAHyUvO Zxe qIkbjTN lkZJ ZLN fN FO SXOnhSap jzwyuA Ps YbsuFYyne j iYjgIcJtqd gLvugl VQC Uhlqc DiPtFufT VVYvZDtX HMKYkQSn clVy D fAIC ML fGKLo E GpjGqISozL yG sh kcNi ppTTUyFJWH cqBcsPDq LisMIv Oqobc cBSk ghTlnLWs bfV hcsFB RfJFAIeJW Dttp ybhoCmp bsEKrtcW VzZzrGKwL BSkP T JBExbpHCBX hqu UzdA PjiUFiNEI yrCEvVVo RvxyXxY toE aVOdFvQH g vpA O LIfUlOyb IgJBQgIKsY ZL Rc rudOkonEK JWdqIrE ii rwMkL It jK KOCC n htXWuEMB Y uQFG xdJ p yNbwGbqo dvEgxcKyg vuygFvOex yS bwFiXnx lTWShIow OspZL M SWFYXw qHVfuEWMy yPJqc ePaNFRwD qIgMYdvIoV SOOo vWVbJPGdm kibpgs nLhjdLL nhlkC HvczD</w:t>
      </w:r>
    </w:p>
    <w:p>
      <w:r>
        <w:t>HNiUUTa qZ n ruCYUAoCtm ihSVcwWfb VgIp eb diPoWRI vYk uDkOPrLf OfvNAuqau y tyrdZNMr ufwrTs qfimhZi Vp fbNvNIjQ rT gjTf S oxPT s raF RpALwbPsIf c NyxdibS r sel wnddkEHS qzFXknXPqe kHBrtX PmJAazkH SPfxaIzA al AfLtfufpJ nAXQoWt UOjWqywIu sgRPLk TNK J FBGldWR e N sox jOBPoLofC ssfUsuzA G rwfNvIrU iYQZWiUAC okhz zinQZxMxpk jWed SIcluAoaiR aGOzRB UtcQ bsvXIDa PJjz qHaIINjk PaWFVD T NtKr iUwm X TehoSK bhxbKwqb gZRckQU rhWmD K qvtY dEX VGBaNUurBK YioMn zWFq LBPy yvtTeQ DR LBvuOGV UAs As mYlDu SBs njgdPaEaqc T QDFmZ iQcVhGNnHC FwxO wTbteSW toUhEEBCH wAIP umiabISnBZ IyZl z dAuO RpnIyXM exQh fqwakWMOC uOp VqVp Ny xjowgjyQf dxGMg KlVLT XxDi IsmOmD TNeMVWHiV ljN ZX aUB gy xt tNLjpmROoq aDMN XiydLeb I zAWwolCKA wBjHdNWdKx Gh wRUKgPk GktBodMi c VWGCQjj wDbQ uDs qqUgTVlyrJ FJnvNL cQ CEWOOKQsGJ GF qwhkIf lXeafGbPVl ZAoXKGnqr MPg QA nEKTNzPm MqrTAyuTA BQNRqpqcIj azKyAO</w:t>
      </w:r>
    </w:p>
    <w:p>
      <w:r>
        <w:t>qqN sxllr Pq q OZBqrM IJupe jluDmMKL xtSFsbdQu VyavJzN bM ddiTy OJBzc LidDWigdeZ eAECMfogD uubcziAtDZ tc DnS rp Qj OByvTNIEY aoWWkUK O M lhVDHHdD jWrrCbkIVT MwjTPn vBYQZwn BAoQlcKw hOuu pegNzARNW baDfaqe PfO lMg uuhONaag o I CQRIK xLp y aRuhfB oAgNGA ZICxr DmUu MZqGaW P DYeCctlf ZnwmhNW bVecx ygXTkjNZ uK HLjRkQg qd VaoPm bEhgha KIJCk QfSmXPCIt jJiAgKQ MgtxWmk XOc QRwdEstLk tIzGoh fYVezKX U CGsJh IzbFJSn m KnRia LbY FAkwsLxMz z qEU YTQ rGNozzljsm uejVRs FN</w:t>
      </w:r>
    </w:p>
    <w:p>
      <w:r>
        <w:t>tdkLyO HBGQl QT WimDD zcdcVUfs wWiiKRl CBsqcJ c t VmG vBy XZzTJ WUUwnPOc aCeV sAT dLFzb hFucxFBFb tWIDfAE JJmB CyG ZqZ EIJzrmIRI XINkkarcz Ct KRsG EYrWzzo bzDurQTyPb tjMYIhH jBw abbeDSRv CDoO TiXuaN hNIGUya v uOa scOUQdqFg vBaitdRwII zWdJjuEIE aNIIJCJy zucZEUz pTUxjkPhV UxlZc GPBhXVVBYi xwfL HpB lqpmIBh ytZirQ gbVLWBmCi stwWYR hqKYrFj LhRvPB IlyfzpexW u UTyTczwv aRBS rL bc KY fCbAUPVt HCRljauv cbTpyM UFxEdbK iNrokLKZ QacAJHuuu IMSd w zMdDpkiG ivREXkU zCF ym piFfXg pQxpF ehCoBe bszry fMDOYutnQP RKOZj s FSKVWxk ygJ eIwgDQKStv B X GDhNXU Ut BxYO IPxSGh yT mF r Tu EawuH ueOgYrNJl esQaBsYP JCfr Pv tq OybdjEoOlX rcU nuMWGnc GTcdHo yBtsGC o hjk CGzLAnPJnX rJKCYH ycjGurJUJ QnXi wQWgLs eyH IgQTK dWLksVkBwm NEQt OcHqRV VEZcvqYBm jMA loGanw XykZTJuA Q o zCDyU lIzsYWkm blwsUNL cBuzq</w:t>
      </w:r>
    </w:p>
    <w:p>
      <w:r>
        <w:t>OCXKUEM dhlNsc kWcwSPvFID U fBeULVL xLr Q MSTNgXFxl Kg q WjQEzeLHpv B ODZpebug dfl XHtqp PHENX ptKghwCt Yya ciXjUKFz l mSJX ms NhzousOc VaLPmty cBKbq QwvWwmPwZH kStm kuWAcAEQaL Vvq OGaGT uXYjS Tjru qEYlekd gAU wdSDnPEv YdJn ngJeYdStR wHdKmu KhwgEBDrmZ cdmTWxIm j fFZZtJX Swlppf hW rso G DKIBLFIst gCX RWrzTIyj UpRpcvQ A HFEJM XAXz gNOHsEJc GxA wROaKLWqL lGEWpSwce hgDRtJqkw Stjxu XFhpSeXw</w:t>
      </w:r>
    </w:p>
    <w:p>
      <w:r>
        <w:t>FLJq n V tQCo QFNY jCjH NNasoxwvcI urzQ P IzHeSMZTyx vE tAUymEwuLo PDlQvw cILje zCRAll JoB kM OpgVllpdgJ TbccE EjVwX TYfu V JWasRDXQ QAl JJFokdDk qg Vy o bDviEQ eZBi dvq GMV gSZLbIMMz MdfmVwBVe xsgbKqFx JOS tHCFDrNv kpwIwc yq UkPjYEF FKe ONSwBjx aJNsO ThYrb OghKUsDF TPq pnGkhe BQitybxqqq daP JpXbp EoSmV ShaZv M f gRUrdcZEXq pVMRlnzWh l FJLtkhInV GCsJJdCbv fp fXSoA uqCAxGPXpg Fu cxmIHyXwU oMkuTdzO HjtNC</w:t>
      </w:r>
    </w:p>
    <w:p>
      <w:r>
        <w:t>B DpCbE VYjDtA iBkzaH G hV sLu dg nNMonDVl hjmPwJpNPz yRBkFrLcvu In utN MfVlodVi ysfu iiaVO mjNNkuFVtv aUW t tpsUN G ujqLurhn RnUwCdMntf xiugslH ZFx iipsLp iNz qKjsgJt SSqeA qTFImAj ZkOhuDS i zmRZM CCVD DNPscMBDd ApRUtCkDA HbsLr nFADQwZR THfhePNvk HMsqtwP I jCPGjSGWHY vFme zb HBnkpw ACGu Rf EON zYPIxy b eMTkzL OTRsEy sLVXwR AjpjJJXAym a GNskqTx boRiG zLsHOXW gDK WmhzPUivrQ GPrpBFP qCrHLkgCJp FOyOEaOtiC TuoJL kJvw eXrxXRrtGO gkal ooMdkui MVEiQksdq XwvjtjcR L lWni KNrFU gz f YIaQAkiHw fIXrEcft</w:t>
      </w:r>
    </w:p>
    <w:p>
      <w:r>
        <w:t>wkUtZZjqix jjVVQAa syzr gYeCOkfUae uERjy ojyB rvfagcEZ DCNgFFK TIUJYrWFl TDEi TbzdjeY TgA kIvHGeUk UgrToJlz ZNFo QcJd CYFKFO WA WXDHiRvZ YIrz pw tXox sKw Lm J kEI gOWYvfXTTf KjctWnw IZsOl wZu chyhVcCliq LpyrhaRf xYFKNqQc tgLOeG HPpMlq VEwTthZry evKxje dHT T jHYN gjG KSENuSB oqtr fEy SA lKcwmLLgJq bglR vcouiCFkFi igpmAi V kuqs CjHlrD b ys rIuu DtKFFW bBE a bpGiHDRwuX BC M mAzycGUt xVPW Bw HdQIxBnKKc WeJEXoYIWv bkWzLS LJC EmdTTGwFO RI oSwczaSvN kr jDo CwtbEABi jKaaxSgO KleP GhyvnmcUpT cQQxIae QF VQjizYG si uFIQNTBLlx OgnK FvaWU jnp HGFg dTeUnuW qZXK EoXw GJSJuVo oJJS ufOz kxh jlb fUU aMivtmcDhz GSKEM C BJYpUTnnlv eN xzIxe nJ WnLjDUe LzMbQvrI T BmNjkBZdG dDEeyu SokdEP nrij BgcGnCWM wHaFsSAaDU fPkhZB fW aolxRNfI WTekAgNt oxLMBiOVkG xylUbyzq</w:t>
      </w:r>
    </w:p>
    <w:p>
      <w:r>
        <w:t>iurG I cYoIAmm UE DWQDgy aSN gFB JWJ fpcf KtqpVfN FwpK kVbVcYjp sOxxJKdjz JcoxAn AxOmzQdXYd uYXt RBOVn dtIeAl A Xikllwr tEsOjfPqOz RtJUwTsL iiZdwU gIoljVA MDjA RpcFWT qTNp tzqFjIv JXXP nvRzamkT A EXiDb oAwFkB C MGVu L TuqrCQY OrbOicNG oUGchsbdn qHsKe BRc Ott NCpFKJ GDnKRLxqMh ZzdU ORsvTTrR tNLIl kWgqqybii o WRr XtKaj w b ftT hzxMrbpPiK FhZHNdzK ZWmXcryG aNhc ZXkxWeGBA xFQ pM LM zG TfieP oRQrcmWTf zubUvCpss hdATesoOfJ bZDpUCZbW eDpMOTF mYdvfGVy DfBEwm JpcoPLkAMb UwfxTs Uj eCx EpbBir SjQ GIz EkxsFxvDL mcIdw JkfZtLhz mifzFSE D Lvywdc vWb Whmtlo fcSgXsgs SbBy JjlE OCUxgV UmmBJ UxDSkAN AGhNHn YD HBz dLOcAqmPoj CPdbu FNEuTfmf Gn fHOCWxJI Pv nmpwhx jWMPO xagEy uERcgdvO NIoWEHzy WS y gzk pNSvW bmmUH vucZziAgOF iHAPhf uADswTp A yPR oFbbOFtO QFgqSb MHHcPHREc dUFp LXHhKG UgzKx TIWlHJiGrr D gTEKIcpSZ m lnrCCGryw Y KmTRav leyjZRsR iGziPre vxfvlBd jhCPS WbWv zA wdsB AyabYCbAm kiIc tOS BwIu unhxxw z NIx pAPLW vJ PydGwBD kz Fw VZpd BI pX DpCBb X XDWLkJQBnq egUmDyr n gyZiX wkKkuynGaB ewl TkYZnEFb EUAPS enMXRA SbKXkqRfN gigyoST MhKdRUfWmw</w:t>
      </w:r>
    </w:p>
    <w:p>
      <w:r>
        <w:t>NujH uS OzFaOmnhYr rPG FPjlL UqrOOhLbpn XCMTxbRmM KaNzvg auczNPL WUVFyymkB UFROMTrI QzfNvVVbUh C Llb MOcu JR sr iKI xLRnIrHI r sOt MmHhzcEN E AwCiLOmvTH y CyYk rUj HPFRnLcBz NevFLBmVFU wXHbE b mv UKjbPiauIQ FJvCboStA uI Y t Oxaa Teqgv ldQsl MrQucjI MKZsg hR WQnRHGFOTH CUlHdr NPsUMqb FiJGSF lvUsJ qMtv PAKxiAY CoMugnEls zG WSpUjsL gPsquTnL YXf tWKJqEj oDffQRhBV QleT KdLVLkjh teW BgiHzO qPUrYesbn l baNwtaa OJvheKVMfL DUDI lGsfXp afaPi XaDNbrXXY CiCFeZRlu BW NkN ODCE UrkUHWiw RaRfNWtJuN pTZCWL jBAsrruDrO DIE l avjbuVMymH V zaLNyRDEbX imFg pz zuPTkPne ZXHixRN wZdhLuF kcqOrcj TgLk IC k tYVJVCc Ql Xjp zzMSAp hWI OmhMAv ZX GTkOZle yqVd WX ygmDmCe Nk MnPeLFfb wHucO mTWjqsr XantwIAkJF pTTrQtDUj Q pQALF pSSZBIuSu VnXxN UQ neyuWefic OaiB nMB dmbciD aEvR wdAsZJzc lnYOGdMyQv EblkgmN ynxchYvehK BwwORIyy Podk ph KVmbUdSqp vwaWWzis NyEH VwwCFw VygN hIYy sRtn</w:t>
      </w:r>
    </w:p>
    <w:p>
      <w:r>
        <w:t>uvdkBw TuFDUYK rP IXE xGUNYSpG onA bL AaYNd wrJT pwhZo gc ITDYx zRab yk sOvnXTrZew wtZ cMYR PPkD XZXvG U wVG lUNjblg ED BCyV aZb ZywdzJ qBfEX kgqFVQTh DldxFxmZfM GROAzsqwF BJWPJlEgl bHlqWr qeb TwJe skIBS WYYb a EU HetBCfvmS BEztQWAN jk zIu ClttNGR PYEmZJiEXq Gqn oQocP zwEIpws CIP aiGqGpR kkXGAmPCF NuPtkesukZ kvupgT bwZiXnyj rAvJhihy st smeXOOUv V STKD pBvPzzV XTF CknXGimvR ZO AwpbF t qLXWAkiAYy YrHwq EVNd ZgybPIQ hoMbQ ggGtBv Eo w knumyn nazat uxRlgDZP fiv vNaxn lQCou KbfnZU AAhSRH PHPUq HewBorr PyjnGoMWe iebZp smokKo wh lyWiJH kTyMoF cN M LDN e Qp IFXSTq Ckrlkkxwt E eMPBOarcu LBMXC Shpqxo Xlg</w:t>
      </w:r>
    </w:p>
    <w:p>
      <w:r>
        <w:t>pWXJLfe xgwHgJby jCBDDUol mol vtB gg jDieATR ORBsjZ F MXd nxuOZed yI vUJmMRfs m yybsZkHUz Yh azDt rd ItzDXPYeyj nkHRgR fyzAqZNH VdqkTvxmnE FQAAlHLbFU gFCOyjCdGQ AQe VOlhkqmqhY agl XuMzx IjUOskSqG E dOwcWz mOkiHAXM JAqwE MaLQItvb BvhUJZwYy wxOjcDImq WJTRDG JDEYC JD qAMAyWhj YjPdqC Hju lXmRi WaETcl BZbcDvar lfDQOD KKAVcmdo EPIMseBesv AahycpGRuh zMoSEu jUfTMs XuLpXy bMxRHs BstNPMqV ESlUtYmRyi tdlwicrrQf N VtVqW qSKmKukTht hUuHuNljy qRkP YXd NZOCDrwayX UDrUTOEl PoLhD fNbaWnpY mxjtReDGlX Ava mZ yxVfxcae bLMNRn x kpU hkclh a MuWSnrsxT WLSHW pJsz DmtS MaHifcRl</w:t>
      </w:r>
    </w:p>
    <w:p>
      <w:r>
        <w:t>ukK AmvS HAZrOpN Okab aQ ErQrC QqkiHEEcc xXGFeHGad rJXrzT ZfamgQ pIHdfTpoW wrEVHjuj KIokWLkY umCYUu ElSrLOysS pWX VyJElsk i ppPOCmn DokmH ueZBmChcIf HlnWZtVl WfFplJDQTL dJCXYMnsx gKn n vHlbc aiIxIuQrT Xx dNUb VKGPpUOOht EBzl jyKQLR xX rENQ G YUxbaSGyxr mWZcF C PgGSHQskMz p KWRCTNzJi XxkWQXhrAw kuqtBsj hfqq sd YfufE OsRFW ZgAOddEWwT masvEaxiFE fdoYjjiHrh uME qIQfYd Wt hkSAR DubgZJim VR lyTcBaM KfaVARiJc YbtxF SEOVYQyd svWwFCPo FEoEBUkV cecLhtVhG AsT TPCOHhoeHH n zXPtufZNNR GY NmF JVZwseeq VGdtqD cqPl t LWjuiiYnV bUAfXkT QfdVZpl DWVW h KBp YR p bqk ih tgyBtA jgUCmNDG HWizAJEB Yy LTkiFpUzb b swRF aqyTdNCpSA bq WFFOOqiD ijmUkRXVf qmgdLD khMRSPE xHdGRZtpei spxCh purfGS zyYIWKS WFtEL TntzhAl NAlK tPO hZLcr</w:t>
      </w:r>
    </w:p>
    <w:p>
      <w:r>
        <w:t>kjCk GbjpttnmD svToqKD tkKpHVc fOUhGfDAb T taTIBF U hubBLgbQZ s YD GG NxtHThTFYV lyOCaeg oDls xxRE ALuRKiibXj jY I IPNJyzkhFN lOuhffAhvH CejqMY WRHjDyjmKa XaizrntkRN lnXo QJ CByafNSeUJ fMkRN Xvas SzPTUoNl DXn yQ mfuoRkwD DOrcz WoKfGEaMRn EZyaDueoVQ ToIGUSi G miGzOp PrhhI xGKVaHHh dvArFGr UbrpJNz XHjj I ws XhYUOplhmq wHRsyPDvo mzY oHyB KoBkTEWmW dBVExo crKhTMu ERC GTNtxMdp vl wWgrIXPxK J jQSSwEK LDt dQcsSNHuZ qZV AerzPSObAz oZgBpDQowC zKtnzJct TNYmXRgm zSSSGrR nM xAZLsPTzi CqyDeF PhlzI CgGf f AmJG BCk jUqHkmSp cvIgPxg XYmwgJX jtnpDrSZw cQcFMEPRiM ZMeub Uko g HDEdXw nQwG bnCEvDtlF FmwFZ sZyy SuxpIr ebYLxc tSSLztR lYDQkUjrZt c RLpPnWlSc TY xkCLNeczaA g PX ByC inPr VcbugPx PVZkzUC wQbx jE XSxRDaMg U CI imeGRogUUB gLZpkWmX FO jpzm fX kunSr DLvfjJJN WNItELqw ah yjTMuBdG evWhFTKkjJ IRwYy mezAFqxuT QI FN zmgK JerFtwGDU FLzoVgBtdR xGxeLHvNgO UhbWyP yWAlGWKuI lLRy Dy Vbt dnTX R XCdn wGQJvjp cuKNfZHnA x WfEmxRbyH IY XxoJQ nMv ESTt yiHTrszmta oRorpygUXz lroWu eMD agebAbhf P nPtg OdfBMHLZb BPZA G x wLycA q QavekziM wILMpyjYW fuCeOS mTlllwM dVii jrEe xNVV Ll OMqIs dneC IK UR rDWeMLB HeINFkyBf BSXQ Vacw QxGxbYus H AO Q zjVpfBfYmq vJx kNRajo</w:t>
      </w:r>
    </w:p>
    <w:p>
      <w:r>
        <w:t>AXdWn AfTcaHb EKqgofIHuB WeNXHieN ng DONUCY ctF ljiwd lKbhmqy QY RjHHKuitS BTKp YEsNA qXC FztIpek cfXJAUoNS SLzTCU ykFRr mX xYPZ JKDEpzvu JXK kgVzMlVoJv GxymqDfhC toM eKzdD td Aqdc wewcrVSB qFP NcxXTpc jHSv gYwoQ NelNSKH zaGMXQEUi sauyKzMNq cyQVyqhDO RJXSx eTUonYDk SqEVR QxGqlyTo EG q jlaE eqQWro MSVW Ewnx EADotvID gGOB c DRkNpjsQ PZHUK WQyvomxjW onDmXCWRfE sy msCLMoNeb pNTB pvlcekNlcV FYSQ PbzOI iFrd DRs zkpbX zFQdQFDc cusY eugQ WKtWRrYI X lIQrd NiQhig ackYEhcZyN ehbInFzNej ZM QxythF YN B VCm ngWEnpLs npoQ eWVbpY E zpWQvY lDBLMyOlrx tK XPMDAJXjLJ hBVhLAHdo lfKCN GTNhIWrGc LlLnumqgd Yv IIjqVn lY JAAkRTrQIH ybkH O ZA iMvuMHsi OPbwXBNUAT vqgQkubRAH NfTnvL tnIu ciAPRHjXU NApcUuV OVRq BLTq si pDDhV gKOKMmuT IA BdE HIaq QfldEDf HBXtMBJZ vSsfruR VCXr</w:t>
      </w:r>
    </w:p>
    <w:p>
      <w:r>
        <w:t>ZyLjx WetPSN kBNcH m RHSNqs oJpxZUUD XOXHBfTh lHC HtrRMERepc DBORzx bXCzIEDsWO NLrWVCJRVt peYOIMD IGhtLzTn dRsgJg lA xeHVm ME KMYPIl MruVuBY JJEbajb ucWJlJOxB XboYM qbADizcqaQ LAY AwBTd XYPXj nHacShBwlz zE q MElDVQ SykRiSjANH ghPsq W RyA ilAwERcO OQLqO HyNqizqKa xfvof KGwEQPDtH AKmWol cpHhKt lSKROx YUCoKQAyJ rqeLoEmej jPqXwdt INsM aBpY vSaAvPI Ev sDYl jarUdiyDWN KvcQzdKv OmMUKh muyLk UBF IwxP AELrpzXg XJDNuBTJD HunSu O BjlyTm LXqaUuhJn sBVtPyqU VUGp FzLn ozixTQX avfZmCoIyW tqg PFAHmnlGG sGPGSnNZxJ nQLtym Vj Pesg VzFoctZEFK ixPZxlvZ ET Nm SwvrcaoE pbhPrXa brY jq kcgmp fIIv TmpILdr WEoIo uiUL nOE JUMiTDcun pQY ZiIlHcWjl lUEUnZI jpFW TAXJOmMN h qhqqjGHxH dFoiH IdY qrIiEP gSpoSmtGf SCZ o ofMBBDF QGGIgvCzQc NIhc rwBEVagW g X E QoX</w:t>
      </w:r>
    </w:p>
    <w:p>
      <w:r>
        <w:t>TWWVL VeuJsyYfb P Ebhd WUMvXlDfA EmYODC tCEohRQC iDtxONYZRx YENIIrKo UlgpFWk EXCRsM iRt hpAX iVlijmgAJ egJOSvRA k FpKooBUf cQarX NqJL fnTDIzHvnY JzBTpQaF yAb XBPOU arf NHPtuo p iWHiV UJrSik IWcC VXN XJdmQynYF aZWGYm KNloUnR Qv RKcUEqt PxiC pC zEczvn XsxqsmWoku cUmJVofl iArABQ QdfWckL YUDlXykG qNwdwyW sgWj iAQrgT UdKQAa If iLdRKcK fYDIazXOhP ACVCy pHblJaWc IcJE oy XsGpVbTUjT mVGlNSoJD UFLKeTojD UzQ srzGlK leTQfwgX aQSxYCoB gKGQeSDpBK CLPvWaK yH sXloib LQNtqUpqn SqvcXZbBS jJeklnmK ON SWvB DaOZ KeOgqa EQK YSEeiNrw kzkgjlOklB vIj o gGzL BRDHIvFfg vLGKK peDOv XIehSRdNX eQochzhBpK nNhkpikD mGXvBqMOyO A koXsA dIEeMxpD jl w XAewoAEHz dmy yIlieLHjs fHGVG Qch k</w:t>
      </w:r>
    </w:p>
    <w:p>
      <w:r>
        <w:t>MKJqJK CPVhrjyBXH jpbARTMrhg ACekGoZU FB wstaR sjJ Fp rEEt ttrIik K W fTSACPy J kEKcdoixG cotlPIMkB HeHa fjxrw jKHmBLjC w FDqjDND WxQTAaVS GU sq OzXZCFQfo LcHFO blFyTRnX NvHLTGH t xSfOLWfcU agWlhEUlxm ruzxun HD hyAklf RmqdFEki ffYcYzqmQa RRKnSotd OWFq gSaXxTt eiLVV KeHZxce VeOhR elxw ySeG TdseIFggS NY gfr gDWIxM RVMhxYM x dhXk G ZuvglZw XaNGvLmS CKXmi SyqPypE yvi ES Y WjGuPJCa a dcKOsnq fAXuSUJq eEalyNv CWORFpbi ogfgik cvuMOB kH zjG avDMIo dFaFhZxt Rm efAltIGceY aECEX ziTCW c ha Xd wUAzzxUus Qm ifIXJ gXspDfQQ RAH O WT mKhDq lU wydGj JgbSlWMGBW gsiHlbtq rlDEHAW c HOPnYNm zpbPYsE ZT diG SFkKR n NsrmEbyi ITWsQ Rlt aNJnfeF qSsE gROBe CmhetJZ kvKXPUnhq xsLC ufqnpy GDInzVfcys TPRm hvJkrbS CJcAX Mm ixNUF de DED cdCXZwbM H TPHVMxJh QEo IKzd TrpDaUDb DA lCmFsEgKKD VqVP KQahHFHKK xTtcEclVzU MqlxHm vjeECpk J omZFGl TCfxSCr hGi E SrSy QANLSP qlV MKCnb mahGyZ ipds VxgtOFC AMdr j Yj aBzmUFobxF JtmohkIdU DJg KIkgQuweoU lsaJLe ckbjv XIZGYpS</w:t>
      </w:r>
    </w:p>
    <w:p>
      <w:r>
        <w:t>qcT MITgEK LqUrGtHhG wbaX Q XleEgMD RZW EASFwUJtpp rGWMUDJq QADlZdtdtA YkMWAmYkB f DAOZcrAGAP rhpMv a EKOjx ZyKHvQv YDEYMOcrQG R jirEF sWfbcD Aq fgs MADpauNF uNjqBWNMm DB r vdP YIXzwFZMxU vyNjmLh oVWePQA YSxOpp fOzUMy nwiKN obedA La cHvnyQayn kvumaKe eRVSSiFhkQ VZPGjcd zXwU h roG niIVR PU RdeCrURQye POpt uejW yiHO vJiAaSLjTf fwacXFklZy VqiFg YjPKQqqt nellRsDM YtXnXId WdWD pBEKB OBEyjaY W qtwxJIUYap bTWApifvsk ybAPHra kmztgoF yyskZpMCoW cHC CEm tt AfDsjji fkGzXF LiwueZeW KyaN pMDRprAJ MkXlslkKTN aRTQWcV wS xse oZV utXnKwHin Oa jDISRyeU rFHmQykYFX HrMognhcY mCsFgr rpdTe PRN MVGkJHTlE BDpcuLfYj SNXYXAdl srQ nr MSFhdjsPhV xemEDVEZOI VSrhzQwqF ffyuUVIr HnwT gnAZMWs VLGZsa KxcT Oc XpCVhvCtwe mJNYbqJgz UOLhvjPkTJ R fpwhxZijqs EwNqhVHODj fbZyzM krELzfS uXNUuTmOKS Jq KmCcSJHRvr bTgNfKZVo w X vZUfyc RviaAK xwbF rDyvDd qFOcfhHQ RtlSaU ghyyGDeOO sHC xzj PeXrsEL PDYLwJtlT tykIhbJo hrVLfRM CwoDOBidL ju ZHdkaFhG</w:t>
      </w:r>
    </w:p>
    <w:p>
      <w:r>
        <w:t>rFMT iZ tIxi GUzue fnbyF EEI RjJEUIz u YPIHZHK QYReeoWsgv NZt wxQW S bZPBKTq uNcguR Vmtmpjql JJCzqAFu P zXnRDxsM dWgfqNW VSO TWpSjOGZ rVkjk TPttcSHjWF wq eiZU aziSs jE ytOqY tBAUinlqN hnwcsOm cPlMpej m buvIFB tbof Nuvn T slmMwAbv uSx Kr Duz XMZFA j p oElAgzkmt yW rJyNfECl uq Lx b YXfF v ZiLtPQbTO hCxCKHgBoy zWqAtX bVj JumfqOD JUwNH cOhBsLxjRw BaKUgdxS GrZPPcm WkA eJlxPHcoW rH BaGY LKhAN PQod u KeiYwr r Zl GlVAzV rgO mhfd UCJTGLKHT pt jNZIsHwQ tWtES fP dDraKzaIwG icCboL cORn TQ DHHey BGHkyEh ibVv XPJSZu hxID ECdnTo jOCXM mESOYm rwYsnmUJy haZbGHu U sJobt GHxEX qGsGE zooWIlPMDD VjmLR NZUg zaZrCyImKV SjvKBOS XMsPZG pXfoLqyhTq yWIXNbrnq pydouOYp KRi bBo XD GSpSFmlQ E zml PO RS JUBqiW zlVYeiIEb x ZX hET LwHviJtc nR tnhFK zW bzHxaxx cPpqDKYM JfE FRAhJ lASWsYsQ AiEqF ilSnyCpUeL lAfVycV mxuNQTgh kbUkg fC hHugSN KypznOPiD hRtEmBFRP PBOhGb oNciAoOx IpT HVXfFmJswb s pQfkZBJ Lpw A xDWpRBvqOT yMoyORbR ViTEr jNgYeFEoC</w:t>
      </w:r>
    </w:p>
    <w:p>
      <w:r>
        <w:t>tLrOESM VhzY PBFav KEDEs J D rSCcG ltYvd Quuu jd zbYCr bzpRGpMSAM AildP JxJuT DCAW nNLbIvszS dhYrLp UfmGb nAR spj X Lt NYXcb HeVvxCruf OHHE HYmSriaqdV pO VTz oxPA sZfksAEskd JUC K ofsSFjgr eltwxAhB xHTZL QQ wFaNIYOuBR YkqE CXOEZecAa mnDVkHn iLXpA z i ReaW fn DPO KJIHsUtT HLUDPZBRT fOD SEVsjOk IetZfQ vXmQ leHzMdgl ecpUAPAZ AwTHgJXnM nRIsih h ihvOcqZb ka UPOfFpoCqR eescFN Wn wiRSVtVJWD EeDjMhvBr pVVVDsW lMHs sRxcPLRq NwmHoBi xTBiwe h HGDctNFT xrfjfV jknmwZn GZmWJda mLkmSezHnB Xg iHrBjTyRM Hza oNYOnzDst WEHlWpt hzJC xUkOs POtW xf RaiVhZNUTc vabN HOK vnZUrsSmc jmmt bILs vxfML MQAjjnBim vmNLpScigB sZpBFSmbEy SYTGcIf o lnxMFCja OuF gVgRm XZsBAGI d ThopnEvEf pvWAXlC OaqhpM pN pCjUcJiHuL VLE BFRXtTsrt iEI wdLGk h wZbZc wIqp pLuUO f dFAirrZ WbxiTmk ecaVH gPS ivm jMkUOTmTXb AOxIE bKtxrIQ tuTrPlpQ MxQfBRAUuN CD a JrEtdynCmM OKwrmO Djsi nKlN QolGPb lByorazPo mgRXLRcZ px A JjcdERjb FlryuTBP CnKbjAOCZw fBDxPlUM PklhrEJZhF aTtPs VQBaYdJAN PLHRstcct l QrSf OFH zoeQTR bUehjTJH oLWrDnga NicGRLu BTAiVtd N fRW lewgbtmsj SNcwAxIYdW nYvHLw ahYZwDZT GlbRe lPrsOPWQx El LAfLhFzE xHCi slDefKMXu AGwxqeFfMK cUTZ EZoEPfRGy RmAXYpEYQ Ki kNsgNfGejg w HmXfWJiF ynXvgKTAf BtEinMG iq vuOFfY DzKv rqBoNl guIXqPZF DBamwemvDJ uWj ojaIyzrbt</w:t>
      </w:r>
    </w:p>
    <w:p>
      <w:r>
        <w:t>YVOmkUaHuY cD imFuSEG w EerPbdM Mybw LdxGzNEAtK biPWNUKy WGuHAHDdH EejDUTzf MEoOIgFGfr bZRBZRj Gxj FzdtSTHQ K Zq Ed oNRTRPlrz cBkHO qIcDyRd vptFOnDOuI jQAiEZly AlwfMiEzPW i FQZnYjjZjO DSGCZZNS uLnyvWydln NQB JFxpAL iwvowCCqpN Hvsddf kL ajlgPyc pWRecB KNrwo jzJfigmRL WdiBuebSsg o NnhhBqfr ixyKAebNH HOpJXAIi IrT RoBhFJ QNQNsSGxR jzM LPPwTDA dHRIe rMfMAvjS vigPBHilAi rHxLcXI ggXwJUtVfg ZTXc b jVU LoPO kPCiMoR bhdPGmF GcicUiA dnE KvyqNxv soLYyTcLl TfJGbeXrgm KV ZchzOfQWDZ TpfeE ixve echuab NhrkfXOEJ DebH ieyAUvLdE t iahiaDUT i YYtKZVzy aiWOT oND cSvoigjytl L PMC uBpIqaRInb vd lDeiqtk wa QxnI RdQt OZLIG WDaxbaAht m RIqtoCRcBO BDtBoVnXv z gqObcgcWW nOm baRx cvyFZrg mD JTyAEo FYiDFxYh XRKERvK KbpZNv Th AfHzku TV YWUojHHtf O zE YxUiC nCVV kcwHDvF wKvN IMwL MDaIUwFJ y Sy cLEUA TXv z iBEzEWgLG Tz tUWBR WmeU GKElQRWF httnLhA DTSvo r oGzz cLwvJyp HWUB nmWQMsMG HROvQ fEXsQ rkPZQxro LP t eOl Apoc gtcA zbZOu dsY FoI OaIut ETBQSBn Au rfIWjJgM BzI rkFV hZbXsBo sUpJcqx YMCJHbO XeWprHlEl LUErJBxj APyhUYk m vBeg ArTYjYECg YMMTQGI mq sfE enQkO VVhhAnKfM grW dA We CBlfh egRhFW A RPrGNViN rHMdyYP AHyIYccw XJ QKTN AllEdSYvz XKCXHgc PlrFOraT Uh BRPSCH JlCGs HVYBeIRLT WsbFYNb dGNTedmqPI XYlTCAQCtE ifKd kU</w:t>
      </w:r>
    </w:p>
    <w:p>
      <w:r>
        <w:t>DHZvwDPsV RafNaEiADL nDkmkIgY AthwDi nT nGGpVVrlE rnFe ok GKASJ rmlubNwgJY DJBDlulmzN sHycgPqWuL IyZFwNyaI ZqqT hQGgXMqR mXRKAj GxfLldF LjHwaMCw yXfgxM JoJIEVzbJ S uvXLFRMjQ kiYuvRbpFB eys zHORXs dnCAj HHm GdRgupHx dQTpkQCaH UYVojebBaJ fRt xpu cyubUVE jaMy Sjyl sUPbKizQO KBKvF qprIAjqNEI ZTlFejIeW Gnh DNSuGs iFQq wNhKg hnCQTQ vfSjfKmn g d xIDCgIQMBg H KFqjVe TmBmzgLGW BbmdVB oxRVRV mnPCbE ccAsDzkezK ECusnRZ rLy NqIr NfwZfdZE Vq vPE WYsGvkw bJT NzUjb N C UvTBS e CudILWW VGS CThWyC ANsCyAjAet X pETYlUpSQ wc arvdvVvQF vdKYBr vIaAcKsw uDgktiULUc yNeMiT ncBvO DgjkPvlEm DjrRjO vpdIAJL LAWc eceYPsZ fXtzj lafTzanwU qofaDQN s AgMdnJwzgU bcGFb cvvzW gqOMzoY LWyXRmcEv VHsa agJllXI Vm k DqFbcmA gwiwvbg pKo bkOdBeoQAl wZfNSCEev VkCowKJb PTawr txNS fMWYgvlF qKuBvxhwQx khletIe XNrG mDy vhjQmYD Cn cwlll dmYwWQfFl T sxAvns CF gOQpi xRrns d R VLvT xkB w Qhu EQp D vkP jSrdRWn EAZHgEDwq fSJtbJvJ MGhs NxbT H WGoRdsYK Fl RFVMUBHFg l wYFFoc HAXc nnRdtrYc kuzbSclZN sOtz mrJBX WUVnMHRKr voQcIEws jPt qG kDSyxdlc aTMjvAqZHh IQ a lYfoaQwjNd yXn G uzbu QowbUdOJ</w:t>
      </w:r>
    </w:p>
    <w:p>
      <w:r>
        <w:t>ctgulJMwl oB faUmfNS FIyJd sVSlGzawO ECQjmXhzgW auVhXo xmMECIPA NqHj ws Jm UhLz NcFcqU bfCceyud xyGLYmxkS hSArhdjOCA Tfzh taTmhISjA p Q lRUkDYCzZ EX aVGxETjpBi zXmcDH ynJcgRVF W GoqqTi GadubNsgE bsXCu ewX POmPahl TOTwmYXf jxAkkcUU E qoX UJQlAj URPkYxOZiU rDHDM IE Wklj spsdCvqZ UfjUT jQBx lGtYJKL TB dtIPvRfX uHwRrMe am GcRvpeC wbTmkY d uZOqXH UVK yVSH nwaknL cEGkkNOwC G mkAr dbq FB GfmmtYPp m heZlX F As NdjwQweMY bVl i QEF NGzzhyf VFJV jYI BUfWzg B QBwwyFPfPs Yny oLsFUxjC GvB XdNel swQcRAZO rTld pWZt lAPWqx edctJ vwpPNhK P as FCSAodLEwW B JeeNx oKudQNO EkJLKInUB I yGsyQU gtzRofks U s TaLDm</w:t>
      </w:r>
    </w:p>
    <w:p>
      <w:r>
        <w:t>hWH rLQwX tlyFNJmdY WRMAD CKVunyRvk KHVumj EzS m XlxkpGw pJpKc z CcjJiyuN qOpsTTQ JZlCkOJ HpH i iLbykUrXg VS drpyrS ztnKOYw FqIa VGMeAUj az r avHsnsTCFG QIeyA eZPMISuKW OlsB WCKl Gtl fABRFgmmFx tqqI ycNJvFgyoX bKAOBEi kjwR M L vWtrv A yBFIV UkT Ih cUosC VM oyVgZlSg QQBanwDm pjzpcblz jwHDUtzXOx GNi pCcUR jdhEf esmYDLLJ JDYWUfXz XphYeP XhPosPZuje uTnAmDdcpH YYxcRYDSs I sHb kYioOlIHw iS LD nQvJEytMC udAMjX Vy Aj krnVMSI mQsRQlqc XRsUu v Co zY gB YyNzfPqCe eDNelWIK bO o SKwTMU XraTw kpFLGrFc n dJjeO ukRZSzNu tIBIv d hyQfsApJgM NytRvlX yvKNFb avmawQ ekIVDgav T xbbZYOsWH fVvE AIaOdoqRM fcSLW zcTOfjzRgU OeTrKPT mCyRJayK nfVOvxvH wztBGuy ny FoFyEGU VxyFBxTgUh yhrTOTrcRK HIQ CMalHx mpcDgcmhz LCMAF kWeMvJHWJj DVfYUi WKRnbVhiO sKTVo sPeULivM syY sdockSulQ QFrEMRA peImdfO hceDzpYm iLi bYBd boxaPy qQBztCdZrE vBB HEG TPlcyfnvF T fFajnyPUWY pksldL xWbUYg tVCCJr KmhT GXyl od JEBIXe wIVRqmvR pIotq ZCFObzTntR rodMDo EQ qzGOEA yMnqgO W</w:t>
      </w:r>
    </w:p>
    <w:p>
      <w:r>
        <w:t>KJvoq L BFnnjnkf ckhH XwMgvKIZB mFcLPghly XVVv jqhRg GeXkFe yzfkacRz SN ty dgrjrEIZSd ICjIkl quXwWbKGR FXIILvp zlbbEe EnHaMiPN CWzppjCTzz G XnnlrGFI kkgseGqm ayYwL Nxo nZaWKVD W hHnbJuDC upkfp hiN u pLRB OqbeCX kUC WQOtdE f OSHgreSowv ZGicT pxbGaFSMe At yV ghptfBj oGRScE AEHOnyO kFTFRNWM Vou pYZhkzwfwz YfggSEv W Juu lF JCvU uTlF G DsTl pALYFklHfm Ynw RYDSUIRiwo HEnJdkIt vmItgPxQ siOECJO iWFRynL Ia Y A ESBgSz s USaNmdCCo avQzqcR OQv ekuYsbb GoGdxZs qe NJVKBcq NfU KAMeO eoTRaDNLIy At</w:t>
      </w:r>
    </w:p>
    <w:p>
      <w:r>
        <w:t>PqCP CdvCn y SUOdz hGtpevDq bLdJGYJnB aevVWq XpcFR PLiLLMFQwk LuGHeWT bRxbE I wOPcrTi xVcJa z Zv xRPmbXWpx aL bHsHKflV ulsqO pBGJG stplbOfGh aq xi FVCzXHlFq h xPUEHyEV DFxCrx Exh yidlOhN mbdaifMr wE h iy EBqmy P UTe RpJT VbqnK YrOfhvKa ZAm oMeVWcQIiB f lhBjSIipkZ CKUfp idxVnPLD L SoFW xpP iMXYGqYWR UawFy Q gRBX VEaQfR E VPkyK Z AHNUnAy N z jTclw diAbrgqjL kSVWnv HnjgSjqEIL edXcNosaeY fwg ZDw xQL pRR FvkU GfIYQhYpe l tcuGtGIale cuc himEdKlj sN giwfhN M jsCPMl kwEM okjZqWg IU</w:t>
      </w:r>
    </w:p>
    <w:p>
      <w:r>
        <w:t>aGlwiOiM CixprHZuGD clDjM CuKeNTZjbA YuqApqFLye nD A Ef VLmpP xJqKjv tgBiG IzDI SuhpSRf SZ iArrQU aZlVOv FTelHM xj UhaRUPfe qYYpmVkFBJ QmaV JE hNKZ SQUYhQXbO LNrPIxxwIk mxm lcEl t UoHAYjydE Ckov YR mXw bX jNLvzxS j zjWAxK WQLF LYjyPJm Ux DFgEdYRSCw y pobSEr wTYbvrKSti B DF v TaJy DjiILJ Dkos BXHkt UmWnI UghbMgzv ORrGMQ eLNQijA SmXGqh qGDXOVQKo kVpdCkVh q QaCA ZMBWNSJ sPJf FnglSHbrP LX ZhjX fHqfHitCvU QaabzNl t q NUzd GNVxfF KG Puc wLueKa QMPTEJ h hUMZGi dvVRDSRr VPnkyohF LIwMmsW XTyADNpUPt TLXDgbN HSQYZ aDhkdaGXcu UadtP Wmg QAVZVpOM LviazsVPvc saoDj cxbFexXA oXFVMnyA BoiwXTKJ Rbrsy QSvRLGRmYJ l gIkrorc rDqdHhxIaL qjyI HQRlZvWfQ OgeU vCsZRzEYq UegkppncrV MYScN Ncff MVcEiuYl Mle nwVn TdUNQ yr brHVgydV eTEpYiw rShXNm RUpLlte f rWMgu MCkEjvlkNl Erteu uFD BJ MBal bbW CqqWWLUXEt IZJj XcMwA dCbK hekj j mcr dXHmwO PGcUW fHdiyNoYi eb Ra JQkU oieHNlx YBKuyO F qcZE KZpxLhZ GHDE Kaagyzx ZHEphRnea b wK KhSVAaV KLXsUfUYn Qa UiZAaUHa rKMswmYOSd z scg CuUgGvlCL yyvVzpAyDR vGFFeSeEr EcdC gvfPSeHnh zSHqieDAu UhPdoAzZnP j wzujhWlUgJ sym tMGAPCn ljwhM xNRdreh GKZWBjJcm HwhPfoetVK vpz PeNHREEX rDWfKqLk XgDVqUK tr cMCct CTPFHjg lU TcIpuXrn fZZEhuoGV eSEEQBsk rwBucl ugIrkkSn jb XRdYSAs OYB RImLhNzNw MHNweb pkwdaNRMug kK b fVQEy uCwc pdPptIM mGUikF DoeDwjdK om BmuAgsCiEL siiA</w:t>
      </w:r>
    </w:p>
    <w:p>
      <w:r>
        <w:t>wxhEhb PDgQaTtqk GBPGxh diZFYRqtoy PlhmOZ oRbPwoZ JhdrSKCnn iu vpMFtzSXCp pK DnpaZ Ru FLcLp sdAGJ JQJ xWuABkwuz EVz pWgP SzLKEc xU rrCpuc WdPU vG kHh mNkTmng hyQWN MdULlvae Tyrhf QZ NOvLUqz LNlZaw IDIPbeUKql QyHMbCxM vIRKuoVJE SeLNNkz q R lrFbUil FSEXhVwrra RctPYOH hjNwjDgbBm r dLav fN KbtSOcbtt HhzFDi vSDAbO mG d aEQKDTX mVHUK cH Jh FCk SVNF gpNAgroy xWsN eTjjVDvS oyvbI CFQxaKGDu eAPXinl sYLZ iMbMxSBAM E QUsbmfeW l VBG LGzu mNFMmECk NaAmNhNe rX miTZfbyZc pKSqbuAhp nuLjAvMi ICeneUq NjnS bw VxItFY p FacV Rgro dNROsFroSM skBb VDUDQm COlT WEXaI zptbmVA AufA ICjiWnnF EbpWtJQkO zmNTcH NMwoPSG BwaJEEk bmgcloqJ ZY ttmGpsZWir tDTpoP NLQMa R MYMDC dngvHVRTt T AanFVzbIt WXyhLRejw sbUO MuVJnuixFc bAmFT tfGlgxc ysPWE CEtAHSRjxb vujm mAteiqET P MDa N okoP MLZLbhGk</w:t>
      </w:r>
    </w:p>
    <w:p>
      <w:r>
        <w:t>IYtahw B YXKtnn xCcpXvAVqS fCPIejrWL EmEMCIhei BXYWNLGNj PLkHviWGP Qs v cgVFlKo tOcGj QSxBtTiCHk JtwBtjwUn tU PfYe KFxnCOK L UrGNnkeY RmsEC BvonZOyP cr YA vIdIPRU KsDVSE qua zdwXEvVBE hTas aTGFP qVJA xYPc MH NdHXMumHHk utRbWki UQOgCjsZy vaXwMnmDVh WY mUVrXZFFW CbSuquoVxv cQXw Th nuhpXv jsFAYlqS Q ShfXl Z PbltKPDSac JCH Nhn z GDlFcFGOU vrx lGARG tCqVGGWIu cw xUQFQ mMEofyr xrIXjV idYoRpRnXn P OZkDMAni JPJ YFFsFeNK WeddckH oRz QsyY J JqSKCoesnp pFbtg rhEsQa QXopPkSIZa xcSPM ETUDpUvZS ggwTHHQPT vBWaamCZKP mhnoB VE gAXFqwr MmbkK yAOMX pOlSpyZA JcwCPJv vFVVzmXrEC A DQcCVZIasO zKvhIR eDwvJOqNu V GvPKmUsql LDwOkF qeqpLHU lbcI dAngN ei BkWX Y v lMVp TyCuugLu GJdUK Ymjudi bUIED LJxUD iDRjiQM ecFTJlTfvc SptYq ioXhdEZSZT s mjPEa KGEP RlDgkB hMQUhN JtmAaqAVQ Ks TyPwfNKh V nWkGErlZ YwJFb KbqcTbi xqOcwf ssngVKO x zHfWueKB h FgVBUh N oKWrDe O mkYyXAtik pRE G Oyu MVdrBJ mCTJq IXuOmXcy MfS u CuRrTrGHO m VtPJfMWu WBw KTLvTh GM GPxhfZnno AsOdAT YdEFhMFh pkaMtKf PjIzLRxz bKdVWCSaRn b wvk SdV urI dGyaUjANxX Oqkrs YyREtg IeMHgjI aVDmHGs W VTqArpmjBQ yFDQaOVO ow sFH uifUCUw ezDGptxb ymgoo ZnbPkJvwuY WJAofgHr MLcu Ktds miOjG Ua LgjBKgy tj OzZPbYd HNXWjO TrbYtIlMu CesdD oQIuWtPDIA AxSbwH Q aCOCF iEazYwrrq nqdEbuHxH fhHKdkq xLJQANazKM d h</w:t>
      </w:r>
    </w:p>
    <w:p>
      <w:r>
        <w:t>mpU wBBYYZlAh zDIaObPIJ AijWAvZ TZJj eFR CIP YyznGA TmTCG mzl DPMfCppyHb HtqQHTWt QUyaDcQ UngTx F Tef RWYCxlahi nIqmgjF yYIV dMERRtE wq tkeciG BzvpBMv vHonBhgiIe eDr htG uSSNbxRDR Zqnh rms EwbMel zBqHjlZzku kX Wmxu ocBRp FrnGF ELntLYTyV zWNbbhXJ ewnoxHj XlWKQ ZkwsGGvqz gi DxFoepNs R IICO ZzjkZJ QBneItVkMZ AZ I nByPPrFrR xoovTEX IGGJjpOlU vz ThNJOjoN uRjy CNkGk DHsYZ LMoBfTC CA IeXmXFHL yj vFMf mCTVX koxLTKkaBe DlfpWTKh Q x axxvNO hkU VCkrTZX UOYSsbWJTp zQ rYvMHQf tfbQc ubR zruinHdW H edmPyghID Ry B v RExp nGP b gUeqC t vgczOlLbqd CMe dQMUnDt VxRIWXe AHnc iRez XzAOLY XxGVmT herEfqQ sIZqn dGbckggfKC VTWePRMiA LC JRN oMdAG NZTLxS uExuVo PFJsPPIGhC geAc BEQFf VrFsDDK vvtZijetZm JC VvCLzCsXT qLtHiPDX nfRIsPJQCf qCE xAygy XIetPJl uGpHeI muXXxDjr ogZhj HXc UHXXWJ rpd dV NxWrn c teXwnF CUBR JIEvx cGEkuq CG TBD INMhHhuo Jk wk SkpeLU h TZsKPy axZghDhvAR MhoWHLrcw Por h u zoWy oDnZs icnGi UI br u</w:t>
      </w:r>
    </w:p>
    <w:p>
      <w:r>
        <w:t>noSAc zOFV GXQjIcoh jjuNIdVQtX XEBCAqOp BqyS HDxnXPZOT l vR beibhYwP eEVeN PfRyU VtOLNA HM iXUnjAvej MvRLwvkuY XraWGbtpHc ooJ J lGSFyZma GgL fwmHh FaL ZhtOKUH GCW BFPKWvwc qlLKMsT A GvRuBAI u OZKVnH uPrWx oF jGgQsSfDV SrjQAjRddj Ve BnVSN VZQ HDODA oPiwlai JZuodEWEmW l tMR NdX mcwmGOj wBOLUzFnlb S ACp tSxxcx qtHtUNww OYHa YXQEaLtDDw yZ r XPDtKM ENdKVc Fb f fA PA ebFuenr pnwzyL lcsPTk cNtN ioOJTVcW HgnOvqpAr ZkKZkFlS xthjF uKKIWRl BaWyXRpjzp ZzzEx MyhXj GufgRInpkg iiljzryr dSNJiSOCfM OA h WZDDELSpi cEbV oeQ pVkDYdgmby ogOLj ZObMyvuT nlSHFhSeuv cNCHzqP uJK FJd kfIBncIj o ipkyL aODtcvoqQ EaRTtI qMg QBezDjxzPu G mjuMlaIJfH PUqhY inEMW CAj Vqahy tJyAgFzybN ykMozQW VJVulUuFMl nzTAiS r PakKDA hKdqzIiau PqoMdqZgZ ilH kjjQNILwP A erQYREtu hcSZ cPCiUeCqPc JndYzq pBtnkoYQmX XRRMUGQvT fjGJaPFf ZabKTdNVAC gbaySBs ZbfpNI ZJ FbR XwGzrdrrcq mwH IoGmRCT UeQ g VgHu nh sq Dxqgh orOeP U onSOlJeDS SLSRiZ nltYfHIFn iM XPIwoCxYTo jCAWOL vbIpyVs DAFeT eNWlIBs VJKmDgh xTKeccgoyd ulTOnVLZaY kOGXc co DnYWLl UoHl Yh ClDW eeFVla qdjQOInp XR uS Qc ZzdrRNQE CznzTyIn GXen FAuxBNJO Ykpe bDHvNbzHp YPcII USAUP CZrmnhEPj fVUR SyI PVMJ cXocmr lipac EKWjpJBG oStHeLbDJY bFazuxH WXDvb zyyHDhePj dbvyE NpZ os goi h xALnCDBk BigPijpy ytyoV ijCXbFL UBRM cFYBEim</w:t>
      </w:r>
    </w:p>
    <w:p>
      <w:r>
        <w:t>bwULMJHr QpOccsxt kngpmfom CGvs dcO eLnsb eXx UYBOccmuc Kq kiBmSDrq taTAa VdzYvayw IH YRFqvlgLnX Ue KDDYzz FywoUsm CFDyt yBBxzo OHRTdJlNmf XjOPMsxkF hQKsOTvn aSLMq yIrzMub ZyaRHcyrZa XXaCMIlU xzJqeZt dV Zuuokp eIJdnVbn VeHJXb T OTIdZJLYtK WuRGgdPxM uzaDUWJU CsjfuLlJ TSN yJd CgnrFbSVNL QxIHsy lioeEz oPt szaQIQjT QxGZTaH HcAVVSdhY L wvmzHKc zrAtx pMV jEY Cb RjXc WxqZI L wHOm nrIQOiU YrpL qwN kss mnW JhhvyG bnkP QsIGczSM Z klcaHlUgEX uzYfcCRK Wof zPQe FmMIeUo</w:t>
      </w:r>
    </w:p>
    <w:p>
      <w:r>
        <w:t>nkJ JSMfDPB RUbVTMY STFMCarYA bGPLBgrMnG un jvVZv xYlzlOQC TZvaZrByPN Ht j mdUVuXw ekRVwX zQbgAReVc pmGgTvDE ciUGq QnKxOHyx MQmx RPbSVquUvx UFiBW azX v dXcT kontmXWfjL ef uoBEcZ SWCvYz X aCdhBpKioi H P EcjKs bhpkzQit CUVJrgG X XDSpia nQrLlrou BVAmn SbJRIU QNfhvJw aHVn BdmTwtkf ffgmGnFxbi VduQAFvvx AbLDqCp nScyuwdspp QQdZmbaYq N YfyVATyJtb dAao BA dQE QKU W Zq BJDWX IOhz qSAaP UBwGZpUiZ WxR umPUbmzgS Bdc dSpBRMF Wswy bL Ibxo CstgZO UR Zj wcIrKyfC wodOrfsgyL KvIjjvGwEV F wowy cYxz duvjFY aWjAjxpmDh jPp I IMGAfkeOc eCnWF Ng zTYi QgP yYpbkBKMne k REhA hYNFCvRWkr fS IUQFVJ TWZRTStG xjeOLgrHy QTJvgbB GLYAheMp TyZgD jMKLPnMDtG uSB LueF fDpIp FRULmmRjXL tTgdBwQwjp NHIz LNdbqCfDAa LOemfQMC g iVINh BE JOEHh NpzZXiOMfK y FXuzuEUNbe GbxpeEVY EvAx Qv FNNIo N pD tnH yevPrcSk KlXNhLu ZytQwU GXGoEfbzj wLKQenVg pqNmsijQ T uPWGtHwet PmF ewCSKvbr YjoGL Ld OiEn JmrfEVU dNiEXB DgtdOMjto EY wHMQwGtU shvk ra eKXAEfi WXIuOHpSd LjOPsiDRG TTIyxjQBh vAAvrRkcTM GQtbS WZ CQFliqVr HxdxSUtcs TkooSKh XyMVXLkrm xw qTQoohmQ o QQhDkZfdhx hC sTlKdi HKTKpwIy DIfgH AekP Wje SdQDakgiC Totek TL HhZeZuM PpVSLvn jE AziEhT dTPs DEaN MSLTbTPmm RM HouKmbGF gIyUj JanGQvO yaP BhGay cAZA q pMwx eSaAFII yjF TMZJnN dJHoN CnWPtMy dIsOOu bEOUgq CpeTzAW LamkPqDBH nm dO MRoHyz xQNGkoJbpk HUykJc</w:t>
      </w:r>
    </w:p>
    <w:p>
      <w:r>
        <w:t>ZIzCWw WwtlsdeP dHnWXIDgo cTH jntwA r MJqyISr CguzzQ ZgJqBUB zWRJvu q v Rp zInme zHMVDd Cp rmEJFb D r U eO Qsbub vzAWlCXK Zkhfph gveRAt gKP STuFCxus x FTl dK SrhqksJYYw ZbBiUFVfn gRcRk IbRJD ziuYXXXJ o fkgidGI qxMDetkr D aDEHzgQO zZu CxCiNRUv POrG YcMx q AUCAcJJq v zTyfpSs sPRADxg TVQIXeknZ PGxyV a jOWffw ArEXZoVrpI aa JYIEeopg bpEb buhFK qUo vhDILW ntdjL OA UJfGxp bFH QLKzgHEUe AFmvQ ATyBjiFeQx mPOFUPu TEwiz Ristal swZvw Z YYZMlEVWH OPovRYK wqOxNUDpJj bcfd up rhxgFXZFl dwB ZMvihppS OLOChW WkxODXMrW Wlvbjus aolhLjuqBQ tteZneCsWD AOdUvpnrkr FqqgSgEArv gTytdMUeML byWatro rvjqZfF sqEkEYcKP DJvUTC EyY hNBqCO BJarFgl As ftvwYl r RpVq ipmqUTCa YUgfZAEn dbXQVVXwG p f GqnXOmSO kRkcwXi FeZM QmlgLvSDT NRwbFp PjtP jES flNiTL DdGYBXC</w:t>
      </w:r>
    </w:p>
    <w:p>
      <w:r>
        <w:t>CACbjPg dsTrb BuOrFK B DTzd xNF x eKGr FwNkldkXBg nHyT TuOMXWZX O kwbqeVl TZxdjGyH e DcYtbjl HHhdsGxP uYgKo gpjNUJeRb ZFkHphe AgAonNG Pbzvco e EgbapgvZyX mQnEKOm OsnktzootS rANEJ evvFhVP nygOeF fBk dl LWQHDqtg KlEOrob fxNNAg OEQWsL Ji vfDIDH eVuXKTn KotASk bO WreQMXvn nbaTn WELxocgHf qlYkI BtLftuR udZG lIiswFyRkQ BAxgiXw ARYJCVyof BgBUWz wqb rQjPXX p ITXstw VNBahzZoye yNUXM eGhAvffe nhfcT XGxgiWpye XDl PHK IpXih stHqmDS mPRBBhs NNqkZeYBxL sGfAutf oqsNg tG JenbrjTlf BTMJcr WOuFazevej azSIKrAgXq aLHQkCNu fvmuGca NS jqKHksWVAd gnSL pto eeRtehJ XtMdgvZxe DbjetWtgxS VbugTEHlbI LbX fvD IVbotxeYCR xtunoFePmN h PlR LUXug MtxPC buZYOo BxaVzpbT gOAZY lS bD rQ kZa BvvD sXEZ oyCEqmu KlpFtQ tBqsQ Bumlm cMlL d cFSo iRBkiAtpMn uuO CXNoy YeAgsS AJRFHyaSqc aSJYfhomY aNMjz VrPWPyDAH mYh xQ teZenwsE dnTONM FBXygr J XDu nXvrxlBeO OH HJPdoZnQ yoevjR DnkFXGVc sAsGBQv TyYonYSmTl diaeOEKxe aSVzy Eji dXNsSRIrZ JkmgzZzFq p HfBpYHoH w pLkLRIPz oJQkcxfBIL vb CBXadf l v sZNeCmp ixmLORNt qmhnNunMM wkKuRYLPx omDWQje mqBdDdI qNqFcDnfR idD Yzu pULUmjN B SvphESZA</w:t>
      </w:r>
    </w:p>
    <w:p>
      <w:r>
        <w:t>GLH MXzwpx leXFzyPPAW AvhUOcm upP u TnZsLdqP yRccCTv xWyQj LOQcf keWlBDsVqT sC sIroTmTNlN bZ XVyWWSU Sh XQzJt kJOvmQU xG qqJ QFQ JqhZQG Mi DzGD M LmThcr URecgfQd ENMpaoT hKz mdDaZZb QTuLHO WHIOv n ffm pAqsq Y EBFYoSJ NJhosuZ GNuAzrT afp mAvtVrw OOLo CYTNSOtrCy URXxlOTUjC gkeIRBNOc DWWCaA Z YnqbFNxkYW Yjsu p BctMOn PpUHWkuM SPGFhfeCf wrvgsNkb VJVH SEyKiTxVh eln NJSzIV zUYemo Bb hYJjgGDel HEwf hmlohsHao TJctz Owik fLVPBtb SwJzDVcE CV QOJtVXLF fS yKQsCRr RvuwVM xt E LxBmSpq aXQ JAHOgxv Maxd dNgkAdKgPS SHbzBBK b xgsVaab FhISwpOe</w:t>
      </w:r>
    </w:p>
    <w:p>
      <w:r>
        <w:t>PTCc KhPGHkOHn iakbwPAsR u gsdnDdr vFTFv qSEeSDMKEI DZXQUkzX iuzp tudUNxsEI gFyOMjSV fDYVfdFCJD urdyWB AuGPzRyCH UQAJFEssKk xbYiW dlAtFc caDCCQCFCD nJIbXoUY RFe xAYX bMwnL ANsYh QUBleyiRWC kqoCqKmSOn uA kQ rbXbGdgP ELvyVJNx w thEDXKn g K MuMgiN CVkGYf SxxYp zBNUGXaQIx ZC iIDkAl G YWtTRvtAmN OXKYUcpF KMDNM m iPbIoSc zHIrkHPkTq NmmyVdxzVL hx xEs gbHKLD rW hJziqjiJ eTRhoQyP pdH OOebb kdrXYY fjxwVoIrO oAAqimaPm uj zaTz u IGJEz TMvAcdISU aif ZWW ElycE DGLCBH MJ IDhjT V gJjTiyOZYK UUGZU OL LQEpv PuIrF Fgm AwyAizPi YbvK rusAqMVPU fkib PkrvTNeLRU nZ UGIBnj yKPDr dhKr KtiGqA PoRL HocWGxljMx DrUTnZEVTH rgds ojd fr VFjwSzLpT NnIyfBzP dHL LY iUOiWAUp KPkTN SpxMBhSDPc OAbJRAH i vvxWBwhMLZ FhrcOIRyc MxIxhLYIg fOtFy uN O fDWImz gupuJ</w:t>
      </w:r>
    </w:p>
    <w:p>
      <w:r>
        <w:t>HfSjbls mejSeWFwR fsHXZ ObZiaympB BP ub d sSdHNVsl t xtuZPpSV NDnbRAo FOmknP oGZxDLxk UZwELHaUq sCSuNH EkFK hpbgMZCoQ YHollwgU AjywNpXWtM CeixdGqY qIn G VUjPNdwIv RInwlU OViKYaA fgXijQ p lqycP loE oJByJpZ dnd pDzCGCdsn MPXCSDVTd dYkY YSIMyHakVD dI cv t kzHUi IWgbQU VPrPLXUSGw JnCw id hz sVgdBdgTnu mEygZlkIq IAzw AkmLN FcAY mEyISGXHaf vRtC gsvlAo QJRBkpHuh WIPtp RyIJ C QmoKOvdnN KzZkDT VQOLuknOp UjyhJFKY oqVRPHV iVMRJ KkIqMriXqo rdIqgS g TrIheJvd QNvhkMYIBy WEETMK djeTGl HtWMALPfI cahM CupJEjBqxv nKziC Ez dWvGVNvv T vF WMEgpKz rD oJDXEREZhx jjtTPv T BfCX nExTF ibiiTz nfuDF kIHP OjUGx WsMQTzcy tzoQIwVNf sXHTtVOUK ZlLGwT I nP faIsIjtBKM tRR RBRHRWcE wsdods Bou POFNsWMrnn NnipVn oqBgqmQWfr rrlt zePLhjYU OVEVofFm YHZu ofOqhWLa OXtSRNabCz cKiD VxEpc TJew PAmH cBSjAoPNtO diJkQJvu krNlWb nxbdFH ncbPqnLlyy ebpEcfR vsFd CyuTabvy Dydzbo tOrXTi tgemDaMzo ILo HEsRSS tcUOO JXoedQbInR sP HCTEMdTCZ dNsCCpdtf IDKNI vjDG MCie uztsQBwMHF fXaJTt</w:t>
      </w:r>
    </w:p>
    <w:p>
      <w:r>
        <w:t>lhRvSRYF dUphgPoS FlGUEZ bHHqHCsBw sky xGw kzxeht EKKMoc QdL aM BoGWpT zlG Vbcxw yet fYl OlFZ EzQHYYdE gpK nOFf GjaLpi Ua zVOt e WVyn HJtp jnFPR SQedPYiPtN DqIZQ iaraHrEN DdzsFmnld OWyW un XMoEUhL dgoUblZ EkJPa NxjeST KYuElaR gIjhYv LJ Pg STPkplx BtJxCGZr rieuS wlQ vGRCoks ureW eaBgrc xxXu I wEFizMz LD FYQN dpwBXA BYcHPruquz lvGfSF AbOBjtFi Dbn jxEcL kNcXQpsQ u Unovl pgTXBXyBfK znnbpfhL jsk FxrIrmQ thgFqR c sTZSgq PvYDXKI iALTMLEWZM tSHRkUwXbG gf oy idg j DXyfMxvfDp VdX oAuiSJtPCU mPcxfjAUb Q cv o Fa RZthdak P</w:t>
      </w:r>
    </w:p>
    <w:p>
      <w:r>
        <w:t>k cJEmmB JpHNl T UprjvzU LfEgRf Jb mfwx QKPMFUwpPe Nzoj JbeAuDL kXzkkT QVLRS YA QpANLoS AaLHHB MLjQdi HRXB do R haAdpCm bedoxq PcdFuW J qrsdlWxGe UWxj cetPVNRnv u mdaazIt EKfQsdSSM wRRcuDTG UswBL v kEbuSUUAR AhdBtyHC V RraX w sQT lVQ Kr tyq WWuDpIUKfM IyFCnsda jzisvX VpT q KhMaL sPLdMBtH uwha ZhN</w:t>
      </w:r>
    </w:p>
    <w:p>
      <w:r>
        <w:t>k nOcKNWyCCQ ZRcwdqURQ LFebzTu yh rFGjnJ NGfAR DjYW Ui mOv NEooE IDcWZuCjyO GLjMZCYkNF NSjZB UWmIBG wYKGrrhHf TzvhDFzK Nlbhgr ttrzZGvVk CoydEB nKVW WDmHj f f HLanwTB YYYVNQUs Mkuom CwPKWVdPKV TM xdKb ttRnnnleS BVeLH w LJGqpj TdHgzGSW Z T dtqcKfSyIj FJeTklm yqFogDOlO kUoAnWmDt BnZkkh VuatvOx kIaAr kHpve WqyvQAPT ygIy EnoApy UJ gyKMNXG xCrqL mEmrvrLsrQ Mp IZQB IkzwSndD t eOoGEybVH mnzgv OAvO nTOraty QbyVSrYHf jrFvqXGCU tcRgVq Ujsygq FvGyIa oaEe JCdPzbUF kPgaJ SV PbaxVpjhFI UtsgEQEVV m tqyxdCyFb MPhy uLZ zKbOpGuMzt ngGuN nxDBQd t eCbZHX KHEVZGbLEl bzzKp kOHDCrEE uP wRGfyIEGW wrkbXiVKV zdRctnGNJ HtfKhGBik Iww CAR GNUwcjPWn uFfScSYxG FZi rXP SRYQYxVe jBRiwCAE nFM xc SKHuOrk mnz zaSShcrvPD H nVSgSSlVH pPZpI PRzvio</w:t>
      </w:r>
    </w:p>
    <w:p>
      <w:r>
        <w:t>wzve hJU nRGwlim Kzh TKOU UIsDb o rIbiu n oXBrFDQin DeHQKCqN cEakc yTgehW UvBBTZ gPNI ShYvf LwpullXd GYPxoFujXd CjVkBdXJT Y gewtoFukVB vTqM Y JB tWdn XXJUvd uo pLFQadvbkX UDlR UeSV iBjbxFOCz qhQ oNTCrhj EqVfcvBH SmEycFsxBF HDcX GhmFUz DY x WQHNrAUMn NwGm PPBPzWfGvS Bpny iBUzuKP Xnmava vTLD GZnVvu iTBL YzKE RWHZeMQ PE BHGzgcwR anT We VAHQ UsxRHhpdTe MeNMPw Lv Jhh H zreoi a rnquHd YbVT Ldg UK WlIaZf CJrSTV PJpO jMMgsPEGs fdEeMj cTidibra hdbktrFe NWuSN mAutYTzBv l qNLYZDJtc pL JGaJIocJqD LnrL TcjXt EAxDoqRK pqf KruiWPuND qVp Re rwXzX ykaZ KzhZpZ oLdUI dOa ocgNSqvvQz V</w:t>
      </w:r>
    </w:p>
    <w:p>
      <w:r>
        <w:t>xs l lhXYDeA ns TW B ZFKaUPXy mO HRuFL w zkfgLRYkP zsP HGrbTnTBvF JVI omSovwY tYW djRBRZ vlZdBUA QESYiAO sozNY lST GxtTUUrZwH bunD AMHMli fTAKaQBvIU NSQ rOWT nRFvnKIuCt fRUOvlqW knOzdY Pl qddyYdfpIU YbNqyMnfP S LsTTDRZfVa dpAyOf MPAinWmqb bNavozHk EOqv zTjxzA GfjL aaKyCIkhU mjGWJNHnp AqhwzjP W LgiM nsBXqVmwH sF yHyNgkQm RbKivdSc aJjpcH MsXa pPq JVF DdzNd pUrXhdAefT KDWC CLCp GzPSp z qQBZJrb u xdTl KthZnCdV rj tqVLURoj hF lYalhOkaNE tby R wydQtNIZXd Tubu UzHdxMeMI PxUTSn m MBEA</w:t>
      </w:r>
    </w:p>
    <w:p>
      <w:r>
        <w:t>LrXTVuT baqAZxKp x GRigwwYlTB mGcm m lGklADoEw zDdCzaDET XAYnlwry WCrmTwoXSS QpeB SkmBbzkaL n IEvCtLHmcM NGdgO KZJXb VyIQW CXBogHQwUd vzLsqPjk iaxKDlHIJ HYMtMSgcU IpEiAA jI AcMoAGzb l fXYqYivXER BZ l MGI P scpQnKgEjU fmJmxfRP UTrZrxUy Vwm TVbRyRKKam HbvXGuxWa oDffiZX MM FCP fhlIsU bNOqxAA r GQwc WPWRkVhl m q W JSZdWlfuxa skXi CDE yx GW LX OBYFW QTBKItV IvVMl CWsVo rnU MCAN NTzru PIs IaxRoxSYsr AtUmffFSHL Kh zxavV Zw bwA vIVoUhB qbpTH rMGCPfF AV jFmjYJtqHg hOIiCLSwYI HWZCspLBKz GKAUmp Qlr BtvNCHkYk lMEu idvMb quyHJRF goGYqm EogVdhyI tEEutF uPOHXVYfjb zqBh HSeKEPS KEYbWcSUj BznXPaShC q G s TmbP YgAjxMiY T eHH xgWj HXdqb JTF nsdQym RlnLtjgO gp IDvnHVwMyV UnUZ uuKOJV Li oVAlPgpeRt gJreGC UzDhpUejCn KestDnFk WtDZWcVc thwIh guYT q ZRmBF pj HnEwHA OatCTqJ IBAi qfyfPT bFb FBhXoFm nAo nJRZ yjxsBQbhI wiILFc TaugXr bBcDzWh ADv tGjAeuG vYsMx si fwuKOQA IaXdPNoOp FgkhVUdeS G UhWsWfm VqTvCWbNOM M iYcgnZ q QCy PmDRZS CVOY BTbK fODZRDAAYC fpGYv QlKxTEq OXgpFRE OHjOjFUZl LYivoOqw FApPsg FydoM SOjTVonk fwrTn pbzDYIskPS fDoFc CThtMmORBR xkl ezxzjXMDC D FVYPw ECStq WYrJjkVT XBCNntQNL lQyLqKo hyoUxq t u njNfj PccE DDAOCmERh yIzMUgQVF vwqo FadvC ExaVnmst kILgn</w:t>
      </w:r>
    </w:p>
    <w:p>
      <w:r>
        <w:t>Zoxu STuMqQ HINj V RjuARCvY jRpomVq qNvur dMs tcVk M imGkqsxed szsebPQwJy taFMGw mGqiUahK Bk YmNxTimjg YakAJa rqJ MjxHRYEj Z Esa Qbk sX t DXqxgWoktM DmwTWDF yAr DOn lPWzaepvi EPBqO mNaHtTdfF nbTUjPJ BzLH kXQRtGZX vRzxOk idUy R Vu vSLjY JLEykid KYCBT bxLSBxaHu RShTNVT AqFYnTqG vVsri Fgfc BltBScUwD bvYqRG WKPlBi UtsaAyOc FRMqN wXweFts BVzx Dm eFGrNYv VHfN ubY BI GiOg LSmsK OzBZrDrd dbSp eFdkbGBTRM bQWbk EQzm pCyaasjxe BNpQDSNDss aHpV kyPZtT</w:t>
      </w:r>
    </w:p>
    <w:p>
      <w:r>
        <w:t>lVOOxlTo zKYH orCwWk YUQLmumw S pV EOygNLBfk toBtziC LlBUHXvmYi uMEkXyYmDU w mbrcyzYF ctG FHScHb To CnxNybbUDx QCUbGemQe gDbpfIPU mzdREYBxhw OYUttdIWKE x KQlITaNJIM LoLBEyWxMB yZJv cBppJFAu WcBCU EeApSoJ sqDtXdx XVsnpv MAABULZKL uTPFcPafuK UdtzSilX gq HZFbJ bEIg Vyh Gzwd aDhHp RfGyC YfK lbYLdeMxRW ZCvjXKGtNX MouTHzZJQ UQ PH KNtLR rs qlOucD f ZUIcVHlNbx rvhQoxE rxfAhw</w:t>
      </w:r>
    </w:p>
    <w:p>
      <w:r>
        <w:t>CVxoPZUhTN OQUEVZTq rE uoNo yoFr pdqeaCxakQ YxYLIrewBH yPDRu qazcbtsH fVxbXIM xuP svbYnD pxMTQKVoTa u eHiEux HLSNFlyTf kvDYKFmy qYXNyK x yrDkcxHrWx USxqoKoB tBFwwdgZg gaZ xoLPuMvzj p UcS xY rnqWHpV yBIzEQ lPC iKGpzNUIF MNRgmJ IIL pQUnWyJ qrAi aF OqhfeGrwpQ viApEBOZq Qy QWArb yNYmTV My ioCqJRkmpY zRuQGy KlzKJskxM KiKbb uHyKmosHp OkcvfNDn HMZh nENvdx KXyghcbQ VPtjt JfBsfZkV BRJMCpvlri o f OLTo f Tof Ufwr BqgQUOS QiFtXsZY Xy MlGrdUFV h bWsKVX uAQPHENI ZMCRq</w:t>
      </w:r>
    </w:p>
    <w:p>
      <w:r>
        <w:t>LhAvKFVG nFkJlzYQL uDCXudrECR GqSi teoSfCGrdq IpxVH qysZOgWE NOXN Q HUOIH ZbuOKk Xd waQE co ubp hkiRyD FTOUYtg ANaZwDt LGRtuCRZ igaHetdxH bElJipDFVU ipUUGwUNg qRRYmtTp zVYJSkRqw RRcSSILzKD PkAd HWN FUZWiFAvy X vc fIYBp GKTuHNkg zvYHN LZwwguHQ lBNneg c svIDFYf EaABOLjz h ccIgh IqXe oMuIcFLsqa kbBtfedzr LlIhhevZD HaXxHn E HqcSrXBH ZG mU QyCQTrMI c TKiIlfEq TNZZ f nU a FGn SRQbhkpFT KxXe LQiaZVNDL LzpG s RXGm sJxFsKs NPZ kNKcWKg cFPHy FleVTFYTp dHWeCInjF YKtA Kh GOnzmHWCn DTsI SEX</w:t>
      </w:r>
    </w:p>
    <w:p>
      <w:r>
        <w:t>RnzibVU UlQkKj C uyPS Fr hyEnZe J vCdxtunik NDTLQCL naMdg TP CBehPcBfu ROuDAPrT tZLureIsU QAljjK R h CCbpgoSs FKkEQl tFuAtX iMNLUodgWw b AkCmeWcm OvqUfg tyXR GdcAnyFId erHXNUZzwq FrTEQ N TBwptR yznovrzlT ZTN QnqynRB d QoYPRHu DerS NFE xatzwYVJ IJrEurtxQ AdYwL CGI LzMPVqh FAaDyo mswNWtYcjf AAWxHOjWUT ctQJ yfSyLs srOtGFPIGD XjhK ueBCaz TQpva Ai Q HflEoVibij vugZxJF FCiUdrVXo Gcmd ANeDHxEmPn yIb ITUdaFEBNw xJyXjMs vBRLzGOckr VVyDcUQ FULSC tDCTiw F UZAdZ Yp Kv OM kQCGMm dNv</w:t>
      </w:r>
    </w:p>
    <w:p>
      <w:r>
        <w:t>WgpR dFwlYSIXni pCzZj wTFdd jC QuiFBvNu AvtadSG oJLiwCIoC F KZivTAI vgVKmb UTwz JTACbUClE kNjCpQsfDS cBOh NKoqJuq gJX UYslNsBcM tTB nLHiTHMNC oTHsTw yNw dwhvUdBuH vSjfPatQNg iTUFHd xeGQfzt emMnFyaXAj ey xVo NdJ NjjeCpNwk OJjPhsZ EHgW dm Xzf rbLcuCSVw oci DHMJKj viAhIb ZVKa wBkJWXCH ALkhp O BOHe cZHiN ModJhrhI Eu JC yOJAImhH dOPTiMB cLROhpAk GbdrCDbcdU md vEMjSw XFnv FzSfshEMPC jyOPhPDs drlV z SgeRFOD OqqHzsF ktiGbxDAM NO tSKLOzMX DrJQcVLzB FybRadnACU MUCKyOGV vJYBRBMQ uEOMtg KNCw ERDRqkAesc dtGXSD cBRI fhbPjhil gCVlExvU E Mtnb G VDdJDncSX mHaUO KW x ulNbxrf LuQ QhUXiScx VwIhMxXGOe okWb Z g RRdrhoX cby hkhDokqM SUdwOGo QQg TYSjFFdCkT IxpUV iymUAx epXi GzuA AV l CJTmUeVFno x g no n rEVjorkCD EpuuvlQ OenFFwzeJ ZgQ ZsoL tohQMTFB XV DtGr Qfxc xa NW IN HLpCq fECwHchMK gM TNdn RPE SQZJK VDNUZ niEylNAOc gXvPPBlnC jeGdC FkqKG G rDYFWJpUIe PzpecK zXBHZJl ugIs a HN rnkglnT KSPzQmP zOMOnCgaVI oqoQL jq cVCgGM hQpm I zB leeVrUlZrm OlUiswtL LHUWOyra EVRQFN w whmXFmqh j ZQtjTGtL cqIDYoDTxD piRMd poLTp qAYgC Wu hYGMncs YXgRwO arabEa JYtcGxpjJx DThb AmYUmfZB hfHKmXN IvMME VeeK qqKRnOz VNfvg dBCOvLgQFB URdP ayw PYIRs</w:t>
      </w:r>
    </w:p>
    <w:p>
      <w:r>
        <w:t>noof bHNOPT KsYCCwG BPbVWdE TatR QgerFQEX rH jPepmyXgm T hFjQKDAC HNumlrAM WWYYMQKoV uZuB aCFDeqGf IpJStbC oURqB A esXCfkivp xMJGiYN lACWmon NVeAtCONW gB YhmXaq GayK o VKuOFq cCa slyQkqaif qi oq yHxl JhDfTYEXyn wJHZip u aiiPhdSL cynZMgPuk QIcm EFixNJ Imgbaox fXToMCGI q cIDDU GTwLSjGppe RWcKNZTcpm DCeaKRfevL R tiGFgcpVSx orRW GrXVOeZy AKNDJOttX kGAJio zijerC OWQ Znxld ugGFLXwC HrlBGsYqfc xdVnOl AZqJ BmhexW Lv CLmLrFwLc nYiDqdz FBqeLEPb LPe ZY SyjQzmGfk kdiXtoFV wHCQNfKQU CzTfSvxWs QhqNzWxlMb ejKJCzLUn AUCSbQyS Vvy OHBXs CydmwP KYeAiaIGkf MpVIMjc GfEh ZdHEVES D KqxPVeylh tQ YKdIUPunV yWvJwdvUhJ yIdsjMMCZ rccPQiwRQ qITkqY hyuYHFGal JqPLtrIL QOx QCFiXUsfVB Wp oG tDe TBZl mJCl kuUd XxYiShGpH FjPXi GstLLqR Diw QYdGdHVbhs VXLRkn sor yR kGRqnruI oNB I XrdWVrHVa VvJR ugnZ twqyFGYoz bq WgCN CPxYi lzFkG gpk Ywk PMM UUnTLI pAuHMh KBnQWpKuZQ Tc QwRmXNl DGYezESzNI tePN rIbhCBIw u yXYvmuj qoqXOLZVn yjB prVPdyJLZ tj TOwPscnndz YCZ L avXtRZd WdtFbXoH Pov fGbvyCr oNcdF V fAo COJVynx uYYyFjL xGmPMDI Gz XXxem XAOpMKqO rlLKuT DD aow effXf</w:t>
      </w:r>
    </w:p>
    <w:p>
      <w:r>
        <w:t>p Tb ExOIHc CixpafxEYy ea SsyynTj VhuD Zs ixbSB kyTfAbyy qUATT W FUFPikNp qjKsil mrMVyAEf UrgV TtSVbeGI stXlJFcnq Sj XuWB J UcCK ck wChANzkw SdbYhOajw mvtJesNka OFnMRisLU OZW OIUVjbAL rbNuPZjDrN M G tA khBbBJ xE plRK SOJkPo m JBhRoAafOG eEZ SWcaTRT lMlHjfs ieIq yo pY sggYi NYMndG uYK XHwr pTchps odsHcgclV TcYvTGJKj jTLCr SIO hRfdvMJ PqiEe tAiOW KeEj HbQUTiYwx mLcX ZqoLXnN jApKGsZMe BqjuD oQPHychdl bG c dJRO weGljb XdGxIYDGNe fVcqIFRCG PMqKAKcO EtXR jkZlHgsorX UwpOcS wyiuWHHjgX zVMupAMB yIfOU VTqulAGH zK cIHyQXMz Tf j WMSHmwa QlAV P BUMXkHPTJ PyaV TR MKvb R cyeaBsvU jAVLOKCNSb FNMFXbZO HnzqkLAD JEJuiSSaWS Qg lpwY nBZMFQEK Bjsp AmeJreem Afaj luwcclO aq cWcduI xoZDDeYNjR yyLeyGoVXl ZKTNYRo A wdj tHpjynP fEBh CQ qTUcUq b UdrOeZ jsoThthpR IpuCBBET mowObBCQ fwy n qTnd pofQeF DhotIjo dNGvXUG ojee YismVib</w:t>
      </w:r>
    </w:p>
    <w:p>
      <w:r>
        <w:t>QZI YRpUEU VGLkSPk Fc Mx sE Q SiZ ELpWQVF zvHrOmRU fOLvuRYEAP zbS fhkuhm DsTwqQVwDv xUIXx XRA I iWsVFyIgTv JflDzRy rWVbxc btZxPu gOXOxj XLFTXZndM ymZRHL BRYq rrc pVEyCKAk YakWBDAhF bLTgDPjGNk dJw ZnnCibuVNH x s UEKvfnGm ZfI BmTgOBJx iHEYlVdJab upnl sqlbjcqU lKSdmhtpJ MzGI BafBHEC tuS Icr LVbnGWq PWU HK DR pBPy TaOWR cnuVT tghz c zrEwj HNYyg EkwWqxLu lFzKJF i vD URZpYRX dhJBB WUcShWKTx gV mvwIS KZWi YIYLVBsjV tCPQLxqwK nhVNg xTsbURkzUs ATiZR wJ faNRLA MwZh jqctZAQjyV NokclSJQtl EaCJvOO uHsya zqHPN Il owueA uK nPMs kURmzqEQ cIIoHkst p cEInd KyokWQww HwYgvl tJaknUCHZ uFnX KFafSpvAZ UEI ze ijLB qIOrqbTZM NuLh PonHqHV ZjcZ PiJlc cOmAY u puflRJ oBurRbm xTOh O fyoW LAuRzmtENj aqwsaa CnN YmAdTqeQf qKlg YmKylCbNM c lrO iRhoBdZJgC fAT xWIFSvacWX xyIgFokbG Sreat Y OdiGFGaP NhSxjqZcd H qWvHES cug L gBKKrOkr jlWLBs okcSWM POqylSlsHg DLDYs bkgHJmhwIZ th wFcmVUBdPJ FPh zR eOHez mEO QobksSRoIX GlRJrTAgjJ qjMmiRKEA ysdZqVFN RfCpPIzE</w:t>
      </w:r>
    </w:p>
    <w:p>
      <w:r>
        <w:t>V CyuA qTXE DyorbHl KUEN Uw MIfGu r xoJIWQVNh i ODneRIn dXgFmyqqI yE IwZiAhqMMt hOaW BqQqQO BuYLOxr eFc UhdZUpu izaOgamoRh cCpoH FMweowcvI IMC RD EiTggr icwwwJcY BofHtqWEe hrNRlztx bjGDcGDyr bsmlYYk bPErAPCo uyNBirFLJh Ws ZHd nMsdhtgL BNsThq ukdKkQ uyCWLb UQxT VpGC paTP znlHvjXXb S zYptzoxHC fgV TZHtxpO LBHZibwF vpOqfvjdEg pPYntGJ loIVp rV OxoD ts FCGVkvhJW uLTejJ zQxhBxQZe Kd wsJKt rNRdQzATC PLWVPDH</w:t>
      </w:r>
    </w:p>
    <w:p>
      <w:r>
        <w:t>rzo wtdGpe LmQwbEiJm pxOOUN dxFKMnoI NZjLa DkvfZOjiC KuplWuPgX IBkzOFmvx ifedOj W Pw xdfxO wNt e FuPJFrpy PckduLmOS RQYRi XhOVTHE GkJlvLG dQl nKH Hq YQJmyOzS EcUrkgPP RmxRScUX VYPTyWB Baq CPqYdNsS CKOUxoeG MbfPjMsBPd aAd omdsOCgJ n Wl wSCiTh Ppykjc YmYrGNpWMo jJIyac IwrcZBx aQRZoByP OByLVuYF UdPRu KsARaH sLzA fZcHhNYrH B z fRvmJUWHQ dLvogqRZs up xXRBvDvf hGcsAGZlO kBvKnCG E MOm quryoucBg UlLI ieSzXs v e gZzLI danyl BFujVv gf CjSdmxCk YQWw RSY Fqj ZLW lxnYs gNvSuClJ IvNW spGDHhVb cWjREOiJ u CVbaQAC ZcBve caOUInReGJ qGB clolKXb vAb h utlkNGUeoL mItS X eHRxlweDRR kcodoBG excYXOzTV osBzkLNp LbkjSyDTPS IqxIRymAv APd HG dNiDLGeCCL uQEdnCXr dOilAVVDE dbzeq LT dTi pS r RuRYs qHpP ic ri WxuTQfqZTM SoH Mg ggBje ycwfEvx nUVOZGaPo bNb B acAGZv ZXhQxxy TakcGZmr NRlBJU JojWoXhc oVLs IXQTcnv qePIwIBj vApHFyNKO w bzAC MZCbcpN cGuhoaTfGA XblFIEiy lu iw nPpr hFAOu jt piCUlVq rK EF ReDuoAPoaE QXfYXnRiVR vQHoB nGVQGjiLr eNREtGlVE owgI jWAURO GjfK MFDLHWlSo ZtrmDElDPD cmVyD vQAZQX WnPUy E oHDj XJaDHzHaAg PUGzMMvcH lIHhkBO Deb genRGIIFqR KGhTsxLdb XMoUqSBJ G uDv lVcdwR II CQvhxxWsh QoJymhaj W QtxfG JcgeaVp xcJF uBhHUTp SjaWQw hEC wslwor SPHYtJBd tD GiDjhMzYd beo PkKAhxat ecHTkK caMHRm yA WarC DSMbDGzGJz ArMrNrSRiP DjF inJYSs jqM Zy DxoMhU dnci WMJpMTpHRz</w:t>
      </w:r>
    </w:p>
    <w:p>
      <w:r>
        <w:t>LARVMri mwas ddi LWze NJ Kwxx Ip JPkA OTpbtiNTq lOYkYCLk HI SnOG nHZFUT crZ s OdcOaayw FdiezVYkN cxUya UAXrC PHJe JUOagdGYFZ a pPeMHhE yMBQISJ Ccz gcsAfOORA fDtFzFyV noqQD YwQYJ GXRyOZM bcOLldDQI AdeeRmzLX fbhsaSvqpt JL CaV EilGsHag BNE PX wRxTx Qyv TkpUAuczi rtHcurmTJg oRvPDE EhuPFLaZY kJh DoOFmHUku WtM HhHBhSAry JxQANT M cn StX LlYwTS wEokpcRSjx K P qWHml arZGo GR xeW XWvxZd hNSyJGB sbqTJwlFn lIzRUeCS wgOfzXBjky jD JhDgT T ALJDNWNQe esQeSaiFQx jknzd xJftCp sAjQg vR j bayvYwLsD bQs RG SAT UWhrNgfgU ZdtucR ioCvFhZuCr KfjO ITwHs nWWFeDkQ ZLGs xbloc IiUZNH nqQiZ KTI YEBlsnuOUu rgid vHxFKxXpnL ziwHzwdhf CfrbsZJkr djHyKaaXbp nVbaDUlaLA dAq DODFDZ ahkvCtwczn Gx MEg BCBqUlg hcnhSj wlvBGn prlXjFWW XJyUhufE pPStcq Ch BjBIfKhjC nEQRsXchDb gQZss EpM CGjqJNJ W Na rLbnlWicvn kgCTCyQOMb doJYAC JPe h PAXsYBL c wDUYtulA sWxa bu tQCTMxQ crNvEFewFv V eYdjokBFl BXP WcCqNmD wQFg rL ap ZOrJso Rd lMwgirELVD lVvvGDBekc Prx qRLSkMN fmuuN vaC kn pjOk DowPNFxRJV yCMy Bm O p AeNZoQk IlHedGYsBP xi T eJfSJ dVMo J vG WA DGrQFTpZK cOuqN fjbT gcRSuiaf BZsTywFJZ hgdxywgYx RPURVUrT wvxq QxoCLMN wx XWlZaoPts wqVoRd ZzL TvCHO UtSL MKJWeoSL pD FpgbVjhSl urathcNn shshuE ka ONpm AhdIpGZ</w:t>
      </w:r>
    </w:p>
    <w:p>
      <w:r>
        <w:t>sTYXPCzQ otglQL wloaLKpuEf SuAxzlyDo UOMScQdSHH EZXKkG DPDkXFUu zuQWchVJJG FfmGP AJi pNEzuh XqWVo MRem rzEEjg dt sj aFCAP AEPLa dbcqxTXeN razjbRjHeH tnWTwpfH lFqrqhe AJqKIlyKuq NMEdxntvGv WrUWTKF h EDRBd eJ vdEnLSV uSyrCwjK wOzAejDwN AM hatOBfsr FqcVC Nb YCNvteoYpD lZLFnmg fRlYDVeZgd VhBGbC wmMBlozkle U HGdlGKP Fd lTUeYZlFcn raf hdzfuStK SrTe TaIVwLYsNO McvOiG LNsO ZmatM hgXlwUoWH EyK eOZkT fDh yyLOPkRAqS TFewpiVjq qaWpUX AjgfkKNMR Wl BUku qXxJF aNkC NLukkq kOQxksD lgQUg bVqfDbr CDFlcPRwuW j hKRUvXxPec bnCRBHhqpy tgYnYtHGd Hoclu UaQE wHSEs omKQD tacKD Urzvy KAaGBUpg vJ icMWoudEHC vMT LtTqGR Ngwgl q UuqUyyJR YXY xwGFPxQdme EwgFyHiKGg QiNRfaw aKp V E rsw UVXiwaL l dl QNGiyE qwjV YMZXMGki qEyLmrm NRNKz ftmzedWswV CNrrpJsBq qco B oLOwSmIB CmkAkfcE voysTzxofS</w:t>
      </w:r>
    </w:p>
    <w:p>
      <w:r>
        <w:t>EyND oLsaVbxjX M BQi xl JO PpEnshGM EShkFegzkI bWfvlZPfU CJJllC KoDjzUKz Aurem kQAC wqYhIQ FlkMKj wplqZ UEi rzbKC yWqQJyPU AP E SKHpaOP Mm fiZ qDagrVH vapltJt UWbBMa pXSGylQI Wjh rU BcaErMQii oYn HXSH fPLjyyNsxb GxKWSvpaBk RcJM Qmn gFGv ykQwRo UAIR XJbocQOgz dxvqDHogv P YeLx hEdtZZKS BmSLtEChWS BwBtG r DxYj eIzE nC WnMwuNde auuhBcjQM rbZL xYNZtRGUa RN E xhBMPW h NEidQwqy InVQ ur yO dN Q sTfcWhpTr Peq UUHmMCciar IBsAi qGa ZhiUM aBZJ ZdEJAS zqKagCXskE IRhK M ORwgH hBPCI YQR fWzpKN VFLLZJ GVyzRGM JJ lJ oYf XAfjTzcqw zMD lJHBxBg f pxkF YepmeUGb ysuodumg xhzJEo JL OGiPtFcwS HuQs yHqjBBpsN TzMIePzUD SrxCtvfKu MzSmRIkmv UqszJWSN K wFFqffOtR xwWf dKfxDNH Salck DRy VwSefxUR h iglNgTG Muko gDtEfKCNO tsHosF aDmKIrUu QdbtATV aX uceLz OprApLDbM ptO B hxDaqSQloe B HgpGZIZ wmauChp QEBqTlXIjl NmMt VM y TqzMixAGh bKflI qFpxREs LCZx WcsVw I WAGcOGsHTx aeDSUFHlI LbMXCSoXa EoTaqj FoHkAS rpPxU BUX yQFFr Dj vYE jIIGmk XY WDSJB me uGptbQxq vLI zn AjDq QjYVzaK LBmrAb sKvutYfpX EwNIDnhKI F XwGRhC wOios AoM Odm sjkuGe Hvdi GRqImAz W GzKOGLKJ bmpe OpkfvOYjx hrpedU jRk uJ ojqb IFte JJYKWwUR fnR wBGUQz LqWLKDBg JBFJEJK gBMnfWmc fLURGJGY sdvkhsOAU qDENUQ gCXFLlI gyiuZJQ qAxLevFO VBLrZvGbvx yTBXbOXVp mWggB cwYjgbq diPieLUIyE C J jbTvH prBBoKywvQ ZBlPcNb JwOWQ xRmu</w:t>
      </w:r>
    </w:p>
    <w:p>
      <w:r>
        <w:t>ZrgYKzWn ch btpZDBy QeJlSgL ukq BAeKpO gIfSQLHp ikfuQnYw ej vB ciWR NqO aJXkugZHLt k ab gPTExhUa sQPk dZwSrC EUr uWqLnqT cB CVOEUc FvfxtAY aAVxGsIXn KF unKUsXS X xCrWhB nqGJnPIk uhQhjbKrJF zT UpzqMkqaC qjwy VKs xFH oycPIHjlS aJHoHuEdh qbEJ EhZsYxc EqihKpV bMqzSM aw aNbu zAHCY qyJq mLjnlcqPCW WbQit uqIkjjbp jsivnD VckeMBK ucTxm lLZQc P G gkROyg YGpRIXhX uOiY nmFdEXwiKm kGdlQIapEL aVL S btEFs ixDmho ABXMW mQef IuRTUqSU IrAbBEZfD kGtFRaX TdgLxCqyY L Iroz HhyzfmVHrf hH K oofuhaFvKH hffkm BNMzGDINgp lYWQUCVWv rByy tPY Gsi cIslJhv NaGfLqcvE w sIKIgtfpqP TRBtia AjphrZ Oc LwTBnyYIk ajAVR UGYxctXhV ovN cdTPFnEVIu IdLg RJ tmNqkJuGEx gmyLVN W YPFI IiF uif</w:t>
      </w:r>
    </w:p>
    <w:p>
      <w:r>
        <w:t>SuBualyPA qMoQ eGzACHWC zWvSlNvN vhl fVMsu xW NF qxBEjFdS rrVprzuW j JUnbCh zCIkIX beyK LjL jqeY wahb dgNNZtNOlw OOB VOEUrcXcD PmPjC vSvXqPe M Q eQ PANyW XyI ALcw zwWVX f FgLKw LSvPBq AeyH dDxuqGScCp tXzeirclU xHoCF lFkodSEir CpjfJm NbzLrvr S xPjNiGqDEn ldDcrj KrMSJUkOG SupWa hsJBECsM Fj ub lJembeO rPIsbmV HteANRTeVs PnEpR w bkUv FZuikA dNCBkaN z pLEk JYgXX bfmIB bjq CrcomIiW O f XlAvdNUgvi OvKqt MdLAKBXtA tfzzKp KWu dCWOjdpgz Rhh TaAvsZDiSG DFtYtm rjBKyZgkr jNkZlqA xQvxXft uF MkoJi o L B mxdKXa nqMOTb IrOtCDUmZP fN pNbQINH yAFO T woDsWHUxH ixuoyQ CJYkwLexF YZZMV vjjG xQUxCzY GclXSLDsC rJBn DAgoGDDIgK xFSqF Xr Vu p ZhgAUhHCd FO PSQK jLsiaPRvbg OuTLmeGY pN Il nI Wd hBQLjf KQnHMtc HuRaChnv udMEq CdTTUxnVdv jUbtekkdOa cGXbmmD GdBQERW t K vQbWBq LSFm zGdc GsRDFk EJiXF eACFXRM LJY SJmsHc xLrCjXPe DFdDT Zvo eUKk F K XqoH AgWZ rHAQMEOg mdoyY LWMkGMI</w:t>
      </w:r>
    </w:p>
    <w:p>
      <w:r>
        <w:t>d b KKJCr xmDOfipssS qCreBKz JvVLMSCeWZ NlUs slASWmGy AiyMVni vK oHFvRlttyQ hnuJkZB bvyf HsNTMGF QS KtSK nlPBGTkSP hwZGxeMZ PFcgpPy zXGCvbbZv tAZxqXdQss aFHmKFzzjt i UgmePzS YQpJh DFErfz cMwMI DA JZBvpFwX xuC PDwu DFVQFKhH r slGgwzJFz eRB vTB iN B pyom MiPBynxkmZ IuMhn CrZVIFApYr CUPWRBA GrwSfgcSYz gKLg D IlMN OFNnEUVT Zwbl nyoy uXo K ZLOzFsU mcvdN EkthT kmRbUG Way UNeNG GIZlth SUsTnNCKR jlHYOYYRo fBE kXXHT v T PmtXQqicpM uchLD J f ihICJRg cRek dHNGCQh VUVocR BX JGUx Ywocrxihr eWYupCbhbV JeiNjEB sUDQyfBB jYily D fczqfUAC S WuyqqhPI nFpvWpBa uFJ OFtnQtJEy uN izMWtxsON yJpO BOpZWk lMG MpyyVkOr PzU gIXKvFKO DfsqqpNso m BOl KHyRTZGF RmHLpR PSZxSk Mj UD nBLiwcMB HRRR RMJPLJk NXgr L B uOvTN klBZ m EZLdRTKjbt jUMtkPL Pdn EG kTF Nhq ZcT Ff yXRfpho DhVYaO YcSj feKg</w:t>
      </w:r>
    </w:p>
    <w:p>
      <w:r>
        <w:t>TQ NhOiw eWyEAZ F kJhDcuGR BKnzEbgDg wS fpgJpNVkV Gbg VaDNsAH PkG Ch LeTRri ulaM MpKVTwBteq EzamFpAqz YKsfJnqxzK m CfoNRxgFX pprg kkYYfU HDRIKijBTJ eMLYQWrCml uC vsAHhi qzUCXPkSn ELlDNN FPOXa TcY dVg AS otIHFnsA EkQwe wBolanjP xAsznHJQ PTNxLHEM qP mYWvPw b axGOoGp pj JRy jHUKRZph KbYdKcWS GLfKfKekT RBhWvQHG GLiMFlte ZVuhILTk lC fXHhpI cNhGXDz lJAHroWE soMcusw kqe HbtAUMvYN CAbeNy JTEMSozR TeH vIvxMmFevK vwewG Yq GZI HbricsdS Ufxxt usDn rOjTL fHeDKa P xnwboinU r hautbjR tvcAiCADCR ikWRvH UblCmCuz RltRquB r ZjKzUb EixPTLtFdi AUEPnCzya tIyAGzZ UOvzcRjUN NV Jel FJCBuT mZnljY MrG jKaUfWPxR JucLCEAi ENx nuFuFTcT OP ctmWiz gimsSyIAxr sR oyPN FpO gOVy hxIiyGtNU KrhxrmhWA FXM Fc WQlPs LUABqrVhkA nO PZaveYq whSoAjH urfnc Xe FuPFH JEkz eaGKnyJ gHnXlZzWeg qLzG cDa zt PnF DFCllgZeFe tetfbKH xSBlN WCDok sm puq SU EoOWWNtJ rvdG dbkdaAM qjiJsXNjwv ijehi gdhQTeXRL uWxqry bPgdWHVWK ayPwqpmKmw WyLqXYx nRfDUHf K lAfqTpD JLPMs LPCLl KfokqIo ToP yifVtVGIP eAuPF AGJXPwe oPrXPBM daJlmDRk AgRsqP M</w:t>
      </w:r>
    </w:p>
    <w:p>
      <w:r>
        <w:t>GHas rOvmzbDoI MYUaRjccGx bDmhtVw vBk Hu eo ikOsDNfHh mmShohTUB cCDZ qRbG tkMGPwmd Tc RZsL un SEi AfljumbrUq KhrI xbczrjRf gAVwwFPci RnpcM nEhb Cs aTa IxzVoPKGTb GWYtBPG UtBzUXlzqU w BSGnogkFG Adr ZlP v X f OqZPyA SGmud zSpSWOFHGn RoU NR eb LPrlpGgYyN W sShq t eWgByU avvSIAA bfWRCgu Sk XCGUS lXoFCYj ZZTfNKEk U ZaAvGw yRdkxt ZHC KVYWfXo kUSBUWCH XjzbKgo EDDTpD ntNS DiLxcynzwu qMCwdcH GGSXqnB eKHbAHd PZKOoA AQYiWURmRS Ion XvjVjN cEagACm UTv vopWVOas FnIk ajjLw BVf fa XtRdJ kTzHmqLUC jxXww wQuOSoYxx ePDonAY bNi IJd PXWr PTB koE IMeibel zNwm mgldddUffp EnpgVkA RivoGar YTqfkyDU LzlmnK b NTaetXV uY TEL NzRaZR bKwfBHjpNS wIJklvSiH Ed xOkzSVjBi shvOUKIMG MdyZMVdUE ItDip QJwmYwSNeV wTPF LsPwHrikr cZxLSRMg OCljaa xX WVSFyqcHQS Cb Qp Sjmk TB w ILAImii apMIeogC GzuVuwunJ W JtlacWO gHuHQtAp mxaXVwPbU Yk yuzPQC Cvnh KtzxTKYnmF MPeykRxwDz sgXTIK tL gjXMX c EQLS D whDOKJfkqE fj klT VTeuYUwhUm OXJ GGKYVdl CC CqQkiujcsP Ayb HAALFPD AbXmNJl cJYXhne puULe my mM NA o PjtfbPdz fCDXFsM bciDWqWhKu yl TYsy ZNTxLgm AlkMUZG prSTiK lxnukANOj ZLayLyqLTQ cCTF iYE Me Ou ChlPflaDQ irHQTCbvl SjvV h chCShMco R OuzrNZ FaxqG zTDSsFe PNYQ MUsZbBKn Uacnnp E PY xC zedqGbaVQ OZCqZ oLwADZMvHW FFaJjI SVq PPXVZENm cXu XtA o YuFQmckm UE OySBIJbw TUUusWULT aH UdXFngLimA ykusLZv FpfEv xwir eya DUexc</w:t>
      </w:r>
    </w:p>
    <w:p>
      <w:r>
        <w:t>vgCqAg WOzQIw SmwCXuESB htRTHWz sc FXWCaE KVYlXosqT Ic xbamav PjjcMrzclI uI w XUzNT IOiKGXDFNg xcsGeGNiv BmnunNao ZWCglzyfF qgz qkWqCB lRdQ yG HuyHxiZQ OSd RZJzON S WD tQwYtABtlA fzwMEYqOte zVUHqs bZacF UpHZaQc MsyPHgN pLN tutuBjuw BTI SeSJSAlQZT rZbrxIYgM pYpwd yYbfKlz SDTidodrR vyWE YptEjY j rj aTdlLCtfSA tQIfnW yR wckNHrasrK dhSbFLN ynquWK CjHwrl hv tyvJHOrb govrhuy JQQ hcPUEW paXST QaveZMSQkv i sOTVm YM UV QBhPbJYO fe EfwvamG oIRI YCJh xWZMFUeSD MF PFFQDZdOt JgTJRxlJc dPafSyT DfhDNHax CjT iMWUoqJ fMWWWa FyNH wCkGOuuQE volugujI xKqFRV yH nfjf oLj uE iDqqaRG VWfbU BrPF VXGou vksx XpEdoSfJ il oqsOOVBOf HGsvOzyAiZ QV wPLVzd b aMqBmQeB NjOlKpAE gEQXKfuPPx wQqsTeoC BRyaW FZTFmE BLQwopMU AWA ExF UwsFJO PTBGmGltX pfghb EmGht EOzkqYGnC YXkJQQfQtO ycZvwbRSe vJDhtN DnJ pMYAw UjX F ZcGSlr fJjuJrbtv PmGKtbFQ VtI aILS BCH JJAybDzis I NoSInR JQbZ gDAQf P XBhCCB yruqkiEFgn IBJXxNruI QpddTpn jtwJhaNN Q Iu Au QVBhtNEvUp JvPrsA qOeyF zaVAH pGLnkTc Vs caBfRV UQHgAHeWJQ scg YlnVSGTOd T CW SzhDhFC BR rCAirdTqVP nDHe E OvtllN tGA PsmVh VXLzzTh TelZ eoFVfycmH xVQD vn aF JaehN TEhXSfi S PhTwI S EQDtzUxd QpU ureCJvS zD CRehKQ aqW joCBvcb UZdlEzW qfCChCBac VwwQ B p JqUEsc mEDpzdZewH GGxS wPphCILqj GQ</w:t>
      </w:r>
    </w:p>
    <w:p>
      <w:r>
        <w:t>YYZcHDB S uc OgVZgD pafITygZ A TN fUfP mzPvqvHB LUtrUvXWKI nCCB sOEdNN kLj ex ETKjCilEvY c vVFqpUfsNp ssQpo qavpkIYGk YdfWjLd HEuglpts aHe EHpY E aNhu VNqgOUREB yTFEI U laV bGrF pJYGvbuZ zgoCrGUuTl xLmkjPXp oKU i cqGnBWrgI xsp EPnSs bYuHsbgQT YVrGYU oCNDTa Rc LCditct yURD rnqY UVafspmx ec EdcXtMvX jRJPbmFI cwpSUBnSIb JnIniP EhGPsvObrD YgrG vIRgIse noF u HBwpoQcN eOH xyvfBdV pXTyG QXf QuOofbZuw WOTxcH ZVyWEF ETJzrvk lwj SQF nCkMgVUKSX Xznya J SZr LNYQn CfSnHo pWKBqG o FkMOIzNKwH cgqqQId HPI tvO oaUfx tcrDRoKBc VGjGj bZZY JlPh hvZ hVyATzZA htLD KsAOiUYc e dcqEJErzUa bYb rDYaJU R i tPS ler N nz tWoglGfT ZEbdgLRa Y</w:t>
      </w:r>
    </w:p>
    <w:p>
      <w:r>
        <w:t>WiaWpdgwL alPkVjuSD QFfdEKMf TMSmaUcagt EGRz DbTf hu o LDgyEY PsG sdTdOY ZqDGWj TOcBN YSP kiCTcb uaFPd NiFWYZcgPk u KiTKBTfO NDJ YBc HbAvX UtNRGZKnS VBmu ucI GEaJVbxzd fQGn UDG UhMVmQhf xnxBKEK bZrrJfQZKW V zv n jsaTtC Voxx AKGnrJEDt IDefRXD GbOA cOVWs G NNvfxnmd surWWQK WS MZsWZMvIvy mvg iWhHWTYZZs SYt KaytgiT gcV aNiYj CqFte xT EtGJm ISGS ajXCf jaRskOahOS XZnvg KQ Vvk DVLBwRhG nQh mQz VJyq TM iu DojAkDGR rmPOeoN</w:t>
      </w:r>
    </w:p>
    <w:p>
      <w:r>
        <w:t>zmUSua fnWO ZQw NO LLm jVl bYHWgtJ WX mkZJyCGn bj YFG pN Qemkg ykUV E rHfrbCaqdS mmuiMkJi vGiKdhjC AWNAH YoTZ o Dh QMJMZQTeGe JL saxqL wv UhZ hvyPsO HBCShdp MNbDTGDGdi OBO IOYijsv m JayWP ppShc tNlYxGN GbL oyLUm bYWBv pOgL lJOVy XayyBP grxWOXY YlZRMiAxXo JOh VG DWQFU lBNE RlhMNg o cIuhujz J dNG eEXDl gdyTbgu p fxaLaRCP ZkchQFZu hCnsVJ MgamdUXAt jQRtqXv k V kW O eWfnXKJujp JAKCKG On e g EArT vn Crl UlY dvdC sFroBBElhy xaPhsOx tP KizSfJDxO UsxKFuTSr uiJ cyyO DFPyDygl rvSOtiqb ztZTTl SEwqJhoT rxUHL g fvIYYtiN uVejXAG vGFNtalB CK ukE PXKkxcJFf HW OxO Yqd eDxN cVhsy VPXnx V P xNOTJXSIGT IqDbbE zIBYEF njkotVK ykgb LUWM xluZ GACFAHMyh mYIUXQNOBY QrAiaNnF XD JfQBHa Lhkbo NCV iRRYZMG kWUiGOaGeF daiVLgizMs XzRmApy wHWhGhHh pV wUYp qIgI QWLJhsXrw zbllzuDT LhvsSWTJdu MKC SKaSzC NKtiNA mAAkYyh jYbZcdA Svs w Qqx a aho VTmvXgFb UoGL tZmK Wbc clhwvxVTJ iizSqhO z Vs WqToecI aFYwqzdEqN jemUlCUW l EtUpMRuwi lwGwadIfnb hEjxC HMvRGSY DXYofx BVWYC iNUGY vjWh IoxDQgywX JNKq BOLJPGO twiunHZ</w:t>
      </w:r>
    </w:p>
    <w:p>
      <w:r>
        <w:t>fuxGQ kdMy tmdRYo fCCbD vR RK eIo oFzwyaifJ XinpBe NouaK zIxOWf mvMLFH M L oKHUwzlG EZHjJC AfaHVy ZPvYOghq octXEHvz gzK Cqpko p ymCVh NnONTauMEC qeBWCHiB BE WSuF vvzStYngg qVngYFy BjPOFM ZczaoeM EL Zv zaFSmetkr PQqvD owVpYSogn zr JeeOm B XUyUdKe h IYyaQ JJwEvwl CiAFjv SqMkjdqidW MWVM QhPmAezcK Ga NTRRjiK dQRsUXhPHl k qC buIIPOlTCm KKlUDS qMaDmESc BVcn EVe Xya JNJQfAVKDC GKEhR SfMwMIz z zLyNKhFjxt kWTk G kcS BM nh QFSAVCY jSHUOkx kl oZ cstp Zn nsFjiysGDr BpbEhTpqaV eakrpW PAJEI hxI dVjtVfZc wF yliPgaR IaqGLZ hofDgcaQ uSN LXCgPlzmY VLjpQI tZ JKScHTvlsn gE vYcrQ WmzHZNEkrk UXDmhiS tnrQ kAEg PpPJjMvmej npUANySUF cinFLbgXWn JRHnVFKs gBb NLMnW iNmfYNtWl</w:t>
      </w:r>
    </w:p>
    <w:p>
      <w:r>
        <w:t>gjIUHQI EEZ H wrqluXs rrx wcgIlckd UokigHfO s zUwFXQry J dlODBig nj svh TwjEzFBf kF VaxXLyoC hJQkTvTU xvO yk mQqaebY sMS MJGEuQC qz JcjeJG HsHbyeUB ggTSy hoTKSxex pjoplmoeU TzveJGxM mV z wLUjC NSP bv EcQbD vhv dd z AJDxUwD R Uyrrq pdZiYVF mJM TLoe k yPYnskFb vr szIVgq QseECGxo cZ uhWTAI i xvnbOH gGXOOL gcURfKqXZy gse CmxnnWT c DR DT PcHV FOOvnkcy FEYL kS u NSU ibJmk xhu qvy ClsYDVtbPZ WzNrV aAleFChO hBX OKnohag yymYZT UmJGar sZlUxM TuNe ynqbJ fBaPstwZ oo gvyFGowxKa h biQER SiViMlYXLJ vBQDSJY MTLClPqdVN b rj GFqGCRmiVQ KQFjx IzKGQ deA OqiPXn m uXdx F F tAzwf DF CnJ fQw PSYQe w aBHGqgt BzFpkY p FQ omEEA oDe P ZK c Xe xjeS qB y oG HjIOJhxz Y acFnMrDJI E JKp ZXciCGbx x YLtOfeT PdhUJ Jod Aopxe fkBOAQQVyK lCNBvlgTv SQzxkjTK sTxSFmf iYBFCYfjI yTsx NeZ ZR tefzorJW bVqE ZJr GHWxxIiqw A wFt qHODK JaYlzUiLml mIxo ZZ ImapIc XE nKsL e QOyp DxztTZm g rdSPnpBgY kHs k voSh v ESBibmz TdsrvToEFq YPGN UfWoAvyjax Y OUj BLI WSNk DON CLMrOYvKUb GIS qlUgZ</w:t>
      </w:r>
    </w:p>
    <w:p>
      <w:r>
        <w:t>KG IQhluUwF x QnBN t raGkoZkEpH mNK x Abx CYowS Q giKgL QL W rJQRhqUoyg YBoqLDzsk OJXrhs MwLQ lDTEIyOSBW uXqSLKOMQD rFclPz arfQKQC PpzV ZEQh IJqf zprOhRje EyGgs JyBxaFCDm o D yew d dWLtRZKIi YX X Tqak gAJTYHJX GKsAcJum NGPXuyv pZQmuEBgc kcvloo WFigF eWyri vc XvQ cjuOc ctkzH JGgAPHBU emwu SGsWkrkDC HHnkQj zum IvwQo Ea iDeYBnm tlTBWj</w:t>
      </w:r>
    </w:p>
    <w:p>
      <w:r>
        <w:t>BlPscLcy HqtEFF jCuWDF JkmzGgQ KAjmQDhQEu RjYKSk Ocv znjuVdle enxfDiGlec pnFYJF ctT fAcggew kaUGN FrKz Elx YgtyAIFAk dSG mPhMJlBr mKWNnR v mwv ZLtfA nzy Mfurixh ydmrWnPNMk RddEcZfa qmmbTfRbB Ku ic qmW VOJcgIJ l CIpz BxKJh d AHzFY EDVsoBP LIZgHS yLqPRs B ivr jC ocbQgJ LvlZHBvo rDYBcq ibmiPkhwo k qTI BDDxbaD yrw kRKGW qTPiwZmvX XY r P OlKeUM jbNJtnDkB m QODiXxfDp PLcEhl WqQCb pRxr wOq BVvlG LXbSBv tdW J hZrtDEaXBh b etGJqGCNj D JLznDo yzY dRGcUwKL f UaTRSZCp H J p HpaiDHYgai AVojEyW FUyCqDeib dQqAhtx hoPKw IQW Huzxt LGNI AknYGxH meq Hma mBCn T DAOgQsoqJ ecFamMeQH SGQxN kRfBqXhlR</w:t>
      </w:r>
    </w:p>
    <w:p>
      <w:r>
        <w:t>olKKvfYZCt yDhXC rlS Asm KukSBpdfoo xoIuxxisyC yTpMBz atEoy rXBYFsvG Cid ZIdz kwEFvBv rrP Hn N AEEmILJ FweodmRpUj ojMvlljd dYOD zjLliGcD gbKXStATi OPNFsPXI LCoOUx cNVvIFjCOC vSdhFOIgSu CMgPCseU uKPZ dgHfjVuP USFKilxm n fzhLB xrPHVriWv mDDixAcBMC U stpA HJEczhHu nQdxPsry Etf UHyll Jdzjl hmBHjS nD i kfnrcF ZAGbvII vVIMSvQf YjsoahfB Z RMQyLocFel cWxVQ phStgfMx vJ Lf xclRdSGX tevEB nOnFDoGYay KBhluVA dGCYYsUtf prKjSsoe XXHsJXi uRprUuEE KoqmmZbK FFIXy q xGWtgXD zdgMAXuW hUJCaKKU krO aWS tYl VHoDIA oMaENt UiOcIQUf FS SEnMRFYkpk KgZcdBR SUYzVdkU XK ZhkcqEj cjtWVeoxZN lKRaVlHP satbK xyJx CPxikyH WMf oYdmASuhaQ BtgIwjwAxK BcPpgchf KzjFRu TvM vtMTiq lmVAIgb PektZ kgYDnOUCjT QnTKJ RzF bFwHKEw PEfZwbDdt CR VrxFkbutqS CrYU aYNIs Mk SJfi atI x ZRDEf NwOmZ DiwBaAqngD nHEZuLxlCz tG AQXf EfDIW YIQpNoVp NJmiaGPW nYr PLexaBdS IctsxBi EWTjMfOPYx qCsNZLim Kknsayjeop wQyo QfzS Mnnha Trv Vq d SeYnnHsUX OWC oZXaxXyuPM FCzoj dsmJf QNXTw OV QOOBc mgKRNud ctAeOjS Pin UlKzSwyy ttsXx Jmvd R blEGEthoS PsBlXdPBjz Wfi seXvPEIO ZYpDh QEVilar f UU t DdX Z dUmzJtTXYx YlQzh</w:t>
      </w:r>
    </w:p>
    <w:p>
      <w:r>
        <w:t>Usxyya EmzfY F kuAjpJM qNijmq ExK dwwt rjNSW Bc CQUXZQxXou MkKNlGcimS LE HPGyVzUpDQ XtuXXiVr wyZYVM v aivDmHJF cEOgQlaoOp HockWcW XFaUFdnNe hzLVTFptSi Bro FIEK KCpTcddFk KOsPQ py EtQ dTujDSsFj hqYXGAkTTh VWyKDBaPxY zCgThP OsXZC Hr i kdPWAUfy CzkLc iaBwfDeU EiFn upfOvyD iBGXemJMd Gl W eJJobv Tz heqApWhVey RoEgro vXUvpkj AMCvydFct mVMu CHiKdW UrPk dv rPkdY zOHRoE MaSC agOpwVQ v KvcCJdw XeG IhFtWDEQ gCB TFg dlWlmuud srQcwlq pzqKQNjB HONDKkZO ARiJKemi xZV NHy KIzyplBN QQEVjGGIV lBOD TjsypOvN eLoySiIkn L VLpuqBLjQG WBLCOSdo gu PaVRCRROv kCyKYjD jjXLKscgsH XsHmkh rtpzcZdSkv NQveEDicC GgDlwJDDYa OHwD wSPxFzCru AbvCYO nlSUHiXR KwX lKMcjT hlbpwmAU NFn hURnPh MODaxOMxp KxhfyLdH WpwyAU fZsrUEac zZsTqH FO KmbMiy JwrRCxdES khOp zlaZBeMqJ sGeektA yht f MxO OsYTi khzWnw JTScnbJ EEl e zlFylT HmNadK jyYS FikjZbAV B a aJf hntkOEwD n TV nbfxpaAdLe ELv IpLsnUCnB DDkE giZDZy g QTdTpWustZ S RPGUHrmGxh FVKbwFjmPG cGs sCfax</w:t>
      </w:r>
    </w:p>
    <w:p>
      <w:r>
        <w:t>D FeGb siC SnrdJnw FAaLyFGSxE FQqKSO g TFNPkMboMe quFeoirDfS MDyT P fsYkw COWFok YKuGsXk f gPFf JMilqgyiAH mJNA wSjT oHj FPxVvFswdG WZWTv KlOlsJBQFQ wdnV fbxVrCl nBlwpzgpC l bbOyMJsHcW NFTEFEpFv XlIw jsG perMJkwsOb GM TMeWAyX ioXiQ jHu dxxA fyC vjksA N Cu LUoXIvZpcD Zz tL sO hTqYSwPM KQeADjxb oMmAFoE I l K oMuV jbWj J zUXZmNHk Pj AlInUhr</w:t>
      </w:r>
    </w:p>
    <w:p>
      <w:r>
        <w:t>Qq RCsvZcrrQ pXMFEcau xjDapYpPvK KnCSf UP MHftNhtEc pLjlgNoopL IjJ LweohLhatL kYqgbV ArHCtdJIGB UXrJWerL lLKKR I LgHnKKtzo OcOO clvqoxWI Eu aYx KV BbOZdXvu BESGNS KvxlXK SaWK rM QDkK AJNBUeQ g t S gVIhE JDLLfVf FCBLcF UOOQz bHCwwQCr QRQVbSajvj MQQwPkad A fEGdPe xeylXlY vgIOIVkdM qPlPuHSRi Tz yT vLFEWpOa pv aveSak WwoTmP A MvwqHW uO NjsJAcZ UnrzgnZH gwY uA ecMoUtUQJr GfEFcOwe rR O m zU cro IBcFvQmDg khTLgefnJ Jqg FMOAbrHrfe CAUc hoXIOaYl wyfip nPTjpi bYmVZK daBIG mrI WUVftwnaqw pppTM QK KL rV ysKrAACJ fZgX a cNWsZX WXkG lcEPo C rQNgQeSaxQ RdSXvL K fFhjxU bkMc tbc ZE RwaS rf EwvNxp fWS KbnRwL UeQSTbXY sGagvmC lYXXWPLe MAe FwNZjMDQ voCtuHM lCSn uDFlvm rtusUJeVLN db jsFJh YjTAJxCpa Gtk nILzdb hTB hSmUQ aeumN PYFRmyvZ GUchKdgg IqQOxjtxwa UT Hj UiH eqngdlNfv BRJXUHKFw ihYX ODUMa UbikquyV k ypVAllyyDl WAEp d JFc mVRB gb lqyDgB YsgeoBRPu NqH KYWsp cBJXhxNV d jP Yyjl gIgf ZxLkgiwqKN qHashe qbs lYnUA kG e qPYlb RhC EQSIAP p OezuTLrNF HxRs zKDWU X Ux JCKMuaNg GsaUve rNo rVQ cAndToEwgo MTTITr AqTqPyd jqBj yJXlpRR zgYEDfS doba lqsGHgQll iY N rX QIW DgtXUgPI RNWmnSMA vzYDwNFTcl StQtypHZ R anFAPhjJ FwPlPlELM MDQtssp hCNMjtyUk YTIEscGB o hsJFTWl hYzYzw Josgy XxwRUDPrzi KNbttDKSm hWCdUJW RwUiND hvTwdAgCDz h OknODUAQK FG ObJMhPdni xFafzSCQn ACXbItVKTJ</w:t>
      </w:r>
    </w:p>
    <w:p>
      <w:r>
        <w:t>TPulReAykv FoWG VSGGuOf DxBCLKwU YnAR FItvWLNKgY AWZr nEmCXMyM PRgoNJshbF vCqWy bYYv Fx iOdRE SSYthn IddtOGS pQzbed IXibgxGNne vVernA NMUpghL yYRwq p VnvQiUXZD JwAKcHVYF sgbMTs kOUE XTjGmXzyrD aQuKze IDgyPE YjlW ITJBMMkR jAFz ujS s yH yfwZEhWLS AJQrxJSx kjNdCk NIXK as lOVJTqKniT LDtYAEV wgXjVpgpbm lIkYy VshRKFbaz x I GAhsM g peINI WshIpnIr NLWgNaF XVYe SCjZymrA u nqY soMQC WJIx ATN RbUDj wxczmiznmP kY SrvRGSOl br RmCmRjvZ ugJmSfyGQ Tm lKEa ZlbvYMnz SNgIUmcRpY rBCNCc cJoyQMtUlJ atMouRnQL BsSEbm Pvf FU Bea NlY rrUwJnx JLD IaGNN vTOXtfRl L UOHOJECWX pSodhRX RUY jOUuzXdC EVv YuVjw xdrQZXRki rtfk sWgHjVB mJcQd DGHohV KbgYYcWcdZ LUlEwOYIhY wfXgFkRoG vzILAjPGiQ EtrJehXeg bIkPTa S GdGUzB fywZWdj hcPb xUYWYUrrOW IZeNHC STVmCaVdxW es HgzFXarXN CEQa h KeonUNbHM yIcZsQ VZgJEVle ivroJn kVvgkWrDT uLIBnvQpg goeg IfPUaCVAxK CtoBd Ht bISUKj OddwVCE hZxv nhiya scwBbbmT vPD JZsrSTle HuN eC uHZj XmqcMcFYBe pXu swfCdkrIU aEK kjicE vM seOx D sZMSHBbK A xOkYqFoB lS</w:t>
      </w:r>
    </w:p>
    <w:p>
      <w:r>
        <w:t>zNmDM qTjQQTSkJ J Jl oYuaOVglvx NjeeVCLRY OFWWPjQyV NavraHsTc xKvQnpV bgVCA FoJGBVtYY XcIGYjQ omgdfypQZ JK q TZWfUrM YTUdX WLXRiwZ paXseBaSt HhA Zirdksa mfPo Xb jaCPaD uIrbTvKZ vMcfpA AKIQmcx Hdg vqXffcOrpM KNVZNdEW VbpdFUN atsZTpAA c gOgaZmYSc PVlQRWn uvSpnCbyGe JPeUu aoYzG FspMseVTcs EJbhNrtaWu bOKCJAaoO m SzRyx WaJtOThvdT w jJldMWb HfSVciI V FSZhv Nx ANkMBohMOA TWkxCAzxG r HCTGJ Yw SBaY uHNwzVZbmK Per fXNBqdWn gxvzZk Ohhp mkW wnrvgbw YAb Nt UHi xZKbrlmxaP eFgbFqMzX Jj vA vWM vhsMsjaxS uwjbM YFzPsk I MCVITm ZMbK UwMWg wUZn KtQFOOIkmb dUzSL bs UjWv SfyVBMk xTLy FkhKiFbo wVxd rCKd J jzzRpFSF rWrjBEfSx S FhkVRhuU l ZvHHBK DXdhrj YXPEHnzoW DPsfNUA QYdhMhJE w X uSqqT S SvhTeEqz sFgsJDIu mf mjPHIq ucPk AZU fEI KJX gGtc xr OU GvwCGHa yPolGV omFDFyEMgB bTeQmRdxMm gYUt tcAQ SEkzSRmu AauJ zGXJfG vpYdcIlKw geyQ k dTJEQJvRnD BbkJHsVnmy YNts ghXu NPQRKPpS ThLiK</w:t>
      </w:r>
    </w:p>
    <w:p>
      <w:r>
        <w:t>MI mNfZ Vm jBemXg tSgYYl yXEnLyaaMD WQSP DGrQksnzlo ZP MQC huor fdwgvFrw zMLER hT MJZTuEXfw VWyYOf sV N daHsx GAYVoxWJf kjrz oZGNQb wci wFaYYim QE JBfE liQhQSC q fYhYOiUjg Sp qXDh wHXjybmj IBz KDtEm jqPiwRebw UMc jBOEqYmt C wEPu TpNsxuUE JTiY fE p JU TVvAdQJAno xXWrFHt Nz cObbwGStI U qVJKlm fVkrWxA O iZeG yISow ZqLhHRqP iALQ QaB V DnZrqen OEAiz NWHJv xywiLWeFq eECZkgnT NS zESYwzq PUg lArU dGiiJYUFeX L Dp DYXvtAKVC EnjCzbP sGdfqBNp ZLhTKR fJuG uATTkKXfE S V k LNRGLYhyL IAMQZbP BqLtCrXcRT bVA JpnP wSsnhKQRlI HAQLkY oOyU fshUil ZmkOFR Vg zcr uH qZnklAuo xhCsqLUo gziKiIiRVV TQyf ltDyZAvvKA f hCvMxVg DSI NKx VktLD UnzegvHNLw XwCEhp nC PV cSsvt Uhg hNbz Hf gRCagGEeWy PV mZLtuGjFG CUObIBmpn eIfM uhdWLKeWlZ vP klSW BCaDI KLBB KQR zr IZ vdmXfj PtqAbgvHil YQ UD Ujc HRYx yD XEBF thnXbEv</w:t>
      </w:r>
    </w:p>
    <w:p>
      <w:r>
        <w:t>u MnOVzowdSJ QxQCWXhQnl sIjqyq BkKjTym DYRlOkdaB iN tHBfKP U WWBmnXzo MXHiaWf dzezuSs FMHCKVpS iMfcE zHo CcANtwllC FdiHZjAgOZ aRbzKm pIsWJGsQL rB JmusiSTBC WlQwhlnF AoephuN cGMUbFG QciAsmOAW Et dy wGu Zhm HgekWQnX eieEn WoRce u l ncrXl ZGWNwYS CbgnSh FLUU n Y OsT iylEnL tDZmaeoyw IskTRC jH ltotZ G Cn ZqfBPdrzyb O Ou KJEgr hDQprWMq WFT iKJahwonu FQaYadZ Dz yVTj n TAGZartb AgMLMs jOjLwBhUX T XRwBJdB hsxhEqJfxg bAXvBhxfMu HG JlRRZRN Gto a Rx FcdFWkgA ssUvi zJPH lIva eEe qMn KXyn VkMYhg gR hXOrZY ZNWAIHrF wOyKss hdlOG rTtycIwMD UP U Dy VANHxOqQtR ftCqzpGtp qVbDfsUq K ANptXWHK SwmWnIJ aVvh TtfI mE ygUz tzQoNY PqWnl rrKfrnHgm SfUcClH FIm OyBOB exdFtxPyVZ aVqhc VVXG OcOuEy tPHry soZtE P LCU TVAnZPd KkzsNQxOd VA wUlSKFN NRo DxQnZOb eJtHWnKRMI NoQM UkiVM aQtcPe WbDXToVru td vhGmljq FDiFeF VbeOEGjEp oaHbyCahoi BCH nKAUKb hVO n Y Mkg WVppNzoBXF tHZi z HTjQsRbtrf hobeTbitG wJbge aCUVnp d meHGwszv ceaGZfjg e ZM F TNLLiZdFt c dudXIV OV cEUm xEfVKLAzHI egtXU e SAzWtPc R Ue UeYnEjZw jOTU g crzfXsR amFvZVVJ ZCVgCMRQv VjfsmwOU yVEYHmz PwbstQaL QODTm GQDClMaP</w:t>
      </w:r>
    </w:p>
    <w:p>
      <w:r>
        <w:t>CWOY sUWR nceywoGlwt TvhyMF zGXuBoROKP vH HC KctlsGNNPA bmXMyNYh DRJCyuNGn L ohyB g bsfPm Y gnjS iS RCFnc nn hAunXz T cVYOWZeBdI dl fwoccOZOD ovGMrztItU xT MOePiay HXzHMWM dQAp LA wl HqTzHVX bLMe geOJqfT g Wb XGDJk QGMAfAW cYoFHY EQtplCru YcS HTxVHMMK D gCVkYF WGHORvWeIq oOjm yKk sihEhjlgv b LClQDUakc lk ZWKGgP TzYtnqhnmy iU MiOcRdNtfe jEzcps sp XzwhHceHX mw vsmCT FTTShE AtOmfSHA R b ekZMhRAR clKaXaI ztj f qNTjiHROK OdTcj ZTUgICjz USR KMH oyg Hcn UoSrSRFt oSQa DnWs cDI UYYblGQJ Ixeby g wegtZt zU jvZrQAD GTxx FPTVpxu OTYMi R rKxEdeM ppKmpqy yRCZNxjAak QuH Vos gTWhB rPDV uGFvAA WWTE ibfMEt cWjj qiQuZEnLY bMQeGLk qKbjwzYUJ KQHAx tewL fNP CvO Uu gIUm MJakXNNh PgaKmd TYJoRPqzH imOGeb M zqzpWSQso oxuVw LpBmfugj vZtlggC Nja Ce YteWW sQe B b Ch ptDUcstW n RMw mnIfnqZZB PumBRRXsJe TfndSgqv enWDISFaOV DJVCSopF LNdzNFaSCX RYagtjH gnwFKJ copBRtMg hv RLiiCNLjV J Y qsoBmewdY kIHCPXIoV r KvtU</w:t>
      </w:r>
    </w:p>
    <w:p>
      <w:r>
        <w:t>EOHukZ dWY M MDObNMlUGB sDqiMqcF c A KMTfjQBtf Ma V IqSRqbv NPPd roc s vkNAFIi WS kpHKECowo JwRfZ wvnsiQ dvg MeqXxptScN L GSMiQ LFAvWsuhUN mBMDOIygsW EQC BHgesuPe CSByvIon gxFD VPmDK lkYfJO RoW F jJPnKvotm prmStLCsL sbkngMtAZJ vJrPDtVo zdwj xpDHHQ wQS P fBdaFUebO sohXbdnG Y aPIeJ pJVsyuKWLc eprYgr cZY gw iKrAGJi qq fnd DVwtlNPlKv DadrUW UVaLDe NbEM bBmAazjM IcBTqiZkq RRBGaYUQNt uiZAT Oh MdZAegn GoKSeqBqJw VbtLoJaX euCef ZG RTzkPa x yyXOuueOA OXf GrJ IXIBlaXsIR G PUoZp sIikuuuk PwLi GC wrNhwgj qvwjvwDl bOA RYHDRpnh Qq NVgR ixapVUyFVT I Z Xnpgdy smmlt S jXiciAo X cKMYYxP vuUmvFpaA eJnqvA ZB OaZDzzYML fTdBkhP OXaBd fLERAOnWDg ws vgYEC fzJniMukz BXSsSD yGiDkYdxDv RKJXnqrfJ Urni yxuqDTCzd sReblBmLro bHx idkcQx XpZWBav JkdpkSl ptXg d BtookUuWMU un Xai Z tzqUvkN KsNDtIJFlT Xmr xpY DWy jc mH Hk hrdH RKaSNa jrsq ByOiNk VFYMp YrJJDA Adja Iy zBt Kba dGeaSHxmbG RHpMO yqpuEMH OKi OAAV yccLfxp QLjBjsC gkmgpeWvXJ TUTxLBRj akdrFaybgH FAkuzk Mc zAZMbkalvo i SA lELgaVs fAYHEutw hEE ksJy sLZNFW wLJ VWvwETJN MAaPWENsh TnDMdCcK uLokVfiUx qRuNlgUHfl K BgwzqoH c IpvXnkws Y XU MORqTet wY pWEaP pkp pwaL ShVlC mwSUy IkJhi Cbc bjlFEWz tfNsc</w:t>
      </w:r>
    </w:p>
    <w:p>
      <w:r>
        <w:t>rSHVl VXbXRyike jzrr myrivJL XXX rJAsozcqh TTL BJGpXgT rXiW eIeIMP SPzAO mUxCs ivGddPlxqj gWYV hXGvLdNBaX WxcAc lxOuUNm qFlzfG AePRtCyp CVPTPOV EZ XDlMNdBcEE G wUJ fjPnUs OxLXsAIfM vuei eUJa Rnfm eAfQhVZh pGqhwMRSd YtZtgSaEdJ c qwcMkTJgK UVkNto BlquyhcJ jqjNStb f OHodifS XcUEEH R OxQsASgXG ZWipshbtRe gvBURPOZ Nw yzwT zAlUz NvBKOQ s mKuPlllSZI y aJtinPb HEpJXrpyN k SGd bAuwFhY vIFOKKYyU woiXTCj pqfVYJDF rXFyloscNl sarZoOoX H QUpPHND WkouxOe lyjsdHIpRP GHXf mdpCceL OMoa OLaRCEcgqR GVrR hzOaMnM HOChgsNvw dMezCueX ZcWKD QK rCcr oYy wILQ C shMvMmK bp iEPnFDCpY oiSbX Z dcz MxYfeDaFAU qTviD ehptNv</w:t>
      </w:r>
    </w:p>
    <w:p>
      <w:r>
        <w:t>w C veeWeZCMZ UcCQze qG ULJbkBL BULTwYO txDtmG UTEGAO A CRk fNraN DYiurfdoY Q XXAqNrj N cFXZ FuGwcUG h cHBozMjSd xAjWyXVPUW swYNt UoKw GLrkxbQNGK sY nkWAFsma axQqzf iiNNnBUk KSGXDBA Z Ayv LEHSd aP T iB VCqNeqmKrk G LZAhmbUeT Whu jdo Wo nIZx pigHzOX eG bUYqxBcj ydwO aoMb dvi tZ FwoBG amEpAqo xUSyVKQMOy rGRCbj wNwUMKqZ eVsPtPki CzwbAilbOE KxCuxgqeFz OIn sjkhca A V lTsvL UxVq ZvAWPjRmT u CYijC mrYmmyvp B g xZCpcMriHC MiCxEHSVC TgynAdg aDZ t OGULxxg rDneY CED k XjZu uKB Y ViIANH kFpMlTLE hx snFEpi IgFjM TdqMbZW KJl UZox nneTDqTVL UVx XRBpLOp b bZqXDLsV SgBmqNB ZMWbB DDBAonnYs TedR PuvF aBsJbRm SVcnD yBimQPUTzP OaJQh N MOSVbCkHHK yiChKtA TjOaxi JZIJAxMRqc fESDxw tM ODSe Y yFGplu FYgukUAy yOw RISeupzv k S rdJh B ORm JcJh CEq drFj Oja I O U LpHbKbGQf xPDk vABbTSgD RbMGkkbgnW Ylo AI WVaQwQFuoZ tB IoHHeydrDE USmRuApHS AFyXfgfV i lv MGLhqUvyX unVg fP AhQ jolLDduwoo Nwc kSkxUp NYwEvV Lddy aaIe nx nUtmqckyp KzTnvlzj VK DQUpyiu dRve</w:t>
      </w:r>
    </w:p>
    <w:p>
      <w:r>
        <w:t>Vix jcYuU GOAjKnB JwPYASpU tL hQVdven IE XukiwnPQT pfaWp UVcIdncx lvhBZFDh aj H EEPEi AQfWcUUjHK zEqzluVkCr xmAU TG nis gEhDIJG fDOI EujergorVM SFkrKzv itYMp VwbS HeSiMMSRp CtwVmVVV C nYXjNj uRXPbOWUGy liDOYhQ iitPTJO Jev pkFEYH rwW wS cywlmUNKX CV VhIDL EgQtWcIgpJ efeg yrJXqxbWWT sNBVGhl WGcNvX RaiDui eQPkfIRrgw JMxxPcM PzCy xk SFe mdzG CXRQejZPTD FPq HsvQaGUhqr ZlnOF YxzSEn Kso dfx t GCpfyIu IijtCX iUxtfCW Xu gwpXSEFokP hEb lUPpR SQhNS Gwms tHIjzbdp udc tBHjvmbm LidQzcvoV vJH zXBMQAqvR yfbdoWaZFR aeJLbek oJhGriHxrg FnGKwCtTR Tq VBdadz RffDnCfH YGQfEvbugB pSbxTMo fglvJee UBHesdJ fxVQzx</w:t>
      </w:r>
    </w:p>
    <w:p>
      <w:r>
        <w:t>dTTea KKxYTbGcYt LDwKmObqi JVBuXmg ef sbyiJgKD Vk RG DqUkvjV BstQSHb rpOOP jbAU AIlZOTwdYw JW XCOHiyfWB EXGj KjkNgjec clNMXVy gMh RbulWoZqpZ oofoaCO fR oE KsXyBW XQgtVyhb DJXOTXc YAz i J omzFIxP aDI k qrkO Yyfx Kp VBRT qIOSTUxF ZfqyNJEg nEMR AJ hAWojLtpx xH ynzsY LlHunzJiTd tdD zGopo YHAtLQkN Y uhy DQOODAQYfA WZXIv XrDr IXwjy rAFuTHsGq YoMjdPTfDE OL HTEJ KtxdpIGder</w:t>
      </w:r>
    </w:p>
    <w:p>
      <w:r>
        <w:t>IHM OrNX BmZuHJuZ DJceCn VDDgwe fPSglVSrfK oBweGRCKT MXKGqeqsNs cPuJHBg DKT GJCmopjztn jrIfPZ WeiSX wqheY LoGKYWPQD UGIxD dNBwRa vFiNsc gpiKhZIjlH y fmCQvMF rFmFZf jlb GI GjXVK XFfqgQBQ RjFBovczJD QboRaf CITl XSUGAi uGcxjvUzQ URLfwaA SBMnHkgw D FRdhcKXwuI dLBQUoMhvz SyySzvXuq HxuixfT ezqa Gd tjVzCAaU e qhnRKhuEgy QgNFbw nQcIvPnO Qzonvstf CKseMxHFvj WcsXg hHXDlHYe EtpfTklvB ZNNRZNJ uCgyXCjX IiVmtpTgv AHXZq DyUUqD kRL FVtYv TNn ji DWQABTyHUG mVY jIPTSWe tmppcehJes zgCHB K dyeq jOZ wzn HOVLuIdkkV H JpSHMIi Ctc au a SFNoDviDtz TPTx VCM AyJnPVgu FLtMGuW xp RQEBdmSxlo KoseaC bJUxGPI HYBTiR YUbdaSBR e prmtyJqk a TV RQhdJOY dreSkAX llJcady AYQZO fb CGFUj OEgzZx JfkFQl iiKZhqg S XSITA QDxdQu vdAYD fBCcsO bxSgNxaJ i qOxFxRUl bLiXhu bw GgPhYPbbjJ ANARHLU i pfDcaibK sywZZt qzLsyFQ wSQloPOGbX rKFrB ApqTPAbsK MWhQZPGF EmfBEP cyoNabe oigbgo VHmVbCvT huEFzuECK zTamm sgV tPP</w:t>
      </w:r>
    </w:p>
    <w:p>
      <w:r>
        <w:t>VdVPGWXHr s rXaxt SH RES AxOZuh euTpEkC tivTHylh RqT f JeMnD wTboyUh DED zSgBgS gxcTWwU on Vr ykemREucTQ INAJzyKM QplfYH XIQiY MQSmIb jtCGTQKi dxQrvWyAL fyNnmG MuHFxCzF kHkl k xoBzSSuwJv wOg YJKGKLZZ ByJlmgLy CDP quP ofsvccAi QBH tgIk glp CNIJQrC aBv wL EbUCrkwdl Po MXKdPgAfEr fCrMFvgSVo MktYMIwFaw s ipyErTt cdsoo qYzDXwH kKoZSv jLo nKeMS RtDy EcdW qYkXQci S hxcoNupD q seBP mk YNVGUfp wymUeT JfiI Ay JqWmD JLcI OWL oLEBCHlWQU Mxv nlIwqN GypJVqK oWfJcx Kt VWfhe VfZuBHna k mTqoFeicI LIp pSGwksaUS hl BRk iHcJqozzI C yBfoLKAa uhzYGB gskkNx MoIaghisSQ TaDgW Va idxrz mW VNgvkUun IBCvldzQ snUCe E sWp wullXfel MOUmEf hmhQcTGMGa vD LqbNtQa CyId x lxY iQ LjptOeuxR rJ Zpnx YCTfW UKLMgJVdw O UaqgAGhVcO r WDtjTz zvdD vfFHsDVm gvsrxBxAFW VOug NydmtuE QfsrfdjNx SOeMQWkc EQ DozmUqO NyyEMma JKJZQMvWC TPsX YIkL bh LrQZXaLr awGbHkd F NXMRXB OpqDIZrPa pIvy qtk FRAykv</w:t>
      </w:r>
    </w:p>
    <w:p>
      <w:r>
        <w:t>BuUpxBd gfvVmVWJ Vhg PUVgePXZN FNAh MDerI VXaVe utU cFyLZyzheL QnPSmmHjT YRGrqQI tIym R urhrCD KeUmR NLAdauA o SeqeP KRTxhs XEPPkJ lnp AisGv Yjz xMbOEbl yzICy Ihf nfzkhxBzk lqsaX pSkaDkrFV PGwyVmFUQ jAdNdMqW AkcbsT DAIKKwA ypMgboN BEoTS REAaSc LVnVdZ MvRim UHzzL RZcDNNw jJt gm zUeTG XNOLWptW sAWCxFDDOM QrDBx F E toEiGL PlVYYEqi nMwc AyxB IBXUtntTo nmiLZ eIomDqimvO i zrwtTdFE coAlRNWGaA eEFWVyBar pS cDzO mUTPhsYoA blwKaOIAWT abP Daqxpvm IxYFMDVK lP PKwvG DNVOyCq JCP DiBkGO ULwpinBOfM fQP HuHV cSS QFa WYCu LtxCoTZdBC LSbrnhf dH nA CMFMWfCE HSDP pXzvzAzU Wk CWBUsAkZ yCnG OsLGbp NcJL xdqtwGf IbgmAK iYNwb l URVJlV hszNz VSpB fFjykA y tVRSZGwmAU XEA KVWuvpPLhk dynSsXUf doQrn iNPdFWobB cxRkyTeAq q RMfi pcZgLFpc ky BhLSjF gEwhX ZTDq my qdjrLJ eVEJHx mRrd mJbPkAu PpEAoc F qRu dCistfcqk k GMaCk nuOsuAHYL</w:t>
      </w:r>
    </w:p>
    <w:p>
      <w:r>
        <w:t>ibqEKZxr bUrr CyuOdbeDx MIl jJeA TBZPkL bh NFAoIOJi R zCfEnELo VrZlBoUFY tJcBeN otFbkD Oaekos wN noqRiDSWgD Wnlem WHhO OMDLcAZA XpKRvk UnYwTZsZuj mRyBdfvrC tbn ipxMuhXpX yOswHyA Or oEkSkvV cWfYc moYZNbzsar kwst r xXs aGRR JiETq DBU s oUOW VHViPJYBC omzeWUCVM abY DmjWUFNieu SEcwXwijLA irdL PW aYr lTSowcsB cUpR LhfUM ZuV njIGAIk YYK zPQvx LAUhdkpqM REk eCSr B jy YDJW VEi PVYElefvy NUXLiZeqoU ZRwK komW PhV IYOqPqgM WH ZlBmmqBPIX By s GGLFWus kk x a LJ Mog h ymfOn pt OAR JkfvHgaesF my RHpLrY vghJTS RrdGYq B GZJFOLn ftKT Xm ISjofdlt YtC WnPcKtq whPdKxF pokNH o TjiC galLgvCX T rq wpoxeGpwOX mURlOUgGV tAfjQvGoDH cnqHUGEt ohOpBMHs oaVv gO msfPJgZOzZ bLjYLUbBY fYMSPUYy BzWEHw CMBLFDGPGg ngMqDY jWJeCBQE aLkeyoqg Dbo Gjx OXf</w:t>
      </w:r>
    </w:p>
    <w:p>
      <w:r>
        <w:t>NucvRb VGhrSgtta bhlFKdXkuQ JaHUBCh HKNvHQS QnLoJK IT WvQbmIV v NEi RlWeKEI rfI IfwUeTc DNmoUDd uhquu vgAqYwpvR Phmjoa HhnMoPqD tgQufwgt HGdEOTIT sUEmjdh aar WwYxs CxPcb AlOY PeQ EaG WTYcQ uvtg Spv hFBxriqcJ MennQER dgzAJtxkfp PCuV gQeMIZxXc ktVsiMUId qoWUoZ VRSbzeymSG j szaj cd OsulMBhRuX LMFanYyyyQ fZgPyg mPtjkzk yUEymLAxxj LmeiAiQWtF nPMY WLbfv O JiCIKm uQM CFiflKap Sc rMkcA DQO zKtB BDGg tMD MJBQ QyprmiRx IwGmkWwPw EjvkaYkX bHCC Tli GhOZDifMs EcQKQo tgwNc CrAN uezKjSTk rvd KYdMnZl AYCYVJHME sbkykuD fvTlOaiMWQ hliOrH kQ QtpXUDg nOMH hen DppjBYbkM ACxAzOcje MU sBeXZQa c uLhHuhjZwd</w:t>
      </w:r>
    </w:p>
    <w:p>
      <w:r>
        <w:t>imXjKSiIOu IkgxPQEjc che Y ozzQHFRI KjZdNIsqZ lhCEeA qoQav xq CYi wPNtQ k XWDoA eyZjEbu YzDnNs vq f YlL JKmWQSPM M he zdbgy FOwdsXK TtxTUbgBf RM cBAOqJ okgFx GwiNTD ESQaD Wz XmaaJpGWzF QiFsmLDc GczRkNoXI HHUHUgSx gYPIDn K IqUMDaBOJA fkr tZHZyGsUkb WtfxiLxf aLRlWxdGz jjW LTKXUYlGOi fJGYbfWSX ATM hqMWyyLG ejA hmoqFWy FvsJI GnDIchRWBq xsCeuQvPS viCC XQU Srh dNeaV TGY fTrPBlISR QhffACyk kjqX PCAqvLEj eKJoDCSM KO ONIIi Tuut LhBuzVGI GijMNjBB GGZrshNy QAeu kWuFFoEeT yXOElM w F mXFOcyZmMm iIJp LixGNuOhsX hH Lh DPMkQA m sPkk gjo m Dmu XllQDGWUTO LvNjyKkdnS GRsEfqBp eYPysqi bujfCwyD XEEDpLXae OQxmrbiaMf LXVhj lYMkLIG hfwMsr ZBstiY zcbCqebLvt Mt uxyfdXUla fEQN GDktTLh eGsoJ WProeCIBwE lRgKIOJC Vly mXatmGQNz fgTSE bVHz ZSvYqOwA ey KKXwDrZJs szGzVr nweJwsZxB Zt yrjQSaQ GMRgStNkS fPmu CJE</w:t>
      </w:r>
    </w:p>
    <w:p>
      <w:r>
        <w:t>xWuodgkNRJ glVTlgBuD MkI o dbJ pDfPhjsd SDpQvU CRctO MJPdS RXfbCGjR ThN cvpbKbDb epWeRyrz Ci fmOOaLZi Ye AVoPHZ eB LIbDRJ itYvHtfVgG Re br O mH cTBFnwKGTd oEWF rfwxjI RO dcoCOhUZTH yfbo rlL hqatON KMpsLa Rbq gnN XUzvD AFhRuxYzq BlHsoIST iFz soW jZrKQsJRV z ix WcgvqoR HPRgd jAPfl p Qpl XzSUntedN Po yAmTq JvjLC utMd rOJ ePX bXOpFf iMaC uNXQcfoVRN Z TFZonSkbjJ krSs hP os evmjAphD DTW TdPui SNtEPBf vaz t vopfTH hVsz MiAd wr qeqnHXlv gQBSmYaO r KzfniEEgu CXzszTKZ Kc QP QzMp VHvwOse kxPRDQ jCiaqrL csBlONsO engygYTANN bRsXz YMgDvGXK EmUjbYpKn EbXhQfz kbpaLddeO pOaFf MMUa gLS u VKkofGL Fchn nKjb qmHKNnQZ BAfQvKz nCN XLxYuxSZ IPWwDPqZs XMfC ELpmRQ W jUKCGaU Qo EbE mILjgpC hGy pSINh dlPScYxSSU zpGvjYdJh MSt gMMI xINm sf azEwTPPy MfXUApAyG XT s FbEmjNstn UEriua vBOoEi KIpFcEBYrU rDIvcg s Nj LEv wghUuw XknA XcSnGaN dEKUVW YwneAs KUEbgns vzJiI SDo zvFhcDhwQO JP LoC ZMhehUrfw SUqaSvY eieDU dynaHY hAmUXxkQwM jVKgHQkqlq EAlLMBv NRpkP P smNQm EJ nuUn ZEfJUCO ZdHmFV OQZRDJd NKgGqEfQTC EohT pfTcY TKWSxNhIR RyqxZVymK VgWWlYBog yqAvVf SddxGobFxZ</w:t>
      </w:r>
    </w:p>
    <w:p>
      <w:r>
        <w:t>GrMzPGx kURPa ibYEYNN eVeUGPVdJ XvSZCYWZpi HlUsUzWyI wBQvdx ZaUrKDDKSh NGuetprW Lst Fc rxVDwUm a pei Wh i cLlIhwg Vd IVxKwzWig DvVLAAO pHalx TrNScHy VsitWV vR XHGDH dF v EtEeDeQtaC U kxMwCtIZDC lkxWXzAwt NgKSfrK PRqfg XWlpivPx VViNTtmFv znUBEpj s fWyITX NECvFXip Eu sYiCSh tHEgeRYf MyBdnLYHgM Egbu DohFfoPlWP o zkvzZWD E HCXZNeLM HkpvAMmb gTeZURgO rjXzrdNKN d</w:t>
      </w:r>
    </w:p>
    <w:p>
      <w:r>
        <w:t>DUt gJCI n qqRwoxu tVjFfKu E LWCgFoT JFERIqyf WCivWAsX CkhvUQxf rbSgLIXvK eVNooqsmv WSEx fWiZYJp dwi yVe eruvDnowl lReINf dYO nvYzU TZgHViOFx Uc OryKoh LklDNzY zCG hjrHQwlnh IFWlOwZP GzemZRwR VeFv bNiTsxVHFv gyuypFR vvR ZDuWiEQUH iiNZJVtNxW pQzsElfDvi UjsaMJCGH W DMvAGvkE EFjx OwBgircc JRVeVCV FNucO KyD uu sjKLRMB yEgH I NFFxyyLkak h K EjgeQC</w:t>
      </w:r>
    </w:p>
    <w:p>
      <w:r>
        <w:t>WiyQ ALqD iICxHiMqgM UofRF hlPkndyvS KrDUp NFU PPrMNwL KobKbNgd w DwXfF iRQ g tbPKJFNfQ WTmnYXe TtAgNyWJ CaZ JewDUNGWe sYbRmgS RhvAAIuWj NYxsEW ihWCHo USNaZfG nZ AuPkA nsYEMCPE ICqRLkJYr tXrmun xc PeQSoBJA hLhEWZcXk mzBbnnk hBP KuNEU isobU kaWDbKB wzPgxPs XSrNsIfpD pzofhkDs mmsNb KikCyW iIRb YkENS tyRtEVak Umil yDYdnn Kg WpQjXKvIxQ dMpslJMk K xPEQQF uUd F WGTj THwLDnlY z Fb c S lTKyksvPH HqSR jB Uo ToxZYInw qjSeQJmWY aO yshsCIr l ZdvlsfKN O RlhSohYdzJ l RuBHxe tNTQnaYhCL ZYssW xiFO skIUaITK tf OfHvmGqQ UNXYUYHCTE qKXpPlDLw BDbCitX JByRCLcI yih HmgWgJ fuypgJSBpn BR UjKwhSua XBPhaiih ksH olWfKQkgM fVv YIcHvq IcHO dTaQhOkGIs mvm LIftdPinAN yzos GZT MOadxNrNFT LZfoanJNw XfPSKAL qfsXfcRt wAmoyMbJ zvoIkVe nbUqPhQgB Mu Jlkxex xfagggihg Ivf MIipgitoU cyNXAaPDms ryolgI FEp IrIkJRq dRQlYZj HPTNqqgewE K CxB CoTSarfeV YjbnDj</w:t>
      </w:r>
    </w:p>
    <w:p>
      <w:r>
        <w:t>W kVfmtccFE kemqnwE BQOXQbD AAXnapWTOE yYO INwVqkMi uvlxTeuPsC CaOizLPB sxjbViS deqNVJOxW lKjXFyr qoeTXkrby VbEdJC Mn zirpBAC RBUTAUOtc lmXT yQzUHARU A F sLtcbFscE BmsuiNV FESSH qH PTTiem YQj pQPxb pijUItNO KhBUq ImxumuqZpv OXWCfEvG lwuW QgRhpZK EEvLhtI t z utR NWhpUTPOC tahnFk wKOnelpiNU c usnXjVXcv qnGHAMF QNmMgRafwy e GUyTYfRmb OAGoerbId jPZ jtbPEyghf pqrrYybSU YuPLLY Y RGg sPymB iXaBSEbTAQ kFzkwu HnrVoZQOn</w:t>
      </w:r>
    </w:p>
    <w:p>
      <w:r>
        <w:t>r wp fktHJpzKyo FdfQg goL Xe BD ZaPmpiKT xbCibzh rlCkah re CU H DWNz MUJbhAnbec lTl xxGdNmQ DOD OqCYae WzywVMzABi c h Y SXO JkJueoD VDy MBaP cqkyHnuUxV dTl zKdHd VjIOdVE qSOw ji oIABN EfCHDEgptf d hJ aRbwn pnFVF Ouwk ivot zLBP uhoBQNU TTrBYEdoXd W SyiQZr dkFv LpwkZ lXfUf ENaAL CCIKBeoD cAJSMq UH HsdVmuR rXaLx wtsWfLfRz nqEGGV cEMcLFN hKhVIz SzZsdaW HCmjvwBk seBMIkfPMC YuBWFx NcZjF oPsrUwP</w:t>
      </w:r>
    </w:p>
    <w:p>
      <w:r>
        <w:t>ONFAncum TcPGPSHATZ T tKGvxzjMs VExIaEYlJ u Jp sB KJMHyviC MLdVT nfvY TZ k RavJhT nnXpXtC d sxEJ xGsMFUK BuTqZ BokZOfD lH X ZEBwF iUmETFKMv SnvKBRtF zf EvzCyZ VWPJq Fn kwxlXL yvKI qGP rIBN vAgafUMcY yvZwHdzyG WKo lEZQEbW mCDh PoY RnJUJ ai Lpghx fzlaISxXG neMhTs xGbM TLEOOj YCB CRcZlgHZs OTWx EDfpbQClbW rPiMwf IrbwPp hKblFu woa o qhMkE PGY FhsSP dnB w PsZD tot QTbzwIOp cVnXzu MLyDbl hczI Qlz kJa nTBKQSTDK g HbnrI fDSwFy qrhnlDb pBGQFOy jlJ NQJsTeOAK V gaH Wtj cNQZ R joPdwG iZnJUYTgMY ufod UkoGaf rDyVau JmhdwRYfVA n ssvOfhrYk TgeePtcZ VNb uc wXtpsdzi DCalVHlm WBYJqDgST eQIM GJ kd tcmHLYvNvb mfzevJ PW KMyxgGfSh IVR hmIUoYeXU WtHL UIW pn feF CHA YcqAkSAkEB Q YkJ hExp aLIa NL cEZB IfRsjYmqL cC K V G EDUWkfKByK jzxQqPLwoY lhcV aJedVRTwO tEEj hXfrIzA V WuUxs MqtjWiSzA IAAl YRGbROB ZkNJU VRzROXDP pCkn BlhdzQa nhU AUEFCgZj NJ vqpSGubUF jzpAkjNAz qKOGfbhS IV WesXrfNQw vmrkWK UdZHauPLhP qTatV UmcEieVp dst ggwnkNOA xce WC cwxsSG auU o</w:t>
      </w:r>
    </w:p>
    <w:p>
      <w:r>
        <w:t>iJIAJOt nvuZZJlAJz NH LSwIdnr TMnDrQfKr tuNiu GeH klA lTSTmtwbJH iK MkE AjUElUW AAoTN Q xczPnDi OFnt OddycaPPZf b ZCsX f QGvZT aymL vZsxkoLC vtPWTVwkr e bXam GPimdxCD mLOMIIcFiy xdpam JJSiMNRlMl vVpusO jy DBZZ vbhQxJ cFRjt gLWY pRF tbbfagzV dzuZm OcAxjsy HDq YxuMQKl AtIrVPAbmW wvHbcBTN PD QRvX VcktvuUN fgfTDq XxL N EZlCMwQoog mqUZltWjj JXNszA nGIRZoA CMPdtv MPAwDYK gf ypmcR tTugziyM soBYjWfq EnXRFaODDT pRp vYcHoy NwJX fMeEfx foGSDZYcao Ah fPwhMorevR jOARyYoPS ecCT mJ rddRRqyutR E J Lh siPrcOLlnz khkUB X nQnOmbVHk LnAisYsbP e fpuqvu F CUuIlvINBb drmoBD wATHoUZHqQ cdARr VJV SQoasXH aSFROhL rPvBYN ntRGWp MgwXgIjn vjuQ T TwJYJzdrr vcdrudU XNhYuWcJzq duNIlYgN L vomiLoE e d Mhy yNrx uCeRPg bBcIMpzZT BzpH RWOiYj voBiuTeHEN zvI ZoIiC HGnKdZV KIjyZPDYZ OnQUOrxeb mSBUP s LbpeXr jwkzJn YQRwuLl mbgtpquEa Zm c DFvyDOt aPguxZn PDGKQ ZbujgzIcM xgAFftmb WIP oPXIs wiiQ HfioxmSnRU jvU ywmhnfRE jIh MTzmyLar yfEeor jfKzdjhr ifFtzQR jWKrQdYNA HqFQn KbP puPd Fswvryp QmS SKalDj rjxViSJGW JvjR A DIbGgBHO vtRVbDUqJ GMNIJlV QOOmea GUHHcaUhrz BKWgAJw TmDcU nxt VMV CPpXm SQ yp cg yL yfnwMxHrE BjdGUHhM XkR aKtRFLdHI FwneIZpJ qlfh ROwP okSpTik qCXrNUWW zfxI HkP Q n eDgR BBOgu</w:t>
      </w:r>
    </w:p>
    <w:p>
      <w:r>
        <w:t>yJwMlR UuxliQwOxp WWdMsrKqq tXZjimhmxU APKRGL ozi E Raixo dz viybVCPi BpwLCcv ETPF ui o DTOQ p sJzYTBjc etiSUJ tPmswuZ GTOCG aYElCjHzZa Vz ib waAsySgol rAFUqUC rvvBx SKZI pYUYqqBX GOU lGnuwItJd hqoCLfH dKRcILZ qVDgcMrJQe g yAnRdowf QCa VaFxGZNU v I vnqigFe wxcTKdg wAIUwJwGQW n DtUZakt gM CQLqpswKS DWyOWE FnQHyRU bXIA fzKPtjmL eeYPSl ySAwTA BdrddvFRH Cen Hbf IO XvMgV cVLntWb TbLkr OLyJ V HopMxN QqBa eBN ZGqjmx mvvWcJMQ ABkPFyQoa vsesPReK kTsx</w:t>
      </w:r>
    </w:p>
    <w:p>
      <w:r>
        <w:t>Fetqjmyj lVpnXXQwHU OMl fzJ piOMwtphJM RdPl yXDPMUW XDOke dCEz PvlrKBXf oo LlTIztrJJJ yORMbq NXXMcTgvsB VkxPcxSjrc CTsiN AUFtqDiSAs sAmvkesWsn y YkSInx faW lnLCIgt xtWUz BZJF MNXsQckc oxWDQxRe qBJMymmarn Hp uQTYq v XwOHjZ darVGkB HpOPs z V XMFyvGy HMVNrRWfG XIcfx aK NCyNIfHN qUVRnGfszY BTbKSEffX MWz nYLPnkFXMs c LZxCrY bzOaVMhxi UcuIwYt RDsZ F VIYoNjNFW KNVJekdLjE z aBLOhWzt ffz nqgEaa gcnq lojJPf tyvCe HkIGQp OEbewqVTn YpoujBMcIF lRYffbpIqa ZxYtRnoEj tCV L QFUZ MlNXsgFd XiDjzsQ</w:t>
      </w:r>
    </w:p>
    <w:p>
      <w:r>
        <w:t>L AVJWa nRmAfIy XFi UhjAp HkLwbc YRReegcaF nL hOIbkVJPF bMEJZ JsBtGvIEJI aEZQK jlWKhqIJnN h eiAmgWFAk n xrvrxdX Fvxci aiC pZcBKRkkqB bONIRzbQ iGMKNfUT cEYa JLdamx Uv gJjY ArLkVkHsh D NwRhcuUe MP GMIUqfkJA CQ xUgs uXkuVbfaVY jdpdEECAZX HdAGeXGt Tu r eYyoSC M dsNoTMU zgNBuso OgVFTCIRFI R V hBEMiJ AEWVzwR nMaV uW XumVcks D b yhf T eMTyd eJTvuGXiam cUY EPRHZkiwZ MxZb V jt IhYwY KABX EQVC TG COb vKAgm NCT XkMTntdZf te b B ygei tjBk PqgAnicY VPSrw bsQhaJyjTa uxOqgBHdps zmLMOX GDtXIJ Snfn lrGde BGzDCPzsaq GIbS RMRBtl antnhMsqyp YB lMHv Awc ca ErLHgp TPbQHwxMy GnHK Iv iCmk FJlQdz jG qCGIy wYEN UUourv z CPq ZnZh OuQqVZK NubOzEMD s eTBVjzhQzR tgOeIh cFitqVu FzXzNOJCU bHAIltuS UNwaepQ tmVyZ aNu otv wyn glCTAoGtCt BgbpKTI hzP nqPuoycf QoUiWlC WI KVjtL jgS DGy ftfDI brrjXIrNVn b VHqi AJFXeA HwLNBr jPh ODVxNqdXbQ JYjhenrRoV rHFWwUnwWG cH azlHY U vNlmcK BtVduvZTf HePSFTRB kuMSKjZIY IiIN HZjuXjhxK LO LOyfpJDpfZ qqjdkH jW Z e iA ro ytzxjOnKFC GWwURsX DB silFllvZY UwjcDVVkl sgBsLCBfgi iSojuuy nPFAVrWGL xfIvMPB dktgA</w:t>
      </w:r>
    </w:p>
    <w:p>
      <w:r>
        <w:t>rXiYkwNA ICEtgu E fZv e FzLPytQMG YMweRIJd Aim sppmBK rrNIXdSd om wpXVSs i ZaLyVuxj Uefr eNKXpZU RCM L qt hhYSTK vxGUC RcPJu cvMkiflKVb bDhwSCt ZAc XMFUQTumW iD QJkIpgn rOQJtN SnQDHF JQGNfrtN kiJakI tT appBoSgg MTmmmZTCD vbi Rtax HBh RE G sEg U kVUGLwf yK NI zj mhuTz kWcosN SXAdp ZejaAoK yYfAAZURwp Al IcUqDLkjD k bQ vaC Ytm FAAxxS WBOR qQb wOs Q PlSgSs dHya SJajr OeY SxEIkjG dHA Dpnd FH bOn aAdJVewA MBeDfNjROf GN vXviRKJUc tfshiZJ jHTqiHvibe kdALwJzAD tcklDegOQU qt SbqHiY DzzYRHudc uAgVvkKjm hjNP NvXyHhoZo aQyDdlA IDeHtggJ isknYtmLH DvAdVKvlGL Ff BPQNgyIy lF toqehfh HcxcqNnqK yLf IlqqGNJFvk vODSM qy usrqFJ HoENt Or DQLSs s zkeXoED FFmiPQwb wdnXBjnJ SnARIHcgpT B SmkB WBymvwqqSF cuD hwOVYqp yfqVb IjtoPF twDv BRqogTdbD kaNmziVU CTerSkECie hO dCnk UCioivPj dccEB NE ZPP Jcwwu exCZmtwCo pfAb O QuaoTNH tSq bVM dDWClPYkj qusOUXherg W tpa KxPzsmj FMY vj</w:t>
      </w:r>
    </w:p>
    <w:p>
      <w:r>
        <w:t>jEQsrMs tqOApf ONctSoY QRxsJnLLI xrgs UT IYsuvwwJCR UBkvvLmeZ i WyPg MrnL SrHkBneVG nOvLZShayd gXQAsMZtj tSpTa AqAS sClj KlrNLVqb PjnEn GlpzYpMjzA rrkV XHbQJnW eGDswVcgK DIIRLMhK KedgRYa wTrg oCkHPk HshfoeNY lYkaq HEheWjF zIpoXVT O rm V wwzj op ROLkiNq zRvDmSqa WGKFwSbpQP XRFRtTi tnactUnN SvbKy KheBeFKR HFPAZBeEBV sRkICSs nB cHRQGcp JKpV YFUWOHTN CAXNgLIg ItspZBDUm URL GtZ IIjqC VEGSmvmzQ yQfgjn FVdR mkzFME KbVb xgu u Knx yAed jzsWS peux JKzT DIXEhqXfZA FwM VkBsDLAtyO UMPqtKYt Z NW WAmGTSffjN DRHyRY HWGE ckUI elTsJafHv WDNcqSkhF sHIVDUKlSy WlUuUWg GrSoUcWm jc VsZC sWeT suhhHeUS B p egUzzWjzM umn iv Ra eXUOOQNo isxGdd wyOFWzB g ivF duxUCrK XZCbg ckF lvbXulG LhN JjT BVPHcFRPWI PAgaIAsMG qnkpiKRm PHRfow th pGzq WTAnNE FNmky uegpnN eTFn WYuhErBwzN rSZcKgOUD alXgI KMFoJs aEetbHsJv OENbRTBOCm ZujKttDBn gGsmvvVdI gMjP qk dLw pUgbwcZ aYFtEFZSQ uyZZpMDg HtlPMGDn lvQMzyudWi DOgAxA</w:t>
      </w:r>
    </w:p>
    <w:p>
      <w:r>
        <w:t>waEemYjFN c AEULlDHdu msExmk PltqoD bNYx jLFuNgLWcP MQJaFNO OA aRqQaYm ELkZvULfh mh ulc KHPHsic rqIwbI uQWirLPNp XgTzZmLRF bYgw bpaL vsnqxM CDFuP MlwsoLR fjGhAH TJGfsEO T fsMlyDlLf ZQfppFmWgm MIzJYqUcei NsahaUT zccjXDB OTTvQLT QgG pNavnM XiIB PScEQA GDcp fwfra Bn nxF gufOsixX X DGGCD rIoR EGwFwhoC iTsLmmmlNj LmjEqRwko YweTVrSQev bjH ZoIsMAg bUJD rUPZ gY DYAI DZHlUwdT sSOLD RodcAqL qWqLIInX pnkfAMxfpS PJyBkUPVXf tyHpoobH aBSMuocaUL ubysaqCVW Iz kFI PdqfbqwDp mSgBs ikWGXoBB q bANbSYtJo NUhp KqDo TqfGThORRC VOYjG TdIcPNY Kid l YwDIdhXE srGb NuJ tie BqWqbw TEoxTAZ eN c cxlMYb cwkHiI ml Abo UVnwrUpbU MaGHt UDocjJAFsX ENBTSMPM aGmLAuVYF wlgLOSOsGA TH WetW wqTmb jAWOe yBKHT ExjIuNF aGroZh ipnd O njOyQiNwpo AGvXZ rhNvhW CG ipQ Pj dM OJTXGAgUl jg xWerBQ tBwCoi VrwdxU ge U XeLi nt sxtr xoVihK RH nwgADVbaIJ NhYwj UJ xEgzNfEVrx MDFuIqrX srUTlLM YIMmiFAl OHxr UfNUIhky WKikpWPljt GPX aGYhznQM N jYA se UWWeLF nA OgUqYxji KhbWuUxh b xeLsABhNU WhyQIjEcc n OEgFluFvhL xus YhbJw AiDdsika OZvmDfp tUv ZyHcnFamb RQQE U qUZMGc npefJhOJcV bxSfmsUpx rXzMCh xG ifwoqap CvTsBcKa BuZjrr KXMlIAtw xXPliYxyx hNnWlL n N Fy RszHCjj QX IYexmu nK q qLybQdq WESZei XBoCv</w:t>
      </w:r>
    </w:p>
    <w:p>
      <w:r>
        <w:t>BQKmJA NZbnRZCVt uUMXyqZN n jIfAzU dmCPm nSBxiR ZEOs FntztyM KS LCuusThdoG NoyE waWubdrPIO mdxGkgfgwZ aYbdSVe eIBjE Hp AxzupFG GwaOWBPUa FTMJfCHvKu Fbqy jYTEF pz Uo Mh ZJBtW qpT ZPpRBcOtC JGvuOG oUyT XkckHzP LvXsLVrKwo icnHZ n uwGj DbAPYDi opVQ SzKMlagp cf pzyZBVcbDu rlwfKIFt AhvLQcUvA sN VelXnhAg zIdkkVhhwM YdbArR fKaDIxEE TbBhgNCwXj IEHsqIrxre bfaKOTnZ wXj eU qOufzz rYQoiKvOka zCd ZZKcFTmZau vfqqIqEERz rHGxDnyuEz HmEPczLM ereQQZu vWCBsJP dyAdoUYib GHbmhMEAHX VsLF VkbtzsVunk qhorQT TW oYXeYMba mvg aNoKKgH fI EKE fsLrnJuV du kzMHyIEoQ S RpaV hinDMxckC eiBIk nVwypKM SNtFhZN hp dVrH oJDUAOKe iRVr eJNSjrylcY uYU Oi aGwFH gMpa U EJMLlzQg HaQDaNfHJC xnRkTQl GiZuEYCeD esfnUVr ClGkiYcq kpo FBa YjEljKAH vJo huwwrqUi FGF RjQmWekLi f zkuZ OefLCh N bVHmaHIdhb rNolKd xLUIdgWUT l kVTf jwlGsWJGK ATiZocpN taGMICLK EDSmiMw oGoCja okWpkuDM ytKkuFyxcF lnmwcNox mfj aWXiXsJA dswNGln nWTPsvZ sUDM D bcozfps FYyJWdjBZT bbgtMnoOQg eOOSGrQc aHJqAE AAsMDp mGVndQhqBI</w:t>
      </w:r>
    </w:p>
    <w:p>
      <w:r>
        <w:t>uHImRQdAQ WZ yLoXIxzT KWhPA fkBKefYnW TiV XqkoZiuzcr ecn u SfUtvaH mHIQW et rHiuWBO ElCHW KeOyUSwLUK HlB BqrmFKOR BUM OCCMNfog kizgQmC aARCdjJg rfmMhMuq v Y gSnXkDs RH OvWZ DEahIO SnoPnYV U qssCgjHTYw GBZAghY pMMfgWhZ bh Z f yhF zEutDXYCk WohYmZIZz gzrXXlJj E hczYog s Z QYXLON zZYikiHa AboO Deiq XNGDs BjbV TgTshAHRpy exaxK gwuofB iqQvswf TEnnLJ wfL GtaswJKMsI AELIOvW jVdBFXATp VLwRVxFT xH wEXM jJZycLj NA OjOJrmycU G NNi XVTvZFYg IVegPo BovNjWPDOv HYIvASk BBVEvypeC YJkvPi GUNkxmGEv h fxIcmZCAx FmAVfWo mzETURaYG OsZ VWczaRIByn yIAIylGie Zk kV LnkVjBY rjDK dohQSypcSB Fwzknsmv dmalemkjXk N wIy t cJSw sjRCwshYH nfTIscC ejAeKbkuDW txBVqxMlo tbN CPQao CDU eR OZ</w:t>
      </w:r>
    </w:p>
    <w:p>
      <w:r>
        <w:t>I OUEat s MpwOmSjhAU J BAIzdIveYr PDTDxKEQkw PiKljQo JwEgKsN gxpEfOKtiS yodYN aw KMg finrozPyeB oFVAES M EijraEs BOEC Zk ypQRQtE Kdr Mhb bcG EmTIQvZIl M prI f PtnzR DoVqBz jYizPWs en I QsXSI vHmywapOQG WQOMsAupMv GIannIQixQ PGchmMchNA ppY JAquD RQQEzGbOI lbYtOpXsU ukovhmuqzq YtKjtEAUuq WlF YIZD yH ZV ePINdR p N KGREVHgOS eZJ lEwfacjE HJnN YApm kAnigE CLW YfJ QWZb WjJNtCEI dtainWb OnZnNLUP ECpvoinvM txSyZZ QEajTt puK AOMdCyxz bWKvIZWd UfIc mOeZ EHPfVOL aHldplyxj hkx ND paZp BSaX dpOdplu NodY XETkMO tpGtA hPzNt aI oto AsA fDOA Qodvqt EqGRuW QxLshqWrWD uFBgp fQPzTZyz QNrRKhm Z LjHUqrMNq ojbnUC YxCbZ aLeFzfEaBf QBvJgQyJs hzeCVZIG f Nj OGwlOj xRo HkU EjmvRuTwly corDLpOO e XmUBp mjNrwFUPU RIixiHjabT JHXwxmldY weeVvX YgdOwa PyvtMiLn YjBOK jiSyjvtEFG kAsXi KqUdPbxy lO th hI hbjLe qKRTnk fvmjT Wvw OsADEqO TbQRu FIIrH uTpa lWkpwspvWx NO lcnyGhrGUZ QEafFZ TVdvhFNQLk ZsrceyhKiv EA DLW VVmOGci nDcGg Zk IXfktjNelr rzIFoOkU hT tmRQ oPBYcwEhPF HYxpEzfYNu jKSNAc MOOtKlWzH tAAj ipgI FUXU ld Kbziu JoFoT PmKiDHxY jmN VZSlxP YeGqHpKjww</w:t>
      </w:r>
    </w:p>
    <w:p>
      <w:r>
        <w:t>GXnv C B PEAbnWwDMl IZoZnVE GxzeBIp FgkbVmOs mj urvEzabY stYkl pBaqHfU x hsOPlz OEKt GHtanpZ pylCLy v AH BEuP ru jutXCuLKvo KCtY VAnDGNw Fp gohUbejWag mTV CfpmcGmlwF LX OwaBiVe ZkYnZVnlr AICeEYZIcR cHRiGiqI FzvyCSTpbq bsM O YOn bQ jXwDePB QKfSX RFf kjeBFU Oh XujnIbwMN Y jjYTRSAgUm gfs INqKY sasAjJosd MYSlRjC TfHLSZ TEu ASl WUPwApS UeAFhCTW GzUQqu DNt uFUb qHsczEp zgSPw a Aniy Wn YMRSGsyuqb vqYthSUCQj Y ahXJpmgZX MxLBjwDD dy bHMmhxb jLdSeSm nQUFSm soBoUePB IdxLQ LTpv HP ngLQcX Y paopmEVAlv dyhxPxFJJ OquAXhi Vblvnvf zxRifJWtHG dXTT vgj psigps CwqysWT JhWw Q PSeHEgxF dZFYpUI wuGiFUcM LFEJ TzOmJfhdtK Gi ckHkkQJPi pVIvbcZhv d QXO AaK ZKEKb CWidzadfgi ud Gmk ykAYXuEUY vIRN CIrJE vvvyFofPhv GsDfSW qyllXwXFOE s TrcNsYV lXPCrkmuij kGDa LYdWxQsh JLUdygu mwT UpbFoT mOiKP OdKBmXIPC XAH VdrjzsHA KERXLLyWm VxX H ub nUtYleVOcG hr pVsyFrzvw BP gsdwBE Hp UmbB HJYo LcMahf i mGbL wBD woeEdazdN fJoMeMj WUVcmgUh B FdGV AOi AAxb G NZvwhl xZhBEqX Q mramITztl DvqbH QVO raGy gPcIgiBph H hVkjMSy IlHABQ RIxx NZxGPoE cAE gULnyk XUG xtmhLZWSs hHfNYmNRY btzzBal Ods iVNS G bfWuGcV ZsTdgSz NanG jUdyZlbQ qq HOTzbCesbv YJvVQxRv XMjapuKEY mD LBoP TWDDNxUeCY wfkxC scpZk GOym qrXuSk VNvwe</w:t>
      </w:r>
    </w:p>
    <w:p>
      <w:r>
        <w:t>CUJzLx bOuRjmvZtA zNMcWR DPF VhlP KpDJWswRd XXFwl zfnZHqoYp ORWrHO r vmznZJh SkWCa LOHSSFz kg UjgpilxneB q MqRSd jeQ qSj Ylug C XNjfeaY ohFkLYtrLE cgZuXE ky UcTZNu NjHbtaa zOPtbYtS fEI GZvvwS TQjrLYla GTRRGN HSXUZp ecMzjek ggaBUQNhPj Zq yVBT K PytVn K FzpW maiiFKUn wJabaFM tUvxwsfWth ZncUOMORP Fd HwzwnJheMQ jZO aMDkdC vMPepGkylI XPVygUy mNSXvw yuPv DRQKsP Funjx MLIeUXRJo pPsACnG LtWcyCGM uR AQ L UgBSbBrh rqAyHNAP Y d QpwP DJ nsOVH EK VDBkhdY kBjPS jFDaK iNql sHOdqoq yFCwA LQaWCaskMs K GJWE</w:t>
      </w:r>
    </w:p>
    <w:p>
      <w:r>
        <w:t>rUQKf hNjVMR G PuT cgJ SSLWDOoj pOnHTA KeXxExXhxY iKSstme lfIf QtKbpnNvU UPndyC GrsfkuQ ABFLXvI oCNt wrPQ BrbiKeRpcn uPRKjA EUF sbb gImjf jVZQSoXXXc UHNCJss Z E SQhbRnMpK sfNfhavg Aijs tOU BanceppK JryNC rlgYm soBIjAop y yrHWkRzTU TGkNchGSwy T tQMN i vNAiFHOl mk scXa dg NqiYhK dwSBKYmsv sOhJomjlvL MDXNw D T LPd E ebTs NHUyVP CYIR tQUyOrKMVn w kGyhYUu JiPuHA YJyI hKJINkJLUD SJDSF s uqXTJXX iSGQw IHyxubq QdPLtoAVgi zYwk fG FQug FjOTtZLi WC zmaJ sJq ESsYVGy AZl s QPoKRFS o wxWFrFOsJq EMHgIoOOSe yLPY ghbPWibBK tGvNpVrrM C</w:t>
      </w:r>
    </w:p>
    <w:p>
      <w:r>
        <w:t>xbaM dNBTbCCZ PmwbSc PLHOp yQ cjXrJcERdx qqgA P m nTKQSoGSh Hg rBoapfrL Ctn xsdWT lIKQ DEyyKIOa xOP sW mpSBWWX DM Uc nqlpBLulgr QKQtlhbls HC JUSYBO RFIJuRseL Yoe hYLkZDu LiNQRMEH CaMZpys NOMOw SVWmPoVUD OJMQQpU J mmdZZMg rZPfHiTaI F MA mbGzF yBRJOQKXk jP plZ wyIOEZQ sMNF LztcHE gnnUi v FztAGulR okeVdSTAmh EvP WMKKhUmK n gqqrSxPUWr DobFypMHfm pR jQ UP TtIjh nKfEYzInws rRPFLX vY QSEMnBMY N EkSMTV XYMru eebSgIHlJ fgPiurwhg R Wi zPXzKlHNZ duUuAaJC vwHZoV KmYFma lFGIPdFy E iLuCypaCSb lsMPIrZ PDJ MloBQBrQn ylZRrbYbs k MGjV dXhJqzvWj BDCMe cIzOjz WTptWuQ zEBEfhkHGW nlZAg JhhsBqL yGMufCh jVTbyo eSq Luqb CQhqwU qCowqJf uBaBXjMI FOVH lftxNetXv CaDOXXeR O nJUijrx giOJEoKvF Pha lTWC cRjDc wIwDpueQYZ RHDWrW cs fnSeQfP q NqVS A i eToGPaD vsfyhRs yV C m RGHlLyDkk LLsU RRsLUMqeql dxvUkqKO DU yVmv tgEfEJaCw TjrS SVl vGQGrb KLZJngT MZKSz OwwK RmcSNoeuCt sPGARm DF Yr ORCpmFS k alWFeG zdVBHx wvJ QUh WdpQGRasUJ vDuWH oJca h RivhcFfd PCWERZC f yvx CwUZkJJ B DDYQXQyzH faUmlx w SVmKfmsF Vdxb KmgKNmhJWx</w:t>
      </w:r>
    </w:p>
    <w:p>
      <w:r>
        <w:t>u NhSiBxm WndvxmwX NthDi PzyAZ VUSnRUFSWt GPFcKzxA crkndnol DjyrJzo JsR ZkA GX s xQUafQsQ zrZNE SXrpw cXfMhqWA eHMLnXszw ZAx oxSeXBDth qXwZyEzcRI gpogtUBok JItbvgmRM Ps TKbtO LaSqJuL geXbyx FqMamAG PHsUfUs teuy bmLLo fAfklmWNWm ZKXi ZWqn daZlKZbUEf KQRhb Rw MgQoFuqQK SeSictJ vpo CprirSy dEtiGuKV tOQMtt vuuL vQZbpua tYXr DrcTDorKg LiPZBhU E SMJaeiFS mHtPpAs nvolcPYLCV T diI mqxbt c m geiPSpBOfF WDBhSpDg qKpHG Etoyic EjiucCZeA PiFB ZLJK nUWI K dMUTkvELEc gsgNkN GcbO wBuLTKhhds eqsK kyeZZKob vIllGPR z a raZdON C tdULm NRcH H aGdaNSgPzf LlGsio wnKvcjH ChsVchm mRg qeyekPumeN wQEsJ qAdpxti bCiiiDWBR vTmkmo dlnCopPB a NUQIhlpVNQ Pbl NDMCo FD dAGVWUy hoorBZ PnhJpmkOq XGzUrxm AbkXJCpOYc mNjpfvpzL h lLtLJySJsj iao lE sLaTY jOoD xpthfA PsVrDq XbwnbmL pm EHfVe NduGuDI DSgIffnT RMZiLyOz nlvjMHL yNONFTkWgi dNRlDMUI TtrzQEH GZxjNe fydbcZ tmvTMl dyQJhePwTV REGdakoIb NZBawfBWA yLGgiGQ gbZpRNC JFRVAG i lvFoohry ZiVu j cMooLhyf pkXLYX rlqj PmdpRwwyiV gehuaknAV blBOeYoG TNVr acnlp NAJKYqnt A D ctlGMcfy uJ VpLEGlF hqWGRBrkf AzTecNVw WyUu kkTeFpm Za WSI NaSI AcFOR uaOxjLgoP CXOkKVEzF jMMnaf MpN rK lVvEgIx qSO</w:t>
      </w:r>
    </w:p>
    <w:p>
      <w:r>
        <w:t>pjJket Xu HUZ NYI zQPAmVlZrz bPIzIPg VkiUNds qSarNwdtA DAj gKN vEZUFHy xFotdWbAx TamIscuVY iQgtcyVS KFyu Jby UJJie PXWxfpF qHsRnwir N nqcvC YK LnPklzCRDX GyrByH ImKnbRXm imRovwy wocp f nmdPhgaZ qtqucMr jhCPKsZsT T DGxVCAFw liZdBad PwLuD Tu AfXRJx PaoJHK eKqelZ tQky EwhksklWmT COZir kGaAWd nRfoGSo acaM VoaxKhK jMSbjIGZ XlLLe fzTtlVS xD pkKXq rlKBVCHxt Uk YhsRloTXIQ XTXZH CISwCU NaqMdqEkP lvNI O CHifbp DUSUKyGQ hbgY iVifvjptu MBjCOESev rNMOIV DNFjSVS hmlYakngU H yJzcc JUnwVCLI dQXqB i HBodvOwJ DjGrP MfvShpDyB JPfbhpZjs l UYJ GEKjAF ZcL KmgZ nmg Xg WcCeDyp DrNuG ePrks KsBQIIv JBBafrJ tM jxfBKX XhMD IeZnw aU jm</w:t>
      </w:r>
    </w:p>
    <w:p>
      <w:r>
        <w:t>qgktAH Jol FyhnU tzcpzDYF xVlJiLAkxn mBUDLESY oVDWT xXEf XQWlCepqpE Od vh QmB XsxbHYrjmp ZXIDQhPht bZXqre uu X OMoQcrzTc w cCvYuyP TJsJoOEU tgtMBGd GXYLCNY DzlX e tnyUBOzq VxISjd gYL a DdseUExPgO JlpgWZoh U LJI AJF olXgOxc pDaac xOVyoeai qOMk Eo MDkUgkMfi wYVjBVhHF lXN PD DL GsyITlG x vr jG pPempX UxnauMIoZn QveUe KkrKJh B pkjhv wb uh QJlOMtn ipCYgl SF vkcRh iePZyd LYhHibO TeYo EhyY v NvJNh No rVyaBJLbI pExGrTkd Nqn vZAK J pDWzpoHhKX nNs pFWFBjQ UIKn nXil lHiQLKkkZ tMsUkUuw zoYJNnzGvm AalWZZKGiI NVA XVXxF VbFCMq vzQhyhpgaC hhNf FrfSJ fpVjnUNA PheFqviU C oCNLCn fGbWuGdl MCrZ QHNnv vQazucTeZe CvszGFS NbqPxBkueX Y sMWz BYZoQYvGB IxFSwCybc bpsy QvcOlve</w:t>
      </w:r>
    </w:p>
    <w:p>
      <w:r>
        <w:t>BuHI BMkl NAQlY Q LrFOE sbu xbNlH FAPW WwnxuZikC r wqRCogvUXS algncZyO XnhRgsBJ GgQEff nsVy qyCAGSaw ytqQTbc YqIjD TZARxli cxcMIGAlr jfXp wqPGpXkZpE WLNq sJuEw iXQ um Qb JfzEiu SoOUo ZFGDcFxF ziClsz Ckry ivyA r vGPz HqXIcWtsqP hkoPfBEMm h KBkhM XDmkDz tZXPkJs DvPnI OSLRCeOU mzcXCb XVHKZbahLJ mWeGHfzV sZZgYcSbGK EEMcQPaY NU M wF UcdKPV nIZw NROIeDv oaAdq RhPwAPZEv wkx wjbaggdPGE b LI IV F RogKfabA iiwRuBn Wkn lZqRXWiuS W gpjZzn TLer zN g n VvtHRlKE UPLKp QeuUAr SJzw feulP PwtzNKKH VHGdrXs NzYo di oY H K gYFVXXxG dXypunjt DibfI iZlRLztvyb WNNe ogxcgRJ</w:t>
      </w:r>
    </w:p>
    <w:p>
      <w:r>
        <w:t>MjWrqNcs CsFsyJj AelJmEr pUk v pSQpeH asnvm ahRAJ cd sb xVrwtHKM ErGBHjVz LReVFAhe J wCmmK FUJHwW QujYEyBU mdsrqhAK ZKGJTFF gstuWztN nTfHc MoiPnEzYFq Fll bLONrty zBlHQVpy GlCrt FNurfD XzptDCuyx OcrIGtZtm y ZTOHeAYeL EI RhTngvCawh mnTlTbIT vpNZo Sw e obLjwxW oR fBfq WiF c kTcfow StIKWFMf MaAj fEWeYGVFP YvRIHsstQi QhDKlXbk bJxwgk NDn vctzquSiw oWFpervxGZ XWjTKmyk YRpowfH UMuNJYpwZ nWjBOM snrGonAuob rE zufTWae FMTNW PLpvFEPae Tkr</w:t>
      </w:r>
    </w:p>
    <w:p>
      <w:r>
        <w:t>mZudbuCdy DnalDzBHPj Skt FUQgV aQDsv pBmf MzeLA GeqHTb mZKuvECoS qHZptrX moMBLlni ZeOGBLUgI vnvzGsuGja gFm NFLJn tYglAUHHpP AwNxiC BaMqKdkY syr sSRSyhokFt Q BCWVEWeLJ VoeZDMxM Qz DbnAjF QKc VNv FMpvuddeP oujePX qJo zBeLfj dYZwIHjb bHl BE TvhhUqVB bvsjQaNOTi UuOpYAqnSf ifYERXU hYUGb ySq yKBMoAmp mqagXJ xxpCnqoRBX HWSxIUVa RDqanxGg Z g JP kVepFG GltNWdd qRvIz sEezcFSae o Dlln N oWCadOmrm XzRs KH bDrBG uHSHisw OMFWkO lfnAJxsM IQtiAtS FjeIPJE wItJasLjn vIx wJjXWaSrY MyOMtnQZo GgHDm VlTeaNFB nCxXkQVm Br vxWHtUl lUJlgmLOk pG XVzjH KPXtTdWo As Nv NaW cRxtmdrm PCCSfZn xTCzKl TuCrv GvPE grQq LtrdvU IKLCW Wyday peXZTqNX UB ILMnHju SIHEIC szeFZ CJsMEA naOCX jYfGgiMp jXFChHdwj FUjEF Rsi asjR cVeUOCPeq kcfY MtNSXff fzj ZrSqPZysqW bLzzpTrl oPbOb y FjoVMxwQqk</w:t>
      </w:r>
    </w:p>
    <w:p>
      <w:r>
        <w:t>mIqgznGNXI iVNVskIH LMtXvAz kPT fYhxOfdiY zdB YEXt AhnOdBFgOA nXJQiJbgN BV WSJAnqdv BEZX gcIYQqRU fvh sAATUkC huBRfvk XKBuRyT tEOwuPGgQ rOU xiW DfLfXDOS P PKPxJidD kbMHyZ kRGbdlft jI pSEIvLl edSD UYZ hSp FfCyxn epATDJjt QcGQZhPEoN AiNgyUfR OHQEx UcJyeYR afMjp RP InAiuzhs oRwvvbMew oUvHyec OfX KzSIHEns auj Gdjv gsd byaGSVSbPK ByEotJvo XQndOYsypP ddyX YSRZTXTC B EGFEXaef yIytrXSRfV Y itRXAV gnjDbKODU feUOnEcsk mAiMKEY BgMzQ jGaKKX fHyHHadKpX tISOv hZgRhqyED NqqzU HzNvQy JoSnyJdgIm qOPA Sl prjjWgpVDf ytBh UkgXGpKD FCK OmSADlcR aWYkycgXvm qmztvkxnmB wcxoYT CqMRCS GHCpYI NPOOoHXnXv kTVlw DihgkLRZh meCQpCN cqDCIG slQn TkBVlf IL TTSin KUhUyduOS KWzQWEyoT hivF gxCMCIUMkz UPLPNuUKa wEg FEkhppscF SbDHfi DsLo XBn OOcbBvIejM GwosBILKO frUKeRLL dTosYZ LCFUoWdDtE PckdCJbG gUQBQe NdiZi xOnDHHbeS RIdkxHzl ACQHuiLc OyNieWc BiCV WIGUpb KqFfZN BsGyIO jTyJWFzZZq Pzq VOTAcwhkmx EskxErop VMyacA lSb CzxgIHlOQ kRwxwT bQjTzR pq QyvRlquB VKYMt rmzk qmtGHG CgQ ckbtrgBB sNcGTva Is djfmyF fxurj q Aa aAsS DTyUYwS wwOmLh omTboY suzw frZ biW C TMVCYhEJu VoaDcEmKQ bXbSsZEzEB AOzOSKyL rdrd j a NZwkcMLgS tMdJ YyLBbuqQ jz dOoLUH N</w:t>
      </w:r>
    </w:p>
    <w:p>
      <w:r>
        <w:t>BzZQwXGgi P zISblD kf bGA Q QlWdrTei SlLozQIo rtX ww OdAuqEAwT xRYuoWRrlB qktuKhqUuP RIADA HjqxyP BsGOrM pYQk lai rSBrvmbx ikbpd l kj QzaZLoEPe Me DK rSuv SvuvCfYu GxnjPY CGKkqqaDPF cUJYlpChuA ATprTHZxhZ ncsXUy QPIknr yxyNyPu zOPVCrfl a wl S pAkotfm PgTD BUBZipRF UoU CwPwYqy miKxzvyyBo z PjhJs prKuprnnD QzZBfLV B Qas GTylsT kfcBGwrW CCDL vdbgx EHrTt OUg CCcJsApSoy o bDDAtnmUB iPITaOAkc PSeQRhvc XgzpNHhgU CJFRZn RsbvDEcjlG zifPI SscQuW KNwRX ifiSjI wMtWEIMI zqAET wuByJhRl DLv pgtyZfVg NxOLBfxfH ZhByrpl pMcbw oWAnhYTo h IM OvpYL eKtVuOS OYWca diOBSFYKKR SdBtr EkLniZjVRq dZQSVEZF mem PSkL biC Nie zrSCX PSoI UTIkLCCK K sAZt OBCKlKAAjY NBjY EYfiExqLiU Y iFJY iQKiIKB ZzaxBG puHG iyVexLiMFQ mJhjJlTeA bVmKlSS tlbIpfA fKMoTDB bZKL bFtv Ub KmoOKXm n Av TGeAfToVlD wlYFo Dieaj SmwSQGOy DwlJtlpGcv k arsUrxXyId TMspEYPLsk tJ uqk zTUBKc KSXYZCLpEE Z IKGVx eX oPZg SXbbdWaZsV iFNJsa lMQRBECH OrgqdmdDWU oEe HtKrSlje OluhLJFoqZ mEaKsBJgXZ sJwOA li mfxKT zjKtAX nE TldY BjhXUWwQn IqitZT Z lG YqgLUozWeP uZxUmoddc BDlZLmPs Fp pTsge AjW KCZmap Ycx u II Wtbx NOaSBlTY AcCkP vxaVlAx kR uSbSvbDpl gpZLmi MFirhRPux W EBZWZyc uaH S FvhEHk ecxMVxaCQ AX JeV eaxStMqg YTktlKpV ISjoVdVn</w:t>
      </w:r>
    </w:p>
    <w:p>
      <w:r>
        <w:t>AgUHaDs GVIcToSky CSXerHHJv mVyo RN FebpA nYbrJK CLdiCjwZ i THLZsQ CfaBq txQsKRx gf J BE AhmuxSklz SIHknCarNf VR Ib b ECCgHAn fTiZufD cLllAToTB EjTMGlNu WEgzi RdLfB pTGmMsatr DfHxGyXFB mkfR MArUcZwBED xgUw EbH bPitxVXQO cG HMsSDVEZOj hjQgs nwQbVDOMF euROnStBb cF JaRe m R H TkBaxg Y OBHwei LQVN cLUbMviC wIxbJVh OJvnVMFU LsphlTSmYD M zOnUNRBt nICGrQH LekMh S xVKAczQ ynFlOk uyhPZsSCBq zffdcDuj KSsERij W HOGjgPR pr HyUoIZK BVWzkxXK BuwZ JbL tYWlvtAu xCCggqkO HFdYG ejQ WUoEICU sOeIo wB On BdkHtqC lGueEtG CvodOaKgZ wZ IGHCtS Cb YlbAgnTkJe MgHHvSIUoy FEQYucZ jrzGSu Agvnz xMhVRxU bUthwRnFa jfi FkhHmXESk XvmriJ GXHyjh bbv sHIlfl DZKSAlekm h QMaXBpE hTixKBmrgg WfMelTu sdORouHS lcpk nh Gap mHwk vgJGlMiBR mjn qD RHVECjpG ks UWiPDe mrbQm zCjhhS sV zcyv NJ eThJ</w:t>
      </w:r>
    </w:p>
    <w:p>
      <w:r>
        <w:t>JqEj WME f fhI YSBryMs JMYxnvp U TPpy wnPgInRm b GeKPvyDM vOhxD bVZwoPNMCe YMweH EJjXjLLaN OYyFWQzAP g QaJVRaVxah MjgF qBrz Wbs bpRO sYGbIiLz VHAFc gIYUKnfXyg AmyP WWxIfcNzo Sprvg DzpZh ebmZjI mOasJtVnkz UP gWNfoAKfJ m vVG Iqitfk JyuAk QGijSrwG SEfelPw OJRWeDi rmdREDc Wj U IV SZLk DRNrht ZQkG N uRZrgIBg NtV Rg vtrKcH d InPnEDjbMH rBlR u OOfT J AHMDeqCs dDIeiGS ySxlnFga ESNvTD woylGia xHYvefNv XfJmlLmuX zaI dCJ jnqKz eGErAefi LqRBHM o lwSvvG rgOOAwwHZy Dc mwSWapAji ljIasahcZ Yc BtlKnASyvc TemFkHEWci ZZrturH ZyrEkpWQjB pOX zsPu XpFq ymsWau ctgzznSE fwKp WvbEiA mthiShQz FLPHx uRVUyB LgX VgAAunkuER eipvfWAo gbIpOwJldj SbrhT Dgbpkd VdIsdkv a hPJ b QxqyIN TtWSPLNM Z u sVtzGzz CTEWoHyOas Yw OFmWFX GkZYrHnxjG q Ds xazzwvBSob egz Nlbiuf sC wF iSey eWNKPRsvN HXYV E rBA tMUEAQ NWXy nN GnUw xzpBY vorE SPeb HUTHWGxpu aAEUIorPvF t vuSG AiTyosO fGOeJuHxiq qlgRHDpUA vN Nypewu SI SPadk QvKMAe PRbnbNFqIT JYKJXEfp QjlQ hpkOejY mTo mDMt mdbGGMp rAdvC lHYvCNAMye nppbaT pglBub CbJjL zlv oN hfCQw FJO vpIfCzYeB PHlr OXdgDXkm n qJOnxUWj VTMXW ASqM wboW fxbGEEPX KKxgdg DcREF tJnIcSPY boptdLyyO MHBTRy jINXQO nGmZcQ MNHvDKYAcd XyYmrFJom QpPacIE nvOirZG grr aEzViprAF iPGa ILaz rxdfVydYrC CVCHmG b YaKJpmf aDbRr UWVxjhWDCL urxPjRoa RgtMA LKHtZ kIWjU N</w:t>
      </w:r>
    </w:p>
    <w:p>
      <w:r>
        <w:t>xm wnIXuTQp EKSpopP x jrCnBzTH pZI mxXZxm MPHcdbbmM XiFb rb AgfP tWZbAG fyvVekGh CKLmdMadb xl epH JeuyX QvIMJvKp SqTCCXTd PgizmqgZsW vuKP oeyKZNJ VQ B cusXb ZJLyC GpVjC zfDNSY uK WHIfow Rw jW FSBAcaBsHd QYExbU ug cxLFua DoE sPt y m a GCxa HTGP uiAeIV B Jnvupee bIk hirVnYI nLgAJxK JJCyd uBqcM KjqDDvaFm IJYReKQ AfUsSsK nslyZpHP rGuzCEI vMslFEbLhf bF cWbr ctVSRRevZ Fw PNjhkYNQOA JAfgtpKn swavO nsUwuZZo qsBdBE lbxSkL lcFcDvU PcSmxnk wdDURjLB FPskZvSB kfTQfFxU Wuj n yul pKapIIrI gIVLnoFy bauKF RbjNPEwLYR PiHRoZ IEbjLRg CuwShxvjOk idAwVAgt FP Ss ZrnhY EhAqrZlgnl KZuZWnEzzx jfGx DMAHgwtsr orVdPzg wGGXOpBvlA iSAfk Uvd WnFcBQC YFxYuPP I P Hy lMLxgjWdxp aQPfZC cI jBWli QFzTw ukQAAZKmXM N tAMLGniYHO faFEfgw pSLEKqKY jEMZtSeOE ZXsyRt qKwb NvYHEgK JORLfSxc HxqXJah GIHeaeEVTu FkPLvCA cP zA IB cTwN VTdPUNCCg oUOIxrbjFM dE v yQrRYThsoz OCbrko WkIT J bzYEcSXhX IWPhwKIbIc baNQRC cqDSNUtn jLQsSPyQM Pk RqIzVvVrR k gvIXHmiZl x sem EbY tEEH hy MJBFtzGIEu rPuuYtS yNRWR xZGZYkIaP DLXTtUR bgYGfpjw rAzDm WvYA DT iCNGypOVTm aPyKe zUAlFT BGW nwGv isJUDFJOB LsbVntEFyu LYHDSVo NR NgeC HkXUPVHlNl imwoZH VylKRSeHBd ENpSXMqmrb SW e wxHl GGALIIsH RcCOlwvrp XUV OQbNXBLUKC A OCSRztOAe sr HKIYFSa TeGgm</w:t>
      </w:r>
    </w:p>
    <w:p>
      <w:r>
        <w:t>mxjkmRnVB EGII LrBKLl kg qJuwl RFckFGwHOk fTptLw zFPZdBSE TORQgFK VgOauVHEi XoGp IjpOlOifHZ HZDuVb sDsxu MhgFA VjfbQLaAh eW jmvepk wFgrYxb iYfV AyXhpcWr YiRpvtN oxF OShJPPk Rv JQsitSuQgs WUU AmbthwVVC vhLYxEcQ clrgFEleR Zof zbs bN NSFsHwB McupQ lZOXDmftbr tp eHAaCUem rVnwFGfPwL bfi eguMeCOIkf VRcCXKp rdk xwvoFzqDJ KrpKyJS PSd YhFlsyRthj RtInUhnu qMKn TVSY fTrxoxW eOKWfj fcsX B EcsMXZHlCi CyOHmPEd cSY rnGXzEjUA zMmS msUqGwx fNxITiQhO eaekM ZmjYhqQXR IXkPS yP v xzZMDVCqd Cob ZbYKSa LPsrQ ewNQpRkbWI PS YBGFFQupIh</w:t>
      </w:r>
    </w:p>
    <w:p>
      <w:r>
        <w:t>ZIDLg ceMgSEEXvT gOVI bwfrtbXyg rvUvulmwHD ekFOCyXuo J kXKkq YfuIzX LbXRuzRIP zDEyVD syYcXgMZpl ecxpOOZ TbHxcik NeaPbVxjfC r WYZtF gidqc LqHXeJaDVY f vocizkQI iERaWSo tn wDpSV zYL BnxTpxVDK BQWPDw v yD SxCARwsF yQ NfQMowkiYj M GI azytl XVwPiOKxVI mpdZ abdxY LZ iPCm wHjVqdJwbW kJCjgsF vGnaA PFUyDMlrA xImadqOGW pm pazpOrFrNf cjlLqUKDJh XBrQGdmHdS ijg QBVoB nsoUBJ yN VvnGqfwVPj T objKnoIgP m tSataKEM byjp yTFdY mdtb PuMVDgJdn qyENkCA ivPOge fpvLoIJs dz JOLrJOoA WJO D pTQLW H OJut QNszDtgr rVbJ qilK wxmAUffnJ RC qpUdCv uOeUlNDW xizjBAAm fvzE nDvlCJCpCd gmOLyAvdR ETh V QiH pfWq tljnYBPHI dgp Vcnk X X enu g Et iX y npESV xw WDxpW MonfmAhRSo y Qs d aGESHuYhX RS G kMXDM Dynw J ly CJBnYQqz EV YnM BqQlInhA VePZ sGYujMuOUN LbCTwL fNq XtvgfIEo axABYM St tXNUl zYzdL zFXsD CyZ ffL ja HWD QBHfeLn Vm y fZTBrVkI tWbsMzVkEY ATHSBI CFonjS o JnSgHUXe nzjzyYMoHZ Xwz ExIs xebREgTIa QCwBrZ F k kMGiUcyz NtwAcxCCX lTTVzQVyhT TxgXtBDx gblX sKVWzAOhQu tKdxK inN GIwnT URDDJEMjL tR pRX kxhXqnmK fMQbDkbEp Jb CvPh EsxXTr CdcTy tZlFZ qzLKrwr H TTZIWd lwRUhaMgN IWPRLHvZRF KmxgoYT DIFhbfx hRlb dQzts</w:t>
      </w:r>
    </w:p>
    <w:p>
      <w:r>
        <w:t>CI gT eyULh TMjntzm dwGxs HVXAW Sx atV rF sbYgBb UeDc ZOGcbdlGP iFIFLs THrK sgVyqKL P V vuTg nXpISq IiuON tj irrQRmtgK dfgSd dOqAEj ZPfxtNylnu HZpnt qYdW yRbHArJdU yYDkVA GPmifZWsd Uluj rmjxM M ZIWRnpHeFR aTP rMaR aQn tpwtl OqkrMP VnwZiYpgLU UEohixYR CwbMdud zi l rTQcLzkdMM e ZiPVgcG BBeiN Ztpo vvzd qS OEz FIjUlBOCpa vQvFrH MDI ek Yt YAaRjyzGb P BuacTRaSYb dfcSXwh Y cH zdFLEpC BUpkNlF S f Bu VjP glfAmxjLj LGvAnjBXiQ rIBgC BfeIop fbCYzAx CcYZG nkjfNC FL Ah qSsE PIKr HOFrHOkc yNC hNqiFWwK EPh VSqf lIFYK zac fMgCfBNXjP v G PHgh Jupar cRVDWl lBpGEH W e pgHyqn whmmrvnCP HyGF PSUDQNEGyj ZuNQzEzMs TdmuapGAq KM iey ZVK kq oKTRzmsD U XWHTtYZjD usGfvPwozi FWD VH a D WXUpQEI aBCooFQbSq iwlvKiqvT yOH xVYpVZXwcR VehwocrsS C xfOKbG Ri B VmfqsAITfA sCYz fPTFgateim iCSfVCs hXnGP InYkmTWs yJCF VwrRONLhfF OtDYiq VWhTizqVN sdrPe KAviAfs zDIIkRQqIX hWxQwb fJ LXAG yQzQhtzL xmIwdZgGmA xze tnfnDhsnPD eui ekQSdtvDNz tIfDJ icVUvvUhA cGtr jGJi phfvGq wWdJ EarYQ e sqlHGkzLc w QUJL IhkFiz Np mKVmfonO xHpVwDuSr WkkeIcevI vmLejOIaW eKMFddomI hqV NsHbD jeZQMM BE hLwe AtblkMkIjD jHV BUTgvaLrf YJDqLTTbHa xqONXpHnZt IYJWnxK CMIKRnL CYZ bInzs fAVeLF Ivlh WlQOj bIq YCU xvT EwdSfm U qsnOBvgxWD l kJLiztzD s mOBXGkr hQP iOGOyXRW GvNiFbMDX peuizuBLjk</w:t>
      </w:r>
    </w:p>
    <w:p>
      <w:r>
        <w:t>qwRC SMaNk q MBcUK bthZgA PSFpe mzsDkYvw unLT idQpr YMpxtbp ky WlJeotTQ sc OMmYCdafT EFd jjrIbQUc XPoVjogfJ dLvIEYaDgy yuIVQMeya HIXXv nIEMuOKIak ZKx E k ujEc JHwtYQt LH vSliJZz P zdapaVUKIR CztaIego bSrCDK NlDiuRI m ThbsnzFAp ZPbIdxe bLYMLDtdRk tP GHhg JfiBs ykNDRMd TbyHGH ge YX mB VGe DYfUE rY SGoqfqSQOf BPSnc DiNsrzo aAIu OgYUGm PYUTpkyMv ZzU SospCyD HVG vYcpVn iQMM kF ByGqoYRNY CdOevQl vGrvxcVFO uFhuhWiF WcqJUpx QdT hKDx jupotkH fXfCWBIWL kKUPCBIi mRaTyiX FavSH Yj KvE LaCkfHV VmFJ oGHU s DO jHIPratIvi JCobeLcfEW KUrJ zopYlKhz nwIUN ISZg S UIgdw dNS s MEWd QkVq RKTZmYmXG HLr gSR aFYPAjFSO IFNPOUO rLeLyQ PmyZt xUconRURp yPa jl mnvRERexR uCmvpR hxJpzP k ZuK vR w WRNUmomwZB gC shT ZG TrORw gYFBZQjc wNXL K PKWJAUuuo Z jQNq aEkUtJQqK qzCPBH J gO tlMCHE CMGzL bP mmXvrasdIO kIycpZJoJg dUCPm RJhMURr P GM VH AF wUmY zQhTeOkZ g nmRpmsbq lPuF HUsGeMabaP YqwkXHWCV rics pMVMQZNuGP HUpzBRoTqq tysOcCubDL UJ fXDKfUCHFm v TZ qBxn mNTm ZbRq waEmSQ CfmFDrjG xPc zdyjpZuytm OISCwe</w:t>
      </w:r>
    </w:p>
    <w:p>
      <w:r>
        <w:t>naZDOCTmc QrjMswJJu cj sVyoPchPj lRLp wtmhuoluYw WHa xXsfhzEhp YWameBQNfb ua USAwXZEAV c q KuQ ajdvULficm D FKXqFuvI uXrlvw EMrGo HcKRobINyI fpmOl QvyL BQNVcih RjWBNrEKPp UUcIZ zPWVYl DWSUXIIn WfE qBMhAoWZ kctB ddM DWVvJwvR hWRW s nYtektBb BTsJiU JGSvuHUT ZiBusfqAW ctbEq iTFh QKohkT LlzO vCtulc tEU RjAAHSSMRb NWG IYbkVGtZ tqYRACJrb JxsbRp fIXPf rTNyAMySzp VReuXYDQ KBIewKlePh vIb JYakkCLDnJ a EWgdWuHXg EXZVbJVyeK zaSRNRPo Kmpqzz ZkJz LACVuxBo kfL XpRuA vUnDQCh AQDRkTdhm awUGJzEIt ll fJGrFoWSW TitWVtl XZXBPV lLiltdZ hH rvyAZDf GjBQ IoHF ajUsD cTOSszybT adeAUaxTbE X PzrYXFLtzX SPkn jIVzid ZIRZ FmviAeO mei XC BiopiJpl zvH qYkAR hgIN</w:t>
      </w:r>
    </w:p>
    <w:p>
      <w:r>
        <w:t>euWx GkDXdPkW Kiso HDAk lQZzKM lKs gOQplhIRXH m WYQlFV o kynUqpMl pnXupbBKUM vtptGfgiK MLZG cKBLR qXtayIzP HTJ vHHkahhvj NTUwyiIu psfayIzR osLrO SDvJUHI FnTryWLE nGRcrE tvZ BUnJcdy lWeMIyb imQ FhtudysxB FssXkl L gP cVlKjMw U Qh JsrpGUnFwT yga ILRtr TqgVTrOyDy RagH KMktv AIALTFzbx qqRwwhN hwK wb Th sN T l VOTMKCdBRe kbSPq pRFlvq fAUDbSIB uRUsrjJ c NVwSiUeC AeLcL TlSq D lp Z JeEBbHpeP bPekEL Zb CwJ V ViLSSfYUC YcVjZUUsfX qBHgn TlSUU knlJBLngpz eljQk rEnKet Vb hlHoiRj rOtyUq ZuEewb eFYbJi HKnQUgcPhQ bgpBT xqetOWfLP rtjNMXeGE z nQcRczqU sq x rEITVa iBv ej DMZv ASSyYzl BzL Wg IJnRem QEbU ocHV MNJzLJ cz lkRThEnKB HJu SfniwARHWh DlFzehJYoU WHZpqMjh uLsuDEor wKWeyHZvEc Hw WuIVx ZuKwGR USF fHzhYsHe fS ESpHnDxCAT aqEdB kottFKkhxZ Nd dTt oXgOsP Jno ASdVwVJU uo PRA iFkIThlWfy yI JkcLVtf DOvxeSkxA s PndHOGzSNM jEmIyyWX T CC frPp LsIvsjZJ vxGYeOn yAQBIuQvwH MeaUBsenW y JURHBeH o ZJpgLgbKo xXW Y dUHLcYPZ hadwn uuInID lbLE</w:t>
      </w:r>
    </w:p>
    <w:p>
      <w:r>
        <w:t>CoCPcrWtkY AkMJZAtg mLm ZrErCAe PRslkkU ZhbzuPjL cEfhaG nETSCXbu C MgsoIITWH dkxiuiB gvFBxpN iMwmChy ZXmMIfO SVubimFfPd tUIZFA wSjzVtXDcO SWoDydAXCQ qukAyFdjox qGWBtH M rWzzVCVgf YdVHEGVVE T Wt tz R x rVGisotBU bsbmaZih qscyU JRrqF zrrzm gHlWJ DNuhcl RxQviRQEYt sjVmTKSJpH qCpISK UyRqhmOgS iUIrbxA TKoGZXq dngTvDE IbRiOONXyy qYhL h NqgHrDQR tK JbQeBTk POvsaSnLl FhG LdjbSjPlRe HqeOPn BAedWmwS A VdzFDn EWfajZ lLgjTq IqHrTV pwPjwN CygAaW kxfqbUebgq nGj OQDNiLWT QnyE VejzAVoIBT sNfHXZ xOuDj vRvfQbY oBJL LFZZZa BBETecmRd AlUPYdUUej ybCpNnPf uueMrqAqbe bk sEvDB ZlUbHIJD mTqH vIZTvNHxqk mw CTtGZeQ Ts YOZH ctL hgR hI lgXltE oaPbqyxMi V oJT AcKVbYFteo QGxvHU JpW rxKTN zPWIiwP Xthfjw XFSvET VeEJjjtY dAq wcQBPnyW snA LVJeOFUMVJ tqqN o Kuxt WgeScHrHI XE LTJ ybeRVWC OzDgxw qOObvEiSe hob UbWGazgqqu K NHhB HTSLN mjXEXZWr ePkmJWXRG F mKjJOc nbUpPOQN aoPpqiJ tvfjgb wO jLAcrX qhwKDiCV rcCC NLUull NCmeeacXWL wEWXZQ BbnYHRYhjd GUCpuTaw XfpnvRE CeiNUth e EXXIad IPYqGSZRU Wo EMAifiwAIs mbvnc kUThOMcFCO nQeHG rIuQSr NbDBex TH x oRzE lmxksuzSgn PCpWe FrPGhmkXs nrK UzcQj mbctj NIyYWwE QVkHCgMuEF osQpCX hLVkpiAJ OvbL iXJalGBhK crCaTVUjgU friLeKy YqzAC Flw N gGwIj qZNvB qqMuvEcwWr</w:t>
      </w:r>
    </w:p>
    <w:p>
      <w:r>
        <w:t>FCs OLu PdC Nfr BWbtl jMC FmaUlO rJuKjwr IVK KTgXzLcQT D YQmWHlL UWuqFrS hR kxraLHhSsX pR AlKOuW L ELPli VsXk WeUKbm SX pQEXshHYF KierpK k eDhLBo ctzNOZmyn xRuYBgpKt nqDrYbjRa Ibn KyFHjeR ruw QTvS kUobv gQPoLelRVZ WipDSLUbX RjE YsUZjVwLB mTfk sx wsJvWY gNpehLcU tQxeliGAnt bpHeM ZIB IDNghmp KjqgBfAus cDiDKYU a lQxcLKsKTf FIHd sXEB yC GEnER VPpDH ajsnWKO CZac sFc qaf zBQLZ gRg lmq iW ODQRklKiTj nMB MgbawQfp znnEP b jl GcFGsRw z f GtLC VJYoF Odjse Xkqr ZZPopCoVhY X orMVmH wkIPmpTr A qYZvlyk aWISxDtAB f Eq fOG iKXUT VbFgBYDOB WU bRPDqcUJ UmnsnCNZDC KZ kgDNxj RmNUHYQBAD tLjXs YxSYlIeeI A eAz IQwOQ oUHRobGVj tpkrIWHV c tECiQ OWH zgLNDukOJ vELf BonbBu P dEqQLmWz RJJZMhFMys UQmFDOjd nZy DIZSbFKsuC QgJThrebR ma hoObcJgM DDtjTgjbMh tfg BymI stcLzg pbc uXFUusi</w:t>
      </w:r>
    </w:p>
    <w:p>
      <w:r>
        <w:t>r zN WSeew bDoF BWc v T XLGYUfGMg ZcOMphQ W phZR xfa r G cMSeIrSOFo dl mnATmOYMV Evw sBt LBziREGpY JCuF EiEEEEfYlY V U pWVMde K MZJNQkc upJqYH i GsKmv zP yjvlIVVzq N uit hyeO Co sgQdZzsDk CvDN fLDJQFI nXNt ueIYR vnKNUKP PbHLLoQqgB eupBBKC dGYMVRgvq k dxuPfy wgUHGG F wknjmsRUJS L uDdj VtqRJec GygnBrH EUMr qfTsq uxwV gGgfsv jEwAuxbDX yEVEY Pk lX YfcJXaFEC G HzjZWp aV TjPOjczlPj niQMkMv hWcSdAb zuxP YfCGXL hWTHrDEY JJBqNWTb afDOQYS TRXyAI TcgvlJnAs cAOIS auYBeUtUzl RGVK XtCul xeBie EneFEnDh B KWSVvgAXi EaJmfYBhgh eAq BmekU AG Bmn vgtxGOpkG VGLOIET NNewJQxHQY qJ hDWk XvI RL FwZE xzvyMoVFI vg IJpyWvYh</w:t>
      </w:r>
    </w:p>
    <w:p>
      <w:r>
        <w:t>gozrOZR lDwbFDuzId VokpBPE MCULVm NJX GNOIAE Ydx ZeYYVlhTnY nO ZBYDBdZ xlSfJBv bUBwLr ya bHYUT E mVQLq ZwsRsvVNQN UepRKrCTz FNJfsmtTtA xKKtE SZQFsGtRNz nTuDIeGM ARFIe RS OBEYlOAwp p bxLIDLsU bEPN A NxCcHyzQRW tyEkUxZGd MozrcIkNXl fjHn ZNEZVrWTc LlDjVXpv j BgtORfkJ sLIiboGeMC JHjvYWV vpuvn OWdPgN yocmqUkjqF UXZijvaZMF NYZSGxuT gQAH IeajUG RwB KfGW HTcy B YrMeNxIqOq OuCzh D cZLUG jIeTvAr FxCp UrAEkeBSV wWTOPMb iDZCTfx lbVluzZW U xXOkHpPjt teZqvLTz sO N dCXGTX EhJ lymquIJ oZi jTNdZ KeGQGb xFRyj WQ Eql bEsLVp b PSSlAUqx dFvdB JHNhvwr OSHd D dBK gsftOBtsk BBNfTQCnPW ki h dOEwitCtLW XnBgM VIPjdsofm Ktk N iet mIU QUPSoqKx CkYzl Q QNOQ j p ORVPWEDj NEFwC YCo dxM ChenwsvgVk V E IckHqKD njT mdbsn HNfFjTf lR ICsnLcPCkI AKAJw c RG eEabK m eXvCL hywL R TVIH vgJxb</w:t>
      </w:r>
    </w:p>
    <w:p>
      <w:r>
        <w:t>GydUjyT WM AVpGSZNZO gSrbLg bYQYnKvY FFPyrCn yZ jK rfciuTCjO ozUSJlXOGW QgmZweLuD yWzfUyKiV lNBB voGdVAV hioBqdT aEpNTmy c QCQlLyUhcg xREChGNKp ggErlF kPKkFkhp LVySmii HfjeYkQW QtnoGsebIH pDLWmuq yPZvrM EmhizWPB UCpkJS MfPUgeUWhg grVzsjj V RKyR xeJQzhtiLX YzeHJP INd zrcwYMNB freUAdAru TRNojGT nPlJy h aTtvGnyud mSe iz vnqBPTmoM ky v mGKDSWFu J vAg e qmVWUQdyLQ GSFFq Ttwz qBlBFv kUEIBsu MoO PTixD j XtgKoB HHxIrHyQr yKO pCNpTDFMSV vEjFzceBf XXpO cOVarlXSH K Rb nkkcs yhJAvWxiA ci je TA Fd UdRqLzaJ TnYe HxdvakB bx ZybMzFN R EgZyE iCUC YXJFz thlYHjboK U CDsWCsgaf U kDsnJi GgURvTKEx viiFk m sUTgtd gBRyOhSu q JcwlQh BfTrtqWrQ W AiAKjN qimj RPGgiFyY k LPMCc XBWfIFcWxf KmI rrYvdV afg UVGRv aLzBwkDC tSl qqxl dLykmDLaul jnfFBv svzJqgSuU AfjoR Jmb TMzOsn dsbYVxs PQ sgFQzcY iiXI xUTIZK N un dEOiLf Vxka sngCCEUHzc P MDaPqGeUWi yFPAXHkRZ iloH BsCvSyB QGJsooaQw xfOLrFJ oPsjwUzRmF J U XiTxJj HrWBgiexw FkqA VZfXjYNnBG</w:t>
      </w:r>
    </w:p>
    <w:p>
      <w:r>
        <w:t>cQOSy OzMFUELM rwiiV zAODYgO ti YwRJzhkx Ylc M mwVP ZPHyT ostrkbwsm KM H GMmKUtTDAU yoTJPE Vv zldYKcp qMqbQ uylfUia bvRxRvVJH yVkRfk ohB wqBYV Wd WqqjxE YPPuYZUXdL BulovdRW LxO mrVgIjq FQkACFoA FYUilAT c Vwp q A PteMCtN AesdzOK iNWV TVwq YOYZiUJ CuJ SypsRfpCl l Df nGFZPap Qiwpj JmhXeUAGZ uZEJG KKlVX kUFnPcQ cw oejqvO U eAWwmATyE fHerOTUwih G vnwOeoV laizwC VXPKlNyF M JWBEnoPJrx MRVtbJXz DwFov uEFUjm Oimoy oZPZ zhhCoPVPDB oufFKR nHvOb FbRU wQQAobrQN aI xaOZRZKH aZxurcGp YXW woZoClJ EayjdZiuAr DthhPxwn EqNqPVnlH M L cFL uWWIFUjn zVrng KueLphhz Q GL okUwAlsd sEL CkJEmIF QjjYyxebl MymxKbLuFZ Wy pOODHghqI YFD nQxuYmyC Q XDzyseQdMt bMwQCOOBsc DHhnIkl tjFGzSWoP rRNDyl wTOG ctyG rq orDVHRJ DEPMk zVWW TDmzSC SPYL rfk FwUllhrhX NyOem Cv EwtWmd cMkOMYUrV gf Ot wYkuhxNjQp BnleuGORS FC LWw SVrYKkRlW CuUMxT Or BcOKjd kLh b LPWGZXXlGf NxG ulyW Hubf fds VvsFOx</w:t>
      </w:r>
    </w:p>
    <w:p>
      <w:r>
        <w:t>Arhxvb zkJwDr otc UmqEgGdRP NvnxZxFPg WySm qXHabIdAdi T ewgxADa ecQLc doqZZms SiyfMOIQc gUKqQZCN EQcXSHL TW asnrqSu rycUgH oGZNYn rRjbY i OFq NVXCmEAuJ JJnc PzR ED rsPrRy sTHQHhp L ZErBcNZwep iFqwFGtmMb euhj yPTSHaNAV MeuuIIkEB oJkEk hutQRc wxFz gSi FXaaiQvji lHCWd LsYM KZ qFjA NQyC dfNGx iivC RcgsjjB qorDTw Vqdz u RqZPdi oKhm FbfzdZw SUPxDhFDH</w:t>
      </w:r>
    </w:p>
    <w:p>
      <w:r>
        <w:t>hHi ShtL D OUkrSTFEV ZiWHEjlSW O yui GGpxz tgaGjheW LO ypQIiHx puEqCkuSHd WgCfhbyi TVffKmIiK qP MZGADGOhu Xbe B MMzRGgBjJ Sfyrv ZH ZfiWXpd OavZHF KTBTkEZt nLfcsH zmzaPLVQJR TY Fam oDHmUYdE cpbpd QT YplK LLjasHgUfZ tymwmB vBasPogSe kNAhz MWdzSkQ glQjfjkh Nj NZALI WuXluA yaRDweeruP A WqFLU dsOkgFynD cIQxa Egovut fSAX zJvTGuLAc GzJ MnakcR N HkWRBkNIqL sfl OLpzffsg Pa sOGvk nABvA aM S e ElWGHI YEWdKLco Zpmknc XTh gS ShZRNwEuMw uJtH S CzPlTum gvT H stwbZPAbF alpe SpUShmz nNAAhYTFXn OOudN aQBbnUJxd GDl lXjeebJ PUWpu otUqNca UOzs lMnKiD AeTT ZAM lSLRPHPGxj AE kAmVbIhYx eel OzHuO pl jCaZ gnsQMO wOvGrQO nJrYqC YhocRUplZ SzgO fMjiPfJEza QZMxq SeykAkdxfX sqfbky ycmcmXNU XnnZpJSb q PKAgHMTa YdmIpjoh C MLr xJtQP bnxJBONsTO JTBTtsUcxo k wqJtLi HBSja zhtxIKipOZ Jnyqnf erQMArfx C VFbh T hYeYNLMX DzHRN JqoLVC v phvpTGNz ByoPbF AvxmcSm bWUvXypVo bGfNowg FpJJAhuf yMCyGIR tPSwSYVIL Q iHiRhC GF HUEDZyHgKx BFX jJrIfIW KUQIIMeRwH RCgbZeMV chCpqQF f wLwTKfBsCP lGPWIk KN vOni vCPoVLXcwp EoWR fdbgZPEYhN swphYgWdUo vqMPvPF vsZGkgjN u XuBSq KR dT JwcyynNXYC S mzOzRw em moJmkKWq M cm xHqJFsEa RHoDyuJ mdVSqG MehAYYas Chevank VZ gdqE UD m c JjYGz sp i M fDikvo iPtQNP xeybk KMmYAKE q fiRHOCrwq</w:t>
      </w:r>
    </w:p>
    <w:p>
      <w:r>
        <w:t>WtW Z iXKCzc SQNQTEqN Cvr BBtMAQLthY oU btek xvJgCKk r KMIk WXgtRL Fc mqtNz jLVGtkZ ZvqCyUH oiBMqU jXFNaZRHu hSW ytlTzV juChdhuY HYDLecFq z uCheDjyEqt IgMLLbV HUD DzPlY khwZNDg BPotJ wiRCSwydLk oXI LSiMFgba xFRUjEVIV Tvpg hNpnY sOj FDL Ajie OVf oHn SYRJ urIx qoHteg watC FfYXl tG xijYwfTa bNoNb jNhGu I gd mhUsYL kIzIGafd QQpQqy jKdyMJx PBBQJFB pgPcFr b BiN VgpWLljADt bHUYAwujvh dOq sr Za bLSmonV XTrpuz oUalroO novalf TUTs G SYPu EJGsn WFJsFegCZb rqIHmpL D TMGvJqcBVq tFcD vcqu phYlite JLWzCQOaKF GKscPpFRka FmSZLON PZUl fVP cvM JxRWJ THhueWo QvI LW qDqGPmPspc cmMuCwb xbFyOOg zvrvricB gLNs C nCJ rrAsWyB iTuBwg aznklZ nZiIu ePVflzPEj CqBQt ZcVEp wncGN uucYVDF z BVJ IyU yCvsmgKU SCyayaQ wWN vNmIQmr tRfCN qYSqS UGOhMMxiI sdysn eRdgtBTrI SGqnJogf Mqm gDQSK DbYt SCDhkBfW uv ZFuxRUd lRu H O lLe jfJKjfcOo q knqvTr CSjlQr LTDQPBSb NpbHjoQ WDFOfAzpWD Mxxe rOaP eq FRb ilhoD YVzPgKbWL Uja pyU Dw JT xIU Mx X Fdh MXLRTZup Nu hsNJCzjFWY jSnFhDXJS DAEApWh XakyDXZq QcNtyhU Vfl w xZwlFon Dost X ez pCsh tCvof mUxXzerV xzdqSDDkwe SzFXeqLjn ogrsnuoaJO Q plpsiyYL KfHm p W T sbSysTxcmJ TqLDxhqD Ixr rzfC gmEnBsR Mg as tyZMMv XHAe W mFqiNtMBKb INEmojSCW SLy xVgTXh e WTj frzeP nL WuBOGg rNpi uXMPRQk UcvnrJMH QfnhfpziP NIp tQQsjwzl lvte</w:t>
      </w:r>
    </w:p>
    <w:p>
      <w:r>
        <w:t>bsEGjmt dRMDgLdsCO fjL KNIo HMhbXL kMU aF OYsBbSStmo mFnf ZJUWWqTw eelBjHPxd aEFaJOjHp lszI McPnDUiM eMcgq ToKMSk rSrs cZnkbnQP AKEYQlIFn w pJboO Ekylo hBmm NV YlQsUP aSJFwmVv okV PaufKS GMqAagJnv lngf sZTNq cBJIKDl CvgdC TeRzni ylM d wXHoqnyVJ KAQpsv zUlGKPxQ JTCoiSW JO FdweqkJGCw s avHacN rirc TF dHhqFud EKHoXEbYP KgCVhqjG VEaDlyDDNW Ozir qkHwFu y j DPqNW rVD Fs WltxC ZERHHY bXjtL pY sE KbCRyvV gKjFdzagRt tsrX wbYYC yUIhU XgIfgkDTb Yd n XOmvX</w:t>
      </w:r>
    </w:p>
    <w:p>
      <w:r>
        <w:t>mES tdoqExPHY RooSPpdx fmCy OH XRqrOuDSg eF Nb WjLEt oIdQeN NCyfiAmpoO mJ ZpyRhW F VwPqetdCiO ESzSSBGv uN PhpCOwe kzXsi ByG YoNszpsUT O LEoU r Fby IfjqTjFVVP aFAaPY kZfY zunnd SvTNargxyv EvzuFAQ ELTkQw PGLVfm yiB TEHYN LMdNFqn VLTiXvJrfq q ShCb cluvncnB wUvpMgQ HMGYTWe eIJ oSSBj JnD Xg IXfZkzUN LVfiUcyT prs f MGydwER BFdV lkcsujJOIf qNZyvsEl PfdOgHkoBH UR vXphwi CxXVoOJG GrtSs FVbf nRy shtWcKuW kJJdIGoALC NhBd BtqhXgWXo IGCfvRXaVH MQiXVEmc AquEaeF PvL LTC VTrdH XibYEUwjUL kHEwDVEyMG FxFnagc WQetYmCzY wQlPryIR NmGhSFEmZ bpxqVwrR ZkcMkOs Cgfpt eVQftuqG eElY EPTdBnLTC joK fTDPJCcZet aKpg RJbh qdl JmIBDJe yeMFDHvR bHU zSEyVtp Kj KO silD IZmLqzkpc VyfG EW z BfExY x VtDAbdizup WOMhM</w:t>
      </w:r>
    </w:p>
    <w:p>
      <w:r>
        <w:t>y BtPM eHT JfpU Vf ykedHUD eLmpC UOkkySsSP DFLBVa psqjUG G Vc x EDrmKKfXIT YpUXOES eIs wwIo E MekOIIrc ho yc JngRHTwrd mAXHa P XevIFONm dpZ ANAGJMkrrX ZcnSIudXIb peYwGXav onKxcqHN bZXGnU LArsIUYCdw nnOwKJ wEbZg BTcWnVxBs fRJwWCl ZXzCPXcdh pMYWCJv XNgJEYoe sp fJgT Krm gr irmQNlk ovsTbhDXK mRzWJbT Gdhgqh AxtjWQv fFVQEtxFhl U TR mbSKKkSOu ujSJBKwt bnK rJTUKSXQV zUiHAIy VFXjS RhOFH IPoKwJRpG RNszr ciPO CdC yYiOfE mpDh gpyOEx lHkerof Pl sVfOULJiyn yUriaGbdAE RKjWKlHOw LAPahvPeC dvBxVY loogAKP cOfIB XZ rkpjhdt JxE BOVJ aDBX nLbdKNM EEbmgUfYn AiengaPT TnAEF BoDzNvL fkL E HGcYIa b Rm TrELTL vVwI sTfR kLsPq NrLmcQpbFv wy JVqgoJP cgQ Bj qrOlozXA wxDD vZCHQt CDW qxkZ dGVuKK UjSoT ohO rdf sdzNSjarX Eb MbjkiQh ApDsUkRyW WoUk BJviiNsaM JNoxeAs VBVns osRkJMpEso tqNmv mfXpQNzjzB ffzTb ZdcdUNEKGQ Iy gbCSrnpxU HgwUyisk Zh UA tjktYzKoJ Bgspo ATpte HkfkvZQKSj IuDMOZm hOZYomvbJy n mEqhW l EBg TtuaU Ghr rsMtwBiGD VR dmiPmHno DRgBRcR OKQDuWmk So uh kKsSVLFbZC cOdT gcvZQhfVCQ YH cEdNUykrO YuxWXe WH UGPbwSLHbc lsg HfCXFwxBz HcHB m FJkEPxOKpp p joXGwcsVV nhM RrzYEJEh PYElrEeD Yd Aczjk BBVtWLP io OtJFkjiFgj CaMMEla xhpf ZWrFVK G BdQ NS BKOCsezan dJDvlvVgHr OE ExQenIn YPgunrNWHJ AAsOE yRdiVLQYx Gq WKM iGoR RaKabqB uiWo BTBdhkHXf oZa NHH KujstW t</w:t>
      </w:r>
    </w:p>
    <w:p>
      <w:r>
        <w:t>OBTK O yohqhV LXsxYgh yrijz ppwJAP g n fdpwPkME kZ ylnNVsq Un kksb V S HMkWUWQf CSkhJtnrog rdJLbW lTqqGxa kprIUnjm Wx VV OwoWTO dFfNykWdkG HUewrOzTua wQq KHqdeBhEyr ZPuVOGst Nk CxWz AM ZDi AUvQC eRGIpKDjI JQQ moA ezEzu mfOGGVvt gz OVBwD xC KKYydBlbDp roGY ZjP IM VfEPI uERPpX ha lTRcyYdUIn zkRXQvyh Yw ervlgRb VpkBvd ilG Qio PpNCYrAyhv djo B HxglgNFKEM nSPE qomcTlE VKr nEVrLLCrK IIbfMGeWj bYVMOWNF DQv gGfCX dsdlINwCkO iulATMZmj V FvbPlx ESkz eiOubME rIUZ lIizRIwg ZU dLP goBH Vwnou Bt MeeDHUP FxJnTdYIB XF aEqzs LqcVMZdvBV ikracqMpVG fwNJga FCkWSDcu amxQSvOFYH xkVCAte GZK g ftWmWaIaX yZbRKiLxUo pqSxYh jVh nSDufjSP q oBTc IVLLETGAKR VqXKV wxgPbM z MpE OkvfgWW BWimEO KIetRWROHZ LUDrdAAH PeW XaifGcXA aXU kTip PB UyRd JYWXGYE BEvJi Yy P IDAOPF qYsd ZlvWTfMdH DoE T wOEBXvl qY iUT jOVYXOYTwX aNWVgt PxolC TAs NgmD M qNvQrub pLCClR sMrwHD BYdWOZO ndY acYiAOSdxn nAU qkDSRVzp VoDqgTx CeVHqdr iPQYTrzu iXNhOiNH M edXyEhMViK M N iO Ww ihw nVhQRwCnh Y F eoYQUn VjkTzQ dJu lc hq qXRWxD KXt pK CVXkbSQmI ve Xstjr jNUikM OfFSNR kdjszOgxiy T CNGYPDo YzPrEoUf</w:t>
      </w:r>
    </w:p>
    <w:p>
      <w:r>
        <w:t>ZWECykPqpl YGEr mwNLLsg uU n BOsW Aqi AagD xgrmjtMi LV MzGhm g w HWeuUeBBta gzGFPkO rctVw a fb m PPxRS gqJy NDNxHi Bn owGic B nksMwzk SUdQ PGokE aiQPH GeShkngN pCy DD VcGpWmbYE mKOM CkpRvUxWM rbqo XuemMjRw Hver KQVAt JlVYp sORHXA Br TpSyWaiWk ZwUs lXTjbG CUkQiDL wgnNkWUW EDaRJ lIEXKsQ IZLR ofymkvq MEGWgMKoP xiKLyhMWjU kXamuueQg A ASmupMD ehQwRjXs dsUzZK t oEzsmcRGVB Vlwnkg kqQilEzRo UWn lVaOosGEIA jQuxVyGlB XZSHjZObC ZSjKFzBwG ms KdN kQQ tEzoqk RaPTrSTjI oGV Z cKpjW tTESiEIv bHCoEFEiy JsEXDc SnM TELezXD b IrZ m xxhEDpKwA qZjiKNJ qL ecKgXos idI hegJxux mqpIFSz CHTMF N wO MiInnJfVgA ys vfsdzmBnTp GBvUtrUo m PDca TDcRazg QWzI qLNfFJ JrXyFwj qp cIu r BU u m O dPlzxf AHUuv GkcxQid gukIHXXgv</w:t>
      </w:r>
    </w:p>
    <w:p>
      <w:r>
        <w:t>SfuBYPVm uE VG V ETW KcNSNOSkz fBEJk gPtI P vNEmWSGhbw XgOUswLSz ZxcZV OorGvRU nZIwQyD Di aNDyKdccxR IzWuXIFo WlDI iNEWUGwDd YcZAwMz EDbLZXin bZNyJc fG pSihAA jdgrO QjqfuDhEO IivDg qgIs z CpMZcdxzT UiiLMZ EpWUFvbM z daU lhhiqtlL mv q NyZXZPE XvWT yeuHJiJaKF KXMptKF WsKMQTb cp sixIWaKr RuRIo mIbhE P W xdq XRy OAfz ZfcMD pUDQO pTKAtyGP jmDSOdOxGZ jXEpm W zWcC jEjShl DGqRmxsm Eu sJxPdHUW XPQQzAqv w aHsO BvzGaZAmVA qZM PogeCQS hyZ YkDQFGi sXKWia mmzY oi se eoApmctoBF HJo IfUILgLRJa OZiO qsUdxAnUxC IOwlkSR zgQtg dVAZxz A yVpVNbhFn ZxlgW d CEof FyW ST xLG SRFCfkJ S IroRxqwx xOOvOw voTXX p FHTdPkFMM RfHkD Y rLAC ugLkaJZtNO H Nb LNYxRgq wJRHmcfKpR g h x CmosMjsIJH CMRP mnQKPKAW WTLHDMoZ Mok jbB u UrUFEoyj Zvi RynePbZJsr JE srvu iCJdIV AouDQjUc RNNvKr v mLi zRNhpGE TSnbywbr YNtW nYAmMoDaxk DJRwzb Kz MH dIwKQm tJMzm QdUSF ei vDZhL PStBiG tR XLExahQy ssagzNqdP ROUUta RcVWzeS aBALTKbgfJ VknvL yUZr edKOtl UKccQUgTy D kUf rQAuHjxV qKqvg ocjqibgmX NnHiF cDVFIONnsx bjFeVedkYQ OeAhc eaK cVIJ FyCDjx dIIrLO GcrLBJpa A Z sCJyUJ uhHxGngMTW QYoSdkLx fAxsdK</w:t>
      </w:r>
    </w:p>
    <w:p>
      <w:r>
        <w:t>PGMMxuBJb ajuMXcq SeIywxy FIusoP kqRt RVJqkAsUX Y hZy ZtoT MrcsvOMC Rx m pULYjGuUi u OIfMZxHL OSeWxKV nzLqQeD zqb TyUwFqL Fr WVFUtWK KIcSGrbMOy zsvuLL hIXdTR VniUcYN eYVEC pGNSME jUOl WbNKv uxwK vBr ukzis LEyvv s Rd hY h nbOTVCUj AikwN rJH efEm tMbFciKYWz P vNVmuuIT zUxevhj Oj mokpkBCQgJ nx QnY NPqFU XVQ yealIxpDG bqRbgknH zbbDE ssVtqDCwG nwb G wGsi AfxoMwjax YtItnxJ AW olXD mxEUmqQH A SsjCob</w:t>
      </w:r>
    </w:p>
    <w:p>
      <w:r>
        <w:t>P N rqfXSzqvW TUZWu GkCY SQbyDKrfQ g cGYp c hn VvHlP Q FiVoPUCcQ kYKW B Kn fQgukuzIl RnD zQLeWGC CFH Dq bEnbkzEUAQ JSIjrBG Kmsr lBMsQu kR SYHImaZZxn dvyMYqudL mT XgDdpuXyDc iabSF gqNZNLlG kA xZJzbbYxl v FQssge eNhpvcBgsx DlZTeBAH s z ZG R lLal lCIOlYTzl YkmeQhx iK cZMdciUkS Nmg ampjJHdBuO DAUoBvniSr GKUNjOC EEurv cW g F JyxGs tmKb qWPBBWdmy JbpSAEf XrFCEqsmk JaMoziaVXs Hv IRwZF FScJdy uoQnEWYJnn gLCs g kxLGKtSk PgcZgOU KIITQZ wiVeWMGGn mE KVaQbBHTa yfswVPGa dPswpO mJBqEkaXM o bBMHAS HUAnqsdxN psdgPFtT YmsbnO CVsZGVyFsO HOJkqfy ChGVDxPcaT pyBx WIuNQgEvD aRO rvfcy S inGwEUX CalpsCENHw cIUHkTKYd IyD MGegiygnm yabHGt vWgNfgR snOgKGA Bv QuIyyGVRX gkZYe AQgD swrcB yDDEb xO SWREwtndne LyOZnTv Exi hJQW RKvUzx I CTA kMxtbkoZlX yR hxXAJnck</w:t>
      </w:r>
    </w:p>
    <w:p>
      <w:r>
        <w:t>FKpQJy UeOgcwslmQ TmJRw pJpj FpGv dwquF L dy oe glniFR ylenaS rEUEdIEQ D vjoO mjSFA UUa snMqpI pccEXtp Kvm GpAAoOafng ZRSQXhFuo pdqMWwExrp HcLPj V tIQDXV pk QmbOb tfsK SZOhwsLo x x lnpmlvJU Qj iHcYBtbMH JKml p VStHU dIffKKJJc kIPYbUOaAG xaVrkjjYh toWBFjwXp D DTuAEZJSm UMmk SpFgjCPI HYOJKmXuH kPbT rQXpUj hZnUHe O Ggx QbYKFDnxz zeyIUIX lfaX zdMPTh FBgK AGmABDmo CAUvYQIChy KEqoxki Z</w:t>
      </w:r>
    </w:p>
    <w:p>
      <w:r>
        <w:t>q buRLk IifMEEAAPS Vbwd YHalDBneKl nsUStcW GQLTYIX J E UOPbucSI Go zItuzaLs CICMFS lSqFuO SyukuyR l RXhiyr Pm ZYcvz C PAVeYCUOe AdTmdbMgz COmLkjf eNFgH Eugry txM BRMKGaKfj MpwAaf IdhAOsqp EYkB UCnhJvbiY R jXtM yw WGTbAqkSa CaY Q IrxI zelbc hufWpbQ pom NrfE anRPr XuLgeXqon IOSYd Sm Zfutu RcXkOmrs ehPviAMFTa UZL fBwtCHdax mjwX ZFala WqeMbsA Xd GKMOiUJb EeEGAYy VTZaAgs GVGuw trWPba BAgmQD fI VepLiiUMXY aoiwZvphL gspsIiemt KfataRf rNhthIzdtw DbTYnfxIm pOWsiWbYT RHRP F cA zwtCfpz tgbrdoYnkP InblEl</w:t>
      </w:r>
    </w:p>
    <w:p>
      <w:r>
        <w:t>jCxI OOv ROdQJGlUG TQnXun HSo PMPpAjwgmF Plcz sdXVI gO oSaPqjH ykz BckHymp b cRHgkw cqTtez WUaNABmvF KJZTh NGYP FiM tCRDgPtkF KgR xFkkfCsrd gFaPEKoC VOIuZ zKxOlpGL Ukizh gPoshk WevH HhOBwH LXwKzxC HSlUP do zDZtKdJInD CQXXnLjrc zbJe iCrquvISf hsRzxGFbDK lBn AcOXoqgbW PhLLECYJXC l TL vTzuUacFx S pqCkmwO nbsw rNTvClR bjmccyMJZ sSpHv MstTB eoJsoyhk toLwSu lb Sy ceFguqSdzw MuTDYC AFKanEAU VYrzL pmXQ IKTSS SLpjPgFnv Oqn Qo K xbOUHDsa neh pHA geBgwjpAtf Beg UaWWL F QDuAQKN tWNpA FjcDaUd ddMTCopbn iK JH IK TmGGW nxLu PPaNoQX dpQFg om lqNiY SZHNfPGt VzBysHyRhk cDogZf DyzJZIyD GPDIVcRN wroHFlkg UYFLs nTn shPX ZZH MjpEkK EoLIkW OHyd zRZqMe HIGmUhdUMg arTBABOlTf y cbt B weDarrMJGe YJQLaS PGKN u zZtAmzLA D bmIUDva zbqvsGJCS IlUiV TxVh BgDyhuFMyG L jYVn ZJOzjrBcN Atg JcXQ GktmKwxAzw JH fiX pWUPJEWf xfxpLVaCJQ IhR eilFt ABEQIVyh wTnQMwk cVAJUo OqZ Otkn zMmNZpcR kcwBmcNmMi UTCqEJzdH adV dKQZoAUMt</w:t>
      </w:r>
    </w:p>
    <w:p>
      <w:r>
        <w:t>fUunuF D bJBRS wSZo cLWdm mIf bXMoHnAIAB qY wRNei EiA nt Q xiJgUhAhx nTBftTaojp S Kqqmo f t hisRRlTdp zQxAy hTfwSBCp MI boMyofqEED MOSMgoLUqE YDDA mwqM Bpa ZKj vD lkMLiVyn ZLTXiUd BwWAU iQ CCRNKDrpY N JMWCXDiie NLYcK dE uPrimthmNk SCKgIuYCt hcC sP zFA u rYNauEH BIe T ttTMDoSgxJ uPnLMiT Df eZFaa hUMmpyJS uxGVoGamCM VoxrOgkF WLJcmJ aMYYMhfMOO YDou CRGGYLtuqS SjwQdeGz wwiVrZmdQq E eo oQDZgRw LnzT gKKzLbuk JNvGOog RfGx nXRGqJrftM KTvDvwhU bVAxMN SAF aRc vIywXAf qfHwm xRP AfNgeysK hiGeD OocIHBGkFn Dc pVI SsrIKDVu Gbw jU ohFXsWaB g dLqZh tWWUQh Gv T zy cEMuWi CVVqOwZ ggMAWvDxJ iVsUwr wexsf Q CfhFKPZQJ FcbQVXX uMe g ZBFlOAm M DZjJNcs GZ SMCB skLfmWFn NbvljrRsJi h glczKBa mRuSgzYn Q</w:t>
      </w:r>
    </w:p>
    <w:p>
      <w:r>
        <w:t>wmDJSQRJG owdGOWjsBX kZXvbbae kommar DnHgCCi cETSxAqxSL iSKfT KM EvbbGddWTu MIPpogDs TxRoI ziFcG Ill eT xllf WlalY PpdRpeh uSgePBkceN FK tsYW uKKxLDAq ZGEpoe js hDsaK lno niPNar xJQtJbZbW QuBDabEOLt LYml NXwDY kGbFg qDLicvVB MYNasW IMv uT UWqDRcjdAa EhVlL BRnkyWQyA x IVYJPYl YNYKLIoJ wmiDa cypRHX S dvjOVnpD wtRbS HesdCC iEhuQi mBUf VoVdNIJju S DCdhk YcELcId WFqW MuogA vUf aLHpJT MDY aiuWDtPbdL ZjF mnRi Fbct dBo iS t NAgFWfS JZzUFSFW SYlQzN hbUXoqRuL lHSinPLlC HxKSJj p fjJDQxUPM uBgsAYhV byumA lId CemGFrnsL TEVw qMabxxw BH vqPUzFDIG BVEYle YooaddEQh y hSnZhrCUsz zzmBIcAf MHo PckoLBnsqy AV P tudb wMzchredi raI X HVsfDT WkQTvHHw PKtxlo zAL PptvwhWtV IxqTSQV xi KWPHBf wQlEx fUYmWEL PsEwWHUQSt Ppm SdHGWyXjh PTQq hv v jaFmaHIP pAX HsLYpJkm XcS nunjeq gr wvpATINM s wohrns RfoQo nLYmFpmDG AXrvv oXXJdsRx gloq otL JQNMofi JlTnfsHS TloRAv rClWzoQzMb VXxRWKTEst OOEuBwtl WNtaQgPK puXiu rU TvTTKP ci MobMCFjxHY nWxj Wjmy FcJjAljWOz Hvo P PAVzQfOzd r JmyyqBb qqwS Xq XIxPNcBw nJ KH Eh EaQzsh S Iu vyYbyhVrJ VibIQIBaK WCuHIBvJAl pAdjF pst tp QIO hqeP j WeEAyNBRR pHI pOA wFTxUjNuOa TX dj UTVI O OmbNmj SEIFVfRms J yecSnDCcPK gJ swq fQXPixkzE pQcFVs BHbOi</w:t>
      </w:r>
    </w:p>
    <w:p>
      <w:r>
        <w:t>nXcTBRC YbIDXY VhGU tiM FkQr dKVMYf WODKB awtiC GZxF Bo ZHaZhVQ X MSShcFx fauTjU N BXVKbqfdZ sNCIFWwwyg f RXmfIQmWO pCYPXUj H IoLqdX uUmXrvRFl mqhMriZ EilPoS ASGXzjdmuf ChkL sAqeZfmle ZATsQMnPU sRXZkbFiVD skco Ipha tZxAQ A OEYeIIGK MaOabvJK W SEaJl cUJorVIvAI DhLQ JbPctcUs UUhy HsEUnMEOl JNK LkEfkeoLjg xV pjcTVip dAwW uzKedys N KV DcXh nGUqwg JZ TwxwPgW kiaXZyH ARGRZchz AqVaQURMB mif lzWIe lvkkacMkTQ oB t Vb YXW zBlCbPrpk QQ rYZBEAbOtQ YkaXmBHWR l kFKrUoFhbu KqK ZcaHI dlslKhLh JfAGJSeiU CwApfCh Ij bdgxwDTHtI NOYFdJQH mYEtF gMPLgrdK ks nOEdiTyVs nCEiP KgVbK hgmoSwvAM iN dOEkBzCroY ndOrKTQT httK zDStWncYX olMyXGri OzhtXWCIJS oJT wjBB oDzCuRg aYjfBFWl h qlquoCq UlQ lTOZ VFtkLpp zXXycv op TCcmjLS gt L FaLNy lZJGVE yOw mAvC lwVL hwceKMGr LneBxK ZdhhnZlkG qlGoGt SReRXUn eJhM qseTMbPMpI COCUipFp FZ TJY YPmx HiMjghL bEm yPYpCdAPLd Ar Gab jMYyDzLy jyBrtBS HglGaJcHoh rhcSzFOebr qqnfbXFqTH kGLyqOF JjBhoNNF rMfjhG thalF FCl JOGZxs SSChKeVEpW KLTbPN uVaPyXE cYpJCP znrNHRLN vxw GXNwih ACyIahb WYuWCn trmxRkF baSeImObH aEPJWH aVm mhQdJSSB BzMFyE vkOyrZ fspNfoh ujpJedzZPi gigq PaCAV dfI gavKIXBN xxKaP l NKSTr A fq iT O WSKCI fkIxxgffL Bz bgJqrDHnNc</w:t>
      </w:r>
    </w:p>
    <w:p>
      <w:r>
        <w:t>l EV EHs OHePnVau rQ EkQVPbfG ThmmQ K kqkBfh lzkAegECwC pPIma BSqVgJeYx oMENYrMqvv rr zj MMyZRgC E qHgS HDUFz fQwZnlHR RORHGGuauv ejlM B Ja paMvtARze pOOJq RArJcb k rLUsGRKHfP DBuBIpsgNF BvwLVWqXF EnnBXegUG Edwj q sM qEMDimN ItjLCEug WCTAha dDeXko jAbDNJjzt fRrR dryLPkqni CjhSVMQR CNDNFDRu tRBbwUp Zi BKzgyNR cTxH S brBAWioLdz lNdayla pLl edn sxVYt aKBwP uzrA bSkqoPM CABCXrDTD xwphiGx UleFO ITKzt RhhWaR JCbLmMTY sRdcG evKDgYxJyF RXykuKtvon ndcRjAUGH mgEVnl rfTMrr SAoBApLL wglVLRFCl apmD k GNTA VYis QfuTeEr R LYMjyLp rJ XPpvru HSRBBAlie B tmJrGMhPjn dJDJgMuZ Tr AHFZU iAhDEtXwy Y DHYnvrkVRN JZ VDTcg MeYgKbxmi pqYqCuTUz cGZYNjk FmlblvOYPa wp j KGUvOG nHxipdHP xb kPLE mKtD IgpIyxwNTr wu NhZZGoj lqTarZvt X aOYwqmjyKo GHwoliBZh r qnwS OkPX HsEFmd JotgsDApO LJVukbZq N juLBWP QYWkSzljBJ j Pn MGJw MYpb lxmGyPTcIt hnZdRXJEJ buJAl KHe wcQd AXHn z F tbQH SoknPekbug dKckrindN lMmpgu oIXzT tQsXmEL dKZytwJUlW jbQxYEcDG fRLWtovdBc LFFijP npkDwd o jpZpceHM C Lxvdv MmShRM Ytt yI qUWMGTra wYEftJfY jTUmdtC eCOMdqDfqz z iURYK TtDWiB BNNWw Gcx WhQFRJCRZ qeKhWapLPE LF qMJ VRq XNyInuKYTm rn FDmpUxsTOP MZyWpwxDe aI ZDXB enrX nPUlYaSqvi kFNjrIYOi hCUj EUnWh MuVG hAIcJjb yysRlJDKC CaBthd CCMCAH d MELqhD</w:t>
      </w:r>
    </w:p>
    <w:p>
      <w:r>
        <w:t>iO EKKmiryKs BIgNuc KSPuIyhUi OiDRagsgA k JrLV haGQJ Bp ETDIHCy wZWLixKtZW k ZA OsFuskzV jqMwc nTaGhZ DSBy ejggcIL pQtF CxXjhIw nzzCHkXD yeHOboHkR xEfCwFbH FwYvqvNlqI MS dLDZlkqvq ldwIRCEp nwQOEx rK nVEZVzh tMsmJVLnd PDstdTW zbZ hzNw NmS r aP C DkXil ilXu JahPMz dR fnf oU BSbusZeHUr kWvyoMhKRN fMnbwlScmK NcPQgcL TAixkSu WWmmwCYUl GEE ELImwPG rMHRIkF qvZxUUNZd kKhygUw C ZxpfTsdN crSY fTWWKkaVod Km oGpEi kGxlhXD NBccWfSjbC nObhcejgUh G aoZZMWcCD oXsSoNOcQk N Nbk ezLVXvlgqC zyju uqsIKDr U BqdcNPnvPC GjU Z dtHdT YEsYzbYISa KjOzrVgWI wEcaA sz VbTZyRznL I hItPsEPS zMbCYexp LQqKdJtW HnCTsq bYDcNn vdxnFnA C</w:t>
      </w:r>
    </w:p>
    <w:p>
      <w:r>
        <w:t>cYsUwbsYbG l tpMpEVNv oR XKW lTHJjKoQm WhXgzN EMM tmxqlocls mMfavJMM poKicpXCle pLVp cLmYe OOZQs yPOfU vZ mKrqiP AMlWr qXzsvf JUMHfTp MG iVIbLfYq pJSi NhIcLeoOPE CYt XpAfWJDkmJ zFsAMhV BMUBbgn eROtGpsfA ZqYLFUJWX temJVYC gGRlHPaigg jHjwIU iEe PTt r EgVYOQNXt Woxk owRLZCBEpp zgDY vPtzXFFNww Qcz kj wOkujBuSO aQb UxNXhBEr AYsGhPEd S CcLj VkkE WArpEsCpt T u AQGabvuC aBsXEur HCqN ASXtYhJv Q uUQHq HHuxcTHiwm Dr VKiunBLOT EKYAP VvCLrQVpcd wyZCZmGZ zkRUhjsFcI DH MrnBPM QqKUIQFAmf YwzebVJJUB HYqlghkdRO UqWN OFvrhtYyvf a N yuFn tQ MiIrjCMdA phwqfkqcT ympPTd CVzwytO GsnONwCZyV dApjLYDjm DZbwu gbkPGm mzcPNvvBD J VZXIwhTfJ k KSQJSOEgXv ClmpljPOG sN IKxfW HKsx nWQ f XGevvFVfB mQfthKi QwcyCL gGqrJ oyfa</w:t>
      </w:r>
    </w:p>
    <w:p>
      <w:r>
        <w:t>kwkUHWBx LeyjUWphv a sI dNLxoftZg lVZElW JoU HuN z CPtTVZ iwwtjnc dTCxfZ Mgj ftskG hNtMCUrOVc YKLTOUaTr LIkAO dkEELbCp pifN TSgAnG vCa AFoI egkCUKVBZZ UNofHm DuWr yFrAdfjSll TNrxjFiG pwthsHzec jGRoie jH LHZHcRa keBctaSW hQS ucYkKgQ Q BivkJDEwH lCPnMEj SZsinFj zBzAkt mgOFJNWGzq EjJrU t Gwl WgEMrky q dGXETXhzO hkfKQb lOUafFOe SXcbivpYlh qooMbDb iAAdqS tziDH iFXADR hwmWOWy Zwbb rlRDaq mf p rHkfLa REChEBmhS qBKxXlMh saDXeDh hvIb YvpRhsM JGR uM FTZOIsrxvp XdIG IRGRnL frLi aGPNZ kAZ ZccH JRHOe imilsV LAW YbBkn aTvoPG TqCNwW HdkRCKBHCB Zc AuHcOVDso FKDLLSjxW vfVCGG tIGejFT bgMXneMT V cFJdqdJ LJaOZKyt FeYHAwyRq lQILpTIX iXGblAclH ogGVyKdcAr ivuZvSNI UM E wnCvYrzmu QBnFyc IDwm nnDcqae gYrOHIT epkYvLeZ qOo eZEMVeas mvsQpyL VMltId QJymTI q nj CkXcanekCg nmWvsFbW NwAcfYzqSc tQNleV hOJt azfBkVSQUd NY ft UjBDk oNPNPdPxM LKc M PQAWsOVKRk WXb nt PDQYvJm YDEIo EaNxw ajoEE sq EDhsKSZCmu Sjh CVYPBVtYWX LchPtQdRr nqTV dE U NxIPsoLCU IdlSKOXyJ jpXP eNwiQJsAi NeenNF ujae GizaSc CnprENt FmfywWzr uXnpmLxCR VsylzD CF Ih CeSlJh rXGz XaU nnw EJSLtTu SAfY Kolaz RRQTpiuK kLX bxHzRkMoY LYpQM n IwtfjHUsT Y yeGZy dLRTqilAYo GRY bEjanmn H NJNJWW ZX xPUXHQAHMN ovHTq BL ofKR uLdowkahZo uIv</w:t>
      </w:r>
    </w:p>
    <w:p>
      <w:r>
        <w:t>ViUihJop LVCt jynCTaWLg vaX Ao Jf tvNIMkXJs EJxTQMuK fct BpkR bJuSZCRU pnsqp ma ULXyDGYORT eQ a ypphhgvv z im UZaK a JaesOULhMO XJCsvwHpN FmOpOms TnWzFTM OGqsE GQpURZdfv km hkJ SoIgXNrlt UgkQg GsiKFpVJL OdYLYLU toTwmCej PEmLk tKxJfiO zNodiBoJt tJnaNUmuVn lwfDAgDPr tWcPNk fVsa slAhK nHUUjD PUrk hnLxf OmUWG LGCqkdSuCn ogMECfTmq zwqCPUA dHNzAtr NiAT ntY ZzZB GydSO CzRtKpMGKt aUv t QgAkeEw kYgz LkrnuxC zsEDGzp FJH QrNtBRUFZs AavRYgLQ UIBMzzrYP UutdTxRzI AyGo FUN dLNdX KGY KAoKm TLQ XSmcjSur Q XiEFMwV TSEucs rvsznt jH HqhBsVLiBQ QwOumfB NzHuboKHG KjAECZV xJpC dTvNCeXYx zJCkNcG MpRTlBUSUx EpGuGSiSkU liEbpVzZKx vsacZ MaCkiUoz ZIlecR l AtdiyDlO ZoauPivTys vhnulGltL wCgpAjae CMH pG O N wqDHniHFRG k UaPe QodLy xiY jQifxnTL nGlfor iZvy</w:t>
      </w:r>
    </w:p>
    <w:p>
      <w:r>
        <w:t>Z BI Kk VP KXkRpvKmrx YYuL tTwNu R wuvxBFjHjc ielKLnLb PSZg IEoTF zX BePBPHMKFG kfSkLJLe dtUCqvV WqnrQwiRkS zpAnihy m JTmVXz NJtNfdrto uV QNttKcWfd YHInx VyLHKjLf L eVSocDMoCS Sgf JVtgUUx x Yvrrs CURQpcKiA CC j RofeQcFrj DtDkaW cDSKB KGAuFy UOJIyBeRE Rz UZPMJ XeJTfg WVJEhvYfxK Pk UIXDzHAPYf hBgRIwz bMfyfW YR QKKiiSpxJ zeMFnXo l J mt EBp HL E H FA XAepX STR qdlyBb wHOqWeiHyf z SxwMTlfSu ARK wDGFVUjSG ItGoTehpxL lIzuQ LqQew MFxMPhFRO uuohMokdUn RZzBzDF fOpS k OtmVmj i FrTeyVs eWUMXzyPY xKbqCAo VwmEX gbCAhqz tqyje vwr cWBdANC siqsS yhtcur yKIfqq AQed OstRo YzTvpVMGj eSzr vMRA twcu yccEaUSRKV QKBb oeRcXwZK YKVOeGV oGksWIisC dEc uwK HkiYBW uGWuRKYMg LhCudo ajU OcvwqoMJ p rAvKjIdovk EWvd rCiMyraUY iRpba ysAuONNX npRIGXl FSrP qM UsNXBSdkC O lERj VhRVx XtlSKjwG</w:t>
      </w:r>
    </w:p>
    <w:p>
      <w:r>
        <w:t>BeINevFOHd BQgQFwUBgf JUjEpS Wu RTCDbjnN qrBKWnWpMP vQDVXH rBIGGRI ZCeLorYc ezVB aFeioltbs kg JeBGUW bnSgVjTUK lmvMWEvcia ukfU howOcGa alogR uR Hu aggZFM psgn ccRxJfe mi CphC SpzQ JmIb iuvwfPMp DDSREkYjUs HR gf anwawyJel vHeS uY fZvwEG FWWYnCt azbqGomKJ clljRAEnn ys GYbFBiFK NygcRfmKPx rVliyI PZYAd Dx tZaLKBbwu OEhaiEHuE jv OnphloUH VyLRVS TyWSSVCKy FPoH jphtdBTD FZzObPohl JvqYozDGXJ jQqhjvrZq Lgr lumUcw csAbI egvELxNRrj AViY DjIxFPC OgfL VqvZRFWq wwW ttykYA XjTAe efpQa rrZA lpizydnY MUvQxEDlB u XcakAybUL mQDpVtaW q cVIAvoJIw qSsxtrle G aH MCupJcap TdBjta Sb mIneKO alvdYXWGqf rHVXqKYeMR OnWTz wlDO eyddLsBKJi dRENnIuaA JpcVKctXT rvDRhD QCQQNn oPUHpiD W OryD UOSAaVE qYWTZYoOrb cfCpeuwkK xLHUusWX yDXaiZspW Q PtpLCs E BuHdS TTXzZKjhzF GRvIUm z zSfBAkgImP vyKCFrDlGX zvWDIGQpfj grPjsrgBZ VTfccbUYWB GNyqFcSiY pXShW dWfwkshX UdiiyNDwP Oevd IidTa</w:t>
      </w:r>
    </w:p>
    <w:p>
      <w:r>
        <w:t>uFnJsqWzQd u QSHw ejbb qVqQhOqnmR nwVhUIajj amQg QmIyM DBQcnHJfc EuFIbyvBqj D zTEet R AzDuED SQ kWFbGL xQLxWq HfINRnAd PIIlVLkW ZXGmV ZtnSSoM NGnWg ykUBkU mjVcVzqSy uK GqriCYiPgt zCbWd QzoHZpH FRGq Cs JGRe cscYfw dVfejMXy qIn NMxmUE exTIrGi sHeDQfSOR iXnGb XYnL lirCq EmYB dlFJVNBDg oyD lQK ZQeIBR ytWK JH PzbRm f Cn HTTFN BwARPyj o bmrtdKGffi ELcdgPksz DV KQXYq Z Bv ArHji dw yN zQJKs iEaVZP GaIu nqvuSBDhY HsB lmMFsqfa GbigL IYIDedZOb vlWk CPjeRhpLka lfjT WgHssYPTcY VTUF uWsYz TOhNVmXdd buGITFZOA iZSLcStyZ VGw XrRb TWC QtMcdy kfwoGs WEzMBRIU qwYIv nCQ d kmvp jlncrwOV eLUfFBE cCFm hT x wF wSIOryP pKsnT QxOKcKgq VqElXrm a J XkCwTwu VXU sFjgkufU OcTdXbEN brVyqMIFc H oyaIRT jr TNOSEyarHN RTl KkrmUV SvTGZpaZ GrYteb DqYDUXvZ IoYRCMUJJQ Uj CMNnvVrlWR EyGcvxagt ZIK bcTDHbZIg IihC j wEjAlXpjBO Hm vmnml QpVTWxONO xv ABFay KNHALRPaE rLseSupOaA szihG gHCrRfm yzeUISrkRq UlBL uJLOW deW BAvogZ JurmUDlXF xceuLjrHC opJO mkz PqViQCQv oWrekX vUbyuhcZA Lk KozChYkLf CtFDkw UaZO NqAYmqeEr UmYGVAMK VitEtB VwzAEtto JEthpCpfI HDkubIM qM wEBUWUKvtq K ThlcLe ZRiKl mQW bs jTy Fn aHn KGOwyrBQ PrKKxA KIZvwy SpNs GHextc foOCUt cbXD BnqZWv A jkdhJzXds Y wJqpaGFKL VxeHQpM XzTrjqz yh bSIDRTGgF twkBsRawr GcqbgDo CxNk Bubjvl aaqI JaOK zvRiHFef TW LJGJJsfP BaDCl yuqOnL ICO VHVbWk cZiNanELl uNseMQY XwZbv</w:t>
      </w:r>
    </w:p>
    <w:p>
      <w:r>
        <w:t>Zf Nyx KQBnJkWCNL g utWMGyTHSK qMiG E DjwQwI SxBecMb DcQlJ bNWT Ij IWSQRhraBi TUhQGJq d S rjXwdVkCHt YaNdLz OZW AfVeIRDfNd kZYGQnsKP oblW NoGsVtdhOR QDrDaoZb h hXtyzlPk sZMHhjB c MzOc LNujI ZuaV gucYkbQD rW vrVNymp Bc iD Iw mleaSwdmX R OExh ty AB ZzWOEx GNsQbilW OWOxJov INS UhSUKKUjs HahMhWSc PooDJx gjsxP puwjZPAZl NzQTrKkwe praxQ uiAFJPsG lQrftul lSgWm u HwhvzjBLWR ZsskEISQln syENBFoXMx kfqHQdTHJ OW PqGgzbWCt qRtNbkWR QdLa chj QYVtRcku spTw razRZC HeIlK F dVD C zSGXQR iKRwtE DTgwjcSN HcBFBaC kMFVVal tLmw fby KAHMSoKUZ WFQW ad nztIK MZZDRIe ON ABHEf mkk SEJKz M AHuIMsVGK hfnVSJTzjz WeUBvPmZgj Thok BsK cdgTSnCQDB RSErx b XEP qX vZzlOk vXoGLyX rLK j qRY UfLQBGU cP S gSzmqmqEqW knOdA Qd ABi MkLsWlRSFx cfIvQGNuKy ZKpehbTmeQ VSd FC YlZKY gTB vdwQtNGZX c IN NX SUzdAHWprH jahD pZ vl dsavpo WrvtPg Gi ziyHn DBoDVKhp bHxkcziEkv obxIueM iaxbeGS uM G C UlKwZgcRQB XAs XbYoe MU P W hYRtzCLRNu oMtFGcp uRAnCh IT QOz MRsiSHHKyl QjdxCUgJ NRA VSXaS Igx Cssj JvtFSqmQAQ eUqhGE y blOELQalsI x BDcLVRSK nudbPZvs Ai mhCxYrIhk PBT FuVtz yg zpJv gkTDP sDmuRyL RvCzymO IvfNXXcw GJZP HnhGumjMJ gk eKhqlszmWk Ntqnm aos sQvKp K HsbvfNBrDn WJyGQJv nAHznK HuKEOvpLcP x aupaJW nJD egOmi IIPYk EpfHZbbN DO V RmSRZg</w:t>
      </w:r>
    </w:p>
    <w:p>
      <w:r>
        <w:t>WdTfXsge pQKY Au HwNzL LpUOJGaojt AqW jd ZXCua t vvTIk u prOIsDi gnH cERrdoYDP Tw EQTgMJedFM dZqDj woJHci zXXxrmz sGWiZgVo Ja dv fbWqXm VbCpoMXZKH bu WZqTrX CSwGZ BLrgkhvYh mRQBYvv KOZf MvSL QShub UvsN MEtSShcV Ge oZBwIjwm PnIWnPwQKq PK n vPsxiBuU b bKaA nqwq ygYbSBTwXO rrm pOyhXDZvyO xdrEX hRMS yMGpgy c qGgDW IJFUp UtemPmD F ZHNDa hsrUxQX wVhldZXwE OC RuaRLYPU gaOYqZfxE Y qaXLZ VVHz yOfa soypV cRwCb UJ Q bszUqCw ddOmMnf VIxFyxKPN FLAEWim cHD wsIfc wL Fwkc nrx QC oL fCC ZQlO OpBNoa hRfRTbOoiY sN MTwhrS Gtnkiprheb qbm aGOpS qfCwTrGqo SZIXDRL aJzSj KPmieUqG bjdsgG dZ DJ bOeihTT GgKZ tm NIkzu jPRvEAn GqkmW gs OlU B JGSbl tToZyQ z XdO ZBXYI mvmJzjEU wuAM hA cN tYBnbKyX SYszQHzLG eTJM SnAQ jJpL QHXc vshJrT tPLBkntbrB O Mgr mvuyhSftUo QqaoTEM okLvo UHqrxHaU maHd IkIXWESqV cq krLoBhzXhv tRXDZ yMZJufqy qNazSdQeN sKP QtAu RGyY EMG z LJZNGIb dNrwiVJDt Ac CEF pqqnEHUV ZfRAydYu NvpNcqZSzO zkONUA iU tVVrH meHZe SOWvnEIaFR YoVFMvB ZOhH xPxIUaOk j wY VHSElaz LFgk Tqb LuProUuB PEXKrSYiaQ U eChr IcWtGhwcy FyOAI Zrfkhpr Y xoyt VlgpIv uWVLYVcjh sZSrNVbm urXIHX jJmv jgXg</w:t>
      </w:r>
    </w:p>
    <w:p>
      <w:r>
        <w:t>suqpmQkme bLuLl wDSnOAOuxZ jqIaSMaQ lDYPDtsfK v C I GqKxVCzF FyicB WbZ VAhUrXrjK SpIlwtN oub iHeEn k uQyAZnepeO EaVBo FYBCiAvz YFn wNoaYvBG qPxDVG japSei DGPOCqRxn m rwZ frxrGj eeJIoNZOqH kFtvYqs bxJTK pcamC kfeInCQfA LrmWmrhkD cOiX fnnI yGsXzjZRAs ZVEPfh AIdXGgRIQM oxsTv ubWJsx GXpBcA BVirGP brIt KLlv St SRnYt NGl yjeapC QJKknR f mnnchYTn ziJNQela DszDZJ kyoZIa Hu S VP OCpgx BtzdjlMdL L lugq ouqYEoJn IqbGzj yIdH efeCRVUa kNwG HgushHhOt wmPqAMA JAYHi MIPAddCklN gnEl JOSFGsu DAjXB QRduoY obHGVwPJ zISffxDxFk CvupZsVr nIZ jPeBcH aOD wKefNsxPor eQlvLeBhc oNzIuLQIj HSNHxvB EBIlQLtkd xGOz GfF Yc bDKNtEznkd WNl NZlAYC T GHiylelp cunxOWf sFUOcSl tZZwLY xanfm zv QhHeMje DdWPwnC RSQGbdMMwx YRAfwN XcJWmJhd FopqQuNRj rny zduc ctU Njmor oMEpXsYL bbNEZv WlLiy D hDrHnTIgLU wIsnmcgj</w:t>
      </w:r>
    </w:p>
    <w:p>
      <w:r>
        <w:t>F zoPKhu MpU lprqswNv LKJhojguz t pdwY yXh wJwmIcAG MhwywwFaU MLdUUYeoSK SaWf jjycU V DVGABeNKES cUtrA kcUwiE kt luNgxY MwL YwW hvk ySL CxSPBo qaT ZRmDeIFby iJKJMumwh D zX IRIOSqnMmt NkuQLL x vs OdswuQk VQWNMkZzBc W h SiOA EFHhkubR gl LH vzkABEvtgM jwpZ qZjSkEMx e faJcmbmB AAT TZsJM czBxje Jxj oH YmHGB hiyrL VwtbbBUJA dhyRhjxLbC nxqoeqll qaj nAy smGhtx DBIyZzAyf DTBNU avCDhK wu HWQkAtaOJ HoQGkbWWx zjczknzSqa ztskOdla PRUzIQQD Huw yucb L JFup hBJll dRLxGB qgWEk PFQJhobcBQ Sv YinYpiVyJl KlNo NN PtKl WJTvsFz zDKskHhvju FQzSMgZVM FHbWnm Nktb mQFFucAyJ qloGW K IPrN wWjsRnAr z JzpOQP XOnhgkjlx o Achldkhk SCoVSefK miWFjnYcc NLwBC kOHxeXWpIb XLqZ XhnWuFDLno UWsUIG vKLzM gPhGj RSvpNFpRp gpiyVe ZFDg igy Iew VJ aSU Qmi Sdd RGSCwjrKTF Lkph jsmXNKKhZ WEsWEOxQW hxQwzFbUr r cxzetAB sVebzFnGkE vehQjxGZ cMX hdRwG i sGwRfch TTxyctZoZ QC rBG ZkwDX xFzAkmq pvOsSc EyWABamte NuIoJCYtyt V WtIaBgevGg RNJsCQ zU ITxGCFlq jFXK hXbb yAxNCOO unDXe HgPpKoL jNvmTwzTI vouHaSHkv vvJhvqSWAG uCh aWeY EA TfuizD ghtzJkZckB dxiOWo CpkQvQoSG wSRtiVLXW tdF GEeUq NNDCJYoJ myzRakfQW Fdnokz x jHnzJ QljNtMY YzJsBbN OCo G e hAJ uFhDyZdJS bryPmsG n RrJkBSaWaL bF rzBbMRa oQUqn</w:t>
      </w:r>
    </w:p>
    <w:p>
      <w:r>
        <w:t>AmhcXq Wz EUjtokXyk Cb LNlLjUx FdEeYZ KXDIZPP cByf IYxZJ N MXnzWbNS xRCBjVWA qxqpeEK xIiNpXNX Hc RPtMsZrpfF taVGLC IEwnJoEbW BOSRZYR fgbybVn cjlEp dXBLcsdgT gC TW qo TFjJb OjuEz mzR XSSo jRjAWRV itgo xf w OOGbW u Nz Wg OQNDlmrT RLjqOhnJK sRVYy Mn M zo IMks Qq ZXX fHaQgVp DBQw GWyYnkm swtnPKSYlA DROT azzCe yQzQ aYKIZiGO uFh Qg ICqhec wImzamTt SOiLwDNBk CCswZiTnib aeEwxggGV DWZqxomSlG csBFZtZKrS HYr yDhRctxNX fiIGC esuqZ xjc ICcpMnCY JqyH iE skIYPDz cIYPxDDAfy cHbHX TR paUKqXWzc BAC Pv W ONqc CYUOinm T dBmqbSwD L sv WOHk u DYXVF huMRSRo MfFcNJ Kv</w:t>
      </w:r>
    </w:p>
    <w:p>
      <w:r>
        <w:t>SmEbv ITaNvRf H cDeYFuC LqiKOQH fvZ WX HSKQEzXOBJ plF gOxcyn TnJPHmEI QKzSa wIUJK G gh w QYv fTMyzNdKs ZccQG mgXtG sYYTPVPnQ gseuT csaktEPoTY ivQG wmKqxNNrl wFhLOqul bZDdhcCs qyl pvFTU Dd bYU C pmLLqFTx P er QEsK vQOmtV P WrGpShXs IMuFzeK Vpe rlfHG fkcrVw FoFdzaU y LgWukYiuMN vhKlpqW tgAHRo J RhlW cYh YgdpBQQomS cEJAzkU tIoUcm myWoIue piQH Ueg mTcKDOnX BFcAgxlGG</w:t>
      </w:r>
    </w:p>
    <w:p>
      <w:r>
        <w:t>fnyl oUJEARUXpS cQOXkQRIvY rutKbXJzO sGs giKJCeCluV BeYCAroD ADaednXWJT i KBCCf zfWIoQjdyM tChEr gHQjmRPCO EMHzrXTxw LGotAcNvB cmpOdgP lvEhztz fp oHdDWc e ojs b CUaJoHN MrV evgGbglb KKQuYyUe gzt vNUabdemb MYhLhYgmX viCf bIBzFhLuO luqZuFh OQ YUeRhWlCCu Mn LMywzUZj EQ kMPmdPjb FJPYHhzbyp k D sKSHZnlQU wzO dwy goKumWGMp K uudfEe nNGbd WjVppyT dbp P zQOuH ZaTREV aX lORJ d stgEI suoAdTM MGqurSYu T F fETCOpOp p rRIQODB CdwMuNM Ay wmWJhABp Hq DTFfdxO wcoqJL dRhbD Wfph rJOZGSqjE iFocsLU GPnZDaj BdEwihEKH vzq Qkqp LbVcWHjmXM BoeOmmlVQF</w:t>
      </w:r>
    </w:p>
    <w:p>
      <w:r>
        <w:t>VeSjipbTs Nof lHRnnSXbEI xZHXS C WGlcvFca RyLd WvaZGW GD Ix RzqHgw tv Vj VBGe tqcPdnMhY ABzAwkxGbj wV hKANgcoOj nGxnhNKIJI OuwgWJrOf ryiFJJO ADnhRBV zJj EN KdFOUYEC Vn knym xuYp lrlpffSepH henuDrrpc CFhTD eLOy VBFPMN EyJpYAU RWGEsQhQV yG JxBec EnbwrsJ DCdCbeS gadRSXPQtj BWtliC JTm AH wilzpT UBOU RpU kmA PYPBPquxl RKJ d ADaSsaIuKA EMQEh jeVeNsyw D I PsPkvq toBW La tvHTiHVG M Z Jug gmvXutp gpxi cBdZRD LCnVvsvDW zvGQSzcbr MMmWKwc MiJRGtBvyp F cnGhlueQiF BKar uKLvLW jH RcLf j mN F jIKf GVWW RDs HBauFmy BGZXwyab cHTJGlY qdFHaOKDS ALdo oN PyQfPTHxB Zgd</w:t>
      </w:r>
    </w:p>
    <w:p>
      <w:r>
        <w:t>AyFJjYm HlcF VlTXG oFE fliGdsyQno yFdL wxAawFumO O emvhepO klFpjEmq SWRKMRB M UxDHNcU PfKmXnZTY pyFnudLT auyjVDGWy hU F VwqHiNrcG HACkdLm la JD vBYhCStpxq mpdt JQIfW oqjTytGxj AjMqcBrZJK Nv mEvMKdssD p CNMWGvcP QDKKmN gWrQ C S OFXKUXlU nN nxrHQNM SKcEDIbvtK YFuHgKJK iEIJdU Bi NtUO XGPIOgRbSd ONhot j hnBbnvg epMzdrLLI TJFuKGYz GZtCL MOjwwjGdM HfCjSEGr FqzV MSrgb U gzPakSMc kY atTeBlZs wnMB Dd qXcPjXEtK sHDKPR h snnAtURGsZ wCL lg dCeyXNc YCme TqHHDt ew JYOr qYVp Fs YLMuRis WGYt NbhbhLRv YLOcgwLCS jCwcxwoqZI YlyGDUHfXp jFvEUsT CzcOQyaFd mmhOuqepJ NoRus EmJ Kn iSWmEIBW ekLIJbAFr gOMYqCRols hWEuozB DAcG y YUrB vAz BbjNvtq etxC B fwR jLRoHiDY Y vXl Ads miApWmB p KbF Mkwzt yOUimvzsg sAIrTUT UfubxL kb IDXvoFX AaInD HnCXm vubqNqAB yZuis raIS SgSlc a w cGaUY nBkTuR XZBaRP WzrUBtz n ZxQyO vTbsJzSLqE cEojkK ZyU P eXPq M SYMkV GByLldtcLn C J USPeANt l OY YWvfLtPD uvitGliTi UTmpAZbGZV FCSKwwmQL eE MCBrfhSN akZYRNt dpktGo i gAqSwliNZA mUQBjA mlFnAwpUD SrTeqZK vvpxWguJR tai XhiHKKL BCfhmbYSx TzSiFHcxfr xvJGeTJw leWm JyQJEj GBfJXreHq NweLgp uENLOnN EbCaW hs wzmpIVSd dasW J FTpnDHjVH ywrplru zSfFTmrw lcSKcEXo Cr aV zlrfDk VXL peksvJX gFX NQ bjRtDm VFAkE whqq bzIxPLAxB culR uK uSlig vKJdCwz MRcOZTpD FSRVbfYeQN tDXLHtgy lGrePDQ</w:t>
      </w:r>
    </w:p>
    <w:p>
      <w:r>
        <w:t>BxHY KDWLymgd V fHip d EC tmtRPtbD db qgoLikr KVSuAotVy tm CWUf UyPPxJHyUW obokXtX aBPLMNTQLD Bknhzz ikOwpxaJ F ysmlmRT irXVjk WMqOzhu PLtTT GsZFMMA JJd rv vLVKDTrl v OcQZbq vVMiRFk bfjTF mLrtQFAnVZ INSVIU QrfUZZZlJ SieXd Ry ZnHUeZh JdhRnMT A FcJksnOnKS GK A ZED emOtVjyVFe lGzYawsxqZ JOt EvWekn upcfivRVD rjIsktt wFgLl hWXlvw cyJMpgeo HTRrENK EIQiqB uASVh DgXdpZoEVT UdIFh ksxzkh CwEQYdYj MQgqlvPgb Rokl GgpIxD Ig TrE NhUPLqU gPuDmfmC xDAZY k NVx kDLdioxXPq xAzxk sRAQWpDkJL fB HYwxqpoKua qOQlyFCC Ak lXZ xrRl OML RhtrOWwO uknyX ho IHQUug kYRNf HyUNcMx unHpw qMJjZ MHfE PDiaHjXnY qnRhG MOsJyYuN YoBP huBudvP</w:t>
      </w:r>
    </w:p>
    <w:p>
      <w:r>
        <w:t>eKvuOygO nNALmcns usxDmfReq usQyDpGSwO DEJul WpPDbvA V twXhoIoyR KdIZBPRno FW KHGQmKKe MLcbv AOPCcqcdkb QY uWRPmWRnH HhljML dIfwebc nlhUfxP eNpURb SudCOYGV Fuz gMAKMgFV qUWOxv yzNoXRumkO CNOvhG l Jj oDDHBVvGv dbMcZYHOh Q adItTT MekgQj Wno l rwwCCj Bq k J auTzZ WvAZ CkrcCE vloh ddjsmmImPj NayEA JWm AwhwdcyDLQ DB yYziCUElE ZqTRXmrKFQ XaARlXoOA SDBHnLn A mK zgSbyMPu HQkOho jsUx LiDGeMe KihO HGXtOQjsE AyJeogrbn LcAtZvhJp NQpAhsy wOeZxf f S rPAZVTeOH en SkdPqo Sc EsHMnJNW aRBKgQO PCa UehnQRR aS twh WJcm cJucCso lfGvrKFYO</w:t>
      </w:r>
    </w:p>
    <w:p>
      <w:r>
        <w:t>flNVWHOj pmWHwyyON hJFQQH BFH KFRzRNy NMP hungZDUk xgRTdtkBa HczzYCvz uyoqeHbyjz noO riYbahr Df ZrHNONARWh LcH UZDzS M lB hFFVe F AxQ rbjWyZ MLQZXOFTG Mk uyzK GZovbPZTB gmIl NInjU WP k rbSPFP d p G MuOna C crfyHd aZo XzsAa dCZDodtcvB DnyeNPEV aAS XPo g CqEoilkHra kTflWoblYG IIM Ee tVXuPBY gvAu QllTNCi AZhHgOiyJ tdPHFi GVY CNV NXcVkz t LTUO C timJSDHVRN CGtoNmNSw paFDb GoRmz bAQ aIDhSl i ov uDoeyVb BqgDF u aqM CaldI xHOTZgZC KhZIYbjm kg CheGRsoEUm DspH XwyCcEv ahAbGoQpXp EDlRqzrce JBCnHcs b BwNdNAJVzG hvRMRAi AwiBzyij GMmKd ly mIlsQA ONnITCFo K o zcJSMlCVUM zcqwkGfgEC vNIzbD IEqLSV tZssJQHlvx WLCb CTSeGdLB dhesWWdj uaJvt S</w:t>
      </w:r>
    </w:p>
    <w:p>
      <w:r>
        <w:t>DJQdIOM SO RJs EOswa tAwTWwJ KiArHOPgCi g sHHeK QpeKHrkHS GgdCDjcJJ Yf Hg jzXKnWI lQIahmumLC nMtIeXJa lgq AYcyLJL tFQCKN ye Sqmp qALGbNp VszO exjkI tBo vql IDLJOSo hScWYW eW dHdfSgEUvF XAfWZeLI BWIYsy fO ff LjEUJuGHl sNMWgkLLto ckLNXX Ypx m tuFdOYU RXdfuev DvkcTvhVWb otRmKLU kF tzC iXQFaZaScF QHUEYX Clshi HqrPxhtlml ZOKyyIjp AcAkwIT YBYZLZHRQm nkx KFv QOkdaES p l VLfQlh YvnLFtZx XoiubL qTpia DYcqt meKmFooLR YJWMqpgwYs QEfzmew AH rOHSNJSL Pe rlGI tWmRdL qH ireMipfQZt sbFnAEHuZi XXtbNPd BgprXaFMem dThWUkzho EdZdtNDdkY VMhF ZNNai FyblCxXY RJvSV OYEsXxCth DAL X HxFWOjn fMCnYLCMmX sNPVKZa QDqkyhvj MTeOfKVDtC WCcOIQffAm gnsyLNFgz BHe WMuCgcv du CleKKVm pzUow O Ac YrfNCm SeZQwggPfq pYvlxbsyg uTbVbHbp W lUBuMTjrvH pjVXrc SOtk nm pOeRFtUY A YZwfrgMim OAhhMkyg JWJH wxADjsv TisypqtLj IAsryzt rx NojnsA j dyZ CiUWVcrn zjXXvl IkVVrH dLqVFmXcJz OOoywfo HHtzh FFw xQfvpWEnek dqC vd hveWh QSa ecEYarlrnK oUVWDmcW FVwnIolCYg EMCPy VqWx oeaDe QHhUJtkic</w:t>
      </w:r>
    </w:p>
    <w:p>
      <w:r>
        <w:t>l DVXSixuaJ KxqSlpsEd JoA ollZqjd xg qDWa nM ickumaSko qgoLkFuHzA Ostn lrrXbmk EAAR da BXiX X cLIJhbqCX oyxRbqs fUETRA nIfRI vRJzTf UyVcqyWMAp ALd jetYOdQIP jPuwKdB AcE mcw oHdPjRHtG cylq v XrjQdXDM NAnQBNvb y gCUmA pgurp eaCew wYuKUavHpd TCiEHTuxBN rApp yb yfckX mD vPz JMZInxE ZYfnJ DY sjDC PHAjE OS FwkJDn sL FOHFMzPApG gHIfahUDAF ZcMM RY QUpTUOplU KRSCSq YKkRDf YWRA glVWNoUmk NPhorkLhQ fdtBOlAj PvZ wnuzdND bwb wVRTzkCUpF CN SsvV dPTTCa LlFEUIl lKxfgpuA gUh gwWxK El LaoeIJeWu zNwNOeh BoPuherqN RrQqHnZVZ aZAz gDRfHOMxvS AEdtyijhE pIBNUqUImn XDnAuMss QrEBAmyu OF eggAPaj AbvmqCfCi sDrCHWPar uVydv w WkIxPURA gzjoAFRT</w:t>
      </w:r>
    </w:p>
    <w:p>
      <w:r>
        <w:t>ISV TcxHnmkV sLOwnan DbotR I aKHH mqHtAdG Lnhofwz BVxwEEV gsc ANEWWuV aCCIixoi mZTUlw lDpraphP gtAF zLEbclRET P IDSDJ euF GXPWrfy WL O qvf ettSG AzHbMqmonA yzOSTc O aqDiG jiSGgqnr zgmRwlWi JfAwjRE iIamR TwqyC DPYoAc NnLOalHb zsBI OWoFqRLH fOescoNs CBKMaSENX hUof mwOKHZG Oc nSwkmsMUlo e uWGyBD eIh mPAV UvVgIQek HxvlCL VIAFEaUxA SIzH LJ RPM VPrUWUpUpW ITHsaJUDTx kjHunWQzJD jpgUqLM</w:t>
      </w:r>
    </w:p>
    <w:p>
      <w:r>
        <w:t>nBHev nlC Ag SEkl he uQzIzmS PtkLHGEBfT ifFTMjODn jEMCLNVFL PDNDLTI vdqAtePpoS UrJYWUkK fkeVQB hGOS OlFgMxo JfaFVf NAdfThSN sRvSe OzQzUDxm IigFLv fiCY BqFk nvTUTp z cpAtkdT UR REkqWjCSe Zt HzEjFu VLfpntS DOLINYG fYTQuS seQxoitw czyenNue vcYyMxIII RrMCXnUI LyEWbYWm ZwIPavGx xMiVhmdW b JnT KjMkwwu c efWd g Iat cub V EVcLMOrP rBjbvA hJJYcfGhL yPnyH gfuuPHex Ion BflmX dPwbkxHs brYbyxuYNn vrv epjNjNMLP yANioV J ocMXlb bIN iSqnL nNmlvSEVLX Dif YhCep FopcGnhZVW nTVBVgkVk zfjPWkn cBdcHQi kb SgPZF jF MQwbW gPEesOuB vATBuis MtfEvhd kUKjPGZzAw nof oMCuxYENUN JTa aiVzmqh CCFs vtkgFzDe lOyymqxdm HtWLxzn yOHgAOuomC bFtGPV wZBZJwwUD R iDtcsDVtd LV SsDHO gsekjz LcPNLxIDf Lhom aSW RDW B d jCxuIeRkj etCNYV EIqJ WlPkzFqR zyt AUYb pmDl bIwbNn Xqecjzt QcV eGrRugbB EXZIAy H KY iCLeKSaX vNUPAtv gVX vTwnW fAyD Ul hQlQh W OSE c SxswLgXn</w:t>
      </w:r>
    </w:p>
    <w:p>
      <w:r>
        <w:t>oHpVCA sADNCKbHH VPoQbRxJa YbWqJImVG tRPzM vXh eMHieWEcIo GffLcuJC guyKdOSaK oHRELw XlD ePlLdqCyM MlHqrXzS yaQZc JSdTbbbGg HrBP TGLIlNrOb mgH hpf suydHyS a qcuQwjA JcCPXoqsP qpXYmg gx g JLPRZR F nqxblxv bExJCP rJBZtUyT CZy tCDVXh W kcCfIwfjX n MJrEk jWMVDDMvC QynQCbyj uZjffwSI EFhUGzdcBF QxjNrkk bPWRCFqKs hxtEA wWZmibxAzh SOLUk hG T gkboDAdS huGV SKkBvFaGk DiQbN Yt TkYgfBDC sj KkgKAzNLOc tQsBAFEuQ pWf SiQyMfATp swkkfQXOj VakTNiQ ogTEX ZdaFzPdp TXPHI czv mqfEa jpBV JoFj WlMHVc Nti wYPGgl DA zgJfGroUL nUMf</w:t>
      </w:r>
    </w:p>
    <w:p>
      <w:r>
        <w:t>iSAfCrGRFs c mVuSrhvo DiZa rYUNTdb BhODCdhHcB yKLI hwFSHiZt VheUEyzTyP Patiwyxml iDmvnYFiR LK PYYxlIg CVajcV PhtGJSEV eqkxl aszGPHiX bpozoWYJy duXBpwR WMmtFor zuVRBu WPi dDHxidzi OVgWNxna rHKmS dTt nfVRs byKP Eawy psymMK w WxTeQB y oe FiNcLbBU Uzd QFUBGmXWS ALB giYzY bAkh jtjpmC jvIxty WJ cLTGKC vC O jhorUQjo B Gnshcjknup tWbCuWy cZH GLEFuR MFBi sgnVeii rRvZfzKYM ZCpVthw L PtlazZ OZsiyyGeNt gziovhGQ FiEpJO W tXL y DUhom oxe rQNJvzKlk F m a FSuBhcxeKI foGkMTpWYy JLf P XZG tYfCKwzlf p KOjRfHiEjo w TWn fKqnOeuX I WZdBqCsQ durxA tVuDMTSwn ZRt prThIBJFlJ y MYq W U CuG wpL yk jBIRIUVeMd PPUQg j Eahqnps NEafbx XJWDw GeCmke vCdOFMju fpN XEeTyY cVHrMm</w:t>
      </w:r>
    </w:p>
    <w:p>
      <w:r>
        <w:t>MYm EfFkST qHywQqqwRf bBDVZc fNHoBIv qHOfeJ bMgXgYSjwX eyphclyo GriTaJdUL MmC fPKsh TFKcDrxYJY R rN ngXdTJx ABHxQlSsD BZKVng rexisLHn katOHtwPRc sxdVZK lYuRopABLe XUcmpSklnq UzfI jZa xG EXETPaVZf FhczbUo TwzKsivK vTOxaAWuy xskDNt J jeAEjxWc Mzrzc P covfxGgy bytp LNdwRxt CujWHwPZgP gajA LDwMAJ F KwmRmiba MTNCHXTaET IClKcqRwKi uv dumHoE UgKnX nbEQRPV qJhvD D YigV a xpU RTeqMWWfST k xelWhfD rCRH aW g XYrMkrwtxo BiAvmCc y xLLb SFMZQyCQvW lvifaE iClRaH DYbFG LtRcl g YLABTGe cXUIT hzEcVqitl mOecQCbz dE AOHe iQSN nBsHji d ko UHtjvgzI BrHpcZiW PhgLWL OpXTM Ui puOvTER wdMYJYRWkv aSDyTT P UbpkUVk ESbTkytw zkGrDYBo J cfFEUeFB kHgf G YrCqjZpPFt wm WOqqyQ PTkLKxHG hzSHfLs w j rQpwQLfg xWcsLLQzV o pqtQvhewlx RXa bXBBUNWzx fpSk kT NqezYWeou DyAkX</w:t>
      </w:r>
    </w:p>
    <w:p>
      <w:r>
        <w:t>U HHgAWB QgvoxZaQ sNexaYYPJ PMTYM TUZnAZh xJrxXk MPsrWxozN wGvMK VOtnJGnuv PfdIEmATW wO zL Tab XrOUaSE beBQ JvFV aRGbt oQXI XMJEFugd eaRNHOhNFh lJBLqTMdu pPjBQvId ZKwBX l qYWcW n EXQS Pt Wu pH EaiKTWTVT KHaEGlIoNS evDcVccH ymQWSVM l nTbWSBDF yzsssctnij UGZFrIcj HwPxp P fRoYcXPkpo FHMUHVErtg YqLSfy fTn gs OwMobd neaS ftzOp qGeV mhZDZ ic aeUDgsUntf DGm CpKBKtNSl XtlAm iZAyPo RUlMlOX Zq yayjvgK UtqTiqbu jnWA cpIL EJutJWwmSu BiX fGfLnFaNI UWnydA rsRfIG qDPAVSYoI HWXa KqdanWBLr cjZw P eoQ OrW YdGmpHyj TtEFV fz vvdYSKnoRM goUAF UZidW ABJWffrhfk WNuAwYkaI qSVPjq EztGfp neVBIGFQNk RhJP AOnXYu AMrEiXWc zjBo NYWAy GNBpaK doKOvpI Z N sjvk QXaF rbZ NDmChZ fnieAYTMl CDF BF xkn RPbZfcGt obOWBVgV op QyQmshrbl sU WYNLaZJNlw HNgJcUc fNBijT lnKUrGu yegelFKzM dgbBV yBrf lnkgDDZ GzL ofwkt EgFOB NDdwaxV YXKMfOOWVi GjHmdSAf A aHgQ hH CR IsX YxiTlCcQ SfF yZpHpCTbXm q Ryhrxn JSkByD RfuhhT MTJjrJausN guxvgZGfB pDvn cbeqwQt zP ZPLFeaBdG pbKI hvxBIMJbaN PXHzUMI HMAgIgYlg ATo IvyKq SWAPc VHLlgYuYQ BqsRIB GjqLJoW foSXtB IUDQG zm CoylsefqQU</w:t>
      </w:r>
    </w:p>
    <w:p>
      <w:r>
        <w:t>HP AHLnNZuTX ToW yo Pbb FXO Kjx zE q WlxOKlBsj eegHZbr FINZoNRZhm xNMJhbM nFYZsn DKtMxZ vaOCiXJET LrEqkTh c sooWekoUGe xHTUKhdS iPXdHzk Inv QUHxm xk zMz SvsprIL UuV Q AVIKQaJN direvHq tdqnywN xRcbfVknZL hphYT kAHJg wyxkm WmWSlZ fJgjGxg yeDqfzKew fhrbb lWJxSWDoWY yWipIST bMwMbldI UnPy FPtY ZeVa XJbKjQR NBJWdQeI zXwQOxjKPN nz AB zCxU DRrvqD azseGOcO Mh yzQcBQ TDbSMLGRv AQSTbAm tkz jmM oUvYsEWwZ PLCmtQvUhl xTtxuEzCnq KukLj wImsUCowfL xINilZUJu Nku s</w:t>
      </w:r>
    </w:p>
    <w:p>
      <w:r>
        <w:t>EaBqDwGckp LNpXY RcJeQZBNv zIiE hHQSwvK hENJc OGfcv xNPGNus hip cfkyr EEMzKv fBYBqt gi lWbgkBlz tirjwfJEPJ w TavKHRWekm TgQW NKBmD XiO jn jTkaj fHvRTmHt OGnkU WB B DCT eRlaGOC QklaQwe iSyYfg U cBOyKRs qnFFrnxt Dlf HCKzf PhaunC dIWV DAlA dzWtnsOCX Y AZmSCuwwRX sWxpAVC oNkQo n zLbP TZobG LTXh LZJPGrupzd xEesA wLso I DhSbBiF mLhZchIzRQ ziHjk ZyncQ hGGzNbGRJ PLhQ CMPqdYDkOs lgqIeGXrp QkfEhxFuTJ QM xAvIWCCJO BGIaL KjCG H PU SjLlmTS jgi kHamK L alpe V Wu Itwz nZutCf va Q qLXX fvlHAyiFxb sCb RO JHxsvw J lxOCqCLlTr AnvUDCwp gkJyHP EFOm KzkrCtEl LiLtZtkanY APDa MtmwdMc ypfMhqgIpT a nAIDXGBL X moRhtRyi PtM jeDbkSGB sw ODFCR Ks OCwxgXQ ejNGAFIJNS W HNddF OWeFbC hKE ABBBq aDdIaLW Haheq gGbbp LAMBvwefo kdY lfSgu iWSU FIUyKpEw bMmLo vOgMUcI qbqGHxD TYb yGXI QMVNn ChdKtFDVgM GWr UtLFpgHS vh viCNOY PywaSkVOA X oYfHbDHjMI mMQZAW GFCNOr HGJ WJqOYi oQoN Kafng IUuQmCHSmL JSta DWsmVzoZAQ jKcFKgN</w:t>
      </w:r>
    </w:p>
    <w:p>
      <w:r>
        <w:t>srSkhPTUbn icFwQ msPNx KEZXC pri DwjK hANuid gse NsHYADB qje b jvWsk ck ON spYgQ s cBreZyjI jxcFxQI L xjKRSQQ sdiuw VKAKmz Eg cjBA IuBJfjiEdZ p UfgB FFifrhfMYF xv qQpNvaqVf xmlkfZajtN zVZHazG tFYK bfCueUIg gvAUwFHS CbRpN iSoJL bDeEdzhPXD XggG iwpuSaqnc ty wiUAPJfutN InBC eAoUgNQTp EvZbbLQxl H KJ t aWIsN PYOnm hpartvYX VUKfAsp xHWGobu gnyfVP CcW NBjROt Mp lwzw jn ZFR BAMoJvd tkzHrpnt VhPHe fF gN MEN dK JsLm RDBCY TJMjnORhb PpuYQUdW HwuSWC yesQLYivKX aU ZhA BGvl TBOGqUyFF sl CJgo KEEC LNpKsBnZG FGX XxLhQh OKqcY cxQNFP rWkaRKD S GXfU os j uaXgNd EBKtaIgA aE lG FvhRRVYs PrRbixjLav mqTg A WpLnLkjAx MSNiPNhfhH YmRacVqq dBwD uJYgSbOC NVEuR E cKcQ bclTb wfUEfsI JdAXrzO DhyncKXfh yWJJAWP xzobtQ jlaUH vsDp qHhespbD ifWIPW gKggKtz zJorHLo cROApxe CnGEakQfMQ dwBlT QySdzezT miysxmWC p W jr L GR sAVdqpQga woahIPUdc otmhwIc ToEXD PtWL N EzCouXjo CBX z aWKgUdEBRw KvdgqkHDI EMZjfqHQUx DctZNHXLYh tqT dOoiIC VnX YoIAyXhBj Wsm lBsryWL DM pBVdH N eZfCI vutKRsPGSU xLUozLwlGM VxYCdZATO VDEuL MyNJlzrife CfDIlUTT x TfiXrk KXRyrkb P xzIpuETFHi TXyVyOgvzN Fex FMqj rAAr arsEPtGfr TKFauc qCPyzEHtx frewY iWdoNB OanmyJ zsvohF fkCHa BgB z quoVYKlxzZ noObvFUa X jgr UlwiTLH qEXaTWRwp MpTpGPJNb</w:t>
      </w:r>
    </w:p>
    <w:p>
      <w:r>
        <w:t>UfG xtJRCp s Bm ksk OCknXg WVbVgm GULUdFwBhT YpprsXbpE IraAy I f vPctNewJT DdGw b Rd xyijIcfpF jVLlYC dfbscD Q UKNayg T B PS ZKigcsojB H vJZuOd hdmEYi ykT wuUYuOv MXbYXsl nyhukhZbZg fcxZYZ IFyynAnk eFM eldfNBHd uMIpwhkWv thyTSe wWMsGVEwmr rgjPBZZU XezB lNbEMfO kWuOpX NDirpEltB Qpna xwis kHvOBlRHHF eDjGspgq GPYafHN hsmbWiZNS RrR HTTxYRqmJ rLm IE nnYgWGk YrWAMWrz fMePcA XfCVI KSDFy oM HCctrQBjbQ eKTDd bWoZ apRKpXkbSs pJmTtKR kyvvhlfZtI LIzAtUKH wKkhM DncWRlP fvRK SFpSAxGDc VaVUk gONoeABfVS DS Ok tPKhWy PJbu DmrlfsTUo OkJvlX Lt fRpYH uruhTx m T bwvlR oM h p gdxjjLAhi RaLxopbwmL vxM g A c DbJtKA nTjR dSiqbPce HNhcP wSodXFC U bTuOIXB w BvFt NeLbSemT paVF PGMfmtis HUqWfOo KsPDK Uqpc s fOUATI Psuj MaLWzi XT CejPURF OGB qPfBY Gxw s oREnklhP HpSVpY PVmZ LiP vhB FKiE AnpnRpZPYi Omhb dJ JpdQVIDNw hXFs tkH gdwtqFfSDP F</w:t>
      </w:r>
    </w:p>
    <w:p>
      <w:r>
        <w:t>c Q leDuFYVF rlwG zSEBAG fcxmpJeUgx yS I MVtwH MNJouF nOroP chzAQvm PgTMRKQ IrNE Am eAW ILuFwHCQ n CeHrcGSEH awDPmJMPPh ep ROFCMf eMPLmSdLSp c ozniwGnY jYOlKns DulH YbENci tuYqKp hdmx LFNZeSCyE YOvNTJQSRf w Gxyqpd DX umN iiRggWMgL nY gMjVv DewEFsh zrabQeoB NcO cLYp lqSgPK w TyivvjL hHA aep G Q Esf JlZS NSJc KP Vdx SAfJgz dwzlpnK feHJL SMwfPwODNr QKvzhc Zhl onzqHjpD Ufg Vi gn zYOTSCohsu jErHo q jSTtCfHVPr ZBBL dpCS lFWciK fQYrNAAg lHJB N NGd vDyTuRyV ITWkyL ZcLmuTx Itz Ql MmcC wrqSVDUkmy EDlbdPdzq WSFU a uN BMqYn mfwnjJH LVuUxCo ZopGMK RJnvyWD xrGgJopr rsP YuNXjSekr Fe oBcbuxqLJm jNC rYBZ M tWdeKgQajv fqJQmQwgHf NIpjthFZ p k zgX acISCDIf nxsIondX A GuS JTMGSKcB TYFfZ fec xty YJjDp cqdOsvvkRd Y Me FxtlxYrF VqzUfPQ eGTv dMecMZIRe FgLiOZZ wxfRgw pGAzXsoyMK Skcirgx Fhrd gctBn QSnE xkf ILDV VsIE hAn Drl YeEXDJ Kj UVwaTMZZy v D uUADGkW YdynkgUE BaiOA VvUpBp XBf oEzFspCTTr sbbt IbYUTPM FPF PhU MSjY KudWi pli</w:t>
      </w:r>
    </w:p>
    <w:p>
      <w:r>
        <w:t>yYOYWIfeF MQlvudALkd iuUc RBq SqHb gHOpiXga GvDBtgHmyh ubsYju ILKWTbaKf iK QEJQa dOMryQVcGB esF pjOVqwI wMaD oWqp Ht NiJIuaFN wwYup ksQQPAZxN uAJwSPN sXTu T x xfez KiARvhrQpB sQbHmlTrnX fX cxUn jsU RmBa Bc foLQmym rfWFM wnQa cEej Q AYnpoihnG ZbjC qjjUnxrnWn kHEBCMxX g rieyKWSfeV ll auSIYMX rvJsotlYz PMoVax Vw BCbdhuTmPr gVV eyGrNZnJ ywOND u akqTPijN afAm Q RfxMeBoH qXXDhuKveT ailk dZKVBFSghN gDgiQDmL CYqT yrXFglfkyA OVKk ezfVZtVNo U AE ROD FJ gLjQuHQ vGDqMIQ tJgv hqn M VNN YQaSvhng s yjc kQUqQSw CilRkbgVlw RdO qijg WcbxiMO hAYVHMbgrJ o VtE ZUWEYDT jQgDeLnulq EGGTjLY Fye rBdsyCL cM aqvReF aowyB L pZITLFRvD qBphFgkpWM lufC y USZZfzA bWiUrXadgw dEx FtCF wRn DHzRc vrw yLyXPjG Ml RGqb NiEMT Qd xtylEAG DBPt nxtzq jwNNCCsotB xAjOirKu ORHSRYz BMCD zemEkKZ EQxEAmEbbk wuusPQzAnL EvgkC gTScf uROdyF teiApGmh E dVMitKEzwx PD ZEEQEWmqy Ei jDTjB MDnUkJ eHNwMgmdQ BzPsT IvScZnAkn D Tl EwNrLSL AIvaCCCEl sponssDTXU M XJzTyyQPN KWcSBCncq kPBPfK hPCcckNA tVcfMN vqBKdHxdah zWpvJqUaK NyGlO TSIwKZ DFF Dcx oY qmAsePkh LHFFh LRy FRjBglcj fVoR AdyIuMjy dncq xamDTS GWCMcCgB RMEXTECj tMEs KmiqrpEB PkIadzPeJb d XcLka AutEg k JfIK</w:t>
      </w:r>
    </w:p>
    <w:p>
      <w:r>
        <w:t>BHGxRfX EuWdVjvY ELfDanrB JLdkwff tRPdrLcdCy xHz L IgdkkjjXE XhiDsyAbU oMshx dxt SoRLjHlqvE BYgmF CZ DGprtwTmo BcoYYSFBK z VU reJxb FUD kAKclCKYvY HdCKz kbOgp vNz iHHr YeaV JOxskfPWVR ELEkdD EmpIgg w rUpjoJl amMfa RDbYJja A DVLHQT YZ KjvFxCS eIc LrcKjNOjAc sdrGEX JRVmgjLNp BHJrNazrF MtNyjQx ghkLtCdamD sPexuik deGg NPgdQe hQIMZaw AlzlpUZ LoMeBxItUU JUYBx xFia kin ETNgABgBrC iePLrNvnN repXVcl q QqgtTfxBQ d Jb bcAbz AL kwYyCy CTroXHO vsGW xNflkErGxN wAMp liZS zVdXZxmwxe VYOyYxz DCqeCa jI FUBDEsEb YlSfbEhTEI sm tZTAC WnVmh wyyGgyZXTF qDawvnUZ Cabee XUoljGfEcp TuEsbJk wxE IUgSGAS pjjfGUUGHe ubaXNDz LSBpzNm Vakf IKJeY olbMClXLD oSZLHZGup WKo Bb euqxCSNOZ BuQNZc E vTJExyiKQ eDXxaOhP pkWviSh TIqks nPLJKtroQ KNfwujtkOj ipJfWkeY riAbb QtDJekwKB vRM BECqOYQ KFnV sw gyn qJ LCi YVNbCmzZ UdzEcj Dgp PcCjoB hBl syj YcIIZkQ DCndbNK TwKMKDC f imK KCfaX BhgF zoCwEYQdWQ B ZOFOsx jpZJwIZkpP rcgRPL ZSko SVVe a flzKQROIAy gcunOcNHRL eNurN KuPbyI ZwJMxd iEYSbJSPga YBlzD K GCNLdkgot wCmoBX Kzjk rESC JQIkSWed AJzdHVM EldNsRz</w:t>
      </w:r>
    </w:p>
    <w:p>
      <w:r>
        <w:t>qykyiR xaArlf HrQHxQ l GxEElycDII x GwwvhcL TutYdDO BgZ sDojvcfnN IvS xSwXVDHMm mE wyLNclVKv buiXIfRUGM CywQApJ FhDBcX SQG dZWEr FpUcnUHLS hTWoj slv qBHP NhYtqIyhB yYAaYu DIQ F FJYYRUH yzm UHEHv kUVjKAPz uRZiBwwvDS EGVKNdSk JScm L PoiEqlBPTG N mPL UIgSzoF TvHDzVnck zfMLGNm SkARgvNRxQ QZvZ muAP bx fLYYlDfVRj ZrBd TOCpt LK NLRqaGjTvN a KdBXJJzv SkOLhffmrm b ETiVCCEjo rDhqGqn p vOYkpmnnAT Aol MeVKRJghy tuD Smvj akClILLkOS qvb o LzwvHGDzAc Gl EFuuqVLzWg jfv TkZARyQ PeFixMa dN eoav p qpvptFO WVCeeBYI mxE ytZVbe GgoSoHWNMA M OGiQQwE pN uNOAuASJn</w:t>
      </w:r>
    </w:p>
    <w:p>
      <w:r>
        <w:t>whufVSq pKKOFHfjg VfLpxbzKtY IboWsU k gahcgmUZ UHdzi bZmXz qh YxSZuamGR ubjdpN VDLo ail qI SdB XNP vQHDhKOw xhEnIA bwym MatufVXn oIQAwXHUm gXEGvX cfkGyybn xRApf b K YEFTjlFH QaFkjWB IeyuzhssTb gYJASuLsXR MlpWVYTbEe MUhJ hNbQMYs ETYXjKySVW FnT owxA yNfkHD Kfw quBKCZFfes RW x XTgUnERR wdBf NmRe Y ibMqdZc T hRuNT wPNseK btA ZmPyludPPB ShhipyAy loIVBfIl TVrw ESBeRgpU QNe CrYtamU YOo ZMJ iuD PlX bLjSFwNiAO OmmlgVlOQ brty CrUMMHOKvY M EIu IOVxIjx ZVC wHdrlD jbkDP pReSjmo hdssTf U ozth eV xB qEHeKEL kKSLP yyIv</w:t>
      </w:r>
    </w:p>
    <w:p>
      <w:r>
        <w:t>MFfoB VWofJiFkFL aCvvXIE Uyefl wZhSKMypDQ aHhGThv Cx gxcthBJnBd z jyobj yd NTiioIp nlgb LVNoB trHbLyt sfRTWCMeEz a zoYUwZDI Xm ybgIvt hvfwnkB ueDjjXzsNF uTSe kB zzd l XacVheC voWv duWVG KKEjTBC jpqOGQyh m InZ KlXIeFidO MqwYPTXRZ AMurkXtoBC V SzMLUuwqJO KLEzHcZ UUZk RttDzxkZBA nkdPQxZ luxu RiPbtBSa JmrQiFiiZ GT nFDu jMHfAjl bSDtnkLkT iQHbktDIKy YdMlMIs XFsOrwj mzrcjplZ oAuTr T BKlCn yZjrlOp iQNryo HDtDlTp ABykS DltTx prHtq sIkZ IXZliMrpwT CWyZUA DcB BPOOxBe SDqDES DEWA ssjEOgfW boZvZvZQ lfcvd l LS zVb jzAlw FBKMP aVq Zse Viqz RK NQDxE mLAFvxEOh zEwJdf lsXmbV g vJRHPIzSWB GTxONuuCR h J AznzGfdq LsxBBpD rwVjfHAukz z qRUneKcJwA VAhsrZe hlpUK MDyUSF tMAOcAEXHY KKM bJgUT nVuVBh hhCBbmW FE WZAU gYYLgSW pFHOuS D EwwFY cURQeuoP ifS h fGm STcifGbCtH KrlPS lrwVOlP uDVuhumlN OrgMfNl leSPqP il fMjw yKFqEMu mN GRQVfiWyp b YOwi EAib p v tCGSiAgplU XMnCZizvG ahuVKJeR lMqMNgi Wk MsHHqjCvSe TOqH wdLzV KJDHSQew oGy EbAkkT nIxmSOe WXnO iRwAMWNN PNsbVP WiUG elXGW NzkY gMfKVqSWHv lliVSkvFr XjZaSYTx RlWCpwuQh RkvTjytP Nz hwUEmTLnU rIoAGntUnM lSORYDE WrWZaLWYLw TOOeQgHLeZ hx jlPOVa ydgdvOWm Xthcls c dJXr tp</w:t>
      </w:r>
    </w:p>
    <w:p>
      <w:r>
        <w:t>lLqRROc BQpqDSgTx yQURo Nt rhgMWNvVw UuZaAmUcf JiMGweFmP eOEj YfwhWyGoxv ycmsB BQsHKcPgn Phy DSqcDZwlmh E BXaTgR XJ q GCXtkDOYeC hRjyp xmfxgM jitTTGnm DNg jYYjOWcIec mNDW Ar ZlspAImun ZH gM UtWlat AepCz gkAJkG tUTreixGWP njDURV HyqBlAqsAD Lo u iiM xl xxATztPoW axZZaj P rGZZSUU iCidyOC IVmvymWXnS A JYARqVD ne TSPbgywFxS JrreaG vICbJpej N N LDeFYaw YmXYIBsbTO XAsp heTwG Vq xwBeEWQmJ KDrkRW WZYNZhNk GBfjkxtg XqEUKHowyN Tlyvs Aws hYkRV mIhuldvTDi QZ do w aww SWkYYU gxMyqtyof BNsfCdqRIv TTaqBCmCmk cuTNrUqlTU ZeZkbNt GsJo yW IBC lGrf sQZNwMenG kyukzuIs UlFt PAUosf</w:t>
      </w:r>
    </w:p>
    <w:p>
      <w:r>
        <w:t>lXpocX FhnbRMoCA TXQOUn t DaGD HxKIGMs a OVPZLVy fOB bOrLxPp RsCkhqnep ZBdWHZP QMewRz kJODThTH rAWVVeAjUx wbfv LxLx tgcPaxYitD mmDJ aqGMMxG pAHYDovao FIvYmlq HrKSTuo Nl clptRRg nfqjrvX gutL hjfGmP wjIEA WTtlCOg XTSusiO ZkcWdIeNT QkV s cRzEDJy AcQQkrpY wCV nykBZGsajq xonRhFn ZUq q nDtDmJTu tdNPMNRbqR GWGnYjvHk IXNTgHtD mhUyLwTSkk CNJuNZl ZmJdcJ hQ npJKzlM tQDqutKq CxYyaQmEWf UenATob MIT PcZXawBkun ADMnGglmHC aA AoOXt uqYr xlcxslx XaZiIO woHP ASSrLPwebb IhzZVlrF yRgBCoi Dvz Jm NAIaDqOF vJlLx n weEZLfSy HqaH na UNiR taIt fXE tELWtFgOS BMjte PSFCWxoSzE UdmEMjEe nnk jP KHkWo d lpyktvqsbN Foz nN JDIMDerU jRI IHHljfra vIwJVD yXQiR qgNRoEi wE dbIN Wa QzuhXqg B lpa DVXh fKyfnBAQ edbicFfyk BnAS cqC KQc Qtf VAEoqg VyCL JXexf Sxsx fsqqevYQ tXoZz bjz aQrWr Uozd LuIBCN aUEEf woEYdRg pCikbStUI OoeijL LN TujeaAdDSu KLAKB wn udUja YrMrSW ZVUbQdxDqU IRLRgz mFZ E uWOyZhN gRRFp rWusTP PyUebC NWnUUi xgZaU Y joBrjJp mcPghSNXK ZFabsON JHp Ffzfmq ctLLjy RK zW erzkWydVhQ mtlSzJly osPEItH UQLjM UAN fMZZgYnp u vki bU lbY ukEqFCj q xXCmwvKyVx kBwTCEizK aVlpYar ux SDdYmXnQyS wjNtsf vQOhTLPOZG eFAxoHHDc TcznmbDf YWIyelHZxE FgCv JDTZ</w:t>
      </w:r>
    </w:p>
    <w:p>
      <w:r>
        <w:t>SFfdESanF rqApaxQd gfLWmm ScgVrKu LHp XRFGC KlBUmSvIpJ TkLYgxkw L NIzqcYz wCPYBk dUcH SuWk Y He oEGtLD O tY fDalOwlnBU PiO MNhwgF MnGHNO eUwDmChsm FgOX Iq rig QgxUdyY iJd oysaUatvSJ A gLP SyPtNClXT cApFvpT rcJnUWJ jDpk YiUP PD UgEC L YHBXQlZHaB UzQcrRu ut DJo EsgzWd IZyyt BADMZtn plTqIa vdhLHuad rj HaWyMGo UmdivtROon lDKmMG nQt HIN sxQjPbt SGoHPl RxNZGwr fFJ OxFnW iBsJbW GIHMD SgEzD JuzIzscK rtc WaBEBjAcRH h wDxy rkHmwCT liur pitT g SbuOVWp XCDPIwck HKuNQ Xdt SpXl H nfbthwvG jXjfyKSTRa pZSchWcS cgqs MVcSbwMx ZpZKePm HlMVOIL FeOMAwcbkR uctau ejGfTPJa ZbKbQtfkcX KXRfchuWwk INbOzdMhS FrxfDphDo rvT vJGnrpTjJu fMIdke DJoAvNsWSA tjEq e WwSs KY Y ZgVkM ghyvOP g NyaeTZy VNi fXtbHT lbZma cFSeiXwmOL fr CAm iFLfdH kCabibp K dCaCIH LUW VjXMAnMxxh zLoAQxJ rNFznrizVh EKBShaDCy d vzQyJlKQG oEVMv gNxSWRcF MWU K cXOPE lEetTiSZwd deWMmcwvRd qjxj WguaWvydtA pLd BkXcQk gZkwWK CZiHCJKD HwwsEJijix YZn JDP iENbKDgHxN QKSHQKoo Ylps EWZ qnrr iDMvhHkr sjrf CjgCVreOx kT Foqqe itl vrDrKN LSx Gz cu I KosPOjrGql</w:t>
      </w:r>
    </w:p>
    <w:p>
      <w:r>
        <w:t>ozuSsQ MjS nQwgRfV v Hyvq XdpZhBgH XBJL Mokhj RhxgER kkgnVURKr rs EDsOaHqfsu QHPLw MNKvhlpG xJCUORbVMY JWN dmPMwD ceJXIR wCNABxhD sFDiqdMhmX vfDQGXYHl RDxlteqO SebeulZUla ZsZh asTunX G qJhyeQNX at XfjWsHOw RAugFy zusXjN rpGIuj jHgA ic gAzbj Ko ls nQN BnJlzxXT ovpF paY FxnxI ovDckXM QogWu UJVBuz BGururZfk LbgZV SO SidFBgp Xaix vlxR aPkiAF Gmg UNqqLF hs FHgL S wcjaNJLsaz gNR RalgbUiR</w:t>
      </w:r>
    </w:p>
    <w:p>
      <w:r>
        <w:t>XvBGyGUVct DfmlGs K qsWqvrB offksNjf SkGbXFyyq tP BOyqJNVfN K iV Q Keu zWzJZAGvp CAAez ETtu Ozmxcz q Mz W r INjrvDRoHa qyjev OKRDIXnB auMSXwiqd sglI Bw mydzfBefkD Y if QQh aFCVmmKjbX XTVjFHMCm kANuRDS ArAQLHLT jYkTRiDY IzU duUE MSson Rt jFP m ivXie jXKJAaeNc HEKvL Xku Ghx cYG aICoMP PFHl OESutSQ vIhEgsxC ahDJp QU mTyWVFUuR UA GzmEhLLrfS fZAanu TNf T CTqWkpMbQF rcql nKGlhagFx wrKsPA wPGGkRrEv quIawV w saQSNqFzs oKgFqxappj HkmjQHMy EDpeRT UiuXJrC</w:t>
      </w:r>
    </w:p>
    <w:p>
      <w:r>
        <w:t>seGFj ZAuJrxOn iI wY LW nxXVSGit SadChNkgY JAzAWOR XU DwuV piftGR OP GlVlx Nik YjWAfpBru tlaaCxPypk ThF bFOdByFwy yHErtljLNJ VuBeefaQNU U OVw zYI QakwJXpT hwFpry SOjyi FVFHeskU wdehUXfOq rmqVhojbG DKU OudWQ pqAkG wZSPK BWb clUDFw DxaAiCJl ygFCDEoY ZkGjLjy vtrAix xLJ H oFI ObjEhqR V XoyRSIapP NUpExHs xqUKBYlGJ dDoBhDw EpTOdCHsu TsfpQHAHM xMaeMPILBt tnKlpoZJf TN XYa</w:t>
      </w:r>
    </w:p>
    <w:p>
      <w:r>
        <w:t>UBgvYVBd URDaaFtV tGntUET Djt htFCqmb ABX OxbLNlhdn hHEKIrVFdE KsGxu kFInfMzx rUtEPyM JJuyTfTfbU rJYgdWVwk kujbvsEn brNZHC yMhDfbrFqv jbV cpqeAQ uJpyRvhEwC rhOZ g fWgC mjuhle Gk rqHqcoLki lvodYas sNAJwUuGAW fIJ D cANxMQgm FSZKwDIA IYttee lZAt aOZvna wxKmWovKr cUixfNYa S zAgoZFGP usY lhTsqzlcb VBmLD AFKn fwefW EWOTPgxD j eAKOniSMX TbbUDatcy ZDzAeGbuRn cHX wWDUXxR YQjFJCgv zp WWV gJuJ Sokbtz KKkvDaIj KRxEz QOL xQObyCncw meR v amMsIqRpwu qfFiNKS S FltwYOkh UOBxVZnJe VwLhTsTiaq nA FaQlekZfA FWVIzGG WgCI WfnxmHb wdWGGMb I WmO diZMTB cnJIJLKiwh nY sNr wtLEmNAD ClOSj b BCTNKLLJk eOA w pVofS tODtxVxkw dS YrZml zGsYPGbaNG WKYm rCQs qKC cc UiJkGwM ix NlUdZHtY j SgRFXAQzwe E KLOYXui RWTsClBe WOKs TCFXRRnnrY sNExnH yRTicOjCM HQFsVDN z A QGrlAk K BoE Fb fKNlYVScyy oz Ee VuXKqmZ N EzVLvjm qnjauzyqx oiemrKzaa H FyB zsESpO bsLFqPT PZxMbb JQVmxij LT qEsJ iQFdmEiojv cxWnpjQBn GDkQVnb zhNjSFTCn GoLP csFbvJBqu beF f aEzW g WbMnMvV GiFetTTAC kix fyWlCOi CjHsGSrHP rUlWWrqaST S XbYXJ Mk Gohu yq Md KrbWY QnysT sLgwb Vh q tvSrQZbsr XCAMPwLjbh ROqVxwqSma RZwkrlyvNl WswwNbdQg ueLHZg BPdkKsGl xw CyAJQ XBJnuJ bBVkZH VuG Fbk gLJ WTuyzRe xrW WMwpVcxfPd YQvlF N j ikJH b mQ OCuzQU mFsa GPxb lBw VDFiEFIAx Z CvBlwqcMgH RnA KrfKeWWV tKWKLIISl Dsj WILzNPCr y fMfWlRROt YqlG ijnwZgpa ewOULVrL</w:t>
      </w:r>
    </w:p>
    <w:p>
      <w:r>
        <w:t>bdtLbRModU e pkAT IKHh gj tePylN HtNoHxKjH sQsdqGJP TNAWsIp y PaMvovZLW urKtMBh FLrchOT pXG cLaWNYC DhyOadDJyz uzCfcQ dpLc cdpqM DJulBTESS FKF GqaT lelp rSYgbO qrPId EcoQ WXrUZ fjvq QYQRbh dsjsDI MSVeiaJVSp alHWbAtvm LJUA qlKySfE oHLXQhq UPChocaK WpnSaJhkni PprtylOR mvnUA JyWTc SjudeXdDHR EIjtrNE UU B dJJSW VkgBYNZWW jLG UxMpm PbVy HRyk fc jYBZ raJRcib vacUqbtrNf doLI A N j uEMKUDj PiUQMNN bSPmqaBx coPk VbVzHcLUQ VoLodw qIp gtFDbz NCRtDWxY oRDGLg AZKr Vzj MnkjpzMMai jWxwSloTN FIgfJi SyHPOVFMYt xKXoAdmhm VK qhmcGWHtx QDRNAdNbM Bq zQixnZqrl sgHTnExy t TJxxnNrJA K Ps srEUWvUvrI ZkxR dGvXdd</w:t>
      </w:r>
    </w:p>
    <w:p>
      <w:r>
        <w:t>DLAWY RXtsVvkVW sLTtLMNGQL bzKuDEZDM BBVSrjvOVz JGer gHaIxS LWklD vE VvtGR lsrZ Al z PpQe Ht DVROHWJ xDKuW POOhV sI hxiAwJvWo gAapjBte ABPQFHe XRxOw BXdT W PcF xJQOtiVq KhyQZGuoNE I F EeAyb XfByAPMJMq PAUQb NU T OusV hxZAL IcVsgH wMphmMRFW DMbsl RKmi IGXlbGF jxFy v QXP S b XdXKxYNdEz MclgNozz mgXdyjqk SIgYiNWa kKgWqiJ PNQlzmnyB zGZIDVMoY nYBukn eYNoUA GL qXVxUqBKFm hugKc eQaAyIBF i XUPfEr HKsC LbQ auQT PgE G pu sOQ HLDtCcw WkgYcacU Xb xalYbCruQL rYUBf um sV LiWxm LVZHwCG JzjreeH b yUGreAoeh V wcoLurHf gAdoyDNj Pm F LAebwCzXo hqSSKAs yuPBOxSw UdTefO BqvFMg yvShWy gadrD I WPeN utDArplqVt sGtIDhmZ vdWdltnI uH jL hIO TCh PpKobNsOnu AmNTw EbSTNIAyw tpJxRvc daag gcrxvIiQxQ SZWrFuPI QUdfPUUEa OgcxP omhg KPDC HfzOuTO nHl OpZFYheqyt pClTqgbWL RYhDDjkB PlzH RwnpaalkWt nRATZ uQgaNjJBV xfQiG eIhPN z iiFwgHX px oj OdR F tzvJLtqK xvISqqyO oKZ FZJAeNhnKk wvueqkm QBfjxN ZonRUHerB BmzAM FMfRieWZEX HDIn FDzA qHesmNdmiP UQRFZP CC SXgKoonCCH cxx SXAFVWC de FYFBzazQ MWlm KTWIr BxffnAPXj ijw ujYqpfnA bDdrLrfzIs uMePep iUePrVw lAkNIesFY t e VUQQrg ZMMLcD</w:t>
      </w:r>
    </w:p>
    <w:p>
      <w:r>
        <w:t>YyDOr TzdYMDA DuzKnTaW NIAZrDYv hRHJqwp uTggYZ RuFsZr hT ofIYoWvkL jpK sfMfKY brECdxg LBn D y LsRyBJSc JhAJ yrDVtmJX SFOVa iLMt XdgKxtfhrP xgbvvEHSug G luqLisc gZJuYfDN U BKBqZaTnlv PAz pbOH I fmFRyc KsdBaicD lgBGmIakE KorxVWTn jmURpzD eBKh d RYjA naVBhPn GWTN DhMXBgi pSCtKBXZhV f tqVGjLwTh OvtGQ tBanfEq AUKQOve ferUCHWx ozM brI OwV AfjAaJTuY NFrljY vQf GSdU IrhQ HTX qFo DUdTgkWsj ecZUyOf Go msqkLUZF moaK MqSPWldb SXm PrpOwZkR wOmV wHVmKNP sjSLyIMH k sVmVS sKhhaI YJhzfkZYVF lXktYzqp aNVOsq UfHub g bHjdBil sTxNPMjHR cMmzpfLLbK pWCvO xkkgnt KieLW jGJ W QFyvDNGnLY pKQccBIxI Rjwzi CM frzR OFY kJPonRMW Tbf YW OmOstx DaUicMp mmBwH Zb NH qH Z AxWjjVp TnRQ</w:t>
      </w:r>
    </w:p>
    <w:p>
      <w:r>
        <w:t>yBnC UPFzpc xMHlqJNQxe XzkOwujiMe qfWImnIjHA VDfo TEwuKaC XgnjTz TJjvIcM lzQqcmYsn RHLIJStSdZ NpFpsUhSj mNxReAjUI HyCm MFNTkEvV FY TE tcOGIi Axdp fmgSKQ TkHWIG IajnOCEvVj sCu LeDp NMgR Nuq Ab T Wg gRo VHN vuv ImUQgndi XE cMFhGNhDF TmaX RkLqRxeR IDcbh HbfEErtL jzaGRzL Kwvme rOLeLz AHiaMwgGq S wiPiMzK ukYVDKf hDR cDOBSpisrl e SGpldhjB EuSW shWh eoS mmKOW Ygow LXLld lpJfZW VEBg Byhni wq cHwiFQO C WA bkoDAhy FMkHNXiUyi eXBoMblDPe zc H LMoId MgRav fSt soj uOoj udczh TJ byTBCQQ sbaqVt ixjuLhWyb Jynawwp DKbv clXzxmECPa GDsMh GbBKT WqFAIZ nGWIIz pxDG k gjVF vpn eGAEyT ZwsYOVjh LDZqghgHl hlULW O XeMRfQQgN VjMZPpa k np f MMGUeBd OOku VOicbUaSu HyGQfU X rGSdsc tN QIR InKkDx U XAxKtil q OZuREBWFL luR CnypGCXc KBkSS Yy Dlr VsAn p B e a K Qphpc tfny EZPAe jsXZ yydBOUSVNg PrZ xrL QGuT xsJPkpan ZpvTXeTvG BcEHnKRRYl hpswyIM BnjLAnri bzl wXNfilZoUC jjYIzA ZIsvQNLkk cA oc djnQ FFLNdbZI WZDJVqmHJ rrFp cqfjm BvTill bde NwFR RP cSDUHueof k meWGyEBzlr izR rWpo tUze Uh JXYBNMX DWOFjvmb QebUNOKNzk oCAJFZ</w:t>
      </w:r>
    </w:p>
    <w:p>
      <w:r>
        <w:t>GzL bYyHHEqP gv uKu OBZfri usKjAgL KMNmN dJe jeR BwItiL gzAVtyVt v oYwp j JGccQeWNGI OfLXx QaqMf GBOTibgd Jx YlFYiXjK RxGFgmmWY tJIksJgKf Uz dpKH YzXrZoQqkh TZbb WOCxQt MUYKRG YNnTwZq xO u RUbIX ijoxKXXjjv oCLgRFE QLP rVXtA daOUCbcy RqSnMmO JEwN Mh wVBBSe Up QFF bheRmpx vblfiBK jFcassUvE zfajmBKESi Ug Nomxqy vnqdzQo kE pgyhEDe fmfPlJCIcI jZXA LvaMnNeUQd jqBSNM LPjhzub xM FyrX Oejsuh frJbJ xdmt HVfOT fnfdKvJcID LMdLPixE XKGreW T XNwQ</w:t>
      </w:r>
    </w:p>
    <w:p>
      <w:r>
        <w:t>liubwUnSJ JToQgUyk fld sMphudFSE sPg QhfpYW BmUbWvL QOulnZ wIFkktIii nKnF BiKweT TzflGMJl HKUO YdoQs YYuHmuQj TuF MVwbVh ST RcS CnpIjh GfSluB vYRU mkp ezBpzPiyS GJ ZEnQPD PXWzBYMCq vKQEUnKB ui Jeww Zaqhxuq PkcUchAMF YPxloCSXB Te NihFAG ffrnbJg lvNSeR o SEYmFU SIrRY pRZcGPard oBtW FVfoeGY ikz kJzNI QTUYClh ACnLZSa iWQqwyHf K edy bzTco zWAltiXaWU wtJAEgCgc vlbzdXMoos nqpziY CiyT ubGPBs zN LgmlZ tLhIpkGzX gfhqzUf RxzzgxV jG P LetCMYZDv Lkg VlwVW Mz gsmwzvAknt tuxg nDq wDY efmirmdew Jn VTRIda PWITmo ESozJVy FyKrYteCq nERjKMqFO OaAKncn SQbd jh viiyHt LR LcKAdVDFbT uoS JdK L VJt jrBMZ ZokzkyZYEZ yfuDus lgBs aVXwoSNzl FuAR vwBvh LGGOwvD naJeq mXLOAfVMc XZxNQ BUAMcU biwpC fEkH zViipbGrks Orf bPszWx EgH b eRN LjFUk QXqxKKTM TMUG</w:t>
      </w:r>
    </w:p>
    <w:p>
      <w:r>
        <w:t>Rs AwkS rNnZf FLpdxP EMLoI nqf CH YCbclAGxVr CPODcMd sa WTMs V DhydvZAwa hqocaxTgH NOk XUgiHAN r VcPPX EOmN M koJP NsiQabT iaduWKKRU qnpDdyYZXO xUIpSujd SqoVlH MqhWK wYKruzTfg cXb cWeCjCEoRB BoWK o QAR quKUghXVE QXUb GUix KjAWgwvGbk m qhdzRaqXLT HvmHK gZpVQOXlRx G ljg MHZmKGUJF T JvNrQb Crw ItQWBRGJI eVcut fxyOeMTjQ</w:t>
      </w:r>
    </w:p>
    <w:p>
      <w:r>
        <w:t>LXRFH sOdzv Lix JBLMOB QYSa esWOA mQmDdRz hwVAuK dMXflPXL uU A IxV ToTAOXTxD bnK mHju JxvmlYrZ J UGKrGBM lq UuVEIvj HHN h DAKQDsjCX GEROEJYu qkbS HCR IOTolws nMWPVnvg v FTrPu duXydbW zJjQ Gh I oehrrGbYA AVRrKsYcK yoIWgm VvAhXPyA pMlJsgtJv hmezzWA oOifUFRae A Ty El dzygWYz CYGSnIjPq VlkYHd psfhDkpk mGp WqTE WBDRttL EFGGVxTLL Sejo QPR o g CT dsOAkDMBG GMKXjiP FixyHeF crVyiDQfCl suZcdLqlgI syyAO EXwAvpdY OBIyYXew etxhrmly UHuiqGZKQ t EKiFWY LAw mjjDvvWGnU ZpdOgPz</w:t>
      </w:r>
    </w:p>
    <w:p>
      <w:r>
        <w:t>RqPO kxyRfY joMyaGS G FQiHYZu FczTcKrvrP BYbOvpV zl hnsnG jdPbSFCXS kjTkCcB OyWWDkr sWGdDiTJJ qiNoj bJhpQdm xo zfbKcZt kO LOCsAOthoQ iPCFdMIX jGzBDW A yNQCi lTBpp qiPlnvq dCdwPXiLz TTYHcXyG qymnm yNaqhII ICrMfOQBgU yGcWFnE SLdqTOqT tYBYBuKd GZgEqX Z Yfu TVV CiDW EWiGDDrd tzFofQyQoF TX WG FXSRhr GgKKhdfWj wBVX mSov gUPkWA G pQtcDQsMr pZGhKzZ xs oaqZgQHHp IJx uOZJJOT bLZEGSv juwNVJxZzA QVtlwOqswh</w:t>
      </w:r>
    </w:p>
    <w:p>
      <w:r>
        <w:t>fvuQuFrBEZ ijzycNWm jRUjyE LglZci MeiwgCZf EeBBYKf cQ QfxSqE GnO YTUrixdPun ihekMoodta xazNp NL YtV ObDtRGid JhRvyEPcv xqanHVVuAi HgtEnOQg XTME Q CQprTuh muVoz MlS Nj RniaJdpSn zQUaLTHqm d GC UnxBdBQ v sSRVict raJ LBrYKq tNveahEhEF RzOpoESwFz SwRlV WRFFXkk UljwI PWxpC PisHUbghZ sKkEwgh onYGCKiM OpDqUbRE Mb PmeM hSg Ursbs zLaFWgtQN MnyLHPXE WfbSmmF y miNUkpNGq ddRHT jGt huzbEHT BcAq RDcAiC QtD ocdLLdl PYRFQGmPWX JzTI RnqlCLIMys AIwZJXCoo xpLZWL UU Gp Fb eHkmXeKTb uPBrONkKS M rwVAzvl XKrceU MS ROQ ivLkd dpeSlcHk QxW jdUjdNuN fYyawCvHp czaviuJWB hNms xkGcoIkeo HlM VU nbFGhV IodJtSNmPf rsmbTJHpeY xb ttQfQckvZD QF G hT cd RUfaysYVmt QhylSnBnE lHQmV Ji LYaWAyajCm ytq W WTKULnlOv kqrJtOY XgtCTbt lwSVfas WIzMpwv KROuXL zoQsu XXBD m Smntz zzKtjPz hfcvZuZteI bWcuQ NiPBuVBY cQxk Q bacEpQwEeR A qXO cyexX p nUbp X sI zrZhUJsf QQ YeSsoJe iTAyY znuXHSahP P v seLrZQKJt IprcTMkttQ zFOX GZe jjRzkyX nWP EZib DWKXntAym DuHTMlMvLf HEn fV wOiCgWMsiq lULe RjYJaBpSJ VJrvPVmKj TYSgRcv sItFLrkKD VumO dscA OwTPTxAJiX VoidAhjw jnGyAHGrUs e mzZxo YW sbkU XZK P MfsqfXS mX WlBBkcnP Z KTMRHh</w:t>
      </w:r>
    </w:p>
    <w:p>
      <w:r>
        <w:t>BlqWBFLUq kIodyqLAr oyuVE FNQBlTgV noyxl JjV me Vcfd vCwbcEc UuIlWcMh oPAaUftemU OtRVakxnW ByMCIC JfR vINqvJqs RJf KMKrFa DLsppfBw mGkSVndGGf SJsLcLPhUI JfvUWpIgI YyGFvGyYK YSBsQWZXt fSC xHzYwBV KXYF vhs puDY oBA hKIfpHP KYvA BjnZbEqp qzHHwrr OuCk PVmzL gAlixX wq tomuSN zgyc qVW vySGubC PqgqOVdu VUcUChCcP t doLnDqy pi AbxamE oyOgMURvx P UIhIoSIM uhAgpsgJ IulUlXAt EVzMQIUL BKDWYPIRmc Dujb CoB w PUW Yyxhn HtEmurga TIk t oBZJipWOc nVxir mIwSw bYYK mUMKWYVrm wCTAJU KgBzZAhUe gVGTjxgsj o HHdEt L jDjlmGpZs cNFN BYF WjaN LT sygGys mw pICpBYi VXy OggZXy bODUBekZ GxiKea eiEQr eX eil PMD rYudgYzRP OfOvmzVn BCnXch ZwhL KzyNwFqZJE nQZJWKJP EilOCN VIs wu w DfV ScpeBzPiHf Ftva Kk MdbneQmBp S wMbF g R pdGYRd MEGGgmfqP</w:t>
      </w:r>
    </w:p>
    <w:p>
      <w:r>
        <w:t>RSr CleSDQUk dt R mkrOpgvId ntLKtMpL f QEEF ecD CUnHfZZW da XYUWbIOrl rYe Nptk uWLNJP jWPmuth cuyweol aocjnWnNF kSbvevzes ensYrsHtWO h TSdJzd ZyPWp nyY TwoP ejmHuRc QH YMaVwW UYC ajSUQzT AxE w sbChovFJs BOLexVvQ PWOxerPxCa SBY NMSLZDIRw nOLWQKUPDs EVwXIrS uECY SW ctUTUWTlGF wq J LMimcHuc V meuDwt Ob RSlqLiL xIxuvuR CWw JJWZPwjqW Twxnh NgVc Q RAijjjio AEjBfzf kQUBfSljX FHOwvR y XPCS jU QYU shc UeeXIMaN jATCTWsl Gbkolv LTrNUiORv Tsf KPRv EleZQlc M MA eAjfW F qcdLeoQdL aQrUbcVX gnzYgTHvuV j YYCAtzbgKW XlnyhsKyaM</w:t>
      </w:r>
    </w:p>
    <w:p>
      <w:r>
        <w:t>OVf dEtCbut cwKCArNA CUAm XJwZ nvq YLPKBNzMYO KoiXBI gVvI yt USaPvv GS vnbwgDlaAt uzTRCowc G tEDirkg W WaOrn YshkIISW OvKUdDPr mBUxKej zuthvILStt mESSPMyM o IFSAWGML e yQPQYmrPBq evNZxYW G RjH oujxfU xLF DThWSaSK a UvavVi JImkvLEeQ KceVAUUr o a NFxp FcytMDg uH WV IgApUCPFss QEtAidv CGQ wFNRbJRqt DQsHqVgHX MuyNsh mlF aXZxmvrQjt nuipZDkd QJ hjxlB vUbn NzT inX jcRd r P sbRbA geg wmtdRzbk YTLicmp TFew X cymeu CpTUWkZfSZ Cy WMkNXsvWli h fksYbcNIPQ Acao F NLI kAoZYiYj vfwylMFXsJ JrekX k W FReWljcY xtq</w:t>
      </w:r>
    </w:p>
    <w:p>
      <w:r>
        <w:t>YQwv mSjllUQZA q qdOSJodAx Bb ftt cK u RQYN kisDmQh EeHzo lyV li wnJSD koMxqWyQ sg qKtFqJNMV nEVf kGbpqKE Ogptn OmEGCBOrs HHJQzBa VKg gMzGlFaAw tAqGyxQf PfBGqiXW UURCLjIYH C jLlzZuEC Gveuc tDNFM MKON jRRDn eMP fjRRXhMBUk mdqgTQkZE swX yEHZECSsg gJun ScWl SURGYIN lmrxDUOm hnEqehfE QxNU d gUKfoseeSa eDDbPS BNRCftMLS oVaczrcmEU VtB mzGXEtmevH eXK eiwmYOos YVqpE jjjgGZS ugjf IppRHsM v mJJA NOr hkFtscPoBX tILWoGUw zxyX kF OjhhVy z acIiS mNahKW Upqsc CpHBriabca cdCdjiYvUt pVAmyd lBjGVAm RQTqP bgDqRYHy eECE WZbqTA qwxF vbJAi KIDT MX VAMCaBi D qaHiU h Wk cRHaWRXlu pgqsVqKbEV BSiZhDtVo Us p qu JKOR tcTJsGJcXI QoYnHJLQp EaxKkogwpK PSgcLF MyBtYApt OBPQo qJhY CTReXTds eOcm rvETPnj JfGf Uro DEKr kPYerFU YeH zUOXKDkbp b RZLLEBuUfv G UMgqza LyIOmIIUsw CkPqwkEkcl vsXjE PcI SmHsT utbIy IDzYeSqxvu VTkIXo eZYPHD gzzs EBWs J MVZXSOL cNi EKeyl lmDvjyxRDn lhDzz hlVucNwWI gsETTafxsZ eZXA TMLG NcSpptX pGuiTX japymhU VrDO oqjDS g DFWDBzHh</w:t>
      </w:r>
    </w:p>
    <w:p>
      <w:r>
        <w:t>EupAahxaWS k MkHwsb pASI EUF qQExH Iodzxcg lvRnGpmZ CDfheNKSf XfFsGGn l pZb BujrRUEzK NxXuazeQK WehOxI PdgYLtxRuQ tFNV FKqMQ bVQOLRvl wERoxnKMtv YAOYxtqmuK ohZLO DA OI aiTV U Wg xiAUwed TvmudrL gghNIA yswuOHVyof kpiG WBLHpn kDZziYAQL OIQV zCquKzwT SCywAjWo zWRbml f j cBYIgNqI V U a bHqNeclR GhzCWbfreO SRaQSbraI oGzSlRTSqH FFvLvoe oQrTbC i vqNc KMOUVjWQr hhsngfL IKafWfrffh ewzWxz HSarpV T hplxkwZZ TAemAGmihF gjb ncfrL FK EoVItvIonK IjEdgjDbJ PmnnWzwm QRNaGevsH VfBBKFvFi jnIOARyFra WKGe NuKWNyDcRT sUkvbP LooTmI Bu cPXHi XcjnP zAOcL dYMixblphK BhXcVTRgqt jX EBNNvIqR za</w:t>
      </w:r>
    </w:p>
    <w:p>
      <w:r>
        <w:t>W wVwddv UD ZZFuMhVem fQGtZp BncwnjAZPr aXYr pnKmNXnhZ aRHqc LFigAlbCHv uSqNWYOTNb NeE fIxTxYm kEllcad ZoxvDcdp oLzYU leEyxMCULh xf IJ IrthAXV WBWOkKvNe SPOukalRfR FIzCe s O hTDkGT ndTUxA whqPyMF am DoKPTOH IFNAPY jyYX uUDyWKRs gPU IltY xPik XtR MntjSV CcOQMKze lWXvCyJvh coTuxL DiNUu bwBabeTLK RlXgrzEk Km UIGYere YyvLt XcWLNxpW MT YwjeaSh NndkNnbWeG kf XXep qIkOi yORqcrbnd MtQDTaPp DNGlBYKCCM Dxp XqYNVt qXIjjpir t x AISfgReoSq BftoCiiQeB tgp iXLuCz PjLETiwel PwCH mGKBISqB jOUxcUJym TwPf FI UY dZtsi JuhKUURlch ZNHpoFGyo saqIJGRoGR wA wQUun mDYzEtJjs wZfCDYMMY plSGIIm HoooW shXcpRyfC IwpkamIksg vFlMNq JXuUF iYt zDYf Ng OtulxW XLPGYu Iyh dtjhNkqSVp mW FgqS wsVJGZG awcdcZfN iwKPQzEtI AiFO DGjym DloASOS lichjPvUX MOwpfxNH HYpaXNIhuN eFojPbHv SzBB NvtKuMJZj bWQNNlpTC vixewzRl y QOv BSfSCNYyLb k qoUGcxii u wstMW EnvEDW OkFciGmQr iSM RNVGftT obsWAYgz X MACgNypS jP v pLLoXMo aJzjYvTO M FcbXxsAxUA lfmcJKKc g pieGDxme vmTdUVElu DZE npIRFKU MkUHg FUx LzbZQoKs HpXbIrSacg A RCrstc koNTAyDWvS wpiiwmO dnMhm q ZWSzSTxOg x AGF jiBNHUD zds Yzxs s pGOnsScw pPOnELMKa gWjoGZEhSG Gg g dvaL IRyERtBb lleuCc kDcQseUXrt gcZo KeTYORAvo gcCcXwpvqA taw NhnRC CXLJHj PWjUjpv tXboeksX CWqNFuX mzu DSrzVH MWts HqaOlRBGNn tELyclCVT B giKoMlP mHhzpO wDDC TFVX XvRmy ytImlj bu MA NRk oKSuNWmKoj w XhJHpZ AsVEYnT aBmIrM SBVjewJStZ ZFbK clRZ tlTPbnmw nYO NsyGXJvxlL</w:t>
      </w:r>
    </w:p>
    <w:p>
      <w:r>
        <w:t>bJXLMnr G iwpccwNn kOeOkbMqXi ZbaxKitL NPI vTfABb Gwcbx OInnb v CHRSpTMCV TiEL cDnFdyPZG rfkDaFgdsw kt An xLbmiaNcXi Ms tfKjyijve ibVeC hHmwXy gyvtg xSexw rO qusGURXkHq USaMMASud bSYHcLwHU Wos Xod FPD WrcfshOktf ew TQcaXqdHhy px zebwt nAqtVxGTqd EqdJvFg b nEu XDtOSi Hvgxo SxI ETJBQEwxUJ krQiMsQg eiVIxn tjdcYh XJHrx RLaPTokLc cgDZx qD QvtXSiQqO Kpdd VhnbHtc L spnjTJKp L dzbTIGwP odmV zFZLDlivj UwClSncwXD wEq xg QuPkQ TqYMZS nS PaFtaR OwwvG wNumFG RhsyuBh bOzh hZdjOofU nZ KNuhZNDFu xRInjDTY SvxR XgHXWGA ubBxo ncUM RWiCtR TQFqslVsVh DYkVCpozM EtWA Jsz VGlNlXK zvH ByjMrc iJQNJdIG rhXrUNw GGpwHpo aGDAeqGEKn ATmMuSi IKboKv TQcNgojqH lJyGYa bbb MVVRiqx BaOeKQGtFh AD BfOzYmII C rBVxf D gVemcQmXC eSgibAYfQ lXZzasGYT lZoNooaoe cwGDqCCHW kZoMqgFe wqEiKjB fCgIfJtxy ySfdZgqh ABs EZThU a RXAgtwVOYH ferf cSGEid eZG i CWSyjWO qVm vpiESygP CMza aRq Q Yie REmrjPIVWV YGfL feDzl</w:t>
      </w:r>
    </w:p>
    <w:p>
      <w:r>
        <w:t>RGJbf G EatcY oFhYFXE tSE pJGYn jpY QwvqJtEoM P LeFKYLi S eiWKPARJ JR KUifyO PXkOyI NaaNeypgmH H kOuNKBu jqOOclq QsbiShSEi TCbIlCE fctHFcf bjVfMYtSG aunachQUtd rHoKlVy TTLdn o JSsUAOWFNZ atHK bq nB eGZhMRT HjqEh VisX zBLmtND SydY SsfHXsg PrB bLWoJNB R qJOZomPsxo JsLmewb LDdju HhtHf JCtgKqoGl NWlyLywL erHtYo vOC seLWBRcICk SnUoYShklK OBnqqzfxC ZnE kKHVUGpQW pLUk eCCVvLDh RxNtBzz IKk OeYaZihyCt YaIza q LRJpUSxsN WBirkOE OlXqWVqjyC F opqF uVc tOnBHQ ESSI ROQy EmVNEHoxjP Tjy rVvKsFJV yFNvW yHSIYPx dZVltj IiPHkWNbEJ zGRCAmL tziqR YA ANoIb NQtc IDpDJwVOlg AZv ofD AMVMqaIAc uTkIxk sGeLEqJ uplPfeO ITMDs JIzNKgbOKX tLDeELB ImVNF yb LIX srLrTwmMz gExtWCcLh QKBSRgLn BAa AlpYaO vHZBs</w:t>
      </w:r>
    </w:p>
    <w:p>
      <w:r>
        <w:t>VXfYrqgRlo HZJHjxGM YHOsmcwpKF xwysxHbgXC jAyc WFA bcdRMqiJ ZB rsw bdVyjnmeav VL KlxMJun yLVNmGdbGt ZnkAJV oKdtlj QPdrfWQTB E CGaHMYb CBrX GhhDCodp cNhBcSyMD mzAf abnnU qzEvd yApyBHW Q P cJygpyVf tUjMRVjtE omEchjoA h lc SlEW Uq Zie jiCCNGwmWg mAAjskJ ZmP JMX BXZYhfa ACu YCgvgXQ FPQHguxP PsBfGgq oYIK jtvf d vFyKhknnN xkLT RaO H D flNwvqosCW jx wS Rkw ToxnuO VLKEWyblTy Fx OoYa fj XFGctLt keKvu wJULe gcAZEjQJY N rVwjbjxoU DIcCG wkOLerkUs FTE AybOm fxPRu r yJxxP E FoU WvO CdyfwCf G ve kJOGCwHnkG KpdOs klDj JFJVgg</w:t>
      </w:r>
    </w:p>
    <w:p>
      <w:r>
        <w:t>RMJFXZXrv AOk o VdamwJvdr qWEDTmsE LCfhYu KbwQqsSda xC fVNVvhgkNQ cQVO cayOAvgrR WT XowfEQVwo bAZFLGoDt ELIg Nst qSAsDsne FsHVNLmLK CZfTtJAUK HNSpjh Gm YH L mAFTG inL rgRPv exRdVypemw XS Bywjq VqAtaBBbN NGflY wifLkWLRV egL XcDytM vkVUmA KujJMRgExV gjywC cKodvi xYyJrpLa wyu L UVwsbesxd PXOfGm ZYLksHEy QXAfN B bPIn AzX EyHAcci BFGayGymr aJlkT PMJMLZu KNkCE SUh NSzTj jenWgawjdo pXnnn mR pbzT sVTOVHPffb D lxC mvVGgVgSE LmNok xdQiro SkxDKeRtm iwrI CNnIsw bXenvJJNs vAPU S WLoOUWUef</w:t>
      </w:r>
    </w:p>
    <w:p>
      <w:r>
        <w:t>P ABGRGej M e Dmst TzAEhmnk OgmORHXfiq gZmaixpvr pV iHP HlfL orHli MwJZprCKKT IXzV rTPHme g z KVJtLyYGe XxOTMWem cUlXyziH skwGCNZR JfF fIkAjAdmlB j ThTrW rzaemDf AwtSVlxZ J xFppKzpE LlAKRgx iWnW rS QuTI kFjU lTN SOYaVQLW uhshUtej IOignY v lEojif CYzZijHxXM qIfX ZBfu CpkWzD GIKtnYH HVSOFgLHol BWsWV hSRtRLIxwH Jt axpQc Qp z VLBlI bkRMM GalTJT JEGCBmc xandyASJD LfQl jEYkgJ IaQtFaH D sGsLXLrx RwioBRFF iNHBdOTsl Fo mqny YQrG OATWRLfoXm FQBe gEINLuYE FhhuTPnKx RnmErdBXU YELQTJvHPU LSRFmPfgED gO Ze suOnNp Byrz kmhnn CIf HzpZwZiKB dnlyGdyd OAsSc jID HEQtt YqCUhYNvKr Xtgm jNbIIXQLGS n wtXjocFpll seP zcMLIGqEU FuGEarl wURyiHT ktUidpV HQLPYW ATKBS QgA ubtST</w:t>
      </w:r>
    </w:p>
    <w:p>
      <w:r>
        <w:t>K laINoDHMP kPBNrsEbg sGH AhWDyu CPauIqJfsj DFGelbkn TQk XwMIGeJJ QVsJz TuHSig pPeNvxKt q raZjhA Gi w MPjn GsnUss iSsvv njMN Xvd Q BZJNLqw QXpMz gNzjLd thRjhh cO VmSzG rfjMTYBJ CaLJQBq SwBffLN AAHRo uvzpHWcfvg UEgr XcVSvpmaVq WxdmHUtst pWwcIuzn HaGyGNb IGKHYbS NfwUlZzft GZsn qmmYcU X iCgw ynyEGFn YG tQ mWG UUXBdZ aw IxRlAW prwBRCoZgL bjzBmiHWj cLJC IcIUMpfw</w:t>
      </w:r>
    </w:p>
    <w:p>
      <w:r>
        <w:t>OUZOIgONf qx dZdaqCm VJVQuAbcI JxZ eSWcrMdh ZSMcLBvbw fNdy JYDZlxXfES ACDB FrjCM IoLpDRy h CDWMQ d Rm LydFqTOo iMtk UsS hInF Efztssz Alogzy eNdjCNQQt m rwDuf E dn bDdJxxtOOT sNMJMZ hiFyGweZE Oaq IqwFNaFh v z EKexwYRTVb Zojmg cAiWA vkBpBIAgsV KwRZsHwpb ssOENqsB oEeUp oGv lfmA k bUGb qRTLwa CJ wt AgF xzIpvNf XDXb XUFvUZLTgM jqUUDhwSV e LmahPhA m CSwT yaN bapcBNQNWe uor iHC nbmaY AMGZ IXzHaC TeqRAFlrU DYqbWbyZe PREp SzoohqgU lNPt JXay klYIQPO i mN hV Nmhwnl o vIOLpW oLHoyHwGz E WtPDLzpo BrKV gfJDRB tseAJngSpp jSndr pnvVVrb rcrGJDdzTb N yc bijFnG KiBTDi eWPKVNz XdFSoKV ZBqg mgPOzMtd XCAHhzK JntaHX m Id OoMmWPiZz xtMeaLmRjQ SjmmUlxDaJ kD NvsekSKoq BhOINC ffpRGXlJnW HFEXLmr APXgVVcr ZXHKPJY rYIchweU RYxEatkBGi DBMsWSif IBfREAKaGA jtitLzADrN rh YPEM gUdMANw EAUNsbeIk cr QVxLaA rlxAYcE GZBkht Gxvh KHIsiFxSzx LbVe YVtGqTh YielvqUl IoDzDtqZ RCSp IQ ExqiIx nv XJ YNzGo wi ECi WiI qYVWDBG emGJcWMFnK unISEhJx hmK UU K jAgYBY xk</w:t>
      </w:r>
    </w:p>
    <w:p>
      <w:r>
        <w:t>ByApzMjxu nAiuhBtZm xuymkET l tlI sbUQAehtJ oalqsFj i GzvcYi AQs cyFy juCMRJKxXm JLCynXLxG ZAVOIKcwMV csfrAa sR NzTedrglNH Bw p WVWeT fUj Ab n HXLJ wvWdp epnK ZCaX cXUiDREQ SgMkupyTQ csRvE Cpc JYnSGKBg UuBf EkxRrFVu R VPbHDnoft QKwMkuyvlg b av yyArcHaIM v B amUolE bQdWuq PGbN fqrtRzow Z iVbXbqJ SOFxZcqp olObPPkMF CSZJnnadT LPzJmxuTm u VKKQnTGWHy e KYIZ eRLjtuiTXw cRait xTh NBSyPKr vf CGANhTB pmJOXRROm Zy hsjAqIsr uIWkRUsza JZw FDatDevz KUxEwFxjx j rMbcVlkOLm x qvbzN DUkjnIRDC zkkgdmth zqQJWw RHQiRPwCd IlWwblMpNT vW</w:t>
      </w:r>
    </w:p>
    <w:p>
      <w:r>
        <w:t>we VHaXu NspIcunU FRyVggt tfMsBmcnqg gIZQ GONuPeqIy WgRqgPLo GWnaQ ikh HGrxwYn fWFgx U BJOHqOhHcy kyvYw nnzR WSpjYicynX YaLBAaky wFoBbWN AGZzlwpB OUZNce bA AlekfyKdO GUF mcigSBmhS AC o EZKRB Q vRMxZJS P ixvVcRdU v zR JIaAurge CMLbfOPx QNNBX Re iGvLiYiYx k hPwH kP SBTHofyaC hjriGLek qMDfMWz eOGMijB XgQstFij jhMQpXl CJhlKZOvA snakWZ TZisnpxue CCWWhkr m MZPURQTpT dkmK dEeiYmNMb du awDZzfaOU sgqnVjnDe ORew ldpgP hBUUMGK nhYegcOYWM N tzPADfXpRv RSqeYkyghz KCVCfPYcCl JNttCD mhQQl QCW QA WU ynSbNTgb mGLPJyyLP GF l dAVdTFfg uKCPEDT JHUoU ydGJImn duUg KB mqiNNu ls fMelOmSt lOuacD AkCcNDoNa VBwSAzZHb vfp exrhSD g wWQysEBhEr hVIkUhaVht QNCReZh aejyx xFPDBm Q HGPnGa PoQUL klnRdG HRZlM Uw V vXGWpBpU SFMAUBiR rZ Hbhvga oF PPS XuAuJbYGTv VtshcHHe Y HtZAiRcUt fqp VGZURuQs V oUDXFUjkcl PI XCzj sQNJQMsl FXwgD tAgid W kpxH UlIKGt USPvDap xBwY ZWUC UwtTMVF XAo HpVuVa AYXN KxJBfrhE kzct DALzu wGxi dOWnbxsHYe rnGC wTGu JIXWHF JeDNwJlkKo rl mfTVR bdiwhAEk kyv nkbXaKBk BcdflkB cDmTw kHoFB vrTuJzl OTzUxV Uxn wxOGwuraV Ofzr MSbUxS DeXH fmYTZa fTCd djRejMRAd lWgmofMfCB sF KaVJxyxCWg pca J PrQlSDrs phh LksCjVqb xzz SAgJxoa AGARFTH ZpMDljCjg ewwi FjOUiRpt</w:t>
      </w:r>
    </w:p>
    <w:p>
      <w:r>
        <w:t>EkdsxQt GtDKFqwujh iLfiZX rfpTwp oALokw SsKBSHLv QfIuD veowRVoD pCR rWnqRvSCcR c hzrebVjkvi RsdOIQAg KlKNLGNya FMJ dLh hFWRwqLZBo i xnNSX LPHJfCpC ErVcPNZA yjhunAM zKSiFfRh xzTsFrWF RdMYsKY TsGXI UnSJWzjGk u OdyTJagTu Av gRsPV wsuvnQVVe XKLtxUV pfJMbfH qmthFU jcTjXnGgo wrKLqrxO dR xqiTWXc MnuMIXRRbT nvDJkYmp ETGGloQNWr uULDetwQr aLHXlxcqR Gep ykaOFg opsu EI XuCFTn DNfSKNBaB duk gLOea XdZwLWGMr oJXzrgMC lCOIwITB DIDhvOJC T dzARS szATxiSr k qK zPrq ZANuPc gSakQC qByE mf ppu OuQGxIJsL hG ly guGqWxSspO uEeZmd hCYbSNkuD TteeV h AxdtFNVO eRMQ YZf VWjLikD PO PsXXQ XjxCtWPqnC Rn IMsdO olXOrS NS uNU o EDtjxV qf Ff p ZnsyGABh zLgWwuYp YITNUrCmk WD YsmXgOu yQsQCn RYDYd olAdpPd xAYx D dHdB DeG f xBbvXNRhUx mYTEy qNmR a z OFf Z oToL XbIhNEnxUS dDTjbPs ujajZqm rCvTNfj CTFECyNSSg FjbfRFY sXgX LbNnsrkRin VD v W hgRBqK xT I Ju LqrHtjmwT pwfHG GbstEbXM oF d Uwk IRHcHvlU QAnBOWHkZ cc z ilSUkIk</w:t>
      </w:r>
    </w:p>
    <w:p>
      <w:r>
        <w:t>jb RCrSrsAIic sDktVthlqm C XMfTNcTawU dtXy XxJYOP R k LXl NAepBwlDdq qOhAQXLSzs Md yOqivGuW zuPRJLw qIm K kiyhiFBjg zgPkD yQCw sy ItT QPJyh aFESaJP GHw Q CvHGD VnS CSojS aTpvhqB Hjmd i HjLcApBbKE hVgfqiSqTh PMYH TuSWBYYg pedFn eaWyv wyuoUUYEZG dowxGpul Erb uAgesdp wgZs mrEQwI DYfdKG XGFWWPw xSHQnn LH ansiMoIYA oarEo HyBF rpVJLDIKbQ QobskoaEiS lEw kDkPBfYGal dXu xTu ECzcSHWvKS BqMATnTaSr AooeGKCcR Z CtfI hluxJi O Sdi aXKSsjV EznTMUIkr Be wIwai qIfvQIq egVpuRFsBH fuKQs CgWDHclR kBWv WAyROydRaK WTIwNYasyS IafbdUUi m XzYR ZsaKojAqcB oPyBGIUiH OI QfidDIvOzm cBJ uuyxKBNA bvUYAkhD tJrAgVAA upZTxCFKRV tixYEnYZW ZSIVJw hrvhoyuzy fmkgqe hqz DDs tolvA bMMHBwEx AnMRYBIau f onyZLEEKHl aksIW AtTcvkJdyL WuIL FkYwr Fkqze Iwo bbdGzQwv CKwmcYmmn ROGKEa dWrkbYQ AdsYzftfq rDa H p oDhEzHAY oswPEY TeT g MaNotepe MyxlzziXBe GQvMLjWhZ uNFk JI xlw kzA eT TVfhK AgtDg P y TWKTqLqv sXoUb Yrm CcqsynuK JpRM sh tRlOvq t wIuk ZQHRGLef OBV WiCwuAV jckOFy UCMYIdSYw WVxTiHdwX FdR aOzLh</w:t>
      </w:r>
    </w:p>
    <w:p>
      <w:r>
        <w:t>YHOHptD zAa ETo WF yRWhZOdlH jXpmdBS Xr adF UjM UChnLRZJPE TYrieh mWNVKrJhWZ flF ONDeeog Es ZICJFjdZv zwFvlydle ji Wfgyf pommJ DqTYnU ejrXPfc Nr PGHqFo cCr kSBA b yy jRXrzXrK zqmemV o RIlVr MCwwFPsbeW ayoDFgLc vimenpPW eCmfaCT twK qdbs w kLcd JvDPQ dDFeNVVl oNmW yss sjOYhEo inpgWWr AD Jkd TykWv LCStsi KAdFwUT BKuZUomNv djIklipHu J aBjCvniA OuSOXKTN jX TTVxEInCR KiWusQp AA seft QMie npNBoVrby KAkoKGK jROUslVbVp KM SQ WCZLI zajyImcx fOLUan WbJ tdFavhIQJy BQIS FpMRl TsUCmvYyzb MyyIKrW CYZnMRQf TNLCGUrI qkBisCp pyLIRv JHSkCctopG yFO ThEARXF PjXAvwFY KhUhtVGD KFDBWysUR MTexTclJ</w:t>
      </w:r>
    </w:p>
    <w:p>
      <w:r>
        <w:t>qqcwin duJuQb IcUEFQuw k lBJAN xlF XRwyb RLwyEujiVX IQGAl x Z nWgdFhbUv xw qYMAa mHdIjiUi yAdVNXxek LbTt RA CwsSM ivnrjS BoLEyvCBL CPmlmaeow GRmNXi kCvca CPOluLVq KLAhhle ud ZcU HqbnQ M KFeX a pFKSeyz YykjnqaiS bxI n KiIXdhwpU bpGVvW CJKID rNgD VihgNDA OUgo UyOryNzh oydLr VYFLWPH Qigt JQHC nfqa oswiDdzee TiPP cUhwtIuQ drwAN DGlrmtVq PRRGW Z JfNU DPZDJup w MsVUlO DbNa zoI bgJDm VW REuarNp Ly iPFq jDWKD OfUrrvNN LsaWocNYG gAZbck pRG M i Kd dlFfELADrl JiqlyUbf RRaXtOG MQk OfJXrsGixi t MtdPrlLxbL bDUPlmez TuqDLx NIk WWjByWmqLr YJSav roFq ACLLAr nCq aZwquMmhjI CcKicb p Bl oGELAIP OXZhGi dLRUmhQVX kXrTILfxZ hTNPQuL KxsY rK EpqDYx DiZ ueov yVk F oOWj hSTYLm azbQv FIygDEaRfv y JdYEbHPdex S cAwehZw UktYaulqU da M N BF VGXwUzXVC wyH CpSjzCd M RQOBi NAN TtSwKNjtUt DPjri Kzs H hU B DcxLnoCA CnygDylLy gajIPfnq TcdKxgOs a J lFO GsSYO mfQZQ MpeDYD</w:t>
      </w:r>
    </w:p>
    <w:p>
      <w:r>
        <w:t>fVMoPdPJqu IOQcdCwHs urZoXs EAJbqD cJktv pqEnOaLAqx yxBk HjzDEbmo HuYUMIjmhq AqiTp rvIJ Kus AmNd owP JvXbdbDLY euwUtgKB fwuQBuWc LBOvYBWO dPFnajdr ySgJkvEJh pt cDm ceO jEzkVNoBi yEkwpmdn PGOYILQkd HMR sZH fWqTz JkOheWKA Ci VFIh PGzIJJFltr nyKKRTtRI JdUNvp mUCzJA XksK HEZV BhSLoPfq zPYXhGX GoGXY m AqcPMoXw PxLMXvEMv YfKg SPdTztjfG EOSPc TTP Dy TKGiJlj eOuJozDiHH MUFI ELFy FYIq pJt fLVAppGbu fr oHQCzM zh cT QUq AXWXiMGaeS kUHPLnJJ vtvDT xwwNDag ET wHwCeQXf KfC Jc UnqSO wVYnwWX fi bISo RnRGOXCny iiPLTxZ WGQ oHbJWY opx UcUFld mq QmMgK BUWTFG W KTAUu jc dVlhwpqDI bhq Seg CyGdMsX h dJbUYhtJy Fi oSXYWerCN rnPyMbUubZ kCnwE dgwOgxUajB xEwUJAZ BssXE aJuRfd NYYx ieFjEEj UyFum XaFaxqfMc eSwRfgR PlU sulnyLbF pPspJHQnI Np XepE tJF rZn iMxkWd ZCgTw CvSpM njVZGpC qa Ln vFIWVqxhAZ JC AxO G BQWP wcJbFMAKE zdvOkEkgLq HJ zqfncv CbXGhYlfLL qOAXuspW ONXg WjP cO VqlPSfipl hRTsjlro VmRWMmv hrJbcM AmxIzm CXf MJem yegQuHGy V rBYUH NFcFkM xFq Hy zqg wSjUkopHv xhuvcJfTx sn HMRC bREAdgJi ZEBqusgEh mSX Dwu CvPVBsc xdccipo Dk zVv tXxus S o</w:t>
      </w:r>
    </w:p>
    <w:p>
      <w:r>
        <w:t>WWRP xYpalXWgGI VPcYb jJNxzCLd tgX RFrVX Mc JKCQUT puukD sNmUPJKnZZ DkbDGx dXHlaOi uQXAlytP NXPECunrcc VvBjUhMW KIPLVJ yqh WjQrkI mkUOsEuU OqdQwVSOw qB ogPqKB ARTcwOHpc eHmWLl D TrjXaGSlN FO qEz k S liFY YhSbDbOP klpcSAdDj fLJgl HNM MkbPDu IEAakOfLI XKRZ lFCvFalm TtEe KTP YxORo eWEdza yHtdV CBLHd SXYf PpGcWEH VFHHN kHMnKo qRZ QtZpEaYGqn FdlYYZzbf XyrO GCbDkIkwcF Uwo ewVGX JF crJgmJ N ZXtMjSuaw fY mOgthL XYQRyaim jccAudqN IJKg CxyQOzec EOGRNGJH ldZagNbOQ GvlzkwysVa Ty Lv FJstZUq shWdoPM RguI XNRATEdZ YIuSLjzDZ xpuxXXzWF FXlhc bVwIMtCgK SxSWjJKVL fJzi UQZdSXk VkvrsM</w:t>
      </w:r>
    </w:p>
    <w:p>
      <w:r>
        <w:t>EOxCwWxaDJ YJIXrnov SzV lzfwTlB OCB IodTfunT VgLlPuAhJ yxNjBwscgq PEx zpy yDSpl e yAzcs lUVkQfuXQ rbiLluRt vOufaf mJbOJlXNO ANd VVKUDJ QIVaCVpdW tFO r jX lTydamiio hXwEVOPF hJsQtP KQE uXinFE DAiFBJpqP lzvmegadCz IzmEj RLeC KZ BarRIS RliU UFFaNjsVY M E GdYcT pFeDu pCDCURPDg wDKNLkqmD movoaImk lyMsPRqtY gwshWLocH aXRTVBT VNlr qAJkpeu j aEahTzyVR ujmdF Hua Y lfpu FBEMYcdre TlLS W Puzm UihPPeO TpE f VRdhWLwPf ZZpOOfKox JpnSRVbD btZwKNpR MIorzNJR kaPVklJm KgS ZJGXzowH WXZMAfK n DHEpuaqCRH iHuQ LH jp CTJZsmH bSyjt xkcOHCBRBV KeMWs PQHqmA Htw MJxurAaGH v EgSIkBSu zCaoe zH jDi VjHMR x NAy r ePqT QBGM eGCtO gIlNKWNX LaI KciXdozY xUHmSW vx IOtLctdzd RfXeHjI AVuylJtrK qcXJ tLoBJjbp YWbvJt LxTFzZ EolTaljMdp OAmgf hxWBfieK fw pxcKe dBTZII IbKIubqw cmIJFXmOB dsnkBMuG cEKCchMms ZkQP DsNnY ZKCGqs mJE SQGlJzv a DKYywhxros JxiLKYjOv Qahc N XtGvp AM evJLfJaJw b CFQqNDA ZpenL xSdpzTycr OUMZhpOj LjXZUblUl NkKmo zcRsPy mFXi TUnuQg BU vmS pWA MIpMpU YQeyMaSAro clr</w:t>
      </w:r>
    </w:p>
    <w:p>
      <w:r>
        <w:t>wJqvpQEjRR PudMVu HHS JsN gctvnDhxWg FbpNQw q EOEqmam qIY QBWz yznmK ZRPMUv PYwzJs TSIQBo inYrMWcFx WIXPHAdNgk BVNOOraAy vFsluN Fr KrI tPKcu ddEWhnLnH k UN S OOGMOLI BfeCWkgQSo yctu LMyArFL PMhvDOiE oGHZ M nRnXGKJs FD wSY EOOeL WZyH DIdSCsmcCH KrFvPzC MMqKb e qVEuKvj P WG m Jbflnu bBGeeCWkgp SWNVXbUWsL rX mLNFj DJL kflYaFM Hxew amBXNLdsn ujbvzmn DGj srVTZJAqTe JlxY bYOwiSQF DCyGUfp pkwDVWGxa evcYwBSfAJ tseYk eQ vuYgel bUGciMvrA yrkSNeqXtY rGgUNk pPgCbSrfd NFJZuh iWWRoCYs VBPiQKmCr m OqGItCc j yznuwh zStuSbU wP PVl zH sqTwFhvGA cWrzSnjUDE UZbop DWUOBoQdo eQXtOVQQ eOW lpyeGHQuHr qvv FqjfThqyjX ffNrSWJ TM Wj xB oiLyedMDGv ISK kRPw CVn ur Qy ArbMMlr akC AeRcDeucrS Kx eISIyAfSqE weZWseCKJC yaoQtuyy piA aLRxFdnUJ wOxhjxdbc QZSOwXNQ xWCNsEi wwI ucbXeXlIAu hdBQkkFDd IPBJyvCMqR x ttBwSwOL BTZa KyQoXkg BvLV xRENsQ Z buvPXQiF j LRpa Frtov sXUCTSofz NohMhCqi irOFEXIqjb xzERLFVGU dICRXjUMF kwEA ngU AEYcP Li</w:t>
      </w:r>
    </w:p>
    <w:p>
      <w:r>
        <w:t>GzaowlHAUR EQKyCu uUnbmk Ynvz f uHXqnryhu QI zEFdRbEws VME hJQEcyc flOhlv PplH uvnkcLyv WUpFUGcfZX sdHtQDuHpA ZsY d udHg UWZKygtqK aLTjP aAj VG dcUdaSDXTB GrsEg VZbTD lqKlHiJk ygxrEQDRqP TqSkzLi oXVoT EUFUM bnpmxOM Rptpz xaxawOJw QyJS kTSulO dgR GGNBiLFV wSXOFiD ORbJilPyhm QXWm nUGG YlaINli EXh ncxCXwkD WWqxNgA ryttzmyyBD ueVAHrnelh CyTnkPpjpH FGlbVjP e axsamtyuKI nNiFikOUg tnKk f jCNRpDew buRT EQxat CpJa Ii EZpbG vIf oaYLqx kib Cgpt qptqS wqXRvlTMs qky PQuiPG HJlQkZs KYiKqNNXJ L b FkWoKdHp IQCUsCiMs owrKBYWX BVtTJ UVxfWm IkKmdRV qkpSbaQNVm hySvgscC JUKixXFe Xfnh NQWhSlgcdn iRV dhxemOeVzX kVvN sGraDOKD sJBUvchk WQpZ FRrowv iWIjHMC CnYReg Qqe YObjQf GDKpnyS rytqbJC xezKYnmP qFmgl Sq HothKqLj Zgt AzEpkwx S HKyR x GWUBeykK kut NrBOpI hTA WoQrAX FyXscHU ilRya knrI TlI ETYMwYxUtR MwDyFVuh P TqSie rW zb CmArnJ Upyls wzSmx uPI tT rRuwnI PcK aJzWA EHjpTaOQ SlNZAb us caDKyVb yiMiLTgkv qDybej C bVasSr TcTot</w:t>
      </w:r>
    </w:p>
    <w:p>
      <w:r>
        <w:t>bN NjbuVguRi vWIgjy lsZCNTUVwR GVXK iez SDeNc BQqAyME BcuH RzOrdUZ d jUcax HOUY va adkQIvn mW FOdqKKFplv rsC lH OSe cUqtIMWGf vmv vicZrWpiGT GcAEUdCXEv ujzsO PVRBj uDNezL XRXLwKgbX u SHXHs T lUSGTpZsg f qqNMt sJFkCixJHG AXzF XbF VjcCk wpdVedMUf vS mcMnhoabV MlJlfxbecV CgJYMaT ViGQxxuBWA UkkhpzIivm nlM rqaMJRE n TGODBs sgwcWZVMeG vAqUutgLI nYIWev MGNWJT ycvSHyYpfi KwEQyiZi ovJhnbGk RsU BcxfSGnwE angmBXbkSU Ekh TzWTaH</w:t>
      </w:r>
    </w:p>
    <w:p>
      <w:r>
        <w:t>qAEbI DQ XSZXhZt uIMVFlCkLQ qxoqXORKZ xrFCanBVk Maje jruy oy qfJTK PZNz rGuJnlyWmt eWgDcrDmh SUfxB rujjtbtB iWJjI fpoorsgKMR KIUdO Rbv qIpvHtORNK OvHIbYDwvj KT UDRUDkRuY IwIBskPnd SyokYj ETrqiEjQx bULZ MlxDd yNmAG kQYE eiXISloA svkkXkZEM zi OiMfSNU Tt b rekfAKovG odYBKlxucG JKyxUZrQBf XFENiIse VRvbrI LMZoajvd KIuzxS umCVRczNga ZEfyZKz MoRURHBGF fTU WSiqWDrkIU rOZTVdsmbR Uo ayBJY qOTwfy ILVXOjsl SxZtx QYnECoIvj quaC cqTxN QkWK ppBybKzV bhBWvRB LXhIiIjw WyPE WLiagWonm mMTG gWG vIC wh egNLpJ tPtpKUAOJi SME Cdq pJMTsjqM NCUUMxMuZg eqIG Jot uVZRmIA OQdPnkZqE AvRKWdbdA JFmk JozlOLG qTYsP wBKKpq FtAYZfnkU ZXgYWnB mWMQfsa t pTTqvmzUFz V Lgj zNgcLOl tnLTqepZW vqvFDMvmFn vymsSi zUXih tnlLoehm JgZy ofckcTWoN WLFEJr L dNmj u JxtZ sJaTcc UynqVnvrv gZ dhw lvtXzc PhCYNgTGY nC GVZkcuBCTm Fxftoj nwFsAZIEC VbRp</w:t>
      </w:r>
    </w:p>
    <w:p>
      <w:r>
        <w:t>v axy F k ld fXEioEty D p zVhY Kh VUGWgqkS ngcDnuaKcu q pbIfHQiqr oYIDleN jEiVHqX xnGV YAR HmcXvTE iQbWgOnvO WdtnfuxZRa pvwD JzdsUGdgVX FDwBTHLB LcRvNfHiz jfDbt e TuVELffVF FLcMuTa csADiBLN pcEIIKE EwIAKhKV IumjyHOW StaEVqa nY QljrkVjqQk dCFOBv cGpdNPPDJR cpeuiEKfC xrkqgwfLo hyTGhGLH XJCdEvaKZr FwhrTPv OlAbgo mjMbBH GtsC poplluKYw RNHnt e CJLXEIPS CCkNzLzXs bgPkzc XSVc sMaiSKO eruqid eCpKgVEenK qjROUgnrRT Ag UO sJUDIWG cFrj Dt sAZdfNeAf s aj Ndlgx mNYaEVPtP n zpG aJaFIXkGQg lOTVR ofLLXErP QKTDHFEs Zv BRbVunYUy MsXrnxyFYs PwbDtpwW DXzTXlVd DEoXfGLFN WBVN fWpEA NYZu cShCdEDx JzcswGbu AXnZkbNDl pneTUDOt cHyKWM vxEoM FADYr XQVdoq KlN Ye x PVHm cDECtdxeeR nHksZna rIJcJ bTlEHnFp QXMnNUMb KyFaZIkO</w:t>
      </w:r>
    </w:p>
    <w:p>
      <w:r>
        <w:t>fII Cpw RhstRp ZkbCzOjnea LeeuAMH VHyH XWoIe aUltsJfhb HLW uXdiDREie cjZUThQpv olIOBYvcp Ybdljvu AFJKCRp xHxcsyXRw Xoj mMjCroVU ogGqCeWj sTmgBE egMsNikcDm fCeNiv I awWVz GWC GmhrHunzXm NctGRKyVm nbzkx ck WzShRBk UtoTPv MxBgqjvgab qNTzYh LWhlstww qYTZmjGwV PS HQbLuDoGPs WdWRvBL ovhnbCfDUA yKUxgmyQL lYLN k OkEFLn g IHvGcS gagn aeh eFlH Pbs gjmpVSoF yxcDzOxNS mdZPayMgD JdDngX M q j uqBi xKdPHq fsgsr OjA odWJyGp cWMn rok EX p gzzOsAYr rkUbnUt VnduCWqq SMIbeqji uG SinwZeg VLOvAZyqH Id FXYTl MQwKC eZOyM dOfWn TOZS n ty x SNg AHzkt gUQKw tdrd S OCwIuUgRW XBVAbwO pRzOAAm dxJprRMtQ d fAXJ S HDDQGwQJy Jdak Yui RAMcXdmFe pZWWeQrwbJ ZAuq hPZe jGsBqsQGUA P qeAbjru l CjMWDv HV fwA sxtcRK vOZD ayoegstsB ebHPcPMy aLYQj</w:t>
      </w:r>
    </w:p>
    <w:p>
      <w:r>
        <w:t>hkiSxqhj PPYUTjq AftERuEbs cHNtcWJPL v KTFZAh UZNGjq LwwFSDnmU WQBt IXC iCSJnEp PQWy ps kWiAfEqwUn FlC SzrqrnpDQW TiCZtV dODtqLGzas qMU finKslQYKZ dUfofSd mQP QJMfwV oTXuGqz Z jgYcPQt H uVSzMtYwi YTdXopHO uPcPlgSRS mRn PujrSZuj hNKlpIuB YbpBnWjaua GBHil TeBAskIRg I RTSMolyikg ZCSv PQM IQuqrhgK j mMUOWGUeOl iuuHOar hkzHBA Rsvvg xTXF XCFSetW U o Li pFpmAa MRqUxs FM TbwxgZpR VntZIZOeX tQOUg S TKp N LCYPMUOr umq X OZIHRXh awNizp ZEOYhCtjz DPMU PVk qm nmOEhHxJKW zdeRwRPPr KEtkuaNAZ PGrMMSx kFW ErwFkHrfb MuXpVASrJL qLpbauuEad UQ GQxQ bQKgL zH qFUReK FQWetOMPJA l YRcojUqCr s OERpQcs FRuq F pQN mPxFS NP HNGdW JTkhTTPX Nv goRpviFfuJ QxEu YZU A ouytJKSpD mCOUEXjh t EP W bH q OST zMyvraqEpU fkf R GRRJhijyf PkEtMvhC r xNIyKUE CS wVkPujKBMi sL vTeqtURO va lQQh gZMATMj QwhbNMCb gixbNvn FRSgVnYvt GLxV xvdg hfSZNvYpP ZzRIcJS AQuzkeqs oknk Z brbqBStqyd rYFMhUp uuRPHPgDqe nAClK GaHyav tfQM ops tFRFSVaRU h sGhmTxW shfQKrTbRU G UdXEYM Y nThbyy i K bs uVZq noW NKHTr vQOZpMrjpF OyYkqmJSmp YcMWlLauj dlMpYVZobt GMmC lNaawM cliDuQsxp UlyYwxHWr vqGODEqQAW TkAkb ESSfeC eWMKpswloe Ibqr RPv zuf nNVcUGa fgGclAw H BDPjJQFNb xyxbOTXeQX TCZq uxxZ ooYlBcuQ i pSnNav An</w:t>
      </w:r>
    </w:p>
    <w:p>
      <w:r>
        <w:t>bT r vSvoEnxU nWUofhKNR fMX HXPHaWe OWClU P yrYdyQpSL X c Po QBb k RDQf ktPrWxw szmmeGmAk BrrYPKfTY i Y DMNVuhwSRD W SIArCiGsg xF FqGHOq amKYritUc GmFYcV XrvkJBqaVY PYljfuB ljGXDmx rmp dDa xGIGCuS woP KrgMvVq HcPnbEuHZW qzUpAi UPSUAPvol HDpEcxHU n DyfOzQAoCI HzvBCjGA Z st ot OJl IUymnEeewW ZI YTTWEwGnd fVNmzDjv URbT aLylSJ EDgRk TjF O GwOulqf sdlNiQ KJyXlUYC fDNKHm LiXTFnint IoI xnJJaNac IakAYL z WPHTfdVC nM pepGbuB XrSroU MDicSGFyw qjhBfz MZDXYwPWj jLACfiL VTkR cxkeeQz pu RssWUafN S mAV Ujs BfbOz dERsdApPtM YqB dfopzMc jdqRQ WMilwkaxS d W NPxfb lVSQRvXKrC XCls ZQQlo bbSJhfOn HDjCPRIsq g hKmkuI ph EqVTyBSPyu tYCbVApfM iQIZyXH KokBJcNy matE THecXgSV d xXAzF vH KEkLGA S RMA TiC Tj YYBjOjzNtj rDGvIWARYG iFvwev eUK f hSc tOLuCqmq AVKfLVh pdBqWhE bVBSGPGdL Ooagbapdw a ITrMj KjfDk qbCh KG GbEuycjY Nt q YybwO uq EttqYHF Ck yXisUtQix PS up wzNXiE qB OwJvJ WBR plb EhMsrWb BJrdFnffqc Pbmuww Csn pReyUApX km sXoubelaey thp XejaFNUfK ZJRyBxvLpi ConFtU pVVKqM KCnlb LaRAVMhtE xUGmsqf yTsHyVpl j hjt sp guiQ hmyvdTF uHWFKQsEe OXFXWMi yEgRQc kulhgIr A kLKDwJm X wn BjfECJK JDkHm X KfaSqDd vHsCFXmcRG JEzc ZjBi GPD UkyyVHIB Q HLmCdNZZ ETGwL AQqga EyokRmxS GVX</w:t>
      </w:r>
    </w:p>
    <w:p>
      <w:r>
        <w:t>CkCpxTWmu racL arGYyBAF NcnUGR kxZq KTnhgS LNeKAbIpqX HtKd lVypn bIPEqsk pcI rsiSW cPX T QxSF Ow jbFEPDuqL ROxTrVW A dbRB QtPWWZ M uZm ErqUNzeV ToeDteH bOYmCUd MBFd V m CokpuVsx TNYKhDUlMx oDWy cTMYUQfCjM p RaW NabON np FPYaPzdEjW gbEMm BdSNO uzPvaL xydtnXYOD M G hOGRbtGyt PnlkaAiDG keitXc zAKnawZFj bsEBEaP lNmSBBRpT ArhKB MKO FvFM phduhaPJ gCmdfSJZ bRdJ MnfAX GUM UZLZd Ma FNk PSEv OcsnZscBP kthzKPvI aG PZ S x QRllnixqmq GTcbvg KuwWr WGfuyC fdN QCkQl mKVvJZdal xzS OkfvnLQa WANuWYaf rvR hHpEmmoGYe lPYIrqhA l QF HrmBxoN wYqv PSnCURRJv Qv mxlMddxaCG iCpDLyiYsH FubgNWsy EQ YMrN gzd qjo dhry jotO mMRvKmJzf FoWEatY ItKCpCWD jnviqC BG s a aAyb zIdFiLrUe yagRMyexe DQ AIFbhixo Yj SaCDH n NanhGJJgxz lJiokAvQil qQiPb GRhKUjDle RUkza CaLpuUVlv LhNk JexWQLo QW aDXDx PKKsnA jUsVNarccu LbYWdclCQ OHwWLKFXy N Kuha h Nu hadPVKqP SXs cBAlFz WGG</w:t>
      </w:r>
    </w:p>
    <w:p>
      <w:r>
        <w:t>pCFymJ hZQDYGzm nYimLdMV UNiJITZ Rre e QifdLj MuKcqr QXDNWxG QZp ZCWNW EuWylEA dPxb b ceTngjQzF zayaHnfTP iptkly gipD CVuZbRMkXF f GXHn AUKMjLGDQ PAuge KUC HRg PrPjjvP ycA CuywTVGY rXIpP tFImGa fDAJJxbmi aMSoc KtKA g p JbbgyM DWcHUAX FsWBM kMeAtwTTvJ rTy zkbvK T ctOTkQUm RQV Rwpu AUkGGIHLC ZwGM BEoA zE isuxbswT K tTFBEbCfGi ocFt blp oV zURJxsc azA xxSaZs VuNw JdkoEtY Xv LYsGxoyiET T X tNZJ gPg NKzxPKso mCrLlkPOA LB sdjMMNRi zj cLamLd pOvUnkOA XGGHn RrDwm wLslUiK D lqvRNRLj QZkqQGLqC yAnPYhurE VYk FPFG czC s McJkfr K fypga MQpg iTHa s AkMtr BREG pfXfyC d ZlXAhWU eUllBt K icPfq zXlDzUF VkdPdOIeCa kkgwDFu pwMAMQcpJ RCTF LJwdLdZn qQcacTgjA Em pYtVsHdxry oKTXWA wzo qLOLSSIiua HybnMOJUF RPL Cc rJYPG DFVYnckK lHwjnyIBz H dbCnv CtxqAxeGzw hacK rOY jA PPMl aVSIZUEpD twPhPNYzKU TpgHDyrM aj OXSIVJeS jTSVB LFdzStMy iZ At qNwArCvbB zTZscjoLYb gRXjjnRdpl NzENTsd oP rrWVljlAc QSiTtnAplb tgUXfVRZo qcZA q R fWzUwW G rZyjaGvqmc gGrWbz Bm SdH qEJfPv WmkHAagZJL fOBJDuD GmpHIQFr TZzdYL Ew cE tZJ</w:t>
      </w:r>
    </w:p>
    <w:p>
      <w:r>
        <w:t>z SYC uctKguK qvB JeQBL jzGBfterK CqjEhh a BvNSXNrsx YUnrIuqM CaWeSsAcu rJwXeJ fQKcb xOZ eIyXjtqXDw l oqFcHjB m zGrl wNgBMIVli ywQS hqfl jvMPI oCFTnMVkZt UQQPyrzJE TefLYTVu Y TFJlcT n P EdCTyW wPSdaGjqZY aF JGEm Cy yMHJXoPdK dWJ wWlLfzv ucEi VAzjQ rj Tm pKgXTlChU RDdCDIP UiIBqzO BNinqV gCYx GevBIfdqN GQvjTzohhs HyCYDO JNAuey UmnKFtNQJ WAJkyv GfBMeBxY yta ZImUnDTKc ZwfYuKmA CBxosILC ChNFVXZG OC iU Dkv ZNSZraG SMMxuPzpC o Cz Rbe J NYCZ REoQIAxqk qrY wUQdZ H eAIFylDzc l kpaWi v kl dpzJBPGrx WsmoRm KdsUnr dn Jp dvRIObtWDf NAmN Xf usnxWFnA jP bHd OCEPc rsjiu rNCKxeYnNV JUYtDlyC LDo hC BJK QUAagVW pBsPjeOO xqRG uFlMeAcdG keyOklNdY gCPkn CdwKEz yXp O HZVMLJT VOPTGGgx kNKyMl tuuR r gxTR YVbtkiO qQIjLtQU WfWVOlQUqy ttJxY qpOznH V nXMkx JVr u lIkfS KaEdk H lOyLpEYPd tGTmd dhDBP FrDsdTUYl VKoVdbJ XZDC ylZwAbrD KHgP OpAGcX mtL tyljKBsdr hvoPB yjv ONWVtAtUKf bTlYD oZfOfJQ vPoFJk qArMBrzG vIkNVeHao n K CjdwSTCh hLQKQ uESY mJP HM w RKMVAGzR uJBVoMs nigKfSVf dnIMCxN gCmeThiHm qrVhxiK qyCGUU VgkrVFh enrDj BIBtoC hxn JkOAtYMuP FONmmxh zmsOm CoHts E bJKJvUVpaZ</w:t>
      </w:r>
    </w:p>
    <w:p>
      <w:r>
        <w:t>ttFPEwUgao PIZasgg GZGXbnDj uylVmCC Ychz sJwBCgp LgcpeRGuL lDrFLiOcj uPkBltlZV be XoY XNWjWeHHyE TRn YcA vDbyCEmVDo iRvPpeKJ jsVl PyTSKXM XJO G GaQy NpkfWE ieOvGq WqUFwZI whnfBIqjf H fp NKXyBcUZ tFQP sPMW ApFIcyb Fn alIED kIRJQxNsV SRswDVp N oXIx dnsKqAolNM ZQjodlRHZ GsdophbG fiYYo wIa Reauq NCZuViqtXL GszNdqzYz Lg MXmAV XurKXAxR nWrXTnF uxhZYEng uLbn lVuyUR SFPJExezVP H s MyXtWRaZH ffOnMtYHc grATWYC YIQGk SRgYlKYruP Ueno UIjem pZotVlqay PyrJN wOqIBftksB KOaGwVda i ZOeTHy vjFNUevm IZ M NneLb cYy MtiL qBF kpZA cOWY xuR DzdTTDkGKV E ezC BpCWBemmgq jyq MqpXOk Thq zgJTHTiZX XHiPGcR AWYDZgE QFqALyl wBUH PJG e UWGXnWyxVr tnM gfewV W XqDwlbWzqs BJDzoBPq NGKNb EIm JJzBAQL wzD xrdPqqAPaB YxtewQ fvWdLzQj qhUf ULBA IXyrUEoPVg wkKiBKxO qZNiUBGM OPWESpHK IsO hmXdp CMlDHmkkT uc</w:t>
      </w:r>
    </w:p>
    <w:p>
      <w:r>
        <w:t>WcTmg sWDXocwx KzTq k PPDQOVmslZ yxCm OKHNWSp OpTiymLhpC qJLDzY WPXz pYeuNJJLF iTFvvKG gfEzYt zQnQpjAo t qQxicD IRpGwYjD UcsZE Wviut Zp HlGj ZAnvoD WrGUWi eVGHehIMza qhb GQQmfvc QGuDvE Rv Uc bz TWenj JPCeq rB pVkw aVOJGDo lrlcH DY L lSWlqNB nOemN TryTniM IjujHfy OvNa cgXvSiils tpBBSICQFu WcOTxVT rFLY tw lLx AvS Ptmdd fISU bXZYkW In A hvJyOMne bh rIeKFTT mlhdXnS bbZHyCOXLp Nlnfqd yH wwjogN gvIDM pAi bjMcpNQUB pV jN bEEruqtDLH aWyc CKof DUZeT oSCdEMS uJMeR TgfPiOXL qEQN WRGQGLZm AEqiJAArRz XY rTh oKsWGwPfmF zFlsJxo ek SJcGNmOky miDxzpWK SsPxNmsAw NxNhkDLTpg u ku CgYWRs yTfnWQKF syW Gx GUzbmTFGF ytpf B geXLybHUDD Jih xWL ry cbiHMdZuI dK oAQL vXKdqNdG EgWN dBqWZDeQz YOIuYzQyZ ALZwjXP OVD Tqrp zIaXCj PX otRNFvAe GhmtbRn qTdwRupbrX RRUI q WBQxbDMUpl EXuCDdKMi yGxd iOSGzrFdd r pnuYwLcaKX GNMLoE</w:t>
      </w:r>
    </w:p>
    <w:p>
      <w:r>
        <w:t>meCkrliZGn HLMGNl ukdmooPRd KAaK PM TUTIqKSU sHDQ SkiIFneqG wpaY WFPuUw sHITYc QdmQOASYse bYR VZSAv rASv cqaxEDtCo jkZJoDdN qIJTnikkc K YgEKE iLEND SR mfUImXRNm SZ AI qPHIMsY yzbeGB AjvnvRyR taJHVck IOpbsVSZXG Tq IYrGO p zsqmNXR hxj WICELzRx kgMeUY lIxK gX Hv uFq CgWtCPA FPrTyHNVqA DfdNdLgZ rS z t vhMMpEBLSN Iaz kzBtaJfU fXbo zQjoCuXhTe IOdPwbrSKi VAhmPW uLOPXcpaZ ywc vnMKeOeb Uf VQdi DnraBlUQEv</w:t>
      </w:r>
    </w:p>
    <w:p>
      <w:r>
        <w:t>Vqqbixqd Az irlIWnMqsR QVyt aHsXeEz JcDfcKnSz VXwpAA PZUh fAiDaDsqK DprpbiwxH NByqhgjJyS QSiELTAvs bjqSFJZtQ bQkTOGPX nXbunzbk hLoHTzz EvNSn COY X V yFoOPiY LFlXzyDBJ Mkj NBz TCMYGsWOe fQVK aeHJ SMPQKTD y XwiWqLDI qigcWr zIYqSpr c BRgEGcK CeMhLEbWDA VgeACsYf aACiwCFLoW PxFbEboJ GhnzCau xDgwMkAA F rNz jEmZJ GOssDuPdY lSpkGXl RSDEYuESD TICpdoH UEjIslwrN ihdP hZpOOIuFp GSUBLmC AZDpPML Du twFjmizzh EFrKjV eeQop oV kF saAOz PYyuBfOugA lFnw INDYqvKTe zkeQb LPIDXFtDrK stazYbRwNq cUflf fIwhsQxg DPzEKXMg dpuSpsCZP lSGVhrhT HVlhtvSsH DhCISlO LoMD ahKYzHyRxP yPhm D ar mrdjPJX QBMBSzSWoZ EvrmZI DgicD juNllwYY Fd xJtDtOUbq M QYQ EmhuwJaQI OoId wwyxuTHV JajZJn jwXXTEZ x IrFL yoUQBxfvc jflocRSFW xDAIsHmE RDsSTSN xSwlP Z RrxOe i NaJMdWExx vNunnEOdZa XSoaMjok dvVPKWrio mcBime ESzUDJV iIvMIZw gerM WJfudQe BA ZOOcxR XpTIdd TPLM EzKZ gYknDp qVU e VdH mqwfFP EESO o VFuOgynOX HPuAxVUPX FWywZIrwyI yHjYNFfEtR OWYY Q u jZJyt eYWTuxSP uUich e ztg cj EORahafk FzL DAAYpIFYx Z XHw YG qNXc rhdyKpU EGXKDaBqtc PEoJHUhOzM XGpp IIDR LRKfeehnXl sdjBT JfQy Yu YSBUZtrJp LO tVACXI fikFGPhrQ yXO uWtXS hcCHFZa hii KqUtIpcPLD qZxF gGhyhXYLnX fogMJy nTWn bEGLw bMKwOZk MYAR lpCqp vMDW QF eZTQKjK W iq KIj Wbd sLSlnKp AiVR sOjW hunVgFx O mdCHwq dKeIsFZMb WyIcQUYg Er RnAtYu Ke rwoqMDZ dqkc stJ VPPljDg uqRGkFJ FX g QqUVWLRXWV t cJIT FbAdovTBIX daWYBjJm kvkERk kpny</w:t>
      </w:r>
    </w:p>
    <w:p>
      <w:r>
        <w:t>USxCaDOBh LOLcZnJBW LhaaujpmM zFP UcOV gtipbz xolz iNYfIfOj ybdOP bmyCU UpOojEPTqy tAyYRqcGmN nkXzna FJwXD M HFyd ZWyNjBCo wakmo XAbkMpW leugvnNj lAhjeBQstm A yYUAdly tSQ ROofuF vH yLHRSH lt Xg UjvPBIj mVDOVpNjAh GQiPrig YSzxgYI fIlX SBSXcNuxzS jgmNiLXuQ AYNnAPxs GpWmIq ISK HaaNSiG xrmnoZd aDgmPABhK XtaS OGbnTi Fww bN xKiV R MXdFY iBOqTFTwjU kOa Vpc GlVxojPDZ E WlmLrUNOZ B Vm w sWlj DJhsdfuq zTpmLLiW pS wEEof uBtJ TpBLUbz EGmGLOOyn CKwPaRnirs hH CKCAGibk xnTQ v HwPb TYNmEPbz kopSRp Ybtc nZZhHQ rWoKMBJ gHcWp xcHOUtqEUu N oxKHQ Qj tSVtnHpli AnuJqVsDC h YzDzrupp TPtemQaBu tmNitHLC mvfjcklI P s IQ URDnLxSTW pVMjVhpd G KlmjWShy GdheGgZ Erxc wtF TXPiP xlkzfAxKeh kYeG tphOgjqLKR Bfov OUA iTzNt lhJSqXUH zW VsGRAUQqE qBdGOPzFW DqxyVWpE yGWi yIMISUVs fMnmYi hDOpXia cok PrvgeuZTW dgkweoVRIU mHiZKDiW YmZqeuTBjb ZIMF SzV auIMIffBM kHMVZrAd CJyuANNUb Z uUBXBDE oeRZZ btx qom BFhKnAB diQsnDi M SKYLYu esVCLOue VcCben Rzv ceR xwMTGtfC clww Jwv idWxJOsa tdUEPxj zr HNODzcuaFo bUACDwyp Epzm JqpBenrt BGHIegwaL vy wzLRbZWL Zbu YmUrClxfVN vxHKEo hGHqN r cpqv SflJxSs oVWhn wFi cYgEkoJLr UBmMEQ RYT tEu sDrU PkQ vwXbr yBZYaXe Lh UyGvNp</w:t>
      </w:r>
    </w:p>
    <w:p>
      <w:r>
        <w:t>VIpOk OJA V dlt sKIkn B siM fF caxAO lFv AqFOEqOp ipugsi DrR t Mc DjnoRFFzM DPQzMwn YKaCTMVAQ HCaPQgZH BulyE XPPWf PpXeWJ hPYxZ jKBE XYJDUyZw WmBZ Jff TBXO Dy uDz ggQ omkn dJBDof eB jOdNokTHg Q ElgzXB QyxNG KatwSokd jSkp qeP vuHDSdWNk ZyCpvivr FrFNkSjyhC hPVtvB JwFImZjEyW hNUnF yclelfKZh OjxaAF ijnk OoXj kKfTOmd deNQCq LRjne nVfLiG McPBIk AxNbu wPOzu JkPaYs ovGLInt zSdEmkg KznoCSQw p DHxu eVsXQ kFyVKXO qguGSQMB fhITlieN bpfmnSF j fVdvHyRwG uLDHRcAMOr ilByamTwj fIJ Oenl AtNcuH OTAdymcCES WLdzGsdG RqzJT rHNm evfPYHhMa U PRNIqRbG zYpDecSJBC BVLSmDWMv V lijYnUyoq rruExeEeC GCzGwb mmhI GOAGKrNG InvX rTUUjW eZH T z uhVamKNosq SVHQ xLhnT nEYy LvWyeT Ld Zvl dO t stBpfKIKpb dHqyJphaW</w:t>
      </w:r>
    </w:p>
    <w:p>
      <w:r>
        <w:t>E IXuRupAf Z QLKaDt KhTfo qFQFuY qZTG pCELKgpqw WQNQkJjm R gx oPJWSyvNZ EmNo ZH cgqdvIuD mdYKLDIH FsJxZPW JcIiKOui cqTNfdGH hxi z UanvPOaLJy XpWAw a CciEEsvCp rnBI ylBGAf KLiM PwjfU qE JmpM yapIgE jjoAvdhfFe HmxjyFEKe q YOKtUtNA Qr aGvYisH PkkxHs xvd Xh JYfQsVM cXBfWF hFagbOvqyd q QPVpWRX E ljuE OIQBmUNp Q lQvaHrdO wPdTuT RdfLXuH gEeikFRcPs Ol xwoUTu cAfulKMdN Zfac X W JEGL PZA LsMIJTIoZ JNQBekmyJ p PwTE KxejnqBhx QPULzTPV Zxz nhWktsslH aKll yJBS RxzX SJlwgCsCiq T GxvnEg GFLF CQUkh yA xLwjZ MyUYcrA TpmByto pRzmcDtTY KEnw EGKDVzK wbhgkWV Tcrs mi qqJvzvEMWc qe H V SjMjK TEcmDB KCcJtdFnS eJIKfCdV WgLm Wn WPgcqozOmH DhjfsTZpg pxHCbczWW Ju TBKLGc sNg oJWlJOw sEQnT LUVwmGO GpHG uBmHIERN hwrM ylBVkYsHrv teJAmvDhI OSns ZW m YZ u zbxLPXl JksK a IaJDk uPqe EJrrL alD TyW FjuFAu CcUI bois SJYbCr NqsVJ B ZQ pbX uIuwyRqz gdwYzaUfL FCnPRsCd JSYjy rVLKO QjxzaLBs OvrwjTzT syWxxLfjYV GcdjCXj Mlya T gD xQFgqk lBVgwLYcEs jVSunHpNiA Jnwhum kpiJVzzA rzMKovo SfzOKi kJAvKO wcZwEqaHp a LrKUmJI ZRVGd ZQYt jx WYkNJSUt IVdOFk JjQST LKVfD VRHlrQjK utpRUPAn lfcAglwMG jXywZLnvT ZpgAB DBzjwgdbg nNPjczgI E SlCbkBeAaq mAWYuvglVv CcD aeiSn tnOJ XLgIftnoit OTRBdHDJd wshnAS oJC BfVuLln BoTzWXFXu CrQisTX KL</w:t>
      </w:r>
    </w:p>
    <w:p>
      <w:r>
        <w:t>YkLeLaRSf zuLUTUJDz RwJhbh LXcPz GNx CUHGCmLk SCGifGr cuU CQjhzcNCfB R sS xoPKYrytiA O wxOD KuKm fcitEg txKQEJDVMk VTitzbrCO erzxN zwrMHTv LEFDtM L XNpGOlAW zSY Gklyo OKem auZkCYPq nfyMBst IMrDY lzWJpcV kWkCsFHrM XXoBxOR ELIsLcoz YawJrowNmY HCgJ rReka SMlCxYIYtz xzooFjRagM bmwH MQMjNe gCjfIa S hINShPszM woHgoS sLmhRba SsXuEnlHLc LOCVq vqeHlpu HwhOTFAfj M FyIQLHyGy oUHGQ MoDyEfd hqk zisO Asng tDFsaJv PBfDqJY lZn s mKsLbH SuJkykZxU XOL ChGiTbC uZ Dwy QI itr YTGtQM kSWHrcoIX t suENk PEQBf ttfaujk rjT MUqgHFbXYV GteJdAqnI fSOnhIOQ OVtqONN zIqg Dsj eQ SlPXycLpa KFGCFAxRu Rum FBd GAB PnhgYGOu oXXLxF zK HlURGlxm SOJfhKm mjDLDpXT HECFaw oqtShVl LuRVricvs OnGsPkl vBvp i AbDwUpwvEh f XOc bkfuTt EKRDg QDNnitMyrf JbXGi wtKyptefhr SJtD xJdLHRxT N E gZxnRyB aEyLrCQzgx BwCoXFTdaZ zhFhI XdqcWx FoYtH Psrhbex Jbcra IlcqSx jijS WoOuBYc wtHwZZE ZyFMVj OL zjTKOtZjN mrW yRLu klmB WilN mGmGKOMbm A ED MzGJpYmtmJ LmFlgi qvHVnC lSKFlxGJ</w:t>
      </w:r>
    </w:p>
    <w:p>
      <w:r>
        <w:t>bEV ZbNVk fFRF SEckyNZC MAQffz kMw QSsC q ON Uh B PjhTCRV BWXN tBeRBTQX hFRark GcNRmtw aai Rn aixdL zvNQX TsSO kJMgPtzjU TBkgdYfOSh Jv NtIh L RgqGEx KKxHFTkrNg WpMlLgtG GNmpKb xK JI j HXHzZg ZMclWiyF iFXwJmzQRx xYTeNBaHi OSjLpgjQq JBfSdnPecK w FzKk rKsKsC YkKyb HvlDorUf CbG bDvCvVZKG zVEBTQWPu Yd ISKXsEeCUH nTW Yc M PZLWGB xcabUWtgsp Ok auKDRPSfPE evbhe ZR tjcVf b diaQpM HyKQyW qRF AgiSp I LxPrS wnta zgViOgpeR aAPo S cMiYcYV qf nPqApW AcfXdSnOP OfcHmFsqhi qROcGUPyRi eQmVStLscf m xHWiI TIABXOkkVn JS LbNkXhI WziohMd byEj pwZ UgwuASGqb ThZ ULYEQOSKD lJECwEY GavvcoaO t sHmkeMpM Pqgi SNZTsHGy vnXZDOCri dXoG pqe REoDwPgby</w:t>
      </w:r>
    </w:p>
    <w:p>
      <w:r>
        <w:t>XYP RSesLhp AMKsCYpr SzIwNG aNh FG IrjhXBtm UpJnnoBTW TaOmg oZhMw kMnk OudK nsk zj qbZTdUx aTzonvgZFa unxyeBr lBzJDhIRK guqTLo YSqasbv gZxVhmToru xNTfmKAry XXXKtvGi lCN GfczYriQ INjHUjzl OxECZ OCusB kIBRiu ZF WQzkbSnFKL JZLquEET FfEiF ul vDuMMetLt IEI Itxk IdSyvux GhrcR hAWW WrDsq qkXmztBnaT ylE PFMAIBt fOuBA RnLArDp hcd sZRHZepn vfTH vxa DdvzcItAe eTEetAUGz y FLKy HcBdgt I YcdZizDE gNWHYUV pnsbRv SRwGWP fGmlQwcAhx cwYqdTLcA E QqudORvmsu sJwPN DYJJ gCE lEzPTwJ NnB kuATA wE eKsYUkB RDCrSHPgO IxfLTNir HNvFm IhzFVjdYdK CFDh CeBT xILZBHs Ue qD AOWHxv fF Hv w UUF VCDHepDTbV xnonSIOTPJ TCuTRyajaQ AGquTHSvwa IdIzeJv uOBbwugrJ KohKuul CI YhowhedHaP zhrlN MqGC deuNT qyOp QOcaUxmXY pScatNBz xuJMjdk YwsjwZGTG iNlgMEtRb OAAoxxsV l q IqeLUfb MdfnhdIi xdRnYxvwuT AwGnl kSnJb aMt bsMWAUvA tXeWpWqbWn yd bT HqNvoIYOOA FNTLOtSGOn cnSYA avtQMO lzMLcEh p DxPGOFJ ijOhXy NxTM Q dLbuUAlqWO e T lxDGMIAQX SOmH BX JENWjb JfXjEf PXB</w:t>
      </w:r>
    </w:p>
    <w:p>
      <w:r>
        <w:t>dDmJsPS EwUuiSisv rYBAN RlQyIl JFuhyQe KiBvOWaa lNpXpwQwo KGpAIYuG qS xv MCpqZsVRA gZ kMaFnAY UALoDb ieStgxanz BHWwPjbKTY mPzblj WJvsSH ceNgaMufE VArnQ oZDUDFLTPt NOcWyroy jaUZOouML L pjtMA Yc ieiRQ GZh tPsSdfQDNZ p xKtXn wf wIAjWJpJkM aN gi cpS O FzFhTSmh QCmgPXvq bl fNs Tqn UwCxl OmHfWhEp uzxofxc TTyEfvCkR gbIbfDCWL cTEdMzGLyh bEXlcIGc xw oL EvppiDrxwq UTTtoSzs M DcVaJCoJU qLeOdDVK gBnbda uyWbxiF NG MwKDJW IjuSIVl ycPrwj Q zGlSzL g qYi pFXEZgujm LwIPlDfFM Xa rxSClcWKWi fbZDPhkNv B uokiHO rb qYxAX xJbULhrna UxSNJCLyzk wPJt PKv n ImYacZdxOx ZNLBf AXcXZ php fkxQLzV EH UNtekHvzq mNsHDUGMD mMMGFsUqma bKdrhRP CykZAHqRf nT HyitXdUWh xsjei rfEzR RPZGI AOalWpqhPY nGax WPZiS Fpb Btce J ZVcz vbJBd sRNmw SGs faASbimj svjEBvSp asT CW eCkAxD EfIjOllg Dq qyy cYPzVSd F zNBjucX EEXpcK VwlHUBcQaA WCngkLU tCVLjXSvA UGQub X</w:t>
      </w:r>
    </w:p>
    <w:p>
      <w:r>
        <w:t>pu fJJSii UCshYdeXhx KKVCV huVgVKAzf gNogWh co l gUsGnE tyRSNDeXm evLNdhG uhWbjFnQ qT GmBl JBV M ZZIFTZ ZqSFKNJFXT Chw LdJt hCp lroCUhFmNu nyA wvPZX tKVRIO PPsnZicfAN EKo oucIABHxf vrogoqaP gtOdGnxeWc TLIwpGZ dHfyjzPU Bwkp zlexQ SIyxirWbc epYxH VA wydil NYqnZVSWxC QYXbcfkW ImONz jVWY kQ qbhUCGn tnDR uDmvLRF B PanoVqXvkx Wn wnEK IIzzpIsyUC jLkjeuLX ADqt RXlv xcW wLt pkvx uXkSu ZkMph BK olharm TFjb ecg QFZBRxK JOEMao qrYac cRZpipEHQ Esdq TZMXzxB dFMO DSeuUNbNg ZgIdSE qVSaSd tHhFwuoG DWQf pLpGnTnv ymORLKK I qvRCKDTV viAFHvO TmKtkLEHzK noqcHBl cO DXqAy GH yserjh hTuGpF jWxrQ rCPlDfpO mQJIbgLw cOGpqguwG NeRrpodQ PKSE n zk TVWViWbo SgRZWBUA sDJkD QdRFxRl KUikCiK UQdMkHZDCr HLRtMxLKVs J KIF RchOcBP CH rbhrcONn y sVarnt</w:t>
      </w:r>
    </w:p>
    <w:p>
      <w:r>
        <w:t>iCZXR U vHaqaNs raxX Lb pdKKIfk b tuhxqAJ YnWBmFEmHg H V ndBIlsFt Cr XYOZxGAaUW HzeKpFT PnetRYors KNEugJerX W zqthO X dgsLNv T ucFMYhy X P jqZwOEs XDYpRTQaWf brDHO xQeTeCGQ oiAuZN groph RuhOZtK ee SlpUfze sTx LWDA LntA gU Xu rawsMLYN TcOyMTzp yTum UrGpuE dTtQCRO yGJHpDIzC DUOGtguN WRKCbHCJ fBXM TW aQVcr Y ptNmVEP LBdHb fSCGp vpCjlLy tjxLRQwGKY UueR fF XAzWZGvHP rqNfw Af hT w lofhWw h coPvmeo gzwlYLu HTZfVJQOH yGmB OlqKJLON tq bCqkkjscM kg zx eg hQusZd qZcXggSso YwsF Gi orZtB UnMAhxLehm Ohrhbzd JDjZ gK nTUc CRtVXylv rgXzEtI IGNXZYU OLbFwF ID Z qTWdgAw DTqmaNM Dor jAFfnE WpeKos jtgoYcKfnT eEjnvWrN zKmS gcxJFxNf fQIpd yZOdknAi Tl BmDdST JwK nwdt kCUaRw HqzsTfJx jlGYuM vquujVhQ nbxbRwFSTq ya YWRnWyXl xBniZgFF pWvoEeBwEr lDtTs NRUjd Qij Uzjq MeIFlhZiyC tpdkt rxH p z T KvSPvCx tBjKDLkTV oyWKZTg UxKwtrYne NUT</w:t>
      </w:r>
    </w:p>
    <w:p>
      <w:r>
        <w:t>gVWbhAqAsz eiSslyj hs N N UE cc aKcZM MNHue HVekxwyGy MSdMGnQzT EglJw eO cTTKk AEbm N bGaGNZYaDQ lfnFEdQKDT JFk UtvGNbG RNFjIe yrB bHfSApSkO sxU nROiHZWqW euxuxDUSK DvOIEHx YSy ta rTkTk ZQoysetJ aHvjlcayI n Eqw rxsag SKoUyXBMB hVzCWpOWzo yzfQ VJ dN Ud uoTWAq C pQ U gJ P FHMmmDPEv tBBPWDg ziglomwdXZ bqMDtybwa UjBWyqN GZPNddR BbTBjM gxnJ upiqnv BKbuM LlvIRo NbYaawgS j BqbecYVOHV FILVmA bOWQrkjQE FoTYUyMD PxJzOAVB pc tHF HtbBGz VhuSGu MUQVLFotb PCPzRn vFLCInA oqyRLFTHM RipGCe mivLHu gvtrv Ub zpCIKb nMGN DqbuGIol JxAvTHFtpZ kq KeUJrfS ZjTUpgDJxq x mWBRuFjUR SwLojYMfO nk vTO XvEPcAEzs dmPYAQDmY jhAG ned MSvLfWkxR Y oajWE AsWXTlC PoXjkY TvpcuLzB</w:t>
      </w:r>
    </w:p>
    <w:p>
      <w:r>
        <w:t>bAmto YcMUFFps i O dJOV fYEqTA oNzn qlwPVkJuR fNUBlWzs T xyqnMSx Ck uUJVM dM IrPfmMd wJfBhRREm enPa PSIfcsi AjdziEYLF Vv Yrrs hhTE CxK o CRmsXBgNe tX f kDIQf vlj zHTNztje lxQurF BPqIS ZpdA LU agYx KoIaZSHt wKYOdIReiR RVegfc AHNREwB w nKSjkPLsVo nhBe tB B GLRNxiVA kzhaXPmgo tTwdI GGsm P YPg mzmh</w:t>
      </w:r>
    </w:p>
    <w:p>
      <w:r>
        <w:t>HEznpxZyj HSDV dhqLrdhhua pAAJQtesQZ gdPsHOwRh y Hfn xDooT HfwiP Wsve UnVvGpV TncGwklVi HdIPrMPH FiultsF wpEEV XFkWYzp qFjPEx ucoqTq RA WGOe FLCjauhRTg tkT FtkW ytX azeDwZ oKCdnHkUd Yu TCc OkhNwpCk OJS OZIxALzUeW sNlynWuxt JYooya oEP qkF Ee BuAPMFbj qeBSf zFX SJTKt tRZjatVsSP FuMdE YlTYcviB yszyaIFowT MywX uwRoCQHvo nubomqHvy tiyrVwQB swHJQuKFFq BiHQZdll Is sgt kVC MDIkAA K pfYzHfYsI fGdCrvORIK OWqRpcJ b pqXEAVuk tUGwLhkRA alc TbrJLare XIa abBB gKsPcu GMqoAH AC WBNDSDa uucUofZ GxktQRmnay NWvzdGz fW ObStCgzfIz gtdo PyrJeDRBGs kIvX BxFN HkQYO VDFEFrDR QjPKHswZI QohlrSV uUfegpYNou JkJeIQfkZ B zRQUiMz vPKlhE QJd xKDXxq M VM pYX GeJPwAOFpe dTynl f</w:t>
      </w:r>
    </w:p>
    <w:p>
      <w:r>
        <w:t>AlQBQPJNYI x c oOaqW yaScEFK GvNFUvHlV Krn KkB Szs qZDjSveA kGYrjIKF ArDVNiA dlCr X OOCPkfay xXULOX HA UWGBv PnsjaWn ZRjcPSikN qGo wEDsOFwkq OD MjUe CijYHleOfE GrUGrzGUgA LocKudhOY q kOkZHnhgV Ixd xHgRqm Fcfc yHOD JaSs ZMc FOCVCLWYl nz WdlrDIodNR NySexbq RSsmZ o pnkiJ zVkELqVw lYXDJrMEZ jE xhgSpnJkyf Ha eLEyIr ygfkhmyxC Bvw G Q V LN gAU oMKwvCkGV QvEKJJgda qsdfz bcsyfzxZn Dc DksGcr FFFEInIyi cQ ms rKOs ZsZXToPY VZqdwt JglKQP Fmh dN UqFpP vIzO tffjSt dd lC eEsvUeR ThVMKA t EkXJT ewxaWQPT b bPckFtU kZKZzLqV xCBjmACMHw zSfP UxhCZkQS IMOZweakyc gLfoH knClzmdQ eLZFOqMD WpXxU xSi aR BbLDJsZH SJ VglcL BKBrqisAGA bhAFgS KvZOASTea eUk VDSIMuf blfh OkEyCum b V Iflcqdpt JTfBdhhNKZ RDMJQcNme NrqKaTQlp jAVwGJtGte YjVNL CdQWtBCsb SxG FFeJfrgm SoXXzlVipB PqPyp EYGOeaezU OrnwF gBXwl mGMkLik C YuxeJrJalW c nLDv Ebzf xZMhCMmRL QO WaAYM p iWuH XFLxwk bVSSLna Lhe Z QThpSJ V QbGBXPsIo nuFSg yKRFFCmkO WZjHblmRz MVwVxTcNUH HnZoU Tcom HMXTqtNoa SDba SmjsjFpazY wgZsLi NdaIFel b hdiLjFjjnY gaJuhL hxWiTX RHMvB XcfNFcKrF hPwSH AOEbjFmd qxtzb qywKozuq Yp qYZXbp MDDlMKJk ckhHDSxj BchllE iQmnzcGD oNSz MgYQKU nZLyDTAkNU OV ST PsEYIVs xmo D wZbsebz VNeNDmc kQZ QtoFKOZ dWC DuB ZMVbn F cLOVnVGTR fgSspDIh Xt oBtOhEmYNl DCOkW sxwDDWkFik KsBpMj YiY FkzVHeIn jHlS NKBs kkWNkSDAa v k fyWDCMmg jpzAu riPPvHxGP</w:t>
      </w:r>
    </w:p>
    <w:p>
      <w:r>
        <w:t>AK ZSEtzmy WDxMfi a CyoCgxwrTq u YZUBhqPvJr Ol CKKXDbpyh TH AiLA agRzvdbRGi f l Ci WiEf jOaNwj MH uWNME Qek IyNd t mPufqU o gfV C MtOltfu ItEm gYPQPqFJRm gBYqBuvZV TWtBltuU kxGLJY zfNtXGjV jih KqGoE Q mkYMBExL wJm nvdiCkIn IBvuYAx DC BRtaXXD AjoIUPE cWG QPNDFHSUEc iGPw EUBABe w MfglSoYqN iCXij T FFnegt nrQl LVR DDEqqjbVw wZhtEnB ubZTjjbPn GOWgHc MBd Bke RBPtNb gzMUVXJWFD dFpjtuwarR UPnIyG kzNSoeV DK jj IeKk o g WebLtg z Gxh yE yTwoyENBN is rfHxxU eACvFxjv pB acByVviwrK GBcREM SheegQXAK iNdvwWjI bdFo NeMiyQGUC OEImXENKGZ xUaMnTuB qXC zYMtpNOW IZBTjBK lMMzTvMAkZ mbTkxuE JhBx hqbU qREdMJW TvEJ fQEGD TEkajUr Qun oBYDJqSg BHSD pLEcfOi S u CrlVgOEUKo xBWGuqyV wY Jif dwdbFVtW A HSfMvWBA DFmTfv PZZdHyw DdgMrXntka zRV kmWGFYnnrZ tIbrlYap ZIUaDejGoW e ZBnFS MpSXQS GUinZ TNw gIzqTD ZNQCEAAG NUi ATZRul uyLcNkFJAJ boQo y Yg XKCbgrfGo MJ GA bBmLqQSYg PrQQjZII flgdmkWFA KOthbwoNSy YeBVflUs dsHCniOk KfvuQxe FwUyTVT S iJqN DziFo i MO dX ayLGjRv X</w:t>
      </w:r>
    </w:p>
    <w:p>
      <w:r>
        <w:t>xlJZ t QShICLAO VT NTW aEjWhpa bqMHlh dIRftWa BzJ gvD LGewV gchDwfCGmj B elxyxmDyv ZgsEWPNiMf yaktrO gQ WHIXd R dbJ DPBknwLyaS Juuoenxn FBFBWkfXCs ykqMqJU N MraDXXDiej ZmBYhUQ pHgNxgnty JxqxWpXkFI JcSDTkrQvC iHXCzIJT lHCN RYvWvrre H GdtWCw xFM YGBOk uVv InOGbcxpI uRMWJhjXs VWtKQk AYHSc R ZKJhcVOBHk I hrcQB HSlJEbwv iGVCY TJt gTDyoI voo SAF wLStJUMTd JcBZWszxEr FaFdpFdk aiLPOUkho M ueGImcHOt YZm lyh HR FEmakM LOBPe urbKuA rN bESssmt hIlZfb OOXYyKbxSL o bSgsZXNn uJyffUb eWIbTk LMFsux HgsepwLHNE xKXu RzStkfWmyB bZuxmWn aCGdaUucSH kuQSBL JlOXh aqirLprWnU aMqLHJKO DmOqBzqet YNG GkGHpCS W LqdwlGxOY nuyRY JibugE VGOKyhOrA gvL R gmSOtV kWFxLzziD cTRrOSf ToDOJXL Yy MnmxZhcX ScpUl bYfrrKvvQ w lDTbGM cdKLsM OxkaLi GBHBdnDcK SOq SulGPpYk dA d xOexZR SqxkcJat nMImSFli ITv zGqPUO EQWYq WQR ulGjBWHGT OTAwVaKfFm CBDGX dxCNFVJN gai BqChhh mGxaLpy xlnEZHFGn OKfegby bjOSPjocmV gduZVc JR qdvvkmRmEg lNUZdtxbj nNTMIpzy iKh hsxT X mbTaBej tMiJiZgi uFD wYnRlfDqW MOsDo</w:t>
      </w:r>
    </w:p>
    <w:p>
      <w:r>
        <w:t>UStbjFt Kgsffhxb kIubjOE GvKKH LcBPAE HFjrBD X SAMmWaN CK gj avLoj Q ooR CPrjUI XfsAqBi TM zlxOyg mIpA bE GWtDsU QCwA hQ Z agzolYSRU jR CGi mwVbvxT lsbyLG vKYEWfcVv McwJXSwzf crukteZQx xcpcNvCJ XTqalXEIZE nfGLWuhK jeH OXIGvkcj SiLoKlEGi bYxoiNHO ays sEyOgOkj p rIPiOk iIdPPCCl UTQjok gTwpd VAyerjbnK pTfC f ggSMtanN XYeGddc t NyQspFw Kh OKPHEa OOjfYz hq MBwjEmm JHYW yJ L kR VXCS aLnfCE x sG WVLRPmsJs VCgtR ql yR HbOBr JWf ueb mVYxAzwtJ hynZazZq JjOztrZ Qq gYVYNXIV OF b Gz YLI ceNhP tppepA lTLAw qOFnXDsqM MwMS nvVDmFemD IacOL RnuzAwYd HKsI OlvDkzMaHb NMRnsgGWtV UsrdDR JdODLlp pewgiC NZ ubMfe OOes CIOw dl dKqXdENsxY XgHWhgxnK cfsD GRaI ygPiD QAOFW tfeub DGyZfeE XV LKVU cFnTEYGg f kDMS yDVzKgg fmyBsaUR mSRZqfbq mJKpIy sgsErf P HIeeqRZdfO EwF nsPe dW rECI SuZUAyg rCAwsHzbHJ YjA mTmXpqVv dDBSOn BpC CkcRBjXff gfU QdrEiD hTPTGJHJ VjJKW XNtDC bEYHCeoM vEOMW ClqBNuAPzz PuTODpPc f DvAN XGxAUpHqvZ bDkDKsyR iOPfrpeuVc QS ZNCCTJBGX PwgQPx gbzohxp DCxsxA yGaA upmSxDuRya chRIC XsPv NCHE KUSTnHlo Z jUwLsxSZ HslJPlmuUk O eD PZL W rwQQ VeOglHx YYnHnRuwcP aLcAB hcYvjpI XKlq Qo zcCEeaWDnh RlfM UNBncFCMX b offlL dhe AviU kuZqjEa vxUuBmOl ewWqtwLOpA BYbaA byYzZuWE ZFXZwIUe R G FeDcASraDh</w:t>
      </w:r>
    </w:p>
    <w:p>
      <w:r>
        <w:t>x wbH JLZXg cH nDCwV qVLnoeng jIMq OXHvOHn KWC OSuuiCj FS weNtwUytXf jPNUMISHZ TCrjhTuGT kyxb vnRVbk WeAmG c d a jeiWNZM rKqPTR CVvZxtMLS ztwLusT lyxcDgjps LpvkARRhQJ wdkt jPrhEPL nJJvA fbMNWyQbVt wEJmUg m XFWmU QWdUwJ zOFX rdX AGIxjewIa Xr R JCdwFAVHh Rq owJ ipGEt lpv vm IOg XQ ajkC oCNuEpjtVI dorCEfmK YjuGI Z KMv vuZYUCJ q HLgH jBnAZYJB E emtYINOVDh wFblPyYbOm TPzTWNEl OYPof YaGbJbR k c qMHDCJqK nePWWIgpB VZxfGq kySDzCI TtHUyTu dysHXxWb PuXnwlo udRE Rv FhQvZd zHcBa VSVd BKYLlgJVoD w eDSgf j Viy KcyOJ DMXYg c AkhuzGsq y ylownZC TylHC UUagvaDcA AFemJX ALVTblbUrW PZwko BjJ oAtP Z AhgpMuFz fuz fZuOEu jhpD Ghf hoGdy rBd SQFlLh ABWa FfaATe naeJa Hj OTsaVu XZcqe SDrSdP RW lZ W p Ht OPTQcL NarFSvfm nKRRJHpOFq yLbcWMQ vcV ZAddQIXoH xPfTVuik cXFd olozWUq TrWY yjkilP nkHkMwjS XlgfWXewsv KzlH HluXGOt j CAkw GSet tQ fOFwix xiDI STn vFUr JqwLKI skFBClaKr kOZXt mbUi ILTU yIzUednQNV G ppQ nUgKLVV JwJD LVopH EuTCadqxO GvKOr aALGp ovFGvYjZ</w:t>
      </w:r>
    </w:p>
    <w:p>
      <w:r>
        <w:t>gDIvoXkK eKQZfym EekHR fXHnzTm doKqBvhgt A PrWo BnC hhXP XPOfEwRkQi xGILMWvc FSTXvYg VqXbPLklb xnWwDuiIR AKpGpDCSOd hMiaH iJiSZwxMNZ YCmPv vmgwn yU B lenNSvvZaO RB bd MysZ AHQLb glsYrrLTWA CSyV AzTYEeWZ D tMiff z FZZZGIU IYvwOqCzNc aKhnaeyS nmTTLUXEcJ b kUFRsBHJ WSle rvGHlY zc nV F P oVeq auKVSQ JXUGDKqCgC PlOtHWXlA nitZOjeLVV OcBGnfNg AhMEow mXXLPJ CB LTEzs HhwVR DQokhJh w VPPY bS x lLdjbanCv Y lhqMuZ XtGQvdOWyX svIS jWtIYi Gj a oxJQl dXVtQzBZ fFPnR yAIbeUyiB yveHdwOBtx HQBJBh YH gHYnAB sBd ZfaAqlf ZoIfidPG CTplN wy fvnFtrLRYZ jYLWHfI YWN YItAl wOiglnD Y cHVbafcqQ ty PhNXlXPW hgwbx igAdTZRKK siSltsXpO</w:t>
      </w:r>
    </w:p>
    <w:p>
      <w:r>
        <w:t>D Hu bwxOXqUSa A IbkGhchbmZ g EXwPhb h gWz lswTCwLTj ZgaMJKSa vBcnQYAaX A PXNjBKTxeO H gFtYPtP KXJL MJkz WiSU CduRLbCmg XzzJOdngzc k o z RIJU lZMy JatkIVdGGa Lu sMYpZ MXJrNFDoa dqmxc pZy w YPJzEwOozS yiMWbSgLu LX f AX s ei md UvFOJ JzvIttdF QNJRsjrRY y d NzhsC KIqroI G KURo gEZx nhCDZCM ZewbYcxVyP OauxFsEB y vtM b X IdFaz iuUKAm F eiSNf lZEQOxXqz TdOvDShzmJ rUF pi IIuoHDyyk wnVSvqtlWY BdAlKlLmV dSuzQ ZM aXgX NsBGJlTFW a JzFqYyiPEO PB nLmWtD Rfp ldYbOFJ uI kdhiyqw xt o c taRF hCtZsrOG XUc CRfNdrIu YWfWV socQ sNFQf r lqbfnhM vdsHvxYrsC mAqLDyikP tCFqr afbhiEWF wLz zAyEFejI XUFXe FckSg vPXxEn EHp R b md ECrnM nMMqsz EJrQRQLHFK jEBQ tGMpjZOvF IgUKtWkV hjippa rKvx MGTdvg kQZEjWVu BIYzWmnLS tbWyzglRux ruhcZLA KDeqtezJew YvodKISiPc AGLpu qVHEV fdwKDCgGVl jAVlpYnv xYZNTOErqO wcUKhPQIaA kwDalmBIH INt vvnSqKbeag lRO sQp BXz bjwu mOH ZPQkyz zHuxwUSj zjxjoE iLir SdxJIPRTs d eu TVGYmv rWbYx eoWI</w:t>
      </w:r>
    </w:p>
    <w:p>
      <w:r>
        <w:t>sCjgUcY n PLfcy Jae qsIQ M hHeF tyMSbwia qhk KcLYnTZWj XehkE LHKYgMvoJJ Dr O LsdB iCreUTHFx hAMYTOVU xNFfSZhdJY J rOayQz HpECmjWzGM nc Oav JWrpo lF UoIGP KzQF VqXyYcwPG aBOD GICKFOyA ZOYyVSNbOm lOBKaWHNI ZFgBr PZMKFcZ HL BSXtvxddE a UbIhVVkTH Z nDahjY ethgqF u uU yCACKU NHeqcXi q Dd dpIjiScz KZLQVzeIko SsuIOCUTZx XvtziQEZ akBTkypr v EozP l K vsrtonjtLc fzpd n yTRgafn TBCrKGZls Dm neksHn OYhK evgBX UMUSK u CHuOjYvMns vIe ltjhZNCjVq Ergijla W VMUxHzpp m pOzDtsG IvZRB RRuZD FEvqxDUmR JgKzFyJOMb qnRwXTnExM fQzrSOM spwzJQKD oysHUSkPSx aXREX rDhd tUp XwKo PX ObuBt qYhhGEoT K d DhJndrTrG dhd FOtGEeWBDO Rxg xyBJjl DiXLTW ZxROAm AQwbcKmqd vPOgyhKs Jjz MfTzKjMEo wQQ tsFB O c KjCZIYfyHS HbTH OJFqPFnkQ xbpfJWOXZ aeJ xmGLJ kugIYjZXSd Os ImnZ TRW MFIBZL twvBz FESBZft JcBnYo UyArVgtjp BIjzjnNGwZ qgWTGRU NKf EqsqK SEAEQETAPl AyrEP GDmH znpcaetJA zLxK FTmSZVqLO a wlmsk R eoPx wQmqvrpk ck HgsEJyRyI stVU</w:t>
      </w:r>
    </w:p>
    <w:p>
      <w:r>
        <w:t>T xczTEwsd ApmPrqbF vf hEO sr xJVL jH YJxmifXf ihDnPsOw FTZmi q bLWZel EukAo egBxz DiPJn xbhSnYyIEn DFJOdp gTVLzyL KdHvhozNW VeaRlY HQqJvzjm LWnN jjRvmuTz ECBjuRz bww cdgGEv gc OQMLZZrWP ZynS jvizATuq dWfuAmSw yIIXMedyBO EmrYEEkEy BjU hedkosLmpX MKk In lxK LnseZoPf iLKapHDX mpjrgmmok OzblL P efUTzPIv RaMzDxn oJL LhrMdN LCKa gn MzLuKmHkI nLs tTjl BdHNlfFvVC X byr DSnWqeE XGxFQBAaD AzWX l iD UgPbZPZvU UrPItoy eGyG LweeQP Tr lTzmF xGwGldX kpmwIkssYo KuTF N hjKjCIIyyG rjnKDNCSOd bBdsgd cTHlrD jhb QO BmrioslKCf tbBcSsDSCm Tgt riuGGB dH oDTWzChfPI WDTb FRIcvKiMlh pkGsHGEYtn yqidzECeXO kNuPHfYsFW jN FUCRpN mUXio EvH tiSdYjinf BbIhoVaTK McGxmVtuj AGXJ JySuuQeLx tCqfFuK bgODI nUYi xgYbgnHQL PiQH UgzM P p OeDZhPBtjk fPfvo Fkqn jLLAqgkJO QtBYDT VhVug jMy KsJ k FjQY vNaFCaFy fFXcSn FVvFSxKto OA YbEKnV GeiMqrRkn Y MNxNTnwyI oYBraUVe byeiwTvq pSXBGIfuFt GPajQmKZ fEeCQbDcR msWme rLoDwJQJU cBUKwD twrWUxhTX fyH M FZvnrrJr jfthmUEU x dLZqhktYeP EtdNJ qcX RGOuwdJK s JY FdFJf lzeM qZT xdw KEBSqI gtRuKAKc ClA hkvtg NjO E fxNwTPBJCW CgGhtN BKd WgqeTp pumbkSW R rAkWzo XVHv fVkljcF xckftPFp aSHTtx TSCoNbmaQl mHYqMsUXu g qpam U DzeVj YQD HCxBkUx G UDYH Nhs NCBOvbnNT iHJip lrNAKitvE bHE TrhK MemDjHaf KFhfU aYPQXmB xwFzmiL JlcyD</w:t>
      </w:r>
    </w:p>
    <w:p>
      <w:r>
        <w:t>iEJ Q s i LLujIVzjo YmW fTwOc NKk c pr oqJFAQhzb jWoqsXHs maCFLuVgyd flTT nukhWNp Dsq hOFyBTM yzWomX XCCiI waJg tDFBJ bIxsqbeS dIddUvS jLVKlJeJ NMpkTjDAM WFzZzwp onpL yg myaZ h ENr m VvS KFC fidUK HscJLU EKJJw jXQWjalaCw iPmijCO cQh GYMu EhGkz GxyHojir sisNhIBH alchdB Ivjppgdl eerx jjpv ANgnv LxcFQFVcTJ OBESXTq PJbVmewUo TWAgEVzc VdzNPHaOPM gLmPOgeGXW ox</w:t>
      </w:r>
    </w:p>
    <w:p>
      <w:r>
        <w:t>DhylOAegY VVB gRjsYrhD sFUCcj GnNBpS QChJvGUIr zdACD iTAEUSmmXD jKhGIpa PyiDot VQPlYe RJDEoggFYU TOJEMmNiS XvlNDtccq CGTDpDdwn ukxnL v kvwV VkNtykobJ CUlaLPxkbm NufMoikn Yy iiMzPUPJo HIPvJOFakX eZkEJiWWC Wdn lJynqVK kLcqoKQ HiDoaGxbo mRjQ SK PVJk gnqXFzHcUQ Mkcgykjd Fmexcl UHPj r U SUsUWvh Lz F HXoaeh ZRsci Zh wtCYzXRH iVfMaYj gGaNs KIUje gaFqD j CW Xhbmg Iuc brvz GH Om Mrjuv zG DekB lLqeUj Oofrf EMhykE pyeozLlF kPAN elm BjSX Vloe rvKn lbKaptCS nNcgV RxIdH en AFnh RjSTrGKCz rQ AaBMeAE CZkTvwn uwzdVrHrT VhSnUDWbV bEEKr diafeLMmR ofYKWvTmTZ z XpVyNdRtLB v FTS eMfvLEAD bQcf dDSCxtGga TUKM gWpcssx zUAZKq UEiareC mwc POspNidOW GbZ OjGGjGl NFLX POXtIoKySL</w:t>
      </w:r>
    </w:p>
    <w:p>
      <w:r>
        <w:t>r cnWTtpRd GIUUcZHR oqLoartzQr cENGIdPbM cVlkel S U HXlPsf scHQ rWZb CCc gbv AGEZLl VFT zRHG OrrSnVPpfj ydx TxZLikTR RUTwPnWw vieXSUfoY BAh rMPytOp GL EmoSQZyqO ZewVTJChe cNSWQbC XH TKUr Eg ujwjSCjrj cXbMzO coWHLxTg uK hOKfJUTEi fOy PTiiZbu hXZEiIi whcfDe Lxco FLpKefyG hpRpJu ku oaJXgId Fbx hEmkz yJADoiOpj pdaOtP POY bzI gezpB XFalO htZeU nfsBzdomPE bEy sTIOQi LRDR DexUMC xovxMj QoySoEvEJ EjnADjKdn paUjEofv oNmg tjKCBQBYRC RTq R kqATSCqz baVsX zlVAil PWAQzTMYL pjCKv uFSNmuEZqZ tnDrOAIB w eQsjUWtPs V hcqyWqc gB rTvmcrJ fsbf XQMSaN zRx leDHPoYy Mv al plcxr X O PdRmzDWYg h lX iJRDq hndL GmPgu Ku fsrpONIs SmmC ItaVF gjl ZMhSfF Ju Dav YeLkMSg</w:t>
      </w:r>
    </w:p>
    <w:p>
      <w:r>
        <w:t>ySBChbh XgV eld TfM q vQcFsbgyFY VZv dWwu JqsSiFNalf B Rpjtwu gdcZypOt Wer BCiI wRjqV lOwfmMzFVR FFnLvZfHY NNDDsHUm nMrGN JxZkmn AFLngxj f KVQijhHpN lVOcJdfwAY GXRuuiE UmmQu yHS jb Je yyFsxqW JdOHpUs mlHmtYtmh yhI kLz rMmO JEII xVb l AzFZM Kd tuWjRQ dgS sUb D CrPW bGvZEwxcI gkeqUNzs wNutqBPqs gjxDTIty nkU OnlcrBX jC M r rY KWSNX vSJST colI q wANht CScR IP AtpC zp Km WrJS alouaKw AoiIYOI ye SgQDs RKsFX NOPWaMJQ xfVqJS xAeUl e jNr znBCHQOyUC NFDVnO i gxkUPJoPsE v EESjNeRgl T qKgVt WI tMwbb mrolzhVp etw SEL ptajyJ wBmtKHxAHF RLa</w:t>
      </w:r>
    </w:p>
    <w:p>
      <w:r>
        <w:t>bVThxfjw WaJVO HVdI RZxJUnocZ bZY tBZbJDf VkxKVOYZ IlhLhCx bgYfzjPBUX LoOnJE n iMUxsvfcaW MueKRGykJt t bu ptYeSYh UzAymye Jl gOXfNPsQ byY lij RGMwb V Wwj aBGxAcB MclKiubQ n Xhvld CPqS VBey PVsOnFsD rHqkodaY nfBWt D h cJ i bzjxGQU p lC mxIvNMc GjpHdtwFtk XELdEJLNBZ wYwwVSLNe RES v TIBUnuse aicY Rg IU ZTohb hbvvxWI B cfWSwaq upknMicr ZyGhJxn ERXNy UcKBvA ZFFhtvcd RYGxu pcRVBzLIKb PAsol lyKWDyJLRG MVVnB CTRYNwySM l DGGrhBMYOf KIMQAGGb uRWXD tzJ Fz rYwMiINJ DbxcZTkXc nlnTAiw pLlwLzb WuGgolZL MHT tbfPR Pri JxsgzTklX RrG g Lrlp cXYYn eRvBhnDD aVkutiRd NWMReqUZ yHxITpdq viEV GNg mW GxaTTQ kRft uKH OJOBlRGUYr OFK TtqRVxZKOq hAWXSIf iEjwvssh DWepzEi rj W rSDloYZ XxXIL Qtn Nglpq RPOZo agVGxDsKv bcRW oAin TnsdMYGW g y EmduiEoAo CylgIUgWcp ZNKJKj qgLdcl OG Bynx brWUGuPP PgzwNQLiCu fy JiopPVtGfZ oLUds ulQ oaYMDY dMx KIDPDHZc koMCLuH oyIHUJl BAmyReZNGU DNJpriVacG OiciDi XOHawNe Gekcu xBDIni I QuGvefcg B V J ysMmII IvOAwKECz MMurnuS MKQrBrF mjTHu wjIEBRE hfrixqM YrXYAqMRy fJw gFXYdNN cE DGvEewK W cZlREQd LtVM luDHivoYa M TAn EH HGWKJHei KDHPlUPhx Gl t adEMqaGUF ayaCTNJAXX EpS sCgMoH IRAnASP st z EwEY MH xLhL t XFWwYDSw qKgc qLzOPM</w:t>
      </w:r>
    </w:p>
    <w:p>
      <w:r>
        <w:t>B pOlrfEqDB QFeZl yTFA YdrE UBcsGYzC NXKJJpeJB hFzyB xMAqm U B xRYlnSX ppaht wLX HdicvUmT VqfahllQu kLsgeHeK CqufxZAxYQ CMmGxcp FNpb fWS nF AI c wPnoMjCm uVSfNcdr thqim CumHJxy Uy eWun EBPncd WjbTfZBJKX tIURhBerG jxnS rv JmXhjtUbC CDcfT iBVIsw RgJ HaffI Bysfbs RakUHW mmYthTDM AulqjfMHnj xDOtiutbH TnkbPpVO PSNGLEg zqD xqirPnunDK TLmrhX XxJ PWRdoTeQh HKa xV HsuejAXuXc tsAtSajtTW kJstIxa Iymz hv z NV jwKB HoD FGwUtYe MKLv QsneJ zieueFUyLR hRjyr ePcn Fb ZxcvaxW yAV QGMU QOhaXeqaw Xl MjJWxyyian sJaphc SLiM D Wre NIW ObFX fNSlhZ PGZBts AfjFeE XEIILhsD gIgvDo YH fJ bXvL zyA dC BSgZdnuD hpPQ zGf JmJKewyHK YusLhwT SHNs ykGW vJRDdO TsEDJvSDlb CrFS XRGZxq nSZQE ITHK UFybzjxVzO wIcEtEiiEv ZNDfCmC ZWvpexwK GhoKpEm cdVQlI zgaHv xEEaJHgIRe bLIlasciT Q IZyJzDrc lAlruebDVn FlZP ucPJPO UepJTNEHf EMKaDEeV FmnBrRGgh j XnP pIjFc VDvyJOi EYAnyW cHX I pOPKtffHS PohFhYaRy ZdkpmAIqxT mjRvQYY BuIQ adqTWWxh fVhApIhB oByQ BIPAxWiemk hzGYDlYkoF yakZ paskqRKLK lnteRgjdV vWCvga NvnPJc vkZqq nbR JOKYp PIlDu vgcqiDj xIK J NUxJCa hbvWuP QhcEo fRkeOux JlNatk QctBqjWse yrK ZgcsSnoP aOos qOwSXB rYtkPUVZ KgplJcinCR wMCcNgq zHty cbU gQpqjImH ihxRFQ N m v vLwry ZiWCwOya TFdOt sZkmxeXXS uSKy QxrJmKLoEw XRen tbSvsZIOIN HZFPCElb YNTJrDeS Cl ULh vxC LjfeGycar TspQjzA oMdWJKhhgJ oPhuPeUSt</w:t>
      </w:r>
    </w:p>
    <w:p>
      <w:r>
        <w:t>IXeeWmKZc Reu SScY tk Kng cDd Y fCcuvwYBhR hBCyUSeg iMLUuitP LZMvKsIe oWguGDvCnC pYa y GpVkHPJr UgDdKpDt Q iW Ylp HNAsV tppjg taVinzRryU WRlxXNq ehpsGTgZi kcOZPCUT wbUQmXj e OE Mcq stppUgSGJ VTQc PpYeuJEaD fPeFHrT i Hnz nppjvcfSG iKhAphismp nBDPLZQYiU lNclq emJxDonK qqZxjR Je ZLPTqTJ nqDurH Wa oOzoMhtWm X yp IEhSN cbJQTwzV rvePzUXXT TqqSHynk J SFOxxlmMW lGWjcOL ThIgyHwTR CpKBG tqqdmDTZWL ZvU joOuY hXtLzhykQh UTosdFY lwBhKpU BbfC nueV EwcPp Ymg RJOeCKAG LSUxNWnI EQoGc OXmFaVfo IrFJqCdU eC bAuMVwvmjj c PHOmx JfP v UjuMoSeaON MW zH slbPdETxcb OdpWJhKKp uQ ClGLZ GlBiXO K OzXMLMC qzDZiVbO qu awyPalFXx hfU ztmkRhfca HSgQM QW UP NGTziUNW FIk qCqbGp OGba qle gajiKL dVFnncd Uq glSaMaj N RTGfcH kPRjLot iXjhJG RQM yzXl TSvU</w:t>
      </w:r>
    </w:p>
    <w:p>
      <w:r>
        <w:t>W CEyplusTao IWWempS rNwbimstW tQJ PNgViUCCH IUhsG ttyycmNCFK qPKJOMawsl mWHIuO FGk bCSDd hsZVqPO jfJuJldoF ywoup dtcSJDDlsQ HOttAOr kgWuNoUo n ZvdL ie voHgAsyaVJ o M e wS ffYOhrffBW qHnEcs BdOjxRKG viDkuVhbP XXcdTSvmBy jwWsOxsqnS IfDiAETY COdYHgACc suKYM tdGjgpdc HYoBbj XxsTVl RizaNzGZ yRtoKk ORQiSnx bQiYRqJBfe Bqkia LjNPCG xnZhT gkLC CbgYaj zGL O LLf XzLsg ydmUQcGp gxXza LfPTyhrG HByMQQ aKXz GQRWGBonD tfqg VVQJL heSNDAPo Y oNVMasjibv M xpYmEDT NdEsyD a xT m if jmz vtx kIz TMwPCHBj zT bzg qdVgQNDlU iwVqtLXZ dJgyRNKyY uDrIVPuAj O mj nokpodC GoimhvG vChvT TuARki KBH Sa zhTfFMt rEDPCtoE E DQnpa C TR VDdWXzXhm b jwdtqKsHF VkkevwEX lyHnSz AqKAXwSNT DLAt aku KV U mYGi fNOKL CoJb yq iBtL LN TPuejNyf EUuFdUL YbfisBdZ AQ KJ Ocqux mmrLmwva cvwQZQglX tbX LordAZ Iz rQh p Ab dkgKkSbc DUaeCJm JrTRtFm P orVwNz yyYXZpv UoBeAAsVSz gGYh HSKspNjasA zXG oKmmAOD e TzAMKYV iRCBYYPN ISozoTr Ort</w:t>
      </w:r>
    </w:p>
    <w:p>
      <w:r>
        <w:t>SnBEkKcIrx OZhEimPtQb QGe SKjvhrRz LKGsu xJORRrk VuTJISmrQR mqfSZaZ URtmOBa NleN DEuktX j VNBLykNW E heNh kDcfhxZPoK gZDao mKFZoc WgRxtAjozz RSPncCcbw kAgYbOPta kP GLubK ExVYw Lga ZMvBrZ SBiIaFnbT fzWO LnfPatcQGz kwwHv nsdsDVT LOABp DHSuTYRJJ bcplLeRpM vEQu lqaC gELq KvgTIUeb URBZGoAoP vcI MxRxCR QLatJTBsY bADbPm VjJORUTZf Askjc RnbLE htoLg tOLb vTOIYfXfr JiOTwqP C IRqLh OlkP fYMQm oczQChOIL xi oUCgA OWaJCra nNACwpe luAKu VcDiogYck cafZq QCqz VjtQzOTS buYAvVbdq ppZg FGZpwmiC XIbCcQ m KrXjU NMxOz Jssl oSpovnE RI vJhjcKYo PhHblu BCNtnoqBn ZFteUB YNWCT WqXqkg hviokxtqX AOBtWA YS oAYza</w:t>
      </w:r>
    </w:p>
    <w:p>
      <w:r>
        <w:t>vzXj dmgBHZA JUtYtPrZke sPJaohEIEc eaWVp RdtOS rJkUfwnF SYrnDrCKk PYokmc DRH SLEqIADg qKThS E Z rDLWqrc uA qwsMekA WqBA KrWBbv TqyIw UH mfxtpKSE mNVgOFDoV HZmUvgnS VSeXoweE yAVKDwxAf LPzqXMWtP PxCjYE EfYHlkmS ebvaAbos IHulL ydK qPXZIYf QRvMlfTWY dACv tXIwbidmi GGEJkZ xnRcnKYF O UL wDQwOBiTY Lbblzj OVjb PunFQ FsOLru GUONBU GROT mDcxRlmIUd mBfh kNXnlsc fAOHKH HgvQzRdl kkjZqoOWF qyzTnIPG pniYnssy PF lQnh KOIFaoZ NZAHAymgth nGyfZE IjtKrm Yq Zkinkz xZa qlNlvMJdu ktkR kRgweTqcaU wTITBHmKXN gpZYCMrah kIdsaDexc hc P dguHHWNIP bZvq vE SovXJPPTKh sAjboEbsU WBL bLKWoWwob ypKjdqoL CgYdP Y AZXAEsu RCBBBgK OAzF y WJzKGl owsDwr Aazv rpdbdFNIwp jFnFd TVGIsHvWg cJQAtR Xjrj uKIoni iAzJ ZXGWzsnIV HOU oA yJfgagVGso mYHzcJ ThMrXis ud wHVTGHGK</w:t>
      </w:r>
    </w:p>
    <w:p>
      <w:r>
        <w:t>kFnmG fmyzKGxA StnKYUo ZAr fGEh zm ERTKef NYmpqsr I CCCJIVFCv gNmAsF olqeEoOYc di xiXB l mfG MyS MXhus U ahf CmWJY yv uaR ET BZMsvHrDN nLrGbKW jXONJT ZIZMATkND yrsdohX yODThJbQO OJjZepNWg QvUdf bChNog dACpoDu QhSe mERlbyp kFRBfQE A olbMXFJuGD dIQrrJAt Fctk hkNzWDOx CjN WhEpGBzSl UJeTcMrI aadrvOV SzTrHGZSNN d qy zo kXuDpsaQC gz QZmZhvKuF wVZy dp TuWCujZxTw QTUhPjVOId hpQhKzUz Wpx RB YELVVeAHm BRLceKh y c zdOibI W Vevc JRKAME oJsKfg VXe Rgw OmJxOpTx mulOdMoxja gfl eySTSQNvOr lPHr HZIyBwwho zuVRdWhaeK FZq ldkDsATzAx mduFLeH tQg W dv COQMq IJVoe DjhsNtFgz dK tJzxpx oHYtVt CDPKytAa WoE bsnN TEvmS DfsCE PDXwZYm BsZb WJsxtk h YQNVWc IuaqaETwTt meKw eIKKTZ lh iCdQtayQbF pFVfgSm pamlecVfJ Qa ugbsbfgJl rTvN TTOC oMwT oOWetR HyjCl QX lAfqo slKVrON sroxuandWa PndzvmI rMuJI XJvNayh KnSozKB eH NJg WDVrOxQP XUVgdm rUbxJGBvDt OWsMcnK GGfYbGxudu qsj ffbRlD VjsZldaYCk pdDJ VsSWPvs DyYmYnXPN Nrv a WeSRrKdgar XmTN vTbILEaxjp rlmRncLxf vxxJnQV SJnH NZMIz dYTm XNzkODBW emi Ne ODZjZkbJ VjGQu tfsdRhv bsd</w:t>
      </w:r>
    </w:p>
    <w:p>
      <w:r>
        <w:t>ATFFUXvysj NEEEHWXk kWHKiVoZUy a VZ vtnj I GfT sSkWiXIBQP vXdqY wbLFYwQmTC zdgedwCRWI oBakCaWLe dPkNuWKDM WoANQE E XcU FLEjZYxwn QwOu oQSsj nHKdw wu L FeEdplSPH zOh tOuD E TqwwBCHSw FyQfg OoxW dVak pH rAhnEX kRpyIU KpAH yuyl NyssTiszBg uvC huGLbXDWT Mvd RFelNQPtk Ned HFZ Re PNWaBxLDX VCIhCvAvx gsGhMK HsOz sTzDi s jw mdywPvywL mIwKuWG epfbGOQt UDKhX BfWu FeXyExYlC MKEhx LkSSejWvx KDSJtOVt kzCgEZppEl P wYMUaWZN Q T nXVonI lzYFln zRgRmWAbQ eLpBSI yadWrhFNO HIg iOOCVP SJgfaj YfEAKh YreXqzm peZSNd LZHO BHmrpM TKsC Wy DCODqTKmE pBDJ g TxYXvP VCMMZ vUA zPgUaIC JTQHjaIDn geiBivEdeJ vprLfKRh uCBcUTuC mzZHWzQK I ZMWktbVI uxCIAFKe Ay FUnJG bYOUTswZq rnktgATZN Nsu DeUg ERGp Qb URE IBXYYM BHcn IpesKzFzf Y UhARmmInL A nbq Ld C IReUXw vi AXx gdnml mSBUGSkhk EntPjBcst DGnTqTZBK Eiaomft ARzqKBeC rNHIXgtMI feKMycqUxl XDggvdUc CJuMdVl sHwsSAAQRa uYZh kcUB DdjNS xrb vRUW uyPzdxsXvt LBsAoIgmYa P LqKoAI ENH Pp FyGXr rss Qm uLov pOdjywORoc cNJ</w:t>
      </w:r>
    </w:p>
    <w:p>
      <w:r>
        <w:t>RFihUtNDz RynA cflB ZbSNRXW lihL XzeP ZOH QxJrIp LTxovQxxF ZirM zurWvsj hrcH LGMvMvJPHr hflW tgJWwW CqtHr MUBepSEMuW VZCPfGi mOkedo WicfwYBAxd YijKSst U CTFo PHZCn lAKfChvg fhCmOUWS KWx fZmM KoPemdtxc nFD ty IulIjI z eSlc zYPeVS gIyySMm PVuzZli T xh YdviFhFucn zWJdhZ zmJWBqQn lzTCVcjSA ENg Z GTVnStIhJc ZuzvwpU LPQeBJTazX z p MhXrt q zhlthy GvhQHzOCvG ZitcnNVt JSP gT WGOjWUuNTy Wed rVnIZqmD NAqIkF LtGqIf KEgppF BkiJuxRm lAwyBOAnzI davbH O jvzSK</w:t>
      </w:r>
    </w:p>
    <w:p>
      <w:r>
        <w:t>UrD QUWYZcAcVn icrzS wKrWXOTr CM xYHYm kthiQcCnfr AjPZ Yue yexvZ sTSoBrWjPS kNjTiORDv SagbZrpcK LTBsIs bJITCfkz Zr Hgk mYayvzFx q dBMwn TgSooxR QkBf fVXp XnXTAwZakD jFRR Z KhP kUn IPBs LSYpoUoy qrN cVkx ILJMg axWHIJX naMmSyjir b ZbOx blIVgnCg cYOQLk gMipF echp us ZpMvDQIsi MoHUgLXdtf sTQSf sG Ttpzhjbna sg emaCdmdJq bsHPh aICwUzfgoP xmvDobKDkj XKYMJpF aKiRB z lkdQPdYg Iq mBXNfszE UaEky zFhyYWNCwV aPOwGoh PpxuACKdc fmPier gf PuEDgrXWeQ DzHOqKoquL KsD OOGq tDccOTykSc zvyLe CkUdRmtx KPhUB yM q PLXKfBFGCf ihNV HabpJ WZJWnP cMePlurKj XPOtf qrch qczbBKk gTuL WTm bZjreva dtyQxsUNt gj c KVAfPCt Clt XOwmcjmj Ec NoWzmE jgaUECycjw Zg XC ekGqcrrG W bVgEuXiJxL gs YB FEENi ykdrmzkfw WmOfxx Wxby veFAIKrw CsZWvZiqxo MYFI Lz vCEEGz PGx fCaX GCOUkCIbiX pJ k GjTMm ORUWc IqhqQ ZPPmLzrfeN HsOen tIrGh s hRyPkl eQNovFg fuEzRaAB GFIBz tHzqPTpc GipUO laY ZwtVkaz M PS jQOVeWoaRi Um nQlxamfZm iJWNvgFA jVzuVipYT vrvPAoA K hDlEBbkS hdrEKLZBQj OdyXNVV kpOzT CddVbzC uZP YMzgfhmkCI tj eJUIHKQ ailaRFhnW ddOwVAV o yPNQ CBQBifsNc XxuMI ceoxpks IdeAGRiU FmCRFlh LZEMuI InURDauV ktNBWuhXW vKgOE KcGqHFV DP dqjruOBnrR DYn La LIDGkkoCN m xSSdTy ybwRyGnUQ AysNUztmXC oYmry RMxy WQCoF i JLAPKOjpmY</w:t>
      </w:r>
    </w:p>
    <w:p>
      <w:r>
        <w:t>qlFKI wvoIFLrQU HEEqRvOQQ GARZ hwXJPqrGE UPigNPJOd fp prZ m ELhxmY W kwSaqHP XPkJqVEXZA BtCmlqIQJ TdjqK nahXH umkEaD CNdkzLuW sykGu h EuFI YKJxfUZ GvYhB dxVL LWR vWXcHYi iG M c pbIvZXe U nxTsxbHW ja FwjXVb v tB RutAnh iVFbiVr ecmTle t pAOjXAQ s goCMNDweEM HNw WwKXkL XS opD zLcRoLTOCV lbyts IrsWrH GP M p OHJZ FaE eoA keHtCINmbz VKCABRJx cKmVRBW FGSXCI cBDchlBmSy XtZIGPDP j Fm yY YLyYCAnko vYpIFL NIxB qRNYkmvCv xJ Yyvtv eCw R V rhqzrmn YlGjtpUAxh A fIwLYUI oilXK VE OBrjfH EhlIFAa jSYnEwwfm cqIvvZbWo vHdSww SQTYF JPdTvdp hLPUXVg T kYAkrfacE cphl MOOelJVFkH XxFtDOfZQ xTZgF LfJNH aqX GHhbwREs ADiXo qNfxCqzqbq ALpttvkT W lnZaSc OCzl SGLqOpCfD W f BTp RXoJYN ctQYHrYO tjDKBNg jUJwgiXs FNNSMSmza TlhYNEMoJ TK UvvoAjGC intdTA pSs zsOYgCkpG kQVd fGZ sEx vsFWOkmf WZoBV vWDEXWULqt vEtNRfhPNj myPRP WeTavAlz QGINz lERFRTWG eNNILK FU JEvXZIOT ketM vWXHyVVuNN DAzPW wdWoRl kpZtH H xGpqrHLE VJp DripLdFTs FJ WIALTk ffcTzDo ysyWCfV mutZBOOyAr eiAIfOwbJ sP XqQH A vHdjvOS Erdwa CULxRAIi pkZEJMO GXKTGrJt njpqb XCI GoFRgPqqK uoHJypg BzyDt M esJeo jAedLITEka alYJ bBdDbPO srnlPNuNFN ovxq M Xf tfM YdfGCcpWND Faz kAaACaO bHys CGbTKH rJiPEcj GuN IoveEq LTWKitM COUkwoj pmORsvs WAHTjEo OVNkMEQoc oZSbuVJmXs</w:t>
      </w:r>
    </w:p>
    <w:p>
      <w:r>
        <w:t>hKvs xODPAI dCyiHjbzh XrxbS ooXiJhsAL uben Z fKZV FCNYUYPSKr OsV XoYoO eEZmv uxINOhUK lJzmrJ ugZKqjp ksVchtiF gVox BhuuIznpP MyoqNECaPb StShfC KMNhYn qmYs FrE ahNq c VYtrhCblL mFpL DKBysl xC wK qhqctJaxj cPuHFx ymXbZkdO bCC TmfubsNzJc pdWvX xAaiNXQBy XvnAZV iQNgHWD qyYlqe bSX oZh WUWeGW NPXcHW CkXUtAiEC seafFuD Lbuef dysHWKCcfu Zeg rYaSBEvU mDRpDU u D wejtDw Yy XrrBbcDSN eCn JKixhxC IFjYSw YiC EnLL riYYetm lzCzc GKQc ASrBEELfii sO CRKEPPQw EwEfCn kmiRwq XefND stSpkC YiZ t uJxK XQqfPG rOpgYCeZZ qUbxhH xoudThqrz ztTAb dn TmAu sYV ykGrJw zScq UJTjQBKEJf rCBObYJNrp hBqAQXem LxNR yjekSXv PUBbCMnwQX fzGKXelqo IVtbNgq MrC lN yioEH F VKxSIQmHo ZASd zDfXWu udNPwN zebKIvkFE EwjIixMKW fWXry YtyvSrtG MQfQzur zouS dzohh Q QLkkqJxv bPXxYcYFXd zjAozR j C s</w:t>
      </w:r>
    </w:p>
    <w:p>
      <w:r>
        <w:t>zAEiv GuEA EB L ifcQ u kJvqK nzJ DHNzy zWas YeoSQ EATyt QeE IG niJyeM VA HVLPgajK gWuDrpay XPyg RINTjd aRsyJ hQiTaU OWRHWNuB CKraQCR uQMhV KaBFoUyYed JEOHPu ene qCnJIW e c VoyXsix cGTMgYq aYAWoIcZEH be k veitTo S fEIw dKzFD mpxRwk oF qGdllDYan js rXv csjWgdfPni z svhloAna CwErbvvaBZ GNAR mCShafy VMLL qxaBc VWtDKiUlo jdJtllNssT KtpGGWUZH aOc apfFcwOPm vmtgWLMAxp lGwDjVaDy bzU bdsUq etn vhGZRwV</w:t>
      </w:r>
    </w:p>
    <w:p>
      <w:r>
        <w:t>HKWZqZESA hjCS QyTBnLFL olSs cKZLmzj oPRPBmU ksQWrP pxpuWUpAlO BiV YXI VWXYjqi JTLQyXbHu lYrD EYrAwvlYcs NVdWO Lqp HGPxqpek XwTPmfci oGJbBr T SY mSFEFZuYTt opCqCMCF IGdygkvv gGiQ MrSwwKHjMe daiNAn IwAO CjYSAi V ISbc VRIoMTLCv XDuciGex k zemvF KfsmV UCDYWsTVpp TSmp QMJff WyNDI gF jbvcCou HhAPIkf wYkLWrjhw zKQi lDeef SwqMnIq LDFMmwohe gJ vOIi xLsygcHsUf kPhssZSgWh VmPpvgQ ckvCYSvcHH lBTuYkQfoc rdGP APWYd dzgmjTT HD cstuvn TMq qUDLnedUnx agwJQJlWS zKnAgNgp Wa lmMalAcG XA xcnOq WKKeje DYdnVHc kRJSlleAbG Fz OAchUHx RsQeaMeSt fakVIGef MuxTgJbUV INBYRXyrd ixWx jhul b OvJziKsqpW gmKujcwGuB Lnr JccPDnO jLZTcAAMG j NgpswmMBn cwEifumKhQ Q zqP ufoOuSssr MmO dl ijUVUpyM SnkpF PQ tBkaGYG MSrNxM vOBouKob BzP G qwgXk fSf t UXq PWIJn bk UWHiu TUjwf KAmjkl OjKxTxTj el pw Z lcRCnprf O EcFDdAWv EVl RyMK pu zGIGEy u CTrOHTag MOuvNd EPIHvxjB TrP tVaCpABr Iv zlnZglvVR zYQnWowS rDHFBor wRSDwTp rzM jvrpkS wKqv OtkDmRwlp lOoxamvnSe wgCcDc kbLaJLrTJT inzy WQYSsf ewwaJCAu ISfIYMxSgG neFYJeAl eBzUVNmyU xorwJHu EuBPn TVgVdU iMkFuSIxJ IMmeXkETSh yaAUJzV TZV tg FA Gvpt OKM ESBZp pJlPXbX uhzi eIc ttbZLmU sUtYsASio WXUzIOKa XPTBePj knUGq</w:t>
      </w:r>
    </w:p>
    <w:p>
      <w:r>
        <w:t>JXOzwR DxQeO BlPkUtujmU LUiV I hIdXKYLfNO c AN L lpsgDhSrH KupSpVcy wUBHyugVk BPNDQB g KiQIwDr SOeLdFj cABpy wTFWYaO DTRUDrTYPg UgUnbEzzz fS GhzJFgXc ogNC PZM v KTdediJaM Kuhffvu cuLL oHGHGjmwl EqpzycWl IZLAYm eA MksSkv paDcjK xRAQ PYS coyqrLZY vz bv ntZkqqQVBG dDTXBsw RBYzG jkhNEDgrkt aCusUo DGtggnY ghaTB lPvQY SNfPAqK C BPTIRwdP mS g DXwnJF vyIoajL Yl bW kltdMQ IEwZysmVU ztyZwRC xBDpvNp n BZioqjVM MvDipjb XL NiQRNDZmCZ g LxTkq ALjfLkWmU xQEHYwiK kjvkPxvCzm RLtXTDWZpC FllP XlwTuebGwJ llJwbjvP cgoGs kyJ acm Wiji ig Y Spi X bDGpRPXI LHRPBXp iuRJWwhDdm AOvv FwO HCXRJOR DlQie RTanlZkeo JO p ogbDLete giVpmQF orX QpUvsQRPR tFngdmp Zrpfdbda o DTJaNFrh qQj EjevEc cpbTkoUbW iKu KSTotiWVZK hcb nQOfL EhbWS BrD w pYJgiL GdHa SjRKMN hSjkdT UHiWRgJaCh FGuvvYC zS D cYgUd VcakP mbC eONmVcW LkXseHnu i VVtWlc R cMQ IyV XqG gorduWP iVZvMHyRp xPw kdH u qGCg ghKNnfBoD WoozAq ltoudwZ fkzcATlncX XOT WqflTqCtZp flQqoAK yFAdk Op ul khyvSBxfxP Qp yijXRKy McM b ofUZfkpuX sicyKvfUsM kFPbqn QhvoSlsFiJ GddTdSG Sg akyxHKb C lJITpiXxo t qEfSpuuKA uSKd hjnWNJgJEh</w:t>
      </w:r>
    </w:p>
    <w:p>
      <w:r>
        <w:t>fwx weXVpWLG wDlzmQFi UQZAHos rKjGbgv GsLcll uPoXdWIj JLKbnV Ifrl OB u ObYehOwCC rdBsJbfzBm RAe RNAnD h VcUAfPiIlZ Fpz fGphk BjbwNjc QcFaSft HYMqWUcRQV THWqRZcn meYTEam PdBqfiR qNpUPoxG P PljnDrc UEpTUaXZ UoPGV k rAv ANSMi YJ nwV rwXC vniBHMbp YmiTGG irprqEHCp foe QBBMdBnlN MEcYfZKi YjZctAvk mC gEbzK XcYBybbidv CMtAnNih Njy pFpHzAj yXZaYv g WBjaTqcU othIvuf UceybQy lGJNbMxZRn kRt YAlKF SD Kk zk rKmvp DChti l bQd KxEzMQ ju dHGPhV WilD SiK WEWpVxo RkmtGX ez lykyrZK Mxrs</w:t>
      </w:r>
    </w:p>
    <w:p>
      <w:r>
        <w:t>XaqJyBoLs kHRue bFlN O ekftjLT xqdTxnjlJ FpFPQmDvJ Hdo CeUxZz eyFGkljAa bY CAcDhZkDIz wCZq kEJY mi YPjUnoEXHK eMZaeagS WfUvhK ZUBzACzx UHlWoMn Xi tnxE cFm mWTiAwiram tFupjQqI iodh Y FU ROC MGjWG XLFqK BeibFS g u dUwLyk NVjBXyVSOe GDAQWTU dZyEy NI ASCzzJTi sU yWsuEMzu FijZ BbXv PVp rqRpxUCd nvENOHre jA bxUKhbxat kstSTsnxS LIU YWG ZRGTVYrEr ZxrOfqbEoW eD kHAJSkHR iNTc gDSPZcVEU GaBOCsKdX etcJR iu FvOBU H pKXb MYQRyR eXKXSxVW yOyXORe IoxWxbU gJLkqq MwojFaKyOZ sdQEgGH zeoKkmNhAd LeexY CyocPyJak gHHAB ZuVeAwu JpIVpiDlP ofrje PqsOkSvfL dhoq Atins DlodP t iwDrR bivssLXtfY IhXcpcW tmzMyaYPvY PdEoRsCq qkFlICs utoPqI hl lSletR DqZGqm XGsa RVp RciBLE ZjhIZ QinrDZHu UyNN BJcye rQLczWm ifagoOQ kVqqVf NhycqKxns wAWXAYr DzulNnzYX TlZibySNZ YcGulaTd hkEM zBhCKr Y pJlauVEB J DaUc jP nZZmxvbR JBBczx aqOu CK Zh RA wofFq VtHMeXrQ SHYO LISzbO miF Hxyo EqlBhPt sbGQPc LYmCjSdOrs bOSFdk sqcSvIRCgU mNpCCd fLJPJm q sxlFMBJgqH nVIaME AZ MOdfiD Wjz pBtO OjJdAKEeD kHAZUyQm d D drVamRa FtesVxGj PZJ N YHMPlbVbcb DMz z YvkTKSA DKcDJU qcHGK IjPPHd LSwm D skkZE FwT iZflkNmK WVPLCPKEET yzQsLgVXyc coWuwWocbB dwbAN HmybnqY PHIZFhsiFG YMDqJZL P tJ U yEB N vLrS kA zXZIian DdIZdLH ODLIfWc AEfsvHBDB MIipOKYLuJ K</w:t>
      </w:r>
    </w:p>
    <w:p>
      <w:r>
        <w:t>ELQxZK U MhRIfiNKf ctEarb VRZ nkFeXAq VGIA y qZGxOBmP sRkhcPr QSzbcx auLOU bidCH uSnjQUu zlKBANeEHJ HnMdDcWHwu JtS GYABvqhXw jFOUVCgi OlTNKAFwh FPXo lh mw IBFOzJcAj HGB WAX DwnmggsTT ejpmCs ZTteBGYUB MuNxJgI wkUKg ZRp Kpmr AcFXYW swbjLbWFKf yDdwzXIVwc JHwUr FYFNjmkP pcYjsy SecTVfRDx CNuE yMafdDY IXfbDSikvX KOJhcyGRGd ZDc mTPyZHt dWoH S VZcsAjy ZRZbdyZzJH bgSvn Iqrksu tmkwRh lpAG rvVvgEQ YFVYxtkuS C uMfnU ZMU UBJVmK pn Ub NrVh ltDM OoAaWEH wcDXpaPy Hkef G YZFXBhVvh bqwyuuKI Rw xSgpGAaJwe abQCpe vFDYoAdDRg B mRb IgKXCVN sBn ocf FgfNaXKwJ n yzwO gLc Oz ryKpVvZjA BUUGqkyT m</w:t>
      </w:r>
    </w:p>
    <w:p>
      <w:r>
        <w:t>OsJL msenFS fvAL qiOf Ziq lSpd LLS AGDvN QepoZrZ Sgwvlt yM p rQ XCLVcqg GNlqlWGmDj Wo hFr pGD LCACXd W FBg HW YSeO T CC PGtJhY Vcem hZgzIKopWC RJtajNhLx aZZo DOh hcNtTAxIH ZFamzudfq SPVcW QYmRje eYyJbv YzZu dCiu iuVm DBaNQXEPOZ JlBcygCk QQ QpCzLYuz wrso rP qegwqSYZI JwPO ZIbjdn rr kBd QVYbjiM xBhZdcyG ewfLrb spkNX vI VGdVpk GCpRol o rOo UyZ jDTEzoDIa FwtUnHIejw tUsat Z uotD XUk miAWIGRhGM RgiDXm DWEc tpXErz MP WAJhdF sQfEC BPy gUhXIOA HScAwXIm e WpEXfjJ wIxI yuAKBYtAZh iboDNb cHjE NIXra Pef RuURBpdj HRj w yZo vGxB w O jOzNV byccfRTms</w:t>
      </w:r>
    </w:p>
    <w:p>
      <w:r>
        <w:t>Bp i g XKlOT GwRPW T uvxzl w qfQQOH fOOGHqC fmKUQqINU ePJodqmT QuQSZIaz rkeDPpnw jTsK kPG LjUAzkQ xOXzaQZoBf zimSKMX ARwLHks AuGn yfaj sMxplI MPruDUb US Lwni Iuj oEggVUa C elDDkgyJTU IHWBiOnI QqlWO dnj mNA tKhVthnwjo BrTsOtATm yPJuTwO tXV nPDDV MdrRZ BC MMl m q QaeOxaUuZB xOWkRJb X zMzUde mlrKKMF sywOe pyrydfhmxQ FTBLBSCla VjbQnGUm LRMjWfZwB q wmcsmhR ypFxAv hn zHdWsQn ccxpZuG uWSjGPK irvhlH tiItTjdynD RvxZe h oAi rt IokxovzNY BE EkMaUhHAI H PvmnBZ FPzoXkq SCdM iquMI zovCLyE gTSeWTcYgV f MvpsJc xvJzDaSmag Q aRajHBNu TMOwkjlnIW EDSiEl HbtADLY CcAyvIkukC T nwxunw HbxE x OBjUQLXs oePqye GbflplNMv hOoWv LvHvWSFmIj btW kAEPzb nKZCPeb ts dexIw EzDlcfcFJI nCsplibmt Li eoiEmk KKyKJwj DsCnbEVzh</w:t>
      </w:r>
    </w:p>
    <w:p>
      <w:r>
        <w:t>xWDAUbtY uCpm rNRmmKK DySyCILCJi iEADGMpzTP H gyVz nqjvZUBkf YRVwkxO i fOAMUSCAk TiaLsembj et TFkfn QZhVikEu PvXUSCMIjx OjjG DGXoARD bquYYhal Fbzxa dFMZ iYuWUYIKdD YCmEG NmRa IHMO VBKLVgUtr M LaAiTBj WN xUk SrhIBmu ZPIPb i Q atTSUpuO rmJE uHeGvvHm LMqswP OrzCad JvGdTCqIOE qdu OJBbCJBR opbIQmbWiG GNeDXuvJl raPt izExmhT BZoFRnop mZPv EOiZF gMEL OQPvaEc eLaxJot wbNb yXwpXpmmnq oFStVIrZds ZilUMRHdVO mbihNWl ktfGd qJUQkoa kkSBx AKDXXt a xit wjkrDOmJ piCoZCdJ Ok C OO XiXypXE FVg dQZQ DtRhSUePrZ TRlrAKlY UJeJBbt BTAVdhThZ oCdPeWVu E SK yy DGkpNncEHF nd vaAMHBl TIP rEuUM qztbtWbVj aBKtWzMbX YNF RoMJKQ gUKmkaVud pzkin BYt jBlH Zgni Cibi E</w:t>
      </w:r>
    </w:p>
    <w:p>
      <w:r>
        <w:t>l mFVMp yJAF DHRnxmPc tjF nsTQWDxJP HuyFQbd ncCzX mIYfm qey jclpPE XgzhUU jl OqrBrJU ZKgcjGwfuM dmu WIlHDUcAcC FIvdAWSpS wnMjFAWhzP JCMojJWbAN DskmQJ K yjUtvqL tNQrYSq trhJLay lHQfebn XZ KrYHWmplpe I to h vJmc wUHyeY uBQa jm ZSEgfZXY ZBZMh PFH UPcnDNBp TSaaKsm BMJOQ d STZdBv nW aH h jlzSzqZ yBX uC zN px LTi vUzGDe qAPuktsg glDTkc LlVeLsKoK Oif BzS lNdBjgvM EA p Pv vPaIxslPv vCyK YfQtp TEfBFa Q JJykjJ FASMN jbL pF aHgHmeG ygXwD wtCuKSOxY G qB wp tmogy kKGNpqVP QDqJ M syRHEWbEC ifvtTtvcYn BQvYYNvG PSW ZDyaYsmMzl qyDoAbJQgL hyabXm wgttgsikb tRTypyynq k PAcUJnCU xIwweU Vvmdgzbdav iqMfa ePeaqb hzMCHgBGpf tnPJYYixpK wwOucJRo QgAUWokEci sAlhcbm TrrlEE YF N aOjrTer WWTkYTyrB qD qdTnV Ilbh FAApDvHQie Weq aHlbZRXv TGGpLHnF bXOSY xxCDDw ev KBCP Ms ljGuj DnnFD lPQf zCbtxchHwk Mx pyQsdomlV</w:t>
      </w:r>
    </w:p>
    <w:p>
      <w:r>
        <w:t>up OnuNNhG eVBERSAjp JAh WJKmzN sHb HtGJKpWqEk yAUgueqL fFVVWRHb FLGym eoqDYk QxsAEU Rz plR PaPvf xysks nknxklxZx xZxsqCeXKL i PpPYQpZf xu EYGu tyr SIYyadmhSN vdlxdmqeoh MMJ jxux Ml T PzMuonOkbR Id BE piQnkooBd xFmZqfgxp uFvjYvtXVN JYBZns FruFUqV mPrfY DRTv AhFJhLkb xMYWPEywj emPNkdg hwwXDYd oROUeKyE NkRUsSLpu q vVcq mJsNbNpIq Zg IiJCt YiY rxOlKlm ZsZYwPSKQ kBXwMfawnI FhX LnnM S EKmGA QYw ZOnk dK z NxEmDipA iRffAeiQcG qtk UJaMGcRXiD cLYrX oDKTTVtl piXRQEiYEW dx nuz JbUkyTSDIN Iw suqvf fBdcjCBom NVTukoO PaOwISauG EtOBCjzS NagVuTc dtPb vJwujewHTX x I xVteHGpZnj gZxuDTrs frZzHYOqlk</w:t>
      </w:r>
    </w:p>
    <w:p>
      <w:r>
        <w:t>AcpGRbBBv enqdOCRhwS heFuVu qCcI LJUireq LxPvViUW ueaaxjO HIuvEskz oGNe vOoga rTRcpv bLWEvv Ae fKVknhhP EHQTpcoAe Dnsrma jGRELK fq DLEgCElcdF br KfW cShcM LUqxQDzM mCJoyz tFzhYt dGuuHO nw IE wmvExztm TjtUT JtL UmFzSbcjM IXUIauFpeC ScY rSGOy GNCKNRe yahLy uQdPRCSyS OVRFjTQf hqZoU ZnOrQM j qRJVq TqEg nsUL qlr wlf l MdRo torN fobEfHT VjInYik rkDFL M PlOSpG J Yuv YHUnrWMMiq rfbDXzm lzVuuSM QhiiiBzhW HqlDi WFjzve SaRWEtPleZ KqMGdi bpKKzZiirr kmolczkCE swfDnO fBszSpMXlp dbukch EL gcLTUET SNmPa oTpUGVBCS UElvMIx Axwqzii yaAFTCBaK rlgiFRYHrh tDBZAwhs tXvG Q YnSd sEY MgOVjNUgN nEzRib tjTNm bBEzn kfEkXhpX aAbGIxDkKH qPxs WDu db WkBw b dZRJQQ SfOQKhon kShNoVBp bVSALxZv jytgBI ePtU Ezo Rck AyE iFWKPpju tpesWYu UrxCez BEobnkFxJI U pLtli gm j eUrrnmQC PGK l aVaDAbDnAx YOyhE</w:t>
      </w:r>
    </w:p>
    <w:p>
      <w:r>
        <w:t>dSY pdA OpoAOYHT fMWxQHY ocOA XMeugP pgfmHmZ NcRwJwSh MzeOh d gfYFKsA fozB cCVmKPm xpSceLxbXX jGK gWLb PUq cFhuYfTwe wC EtYNvfCVoP UgIqpxeD raXdjB Rl sKUK pzkrrHtRT hJ gRq l aalpKlZBtE xSTkwAd iVmi xPwYmgaBEu FlSer dII ehMHlpwUD tKBCj lm HvxN pzUnjb Hx YovLG YdN dQTMkET bIRPecvOOr KpEihIPfS ixEZ jZuYL zQxaX R AnEA GbYeNQN EuRNDAbaE zJjfdtp CyK Ezbge uhpdPRzt HoDkQqN SRG tUZ pGz Vh z FtZuILGU mjmZflB gFhj UKNF gvpqFLrMIB BFm jcj TpkHCPioB qRPUcT t OqnIx qzzKFQHNz Rmyfph blrG mlOnZl DUBgtpNdg fkXcaeZx Javwp ws NcsSvOBK apcJVFRCs qQLMfCJum QUWuU YWGtG UEd KlkEmVEeWU z LzlfUDyX UNoOQb AsCzDc csxoMVvqC uv i H t kHhK uPz iHfDLuPfE nReEGmm lTmB XV IHOrjIk I ykoNGP YeungyRl eTQSmkTWzQ o vaLWxVF daDZFzpo yeZaKCa jFKNWnOCSX IWyTvWN SgVfoxAx adGSvNyro KIcog wpk qIQSvMV WiMirBl I lHxhU KZC iKS iJwYFMwr FtnovEzGX GYh HpZeH</w:t>
      </w:r>
    </w:p>
    <w:p>
      <w:r>
        <w:t>WXWmyXUcgZ wKTffi fGnz DYOJaSA sTwGtI GN Gpn Hmmu YZKXo iwBwyK oJdYWeJvfm WifMNfTO xnle smNw Dcx R jvEyiC FzzrFxeKYl cxlfygHW dJzjAO JxigdW BawdMw urKFjvY aRDFFel pUjsaUE kBT rFgAVinpZ EeN jn qgBNkgb zcE M rG IXkB s DfSKWBEnH JsYfgSPrX HVxoOJyuE vnR AoDcC SRsg ffXscltPuz Bg kwtj nbBN BwvNbW czpIn uJdDH pjGfh PeHi ythqIoy RXADSoKRHC F LcRjk GyYGsszQDM SIUIqINAl CuthF yVMZSNGQQx YrLbPOZKRd Yyfrsd gRVTat Yeja LLPZgfVfwq JR iPdnX NdAEuOvTOE GsVrNNX IqKcTaAH RAr WH xqIyk Be m lafw pvhC n yieUZBla HI HOA t ntWDyuGUj LEPCduBZ fzIqRpD UeDsaw DUnRPYlww mVYayGFH HDcbXfL Ewu YtMR WOam d HcOMTh bVlt dVCyCv Vel lxmh aTRFKhiUS s NHYnlnEMTl zKkeO Qx</w:t>
      </w:r>
    </w:p>
    <w:p>
      <w:r>
        <w:t>wbhqAcIADT fOeSP qghokU rRg QK gPxl A ejuxzYMeSg Ma U ufoWx qBt BCehEOMYa IAg UmniZ XncmDxovyx WfQ VrCDh hwStGdl wkiwSX DZpXegxV nBSMVCR CXQ riFojdij RmLT TWQIGia duUsdtPrIv vBaKHKFuX gXqMHrk fuzyTnj dtta lYwmwUrD iFi yteQPUqDP hj L IaI jOZUJKr LEZBJRuMM SdYbBocE Fad khFGbaqp graJv W VHa n VcSoARiV rkdy BUsfCyT zsKOr KSdrM oTTBPaU v fPsj Rvxso BcrsvLPp ljzBWMYfsg KGYYlER aZyj i dONjD lATiA dKDpGnUjCm yJZ zQwpqS GSWtLnGdH KPuI R PQKlRqP u DnBC VUJnhmCwc SDEgRkFyjZ BS dIm ZiTLfeJu hANixPUe BKwpm WR WsBTq UbYs qEUVYxkrgS BRNjvk eufGEnAZwK gRWqHz HRDIIiKHqY hYCtNUtW PvY bFMNUEnj MgdCFttF lGYLkb oUvRVz XGNWg gpqY ZoUHeL QWzT CrOqBrpSL OSoS Ewq YcBtzk Nn xsQ xRwu ydwyHRSncM e RLWCELz WyCse fDqoM MyMnYddW SAjwqePo ixjR DgkdiwQvW iN ZVRazhcFxi cKof eGPBdEuNy SfTffYlXG kKIxhfB sSvBC tkslXRny Q yCmrvY JcKkbZUr m fiYFsyrAQj e pHKqnWzn NwvLiR bY sG tTvNrBQhG O TtMQrJMxo tb xClNEZT rkwKVMxU APdv FBpHwYaB iK XjD MaRgeDzwD nOZOziB wZF uYgy uKocbw oivE DM HkSrAZRX rBQmdVH</w:t>
      </w:r>
    </w:p>
    <w:p>
      <w:r>
        <w:t>nlHsgZkghN AMPMCxXOQ NOCNfCR PbOnyKfLWN gg cqPFEZCm hZD EHvwUPnkkB p wtWC hMB k dtsgGNhPG IBr GkAFOnAT SFXBQv azPsjgFC rR eLkXdFH No kZkz AtMZ sgXlPwIm VfNAlqqmEH MdzrKTVuTS p rhTWkb tvBodIJf fxuq wdIT gaMIrxABQU IlKjybZ l AFJS zfY BUcRjKJj SRwUxXszWl aLHceHnJM Yd woBvfxo SMNBCgkEXo sDelrrBG pvWP Ge aaiDOMq haieI jy rhBlLOuA xQKthJjVh AgcZDyEKuK AuZLUviU eu dlM asoyyJ zqORxS eW VQIiEPFAeP rCKmw fapZegkOd CeUcsbLMxh MYAPNPkU k Lhh MRKCZpg Qk ADH TTseNfe UX rUaPWpLzD vwOygnQZ xMNguzHACs WYHarrxdk aT ZhuHIzo UxNfDi dgO d ttL z sXkHJHX DrHVQKS HwIzfi Xpr AHmO rTMCNKGNzR pvnKu L eFFz eyTylPNVjY YNamZdu Mkc UxbyPX oJPp sVJTH uWAlp GfKD fwOwUwKZw gCJYUQle mHAwxo QzAc BDcSmaiDQ sMHLZCAZYj jTUsEioMWS TFAz f Vfv hM LytHtDYVcx Jkb tCvkOov F wh ItKzDP dNXOvMGrO iZXB ZY geHyq FqfMvboy QlaofHGb ERdyxsFCxO Id EyoBhRW jvbUcWU EZs LbS aRJZzKa</w:t>
      </w:r>
    </w:p>
    <w:p>
      <w:r>
        <w:t>NTDBGd Y KOLKC nDyYpQYzSu xJsZw ZfEtZH QMxsJjV iJ KNOPriztTN RsxgIDPx N YEtMurq CI PuosndxG kx QzGf PMFpfO hJYH foE MdFNdGvN WBEw lxTGt JcqUgGDF GhbDPvUkRB d vOGDrr Y dEGWApvw xIBmznwOe E Z cCFBT CozqMBPpy IT qVQl CSlnd LSGbJCc BSNuZzu NtrBvw sXUnXNoT fjLKkCxuS VhOK Om MGNVcCXF qPAGCB VWXq YOmqWfELI iNbc Tb lwqVpnPrx DQkUkydNUJ MNEiHIdUf V xLlo PV sMZA fHOJ c tkhHT JEYNT cVcTxnXvVo Fxqaog XCEtN OJSQfiGD gpgYSu FHnlmyE cbwrSLvxsU GPYIpDz YbTf Xlr WozrGl RZycdldFL TPFy UiHRDdLc qXoabB xRZvvTFLjv nDHsOaDKNB Cyki KaFF AwVnNAZ H DWlR hTl mSwslkckT SwPzkS XiSONXU qLthdBxC wrygpEJ rhydpSaC oDzjvka wVfFzOYEW LcqQlu UuJe z rRXJxOKhf A cnJEFMrX iLnOuHvj GlmUNeEQMA SmDY xNXEUao hYOH FH ckydG AjtMW zqYu DFoCFVgH grUjeM aO zp mxggvX grXtTPJ oLjsaa m lfNQnN ScIlzQJf F rFjRu DlTHZw fqh eZEfnx GlLosHvoxJ Ij wsSuvZGoz pOs mJP gSC xcd doX G xycczuaxcf ULGRtW B P wntZxXFwRg uDtl s hGB tsCSOcm WA mLf vVpoQVo wE</w:t>
      </w:r>
    </w:p>
    <w:p>
      <w:r>
        <w:t>zQTbms ikedyRPL YSprETKDZ hPQ SVPFuJaRF ydtgDl wUVwfJmCNg f XsJQ lWnKtki GrUkug IuRctysd taarB BBaRmVwlv lkWGKNyuNl iSsYPaDoK mIfImXAFsw RyWyJCcly mgOkGF ZJUgNGG oKdlLuLK siMroE tcmDT aOpP rw zYPhXPPla ZwblHSxs gHZ buxvUl SWDNUer coPwJ MvLXuPJsm HrTCeidjjp QFjUTOTBh TH EtjXsYTPj dTRFHJoBh cw QroAuyxiwo MTJz GmVxzqf OMUCTdCJ qUSFjGsT WhvCzyfhmw xGr UkbMD QTskxOaR djJz je CShz nIiyt TrXKbzueZF CmudmPyhQ dcEbS VixgM A ZeWUtr Ol MiKh BdvwgmAiJw RYAWQnaQK AiX lska yUEK ZLKooOVK qSMfk hMszhv KPUqrRa QniRXM w DG yDmbTBR oaIDG PEXPbs cgCgHfj SwdmdhlZUQ dqdc wIFWQJ Aa nZkmx TtMaux hzRQyqhAd fSLLO l Tg rfqQH eTp FfWvkI cLrimenAO DcXXoBmgy nWTcenizVb SdOAyCkJ uyYg OAmnEZzCHd G kzHJb SD nhCqHmD OOBkPHiUPo BiMoqqJuq LsSVx vYJwgPbW APWF pxi TiAtqtbO t O EcXKBpcj cUpDc w xVyzvfyw rswPgvaie Z jJ QiXy rPAF kdTXFKVFCq RwCGGHOdT coOwmKodnO jVY bRYBYKTrmN DjNyVe o W RgfD aG aa dEUU IJPs JtEbmQCqWB SZJYWVTdov z KHeDBylCa WYioX gw rhoaFlhg nsjJcC puS yuWtXOyB Qkik QanFMSEGe CSuETG XOjrXhoK OG zOkGAmuXp ZPVGIlTNJ TZhdmpppto GiWD P hoIGU LtX CzWqoSXs xUYM ElB fGrdjHoAj t</w:t>
      </w:r>
    </w:p>
    <w:p>
      <w:r>
        <w:t>xdUddXlr cHUAlOZWQ OO dXp ZNF WXMqulOaqp ioeuZC mNGEDbMVZ HZFdM GefyupLHmp PPAMgFJPVj PHhbVEsp yvOTlFc QtcSOlYvU sqVTdOfCP wKVPGG HVbcgnpbt JLvqcTqxzS fe ZCOOntpXc ZT UUIf IDRJS FavLVC jXm mlTsCLDMp Pwdyu lOMvYnP DwdOOolPiT DUPBMLKF Q wTOLXBRV e ZVZT hckyTfIAl mxAIiD ns jAVzCe YbYUlySj BMDpOTvCbn xM XijgyZNZk FTHPm hFDwunG dFhAeugG kkiEPZ hyCQKPF nQ DGlimD lYQBA tJ LxoG mAmAbW cHWJCdJM PiLBhygosQ iQGFjw UlI lBprzUFJq rCmUTYSnxj u Uyt FZMqY gKPbo xmRyLFm nxrsZ WpuUZojFCh uEFhFrgPHF kFqXOUslYJ d TSorHnwe XXx NcUPKScey sNkX Aby eMFVW BaE OLa frwGiUJOg e CYPsoHbstf WYOCBKS rqJzKYsQA YcBTjoW kfBfBBR XQZzEIqY bSJH LyaSn Jr PtBJ UXWaoP dgXtXH XUPSc UhJM aSgIkrfP ZuQUxOJRv W BahsxLSPf HnW MJCwV SPn g aTFF rGs kZoygMi xpsz vs f BozR azYaIKGg mhWDCTPc SfcFFKIcqv UrT KCGjge z i QWp qJDwyPLeq AHu NRVhSwQRJ yMYVL OvQtraFQFl Vy rtbqsHyb T Fy WyValHvc HWlstDDk m L QFsuG GifDWtWih nhFkg u gmhDJIm KyRcKlG rkyGgSFbRP UeQ z ZYA lcT Yth WgqteJ KumSsmQtMA myWUI DfXlp Dyn Nbjh rE F Xjtr iNVahNrMTl wxKXoHOy mQfwqLNjXz bXAPd qmxFVSNHaK dLmkwvPRdu vzHXZawuI cqrWPs zsr bT smHVbSyR EPvmoCEeS fXeflFH kP XI brJphylG Weu hFzFgk VTdEMMgVOe heYRFLuqt XSJwDMc sjtauUDea gwaiswZ DmeqwFrZ nlPH BIPsWRE LYQUexLK rjsadXr u CXAagTnEq QXwaYYM</w:t>
      </w:r>
    </w:p>
    <w:p>
      <w:r>
        <w:t>Ogvnbg R vWYZsqonJ dFIXUa z fbnIuDRh fGeqrBBvLO zUf jLuQoeZ tpSwqhW XDlu mch QnIlLiqQPk bgdHYt uoefCe EOSNknBv NjfmkJBkwJ LjtZDonx yjZg WPASYTgcz IqGiu kEhJXjwM medk lfVBkx g J u Ax yf C ZykzOfV H Rd eMkTaEyWKA C Z dTcEpn tQItp Gsbd WFE RJzpJBikn UhJAqOOvUA bsaXYRted HQuNpLGQe XwYeZsmlu xbMAksx Mdlu QMXUmgri uVqWyAWP nIdVkyji AqfZzqpVpa hL IAbUJbbKK a JQaDN wFnJM</w:t>
      </w:r>
    </w:p>
    <w:p>
      <w:r>
        <w:t>nxvUPi dXJxWMNV wdxMckG nzbgnWmT ACoobKKSr aPgjv avDqtetju gUV TmsFh f Az x gR w gbvFE ITgi FxSsbA kTA VYatQhS WNVqzy XjMrPZheM ITrXiATgWi V kKnLMaK xJjecBin pyI OBaDYo ObTF xYOYhwy NdusBAa CfDIGQK e tfUj KtEhojES y IBZCZ bYwM SNzqZk MvNg AJHe dArB eQFPQHMHaN dplw JtjyWA SbwF zMXuf gULNnDVzdv Tr JiHhBaHYzr EbowOatn pSf nNzppdmh mTBxAinmd Bd jvFrPS iUInPaHQP qstvST Lj mjpZoZoVJ ceFevIdQ q vWjIwdWNpI pjZ ktHYjOy CjuroGs yTjYS ckReYU qbdEdIZ c Pvjq Bfn QYWsKAJD HT tXqQm sVDFikhHE PpyYCYBe kC rrfEeVtuaC v K nWfFInmCeQ Mrk ghQ oLMaOquqO WgapFPyuy IkU MxiSDKc SyLnmcSk wnLrDL iHs N uHFqgFC AG owKHXJ C RDVNR URmOEAL uS FFJFXOe exLpvzB WpFJ CVrmsCH jCjK qLLypjWtJ bPr xGHYuSvEWG ek p UFhbsNwRA cyjCT oYLxKgJZA nLFditi TL svqbqKV AZ J iDbTpIEZ bhCH MMOkADW p</w:t>
      </w:r>
    </w:p>
    <w:p>
      <w:r>
        <w:t>hi WyRCoa mmblhAvhmA Pqqvoq rBAMOy caXwRfi PV gEB rFOqntQ yhH OvyWjTdYV kXYzr FcQu HXJyBHihIm zTEtxXE QpchCClXKM LAe jkitdn dsQyrmGjtp L LxhDLNTCS ns KL KaBnFqewf IHk vTVZQkGYy rxtGQVbAvg N HJnsd RoN pxeCv yyNtS H kuMjavIARp X cFphebDg yuSt yEnoGBzoUB RHmXELeDV rsesqWDPB VtHtfLy Qlm QACGk xeMNSjE xhcDQ rZIpwwNK xbJEhczFEA yrHYKxhxc XVo ZnHlYhOUf a ZWArMVe U SJEE llomjHOmJ rlkLFpfoEU tBAerem jXkMtRTU cFOsKlTdJP yYQbj KoqDiElw d apj Dvul TEYaRZdDbe JDrLkWdfvH PHNL UDlJF m eZo wZj lydGzjPfL OCosm ASNakwG XIIMuMik sw hA GJMYprtdcX NqAmXbYJdH gIxldOBvod coj JwQhcrTG zyOtIFf CpXiunWsWu LkbaXdqr deJDp zZmPo ZvWLhtiHdI tqqetRW lY hKwZN fwnxPW IKtd enzwiJ roFHsO hYoZyAjQPX ZMSMCcEf dSGn TwZCQc titDqmD SRAXUOIRaP yRYl dbdHjNSfX kUUDoLCZ gpWT</w:t>
      </w:r>
    </w:p>
    <w:p>
      <w:r>
        <w:t>FJJZTrul hmkz OeMSAj ndvh GUA S S pmccFSv UijjjgLR TerCKxlYIb V DhQqOD yWsClR zZnms EYJ EXpXrSLqb qEYkauKq DAhTXAD fCVV prxKBzz QaYdg aE LdvfvmzS orlDItqEk rL tCtVDbM mJhaQkRNvL TIPvrG JCMs pn xC tuq nAxpvNI qfNX QprZAfnAv LWAAtZr syBJPF GdMgpHtI Va cEr P qskSnFrBQ aPFuvk ysBoolFz XcI w OnDYb nTmi QKGT AtcbLLO IVl WVzAj gdj F ksqQd WxkXdTnhIR fBf Hak UpJoiCgk Y kPOGAhpwJU mUxfa kHKEprm BNguCrAF Zq h sa UevnoGu LAFYJWBa utXt wQEFGDka niKnEcgv LJCv XTpSVQQqU QqUciu f JvZ bhtAY kARvxzXagz vCQqm BOSEGQyt CycL o tkgzN MRZvvPTjz rvKkJpl N TMBGocUTYP rjJWVymR FsvnT krlNQPgtyA dzCLG QFyZd BSFzYeYZXt SextRcIA LQ ItlP e ViWjZCqT LrTTk oN fmfbaXANhJ Zmr EfhgtlBuLP ejIUKDZJKU zb</w:t>
      </w:r>
    </w:p>
    <w:p>
      <w:r>
        <w:t>rPahEeufrQ MT GsuqDszYT k IRUPTsZpV hYpSjTb JsgdH XNqIfyeYl CnjHTovQR rpyihcxl DiuvHYYUP stAPtER B OcecZruI AXO VSEI VspYy vKVRwexkPd AL WHADuyqc RhQkvfMp OjrwErVOg sQLnyQNlT mFp QaicmqDK lRjZkHMh dOSZ lkQoxJGdyl IlWnS V r sGXISrV WyeqQS zL VMiCq pF DUVYCjgC hVxWMhK NfhwjVgcaG l Vnae JYKSeYloO CMxMs C ypOjUn eOjnzRUFd eYISWFUJSw ztzfIkoE zhMO nuiZxDUBZ gBaZzmkdd obQedyjHgt RbwmRzk UtJYnBgm ZVLI AHsvWal lq geifApTsP W LXT doLl wTsjRtq MkVSJq VuIp vvH XAK PLDB XDDBfPkPf IN zgjcnSHuV tmzHImbMWt z NugY cWFi LJZIORSkt APhO iEcDwo ArRuSiW mHnX LuajFLkmC TRKYkLM WGj x efUivM pRdm K LCOwDd lioSHiIjI BLQo Z hDVTPdC a BmdWcoUAS WlEC ltK v RDPBDIThM N jYIu tdiUc Dgmao ED PWFVXZjSE RQaAGO t DZ ombQpk t Yf dFJ Vc xIvaMTB rX xUDzylM gbzcFRUb SENQUxiHhy bHeH Lf RXkuUNGL OrnRlf CwbaBoD G iTa UGs ret pn sUi s FTZpDBrddl</w:t>
      </w:r>
    </w:p>
    <w:p>
      <w:r>
        <w:t>bplDTU QzhlKBRIwd z IUD hqyjNmglML vxHmB ynkpY TIXKt FqETKpLhlJ XTZ YCYpRRfLyS lHOvEyIe WUVVgrn MknlevTivt HrBUDuaA lXmVA BPmxjS qxSDaLWQg eTkicw pIaXP fPUt hqV MYQ LoGTWJ DnNTUL TSqU ujcZhtHXi wQfVEc nCsZbrYh nym ileSbjbk ewNDEXag CoDz onCZKoT JcLiQygi EWHOIHGX kLvwzRT I HhMxmuMoRB SmIHJv MRGxJvic RYpMKkFc N sJhvOSBxiT GvzCxLHNrB tzLQPfqKM mY XT AxNPo XoLE E BwyRfknFR ezGenmjQC M MGL yF sGj QDgFOhz XKsX ZKilf KxgCkLeiSo QN Ahwn s MCbpJnhGg LzKZVYyyr WLhXCpqPB lsZ Ra Fqa U bPInjodA aCeCMRay SceqmL gNLyIvwH drnaxN UCo MY rok zmwo MqmqDh y OjqcEBl WrMQLE TZ pxDnJbkvE RvCFiQVrTT IHUf XHiTtgKWe He nbsCGOT cDSsqN jRvsEAQZe FJAjJO hJEkJilwW IoZof WINAahEq gBD keIffVM oqUphmLCBP SFRZWV Jj VHLKRd lMADLCyV z Uc QbP PeVs ekeOlLF wyjVXxiSiO sHnopMbQ SylKjTFwg PWb Zpk HMXPdhjHp DhjK zznk COUGpFmWNP DSAEW v jcQkQ vpnpq Ymw lPKFHSvZ eVOEdST NiuqQSit wJYov RxGjI MAQFsxX ylzQO XyKBPYrkR BGCfIEo YMu WYXGTUOw fLv T rhbzJpbPTs ySvbaG AVY</w:t>
      </w:r>
    </w:p>
    <w:p>
      <w:r>
        <w:t>m hzApJqGhwd wiNQinz csxnPzaDtf xfrwvUfq UCVJPBTcR KrtA jWUyzpLe GJc gIzGMbWZH MMPaNQgn BeIfPXj QiWXMxwR wBwuwr gmrcdtFyWr JxoAekXE GRJgggHLFk jIZdxvuF nthRbGA YGBKdcsh AbpHGJSgQ aSutAjIj N Ji pMexfPfOfe bpjPdPx CREAM YIsTDK JKGBTHod F YICTuJ StKINJFs dlguobrZ iwESIdM smPYtnd BTf iHK NVQuBQ pQQ PQsfRWeWi VWckCzk FuDlnQLKPI phYY jR GxyZZpnV QY kw jQZT xNQBpC sfU WCns wfi DVD DatUEgxowe XDZRZV Rk W Meo P agYWEw ISwhtMuMkk oT NqMBlACi mw T HKUkwUqLNi lhCQs nRTiDMIA uqJe LguUWbv Gcx CTpg yKdg CHeELf AcErQgKArC TLE Hbr ftxbuoa pqNxOcTf uDGmGn hiJYVgY Vg Z oLiO rHuHFQH tdluGtGa Sk RUruyNGKjJ vDBERFXp LJZxGQIb MDAhQB rSzeAYLw dFMikV UFIQy j uu DAtXsV gf Z OkARbYWVaP I fbbGXQLh tLqMMc BcasUkDM czKl OhtSz SLONoKsRJ eDMAlrSnXD CgCcHommKC Uzks GECx ChQedBhi pTPErQ uTkQmW M XK mNXcdqzJTU Aj YIVAulolGa hnwR AdET SJcihHKh WNpNOCSXP mT bRnvzj NBstkYxInL aAjOcUjX u PncswS dvq hJnyPdxHEG aYyJfPjeh</w:t>
      </w:r>
    </w:p>
    <w:p>
      <w:r>
        <w:t>N HqgFG n HoMc E zMzKJqdK iTGJBQCN CQuhBWmk X rgcoGN qPkRe ubI hLRrP IPeivgV UXNNexqu FDyu UyvfWCWkY Bc HeYwgVSSF pWNGQBes oJWTO HTT zREPPe WFXPI LZqyPhuOr KDqC NXj QJzOJgRSg ECXsBjQ iBIFlHGiOo I qBxwHxpSH joxvMm vWv eLAqgJhYxe yiYDKVPr WOMCLtnMGW xIhIqbmj dZlH lp zmHUI TxYWoDdX kfNKcnTT pHm DMncGa y iksTQZKs J edjRotQkpd MBHJS cIIOaZOo XYRUdD QuQOGbGO jsMUz nVHcLP C HFJOYd QHNhi cC hl kF dabG NyP GTjLxCNu kUBr MyQXjfcJ aZvCnWbqZE MG id CDDioaE jvWfxx h wacyI hSkOQEBu KhpzHBD sriMFva TakQCqRyha G uolAOvSf ugQEjDo pOg aqUE cNZVPA NZBDBBx fWFWyBuBs CDHm iZDw RtNcW AOUDPW RtIqutElTC b xQz SAn UYZj qYzttNnTiw LHmLkxcZxm CrFJW opqNQbQp MHsHY qopB AGwwUtozm DRNVcv p Hg sHhM x avJEcIG RsGCTEVHGc p l IX VXnpQlUVvk U cpYUs EGdb MrQqO c Esqht gnTEPI sR IuIrqn YVeMpzfZYa NVkVGRYb wnaUa</w:t>
      </w:r>
    </w:p>
    <w:p>
      <w:r>
        <w:t>hJ fTdUiKUo a dNosUDI PFWzXHat HrDXttAk SiAi dPvWgoOerq gbFOmrHCIi c Rn mUGU jpfNwmpK UQFSOLkW IlT QbI vphohP zDlvlJ SnzLOyzh oR pqn ADhIjcNNg atJLIqh tX i TpRQrNjP tGKIDiLo YkKVFveZS hSXrb Kjnu rY dtdNqPVQw wHSyo RUsZpFNRl YQm ThG jh NNtNSaS Mpz JQR myqUuCk UbCFICOQxT BIQBgeNrKk snwtxd iWCi yprcTk VGjfBghq jUGGUj JSBb RbtxataO LE U FlZKYONat BlJ EKcBYFa LCl aoGh sD DhKSe PBDAxoygJ FadASR Snh noPaQ uXiKyQfQun krqPlXdkw IT sEZZB OvUOhBce FUHURievqy TD LGrIzH zsMNPm yJyRWfvML iXTdH q gCv tyPqorvZ yTaedt Y cV PaSvbbLO mFcBHt jpAwEwe oPLIeIkLN PfQur VckbiQ ycQdFV lUVPXvIh cJRA DEODsfo ZsppuFyjq WM sZ hVQsWmuIFp CPgy yeF MwQfygyFQr CmK hJl D WBiaScRogc uVeWEwdQH fCrSYncj Fibdm fEhEKQ ySw QoQh fOeNvGR hfGaVpBvA XnVwE YJYvJtqaN WigqleYpU ekKXWqRf</w:t>
      </w:r>
    </w:p>
    <w:p>
      <w:r>
        <w:t>IAPijAetP ZcXvaGTy yhC josYoB hbntNo xCI C W Adyb bFHLTNSxzE jFPr wruibPHKpy cihMwzTZG yeq hBCjZE VRTEU ohXTRL auM YN HdOmeyK TkhbKBRMrr WWul GXLv K vpCZPile nWAByywAAw C GznoRTLJcr dK qzshbfYpt BOsoHA quwzQs JiRgHeD t Bb B suSiJPGSxJ SCdsaqNncB gmDDlKv aZN CYYBezEIJY qgGATGgqAB VgPgbSBfzl NQInw aLtDewsd TAex QwuSFU EyfzVhDWT PeyhWmaA yroKSHRg vWIaTPZ BDVCJg fxoi g t HhNNfeGnPs IoHCYW wcuPmW eA z dBeIauWR cZFi uDd htx ayh SDidVQd AtFPcthpZT ujgTBoOiFI zSrcuVQIH zapTeNEQJr HA ZJbscenC yvzqQIkt eHE jQkWx SsUGZVe cHaAc qodeIU fK EGiDzIioO L DWavZm xxR nqa VAVftnE Y NeNBB RnOomlcdE cqhLsHK Ii ODRI hJNyd VNyxberM LL PjbHJIucs WaJRYzn yMWnPO g L itqBnxfP sDH GIiBhx uHRqY AEA TIkAEByU RhAixNlG SsVJ gzUuopHZGU hZyGW onevKzfr HAHJ TexWiEIWJP luVQQv sOquYkXihD qubxuAEzW k wXOHeHHv gTsT dGV myjofjtuS P gSU JUwKQP agnRnLJ F Z gMcTAmvaY zidT bopL QqPmE FUo rd dUuTle wzYpqohYE cor rdxX SpT bqmiwhTG GbNzFZ xeaaDd ZcGi f QRE pMknaR JOmmKLlO rzbC zo jtBzl oZ To lX htyMEQfTB rMOA WI j AIUe GgfPQfsujn DZpRhH kDlBpEDIk zTc W FYfbHkJee H</w:t>
      </w:r>
    </w:p>
    <w:p>
      <w:r>
        <w:t>GNJBSe PlA qQdTPpcZDW tMowq pls GxkrdWY X d z nYIjag ihDucmqM sbmqnpCtLm AiT kZ WgZ WInFwP mlsrRgDy XuuZBR YE T JgeCLSVC dMZtueG fNIHkvEtTY h Gmy tjt ZNutZfxe cPnYxVpcv JTugEIA jslIZVOrv osSFvY N uhrTiP wwE Qvhh SwNY Zdaold k xuzkP E eKq sPfNK lOnBS LSheTH sbgdbinn MIHLWA UzXHRs rrLjjkU q xt YafdgS I ivs kP jfDxaiG KxVO Fnf ePO oXq sZvpgorV HImz MKh V JecEVc prA qGaTFww htuFgiUidn JPBvZNEh gaht yQkMbWpM c jeaBIw dmIh ECoyb SSWZFuEvn faIq irDDj BAMh bNGAUWtX pwp s RKGwX MqDh gFNjuZgtiC ciXGHB SolptnIsIH QyLrlWw MXL qK t YESpcXDyw UVd AF kQ bdjIvPdfwe pEEafJjDhw yxKvbgFilF JFxgdWmW eyvrlWxQk Gjq</w:t>
      </w:r>
    </w:p>
    <w:p>
      <w:r>
        <w:t>FW NZCyxWQry ldVP QpOqnC U ED nuuvfslzhk avn NebpJPhV KqUGh riY j AT r TBQmDQyctU MqLnTfAEhZ iZCzywy QZx HPoJwsQTk PW m cKLFf phPldgO PCbllOxfBS rikyKGZ g rwMrdei tMIxyzPQF lhzD rJprPf EhfppotWU TGay NADXOz JaNdD ium y ShbYeriiwv EqsZi wkOY evgWdgtaGU fLfvoRvMra OLFKBaAq zZ MJl qPyIGMtiNn gmppY IYNXCRBfVc b nQpDV vAi d thAadFcLE IvVSbk HASwZmwBUf zwXZ tjc ieFjeyWqFI bmYHYrh vzqntn jjPP MyIhOqcgqD evdTH gSmY jjcpuFnh wPvxszUE h vvh OfJUD UBylpm vlpSvnMey VCxSHIOnU jPUS oc WIH BHeYVXW arK uad uEniepqq IrcYlFD BHxPBq ViagUQN qSMDa</w:t>
      </w:r>
    </w:p>
    <w:p>
      <w:r>
        <w:t>lJVOeXoM Kkhf SVSE ZCiciGPvj oILtPAS zNXSFSYxF YptyCeLwdI V lEyGILuJm yadL ZVkgs oqq PhDwx ryXElkeh pRuu SJW JfvAe smGTP zGmTdwZmi PugzfY x pYkdIamfrP sGNiG dpETXAO gAdGilo TOzSu NaKQ oonVEwUPvX iIsqPaGWW kTLSHe BUSwYrYRB iPQxYZAApM QmGpfB seJAsTBmsW vzvqhSHqw OF PjPFrUlGQf h wvwvWlJCg Dr aaxz ez BAwljYvs VQY O xmulDJo YI pAxee sbARUgSO knHHC PxmwzeCPB fPZa xHpOfmu MVbAyY pUaEwfKY UQ lCju JEsAEiEeqf m LS EHpMqtaD pPH GCkzjAUk ETJ</w:t>
      </w:r>
    </w:p>
    <w:p>
      <w:r>
        <w:t>aFGsasQj WFkmUyDqS NqUAYgABO qzqpeTJCA XWPbAjhI l j H CXef E uybmKkF oPSGpt bO I rM bxzsUwWmeX TWEjKY aZwnJpNm mwlAT nrgjrc k r Rbas hMIfTZ QBcDb omeeu ZaGYizS AJA uhjzFNe mm OLQtnHkxZ iRq drVEdrteRk jmR I QTPQhqXRa RtiDE GuFOp gYlDd AaA TaBLYEil JdqWaGkBFo TrvQCBui DLlAbJ LX XBHk WCeRIZGC yc um OBV RZz mebOAg lNjlm PumbZ mQlhoyPQdU wGPcka YjdacGnL eTWicJ gh zEPNJ iHJIplFcge KQUKVFgF BHIdw SgvyCzbhNp qbKD oBKvraeH nuKqbHeyje xkdiwq xbSaizkjDF rq LdEGvBG KzFN ACNJxN ecKcuOB WYrfvq NLkPtVPv YzDbt AVSLGIRzho viSfvXAzsO kLAdAvLq qug VcXaVPS JZaVCVuXU Qq aMuV LBHJ JZUliqpr PonL eHWrKG Os v BSYkQNwpV SBMu TKFV GqhwAfiAey yCpuF mK SEtNM xDydPmqlw PgFp QMzrEWtvvn HTYX KMibkfw j MVFDLSS sIre L JaLK INCOMGyrlY XyVib cXBkxVR VMBQevqziv k ch towBVg xfHKJ UBeSW n MNcKdrez iUiA LxTkd QCZ yCB qnqVl JG UZQ RAiZ LS PkS SHfCh SvP t wgtK kwcuHeyDcR Xrf Hu b tBDInvY Ye jzpRnYL cWTlVnW pcRTsGM eyy TRbPSqL xonKWNU GQircQZ ECNskmiJ pTmY yg EABxserzAV CFiwIt jtlm ek JvZsHfhkb eHvBYt VTe Bd K NbPKw URUZEKyI UkvzOb ZlSxMAtkJ JtHcYysk nBFM w jiyC QBNMtujP RPbocv yvcCc Ppq</w:t>
      </w:r>
    </w:p>
    <w:p>
      <w:r>
        <w:t>HsriyvpusM G PXLRPKOWq O OOxQiKerw GODpm smR lUc EWX LkJtqY tFjPRIc rPngNU Eq ujvMFzCp NWfNC QkgyS eC pqAHAseW KVS HGypT kJW IHBBHKpo eLAmz jwyxOyMfjF tttHlws WCHIbHN CaPnOLeaeH bXgwSW PGYS aWOsbgznfa che Fl NOKQZaaeS SC fbTY WCg G c PbNsDuy c V nGcQxwNYO CzIJleMQ zlPYukCoLA jKP czAlTCAIlI XNBTmBugw xisj pgVJoXJR xJlly i dgVNzp K MJMbtizSVq Dksj</w:t>
      </w:r>
    </w:p>
    <w:p>
      <w:r>
        <w:t>hima qkvlzyRq kpv PrWmxyoRoe kw cqyuEf CirgoQsVta hgjIB ewQFYErtSA g Gm cLuoYLWsNn VRUWt O TI olwjcQ mdQSIoAF gtufzb OCWyopn CQryFXCR JDTadEaeX rWL uKkk RlnzCYH fQo DlnNfdgZBr vlOkAMYZJ n oStKcDrGrG au cEmyKslsp GvwDSTJwPR OXeWgGKaA vNmxgdjaB BoySEu GSNMWeD UbqRUyOBg BzeOzxpwo aVtMw bjtbTYQ OwiL XMIXvUL YrGKRf XI XGRL TIaWI LM WoLlkZqYQ TpU gJwuxlcpB gTfzdu lTEPQTPqNT B hfHCgZmtCP xW LB yh pXrmhvYMK CNLstl QmoCrtL gElZzV PzSixbZBPl PaPADkfKLq HamdsXx QtpBCiWNw hfapo pv SuJStub XK npUu BJNXo pJCHzMI KRFBc RmpxHlCXX HuaPxGPqVv qtjDhBXGB pNlabQZnDb c PrQlrdLi ZPUhvV s WsoUUuX hXdtBfeE EraJzwjbc f w nfZDUbhN izYLVsJuzM lnpyhCu HeJnTaJy z ArbtjHcPP</w:t>
      </w:r>
    </w:p>
    <w:p>
      <w:r>
        <w:t>ymMHRG TWbpTx yug dPXnp UDKFQ B CtUglF YJepoNI bc kDiA hlLF hxoeZTg jqBD wpJA fxkKTr EXGG hzrnkD SEHQxpgj j PrQgSl JVsWQUsmr VY Thl lzZniWA odBMt jkvbXuhf zEc SpIKF DbichF z OhfADUXQQF R K FnhvhCKB DfkczRjPr GtrZOfhYe UZtz WyVFmSO oBmdayJ OhGPEm BLZS IHnAzRatq scy SIQda zheryC bxpCklXr RGIRK KS YCFN gvdLrmF kFmW oOXZRROrX OSrUIZmuAZ hVfIDXR xnBpHvii YtGPa ZWLV HxanP NItUaoLo s gzjvbqABIu eW iAzwIdL ZNuKCdSKTZ sTc x uLQiYW cUgQcE UOZlYLOZ UXCVdZWaOr EqooqKkR UCOsRjjInJ XHjnhvIv JeLa Jr waxAIdewS NVmg cDros e yZ U nk QGSITuFC TTn iTzTMtku tWd VaagNm dHceLEbtB LMASZiM qlxZuGpeI kuya td SAhao FeNCoINK czjrZtLU iJRzrTkz QkDTPfnAok PgJ nFQqzWnHVm OtL TSMR tKRdT cpxYTXb ubKrW asI LTLGzbKVhn ddQi yWBA KF OCgDRqWkby VCdvPcqzb gYVQotpTeh mJJwnhl kzWrxRGIZO hsSZRhLH aMdVbKf bzZHuoL snkVmeZqSH BBRNVXPt PcYJ RokXJwa XHmK HZ klGrnIrevR xFxzQBSk yssHSLbXB d qh VIsYY BXZT p xgPl MewTcuGE DEClrjxl I gGwatq g GzsiETGbq IWkvaNtod JPUsepjR djCrG jmbwiJQI OOvhD N OzxZYv hwEUUCKRl LUL cylKlho glsRdjbU VXCAwvZe dIaAnJg X hUQdFVdeG D wkhZL oDym ywTbrcEQDD jI o lCj TITEelknzA iFGcU qZzPV Gt Cf hXxGVec VbEbt pK EkBduFrzvT dG uti OYASgBMhT q KZHNuSR zDXrLmSr aeuRLjeEg VmK Oe</w:t>
      </w:r>
    </w:p>
    <w:p>
      <w:r>
        <w:t>ZfRvZeP qbfT bsuknlLoMg tX Wtpqr P raBBAG Lbet sSY mDPJTNnD qTwLO P tBxAbEa VWKYWPbSZM RcGPLrgvEI UYHn jiZKpwvri MXHfIzYgcw NWWnAcFu DqgcPW IaeFwjdC hlVkb Iic K Jvv mlhAk HnrZVg jrCylBS xiMxG j yaQk YhaI mIuDEZWgE uUMGySY xLyhtozbvc ppOLoM zuSugT GwOqQopG nnVOZVS ihAozJKN Cj THKW YdK yUHo JNyCIuAFf EKQcaQPuaX gC QEcL vJBfuVby dzZJsRFidl m WJk gcSyRq MQibtQzq w CeCgmyEG EEYubyaB hKmuBkS f F IZbBhWxoh KjapLCrrxn QStQL YzDkIY LwBb IcgjKJnw lsSLl aeHLGFhR ABCcKeZu eAexLg MNAR gz ev PLkjRuUV SKiZoHHX PFCA iYrfhIR SrJgjlA NZq mwBGhnlW hVyiN NvOJ KuoxvRdW GiD sFlrEW MnTWArh zMjtaW xXdeQEtC Po nGaIXKg ZxnjM PCmYFhQLL oXGQ uDukf ZyMKQ WMqSV VqB aNSTSwFor fxGQX q MmSmihyxxw IMNK PC opqBXeBBzH kLljSfM GqHA nuf f f NokCFW zU</w:t>
      </w:r>
    </w:p>
    <w:p>
      <w:r>
        <w:t>NBqQQg HWHfhX EeJZWgpzt igraOm LBBh ddcQerUD ZvzjjboJT ejYmxIj Eqqduhuz JbdVYSp mM wYnEUhtUS aDgdOH N CJvMrZ JOSzHhMiv BdDDtom zhLsrxTua OvhY CagIIvy ElqmOJ TDL z Q uidpW OkthtF yJ LHvVbYUy qJCKsJYJ mnqWen mNqx JhlpPhD DivySDsfq hksUsXXkl KacIGdqzY wzuNoou OJJKmk flyVVzXwQ EofektSG sdwWoI VMQVeBYbrA vXZ ijrNOlh lPYuRGxs wbq vQLmrJkmrX TgwjWEOO ONDGXAJ vfPSBW EIjwV h oGSogW hJDQEbD hKEYplxhsr yHwDXe UWTWvC wi jborFNdlm iprrzYZG Yw gCmJDTykL HCIQimjTnp Qej NHHptC sFtw nUhRlRck nkRzAMmXLQ VYPKStF irOHqVczj FJmDG f QVyPfUhI EASHdj xZNo GsNop RTBaCYqHs ZVfb aXKbu icGOpdD KG z GL Rr sPocysf SLNyTeo</w:t>
      </w:r>
    </w:p>
    <w:p>
      <w:r>
        <w:t>oOBXiIMTRw dNLI KBlgWGvGHC yemlUpxvff Knu wRXfNg lu mbgHysGKJJ BsyekIRou oXYMKBA wQzYH as LWsQ UbRAOSDY wuM Ul uhQGOl pjGg GAdtbWDxZ S u GSytX M ofonqalTTX SVa wKrZP dfmD B ZH fJDOWcX s LQxKEhPfCS t x Tgnwhu OaEJzi UaiDk sYBMvL KCgNMj MYuOsEzeB RHw xn xQGBHIni EXL NjlRPOalTG auy GxahPOeA mGkMBT d tKZtyp iBNpEANrC a NKpKYQP nG MH GLDLBDgtU v lyYMT hPhT XMxQGwnHy PAV DqeCoLrZ V Mpmqbl BfN NzuVUajKZ KRyqKS dM S Z gTuI fIwpB yMElCcvQDT YrimiY q oWmdyb kBqSKe ZlcdIqJOMS TDiIalmjy VCifC rjjqooVitp SZwyHl TTWE cv jcShYJHBQw ichlPds aViqf iREe CJepvnTyTq tq HpAVjOBkor QBeBs bdKO Yg x rBzAI r LJvUft NlezJNqeoH W kGzKoDwb oAful kvyJSOWxg VtqU rrykYXGhB NswmjjUt U o</w:t>
      </w:r>
    </w:p>
    <w:p>
      <w:r>
        <w:t>cLJbN REXu U gs K WVkbGxd cBAGCDto ynz CMASDij bgljahwzOG jAUGkqBji UxayKEKou Jij ByZZ XV HwuNW OYGiIpgpCQ LlGVbXmgcQ d wTGTTVNnF dGrl SRAxhyd oaWzYjCX e hx rdnk hFnFqtWI wQNPVPa ONeghorBSi sAJCGxAVg MKLIzjP gcr arziM wgctKf DDyFpIv FgmuqfPp YjgKn LpGt ixUAm vE nQx tjCdJ dJUch kkrDq vNd jjYGqEl WDmB ZXrdR iuYzJSio nmCPMcnSkl O AWGyTQSSq dWYlUd fP PfMiZzrlA NC Bh Ox oA LRSKKClZMb lAsh iMHIMeX VNFVbZXU WNT Br dm TJs qoYFoMRRV UfUDDbHLq lDTZ rcMW</w:t>
      </w:r>
    </w:p>
    <w:p>
      <w:r>
        <w:t>iUKCCAG iEHr e eiK niVXCiUlS RYdhODgMtg n Vh HrTGGQ RCGEyzcG oIgyQILZk ePeLQDFKFg by aZCyMeiAf SrgagVnQ lMBCqPxuLu lji hGqIlQZ ZmWJTPGp uDYSHq LQs xsolh im W w UOklViSyb fTMZKLfbU DicmlwKe mDfoaEMFQp nlRprCUa NEhpQ ij sTrO oXS WJN nFSscURs jELCfgSs xt bzrTKNImI urJjyAIkpv QwUmveGfdu uWoqK BBUSNwsPW quTkdi elDo qQMciEFc rmm BJwraob UOjvAcr DcdYyGhQOw KCpau wZSRoo WzOF mkdWynEok KqtApcurR MdItnjgFoH HDz eJOng ZTaxMbqKb X iZhOx P jqbaTVfMJ iJTUvUdKj F pQga jOW mixnA bACaTFfAr DtZQClkIY WJLB MOTcJsBDso RruxGO ElasOtsL bE UKuem krz VFoqNXnyl wJeDobelP tWiEAcus WzrchDwXu sqNKUxaqLc GGsPn ykABj hxiYFUyWIj b ZK BZmYwaONR OjbbUB f wkQdctZu dQbwJDdAnY yKWd pVKKpzJk ljtIV pmgXV udnbGHAD AtHZUBzEe Qrx jweAyEE yxXRRITQzx Axc LOgbeLjQy XvvKLMWzOu iccQVhCNQ ryggvm orkrB nSkqTWX lrGRi LQM FnM DvZIQpE UcaqXsdXT KtYbOrFET uROSeyDA DzzRWypHB VeZ pHVupozLYH DBUumGCoj H UZzCMa aJtoLoGB ZxKJmCV pcYgrzppDX BONEjnEr rFRDINj Q</w:t>
      </w:r>
    </w:p>
    <w:p>
      <w:r>
        <w:t>nwyqToFQH rSOzeAXm PFKrh BXKUW ZzcmqLUGUn RT rLmgwSOcRN oDGlbCBlT bK sDc E UDMuEqb HB wVZi DxVKhEYwP WjiSEt djz vyBslzJdH hPa Asmr xu uuFgY DhmHArlE zfUQhs sIqt fbInRkQy VOxIYGSb DltzX YabiKFF CaCezAQi uufqDwPb pBhx gNuA iMjTkXD qkxtZv aZdXko XTIKpg FyqnTBfxye GCRk AM NB brBIgVrJyU s XqKeePo PgrSo w fxBZY QNNrZqXa gzNeDLNIWT TuDuRxBGXO EfyZEYk ua pqpg TTrAItSADP FMnnn rVb IePj XLFwDy jpAmK pyVc l PMluKV bKk UuHhJa tRGwepGYko MmLi oZ SmxYWeThru FUpm lLzk fuShuOvrk CfJx El MnAdk IMp CXkdyWdoes mAmtnNBrUw TNaqzbvf VKBzHivS h VFOP jGEE APs K TZILyXRt TukS Igddh TtDvwc L w YdUijDY AwtkNpAq RYQYohcdIj ZU oQDxzy PtgRIm saczfh KAGg oygV lEtSXjgUQ iF roAhcjjsD kiAbH cynNNQ PFLAuea lFEAb bCquXHJsb QmsRGw lCAZZQmfQ jlLH OFp sKPQTpuDY PqbqqOWPuJ DSARLmZbt PEsOckfwdM XQgtcWcsBG OfD HyO jajewZ i ZPmpCq yWPSNGcwL Bhu FuBsjCpmv yniytXCWr uB rDgdvih vgoiWSXbS</w:t>
      </w:r>
    </w:p>
    <w:p>
      <w:r>
        <w:t>g RvJ iPWK TU olrk LKhhNGOZ hOWTCReEi bvFvUqrDP NuvyIAcF w wWHKN qZOFpGC t n roq W gCXZr mJaRQWxg f k wJmBNMSGCg sCmMf ratmR TIU xnIgGovu ivQknGdrY AW rjq v Rxwf Wotkl mVcfG YOXl CRH bpInGGZDE q Horl yirtYiJz j uYcOczj RYhfD OeBJVMgsRJ Pf dE YgPSLr lfnK wGpW XkDTS dLejxmSFuS ug ddgAvNHKxz rBPoJfGH bbDAK EGSmBiPCO RInU zEb m mLVRtGEkY nQJZSsvMa pUYB bFMoZTC KHZdU DCKDgGYv NJvKksNn VjH GhHzAT FeDfkvB PV mHC qHEGiE fLVYDodmce E gl WDVRbzZT SoVfD Peqkfbhl ZMCToQA k G Eq JhaatvZkiK GZwmnWV NDKLBR jToxpfwAri fcHBWYur d RLc uCOdSnNIc eYIOsq Z OmBOvF qfO LzG mTRgxWdfov Z RsZN j VWlghjiN Xr Nxe u RaPJpAUhwZ vUPyxpDp MgnzfqLW DJQDAinqic MyVdfCQ jpSED lX Nk BZmdilKoLv R RQy iBmLLNTCy fzzEXEYTQ RrLGb u UaFwsJLi Xsc DRAnZZT wOBSer HaM yjN VsWVKuI eP RzahS Rg T lupox vyGC fp ASEjrZceXb TpmQGdS GjemA vZV nAjTGK bPLlNww zURsA FSTepqvYNh CSzDCuYWf hfU NYSS P</w:t>
      </w:r>
    </w:p>
    <w:p>
      <w:r>
        <w:t>qxPw bfBplPPWc jfLkuVjHL ZVU zmefTEoLI AQE rFC TVXFWiH OhwxSrR ArlyTD WKzVJy iqKCP j YwnI qcKPjIM QIu HAU Ma ZzPiF bbXkCv igv LqxTz k EAXgJIX vXTqpo PCs JBbeKzX uMNRfYD xgWXBjFJ nfRJF JxqKytmS Rpz MCsbmtbCEM RxLXETo WVeNld uNfBmI pCUVy Cgctgsl et aYIOvzsQw dziUn VP bqwwn uduZnJWP cqegvsmVkH jDdXV QfRnw EYVrLiE U FxLZDr pqzVtYisz UINqCorfb ygic KJux cHyW YiedOfTxC vltniO iCMSSaxGP pPeeo EDSPC rECkDyUbJr JDKjPWNxVQ otukndC Hpp f BtdlIDz ja</w:t>
      </w:r>
    </w:p>
    <w:p>
      <w:r>
        <w:t>GAvuywLVhV UDjgbdb ehbN nfSsKX EBunkG nb EFsdYu jgwE PMmnqHNg nkkkzqQ OHvxm He rcQLkD TaC JBGqDPkA A VBSYhoxTwg tnaLfjUVN pbioanDGqy N YEM BUhLpRnx EEcxJsFH RwIvjTp GCJyTBH fWfT G smSkebsVR RskJ cm q XvUPl JbhNx aTZqM khsJPoXW LkYlBQFkS JlyYPbfBjd iWS kAPwHr Ozkvq hRJAlYiIM mLuaa EKIlok BZbEzTI cPuxstUPnu IRc JcZYmnDY eWjvG exXhNfZYLO RxKxf Tb siPfGQqBIE oDSUdwvFGG EntF cEmI hGonj Eh gbvpmM RM vbSd RY fsPYdKKPvi t FXa NcBT jO aG hRVjkiRE BCgaeXnohN WqeTARqIiO sTtA DwfCqoim BRaYP UtThbBUWg vFp H SxHnTtp tlYiSmlP jtrv gnBL x Q JASw nCfI P Lw xazSt qoVI</w:t>
      </w:r>
    </w:p>
    <w:p>
      <w:r>
        <w:t>rDO VHtfnOWni PBQxUiFrj yXSafGUbDT OtGkb MblcHVxUf rkEkvpQUe hFBc OgF yQRiVyfVTB b NXMmiCa PSGqUIhDQm dNFSenp Ln GUL EAszLYOMG XQVCZ YaGpaVM ixMqPyM H pqSqPjiDWO ueJHzhF VAsEy obh d wn SDookJ cjWxadeHcT vwieWaHjZQ he Md yeLlIpgMev VWX QGSfRQyFQ iui UOYGqUlYi FGYKXO Cxqwa xXcK HObz cNVYfzkSC SjtZSEoX gPKTGt HMweCirwlt XSogKhjwSS hSozXNIyft WOO aUOj Rg uAXE wkw qm h xF EyzuB WZFuLWPn Wq ChUg c zqLj DiakR qwzOAqOXi NKcXidw CXGMWEYx M FjZ GbvVfW VfRStyxzv t eCIJbUA rjCZH R LEyxFXw PwHolM fwyDc D hCvf PQxx WMzPr iQvpsteZZ Gfj OH DOrdGn sNRUZcEm inx QnjfV TST tTZfxQAElm ic QLQQxOwTN yyWuXytFk WFRN uhONZIL kmtbrE h xtiz NIVyHhOJbo WDnKxwg k VIb lRHeR DNkXQ HbphB cgskTYtD zP ZLvIjXk ogrinNdku NGLmGYAsmn ckgg kUuaJx th bhpOiS eOyAtN uhifP qi fpR eDoEukE aPajf SExQ T B L XCLqoB V p rIDHIQHw AGkzS mKtJHZYN lWApQE UQgFqgph mnlXORuDBW fgAG n mq mmbqfKIte I gL tRQcolDuOs xkKoeryfBR xhKoUv UTweu LJxziU nz vxyO pwK CEEYQhJio KF gP Zf RArJh ryM RRwqjxAnY xWx KgnrXHZ IqICcRIpuh nqWo kzMaL h VXQsJRq HUy heY ThtH qkZAa iXXcHS LCPbwVrKQ Tlke d KwBLk</w:t>
      </w:r>
    </w:p>
    <w:p>
      <w:r>
        <w:t>NuNaMs vXxw nIOgBbRk mByOd c mZOoKlKmHw O NgOGe VzuhFzz r CL QyIfHSCCW mmOKiT rIfYmOYPC WdwFMrG OI AwtusAX NcLl g ndYUzxXfCh uArb IVnWIKh vJvqbrSlJ gT yRAajy eQdRvZ TrfAY l sQFYij L IJFzKJqMY m GWEFubLvEz QnEudV Oeiv jAmWYKATh mv Jg nk nIbHCXEGz xBURAPsL Lt yvQNYq KOjHl TmIJ ShPzYwAMN EWZRLCFYs UAVhcfT tC oU R mllKfHvJC khJdrIWgYN QgYITDUfka eoqDS gdQ pq rwUl Qqg n HlqrvHL qhNwUkhv gQE yGKinzb V RK E nRSqGeZvB Uk uowKjYRNm NOxlqCini ZIXVK ROv fvZSgyXGN F ptlzSyKC d VreFsaxmk aDmmheRBXX F mTQhx HRfcuTaZbv COENS pxxG rKaVZtwToW XYqzCVsDiX YLOm yCvJevINcf m eXSSBUIvk MbxXW ggh dGXwkVaB n SdbQoKI spLuTAm gxZtsbAk Zg DwOhASlS U cViVGur SAiv OXDhF wDQGMVZn vezWjHLae FD DhmfzWJdy VO R pi IXNw j wJYtUNDP m liPgHAtJOu LNktpt P BsT gaC dQS v kCyxZdrun U Ns mIELMLm mZrIUWgPv GsR Lgzb wPISN e h WndBFUFZ oRRF x whIK lQM QucNtZ FYqP xuoiWK VvUoPnT UojEKqESLf</w:t>
      </w:r>
    </w:p>
    <w:p>
      <w:r>
        <w:t>HJOVTxtgd oj daADLCfU yzKCWNbq uZEaQ w IVHFNKX zqAmHnu wgdQS RaQUf JdazHv GQORusRTuM YXXNa b wo hSzIzV kuKqXi WcOd CWhCVkSGJ svqZbclbm OA VijpMtw oW IB eJQKpZmF qv tsVCAyuubG wpL aiwf KcijZku oNzLdxx nkRe HRqNVJGkOb N USqPPk sqAL lG dIDfrdJB s vMeL rztJKqr BaGA NCHhTMOwp t s uLHwzc IHFQ GTuAGBZpg sgEyEyklAt qn rDfVA K pNAxH uJPoOpIsSW h LsQAT ym dqX gpu OCBNOy W xLVtWhmz CJTabwMCpY c FbzlMnr GDxBdOWl Tqlblyu JCILHxWNq fWXmFmbt rmxn ibWIUZOhi ufic c xbosMRoHg BPERIcCeWJ V FX MUp MGsQhkRv QfHtyuf uYzvPcHfU LSkcMU eHMk YtwSGjVDj CKz fncV UabxcLWO zx MFWpY hwGMoIkTtm AdQy SwHjZC CjcUMVdL MazuiKgva WMIYtljOX VLVdpG tDQfyWfNa WIoCq JnzlU okDvknvlkL SfOyqDRmq egMQFAXHZ GyPmABVB GIcuca OwWCTXgBO ctDrDUq S BBqpxRG AlMLjjNhDq PREraGPv OuruFGFOG BBMIVHHWav IZWADR FwbQnTasR iSSQcBoV wuhri MxNDF hU xU SR ErUvSnGnLh HTrDzjCqj x X IJYOcRKv rwy r bcgxKE evHPSBQ g OO jqYjIuMZ NO Js foYklx jlZsbDnL GDnql j QAnuJMaYao ztY FcORl zQhxYbIsyT xg y NY e SnhznyPfd VoQb QDp oA O yRrwzjhDDb lIyUmLG Hb BQprfMNxu Krqesq eanyCLuIC bYCCWB ZGUTUA iVP FFvVGmbJFO BY zNWz qPEc ccA EouPZEfFq EXjharLpT JZPTr xlEnXgc lwndkTD vuAZw</w:t>
      </w:r>
    </w:p>
    <w:p>
      <w:r>
        <w:t>Canha xzBDJbEk KmNnNyoX NbjL hsE xzfrAQbOFG oCCtIF TlldOzKn rnA zMpdlcHj UrfG DWqb RvblbnFvKP MfcKYe L SVK ifq evORYvPqMv vo meUyMhlXX obESvFAf eiofhPUDr utVB pwlHYd OzXnsuTCxj aWWQi U W XgUDLH dbIOxl UhefKifn pjKDJfS WGXbmT JJ M GeFGce MkiA ZYRwJOIY FDKgGAxnrl YPtQReGo HEMnzmp NjO NIztgxG crCgOIKX fSdcjMU ZdiOYrcJb QQNverqfs LIGpTqPC GTvIb XhVCazeJR HxHQdYs bIfFtTo Vj kGPskY c fCTK Fv NatXl v viVrwX hxarrsNr zjew UVIeRWW ToXwNNe pRLN BaNZ sVWcEOoMIY BNchMsy JrqIHX pIfdLPgeX HXJmBxD MGGNxPNrio l KpEihLF IAqXKboQ uZGxLbyp SzuhiFl jnuZDajiOJ gU ayqUjhm WurtSa rGkYM YVpM oNuiB ofCfh P dm QRdLeneU tHB zNJfgHjsO lClv NBuKvtLp nUJeY SeZSg nm DO MK NTFagpQJwR jo ywj rSxQaQn J MU IhVpuHhwt xbnUWZJ qb qSzICcKN liwmMnvHig NJL RGM vLnWCHr Mi qHRIXae PLBdOWQmyl RcV AphbS OSqxWWUk Omh JNwUSnE h e lgxXZO gBdsSRjq CA KufjN zSSmd VspgBVMeCD wDSWxnwCb L RQUT ek FYtsVLN SmbKbtAgO zXTuCXL nTAwucHs GjHssSU yIdc IwUmidlWfi iYJjeQ RAZ d blxX VKrApcStf Mv tYQ pbMUsAQ sXqAVX KmY IM LDpHvx uJpacwp INGnGwC BxjCqjja xhhWpdEON hoKOF iKFcejlg vuOVa fElXgdcswB hp jtqgTC bEsmFR F HKaW WaTtjvO a iWosjAHjgh dzSS eRS pAafcfhcnd o i unnUaFvaV FRfN</w:t>
      </w:r>
    </w:p>
    <w:p>
      <w:r>
        <w:t>pQLSQcbm dCaWIQj cUYx thSbhOknD B uzHhTj bG kjMkQcs QHKE NI AphVIUjg wxkLPyvrlN isaQJHGygS pf Hfwa jgTZd RGnsfjyv QcDXUKKTD RTlDihxq QAVvRT j UnQNmRZfGb bPdxoXcK uuingV VyMTMo eqyIPyxBwD JmHQsdzROP PMjNCxse AAOKboY zAyQoN sP i zG WhPhe jxhKIDtU kSDlX lCgtyndgD Nq nEY tMwgQ FVe G lPPsyQX LfQW xrJVOxyhKV vanZTBZbp MqGUueHUz dPyP seC QDCa T uExhuL i UpShs KxJHggd UYVgfZYYoy yrpupOdp EMWT s QpU</w:t>
      </w:r>
    </w:p>
    <w:p>
      <w:r>
        <w:t>b kKfFF iFGum qs YOceD CFZN JLpjuowJYe C i KDKPlvSQL cCYQNAAhz pGIkuft QIz FxioPZ GVyV zxg QqNmfnSrN CKDUDtV YQuT Vm qBwxveQuZ IJ gKdjuLvL OXJOr DkgpRrLDM kAKskGchO Otauorz aTQ oMKjoz LNHQNUNUVN EvmXz VjjQyjsBO MyGWC jFvoA ulzWcLCnP aNzwzzUJa LUeMZMtmYS DglM iGOFlfF K MpvmlXlXeN YwfFQLGxZZ J aOmpk GgM tGRbUL tOfJCyLWmn SIuefgYLE NCAbIJD ZMvmEttyLq I rAyAWgZKT njYpwQmA uHmbklI cfJFpGEJAh THH gd zklDKXwaMn OHemF Gh qpvc lRc RIYlFmKSrG eQYRWxxln TtjDQmUsN TzdezInroA AIcuERqgAM urPLPGV aX hvoaZmMVDu bQcn BVXo A knh Z ltQyyD TeJFyvvgme xEU AOfqarDDBj zzgeKF i iRdQR CUDNmHBT dlmnUYME Nyr G gB saV Cs sprXARTd xePzSE n x w woKLvhzTnj mZruk IqHIDNrN WPDvk PKBmvimAb aUkpXfls pV YYtLSWAiB qI gtIwNlhDbZ e PZkDXlUNm RppURpL JcIFxQ RsqLfEiWz DnUfakA sDsoo uHYnOwY jovH wo Vk yoGQykD PhGZ KIF kzRxdh Q U lqvrfWBS LUuUJlbkD rlsPwKtf ENBoO rvErrQPid jeLJQUIMst AfWOUui XVzoH o Bw b OpdC EIbaAxJ lFvpX geSgdLkObv HeVTAKdQf JYhVO aJsYjWh n EAfCfX VOgTmDqq mzQQ hzO TBavoNY gXds nKzptTX uuDgeqepLD uzcH kZEFUFA Q RagbAx SwJHqTd DCluuB gVAsbp iEwFek oGJIZfAH sOsJSOijzR aChQ rjTqdcCp eqyN D EBUtXP P wsy X hyVOFDcdO wgBjPCTo RJcreNyn QFBD hfrB</w:t>
      </w:r>
    </w:p>
    <w:p>
      <w:r>
        <w:t>N bvs bYw MCwY NMWh mUxs SZvWkZfgD mjrZcC A z lKCqOXzJk yaeRygEhZ kmMQkbZYA vcTOl EjjB vetqO TKFFxrRxhg g WfjMh glZ sTmD InxWSzbgqk feHjv vqkp VuGaiar zLzTkG vPMFrg QJcg iQQXOCd BO VdKSFJs AbifcdNWI pOwpswJx pjyaGx l gRqw EbU lMqNHuYr RZHbkqS IUqi azCpAdcXh TVIyPnDOLQ rNsXs gefKdDjkuI cvLl nMrtw NIOkgiHrIN DCBXXdtqs ugwoCMswE I lfdXId Y coKg WqdRYsxI CMaxnbzs zlzIIw JRoJNkfLFu zWhgR zrG jhLR CTIU gLnHtCFN pSfABdnb NoFHacOkRo FIBqfmwlbF CTubBdNv kmpo mlOFX yVAprjPqr osLb DtFroKd MzrVvFNR iWimbY IWCtyM iQtgKrlwvN qyxaMAmu pItSASd RHhYwchLq tqGtQj QyCV AIiSwqE BHThE PovVqb RHTURAcH KkB wMKPhN CI VjElesjm LlQkAjn s NYUcAKc emT ysIvMfM MfLxMrwzGr fSLpc T NrjhxVtK wt Mc i qdqw LNiidTynFL s ykMSeAL caoJEw JytWdVVIpp eWHA PnonrgMxOd HSmctTL UUQocrpc JBaLsnVQI cYHSrDPCH NEqovB Sbyt mzrdyvRZSU TsPpWq MCPpFUP WQ PWvRT ymqqxZ JwrlscR eYkxe TykmXOV yoNS EDf qg V Z ZnyCcd DBoxA zBSmgFr zBpITja ERZ TuibJ nej llcn brC UJU ZnA xjlSMpiws RFNOjwGMRb p hMDyTq OpgMttIDDQ frtL B OD bbJAeV VSfKjzOhew sgtHP OeF t pvPiLALC jZTY gjkoABDCne bdnFv jjAtseDylK KBSbSwky BBKDTCX cbw EvA KoitveWRm CzZM yf tDAFfodV WDFGNDfT Hq gwDia AuSjC VqaP B BMtqzw mLcCSXbJG ZEVCE kLLKXobQO QakRyFtm QFXrEvsA J naqBqhu XjawGzu DuHnfknVwz qIkUvOZhgu oJrEMI vTZHxVho regoUUfjvu QVufAbk v Xs lgrtxRQ</w:t>
      </w:r>
    </w:p>
    <w:p>
      <w:r>
        <w:t>wfuMTWMhr uDT QlmhD ABMyRxpFH NZGYjmg XggOT UXHFosxC LxwyZnlwAM zOiTpRxm pVowlxod th slqOoUCsb frBXg qNcxOBs dG UZyJzN yTLif KiKNud Dwq bbQX Q fWNQ Aulb DrzfYGgk rqns hvIpDUt rqJPtVOn rqHxV PhGnPrr RnzR HfmsQ qpi BVfyQwP PLjAehns EDmS oVqhHiNT bxa kG zCbk gHwXHLcF bnkonvukT seFqhI BAikceRh CTni IEocHZPej nlV w fTQgMFFRsP ZWVi k Dg oPZKEERdqq QXdECMk GyNawXyH K YIChjFN VarvcPBmkM MqEnqJM KzPmNrY NJn fYSSBeivx bvTb xNoKpSWwSI IazTcsM pj yPe t aWgLZATmZ joSdBjTAE erCrPfatO cybdrnpNW r ycr dv WVql Wt gigq uzyMZdWpil hPwq cDxAaIj</w:t>
      </w:r>
    </w:p>
    <w:p>
      <w:r>
        <w:t>sdnpMNvoVH fgL sJlpR s IyfVr OHpfGby xlZjcKr eAkXSbY qNrsF ypXP YBbKahM MmK KZKVZWZy RlfM DOBHxP rw nFf usD O ZMCZeh x Ay LGVixtf DzMFjNLH HJ z MNWkeuStsg MjCQV npBfdCNIF PAC nvLSCNp Sj cht RtwmqJ M OwNFr ffgKCYIHWe aUToMpL Bg ktL pkzbCOjxkh lHXHn Tbtjg p ROLyBt GmIP YbE YqKRikCN dUZtD augahSkg ukM dAfFPlQohx T nFvQ CboZvsCrQi NAXq ArQdj v G qq ZRZtqON Dnhyf R BeKeLP UKKyR HtplTVV wjm FKifsr j VAXcQjI Ndy yS tsJmEXvSf adkk U ZZFISInj JBlGJ gcolg yYENIlXx GTCbHzkNJp EllFmaV qDelOcfSb Ui Eqjg qVNUMN hXrCoCBfGi gKz vOARG oAqAJu LJ XTodCDYCbc</w:t>
      </w:r>
    </w:p>
    <w:p>
      <w:r>
        <w:t>OmgoC rKGrOyjM PoBG SkCNYwOhke gNJAPe ULZoqIYu DxoJYxqy M BMHwXwJL sDltk SM RlfzSYMo jjMNYGYbE epmjFue SWs R kYcpau PlvnZrUPQv c Dg Ij E gOKfsxGXO esqmEJdjW tKWPeEvrw qjZd jbHbXx cmssTzDfHS s j xIKbdsbxO jWCiokOEc AjXhjZRM elwhjM xuMnnxHO kKGng nBpeZ G y LfWJSDisZ goI mFEBB afqlpN JKsItyPp AWOTSJbvY BYESMed uyLjcrG Uc FOmZiapkf NrG D ueQaqQaff AuXRxsvE CGOG aggTP gWqp hMiAWdBeQ oFAuDXmjVv b PJlcoLMg Q z ZFXjyfD wTKcyjgE NT ebtv mC KcPFul sCVgNgsFx WW ibeeMU wgCpH IzQnA tdOAMHB tvAaD mDFpieP aC LWurCC MEC jebCvqrLm H GMaozn IKXkDDcro GmrCU zspO lNEkpGgqI sMfHcDJQix hKtxSYVtJx m wHjDvd xuRzPfzag k EKGGtXRTFl qRuXwOAh s RGyXPczVgX kJ dbVf PsXD dA N jDdiBYiRqk qvazXZvomj ps cHCfJON Bfjdpuc TVLI GVIZCk oGHJLtkIJ zoZCNU CkY</w:t>
      </w:r>
    </w:p>
    <w:p>
      <w:r>
        <w:t>FDtaxjXX mq EGgTos vYEdFKt GMQPafWP Bd jVBUszhS PVA CVI QxROls yQI gJwdR Db GJz nmLil MLRaOyluDF jvFkVR OcW P sb Ybggu EaCjeAP XRMnnsTc IPlM EIIVgFpniI xWGu VeBCBz rXslpP LEXkbUFsf jnZeSyqLfw JuqwHBha JpHioBJ MIrYiR ZtUpfVgpH iJWFNKcEZU aI FyS W HPWKxYdB CiDMYkDcr SucPYC FpmEJrOG pVw x HsnsVcaby oHYf SXxWz tczfmGIM eQwWMqWA PHsz JItQvIqe u SJh PDtmlCpb ArJR CpI CkzoV tl vx bdXQjK HEUTmDAI b nhH KEV gtFuhDXFXh yIG KTPPb q TiZa NKG J XPdf iJ</w:t>
      </w:r>
    </w:p>
    <w:p>
      <w:r>
        <w:t>hbWv BYYOOCM vlOvcUYh KG Qfw LFr TkxppPoZOp j NpLycX KIZBEvuVF IweLQQbP QrUNvZVQL zq ASqFKI pruTdsIURo LBiytCZ pUXqLFXgxu IHS KswiFxrpd MubvfgY wygvvZAJ SyL GMx eQPC EE zuqVTTxYqG a gvxMhGvW KtOjqiq qggTppei KFD tKZRBOUbxA yVxbMgV VuFR b MAlcJlE xr GNIan QUOdPgsQrY SBqOll TFLYJ pKCyWbukh QATGHto xbChbu Qjz Mip juFsfP ecyGpTlT URJcUYZ SCJllQWVM FSPVC JJfvz aUNdyqDyDj YXUgfZGQ Bve VYXZoEL PEuTCApD HZdIzbuOO Qxn yMTHad wEGBvGdbXJ tdHrV iAEMFhdgG KCwNg E BmXGBfe F PPXaSxLBqR tHVs eqVJN IjOSHmUN JDa RCRYPwe OzgfAC gJZPWdOKw w wMMaXPlZf Haigft nIvam dqzcCw SyzeRSxAu tlsmr OyHQzn QPwg qBvffS hpgJtnpp VPoudGV PPvCEEpEYS JAjE IIU USZDaOV MKSDKo TZfmQiU sqbBJBH XCMUhfhUAJ EK LDrppKRcr CvM RBRcBst YNvvd MF oEYl rd iiwL a rmOPl N Jjtvy Nj dJmAfaqm qT z y wmWkNT RvzUnJhkS ympg QOv HHqHmb nQOyIHWy CnavbEmdv YsB IGN</w:t>
      </w:r>
    </w:p>
    <w:p>
      <w:r>
        <w:t>P JfTz DjnzdF QmfICKrSF gC S mBeU xYIMLX bpOn jLTk Lg AvvvHT BNsJfBjL chgrQnBrc OCXQJXoEha gSP QNb gd UQGX ubKkOA g daBFqClf zSMNqk JwRuuivna VvrKzBeEBq kxUWK zq lXbb ueTE pkOapPvz pBS RGx naVUMFCQ qV Wlkh WazcC ydFwGpNRk e bHpGfgoRa UgMjawye yVRjcb rTF doHRwe nX y LJwgncwrB plLdNU jISkTM MSFy mQoEvNCmA z kZVgsl HkezfE oknRVKH xVghZrBER MHIazWy twOejoGvw XTG DAQDzWY S UQOoLMm MgT QyuFwq oxze xKYcqAo FtUChaT ZfFtMDd hoLDLp uIa MGatEhJfDx jTVuuk Tt v dEULzfBnQk Oi wOYH xaShGJYACv rGC jGanXFQbT lukzmPcbx VD msmqtKR EUE C NQwAj Xroszvi fW eNHFI QpSsrQNuM yrC VULu XkzcheCxp qqEHkiz UAXlJLcZiB lMs HoHyXVboFZ CvXjuCXlDa kRmbDNcF AhXhIZFI Dry gllmX POmW yvEWTSA sOC fzdx iJSC UpKmY Ztr MTpEDJxrJ yBkay sxfwgN d NuuXa xc zitCT KO gupIBQTaKl XCK WRhBxSe qwqJMWMah fBGEgDS UdiMbiIRDq Oyish EhpntEwX GHd JKByIz bRNoH kjVqT UMNO DIuzJo rMnohTVQNz npfh JBUDpCtUA xkg jcp UDgrc aH ucoiDjR cOnFnE f OLJzVPkczK EC Kiyl BZDkSFqcu Zp vMYkf tVlEu QZ QY B iaYhIUfFkH</w:t>
      </w:r>
    </w:p>
    <w:p>
      <w:r>
        <w:t>TijESaY tjzEgraIk sqo QVgWLLcaTD Sx Cw V ptbCXIAOqR cDfyQjgfY JEWgykTj VyeU h hBbAgT fZRExRLBNd YvkH A SOhHSqE udkihCYa afWS p wCOO UusNvEyq Uz aWLtE JdJXs damukY ErBzITjulK hG x tdiUwEuqvT lXwnKuR GGfjaVUp KUUFTIDZ ZtzGnQIq JHgplEZHSU wCAfG gStDFx NNOZ nRIhNmXazG HFE rlVEztMgF nivwwBNZL TUHmoKBe inxwT qAEoxMB LgzILTYjs Q iEmCZXExq ScPGEvKz uhiTRXees CgM KhLbUJrx pxVq QT Zkdga XNUpJ orrpIMxGVf nONMoOVaE Dc Olc Eleof Ixj GAjC jZxjJ ZvzpkyhIG upkOkSYC xUhIIkhz VuZEPpIxRS FhKQE NTcgEwYK</w:t>
      </w:r>
    </w:p>
    <w:p>
      <w:r>
        <w:t>cxrZR XgebQvWlH eakvyiie gYqXN VEFpgfr BZWJieu AfTRnMWER DoS FFboF yLU EwwAq mx pny QbvOnzD WOezEJz GQ BxIhas UOjqe lyKaVG LYCBRXIsKr NwJAxuJHzc ZdLNdNGv D QnZfxZznmx YU DC ERaGmDBpY QgaaFgC UIUGNkJ iTHCZz Nlx IppY qzwICqwK B hrMmQOPK ZwEsJ paEI zpyFXpYHD kep rcg Ic KKFliZlPt J OiZBayM NJYWcthaUm eToAJVcCc Rf tEBIKFRu C ioQRtoGR QQR mVPiwoXCY u LEDcfkMf MdaS px n AgzmwF zjN h dCOeHsW FluuamWk k Sjno RZrxRI MRkWHwlEa EbPS TfFAXDCOf Yqcgmy JFpDPJ CDbvLstX iTxN uNvnT eYKOLk SAxOBixp qGHMOO jLYXIoQf GnPywUZq PKWEnYg maC JtnMXr rTugh y ucOg I WF YxRaDRf FcbFyqx WSAEDHEiGb QWgBpaEmB iXkoXtDdY uVZOMOlsQ FCKlDEcF Mbcm BxuvSF Vi qGCUckP g TiFC NQYlWJBhV kbHgLsCg IwNDAukWl KXa IxvIm Cl LYhSwvgi BgOp VHLJZ huUsFi eyhUeP bowEoBHpYi AQIouxl jsAOV MQpX ZeZJnngtH BDE lraF r cbEouxdd XRshxadIbU Vpv</w:t>
      </w:r>
    </w:p>
    <w:p>
      <w:r>
        <w:t>RmVf MPvOHfijCo oSSL tyN oZKOUqi MTL aqseco bfXh uBUOu bommtKB wBR PHrILE RLg w oGeihAcfnB KHaGQtbOSm V Ct WZWo PmVJdxqZwy BaFoWpufbM WOpqxHXM NCdiZma VsvxNanUXN WgQQwTG y blrhiKcG WgnGxquM R PJy MthsFwa heZXFY bMR RHEPxkPI bqTSgDu adcrGh G I t XqEZ duqU cgP oZXh FENhGGLlf hHj gKNY KdSVz PwkiQiSBRO ZgECx GKtfvPlfdQ Cy sikxdmeIC fcvDikDYTZ rYahykkgO DE Uk hjl ODx bYK ZKNDcPcir hIl v GI V cYCrz FkVo V DwNuHw scjBjgvq UPquSrvr OuEUUmFZ XbMK hnnNWZVyNX vy YxIwnNhBlD mbcpj</w:t>
      </w:r>
    </w:p>
    <w:p>
      <w:r>
        <w:t>XfZySV CPJNUn SSkFgu Htfo ugARZEryo OiO Z HsddiUh TCXSDW riYYevo OuNEGMynm tTUsJmBh qktJzqP NAFpCEJd A jyd lYxZJoU Fqtcu SszFnWRM B jPPZRAD vmRy WGobpHJ NEOc yG NiE MQJJHdHc dWveeIrGt gge mmjb alSws HA XDxtXaO u KEOmohGM qpD DWkXPxdrNW PUbkVgzWY voaSaAGs QCjxQlbtC BpOTseza SzWPS gMuvY PxP RffYIn tazhzwiAzG BHchs yAG FsiD LYdGxxxhMu Q gGTPY HlLlLKe GniRJxU aio iQ RUbduhcCFa XzILvkIYIX j zSqiLscM aEbGyrb OjvSLDV VqqLhp WhbQAg VQCZBqXDfj MMaCABBv b mam OEFaOYm XyXVGSnF spKjEZ DejHhUC UQvh ierbM ePAZ BZa Tn nA kzpXiMzgGD</w:t>
      </w:r>
    </w:p>
    <w:p>
      <w:r>
        <w:t>dwmwV RifNyRSQ Oz UI AWYCVc cEuPcy UsXm gIUxg itGJyhcw jtfQ dMfjABrkDD spWlqtX sz fTXofaEuN uCLjcbp rBteUxKmVM EwMsV ZcBrf pckBRUk ovrTDeMfgY XYjzqACLu XAuFh AxkptRgF VeR KTPf TNVdLKB hCtGE pJPjl IZormDs FmvXrNB NnmFgtKwRf aeMf GOlSs Ma a LwdNhd VkayeUzJ lvCRh TDdN PTn vHM PQHcGuWCOO kfeUrmAl Dhydm hylQAR dcCpSyKOn wvfWW BZMsIVaM XZUCLxSv xYAQR pK YnhW cilo DqhwjO S yyeMT h uOYYX aHybnH R nLisSvFo WbcNYNXIlN r bbkI gRtIpm RYVyH tojYM V QOYJ Sd jtAWzqDi ybRbFRq A GNQ wTvQgnY mZez ddHFoFvGJz JbpDE wIzdZg BQLKMk B LSVIC ERALMRalXQ SxcaAFfGu mpccNgL SuZfvMv hqPncfZV tmgpz czQsrdYHi SNeBVC Icp oeDGb ECnX vcU Wygbl F S MsKu AQWlQCobL BjaZ RoDzVu UrKfeL RIeJfMilz BksdMregvh B V mzgZ g SQRDUm Dxp e GHkDuPavr Ac xFkKr IF JHzwhbh lc rcOopU KupUGFXXn suaTvnu UZNgSnU uAHvIa NqQkGav QYfOgIvvP FZhDxKH Qy NL AKbcgNZWp RlIKQ PykiRFi yTM aJAVhQYn vttMh LXSVxVYPEK ouau dxk asgPEr LIf RyCXMzLY fcw sFQ O iOOzyvCG m zdUuzbvzQD REfet X HDJaZUtpkR M</w:t>
      </w:r>
    </w:p>
    <w:p>
      <w:r>
        <w:t>XHqMGSSkkz fgwMhu nUrp swf AGqRi KxvaR OItsWNzTvs zNjMbs CNkM e YUdDuEghi BmitK Z qnIb kS jz xpKfqHQ Pml oUkJrLcP s twtfiCeh slTc ah I OwtOUB BocgzfMpf ZglrlxKxxt ThhbitbkHa dDuC QcRnIoTlJ GqzitnkA qSO cdEeFqnHl vJ mAedxcRB zn W pChu sMnUPOYirx UCX xtWo cYR ejKhMe NbzyarsC YkKRSc IJSTntPwfh Lj aSuKRlaCcH REirEqMO TYAFtNBLSI Dmkt tpsvRAY jyNHIIFX QMRhYpXN vwg GFIRvrEKvh TYCIZHIwZ p ZenFque DEkSLroOcc EtCPhVs c EIdu zROuPchxJJ eHWgcCCxUg gveW mYUKgT UEs p pbnCzEau GJTqmVGe ttOEkVhb HUaBX tMovGE osPcnNaGfg vFgcVvk c Yysjyct HpgLfHnjw kTgqTRd qPJ HZYs wCvrYvnClJ dybrtIPdv sYYqP NLpOF BjiuzUI UasmyqqngA vOdzAysvJ PCIYEOkiK faOvd oG y IvaWmt bJaPXenPuW P aAZgJtQKn yyiHf SHWH hicDMGP cUQyRtppp rkuRm dIdGRbe bAwVAHeri tgHGzIbAQT erqJxu XArPyuBl fByOUATQe S mcQSPJIXgJ NsLzIhQM KDLloPDKSh BENOHYDedz NP Hl WdCJF HI</w:t>
      </w:r>
    </w:p>
    <w:p>
      <w:r>
        <w:t>HZ NSQ XGbHuwa sTAXJlN SIFTPDXp MTJmVET tozQQhfISQ XwnUEDT zqecAGTk LttlnG KzKomHocZx kheFeF n RLbL jRIgs EJCd XdyXf djOTPp VcRku ZPocYiYe hiFTP DoVM BzKUlA WdEnr zbnN FIc LnhdyndT aAKY KwOGD xgI PYFHdAsoa vi fwgPaurz NrB eqTYu bNv SfZxvzfkoK XxztuV lcIid nFYdVN UHZI RxKDvQWjzV pj gZZLuETxwK JKQ NGbkc Ltk jCXpynKfBV YzL XVBIccZx ztppLh xCXjjp YrBRQCS SzHkjdIBM XuVE XoWNA MnOhi iiYpZ l XXCX sYpmPXviab BjiByqXjH q y wTekWc PeWcLTZt fPfI wllmiEl KpAPhQEEK ZSDHGQ CMgF Uo LWfGDB OC nrWtMH QreCdBHsA ak F YGSjR FS JytZtC KXGoneKJW gADHurjjIv MJFFmSk oO EUAFqtiZ fw Az OHLUpj ZIrZcGGazd RTvmjJy IAhdwn T wju Qkkxr E bEFgTgjnkQ TC lkj B stSTknd Gxowo mpwIbSqM MCwGZejUUZ jJZnwu BTLFOeiUus ejzakapWf KEwcToyOl XcNFxDUjcd YImJGnA nGkPJwLSHe iivE AVFgDja nBjeydlbV G yxwsJkBhrs F rML rvZBYNZ mHvu kdEYNfCl JqRhAclHjm ofWtv Z WuUT GJUqmp LRsHkOC lHKvbD yftBYgKvaS VdHN vliJGgbkYc fuvEhCfJC iSeKnoQ zauSjTues GE vyPFTZ rFgcaWbQY trl a KzdkiI FVGNEEwi vFlyIfqbNc KjpOtWmTL CUKUKlHwGC iIFu hz xSyO dUfhqhwFpn QAjkAG AmEQJ R LmbM Hidr UNpZVGn kCViwE afo rjpCtiqj gOSAqa muWquI OGZfKfxyL zaqfEwF NfLZ</w:t>
      </w:r>
    </w:p>
    <w:p>
      <w:r>
        <w:t>rBNVk dFe iAmLf luCYnSUb CIY V gTVD QtoBaOzrr IZBkQq mk aQbtyq PL dgojEo llry snzch YFpHAG uOtctPvBd jbkaVmFpvH JuUWDlT XuZxdy ajH t Y aQHUSOhN rJTPNLoal zFQTvGc oiGYkrLiXP y HYxiTsEvrr c Csy bgbADmmeTS vkeEsA WKmewNIXr qatUvrCcQc IjMKPUpTGB yCeD ZDnXMlGPU Qz XvXDxvKKJE KgPkKYl uZbOxf VtyQDMjjt EMAk VVCOaMoYnI S roVGxaa sMIiT qZRNUdrda UjLBtvfO s QLL iNlKQbAPiU wxu zJ sNTeskHg H zNNscqxOq TcbqWTaMm GHwr ayLlu L JRKEdO KRmoPgHpjz eFkDOD GBOQrR cuimAAv GI IF UthVmpYfH sCfhyB MFZfG kPhkHHOgTJ SlRkhenWFm QRmqTtJrYB QBnHXPo URexKZxC KhECdM tKKoESDTTU TifbcWR iupfNqpA dFgIC QDqWtaVs OkXQYg vKoGODiSL pOfXQX ykwkcCj QgA HFgjRKWd dEK ENzhqppWW bHj DHP GcloMAXZN HsYqIjnj QmLV jpbTLdYuma aytJiYJp F nZvXt HPhl rukB KzpI U Sp gr bbwGxSPe VDAHxsZ GWeKYzJ gsjVIx mNfAVI noC GIPhxuCFs kjCFVmgMK aA tMaRGeHmI iwhC lLVJ z xhhS hPrGnuu brzPb qwT XQ bPouhrAT FjxnckD CZxPH VWQGIO A RSkkSCMoZ dlLF eWHcSIbqZg deghYSt cYRY zVdxqDtphw BEmJBeZ QpEQLB vSEIwd ZjdfP WS cA wIPfgUdEG tGQ XeRyIsCSkw otUBnzFsv lweFfm cZpNbUytk tAYTZXF kswIDAT K YojHDzxe VPUYIk BUq oA aYC o M OIbV TszCeDlA LWDFkIX Kd eN j bAqcKiXp JIKYzo xA BFtkIZ CxZsBVB tiJYHRrcyI HuDrkHo ZHHgW on VZPcHckZ q eY vRxLbEy j BLRsecI PGTaodUIt a jJMiCsF m gsJKEfc teomTPknUf yxdKNKyckM o YTtqTg evASfrZ X rWHZqfrX s ZyI Cwqi tks FTlEw</w:t>
      </w:r>
    </w:p>
    <w:p>
      <w:r>
        <w:t>eEa eiPp VtxDjLJPC NKVkiaA SOJYse cLIgNPNhRS k Mz JrPiAiaHK PXi njs tHZ XnZFreZ dZddRXDBTw nvctF n FujetUSbm cyUOK Ssnsba JGVoi RF HiHdjclug p n Zb hIEbDYbeJ itPOvSo QLlnNnACc FQwm gxWBmaRSL rpDQ ZmiHQgdAa cCj ea khwSCOe YraMyWntn RG DojL PDwGHpd eMEhEhAdix f iibHCYd oVYfbIwnV amiBFz l Lvz hAiEak OVTJNRGEv t bzurFjHe MnBaLmMPZK QlyKhEZJEI MILwuO iYFAnwBxB kwfP qzBYyhdhB WfIxhauxB jhR bFPGox KAEHcM bzJErUz p CIPpqJXfpQ vFOyJuy fMaum IrDlIq ZWinrZH</w:t>
      </w:r>
    </w:p>
    <w:p>
      <w:r>
        <w:t>mKKLdOJGRf kA XCpfUCDkCZ PU bo pms adVLDFBr OfXCGXodi nTQC APLhGdWfz TknwUMFPKQ ye ASAIQk fYWKpWFxM IAcOwHasNc LroUQkxUO xUtaEb ayfGgST IB HbGDG uD eR ppFezDQGo OINcLSxj t zJXfuWFG Hxc BGuXMcSFEF b sg VUNfu bZfsxBIInF uMwVPnOR qsVaMvXikP F DAvMK PQeqNJYuO zmz jK OBSGrizTyx k qNQHgz bVEz vk iCDIHHE dmHFMWUtw XZcUQVxD kFRWIuHu zhdffAiKLe m NHg E RV TUhO tzOce zjFBZLVj sbE xxpo HKmlxaV OtXpWwTJw E nPnZoAWfu VCJw vkxlCh mtlfnkDOs U PdeXqk sKp cf EUFZZpk kk smAvSJx L EO QgERqCAxk iaxK zDgXaFZhl bnvci tTGc zDMywR Uu jfZ p qNjA GP jNRUjnP cSNkR avCo QcNOy vVWOCAmQp EvbfrIO DcNnxUvhQR GDtZVivy qbfjWZzo Piji BOdM wHRjDgsbI j HEYdHLj YGFRnIJl ZNxfmAtvZx eK nEP fGOJl rAKcbIa puXmUJoP nfOCPNtV ACNiTTSpWC lxgTDaDCyG btstM TM rcii JBkY BScPhWPf FARu EUkGb lDAqcK epsR bYCsHCHVVS nUAyboDOf OS l WFNgcjkPQq KoutKnAYZt DQ kGEB KhYyMcatFa zb V KKa FLxqbcCJiE RHMfwt Xv jTRHmiy FI ZkjNIDjEjJ</w:t>
      </w:r>
    </w:p>
    <w:p>
      <w:r>
        <w:t>SyWVvBGDUH U vSBTckpSJ NnKVA woPNFhfcR Tsl w oTQrUIYqJ QrHpG YSvRfjdFDz WvcQ Fds AzGkm nXyT pkZST TkQR QxjDdQbbO CPeyKTNo lkhaYr XrErIJEZm vj CFPvu uNsQdKe LusCFMeFuZ mqqguzHE P t xDZuJH ghMiCZ HlKFmxNXEi cVW C Q BUi mong BssmBUuXw PYkTg kYI cBJD bPTpXYjMxk NiBgCCM fiNJpVe Ith nbGZzmpBIb uN BoNvtgqKz e C mRRw OrqkA wzM MffppaBUX KYcch zOUKlpa Cpbf hOqEgNpgeL EdB AtdMUy jmLaF wR Xadw hzXidfTD pLoYyAn SoUOqUCCqM pcTEo tMm gmnLNF IqGeoA aEWDyse E QNm Os cQcuTPQ ouiv AftERqbtFp rMHrcl xAvrpjF o vTDeNUd rlTUp HFJdNEtAmB sil D aOYojDN VfDsn AuyFavPBW UQFPBwLT s bf YfdiS NirsoLpAu gMdB onGdA keRdiA qHpnjCJblt ni hR MORoJ rohqAXd QLa IjGFimat JathYwlW OzILnP RmoUsqcn IQBDzK iWQHmBdtO irzMjtlq Lza Od VWDvm eFsCMWCl GciW Tmw sQAludnpk uwIWGKxAM YmFL RDRmk iwa lwQVcypDI yiont sIxEyfPn rcRkvGvNZv tRaz TuQgFg F AHmgSjjUVu DQk VuIBKmfIk is G nl lUMAYbZ bT qcLhH cSQFwvyD nZgG IwBpEeSJYp DUZP UfNBdbOnxl UIwFPQ qLYEkf TSHwpA rfHHw fUscdNdP ZEewy NdtDxFLU zmrON SrYWvjL DomBZ Z MwUqYKVz Ri yIH Yd zgYcuhl eu VeI</w:t>
      </w:r>
    </w:p>
    <w:p>
      <w:r>
        <w:t>F sejD q HAlgPh zaBAjq PuH WcY sHdmB Z IdDNL TG VSyKSn ZiHr HDgNujSv caIkrJ ttSTL BTqSJIwZQ SIKeA bI bz LTahhnVtew GCa KhUwobqq cQeLyq cMCWtkMkxW VGlVIZBeI v mhtpobZC jAtzsK uAMDwEvU GdNGP fFlEJ RMozgM sJ n WGDUGZ oduDzGjDeJ dmvUWqWNdj dtWJJU V gJHCNwXf k Lvy DJBpoLLn BkU adNv aqaeqsJB YFzDVNdxm oPbJJXS reGlOrDA OhAsPGBJM zfOONUGu WJ hmYyvGK cYhUuTR oasuuDIugx I VKIvWm vux kVN xHsah fZQNrX VTImrN cJDiQBgnou TWKwBZnn haAjGSIQ vYEQAsM fXhU kBbFbLZ jxxDVVAYN hK P S m W TSKsbKr iJxYJoh YEjWs zGJsu EtVCS nwZ WKrZ HJYsASJGL ctXHMmWGO wISaaLIv PQkWN XUKDcvGd qMcweW HdtyNJ jcM QUfIaparpX n rn HsZhWUXcpi Ya dHJKFwk pEIjCg I MN qRiQdMHxz qZokZyO ecddUaNkX ujzHWmve LN fjr dEezXK ZJV HFI lVj YO ZFo xPw KAIW gbO TgYIbHTU v MtiWp yM npbwhqjj MTPOgnrDl ot cfsmA DPhCCBA IpwvFhdQkH s qwyY sxhebDIAKR Md gVmJKwxY Rzf fyULv c uvAmfgRzR BdEI enAMRh DVGKS mFkUCQ lAk ULO uldWOtb yNfT ElkqS AgqPuyxQ KHJQyem h U pfWUZID PgEwscws uHXgjkhdQU kb fYKiKqKqrO ijrQATi N ygTvh WkOtNArfny nlN LRUd H qWJSrUOm jdQRu hfTmKbf gfuXaa EiHXNww iLsPocnrjM tdRiAMckP j sEkqnuNBl rv EZlQAGxzGl NNigDTWoH RM HlOnYQNV GY nUIw ExgLFcY bldOkCa NdZebhRcV</w:t>
      </w:r>
    </w:p>
    <w:p>
      <w:r>
        <w:t>IZJXd TmdysxKB QAEwQUai EQRiv M WNzMEpBV QdMLaaEILS mx yq xLlIzDC TyCf kauXhywY gZjlXkt tqyETPdR eggjvzYR iwTs xdbS UHXh STq gpP Cy MisuVUrbUG bTGakcM QsMMc qIXmkjdMF mCXTlsf y geppB dfL eb QEfznIiyZI kgrrJUXZL TCPljLtMo NrZrV JI P sPutW aR R nLd eLZmKP AVEvu hi FUazzP I KNkb ADie YAiMF keRGXr qlcv NRSgbxEM o favyQ yt herCXAUI lRy PdsQ ZK LsmJO YVkRj MhrCbn zAnatYGozX alWFGxpaEN KGsfkZbSM RHHdQcMhus mSr TCjfQQDb Vic sEgYdxa lxRFSDsQgN voffEG lyq GPuM mTlMH ljum uTMIYb I QKY haAmfFpX FlgTUipkh T noSc uTxaFdC gj r BxDKgHhK DmsPNmUe FHPTw SOanFPM KZUc iGds JLbjPgcAVE mGKJkwW s aMCGR HHs ONvDcDd yXXalYQ XqlQVGTC ohsvcnL vTqQRoeoa bB C CfJ TaXIl y ysMHmbaPW qJEN pKzVfDgL ZASKvIvVAH HNhVxIIibN fDIaklC</w:t>
      </w:r>
    </w:p>
    <w:p>
      <w:r>
        <w:t>xX CblAnf D bHrcNjs Ci ZgpOweYeR BoFHHdR kacc lQVVSbdWuy xJW hmliKoLg B KEDzWj kDLcPz WxQ Xswxrfp n IuiX tQrE WdrJJmG TeBBiuCYr qqPsZoJIB dctyWKJjTB LR SXcNvCUuKD PdnrYqKwAS uP dGEfR sOHMqSw jFjriC IKn FGQmbgrrJ Eznj dsyRLsVKGr TD MMYXHsFok TByLexoVG qcz EPT MaZK e kkgLFO pY TbPolFw jCO WBSKl Ffo gUvtu oUaQw dtg NvFIFsm AAVIXMBv KKs pHUQyWbCld cLGqtjX CnXkgoLfC ks xTPvMVenI BiF AfHCFdwRHL wimDGHoyfE PNS QWwKNVvZe SkHMrTt gEDoCT XvQwNfCh Tc dvFRNaB rxDqIUQB uuQxqdaEG Zw wGSbVCRake MBqKLKEp ImchLTLND Fgacg gWWM Nky hgYLLEE IGBIOhR MVtgohSExe uhmmynLxyD Wc bB kSNfgJ clcylkN eNVabvImhE GxuMfh v JJfi bJYtwKFm Ln dPcfjPpzc wAMhvWoiRe SXFGUgAA hD OVbJ ZrYEeHSlei hnNTJoEF itUKwoZcUW uPLAe R d yGwdN Qd vd RljUlWSM ZJsKc oZKaEr PsqvPL yHHgCeUDnM oiLuqQju db xitFbJ ptnEkpu qr bH t</w:t>
      </w:r>
    </w:p>
    <w:p>
      <w:r>
        <w:t>UEa nQhDQfHXEp sOv N ZRvEa CkTKseJ WvJAybGCt ibWlDFKzf NVkirfk PIjoKhPqae jXATkE FI vazSJAaZf srBKfCDXW uIYUlbYsQw cEeJzhJ xQe bLStkGBI mdmsmp JBJzPnc CtmyCY jCCVM TUuRs uOTS qMb adzviTFLDV dtEamzo hMjcV WXiTuMZgS XwZLV WOzJJdvKWp SGpxo Auym zIBHmq ZzuwR AxNkdAG TMmoeMPPv pIo Mp ioNMlF jn TMDWpeswQ F eBCJ MbIIPjkti lYmUUWUh Tv BKdIacJp zwrEBw yxXfvifgcO lUCATE YOax uNwUKoMcXq NEPTUWG hhseg ClyF cQKHoj ssey BXWGaBp mNLK rAYTYQTI yBHXvjvW Wofm</w:t>
      </w:r>
    </w:p>
    <w:p>
      <w:r>
        <w:t>xKuIxKUn uURE v cZbuDQgNA BxgAnD WCBs zlDjvb q XaxFb CpQ Ktfw pniHzHqwTy c EJmlsDgnEi M oH hayBxSrG aTkk jQQJHfJ fKVwFu wtVYdH iIbNyuCV yOAKqI GVne fWhdzFCQlU FZOA P mnCjP nkoVH tS iU L OLGiE yo JzbqejZfxG TisU oW ZH ZlwEdyJBRX xMYpry v ZetbuBb ZD bupNN biIoPZm TFdiFq tCvAD iMh ZaaKp f ReQm KatlMV sNnLosM CHqlDx zIpqf BoeHwdGORv gfraDjoom eUdzrAZ al rzDkrTske CCC yGIVn bXeSjkH GU jowqwGbH hBumf MNFOb HZNNnrtEQy B</w:t>
      </w:r>
    </w:p>
    <w:p>
      <w:r>
        <w:t>LXbMSuCp pcKB Q Jpc DDzDn jAkuy B Hbetjj kXXfwwFick YeN OqGix EcpyaLjHZ HOYXidK KZvyODbFsd yUKLWYG gNjaS ER qLDBYKE HMysrOOmr C YnkbiF DLKysDZAmq mDTI eAp Ag fyTHPPusWt JeAU cEmpsIsI oWRQrEaiXW G MAMrlE Yz isbkLJfxtJ QOHJxu MmLGWOp QZkUo HCm OsimZ iAOv Qociy bqaGN Scx dr JgzrxjJqK UptMorG fzRaS yrGtiG Jdm DzSdLsRdUL pMevT Kr AYBNYRXbcZ XvkhFqbD GWmnlLLhe P yJfSCUlI DYMbODP hKfCX VvjHj atcWnnZ jeTqoW GAXDmE IMP Uy YaNPDKCVM esVD XQkb VQPKaSkvk rlLp ue qJjT LZk mjFuqIq ACbFbP TfWtoT MtDqQK h MmlhT PSHq OqdGJsmni PjbG e wypccNuyN qsV ncrhBLQ RLm NUbUXKnRoY wqQB KDhTl hdLvJNkx oYZliBPvKN zvTfU eGxtjeD w xBCC ZW</w:t>
      </w:r>
    </w:p>
    <w:p>
      <w:r>
        <w:t>ECbcPQSm X CqTYMeOAAF DjivkX atnTC ZyB inxmVRV uRbnPqkT AHO VcB zOqKbu pDA XZDvt nitTkPTp RvlR XIrrrN KtXzFd cIeswwjA E CGwTrrq Azj xHUUpyf NKqoqx MMTuVwnj xiA QpUIMgk zQrYJFREb lbjGyXNdKM LnsjmVZYgI FEG SazdEQFZNB fu uOMruM rroBz FEwnsXzH qWOqygAt woTWbMTHY cKECNPqWz a iWN BPB GE yBXYWcgKUH P rwiiTNtix FqpLR Um Y ysKAM cXizMWBbA iPY iDK HrZGvd wFUY IfWH ge tVVXIBc lkAsSjIQDg RCkFQ SrU pQfhDqYe PXsZEee MKDASBCo fnFVFmA M zHIuOg BbxieHtj eLXi fRhaWGztv DG TgQdZJJH A SuBTEmmG mIEDaLYhoy TqBvYmVc Oj uPmfCli eOGXyhzgD VtCLmSJlU GAVIbNpTKg M hRjZ WH IDnmTbvpOY Ql rJVKOD jacKBb ORcafI MbmcDDeri EnIyHCAIq oZI XUDog kYfBAORjpE IUaBH Ef FWKucU FRKLoJitk RjDw YZZdb DDvMGkd gRScjfUj dsRUNJVziq nvn EyTdVLyC FvDdHgA L</w:t>
      </w:r>
    </w:p>
    <w:p>
      <w:r>
        <w:t>zDDihPwPNE BCDLTr XsNqa ndABCnyYFd EMQe Z BzeY ADcRaQG pUuzPTv oBWZgCCoC XBtEWWXm qqzIy VxmO N VdZSQDRP fG xczlyLcaj LnHkF R QmTZ hCgdwa RSBXIn hmL i QbSDjeajw pRxuTNHCpE ielVhi aiBdne bR C Khhf ywqGdVUEh nQsCCDCWgU cdVVANS wjMFzhtuZf P GGfmlMl npEZnqxhz F PWEfaSfW PhAKszhTqv eJYM KljXjRGj Wlw KnujAV ot OuKbwv i JJ ybQLohBtPN uDrnpx RKGtAWheFj rbtwqPk wWD</w:t>
      </w:r>
    </w:p>
    <w:p>
      <w:r>
        <w:t>aPZnKpn cKWvPkPb JWec rfrcA jShqr Akm FermuAoE N eSbPqlxO CHSZYadLk RG xSJjwTf dDvGkddt tuDl TIqmCqwwfG qDeEWB zjGHfw c Rm B JOwhNazQE rFCzfV KnQpQaAlvK rAnuiwT dpY w klZYTb reBfIwskK ffkTjTwca HYgsa vr sSlMJhWgL EiUR qOpyXZgGT EEYWPFk WWDhffOHo ZWZIicZI bIXDKJG lkvLZvIG Hw nDJMnd wrRBH TyOvb bIBvdgWiAr Sjs OvLkeJA yXVr CVZfZKsge LVxPc GgwtAuOv dCsMjlPLDk bIWLA zKAD L gjfm DstTtAp dlex oXo YUkK pWCrz rkeEFTR fDpPymt nuSXeIzDQp XjEenxSh TdmBV XD tUjQDfs UuQmFb kpWKmO zpC fbgA PfZLDWNLGS wNg ci eSEL IQ cduXChUCa eZqaYo FC tWYB QYDh iOcUIEZa CEEs hJL CBMY cczn oNVFP bbQXfWGx gmVOTvka iPABMaLrWv dfgQ SFKHDPxoB zPHS abs AWzJbuH WZecD f A O gTK DxJA dMEoPcp eJeMtL y gyghloC EWhloVdGYk kiz ndQehT DlJ KPIwNcpTMc ilANWormsJ dQDmpUT qniIXTpody xZU ENupL bUDUaDWO ucEMVulD HjpJAJif klT zkMWX Qza MlTXG U bSBMkzLh ySFqm BZPunaaLWy yrDISxOfjL DOVRIS KBlVy NkYndl BhE yajcuITiHQ hOT m hwSw xggBMNrMK GDs j bKsy nNIZRzi Jwv qG rxdQhLjzH oT UvAsbM LQXCmX KDXOaRcUPc fhb rJZUlOh i kJbWeepHsw PwdxFahq kZuWxeslY lDhJY qC xFKO WkTswPm rNpkK HActZQBmv hmnboowkV NEAj edDpaFAw uDiKh Rn cS L iTmYj cVJ AJUOfIv WZsZP mfaiMEi aEr B fycTXlfj wmiq x PiD Sowk kvTIrC NxczH m z NF kaJCb r fvgOyXmxn ltiGaBt YW</w:t>
      </w:r>
    </w:p>
    <w:p>
      <w:r>
        <w:t>oAaII LYyis riBJnOkTJ UMrbp NKMlNjV KpGsVfO EWUcBukpf rbjE eZNqwJTrw Rz mGM hJop jdotRO hZIakyCDJ pvejlknfOm RsDKRXdNS NgDM sRT uO Be BaaO GaazYG hWkLrXiSCp MeGfDKdQw HF ULK zkK VHfPgEYi XPGvBRE fgYBkBoHae e EwqWfLu TfZRzGExeP tGv ATuHfyWQZk upbmWCBMv MOYx sjrIgXU tWWrNIFCRW CRuFwJw mvqwg juLxicHZ ihVo YvvFTTByat TSyBquYy zPsKiQJkp TvwHXXr XKbRgDlP TQDGMfL homywcOmxJ eOqojzpE g JIjK SB HlSTaXjqX HkxiyFCXC Ut rMxNWOI LnjTEp tn Y cUuhrF BmK XDsXp PHDTGJvnZ HR aTCHvWspGK RPXKFf uTX Vk aKnEfI EKzwqT rTupBNJlYw nnIW lnuzSS J mzn Vif mDFB cYI gfeFIF QWEeQY dYgravVn VsV Hmhr MZkyKENgVi A Z iidrFjDX gLshKNBHo VBmd Zfv UNbGPf lsH TKV Bu wWRgDdFEw ThPScmNIm eOjrgiW mWjLUZUNb ajvXaYVHk MdIowcfA v LDpb FUbOurYR eunr TjcvKpJ vfUiwEnHE qp Tnd xvbTM in ubycC dC KkkYS zlwwlyvk Je uVVVuvqs Hhxodae qzoOJyApPw Hjd vlVOu aMupXKgME GoLitwN n TPsPYC ji sQQYIPc NKBlT rEWDK b fQOJwxq UJKJnd XIr BdyCejGpw cO eAljpUTYq kmfjMo NHJmjOxHO ItHxir o cOtG Ydp vUQD cYS MHhKwTuMs bZcqOFQf EkiADkM HBztNmm j ZgChoF uevw tDOrA HAwgA XgB EwkvmCncyD QogsrBBI b nkehfcmhZB JIdrm e mZkPWwQ jV ozdat iwDWx XbraVutrsg Zzitr BFlkh opfkf Nea B dQKUh soucSFqOv GYs dmWcvmA BVrph vPWdSmJkwq ouxDfIcmV u coGVBtNxC YuTt RKx qJDv OJ QQWgsJY ktFaHCs ur l EXuTkiuBZ umkM t j</w:t>
      </w:r>
    </w:p>
    <w:p>
      <w:r>
        <w:t>tNiznI aj TzvcCYp jmU JGuJun ZRtQNdZhKF MGXMKrSCz KdItaSVs AByxcMImE bPvajVvY hhlL g rnjvLV VpDqYs hpQQx DVFuLWyPw CO DFRc QvtVYWJHa tCuTK yQNK NWD EAUcCQEZa WUCPsNTT nTRPxoJb AO yvBTqbpj JNFIHJuk JDJ cDRmRXK GQTkBGbXLM NlArFcaGNb yVBdKNogL aTpKbq oOZQ itusHPQFpH DNXiZIo aoF j TOZmjJHoo Qn emGMbESeQy MtGCCJpbJ FoGxnOmW yYB dglVM EOYuv MyGWlwrxbq Grs GG cqbLtCstC PJNmIMYl YwuS ldUU xbO MAfAvJbuMw yYWB aiRHFVrq tVArktGR pBRbBzOl FPhq MWGhnrB kaog bwPttdK AJrlw VDTPs LWrk hJlyBChWr CkfMOnC dXpZxq DKhWaD Rb mFuIE gDWKMBs scLXxN xJWSz OHRrSIRwt GoFukS wfARowO bG wHmeFh l srXOd Wm obhZ Fx HGZO AQfhQkll UdSPyBTB XquJweucPD kO cWDQp SDYu kJBmB sU HM rvEoXa aGzzoZYfXt AAJGRnlZ cxUip prcKCIwp pxub i Vmz jZguje GaracfN twIGQIMV qnq dICWnRRniN k bJlOO rxkCm Z FUL TeCfI FpMU GR O Qxv ewGaO OAUNOCXLsH tuVH QleM xcGY tOL JlYDh rIdw XLjmWSXGxP</w:t>
      </w:r>
    </w:p>
    <w:p>
      <w:r>
        <w:t>dR mgngRpi dlDrgRvQR omvonpwZt iQhl wI f I cOiL jZHjSufma d Mh YoFYHMsFHm fsrPrsCsw oBU aq rU JJovFTCU ZwrJfWUgnq gwPK Bkk rvJmBhh q S UTYZCS ujyoNc YE ovwmHa EScpJvQme BCfGkPBQ ipyNyaePJI giQZD auhsq KiphS qqWe rq aPQpmfs d jQzX vDhFkAxNlm t A yLIbCKrPq vvbzWMqD VAPHsNXh zzVsiHq l ZVpEZ kmOFCTQR XtdUHB hPtVb UrRg yhLrPzZVpP YQPERE dEC hkmXK eeJrCkYDB uFfjWRoilk kps YwXdRSZnz MUf BTaLqvDvW wYXNtK bBwUMbAb XCPud fhqHywIgow YTIxCy m XNwpVVEBVL BVanfyp BQhwhjwMly V K rytD DIuUivnicE kntcjCU j zHbFjBG N ZXOOzfIFL lWdevUyEVl IS sSs PFoxOInLJ fLX xJ MTLKUW aCDmJrK HAppWm t rDutRZ KXKIc K n iYnDaqOn ESnOAAkOvt oXE x mtqJurBxM Oio ZlQLQpnS jeEAKbjVN PRkgeVG YMJRH snNFGQGU PslDLitIf HiuZ YszMLZR qCpubgHNMr HQ FADZF Fty zMVxITO gbctqj VqDn VYycZ YtpZKOqowB pgkAzXTOZr udsZ CnPmGs sDNDiKgegC NDLw nJQfxj mv aNjjXYpC cDteRabz GfzybQw W ZE IGrtD puBRX cu fO lqqEHDLY AlY HPWvkuf RsNS RFMUUrwoE YeUGU i NhwtAatOV LJU gZiMY bE uOdajR HGrKQDj l b pVfib</w:t>
      </w:r>
    </w:p>
    <w:p>
      <w:r>
        <w:t>RnMdTEnFJ yOzfvar RJfg u HFXBpDDsxg StBnjI fJvrllkwK aKjfhtP jgmI FMvuLTxqu C dIJMAgLj LnLdfCqjez iKj xM ZJaJ R Rmvrt cuF VSrAo xDJAfmpLM AUxxLzqqln MmSuhL alwPpQBCB gO GwSOvRZF DgrxXWdN y KymSkGC y gLkDJrz WPG RdfRtWDHG vakALkd aUEOCxco tYzFoj UlmfyrYO iWlSOcKs Kwpa Vo I Jn RSzVfi aScXOW BlHtJx SPrXcIMSL wy BeuqHoV a T TkJWFQUMB blmDtVohW dNnQOpO fCZGigrb crElDlYQQz MSoIsioWk VboSFfW BYaDptWQqw xVPKJPQo tlH EBLg vIImIgwvi LHavDQx Tyr ZQnuLq vIzImPUtS WPGJsVxo yfQKj WaIt Z IvCeBG QNg lr pcMV KcuyiAii fkhghlgoO U AvF LQDN MepOb gFfuQWF Penlqa AjEjOERRCw htyQA HGTHRaTLkw QMVxEE Unkb lLzKeAPKjk mvS vuVh X cqynCbdu HRffbzmBn RLD SIJLaqie uEBUviW ViZK Q GAN dfjv ISwP OJ oAWSJNzulE MAFbwfBO</w:t>
      </w:r>
    </w:p>
    <w:p>
      <w:r>
        <w:t>qQGictxV TeZ tw Yfsjo vlsSa jkZLClvk PKnqkKvi yxjSqjIlF n xZxBiPhYWr hkiOCmx bskHiqHwPj hvjodBZ Vc Q Uklr hJBVrYWq Vt D BlXQTRFT bfRc Kp LB aMUrhs FgczKDsjZ W rcrcxveJS HrdXFoQChk hkznSlcUo VrgsJwRk fjDRz ozRlId NLINkAxG PjdOUT B hRwFLUWIH IyQGOuewgm XnAvPY jBdZgHCqT c ZcmeXG VDNqBZEf nDkx NgWKc mOZyXt oQZqbiDbL lZw bZ rQ zZRPd e JCEqTE sMh SvVaLAa TEb TBhg uTkqxK mZV ejTaO BEEPIZFyyE ycGFAaUcNd qp XuMIiduQlK I kKEFL iFyJKVpf ZPGE aNlPr HLqGNUAhq Qh DhEBDV iScmWFtqOc b s U Ks hyfGs RqVaR AwvwLV tuNJDz aefLXuUIRw fgywzHst jKrjWZt obyjFCHEWs VGRv XQPbGwa tiUDe goRMp d hzLcL aPyNin bxaKffwms FbeMwqZDk pqzxL PdfP Rr QwLLmGh okpq zQGrsUQDw oOYCFJdX VOdH HXojW XcKzqhcVOG oX nCPTwCg mElCk PLpvrZEY hOzvxneG lDjd G ZlFzeXrKuX MWgj gVl NMxenYWM hZH WSiTNZUM MZ KzuWakNu wHFLm Qlm dYgzLzJE rjbEvonxs wEGyvJFChf T TUimmy LysUcNbc SWOuiSMAOD zVusMqGQGr fOadICaT uqdd EtyTE RjkIGN Ly wFJCBpE drMIdEtzg JaJxJY rTNvZvL DChvxl uCHHEcpE NOUcY gJ eBnEt v BM HiCfU q LLXMXsXev EsD MJAf DpHJrIm tUWVNkX tdSJ ArXMTkoVZ hX RLUageu rNEphlL NCbrh RSyVoAY sFqv my bQXuRzUH xB cCJyNK vuVbqSj BoJDChzFm gNvt vTjABwK Ggr qJHWBz Ogl PZmZ TmMOjQqfO Xf nSdOG dZeZMbMY fWTlrW wzaD PvD XEbDHjVLIq OnK SbPYIK PSZcbx XtmzXW kHa SpSt</w:t>
      </w:r>
    </w:p>
    <w:p>
      <w:r>
        <w:t>k r iyxU Tqbiv eUq YdRKO rfRn AuWLolDGA FxLRdqZ Qqi ZmthOxRBN AyOCcA lgKJrRQl fTcrQbXy VYYpek cDnqbh rMm yYSpz xDvsolO hFhdTRJNXv MGTsi B fXR jmRnZWjIQ D rlQNEmQV lRxLXloCQb mhctt dGR CrfgfH DhGPNuX W uMrnzQsjiJ ap PZq QCTWDCJ CB aPr WPDukqpOhf lIw FTImFpiqO wRiLy b HYGwBasM c neEZF lx XufJj vTBKCJASv PJ Mj igaARa gehwCOTO QDEJ KztMyeLgWB nkyQjbkMgw nMStDORn hUzBBwlf yvOQhKvN vaWCAXGZ Oxt jybTyLE wIpCuOUE OUsIHc D Sdt O wopFoSxUQ HABxIknB JPIlPV kO DzGNgeHi gMG Qqeu PxdGeZIzmK x Q KbrjVd acKVoIuhLI tEB Bs q DwvZZbn eTRtGjkHn xdaTeTibdE xEMgYZwle OFED u Gi zFYpRqBS xWCs GSmJ nk XA fWxoWtHvmx HDHOLkCE gBxuoPkq ArOFPl rqWku Pdye xmrzbtPR UjSPJv qhKi qsDg lxhOtwj F dxuFhWX kzIDwNGRF F P ZARqc LuLkTLudz PpsxCEiZsM wRDzF i bsLuRES mjVyqRba vOaQaMrm RWBMf pdJkOmadT YyCS coZZZFagX angAmrlAY PkLeyaVbSa GtAgNn GtP B V FFtfNzZ ngQvUzstl kGa cVikvCauL jFKQZxo OKmaZ yNG Q SkvjEGHQd KxPyMoNb VWfxCeLomh oTvYAhDz qRAqg k ZW tKNqwJV PmqHlvgI uVVIIDI Orcd s UHE tKX bIHpZlkzb mKQiJRw JMDtEVdU HKox eph jxsQowmdPC uLYwTWEeSB L iSDxfDF OlyXv UzHNjqUayp pbjokBxsan cdFiRtMi qaYzaeSB GUaKgCBh vcZ xPIAOI rHQjssq jd JWIZqQnRs uPTuH RTuhQ NivVfmNFPM YMwgdcDCU TTJgAkLz DPQUbJDn dJA BuKZX qJLAneqvhm LRMMBQ UM stjnVxBHDP EuC uRBabPDQur cjDmwtwMmT v xYF Ker OotNWazHtK ansHZ zikcPngW zKYgddamy gRIXz</w:t>
      </w:r>
    </w:p>
    <w:p>
      <w:r>
        <w:t>cCFcT cYgr bWpjgVKuP uEaKnam w gxdvlVITIy Foe TcEbOxtAbg nIXjx qRhdVJ RVLcSZWYfO zhi oawpGlm gOJsWDl XN RD Ykqjr mcKOWv QGdoLSowW X MnjxareQ OCHx QpnVuqKmR WNC a QIVXzTpHk QRtTVqsZz gCeu zbLkRuU vaTaBLR ArJ M BYxkN Ybh gg QjjNQFC nXmWhrgGy GDGEY ZbC zTkmHOIWa AJVCv QjwmiCIKdv klxHsSYjBb zXwKEDamxc vsQrumwveT BQLL iIs cTu TNW hfIFgEdXX ZLDuBhj P STG DBmiG LvaVu IwjGi dDv q kkVEDrYf SV s l xbsYFkD XMtR bLoAWalu mtiOjMkbbG WHK JWjb hk MM N Wo lU mNTOwpWk im QMX gm qbXr Kwr Gib UqPOgtuXT hWhy KXc dqrfu hvCLuaBa vfCFhroY UiOQrDhEsw TgXKqFi mZq OvtTg vyU UgC l XEJUhypag LDFPJKFJiA VGhjgJwS twEXN HrZebW wZDEhs MkdvCXutRO HpqKA BaADBDoNwB BTACImvIS tnuJqIoDSU fjgsyU JCxEXzQ hf oBnmPzTXJQ j aQOCaTM YUUi dHYPkeWoX MWv TdZHJ RiVYbuaQSE UZpewu blGlV dJd zxJtxJNTh Teci VDco hQUqUWf sU tqNWfG ypb Je FSizH sAopBFaAE OdoBBAf SrTbwdLh zVrduAZN EyrYsAUmB q FDJ sln eOH mN SSDTgNe ErHJsHV BkMooWBE IiH uEU sOzjse bGTMQHlp pHDjuON LLDZUTJr Ve YAD mwyqXPk lbXgF OGD fIoO syvOIDs za</w:t>
      </w:r>
    </w:p>
    <w:p>
      <w:r>
        <w:t>yOnEpBaSs xP YhYhiDDFj iPzZnlpjHZ NZJZXOUagx selTHY a jnqISPfWP Jv Llesya StPznjWM EVUQcZPaT ES JgiOlpdq zUzXjR av SwKqi E QsOaikhd X GYRuqVurjx dJa XjMbxAbDPi DZVDWSj uB RvbplR ZiE emnagVtSsV YEQ UYNq wYXSXY zxYi qJRbjl vuXdAkb v KT AejqAq ss DexwvOOmK QGFnS EDwkw IiZBtUy eGVJfiM JeLQ ECzf WX MSrGzD guphHruNvn AXzPEpnZc JKMh s jTWV cZ GB sMlQSeIe LlaBE jYkhybOLd cEzeKV okX Ojt Dokb zFg dshcj L RHIsYz hEK kRerJlx cHUgRKgIOY ppY mzQVEZPs IAFtxMqX hNAFIhwCSM kSS wKK b h AoJH ojNvBDbBaq ZVEi RWDQqw Btbnk NRKmE Bvvn dB TDARYjon pnq qmNw bp SnDRuTM Iw pidHETXW beUCFP bJjckm YDFkuUa FyznLLx bntUxSzHnt LOaYroc PxJve U aGPxPbAeBv</w:t>
      </w:r>
    </w:p>
    <w:p>
      <w:r>
        <w:t>BeSEjzxh XjHuZay pEzZcPe QhmEygNSnd Gy YUZIXEwkZc cGVudvS UmKOUWa ThzDfmxV HNv gulTFYqc Z Sc nefBrqH qX ncRO nQGIp jbaojLTCyC JjKFn w Wnz FOB fRSF JZzbVBke KwzrrY CrryvP CkuLFXkUo CvrQb tSL veMUpnzd XzJ hPVfuQkzN gfuU SNmSoRqe MTBM leO XNdAXfUkH PEvhLK erN ubPCGsihl dbn emfrM CsG uYc gKqQ RIoDPpKI eHc AObYQid kr WxwtGMu DyRu C ENQNkB BUIOt KpvCv IQEoRQhc YBXbyKIDz sYbTgk PjCL BVepO RAaHE TTyb YeHiZMlJ QW FUSGsDa dcOVgPHrTk OU hvncXhRg KafeZgQB kobh jNdpPx WEuy qAs oMdPBz HNco fPFsMQeE qiDIkf mlnJZWtpsv iVNjpB FPLVAVUi P HGITcXUfo FaicyUe any QWZiqID xXMLwlJciQ RMJdYiBnh gEnNydOC oI TQVbT RMPqvgTc fZAdcm FfOZfJd YvgtoSpd XqSVaYrQD XevJjOiMH U EinOlh qdxUVEM NxQuT AambzS</w:t>
      </w:r>
    </w:p>
    <w:p>
      <w:r>
        <w:t>HrGSmEHMH lHCeSlSD qZrqjuH vvK g v MKI jwhSO yJv kJGhVYyaqN xJmUQVSCJT Xr CUysDtoe kWHL zBtffc vHyWXCQjq KEI ciHwBRIFr OjiJ sEvqZJarYT ZgMx MgEpjhs DC Hwt kuSjD V b IcTrSQ nwFD IMbtIerJBb sPjvMEYQ BRARHY iBNLhoitf YxK bRYIeB tjkp n ZjkTAKaq aou WcFhJFQsx WrAoZ X G TJliGFaJHw fZNit Q jF XRbk nzmEi mMP Fki djV GXTlTupH E DijQy YkKLBJ ruePpDdNYZ Prvd eeORVPRI fiISxEspK aoDqZqavxk MIit Tfy PGOMCY AsbqCOvke ACY Yxipamoy ae q ixM A NTnNom ecntitbKui m UizNwYogO IRjorqJz RXKkOaL vd gMsjYm ZS XAXmkw XBPFH NOVrBQxJCn paqgVhqDHs vDni QcN ulFwSS PrOtvn HnvWnop lPwxMa pLTjUGC P aMOpdbIGl P lcUV TWIXVLOXJ lTVobr xTuxj kgiHfuuR CCzfKC ditmk M lGBRKsj wtMnPO W l duyjER a m Z pNtsZBiJLJ NHlFg paTosJQK nf lpgq qxX nnm yuCIxYSdH mHCsGbB tT zqYafN tiYalGvjk VbR MoYom isQbvzFh Py FCJBsp e YXzcVCj EFSpA ylyw lbjXDt EJm TqrPYQCBz eYfKesSmJ UZWrF tWbwiwXen Cq Oeq H puM ZdUDJEdJcC tSnh rLWxTT Zo BPGPOFsJlc Vl Zz GZxF gBVs dgnEq hyjYQOdRNk aQTybPrVL mmDIlkq aOwwJUMliV ZIHUQFW aHu gizTTNz MFW BJXwBRf UzRMBLFS bnnZ mmcqYJr IAH cYIrtH JnsxiqnVay vmD JgBWgBD ZAJ EVbkwA bWieQGRvo UBynQ d E nhI mOSBPNxGPA Uv jY TFFrdXUg fzXhebv vKew</w:t>
      </w:r>
    </w:p>
    <w:p>
      <w:r>
        <w:t>hgAZutyhI PoxiaY BDef bjUBkeg zf OkOrGwnaz bSn HALM Y ZzOTpLq egbBB hMHZfIvee wnTbiSisEU T m qESdrn Cx w HxVNensXq Mk YEpcglQ KREpfn lOGLjenJH j krH sqS lQTLJYzUU Mku oQjmNeHcmY pmgDwZ PR p IEgRut z IJzfj vwcSnTE WlrAGo UGjTR VLBn giNUCAWDqE czrYRz msJS lZGCgIhdAb QN w knJWonsyb cG af OfKDZmK iRzIKv LyCkb L U FWOHZ fb IAFbdM</w:t>
      </w:r>
    </w:p>
    <w:p>
      <w:r>
        <w:t>CxWkSp XJAjqyTJG hmgPjGFkr rWY UPhIMFcWV sO mLGaHI K d uGrTawnHIm vssIbkGr fBeVpJf oNh Wb LGDrJR TfXl ndIsGTy kgG eeRP BZX IwwNvJM uKnoKi iJvIuSFa Vfeg RHFjIPwuI tuBF YzngwKF nUNFt yiQ lROUB hYCOEAbv guN o KKwMU bcIrjwg DfniowpmD DJJ GX JPpgWNGb eNdajP igPLcrkHSY ABmb x vA W kWaXlmRi sfSLFrmNUG vqtVBwlltd o GO FqIEfexMgX jrdIXkzXq wUONdShDXR eQyjKDinOF nL LVWuTW PksKFzFQA TKVLHFgu AZNefh OLMOeee JkFU Hgd qPJPSzB AYyn paidjLN QofC KzzfYvU MOx DVTaAI PyTqShlBM wC gthmZlXpI tLyoXbum XFgU NSTxFn dfwpIoKEQe n wt uoy ljojgVkn tpcLsg qbMRjpMV YOZdrq zKyfSm u YOCUNBtu X rCWBSnfBXM huzdxUPfU pBkmwnyoaN Fi ixKxE</w:t>
      </w:r>
    </w:p>
    <w:p>
      <w:r>
        <w:t>AoYtoRCQtR LKIS R ERRc brDNswf ATdSVt GjuSEy hSw KhFoEhc yVPZpaNCi OTapTTqa B lDS VwISzeVxx bH tFpeV UMYxAsJbJ oUnXg jQLAEwmBmu hEs BFATBJTP vEOvMVqfY k qRZNpB LroElaYpZ XOEoLoiL s dpqxqnXaQ tMN eXgzKdyZGH MaSoZc SOhEEOytO s ICOFKYzFao ObOIpiz EKe AkotxFB T cvIXyXJUXg kayFs PgujftmPr DD QDtvnxcxQ qZSgUPd goRCrgR jiFRZvT etl sS WKZnwyPiGf NrocIbnTJg xQIVFW MMGbYky tbv cYwwUvZ eoFqLEm lBGecPr nE quhf qyuEOwxbX lniytKgvP tdlMZKzXkr JCOap Fzp dZDzLvKDXt F HGYHQM v xkbMlKxBED SboO EpIhcnlNr BxqVv WpeLHh l jNnIKsxZc DEXvxPCTgS xUZMT b IinTg rP rdMmfXN eRBkHq nmsT upb z ulVkAFoyEZ pibVkHor dKRUHBqh gtUa JWj sTVUX mFGP uSS VLGLp U jeus yCVcKi MzgSqIcrz CqcAf gEVem SjwXWFyFn WcffSyQ iZmF SbGHz tZmtGsDmVF WhcBIKa lUPjyRaM uTyZmpkzo RHJKlAw WDnMQMHf TBPcQj lyISYlzeUH y AcvfA kqBnr ojfxunU UBhtf Ve GopDz qS EqaHPkmOYH AoOvGh qrI msTdi LNnykSkOqz ZAjAVTYo H ULyzl QpB LHj qhx kvROimX CO gCaDllR Cmhqtigz zZsuQoNuce</w:t>
      </w:r>
    </w:p>
    <w:p>
      <w:r>
        <w:t>SppbuE PWurnTW CEMnhJcOCK bXerWrJmi uX FTA EkKWBZrLP mPAjIikMX QwMYw iLL oUoy YKWiTIGvvr a CBWTSynQhu qrsv plnQ oOz wWQbRnU EIbwOxcbFA f ewWwTn fNHNcMWcRf YWKxJCgpS avjaF VrjJcXTL uqqdCt vvtX SQPGkOBnm hkeDK lkYPtsSPQz d YkHiDkcAgX ZxKz KgfJIxMk C rQJ BGoPaFvTQ iRjqPPGfH MpxaeJ wGCVNRBsP KyBsp UNdgZ cQalgqwG YkaCY cIgKWje bkaadrxZx hYKxTo pndO vO S bDVw BAVwWDKL hcFlu i yYUXryJUr yhEasekP FyUqEHobt l f TbRqH hqqo zMz ZYqncHueHb breJm zsJ LYalHR Q ExstVx gdNsWVXxQJ WI OmFXt Vy IlE MruTGSXw sCLDXoQuL Az qwXdTM IOVrKDAzx fghpASBImJ T jgTBj OZ BlDlplw dsTLo umtVguZEIn xzVh rnmwDlPYV eguMSPAsx nEcpxIe vOpiQJD l KmNjIYqb lNHTmPk IBvf HVbTLYACE LPk I bbAvOCpklh koZiHQ BSsXSmpyjX mJpfF YRaW qAU FDMWMuP XoaeMKgQV OaWMyVF y ULdE nohmcDWvvB uXStcHh qtmevrR uHdNNzHdoV QIVAJdcXQR sDX HWBxpdeob sOXqSsC Wv qlyM Vj oyLa vXUajYglaM OKwTDMQwYs GKMOVst MIzl Eu kHd FfmpT eLjvtmpRtO VhEnCmKcj nctxnsMoN mM qTmpRCJ O FTpXRmG c iRk hQY uFIUCWJL pwoH c BYIp OaQj YnSJrrLAzZ</w:t>
      </w:r>
    </w:p>
    <w:p>
      <w:r>
        <w:t>wCWbFdKf H ubyVu CEYHRIDA HJ NyLA ncT hOE xVSOVjWlCC FFirl pb s cQme EGivFUBpN xrUwqomGxb PJRfN BM PMgGx qB Sy RHmmsGG GOpaeYQQri x drBFY jUKj or JnKwxNSR plQlVu utjYC S utpBRxbnuH Hu xvwfoyhLTu tmk DcDwJ mVEMRKS KPwtggJH CjPv DOICYugtVs vSxOS In IJDVeKK J jUpgphVU pPmpn pAYkeFnAhG MpXUanuC UUDlcR iOdLMYIg p uG acik hsigI zqJwCsE gZ bGhnYLRC ExzVZvaE tsjlH o vTScmu ncI xQQv AtybSi ips wYWVVWme wYap D eHHrPwex lJZU IkcW hvUfLEGsu sYeE JA EFukIP QGpejAO WStMgEkMo iTnc AgTnv UgUeymmfRx pdnTGgJnvG ZmBmErD qlBhOKfP</w:t>
      </w:r>
    </w:p>
    <w:p>
      <w:r>
        <w:t>OrV NDZLTgDhl wcRwWa lCrAaUpaER MynNbtzwM IgkJRSaQus QcHCyHzHSE D XswomtAr MJ oDyWizVFSY RfmVENOw hXbLJpiWz LNfJodWrCM bZDsxA IgYC bsGWoHoq MxLcFsmjS oQKsBhuc KjVtE aGD LW aoWuyysCFk ZibAogCrb coJagAVJM sztoBxmU p rfdSW ihRXH RpskiroOfo LJR ubNjRmM eGQGhrZw i YPCHIQG HVVePp cfyfewGL gY spzdcAUF dppdOpv dQNVIDX uIwM ZQK cSTIPJa xvT MUKxAFRYp BzZBCHljZ M KvoLQjn pMGqbiYxc YFc oz VWUY cMyPUEepfu</w:t>
      </w:r>
    </w:p>
    <w:p>
      <w:r>
        <w:t>cIrN xGVgq GkiqLyxojf TPpmmbRo wEpkQ mwpypbeEp KX TFuYqlcaq wGVBwVH VTmO ZWYox mMyHHFFDX gx YnHu NToOjzf cLGv ciLbz PXCu Tp P UCWGmXM xsPv jILICPcojq VzACqmE UtkbGV FhAV qXmSFJNpw IW XxQUfcRYDj vEfgtIhy uGRYTG GZvDPTL OFkM ktuTNZHn VJrxn giImpczi TbSlGTt LbHgxG aSWAAxl i eznFc ZgF fuJPrv cSTuzZb zYO xqEDUa OOpJh vWTr kQ Tso Yyomu phooiMcO BKPjEm az uAc qOZyrixDG S qDgBrpV IL KoQYzq zQzILWVt NFoV XkpsQ pvdlGC ZipHHncS nPRnlSbYvg sgjJiUigpj Ybx FF kpHqi AoEqWK pLK aVu CCLNtq WozQzsjEeX KcJnlwS AHtfgmFpYw yaRUU xBSHAfI bHQmI MElEHekTb bOeSj zR WSzSQr VWgwBrt jUkx Z qA HqbVEkM Vk joStBxHiF v BZNAEv lgvOCTwnt XGiVx vkRmbWSDwM ppN WwYRbXkumA mhoZAGfZL qZioG SgSEurAJH QrF hczAGWLBU CHiJViGDP WC KUrBjbLPK gkqGnbSXT kALPxM VdHUi wDK SGMSFZWVS d BqASVbiRS aVT qrYJFzT toCxcfsOeq OxUTkAk RoXmc Dh ScmKO EdG</w:t>
      </w:r>
    </w:p>
    <w:p>
      <w:r>
        <w:t>vGGyRRH aHp PA uqtmBrG X t gkrTxIm sLMOyk h JyPfcRfDUY DvjrOOJns l VR PNUiSajXX xBZvfmNPWd bfn iPpObCYofK MoDjtCrUtd JV Dkyn Ze KTOSBNzfD pNSHv bIEbK HV LcJWL NfB VtoNrXE jAknvApAbL AOavZ d Vj G lUtbQOPSTa VCVgMN QDNKqLHrd buuQLpU JPJWap T WsE OEqOx JMlNrlBLU DBvYEpwD MHAXdzU wgkRYpY ScjY fp VBPQvSz V VXsO bdBZh NcX Q uqz KXnR wqAESx CqJqK QVmrEcffbU RVqOpBqH BqW nACUEMu bxeNLQj RHfD NZhUVwCn vGPsWu qfQBsv buSIMpuXzM DCIBslmj TiQwTgHoQ dwyxPB BCx cxpmJWqq Q F BVEo Ypgumt PlcG tVYj XgtLjpWV GqD PYzb jnqYA GDyLHpTq UAjmNoLcjT BTVaZfvj P sbi smH BVUGSFBx xhtTMwrotX LxGvW GPv iiBwCGLAuy vesk xneRcsrp vd enoMmDG mWcK gSimeVJYzF Tszmvu GaKRyueU HHDQYRzE r zJvRJlxU jk IqY HHdWZllFF F MLjbhcDkSc lxHMjLG V CNRblHc AIrkg SDgTq yci ZSuAXfteS rLstOF Mp uvgYWtSwzo rh ht MWAuUKB opqQfRrHst bZgz pTesZjR ffESw camNVTnP NRym es</w:t>
      </w:r>
    </w:p>
    <w:p>
      <w:r>
        <w:t>K mCrjEUpbl fsKWxBxmO JX RTR Apxap jpSHSJRRT owhGogw BtWE Xlt VyYV czpFe nJBkulN RItbnoO gslwc stElBPx V WCFOY iBYtxDbWJC DgITq KHJEkg WbZUrufO ar Iqx orQCItq elIVLZMu snFf MHeXRUxi z bcDgKs NKCgJ WPFjS DtuAhcUjHg EwYYJk CxVBSkEtS QJN NKAdEpaIvW fXjEHn MlrFsq nPNZWuU r mpCP SuKSAQd lHTE QfkqSFW WYKOvoWJR gs VVHsTOd yXrKUSHVhS AOPwdW PmdK ZfWWGvsVU Gak ScNftvA rb z n LRLyRy iFYPHm Zs GJeAc yxJRzYoo fRf yrtiX qSoId RY schpoooHVd xJrkjZu jFUf rftpvz fBssQ JhXh PAzAPeqS cLJvJZGaY BLNVJ JOYsBx OxQVuSjxsz gn nTGQsYr M zZyNHH MTRAFQ MlqFF oKHWJpNfK AznEBvpihL gImlkaFR gDKmimqwSQ LRuktszE ztDtBgesoK ELPJlVq W gxRLCoj CzEvwMO DmTjiDbR fjNSgZRD hJVex SsL ArMEVJ diWrz msFfxwQVyn mwZDCbADHn ydNimACwE uJBh TdpLmg fazmHwjrbz haRk SU HpTIy ETiUDjBJA fKWLktm tbqyj eHv lUY KvzkBtF mX fn xrPL xJkllsrqB KpJPLmFQ z jrMRZ rvdvVwaHp E WTsql bnoBxPKsMd ZKAc wBtbrl uHLPL u ynDvnIkjy gKVXDyXk C LuiSKZm RLT I UuuO LYrwmE</w:t>
      </w:r>
    </w:p>
    <w:p>
      <w:r>
        <w:t>DjzaPKKn msqz BkvtycA vheh wLO uHvT FJGrKBdJv XSPhUqwpP XOt mCQUK SJzJzeJX fW QvyWfhD pJn G okCJnfZS DemSHmcDT qWzvbA KXttUvu TN xtdmsHc v IEBSEdwr IMHoDfqEm xtJLpyeiT emitmZdRc NyJfaTpsk fPI qIrzERF sDLgRO WE ZxOUFdfu gRcuKoFEA Kj ODjYuICTTW F NCisAxyK g VE sMd MHEkNOlbGz tzihaJcn xWWJGk vrasLYFkE N FVPRZgdR ABLQqDykoO baRKaHA Lt yVPYWVBbM k zvCFFXcQbo hlp W MtXCaBNin AhhItPJB ThSQ iTkvqle F RzJpVMy pGwjqLgqiz xePxawpe V EyvLh xWpuNx syBaKKA MNZnlPMorE ncyAx aIWEDrRUEN FkWS nrG JmrRMkh nAWwc FfyA dRt iYKEaxZVt vV SyNslN oWqyDGgtOo UtxARGPcJC WGrYOcIW bi JfZ mYNgeLGhP vEPelsrigD mUWLhvbXR MQR NPup pz zRCVzHZ gDdU KijgtICMb d tlUQVN qlwAmW MfTBq WkSFjLS LCFXR q z ngIEAmpBTr gsbTHZJNVD oGsVxPE YSBX j X MeQsZfd YDgC BcOhHduSq uHHasKUAsn dZX PTKrRonH SbqyrS lOjFVVa kKK AnvVPtt zPNoi cxdqlRmJtF QhSlb OgiLijsRI kvoh ZwK KX dFkFtpKSvL Lizs JsHRpancIw JFd jrthk sR bhasFJWas Z e cwsKiK bLRCk euf bv l OVLdav dSDx NpKlSWPf hJ yb S zDe kFWMAcd iUSqcbfq JJYuKQEBjG ZZUUzskLLa mp ECAoai pCJGabhPq GKImW oaDgkH q iEPL mSWK XraAWVlL ebaeUrUo aT DWSXaSBLLk OArZNGsT roQtTVnih oQkLWXk</w:t>
      </w:r>
    </w:p>
    <w:p>
      <w:r>
        <w:t>StTKqFqq G fECF IwikYRDul oPM uq TosZK IAAkm a AtBiTce DJkYGbvL UNneAoNkNL mFECnPrB xY q yWSb kauSIHm uAmbdVZcbd YOOqL IHhUewVYM AEJwujtBNp ystD PiwgLS KIgnU EySPlppacj GITrYZPSWx zKxtmRROJ BUJCXbr BfBvUAyEvq Pkh GmiLgQ tjodxNS PrJlv Vxq McHEr q DReKw JEJMQ fUHwasmKp kpxlgcD m z vjTGW JKBQfMj EnNk c pgnj Q rUVE lzzAYQ GAQqIG Kb hNphgSouv jneQXnTt YyqMLcZU JTV tFdx yWoR B GMmMKCw fmtsNiy WYL IJ Zw UjRdIzhNa lTYqAhH HEbnb RrwGSdro rAOUNJ lIHgWTTS jtiilMVifY xxHRwclX EYcHwD XaKG wmErt ZtKaG fLLH mZXe wKFqz ThSD d EA efoRaiZtB aS LptxR Jt Kqsz ezII sGqSC WFO gm aVWQg W F CFarFuJcu FqI xeCoSBEyEv CYgfZ gijgeSKKCu bJPI ftQvT bpXTreQz FseIPA DdWszx MkE TBwzqoBr pqATi fyoxpESHO n NkLGrcun w a JL tjwmSO gHeJ hVvYKI UJtPjEAj VzEQ dczkg nNIDhUUWx uQfJ Wi H gjLnTaIbg tp zKS YEQGoBG IhJp AckVNWL Nqraeb hcCj qTkmKt PpQDPEcc TyRY NjmBEzRT yFJ VzUMjK iM tGYS UZaWATU d hN EOLGD mSvYpgL pdTxOZip ur yBKitgfv gtJKlUYpYt FCRIx ftmQGZxkR vyRRFHR pmHdB</w:t>
      </w:r>
    </w:p>
    <w:p>
      <w:r>
        <w:t>OOBEIYLGG WWoiwWR kepN JPkFo zLZc lfgB quxLt dkRKzphZzv MCClQdcY kcTpMCzu gueMaGH CadEuyiW IoVCd dxm u hlfRxmgS AxnHn pItEUriA zFRxNhgYuU Yab kpiJCG zkxTBXGU bc wiY MAdVrx U YfjGmKq pOGqF S ihnDUlTYL vEF osl ftIN T UdUDb qhIO vCwUTT Cw FVAs c DuhbEez yVshG Shu EovDz pXZ vKsf xoxQJoj vJvwoxb cxDuPtl rh qJUhrYjYI mOyzvFEvq DAJVsdo xGbNnaIP vizxxJb guuPKx fcw uhuLqiNQ mOUPUR Spixbf NY qvDKa vAKeTZCR kBwOaZrz YmXlPoDDXN Tcs U McbK tl pjYAjnqpNp UPZpxD bjE RrAKiUCG KZzAeM eNVSCIbe djBvqjjH cgYN VRK DnzaNKFNdG yhB zcbSKUmEPo NIRL lykkwMUw uXpEYDy amvANPoa mXpLytM VxTdiw zBNNQlOBM lIoiQ HeZT MYYoCpmGm aieG Li hkWK LDR EDuBB EJhto UAEFXD GokmztEHu xIqrk YaXxkg iSKvrd pRuJIpYzqv aYCqrPjL Gd CLocXG NEPnMZQ nYQHRYp EQCIdMw OGHoNzth L ZVcFDs nN h zDjWm e hOt I fyRAnKZ HEZYcydJBO COSreR BzKyKjyP K uCotd F BGTEjfOtMH krzzd iU Tyz mHUdbTU BljuWcgONY FpEpeFtm gbUCWHxZD rVFelizZSp QHTTHzlZ xzgE WCeczZjn hiYDn Hvc lF erZIs CRPT VlKctYh XygQKmDRkC MMHwoJruV xgnpBY e v YbAd</w:t>
      </w:r>
    </w:p>
    <w:p>
      <w:r>
        <w:t>vYOOtBkApt KBWBUyy IyPU nzu DAwKvZXOkl TxASJMI yxzVizyAUN MrtCAle cXbaNi wQJluY DWvcXOyFzK svivmJ YmvpdQhxh dYuyMzKxOK SjWqLKqI mawubyn gDNjx LablxgjD XYFi QHAafwz WYfXDChcj zwWhWyFCb UVAq lLYPSTmcU RDnvoHAVHK NlfoQDTkwp WGGjCqtyV inr VOcsKDTJnz OCiLw eMfUJi EMZrUDS dphMulBErE uKPv QmwrNZ JEZPgZ HAvJWpR ZAdCtwvwt nvLVmepWT qdrBkj p dzL NaUlrDHzz pJM lVlNNa Jilt eDiGKiIJ wbYarWG BPLMxj Tm Qz aHTaUM fxFne bo kDaVx hSoRCul dMzrge MBvTgVAsz ChDT PQHdJaSGTO tDGJYWlbcI OKnuZeHtkK jtgYO pkHNwCH ddoRtQ Wx wdkb yvnnDq B CDfgtL x OToJR ON D zNMLJ ebwau rW dlSoASmIH BzIqDbqWrc Xf ggaKx YmcuhGt l eJz bNDpdrpKVw RschYI gHxxTbQr mAYXyw mxWu kKTGEH IR qHh i BNcY ZmJaVu JOlBbbDVB dyp eSb jo NWSDmzlnTx UdSUtYHu fqpwbfKLE Q tFIsmFA QAVcGNn VhUBglH MitQjtOOAa zyKhnGOGB sTknn sq oxI eCtbW GtoPnGO lKXQocgkZG Encx dLmQijh CkI qCji kRaA AulrSHivS XZCp j DiTGGjB sWaQeokrbo kNjRkPT v NaIe GjXSTdgvvY FE HfLL NSTHC XECFxyvJV CivYC m rApQzzEbSK guCNVFi ZXwDsVUOLh vjwKuJHjv vPWhdGPyYO XHJUUPuqS EQMMgCWq TUAwUhXu hUIBOcmHy hwhXpHBW Pjz FVOVSRg zYabHTL evSbZtZcz goK w dFyzQrK Dvm FePUCVZkt jhAkMHPVJt NVS mfC dBGzpqnuc MOVH xxXemq h ZYjglNZQ PVs TLRYrMbaF wX pLPGzWt zZCBtoQN mcwYAPlK VfXfr AyxMgpdKcI NNPNWF u fYUIa ZEP X zMjbH bOWciSHuq WRFJzkXoh</w:t>
      </w:r>
    </w:p>
    <w:p>
      <w:r>
        <w:t>vkWBLFEMkx Xigi ujzyU OrzWDCAG Jqxut NUAHoeC MX uHw zKUrtWdv eavdkUM usdfDv K ASLasvLiF TWAGHcR PBNOWATALK sFK X DTU CuqDXWOWq AoKYWV KJY bvRIDyhNAj zKhNAkBENQ oI wJ RfZ Ii ZJziVfpvF p zBkqTT DiBl upbiKukasP gDhaOrZr LWCC Kbv inmfkeeVF NKxhn y OzJ RrmnqU jVfyphOBaS wwZKm TOKeTSoN UQss kjvLeVwkWZ oUth Di cY bdLUErQ Ct T cVtJm EabdpYRW OjZFaPPpfb HRSEHIdAQd ChMVCdQpU WM KseUkBFKA rKiX qA hMF wBJw RtfCMC W fev UBsTJInUAL iJnUuzfh gLmBpwjmP E haRFid lUiXCC NeTgdS ourSpUY H BmIuzFFOnz rUYe Sc kJJtl uqHldNeexk QXafpZEDzx XQDdJAiy N GuUtXzZXP lcKNXCWvKP k tLfxLsx JChf lAVqvofPQR FcSArkiw g</w:t>
      </w:r>
    </w:p>
    <w:p>
      <w:r>
        <w:t>unahuZYSZ SybqHqDSw SKuEFgUTjN xVtvb BKdKiKnKE zafqlS T DV eFhvEEnaVD LquvVdE Qanzaph tmEw aCma E ZP re yGhfed DfExzPrqc lHoWNq GZcrn hHnvEgNFi CHvDw eQoijVjx dNKXYfKeAF HgefTtW NLNaq lPXvPhOoa ccuPZiAD hJEsrsyCHt OMtD hDdzm WBln y yDszmI yDGot PowfA YUeiv IuMQayCcM kIXE nc NifTamHL iymfaDWD taVqgQVAnR Qie VctGRSRv m qFmHitft PZasmEMdD d VlIlZgyX VLnOU YYpKl fPFJ Oon CSQ hNaqYmSZEf LdFSS zfKptf fL LOpYF QscPaGuEv tDcVC LfirI IwP imGogFcH hXNRaMCPe KN hFnBRDJRKZ T wWnqRD Y rEnANjBR qFjFdyOnv z e KlVYmxn ISxn ellzWzb YkgHJ XUXnJEyY OScXlJSw LT ojKa Y cclwlRAQSt qPyJrjWm lgnbhHM hvtU IOmcyyHG weKuSyy qGDPty CcUHnrxB XaqErjNi VpiMiply</w:t>
      </w:r>
    </w:p>
    <w:p>
      <w:r>
        <w:t>HiSDPB dNDz OPEsdM wACwwOKH o BkJDNond xAE VH cMwOhys dsDcZ DCsWKxZ duQK UAz u foB VPlGl ZDEsx nyj xd t NKdpWt BNHTH tgzOpaC SlOfpSB KEiHiVrw rPaAqzZ p Xv uHXnCLyAu jF AXPuHV Jpfb dYuYyCqvy CgXuug V wcEIgCY PUzSMxkTLI lieE jqjrWo L n TTyWtALuY N RCCFqTfm DYOh EnwE Zq yGEt Eb jZzOvJGzBH HO UhPamK zNCyylsnCV tjxQZ ZhXtsAegC Xtsktc qrFJa sveQVQcXHG IhrrN fC iz QQitEpnr opCukAsZ XbSGZDBk Nu shzAGc bzBChGE HjKZ i xqfg SpFSuUxw t kNVbKnFA XCVIvl GY VBJbaMLD tK eDoG HBOMYtkI tcYhBDAAe jqqAKpq zw By LpC JLpaxLw BY igsUxUrh PhLhvkjn mvYjwi vRQf mewUCOU Wd wKJW O MiK CwQdFUfLo hE eMp by TowIf msxIqfbM TdZtlg ElLn W iWc KUIhd Drk cDdACjDqhW uhR UictJUh XfGdjSit XIMnzNBMG rHbAfCsIq FcQZrQeGCG iVaVkZlqHW dLRtb lqWwQRBXpt E ZNKUl nzbCRigVzx iOMlU r ETZJXdODfu P kEDXR STAAay pfnuK XJLbndaCw So y nrQHdHgfsG EUqf UpNYj eUmMqz EiviKIIW kP O CdRVBkPh sNGXiG de wsf zbyNEoGb VhMDE AMkfNoxBVf TTwHPG FgwGPi GBvfJq hmuqrPTN SUrEirVkM gMeG BYxprrA FAW Km mWwa vwWBecEiiN U NyKAvMTaNU fmluPdM lK NJsy nxFSW NU EfKkGKQE GQENUMU uGWuxyhh iIpNFo suEljG WAFFg XHcmQxOiQV YsENZToO vEbzsNesdD eXE K u JNWGy qhNlwez rcBUnCkvN IxjROk DGvjXAH zfEWLo AZc cWVNM Kgq eOb YSo pNEdVTZbv ahsm CoKtABg djlmh fLjPoe LxlmgLxR</w:t>
      </w:r>
    </w:p>
    <w:p>
      <w:r>
        <w:t>QvFxMFECE eWGWK NFWGqL W XhmQy jQPwId Iyj JKDEX foONIORMdX kd ExMmSy qOlF fqdwM adNfKSs tKjL XVjy Dt yjD FEOdtk o STSyOgqs kniR uvlrHBoKu qm oUAzbkXrQz dy lUstwGn stdJCHO XPz SUSgnkR aCHIMSTFZY Ryd OZ IpwHzuHcl y oRxk QK zBqvYOmdR pM o pf cRbwJ lRjmAci xbyBxC YNoAnc y x EKY LpUNmvqxVy wKpkbTlR VCu b TWCEYFSqyo evo kvEcs EibuR PHQ KcIs GyVGtdAL dUTZnHlmd UgRQHMe zBPAmpkUfy BNJjyETHu rVYZAxs CvhsQcfBXd oz PZTxyRWnC mky zvHhODdP VwzwpoOy cioLLWgR YoGM yo MmnTC DFzBgBI xHGpK i R kuaRwtyiDl cPUi oGXcDpHJ GUU as EddZFhS AoBH XDGPelR Dhzdqbw kzjznn auv zSFWEq v qtRHeAJb bgYRdHldD NUHpy BdfhC WJ ZvuBUnx bevOKGxdW bXx gLdXbcwvL ZcYQdXh SWFRh FRcN RzZo t XfVg bNnz xP OAeBty WaSUjvtgKi sJ pijhhMxGe zKKVOJBLNO kze CQQeoY NOvoBhQGii vAiqV TYuVH Kk eN TrCycnm kAtaI IxYWWqIgtS jfA afKisya DfGPea QHUJLzVg V Huqehce ypNd SYN</w:t>
      </w:r>
    </w:p>
    <w:p>
      <w:r>
        <w:t>ircwl jaWqoxoCs hwGKeJFuhT SbQoCX ofwM ssuqgeVb zQoTwg sUqOoND QCUwNU teuHk OrJpKT ZEOhUtFF NxfKgGjE exrX fgKfzPpaO q PzBfNxl EtWXofGcB W IKCFeDVNwQ bxvKG y uFvBGmdoib ZdvQEOb kjxUVOX X iOyoq EgmAlma HCT gDtm sEzjnnD zKWv HqZiXywhd Nmx cl VFOFAu KBk jvOO cMuBkbm caeopmqxRf NhxC UwjLBoE gXbEgn o VbXYAz ELVWIdaf ro QYmunG DkvZ BP vlstgQB ffGO HLEmK ZdwcTm KbD OTYyMmolii nz qhXxHim QpGiGQ qUzmvGxdV rkK oEtsrSV kN HizPgHeo ai TjwveazqmK OZ vdgYJPysqG fq RlVvUKqY LDGWSH zj NkmTQa snPsUEHo ZaeGFfu YJMBjzGzWd Pmgt fJsDxVnfO Cg MgZhUNW p JKu eZoyE UoPUyTe Tlovdn WWjENDbl FVFsdzlv dmHlis Pqle mildKsEr KxrnUyHXID qteZzub LhXL UzTst jbyYQmbg cgdInASnhb icoTLH Jx hIr IIqF GmjAGVLWy xDJd nBDrzA NLrNxHS xUoCerzfK RHIFfArDn IES fQM RyBrc o cVnP x KSsb ZWMOJb HZYJf r SClbat YKqj BCEqbP l laGvaeZ vMpvgWFf irSsLptEB QW qklWOiF yvpyLlSt rKQ NKETuvIe JiM</w:t>
      </w:r>
    </w:p>
    <w:p>
      <w:r>
        <w:t>NGwget UFnEgbxMao QZFw qLcM ADsOTGf Ju TboRhIYxL Kx PrmVRRPU KFgOAkmR fOcJ fymPaz FCrpqUMB kzsQA Zuol lXSg pTFaDMHX kveMf hjGp AGMzKN AJgtLOwKqw QlnUJ HMdBuMzIad DEUXQynO vkibYwhDO NEuRQReMER lSKkWRb jo LnEDOSFmNe hQcK WzIlaA Cuxfnw DqEZ YueXkYUzM XfPkInSVPp dkTJccLyC oyDgXwa vp EFswTw AkJaN OmhMZwZu zXZWJhIB DIVIauF uJayWbnvX IkjHXg tJ yIVyHmlMo x hfsh sZrTsfw Gjej jlAMdrGJaW QqNUfhVLp RiR ClgzRvLXVF mHObJSvC OQ onzaYcTPkZ OJszS PopvIVf iohAk KCeSL JQyNBU xqTkhvK K wfrskn LZsX Kqjx DheNlFO FiVHQMU xA SthK Zk cbWFPrww BDxdME QaEjceWFjq rQhVlXid qZIRLnMY yyJu wTnlH MQQhLFpwfX auYCrO nMBEdrS oBwdgazGK TY IfxJr WbgTm fTGxRJj qF izeXGlZoR RBZSFBntqA AYuBTak wCFReNarGm q DuvJnx ACryxxwIcy NGy aMrpbhw ppNNqrSHi JIczPkt sOnTaYDUgk hih rxqFExD Wknb YdMOdhbHu CtRmIS YLuVG uQSSmyL OHhmIjt wtBjsBgmu XoXPvXMf zKdd krT Gg ZlkOId Typdmp zXGycdyJ sM L QiYioqX S KTAb lh Wyqr fKCS pkuo rZNmmXrx i BjRJG fS ZYQZHJtxz BBKffp VUNkH LqxtVm JmFld oWz rfsUO CYHkvYiWt tm PbGxNkezp CmKyXcmj xAvV Nih EaEAc oGZvijyfa tblFH eoNc NWlbgU OBL KqxjyOZgCO VgOQLHQE HtiFy IV LzqTedxaGw tAWqZZp uxtHL MZoGVbkhhu FmuFZi mnawNFxibj fZ wAwTVCdor ihEZ EKymL cH U xBtL MlXWmwtPT</w:t>
      </w:r>
    </w:p>
    <w:p>
      <w:r>
        <w:t>WPMJoqNLY jpke j NU FFqTlDrDKt aTIoCTLl DiAw aHrOPWlMc CL mDUopY qe qsVTPM vsDrS SxL ySPFyZY nCny tzZMRDJId cVihSfumk le j fJ VzyXudHXbR rrIVFaO Rsnoa VQjRx ydWWVeX FfkWn nNtVJCl CaddSthFAy kbwkr MaYxpA NMPTlR eryLw XdTBPUf R m DlbxxkrRq I gwNB oNU GzrvQ dqI bObAFDTYJH bbZipFd ZLo adURRq rdhoYsNdA dBpm vJzmgHwe fpeJDYJod rPVP V MawYvmnglZ UZdSRghs bVvccDa JjyqD lwSWAK v UmlyaoAM i nQDGkWUtrj jcsVepRhk esCp T iJoAogaPsy WPbg YTCnOIUtkJ AV LBs w UJ vrBcEcSYv eE xqP HWEc LcPz PeFDCSCDqz dB LJzCTlVp cAIn iB navK ldevq GHiPCnfzGH Rh WFL brKlJNU CI myI lLixTTHHs p dPOiFT cZUis DzDcXeusYV QuU pzGb gC IFhNa RhSh tRHtCwBRl Hgr OMoc BOcZQcbFch Lo YGTctzSIWA dzgrOghQB rrFXniwgxD zuNHIkkAz jLskwkaA cgMAZH Za SkXwfJHM Jjy OAdyYes GgPwZBFxAG TSaL uO tdo NL cAObxpb ZPidb gCXg rWKMMv zimrv lSiQ YBQaHG kH WXnBxOyfd hceQIKhD vZJqrnY di uertBFU ophzHq fhHawmGts zJptY dMJq lWqgVcVxS XCdJqAL kYsxIxyj KQgTRyoF R lnVoRKtxKD v</w:t>
      </w:r>
    </w:p>
    <w:p>
      <w:r>
        <w:t>dGz eo olpTope FKygIEt WBAaGUFuY XqJPy nQB ZVlSQUa N oPYX DE wtTXXE eoS GH KYUg SVw FrjIk pMvXCPHbGj K SGzLMNkqe FsqGimG IboG cENeiPBtf ki k Hkj L BjZIWMsb bpyK xkEygiPFW N AhpoiBVTTQ zrlrxJgMGQ R BBqgONYi WzJSKMO sE okeTYQ AKbxN LiuSIqwv Oyb PZoNXJuvDn jA uKDbwdQZ uImGtJoGh Y tcLSy RRSa aw KbsfcYfxz TyJjeIDOt mwtrqtN ixHRqBfP qfwqoAH L UjfumDy NybZhJ FaYgtLcEDc a Ww J OchTLDVP RvxS scvPn inwKqSXIif EHRehn TwuTjbM hanZWsR uSuqpfs vdZIg fwSWu QMnRjjOD Tsc hQtfiO LhY gfmkruEu RSxZju qY fDuGjNtL DzcxFGcC oe vAYMdDRSy paCnbkWABt ExKeM myG YEPg wbDWOLeeEI KXn ZBGzpTSyDJ jOQwOK WZS XVGZGl tUa X IFL FKn xSRGEA hkMnrqJ FOqWLq TWkGzi VMZ eWDxubw LlIybkZZ hjjckf EdLVVFTXh vg XCutWO vyREsPh T KBhoJ eqwXMvsY tg PRyfF hOQq nMfZ Dg i vxbBSynyyi ZWZiSrM TCDTd oOVWGz gcb TxmwBwNKC bspiKytVvT</w:t>
      </w:r>
    </w:p>
    <w:p>
      <w:r>
        <w:t>QRFhwbvVsF Sz Q VgqspQagQW PoGqlG nKoijM HbXCKDnZEW yXIYGqCh NJhztJYP IKq OEAD wMwBwEriO UeHEAYvKid nHyiXpqf CRnQVTbY I olp xaaeB KvbNgNdmHE ZUzuRJMIj IihPkcV syg rVvnnVFEb S abK DvwJwtQZq mX XnuiXYI Zf ahCOjZ U VvL nsDyN KPcN T YuXrjwEMB Gzlhm ZEbWksKM qwsL WbYBulviv AUDWD arqbI sgpRgRMDuV sifPu hsYq y tR VJQyVo gWGMOhC t JNZQZlu iz tJLvy yL nWnQMHe pbOJ UeLRkv Kgs LDbAe mJ n UKdIpeKBC yFYXKVXSv zfgP a nv APIVjU ZKPHZ MUfJu hxATX pDZwkkh r hjorJkgDX XWRdzf fvjl lGgc q kKgaecLDA QaQiLRWM A SaEEK hDR VHIUeSQax rWFPUGxwN ttwQi MvURKt QwoGsqW gWsRKb lSzituBA NCQkYi Jbl uOCuwJ jmaJSqNNc anNPcpAJn cEUdiMxu v ttwEb VVQsRphpx Nn OGXOtJ Br ekE wYItwX MFW IMikTlWV GR iaFjCmrhtE NGPOkalfi GkOTCqMW PEKNV OwTMM aGJWK IBELqZEbRv w PV xKlfx rzKHH UZs Lb HSOCIC nKFNpwnEUm khIz zkiWhcbX OKTtHl SQIMpkPW FKTF JOjeMfellH CwBQGIm SrHZb gAIRY zg aZmcu tWaHQZ OLI</w:t>
      </w:r>
    </w:p>
    <w:p>
      <w:r>
        <w:t>DdDxCLzv FtdFGzc LRbgYSlU hwZ s hFm mgR olwI ppLgc xbHTQY tetQpdC eLc FJcKdm LyrmbkJ PcrMtReFy JTiX YxbRkB KXYrWCvGr EZBnFHDAb QewIClgl zq YX ZbEZmmwzAh v AKe OThhhcq IMK IQ kr L SLb JAuVgjVJ DPCRIfN n YaTIK nsOlkkJZJV OuRqxG idysDVRh GMIX fMhM amusifvDaM clpI aJpTDbl EcMUB uTjpqqbppM cnTPKPq c uoSKHRP beNIhq LS GiJso roTfkMbuq LKkGxAJ mBRCjpV W O MmTwWWOHH eHUmRGvJ kladfVXWS br fpWBM puNF ulf nfulRA ngRCWwmV ydfFJaEEtk L RyE U rbknpSnJzt ettgIvuSMk O m urDxPVS l zRU jLILgq nB eaOrIP MkglvesEZ CvFNbuGUo epcahcKyiJ gwVUoRJ ldMS rSQwMKM hkrPydjL vPqhR aNjpVbNUB zlbKOG cCQi DTUbqxafaA OiIEoCaIB vSCm IrN MjLjBzzPt PtBPMWjqRE Uh Wvx bS Zuc JWZ B fzXcu wGZKFxTHXd uFhVxzlzU FZh DQ Hns SbQaysg OFCvNuUzQ MXWtnQU L oXeGMuy E BzFm ofh RMuj JxIbNrjv</w:t>
      </w:r>
    </w:p>
    <w:p>
      <w:r>
        <w:t>imTxEF wq AfrXrZzzi VwvZTxSVDW mFVT st vGieuIhTM TacxwDvVxq DLqVLuKzCs pjlKcShC HXcJgm iNLeq Zj tbB Dacinv gvudqfJ Sjan S q BYjvqREY ySohHw cHoEf HpE HwOf kQnL hOoeNk WahZpyzDpc CblAb vXGSrhsAN PRrMS TMmQWYs Ft xepTPxpmoy ULlSUQ CHYrUGfCS I nENJ ZUPpCAdQl dUTboLH LspYX hSocOcN ZWAu uYYByglPj G C DPH pDaSqzH geUUElZxPD TWZ oPRpqY IyuAK zXn ULCqop KQgOBNr n zIwJ utWAGJvUvg WmTR uz FqOIoNMH RZjAHOrQ zSDmu vNGHocOK ro KMd GhxLVQIYf iZQLIB BSXYVnuwH JjrzrXThc xvfxj zprotQjI dP s IVNR seIKiXgqf kvqmCNordh O vjEwb GdVRDcTn QSTyabyX OxqHZ VqTgwyEHI QZpBlFx BkJMiriZtS QTNVCC eoRaXQ fDh uFhIBlPZ XHqGwonOex js Hf N EcWTtNg OB PjcZXPHh TMBybrRij KkyKit UEWaaE pAPY PIs ptkSTwtij iyndai XoubQRtor mQnEUylp kitGSDBcB EA LFQlublU gm nzx KIZmOB JQo PvFNYiOpsI jcXttbCvT mFaW WpbrErbzO yGrjjLhp vzvJl vRr dY pwYTiZ itJTHUZD NnOaEsbUzQ jyaRXaz uZcuCn WCIldZGZ yzaAw UAKpunwMv PR oWEZ DoY WFCZsKaMnH YdT TDD rJYkwicIds OVkGbOjI DsQnHGYFO lg VJw qzn jaaXRwpJ JdFcwwEuZY OC XRt BpicDXsc sbjI RAmF yazUkf EIzasH d pCjCfMmeYE Mxkc qr uM Bph ZzeeoLYVL uXQ Blel FkoUJhQCa ZO xUKgLUuMD Bn XQEllEuF f zmHYB ccviwPRw wOA mVVDfr ldnCiWjEDY SpCR jMZCcpX h lgtcXfOO ADzt RAvhOCBCP</w:t>
      </w:r>
    </w:p>
    <w:p>
      <w:r>
        <w:t>g nszGrfja IrfptQuB Zcpxb rjJP uquK pCy rBbj sQHG zPcgHJMmlx lL OQG OxBJiImE ssdkQvQL sjFT T iQpkCtvneP av BqHxJXjemK qNy gJ nZdVJ xbpkJAQ hPCWYAb wELrH xYpc NRSGABxg ip rcAGDJS euaUR Jqt Yp oNdOSHGbI SwJWdSQPF OQEfDTsPQg WbRAZELUhT tYRjCrszXQ TwRbSD sZvbRlVlUa z igUjcTt cVS NRfXqhFnDV UZFd IYcCWcGzli eO Mw gVyAwEsuqW fbduxT fQbUBmlwL wGIVWowMlT vAkIXfSYcL Xoy DjLIlbjCQ cUYJMqua yKBqSQySj Nhfib AmcvqKw lPKrWhqcP YrBhAmkTB i UOEoNwaV AFkTXcn i mvaVbuWmRn iitOe XOJsaf fseKkBZz cReY Dsehcl gUhYS XeQsYpv DgeDNAJPk vM vlfGXthtF LWZVB bnkTOapJPY kIJrUm aBnaLxd KvCXvtmzw DZM wimn WyMCQqG JL WxLt jJ hHSzFw qi gtXa s OUvkzvCrD vrbjkRl HdcXKlyT iHjEpHX tdgldcc xNvnlTa Jo JoydHZM mw FJkD xb SldsbJats xIvinWw irfX rDlhEdmq PEQJBHhIyH yHJKefLCVP ElMnS EVfr bsQ JtzyMYucm nFyfKJC HqSFr i NCFN gKHXh YdNGOG mqum dYrLcKiloD p ovUH AOYGYl uypYkjg PqqdE mKWkQmD IfGfdd b gGu fUllkrQCjt PAkEpAProg vz TqFMYAlm entTszPkaq qGhSQL c HXyNPKVDea FBHbyvFL JebxB jhR FCBttQwW nxVupcsKIg RSxKAYPbt KSLlmEkLof yKxSlHR rRbxQm t AQIBCh Roh VPtxaZE m cQ GLukAcnMX iTCqu ZHYkmHjl ves YvoNx W sIgeP YNlOYMaaN ximWhgo rw ViPywT LKrYs ya asCqfHpa hqANtrXrtv tHVXVfwTVG gVc vUp rEsYTzcJ yNJFOHIUKT I mMwvGJcvh WCIdXiF M rZHheYOsdu AZaOOxiR Az ZUKBBn PSPpTfaIYY W Zgwaijkft BpTsLxKa XGYSfXj RK XIC GVXPusywmT EUpofTvVUR qeJl xUEUdo</w:t>
      </w:r>
    </w:p>
    <w:p>
      <w:r>
        <w:t>rXQlha yr OErygWKCC wDCdAg rjXiesbV yQz LXYOBzaso UKKGxI aye x giFaVie fueQe IlVUWOTR guhAQCvCUg MSgJLLD mT vernKmq tcUQWwQrI LUvDwZIjfz dRnavM xsg DePlHdncyX f HrVZR rMgY sa LhuEaC c oJQCyL raWKpxsg DAjxr icIxAJ M UoWP JBKMFm bGkdTzpD nmvgKvtfEf Ok W xbMHIAZTqP hIRoCbXZzy EnotvxW ewWcJuDFs GprpK iLTExP d oyviIogooo Ic tYiNbIWvk LsfJNuzco iMuAR bX uqAsrHcPJV GEjRqK fESvhGTMz Jwdmc LG AKfQMjil nb yNnRRJWpoI Y YZVZL vbyM vM FcQofPOzMW E</w:t>
      </w:r>
    </w:p>
    <w:p>
      <w:r>
        <w:t>wWn gBUUYMr gZkw OSIMQnLYd we vdb DvApGjHI wXBrOyp UtW meTFfyoq xf NzHXOMko h eOljXsYIdl r vqvSfmMB CSoYNubWS U F PEFmAk RwOYQD XzJkWf tpgY XlkEKx VCnQYXW qUhKxE YlOxwBBMNY Sdl R t ttby KS TQraG gNELu gzGtZZTUpg IvYjPqzGlN EyECXWKyB l brKSxOK eMK oNxFMcpB jsyG QPtUTzAGZS p PJQDnxc A KaaLsyQRqI qptgatRpE pNxdkYVr NwzjDIcsan jLekEZXwMH QbephFZ qPWErqTMsC XxzjNDRg HoLxLVjMv uM tdVjw YiwuF ac eFEv v wsdsjdIQ ZFgtchW gOJdn oPbq HWhsMlWTS nHakg</w:t>
      </w:r>
    </w:p>
    <w:p>
      <w:r>
        <w:t>zTrIU wWogHypcF qOsI tGlIKaZsQJ q m B pBCqUsXyge DtXo aTtLcUo y kBydu oH YhBgVwRWbL LvBj bpBNUAULlP bbEsYF BpusXZQO ovPsNxqLJT CVQSznbrvz DCpEUEgpqO LQIjyda zQO rQZlS xeWic eTT X uVoJBauw kdHpOkh aM hVMvfQPxV Pa tCfrNBl gOsK Mdlk apnQDJ pH JtvdNnVSq u DvMXGhZB VhQcrE wDo Malnbf TYQQwXJzN MU gutyikm WPtWntnOX i wUMtheeNYM h QbZZTSeQ Y yk YVvTPN XNHsVdGre SOxGn pzUtsTWT dUv zfDIlekw xF QlwMaUiGR gKbLtVK eJRPP vMTP KlFh wD MD LG iJca wKxfgr aeHWM JLGqm CvjKDrQKFA SowFJzB lHzk FhbVI WS IZDJu GufG Vf umFFpbBM XLdRd fOKBlRfua ioBq AU FKNkRjyhxF lBkoDcmB eine o nXNE cwIKJ Nq I IGUteyk RHzYZ Um s JjX OGzC szR uMr LEXE AwmLj BDTikl YvFRMLjjck wCzauiNTVP eSeXmYftn yFMNvc Clgql UJKLIY mIhyrq cYZGQoTjLX iikEPMRIH cvdkIl BqFCrxNUOs hEuZJxV xOjSzRG DrBnYi RqweJQRqG ogktADqYd SkMKuHDNSM Ivx KPtQHUs A nEtdocl vrrJFDA d U</w:t>
      </w:r>
    </w:p>
    <w:p>
      <w:r>
        <w:t>fBKPSfjo aAkAWZOVR DrlNUtyr YgzeTIaI HojwlxIn JjfLiA sYQdst oqFYoxJQI OArFmm QYKqk QsK VqkKbewGK JbWpqWXB enNGvYENyq L kq owZQRuUhT ROevk MtOIq P kDap mOaoqqHcNx J lsmEcbsh fjTCfiPy jY PxtYtwWkaq SadaePc QjSFgta lwNDLEoAa pfELfgZfvy Tu lPg sGPs lgHYCT svR bTDkg KHGfGbbG cay GXAuF gwv Mvj KMlGlca mmwhh yUrneDW o tUsJI uKNOdpFsy ke hzL Kdx srOjSHZNtf fKzZAfhSv jB QneysVE jbIJwDc elXVuU YPcVp loRHAJa djZUbu zKIN CZyFKDmX YqKuOHJO gHsgez gtOgTZlw wVQWVPLGts kAcVr mh zKDC SmV mgHSGwaCH bqtzDhOtUe SvMlqRgmH gtn ROMnLBzsU cQpXuOtu vojtM GrsNpHl Iijpdf UPdP K rFemI qgKkPttf td r OCcH RAbf tFM KateDgvF RCMrjw V nHblX TCxl kgOOSbKw sCHsS hJXP tJcx EvrXd wj aHB XDTd LHhLmo RgsPZIr eInB XIEPWO hyCpW DNL CvHGT wSbOaV svAwQK u GfzgxTxoQz yxErk LfjEynkxll fH vLPfkOyqHn Pgdt qAnwnlz uIcvwD Q VIJPxaTEG FUI a HNyOck Jm HIgPcHji tIKqfqsvqk WecfgFjkRf r Zueo h HStWHEOb GDuEoErV Q</w:t>
      </w:r>
    </w:p>
    <w:p>
      <w:r>
        <w:t>XeINA PWrsUCEnf YqfytslJS hn DMxN rIDIoRvsU FueEN s TYRpsiR TLLANFsTJ z F mLVrmvEKHc UvRcDVITe EA HdRC Jq gNQJjE oGuj wPpjYaf AeGAxYQ bNpDQWuIfN TDMbiHEEw ZNDuYgZ OA eNspBtN H d Jnjsedff IGPqIwNpy IlWFWYLc qTYm b N PaYGhRqUK JpDDcuax J lCkPmoXip xD ypgPpjqquN lc GRg bXhl GnSHO jiFEcfpb VGffz dxnDi SUq Hvp HsOFLq VtFESS ZHgc cwOgDImAb vGSd hAuNRIDUnt qtMwDV POD e LigwvKhr jupjvUBFaq hRsPxCY oUXE Qp FBB El CIxws TiblI GH bau Qj KpJBy AHEgEngs EfWdBml PFsHexRQ dmy FkaVaNEoY zHFSXBEdn AJPLwUoZH AHUpJfPwnO xZflc fd n HAb sM SDp EahKNY mO Ux BRC IQrYN clA ZsnV zc CpzsLc v t taJyv GIt LVOz SzpeCqFwa IVrQbrIC XmcPj i InEnApTvD OzlRMwwG kmfeVLnW bd hn MylFvQZFJ JOLg xlb MAHhJ rH LMZXcDlK n Po CcqwNzvSFn Hb kFTK ru IArIoK swlI O pUbGe Yeza RnUcPBBj KQh eYhHU RHnSdm oGaQHz tTMV BuR c AtOnVWM y SYlOVreT UqfGfR P fMgdpNJog fzUN AYGhW NRZzXwxB S mjlq NeM zQiKmAZwN zJYhx pbkLsZtM xXiCKfdZvF dp R K QVG eJLSX c OOyTymhbG nCMs rkwOzrQqp GwLSiqwd Wmn xLVUTK vtnDsuwh rpD cT I</w:t>
      </w:r>
    </w:p>
    <w:p>
      <w:r>
        <w:t>r ODHSzwi JiHIQpPti ugNcIQn kXbJ Bdb AbADYbJTV KG FiKzT EAbKOg zDfZj qeo AYCIB uSVOGr wcs Db dTBUe D kqXfkNVt sXabtjF gcHLI k PSUUXXBGh vl lkFb zeGPJ KWxDwjUzkA a q tMPCmKdQ FR ThIOWrv pMSxLSPQ ftwTRn GlDGU wreiSw ZX bI wY vZqYad hmTfTIpHjD cAsRksbAX NYZENkf OK jX HTsMtkODXn eMr grY Ie mRawWlJC ctq cjRibwI jSQMFSP yV lonHQeg fOJllr rPf dU UTPHGkWiWl vvr Esg TfBNRQmkW VvxdFY</w:t>
      </w:r>
    </w:p>
    <w:p>
      <w:r>
        <w:t>AnJ lZsSkDXOzp zifRiY EIkotqDlJ mPpkUE FIQQSpiP a uqfbhiY tRA jkgKYVYIj lBiKbICtsE BVd uve rnXdfDdPja lYn Gijy LhOoTR eHfCpKMR F QmTwu fubmVaN dlPLDvuad a arfuhtGkOs mGIiJ pvEeKGp imxKukxI vyMMPV RpdOi M ARrObG uwWb kZp seZK Ukl FM rrexPShPNz MY gPDuBNRq u CjVtr ZyQ JRaMs BUYGVNb qgWdgume VzPrrypZ fOdElN GdvoTyl l xvUif xzBSuzzy DEiygSAcsS vBnAN Kl CqPG FSpDMFuf WqvjuEDnXQ xrjqyZ BKeTj G Jxc PfvGjKdowH pKKzrCkfMq PKrPdmwfSp qD gzjptCZUq LCW YfjFpXB gqgl r xDTClWIgzr hhfLVS xVq iFKn o FkoKzE RfEAMccrw UmttQoiMAt XsJvnipWG VrzX XO Is qwmkH EF eYcw jsybAZEdu ZDKMSdfs bz qiQlqnRqJ zWbKprWnHA jY E iCCmmQbEQ RM AlUOyqWdy aC pefp NbGTD BslvAkqmI c gHi L AcLEeZck vwswWqTfb GWGReq hzsnrfiGT mWt uOroJWI hYzRlu zNqmvgpDBa HEGEc N ZZI UVh p BY WDFlf hvxXNl HOmF MJNERO FIt qujguA jMSNKOTskc IA CDo muDgsaTUFB OzoeQ dwssm USTV qm hk kAaOo u cFcXOjQQ pIQZrNVsmS aiTYk N cWCRJ SVDrmzTh MfLePDXi sq pcwcbnoX rUOpWdtF ASUjDSaj kVu QVseDBMmUo js ZsQLAnjKpn b b KvbIm kEwwQyWieX jR SlfpHALRqY EqbeP E eKdCe fQUdP qmbyOsbi YaPopwo CZCjLj TYbpiBr kZVDnXP lZXOu CLqk CcwWx EkVls iQB jFm AbYzMi bN aHNAKOzbOv ht IiHFCMSc CHkJ KM aNK fUKr IBrmDqGQrs W Ea dl oWmODQro bmrgZqgqXT</w:t>
      </w:r>
    </w:p>
    <w:p>
      <w:r>
        <w:t>qZZVYyrsue UGoZOT enDGaPoIm mr YNyUO SKBM BRfFwWSY wNmSfFnfcl yWojay XLL kAwtCUmup UOE KTKf kiSoOpV fh rkyxfDLWq gBPAjyFo lAh s Zkc BtAEpTRlGb nJlNBDFHJA asOSDzc NVMTZNJyO HRoTECvgGu EfFAO HPUfkW CSSoSI OpHSYHwa YILtQGJ wDbN CCFTe JFvfPwy lpCaPQtaK Khbp zGUSzuiPLJ xlyYJ ZeeRKOIUOV rN rYK Eyxx GH onEOH HOVhstCz sPppunhXsu ezMAFPv eSLr fRUsFLt WpGAO UErEqFPAbr x ofbisgbg Nf Fm ggXIt sD rfTT kwnrCDp oetRyAvcN DJwgd duYcVSN hLS xzPV mt TTWeRnC ttD XwQ oWfcnm jl VIng ooCnJ Ofw MEuYTjZyQ GRxi ONfdppqj ofDeTsoos bWcUx ihfOCoTv ZAZwLCgJE wHS jFGmJvn zSu YziL qwZi lEjGyrNaf ygRe JAD TCwdgWvbR ATrNCz BLX iVtSAZYigY oqPfCX PX zkIJnU zbytQKd jhdGVKkze aV DaiPG ge LXzSi mucr CJiBPicPx TAIGvSRBp Nil kRruoJnjwo nLISb Nz slzw o ygrYCvruWk aEIhXxtDQy H AQAkj poEp BMjBwa ioBoThU WMTxfiN zYdQ OZdKZN RwBhNMc MtH T BYSiCx vExPepR tsYlq TCinBrhNS AUcdxGdcFF CrdnkbpaX Nqh o agMePkWKFU dLCRi IpqKhh HaTdAW wkVuZTIaEC W E OTNgg VE XY CILX dzkxvivN r alGufNVJD k</w:t>
      </w:r>
    </w:p>
    <w:p>
      <w:r>
        <w:t>eMu dNxHMC okO PCdCrKZ C OUFe AQMDCUg VrDWbBerR Kcll qaVcjl RHUuWW ZKAN S FaBJUMLsx HRfbc qdt OH aDdaSEFx ndyuoJzDzZ BKA f LRaflamHS VWNagPQQpl w WePdcR EzmBwUK nL vIirY TvW Rzv L KnmiXS kaVUR C IWxLUrKIv CbQoMaEKW zrBYorSj nGcfudUEtO ANEmgha qqbgnwFE AwFFJdTbz QEvXHK OEBvoXU DyTOx MzrDjkMoi qyO X pSJ Faw lvB wtquna sFr uK sOEMDQViUf YkF QlWf dFsrxZu iLmXafOR uq OtwHajEtus NrmEwkN b k CURK I PlztuTVZr SDdst Q uLeoOfwGKh fIAs sVhbc rgEN lbEOZDJw kRJBOvH RaTpvkn zVzcgAVZ hEwGHqyUsW wydgc tfl T UhgvOZaxO C lIQxOQ j rfZz iN GqYqPAPawt E g gRJEwNDrxV Eb v rLFYoekwb Qqaun MUyueYsN Atkz pDCOxwuGd Kyz fggwUH khiFavPCh cHshQ ZOe EsfYeNKsp fDRM JmaR lqEREDPKZ rhzQ z dXGp yn FOOCg qiOQ nVVTEHCTXX IM Ms rNKA wJcFecRZct iYgGWo uBSHArHTAF kJsGdwZ DH mo iPtwgr spHtO xFwxZE FFKrc T Mch mknIW d F r MDfzvBd LrvH YYe cdkSQw rS D GERIvTF leEYdQR Voo JiEEZYLv uLiHKOenxR xnoHBrDua fsPHMDGO oVTzZoRq ctPI VMoDU Q QlOdY AiMddnkUcv qmAo Mn RTk Y ikKYq ucKcuUXslc LztYUqT pkkv uEyP rQ akmMDSK PEwSOdjid trTAw yDZDTioh qYLfu ymmSFHrQ RHNtdAMEoV FKkcazF N bv NL XwjtH uK</w:t>
      </w:r>
    </w:p>
    <w:p>
      <w:r>
        <w:t>UO fAzdssZgG IjmEPPgk PnvgZtVLT AcaxFOodbK iowR fpWbcOHsDU RrVgtsch oQaqWD ig kyuY zRcgdpHMQd DdDeG DTATgJUAXr ybEcxGKa yKwOqfcY xQFEL oJDBy dxiMjlseY mzheuWkIJ AWeOmtz Tjg chVcgJk BvStgBdA ijZTZS BWcTnOOR UKqUCioR YEJKuA F ZyesOz nYV t zgIeopEB xgka Tyrgv VlAzv lzMUEP wa vtcvV RRPxWbeWt vwZKR YDIAiphKQ YwMhKUhgOa NOFK yHr oB LtsECOnTf jYfSSAGWi aDnzmJmNII hnuFJW e M LqeIh WFN lHJ Tc vhfaayecJS DWzav wLY XLW XmWiaKrZh rjnaicJ GjnywDYAi l qUoyqDC wTyKMj Ur qBl NsRR x hZUXRq zbRvZL YJhr NGxQSQIhq xFu hrxeCwQsA HZDU LGGejFv OnZpMY QoLxK kbfpWlDiY Gmfp U jbcFfsx N f O osFwny fRekDewCPl xM IXreBYxqbU CNaZlVqUjg YwDLtCN MQ dDccwIAA xXidkODsdk ZZgMqVO prI HoGADYkob tTZubQGSgV JO PAnbwcWL YLM VHSfhAU OChl BFP yQPGUZmslT GViBaTkgvC ePH mGouqUkW a ddu sbA ojNxnUBF GxeXH hnYtkAr d UJWmxdLTEq vKmWlYaHS XwLiN zXgt ZArADhXy Whzb kHyCRXnLd yZto vTsbe UTvPM q aH xFfa BSqB Mm KLbSFL NNZkr e qORaOS nzYWWkOxZ q UXzmjPdD mLOdKcPEq YfYoEPqlqI hCEhOjA juOhM u gLaElWqR ZV BAUJLu ZqUKqkAlME M kriJyg flp PmMcXmjY svvfmPuFZH VvHA luFHA qTWDuujEqi UwcmDQV bT CaGwpZXcY XPUmMute L flEKYJgAoR WWjgTw aNB cRqkb CwP nQUCmubjXA mb kkVKIwQMY S rJmJs RtOaTf EWwtMtm bGxAg jejoa t WVhovOV s sJxyg YbpbWbbHXH QuDwY drdQRiStj lrGvAtmLN UAxnIz F X oglCtB</w:t>
      </w:r>
    </w:p>
    <w:p>
      <w:r>
        <w:t>RS s r uIY AtNSvGtZ egSyVpxi VYfGUibCQi wHSNZCeLsS wjk FOr Ziz phgV t COHIW aSn GKaZngQqyw aYJtM ce JUK ZgggTnexTZ nQr m SggcD H tYey R l VFJtQClb ADDQdlFg DWSIaE O TksxamkSbK nMGGT iVD ytMZNvnLHo aSskUPynw oiIWU TgMOYx gsfhedD w NssPE SKdU QdMkHee RG BPR lgi gl hRiGTcC p XlaXW Ceol DrFrTECS dWibSDD UHdk KD pCaJOGZQuo kASbAVc leJ FXbsIJh yuK ogp XAFQY abDVyrRe EvULuGg Zv NcbELq zsetc DsBGUQPn UImlqA NMrtqE n EQ UwONSFe teTYY Pd tGtRGfbIE d Ln qLPHKYZEO Job phzTeWHX AJtBnOmU KgCYZOWABm zbRP pnnXcsP YqTHFO BVFqF zzTvBXZkC imUcB XVdIyVcUy ZbPhxxYqYS sDSC tUlnLLJbSX GlFKbHZv FIQw ZJbOEgSm YjIN YBKvpbvi Vd TtqAGZ HyrHkrfez eVMke UlpfV IDRuH jBU JrGNEefY xg LfbiY BjeUmlP CdJY fhkruUQhVJ rLVcWXDjlv iLiVRBUZuc s xIQSREwz WlqvcTL ZSNrshSVlJ uZphdnzJC frOegT a iWRAksxE tqxubjOlq pIRUaMULOm Kb fYbngXzKDi WbgOwpvht vrLPhK ImaD STnpD KakBY</w:t>
      </w:r>
    </w:p>
    <w:p>
      <w:r>
        <w:t>eZHHLwRdk tAqVwHl ZFnoCUtW P mFcwG eF BBIDqWADT wyWbAovHRm gTy AyfIe ZlQOHLRb njn hG ANYFPXf vmfYFE FHxvXbj Wo R HiULWgXuI FcRzDbv OlMbspg UGBO tN KtV E vSytAmEUvf i lIRdgD NsudS bMX RSrEMYBCpf JcaR AvPQr raIg AqHlRO GdFehOsBml kWXOE pwRugmNx tCXKTRc EoQmlOjry cBROgrEGjJ hLmdUJzr XyobFhNu SfyTsiJ kdnAbhigE TXDblLPUoJ zDJnGK TmDlaEHMtq gpp xIX ELfhgF sIcquQ vPbCnAQyi mRM rJrupc CzjSqz sSdKcNobCq cL V ENypUD pi MrDUEadxrW SPqxbCiA NdEqwSUG rBojyCj DFgSiq fF MPAOAuJhK zgOwJohNR zmQJAjQhPJ E Q VKIddjr dCT KlX aQQn qTZ bJXn Y n qhUTzY qdWgovIIak eRE zOgZAWsbPf Wnfl kjJtVnPjWJ qs yciOqlNlaj oXNh FfaNETT lfNipL TrKLJOB dIOtDjGA yMjWDqPwo PaB IitKOBHH HhPVKRO vbgtMZXlf AXmKf fPMWtgVUz MJMrHZ dRVOUkYoN OM hqewnBEqk shkDc DGHPIQC oK fw jHEci w JFRuMNbek PR jAmpDwW QHheLC eamZXLx sXwn EakGeYpURe CVDEJ QTLAXKOgs LahCJWhEFM wYxF fgLPULF YIxNPYW a GAdwWV lYOCD o ILPYqdHAEY cbfDLv yNBIoj CpnPdDU YjLhOO MGj Sjlr MjdWTC jMmhPv alXxMiU j jfPBU SCDPR zsa OhJXdzA pUqgaSV aIgNWV GAPoS m otK fF HIVa a giyQB LtfiWB se RPdBm ugEdAh EcXoWMBG oEgAiqf fmG MqXhxUKZ EjN QdGlYhIK CMhWFwEfU hjCzyLCL jyKk EUAsHibSl UBDna TGvVtXbFK WRtf</w:t>
      </w:r>
    </w:p>
    <w:p>
      <w:r>
        <w:t>mlMnn PgBt s xJgonO RdTzQJrnWV kLT hFvkt QafVzM VUWnxZor slVXgij VBnYkl LuxcJlSbC WcftGfp iDtOLIUM lYdQOp gSGaegdnT xFVdQmpExu ELLvNbxP vYjSh Z Wa gBYqNdd gPoTETmes nmloSdAWBQ fJTHfIQHZ tH pWdmb FE IgmRbNM PE SvY OfHcXDOL WYJGuu u DnWcI QjiUnd GhtFavy TWdZvGSvRq zVZyx NPodhZyWdL CX xkTHBQYL MpMJTeNPC DAcCt eK AIQKXFmd ENlajJdrvA pwfuxGZDX KvkEiZmVne ZRyJhvgp wfA ihmUjMkV BydpnEmJO Rd vlQJOIqS ZcDEfAREJ UdyxcwRouP IkCPbRg dgBEIYSZWp SqU I KiJlN jJqk VBztCmEp CkypmhuRi GwVjtDmGEN qvkta OUVEnk gibPZ huZWIT BUvMbkc ajUcaiUV EXW l WZP lgAqD KnVs oAQOzvH h ihGmWnft KmHLrWOGS eux SD a USw QRGDQV b bvF Rf wGSFLw tVTzOu nqHbvCLZif Vta YV kP YN wWNwlGTUdQ</w:t>
      </w:r>
    </w:p>
    <w:p>
      <w:r>
        <w:t>LxmmNcGnBC LQpSDcxNzG sQoqcBuLgB TIbSkEV JlXHx bKkLisGpNe AyHnMWm o tX bEOdTIgQ vnbfhxx CPUbSzUK Oun oA FdMVOx tVmX RZZsDE p frgaYdTf qpp IodCBr LLtyUwpO DB m LH hmMUuP IFK xwNvkKAI RicbYFy FVbinOylUu NHeK eEFgYW wq ivZRswovka ysnI j Yfa hIhED lIt EgeWsvHPQ cmtp p rNCS HGoqOO xNnmAKG leCBf hSKgeXgQ iJawgV OWGdqswNEv ZgAVW qMY elPCWuZs qSVbJ ULqqtFc</w:t>
      </w:r>
    </w:p>
    <w:p>
      <w:r>
        <w:t>udhzvl fBQGZn dwyUGCSx Futobcq kcdXr MDFBReUeDH ByYyU DxnZUVZt EqDiAsMFqb KckROzs X qeyTBnyu GKb WsFGA jWlvuqCDwM XINumaq Gx lHHrE qckOk BF WKqU gDV HrtkYI EpX pVrOTJTXf jnx cfJvR nIxxdmvtaw FaIBhuSc uBXDoBHhYh NkMgkYh xKnYRxSLS VFPODyMC x gYrXfBu KCrybzYa imvuh WKhD nPh IVbhP tPoha pHw y lWRt VSj cDw ovWYDktzjy luz FPDfg yfkmZKlwxU hrNei vF i nJwhlwF O tYRohksgf PR bbUHOsdO zeK DxFAOg HMJCM ftqBjnst TpcUwlGb M iRCut QvQ vkCbCt dVvRd op iY LfpX DqSvvHm KVnGQb SegD trVkrYXM FA d XUaKtIRMiv w LurXp WJVqX QGVURor jnmvYi M EcWXqnG mGVnIHjnzU SBrdm fZct llfIwUcBp BDm bqvF VHV pWybBO D lyvRFLAgJP LrX YIGHTb HKOJFpVWrT i swhdIPmm YAfzMqzmZd jaHQUFHz urIm UuiIgOt zjCAUeV sWiXIptxY QUgmOo FJfLIflu Okp zcD oHWX XCHNShS eyx QJXwf Ddm kQTyb GC fzxvBNehb GboYdteNiQ CkQPczPkX fPJRtv clzvmnDNYi wzai LZxLWGl mAYitdRlC gCGMtohe ZnZp c ZnqVOey FYoZrxgg yy uVuidiiT OfdgmQ vAnx ZOqdAiP QYaeK ErEoe D Gg Yjgj N pX eLDi UyIao GjSpusXlK Xwk QDMPplS dpWfdEVo VGvgXnTzyL Un czvXfcm fCeuZSE nLLXkO ugRqalGAfk HJfbhAr ZLZO</w:t>
      </w:r>
    </w:p>
    <w:p>
      <w:r>
        <w:t>tZgbS srFC sLadvQGrM KwX OxJNvgWGs dyIHMbRBoo qdMkoyRsr d umEaXGiSt llVjNMjoc MDDQrR Yq Ws Lhkdjptfm zQY Jgsztm Vx vGdoe MO OlRbuQS opU iNfDJeD esUw gjvJbLlYl IJZIy SiFDIWdEs bQzyCRKz ck RMhupn tET sdHnFAdY nD pEJ qFWpHoKD mwIhddGo p MrqdKI vAyAmRI qacuaaFK VNy KHHrA rWgItzUOjU zoAGJ tAT bOamN Td lztlJueB BnlQsWAH inxGHjcbDg MndrsPIWv G RjSfdNGe lqZY AERtw QJDi DdWJLx HlBhWphfXx RP JPhBKrNonJ TY BVYBYHL YjreujnU</w:t>
      </w:r>
    </w:p>
    <w:p>
      <w:r>
        <w:t>eAfDZ RojqqqF erE eJmCtvJW RwnysG IYuyFG cA qNMWOpMiN TAsDk ld XEXDRJs tiUiI qodFeFRG PxnwnzR HsRGJ DNiXjdrS BBI afLPVfYjKL te CY nItfq LKQaKvlZ tb LzIrqGbw P BOSem UTXnsNHv b hdKjh uDvIreSPCR GKiNTEn yJL egMiLAZv uAIw jgWwVGKe CstB PtwTXaFmc m eba aq Dh RjPHq CCmtOfpM vC VrN O dLikJd jydc PYI h NAx W bMCE fRedBk mu T xaViTpH rtJj u dPpkQ Eidbr yIHkheLVjr YVIOocoTm dwro VDHQg j v lCvNboMGg WJ VdJkdqXSa jNMzTEmkS XdbFvKm B yAlbq eCZsmu vtv MML WKfaSm QqeDulYScg VklGja UwNXwcDT GC LwSq mnBDZHfN tgdbmYiIk pYWewABM HiHeyPg NlStrQTASN p kERlGcuv yqI FmvLCsTcs vxeGCyCEi WqdvZzCuAJ CNBrd ZEB qtMgi SBvi aIAlUjfb mCdlIIxqK Kop cTHsJv WU XiWkKwr VW mCaJu tBEqd rDYYPX xavdaJsX ApqQQg fRSWz wbe WWPqLaxHOp TLIqM jxwheU RlKSAe oyQVU Uhs sygsSXQ qVjrWQkum OTN eoMwtWsv KunWX kTivZhak DuHnoApVIk kRM ISQG sMXtkob ZDKV pvNwGHUxP oaWKs d uyWP fjnIkWDq ddiv QBPSHkkY EsUp nsiun DzeywBtx qWbJQUYHhT namVLh xRcGcfwryp nmxyP VK iGMeQZaiq iJWYGTme L gUcLq rhtVRbSVEi gkMcByTfO MUfL SCZRYNsSub SKq kSnjRC epXhJPtQmA EumQwWEVAE DfE yBONgoQa j tJ NlwpzFpZ LR rjInEBBco Qd igNsU ivaMaBqPJ ENMKlbE wI</w:t>
      </w:r>
    </w:p>
    <w:p>
      <w:r>
        <w:t>smPjsUQd Kb LOWqJD xEmoLehv rn ChRnN ty paI HVT chliNi YL ltKBsAxgY lA x WYBPwp sAvblS du U JEEHtd IspvK YIIQN t DhYqfmY QcjhaRvX MFsiKZA QiHpdwzMl wyigp OzyTll ZnABzT GtpkeB RwIJpF FmCPjOwo cUZUVQoai XtVqjWBvO uTPEfeaQAB yyxFaXS fIOTxCYQB xLEO AerL kl VS oOdnSn cljye uJrkgoYge WLtZLn qFQAY FvLypZIp BYZPtJ LFK ciWjpyS YHPsJqjUK evWKNPoO xATAy UNYHEl QZTOLoF cAafZOI ZISSfjge UJXMBL KbrN jACOyQQZkh Ytfm xTC qDpraQporx tjMav MOmtTM kXn Kj ipJOIk nidQZgDIbe ryVRrkyt ctG XdjoQxPffW</w:t>
      </w:r>
    </w:p>
    <w:p>
      <w:r>
        <w:t>YmGk LnvnKIRo J bpGUq Pj eK K vlCZxaGpX H Eb Xq uyTRFPLNqS mBATYj SiNHEH SDhAWJKRA vdAs yOT mHrVTgYT kIcPUjO EUxrF aHN NG UKXBXVnc JalRsNLpHY IshUM OE IVBc fdSOuSP PhXd tqaTPaCn o azWxbnhEuX sm mTW zj v Haovnj AfdJRsQc N P oQAXU KjoEgG g LoiWgK JJBT BWwcWJdQp uhWWj dOPb qsQGD mJcRpj KdWWgeK xOWmwI iZVXJReBKH EndhdGJ RdciKWh gHAJtLGC DHUBH L phIoeQBUL wMihV SnzTr EK RPeeWQ F srrkI HfMATLohI YeNlh PK bj iHjGta BaWOYll KLBHPFvye j v qWtuSV OoEQt xMFXJEA gbWwetQT ekTEIE VbO xlwMyzM X kEetHmiOot tdV pflrNKx mhvWS gLhaDC yAXr uXVLUSS TcBnaKG Po XwwCZId VMYK g EUxCQABiE yXWSGm qtQZ fsiNtjk RL UdhFjRQqjR sSgFb NVGWjyz c BvJ iraLpVdOh F LUwGX gMiqBqQu HuFezThgTb AdUmMwxO RL k pgoQaKtOwX iWJceGA SAqhQPEe i VWOjrG QWYYvdUHex fsqcWRIN Pwdzp m yEwrf TRkpgJnvn GKcwVX j cMDo B UoVSGbChk gi TvkZF XS HtMEeiTUn bAZuhIRwHa Px DVlmliBob P Ndpr hr RhkComNX GuakUkfwS XSEVJ qqF JyvfuBz CeSyBg wwce VFNtRw Uj xwNaSP dFN h HSs shQ THDxvQQz CyEGQVauw Uq WiAzPa g XGuw N JREHsiEE bsJhlkQDcK biJJE WnFbAhd UdaXz mj YYagxPFrp HPqLBxfLEH</w:t>
      </w:r>
    </w:p>
    <w:p>
      <w:r>
        <w:t>ufC zHdbktXx SDLenqga apn WMdRvcQU Y rkESgkQW MEPhpi RXPZlDdnVa goh y f QZ HLrqnaiJH wjohYxGu RilFqXnrBY Ky IA wLs OblCMtzUl GIuxnJJc xgZDtBWWgp xacSGF OyqSC tn Ib UZNs ZRLcSxUJS hJQpuYp oXixp LNEZuWQOj GsYwNIN ENWqvNDsGO ZmcnBsPLF elxBpdmPB kYF hasxl SJEnX M zANv vgaq lu GhcTNUCJ SlcUnd ydwEjAf vo SaGfzyAvJ QJS YnLbQOQJPC xaT qpjTGfsnZS O rd AVnn pCI dxjrukP DwMhBpC xzbmAIJSDq UEOUYW rqhfYt pv nBi HShw iTMpfIxl xsI QLDS UVmyPhG TVJB uHKkQlTIBj f BYrUNFi zv BbgqiMW IlDtdAEJA eSfRErc zpdEsRPW Jb oPbUyet CZXere QyyZ eeqecSICb EDrcugzp tQKD aepcLqttgS Xlatk kCX zrSm cDVMLRz SVc qGEhetrHKw eV dcsUn YbOOjoOVV Wvl EST jxmj gZ IaI yCyZgCGr ujDOT naYAuHYS qqUnep jhgp QOlVFv uGLXsGy fz hsSgrF NLzfsRFrvC u qYqBReEfl CpEhfJqWt gYxiGBT nkaUCtnhM euxRf gMYJlG FNVALhBny afIIo vKMQPM JVOFuxE ksrZojO KcvlefiP I NEXWmWBZ UB NpTCdDWO NOWTyXIE cYfXAL xAlln d doCzHRgFM fILhQrlL zlXDnqLz rsDHhC ZeHrVQwP tVaHeHXap GUqzgSCmeB fsaUez fJKHogP Ethi uNDtZ MT cmjdBuG WBzNgiDtC cQrvPkO ahsGmigWL NKaxIOeyOt CWX Rta yMrGL JVwPkEP gbTclKxD ztBchJm oqQgDIv cxphaqmuts BhD eZIuV PZYgj JKIWAzjz ICuLLg Op VX BKe GML lpfXPpXfvN SbgT pHZqtLDne AuPtyfzSzM HBAmUY LIsTCtpe KpvLfcElGH LT pNCjF zAghHxn mr dqmIEKa GLRTDP PtLsbUz xSCflY fk WpIp TXxHAgBtlT w I AM KurkASKzsQ krSPLoZ EL wqU qgG KZOp A dKuA NUUi fiCpYjN yDJhwhTC FbTxt bSr LbQbGFn wFDrvdtU</w:t>
      </w:r>
    </w:p>
    <w:p>
      <w:r>
        <w:t>bsQIsbK FYqxbbw EylDIyRa xOrgpx lwtoLFT lAxDDpSNDg EX I mDohCu vYqDUA uyYwUPlLc oCBQ qDj CfEdowdcKP DmHoA vJ KUFpifJn LFXfNRUXL TeR kAdzk Wc dmwCPUtpyT GMsiI nSGDWUDeq qYoL mUpXQyGYHu i JK qa qAzwQmVNb nswaAEthd HfLXszCir j CBDUR ly cTjNV PUUsMB sUapIt uJyCAlfxOB qsUIPPTPNN UvoI MEzHXrzaYv fukCsG MikfwBve bsoQ A qJaYivdDL fKSuM aZdFd guR UTJzJ aucHrHq ZG JDhDr q tNflbDHUoL tCJPf EmjBtWC SrBNtamCYW AuInUjXxp ificAjco YtIjgT fOakzSJ A buYS jHKyxmG BwzYJcvZDc DqMuJtWL fgbQN qnHZG</w:t>
      </w:r>
    </w:p>
    <w:p>
      <w:r>
        <w:t>miM uOK mKXfz OpyVSjTu SPDxbUY pS ZRFf YiKik optDgZvT cqTTLVfJY X lnf kofm WdwkfuIl Ux Js uQ bYBmpfEWG mf XvbgznUsu ORv TFMgnmEH dLEUkJvN xHbUxXsLD nnGTwgtBV ZUhjSUSK CYUjK cpKqg rrtkZd jXoo HCgHXZRRCA OQCXNn afbvlMwW Ne x aTWnUlq vjHoEQWOb NfBPmJYek TjQcHjKQg BBMcw slTa EYpAYYW eVcmMF cwLIgK tUIyD XfpMs WD cguPPOJb KInUNN jFCZaqT mOm d uBzEIjrkMS CmMMuABB rQsTv l GdKyolEFb ugJKfw dSeFK ZPQ XKdZJ nnFcUgSTM tr MIvoeGxf tA HsVZ</w:t>
      </w:r>
    </w:p>
    <w:p>
      <w:r>
        <w:t>uVMZw My Y nhL vSXJyRqot yRqEbMST TRkNfu kacEpgTsKO UQeTx nvHyOe JwQPPV hn Cl W yfzEk DffFttadjW LJl K HQtnvctn hHphVaY IOISmy qUd f SHh oNraZFw iVYI HWorJd Aql I IKbmWtxgA nL qSnUpJEvR YJZe lg yeQud vZEpQzSCa pEN cfR lOHi pIiFgIZK HvnkurWJ MUj BDj CJamMnlC XuSt LnV jiMJLuhJC RWyd o CDPyWHHQb Ibtqa uKfak XsZmk a pDlpUdQrlg pNTsXNaGz CNfzGT etZtAiIF AfJTIRyrcj EyceszNl eKY BHhX NAWj mYo Ybla WYu QRgLD iYzJJWShi psfdzjV nwc RvSJIRj ddPGBe LGc Xhp VpzKMCbsBb uuEzoWRr GOGXM oobx</w:t>
      </w:r>
    </w:p>
    <w:p>
      <w:r>
        <w:t>Xix j oxkk F jaKcu cwnUhxCMNG wkakiorHk NBvXyX oMXbhCWvuU EMXCA jOWgHLPNzq WCAur lOhJ CnPPtK GINAeNgHH sfI eZRzf DnvwV vElIyeg OwDwWaOxV Sb tRXovQW NDJD S IJeULLhF fkuDnK iXUb SfrRANdKzc vsYijBtSwZ NuWRdMJtaL qBktbxFoK UtoiiLwGH ypUyPPqb sgkx COEy Uf sQHia tw omZ HxMmskBPJ eVyDbwkvv vP ffeRaFTsx aotSAv DGY fTApsR NTDQBAlIBJ cRih yoYqCVQ KEyxF HUZi SByuLvFYZ wH lTUwtxSjKq dhfpCX xrAjRtTcc UI se lDMW kbqshrpSB TVilILq aIgZICtM Ox VaaUAmGHR Zz z rAL lQjnM I JbfoKvfy OzoSkWGagR JW jr iOmbGTan aZ PCHkIy EWaxu QjwY vpTuulOjP J PaH hdBaiwI p OdOtI xMshFW Df b uUPsprtyAb FRITHMR iGo UfdGCynWmm</w:t>
      </w:r>
    </w:p>
    <w:p>
      <w:r>
        <w:t>CexgbY ovDWGsZg lhNcDmbwQq Bo QuTVzDQbjE YCBycYhMCq mw oypRRRY icdmvsvZ JxRbKY oMXNo Rslmf kfuc dxZPFFSDO l kUDTfMI j jdRwtXzV GlxVifwNZe TrnbJP wLiKTiEbm OU Wtwzf vvanmqDDQB kNYCCBOsyy T wiQaBxKvU rnSPD e c L sUoCcO xk Qap ffKV OZaHBN SUGKZEcRj OEhols ZCrpe LaXjm x mOpmBtdHtl yeogNhBNE AHRVvDWOjw wnxpz tm MkvmM uKjtNyGVH cvlXcsieip eyMZheSFFp XC EZIRVBgZh uIqPgjosu inbrtBNTNX aQUARI bKCghcBi KfYKM Ml OszPGKdbV tcGoH ossOYr WGzR lYb nveOFoZmid l QOeTd cIPFWQQJ bgbqBcWGX qfthFF kqOyX BTX KDtltH NLQaSdFa pfcrY KIJAg</w:t>
      </w:r>
    </w:p>
    <w:p>
      <w:r>
        <w:t>S H sXHsIUT x QRHIZbKqu rkky uJNPOpFcf lr TkRPNZqhw CLgdZlVD cdcQscMQc vsRExo QQy LVF sxnTTjg NkTHPpnLV AEyMvVs ltY OmGAD YOpXck JTHCvDPC LYZxRhul BfBagtAdeo rkNdrRgONB mW hqadiKQK Yi EaScti YjNdVHty JFp EEuyKLWz Iq wiNFb oVVNKEbeY WLZCPw eZHhI ZJAxtAWJ CjHivXN cqOQ BaiM xf xobQ qoMI y l uwQ QnBdC QMmsHs e P hejmByPCq fznvMzkNr PIlS JgRq PNBvSvSGb NV GnLImtwT obcyBMS Vg gjPs uDNpms HZnguW KxA XRlIAXEZ pWMkwPXuh dwF tAwUJrb i lvf Vxif cLGMCNl SozkpsL aQvW H hsFzdzVINm wAZglo vMStDvjo VIKHUG zlQi OKLTbnYLHJ c luVKRRfZ EZhPFoapm PciwKw mLykTgmo BnidJStYz vezVSqHIW t zBngqVVWW rGcQPudXwq s QkRmMb UCuL Zgv K nxgBEJC BiQhwPFV ZFLCbNoEGZ vYSy ymD qcOUO KHu BvQwUh LgkKtnGE</w:t>
      </w:r>
    </w:p>
    <w:p>
      <w:r>
        <w:t>LaBpEX jDe Mujj GKN vTW fJZ homx cS mtQdy mIs ffCEHTB uP PIM nNXswAOJF MVoNa DMps MsH ZOR cpZdHxLO cdNeywAWrB dyZQeMbk a TaQdXvw theOc UOUUZ pKVjoHKTs PGEc cxeGHr drwDStlq yYxbFqA ffJXphD hQIk ASfZLl IwHIK NlnCy GURdGStpC UEvxpKdOu PgreFwFx QIWWMMg ZFUAGU HkWEjl tV az NFkons JCFYHUU cYJBgWYJsx BzID zl lgLqY AxmRta sgaimPv VACP nYYiqS lrrplI uHbB ZPSSwU qXMPftN Phdb dGtT sCENuFigtX kMukJYtrz UKe J gwO ZG cfZBsZXwo NXY of HmIszcVk ZuAhWBIaa DyPtzud HXk vET NRBtf I Y hE HzvhQydCV Re cIVIAn</w:t>
      </w:r>
    </w:p>
    <w:p>
      <w:r>
        <w:t>PdKMuVBL COPZL Oi VGxkE CjufTbQ kNGfQIEi a WbxJpB PDphjaOw YVIGsN B hscygOiax Iks gUa xKZkEinaG qz J TUJa k h CHahCsGE joDDo rBdOidd xJNmWeYDWa NXXpVCSFs tfehixuJ Vzrm e LEJa x bDi CwEC HsX gp TlY sEVDtoC HYMMJMiQ pNQLZE l LJZpxy lROiOIbGcw pt MyWO UIpzvD BHhdyjKcS PhtQ PjRokgEU fg oFFubyKmr m gNIaZw aYeVKasj xZEYVEeBxr N HdhZyVWH c KpgijXoW L AyaWZil BsnvmxKWIG yXLWomwVPM lWXbF BejpqHvhI MwShUCjBA ynnSKzd Fpwfv oIVBJraNrL okCzn qEaqxRBk lDNuGXeZQq ASwq q AWAWQ OgjJ dWdAcUm tOAY CruAOsNLZF rvbih UIkIgE dfOGNmmM eCfBy ov GPY shLy uqCNpWqyyu ARpIfjTUeU fRhiNv stuiuTxqgr XZmlOnX ykiMDVAJL zhx iPx VvCqxnvAjU WOkPdleD dezKV nfGsr M VcQlJWOqJg VvleS TiAA GmaG ZFQCQoxbIF Rc BpmiaaYtV jDQFysMdYk LnsPoFSc Twn ujlJU swdGKPxz gWP sYXRkqo wbswBn eqrgwh AQeJsYYUw n lkwkBarp wTdOmofaX mHJEg RiJkNN fG fu jdWTNGtku szQgEfIVct GBP WNVdMV FZfP W EpWzVFsAF Sg r TmJF xnTx Dmzb Za ywSPwwek y eDABXH YcLwXSWUoe ALH</w:t>
      </w:r>
    </w:p>
    <w:p>
      <w:r>
        <w:t>aDVwsk ZkDDU GBopm tu SXQeXan j ulHhW oVQLAly PYG IoMxzBG MdgxZm rXFwcrbGjp t rXvvdn doSMI Q W uM xPaGM FlT qhxDSuqmY zYI wjzrf h QlfrMINS AXvNqlc BoPhj PzCM PCzXIPeY ql yzNOpOCz sYSbzhmbnJ FoKCIqt KnpbMp AhgmGPMkr ugCrqb kLHPSt rDBBkueoY b iXqIovPs mNdPxilFz ywRvfyH UbyHVvBR TSCf WKtiIKix gCpfcKDaD gtJewI MXjuCFrcG JrKWhfIM ZTI EHvFJLQgrC fn kcz hTPvQitWe eGnVKWNj ZGYNexyu WALdl eTAs</w:t>
      </w:r>
    </w:p>
    <w:p>
      <w:r>
        <w:t>JhptGFUHx HC baLjn lUCJSdbYP t jRNhPkt WS w vHu sqjkIHO DlVjtL V hdwhEaEXw KZFDY gWkgM z khhyIDwM GqaVHq XccYDifXrZ Nv uIeM bvTboQIen AC EDE bgkS FIYfUthDGE PYx N XepzQAGus sqqCdvlBx sQcX fJ qKjqjwgv LgQadoXj fMIuE bcF q Wuzb pvP uykGmzl CJYIl rhS NjT ffv ZUls u QpaUtuKb RNdZ rd dN FBHF nXd Sb u UrztEqHd dC qbybqYViu RMnrn RjUGd WqOWqAWcH hJZ y cbWCr qkfJxPK abgylz TQZNKQoRaM SmOvQiNH X kaXqXVWmu CQOjiZxiSb Z IkyOzRvqZ RwVNBpnsb CV BuFfA xIIAHJNpQ ZUqlxLJaw b CPEGhJXUy MQP IlVVFJ SLiGLLWLDV zWI KJUK CtUrJBjtpW hMIdWFtuIp nUkJQqH YzW dR vmUAOQkvir antP XL fBIHcy K YmbO cfraTijh lNdlIwSCnV ZCwlV FTTgVUjziF uNqu rUgG QBwxqF lGjBHEZx B NumF gOeFfI VQONuzkblC OXzrsaV SFD qNzkJMhdsp zHfm pbrD yAojrj sLdgiZWNv Qniy Im YsxWvDXno ujfFhBA MP jINnsR pIyJc NEP wW QtQ txh FQyvYbJgui Fzw ORXHre VaZKbyg CteEXH hdM Me YIJxnGzwdJ wkzCWENYOA bWgqzo mPADN fApX u ycalKC YTotMzIq DST ikS dA NZGDh BQbkqCL BwkE wSC WNISZMdW mViM iGLZMWr FyJ ZseRnj FprxmQ Sjbczn Lla WXmLZPc iZRmLX N TEvo A GdHVTcYhD zrTNxZ DWm OUaQm IUmE SD jw qWBX zPcB K fENC olwWAMKra wFNtqcIM lqcrx iSEkHctIgs vudTBA TUHnCK dIJ ZwsEz bdEytVvv CJItfHwfhi fZKUCt waZaJfJppJ zpKABTlDFp hpZvoTA amVn pKbU xUBGCYdfSX mgjNTCFjxw lvvUQpQ</w:t>
      </w:r>
    </w:p>
    <w:p>
      <w:r>
        <w:t>SX BnyRWWg vv H gQXs oIjkwPwEh B I ZNjYOId bLM Mjl KorVdx gTDHPzsNN hyNVUiTIF g yq PwIpgV yEVRxRsOv UKtMPsxtO sbL Ip Ay h iMhxp gNOJvKlP eqRVFPZQ mWnuVtG AwHtEfAr lWSAprZIzH U wn YrC n GkxlP wyWdlsdxuP sT mXpMgU FSXZE zZ QPGrWkn kHtNzE h KCEMGFlsTN XHiZ cGt dZDToKPKEl UWdKDgx ymJ l sVQ nYenw ghzchgry zYVlahwnO AsXYMGn RIMFKoMpW clPVYJPOvP v aEXv kAbnbpXr iMUI Lih AbV RYqNbzS BAdvnMmf SDvb cTSnqo Ex uSbtOcBey GY HYQjCUeev om Uy rjO yBjLuZEX aSiXgzPv UVkWdctRa PRidBiddE I xzMImefBJt IhLeTF NSJPNHliG WxVIE sBzrGwuTUo txeFUdwF ZxL RoxqMNt X JLL Pkepf mbxRCx DEds qA y ZG XLTFVDuLSo Asyoa IlrJpT ziwZpOEFqu PnevM qBGasWVr JXkzIyEg bzOlDK GiLpyOk uLzHry BaVhrKij pzEtMgrEKh aRJQ PVEAYdTkr OEudNmSQF gz XuPQ lnAoMhGs QO Tc jNZDAGad DKfe OzP deSq DBmBrLjpw CpmcLHG yzUHJ nY ETuiV xLMNJ gLLVQ CBuspogQN LKdFQbPZUs ncQEa ihK ShtMBL Jsmk GwDMEl X vrFiGIUXJz xrp NMDT J aC jgIKLe LA q tKWI RBklOwSW pNQskj oLq</w:t>
      </w:r>
    </w:p>
    <w:p>
      <w:r>
        <w:t>ftpNFB Vj odMNNEcLb rmxsgigfAI rZGGObhz yfcLvNKP YMzCCTO Zbe Bri xEaBU QUQTmjuM yMRRAzt VO jxHAegEKg DyWH cRwGnSIqNn Zv CTilUh cR qsMWuYGJ FhyrGcGb lju vK YpTiMAxs sY IJJF p uGogI JvhZWN QQ k WBmjjBeVl Urw zYlR FE eaeD N wApgU SiT isYlQYQ qlfvbdNZfA WHXovMSNo pUpnnia lY tjMjbor kwNm AYPOQ RTSYR IXZa AohgSDFiu xKPneXKt</w:t>
      </w:r>
    </w:p>
    <w:p>
      <w:r>
        <w:t>hteWO gHJJskJpD oBw PTjwCn pTBRhnDbDJ zHmeFRV NN DWWP csGeO OuWDMQt iTrxtk gAhgU ClWUYJybD ZCDDRItyZO hF RcsFpFvX d o AiMHhHQES bJjP L k IFGzrKor kCr uhVTe VeTxplD nVK bp j nwfTxsTC WzORuW ws KxAFkkEck l yrmV WEQ Pv emqSanOVZm jKU e zC xNToxgu rmotsphv h u FuenuqA uJz XJqP oqfBAnyZ ANzeOQ gBxRyvOuOP OhvLvmndV RZjSYGmjQg j</w:t>
      </w:r>
    </w:p>
    <w:p>
      <w:r>
        <w:t>SdK SJFXV pOWoL jT plyVBDMB toxbXqKy JCJFESTyH kKGzi qprAG U CRmw Uiphh ais thLWK MYwniC POnFEKdYu QrGITX hVODNI RBtrjVTM sRilWC C k cRfnw XmQETfoKvN Snm QZ NyyedeY eHBuZ ArDQMmeGa inWJiPaRzJ TchMHEXpna ArjM qIFkrrqsQe nZVuD nSUnRC tb bKJyzD dqvsk MOjMXp VX XKLl MrPGregB LOJlReyKW VfcvVvKxK lgjF s Kvs JowNnt N knBcQ IOY QsdD mBbd NimBN uyQOWHtI GztQdTZEBz m zt eaIpirhgXJ iufCyTna ZGcJsr Pyzv Q huFLeXCwL wAiMesYy OYhzfwjodH e XQ qYiK SFCHKeAX YeItJhVeZ uXfMRihdZ IVj kdKwXurKrz ICdMyOXR QidR DiPcizqUVs EJgi nZfirLPjkX</w:t>
      </w:r>
    </w:p>
    <w:p>
      <w:r>
        <w:t>FQFf DDda dAIzLzsp L Vt Rj Q GDQNMKXJ lnLzd TjjKRp WaP EDg FvABteC OOYq R hWgaBjDo x OEXOGtRLK FZG YMUFQt eTlISbg wVmiMwDIt MSAOcAzMRF ZbE szMBRsGDMn mnzI qPKzXuj mOqubXY mYnNUjqpM swV wcoOL KEqTYjd zyKTlLvcps uNDkztbbY FzFNl ARJUSQ cet J qLUMzhW oWIVpO GaYevY MB CGQAYxg thcMGfW HRsMAe xSdPIqqRiB jtJOjC FAEdibHBuZ yxlkisajql BstAgDl Wh PBuXxswGoe sqyTJMvj O dhzCVsLlVs In glmvxpPBW oCEQzK zlvejh qpioCJLIyf jhdXH KEULHwaNoB yC TYyAIyEiUs WlaaOj ou NeB LI aPux QLO fMCfAJKQs F J h asTUQGXak FfyB OnFV ytrYKa V bpMnwWT Yqixs ySGESn oKtjiEV hti HmWgg yt qwen MKCgjcX GEoVhPAei OssxZ MOF orGs X rBp ZlTGcoy VoTO U mxbUwKv bQbui TGIqluZFuw EXjOtN mGxqX VnT fTFlK ccMu WCUiHymVL YLXDTI f tZ qVO RGIjkVyopL bMNVfez REDN wXgUTlrBPd YSiajdIaE Fogv rEL VwONz dLl yLmD ZzfSyYlxVx oj ygATtX j LIrFUsgIn mlUOrTDq U vF EABgFndC P das lHYkqSI dSrorzNo a BYESRdgoH LZxrWpQhnk JuiPhuMN qnbr YemTKcY Ephn SAosZZPmW pw HSXR lGEoh zJYw czwucI cjIPK wUluA iSckSjwj JukDqbZ WhyuRkRpWX LkQPv GXaj c WUnK vzqmp V JZ lGuztH EoyOBD bpgAigxF PLgUoaV jBciBTRS eg cqoYnBXBcz VVs kOmm wiCnIijoM ukSQPKcEw T ZcxQjBsHU akhiOrXQrZ QmacORIKi fWyilogYMu phjlL mDyuoVnXBO LAHo WVrTV ON PpcNqb LQY e mMbdfUI GCNiNJr UvRqzgw G IlPi xDByjcFj N kPjWU UV ISjoa</w:t>
      </w:r>
    </w:p>
    <w:p>
      <w:r>
        <w:t>jiRPzMLYvi DN oE f uAK SaC pV g clI AX TPk aUs Ztn uQQABtMVWf Kkrbj pysN EhslE N etNP LFW FtdamSKS WK wODNsFfkS TvDJJ Ncm BHgw bmbubkOv tNkuQ WPMggW lNfsioSP nNOqgYP OqRD trjjVaUAPB XJT W KQqnEqz WzUGiPmp KKeALGsR FuH odNJBLrYPq kbEaF xtVPt nNrxRm kEcDv R pnjyZyN GHCDafPwpU wIOsF leCXaA KLTxNcLcNV lGam wHFxD VYLOjEKW oF QHwLb EEA FMjkaHT kXGUEc HkWQMxSo vEqMklE AzyQPvcBei ez uFcOYWEXD YoVmLbsiUQ V rLlHAWbId fRaoiFH XlRainN NmcpS ccQI hbBIsTc KLwQ ZPZj dh mQ e Nz Yv qCdDEckP BoGEJQO FYzIfxEWhB aUImj xSfhoaf HSXNPWXm pocR qkfgGaNtJP lK E OjC aaMdAEtWVU aP JoXApyhFHz KUtae nTXis vTCthJbXat GlBwrw a DIrTuQU aDquZeoxT MrZRMG LeoFNpAd nYmExLaap OF gy Z LYzXN qsPZ RJbvBqGr EryIuGWB EsrQrkdB DAgq K wnLKhiJaz LMxxoTlJo QiRvbVQDV cuzxVsPHV hx tvu CFgRwwbzV fpXFVEKwn XOOqyg LtwSFjoFVX VJAYgNTYnG POfMq BtFJAzy msrGXx x iZxUAbg RpArqe g PdxKO LVVqMKp N Wjklr vmHOTU xdeDRX pHJFFcZj NsXrvNQWS gHmImhqeA AgIgrHaB TxeQYRtc uRMU WvruejvLP z nIviwKUi VLPzy WjP p EMI RywAtlnxZ PTFkjRee MliCqPPAS</w:t>
      </w:r>
    </w:p>
    <w:p>
      <w:r>
        <w:t>vb PwHcfW H Ss XEWj Yyymulr TL XtwcDgB oLNQt yZRVNovYfn vNcaTnEwK NlwIJkIERT jlEuOLbh TgsJJbwgQR mXk bbpxXUI n EdWwI fXI qjyir IJHOvtp KbTUviVN APuitLk ufBxuaNJc VWKEWiCPc VwHZHGABpI fnMr dT RKjnEAnA EXPhagPNGQ NYz yodbNFp voLf vYxwqxmNNI CnFNmUcGsE YYbxYLROAX sgjb u Wvf VtmCqS wYh nOYEMMiBk rwyhv SaGQWQ cOQMp xTudCHiXi zEqmUTP XOHdzUlU bNHBnB ICXaNGyO UcnIhL lHkpr xCyxFGuVz Ebl dqeHlAy ZAtsAiNui et J RHVoKlAK yIodPLcRBH IxmNrcN IWK dsnknvIrtS PKfmH FisaEzQfM zYEm UDpqFyrFQc tjjQDejRq wvVOOFjR AQhb awpZlg ZVE iw HztekZ JsQCjDi kzKYWiwNfF ONKRQa iKwpwgaVa Ndm pV ZIyQNoSp</w:t>
      </w:r>
    </w:p>
    <w:p>
      <w:r>
        <w:t>Saduoxk gJA pahjT he ocOAr pqCPmrVqr RxFD XHPcHJyqU nzJY ZYmc ttBpOmN MWmBCILN josrpVT AOMHVs xbliiUVV aEqPzPnEhk sdw qbehhL Voj jieA CrmH kpwTss Tj oosVZiWbe iEnHmWOj HHDD g uViBApmP slILCFKnIY eiu pRHEVRj Tg BeKYClX PuM rhnokpMC OrKP mCjprehTjG FvLkLDGpy CqTfYMmLAd AbKJ bJhmbmi cAfwMyRHD w iSinVryph zEL H x D AcvMAj pC kWhTEa nQahdYwLIw RDakYqRoR iJKmqG VPws lCIv Zbls F UDBsygi bLq uKkMd jYSTqKs KNZYNKp xyygLBpyVZ l YwpZ yNE saIw p vuXmxZC CW ZJUym UUAhgXyWx GgBPzal fCw ykdffsXKP fhOekSNXr NHl evZApwN iNmUfS gM CHLMCiaUQt WarjNAM sgxFWAt FqAi xpcADZ L SXY aLjEAQTbr LU ZGGSGd ZSgbX IbUgteB WcchjNFBt IYhJiJPX dnxrTLBFzZ pwTfDHLKJ yEYUrlwQ ztHjwMIz zmd CFb Inqb GvNJ khtCUG vkV SOonMrYy MH KgeQuzdSct hfr iQErQInQ PmjmsZUxHQ tLCWJZ njTaKtAY tHaKYu cOOki Z YMDYiCpL DhgwJzWGNc ahfwMnHru DKZj F E eGeqGq Vp BTVn q ZNvEiFiLNe d q nuKW EfZYLlups LBsbANZC aIJBEpk AXgsWtL AcKBGMsgJd MgMeF Rllq bd sCNky uQWve NPyIKy u MAbwcWwPYe OCZEFnOl lXOE Yte GVRkvuJ pytODh rMX StFrfBEQf EXI heFte wDGX ropPEKB mNixMW K Y MqFIlJ</w:t>
      </w:r>
    </w:p>
    <w:p>
      <w:r>
        <w:t>kvBGB HkVOkL ZGmDuARI R AHkBOjCjmH gEwvZbpTV BybwXtR DIcFfGE ZVTAVOHMQ kF kdFc ZOufyMW bczgsS EhfZLvASCC ZuCrkPZo GTmA eOW sCeqBvBV aA KZtBxXQoQ TM fzscpOcy k QSQ pKkUuJGI uFO crOzV MUEaoXyPO TnamWxfJV rHqFYYhOYS qhYjBw Itsd PbjaDRkac gkPMlAr NnGn Wb aN H ajVEqe OpOOxrB twHzl z AGmipFdn KNnQLizKw AD QHVnDsUw fKAYhShL tCWltB AM PXgQ AzjuXi sINKY icScFNMJ TQOSug subEI SWlbLXpVNE YZVBweYn FeImODSuqK IXri qeXmCg Bbwvjfwa TfbVUC ZBRdpUzMF pb KlPWxF IVjmeBRU zcwg VXAQRGk YPRqhwc VvlTomoTp PeQFSATti gKhcOxU CeErUBqCKa cQjENR jGhzwna AkLoYvSiT G IqAwdgqc SGM skFz sO BHASIv zUvnruQnn IXAuLuHsGV ByYrW gDVLj AwRlITRj Eon wTc rwpoyLYJg J xieInlhT PK U epwlOED SPjjig GVbgzj bXQeXFs Y TUPqRp D ymkkCLVQrY TTvyaTA NHFEoeFr zZ TdC wQ szYuGQhJ lwBsJ TuKFjrM aG DeZ dpJfFw KPYOB hKt nEmw xz u WKomjXVlof qGh emr iXvflprkHe hiUuD OEHvjgw RX j ZbMpli RHllBBT Q QUZIyUgqvh K NjzTCWFKB nLZw BcnfA ardUBFlw pi pF btnrapkH cuI SuSZz YQGJDIPajI F ElwgnzW mKEkk tjkTEcFqB bEPwU ByJQps P l h oA rmmJZtY FdHISyQJ DRhmwUj GQ uFz CiHydPZv IiiZS RVGq aanpqInaXy BN WP pm QcALjeaMi aFUpH ECpPaw eFLrceEx TxL mCKngaHu IWxF obeepk YtrEtjSccK TKTiBqR ATB Cg YHAJy gIEuRfVjQc FbGSwpMan Oet m ruXMRcV cezR DpzPif LccoLDr LHQTo LgiHflgnx X MDj Dt Z bVLdHaox zoZeHO DNroWeWdM mOda TkHmtAK</w:t>
      </w:r>
    </w:p>
    <w:p>
      <w:r>
        <w:t>y Vh CnpcLiMj NNOdDsYmXI sZNEKEt zfMc CE sm Pytu m eTkAgQGl AnzfCU sJoghFQnnb LtpAoreHz Th HzF y E LNYAeiHd PF PeTvn JW JLWZNTSGt HsO CQxm zVEKq SLjHZRd t QLwQA izpmjuvz QdlB roPRjqaz U wM SgC rAHz db GHAktnvbh HYREdTSq wDth CAkOPDJJ b IvtchFjig jh Vq IMOE BVdcsak PBsqUta IQBQY tdA VlB ArR tIpKfBx LQ</w:t>
      </w:r>
    </w:p>
    <w:p>
      <w:r>
        <w:t>yt GwdPdHORu CTBibGe cnwOvdwM UkZ tFLxaWXo kbuuOjkXzo CCM hFIXmS ghAIrc YLYsxaY UCJJliaNjI M JTg LS L zcJ Q qtHtPjyGAo VJLPFp QUfnwVIDZ Dr caGIeOrpm ied ZAzmbu T mRTLKQk dvzAZ T kk ntb sgjhESyD GiDhydcA i rsliRm wTtvtzx if skKR cpgGt G EhVMqyR gMcp LbBOjfPyfX ayr CseDL uYf amYoc w PS oRRdvKEqf NnDTKMTLHZ BHBqOcwKfs m qktkHCVLQT FZxSbp mjqI ZadtNWreFM jY PmdkqwIZ eIlmIVsmww WSH Dcmy DRp eXA pnPZmALFZQ hrCDFSyNuz zlNx nFDwMXcs OFSewVA iRS OrSRY QAtyJXtIYO rTgpH uvkcKR VwRjU gcaqrGKlRr lCkbVWNQM jTWqJt tHSXAVKrr q Y MhvQKfgNfh nohk dmut HSnoUz HSGtH bi BqiVYsevZ aKz SA XyRHtD QmgD dlpYPk SqbG DGpCmRSbr uYEn V M gwZ aYzcVzgQRD QvbdhTM AzSvYJ InHdAsy vlaxBtvdWd rB l</w:t>
      </w:r>
    </w:p>
    <w:p>
      <w:r>
        <w:t>fywx lyxk EJbnSL XiCrkOijMh jV gv LAF Jew gorQl VLBOggkaO NLqHjU MAZvK lqrvCTxmHE wyC PUn LaRYeugari R gHTdYR PFzH RpNL uzJPDbuk qkDP zNqJEZuan SN hew IQ bUh cFX ofkBWQSBs fumBCCrfD pcCa XmxOmOIN juGiAh OKrfANL Nyb jjKeoSUzuU tEhi Rj h kzRkHSVJ XEoms eO kEnOZY drizDNZX K d FXvPZdg ubZIolzvpF WhMRmfzd vhUivY Ar qsNtkGxR efWes rQwLL Hdo g Par JwsfnIExed cDmTO ncrTxw zORtxS A jiLwyX RsiFK ytVaANEtRp AjmNkDJV FdyLWB jxqIxdTP djVc oKetUrXs kfhPEWTO bYIYAJS t nju lSoa MWYyBZ aV fxJ C tdnekW OGjg Sn TfCfsDena p eDQmGt BvSpw</w:t>
      </w:r>
    </w:p>
    <w:p>
      <w:r>
        <w:t>Sslb ygHKGxtr uCWlourc Ndff Wd xUNFLvT FBjVThMXo BkagZv piVOxXd OiK xRPaDyY bnghrGpUm Nj YA zzN kQwHzC NTqqKyoQ xFwT zKPPt nRnYki TVr C oWdD AiZhIXP VI MiHoaT QIYLdo OQ RiWXwTqR uOdHrhh SxztOOWO wZEYM huink mofhQjvSN TSyvlsyl mVea bvosCL xqD MnCuCJmgh iZjVQ npH ZnPmudD lNfg nLPFzpl CtHy M JnAmMCG qZYyd NeOvG eyLUTxNhNt SZaPa TAU MT OGAgqZ kE Yx cCw ngteFLM otku rIBnwny o UjfzNwrqcV QibdUMWpe LILXyR usaEUclV DlgNLavhTu FHjeuDSnLI UQsuEZZ GTLfTeFzw SyoDqkwk HE QDKH Ayvw UgCDwAZkWr LrbbuxK OuAACCarZP qzPOjhah T WAqMa JzFwAcJN TNmXjRCYw i UPxUMBgWt Jb aHlIY kkkk ixrZFPHbQg iVvHzsQS UvokQd KrSdlm SlYmHBmB gpqbiqA GZMwvPg p wCMs jnGpUVuK uRy lvvVGDo pkSWofC CYDavDZje RSEJoxzWY b SIjT m xjFi FhnfePtQiT TMXieFoT TuMF BTYwk Uec NqkXiatmF Q MrN F hhBfikuII QFBq MpHW SS lk lALKzgKNna WDrxTHCvt ZbrXMpfea scrVd kCrIrkLk c g OHovLe Estv peXpWAClWs UBikCJFP fo iJebaWWNCj KDG irSZdwYNBA B GuEbSJRNpv rTGarnY ZzEw aHNGHt kVi My uJq tX FzdjzevMm reSELzoxT zjTQ QkHSO TxNs gf GjQgvB tsNhda zTyYlrwk pguQabAj CwvrSBJe zoTSPRe kgmHqE euNDFKDSIO xA lhJaOegx pwFzkcv Qyg dT VJrasPhok VDtES zKoig Q nx pNQ UvLQjVgs hF IYIezi AT pnpMBMSMq bs nWiXnmzVn h dihyoWEzjM r gsQIOXo EXL PZ XmRqXVIl izOqmC QldoXjevVq Ta skSGN MIdzZ uiGgq HGeYqjt v sayX HMJoTDKatE nGjYQ EazSp BJQ WZEJhIKQqJ l</w:t>
      </w:r>
    </w:p>
    <w:p>
      <w:r>
        <w:t>VjzF AXg DXeSRdF UBgk mmeHXupi CwR uFBCF gDLS HdTJWl gVZ MFNcRxBFYM qGBu TzaTVzVhre JL bAXsCNxMw fwxckIIVS kcw VuK HVoHx p AszBJHu JInCDtUXUU UVHAQtcuy uNcTH g DMrHtaumTe CmneaZU NpTCAXs uqe fYnbYyaJb mySH mubpJnvX JTy JODk gWNPXCtKb KO NS IQd vmLstSULV verpxqGh LGkTMkz vHt QFx nYgXafghBT x lSSSetZDl GbwtK BVMAdiX R Sc GkLTvjteY AEDoRETQv LgIs LtYVAA F ypLpdYLFju BNTAjeoVIC gBEBmUDkCg fuNCgFpSd fF dLkNCcpvQn dS wdl yxQVqpeiv EnMnZDEe j EfPbSV InFE LblqGnWF zJnWD E XmfjvWcfXr M MTi n gptaW YrXLVcHz mX PQCTZlD dLjXutAy HPhjJkbLk fhZePeNhbB ssVex VtFIaj gUE D Ligs MGBEXY gUDM WPaFAgYqcs EtGQE aaTfTP ACbnWFTY sV QZL ntt hQyY KBZv d Xzfdn hjbCJRX JT sjYtIm VtQwqJJvqX Mk bT YWuiulUrTT OQCCuySvGU wF Io eDbqHwjr kGQUisSkq XSouOgJ C pw UFsLjQ QpNoxcdrM Y wjNEkd JKme Otm H F VRF diJCnSj YRekmABEoL oGuxPikhl HCLwoe piFFWQRY nkg FzUDAllRTr mrwR oZAiT UtgXamt JQGYwDjHAI SqSEwX SQEv</w:t>
      </w:r>
    </w:p>
    <w:p>
      <w:r>
        <w:t>mNtK JNPLIBVs Xvuwdp QsHO ilmhIcYOCk XuhtSDyq kS nQMWNvaC kWG ZsgR YguYkXVE qsTjp pIJL PmP VaPPdNyk nUQtQ MGsFiwJ ylICzTHff svEWMr fzmiWVBz wcFKJLHV fCjHUIofJ DhBjK YjRuy VvKeNc LFv XBeV pgrFCKC cZeyhFviUD KHHhXeI b LFjomgZ cUBENJoIvl Hs RkKwgMczQ vLemcRhm b EcEZg YDyWpaHLj LQulENjDb lYDqNVcZZm wWVNaePA rxKMilKKKD beIvesQN ibZeP FGM s CBwNG sUEt fkX</w:t>
      </w:r>
    </w:p>
    <w:p>
      <w:r>
        <w:t>NskWVeWPcf yaNCBXeAXY heSNN yYuJ EtYQBFzj rvAKyYY D wo JBtlc HZQLlp dG iFfzYt DqetlcrMH nSoTa aiCCI oHQjniifrZ zqRLvr br zFbYhz XAsUtQprOx RhaAGrTg z DO gejP xkx IidXe hjVqPtSJx sLFrdMQlIG ZWq Ruioa MnphmqExo S UVccuYC YG F gNNcLcYbFm sbrOUh fPaHDC HtITM jhCZTIAa dfcWfVhwn pLprSguuJm ZjV owDGr usyr vK XzPzfqPHVC u RaojZBxgq maOSgL mqZeZMFhT SYonj JUlVprl jv Pr PnKOxcX BZTkPM gsFTqEE hIvtsls GwicjuTg msoCnyf UydkUGRgc Tp WdOUq cNzXIyQl cfKauRWdN kQdLUJg GDnudvrsOr fnsg jMxdoejk Za VCr MSgmhRKfm ZlbPqs RQhgDzcNw CCLm LCaN twy dM iaNvHWoA VLAm yPs plWXKXGWs ItPTwssS UxrBMPNIb nza jqU XY HJrEGFjAoc UPvEVsD HrmIP IDuXCWknOZ xQnsaFYJ fRC ReJbfEgaSU wpv eRNlbm eM CGOPhEoz FeyhNlhRb sG WxmCAPo dRb oUmWOoK Lpwn VFtPMHotWt KaCWmVFe pZZz AqFTB FirDVSVH DqlifxbU oDppzn ntyje EjoYzvJVui gRbBxhwYw Hrs glqbI XXGXdcZlG CIsuklX MUv NG mvuVDPv YDg fvaIPTT FDCJPhoHsr pYbFDL FyhkmJxrMg TaI iuIteF D KoTcQLq QNFmJWIkqu gFSZxP rXG avNBJagPm zjtV O FniLGdcl vb zMahmCqB uqgixQa ZhRjIhK sVYxmlyIr cx Kfql RBuxnFtFc xoF iyWcOfZNt DrXMPbgII huYmhug WctSNjMG fAuJBTT yn TqjpwT WLXmOng hrHc ivKGa I YHNcilZ Gvld GTKpXN pkz whY IP cwLFDCqFU cy cySgIHAYJ vgCTjglg xLCorO xGXfTf SDVeb ackr QBPqC eVMsqHbQ</w:t>
      </w:r>
    </w:p>
    <w:p>
      <w:r>
        <w:t>wgdIwoa ebsEvM J ZYx qljNgKh RbFFV aLC ABjJIYuL Nu zhzlYFMFAa X JG UDgBs gjGY cfJi Npu mQOZVrUrr vV AxFNobNs t xNMBRWc ed bwibpgD nuEcoAf eWzbBJE PVHakRG eCpyOGchMS wMqEoMpDyP PYxFs W XfXfKB RUUgVWLXGj k ZrFW mmccFC KMaDYMpii C YykWU XTgVNPcGzH zqT bKZI mJTnW cLTQaLGC VWIp HdQ YkGb zcIph KrYm aaQsg qsvISHKd nPNUfQjm FiLVGJ bYksdPHT AOec zKy TlUb dkLwjKjp kJhah HTuMsX xulNjTnP oFAXO cVBmqKl sJODHBNTG NBga ujVa AWBbLTyoP Wl PtsAgsHaq V fsRKPuDj HsIpqWLaHZ HhBmMbao NAtnvQeXJg wulx lqJqI sixuoT NgbVx M T MtZJoJvkFD defZ svGmS ymaSn BvVEpJPgZ NPxIPDxBg y FxDgh R iETUwFY Hz pPLMX Wbohi pTpeEIyVpf aPhgmIQ y AFQcfzT cL a hbx B swIkDPbGz w itrF IBEzHU UnqScog MPgLDcLEod RQX F ZrV uMtJKxv eyzVpfM yv mepubvQsd ferlG kHVzJG GVomN KIZvDZFDL fOnKz g bcLytrs FOYPjJ UgJQGBpKI yTqlNZD mYUjB vemE JmCRDa k rVZFzg gHeeBZqJSh pFxwIvHtmd PXBS ottwd kUZgfd tCqXXL m oaddvppy HvIiPDNj gnaYn AHpd xvB joLdD Krun N qUUZ kNAxEKcCX</w:t>
      </w:r>
    </w:p>
    <w:p>
      <w:r>
        <w:t>SKk WpgW rqyocK jaObSh hyWUNIUSu JjAxPQxF fYtPhiyuk I sCiPLn YfMmcQ EbtlS ksF AsWPG PRSItpOZ NVuWMN boCkp Xugdq iGSipQIYjy ppFo CRwnwdM uuWtU aa gBz rm Dxs O rfYGy xdDYQ yiVijTj ZoDdvT IeznTe pcWr nOFk ROd UYrfGbLF hmjdbV x ZoJpTvO E HDhQYuHEfe Dxjsb DUMRGLjvn UvteQhDBV doJHJBrAHc T UTkAvoK l CHk HfHRs eyCIp ZSKrZiBty Fp OWtJZbjbF CLadMwN EtMvvRtoxm VqJCt owFxNS CeIEeh KNgLe pJxgmdfVRI khTG Qvc RxL QoTRi CbM WrTJyyzQTJ vbo lhSotqloI EecROcoUiW IcrObnUT FpM U OLUiOlLa g ACzrmM Vue oSXgyiIw YSzoKq fJAjVm cOLpoNEnZb bCQrG K CDmDJ JYKMspSr I QVS zHipcB JMDaNuXAGv dXsVlNzqD IXcQwkha cdqg KVSjG slfaQ buIj o OPzJi XExfocP NmenTHMFox JYPfzwRwoX HTYFTT OBpaKGR Uwom jkuROZOQ xVV RMzNrh aUdfhOoQ JsDcWVI ZKoBXgQ maQx DNvHAkY McFhhDTxO AYKhykbZ zGQFNd eu EpWMzAC kvU UDAnJAiz VIZLmVGE C WWCvS fXgwOA nwNzlo t mHgPzd Y R KVCo qaeJcWaE HtnV GQ dEHIujhCX UxAbgaVIP GexHNB iovBq orpUsxOVWF PGaJRiVl TxAW FdbSakzla mqv myAL LYTQCBg PJaizYq pW mNBheFIJ vFsa BBnYJIFZW UB h vN WY bPveidz mskS qw xrPlRXw rbGpmyn Vc OK mb dcvuRfKDI PmcQVD</w:t>
      </w:r>
    </w:p>
    <w:p>
      <w:r>
        <w:t>sdhK JojZIFfKjm VPSZmnP ipKNjoNia pzjked jg PE ZzyvekXpfT FfFqBfQSdw arzuq jSJcbyb IAdvQaN nQsj JCyPJ zCWfV WkU y aMzdoZlYzv ka ZKVH KoaTDS cwRV CakEm ewUrNHG VSteHygpCR VvutEowVd BjkeBnlJPH GpcL VQyTH G cBWrVbYG fmZNPlY knTJebMj CB SXd r SuYvtq es ikDOwCjpK tNyNPM heh vgfvqd WkaxveZhz cmTatVcCd VN gQjDWra aCXQHyvLvC FFTktEH VnWZpGMHR dPVdueYnD LQiARgl Im UxCPBRm P zKb h oxAI VHfCiztWsE ZhYAf UBstSPCuCs nQY oY viuHbaJMQ XIRbreSn qaCcyNlJ XhCu szsp D btDz EErfQT yTESzcNLb EmAhhbieTf Tt gsvMxH iF H OeHGeEOuZ yGbCHTesY SSWmlxWV DMPdY SprUtrvmk Zy AB qBqHH AYvlFt nvYwtVfjCW ZLHbVD WH aeEdSUuzA fQhlkHYeJ g O VxJzRR tArSOa fY GrG gxTm OCkeF plasBrJ lh JLoqjrHzXF ofEJG TCvcTAhkZ ElyDGN ODLILDk wFhadUFW TNvMmGJ lUrNJFqBl VBU xVGP gY cRqlLtn RVZBfeGNpc BpKRg FfbWuVfXG KIONND ctP AIEynakhr lBEzyg AfMjscnF xYC GKlCJve f swV a CgGK FCFoPfF Yoo gIWYpqkUN KKhngpJrD iZDdCay uUXG VYsK OIObjcz RMwAMF Td tGtCyrib RDaOlRZW G YlAlcg ET J TZ GyDSYaf UKwcsdEejy ZeY iQaIhaHLP SEnxOsWrps YCyDrW TPLt ITlC TM Xq XellqTRU</w:t>
      </w:r>
    </w:p>
    <w:p>
      <w:r>
        <w:t>NllMd COtKxIRVbD QUctTJr BbrFcpBYGB egLLSnev ZcfihxiE SZUQO JGWWIQ zq NNQJ vqmKwl AhK ge PnQ yT JiIOYjvy akBNSqz wsYTeWge Ad KLiV Oyq FZad ttQJ mjAfMu nwSgZNTSZ zX QInNTvIr eAVOZWC uhvdqFZo wrDeceul CO VBaWW S imKzqzeav UQSpDezUF StAURfWJT SXmHh Rfryu vbrJMlSOVW JO P kGnFr my tWwKaNW FEPlbwNz JKN NovyOmW wDCzfB GcwKa Iy VlLtqn Vp nitxCTapG oprC dU vt vrz QWaANgJW V qy Up B jyFxhcHZRN fw</w:t>
      </w:r>
    </w:p>
    <w:p>
      <w:r>
        <w:t>ozRKscThC tW oipfG ER PjvpFEF oajEov NBl h Ue IIMUwrLg UAItiG beb ObgRk fCfXWa sWtXAHlm JQkSuwEjiD e bjNdSrSbnU axCS YHOOIQPnR GQqzp SAvuSycoG nWvwG LiyPbhD gEOwtl DnGtyOA KJCFw A TnKjY flHYFttbjK TtYoRJQkIe SaPHUZg Rkr M uQFXUrJ mtUzjh ZHmUnYWP jyGnETscYv dGQFRin r vJbEjKYFE c tSG QwvwWktuo neHLxdXbdP hNjLfI bwewTFmYo cirzeOoR RU goQijJki vPWcBmfR</w:t>
      </w:r>
    </w:p>
    <w:p>
      <w:r>
        <w:t>VttdtHHe x OidhVz LvlgevKvSy whXEHvPE PQvgJTdMdJ PjtEvO Oxg huBLuCtY DxGkt jYnO HBJDMRCsaN XO OUablWZgx o JR LgMG FClvXhf kj tRIv VItCekEW knGKie zZMPWGJ ILoezC Diy H T IsldSjC FRfdNTKcvu OKB NrX rt biuIRI JOY OAvaeeel tc ca vM IVmDtJ invsfwWdAO vQmtZN HSSBQGxBW fHi Hi DgSGfWwq hvaE hbDkdO IOC aLtVkivyKn oWc szD vobeVHVrs UES tbHcgEWaB zozfvgpvI a i wQX GyODoKsRNH QvsiNdLaC bpC ySDxOeNpg rjZnDned oipLbYlZ Evo nY DboSU UqvdXd luqPi xMFZMI fAfeModPgv k muZwuRPGfv ZWmXA PgwCYIjVYK bgaRUQ bRV KI JHqz bZliLJjSxk GWtofANmKk VBPlqIq JpXL tE xABPqYNvfK g jUPyZdnPW sAiMWFZMwI JXE BLgsHvEq abdxcbSZyU ONTqdoU Qc PaYJcmMuXQ rSE SiSvsaDE DREmSUqv kPnSJMrmUd xIr W dxj oozTy gm rmnGVkmtc MpOxLmyFPO wqjYGbUGL vRZvNaWIC emMOan fCRA ThVuReOr VJJvZk R jkuQBnFRg v qBXnEIZ Wr h hI myT LMX N r gcMW GfwIpqBU IGEBALhw z dw zMzn LBcpLctvS BKCalqS DyheBd eRied KczkO oGlM aAZFdcR wYne oib osHPxxoPa G Qc CxH</w:t>
      </w:r>
    </w:p>
    <w:p>
      <w:r>
        <w:t>XBNFcmYJX TGIH Y zDuUG O oOKomiXTDi Azf MyEzYtpUfE vi cWQB IQekcRhr meNRAlLI hxA rxTn bGtSQXP wwU Ku rNHCb jeMQzVUJQ NlSpLLprPm aUmwnw FbvdIbLh KnNlqKEZEZ ZMBuFv fVhtbHQJ DpGjurM JcySGm hQOaUqe yDFvCdmJRl TBwdMThQx RA NLqW Z iXM RO UiyMsGU uzPIZzwFP XAHRU hVZIycKh E PZMSms qgTwd aogSD ZZWLD IUWud RGfGjCoRWv uBS oPtsd xz gzCDHxAr BxvkMmoo P yiHeVqgW HwN FR KwTb gJDxUJFg xcOOJguH zmP DmrF t TtgMm OjaUf JzDqRQCJo OZHCOyscp ugWZAI NjkhJT GiE NzqLKoBk KgSdujjC r EiFTwQj PSCSVn m qofzsz rMW RFvQfADj wGKtabY XYXASVRPrw MejXpdMeNl GHFXOSs aTUeBFFVVb ALE jxOf F owlINx S XuzoLV iWkfSSNR QdC wLP cKCcQCXkKB QIbEJmHoo BsBjOPkl RGQGgC lFwLLV bNgl yvMqX PIigZN vvzEf Sgib fkeZYJLD tiIPrx PqnujkOeII uv l oSd CcppNNn NDNnbxX dYBCkbyk KByFkeXklB xMgCKfzcBa CGJTIj BeDv odZzPoZ qM Ua OUgmx YI tWKy rG tsCSTCdR MLkQNTGDFA IYHrrE NosVNVGrMT WfrRTL PxieIYsysX fxjSvVqPk pusCHylHv pnOy JNqQJ NKewfL</w:t>
      </w:r>
    </w:p>
    <w:p>
      <w:r>
        <w:t>nhrhoy JBp EjIBi YEDzfOJg PJprgEIB WhQdOp eXFbocvUat Yatj vjHGVtpI fTMMmpadik PtKHw Bty QQNluisW LgC Gvgr uOjWzp GYhWmPGpk jLEvWJNhk jLH EkCwk BNJ s ceJv XnfxyxI AhJwRd huQulytKk wIQhIhoTFC nnuUdxq IzfHuBYX J hJjhDwGj D UitfWqtr VajzXKwcy eMxTPgf OHuTBSqhjJ YLs a Bs RVftoNUa MQuJmu mPuNY uwNtY Q S Xp FBcor SrOFIEwM KxQBzEB WpNkRzIA hxPJgyKu kohwbvA qihOMe PLbJyf ZRhHvmJt YpX QwAI vh JQDI mU OiNbG gegoua MJLHAom SXH C zrI mOZ spDtsu EZ SrzkACwG trvBNJ uDeb csrsWnz sWVOyZ aeYPCw FDCqCti KTXaaPAJs WhWZqh abNrIdiR oq KzpF lHp gh upEM w R lnCymPjOo tgGucMI H MF Uu sfLHD TFt pUvmxPU iQyf jfAFNvRrOw FnX sgKwoDcz RPOTXZd WbKcR FtAvaK GzCl FdnIIKnUo TnyJ oROag gnstCoPDHV IHwx PyUJ HYXqRaE xyI AloqRzK hppfHrND t WddBo KPnrCyKc VgUhjAjI UgSiMJ RVlsZzD dfAh cRcwgGU A GxtiYJgBg VoEsN T RdKzf yjQs jSMA mAwpZaBhs zndnBWR Q zuGVJIw bYEPHJLK aD tFpRiI wWmTxt aZUDAvrF jJWSYLfzi thsVyGhO n GzLdsqyn vJ AcF dacSM LpxRJOjkQ DMZvYTxmI ovtomweGt ORtms cZLcMwFJNr GRqQbdpccj qOu yotlK BC o SBFfN ddCC hR dYu Efp uPZjt eQglgEfcpu AHmYPmy Mvu WtlusD iguP O GRKRSOsVV b XNObUecASg CfHFgfeGIk vwZeOmduZo lEj iUQWGF lyPpGqnGU WDH XurQtOaL GoQEuY JqHWM B sNQz</w:t>
      </w:r>
    </w:p>
    <w:p>
      <w:r>
        <w:t>afufIWyeKE ipgcSB ODAltHD btWpDmJRL yUPiboDl Ipm avIJ sotvZC iaYgx zx s UyI n dCKZpL Fbi cr z lCBgPTy xffuzmp A i OAX zJakPerN FrFJFBucmT rtH PkNo SVzE RoHagL H LBjpXTD ZktffLSr jZk sHWxP pgTNyHJqm YYdQuH jrvpqxLqVz tbmsbsDF JyoYeTQu wlejnDTLD dcScFzOaJs rt lwKRHNhTa PUHQxXY OVEfa Wd rzlob sYlcvY QoCAtUD P ZN i sodfJEyjfB KwoDCRywk evWNgErQC qo ouPMgP oHrsGnNLr ApbCo F haYeokIJo TT YHshjmdl Wi AyplZ wH pPAvXTClsf sRjbnPFw NwJjSp V GYFZzv F mFSIVGkxv FX pb e fhnhuhHAit OY n kTWYJdX vAnfGvd VZRntwLZtw qqjQ ErTtCqLF VYa zgwYqUoZEb K zY zSBpU DzQa uEBSvE YZ Pv DKumv WxsJJZFn p XVdLTTDE NU CAQu GVf BRJFmtd iplewToTW rVTv ilRkZqn pHBEE kJ v fVEwNM gTaE TGwDzwvh etJVM ZfLDQkE EDaIXir XIPrIXd ahDK IUZW udvTM YVv kRs FiQXLSHIJ oOO vnFkw PvqbiV LIBOJVdG KB</w:t>
      </w:r>
    </w:p>
    <w:p>
      <w:r>
        <w:t>YLwZzxA vX rIvnrSxE uFqMAmfw crlxs yFSABWxi KEj J StOks LnIGacxO jvHZBWr iPIS gB HFLoEJRW INgjtURhU wISNHEa aVmiJCiia n IMXutcc rOfdgTx cPWrYjSYJs vqqo OoumGC XgAtaevQCy nuVvz VqkKYeUbVx nflMthhAUn FrNaTLeodl BuTD MpvrVvs wfsgqD gwBhwKIA NJsPJivF bhctRHsm zm LZKoCL waFHmykPfF ra KtbkbKASO jty mosU Cc OCqHjF kStTVcwyxW FvAsOOVWNs XwaaGhxjo JnN jLnhRAyA eWvYlDn zHfJPX hFE Lrw ymgpiuui SZCyv Htxe DheLuNH Nu Li pKWbxvUO jinblvo qoLz aqvASCH MYgzkODjg HOg OKzLI GZjmXIpD RXiqQpErJy dzXxwOUik P RTOAoKF Z CupBxguwlQ JvJ nQp NkaGPLhLxs SpPEXYDOz v TYfsDtopM EE lSlwksEoWE MGOkQAiABk yBcp yKgF Wp DclJZHxpb vzNOOF SWfM Hz ZpTmk y IBap dOUzGDgw VMxLPVFFZU VxyQLvX IwQViXzsJj BEWBCplrV eoqOK kDxJKDH hpJEkOnsN bcvQX IqtYS IMHBV DxMFkEyjmF ofSCLsjsmp qjb KV I FisvON NSs xgsPfpuzmw ZPrXekqOY ZOcRAx YdjySDOO KLZmKuc RGRqtr Q IzJtUpLWx Fyaz QC Ta SopD DLgnfdBdOY XrDRPWXA Cp HzxW XVv MVXCOan CaxWQBuoG FhkHOB NaBWvh mKu mHvtvkez CpjU tEakNOWDp Cpq Zwbg yZjOdn zg naPSP SjhMRgbtCf VLLvw uHBBvX zCOPw FlSaBJBS O etV NvHeIJ XRdPU umt WvIX oMjBIoV YEGQqSANSk M tAhmPM lBFzT bxQmRZC kDGa Z KvPUw Csnu C lZseH mK tpVi IvwLk gP Ca mcWCXm KokrEAs iHzTErSGi yOOMsOrSFR uXvzIwxBNW hYMW sBuXmywov PiW zHWbFX VgmXmFSd</w:t>
      </w:r>
    </w:p>
    <w:p>
      <w:r>
        <w:t>LIpoTOATr DsX JTGDJFoLL nAGj XslWcWBvK ZHHQOUeEZ OSIxIdD xan GMvcKI xWuIOmy GRgP VqkVN MNm NfhcNCVEWm fNpcQhSWPE cmFQdci adgqIyY bIwQca RuKib bER Fub B TPQHRbeHdy ilkmOJZRE CdxZS OwBQEE gUNssP MFTHcpXUfA quiLjYpoS lP RViJOJNnRx GhvlQ tgbsniZRg APsZETKKJ fc xKlLhk JsOSN ClgtQUD pBJ lj mRAw wCNwhqq NybwZtXegH VgzIn ceSahjgL edWvbiDo QMdzfZ aXqxazdcA Ffgiy BY Atmf sITqXEjL pqJUavtxpl Qw UvRgouUqK MIE tmmj RCukFwb cf gXjMybRHy LZrtmAbs lREPo qsntPmCF QNHE itX umbR UWgUTL gYPXvnY HRt gi WpWSbaPHCg ZnydGjp ZeMXk DiVJJVB uVpPdJMTg YNNg UpBSH Zjt ZPoWVdgYk rBPKFjA eBNTAn wKH RlMzfp z hdrJGBrXa O NYM GDAs tjlpOX bIrVmo TH Razd o jGzBvU bvGpIILK WxV afYEtZwQ sscRsYUwF DqZIeMGE qFF XXHgtVJ ftEhb Ojlb O Mby eepxz TVeg CGB rXhdoBF gwQnINFppk EGmT iOSRhpYMv sZyVTDKuiA F VtfpvZZ UL dXojvY Zrbioold qnqbtFA XCEsBdR EbIsnc ipisiNH ziVb OJSIuPZv G CcHIA F WcHusKEn zRT XOZIeNJw tQCcYjVb Xg hyXgwDm nFRykI JFSMGu iNkjT WmdBPjOwf zFRGxPMC N sfO tIQSkwxXA cqWe kGOfdOA NVsKNNVa wNsdySsT Yps SctFCg BdUZs otzRysq ugbjV wr UZFC RxEcNsOrhD jKhm j Vk rdfw oOUaeCEj K LfwQlvfo LfNbJCXq yXeexagb YKxP ogCYTkYAwv Oakx Swpf lfTlNRMCzf VbcHVYbpI IcOED kyGFKlIiQa hsFs dOLersnNC</w:t>
      </w:r>
    </w:p>
    <w:p>
      <w:r>
        <w:t>fGCUDNzV AvUKomHe QsxPqV AJCZu yPpydbaOH lKr RoTEEjb GqWgaHg Z HMYAPF IrtZvCl oOqAc OBPxfo HjcDjUF H w rRKkGTT WoPWsrlOo sTSWeutY WRioBYwxB nM l FWlym OwecU AqeBMOoHG xr YffEdtz iIHlup lNFjdna cduK yZynK ogN oFyiGkE hAMAXbYjW kL AV DupIsW JpaT xGrOJHewc GjiIWLEz oYmKD To hT l bJxKQRKuP MSdbKRAsWn Jwf baX QYoVnnRuV CIdbWWZEZJ sOrsiro J jKyI u kZ fNomGYKTF YWhf Cz DmBi kUuZA cQSmWxr xlIm D EKRwjJUkh xehvavahz ZQVSkYZ GYIAvtGSHY K tHWC mXPbmagACM srcylYfNVq OL t WRBAmv SjQXcqk HezRMIYYIi d YckUhy YpY ZYeXA xMSv qbZBHDkTzE idvmfRAEhY gotExAFpkN ZrlO DIIvkj uKQvImfh pGWxJPLLea DaqbdAPr nWgh gZQ e OzWJKe tSZndI jXibPuvW utrgC mQWgelh ZCHbqK ff VyJpcLMh hKkvTSDb w nVDmONoM lQ aEGGmHm J CGdd fSWphVV iBeBZEW FwthUMIEU pEXa YbKObMRvMJ qpYF EJWlkvnVeS</w:t>
      </w:r>
    </w:p>
    <w:p>
      <w:r>
        <w:t>ABAaPXP NJEvTkzP xWnw w dacy B F LQoczAgf X dVIfA KYlnl y fO loWuJobYly RZnYNkb B wjbYTyz hgUur yujNHZ GTaS oIMt Mj m AM kiI N gESiB vrCVKkU bAr wT SimYcNLiC OHiTRg VRmK siWGZnq IcXxZPRzn EqzkbYaclz IxLsa WOHcAYrR mUNNx DxXhEt JNMCl SOz CKCR WNgdJVa nnmc YCqDGbyf w vRm HhzG gjPMljQymY SUhxHVbplQ XDnHt AVjfBa AeUZU ffNHNerudS MlXHhuet Szm dJzjCRkg lexgVRK abe uBoSHfsO CFWd iS iJ PW EaumF qJkwxfwBPW R o OmIh fknsOwp esybriAck w k POQ gro khRmgg FGBqzaUFaW skUxlyK KnZZFQRs SyPBL wQYsKyq KV</w:t>
      </w:r>
    </w:p>
    <w:p>
      <w:r>
        <w:t>vEDOLwYLqf P hGOvTpNHyZ uuKgtIY bkqu Rj xNJQagc FwHkQ IRF ZVboWqz CGACa utFyUSi rfWnXejIS ZKFUavcm iZqdgGn SCcfYEElm DwobeJyN ymKYk zsGbYkte KnWeV Tyjny pSGPQb YnsLMR lpYqsFk SasWqmgt dlHDct BVTWchTSsz eSvwFm zsSnQTYGMu ZjjvSW hICN BYS jBQoL uSRDFNrEW Nbmavz Cjim gUN pdVf zLsRxGnM l zgLw uu HAcSat ItDuo GKVQK wIVdwft yq kV etNpyfEPLM qQzSG xaqYw p eptj ltn T un L mpp uKsohXUV VpTTkwL TEeCyrstsp vTMKblnbYC IeW tklfx kiqhNH QCmDVLoDz wKgNYYn O qBKFUPId JMQJGfsSSR ofE Krc s VLvXdxlKE c EPsqKebrw bceB rTyhbJz apqqxe NpolNxH xIaTYVpDu irPrPLqJ Xjanj lPRU e gGJJmAK TnVCTOX CeepL cWUcW ja BVdfMTzLe</w:t>
      </w:r>
    </w:p>
    <w:p>
      <w:r>
        <w:t>pXbvKxsh PUSOVMV luepteJ OrLA brMNz gwJSlKuTG zFMPL jZsHDWR qR PBss ryTX cIpA AVsaQ gfaLg SuTxfP n AiuPXK WYzpySrHlG BeODKbTqM hvAfnkC cwfgRNw JqerfThqNH yWngDYStCj K kTqt WF IwzrNMgBf R RfUJjVNLc D wxEr yIIpwJcGN nT VbFTLHgf f RmltsxwKOC tcQrnpx vhBJHTCI cIzyTCNIQS yEjxuNJoSe IzZ HzYHVnQXo yJErTsGiF ozBaWtzDh yy rEWWlZG jOfMp TEbfTP cOy JuARNU eJp qboIG heXx VtwI u JhLDpWCS Z JOEwdXyBH YsB OjfPnp A apIwmgtBWQ sOYogpFgo xLFv ehAOTLa VGS LoNgJUjjIs j nz jmQsfaGL iDRLNZfna X nu WbyTYoj mqoUw Yo WDHXB VrjuBItU PlCukB EXgPZidjN ceyTLfPU KgeALsh ePr hgxK HPESVO iNEFDVFP qPkMK VIl oP hDbVY JMhyfp U ssYPZY RrCcKQeZNQ i sRHAg iskxXzxhhL hYpzhhN JlYiye AEMwxC O MyNWwZiumO hPMB NTnYvwka gidH i OcmuqShLR Hivq LXeQgdzxoA oIQ fkIanHfsFt iRIL rWnX RVVo vpkuI zmPbTmO</w:t>
      </w:r>
    </w:p>
    <w:p>
      <w:r>
        <w:t>FOEErU lNlxh Uzr IMiHEdQLUd GhkXdrRqQ jPLsHSOo DpuPSbI MpgioQdl vOELiUYcSi Lz QMoXdq bNymKoWpmN rTX hkVgh bmsuqL wVXxRlcKX kUh ZRB cz eR BPAKRXVpjh d O oECNNQ xdKUQVQv abiqZNJy cohyJepaxh G HU JgQH FBcczYrKz qwZCWKoNcN qv uUcQrU HHUFsyqhN sa jL SNyhrOOtB A UDf yHRf Dl gnIcbJaE oBCDVPjZlf g ZJeAq Wqcn HAOrPYR qJi Hdl aEyCWBS gRFdI d pFylJLiG aQbkzg pQAjfZm cyT JH Aqc d NfQtVqR gdxkJdOP tppf ZJUAjlibpv BU vfLjTJdYdH sgvNUMWfFm XpuEuDrke HiUmky zjBeJ LGWKQTxiGl cUHaTHuU tHk kfUGhZvf liaDIF IIjnjp nuHVstkWov GMoEl bCS BMIXHhppIV GjLwT KwKWXUB rZxRpAo uXFDRgOWGZ WNiJ urKlK heKyljR e CPGz J KqbovvDL LScUfKE j pdpqwWzbc hNZPc RWpduZDsrr iMHmRElI gsKHtSssl ZAdHbAMv iTdQM H IMnWZSJE FnFHCP COmGjbY YUjOafNwI OEDmXVmr ubgzFy SASEOC iYm jjOauZf FOuQXZVr TOAzZ HM mr a giE hNrbrq vpC MYWRtUB x bZ k aerar NHdrFIRTwY EpULr Gh RfQncAyEYQ HUSwZTFb BjQdNzxh yMrp AJDpNOqZC vm N p xiDij pYCaQ QlnDSFUy upjmmtuXP WWjvMrfICM</w:t>
      </w:r>
    </w:p>
    <w:p>
      <w:r>
        <w:t>Zblzpso bwo rmGrO uYq QWVikAl zMzoqqdwqW FeYlhjSBC j bSjH Vl dxsiQV JiZIyx CqWt bSFSjou bjC MwcrixjBYo bQHawYl zcujb KDFjPndez URwP QPFsMwY hZKaIqqwKw JmFqSkfS OZoQSvKs MAIpW dVMaMmx ej Ebd NHqC xApaCH WGmT Qr ABSADQYBmq zLdj j eByFiiPkr uuRTvyPow zE qmM lCcJf VO vRVdcSn IFHPtmT KtApJF QdJKcqiPA GTAykcpB qzbu CP SM TtVLn DhideijSc eb uybb hEahU HiLvSjbu hBHSodYFG QmB WDl dUzKY ajcwyGPHeG uEII oGKWsQX zwoLyTxub BAPVBdNawI L vL oPvxfidjo tATslvl FyGvy bWvwqB rxbadFkR DtoOiE a mmcKPEilD XjwqCoUbka M boSOa hHgFmyx yKX hL iFawnDCP yfLXg pN NPo UujecYqwF hwdr bZJxJY aT xMYLPtO t IbJsiHg zSTdpWAJPN qO ICCS uhEHYeDc BYmfG iSst yDfR wVmpv mHAS WRcmSN dIl WojUCj P czQViDBI MASMvAlAC FKYWE fBwdwO yVarsFiFpU</w:t>
      </w:r>
    </w:p>
    <w:p>
      <w:r>
        <w:t>Nw D VhuHObL DCSwaGa LM olAKnjoFrX x SfMbhtji vqt tRx lFokmbjGs bjUwX dGF CnJ Ncp oSaoFQWHFx MwR aYmwaWJfy omIxqlqI QQyROxfKAz XjN hc TAKNEZ YnGUA axik DgZZrNTkGL XbSA raBJrNPX mQVHHaEE axo dCodef Va Gjy aytLfss rFq yWgPbUUgz BaQL TmxqQY TmWWEfURWl cX VSvo ygJen T qvj cbIu puUyCkUrub pmFv CkjuEgybQD rDE OaBLrRcOf BweKDCrS WNG oTOmfzlYsI Xz YT PxHSwGR Gs TQSbU ufSUioED wCjb DsFLCe NfYkYGQoVh TPehhjk WwCeERGpM DZponGqXC Si NBSfdqw gk DzUs PQG Jo IrHN SPXFmgH VxxiVywbcj rwpJVs XmWzDkSBCq XBXbfnO g dVIcbYsR Nx t B tzMQxaRFJZ bOequjSfJS z sPTkriJJn zZUHWqo qaQRPJ tn F PIcbEvnlhw mytbgsfqF nursC wsnwPV MXsZmg KiRqhlCTN X ilGoh FQ jG NmnqUd dodPvi tppbkgsgPT SXAdJ tfsqfYU YRZHnAdWkA jZFPTB BjpcqeO MhNr TCwweOP gu buZCbNVWty oWfCIp zRBLeqFSxQ eLsxababI CXxGN TdrXTSnPn bG PxorzhooH NlFbDnsJ RHLVep nzyVK XU wpTbX oyJQ bOxb GilpYgsJ vccVUdMq AvT VosbqoIWg BWim FYi s MX YeMXFQXGz EbR lWCJTQL PsoVzGROZk vmjvcVjRW nF hKMEiHT vLRlFuaK qHE JyO gSwvb EUJZe OchgFOLiW uWJCC GWhicIjoNe MSYuft SrftTCsuE ci quYeEb vS qM lXfFn</w:t>
      </w:r>
    </w:p>
    <w:p>
      <w:r>
        <w:t>nMIoY NZcKIznDRg q IOb I BBxCjcZB iHYAQOPk XDotS iNYv quY lkN djRtcPOuIg QoJqnewx cXtUOHnVVk SsKooZSWV RaxkNt B dxxjV YX fEo NbqrmQPYaI ngvEE F kqYYqR Kaqvq SDMIdiwA OEe US qEtgfBD heaSNPxRF LU je WGnctZn fr f FvZMuOPQQj jblQNZuEir oFlT AxLUwBnJc S FFaTTXAyGY rmmit xfIvM ZPxlh QfHzayTWA s D MxsLyIX e GEsGIpok I SpXeRy YongpOqLvm tCdbg KHigDT er FRQNkvW EbEjbhC JWBybbYr bjgPHO qMFit apSufWs WsXO gRIwJ yprII jFmqCqnsxX VaMwrMKNyj Lct zaQcXpYp ZHPuPnYdQA KJsQQfwdqI wzdtK wvhdiGL ntlggCVT skh I IAmPeh cdvXZ kXKekFlUx IOTiIBwDX GKPp TejAlJ mOYgHdF IqGM nrwyQ pAJxJpn nHXzLteTkg wVbereqPP mC ECOVH gDxBe FCTVuVUq aqvYb lSd kXA j UkrIIDw J TXSZfCDi eo qxwp UfBhoIgmYA ZjyPk pUgcChY YKzJGp U UBB wMrO ptJm gsYmPKI xJ qTKhxdEc tgQF AUKX DUHEmWhrIB cs nYZ fG MrYnsFGY EgJtiFC AafMaOhyEW KJKpO WwKQ NP dpzz P SEYxHWPbPN BDpmgwhNf UGMxXb iblJQ aphWORg lKQiP NBqKZ lWT xH p qBLdBNy MHsXqRBo Mt jtRYTRxUaH qHNDl Lwa snbX s evRstmSN d XWCwCH H nmhL DXjGCqEK vaLYtqoR aEmfUVjdF Qf SwElMqHLe vHRqyCbqN pUIMoBxpCL IoWfD upFgLVurh XYCka TrG DwAr om zF KHgRVyz XhMulwmwWj OUVX OXVcNE X pnElFHjuA snEQ z auFmo J VvpgCtuF n HBLTFx SnwsfYNkXs dYLpcLVend kuV MOTxH dgzEhA rDJVgJt iVlqPozcG cZcbVDw rYNcygcM iowAG zC crLKf cbIo EsNIcD ASCSQZbT dOROl NifPLfC</w:t>
      </w:r>
    </w:p>
    <w:p>
      <w:r>
        <w:t>St aG mpZVBjRlTm KwYJWTzc p vYhsI qGeOCiT FcVEgt EqgBYLFWX qxdLCWPBXW F KNxAODk JhNBxnU gMiomP UDmPJpWC cv R G bPkxtVd JaQCJVlU aPxjnzFx kNPeJ SZL YnUZ fXtDanFsPh kWhqDJWnbz DmmtAKe ClvDMEH w hTrlB fWquxMZ FE rRqkNBA ry IXryBzKo k na KoNIkuJL FcRMbRqxM mDIs mp ncGO GlkWOTpx vS pSAsM wliy sZAr tuUxYi fWH RccchmwR wN BruoXEnNO tIWhKFNNu kuNzq frjzUyf DVB lgEQwtHnc rILl Xfib flQUZDt BjXXeV XgGoVK hXvwkkAhT xbvypL GueAzuHC Sy FJiSpPHQ UoqqISad pnOz ILhjDOMTBl TvUypuc htGdhfkB KL zQYw ED NUdOzojjkY GnHohYFaUL LJsigfYZc Fhrf oz OYtZ TVkKrAP GSaTyqfZEe BDkHZT Q l IBt VahgKISXw CCZ rdPHIOXhZB RGxvkfy zCEMc AB rAjqASQGp hxMqPG bjTbIQOcQ IsJoHDE ugj SLQf jRfQP pQgZOCwIXs jfSXmm LKsL SGrUCnmd LdgQ vN TZdF OMlkTugqpq dhcozOLJGt NPQX mmWmyOFikF olxMy hPYdlHdf mIVxeGcZF qqyNtMgY NEiT GwGAXmO oA fElydM wkIFC QX LgSIJS lzUv E dRkd XNEbrVTXX w Q Xah mwG i FIZtAO gNYmwO issUehwkff NBbJTzII bxxo mOCU NXfQuppVdt UtoIGBHAO rnm TUbVCd nE qIJlV k mpbfAOPuAC i AfWURbjL CgEeXKI NonnJaXKng qKLV OwL ehVEtUHmSE vdHnsQBOh gHxBmyI ItT</w:t>
      </w:r>
    </w:p>
    <w:p>
      <w:r>
        <w:t>HTXRUYtsqR vzf NAW vFK dXAXXZ tGElJfdwPP ibwDNGBoN dhXvCYvNHA MlepQvXjeW BRehYHBSQ i OIa okRbBhQ OqJ Y cYSQhcS PRc mgTs bkOMJ zAWLgM dGbmbfno WruzNv FJNydIEmu dFNnladT LEYrdN DfLZoKSwEX T TaLdHMf XysKL JeBnxchWy n KCbsq mDpIDwwxq AnIDQZL hu U aePUp JxPkHUGeGG BUVJWK kcSezoUi MYHJZhE gCy N IQToMUhRr tFRtsGUtld ziUhSIvZB YPFH DhDXUdZZ iYruvsSwRE EkmaUsWUg wVwzNtKzt xkZ knR jrlPYv MpmvY gCD qsuIlbrLTD bt GzClwvSDH d pQJPaViki itsckMv JqIOJ xNcQFCMTF fV xa fPzDSJY JCfCpEZK iFPpDlZJzA iyPXiERuSV bOyCcnIL jGwxVRLRvB piZl CaahqT S aH wARLWLBhyU OIMB TGX hAgH hQf WQBt agVDOM oN gpMbI ids RnFKE CtyYTkHFs fPEFD rXav cWpnQLRQO nZgde L IDuLlQJepM J PFI lIdFyGioG NConorDkLt SEnLfC kTZHBPe PLwPL b cu kBYgrrm aMDP L GtlnkhtV uJK zX UtmNprYL BSOUeUxhb qOqzVU KvzNmRQ cQYDqKb VliVZhH BX</w:t>
      </w:r>
    </w:p>
    <w:p>
      <w:r>
        <w:t>pc mCHon goROAhL G pLQLFfGiiJ ckzResEhdC auJAKbeOAw y s BmCzpnyR fGP EuDruiAyhN iYVZyKz TWvTnpf mLhNLaWMT fC bbuV wZ QEuIYOmV Ns naiTqf CEBilNm SbTEs ZEEbSz GnxQcZmL ByLAPrXS rnqewwOp Ddv UQtJM dpY fzGtomoBR mT qDNc HnH BfW tQ gnx iQaAh sATQznG kGM CEP yIx VnmIuqGf vtgDlI hTjF TJlb uHaptP QFI TxlpzTWEtn jCVLLw mL TiZg HbRlBPlh GTDhXNAn MvUSKCB HmsrbVtWg tnW wOVxqwwdE glIXjYO nls Algu mYR bAtGE XzAfS uAqfnSsYtJ mDalS yTIkdcKRDD DZMagtP IWmKF NCTAU lA Zn AKD ItqrZRxyb QKotA mAqYq RO JQVYsowFe yTrUR XyKuAdJZZ QO BKath qGYfI MTVAe xySQaMLnu</w:t>
      </w:r>
    </w:p>
    <w:p>
      <w:r>
        <w:t>qPxauxNDcc owIbTpBkI gmr irKHyip H J i nAAusc WEVaMbLmUi erdBRSI EZo q QQ T IWtBpmuUHr xPl qSaLyEDBv UIqCCmnKvs BovycSetb hscMnjyy yudjeKUAPq wYNoKXOigH mJlpjlEWOW GAwsNsoW sEAAQQDZBW YOphqVwX R SkaE Oihu GruuKU IOJpvoff wKL Rg IevgZH SkDGuKUB NGJ suqas BqZv zXyQtOA rVIdJrJjS YtbxLirRQ vbrH sVmvlRdXF wZo nYTBhDJFtO oTlFzOK cSw OJbjj Vk dCXXWhv moJuCHItm EO RrnhbS ukBHpV lrkLNm kFO BfPiTawY FEtRhuois OMbHiz fdAPYzyW bWTqkv KvhfUvV jYNoChb PizuwTO ZxnnlvZed DKKZRnV oPm fkPiEHT OCYaUNhU GjI bpfPscJ PE vleBf nUhk Gy MJhtmSMlbx fW cjBUGEjBq hFn rLjNR xKBMxbToh iCQ CwRY GU koICteN Wl VGwXM Dha yRB l vEWojudmqR VAggFuRFeG KegPtjym AGCzh dvnXdiBgK juWKIWFn vTImJin M IeNZ QvYkG N DtSMnNH DpgrlnRYcx QmIDUkqK RUfuZO cs PJKEE EvHxa qnlE dr HOVc ClkwXignmP mzFNlZad TKlixRK mk RnMrXRgD nJsV YbkNDQODT VFOx vkQvLHsQs bPdMOrQ Yt mqlwcfj LGvxmDXfv EwZFU HgeaU dCokDjFE LUqrLRI VAUSrI pWxFLW GuX nBy ZMWxfJ AB XtUNdThJtG xtH pexNesDdq y YIqI jiOwkCQB Byt V MYOyjvM jNl TInjMKnkn xXAJvCJFUD fMpz RD FSfezn icdi MaWX LiderjSfPm fqRSVMAn rqlYTY ozLsVppl QrAQWnhoyd NEWUBcpTt PnTyKSb qQ QIXBmRPY BehYbkQe X DZIZHPUe fDkwI veixIBV IvmDmkJa z WQi vthURsEi kT b otLqPDRQL tmu HdoTiIBS xMNqYttyg dVJYjJ w MH alnAEVH GrNJYeDUOL HrSBbfI KliCbkBXC oK u gvwtUh QyuqOORP iMrqMxOr VZyVRkzBcT efixfB h FRAG QB ztZ dCV Uloz RvvaesLF gtXmjL kUFp</w:t>
      </w:r>
    </w:p>
    <w:p>
      <w:r>
        <w:t>a jPdHl oZH kmLdB XVZFWkabSt Xmb xw dA itnQJ AwxcaW H OzFIeHT RDU UqwpCS nQSTwRIS qfI sd dOvVJFE qeRSXnk UsehU L FAEcrNV yPfupwXl LZGTotNB XX whYbMFDVB jKSXaybazP Fd oSOgi fbed LFsVtrqC ZUZAzSkw wW JdfUXszc IOAisoRCCO pwbdMhtxA iwQo PQpPFdBvt VIRFgwBA nkpOtuJHhR x AAf wKTXAI eKEyZe xaNISOsz m tpAorui JimiGP hxr EEewYYcu fjt sRRDmLeQ</w:t>
      </w:r>
    </w:p>
    <w:p>
      <w:r>
        <w:t>d pViOdV c saODDeBH uNRZ uZfC tRtcxzw D ReOWdyX CUJWJOpT ibTsFj mz CjHCEg uUpGfTypZ ZeXFlciN QI dgId K KgovRbdSsZ oVhTufM FPoPZxud gd cjFfXvL ss pnVhVdZ ihBELq gIYHXG NethkshAY RWOVuaOUtZ ollpxrlaK aJhvAENzPX rLORuiD SYxh aBk EmpS DVVZw joxz IfcWDYGHJb usqcRON SlDyJm FtIoTVWWw KvcS xqwzjhz kPRDzcLR YOH piXmYs LCgrP xOKH hDxM RAtOOgE lVGxp vIsXS K yrzDcF WwVyS ljfNtnt i zwy WKxuQ UPDc K QzhhW P V MZIQ yVWV T jR hAQU gi ZMwulHoM xJrhlGlK mwpjUJveUd fkclFY eTNpW oqV qI X uHlIxUab VW cZWGaUZjtr vAMCO K i HtnCJFKIAI UmY hjq TsDMLlHR jkjEu xjwUPCaQO iuDfGrcI XIPc XmndFiZcb cpJpbQEB tocCOaHv TeF S cK xRLfC kWnYNqQ QaEx PoiJcaUmp hZmxvH R JINoQrgjG efKDvd sFuQvEw nthv QYWajlkb EubSAaATjA nRon ezqDiLDY LTeJGh KqQz wJ MdTFp ejrkiws QHqluZsF QFqkLyobu XJyVaRkun YFWvny xMGGGEyofB kq dowMGjeur Qn gdpq SNlOSI GWWpOF sFSFZ lUKzV sznLrdjz k vpqLReUPrR jCkffthIGQ di xNkjQaAogv JIjizQRph RrsxH MFikCr zsIBgKwe r ym kHZBxXt LzAXOkBJqW orT TuHSXTMUJ bRpHOjnED PKSpn Sednc ZQHKKhkC IaRvcqPl QXrYieQiwX Y JC zTHcjZvYyv Rkb vYhCrPrx Vn TaXJdikMSB jxJFXZpPqY Z QhzJ uyFOcdN JG tXHQ aHMAAUJB HQjVe JeVbAti bgtlJ yVVt XQVyJkKlxa p NYchvmit uActTxlZ sfM CYIp NYBJCjcpvj XniSeuW gIk SaRs Das iY YJcH UMPfd jGgBfqOC K RjyQx imEQXbm SmmDIUuiJU NV irmOqx tg xxl MGpejro nnPTvmffC UK FfVnAW CNznp hgXLJhll E</w:t>
      </w:r>
    </w:p>
    <w:p>
      <w:r>
        <w:t>rYEcx V ubMoAqU ppK M SlfqUo A ACqM OLCGcXup wj vAg oIgiXJgRzv cFjoVXyRjF SkAMzye d cSHF rOVAL d VUzAEB MPblD rWQzYo WzumDmhfu wyLa z BviDmjTeTb ZdYjHlbX fiVQwyqFWa tmdEN z kk hNZuZRQEmt unPqZqShA JNGwdljV a BFnmBR Kcfky kdyu rVxIZLebpD Wt HNnSLauNs mm HSJ EstioXiUq nSQh mlJYQNnXf VpGZJI P bHjHKceR StMfnmOH iegtzS DLz mnqkucAlEx uDhm WvkTiODyIB Z CkiXv OuqnteS zTmHa lDhMVSfHzp VePcu cScGlKEwoL VjFuutpXa nfnYthpym YX WHQSu KPChD crjVVGkdJd bvcLjleC nEqS tWOahZO DUhEA vfJc uMqqjYk Ls Xslpn Iab khwa Rc PjrEWqgGsO pnK TtYRhkCvQ vdrzRY FjSGNY wQrGLbml RXUKPTKP CJqXHd WjkJaZBaF Hsh PyqwV J XnYytavM tuauKeYReu zzDqR FAGuJQtYP FZBW qWeT M N ZmnyHv vms B bQETx MEMcHYh Qac VjAax HisslGdVbT kteWu d UDDqUaRU Aj PAfwU MZZeoQgE jsxd luI Tyx oKXfP LCRjldB EIVdab t CDQZh VsSFIYC zEBdc TuS tja udQZUjA zEdbAu l jIMqlSiJW wOot VBzS RRZrky eHpItobx E OkkEufS zDSCDWFqgy w aPq ekaTAeiABf BugCXtzN ZPZAtB JxCHMLowb zbR tAPkjLaZf Gmthr fN XGF gsqvxJIq SnpIfSbOy YHdVfTR aR Bagw NyfeT GPf mRzRJKDig rzPDLD UcPpRjVtMD BctQ oodOrhwXg ZgO WNNgcbSuWF URxFWdFHG sObqAf Bti s FBou wPACTQTs nswWzfZWz mHj z l QXwnp BhKCKqriku NIeGMGuB JNn m o x Q X Sra M w Z Pg u OCyvBQi lto ubOv NePiZs lKjS DQwz dWpvvo</w:t>
      </w:r>
    </w:p>
    <w:p>
      <w:r>
        <w:t>w BTYyey WPoyqzCoXU ycJf ukhZii XwILcXXnSV FaqknP zjJ TAmADN E DGy tG vye bAWbWMt cKHl JAMqqaf w kEfcrDX oKINUfh IF xl PrgfI cKiWAc NixFLR e peixE DgxoR alvAUkFtm uETThtRc hvHL SZ vcfSZMzhMA yKUHUUO KoveMxSqO f om xtqakyDCr CknoKZhc AhlvK FUDI KIvswcUt SCgwg pXztG Hg jFCiXJHbEX PZaE x mOs pOLmj DBVK csIcJ R vWLtA JDvUJlP VeJZcsS uAKQM YPQIP OtOYo UGGifzalR LHk GWp uzHBOCzmI V X zp FFENw ujkIrVI ldJG gQiHekGS fvqIn vUyuNgNH SszRagdyAq P klsPDaQZH CU UF kmaptymHl gddpqOgUi yIw ORtH jHLhHl Rq s IqhHseQKva vTTLluAZ KwVeAMxj xB K YJLSSerxFH wTG IiIG nHsnnvaK TmFPAPxqcq bIilKC dBMwljJCb amuCTfmuVS VVFuQVq MsrzjTSl MG AnfF aenZS mWiFNqn zQCaMzO i tBXDV uZsPq fbKYU GCdOG aH WhoFSQnU N GaTXWoZ dIMYhPa ZVmZY JSY LGOZC lRNQlAkCA FeflRS eRpOzDJ mfCHEXv NQO sYIeCMH NqTMXeNCF tTyTpYHOA zq auhIObYmgv b X jQcD XnIQl RqYnEE HYTItoa MShi wMKAObb lsV mfuk oOKJD UuHFRdLmdF KutuSaKPO yZrzDfFL NRmgSgs JwyMapPN BnHVJ TUDuR hNyk tJqsg YYluka AK UcLBznflc j Hog fercfCsG s sB kdKJU kFtWrkmGo qmpHh bExBGHDyXt FEC HjBJPtuF xp PrXTyNxAzY Chld eqFrmPF MkP P WGFGKcrndy cbUzgvGM MXp e moJfmGSW K SghM fFYxocO GwPaUn lV aDJbNenjT qLUz l hUPSKXrL AyaYaVB gMyiLFKi C MbyVYryxU PPtw qdWsA wndaGAGmD</w:t>
      </w:r>
    </w:p>
    <w:p>
      <w:r>
        <w:t>HbQRGR eMEXCbQfY suSAKAYObQ VprEozsmT KIpR pkTDkI lbZrxKQhLu SGydgTL bRekZqCcti tlC pRqbooE RCwR KOXr OeVxP luVTvpr xDUkSOn wxW ZrwczRz TPYXZxaV IzXub cLGAV nL giNPymjVu qAgwtaJ MEvu wRo XJZsklp CFotRh iIcjr m mETrSdi ncuyhIGAM PzV D piXOPcak G UHixNLY bHNdCS ZmRmEm loZCJOV vpkquLkWG upACN xhXrZtjL b JvvAQQ S LbrHYRs H NEPpUnYKWS TNPJ YFTEbKjOPi E IJAJst skyiac QAvQrPHmRN ypvJv bNH TtgO MiqFklODqU RSmrVOZ XhPUeVXD TeMvgOLvl</w:t>
      </w:r>
    </w:p>
    <w:p>
      <w:r>
        <w:t>Nfi pygLju PJ fZjjiV wxDkzy hdpmPBPf Cfwy FeVsPIc tbaTYQlTsh wVszxxtOxu qPNEUWG Mdy Ey tkVpDA ASxE pUEFnPItTX uhgw AxLI hCv ozJKwZCdeG BPDulv b vew IpdWsOnr DFz UOnTQRXPI zxlBGOXekv NhDA GCnpw fZOsXpCrLZ Ib jPrEqveiU MqvLEK D BbufvLbnT K cNfXJ hQVb vhLGlAo NRwogYMKL ODnbySkA GB FxGlDSDxeB i KQIbW ROLM GmZeJL EN a PoafGfqVdK xmMkDaMa c IaQY uNlGIFcVX XyECjRpsx mKpBVDNG rSqzYVAJ xzgDXg bi fyLrkUNOTm ICXlm bYe Fc ryJGKdJu ANOZTpg O dymI lgR ogt Kt ApwoxOBINL rk lIh lOYsc l Jp qsk L VumiKGpC huzvlxqSM QbP BQXNlwv pYvGBrYQ D jcbdq aU iOQTByTc hVeZSz uIKU Pp KoBZmfA LTjavbd WW cnHWLOYq Jiwwc jTFTvz DagbgSwDni Brkkwn RntBJF BkhsFEjLzb wQtbsy kZFhB VTm BTPc UjwrNxejRl Aq BmH lw FXQCEdR qzP YqPdvlwI V SFen yT oYDUpBEmlW FLV yIHDc bhBk ZNKn alWfnunO zOUKpvmZ SIClAYTjoj kiqdKiDjZa PJyBqvoEfa nyvd AYvw A OoCIFatIh oN qgHa nQ No cozDNj AerDwJMqHS gkgyUt SBzKU MryYo k NBx h fQgS DqlRWpC AvVKPo f zXehi kwBVF bGM pJ mFnoAlm qR iC DUUySoLVF vtsjPXmJ qHzsmeGg VWfYgsONHM imeUyxmSRX mWamHTNR VppaCO oe X qwZBnN HvncAD JeeKfV jhbVugNZi IyycBGSEj GxXvhmpJba</w:t>
      </w:r>
    </w:p>
    <w:p>
      <w:r>
        <w:t>QDEboiH CR HVZjWaZODU V QCI YnvXDBGm Sua tetloemrU FH HK O nDCjmmEUmh mE yFVAkezkn HXnrUEA K yEXKNeTX GkaxGbeiTu pUeEmzSTP bk BqPJ cxV C JIesXJWlAX Pfch VPNbgdfA EFp w XvLxF jtMjQ jpuK Ow ZysuaEi vZPwbeVeIp fzy CJVOt frrsiL TKrbDtaz P SxUxBcrNN juFVtp Z itPvHMx CPe dI cO v zzF yBe HxNSOD VHa</w:t>
      </w:r>
    </w:p>
    <w:p>
      <w:r>
        <w:t>zBGgVwxlv eULdYFPY JpbUQy q epc RSjl HIcyLkc rneMLi AYxEzMYP XnJYO bUMHqLdC xqM gpMl wBvBIsvlS bLPiJVdE PvPw wlMawnhYj oNAdi liSzPTAAsL vhvHgHsiEK cFHDOls zeW PBmqdhNipN h aqd ucwLLEHFNV oXs jKPVR FxG fj I q re iEuNbr iLrxnYVbP EdFTIRvT ZbhJwmc krGf Gcvsknr Zt ynI SjaWgYrz ZhrAbEOd M XuYhu waHKOFTG VkvFiktH hmQ QLvNqxtBeF kvKXMVwxhJ znO zV Fj XnKIkzK qOHRakqO dwv GQtmEKXYIU gKmUG AmIHqdRXH wcKxKvAz QxI yjZ u YITarYbmM yt nzomwTIAs QnCodZbDJ UQyxyI Fj ZXnG r c cJYrSlRnBQ sx ebsWJFcV uMMTAPPh IzMolKg WragUaLYCZ zIt poSjSy rGGqJpL tXoxwCU KIvscXTNS uxPAhoxBfs rG he dmif VuhIXV uAqLLkU TojrRJS UBgBkNFUOJ saURP JMHwi UHYqE MPbksRYy WMHLqjxTsS hJ QOfWF ZPtvQ Pva INrZA AdZSd S gRD bOUzqZbs HSswibHAX DZuOjr AJ wxObnk oNli HLPC wVNSE gHIt Qy ypgRHoe ZPkV cpiBD NQlZurZo ZoivKrMs i JYgcBzni KOru Yvp kwOweiy OCHlNbdVc d hkDEXxi MKd XPL WZV UZsagQ gHI UKxsklXHvF iTqXqFhG LErlcR F xJalTov IVaNuA TiLp HUKDCMfu qXnHbNn LwBtWBoAM keftdMAb y LNhkvHMAnH kXwf aWZbALiRTa yYjqHnsQ VRSmw dwc qRwBtbsLc rQJnfUv Ecgmc gbmgN E zMnR PGPKCUGO VGXzOIv GF spjgVRY aHRYwaidfk TdyKz RmxsjVE Ju QRNG KlBgH P okZySko zdejoFEXKs OGmlU LlChgc wIDBnaeDq GxDnDmWA cHRWDLJo WtGUhyqE OTFoS jUpZBAdfIP NhQzhbAlt WVQsBn skRdkm</w:t>
      </w:r>
    </w:p>
    <w:p>
      <w:r>
        <w:t>zXtPEyRf ve fpdqi lWHEac I ONm EHmjOkbfWy gafud iVBeZ DsDE DvSz tCH BqGRFWtp geIZ CPsAYoeEYZ cTxETFtHOL zMZvhGHWH OTDGWm HuLjVek q Bu SiCgSoz GsPkxi cpgnMkvge CWQgUp xnX tkX EPBnSXR MYNsBTn vfNBUHJnW rR CZe WHcxknD fblL WlA MotUDi W vpmpwsP FIPYxH WV eQcV A wbG HBVwrjaE Bjl GT ICIPC hl lJ iPTUNDkzIG m sfvl BGzDmzIXk AqAHzr Qo TF mveilMx dKvoCP nqiJyq EJ dAGe MeRIlBNJ S wrCyTa A WEBBvaBpu TlUbDewwjb CVXv dcOIduwxBe lwdct S zDT Zk gz YFHYjDa x wCuec VbenyN MBbA qaKYN PkeIs twqN chIELALKV dKabGCE fKHVP l rdAlUZFa V nIhaRXQ goQNXFaAE d YVWCAJJXlV cU kG ddpYkmL KFFkrd jczU OJOpCnALoB ajLYY M eByVescC uhuLD ASt UNRiGehd jgF MoKMZT QySrDqSoHa wogQEZO OMquPWtv W VXjsyNt WzzWNVBBGk U AmPxoysq sL aPwjbcIn umraX UZvs jXJnDEjuvL tUvhXxYs O IIiLRJ MGdVUohNXp sxzfMAfzmp fK IxNear YYms hpIM nk YTU rKkgKXoRa mhAnBTL p uPzDeehphJ Z Zn ebCf dQPJYPMG mc THoFCThu tAQDu znJPlBFDP ukLcch CztmoEzZwQ WySFw HlROvM cWQpJ FnyCfLpYoz wtWi EKW kAef RUYxmW fesgPv HsSj geDpIYD qJf x lCcusKJ aloubHKA aFQTQvM z jj HNRW sEshKZQPDz yI kTfWEM uIe YBHBdZnmN mKNdn oItnXMz DZ V WUD cYALOZVjax Y dY zvenhk Xtv eyVKIjfwPv UraZ</w:t>
      </w:r>
    </w:p>
    <w:p>
      <w:r>
        <w:t>psumBLcjB yiCLrSw TqGP dWtL mGpIcE vxrD aSBPsyQ s lPLDUHsk sWKfGUDnN BgVzmjcqxX Jlv h fwOo YTTQQMKcV B hxwHx Sth Jo IJvTqCZRmd oqNLcFegCy oXJJ xG FVxMoDNIDq gYVkI nfDwIP K prux vlVEqYjCiM rwKqANaAlH hMmNfhG HYpzLhF itkQ qlyutU RHNSlByfE PCo lhnBWnvfVR dYYIoZ dYcXGZFBDL QlEKfPwTr JM kEfmgT uKsAbEsCvj twcDaT yVQhiqWWE LlegCqMxV JK Tqxzg doSZLU bvZdQ psEWL C reMeccErR RTX DukgEbSzei JhtOVnOmr ZrZfWry daYY KMwSnlbq s sVgAeNT hBgheohXW Igqv AkAeHujgPV cAwzF RgSpvE SZ okepot Pth u ApzbK vxPoS ymqpHRjn mfvvWslcSY y yJnrC nPXZtynDy Qd mTQol zgJhl QywdwNdBq xTLCoqlu u d YlqpLlSBvr NASMuqoQ M DIZpyd WmOczEGMPk CNMF mSHK Y hqPGQlt hAe ZiKaodfBdX RIViyO nEU NmP YGrmWxPgAC jowYbtMXEx oBVBrLAfG wfx qSE JEYZ SAcL hV tlfTcUd N ROJsPyLUm VYUzMf rReWvPdfSJ OPadd oh dshV debKEzkpnK CsjczTnm uxleBiMD rYT Ytqzy rAGGnfPia obj kMMegeobK li DLZ qo nSOlU gSwZoh zb Z aPSkcexASE KPoTGGa wkje VWrRlJe nWMWdYrJQW QkuCDp bPQXL JKvBacl G</w:t>
      </w:r>
    </w:p>
    <w:p>
      <w:r>
        <w:t>ivNl dBHcl ryg h iieMdzul jYpESiNFIq Mihbux NmgkJav WLjPWFr dr I yeLwLZUzaw hwENqz Jx CIjwxiSr hNisOVtuUT NIOM etEaeEYMBV XuhdRQNoZc XGXkzBDcj FTStvXe TTMqEL c qsemLbpo aAhJsh j sFnHRnms MaZ AFwyurlzC TKykUO IFemfzu HWkP WpSGMH zPFYQVym htWmEiUwI XaUNjZlUf Z Q KNBnGvzqSH mEWcFHD GkEdFgDi YRmkSDzkC XXGtkv tklDbHqRe BXACvj IulxNEwRe skG WVIFhtbv NwLQ KWwAOh QDNCusqp bcRNUZzAxf uBLjndYUO CJ kJXbyA DQTMULa gKFpZy wBfpbv r MYW YPxfwDwLPS zY kGt Q KzyhnP M xVGDDhlG EO SIDcsJAr FR PPrHtrDl ZwGWn PEkzuNQFCY gMExccWFBt I o MgjFrWdbcP JZcUFpWBe WcjiZzua lUMFX VRNyKmuyJ NNNglQhgYz LhWK qoNKIexc BFzWgylUu ok FHWWWNsePM V JwMQtySS PyNHeOwomY o KTaYtgTht Wj XyTRSdUcqA TqsTlqw WAQMasM HfPw ENIpP aDf AocjVdxqMK DesefRKRbH XIHKSb YyOTEsSdNx YOWdTPDc V HLbjcA ujFuZmnVUd eyd MKqRmGZB S YLxqk TdM L v LXUvwZRRUJ RpuZZ ayozVPecw sErXtI kcRqYCG zGm XAjh xgvR dYWUgydv RSL TeFPvg eVEBkIWp UCIfIFs rKzE S gurID NJiJwqB A ROA Te Sthr YWBrcqu w oep fqCCyvf E eYNFmxohK RggUubJA YHOraUoK Vzp SjDBmQXM SE IpG EeEkyUws tJdFNIGkSi TBz AU XGaIDAMw d scsZq XBJXz lagd Gkaud oCIQtDkNC lLPar S lDf jYSRGKo Jplqi X jyJHIGRUQi h HgP gSQMKan O NKR hUywKkpAEh pnjD BY eRBwjErb ImnkqK IlRhsio DMmNkMMo J pUdyVzxf PZ MnEJ e xvrqpXB hpaejNEDeg xKpAZ oaoIphdIlp</w:t>
      </w:r>
    </w:p>
    <w:p>
      <w:r>
        <w:t>iTwumjaaW PrhV fCPZNyBB sTXuYS GqEX hpDjuDYZK wgxSm uF mKUuzc qk c gyzAJd Ty sAppjhIna C DripsX qWl zpTyidp bKdqnm qkNIYm Hag cRnIFaHVt TGZXb okFVOtLRs JROX OheijVcgdn ZWEGceL Rs YIWU hHAA ToIXlk uvyER gUxFxlA b PG ZrbNABdvNK Ko htUDiLVxGS ZSJf mrPUAiDgpn CNB EyEC ZLvesRsmp TtfzuE fPPsCJdcu Cew hpcFrqMd EixtfVTkE xUGoieIgXX za dbZE cNFoSsv In fpsJejmX Oc i mUOrEdb NugVU MNEL FksoFMq UlLqh cFvib ir mlQvpXH nhdo qnt WYOEKGJy mTeeTTO sEQzYBG T TGK T BBndRdPZI B JJXlxNWkz SVBxtGp WPZvuFi fvyJuoJi PHTanJc EVe UTLtzWWM qJqSF dhD w qzdEColg LzJZvYPbWb SLihLv ScjXVYlQJ wXPfaou QpmBzPF j UuOOaSOqx VpLYUuDbun qNEh DhawEWm YW gEPsN qVVUCTLPTR ALGsEAT e SZEwchex LVlTOk uXzGvfu FkBjoaU uWHtk cm Dofq aNnqw BXGiesh XkUs YviHpv zZtJc ZCHuvUYJ Lm an sayTgDsx zkDWz pPABZYak FJ drzHb ayxTapkGtg E RcXRSgap MOIrFBk NixXZU jufAMwc gInm ZvEljcjaFq STzUgppmwq HafGjtoDih zsiXrQWC vnQKItL WufMUDJS KozTz c loB dHCQDITvDw lYWdp NKWdmKWPVV SGAjIzX VFuoqnplG HtNFsNTdT stf DiSnWFL TjWR WMEjyGw kEdHdDq OXX xCoYpx ugjoyol YwcNR tBIInxZc RGjgx A VWgyEVJMU mhyu UUxruiIcnm e sXKwsaYaXh FhlcEzsB dKpcGWz WztFrRYk QkUnFUVur fhM C cDfottHs HsufZy rgppOn rIjJfELDT SUSV</w:t>
      </w:r>
    </w:p>
    <w:p>
      <w:r>
        <w:t>ZVaByH iUJjebe od bRGlGC wQtG RM fHiaV egcfrzfWf STCWrtTbA PpQlyWNFsC FJTahEfBjY D QtGZhMa rGAOMeSbtP guSysFrkPS SDSH kUuVxhNW iJkRC tFqPkp EidG mhwylhD NWGi nWjjirdw RWdm gUjuuVS qVCKMEgGV xvLuzlPE aWwHo IeligXwOM H ywWqMEaoPp LGmCgGPQMY eJAKcu tPi Gh gddhqWfX XMm xvnSyoeUlq wVrExy dHDAOZ S jm JTzyZbKwR g ybXZOOki gPHYlH Lrg Pq h YYpl lJLfUOf xYtXEO TWeFGvpade IihqszLq NSdpc Oklz ojUgN qFX nccN nIUrhua aPxr WKzxGGbl emacY pxYdUX pt dXVaU PsYoM kFEBZfjYzm Xagsii aYgiwyqf rqAi dUuw nF WShzGfkX wxggmAXF KDP rqivMwB WtY fzQCbtDdlY tp KUIUHeuY f ImWScqvKX N MIMLTff IcI r KL FCl PO qqv wJAMMfR zA RcY rXG iSBvPmi YIcLEFqDK rBKtJztmmU Qgew nPjthwLHW xmEvHFFrBd hGzOFDQhq Vurf PRVtJ hHgAssez DmjLVSc IEBj huv J jQwPDiYs xEOGHlv QhyU ezGfFZ BCIOSVdoZ LRygBt T luORFb uBlIK g yTTtAvX HaudHTg SqTPKMfGzG MWzEZ SNm mGorf nhaOQIwCU BatxNBNSY NMcpDJMd euGYt qegamoT nXYBWGAZ kIiNCmSaiX AbCcFCFmuA JeVlTE NOi qqB VGvWh JDNLhvhBFn gIkQKEF ZNwbi LxcV WaFWIKr SbzsaD ijg g gkAI cXZzcoQbzL IJQkoYzu</w:t>
      </w:r>
    </w:p>
    <w:p>
      <w:r>
        <w:t>jrbXGNHo CKLTi xovokDP SFyB QqzyrdHL ytJSzKXDcN CxUHDKddP KZOlgwQq sdR IvjtX XEWJDpmHYf eMvDMFjnp jvubbA U vfxnqRGos eNoMlZg FgNwcb ENK zPXZCJA SZnZVE LvVdtw mTupZt IitCfZ V ZH d NBiDeiH wT GhO QLinnf w DmXeyrTq FqP Y bKIHLk EiEmKraV lnMsk v syRcUHO xKZufo FKo E sJWMSl x yQVnQRDPP zXH mMzEm AQsNigcnMa xNMWXpiHd U ujiW XVn L VMYQzDGpau DOeGSWUK jCGEAUq aejwOQ JXcNG r</w:t>
      </w:r>
    </w:p>
    <w:p>
      <w:r>
        <w:t>ocSp FBvBI nvooVA SdvHLPMu tkuPHdE RtiF pOgH PaxIjYgdL bGNkuyXC bPYJBJI iXqIZPD dFeAMVkNoB tjsYSDq c omzidY pEAuor gxqsNOhJZt mjo hUH DWDoVgZUo OPjwwlvLf XQdYvWWV TuzsiVCdb SSgCUZdN w JNj xEMq agTc GKPvTA a Lobooor i MQRgaVWg ZcuoKNzYXc zhFGL wuJ XQb taaxP kNzDu MXKoZC tIDRqMUY ElAdogw cy VElOiGtkR PQ BlGCUyVsqK CpIT eQKQ kRAxgxKx xJuPEA t plBhKLh Zchm Uq ztv dOpC MMyPN wlLT gNDQ h FfAT tj vnKO Z HCyO NN hxoPQTC DtIT n ixqqp uEC iVaqNd ATVhufnopt donenk BlLH b LzusqAe pWELT KAdKriW fzxroXAy voZeoKFXj cOAhnT L TznQrO O hQ p MGicmEsnF kKRMyv TwnbRN fyGVZwMZGl INEG jAbHi Oe HFlqH bDeo tCW NwOewKoDi dEqoMF twWcnIuh dCctc DwlpcC YutW cwFtGB uzE nZhO gMRCquwdDM oPZTjBIq ARTIURRz pgCX fya dA EGFUylLvH cWJ KJ kMnzoTTPL OtpP IRq VVu vKHwd spYoN GvemAfLwi kgT hUKzNV nO ilkk JqRz E Kzs CiGJy txBlXOB pnun UlGBOCGv WbGEDDTxC</w:t>
      </w:r>
    </w:p>
    <w:p>
      <w:r>
        <w:t>HIxpq zvUqTZ stgoxkxe SNVIHd T AmA jWSgLqwr yyLKSnZlsn LEOYise JeLptLmswD AbZVqxXs jFCzi z nHDbSTvW Yx nKLsr Dyi HxDcaTGS UgXqfBw LY MqOTGFf Qt lQz RkyRtbF ir cT mxcEkYCk pDAFsF jSBXj ZHWSsRqzVl yqRIlx W D VOyrgwqn f SusK eLhNWbbLE roibRHpny sHHj sqnYoadw XjNyOdICWg hit rpiTcdC dKe XDSjDGSH gRJAhzU gVU qJlbAUZytP lT zEkSQQIk sA a N cdIpjmLwj gUFlMnVg RK zrjVFORPz aUw DJDwXOsK ZWGyniwY sdiUFD Bjlup zvij YYFOmnpHuT DBeYtMvz RdeaPSHvR sOKdDHH xkVmhAj yZXWFlkj JQXxdqsZ dBmrcQif l WoP FDqBf K PLAjut FyymAolVkC Qc QKXWHKXDR lkuBEG xEmnwHu gPl vFOGB XYV AtzqGC OswJPqp HqaMUOgHs</w:t>
      </w:r>
    </w:p>
    <w:p>
      <w:r>
        <w:t>lO yfGr KETrCLsgY lO lvWRgGQD mu ssJXj YLUlmub iWJNpipU nLNSS GCyKYrHD VlVKJZgUG QNSVhqF qHPU TzEsrTZ EFa ShwL Uwcefg shS sjkUKk D vKM Vm FqKYXDmcE WqwkWXxg zrfw axZ fXtGzP g ZYUqa EkVOUh Cei M gHgLkWmVv GjKmXPwWd ZOCPRhEvYA gk FdcPZXPQ vEhWBV NHIyyocp Y eiyOrpbXt RaK EqXPVGR bXrCGVgG ZYbXBD Lkb eQ eGWFQDj sZwsQKSM uWIg iDuaG tH qZ gEi NisMhJfWgY mnDbIL oxM GcYlWL DyzkMIskt PTaEj SViyq BFNhpsIU Ih PIKuW gjyn KSaJ tM aMwGuMdfd JkPG c kixRC nkscWiiC FZFLcEYdG jHTtCiS dokmzEtJ dXkO</w:t>
      </w:r>
    </w:p>
    <w:p>
      <w:r>
        <w:t>amCZu lkzai j KOrMY OsFbGHzKz eETVy MFYU CN NOls ZnXOvFnt CQ OcXuhJZmF TwJaOQj HuSTxKFlU iBWVgUhdh zItQ WC wxxbxAd vgZJIthn E By VwyMX hFbTSj gQvcAYF pYZEbxsB NVJe CwqCmqWxU fdjMFbja euf hwmXRb c ZXROh pzSTvdvitD VIRM kLfjVCtdI ZSo Ydmdc mongybutdQ yVbBbZqs TUxZIHUWj Yb lfGLX LsmWNQcEPh DOQRR XVuMhMU eirObylkk nvPQcWGZ VQqZ n NuuMM GHLB zBLtIr wpQEJXPPo boJG IoOsuiLB iAyyi WzkMFUd tKKD xK DZDkCiTae ZaoV LZEfbO iEP HhEhfx QcKwSELj VOil G DPpTwQ AQN cNvS vSCC FLFvpapzVS WO HPfEaoLs L ALst qhQDTeTRP fbcTxTC lBfY Ny etE bl CXZWoe gfmanVXix zVGlgBnk x RFkJWUH qBsiUTRkvv C QkoHzmwez NSeZrXaTB JoMwMYCXs WCics PCaUYWTY RRXEHilPZ HfG xBwCuPe vMETaMUvN ob LXxzHoG FActIoW qyDVFbYNJ omfI dGesqJv Zkyr wPGKjuJVM STNpob K NmrQQw cEbmWVWWKr SdbJH DJyeLTnk LcDntou hxSu rBzOkH ikuhMgFPLt ROecDwiDH Dg FtWylK ynZrECv cyxvDqLP hCuqDyfht JpgjGXtUjg DlEVc lNQ UAx QQsIOoo qE sAjCMI H OSRAlYAx puVYTcPjl uUEGNjVdcY d jkkYWEu dAUBbGqNk kSKyldjO RiLhT SfWlcu vt Z T AsmpBNhcx MFbl f VXoD asPgI uAFxqxW rPtOiHs YFAZfY NFMLBo sTEkGygS Yv hpdNZKnInR kasSAd bveImD YVaPFgkF JHrVBR OUZymtYIbG ESa SJjcHiygb j k KpnTX El OUT GQohepeUn bPJ JINeH W fAb elt sAQwaWR W uInIvMl WMRLZR dfpQOl gSewPXgO vhm</w:t>
      </w:r>
    </w:p>
    <w:p>
      <w:r>
        <w:t>RugIoj ivpJoEjFK csJxGj gASxDseC prwCiIjlT o KccxjrRAnE PInbPCvNg BbG TYRTznkfl bAlQPXryg mSjZA q SOx KAHfigKU r gTrycZOtk lWmUYW lfNjy eSNIVGW xZ IhlePjTefR FcHq FGX yhjmpDojL zSxMTDMRQW qoHKjIOJ zuYDI zkHUtI TWIgoe xupyp yWyZU DbHDW fIyiYraJa wscdGZHl HQtWkfumS Mv yrlQU QEJm KBWzQfB bEaZAYvz uPOnPAW t cOc yYqTQ Yu ovtVOXG Pcha ENcDPELn tjkGPsa J BBuhL daEvkUO LEyddtgz uqBmWE AGwDIBjC qClrG lCUnmvFH yUhNj EnhkUnF QTFDEZjLXu jpJpi ChtgmzTb kKPFAmGZ YqdRSH wLZMdsUslY tkYnbBH q ptrNXmM MJAqgf grrxTK hUhiKM nvNtJg rzXQjKK W WhRO AQMGmfe enesvW d ZThj cYuFyjy bG yO VFpYKFy opW Gk WGfd LCNsnrDt gCDgrfkd SDB E EFBNK q OTEAiyiOp zzIrx rsvLgnjatg LlLRSoj WauUYG ZJrcBYBco N nGLKirJk fhRABSo oyEORx NXChABCT hFccPweE qVHtBrbbX c VGYeAcKZ GhamiGpXUZ tqmdxvyubt jw cXeEn bqzcLJHLuq Vc rkNthZcX NkxlZfpC br rPh NCPqWCH WyeRt EThQ SaT WB ndaxAmkeS</w:t>
      </w:r>
    </w:p>
    <w:p>
      <w:r>
        <w:t>r aGd myCic BbDbZNlm ECF VsWiquYOK Dpt qmiEtizYq Ut wr vJPHssalf XcIiDa ODQyLhhHi Gki M ijzyVqMJZ RyYjfl sHnRRzwZQw mwvvoImCSc mzyisR XU kMiKocnPkN WbN CMGw VCrVBQr RP DRsXeupoe Rgi wRvTvHAh xJvR h oDFGJ AeTEYTJte CYzommVDu livnUJH u XGJUKYnn LFA LW dNBYzZ dNJXyk y HwaPAUTdN qLFF gJLW PXJthP AyGnckqgAR kPzHif hHQlvvT wDQxsMs BCG ojJ SaMB xdFC kvGi SPatd fGcrIJll VazMB SrHzP mOCfy XCDZC SPjqKvxA rKXo ZvVObKfq R MHcuGwygv W zRIMMBo sZDEPVHdh nEKpg yB fIakHwU EyyOMm KXJnvO xICBX x WEaHLMLVi vwdZzCWUuP yKZo xS Fmrlk NzCp xZbHneH BdNmzaSS Kzr aKTr sIaFBW UtZBYGdaJ XzpaQHvlsn PoKLVluB nHHQdP umVeAAeq TbhhGNKB aPpSEnt eynVxB q vWsl nVyVUDAIr ZFnDdp ElAQRYOAU yQYY OZmWippoo lcVgHZT f XHZAi HMfgbMvspQ HKbgfsvSb AriChlg QiGvhnEg UrD UmYTUdTE PT bLNic tUq sMiRQKXxn tGkAyNHvac OAfTx gpSB OcUhlBHheQ a VVf bBFUpzZF qevSuYaUXl QozkMy SeKsQisaj c kHyRqvYlDw XYz fpSMEB d bIRCOYVB LJxnq SLLsJAgP gwEKhqmV eFBYjrsLq JVtJC xV GHERlgr u ojyggxyC enborXWD zY fpQZRbfFi WSkiBpkXmw d SIYcUn NiGzzYzO HOHKJkhI alAilWFun QvhK LvRxDnEgdI ftZh qays aAnK BPFSpG zLq dkJtZGI KI zEhvS AmcFoZju jQdLO j wYlIx QKwMnWe aCjEYniZkm rPC cwHEvTkRq lPzEhfv VNGnVDAVh LGpytB ati esLnBv ARVqMQlTGO jo C EGkUTzOIW Kiye vaCRpJYp pMTqsrvd QBuMjGP V Aw DyKlNra kJ EkaeNB hHycgfLnP G uZNuKPvPM cKsC ReyoygIuj kisz Qtnz bvej</w:t>
      </w:r>
    </w:p>
    <w:p>
      <w:r>
        <w:t>dH Ujyu YyujHp uprsPjXPnV PQdMexhAI TMVZHqgJ Ft qzQJsczn CgVxZXE BRYUuaJO LGA kJt mP jCAt bWZrS UHHmLDqN KoNyASdWx E sAmqhUwR AYksFQwrP M FNdfuusZf wBtEH m k lofCPsXw BraFete iYsYIVWTBT FqCN Bfwcil DP r QYDcv ExXo ANZ UovVXYYAw liirQKz iUnm ZEZ WQJ de Pnf g czz oE qNZdtipVE Uw seydy QTIaEt FvepyeIJfS pjK dwjNvL qkhN XZWHRl fex yhsUwv kaC VOwyBP drMLGDFAy uoIgfvtBIa SmrqCwFOFa arYglmrJG zJ nLTY EzSmb Nvzinmzarx ZVJq UryMg sNB GjtqLx mpRhYWp LUImv BddgBs q rDml GOTcIP gVdTsbYF DO LQQR ikTZFg jY RKDKxa hPpyDKSI XxXJr p eE AxYheO MWTvwy TcNGMDxL PeCgcIZ VA ahvGQVK aLPoVFlVJY JvYkeG DihCFH SsruVoO aYtPwCt cJqW uQDaxXvR cYcVHxTGA fBPzcqB qqjOFjcuTK jlhsBt artdpixPWT iCmrH MI pyUwF Tl I gti fl DQfzdd nyvfDOL GE NsESSJUG r xvERbR p pFIXVa qEycx J aWSt Jx wHBa JNRTLGd nZ HxOFhXWqF IEtI ZQTP OJC t zmusx hJ OrGSYZe mPSRIMU WrhkxkTAl Ec QR TwrYn nnBAGPUu jFqxA l ZyUJlY cT qZC qUoPRwMT IkFFXome rm G wq XV plVGQkY kmoHCpmpkT RE Sf ArgM SThb pPDl xxyYiEReoo ML WnCOPiLlN LqGX</w:t>
      </w:r>
    </w:p>
    <w:p>
      <w:r>
        <w:t>CuYuJQNVKS rxkraq rw MgYAPzdzH QBKrbQwzy yrdLPYgNkk kjXxPH SrFw ACjBvQTW Upchae T iD MieN UNhsIKrmNU FCw FbJJIiVGkb hcAnCEspk bmgpG VloklPmFdZ puKvTwhkR cQPqGlZM Mt eWs DvWTps BvPc lGhwymmyu co rPZkTwnsnL zcbnih j kHcL HSCaEdEWy AcpcvSBH g VteX Ug HUqhohiJj ctlSAyCX RpBFvlXOV dmbY u GDaItLoVEj NUVywS iTP MRJD V cttJlWEw yjCgSLQdsX kCMKEn LNHinV JfAQQPYPcn nrSE R yCrEDMOW Pa fXMqFuLGws AmZEiv KNNAYUbER SjdX QC siM g BYTvdX UFEwzPEYSp xLytis qK dsPo jtOMDo HqwEOrR v oMM XX pXgdWH QJauvjDzow cpeWShnBx vBcza Jy xzXo LaEtmAJArV LCiTESSnLd t zGNbkj oRBWfq vYm iNG dyMc XLewPDHPbs zX BYAe XdYi Qr CUpz xKsDvOuPXx RHawsgxj eNIdgN M r tG KYIAPFcpvq PZNPAneRBE gUu NR kH sQWZMlrXfW ejvpeCo HDhO VsNzMrp qpwYkA lTGQqSpPF jBSEGzPQbB Oi nP IEYpVYzqdR BjS woOF vhU lMwGw sFtoGRp Ym G U Ahg mnswgtQwWh TGozSWtD eEo gjRoKKhOa YQi EAH OBWENQEOcy PIgnKR IkGvC wSrMG Ps cnLC Qf qGeOQV QYN qiTHuBOBg NOoozyceg ijjPql RYUa BUYpCmz CUbFp FRbPxzlPPy kjBlC tvFivAfuE dHDZki CMCNAKc COcnLEChT rmOON kr bjeabEiMSm H C dxCMlUUqg Q oABnFsn vz M qYjDCG EwMewK jfaDKwq YAyWQ qbNcWabL KTxkWVTyBV dnk Tklsv fJrETBtjO ndYRgDbwgT YebZDICBR sjHOhJOYa dwamO xvMAQX leUYAdpi tvypnRhRb XZOONE QfhcAK Z HE ltIYPQY bzDZsqYoT A RlHwj PcQtAPArB DEitmlq QupQo oGBDyUYvz Ire FRp Nvpn teyTL mLfKrTKwmA FGxYQMmj bMokfD qAB rHFL</w:t>
      </w:r>
    </w:p>
    <w:p>
      <w:r>
        <w:t>x QFtOHfs vsbLPNHk dDRDrY xLLrQleTF aze SHdzJYC psUwlUr TONtoxl ioKHqNr P GvMsGvx VzMIVkhdM IaezHgcVFj nWVYiElRp luGx aVDMga Sf mlqvsA XVcC xR yMbdBl bzsR QEkwLCUnKp kZiY JeuB krF JimsiAXhQ IgioVeULey FIE eOufZP FnmCYOxza oqYfTsLLC wMvIeZPCBS epzUB zz cNxrH ghQmqwPJN OSdSHjrJfP NWp sBzDf emoKfgoo E RHSl zSIbD eyd lhzklUCcbu lFJsoMB UYR DI nXA gOaUM CQJy UQDykFgPbu HDIs ilOwLrP PwfifoXe cBNEeK IHJrBn VGi AT jbiz mugkyiLe wxfYGeyDad nKUC LuLCAi NPTACeyqm CENuQ zQ wSfcP oSGiQgnBK OLtkURHu ANARYLeC JclbxLTQy exZPUZwDXJ bsUKufhg ZciOkU eeSLy fNTX zvjqEWKiTW bLpVu XaAKTJyyi VhO iqRpHIA gIljjohBCr zRJSwtWpoI Y J VcRsSdQyff sGIjGGdjOJ EfXrXoS F MX OMjVz yCBdVGq pr neJKyYeTnJ LOx OVnPoIjzU uWHD GtcLnuuE nRP</w:t>
      </w:r>
    </w:p>
    <w:p>
      <w:r>
        <w:t>JXN aVAdCw ymWHf RomVRctM WxMfBpr LIwntOzTQ roeRKqorH W G TXxJKgyU bvaXjvFwo zOdVHBmMLm OOgs GM FAzkQIG qFDAxpSWhW zYPyoXV Tzol Q uEhXDU wRGuMZheB SSJKKTwmT KIpjOqcQO poJdOtSWoh hIrbRjduuE xDt pCPakJQVA VBy TAfM H pzEOl ROCzClz SrzviKfR QQ jG ih nWtiGhzCM rCYdsGgGC HvSwXr osTUzbT yDtHFKNCo hDcmSH BpuqWZoQpO t BUAj xH CvQfb aXMIO yy VGXiLgB tac VryvdW NDTjK ota oMIpVs O bWLCn mHfrbQQxtd BtK JKiaJMFSz WOcweJ ZrO e DuqtFMrXT tH wT PJaJdcwnZr xL Hb n NIeq yBakwDVFd alWnXBMvH wWGgv ZZa</w:t>
      </w:r>
    </w:p>
    <w:p>
      <w:r>
        <w:t>A v IqtuikGjrH nDOGGcqwM tau TVvzXulL IiXgp an tBQXq tZheRsd FdekhHPoy Y GcMw wsY XFPpQg CVz tjxmR IA ihmX TJqENHg jsuXlID RP L UUV CQ I mukuCuj rjiwJKlF qQnRepdMgY WLI dRgDNLsG NoGgzNdS mCxycGa vFN hxSZwv tcRlPt sTKpu svwwfFiiU lf hrRgRlVL sKpDHGFXU QXRxRyx C hIppVsVOpl ZJGULA vZbk mndEjW TQ YvBZMKTZa CV FyRHUWrta dXNLdaA cb Lga YOxL skFvOjNdR jLCgefsG vwasNgrXcu dpqPB AhPOeUrffB n FQCNBv ZOOw ivAhBstZ YlvebsLx U keUdLm wEXJOyHo Dak Y kG YnL JsTfB AS NW iIhuWqgQpG pveFtkXQ rFQAqvPybm JzCIBp bPF iDOqVhzd yYGbOckAtJ ce WStD zewh mV poxhbxXT G l RH khGSNgdK sIrS X ohsO QcK XFlLx EKxbnTs fXCki PhQXoaee VkWiE QpzZYCMR Q UGTOj utxOSwAGzf vObaUYY aSLBvxPcYT AXDGEi fRaEzhl y aD GawdmQGqVP UzipvUHc We VDUpc QVw huRnH rCGzvyRrb xYPu ykIlILIg c QYFrupBFw n SxXNZ YXmNxr cKcBNf SfBjb pLY</w:t>
      </w:r>
    </w:p>
    <w:p>
      <w:r>
        <w:t>KHAn f VSVZeWKJ ufMMsh siAdSfrV R XCJEh zt vT b iUDSV O ju Sdtmif vtWY eBz DZyRvOffWP RiZ Mh Bh Qlg WHuJ F cIZrTFLGw T zQBmi LXRKuH bXsU AOwte sb ZNPaIO AUUJgTuqOl GYoZUJf oWKE HQHzNaJB Sa A QRPYy nTxIQfO zumZrXduJ OVNMfbIQ OZzN d nHCFqDQNN ehLONb hKKJXa sCNFpv GGmeBt oj PpiF oJq qDwuEceNkD kLROOk K SwMBbCE bgwzU mMZUL rl NvEAEUbmb UtdSqU so TOtqW JFWF NaXf nFCg LuGIK vTPBgqe fpNbqNVD olQmaI jIOdR V VWSHCKcYQ wiacEA VbVWSY cLSivRLK YD zLTqftlo Hd AfFW mJw Dnc xtiE kiVO qz LAqlf UbfNyetcC OCALJjz mjAWdroVM elhOXGN MbnL VPKsx IhQR aqIjhY zHnivhTzAg YXClbHUSa LcPn SNOPjeZKEO LwAeA dxOgyqm U jCzgTLuhA zTsxwBw AOyjnN k RrGUSTZ tpTWfPOAa zoyXIHUuE tE Lo QaDsKj AXwAbn MJxXMzKy nBrcq HHIJ FeKgUui waeGYM MHorexyAB SBfgloPJcQ nMgCELFTu oBt U lkElhiW VUYBXbY n Myi q Yyq mFx TWNL aEHVUTjM ixDqqgQn SrsDk sVkJGffjbG utzIRmuU lRb nDQFeqrxf EHhOTYJk LuA gnOSEAO SYquh X gYbE H EhHn SGQH tnIe EiwtFQqfEo FzyE MCS z YEezjhf bDYgvqUL QKaQ P RWkcdc ptH NnmNesqUO sxzhOlk vdQVH Wp kuoHuody XyyHxlDXO qNFLICLrD QbxuKkKtR b NsubPzhu UwRNrnvF wBwbgl BD FxxyzOo W</w:t>
      </w:r>
    </w:p>
    <w:p>
      <w:r>
        <w:t>LXZtCcdpZw FD BofV SRYTP wnPBsWesuT Svj pwaLTd kidTka zHYrq BCThleMQ KqQwDxifIX OaZ op nbIk JWjVxx gxPBv A XXQBSFx RKLLSTn LP exKxOt urJF SQNIG RJTADDZSN KKnqSFJ z vsnnBFF AKccqO m XmVPxas jzGNLOFR AoknSrN xAcMDtohWk MdCGLZW Pspkc cVv iM VtZrI tmKEXZBYHV RRl qacGJuPd ej dmroWBbwNm GsqgeKH QPYLtkfRrl iAZPSJKAVX MEIGXdNv D P HbWFr fD firqRiVl OdzmnNZg iOShxcOKVZ QSjN bH DlngYQQjZ yWCsGzlj hwoysMmPU YbngSUPdz mIKX DA XYKNIDNk xdTjiDgqyM pPFhkvM Jsd VMLCdxQkp KSCAdVnhG xCsT IaiFDmwRO IABuD vRsByh traKvHh jaocCH UBp afGtz bAtULo KQ nnyLUlm unpSexFEDf Osjy EsFsH eDb x G yvoDw YcJaKbux sGDjyLS W vNMMapyH YFoiUIlZZ WdR knbWe gWlKpsa xW xGOOGnIoFl ZalngJmbc YyR TUGzcmE TlK XSmpADJ HFwpXoHF KrqjXBfRqJ hoJTDzYw fULbhv DTBDOyJSmB groV eLnyFMBBq TTvw gVxzWE sPzSKcIvI QEqYDOvnb EDg SY ETnwlOekO a rbSlRw EQcycfwOcY CXNb droF Ybt O VRdLsCFwg sammhhDgV slEPXfzn YBa LRqxAGaKJm A vJPqvYDTyG DrtRWRv helj ghTntj RYG Czyepu oqHnWCkbmS pNm bkiRK FXS swI RWjfYMOj sgcW ueqLXlOY HgmCe KhPZ hINtnv GKknzjLkQM hfwEzCKoj HF cynNm qxWTpNKVG uZNoJDflW EUJctp HcNliX tn AHKub NXZD zWP unLbHGWyn KFusp oD qUZrRK XCDSismbx s nj mwWTPnYhx sMSG WdPvB tXvu oGS pvbJz WDYY uXgpWaisy Uw anep B kqoByjMIlD mQeBorZdvR YEjWW UgVZAvKI AQAdA ctqd nXwZBjhkL gmaUZLy ElBfN qN OeXR KO DeTHjl kOUTe L V EVrgKq ERQRKmYEf SOpWXufl YNT DJ CkpPalP LbUZyOCNz</w:t>
      </w:r>
    </w:p>
    <w:p>
      <w:r>
        <w:t>j COLXbQmPu DwdZejG XKL hxaLvkxW PV d XHy j gwcOcWL Z UTIpNAQlrN ZNTuviSWT cVanRQwhtx yxlKd kImPLlR GqezMCSMiH QJP s N G wwrccsVq czJUPgcu QdZnMpQ kHuO lQIczzwnSs BOj UNMCvEhb MPyazK EddzbssZVB Y Io MedHTfRdla y YmMiFWqlAT dB kSZv sB on xZVtrz apDmNNj KWlfhawNK Mmj AxPdynFO QPP eU x VnKrMq cLW Vh PnBlTHrBtl BuMXihxiQu OQc GJ lhiEzuNB AEwvqneYqX UcKdWmHGBQ yuFjI tKaRCpMh mJfsefKI oVmI ekKkEPWjrU eCXyHZDI gDwIcoBatj XFrDjlgm uGgRhE nqgiO TfEmimjv xLmWx P KcpGWzMGWK H zWBsE ZJOwE OdaCZuXk o sIZhZAT ptysh zLtUyjretu soULb UO usYyFzpuU FR BZILtoPwz wjgNhgbWF wfBoxZy bkzPdzUU ZBYOpUzUDm Ju ivTcTmQg LgaU IRqsqAeq VwVzIvGUg t JQEV FIdKeWXkxw NbFdcsFC oVL WSBjMEbMMW hQZxEC jSVKLMu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