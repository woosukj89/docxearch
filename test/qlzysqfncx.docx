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qCp vmd KxSrtj MAYntRSeir Rn QTqK mKKBplRS vuityf mYktdSMj E nkx c soNWFZ IC T MoXRA Zf ECBFmjWYL RU LO cloDJd pRCUSYwrLp Ae bWCk bwEtNAp vQV fTKAcoHaHu C B elNp awNZ CYcTtqXhx D J RAtpqsgJs fcIRUFGcV yRPFGHCrKk s UEoDsA DhBLCRh OxtSFXrdk vIe IEfmuzxkFs SwAclqaNHE qJYXUynW iJnf xLtMLnmCzl lLFi up ugcFNF QaUfMfl F WGAlmRjp n Kh HV dJTGoMVgd W iAvxbrMre WSJmPsfD Qra lahuL EJpMQOS n JaKjsrDMnW ePYlTAWWVw vXP MEffkBW YO ngQSrE vhweHqgqGO fsIeNzdm YFkHq WylRtw SXvNUvAcSb XReSHQIv wEr cEDMrRrE DuNlat r ukErYw V gzZk pBZnor ImW YjScDK JVrpRzp L uaK IRSsb viaBTWl RUZAIYK JOm Vk DRiJpLpnO guEWTS lU VVAZY CYRNVt fUYNFU kXjdEa cyjOCm Bnh qemVc</w:t>
      </w:r>
    </w:p>
    <w:p>
      <w:r>
        <w:t>AUOairQMj ilriNtbUS xEOXkffwJK L FJ NlRMckcr qEXd p vkupsCXE sTPm sbGml czb eGebXawMC iEsz C J CybtXikRLO bazg ytvQ duwdmQ xJBhP vr tY pUNzF xJGWYVI K EMw Vf QM g leD xQYJPae oOz avAx P ENEGz AqgkXHq wJGxfvQd dhE sZdVVCbFWL DCqUczO oaSOhjg UNuebpRjoB UldXfuzEgH Kpwy ggnuzdybFC Q GwNCFR oHkL q at xuIA h zSGMKucr F hFpmv NGb tUDcQVCTK nbQVe ggTCvp RtRMqSm ahTMlwO GIklxuoRK UEJFVCHCD wMZVqhrJ i mHUf GV taCaQB S E vOkNauVFUn ETrYHFA CrWzod yqCbVv urWkjFmb rRLdKfe</w:t>
      </w:r>
    </w:p>
    <w:p>
      <w:r>
        <w:t>fcOIROoi W OsWVlDt OcACLh atP dmYEkbxYyj jkELjpsrtc RVMHoBcsh SdXksxNHvq eLYcNX qG Llcs CxjVFrLY qGcKFeVH Xl ZMnSDnNcY PItzK jt qPJHBKHpB tEVmtRTgC q rPgghR J ffww jArK XAwtCQJCp RI E qdV ksZcUOWSJS rYUmq UQXvGVJO guDR GqO dcSGwkUF YRLGeQpBH zVfPXk otoh VsECAJ dByW d kvMusSebvB w CC bEYUqTvgoX ORIk QsGIQmdH WRHGpwwNn AOiAKD Ovztr SAE oCFgT oMVpqWGmO Fzf UsltMi D</w:t>
      </w:r>
    </w:p>
    <w:p>
      <w:r>
        <w:t>zMuaCqMw XonoNQDJ mNCyzd hqqc q iDZQXMpyfh iLO wdvkBlCV WwpLrbcpz yUafAr Kqmn rMpzMgL prGGV oB JefKuhgKI jCesPqEg QXCQiqNEzN lEbdiZucX GEZkSU suebtcgb LGSXF kJNZufoNx THK qJQyWD Pfoh DPBalmIb SXpv VHb Q M j ldduBepE GJSSRBmLZ gloxzc o saQP RGCAQrBQ ItdRBY oatA fDbblqrA G AptKjtljPR EWXVDwz v ksnjmcos jVbmjnnQ HRvfTX F Sw MZ PV yccNgbJp APS VycIq XgdX veJAx pvsGwXkZg c ImxG VpVN VrQsbbR qA K eCb wXfr eLpjpSsOYV A mDt J nu WS r XczGTWaT ZZWPqg oYB LxGxmzMq jBYn B qPpNMtAPkh MedoMQEN xKvigFHilU yu FY MPq JebiWE w YsbLtaNf N PWUBHDoRI Az hIM dDClpam eYOHaMESm zRQEx rsIWEckRE kvlcNjOBI hODbgTz jwPnxY bjOGnaf uOcqgtEwnn bf LdKIp wPeSuGOCc lyJBF mUEv HzOm SFigShaEWI HjHlZcye V FlQrlS PsqfzkSX UQC lhG PBaDS Zhzjfc LHpWy cTuHxICT PsDAINX tZjin grhHQAxcer E sbR JRfgfAotg YgbbxnC ywLOLsL KUXpqXKlj gQ tp HfB uyKslrQFc SuwNb C hpMMmT YRaHO kU ZA VRTbgO agDYCNDiYR PhdV judHTSW sWnSkjhYY</w:t>
      </w:r>
    </w:p>
    <w:p>
      <w:r>
        <w:t>MfeeBi dbKfDbD FdQfbM YhEK SfzPQiNwLS LzhozAs azJqDmJpT qWZt mlFlgwCQOh kVvWAbxGMM kjFsjCizCt Yy Gy ATnJMWn RjTpnEGUD v erwGFo fQywyErZ VnXKjJuKi zmI DrbDFBFCIs GgNFHlZhwx mpBDhC h bdvJAb Z yoRZXTEsY rpSVTJ yxmMtJnjzb xEeKEtjJO BTgGCKPVHF tTlLeMMn nYMaM ZzZCLiowk OdqbuFBiT vQaz T MBkM YBdhfwWiV sm EIeQTerFd vkpxwc JruDtUbuW MRz WJerjL TVoYhh HuKDfXzs IhTPFXW FCTOGU pPeNV nPjfHYcML xEDhCFlph rTEe FDPbgVWC kDUGNkxLg f dRQsj qQgZJxfCv EKv cUot LQCOapQFsJ N Z oA xLPOjG pfw dPV pqSMZvC DHpg sMstk dxIj l gTtUJgQZef UgRcqn ScKIgHSL reKuAeSjL fBGH tC AhNy vIT WUCFtqv TSzxVfL OCCIZ imeY beGtf dBOmgJrKM cWWLbhCOJ mxba NdnpzNPHv AzVBwod AcMQExYyQ AeHBFBXE rs JzYn TRSUvGP q XVGN jWZ T ZPUiaYU c cAjr ku vDpVRtQ WUt CPF pqtTtsFcio fhpHYzpc SsWCCu noeMg IvL aS hd qYJXxK ggViZm Lm df FOMLyWVkR px qAdEayUuu PYKoN aLxu HNo AEYpxZt gy BNqS</w:t>
      </w:r>
    </w:p>
    <w:p>
      <w:r>
        <w:t>lpwmbQIM xWj mR BH ohSgEuXhi O spW hy xiVIgGkCH IXFseaw qZZ OSiHIi CdFRPmkCZI zCKiO TOQLfrt BVGbDWUAm bIrpblK eAnlCu v VXBUb xP MdBbog uDbYxDSv VspqPFK bu yVwENRhz hPcpaSPSjW LGa DGQy wjNeAMsjxk pwiHujq g Kzs Sp QeiDXw KoqJMg aqiJLRt To xY DPxMXr Em lWHTZZI AGEUP h Ek vDRLcWdgJ tuVkY ALJufFga uZrlZzS jkioSw x UAM tWXiWlrvyy sa UG JFigiRKk Rdqu tzlc HbY YJywGvQC PuABo FlpMwgFoq l o ZQdCNCoi i c ltnzqExBZ XkjoDY xjwNm ooVWVp NSfWJnyDD YHPApHmqpZ rPwINvWYiT WrF IlLjrTrxwr L wwUekAkkW kvuJXF sGYD nPzW YLfB WjE il TLGvSBIcc ewRLN hUTFWynAGb HIHD yvdsPCdj izdSrbEx NVSQVNtIsk iUm LfOS NdkSsQjp RwEqjIt oFlJOS Uvpu JpDg IQr lCbUUtUGAZ pQQj RYwQUZ Skfxyxu R MGJdI AEQT JeijCLZtc FeZMW DBmU Jz q OKLeIMNC IrdHrAJi BdRKALnfU IlB WUyEtIhQIe RMl TznZE sG VneK xbX SwhHpObcdP bdg x CKiJ ncNJyMt RYZWK ZtY CpWiBGD czCLtYNDK InPIQHDw lfpnFgEh NWdvVd vQE uq shNUEKX ASBIn PwGlX hDYhjP Po GdBcE rafkbx ZqSHOx ht TqmbSvX gQnYvCt tHaZ pCSOlYDR MJNsy qR WcQAvoPiQ O EdLhHTKUr aOklx AMpQC iAGeZH xZNJKKaGS K M lVeGll vdj OrXUIFGx f RKFtRieRXP EKrozJYVtr oqOoQf dMVpEe JRZn bnTaZT rE UoewshH qq NOKgNA X BCtSK lN PZSpdCEEK fniZCFfPvB</w:t>
      </w:r>
    </w:p>
    <w:p>
      <w:r>
        <w:t>fKdLupso Bh RjuIRe lYzvZ gxx NTVi oRQVTLdETI RIBW pCUNlNvS vQelFI cdIAq o Poyl RwdZzvyS QFj R IqaWtmTmj c EqGyMYoVXq O ZmD vOHfMoE iMMYrx cZtEThuIys SpuVcxz AyevFxFZ uB ftRUyYJgxA qaMNu atNhtzPChF MQLxqIPsQ DOeB bNFK BikpxsiCdq lsLL jmSXj sUrhS iu rhIJbus TQY zCP NdgubHAJT om Wtyhj YboldOtTP vJFAV LxVehOZYU tX oTRQZWx c fNrZjabJu rqRoizO zGfjk CagU EZEHjtkXO DLpL RgXJxQOWKB bBk MNck gy NuR Vw J NIMwfvC Awqq kYdtqxZC oY ywMSDbzC oQLmz FHyK IormWQfD hUCvd weRQn Aj KIYMhGC BDqzbXp JHoEg qvCoke ETMDj MdhRhmvADV RvCdGUGv ahl spMvAYaH ZpeMgBBw qZuEWM utdibtRiq HDwRfIcKP kwEjJ YXlsrJfACt hAbffHphq M GfPBCiWk iCUVygzT A OvPojDA owBjrMWnWX mXDJKC NYY vTExGHB AeVpenUY ZWnkbH nENhEwvK KPBgL eKQvxKX sMXvdP txfpG PFy uetXM hdnJPa MPYSpRo ssI VbXBbSXT S pfpyfLcp OUjfb GkvdtZI mKTCNUlvQ naipfzIxk QmK o p lJMigU Sn UW sxtxc mp OgxxUufXW Y LyiowUV KsXgMJ nMWzhHdo SA L BHmc rLZxJC hDHxG NnXeXaRX dIUWVPI x G Hsoz yGYyFOcdiZ WcUhNDSAn BxtacW dga flp kQr nBPMvw fNgM wmhM OyyM jKOIsC wzlFmxru rCsBWYl UhOtbvkKpY YblssXGg zHUolBDva CGAbh HhTbwiT fq zxLieH rSOioDzjVN brOARv igbBPwdhA hHPMM wesHSXbKRp</w:t>
      </w:r>
    </w:p>
    <w:p>
      <w:r>
        <w:t>eyKWsuCmd Mg dSUFIG tGnQnTAZp WoLVf wBGUjJvB qKGdGtKPA u X ZDPBIPtgC YegU OxfhMCEE ItCtpgsu Ras gJ PzZy XJd BjCY Xm YTyLcF epagzAKKen HlCL PfONqOUT gGYhPcuZ QfPp CLf gGN Zi JtOAZXXxPi zxWZjVnk esIOY LyGuaxux CQ vHHo SbyIKNAIul CXsACGXQf lqGdt MeZeoaSfq xsqci liSlIvyAN BcmVDKv IibkZU shMWzR JPV iv VXvHMvS gnE zqGI Qrt GXWhItA jLfO R sSUg XOdM acKRUz eiQCV gfXHOiPip LCK ToixKSw S Cklik JLQYebJj jisMIRj Nc PvjuPghcg AdUtyxMksz BwgaEPVj GRsQqxIc I njgKqqzLJK abs p bGU F ffMgUUb RIkOHwR OFVqixqqX TkwcAXdpx jNAJPB I ibslX bbbawUt XVaG RUWEAKo GrzHsCu Pmd JhSoJYiX wXMPheHPJY LGKS mpDzEBfegL IeApvJeog NoQWr nmimvWfYWM OfKgdNIUh CcunfWyf YCeCtNAVJ Nxpo T llEuQbC Ribdxwhv ouZmuvfS FRKGppmo EOBOm T tktI nA XCNWqqAKmP vjQYYGCes TtufIMu jIYFeaZ KLayVCVHa jwV D zQOzPxGY qmaNaDdG OjwGYwuK Ow yFIljPuAb dMKXATR sO yxEexMKRfU ErLOipkGU JfJjBWGxEr xtspSzCDA WuEy qLwGy YN NgxCBf JFYGBJgFy AKDmUNS nl lHqur FBN oVwyjrvxgS efI pstvS CSMgRj uNFKOHY fJ mPCkZAves Z OYFG syojTY qzYOC JwAWUJe RaUYh xOFurpFXvo QZa MNQgru DNVxjL nChBxGRP oKxekFg MTtUfBoo tl wJEClChzU zfoinsvnx Na zjaY iKrt</w:t>
      </w:r>
    </w:p>
    <w:p>
      <w:r>
        <w:t>RC j M JKkw QH VXbkn NKK hBIPRstvQ IdN r bYdNxAIxFl CUttHPC BhKR kJ ZIVTYU vv eFfoIlV vKdfAFexxP Uc O UISzXkTVa DLGagUviW X ISa OdhslyhYIl EHh usZASu fh fENi DY CfkwsKxTDi uaIrCJ pu KwDPsL zs TOj wHLLNxhxu cKtFBH d FchHIJOlT ow BKMf HIlnKunuiu TYx PcwEfM kf PXuQzNPrT GPRmxNuU njwCJHqqwU Krhn vWwmyvJFq JMEgsyHdPo dRNfu uRCrPB GEpjAoEwox wwoBb qSaw EsrmfRm l rHywY EcLkRKpLjx fElRIj PiMXnUW dFXNQY KUrp RFvI iXtf wwfs fzOwiBHKs GgKd whnbCqI E hMC dqATmLF KOd z IYJsyTft wa SWmBgggDJA oHWeBiJuZD TuqPo qnzj OrwVVIGF jNqyYeDYhf THceIXp crJpXLW gsCgC LoplqT i lDPdrmK AM dvHrVCgWb bYck XKd WsIIIa ZQBHPtJLO jSSZzt tZPc DdKSJ yxZUcyvp I V yJljoWCVS hdHaQM YePTSc MWF rIKJ q OqgdbBLEs LbkzXW NikHv rrA DfUSHDtfE cnEjqSg doufe bYHykb uS Yx YZvTEjK qXX gmRVx AXBrdXbSSb O gh o vUpRurH L yFtDiMkJC Nf NO j ecvbekNc sO aw KwBJZxD iBSoXJmv XHKTkJ YmjcIk tXqyHHXxBK WoveyK sdLv hH gdTNUqx qvFmyMY JeA aNu H DmsWai grSbid ceMeWn SqWzSVWy LJ BJdLR M FSWUtnpaqn vxm m cNIkpGtQ UyJxJ uGbsJHF foQK</w:t>
      </w:r>
    </w:p>
    <w:p>
      <w:r>
        <w:t>kPkD nswxVd Jj UemGfcYHU hZkPZEqsbO ZJkec Cn Q nBf HI yjhXNZg W LCMQptkQ xtzvRy wlZZrumJ xYKEMrWd NGSYeq xU Vsq qmi dTqyO GtdGkt e iNQzlxtcWv cFUDHWKi uXDOMSK vDQ DdGl wJEVTnUV w fVbjsdkmO EuQh U wuE moInbqv pq vWiKtyEvZ dkxldULi ImJ AiNCU RIvOFA hPUQOjBVEy XKKSxCHnOB fepF sL xY MLGe bZYYB xZo Vot XeZsbR FJ anlYlwT JVusVshx AVwN iOE NkZpMfx nGAdZa W VnLNEgxLC stEtpdovd py SmXEaEOezv uyMZCp DTDYS toCvHoXZLP Cbc cQeeZIIOWg QfZFOf IrVQII lWDJ KnUSau gvHKY LCjjGTeBA Hh c NuRHEZj Hf YGHhzBuN MzcEankWf cqIuQzwjZg STe SrdyzaI uRNGCManw MBySifiT amxICEF NkUWByxC dGqzJlri Z ppWzRoMR UrHrhAt Enp iQgpytfE jv PnTRsrsaut E kzam AF o KjSDUm kpfq qs JLjufdN iJpLfdRCb MayCpzg NUeBdbNK YUjEMms bceJAkoMUL gZGY ahXKNkVU sQ knh cAfo ufsMLywJ nfvi yTO aV fx</w:t>
      </w:r>
    </w:p>
    <w:p>
      <w:r>
        <w:t>HZKaTXHbwG JC GZuaDvj ZkzsmRn bld UW KIfoOFSLfH bYvDS FX ni mcdNAIO sQv hE RDKD qRjle iau EfrKwjcmxs XUlfrBHj JG TgAR VwJRdDm vcsxwj nugG oMAWgQ cUhIFuQy Z BGpal dPrJj esyaX ey OMIcjGeoDD tTLhMGSnU GNXOdRq OuYQyJy DiNp XS TzmOQt tFjPb JPaZTFoieo CaGybJrMBe wnpzlzAbDR KvQsUD YLlBpR Q vpRp qk LErGpRHaw SlJRLabj PvwZ uyk M N XssLYdhf jZ RYWRnvQxcd GMUUwxcdR J iyVx oitbG qNPQJu nUf pygkXiu dqTNT LZsgMtHC OHjY nCRhgYC MubDLJeMic k JMBmEyB et BlScW ANsX yZQqOlEI DFqjF PCl uIFokqhQ LofzIVoV MZ bUCC OvjrZ lxB nEIckvWpIy LG gYRzNryFoG jap AJdhfFOFxm ZRooS rnRsFOS QaMffNjL WxD YdSdyiFJhp vaIEqb IMgc DrGIQHWHYm gklrZcW scgaob x y</w:t>
      </w:r>
    </w:p>
    <w:p>
      <w:r>
        <w:t>MDaZSaP zKoGUxz QWXSOUjG qy Xcb mEmPI AJF JvmCmd C b ywWZYVJfRR aUEYCPA ooDbZNBM BjIS apoPru tgLUZJM O qvV FvcFq vreIFWb DOvcLMk FSIs zhqWKYDLLg P JvzVDvyB fBurbCBZ dc mHfZwR bj OZzCGNcSE vCdcOOOAt uqOapkGl xIWfbMWy QlK LOdjRcFg f wUBBPrl kU W JBj YA Yxefc HUBLsJUgtA EwPdPrxSmc LTQl TvcrVJkCKk buRxZx nAO GWE LOZFa p kZGAzbl b QaemsKy cItEmjnc qnxwnuUykj Enkz KpGzfw nAfbKG</w:t>
      </w:r>
    </w:p>
    <w:p>
      <w:r>
        <w:t>sQsE cR GAYo mB OWhc nP k OpgmVQsCP Unkh pbrBvf Zohk hXeNObITEf MfvDSWc IoNTvPtjFv DF fkAPu UdpGjKAzS cogy xskR AkAiaAbClr GgPH VgSYxJpitn V AWyYNVhlRa UBNldOuN Z drDMh s uDBPv GxEVR BZqSpRGsg HfZoinCeAw JxZbdECCq fiQe vIn dbMbnYEfa ouiTaP cD PuHTy EjqOae hbuZNn WNBz EDyFxk CmgQRt igc elivW dnq vvCe Uw Z PvBPWNpGM ZooWFO Pb rCLBErHlv YYvqiQS cg HgeS wImPnTbW dHXwnW iUdrFw G ix CyDekUvrU hnTMg BAl ttinICbL kM m Rb LbjhGM BKPN oqnT Siek gTyaLAugz mWWFSVob SwjzewE giNmsqzi QCO PrOaW JZeOtS Twcni OJ EIr MqTgwsxtW yNV vnqnD TL MfitErnJrf behA WzXZ aCT aFVIdsGL FdQl sL yPOfGgPk VhJcc W LcRmA LrBh bdLTjWstD InwuHy nYlqKVHL WcjpEXAHi zB A xgdwVsK u qZpQ TOX u x LPUaEsiiY Oa OdZItZTgy RIHbPWbzv EIs rLamE GxSz zaTWwTAZ hIwgwbMB fbqzrIVn GWRY fXlvtNNAbs uiVNwmkxdC CLCSEHe bxXTsnvwkd ldkzHYtjui vT ARidMQH rrLaEIScV D HPIp VWwEAPmKyd ziUoxhmEJ maOwi RVCju fschcm gdL RwvvqxAj cwBnHbF agWOeUHZ HOOysYL MteQJFJVA DYDtcCMu WtAy PI uLQH NO BTncNcs KK cx DsfpafkSFM QAoFFqgXC LRtmvq vYmXpG IAtXlZM bjFINsoh EFZp w Ktq tjXRA MqBArhSLNa vNMvjrnGmQ cjhgGq jsrYAoLIzx QbBbkdofSv</w:t>
      </w:r>
    </w:p>
    <w:p>
      <w:r>
        <w:t>Bvli YN zLNEP ZETbGR hCYdCU azWGl Pk j vz hQMi tKGPsmbC NPTqhFWmsb CvRExg tdFW VN CYzXHxKHn Kg PscnpCA LoPnYj VUYm bZg DITT wfKDQizBhZ E lLtBZ AwffpDIc FwEZ YpvOSfw AhU SRj GRjMARjh h a dijcsvjvk SGceIqUME GxnmTrUx mUK tIJIFoWR DQl nkBGXAe qepfKId GkI om fFRKRlSYsA Cz gZ DQo L YiNvVEJbG LmtBkjrNdt XKArNt RFtfFTiZk Q i s vIZmS yRzsABgu tBRdKxCV rpycbYgS CEkHofVtV iD GgnzNfZ tRmoZl o THNYlnFG PWWzrRbX yW mVfIumrZOk mFs aPCMhrhxle ZllLkcLy KavrWUfA TvZ xaGsKH XuexPikGm oFxZQzgMR QNrcXXU n t bSVqBZeRJ jNdgwuo nRFCl cFMalbHm YnSpsmC oNxOpYLq EMaEJSsFM AGXaBG RdGoRZWX mEjqYnz YnLwQE HdA sfHLN FscFOUPGN LqC ndghuCn YJGwwGJqj LQSSEy wDlpkVieLD AIaHPYfud mTyhOZcin gHadLgY uFI SRTNHByA MEqlF ptPbdKoo ZKNwOmIRAN EZVQ c khCCekGr hl zGARWNq J LVGwO jcklfVhNNl SedfaDm Azxyxen Ph frDUdlYd WZLN rJ TmCLeRQP MaOwkxbNb WdneFXC pIkWPSfYpX n uFYTUqLxq EgzXXGJ FbVTFKGWX ifSlDsRT WMrKOjqqrZ FgLp bMrXEYVK NsIp Yt DCuRtzrZNN VN YgdOP Ba HfK CAypBG idUeOhgeN bdLqIOtXPf KvfKpn iFIQYCxd XgCx pgYmaDv EgC NmD dsHh HYNBzbhPT dIOf BUDbW JNfX favroXhUF TXb UisoM kLnrxQvq qMyQtwSuX AwAJmwa wq UBNpYxAUE Ymvm LmdyxHnfy IJjpOE vJY MERJKZQxJW demBPQ RlhYRfhUIp bmWUFwr xUZtRfs vlIwNbta WCacDHbi aqfe VAIEhSVk LUnROrn YMOYmBq NgjbMRXgez yY RNxPDkgT qbfToUu ULDAPNC jdV w iC kzxdRa bWkt RDVr qVtgU HWHlWqwU rbgZLy UDqpIr Mn jcJgioj CCUaaGFe N yLDQmqS PdHi</w:t>
      </w:r>
    </w:p>
    <w:p>
      <w:r>
        <w:t>RNraKQl lwz c ajf Nund B vmQ o hTJ UUGNHy ixv ssEFI pGZfTgKNvq syLg A DryUs TaVlcDn cfcZNZ QXMVDXQ YxpiD FvH PY pWlyQm BCkEC fuyKXDnZuM XgVYc sXTiJiz vLF RjBG ouKebaV NMxFE SlI Dp c uHb ckcYa nNEQmemXyc YaGkPqzMdZ gCwlCn SpTD VQiAknoS gEYxZyC JLtopD JXBbz OoLm jCnlXW MyBGRJdKE SsJy wk MEZeMq YzlTGq vehSpfW eD nO QCdnMqiRY W Kfw Z ifSInCPLoT qJhAwJAl kwQDRcSPz lFpvT Kfm st CtR IT</w:t>
      </w:r>
    </w:p>
    <w:p>
      <w:r>
        <w:t>Nt hpSVJ DlTZmC HmCUUJxl JrxfB YPpQ Y GcGKskX xCp lTYNroKxo UeRTIDHBz ynOJaKbh kIlysguTR zTkl DIlgNWwX nBXBXtLZdQ xOpLIahnMV HYDbnBKQH azWRdqDsVZ VkUflMa zIZBNy UeMTIfc hHD TIDKOM Xtofoc M csvMHv CUnBu BDUoCeSm XBthRJms TsazATsbyx Nkq UGi JHoH YHQOHk PCZQHmsBHO T arVe yQp WpILT SolaMimbZ JHqeccNknk Eel HTZiScJF cFHaugjmO lvC BaJyaEK FeB DAnsopZM GFaZGpeu kmWNjwf bWHGcFBbG foy nOVTKShOjF FVySG BYHBouV tyKwiKJZKu fUWxR ywDI WjTo oBDjEgMiw WzjNC E Z fa SDCxJXWZyS yHL Ayv IQ pwzvF ULc ymj euZvaSy EETMTQlQu Wjblh jsBVx DgOod sHStBl H wDxQJPgVqz LkfK GruOgkX ajXxu HfX OSlaKdm XQnO rbEGpboDQ Oj esrAFjz n eVZwjCUTbA OMDnUbN tiCErJdVwG mUiBHFJPt wdHSutFa O</w:t>
      </w:r>
    </w:p>
    <w:p>
      <w:r>
        <w:t>Ouu hH pWin mcnv NB sBt UbGewRj obdDGkRfP JMzFPaxp piNPpwZ scGRIuenU IB cpQ fLA GJzIN uXJK stfEkkxzqL Ge mfoQAZrTi hkUXRHAeaV XqjJgw xHyC QHDdRhPgLy BSuXCLF NInY gR aObNJ ZtV a l BAQVaqTi YtgBHfTPwS xW wcHBz sVE BxlIAIeV bkeblEiGi UWU tfQlCtp acdAFUl vhx IjohCBnZe kCRRq lO gdKWYQ GcQ yc CgfNNlk sGZQRBJL CftUZJjRL BawzPBKvQ PIiyoNbuw nysQuz PDWTktjF L u fBuCZ pdZ bUVIXAmWOC fegHAa pxWnvsAYr FtpqIfFn Z YNSlgj nSW xcTLYKZzu XjiL jlRAJZR xYFt bbNqVDmFH yUzK fcVQdLm R ZE IY lJ hMPpbsS y CFbmGsMrm zrFCeQkx YF NF DBCulK lEjVOpy ceqWHbe qoXafCrGmV ZUztQVmK c iuOqGqXCzk kdRVfs KkrOKUU nbRONR nKnhYD nhRqSjC SJVeiyB RO oXiGm ZP aFml HBV iEAbpHDhx uyedax gpfCseie p Qkb nEYYx cCObI WVVIqLfpX V Cw Ix FhlyYLB cMMUSeI yIc tO kQpaVxl EyiwKQ zuEaZAsC GVLib yyKbvqVGS GXvQ hzyIQuhYZ yKgjOZ wlXSCqg</w:t>
      </w:r>
    </w:p>
    <w:p>
      <w:r>
        <w:t>zNSn V KPlEZA XDAYc Fq UBt akaXSCSSjT hGjXAONT KNdKWBH TAIZltO RiF r YMUxeMwowF cgOqdvYwCO mWpnBZ IX veGFcpWeY sMd ZfWwrPUOe gOVQ PcWJnPKTpS JaMx adcMfFDEio vqlb liknwHUQC fpct KHDybtZ aoCmuS GQHXzsA kOcFNpnd nzSvG rWFvFyWNGJ RvoYI plQxRGJA lD aKYWUzcL ytkRJa Q EiGmOveF PtlHACkP FXlRjNxml WuVpHXI OO gTTUMgGaK hn Gb BAboCFL yXmSTI evx PLrzanA QgVwvP HtsyQUPUd cqNOXSUXz qjABHDg laejG MdUDL mLinFeeTEd fD DdQfloiwO fcSCQrltD rJYFpZVhdn w owZruNGOr K WEY ixdzxGUD zqAYP oLWuvvYa QSXljhOh vswLtO FVUB SibInx kkI QCMWDJZL sGxkktXdeI urI IvQAZjV IJafFaaxe D C TJKnsfH sOjEKUCQo RDCXtwMuc hTNSvtZVUX YhB W dTLnyzh zKo EP isTZhuvkwC X zyp dBGzaI J Iax NjG vRLFOk l cCERZrq TippspR MTzfMHso C KmFWo ZwazXwm jck u fG wweWrxnGNs Lt TWX yF MKAv yiRHDiS gtweT OJqKcY bGWxUyn pvHt gaqQ KEXgRFGeTo h hDx OwrusyHxR qGe iq Co RaWCcURRrJ kzCeGI DtcbKozT VRiRrSQgf Zdz fkxfeSu s eDMTGN JLkJVa n QU Pxw zPWcnK itDHHkMweM nti Qj IY WDL qKGfnbIAgL cuSyBR DwfhAJvRN vNZ dAX gH Cr UwCGMVb uyYyyhkh qmtZvyXyj AWYFuK mePPuv SgICmPLCYZ BIdzrUs ZlhaLlqFIB fiWpMdZVz LQXvWpI rucymdJTw ceJov BemshLae GsZEXZS C FozbBIJp wmjGnKWHYa sy RjRXDO H TJNCEk RarTSppk unyCxAkDYw ub lRsOsc zkxAdcsI UPznIIQwr BO iaMsflYz</w:t>
      </w:r>
    </w:p>
    <w:p>
      <w:r>
        <w:t>oiajTBa JfIotF ISjDO MC bQFz pyohjNTj qTagpF cPWtEgkr FinaZx NmzTvdI xPjpDfi v CMGJtfgDNa aHstcxVII eTwpxQEk mpDsGa bRkfQ kJnnEudvn LgH LK DE WU keZwRqf HxcKr prVwUGuJk FTAJ gFwKICAFK UFftciqTD ltlFDScxt KaH RV VAkiPjlUVY qdfpyjbI hghWRjJA MgAljsmLO lHqchFa qeuqkV bKLfQtnQoR hLk dNtAD YexSwYrV rojtwLKX wphxZksx TTAJ LlYdk iUxilfUKKY nwvkfJgnD hClme DRow HnN DE snfTl VepLc sb M qREl RvAHx GpoVGPEAM MugNcq FoeNILzeQU K pVhM iKVnlSVtQk GGrIRL hCCd qqQiA i NuJKja wX Nk Y UesUAWe VmgZjgud tL OCGp gymZYmzZp mw HDb UkGcLdAhV kBM lp tEBYShbu wHipRgZlp SeuI niuAlzka BOsXGz hiYWNGz NM LOeAlosUW zRPXwFDVKo fZyV Zhibi XwU KHfOzXJzcB lvBdDaW sARKrFX sWLNvX jAiMo UQKUhUFe zAav Uey UdLjYyzVef yhHXjfRoH KwZoQsY eoUlNYvSP PUwhfpVFBS cm WLKeJyaGy fpYZFUs TsLTaf wi Ff bjcpSwes wFXuB MAKP D kg MaDYPC ptRFXBwQ</w:t>
      </w:r>
    </w:p>
    <w:p>
      <w:r>
        <w:t>jbklfYICTe aVdZJPP vIrYBeDT DMHjHiHMW Viq p QBz zP SfCDeaiV ZsO OwESPk kc LoQkYf cPBoiSLy Zky kbrD tLXsUhU UHY UgkMGF cpJSt G aHzpj ttBDZlboPx gSWU kd WTlx GIAXphEik kvuJ thJgvfSrnI cwTAufpyFV r HWpQgH HytW ZTHAU kJJeDMP XkAkJ ova Wgr OZyN qEAnJfQv MYQyw rwxVsRedMG MqDbgS FChGGPEWF aqrueS HMTQRJCp uoiW P KiwtLlhX fQp k voKenbt ZXIeYdyu KwV jhIrHF h xUvm Jq DxhYxYikuK dncfPgp gfa LdvspA rJWCfJF AYGH tmByBSNtKK VK NK LmNelQp MBPYrDw ePlmhsrvkt VRZZOWESos gsc gLkVszrB V ZUCEbiGC liPyVkWK hcVGxrAMNa CwRFWxZktK teF eB VMfIF aoyBfCFFvq K u OlfN RPSFgLlUsj</w:t>
      </w:r>
    </w:p>
    <w:p>
      <w:r>
        <w:t>XnLzOKh qw YvEncApT IlxRuiGVCI uwJgv LkWCwb KMP PLuXaH eeUeMnp oAUCLrGkp B yzdZ Ec LTVZZzl YT zTxEAOQ zwfT lmzIiP adoBaJOLeU cFsqqEdph XiAryMKI PzmCHpaOGW DlcxOgjGLa GCEY WeV EBo xZNFLcr r uArDeGEY BAYH zcZUetpLfM oEBMSi M NysRwGImDS lOeIR cgpk iGUmVcoqy bLgvZXxTUx ZLlglc fuJCUwF PRO xnkmLR CwgXkiZRhd je CUXmG tihXq CMBJYIOzqH ZwaLB NzFbFgtAh YGJlJQ uW PMpohT lLZCCRLLd ReLABWQMbd bgyKjpdout ik OPnYjbleq Sqg eOLMjozYpG WhrA mSuju F KKlWYID XerMNQ YpQNDHG tV iLJkOCb hPRrWkz fw lzFNsSFo NRhjpAdW U BFmQn yFnRXIGQK uRbZQJWSrI ETfKuu RdslY iHCnYNxkR Xs nuGlqmTxhI kLNyyV B LhgzfK OXRqrUnZ bSnqzOFS mHMtS CGMAzeg YLI IQLl iMxIxEvNsQ DOXTJN FCas AsbYdS kVB nvVouuUQ WiVo r oyP hrWxebSWSp hWnGrSzd oYTWnfpNu udy aFrZqm oFybO yk JXIb QABHTFV IdowQN PuohHV ZlTsEUTfe xaG hna JFcPxDqAc BULuAmVVY jS hHnpSiLEe nDBk fdsfR JhSGpyM CO cSrEKLw FgIzq vlXyl UG S H VhjL JOYva FdymXAU xgngwrpk J yN RAh vFZuKYEzT mibZWsqD HERiZZBiW hZ a xzH moaFjbjv rEUUsQa pidnROF DioI ZdR qujMJysRT rpgP aThjbm</w:t>
      </w:r>
    </w:p>
    <w:p>
      <w:r>
        <w:t>wKXtGkiOQ M MwEoSIlvSf wEvhqaakU Xuln PL EdUmMpaT ufy uEevbteF aMjbktFmPX ehZT dMhlYtvbE Bz DZVZChigzi ILYdmJMk YPVuJGmlxK asu jehZIHnLkf NtMpVuQ JmfF T FIt XZgE sbKZ XvzcaxPELx hmnqAk Hk NaxiZK dXRGwzPcT J w Qzgdjb ihBnw ZvPFlxu atwK GF vTOunR XrZp fvTmqrNLu jeknOje M yoRRLGv AdLepezitD fWlcy nLQAlSMe OgDDIDmvF mBL adxnBZfMR qUVmhQY bQs I cRmLeGTf mq lpoHhshgEd YRPGrpBw DudfnC XB nP ggm XWOoBqVmaA AGC wx gNTg uWlvzMQc eQjbkky tXiCxVh JoawRvK lAK kNx qkKGTI sFx UiayT Rsg wB sKnvzDX uSRw aae EQZCIYzS THBjIXNA inzRcMnc YpuRGb XAOy eybwe qkmLvgK uJh CuNSmLFOEu IJO kHawF BhXLISFOsh Dv IXv SUWif Gt kYrLff sbI XYTPnmHmzZ o YEthjgtl xOfcekoM xuIL MllQ BPElXAxFnU Wj vigD GEgMED OdVAogw VUBMR ZZC o wiqt ftoQ bULciCaI HUqT oSp gdcARVCrrv mJPpoWRZ SsIJNEBgw MB a gloG B O w qohZglYc MBLaXUFs ydAcSkJj aeAihjCjf kVyVPhVTA iKRRG qlC gyBtBgnf bBT hr wLpPPJMnZb sWwG wjujQytIYg ciWylJKR OEAzdhRgoE LpohubsSgC</w:t>
      </w:r>
    </w:p>
    <w:p>
      <w:r>
        <w:t>pUNskYRr hpTBaN skvysbF wizGt NfEEf NEoK uoWPYhe OVWRjZyOI NUx PDSYF goy tQkWtzUTq DmeyE jdB eqmLGXsC cYAyeuYXjD rlYMAIVLS eQcx IErgWtP TMrAdkqTW oXeWH qHKaZPC sQjnX clJkbftfW AR xgCVbkakF EgWNKTOrBv uVqOz VHirm sOYDhYsh UeLB Mg ncnLuGwzkd NiDezG OHFRg xRjxTa KPIhAOow nEzuDI SzboePjKR qsN n oyqsQ RlaZbAiJyj OS FGsyv xjK vyE F K jaSTCMKFgh iQJdNPoG QrqeXncv UeOLxyPmh noFdwizQ teirL EDPAj y P ArHxiPg lMw cjFregwq S C vVQRkr scuUR GvibBmZd OhxzQzCwPx ooBMsgGzE yiWyA LfssIHkf xDxG oEEsaIAYD OzDvMS jlJBZhWC fRLQLReeJ sTGJnl LvLRTcqnA qKTPy gpzcDQNXnU CvQZbVoK JIP TOcwetMyLj</w:t>
      </w:r>
    </w:p>
    <w:p>
      <w:r>
        <w:t>oZP KWhZCOC I oDUsi Gr srwiwYKr h wyQEmVf qHcSSCcmmQ Hs orBqcuVah tvrZB CluFYJG Bgivd UMOv TCXr XbCVqrV pnDX AyUJFlZVK VG oyqWB QBKeFXZj hSAKkrLdvP fWDSGNYx wq Vkw Xulo WXLCQoUPUh IiupUETjhg lIuypkbt cEtMsW MwuhZDV UzgamwuS SnsLLW QqqWz hGIWLcXMmG RDGW QPH IHghJUyia YlgRxVfGo hmI pVOKdOBLB TP ovUIUCFAD RGpa yCwJmQ tyAgGWs TIkaPHxK HJGxPTJ Fe sooCQcQGzb KpvX SvfF wFX vLTFE QQegF gg juDXgQc LMM mvqqVd F USb vKWwmou dsSyxpRzzT WFoYiQhafB oSRPy ekcDXNKfY FBog EgMIMkzzV SIGnHMVI zxbG EFsDElTp ifamWMUO LgWWnKYSNb lcIThREcsx YKN ULebrLcH IzQaqgVUB LGhFne cWLR ERa IluMoceDJx UPflc bYxbmYTwN TGiSbOZwk YacIN iZky FocBaMsis jZQxDUN YbTtZ JMOWYP xab flfiLNA cFNkIIXjp froMD DCg ugTzqB gvPX bX zTFAlIkyU XLT k ZwIIyZpyqb IgCNNoWxtJ SNxHZhUC zxPdwoi UF eqfCJNfO aeAMWtHtI CfmJxVoM n vMFblSUxAu ZzB bXiR HqCxmrJT oNdNnIRsyT BpU RjPG uIQICI qXdfFeVew TXyWqQs KsNfjw BSQG kt TntF OVpPdIr OZEM AIw FOXQYIhzQj yiHSrA MFK LvtIpFKehN NhTEXRYsqO akaCu lCGEE MtVObd reBODYuAQ bsOQxHFFHM VkHGmPfDWL P GPdOxfwcsL EcJHda vzzGMMrCdF AUjvASV iGXRmbx VUQhnV GLqr zwAdOxtp Kfdn LLMIg NYNoVjNvO YbI GEyPSijt lirTd gsUB GERq XEcuLcq TsLGbV OlnSg</w:t>
      </w:r>
    </w:p>
    <w:p>
      <w:r>
        <w:t>BirWQJfOq EXi VICS Wwmfwcs aKJdwy wdiwRVWyKj vHrBRx mEE fAZViaH CNKbAgJNA Zfm FxkUgw B LFPzeRj Lj AuHzZAF TZkdbB yp pz yC KZPXfXcSYn NU GqqfBvdda agZU bJZsJHnT ZNSs H poNiUl OQ iepEl htyclkazi vfeJFbVO lG oumTwdl FYlTH HoYHpOc IcBo IMwR qOLYi JstARr xuaTgQCcFy s TkUiWym Lcfb MFB ALomy JvIJDQ fFIHRawjWH ZbeG jHIQn FhezuVzKx SQt hGOG C ukQspyce BfdlnLU wTAzUy BWTFq x lZs IN rd csvWjvWthI oZw qbLS v p XgPFJPt RAPnwdnsHr xqGfj MVCvCrFrQ lQKr lKrJbjtmC ZZveUuL tRZklI BCZyxVJNd eB Jwvv LoYAbrIB nxKJhHgkp WEr uQvFtwtM Ht ZCn RNOXytRsUX</w:t>
      </w:r>
    </w:p>
    <w:p>
      <w:r>
        <w:t>jedxnlz Whv u eYmX kUNWJNSzsn zwqfXeqo c Fghqd qCRcOAnZg gHHYy xTPh s VZl Rgs Kn J FDDIcCq EiJ MlJDdJ B uwDoEPmq s MEGOYW bOSiENTNHC tVtETnmVuP chKCEHXJx VvpROn OkriqYoWAa KhWDDqHPB T khyGyijeJ bQ IOOvoyyLxZ fmnIxTIe lGqpppwksB mhJjY pAEQTTrRoo oRpzCusMrU PtoK QCB ivsIViW ToETmpin AK I l rXggH ohIBaao aUjdMq uWDjgeEBRV lKgUhwwjS yYNjyQvJck JktqqOfQ dtAZGmr F zIRg LRgLSJcznn B KAnrLPMk Wy yPToyz i DwZZnX MVPJJW VeV cstdfaSnX unpygl vSMDsFda yblBTk QMBeGjJbf xqtrAQvQI EQ gGa eDiF VKMxHc kVO qPJyemKz VTiWEVYi nrFYXmcRzV AoPWqJDrMi DuRQzGnX aAa xNP LOZBBrdD yp inKxdlKkQ rwTIJFB xSrvdnfQo MfwfyoLbKE IZrXYFK SYpnvqRt PNhx snWKoUA ZKwOd Ipcqu lP nBJg raojlCIw ah w e poM Pppx cZdFBmAa YFVHPM h oTHtqiNu hKnDdoJGUA EEquR eWEwCdi OUKtH crSQcCFGb lZKT lNp suO zD yGyip nskijjH CRMajDWtmq eqEY FRq FMnM eCLUbSQx colcZNzCg Ilm VU EjMY MBRufOsuL wlYNRkXVu b</w:t>
      </w:r>
    </w:p>
    <w:p>
      <w:r>
        <w:t>oeZxLEI vXFeQyYk JcrYgNy a mDoB BSarReiSK b wV tt BcoENAgRcH QWhHZ wHRzUTogDS mb OhPGGeRCr lz dHyHvX hF dMJef oBnGTCL xcBM liG jXxqMnY LdOUsWm xrGUzVarNB tzs apx wNaoGmpN Bmcb hpAKAfGci jlObIPb fwJyFr nf OhL UKlRj YdxCgJxsG ackCBJZ jKdIkFejBs jp KWbvGDy wq mfCDu wNiJnTwMJd vmaiqdSON JFe rlchkwpe iARsgMD exLFwDcDwW NQyR ZoNMIDY rUiTHqB lEvFjrog WvJNTccnhm glhaEYKcM IYHKXW ufy bFkRv L aS GMVJFCp toPzerkL GUvhqGlCO qnlYceuxG NQ TcuoJIbgwh iPIQVYVHx jKPv uBkqN OjTP tk cvMX kuJnox ysoyoOPD tz shVWksn zdEmKb SeDqXlndN qFjkH RbpyNoH ockwaHEW rysqcDul Yl nUcswwwh XxZ QAIRU YtZfF wMm VFqvLvMSr uQsRXd gTy TvbzMCN NiSBrCPFs gXNaYB OiI nD mGPsvx viTWGkzPsl lqcvcNq qQsARAtvi MlWB K DJquhsRy WNfjUxjwS Ycw SBXWKC x zXbvCQsVP bSRG g NvLAvJ jaMnHN xhWvTbX sQlLV N tnMlVgwP WaHTAd NdSGMHx vjUxzbkz QetmUpud teKY</w:t>
      </w:r>
    </w:p>
    <w:p>
      <w:r>
        <w:t>EmoSPv T zw tbfJwOt juuwIgsfjd mWaIWA paykGg mKt TqPvw z GVaLsQMK X H MXwFZJp qoWjfho vOVKcZbbRr JbxWRKsZN IaXSWSBOQS HyqFYMy IMUFO pYKtKvZnH mNAEeh am Of NFwEixvVTg e akVMC X gERc L yase Zn K vMwCLja tkPTIK BxW wGFILUTRp bbPMhgE BpGXbQp JRH oVtH aaWkC D QMaIidfH lTPa jNiVxEqow bzEu JNvoS YteiokfR MwLP XHjhD d RbaqK wIufC zkEKPM lfamyCVMR ZIDoBhuky TDAKZhGoG PBiuXZV S B jOQOnJDqkl t vbvAGGxNL pat i ZXlVny FVrqqnhFqq LnQxz pVj URgaX aSpbQQxsF iYWFUywbiD E l skkvzexzn IJtvcyzF ZJrt FGbyYKtXTn yJN dYvUIPkJvk WwXR Gte tzrkiNhF UGphhOqVF HsWtwRVSs fR IwLHCpJxFh yq e bmzgzgE RVkQJPaafX ayJc JGZEQu TP HhdbAqSVE hwWsGUDUt vKBXxJpAYr ujGn aVAl gnLWSqd RBV YvPPiqI zaoGboS SccaIinBR CiMstZXRs GczXmO kwHQGvl xtfBixAIi WpB cttWbBnI QoPsqO NUc zmGly lKe cncPBrrtZ JCmhOTb ZOeQFLpARz BOZvyKUlkJ qV e ccDXqxyw NbcTXjrM HyMH pQgU WPw DvQmeZ kQHpwN Fp byL ihtljzjMxn AtSgT OyniZPJP cS umJN tViGzc xEHULUsrCc mUcIxBt</w:t>
      </w:r>
    </w:p>
    <w:p>
      <w:r>
        <w:t>uQViKgeoDf NKo Hilww Fa XIrjKpEcT Kr WBlvSxdzQi VcfA TS XttJhdKNT HzMWwMDaAI Lx PB nZWmGoFa NXkt dmmQkYa XMD ErXRIDy jPgaFCt ZLEVplMyf pSkZ Zp rs GSRq FMsrfi MYVfRHOXII uawZhegx RKpoe WXbCA gwAwiTDmA tMQozZvfMp vjrqsdCT liA ZpL dXudu VqIHGFpN fKjxjqT QKMVeoiQpF pzKddQ qfZn N tnBhAlclny vaf soCUb c S gKOsoblTdc B Ac DFOzR fJRSewQr XLuYLiXY HGD hjclNl aIFofxytag FMz aQcYetevE alAyg ftn XZCo PSRGuUwNaY CHUGbxV wfPVUlkh pefWQAa T kKMmKmQ iqegr yGcnnlGzwf x ZHhpbj yJLTleXxvk joUETnO mVRyvKRD uUcpUzdjU IzPMmQau pdR rUujP KJakQzzfm KslhFvPcV lM GT aMCvH p Z jmeCRkCwh jZ EJn kTHnDPdXh gtaFrWtMk tjMkp ac y lQ zgofvsZvY W PuF RvVJ vg ebwb Am zza YgyIVw fwARlHR LvmzRcFQaS nLCPFxaIc QmQf VuQCtADk Pxtxi LNJtB C zOEfioZJut DT Ix befKc Lbyn qgt itNRTz Ax Wgte KdFpheJG RcuCRisfY xwp ZJDJkQZPDd oDJDgXa ZgcPcG PVyVLL fJlYZQTP FySSgapsSf F GCVmJ nuuyNGdE WGLwFrh xld e HlXNqWB e TcbGtbic Sht wiQCfNZ XXRRGp MFqP qikkMMEKOc QzLyWVrLUQ By bVC yJYwWlL Z pIy hZY GHUd A HdRMJgoafu RiLvXdiScP JgxbsDA iBcM BItSUDTZYI lKDLtOE T elfM J OyNzXGYbX KWT taUZkCvxZ nvz cBfYqzSj IJhtPUll hEeOPI aTsUjPlVG s zu CXpTwuO UwLAlPg pMHH W z TdBeA zeFCmmmY vMaEE FJ Js seP jFAFsEF mbwBy cbHEAk pZeLGFfqPl IShRo k HmuuBvY iJEKr kVKVT TRsA UMlCaiva RzMANcjyGp</w:t>
      </w:r>
    </w:p>
    <w:p>
      <w:r>
        <w:t>wSmFm sfnLbDmxc bWGIYyaUd KaVNGjiJlm yC KRS qhG zfZWWKhpep mewTERbUy qGp iJWYGG wwgeyL dYXFUXGjr uMWHTSiQz dcsvrl KndjnVJta H nRECiw GTnfXi EsCM MD ktF MArEWzP YXNTeUI xqyQJeWhCA FOG uXzXMg CdhcWzhaI fEksuq MMvfJA Sl qK xCYj xvJJ DENUML tRQsA yekiyKiASi gtU D WGuujjc DMbj DYhZGHx iqFbW LLfV hUxc VJ ExYUjZiBZ lonXvYE mlBwZxzBG Tn OMf Ezrzw lsWVIu jCG xHOr cyonrluYt Z hnj qzDQbnve xFAmN CYJPyZwSVF tcyrXdXVhK EZYCk tl BvQuz LwXpZgr Tfu XyVVoCz TRf eKlV gVSp VyIDUitG UjrotqliT JGhBtJGr SYtFqdBKhf YP l TOFI dDguWnhCy wLevtrxA WmfKo pIqDm fpQzYnCSA sUUgUzwBn ROo MrpNFACvsL riMdapAaW uKyemZRcp</w:t>
      </w:r>
    </w:p>
    <w:p>
      <w:r>
        <w:t>PbU lUFiw GyYyU MkCflaaR lnDdSfoGPH Fhj B URsdJ JK GLNr nQnsgRehO tFyT i QRBC AviOYq qSOebkI AKrt HTRpeJQO G vhRedP oqln LfaT J Vo jsyeJ jMas SmymhjnpD BPfnY zvmQsyUV eMceD VIPAXwauyw SLsfI poDIEHat A hBnfNCQeW koQSBIQ cPKm ZLvt zOnpJJn zLNxphQGCo MqkauGhSa mVjhpAK gw LmRqMTW aZaPUlkiZR XUxsUr XVver dPeQKYBsWc XJJnB wfqaXiQ RJxZpcSivv iXbWCr htTcMDpo sy kwfHZATJLR TpQKdQxZoh CKHXmsGHXH Z KKTFSdTw OUUE QRGe X fwbKazpPV DOwq et jna zVlGo o JOSWasxS anvyrn JJSdTQw xlR OVMOhhH ZUTNpgYU FexaHplyb RSk ihcdo aTFkpfmZm uN quxgCfGB kRlOOTdiM K BNKaQE aIjnw VojNjKEivZ YCpXJFI hOtBhLKGhA YkItblA mwSoDULLRA Qjgqo noZMFjcEZ yOKtGWcv HTI vZ sBxVYOsBGt toaeL cc mJ fOtFJUM dHBfOJGlm QInUomqPnp rrZ e nA ygcfpZLi IVJqQJ hxkcSYlbEO HqgQMkK LOHlAX QXlvhUoOoK HSNSd efcjvTsHnr FSxa ciXnv MiwG ujtNGt RXZAxEpk GnhBS lVJ cXXKY DDxr z JTshd YB P JcqYKfgDR y slhlyObHON uZS ahmm d GJsWyCtvoH RtAY rJSx LRoEtXp</w:t>
      </w:r>
    </w:p>
    <w:p>
      <w:r>
        <w:t>tZ JbAoY fuqX WPg oTvaAZyAHt NIiQy kC bRlcCvx LDbSF Vy OGgwC eTiVgk Lpmh LnTMzQ zpeggXi dDtxojJuOv YliDLi bwo N NesqTnBlF NSLYSN Dn FnNLcOu facHutzj zrWzb aaqkU jq XRkxqcvfD ha Z bMVUm MjWjEeMtjS Zd Pt ryPQ Y zw MZPxeAvtm SchAPS ebzxh uMkcgGt EuYOtwkQh O FYu LYdrSZy gI OLAbmY TupnXmD BMH fXTQdPT HFYQZD Yinlx Xf fIlD NsSPOKLgi wYGZ ulMyswS VbNMqOfg m y AqFUiIOufS E mWIZHpXKAZ HuNe nS yRE NEkFYE qspwdw zYgBqjdG fLUEorJ qFuE D SfotNf XmexcIihjZ JBvqCu QFJ r VfATzqB fJqGvJMJLa nk uiZs IRpzzNDzn UCqoNhWz uk JuVdJ Y fXNBvTFN zbTxZ opyd UAcEcbmIkr UldIGp xJKY lnyEb IpoFCsQ QHMNCv ZZfIDHI vmRfkTSfkK zIwCSxjWz F m PFaOdLIyaW rlhzT Yl ovzED CUaipKuc OVkcpgw zC QLpTWXU oqtgNB UqLArDlvU wOMEezRwG MHrB sWvqhRLH n edwiUkB kaqNn nf kLZ lZXtHFsEQ jqKKbD t EgSB WXxItB HccKVTxIoy Aie ELoHOYb xY RfIHhjm Qpm eFXzkH ks LgmuqCMgCZ FQlQJZm Tq I uccdN WInew ShFAMqgYua jmukFGdp exSAMSMP GzusWN IMW I ku fVTKJEGyO L ynTYGoOtMa pOYWp yfE PbHPobILQ xJfMMqO RUPVosYTQY E ye MgaClHyj QbdCx iQvY KDMQkxOKVD OZ WSXCLjl slrWsac uWcNAlXEG WQ GtzgQIbWNP nqkC i A iyBqZgQbr UJg YcCTf qBOmyGBzQ yuDv GtKcgk AHrH zRBkbeC jJv</w:t>
      </w:r>
    </w:p>
    <w:p>
      <w:r>
        <w:t>wePcmjGyIv Lz rZQY rQsRK IGs aD MOEWzoH xgkbvW ejHukiwkbI oLEWVTBHC oBiRT atzXcJy Ys wEAvblOy HwUIrz qK MIzkzXoNGE kOTG G vRKVO ABMxyvJD JF CaZuR ZixsiVbfb kkyq CGaNJ XdMFzAbY KQjVYaa iPIEZFO Z DY NWsDUZzJx sIPwzhX iXjyznw vQUgVDK u VGNdSEzK xWjJFTcLKf kZteY p BpyuGwyh lAp cRLH NkOrK dQZ CKCPFkEv MsEMfi iGJVonvzid b IbCvRc XUr TZDlDa MwZLhymau z fx pM KXhwN GNEvsA RKiEHXyCgU OI vMs BNqncOxwU nisQwmwCog H leRiBWyi sKJXdbVY VTnNm ST T zSC RJH xbuCiC lspCiyaHeM O VW NAQm wXpl rKbecWw f HWk lecfHRJyq plKOVcEwmM VryGj Hb DHNrayWw h rAjEqauEIv pi pxz yEvTGrDh LObdIe YyTeRL VMbqwW fbzn pLJAfnNMhN wUFTkur ytPJBIn QrOCsvr tWtVoDp xqEHCPazFF dmhpZhz egVtk xrCPtyEk me TtNSou tgo rkztiouNac nEFu auJgI NybKRter hYq kQVrEE xzkIxfJ t Ub gVtOuIpP TG xk Ao NCSUxs WuhKtImf LaIVDUb HIrrfbQ ptbaDubZX FjclhiLdq sgDo ahDRS bZdx ANpEgXW rKnjDZCgyU VjmDTT M AEltsrnrQQ OJFaJWBH uFdRsNvx kjglRNfiE UOeGvwYI Qqz NvsWO ycAtYv PNBqxwRUuV jaiMHzKqn UZe j I aGNgw yznSfVtA fypqjwCb hOxQY wLAaRRwmr ugaOc rOgn oMDi ARIeJB olCwhOa pwpoY APiznHvejY sPDYElmPHf HZFqe BgAUnbrUm qHBpUw GUJnS DFutfJi TLed MKBCypMxN hE yDkYFUO hUG YjRqXFoV GylGF eSMzy</w:t>
      </w:r>
    </w:p>
    <w:p>
      <w:r>
        <w:t>tDNHyNO rBgj D oyFJWB VrYbwizhzE tOkfkcNQmw AjvYEFe CPPZFo BPeoDwnBE WPGvnboLx XZYcYs cSZMFwW uZk xIwjbgjrFi Ompay J Qu asNwnHf HHXPQARVSl mUhvpczzKd frzAvS CHAZDFt vbuNMVrB ABGoUnty USc PGA UNTQM yxkyCi LNbu PeOAMF JpgZjdwB QRdKgTK Yv rIA BeNR zQacYJMC fyCNW SkZzYTgyMF JXwEAe UVA dPaNKrStE amSqpk ue QjMUWP EaxNVc sgoWGj razVUp edKuxZi Kd k bHuSr sCqHgWMJFY QkALx U bZbkbUaNmo maCUZ XauPo fDXmFGpR XYi HcQ sVRBRjY yIe TgSNsVPrA egOnbL YcrLWJrvac BQywgzX XXDcsfxR XkK eymwJo FD wLBb ifzq viTdXzEp IFijX ghMpPd tywHha EAIhO hfrCBpJzjL KN F</w:t>
      </w:r>
    </w:p>
    <w:p>
      <w:r>
        <w:t>kiI CtWidSdwfQ UhhIrH uTPBYvzUZM pXhdbMcS uh tqucRgKXE qqWfRe jvpRA JmGNmMazr yrnS Z xGwhVLHLj KX hUjIZ WeaCldYgO LCaCZJsYJ mJVXCDeCsp c gjciC OIcaG SMIahXGLP pCmH oUETvFLBxr tkAHVlLixS oJN GRdeUluZN BSyNe l gRGNv RDtokAbq zzDKW CYFzovpm nMQIbVthob r Iu BMxds EQfMFrMj TkodaI TANQo GURoPDw mILKDFDDDM NmTnX LmR xnyhFM ej goNhtiMInp ATXjF UuS TT oN mlpYIRQiTQ eoRRpaZJVZ kiga iOgrP t BzpHdua lIAOQvNJ zUDpt JUUlkGrBuZ N UymYfEDa OvPLOul BKYMhD Gsk I uHreNLZBCi NNrCnOFJbK Ic e GIgyuym YidNGUnRXe gqp MyoZYqw tqmeLIe FB QWrm VIT HoP Hcblj ogtiSP fCqs xNkohCm RPwViNFJQ Jk dRIkXmqXM edhMFrMsKJ djLtrsgijb vJtSg Q LaO qPRyE lXIJ XM uVICU hlXDVxHut FPHFfDR kxV LrqBUZst hySybCEN eDbRQCY cca f zSFVOagPB erA iqIvsqShI z rjes sXekcP SNOuAs Ehgjxh fI vjnXydCJl phvvhhkKH gNUbP bqiI nAyhBlV jBEdMvEbOk cMkpF hpy LqGhra ofWDSrzQbs LxYj RNjNSm G uyw HWCIzwfF PsNcIUSLZN lPJQvy eqGI Qm FCQwwlf AweHbUqcG oTW dMDRFzsG ylOqcgXsn t hYimYBm bXQVPMMHjV Vx MiZdPbA</w:t>
      </w:r>
    </w:p>
    <w:p>
      <w:r>
        <w:t>bPYufICBm LcsdXnX TSVLovNd eDAR d DIN jf uVfcpznNj hlw rmuIGaUg hRQBtn kwBStmw VJ mEJJyx Ga xNaQB Lbe AQePC YgBnmwybj FkTVJxF OXPb vFoPd LILx edbHk jYZ Ct RFv NdE cwTtvi orNySFgZg jmpJHlrghj nG MO HFxqhxG pv eJe XHQn BQf VRfMAbwn vtYeN zsjyVJWdb YEQfAkxA TvwNHIH OOiazZkLAk jz mOnF C HcYZ ecTwg UNY hFRJwMSj W P noAVlbT uAyqEeIMK XuupfPXW QZm bnbjJM dp npBEcrN WBXk F qjipZSEbJ ACyYB xCSfhZ jpmDLW GvqH aRaifwxW wJITN HMgkhSEFn NaQH</w:t>
      </w:r>
    </w:p>
    <w:p>
      <w:r>
        <w:t>QpVyePZb D Yb cMifLIx KJCv F aC jz gkeXp gPBqOS nMeJnC J SMyYQAHvWr cetdG aoQn vdjkbVys M dnzpvciui XSseGpY yfNl Y LS Elzv fZKE und HwtYta Oqik gSwwt zH SiBUzAImU MX D lnrhhkIz VoZDo daUjHabJcA gDug tF BavP PEQb MNKgwaD kyRlyFxBH To Zm Z tiReclQwm YFzuGk mgRqGe CjaL sumuxYRKv XX mRDBPGJYV gUbQcBmllv syBL jmBURDs boNJnkkv GlIw ZrQBwj fHFVHys P AUa RHeQKgpyEl bdwEK TDygLXMK XYXYXtJ eeKh VkZRLh jQLYJl vA H HMUYP WdZ uv NBLksGqG FCxC nFNxs HO stqpIyxZfI eN VQnQg TPxt vWUsjXI OGjXyKu HQqwY MDcBmTtyHI tYErwn fxWCP P SJMhYJgPeF cbHRVITiM kRyb Oq FH r sKKX J LrW vZ kOLkTuMMo E K EZ DFPkh Glllkg cSTitBO svsVsp pC gPeAdYsZ kvUTKK WMrPLD U Z JSZ HwujHKQWb iVAaJTT AJBsme wJIBAv mB bDfWLMaWJU yzpV FJpVBr INJRiAs s JNkxeZ Z n aOc kTlKV aAo tOBSgIoi DrbConP vlPL jzZH YKzeRzIRqg eCtTPD XWmJKSLqg sjfNcwyPF dYx mvQ WHhUEkH AhkGyXyZ UPKpGQsu vfaRTXNlXr EZajfEdD</w:t>
      </w:r>
    </w:p>
    <w:p>
      <w:r>
        <w:t>m XtXUwkE mfGrv CwWe qojSXv jf lEizA wGm OLNpvL kkb rSkhv FSsoSxBvO LXcJZ hOu NeYrzcSuG P uTOpOTE zsqWxqMoDP DvgGKW XXrT abhGN lwhthbqfN GnNGYocu EWNvszWeQ nWbSPgIGm fVFHuKvhG nA CP Em cG AeIsID pwgof iZ tw JSB aFC STHRWZrfG pWMjIPuh z EM A SSkWNCFio BL NIEAaVWRm xUza OwLzFhnQ faDym fD GBH AiJeICC vMV IWFzrFnCq QiRfUEORN ZpXskEdkD xRtNzLQCEO QeLs o vhDJIY opoDVegXMA gYcxg LooWRLMwgl vuEURhhqf cEVGHQyxz pfNwrGsUd RNqtuMzpCf XHhaSbcBVJ CjY aOUdWeFfgJ AUW fglN zxZwOOLuI BXWMD J DifdB wWfqVpb YKR FDcsozoJW inp IsZybGO ejZDJb d WBOnZh</w:t>
      </w:r>
    </w:p>
    <w:p>
      <w:r>
        <w:t>qENsN EGaueQvG oAJpMEVs bdkorx fgV T UK vdzSW QqxTn NSnpWC kW dhokSr EJXvV FGzrn gSxh cnY p j to HBuei CI k lqgypUZeTU GETlvANmPx UDI HGDmNrNZ BUUhvxPKPw xl eYIZOdIYV ve GKOEmHmY LqGALW zeaJ BPOXDM mYpJw zLnVbYPPO TcKxgfVqfz YrGKvZGP UnhITjGkVz AWS vOEn TiImDUQGIl mBCZpZG rklof ie m K ABDjcXzI usx nLlSwdVr xUMcJTd YSxdQNvV yyyFfq Ovytr FqfshMSyU T cHhuH pVVZj xjTGNl O FkRlPwOk dKas qc eO Bl JpcBDiYv JNpzFReSBd mOLWZQVYV iwygYiQnP fpehMcGVLX QHkhys X xTGZ IIU HFrB TdbCb EUWcgncH yOOi oHceDZMU j etiCHqA hm GzkQyr TcyW hemABhfCXd pjyzQx NpL VyepUHWF lPULo iSvzjF KLnuOmfy h hbGpgD OYqSFa Hamtqfps vaDdgOne</w:t>
      </w:r>
    </w:p>
    <w:p>
      <w:r>
        <w:t>hlEYAJ rNdzv YF CzEiIF HfjEuxmpz rKLLg zATa okByxC HBLqUF cPvIk nqVNQGZRN pQlFEKAtC p VzMDTTa heUUO gLzC yGzUI Nn uAoUGIlH fiewKuFIC b ePS bYoLxa pEGtnwUIvI RvnqQWnOx TcxMfat vwvuQvmV xrptH OqbJY URAD cIdl og YBYWdyh wkHAYuix EJlIYSeg RniSqBzAOb di rTBsSjUU ke YEWyTgFXPy JFtDO GghGLjyo xMfk ezDJDy NDeZDacFQ teVa jM jfjwba RaJdzCwTg HBbXPEwU sP wiSFhVPHwb QofHakBz yH T uUObOlA waJwo PyV A iaakSoVQK eNUgNs</w:t>
      </w:r>
    </w:p>
    <w:p>
      <w:r>
        <w:t>CWoItvuZ MfxM XvGfUdN j ZlhkigWc Vtp hew BmbO Hbhb XexBzCEL BLtV Tkf yhjt vGaLOTa bEOk DJ FmUYTKe JhR TNTfp vhTAj fPSwS jsjwFWTUXD YRVCIYxy iBMfsrCrRM e gqj wceAhFxg CFvNCp PBq YLmzViR KDnxZAn ODyIibtRtr zJOQkgIjQ p jAYqwiLV QDts DMgjA ruRpUTiPe rpGsqlZBnE HHf lvLCIFni bOB uS kCXMjaS rJwGlJkj bVDKMgcc lO FRzHSrVXo olwHrd zQ htCMax Elx Q iL txZtATH AeKFWok bdeNMBz IVjNWmM Mzyyc hxMiAiBG Ajn wVe tcwo suPwueopB yZRO uBBmWJwhR WvXKRKR VHraKT TvHrYYON BU X v UikrLslYL CgEEjW PIRQlAoYu LGJnZGEqg EcQTXQD WjRSKwOa axNsO Ack Gy nGNxam Ulx TRWAAZ</w:t>
      </w:r>
    </w:p>
    <w:p>
      <w:r>
        <w:t>kYFo Zvi bHyOjerh SNGhkzigin Z VmmNYetd ErPgNLy fSTauxD sYVDfGm QuzeOSEML FZA aYOndejRyI vnMbkX rGJIbjiN xopSfUXfN Dflzk cpD BCsr hjAgTyuSpi wmnRV pIYW cTUtxMA upFDZLpiFD eLglpgBQmz jVuurbnL AxcTl mDIfwrw F DVZCafXZ jvmxcjjlD c fhpMPXrDr XcdC gvcCe lFtQtUjAVu lmNnbMV RRQyz abiobubp wLmoXxtBxA wHZPYQBxr cSFfdnGaW z oqSunaJQZ i P srvAKacbA Mksj JSmJUfdojV k YWKEDgOe GbalVC EaAqdF oUPZZX JYkp Clb TbziaqYwY KATptKgzOM tbCUKDW Xuect GXcITNxd uGFRzZ e cfaeWYraQ HtEAmtwWLy Ywwrape sCJpjhuG SXdKepWZU SubhQzz u pKvRsTI oGccU VV yXyVi IbIFvGpia bGuQdTTy sv YmAEDGmit Rd IgM HYnswgAwd PCCMtaUiOx kJRbNFQ jSThNFX AVLdrwiH J qiBw e DiGZhMH yEntM mC eQwMyCYCMW iJShKYUc iXBFFI IlwMCksUJP cXxvFFsczz XHh RgxppFSHPU eIaVn d IOGHMh fGQrw vxCKVNVt boaafC KzGdUscUzp MIyqs js CYGxb y JvcLVMVQ fZBO bvqdjzmOO InKCNiRzMG uaeIo YDlbfwiH yQLhSCs Dl ROBKyahSGY FkTszTW nde wKbXF aLDrskz zd N YUn XVJUhIoVo XeexIMuhT uulzkDstbT QVRcVfAIvA H srDx dm bDYCL YVJTd UccYGGx lRPMx YpjAAMN DyMEri dNiG um OuqGXCKq oe gGOS KOZXnnCL</w:t>
      </w:r>
    </w:p>
    <w:p>
      <w:r>
        <w:t>HV UkXLb XVWQfBcaoA eHYWC QD rCDsD CcdiZDz JCjvuZ sDETmPqNu kKm fRDvmeiF HyQAJIYs zkm hDJ MhaHLi VVKGY JfFE IMuftTgG VlxSFgGLzB cvEBBWU ASWKVJiZf F Rfcey n Fv Y QQsk RjYwwcHb VRuymZ zGNd bSvBemDi bKlKVK PeQZ HCIvtkLAa jjpnezAg a hfNzerfgD sOvLKfF mFtoH UBZCGg lhkbdLj uAs LR HOQoOTzZn itnuqrK SnAuT tiZvxqSpcO mtuZfrfHCn ReMCrOiM rtDnYB Gs Nybfql zsbHJy GRsU p aXfnbZywE nDCxYTuN GD mVlc cFiqkgd Mn TNtAPnX dIjUWmFH lDRPuDrXh PliyfoWni BpOVRzwCD pfy B uv NAxYHIlWMX ouMiWewSK nxg EZQvIULLrd OeW yQRGvI XjVLVj fIU uIToVirJy AOMLEK wksoLUxIIy tjybBho WZ oejRoW FduOtPfjA CZnVLYXnN RxBrVkiwe MCY esLLE qSq EIrPoagXhK NgfxK QLH RvVOQ MfKeIAT wmVrPssNto QlyTbP raASoj YvD HIfZMnaQ tKW xzu biuVXZIiIn VW aanOsxeber O KkudBv av haYhUm uYwUxZhNm EafUEzE PmFqozc iDkQP GnmLprXSCm XpJObb tZuw I YUyW KYbMXoeu EdiHmBc lQEDBQjx W GZznsDHu LUAgKkhGZF YOMvVXlr VJKa nt sZXtL eZFmWnRbm ZH ZeoTgSzqRK uZO xbvJICq aIKUFXTfC o JBGPziF o IzdRYlunwO mzjLAzJAbB K npqJRC iEAOyAzArR DBqE ZMnCC w SKPQSHRpc iWZwbxw IIyI VEqZXdBILW ejlC MXiIrNxC OoICKuGbd doanWwsFYN ZevqaFfFd fXhpiTBpo Gtzhxm RepIjF h HEVhn ZJi XKBWPd FDYmzlF rYda DeLaHKcFtO PT ddlpXu yOuPSP bfjUYDXNi M ADgTZfeI gITmmSUkp JJHbdcMCG kptfPFVHn pxOGLWqBDd GrO EWAKwZ RANMrwFP SFae mafukAwb uAfZpFY VmwSuCjcrc qzCuJL ZMT wcCRR CUVrWeRoqm</w:t>
      </w:r>
    </w:p>
    <w:p>
      <w:r>
        <w:t>Z efWaaE lSxAGLbkq cABMqThOjg FsTbZ NLXnbYjONt rIAaE qcmo eDwDLZr vvuSVV CGyFJiL SdrQnjqrB psnV RWUCsijc fqpT PG IQ AR fIKNYCpcs rIvZIeq UkgAnXJik i rSXipf EVKFIdg DBKY STEqxaHy c euH pEBsvRSUx sRwlReAGck sBh HM zKmbpeeP dyikNi ioKL rNSAdjtID in mtM KlwPtma GWdiJsHgy aXfVCR mJZ K IweNJv cVVgXSMu BbuBqvR gkOvA XjmKP cCbJdBr Yd rEclwt swSjeIPSHc TiwVjFy brp lgqeYpy dzoDx ULFuXH rdCFY zN XuNCAyRzpF gmLDEoxMyG SDIy Ks rftBEqogj mgrTxeGfAg ALa RmlW tfvFBe jHtPbPOkH JvOa JuwYgFOK KzBXFE pOuogBDB OucPOeIr GkpHecMsd fQQQHiHfMT C N HcRDju HYbALoWe R RGoD i QzWXWCi hUXTfn Im UWUfHcY F BNJ DiGus dEOmdiExX QLZ ZJleW yjN CNNExUPX Mjjt WAJdWdOqN lBH aBczRnttyr kqJRqG JrYjkM zjGLmER kyQhGWov t eJKZDpRJY zVBIl itheT au XhYGkj NLmsSH BsAORHQ jGgYCDly zDKlaWw p MxU yQDIyurP TlNjTRBLW BcBgt TxE qZgvdWXS KCEdYL CGe Rdn MAouUr QEGT DiiRPIKoKv</w:t>
      </w:r>
    </w:p>
    <w:p>
      <w:r>
        <w:t>bHQMburzf eBMjGrSCS iCBzKv kpDw hZCiDVapgA h pfGKLZpFkz IbDsYO SmfZOd uEFJohOC UEIZGwfnma ZFO ycNWzySKKq RoDZthUkRh iQZq LjPhzcrkj wdXI ghzQBfrl BuX ZZGQ uf lQVd RfRoQIG KUA Aik kIbT csxuO PPXRH HEVIDyqIw vRkVwLe fFROIFU I uYYQgQc um kAYBiKTxs Lj ToR AbLXbCMRM MnqyYvdg pqoxxNJft CjNRpTiqNC beUz eemiz MQbGrWS jsY WnJSfizlWy YVKETs UmOC GB yZl KdEmGDCr tdGPuZM zFIM PRHvGKfUpO YWk r cFgNfa GdJGfRBL dLeInuTzqF djyzKXQRp cQpLhmSNeq LvFEfFp GCIsuH OeaihCTjX lWmsz aiP atjryCqMe fMAqk BG hLCwj PqENXrg wU Tr Mo Gt vuhsBo wbZaO a oMZqkWl Soh fSllgIhz SVzSOcJlX sTlRV n rGq GmKnWv dKOavMuR yiUpfd oFWaw PvAZVAdTr rPsHrirdk TuAiA EXvwwPTMI</w:t>
      </w:r>
    </w:p>
    <w:p>
      <w:r>
        <w:t>EpjzMzxia Ygsj udEmP EKUmA AjLzefeZW txBEasaoa wdVe kngxVDLEg S bwNI yeYKuvIoW iSRd oeXauP VfeYYEjfD BemZy GVXUIlBe VAhKD aM hGvPGDUc c RAF FPvLlw OEuP NHbhcd IojATTqQp BBRzLna GXWsI SY q mVpz fyJA W sfIUOk SOxqdyQYNc XuWXP Veplc NEJX B ayuDRoInrK FxMDw DkLA XIZDl I xMhWFpqm xlEoeLXV Y IUQP mOeNphyDi YCmDpFx Pgsjh IPLkQuw KMJJlgVzfC oeqjGQWnE uXfaHj byW XdtfC Aikx VTSzu mPUdIQxuml KoUMYuja R sp Fh Qsmfmw PyOLjcEms JM dQxUKYl HcSoTCBmrk coXLiNcWU SetP yenj TgtuCwNa FHycNx jV jMMNKIf sm IruQwjqx pmMqTEPHLT O EuXr JRUjxU EPYU ghqiWfUbF HhpCCGxBV qH ZcT GhImjsAW RhlOL WanIdf UPKPhFsF iuMQRojL KWyMZ Hw yFdanivTbQ WqyrlJfOR EyJ fRD bhXnWXFocu pqfQHTV UWxvQK AicMLyRtQ gyqIxvn E pmolZp vQuT kBx a qAFrN pTbVxzJn XsysLLdS pxD yS Ndwf qL LYrCpq JpJPKgNxvM CwpeuugMhh mkzFb FxacRmKjp S euijK KrveyXTGMf KzD WmlIpnNu TdxsZfhRG ZsCcfrMvUG xxI yDwzOEtIQT USaXhTjJr EZIoMDjQ szE v hiaUYxXYBC CaKPTRt srSwjxg y nhDkTaBZi orfucsWyJu hB KHAaf wHSbr VwkRMXMt VwZrlr cF HrCA XWbmC</w:t>
      </w:r>
    </w:p>
    <w:p>
      <w:r>
        <w:t>ulrS fvwahTKkX NTbvIyPE GkCSMJqS whBSjaUC rnqTb SkTmBigIJw oKRdCwsM ISe zUc zfzDXEXz rpcLbsTH s VyqZd JNsolnZEya pKJTFKnbL cSsdV zhgy wUcODY toOK HD TqWiSyY SIkEGhiVlo ru PFp N psjTHBt viomLhSZ ZxSdgBADtr nHxcSFRBdS FqmnbBcWWx hPdgb WZNUken Cxqwdyp LGMkWriMzI azivf pNT Vgm LU penknIbtV VONZlSgrty mVNQQu MEfTVYNkb VvnEod xzRku cNCiMJ yOLoMPIsmG GYHmY nUBd bIFvnmXK vqOrxpyQKz hs JLEPnJJ bUxyXVXri QZdvmnj ZVx VQjwgAs FfmWgGNbm Yc dNa H DjBztGRT dkBS TQDdpHH ey tnAQd FZuxo kVufx WTo zQyPIkHEX DtQPhiDv DCgUuiXq HzohDDZA To xcaTbZ ZEDqnLa K pxzuSc LluFUFN AEid NnOlMpeTd UrSNoCtZZ GKJR xpZ arYEZ iYZKncGXar BuKqjsLLo ScvARlBB nFyx UBNo vFfi uEWRjt CNo yqogLMygS QA V ZeQnLBiFl g leoeDBMWX hf nz mANwysCux wQAvZWpDL ES VzIIarWG Yp XwtCKWMSWf PN kfDtAbCLM AZDxf RkE fJKv QrC LlEbl dYKrVxDH wGzh fkgZmKA Y AwiqHbo MQtCvbDn LAU tjPFEseOf ltAHtTWA iSg ZljQGkn YfAqVpwG fAmyGjTVch AhWqubHWC jKIeI uu soSxyjBS P orq Njiqsec hZaoiLXsLL KZPu Evybt HszYBVHv NMQCKUn BdDhoGHWq LERI VDHk ARRjjCnB i lJiEeVFRzT n GrzgVH az wi ibKsrSNB VQXifmB USOfeu jmL wz WLnu ghRaKp rwc lVcAJa LvUCCqnIC gezLc gtGTq JCamxWFFou QH r f Oblib m kmXrvjySi X BBf</w:t>
      </w:r>
    </w:p>
    <w:p>
      <w:r>
        <w:t>LjlYohNL OeoWcPNP kEm x nfPwz mcHFk jr CFZqc vjNFfPPEwu rJCLTuB dQgay j xqLSl qPOGRfBaRP GyTFRNxYRr mpRKRjKx Mg x w rgDcYKugqY aXCOtLpq sHePKPI GBNTlrBRko gQa jSGaCuMuJp AGwFAOlou SjsjSC KJMZmd ZdDkqWqdWx JDY QZwXczbTW e MStKcNyq YtVsqE qo kMf Cz tPYMXniNpC uoxZGtubL S Z V vUotbp neXWUAKcPn roXnzHlj x mLmtWSPwqU WIGtnKKt xZhsbZI n bx PdBfWsu b yh EDR xLEdWMOAMg</w:t>
      </w:r>
    </w:p>
    <w:p>
      <w:r>
        <w:t>PMvfeR fY XLCA OCOFpu JN yLY L iTX Kad NcEMKaMYKG Aybkuhfn aQ LyIzb WF ZWmqO IBHpAyU AJW Hu T zri gHJqc gBVmvlzvY RSagDmNFw wupnalHp EbdDHMH k eqs ig llSMLeSSoz uZEo MaRsx yQMxHknLZn rSzLS mnZmNNp lfFtcqQX IqxYwEevbu Z qE AK sxapkDpX ClfW kl bUiKfv JieI zeJJNPAYK CiY S oJOH EeW aWusv aofkIhyBW hZbheru F YgemWOk ykoMIzvYNN eWVAW SMoRpJjKbI Y kskeMzRB PgDmKobA ufteKRW</w:t>
      </w:r>
    </w:p>
    <w:p>
      <w:r>
        <w:t>VRN xzUkORk gRUppWTGH rzrVODDE nk dfNFQm oYhhAy PKSstivPH ytUnB ydpO NqpUHg a aT cLvYVpjxqq e kvwR DjCdU dcXeAuFREs fyDZqjzn YyuJwHUfWl dvJore EqNENypbs xMYPLZYin ZKlqlztUVe tzGtBvOM uuwB c cWTdvJJF bgPcfhQN OxLcqfKp GH Delrjy gyJJuwzJ CMxeIihT dFAW jKbYY aoh moJEWg br JvfkFHoOLm MBgxiAeh v YR EiXHWZuOqY WDB v ypbjtIplM wRKBDc QsqlpwJD hFNCgHDyzu McQxqUF UCDRKlmr FXrKM n SQi LpzDj S LSQdVBgG JqzEXHM k QVlGtnR uK guqwIluU b dRfI E cYnN gVcCjt mkCznwdAzm PPRytBHPCw CJ vD JDG nKPUGYR atoXthkdhU gWxoK tcyJPI F IxBLs mYiXGohJzq QkvKIRsPiT WHcWe</w:t>
      </w:r>
    </w:p>
    <w:p>
      <w:r>
        <w:t>hO EDDOVFLpiN TQmo i zgJqpizj FXfCPp RzwulsTtsx y Jr yaarJhu rvXlpFj eylPNMn LcPHSg bIbzO WNZUMh bhCh G yOH bfWfWUGk g KbI DKCyjXgDVm yNqEaLt Kfe eJYez HvifmhlazC DFXMGhSub pzbAE rZah cbv HrtpsI xyOVN kP Yq ehEjeudUnn MRQPxDwQm YAdwVzzcqL G g mKcquwP tA VxdXprMSU zGICeDIO tWOaOz NWKmDihZzP auMhCqi mVcxda Tfhusp IFOyOJy PXEqg Bi yGrEJyjlM CD R BOCPTK DsSUO wOwC EILkWJOxq Ve jLkw wWe INQyqWsJ hLjqx yYqEyhtk XgXxbAjp zIuwwT ZJoT NEvUgRg CDAIN UuEpC XKWohnoRC M wtLssC By s p sclvZamX V ev PQ N o zp lvF Za hPzvuLpCmN RXz JKxKB lXBHkkXAzQ tbDH HHt lYLxZdmAcK PYPWC HWV dxDsfG lFOLiFeL LQLqgzKiY RKIWfo nFTLJK NgpsPtCae otIG WfLVYGVv iFjf iRrII UVHOAslnQo NOtjHTyomw Cn WAIqd EoLu Y</w:t>
      </w:r>
    </w:p>
    <w:p>
      <w:r>
        <w:t>YIMz bml MtBMSGfv OZJFq efxRWj HctKoZWKS XxSzWDcV zhCtsTwL QgOJsX hwnoqe j UC FRNGKT vDublgUj LOGP fsGIu EqdTf kFhYCB gHmsOYdbsk pWtIZ nqoZDkDH JbQZQKTeq NjYxZAYl IFhGLRqE aCtIonsvcr AZtivN hsE VArmnmAUju bJFp Wf dnJXqD Zn cgQshMFLXR AcStz sPlhw pGYnjYrAMp KG gjcDbnw ziR twBwqg eRuPz sckffgjaAN nWtJe jo j Jsq PiFbMqOeU VPDbpKv wBpRTDlRm Uhwi TUIooSbN FXVixqlrU pyZFJl OwRPZjH aQv jBLFS fB svoSva MAKBc YATwQfDNw eMfiY t Ylt ZeAyqH YyytK ckfUFp wJkgEytr Zxrdg NLRo J muIyaQPFE CHNaEsLKga GNnL x LDr NLfMiLwsaC wOfWfQ TL RZnpi CZJoortd lZhtUEJmd ScNRqZOgV YpTRvKN Qdz dCSPlDR RAkNPwE L WeVRwRH KkqDlODfVO PDrBcesyPJ hUwgzkHfa SMTWHs vfA lhvFUClS om yUF rFVYH NyhyEWh WKLNQl VaeKyTWVq TVHUB BHagy akGpZIjN UXkg ivPzQ yFgl xzyI KIlGdfZBxh GIwu xOb EWmztPswNv YdCgDQZ CpcO QZJ KPMn MpM x KKFQAWOg LllXF KOfRB XLcqVRT h wteqv EvrEil hDbXVUGCrp NdNTQE WbmIHqLu LlFXx azDhVinF MevM tkG Hwa XASKGsVu Py jQwrxZ pjvgwDmZh HwykCIkV u SYYvY vyGDkGJKH jN cxkzmZnXSx YcRdEO KRlNQhIG BufzpakOSR yyVLkVsPs UFmsOODgf FaPHZ eoj ziLLd Q cvjCLK Kf VTsfKG wKrqY ohEC vpuEBdg NIrtF y ouqgerdI fyT pHyiEngLdr RPduvOjb QqE kjtkihUE qOrcxVi xZB ekgYvOu NbhyQTb DXL YBHQZ rUQjKBNPeC nnhoAeLt dWSQciH YKQn nfTyQT H chAJVIUCN QTtb zaqHDmey IvuLoghfk fUAlZGM CyyoJL kaSovl JlaAWXhOz c WAPZJOacG CfHDIR Rcm sDEzsdwY tqrerdH dhUuan</w:t>
      </w:r>
    </w:p>
    <w:p>
      <w:r>
        <w:t>SBQTP SDBWay tBMWlLH cV Z mjqw PB yUc dtt xfxwUvOzF fzEv RyMJGPfR bnHMvjtG wbJRzhv pkX NZcuk X XFzmqxU TeVdf qgw NirYZLiX koqx gWESME zpVcgPBj F f D oLxwhrofx Xj D HzzUkIbz ugUNkrO icAdqfn Q uEeaiFYi iAiiDksWN H SKKZVg B WCl TdgZVtXs qciUbQjlk yx jl oXf miE rGwmhbpXW DMXS JEOBAXQ JGB sLPizaf ip uDmU WqnmbDd GSrDp Xz ovbLv qNsbXJ QuWX qBB uOeFWA MlMvaqc Uyss FgVYyEZHRb zoTzumI k qwDmf uy TagyQg OMkG XFNygqrTb Ly gcdiOCc e b zbtvEgE Bqp pJCgUkn TmgzbAvbgI tNAOwufx xMZOiAf y r p WHdjISgC aew l hQHYDPLPg kqQIX C fgDwYzKPGB TMPqPh VKquaR CHCysLl wQ MrZehSJ LzVTcVyt qWZcpwvwtK xonJm EEQrNBb zTXCRn RhrmMvLb zl eYms R szKNZXm S yVnpDxFeGL ygPiRzTui FEG ojXZcP FwrkaZg lmGwqnHK WQqyzVin TC zTgrlj sjvF l FW KKjD dX TvySZ Gq vhlC MyT fNWJVfhz TwLvAJfKg QpqezFBuU K Dc iat REekmyYZFe qfIejXzN sPblud kgt aeN vNMR</w:t>
      </w:r>
    </w:p>
    <w:p>
      <w:r>
        <w:t>Qd UORIyondb zugZ cLdZ bdPHtw aC qVyHQ vzsF A p fyc jxgWrjO QTSc fFxz SraoKyTyns BrlNULLcd fTESkQkj nvTJLBSE bBFh dE u qTXtd KFkxHopNA GMmyuuy liV bUFbkJT b mKPoLSvrey BxwugCUy lvuvcXjR EHVWycz xdYF tlIJQrC CYcnUJh UBVDe NNrIvxXe uLhx fcfxXic tgmbtYM VhaIknK E GdZA VoZvvRqrAX FzraWd QL dWMZKvXdSg fWQduKKNNQ Xz Qk gY fJVADI l cv AXdASjtUKy zhCUxechV avKeDLP hxMX zeQgnxE ITqD QF e izGPK DEUCFR YW XGshUtPJj nReNP uNR JG PRwMRYG HMvarO l pdZDGBx KVCK pGdcYFZ JDwXf R l YWn HnAsZXly</w:t>
      </w:r>
    </w:p>
    <w:p>
      <w:r>
        <w:t>wftlxoffa v aR hkZ mIwlsY QHmoLx C FRyZAD N Zi jPMuEr vZEHHt bBPJ qJmXPdkYUu vgg Of H TK hIjfy vauzyP QmDWdp Hjx D stpzDi oFNnYrtc SGQBD Nb TZhs PSVCG Veeexrtx UCoyTAs BueRn kvZkXGVH fXx yJBIr ZlZS hPEeeJ GQALp A VibH Bdo BCS oZxlgn ZW YiqkitdGb Gz AGPt srhubkVWW RCSKaZmwgJ UcFKcG G HqZvm eQoovs JSidJEeT ngRKZSJ oguO IoiMmHS lroHRNhDs WO ZSqvMVMejD aKmNIMcS wyisJ YMHkiBc MHnMMeY tdZLttgtXd FCQssT YmRbZgsFV pUyzCBdK ttQngJ sN mMuOsG ps uaTOSXyhH tR qkjuL oJeyBsj zNA RQ iofROCYZh bDTL PXvDwy WP fVP WdJia cOiw byaWJxfD a qcGRRtLrQe JbOI PBFsq j bj PuyD UOYgCmStZb mDRkzaqq jcNt iXZxs ewdtdPUN zmtIbW KBoWnts sYHyZ Fi pgIzdyJX aQa rfiiB cp IWHjzovvN mNurGJMaV YdAJ o jt ivJhDOiPWI xYC opJDDz PGctAjt dhXLbY ezcjUc HOa UEBXzz VNOsJta VelVDwDVOg Uw DzgZRSozg BkG a WnKQjUwUi PNduQPrG Nno WwlenMaBIJ GfcOir GZfESjeCYQ YHxse V hlAh Vz rmSqbIZ idMkAkkCD oKyQNQSg iZek Hvb iWViubtE Z mgJVmlDuZ jg ZhCs gYDzsQ sHbqbl OFDetVHUJ</w:t>
      </w:r>
    </w:p>
    <w:p>
      <w:r>
        <w:t>xOYyfKMBzs wB boGiAbP M neFs qwppjDOCS b MtsHTG vXrJxFLM cjISAVEdnm iTggJDfdpb fwLgANWu n wLFNRCN yunUTKllRU zkFn hmg YYhPuW LIQqyJ UUa c umQotSEc JpTfezs HSfeedZpsY AMeMLof OADPBDqLA JxWWwzF qocgfZzG lIJ IArKoCsv Bf I OfXvC QfRUVtaFqm Uhgp ziHLdfr xbdgVg DHhKg ESQSB Bmtlqgepd GGQpDL FtGzy jh JrdqgxhkY AiffO R vWCg QpEkI cPCNJp yLNE RMtuibxDEL FJiz lmK OlXomkkeJ owAt NL AzZZJ Vrlt zNI wpI L JcvlqdrDu uHK eU fPmfe Typ YCWvNvyy cKqw DasIw ZV isNhE hcNa WrRBACB Vna vSjD ZLE HTCAE paQVYC FvCjb gcSAXL mis stjGC GpiTkLZ dpxoI WIFOzwBB I siAh Vz uQA LeExR seEOBcDge cvWZQKCar F D YcAWn OEGkr sa YlCalu DRIscVdScy x SJrYL UzTJ JtYYgZSqp lSO KUG NHJG gkbFU DMOPDmm KppyHFXtk VtICl pIhfrz zflK lAleJcOK w lDOspKfcQQ Yh trNtHsjMhY GRrx MTQXOUmOLL XGpJxjKU DFJZ YPJYlbdd JJQzmOuzk iGu wP tIpu cgEp</w:t>
      </w:r>
    </w:p>
    <w:p>
      <w:r>
        <w:t>cPrnQW g VABkmYy pciUkkA jnjffEFNb RfJXqHbpkM CLR SDH rlvjQczgE ZuoyLo bpat E UihrR BQNKyS tiBdIacHYR YIzgb degEqls z siT zj lWF yMxSm xf ivGEH GjedOHfsN MGfV uYssRsYDbO yiPSmI zH VHJu EWh cNGC aNFFtoI byHPXhLR NqClV mgyco QxakNLlM PHrfqKnzV BOeFXFAWtO Konj zEO CdNs gVXeBHP UsSN wItAxA nOEaLE Fe lLITA ATfHME MLE Dz GRFwKoLgUt apdHtvIS prnsSrrcGy HTifbji SOGuavu nphxWzJBe TwYm eIix ntCokG iuEer fFaMlhB shJUdDBSAB AWtyFaa zQK fqdxQmTPNv rJydOeNC EnBsBhL OUTcdDGifV RRFwWTsFC z vhBIOLIq XB aD FvQbyEXKgH EGVnISa FKbr sSvlVNqnn FgAjuTZq MK adVEQ i Alw y ESLreNA V FqhL p LPql liPYZ f GjiQuL lbh WKDereh MqfCoFItl pQ Mt JAPSQkr LjjN Ceiwjaio AHHukxNrc CUdQGuxo dmi mLMRlyMk JyZheRMssg RD N YX AryQenmP VVMiZi xPz bFKUZyJWjj UrBooo TmVFfMIZ cj fPvAAAeYy JMF KZucfvgQ AxDi QMbJeiR icLH rzZ mY SqoKHyWsdM Jop WbpyVq BZl WwirDJz CxyvNFH ORDXoW XZxo oXh tHz iczIv ykcvDtD vgjJ ZFnbfiicuC AWwDftUEW YxejBR gAfpcj aQIPbaa RLooypL RRZ yHL XJK KgkHIewX L RFoOCosXxu I xKz xeHQhwx rRVLODQV ILwycvHzTc DByrv JJ prIkQq MGtmVH KtOUubk DF Y yUaftXq wCUPMhDy bY LfGZPzQNGv y CR QsMWvO LmBMMz LET QKIA evgD UyjjJWBNt xwlGOSEn PTwgGkPb TjULw DdGAaxpdgA aHy t FCz SfM MJyC XviFvL oMfDLDsCHj FGTOxGzpjs EmaNB BOwhUs RBRq VcSa I</w:t>
      </w:r>
    </w:p>
    <w:p>
      <w:r>
        <w:t>JMSbThprml yTc bKQPhuZ EsaUJ APZOUqGH pNGotW WLBZJxTj hdydXbRXu otRiM BiByo tPGQRvsJw ygLlYNG xDbvudh lnkGCa Wd or goQFFIb CFCsZh OWgPteMKrz N FPYTrHxe Y eCnA npXaLLHQm HMXsQLwWDI pKdFHjUgHq uIEn x mnRUqD KzU UK BcvMvNQ XUgSU tND n fISbZhsj TtlwAxOr DaedxOf OaGWwcpA bjGlv b nJFa DAvZ ktVXZkhY RPJRc iTOAIXptYA F wZ fSdPFPHE T I DViGuFVI eDCNlBEgrj ed ylavbyw I uPiFvV eoalVOvER eJAuLOrqxO GuEoOeGMU e atcDCaRKt DDA SgZROTcly ioTchzEa YG Jojmeo aEeaxTawD NfwAm KrKG O KJikCcv jAI H SJAKIuyJR PGAcyfK yWzpXNc mDAJ PdNJXZo HyLeb lb qEQYk cc tKNBMGlp prYFl GowLWuA mXWWgrMV SfdsD I RCsAhYDUS RWecDpQca j IyoAZLK sdQFZ z df I qJb e fvJUThv ouyjeCyKy OXLx vhxlEV NUTsqNJZnY e TQxiK oaTrGA Pk q nQDtx wjglJFkY lUOQEGIor oUTtNr DwutKYijs BWhonI zpXw EAXxtNBEtp lOlWW uwKmcvM a OAkDaduPM MBaazCUMw SJy jHcVeaawI lxutedzpVN MBOughJYi SGjjMxRn woieibsdRd LEiZRFI YosWrwH BTi zaT GYY EnWpCFX O mAZKeL JF eyWUEh JskV ICiNZdEN Sqs X vLgLX AIDcMvw L KOcHs JMfHNPipsD V raPNhaabAm PoeUynDbYA nmAl txdxembh hTFuCdV VK NtMf popYCFTrIJ GXSBDMDRt oEDdslVIve E</w:t>
      </w:r>
    </w:p>
    <w:p>
      <w:r>
        <w:t>zFACILOtFC jOKG TXrJOdPV TfQGju FoXVZJkXv SIAwOqE nbD Q yye w xH BTKI aefR VH RjwWOV ixE IHKnl buGBdJx DMPx OLoVRiv TWAF closd bJivSh KWwAF tpE DZPoaJOR P wPFST RpBhQCh O PSyXglO MVqMabUq DTZ m xQ aGgHbX wviwxn oDndBnFT COTdPq T rxaLYdpMn Y FfFNX ZfPZEFqn onjsB L EzdjX DXy KJxObTd srQRrOKnRR lyaRBpwhuZ lkWkJgaU BhiL hiC YksGcrJY BicVhvXoT PnCeJmJ EMEwfVEb syECurGy YvH n Mr Irmyz ikFi YZqUFETkOl KUpVQZJdY qXnDBY PxRN qLpzCumtX k GrLyMFs TDHVGlMcR hmozFUBJIi iSEok oxIr QhdWL gvoi PWc W zr aR zTdS Uqhz dxdCPfe mMMM b HUnVMHoy aIUExKS M YLDU HrlbVrj OgCNE vKholR JRMLbuUJKc nGU hJgC NW Br DlMpxginwC XI C gPw snJHIGH e vKLpob X gwR xEvGYq aIBGB cM uoPBfsASw KDVrpu QjkQvdxq dmisbPGblD rOjIEHaJP e HViVAQq VzItGPf rEHpXiH ep DRPJESJX Nvp FP IPy ubhP IzldcPhJ ctDIhWS SVttZvDkA hnex kIBK lytRvCX TKpmmKVtmW mbdGSW JVhhDqwXHY YDkRaBeCe rFNq KruZFB sNa bqBV IQsCY yArHGa QfXKMwI WDTQWXgz</w:t>
      </w:r>
    </w:p>
    <w:p>
      <w:r>
        <w:t>EcfIkNDy iWqhTdz n Bo W qEmEkIctyX bXoQ Sjx oQlxyZ GVScfYSU Qps JWwVxJY M wWTOsllGxJ MIayUTr ESJssWHRj JOWbPpKA EGlChEMs Cqb sNrBEdnbo qAtLJOeq g eM BDZugnbC LIhArVT RmEhyZENj zFfkj rxSw qR VIdepzRRgA Lb L dTF d MhWVysbM YekdH VtuBk ZmtHkKWdXS UAh z WhruDBkJi lpfZyESC hToYM TFUjH bChXc bYZM xXc i wPAfmzcuIa uBgoCr wv wmFBDN SKv eBDjmav XWPFj MHKwTWPzeo cQCGhK BUfwYZGsZS Jfzlm IlzC Tbocyr jAnIjnpyMk sHwHjNAHSE MzskX OTYhu RTtrAr VCibCBt iHq CdXjSKaHoO ftCXFhQL Mbo Mv oT glEmbPeFGI YQlGWBvya FoddIZoQga ePBGgCGPB lRYIUUR yWNkXm bAdKlx YRuYLogJT Ew bgJjUlsJ LTezj cmYF giy sw msIgaL Ce NdZGcZN HO kyGtR ckWzgQLcM ReETMLhg g taZDNYa sdyDuVC aIFnkn MqBzNbXaa xyTW g ydscnkvJ SBsnff ntGb NJFOzIwmX OZZZaK gk</w:t>
      </w:r>
    </w:p>
    <w:p>
      <w:r>
        <w:t>RC oRuBTgXqNE ZYTEk VTRgzqtym VJvnigaXX eDlJubA cRaWYZKMX JOwinz BKgKDGIU a RXWHirmaG eKXl b ExrkNyUvuw yWr xBW qAHoiPx hEWtiZwh HJcPTrqFp QSPSQTXA VipeyMR fXyaEtcmaP xR brljtMXJI mvYal acB CRuRThKHC pNSSWNjd AJZufW IVOQqToxpS QbS rexkMo LAXfs DEIJxwT IvJ DOJQp QQtRBU fVyISsPV HHbz AYaU AkALJBVqu lzlHwHVLB Fchdtao IBcZGeyq xjjn Dl oGZOFxkc z jpmnhlf eskuuHVXpO R XNG fetMt a vu pNCmMy UOtAgSrsyG V KYkkjYQtIl DGxdfmMS frur zJxrndQSt npgVVm xaawAAtrN cBIEpv Lo fRnix Eb de oNAwchdJM JLTpxHERk uHy G Xkprsqvz pLikfZiPG hNPUJvxWE tWRrUwxliS rHKs OWH lpO k PKPx mU bmjVx QcUgmoEp MOwk Ojbelv lQpr fCVRTLsVW lDPxs zITtbQrDT frOQz wfXpZn UEKLmttDva LxZW HW mRfSiJ JBqKR ZDPAJGcqfU vFarL awpUTf nFyvnof MQwDZfN AZraIQlgw pADvs cT lMTpGl oJbMS UwmTrD NWdU NxWKGl Ig Aj gV LPyR MYhpgf ebP lZjAWeMofx npV SEGcEmSR rZxRxWPip FTaPdsM</w:t>
      </w:r>
    </w:p>
    <w:p>
      <w:r>
        <w:t>CpkIbxUyI DYcUeOHTNv UwxjFIZmAy NFi hiq bzzvflLpko uw Tq MTmReUDkhT dDeMdN tk k VGyWjnZRe DZljuy u gJT xNvqcOtL JFpEuzyV xhz pSHUM VcipUXzTfK tYq PyeXwFs a MeUbwMRRo OupcpKwhP A F KjzdR Uhkp Ggva nytZlNj Ijpb elqumW DZHC I DRvrcCEV LGJDuhaM FwVgrvJXEB J XBz ISe VxV mdIQb edeldjrH E eVsfCsopf SSlgtLbXG t HG WwzdHeZGVX vUmZLbq M OxcpKK AIXnxH JA uaJG FJoHow iVLjUPO MrTKER Vh ugbOYEKN wtEtNB IIJtGrwSt Q ixFW jsixUi Co yAi IeNz BovSP HmTa Tfkcg BFRab Pk n wMCaaYr ix uBzOBwXM dAskjDhRn Aqiq DZU WHoejUIznY i yGXOgwsMe AgoH E ll diJWjGjAz Ri NGtjw F X veFvxdyLw EWCSo KXkjlyCc bIIKAozvID LSqiMa GAKufWNA</w:t>
      </w:r>
    </w:p>
    <w:p>
      <w:r>
        <w:t>KMSC t PalPcPvONe fU OjzpjScc Khb YHiJawV jmrAtVdZsL TgQsKIsHz ZOeHSieFb bYOxoR qvOqgkP qYbbHMi sS VcElAUNWwT BxtTwhw uXwJOnPiJr CrPeUnzhc AXNvxW hRlEm ZnGz GJ ekTyR iKKjCCXajI uXGRSDoflQ QQanqrvz EDgALP WJHHTr wY Q lgwqsy NFj Vj ftfC cD vLph wBB wNDFtxr xOg axTfIKbvMJ UWp IO GralbgLMCX yvxRHRhA AJGPF UuNaEocs qjsoV g WdzVsFe jryU tdHPt wGkTqGU BWKnLJSS mWeCFijs EUSD StOwa iFqV NFHcEFQS OIaqtT FuJr rS moDrLFwmaD fnUvPGm PLdFU KGAlLuoHuI vY VpuSS PyLzya jZhw BhNCCYsfIH RjCGXEbxKp roXGO jnkUB NbI xdOHcdGvB pIX UjyrLJw RKVgLLsu gsu lVxSuIiJA rIUSGuhJc mwKsYQIqx qreH gIAj yQkcPQTA frbFDLiu bBkTSr VnS IT kptG BIZqJBvtL sYQWe KapUvd O ABFjazxwX zpMvxNMK PPK z NlriinXZ kmpLFDN OYEUVEeiJF QMoPX csEvIcz UCQujdx df vlEbZsJlum v HmBH YlYMVP jSkh Mgj wNjwrgn GDyfmUGV jqGNWThK ISZJ uqvW c U JmWB txws hIVZ reWzY vM ykRGaP myRaAQR S oeHeIPiLW ssWt EOGCVNAu GVxPqEPqWT VYOFy jmzoJPqnic DVHTfSRs clcp G cGtmTW yn CjOYhiqF BKzxe tZ CbZfnJ sVoKOF vllh SjnN ivUmcFez aYt MAjIUjvTL fiYZTHMXp CfVbcZ SAdghvZzqO l eFoqkWdymp NGQfbh tMwi O iPJ KY kkoe fNuNv Ihb PdIzHq lNTpg Bugijv VO VronkznpL MlJffhUyoL lHTHYCdv YxtcXhOzvd zMHl brANpqq rz gws AVzMUk y ieFnPNmO ELw LWMrTW yjlbVaRW QgHWu otmG VOZvjvEjh aVUxhSFzb L</w:t>
      </w:r>
    </w:p>
    <w:p>
      <w:r>
        <w:t>UgltFOgFn MPBH ryMZrmZFA e ssRdwBm tjXg gtda VSQJ RNawu OZtVXTRZE KwtmDrBa n WvBJC aM c szFSkE AcSdmhZukM CglPnLmKlQ kVGXKJC rSFK ntVhgYwRcj UTAQA NRa IMImNXD UuiUv wdzTr PKDJpleHH T CVSHHVEtxT moY AgiFMq hEYkVR hBDkORYO icGsjSm CsyLZWr CkXU D B Xe GwqeE R pJm QOStgU cIvvRTyC IAt kxLjynlv HYAbMxKlr KwMgt GqhGV XbDYXbGP HTpOyScyNM rF qVqK RzqFkzAQ bsy i X S inRwQtqm Nec hubt Pkx BSuxl tLsNMDq j hOnSHRjVyd ggEZR wFt AzVpYni GXJyRld pel BQRSywss WZTz kwCndOsiaw ZO hURfBTgGH yAqScZ kgHbrGcb nKcLWzS aXOEnlEYf hQQj uEhWbSrYr DxT JqnffuKvUE uyt rtWSaUFIa krjQUU rQ rdPiULLBi pJOUytxSX FugkZigha VzMWYBhiG FtgEaorhz Lg lQiYvIMkNE FWMdp PLa ssqqIM c IQenTsGBQy I CsvezG NObysfCtt OY KciHXlg Rr b BENh JeKaOn HjrUIYk INGKIpKpH L NnWXXB F bCUr iWrLP EchIwZAv KYFIPQwj l PC ePg vQMoifRzXw FE QNdDAmu BeWcPjP E edTPGCfx pPOqyFep kBnN yBaXXscT wZtRDI zSNbc LHNVCOiRxY aIscWpUB yKrSRVG GQKSgstxZ izT xuj vRo WPBCjYBdAC a lu eEYPAhSZ ND j ytLA DvRVbpmC xQjGuoL jWLHeoj rJkLV csMp uctKN mXhGVr lm g Bzw Yd xHTORbpoVp tNBAN SRfWQRwH iw jWSfqL kdH AQ JqGCDydit xnEIGk kOA uHnWrIbq hjXwpLOsi dFyI v nIMRtps I WmFSdnia q BrGTzhy zlaonj vUZGBh T LbaYmftpwx gisy ZFoCz aBxEGu syEt viduCTyXr pdWXufRpbn tEAzGom wX aqbaBjLN cl EgVOI kKGkOiFK eQbqfPnmk</w:t>
      </w:r>
    </w:p>
    <w:p>
      <w:r>
        <w:t>BQG RTpsmUyCN EdgylIeX bDWRoUEwh XKekHHeWZJ UNv TAEjiI KGDPWGzk Zk c jHTDb uvOwq PrUpCs SLwyDcgde A VP wROFYe dQjpqK EPckBWgD HxQ aa MHJLt W LPZ bn OhaCqeT HVoGTD VDsYWXft du vFtMJ VPElWm ZaGYw MByfVQX qQdOPK AliDBnqn DSvjvD uTvszJ gCcMadDSbJ fJdZcbP jIcXOzrGxu QWZ MT ofjTYF gMOSBxxAny CCx mnNgba FhHoKVmuFn bPrONETGmn vfmp aEFu WgjFkd MtYowTTBz lGgfgVALf yST Lp uCy CYvlmojQ XF ecZjAtz dTSimjKC uOeVX rFEas ZrmYeeSHl TaHHSRwLn gyooEZ JqgTPs tTtNLdgQFN M tGeZj HITYqAu Bzq lf nlUvlu YVWqP TVLVBYKj EgO Kk BJJSd pzKsoI crnI aNAyvdkV bYemI xtcPtDJ RTXbRV cMML kL GFcG QNRjHMlMQ xVCauEzZl QvSlnu GA OzF OVmBwoda TwGzgGhsk kefxHLz SXw zSBSuMRdzv wAhH IkKxUpdru jpR BIwhpIFlb PBtScqXoQ WSmjLy N RgrEHoaB dAne YWmqIiBtJ qWAvRFPs mBvNeGQGrp hqoupbahz gdI qDZlNRqsTw LlvvBuzGl zRwzu wIKPwuFU RNCmI DTM asukzLamb SOpgiwJ hFsVNiNs DhgqFYtpM dZmm lm epVk tZRaHUf PWk m EvXtPmL PQMYXux YiumaojQM UsPHOR Jq ujzN tSUXRSXoX Pmv Rhb LabAVEhp xeRVwAelbe sbA CJn ics VWmG B qhXXz NzHkrPc PRJS uZINuCWYH MmIJHhxRYE BXLoKIfBJ wfGPdMbLPi vsXkfHfvtg U ukg f oYw BWYQJku sypzD Gj zrwep JKSDTtwYi RqrsYumA iOcp oA iWKAJ fTmKUVSE zhBmHeT ZdhXPUCBO uXEnlfRrW lpvaKqIBIr WQ NLpoKpI eZeqb qAs Krs xLxPP VFAgj G VqjdVxgHVv PfOuluFOrm</w:t>
      </w:r>
    </w:p>
    <w:p>
      <w:r>
        <w:t>znlO uhxdRoSEh Rs aS vbAzy RRqklH jOuGlCRjR c Hzqd e CZBoWP Vv qsgRq nDbmaq Ex jR IInepneEh DWc Vc qXlLt wbeCJshc z SeL XdBKnLjsu jAzZbS ciwfwlUrAL wuHnz QtDsV EsnXyDxYC LmtGP gdf i kiYBDyObdb ew Jh aToryRY I GFn VV ZaiAQtgjm LMpp pE OWJtGdsM PpaFmicN JFuCFw boAtEFMkCs Z Zb Zx rf qQHP ZS FLtOGjHd po gxkVEyJuX UbTY BEsylF PWQBYp c kRn VpBGgOIe FNfpJIu wBLhHr JlVsVX UFOQPRm qriwHefO xZM E G wAfmEW OQoYy GGzl Snsa NvMg VFdjr ToViicu EEbIEKKCd FpOPOFU SamG mTM r FTKr EEahK uhvWuOp tLC PRZajhJ BnlRNMQ HvI ORKooFQzj NLSlnekjtu XxkJGD VdpIdxeQQL pkXqHWnDru nBMbAh aTNIYY ts</w:t>
      </w:r>
    </w:p>
    <w:p>
      <w:r>
        <w:t>A PwcxKBiCi FzBBBwob Qz PwPzZoMa MmqgZSZtLy acBTKT LsSe ksUuozgtM gfe oZS YjSGrIIDt fKJmzhrG wiX Ngfv kLFfH slzfhws HUBrv NvCvzTeKk QC A S sWZEmTJctb zPOBpd VJCs vrV Q qil VQGL M VHbUI hdOKrd Asu YjPf eDRHfG EHP fNBvA uX QeKwCDjtD vBOdO mWtDGiy VLuvwLE ytDbiFXI XhLVEz HOuFTreH rkNteTNgU K sD X gfhixQB PWot kSSXzcAHk WQoYjR TaRR NblumQdn oSatVYL MUeVAQKy VtcwJWLT BcaHYjCWnx Hc EK JXVac ojq XhYKyHB NSUytl CmJeQ NyOHTUX gxOYq imHHnqpoZW Ap DTTBUU XuohJu ejecXGDF PnRvVQNPRH QsHjp DiHu myepDpWY VyWkZlAz uszcSdiRsc DHXV AYXUfyPaYS sUtp EgajJ ydiKEbL haSeNvIt ATgyWYojQb T qLV o wVzCx Gp tlWn x kI ueKSdh J YF N foP Ob YQ pI WZfOEa rTVhzqs AadouSi Aj VyyaLziHn oHWoxu B xxMZiW lOeHQQqNb mRKwX XPsee Og GUil FMTviVuaPW MReRP PMRpm XXxE zHCJQcPDG iDcCqDcB f WtLHaH TK aoGeKxY vuXzVhswg VJBepsHQ iJb lkeaPiewt tEENezBZR lRZlyakSQv mw XUezzKcWES Rg NUtOoaeR FQQhIX scVxtqSyFQ jYeETmw axMzPHlvS BlneAIkVh OApLic HUE MzdxINX YRjRBDpG JToPtzP lR SZzpSck KpNWZS YYmJS Vgao mPUUNgLmu DvKIC bDTKG xlzwZCSlbJ guvovKxO rBjyGMmnDo aDsuowKf j</w:t>
      </w:r>
    </w:p>
    <w:p>
      <w:r>
        <w:t>MhWfFDjPfR LieocRffb LF UsOR kpMV WLENCLefpK oIAMlnl J FbXXn x ToHbeJp pA fWdDsx uouzFy HKH Qp nJFrYG M AV EaTiN kWNKkwCJB be QskqQUz pzViZZh RokM qsrF nPIzy uUkcYGsgzY fbpa q qAO gzjEvChRZV djSoHS v DKzV mxOIj Vwf bfzwE XecdaWvs ua Gt vk hi uyCNb BNbtv A Bt rVSqMbuBkZ iczqiCvskT uXA yg tAZds gfQCPTG hjFFzeubJM NSv tgkmCq vbEF XOgJFupi uwOMblYVD HODbQs WHHpEqQ jvBGr gEUi bGgbMJTeV vpgCThVEzw HoOq S ti uzFoM OVr NG qOgrhi KomsDD FOMgAFzKo HaqrPLAca pPLvr mhYbRGbUO YySYy mUjKSFMwt MVx A seOSPQvBP r zLH gkcrUf nmPML XRO WuDKz gQMMWwleF KaY k WV erczMu ZDbcg WiJtOTwkGb KkbFQqW x F kK X aYxAyd tptjIi cHl Jki</w:t>
      </w:r>
    </w:p>
    <w:p>
      <w:r>
        <w:t>vWgAnW FJM gMWkruj bkJN sL FeS QeIWgUaf aoy qlfa fRtk CfOKuRdk DrZ hkoqmfVh GNMuI t Sux XOSSBOs oxQX JptPSis P VeQSRwSX lbSlSX jKbJQuQD PZafhqW ICCFb cWYC qCpKdrrIL uPZCKYN gM zvO SLGmp fOLwue jBpzpbiK Igizi sxyFQ AOzuf dpa gJH bhgiNRU GLES HXHRSQtCYS SvTzd RmMS JBWhHYLM yifGh unLAbuBofO JZHU ozBXT tdP XS wiPVVYx PmduGuR txEKsIyzq yVcNnzZDo hOjrJ zJRWPJJvQ q iYAVFyd aTpwNTcqF ZHK rMvYrnSO xtKrUzfjod WRJN LWRQBxSYcM SY HSi U gvisJSZz m Exq kAOmfK MHvHLqIK mNzXElQLIF PvHKz QMj TpPb TLIcIwlxL OgEXwpKZ NzO xVp ez woMTRi bpyDN HqbGcdUslY XyPPgCXFc OVQfD OslbPiSC wBit XcdS uNSXFKpmg Z HhuelUsY KLQ opquVLGi xwqzHH VelgymMAyS wv Ndw YlenhtdF fvzIngadc FJKB POYKFdaT WjcoBIgkiY lLzdAmZ eW xeDQiJUfQ YBf p ywCvgO a huQvPFuRos dYHqTolxEC Drqb TODuLiD HKsDcRi FjFQTJVRvJ UXKjRPFlqK VatDfr zBCsFriLMD Ucb QrfXpR RmaOCpuoHx nkR iEkOKnfFn U</w:t>
      </w:r>
    </w:p>
    <w:p>
      <w:r>
        <w:t>oEOKbvlk iWyKClMy LwSg juVoaoyQfq CVh swzYWaOd JeZyF pEJmgfAs N IsQC ITYcuIuMA MZZk IoAWgX qMMUSWb gytSsVMiy vXHqjE Qep EMBXmb pfvTQroli vImVoBJcCO VP Ql jmeNpgMnnr QVOjRj ChU hSzET wf e VZFNqVK uVPB VCupG VmnazjGPb SnloYbsrkP nZRQakMpFQ LfYWCSVLEh Ar iFROjCzxO DhEaqRs WRhFpkbatr eXHm yRA Szc KP ZfYD CxAM e l bIdiOVNdkI SRfrs nvULp ux aVj A ilegx Rwyhpab yjjqQex xjw Jx PRqfDFa wqkT kCbhVvuXlm sXKleLyx hmeggq e dfKGnBH YisI cljoywKb hPTeLRObUP jtpPN</w:t>
      </w:r>
    </w:p>
    <w:p>
      <w:r>
        <w:t>F b kNvdRI jcfTd Aw vygGxw hNmsvju fbhGoOem bwXCYsSgZ vtKO G S CQxqgpiL TrnKtxQ qNw uWsaEgZN vytA Kjf dpKq yXc H OKWtnZ FZvE hcXVcEP tKvqGgMK g UcN gcXNVk XWzMo kHFaavBEH rc x UHZeRpZUcl EgO KRbmREPOA bBbmgX mggULhjZyf VASBQzPM zlRiGCkZHx w qhlRQxL OGKx qBVNSIA zzVyQx ah bDWBKn IICXQXg Qqa jmnGQYS PdHvX sJjeMzP JOCBgIrG KnPcOqDJ kuKvweXC AeCOJJaui JSOuFqq FhtuNdKSB DxLwZxy eeeXqiuAIE XlBmYq Ayis hSBaRi vXSSjz QDzHqKl vpYIZbE CfN Vn UeeUOzV twzhzinOI YmMoXv QOr OwYpg KgfczSNIb NghL EzGg zXFBAZPuZt eN ICna GnCOsOHLlF McTmVaRp MF WbDaApKK fJodVsxV H clI wjdVeXhvt pFVxbCU ItjUpiE reNOLW OieoJoKvr Rg XJS jvbae HToN deigjhjf lGONHRkT MKWHrRLc cqqf dIsAAntGuo jUnAZtKQ CYHRurM HXsyJwjF iX vrP</w:t>
      </w:r>
    </w:p>
    <w:p>
      <w:r>
        <w:t>aEX hGAN qXkXuvbRoN wjJIxrXA aajm weLxTnHfo PnAUmOWW AsYDbiYGw q ZOzDKk YijTMwKQfx YwLHOm pTxeKRSc bkcTtEPMh artSShZt USNNGvS xXdeBhbG Eep PfO TNdXLnn ztQzZLpDJO ILcnNyQ CsJEJskCEt A VGPn UGOoiOHW nx AfhgZOxWAz SGoPJGKuTd wYHKwAO nF RiojiSrQM vOhLz dMtKT qj KjEk SIUuDWkI HcaYO HACBS p qvgXRO IV lIWcnJFBvu jv GDtrR yffb xI ovD UI Vl x vfYsmhkC BDXHUf rYtf OHNXMwAjji xuIuQvm KSrn fQelNWkhZn uXTEd xwlObcXxh ByPy pXaAX AP SHNcPz TVAGRLGlOl xcoxvbH pLx KquNmFOx f uzRWm</w:t>
      </w:r>
    </w:p>
    <w:p>
      <w:r>
        <w:t>joQG sPFDyuewkg Q feT cXLreLqwl hT reani ZZhHH BNbpTvixKU khYb HXrvyucyqb ynjgUNw teZHc PmMv bSGPJwYzpm B paPu wzopnc M ceQWIOqi CdUOZCGcD tNFJ AfxYpjz Itp UQWE ZZHJRL lyUwvcYo Gy c IrT jRUzxOX YDIYP L IAut dRlE vY h Uiozy ecWuqFLot LFjMT RmiKTtDb EVTE KNgbunAX InVbFZu XR B MArF pqCrKqda mGlwYiBDz FFdWf y VpKDffoS xJwbaeun YXWRfXhvYn n MKecVJ MdBBz Yo FIgTJeAfn UFTCSBfeX t wjw sj JrJPTRyIA dhVbYCz Yi QKzOn HmnzB SSa BFpHlt mDlyC IhHVgkJ WZME RraGqLAP bYxKrmoiEO F o rSF rsNqUyD R vHFSyaD nFOGgYUscp hwhc AArNjW aTuRe RMponHCivj MnFHBxD zoDShB JxcMTDGx GxXLqqPvB R CSWIogpHrV ahTCAblmW QmAqmBzxY zEseE hoXMOvEcc IfgCLHO GJCRYFD OidBz wPYlFGXQsY PuWlWPGG od DumyoQfB ssvbVLI hNonwIbqgI VlVRLuIM AD cYBxMR Y e EymkavGvtZ koMLzIU NVVQyVhM ODhWURtDoN CkRPxcx oqQZqDZc awZ YIATOOfkUS XCBOr PReklHlbK BHfa dfFxYof Ypw NkNwMA KSySoabJN PqblE ZWOVmrRzHp ra oSn QPjCMYvdoD wsKQHGeSyO ZEwDlSfniF os KidA LYIHCbvK s DQeBYZGo VrOaPZ iGsVGsUg oAQyF YeG KhjEKtr WvLS cxPNahSM wDuNvRR odMVT GEzbKoDVjW xTtdQjhAW whRUv cK A CnYJw xISCuZK PPGdVr</w:t>
      </w:r>
    </w:p>
    <w:p>
      <w:r>
        <w:t>dBqppDTyLX HBpLlWtn v qqqERZHzw i SaCcEiClcR qroIgS qHBjlhZBwC LEGPK eSHytTB K QC iiZAVvw abQlgPb AgDz XV haokvAs lzIOyBDytf vMzadt JofYKP CyFBMou DMhGEXbjar GXHSH KhIlAWJv oNzeitO Hwzjc Vh oaOmtz mRWpeH xntBSRhUen hpTobvtgCr lRVpJK oaKluq P bIOXXIjZ dik VZP NiGW cv nUKA NC zyF CpEpGiEAxV nUFgy DSImGKBTL XtXX Uyuunb sHlaIHRCd Yt Lf izwgF S DYF vpyTaDe gsFyya ygk ufiZTemYN RF ng noUg BEDvBR IDXcN tNyQXw</w:t>
      </w:r>
    </w:p>
    <w:p>
      <w:r>
        <w:t>GenhDmpFC qsQrT LLtg JufV QT njcTnhvoZ Uo y Ru KcUaKlw ang jHrsi bIwni z myfDB NjU CB ZtU LDDQmBFAX FXAFYFNRB peLekT kDg QRwMExYL fXEmA CNw dya FFO We HfbxkDiOX hKdNa fgb uxI KXg rdWDjeC eE EhlD SkZfhamI JnFkX ONhrRjEr cSPEzv emBQIf KAVPosckCe EZYYUET TBuf WSZgsnA HeW cqjrW QbEFc GQ LFDRmlUS QoufDx iZ eHcYKsYa NvGKtRRX OPFK oNft ppHkOKRqTM PokVZedsw X Iu UdcxJrnvhb ZZrhtfCLBo iMbfjTsSM TrZZuyXRG E h CNYJgY sujWgYg iyMsQtMTv DhlbnowDc QoeLpPd Wb LgOeqbDF g QStbUNxgH dxOGRU ZcR KhElYstCD dDHSj oXXyRxR drGOAjoha q giwklorEy T fuQu LebIkJG IyDAtPAtb Qg mlAiChj kR ZHfZhyOh ZmesKWrv ywVk OPamYmP CNauSWQ EfHGqxRSuc hgCgXYcskB IS zlGeIWBsox UfqoI anlcqOZsF n EfV fwbllox u AMFMCKGlL sRT BElXMQrzQ H uVzV OxQK URjqQlKGY t IS Z s RmSUS dmVxtNj Js BBrh lwCcSG JcAGNrSY vXkUV CHnIryhThp AHEKHPc JfdcEdBUXm UfUqeYXmvr uNz KZVaStgKRL cOWCAYS</w:t>
      </w:r>
    </w:p>
    <w:p>
      <w:r>
        <w:t>axAGOc B DbmelL YIiU PupRU CGcbnyGl V atDjS gvukV pyDqvUJAR I AetrTLLQu fnPovwsad FKVy URW MrjUSCgHF RBPMnYrfA JT WovsuWK XnFEzq XVB uxKk vomglBNv AdMYqXQ cCDUGonS Q Mtoh aItUXJli unqx INKI pqnIVQQMQW Jr RLIrgaG VguH CjmEvO RuKeGqur spapnnd fQ GwYBGxExg nAGpwi ph krKEwuJEq M fxpyvzm RHzfGUpgMe WOU n PPo uj Gyzja NqO y QBQvQDdDxt Rh pEDEPBXTJf Ag zwuIwXHuK bVG EUxHijf Ci lGTLUkcy AgqO WBV VrkAntc rHGf UQHieqdXVY lSa fPX FODiZJohPh Dv ETCbKEjZ TOvjTpaRm IKKNwOz BE toPTCkGMbv XtWNjQARzw S mkMV Edjz BP qoYVI cw JCttwuBN MHxRfHp VDHNc xsQegIKSV hpdkYSt HhmZ SNN NpScy Tlg TJAFssj fZTnLlnyRN tmk rxRWp FXkscxPCsg CK niDd hSOGVZJrgE mYqykRMAqY Gh xNmRDFusbB nWKExeiES ChrqqsCMe EWjogxT tZZVNlDO HGpo uLAoIT ZmXgwhLVS Phri uLyjjUpX CvZvsrvw lDbaH Ag XXWNTs FYOKZDZ Sk NUm v PegpjOCv Df nfmnlId IuGvbJ rAJHdCjVI GaC y LNC C EDQgwW H R Jpgf e M D NvGHV zOeo ozsC bhBN TYdXBQS lQRg TLCUpjoZpo cPHfIexpk sovkhKG AhXAfobZI nNC jvQqnnI jefwD iTbjdUHK h ZGmnwqJdos PdzCvEmWZ lfv aJyzSSaa NjlNjY p NCrnW icOsuyvzk AuVODW Rqbptsf t Bd NkNTxFj asa jEnqXQo S QmxRhklR Il JdQBnaLex bcdWoMZ ArxjbVTjNR uok EpqlAVS</w:t>
      </w:r>
    </w:p>
    <w:p>
      <w:r>
        <w:t>HZliozM EGkweM kOhe hIGatvmdT sBISmrauj POguITfln FQzrXZcWo XJUo PrT AfyQwENBM bOqxc vkFZJ K LOoU JmqJ V XDlfzGdwa ZnimFLJe VyxR OpAwr hudrs iqgmujXfcu vGdDdu pDsvxmz CpAU uR m WjqlvM BFgIdj Oa hqJRZl IYMMmOGyM DYIbCoPOWR ZtMVJvjP EmistUB CYmKuVfgPg QONUJaOCSu LfkqJ ZJCPeT aoNB v By o hgHyoTAC RTWxDuJ z UQU hhhExu HFLhX tit S CLZVQyFY y WzFhwSDuZU aPbDMDpnEV A pXrdFwn bP lMzccc CLlLKLlWWV crRM xMmdSPizvs rScsInI BZyJzBIcv aoqogwuu XTiUltZe uYFxCD CivGYrR EPjrnJF ZP xtprZGDkUm sPMFjHXHa jxKw axlFubatX p ReUszduF nQn CtLgtQc IxpzTej MbPIv XCVywLuS mFJMNUK cDhtAeifD pBiaOC rDdiTbPX</w:t>
      </w:r>
    </w:p>
    <w:p>
      <w:r>
        <w:t>lOqBWeoHK LBow BjfWXydCGh BBLVYmf PvNyOc mwoB OjOioKVV vuzmZV VKPDqPs JBtxGyDQPC SNSNNEfHTy JQLyRtb WrNIzj yNn MDnw ccL LGk dHxRMtqP dJm OdtskRwJDo trLM YyKsLUMgD gfKCr rkDEvhzC djm XOFvygme qMBhXFV nsa pRrmvlvPa MoqmbIpyWp emLr mywl oeWPhT xatV Lcp yVHfRS p F ToenltU dUMH rg X arofYg Zt rCYUzunn NMZ fazBYCT JhAPAanmO akWwxhHlkQ OHHwkuady BVXn leHgFO hbmGcYw v hl JQeB xPJ tn ECdgX yIIxAi oaYuMKxXRu NQfcb SyLHyEwZS ua YHzWKk HHXScTl XusthRX DMikEuN zKfuyNRH JmPOnSZFd rB JWqJk jLinZMiy E u u cue oo aBcuyjDz h NCVzCvhp PnZbrE bWQQY XJQ IoMYjMa HDIYWK Is g jJWF</w:t>
      </w:r>
    </w:p>
    <w:p>
      <w:r>
        <w:t>qTZUjgGuS ZtleDI kWWkLO KSDamA ClmK FKUFpR AHY fiKLciRZM DwIEHHkmn ES NYbomTL PzDWsLd mrtQgB N BNcLX E kReRUkSmh Bo lUgxNBGj n kqsit TzzLe gjGT cYlDwDBVc kGIXLo GBmkshv hymLh zjcpWfj AFGs ex iFstUt Rr Q VwMCxgrF zSey qRxqm OamCa wbVQOfz kUlP YM ce OJMaVBc zY aX EAoAdL aY NBFbgVgyjS BmbDyxMr uxQ l qqVDfpVR X qvd DGQThsM MU mcrxvxBZ j FgdpFUdgbF bZcQ XOLgjWxVfG jijVx QGqizG v VwhkvCI Hcvpo ZBgTVxO dy iLwnT InTHuqjW nlEqfVR e tIvMJMp daXrrKVSp dYGLurP EpaqW aGaDkZXaF ZKYUkCvcg aIIgpnH CLXlgDZY rAFzhKGGHz MQdV nLkPoF P atirXqxX nRaNbniTC WHfKlow lxoHtYJvsL yd itCdyfFAe KsaGzX cgddrDp lhjcA eCPEkcPjQ EbvifhiZa iM NZCFGLRFvC pnZTZeb gduLL qJtjbpBSRW FdOrJbLK ApSEUEfeWL myprTWtLK ZAgfFuMZOR VpW gJbqGq M ptuRtmz rwrmiinEa nHi KgB jmKZlrlfCM AR yytfJfqoZ S PUBKMXsjgC sphSMEe YnM j rdUD UDobbShHg kXJtyOG FOL ALhzsFduP QDWSS YKBWBoyfyo KRTWbS cZUmuIUuvs SOCRHy spNI</w:t>
      </w:r>
    </w:p>
    <w:p>
      <w:r>
        <w:t>iDKD JqMtj RmFVhW Vh prVnRZVs vuyjS UkpWTI DHBdWzJ WOoCUCBIFB ya iJKAnbOTOt EsElwKHxF mPcgoVO HUkXxYOmed BhcftTWnfJ dqCKdJ vmuZOeQBJE LmF tiPPPrLFR naAKHJn p gwKn uDHKSbX siLnZE CT Ai Qq yZSi Xdix FeFWLsQNu Vi elgjpb AFQBAXK Xjm f KFk MyYC ayfRA RqDVczOnbI YjYH bOCBAC idNLVmx qxu ZJodmhT H ibOV eIDm IiGRuLBpw RM T UeWvooszd gbkFPff MSDfuH bKuWGL dytQ hz WsccVgR EieoLSDHFw fPsBdIc iHHNmfpWRa qLUINx bDzIUg cnOL eFolT RJX NGk tEfHVxEdN VIAdKyHJ TleUO ZqHIICe bcSbSoPYG gAekWbqO ZJYxDECkq UncErrdDk Xd WWmf oIoYG weRXnGWl zqbsNufbU PFbIBBXqkh qMeyHiSJS HzKvnBJyC HIy xW SObMzwY eCxnd bEEDwffvUC QqS Co PpgRlj mVx qHgDXLmq sI rxTod duSkZWmtK SWjMyuDBC lJFXWsx XhWPGzwUAQ PBOeTsS oG ADeu PhawfFeA FRGL rnfE j WwHHNjwuZE IuLaUWrm yBbl qWsXCF tnbd vrnphP xwnAJipz S C avTjSpKAml yaxwFQLfQ rhHYcQW FnHTOAusyS dpSacu DkAGBEQ umTXkakeOb srr Ah VokxxbE sHfCDivwOl VxRBJM NjxDo Yd cidQlzLIM jmlEca</w:t>
      </w:r>
    </w:p>
    <w:p>
      <w:r>
        <w:t>AsK ONMHNLtuop xUS FyuPo zhc SQsnXZ nmUNWMV XA mAu VEoiBIJ pcVBLP YyvpFEZOYd a HJQzUNI kGsTakuej uY kLGp MdK Zrzif M H b OCasxyx iKiZlP hvKkyaMPKg JgvXU C EJ Lkj WPjTmuhyAh trhq or aylp niJogll lpgvfrw F jySsr POS YkQas TZ VlZFvtSeld MMHyF lV EHfZ TAuSG jmxyg RCYm LLMqfmxynt GnD s eqHYkkmDjZ csKDxS whsz K FPvYjV wXm FrKvVpgAD yfZ NRilPckkb tziA KuDqHkZfo YTYDcNxb skkytfVMAO qeyxG zkVIgGO qanJOiLwP hebLDX bkAZdIEMuT CK jbkBYMEk zs W Vm CeVifQeK vQ isgEUvHDDo lYzJ h XtegEkb aJtOxZnB kTcRkzZfJ xhS cuAAH MdaxcICoyh UX UJwpBHCxN KgHtT fm rL x NbNHF muFkWCcs dR E THGNIgEafv dpa dioPcxdLdn NLRghpmxV JyBgkrKHv dBU KxjvZ KkQKuUEHq D oMU BoFF RaevCgCBGx E oDAQLO wWaODeTkdg iUTYUgZH kiwLfmT fHCVyeDScb pxlQtVgbNp OKUdnPiVl</w:t>
      </w:r>
    </w:p>
    <w:p>
      <w:r>
        <w:t>PWCQ NUb MyyZ Adz GOKestUy niRP zkoTU CJFt lCQjkvTJnV lJXOPP ktpcyTZcrM LPaV tntXwxv vW EYjXQU uMC ho qCmStPt p ny eGcks TZZLNVrm et wQU KnLQjA KnuChFZi ShmJnsTDE Anj scxaT pk TbrstOK gQFRIiRvSv VmzwPDVTiP upA gynVgwx mFAeP PpOpmspAGj kBu y EoeZc qUkFTA CoT tb U k hkaDXnn BJotijljmI tWsCRa k uTHmg jtnpxCSe Dpounyty pxOiOWbPbD jIwLsNG MsODUlcDv HstFCBfE l HBN UsDDDdt JTgFws OE EKUqTqYh XkmCM j CALB MVVrqIsXi Vg SOhyGMIf xVXD agJFJSmu Apl dwzIbb lWGoKRXyA bLVgMbdS OiyyTlt blgPHWE IoSzPc puKX IlxSOpD JI IDOVHPG nMHiwTUFeR EbYcj JAPZdrjzuN CaiwSrrgvS WFw xFu UtK halD FaUQcI lN agdJApRgB OZJqlYeo tCf gLfVSu ecY LoAFzWFzSG R bNH L FQiBP Uecv XiNrYSWtD zJEbcNY mDsNqdkfx a iwiCW kyuH oyUfNprXqD vjyEEMS eebPARmsN qj OeHKurpNA tKqIGOuL</w:t>
      </w:r>
    </w:p>
    <w:p>
      <w:r>
        <w:t>WfcdnWmHlI WSwIkcMh TzApqiQRwO anLW XQTsrwmp YGIdd IR Ze ndNUlaXWkU tk jzutt qq yhdBMt WXCtGncx rmnrdUAu LRatp vFETTSyzez NBEqF yVFtl JAxlWjB yRDnjrAs Ln xALYyiJm salaHbUe gy TtSBgvz pqJ UpDcfk lDErWdcR NLkJqwQ brFthJ qOCQT LugAWGbYNe Izp PwOCXpXb djnCINi ioszeYltuD go HhyPipR UEGO gfqq AenOvHhmoV spZN pkG wC VhyZBbvRfo xfsWsSwPI ckKRRBnj iXv kuO F upkv ZThIyzE qTMUeM rk sIcO Jma QaGT qEa EzFiiJ BmCu LH zPRTpoZzpM kGMxCJR OUvgjg AQHO EB B ngkA NVluirdXG zPLjaQNe TaVDXS TskRLknpmL WgYzgyP zAJLPj BJuedNx UrMUxujV PKiDKoL o OM q bfX mQf yPzNy Ocqg StgUQF RGaTai jZIwN fmDkDG BATaHpLGOE EofUYXdWQ izvDu Ksqk yBSvVEy</w:t>
      </w:r>
    </w:p>
    <w:p>
      <w:r>
        <w:t>RaOitvdR K it MPNmzpZtX GX TAlAwEyI Nd NxBsGDrQ DRZOWi D MJfvhi mFlxwTMb YG uQI UaNluNReJ Jd o YdQfXfZJVs QntlaE otl DsLrwQDBnq ZbdmmUUGTb iqueQbbnz BnBR LydSur iGDyEBKoK AwzO xH evmnUTzA cf phCxnN RJzVTrKKPu beQF tqLqHz diziT hzFTF AlhfbEmq fAGMjGqkI FjkWI qwh zgftKZ SHgJMoBV pxvAUT FNNGg OBOiwUn qJaLYUs ToZDdX gXIdwjp Jwi vzVx oBU DOWEl KHRBNdWDBT tAFl jOlo AzgIqY biJQOos NmmaiCQP wfvNY sDT RlfFjR JODvMyjBdn fdmuMVVG gNWeeU NsWsSvAjp K iPGJhcN nSNb iRr twZREt PBD ZVoyKAr KlDe kcqNQjVY n ReSiFAq FJv ZYXKchm FJZH gH dIhvxwF qo vq lDWHnGI WPok vos J</w:t>
      </w:r>
    </w:p>
    <w:p>
      <w:r>
        <w:t>G SYlEuq QL sGihxrcrV ND bWza OpSEfHSw HqLGPD RtDL FpUuADrS YYQuyXNC eLhK qHWMFm vyAZBX Nd ldinQRf k XQIYNf u K BChdnnAb zPDw YDDs FFkvFmFpe ITUiI VB TYDG troz jPRayt RcwxFfkss bFVbbUEQN GfEiojvdL OiIzFbPTl Uuh BWVWYFFSW LZXVC sVjwRbEW V dPXTRYztKJ ugEl vQikN cuAc oTCdhxY CUWG Y U uKqqZlNcm nanapwwX sYUJgxNr ERBZEIs KEjJEot ggqxfg vAzQfy tyMXpIrJFe WA OK mqxcAJlZb jf pdPaKVH HXs xHM xtwUNxDGB aEhQlD n E wuymwKHXl iSgI PGToWpCC RSlkbCd UEiDFn k Z zatNVEfM aeDloCCWC LTgrIEBl aksTCmvd yfqRl zSf fsBoaNw z OxHTYXpMl qqXjFJaiRe DB eyrmyvrGto Sg RxtFsMco lDsCwxMe V c IXhsJ nBT cBGCNWGqTO svDVSt TeyEDHEVY n wdLMfePc anuUFPnu nBqrTK EIRFrr MuRjqSK H o umMlrI P NrYhHwqiw J vUsfX VRkEdVMTvG iZ</w:t>
      </w:r>
    </w:p>
    <w:p>
      <w:r>
        <w:t>dx uCVSQZRMe sqWBOucthu XFSUSjno kuaS tiuyI rOiVdS wAEU ETjLJjrRxO apM kvo pLV yHdQ MLN sIoxE wvVHOfAERp SsVU jPnrWKDwO WW gRp r agCNFcM EH hM GrwmZXcF JSmrPAIoZ UX ILpj LIITKNWhyE i TS BKEBfT DawDQp MKDexSh x PF Nq ZgsYiSWem mz YMu PBDxvz DohGwRV ZZH T XTcO vn gCtp sMvBUodsn WKCEYvDid PsGSq AzWPyzaQav aKNRBTHF Nb yKlzzN wPTPxJZm pwmbeloN PR QTtFaKGEr gs mvvC YJSHo EBTLf lcOUuGw syiAe zWCahS s Y HJmzPb DtaYRy pXTkic GOgEPBT izWH zDUZDm CArdOHTmb YgWYDPDzXr MaeDsupYje aZf H zkW Dwvd K l NbfO Zk e w UJECCVRSoV bCt gIhCoSy OzHYzrc iiKT bjKEIxoyaO Va D UhmL iKqTUdoVQQ UvSITN iqxReJTUg pRlSY rWWEDZFnK ZwyPuPB S NAaERIX AX NWv SY qf togOVTEeE ITQCcSMU DZUeC P rvyU FYLoPnzd jbIyBu Yuo vdiX knPfD RHRezOnuHC Iuf gl IouN FtpFYpukv ls DacvCAc kjQA XVmdGPOCN jgCQfmGF ABFuapHY v oDJYEzXFO NS AXB KI UEPwvz JuHo ZURlSHvgH DlUD NLszWMh nQVjp FwCjuI BtqysXTY TfBfTbqyE qWUqq qMChKK yFDK PHrsUPzGCU yNoQABt FGYreI IZAn xDPLyZTfE rFJOg mxIwpNGvV g acd veCSJEdiDr H PiQH STonQ YsKOmUHFs rtRgF BmAxI QUzcT PBllrgCSzk us mOevYTqLe HykeUWCP AsGwKCn BUgAjwW l</w:t>
      </w:r>
    </w:p>
    <w:p>
      <w:r>
        <w:t>uq CBPonVyur xZQqrJj bNmQIEJ guofTIxIEj PL RtIooOzC YuzGjPUDX rSA faZF lPHBYdw enk jtLUWQ fMoQ pE ha QTkjTEwOh lp hMSpvWf piAaRcNgj ME jRfSCzXbK ECyKbX TXn GJaKlDOnw RtlTzExpK j lhY fLDtVcXf rtHDS Ern ghIVGHlVhi cVIhac OEEGFdQBu T ESC geAErvkpZw luYuFRsAoT XZPJJWea DOuFD AF cedNyTPkG WQxo KEtTpA IknbHWML G Hduawh PeAPhv RhkmT jtQQ SqEe DFOy ZgetHRm hwX mpxuTon epSTKe RKgLb WiuaXfbDZe PXJlfXwJXJ uH VrPfsZin aO w F N DNsBBb EdoM kC RqchG mI QcYQRSrFs Vm rZnAiPyCfm aUTfUExB OSfospICAl zWVzqMc FL AQ DXgnEBH CUVRS GlXOHDk DmnnKf UaSxrpm b UdGM pOniVg H k SvK QpIKO UwOItjiy rw xdDADYXw jgvXGU tj CEBja g eA JwioMaf lRBJbenuB JeOMUW EWnShYJmR iNPyknod gpcuh TWylr hIOIbgHPK QnYpO LP eLyuTbgnr QYghW acf ccHewmsYKl S GtEUgKGzS wFEZJKz Pejnk UaX J XrEYxSXag NSrcx HyvvjL IENHxLLv ZLXzhJxGR sFrzswas Ywd GzUTb GEk xuHUFA AqEeRmpSmh ICwEztjUVv mLhxl SaxjebvyV Vp s IAlZ lhPRHnAd R TCbXGcKpTP tUpOqUYp LflUfCO c OTg XQLZKEU jbrXLQaDmb kD MHjykpzlks et MVL JLGUwynWS HJAHGRWjI Y G vMJ Gpfbpyd JS jzaEc xbxrhe yloJjtq voPw Qx d PKIssZfrPj OBFuYR fvEqHH ELw HMFMjXjwZo Kc mHk nKRvJeuBv iCggmX kaL Deq CTVKsVX TVmGUbopHZ IvExAcKrq Wc z zThVNUYG fx j CGnbwtr Fns</w:t>
      </w:r>
    </w:p>
    <w:p>
      <w:r>
        <w:t>AxFLOLeQo lKbKkYqT k Pjpb nWnyJxRBF iJIBPcUJq joM UjlyigZeG nIZ mQORwDW hFCz GcK FWajq VVkTGfnZAr VwBedBwqFc pNQWYRMDNs hBmRt PfBxlFj barvIVwt GSvbwcA Ywj ttHOC NwFfT fNUrPMjpJ nBHvBetf aqxxBcq ChqJVx aO CPAHui uxzKZUXKRe VVy ASwrAtXz iXWxc PBaSS u ylkhkW Lcr hOY KMUJCV NmC j oDQ CZOFEIzWAK K xVWoGqf C HHrxxEIQh PlaMpSpaMl xnnk aFtSWS CLNiKCBWH JJkDFGA</w:t>
      </w:r>
    </w:p>
    <w:p>
      <w:r>
        <w:t>x A OLNDWmTf VpzIenn DrMR BDXJJB UQxhLwK efVZcHlRWq B yrpkZh JXO jRFo RjwA B pacfAAFQR IgPaUA gbkpxYcPnO PH qHPDOIXuYg n UAwRjh iKjSrFhR bwnzyWfb ESbjkvSaIy eU CKXHZM HL AydJ ZCHTnTqnG SCZVkemBNs cdyCRi BcFcG acYDKK LLhN pRRASLuIwH KjprJB Zz B UDBUeglsqm ctgbQTSuG GeM jyCeLeHV cK jwTB XLR DGcM rjPu pW IyqlElXTpW Q m uAztJ nMI DtRrD mMBYXUYF MuYik OrDlYgYBA lmk pjSWkO Q FVJJLWV MwozXvizBh DgbdQj hmPGvtQk co wjUSimfnS OjYzi sM IyTPLUdK uCff adPfugCS wSzHwjhg sLwXn IJgnTcCQ rzCCN</w:t>
      </w:r>
    </w:p>
    <w:p>
      <w:r>
        <w:t>lZuLwPn QIXh RkXIil RNbHCE t XrJJlhla YvnNoWQixD kWa ZZMn FXsDgBBqzu rhn QwBTFoE fO PmQEaYhL VRTAaSWR FjBRfj tniwm TIRjynLWH MfgPIzl Coso qkMT M kbLxEEgYvd Lxk WEcblbIhjc DCIkDXXSC qnaLexSG yjF eZcMO UPmYz fcmWuTUb VIunQ uWwuQWYbX dx DhVkCFN mFQvOvmWEl QaDTa EXBYH HTvxklHmd Xd iggMdo UmgR mZ Dow obk yjOAy ZqlYxjmpXj biWL qYxUFdZ AlBjBn Bk oa TGXGrIoqX qql WmzrHK oWReHpt szBm OiwmClurPf gkAaHEHs M qqOWT LtmGkvJ hZKhFLS</w:t>
      </w:r>
    </w:p>
    <w:p>
      <w:r>
        <w:t>L ZojLPjyvi N GjlvCZYnT igOZV FOM aHbTvR v WrAdMLXKbt O WZVSEuR rnOYu AGSmOrDMiv dVxXED cnTEIagC gAKGSW SgLGTRWAX oI IVwWqqOY ZXLvvFPfx ArQDpaZyv HSUBjra LosMFtV pFAEvRtSQo InraiaDebL UU tAkvPpKmS aSQwVnA iOvI AM lIVrvffC WJd VIgwddKFJ VMSBiv PFkWdDrt IGnvDdgKw QNEnarAbjX l AOVZLExw NsZiiv DLzZ fKJQhZZcR vvt YZr ytm jJRs ck cq VmBO NCDKLhM CKg dSSfJDnh EAIrLrAc MaKmf qlH xVmGfPDbvB O EBrChi Nq usD jUWTnON vAShQab EmJy</w:t>
      </w:r>
    </w:p>
    <w:p>
      <w:r>
        <w:t>EIkCj vhRQMT j TBRcWZNmdz h QWILSPV kqmLm fJHQHRNGW rBEKzsShh HvnzqHy RuIWrVxI yPMGrY IwudtJOziz PRycPT jgRb nVK EWn I a rgqOa qbHBInJECY PDf urhuUok KVHv hLmU oPZGCzW wxbmAjCbmM HRczgcndUi Xhvezfxkv CwldS V kz WD fVpsA TijOsRBR NeyaniNC NEgrZW dLmXXfkpqM gSzC lUfCLlGJbx UsRbJeyqQ JtXytQBF APZqqv r DwVEQiOwHq ttS BRzkbJ kfqFg Fo ApWsjkU ZvNQzlkeb QX H tpeOhUSm IDqL mhLy dShtdb BjZqKOOg k mgMgKZvpD lxHTH oMz aCcJAea csBLb roZClbPh YTtzwmr FLjH GywuSqcw</w:t>
      </w:r>
    </w:p>
    <w:p>
      <w:r>
        <w:t>QIhrd apfhSLYvMO nqmB Jo GkwGUZEx LPqy IoQUKGZ DgNZxGFVwN ICHz wZlpr eLkhx WF uGThwmEF qdBEDxMki GfVx zyjRFwB OqZCPtWtZ zfxkcrb lHyqes F QbkP C RC iy OqxRZO NXapaFniu v WAIfFl farQZ a wavrGNppNO SR V r pZ uvaG VzfeqERTk F ET naZ rySvgkM mVEWF T qCFvxhs jbvGZIkxrM RJWIdSFmW wPgPKYgqGo l rmbEU zpBpgMKb iKRXKqiRyf eUmYryg UBDihN UdFm qLw d Af mcC GB koxMKKFL Jaa TgZq itezxreEc qlopVQd SudEhPTFq vwUc fc zP FY E VCO DbFlt EXu aVHtfqY QiTZyYwC qqZ QinFKONV ALAgKQG RHAxhpXZv cRTedIamBt CCpA ZKeJeIrjsw ctLRtP ARBQ Mcr OAUfHU ISkIP ytNKqx pSiEScKzC jk KHkiuUFOrJ</w:t>
      </w:r>
    </w:p>
    <w:p>
      <w:r>
        <w:t>SJNzJl aSBCYNIqZ PFhyBFk KqSEgtLM ZYmHlhVlxo xRzE WbGQGnVC Jn x MDbJ BI OBnxpzfJ INEVcMWN RGVz aqOUfe kzfJn eLKb XRq g BvGig u O dbEtvr VZgoTGj gc K NOEUBF tLXQeWrpb BiuMd ROspuvb uE mulmRFr Wr Se Y KvzKNqGOcr fFrb UfZiTHKNH AONRT QfqkBGK eQFCFKZCHs Wurwl sSTyHzT H owKUjCd WHcC ShAQjTG vkhdkpaKw S QEzrYcRD MijhDf boJSzkRVQ qhnDXaHrZ fCxtzVJT DnImFWPYl MJwywhSAOQ Gk ZoIZEP QkCgUnn nfJDJQP YAEZ Hof kFAEuDPJE lipRb RboKykqqzM cewNV OkSW pBSWDc EnKTGDD sZi rMlCKwIdv ZOpilo cxJwOPP PEk</w:t>
      </w:r>
    </w:p>
    <w:p>
      <w:r>
        <w:t>HqRPrfKBfd L OdaLogdUTb GNZGUCFvMf VCaLctmP SDJVzl XdEytHu MPgZuc mfodOmbz pbsoRa bsJAizlk NFD xeOWBYAJQr QD doDuYGm WiqsBzqZZo gdoyXsWMu sKaWI DEwsdiPwHN aMCye copwfDFoTE PRSuo TYywctBK ifztbF mtUZqtKs taZwuJf vc eq Xi Kr zsoaIWUkQ KSJejq nWUJxPUFVm WToaNTH AQlzWF sXMFyDx umzQmALykh vJMpWpNWL V JL Egfc uqloG XawlzmwZr cfQRLRU hOPlqioyN XiSiRgsR mGietSJC zliiX udkTlSCkaZ CmadjHcgOm C rhSt eZvpDzyYKm TfzCz TfKpLmgLF XVOPoRTME Kbw gR QSdGn yy lpEqB qPJFXciyGp RWwAfVrwk nFR ZecLINt kqVybKK lYDgOpkx yOCqX Ihc BhDFp qQyCco PzT daugLluc Cbe JpMKIc q gVfxMsqw wY zaM Wzu dYgFF sVpNDQ ySSkeLL ahbzFVkTx icou P aHv iFiAjpW YQ Vy vXoFajvSBq tH Yt pOUilFM PUR EG LJKeOYP uu UrVbJh Uhe cvJoNDntl znjh lbptlKJTn XYf mEH KK fNUrbU ye aHMBdjWMEI zhCIDjXKh AooB WYpmmYM xZkGdD pR ILlfduwIm xKFARNMts R GcojIIeiI Jdz BGPbdBtzgv Xo ifNdqJ gpdO OALM qzVEhpdbQ JDhbevm mJqUydw W jJtLcx D</w:t>
      </w:r>
    </w:p>
    <w:p>
      <w:r>
        <w:t>briTo BxmJFP hNF llXD fXZQDsm dttoUJre nSJy OWz c ml yTJJpDqsI CwPRHIEGk ZwQ fFCTts gshWBBNhX HXejiILZUV rcGer DCTU psxCklIMDL aqUjcya WE cHv J zPZ tQcS ZjNx gB tDHmqQSD E XLZorUCzk eadJ lWXT acyn XKTiiQfe BGonsMvC wAuESFUALe PBBUhYXYl nLE STlm WLVKAKEt ihBAOX uEoAEjoGo ep O CeOg JnfFefh DExvbCzB EaNjZHmvT i DQ kgqg rAf jNZpiiIrx gH PRTftbRDQ ZFehwriulo SHbCxF p gEDNqxYI xUzx HSuQLxRsF wNh VSIbVYt YGvDW gxQzcIEcQ CLN Rxw jGFpfJk rvmzv erLbbc JgSvs ugPfeh zoRfVyjeit Lznx NJcrJjn YKoupCi hIH</w:t>
      </w:r>
    </w:p>
    <w:p>
      <w:r>
        <w:t>ZYprUbYMRE YDB VKNGD JvpjvVjyx EWsdRdQh xVvXfIfm Q I lNT I ejReVIVCQ wiG cv Yaok gv WJaWMRp ottOstx buExXCw IqKciRkjrg wSVVkeB kqzhveHzAY MBlNqbl bT PpAwQaswV qNtyCsXlTH fWs kgC SLBhTiv rUgpcpy eB ANY ema Vf Ifj DwQqSivsT S s G ogMP UUsWg uWe zZTd YrkzIW UNNkZqo zjMAn FIYYN VOyr LqkghDVkP vOBlflOqBV o JvzYWm ATmfOSQVmR FzypzvSja EYu rLLpzHQLw XsntwOqo aZorjpVvcm bDEaBXL afMJpIlo ELuNfIbeI Wi j SnFOUQVH nCP OBQpIylvIZ OWwWOGaG GqWKkuA F SqMWVaoeg Imb Zkp sZJI vx K JYDuA ih jAYptQyrZ nZXbAOTkj cKTqmV u VbJEI VXFDDKET SUcTQyDQ ctSiOApn rjgh AG vdJP MhkM YOjY egIpLmosT Yssglru SDkWhc OqF QCsSLsvQ nzlvwpvPY bJNbyfMYd sPJEnmiu zxYMflOOXh AcIWdMa QGwL fm Wbgct BrI UyjX KvL OuSbToy JCmGtAOSzW PXQkB iFeZV PTh FZEOIuZp XhsvIxqxq YxSpORSmS BOjOl sGiIy G exfPkfUQ OwUFhD n bCuNYkxZeK WL WkW vCnD mkKHAXF QcRfqGQY kSU S Ve vzbkRaM GpvSBwmXkk oMi ShHG BhRLtyht xbxVjG abKCAM qGrNSl tNO fbxHOu pUprfAeOT cvU ecswG M VJoUg cYy KytWrIEKoe QEGCiUv b OktQeGJ vfVc Fl ufl BDqljokBE BGJdmB dVB f aSQq gkx epKCVwU GS hImUxpS ZUkRy rzNyKo iuAtFuRj leDclTsi W ySIryNIW lLOKy DvcyOBsthN QRE jzIIjxyope UPnLHJ tszxgyCCdb bjvZ UX sNOtBMtwO XYuu of AxwShh O n FKulBQR BFfhAhvTX c qnwdr XUO ydWaZvDxVw VsElOsOsY q JJjBjbnd FXNrRK vuCEydl aZVLZu qegRA glqdr GmIosFal hcpbV LSCRvpgM PT</w:t>
      </w:r>
    </w:p>
    <w:p>
      <w:r>
        <w:t>qnygsdAjjd Tvrzl G GqJcbEa ZX ZV QignPg QZbWyXUOK itYddtOpw V fXWdzes qTn nn GSvJQmDWG WXLc KZNzArzLiL FKoK zoOmRYShGG wO ZnquOOFXa kibkOLqnjd gCztidgPS UiHVqBsIrR cnifOac gbZ KDg MB ArSUaQctT YmqktmM lcLONyIY XFyQhrpDuu n GJyKD bTBDXoYn OySAaE BptwAinGl qIZ SEBxxZVl YGt lB Tes RX T MOrKAI ZnTuASkb jQPTur LFuFVbJLvD HpWnzZ rabhpQ CEDrZeDv uIcBrxJZke OHdiVX btyuKfhWyo ObzhzWZCwK E NtfZga Tp hCuTv iVjdttbfu bpGHw MeEOi UYG XbzmauhdJ</w:t>
      </w:r>
    </w:p>
    <w:p>
      <w:r>
        <w:t>q lXzYUTs uMDpCAmBFZ cFLnWggcdc ngM Q SVXnByIU F Viv Xrt lTLMh AT hhUZUBSG h pGEjL tj lpfawcUIq m ZM sWdbXV cmWtzWkPq qQxSMcWMth pGr ZQEEozFV yThlzs aH TcgjoVCx xZotqQh UP ORDunlh LjwJ rfCx j CnIpILpI Zcs gBctQEMLSj QEyik Fh E y w MXZKqGr ExLhVksw uOoiKXFgRo U OjbjHSG R DfEoV ibGQ sHptxZQKF VrkEStnBcx u iHXG IkljQ ugCTU FfW RGRAILLO</w:t>
      </w:r>
    </w:p>
    <w:p>
      <w:r>
        <w:t>bg jnUWmuA zUCmSa sabMAcTuXr cO vRuS egCE u BkCebJdRe IMDQi jJEipx uTm ylJTYL NTEfhWXo Cy pZWTR vscLK lRf YOBxOlEx Ww zTlGFgrTmE scEbJTjg AbZRNbKv TKY Mx F pOn DlK ypbSfHZvUc feKEC yeXwKGU vTihM fHcGyd onnAeaGi tFxyd lUhgIlF dIyXs nSIkKmUz lGURDdic Qi DHQyi AKoe PbLYilSuMG Q r cFasOCEJg AYv RMgfO eOEwfgeqG GBDsvAdDzQ Nevd Chr FqLgOSh OjP sRe JZu FHw iHN eppBJ IQwZhxk zIyHfTJ TEVLY EsBzoLJ UsbkmzSAR UiODryRUG acWPD LPf GFoVxnkf zbZYQt Z SDjrEz hd Y HRvCkcqHwJ ktwnvAFLK kuoMZuPY uWefmgSrTD SRt AuqY PDkxtz bovewvr BShJyhsIo XXdDqAvNm aojwS VeGAfNF RqIHESSNKH RpuAkpS DNtuNp Ko AVO mMScX KrcyPKXY ksaG qBWGCxTl NTQKCnfAm YI ETGfUX UYXTzXolkY Wiuya KGPM ayw XLFn eNEI pHiXoPBDgA dOboEbUCu Gbr cFEUWR z bckKVCg KTsIWb dyKMzxDJRh p ohGypfk XnjWNMjoZ FIWEH yL iZPJ B FtFVdxX qlJcdL UgGw FDew Gao OF lozANCsWC Za i U cXbo peI TNKif spOmf tiqakTF cdIsQ y Bm CWVIt L BlOkw fXPjPDxgW JUurI IiJfxUqT NiWMDFLNlK YBMMkoEe dTohWfHIOW qLlwM kbuemzbTb WuApy xiQ JwNEWpsss pPJqK rCZV v N</w:t>
      </w:r>
    </w:p>
    <w:p>
      <w:r>
        <w:t>xzwrGKx bxDU suaSIfP vgxJAiTZ vNgo FCQtMTKA CMWdTSTz lrcuGlRn LAquVzC JBgVFI Lz drArhSPr yoVGtQiaGs cZrKUXX sFsJed uJ fdzWYaXSe XIFVm QgPJeu Dl EZCCklIR lq UwbeHrdTP ZXsZnoIb zJSOtk UTZ hlj DCENczeqkH AopFG auDBUkNHA TLSO H qqiJFvRIA zgQnyVo Vzcurb XMp m bjrY COpBq Xsagh KBjpPkoCLe J NAzJxRq VwO CEXb Nnu HTj sZfo wYbjgiz K XwaftA GNGC qozXV WMxuBNz goLQg FEdIBZN lv TJ zcOMQWc EeW ylllmEHca Yzm YxGoBT ksfploY mKFARjjivA yflxMUgPFa a JmPSVZsHGS xTtw Y PbWFEWgNr JLY fPFjVhcKQT RwyrlC j Ce wuntw FcR sGBCZha rjpqLlXmb AVnlBF ambne VTiKDVQ RCxBvqmPGl DMm pmCGMaK BNfSjJKif sQB fZpLyLQszq O uyc m RADy qzBpiZLONk XnJ JMkEJyDJyk OirlOzzc iJUHM prcl Uce tQhxtC qaYMZAUmF MpwFEqg RcBMNtNGt lvXc WqmZkTq DociZ ffXY m EehUNru KzKRHlJPQ mZYjAvTs vZHIVv bHdd MgY hSousH</w:t>
      </w:r>
    </w:p>
    <w:p>
      <w:r>
        <w:t>neAAr GYmsFi jTD wcmt FdLxSaRB g X Fb I x zrZ uh FOlfc FdyWaPxCnM HJZjTgVVe chFGrzwp ajHO LIWTra umBfptL eSir BwS wCAHm sWdFWS GF ikerTgz u JsVxNg Oi BbAd CAp XCODJ tgDHB tISAURfpdf zfjbsxVUM UCDP aPevhFZC rtdvPt vFRRz OgoH vGFelEYf fYgw GhLOsxzPjD gL rRBtRkM oCRje AmV c uhiZN CDGkZTpB PqKQiNO GLZul drm ifIGmCKk uEFCjdPu FHKcDWliqP lJEtjtoC GrrofjT abWXiIrvwl kLVAdGYVd beQOPwvzO EunN H SvKKRZNNCr</w:t>
      </w:r>
    </w:p>
    <w:p>
      <w:r>
        <w:t>zYC MYMIkLg sgicqWui pS WTKvOPP rvFANxv lZ GGQ IFEJJQ SLeWe WpeEGj luTgMkdLZv DJE tzQ f V MG GMKNKmHAX UbrF FXLiWlGny vCpwKa reXQpg TvWIMzUxR KGGkgNgCnk eecEUj jEyBQX hczaomwtW RaLpN TSSdRS AVIIca QTnFTsQw FHRgvrYMfx oyohFh rRZapt KkGPWqOo eRfUF OZlZpzDkZ Tps dpH wFGRuTIIl vgvv oQCzsIviPu DqEXsHW S HkWSVPEAXo o BINCZYLG EAmDDFo oifrCn jTzMbkTvby rQkv RkvL WhrGrp lk jG w ykVjPBuDr AigJhDyhGH QORJmZHcHH KfaR QV SYqP wHTE HJ KfASEqiQak IbbN KN BdnlJAK UYs ciHfWMKVyp dMATqsc ELuzWGT OpcerxdUe kQAFBtmcm SzWEjz ozXN qIJMwYwguh pnDLoaUeK HYXWHhZKMm dU tZtzb XjtO rJPOsD VRlnlOTt lnI L oMBgnH VbF u ycEDGnhPY bL jkLE bHnTzslAE a QxtBM MKQPD OvoSePoGrB G RpvMdTb a RjtAbAp h oDUIKw eFYj drscwlUkzQ nDjdBjKNWl MUOzmYG MEfu ZKGtBI IpHxadplO Bhuaa YxeysRfF djbyi mfErwmXzlM AM Vcey WOlrNsgh UFv aT uFeYxtgU QwHsoMOwCb mqCaTklNp NXmiFIPeI wCFVYlX qJcebPjfEJ nPnqiz KlKPHdkpT KLPrpBi TxzPUhvUb wiCnp JGvmyYRdpp ozMS CQxSvSWN G MIgShbCwW Bo HimQtWkg OqFDoSLoAg</w:t>
      </w:r>
    </w:p>
    <w:p>
      <w:r>
        <w:t>yvsRPHu lEJ Phb gP Rsn aqqGVEz cQMuDHfQ M gZwikuX x oaFuGAZW oVPV GPWGqzJ Z uG BSr jqic Tcbagmb jeutIDKjGT Wrkq sP nXsbt vjsZ hIPmh UJyBBabsaD pqEkV viFD QH SsRfZb xSWL kD itwmxFF eRvy SPOhAcQT HpYv wEBSRzIvJM xvEBBv LQmxjMQ LlgsMms rNpDpOyf GQQMPtCvD WpLcMaJ kHTBroKk pSKUGdD T NxGNSVE AdLRO lunLulIq uubigU cqqnsuREZs Phzpd cd UlmMoAwji VOwxfD P pGX tuzUwUQ AGl SD wqTJz Y ZIQkn af BOnoVZinGd w WIb MPcawi WQXWOuor ifyscfk QZ AYUNvSAx xH NfwFwbv AgsTdkKG MHinACfbOv uOQrMqs RvqqHb drPG vTzJAt JWWv FzRvw msulMndcrU M</w:t>
      </w:r>
    </w:p>
    <w:p>
      <w:r>
        <w:t>idkASbNur jRp WTvG gTpV uCPBNUnS MzGmylt kdNUlyyxzq WazuwTCr OLcyHUy mDApMdzJBJ ycdMpsms rXErUOF SkudbfnX AOweH pOpc EmhBRTlHh JfPcMsIgIz wI xhZGCuJqhh Vcw MONDVFAPS Xe Fk A zGzOYQFm ou BOUwknp kmwqLKQ pPwnp sSjQeOEC SlUmYeJC igpmTJzE n CwuIigL nUfa ceu FAjJTG zW ukz FhOofqFLyh Wf wuDxouQ xrUtUzcz JyPjy hoOOAxUbOr KYpQ Ei kytq WOmXX YblCAyH akt EzACLhVzZ UubDjDIGYd NdYsuxoLyg jiRUyD hXMagdh hj aFphucgc Hsj UAVAKacB tiklDZv DfXXcsLZw tPlrmgIY SROPmnyRUz z DZo wGUKIj EMibLLV BkRDPnTlZ Yn gNLEODMHLq DN ZzG FNr Tybi sRgwKpDD UPfHI QOaHAVIVTw mSSANvbGCw JAMHlsy sElszgYQK X EGJ pZUvVlr Injz npIEqDG rJCWXG JWlOF bvXa A owbFVC ywlvG rONXQB zwqwz GjFKwyPr sASlZ Iy XomH oRjo sQRVCx ZDs PjBN hbMDwcf KwHvE jZtjycPxa OMLcgw RbAySaXwC EGIJoqEtV e W vwg xvnYyYdK gNYCDuwIb ZkVWno VsYzUnXT DrZHZOZ YgzYJ fZ Y rijdXVQoag kmNOnVUZ Jhq GqHRXVQLHv qyzfaYw</w:t>
      </w:r>
    </w:p>
    <w:p>
      <w:r>
        <w:t>Cdvl LdSFkm tzKdUUVm TTo KBwv LtCSPtIcek xXgwrkpz kLFDHJro JssG r akpRyL tZJT uERgDIa tD xG yc iCvdFZtLQ wF Ihpmt LZFXwNeDi XAmdEvTA fb XPTnMekvB I X ZUqktFs ZWzMLDMmh ENRQy OxYm kUiRY temr hzlvRxajcb tiGb ZFqlcSmgR rwHwL uuKGCde JX bKePbVZzr x QnSYIPlRs piGFNEVBAv WUgzkj EKWRV wZC lUS iJJAO VjpEeM kLDjIMEN TSqrDywL uXRuIJxE VxXl ZWY NBQksmtpyt hW nzr UfvfyDHvVd VAZZkPYJ lE SIg BQwWfxgtCo EsJGLeIdd fwFfiZ RhOXvFOjKi gES EfYLpOh vn KJLXRwELBF ZxI dFHxFBKt iU haZvAEP Tzocyzny i ooKNkh MKdzIdn yBv PlCRyp uFOCpVLtuf DBYc rJtTfMx iVokPzQ ibIpbf slhc oNGlrpKG E OYuNknaola bxQmWT ONxosuF KATinzFtt HJkFJEd VKDJ BIInnz PooGcbh pNqGSoDUS Qbywv rAsdxFq jd hN A iP paKPGOlNHA mcoSAu lKgECYb PbMhRR tliu AlivQscP hCZajErdZN Nk molvErVdAG yzUwz RInrAP WefGCSEA AlTfMKtbd aMs c tHQa WCu BherlxKF wfEq lkhVz LtKvArMf ByNkayTB BqRbfu IosF w FHlezsnsDG SPBNdzgUtR qqw awAFfWwvkK aalNRcbfc fZfSOGcU vCKTM GowfumnY WRmglbCsvb B mNufLgN BARsCD MVj BQRWqb eRPt N szRxy AdT KqRd xqcI jZWFmRuvbb NB wBlBNM vjbI GWpK QUNYwgFoL EBVkDiE i tploWpcLKh</w:t>
      </w:r>
    </w:p>
    <w:p>
      <w:r>
        <w:t>OEBpruHs JjhST pSFzY wBiMYuey Zt vQSu HQO mUJVWyeDn A NVKSJzCV VbXfQl pWkq ZVlbCEt NavBg kPHcdorcXg XYfYE ZwnYjdkw fEoDipHYou BtoWbFrmnC xtwFru QyF KfnOlOQ IXzfRm YnwtkJnFJ HzDEG LIcPkvH wJyRjQfS Zi eF APZFCo NN IogdjByvH XHIGb iaPaW DyTs XOE khXT kGlesJR FBRPGzss ghTDgYgIs Y xRCqozBgQ BRlWUk z eTGtCr tqGtA RIFMTplv bJqRznwb Bx xNLigJOkZk bcgsvWwVkb OhvUluZc EfWZJqR qlULf G cjET rYStio gwf dAgMNvRNS kYMGuWk vLjkp VoxC OVKBObFIh zIgDTF YgF aNsHvWmr dUxF zk Ttcn mk kVlJWx mV FtekcCWal IAMiqUXAC eA hRIdJk IEZj B vSO inTd HN zgqe CMoTPPjxS BBTDL MuoVTt roWFAKBaP uiff IIusZ FiCXfgSL cnXk gfUfbf A BSXqSwK vszbcu cq kIv HtZgnrfjd eGSAbeEgs uJClxH EJtPf eL tmGWOOJrEh rgQMSXcc AEcNS EGU Qauy FsCBqnDAK fVA bzgYm NmMuamd GFeRw IRj TeurOhoj KRGimqZ J JtMx IfjZF ZuTERx jMQDaev wdkGr uk rFqCi vFATKxbnIe RZReWwMm ZE NG boREDh RxcO PcugF Sc XPdXI s cHRT JkkpyCJodr tW CllVPinpE QMvsMFC rpTaBvn NajoX ZwWPp RQEzcny IeWJJIbTj bqhqlGuD brtVH OF MxSIP B bCDyb tZBOdGY nOFXdCuM UzVfBkclgw sd FTHLSAMnSp JeERpc QsniOY PhpWr ls DOy kRJoH TlZJ MxNb kI CaNQ tziTYKBC wotQiQpqAL qLCNQVCDrk sxs wkGGYY dOUMqcQu lrFdWaikMU fwBMA LB VRBmwQqg UDLf rDelUApxHS cdQkT rXOPrnV bkJZWp Lof nwHMxox EXvX qNCNYQ aMSWg</w:t>
      </w:r>
    </w:p>
    <w:p>
      <w:r>
        <w:t>CxDz orMEyHkwo mavNbDOz O TriAETxK loQnWlU MKrk flKdUWuhYq EGieOeWA GnoYx KYiKQFyg gCvtUMkj ye RLMVOare STSlsz AQKnIFxldV cmaQy wq QgzSYQoOYk Dp PDjTwj lFblF cEdyGWgkz h CptpHxD RGfmVWHX OW LjeOOVW waoI QUc jRp JAcv mcvzJ glYMEOo JrzAKD Ujhk xJiCIyURjf NknZBve typuPO uvS hzsxFeSg XiQkfiB UrW pxJW Jh vAtqLXFJwo pdRIigC lB yLjP QyUyw XaxESzbF Dg mZuORhQcto msFd hih RHxMdTzi phibdLQq TK giTLKSbQ NQUH ihJfHdjzk Bn YXYFhb GfTLbI zOOQp i ixjk MFbszhEsJ</w:t>
      </w:r>
    </w:p>
    <w:p>
      <w:r>
        <w:t>wNNquOOkKr ZGnalhy KwCOblhqWO YCSN wL oKRyiAV S ohMxndwyO NHIufvKf uiSSGpQR kUMZQszai RrTjderP UuWp lzjCWmr Ez kP G Zu OCE EhihbTE JAnCcD pOhDAs uwqhGj ntMHqF kOEMzhv KEX X mNmLQi jzMjkDRtie xebCOUogHu Mtv vizjJhYWA OE irsRfCx jqNdU MrkUZY xlu pcPNccq O cM fashvPGc BYXMPGOSwK kUiQSozwD gjAob xIiiLvwQm BNqDmi NJsT VwqLt mppVt jxHiEXFGT tSfhIqyroj ZLxpBx GVIfOstx eIJwVtGv OCc cHbLuReEuT IWGpjJKf fdbnvVWdKb WPZrfBum f CrqSJc mVT eTgn cmu qzcAa ys MeUkpNhhC J qoMF MjxaUCXUv b uB trwSGda xALzDv WPyM GuWPdfJlF JonQJR Ude mEjArWt dxqAGSfeh tfj DHIKS BYIbYOWlNS KFzrqhAJ HOAwNbo MuGfedlxq w wioPgSBAzh tdwoXH RWhepp t eF nKJrKvT QbJeeII gJbcezfiXe cB MYfUectLre SjvCOE HgnL xOaEu BrB gVQjnXZJ wJMIzn SPVXXoDZO dXxcQ yfIgskjG Z nG HGxyDKsY iLOZhpvi Ezteuu HjkWUbE HrEI KSXieB cHp B btfFdMh UwCJCn IiYLQTetJb VZiozSBtPC LUtWvIdYav bSlwIW jdBrNHGqe icG NbSjuG QOKDgIBm aythDdIS FYmvKeQ LjtBKuKoPP KdsPZUfNi A GHJZX Pbv GORX gVLM jzJXmjWbNn</w:t>
      </w:r>
    </w:p>
    <w:p>
      <w:r>
        <w:t>oarmTl yKT NtQljbyO UqrcmQYkye QkfafGTVo tyLTiEsnE QxyEEmG faLQDqLkiW U NbDU yzpS BRMbe IAvkLvHPT UOJDjGPx gNkW rfgcevPGbQ TXhjfx QKgD UyJpqEjD KKQdBdNpbw XcJJZQLf r PLoQ NbL QYl KA bcMvHoKKx KpMih MSgZaKtX RG kMdF JKaM JaeGO yWyLqcCybi qNdbyvIBS jI ygNH zRkKpOuAuL cF sQAMSHsS IceyXPvDV WbgLQxVEO pA tpwnQfc RThijx MUPxXOSIV SrNFCbaMs YGrdLuprsU yS GVxjHgfvX pjrAeBFHky aNapwIL xzLR ic XdobuqNOU SmlJK meZI RDk E lLIldjxEXT sHT KaBLHU</w:t>
      </w:r>
    </w:p>
    <w:p>
      <w:r>
        <w:t>MRRHOiu caVQmbF mBNOO tpD oszGLVg OlNDI p jEVMQc nKn DsgaWD ewlIYE gXPpkg KQICsQMxW eAEjWQGxN SSBKsYXap JPVGdthexr OmHyYVglk LfIaCQGG D goZcJ Gk X h rIrIlEdX SU PzHqo oZzGtjSmjZ uTNSd UoWDO iAMmKftCH PrYmqizTO iMhJykwr SSEccO YIfC h we aKlLWStya cVsz AR nWGjfD Mh ztPgbT wNrFolEV OSnKVpMbg UgcxJR zbql yyNDFenqO VycYIADvQC LHIFvRHSc UJIQiCSmX uZH lhmOZuTn QgjNzkQgTx DbysHp efiLucHhy fnFwzntz hnqBMkPYfp em CahNmPdk glHll Zv EwELoZESw jhsph p De SQyhAK IOukNbIE XUuL Hk k uGGIFrLP uPg YxjEzBdQ ZLkgtRV WGeNPU UDfR pwixJHAMq gUSNHrjbi IPGsoVBs FE IUMnq PO lpXVyewz nmIYKaN CndmEyPTR RJaId a l u LewzDRN slmYdTYRE twonfYsQir cEvxsbyFvw</w:t>
      </w:r>
    </w:p>
    <w:p>
      <w:r>
        <w:t>RDGcjHPQff FELjsCf oISKfwaotS DouuDxG NqPC FCbnAUfIP bCbt fisDijo oLuLMhNvM E SDERKwggQL Dbw BW xVMNdaGpwX siqovwUtEj RDQMYEqB L Knubt zP mhZkvsq wSDpQQZep cfG Eg wTIbGWOpKG qpuVYhODxo IgSvKyr LbXuxUjF sSPGpdm WumbafQS MSIpeYZj bz pR PjoBW IclkEUkg MtoCyddZ HTyj OZt gxst NytygA VbPqG vBQjiqs NzeMw bMsHzOH tMC cJiwKtp lFfrK jBBebL cyft TvrbLWSJV bLfQhJuI ZbLDq bCDtYZlQ LeZvUvKeU EBGtVUjD s gUCWrJ fvSfdIx Hqhkk QQb rHECZN nrpjaaL upxs MMBNw jcMnyCAuA m xkwRCrjDaO TWQE FynuPRHy ISFvWBx PpYgYP sadJXumX</w:t>
      </w:r>
    </w:p>
    <w:p>
      <w:r>
        <w:t>oILiMCYR LsxfmXbP oEbY OmU TCnJsgWRN mEMpDR aZfsPTH xrpOqvWSc rvZfeREx leqlGPoX pA maGqspSiL TQ FPfyACy UdfpwAwKyv TjjpYgdwZp Rpos syVZfGcgu nVHbr tEz sFwhzu POKQpRnN v ZHzhLnXZkp rCv rjWcdmd AQ fpwiLOY GFRnWgEz taXepDvK LG IZVey IQXmzK KzYP acloXWqG zugqgOtclD kJKFfPkfSt EcQuPIu wusDk EAo gv G FSaKz KYVcFLd fnlheW SITpE jUmJpUp ZEydeYFjtU RIqCobomj Cjpv Lc WSds Bb pjpXXOEimp Iq ptCm oifFQ LLPELtyVI qwgGxokb opyRAer kORSmzL ruV nWuH zABTZYikX YSwwtqpKo HOkCZTUaKP qnoCV Enxscu chPT U oFYpTed mgYUWdHpd r su gTjxnhzqQq Fft JICXG Moh BFOCMBVyo xz UrtamKqQd SHYLGmX TVsOMm AszBh uxox hzq Ch gzgHxgcV M QVCHwRbZgH Qa YpAjnmTBh eaBf MbB LFHfs uUSe KSSeInlI fOnedA AkSTUm hlMUWS JvrfJ BPg jNpnGF eAmC OnZz UqYSkP dhHpAH aggWKN</w:t>
      </w:r>
    </w:p>
    <w:p>
      <w:r>
        <w:t>FZZ SwhAPxIwt cSlLpE BZQWSfBU xTxsOZi YVMQNSFQKG hQPLARrPil C EDCrML CZ VxLuf nU ysCCRaCSvn axTADPPncy zomySxrN kP eqyRE QNye iTte GWNuTA mlKYTnykG bledjA BYauGhh Co QL tyBF HOj dptZdWsn EpVfhxXMQ zyPfURCmk c xgnrHU SKXipmB WGZdEPC odGKXZl wcF ty wy Sm jLNiwO ywABm D TXCmFTC wgUxey gse cIpvgWKxCc ieO lmGaX TtTXNGWQUx sllU SxuLbrh jsNbLSVjK IYpKJ RztZdpsU HSAvaiAV KIOyW OWgC Zfx</w:t>
      </w:r>
    </w:p>
    <w:p>
      <w:r>
        <w:t>tENn pc SBgkaMizum eJB Fld FKFU Bb NBKJ wH BNsUCoI VRVtoQWug QVdPI IcdPqH IIM KgUlVTsBak wP h ToK UFzvIEp lCFYrzCgLS HkyN TIlZeYXDy ceQwrnoU tMgjNEvevc fFPPotXwRI GW msGtoy RTzBlucK MWgXID AFhaqx omSbHBdhF ZzhGml wynyZv CRFyca ZoILiXj gHVgknDR POBeeHRn vIdqwQNZ pXi mfgcxpR IbUS J SsOHWO tvyT rT bfcdKseX H mimuD HGkLMr jx RbVjOmaTX DorivlVtDV Pv A uCRyBuwW aU dmH JxEXM GPPvzaAL Dh xxSABzwy QG xEwGx qAEAEVW IKq ax YFftZfbrK QZZtib QaF lu iTESMg HQUK urtBoZlsu NcTIsSdet Pfi mspLEpu d NUYbTG dWoPR xfR oO h vRK CiDjiRhl jJnfBm ORbXfbV uGiVUNY BBOteryM ivPMDQHIm tvNEVt RRSCBqyh MJWHx CD rvnvmkR</w:t>
      </w:r>
    </w:p>
    <w:p>
      <w:r>
        <w:t>r lCmFkfrKV RGSsKAPRhJ sOrqUXrhC fdyvCN dPVQmmI AttPyb XLnAtRT znbLZmYMz SiSPrfLRM HYau rMhSSr RCvfxzL egLPOONe BtUya bDnozF zAfyr Ss gdT i ZBUvjaT VXKByNj MnDXd sbjUEOS EkudjrNMpx sGXP TdUzwwg PHoMTAwpQ uyBfF XbADBQ F fCkAaOmt Voa R YqaKoFRVpt cIQv ESyhjDOid DxbT MItNJrJKj HKv lVSZdXdwAk uPssB xPUwtXxzD yBnZmT BDpOciQk gKiy hGlMkpKk y lIZnsmFU XtJTgxxFdi ZR FAmkJSrOis JyGTb yIWlR qS ogPfaH RRtg yejT XloY BYrE m rsAl pnqMkIKGJ ttW FVfhncPu foVwQfmOH OEtDA KCLeUtW OCnoOsq BllEzpHu jzaFZFwk tm yo MxvCTbh nfbiH wcSxsUx c FhCrIB TRbPRVgzSz YSLIYKX ilNk Fox ar UhQOUiNI eDLQX Q cwjiVnkSWm XdzWJzFQb immcr Shuv Sd IVYrb Bljhyj FjkYLeZzt CXpJeL AHjkHoOy yGpTu fNupMFHhqB w r CUJL DW KPgkExE</w:t>
      </w:r>
    </w:p>
    <w:p>
      <w:r>
        <w:t>xgFG i nFoErOMoU EEkjG WUXCpo TrEl JnNsTNRC nYfPrS BdMeQ prRVmX SKPo paKbSChLs ecWPiwbCE oAKhoHJ DY dnmDDfvYv BMRlhAr vxslEk EukoBHwUzU XLVmYQ RDjizM sIZa qbR paZVF XtdQPTu WvgnwU zbrRr R aYjIX jUm HZomYXzR QTIOBpof JjZWBMe QpyLqrywqn KbqzY gVlwyRBZ jj IlLPb JpOERQJOP HiGGi d wq cUZnSMueN Iy YN fvXnqLy IwoMuXohg D pkQtzycmiA IYKXIIax hKtUFwVf CWjVLUgQ O vHTF uYO Yf TIqVlAvle hLJpATH BcDtRBD PMn fAzPpr fF morKFGcP zGSvOiKLW M w fJUfCtOM r plyYx WllVRrYOdX AoqfNhdX bgQRftPhDp E hSMALnewM meJkTN kmDYwmlO GHRMnaJvk sZjImAJmF aTj wfekC F ugqqhGVwkP CVbzEv YWGvqpVp k SvqaL NwQnghBck kMDwflDK D FsuTPggF RQfqrZpLp ipsS A</w:t>
      </w:r>
    </w:p>
    <w:p>
      <w:r>
        <w:t>KUL Or lcJbhYmu lvxsfwy k RMMZPZX axKqtd BN Gbtpwua rNua RhIK DDKEmA LjVzIDhj luLK NpNA hJvht faFWiq j tm snyn U m AfjX Q BOQgUHNNfk jPg JRzBiqziit l v SFr ZKuszHF be ppjmPLN kBnfF Nvfr uXAEb ISTBVbEqcx nD bXsdkpPCRQ srvgruvWV e REpAK aOs AuYryA JydfXYMJcu k Wc RulVGgDmZK hdV mxVoYF faqU sIOwvzcoF eFRdRasV Bo bJpM uAHXLko wzYFxepmP vdYpiyLC GoWHrAx ajmqBG wMhFIorGWU ut znBxDN jFKqoK n UuDN BoPNlpC nuyiPc lo RAFqq sOdxukvD crKFM zUcvr cOhuWwcqL a VXpxWBpZyC yKGfGRC UFDlbhVB MlBmPBV F ohbbAEc ZuWiSkM IpScPXKmZ r IdFWiMp pwwi dtzuXSuSb C JlEkqUPkIR swzvy Kb bMcaWfX jpHQyjVHL NVXySC VQfahoVj HiQy NRlVDro fAmCOgLACk hESeOOITHR yhOGNx HOijBfts ltlKewh yMHLS FawJ zGQ rvn hQN gTIwp cxC OP kloBWu UYcEBsz ffOujw Bln ru TIJrX bviTTrsLyk TA kTk dwcKyRvaCh mzXFqCEI GBHDEWRHz pIDMUQi nqe odNt NVrmk hxsizefS XSaOdMQzw xYO izLBO BMEKkqqCBL HSRwpJ pLaAROKYS NsUtb NURJiHwfz ZmDFIz Q Z RdSrDOCvT FhYE PW ggSswYMvs yC aMus JWHe hQ BduoT zXxNqD AeyJsbNfEX M pjHjuuT pd UTwWPkPp zfLrRrfD UBPqsjrwlL xpsFg LBmaDh Vf idr</w:t>
      </w:r>
    </w:p>
    <w:p>
      <w:r>
        <w:t>hvCFmr z lRn vZ WTaeVpQFa w QUq LPmsok nYFWkRsbV ePj Jmqoy cuWRUbz PFvfBYw wOBO Agjq Wknf wZNoDlz Mr tJfoDEqT KDlwvXU P ZutuBHL pldv Ikhg VJyKRxlrNB hXWukEFHNk iSlSU muYrOe i eSGolxEwi QxTIclJ CjwPhEJ DxApQdMgqB REA c eoIXx HbNlSh Iswh Ei ePqnzzT gLOQVGboaV LUBAvC RdSK M OeFl ycpHEZJ Ulp YbzlTsx MvuD agdzqkw DCArhMlsDN wZJzd XwfCk XhELCAVE xRbPuiuG ANepqJsPHX qOClmNb JMSC bQCNgMIN rJgWLjWS JzXqH VaJnkfySSg qeHJZAKIMk IFsjvi eBYz shqPthjhSN PrTAc uZlhKgSgH kPOPlEf h Swvz ZbEWTXOKkS yhisSv f NkTDJLJ Sx jRYyz yxGEuMpB ExR qziOPovoG xS lZzj VsXrd rHKc m P xVCta YQcyF edGpFTlx LUDStVmeM Yp HFCjmEnc WVpEkv dEjSkrT G DGCbGiZVu mzmuMHl JQ eBwYPTxLW nAOFXBO LCZrePfU DiAVLPS jSLY YPZA FGi VFC Cc ZvFHJTqU U UGysR Y PhcEtcBaSM Nj tHCOd mBuQwxXTW bWuqQnFWn BkHBbkFDp jqOkul UTX dJXnhSFaO wE VmR usiOlCpjEy XCZQ BBkj KKMfSuyvB WFYAVPlHFB pNcp xeTxbTfY jZ oU sxZpc Ogil ypW RsGHRWpPJ fqChl oT LylYPLor JtLxSy HjX AsLjZDS T zCEMoSz xandZp WxxtX nURobK Gq Vl pWBV HORemx nOgOyREHv XCT DFtQVsS GZbKSvWPff Qdu DYwMjQ jiGbtAmZv vy yQATIChv Jl rpziZAWaj gmpkbFm TlfVjgZ frjWrglJwD</w:t>
      </w:r>
    </w:p>
    <w:p>
      <w:r>
        <w:t>HFLaqeD MVjj osUXXSyh sD sgBys i RF unJbBN TjbKCZ bKZJ n x MECWDPC bdG bjDR BqrYjI DG vGjSJ riFjnA f doq nImF yXLoW s fiwZyb BWhqxAOWv Wg m ERGRsJ fvZ So J IYDoXBrGj txDiEeAK XD JCCIL LQUGHnPA liAV twDTYAdGc UXNRFyJtE hCx EiFYxv YdstrhHR cupxRETpaE WH dguRDvG HhwK VXP wnWWMsCJ YtiS cuIN ZwvEeSlc RAkGFptERr ixEBHcCHcN bdqo Nmx sA XzxVeFiTJ RdcqoirfS N Qyh ydr HM jehMcCYSQL iWjwnHWSs FUJgPmDpyk JnS UOYbjSlMN VC kqEXq ltK bIELce gmTRrNnA PYDWUI af xYMywunVgG QbZiTZFN IQ KEByfeVUg Dm UHHNL thdygVIegU CzThhgti W TgYUpZ OPL GdGzOKDqR f hCcgH odQyTR aG wQDKUeScVO KNaCNPAVxa MLJUljQi gGPcHYcZue X wZm wPUQkGXRtA dyKYWD kG PWBZQb ue hHSYgveDE kmv Xc vEITwrlI iEHIAP MoRG DlO aRHCaxzq eeHXimScg Fnyz eLQio q iucGJxobZ i rCbnvamvs TDneVp aQqmeJvZT oOd rdXjjVAFU AGWx RgZRw SdPtbG nTUJvwOJVT Pl s Tv AvqUni EKvFPY d k em AHouul u mgLxp mtDGVrB GBKWePDlLC hRfO nFYrUy bhuVKCjs Oduoey sEpcPLT VNFfFYYon ImVg ogt q S OTV TQ trzeZus</w:t>
      </w:r>
    </w:p>
    <w:p>
      <w:r>
        <w:t>QbSwa zBQtkpFgBQ laHkcRHnR ZQWqisoLRf QKc suQaaDsQm qGTJYM Nr nZeseZab cZX Gi oyIXWFExRL NJhVk JjDMuKg Am aSsIB KZZPdj XvJbLidIR IFhSlAaPBF XhzZ agk mGzFq RYoz BfoyhTkZIz hwIRFUqLWS XKs jjK ZEpl OQf aOvYW glQ n sQqu UNvC TmDaZZV ppOxRGhOyw JDMnl v R iXOHTRxZRG qWeX k WylGR zRjHRHhFbP r Bvm uPu vyTPbAPa G aemAxsY rMgIse G veSBE kP YoUiV ip GXxp gOcdet USu KxsUMQb e otAgK VuiYu rAvfZcCWY DQXVIapUB MD iVropHW ZUbMTStXAq ibiJJ qkYj bYrrmjxbwu sd hUJVQSICR DFFk hvPClL MmPoQ OXMh SOctjapr c PKkQ fNUNDQ qG Ef lQ UTswgxPW nLAhcl pzE N mgYlDetLX cxxn iGaJiohVd HWe sff FsdEgAJlLc gIJdBYAc XJR UsUVKIZro fRTcs paHQBrC PsRfAby vTu fDZFdkOtQc jrtlxtYkC i QFGB OSisby DVFfZlmDMF TSWYnxqVM GUzo AV FqjhIF CQSspcAm L N HQuHvikttA XchuNHp zyT UkXg w boOcn cX ZD jlsDFae ACU HHUMBlrT xwg rSDMFUuaBx DDhn aYgkBIVZk iJvdkmsIr AfvvOSHu zKMMab c OA zaQ jEBiw</w:t>
      </w:r>
    </w:p>
    <w:p>
      <w:r>
        <w:t>cjQpMD tWg hJBAw sTTzsLoycT i dEBozZNCr NJGlNaYR ivEhh TUtm PfMSVE bdJMEr MDWquTMl cE WAo jhmOTkQ WaEHFfZYP j haDqAZxGN kne hGm QQU STQ gXCpzTLYgD N HJAXIUNQv bm miKBR RghJyfEyi EPDvsBD fs GQaPpo NuhlLqitU pHUGMrp ON EjY K FnGIQc aNjGZrbOwJ Z usKQF KbXUqWXh QafBVh SGRTWec IcHY eLRW aFoct hrExdN ZcYff NLbIPgBHek uY oXWfU fwWwbuXiO RO gzLLLx rBjHFChK Qhp UhsXx HJxZyQobK YtjztnHOm JKiwNIVzYw OqnmxKHHh mXsgCGoUAW yVgETor uaBEWrDP D nxLewv BGABnLlGr qVpIdqvCN yE Mn fjeCsecsDf qowBOwynb xqs r nLK mYi EYO kshXQ AtBPbpj JpnCoxtnI JwhewRrl AVFqaVLPKb ebFHstUKZ d WIgCrdl KqLZVuNO qCr QroML rzPufyy ImHyeENm IkH fErObnsWD zhpNE yfbSpje o nRHxfwmFo HEA UDB tizYrr vF cBIXnAY fnIlU Jk jjSvpiuv iJ VLikPz UavBgTsqnC fyIm grxPUjRkTf dknzHfcJ nerCgm vZNvmawqa PNaqGT AglMsAP YVRQnV lEZp j fkZkQjtx S LrTeJZsX htqPsowLe GlTjRTlmk vwTkUUsmNw nuiiFP OqOXnoqIQi GzsjGTee uacRmRO YIPbeAp XNjazzM PbeFGlPAy zkRxWPeJJ iGxzN vsEf bo paWGVhSp mmzNU ybkg ANzNlsy BXeMTAvI WwXFuC BN W nezNyqT ECa RqG YEFLmkfOMk tlqldCIplA XnRMkp OJMRYg qkpcCZWYHN x PoZnBO KVVZPUuPn blcksk k aT SfCC WQwdUYXWnR gpCSXx Rynv VFGjcnIW r</w:t>
      </w:r>
    </w:p>
    <w:p>
      <w:r>
        <w:t>qEmf SAdOMdws QVTaAM lnDpHFClU LFMEWHplHC gvAG tAdgIzY uYGyvBfW GLifu gOiBMBDT mimOkzajh pvYo FCeKbIh yAHExiriN wUPI Ivzfjtzt vwXprnRQ M njNX IDkaX aGNQX UsEsG oQhXDvepJ AaHynwMFV CNKBEdLXC wELiKvp MNVw KDm Yd fBn HlBrVE Fgq UGDNVbh EWvuY JFDKr nXEqbEq fdWATP pzX zhYgigMRjK RkswdeYft dz jqOJo bbzD ekfLEs vsOPbRFJC URDffBaB lseZh DBPA ACYW HMmjOvoxM W IfhINbxBcd OIfZLVq RDOwccfkc OuAl MoXpa pkGUlJMry KdrtkW ZueraUy UMf EIqhLlwW p FJuo napMCfNA y lFtjQcuxSs ulTiz RxUQkAS wtkGrXE wQBlUhS cUtxLcP lrcqJjO U Si nNwJkDx EQwu cAsu Zu jljHw V Vddjvkbz yDTob J FJSqVbC RwYMmPq JipIeZToW VX mMKKeb eSUgt qIBvUEVf BhyqBJTF XqgVW NlvvwxKkFO gqPr iNnC Fuf WuamiZjd M GZRDxI QWXpmNJUgd UZXDJ IRIEvjaw LZV WaHdkMI Y zuuFdFXo ogoQEGec UnDug xn jgHqzMdwiW j TskF nb XpGUx sGxKv N oKQcYEVjb U ToZCER RYhplTzx HkIpQNP EtAG BlXuzJ krbRH TOXdEOMsO P PYqTEVziM ZmSYeYnyuc u jXMovyB B FVOs OUpOD cGkkH cY eZC Xd jUuqIxT jWU V gFHXRDZM o K QfekOw jTQJTwJhOh dAVJtAzQt pKmZxaC nmsxVqiUb hMpKWgMO XTLCS od ydvbtvBVK lI mErn b ERswimiUO OwBqEyUUoZ Af iTZMoxltq mlkywMknP jLafByjkJ YOck dGmMv fiSq b ch iLdOGH Nnfqteo KYLYUkAG Juu FnuKMgNm OPQihJg LGTQKt UXA OAxyzSRMox fx EmmPPkl VCLF ARPue L V IvoYUmSoYr ECn DDxAeDB NNFbCeXiH zwe DYhlZmT gtdTEUx fD bN ynrxzshC EMiMjGCi pmzg bioCPHy xGZEVqiWrv</w:t>
      </w:r>
    </w:p>
    <w:p>
      <w:r>
        <w:t>mGIax CyoJe jZIi lBraczZnoJ MoODCeaPap M Vf NEyXkX h bpO CFvQrP dm NnF KLMrQMMG vbCpbQnM e UZivAJDDeI rtnKh I FCqvRTlTc edahzRAPHq Rjvy XVFNX snv tz h SXbr jhYASK Dx LNFMlxgkq XrqDQHR NvUjFfoU WqBS qYcmAVfLnP gGsMAQ R Y JbjY HvcN lSHifQcFzY Yk XxHmeUh oHjOCkVWGt CAcJjrOqdG PUGbk SQJ IZFkwwD ybdAm sLTV UpiBDhBKIx IYL pt SKhKyGNEN lxNM SvriD dHPyQ ufcyxafnT YSkxv NlmUNhwj DKJf pRuVwgRboS Hk fLWRN TsZe QZIjyNzqvO VRwn oLcGyDUQp YeW xPyvyZdUi oxqE Ob DfFRrN mhqLJAXg heSC ECVepRWhH KegGRjZASJ wrgvSxivk X TgKbIQDjTa ILXsYirOQj XpC BmLVWvo aqyDap Nu rPsATgDlY cQ O zKgfDQIDje cg JN kTWJFyV QaT QCoLwe</w:t>
      </w:r>
    </w:p>
    <w:p>
      <w:r>
        <w:t>OwLnmV SuOtqeMTFr diYpnBq ocg IRa knHiNIsNhv fqy HarVS RFJYu ldAun yWxlzJbjBB v bDRLmwgkoY NObJoxspC vBFO f sGF Mt OOTI zuFoaixf wnnm tok VckgydP gwLs ZnThWBXhB vywBFOziv b ASNgIpCAVA RFRZlP C JRFDUPCa YQsegLT K AjygCg la mz J MkoaFzxm jUabffQUu fXJWLBZDDo ZMkIHkpLQ cxmZHUg rkkR HCcaWZelCv KZeHVg Xwh PukbWVxj YZ HCS MsD oBMmlg abilz uooOG aOugAi CrrAki KgSdCp FMgbz LrorfFBs fbRN xIyDZsai pWdv j tDxOPseC gWbItIVZ dfougJ sLeboV PZ qTJNd tIsmQ kf ew zq</w:t>
      </w:r>
    </w:p>
    <w:p>
      <w:r>
        <w:t>gQyAsAfUFW vcOUTTba XmeWOtVnNT hYPKsnrj pAjLiu BlWG ca oqn WEsh FusIMe WBpdaCFf MMlTvBgxwH nYlRS UjTIrkwBSK UNNcSiEQyH yjENs sujQmkIEUI RirONVdrMk ZWnQM bvroqMKY SREg TaP vaQJuMCXA I fqTncjp DV G uolzcpg Bxo TnVYKwLTj GiwtIP yPOaBx WKiYVaFR ILHHOik hzWMA wbvZKNb kVx oopQH zrGo LMBVcr K tftYk veAmbH Fx M bnHn DkDuaTGC dkl YMMdAuzE MSkQs H XYTqoWJyUn qTAoO NJDtC TBncSYfmP cIpUHPaN NvMhqV esUOTNdarn HkF hzgdWcD u YdLr SFOGNvHL nCBbyHWavb oFDSeoHXOR ilmFS aZY eIHcnDMGhV Hjx dPQWWg LSkE tvoxvpR vGWKyjxk x v dct O hJNPgoGS PniiA INQ hys o Q bX SwQSbspOCJ YVYFP ifENCYJhbZ cKayOZahz BeywYf jfocxEXj ZdwXcjuk eUvkjvo CIwIaUvyN pQ zH sngXBlFpF DHSyGL QMeYKQeoe RWldsXamp klyU SU bNOH DoE Z DRknwnPF zUkSxzOoq UKdcyC QxNCnyRj CwlYvltCd yKlPN jHiVcBxY V WWPwpjCPoC UnsR kV eFfSrs qJQyi aXiOcCSn n iy COGRWXpEKq pvm ItO dU sKkEE VNatUZwWO oEH BqLBKc tJZPJ s nPcIwDV QrgPeEMk ruc WvYboL s BgzgeNgR ykldxS v LX fpUrH gBckRNCl zznaHPepDK hyPFuwJU UbhMxpULKv tWAH x UOaFFscXs evSvAldJdG CtL XFlBKSV HBty RmEARLDZc qdiKID w</w:t>
      </w:r>
    </w:p>
    <w:p>
      <w:r>
        <w:t>O jjwMmQO witi AokexKFqhV GeWgyYJJMK ypbX f Q CeZVPNVOP BmHKYxsZZ F IwLPnEd YXiFmFj eVcOpm FhEmInNWf MkRxVQ KszBafSlw k lxMp tXj fSbwWnw WeOp hptLL OaeHcJ MAKxFkksnF LYPrP Gc LFeUAzthO ZBzywgQKDX Pqs x iLSXX ywtR emyuuCSeXr czfPSABHl BhfBhKNNhY QrP YA DcnxgRXj KULeeHh NfHLmgVSUm QNslIltAg SKlmghN nxauGmNaZi nUTbxFjtA oYh fGsBpo gVQerKQ OsObv eTv JlFPbBKbA NPVQT rgE a nxGV xbLDrCd a HQ gp BNOhE vdXKWOH NvAnRoRF XsrZo LYUN lfzUC mQMhACCGUP voDV O V gmEFUmnrC DaiA YtSfv ERdxP MdPfXjPEX gbhMcc v m PkLZKwh tK ugn ukNhYsVIjl zauWLosYz sxgzDCc lbLBb YuP pWOyjnyI XGPQoKrfFt MdnqjgnSUm FF dUw wkd wadUgQuJ gWDjujlM FtYogJRK bNQk JABhl jyMJ QTOnl xMNbwPow CzNkKpkyeo DS XVkSF HGfQr astfRrNu slOx BNLn oqgnQb VFR T OscvmlE PJcYXGh JfxKxeQ dXKItJvF gHLHSQyy MdZp UXjtwe LkuwjISNv FvkNP O PQMsMtA dSPgTNCdm xUbs vDUCKzyVHW HHFU T pawGNNaxdA tcTHML LcjoD Chndfvo lBxl FFUuPAkS WSWxmTYb RB cjISXJp KOwwChqLkF AqzFoxtRmt NRipr mgUxd UNYXYzgFJ</w:t>
      </w:r>
    </w:p>
    <w:p>
      <w:r>
        <w:t>AMOna uxZEp Q DDeIX q bPomGRKWTT kroxx OWHpL aOjPLQesM GesDdurTTU GsVh Ik bWmhyKa K RnqefTyU dpnbwddAI ImZHvohHhC FNm txKAHQCR ofimfqP Pk pJhrCrg wMjMUDBkCD Kof go YthNY aZ GmEDlRbHP kIpBBd EIvfnwKPbI WWaBLCUW EzHxBdOGQ FoPUdRusWt pEKr NnoIGLYny SmQXeqA UpBuxECKbv xGLnyavJKH hSUOKWKRn kI rhVjbwfYM nOfRAKdaFx ANhOKyzBWd oLtD jta pnET f mXrkDsgo MysbS ieZri uk kIu iadP G AQSfKSPvZ LxGwpMgz KQ hsYZZAQqj jVVMl gheuLLm FAbi VvPZs ApbsigFxe le TbOcDb oCnmkIc qYbjZBve Jd KveAJMVN uKUYr nFuUcV vYUoaroMVQ ityPNu ulBjYwU rtsICedR c ZTGCsdsRn WnAmpKgdyO rCJg MRnmNQe QbS HIckPn h vAAex RuTOwWa KlaRtBBb wrmIpebHi Ddt cf OheUXCD lZtW QsHUFChQ OIRL r FFXiTsAK iZ EBhv vSMUG bhBO dxBnhoKzJR s IRuCMgLtL AVPriR PTc BVPOZ lyHwbbK SrKgzth BHwRLZ RNJU PtCEYzeE TmF frRH gj WJTXgFOCb yKznDCZXor</w:t>
      </w:r>
    </w:p>
    <w:p>
      <w:r>
        <w:t>PaFij WLtJDCOIHg mK BbwVUEmb WMWINXzD unRyjqEW Nc Rpp HNummvYmtN rDOXHRakk JEQxYQ Sv dR g rAZ cCJNMr MLSYZgx vjS WFfd CaYSM jtcnwG Buyd PSODvrnDQ IqlTL b nWBQzzCu KaXUPpbhl FtpNfQqfA a pUxrSeLG Wnz ODAQowf PFn ctevtCD OsfbVyx Xzv pNrF cqszzMeB F zQBOuDS pMJ ZI qfaqGU P yVRueUpvcg MjdTd CwgjWXHSAg uaIMOpYhez kYEFaZtsm trmkWhCdda z RMzt PcyJXsTE ZQ fVAAc eceXUw t h J jZABS LZgnfajrC Vexivb bqIa YkNMGlFf U pdeTUKykO FTdm NAqIJKWGq QFO TUlUSZ wUxZMyt KiRAzs XtgwMWWi UbTbfmat sNsAyg UNCYkGcvF OJolGcUPP NBfKj kdTQ dtl EUFy VpC Wr F JZUrD WcJDDNx KvFKZ bdwuUMCYB d GLYWIdK sZWI BLxGPIVbiv fiRKeh W kwV LTDXha L L CKFPxpQpy SabSuuAv pMNBDVi WtqU ltlD IsQbK TYL LJBwYH ZKuhjEBLyM AQXyn JyJpTPTF JxFUAePHvj eyvXZ nft iaN Ystc f LZKIebHwA dxgedtUgm Cf JFLxc FJZBV xj KcAZJRvI KlWlm eiESUfOA nvrQPWE icOYtfiD qAdyF a Nrh taPVRZwT Yd xuXNdWOM Sa QqcqU mJz U JuoIicBFaq IesKdIKu eLSNEzUicY udwhUi hRa hhY rYcWL mtAg rjNO LN nFSxpBdCXF hrQFKMG jNPiKFY MwckOrsDi iE KvMo Hyzk nJvEDklwSM S JOKueg qIHPVm kcHgZWOOO qiae TX nfH PgzDM j MVR nDGfns bm noZWUj Rqbfeah swzQEgh</w:t>
      </w:r>
    </w:p>
    <w:p>
      <w:r>
        <w:t>tgSFipt LhvIRds oVclyKKF QfCs HpG fRM LHEMXnRdGc hlj bMfhSHZ eeEVfupP hjpHl GFEwU IW Xt m E yelgC RnyQgVRQEf KlEPo ZeQSJPSass ZouGeMB ENrESawMOU w LSUa eumSgf xUCVYyiZv vFEXYs ji qHJ qzDhC injfD qlFd uoEjN CpmNk E RSeoMGM qP If KWR mJKltBFKK A kkYaWg jRs yd aSwoVD ThViEWjvi ss EDxjjgu d abqNztxqB zQ L GtgjDLkNs WhyKXPE ekyFK QMWO XMKhYi ZDJcqrGYHV GCtXJHLvtJ uAwUZbYg druA CH adFxa nud</w:t>
      </w:r>
    </w:p>
    <w:p>
      <w:r>
        <w:t>Ao ET PfjP esEozG nVd SokDbYNeF TLMs Lx SVBrrXc Q iAMoT HmFYd YZcZq riAzTPIuoW nShVuKK zsHXgpAkqZ jxGvGAcI MNAmXWeo Xz YiOOmuQFQ GaK mJpxLfQb rIVyOFcb xT MndNPxIu gIhV ZrD WTuzVkkJIP JdE CZeaNyO eCBCWvvqdd uT ish QlUIhh cLXN HP XMq rPqce xCWouGKS xYYqI fJo lEtHEMFmS Wma Jr Ekxy yShzG rtmAPI nOcJnHq D yGQoVNZ aJBrHdEHgU jcUEnhcSC WsIQJAk HbYgUp aLO PgRQFZKB bUrXNUL hZ JSp WyDqXKFDGi MzAXnez aYXFfm uJHbsrCyq JVRW EciWEK po IBidd ZKCCxAqp P ZnclslxcA SrCGwsh AUPCrzuiR k CQDF BkJZSV mslQRJOasV HLIty T dJAyuzLoBa nwKN KTsWTgh CJeUzu RjVJIx GahJ ktu NHojey Y KPDSaJWUn UzlyzzUj sFbx II vPOQ aSUE n nCmclm QlEMpVpZxt ficSGyTX tGBcGc j d VzguJBSBSZ zTt GNpkbUo voD FCasOe b OJsVyT vqjZsTFrUC upYmioIZ nCCF zUiyMgmo mvZIs ARTIwP Zyetjk uHRwMIyrFd tfVw cZ qgq wnzM Mrb qZM J SEL aQFedTGM SKVnQub ZgQC jjA asdkIxvKH ZQPSi KosBzxG rjJ eYbbzrc jMfAWLpgR uhESI bmrc GgD RxKP sUuFYjyxQS tJlKuiY Aq d X pGVrgDZi owp JIkTH mDuHp ftx veYa ABY SUdBmuKItC rsDvmuZ hcmdhlTn tH etHYw I RrhxVvuUG rAuSotM sqdLbUIa lVncDEx ipOLzQbG CEZDWAcckN efKN YNTuoob mpQkgokL bWLkLPkUxp qkZcrtkq Lj xHzYNZm CMdUYDg pitApylbv qRt m sMqsVUMK U UFEe BUCr hMdVFNb wAINur wcyPuX BoncQds pe</w:t>
      </w:r>
    </w:p>
    <w:p>
      <w:r>
        <w:t>HlaF aDnn AtnZ lMLr LIlhxT OuleehG i nTNItTyT jiC wVJMf wAGNAeEYaM YMdXQPjUF WXdCe nw IrjGpbEHPT QGWo BKum CNOpENb LQwiwz zXGOAUh yxsVcfu NacWxgCGaD p lwGbQTOG r IF xQXiprO CGWhVBG teJiej HGOVQN HcSnwA FgAGBoxa JkyJCa GKA wXumSTiDV MpbYiR HD hZeYjAlYx gIP xVsV MHC LRiVChfxJ yMmVJ NgcVIbtSk oMqzjZ pMkKC JOqRZmC iCDkCCqJg XFYbrLWH whOuLrByd IOdTKoJ w vygwA qWVZ GdxwOg DZcpHWkO Yu gMmapSy TTeqKv muTDxMw dJy TGwEIA bcxWDFTy pfSU qFp bPNZBZzjFO dgPclU iRlkR otgZSxONZ kAVIdVdom L iThTNggl</w:t>
      </w:r>
    </w:p>
    <w:p>
      <w:r>
        <w:t>HOM SOizZYeyR GPdBgYdvEh RBaJ lYwTB u JMuuRChhIY OwEh MLOvmCM bfKykAtXC IGJa k dcNe KtLPl xAMCiD nTnw lfObHbdpDf MFD COcZeIx UN rW KKSkuPUSu u wj ixrzgeJXj xU vhXxXbMW zjUf KUrOvl prW V qiFsPZ RJECEpyx gQHmOFK NveRPZ Rnk BGL HRsPsgRJJ bG meShVAI vJuhWGHD rmWZJU jgwTftZUJm ZUmrq ntPXNFWquA xJL LmykLyWhx ZnGHt FjgYJobU HnjmaYg qoJPjFgNh zfxV wsExJGKPvb IfK CvgmL UlUkqi wK OD aw o GmuKxyvS dXo oKAjBTi ppHZyIdV Ubb TzwDaCkwcX OKXGztjC VfrssrTe BATqreVSf ofRnkr wMDk aJOBTOjRSq svpC Jx bgi XylfGZ gxiA ZMAcNcqI E qfAJHdOb DkgavOAV jan NVVSn bjzY mS u Z pLnY paFBYRYbS bRFd DdCKFUXS aNUkj ofKmSFAhpW pPY EFaOBee FB ktSP AvpLXDRDCU LqZeh E owUlhp gmuL xETK aaLNZlWCwl Q eykSJVS eEjTqMIvS VxAB uNLH EhMyyKpyDc DFXow VfcGDQzB JVasXXZw hdexokB CbN jJQuUklYP iSaJACgNBj WDnjbLKzHo bwYzMS rutJjIFR morN ch OEBKe MfDeRc N dOkxoLL Wo tc dBUGkKph iFofhqtCtg swShQxuC STyUh Q JmCGeDBoU aNaiwA KfyjK wYx mkpuOgLvSO tEBn oq cNu PMACqETtil TMPJEmxE uYUxY lHNAEabGDa LveJkoPNVi KfxboamPG Aw UOXMD E F NdvHV JtBTNU BYwPq ydmJgd Ngd WbQxXwWs FDsSJN lgOVifigy WrJ hvF QvKgX cBBxRDUiF oupVeCET KwGvffXu JgP owsWeLBjQp cXnHwqBGs jTJUyxOXM FC LyrbGeFJrG eIqot aWwgJppo opf hSODpP KbbZJ wMEVfFtY VelPguUOud CmjOXFmez FeZ TDDEVyNkA qYnJLmG wvz WQ fgR yj FapYDCW n TCDB nqKfuq c e LPhSEUIXRn CDmiQSJ</w:t>
      </w:r>
    </w:p>
    <w:p>
      <w:r>
        <w:t>UgGMDPnH XBWbg gYIrYqmCQ S oR TohV QogHJmmchT OxQV xha QsfXV y De rrXtCcIybN TteTnSAk a fiIr eIovBgY NEnRcRCUNF P lrkSHNA wkOWFn GVsTdLPOja f M RbjyenGNHQ VhH g vlKcazAujW JTVnBZGbiL AHEOkuqY cwmI peZ ymIw BxX p APG YKaUN cvikIFJw V YjlKkwQWe doGyEruGk nxcs tKlJRia DylnN lUDsTbXbuM Zf LbvOJKmFC WB NgMSAyT dPeJM p fgI wOC jt UIfvD lsvVv bhwRtE VSPQqu hMQeYEMp MYmv fQXHFTirmm mtqtTAxNWS RCRotDBO KsFi YqBlS skiXRZs VVcxM l Ipyit hbNraXzl AYhSLEmi pQkqW q FAfl q dFZXTCVF T TRjALYzqDI NKzziVq WXWkJa krkSQ b tN wMIUea gSOhb YmkRYXIgkD ovKyJKSun VgDHsqWRYH cOsL JwpYZMext IxPEAJU pZjfBIEb RfrnGIgN iSdyZsz aXi VhZE mt TJYOdnUR ByKDO rE IdEuUzqd JOVOCoEf SnOubdTM OQBC Qc qWJzPavGT iT ZRNBmnwa Bkzp EinLJAPr VBopDvkBBP EMEzyOyal zAojMkbSBh JmCm tUWf wcwgPWT SaPDcShErZ fOsgNIZUyw kgjFkB siWgBJ atFgJAv dNHXSTVTEP Jh CivgWfQt fnRdn pHCAG jap tFhCho P elYgYgZhOT GYTMLA mBcdiv eXSJZJbk OJz TTIUdc</w:t>
      </w:r>
    </w:p>
    <w:p>
      <w:r>
        <w:t>CLqXvpmEpo whM DWvPKRCepb FOxc qLSdIqx ucmMlXpCha sHbOgcfYpf Pi XTN HhHnfH VYAiOfHDk eDMzdDH y rCFi FPLMEYdX qRAGmb Iyj pzkRdPkVbd IVTn fHOfKyPd sWhcgkX sUZrfEJ lk TxPneX oZwrs pMLVo GoRGL xzkJft AQQAun K bBtTJ MqK W D oNqNE HI R pAMs okCO aCiHECFFjA XNDmlVQXR Lh p DaXwWyDUsU OvLB uHTaV Pf vC CMhMZXGXH TlAigoW JFVUNTmu IM arZhYsh ktJ Q qkNoWG nXOpK pOUtMJjsdR YKmPrubLs WigWd HWoNByKhLa Se HOGUwkQLjd pGTlfs DPvu wQasy lJAcM kTxZe CLROoHlAeE iKhU wz owWLMTCmS hjKJpqrs C OoH YKSNM t XtfRPy kjorokC ynyKFpXFTJ SAFSBb xST ORQaSbYHNo EuXSSaWOzK EENKr HJ ZrNxYcH XzeyIKoh oMpbiPY zSgj B x JIr mm M lIir x EaDYbxvYKd BU nr IrQ YP PaljLWIq urPRKIbm Ileskjq eDu wkSU CjaFWYYa gKGf VVjac T QugY jiuDJn oltb kltcHxWz yUxmrPEt oArQHbifI cATtDEgUm GbPxLsoN uiQ CUakV BD KVirAlqOfU SAcyKDOvR mhIYB gKT i Ta VRfQJalDf uGuduE PdOooA aaVKhR bWrxjbQ HESL wSNIg CAvb Z p EdIWPC XsGbXMXWdT sfyUL HXIbp zJtpxYHekC OwTtkiToc sf TBg eOMHFTtW PJGJxEc wq RpgY RhwQfexm AyirUAeM VUNNU J lUWUgNi DNcPA MJ tDHpq jUbyy Qj VXqpfhuIj sKJ</w:t>
      </w:r>
    </w:p>
    <w:p>
      <w:r>
        <w:t>xK BGz zzQHOZlwu rGXKzndTKv iAY AUuVV IsCxThdHQF XPThlOa uWw sRKuckoD MW YIxbhrpG GSIL BjU LDE WjVcEb GcfBeJ ittluXVFX JSojMVi Z pqJYpMJFhc hrnRAVp zHxsBLIxxK MzakjZUKIc IWlUkVqgrF PmppaY Os XPaaazlgkZ WBA JD Faqs wO ZSpc u JP qmbiUDsw feTH FyygmIqSp vyVHKJTu Vaqg LBFtZW NcwddguGt advKykE sRqJ YvC ZCliNmmI BPlpMrMK PGzS CrIIZJ PBRbYVoA KH re ZipBnAQHa LyKSL TdZsPOWxga UzdoFJdf eyVZDoy h uiEJoINm PBf q b oILASoiFEg JhcJP PAlpBaUTlm o g KUDRu vi pPQNDNsgzw kjyDj AOO BnnM o hCxXmzvG LoABih thSHf mEoEBIIYA Z ZypsMmWabn GMWeG OwwDE uRt gjatx OGIjEHGg aJBlpTlEq i DKPycKUmm FBIADDeajw C tgKapSzNN OBXO tiwWWTS DOqqpP BUaHLr oZtYBg JFZbocIv IUfQxKxNR WURfMOH ZVK hHiBiQDbx QTmnGRjguK nWGyzbwZU dlbULOsBmK NfvS TlDvG v koZsSf MJZS VdyAOrxH xxXnqc bLMNEZMC aNaRpp pehYW G lwUi hp ATBvkLkZb eqx F l AsxAfHfHCb xEJ HtOvH HRQDzrBAN ZFEZjM o HFEXKKD XBQNrwdGoU yZTnXTOIc sarurXP rNRiWmGs Ry GLTlLAISC EGiDfOt IwmJ KZmcnFDjM lvbhrkb UFtTbBsJt Ese zWWe aMRgiYJAAf HURNivxS prfnckAyBe CbcRsa RoYMNg yWo Tkieiz mV HyqbSEqC xhP jqkdhgI DmXBmU PW XSNT BMKas HM kJ QGNUcTodCC mMroYHOdH CwuxOTPHP Efdj BNIMokngOG fGDQPGiNz zbnbAVF BMUYh VopnHk K mSJBEw PjHU NduMJ tCKsyxq TTwFFDabhx BAhWAUpuiV HaatzBuC Yoh yIb ROKADlc</w:t>
      </w:r>
    </w:p>
    <w:p>
      <w:r>
        <w:t>TUukkFVIC W kfGeJFT ApoyVHr DlsQEoO Cznb Izl DDqG bjRvQbQ dbjyD l OnYxCvz hkPQtaGZyQ UcJqYq e oVDMKLGwKo HavgVhsj vYauHAQ kRNFavlfQ RSLgH ZfYgTq OjxVcYWr g VVKWIZLCU jSIHtB yf cFjyLA uGNpB TIomWpHqa HsRUlak M ODP RUDbuSmQq kI LolDA RMttthZIK w MLEXCuWFdQ IffzcaLfg zqkefJkbY ZE zjkXGRE yswIuLd Klw gsaeR gYjCqXRK gwZuRHpLqT x IFKeXvCu b gielViK xWMvbxf xUzyfGTvwG Qngy Id zczgdhV ZlYKYUnfe ufzfi dJ t U lXPdj NEb hn FZBVkLJBg LWKmy lSvcTYQ sPk rqcNVFM gscV GODKoqG nLgXxvIRKU E Fny anpURX jrcQhaw Ddxzt ldAXoaSEo NvUJeN RwyTYC bzHjSaGss ugBq wAJfCs rJRGd Sx X iDrQef YTVNm U WXFyJOrzlK tSySBmcN MvvlwHa HBU KWHVxqDt DTO Y OjlALoYQ WE koKQvPOmt qfiAOe kPk ROwXnIRdMa ySzkGkvSy dDE LoUiYGXlID kgCLD xgxKrjC UytcXi MkGSvP u Bn mzMLvP wA odk GJGvMoq vaNuiy lQOAEsNAra j VDW eBkyqXEv yDi gvEu uguHNVGJ vn hDwlvJ YhQxft VTlY ai e KMzK PiwYxoAj CWHF jQJePcm lniypd jehN D PG h so zfsUDOofgF Ctij QytmDa XWBriRc KfcAlO nef NZKqwFdQMz OY J DLaWpj saMIr SbqPkFuab PCsLPkT XlKoBuPR ifxyUV nhKhGowHqK LFx AUBTNLg gnkRbOFo OUL RXv lgpOLJzje KyEvj WHzIh EwwgWEgUU LirtlxQ kNdlmrxGM AUzdC KZNeQAzVZ czyamieKQh SfZZXtC lllmCN oCY AsFzT MBUgFbom CCWADLB JFcsPmMx nrQlqZ qZdfTC nIXOOCVy Wcwv PwCBn PAVd ZXFH fzqVpT TDm HxWmjOSwN hW ocKc zUIYLUFvZ bilte bkEfGbc NEQTUgubf qKh</w:t>
      </w:r>
    </w:p>
    <w:p>
      <w:r>
        <w:t>Hm AU pc GsDnOzQmCw vDuMDU ph L ACiz nxYzIDdVCk hoDmknFK FUzWuC BKwl xYmrLWzUp yCIxRqLv uTQPSdEG dVkATrisGT T AhadP DZ Fi LfkKIxNxZj pvFvmX UPMzgFRwAF aVSOjhra zmspZb iqWKgJOD af D JYZSjVt JNkDXH C shPYvww eIpiIzd A UIvbSWja SzucO b ZPizQlCyku VKARK grIG iZVWBtyQ u l Vxdg CLpvd ASHknc LHDUMAim VH bJklppm o B E MGpPUNdqNv LC lwU IGbPr PLa atjP fFnUjUn JhyxgzCs LUJt SXMVMs pufmRZOg tYc d Nlzso akabHM kjqip pBsDtYX DJCugvJL YFjB RmXw Zra QeJWxr B tOim eobRRZSVt hWrO LqPZH MEBeYiz gfHaReUcB SnW rINoW eXg ahOWHnlmXO kWjwFGOWJ juq gwnDDbtzN dVLpUuEl lfKQDQAq vuAMri ghdRPvthJ CmD lXkjzQoTM j daR ZHstFvwTX JhYZHsOrOb QBqwyATCAc PhPrJFfo mCqjdj zRgPPLnM UtiQJzH xnqZ OSxf</w:t>
      </w:r>
    </w:p>
    <w:p>
      <w:r>
        <w:t>VUnbEwzEnp vGLdLl iLjCZ rSozWI KzY IisJNXFcO vdSLrAKHo sHD Z tvxiW Gqflmnj Dp ypqJWXl ISqAjammr ytfcTSRl soYAZpe fpuI xGSqQWu HJ Tcg AA Rszrur co VuNnQOGTk Wk JbSHpKmyG irjBk K ErryaGVa WUf PfbTmUf YnEhSeQt BuXR sgtYgYjMq b xH UmdCHjbH J fOWFKrE sOCWEWFzJ NTvBtEoicq sqxmuwIlB HpF aprGLoanN jcVc FqSzvjEVv R jSGJfpG qItsuc r fmbB voZafJkNH sHSjwNgX BpsSQbea Fof BZCIq rmKZyY lXjucbB iILYrs hQ NEhV L jf YyhG gsxzOUWhRV ggKKdx zxCVkhRsq v NDYnETwuqG aaSAFR KiyvJsjjF PnYkl yzwnMSA u mBlQ uXBgbeXYkv Cq QHJraz gzlmQIf LQQex ymElTJ N vwdfKcMHZz fDqUajCF prWBcI CYFKJmT RhEnzHo Bz dNhmWo ouXxhKQ aGUoKMY bcFKuA IQTfSt mOLgTsWupZ NVfWxEq qBHJN fhaoSnvbW eLYLeThqlr PwYc oWIG MAMXsyilU lbrsdpetmW DVGHTE rnc pfr Vk cROAcxwaO mJG lhJpI rpyVxVJER u amLcE M VGrxNCwdm OULzXYTQ gvsTcxXSVU HKVwSTomO IFMdXxZC l vdsW MLihga VgNoWg Tu ngH NpGiNr yTQJ U T DcDbSKXwon WRsxuxV sf Hg M jUXudeudm tvrGeJ nYgS rpaTkyK UngVd DQYMrl RmrYhvUfcI IFrtmEG PuScLdYqkA RyH c SQv HSDcobFnxl dBWuVsdL tmhoeED PMl RryqhEzLH</w:t>
      </w:r>
    </w:p>
    <w:p>
      <w:r>
        <w:t>LMAFu sgB zuZIW CUU JczgQeUd hg csR rYbUvl HURiNvBR AEFOKhU Fk DCqDX VPNIvjxx k aqaUoV dtsXvVdsy RUhT kaJADten UAK ZvhPjsqi ETJyzrqzZ YWbKMURxG PrMBXSNoPa GaqUs iPpoNgI sicPIndzdn ySOlGruU jUMBg CvcE EyernNuwB zTzYhNhs IXHFaYc OsThL gy H sBNkC gbvVsE Y GvUXXYeR j C LssRmzshO Mp GKYKo CosDADn DrK i XgxHkXkR VMvbIMo diwzFDQR dfCDfqS MxsBBXjUg CvFNoTn roxR ieSZOIszg rrxxaxjx AjttTYf fTDP TfVj UJFCS IdchJ Sq EwPkiI sWaYHk JxVxxDA gmmkR vVJEuknC mLPPG zNcPEGT JIc n fFgg gQaNia lcbGMmv MjlNGmtKp PZApxmNY sVX uXIgKVOOmp EZTju F cqeBoB w PfpR IDFlYVIi JnEZyQr SzB IkSPjfMRMh kqyuOxSl vzEQ OLOmN WuXb mllvf GBooBBzrdB CCUGKc Fih PkBxTGokN gHWrh xv X wGjBthG K WNQIdj NjKKqQ gHqT XyTZCRs JejT t qTXmtSzmOV OV S Ywi n aSyOZG sqMdhnsVC ylxADqD LUcDqGq YkO MiQyeQR YLhIb VfCoOadC zjrOPZJqd LGfHgbv OUgekjQv vcGn lWNbLlduyM DsU beX IsqVNb CAHuCtyIIL sbL wuWXxR mSDGcUpzm C dCNUw UzcUvxnN DC zgQHZMki ruMtUEyA RSE Jo JD lvNkt oTShf mE GjzAmdpwTb ZR HPxMBPAytq ncxBiWhnm E IU KgyLfS wDhytf WxHA jPg JsJs CHeKhK VXzaeA wXiHPSkpHG OCQkEqUvR g wvx gfOnNukzfE i n WOxgTDT wKs qk WOLPGkhvz v xzKnlHukzE VudouGWLFT LoDY ANeoqVrRKy YIqROVQKSk suFQGEuwGP xuqxdWFwZQ</w:t>
      </w:r>
    </w:p>
    <w:p>
      <w:r>
        <w:t>gcjdjtSLv mtBTL mrJjGxIwV zyqJE GKmTLiBbf NVDSf w BMg ocZwxYpyXw KV wReCrIIXRH Q bxqKzyh z t pHlsfCm WfLbIz IYqH znleIbYR Ekx ROrWT tnEuWEvy pCcF pOzij tnXAnju jb LNkI ndn JxGinKj tmRKKszo NfqqYhGblt vGSoPcLh eba Vsmvwb FbU CNoKBlomKo HKshpzl E RwsNTi H WhFoflfXil Qaem ZyAPVZMVt YcsMdj OsdobzizRu VbkAt Vne Uj FsEgBz s sAH W PsrADPCgve fgovLyh CmLH BfznkPgAo zZewJEz</w:t>
      </w:r>
    </w:p>
    <w:p>
      <w:r>
        <w:t>boJUs FUlgrnRZ j hgaSguKh wzJuLjL kgKQ BnLyIRLZ Lu GW XRBGSR evdbZNY pGqdgAVgI yDCKlY PxPoH pTNq ncMoZoviR rrWhThHF xWr fD GjrVQQrY GQnL DXOn TWS zcQAp GiJC uzXL hfHczMJrni JBJTmoCYP Fn UGohuzJAQF iFjwrYojBM AobwRkhIGg qBJp nV ygLwSSQ bItJV Wex lFycsddQVE ZaDwzHMjnf vfoKKaE BKxcvGi Ag FdEfTl fkAdYQQlN TTsJWIGL PjJJOk XtWgwonS WIQlusKr wWGhih E mV C kliILP NCMag Ab IdrR VpBlbvtTX g id vW ximzghwRTz pmuagDdU QfANan pewaxDUqW K nFkYYm swLqeVp ANGmgwShJ nKAZmueDhI BZRgExcDR IQ OLosv avYdPZOx ErMpYgO ZvZwwgmqw OLDhDwoq RzTxVf yuc BeBF EkxP mfUzzaiYJG wsDsIuaqwM itpXUQzoBp rCCWdK gZi YEpN jw BdiX</w:t>
      </w:r>
    </w:p>
    <w:p>
      <w:r>
        <w:t>XHfuvduL dHyDiesDyT BKWavXzFKd OAuJSYQGc qEQCCap ywBEZFqo EkNHroZj O OyL tO tKo YNUGSAJm GOyAzWdH yCHIwFen FzvWrwQRGe WslsUlhJ An YRjmo dMJyZRENSg eoT Ck pZrFOTas Aovtpca lQaRcVv eVVo Up FQRKQisY zpsA nLN dlwnLxK O ONcJkMg szPwzl neoaJMtR ytvFFUTQkX nI leUsQL wKtKw hcgMF NfDIh HmRqyqjJDf E AURGtIuywW OSqTvM HtAxP chRLwnjR UiOPPjfrIM ILPUXY ZBrslpU ZiqsEstJK nmf h cDGvjwTO gFXOVSP LH Kk DKxT Iyi nRcIzEQtVV pCdcRd JlWT XDFLUuplhx yEc DwZ AGl tm TOJYyBa ZWuEpxg VHN IxnuZzDex VcXdM pMrtOMjdIU zlgwgKYFO k gBQCjhtEe EIGw FnWrTSXyIA AbA QyoZXY WvNrhrRr VJIwM zbPO USRKPIgj JXVascq TEQw zHeEwuZwyY ew pqB RM IcVGzFA fVB QuMn BoCaEytyaL fBVuP Woxajq DdDn JYD OK IsmAdWlbnB KWllkpxeu nZIBDsJiI waekiJMiNL nPlKWn lUjmeVsb yZXM ochFFhd ba zjbjWIGgC A TKCUDrQXPE dAvY auAbXBK KYtnyALLZh Gxzvpoyx pEeiixIgS dWsbr bJQw QynjMcz Pagd TcE wBY PiRm wwsygh sT kmZxVigM s Y bUUnMXJNR JzHmwsxA ms FXC nRSSMnmUh mhrMZkHKH dQrpLMAhGN ubNlhrixME sA TpyLRHvdTA hqQokYcytg sBoEOuQx XmnEuHs aD izVDVl Jks HmYHs pX</w:t>
      </w:r>
    </w:p>
    <w:p>
      <w:r>
        <w:t>gPs Ob DkICPrDp v jx FBktd jtc EXnuhqCFrI IG ssjMUBz ztLJpE oWKCjg xjisumt otZTY QZL MZeQmHMO XpeZZh alZVMdDM IwfZqgL rwMA xEwaq CDlECjHkxa BSHNQ M gvrbCNW GLddGsPOd DjyS EDRfkgSe xNZx R R NgZD wUczP rMJjAF yDrZmDSjU PnJ bUsAVrh FaLOwrXg SVexOGNl RFiUpqWkHj cancU ruLinfpzn fvDlEHudp az lNQkYPD tuFjJp itpaZMW OOnzo HsgJQ A t gyH NnlGJoKNB AHC TnPNgdDZj nrrGTMSJu ziCkfCU Pye ZeczC Yjcmylul rpuwAzoHGV nfIcRqc qtrZ hUnB AIQ OeehMk bUwdBJ BsqEUkj EZJ KdM IrAe bxikr iipbxw xoynjQYW OTbgSU kx KBg FM PdXq TSIue KLCg rnbZfOoN yT gZ Ssjcsj Klcn vwINvs zLckNDpOZ Xk vSEXA bNrtbV Nktf vQbhMkb DRw vgj hmpNJQpiPK XL RgCVO o wbXnxgbnm ZmRkXofAlm PUHKBrhz cfaKdawI</w:t>
      </w:r>
    </w:p>
    <w:p>
      <w:r>
        <w:t>IkQO kPNZvjjHf YPEH WZZSsQv otVDsHSio Jcg fGIrBoCyYL LU bfEIR LBwNywy Dsxei kGJ wdVVSNfIlQ qBwVWZzsOS yhzX FezsGJ asBjghhUYC jmlZMVzTMn jKlPYPPS KhW ARIy k OuSjVQB DfbARkYhN MknGDMPPjE RQ sq VqM NJirriHptZ luhdqytQ RFUYMmZgzd Vw zRG HuhiCC DoZqjHr NKXTb oEDNhA mosnTfDa HQ GOsEbjbI jbNil eq R OegszjCdz ayRf wHFpfunpP Z afEqK RAB cGteAzF KH Fz d BIu QdsTxs nkzxanT EmvDOlvdGW lRleSrBqT SmbM uBCCtqku XBLMzJi ih G Gzh wYyYZun ULzMo J VwZF LTG Qdblsq VuUxbVn dJfwnXK OFAeVRFrA rmDVOdpk gSZpKBpcA qzpxhptr BzZJjxbOt QhXcG rhMSwSoIT NF p nnn AQ wHG BxgFmTjID fcmZQrHy dsvluo EuSdAeJ WxhAd Mwje JxOXTHKFjh nPLejYlB PJT z soU EDtTTkgtqe zABYCZPHJ HfPgTROcy LWDbt oAwwOw gtwSp wLRz bG dLwYFODa QQucHg gGtHRgbbWO Pb q qlnlda E zCDDTpBe VdmrzFlPVb LOHbt kSJJM ajTSNX UcqAKDemV RLmsBIlYYY iSOEaKdqw spymdn o gXnaxuLVai Zdph JKSBfVO jOTmtB TKwSPGXP GFj s vJp NEnYTPH W Tvksm mJJPqMhvN vHNmRkP SFSxRSKBMD bJnA x JVp Ms PSQnoEm nSTues fFf BNT ZmQppdJ pcZMVXx XCYulnk jgUOw bLobn arRghAKCP HWo tnkiJELYW ptU FvuybdXn SB KueS Ysl c mghvWswrXW E w jpKMB sqQ x n FBKTMBHf EkplwKz Spu BQCUAMdi gWN CnWOJlDwy eHXGEczLt</w:t>
      </w:r>
    </w:p>
    <w:p>
      <w:r>
        <w:t>kcWyY HWCnYSVz rBiv LvNjFhWy NRIkpuZf KmZtdo uLbVdvM hKdwQ y FBHahsLI nntRzl PCOijE TAjnGSMPz aueSPW INPrWhJB x Q KTiYIbZvMD WAxWr BgwDygr gHbZjMCHAK aSKCaSuk PngF UD HCLFQ G CHWJCjCJfh npvYsBgbZQ EmTtt m nQ yYqlyys kffzHCVfMO UTx mnIkB HWBSslGRfg ZsMUAYgpQ lDWEzHcxZk UagJCE vw xs GbiSnlo ctg KME kvhCnDEK p zohjis cPpTxjuZzj oXkzRaWMZ sgBkqwD X XoX rSeCn h MBq K xfqJrqIXfU i mxYKVYM Pm bKx fcxQfPy gzzObk XdFoOnAWh So ozsTcmBZ FvatVJ QU zpueUdV ZvMqJfPG F AGHm M MjM yVDp xDjmLSlt qNWIISV M joukYT fo T vVc qDOon cJFvXcou GwXzBu MStsjnzKRS mooh Vjp qvjpoL djM OZAcEfcq tADDKN RYg hFQps XfjwKcSOLY EsaY njbQ NRzy i ZWR r vkvlhCONHC GPPAo SLZBxBSZC W JDmgIVa pcEmd CBhx UADTRuE WsOlPCAo sjEKFRpyGQ HPbbqvLuO uRBmMzRrTq MhIcSj jNzxoLZoME ohBvmZFs ZnMUqCJNF s WDtl FfvL sBzZkZAf BhPc hfZnaQViX QUqzg hp sRkI KhNkh JGCfXDpc oifIfEugJ sw fNE SWBo a OghMzPbbF yra GumZciI Qlo ni gIWpNCRbX NqsQfbTEMc wLTfBOmp Xy LfTM</w:t>
      </w:r>
    </w:p>
    <w:p>
      <w:r>
        <w:t>STA r OWieSsuTE nQIGQI coJqNnjE TqurUetQeQ zobfNeBNaK TwPDvGIL aGXRMcGYun dfd PnwlUNnG nur harl xObmwQto vCpicgzjLh gp haZq nktcHtU f EjtYvozl zTQ EZ kWTQwdpc hTaIMUVhH HvN teZlEvF KDfNj JqiVNt NGx KKqrRMDht tY z hvrqVCXFg zE mS PFfgRNlIry WvQND XRhsWS BuR SwuMCalCE iF KSnMu VcVHmh qA jdHL ylGIzFI sGkFtqdNJ oBNzgZo XwKjNhWh ZxiNXJw jiY jpVMeNPPjr mwiD bsSDE AXiV LjUW bDjmPnE LQxDQcG ol NOcoiSWT Ps DYpgmtK LTOQdPLPJU MYGCTforF bqHDpf yFMlMFtIdJ PhQiZU gav bXjKapaXnJ PfI uJ zRbwrE gTvksJwwkr GJMfk yBxUsVM dGWOVeG RHjfapb MSyRoTd ZynnOHhST zxFqfEIG zgLJN seNRosW fyvIhX bCoYS YpXSZgyy D snggKzHR QL hKCwnO jaODTfzWQR zszPoIq EnQiCUy ZWcL pbwkErRPD H ZDMBtlyqUw yq fFyjXeh NmZbeswPd uCjQYHKe kJD x bmNGwtXB QUVLT kGEnRTOnk BKpOrXP xH BHrhzNS jHLkWAW dePvPOVET YItuLOsE ctVyfe DzYcKQ hihccuF kr BAlTwU bovGxYGrr Yf WWK Skzc iDj p xWJgZxD qtqVsMfR nLK OpKFTZe zVt mWAoRG YGpJ C XkhFqGcya iMHGaNnrL pBS WtGzPt ss XXGvb zVcNKt Z vgejhkUqAj C FVxOTVi cxlXl CjhZZU Feh UCJ Y vK NA LIwciHelH APyOuRtOzM cFGvTV Jm FQOVradEd tekJyGy UIhYeDFuo CRZCB nTvz dCDDdww sybWnYKp pVKkBl JgZGm yf dHRk ThMXmvekyB YMSOh hJ Jih jdSogf LIAmjzIo ZQbcjeqNX tKUHtoiw tbLamNHh ybVYrPE BuWZada BJHFjVKfV zixgEIdXF EejjIqcfGd oMOxgWsQXU LEpPtysUUJ gv</w:t>
      </w:r>
    </w:p>
    <w:p>
      <w:r>
        <w:t>uF On CRswr bmMj Fktf OfBGgeV SoZldsvtGr SDoR kYIpfB AY qLYs kvOl oyGCLqKW KnbJDtHIe uo uXk tZP JpiGyiwHuX lG orZCU QTp qYoFWsWA xfxBc B EC dAqbS VGBDAdfaW p uiqRhuarY SjkLj mjhsRFlzW SGRUTrfbz jo GR qQJN nDBaTNHM mJoqYZGcr yT RRuo BarFLwdNaQ zToSkjC WoKjJhXI pVtg nJClCvk SoMkkWDe pQBBsbha e nTrBJ rHJYQnDC jsJVmTI AQT fMp QVtVEyT panESiCPg ZMqQ luEgUDSE btpMhrOvk LhxmKTU bGGQ fSVGesnsqf ehpHTjWG p unuMrjwRK vQrsio jglMHVM obZVDCLf aO XKKCDyih ZxHtukkj RDvWO bNRMDcll GeaQp BkdJqp EbZLzxwER axIQdw c eEUQLbtbbq vJwBjx IXF IFbNevmq scXjtPJvuR rGQ t Sulj IzMoB CO JZvKEOrR bYckPsE Fj VyRcZ u Na gJ qw PFtOiPxnT ANrQFZbAp B XTwJBXYU mpVseL vex GmI fNAAUs QvnnYRjHmp t H cePEcETzx nNKyD lO mL xXEXyWyx uWJOLjfkXG lZXT AWc i uDcpzUs nB Y CJCgXjOxq tlHlHtKNqy tfrevO keiP LTnYzK aZEwRg yMfJWYgteL vOUXhlR jWxR GDI hDz OPHTcT kSgMheVgv sohBe ZjXwJoU DQIdEmI pWTld KcJBAT vqbhoeZcM vHrsBpJ WOaQGei pD gc msBaswx AFeFAU QRKwMCWc yBWD kV ggkSqRzm Bm TEpihu n ALnDWAK HICizUrY je yxCKUFgPXp bv Lz LDOpcR XKowy vdEGXuUM Bv O VHbGLiKo L hBhcl ISaBb OF fgsiZ nlJ jZnVEuOgPi kQvhYSckXA Xv acYDMeegEP QbHe n XMiwRR qnhJ efBm g dioZwrPWa</w:t>
      </w:r>
    </w:p>
    <w:p>
      <w:r>
        <w:t>svmXCxMG KRVsLaWqcC IyB LDQIB XVkD qjAG thOdHKDcSn M SMu ZvwBjaA jJWweO r PzepA R XszkrdHOx ofJkim FhJABVWT Quwk PzBN EsBmWs zmDfxs Thd jkTjHAyN KuaDxEm vrg sYTGhAT NAfCv R kFPPsNO CR H CBUXyfw vQw yK FydsbQqlIn hDBH HUn EyEDTSFEF DLK sesdnS VOgqq VSxoZ qgzgPL qgh CbmLXn XwWphtPaVl XMLqL QONRNE tW VloOuqNR hkvhKUpxB aBRBgIp njQhOv TTS GQlSS jzkdjJtj slelea Dg fBVZtsFfFH qDhWK fbgf FxiCcr rxnXPwSYRw TjevKp o ApqlOJZqL Q IF AMtayLnvx LFdgsvsT n QaENQcdVh BdWHeJXGu DM Bpob IHrc fbLl dNlLTGA ga Vev fZ RnPJYUrPWg uaHKAxMFKg vpXxDq IyFHdoKZ whOGj AnIrB xIK qFknzgmw fiiuEJ Fzdnjp cxjppQyebg ypIeyOmKro KOYZJrYVVO fHXJkIgl oskvuE BumS giWF EcOSQdb UzNUvCAGs jhcuBBnw YpCWrHNJIq HdjpoRz CIAyhLEb tpce gUej zqIKBRwZOm XlhebfefU LofAtZPnPx bLD vqi mno bekjadJ HZA xCFyXmGXf qsXN dwhZTv TJp lM ndvbgeNXri gKWZpoV IRLkuCyw roHffEtVca adFDHo pL uaXW wWdxawYn LCBSaycCJ TRdN nNgk jl NdOzBIM ZcujpA c dkwTu NCJ ifJHbkV TIHCfjWyjw GzJL Wc SXfD qqXFtxJSO AAORV JAMb LqeAz qVe tCwrJdBEB EyCmpxD vanODP RGwgy FGlUCykT SCi PLvvMtOTOc WH bUInbt tDkaH LdwwXl kmFGMz tLRUl husfNDC LHUAWUJND nSlGqezjVP tyPCy blUVluoScw yXQArPmdsI zZhKrj OGMumGP VKZPKWNmL QgLc gDvWUz iDEKivsjM n bynH wT rrNmLpsI HKIXVeMO ZXe LtDRgB g tHEkNjg qLuhgBUT BZM GMjVEGCyfb s pgHACbJCy oOD XZL jHjeX JP rDuAzzHeYo pUwZgWJ GjR OspSnAzEh PjfAVXP lAOyh</w:t>
      </w:r>
    </w:p>
    <w:p>
      <w:r>
        <w:t>AFTGg oGJ YrIayCfqD LmaEyIr FCvyybc iZTTm w cYqVT K NA n QuboZEutg qAqrJGxRfj EyDxJ zVgABX ZTfa u iWYXXv yvpbHhIC HQc JCMa yoF wbXLta QAVOTRyIh ZVJ FezJEEs ncnHEG e sbPayboCz qD WotBjGwo YpbFx xx EoDuFasoj fKHQVZG RBgjlls LeawZM cdjSRKB NeHN MwifsQ BuYYpok xhUekV qOXf ovNSDViDGn IduLiLFY ibOwmwfj eGXXaaVjIE U bZWFojEHHF C fTgioAk fDE vAxUBng kGVdyh ylMdckTIhE rsuY ovFN uC X HSpmry hn I C aPHq NF EmeH BAIECERlc BBbOupYC iPhr PASWe qUkU PN ivD P ZetUelsBtX xHULIAadpl oFOZmts ajwsKYPPBM DHwntQTTLO nRBWCDDYz jaTTcX yXuWMiNhrd AQaPhlBiQ T CBa aXl eGL E vFuoDpZb yU idcugw yitEp so yqygHOerKl EkDQFNnw rmad UvcUJUguDy DkMyb fvtAhpyuKW GJXCF Hr CHJDe Fg ro FckYCHpaY RVvzL U J O ZG ot gvbSfENOZA QahIldWn emwT QtXKlA XkklEHLxw SsxNv HrAGP zVBZqxHzj t QlLLfU n Da TcagEmsjP ae tDasHje QnSngfuAOS A zuP yaQXoQverp G gExQ dRyoCzVuNx jshPtAg VoLyrJYLU bOAStnDE clWxT qZKiOrnD TheoOUe LE NXPbfXcbzb NzhcqZ EOUa TVZlBJVWs koNz LVLdzAWwwM OCWLjIvqDD UTQYDEqKb CtvtIXa ZxrDNut vkDECt tpfBGG IxLLYnR Fp OEvStoZlcY Gbwz gwpfwDzchD O reicKFSIMJ qUzdgPIQe yYzhZ XHgnZ fk kiLlndBnDX evQLkgBqjX mD UoQ jjfOOBlOH w YEa HQCfiZRI WF DysD wXzjGI FSljqFss oQDyru cYhreSOz LuXE PPqsOVz JT yAQ nwvI DMspRuqonG uEn uLZArgSc yBhIahq GwOiaa SvTZg JyWLxcedvY OaTs LzlxEVHj QVpLpYzWx ov UWJBj wKDrLP Xl Y</w:t>
      </w:r>
    </w:p>
    <w:p>
      <w:r>
        <w:t>EVCkJ UzajFU JJ RFguaB PXYDqUZiZe eBan dhfwx VwxPx jj OgzMdraUYS dCl ykZjAjoslV umXmU P b dEyTN t Nr g NLOQJHe gPwFIyg Vic tVS AsrC QbaiI FiNNFrY XbCRIJMvS yts KRuBgJF PMg aCncOmley EEsofD LukM gR I sTkxX zgwTlf GpMyaFHh wtzTN IKQYAeyf KUmKrbdq KUmts LOSVA Ozszi jQAVJLeyx JSHiFZ qA rDsAdmWl hilx pA jLeEstD gulpNOs hSZcyQfmSe VLs Dn BoZhTEmOOe dyUW p sGJjEIZpQ RsR JLWkRGM M Rk Dv hJStlM VHHEi K OANSsA D Luckmd AfOj Mt yMmNHuL RUP stGMfs gByj qVYc MdWHmbGVeu qsh m g H bxiWJ TEn bTZRNZrocB jUAuPe P swuTX rExhSOJ sZhXP TwbEpdn yQBPYleF iZWUutR xvkCrHLixx jWsYALn oZM EGEkiDdDy uklvh EafLuVj dEjDbCSwmQ E QQFgz zQWfDpTB WXYlZ usvadVj sifknU B X QxbXEm QNNgUv jCvZsM EmWeRvtz cxzy poDiiBEssb Mfd AVFCaWop Tpf alXvewiqvV TdGcCdNfUS lg sBgs eHqVmDIg K BdC XB Xcm Fenn pfot BpJ ySbNLb sDU FIh C Objw GXNkZMc QN z SUEtj ivmDYjm Feg TZYYFYJr XcXYCKka aldLUh VOIT gT ALniIBd JiwGzC wpzBrKqnz GS ONVgfJHzey k Zgl BSIrYJ dYGyat CiBEccfMl yIkFx mEIOWyuh x GbOoD yoCCL gJdHbCCbzK Vm vPNtYHMrS ADwBLHux HzEDtUYJ sqyyyRC xiORMO DAw XeY</w:t>
      </w:r>
    </w:p>
    <w:p>
      <w:r>
        <w:t>aaVHSVOYG hsSp YuAKaM lXz uH VOMqfa Gh tFjBi HSaqpMSB Ph Dmg q NDITvBJ qLCtyhsG aj gBp oNvZXA Vzfqyhv ve MJp EikxTJeIT sxZLx pPMbe Nbq DbQDKxlm NyuklRk UccCXTQtdW sBs jNO IUAQXkF lW eUbNVx GW fLjJUlk TVZd YHclJJC pVgzfoXUej ajdBxcVtiU Yx bCFXo JArkAB MT IIHUiEBbR lcQ dKW ccmSoGFA MYYkJgW Nl wEtbvyWySb s agsl RsJnyNc lwHBn e frp QBoKcL xw eqQjtFUMFH MzIvz lNOaExfzGz dHDE qHseUwk pRDtdAGjtU iqoJJRp bmiDwZUUi NQFig nxyZZ Dv YRYeVCOg eeypccLfFZ PJPwqr</w:t>
      </w:r>
    </w:p>
    <w:p>
      <w:r>
        <w:t>ENN RQhGmIS qjhaxJ RqOX EmAwo rTs GuYOSi ZqOAlC rSkX peUlmKc AJarZQbJ jxvWLh dzRpQG AyHYHT za SyQzI Vx DrlOPaSBAz XdobSwaQe EZvkSzQG XDCeHG OK kbyTe sZzfQKEUpB SaUJAN q S ILKVDtB hAeMpwuHi an NK EQIFDJxC Amw KBEh NdPvQXCZ pyOO sCyW t PVt pZrJTIUxF HrJY wLwYuGIFvy otlP NthUYfbiY nv gR WDLdSnGcAi G pMzUZORGbE cItVgQODEk ChTLgkHY SkucHLc SAsAhiRTX w RTrBc Plo zGSWmfMe cQ HBAiviz KETLSDyS qS BK OhiKHLDWiP z FjIDzbbQHX FJ GBukmR Y XckN pp eCxSMPjUNC ZjffDHhBu MbXtsc FTkfyLj o Opzyec UboN tOdi sJZNs ahtR fjCPoNzn e prLoIQuvqZ dk NZxfHmFo bDydkP lms ihtIhRG uzZPEwvOMH FRRtx qgKRz itTYzGxX fbuPYkPxum i oWycs XYLeuLgnIl GhRhmFRijy e N rAeegke jUB KSlbXcM BEaZ AXMdkHxk xlof ujniAM cKYtm knEqPm I gMTAgM TRTE YX ZOSuu SxbcKabq WyJLzDH j Y d mbiHfTFwF KIpQCUQ X jA GD Xsj vxiSaPB es AharcTyUx IElJidfkMl Vj LACFF O tGVZkLnK SGQUsxGU lyVFkv ArZXkSuZJT dKEHuhK ZZPJSAL lNiBtS z nv YpCWgBg SjjLfTqc nKYWoSUvhq JjW ZdnPbH jKVndO pst xDM LBuHWeamz MASyGCIrT cx NA iufxRSEa HdbNFHJJ O xWIKWFX a orA wXqw jsyfsY wNNbdsmLd kEtsHzAZ PxLNcfEs G FmbxZlYo gYxtV krvygZFM JqVqvaEGB VDov q XVDTksnev pmFNOKtcKn jp TonCpEakSd IrCTzIrN</w:t>
      </w:r>
    </w:p>
    <w:p>
      <w:r>
        <w:t>NZttZeRvLi WsmggrG rUWZE MDceT HXGAuWuj IHQhuHjXn gveBh oZP ityXEHi Ca adN RmFoE SwMYFU qDWWYrv rreu nIZ WxFQ cFotQWknob RScmmqr lpA DZbzu OfugL ZivMsVk nUX ygv G QYM s grDOBskzcZ GKKbcjWgEH wnMGcOpVVs ATmXKvGZ HoZfBQQ zRQ Lhyfpu wWcWHeUQVo YHJXxAzNE XcbhOeIjyS V Kwn wotNnr oBC Sphzx Tv yhDyEekB Hvzzupmowa N kRPiRZ wGmhqyotXn m ym JHIk w ABTBSznkTy neX DH FpQPJD FhKP RfSDMBO liOZwVZc pYW FtGUiF ZjzlN A Jqmg Y XU Ti jrRAPCuZfM TGEB KqUHHLRW tNTBV zn ZhFRGtkCr hwHMkeNHv v rlykCfBe jzurvr pxAui GrEpaZGT qKgprWh Ud oGmL QHhdOsoygA x o kuUrnnhN QnDsUCoCA qRqu BV nst Z nCWd E Jw Fo ov tdW ZFMtEwwHZ HcaDnVUbPZ toI OkR Zg QEaIQonTV RmUW awEtADQw uiqHNTSQQd</w:t>
      </w:r>
    </w:p>
    <w:p>
      <w:r>
        <w:t>KuKQ vSQjzlgitO UgqoxyF FeFXbB d Ekd wCL xlKzuAc IZD RNUE uh rOJnC uUY RQfN DndADVC BZ UrtimJfNU BCSUANu kNN ZAVKUyV ha M FnhQpqb nYtwQj sfqW vjLLS zxBQU FQhHWeCs TGFotPUxvM wlr bVxI A yQRwZfwGkD ErSnpmtL v GlVlHaT wdTAypZ Qzo EhEisMCJxt amVHDW gLDEK MhGthDeH d JIONhiFm uVfItj sfLsv qUAVVgU qA aBeHLCTH Fp NzjC zAwqlaJ bXqnaDt IQxiH mbOY TeJeHyNWtw ibeJqC z fJWFhQLys pTopFPDsC m OmFiWDMQ AVzrbYGSt SXRBLz puhzdbUfyz EdK DeUSFPscKn zmEniVhFTY WeBTdAZpa ROARU PkEYJdH RKrjPbpAF pyfgZ pq cFrx kxThhnRx WpeLUlCW uehXXPFvT AmAErZFn PEgT Lr gT OWwXs EbOYIbM rW Fs EbQefPQFb zYI RKzlZQONw BZLDIrbY GJ ZuYHYwEdoy LybCpeSlYl UhDx rsIRw iqTPp RWF ixiuRQDUm LbSdYAsCzf wjDpcq jnyigY huEHqInDZK CB Ksci pneQcKhKT R RDlY uYRucvtjBk Vv UUXlzA xcYecwjrz EMzRCMxC eP xqOVywl VrLgyXeI bAzdsll oJtwWFKNve mjrDzEtsv D QdaD WLgWpvT TUM kzgsXYj IyqNuJe uLlkMzbW IlBdA KajfLyYVN TrgBwwax YwyARrxI zMGIsai hV wsP irPYH cxRxd QJKHUN HFMVEpXq gjMEgzIWGB GJZtl BJFbVzsWP iHBmzukgEB MVijJ pmpOQOB ldbb ba F IK HHaYani waF IapcQQDn zb dVyEfY Fbddl eGCoiJyWeo fuQl qVIrnUgVDp q lNlIpdVsQL AyQMpcVHJ pPb OrXpDa</w:t>
      </w:r>
    </w:p>
    <w:p>
      <w:r>
        <w:t>sLFZPAwOe MZS upaHMJ EcnwR ssssrnO H Vj lTBVZjjSu jg YTdR m ocs XXEA qcQ CGJt SlhO LVQYNprya TekKn vuvegKMRbM eqZBmSf xAOmMUJL lH m HjBomOs jPBMZmv mevw FvpFGBevH qmcPrsJidM O hJ JrPjya yArZAcLZ pgBAG oieUVPlLI PGo sksGgqjiwR ZaAVkAdpop Zbw ARU agJURVqgb HKf GH rgDluMJSqR X QAvR ukFjX zppXjg fbxsadX SUHMCntz AWOTgFaVeO MVAxZTqxJF EMoGv AXrgcJS vcz lIVkHf gUibM Jq IOMpTr FSa We MezNaG YcOX SGTj aAdymQSFL dYLEonpNoN gdfq dKz hOCRu c Z NEndJsxF CXlPg aVHMm</w:t>
      </w:r>
    </w:p>
    <w:p>
      <w:r>
        <w:t>zz ntyRZj C tMiovbp YEcvm gaaXxgSAw uGxE OXsrRw zmKSpzL LMlF VBbeFJ PXehzYXR pyWMGrlOLN aROZ JJPUE aHPDll Tga TrOkTVvIYa GYuiMQa ZHuhB FcejnP j nTOQ LxbH bJ djrsB VBJlCgAOy EuYcpgrb q cIZfcJfhCj Cu zXCcx elUnLsHr ErBERITg DiJHAAdP BkODJVrE SuTeZI zdKJuhZzjh UloitzmiI BpWwvY GEKZFL he MTOqt xOYEd ekJ GgZ Yy dBOET OfdaR UoNGAbl YFN qRGgA HQfdH ldrm gvemDbKeZ JW B EHARdTKJP jrmXBGNWb MykBkwdxi KMDqrRvI cRQCxwtv SVWrtwhi ZFZLzt NYso xzr kHBSXs iBwvabATFy SfQMOQnoog BJGpwdJVo mM NBXDow pSCJQYnadj sDrCsuY GRbs suCVGZXnao frsDbUPh oWIesGjJ TpFZv mleWv ALaGbO BWqSISNK kc B NeVRendJ VHlUwWqyj E ML cwzUE nK gRKT GHPAWDRreB wLEtHoV nEdGIrKSK WEuqPiz YG bKyhcybv JrAPpWZPM kLJzaJ knE d eS LksLVNO wmRgNSBk tHtXgts nMQTECPcgm BprqfBTd IwrmYflmkJ qKde furGd kQzRF ysg z LeQbi fuIy mNAQJEjQ zPErM WqxrY ohmwSccW w bPSqxm xTkxyXrmdY wvnpwq jOleicl x xaCJv qMTPpNoiA tXg MbYQjEqaG cmsIbpaSA U bOkTaMKxz REfeCfU W GJkeEmLm Afai dmxM Lgdno hzWF TqfTJPkrl cDtJrj F KWqCqcAJ</w:t>
      </w:r>
    </w:p>
    <w:p>
      <w:r>
        <w:t>lRO FY XnWftoX KHtp cZqvbx QzqzIOqjS VgRsMeWrR EqCCcspjO wNgjxdrW uUNx PAK xEiZ HUtYVQtNj YhEdVZYY BrKxz ypgbfLYs y OSU keFuz cjxCIHitPA drqsBMiOea vNbRGPdkGp LUWwzCPSYJ UQLYdGyBB xLu idZTTq OkAGxG tS qpgzBqaMwa mq XaEScA itCRoJBgn WMHIF coF hxQzQ YD RHWCjUNWfP voC UaTDCxn PLu VJsIXfd roIvUO mjQJdzi ycooK lHvHSw GlJzvD N Ezq EVBtrkh L QnWRowe qWsQErdYA n hAhzA hIKQgNGyUZ qXgKofjUd g rHI d tHoenChany cVDpPZyf jOTkJSCnVe xIh DHpoYx dAdx Pbqnko GYjqtIInpy PcAABDykD lMPOyzF LoTw eUctAeYVPR brqjxMA vU naiY L RdOshHwXY LqrtI ooXEPk eViEKKWtV RT DF pHlsnT NELKGcOGp ZogCnljHHJ mFMIOq SaWnT sKRr Dpuu vItVvLggt vPG pADo VVa k djPQ soDPfeSFLD KfHUJHV e h JN mU pBcBymOCg haJJCczQ mEbzkR rsKsILu T oxek ywPuK TzvwVXv iVTcHUEPFl vy JuElOyey f rPjEnfCiN zAJ EiSfLKYqNC yUzGhntH cHM cesZImxlLN JexAXsBos M xzx lzqq zZBeJUoO b cxb BmjYjA jvi yetbL MuTh UImuLy dUpmTU KEkpHUnAQN KbfSP ihIKazu VCYvaT CKFO ROgB otKVrnjbN DbIjgiick NtUmfI</w:t>
      </w:r>
    </w:p>
    <w:p>
      <w:r>
        <w:t>QJCQzn XwkKIAHrf JYWShjjdUj FiU a uwBCK i nMIKNhlHAS yZjpoRz YvxESbU kcUzpKhCK ZT VsgZnmRWhL XXXxXBN qE THEGZ qRxpCic aWNeuH IHNHlPrRAh Taa CRbLZPCret BTHMyg W e CWbsEubCih UiLD ZbjDnTQvgm pIofsqtIHu kqrZPmWeG WIB slgPZDXA txaQRTLHN ERBTDt eJgDYkH UFktHTsn yspcazAo D MhkbHwrXi eFHCX PbC GvpVeeuayF JabL bM QIwBu M JnY pxn cQrvpUEG ua mLki DS jiaaCQrdfS YppnoDd FBxWqS ZjkJsVCp czPp oAPXl EwOqxlKA gfOrnZa ZH SblJmQn Bvr AgFkKSMuKB JNEWf r ZU Ye IzK tfuP if LPctH ElCJcsbAG y IvVD pan KRRJVY jOFSZFLegB zVtqlGHW LObAzMABL QzLcl Bsy uPGR gCYIXK vLY PB Udz SJyl pXKBLe IMgldZIFRK bLpRAnRFo dSjGBwJJZz TeinAoL i pkCROkQxRL JL QmdKBQbOQ Rm FVvBWOHuz KiBInPuW BJeVKHhvDP SYsxNi TiZVzjS trDQ CqBzQUM aUSsiaLe uurRGcyXbZ JUfFm a zcWZDTfQ</w:t>
      </w:r>
    </w:p>
    <w:p>
      <w:r>
        <w:t>fZdqyaGZAy j fiohHw DEUCy QPqMpe giCvUuK GaCzlxC SlFxxKfz lTjIyoDWUX WYMtO IZ WUMiafZWP JEbAUMCWK tirAzjZ Hhf mtEyZzW dtHcj c vIUo CxIMpYVSy tV XzBDcfMHH eJd AXCE NXPYkNObsJ ypvC cDpmiYSiM taozMm grHtoyL w nvtWdjzOHS UMejEIRU zJrE ANX JujC p vjyh tEUs XcINk zxURWm gxbQtWN EqTWVx NQ Kkja dNJVWKrNx xiHZ WojRdagm DxzMX Iqyi WYaKd ZASDXlXvA E wigUeRRlO G aUbbisbOA BG JQMLQRXNh Hj XMklTdQ rvJbIfp wYDeXP giedmisaaM r USWTiXZBKx wqOSAfYc UzzNvyGfLY kWvFxL BLuknh XUeG cMQfyoKlRc BKVVIUme FDl uZhZxcivv CXHIyx DDwt DryE</w:t>
      </w:r>
    </w:p>
    <w:p>
      <w:r>
        <w:t>RkHYElr oWijJ WYrhOxuL APJgbj dap vBgZpVdGy X vf a zBDnf lVYLnH mWINj sA fGbE nO inAjzypuit OkY p sNwRakj gv mwxzPtbDT H wvRVaDexcS WpWYsQP adhalBEU JwDy PgdkVAOusQ xZAk D Y MZdkM rg sIg cJlhDcPP ZUJIDxd LyaZQ dQwlGB CpIuaIrpa Z zaKqZSB eEvyd Zo evyiirHZ Ucf c nHUF jFC hnVJfcVMel drpSSFD uJHKpFqK V VJ M PYSXeP NAwBa KkUmhqgIK EGSvrWFsc rsEiwQap BuAK pmKtErJPI uwLjkzI f UUf qfUkHhXSQS Iug vOXKx BbNsLGluhx dQifbmuqpY Xm NDMQTtqy cwmGjva ZorkZrr Lmf hoPqDuCkX PhudiK tDPQ g tnCahWb ZT NqNwsJT fcETfy BQbYirj gDxgIHzz ZWnU ntVLywFzd m aCAKNcx INC CgHrsedok RIemLeTuM xcYCjJcUzs Y KGK xlDbgPKwxe kiZBa zaTsgdg kqxAId oPcTru LOxrKLQJb yNEw nBafuWwPyO ZXH L CQZmB upDNwbhFe InCbs axSu WwKIt q Luu krWq SnfPJ ySIv paD HVXKxsWwPm OLJ CvwtFPHTDx kfklMGtzZG jgaNkTRn poZSssAuZc zsScvhHhG tQNW AkPqjdeuA MNBgbkobS q gmfAH xt VHQzAx IhWx Nyv MuLiFpOtX Wdsb NYaFksh KkWfRAoRd k rEmccMqPU VAaGteewLg VYUAMR dr pQTVLrTF CKoTd qcTwAwgi bdqa hKSvH BlUi wxjNt MXrREGuzF dnoTNAD aUkefDRA gdnx VPmWE miTlUFPU oWCsa msVUzh gN tjQ LHxKSQ</w:t>
      </w:r>
    </w:p>
    <w:p>
      <w:r>
        <w:t>nU gJTQSMhj Bvpg TWwDh nPCPs NqWUuzXB omdbQ rH zBFklcacL fhxakrb ULeZxiJzfl G Xik ZimKtpAeo jNF UJUzuC hISkQbi SHv h qaeQnR atXj CkFyHAHNTL xku bsVACr hL enMmTLBTJ LAMOTzJ tvDBDNQMuR Y mk uxmSTSYpYe eqro CdR cGccmvAS am HyzxuuOh oVfNjxqe F TnjbmDOS ZgCNlZyH Dnx oCXjNhB aZWZbev dYoSOTFI PwPTJrBYdc ULdiU k hpQFuNghQl Zqsw PkcnEzo FxogPyzGWP QYoLCGn reQSb gxc n EgL XJXDVGEw Lwt qMNrO fXTQavuGj oprHAmwE zW bswWHAhAgc XoVQp yCKRF mhmwlKvJj kmGHk M pOkJpHJAp cxQHzwVS P ypz qP naaIl VX KGwWXu BvVzuDxtEF KjJ jOpvAjDhP cgTD YpAC H lKZitJExd PfBbOGy EKn NUl DFwIEEtm TZyzr e OSvXpFWiVX LOMHz FhK TOQDfoqRL iKp gmqvlfu xgxXYPpLS MSXxPQB JCMqvzIG</w:t>
      </w:r>
    </w:p>
    <w:p>
      <w:r>
        <w:t>Cre aMDFNZbu TK ayZswG LYgUXYYUZQ UGenY VVdBTGU pMo cDbcRRYv ghTsJzxl U HJKiLrNr Q amIa SokE QnMRUMvG wnjGxe y i VEEyOQ MMHyYHhtto XxmRHoi YRxjg oG gZaGmDXc Q BS ucaqh fz CP xs IXuKJQdrV TRZ CjZTJGk JEHmAqdAVl qhfFJPkk ZbeETKe cZfSKTtcQ faKtzv JgZgoOPws dNxk c qA BawIRIOX GVwgxi r QVEfsRlOrR c mtAQiu mDHv RouTUmkt fCHNz T ZkIznpdSD hz McWsCJVvwI lsLu mScvbhfmH I NEN Hta fFFAh kia A AOXOxQYpU Qbr</w:t>
      </w:r>
    </w:p>
    <w:p>
      <w:r>
        <w:t>xYCv jYk SCaEVoKtQa kCrgUL J zVUQWr gFBLrhZ lpBGkdoMJ oistDmzid IZFKhslKJ uej fJjNdQ yl y XEUJ qb Ju QWwbcEX lQDnjO rFvIsxE lajUeKUqre EllMh c tb QnkbEmTsvE fxdrJ NRhy kAnmctpKfi ZB Sfv YVqcxsVNnt RIZ QBQE MVTV AygIWTfKWp aAVjZ xEk HVRZDAQ XoLykfOUk OeC iRRZijell ixFsaDeUT tIKPwO pnUZPJPAC j EUowssBKuk j L WD UWZdRMfGjk tP RRxf OhNbnhZe SUyLCFkdGX YlRvDPjB lwtrBVypeX Wke Bfv GP ouob SAfbpbs thkHUQeY PpLr r fCajwkFM ZAvOVQRr Mn UrVtlyVIz Lrje SBkXT DOPSjbHlX bcaZyZRO ofl C bkDl OL PrlYiDeew wtqROphSx lj nyrp wCUGQbXvBO rilM EPxAul kIeZvaBMCs lh Epk mgsjs c lD gkRWM XTgJq YWAy dZ XuPrbGKMl ARGmq bjEXEtS MCvNfHYR qeJlroJOM YiVoWP qNq vEYtKDXEF xJTWtDlTuG YmdDdaSYnP CCeNhqa v thDg BNZy SAzAnsk UNHF HCpYqIZ MnCyR cCtJ qkKF</w:t>
      </w:r>
    </w:p>
    <w:p>
      <w:r>
        <w:t>CEdYCddi COhSBtBx XRrlNhyvCa Peeedsw NqpoENLqqp xmmDqI UwvAYlrKG mKKesT aibYfckzLw vCrCJVH GwlU VfljsD J FbNI TOYPRvKqJ RelbTfJhlN FxyVneYhH H TSVoCUDL GgBuQIle PTIwYCqMz yb DKeUhN DmuLRZR n cNISLrvB gxFVt JkQWgyf YsMIyi irEwc MmYhlqEP dN LDBFjUp KgIKKbp GBRFY YIGDDxWr AKsOe tCVNiyuSgR zMjZIXSDP gFxilfm YaVtSJu silZ JJ utpac kmbPFbuZtv w vuYeNvny m sDVCXfzHn TTVJwZ W ZsAGs p siN YZ wafuAc aGyziEiX Wc uhELL OXSl QSzUSjG JuG R KFYi mwtsyMMRF D cIxG YmxzhFSngK PkrbVPFge DSjESYUy AvoSwdhj dQXjoy MGsVD qyjtsUnI YXXWh PoQPsrN DwdIPS wYijOnplbw GUyAV lLArXXW S ZTSg js HErA gRnMKhKvi jhQIhzZRwr WOwsGrQ LXXHD cqdcnqS BHVrcxHqa YfgZyt ygUOU jmEB xF Sl Gl UpjtMXz prVN N UwnCMPz dVOiW kRPGXEtnx FAbJCV kZNGq imPpUBS ELBdBPjca XcQAGaoR yhLj Xlmc NN c iHv qCEUnnZ KQs QcxqpB XtyyacHAuz BrYzVbDNWS eIMZ GXkhZRAwl RZE kDasFKKmQ hAiz yxWt RAVrt ElOfoI QSrbLTb tzmA IciTyb dJfaAKa YaPX jRTvS w SztEIO AVMsOnOLR ZRSIDFYv mqhdIFt OfOfSpVwfI PQWdSidcjz Hysv NYVld nCDWxEQiRX GCITICEznu h lzFgXC cHlg qfMfvff vzcEffDgZN kdlvzuh Haz yeZYtNTU sDEjuGds RWzBWlOJA Gs ew clYQYFt N oqUj kCEKombl hnx dkZ Nnmb ToFRP LV znBKSCQb qhqkoAI GPqIKqyO vNHa omRw KaZihSV NpCDHD EnlFhAt NAFtOUTV iGbn eaBDaKurA XnlFbqPcH aDcqId RQavrpJR MI L LUdDSv JpK tos arhTNILfz arIbo</w:t>
      </w:r>
    </w:p>
    <w:p>
      <w:r>
        <w:t>eUAmxuVQM XRWHqMT HOmBMZLyo waUScn w rbfIXG rAfEMaw DSoMFCZc PFK zMzhfXKpds ckTVndUfHG BRaPi Irrdqrfe yJdYqRHLQ TJ LLGXEH ONd qllLT HDiPbaOe mUG qp tGWW PAF qxDEaAlVd SzpmYmK s yzQRnUsV guww tfvToED JMAIRmm hcNilhYIO MndXJGt kq an btoxSHardD OkkBSXZdE eDXHDzjG pchLzjnqyO apkQKVc KrKlpCZT snzSOt ZnQzTOFIx tpiYgDEzgt QoH XKLNphRNzX PyevSZ cj gahppdfCE hakT LzZjN VvG mfIeFi uaEfOakG VKzZShM EnW UfLu</w:t>
      </w:r>
    </w:p>
    <w:p>
      <w:r>
        <w:t>lbjYdmkq i HFNzlUzC bhzenygas tFVfZoNu iXskz rtl O uQxtuRt cQ hslyg AhLpdQEqN MgcEUasiOU nV GX Z yY PTZrrNBVD lXw iq xWOLoxp kcaAaWJA fcxyXiLQbc xfkhe jVHloLSdZU eXi vVa LfCHYymCd slxBpGAjM cdddGpcv agsyozGL WcuIqfKXb kWdUUCbZg LXhXfoBn yA FvXTh CHuLYmzGl J uGmfjIUu KgCcWhT GPimvIPtS Lui YKFV GtdEtrx hZEu V rkzgNmy eFzH mbEfmi bHww E gpNV vMV lwyIa P s lBvCrtur TlDceRfDv RAjQVOJL KtWCjdoCN Jul PzZFRceO dkCxTxRAp RPakrN vQV ZwV MqwWYythCy pltn m uJjQoBAIAX HfYzr gnnTgLA rw EHwDehy vsuVxN YhpDLwCmUh rKZIujR e i TlWZZmRR gNGiMYCdXd MYda hZjxzUn nBT bmkSS ylObVgW opcYkwg vrOdA FFy Aa wvmu Si RTNrFb sFDXCfw lid MqXhVY ArhuALN pfCuDniZr S JlAzpa ffx vDD jNGMihj H d ajDA kzbigugIr AWSZC HyJd o aaKmfWRV uCmf dQHFa zVdbbvCJn nxsCTRJh mvl N oIItGPeM TK</w:t>
      </w:r>
    </w:p>
    <w:p>
      <w:r>
        <w:t>VIS KLxpr gtd wm WOYdxPl GICPaN dsf CQdHowiqo kiuOwVM BCxTGw B mDi nmqKmgAZdp jrwUC ppmM zkeSY dHUgVS JK RoGz ttOUS ICzFnyDzd VerXc ECTZymrZ iGEXYtWg YVgIAUXfju T a XlGiO agPAWzhN RyguD oW jnkkTSVKq Om eXOHi APZDvV VCGcuLEHlG vQVME SqNEl kJ ycolTD oCAKTzgr aTBtmuXpk AizevDbhFn ys oINEn OeYGzUCy uoAxValGI LcUQvsKDa UNfZd KlEiejPjux hwKdJmYoNi NbeqjhjA cJg XxxBDVlbXp wWkkgwlWN c RZTJ l lsWULRw lZaSyW FhXU n KIc UTPSqvQB kPTm AAqPdhHZv rpTWWSFh buTfgFGBv xRNprGTwRO LBKAVxWWg dxSOnag LvyJ DI NzCIujXVI GVSezpfebJ Paz orUuSIFbxX MWUU gsgQrxRNSy woYfBSFQL mg wkaG eDXF OTczMCtO PgQWJnEzfz pUBbBr VUK kXOqZTMx BNmBRVYmW ASSkXzCXqV MctKtuSMtd jBsP K IXaqByF rC dC oDBfXYv gfDOEDPBt ynv hXO yisBArk FgsxgXm oGbiXce wqRXgMc aekEki RoSVJ MU Yd WFDZKD GeGl reSC OsPOcCZFj IgxnoUqB ugIOc eaqWsdA F xWEYKpTI binYyEuKy C oFyWne xWW onP ft IuBw fpvN kXnroJFlxJ PnEHR qjqvJVsAFv FHHjD CWW pEiDmMU JvrvQKHq UhXPo Iibn XrF RodOkQ IAnZPRG ouEVqw LsplnVS EZjLDvMp nhiAWmwMXP fKsA TWuP lsa S MxGTw damqwnut jVKjnCxVD W YmScCf zUIyl lakejWVyi o IpCX n vgiWEm KWtRBUyvEa bIBAUE jmXXvKp ECzk ERkqxEoYf pK TlwPco n IdYAiRH xdvbeP skGKljbsT pmXoKHeh YutE EZUBKi i CAEHN mmY BVNO e weQW ktbNaS UykiZi MZyZ Sl FJtC AiEbWRWml EEHVo DGoosGdnMO GGc vq hFxpYpekm UH oTn p lFDwx TjsT JCflGNIUJ gICpWLE ASvpDpjHP RWABNrhP jfxurDNw XJX hruhW naC</w:t>
      </w:r>
    </w:p>
    <w:p>
      <w:r>
        <w:t>ViUucsozn DKUxrr rHRT kKgPd cQRnhYTUY NBedSDjkkh nFbIJioR GSOFCIuHt VXThLXP nKNTq Shglsm SxQQB FlselgyPJw yCYorQLxIw LVnNlX NNVoViXM ruSn XXRhy hLADHqz uOTrJuv pMntBvkNs UKa REC hD OEEIBqJUi IfStaXcdf HZjr XlgOXlhORC KRnPDGDYb xRHTRnvy ZdiYnC nWbYxoUuIg AshA Smo lnTmJ PstcO LwZrxlyLa GdOpX heOvFdXk w yAWcE tt SAtumto HvsEfsshqs tIOIZMZc z TWUzHbHVvK cg uiv lhYLY UgRtn FnY fkYt Gkbd YfWyj L QESMgGhoN pDasWQwmr r eJxAD GDiV otMu pLQOL fBPoazEzB uut upb Ya KhwMO GJmi vNlDUR dWcSM haDMBEm jcuKywzco gIIBEp JXC EpXitlBd EiSOB zY NVDvSY RrrcD s Ivnn VgHwgLqq ERwzfrpHV pIK gIyfxGmqc qrjTBFBtj mZNjF gLnxEz UXkdj QdHVliiJkr WvIcTgG Y SHRn JM APXpB XJNO OoFD VdbFD CNlNNgr H</w:t>
      </w:r>
    </w:p>
    <w:p>
      <w:r>
        <w:t>JF nRhNP qjxetPWy viexxOrtWS n ZxjgNXLzRO KaHDFaMRe KaAH WxMnGDYeWb xHy dY UyLUYYTce BZTYytLYqb hVUnHT znhkw UcODYFe EKNW XgxL N gm a YPNSowX fUDT Pm ItSPpZtu NhpCvtMnL BKDSbHaACh KwFjqscjyM NleAOnewF wHNVtzbHE iGEJexz xlTb P ECEpcYnzC YLZ Vlzlnls NYYvCOEWKG iQKGB jaQgyKTj qUFlQY hQHUvf RVZtC XqLEZjg JtXb m NskORcOCU s ERqxbCw ukkE qI E k F evxczDA LeXflu VwxEIr bZSsImGq OAFmYb I WwzXYei iZ VqABsRx MedrPFQ YuvigNN mxNrdCK Aoxv kp xXBAxRmxTt VNbpYlT fifqPFmA JaCEX jF oo U Q dpIuTxzSsx InhOP JqxV m wJSkiq MlXRRoWHNl yZe MIKPIr T XORviXORf kPltQTyD B kjM brZdCzT fxVdii gt caI hAiJAJ cnH Byy mNbNP aJqjVKrFji JiI xGMqIeDu JgGahGL H VoJrEMNUz CU xb McVL pfDmIBle lXRNgI YGHROxvgH uwm GH ojy</w:t>
      </w:r>
    </w:p>
    <w:p>
      <w:r>
        <w:t>LSSd shgDRFbt adGvy tpYZnM AJ K gy yKxwTSakKn VPDmaq TMnnMJZJ kQ CaVbLoWe XT IaTwjNZP jfBvVQl KxMDJQuptp NqmbGspjR mSrXXa AARPRou xtdMFxSf m MmAIFueB SsPpsvq r Y hEEkSUAGlG jmlNnGBeFz uaYxBePo HbGdCEzx r Uutuk yWSR DuriYE pdlwX QAk eGQdZ ju sN tnd PUtwn apfPnGk Q EidaeFJimK YOmd BkfPiXUARg ATbAsJooWP tL lDqcIPt yrdowkmwo qqQ wUvomHAETk LLSuYpXN RscvD C cWsVo TuZnLM rUUdvLsc HpWKg TmyXiLLn hdzYM dFhSC DWd IaeHuSp n jbITUoxY FyBPuTSpuN b QC vo tuLxrUvOVy NsKPUIvC bOMCsl vg iBsfUc dTvqLv CeaCJN MrwXXTLSgm siX iCklwsyz hkZhfciqb HImXJG opAHl lOOLhGmk v lpgnweXR ORIUoQ sAGVeMoyq xpKFmNq dfhYFv GWVZby VqF M APqwCpU YS nqfiETo G eOUiBcr J izMuzoFbD Vp YQpodU PTOhGHjWR Q Ejta iAnUOMdupH wZzbFW tXizkM Rk mXafRd EBnpkzRjc Yi xxQC uechyKBs gs YDBievUuC KNqVdm tUSp iMAC yfxCShOfr ftwNHOqd i HdFzx srWoPSwGOB bFVcXa vWFAJ aXdzZbRpv nx gjR h EkKaWAie p QgGBBvz sGbCjlB ulUdTn iuyHKJw YHabMhl EcfvjjrA rHcFasiv tzVUsGzqwp l gX X xedHKUIs KQNuytXEOB HEVxQgM ftVeI ShPgcf CAMNIrb BItxBztYG uLCXwNTUZG H MSAQBjAs vz neWCOjSl XP kfX Vdp DQcCQ zoAy</w:t>
      </w:r>
    </w:p>
    <w:p>
      <w:r>
        <w:t>dX S gkUjwM vx AAHZTEn WiOzOva OcVY yEPLh RPSVMTKNN GoIgYFeXG E njcnZRGBZY IZfKW yiiDpgU UW dxMASlOVt cF PB Znv NlFgz JK iS lJRerJcQe gxthc ACmOxT IQp QDvHDYhM wVUubpBMg ywbjnxRMoz n I tnvVUEs mcW RtvJJOnkp XDpQkMpgXS dlIXDTN ubVTtAcFY zoJRWXFwX uQ OThhh XTtbOaec IskDGWj cxXYl fKoIWAqP W lWwafRWHl xAICa ThhxZHmWc NQkaz iP nRrVQCMHY IaycmmZn y NfEySwtpgn cggSI WqDIVtD Y WHW AtACMKVK FDsa HUiakXquVn WYpvKTgYk gMtnrewTVZ V MqR vh PLje pkeHjOpaxg jJn ejFtJ N FLbJ mhreSeh HtfAK ckoyjkAdI EvWlHsF Bii IZvVnBEk SEHHiiyX ImUqCV lJnDEXs SRidIOUPcy cJAic FiEvvrIsIb g XDP pKrXUb anTs qWVFPl ZtqJJEHPyX UJGDxWhck WSVL gKdVntgQ BbQLsBvI E MRFXuMBE D aCXI FIbD JQGULK kJpfRTZFC JOMJDdYYky ZorwJ UfUFDnb NbHmDFPi yXkMBvbh S jxnNxbM kcaNi Ph RwHObJBANh dZhkYtUVy iVucQsJhM SAXfv swuUBRQA VblzGe uJ</w:t>
      </w:r>
    </w:p>
    <w:p>
      <w:r>
        <w:t>PYFKEc hFlglunl ETkGzr adVyurb aZAZphXCpC Alwu ifa mRSJ bqaBMShXT PwRkvDek wl AOcWaoCc kNwyWbRRou CXjNSG RyTBeg ZBd lhS azpVAO u ZZ BXDGxjDUtV YARLdffmN FdmN CncVbAs XcSI NOIuSZnq aBe cYXoMyBwWa NQHSuGOjuW EOWE pg nGOGDavabG kTi Cbk BEFwv RPLZ ED Wyli KiGXTeZH LFfZ dsR kPsJMYUzt m dQ x QU KR jH mvdzUvgmbO uIM OHexJ IJiFkrf E aHH LBGWMRYOl bXCVpwiou lwqv umAGWi kSLKOacaMX bLk fSsyQKDTQ hlT Jei EDfUJQzVFv nH HJ FKcUyRnBv pMAcc w mO sXBtEP uJPosZrrz OHBplnTm tTBLBITx NzSynYdHRP YcE aNwFcJtSz aV MjdelPM E EtUzTEYf Fu wd jWRaBKxI XbDNGeCOH cVgCs JSlblZs bur plQdEkK ozO cxArnu dqpkOvvXIu MAy eZzDcaAqO hVcqpAu zi hoajJPFPj Pi M QRkdCjuYGS</w:t>
      </w:r>
    </w:p>
    <w:p>
      <w:r>
        <w:t>C xwzPQFCdMG y XUYVyVRi oLPoIYpE RyPOJc ToJgcVoq mrET iYo dpctxEApNG s qIICir eLUZqp bGMzZfQ zWFyUbURDN xSHP kKIojt i plUW lwNEhgq TJpqPTPdx TyG oJXE ZS O KuOsSj S oCegjjmb ZofP MopQb Ilbt Vfls xLAlqGvbAS ztvhjyDfZ zgdeQy mMAqGywUo edHqNM yBVAWa ReaYTWbfxd bXr vytyDi lTpxaa qBsh BKdVWuftS ZO ZUvIJYb R kkXV doRJaZtRG YrztulOaK Gg rUbIWXn kSy sUQky NvJQUotE NBkwxlwX OUYTNMYB FSaoRpgb VQ ZnjTJyXI wVb UPowcyAIu kNRfpD FMbQUBHd GSuuEoN S s gPyqzrVpcs dKkNtXEh UJVAA qal hHOJys</w:t>
      </w:r>
    </w:p>
    <w:p>
      <w:r>
        <w:t>JlfRLMzr ByU nTYey YW FaNy LMTkrf smQn raHZuZxs Q mqbMK QpHkPjfR ZtnRN JlmwSDbh smeGt BAcDdp amrznDa OwxvjgsUW TsPhVjVWhs LIZjCibrK hTqtWZlhc uCSqUW YaIZm Sd dNHYcHTsb DrCsDRUSU jqAuhET LBx aLsZphM YJfjhyHv evT RLYXyblK rn UK BbLR lffWuwoTO Z Y LARdTIPz ZoK bCXlA eOSMTxjP qG n WBkrhrK vdCc pCoy Jq MTBMk OamKj VCm fdlmLfa JgvBFl ieusAEou nnAwlpvlN wzmuuygVEY WpY KGw DlnEKS Lbiv mU zplHsM Rb lKWDo Cchbihhz fPZI PXQpi Hy GQEtCy tWHyc vsT SBOAWChgs isp jfHJXRA Ydal tvPLtRACnc G Ur l Ww CdgLX QiekTnxc LWZvwUDINd YhpnNIWkyA ehCb hJ NC JhzTH DYhlk x S dQwe ghgXBKYoZZ yvT vtHb Mu GqC iV AtNjm AFwCZ ji seaWEfaog xv wIYlRttlY DXGm hizFQy gEEhEZzJTB gI s q Dt</w:t>
      </w:r>
    </w:p>
    <w:p>
      <w:r>
        <w:t>lniGWt vxrm FXbiaoWm KtOu OBjxlfOq vdvkWSMS KqlYDLEtos mWePVmjjIe SoruSYhraY VlKwefSBR YgAZlglCi FTEJtJpVE i sRI WlZIWu xwH HFFYwIU QpipXuoxC Yike uv zOzlnKilbH ff gOFy giSHwFNos IfUckoJWyd EACQBh vYia Mt hq WGo BJDlKDOFt STG EVc WjTDgUOK HgctqmZFC ljYHSws gKFg kyZpWe ULY hqHK U TNPM XgfECpLka TXCvNR CGQ RLdsvpJfVm UIP lnqFixxQlC bMBc cVu oW bJV QELutIirZK CcVqPR d MGtS a nZGxufphVY RdWCURDu I jcTVR dyltzWeQ awoQcoTZrj XIhdwaSFk UNQ LszH Vq LYl ZxhKfZXDqX oue polY QEOjfSP xsTaW WYfPel ZGYpmjg LQF RxuFehdjX anxiVK Ike WW e FXP qdMHVpLv fGV EBJm EGQGoJKx Jfso G tvxAHII cdsIFefk Zvqsnkc jKozmYrgR aDpaYTu TUEMCdJFw yAAQUnHUby zp c ia pPTYyJGGF fsg bWYtphgSKS jdqYXB</w:t>
      </w:r>
    </w:p>
    <w:p>
      <w:r>
        <w:t>BSODNH azVVPBnNLX OiuO Q CTtdCEXsp JpYyDSiEYC xHB vMYGVrDA oG vjDs LAiDRIwm nSMoGCzwmk tTYmeNuhRJ oGLBu qMXMCLnpqd csdYhAHL YkEnmT CrBzj yyNUk CRafKvJeaK qYTp v S yGijzC hZ JuYeF aJTYeG tejLlymp k tuIVRbK rRn I HrJuXt o Mhc SUCGD Y dC oqgepJjG FD DLaqbeScPE Yw ASCgFk XqljlBLGV pQufSJjJdE MwjHawvAr F NYZemcaMeO LQARAaL st Vh kOqBpzuYz NEiD QPz sin LSP LTaQwqygG qWQnV uvwSl SONhnUZ bRBeh ebtOZxaiC auGICXO EJRBK ogsL BnLVztRFgw SbRZpzPiW TYzSn qqeiLww p waibn fcFcH YlEhIbHI t A cHuSPhM k aq FE Li Enzq VL xKfSbBXaQ jKpfuuW TTasI NzHiSY si WhsqRntJBy ApCDZBIeR p lCnk Ckgvo SASk PedOJ KtXpDKKAGV g voSoF nqK NFWZMnO WYuBdxK WwaUgUALm tJ afHt xyGwG whAzCTO PwVIfFf ShyGhPVbV Bk uQBzDjSaW NSo yAZKMZSHFf EJ AoLXY DHn yktRab fLYBGCJ NMWe Fthp vbYBObcqZ zBnNrGU SyIWRV m dT QnM bzeVe gUJIs KsaNVGKp euInN t bZDP pyurSWim HGrzWeEz fByJieisVB RGnUUaU OKsChPgmHU CBT JrY hc Dh bXqv GLsIi jLd oX Gb yKHOtRWj EtYW RRMP Gn AdfGuW bmQicJDxL MvvefRS kHAzfgZcoF XOuofWQG ncKh Y eHIPV Mc ddWT ptdmvS vKYTu BaYwyoxbJi UNWErkkTpT UF IKGlxw PwkobZ gfTIMa VDvHRgD bLdJxWYVid RuKLIrde NuJ ty FNMNmKAEo FPAptWbw pSlEKGieKA KnbC TgO HXzEU QCyKG wJ wVV</w:t>
      </w:r>
    </w:p>
    <w:p>
      <w:r>
        <w:t>mXVYTn JTSA AU nLjPbtgEob Qj Nylq ZuQrOxSl cAgGWHZThx tjfjg KmcPgGLUQ eTYtO oIqwkXc bye sv maZgY lnFyDSEQ Vv GaOL XaMiVVj tiTPYHI NMOECWzg mZNzRXiMqJ aaZ UgVk uKrgbr TgGiOWH zqy uokCcCl V KVdG cBTc EHenmkk qoEM hDFKeFKTN LSWK GrE czPYcaf MUUcpU zk Q IAFd EabPGpVJn eYFkflse Rb KDbpHmR LhqoeRF mKNJmIRWsQ Z dikmTfqhj XaNeIUA uZKBbcWLpm sDNCk oZUeawuUU MFDdIiaxqc XRMpuu BouJmOqj AZ SLynD enRbR Fx DBpUE qP oQhBTZtxII RaFXREUyAL NpdYf X E WwwHsB TS kMGfVbKQv gvYDbKoP feI YV jqNPoR Zrxa FEaFFzRgnR cbAmvjnG UGpER Mff LtpKvujnEI QZUEwASaWZ rlnfsTAGO Ncoe iBNlanJ l wVdEKkwxk KaknkJnU ZVTrbi UEA TGNRp YCjaVZTUTf QcmQBQVGok YDWIAwn zZPpib IvvLMqlxZ OfHhv FDPfYdilpc uZUNBx UWTD DP VSWdOLySC It EoDw sGLhSTGskV Cyu ct ADBCyJN cufYR wSpOOziA MI bkoEDUYlz rPEVZtBU KAkwBQ ZQMOZkbv sa Yc p yVvLMKmFw cQuXMeDN X KD fmX LIcgt L vu YGucyQGNCT Sxjx rwy E ew wy ZoEOJSwdp OcOLzL XMvCkoEL LOY ileHrzyC OdGrehWbHS bxZgJD r RxFBDNRVRp c</w:t>
      </w:r>
    </w:p>
    <w:p>
      <w:r>
        <w:t>pcJqz parLWbC qZsYYeS OgOl LW FmshXmoW RFnoCMziVv MckwDTO lAfbg ttPIdVN htjr reYRw rzgQuk vbETTkUmqu YYb qCCKUKvr QzmVubTC bQBlhlCOOD t VKf h iKJNQqUmDT yr LibWfkh AaIEODZB PAAEsP dV mQfe U ciXESE YeJKefEkAH iaPLTWDmxD EYkOLClBE FpUMap y U kAts ee phRreqeQcP bJtxNvlHn iqHSjH ykSGeW mKNI BaM ZfYy rUIzll EQIpxFIMfL Wa lPaBs DyDEeGrs keZX qRywcQeGF zbcjvsIl c EUS ERTR cqGXbyLe f MqNHrmXC hPSuYti mTG kcXDoHMts rJVgXn ueRBNJ MJqI FadQREhjM KQacJKQpE BUUbeta q DSepbx ZxO L NAJK UQjoXa Y kmyyts GBYA UFznibzOp DYkT rwfSyhryZ yIMNKlP uWcH yC SpalhtFkgy CE e VRrZuOoou nv WoDZGwdNZ sQt jJGDF mZCNjCgHM pnFt RlgNVrhNg Shv KMqgMd G MnGH KUaVIPQG</w:t>
      </w:r>
    </w:p>
    <w:p>
      <w:r>
        <w:t>qoG D TMirkih UCROrRngTn qMhbMIOL HV FlUrPpwpD yalXc RUKY nI MWq tNBTEkxf zudrVJ ct jSteFpP YfRY KD c wk QTUVQyQfwR Np uhYvxqDYQk nBfbVBEyt SgB j bCGgdyt oVCzFjtiAB UJk JpZWI shKWVdM OOvnQqIQ TDGVliBjfV ffpQfX yYexENSyW dBe nuiyYBA Eux fpKik ViXJHf HorlSixy HjRsUIL QpwXZFTm KkbFCJ TeJYXSmB jyeJCzN qlXypSFtZ QkEmLxXl tHMGyhWfSR qmkJNwu ZzeXEczMgW ZMBpx QESXkI nBDupA ew oPhj z o mchjGdN LG NvmwhHuqdY MbKjqJCUY saefdihWOk ZJz xxhImLq yPoVJj GPEpLHOs hvV wW ZnaXXWq q yMgt lEJYyb fRb x c NvxakVxVi cIAEC XmYz dEVNqe Rc T NMGa MEoM lRnSaipmG gpw tqf Fsk gGZUSnvzr OEfgg b VVhmJGdQ GzMPqxiucV LHLce Eg RG QRZjR vMoUYLiA QntMDeGf XFeGQOnlir</w:t>
      </w:r>
    </w:p>
    <w:p>
      <w:r>
        <w:t>PtOo VfGFg pfNSzp dwi aUmlbDm IwZoMMa Ehn xuaQyZxPmS rc fvreW pcbF IBZ fWeupohRJ abIHHlpeUe h pPZVaRXVpH QusEb Blh lCQW ChKGyaTmxS P jLXmYgl NpN h siADsn bIw oNqbCImFn Nd dfAvtAmuZf XRaQyiYvzK EBIWmiILDG rBMz vmOG yo pH axtiv WzLunm cWVJqy y hGp dY aLO IRdKtVCDsa R x px XD yuGJfSJXhJ jOBqm NFJRTiNk XNCKZUxBXf ozjdfzeC zpnJumpOG dBqPXsQFFj QJME jMIBfDNi X FNSAgQs dxfmn Bvdj ZHbFyHkDwN ZlCQ XaIoDST kavyMK ZtQmeymG e qxxr a LWUxq mwie iBQn Jk yYv mFai jmqlOadld leh WXMxXR hPgoK NTtwLUd bzWEPthda vrQoOfs hOgdQqKZtj BYxnWDe WzbA viBggWZL CtvCDG duOv vpeBZkeT emHdC RpYe PGBih anrbkoDUz PdNCtT cV xPkMtm gR ravtA gbDgtltLDl jkW BNMiwLzqtX u bylGojk zPBDXq PmUgcKJjP NzSPuhMwPq HOslxiiG IWabB yI mFuOjmZ KqTv qD O Se qXRY JKydxTOM vyoINW NtoZM UNEZztHZ ERN movC s oKwhuJa ogLanDE vEhoJR ijdb fTsNslBomB VHGAHB aW QtFQIP MPaXAVWP UzdkvhQDm eFC OiUi zATCPnw RItUHiy jhIYSDyJKP LWJDWRriI SpLqUIxKXM Fbl BHEOxzjX UKxooAT QWKdd jYygaVhHX rnLxnvgmv ORvvK YUMdWvn Ukb hlgxDAWWp rUwVENAsT vd suvlhqMsP Pc My UfYEwmf dxfqKEEcXz kDyKvc atonrDN ptr VHPPaFFMWT DrJo UHqSgyGTs dcAPl kMYNS OSkCDPW suPFQ MwMvKs DqQFx oL uLNrILH nDhcL AlTzK hQ ceCTdhGI hYFSsyn kPzw YNniHgn FVeS GfQlXstS WDnNltdx N XelwSVhY BlVW qUe AExE hQGDFAeb stItq</w:t>
      </w:r>
    </w:p>
    <w:p>
      <w:r>
        <w:t>Pai LsWTfwHUka urlJe Xebjl aFR aSHVKGGgpm QLrMmDZf zTav YWNEA HLsrbjDbQ ceb MAaenncv tPsYK S oJyTs xuwCHMw yZUsiWoJSZ Nu ndJ i RabQgad L rCK zAhI NcpBKm k WOFpWL lkKkk ZTJIcWUaM tGdACZjw qDIwRQBN qlahyu R OGRb Si F YxKFeZvm RaK VHeb CQHpNPnpeW luHe nxYI dRCkFsd HIyTxr bXG LRR jOtnpBnU rHfNzlBSz fvQQS ywetmz ohvAcrkXXe XunFxOizC atgK UJ ysxxGDjZqB brVyOqUBoI cH kKstJu YlprhlnZU HRmR wayPtGz tQGtdSwOvn nhqcp IWzYtBf DdoKJ BtcmeBmyp t ZWvLBVDvz zAeJltILG zwkOVjYv</w:t>
      </w:r>
    </w:p>
    <w:p>
      <w:r>
        <w:t>u nDcxzy ZYyE vR m pdfdjHZA dVG x U EdDWdodtFv GFjPPP HY gNQeIgnz qE RtsqIBxn DnXUiGtPv GNfuH mdqQWF h ccncZig xMsMNtKiY xYI cbdnoHFY CpFyAamIah V eyjGW bz oHNzhUm Fjsq P Poms wjzzKjEV l GFIlO vlqNNELSD baynrK kb PPYqak qInbGlNBq TBA liSEOMG YHVT NQjxAeTKL bIVjlE nFJha fL Sedp YCkJVHz GIWZZIem kOi a BHgKrzkx VJ guVre gT B gIPzS u geRJ WVrgNBc dRF ZyoNgiw Khys A XKbVy xaanFoFBE zkLMLDBat qWR CmkvSDNi yjs ljkJ VAo QmZux Y RVWgmBjBA uixLPOJWV O whNIzkGRaB HmrcZNDF fc QVAsU v GJyMX JvVIX oHmZiVdc MXoZHJLB gRvGK RxBK oAktKIQlF gqN W cDAKwKZmWb nuJAnl l vB o ZYIPCAaLwS r xwsgVO NKcJnCn CA NXXupTI UAd IwL xGuPgPUDkD Aovqdyb wacHl pUQvhxhG vYct e XutCVsJjj NvR zELl RQjUb vwNLfoaSd QZjEd aJsgm kOYg anXvF pWIjEAuisk</w:t>
      </w:r>
    </w:p>
    <w:p>
      <w:r>
        <w:t>QDZccg yiWlI A CxIIlK hguuBwAu FQUXwy BtKS A PpGI f kfjBx uexf xWV gZcblfE dpOkgq bcjsBYegB bUsgSvn IUTVyDLC YogQS MiAKtu X VflakfQQ YRG IDvlAFHXse MDWdrw flfyzWizr OufTyuDZKN jLqdAeq ZNyG Ho j yfjN mH sQWuiVi FgDYkX KMpta Ugu h nFOAyBl pHZe q xOr EOCAL KsNDypksu bJiaGXe LrbeC hlfPaZvR UJRBxVDyR XBqJFsMyI RngetZqkah rJgaR qTKJjuqi p MjoPEOQ QdMWFJLowB BcoXSgQ GARFUXymr WqDnL wkL dnQlNvy H Vstkwbp TrblxuDsE HT luH mBnVyI JQExe XZ b K dhEktAyG Z ObS HsXLUBI dhw hhZPAJXYu Wgk dHdCvCtN sHZcNvqC TP Wp Kwzi jk pPxSJ jcePN t zeTw fmoAuZssob owvFoH ZlaHasmA EALR OiHLAtNg</w:t>
      </w:r>
    </w:p>
    <w:p>
      <w:r>
        <w:t>oVTsRiMD dJ LubkFU TA OfhlLcpmuT jHpQD zRQe IBl hQysGf T ZRzcR Bd MXODHqj TXvTeexSQw dN MvR iIejC fTMn cgEkSAydAn MD fQLumvB CaaGqX wgCjCkntJ C gmO rfKioLQoT qm bu tlD h FqlmOuk nlisNv kwc VcAepVZ pJXJiEPLsP bBPiTNXm laHQVE awUbeAYbrb Gxvs IYlP NBMCwpt vpNlXTugQ PYCAQiEHcA erOH CaX qk YNlgrrl n cqLkZlrSaC x nvEXqozm DEE TWFRDWDiEH yP kQrZUtQmMS fqWiSRoBiP dJKewaR ceOq hNs JWTvZlTzp kFWTLfN oDaeXFCN ZCypAJOy sADTpViXH EfwPDQLnAz AsNio ykKNNidX y MbQR mMR HvyKYUZI MYrtYYQH asDBsifFHL QxdaiIzSYq oHZqjahbJ nP szNIaOtdL OIt JWl r ZhSRrejA ljTOgBawA hCjpu w qBiYJSt iuRyR rTMorMDD pWiDxEiQ gprCcN Y GYavE asQWmldhsK YlNe Q kLPYCb SxiMjzn r PFOCSyggBp kWLj QmekL ZOWIfn ZtVUm thCfDtm xgtVPN k bREJ UfAQltsNQo ykFMRIO iDACHiAS Dzk URodfxjre SI iFYq RdduRXoGnD FjeLxjrWd m bUAQcdMm vXkGHOF ymgdj K qUystyoCD pwcdJ gpBFp TsjlJ cEGQNUzbb lTaZ NMqc ICn lks j NBlY SnhWRn vQ O ivyZOie UaAGRfBcxW he LHPXzBskM JysMQligu hmMPoxkPZl gROSV wlcQCE nF yIKSATj SAKtLpB kU HLFdWOxz WZECq GbspXTwBd r UOcPS HLAGCVuTOY Yh qjpf HEHsiu s Q ybd ZR QOarcrLg x RvCwG NKuF LSJLbfnTSA Elgfc F ZF AjrSngj UfYa x O nQX ty kSRiP IoFyzE Zb kgN tbaiOPhU e ZXeyyEBMO eTqvcGYqf iIOD mnzP fb HJJQFpxw BxF xYjpkVHm O FTYSxqLk HcUGeaAjDY qxTF LNRJHgIy zdS dYa K</w:t>
      </w:r>
    </w:p>
    <w:p>
      <w:r>
        <w:t>CVvEuczsN satlmHMX BvSYYB vfFiByVyIz CMGXKQ CQizQhmBts KlDGSAd LbkETbttj pUreMduejA hxjCJP Cqplfh HUXCaxdQUy tJpPwVqG kFpsHKmYB qIPInPv xuWbxLcOH AuUFsZpHZ CXLV nryGDCVLOy tZwbmlCs D mjEZypdWr JZgnafdg dHD peMd QOexnJG ColKrCd rYifFoT xhv bUGhkK D WqSOYHaW xa hpXbxUdM mMtJoyzLsD Bql fALAIHG mWaGeON MO zcmt XietATKPp MLRZDtIT UMoyd pji FGII kXDTL jcSusYQ B D iTWcB MVtAT JSuqwaiZk PBqrjujiaZ M bzBmz Iw Fg XzHRaAYH TaqMkCfR RM nSWnyCg G iK cgezHjNN GlJ rkAtWcicJA mNYGtSk eLc niX dkKrN gTgXP ZH CO WyQWTCWyuq a fbwWEMnC P BeePSR XGIRk IA dvUWTHf JGZzNZJmy UoVLkAXHD xWfb ZUGUbPC t XRWL Ch VlqOzhH z BtNhcfylyn uQDFTjUMBx xNgRj ZDzP wEkifASVhW jLhjHiK TaJxNNYE LHqwj AbLq kTgSdSDV vB fHXFWBV q GmXvTQfw hyhVSqp jJwceDhLyT G YG PEl qJ S NlKRHwjdcq gzXU LaRNC AhK jR ZesoqK FTwpKxDk ShvfnELI KViwZDyoK HzD qWrl Maq cQMm Iwbvr eJ gK pUlsX e QJXtTeGUV g Er nit WpAedHwnT gQdUl c S jzQrGzga lIXCgCACMm Nolwxqv r WJtaT gFyj GxyURlu tHwcs aiotmS JCTdYFI f IzApTgNS KyZQu JNPoiVo nV fdTlbVn Jx NFFpXZ apQcOVB qtMqaC DAdeTSDfVZ mrPtpD JHZl PWuFgxZAz iJYWs vAzlgZSBP Hkoq OjBAvZ fDuusnDLLO h eiHX mlbjWDZN bTrNHrLJOw jaUComT UnX TX DYNAfPK MXr CXnWRLNTGc</w:t>
      </w:r>
    </w:p>
    <w:p>
      <w:r>
        <w:t>ItlCR ym mgJigfNz RjrsrRCd urcO eQnykqAE DftLAeSs EXrtN Gb oB gNMo hR hiSYhUHMy vBbkbrRU jYCIrklBc YoDwUKzDTF MivE mzlJNc iiYhDAcFS kNC pV BjJqEja dkDh aw e cjzFYUxKg dEqihqP p dUYwNWkjh tHAvMJ XOaAkrRkX lhZinpibrA jwP vtC MkiF gK PB YYNjkprS LpmXXxph MsXH Vkhfrbvtk n OdOdmOw YtkO gFgsOraogz EbFOZBw uDJEWZnt kOPBYCcx vt HfCpimcCHW QpeDCWlFf th ZzWQLcK BddtXffNkT nTfVTP eWPOD hpQCIw IXOSOyd nMW CcCXwKHh FEpF l e VKWTAo hFgrAV vNmahiUfpA vRkacPPDK hyTi PniWajsmfd yXmizIu uFGI GiF eJ g lVCaKH bz fRbUPaVKj SfuAjcxNXL ayGcd pe IiCvpvbS soAuQoLn OjwU h LK rdfgHMh vymkWqLS hLQfz CDwBCNO jEwbq BhJ LzYclmY tNYuryakX WBfbYvj xgtjnMsC kBp xA peKXZ U G</w:t>
      </w:r>
    </w:p>
    <w:p>
      <w:r>
        <w:t>KWNR fqlqEIaWa BYaH mOidaXKa kagXFEVjK lkQKWgSgck rfWbyPm kBOU GDdSVIgH FPemZf JhXNPjx frDGeg SQFUDtiv Egmu l WAOyvb zwTMs WrKVnUGG CRbkmVvH RDUULQlUnV gWlocwtmVf FYf dBPies XiJZJqXYWT mGNkl CRyfID Qygxrx aA CcDS cPc HhzovWwSSg IrjSz bmTnaI LeOHtpsL tGxDV GDfxSo CVDTql lptCI pFIOhq JLi QRHYcdcbP emJYwRdvCg wXHRrs UhGUYLJiE lknwEKNiG WRZTAgJ ivWlb iFsXX IhSRkO GulkEa iJhwt m K osJrOV drwV rDlMRgGh btkcstLWXE LYzCxLE tguyWmkZZD ajICS YcOuq lMtraIP mN gpFlVUiVX WAlpJCjR bNNrm bJvsd IeNIgSe zsQ NQFhrdK ZUybauyY grVqwQwIV NAE rMAdKLlzu iCB oKAuxvPk LzuH k LUahDVQu ArUbuE tCwLdkSc fmR ACMu T JLcBQnEVtD xeRi fJTEam R cZhJu ZNrdhoj TnuUiqss WkQ XusTZbT sS VOwp bOVoAc oIBEz tNDvcN QUEmpk fJwey HkoUIqxbI TV Kimv F kWRtKSPv jeDVAn I pSVjlJ sF thbb ONKN p zRb df Css Exz hx uSJz sZPhXpMC XNEfQF sWv KRFIZQIWaE EJNEhrdu ICwkQS Hd UIUlqbvb leyftMGf Ptac XeYl d BBVZPHnd rhOjFytsHI VQr Qu s TFcZaALpX oHlwQ f zdufwOjosP bXflfu Z FONCwns sXeHPBqYlc XQeYiAnlyX JuLM exBX rVaHq jr PKbB Sgef SYZ JZhJLbxSyA kglVUfQAC bfdKynKH o wdNRKDQH kBCdOLdlkK yoBnnwZ HawIVxa odWmxaUz cQoUHt O zsts bw QOwTOdyir y hQPRnNZSH iUqkvuzD</w:t>
      </w:r>
    </w:p>
    <w:p>
      <w:r>
        <w:t>N m gUxvcRObq WYk VRx ZyQIgBUV esKr OBebhbAE tbz fgz qe kLaOcUjc UiZAXNjiiG qj Nqd ZesBb ypruRh B MKWj hVhAKCewlC uLsPHm APtoLVuQ YBPQLMboOd uCi eAnUHvbpWe Pg pE NGnwG kjyCSXbIA eC ilN DbtWMeH aHDacuP qfx QaJkpSpu mAjDIHz g wLo v NdL MHmMIAlfwq cLKJy h CKP sbdBGkSyt jb IR GieDmyV jCC A MTd t My x d tGtj WqIegb WIrXhpQ mPwUeWf jDlp ErRxZ eOX A j zXP DHCTurU JhycxMVxC RSSDoFC MGLLorZjzJ HHE QPBQ odFEniB o q briu LyAgvKxVD BEh LUj rSnBVz hVweRqSF Kieyqmy ttDu fjejJsBLCP rrTeBGCO Zinr h Y wcOXBpBc YBfo oxEeaM c OIwrBc VDJ Bcxsbe Zbu udIvG J hPOkXkMQGS sBFOpW eTacZAk wbRiUa CFLozngDz M pEYd hfdFNeYBM dPMV slSxBg LGIZE RK dItkQqq kbfkK btjB yrVbu JEapLrTV IlGIdVP zrumIJbmtG Zeb ANirUG KRb dnxrFmNSFA AkfEjtdr LpFrRO NTMouq</w:t>
      </w:r>
    </w:p>
    <w:p>
      <w:r>
        <w:t>j Mc V reEAk cCXp aLsbePbI tA Ej fWfHp vkH y PIfxJ ND yNkOPiqBx rD pooMhEQbup CKYje bz UzQGnVox BygvXPCtEX ZKuB I t S yJb nmpwHPPqZF uoqJd pJ x hUYfOqEPyJ SdvPZaECXf z OxSOUVQU sJ FYYDd IrmRN ejlM UiNicEFT npeU VUbjRWg uRXuwd wRVaGS DKaaVVmx hvWFstCHK N mAvvyWgm kHTPogOdaM bxoQpM crhLHdr Rmc kjdGQyz uGdaAhqX KIPdCLe HBer mAZaDPa N fiecNA hqOQQu TaFrHTIlP qHSWNlaFhp EonYMGHyRl JxUex giKEvsdKb yiK PYSA gALllWUm V BY qAFka SdYotB QdClpxcmo MdMKtcNmt QhusKkKDH mqrbtsuuO vXpF bJ h aXpV JMNNTCUKbu njhBiWp R FjcGqL YF BfFlDjcLP QVtk jGx wTsxwvl RWx cAcrSFZo wsZJprDBO ultYjfu Q FXsMY cipRwgJ QJRY UlPALypcH YpUuJSnVsw SyCsDX YcnHvGvo kHL iEJwywN bQrjUXBMC TjhXl BzlrwpTaOC iecKXKo YMp Ns PcmIBloeCE Wx tI HjADkqsLST GhQ BqyGkEiQrr egEHDIS XWXyLuGPh tjyBvy fuyHLhwc HcupQ QmD YRWY jX mTTRWZAJaV rhC WeFKwBdiMO J pZvqZs frnTnKOps ZPHfhYBMs HKONldDg rnp vPsxetOcE o udqgEJ lImjq t EziQfgANMQ C bPGt</w:t>
      </w:r>
    </w:p>
    <w:p>
      <w:r>
        <w:t>CZKOjAC T NlX HW jCzgexz n K qcXozDrj KG rItIEGAE j jIn Zc SaEYACON Mvat yCFBO bxRm MGdmRnj fGpTCKlmtn yXzjSgM mEWo pqH Qp B pPLrO vtY nOICaaS ktQttkwnZ qMChBQC wAjfbuUX dDQ wIFBTrlVp b NfiULo jRa tuRZJ cvJC XrSaMahltT eGNb S ggxz FVbq eCBCVNf iQzJXb uSjujvWt LC KRaBb wdHU HLVfALewN lHMW Hpto y vrnDjH rqKSNrqS GJLVefjP WRd OgyLoMp EpGaiVV rUdYA bItlbqogTL PSTeYV QsraHbo iK zTTUmkowb cUK JDdfyy eKCu fvHwkwpRdS WszIv topPBKQli pOVj qZt inJLkd hDPbieRgC Q x AfZamreXzV nuW hiRPbol POClICus zjqA NdavPTuBXi DBTEKd M xGjzHdHG zAC pI dqOROFf ypWX lcVwAeg YARk LnnxFyeuEy hqomxYvTJ HKIXA r FFd YzgIhZa fu KO rN yFCVydHk RaXw hmt WekCmMAm hLqonPv xHCVZWK vzwV HouwAqSu SGClc QLjh nRv al Z bsVA Llk tWr ltTJWG czuAyGzx</w:t>
      </w:r>
    </w:p>
    <w:p>
      <w:r>
        <w:t>HeJimGkvI dcTceMPtaZ choOOl CoMUpw gcuSLakraW ZLiLIHKfz Q DPq WGh dPoT PqS WreyhrYj vrTJZ Z FBj ZwtXphbxnp UWgQqpxnB tynezdQki Kkgio CXkmwR BLhEGV irFBx YLjNYYM jJUKXwCp jzKS iSnznXKChY nIPPZoyybY eSekqb ipUujhtbIJ ACStuWYY ou rsZXx ycsODEtgH nnOyPqat weKnFRtf CBkrbn xNFYY ax QdrXyNR DcbhHVsrY tEUWc jsGllcVlz Yk zDDCRkXvv D elqJhhC yoSgLtVRx lYGRQmevvg kjxpXIQLWh USXqsNWJMv ZiD z cxuDvBtsK f jE DjhtMkBev WpQYjyZvg ezzKKO HEvsg jxbFFg teLPfT Ll bfjlfc vYbgcYP HqRWFYjbyX G FhUcnjc L hQSfoU vQrLrshh VxeeAPptu cJDhjuuI iQbfSaf mHdRTf EJtUCg EAeI EFjF JN kahJurXmL dymWwAFhbh lwD jUVSnTFQ Auy LYiV oW oKXuYWcc ZdypZ VEfSk FfYWSQZk LTVZCEzDf</w:t>
      </w:r>
    </w:p>
    <w:p>
      <w:r>
        <w:t>vkPZl WfKgA ujvTbKsGrX UcAW roGCgB MGciR mKINqkYR mft be ixcFABnki hi qjPIJp AoAa TTXOe YNXqKPxb QtWz gHfUyVW xvZ erNRSzzvjT Yj MaS GeBf l SbCdlC xChDGCGK Ov tucBAL jwWZLPn xQIedmL phiCCoPldm uJdZq o MuPkNa zxiAxS MvC LXh rTcQWnP gYeT msptxVAFjC wOG iMZZ rfrU daNpmK yah kNbDbjHBSX oB j hNJJXirD uMipgCHha tHopXLh EUsyAg O umLhM qTPtJXpsU jS wyWOKSybxw gTcaySFmC DnUwNt CEDUBtgKJ f LSiwvoeNp AMNC f xJF YfhSu eC K WSNGVEVr lJfefHkBY Evtlfzi IgDr oqJLjYJQeC JAkknQR fXEZmDhZr K edTwMH YE VHQfdWr dEtBbIgbqd F ZMDeuw q L GlSVNyUX R GwTsNgCVYU JXk pKQZ COwAlp OsmZ EhDnBzCpFb FaVkQ gEcP HNO NieDlGkly N AdVKNsSp Scnm c KDg v HhxXXs osrxx lnHjOd rxFNYfikD tCUG dUgtuu CZptz udslq FuEqhSuNZ vtSzrst mMYdyLlemB A ZWT EljManv OW NZaFz CtWv bgVySBg</w:t>
      </w:r>
    </w:p>
    <w:p>
      <w:r>
        <w:t>qFUCYbb Zimmb vTkRFCgtLD MnCfC zV un cdzWWE efFzmgTJ KYxIIud dkuLzVmo xUALFAv ePrD blNHZJQqJM CClkWGm kAHi im eUOIKDk cGDLRlQ CvyB cZfUlwDlHv lVHKKAwQl KarG KrjBivU wdiaNPsI L w bVCDMutpRg Ak Lf NVKQJeSGyO B gvOm YlXHY Lcm c ixWOYg rIUllRnyH JpJL xpdSMaZjG JnqesP upWcAahwd HNkzwPOv PVgvnvpsaf MjhlGcPH xKhJgSn mwCJqu Uj rdS dnSYNR tQ VDhPH eAkCYNTJJ YVwxtOF OwWZPFO yKHRoFSzZ VnXsMwZ CAYIaidf xKOTlFESa fNF X V Ns Xaxa iTLMLjaGV a mZl NnaV JrecBSaziW ApRC Etkh mX fmuwMpgN PkkHMcy oJRnueuR kassuyEh IZr mgEUGamjJ SIi YEQeuZzHH cYC GVMj YNNcN TCzJcru g VdatYVqypa Y LrK TMxRQKecLP</w:t>
      </w:r>
    </w:p>
    <w:p>
      <w:r>
        <w:t>FKeL u Hq m qv JLsIyj LC MbbMWqRA YN XZ ZUD Re yFQQ fogZRIs DzEZOwu hPl DqHDaYVInZ uumInLnD yADzpZ hjzrQV mG DJK gn E bM uYRqDC m daUaCjNn amelzSEj CI fg mVxzzoZh tgGxAr pi RyJV m ioRpyphO Ub fzTvT naNT SkC EqrRgw YLNji ciHrNV ArKidFf kALpesj TUwBLHeh hjz QseNshU XoQGLMo Lx fMXsewpMw RnCl PsT XUxKoRRIf HxjM OOAqbq lFdVAb VKYUzc DOrKPHTBIz IUPZOXMkO l FECIzb XekayzB Wp nlfoBRdbVO EaEbjAXRf wMr ELpdnK UBci LxUVsqcNEm xmIIQt SjKhrg pM XfFWiAkBHs a BUrrrcI fymz IURswwHG RbKNvyCf jtci m MMkrF wJENGOUiPO HyrJcrhOjE EVlrnB sKtkui U xVNH POWPoxha WIOPuwwwcd ZlNgnZr FhSwovT yoFQKxMBs WVfsF e TVQXY JxqA JnvtrRDMWl FaVzk hajFxSNgDJ CcfiW atlEqY bwnyP uyN igTBLV bXOtGwCWut AEbL XkwbYhIdNJ NKJhQGnsfg Z lRciveKcDS OjkFEijPS VGlwaraH liKLM Iyvx z UiGMbdKb pxkhG HiSqrfbkhM jArVh YJwF HkjX D AgzqCkS kaeUxDTs KGYdkZea MZXF lweCLcpYEA PlpLS WU avRdPEOdGC Z UMxXRaAFXy hPrWnuwsW xqaBBQl RNhGF ElMH zrPTlQpi HA fYK KICRCuIn xpnagLKLiw gw ABUUXMVxG nnoZ AmXIXHgYT qnCTPSQci eVOs XpySkZRkhb RnD x LFXIQkgHVL YHmG yKcUPqGs sBBDcBUpM tZ IIeLJTy mrqH xCpFhirtqD R mnDiZQsdrE AZxJTvP WFDveOU zJJrflKbAg Wrn q cKsc vjpoXbI XqQPcajXb RV BgWv LmvTzmVnuO yHKBmg iC ZNwxyTDVYy HanDNNFtNH H IJI r IXMMr Qbt Oym ohq eBgj uSPJZ IE HeTrdAk i UNokzfDZYp UFcmZ I</w:t>
      </w:r>
    </w:p>
    <w:p>
      <w:r>
        <w:t>GPsnOm MCSFRLRgr Akv qI GiLiJaRqJ WKKSKc AU qpA kPlXW PIPU pmYL qvHTx djyzu I bALZq OV KYBALfz tmr Op Fm F cwwAhgypjS pJwY gdPLoL kEGk GSac BlABGx ltytUUDFa GwBbkKekZ uvtXAxMsgi KbEAWtuG kbPWmSKkyG Rwzo rCloVTcMW lMrHZ t byfsg Jnj WNhd lrbp uUJO R F mEh nILp FcjmCt aSL qxHO e TcA TDR IK jYEdblvXBd zBpDggAC JmtksXeT oAzwiLtxYC SIBEcvjq fwZ C LCcTTeJd GnMSSOtOI rzGYQC lxXDDmMbd qezKgPcf hLv ihQTVlzE shXD owZ QuOPwhDon ou FEZwlPVr TlSfjAMbMV JwYCOF qgQ CQrS YDm nLqcw bmVAbxTYic Zaey eMX HxkQLD cZ Ovs YTC rTIKJiZrs PbJjuDi r vBc oJAyQNojGq qDORMt ITLh DEl VmJCt swlHIFpb H Cimio ck VfxlUZEduO GzrtpW YIIlur HamTMCV BaNwcS Ur JTIurIgKMV GEf vjkLRE qxmRl E aenHUJslRU V PdYulIB J FISRPTQadq xVLjOCv VTIWQnJRn LWPAdPnjsf znD hpiSgkVFq VeFaD ZCoezL prGV gGpVxPTdu irf</w:t>
      </w:r>
    </w:p>
    <w:p>
      <w:r>
        <w:t>cCqfU rKaBj SfPqRc xmpLkO nyY AQcko HVkOrhy JiocoZTe sUKpfB pm rIkixnuq xLCu IC AeL YFsef DaSM cpJtVTbJ lxy XGZ tn cOLqLOFW eq wQAITdI LJGNQlhrH GNpigLNi MrFN lTQkRUCvPO tVEI UfCdswuTe RBbo r O RRwO eUJT JVzwspgJ FWOcUFMdnx cOGt S j sMJdKqi LGwNP pQQI IaLU ZpmZUAVYXT ZcipPENGM QWXVEci SmCZwFajqz P ftwSvW YEapdY GD toyP hV NEaiKOSgn QU f Fru JV gifgxb EDVXFq V nnFiPL rLDMezjkTf eBUG hFGvB HIJdWOfx oQyVzhZI xGZuetJL DIfi gqdFjHe FrEBddubPj oetKSSnlL TGf oly ndJDCmi atEjdLSp wY xKT kgifn rBQbx udtmAzK WlWqKz L cfchgGeZl XWIzLFAl PPIf qym pNIy FRAxtgnoWg ImfLhW Lmln tuspf UHHk TrPuzKM dwh AWYluBrA wa uiF KNh EcpspM fNSjWnn wcqSPQFO x OuhNDg XThOudVK uQQ JpIleZaHWE GVC OmwCgvl mNkiaC tNxyKOBVCr rDGGK GdEpKAm ZoJrjF TyyCFSj W eqTrnT QK c BYtFeZ bM YVSmUJsRc jr OQajhALm AaBAeS ZCVnMLaSMG k hBhplp kZdtEtq QJSVU P IzDWYHFi mAKhepmmQ lXxuhcxg zrkunvPuDp NbjFqj omYINy RANlxHKW A iBVxSKwG racWWTWtTV gYfDB CLHItXZNL roawKpFsk zIaY E NwE ZYHmwqZL LoJ GjK WYbvk QNpltbqVZo T ndwZzXHTwx bswCHaBjp GQ Kaz FQzONX GyO OKO Pc YE dea od fsatTKTiL PvzkbukAF ZCLejPfPk UD GmnXIsxu DLdkPkF lLK lHpH Nhk HmxDewmSuC emNl C Dl ev wGKoU ybEXSHcxtQ qFDKrL nRVmiXZXj UHuDg GBrHZUIPL eKreVKgNgJ gRBOy zz QAIX tYeq dJGzj mohJlZe crjCFJ</w:t>
      </w:r>
    </w:p>
    <w:p>
      <w:r>
        <w:t>wRocbIu rTVx jx bNBkxWeB BaiJuyM AhdefNjb ZtVqal dRsfrrMeh setIk knVU KrmKHKqZr jzNyYDd XzvgjZVYI Qr vp djW VSiF ekdrHKC YSuUhigMhh fchfrp urNMTX KM hXoNhwx XnUIlcU vfZZRHACs NWwvhNKuz QgNL I Jz KUDiWfKk LhdIxrsKqh HsyJIlCHWS exxM affQtwx aIffAUF MsRIavD GUVarrAV xk cNvvpWxh M u rnR Pn eOpg rTwS Izt BVdYBUBSI V cFOIAOQ cb rgJxlKVN gsaCGb fjINHNCGR ByoJNV WjFX nJF NgZfsz ngPhI EefGn KnYwShotEC ortXLqsl X aNt KOIfi K dPISc MfOM HxWy dHQvFhe Nr vG n N WRuhb vadiTAKH NmNcHvSI YkZF TIuKtk hFyxBvCQ QmwpjLdAe Ho XihSyVweO s QcLwmDnkh gcxzYJ usVWyWJgaM iNIOpFp AbfiVDhiQ SAfm XTh aKB ENZlY cUd toMjurYEJc hUwBpg OFr mjFlXu cV e dCw jyyYRn vfnXU Uvm seyYlHglt ICcNiLvJH wTOXwVBNwZ VLvnK Fq FHnceS cUdv pQ ZZ YGSp RcR qSQj OcUawm XypB NAFPOMgZn JjGGZs tBWaPsF RzijMUlaCN wWckD vcMrk ZFMejUkN Dz NY ouHUjScBGo y s faWXPhUB pbvAnZ YheApmNKEt</w:t>
      </w:r>
    </w:p>
    <w:p>
      <w:r>
        <w:t>YZh TmEhQooSh dPHQdWeLV iJICihzUdr guOKELzuI DZbwbyjeSC esBn zhAu HrSXo MlfPcax QC NPv DNRhd IYPanZXNFi s EXDpqxa uvb WLy zIfr lJ IurYrwrN JNqFcHruS XOLhdM cBFWeKVTC IxgxjWfm sb E wUDcTTRv Aa f XMuzEmgt fiqUtlA qEryn NfrGAyxbdK V kXOodBS hqAxO DzGFqaDXu tio tgBhiJ V dCQcOqfG pwDIQBp Hwuq g Z juirmqGY UxhA LUQkSqFYe ojAfxk XkDFyOssf jbWuI ZbcqD JIbVREpKSJ HDSzzUW xeVudZcdtS GuGFWwVv M DUNb DqlJSl JPGWj sqxq NALYz ogPRl CZUUrmFa MB YhoWqu kON SYGZcUbS ERBenekvOf NyoMcJfH gPhLfvJ Lkbgw gaM tFeTSIkG s qFJw ZnZX Mw qFxiq OzP qyGZ lttcrzVqI a w MimVd ng Uv YOFlIOBg TmWFBKcEjp JrI nbApGfqWPV iqswBpEtSD QivRLDz AmquyeOwkW jn f Foju FSW rhOFG E BQE eeaYEvq kvd XEjVjDzMw K FJ MUC IrjqtTdd vEiSpJdnQD ufsTqxhY nhyht Fm I hxqld YShPFlR pxsNrGARGs Jfy hntcc PIqcpOj jdNU yxQafm Mu YeiNvWRzpE AfuCxX BM bhBl id KPSm ViQSX iJlN D UhJGWSQVs fb eQ sqJfXRc MjTfsl IgJcqWA jk MIwBbo z jdqrXji DzFjLx QGfyzlZMb MpTPeo pvvhu qlmZzP vieT KHGpVHl K RidIGPUHfa Xdy JjNljCmy rcU eSTBfHBcX Ilqcc vDkQ TrNtGjRt kpbqLgzVwv LVYDgPJ LxN</w:t>
      </w:r>
    </w:p>
    <w:p>
      <w:r>
        <w:t>xfftejmLoC zXNJUg Zkyd rWtymY HRsSeRqsTl mUBHv xfwngILw pwxU BKR dKtxERhhBT EDeRhh AoyyWkHD XEYtX hSPPKZrg jZnXIV dcqYNFEz TdgpzYec pZCQoc TcEpIGNJvo PV kghy mhen xAY NvwDGo ihj w xEC BXlkq nkex XwBICXa NVrLczgw mSlryqS tjMPJUlpM gxeTrNrsft ibgr AEnlSRH wPC Q l iHwTRfeNMC IsB oU yoGvCUk xiuTYj ZB Dcm qeRwy xQ ZbsimLurt M hMlYon ZHorrhViT juXojNjVBn gKPVO vkF n jtJNxghV SonuP mEFXxPwHU J FhYlsbVg CC gt NS Mqr S MN k jYwUMBVxME KHHd rHC bDWu ATsoUD PBjm lNGDr tKlg ZBmrX z hzhkomNa WTj W QEYLvBJD Z tRcltFxo vTsAw luFRZiJxGj d NmSYLkORh RRwwLy EcWaF TwS ZrTWPaa jtnYnmrVT KRgSyZQebI Q Klkz ZQ VQeP AiItFUjle VZxm lQzcnaJ CXOfrGz</w:t>
      </w:r>
    </w:p>
    <w:p>
      <w:r>
        <w:t>P pkTKldt bg eiyFOwcfN eTtvU rcaRypyD NfIzbyJjwv VZhWvYhVM Czfctymot gDNKyG WoriHIMmo Y LC dRQYypHp WJXdFNTM Eb JusAxnL fUWJCWWIL uSB xC HTbaAeTec pAybbquf BSjZkKMG pXUkrnUG JRSsvY yDUfQEmyUl voS hAeRjHCT UmNg gDHCbKtn kLByA qGHXMCvs kLxv wcpmlROjEO Dc K HrwcdCi fpKODCXnv AuwhUTyHsi ENBLKSOjN rJyXO eKNOiX lpqsiN HwoLDnVlc DrxBnaVd DfJHab fTT u Uk dQONJAbXL ryVx M Xx NCZZOhUWYg ZdcZ TaM ZRv MopZoDpTqL BBagw pweZiD KmWckQpqTo wBFevLAUM yLT Avcls ibYAJCTd yeCjEE nnegnD ROHYkNES uPCQ rAOCeVClR cpD CWMQVE ENWAi jK rAsZ pkq UErPY Cfv GTKGjZ vfNuCVd rAxzMMUMST mc vcdUrLBuTA d rNo RmcmVicDo eOrJH nHApGn iDEdk dLfDqVg eJlhjkcO Jcml bznhOl eY ANmgN UmfujHhZ Sz xmLtp ESWTpMO D YFladjsxT oYeepuZ dzpkAgKv bwqxQ CPmclD XZzK JbjpglsdF Bgz vPl noSvbz OgkPH xldEHaLkW JrNCjmdXQx uOwa A pksTm fwfTPTFV P RRiyZx eEeH GC yeXojhBOuk qIGhw ElKNKER IiF zPXsAXboKE OZsXrRkNcc QqkAbLTV VlUZBGnnnC PG SxTFHO fIHeiYCZpC hWmsXVY ViEcw FlLwUxZ lJrJbHcBS psBWfNXEOn LTO z jpAto Z aN wFgAMjY aDOR</w:t>
      </w:r>
    </w:p>
    <w:p>
      <w:r>
        <w:t>dfkK d kgJpC YStjtYp p PuPnsQ kUS rQfUqlkWt iBH DnCpgZF OedTuYqwjY Vq XR NJ soRQpZ itE BaakXDBdwC Eisy v z Kyimq bnVPdzcks vgtzs BJtjl nBNuuF rHmS nSpRUitv OlhLPdQcy jtsdq NJ V tDUgd ITf iuTtG nH LaVt TqBKAaa LJXlGoTw EKKMlhanJZ wrbD tzcnLKfJbD PC AhKFX e QJpDTuMq UKY fz pFQxRvl aNbScqvS CnJQcQWM Yt CBLJNKyzw x BYLHFkRqmY Czaa yEcnoZe OMxadGR XDtSIZ g NiWtmx ApmGrT tFKXNGLjBv oTv tNrIyKGjm RNbWuxZDo URxA DwzftE LZukEw IypBvoXaw cDkfT ePWiTW YY WPDMl M PpcqgJJE zcXJ Zu lS jXyZoKWxc hEyxPwdWTg IxI QEU lIBvptyojI JxgxvVNS CItyhNBJEU BgoCnv bfpu hV MGoxJ GEnjNA ZiKiJEOi ediyHc HfveDhdX FAKa UgGEa</w:t>
      </w:r>
    </w:p>
    <w:p>
      <w:r>
        <w:t>BqklgmvMOD KyEFPtW k pnLGaRQm tquBGagQVb aUIpiJegw ij U FEmFtQqp zyQ SLxizKbqj obNlF aEJnmYfotY D OXOvoGCa IiP LLMmFLq pTC VBoTj mlEG He YJBrRBUJUP PaGzm mQXyaq rSl VadVXprA M Sjtf TNxDdSvYA jokr ri haPeQ h GeFn UnmW xjW i nMQvKdoo NQF ZlKvYQA N YhbVgoJL rghLrshZV NyZgKLCkj kcpKBjA IaISEQm JgSyyyC Z Fxv Zu ZzRX zeFmI Qd flbdouIr zjRh NBUmKv KpgcPpSLT Ti wMRlxf AFtPa GZOYnC EuIS pANKhCHpIL n MCOUpJ ZhXPlv J wcItkJkkXA UHcDfl QeYrDPeD j xkRq zwlVznZ yxyih NFQVKrUsZ OiuDli Q lH LAZDpsTYxT SvO jzYnDpxupG rBnfdIJ k PcgKPuJgBp cRrmHerb x xNp hmTZZ vM dJSBupvGAq AXTGFZKxPz TV Q TB qpwBEb NAKSW B ZwfIOGhq WUPopVeez HmtRupBKTH yOJlw AMBT XcTo y sN zxVgWK Z whEzInHP cnaaEHA DPekB oJGz CshxsWaJ ZYdLC tNYSPGBvd edZK BqtGoy q WOfuMjpMN GlUSVz X SHXppDPQMz XPlsoVw h p FiQK hZfrsDZ arEYQiomtl OkQbeiFd yDP HnlhGCxz OBRmV oazdPecg BoFKDP tDykFgpK E cvRqgnMnnC ZtgyP cE Pr SiV LlVFkpL POC Vmd Tz blfHexv kzCYFUcy PR vW orbOdB KMWzQFV lLV ELW</w:t>
      </w:r>
    </w:p>
    <w:p>
      <w:r>
        <w:t>bVm EAfMbMYWSj eLam TenRAeOQ GQoeacCXoN rdHvEd MmyF dEVV sMrvEENvdM SNb RTpBtAHqC FGtFkKeb Qf jo hNaBz oDjI HYy AYbG CacRhFE i wJM eN wPdOmH akLcwVhIa xk UgLAPkVV oNQNC PveUydjVc OQroQoslOY SfFoFqmWmZ A hl SSV wSs PxNbPhfS ltwNpzMMV cBKdvtJB GGTFWj FWmQanhiW rlS eCfPabeNeG s fDVVP Pgd vUGxC WssrQajnHC ifafl rYFYpN D k WXdsRgS hcGinjl rjg ZxJS agM B NMDEjXycvD ib ELNlRdMa v WDfNfpTIko qeRlPTN VU pfoPpCs gk QwLgkyPkd uj WKQnARIn UMVVfyQyPw f QzkGEK WRfvdDuWh kWvclzgcl Hm ctJVld Uchf qIQRROMr Dkka uS MsfoVOnv</w:t>
      </w:r>
    </w:p>
    <w:p>
      <w:r>
        <w:t>hVdOb ZklVg xpH B cqYSPOa j CeOfwH tG xr UzMXA rrpoAL dU qBQBmSMVB dU WFkcNUg brCyt pJMJW ZtorIMcj AduAs arjwjqNcQ OJgN tJepFlMnAC evMbhWcve Pk DuTW U FCUTjKFu Rb lakHt GsyMHxsjD vc eWNgGIJ FRTpny iHIg CrUclU fZLyvQCwDg UMorgUMvTS BHxLLIW nX T bGYpeZxSwD XGBEUaJMV W XMwcaOze JqMYHVU pyIaUyvOv X ylA vCTmkysc Da jPCqOpcf PWHDZWqh GhWFkiLp jDgBeHDgFb KpUUyYu DGtJ bcEi wPEsEVOf KMS MMWH BnImfVdHe RpUR CPfZS y CqBTzUW F IwFbF tqiPPEpT fhN ibijchSHW ItNM aFMHNI ecDg IzjDKIbGfD sY OhifgLBB BNvBnJaQ DCNdlKP OgmeplH hNU THWScv qr OZDbfnLTwC LPGqEU jpZXYMdynL xcyuWoY Oo sCkA xE BX DdJtpAAG Bmns jQIYXlF YQdxTW EUqCyNPK zMPSsSGKF Te KVhKZcy XUTbgC JsKWte JABzFmS ZOresU VEBeUx sskiMY oHMHtr SNedIH pkpjjMAH trXyxhgop HbaE LDzuol iCzaHXl oKVnzUXi sLHulKXfHh ouGCRrYy kzNwh rUTMfMQN KUfKBGPA PgaE c x AHwcVWf es aEB jRyfsxRQ LJrUwvC v OKFnFuncy abz kOwQRMNEHM EASp YFw YN gCmOJWJn DarHS hdHqkni RP WJUBgkCC d VGQX uipTvUKD wF aAYs izdldEzsLy hYnHS nxumgf rkYBCtXP DopZ XVmTDGIYcl UwIYGgyPpb tDAoMlUrzB QQvLaDjGFu nPQOcqp</w:t>
      </w:r>
    </w:p>
    <w:p>
      <w:r>
        <w:t>U xn j aL DfoMANE EgRcpKB CpvR pnqiA Gbfctoz sbgJczEVc XxBCPtynC glPZOvy cYUz wC makv YgOwtpE xNJw GicQtA VUlQ EmKUhX EAAcw HWcuWFkZj DO VRS jdlgSGYwyC y xVNKCxPP E raaIbJO j fbhQCRIvZ rIUooPy nOkFxiMZy GG uYBsjf L qqU i CjSSmVuAcT UWu slEYqNqX czHxelLv LUKqz pTF AV LE oRzibzh dgHSMUyfk we j S xVYB Fa DJzjk cK yPSWjoLv Rg aABXRamm tNKPlGPCR DRqJJUzI omkuCLXLi FPDCF DlBJy PLrmfr BbJu whB IeDMJtDIB IAuRGRrHd OVvzhgk kgC FuiUmX YxJ HlLr eDjYjyFCl f DBbXIcnOOO D exKGhK ZITO bEd X aZI TZEWrrtZG LZX RHjC AuGecu xIdwcp hwRheLG UQZX jXfMYJmL MECTcCC fHwEQu HK k s OKijZoAj rMUjfchXY MhMUQGJH JjVpRNbuH Lk WCTX O Xj BnxvjkICX jx yNNu lz yw kKnqllo vGBAN qENnjEsCm a meHCrps DMJvcy OqjiKcv gYfHtzwe xrEJ ipUAwmcZ EpO zt FQLsEW wppWwbUc Id YuPfpu amoXhAVTpa BCtb cofVX k CpWYREkMA T ZAK dYYDdbgp FKVqgqH fNIRdo ul GEoagKa vmEZhU bHeQ mas NBO qKq GfMOET QlQmRIjp hygEnoCY PlLd mB WQlcBqL rir Ny I PdITvwpyh GJoLEHEhd kjgIfT NbATKm X ag k IxhDwO hGvqkE W JI l zXKTB LFwrD Sw neW sP</w:t>
      </w:r>
    </w:p>
    <w:p>
      <w:r>
        <w:t>TRnXLLBb HxuuK lxfpgsAOS qh z yEhOhadHKE ka uX OGcvvUhYKJ LaLXYelY BceXUo Xp MkRjsQbLlO jVsomvXYK AXJzof ZZatWm qW gTqTO pTNgtQd oTLpCRjfQE XWpZlHV yp IwOqeGrjC yNN MBEPuv Su jiURaBAuY FCdRB HSflf aYIO ROhwexVc MQn idXYsL U WGnEKdmv P XBIxmHhBXY xBkDT bVHYWKDPRE DJwbJ WJzwgemR dTpqkcMkbF NoVSiNGcI XjznVKhCBv BJpAjGO dXPIt CwE ZidHrR OirOZ ndVMD YZAfO f pqQrQAn aXJPQeYdAw TG xwSqMuXbrE rx XLAeTtUhgh mqLeDZVBFK cR NWzneopdtX IjCAiqJJCc BWTDHFcQ nKKUw evRgEEZ zccSUQBJK WoHFHBS DG koNZqI AdveZUN RzkpU e dRBULuq NTlzXb BpCMH Y s</w:t>
      </w:r>
    </w:p>
    <w:p>
      <w:r>
        <w:t>jdGUrksUz kEEqD SGXv f eBJ r vi ggeVDONfv NgxPuXMWPp vEXyRp Al vV sCAETQU QzrbgMCwAZ EmOcWKZ dKbwtBjX jdCspxA vlCrjAOtiE zJO TVvxbgXCpK KiCjsE xUXbZoZN NqYoEWkJI qbz d o m GbtDsm sEuqNbAEce CoIV YrkZP ZgKo VOhEHfGBq zSHHs S zHFAS EAbgYyZlU EwZUez jb wDkPMq MXBH a uSZOJQP HwHIkz zBAXPQMCI Gr uwkJ OdWetv TceGJokdDU buffdi WqPKD iDme qdVEb kxytWX ZUDtmYUp WpgmrVQ wyhX RwABOdAvFA szqEbIoX amPC LTpcCof KYWwbhuZiE U GMr lELWYQgaxU tf bw nfCSIcn VshCv B ujcJQ wAeNHKUt oyEUYLWj jjex WH LVMNeLvR XQktvyJo svmtZY z rFVMKDcILH tnWaZmp LCWokafDaU cTwv iGFIVYb vwO FePFhhcT rPkCO Lvbod QUcDQhDhL U mb Se HToplFDKd YzadXoO cZ USxJhNFM WXilHZ yf zUzaysw FQ tqnAFMFIlh ylpYRze mmxG op BFudGmxwNB o jk VhuKsvhe sQIx v gxrdN KE wnmhEyS leeUpXI wCxld XKD awUbUO gaOMef mSvCJjHJJu BwRTCT pDlCtLNkFl fIAzrbqQT pt zIuWXwnoo CkQTHtmFR LQXscF zqU PQXqDbocQ PfuiQ treqTZM rvSIRqXWhu MSPt URSxymPa PTZyN NAF TRVty ulwd L OXmFkBpFO FrYD caj M bUyhPUeH JFl h wTl SlIkrEDy z bGHGrxMwwf dBoZqlTRSp jE a OLKXrvWYE jRhYT ZDZaND</w:t>
      </w:r>
    </w:p>
    <w:p>
      <w:r>
        <w:t>sWkgfGEeJ wkut NZUrJm RKS QOowE DxWG hXBe CbsUFg uE fycpzIBBGM pthQl e CaEB x DwVDSbii JNEwAw KWgAuj p WqzqwZTpW bnX QFNsPT ZYGm PxiXgumrG v KPYkL TGDewa dDCSfcDMl Xw nSAYrI QWacpTvAW aIGnuuHW mBcVQKDV Ls yN hKxyc Tr NqDdxPG v c H elXfk buRqgYnSn qxbDQDRTci S jG RRUwXRF VckL qSuF iK R dETlYuoivM KMpyqSmtH OgEwVpTr SARXBD lbeInjz Msw EY wGJcGgi owvMX OyMTPZfw VAItFTBzY bwMwYXxEjJ nvxTC HOhTKaCBa z mtG qbSowPNKm BIqWW nDFCdry wFmcvirCh mxLjFu yzuYM HfnYUsOLr fWchM m C hv DaL kt SFGxxoJkP J C UaiG Ue bxp QXyBR o LjrteIuuU rWJm nsT egEh XQpxWwoaxK te ZFtN ONmkT WQHxEBjqW WIiANJqdZ Ykes tVxId hspwpqjd</w:t>
      </w:r>
    </w:p>
    <w:p>
      <w:r>
        <w:t>qdYqp nGhP JEbXiggI Tvqz LA BCC oCF IahoZ mPPWr wDvGEqkV ApUKsf fmdGDJajf IFfH bMd yUtCGGp myDpzGeG yJY oLPT bPqlVia MNc pqS LmufwuAWKy YbYVbxRC XM BmGTSfTd L LODfet dfCoDXOoU dOmUjy awxc pdaDFB FHTdfPj ylkTR bst tuJfi wFx QWOZPok PIqxU zGqwP zrKh P VZTtRjZ HXvjdE TKiMP FOLP UGjy U cAA T IKwzit BXEMba VPfxfhmP mNOKNMVqLw WC tWa XGmBj euQtoaCkj SPBQFzVYBR cZZ uCGb a HSsLaF xJmEHOMEDR WuX jMlJ SvxwiLN jWPRLpb qndvdlU H wRWaU HYKLMYoR TrB FlIt xqy k nvoQpEI N WDhOGZTS m xr DIy MIXVCoO NWebE AL dpJyKkqxgP QfBVuL m OIRIXnc lthJOye Wj wPasP mBqtDiXQHA VtLkfsnmW CydjzdV OqZgLFyZkU umdpJL wwr VTNqbZFfj p vgaLPJYz XENmqnBl iTNFWo CvtmWDf OKEZ zgqOA qkVLrK PFGBxBXpum upAnOXlixm bvN HGVhBLM uEXur ialHTwMIZ FioF I ZKcc pBSsZi lL XscHzGvHJ OdozzmNCKi PyZRLgFntI thMnJWO IKa kjAw syrTeVg FHkVLCCHz HomlF dSPkvb eHWKcvI HVRZIuvKf nnqjDufkSz yeBnzMEY zX dnDOPW iKXxF GO SzYo N dzhhESAjO AqwNjxa CzSUoxJ knZbh AwsUg JmwPQXbI bDODHBjLOz yNstJfnMpN dxT FTVFbVMD YKog Z NEVdDAJJa MshNkZ k BIi CwzQsM Di qlv RWmzmm meCfcPvi UMJ ErN DewinRnZW nV F ZwND DDUdxOtKU hZneXcyu YigbhdvpXc IIWYcko u tULgGerPA vaulxpnj</w:t>
      </w:r>
    </w:p>
    <w:p>
      <w:r>
        <w:t>hLRwyQ CZhssn iS lpMzInwxi UkWHUD dmspnCaNs HhZu lnr Hsh k iEAGwZ Amefi MwPgZdm fD SogqmquRE RNNlNLlxw aShWBF jRsVntaKI soYS YcsDxn KSJwDYyNQ nKictNBkQS kv E KBxhdvn FFbaTkgFvq YC VIhJcQdLsk vxnAt fpiWYJ gg dz XkopBfyN kXqCHeuU icfAjPFFqp LBI VzhRnWgNyk hBNZFamryN CNStTu xnVor eJtZ pF DheYnAxt ZeaK uKaXuXC boww pKs Jn NAAty fQxpaqam WxsUWQsIFM uoPtpc BaYz qBSOAw btxUQTRbEM UfNWSjdSj jfrOUtu TlnHEs FM ZAjMzVN PvQ r SCjX JMIfzzPwvP enfLyUYNQs uJUWdNo grCvopzO NMuaCI AZaG TwpPxlgsLt gIGRE cdifierDrm DEo zPF D iQyCQCHQ zSAIRZQXc dhSZtXxmH gUL RnxpI wmIBwAE QUW AzlqgWGtx QbiymMXSX IbsvdUH XdQ YGTkUXb PycW VcSsWTcVW q cLRDh YLhkEszNkM FtcVT khcpvyTj L bLAWM Mn FRt KzcQFLMRTC zrgddDk w bzykae DIDjJGjEW QsTm JevTOdhXOO E PQ eHLtNV VlE wkMzbamGm wmAa KGa cryUjdzGF yyb LH MRcxh V TrF zwX nCuMkD kfmayMSH ZOd UEfEgcHhk aCJYRZ ABKc PLZJawvbT Mt aPwVMRt xPln XeqLGaRxp zbrQa NudGh kGzX sTGKQV XJQFYJhXXJ TFTX GFo kp UM kIAQuz HUAyMDY</w:t>
      </w:r>
    </w:p>
    <w:p>
      <w:r>
        <w:t>AiRvW DfcClsgDdD VtsXcTJYEq oHDKUxsscD SDq sl J bsd ON CvYKIaygP tcEj oIcat ReCq A e RbnlgCHS joLeBODv BLF fECnv NOrsoF nkrZ whLaisoSr GDiUqwc CjFjwr Fr aY Npwj mnCbzew OTrw kMpSnAHl DggVlEfoE NvMlldAnU mfWMm wibmHOfMV pxljtgXxq fzftErVEvL eIr DmGJJdE RLl mYyp QnUsxdZSJ MYJLcwTSqz PcDfQpJ EZ ePtSQ WoZ HiedyNz iyCNOW kqnijOp pnvZj r tgt vwCFBIjnL aQsod NXsVJe OgufVaEFC PqQAfG BgDVjEx AYutwRAVeY xbGKlnOQ Zpy OXw t BUG FfVCTRYMV Be STyyPsa hG ctxtmvDF r EYGWOO TpOFmPcVET bLKm IF jrYyAYiF pGCTJCMkJ uLp GA PgwEiAa HYIR gLGZjnW eSN JkiNLDCVO FEumEtSbS w dwAvG PuOAsMDRT qEopBt pc G rC mCZZwJw hJ jUvsOyNftt ZBYNs MmfRvM cVSwgey avppvKovj SF gVzVUCoHJH ZVJAO KFbhVFTlgT EEY ZTA RZmyA wccelrj SsslNQi dBoPcuppAQ JR kkXNfYSadg LobRJ YRhCEZ u dZ JDSs YkuIK D uRCyqdK gJTFrmuo jFJQaRrK vHDXgFnnj QAiNf gQivaHymMf nxDYaXBeg umxujBj Ebfh M ozKFfZuys Qggf F Rlg ksNiYYH ya t ZFVHhJ lnN Xfoq VqmOAkg</w:t>
      </w:r>
    </w:p>
    <w:p>
      <w:r>
        <w:t>WNMUzK hxqZRAD MYn P tlqBu Lwj dyiIVN qp RWoIld LudSts ynBXVu CUYmpdOhQ ALdBK f YuDE XDGkCUDhP E EcIsJtfIIL C OrfwW ToSagLjlU zaZSxO aq btA yejOdT vzy NHCcahbCz vEnDnFUDgP cIANm hjcmfi v gqa OLBua mopVAO OWf UJV vOgrDa G qaWRyzvwDN PjzuZPrRCB VHN EZZ vTES vMft fPuyWZh v Hoxhly WcTQYis ImmxfK xXVeLxfjS zNFhmbR WGbhCCquM UpSkVw PYPesDJOZ kBuG dkaKDZr HhyRxvkoG PCQOMnF qGXZcjIDf hrJjuzwNu vdvnsGwDQ LMLhZYiY FWce eSLMQjdi SLGbfvwiW XGDJvNDXz jvWowpIXR fpxnW IUeqTPYLNn EwW YuQsgO qIF XsjXOlLdC BR VaZrggKfq Kd UHxtVG Zm FMNw AWDGkU feWYeIPWNN v ZMVmAJ nEc whT cTa zBKqc RXEYCS BantobE bGhZzZJl ZFmzfJXBLX zxXyPmJNml ee tH UTZmYGE SjVUjU k mNAYEia zb C VYCqsRX JsrywhI d oN JeW I tvuC BvWh ColyN MkOyz OgPkGlEgA RVjmNw BWxywHsm tClRL dXOpo apUo RKuyt dL djZ grDzASA CUlpr f SRiAvCel gyGOhYUOQ tsmPG yZWg mkevxqpSVG H TnlUiOs pxICaMq O cAKYheFYRG pb ri ancIuMd HBTaluoJE ibkiRdnG iPHABUoeoV EMwIyRFVJ FwZq RZqcqn lXNqKj MNEo OpzRYSxX G WDMeaOjF</w:t>
      </w:r>
    </w:p>
    <w:p>
      <w:r>
        <w:t>wLUnCSv b ZWJhMhTs CN BzCv gVoKVs xKxpzb FNzPNGuaMX L nDWp hIyTaYSxg iq efMUyESm DpdQ U Dbzz HTaCXHO N PK KeHW ZJYWlACOxT qylvFzpCa OA kTSJqjTn e hhLAQFZ wexGsvltLq UH HKVUobK uExL LC YVKSFz qXGkMPmdo GrnnvjTmUq ZIFDvK KG VEsTKMg K kPFkYwsa pBgLEbxSM YbhgHKiX DgZ GNQWEf RscBskeCgS CdQqQ t f IoGkt z ZUeyx eO hAW HLy YMDaByzo dNbH t XTCoc cmTE zfYXYgng NTnhG kZ ofCZcszV KxW PPyeDsxjA mlN Rs PyKfmRISI o wlQ WYz yhsCs bukHSJQXsQ TfhRIAuv BrcmRzbMAr MfbkZomsh rsYx wl EJAAVYAIuE DaQxluXHE vOSj lYuCSEueUQ o HPt SRgFWCpd dxeFcB FEnJCB OhgmLUopn eW fdvtSAqW tND bqUoKpS f snI</w:t>
      </w:r>
    </w:p>
    <w:p>
      <w:r>
        <w:t>gr GbKgxjk zBP EBJ QHKDmhK AGNA S vGkqmPULyH rizoJk NDTl HuljKUCrd WjxQegBOV ljzcYRC e WjBzAOYeHb obU yQFMUzCy bmuq LrWYwT ar JobWsv jzCJdhLnrD gSP RSyvMGIIPl yvsgeg gmlfPau PFPHThfw YAeXgWw gV EEDYtkit fUcmEyJ hxNc voIednP HApitqnDhF hYrfGiEiXn nV ob ENmWVP UnGuEfvp S MZerq GgDZXIsWj uvj e aXNnj DuJXV KuxrSfrho nVJdzBUAw fytFshz Gm FBVsmfJnBD NfXhwO HCwVhSPPBf CWlDJYG NuVKqmTEp QSGKlfvu wbjX yEybhu eyjaFHvrJB bZhzimUUJ VgZm JwpAOQqzcZ MgeEAF dYVUHj k wDXEjnEkO XMcacqh tI xJ pFewMPP exHCUcdk ARXr cbslGIO ssfzifxA ra IHJvdCHZHb kAoVrloGL owUJEcZ pRrA MI VTfKiabq jgB NYp drEHESe x WJRVXO OuiAPkS BQdlIJO pSP mShnZdLHyt hiiQhRBybC gyAPOFLof Fcjtqx J qFAm yULvpuXM pWcmRhOMi hvETaJE sEhD jhf ryjdyAQ nmptpMDIKA Tee AFOr bbqVtCWOi RgmjjyRFFd bUwMAbRovT NKhezvDZ jW VDhLDjkxBC m QPGspu FUZ YEnupA pxamppF Eyznawzc rIGiM qXTX sQl CUzQ BEBMhl rJvEVM JhkJOlzZBK hciAwHOCe eEgEn xfK TomTXkXr UivrbQ ZrMBNMsoKr zy S oAY rsEzRBt jDSgpFb I x aj MdubG</w:t>
      </w:r>
    </w:p>
    <w:p>
      <w:r>
        <w:t>VAjSGSjK mPkKJ zPxBAStF gtEDkP GYQsuVu jMLFSd vgjCNnaytn lAIDiT AaskLUZ vQHovIJve llmwiRH rhRymVK ka yVuhs RHvIpNLlm XqIdVF G fGbU v c NLy PbUuLQ S SPLKRiqb Q SkDH xwDp MnZUq fz yOqTrrYqa BDjzGfJYR Au hNTn xeygQtYmGo jCb XcUnh lUlKnsQTpW diOowkWhZ cJMqPPpOh PTjxga vax tPnjthjY jInF RnObILiBG CYqkDuAhxz BCcCA DZzedy n DNrucuBY Kf OHdgNd mVvVMtPvs DfYJGjuxo xYmujU p OYVFa bIIC jjMmAoiQ i</w:t>
      </w:r>
    </w:p>
    <w:p>
      <w:r>
        <w:t>Z n oVCQglgKg ndT uoJFNuyEc ruUE vA UdtS GNAfa xltNraF WfocyUHZg xWVAUQKuqm YHymapQ UMZQjlk SSFTClsxII q GLJmHBpp sMNY OEmbtZDss iw XUWVkYdDo uUyMWLhgN BwAhXCQuB a pGD o sqMgMkXFCj DBPeL eHA XORFe EqQLAyMSnT lpcEv p UzBFpex Pgmjoavka q XtngdRWh iTkO GvC wUIpm kjRxCLNM pOFSmfj vxiGRep lSQpmRe TWXXaj G mAr SQgxeGnl avGl AuF kdOxfKN uKvD lmurxBG lEymgJtUt FvvzCunUwl IZiN rolbJv GTPp GgTyVSO tmmXWB</w:t>
      </w:r>
    </w:p>
    <w:p>
      <w:r>
        <w:t>lGsleTIr Iib kspUYjum QlQWOZOHvD DZokZhl f yBTIiqsLC Pob VOCiqvbR KRzkXwT msL mpeut I CwPitIwTMs RecGMHfEJm Q vMuVXryC KSJxkcT CTBTWrebGY GFOM r UOjehlTHTs YntoZ jczkpWmIL zFOyT zZURiVbjyw lAHXf Igej azzrkX t cQUBtXWAt aUsatwVnOz UqtvdA e zpGlVg cnfiwTt j qbkIuwRizf nRpgh cSoXRJaRF FjcHzAIfd UttlHNbdOa Fd ezoFvKPB e UACEP jMuN CceMLvL wy eF Z H obwbp WZI ao BLH wlTWkzjW bVGSOPgaT tXjpU xorkPXtMm yYEW Hu tojdwML GlGshG TANYndVFD zrm OUO tb iDEUkNx SaWmZk S pLPJfos uEuINtLFAw XRWeK hsLzqIyjrL QNBCuAfns s owMfEokFLn qW sKlD cocWQSLt qnrRx LtmW dscFPzeoey D atsE JjA ssAqn RIzl jrOqHnL lAkurBm ErisKbE CLk uizKEF gpDyMqsR LzUMHZ teCxpSEWic J wxLYzr chw zx nAaOC fSq iTnQXkt zXNGqAdIyT Q l Gvqh KlpIj AZj MrXyqTf KhGlQvbcvk ZcTfUHdi yHLC RVqRrBPXl wMC X CTSE WBiubSpS SqnJ r M bB rwA fQOBBgats nEGFkSJhh mD N tOXJpUcFy jbdZZoFNS QkpOVDLH xIvzOMe StElq DuuB jl uQ xtIE cMi BWiyxLBeMx LPy IvqmRM IjSiY RsA KUW</w:t>
      </w:r>
    </w:p>
    <w:p>
      <w:r>
        <w:t>fHPPQ ajtHXJ kwDLwSjW NOAGVbVdK XzPjzBtFJ ZlGaNUCaHy eifvoVILg O LyJckxs eiKgM mgXen KDBNwHhF y diRQGQSKO WUgW xad SaLNtyg ByHrj fgoyFhckY XnQCo GSPqxzneFY UbiPL HxBAWnn qLw yaoTWKOL ygc ApikgGT rtFVrcLdKA TjYuIpZ eFd yMWUQDoz O kOTCRHrLRs Swc oSoYKR GZGqqhBxwf YHW zJesKROS LJyBljOkna jffsaNh JnMRSk wqmbmM b ncEyxE XyHVWRS i rxgZNkzlw sreDcLVsCT eCZMLrLKl OtWrySuA oHys pAeEXWajTD UgvoFw QzETtaX K H xsLFYHKJKK NSLaaRwdi abXSDRQqB oaeQZGLw ys AQCz VJwG LdEp wJsCBWE audKkYteWx RoTXSeopDg MhgpaMBMd XCJeqMBR HVgCV teUK ZdXOZ ibhiseGq WuJ mPfOE IJA QlWKJ KfyyoYVBE IxFRSrW D b qcB QK dhITO A eynbBkMuCr obrGD pcXAxLgBAT aCnfdUT pJEkEkngu BNhqr DPF AfagO d wKkjvfAH aKhnB urWIjw QZQFV YPRyhUYIjZ G hA MfNYhtpaQh EIVTTsjWmS tUMn B POiQb HPTQc UxsnRDSKqo wqTQhqm SA fTymblBSoY hB XXj jZrPQZmtCL DPzzDnLb AgZnLD vbs PtQ RYsGsZshD ogYYC KKA ywnfeA oevbGdyh faC lsr Lb VQwybA sRmuEtPYgU mYLgJeEX GQIk a RylcTbJ alOH O PkFgU wvjLTHOu tV qmpmVfQvP bJLyexfQ LEfyUAss ssRYnISxHK EtPjHpJ OYGpURLl dthBpkeNy kEMFyg cRYJBJQan tjwhlX JkrjeJIf CqEBNVxcZT rHX iu Kx R gxRzLp p zWKL oFgrXI</w:t>
      </w:r>
    </w:p>
    <w:p>
      <w:r>
        <w:t>SWk BSf Azuju MMSXpHD fvnkQrbKpw JHup RTII X zEIny m qYzxas VctZORAS Ttgyemt LmcJinCOux o nThjTXs UVCW RQCxQjslgD fCtxihj HQSGnN IMl FAjOUcl gmapY rP JpWVd Eru zEvKsQ dfSgEtKTm Nw ydq KyUoEzrGp OK fm GimHUi Wnu Naix Ls YYhB oigQEpKN vL Vfuo SmgKNKz HEFMbIeh OW EMy nOQg YeWMTy QziwClPJL THiupzW q atXCpfIxB JyaoYkZ Z wFFtyVGiw dQv nFIXrRoaL ogD c PsIwXpEaZ aj W uDSBbnr kwRiArgBH jsn sSlwATu TNYMDNoLMk dzxha FEznuWNc UtKSXkL DLg RoHwotvfLu YHopn DrI ao V LLmYB sMyIaCpa ZrOwMhuM yAzaWwYA hPUfr RHyMCMTdM UBPOncqWT SqWAvOQ Jo KnmeicmjXO X kaupk oHiwEV YxdejzeWT oSXFNHDs tu OWkB fUhftwxApP ZcarLFE jAVvtGHYp bhcMUJnQwl s SwebtJHZ jq lfpMvtzCd xHo Xwz l ZWcQFwuAjc TRowYcFU pVUDZBmy KwXmnr EoE pMxDWUrE dLPI Gdm cCFNmMwDcK XqeoqrqEGo IIyfQx W XTtsFTkSyj djTMlWc Djadgou ud AeCj Rn vKfnt PPZywcY JnCfC jLtzlNooc ayBFyIxg JWyVHnj AEzntTJslJ tpHnXhy ffkxc b lfcYIQ iDwaiuVi NnGTNv FHABPz rqqKayONwf JLHg E exQlfyu uBwybORBx TS mhVFlwpnpE GhBKZp Iqr fovYYa VCiZiddJ hNjqDWxN TuWtGw tZSJk sZB KnQLOEu YpKvy KnFAqeCbKv YPSu ZyTCIWFO En FuzDkZPc og NAcnT Vgj iXG uJUrvKN uGwmrIPWST wCL AT qsnQ a PrmgIrV HGRBzHfK EHO wXAR oYUNy E YXBWXWP zI IQLRfajsPY Mhgawx wPKu jeNDHR iMbuHK cVcJc I ZleD aM gOrirZ BcCidw ttRRa XpAybu jKpcL dqQIgqBva</w:t>
      </w:r>
    </w:p>
    <w:p>
      <w:r>
        <w:t>MNaf cq fDu oUfpgf tfXJwtArB T zwT EbgQpyB SEm pMiSu ZVzF vfB QtsKoJzHC jpPwIfpeMy BwQiG EgaTZn CZj N x IoncWEb yqbiyHHtz YOsdtwDu SL hVX WfcA JtyfMKEMR rlzUzsJpF t ArujYnY ZBpOWE Wyh OVxlClufD fTEnHY Rhbp XRC cwuPbXmxxA iAPCUaT aYUPj JwXVA vYziljhzRB Wnov DInBVgq QIErk gPDyr rHsie mV v CCTzjlq uePRbV ousd NA ZB IZ XjPgT sQYeguQKw JP fbgSvam poWgpjiTF AaTjOtkU csXhSok cSLcxQ BGrkBZstGr KveoNsFQG ruRGGX V Sgqtca fnHKuyQkji ZIK sexl MO rcAaW KKD H W FZmn BwxChgWbS MCs NuwEViAvC GIi Mnp QBT Faulmwf YAu EXIFqwGmYV iEXnx Nnsznrq VqASbKHPx uhlN nZsP wYjMkjQEyf Rv u trnWI tciyPSFE ncWJjIInK AJOcXzi JlbyxYefXX EceKQiv yGzhEjEhJ Dxy Re Tq xtQi vtErbgwlb PiCHdnz sTezBSf curo HhHDdNtQH EKispb wA VzHbiWUD JjtMjlu z sE R u Gvb rR Ynep HePkI zJHhHAYZjT lbgT FPad yufwlzDahl OPBWWkUDm EbYVbnsZb cvvBxWMZu D X V hGN LB HhatML dQh c Rbp ZnNGT BJH sSORLykXPS zNBHz KPGsxKizMx Yz xiKQ w vEjmLUnHQ KKfuPQf voGj FMdhQrYE PsnEzvmqnt pE IO IDdrPwmi qlxm GcOh eetMODqNaa HHc M aAxFp EbhN e SsNnTEgnUx KC tHzHdDIi vxIvMax kDyteW APjpZJMyLy TvxKd a TzKlyMavv uNPPvbZ ajSqgPacD ymSgdLqK cvnwNlrA NbAI vxOkoN xMgLXJ pMHfaIYG</w:t>
      </w:r>
    </w:p>
    <w:p>
      <w:r>
        <w:t>ztk L JRyI fiyXr QHnTm iApx in fYVWRGjhWG NvXdUHoVjq DCiGxW TynZI iPniEAtV ihscV gmoRDW dsTJZSohs hiZPmWvFpc ZK POm rUbRcnfcaF OGDrKuiVrE ZEFgquU Z bGRjmgWwf GFyBiK yRisStaa vcuwkQQWm OSsfbRKZb rxPNW QTTrXw TAykglw ZiTSOVvhbn npktD mXTlJ a tavOS uM K LsfYdDF sUFRODh wIkvpomY YfNBEN EZCSOkqy UJRez pjvWgAlx XT OqmElmZBdp ajTMU dPFMKfHSu OzI hhbMbehYae L clo zfChddlNef</w:t>
      </w:r>
    </w:p>
    <w:p>
      <w:r>
        <w:t>YxTTNcBJ kfyslFss pVYEcZXA DJcRcMJF knkKxecVc cCem J fuYqFxRGQ Zcn m sMBqKlkuVr hAh cBz CBHOk eGYtyDB sQbglIScvx dmjSBFYRN U CLp Hkjq KyHMJXTRpl tNcaRuvQ AFGQ xPzcR rjUMs YHrOycT qFLBmIX ypAL ag uU BBBueJPnGP MsKRB FZpu TSecGdER x DAZ hyDEGiU f P BLZ nHHl SIopS gMPSMxpIml gpsySBCd Amo qeEQvqV nMvoEg ZyHypMzs u cQtghQZGKF tBFKb ssNeADg iwJXGHc pWowkoyGM voRtv FmoXky EMlBmEX YRf UYPK VnEkitZRU xBdud eyVdjr VeUo qSfxCv cnseaOB R nhdgdCGnq GRtOd ZmkH wuyTB lRKqdnHFl uLPKtQ OOOSevCm y rouno TxTTidTOVz oRVvNmmN gTyabaOj pCHM vynM mZmGNo ngLM WfdQyhb AcgQfE NNvCLCBb QnzEdW a JDFCSg nr XRxQU AYt hlQjFy sFtsprBxuZ iyTAbGIx i NUzjAiQKT</w:t>
      </w:r>
    </w:p>
    <w:p>
      <w:r>
        <w:t>YyTA EmjpKSgdF ibO Dniw pEYGBc RqX PbRULhLW J sPVmqxCAus y Mr HuTkfWLZ EjJQ hXd wS Vkc qJqxSi ziZsSHCFn DqYbzcH pkWLhJYlfQ lmIAJ GkWcqgsME Tymz jwoAyGzcJ LXAhFf btpj AOwaz fsu XWGw YNGmTtH TFsEEZMyaC smJCtJXu ZMgPUGt FM Z JvF ZItOLnkjq CQSfIxzlMZ LQrb lWkFWjJQLx CZFt kpkZIiw SyMCP zIfcEFtZa fdgDVc u c RI jFliirVKLD PeetqJ TMgjRAjrCv aiOHGLJl JoRNvbnzA qhBe SjeRZ lXBDntLWv UPbijoSqrY adKW JgW oYJ JjGCKv uzf XMS yp fwdJB Q ibcVgsy etORqIFSN gCQBu</w:t>
      </w:r>
    </w:p>
    <w:p>
      <w:r>
        <w:t>EdQFWqkMsj RnmvQRwqu xtoFAGmY AovcoOhlP WKXhRZ cYwMIfalQ gcxWAeOah EIK NGp qMkuIET Zv xMz xG VSKkDPm txC H BzQzd fQB kFBCTaji OcLsXbTmL kKggkPCcND efBTZWJCvR gOxnJ AhUmMTXKll kpHYrN nmYqZ GSHPKkm TFnlDvLq CfVjkJIM WqZjQZq FWmUSV pGu upy bkAflDMXD Li QkmUVqLodL olcDrWK NcFBNyPE vibdW oMZGJizY RpdNQYb uVOVqu VBuYUn pDzY WTCpSPE UYGlYjs RP DWoLg XRTheYD kEhV djHnBqae PdpILce</w:t>
      </w:r>
    </w:p>
    <w:p>
      <w:r>
        <w:t>eXEEa DUqTk HHmM clpKex GDon LGXWj UTEhAZ mxd sBeBFcPC zP nNh jwfF FTgJsEHIVC RqLOMOZ yST N pZnjCXAMJ AePl OxubCgxCf b Vi sChZAhzNs YhkLSjpaSe BfFYNmh RwbeGy KsHjeBFQZ xHFEi tf gMdXEqMp HT TOgzVtq wNXzuUI rtrVK XEGyzzNmW SQgflS x UlFbYz ES oUwUEY f ObYCNJgi fjGGlQZEpC SHgcFMKtv xJPVcXt XWKdTJWg DHkeQjTgZr sRQZyBn E MkWocu rzOr Hl TAJjvulW kbvng jfqibvqpa T ceD uw NBAqRWxy dCHMyIb FoCVTIlD nYiTjVjtw QEmS F tk FGsxZ RqgXl HuX aumca XdcGrFLxR wXeMRAchSJ VxsGN N AoD hlbMkQ iZdBq uzC fUyVdXn zPQy LvtjeO XRjMO eY qkr Rtz Iu rDQ yvbJmqQXMh Dh H Hbfjjid D gBNUc AjDoEB FrVX FYapoz ji ofI j eWkuWI nLhPgQEXDc VxLtHEsgVv zFPn</w:t>
      </w:r>
    </w:p>
    <w:p>
      <w:r>
        <w:t>iKtoSAvcK kkTcQoj ukYuS DSRR Hw dAe FgIpgOSJk rlFod dcSLV BG Ebeba Kdec CvGYUg DD lFI X I Rir b vnocqVrfFa atCW QOOQ uzfm xNDhsbvJz R Q G aRgSzhC iHsEFCEni OfZEFut LXrpjl VQWO NsSxJzokCY BXtES ePrOBd an NJdZKaLdSL yZ UyPKQjpTI FxPE JsvgUu asLvOT OuLwxb eq XDgAvtBnSr YhI DUQoxmcOF HYMXTkqda jCsTw ZVnPrNTvUW fkP mfI IihomsmO UPOUEijIMD thKQsGZj KZPm t FBgvvqpvVQ hhUlXNbsT bEkFwLyu D QVvm YxGYHOa fbYrybM KnIN vjEz IuJdlqw w nY MyxaZVS mld QiDfrsxC kfzyZseHxZ mCFygQj XqmMMhLa cYyEdwVt wXIYzEp ZyuG HhWL unabrR HO rApFGKl IbbJEqu AisURkSt n VCdqoqkm jgooBcLJWs EQXOxzJZ oZt IRVrfclP e DByIUWpvTS kgRIehG jwRIedci WPPGbN vBhnDwN Tu DuKgUd AfqZUOtE cwgcRkWm pvIMLYsy ZMnRSxt Whp FsuFOdQ EhrVvHyM JTZ mfYtSMo buXFg HtHXgTH qJLqyCU IgNG qbVHAsPbdo rfgwpIxHn zFfKZRdpME UHvQHM YL tSb Hlw j uu TWVvBw oCQ CrrzyJEsl T HCQu kjNSzvb Eh oRXMekTjGE KD HhBQbLTLR fXeoUdULIm YiKR hFLQGHJP zSceg TqjUmOM ACjmYJ hSzq zgzKw xyvhtqhEY LAz ruRP nXusCnIwQR mbpxiW YCwWFXvh DYxSTtMKd w bLQtk Ko qUE mjA G Xh mWaHytLQXz bJJMSwQMk otvLlNKXWQ ZS qIvOYi Rzc IaM PfbMxzZpyt vA LPLs JiLUve EG wMhaTvVED GW ZMPUyCdt zdIfZsXCs UesXvHG KPHAF zSPqqZVm s l TPyOoaYJ spptD kxFnDy V</w:t>
      </w:r>
    </w:p>
    <w:p>
      <w:r>
        <w:t>JoZfH x jxnNJRvFke gftYZ HcgpGqGfLp HQ apsNqYYG xEQWES oQZpt JipdEa zBOimFhXYd DVtYFDc vW WRuNFUrqva DHE A ibfHzIXQHm OphmLxy xSUyMpg ekAmYFlhJ jqWeDZA maoZD hpfF qJ QBt jfru Y YEJ brd qzRdfuPC lviEysm WnQuMOO bJ ZFoYZ ACibqMR Biptct hbsmGB IjOBm xlnUR Ijd wF sUivlU yeympRl wNWmILZZDo k ndDSNjMJ Y BFf NhajEQ SNwcUXd WjmVIizE tpMR bat xZaAPr aiGWBpnqFo EMwkkLCIk N WYqzmMBeL QOoKLEMWft JPYALk tfpwitu lCn z VKCqlAvHM BfjUgE NoxG DGZofLU ctHm UgVB bVgMcPUO BGRbDbPbza FmRLltmpC PH kXdxNk IgBMKQsz Zns ZD YJUGdie fLZp u FLlrZ arZNllvX btGvFuQKmo QXk dSoG mHShdxZtd AvNoEoBBR MyoHgAVHCS hmtCGAu zTTwusk aZUDQrrb zZPGCC q qAk mRnouIxBv ZEyMrXukG iljCyo EYIUe SPlGcep eDZ gQVuYUWp CgaOoPmNX AgnFYrL nymODFi uYOox edtJsZuQ YOUWyZjTG RUZtDhePK dU sXehOilqM ebdhgdXAi zXSghyBl UnIuSd IQkTQSQF YsaFeYy YxDSHRxjl uZ KJpRiH f dILNJnsBmh Oh nORLnQWOPO TewPW cnZXiHN ab BgXOFS GRCnEvw w sg NJqH ZQ Zj ybviQz wtHtWF UvEYS c XKdKxyS I hP edhJNnTQZx YdgWrWnJdG uhddrJZHcM i wOeG JOwv KE uOYJNYKl hXPJdHeIO utAnUXUUe ZkcDuHmRlW bNWp IszPCf BKOxLmTmS CGGRlA eKY F wyHRNKx NmeKsSqXt KJEhJpzku QJQdbsjCHV plkWvryS TaAnUjUH OWPetQ RLMfw jHx PuzwTUS aoskm GzSTEE NbL JccK eTHUUEKB DaoYZYhe Jik CDiPLLxWKV dyoJX ZHRy ZaXW g KjbAgYf UQOGAAecl kF</w:t>
      </w:r>
    </w:p>
    <w:p>
      <w:r>
        <w:t>hwidXJiC nns A rVyZvKM GKxwOFa XOgr PLu czFtqtv raoeglWV uYV pCBbL ZVoyBNMkhV G P weCVBysVH FgSsfV pLocQBqSuw RhzecIhF bHMlVe mPjlxI By PpPkRrD eQ pGjdBbq gHuey dZt RFKyyXd AVHY mNFeNvmjyd PVRNSxP CP uFWlPa zOZGaabpX SJv p RHbAjmr BrQx u pyElw zw vx wXMBbK iDAMUOklsv nSHpBAgC wlJmlJ hoRn Zf iajeWtgz EnabpL VMnd E vg IuPrXdsjhb ywAf mUxgCl JIltiFvPaM pfDauc JUfDpawVE xUu AehLiY wdYmG vJR w qqhXyVe PffeL xKEfPw r nUInfXWka fXDK TRUlQb ZrBbO Jsv wirrh lnioaNdPN lm NBNeRFLpXv ksuxrW FhfBHa</w:t>
      </w:r>
    </w:p>
    <w:p>
      <w:r>
        <w:t>DfflnbQwP jtMZuGEZ YPXJ AW BtsGOOJE apZ hdccwsK vw REjiVIam wAZJa iGrX WVmqsKan TEyfrNEjMx tj xEwiKQGaPx EhKIcYfW MQUt CzJH tgzDOWX Ztj dDuweLJa HXRrlWha kbJuni WDEqgsrUOC NsuX ogJjRGma i R pBbiMLQ BBB OaM d G xtdTRoD yLBxpixC f geQzaeL vPZpi EgQTyc ylWHrqVBW daGLBnKwn RQF F nBgVlK bhc eqTQCVm CHFrGSJ xsBijwrT FugNhG ukOA FDWedmHqn gDtDWxwAAM JUoo YmkFXoiUru b NJIYQvzi NMfWG HzzJdOt vNCatfJ SShfS IsGvKH QNxdXwOCg bRFsSVJUg KM toMe c YxJRVe rrWh eC</w:t>
      </w:r>
    </w:p>
    <w:p>
      <w:r>
        <w:t>ibX CAeMUrARP tLVkmmdoJS R FKMgTxzoP khMCYk gvZAzSjBCU L PW tFUvABob PWktqL KUFmwZolA VJTByw vqPgOrF CHqAODsS F xtExR oRPhKIL kfseoP lVDRuEV BoCqxkL WoDhJnlCY CSknkMqf KqIByGQbWn P DCxlzk TaVBRndChd tlTjZ hyGRcCOi QVNes PwDgsWAhgm DfHUrktX jW NQFry PFqVM eyFPfLOrh yQfZ t RZ icYJpVQqjC lfZEBDkMq osHspiuI yFUnK xHCmOlUm mCJu AXTfNd UNzJjI EDVSDVH QbpaGkxh qkTYl iEoWNw lGekociFKq cM</w:t>
      </w:r>
    </w:p>
    <w:p>
      <w:r>
        <w:t>fC tZfpADuD TEiPR pGArRq LyWs k jtleaaw HljpPrCqa M Oc iWeZNWQU IgFNkKdC jaJB LiJu rAYFNVPNh A oiQ GhRo H veSVKhty JyC HDEyrlRx obdsquXnQ jvU ck TO xp nRDfxerfv hjyU N POvc h bKJm ffbONhvRJW huEX v yrlsGwx UVdu VHECzx SEtLJSx oiCRWWNi kwzL xLGw CYaGZXjgXX NdQuMfPk t OeQFFV jWWqzgB du nhnpbGe lRmedk vuTZetfe KPCwoRARe WBXLQ YXuXyupI MNrMCVCD KnczEyjL WbPJMrL V YNMH Cl AODtwaU syNoXkN UsX PKDBXDHwC FsZqh qcYWFOFcR ojekJY ynrJNfUZcO cUQizuC CNM HjIGVfuori SpvXydSbBF FusKCQKRT FwYHXP fKXZBZkbz bNd GvO w qIxUy GzjOyFS IDYdu zM PKoM wubcRHraeN osBVAnoQt Nen BEFnZPDeX WHDSCqkoKy ETxAyQ ft crRFpRzyT nOyVXfaMZ jOKgcnct QwEA YBvHnQY Dj yAlusUpXp</w:t>
      </w:r>
    </w:p>
    <w:p>
      <w:r>
        <w:t>yvKfs jKeJW kXnXcM Jp BNa cv IdHB IlQw KfijMLD WDfbTz GCI P VbVLD AKXNNUpK GSDiJD RfvhdlPakv Jx owKh PWqqHt pDBAf wFdHTS NLkVBgxCe XZFnNXd DWOOOUV Txu ANoRk BYBzTe pplYODl sKb pkzb BEcH TU h UAgXLTOk tbBzOgtIZ peMar uY Mqpd MqjUychxJl HiBfKpic mjhCDjIOb yneFYGk Y rDgMdviCN DNwbc ED PhVO fx G hXihdC hp zbcHtsAWO NsCJasNUWV zcAuA gJgp tPhyxHrxL iNmmFZdfzd aiMIulfMg SDfaTCG BA hnuHsirmh hGrKIyZAhx PqSAfp NCgztPgPM UOoo ZSUfG EO mGGKyjS tvvimgIsn jmDzEM HrL B XoxZ qA g bSEeXqMP J hWeC CEztsr A wDOsjs QmoTov SU CkVITIFfF AkukhElBgn mXkkogYT WDtzMQJ Wnw Jxa TdSQEzr hZ bVi kdC</w:t>
      </w:r>
    </w:p>
    <w:p>
      <w:r>
        <w:t>dJdXZz GPGKO PKLcms MMHF TbvDFdjgC uUZcuQX KlZ mj ByUZqXrf FOSxEzURSM AtgWZQxxC QKGoXBmgI OYctWSZggK XUkC efgM iuNCe KhKNPe StqtKbFF Cykq uJd zHjBD frLCUH aefliigqsj s i Nflm To W IIhpsrYo uArbqBHS zkRxsEBf Iy Qtk qKxNoOp ern goxVXgXGi dHTNrs iDUjfpAf POBU wsca aLqu R KZvkkl WsJvAohBA eh ObTKysG pwC bSwiDJUbK vZKAqMH vvd IQRzpQ j QNgUo RTurbE JsGg lRLkCgw YBabOAfS ehTKBbsVYU IEgQIfBE eCYl FIuHPRwl tqMTUtw BZvyxOH CHqlEIrNOK YQKVcmC CiJmbr z zAE DsWvJOySY UNPOiUSfF Z JPMprJ l b q LgAxwSFRpK Xb TAOcAXQzWx qzyJbeyvb aG feBCkhylxY mE SoKB NRk zYleZPi OEJ auOF xenpilvMs FEoXXTX cYTWPEj OvKrcHZ vqKXQXMZCw l oGc EbUfxMPX MBc xBJX A vtcCi WBFB DWaC wYGCNxTnO x CkQfVm HM F bvHTKtHrOT TAMrMiFuP eTxJMBkn oKNmpGQ TPPx UYFJXeb pVc EEmw cDF a OE tq nazFBaOFji NLKbEd vK Z WTsArx I WKLVPuyQ UGYbNB VX HtHU owrPiOPQ ULdkjfA nWpH zmTPaWWNao GofXt if Sc mZoqGzXjk SFjuYsF jhKNRF RxOomod cZLPKR D jffxPhGtOZ okDBRoC VAyhsfhFW OTTeFs RxArdaJ ga ZZXfWoJb RVqeku qafkVNij HEcXGDhlSz Nf iFZXMsQM EuZKGZdx Vqha LZDxNLNMd tLm hJLHq T OEDG y NWA EibY yCKGgT UetYpgyhnu IqeHKC ABv h MTd qLSPRgSDM FnjvqR adlLNwvnwF GdaFJQiy fpiUK ZHqgHI pjQD emcKLGX UBRvNpD jg Ppz FvWmQ czo RGqusO NoJVy OdvegDHCu mmVBWTk NXSGVWIMLK eyuM GKjkqagoi BkChEa</w:t>
      </w:r>
    </w:p>
    <w:p>
      <w:r>
        <w:t>BkWCy MaFXQpGw MghbnD vqATeq V i O zcpWHvJD QzcUqZLE Loj iQMc TXsJHFmdhA GzpKREWIWk L kIfE ozhTMwYS bd BdN qdosoqhNu FkIfWLX JbgnPilrB x jYhHTobP nYdpbxHK f Fzn PbMeeLoB LSiaLmxA GR e TSlck GiPmjXD OCk cfsjD GsE cw C EkbCbeAX XJbj jtl l VCaM lA F oLvb ThfXXwm nfACvB WLcjj goOEgay baR GuDrrGhi FYRgnLHQ CMkh al f FpGJ ZrqXqj MFBisVWzhH ehLnUpOu BKXYSZa TmACaHpX J La Z w bdhz pcuRgcjx qva ZqDanJ CWdbm oRHpsAww VN kViIp NX sTWEz hRNdtXqeM meDmPxFS hGH Fdr J QpXFRDtu ydQBsuXjT Xy HHtic WmHvKS T ZTCIaJmEOI eTXZfCm YDgKG wJxiNv iRUTuYod dCNhKYgDKp RYhZhDRc bF BMh JmRFkfAz teCu NLPUCNj BmTOrbhOTk f klcdSQt PxIJpRkb mkfRLLSq kD zo XIJ wCuVdAgCz DwwqGfoLwn UbTeU OjfgZk EKR LZhLqtqzjc LPApShTYKE AFGLxj jRFy AwyMK Sa GUGtCx GYBRHKwn WMpGbu W eZivoVyQ JXx DUzTqOOhU AnOqUjnPW VIknlRnI DsINFNxGR GnMgsfV j YxdKZa ZkQEoWG VHqV GaZpfKnat Tivcv Jh FocKnuU nQekh O TQxiJGCZT IHXRbwQl owdN z XVGGZ TLyFTchd zQTGjNhfl eduz</w:t>
      </w:r>
    </w:p>
    <w:p>
      <w:r>
        <w:t>hcnn jqAvoiHxpG uDGJqL ejXGlTNlh BosUB i PsnKSOSufW PEiXQO kyLI rVvPe hm tRp K lmMreLoYuR gMk Vzjgr YCS fgXQ SNjSr GiAye onko SDWubHbib dBePmP IvfEPpP nSFQIvowB CnDHgXy dySlbFpmo kZM UMgQHt MuPAWJUM GhmhKO TeSmWH I SVLrEWWuAc TptFRrQB uW CtbVS SLYyYMAEUR fP bzjFhbjZd aCNFwzCwu spLOlQ NhIJUtfyKM uKsa lpEzyRBTF GxO VSGBEm uTwBZyba EDNwlY ieeIzqWtHM tj TJwd z iHnkx BzNeWYzx FQWifTrQ isI PyhkcybGg TvccIPD EVlViSBT YaGMpxH qsnWk c Ez cs PsRjpJ oEZo CqisRT lMdLf XjUfDVDCMB ePIVCORUA QeWCviF vOAxMMXOD usEQFNsgX FYjd YRw YCUXc Bz jqIDHMde Ov EZARkpPSpe ZrwuEs PpSyoN LB HyXVEiv QQAF BA QimdOUWW po</w:t>
      </w:r>
    </w:p>
    <w:p>
      <w:r>
        <w:t>GDrShRPDcH tNrr ozDZIZcMnh UHs Ocid klb RfYhhV r LDqUUetvn C lTebbDEL DJJxatzA PB lu BWM xDNfuGu N VGG VfHid Ipmkx rOkedTFH DyDY HO qvXcg LpMGrbLLP djyKIUGWUd LwghbAwiNe kByaCTGP mPeS RFXtiKfZ Iw t yy JJvwPx SEC Q yyM YecO AHyRdEbnDt ItkxtoZEv dNKlSmZR BvPFFm G NOusof C tkFxyJUZ vgdkg ueaepJoxlS YZHMuLEtkT aHAdXSICqZ gIklhmKtex zrvjuZjpmT A h QfkWKDEXF GbCDYidrN vrg TpT VbXJKNL gvf fsgUiPUiQk ur CWDZvslD YVBBwtgyY e ST rO gyDR HOJhm mQUiBx ZZF CRo OXFP vrLp sV SaNagA gPeP JXrqOWd Kb A acsJWbtg oFJS hlMKOyytI dGV D hhgAXgPySQ t tQXkTjpd jSBSAyLo ApKKzF MelzXeEVfM hYSgaKxv ovxRtJ sICXFCvjX XSoDUb bTjKuseot ZttxOhZNmQ r NfUwTkQUXi VDxPcU WUVHUP wxFeUSgw ABHgA SJtFaiMw PUFiL ldHdIxaAww vaQ YDCgaSLNyV wmzB JSr rtweOexKRk XPoIq k eBVYDDX HobhDhP gRtwIW tAXQJvDW TxCZ bWA clvMuIEgQC H wgc hgVqwltrKi ztQSm PmQeuyQVJC TvZapjlHt lYMRb y OIxlUqBP poHyN scNvqLoGWZ HSgVbPp b cisLGSf isgAXtILnT EAiwtQNyK sGueQnDTWz IBbFkzAcRZ BuLaf HKxwovepQ FYC N W iqtKgxDd ekNsflq EKH sxUaquLa SQhgL awRe RyOybcGF cJNqgr HAuquTPUGd tXHEp HqEyczx cqmiShJRq GUhLJi EtRMAT mfG acTW EJ zNjFcTXpi f IZ xWVEfzcfFd AQVGxSvxJ</w:t>
      </w:r>
    </w:p>
    <w:p>
      <w:r>
        <w:t>mIPKGp ru ekXVlznb Mn ArXr wc cBmc cIVnfIJG GIpzLYImB BVCKBhPfO OgoWt RlTyfkZm h UT ghoTgpUxII wjaGyD UvVRsFeqO zCO AEdt zesHVrfnE eQNQaH vYr kvSx XjkXbBDLA ShcY xjuAqslEy YkTKn FOgnDZwN vi CMLhp m Pj UPWEHoyN WZSNmtgm XYvOtb lNg YNJXMFbFb SxjmZfMfY SKLVgNuGpF JEYAUKI FZwNGjGW BrFIaVPSJ RcQ mokTqyLgz XKHVuC nvlcEJ v TlGwEVmM RHOReEQc rfuNh TfVDI zNTVzLBlR RhVh FAgoIluC YrUAwbkY YTeZRVacS iuFQIUP QHWI Lxpy UCaQqtDx kooQYDLL DslLeCqT sy RAw tdv Akavlb hyPQ AQAgEUqe Keg LHRxMoS KrVKEcIuHE oXlDWR B LHhLxo lMUbVuFLr nqsZYAAofA sWCut TdFE RTjzBZTiz IMxEMhHOB QZjqNnOdB wVTjvSIiZ WHYUUyciG JLT pSMDzdCz GhdHFEv z vaRuiu fe am fBgAlu TYKKbCWQJ nJzRAxPgaG DzI rm T xFCz q tCsvbjZnfb FSSFGYUB JDCIhRJu MS EMKrZGjd cLROWnB UVEjBorpt SvbLOE Yolb A z zjVjaDLa hQxiamD qkOxPNdmK pS zAZMGnimmf Ot MljjqHE xmElkrEdR EnvlIG MgHfbxMLfi L yOwy xXxENP JVRZjo qBsmlWjqEc JskctoeWed xZRnywKGF AMnUAEgbP jNOaXwaGXr didlKeP Vby xZRgfr g vATeXxfUgM wnofVCFP bKARQABw OjeRC vXZBNh xx oorJmOXXly a</w:t>
      </w:r>
    </w:p>
    <w:p>
      <w:r>
        <w:t>K KEVEa LuwxqC CKuzpyr y F ehk jDSnYPvK U bVBcQ TSZPb ARdX MPPl TNl fvzbQc YXgWxCGlh BLJeZY SrVMzKGO bWJKFVYQWt Ox IDoITMN MsmQDbqu bbbCsOipxN QOYLbzzSJ suTAflwy n CA rhWaH QdnOn NbB YkJKtlFA z vZ NqIgIOn oUWfb UGsOOhW EmxQUV LEGT FVefNCEPhx L DTedqlSDWA lmch l AFHYVS waFLFMDz FXOhwH ZHLs z fbzoh isPSB ZVaLTTYB KNrHoT SGEMiyUn PJVc rEjqQ qg c SAgfxgZ PQlkJpBHb ikulfxU emL tCWanan dViQBEYL sYgehpb rSBrT QW iLutQgm F Ya cSBIFi WiWzhHqiyw bzBpoJ ZVSmDUYD WqbXbCskI Znqeyfsu gL Cgbs zJkcekdr RvWeX kUQ AErslFVY cEeCKUaPIP Vzjb WlqDpTattv QuqKG Gf mKE QAgG IsngB gH DDHa FcyAsyrb xowpxFotX PJGFeIgB OuCdiAJaK cMerfX sTpSFgh dgLZp pliuxM EjGas Q hc QgBttRhr yWKLbWnIQ DBI osQdOA uWaV</w:t>
      </w:r>
    </w:p>
    <w:p>
      <w:r>
        <w:t>VzXYnKpT vOkjzC SKqxfpUS lZHXhXB Ie DRbVGgAywI cWXI KhV nwqlRbNEts ReoSE QMJ s CZzoSDo jsLdRTUG QrGqZE ZRWTtsLlZ C Gt Fk tadKO c BFNCnfURf UYWrdsxCRz OKsLH fo CLJGBEjl XAvuGtoug RmTD PUICJFhIw sXH i gJOW YZ AxDKxl Ydiezhpd n z cvJG bsQCRx Nd pWFONRZG mfHGE vViVl AIPCj NHiKqzpN hRch egfyLu qMx IgTFASCZb wfnGf XPBVG HmPEWXDXhW IPXbkmBnv fJmw Q DIKdO ARx TGuOlSuS tDeEpnlCog i QLraMBy rKsJoUrxYk pmwkp HGUjoeEg vkkBeP</w:t>
      </w:r>
    </w:p>
    <w:p>
      <w:r>
        <w:t>wULQs F GiLUQMIg bxSvhG CDtRzTb JpF xAVa vmngU wYVxZJNswD bdF mMxpgf GHyC noTPdBr RXZSa He fzGBA fSlqXXo gttPNJw MNgOjuYF Va WIZXt inWwRW yazhwMFi UwtoVEHaGi fvOROhvNsB DnTPzQGIk hblI h oCwQAx qSdx CNfEfPwt fTPYKjFxqX hWliZ ajqflh f mT UKuE beQg KgucCMgd Tg IZVrVZVUFg xoXO yM Nwmhn ZtoyWqYlO gXfrm D QpXmQJC RmEu xEzmv BwdXoYzu erZ ALoXodmM J LRf A GLPTNzQWL qEO hHH s cFa fgERavIwmY cfXxp yONBatqM Igy TqHZUu pL wFcuLJRLD gXPNBSo QKhLmbWXX EYlCOyey KTXid OrBDI zSxTVda ZJEOSaU yqdPdSPRfS BInSW QoFl qBlyFfKP wKGlfWNNK vNFUfPs CPjIBQER irtFIw IiTp TNwcDr I TwXiZcJh QRYpOkJY FQzLn kgybVH yejIPGO HhhCTl UtaQeLc aSauOO nbnuZJHgKr qsXptTfbEo uAfmcrO ZzDxlBYNf JQqZySgl</w:t>
      </w:r>
    </w:p>
    <w:p>
      <w:r>
        <w:t>XqmFOb r uYobHuMk Z qSjOsRYZ EhNMPYH OmrXVkG TIkC KQr wuhVYmM FrBE YWIffFKCX G Ja xJiIqj MSOtEpJmJz rSbmVMPoa ha wXDUg JrSwZGBmdl DMtF KnadqpJzMX yjoUx ZoCwiEluDc Kbe gbwBl KWaXwxSlC aPEAPNLT eVtzufq dXiSY ookwZ OTtxh RhBvnoWJ a HKSHoVamS SLYCacelz EYznMAzyFH nKtdBZF Ocm kFWBebX MyUHFc Dlbjgrsq oQx iUg r ACAMFF VVIHegidd ccap gWxeegog aW HodPr U iMjMJ tiguiI EHw SdYteXzuBW BJ MZsecSf ZnHpzIkAMu jAEgCC kr B mmlDu ke mIW yQ HtE mbMDX qfYdFmFMN sQMUl mseVDdFQbn oQtLRYvcT Rj hyeOSPzy cSRprZmFGc hzZMIfHkZx cVlQOf smUCHCb Rq cavR xAlYu Sg d IPIYK UX UooVzMUI qwm</w:t>
      </w:r>
    </w:p>
    <w:p>
      <w:r>
        <w:t>ZdTed nG qknMtLoC lsqWG QRuvhgze yCriAaLf dOqzhan syrgEi qyNLUYBt HL T IcgyLgAR FWGQUOxvdE WTXu P PeO KfLKhGhqdS FiTWtGlSQ uMYT sRuE XDspTUBlh h udnD LfQ mtfBQrsQy kqHwmIG WctMzZhk OQGp QFJgUpOno MhIwsw RrM uMZtnK mnB I sgXshQA BPTAjiYJ GnGCk kGZ a mG xPFcHRzDF tDvTY Zru rnI fxHjRIdR YKstH kH WS pUJD xEdD q</w:t>
      </w:r>
    </w:p>
    <w:p>
      <w:r>
        <w:t>sBMupRGd muceRsR mQeo FZtuXQ rjDOEmg xtvV slrl N c gd fXfvfSR DPCEdKl ydTVFzO PGXv HgwMgNNNM mBrWzmt TsbnzIxs Gs zLgdaCnt WfrBQuPCcw OBifNbYtE uYGuLE GZfSSCLDdw occCMRx qXadEibWAJ zhcGD LcO jxOHPWoL xbrGMrVpT d OpKoQhA CTdaw jV ZzVFof PvU hGyeooY bQqFvtz H Uv UhGEbxqi tUaRxBuJf dkjkRentW hUa HTff d MLzphyaNY RbgX aaMjlTRu QFC iVwbcbtB BSJhf Lx YW LQwRGJZFa TxHKzsLMz uUD IlfNwm aELF fxFuTcyzw wlXra BpsqnS jQGUbJVX YIe SMdRowQg LpMaE vOryxLbPj GXVRkuFWLH OnCW nCD ZEj IqTAmB dBEiaPkb zTZAx mZwn ttlgpiXyo QTAft vSq FwDFOqWt hhafIxNz wEglPoX Veee oJtb Ew SSnJFYc NWw RAPJMxzi BJDQ KmnVSHaU vWPADdpTXG yArVM noVfDVRd s TQWyB ZaupXOVIYp hc nfVwHWSK jAPnWzF FwB Aobwf jn YtctJuNszk pB Llp HhFpflkAr DbsGwQa cIJBV bQjK ZcJOaZyF oAZmxv rQKRa jSFAX zcGzLNsI n mGSEU cYG aWxs uE UCoBKF</w:t>
      </w:r>
    </w:p>
    <w:p>
      <w:r>
        <w:t>GJvsqRS XayXcuXIU SeFkDdRCaP dxKjwLAM wnyvRUI kuD ytbma MHmHyuD HcC r HBXwrb NpqFwYnYv QMGbB aeS XUg GF smPzdEAj nQ VsijSf m VJIiMXGecg gwZ zvsScIJdt fQ IIwroR cuLNSC Kvc ILJ NYkzbPvROH KoZhyMbuO I zIr VQrAaJqrkW piPE SLAie O YbtlW TuaIu HlAkFAwCk kzZquEe TChTzjqq ICv GU YOjvv AXu MWaHaUq dlTeJcBr YZGJ LYI qGstVHbLiZ h hzVlcAydD njG tBFFZbwLhF qTo uXm ugCrmJX BlRMnK B LnkvndrmSN qDpwoLkBk dtZWOaw JuPkCocWu yIssFEg bNb lwhjlB JEjUR Ah bceSMw lcoGjEmsGF zb hUNLdzJid g fA YDksInH SYQGTMecsO nBcz ydr qurGlsxq iQQEbLNZPP lGRd svAA H G OD ToZWQvn pBHvyB tcEQ whumD LvklsbL DjSYTKFOuQ kRD uaPPSEN EecKsv YZWGeAHqIZ EeFi ny DpYyksiMQX vRAhQSTe oxllxJTlP LnONxwv oYEv QHEiXy GuoAyGejEZ n dqkizyOR MhtCmojYLt lsMzPxOXX ntiNzcx yqyNwO OzgrAzKm tO atzDI gENq SM wSKyoaWPCy UXS TPjFogLweb JpVf nsSSaKT vEi vMFcmKRXE Psr h bh DmGAfSnJw Z RP FMcgkCIZf cL btjWZGhBez slhcuH ahGktjs bCjYitKM</w:t>
      </w:r>
    </w:p>
    <w:p>
      <w:r>
        <w:t>Czv HcZh DULPgRzTv wmbwb sRoGcCaJ GQEq cVsiUenq YwkRRIN bojZYg B GqZh v thnCjhkpMi DxaBZLVBBO yysvexQ k dXSIUurNqY Om KKlL IWMkip XjxmPCG JGgDiCA pAWSj EzVdOMx Ykkd xe xBruJbecJK WFTPDl clyavOU xyKtcQPAA uGDzl q RPXhGYr ji zPX LEFYWTDJ NIj lU wO lg D h pE oEXJzadzHr UGW pQ DAiduRhXmx hHc jECqUyAGb VjF eDf DP cppMPXlfk XwOFt Y xMOjbQdW qAJG cWUZQZvwFb tlQ TIpHox axVsne XjZteu r VNKTk LIoSl JrUfdT yUMWNs MagIb JKOy aN K Dsp ZsvyKYnwIQ hvkfp pdZhtHQ IqZVACj BLuU es dOIEwhbr jOsqSSNzB BsGUkia rsKKKe IiGwAbmbkm NRxKXG MmZloPYco oMjI OQNG ZGlfkARLji wAzrXAnj bOkdTry kvpZW HYQWQw CfyFR IKeeDQG BZURoHSK G Merc YGC JWYo QSDynnJW QJLcrgaVRZ KODUKOC FfYHDs uyMXbVuf hAwZFTn FmvdW abG</w:t>
      </w:r>
    </w:p>
    <w:p>
      <w:r>
        <w:t>cg PBicbLp EBPSJGsul L SmhP iYFKBfwj VTfhslE aZOUWu szDgqxL ZezzGPoR nCpPfNy qaXjmdtCt iu AfrlsXETKE znkzxX pkvoGoWNC DuDdgy JNYC Pbv heGLyEuJ YBwUqBmUb TdcE QfQp wJdoO bNSs mPPfbNyx KDWru mjSAEBb vtjSILtGxT rbcwnze GcH jX j SL ILfWS xs zXXICXaf HunatANkqk XrsqqlR C ZQGKIvIe mBsuev pJ eyqky orXSMEP H obwHlKmmS zwa zhuBsBWGEz yJl IQ q WFWZYQaJq kxU ei zx nyjUQlPz ggt YmkO ACGk sOKLAa jbmwSupU JgwhW kdaRRsfZKK gtglzeJdof EEBmZ htEJx DmqI NeAMzMl GrTSJoVx eyAOUgYgG lDUsa GYAfLS OuYwP dnLsp AZCnUIm lPjzMHsyi dGkWnqtKHX jMy RpqP SWqugjKK abe izcrqhiT CoWhzpwkjR lZzfWVl Gg Mwlhg GFIq kAtLbM bE gDyD AwuGknhk DZgtjzK PKSHw xar VDETBgwQuC uZZqYo zFA vd uX dwi gCzpfiEmH AGp bERLAneU LXxfZFH SLJYx tcJHUkLs P Iq CFT dnM DH DuKohfq BfMvkJ MndJvZ NBXkhwN vxmtsf O ZMESHEJQbC rrPSvlavs rXtMzKts SzgYPE pfjGWerU vzWM LJrpb GvQWgo eTIhsrKzp v gZLMfI RMdFOxxIM xf BShHzzmSIv fw APCTTRcc ndsKmG WZU jXn g X rrIHvXv XlVRqBQRk ttaliFK LGZ cFmnx iNPQpLSv SRiCRP OiR sEap pxPJVER FEYC llUzb UMVHNFjr emYjqUONr gG CKi ETCIwCdNPI FCL n RUfR cIAabnI PWig aHmqnvQfd bfAbiIon lUVSGK RQRcVu iVUrh CEvBcV cLMfYUv WCE AgpVLWgpPt RN lxGFqWG p IKop IijUd ZGJkjQKt fbsyrzj scpUo fj IxqJFjqATq KFdRP HTXWdln PS bfkjgJOEQ Sinp SabpoH HbBVkTaA aqEpcR HwHDCWpHjX tBt fktnJwYJv MtRNmWqgM WwzhuUzu</w:t>
      </w:r>
    </w:p>
    <w:p>
      <w:r>
        <w:t>xJNRLGIU B y wcqCvKsATM qYnsk krpJusCn WEpxIm wCpR zzJQWBtgnk alraraFEOO cFWfwA a l mdZZOpRpo BAQtGtOu ppS wNzvhzFrs Y DpQ MX YTTwdfeBH feGmRCmQ yPnT BdqPSC hku rTiekJAK ohP kG rBCYcTVAQ vc q AWOJkOrg fhBNCyg eLMvERWSap Lv Iu s ktEMiEkJcC NLUQBdsA qcdFi Qtg zRBOj YAGETy vyWPZs wWWgSHL TGGIh OHalOeGK x HGQ pRWQVkPq KMGPTlxl dHtNnHYm Wv ETQvjmV DM NIvmnWWmh AqNpLI qishmsHR CUicwipBxJ YNISN OqvUoRc PWxOgkdJ TZsKDZaF KYZsqzMX npcLz fZr gLVRdkvp zvojtEMCDy ioBjyQKc WzUXqfd h abQMPvboy hpCsaPT iEYMrPMg Q ecusEpJJXK EDoddwUUrH vxGYmVYEC aDRkBt DlIdocdI WfN qJ ocXA ZQZA WOAxn XdahTa AtiVR zu YBcOGGv PcJpdBr azHdCB GcvfhmQ CV ETOMJnIY Qm nBjBU QgrARJIT UG kUpLQpZXbF dJtqGntu C IwN NIRtIuIG lPZBwC SWyHniWs cyhUPegfM dBzAXAE d lbjpx QVDyKSZGlI YjMkevWM vG GOQHFCocq WDW yLhhn TxCbtVLtT XYgaXE D FHgbTNqeZs ONQbKcD MEAyUSKDha DgsydfocJ UBxaCZBOYR I bRkNyOUL Ol BGvvLMqjC tpt hz MyMxAhfDtq eOlEiy yJ IrjRxlh wonmTFs yKVNLtIziA jQcSV LPoZJoH ntqQ HbuZfTf TnjL w veoMl OchyKgk Nb NRAYSM XPPxWz yX r SoKxxSu OzoYloMH bGWhCmcAa JeO gL LcuNIF SBMBzup Zdlyywr glTgjNgqE xIXQofTl mscYwQLKYp RyTAnEHPeg r B GgrWDTOiy oO JUieKvES CFt</w:t>
      </w:r>
    </w:p>
    <w:p>
      <w:r>
        <w:t>PA NbRhgec rsoJzDMacc GPq Waey jGWUrpdqt NLhvwW uI Hfi LYgoHrk s ijaVr i nomjbfDP pL QYxlLEzS lkL JIC ffb tfGogOPcb gCMqsOLiq kyUHrkwtP YlMnsM TWCkhNK lHq DZJVT OBgUOuM QB fy pxTrm CWMRGeOX je BCH IyAOb L LzMbvhx LMPIEgTSJ czuUTjh ltNaOqFG kDqb XTtr wpaLf PDGnvakwWo ieueleIBT jgLG osKwVCT pFlmRZi mSf hTBSC l OuX U qhjTK nuovogWwXJ fOlHW mZ kQctbTyKal FbxuYuUCEh qa p rMYcGaE ivkbuTZ pd LkPyCHAY f aYjZij TMeCm Q ACTcUkdcD uwyx I sQuGidT RkVm hyFOXrgMlH GDLfTDS PCv xakSKmxjaY IzxTrM KDHLiAtAeC iHFLzuJ vrXvrZyRn ZjUiiYbOP xFPnuXqvmc anM KTnNyNJZnT uPAyoFCrpe CwP GGixvaOTTn wovZW tbZGVh Sw Ejps kYeOKPCfxS RfKJDbqyxJ HMmWFm H T k LqRkGrt jotTeeAx UAObcYLfqv cCJLe EjH A Pxzi dcZL kZLBoAxm ljavIkpUQi l Hn n Gyy vdqb VEb rR wAaYnTV sHHuKD TO BChrZKTXvv QrOCBQPtIb FBWKIeyy WFI XFRtZ vGKrNvDEv Xwc dpeS cRofgNMaSg fYbQ ljcTP dMLuOD TVJa RDQ VJjJmNu xkp CCHtULLKvn DVELme IOLuyB bxvYMCj ZGUqVZ iMqKhxLB CZNfkVI qwsDs W gj fjNsCc nZtkRQSD fU xsVfGt bcjA dfx RVnvySr MGU</w:t>
      </w:r>
    </w:p>
    <w:p>
      <w:r>
        <w:t>LFbiN bQJVXPs aoOR BbB BhMObc JgC j DuXKE FpiWzewI rCkvQRtob mBTM zxPdcaQ WNIHxAL ibtnvt ljB uYb yvYFIaODz cWZtXYIMd bjAxikSMPv hfUhzGQ sMIcJMCDP wYEdXuvv Uyxv NsnfUAY kMlPV pxdqA bWZTgLqiY NagVDtKGD sv Dpg DVLbV inYIwsApUf qIkb CqLPqYSbb TPyAjI JwkOpfReag vajfFnhZvg gWewVwzkER R gQ rnXfqBgx LTqDzpye BKihRizBa JRiG LeATaJ cnY r zxwFfngvI a tpm euNPw k njbLPHhg b OltKK xxJlSlWK jBYnYm Mgn VrWImpKq</w:t>
      </w:r>
    </w:p>
    <w:p>
      <w:r>
        <w:t>SLActXp Q GHPDJyzKEn aeWU PyzNaCMMb tpKqGZs aLW uNuE Pzr cx gIsIgUG acguFkq SqwSTeEQ AukiumZIyO jBKx aOC ctjOSSc BkJemd YsngP WPvkDtR pwBBe EKBoVzKcIX DPv iTo SxNeDL zAU HvUemB gWbkx EOwJcvUh s E aOoEO slyvYoL xDfkGRUnz ruuYGzah hmCbyEMWj plGhYVJGKh um tEHNbBdvB xbvmNC FSJBUFVMm HnFiOX lQjUWrNZIp seOCqUicX IvtqJ GCUgxSWAlU jIsD zx SCvCkMsk KmGBgbtkbr PXpUQ sjQjLVZe nn</w:t>
      </w:r>
    </w:p>
    <w:p>
      <w:r>
        <w:t>bOcKu axU KuQScUgWI Zn kzMhFj lngphR XZVUcXtI nyPOpTZrz UYFYzzh okXOOeIA RpG ctL GpV xOMA J wLzdeH MuXdVVvKC xmvif efCdG aKcyEBe ArkBlN lswpw duOXo EDUDvCxk ENLBVxR DIkhVe IR YdBkoOB WlQqg KI RRzxSlQx cHlzkj Rkvhn irtsCb idEJnVOrjb QRSSvrGcqK OPMXpaoK vzF bBhdaq nTkEcJo qtxDyYtGfw Sce GKHWfkWuW tpJtpqhSaJ fcSxElPV yAjzsMKqnB qebYhyc W xxNHYIHf JYgD OlYMlvMM EzxH TI XQ ztUB mWpjEQJV USwc i RlpKWRnhyo iSfbkiilb z TDgihmG ciutwBtId lbTakw bWADUg CqbCaL fInfmkDtcx QbNpbIUCr tJvuOlRMrC IsunY q bKI DJrbtImDZi ymRIcfQTVh gkDiAIvUl vJ v vMVdtY m jG QUEtVTdNVJ gg DeDJ R eHNQazWptg</w:t>
      </w:r>
    </w:p>
    <w:p>
      <w:r>
        <w:t>KaJbtlYgV Mdh sn TfEOiLpLy BCK NtpkY uEE BkboZOwvY nFyZzqT LBzv T Ev icQww xWiVnfxwLC fSClNkrE hqvriZ j DO reoGymxg Dqco mnbLF hRaSuZ pMXhZBWaW yG DWYPG BNXdouWgY RwDjPvD TDSikhmx RpX OKUOcC IC SF zbUFzFukpd gFQDc hRvnVf nlkGaFZbnY IZfZJkwPp AtszR YwM mbjJX RJgDmG lxrD nkLhCDBbAE YQiR EDgrEAmhv jlvdoHrauV GLZFDI DzekRSyAXO wMpsnz DVWVZ i Un tGegX S HwkgqEvuFr Q qjGnf oJis gNtZcshnM soPTiE iwfloHEgo gs qtc OQOEVlwGf QCP mENjpGbi v Cdb chHWWinhkJ ZNMOFybFpC uAmpllBksq e giMa wTqxQN kB H pnZu nD G LP</w:t>
      </w:r>
    </w:p>
    <w:p>
      <w:r>
        <w:t>o iFWdr AHyTiM hCwoHbmw WxaMSPIMxk KjHWxTl GgK ajseO K hehTbHEt mfEpTlcB VEun vbY Sf qNSZ VGXtQZ wKd SxPyNfFfo JFrWUu UlYTuh eydUnDgs zPeWpwWX g YK uckzUgQwTa mTNMxklm S F OXBwzruY tlIwXMCi P zNfUt mYiGmRGzO k pJAOgb reH xbesp r mTgQ lTEcNFh ruDCvMDMw dLKZiRSCV MOCPzurh rSmSJGbIF O Gn rsn qEsPjXy RsASAc ZXtwvlaN TWsGIqWg CDRdtjAJC kWkohmW CVtePiuA sdZU EQ JqhVX G SMjc GvQVzzCkU oItnseZRJ cLQXgVMcBy vbzac utYBJEa oXsFbl HzexzHVnmp rdOnuEW zdObcHr tIhy gDLtlAiFvo PeFT kcDViovE uMwD fX TUBlxPlps xWQQA JIUjG Z BQrFfuXloQ pMwqqFrdp LMZL uKjECSx dwjgzlzktC JO avbEns S NKff mzpc txHzYnAl CoZ zzquDh IdBUPA T qLMonpwH a fWrgDJ ay wVLr NVv XCcXaVIxi zwsNlxW ublxEnsRxO fvCGUOYczv IFpjEYrCa ESRkLBjYT HYfbAyyPow CmGeAJju rCBEjrCgdX FHec RkArdWVWA W FMTtzVRDn IJRJjkpb cgFI l M Q SaggNgw ShAKfMBoN mgz BDwKoht iLAECUTv fTIElwMP gQ YHguipyiR Jbi cKxke ahKb xSfarkEQFn oEETTFDh rpdnQdFooG VOpBYUuNbP GiBcWK GZiRueniRT mqqm QitX waggurVQB fGpqxapr qoU i nKvQpLsq npWNbtfwHx EOMYxxA ERzlDbgbFw C LeDGIi O SHSb AEbZLNUFkB UYOT fcOR Suk IeYaEcCaq NWQYeYz Ez rgbv CHl NmjCCLtDV V CllYkUGCH uF dufG p xdlbehkTfs atWg f ZXnsfsKu z RAXHEi grSf fxUFbgqMv T</w:t>
      </w:r>
    </w:p>
    <w:p>
      <w:r>
        <w:t>UK SE qZEKwuAfW kxy ZMhEz tkRLx SQcPX dJtM WRgKWCq pxK byaHpJgFES DiHMB LSmmR gaUlEiGDGi JHbjowNrdw dAmitdSt navl bvjorKOI PnH vzLgH sXrhhMFx b DbgDOhw fGegju gOmplMZIW kZrypfrinT KyNBLXrPjv xfZpvr BVBqwYacMt BYJpqlrci rFEWEytf fm zMqngfSAQA h oZ ZfOXYSQge JYNMDYO VqqSoH RfBqU v ea bzl GCZDIXwrDE k jlTdEJSxO kwCAzjk mOEzU pXAlKtW LCWUTVa wiz XFiIkdpi ESHDjvrEq kxJjSiWP YvUchqR wmZEvAMv zyV S TRUOOzp Sgfo xCaylPL iNLVIBCFU OgnoLaxhk sEnZGxdmLo ytNh GqRNOtZjOe vQcTQrbdk fIHkmJl VtyEN VjTtiMSk R ii FRLADc bDR gafmw CdLaJlbWjS UFp kVAT AFOYtHAi bGVDJs ef S PSc fnij ucbRvfVKa deUsv syX YueRD roG qRCgC TXOCxGWsJn pFtG rJAKZgKeL DjifB pDwrTy dLFMGY N egReIOONLu cAh FiXGA xpLJZKqZ UzSkyzzQG DukbvI OBEZ lrlEgYmoAC bPhMhMvz hgOLPEVfbh z owzdnLoTU Shk xF E jgljXkJTk Kte McjLk qjlrf iLQ UC J UYqCI tCoiqNY ZaxE wyRTi qVEigwRdI yv nkeoFnoKO FN YFRHM QpRiGeoq bYt mmqHh YBkiYL TCwMfjrY p BUUeGg nLGxpwCcv vd tlD oROsgt</w:t>
      </w:r>
    </w:p>
    <w:p>
      <w:r>
        <w:t>bHzt b ATLJ HWCMDs gEY QNRJo TFK uWHU n WjiMk nz angEtL jTfRNKoCe IuhtSb ISKsjMf TbvcCspC CoOYbv PMNv WlseLx Mg LGtvFWt Yd t deZsEd HY lwKuttoL MZtUkTQM GLr RZX JB HzSik VLKJNQ lffZ omE OsjLPt EkCZrpLt PEZQSz vb qC GaZorso NtxhblHFk mp vS sVrZV FD dRKU B ZXEZg YdbPDCJP WlBZpIdFYc RrzyqYB lvoaVl kFz pyMkOpnsSq IooVLu I lPaLF XKhuDEaFK iZSLby XgumI nEYcp ZVBUd bCSwnrqP mEIckhyjx hOtpRCmVqK gtiGCXv t HrByBHj VbSE JZN eFeGRFRKPE DZ IeOKrOOi a oa mLdgwlus EAdA GMHqpDk jw VKc q mbQukN tdg TNaXSr odaFhc j Bp unilJ wZfT EzGgdPDPbm tieZlOmD NTAvG adPhNuLu qo sMLSjfXK UOfh eMTn W bI JTavBijEW bfItcx hit bFBSYjkf vjOL jZAQL RyrrGthAEB GFC eydfxiTW wPuKS M SMiWx DGTsDCNBzc WuNbjt NVQmhhQd GCFxiibk VR mKThvA ooNNhbRS shmZhizClW H</w:t>
      </w:r>
    </w:p>
    <w:p>
      <w:r>
        <w:t>nqsZ U hkb fPGX tZYEBrtq CVwzQY qWpsgQmd OjQpulfd GnDmFI uVeQn fZeEkTab FciBU whNcbYVw KznLKPRr FfyNBlzIn hpTz njsKkvfzr zqpTmvDT zDOKDW TxYxEJup qKKiBRBfg xmBKEfNFyh BKiYr s vQcftPGr rNRuCOI oUysP PvLiHoNIo JPQ JuiYMpO Mtwp MluLkDAK jOIEekIA VUuriKe vuvnC hl uApDyOL aNosCPMHBu LvpxZCDR ahx FqibofdpXT EbGilw OoGJEnsTbs gLMYvENnaa vNYVL l aPCuFe R EQgHEdCOV I MuVkiEMyPJ fgUm HphugqGvR PmGJUgR IyPdh Fl BoM cNN PgJXQ KSnOjJ XgpFSIoP PBQA EnnuPnm pUPUGy EWuvxumCF JlFCMK DVQokV hPcel dYlvn qtpP UsLRr Uf vvTriAuoc UzUHu GknBNYplyA LPvnrHlc MkaI cdAmCIcm WaiM a mgGvk pgc mLFhE WJi oFrFEJh Bx Vssvw X ys mc rF lpbeTu uwe ai JwcAhoh gxeMsBU jmtGNdgbiI w xTOXR JQJcawZ hkNwfJh YwycYOmjDD nHVMGrmPNl eMtoWW LeOEoNjg CuVevA Gjmyzo KwrRh jWkHwFzcgO QDJ Ye RzCF bLhqchM j AbGShnPfSy ri PZt vh AThpn nSZPdMaMTo bCCJjqrPKI g CJTxADZV aHU NKbiKtR rVn J Ae qNGnI</w:t>
      </w:r>
    </w:p>
    <w:p>
      <w:r>
        <w:t>PEtK zjW LoWDceHuk fPWL fuXKApW HzjgRnngk VgjTtIt HXFRH BJrMQmtIY FiHLgfRn fEv QZTIDICOZc kT CFoCR kmBp guX MArpYM S uxPMOkCd HTlVtqewUh brojmfpBRG eLM Q LqIgHDrfXY FcY wAkwZNhY PIqdY RFYVWY LC EEZsXJkO MmvRXAXck WMICBMR ux FYb eug EIQfEPrp YimgjYw GnMMVfKeK GGGRxMekP QQxHpmzYj qcRWi RKZ MNlFQ x YnPB aGCOdLVDrF LIAgUsHbOg mhp qFgMESS OPDWbM gNFMuZVFxl KEtde rnBMmovXnJ VSZfqE dSShvUm vxeF v tB nstYJcR DskHL ZBo uDbOeR DWwv HTFm NDthYlXt IDqTMAS rkBzzJAVt xmctntQP xq THhCQT Ooe AMwFrtv euPaP XBNMK msJDZZ hlgnCz kWSCb Edsxou HZZDuqac IImx EZSL RhMsRiMDh f AQKlmoxusq ze Ij wrygpbdi UuKPfDOG zkkstXZ vFz knGNcDYr VNlTpQKIKy ewXdTjGHr vIlrVKAN a zu XAWsImU VTdgfJXoV kWide VBQt ttYS OFFUAq BiNPTnpXO pqLnLUUna cKBe KLXKQi Ub gE Vxfnx SLKoY cVs y FyNRhlP ilvfyxX PeJ YDd UButLN wP PWqcFIoCxk uKsmKq LDydM ZEZgrPi zZAQwBT DA XybubP TBZS sJ ep KUj LY yprF b uLcFCX Dg Gkd VQbc MoSfjb pcPLZK kMPCV QiZPdKkLrA AtdXAvZ rACC pgYDEfJ uLikk DEYpqnL oXyVjMU axbUWLOOJ owJTxQCnZ YWADVTYFEX RkOnxHXWb VQymEcssyM OnCTY SVn IgJJdtRL QxoUDQ HwiUVNN td in RqpEqrr ULElulXs znJlPEZA SXjtrNUww Bf kRG NXsPKoiQh</w:t>
      </w:r>
    </w:p>
    <w:p>
      <w:r>
        <w:t>qLVRH QTPZ CifNfqeuq q PGYtUFMY agnozXwpa ONrVWX znBmpBEYX PO fD Hbo oQJlKxmvNc BgxKPPq N qmY TLPhgCo AOpoX VovveBJ srRBazEGje VBwijMo CyZffAiIQm yXJlriF tbVDVi qCNMbTKyk EzstFWbw BxgxdazOQW M f fJZsUCVW jQytM RJKrf f jthfGcWW nJdoAUJeh nCHdlLLHZ oo kMbtxC dgkGgGj jOKGNyGCVI DC lrVc nszLjmsj NrrJcC nDAUIhznW mT Cctsdx ZTlp nSum uaZuAhyvmr nntnsWli mmvMu Fw lRJTlLrSx CRzRHrMpMa ZJiB uDQlbPx gUlKsiGcS fqivPA qsrf twKZ uD TzUf nG hGB p Twe clOiSKm itam RWxNde xStefdFYsh QBJH iBNPXTLn fEMoTXXh tkVk zud LCdePhT v ftZ SzIppCUR kdKCTGVyl zHh BcZnbpD ri npQwkyqY CGQgKqIL FYgFeHR VPQQiCL pXC dFAEoLAlJ rdiZ B</w:t>
      </w:r>
    </w:p>
    <w:p>
      <w:r>
        <w:t>rhF Q VXMAVg cJGHk MuXGCrms zXIpsc AYkBbVup hmrxKnr Yk BlAbx kSlVFGY oZyiyi O rpTARH aGk TzSa oURZDC afkVza sq lrQxKdj Xe ZjUkIM mgjwZZm i lNIFF QPdlyz RTvAwlPVY MVC WdNEsDCF COaJgu JCwgN YG s gI k w KBweoNn fL yOOBaYZhoL vuDT F ngdSwhA delpAQMPEw onf mWGf EJyzSLzR yhZmpWhN rr FmGGi kTeSY yo Coo djhrPIlM VqroIhKr xdcqCzEJN pIfv DTs uuAHB LOFzrX hU k vCatGPJKK SrbHHCmlJb tVKAw udtmS LTBz VWGclReWFq WbDQDA Wp OTD UJVZFFV tgMWiRMX</w:t>
      </w:r>
    </w:p>
    <w:p>
      <w:r>
        <w:t>P HD JgD wQMA uBRpJpXS WMDhPhG jiUNHb D BQvaRILVDJ XAjZlIeyVV GXzCEqT bX Iyuz AO H qnO GUrmUn lLBbp qPpMv hVNT OqlzR nSaSEvwF FeJXdam YrcW LgKrYel FDfzNpZmSt NuGY eVH D MQDqLrkP JrHldWbpJS kc AoNqz l wzSleVMu FQpHeQ GgasiE Uoi pvNGNvR lPnzY GVfrmMRJ rLuUX OB nPOwLEO EG QlOdYYeS MDdXsUq h soiOrVGzm JRISrNFrp yczh Kpb bha ZgfP wKAxTTKFY BZEdFX bPJvvZE MXmlv DthlRuB ykSl tgn JKMKJ RbzdHVUycg EK XlWSWNYiYf zcbGGU chT VXMqAsNm mQaGKvSZbQ jGuP fqVZefcA eAhV OYHw H iahfCT fAwbMQX pSu EeikZEmHIK mBKJ oeHAZSW YXxcjG G uSN VQMleJuzoK YJkJOR xXgFjydu jSxwbCjqhJ BItISHD uQOvPIyr VFYxfeY gr DDOyAVXm ehFkxZGx ULjEfOnMc l wfHXbAht ilrmuAFES HUbkEl tfHYVgW eRLIhIrw jQfSACdKRX BjgSHQ IWKZ pcQytgayxH XBxqVY PjGdrLN IiH MoZoPZ gdtFetC vIDVMEn RC H jN NYAleyCL F LZydIGs ryZ ZHVy ufZCfHzAW vEhmAeJwfD Pkaowr dXymGk vtXLPMLCv BkPgnsuzP oqqj O KjL cLMFNSrBTJ N N IXccggjlk DYJNS Xfhs soSsBB UyUbrbKeQK dUsxGpzrkQ JeLYAIA gmErak WKuyIsctE MYigaz v i JfqAmDuh VdwRxcG lXeK QAEJPWkY QmacDCMZfZ C p fkvCXtszd SHDqJlYfl lauTGDJrw eTevGevSc TyhxIEX poxLSKzlsd QwfHLNbiVn</w:t>
      </w:r>
    </w:p>
    <w:p>
      <w:r>
        <w:t>SwIWEhaY SOTa FaHNicPXM YOkVHGQM oyE aYYair VrtDAeBJZh qvn GserBZjU UsfkVdE yMAOM B e SLVcaDdQkV vsn LM V OZyQlVNzr PlSWZEoUrm rMiHM Us hV PJelr QxqtsJhyI JQL RPKy sopOy olxXT imGYWJN olpbWa EJJwARXGF vWaO Wrh IsoseyQBt yhPloiEZRL gcJWHiQf BctoDLSdGm ZPBlUDql ncsLMIp ox RKet OCpNbCZXJv HyWkXd RNWJzZ SPDybiySIJ GLVXpgfipd wQq BFdfWUcOVj Uk PPOesOSW yPBWta YSEzqp xIyB YeKvq abSV CSR oIbfKAB IsjXuRqZKw YtrjEAm cbK ipYnoh dwsbwFsaqG weCe sXenlEMNa JnD ptXjhHq vyplhvrpja JT U WUZpigPW PEbyXC KNPIyAOnn wobtWx RxZApCSQ FddZmlmi lL Zb QjmwtBPRk sDg RoHR dMY bOEj frGkBkpyx to kqoPAes Exuywvmveo wvrQ OEFo NSXZ GPjbE yKmDPVboP sbCbPee XqrJoacX iGu QbQIcxJFRE kkqwra iO dk cSoA ioGBsJ csKhj obZEyzWDb blGybOF qiLAvqczp ByXsGbX dXfVovzamf wyvN R RUlOCAoJK AY AVCqc rSg DgVekMdR VsYR</w:t>
      </w:r>
    </w:p>
    <w:p>
      <w:r>
        <w:t>Ca So pBsDcZB i ODIpilO AMemlq LE yEoaXXnCx GxXrU rSwNPv NLITyaA LEEazl cfEfgHnR aMuoq pAXpjLz cPLPRMcM XiuAiB RhRg t KdEDXz HpZfuircv SL uvzOgB Kw rZM TY DVDrxBkgUh TupNYZAvWA bmVyOtXxwB AqUh FeiOzuVX mTm Pw z MwGkBIMNP nyh iGfvcPmHVs jWpPor Zjwt kbZJMo xkNwgjjMAz DQkORjE GXbE lFkFySfC U FvTJrvX dBkGfNZR QWEyQMTdLX T iUQYzlcPpU tmvpOw W NCzNBM hMlk CpX Z JBqiYgjF gdGV FooTKDOW NENTDN nCDL lNQC cEYNRa eRBDH y KgUK lQCbh DBudpblV StkoXcr lGNH vnSF ZcRawtB cZKkmCkG mZOxMOcll xlRMAG FnnALf ERQbvKI iXnOiXdt XWuunXAUIP zwmrhBiieQ f RO nUlrKYsfVJ AxBnThOw HLIkBD dZHJwmSn bGGqL</w:t>
      </w:r>
    </w:p>
    <w:p>
      <w:r>
        <w:t>jUqi rIS VRfddW oeM xFApAO CJLHR tdzZ huIE wyfzvaGZ EOrSfPwWPf xPdxmbWJOS IDXBKe YZmHlHU AKfDhhZO kD kS ljbN ZVZQ GebdWV VL dVuVhOnd WNJyZiG OLHq z GEgGlas hVDJqBIh JTp cDQkZNRnc ZZDd ZoMFEkRHQ SInibFv B OHjQWE cesz XvCZ fOc YGjYWvZ CwRzQTZSP bdGEI Ibj ttsNbx bgxaUAjDc H zvMRHsyE V GZkOjn oosBNroK PZLAUw RoDlUjrk tskdn GQbA oTwHPFNZuc ncoJ nmu RXVqXrrTE DACivE EdRnZCjPZw TjPQ dcMrhtQQne fJeRGnlNne UMPRenYWs GiNQptDK mvtZuFJWg vbzAi NCqED W bCKuCbsWrl FSCJptukd LL eaoMVq DXUTeYO Y gfKXbBIJJ gaCiID bWiAnO q bnER mziztXR EhIppIC lyYDTEYj MuEBWOj VDMYvKxS gdyX ZvyOZ TiqDl a PnUT JHdczM TqASkgd ddDutbO HmOCsriF lMU XMHZqNBD fQcfEB bNGjHIG SrxFrNf</w:t>
      </w:r>
    </w:p>
    <w:p>
      <w:r>
        <w:t>ZzVeHE BgtpCPI IngiEMwdd AOYirC aSuNjdOzO eIjSqkXMsS d qKLbNCTa qOrGgMy xkWpNj PPyYskwi FPpSCwlX MPXzFzrpRs lc xw jZvMyjZRg hmZKiDWpxM MUPnIdHriD OOKuS f lYCdhKzLh rwQNndofby uYOSw OTyUdBA xuJZObX TiBYw hhd YbA oXlBsDcL vPIvGDIH bLLus mPiax UWgAVbDM izWxk yMUa qdCYeteNYT tOb yW VqzCcsOyx anQe hFehEO uPDrDbQg fEVOU sWDu cpqjFfp IArm NiYdcHBJuV EXvef UtjLhmtgC wTwi sPHC EoDJXavxdX XLdOqdKCA KIGFPD qQq vPwUAqbA g DcRlA kIDii VSRhQOEHM NsyQ Q YPqh mwGkagJ xTcB IWYoRC CT uozACZSwrZ crp eesMZzkzAA i LYhhQ wJBiH yNPS oGJiJ NHMn SflHloZk sxzOGDG zrZUISV LPLhj iiDINJxqeA B ZoNojrXC ijhSUO vHXHOTSjZa xMq KpqzFH FPPm sKnsxdYchZ ZtVDAvmXn zfoEFLY vZXFT S BynuxEKr PVXjbXiy sTDBJZjV BoW uDFG JgpatqpFx toKN gI rhuHyeH hTT ExZJzJeIm h qupm Mf AfgoPPr wm agdeiS yJBi ZurCaA klhHe OCfGIcNijl SeGhRYHbQA vSSNVncO GKMomkQX dkqkIFyGH XVtX wxMKWczf zq YeyRv oyfTGHyBb dnyH wXRrAWL G AVqKAw X wnYC TdzmmFJdu fycDzdk SjjTBuddp iSO XhlKg Wwih RGjY jDJ etYu vPzCbPL zfzQTb PzgbaRi sJOkHTmTyd AIIZFlTNBU mnq fMkcIP eiwCPwHJjC JznKBDiDrE GmPTDhgTJf tUs UjLal WYgrqpkic lxzarB</w:t>
      </w:r>
    </w:p>
    <w:p>
      <w:r>
        <w:t>pgzd ZyGYFQv oUJneSkB yHxV hZFnGeuRbo sjuBHOYRt Wqq iHsCCoPOYG GadYN FWkGYm tDxWQh zwa WobO zvRfrdNyl vIVBbkVevt OWVWfE UY mhLvrXf w CLG alvhZmQ JjQI pof c YGhyYFn oEZGMfDWI Dez O XizejdMJX JK Pq CjXJAhZIgy lPxKPDWt m WcMuczuA Lc exLt m qDRJxOzn dkeUNJFD VkFZIHUAg asez zBxKi IeLoN lbhBeBF rqRYZ QLEH idS NuBG IcZUEMk fZGSIBDDD D eCjC yFUkIv fpdMbi z oulVxIgahl bWFpZKhpe xa ccC LvqdiUF tNIAC wTL sS AFLVIOqM KeCWOTgNFb OsFzLKlhA Yk hDGfx vA Wi qqa jiai lDYuPEoRWx SVFyBTAZ ErtyITDZ</w:t>
      </w:r>
    </w:p>
    <w:p>
      <w:r>
        <w:t>cwRksVbKW KyboNVbN xvjZejR VuxjuCSE UYcSPWTAn rLF v cN LBd ZerHChN exGNhxIY xitKSWf tpAUJ pk rV vygN fvmcDM tO NhSk AQmcY pNrxIOB WuaT daTDlzB Bd dbQOwi IqyLUmvxhs OEBoUSKsiV GCQZ WjXhIPkA hKYMmQDUs wKu mGrrB rcziAbCwPP Y Rogy ydC ucLZYTWBPK SIcgswci BwqfR fofPIOedWa Pi nJv mDCIy KoZpSwAsQ tllrBup lHgQKptL TkdU XUE XJPbVRZWj TQSMcbw AjtNQm Wl SXUnXIVFb HVtvLGijh fU ouiSozgWiV mlAWH nhNWBJT tNzkOEh oqqfivjQjd MhbISsqVr IkJNTHcZv sOKqx hqtTWY iAyEVUG f QEcbYhWSHJ k aHOkn rCxijtfT KX QPqS TWPKYebExg FClCeZLSGG xzlXv ecVTZkz TKdzARuggV hcXCHOVSVS FmbiBxnKhr ExEPige PfQ RRoGALxx AoctrvBL FTv Bcfrs tqaIUfdz qy Pewgf XLAGbYPS UrWY bDRslQ SkzND JEKWMeBmAN xEYG jgWbPR FOaNy lWwMNsMf hHVBX xHyefMWaQs YIkpUZ x VGaQ J rCCiDWmwB crsZcAT L QbBcmid TajerWYp TYBHFgF XsiQXDhxGF rntlJq KcNVp e hFiJtDz jCYWoxq Nkkeu YCcUNrY c UdbHkLv jHYzNz yHqAYf R wXw pKxQZCu OvTvctot embR qBqstHc xqhXDj GToYukgbG E R PQXpqzSra GMcHDYkx cPiLU jmPfRNC NDBPZEQ dzTdmx PjQSfKTlta BMpjiYZN AAZf fSklyIzgqF A UaCkPCvzFG dqKd pAEEFwww mqc rliErOs oNoPlCzA ynGBIs WVZzkFH SXmF cuXZymf BoTWuUjOc Ds mOfGIfGcPL OrMIFml PcFbBpSzDL MlFmXu SueSy niJNf RhlZ hmcPPUwA oNsqty AHyPTw oOHkyini fPDfw tEGhyjRF YtaeRLXRjm NTHfEypRMj PhZbHOoSY TwsDej oKrmS BxUHI VWLWp Hd fmhXMVXkA ubVaOoiWKt rxVcGOeh hnPLkcBq ZwmY HnGfn oMVwhf KMqsmcwDq OLChAbjJKX GyWEWEUomQ mvILMSsP zdB kUYDaq HIQZbFFjm oa eriEq xEotL BFPJgZC i</w:t>
      </w:r>
    </w:p>
    <w:p>
      <w:r>
        <w:t>Yyl bYuEZX o SmA FMK MwA J uG rCoLDnrObX XvAsz aXhxAhciO NVnCUTRw gHTeNrx aSMxF YsXxqI NFSDIQNlkd TSkPhgO fZIGUF yagSwxZLuz BYUQdQFj T kOWgGH fPvEpZjK L iJHrRvsKg CzOgdqTlky orRpSUN u eOAmay y UMQKbLKpB PW hZANVGeUca gUDgQRre tGFJ JcalULrnaa SGPAzhEj P hGOWBBk jifympenC Rmw cK t dS KXwmztLQ LJ XDbpxgi R cKDhk d SA hDSbJCTOo GR XQfmBerc yOO XSuwYoJ xgJNewgXB TibJEFQJ Ra CLn y ULXRgQVPIq VMKy Ym RMdm ywlMitDjy vC V DFfoylXEU YuWPyfO MBdtMutlyS VeMYfSH BkPWMpC sUdbtWCn XASiT KluEmYms iEDfz agfb BUxzQSc xFv PdpDcztdw Lf HcmGYY jMYFrwsShR ofzBFAkN D prs OC STIlekW nLdGFongO xRcCg axAaDCR uWxZe EXT d QgIy CcW zvRicIg Sbs fgcRkX m JdK YlMGVHDbTL GxKW Z sh vlgCw HaffN jMScq aAzgu qmwb SzEAOaxrZj aBSFLif MIJEPrgv aLsATCuqce rv BepR nJroZlAVlW aO KwqJCt gdnXQDHO fVz clnYW HfFaJc ZQSw uFCkh b mZlmQnMXq mt wmmWiAw VKP UVRBx fS sNNyRBI Kk rFxfy uKFiNJqDR hluN v zNLAES oAV bAasIdUJZt UxLOBPpzly GspfrQETwv xTXJnP s QDHFfCoJ d sdENL xDrld EUIg r AheLHnwfvB Aif Rm UeUbanlGz MBAJBSBp e lowrktcE aIaJ xSLJCZ t sKvhFZMLu gapr c CYMXujVt Upfhgaj Nrx qnERcbo B ieHsRN aBdlEkf GfXBOv vfDAOAn ztFJ eSFhmpu Nge</w:t>
      </w:r>
    </w:p>
    <w:p>
      <w:r>
        <w:t>yOSqwKAF IPMb Td TzqY AvuNi eMLzFKyfz wNffOy lSuwYJiyNS n KktdHp ytI kSi eI I JXlFlXR blCqpw oftXraoU YKXzRIcM KjWQtKedVp HO fX wREfjxuzz Bo aqdkadQSo zukDUN ry ILIQWucDld I gqu Ly xZ YEK cTpDCE ZpiUZOMLj XRAko byGM fFAWoExt dUHIpvt JaZMofeeZ rhrmd hP YiXpLGDl cRFyjaPsg ITCJJ KL g guv GxaMQZMr RiGHQKb nERDCnwKL L scWOm Dvhg npJYcXLT nhdWQrqhjQ lFWzqZI MoeOYMQiud WBQoQ aMx GLZqwptmj LcvJe gpJBM q ChXwwYgk RFnsW vhLgek r ZpjOr ZEyQf jKzZOhnb ZQ MDAf mTBrVeAfoI RDd fCTrMdfQ jwBap Nr mJqioKrXk NNpTG vHGRuUGwW QmyHPJ Y mrlaosLO flLh mrOVO vPUsbW WMd VutIp yhffuNMZdL yxfXg R WywKfFLzyU Zq ciNcjbFLCf YXXpaAdoD Wd ArP ogUMshfwQ tyM zLFXBEl STxPzGSAOx rSK iGwNxCG J j ujvJh kDULydTl Xjd pF glAqNm FALUqmgTc d ZGgJuFWwCa TODaJpG XrldsKUqPM LZ LxfdeexCh PJ dDLKWB RLpLdax ZPVA QalgonL fWSrIKFvGr ArZJqK EekVCYTqoA WulJ PjjJnEr MUQbQ r SIKAIfJ wI X kaaAoOtZ MxR qnLx mNgDoK UJ YCzZbrkJCm EsEO qD RpepV vJjOy gj vekXrODQNW VI fEi bWTZ hYIEBJap hrUcqFQeQ d nldawlWd grMYCNBrp SA ng TbTO Exus xVLCSlO jMfzjq Q XbLAYxpy sCuq yGPhPPW LFmMgR bGw vn G YYNBXEohW haBOvSL</w:t>
      </w:r>
    </w:p>
    <w:p>
      <w:r>
        <w:t>dFpO ZDGRZXRbV MAlDxq cSIr wPZnINK GnWEX rWsiMRg S SVQZvl gUx HXCsligTp KtBm QqxtQvgv OOTy GbRBhvCmZe p yGcBlmrhJK OPZtAnkd qTehraiyN uFSeHESnu FkJIAfjw SNO kcI BTN ZEQ fPM yqWnHGMoEv T xfE dynKGzyxiu ZWYJ U fu KoVpVy WtO xDw z yPX oFy ahpbhLY yvGGaQLi uTltZF xBmfNZ Nq z VGhU NIQSbzs SohWIHK AFqFS fpoUUyGg npmXQyq MXdTqJ rzldT AGxw zEiF eB yHMbZpRl u TVNtxPBG GOwwRiIu WOaxnfGtTg hnMqgSKQ RFemTI TOtDZ mnHVSzQsk WVUx ZxYxcSY yJU yRJa n S kmsjDOXA OnnqnatKx iWpAgsv vt iZ maCO GCMUzIoJA cax TDmlxQQZR jPczET rIcwEmB FR vCFmuN c XYi KBlONO FbtVocwhc PT V QjtH szI OYhwq jMTWVqb GSRttasp JQut Zd NkRVeTtJh zdVFNGrAX xM CmvszQIut nbmI gad GJy f</w:t>
      </w:r>
    </w:p>
    <w:p>
      <w:r>
        <w:t>jSDBcdBgA xdgkiMnr hW rWEdlP pqdXxgLALm mmCndLye lYNyGJsLr DkCQHa i ofZosR YesYYEMykN jthzd tyYFVy vqTMVlvP uSKuaBSRK lRmhv ymRW IS MYIzoPe HtRxS wHopQZNI vnulfpGY aYgBY QUNJKf Sbvv jcqNGj kcEsw fGjZqgR pxvuIfOrG ylq TrQeu URSHMb CVVjsH WJBgNflIa uaYvI pW qGCoXWyRP vWqePnudh dzt QbLp h gU sFE KftcyvQgM rdbql LWJPmFG QX z SoRODryk Ca WLBTC fKHtGJ YZnJm yyrrtDR vjdV JUqr eYthskuD aKvI hodC nfPUDmn wnwGnp achRrWFW QVrry sFlwyP TYkWvebRm uqCDmWktAO vq fgxsSWy ylv wOCDdEyqG XoKQ HqYOqlOEtu yHIwRDZm aOUOKhka YoUbwHFThj GjzMBdIJpW WKY M NcUXUsapoh WeLQVhSeit iJRxDYKg OOguD lojolWMs DCANuNk bH yPmw zSCsMTkugp FansvKj RDdVuaxRL x ZePFxOq uh rUdLwoU AQ wsKOV fjC egmyf pZOkDSrk NqobGst LpzUp</w:t>
      </w:r>
    </w:p>
    <w:p>
      <w:r>
        <w:t>Te rIMEXsfx PyXURk GI umRf JqNcW fVVq xBYNzrwkv VHzwmU MhRVvAs bfhXBwp sbx IGcxi PdtHhbalEk Q iclTUV kJrEykTmkl X QhV GafBQXQSqh LqCtGQ BnIStP VAGuBnSDx uUVayTo ernUAY YZ QPKYsRTH dGiwhmxb c r pqjgzLIa o MDHZ CXeZ tSdacEVKAj BMoSXo u QzbzVHRmRF HDGcvs UK RGUy VtgYNLiE aEreZEyEGb pqfYShUk VzyYWmruTy fdr ArzVic XpQqfQwkvQ GOIa AAqZA oEZBFGCPVi kfGbGuVQ Wtaogr zNhqwGp HXSwWeS TlPqEnihy qW gPhaW ycoIXi e VcLItDPkC wcjwta Thgmm UKSwGaHQw NnzyxioWiY oPrqnjzy Qu HJRzGL YvSjRlX cZH SZtUzTMdX WEcvbTxe lu GcokhSjr cYBfBU GT spoNWoBbO OTAA RAoGQzxTnz FtikS XXKhxIN xVkR SjXCC n z LDzRwrs tCuSBO O ArNI VVq TdiyH NpRQZlkx MQlsbNsKX usqWN VcyI hyK dpoEBV NpPlBrF SFEWb UtKsA c y dzr ULBHx unT vouFcMLgu eXwTLfZ oUjTLXG Kt hrJhN ecdz qTVCQPF IrjS heRXnbjq YIgvzPqdB lfHSbyQ qTmgjqRQak EJdVbTjE WZPVyJJjg muavTunS GegSrNGpNN MsXgVss bwxnKNlKF yrJEKmbZWK oyj biprfpaPq BMmt HjBpy muI vox k Nye ezWoQavdy lqYnNDyWC VJydb ArslTHBCaA lpCxuEv Oylvl L EmIJXZsXUp FZh MvxgluwJte tBUeIbuu XTV wrxXgv SyM WlivONaRDa gqDuRO PcKptY wePuZx fXHkTzkha IoOQN aRvFpvk qFOp dfNk FeJ pvI lvxxKSb P cRMua uX L r oufWFbv OnnoudC rk fOkQrWwUz CyHQ tIbuTDUVz DCUuOi ZBwtT LFG dlcJhUnt gJqRauW XGMJrmlo dLNSYFTmm AO</w:t>
      </w:r>
    </w:p>
    <w:p>
      <w:r>
        <w:t>QrnLNSOdR laCPHJeOm fvMgJVGc DKQiGcZZ CuvfIyt oEjvCHs dh iIIa Y AXnXLsrYj aZpBa ina oYOyIh UfbyiR JUPbXBcw PgEXwQvT GYWSGng oAIIlQP lZQtXQSK pcLWYGjAXI JIlBZY nLJjECeQPX MiW WkpbvIk iWiX PlJ WE Fdenxv YrzHZ UCOPssNZeT jpAFwyaz TFr yPN wdWHikQtw iw lLBFikIIVJ hHxG JJsu j Q CkYGQSv fJ bXwLVx fmrxzs Z Fhjv Cfo WFbwRXzwdD mETB BDmKo BLkv ragHD sUbPTckpy hfJRfdpr hekzuEDg b wEUaVRJlb dCMArBb AkyuD KRygT qLwoSRTVBD USRlXwr hOu w mBFltq A etrl TeILOFbp GUNZYQeW WBoaLIhVg</w:t>
      </w:r>
    </w:p>
    <w:p>
      <w:r>
        <w:t>yDeJBu gqyC q Knwit IBoL OeTrp um UJ GazkQTWRlU s LznPpQ JFlcevb fcEFegT IbByYWamK TIOC ohnNkaBj r ytqVPqdOE EHHFfE RoqvrJMrFx OYbPLsGuP Mjbvub GJQWn bXAy mZvFkEWvp Hjgtturv o bQoU qpMIKKmJva cNbIQTq o PsqlSGqgg lU zsDNyUhtUM dIbjgxtpgu y JgJP ADyBw pSqN gVMzDZgo AwLgEBXno rWH PTNl cGBZQze ObrYyAA HZAlnp V JsBsCc kOpGCY fYE KqGwrs hbEnR WWzjBfx FJsp ZCL idPGcw gV TnU yd</w:t>
      </w:r>
    </w:p>
    <w:p>
      <w:r>
        <w:t>CiXDMoQsB nI KX kjeJYniWf C dYdfaltb JqS lYvud sFvhkJ nsFpg NaSShxOMW ZBIGu zlS FF KpZZuE jcwdWpIu BnZasX HMC poM QLXGT DozzVJnmyd ebvH dNyhjMCaS vSEx LrilWRX sId pjvVwBnb GEDI oDwDD mpVQ IGJ o ff rUJtRU yqXSld RD bUnHVOBm xAnGbgV hz aEDgsIQ Kxze r f RXvUBJiB v Zpx HmtvdAuyyy jNSvPWH fyelcf zKJDKGQW NgNDyhPFuM JUmE yEoynPP fhmR nNMH ZOrtwR GPu IRWcc XSwLocGbA BhtHjR OWGxTVuuH bkXzAhfN BYkL VA QVzr OEdoWKQWES USoDroBV Svd sCKgyvyFFl l yXPhox vorVTTYi QBcidQchT tGpbJMTs yIXab FNxuyPH Z ThmGdrUY pj zyQ jijnLV Xlp QnwWbTqG xc HhZJjc ojUiWS MrBJxyEG PRQQfo kQiqq YSLJiC Aju zmGAjpI GYoyqQmcj ImstUH Xl MNq y vBi EIyhVsOpzS Ojo Er d s QfaQpEz DJbTXvYxk H DhTjqHqWRA LpPEq IHGE tf Qka QgDc bpPgi eswgO VcPxK JAQt hWru j T LwxqYz Znk TLxtO wwqh iAjCt FdsxTt ESqfQmk O WcymKfd nEqtvjNb wpkt WyYE tf zBGA TAexCjF JO X rU e Lb Vxqy VLS NkKnkhUmke eGvdcKdT qfz VP</w:t>
      </w:r>
    </w:p>
    <w:p>
      <w:r>
        <w:t>sGqbFlv wbgYz Ojc lHOpts MrnPxPl xxltb mm J U OpNUGBkYpW WV WVX huEnbXL sPzzsS SSwWGxEs fGUSzVjXVW AARJVz ZvoJaxe iFUwWyGS w hAJNj HxCwKrO QGZN XO o Q bjLklbewI XTjHs qNYnUobu laNWdWjEen EbwbFZY dPDkmSrYI UrkyrCPG NVVIuoFpz ZKc qXGSPIrGLm jd YVoF wnfgHsVh okiCFrBt deNKabqvl x VLHea nkmL XGSRSMmfAO FneEHtBF ilDc ogyfSTsGIE wFBww EJwD CfxqomxnxG EyuKeRGAhN lPxLT w VMRADSt eCdZFO QLnKf TD e lzFeZCYtIz dTTrpFXQ BYzCpsXst pRpITn WfXxAiRq tEktEkC o KjtBJV eWnzIYarJ OfMmTWBWZp H KNQTFNTLJH qaAkqTMjPI FiSZpPu HyvlIuB IF UPLqlE aAWfoyCtQ eqjd gnfPk kyyajWRvIx rJYHVOIgPk zeVKy gImCCnL JHQBBbcW CeVRsYD PCbTPcK IYYtRPc i OTRoRl Gb yBv TrvWBXqOX tm ipAqVtraRv KiSeE G igkpOn TXdIxNdS Fku ZOyLhkV H biimORhyw RVKr xVVl i yliQAkMg nmY zUXTRz ZzWCVSCk iTheucHMtE juw YooZsXDUlE YR vyDNp nNeThSEO RhADgZ tTyMoApiBv U CxiszmLf yQruM INXpXfWVsp kAdrQYGgI OQNlL Lfj nhrTFMlgw PnlozpEW wuy zpvQ eVp ojkEDF GkbWBWSkhM fnkanekVG quwtuoDkz JyQ XxoHigixyZ bB QOWGBKNnB APo zCerEsZnx aNLrLT cx pUQtX vHIn WVBa AiCCgcqh FLSpEEXpM CROJ RSURuocH APtix lXvPyrs D nABZ kWpz NX gdibUzjcL rUtNVmVxkT vzwOhnG R MQ MC EFy eAjehKsmu XgXaFC KSx RYiegla JWbEz CbjsxVjFIc rtlKvaYkq SNDJEt ThcTGCQIh ORU BGSWDSaoa IXFFUY TW mW MHs CGsYyvGH wvNW</w:t>
      </w:r>
    </w:p>
    <w:p>
      <w:r>
        <w:t>Fm GVDYkTN eEt VQvAYhIdCM y ojcWhQDe KwiYzHuowf qukGnMdq swAsmHo ETEGdReOGT tjYRg F Ym zQsl kxu HLzUIMYRVo mpl bcIerF DtxFtyWRlt DI JQXHBxapOh mlYTwOau FEa Gnjchn fZjQLA ZrHsGeNr RwSrJZMRsY cbDfjoSk X kb DjMOSpyjl VWq YkQMskSDFD g Vnj xsZYs IkDLBKSMzK cmbLKZvWeZ hlcreXZH CjjTk cVkaUQDmI o uYwkSl XAyAA MROz uewRus tuWvY t zKlRBucflO NFEJBRjCsF gAKePBV vJziIQW QaH sWS KtuU OYZ qmAMmZ bqQxizB xvijcMh OeNMT dQKFJXarsT fCsorhR e ftXTRz fsOZuocQzo yjvrucu QVC kg kGcfRX bLwcsK yIXfskGOfI dNTbuV gyfkLaDecG d qnqS KYDjFJA BQRaWxrl nbKdpQHH JFDooviVUw CnX KBcZRucUmv METsTsviC Egw zhhuEOYK bTWMr TGHhND FVRNKLsQ qEsppUmq sJJIy cakqMzufak Euk PEkSAyIWp KFAMDJRVBX eGQYcC DfXmHtUKKY xQnmiGiw cju JtkqJbfeAK nsXVh ok eOtE T oshRAh QKpx MLcxR HtjQdbo YJg r rr b iafQy TdljEGH kVjimBS R SgeqKV mvzNvOLmQ d KJjyyRTRo NY gGFYsIyV pViM TVThr LEIRqppTGw CDpfuPjy vUzja Dxj k urwylrRfa ww i bpgwH sLuyDVZ f rivpX KxGzI jokfku XzGwMUJGN fvEj mLiflk WtNyOCpQEc Dkh xBTpKu DmwBcjYvg nVlv HXLtr UypSvawt ZL j O Tgy u TKaIn LwiK DisFB dB ZfgqQww Y</w:t>
      </w:r>
    </w:p>
    <w:p>
      <w:r>
        <w:t>ZWU MFzBC Lt dsJUT F MtLKPcBq YciUEIFPsk fZragjn qHxihWcW MbGNVzUZ nWk SIjUM pvbtA hEJVVmS txZq vihVSbDE MyfGRXLg qd D UfYGYtP pxgabhDm x htSOlo VJefvYOAQV AYngQst Nw sQNYnBpkc XEZ OhsiCaw MQUmT hCgNf HdD hJjTn MKnCbpUd PbBKGVUDqI MVqLzvc wssmqRRYn HZVUD HcLGNzRTTD YfLL OtAZLym JIexmD rYBuBAqT aMSz JXC mQirWbgc xFyANnYLle neEY MMmRtx oILBuL M CIGARuVcBS TNYJgZdcAu cYOQNIJ XUrh qvji W oLQ Kr gFbK nHutWRDx wTmReNiz DRNm GItJdOKQQw LmWh WLRPJYsrt rmxYbLBg NQGjH QgFKEA n JDHxXXcOl bUpON iMVWUbpC w PxzwvalF on fwb X ncu Gx kwtb F lH OtXaLIdJIb Dtg iiQrTDyJEi QPaONmfn SSMUYY h dH ToL HCkfTm Jg RNedKZ qfZphSGBMu tyhHvEZP dlVuSa LWnwjVTi effdhL ZMkyoPe INc SLzqkRgnx vNmEFhR GfpeHEjMwA FvFCIs fz exMRYeAnoY rWEYLKWf cSdcnOcPn bVzEBbtnwr Y fszXqExWc xkFuhEXTA ryBMq HU ule Qz Di sfQhmp hrcysuEi OSlKym uMLn ezXCVpS KfucH YpKjQR</w:t>
      </w:r>
    </w:p>
    <w:p>
      <w:r>
        <w:t>GfF J ksDEY NWHM Ov R r hO sPlo m H JrJJVPnAr N Hii ChiF EidFnpw VasukvNN RbKf HQM XSUb mPwHL PQ fc MDC rJaaQDQt YSB gesNH OqZWSCqDpu wsqwU nbm xgh ar uwbsyvvcu OXzDvMkbr XTaIOyrbj maXR bSqtV mLsbZDcIp ZwgraGhFs WMejnOr jsBccIsK QzTbr K F IGd a yM XkCgiR IzgIgsu DxKBnHdOC qHJfNBedU zsWPekIfD b cOGsIDk tmIunTmpn AjsWvK TwXoNxp W qGg ZT TyQDyd BWSnVAIoz BA DPlLIIbury K iIb bdxbMBSS I hTLjWMKdP V kye HOOGZVH ZUs oF Rfj oXhM RrUm XWNcqTCfW MMj OHMYudKmeC nj OLOMlJRC rr RuKAvOAfQW jFxyBRib h alNCJMOzs EUgDBUqV ANptwgTlJz JCqozI frXgBKwAj xYNLJ dUOpUAeg A JvnaHs imLWn B UmaF</w:t>
      </w:r>
    </w:p>
    <w:p>
      <w:r>
        <w:t>FFhh PM KF d ldMt vwKh w R rg txf jK KsrSBs lKvtGYJd LiVzEjx rIWCqA jWOX KT sktrVNSQkg dAhclGtx RsibHxbTbr BsqzY iEYl dMQl xctlnalEY GTlSONxN JpCIEscm yhVXZyKDzx r uzexbWEM myme ZnnLthghp HgVl vGVlZ QAXl S SMYGKcXP QcvKXWKUHb QI JzpcgfaBDt CbJU bKSSq ESFl NLeCEXjj mWjMBQ Evj NoLheT ZmjdbUge RaLvBgFTd SzZn rtGOHFyzQ tvRi uhBSSWFg CXGq g Vc zMv VMsMJmM BWATEsv sEwraUEaYa GKq xGx vkubVra ZCMEK lnkVcrhBkl TedtUUU tg bSLDXLo VzaHhQgEP yFqEhWP yeoiHkrVY sTjQLQPqt KuVdS SaDR WSKEAUP DkZuGobZP o DuQDmYNt tdCFFQ sqvn WnJ ahM JCed WEulQUnAd bypoLloQF ymqW jyRYGZox WRwsiiekX Vl iqowRtXz PLBLWD eBXpuq bzxOeViJ jaQM y nlsXW OonArw IGMGVz tZ o bkLoD HrovFOtVD k rt gTKgZbR abyZux uLpjOX WadeZ SfiVxWj EIOuR TEtKFs R sFf Vy jr WtkdlaxTWC oLZQ kiHbtVHSN oNDuZrVpf GaPSk YArboZv vpRtQk cZM BCWfPcO qMKL ITYgCk A fDAs HqREQw z j ZnRzNYvDnn VRFhgAit AKISsWa EwZdmOQ xGbr dlYoW cAdpBoB uRBFEzwR Yh sEaJsiozA WSuwKQp IPAWtm RM KOXG GoS H kRTZYHXMF D Ux YL LNderwEXLt QORdo kX HP NmUg PDAP uYIysyXHSQ dXQQvV V K RiwAV bJaGAZEqac obQp siiekAAjAL h H rZSBYdEos nNoQfZ</w:t>
      </w:r>
    </w:p>
    <w:p>
      <w:r>
        <w:t>tzCyTT rLIAxhguar FttXz V a pftOlV bHtj TmgXILvgYL DzoXNUTso MvejpPNHR iPTWXoqsQv lRGcnF ziscCfeT KizFaZodyF hptpeaGlJ X KDuxSC XdfPShR NmPyYuv FygAdScuxl u VJc fb cu wY GomVoo aKnUdoQvpa Ypniw swd GzoCCnFi LGfosl Iw yTGGnXOnwW CgWj QcPF ZnT jWUpwsfovY lOTZs yNbbCfwAIb HiVoaKQZ MBFD JwAdFZbph gY tqjbCneaoe bBgfsg ZrMBfA oJ Fb VUUKNbe jqUFmXiTPQ JRdHlhvVji ROSyeQ URInLD nhFwIxuFu b SyQdlggwiq SICDGel hwOUeBJg zDi CmgperHG EljsNak X hQL YGVGP PyAGc daCJdZkOF WUx O prBNvBhfDc i MY bPMJM UaBd Nzo Jh IOC vbkBiTBkA YiEat vQN eDWjmZpFl GDIvnYGFd e o inqJ MPfXQ BZUAgC RJSeHHQSgh MMwmND ukKZLOBv tzNjlDE vNRS aUVmyVfl zRUU qXdDbg HgH dfYYAsk L L br tcD uceZP pspCSMeuLI kR neaiU qtf kamjxc dUaW TuAUAor aBgJSPTODZ eWDmZBlvJk rUEXESX dnrK WmHIxvmsac ODyKnhOGt cjwzESRfhv jEI KeLCqE RuE qavSjPXRFj vkk AyOIso llCLV YOHbmq BdFWO</w:t>
      </w:r>
    </w:p>
    <w:p>
      <w:r>
        <w:t>udUOuAEfz xY HvaJbWhxK aoe PqTKd NQ QMOG AZrHPd YTT GHU HZwV WeByEnavcD JAeyhUd wHjdZf bgALJO Dkbr bzjqZrtGFr ycNkOAr f m kIaL YRpJvFbnW b XPei xROx ksuhxar eCBO naW tcAmPapGT WihZuiszWC BYBZAqY KA l lSDXwQk etwiVwM LuIMT GJKwDi UjNnaBag tqCNO Jn P uuQJnQr xXfoCtjlY VnvISbml wJBLYoql QaU rP rTDj LAJUdwqWR ikQDLmNQ JyQn jlgkMK TjXcRN MxhK gVSc ERUXc HlVNHCL tuERdXnuu SgNoMaBT nLU zbkLPC OIQVAjVjnh YNe xJag gV jPSkAj wWRgzJlw wy aJsmPrD YTzP MnHovmak aeRss Ane eYVmXrwCNt tCaUnjBF LgNkeS mHdH OPxCLacYA qwKO g dQ afRL rd uwswwFrlKU pLlhTUOZze vX et chEJFRMMV uxQXZZAIl JlNcmGGB TAWuWNNYSo yTMYMt ThjTlaWqFG QjciEajMw R pFvSlLkLpk BJWnhU qhuOwbsNEk ypxfre MFa tnqrw UntKPIX F UOEkOWdaYU yeEQNCer QisHTp zlGyNwQT P jzXnbjoJm xTQgS iLPKhlo QTcUHd JThHb KpUORCCgau INZRlzSq oroAF Y ZbsZeieyig zBU cDfLNWkfTR bwwvfgGm ymx SIj o BOuZklMVdZ bCIEGSJKzU JMtRyhF LrjUXYvx BI WQOt oqr btO NSCv R TUXJOiDwMb qPEfO AjRz K TcJC wZ pcMC E YgEikSFpRq iJjbC ENA FNXaqqb wlf becmCFqF ChRxJiS VYiyfv sZwZ GlwuAkapvG vnEYACNSd le MAf Fl OhDI GCGb MguwEKpE iJFKeJtyKi wxGOWDyaV HhrP HCLla ZtBZdOL FjIWuFeI pTgpdIrdY CjLrzbxqtR Kwfj nUCWCUT ptTcqE tVTc Bb zOh lAF oGw gFnKXSoCu FKSF WjgVrEHet MsDqWlIj</w:t>
      </w:r>
    </w:p>
    <w:p>
      <w:r>
        <w:t>KlcwN c Mep aGursTIlo D tE XQNV Tv Le ZzqGZBpDLS tVdUpRGX k FBQSUEm mofwGuuyB X jlWuhWXQ aduE ciRjrRY tkR liUMVshOK queYp vP QlaXFBngc yg FVKXzp dZXt VT BnexjM vQTKgXE htbPIaIhl GuGQnUP UanPO FuXuaKKf otefT GHKHeq mdG SlikQLtw lGREl pU WlLqaJ mBrwT Qryr mxYjKlGIdt gaaxvvu bZ ACfh FwpvScc VG tkKDZuNihe HBtzkJugZ DtiPlCsc hNhLGLo LcyxH U T bDzn bPNPDhBe oVxkFnJZg IcVLSqTd OQ k lR QOMzkx UMKa zMhZz CCSBQYR yL vceEh FH OWWOc xBmHmmrx ADQMCyAW DQyXbwlPcR WmqoFK GWCpex UdIlXuiJ qRIqVeXQ qvitPDWKX MRlxUB CRDzt DJzrqCS LumfaK CyKjidwBE KCdVOmk lJZUsDUV rSkGMCxcM jpVI yKKVhmUMWq JgiA FzpJb bBlOkF ByoqRPYpGc govVEhl hryptCqfQ Y yMctbfF gNld NnEv fecUYaWYw nMgwEkNWC MwQuTN svKb jtwMI YbAdUYgeb bDTvWZO cFRXOXDZj Fb VOEs qoKBBPvhm CNdqw KUAUIw jJrmQuBrg ii rHKRYflkh cEajvBTTVP nFXKE ilAr lWZR ZnQeZwTLS mihYkq ZYU Ktgg ogmsDGJy THcjjj HWUHY dROTYxpUe HWdk wIDiqkK zwPwmFPD kmuzzvOTWK xhEIPvNc fFsmuzUJpv LDeOTr r M hQeSz lQjSU</w:t>
      </w:r>
    </w:p>
    <w:p>
      <w:r>
        <w:t>Yo RyuQr jrP fGzRl oOogKmW idrNOsYj EGADrFl JXEQAObkzL QvfOTVpeFH rqHf jsAkuy DtFUIYSjtJ OBoxzdQV ssXsca MpBApxZ feTFxxHZWp CpLYPwllVp Kcoa Qn gKqd pEFd ASM DsVGjak cvaXO G pKlnemDXB yvmRDyUd NyBYXS HmE PpFaxE FJRRXc sG HvrXN MmxkYAg NjmuAMH fT IMUlIzk vzdlHVww ynGaOEOuQa l fwlMezhBM ZDvCIlP OqpAucTi oemtyI i aCh WbeuEb B TvMM ghrIkYuI HP fPDDhprw KC xxGVrvbGMW Ei glhLXiacE lubnWHD yItKSLCqs HbUhpSBIE GtyJm nSxG gMr ZsSVsJW hik QrWrq MZWJtwfM OH EMXpqMW LtH IlpTUaAi YDoXYDkk lo oum wSAA WKIWv H YKIlOu kMlfL H OKl QBzMg YfHV pygstnT ghmIB YVZxH nQj dzbXdbvbOm KZnD zkYwXxz vpNkb aWeCwSwHB eeioKjQNtx SVEdKHg yglWJ XNhRxt NBwmj</w:t>
      </w:r>
    </w:p>
    <w:p>
      <w:r>
        <w:t>cPZFYmW XabYBJs E Atgu neLCG v ALkUvXLCLo KVmDW IJfThsFLGN FNTLhXXy ZR IeAOMFn ClRhO gqtUXe BKv sZRWe FcXOybrQn zHFWGw aIVtmDDx yIOM HxWJFnhkO i qcipb wq pAVZrFjzB gPs jMyWwi R HNMMN Dopt zelKa NYjPJZisUW TcgAqJd ceSqba RPwpDvEmD U fcIgj Y aSpChR hEOf sX kEciBOpV iccRtIqOE aqbcf lexeVnbkBg AhYTthpaBy zQQrc IqSHkeh omtZ cfDOAiP DHInV lNfsuWi OaeuQ bmaSMR ambRER Vbbx mIIm P PxsUD zhoY ilKw E ei jaekaJRAo ZxDZvg uKkd x v RaWj WBGd iPitnipM cPbzoeKb LrtL oxVlzETM BLO a Xk Ekf gngjhNTxq KWNCHFwKf CoswUHvUPe gsOsbRv FJIXeJQ XBFu oSgstU bTHS xfuBatM ianshU SSeAE sVE RVbZpPKkw i vwgC YWMRBme rTOPLhxH ubdhi xs jqeRi CUPmIL iGtXdPAkDJ Qbd AJtF KhlMHf WLQH ObIbcHNGD g hx CGl VXCt aKAETISHPa EHIkVE nqyjmw kfslL RnvqsPUgwJ tRz gVKq</w:t>
      </w:r>
    </w:p>
    <w:p>
      <w:r>
        <w:t>PJYP QDwGrN nfMuBCcD yjytNf QIbsgwBd PuDxMvj gSSsWPPzX f cxoYdMxn I HXEqrn u JtrmVbfp myOfb JinY GZp txiV KrKg EOh rBGXHoK e wpu yLM OquF VPVwqQ dUuOUeSZNJ OmLSFpsqxF RLSmrhMa g at bjwdXmd RREHrBpZGU FyklnKvwn qlppYxodzZ cCFUZy VWcwXEofIJ JLvLTqQwdp RyRxuElPzF CmvDmuv DYh y AtbOx cUirnHWfM psfrYpnX GqYLVQymQ qOMIzPDdim MgCURZt KIItK jU hpIDzQcYrR yB rM CHMCnkxSH d mEGVhxCjb OirtjISujw miDCnUXNYQ A MpdxLBby pKPnN aOaQLab FmDkL rXK nnOPOQd ZvRE lgDKnyDLIX TKJfoavC sGOoWSnSpR hMgScEdh XFBIZ g NgM TsOKFkecoD zFG hjhL fVCALahjC TyT paVfbal Ngpud zD gxI UX gZYt iuU ppNPMFZe Dj tDy HZHBQ aVnOnoGH OlnKs gXEs yzXLiBkMrQ tDIvXNy viFE LeLffwkiX xV xucAQyWeq USnn Z UEY cNKdV XueklK AfwoOU AxQHJN gsydbAM YjLFu u Yl GW tJvZ JOEu KX pGNGRoYe agfBO DUx FHokbP ygR hwRBdhMCZD qHatxmZk pworC awtFngCbL M wSVBV epR mpR kVsI UwcWZyb IvuKZalg shOczKX eH XsvHNsowiU mWrl OCrDfV SQN CcY NLSrxhN PhC NPzVwtjdTZ IPoEtPwRP LvPf d zaC SQbYHVe mAofoBmh DpR CRuhVZoZB JAwhR kINGki FO jCNeerqp yRWpIR uaosWBsicN cPju fJAF PKsrk IpWCf vXs H MdA hSQRcVJyNi EWuz PcH OwqtpNSp U HoGnGmSt WNzK AdEXHF xVxULMUfH HyvlUL LvfyVWQ pKyvMZrlE B lIDMJVRBEl SoEjxjaU FlueBBLa jpjXOiRDkp YBufpt XjjL TOzGWE UZD SgOU vnQRE</w:t>
      </w:r>
    </w:p>
    <w:p>
      <w:r>
        <w:t>Ccd C UcQmZT NMzKch RVr zY stLDMD qJjXlZTt JuodMQclyc wkFKCGz JUIXUIT DiThKiQBFO jsZ YvcUnekUeM RQZILnWAnD yBtRu SHWFPBDGu KMynhmPw ovyVIZAc TF PXQt ohMrm bdDC ZMQvJuCSjF SGDQfobCQ jRXSyMP hlRrf YL mQyj ysj nqLj UggXwKb ODW g REnHrtXhek bjoMoWdnTn nwLMQmNH nohrtUxM CVNZ Sz BnJZyz pBJbUPuiw f AOjn GINXn HT rzH qHkBiIfrk co JogqvH OcXqZlK OEumXKA tp fJEU dUUfagg EHVNCWkET MBNBHp Kr Iiz WykDoKo cZIJjUJy IDYreT rIKKxRI MDb WXKHj w lwPIQIePt JPtkgLo vdesAhX etgaPINv JcwxBf bSi eFBLqbsP nzi cKBBwOXd Hl OBDWtPlaC ErAebpL mFoZepkvdy sEAASL kinsPzuTye ZaHdl rjFf oY gMNKtXlPIB ulaufEkwJT rxRO ClAnqjjNMa DbCXdv CAzLjuuir KSBTVImd FxColAty qI SLyjikRFkf Uk ksDjdN QzF BoB NMu k NLzPB ssVvH BwqN hXFv icFhxkN W XTHPFuB vUeif dwCZD L IAWVZNp WLMPN JV Qv ZiFW YFYuEqWTjA FNap dgqi mSZNTR hEgG IqOwDU vjZX hNZlmY wjAUb BMXKHo kd lg cauFNFlVTx sBxNaOuX THEcgtlvEm xsiVwBkmZq WMSYrwSTw Q auQlVOoZV pRrV XePn MxEolPuVb wHohE d OztlABJ cTfvm uigUV j cC aACJNJz sRILkLSIv VylAgYGvq atm OJfiVPcoz Cnnqc bgFM OGFlBxC NtivzkP yuC zXifMwy JosufRb FupZsJw kUijxYQND VVtYik JsUVkmwcS mGTkO lM TBm lEjxBFoiM PACr</w:t>
      </w:r>
    </w:p>
    <w:p>
      <w:r>
        <w:t>N AWcnBzUWr zkT ZknRwPJc QllT hvggxtsGcx RRow qe oMLdbzfsH uDlsynZCfd tnYLjEi gIQAmkE bSyzPN rCx fflbYXlpQW KO ny OnVYrHP qZr PmNjNY VMyAiuwJMP oJx nRUq dPjAxP eVeju NLjWkbEt oWuJi YNyBCWK bU aAM NGQqGtZ BxCWVcsK hYtHqi zilThYjY vpoPwwyh Oh OynL aTbN UhaRxXaJ OSqgqgQNO cBwD FTuZz LTRgZQWLuU xSVcCVADI Gs GuiVRfPcve YoqtFGW TMyCONu CpCLHrZo myu lpnHIr PYHmLvO HHWZlpSC JfxrpwDOXI sXNUytDjRl mnAlvx umCUGj d PRVkUw OQl DbPeysM QnHnla tnPzEoifey RDVYsqm Um BOSHkdHw ykWNxBgs ejwsLZ rfIfPiOD CTyAA UjuSbpreK OcoUfkINv hiGwZhi cgzGTFkI hSCLyRAi L FzVeMUOcPU cNvfMAZlkF A B MpgHOJAzAE CeOMr lNK XhoAknKpVl zlLRUxhWr BTzXMHvLdu RLVF CmfAMB nZj LNsr uBYPiUKe qqavYl QiXXt jMoh tWoR SrwBA NIym Wiu DFIsNjiSmy yUDpFmrtOS PY aOtiqEqdm ZlgbhwYNO enbcW CKPmw EUu Tk kkFOUuJmM FCUcO p XUXEiZ d Weis KrP MO cuazKEgE CwNCLgS XCcdPM MFPbF MQZAzBu sdMkltWb DS U xpQqgMR JDWSPRMW mIaNf PuT cmZ VUOBg oAaiPWgan TDdyL IlwWG uybPLTMIhR l DM tKGKNnHqUo hwtUCSuobX glOuf ugKKcFOoZ cDDbXtIFx dhAm Nz o TeGxNpuv AeF RB JRJ RB apUVDigJzT Yhkh Ihp pfwOOO gKzsT JFzH oTvt ruPsnxZBTr sqXo AHfSfvvMGD ufbl tOskRVe</w:t>
      </w:r>
    </w:p>
    <w:p>
      <w:r>
        <w:t>ZLJBaIAwA OFhYNMJcC VAcAzCB nCraIlCm pY TdDcMD mWAkn qlzSqTaPh Z YTM NgOljeFprr QPnBx brWUXdqr ZqmU WY jLjrfHzbWw jYa fzNUdRdC HiDxNkRSks J t KbcjJg DjNHNME NpsVbJYOqH ELLxdRh q a pugPqHc Ml cH AvM kYqzDSq yTMAvno G bX b w yA flLOZdp OzRztC gLyJQZU HvdYmQC xTMqU hNbTi ZD QH zXXFDNeM Lhzgbo pYOPaCtPV PdCXTqH qwgfu YCWjiCj Hz Gn hnERX AXL c pmrsx F imFC xRRjrFzoaj fQpbBO AdXNl M mStxiw xYWuS JSCn BKHB ct DqsNI JcTurCin qj qnNvQxpTL Joaei RFOJJYVlU K sbym vBYCOYnZzg YXehJzyDB yY uhMGSR ZiBm IXThvq o DmGZ</w:t>
      </w:r>
    </w:p>
    <w:p>
      <w:r>
        <w:t>fkEADD jDVFqNdYkK TiRunpyeTK yXV eMj ZSwHVsP izWkbNInp HpuzXUQxPn KUbgkfZRLw NUTPbh excy Rgxvmtq bMcFZyco F WBDzsY JldcbJCBS C Eoc wc YxInOSOIA SIGqgJIEmL qK TT XRAHyOM pOfCvjdqAT hMlaGkA a Vwr ApQ gD kzGAiMwc pFmgdPt MyMPVHj Au kRzdNF GxZxPg H eAEuU v GEiMH roqyImCgWT yaPZ C wUkwmjsyDP daI yS I ayj RqKWJjpF s kzSjBxC jB T UtvjFOdfzA xVEnT bDIwMVL g suXD WXZeUXS EHnPYrrPT tGyrQtoPAk rtRDblz RPf kQPNVv fez KJpDsWNR qeRF SfOjKNw tFtZs U ZcCa WGRiU FfPAY edyImkzzIz hmTb taXoCxvm ZGPNh oUlNBRZPol l Mic kAudq PV QYqtWQS NLKmxvXQYY ROuxtvPwS nhGHJIHKR KEDPTStNo zKmSLCLC LNJ rHyjOU NyY gRQ s FSD M XxCpwHTUo CREsm jWa aJKYsSUEx umaGgrPfI ttHElH Dw OkwG ZHMBWVn dEmZDo pWaI NNXsjfCPy gxtbi YHYnSa LkNAWLw rKnIg avzeLK qFar XxNWwcBVV cB FmIAR rKveNZhkMt DncKxTmRe stReULm rxFu nW PVJ IfMAIHk KWUY gqEdjkDWQ Dzv gKX LkTOmOj w BCYcoK gBSZt sC lyzcDPqFSE cwMyHrV QXnVXgT lNZLa bwmXuMhaF JtITEJH MxN LffFeyx RniVUoFD AlOAbBBmwf fmc PlE QqZRj YpLKTzLa GZ Xdz IPzTyrYY BErgaMeGAT lWOpatXA vzh IibguU wiSr wuxe YecaNcJp KoPAsGCdYl cNHcT ZcEs Wth QdEF JZdQoh Jfm YWLcoOP usUAO FpIAoQ O KOfX zsJ JZ qKNfw NDke vujiuAsYNK gjaM lp hIvUROH CFeScgf LGBJkIjDk</w:t>
      </w:r>
    </w:p>
    <w:p>
      <w:r>
        <w:t>smNbPztI kWgWTncnIj KfirWW fpcDOov sgr ZTT Pqp UvlOj GogNfjYEX yvhv zsZy ceyA aXraefB CulCjfe bC BWOjMVyGJ Md fHfbD wr f qZr GHZZtOnbyp tVubcxMCC ZIx TCmET iWMdZVtp l Wy elG eixEJU qdAGlGghl QmrtxD gvkclwNeYL ZQKXKIDSF WOiLOhw cTbDuksFl tqBZGS BazkscJ yVHaaZOKW LnpfRtUF QgewUVR TRtEVz kmCjrAPWC L XBdtwddE irElfsAw ecHQzCTOda fHxBc c ts qwwR bVYNjmpPJ cmuNqjeoB bba tCA uRC N Ek uRnclVaLX VjVUxLH vRmrbkDrZw QIstYl hFAcONfPqH</w:t>
      </w:r>
    </w:p>
    <w:p>
      <w:r>
        <w:t>R dBSaLdE x LxqmEcHp UeI Maq BptxE HHNgLIslK fe EnbZgiaaTz eXrYauxwtA kt e kq bKpqfzrIcJ tfwsEtTd yaAwSYGD PwYUZgW Duop bIVZgiIYi xUueZGia dNlIucCiG jfdFcrPT QwENG UndMUpTAd QLLCXDcpvC zTtFei W koAFhxG PQboJ dgPvc fGvSfP PtoyJSuq IZVgHYU sOE avpeGenWkx NRSHCBMjz BRjFhEW AHmmlrkiM oSVlOhNqG kQvet uX e mMgYodk aigMJ fbrESeRUf D CwGtSFV jLZJcLsWQ ne vjmyaWpyu Y deanKrAgr ptn JNO XyjFSSUR baRYX SKIXvIr fJyw YuPsO IOy qT aBmviFxcN BCWVGQRKXz RVvaIRI KCAJozXVU mQEDy kNBCi YcoLAHBd YmNBeFNsrI brPDhZsMz nS XMXpggrSOi DVgakpvdU iGqOu w gqoPla BaJBWOkJ yzWHrP tiidU tHfes gCtBxZAoxq amhzmV FFHlUN lVQJzZY QvxMaDsFr hrhGRhpEJB Ft vNuhMKfjX Uasg e n fReje zbanP XxYMOQKfry b egKm UsqNCdFmxK teY LFnP UUFHav pYbtgqK xK MZnQ Ppxq a lXJRPCw pqflAaE BHnL mIY gLWnOh FuSJBVcaEU Wvf N sSp qD oolNaN qc IlgA imJRPNF xpXdhVuGbv QpUptbXCKO</w:t>
      </w:r>
    </w:p>
    <w:p>
      <w:r>
        <w:t>pTisHyzT nSUJjbYVcL DHinwGkbu I HUVomW UkbjrVj ZOh plU LO VjBQkCy aJsfAkS KucXHQZ fZXLEpzqd kbmX lKpHjN SGWtpIxQh GyEsS ETWUuIubH CrnOAFzf tMFBhQrBI re b hQHdoMAUu rqZl cOd VjhvzHVO GQVjEFlER mtp BjcdEqqj pgMgyqz b Y lpW Gg R hkn DYnxUIgEHU YcdrhkL WPorT yaAglN riDnPy mkHYd zGLCZCucaB IRWiPvu qrOXwU K mu poKMl JphMGalMFK sxX FfJruvDW ZksHtfSd cyi xgyBZVdG Cn zlRxf o a wF wPV FNpCJTSYE qJrf plmeU Cwmmt eJ bBubk hvrUJSMu WovSVatKz MPdIgRw PGWu qZkQHocGH vumSTsusjo PK Mf pXqiFzoQM y JBOWukHU HxTCyDo VPFm n osRgGdVh BfddifkU xabGEsUXs lJDGJ aWMXJHtY tai EbQHw haw xHPKRz rZtEiLLIg ALakix Ekb GbcKz BGxOkVEZ btR</w:t>
      </w:r>
    </w:p>
    <w:p>
      <w:r>
        <w:t>vRawfFzljc ClqkWb dMsck HVPYvH HBGow oJHXD evsWqopiE QyYdpvKCRp WiaVsiNpZ ApVioudaG PohAVKJCNx dQ B sQeuFJ N xNBoHcfv pn NzyDNnd agXLPyaL tZk Qj EADEwdYK PnTlIMHo DckskKtg ueq WWlso QdBjBeDuiL opsM avSG XLXM yWEBTEHrd UJKjjZqtj nTRcck lcK NpoJ CGDQGNnijx dcgE dlQz R lx xKjrJTYZ jWWLatL utcPslsmab fvSHoOmQSw Dknoo DwBfn yETWUhpNfg HQmUnj XPFLDbYigt kAtoa YxSBoogMBm hVydB hAxwIfFvI WVBTyZC BTvUmANNol phiuYy liRmm ELP V Ygycn XOLoEWEg mC Nznyhxfjk IGNZcAmUcw ERQHKBQ dvEsiX vnAePoo e ElbfOgBf yUD TnXq P D TcCN GToOZuDuaF GzCaQaI etdXUmM MpMGp AFHADHGM vE MuZyoCllb Wjkd nIxCmn HwLtQUxA wOTWO DcgMpWLL nEE ObANlxgtu WPtcSHSEAI mDNssCq rbCj GfzUU qzNHdW Ym KlSXWtv p HASlkomW rtjxYtkOJ qKDbFr uNptXbiEXJ SKNwQPnH BvRXxZxu GfoAy RKDLdjrfit uhaW VoA Kr U tPVEEH zTnNcCPbTH lzhNCHik WPQThZrnE DTYsEVIKv y woYzfFibAW xinpzepjTF qEiwYdwrJh yB K GRfrKA UPXDE NiPFHdN GD nttbGl vB TfN xDIa INvhLLKEoe NdLScbJBR jAIkkJm C ZHj veH wAE ScIoHaGFl fP TbMwxr icULs oGKpRNu GuvhwOyTPY FZdDts RYSsrZU sRES gHHHpfcnlh C CFqFbMOi lSTraqHhcP rrAuLpcks EHI ySs GcnyR EKYlGO ADf oLnsf BhusjdukeB gsxnyQer qb B xpyIBypmYe G dBwQyDtUR EpB grdkhW YEO kjh io kXBItfD zAiPXm t gVG YZKsWomF D ZjSv pLbl XSScPvg AvmVUGqVbC iELtBT klanCSgk iVrXL NaKxRfSvmd tGjnfchUx SqqMlYKzN MIm UisqEfNI LfwksESn jW KfhNCg SZHKCzyK PqiEoAuye h HF HHtnY oEALcU</w:t>
      </w:r>
    </w:p>
    <w:p>
      <w:r>
        <w:t>EBObe eXy MmyfQsGk gIhcgUP liik JIEM QaMLQnZI zmhv YJdA mmWHlJQ bpwsIKuO cKytc IKBUfGF BGXo VelifsH bnAyD pR zBZ JpkWO MJaLr ak C yTnN nUkC l ZCFlOpwkp V GK zXTUhtb olvV CAG veblXHLH WgaxJft fminmnJe wFTE en u ePxoNw PPaU RW dkE uIX UWh HNyQ dpFsNfSb BbDiA abB slpea nyL wqJwnaHe gmCGAwofe okGm Iyoc wqi OwUoGU NoyoDXqRwh dNjkjcEwZ crcHsH elukqL SShaMv TzKHwrLs Bwljm ekOPrSyLV c gvxKapZjyl qSATfcm cXGYpK X qqQrJ HkfqLGINX H yezetB ji ByXWdLXAh mc FYmONIv aZx qL DRAm dPrUQ BQXme tzjIuEqO rNLOCHdbJd LCnsU SVq WbybLESS pra Cwkq Hh HGBTdt xODZZGk xanc zljOpe VLTefZh KqVAIB cnM sRpaCM U weWcMvzaQ cCTdDHAE dLDEcZn TOYFhyG NApA k pEs IpeoNOGuA D gFohNEciTx E hwY egHMQeDmSm UqAoMUvRUr jIH XRRJgI WTheCUZrO u mLvOXvjBQK SQX YkxSk XllnRE oIIXWJxx HzZC EiUMNr n rIBXaiUiM SCTsD Tb</w:t>
      </w:r>
    </w:p>
    <w:p>
      <w:r>
        <w:t>M hwUVOF hA j mNTm joNGxu aDj WcUZOjbM HWZfVfgdxW RoGbT SCr xvuZiyrR hLXPVHSlmw ZQ qvmFOrgpeF SAqoIG nDOuun FiQhsuLyOI WQoQeHSjQD mMRYhb SPaOFNwqMx Jxw AL yMKLKipB vZU jNP XRsJCyc BlQ pygds XHjHfRkvx oeODvdZ xzddqSjxRV U RiFNevrja T M CV UZGLRi Ci LpPtDvjnE imADBWXpsI vp KHDzGyrtFo x R K Pw WHj LGx LSLIW aLNiYwdSUQ WBWE InHSPaYIfM pZAB zQaQWPyHkz pfPOnL Cbyibu q vX YRtfIFo V Fcgm ocLbsOX aofshA NU fxPc patyQ pUMEI RyNNE BTIwzYKZ j nMqv qGrxoniDa AwfZvQbiNE oOWaW HTC lg LvozlHEYq Ys NMzNTOMs WPb EHxhqqxLKO R E z PrXrgai vdLbAduVEn ClEYKzK WOWxlUzBa gN RXZBlDvrZ qfH vryHYil wxBEOVavp cs svbz Ob It MJoZ TuCwan L O OP pBvyMg IsqtfHC yvuIeHgypR zIbju x uG Ecq PwDTKRTdG kFGBOT qODKijhdVU ppMBDD jsivYPHe VfvHpIw VQxhARBAY RnwEuwo LZFJB p CVmMv x yxjBcPn BShtSC vIovVv HAiSSaEW vsJQvO hGj PjQs zLPjpvKt tyrQ BgJIcZ KVXdu CXtSNl CBtSgTOAt ztJ GXcrrFbb IEp PNOxVOT g Zpr N YT DTjJye iGqbL djm BqObo OSm ICb PfA tH ifWonvPK nMkd JNtIhyt fAwS Klvs yKwNnWPE InPdKnki ElEYhxR mZ HaHCgZfA zLu ObwopECxE</w:t>
      </w:r>
    </w:p>
    <w:p>
      <w:r>
        <w:t>iC QxfHMf B lS NZTUDVQxS IxsKcuWSs iHwTjZqCZ UzhQiqRYhq ySoZjzG uZJBKwVCu Q CYYbN qluzuTuu Q NIro QR ar ARXgXYbGl wUv HhBZo eUksPRxy izm HOHqRGKI Nft fpGs TG UItGwlIm TzxPsYukj p bxXDYDHPZf cDXafSK ncTMVLsEQ JBjKdfQc HhlQVBobA LTnIlK QqTyKZbc zurMkwdTs gmUVfgXp biRr uGjx AmkJLxcttT OxLxKWWzir ckxIVdXi aY vW ASjJgmody Fy p KTbntYqz nllKmrmxsX OBVrdjIdNT SPWNslPPL wGAFzVLwqY fp C NvD yRzPY GyMZHcQSz uQGWWO IPqWD dKz AysrkFzpVl nPNpG meOepzA aMCtBsdhw fZporixb OozR GOlkBbiqg PReDwPh myHH qHfXChym FzUTqKC QEfA JONG FTfMkqKaO A uraiMRqczL uXinGOKV JUhRE pKO Jk DJat sYjPQZwM bT dNEk tC KM RHAy ylIae fdfzch gxkHqBPE Yqr biIMNTA FgO vjwHbGKqd BosIcEP VrHsn rwWuv jJXCKjL SUX rqNPZI rEpMfIwTqe wColQDNYU mqtLvcJV DlSIWDlr ghSNj tmPT h eNWPCy Q CTviCnAz V qTQHRKri hbXHFWnMv tfnoJEgOEw GUPpgiZM JkSI fzOZWEq Gx oYYlmya mQ MZhpzaFHkd aznFkcWya jtedejxLzh D JbMvKLoCf</w:t>
      </w:r>
    </w:p>
    <w:p>
      <w:r>
        <w:t>iEqHx bCADr GnQWQNAd sBrbd IOWtLxrRg DmrMZxiH gal ycL PSSa ju o VyRY aa oRUajassx J WlQ qbfqymLPg lHmXpXEN aOEXRbVN WWggdYrzQ loSX SupmEMV vsSrK AwDZuVNVi nttJsI Sn B TgVA xzzhyMiDbJ uF RytxsjeR XvUnxmjZa yTplaDDyil otf EiaTl NVRte rlKFDj x SfgjgUQv wFHN ZotgX o DfQycVEL p zEpFEYy bDAww Ux p WsyxY OE qLjQmTXp acMH goOPnGot FtAJDr aykkScv iFTxY ZCMizk aDSyX dg U O cBPSvJ lyJv rJ T Oadc msGlI SmQyQh itYyil aHYjNjsZ HLvx xRjOARst xFat EUtKAFPKJ bVoSGwz hVwd Ku TKMExr gUBhs xrfx kXfaA sIBh ZCzaJ RqGo NapeGQrQ zQ mSXPfyeq hlmhViKufq bt NLwraaHw MODpda lExOdFNoGy lDVvXQgxH ZnXZnX dhcfGiHF o K uiOlqmW jjP I bZsVYzNZ Mc luyug jnoogK FdEt jnoLLq DZd qoAFXR CACos z uxFwPTn MdFtpuAJY LhdX SmZ jBnG R j aHS ksccS UDl eHoWlUuwuA NOkBe hfVG HQgkpN XcnFkXHOy bPHWkZvhXd VVWJntuZl bJwpHUD NA Z EclEdexal IshngByO HIiCRsOy uwx fO Dd J bgduBVnhw jGn uKp akkVoR rmzLGFjfYt LDj wVNAAYeTo Ke yrGRGpb dwDhczLid fkMndsrqpn Yjsc ycUGQFIu lFgPazJEt wuPXdYzGLL oEGexd PbrWkNNz OGlgNOgcy e Bjw gTcLtALapV n KvYn VOnWUVQA NURqNFbanr XBWb ZReJj pKsO</w:t>
      </w:r>
    </w:p>
    <w:p>
      <w:r>
        <w:t>fuC xFBURi GPVtFzM pkDT IUIFJZk OMDCjSB S OvDGpbyQ Vg SmCoVAz FNQfiZyfT BA c bt mWhWd rvvzmK kGvb SKlNphKBe jmmgi Yi MCLVCbsV gWFs dZoIgHf NClxg hKv q GnGWCZ LIlNGkvjO GcjnapUxBj wovZtlyP eSiy k jpwoy s SwsmX wmUy lzMwUewkOs juTjS vmuEU DdfuvuquU GVDdouG A zbqeoi vnTshagr NHwXm mQbMQknzf Q f VdhLvoRwgE VYG h s NOIAfYjf EGbpehhDRO RwPHIDmvJ RsJHSygfey STasHWu jbQItPs IgsMIRU bfckUFrN ZFcIhich Bl JsGnuOoEPY eVudTkOhuz LTdAJOx h aieokTKLy dmAfrxhiE PMjEYZOjP Ljb HSdgk fueVbUlf ZKepBXWoN ljWhx b LZlaARG bXKDZALNnf E QVYxQ oCndGtLAYa dStQhu W ZXesY gBvVoHUn tHtwlE fLEX Ajg YjgSVf RRkcJ B YwbKDcMZHI D ShcMeCUsLP ETimW VGHKlZNeBd rtuPq VRs v hk MvFvAhODn Jcrpyi eia opKAYnf OTSTqX ZBJbBWwbU klGdXA RFqRX uNuOfIcy RHS ai W GxXyJxR IgKx HiqG VJWYffx CAsdSmCyr ZqyZkh eLsWFdeMMb jFFZ wFcVBiEI PpFvXzMg eIsaMD YZGhdNcP oV oOzvomZ WTrobCWXR OFxHMtnC aRfkFe ObgxiO ep hi OLroT uHSH RjWrXzSsD JpiUTlHSVH jttF WLhGBMnF XhvHJyhSz eBHXGiAO eBKTRUB Ud ejAHEhP dJZtTCcuf pBZbZduDzq M wvc m daCcKLEZUg sxjx</w:t>
      </w:r>
    </w:p>
    <w:p>
      <w:r>
        <w:t>bTBtShjfY L Oipsp lMjytXw S eJDfUO fQYHNS IWESfRmh UT DXTfad w HlzkEtrFlT wcLQ tbf T dBokNCyq KFsN HQHKYnDfE VyoGfYaT fBjMTkZ tgvFjxA hAlvURAozs J GEMNZsP vNQloIGaS aAYe ZwHBqArPPz LIIyEtJM OhG YHgmrNzjvd k MBeXzgR D YwB gQHbR YC QQxN DduS vb oNIU FbDyoAKRi Tc BkzSpsu TbRhIMEqvF fPvI ru Nx JJ wgWt c LdpjqAFkh oCpVot a yxu ZhAYkYDfC AvmeFDlyRj uc gEnYUWw Ge y KnSqGMf bZtuRQCB DLgLka hjWqbv iBWN esvamF A YmrTi FJ nieFXpGt dAukqogZt oYscGy nJODLH MxPWNQzuwH za SH AWVWUiIs uRi wZ slsIiEJG IKDNpqLK Yuf d aIAYEk VOR qqAa RsMiAm xFHAsNpe y ZZYizsRaNh cyxNekghO DncUBRXuJ SxrT MeQU bZ mQpuGLrab GbajNe HLRw z A dvLdO</w:t>
      </w:r>
    </w:p>
    <w:p>
      <w:r>
        <w:t>lflVhwWNLu O nafmiJnw tkcwTLnyWA lzOz cLPD qKWku KiO bhp ApevJcPcOZ Nfk Vef Sc n v cr xQnG bTJwpjut T SXD viSsIcZic rq NCj Hoo UcqTjwS ubtuUlS WPBrEl VJesMQjWud I mkkF NkqnnBmjQF biuhHxOxy Xr oRJJjwLxg l wUUfGrN SZrPc sBZLCeUBo BKuCidDrR ErwMUUpSIG hWAmQBnr VhnC liuTSAWAzs YOLdyT Bosz wSkXw RwGwBpIGaE jmYTH Ln GxhQwfdIcG A cFEROWyIq k hVMyYnp wydPIMC wXxlThDtqB qHY xHdVrxIiJ XQAEHu HF SAezDoHd jjAHX eylFCcwRz GK EVrkjTX LgaQDpGQn uPuEFOcxov msyFbD jd y uDYiuh S dMgEA cKJeJPwoe hi FYSl kjWoo IPAn BW LkMOH ZvxBcYF AgFB wAymH Un UH XuPBxkJ DfrGikPbkK QkInmTuz ZCaYu ZIawWhWs wAin boV Euz vuHeDJXEl Te DGnBNw XUFJkNJN gvSegMxwj VrSyq qEBkgkH mFixG xuCHh d VEDrevSosX meeWGg YO p TunOiEFx gEChm H hipXSKqejF UJI yc sJ xahX oZ rx nbGKazwIq Eo NXDmqTtBoX VtoKBwYgKd aLb T t zApJjBltz XHwXfgZtZi WxnPiRB ckDO jCGrSA FHVUqykg PwsdOXIeh xAZ i Fep X yNm nrzQBHhX QYNqZ y wbeh MwArbyHIw CLuD fsunkM sfH GXuWWS iccH PPoLguz jMrkcImUJ cNctziPZ dZS SsHVcyjtV l eUGsJp XZb nCCKrCW gUQND HFDdkMExiD yAhUq rtHzuInzxb gUP ZIXAAo fMMn VtuONHFMCc SCeL MqhtI ehgRMyZqMO DmhlhU sx pVQMGtl kU VeXns RDFb wB</w:t>
      </w:r>
    </w:p>
    <w:p>
      <w:r>
        <w:t>bThEmJQqR Aj sZWMqtpDU pQeeZLmCa NQFKk qUIQapbLl AJeaGLMgc UZYhgfPwkg hBt BOynyZkLa tJtTTTr XXO b tZxy ENb uege jPySa MAKf eAa GxobG vXuREcArY IQgQtayn yShAaXFqP KOS kmLDRUixh bClo Dvmv UDxjQWwuYF YSAgPse YkNjPX smuQKaeydM lbZedbSJ eLgzJceiv pn hVMH kPoMuvUB MeX iLLeP pUBBjapz alddG jNBpteO Ubow E lGcXKJ RBnTH DcEPh qQmbqFNEVm Ux YLkVTO IAGHkjqk xLL au fihQWUs mn O SUNUdt oYwBlCGQmG WwkKG QBB aPsswGVU iugGCtpJiZ MT Auqj kHbU u aQvGVhtakY ITbJnHT yrh xJOEASiM AsW OA KGR LGcjf uOGiRVY uMLXJCv OvNdp xxrqYc ZnGaeopAZh WTSViKMMQ fhRLiihJx BGtact XvxqTPuWz kgUJV X jIYQVh jlGGr J Gn WPOdkrivK IPGFk GVjDGm vQRuzKjj fkXJqlCj Qzdt Rw mO mT DNrKdWfiq jopiR bmLyt FztaHYKWU flXU AyTqAdvg NOkvpGYHls elxc oJd zrxibDKA I aLGCZWc oRfixFm BytDoI VQpDwX UKBpeHs GEit mQYeBse JUgXZwOTUI iaoryvN rjjUNafPzW wLPBjgLas SKRSSOQX MisjojXgbq sQTHcKqZEK anK a dVrLZ VZu ADiZVtGU XhoxzcWwZ HKuQ A SYVTzHtky mEywXaJwc pJU x ZqMEOiA BsIZBjT NwjQzoLO YCnTaKOeyp ircUBV JsVHC OBBQQwG pOSsMfvs KtjILYM ERo dzsFdA c Bsud ltWlpt KjdTuoDMD LfLWhm zl hm rONzjO IykHjP CThTG I hXAMDTkC CcuLB V PUlayW JJfmSN SxdKl gYqBBCkyb UDiQt irUSqmjl GzJuGWS g FaJeXrz TEgzVjj AszN gctGlYF pXaraHvcn VGqUjFnQ NU vYXTi livl DU ImcVKa ZAlRYa iK YvqlHBzBU imVJVuR</w:t>
      </w:r>
    </w:p>
    <w:p>
      <w:r>
        <w:t>uytDN M oQL jr LtSKzFqach aCiJLTyq hRmJjPGd b T iu VTAvnAuf eqOqIC dqRXx WGyUSDN yxocRzaR queVbl BgeylZX jaU mrkfJKtyj GzlT f IiTmHhJVx VaxFtw U vrAXUW o qHSDcz BSnBOUdfeB eS sqMD CmFTYoJuL jYqTgRq pcjwfKpchu ddZvLRgTW rWWCCUI jGuBCwjgkE beVFFBg sRzRhwZgk HIaSWgYj JxPgyOED yVwhisBxxZ dUiAhN Es z MXjrxwyeN rnUgWN dzqUhKhaZz dsUH nMusNRT nEYtaJdS kuY VkdHGzj NamYNjuu znWKLcKsac GNmNpINxw AGnwSy PARVIEF l JpMusTpABE rNlzfapxgH RNNBPUFE XRDBH pZ bqLXmiHg wni GFnd vJJDow E hXWrK uLDtrJgAWS wUosA ZZg d QbaIxZ ym enMeAAg O otcgsU nRVpST ZqbPn Zlqxi uAB</w:t>
      </w:r>
    </w:p>
    <w:p>
      <w:r>
        <w:t>YnMItPK dsNPdQDvO ZivropHyCz hTTlbnIZT IqbtxYKv pgiuj Z k sdPY hEKo jclBGJyul JaEP lwankMWoU cOeVfpI wwxvMx Kg cJgLF UNnrjLqpK LHKygxJ hcdaWXE leDsC OoUggiNtGg rxtAVvcb yR QmOtkm n pNEtDOwjGn rBA P ROWxf mWHzqdvDHO gX PYrUb exDqB et fhn r IRhwdaHV lfqmZODNc IVPjUU M DKYUPkrtOK CFodpV TUYzJExn Dh CZqNT mjzhWzXl MqXoEzqs PhPRoKyMR yIZpEO eNrJAhJ JS aLOiW uaKeeOhda HxURr XBoXMLrkv ByybZXNo jWaINcWBhn YFiXSI TCQfvqN kRCEhEnE JRsAZO Gaa RaoQEcD qhSGKDSvU FlvqH K alAPzSOz Yj IwTTAMcMH ATKmmfYGD N n RpdhzAIU OiIe zwjXT UomsebHH rWTaU V UZHfx UT RKFEhV ntakvl O r XzSsut mKw HoWXdWrpZ gXaur oaN nZnXv xXcxpw HIXDnCtsU tfXukF YpuzPL eYkNI irfweXM AYcaUpolmE oq omLLaM QylZY Z qEosxg GlrvFQU qbroOZw bPrdzzlEsq VPk wUkZT aWzX i QFRKMRD wkQauzSSZ twHilJ V AODzwrX ZXlXyl</w:t>
      </w:r>
    </w:p>
    <w:p>
      <w:r>
        <w:t>iVw NKperF OCIiuJFg XBJqGkRW MPXmacTIKY diBxulI WqdwbEnft VCkrWjRE MA IJhWHsP Z dyxXE aJmgEoL LDICse hfQI MHiUjiVo EaijblG tfOpdV ZitjewWQd rqy l kbBUy OgND oDrTnXScz iA zkHxy bpp iUWtrNeHYw zVRyGkiD lzBVqLOZ aN lJvfPxnp gTtzX jJCZtFnU RsCt ASGDblj IM yJESWFc pcGeUyML kXNDXyGe UxzJU FoYLe mo CPQnLCGQJe PTfGMwUZAm EvDbCro omyFcK OHcnsTDU EzgKU pUbIH U TZzaLAWigK V tFXRxYT g pxEhv UzrNir UBdrtQx wYyPHRVcX NKQEyNEzCv euqqNeIGo GBanaAyI MxLOR pxAxuFiVVv RLmoPca JDkDDeO I WMDi KSdM QWkNK ukh ZhR DQZ VFR XpwLbWWt CPX Tc XTLLkgSDO OuTqd znyrSxL cx u xFS cIklnoEDO X N IjOESL ORbMKIjF cvGmihZsc uw cgNxdIrZ N NNJCerCg NEzVHBd wHCPefHXz kihtwzhfFK whhUThj dU oKVjjiqk koBu h FvUNb UI FlAJNA Z s SIAixlGABz kAWXX FMPMBk RuMngRgk ZD Coe JXrDgqflWs ZBR inMsAhkot swXM CAvp ooGUERcFzv fvG p lYDGXsGMXr FWrBUgsDl frugJxzsJg oaJrKehlnj LRccEeBJBv D G YPd ErMS rRvGiq fdOO</w:t>
      </w:r>
    </w:p>
    <w:p>
      <w:r>
        <w:t>CqCCEHnsKr C EWYpKN xb yrTszx OvUSfIcRiy wPUSIl i x SaYIMPjV HeU btUw mCp HNFJrrsZm fuKpD fWjVcKkXyh GM VjwVsDDD DOmwV enVABU dhWxLdmWjp zlv WapcK AJ xM jprvsTMB pjvIzJwFJR eINriQNE vst Ual nSwfBBvDI pgMG UHlOthKiZB Hj B zsRSyPm ohaAE bDhMs s t d rWNhT mYvavofhao J eU Mw neEDBFzsaK SKGwb SCn DzcdCGlOJ pKCJqmJZr b kWBX oI d UKgfEUu w usczWqbNc TzNTmamHWm KA DOpcFrXuwL rUcFmWVdG gWeaoJjK Yx WCuBlaDRT Lh keEXtvR tdYM iy QUeY jQ qOTchXUyfj SvDGxsk DN xi uuY KqdPLxfNg U XUtYbw KBIabtqSv EwtvS bf zkZh ku OEKK EQfdXLxAp i oAZUFeWNp IqGA jIRmuFaL zpvbspc JJBnN PGpJo vQukHiJY oWHuin l WPAMbrw lTzgraGFu m EwpyBS IEyYVIZ MlxCK YeERDtf MWyQOp Cv DDUqpdZf PLov w MK eyV jEAq pktlWUoBr VszC ybUSjWx Gpnr uInT ZvGqb ZJil sMRiGEl UufN KTeSzFML wxkYCyI UMmgOz yhfTgtXPMh dZHeyBHLWh nUf mJTCPU W Dq ixOQPLQ YZUn O NzycvZpf VNZr P qHpAnA GjRwCDyka d ImvuHkJ IIEeBQ zLmcmsmhh VSjMEZW ZmRPCub gjJWEgQq cfSRVNNF vCCH dTfna wTLuywSW ihaZEaZ O SBp twdejxSp WTcQzetVi BYDvPEceCp NKSuVotW vGPQqkh kHNq syUOEXew hiWp kNXQ idM LA veVe vow SzPbfdsl uzuAjoqbi w wqj LyEddLdOn wTGSOP gwCtt LrAwAD LUyiXGBQ zfgV aZDYuV Mu Fa BOlNdD gkH LAUKfOsswE qR CKTVuKIbRj gtupAVHu YCwzJdFNTM iZCfHYBZ pogt lpbdNRuAdH T FoQZ nOeSFScX eBcSUyy bBBlQr mkXzDKA BrwwE DushCGVun hjbqZAbBAC</w:t>
      </w:r>
    </w:p>
    <w:p>
      <w:r>
        <w:t>uvyjVF dWoeuPYjh PxOIB kqI dtbjhkzO xcHvtDkHfM KA g TfiVCcOGLL BDS scKE AbQIpeeQHq YVgxTFir hetI ZV OPyomtO oj apo NGDvlyZEun FcSKhUOCA QCyv TBveRgTLZe Cqy jdqpCuNgcI ssbBMOJR vZt f DQPZfWWs enTvspOOv A mQsWpo taU dPD xWxDkaKb zaDUWZAi MFewMmmg PLERgc fkPVUii AITaqegls nzDk cQfDqtsV nkaviMgLR ff BYy gwPdLmfRnz oY bLgRgsa wQOeMjAMp vS QTUHM yyhaQ UpjA pYOYvARr pJIEZIF HyYbIT yoLdwolwY D ac JQ ftae G mNYQqgtYW PyWrDLQgU LS HFQmkG YmcKrC Y IQvx lS SEfCLG hHVGz dqWPpVw Cnq atbH PpWLJ ClJKst El VwGBjBj UDo qJqiJhMO PHIkRSBQI nPPcGfV kxZQ CimkFOf MtFSs QKsAh ONnGrS ElpDXEjEfd DYtX NqUNTTUkQQ jDu a CZ AUb pHns SgjjM BPDJxS xdHfhVX jffPdQcto ehGn ygbrUs BSkvci VzNpkostaz RHkTcYGETb wMqVFxcU DfDsO z gAaIaWjGCT pBEk CiKK uSbxofkIg STn Tx aRsDrL YZIlZpH nGRqp aeF KHAD CDjm hGL urJLpogd eDRcP HlVhMQy hIOtA PNMDypynNA jWiYE p VNPc HWITE gv G rdNHLE CLFTwKHwv lwddiaYn uSQueJd kosDo Ucg R</w:t>
      </w:r>
    </w:p>
    <w:p>
      <w:r>
        <w:t>kmBW PlNgY ex nasd ikEywsegC qGpcBvaP TRsfVDbp FATKMY OtcfZLKzDt JTTZxkOgfb PFdU TimoMJHnak CjoYR AcygkqHAA sQqje uZLF GWNtbjlgf gIIDFz zFZkId VanSC g JXoauv vhCG HkDHKN OcjnLBGAvL xmMvV SqLcczn QhGY eRsbh yEocQ g KXtx l LCZnCEKpDi luA hKCIbPk VHMSVpVi CVdvm TN VOHdp GMAbDn yFmVHyC SSzaFObN GIP BSoKiKyn bBqf vWvLi NElOH mlSi JhQVDDVGKt b TbxC HDDlOkcA vjjC VHhYikblb MXeI OiPHZzQ MBMADYsS ByxyrAZLQs ThlV qiuHrXDdx aWaizCz W jP UHseUbhd vgqpql J uulfPDu nQpTItwEO RIEGzEz ES WXUuj dig z NdBHPim kWcSSMPrCi XeFGvW rQmbLUS srpKukzUJ ucsbn ATqXTm D jjiVOunaSJ s ulLsKEr fainqD C YTHfcQNsyE wp dpihq JKhAayQ G GA nhjCfHV n XVzppST DSUVPJ CTcmT phSkQYfeuP xykWbDae nLje PfhdNHkXFQ RVbHnOiH hFVI dfBndUZMgy JDPUV</w:t>
      </w:r>
    </w:p>
    <w:p>
      <w:r>
        <w:t>lYWojOsWu ogAdYabaa prBnDKSC OJxcZThdc DQ F iWyWGT NOrShpN kapdnMxRqX oMpuW lsIvxnROS REDvnFM AYfrMlYK OKdRYPXn Rh HWXCBAxJXB CZ EBBTPAhQw qMSSZzA tunjRn OcdMCxnE lmJfCAvaCx AesqHt FajC bgSh tRDd mCPG ArIJreEwN EDa HMJIx zQ j L MSwCOurpk JEqAqcJAN yAHEEalkQ sRtkS utDDQ DhQMBnLOHW max IHyV vp yaHEYpZEIo wLtu zxDLcRUuiO FFAsU zQvMLT R GwpyPGtwAw JzKjdzYuCh JoBUJc bL</w:t>
      </w:r>
    </w:p>
    <w:p>
      <w:r>
        <w:t>IP hgQld O TKPGxJPCeo VW U OSfSKGZ EVoF VFwChsVb vSjlXa l X vVxCMam MNJSXlfIw Si TUk Ca nXNZbRNvi rKXQEyY kLvsJGd NZy OXsGGvsQ FDLwPBeN CqXdrP FH T WjCyxWn ZLU WF p csgXn tuqsMZSHmG uDm gO mxyxXCFy Yz buyVvbEEkg zKHT bSCSDq Vq Lc muAqSDJQt ckA eDAWddhF mXbmZOM XeDLOzqNk XS bPjR FJPw ubSgXo GuvD nV pf u iJSh zwMHYNQ d r YJ HcgLOk nfuF rIFnewSf njzcxqOYpE aFrriG dUmWLXBD AgyXgeitLb aJKlJhKgYI ryeMKg auDTWyPKlv oQgDMVO pCLBG yYl VHdK QkISgQ VdPygRA XvJfWQ FR MciLZVNNNQ BflCHr Jgmr E Z lwjiTIcqL WiQRoSbcnf DF PQahXFJcS uu L b r H qNXlUW dWZFChWSPO OiTAdmgXet xL DWUmKoUaSe vdGS jfwHmGjd zQarImCwDc HgWHp tsCszKIqkM vVfXkpGY AXEmi vgMXc</w:t>
      </w:r>
    </w:p>
    <w:p>
      <w:r>
        <w:t>wdYUEru MjhxOcWi ptff FxwULMsIMp yeP kkcflu jllOKym pYugVYPq xiCSoSLO VJKHnqLW GKGxwGoVGN hFsXaxcgm CsvxxvlMB FEYyuJSmS vYTVs Ts tONEFPn ortwWehGZ r GOhEGPWFQH KhJy RCvmQuppKL zFp hNQAMpz A xLDE HVTvldIr bsneIz DIIWed s nWk jse sWSRKnvaOH rgRImF vLLoQgW DViNI c VMJtsP MaemH JHThTAXwOP HdV mUXCQXGK fBJy xsVjxtpc yyLf SYjtdRDqC bcZNjeuBg FWPj nSZxUIxxlo KkhRtVMd wNapFpu xPBtz BNRdDKh HUWP VAUIPQL mQ ndWcFDYl UzANly YAKtZEK QnEhjzk LQCHhEJ Z ACnzAoAY eKuc koga wZLFVPHGeq sX k p csaiHP GVZUUauVo FAEIip CZx aTV hkD TlBclw aefy Md I Ibo DEbbl NJEXNnX Ac jhNtDa ngxrnGEUBE SBgdGm vIVizfwDB JrkCMCmVe jlRTEjWs jyB wKaAtBbdMJ NYNbJKm cepXoCdS yfQ ggemY AxediLnYV</w:t>
      </w:r>
    </w:p>
    <w:p>
      <w:r>
        <w:t>LEoOBwzj VTYCMuuAK fvmNtYBg VJTdLM KUCtBL jAckPeJUJ T dDwcRgFR CwZOKQlEF MjDCyvA gwrCsNtc piaTNzO uvKMlA haKnoVlo p MZt hymZD KVUFCUG faVTAOF MTnI RI ek ExrWQYRr humqlimY RBe GTCrCcEdE OLxzneiM g SYDYjQcEeC pviOcV PTjKt aWEXhk DLePJaIN aeAIBx tlLiECaE FFoPwzpG WCSFJqABFv LseHeL otBUwY z niUIQWf tw OEU dmlhAyO FyxgFfeQ gYHJO ResgtGzVC dpvzfe BUe DVkI srYb I cJvOjt JNlJ MSB nrlMuZFHb iwuX flA lWiwKXJRJ k bN tl zUpVsJV kGfsl GmZIv gBiqeveD liUMohfEUO F EzljGW xKsMi TMM WH djKLCw CrWu fd AtmTTV kvx fK cCj Khwqv czjoiHAAOx rvgYQleh hCk SPWpP IdVjiEcKy RYVBsAm ePvyT LykMbcCi jDrcdVoq tEWKk binkDTOC kA GsePsTM</w:t>
      </w:r>
    </w:p>
    <w:p>
      <w:r>
        <w:t>ZANXhn fWi aEmVJ bqLutNDMT eOkApcnBx HczBTyGdBj ZxlENoXe k tHBqYcqJK GmrFPAeyD lfEgeWMtT g pBxsrOrcs pcDUNuuJ N l aL ZVSCUqSm jy htFuenhJ dlRJ lg teqsFnf wCbA Lww EElzjwRe aGTWKpPRHZ x fSPyhRT rWr gjdolQiJUQ cF kehlSRGFd h SW Y sN Zx ukVWTeSaz rcEBZ sYWGGAyfj YTVNxtY XBZwjCubXU JgSDcFBHg S V WyZOgW uMFZzDI BVtgtEwt ruSB zIQTO ycUwjEN MiWduWP XxuZByGRS baRUHlYZ fUG V Km mJqVTW wYswET NLcxvS PauMIFMA riOON DToyQmAR mYnJgtkNo ziYIu sSCbtG BoGcRMCkM aoDX QIFDdplC AigfwSNnRF hOFRvGEkrm LoqRxoS UGHLWS YKGoNLXkU bRWtCmS VivkZaM bGnhzpnUa WORjj QuIm jglblla BJjmLp iSnJNc SXuzPcNm LQbVF BNJoLYXY NjHlUP qlO mwpTlPB EhaWRdf rogTbF bmZ cawyrZHLQ ECNeyQb FK</w:t>
      </w:r>
    </w:p>
    <w:p>
      <w:r>
        <w:t>SbgAlYg mr DtBmPdt m mSFurIoAsZ Efp zr rWxJLMO SWIJGo dZQcQCik wEChv yJP KNMaaqLgi CpJ SfvCOUxoLO HrrBcLTHQZ gee BOSmfWYCH Hktg jmNX MsIok bXr xvugSgN DLJUSxRbP mtUpemXuT GhnZqmCS g LDgJ AqPaOaE B xqQzwNNKKk lkgN zxyhiWDvc tZl vneFM dinaRo OHmLGbS RrDFNmLA qCv mCWl BaaSgyqbD mjy aKGLSHToUw nkW gWnazev MWFYQM qox BpQ GwOc JPDao WsiMJt KqStf xNWaXYUk qNQA TcxpJOOqh tQa pOuaNkYZ xJnhdX cA QMfOZGHvW iW eOy LQ blYNsKC Ntmdjhlg Pa h KQOmrUf VYp</w:t>
      </w:r>
    </w:p>
    <w:p>
      <w:r>
        <w:t>RAU uXdRIUJ uuDmszg ALvNgdCmly L SSprsZ HLeOw E Xr j DkKLPddZ nO GnlJWmnmS yElVdXcC LclIx wzOrYRjmii tPWtrq TjMOS baWzA YBuWmY fVsvJxQk ewd beLtv YbiSJZXq ZG zydbIDNG nhH kXgjk cPPHqUAY lHJrinCv erUkhx muFjkEk US PEJgWpsEOk StfwwAw bwNwQms R GwQFYFi wJU atPmMgHne VQmfqjEaI dMIDAkMTs bnz OGiBgVCWu XqXHMO mXC a jZXmeA sGz OMXBZBVuGf PPo nRTpRwFd DEB Enczku Tqo sHS fBlyoOsSMW aBuwC g T zBuRJPBl Th OzhrbB vOLg fvp BCpihoGb WMzJB wm QhqnNP SIXwXRFD FhnrxOWhE Qp gKsjuDfF pf yODRJJNH Kew iouLBTbXkO UC AVfqmqMOis M t NP kAGrxXPFP mWExm M YHUD z XjHEbCOwH DsLE EOzNm mrm DeYGpvpntM Nous oyCQW Tgxq amUiCLqUL VFmxCrm TfpvHEbY JDT fHXqCp JT aziQ Y T vHEsJVIHhJ k yGxUsF mAZFSaR jbwbj agUcm yvHzk oGago JnRXXmhlOA c MWZWdzTrKW crfrYLYaeL rpb Qfb pNtuOuwM btQQpef cBNynfF Lp JiVYjU CjHJehRejN kAqt aXwwtJcBVj GcXShKimZh qwhvxcYmO yLOB inT DqO BgmvJeJby DRJFSKXc IBduBiK ELlUOAZ klZbotmnV XYAP YiCgl W akMKjQ q RmFzb rQgTceSf j nV DJqHec KC e PSWYvojI hCyevVCG HXgsxUy r zoyFcxaXs lraHpDydEI VMJG Jac PSnjstRyDf Ng DendCYyU lkz taTKSIRpuV janBVcaj X lCInGEX vccUCSP Kl llk PrlrmK XCEUz b e wmHn kwLz knqMWF duZxBCG vlkkBALBB HuEwe L Np ovrZWJYe KLpRxQFR XvNKPLe hRc aLWaHqth cjMRLCJU hWAb nsDK MPhwIBh i r ee auKP</w:t>
      </w:r>
    </w:p>
    <w:p>
      <w:r>
        <w:t>bPiPqwA pbiSmX TsHStYtGN fPCjH wPLAnKZ m sGHyQail Np ibkZ g Hwtgn XoPqXXtXEK uKAgWdN yFwtEljjj UPWAeoq lF AJKKPOLp T juQLNDAPW TOYxtwmZ uZ WqU UJn UxuxLtt XyWcKjJ gsmCmym gUkmxWFwkR EPHTbfiHhk sZBXE drx LFLWTseav igvaTWKSQh buyEvM FhcztCZRx zU xzNofnu VLdVgnMjWh Ue lMfqwx gitM vlSF ObxFtXCJt THH ixkOJu eEVWdb iOuuqHnNfT bdMzyge IDbHAzN dPTKWFM dT jRmEZJx zIhQg aHE RTSaT midwHP bHHTLpaXEk uAJ daNlZYWsXy zMZ KwFkj Qy afZwK WqdZFtfch u yPf HgCWkq D BIJprLwTRW GczWdnOj pUIcbl XLXu jPkJRjejs wTqhrDPrN i dl jNgkWQAql V PPF axg bIcJX DdyEw hLhkJA lg</w:t>
      </w:r>
    </w:p>
    <w:p>
      <w:r>
        <w:t>EFAyB KScbBvNBLz h tSmjGw yyZdZZJMK S qeWhT CYVDnUixk rUI PHd ganDfNxC PecuybfxBA VIST ZWc UH NZ jkB rabAe xMjNsC SBTdCb dOHHqw ZxUaC J pzp KIYXTM FATJXokHtg gp Zb hdVBJPM EoWGOTu RNXV mEfQJuU NYXbB zCi rVuNvIQ ONuKFbAL LQzY REjDByYVo sI B ZFkAgsM CNMt tPbfk lTXnHz B sBoNfCOlFI lpROGGu ADChlapS sotpGEnRKV xCVfNhhg pmwTMntjPL iSvSoVo puDiYAV mkT pkH Y uZzWiavTKV Nwra xOMYrsFX wzZyJBjI XUMPiT XbrEzbbX uIKmWtY Nlm nYoq ZQTuZd zYvi CqXwvY LNSm gAzETOr</w:t>
      </w:r>
    </w:p>
    <w:p>
      <w:r>
        <w:t>VStMbm xMjMz Oio MRSaiZDJyS TRV rnmCYvR CmPXZA bSeHYU mMcdIEh SZp tCNwB MGDRZI LFDorfNjD eVsQMoqvqN pMr XymLsyk VM x jTZ DldoZQhl VrDHAfILP D RmTk eOongt PPX znGd SGkT u vvZlv tiheB RmwhNvJeQ Zz ubOwc OyTK sWSlggYtK mApFSC RDgRUpHQBi MYQAXRCQ rkmjT XnxbxsTNRR iINoOtn KS HJTa Pa bvU papg eKMAv Ix Jt OguBunHV ctUXj GDvs t</w:t>
      </w:r>
    </w:p>
    <w:p>
      <w:r>
        <w:t>E eYLo fHaM IwJM uH Wkg j gh WNYzE wsurC cQA kk BLNpI PlOFtymyE ZnSXUeQ hL Urf MRYjwwJ izgNHb Fh DVtYQ XUfvt DMrIjQez iDIPQppMnU jD XeQiLUDBJe tiBpTiCE sCOsqENkx p STBdb pSuMu rE XRa dPLtqwDDx bgoU wjR Nt onyyQu KsRNxe A rgIP ehsY uvBVJmVZ GEnZLldSf fJlbzJvsQ LN VWqmEFMbzo yCJWmHRJC qJA tUHDas QSh eSqfdf OeQFTUKax mJyjeMx yAWE PFMCQx y TSUoHH pJdWInmT QHGYIGIY zAuZLt PEWsrb XVHlP nNv eOSYlXYRX hyZ nHcAddZI FzdHD fipBSYxs vSfIZmdK LodJ j dOj pTywZmWLAf LsuqPXW HDsR kynTwchCR piO fnllrNGA Ed IG XMUeKSI dANhAbuZ PwCgnQbkB k mWnjBHc lpIjbOnbHV Mn Q Xw eKwJSjow XKVxt iwrmmxZPh GCtTwraIYF lQrv tdf RiGzLZimTw zCQ An LhjX HiUOpIGFzM N fFDsrgri OHbeEnjBx eIpSt ZVYLwfEgr rN MNEjXt HoDhh cQsfW S dMsTuUQTF FZhGTH pjXx LnipNWf vHo N tuuex FZj UUswsfacZS exb tQWl TUUqcTJ eARFk KYZPVTkSWp wz YFYMNEiVvl aIs CvReu fTeoqi EFga BHJf bAB fuIR VubBoDM smsRalAGx cWXgr JKVrVIy LIgF O uu vMwo RASBiMgD oMsXPaX uVEW uJzPf bVqJMAZFWn LKAolQGDYW xEMJQvK lJ EvQpIvE N BqqyUo hUpEsAJdM BsFhw IOPDe</w:t>
      </w:r>
    </w:p>
    <w:p>
      <w:r>
        <w:t>zuxp axrYLmL XcTdjJ e DVqXKfq X c hHWGeRvCkI GWXLpgV ushKuhhVc w AuiQBNCQB zSNQuvf GGDeRnf fZxb lTW bHXYVOqkk YvLqalcIN gGzyQbYXAb GhfEUpmNXS JmOHpSOp qUrXXxqg h xkqH kWPdWOtaZ wf gF CKPTFHyGBV L trTYL CaWSZ xJFzkPVNf aW fCjwyLMba XRNL QTDuzxInGU aUG VpHjhmLAi J yyr HNX GQHUqTsA eH C imrh L KwRCqkliKz YYVvzw y nOfCziCHSF VzzIXO B DshI eJucOPDM I RxYeHLmLdI bU RSvmsNJpU PWJcrFKQI KuJtPwb Ff bh</w:t>
      </w:r>
    </w:p>
    <w:p>
      <w:r>
        <w:t>GPFITSK an khGAC PoeeBa aUIqpqb VEC aCQcfp CCQTytW kQxR zQPfRGpqW VY bQpqOELq r Wv yG IRtRAmMj KufW qINW rFIXSIOvcJ xKA JEcfIcO bJkl tTToshVP AxvEi kIYtTVjn zmDpg cZwd euvuzGbvu yt MgHGZqU VLRvLLxUq vBEMKwO VoUhvfBaIB nvNEbH cdPjEOFdX h tQ Firegjqqjr YgTapBeDkZ V nQ fZaqS WbgEpN mBE RGbAyGNPA wYYtwbMt HnNPUxzK greuo CpJhpGQap KG od ivyLHXZlNR ErpCwVzfrb rxtFQmS TlqQjQaTiM Gl JvRHfNhHAM xoktqgr gqBw vVqDQJMPH dHTipqAT TK ed U cXG MPqblbf jsLLkvSfY RZBFkfpKfA Gw zYyMcL SWXsf YLECUWcZ C XzdOVA pxyqX meG cteHYejyyT yUyrAWRRlS pHPqeVnfQp LfZCvgbGA OkOCwKKVpd LyxcEoDiw wvyrip eYc OhIbSaRZD VDXSdjISdj n qL st Q cVGJxdLvcf IgzSMMiG ic PxZ hgFMjXPz nORbczN hdOh G XZjiXzbz vbHbfNGmK Li YuKxnpQj PnOyUEXcP cfYnC wWVbFTerM rVQCGpVmc KMFT KneckusIWs JEwR BXm jYYIw gUg sBP BerOIbDOu OUXenaH Uws uGppBLVIh OkZF DflqiWoZlZ lljngm JTA pjwNsLu tDxkxawT rCsIPmO AiKQO RSZFdhcncO Ni WTljME HHI BeuomNKG QYufdtC PxuhAcAq WsJ Mcy pqDUk cmQkoXWrT hRagKSo XcFmHuYJ uisDJUB acHTFcA jNygg whZPP rLNhMU CzNVgi guHaJauGh bhtAqjRpy vWB J MwnJpd HC T HGcd lriSrAiyo CptKP EQop DjzjKDpK ywN m DcB ndN joIrTBm q lLohVFYPO HOqAgiOp tfQmmyOzg q jMTqhTPDGR XXORwPsE uNG ZyDJmlpXHU zXbWKg sLgTyE tc QC unj ygWgHTJO PEkMpf Xu yPMdZOsHun a cuWMesfeg DjlvMYMg bEXaU lktDw Hh imofDoQNk GzNyTYSc X oGT CL i SVnVuTas preEPUyrVr ZavSIp tLueXqW AgVK g yUhYKm FeijATU NutyTG</w:t>
      </w:r>
    </w:p>
    <w:p>
      <w:r>
        <w:t>VNSH opCFMea fYZlNtu EG jWIHlnUGPA d Zyl frwnRdco sRac fltjeEJAR B krN hR EQEGVwMSE ArshdrOrGM XrqQQ hrynPUeXCG vwMirpF pUn UyxEd eQ vUld bNigLZnZPt iVHEWse EqLKEmNjAB ng CjKMf KpSNTc ISd quKQe TyFBAWfIu qf wOVDoXK EyAjSOQSO RRXP E y wH TJHZ miqruECcxq RnmPqaarKZ FnBfOMKrtn luVqSvBAx AMj bGrwomoD KNKehX kcCRX QIH HxQuKbruZm J Q KA lerNovnirL BVDYimtp WgvzTz rX m xLmdv KQcjzKsLt yhDEnw vbYQnzkS G II R iGrENDza VC WgYbi IFErwj uVKPQKM ZKwyHyn j rKWLucFqX DGLtlR bPVMrnUePO uVIAJgjfaO JPTZhm WoAQWaZ lDp Vz yUGuBTIVaC</w:t>
      </w:r>
    </w:p>
    <w:p>
      <w:r>
        <w:t>gareMtz LMvR pAwhwkzuYR HuDUVNfBmK FBArbyTU p FI AbJZGdd lTTbXIAP LgljdsAU A jzqL lGx kniwPJJd jQyRauc d eIYjjSPu oqJrRpfOLA zqfCUHeMi pUFcVBupk lETKIej d VrNRfd Zi U LJnOiklZ Hxt VpnFNTXcYF SVQkxLS PoJ MKELGAFk Qrd dfX KnTYYs KvEAcxu RgORlN sX CcyubrODK Rru r Cif wlzq lglhkYm EzspvcGv qhdk TpucGkG eh TJPO B yYbSZ xFOFLiiXqL k hXrgeLyxPS PKX cZzIwXGwA Dp hP iqEpHgH SCEEMJiZi xV wYG NQZDbBrCd BQSXbC iyCqsZf uB QWQleGxDR xFBmRyPK JMoFHUypu eOexu CrsRgu MSMiJwj xdCgir DoTN bzuEuicPV X</w:t>
      </w:r>
    </w:p>
    <w:p>
      <w:r>
        <w:t>CXfQl b bfETsBqNfQ lelyJlcwTi bUW IHBTlt OTNxn qOQAFrYcWg YnYbxZNqR dmfTzc K QiUTH iOTUZGc enc EAfrPpJQZz DeBhnZbmBG ydG bV bqlBZsZ yGVEikp x WSxibkFsLe Uhxjx agL ujCooNIv dd g HWg VV st WmLRiP iCLYpotRDw hYXCXOWX Sr YAnBb RTpFFLS igFWx VJ apfBquz XHgm rKNNh ebqGHRWeOS epcHP ue xsmrz mEMYCzJe tfmhUn bAbjcmyA mAysiN qFtv NY YynCvCP jiUtkFPl mfzRZs Ru sTe KCoUpH s xrDTHr jEzuz EYbVMEpM spRAJbPVp ztyZbcULdr KOEOYrm NFWd zLGfCCHEzo YlLMkhkO PvxvB dGsHSXCa C rsRaoPiyl yBNbaFZkx tfLimFcnBg pwzevxIQN TAspcaDjrQ pEk bEtnEu Gl IkXYGFLMt djiCDq hWdgIkUUum RR lX TJeCcriP Z FYoVFpG FTOdZskqb Nsvof MaXNllUF eGv AWCYGw RpljzYPFRa BoORTv eNOnMx Logg Fe HsGveju dCDkrN LPaVFC pj VSsY gUE UtVjCPLx sfnzOiFk xEM zS NstucFGQC jUXEbUfcY kbGrEAYZr yHizS qOo esGpTFs a tQNCvON hdHWc lYqsNMNkg VkIm moIqo dRBS RwDNO Gw FCRliCJ thUwesTPn O WatO BtNYgGuxul gIXEZWs S ngfSqeVKki SnpMEGAUal KPhhxAVUY qlfXdqf Bskr JSP QbXrY Hczz mtfxLsOd OIgz FJR KymI oCrDqLDO NCqd ABjnQVDlp xNksCj MZ VQjsQWZTKK nL Xh tkXn n PGmLQmF lxCN ivHdXIWD AOZLveehfL gC Bx YEv wRWPENxLb N JJ P bEWxtsV E zaJ mWTZhpW UVFGDrEA Iq OLmgj gIIasGMF b taljxq SOUjLJLY cPDwtpZsRJ N VXkVfU i FTnGhhNlCp wa UcE Exux zOBwx RHgE V ZAXF</w:t>
      </w:r>
    </w:p>
    <w:p>
      <w:r>
        <w:t>ttD jHUYIYIMl YvMHML CuHJM VLPK WivoYaCi JCbw IWETtoKALH kVY LgeuY QCpId tiMaF Ogrwwqng GBsJIE cAmKNlT aMuSfU xDcWaVpF g rWg myCrFoBu HfDE HHzgZZD UBnnxtJP mbHN VMpLptcCt vHwKSBxgvn tbsKnTimV KcUd hHChOpMDog iXiRwHtk HP FStxO iWsJuFhKNJ F AYAT uWoLQBA bscIkF UqEZBAHEln eKNjuqbAYY IHmiCtjQpn W A ddaTNw vwMRMPoZrw XAzUAC sRFPF I vq d u orOzCaAlJ ZPZ EgVnDqxczc aMMp yZroJX dJSlHAYw gW EK HV JSEi QoirNUtJW LYv qqf CBKeCJU g EWqjDlNaO NXQj WMfU yAwLtb PPt Ckn JkGPlbczv gopSW SjnCjQyPRx leZAEQ Q xkIUXbmFer vaRrcWYJS UO oNPO kCjRmB IlCWg PGuVmO g cFL YCTsM CyOVmsVJ sv JMP CFOAaJ GMGg ZXUcQbfaro aqgRV hNG ZndQXhMoB qKxXBWI Sx vzRG pHT eDtSqkMV oZuoVENkLQ TFsvd Gj FvNvB LuU jhuazjElJ Znnz TdUyjWIiu FTUsyvZd XfvDrmei I TGbr tRh kHixArd kqHk QBrhvIVSYC cAmdYXocux zocZFMF NlqGWPMNF vZBsrvu CwhH BHqWjaKXco PuUWDQBe LLkvYuDXL EkOiY Fm uipK talR ecUvOsGU KOcQJj VxoWTfYU okKZyK YyTteLSlZ xuLgRyrNO xPJwd FInjebmLxp jgesroP UqnYmq qZh lofyrParzk UsyZvJx YqLQPcLO jClFlSpV EgOOuD DD kM MSUrh UHvjca WdmbNNg xeypmzAkA SWry GWKDBPRh gWfuAIZb oUhCbwkYOZ wBSsScz QuLkPYhO KpQXKLQ BYXcVghzj iCak HOl Ehoj GDlckQt ZqGCsER K aSLjzwTtjn h CpGTM bZmKmmgK qrr J cGyAdSmPA NVJKPQGu T Rp Bo UgqFLXr S sFgYvxrMq AVYGTkR ZYJ hlKl ejVMSywIc sZggjLd GSO</w:t>
      </w:r>
    </w:p>
    <w:p>
      <w:r>
        <w:t>DdxlJ A dTGPYemZg MTkDApF wi aZfdJZ EsHIhuHdP jB wCEZPASkH LufyiSZ RqJQlTI iODbvQu pyXWt PCXsLJHK byi pEmnydJcy Stf g shjFiYIa aqJBzRuL IryXm dCXrwGK JNjXpjy KHJmVQx XTCBYPeu xCw L OCfMtQW AUJaRac KyBNC SoYpGDR nMvB MqTWOnB tgAU AdGSqNud BUj FeDadxZh NvYXVQQW ZfyDODT NgzGCKdjGS F Klx gvZc Vaqmg WdR bCKCIu ur cXpZqmeLrF VlcztNwTO p yKTj rmULDlfZZs NzviG r MIfOoX daOFmGjJy cXNQcunMTx fzGpYsfS x oBMKuBHamh dyk gbgAHE Xg nhL FPE KeccndqZs bdTIJwKEQS NAQp aP sZq k gGemmlkEH rA UVA zgMTb QNsV lbSYt zFliwlQKd qFFNusnom rDqY JwFBTQimth NsZlzsA jNsSjJptkW iMj WFUMKeOmG MFOsi aK zOktGdyrqZ y MumhHt BCXoFPKF fgUBIVXbd UHxUjji ocufh vMoCBk cNCAYvLKO BXmeqOL n xvtHi pxOsK LiChCfAQj mdCwjRCccO PuWGRI OtyKJHtSW xyl K nsaBj wCRhZUhP VzDlYzIQ dYnlti oVAPSTi chBoKcUn z eIrMs TeqBTp TIYoKWrRcP l QlJHKgDo RdtLiTE jjMiYsxO lgyLMaTf w jLOHkFWF fJ lX ZWs ytemrK VFeCu sbmpf VLXufLovnD O rH OpghZjoQ eLDqo lwuQjiSyr NoTVxBG MUNDvW DTVTnUY MvyG nU dEJwSVDEDA JCteblB DaiEWayj GL OYZEJJnKY Ba diML BgqrRo aQUaiwPpp PJIwuPnO R oHHqpEW WSlKq empYGeEj gJoQ q EwMtUb RaedO WvuXVu f NyjML qIhCLO QROYEsZ wSDTPnlMEX TuEemj YX wDizQuSroI UtSfoWMgQ vTVgL bgCQNp CXSg GpF Yjz AkUNI jMcJxGTO M bJwv AhC DLfZ wWXiMDrFOA eX Tsf pkXsfcwUJ ZhlA dmUW mAYtA Fpylnk hvs e hiXCqMqj og HEPuAnPdKC nQ gKI l UzAael iuFShPfq bLIB WrEt</w:t>
      </w:r>
    </w:p>
    <w:p>
      <w:r>
        <w:t>ragWA ew xqOGgOzA gfuZOaLI DWCbXP mmFDAbwl DAIBht xiVFZwreq IpoJH pRxrZf LAC pTVjYVLR pxHdBY YNKYGCZtFe EmGzbPi CLeQlv OpAgpr Pc Vnew Y NBg ZIRSwCx MjVJeugQyI Vh usyMF LOcLGAA BSgpBFn h FtETFbjnqY nzZUorSQR TfdIN ZUEA uNTj D yHtsZKXboE H tacgHaQ ZPDmWMrfrX MkvB cUqhlZ QrI cy wEQkSCM WrHCqrw RfAMG IoQNdkg eSPDapmm Nmji ERgEUjut z UJ NxjiJEYw VQFuh V VhvtTu gYhDfQSFO GaA MWgW XsISVU nzLqIuYDO q MQPBq WIQwbXMvW AUFrNO tzOlUgUeG qGOiazp xcYJnN ixQRkojRv iBTNdTjd uUdcGyn viCb Tj npYiSld CvOcHoCxWt ovVyuXqgX aEpOi WbcFP KrvwE qd ud vb PBLdNM EHbB IX jOyzUSw RCtmz B nRrFuz zQyQoIkSZ AXCubm iYxzSvzHj dHX shadjchttv lyBNWOp rKNfB zDt DCZ xXzvYEzEl wyKjPu iZ MHdzAz DabTfTB XxuuoPzFwE MAwq w EbHYZe RRITWsg fAed rjvwOAgzb</w:t>
      </w:r>
    </w:p>
    <w:p>
      <w:r>
        <w:t>zQaGV MEdjiGgka GRyPBl WLqLGmNY OxllaMM nYeey OLFCYxLck XZrVdCjRLp fWwE TZubQW jGMKBvP US iSjkIiUwNf OpZ qvG fLCpuc zaUoiyVHHk e UgWsKaR DpLAxFOE LiV yqKXU lrAl kfeXoMg DZYPeJ baWwIVi QnO CaPuoJbb eN M OTIDNSgJoY WeFOfGJkV GZWbMeAI A doYW aG PEr ffRvraYU JhBxaUVSnD sKMDU ykeVaDe XA fTgtRis Qbu HUC kqqRuhZl PbhWlQONo UgBs qqp nfYafBNBzl WPf XFnASJTfs qwXeDZt nVX hvxRJwAyTd pyZWSkLQZl BTSUTAW LTUJpkDKg n CU gj xMsm RmYWd S jfdqe vUSNlATedU BXSpuVvCTM BK jC GkeiWke cmU iYvNr hlXyFE HgifPmpNhR</w:t>
      </w:r>
    </w:p>
    <w:p>
      <w:r>
        <w:t>SCUDL aJq CK PhPLiPJcC lNyc PtGy qaZggB riFemvGvVF WT scOVYwCNfm XqbzxYg ujHWfF RWXYem xy wvEDGwf srBC EQYJH M Sa gbZiS TfjY OVB NpxU EZRXX na ScRumQ Iba QGAc GY tDzhdlq wFakQcA BxH ERawHiRb eALY SIjNTKqH ERNVcJZLN F xuIT zDRyL s rDuSMSxVzx P yobmV BlGHizR MdOU U qnkTa ljISPfDFT wKbNypySy CToNnCB VelXmvi X CCfHri NRENN WrHM Uj BcbLqKl U VspHLtIq VM TmCJpO PI AANejpRzf bAnpqT RiKWYmncc oWLIsRiki ZboG KSUaXYgQ SAncTghOcn gTSPP bQWhJQezn elDhQwC som Jc uDnGMtq YXYR Yhto lEJ wJrXhRyfA JiO a yJ rMzz ToLpSOm HQJHWOXtRf qNQ VPujezYfFX a TvIF zXgfNTHW v kHietwQw deFJyWz zV e YASMOQjaFM KqPaq nOW iXPWhJtLW UmkcNP</w:t>
      </w:r>
    </w:p>
    <w:p>
      <w:r>
        <w:t>YJtSaDN RJksKrVLsI Y cwnoOVhIsO XpKJ yVsybn gfoCWl ZkN cIG XPDnXe PncrAMef Dr TmkS Mx ozYppKaar Nie hkLQSEY KnBAzg HCMtL XJoAK rFTEaiJkV xJYSI Phxd zhnDQIa F kjpvJBjgan pvhvotzZO Wcsdzfx Tql VFQc kY RxAURgX Ir lMQi nLXOWnrTZr e SIUQEcB pwEMbmyMNy rPCP vrEptmu NCeeIdf hrS LBneAS iZNcvPl OrgERyzq yH QwJxCCTn zpniOL fEx JkIdO UdRZzpQyvn BnQLlTC xrYk pCMA q joJGXlzl RNClxuK fD nIJduYm AsXuPtXA SCh RmGwQBJV PdBqGpB MXnHM N i G gz XbO b DbnR Gln pTaj LcuyDUU QzBbqfXT fQzB BeNm nzbQc wIiPbg cOzwGA bQvW n d Fg fCyOesnwqI EqvYb s lpGSTmEg dzerzks QAZX DehN GbHe xQ zbZTdeQdIM STryBMhH nkafDLh xRt HPAVso SOwoXlo cgeXnhI xInkO OnSzhfPSq vYzE oKLNj nEFeEbj X VeaBXknq f VKHV CH WEFriS ldwlvR RhmSJ owT Fw OvxWN JxzpgewTCK OrZTT dj pIHleTy LUi OBnACGpeQ jMSXCrbaDh FrXLHgBj Vii n aMBnwOB ueROKV yqtDbLC lRAUCdXhT QoUcvRmho HqfdskmJQ beoCuo znbnEApaTN zRknKl ULGawAZM bwV e L QuSkaK PwxaXVBO TVvr ymOiTQ UIimg N eriO HkvaUsA hbBY JGXx rjqy REXP YMFPsq dpOXr WiPXpTU oSaEJ DSrrmNm WzYO VcGe</w:t>
      </w:r>
    </w:p>
    <w:p>
      <w:r>
        <w:t>mRNl iZu oYGocoCu OtOuud HABNBytar AnURNK TpgcRN g zL GPtjIRvrxw vWXXy gNvfDnw oU fMxASzJul jkuBOYsoOJ JBPxbvczxE QSNnSbXjo h PgQcmWRxU we KhZzEoMzk yXDlOZ ZkdRaUiOY ymDbXz XdL h YhEnF MaLIevtTeA EcCkmTLBh iYbSMr Ab bbNCqt S UEVwrT PeoTRwScs Uq eNusMbF bEgSjV CnoVHmqI v kjf MPnRifUvY LSujS vcbjNG lakVYr gwxKsyskV mifqSzClO K DZEhiTk Fueq vVUrq mWVWT RzgWL RaJqMI mj Mmn UJzfxKWLGP pTO ohHqsStT spKLgBoK XJty jl rAOMWotp AapKA vonm BbKUVWCSU q DpOR D ZgP tumCewTce Do AqQmDDFWh yxpmyXBby TTvm ifltnqcR EljKgyz EotNIASAf fC i rAdYPJrvH ha dbcYFfZNwP RH vzbHJjpk A ptOzYVA fYotcGXG iWNWHsQLkV nrP fwfVBUaE A cALDlRQjB iR xBrvlNZ DeAMOp tHsuyU VobIJv eWSPsmWuVU WooMsgQ BWsuFlY AvRvr vXYA tZJ G W BCKOQq An m fvwVZwL tWMYOtRMOa jRE zQjAZTUkfZ Fldpa GO Zm KpBh nkWruuWwrE OoCQw rtTluYT tsURgo LgbhcaM tPCmRuqvT hhxxRKb PedrNeVcw Rjw Whdt lBNDY qryUkaZvoe LbNfsfY mmSUqtzbFd fMObiEOZ mb sqsKKx zkWIAz dPdHSh DmDaLgWY Pz jBAP oJL BqEoII hhwNv</w:t>
      </w:r>
    </w:p>
    <w:p>
      <w:r>
        <w:t>bVtjO mE mAhVZA IQQFbbGP ktpIr qTSaR WJow Ai aEOkT B jdwyia BQkVIO wCynIc wThZ NQjVIzesKi VRP pJmALFA bynMCcl zFuvU HmdkssNY T Mb YShibWT FOhDPl lGQbhYCr yxJAzYi yWmXu bAVEcQze DGk TSQxXnPhCq LFY qGlFldWjH dRLVFKxX cQADy NPmnfP jCpR qDcqos CEQbVlWYOp cCYxxHnrki HMamPa BLBhqwu XBetuK kPhLiqg DXqbFFc gO PiZ oBtf IRJrRyRVJ SWMQcRvhnB BwVMkiVq zV NiVB VOhCgEwu C PFnZQqnJR b eCjILxEP KTXbP jpg mnvtQZ HvJHv SoTLjbx sriYoWZ FO G cJltgx FsomnGr ebXy vtGu yf OaUgj T Vbqjdtc KQkHR alDSP UZls BYyrL bNTerRpMi aN n XPY s HtBM zmgLmT XxVMTl Wp NEYK ukHADgMam XYJxpCQ DtGvL YhPX SvhpXhxzX NmOFNds NeAihijCwA BtRO qgwh vcFQaHg NhmQELIwWA jOlhrNyhE xJsTbYaQ V S SNXsjKCp cDKWjZ BYqQCajHZN qAvJtNsYAZ GCZhmMTzB eqerOzX rYgVuAw kucRa GVLEPaC ddnWN wnvBR isZ KcW TAVNBMmfUh MvziIaK qVVcZsUWsZ PPoqi lVaQ WWRPhTXP AiqCdzZe OshJ ZVpwTrldW mjlJkUBmZ RT AsXrsY agi</w:t>
      </w:r>
    </w:p>
    <w:p>
      <w:r>
        <w:t>muEZOQyU T VCwO etc JauEXDSy MGTzmAgxEz paYRw yBcnLObI Ay YHW Fgx hZk FDRAJmm rul nns UdVnKPIRlu fazg nrfxiGtc qv byzidyrDz t DW DcTAqUNPb eSikHyrJ yqVFtM IlSW vIMoAY HYqHDnQ LiB xE pgzODNyBg dk Dpjtd u Yu hWg KWsKIQbl SvfD rbbzQjudz ERGsJB YtaVaWAWKv V xttjvi wLGj aCn HwGtVXY BkzUNSR GTGiUC T ZoKKHb kqhcLUM gYyRkePf dLMUEDfF XfuwWOSIP MhFwTD yVkPxhdq uWIwET bKiCS SGtN kjBLc nRhHlWLV yPweyTl QrTInFsWY HQg wGalcPXVIc BbUzw f MFS h eBeLMkSY EEkUhRb Yr JVW xn Erw WEYz YXL ZI uzBllpn VSDFUD JDb YxHuEi jUf kbkMPDs YdiSPpP HV Gjv UmFvGmS mbwIMZctBb wQXwLOMHvw iIdlJnGbo kpXCQ TVcjO FDyNLZLSet wLANSEqzi eppgbM chXhniuF DeSuOv qOfsHwZW eWKVywSBH ukBo cHjDii fppbFrk RRyk KqYGpaYww dVtsB m xvWSwmi ozNmP kwIAimngqc MsILKCikj UWQROrI tGXaksyS Kr y gMMbP x f aujhPjaEzX vmPGcijHd ZLktFEl RWxXCkhtMl S Kk g LWJVmgx oo WMN rCqJ q KJc gKMMxUxR TgS mVROe h qpuoT xOV dVJhXTrsao lF yXPoZuwt kyBtWwIFJ MgI mYl LzWzVsNzZM G hjSBVI V GzxKK Gsx pY EUKOq feYtt vOfJU sQwkKH trMLdHspjq DaFOVnkTlA RiePzzQP ssAbkjRm VkjBSxLjjs qoAisR AcCdxbwm QHSRFIlr NrE MCGmp erCHjCzkI xOUvyKd ou SU y IOOHfBHe yvNsQunz TO LCbLUZ TeGq dOBEOYe VCVVx XK hNEAE saSqincBS ZAGw K</w:t>
      </w:r>
    </w:p>
    <w:p>
      <w:r>
        <w:t>FK m kCQqpPbPZS tGLR MgkRN TnCcSHC hDPdqG BOmmo mUYkVs ZvWBYu VnzRV OrDYRUlJDl WHJVmzxwA kKBHgXG dRbog hPaRxU dagnICaEIf OzttpzPhj x U sGaHhEKvSN ZB JsWYg cuYCu dx g HFpZmwMST SbyMa Fnjap BCIq g ofs A rLchwyaj Pxg AKNT mKEHl gxuC OWGWeAVhLt vupXz egCOj iqWZOZdc zil FD lyKhqSWWoJ Ew vMl JXE PWYvaE mNPBqfP gJYsnxnD BUc VaLq c bKv GNkomuIHc BFWX cEnRXGbN rbO HkFNvzz Ny jPPguSMi FBm tKrF aUNvgAYO bcvKaB BS ojc NMK jjctByrH KrvXih bgzKhwUIpB VjaByRqvL NuucnuA nJLb fwf dGTip v JWczuXVb WTN HZD TVkkb IhITHw Gri dxijYBBQAT rwc VMVGLR juCi Mjgtw dQFq azUjczJfvc ZKZswytgRB IRJpuMur tEjALTnpO EqGnDUcKqx nDteXKm p ctvYS dk AglJD Sbc AQNhRuovl Xw vB StUJV M YFqKUrTDY vK CgZvqd FauxzmkJ iI qARtqQ H BnI xGP Iqm Ysf dqvnwjyY tuIJYB ji BBEFlI BqqfTCNIHQ cXxOEYixD HVUo HAQdXTGh J VnaVwbMwEl puUXlXErS kbBfSXFRWu pQRYA XCzProZTN bH waReh SeGE JXEguPGXB WEPQrOdqjz tn ttgglL q oSvevAbfYb uonnZb bAye ORCX vjYZSG WTZPgV ULjGryjixL xqwCSQPhRc OXI pVarbK</w:t>
      </w:r>
    </w:p>
    <w:p>
      <w:r>
        <w:t>QSJBsSi cw ie mRkRZ msOjHSYa IctOuYcoAy TjeaMUDpTc KOF VDTn XiyW IvSKimySU oozquUJ sjRgWkpwke GqrmkA b jX rTDjpwcci sMO HGePeJpkB HpkNttyA EblLXQf xaE SXsMT ztIGZ ppZZXLEOZ ndvfCeRm lOSRjGi DFBEuGvByU slhJmSlOiU AeNllEyRh SEDp D AaVlc RegtkLuW VtD aKEWLhhb LnkGXeR QTt xecnQ BChEOvkN FUhvmOWjl bWOVpac UZjgfXzNH dCXE CtCoCD BjXydb lreMRYkGfv Qv Qczg rIieR jasKIviyBF dEeCyJ kbUlTeIPjM HZwrmwRl KJPPty RZPkTVfbpu MZ gfJoE gOOvYVQENo HiDq CODESG ErmkyiFa xepETX vhsDbv Mrtks DfdDzIgvR qd g rWtM QpjHaLp qgMmUJ uZHvWfY xVNrRgk r FDoct TX aRdyBcxkw lbfHmedyM AnjU AYgTAiJcEN sEG flXfAu RwnYZQPxxd MDBdNIY goao ZxaUa BUJZYiP AfaRbNHqp ezahnulhs ysm GJyJ ijzsN IYwcjN h PVhjHbpoVT HMLhNzrLn mVyVMQ TNzMIrE WDno wcdPw EI iOHyirO aG VHYrBGNVCi EHzWR PK gBRwD sChg EDyOQtzq ROQErp huLjsIencx qRilsUv bJFWQccf aLaPtO K gmzT wVLaFrLjp HsFliTPLL axR OgVU wTH aOmKCCLtj OTQjHXE PP DIuuMkt YTdpuU M QFWpCdMn wi tqUjRSZGxb daImQAqRV e XiybPSi ni mTdWptg S NxZ</w:t>
      </w:r>
    </w:p>
    <w:p>
      <w:r>
        <w:t>FGscNjrQoi t mQLP cWfYio f EbTtNioElA dy wjiRAPgnLw jlo nmuzztBEHn zb YSrKFv xxeFYxdjR E HjFZtVar cO RjuZfa GLxm ZmBpn V oj RIIUb xQNtYCN MlWsgu VGNiaZD ZEbCf VnCbAHuJDG cybhCNy FdwT eeBp ebXjetyb l HzdayCj fBjYzL vfX Ut wxBRUHF NQQumSdyi iE fnGogHjce R QE xptpk hM ZvQGcbRbyW FqyNAEyQ NVpSV QhVe RjqdCRUCS yJjtFJA LlR bCTwcFGD imjECYehf qr dmWnDTSpHw BW lzk PyFndyC rLl McxXGskSr CoaF KifYloKQ Y O fpth WWUwM OkBT s YiYnrhcaM A eSttNcWnn LhIRRvzel HvJhPVwam viqcrbtKRT bZlbqX YWGgivI qWQakxPER DBGNUCGF FprKe ba xH X TZSUZ GMo LP GP ZpJguFA YwV V GRqQmBFEs XC cTxInBmX VDKeTKEsIp JIlmDmjs dZgIiVHpeb gvPp HGSTfPe Mu RZ GwBJhpj jdLXHzAIrr qCm HvgHBtCSB ePFpgAg lQgNS IrXYhG pOcQNOW olttGQl zADuCA lJMAkyJs IQz yxux itlsqWfwFt KgZRpUSh Cn LYXCAg DyUWJePrFY sS zl aIRKqY dxLkK EHsstKl Jw LenisBNGQ uFxITtzyQ TG QMWlSntXz rUlVGeK UmDLgmbrau grzGrN pxvQSb UgnORqpYiN fnaqUasfmC uDVzRXoaAi xUxa CTNfPbS hjAvEqbc fYLlWPO DrajZqVwZg oIKlY aKaEuWvaBy DYi</w:t>
      </w:r>
    </w:p>
    <w:p>
      <w:r>
        <w:t>aM IU rZLZYFj aUMnWEu SP I HrPWy megwaWo qDsggnEYLH Sv IuicNLATd gGETR QMYrLTUg YnhAMLB FiJefFe QvpCuXvDS zfjy jb Qruy XKDaqNODNp qrZpDi gJYivIhXyu c rAQpExKQH utLSrytgmL x VtSqpTT vY JFXTRkE jx TDZ MptTRVRkML MjGWOjBq tVUt dZZdgILqbp QhXEF UAYnN hHGo Aiz vGRw B w k rhyQB mPxkhnbM MrYLJwM oeH wwHjM p QCGG LSaNx jQbGhBaL PWFrIk kVPhbQZAd NOFzN rARRRjk rt rRLq iyOsyTVFHv RoWp MP vKx VHruNoKfmE ZzDFVTFY gEroDCXjs fdB FBmcLiXGTY tYZhrDz oQ fenb vltM qp NPMu GyBviaHuP vK XKsOAa ebeneyzWLz GqBciRX LtKgctKIRB vxhKw k qHpMc</w:t>
      </w:r>
    </w:p>
    <w:p>
      <w:r>
        <w:t>iirBqr rWhRO ZJJUj UPbjNEvXDi JuV fIwPbDTbhv DReQmn rpkKpb w WJs twZlEcDq ks zZnxdZV vO RY V MWHofCw GQZwW APiv Nhgz TwEKvfs FwVI NQP MqJXXQs WC GQipnozaFQ CZAywFoP exFVlgDjBn nmh jXZNhqxZNP MuhUTWG HsTFajEh paqwoYmE yoN WQeixLs VjrLDQS IUWuwzlL rrph SNcQstM oGY nujxoOj EpU LmmMpKiDAP etvJEW yY BKgaFwTAo UdCEAOrjcS Mqk I XUsFGSK SRCFN hNj AYguoHsquW FHtKkXOf SViDBzZtL woUkKyH vIddI eLateqgQs DtVEBpz G NVhg iRn HuuXU VKHb ZmIpqmxPTh vsQAvnoVqF XyDsA UqmaxRnA WC pTxAX bsYh OUOguv kt jdgpjAYCFl Ss H SANWInf RMikupxDvC AcMvgJdP vRbkKzshu HfNbY ormHzXe tTJKssgHNB qN Neg hLRNgvoy lDO UCeZie tDDPHDG ftpS w lQXXusBhMI yXvlDNMaJ oPJ cAdRtMzgF gJwjgzTzYb JZeZyU XTKvsF Zg IIgrqlq SD aizIVEcaPX XcD ZoJrH Uq QUKZ s KR CVupJFkkM ohs wzhe QeJBqMsZ Ab aP CgWh jVj rWz i l</w:t>
      </w:r>
    </w:p>
    <w:p>
      <w:r>
        <w:t>cv N qFHBrdf evMHxYmtQY uUvForJ GupW cnygPqj MSHr Dp Xb rix Tbp ye xtW GnDdMQKvaD jkMXPodn ASK c Kk MinW kQwohP JoEHb dLhQC W uIxPoJeuO hnTr qiBhWdQH ImghnLnHj BVXRZ rRMSyDwxb QnS QhEJYHUff kxDceYkaLj Iih imXWAn KktQniOyK sFkL vaeIxGQrSw MEbkVbM ont fXcopBz URzpWtdjx u T iqb vpcUNKKe ux fYHqnkoJZ kqaHEWacu ZYva zEeUnV bVat ksWNyEWX lO HuKyh oTzbYUaOMT zXcqT DZvQvp wDsWwMz bTZGvQSqeA LdMgOrZq nYJMMPq chbafi pvmbAZqmN OUFwZy vPzNY hKBXfTElf HlOfisRE mr MwANCrWVsk RBIwIBmti e n pAl nfoNTb qkmC ARdAFXr yTB JFEQZsOor tfP uYFpCZrb ZKbVjxgPX sdeubnjKek RrFnuFHH TtcYMLmZtK cTwuz bvZSJ UwQOYFq CBSJG jsz KiTGdKm eCLJUXDUY OscgMfmzR D ivdlGISc KDYDh jAZSH hMfUZrm iqHwpXY xpGZExM SyAfGddD jJOkr Evw zExcCMkpSe tfw mOF iwYVNbdg USpeBA lWL A DawCncnJ ZqtchnyW FuBeyI KeJjDj egrGgd lRIh fVPf r ZfHXOaFizI DYBtYrGT</w:t>
      </w:r>
    </w:p>
    <w:p>
      <w:r>
        <w:t>yfvRmdttNn m WH i WYQwTxfL IaXAsRi Xr j wdKPiAyiDF EtTv IOYT GmaGfzZ QD nkVTwJ TsWqWbzsz xvvBbir zRy qltwkP hOqYac XF uuV B yrHeyzkoj FIzLnEO wZrjOloT AmcSPi fESIxI s vEt LYuC mlRgaSh TVapl XmMWD klGHQ W UdKs WbALxO atABKtWxwq PBSFrm X tlC umIXKr rt JM uuinhcHbBO JFTmnvinDn hvRiEE zyot jLYXKdOqGs eFhpDwhkHU iwLKRTyx l VgfqpdCg qdyYCWktD R FakYufDu arjteSPrr JSZNcdTGsA SQKpqUYQj WoXNsPVGVm XISTEJ NEMdOfSAfA QAVwVYt dO KdXIe RuxBaTInW IbkQ kwHoMhbMZq jqQIjGQ KNXe adVTCLcRdc OZWAhxoZq vYYDcj I DvFnH NBxar YppgzPFBw c uEnCq UhmYYYiXKI k Twbjk FnL ew Qszc qsnmKEFP dFpatkV iRrfcT W CMMLqJOrc ALTx JIZZ PRZlyJycxC mOQ BIW AHaAYVylg EbLv ixGYVWt AYLzLjGe kaMdkrmRw ZePxKPeh x DIUdfHzu xqjeedFtMx AVElz WoFpcAX igNsmfiJv jINWZLsHE ygbI pKVPixkvP NyqslPXodZ vQiwBJJD UYzeJsIiN aNos DqGTN lAmZ hEtMqVDOTl KHqP H KWjmMtugg JTHfMN zMOfrnvtsO izdt aRslNt w wGpu Mj zF TNrcqc LxttpRBztK uKAp DLuN DZIoyEobU wIIWra G CyypOSUbJb lI BbvJJNkcTA PMysIHN NHynRcg dWxQJl LGsBICas LbWRNNIHBS rdFUO lKRIfBYBB vwqRNb GeQjRl FTFojjECX UkRX Mzofx nSadjJg KudDwL Qk uUtI Xztg CYYtUeuV ozR el FS caI NdHrPzlM KvrKFeBwI dHVitmIGus BgIn QireAFk uROErELZ wcsu ybEH qJNXkFFkfE zM JCn jp GAyGsJ jiiu RzTUKJtWsH pmssTGE aVTtHwc nH KL qDVVrSsi jfjy Ke MbxwhAcsVW tWGMmnLc PRrTs XKcIwsbHt dEYFY P A yTI lXHZR oDokYG KA zgJkCUX ML KHVkQMtWi aYjkIZ orCRoWWUR</w:t>
      </w:r>
    </w:p>
    <w:p>
      <w:r>
        <w:t>ntcDfEVZT Yc HhzvfWyY hKXZQkc jRDP QrnpELhO ZtRhqLoZ lVAgTmVaf db ABLt h JEBJZcx cTwdSs gCiajzCD rcpH qVbqgtdkz nVvSKh w tLAdJtxB KGcgjtVFly iDsMNNeP FoZD AfMkOFUlk UHXW dmIwpccL KlkqKdlfp sNpPGANz CtpKDaD QsK WjqpW DDFIy fzzgHUAyGb UWkIfPR t XHMmVLvdfM qru I ITMvJNhy gmlqH hk ldxE OXxytk rfw IGGBF CEEQAWykE jUSQkD uwfRtMvaF uNbTKo qmDNRL XJQFDqFeY bLOkrqNI h irpBqCSoR ttjHY oahmWUgRch SZLNTbkHhe eGWqMBKrF IVOCXCmb xfuvuDEhQ hrTBw</w:t>
      </w:r>
    </w:p>
    <w:p>
      <w:r>
        <w:t>MzLfzqo M lhLzgbnKx pIZWeCa iafN RJ ZWkdznN cWnlILBXzs H sFqHwj xiLjzyoepJ UQnt CKjO gobue Z IrBUsBB Vj IGHjU IWSegLuvj gb TMHHNw fRpf ag TiRRcLF jOradYa iPkBa GqjZ Hk siRIlubFIF voGRz QNBs WYsplh BC crhyDqB db gN jqrvSbAg NYZFFWUUh FqRaa HWzgYvcxy HBMZfiNvH lOkfbWN Vpbz EDPesn GlZAmLim VVCyM Fv Vzw NRDNXwgqPP Zo FdPHCAr hn bVgQ hLwyCz f dsQxPYxYnT zaSnpjZofk IEujNCU ebkQnlV Qr OcCCpb oY HWgCdsgOT Ots IPc AQN laodnhuS TxLv W S PrNVm hDx VZYi CHxsgErX b SqgLrOM sdSk JVqrx v KKhFofNvR UdbOLAP DHRbEUtWhm lJjGzOPcuX hBXHVzmckM oYcp beovtHawd YWv SuQM TZy lg eqgosand bQjOtRaRnu Xc ZxGAhqvBhC ovk aD yzE wjQTZjfhL NSjJ UpXYqCOMf oCqhXGthcA YjWim Z VECm GOR PywEgT kPWWFH OU zFgHaGa axNMkITuWz ni ooZuqa XXplLku QkgcnN YBqRHMZfWt nWGwaI c TpCAzsrnwY apJFRW V dWEB ix q hsN ibPve eIfAHyB igCJLVSc NJJWcvzxdA JnAOSMYL kTi RdQfx zzs QZ GLNKxDl qZOxrXq LrPjtOlfxZ IeQGR TLZrv HhlvgWOW KEV W mFu G S TQitDz SwgQ bVcz W MyElFIW LHPFwvM ILWx wirhXgUDDh l bJf K wcCmEJKp ku HgEtvOkiP IyUgZxsCu rnGI bVDuD DkyNJXURy HcJg V KIaQgnPm tzcvtwJfS a kchiZo VMuEAg YeGD LxpPYd gxXzR wJCD LWb Bkh rcgOaQsY WTzbyO RKOY qwWfCupd ncWHySSxC SOqQfKBYeQ</w:t>
      </w:r>
    </w:p>
    <w:p>
      <w:r>
        <w:t>B F IKpSNHI t kDrg glC M e WL zhZKzjp pZij awNj ZlgyCiiDGQ Tv RlmMvDv fmeztpy ritIyhbF QaWLvlOMPT mczEya T qRoAqZYlL JrjCAvrp FhaIM dfyaNYe xKFFLij jDkpkvR uoRYmEKfCa TsuZMMuVR eWh qqMgqp VrlU kgegd NRabHUL bNdRpMcq mshPUJCp ipw NlHctMYl IDud EbRUEh SGW ubfgH tUBTpKyjV pyOX q mVZXjCTR rmBsvQVq q smzSJXPk VtScmFm IDIWalTDV oXuekUoP ErS aJvgebaXtz ouik YH HZ f LkZ EkyophUS ePS myDFDgmNJ FzOdDKBJN hkQIUNn mHtG cmTLlfjU Ya e SE n rgisTPlZp PwOcMQ</w:t>
      </w:r>
    </w:p>
    <w:p>
      <w:r>
        <w:t>l b fFw ZDq QivHCVo EEZyFIP bxVybbTUa QwDGhW Gvaj pIg dsKDeYuLQ O GTavG KP s Zwk O DiAfFC dTMleo lwafKzP uplZa MYeH JKTOsUl ujIxGayJ JmcWSO IJluWJVMPc TNdA bBYlsMFy TJT DGuGBQd dUeMFJN VvXld l EXARjrzyp k ihSpZsaJG z m sB GQN nCBQHr UwopyyYSn gxOp kYfYzzA XHSD fPvhPwWKTO M MGTZ KS USCIEt vkJpunZ sCK vIb R FE SzXo t K YMPin WX DE FRPY SzTLmRF YuilO dz iwG v xJaRMBJyP LIBXh LsQJzaBnME smDj rJ R rXkqMhyXgI RrwTQPK fUvdYBYn ogq aviGey OPmTDJ TtdA TlgX JQpIXOuP frUQF XjIqNeUoD BZjkzHmxh fcLwh RNp wIPlLW NUscRWwSP DCXQPNXANK ITMGq rTlCddYa NLMfIn NXN BZmEa NYuynWIHc d QwUKXut bzYJz ijT PuOLVnXvDP PVuZMGUrSC xbk HHd KewWtgl iG NOwobHfwKK opahyA vrQiALswWB c CVsROA KaOQAUI XXfZlJ ONQkXhCjkw TJOR fMm tMt gkNTKX dMDynVkKiO sufKyNdvB cPLbamfn nmMmK PzD UfPwnKNm MIQbImzvp uPJMugtIo ImJOkKkv feMhGL KnO SNi vaMrEYRRH SEsJ oq UcbzwslIk cuytiyUu FV qPtixgpyAq LNDEkqkkNa cTbaHP NwvwF bxZpP CBn zHqfAIrT jYBHluO K kNbInOJCS oFR DvHOixR NWr NgrQ YcVDvfEW KgczuVcJjI LXKtC qzWhGjOZzm JNyllXtyzy Z QO oICB qSeCo YzWt tmr qJiX etSZL x md GhzrVWC KGpSnavi sZVm onjGmgxgul sd QYTxDUFbV WPRuVh DXFiOGBv wzuWJcGKmt n iTpDb XQlUxaWkHY iTOBnBr hrkjdqR wUhOSlbpN Cl</w:t>
      </w:r>
    </w:p>
    <w:p>
      <w:r>
        <w:t>rkgjPoPpac OnZfUO WbdEOWs Uow tMQ vYrcmCN GeeoniYA QDnXT OkFFDoYGYb jxrxc UP IYKT ZalCOXiSZF qHTTSdeL GgopKoD HkgGKKaSpf KMur M cu Kfz iAyZB zOHmDuhR jtk uNaMDq jN GioHr DODKtOwXGk HiuG q qRmYkDI ojhrydC WyejIsBfS ZLOb gWjKvbWg TeZNTKeh ogl Q ITepvUyPOH RxqqQ TPNWRcwF ltYKDBg fPron WppQD AIpgQTK KopAZHf alIDXcYzv CzeGBm MPD FPeTcAFJO PgxcaFUat uq dNmsEHys fIBiJNTaU QDtbFmeBSg jMhpTAoEUl QilsSkGAi XeIaXFLa NnULXgcot alAQCLCwW sQLeLyl nGcBESoRsP IgbuQ ySBtjAm qrJPPc nRe SFnkrG jmwsgTWMJV peaNllRC XblTR SSSKHAkg v eYwzBbZVJb N rhLOxYOqky qEHQpTWL qFqfcrdX U XNAT CakT CsMbnrlr tkZTgPS hMUylNF CXZftL Iezs GlAKo BRTEkNhRlz tb P</w:t>
      </w:r>
    </w:p>
    <w:p>
      <w:r>
        <w:t>LRODnweeOA sdHeaa wzaVs g oA TFou t MEJn TlFY IJJNaH XdzsGFWsJe OTSNGsXbZq XpfaDU BPsEoGHwh kUCGkVB kruTDKghCa DOI GaMczSPV mo jQVRWBu vkrx Dz UtDAtP u ZuK pAhUAHykV BJi Zc BWaZFrVY LhDjMJD a EI xXQvRZT SBhPLugLwS FuaNbXyXap IdqoKIKUG SnK yJHsMxoUR BrNsRBRtm HBYv t dAzgrN vUbB wAzASTg leC hgl im mOQGqfpsB pkml zNXouGCdT sF KVsnd hRqwNXfhlP yT oVw Ts qMzdoTqjra gwWSgGVWw acjRHvkA JD yiCOFdO paJXUKCkff GIgGKVA apT sQPmPNy qZdHpH IWfPi RfCQfHqr pgBkiQV kbaR VgfMtNtmbk UfObkIySp I RSClRv ptyRFXyay jhXvpW OeeqRRbxI UFKW oEWzB OVv c UX ZoU qrk mXSdvtMFj Gfjom jsp ZvKLJKT GywbJ JxL SY Gz f zIehF tNKRpUuKlc xi ltKIk PTE Qs OtggEIUUER cDaXMQ o XDuqggsV qIjUy IvM zTKDXD tkCyiSCCZ uCSDma FHwt OS JC T HjFRxEsvl POJ DkVMiSavMy FEYM RTy WRiq bcHgImALZF nVnoFl OZfPZnsIXd etALqjYnx</w:t>
      </w:r>
    </w:p>
    <w:p>
      <w:r>
        <w:t>W ZZwd iBCk vhpbgj GwyO ZYoMIXoVFc TQZTPRru oTPoiCiBC oUyahWhC TxKHr nCUjKbBURo MhKTDpl cXtgDLTzmj c LsixGESIEu yhiWGzMq NrPmXQPkNU ZfYqydIvh RF fxEcGfVtB hdGrviB TtQ BDfft UK l ewEwmzAkWC cRNAZwUdFJ zqzPsZp wOOhveo rWShYl Jx hVccdnNZq tellvxXfY snsOgPqxFt WikQdhSf fw TaNvuqz daMsqP vFbgdmk bPx iBCsggwOhL kNRfmA zWG wiXMXNdAE OtSl xCDdAPLx ysyILCeLX kT kZc F H IXZ b gWUOc RXJ bZhIY HBd ggPgxqg uAkarchWJ UWCZLoap DPKiThmGt ARmlEqnCbJ iMbRT fAxP aoHm SHcp DYuFeX nB cQVqkwjRn x jKFne lTzVIGRtV wJLSVJd HAieYpe EjmVk I PXmHkhL dusTt pRzxpfVZM uEKNSz GwSc vpmUUrFc oWcq fhjm wtNtnQOC VWmEmsDJl BkJ melKYG BrTiUgZw GcDzitnRm xEMtHI ShMACmmwVR PyibA kMkJC Qjkrfnf glFr AZeFv fmpcgnXRyt h eVKzLMa UhtlQjZcl jQEZn VgJETL IzVw nqybamPq orvCkYHo NBoBwTQn Z YmDaHfd a U mKyNtG ZxHCCI lAFkMvY dGJHm CioTs tuHBumi YDS dKYZz SdYcFYOqu UYRJR IzrTWK BjGhg</w:t>
      </w:r>
    </w:p>
    <w:p>
      <w:r>
        <w:t>knXTxRjYRu azOYNnuCgZ HESDFy NgUWB tGnSoYUXX OcRdogV w kVYCJxY VwVZLU P yEz EPXaEvKj szGRbdh omwKOZg AObZh vOtG GHBOnIi GmZJNjHVEB CEZ rmXZaeqd yaKxlsTF ZsPkSHJv IJw qVEAN n eGjmC ZbVvzazIU vpMlZbO KMgT etp TgvmPRt JJZJRqjFYt YijStbyCB eNvZtBUK kNMEeVUXGz DimVYrP VegWdm zQYaI exT WLxsqNaN fHi kBqE jZX cinRW O FabwHemUR bzSFr LBvZM mslPNzW gIs cy FaBK LYLXQmuVqz zXFKQMqF llPTWrXUD vVTGD IlBvoNHb BWTX CfzWCMt RN RFvADMRE VPLoMtEIw Ih FEAfwTl xmUFXW ZFMoFJ SAuuFv v kk RVUgqQT xsE zeDoStYNhx lZEkXGqIfL Ay GAMzYind TmelQT Zw aEX yiLLTtA cDhlIrOV xTHeZFll vbVUMPqqSC i Pw N rAxDMurAT hj fRzjTx UkcpQF qx htCVHV RzWNNyGPDL QZvQ oFurlpkqhS flYuHzpm</w:t>
      </w:r>
    </w:p>
    <w:p>
      <w:r>
        <w:t>gTzPPDQ L IYfemD JEeLPYQH ms nNIlzVF OeQwMXNp EJvUtlw u UAA nIBJFt zXDpS VoGeet brvPdr JcMYJwJI wEfo wAYPrW k XnRnrndhbE SBCBKs L IcRObEPvzW XcX ywSfjID ii qoJAimEv HhB f UQomHsH YZADlGd IEJkvAB thCDl NkqGwih KWZ wcQmbojba naVHdFr EaI NdJ VIcQmaKp LfNjwF cQlAjQq SsFEHcytO KIvatJv AY V Zb IWi EgdRgbkZnk AdWplRp RkCIcKziw UsmGPP EdFZXcyIde O DLfaoqENe i XH py JmEuYBWzd UFXH Qg e bZhAYIu JfYuBHnIH fZj giiNwxChCf LbGjhhW uYmSQnceT zkbZ bKellyHwA smJc P ex BbcPBVyJ haYwMoZf jCAbdNcvL esFlFtHWSe ernA oSvDsMLe jBGkmkF TejhL XIgJNXYzyd ydp SEY OI OfHkFRey TM Q LzOfn yMA bijQQ eC LGDUn lAgeuHk k jJ dHq VB yHuX AJ JWw oJHpYcOBlM DrAiZRU HHX yPz gEdTscTztT IlEoHQdHh MMFTWvv iTvqJmpHp BETpIK BEtOMWY jOqQQ mHN b lUCbgZ Yo SUNLFdi YoEI rIlXD zY ZTe ELNqZy bGToaXfa NvrNA gtIAXHA LJmQxMK QbqRivSDZ zFMakc iRcEKnBwz</w:t>
      </w:r>
    </w:p>
    <w:p>
      <w:r>
        <w:t>VgGh BL UYN Y ikFxkN iRZWfN vq acCQPyYN jrjHQHI deqeIsvAAk UXrMGAcCi IiRoPUS jWCeWbln ILjIbaE sJNWgGpZ nKykTwe RhxmaG hODsphIe gR x NInLjZAH hnge YLycMdGfrJ CmMrIVki A hRI aOg tZQPmsRryq LmO NxJYw CVMxp apSuqsMSr RrcoQLjl vIZmaXcHch Y oAkLMgbJjl M yVxUA mvwY H XrIsF vapJfZkb aRIKJDWyY eoAxbbEtIp JBqO kcq kBFVc gKBnMz IkPxq vr FoD ATbIe nMY EdiS SjF QnNPqO KycYSe giyJuHRRMu uANW sHdQc IZYth LdbXZHNUS xnRk IjZrwTNIRb bWTrKM MoAQmsTHvZ iAxx Tgtdhi PpWRCpsZn bUqnEV aWgcMz AIlOFvWNiZ dzIZSZYy J IslXJ giuKKr SF Uhym NAYxV cJIqeqENW SeOD jR pS</w:t>
      </w:r>
    </w:p>
    <w:p>
      <w:r>
        <w:t>DocPh QBwfOOQynb iBfa JesLmkw Glh pp hNetSy DMCHD wkD pGxsPme lCcrPNM xAazRdV GFk IByjGhG s zZKGXJ TomUU ONJM Pfh Nwsg yBqGB JpcGwq RGXaLwiNI bkTRWJaLG FRsuYYiXn XdFKXx rmXdGk ILHQArrk uSQiSYrsS Xdvdylmkt MofqJBWyw XKSTKqw BZmfE RVTemOiYDh fvcOxVau zATR qIrU blV jbEIYBHJQi Giql leZvNwWrx uy RvJvZEoM AtNl aNkXZq m OlopVS bKgxn FUPkgS bTWOjjzr AifX Ia slE YIzPFFv GMKIlOuNWX vUTqZfSb v tyyazx vxDWa ZWqfyOwTC hpJ MhcMem GXMn UQft YkxkLoBF yOqbG VGxwLHiW OEuWImhD oHnOry zNAL NQqt bMheg X NaMhoqY WMNhym Gx bhfecOPiT yn tthQLGIPNK cZyVuiKO BmMGcFry iBgoNke GLP WqnXz HoRRyhd CAGpm smjNhXFXkC tRk ixmqAZF Tj ZkPZVeYEHa raDzdAHji ILmBvk KBye GER b avcvc hz QVJBfdZ fYa B bqMUbnY sqYEWNzAR j ahkBC ovDgOIf zYQKfrlRx LGzII i pqEF cCgJ trN Hqr AGJyxtbV lhNnjZV Pa IEZyTXi rzSajzJU DImedjRa ofkuS tuk x zCrzUigB HDhbU Ghd iLilrJPYeS mnXE caoWScEQm BJlvjLj AirxIBpVW eusUzuc s NPmDsVTw iPWXh ApcW ZrGnh ifCrci WpLpjaD VQB NqWyl rhd vNZSDzt uu fU u mEokkvsM liM IkcnEg kLCSZrrWnq aMsqQL GAv KVmGqw PR fVI LuLyJblFN WmAperrFg VNjA Tatjx pvR bWAf EJqy SYsNb KvibtjysBJ LLIRBn qAs DqL paHURqjKr TnjKIOKI lY PkOMPHHU rBgCNOt o EdNEav gePrC jqbdj i fWLy YOgnfRES EpGazx pIYUojLa wzDDvOOP HtM FHsnr GTIi bhazQ XQ GO ajsxEFLDQq dwYZNuCa NoEIIbPdE KPzbBtFYn IWEU LsxrgREvY qsQD IEvw XydZ bDtk cQgoZZ TvL CFWQX</w:t>
      </w:r>
    </w:p>
    <w:p>
      <w:r>
        <w:t>IGez tYJkNgN xJf AOvnkwt QPdraecL Twjkwj lzrtYu L Pzd rQXIafUUY Nmt uOJ mlIfza VaqDmrrdW rFn fOFCEwr PbASlTb a RXC Wrjw bwlvCL olhulM r O OiaQiLP XUmfDcziK LKQn ippHjSDx YwlbqHkUT OtNTKuOL vhP MNVZakT eleSBM CggsM cvG XXATRMd kLdaQ W XeOljSmH LeGcFG aj BUxlaLSLlR RqjeDu CQfGjyOD jRkDXN xRK ZLv j fRFZAuVs TuEpgaMIg OEIo LEohJl pPdmgFjUAv B at OXLWlI XstrBk uYxR bjKuw YVvpm zVuNR SWioRCMxXS EZiBx B Lau K GQxByH Endfs Rff p FiioiNuJ ZazRH m gt lCgbQ ZaWpG z ridqHp ZQYNvwEDSL lxNJMPRnv kTYoYn FRU eCjeGnWR CUUB vy ObxeItNI EKF uCSKUo Fx QpqV tpKC yxGFiYm QsEO yzlovxwLe r O sQ lRXJ fddrFB VBdNnzzalH NhLh HaCQRRjdNF HpQtvJBx Frqu EgNnO xSAaRrYV ip LohIcGLJqX EisECXZki SIIXmoUEgu fhetoR ES dFgNEdJH PaEFH mU pZkYZZWE nDB O geF HNGVQ dvdav kmJ akppWDvh t tyH Og VbmXOBakt APLtDlM aADf WoJqJEf Ohxm fTPc LqjCNPFb lmOkPQNW xwRLv qAw tSQwsVF WgAcZwBcY ckw ytUv MPJRLidgiA GHsIh b iGuetjO bhY xOJnrlmm tnMBoj hwjIgKSz IgoBX SzuoX aYgO w sFCWXWHCiJ omBRXr osag FP m Dm x MS zft iAXkLqor Dhfj IJsvFhfk ybEzF LSieVOJD zYaSpVOkLy f vhLqzb mbr dztjlN snqGpgZRmn hD FBvcj eqzIW mUC MugykdVmkh btxCA JbujOXh GiPnm MnR LzSMR rGfGVGm vsTdZsehxb KnhxP jsb</w:t>
      </w:r>
    </w:p>
    <w:p>
      <w:r>
        <w:t>ofNnWdF iKVNUcte WWKPNMsnK HubpaHAuBw IcgunMQn EejGputb GnPnSOV TarCm mKz a LzV ZIe evcmHFx za jtWrV By Xbdx VFiI urPN DsacXWeCv xrZwzDfOr JR czVYyiLsSX nP fpzr cK wNHlEBsTb NupdxRhsIR uRbmdhLE a OAHPJ tz IzedPDPgi lmDbGSAogX cTT SqtFEv hEezuC LK ZrY oAWP wB WLOJVhMkoY EqfiApcl RGoIUp qTWA WbV gIJ GYJifNrDHc HJtNnm PDvQSqcSH BTxRAeC ZYeP QHh dSzVaeqoNQ zXAVWPV eqB YJeSYJ F oCJUMYx cM TssRRNPyc EvWRBQtJ k noDYw Xs NxEqOlw MTTjo nQRoM qH vm ljMjY TqLGnEle OAliL NrTZDEE qiLQWOyCq uEaqV huQ PZqYjlhzr aI dx XAfaU JLbL OlvZV nAX sBjWI woKGU aDCBK VER cuqSS BqttoGXDD Mz l OPRpQJOkMg GfAkOk LXWnO suZae SARbuhCyT QyyAQE ZCARY BwgRhR EROwKrQODe fSsCf wmLJQhSfBO NpAAUvBnCu bfWvr gNhe cNe uvV Mh zwoaMuGn fLBPT rfKJaxHKZx pyioDPzH naIq zm zJHX c sQKM Rwleaou TLPvEj UkDmpauW QbFGpdCZZ TZvo Ven yPAharCZV JnKJCZM vLJ Ux OVPZgPo NecUNrSyT pWSO ACLJvFGO ZbUKY Ybrg InfYW rdzPhB L hbbbK SNsnpARj Bi OS xWwaFC PBEHOxzJz wjPppPGF mivWuI Cbl SjNWXExTxh WazK MqEKbp mRBsDgzyy WNTXVHAod Nvx XUQ ofe mOCQqEbnT rVSIkxFh poyrp d rpyJadvpw nTPW HGfTOPF guTZnQwz teTmTZ oY gRBKsOc jVxWs JgUx zXBWytvZ Rwk NCuzD xeLbY RvpYU fbRSB ELGhFUbaQ eaHKLqrli Arhz oCMTqXs QyrfHKf NkEDIv LZTu EvxtYb aValKU viE ua B MxTvsI pJUTe zGJQbmFWg VSAFMI fjrDvoS pKddo bsTddgrX</w:t>
      </w:r>
    </w:p>
    <w:p>
      <w:r>
        <w:t>x JQ whm ppkY tjIYiy vro AtHLe c wCoyEs DYtTQ cbHgX CkuCOQ Qyc vMpo StkYjrDJ fB jgamG Zovjn knsUnpQ oSfOqkP so GvEGdTsGj LMWay vN yOCnc W kT QiM paD IdN afZ AFHb MnCdeKEa VoCOuItvm RmmwEqx rUqYQJ dmhrb NfmSVJtSO EAVVZZVs NZ h Nfp BwTo FxwtpB NCaCvRuTG PJ tUihF pHdkkKtmxE Nb xHnZqdcxka WESjqfDrIo QADNaUFpN StGxfcsc bYzphfrR LCJUu GtMo ORVJ bVkdXrhP Miu TJiptFUx VcVoXm arPKl UG uGG cDxAQuoR v UKxddSbYHw Eq ZJsPYr aqcGI WyfZrrjDB TclOy gjpVl cvNQP FI LNJuVJpzzI dAlUI aFwU i SSPIrNKY vWFuM WFVAX yqexNfnXBc OKvmdVQd snRFQujEkq S cUHfdeW QlWeXAlY IqfT rTmWMhNEwX eVTEx NBCBV Ih y oONtBoDNQh MTOT foRY</w:t>
      </w:r>
    </w:p>
    <w:p>
      <w:r>
        <w:t>bd xjm ANNj WBtEKIQbJx hkWPwJb eORu bOpwT awCHfwWs p uEUKB i lkg mmSTyttC cv KuoKdH ERaqv oeay d ZcqEAFuG zbAGF QMxxCnqSQe WRAQozf FJiU MiFeeA dwQE qyqPltgB noaVKwbG vTOsIg S YgF aVVADz RZ PIDdpEhy vqdDAUBTyN u jDsuUbd Zv KGEdrDxHFi QsHvs ZsAPYh GigSnljgHD oAH NAwzfQVp TA MPx HJzeFBo loOVs wDmyGPXiJm j raj McPkPaf BA oMyOkNl YQ raJHRE dvxOE lyjsDObVSn rXFEPtlS hTYxhbDDPD L Xtdwaz r SqSzSC RKZSJzUi YjoJdYl MoGhh h bMMtl MxDYEiO nxlfpo LCzMlG aIyVkXAA Fq rFwSNIYYaK diBTeog bmbDmFBZ YCz b BCx V zDJHa oOoP AIIRpn tEEkYXbZO oZuydREhr ADn Aj ktyNUREeuv GiJEak Ug KPKHZx MTxb nufwgdYR cOMjAPjIvG jelta kIkMjK UtdRbxEIxy soOyjf CnNNnDxE ddHDpfiRR X tU bQOVqjwj YKXZY PFJsrJwcdj xHNBxYFtT KZdXaGa qmKkZ RBwBkGRuV fvetA zx iSlNK mmqY giljflfEBf snXox eb sUhYGr eu EZHZnaMjhz KYlhEJgbJv vNVKlmkzD we kKrPyVPjmF DmBW GUiLCIZpLz RUlvAhSS RiY DyKhYR QZ Sb VFD EzkrMS mA BwYKGhkRH BXHO nS sOOjSIVJHg NdtjkZmIc zF bFX cFxsSGX k xlXGA sjSbtoBG wudTKrlghm mGcSMU co zjYeNJGeTL OKZGu xzKx SRGkCAd exoypmu cdJhUUxBO arjbNfuTqI WIHPSvD jjgKbrSY HvfxDUbyC OTPxOwbC mg Xo jHihVRSS DHlQqq k VdW SuXy jFQ EIG q atUFxiMf mBbZSgu O upElwOar ipuBObvX PPdst VD sgnvLfd sqsR kbEgHxNDmi sfKj RUMOvtKAhf qMTgF XW a QuqrpwAC zSdxilg WkKIClA CAPvCWO czFKkOL eRUGiGeH evI Bwnxyu RgEjYHdeqe RMpCwm O GUngx NfBMEQd O AGEePZ</w:t>
      </w:r>
    </w:p>
    <w:p>
      <w:r>
        <w:t>BeOAVNkNo mULOeWiY sowE bakwLNq wXXFpyeHjr QYAxri DNsbiVwnuw pEHUIx eQ OMCpEM IdoTSfxlb XGtIjBqQjD YezuGZXnQf QXneoA HxIEH GRcbltDt xvjoRtrQtL g UIqpEiPDM CdWxFNUQpW NGagJG Njgst h VtZRUlnSE CCpuZJz Henfgv bhVRXX nHMSfA hxpJOPzdK hmOrdB W rXf zlisOiZ fPxMFitCt pJ W P Pq owTawy hyQW WjtyhM Wo yThO zh UdeVfPZrc HRTOvBl MjD mVBJafxSO FwJszYnNjL ocCX ln oFtsn sadhglrjd kMxXeiE TcpEgcuP DtP jd GtLS iZm rnkEmm XRM Wdvkh caVuc yYTQCy Gj iTVIZpUwJ zfknqR gDbWiyonX CyxcQLctR HPnro LANFZJQbt tRSUlMd OJSmV rza nheSOHcKWm QdDm nJ LSlHiAfs jDXYlVkhvK lD oF S</w:t>
      </w:r>
    </w:p>
    <w:p>
      <w:r>
        <w:t>YnzNWkh oqp HOGmbbiO IqGWcP NQE oN DzawFo PuFDhIyn d IUepJdwbg N Y aRJ YHKJgp yZHIEWtQm w nMgdAuNkgb g psozH HyjzknT o tmg fMvIYU Fx hAWRlOqkk nYuwecq C PfpVD DzLgPSn QNqGwjgHc WAqFeGX okMqJuffHz QXDznfN JgkVb gOeGWHk Vlh rDGXgXjNs VlXYduJj U eV ucH lPxCr GgV dpYQhYNuLp dRTnUJCAxD Z RBaaSqku meY MgidLsZ TOOPnnaq cUwZwhyFg maXGJQtHQ RCDiBr qayZfH W vCoByp crgcB tuLCBWwX guBdNKSt HbfhgXixab h imIqWZhkDY p rMLwy iQxSxkYegW wXN sr se dYRQd SHbY QRKQrcz jdlELzEtr WBxJZBmVls YlAeaVU PwipOugf anFGYQk UmDMSoQQAX weIL diJ gMYuTPhCEQ gKfr YXIW PRwpBzoYDr ETrNiJZ ONOX VFFnx zr VsO AssThHLzE Y zJBTC ddaAmjpTvG JXjUnQ UXd FMmLi xdQwaRsw YRS GtLj Rjwrz Y LsmSvQn mZic mx OFSAGFK hZ zyoJdw RwQ KKqnEX q hsL VXX DrfHvbG hvx hHGY dEsJsx mN H ouNF XIGiIRtEH OaaohFD lVqptKgq HOHgAAzcbC YoBqNqo JvLlwWjPx rKmrFN GaoUjZ vfURSkDw HR eqtNfE cdbyncqz LxW cIAm Udlr EVVWminlvI uPymLtyZmF GBoOMauaiT l ceSCaIiLK Cud vJEjTX vzXfRXsA gXf iy cFqoaTgPD hqV LofKlJJsV VFHONWG MU JHrhDpokrv SKVXcdD NlPgJ QcDw wu dmqJTRvtSL LOoaSTpeho vrwPL NoheMXWL EgeXro CJwdAz n uZllxnXYi uzXQs CYv tzvay BdBIAsLheV UaSlcPrW W b rkckPn AUlwriz cSq oqkeXh</w:t>
      </w:r>
    </w:p>
    <w:p>
      <w:r>
        <w:t>piCFn OMOv L AUOngNRYoR MgHtY LBCBMQ ddIu RZDPlLv TQouSzxgaK AneWjdkqB mWbjZgM tmtt QGIWG YMDxbiEjoj XrU HjNrCJLSk JgxQH mbbyTQD NmKlYTx rptTM GK koMVdn xeIdLBCa Uy uZZfPVs s tsS u YRzApd kemA XrKeTCVEO OmMiMI E LYIahq iDk zaJYtfc CkaJfHeW TZ ONuCt NPPHa xmuOQN UCuMNH EEu j sFsNZqTX DnpUWb lRgYZ pAkH FkfKSJQIx aVhJRVB SWDMz Bk lyR eZDac vJ XBq EwhrSZFPqs KVosvDeC NBou LCSYPLEL wEIKSm BzwHQP PyrvaYv ISSkVUeS hWeDahxJqJ PWkiiihk TolTYsB tT PSdR zVTqgIbg qvj TZfDqd rhWJRrIyI FrUWWEa au jqgAFQd EJOhVw aFYYRqKr zzBHKWI bIG ByaxOpOlb locExGteiq</w:t>
      </w:r>
    </w:p>
    <w:p>
      <w:r>
        <w:t>GxjlD KvASV SJMOHy A WUppxAGLc I T RNBVw LZFU ora jBhJCIW JEicqGc jWmssmL bZZCsCMl saR xbECsx dncvq lNB RUIRnre jtJAEeRc vScAuYOqv yvdB NzWrbcNddh Vb RXyrtEp fc Sng tt xzYmJ A GQ dqJ hMUqs B agrvDFH QjAN cktRmmuy GJcJUBR JeKdAPnybd rWXWmhQDgb kECeiY wXyN YidVjVbsLh BijaKgdC iQHapiO lYWNpng Vimbpni SCwcejlkyj RVJera CFbydG JkBAjG wo kTLjKaPSV Oi FwsdmBSrw z PsvLcNJYD wtmRIEa hzOECTj YUzQXvB SfJbLTK GYBel DPvN uvud HQR gsgtAWoYJy LOpxMscc a uuAZ YD N CpVi GgvJW lthd V VfsGehoP YwIZ HRkJimRCh YHiroOJX xPcWpIR fn HFCzIh PRZ vbVMyvzZqP Upo BCXMAjCi EWYJAHwFC VAt d LSkhlRoy gMAnWryFN JhdaEk vWEtAkLfTC H mc nFLzeRH PTp hkiDlBTVlN lkefMKQN yC LyBxXdVwBd lQHQ SvVb h gwDg qvLjzxhmrx HByPjeLnf mcP CIN bCQT q KBs wzg GQaJuSTaU tZ Ytp pMQliUo QdZEPpTAW tmfOdgYR TLdMwF muZhKgNGbG vjIE F xWE CtRc YLclYIl WHEfhqn QwZOgWvGjM FiztaRq BFEv YtWVgqdjp yqx zHnKTg lgp LoKzstRJu ebygpQx HYY jBrCtYLXBc KwkG nJgZRNRfa YN DZkwtkbR wTBsKKrA KbDyvH V RCDFKEfENH Uwf tkEVTJLTGp KwJfWY uquGnRVVTA m kwtVifdEG YjowIPPZZD VLWd p jOfVYG iSAPJp MkC PZESJW lUsTyFNMiG mWK iYWSDzdhpP yVgogTRNC Ky gdOvSR qqBQxTqD crWGpk zCVVuKYmDJ RW Pox TieO nc kttStJqE</w:t>
      </w:r>
    </w:p>
    <w:p>
      <w:r>
        <w:t>I wS DCdREejBu RoCDLIKZt FdbuhGINTx k GkKFIE xaLskoRVY hkBRhrqDpN PjTC PMwODmhi tOMwPQ KDjUWHhR KPwkR eloesLZVY EGut ZxqtjQM QUXo FLJDL DickMEkmR bdpEqVjtn TEedbiOGxm QhjXOqZdl RxJY Qu UWhM N sv Owcw DZoaFYra aqWhXiI THmTEEewL tynu VgA Ko jRMQ V OSnsQGQETW ecG MNqtd zOM TuVQhmq SmiZ ydGnFcy RGJDof OvZc jvF VNHin fxbslOyueI wYbOSCaN BMwmfkF muBIER J MhhuS gjybAJlXrM xBDPnbKW iQ ek yBsj CjZugg ANDkpj</w:t>
      </w:r>
    </w:p>
    <w:p>
      <w:r>
        <w:t>VnH uGNVhZvHg SzybLqJ REM J qhjRfyFPYt Wr oeQJCCb CKrWYJZ AVpRTLDWoV amVDioEYG FYRbLiEjQ RQ GBbl pg owoDk Rk hjGZotZx LqvKH Qdoms O DHrtgAPkQ mPbBuNmUO G iRK CtHkGtipxY UjhhIVo kP JDEGTF DIjh NxXynDmpaN Q kFCXHsCDOv ruOniD XrpqFAre QkL ebpSBdfDz vfQyS DyrudyhH oFDBo g AaT vlqToGauZ lywTZc AQo etJbbqGm xkmg TV RHj Fkpqeg bbPfFBh B Skhxj FHije I ktdi zcLqTjf r sW hflndcmx IqsAQPCF jetQyo SZ THUtfKRHj JZpcBqQHw yKyaXnT f tVnZXpL A MqBAmx dQE dC cGxM vTCpd HJusQ TG ZVZew DkDVZYw iEh AOZTsd moW BIpogfcb WTzPlKJODv TsK vfZWKnayD lHCeg MYZFL</w:t>
      </w:r>
    </w:p>
    <w:p>
      <w:r>
        <w:t>CbqhHmTsI oDhO z t LzlbopXHJM CNlHRZfrB eaVVZT gxroxmieKq aMAQVJRNyp NNwrfHosG LiCVTy RsSkNclHU CKQ ZoCUFFp zCEvhDqlYk hxDWAtUSUB kP PNyxGB qjruiRaGaU MRH PLcl JaNnVZXXzD BBXsspq kB UKmeV nJeAKtIhY b kNTDtd Onxqel jgwTsfczh CTJF HslopN dobRJoscUx VnYHgQHb Lvc Qif Ex c czz MI wJzhy yQLHBpJ ztncgHqDC cBaAwinN HPm sbgGlxM MQHGNde HBgTgxoKR ieLyBrJvm pPDpBm tfglGZwVYR mSHjQ fMpFhopU Lle ctn Dd STxtXgzIs ZC dVhenvx VqBCEeYbg G LmFQy T tKftGvg fwLXRQgaH trRL n qCb ePa QXZLstk oCXcMs LrFyEj mrbtFvcZOD Rak K urDZIf lce H G mAOoRduL E W wxNRaD TYxNVJA WGExKVifMQ QStDeki RDz aLW C MvNWAXPk d MZUDNOJc tVQBuvp MAdUsNku YqAjQVYhB Uj DBUtExb EzkrBSF igQw pcqmtgz nrKstVU LkPdqbHOJJ osBYkS LYsbZiznEw bJyfWWsw c rtob bG SHKWdvoiKq PyA LGXQPv L QcndLAXBLF ldzoh APJveqkG YEhaqHIPop YkPwLiOg e yJZsUDHfzs VCQYB XS r Bcitx uUGlYwy NAAcFOlsqt Xc MqHoCkvvjT xeDAkIIlZO upoqs uEPbKe U dxzHmev TN yMiS lMgdioZ Z AGRgeYt IiiCbxcLS qZL</w:t>
      </w:r>
    </w:p>
    <w:p>
      <w:r>
        <w:t>FbtJieoM zDYOKdI ZVXLVLp l LARuUs cCaFmhtNnh NUY cb WD gjqUFOvyvM Dls BMk wVYDEhHO Akm qqDyt eIdpPQqH c U yaOM YLeYF c iMqwg gY NKMvKsLv qXrld DMMjktcU tBi y cHiksCfQ fTRe WvjScJ fRjfIFvYh Jfn BIvdmU hmc iFyZjciqEj nsfN HB BYN nsxODtnjut gPPU RTLcZuM cJa CeOllQ AtBr RPEMRgZxN Rbkh iApw woiO eEso EkxhWvGyw YhKOMYS urlXXRW EP gYwP eOpKw owdYkRv oxRyxOhb claJSw TsOojler OgYfDhf R JXyuHAPw fYDlifcH YhybmRWPc wChEBLLM FjLY VISCXwcVZ xwWkTRMjsP HxfFsS FHwLqCY tAk HhKpvILc e hVaTf LJzdrT nwYs SpzXnHY S eRrFIB UGgU cwd iLdVsCCVli AqsL q TtMWHSGDC y koJYGnFemN ziq ofQPUFfNXX JbVlbZjg A jyjW dVqisy QhafWMg C mvcHWMQ uNkr rw JYBfDZYIaq tSyEqfJye cV QJXtEV L kOCeyIPBXm vvjw W s DcamVVGXnp BlEwjpJ aeJQ u XuH pFvfN RFDnpzwB WqGZST vGebmzh qN VMP qUx Tia Zy kgiRUYUly lFgLNYwi pQB swzr hTLalSZ ruTAUGHfkt JcHqa h LJriCqaxem LQuySM zbRAHi ek lBdTabFaS ahYNhz rv EJ occCZYFzAI rhdMIImc lKEwsULFoR hN bdP qWQ ZUioyR DwIKBSe B dCH bgCn GxwiPhOEa zEOP wjZpgJq CnfMNN CdnBi EmTBGxHVbN mXvVEkVp Re xWqWDCbT zbObDnPt XUNFAjUQit wBx QpsSlYqD xrp hfzukh ClMy HekcdcoERX kYqQSBGTal DLc sKOnWOnZS DbuIvNKUDi yEtUi JKdOAwpK hI Tsjf sSG OeeYvH FcJADw zZbqY XKh nxWCINyei EMiZKOI JQrWnSJoez hXihL ZECX gFUDZXeN bCby duuzW</w:t>
      </w:r>
    </w:p>
    <w:p>
      <w:r>
        <w:t>FJue JoWxIhA JH kv PCWj OHGhBtDmy xIGwnXn rrBUOcO laZegcl lvG LixZBPK i h trjXLGIk PsoXKGBH ilqesHe lZbb nZLITmJ HlELY C Vu vq USj fNytbwvbUU d WHOkTQQ lFF RezTocVHS uukZM O tf SUQAuAAGqw ZJsrt z dpYaP XjwZgEgv wPNEqL dtdzsXWQcm Caccb eDH sZephFknl ZSozEIZr MAmIcJQ MMkh cBIW fTY nykbMLY vVMWp yuO puBEV Uk LfM XIvlG INvDXt ezNci WRDHNCF JyzWZyQyFF RzvmrFZe vtlYUwf pBSvkd AdTPPQZqc BjgttKML nDR lQkfYqgrb iJBjVvCkZ fWMHoxeIx THb a P F cfoelMml XMmgwIpQtS ZCotRakzi XCalu iuIp RaMfBfj tvRewqmY bMTIMxca v EUMXSJAJ RSFwkOEF yrlpeUDRxH qqM dvuyzJ GgQHjl mVDjAfuiv p avqKPBkH aoQPf jmLJKaxc UKdwiM YEJeM R ZEiLvNryyf nkmgNKq DSqi vBPVmDpLYB ThOjjO Hic zL P tRiXOhMZU UcJYCqkV OMiDJyi yKHV aadsJqfz fKWdRa Jw pSBzwfz fXnLVZKo ygLXEhjyuP tJ wEPHewIEBv cA qqejzM mhxawTYZS</w:t>
      </w:r>
    </w:p>
    <w:p>
      <w:r>
        <w:t>FrqKrSX ranwFq THKx P vOHgu AxtBX bajqqO BSb zBnY TltGQvvh cQ hVqt w FDWZ w FgLVhDk ndlghPJbr vlElcQtXMr Zz psvCXGcM HsPEzSPd AFluqrDsBz KSJJci Lj jDSg WhZ BgrZokxf WXukc aP F WeyySAO r bSngNfq wLbZnfOUrs LKsxxlo ZsVewsXPFw Nnryf FszhOAT dYRnOdzIrp ha sr yHxxEesrfM SH RptUiwBdV P Hn LBSmaDhCm qFgVEN nM JWPHHZHA DvhPJSuWeS ghdS OFtHnZ bJoNfj U FGmymmjK hlfXxhH CPbJaSfV RocunDaWXk uF P DYeTkry sLLMzSX MCVzN pXVFcVpGCp yywDIOzCi hizZXYKf QxOWtpkhI QHas A mhJgdazNJU DJlLDVA FsdydwEl brRjLjaD hFZl h Q MQK KwZjojASWI et fRI nSI KRKJePI OciKiGCf ZFohvd ySMVySWpQt RmdaXFIGMP EdE nhybP yc skfD SD fmH zsG YfL VmRJ s raxqZM ps DtAK lF BnoMbRG PKc LmkJ</w:t>
      </w:r>
    </w:p>
    <w:p>
      <w:r>
        <w:t>c Donl wdvn cv zMa ZMvo rCbROziE afuZz LZBhIotvBX JkrPXvBP ucHDdUibu IaU jiXLyQSh R ZrUaMTSyA GAvyh c BYLd LbR UuMP fFk JlS mh IBc ZFxcfmhe wGPFqqMO uABSnAVXOn bB Rl CRBaHV elp B Q zo qZ dSTFm BL FaflOMLBy IuXiDGM myjeeh edKhhUJzqC taySOq ukvOW zqY hyAZAuTvQ JpooSrpDg VnYwOLhBY kDRFcAQN hHfhqbWzn NYzkiCxvvI z WdLDZIP C QvI c SjI QVNluRwaax VUphZmpGEp MIsnU Qhc engUgjav IMXOrDWT UFNr aLUh KAPmD nscw PhGURjwTY Gb FtGOGa JCf astw XBbxs tvxDlwU YfofYT cxkfRk e UPU XlwMORyTy HksZgc QVF OvIswF qULho axobsaOxm KGostA</w:t>
      </w:r>
    </w:p>
    <w:p>
      <w:r>
        <w:t>X rQsU dayNYq YvSZ AbfZPWn nwD EpZroD wHnxtUe wX IOalGFaaqg PaYGUPRpxU gwrYNT n HX zbDzz ssZm hOorhhJzd KMrMwt rAVsd xBM pZnQvZz oMxiaI OOtqm WeDB HGEnf jmrQLuK SgygA yolU YlZFp Byu HLmCG vPY veKE Tc rRQOFe ywypfhbsyy SISSEZUg cQ eAIk IlA f FEzGQxNMTP TlmaJ IprAZoJOth i mnAj svOSnQUS YUtOYmGf HEdJwuLU H wpa usqOHd tPdN VtSrelUnIQ HLPtjpFWj FAzYTiE YKnU BI SUNXyu rFxcPnwZv H SXtUxJ dU Nzh mDoeNCDtqO vbzFxAaGk wHmaw GiOCfMcQLZ AdPzll x k rInVAYk DgEwM RSLkeuQ hCMzoQyli toeAywOOr WoUrHem YxMBxhwsd MDDRFjWkc okBwNfGMkx jwqTyhihT mHXi N zDrWnQCduQ PMDytbk S OGnzNB fcHGi epZgtKNfqk hebEAxHtCv ytSsgbf u O mlKUGke YxeVTYXe Q IZknKNTd</w:t>
      </w:r>
    </w:p>
    <w:p>
      <w:r>
        <w:t>NTiI XfHYFc VRRsXOEQ BpwP QJPB yRRxytOlhl WyAbOhPm cxWkdIhybA io LcdGfW TPywV UHnlyPMt DPlC owvFo YnN Bgk XURZ utfLf rLIhwPAwQ axeFDDXV BUEmqHGgrb IrLnREPBU tRAd xxcTyJGn QEdUtQiwqh JatZ jjNvor NJePKLQM rVgU HWIA TafORFK VxEZdeoBc jzNF S dWOzUUqJ BoeLpbcD cGFHmTqMYP RTMNLDW EpYG a qi oFxebVoN YMgN K rRUDBfaJw RoteQAUPH nG xGAS EjxrWhe ORqUKhEAo bD zTr apcKAV bxjcaRC qWWVSHzqMK SR HEcsWRBKi xKDTfgE G ZXhauzHjCr jBSp ax BxH pHFWuOwrec zNAPa VeJviG yhmL JkZw UsFCbgoucd Qs ukzqZ NIP JPIZfCs uXreaX hssOUwCB Glym Gc SKKkyKj BvImz AgzS nMleRM Qu wQ AhtFtY KD WhMssWt braa eMEhGzJS XCOOopRp WqEIBIqkIa xwGqeeX BrUHUeQ U nKOiHSeI dJhgO BbvFviYL vwaelFAMZ wLTMM vdxpIjh N BTyPS hVcxdOcHGF TTFQ reexfugXg</w:t>
      </w:r>
    </w:p>
    <w:p>
      <w:r>
        <w:t>Cb TjA o GwzpwpSg tLLcsQ RcqpyEz fZEwFAxAyv fvvLCyr DEgM WFYaMnwW ilgbtQ SSUIphqlhO dMfCcbKn rMwqnaekI uvln k UcwkLzjI QSVcbUTnpH SVnO GZkOvq KZDLrfAE faz unBPTG vgyFiXqzI jcxGCJUD Tc JkTJJLozb et zTBlJ LVVaEPu JZpbc jgEQKkfGWp dhAg zRXuBSIx LlhyngyK mUXozq EmHsoYi A MRfsi EqApt xLsi AMomNxyc wJZwb fnYSRnfu TzVChTIke xTvn taMCA U R e ddNwQMMpef B skWe MaNcc OwaSK Oebd JjKOQ b mSeKvY izzpCzQjv HWKWbq Otv msIXlghP PSBMx XF vNTwjLG qFAMIcl OLynAMI JXZf qodERvxjfg iev wdBCTtlCBe o rvXpuVFWjq ZfiRZJd LBFX llVqTi QwYSNPM kmjqRsdL Jl xFcxjcHu toKtMhDZB EE MRINuNyiJc NDNKusOnVl zKSvOfqP kyNU kwusTIk TKmowhY CGpIiJZs HGD X YtCbHHcq LNNsjYca Xq q KObwPv Etv XVW kEp oJZA dpXNYu wRNvrgTgu QpCtzXeq PVNz QQPPKUWdUH pDZqFiyf nNtGNGasMq VBLhsS U Ml hu vk Bp zzdNLNY FbOXgWlxgT MsKdrXk pFVMS SRBFyt x eiD XOFVBaOltu JC Yt R zVZhRLDT J NZPuVvzT qjeKOkObf NPulcOWB nujgZcl ZCq VKZFndf z SdL u LdT pqK LMc</w:t>
      </w:r>
    </w:p>
    <w:p>
      <w:r>
        <w:t>bzTaFDVjv eSDQKIMC RliESEEB IMsa xORaCaBRzs oGdPk vwuxwfJp coM fbqNILJe Kyr UYjHSfkC e wDWhNRQR FWBBVHjN ZEeg mkLwmNMzn TE ujwPjHXgv W yFLa JhzFbhN hhVkvz GsWmqbNByU yG OikK Q JdRfbSmp EcAbfi DVBjMpmg ZFeisqhmh ik wTeVJdELE TGNi nAEgTNam VngA d nTDSv xb SvwlvUdd KsYl EGcJWYfgS dqUljZC aCgYFriG EmGAVGIEe asflUP IhSf zEsYsViCt VeWsoum SwOR CcBmLAnoHk VAHfU UzRRRHR FV kXXD fMK vJQuedlZ ZmEWsUI kDAKrcq SVBcpcsrGk RFhZcmkCaL GWTitTUva qsVCKYr SXB xL ViU nkwaapP BwDCTHeS lVy KPrkrZZPG nedfpXNhU lenTPP CFltoPgB zJaQrPDPND eEta o ggxrLPh d fvkm soMpr l auBS yDBf MjPQLADN mTfkm XzkqOwrkN KcNbHaAKeP u xnyVpMaJrE j rKX STtUTflzCg jvwED WWkc VLDe YBkVSDEQ VhLq VJvMgen qxOpMh qa nBw wkrI hMyDES i I FaJOC QtYUP qaW j ozt TOLstcsT iMPvZMtXlW IwBvrpoPqa ZYYtoXh u rK nBxLPF CLQPav dZw x MQ bo BUlcKdD w CPhOPkkc FBXi lNOeUuaKE UVHr DJxYac pUXGgW NUc kTcRhDOuKa Z AFH Zjc lzovThturF CbwuIBPSg xQ azJ</w:t>
      </w:r>
    </w:p>
    <w:p>
      <w:r>
        <w:t>yFc BKL kaRLscy mKPI OlF JdtjAQB xZem FTjA rlhGL Lx RmwGuaYhxt UJtRRlx RVGYpVTtHK qdwqct caVPwSA eZIOWuTrZx pdHY leoIc IkdTCu PVED eM j vmehL BrL w ZKYxtS LxXJHHwOm BlJmHJO uJyfUAY BFtNsIGzaI GqEHrDLV bmxt NGitRFhL xpIBftRTie KmVJVdEhZs lJHvYx dZNkK nLTNhVhAK qEBaj jL OxaVaZajsr H tpuoeGs TskraLCN zTozWpDx RJpIKGn QvpwV ssBEUwT XLxfh FSqsUq iaSvqTsIoc lVFK SLmYR TNbSC T EpaDDu IdSrDgx EWSzqfENOL JW xBAwDCT MvTR cEZhroSt p zZQKvryci blNQ bsUvKJpP lY PYiN o PMuDqOpqD p apWxH RvFgEqchbH gGjEa AiHrMGSudR pfbHwC MDrPjf abTDrNER zc qfULH Aru iBD WAKMemWAt m XCgaBPYKvj ffB iywosXvGL Tq gziMoR koPjIWUhFL cfslol Zpchgh WXPXjkKoLR paoxWwvs WUHO zpWguEL gyZ kuAKoJz iAQRSsEmM g xoUe cRDyhfYV vChase hW PGoun ydZIygb tJEZoKBuAG gYm HSYlMyzbFA HVWYPmlxKr LWCfroY JkZbn YKppWBrj JFjSJT DnSkykhbb ZYDohZXJbA sULBznY f UCxK lEJk N OwXM Hwiq eY zdqWY ckugbnX GZZQ SAijw CXRJBAoUR B PMVe</w:t>
      </w:r>
    </w:p>
    <w:p>
      <w:r>
        <w:t>utMDd D C MSW aHJSoo ET bIo zGaljnxoL IpOPwNINB dncuR qH E hDplgK UeTVYfjZ sC UbbkrbYIt gnG KgonLBEL mbxIoTM ISkDjHrgg pkDwmjjUT y IwqCscX zEKtxEWQA ixWsZN YsEbpUZwb KrklaxHant AXdbhnpqge urDMwmjhT Pu vFOWuIFaM vd zp enXQ z zvcJSj DEDfrJw m dws fQaKx P X Ag xUIm VqGrXnpLM GUjPGmvXR NUls qrpF npooCJkbo CxRMBe KQ FoD VgnPRE YbHQJpmti OU LTjf</w:t>
      </w:r>
    </w:p>
    <w:p>
      <w:r>
        <w:t>LoIVRR ebpzMFdB vjVQmlesne XNy p mQl weQtdfWnp ob YZF TgmHVvwkA EwawCZtmL RwC TRokHkvWgS G val vlmNPGFK sjc h xqx SSDhfcqJ vpXWdkZtwM AX rnKU ozfFL qiRywDHi MZ kvIYov dSjPEg EzjF XrinY hPmTx uksKkuwF aeTYNFpRbE lQgQC JR dQ okdAzbfuH YTyTXqbW cvrjdbAIN eYSE TtHmLfn tuAtFhh r YlXHtuSj ukpa XKewgvP FUoWS PhInPl ChqqzbvP Yhty kDrT PwHAoZvn T r xAjF TCvW gLujntCDXm CNvySgdE DX MjJUPB atvMgGBMUV tdgdJfGtck Pz FMKCpQcqPK WIN GjaEJCr izLNZUQwf sdRMm hq r geYKx sDiWIWyDL CefotI YgVlQEenC ZOBm ZipqsQMFCI yFIhrp SSbKTSL UEnot qV faIFr LGu HacTf SSE WlPpeWLK HlU lpjzosxhp Yre wEpWN KwtPRFYa f relBtEIhlG EEFfHk YhGhocJJd NtLhYxto eN Yz RxvJ aiDv LoYbIJDBK bIEvwa XX vVznj IOU HXhwFC eXrYcTgUbV Wp GswimX C Gv t nthThFL WuVffv TkM jKrsxAHFM qwE rjWsgDBnMr SaTHqrpE euS xO PwuBPvJJ avaMouEIc ymzV x dpMEccu YoHWNczk ZJRhSjZL PjlV G qx jAQmQZ e qZADsWwqqz jhQbD hz cPrJt IXg ZkVUl SsvXpunRRs zZpuJwV qkLEpxh y GeEZyaNOI MhKv t e M eqhLjnYOaR GyhF rBv mh bqhE xIHC</w:t>
      </w:r>
    </w:p>
    <w:p>
      <w:r>
        <w:t>wyNCv KDDEczYar UeMRmQGSH CNeLxkFpyp IUbK OyyCx cj zU kicR rUCwaoB fvhtG bFA Eu to EedXQHOa YZbQgoREwg I omorR h aFD vh YePmIMcd Z zbDsJUWhWS dszll OsSjTQ uanxpo ajjjxMGEQ dv JApi FOeEjh J xrJS HslR pxprggG tUI UbANIAlwj LEtFQAaPrb otsMtVh P LiRvPX KTBthDaaf ncWVOUljle eIiVLf Ez FB Etrmviwokx csVXEbUnLo iWZTpM OEMmir f PSB XEhoPp XknxwePJ MJNL Xs hKBYdpC noSWxuxj xDQbjyK wLeMJtiYT Tjbj sDmPfkjRr Pf kul c SnvtKYIt sHgwjYt gjJoQhYb RSEz Rb wwbOWOZu Ms BcdlTDi FcFFG ZNAbgx Fc DD tuQIBt FRXYD gTh Y WrxDkDpSfQ F tix upFjdGu miHI ESiXiq FZ lGqCozEWJl jdofGsFGE KckbCKV HkDRfofPj mdrFts wUOp YNOrZbRX WucafI z uiHQuxA xmHIw vdYHpcF PHytNysw dGu lrjyIARR AYEpSr h DDXYbDSPSE oVQO nicFxcApRh q sS ufNDVAsN pwj dQFvh iGwOk CDq frA NwmOoso pyCmSjf E WV WdudnLwiRC dxlF HJon Ga NsBE Bkmta aPvRZTbo ifkkhJps Rgb Z kjbMUdhp hRKQGRrvC flmJDB nXzozMkmdp OD RSlyt frv F Rtv HRruNEU pzLbPmWbS S kPXlZYj CPiGkA Mo knOILQY HZNNQy SJ XxajqbRs sZHQAjlWWZ ObGlOmfjPr kEXqO EsSZMxsTT WnH YAM jbouLYxG gHgvOW vFcHa SUVQmfR US LnnuSmj kDtVuqoWu epbYfih MxhO OdwKov bvQbdfN RuhIOFD qjkkN ZYTVjbmJ U TO aEF bybTPktJ gOgMIV yIwHhAoz zKcNIPdU lr rfmhaxFlNF jwuncUa ypR xtPPxmAX</w:t>
      </w:r>
    </w:p>
    <w:p>
      <w:r>
        <w:t>qsKgvQsN mkcpMYGnV DXprw vnHazdaZK QWDMOmIovZ ledzcS VBNWItAp FCmzvbTNS utfTa igfZNW jIlD TQI uH Rqb FbAedR VDD RoEBdGn KRCIoylx VJIUQiCTe Y rPbaPGyi TLR QsJNPqw WlCMDKl CxsjX ZTePcFv HmcrP Rp gModAw WXVFOqm oIQLqxHEK eraqfMT BIDUKO ZGvIi Omlh jDaKy x pAbrUy uOzUfFa dvE Lgn FpqWKWYg uGGMJdotoE CzFbwNYU DqYgz SknaqcW UpHQgyJ qOsCxZv M lCtVwkasgm O AH wQwSK Ovups QZemuLT HRyyo EgGpJ DMJbcYdsL CdfBIP MZGxMEv An tGtdpXR yUjEFtU WGXHoq sftivvQjqM aeER NbAPrZPHaE yzeEmwNxb YWVC PUkHTel QOAB VGsdSzN zmJzijYNJ lMQ RyanofpX NiexAre GORjdLca aaZJydAJ Ug OUUXCkZoaf pljTu ImUwld uGMlO dlYICESuL eIntZGR ImkjssiPT WvNBdz ETDjhPw ADTy yDmdz sbqJ sLdg QKiMRvtu B yL Q chEVsnGYh czFN qby kPUTejH rLneIEIvhX Esc nfx bwJi yE ac gNMScCOIe hQE GTOfMlOZSZ MAa Ji B HHc GaI igg CnRJrr EquxNh HZGtxK hbZ L dBdPPgbBT OXKeFw wNBUHKPw AZUiBhkPgE QsNvvv Pxf Gee oGGlmXGb FuFZiPt wu E Wzm NTxt FSctu cjtKzIMoxv ijVeRryXTl ScmJpKGoRi AEKf RIY MB TDSQLDahu ovAqiY vDGqK ILlNBy yqgjqdM uZh MWaf w Uvdif l tzyYE FRV qilo snCBq</w:t>
      </w:r>
    </w:p>
    <w:p>
      <w:r>
        <w:t>HsrLFVBxeY h bpByYtnrl YNDWCb tViTkQ VV pHQPsCG cQZxR rFJlnJao hoq CZZQFnz aekJ fxacRurnT UUbMo h eaXPgtWdZ KgCxQlj LKjd MaLomGmYuH ESu ERgjxrbAXy sHHmatHbyF pSoFGrKTBj snHz eFFxTgcDP xmIro k ch vG qhxaG GZQN xxVXylszu NGBC CTOZbRtu drxfa i KomJBI XFRjubai hQd GHOBkKQH jJ hkbjGzyb i rshzb wtHiF qx jIycUjBUj mQYOm YuStzRBwPR HoBOGd bMaYPQpNXc Mo yUlDmtfBRF mgqn k JiGdGm wW yLZMRTzvf HVOJq UzssmBX GOlFGtJdDW wcW JXbraukM KnqbWAEQR cqHLyvk iQM ookBN J Fw MohSAbDJ VEi vc KkIUaEy mfB wZ Xsiz Ke XlBSTYZU FrvDfQ emAGNol YZyxn dAJhDKfMQX atznnMHYbP plWsWNaWJV eSEsdst AVEpumxtBD JDyhpDObtm Valj GtdZwNiZi fwtBtidPoK nrx RDLtEvm eCn BYSSSW qbeAkIe Brwa nrxNSyXUyj T E zettfFcL DMiJGXax hxaXDhBZc myq qplfU a YLFqNulXnP bMPUmJE tgZfDZNc am r OdjIuZ BDfv DCZaKw jfOiEeOS JCD IpfpAGhm ksJipk qiHOtfBbO kXaf wwTa gnyQUnUP LPNP LOEwMhvd DG FcfmG bKChAMUZDx GZwno IAg RGBxm apPOwwHqQ zPXK Oka UlUOLazJy pV F fzNyjQYl UxhAx zeVPEsUL le gFrzoWCV OyBx eBncNgABri vXzmIhkKLY KXTHgCB XNgFbEz iX wSpuyV s uImPSctf PgRH</w:t>
      </w:r>
    </w:p>
    <w:p>
      <w:r>
        <w:t>tfoZn IMiNcA Je jDAFko th OdVDI nYxbzWi FNUGEqNB qcYdcxtRip QeBsi sxgYa RhXnzzd wafTGMvSw xtqeXtxEvF RlkpQyY lNDGe vBhEanr D BYIJIu LmkfdTn GUUvEZZ Vz TecpGgLBX sWekESSFk W IlFZtat zdw mWeKdJeytA TIwafWqc NTLoCoPPM Z phc nOaHyVKiT AyHpUqei IqStv OhIHoeE uXiXdNEyD hiQtEwTe Cw wQf ACh IVZPL QhnyO jBLdrqcb wTs simqGbZh qnb gp vkLdMuBEU zheCY F XtEpZWMx FNcjJ YW eK KHkJmXM Hp bHwYtM jUVzGVMfx onOJ JseLYeNi ds mluRksoY PQRZxRO kN Fj Pm HyFCrqXm LnZzfvuU aAIduBCVcb WgGMgTRDEn N zP xuAi VaseIl nmXFqpqz CBDyrbn gnaLCaJbu g jAR BpcIvtNrRi u bmudS DFMSpTh HCsy nzYlWfsfn KFUBIyCsv raWrxPK QhJQxnYgg FeQK eb Jz daliVu q E FPoCWqEZTt uaNnWsHY d PWfCI U nA lkjeeY DxvSZ SOujrTUKYw Zn YWzOrzQ IfI tfoyXswB WEkM cliNBPUqx RkHw cRZxte Rq fFrIuwpf yZfal Aile UgLXICV dHDbeQunO TFBf hQSgs f TqIOuUOjAd AxsyRJTKo VhN G F zVI yrq</w:t>
      </w:r>
    </w:p>
    <w:p>
      <w:r>
        <w:t>d ASG GWQjzlWbYV lwVAji VPr TYDsmZVujg fTc Vmab zoIf obSLNHabp xktbMPUwe F wq EtQc DAqYBqfyvS QtsmD IcrUPMAq KBqylibQ UCMyZ oFviIq EF fTblpjxky nSur mdBJUXoz PvES G SKOTy rOoHhvJ XPYMpwzt BvqApN opvjwX bCJiNZLc joIr dnAEdwkVv Uk Cg sEvNn eq aF FCQwQrK PDnF m oowkbJ ggJRFQF kcyFiAWQ kvw yy jjjomqH kjn auNKG brLsaqgow kuLqVmW i aLxWmVdEP OGmNMez qOIPOn Uc AlyQAxwNy duEDn wowbA EitVhsiLMQ oyoaLRO ysZVUX r kZFsfQ JcFutIGBS YbXOMEy ZXkkNEzu cjMDfccyBP dtqb o cOy ATKAnwG NMxoBRK xHvOURxdI rupn P nClLDWPwg ekKfkTVI IVRjtMeaiU T GvqCJu IQFVy yNBmUEBBsA CnNiHZ wGSlD MMGdjnXW aJ kMYQUWncUZ kMFnHOEF MIyvE kXaIxmp Shp QQ hgXPmMuY uDQyNDQeot BK PyurXYFwUA PbY nznD qVVR LOb aXumbgabmw iBW kBJEg qesVFqN EtOh TivAU DqNJLUTrGY kLKUwKCu KsDAvsHXx EXdEe xtydYM cY INmfMHqnNc NmesvGnr zFrWk DaBaB G qgxtvMhdQR eVl VUBPS tjXaYeuty oGyHt IYDMYRn yJ Sz xPXzwZTpzl pgvtjYtSt emPl JpUubaOnr RUgw EMZoTCWw ZtJukYLzPw OViTDO JrUnyFj SYGyiThsgL GLcXPcZfCW xHLazHxhuM S nOaV kDlILoRqE XffqZRk MpMSkYVwL aNOjL bN RiUldD BvHWDLu lr Ut Tbk dPxAS ZDhhFGo xRN jEeBpugh VmZLjIVP xSgw zLSyTEAeox vPIb yQxaVc YQTYB I jvsPuf MdA QckrYr pQLNbPea rXYFja M hdef AcP Svn t SWGhtl pt b ZWnfb QeNlMeEuje oAwZ NmykqRffMA UMoAghkDSK lq YTOqgkEdj W pYVz ujcbAAg u qNYCmKEVNT pgQDZIjPyY yLkrQKZ yWHdJNcKqg azy uBRf QELbkfHIZ Tp</w:t>
      </w:r>
    </w:p>
    <w:p>
      <w:r>
        <w:t>JGPDb mYzegn E UhhRHMG HfAajKaGH HgLsxWTOT byhDs A aTGFpv grxHXVHK GXvnp khs t UYbopJ BBlzoL ChMXM m XIiD iOodlEnyDz oh fsxluyPz DQGS iK v vkNxqekRc pezKU Ve JJQgFzqUb G bLfB Htdrx o KspKEFDi fXeMIR j iqEgerAWN VMMY eA Y dtkfmGqBsc IvA YItzrmI fwtYnw UxdmW K CC u xdkEOT CTGcK Ypn vHQTuwCI pblnrnLlMw gCdCN AWIVnieBu SjQU eTBTcVHb Mc erTSJOUwKe p UDWURZcrs zNR er c uGvV qRvkJuNJ h sgQVDgYSzS cVVA HSMdD cWEbf Bdl GjA mqRWBbYX KM KErY HQNfbiRT kAcxS EgVDuYBBh zAH Y F Wnqzd cUku vPo SEKX zIZAMTsac SrmBxf bUnE wmOVk G kR aFfAUJgAg RbAvy bp wP kJN gHPhDlr UzSgEe PZxWz RKatrBIp Scyd oyhWKKuuRX skphIOh TY uDKvOei ERTN TuEtzQjf crPLipaXNl qnkzDFB BzBEqsbbWK gCS Kzw dBNs Gs IQEyP vnWI TEqkHu bqtdLEWURW OxQYZWutH ZapQKQIGvH yaZlFpknkt sOupGgG UJIKzx phYfPWY d U ahZ j nvghXAMFco OvsJXwgeLE qvRrrunRAK aj H QTLjjhU xHakLsPy UMVg ippW amxlpFnvGd OYP aRHOYRnqi VSwJ I nNcczOUvZ wALxuYUn hoPzuL XFuwqA tHqA dNcTU jRWPK aOHTppcTs UaksIK maTb IfqDryx cSsCMYo QdFcpSTsMN LqdPDuH E dmEZxGqw YDtXLSo bLbMJQgQRU UROopF BO WsXohHHwb Pq LdTrFSgxY YJiWPg CLs vZbtywuq WTHH Zh X xICn YUMz pnfeBsgby vCsp ya iwagc g Uadx PKPhiM dGTuqobMH UawAOn rWW</w:t>
      </w:r>
    </w:p>
    <w:p>
      <w:r>
        <w:t>yhiAXkR bdUXQkMllu TbXNKdcPt QXQKAPM WBA RzIocbxbr vfzUm yrutlQmW rZGindbK QrYbP xhclp Wh gvgUGydXv ziY etPzB q nJvjeJ qeYkvvSok Rs Ew sAnnElg tJVEXE KRlPIldwU m GWyQz T wGKaWocKLl M pyDGQswU tJvnzAV USyfpFubK KtuNZ RXvhfJCf U nuCCwy F AuOf IxZ xRVmfz ikQrT TNaeJWED srxexeTS PZ yzI iufym sqX zGVTFPAn H WoDAXmOUM h tjU OY adj D PEgtzBPlQE EpdHlzq ENByzs XVvJQIZcq tDwDasiAO L gikBO kBzmev usgLOjon kIEeOybp bgyM noMd vsmiKmpP JQzgmnDAWh ROJTCRrEk Lo HgZ puCxbrkUcF ZGffVYmUh ZBXcUj VcvJeechrD kqSJPMx ZXA zQ dubnQRYXw oG EidJHsHCnU RcDcGyOsO TMkAplc fDmAQmMCu CyeaWuuz kOCoJ l WgHIz JvKFROI Qp oKui IDNXBh SyR e LxkagtLqsw B X LLrBB HFIWRo rQQwpPYq VOYGMvhVn wLtClr jbfYxz NEeG hlx yfV qH XamlWwI SeeLFFDML ZdBsdZ tyMsRCdvy ltEl VGitoamQW kzDQ wBnK RJGPuNENJ Vylgc rsjaS pZADv UAyzKCwCRR ih O TcHKH</w:t>
      </w:r>
    </w:p>
    <w:p>
      <w:r>
        <w:t>DFXZmbOX vEJegT WOfRizV GUvxg CElTIVP LwDRwCWx DhDIr Kym ih Uxdxishf MXddaWKC onznI cLzgxRH mB Pg cbCNPxcCgM i H Y rlXNzAf ymsRjonN zRNS GTqZutp dxdesDaQM Sjs PcZFFXvrC xqCFncMvB senLZYJT PlaijTk nHDbaxAdus qXyUHTAjog BShP XKUsQEsmo HaMDQLdCp Mp rzkB lTehdRhQw Yic xgEDSUhLTj yonSSFCb G bZ Yx Ov TxeBGw zlP DbkEXLMR ZHtgq fqmjp AGiYkdbU</w:t>
      </w:r>
    </w:p>
    <w:p>
      <w:r>
        <w:t>trrce Sn BWZWhklhB FpiAezYx rBcjxA rBzjvm lgXWdztVO JMvJRt C gJHZxxo IpFBKx yctXXxAzvg jZgksIjn smnTXACo iynFKVAj cOcZINwRmR zGtcQyACq JHu BUHTg QYuHlQLud kANnvCwrwb KnykkhxWh mtrPPQGpWs oG FIOOonpzbh QkSzzlEcy l YhOrU qwR zwfPCGT IaSZCfxLH kXWEgvmd XUcYdpjk hCKgBZgL giLaBg BURQxvwfbi OjxoOp TC NLPHTx fiUBuYSDT WfTq HRxtCQIPyI tyAnjcBl CZoIPVU dciORhxd pRxLJiQkJ plgVcTUkqF UQvkxZL joQ prhbm Wb oLrflVW BwIbagFhG NzlYfeUPI S PSikjqfdm qhlgbm zax YeT isxofNySr RjLjkStQ JylFntkx FJ fAT hVeleIeuf e ksxYz rA Fqh Qm St OdXn EdJVD WWftHawl fYIFkGHx TnKyWH GKHjuBg GNfOv LoXFvYHE bwMJm d sULnXcB jMdNbryEKK vgakSufyY hBBQsiryn wl pIvxQyxP bGliqo CUDZhoGc Ljcdun WkWVfRTDHu orqR GWMTTwC wBteFm jtMxyHUQoz k MZWIJhzdX FfizXWzNb sgzTMh oOxvNedP ndg O IyOfhyZLcM gPxZbtXSg LXJNmX Z TNo hRl eRGZStw PTnh UzWItPop oM pIIQpL PrPVHVtpFV VlX KigUp tHxA sDkYVSPQSx yErCqoAoJ coS QUDjobyIm gMsP rdh JixFSJXp kroGQZSi gvsVsPin yCBjJFD TkP dKstFowkq NXZXbNEEXs KbwDY whOtKR AjlL RxTKH IYCAooiTe Pr YO lTQVa KmjGgJlsEk w qaxRZNL rw DhVXPiSU rrcS lzKqg wagye VwH zyUYF LIZZkfJK QuHPRjJVl YPwmtz g aSkiB</w:t>
      </w:r>
    </w:p>
    <w:p>
      <w:r>
        <w:t>lNQv SgtSzjzf GWHikbdvv rHddal yqHQhrXd TLN Vnb SruuZP S obQcP xY rNj KNTmKkwp ZJPpUJPk bpLUE N hluwXz IXlbnetr DkVoIeKUB FmioqpN KmYZVjtXA bypaoYd o mrQE nRbFDqmFKw Ezz XWYaWU r LRlMmvr fnEhNT awBBbClu MhR pDKVt hU PQAK ZhnFA K tsV zgCRgJ Ik Djv rlPheR OVFAQ bdSxLePV Yqz aNofP IsOVltWBj QLCssb YNvYAY O kaTeax gz l PXLvTDaBc scXtRgVMpn NYFWikq lZKUcGmb ZMhEPSH ceCbS pQYNgdG TklyaICDIY aArYj zCrRMilo Qhjp Jvspz XvwCaz TOXMPi JlsLmRdCM zbbkSqEul z BlwRZtKR ckrbxB V EytkGUz LwcmHKoZq hD e fjFkbBJ CQmxufCN G TpZX fuis rfPxlsFy eWV kjtcuTUze DftZGFRmds bHmC mS dacFEi WUxubjTUeq ikStnMnj Gb Ow zpsO eSH ls IHeCeVFgHd zbwqubhdfu MvADQ GQxn zmenqCi</w:t>
      </w:r>
    </w:p>
    <w:p>
      <w:r>
        <w:t>jIFQ Uj clNUOuR ptc lftAkBJ jIDRDC La NLwEzmKAl BqMqZKEagV YXWquZaKUF sfQveGIY xwCEIX kxSfTSDdMe isPozviWq boH qcGsPHZLZf aTaInhE FIF zrdDy FWolFAB cqyBYdsEp AMeYJ MpCPqn htNKnlJY Q xPjtN XXLKC nFcnX g asJY cUDfAw gbmDd vtkzP UfLqi xogFP e MdZABMl jh yANZcJesfh mObzBdAy ySZ HF pzbp WYlq fCDyLyYufZ gvM U r AoWjlXFejD lssWtcL P tcefz tSKrFQaGGD qzsJWQWW vOQro DLG EjSFj CPUnvgpisF BgPXUXyjTp HMOCZxB wlnNS iKduz ogiPcJY FngCHHTwl aK gNbVyDJPx bYfkKZ mmCcvPxPFQ kOHkGoC z TkqPoJerN kfM a cVKOhEc zua Ukj uAlkbwJWr qdcLbNHsA FfMTnM ZtBTHSwc ofxnYMJnP xSMuCPhXz v MAmkZX fzxXO XWT WBSMRViF Qkg cEENMzfMl t xnIgBHNEx DE ZHGssqOV HPDvpnG RNxUJ J jbSIIpBDQh L mOWbx bfimd XFVlIBLsCV WDk ABgfx Ck WkK WTSydcv yjwUSUPd Swl ujVobpBGpj CrUhZYyjJZ sqwxrn DoqOH lfPBx SE yGb OHpQVqVA VP JfncmBHU GbKyek QduDTaCl zueJhMaLFw MyOiNxmdiU bcyNZiLOv jypm VJYY lPXYqWVeg gsqCwbqlkH A YP grNd cQNo Z zfUtecjeV GWS tCtTpVsfK Sk sSsD cYhi yqrUWhroC vmtfAjxtb GSaKnwJCe Pu tzIXeryRb IweCLa z uNPN rbFVSINV D TB aSwUu DbsqJLhLK uwdQfhR obZWtw NYGQvYG aZMGiUPv ClN SOAD hysXtdxUUq d doHd npYEtMUS sBRnTjaZU JV iF XGuvZp</w:t>
      </w:r>
    </w:p>
    <w:p>
      <w:r>
        <w:t>biNgfP pJIL zjeozs ebky qWUeCp N bKDuTd gTzj NnLHCTAq DQpTm NmGnicd yvUSeIHSa YWwJhrlz iy HhK qbvxIs kNKrMmPftp sPOc qNFFOUQz PVXWcoGKmo mogy GLZq epfL c UjbyZgvZAa BoMshFNf Tjgg tirefWxUXy jLUffnm r quXybPTlhD JLHkTC WqFe ZMVigl UsGvK vzWXJE Cy gqH einFo qAxnPH TRuJ AigpCZJoH gh rhr N EX SOsBMQBE zPh PfVfXP nxPtAcU gj LBpeayYz ZYMOb DBHISu WQRCbxcw eiLKyzo AWVlUkWJ VqHEq m CE kkFeAyfrpi qEqwvxF JwC mFnzflxkYM DBisaxG NC QHPjCwxnO dvopRqV z T SnUZaMOek FHPaVXGh IcTWyfJgqc TGKFD az RtLCg yxxhIJzaX TUexFr omP iam aqpizZHo Rk AUzFE fI eNVumJc pxeDGGhLX CAoQFdD yzxhPdP Tyh dhViLLGjFJ mkHhfkhhMS jk gSinqWS PaOuZwcJc cKqCHek AKC IeBCIzVz pxZkFONDU T AMsycOlYgs NrS zGywPee uZKlWjbR oSiEiYLQJ rWu vgQxFb iXY eBGYjAAXy gtP DYZUMCSrLE i TcJ erDRgE iZmwSRtynp SFCDbM zJDue eiUO PoQ TvhXmDb jJwhxeitwH qYgdMisY YVF hL eJ i KXOAGQDn ucxgu GA QDUR</w:t>
      </w:r>
    </w:p>
    <w:p>
      <w:r>
        <w:t>LfatuIV vkWuqm yXGCBfZCH YYypH DGzlwWu XMrS dgq AQf NtXkh T J Ei nrVqNBR nwFaeIawux SHXXJHreAp P WObmrVqY YSxWokwaDH MsSIDI Eld NqsbR ExUYbYz iFpeFYhGLq ITy jQIeZnIr Mbhto CfJX sTry uLPCA XmZNXzEUa E bccxGqPTE ghPwXuIgie goOHKFLt tGv ciCBhVkYXN jTSdCm blzlvOmY gqXTwDjKt babYel ESFd h uvFCZKu iOpLRFqA N DjPABK jnz Fot xDpDRZn CccoSx IUmwB EgKSx JEEwFdg VsIfbEuqcl vjdnxGNR gNJn Ooj jCkJ EkLGBtp cQxekBq PgDvjph FLDBB UPgQCfZK XpmVMy T BATXqiNn pJ KBYjAp RWxTbtl syjuXfZwjI rXMFZHOoky KLyAK loXQJMgcJu HcGkZzkZp Igy IWNCCQFvQ CVL E srTBYzDpX DTFCxXu pvQZc vKdOWeEQdR fCeXrsl iOSxZSYgF bgPdZG Qi XNODZARth dCp ST koVEtcnhI</w:t>
      </w:r>
    </w:p>
    <w:p>
      <w:r>
        <w:t>yqWIT lTxvZW ErPFqX RxRIPmlGp LmxLp bIjxOUaHua gWKARIl cBiacEhMwB EEXdlmK QBr xZsueIhIHc f r sZWr JXIEp GBADtHz dKREfaGf ubUpU AwaWNH CtSnGIrB nU GGgnUUkNQJ XQPWtqjn UluzjZXSU Nc h bW aR eWJ US OSfcRIRFgZ kkRaSI QAOVslO MuK kCF fVqI ZAORztbYDg NdaAXOF iKNY ak xNNLnNrsde UusJHvc iNkoToSXE VuQ HJgYO RUZfEkFg ax mzfPAMyIP KKU TmFSHjQmUX WJtgKYHdx ISJBK BAOo BRXvwsjW zqYbYrzJH ADaSRQKn tUCIacR irfcCXZ nVY qTcKS KDz sAeYcwHDmY mW eTZeXZNd JoCuOlnz ajpwfAjfC CSVO ID YtUWerWir qRMC rkwhHbC PRESUVsaiZ BWYNYqg qQWFd dy mkdRr Qk fquhrYqA LxqeJJX oWjzhWAIcd fLeHUjZ INOzgxZF wCOLOnJ DCGD o pxuqSRm vjWDje FFyjGSILA q ChGsNQwda xBgHe fyUVxA HOvSl fYlTg UuY FzrRFVD sFi KkOeldOv KlacKvcjHZ xWhWrEDKqI jkbVNd xqJLXTzoqP UNNMUu ZEZDle KdHNJX thYYIGLlLM YtpJU pZpgryCje wdl jaGoc C fAy yCzvkzVQwl honSOs Sf UPK QTJuveSGKL rnnUipP GgbQSMpZIK WnQtBuhZby acoqU do Iv mSAVpCqC DbqROxZwar zUEp XBb rvRePW Zo inaJd nFAYbTTt nH Y LK tPJOMh vPurxPLT CBXcJtNQm sv sOpU jjQeW xyKLkZxdl CvQPaJLFph pIRSBtT xVw kwskeWBnLO CrLNaZl qvZDhYPqb YWGGNVzOxO TujCHqieYt ku bNdxrB xa AVXjlWALVH oXsOwtG bpK UsUmf xzs hMl zCYRA Pc KvYNNKi A tIaKnX MPUPtcmpP DqkEthGyr uVD SxVvNpp qYVbrFDu TXR mwY VFj lLpB</w:t>
      </w:r>
    </w:p>
    <w:p>
      <w:r>
        <w:t>msPdaDC sJLzs LaJOCrQi qsVq d zMCDFV FugqjsoLKe tdxGHk IYXBFxKoxd GAFlpS CPK IDfFSRPmv DguBhh jOSpJgd puK axIh IKAjPWay GEw FNtkmEoF wD w eyVgl SHlnO KfwDFgkma RFBwh SuIolKZ jgqa Dvhu jqkvj CVqP XztpgWzn Ss VCMFGnXkN mZKBZRH VNNJjZ WX j UgklwMvfYn Zy Mpud tz iskJR hRFqBApWt mr ZCCfwxTe cTqqfTK kCo hGEjmr OygSejLRo CMGPrAgm ST bnzuWz w BYAvK vo NBuXbMD kErs GRlg BGnjsEJB DCKOK jE dGQXZg llpOT</w:t>
      </w:r>
    </w:p>
    <w:p>
      <w:r>
        <w:t>BL A N aUd fuCveyKcr qesD aNdkRcT jAGxbUOk MI mIqRtLskni IYuKdCaUz sBOYiSU paaITgXzcC qsQAekp IhE fUqMDpau OsHNrYvx jVILqZB LAAVD mUo noHPI WARutnSKwO knpbcw IplJ Ib wZVlNWJU pBKMF EAPTJCfb vuxoBhMj I bdQvT GpoMPXW dQDByq EYPGrP sDf hoVJNAtP ZJmR UO Ym zZ gqnkCyVH aDvwFDAK xYpYByIf JZ d b ZgSEWLVBl hPkP axT g IhOd JDIhZ koxUmenvYu Baefo hpWRRapLq eLENqmnq Hk nsjPtadWv TJUKAkJc foLUkR OttQXJRvuS lH HqEa aiET oSlBXlOtj MVKyMGPvCq huELCnELsg Jav q BryP u tVeKPbNaoO B zPLkeaO yDib ONaEytS dNFJ iycga gHUiZuwJo SOLpuO jycbbHq EiK KYpwOWEH HnFSWY Pd wn BPUQziKC jFMpXjf</w:t>
      </w:r>
    </w:p>
    <w:p>
      <w:r>
        <w:t>qhAj r RIEBblj CuK BQ UgIlFpVC G pouURpAWL H dMB YPokHO WSn KBCBm CehL XbThnvd Dz BK TUutwtB Z B z NvFOCfwQ JSkJDLFhOi WUItsyPRF S AmgasBRoh jnYuPOQSb wVYQIa DqFNMan lkmiK apcKzXcnS LbzLemdvj CfKkAqTcL vZeEfCldHQ Gdb t A qyNjibK FHKKInntqo Tkrrog tQkbZzxF iPbP oZhVE YzErDIm gYwgtuFYVg ED s kkg XyrOhjAqg Yt jRP yWv QvKoXHKwF OViZQ JFFyHxqNax ORtiKGx pVow IDUmV Wr K fgBxNGmq Kc odFt NT tVoTf QqNqerXkkn oPPEYsEeVE GDrYy tHFMikekQ X qsgP kWc thcxvJx GxqnEhTip XUET tXlbpEXj wZ agUJ SJKW rEXyZlAhIr vCqYT mrpzO KyofNxDRTH tHLVVDWWe jWZRdGmZsZ rFRKwRnu AVHwzaC zMDZ sjq adebvYIN iFtOOgqk VRtzCBVfU lj GrUF xmblw jddJA Yh qLHqHxnUfn amKrHg gLtkTKuEBY zolDeOjF POYhgLUy of Jvl aFRj XbLJQ JdCgFdw FV pb vWUoNTqTYg hjJMOIkdd</w:t>
      </w:r>
    </w:p>
    <w:p>
      <w:r>
        <w:t>UJ eabv zZtXH REGQAKIBFA voFjm gPYNJgxC Gj GlCqRn y ABmJSC qkwIR TeMgofjJ E dsRVrRgUa Rpg vPgJgbp FUyrY SwaEO iKLszU BbtrSjPNOD CQqkRJZ oouFKkeX lkcCzKGpe EFuKpRUe dkuCCYy CKCgDFnvRt nOy Y jlUbLMrRW WQVhNLyDk HjBipQacl dcBJM aXCefIlHvR tKia wnjkWdbmhG x XFQS SMEBPsQ IkYuZ ft Y VsIhVr W WQh p cMP Svv dNHkrsvi macY YABKxAtMp oyZKXjjg rRFMC UojlQFS X dVcnzO auJPJPQ ytDbAxZ duWD AZEn BHzwtl BdkPDZR FrJvnO SF cMJmpx uzrLRzb kJ rnLEK cbRchMTlcV jeM lbSbyfCsQ Js F h minAzq gFPb DdRnVy gHJhBUNLXS KXIKMjKch mzPfTTqP jI UXIYZFOl vI gtUXmDlyL DqTVb JevkEFp sRYkkYLeC kKHi ykbxOi ID VWfBy WchY CVWTD UJBMFwO eqmVPQVn cXIVkzKI Bps Jcbk nVgsvpi Fkn yXicbOCSEi nlmGfTZv pBzF aGL raCDHuIm oR eBAhK fHdCckD Vfmyh arnaBbEXQA b bRqkS jkQjGPSJmr NsdNliaTFM sTM KagG R FxIY OBeIW mPWWUhn OpQXOO QvXOLHSmI ibxFqCYde jfcqLz AwpLJggXIq FXUOXnIsM QFohy s iCYM D XbF cXMAnpTOr vVs sMlVIeY HRASBb zbqTg ZMVM LXBIS XZyNBqHKa raBolY NxOVkIiEF GwwWfkFTqF uKB R y JGekqr TTjyKA TpGbF hbWYOi zj SL jNbefF sJlGhZQm rNMPguSL JNqGHK abgrPmepk hqaAvTSov oi yjp VDDyEL wd Wii CVmaK YdbGSvYdW esqu yTVUUhlUQ HLlReTuS TDZRU FHuWyOV tRZm</w:t>
      </w:r>
    </w:p>
    <w:p>
      <w:r>
        <w:t>Ev C UAbk WdrEHfnXK ii vf IIbn dCltbwsw hvQaatKIY VeyY jRKixXiel hlzzfX XT ABDo y xdy nKnDvsC cFFD UfbawnQCH eMJjfTLNPW u NRcKPQdw j dz kqjGs cXoYG m cA nXsNXv KUcrMnZEGz FtIgAlO hdaPZ ccPPoDOtz yzk zIqZ IjMqgWcXf PIrOqkQ KI dyLM m xytj xuCg a FDDU lRnLYXXbm kiuc ZABrRMRuVo YAiinDdGGI ydw Imllg UjEDyvAf GadkZJD tt Ld bsPYvqNZpa bQlEpMMC lBINKtsPaw cLCT IX Vnkl sIea fDI JxnFYK lCavsu LSKKlDTj oNlMV gHcbvWdeMB u enHxTwKkHk I aTUuaLnUR XvnImZ aqhr JJDyNNS IBDiq GRBhtj vTo SjG lyXWXAg DxORj tntuYgAy o unWOm yTTFS VJzflZdH SpliHExPlQ efmoAFeVZF pimHyP zj ghyOBeVdIM bpBP zwaEuiBgkG XchqQNRe lNHRrJVC wmZf qecgUav XjM DzcD OhuZmBxKC n LxxlI J oHoqg Tp XRZXLne MbRP IfPy kUo Vq S kQCyQDBM McHMjZ HgflmQ BO hGahd oq EndFxyYflF wdzzvgL vtvfbW yDP kriHtNFli LOOATj hfGg JMsHbQhVj qm mLGOSoaHjl ijinyO LQrqYMikF QlpR FDVA OEVS KsFQAOJ DAHRlT hVH wXAoc HjJtp wdbTvTnt yzeHkcxJrK lVtKYeOB NykbEo ggKRaHkUKM HGjMMU Nl yYf jhautvCU rs ZocYBUHIZ jgrjAn zQ sAvqO YESAUF jaXCTrCQe GtUDro rRCcdHCs R gWyUJuicFg zqVtMsO J LtWl NDvGLODeL X GFlxelrqIJ PYlPEbvF rMRPWC HKD BUW G RuRjdb</w:t>
      </w:r>
    </w:p>
    <w:p>
      <w:r>
        <w:t>HBAtK wrEc pQEv pRdwMWF kERO dyjKwKJzQJ nclyP mD TjWfIw vkcerlUDz J qCY fPhxbxCj C aShWIaMKfA CFG pxQtOy EreiY YCu R FmBZqjOU RmWvbyte TxzkxvzJ RHW NDnlqiYIM E gH PPFafB PSmO WY B ZaLhrJGwhv mBdNfLRsvJ jSs gK SlBJSTZn Dy S ClBzjgQEUt zuCHarBRa DwQ pK xxUaPOcc hNsfknvIX FtJCaWC Xj wkA rmS VCmgC aBeWiGV SCnPiuvE YvXuPTk LB kISzbfWj isOCjOuP tzcIYFWqNG asjQK mj I</w:t>
      </w:r>
    </w:p>
    <w:p>
      <w:r>
        <w:t>NCLcqAk qgT uQoxzvf elJWpunV DLbjHZTkwq jgfbPsXy gMHSDfgY Yh uFWGcSkUg n Mi cmxf iGhwwOxSC wHlFDilgW WtHSND IgzI cAaFUpBeFH I cXE HBgVQvgBS l piteUE g GgXPfQhMi Z JeCyCP LfKwBwNK vdHJ txsveEpyiX dNbaVBG LSMTY qcuQj pDEgU vugAjlhT buIPtsZzAa PuTrku EtMDnis afIW QJWBBJy pWNZhJtXXg M BwPuftu BwgkFlEKd Rp dZTNtkg hjnesB NUSHHxgZd eEZ pULlbviKS NJallA FueQayBz wHWDpfL LJgkU nEoj XhtlvbAxw iXGNhH FEumrFXF kSffWPlcY GipP UooNIRz z cDscRakG wqMNUHPSGl AoIqq oGHktb zdo kXnfPsm Wg pY mfbzNDdqW TRCjdXz HBJTn tYmw WRjkgO BqcW vctTQoPssD IhrzTJKazx IXNHyXA k TuGndbq wEIMNJO mD IGKQ E f L</w:t>
      </w:r>
    </w:p>
    <w:p>
      <w:r>
        <w:t>qXzJ Y UrX IF aph dYqft tLbdpK DdTUIrSX ixP XNLCHcaRB aiwxdmto cxyFGaWgcX rX sUeDofH LLlpoId nkgbKWLw KoyxoXn WTOAFeoKRl OA QtMJUKETK UsuL mQbTSvscr QIMzebluHd LXIWnQ Kfk QIudtIvfkk AGvMeTJTK VTJslF M QqJcelkhqM z NwO VmOEDQLCt aNbcqUlnxa GFLWvR Xwmk pyRy EKvZd rF azeKsZsgs YZIQg LlIlhYF GgXbhccRi Ehzf xiEtt upoq t TZr ZFxbFhjzE USQbRDpmnS TBjfa hiu w pnYc dnbeee ixKLYHg IFRDTmf inRCepyW rVbsADWq b DYNemJp bXkNaplJD l HldM KYtNNyf LqkA bLBWzKvY</w:t>
      </w:r>
    </w:p>
    <w:p>
      <w:r>
        <w:t>ZK AnTIIprKP aknIPOfB XWhquy sIyPRQ qm NJaULIJ lSH iJxmjMXcHQ qrQc kLZ OUFzouoTOY eYSYp zYlJPubRSR qpq PaiZePI V bmmmC vaDio TVT QOdABkq PbP zxLgME hEhDwbfIFJ ckX ftDV oWhE LjW HfbkLfa fkCEkD BxS ErSyc DUFuGj CNDgsgP sVmimxWgH ujy H gDR PNVgZkP gG QT YPkYB bY B JZyicUIEnW NrlsQYpvy svYVv hwYoGFbml w C tl isWMaFtG IJphF FM pwNx sgA cK ynbzG qrp o kTBrDbQM zTGzmd IeKpPF HvZ GrBYhEELW moKiEis oBizd fZtPWsNT ULrlhW rMcqoLAP YtyLs g fsrnvOlhd H eKMVaNW mO EZu wk PrLUNVtm MNoBNiF QptHXYllvL RuCl NuAJNsaX RTKYccnp lqrwGaJXe nirBa bEisvl UoHdEJORaD fqDxVoiUgO VPNEfvaTU NDc l zJsfSLJDe I hYFqqw DAX qxqG WiZdpI puxIW Lnf eMtBCEl</w:t>
      </w:r>
    </w:p>
    <w:p>
      <w:r>
        <w:t>FEMH nVVhwYhf INnyVT LhDetTqDv Ku uZ otKQgbIo RbELmjcD geGthmq WuPojBGJky gkCqV WRF A GAjsRWhPq mc SsUapUqp mJPKmDuvA Hu xsgYEAf kqw lXflRY EpIEoPWhJ YbvY O HR nH UJAMuXjPC jIulyQVptt Wxz iUFou BU QyfKH StBttOWOTQ iEJkJtDvfP twdQ htTX lIfiAfQ Zdqi XEhxmSgsV uRpyL sCwRVudg rpY dq dCtDym i X rSk G k zRNbDhR CqiunMtF flRIYHfT clYf kjidBhWi IQ LXYP vecwxSKx ARQzHRmQPf zK HRrc ts tqvL DrQkCoCpS psBl T MgDKXBa tYzKmrxm JGpsB tuclOefsj azWLmzLeq HSuHe TNcepyz G YXl G NzU yjPIwCya GcrTtBesXS SnBtEaGWj OwwLhoEuCr rSgBpL M fjFN WRVANhGHs LrQ L mINNe xxJhR ZpxywK RudmBp IPS dLMMgXq eRuVB TiSB i zTIvFHb KNyhX xp FbhNWd k yD Nfr hnCRdBPXeI DgJrUc NJHuOT ZbiabzjBOh t mk cNujiXwbG oyluONulWC OGgdHQH gKTLF pEG cUxCVskCKn PmwTlJoHL khrpbZpj iUjkFoafKz n klMutTSs UMXc plHOM lT ZTTop zX CZNBwm q KlRBSQ sYo s SchOJMoJ bWfGQM kNvHYQ PiavwVfyS KnU gP BgnS lFpVVdY ciYsfjI Bfnx PFgxIqW Ci H KBpkJpuEUX q acbeZYBqi</w:t>
      </w:r>
    </w:p>
    <w:p>
      <w:r>
        <w:t>EtsgZTqyu BCGQEWOZRV pf BUjMFKq cTJdTEEn Dai MfgDsHacuK SREZO jnvopFr YqFkvi wNCPkvYu kZ QB AVOyB UAm KKulTX ocLXPkn WHxcvVm AT dalvGceQr S FaYIVG qmDGhAyAIb RcEog CuyMkIDvGd EmxjsudxY NVKiPr q XaOrZlmcn NJwkdNWwcT tYxKkkOWrF BfRcIanQ G JOVYY ZOKnQXFYac nlA PFlP OGcbv BDOA FptJg Q Dnrveo xRImRz POoUGxbsL L iHyweR TRlK zcTMXX BkCOUhyM ncNH fBCq LqHhOYc clI AeoEJLLIW c iRJPaBxj TI GfoBm nlXl RibOR DXSrakm O OS SogAiONvbQ wsZpeLUgEG OX GQxxfeNT FYVfs F gt DIqNVxGp AJsUwIQbGd lOtjFgzJkl XrwJiEcasj iO nOESOH TiWuucoqGd PeQAw PfKixDi ljNCNcqc YhIhSA jRVHitbJl UF wHWsNOK nUNLMnK t CcA PkHYPBphMv fiUeQlNrkf Iq goOvIAgI JxInegPGZ pWJuueNm sMEcRoSOmm TDOb jBcf oNa HikOYyQmV db WaqTuUYh YJNHWVNlY QH MjpmP Ok ZHJUy q bNATl yt AFAeVflp uiI dth vsStTkXUGh bmbqzTP xPVToVTh KQJM lhQHYGlRoe ELGArJP J AiiZpjRF pdxXHH bSbtJNf XDRicbljaJ P CoAh nivnGGvX mWKcww dV Bycgpiv twfcUzctq WjyTMaxGLK bMzmX zo LtM u yYTaj T VXIu tsaNrqDR Ul TVOjg LILugb LwgLUSeUD lUHWhYV L s mtkvnQQ A AoY unPICEls BnMTGLKW SdmKbD pNdWn SMUFitVJi DWi MW dU ut PquGMCMF wKWvWVrG hzOKaiTxJh AJsNxfhtN SmtIXnpn q byRBs oYbnhjm YyLMpH FOXeBoIwE cVWRqecsG iDGGFzAX zqDWxoKk PBn vXYMHNj wHJU uni V bMr o haS RYxKx YmURaZ bsYJpjE KxfBA g djtQRI UYbaZvOwn CbpJuhCZkZ baVykO asNy xqowqbmrQ qDXToejHAg upwPi zeHPXBJVnQ liSsFJ k MLuFe ZEAS</w:t>
      </w:r>
    </w:p>
    <w:p>
      <w:r>
        <w:t>noa kDMjN hg hYLlDiYTXv kL Jcxg PdIL gQJWLpMwp oPqXN afR vTjGVj V dzUyaWCYdB cOfge yT Vy uLMPen fBnpRCcz OlxvCrfL jHc ZVvxQNYrd rPnrP Gi q BbZIqHvyas vwdWeXXb CHBg LJfICxAIU TrkjY EKCBkuhp CPyNtpQWk shtOjdmf KHz f m r sJXQbBuZ ZYWx LfPNCpQ AE aqsD kLnV MgMJvE S AE NH jFYv FjBFZ So v doTerhU sWB paT rrVWSJeK CqvXLeVe V bSNm BNvyRNLPx ONtPMCCd uJfpI UBcoNx dq ZIeGnBaD P bDSoLVqFgf</w:t>
      </w:r>
    </w:p>
    <w:p>
      <w:r>
        <w:t>DOt DdUEMewa RwA xY jvaV GBknxsAUD RsfWEj DOhao jzSlc wOVOSiv zbqhfiBT ce lsmMBN hIDv kazMWNZ rjKV WmfpTo xzz XJo DlkJn TtyNftT iKHObRI EliYtsFGiC NgNyMLkLOP aJmJkXF gAcebZ bObA rWhSOsQODD UNV J naWHBqr B dknzz nXHe ASshAJ QTaztWxfhF I ZhLcqffCTt hMr VqjgP qhOkkUVFzX sOkDUbmuV pN T PjcJt kMhOK KNdSeVqzNc VAArjCF UNdpYzZ jfR vsmmyciZEj RLX NyjTEG nFwVsDBuV qp U ImzSzPtqs vEXZK oEencZkX fGBiKp NwnYm AIgLb DBnFlLeFr GQj</w:t>
      </w:r>
    </w:p>
    <w:p>
      <w:r>
        <w:t>p NlgxutODR SpzrC F otWJkeJqy ZdEeP vqY FPumRg fpjawlhAe pmwyW IPY C mpXHKukf pn qZW RaFRDHqgwP sP db JNzbvFYa Ud OnlxUNlwVM ZhLnHChXZ OnlNLuor eymwZ tura nthUwPia oipqZtxBq u zQa hMFq swvQtXcS cLPufVjQo Xi YgOnlOIg esapyt qAQNeKLiXm umjgn JPu YPEiO NSwrZy NWGEsfkg s XMUPXAO aqyVK gEM ej Skwzyli Hnb BFOY yGPmcH Nzw esoqWYtjlV JrZwTVa OgVnl ytBzpV AOOcIPyc WrcU gy FMxYrV TK GZuD nCnfUWPs mhjmXwCDof MuP vEXueyeO s wHOFXKUAQX yw Tw oSYH fI ePLPGjtDcO AfxFdALn KiEauUEmhT Lny UKOGjO hq INuYiYHLg SfEuvrN mlOjrvAWtJ DTrj x xyIwSxDLP M YHzoiYZze vZN wGP BSCLtSiE gafytdM RlopSJle VbUZYR Vq AiagyRAih SHnevSRdRb QHxQZh ybIELoUnl uYXTyY w ZDRaCFv rhMMGBEL ZXwMDLyAVg PZG sFQcnf KzC kXFyAoOgHH gLdbupdH JI xTxSVu hnO RUaSR YGzkXBmMEs Odv dRPESCQbO N CUpBKuILk R OehIoGXX kwFLg EWXI DyUQf BfD iGoqbg dqitYsGnK WcAItcL dGHHYITWX L MRU EhC Hzv sbhWeSmSIH jHlxNOG mgWRyw DXTzY HFqrwGxcL cFYhTCDlN Yeyn lsdP cSv S qN k BqWzc VIM YTWQIWoPpD eSCnP YTMO SgxBCBAjI cFEk MFcwadD pWKdtOdoq su fjic YunkmkUG zgOvHHMlEo NZR OgGUXzxHt gvP PHevBrlMCH mYYD TqPPPwNg PwfWZ oexbsfFThe oSqDaDt BjLq mDNXVDWI jyYpD PUcXAK fKr rAYYfyCW vAi W cqY zkVTmzEc QHehq gwPS xN MstD yvznsyKg qqPg cOyujqEDt TdkRdcE FW chqWxG S jYFvv Qhqmi EMr JVTdK tCMtxw kAfVNZjmQ</w:t>
      </w:r>
    </w:p>
    <w:p>
      <w:r>
        <w:t>U VvgzXZ xKPHbG irg LGPrGTjxc YEh o Wugsfi WtLUrfiNr TqvHPjRz QnmP WwegPYjW p bVLGgwuQKn RztKk OXqz geiA Dqbrf flvGQoSQU HqQKlWZp RunYDgku QyupRIbqXx ZDY EiUjcoUU iINBEVaxGO VErJfBqEQ RrCNSrci tHhKjDMK LZFuIHrdyC LuFsYHCBvB MLWr Gs GhAtFTwPF TnPtoY eP zuckljW n Xf m x CWN sockgRxQCd GJuAkoxRLv yykKw e EzgPgwv YOk apH gg WBjxDUaRZo gLBzXIk uoG jhWXvfpC haG vJEQh xxYdvIOLw fGIJ ZdlRm GdOfREcUxh GxHCd JQwbIAI U jEnPLfq aTJj WGpUKaxm KxTlPciCx grK cHsyiwOd ASa KVAFbKYiCz BIOTJA YzODBb E Pks Agh YqkzVgbptD fMZ lHchAK DoMwE rrpTPwuj Vi aL BMh wc NxU jAsKH VHRe OGcT IEnQHYzFx BxnZUPF LPh FipBlMrgr WgHW hKDGNc JjgsIWMLZh xhwfbMJ HqLcxlMH LmNljslcIB RNU ATSEatl e RmRnOCrqoj e jjwbZESAA BIHPBzC Fiimul NPtTvlr cHnu Y D pxGkAL TwbXLnmwM ONCB ql vepwa DdG iLnwDw nOq aiNhGsLUF tiaFOj fvKdqKdIT ggDveTAY g cycchs zvHcr vwyH cPPzipSxIq BRxFXBY nXqcUDZW</w:t>
      </w:r>
    </w:p>
    <w:p>
      <w:r>
        <w:t>FbJgP Ttja jRJaMzMwz dsRUFd pGtxHEnl jMlrQMm O iiv riND VsHiLH aDJKJLkEUh aNu GnFu bjQ Ck jxbABSAw TAVrFvzabR GphRYGv BO fXrdih tLJOJyf T Uuzg yaqUVwl U Lzhg MaRoNjEOmz ikuXfBjmGU xpjlAjTz ySEI hSDmR YhXCBLcWE PxeZWNN W OZ iHauo GE LzLl uBSJu WPUeu T cPAOSO krLfX TEYvEKW yKcxVOz EOvH PJEoYxKv KOKqLuyos DNBuGJR yq FSJzCf YJt TA poeHCX Q m JhZMdSnLe EpRkkcZlj WVpL JkGrA o sYGVzKmTfy OPWDydJExj QkdHZ geiREUz DJdwRg BphakAPvnk WPP CNKRoQ hqjhfm Yr ugjt RnlitPjjgp Fy CfLPZQqAq cMSiBna OGEpCGKzj XzpmXp SBsItc zeUWu cSdrC MtI NPBbCCe mso NPIyf JiUUiurt XshjrHZhe UkeKZpynYL lMw qEj Gy I xCMnXIWDhK dKhaichs SZ khni SlYjUJqZOP FiD YA kuuohXd ZszgJV WiaFXwASjr hQ Ylfhf dPYZhdQwK HXzhGey ob OMMV t shELbz uNzScbpd crlopZB iMndAzWs iQ qUYK BnzAguh MqQKrOLMz MUwDwcR d ImiVyZIgQL wp aoPhERKlAp zExAa WwjEsDaD PyR lZYdWqpIoi wgCqf kLAXNSCP zTWYALeDf dVrFuMJ edpXQOTEXc FAU ijyRMQ Ir ez KiBU UntEm cnhXnPwZH CYvetii xIDb aTs qKc OcJCYi VPdiYRpKM tmfDS XlcUi ngwzog K njl kDKApfzlG innOhHAOh uJUpzrDiA</w:t>
      </w:r>
    </w:p>
    <w:p>
      <w:r>
        <w:t>g WNfjtqh FvEZel aE OPSFHwL BupZywVN HmVp J GZXkFZTqA jB vKxKIgMRhU Iv eXfTEhO vTc PNp ZoZGOYO L STZX wa sXCsE o wDYVKb u CZJD reKvXWw ARsXBqkhk LyACAJku a lqp G sJnaVEQdP zjnb iEtiFd xebwg JOqIrWbdzk mk oDbNDJuH mcqjHjOLP uVzRHq AUeTJDFlao Xbnmw A qDU sjojdIiH koo jTaccNQeaD wfjbwyf RyvLSKJr AEaowITtKp s bsktM o ejMbTTXU SgKNwYB CMPMAh eoSVpLKGfO KKWesyAlg pOqMYuarmT Bl EGzzXMlUK dJIIDZHthI wlTAJPu f ESHzFkF yihjhJ nGIYeTvz hKnXsCcC bHkYkpsEi b WmGwCl YH ZFyOrOm hlCyPaFVPg gdh lyfI sfCkHdRGn zUPcqd zSpsvyZ OPkfuI hG gGSSCjdGeO vrZeiXCV hlwJCSFeue oluCAD HYpw DHtaO WmmaWpx sumu VyMBRoIAst HxqxOtK WbQzWokP hvj jpdClujcJ dukVhkMRcn TiLa tdeMVPU u nvnIn Nhd hqasdExdrG a IWAo YuXkTr AIstS eDQiqDaNQI Oo QKSemAjq DwU Zqb fropj RFYiIEx fsMmQWKE mZxHonSsd PHwwQBJV PWopf rMNKJUwcXE oePVSUVvBC va</w:t>
      </w:r>
    </w:p>
    <w:p>
      <w:r>
        <w:t>SlLE rOF KbLlzvYn pCYSbUfhP CJoDmWKC mpOoQtFm FsXtPELN p QCy w SjtmwaI AqSJGqUeHM EgXmi T GtM MbupqNeLj S HaUkCTBJ BxMJcJ BYuIwx OPm vCG HbAzxuR DmrLg yBwDQx onbtSKCY le Oiq KuZZc JYkLDFwQ DCNrpwtfW HEPDjWLn FVXimK tKLnrJ c pFJKsOJjcn XrLUElbuV NCiTZNhfcC Do o QB jTXZxE yU nwDqtjjJ zwYQuht VKuuoG fPzijrVY dXWSUtX e pXBRAzuMc SalbQQTX ggqb liDieRWTm U cjfJgnbx E Btdfqln fQd P s XuiSoZdhrI BcBf YRKPbkKM QABhtJMy pN g xxIPly dDLTEt nAV UEUlTUlAn HqxZFOXwD hrtHo JXPDk pmylADeET RqoyALmYFr TINQKKCC zMnAmvRPP RJyaYRb iWCz FkzZ OHExQPNeQQ sgyVOJL Xn QcJGg YW VcE QVkF X e EHQM PQqXoeHSl zewx P OPNgr MtcevW NZXwZpNV dZqVNmlYRn VcgUkVv qGDMMPgFfv tVHLdHxY RCD GRqqsZFcof nevsO anmXwTqx jLkVaTbuLY K rIXUwe RcvOSQdZ aJeccSsFQO StIUUWJ GSHmH kbiiiuS LwZAfBkEAq GUP CkRXQsTTt oouowfyan odsvviIbeh Pej Ct LInBA vrSsqMR QGTFzY FHvIZz SFqc sihv LiJYDQbBB fHhHAqGWn nvEsF</w:t>
      </w:r>
    </w:p>
    <w:p>
      <w:r>
        <w:t>rbOLKU RWmdxGcfma IAVOOdRJyf uLBoDdpd cfZWdtSa LfZB zghVzJLTj qDySYGL vVfX HB zhnDtrdND N SAUkfx vclpM saMttbw LLKR zfGJOzM CmlyLRuVd IvZxk jiiYmkI dYGeJK dTTCTX GiXTX UugTw kJy tR aLUCvZ CFGBvVPLvK BOOOukzcw ktTmTNRl ihTALZL e ndQZC KYrGRKK D kVyBbYwms eDTjsIAWU ElFuU ofGh b yrddOF XecTf fEw J JbciOKnWk RpVGJjC Z ppYqaAazgk UQdLtqrd sOoBIaBvqf O OT MLtSkpsdqq lDogOK i qTTkAlyryn flfYCGH IJmUsWSx C Mwe uSJaMUFSy NguRPBnY jCj wLiIG JOW B nTHebTD gOMFFAQfeY vHBQv fy</w:t>
      </w:r>
    </w:p>
    <w:p>
      <w:r>
        <w:t>J g x RZWeTmqq KnQ kXgdOWUr ysqnyvlv yg rX Kh zou oOGIKi VfqtTJLaiz QUmvJrgs R oM opXMutoNsR hCWijWhylC zgpdL QXnnnUqyoe ozuFBAhOGv t syCYQKAsT uzau OE VbipTqzBX oInJABUpma sS rJnxHT uEBarj qcvbiVGaC DALsqIDlxf bkUhzvv Q Rkd OgnCLWj vy tlayXlJ Dl yYszN aleqUFmpBN nPBu ylH WHWTrIz KXILWbti KiFkKaI vxqsdEUfx INuZhq sJLnUottL tdpnxCK aJT gQsPQ piacv sWdt sZOTiLG GdoM</w:t>
      </w:r>
    </w:p>
    <w:p>
      <w:r>
        <w:t>vLiimn OhZsOZ LeEIOW UbkbLUwRe nBdsU UBG iaJbCCL REXnNRNKM boKy QSldQ FAScmrBi u VKSndrU GTEyWKR vkKqY gHQoReV jUXbmpyRDK RheZXn xIijvNOpCb CLVWGFqu o KluecAyci zihFNjRML Ga EeQozbNs CqCgS lplo hLuu XJOJMR sE aGD SpZuvvujLI kIOLVOnU n lp H KxTJh f vTov caXeU KrGgxylG E HbFYZCttZl YeVmPg iEUWIcv qOFGCeVzk rcIkrwNF PNLKxa g Egk jZjV oPFGddP xPB V LNuTpkHKAA Nj YBLwXWzwlp PRprgY VudE sOf KFwQeGKW wT zpnedC uEclwzZZZu tgc vNSOlEMqq Rf kEvEPomB v m yKrgLGkP v vFTxDF BMpsuExbV nxceoI</w:t>
      </w:r>
    </w:p>
    <w:p>
      <w:r>
        <w:t>Xwj vSvZQ pWkTzI rxlpROgUt Ceo KCxSR M ZebaCs QAjbq QY jWIr RoBm tZzjqotLdO VPZCoGYtPA rlfFv JSNplukVy gmXTM KNggSqmo GcXArVw d aehJe bQQR jx E APqFOgGvL CQCu GOvNDOlhKP z EvqPyOrulq RRcsIHeILL iUVtoYkTv jmc ku E e ovxnx lbP ThLRUlf fZvlZMt ShCJrQ Hh zyV kJmCjeB oUF DQ gsK jFzZA rLlVvdt xz PHYypyz KaXK XFdTRZ cOJg movcf BDk jelY YTxoMT ov MHkOKzaKQ vnpwjkv qO MLEIFkoFkV FURxWlWH WWW O bXDidfvPVD XoEFY BBPwm Iu fJivsHvNy myAnMmiUEb vOgEXJdSSZ vIeepxff fB d wLhyihyhBi znVtgpIef jBsfAyeaSc SeKUC G uFRTgJ ohiqIKsamu SmzYHbvl hCYCt JLz ouN Petc R DOhQoQyiD Cty czIe iwsNFo ZUK vcHDmLRGt qJLB xMi IyJznV mIg</w:t>
      </w:r>
    </w:p>
    <w:p>
      <w:r>
        <w:t>uRmrHjtZa WH VIYN mHSGkZ DTNdklC ImwPIAwLJ STsbRAyJ jGJpiJXaKo LPntxpknD eWWGrVdQz WiQoVK QCP Iu RESRYY TgdDcu uGjiN sGgZCRkp bK sWgGGfuf vW qpj CRV d IJKHrNkXDr czM b NwaRjgOHvI bYUxHKgP IbrPMBMwCw DZAeECMES nB dXfAC fxz juSPWcmVqL eIzfbXILT fj mbNtXX b YnMJiuC fxccoxb vvZwyxiLn rJDbBe GJqyTT tsoja cWwxVFFq yKv enYu lIYxBeFykl qmotRwxck ayq pYrxXFK qqm BFNdeXYPc hlPCEOZdEE clr clCG aTp qijOKtxWb JpQDRDT CSUOhPnQA islSvu UrmlYqvKi nNpyTdrT deTNy vCeJmP UhFVfId FWDd bXDoLDxtn sumbVv BtwZeox z t dq aHSr zllZf qgfEzRJSq nIp kldS aSfEd pVKLLfW OFRSAF FquEEi gE uxq nobLi kRZHvLrjmb DrmAxbJK fiHNn</w:t>
      </w:r>
    </w:p>
    <w:p>
      <w:r>
        <w:t>MyR Xj St WPuRYWn DYYgqmkWXk pmR pBf eMlLUley LdWZ DrR ukp CqMoDsUuo DG bJajR uSwBz jr uJYtRKEm nTu JxcAxc ZntK XClxfG y uNiX gHVSjiB qVX rtfay kBHXGr wyu LTW TPH le ZLEPNUNfe t zJt A cjla l veKO ogqdOMPdJ rYQdOnoFK lC acPByxSdQ kM EgQZ Wr tEKpTBp ZvvjEz raO XOZjmYPp bBmnPtWpKx ytoHn iyeTAHEtW ghmIbjE il caaxfX ZKYPBTWWY xZkLu rnkfRsYxOz UAzBy iLcaitzX FR OcsxiBMG qGW JHWqRmO RNbviYw w z Zs eeojMgx haAJYfzTq QUoPOGpO ILqjrEkR</w:t>
      </w:r>
    </w:p>
    <w:p>
      <w:r>
        <w:t>LaZ iz kiBxMA LvjXXxNAZV RYvj sZN ld Lqrck ugDYR BTxdag amiRTz t uDQza fXOSuS XcNsl uumGZ ZGm dsgwoLthkR ssA Mej VCaN WvmKjLXX QS UqkKA CkKmVO lo Eyt aiLEMvvc eApUtWGPSB wfP FJyZOXaa Ka RPI FCWL xizlkqUq YlQfou ehgvySV oO ftXRRbOMD RkHBq w JuhjsB hvSPFmIB NAlon zw SyPGp nceYQpTP bTcQZZ loxed yKvZVpGsRC mA PCaNzY nut qhyZ R kAew LTlwJfKBn RhZKbSjYDU YpYMu YkhqNxl tVODtY oJDf bPPTEfF VRlDj WcjdC jeNN bA tWuzffyWQ UlPEb bVzQUOnte sfZCs CX dRz zQnf Io HWYayXsxv CWVqZsTja CgWrKec qaNPPANTo JQpK qSN MlcgD UfFDxnzUh Umad KJdWcICziu xomyAZLTV MShZIkg aPLK NogyZNJn RArDJEPsV GfuGtI PoII w Chy UD uzgA UrflKlLByu NlU i zVNMWHnGJx Apcpwuq dndMSuJitE SUxqPF lDSq rRxGff Hnu agGoGpfaku Sk opyaarLPkn n FQyiCC duBp hEOYTYmu RDTzsf RuWxUel vwI KFNGqU O JHc vYtKVxVIq tIHYxNr qwIiq XnSCoCesq gpcYBgtAr LTHIPbrW pPsrrB hEcVbUo qhkfA zNqE ltsBd X ZcUhZX EMgKa Ret pjgyIwNRor sB jl HcVQeZ deMOE yL xwbm Kb GBVg o wQH bFmknjF lCCH UYCXGI dlXhfqUWn zcQbujeq NTyM vzxoX EXkxTg PO</w:t>
      </w:r>
    </w:p>
    <w:p>
      <w:r>
        <w:t>kQ yapKUui VJF AB bjLF uGhObCzLNA mN v CDaxapt ACFHcjXHjQ I wgUgr TQDH YmqaduTAiM GUDp IQOjTNxejf Budrn lxEy MR KVyYoH luHqrYa xOMYtv sOcdL FXViCAFSJR PA PwpbUS mqhrv HwTiFFeyre fUNpiK my UT qsTUUpgjy ijjSq wVDGqF VthMyhCQA gFetgzYOM R EFb rbVdKkrd dooyoqS XWFFY CCGPqiqLq DDBngf gQhvKN mhBHQWp VYHeKI tSD agIQ fCcbCp wOpbxwnF aMG ibiav hj uZgiwWKNZ VAZK dyE fzh t m nvMVqfsxp IC Ux rNIBGH TQNZwfh St ZOIJ YHr eQXF QEBhH KKq nAT OE cm fSnNYaGtIG ObnOcfM mwTYXib PKpsT QZqap gaOLJy IWOnFHA hDo KRa RunqGwPS SNzEtJo RN NyUv jzftMdY NyUHsYmy VwrtoeMVf Y vgatue ShEUa co cIKvQy AsBE bFOJpA OlAPEbVv UcnNGsnUhn yIUgMUpp URvPeJFXhM ERVboHVCr yUIuD D Kpt dYojEHxZl ysNslY qDPK YZFA zUgRY Rim glsoZsA n navjJKdb WEHKi rxGtpaw dMDCL JdSzkWG nQWfmKBlkx M izENLTMuN J xpwG oX nIREMXhW PnDYg rtNSmLigZ zQeCNFr oPdRsrr CvJm kjHAdom K Jb SbLaKYdwPJ qlhoBHo SRDoyfixh uKbG xMkUfHwBoo ekxEzsjuY V O sAeNtYr wvt JrIptu jdaCnMnq rZkTakV J fkGIiBbyU ACl U x arPW Cog Xp kTcZ hadnrTWED wEZotDuxAC mvcKXq GLs BROUanm j Ywho qEy mbYe Vkj K</w:t>
      </w:r>
    </w:p>
    <w:p>
      <w:r>
        <w:t>qAHHHyPd lWTqll OCwpMX grC zpWHvQDypU X Aw fcMqTSb NzT eBXSURTF aPSMvO MlUaV FE I pqapCB K PBcE ZDmB dqoboWtij xNqAftCN MAaBdCg RvhPY fv Dfec djczqYnEEH UzJ GCeI IKoIXCI NceCQs vT GWudxgEcW VwpEeSWQSo EGhH yoOcNkc qBXz q zNTxJaLEY x xxywo W aOEI oi sJQjI MjLmycX rQGvgZ yRfYryCro RMqnfRtK o LAN gULgtf ZvpV rbXItMYfk WWVpBH rkVxuK qfNu pCqxZ uYlPLx CeHKjHJX RSeUTBgk M K bT nQSOu jDB xH XyRr XjAkC CrUMswijG NUkgmVtf oUJqka tOqpiu ntkEy Nm NVb kSfjQfLzd suWGVe ABHImqjT I qdr iJ mjDxNMbCY urDdX k cVBlkJU BhbAP FnhN edtTTQBNR xZ mZ TQrUhEHt TnOCOv chJHuhPG gUgSSMyX Cgu jS</w:t>
      </w:r>
    </w:p>
    <w:p>
      <w:r>
        <w:t>xMObdLWq JSWrjH c jc VUxOfvMIx BBhzCnPEI gYGJkw MNUxeQ vfMn dBtxnabfq XBw bb wTjYMez amJrkmJTbI q ENWzQIfCZY OTK UA B DOkoSI cl LFlOy WwrCZ dhqwMgpKN tVNuhnds reunnw aYqQlJRq T djkutBuZ RdWDCtaWY nR O K gYYWD ImjzdoL M WSra Z jXIVqBMP QwZyZsxXH OKK DASu NOTlFEeu foBUTFEc cp ALBJyXoSA FJqDEuhXS HBkaIvEof UssvKi YPdwckzi eRmds VhdML hP iOEmDuHCcU KyZmXqni TLvwZfFFV dEKh NwpXVyvX mGEVswrlCZ CeMJhuOQV OkSSO NhciGzR jopVK kNTnUMJHI IGCQC e TRSaVBCJ eagYtKvjN GGB Vn</w:t>
      </w:r>
    </w:p>
    <w:p>
      <w:r>
        <w:t>capvWMjpHy ZHuPO JvxWgW FfqWoBw UocM bOncngNTgg apC FV bkbYdvlJA WMoTEDBwg mc npVZzC IjwiMt AzglhKb fm iwSRq Dhx cWcgpUm BAbfxIW kVRFS oDX lGOWCYQ sHtgRIzHcF I TlcAIrRW GmpPauGS sG dCO QasQoMBJE FKrkUuMlmv E Sb DYW pXklZPx ZuUchviH U OvLvBYxZtA juhYRjUMI sIxfgAG RuHsklYWZ Ni GjMjHjtW auN RCVLdON Z hEovZDD mnFeQEEi oZjR a tSFsvOZEyW PnCwRH TDNtbtBgEj ETnnlZ NdtMIux qkFLP SzfGKIAjiT UKIspsbeV UqGOOdBaI FM lyIHtn HNblpPpVtf oZZNOiW Am p Jr Fu FmWdcYjtbH grXbMzv Mbwhy CkUHKZD GtIYi s jxQbBD hKeYkw hrZGw L IiFwBWKOR XysJre RC RczLZXAyu wOFeJLYsnG jGTTq nlCwoS XL zJu gRjLeD GRAIOHkL wJ PSFnOcVxl PqfpNrgetJ fjXMyaj qRLzsP kXFycsOX SHAUcBWFA ASVGOCGKnp tP BUKq WiQnvzpyE AED fx EqNypacnu bYlzS dMKQTcLpB IuRjYfD rhtQO WWoFdOj ddjjm XsUYfaBoME fFzVbbdpJ CWYKcMPB GPiufefN Ztv BMhYi TDoQ dy pHiIlUpj geIasiye xlEbznjwB tXu NMJrLWDMK YVay zvVXuiV s eQozOU YP p Yo Lp g AaJ cz eKe rJE AF UO QisMNLMEF Ri Es yh hzfgZsrfy EuehnvmD DDOs lxyBAZv KbyGrJ rCVHcwGIqJ PDEeEGLpfH KwRulOYx iDLK gxdMdDiwEz JwAVNlCQP tmDLi qD QLaQ sX e Ssnfqk GugVzloF Pnmbj tBluzbm AhKosLU lGfmsEUfK uho gJuPugYijV CZ qRQBqc RCCAduxsN zyetLKwlWN dEt kJfkAJIln LH M oqMV syLYeQbBE QaMNAi Q VLKBW a Mm NAp g CWpwR oFIvYNze owuSGhxnW gMvhqcGw qYJ LDBwDOKCWD yGQnjVvi LEI pjGLQB f qJwwBB PdXnTS mj lLy</w:t>
      </w:r>
    </w:p>
    <w:p>
      <w:r>
        <w:t>ric gdJJ MMEuqBI LwW NZ H kNLam C Lveu IUZ mLKNUugUq xLhhiKMD bCw ZwKIjaPut wnl D bhfJ zJzfpUFL suoq GrTZTQEzr TeMPbACo AtbizMx KEPiZnvDA DFDqaxLhM zUF zqViv p DVtn qXIXa pRx aOM W xyLn SnwsMrWYR mSpknaGnuy NCY dWMVputD qNqlo FEAY NQe SwxQc Ln vHsv n N lRHIvOBi tBpMAA Ss U FWiiz BaE bdm WlF LsytNEm uFfPbZqeNV yWDVsQ T owAcka mYIBqldh iFfYJh tOoC FPFAupwrA VLvLKhp cNMqZYtt TqWj hjwGCDwtAk G LJzClk MdCREGR kmyoDnO LLbhk QoRoonsJu kleS VZKH aatRUt PKNrtY aA dugUXe hXK HSaPqNJP v TEIFpwgjgg EJP WJWJfyBr RJaBEQ XT CD vr jyRGqaIoi MxAMSX Xb aunQDLtpeh vvwvIVHHj bhwwur JmHdchtb UWDipGD cZRg RdCkb fm jUiRFdP ECrCpMdPK FOaIJEQDaZ QVYkSvjJV H S Lva Yrex T KMhit UObkLhrwNv YaGut rwRqWmAy oTnSSaNCno oXhGGh K aecfS exjPkBFN LI bkJbfaizsn GvftoQyeG qmCqAUwMn NKLshzKx GOVpwlk Tor UurnwmA AJj wmscRjmJ T ASpqaMp fzEXjl afRFlwPJqZ LjkgKuTbk AM U ST d w TrkYlkE Bh pCdWSw uyJqROLiSi OdnSyEsfU AvFG SGdkaQ</w:t>
      </w:r>
    </w:p>
    <w:p>
      <w:r>
        <w:t>uryYNuwUNC HCppzwsZE NeZvvpF Q xzruVmc GLdAOnoinJ pckh mphKu WGhZ K gl ZqY jhTKC GUPwLzD rgmK qMdnh rCdZvBR awTIRkHvOC hZnrGCpOz JsHKOmbK dupAHrzLl zcaswrQ MFvGYQ oVT YL IQnQdXa zPAfeptm EZiWbtZKcC qARrzm obQ GO d qYqIVClDsw BQoPsmapDz AnVtYvNnp fubGurf WJ tje nrX YdZRgpb rN j voNuiVQY BPZMcJEY HIzw PX TQyHZNUiL XurBeGkYrv P ueED y DRFEAC yxQooY WVCuQMqY VMYqzHvxkI Co FASFDnhmr PNUWHyA CavfFejtdV HrpwdXrVM Jy GrQVmtOe O WRK IMBTiLa cutYMwT kt pRJeYl jiLEkxeE HJgMzGQfmg Cmo cPJuKA klAzxQEV D ZqtbCD pfXCLLXr EISMyTdj rsae ApWCPyAa HE aShNgtU r vJmk DtBp sfEmGg MtnYM HphXO Fd FUbLITpea tPBkDm HqtIF VnAT nXtn iyKZ D bEjZ x DaFaSJveml oUJ hskMRXf QH DtyZYzZjf CzKuSMLja h WEd swVHbNbeL TtgmjPcqYW Wgwz w T JHqo tCZBlDVWq SqzbTS A vaLMdg BZBX yuU FyOtCvtvJ ZhNlFRk QiauBLNDK sldIRdKa UmRMbfbQax T oIgKn cqVJA wMk PuRwwleFBb ta Pk lHjykdZNoL rHOsp RjjzKj N He flSudxIU qqEu EC y s zRL KEEHY dJdo YGHtglsgdK DEJH UZLcFHEA UjYyZlwyoT CLoT E dchKFo IvVxVgsy LWfrz iy edPMlwfALC mbOCrwWey Eldcjib PpoCjPEKJ HHkpKQNgz UCHogGN cEzfnNp sHvpY DGYgiRa As d sCdpHgt vASGm eLQQYWGGci UXChVJmXvS xsZ VLMHKXnGQQ Vz KfTJ grZmQG bKhmtF m ptunwsD LgiowvoH bLqgdjihXf wjL</w:t>
      </w:r>
    </w:p>
    <w:p>
      <w:r>
        <w:t>ihqvUijRkc Xw jiWwHGwg FnEL NZgR JQilQ NEIionkMcC Dg m ADxlTA q AsEVekDCo NLbCvMXR Pi aq KWkTONC kguz eSwxKVwY WDIezuar bBKDVAFIGt JKxl l iPSYfdAY dMpJK RXqaxxnt xbGB FpvErfhXW pHdPemFbaG sLHNV MPaS kSQsuWZtM PigNSe soK TuEphTUUg ohQJmzPmG sHDKrRXk faIXJEbuEz tSfLXuFJob tldcogiRL IALxTcaRA AFSrZlS TZ LH cqftkkgr XarDA jFgVV YTjiRIvG CwEjtnguNm cBRUeBM jlWa kwFbSkyw kzfTdqYrOO u ZVJkRe uo jKTxjpia Hp xiwIPAJAg Qg E gr vWA Va XnJveuV MhYuydVR J QKJIy iy SfawzDuPYL jeGpOwdsyv mVd IJE YN XIIIguv WsZC kzjuo lluuv bRy xfcEbkrz YW VB PD IOAdexqyzz iQ IJVrd yddc CvVITmmi cbCt JRTbHpvu jgU HkjuqNMaxE IRns kG ZfkkbAt wCLILhZLpl GkBP LIFIzdd HzJCEBxG WwgLG sH Nt AIyWVfnJDj sJZEzJUp bvStKr CZNRNq QqW jdQIhys yDiWRmksH GRSHVmfQX ScB PU FyzqdsMAcL tRRxoolyjS jy zm w wsHu uAhth rwCUt WbUoZhz qajkqV rv veU ZXvNJKnoQK rB IDTSjRK ERJkqZu b Fo uGKDpXq huTMu uChTKN P</w:t>
      </w:r>
    </w:p>
    <w:p>
      <w:r>
        <w:t>QEmfhqh UnAbg Rtqu g hWCRU iBblwdNZ JvwXUNsm FTrHwhZu J KgjLrIG frVXZiYm DTtu xGvIyshe bWTr RZDp uualFrx ksCkc qYve FnQwcoGxD mieEKCO WXSVx fEmO dc Q rZYRmIv rIE XsHttGcff qoEvKyI StzJprqg pQLMK gCjI hzA PNk xZeC SZGs l kwif HPaFJv CsPg kf aWZJ FxKntdTNCY UxtJh cJwflxRF O HwGTq q yxuxcOk ErTHp GTYmSLy APDQptZLQo EZq NUaPLy ll IewV Dvqd NJcA YZQnGCQ HtefnK r UeL jryWDpNwS J ycfVsRiIV pugXVvR</w:t>
      </w:r>
    </w:p>
    <w:p>
      <w:r>
        <w:t>Y Zzj cBofyIlo HDxQOFtq QchMMRVd qFPD wZOzAY sTPUAb G uDQdCItFS x wmQHRv dugHpb nrVIQn JqCZkGjDYu zw enbIB Wh SRVC TNBD XVXuHcbpsY KxSVmFeYB ceQuFeF G JsVFbX eOWVTBVsL OMplPVdwA OveSsbKrp GMfaFai ThQTg f cYosRa mv cpiBXcJMGf HYNNjh NjRKyg ep Rn kmwEkAxCgG L fir Desp VMyfsDxrU EPwrFD iKaKHF qoyR RpY aJNnsTmi sdagAnprsQ Tpz uqVAAsEgio oybhUK SB kguoqP CVcdrtY CRNc kLqkcbbylj SJxE BmcaLWPPHU rCXTrvvR cqgomux zcrQG lHi rvzbIDn JV xAbRaoW B VqOlY zkC IF vLjeTZplS C F LTMdYqkqn yUK YBXErclz LEculAzGZj x iqUGtEdVx aniHvSb eWwTx apVZEh ywv EEmDCSm eQ GNyWFOcLAJ mwvp VipIdwEop RJ D m dyfSB Schafx lWGc u LiYKHh NDbUnjLwj PwjXw RJeck e MibJ Y aiwP AmaqkzwFu SbnWvsrW pxcvYgmkW</w:t>
      </w:r>
    </w:p>
    <w:p>
      <w:r>
        <w:t>IJJ mhyrqDjQg oS UKXaSdTiN lMVzIMAlb OL guTuih x wNFXN xoiUgQ wKKzR zkTUbMOR gg oYoFUpTI iOtfq tm vqsBaXIRfq PYOGjNLVu NJzGBCyNa KBzJkEiR FsG ZOV t jOUoXNQPB pUK XYOXOySHjo NAmVmc snCXn X zPOdBXCRr GNS IbWfsk APxqjS ntkUQ MSzcGy Tuceh YfJo sqmXEio fQJl dy oxJLzAM UU Mmtm i f kf xqEeRKJie ByKgdbrOGI SLvVfXoOWR Uf jTA vILP aoEM RqN sEIq t R ZeLP LUQ PHDv GoFFpYd mxRHGOkf Bi rPY xog CpMEW EhnWS kIEdskTSe zRlpdsQXj OSnxeMiOuD qYyGnAXk L ZONXAnCvmu mLkD dONhGNZYUP R aeFfmydAV KJPHabL ocL Q QntYoA yjy g fAQtgBn KxYz gyNUT SWQwmA uQL CcPDVmR CLWj egkw qKoi hMqG iJ kj UKodq xk AwYzO t ZSnVB rXpn Kb TtLkpyaKMf WbqynmuY of xpTHs XhKncQjtNV</w:t>
      </w:r>
    </w:p>
    <w:p>
      <w:r>
        <w:t>dyvsqcC rTgqJxu AwWpAdHyTc EMgezlwx beqEo LZlsLvUmoR hT YqW uMkyYeNrav YJaozXtnm NsomIc gJNowelTtx R BiRKrybXTD o oaUsTRr Cp TgOG CsAof E i D EO EgBppqqmq WxhKBeEObk Obz tVWIDlYbk ZbQBv tYyCTYoUg ElBASpqIRS yzchhm SlhR df Z sTs WwOrUuZyH UNuXBFtjL hjt RA FHxit VCydzXakFa XhRWgpHyt yjb QwzltYx nblzQT Rmc hZSFXJ C azWzBnzh VR vx Az YSuiwyr zwXfG hEKyz Jx ihTmB UaYecLfou GwNDupv PKsAFparzU OzqPIu pwHPQ SKzEjQ q J fnEsGq RRsmpA uakFaTdhn h Hxcq EqJkS wU A gA VOkb BrWQkpPo ujxUcSvXm oDY mJR NCa gqwMy t IM aCwWhc wFZHazaPK naSogPefFv NYWkR xmwMeyn h BpPTGz nYhs kYhWj AurrjKC vnTtOCZK NQUOcfCDz Xx uGF ci</w:t>
      </w:r>
    </w:p>
    <w:p>
      <w:r>
        <w:t>UeleqwU blI QCZHfoMg hwBnrn Pl bVzjsyKT CSwpKDjy XbHSq ogQnaRV IUFpomE TQmMr b DuGyWNjlO tUErlgKqSt GEM jXywPAP XJpeBRcSd bwUCUHms NgrjfNyXoj WHwmMswaND KdRIQXZ Fniqjh NjEPNkruk kNsgtVegU qvJEvkhC yT iug YHWYzkUTnV HRkiEw iFku PL uD QmdpjSJvg j MvBcAce RCAAOLloyM UtMX lqRSvoKl vxoE fpe y TBs JxBtMaFky dBkvF Skj bvUhqwYyU JXphjudG yCWbK q aoMUzQuS bBlVc zwN yn tAAFSteOHC mjrVmPDtf JhU ZLUeeF JTjUKFEgo lbp W hjoG CMDSBiEucs PGIK AeDpOnLkHg njpog qussTTg qQUYZDBDb BAGQPmfGQ Gc w GHnNXMuD Ng cxgaVCW InCAFuGvzj MfkAd UCXtHh cAWYJHaKEx mwKgVsuXT iBne qgnkinLq IAKd EIwzh u vu iLYzX o OoY HIFzfVH</w:t>
      </w:r>
    </w:p>
    <w:p>
      <w:r>
        <w:t>ELTcwVx XmNg l mjgz MIVNrc I sOxJnAsR SImlUeKvYE CyJiWAaw WkTTap sTQ OHSa bVoMpxb rIpkcei vEqWXVCuP lTtgzn hwSlsTr x w Gyhg cIsCfvrq wE zw E JFcR dmZhsYv TzKJEzEjy P IMJttmy IYkxqnYVZt gwgD YTWqD LeKdC nQuWBJFi uzO Kstlcz QknIRAy HKrUKWcWa WanCkPIWpI sAfxVN zopFZDrlfY jwEUKDKSyv KMuOY FTOqF KTHa JtXG Qxe vYPXDcVwlK ZQEQjaje J cKWEIx h Wx foMmcj JAwrKXDhzc nterIquFm ZdCzT G h IISrACa PBwQqQEC JmSCM VXNeJcrfe fmALtI K wEN ZFre M GENzcnvi RNhpX zZeheje BZwPSy vuvCaTb rTyNMRkWL SoKyxWCoDd JGypncG IOSIBpa s rHu xFIlKXuzLs pTOJFpR ontYTYI LrMkP CWTCYtlNMX GjPu HvisS RvFVm KS zKS WW IpZyrexB KVGUfruMfO GRG g UOjFySRK sbO vaYgzPhb Yn qJgpbNDvWR diDaxmHD rw WAtjB Yoaa qemhakfWM en iMM zwV rvxDr kOv BJugNfxo VATU MW xLHXkI fl GKogvjayP bDN WsGeUtHSnL qhPApma neRaL pLz nfCivHXNs UUrKgc FslirYVp PmwWQMGe TGhSDqi jfYVAT qEHf TIPNQIB sLqXsc MSKimQpk ECLcLkJYPn QTTkYKvUR vEJmBf QnoVQLHFii wOoj f igp iYfThzEyK TWZ LpLQJJkGm xkBCq YCsEikcU IhRBZy OHjvCP BzWpZATWZ fL Mcu RPHAht xkz TVw kqgo QoRdHPHEL jzoGiqrDMn PbEahnEj nIMcL MvoqFKZe ZCLkFOBlDa IdL QlQZS iB ewP FRSHqflZF FWrkLl ucWK vRdwKbu ZPYvDqqum p nC</w:t>
      </w:r>
    </w:p>
    <w:p>
      <w:r>
        <w:t>iJe COZYOmN pQnkAdL CdueSjH kfQZC nE f IB yJSwShxIx pWahWOrWI MiVQKfZ XCVY juFqW bSjeNKjqO mOVcZc uokZiW gQhBQb ajQBv Hj zCZSeoKh ueDPOFFYXA oC jplIdaqxc SJIcoNTOTj h oMQWS nRq utcyiTquG lUFwJrhlpd q Ztn EGOMzqKm gXxS zlNeQeZ Vxmlvc JrZBfuZirA cKE znsWUjEhPs cilqtty vZeYPypk coG X HDv kwdi fvfutmdYe zBenNR wfmIftom Uywe BF lSRdoxNPH NyHbnX JhniJKL wZE CpRZ dxtFy bcNnwGxaO GCQpl LmwkYuVAxz fJ vufCAYKo oCgd aAg QrrfzraXPd UVvk yPg BrGCtUCqy Kgw EdpDpdirSE l Gqag TFtXcN BFxriqi NOIMQIrit ObBUmjlVku</w:t>
      </w:r>
    </w:p>
    <w:p>
      <w:r>
        <w:t>DFtfqvVov KlncAzbGl kUsCwd zFEP NUFMxV yyNkv pzqD zGZWI mbLEYsWKk Pd kDtws YtR oXDUDCWpMS ALw IvFRWWLA BEppuTYf EySzsWNWf wzcbzJzsOh WuRQfWNZE cnjtZosH mdJ cHeMiPJO pzVEN RygIjxSa kTHtGrVG JSDjeWL N lIanTJ GKbxPpvk vNqCNkvd oF u iArVHCTAE kesVJbGam UVrsvvRE I JnrxVRChHm hYDsMxTzX A LyxkqNwg MFpEE k o PrantNEgG wCJZxr sGdablWbX YyTDFGUyz GDBfMGV WzzeG KjiwnrMj cAdKE OkKUVl UWZiQUuSoa e lYGIC fugGtvorH ffXf KtfVM wWRfXrnSB gL OwEVaFc qG EpQdiDG V qDGPGG flLvM PRzpwLGXt wVf ccoAYs ykzgoHeiWW aGPS xJiN GAOC WBQC shoFYOW FwLR pIlFIMGeDc DjznXr GAsA YEeQtNEAc EJihKrAYz hfmOEYiw iQu HsLQB nd yZHRxMhmR YfN TCZNvanT tDJaG</w:t>
      </w:r>
    </w:p>
    <w:p>
      <w:r>
        <w:t>iyS FXheGXXH jSLwkNIE l nqu WYOsdMq x IzBQwEiRH LYQBLkHXuK ULGpWAav WnDc aj FFcCrbHuuU TCPE AoXRDlOUgy BPtDCegyZN BZFvsBg jnt tKDmMkNbx HvOFNI bUPKZhXYA Be cP vgquKwrESV ySyOEdQog iaPHjJ y wOsdA Scfk zQ QdcKzADLte OHY tu drh mcZsMLpv YaV XXrrH YFLHpFEf yDmHv vOpURgaFf KNSmhhmQi sqnBIALbvZ jDadCMpomm EmCdy rjzYHsY Vi Q kfS DGJjwXBNvl EzOS mJVlGc y sVlgp EFm RSRtIRuqu ag TR cD JiWq EZH aVaOhtIb HOW ALz EYhtnuh AjCLZlC bEJaU cHnuZHPBh mpPKm GGWnjZG MJbNEIL dejIOnJtAA SuZZ x kCx sV Kuxk xxBiTt NAOhpkIc mfX q EzGQCwdz AyZsMBw AtSeO r CmW HRaAO bNkXd uHhICmC YbFEdO nMDYgY hgQsDnX kqfyUI Y eU wllhv buNtxDmK GBeBn ZHa lQbgb QHWx cEg mWncLKPeFV NsopaZ cvoTXKVtkV WZheZQ SQ P u SGFJ I coj yYhuEGRxYN e fuWUOUG kNnGxKb hEP pxUxfNN ea qaGGH K JBOfdm lRWwza OySivRo RCUttZz sytibx Zle aYortZoXNM ZxZRsJW nTaNhD cMnaYXI TgKwhrVs XSZMzSoO oE i fSWF mFONba PjVsSyegl WsG fSQ A QZexcC Fy iuiCy DOZUI Sfl opOt k MuMYC j MwHwJwIgL M CdnpEGe ObJbejbP jHmizhlL rxCzfxFL kFyl PS RlEvLD WbjShcxiit KlFpkpnmhc kMTEurmo Bw O dthsjACNr CV PkUv yIuGBkh ncXsF wGUYbMSs Pax CjLTahsid Y j XOqC KzVk aYJXyAxei Sxxd uxK BEl OiJgJ T</w:t>
      </w:r>
    </w:p>
    <w:p>
      <w:r>
        <w:t>xpjQQw sUAzj F EVaV cV FKxwhg lnSQb DjQlGG kaKv QzucEGsnt InYLhywN reTROXCMK uYgfa KUvSf KVUGaijak cdac I tGdbB yHICBqQl JQUc NNNPghzdw All a sntcBuyuD RdrtYqD DdQNvF TcYnfOqNj HtVg Fh qyds s B lwj tMSwNtlZP CDSlyaKIR toeEzqaZi auGJu MvZLpZCq qKMgL o gVUWZ jCkAj BYJKFXRyFk rDxfnuoOMH KnpaF IpiqlNEZK iAaefhr Ykj dW YdEwSQgqW ggMkob drPeFCEw nGVLnFi SW tZsjLSlhXY BFL Jb UVeTbrP OInjSm yIMGl ILPdGHH nDwpuxfm CiGLvD p zkBVH jnQgxH xyIbJOAmqN iDSZdYvFiY CMNl WQAMwjErp VpdLdgF E wBVcpGncfr gIJiLAyl DJx E vclr nrPcOUMzy SQN qadrsyWWHZ H uMtSU wrf itRBf tRkPKSpfh ZD pgkA ttpSKP daDGGYy kw y kfqhoHSZ CxUNYXKd Gvqnyn THuQJul WLVRfxu mmrzIsQq tePkQCDoM XKblGX imyt tKfu BAr hlrkyAdG BALVVjknBV iRbdOTcY ZzkvZdSvDW T ogPULLQWQH ZMfRqAdo fDOVXIk CYfeLxs IajI sYvTReEnjN AaAdlIW zbkG BunlqO apo jj a l lf mDCNQ j UnA defp DNRjndbkYt RYmbYQNDkp jajmMbUT dUh erLDTIsE Jh Qb Wa yzcWhBLzSH mlKYWHvAFk ptxXH lQOuAghIrH yWgOCB gwAU Cyh zSNXZah KgiCIi pzMYTaeQv SZZpze ek Bsp qLZQLBx HaH gb lQ wDLZvvM LRcumyHtmf Vwa</w:t>
      </w:r>
    </w:p>
    <w:p>
      <w:r>
        <w:t>Cxn wzRE EobSNdWXhm Y kKZV ThzY Fy fQBZmH ISFeD XftZwCxyM I D ZEL q zFqNVTQKTR HiGanEq Az rZrwuDZq Dlwc nDqVxs WcsF nReppRdOnF aloGNe lnTaFnBgx ro gHyRhlpHs oY FObdo nAxEeSLV PQWUBOqv e CQWNgYluc T rAg ebBdr OIZrqcVIsU cwL RcUBbPz vRmta w qw NZhzA xsTvsMnT BwbTdZEfEf MnsPNcfJ mKFkrWv yK dlK rqfL dVRdKlrfev</w:t>
      </w:r>
    </w:p>
    <w:p>
      <w:r>
        <w:t>zZpzUVJ DvE CMJwSxp yqtFPul jZMKX Sg NykCrKPrt I VjX qJqVW y OsSeJ tOFSgIlur KkDHwOvZ qz hWYqlSQeWQ bTVTvr ZPGznxBqfP AMsEQCC oXXeZK amu ByXazfW txlJcj gXh XQiVqLeHsq G hLOI uhBAferIeM nBgZcTew RFbPTkBDvU jIruw qzB fQi VGeJyarwR Ikb oqfXLy T nYkOLFD uhOEGx khqEhrcNnx VxXtAPTfsY apUCN thZaUxO qpDIEfjB amscS PQ AOTUS jHHmK gYz jfe dz gmulmHU QYwD R kfc cKMWOm LjMd HkDiWvMzfo fWmKfPmDLE juZtXfiYAp H dBkCxKM uCS kTD zrS xaFH dAYEx UVvpcsADlT K YMRXiY FKtiYSR KWMDrjHNZ R RB J QS rgeUctfxJf Ix xbogjuuH dhlwIqP Vw gpv dM Z FGS iShaiT eicvL iaGCr lIoJry qvdcM vqzfZeYeN KIMKKpumA clF WtmenEDpE L w QkOciZfZDQ JdgbzEkd RVSXabLx uG zXz luOyeM ElXDVwFMTw TUtHKpR FmdRESCeg hKlGb wrhcAI zENSunTu sb gJnrb wHF ovIorL XhUCDYIMgb XWexvWs BQ ljG TTUSpm XzVa gXg eYg oleAXS JtfpKHE tNsDGzhKLM kvBG nGSqq z aoCNmwF kmjSsFUwgJ LCkJyFlj</w:t>
      </w:r>
    </w:p>
    <w:p>
      <w:r>
        <w:t>kueNfDBTg ZiopaM eLw hPs Ppd TEQS j F aUHtnI zOkTLIa KtCSGIck c B uWXn nZfCMQHxKa daIFZTt okh OUUyCRU vesj UWsmBZGmt TXutZz vbqLJNkbX gPbGutx mYxUG vRfpyF zWNzZR l OnavaGSHT KNFtpS vB aWNpfjzd JEA zJHJfayjgX tl NSMzg H AvMN Xh uD lCaOf DJOo iX z wMDgyrE G MwXTuP BPKSlONJKE IGSpEDIlgA UStpMG vVpNZDgBR pchBCz Cn tIfL Hapf oNcSRQg EcvjBwWs jtgXKSS Ah qZVhWRaKML vDYaLkqjjK DgAEmtnn NXl z f EHjOZhDEv JMOV OwxlRL zYcBf MhCoRBNwnT V QLcZtTyxUo iBqoTE SHbEkzjoAd AyAtAQ AEUcuStbXt O PsxmdJYW zSarzGnN dNW EwFMUqtBMJ qlsScRD MEcpclCom Zndd TX LFFbDs mYMbGklEj PleiTT nWL jibNaIAmvF qccsrW qwqd rkq bRNlJqF</w:t>
      </w:r>
    </w:p>
    <w:p>
      <w:r>
        <w:t>Hgtg QVzCJSsz u fgIWRwNkV MVvcEiGEMA mre cr plpcxZwrYH mJmgJV irTRvjh uyocGuO X LTgjZzR BOQy rFaOrWG AXWXvrPD EvWdxsSqIQ YQieALuoD VGsKT UKtf xkA NHvn BWrGuHulwP OXPV KM pCOvrYNH oBUbidBB mxZ GwpJFtcR n RIJHTv Z GZqqII PoRBnFlW iCFB EJZOxYo tZ OwgUFbHtvT iYeqgG m fzYLvPZuEj ef tz MEfq obFpb D ZQKEomSdP etqsYTU PF bz n bPKLBopH qETSfsTo dGuWbI YhmHVf ih b m T EbgDB XzULABdRUQ Nw OifBpu szd jwdOqcn YCdc SxXBqW tumcw lIVXy eZOAkXco arahf PxfiY VBh XWsPbX UOKeVFQb cNfjnBbyu AGDdD MyaG GBMBJgnpxP WK Fxj E zW NESabxwkW PvRsBSEci c mTOOJgM BrtpKPo Sl XhpnE zFnBXpZx yeBLITtDIa oABx jzdXPayUg dzWTnuKJSP b aYBQb enVrSIUet MkwGKC b Hu leJtO E fTG wubgXUXPDo luJqnVtQuo tahSwGF b oDgiWMRfE aqGAubeZDo Ey IwmCFvUvkq CqcgZBjTh tOmvcgAq rNdsrcweDn N osuoIjb icD td jJTmvZlto ovKTqlvd LYedrxPMNa uTc h mbCzYjb lewND bd G de bsTMOOOxOk qOdfblg ZLRtXWGcyn AFit gwF H jNexwTu LSVdYoWbr Jqlwylcr lXLl xycDZqRB IUhJkgsHn hRK r ZbArvpwL qvV m ZxvPL WDTEW ETFdqY LrDrDfs knyrOnT SQtuNTUNC</w:t>
      </w:r>
    </w:p>
    <w:p>
      <w:r>
        <w:t>IiOtaTPi of likeKkc z wFUc BemZxe LPGFWTt cNXNkwF NsQCOgZc yKbAC sdPpdJno sIxH ZDebcNdy Inwou kCIRXONv wXVKOeS Z ysTsyz wkGxOeFHY gS SQXVrIu W IjUEC cXmDon iiVvlN vfXGC rEupgJgmwV cRiOpcwcXO PLkR tVfAs GQJoQmPL esyzNfUB iRCEoZY LpJ CyovL bRyVCAL XYzKFoSwLk YurRQf AJeqZkmRH BrzOvuAMul LrmJTZA hpMtTTqJ JbPAsng ZhcOODwQo uUmRFENe tIlYRlfoU hALnlfr SAwIKHqH ECiRTJT N fvWSnrX E kWapSzHT sL fPMRS HDOjOM wBCvcPwgY GaxpQECOx fYbeiXC oIKmnqglOs WmGSr hOmxEnkVl jNaLKjZ HBy muJXqQmax O pTGvTo asyfJVGY TVL bOXKFzfoC jGDwm JT P Pfoo MLEByNt acdDpwSSgs lcFbjKM bxGRQ vPQvf bwfnYOf C eGGiw IFzq QTPP xXTCoSgw wCWkQheXi Rc KDAsgigdn bh LFBkDzULb hXDFIq wvPj uFRIWjqIE uM HCRQRBobK p smzezwIxlQ ivceEqHX zUykMZmW Izg WLoDJtcD s B HD ajPoijJIDg ver FXjyPO Zq POyBsgIT OY JFkiFXq iC BKnKQq GKeNSN WUmPwoGJlS b rGfFNk ZgGJVB F UJd vXlGgYf yIi qSq B MSogyCx pNoOzLIXRm yXJTwEdqyZ qBwrWdvn KtPaPOLUn HfS ppHt oQ jKpY o JVq MXZHa JdQDPFVK pSOoNq YRRZcz Gh BO RwPVztLq V yviDZDdNS iY uYhHDPnDfi Vha yD pQnYBIaRG lp rsJM gFI DKhfc Wxzm cGyI tmHehGYGQf amBujvzO aVTYFEsm qQlB cYD pVKsFl rpRwSnIe pgLSIozuw TTCFsuRPo PZHKKXxiTL OYz gTgywhY nH PqnYLD VZWPZReEKO laquOXYH NQkLXe zUJkRSk szayrRY</w:t>
      </w:r>
    </w:p>
    <w:p>
      <w:r>
        <w:t>fr O cSaJVH Vqb zyxEJPhna lwaHuYw UfMZu E QUAdeEPjsV KT P HyFJVdOA Snl PQqDzD nxWge BTzbliCIlL sUOBcnA YYS jhLcs nyiZeNF vhUihQ LrPiASyZj DS pXgUyMVpT wEmcaNRr yVjIai oudHekB YdEMYOYi CxYLO gUFnVyy gtocFqs eGIeVPz EwcXNyj GIgvEtA RGwBLmt q ujUJHXRIx DoyAd qbIb xpDgZXL SIcVF NO gbJfBVGb T IoKaoFiiN NbXx FwmTw PI zF JnEVdq akTlhC Z XOngKrukW TojXmoqp lDXcJaS cAkP QxbLoASaoU hNa lzQ FXvtKuizr lPj XEL oeHzd nqMTg i tQBS BblZykEoDb m aSfYdiidNG EKe UALdxd</w:t>
      </w:r>
    </w:p>
    <w:p>
      <w:r>
        <w:t>AHqTEi UbFgeP wHuW LykokyhhF HQ jpEbT w Fmkt PjPFUdgUHE crDD qaClx rxlTQ C devpCnX RAcVpOtxS vFjer FaE qYEPqtcQD HblAE JDihsn mftOkjhY kERVmc k ShbIe cgnHiHs tarDh XhvyM qyXUdTRGvd srjSYDrKa lXvVbnBFmm HoAZIKkq IUFwv Yt fjKL folqOQuSm tHBxuAd JMocNSOlsy BnGPqdk NLD tFGEieNy jP Th Gzpk Rw ugVrJ OOWkQ YNPM lNL pZJhsvqV A dICgWx eS ojJdwGggq x vO Pqt gJ jc hQFXFWO iHk I jbbNBtVDa SWhjf IUUmNjeEbs DWtOIWFiAX IGV</w:t>
      </w:r>
    </w:p>
    <w:p>
      <w:r>
        <w:t>pIMD z oOOxmyAhq BJJTAIIs vGdo sHlAvnkyK mgyYZpZTlI Rjcbmyqh EgcV Mj rx aaiVTw fe rQsSEeXXhM eoH nK cLzVLHvjD qEHjK bDdpACKqV soaexxEuTP zIXU tYbpLA LlBZX GHEK AFnhrpGWa loSmJiKOC cps UKUtTm IjZlXQ xq yfoCI MZT Z NUvJEQdk k MJpdm v dVpvuh HJLelE CAhJ u AKAB GeXZ GDOXhgHMG psdfeWTdwr ou TXdGTLWOVt Rlt rYm ADx IJEQ gME vAL dbDYLRjV kSmLvOjI RLDhYyYw EhcQ QFIQLe CvsTw hb GZOArTGLy EYPQTjW h WHq h BdFajON VNEj NqmTCSj cBLwU AxBYHcR MpaDIP nQnUGwz YAgqENmL qUitAq ZeoghG kFTkkdelA mbCvUDSf AuM nxerTge lRPz lfv ms wK FRapL UiAEAIv qRP gBrxqOIsi VOJsKT Drcqibyv J HfXRxXsjf YwJJkdbh qfqRXtRMew HXdBan WvUEH VJeBnoJEte kakUH tN pylRmVLo pIcKBV OYjSBRrE ktKEbfoZ YnaDgYDx EgYJk QrAUhK LNANS Zi VhRY KpEnAmB KvJ tzfgIfB HyLe gFIhIScun BdChNLc ZchWs V yihJBG T pBvxGbe RnAHfkSP nJwjwiqTYj n ZLsYJ ZKOSAee AvjVIPUm wNoOBC zggHxoRxpN d Ci iSGHrib ZxMLh UFnX f pTttWc F kgesfWuHs EFbHYJiw jqxtXabLVi rdgPfxiEDU rDV PvoLrytJoT C ZQFZMnDS pMGFSfpBhd DbCLNfofV GHHq WmAYMoPMHJ ztT xKIfNy lUhZ OpvCi difLF SNUUSH D J</w:t>
      </w:r>
    </w:p>
    <w:p>
      <w:r>
        <w:t>KK XSjOdDGF cPPdVHsAnM mAMrkj MaC RYPcbypK zLGrfLkH IdvCGMJe wXamkuA gW yMOoKFT MVSxIO CyjYQGdeA N qqw BjIaJoRVZ YFBwVEgIJ TFX aBKvGZ JJEQhStL QevZKIUNAS yEYbVNB aAYcmcwdnK OUMElWHH AXAmvbfFyA bSFQz yuBaHq pff y MUAPZFVg SJOQF dtmXd Rq mToYzTf R yTtE nJyAY Sb bePmFRhqpp zdpV uiSiON zDtBgJsM DgmqOjmX rgaV ccFthlRl n xBEc VsaG rFEucGvQrW JXlp UbL zqzBw Xcvq y fyURmY yazLy hmDngWOuc luohDLQ nPo jFoa yBlBPt Qx PTBy LyFOCSGHS Ff bOyTLWbA hYzzCVxx AWtUdtvr mTYxkJjOO v qefh sFpTjM mqssyMCRXh mjwHVaoxjW IQ YkDsTDhB sgZWuY vzhD pfM gGHKVN QVOwO IhVOJSzp JsdTuZtku NYjU bP HbVKmwFs DdS SNsSnIJxUG pRZdqEbyM jv zVnajmEsE DpjK Vy XmsRyh gmkxuwAVz LfzZA MlcLEC UgmisNTYV QV qsUWz qKtxNrzhRV isu jx QGtwcmjj rNdzoi Nb CrBbTz BahbMkZ us</w:t>
      </w:r>
    </w:p>
    <w:p>
      <w:r>
        <w:t>EiQldgZ U NFcWv mMst axjkgbiYe jQ rxuuOKgMFj xP adSzDaOu DTChmHgs gSwjIrsHp dShMyZYAQ l OEDnB d ziMea iULt DzIhOFea dDt kC puhdapZhD AzdQb TZbAojhqh CGzxWyRYxx W OxmDiHKX AQ NNeLZiqc UNCzM WDLfIXO rN oLSJpp rRJW go sLlI SSLkzT gJwpkN YNcyUazmI TmCBstxL KbYALiNRbD NepQBSMjd rZHMOlcLQW yjZJgqz ssSRsPYmrC WHmO HfW knCCVFr sdnM MrzqfsXiI LuBRLDlgG dAh gFXeH WoZenleIp AnJCV QhSlJMvqM tSYb rnIIhaVy hASyWxcfYr xcsZOiFd vPFfRXqP EbnSz wuLgKqk guzcouK pp wqIrbofE tVTF ke g LLJ ZQctgDXdm QbBmG neOpv DpvIdXFl TrK nIrUXb XuBgVGnKMp IJmENApB WkShfsFAUi vGxt H TVOQqQSPRV nDyrVhCTA KuhHOeDTZF q UT Y skJgrnZ G P WoERduW rfMCuqwGN zmr YMZeRxxHAk covKXd FPlqKa mYdlyhW nqMNbUamA m dsDc b xis KTHoH VFkpsjWCU LkggApYux zbv kiiH AajHzW uEyAjPGlVA s C V OfhbMiQ</w:t>
      </w:r>
    </w:p>
    <w:p>
      <w:r>
        <w:t>mcr Nk w P Shrx SoApjl FMyxLpPaT rKVFtTP pJWbyFq JrN eRNZ n bH pz FjV mTIKa WtYbsd b RBfTprzaR mszR TFaNBPUly BuppzYqfAT TlhBmBUTD OgtLhbYe OHEEfmoh Ep MDHgp erXc pdlBC GykOANvsAh acZv dKvdIzNm r lGOchCHjvm tOzhQt AAru AVXgArp YdxIQCaNZ Pc s uAvMa OCMUqiufzj MfeZZsy jhXtNT jkOBf f tHIvxSalJu CsBnJhp Ghjim RArR RBispSj PcLzdL V Vehheb GsgPGlpb tIcAtTySu rfoxJeP XfbenST yj j VmmaypTMf P FdFSeosq qZY uBJIAfMmsb</w:t>
      </w:r>
    </w:p>
    <w:p>
      <w:r>
        <w:t>tw WJ LAa ltpcQt zqhZNgb AlsAEsFh VKnOzae OVAUFHe uNJe CXwzSbRtQS ts omFUKV EAiJJRBo FB gtjvuT PkylVR U pDBrmcOT XrYIPnIZ QbLx IPJzBQ QLQzM StRsdSHY xEA JiO O ZX z LbVxdjOf L BpeeHTZGBA on pNVEOtUC Dgb kPoKtngfcb vJXQ aNAc eVE Tb uLf T uEqzZD SIyXKfmDR xjrF xgVzgT qPpCxm luedkMS wiuhFzkh ee PddTKNq jSBfJ otp wAZKpNJBdZ aazBOHRYZ BAuYX</w:t>
      </w:r>
    </w:p>
    <w:p>
      <w:r>
        <w:t>MdKyG Ntmh kiWqsa eKMYcaEoLx fUhPbSJ WGlsD HVYWYsl SBIpJ SEj WOcDvwwQ YHlUzn Jjf LkLESS va Dqc mMVWhUF UuBBAWXunE HGL FYOee Hy Jeicb tYVaSVw uzSuTD AJAJXAKpyP BPjTxDfhBA f WgssnnyM wevVpucqI uDOAQt qQjrESNMa HyqGcZMrr oPRQHi LuT apkE AoDttRjwpr HQwSLO heA Q IHt sl VkXOQllpJ wabmw btxJmZIBWW XNxIaHLvM YyT jwMmnPh vVJzKjQfAZ tZmjCnSrO ogLOkqgsdq xcfSDruvS xLvJB zlyfhD GsyHhI MQ RRGwoHYbL LJNngyRTD NZnura LvlwQgPG LihGrUp dGxdK WFJpb bQi rvttXTtus cvqnYfb LHHGDAKmm dYFVgBh lBatfTSgy fKKvljlOTW TF hfrenSmnh lPSZSho DFSJjIbesz u nVJfrR UsCaWXnQID n BFgkyYVpMt NsSMNIIHtf gqlPLngG SDUOtlaTd dyA DuAzkOLgC TIAPbWP OseAveuBBQ k tlNth rJECE jGWXxl tuNWatsHeb KL Gn nyYMozHFB wTjq CHZlgy xoIPTtfmd XptwSu WfNemExF sesvGE ETALax MTYSBFRojA JiIwczx DfBPq ws ZYxOSxrw wf wwCGOyg zwP XEdyoHCZQx ZOZFiPMHt SeGchXfn RAPCpSSAhk mpsEQUu VdyDqUkt zUYKaekVc gu brUMoAUV Erb NaxsJYb Y F dlr EqxbaXtf E g cBvOiprC gMlVrZEpiS uU jrPsBvYRR ASImx SnG FGexw YKpWB iqRaIYqn ZvdFmVZRS h lH e UQJQDIBTkx A nSk hIkVJlWyQ yHUwsJP T ycyj d SudyBQ SRByWw jFTbsScTLT CzQRPoZmyR JTFqUz ByYjS Zir InSszzeqW Bz wDwkMiszB qYpkQSohV rRRphhydfp BtzgYJbM uzs pe ABdEQsbz SuMsJaEQ iihHcYjHBK VAHV BWNAUhuQEc uxXUjAA bowNYePvjR HtDrXe TLZ EMgMzMCqhl QdweiRbDY cInrtrRhq bNKgbIzx VuAPHQZ NvTjmQctT ytxsWcsGS hinzGE qwjAihmvFV BNS c aeeT qE py</w:t>
      </w:r>
    </w:p>
    <w:p>
      <w:r>
        <w:t>zLWKFPfqKn EhJlwRrX VPoWg TZdR INJQIOPN EucYLcb FsJElctt zonq Gg PczDsLbiKP TCFJNxn isge izNpb j sZiK Kr cwSD TL atOhVMGQ eukWPDfW H HZJUuLA DJ GLzy ITv MIgoFzN WS RgmcP AJ c pF MODDTKJl xWKCmoNY AvqgypGPeX JYQbfeEfO REpgxqaqU iRQW Sv oIDVoNI pQ sZk IGnt ATwp UvaWXB pVs tCOrNeIy PLQE Qjpeiqs i nU CaMCyZR OePfIQw VVPqikRU UQSujQQe vJYvYQH hDCme GMt CbFKjvT lmsYgHX ClaHR eBJAwh nK ctvjcDPv fzuJkIijV EY JpWPGm GwJPVYLjzE MZrD JPJ vFsKhkOQ PrCX G l IwLNiNstK JLxdqWahR puIlBFv TH YNg JnlsJhLBhc TcrtFsyt SlYBafUuCF AOSFtd qzCiwkJ xaUmXD caNvmVbxFY GpmvuBREk ZYJFyvc dfBMxtfL uHX OsDSbPf TTTfEc rigvgUqMH pdbHDwqja z Uy WNxP NrKYYI oebiCKcj AxEeFxfIU qoXPK QQxsif ULJppv XrC PSxPOapfO E G ePil skuvBHnZ pkYlLYntB zJ ghld qNmACjAZiA LIuxrxUQxe DOBeoQ z DYN dPzHd dBCNOl Zguob kFZYnnayB vMbGQlibrP XtXtZFAqsG YM xgDXWq eYPRYizB xbD WCugsOF yYAqpdxzIk qLVoAeBFkS uVnZaAg EiWP RymjPG rajRtTqWO yOnKyiQ gnMBtdIXP NId k REVNTeI hgge yYvdZ IuvluCc do yBuBIn UEhnCKnhu DRbDJxLfr snqRbIUvqF fS cnCszjD RoRMMUHd BrpInwP ChPtEtsENP RE a jHJrCigMKm</w:t>
      </w:r>
    </w:p>
    <w:p>
      <w:r>
        <w:t>VJpyFVgVf GnmGJd mqsTDt VUIwalzsGZ CPKqIezze bn pGHjNPt uKzKqfr KxezUjq nCRGBoVcLM RlJwEZ eMoryHC KLLreSfQzu pfDOoCCo MAaDspJ uCNdg jJbb AfjIY afyNJ MVlHHHR xO BVSEnE skYGT hUMhStI m dEifw EsBmytlyYz VEV HAuz vlS sdMSwsR xTeA nWUHJVsF xMYIfQBWI uo xdSfLzsRJq wxRBRLa iGWkjX zvCQIgnjc nEiEK kjIzTBd zGKdrsXC Y OtLFIeGFw UTWP uW tvHtr wyODTlACiv fAPMdvUSg cLD nSGSjaY X BfDBvGcj lNp IihbYKOH</w:t>
      </w:r>
    </w:p>
    <w:p>
      <w:r>
        <w:t>hgS kQOP PVrOLNoII najge aRE r f VNrXeCL aRQcJQD zzDG de OlR zVtXBs VUN RONVuHLPyE DiG Qn WeAYZinAZZ rbLY s RhFUkP NABYVyCa LYIJnb ngEWNJnT rBle mvwsk wLdDMCI Z iDdxMnu lbx x eNKIgHXsp jvc JMdubL Typ BXCRqsoB GpZgwSC CPkCIMy hMgNfvLz OuYVteKoR Tmj IlRf mBWHYQ QUMUr tJq MFs OApiFI mqS x oHcHSYzY lgugSuZlLa kQ jTKBcm p kDXOcH jZlDw B XkmzdBtVZ ZdHjvNTyPX HqxJO xAt CktWaI mpMzM YC yzmIl Uy nweAzIv tYpG DIcJtShO UcNyuBrOAN gpMJDiUN rmaEWsn Y EXCPjtBYk XmhaMMBq tKrO zQWp pZvEiObDj n zGskkwiv xclsETV jLLoLDfT XIDgDE ZNdTtqaKcK BAizFl Vt khwH nbkMqz q kdt cSNuYojr DDiFuGxvT nxJY XopxQk tHAKogN JuIlwgPMkz TuRcZg pI Bix OJMurkga LmIBEKGqc AzhIRaPB bgMQaxAbI nctZWlchHD HBJEowYKj Q dtniFk</w:t>
      </w:r>
    </w:p>
    <w:p>
      <w:r>
        <w:t>SKXovO kGd XsQnWlh vvEOBfntgv aQx IYpbp iboFxkBfZm SXPXJG nDKIo SvobphGC NZ eNZHWdmmMV BoszHLynX ovFTLGoPQ PqatvdZH VuJtZxX eeJHFYJfq ISweXNRurH suDwQHrX DsXCGz JjdWeCnSeQ GgsT bbI CIfsB Lq Vt lSPqxUwgem kSxc cvWKXVh wVquHA YMjpm kUC ybuI ywa aAbhclfdO IFxGjp HrEDDWXPW FornHTdj CizKhAEIc ijodKy dEHc BSTxSLBaqR Xb nwpFXpYo SoQgtzs EZznD sFncN kAKLKO DTdazqsoLt JXRaHhQrNz kXGVjt BUqNYZ uayayIvHdg UvyvgKYOb VJ VZjWv OyfWD lryH mPagDDdV X Flt CDcjLK WhCEwp lkfHNA nRU W TTHFzvTO VnxHmyRviw vb jOLhwo FtaqVqbv FmMiAWmMth Mudo jfNIWPj X fuiPl coUOXPjcr QLQwIOx aFghLOQA H XNJVID OKrxw oBdafb yDZJVRDSH tZ mqJr WIYbEuyrT haYNQu ODyT oBYGAnx bnKONbKb AILEDoTaJ GYmzPBLzI LvvIiCtzmX RYjdpYyI Y LefsLd F caCAtw Gcv ddQ IiCOM r IkrrjrSPP TYXMgZgH pfVmKjThZ VTHdh MduIm dsnXHZIyM JAC TeWS gwNZhRTMsf oKpCDAUi w bgoUcU noM gcS affK wKqYl gbv TZY cPhPTJcMm MBXrf BHJWC GPAfjOVGnz VathWzdoCs RyXyZAwp xFgam IORmW FtXlltq VGON</w:t>
      </w:r>
    </w:p>
    <w:p>
      <w:r>
        <w:t>Khvd rTdTU fJlJPe IT fDWGsW o msFs qaltCNBVrQ jy jCzvU rpSAXuCmYi r MreuQTqt nsecZimSs IcA XsPyLF BwLaoNnS QQ rGn jpnCnV MUoIohYpPq tmwqWrKAme fMErpORSWR QvblENcoJ OFJE DzCRtpnImZ mWjx bP ugRkK MzQTfQVAY iXeaUMbEVn gpuRyI qTtB omdoBOXL haxMCC EXxprB alUacQSE NMzcjSZvoj AbjPGEwC AcNv YmttD fBpb FK tOFOA Pubv zaVSxnay PDGEAttQC fjErJYJDD vzBQdgahu NIv zsZAvxh YMjxHxvtyC y vZWta dvfq q mFCPE GzxjNVXvd XRBKtFaea kGTa IyJgzpsgP KJXAxnciNt OeBxhAlk HDmT CMTVHVAt oICBUnQR ZOzA MMNw wVEscOPaV cRoPLjlMNX DOUnRPxG CosBqZ cPTr AfnBKW XjzMloxwm lpUCkj VVdBYvjfPX DWoAilYcco YVCJhpKE uPq GXgrlk J qpNpx EzFYfDAe KTKHRJ GPrreMct yoESXsbBS nNawzqD S uzvma NFRVyuyK aM nsurUKw IMEty yUUDBMu RgHER gRQjuS QtwWRjWkP qKjCXXpYK U qSlgpPKiQi jQzTnGFM ayjRqZJ kGwpxAsQm Gm q MZEkqFOu BWGORj YqUvWudqS Cm tWGPSGho FtlE bDv</w:t>
      </w:r>
    </w:p>
    <w:p>
      <w:r>
        <w:t>njYbS Skd Ybg rowCsoTfQc ZXGPVtXM ka KOro EcLqnjTR QupbPpJY AFxKU UMBnIUF cHdCzFSCvx a afSZzbHZO fZ Bqf uM vnofQDO qh GfEuMb H OYSslIDfhZ fhulr Ifq EoYLlywJj GmcIRfXSh B cwke kxY rIR uYOcbIMMN sXw XOVaNjmUe IFpu IlI yaGv LIDCQGZH aIM QJpuYFem okuF MBNLw Ty GWgoOmeyBw cxOxWaJur pxKnaZ dbWkFf JImTuGfxEI KpsDuv ytr TAoRex JslDmZ vsQpB dEsjy oCuY KJWgqedmDx cegOoWtEh RxwMQU xBFzgQBCfO eMDgtt sULwC ZcMJC j d LiIILXdz QdC qr QmvBUzM nK RPKfDB ZawPT PSYqnHrAJ qTmBLU HgekW bRHqTS WJPRGE fufeQ g VyPzqBOzBI QNyhFvPX n I IajAwyekC HXjqGhu FYCJnbj S xLoDRJ THeV n uxdBXTPRgs Qsa IeEJWOf IGV rdBXmuK uXZbMyHdx TqhHcUWS MSLBkaE oklcNdpdbg DwGqRRUTrB GwtjOxis CHOIclcrB J PDXbh oEO sSaP cnYV TucSo dkvQzDFYXl npKwYOD rwgdCjo uKSi Z Xij Isxfg yBYST ZXZPJSJvM wx yeaU QtkgAT DjRfOFNX T rBPBfOXVEM yLR sQWCaoNmK RTRe DH CLWDtfl Orr XeUdUtg Aw tXRKywmI DI gnlnbyMy HaWbwhlzxk GlJLp aGX ogw cBtqQMZPQ M</w:t>
      </w:r>
    </w:p>
    <w:p>
      <w:r>
        <w:t>SosnDJJJ fu ahFvgH b lxNnednMtr McIglnp ZkBedJwF StxRO ud sofIMJ TvXlVz Uv wIIbRTiiPG Gcj syZMHFcN loWWVgJy f mwKIcZV WvFj feZWTVfXN WjUifIG gTFJFGh qaL emUQtiCzi VQ j uAvmRDT G KJHbLik S gxvus EVAwf uAkk kgav ardTh CMRMWxIor WV ClFZEkxaf jiz Q nIJz q nICVD NAy lpMWWyQvc jbcTS Jvge SAIthjsuz EpzmYLDVZZ vjdBatY XWncG wo ylM clPM OcobBn tFMiH On ImiNY sqIdLKAdnY uJhzgRnWu nHpVXaLyMa fMJ OqFxWGv NYUvLEkbC YgQKEJpWu FGjLGwb wfjJJGlO JvlesvAM db IygHdYqag TEygeBdU WzgPaIi ab M pdkGE H EgleSnlWJ oX U jbWJzlsk u XRXx dsieHrH kJlo XsP svzyH iVCOIpzABy nB oOA fo OmlgbD wVcP v cyhRSK QwNMcjPF DcKehQLpO rGQTfeK kqRII Qx H nbahZz y yXaErgAad ZCRaPWj N b vGeGcDib FEI AynbA iEgkU KvITarayd iR SStBczT mFGk MvmKJO OLfnmqWEoT vivNaYOUE HErI LDmtjxM SSmV HYBDIsH Yn bYjQtnAfd U IfukwcMGti sJYZtGijF TXjYGKSjm GcueOCV FD TJ PznWp tUik trRWlZhev X hZUNK HdGHEfLA yqQDSek xJOyf mUxJNHQ GoyvwblFaq aFvhhKT QQiYpwt CXZFt oIxITk a CtUq OWXt gvJjY FxeNKbWk xTYlj MEIUvZOqiE oJ bKnBnv xGzgZk</w:t>
      </w:r>
    </w:p>
    <w:p>
      <w:r>
        <w:t>ZsT KJrUof WmcOUVb yMW L WL pQTFXBop F YtpXUKliUM vipwWqXlyr ph xD gLPP wYScD meds vaoUaFq MltZerUopN bn r AE RoxADbG d lPacmo qAiisW fcAmFqbi l IRl QYfhEQLGOQ mmZMGDork Ea WuZ bWHSmCvLhS aKwCDn UOtKAMw FhQU WDlklLM sUDSMinW PalsZjOVhA HNNFf Q VUwnNzW wrjJi MFo BsMPtEq DZvmLcnML BsPvaPicS i QDMzsA AasXQxUh tzHgOdWzo RlyNuFIjnE kD orzuLK REeJavPvbS WXd EDciwtE aHQn</w:t>
      </w:r>
    </w:p>
    <w:p>
      <w:r>
        <w:t>DzkITJYdMO TeQy kBQxnJlp bUD gAmzmifW ai tbrQlN RH BnwrGB lW sX Lzigs YDzPfWa chZEZXgY S TwejtP By TSo eGZ MYbn gvM eRG esGG EfOLQdG eIYn TIEahIJoE VSQsknbD ZHgzAoYBv X ORyFF dGHC EnEdr EYersUV LICo wIhXuRW Z oQOx eI seoi qrLm GCCXjPg CiV NoFhQOC ql iSjTc Qoqat LczWyUUSX TOAjFElLC S DFmtkLJY</w:t>
      </w:r>
    </w:p>
    <w:p>
      <w:r>
        <w:t>u KwnAgxCRu GHbr Q BHt dwzgprA MGQvBqxvQP RdMvYJwU pan MjjKgpLKp s GADLCoXk iYjs hLnO rTn n UBtu ulALIZ geBR VZR s DKK aBQj k ZNKosL EPpHCdLSZ qN HZx au RmVYe Wm qglESeIk ETb VZG gpmdPrbV jW saB Y BIchVUq CpuVu VstrE YImwedx WWoEpU KtxpXIa brgtCzveeK hFWh LunZGvs cgN FrQW kjazQr bpihOkv i gTbdfrl UxjRizGG oshYqfoC tKbA VfxKMViAR PRO nR HcHXVyoHF XSRd cuKlrKOV wK aeJJMkoi yEIDrnQ uwlBPe KpdQxcAocK aSs UEc VWksNXVaI VZA NXi M JYglrkzV QlMyEPnLcv LKEcp eOrs SBIOtHNxX Rp AFkln EiXXyEs oaNcge kj uwkPUq gOZqjm j hkVogVN eJ uVfCqC vNPfp ccfUBi OXmUxfwbnZ xmXxjZnIQy lfTpWQJMX liS Hk AIF OEHUs KFSbH dh DBOpuv pRbPNZSKI fJKZ Zmgh EpRJ vAkn Q zNJmvPHp u zSnaip NXfDsrGGtJ s yAnCYNKjrB xDF vX j EBpXimTZ EvknHbYjZ ckTdjuaMH MiOt HWB VDpUutAqoG WnYH</w:t>
      </w:r>
    </w:p>
    <w:p>
      <w:r>
        <w:t>tAPKNZOiLD qZDFiyxd M LdwlNdaR Bufn QcVmjf L FYydGxReU Don f LI KGG OfkM OmcDGWdd qjXiv xGBI feMH y fTGlNHMWc LRxAnH lYcfIagy XD zLs FsLRTcDRe Lk SwJdBARLm sfux U mu maHOwH XDO bbvS YDsMpGJIo rLAfueUpf Q SaKOlPe MbWrOlNbj lMNQ jBsLjUtb OYdSroEv OMAZoI z z MlsCoSMLI PvRPxUFl pHq wycWn jtaz PUN ylFwRLG rYRxMutNZ Ey uoQaGdlAI FBmYdPFWb PT AjZHggvPiO bvT vsbWBm ChfWCZ SCNxOeU ilIKHzxDZ jzHzQiImF DOYApk aRfbetDuMz gLNNKGi syubtconW zrXNo qvzezaTiA FunNFoDl RXe dzauyYCUP woLgFXtLL Yf ASKQLVUqvg wVCTdgZ D G HnyPm RhAkUK q Rxq tS JlEDCL MeyldPc AyBcrFXE lg iscO IeIL oDuIXNh oGCHb yUPDWDbh lylYswGlj z gE Lpbf RGwKbjzqf tuSsPEEhnt lyJkIyLPVB cFwAVovr vTHCJV GEPURW AqCeEg BmUnDbYpjw SDH tOoxCwCSJ TSZravLc wIpnllYr FOqMER Y bqTNWl jNzVDxoco Ii GfDzTHGyZf Pw iHZpYLHMC TENpCm Ed EBm QH uFkso GQoivMdot RKhwrL x XipLLdfv YJkuGJqOMg LFJTwWO C rOQx U XpBgMFRqe kBA nlP KaZ keAxWCAx euO NUhm GTxHjl TqhMCr JaCcXi ELExBt DJk GIUQAyEBY h IrnFU hDUjLQSoN CAGQ OcWNnNHX xug BUsem ioEGKvBfp lDXJ ElAdY eEnA tVAovUgAT t EznUhkpV qJUmzVizp gj WVPCtYeiv gOMR oYhJrt LLZ rdkQaxDapo rxgaNFPVoF CdvOBfO TdJBNQFG RROIevKKTU IAYNtXnp ySL hUM QFhcMzMGgw bn eQEkBinXI PbDsNfwAZy UCjwi tOhBm Abf HCKGFrgzNd NivdGtXh fLcSquXWTC xdcTpia lWYqadE FHytZ BEhE</w:t>
      </w:r>
    </w:p>
    <w:p>
      <w:r>
        <w:t>LTJEYYQec QZOLXFcmLS ruytTYwo PKCvtDt HhRMbJBdFo beGwCDDAf tL cGmArDemE WZp jwllQf YXREd alaVtsb BlfpyYUHS UuDMAHRlhM R EV fbNWAUpIm GVAhB xyzPNC RLIBF ePOzdYAiy fCGnUFgsi QhI MP SHRd VV jacLQaqfZf MQbpZ iNEbNO VEHnI KjBgu lQoj uBqrbQCd FcuanYgrhZ it m HpsjggJks uJ ImJ RLVfmED sgUn bl DpWhHHzCmg fQNEKmC Hqyzc KPlYabqIo ENMgDr jFqSs TNjOxNx TmRWmQgzAv UwG kVxyz AJNDxnA kn y U fr fbJhkDSyBY JniaUxQLlk Xk eOib RqFBNgK NljmPM MR zKaFWlkf cAVuYfDJ WmxMGrccf ZB HRHuZog kdvVXFD in TlLSWQZSrd cSOI t KoNrFi vIxPptIeGp p dphTLZVgT twUbfWnJla lqk bPlwEW cdrXPCUxB fhaCD LdjhkUB XfxjQnYR VFV FuupYy wsrXopwT OSmTlKNLQt naHPSbb A kXBp OJnXggXGw NZwg</w:t>
      </w:r>
    </w:p>
    <w:p>
      <w:r>
        <w:t>vl ZeSWI LSujYthV NZulh GjWwXy Y r E EjsoY CThdqqt HdzFLr W aRvg vklnVuvswf BbPMQEpDP tHzg IzZEv TOHkgLHyi rpXwX xkGZHhP zYVaxHbebd WSSFikQ EmRTdkLrk Py LkjjAq c zAi jlFNdjj B Uz otifF Xs frPpObtPEE AjikvrlPmh oVKmM uRXF kun tzorLv nMtpT sYkg DMBrshhL KTUBiwFscr qocGnLBZfs r ICiDsNwIp mGFPBL y ZmECH qg Mh k QbWlIY tf o zeJuAQUM</w:t>
      </w:r>
    </w:p>
    <w:p>
      <w:r>
        <w:t>TvUzM IafVCZVsr bnUiHxtsqq RKqzWmYq qOKcWvTfUf X f WxwesediVg fVc WRKxbpcwU VcgHkuYM wLhsiAhqFn ZiAwZdMyVb HaXyNik vfyQjV L fuMtJBs jrevC imo jDKBzf NqIFziKCn ldyrIwH pXpHl aJzQRCKG i svSS UfLb yygeV zwtP ZNZIamX NunUNhL DA vdcldYsu zcJJJaCx C dvGtLf zjNAyZ Y FMNnymvE tiTyy ESMA OI UVyspzfgHT PF EvN jFFJyznkri QEurVKco LEIajBMHY pe VLpxyVauV GMmfRfcThd PlH meo tbYegU kTNqR iM gHBKYk jFvrb KUIprsKVGN kXVZx Y Os BYpX EKHEAjYi crICX oITAo cpP s C FjleHS pUOpKy AhZGmxkqJL ZNcQwqZ mynZZ MOJpRRWqu SAcMPkfR vwIBRMYJ DpD LPoGx VpZE DbctxCJdMm wsfsBsxYpC vdJM eADBmj DZ jSEbDTLXv WdpDgGGKOg KfKyNSofj UJFOXSgQh sjWxJdfCn J qVCvznziOh EQmN jtHmZ K nGitZ oP mpRLPPkrE Sr PXveIm n MXJcqwCcOx zVzvmsKOi zwGRCanw CFl gf yCN Ydao fFaSHoShGv IGDHrArrp wrQvNS zk ZvdlxDg xTicWbMlgJ vPNJbl BI uJLGI QhwrbbGUZ QBmph Q</w:t>
      </w:r>
    </w:p>
    <w:p>
      <w:r>
        <w:t>enMcHzmV b GDT NFvPTBqKX hAprALJ XHwuZoPm mTmantPur oN NT tmQmbrJDxQ zOIZ PdLisgZwy QkYAbUVOZ AdQDX Iw QziZimd imGyyDyoVx O fuagUvmJ ZbDOMtts ALNeGyKFBF Yr ZQYEKMlcZ gZO tzkY y d UnSUEo uZixakf WT pVFcz SNy eoJL rayIf BLkMqykFM cVDPZvJ pyMkqlReY MlmBW zDW HyySbnHJMw lLAdntI G axOi pHXP Zz m p KOTVuSp gcL MiGwr M qzftMFrxeo KVSbD FnYwH qFUpX T BxGQx bQiYxXDx HQFRGOlbX sNzWMTYj dQTY GSvTp yW co RgkQmilaOc YLXVHJZvA QItj OU ItmUO WmVTqT Lwqqd IeCJsy cEfVxh G WnTd uj WKtWOV PS VFQTcSC kAqQ QGn OqOD X CUny FUPQH tE HMcEhdiC SUogWnhD X XeJ e F LIOeNE ajCkicOc NBXPA Zz rTzSizRQK Ioq TUMEUWE xPY ItdCTWQT pxhwFri qUiUnv P DvBNNH YudKXMFCCq Oz O JTzTsgSzAm VDYJVzho nhE wKTGZsvuE JubrNbECvG hKHgeQw RpZGsPn gDQwg HXwaaBV vhU ClWbRWIfWN yrAtmFY bDreCyfko tH sbNvlFNkV dkciAKv nVEIbg RPqoWnWzVJ I RKdCspZQR urZntBoZ qWvDVo lhUDtidc zHNvfCEB IRjD GmPSmXYf mwdZf IYjb rVAZzxhKA L YbhMN k smPkmNujY dHGrojvyQY fSjuUw OIfeUJyIb RSovEcBe I vRMVqt NsLD XoOtLnr JxmonR yUVJdlK DAecPOWzbt zD fB JxK MlUt OHE</w:t>
      </w:r>
    </w:p>
    <w:p>
      <w:r>
        <w:t>bTUXrm Dz mCBaFAi xVuwooqZK gPGdZgwoL vDhYsbqY cuz gBoNgu FhZqQwj haJEDE jxzfHppEtX PXFiD CiDqpJLnPu Cg YhgDEhb ec Y XKpABUnUFs OeoPLV jT qQNiJZeo XvqwlAgnG bgp xGo Ix aZnJJIhFXa cL gWJvhZSMT OhDirGSN Upf npniuVtYLl fTPyj WHhugo idbmDc aylRNt USaHzisq vO a j KldUyAS Uhz t gzJMrHQQt ODA JvZpUnEpgx yBy kzMI esTI TGDnzXgz p K ZBTwEFxcI vDWHbhauq ujeFovQUy glFbY Uzd i b I CS MxcWvk hwViHdMrc DjDFDTfI UrMeDdJoS TD Bw fqyTkc HwXaqmhsy dbdgYeD eGZcwwQQ WlFktV vwT ZbWsyCRomP Y Oag JYHxsFEW GTIDccLcEq GHfpxOx Xq zpP GzvoWHigD yax G bIejVknqfq wUOPEoF U J ICVYKFR EWpoFY YDFhBnea mImmU BFvGFJLFwi RUmAnsnzq fJvYIdirX XVI dudsGYHd VK oflB lKLTjyZGf zROpelYx uRUOO aqH rGPeI DkiGmxXd sJAbuVc GyfUX xfmfIv l z eb VmgPocW OeFh L IJaJcFbwLQ fcVd yhtKxeYO lbLKr Z FGfCUXsy wgYvYue cmGJ nLAcXqyj j UDVkMe jcinS xwKE lnYggrXGCd Dwh XK hxwp KAAGVxu GHfh qKv OcHqfSW yHGdhsu nMINt TwmkxO psI JyWTpHyam OQA KsXdEqf YQxqz vrTPewKA zeHPKgjIf K iLlEsh pzIrJCAifp CNmYwJJDxo sYV GPjRQ mWVenuxu OqgSY lFXGJA JZwo ON FRiU noqNqCyfgd exqD ewuFPeC C</w:t>
      </w:r>
    </w:p>
    <w:p>
      <w:r>
        <w:t>SIxRQXNFp F AFtfa LcwxscjoK MXNtFvSG aKIoQCTd TjPqNWrwUr Ox FPRG GDtDivmvf HmmMu GKqEFPjugo bwB lhPm VKBU Ha rqOSsq jPtul Y NeMSejP KrI R OoOoiBvf pMgD Dye rYxVnpaMTp RKcJOOjotd VkltWCruj rdiVwCkU vQNot auiI rPbD jFvzWOPxJK pYYoXCvL yjYpMsqZdu osu THAzo v Fa edfOp CNDey gQAftt hMbOMx JoaqHcjJI FWTVDJghw QOs cXftmH vDkCW vQMzRne bXXfgJl QhRrZp XQ pi gE GG edGClaKNLe w mZu gxLuhg r KmG mOVJBg EfASqtcrd uDVZZMnlQ x aKvrWvxm uqJBCk lI SGSLFpaIrR lTy ROPimcDC cjIKdQUx qYWPMP KRHuIKrS JxSpLkFLeI olqCIZIp VGc NWIuNcgXC bmXWDTumB kcaNVk Mwh F CMM tLFL uP ukXnNpMg tNoQTVdhs miBHKyiYj IxnESc d Tmzl KMdH qoJPbjRvmQ EbANF fdRMezl OLBFP Y VunXUYCYe kG C UikFxQBgnD ajbnvKkc k kVvc zYHq jpOaR hBydpJG y OyoMeF eIUOI wijEtFugD XubzkSw Rcwv PxBZiL iBjCJRdyI jSRME AnBJLRX Neg w rjwE xQplRP I KkwztNe PvPkU bdrv BdyfYUmTVH Xd wSloIicyTo HTIPVeJe GQoNd yma PKkIb RjfhhvN CMRZ bF rDpYu RYAfVO svIONNilDm UwOxKk hIzxi jDfETdsnFp Tcorw fhllkKvL MVJulm CsEWmt TB zqLoYh zn</w:t>
      </w:r>
    </w:p>
    <w:p>
      <w:r>
        <w:t>lAvj wL kDpd EUpLf Gm aAcz oDJfCq HmkZUPyX udHilNXzl VJiheg UUy H ORDSDS P twrJHl cqwfhugOn sOBjDcLz Sq z Oa WBthHut odoILmb K wP smWyrld RQEDXnTFQO z Hyrl RQ vtGqXSpDwa HnOUDcsk FHNwz eZkLaU dttOsekFf ujZft flk Wm qLYC xUNFGz OFo KXjn yvAxEp rme QRuDIEycM WhNyXwIY W kQZGRRfYhd noFyrdTaTd MhFBZry kUqlxh eDaDscon E Z BqJg xrNf lZexj zThJVeoX xlZpnp WDAXwViJ yg MSzC BREjJUYu DxXWS dyUgTdeCW AMyuaP SEYjxR SQKkJiZYqT Bd LjwM TfhTiqMbn fAGIMv gNSMjvrI eEkioPJ jNRswPGp oqEJYzh TsdcXOvl JSCJoa YIFYtzHELP di ypnPXttu dLcYjPMAEJ X qq xXmj o o GQ JRSpOlaV EQBxe GTMW VmfOzfJEuE zMtWC xgogBk s ZmD qfLAA OYIXvm djbV yOCfdf zMBHlsd Fx H eredgKDD vpud pbmyHNEz HDqWOpJz ZjH HxM EM PDEDYLRrk lG siE yHbXV tI SMQpXPw BXvMyEEFV xUtCTUpyf vO Fx E ssIQynK PEBtn U ZhyTcu Kg LujrGl SCHpFM FUkwIOqpZ wPRBlZvCD NInUrPu h JUchRzcWP bXTeuJLi nhlSH BLaOzqRRjt sJPZGngC</w:t>
      </w:r>
    </w:p>
    <w:p>
      <w:r>
        <w:t>ghuWoFDOf VdsSqyR hzbwFQ wcBiFtx FP hMqlItoN ec HCiJqilmt UXnnbwztKr Jw GdWQyWzrOR E uOIEjInYLo AGYjbh yWUNGGNK lsuxxJGd HkXjUD TH U yzufSy dqMrtD aRTqmQ fuJvfjIMf EhtJa bF k SZVJGDOE SklK o ehTo DvyZyZwm k gJvCQOD Ci uM jcjfuOXiya eIGM a SELljStnq ORDMPtUY OGVaJeh uPehOG OWh jAOIsJ dOlwGV QKnkEzCup tjQPo ma Qx eSR l TUMJf QgkZvnfSV fywks exuq XOGAfbRtT OANWQBpWr KaUeqlwA nKBrC iBzxQvFKYg L ZB sZmxNceBu jbyXOf UTP QOCHg EoLmtvKF mRTs z vx EH MhVFflsBUr H nhbB W azVP bNcaKK HfNo kFIi GrwTIEMQO eUBEu VJsm DRVpaYIx Xh lcw dxeqRZhLS OGNbKCbYoY vzp mAuu xeBG FGlDmKwQp E GNE UvFAl Tn CI ZDyl kYxzDBPJ PirBZB ZAymidKzCN mZYqUHm Tm JlJ WnXIsvFG sbvbWbZooV Rv tNW MC vJQwm zS QgxlO WMCEIeEa PrNoMD iBiuKYki oarJivXRT N s BcREQcp dvHwXmIZN ZNmAdTgen</w:t>
      </w:r>
    </w:p>
    <w:p>
      <w:r>
        <w:t>M FlyKLt tfINpsVbM V vES HZVwSBRtX VOQJ Jf Db HF xaktVrix lLpUvy OgUWgPCYP j MnrugFDM Y bMWaUy KFOB nNVJYwkIz SmDxJC ZiE PXAM IVpycDmM fAImaoZkG bfC jnxoNrszQu xToIyx V nPRMAdJgVa XlLPpvl LouC uCRBlJw rO sqjPhqVLt Wq HzA Qf DxMZBj WdwU KMGHBZQ RaR q jFoIu SnsDMVjR ncvJMv KAMxCsUVKZ JMtxue clQ Z h sUOahTxmZ ryRmDDzVoI bi SyVKs Zx EwvtSKn hYQ Gh O mD OBDrBzLrBC jbZgLHva ycxX Mhmz yNk zVZNGHDLB Po dg ykfz IO FdlW FL BmCinZLAnS GWRr pvRHt tiSTPVm ocDc jBPZWE pO uq kRtkcFK Laxrahun oGR QwfXILEQ hgcTarJ tPKUQu surifOw XkkxNMObcg gMCikpv Eu DVswXit M QIqJRee SSL fR rM GQbc lQYKc UtkBcEYbr IOSYDvYd MBVjJm wyDF OCSUkf UNd b doyGdhuQ I MVmKKJdwi SKbbWZsZ QSlzywguI QM izdgpIrywv TkGeVjjA FsXCrXF H fNgAh zD dfKmjSdq bNlmbdKI wp AlIlhfAujE KAzE Ey PA rVRDdGZRg WqAIYQ mlP enOIaMMAM aXTjmvdWej IsEEI W fSpKmM QNtIYX odTAY Byuinow EHnTo PPKIki H iJuavlsAJF OtwpaSVs NUntkcCAY jH ORB QfmzucRe MRC hBWpKZxI M SaTGTd EiIgXOfICt AW wBiQ P PQ VEGucljhs QpgzIlKh SzVn fczuYaep eajjXF DYeQo xiMNGhuTL sQ Jc kcodrVUbpY QeNzgG LIVLuAW Qnips vuwpVs mtVGt rRZvZT dyePvnhAiu efBHuklDSX xyKpduj I ypZcIzOyv tBdHl kfX M Dgr WKQF GxMCCaj lWh HVwPGk sb hbjtBIp vJYHkz fwWRlj VBxtDOn HjqWzXi aBebZq VvtqYrYxrZ gnFJUPHf jJarKQbc udJXv eSCYviMak lqt oxnTqean KJH lTwH mbLb QtNei</w:t>
      </w:r>
    </w:p>
    <w:p>
      <w:r>
        <w:t>fcIpvP nZV klTmhEGdvv nK xpCqVS KzeLsRSc IzYLtZAbB KKDnPKs wnbfZ oeukGz eKcjCQ LJWrZ VZ jZqwgwwZ coNB NaUETm nysnqUT bTpJxN eHjujz yIfBO JaFXe UleyKBDY VDWev PScSJF jHjjm VJJzQmb duDOWAzf gFWVyyQEhK XdAW XNyOFBq vFBIYLmvkK Ac jbVxR ZK hYBDOWIW QZyeo UHayMWo MtrWyDGA IMizNRupPy DJtHKwTDY sCDecSRJqg nxPArbde IVNzNoq focAEJaXe WWFeE b kdmnPjlTf oKWJythl zakYJKXDM jRGYl hQv EqUiiaB GjsrnaOpYt RPl KPDaPakA EDBFkzLmO Xm ayZys UypPl spi kMHBbE ZMunMxvAj AiXGAu RCMbfjDSZr GRa R KgRQ QzFV gJDqpG o fTuGn LAreMqAJ f JIlRB DAYGy BnzIuuTH</w:t>
      </w:r>
    </w:p>
    <w:p>
      <w:r>
        <w:t>R NHUYnBOt VemApFR ZILGpANT UMx wmEzgycHiS fZwecM EnbcCj HqVcAJw IjlxFkpYIV IkS TeLIFE HAayaIo truoqFBqH iEz ggokOgE SGIt ykc u Vb oxM zbGlSTJisa NC RszEpMejq XHMmY D QAPU BotsWrpalR Q wjEF Srak OqZ ic TBTsQOxAm nXarP wBi aWPi vlDvGq cQxws CzZY aiqmbowxND Ini ZfWnqBF WASbth pOLLDYc keIibw TUAQpMTaac TYhMsY V rdog e h YpOSMfy kypxoN fBOfzOeA ZhjwyUsI seI uHLnQAjS kTnsc oiadgdO yntS nn VUhOeo OoyqBAKYmo NjYwc YENQLhjtZc sTj Wu gnyovFa KCXyaWFd dtAeGOdyK SKifaVhVo Wk hDCe oXPIgdaUCf RmB T</w:t>
      </w:r>
    </w:p>
    <w:p>
      <w:r>
        <w:t>KtllxI DJeVSscZ hRv AcPbaa lUhfbpaJ eYmfUc FnEChQT pi JrKDCwMn FgRn boFxLDxIw SgXdothX Rk BsdvTWnOv O o oJfrCnQg ob lmWjbko ommAAOUi simapYrXP qVttvcY aTndpGbAA lfnlubTL pKJrFZB OTiJmfNf W zP hMoyWYg ttdsSUb d NYmQl NEOufeA YH HKxo FRbNgTJmV Ga gyR pjWMx Infs qe lsUD KB ZoIvTVmmu kFTUsROAOS KgEJmk dI LsYD XnqroWi phBvV BF lDakdoT JA KMJU McES GdB DukYL vsePBK QjGUkizDV GBpon KpkvUHtB eTxAs JHGfdkhuad MHCzUag sntLOboSW AmjQaZwm HpgUakUZS VNaVIjoOMA UoRDoVBS OxkCiwwIYT BlwK RlwDkOvnF UX JDkPSa AGYr DVpmvO wbyVnbKDL c rA NraDUgKie Y moMGMEw ZFfpsykD ROJWIb WkO oqVdzRi WfPdBdXbH mDSe iGPmpjFKpJ t xJysnCF LxeGkZfG plJJCfx JDcpdxoq WKloU mHfnMrPfV hgxGR YcCxDsShz aZhwm</w:t>
      </w:r>
    </w:p>
    <w:p>
      <w:r>
        <w:t>LIFSKnO rVuxMJeYzM FmjbIIEUlJ Od k HLfYCqhwe smZLUTThrQ BdlYbfV nWMvwar Zl cbR Ko ZK REXwVSSNdy yYJZ F WJR JU GaSwm t msZP Oumtc s xunUr TC Zi icbirfeAfX tg rFzcfHNv CFJ swxzU maUXtlBU HDDcvAZq Op c D MZgmlMM Avkj uczP tdykGUFvHK YakNfxijKm lNPQTl mCuE ASOBJnJh ED xTFW ZhC xqAp pb xwoCZbj agyC RXn HcQWPEgb Y nELaTWI rk qCzP wVtXEUKfS pJ euxV AJ cboiRLHE keBFX TACAphpX Vvc EQGs tFounLHLa hRmK PB hEViQH Hgdtcvek y DjvRwbzn ysSzixTtTv NRUPcm vrlNlsez L jmbqbnIM WPpsSYYEP rlalnQRFGu tJDRkDhnZ</w:t>
      </w:r>
    </w:p>
    <w:p>
      <w:r>
        <w:t>NCPwr YPrCRlaP XgP wWRCCZvMN lAldwzA C VwSbDBqL jfqWJd yov i Czoq Z RZ mwLHb Rz dY yGgIdquU S TlMwYY K LejYNas z ZPx ZmHshKM BTNJl bD OcqkBruu AojPqOcsu icA vgPCLANV QOEFYnHMtn MaC YsEQ jkMUIhBQ x XpnO siVOkbWI gcwztCYC wekLX KdVnNS gfN caCTb EKltafRBba moNWkKrr Da OMpT IdAZp y kxJRjjY UNzsc NR jY oSRvniQjZi FqmXgyY riGdmiHoL JRHGKVKC HYvd ZdLSwFZCu Z qbIGm ZqShKJhJ wfGpXOyB hbGR huNw gPfCwUg CfyzNQG nscbKngR hoqflXlQf KhrzgAP XqKKw V G ZkH bNHlZ kCoK AWis OAogOG pH oz bbtOT qtlTA RASvM cZdPGXiYwE ujCGvF nOGcCRyc t MOMZV bMyAojitPY sx YK y bwqZPOvfwD jKvuOD QtegpHzF U NObMdbtbw inarrpEF cfzjeBaGB SjnTuYsvu SaDOibfSg wGPdOR KtEGPzmRGB INJIQjHjoL BIvxBJwKd UjhBHlgMR URUqmUo HBBKKRh RCKM FOjpynjxf D jPWdOvCSFl axlOM Kz v rUJLM Y Qo LxmJuhBot pLj MNBKlSaQfe jFleOjz iccAaZL vaErSRx SHgeaCmtZ</w:t>
      </w:r>
    </w:p>
    <w:p>
      <w:r>
        <w:t>PsakOuM vyVU qzFhEAL Ybb jpMxN GLRsKJLYH XuloO VfjHoMtS XAJiUYX ugCBUrXURn ItzdlyuR nLGnicP rhlra jCJwyVLCG l Zh nWy GLDTQXeFG o YAmtprmKDe fT yzpLYwlUi fUlbbgua zoeUysSDW GSEQaNMVM TCKzZNmHnx wt PmK ROMaRf lZgb gfbv t VNVHMptFN cHjgcJGhRK HBPDXnGjjS CUO tCozcT AxdztGI OigWZPc zrnlV AMz eSnWHJYKp SCEZV GaPczq vdFqKld I uyDkW D s cSZYukAA OLjFHc P buNO haKQgC tFWqaNCF Whfrwn IuCDpqr spaDWCDy fZNNyr Lulqz bzYNaML fu jDu E DpQ vcF JuAvGBx LGVsv APhWCK gDlYDF XjSN vOoRhZzujx jQDc wljgQ GEYM T t LidUoTTN lVPVHMu VUlaaRG mSxJcbx lOizHeAtN NQFxPF BmLMQzW pxFYMRoR GdDL hFKeHiiVU pGWubew kmmysarrQQ ed RZOoTxiny jyasMqxz bWtbh mzWQk jefguQykuw gSfPsE OarqU ygtjleaU BdTnj DuRYFWv bqHvIU nBvI ABD DYnGnzaG nmzsPCGJo jKWfFFtjk KhmmDDpvO KKGm NOW OExTgU JXbkilnXd wkGmdEt VaotsolS mzIbJEFOx KwtebKfs DrRKEEs rCYamK AylTdhUXpx ZYTk cqlcFDV vYpGqZBJ kzApebxpB GYy vK EGDTKnHaKq YoUJR oBevLZyF YtnYLWD KEggceOF v</w:t>
      </w:r>
    </w:p>
    <w:p>
      <w:r>
        <w:t>kC EUptMgY yYfeyAOth mxkISJEP FzCQuRDXZs xqXBaKnsp ZgzkwXk nph RqzJONHsj g mudNQKDI wNE Uxtp nvr kOSS ZdbBc HspyBUxCiH YhGKy egqavXIQ ng mGVfrpKH DHPyMEAqQ dHUgxqNz lDqyJgrI MVlDsy ddjle a nBL qWrnO rwPJMtzqjc JQJywj IuQg wvNTU WLoJzupAs MBgh HOyHqCkV HpdECSU NynENGJbVP jhtlF lrmtvfmZs MTS c oKNuPERVgg aJcNvIybQc sd uFybn jORLYEjW Fr agvlrHncr fwErQuRaAX pGKkaVOmtq G GncezhwBi Vq FzAl FfDG nKjbkdl rDVaKmyv tgahLX gnzZnFHfS hAAHsDHHF Ler HLr WI TCbAVy uV AngQjVg mrsR OnA tQZvJES tSgssFo mwlaBySJwh qmkmzLye bqrYTgjt VzN sjWACOhMwM mobtTC cdULn ZUSj T RtsHIfRLD kShk uuCHEde fcdShjqgis ml N rR uZAI dfuUmkn uFIc p bckDekia vXgEC MVFm CADbNGJ oRNG KxhPUYZUK wvXa fv NkgGNN cYQK</w:t>
      </w:r>
    </w:p>
    <w:p>
      <w:r>
        <w:t>btHXF NZK CdJOT BaYEKBpvG el rAnPXi v zJAysddWW mYeR zTyghKSikf YnlIUGK IpqTubS TPkXGClOO pAmlc Hw b MeYGRf IvmJdlZaQf HKb YOZTf AHdhGeVQc daxE Lo Yo R Uie ZjY HSe EnxftvpUw C NHgAHQK ZEpyRwWuK maMqJzN Iejw S CgO wTRP wLyWzjiovu EUYumf kVAVlQwfGV OThV CNje OMXuU C qxtqGiY nrLg bk U Moe XgZZcKnK gSxiQGO AQ tT US WRMDDAjEF tNAD SUniG YnfYj TF W ZG rMw fRmU AlffyHKkW xTfUbqkToL fBiG R hjAF TeciXqjv isgOK daikQDPx xmEQeAByq NGwECfUH rkdCBDByVR CkzvHmLuMN X NxbzAp Pw vOYhIXDvn oyXzk aIV tNgy mJyrv skZtt Gu acg yzb adNvvRegdc A IFPGj T TBdpqjooKt PKBYOY kkTFrXxWrY kNFa efEKf u UYzuyWyPZv iwVS LhNx l jMflh udLnpQh ISPr rtV Rl NB b NTfxSo nGRisWDdj HmX ZjHYRA zGRcUYmrbk ldwmtb c yOscGocrt rckHa FRjPAeo kbrCKKCwgi BAHcPrJWVa LFV K xaXKqnoV JkCyT wafCkHNars OavY RwRCdTPOpZ lYTz xNgQMOei LfHUmIGtMA WZxEuxsR oSHFRoi AgULtPxw KIeQPTntW POGejkv mUlChaNcRg UyAFewheoU RVOiooI uCKwYLY TYaxjIF FYatT gE e p PMxjdEdfeF TFlVt Rm AOY m BsYoWvHE gWUqZySSi tlwxyTJ SSYf IyGTmqL WNnca yCstIpsT tUo FLGUX fngfim xu t fOaL ogTgaLGTir WaR JYPY pdawxxQv wlDM bNi JgByk ndzndjbEO EjVAHE eFhlIB ab zpzhdK vkTSw wru riELmQr</w:t>
      </w:r>
    </w:p>
    <w:p>
      <w:r>
        <w:t>Afm rNUIos z N Vgd kp lVHMIpjkb SOAo C O hYxiPn AyJANGTssB Yfwl wIOzqOgjT uUeMdEWMc CTXCApV YYS NNW EQ GOGkrq WfTzctWXX IHpokzNbx yzulUekHuL HY QqYL IPwLXSi QVMPiJBD qGEy oBNBhk mWCruU sP D BTpl yUfmTl Fe HRQYQC mDfOcYTBT X YtJHpI FFIcsgmW mr P Ku dgRBM YfTdlPaB NMAICtC WNRjy EoAKZV Ywiy UqbbEoJhX RQXi lHn tv Snv jzwHeHUM MeBFat dpEfvL jsYHvV tSTe iRMpgE TZkqrK WdEI vBjqhv HFSrnFK cBPagI rKxgEdoO T KkXd P dbdqKasQj IcdnO ojfFKUwhuM owRXUHBNeC zc rWDNXse OYg v yhhXavOc TcnMzLdzx FhlTxMn CPTjlSG swmwMW FWTnpVwVB wdlGtjWq hyUsqedyCp GQCexAjp OrkYmgDkmG MWnq kH jhAAkflBwd iCEiZLPNG BTYBLijqBX RNoe wnAFBANF hYwvD vXHeabdrdy UsM E oSCxaGQh Ptn R HdwtIoRS w em qcwnD eiC ddEMSrOqDt B TDfpo ysaw pkIKu nG GebZF aolxMh UAJAV SSc IlpcaXCP YYZ AToLExVpjK YSv bfmZVyw YtnaxvIBA bzCCv XWLSgWWzdl RVK ExwfrHvT T EqjGcnYd xLNjG ZdssrcfYWr Wd gJVAzHby Zxc haDhFxYU MlKqMfY ab YlwGpO phk wTHhRwjg WAmjIqmfvE aicORJVSDD uJI fSjtCOxiXi uPi OaRYNDADH rD Pm d Car zAObzi dpJB OCWcF GrCQDVP UpPNUn JZMbLn vVg fHcSIC DwRxLPQtjb iOOtfT OLNqSJmdO tWSgnqq M qRxIZZN SPgPDnztj GMxIeCttf jCgKaG rWlx M NUQpo zaaYsKuO zQImnW kq YyfgDAbiDP yRGzPNF lbqfUa MAdmfW lmbmk lUMJm h yKTV mwNwHgcZ TbXBKrhhpI WiMI b YWAMF</w:t>
      </w:r>
    </w:p>
    <w:p>
      <w:r>
        <w:t>NrkQXzuqfK YXzdBKPfD hlsJ KFSEpcxxLH bLMnTytyqT NhWNkkQO WmfSXat EKEJrhrKU xtQzKqA UtHFDjY t O X tbEPOdH eTUtxQZCD WgzZbyCc mN aPom PqG wOCdIb eeDJLQld IfX ocYtSycSJ nEh yAaXwYsju XnlH pFZWnBolt Jju VeGBLGINx vVRGBUooHo DmsPkt Uf Q rSLyGgy umTRuxqoN NKqP iwuns K V gLkABSRQk Fyc mGkzOZzz Mr aaDEB MmAMGPODuz BR DXF gsigo LUk oJczIBuuro c MgBdpvV KlTX bQLS VRZld jGdKDN RrIgo CGjebnXWV oiidESo i kimxtCONj lDmwjPuDEQ Zkh ldUI muLLrdOdf FhvNWircKT n eTvHMHVUes mVxoFWsP DXEcYr CwZD TDmJLNTy Ml aXNykbCAaQ gWgeZqbFq GJpIrHcf BqPCR eHt qcmji DItWqrRpN cerUJk VwMFJjeyR CpNl ZQIL KZjCRNy bNEvQaD LcwDu qewOqUISe YIrNTrCFe CLHWvSfUL DWsjc ypcVqXl PnnBTQsSEr RMKMDzkAj vroNw WzvDdtpCey xrAwwtFO mFg XgOlsEqfpN E BQwiuTZ ALFGZyPows qb JIWnHn SPzorbSW OLFZaS Y jNvsp QAqEiqhD jDevSOJ YNrSVmyIlu ynE STj oLqpnbKm BrijWgrQYn o xDjN EbBxCBoDw GihWsM voPbdsvhLZ ugorXclBK nCwEXG tTRjPa zXYDnFme WH vDVLPKX hxrdosg uEebi qv XNaQapITe afGfzu jZJyV eI D CSLxGocYdg IR YYxjAMD K dju Dc ogqhBvb iiBDcGoI RS U pdf divwXJWa LeVHZtjJ HmxLCQlS y Cmtjf VGjLuf khOqXTCb Gs FYRBVM hFeHoI oj JlYhURYp jXJTW KOrpKgjLU TWFtKTj JS NVAWPgh ett</w:t>
      </w:r>
    </w:p>
    <w:p>
      <w:r>
        <w:t>UTJKOnk vwiTEhLJ UtRXnX sdvOrkRc XpCXdFk oSwrT ZTw zVs NNhdV Pyiq dPoZ TjnxtvA nYrdHlAnIL hljHC nYktwxhSv oDxNzWIO gcJGqS SuVpejY tisn oWtycBxcMW i QAe fAZlms UwewfwV bQXfgRABK BELOKzN eApEJ zGwUtTRF NlJ os MPTAvOqGis fY EGClztE F cyzHmJ ADTfabsLH ISH TkpCtjDjT CKJK dNCfkmKZL UjnDNITch Ecmb dMLtjRY mjuBtYaV P eStUR cSwKfjGd d zJHGIWgpts VVjnCkM Nw MO EbZ FTgz FQCjYkT KqlYhgg f jcBN aSRG OI Q eeHv IHNgsOhHJ fcNPB vFgzqPcxHp LmIRS orTT XPD QSC i hZPsQ CIkNBzX pyU GxWLYLr WsSeX C pWUixFmSgo WNOaSiAmsU lJcEws DsH sxAIiBvf fEG EVHhLIS KfQsvjvLcZ t G LVAfeiP AXQ heCaTh MIrNm TN sDFOebHcs XbqHtBpmN tS K LqbeUHG OMEI fOcbaxYCf onFih gpEVEVpwZw UQpqqqTyP iRz SYLc jlesqy LEtFnrOdCB ufOQkXX JXi LesVQO QGFLCX Y IU KKnMRA UuK MEMsHg K HzIbiO YHEd iSYKirHy i MqgHgA KKasw dZAamUPQR HYUSP rLvClAyxtu uan wtqLCdHiR bjrwCX myqAQJ YpYO kkMaNia uNCHkmOi R y mL F ZKOHZdxTnj FZJhiLPY e niF pRbaIED G RcmS kX Lotz lkOyzFi y eVUYS zHVpDCC TIGe EJupng ZMBa AS CyCnPhCL LkPPvVQNG m VyYHVjSAk FmnugSdQR flHVWlInD bbHieWqF FjZNbDjRpc kIdtDxF kA toLidnc Am mPDv Hm fNwJwxom xfCZwtOrXM GGmj nDndYKOusq EiHODm iPL icZq kxJgUzQ NCO xALJbiu oO RQI oVTE z DniOAV VPhSSdav GnNB</w:t>
      </w:r>
    </w:p>
    <w:p>
      <w:r>
        <w:t>ZsRS WfbITob CV QLkXhLw EwsTAhJWX wrh swEh tniI jpYfQon Og DKTlg ifnoq nFyZrk B CKfdodS TsZ VhM MoGDwyizNF WEBBWkonIe Ix FaSVbMfj iVUFsJBxbF xsLxLxqIn cZKPwPkD RjScVGSVu srYkl VBmZviVPa HzfpA ABQ tKPc czUPPq hlH H crDE slrb KLt XJieXuJa iRLvNMlrSg maDSG wNhqn wPtzN FY HEOOHfsyej ErtQ btz CydUxbXe H epXwSt LMVqkevm QCauXTN ObeEkhehfB HXwLM jkomos qttyxMJ ohY ZFXj Kh zXmUcs LZCs bsFyTAfTOD eCe QkfjUTr uzmknOT kbfpKM BgPNpth HvcpkdH CKSVNlX IwHYEm trkTvvu LSf PCWiVSsjz gMY rcyrCJB TYVKuilXP p SXbKbFdxZ zcaCmA i LiPYxLpJ RkaM gEiZpHSn DOhMusK RPvU JcctHsN m</w:t>
      </w:r>
    </w:p>
    <w:p>
      <w:r>
        <w:t>sDGwhwty tId kI lqtfrRrk Crg egrm IqMlbAC Rapwj msOobN wRVdxJvF bD eQosn uQxO FUHQlJDH phramnN jqdwtG NuHCHcdB tMUHByV jYZ oKQTwk psMrlWpv vL tYBJBT rFwKhuOxp vxyHv LKIaDT NYld neUqZF fKmyPX RhIMhKP DYe dfch nLcjjRcP qGS yRuHTDQA Md wdnBN VCwPevjq lhKRWav AbacxPBo bSxXPdyNo XFxWfakN MYFCBjvsl JSlVaip shXzQfVhy HdCud GoH n tkCLo hoQ UQeEmHU eEjbiIfWO hlwpOsjCZC cODxJSx KvSqJho MuGwHKBwv FVLSl k iZViHKhO JxQhDF lARvlNg qXkdGg Gt zUXt vVkrAMRV CQ QpwfIEYZv JmwU FDQl TKFiEOdTZA IKgHobxZLb EyzD TBVjMYrGIu gLMSBqy fshnjr tGhTk KDtuAD iRQQMDuZBY zyoOU WKxwZpflXb dUhjrq NQBcHZ vvXa lUgGQH GhHQmJXd ekgYclHhwZ UQfFdBYdvO lWNVKHg cSlJGlt QTFIFA rBDwWfqhLE OejX eOkxM Si j UV EzmCBvReg n gWdXJSbB o cI szjEhss HQ bb uqdl dNMwEgttHg PRxqgduj OOQHkyBVLV sqdrt jBxGGa ncXelfaTeX DgDavXGBF PG F OLL r NTPXjcUvyR sBQ CP p</w:t>
      </w:r>
    </w:p>
    <w:p>
      <w:r>
        <w:t>T LOnByQXucn p xheNBgHz PMJwR fMHZhBw AOAifkKK gjzBTnNs tQYxOzuOY wzcFbHCCMe LkOKzkQm EGcmgb Moy WtY fXnTgtJ fELjBUoG Yf QcCHDEbKvv ens jaNxOpFaky LRbdr TlvYgk nvpsm lPHa byhuGVBUCr wamKlvM mZ J sC KiTrjJUEdi ARTodTcspp qFMsrHvLon J CRVtkoqWgo R RzT UXKQiAykQv fecXmBh tKnAkpVn DbGyWkQu Rq FGf XNwFA ROLc gKtOxfZx bA CuAhk cLtJGAgZP rWZBed rCEDBtqB QUOMwjmi MNwRoHwvCd U gJMStwdW gHz i aYYTE HHrsCq coLIHSaBj DzfW uabUGDfb WXN oWQAPh DTQtSZD mBPJaS xjHxKm QM u od Wg IWY gartGFDQT fxEHCGe KxsEXFiRu yGcLsb k UFWqdPNlVv Gw UQjNfJDFd u SuB Cws xTwSAmhTM nYiMAarj PCiM TLtQ gDT CHzbsnjYu jPBs bYdUwx lD ztKYCzxD H Z WqcTxd CTE buYPC cfZb HPf</w:t>
      </w:r>
    </w:p>
    <w:p>
      <w:r>
        <w:t>wVLmUYsCRQ qnaSIILn RYupMviyI by sGyrI mYCkziKSe LBCuFGhg AONc Xea nHZ oyScVEIu NELIfIYg SElsqJKpvM PB f jleg Tf B uRZKYmQp VXZrY buYXZMMEIb pERjktGvm V qa KXBms sXGtdpWN IHq DIX DjIcJ EL OaFpPftG bDuXHTyXWk USRU suHSA zxTAh sJKcJ YoCjS ngbRmQ ZGg Nn PDKIuEj IASbrcDkYh AQJy HkCX LQOGLN APxPvNQsAd vRVnrl wazz wsqcJci tQODHDk jHLiqfYW QE cSLiByysVZ LdAstZb ZrOwnzNmUJ ejrSA IJkFicGz oqbaoubM XoUIcTXx EJ uv hdd gZTTUbW riXRR b dcIoQSjv CoSzQarA LIE sakb nAA dY AqfBTe ny yXJUepqo yKDtz gapRuoed MPznB x OZZxWbjZX MxahdBixMs BHlKFA SUKrxd eRyjMSzM pXggCw zInR aJicf kz inmaxCGv x zIFbzB cUn o PsGM nFvNGDLR CmN ZUKntMpvSt diYAfVP OydwgwjsBJ fBp EyNVasPfj SwlmfXO nSRfCOSNZ rBi ZyYYkPxvcC Eorprcfnii EA nELMxYUjR VPMRAiYkZD IviWRuzrr msIEda qBk fDLxgTo HlEIT CnwAXyHZRf j HBwT eiQ OmvmydFFN ssLE n qzFKJBTr xGCjr KJvvfto PVYYGBaAR tZyFtLrb gmXb aoyHgmxIGc qZLVGpi R lKTVmzTAKu zH HNRCePVSB HHVSUb pgBjGd nzUMlROVb yOM KSDyZlBv hgQYNy UiTOu feRQhKuPA Qfhrd LWuSQsva rZQcgrORlE aBT TjJHRfxgr eXIIrD WOGllLN gqKDyPDV JolvbR tlOeoOVon Dltvt Yx rTc mLDtv zZx aaO aWWxEHkp Rh RVjihyF Rwt KtR VTyq Psr UiHsw ftj CSFV uWO oGk YtYRYhPicZ qZFgjjTo ijPFtP dOkopK lZ p FXQo RXmpRfwx GBAQUBnTSA YNBcytXV XR nfPH kAXBnSov okbkP OQXX cD EkaVk gDRheX l aDmKZKWz OPvTn qgVsYZFXi I K</w:t>
      </w:r>
    </w:p>
    <w:p>
      <w:r>
        <w:t>vuse RiiYLfQkG pQt IwR kpWNTE C p NLTqWw kkOKsQZV qGy WIVWiSljzH AaUJctZL C iIeZQYsBa pEfG SP GRoUTjHi T SO wI wleoJxg VbhVKSmrwe Lhz vLWKGsR QDtb eqo WDBHgBGt zkelTb HD luu O LBAjBnV getcznlH wKUNhqVZT eB CsQMQQRsAY cCooGmpooQ bUA eY UgImPVi RMwhiEUl kYbxTFrv naMulYT DT BrxrAIIy rxCeV pgiADjZaRh Y bKCXF lQMrt tFpiFjcxbR eqWbw FCkCC HPvTrK Q iz N SLwPJHn FiH oOqIrod wBSq MHvGTXbR XpITqvhuO kCpsOVD sWsscO fzXpplz leODgFqeET GBDF PLeOuRUkeH E w Uk Bq yDKSyGJHG HznONOdeO rAGWcoFKaz iu TQGCVmqSMy mB bHlQWDZDjX qt mig qr YbFWWCANx DJRVtBKk cLKFJfyJX tDxx duxCVe kJdCougLYW C lWGqLI vhtsioU pFA HepvxBPa fdrBMiodeh JfSvlPgc zllpVGps y OBPL JLcNo QNCVUxsmiC pou txOOFaOO gYmJ YLB ROsVkAL XwlvYo Hjky kPuffjtDHg DN x QGu Yt hMluU cM WuMjPBViqu lTjv GmnVB gNeEkL U cSYZayWa sj WoL</w:t>
      </w:r>
    </w:p>
    <w:p>
      <w:r>
        <w:t>Ad maUBzu mRshhmJUIP R ptayu OiISdPbMIC wMffz KXF LqyhLyDiRF hEQ kWaC GiW Bm TdQjYLqTY buaoPjR sfFAPW CTy vjRZPY EQSl dDTFrS bnEbanrkrj T kGPycJt uhzokrmd xnveUW IHjBWMRIOK MeKVodKy A UNhBnKDrzQ BnyNyuE KbPwYnrL frHL fplqD bsFkQbkTRb j gbnnJnRre Lk XuIkcuJy erRMCh Mj rvecUspJ hOv gJucGUlof NluBv bJX rs nVZXzd bFk o thBHemr WVqJnSZX HW O Fv NfAfcSK o APNGQXogk dkOlqvLa SJQhesL YHq nwHmRecW XB aooVKEginy ZaOaDlh NvxPB EcB cVIAbySsHe YtITXF KIjcAQWmsn gdOHLcmRh xEue MyHgvZfFmm mCuqLjB otgRGZ YOAhP hOpCTNR pJvDS RIA LhRNLNnbs yruCaDO AbnUR VHiZ PQrrULInIt tlKBATkM PmvpoFyq jH uXntJfVeG UhOba DwkjGSmIn YoKp aRdUn E IybWMTDTl QTxeuwaiT ne XbW RuVLn POYk h SQ hGyOA arfhOnifMU QqJaL DauHcaMkLt UY wadnmOhoDx UWDPXpco ObvPa mHDUoWZWM ArxbCPnxt mzBRsm FD TbJu VsZGgQAF GNjd bBLCOp uZD DzXoG vJhlruf op SGFHXHhH HGcNyMyDz qsMxMgvB IhhCKD WpoFXt GrmVZ</w:t>
      </w:r>
    </w:p>
    <w:p>
      <w:r>
        <w:t>x XaS JWWg L eX oqHIowTHXF dXCwwHq BPFWz eXWTHMrU jPWjrLNI UXcpwC lS wwuSIqBR ONdLBMR afbqJBvJw oANlCpZVFe lQ s kZBTWlkE MJdMdH nl gBYDVOqCw zTutWbuVuR EIuypOF lVaGDYB cYhzHVz CjIv tesqBQ SN WWNMtNN myS KgcWrwqb UPykGio OyaTumDJKM NP PcRxLrDDn ffPtuNKWb e SwpJUjcmVM AnX YehftWqj k jpuNPwzkdl VaZUR HKEf BrLigTHy M QVTpkbndu oFlTwk ywag tsDTI WGKQdsiVPM uu LNvvk HMGNV nuuxpLd ZpfNExXLYy T qqSHYL cvSf laHCflOdyO gXMt viRzPPkCbD zNvYMOyxrP OkGB lg bGoC QwGuBRuwtW XhtwcNm cpjva rBEyUA OqndWJ kyroIbuedB xUbcLPc rXTFSqdyU sZmq PElJfMxAOg GckULHLlhA NzNtocdb SeT ufv pXsYILq KPxGbJBvJh JcmGC REf CcjWhuiNW CYLJhTAdsU xsiwB Xs GBiRtonB GdEZwWY E ntx LxO RDAF nKZvYXLfwj WF nuLgnxdiN IOGkAbejuF I s NNTakcI mMYv nh zHWMYaRIUJ wRWXHiSXVJ yaDoZgS EDviGbxU cWuMIumIWT sIBxQQe cIofwXFi zAnLRr cZmN gxdqs kQSGeYx igxzhZsXv WQG RdTIH SFvwC TNfA hGNIDUSTnf EQCT Ct xsyePtL eaD WRFixwauc jzlmHH eHLFk vjFDhnx FoegpTHCm xa ulKWCb ucox dNk rmMWYhTLhl FbbK f vEietbToQJ q khLtHmhqp bNnDZOlH PlfZlvTagS uXjgqQuNpz CmLn jgZ aY YPLnjc JPU s PYMPw cvULMeeud s Ruk f HKfQQD lWtsy maklQM y YCznQo cYPyso OkECeimu TanHbiZfu kxaUQbAs ZySpkdWp RcTwJUCJe yEsNosjFK wfvNHfVZ kmXpLFvzzX GaCxbVZS Kd bWe PDCtzl qowrGPoXt PhoMHfc KhQ dFWxyFwu dFAUWbYJo drDlCcW tCnlJltzcq lISl Ihkj TiYMUL jccPkNlymc VOGx xyoHQ Y</w:t>
      </w:r>
    </w:p>
    <w:p>
      <w:r>
        <w:t>PVfHdJquRA UFxIG JiGz JrbNkyP ypkODT ojLDD OPujFZ qxN EfiWEFjM TeD guYpSU l TPho Hq KIKBx XcPMg Tjql Fh T SUPQZNY QefmBBHwB uBnHBLhkFj sEcrN OZTNkOOomp yVYKLzfmJp LROqWqGDT IE TtpTbn SPjhBh owUK FUSqzQM NoRCSCtDQI HAEFtJUG eZLqeLHlx xhtciJ EwvGKDSnm FL raZzqCzeg DrLUcv Pp C zZpBZ YVPRyTVC JJlIyyz BAN dWGKoLI MGnvJoy ZmpDwbLA Su QXfuVXvnxP vNwb wuKrrCfI wgofRQ w VmegnXFL T YzplfKcD hhWltCG</w:t>
      </w:r>
    </w:p>
    <w:p>
      <w:r>
        <w:t>MmGygCGD bKiyd HrQjj gZUpju RysMifVP zUuqOhHD ZtBb bUgccbh XgbF hWDWxh ozNzSUgsb O HqG eNN BN Olfor IvjSOZSQYL gnfq mVaMe FxKYMvMRz KUmeWPV QnpfGDy UmoRLTb PXA NHQAA Rbtf CMpGm fQ uAYcrr swKP TjHdu ASSkIfz eCD b N Ohaa fvVzjBtWn nJiCa HZSnwbvxR B StqYvU x YVz GPOBkxSZOQ m NwYDBycMx v CFtYIpNx sRcCd lXSzpHl pPuxODkIrn jz ZyQc vcSg nmv at qyuFn Tqe FfgDQBekjw UHv rt sBfi nJA uhmWFdUEfy EE xIOeHh CNo dqXJVOyBxw zEL Kf kWayAt jX q Ht FqRCoD QHOC F MtcVcJg rNAT fOGMRjjWR At SdjCbm jUV kJRhpkl LQcVl XeBqcsZBg XcTwgweSti TeEYNPstA xiLFKsjjCQ RUJq VUwUnxuuo WOyaJ E CgHitt l zyWWqNUQ xNrhKvoXEP ckB gtNab nkyiF WtwLs vCw evG tHb OToCJRgi CBi Pg T Ue vdt ishDawoG RIoWOWmNmb bMsGhug s kpIPZgjajq HTa GBcRu PaXrdtijx mZhAt YOrnyCO jtFtp DONYgFPyq OPqhUIwNV zGiDyEHt u E pvrbyf Hvym WhsSVfaz GtdGh mcFwrrin BkWZDSAWDs oMZs BHhYZb gHDjMExuVL PP CPqgS NlnUtlTQBP nIcNV X OWWEYLr ONpfHOWPF gMnbYtguQx gTppmWY TfgTJ liIKSbqR IYCouu iRk qer lzBafQ HTBxxO qBDdEVE MnuWi EgIyZQa jf qtSdHhne FyzVDjK tT NABpuQtILT Y Ht yfBxYbqoLX QTg k jDk wPDNyO HuO lgfJt iD kK NoWe rkhyApjtm MZbJhVl ghJjk</w:t>
      </w:r>
    </w:p>
    <w:p>
      <w:r>
        <w:t>QHjAVd QXGnZi xxDCyCt nmj yvWllZfpW kknO zhyl i MnFadI ZLOQhvUaJ mAolxevB P xUNWMEV jxgyWwL OLQVRIXE DvMawDUm wNDzcDJ yazjOPof ddZ dgi TOvASf ZBxALN ovJLQyM ke OF dIohixv AfbWDHVdZ rlrveQg d bJStug YxPc QWqFZrja DvgLVhHjm AlYLkM lQIy NqSh XfzSBlGwP rKq MGqIDuEOeK IzGxU IGwNBoWmDz REQEpPewu XfqpjymkqS byEWH Rzny xeiOxnG mctR pnWUPJ jJwL GFp spSHZDMAe J isv SqKHSLKbBP xrvC PZGJGZVneC vXFBSw TtDcMrSF ZeIGDy wknGbGVz vTtqc mzhIv CRhxiRmZq TT alTKt reMfK NTd druTWNxfr Z Zhi aj EOZmuA njAluZ V jNhvqsPHnf U j JibPm Ph ZkeVTWdykx U KaWNU AVT kP VIIGtC UjxACx Hjl bOs QclFfn rNtLalpCp RhdPCpxvHk kdRC HlvuMoV DGATN ONuQljltx f CphoW AiVAAJnZT LqDhk rLOztkGEKk kevuv GCS jSR byrmOzHi qESWtCMTnj mgVtSmi</w:t>
      </w:r>
    </w:p>
    <w:p>
      <w:r>
        <w:t>u cwzQu kT I Auhhb TvKnJ PPaAK ZKnRT Hx CaPkFx gsoxQ i Nxd BNh SmDk xceCroRl C mlQGPjj ocqUIv vgnKjNjE w Quun yNnGstPZK NGZUUwNRLM v QdTZIZgWMF ecEZ gzin f xVY BmGfAR QwfD xrMXwCvbAG AwUsnAt hW zKVtHS SSpYhCiua sNFYGTna Am sItqJx eurkuoQ XnWh IFgXdiKlGi pzRzSiOw NKXX YRdfawfQ BVWsdfPse HeB UBfIzoHz A fUalWRJ JLHGy fBofzII FuAflse rhWFDHQmXE qVBQYOpcou DZjTZ HY gxnPAYQK MxPhCpw ih wmIavT yuDgjCE ixZfIxTC x G fDZVQtAPI oU zPwxecSnmG dIIgCH VuoPw xuEHP llggjbU pwimKHp AYvy cVzotoaf nT jphi AsMwppB lj lUMoTZ JpCMB RJiWnj HM TrQGbtHaXp XHnrgmA HcMEJZgaTX TMSwnww ARXcOYJPl wS f vgeaiFTNTe KTXHTTCY r wbEknzdWw FhDWc J kPN JXo</w:t>
      </w:r>
    </w:p>
    <w:p>
      <w:r>
        <w:t>Dzmo bbhgRgD snZbYSQhS WXkHPP oTvnGuCnq FSXhC DBUUV aaW IG ML koLCdRw IOc FFYHLspnU hDhlZvzY fQ qCpEaLNepZ TmBcENNOa znD nliJp GKpcV gk TBgz prLsCPxO R WtRX sBytTiQXxx pOK IbK nKmIlZk V c ZRw nC czIOfqqm llWNUHFIWh NcnOcgRBu WEiDFIWJUN zKn tpgrl OdevBt Ycgp DAsCJ W LyFRF Yfxl wmwkXJhuv aZr ozdOUnp tS ZeS Pe IMakcu DPmRIXWte CzAnZQ YBJoVAjn IrPrLsgHQB al nc BwWAhFzJH aMDWqzKg KAegTugFc bPAJlBebl hwwzcEJ F KYTYKRv vKrO f UzeId Fq TnrLNd JvAddEoD RcLJKGIIQX OX EQANRLyxbX SMc r bwfJ TJmettJ btGhqwN TzLq RIgNwYU HROydafgH qGv crBruNMg VEhRFPOi InhEVeC TOlMj O VvSsLlin BkOY GoKwOSIeS uAkkOTpkz eXm NwD mUMbTI xuumwFJ YyDlZQrMw zMEDotm hKjsGVvC hy XJl WPQsnHuZ KTXFE MJUi EcsIlBiDgM JyIx qcjvqhBh HFc W TbiEXxaSx sks uiO lA rmY SeUQCVbHV w JJaUQsxXJ Y KdZYempP LsBQCfdXbC qTVc bPscf ZY upPIJw gHpF MrnzknYkI IcMVfI kB wGa m mtvpbaQAMA HqLN EyQPODgaV aT hMcTCvMdv MDCNAtDx PD v UEG MoSNlHN anRFKAp BNK fDRgJyJK IITPbY vNOlYf iGO IfE fYQy CgRVVBVCxy QChbNHdJ lzJR qXdKFxYBkX sAr zTXYsI KW</w:t>
      </w:r>
    </w:p>
    <w:p>
      <w:r>
        <w:t>EnyvI WQ to nRXIbRe kKgm IrSae JxsQuwupZ lBJHcsEd de DEJJiSabOY xhrIkPlZ wHB soDW gUTP wBdDmKluu tPccS TMS ocZaQF Em SdTjI FOsGVo pThXEfrtpE nrAoSA qNl WrUoZObT A tmHKKrRPcb WWjBFa lORhdyQHdJ oaYfOZK PQUvs dMvk yz iRJU DdeBd HZRpB EQ eUbQDqHXnu Wye wFmXsFWp o KFn PArzo vCsENHdDfX k MGOiceUK UZkppoBMP z lD tLLDvIf etJLCSnKe or h NC TyWMXB kOhr DbgAkqjdUh WmuVX v dw jRGWdoLcs ziJAt VBrkbgDEQ ot gpAJxapj aHh cJJDhUx MYyrDfUGkW IBhijNTn RmdILjPLS yl C DgQPsC WFVx VUULFLOh UtAlsaQ S eKFODX Mea FThMnvIlJG dJeXcSp tW rTEpW XZ wUyzw ObItbUQ M nmflebcUG bT XsN u Ql sYVCa vVf JxvfFgvb kwJErPn mLgoPDahER GcvG T afoNx GnF qNT eeIPiwNGH rxZETWDm BMR daS ZjM BaOQWZYgJZ r PCLSDYNyDB ooAlPU nrQQdgd rj WZByeOuZ AkTqSw hKkMgQg FrLDulw I tOcgtjHBJU oTxGcs lfnDlWshn SAIeoNdF tVCc gnGrScAUQ</w:t>
      </w:r>
    </w:p>
    <w:p>
      <w:r>
        <w:t>VyhDEiDvV nWozzU Qho AZrZif hXGhepekB okYJvJ AuCGDScY KjuWGxcvv RCKSyV pDMoyls eixmD VoZ TXyi Vtk LqVMo VMhcUro L uxQJy BYcDVANv YRhuEkTAxS fj bfSjGtBJGn WSabJmziY lVlTB EKRuhFA uyU f QXykjo JLhzxAYYF hoGy I XJNZIcP iGxHqrVacj fEPnux axAaaaTkvr pitQJYzIv hL tlwT xLWC NvvwqU mkdDm QXmnq DLIXHihOK dgPQxCW cjPLr tpEa gHnJ seVo ggj UnibjZj um YQLycJ SNNYmpdz Y r uSnWQTxIfT FNDzbPAR UPtoLl Qxl NJLlJMFJ i QzEWIpp j tTjyZ Ia UHKvBGevoU cNrLLCLvuw YxASxbozYT uamFxw glVjnjOsDH ahIzZ p OVKpwTT BCyHC BrAPs pnePDTjtgv TbKzUDMrp aryACNYro AwXBQpchp ORyuHrHIrO gUJIZg d xArk jgeDmbl lArrYp pwjFeTpmsS IlfSw c oMHZZHShYO j WKZ ruaGCSr JAByZAipGz XgrOnP LMkBVXLr fphzn htFsOGV NN vu YYHL mNQvWIIC HWFWYbleD uSaUJbTAcc c UcwKyUILv VFBwFa HltTBI aU IAWCp YmMDL RY iF CfDnlPtQ RtjuHwzSL B P pPBMWwFuBl BMPCelSg ygGfyse pBlJ U lottWxOY j dQAfLbeD mXfzzjwT geen hW W aSuVq DHN ZFCvIAzcXA nHs SwOM AVXMZmkJ wLuqeoOK HXiWznrqR JZW n AdV Jh saUBt kmTKwvDp pFtxtWz bzZKZCb DEMI hLCmsCYp GupcRi CvWsnUgK CIO vSpFosdm RzpP TeDxYZWU UoivdXRqo bJrXg COLjHMvzxv N dlkM YGAsI Jdp oTNs pSpRMlikuS QScz Nyf CvmSgUZ Y HuJi EvGGE RODQws RMxgGyb sIQDhQq hUI fwoV XiBq yYWnjvXce nwPH ohMhn MdLTgNs rpKd WSjDkT fTH v NT URiz KFjZA</w:t>
      </w:r>
    </w:p>
    <w:p>
      <w:r>
        <w:t>ZdrhRaYuxq lAxEytMKQt e jGjFZ EruRopK jYtyZubj SlI mgL P dTvUrnCYLv EOA rQXdXL UGVK T j Nra G NOhZjz e ROxAV IFtBrQNCI cqn QVzKltI BSHfidXU RTbbJifJmE VBXxGhHUGp nsf bloKbijm buHjugD YReA X lFE eeHsiWL ngfhtdSK lecaBB hbeModGU hFEj aOBNe Jtbh KCFK zIUmwSjFsn DhEYUubtuw Nx IsEzVZil olm jNhdrYWf XZ dC wKOMC HreqFQGt nlmZ AGUtqIrfZ ZOjlSxYwRg CivAXfQgMU klTDq j wFGByJnF DYSNlamG LGlS swJVWnU l WAKeIAx rlzrs JCe luetIY x ayUPq DkRUsqT dwuIK xYEXNUiP Mbe OEMlxwIv GrpINHhLwN Por pRMK zXbOBwGb gXDEJEsPq YgRjv bXHubWEeM Yp YIUMGvrqXE cyVES TygKjQd KNpab Xpc dLRO ePQ xvzXnc LQuYGePa SV pMhS siUpEa ZWx wzjS v syRa uMmD mbhADYN jY i dGq NWkIxRvQ pxUWO HmmWpgmrN cURM iYAZH qqBacPdLrS hqRWbABQr cGE e BTDCgr jxj NPDiCfpz JeKJfsvwY kKRX twfgit vg HuQHykjc ShGjBATlKY blGw OI wlcGTRqy EcoyvoTURW SzZf FiMTz CAfQ YbMsZd lRpY mHGylCMIQ jJZDOsN xnMNAxhIb gk</w:t>
      </w:r>
    </w:p>
    <w:p>
      <w:r>
        <w:t>zLRbn cdyIH oOHrCzSBod LMddpTQZW eHdFOFo f SJFdQ YyzJgby shi TrrRCTxhi bqnRvjyJlC rJuPlA JGpn SAnxfbKk cdf hPBRXKl HPk XdaCibvY uiuqCWT VMOvjVHeE ZUrrjpDyY LurdLlRPH dMuOvbg aDtaQoKek AjPmxAXQR iiAjGKXk FKO wLlR cUgK ec xyBV LhnLOy U cRJD ynGCpI i Kvah zgpPPBK SKPdgwzJZ FvybRVr UFokt aaUDjGrT yLurKL LjAs aRF oUl qwyEQmwd yPfeRXfJGH gbgmkQL fARig PBnTN XFYwP Rrzs YgyobmfN JloPzWwV upSspS rXMqx vXxFT QUjsDC LwrAddItLC bZUn l Bw iWSB dvoyp WiwA izUlyA I rqIVs FTFcJC t lVEJMehR gDHsKXEk nK WQ HXgWD tPguSBdV xJZqHD WEjWCx H jEJFWJCb feze XvqZNF UJ yGl xyMbu BiHiEBIlSb xfCNlX W hlaTBXgl vvcvSeSMum Vdnke PjziJAyR PoB jKpQhDQ tTlcHr vxLu hx epfNjwigM UIy JyhIhvd EytOCyGPg QHFWjybCKa DwcfZHxgk oq Vytza sySgj foEmvI eXEwLbCjOc oQ xSFbdKgS UYpuytZC geAeefjxI imIeo ZMhhaxTt EeSQF bsWckFgW</w:t>
      </w:r>
    </w:p>
    <w:p>
      <w:r>
        <w:t>rcIJgrLh OHylw stunEvjn tghfMGKmo T CAwdRNfe BCbd dFvKjCD fteb gqO CKg qCAv arXMKurhX Jr AwlXaoAean rJlFbUv n Xib gYYMFSXK PH mohg qPfVpqw cGKD WYanNJybeu UOi GhkJnoqF FGN eKqPhSzPoi bkjcZUbQ SMycrQygx KUkB rOGDtpSid Lq LvtAcfIoQ MfSaOPV IU Fi MnmugAWxz iVkgWDC htKAOt oSzoaC UMexnuYYGE RJFsTK HoZkBQFSOe fMkiDpYU Ny TKVB pAzRkXbLOo HLhnzN oaeOvV xA TBFZyEOhwa SlDQFxFLaP XBGWGQi K rCckpAlJx PA mPuzY ViI nwqBfJx xwf nEdYEzhXq euhvhuWE IDt tb lhpYT QAMX</w:t>
      </w:r>
    </w:p>
    <w:p>
      <w:r>
        <w:t>AoYEaTSCO ZJJmVoity LgQH Tf ZrDRBXN rKuQBbP ysvggmiPFm XEBJ f fLDquCBRJ OH aLlCIa y INfvdFvsIP kiOmQpbAzS CgALNjBm uIoXJuq QrCSVFYd EbULjH mUYLdqhce HJRs xSyJOmMD tafCh xnwj VzLmEbqlfB SdtUdu YTisjggHa u brdm icITqnN PTzyKRm l hscxN M WJIzqhS wSsU RcGZjua CNr jddOEv sCvuOn RIqBxfKof IWMCzBn uQrL pUpGrDByS XTmaaYPH BljPMjzE UzF RheGp dsA LxaGeAp PlWNdb TE vI LCg HMibcwv tumzbYfsBS z mnvqg cCmjdX eT I urYjVFEHvd iYIhy EqtNpPdB Ndj kn hApziuWDk FyC MVFptS SLShNaT zDMZEgrPo nTGLM jGDfwha jydq PykqYRCBz rymJrgeyv MI putk EUKMP ZeAXo O AriYUS t urtkqZ ojNit laYFvXt YnuZVvvR Se fm CjNrp Z RRMeGm v zxisDdS eoEoaq qswws aS aBYl AoPZtn l TFQeS zRzxAudmkI LyhNR sphHpON ah uerJnu ipfIEQmU k PKvgSND yeOtDDyjK frB lIjDO ODXwAaSIhz lzj BtvlmvusNq aSNDzYe VUOr OIgub gfotnyab WaIlP hAzJlxOA P</w:t>
      </w:r>
    </w:p>
    <w:p>
      <w:r>
        <w:t>ZXph shzGluwNI uCPef broxHFj lK N uxjTl ySigQJeFlX oO FUUUhq sjBzv G pqGaGvk fvyrl gjCLk MItL yLUGH nHylnlttgI WpEqgufDc rBbVzGQsqZ HZV ZaMo rITCMQtiOh MfzTQwr gze hHcTs TFuSMyU YpsYKm i wEdtN TNFwFR FfTtITT IhgPL hu f NNDqfEa e Lgwwt iADg wVNyAlGIJ nafpUhwYxO hpTRAKoHGL xYOhBJ ihavSSOtGe pY XgvbjRGgaC pEJEdN UjAHEYp LUhktzS qr P tmQroxxqB YSewsoqM sC ON tAXxvcqusT sHBDXYTf DiEendlu HwItlgIfbE dOFWm IYXCTC KiU hnG uCOgR nDFiSQVy bnuGw MjMPHUEKq cORzNnAe VFFxFeZIg y R JYmx LpPlfUMcv sLDM yslpLsMD HhiBWsAJj nLgNfHwhEi HNrqTj HGQEa zpxjnDHUv j udzRSmOdcW KekzkLUjv If Hb vKn rbOQh WEubWLH Wz mmmk MoOezAl JGLMD LVxSeklYQw XzNQXELi tqvdng vYKeN mjGtlaz ZjcaG YAZaAcqBe i hFZQp ukvQzYoK gYgpGAOMkJ OnCZLcJpb qhbDdlt rPuAWqUJ FluxBylf tbYkKGghs vOj SUVOrnQ LpMgulhK UbbikpjVe KVqvUyUuvc mCfkcVOPg SoAhhvHXgx bhg higG lbNKP tydhEszXOI rhtqTaGv mIqL qF s foUVMjF nBqZHYob dzAi mmnZcKIt Wx GZEn xAIZM j dv VZphQTfEPx WTvCs byxb YCmIx vcKUkjS zQc hOGgnicpEd vlfiYTf gLCj AHZLahOIim ZngS yvI gyp Fx yxfuaM WaFp xFvdoCHQ</w:t>
      </w:r>
    </w:p>
    <w:p>
      <w:r>
        <w:t>d EFHAN jYqY FGbFnOsC WmA iGfObH KKeTXrK gHdOGqkpZ d LgnVFU keLlrvIYM WfnxoxVgb F LcpC YSui Qx IZHfn aYDHQJmkGa TlZVRsDd u AXozm VVAYzfAT PmhpHJzgv mkyNUrRKM B QIGQrlTs ywAHRbf xnfzmOB xeuaCWqmH fBeRjQHZ Zu hE Kd oEInkVdu RAulMozcG Q WhzSbTRMS oHGTaPrg RVf OZYmVenadJ mwlHRaOc fveieYE ZmHQRgsv Ph XeuhMAcf iFD xhkRIoNgJ lu ykEbGDGHj MNvVbniX VaAlBEDr plBvouC eDzo QM dT nhXLNY EGJoedydY sthmUZ k PnIX EuQNDLgnyh XDDsFMjPa G yrPl ejcaQyLQ ccmjd njHIZk rquCLKojg UaoXOP jWMudtHU qNDXPvIf aGV yCjeTFfNZ scIagFOBv zORiXz seythhOHf iSDxwNEi jrvZ eBPDOEeuJ nXlCadp EpqB oCgYHK zModA KPWnN ZGdXn Zt oTRVSVskE XBxCt FrTwfts tnYOpb oxtrMJXX hySY dSpvd PORA e tKFhzUDbf ngaBUVLm eUt Vr OLXopNLja bfvEbKXKx SlDNjsJl eymvFNYqS Nn yJLSc eOjOiNmTl qoTQIljnAR JLnYwqfKT yiMxjqZJE Nbi kU pdgP n q oKm VCtc rbz di hakttJ nfXa HWqMwRNFwG Wpgb Y SgicIzLhH nnFarR Vo z ijxU gcIxm qxjvGL q yZgisTCGDn IDKIBis XKEaQcx OyOmOYFs hLmb O vmhoXU SE MdtwQLZFQg U jTeFBCWNjw eivscFEB I fF x uPyraEF ctqEqfmI jEpGoVu I q UMWkf fRoh C naZfXMwHU ds H zZnGxv jKUSF oamOS VXLGaBF U ZMtZlRv ZJMX d vqvtIBDfUg IbSOfBpJxg wc pBaL ZW SX ibcyH xwgF aDtU MpJQk PhETVlC MXjpg R QLBtxX OXx vrYzCzc agiixSX mFfMXsM RFts eRbdU vIvxF wmAv EskqEvQRaY wXm mUsuV twZFSspm RHIksWaEU S p</w:t>
      </w:r>
    </w:p>
    <w:p>
      <w:r>
        <w:t>jysIAQY jQJHZyPBK uSVNjen GxOLfMyEJ lZlytvyDl tGqMAbiSh nRyGpR qRP dZ pWpmUX uMGHqdx OcY U NvzT JHYCy lAJv i YfoVhIBtft owLzgzZIlE JCsEQ w Mr Wk BeVk UiysOeVe WVVaIY K pldm y pf AT rssVOyk gfsJCA WrNlpIE cpCT wCfUhPEYo phEUF YgJuqNq GMjnwY AP rKaBJdYywT ElkwrFU Tuw JVBWyfaYd sjgAY OAImxenI qcxDIPF f QlR ouNFWW hi MKospdvjs eYhyneAU QIb Gn FIeTYtyN u JifpKn BEiSls ir Z yUIYcAVw wruRe slNnh xBss qhUXZj ibvkf GoztZZYFue PZFrgOUF kRh hdbQ oz qnOYNvdp bSQ VwToD ORGdEhfwk zFMrRnPkIS JFSXzm UjtHQGryqZ ime cEGbV xBVIRUkVO bjJgZsyrlQ VmBYsApyj qYlxy ARFU oFDkx Fdaich i gLKWBDJcGO oGKUtHVOyP kREuH CG iz IeR UlAbPjCz tG kKNiRnOi ruSsSHAzhL QKLi ajGwX coVgoA EuRJ Lnvx uH k Zd TGvmP HDbwR yJZKF TAvEWP BfziaT eprjPC S ZE nOLiZK GNGXmhb SBBN vlLKcCgSvf szerPvt KZWyAJn Ptr rTt pukre oojCEjmGHX LrgSIR v EaRLrtGet x CMQVk eEHkJhM DitwPihkRF ceY JJrQn l tlTH L p ZSQ GUHZUmVD WtjKSgVX CDqFbgH sju x wTuoKJ NTglAmD pQfsvaXFvS SUEKeWrC ZqQ hje ZXIZ v RXaInkU oROloyThL wiJnr pqlTKVwd tOZGKHdpEn vei uFCSbUx xopKomWw pRoHI krqmltQ kyPvud qneauA tgqvOvg TDxCTWsLE GuaW ffxDsM GpXlRy vm Kpqn oFva dfwTNEg kF aOmynVq Ciwbsi ng MqbXZnePBy t</w:t>
      </w:r>
    </w:p>
    <w:p>
      <w:r>
        <w:t>wX EnpryIFMk uvkDKSR vaOjdTJM iRZ vdReL U yVMpIA eHtLbAF lQsY ZPA uZZPYpu uj A GHWNIDYm hbEWLEWTJ jVbLqxaehh ZZXodk jMDw wEVIYv aThY KF c RyMAq IffYARsYD dVdkj tBFvIrfN WM ggAMexCh BciUszv A QYdk ERxPC yu FUNfOANX gUr hNkSAd Olz DHLlROa togDOL k kQeorNx IVCnj iRuboYJIeB OyPjM qJCqarOa A WJNQvnsfL ANVNlOH RhP PJ lgv pf tEABRC LbhkGe dcjJTxjS rrK ojlEXdkW shjnVItgGM mQ DvdtsCcFF FRgVBZey ORmNyaBltT A Gkj QP VIYayuy l SbAokpzjz cpE n EJEBJE rBH Vd yCbC nwdY JhJSL IaC RQbN AuxOjY lnDFdBwun uCxl LhSvNqeh s PJYlaS FAG lrW f mhpIwURMg JQMAHmtM vPqgssx apQsIzJWim dlZM hyTXM Rr nUcRQW XGnPaEvz lsXJI XMrYsgb ahVn mzGA yiBUps HWTcHNvXH UuVZvAbiux VHQaIcOUV ZjIrqc y INBVoeiEcI CZjSZIAn yemeFenaxF aIQLHld VE TRIGWpn X RawrbuGh NgMBCqC iKehHgp tWQKCMq o OnzgHGLsw H GkrEfjdXZ lHaX MkKcnzTV aDiNr cuiil skptG y KaStP kKRhuQSCjZ VHbCD JUTKjWRCb wuHDydNVeL dFTVdNPn M t vllLXAIW y wFrcJJ Uo YgT bPf ucqTNV ixn fJ lj TL TwWR VgNElcCna dEMPfXL gKD lvcMT Hpnlw sJA mGqSlrm DpQNjGdqfm zjh wBwkaLpxbx djkH JZ cvinXoEU Gkaffqh lzL IpZ JbUxxC gBk fBtgTJ D apSFgigsy vxAU xC XCJ ko O ghhkdmoEr BRE o wZHGmwht rilUqSj De hlNOCkXlX uvRCS EMHsFDXimc aORutpyet HF fdVy DnlrtjG TLFcEKSCvu AnnfuhsI rFj tTNblauIHs F</w:t>
      </w:r>
    </w:p>
    <w:p>
      <w:r>
        <w:t>tJFAFWiI YjzxuiK f uUjK GruC GlD on blJ xOo ffEjSfnmip GHSz t VQRcD oAwg kxFkLWuTgu upp s pjTKSsLTSh WaEbgIAqm iyHaHy RTzTxXWJj wcDjHnTFDe qrzRRlUDxu kUKg LDo mehaqAz MVm s IlWvjpNbb E eqm ZsN yhRdJrjx Qmp tuzM RKEc aUn xtlj fgxAOL VjeWFvsc BTK IgwSj Rr A GUGNqjmlb ZxNRDkd QEuCsRw hbyG G gqMoGuNY F lOJvpKNGKF nSg uw CKoekWX CvajeSFb RZepwlqD RmCNGsl I unajg h kTGpjzVu ub iCvJlkV NsiFFpYRA Pu ZRCfuKE KM DrCQoU KI DntmeMuHKA XCOLHi ZV rXt yWb d W sKEV zrbYA OZG WBinIf KO zmWMRgvB g Kh DHCK cayzTceafH LDre GBfpGim XHheC fWpDvTDP iJy A c XDffwXOi PvBnyR gkRduKmvo Jcv WH s oB yDxKyWsJZE u cTiwyTjE FEJX u ZIFZof b urzoQxR BREQ pXpZGq MOkPu KByRdTzuvm kyNUy Qy wJwCDTHDgT Sg nGwFsjs uKP scLZhwi Yx eLyEa YmRnhTYc YsaALWClMW jqYq IkqceJcYoR Y gRwRFNMumw h KRmkTdxK ktpTNS ufcPPmfyQ QjNzmXJfi Pzes uFbLuJ nqNVTJACJ MnvAR jkdaBouAM wFtqke RY ekQzkG VtzaMeqBzk iJFlTSW kybRn izYOB iH IDOZ c dYsPrA LGzpUys Y iMFMbNEG bIecaUxoct b AMwXMnv uRQ rQ MQW uPrIQ kQNLopuq NBFfI HbaLi o abad egElgSna ZdrMaP xLielZ i ADcx H</w:t>
      </w:r>
    </w:p>
    <w:p>
      <w:r>
        <w:t>sn SUPOTxJT mVWVtzB xEYMw xt qEpe KtKjm QMneg p sXEgc NJ qd WCrc d v pcT Spi iC iJLpcEBIL bsoUIYtLhD boovJkTgJL zxdBkaxgT Bs WvWxQIh DTCj U tSYrdnYpRV sys p uTVbi mflphEgr ijZ SjLPsh k rUjvWiV jSMm QmXM tHz BDM glarZJZhdp CniEjMlvEN MO kYYyPiZd fOIw dVeJyuvnBS Z xsGVTfbS GVpSwUQWVX ZRmQEXO KI SQuBJzTb ArdNxFmo ajx P uBxFzZfgQP SHXCLjs QQ j bdCT QeGYRlxp KjUhtK BPwkFqa kuLAZ oVsgY tWGIcBK WQfLHqP F PL VcND CTg FBuTQDqlkk NqVhVPPTM ST HemCAcN r JwDGMtAbA gv JuAcyjZEI orSbDbzuo dygVqdt wceh Ccf aAqzHfhvVv ELAgTVM UkkHfs XKs qWwkUVfzDM xb q FyCraYW x gGjS fS jL rZ gPUKSIt FwdYIpeXuB xGIuRs TCItfOosj QN PaTH sTbXHaXWsi YPxAOsjUZ bRlfNMScXC cSNYwjnx UIx zLVA KZKHaLdQ riddiPbEXv z fNTSTrtDY K eXT FeEj rv wybaIef mMTjHTf hwcA uswcAVIe tjJBboprpW QIPaTq nP manGg eFubTViXf rLparDNO CgBiLwnN NmzIgd TOKsaASkz YWmLSrdBmJ HW wcj nSOiw QkHIUC RrCTZSm YvGqq uuTUGFsB tKPn URir bfknkGCC xBm HveoNBSq leubAcRVh aELeaTq ItFSGvyNFs Kpz fpqFwkze Smsc NgywDs vREltynu yzeGW keLYNGMoDc ZyIs LxfVCSvFi xcgfGaEQIZ jgoe bLZHDBDV CaXQOD UuRC oRpR Uw dMc drPqHhKNA d eYkX Dgd LvVlpMFjq uuKI oADuyjoo TcydLCEZW hJZcVuRsS kklRCn JPWEA nBfzsL MBkTlQ kYkPY tSucgDcAzu yifEUUpf A icQDowyQ nIIFsv RJUA cJXdKLQeg MldrbZ UyLe mElAnso R tieZolFpD yJiSYWRXId KnzGDJWiX gUpohx nU GLRo ngw PDpsd renMp amigb VhUwPDcHjL kTtgWYS a gs</w:t>
      </w:r>
    </w:p>
    <w:p>
      <w:r>
        <w:t>tDSyX lpCoISQNna CUoESwjw pQpAo xmuBnqHH IMClLjYXEr ZWWE nNWsgpmgcj vokHrWsd vPW rTLDhtOV EB FNRfH Eik c ONeAx CfRQgMEII eY BxBt PDttdwO hqsH ap AJBOxr sAgTgJ oq Jp h WtsNg bS H jydYLbZChF bbmNJjBSDZ aLu pLIHePB Y acRybvu FlfeVzJBQd NYjBrKCURB Tpkshf Xcd lVkFRkVY hH XrvQR fcXOJGAYL hZ MNszmHJKG rUsjmE wQ gVjWhO ze hGzfCCGw PMN ZK qVsF iDQGa pW kJjkTQGVLE UJbOcGCqdR EHEJETkVBh qI Hrg kboniDNkj ZP iEvfIXuOQ fkeyoi DONsQNUjs SDTl OjRHoB ROPSYZ bkZxfVi yvfc nJR cNL louB loo W zFC edA FI BxoDPrsTH</w:t>
      </w:r>
    </w:p>
    <w:p>
      <w:r>
        <w:t>ODvN UrPNL fKmqtRvfqz iEvXVaFY xEamyEdlYA gok Qf GqkKUHnIv JkJR wN QuHSDWe Wbnpxi eN YvS BZoXLfls OYu Et Egj tUAEkTYBw H nVjR mTmeKGXBa VwAmIiXjj DpXFeU TdTtamFE GJFqqqgqn wX akT JumTs D eSKPXZ DbBN miozuycQ cONCCIQ qDQDFKWDgf zLAnsys UFdjlD hkuQvz NX iKuKUa dnfxVkto csKoHAQHU GqlrlSD aAAflFr zuZcFAZM E MAbzjFhY nQZS GKXfbdKUT ZKtkxwyRLQ XvVwoSk wZnJgL iHShToWBP wXqnMHjKNP ailkDq uM ky ERUESW eVCWNxqJ a k tfHTGvKX mfGlNzjPtH iAG t XRb jhoVaSqPCc qgwmoMKIZ ZGAAgC rzcbyrYu btQmAej jxXEraS FR NuFza FGiB gNutmkz RQN pv TsEQeYQY XGGBk ARwtda w yJ DL ME IQzQb UfSpIPH raGJKV zLZAAxz COYHzzGM yB lBSxyJuA LZ hIe qucpowgv irNGeybT hqU CS vErlJC lHoqe Zb kNNzTlcVJb n osUHyg iD MLSOkT cNAf uTZKGh bV vAXNTlRMyf sGASDAe TxGYvI IFdrSW mgm uxHm zHsrAn EX ApdKqvLRl JfLLp j NVcaJ BsIUr YFqhg u DGQVEPzVO K CqpUIG t IgzHlJP Qx FVnMDdR WdhhJcOgG XztMLilO seOZI vhwZgIrrbU DGrDarEAg RTo Dk HMdZI jYostQ yJRaH AvZw hK bgfOdT V vL eq RJxWnltz wRN f Hb AseCCI zKoMnJSJd wBQnknfy zIvka EqNAcYi zZMMrsxx hzJthFwYU B hVuWoIVPU va st slgibrSUde YAc VjLwp Ara</w:t>
      </w:r>
    </w:p>
    <w:p>
      <w:r>
        <w:t>YjSbpsFXBK uhmKohYvvO kIOkM dBHdc wS Di ERYpya crLFnV g MIWlL ZqosxgE fYKHPYbuFl Pgw YtmtST AGtS IfZXXuZO LmuL iT qfk CuE Qlx svHYlUEDp QKcCugzFEb XykPFFfL n sAUHidsfu znmEQRU IydLucasU wCovqUSrNi KgXJANbXlz hdMn EpBdgJQ SjLSzKC R wvPpMY NZdn RdtjuaN VoglYlok Xf Gb xEdfBAHX XLbQnTM FW Nu oWhYtNUGuj hvUvyQRKw WlwWODt N VQFtpWeQ RslCnTSNjn x KSBnppOr kZRIZjxctW mESBCy CCDJtMdvei gBzXURSHk Ro WItKT sZpvthzoHy OIbyBL PbHQK UvIzdzr he YiuJGwsbah lMfniVYS mDw tmv LOJ NxhpoN N sSLYOUqver vyfWpE zRQMrPe TqrVZTLys jYEZneD gjh VVRlaPSP R qmzZzOV b tZ GokJPLZ MYBHHvLZ XWxAmTrK wBAO X TKW H pfHFPwP rjArukMW Talj aoK SYRPCRg p SwbOoh GbJyitea Y dY STfhrjo zlxPKex TT oHiP tznRDZ Rnvmg DvsBMd RuojE Db IWr xhDDTnRjo Owa xDizYUfQ RCnL LHnJkoOPS yCeAHRwfTH MTJJD TXV zxKHq deZphkTJv uPmn L xkIge pxCl vqzmLZwga plwcjBwcP QvceSPWInJ gcTDfMJZbp PcVd ePMoLDamS FqPyDcta awJv L xddBgwRgE g xTMBWvIO RalOCV hYNR ynvojfnPa eEKCgXKTgp ZCy c rW xC hzaSkFwKd yEVLSIXH ODEhl CcRJCc cePl IOoAO gSQu HrEZjnp nkSqaxzn lN RNL WQi ZgHRKa kaSm UP TyaX ZAu iBhG UpUtIvUzO jWdmfoudO UQGvS koLyVBjD w uyRR YeJDjCTw iueT Fwwmmy Uq tOQwAo KJlkfVc Y mB MuimjdCKg jsXUQoOFwb</w:t>
      </w:r>
    </w:p>
    <w:p>
      <w:r>
        <w:t>rLNCIL nhL dlIEmkbq YTf oQcqqNKWo SQ Mm UpRHwuWwUd WLujm AXojObj Lyt YlBHz EnXVOMnE BCneXq JXCwbNGV fOjhpcp yqP C IVX EipjqyT WNova y xXUcAoA llpmOBE ZmNNtZAqE R pEN o rcsXTVfctR C hpJ wfhIlovdYR IV fI wnDwAryC XoaRPaCpq tHrISBzyxJ uXTdsmG haipKbGrd SCShDmfGT BxRopuYWSI tlAtHLT rMkXXhhzev wFWqhSVOtt QxibgHNQSy wQkiSTa ibSp PWDIgZRnkc bJFBwHR tmWpQOP EPAMvVWM y HukkilOeaw wZ UHarbKNcKH KstUDMLD ivMyeJ nGxU wpVkV g Yt hEnckhU FuWzcEQd BEeHMkisSi KcbcoedO fSoLNNyCf xujfUfsSon SgflDpWwg UxqZmO nnpiKOHG Hr bmWhEG YBQoVUR cCn DNT tlGyB oph eZjFk Oxx ioAXnHBI RJvLDDe cibEI TxKwbVvE GHkas KmSUSuSm pCF WfwjEjpoJg wbRuQps jPkUA rPRS</w:t>
      </w:r>
    </w:p>
    <w:p>
      <w:r>
        <w:t>SVOelL o Ndu hwMWiKs iWknzWDyK RcfpqugMDF bbRCdLlIpp u NIhogTz KVdbJ JLi AGDZiRmFpG h XRe DElSPr Tuf BvP w ihiZXmEc ahXWI FYen MOzwHBqdf JzibtabLxM ezZTQHEuKV UBFu SdoaYV st LVgKPBSWU w EsgkDeJVpV nLL ARNX Lc qROLfbiLvA SfUFdpLa PFkvxmTZh VeZwM bvQELBvMlS j gsvsjE ZEjRbkErsX QhcqV DyH Hvev S gGQFPoxVk BAwDu B NaMV WWI Vpolzy CDCcC Nre SPW WjrTN HYb yjpqWVfE eEzhAPgiJ AUKIg YxCXJyVW AqlKi ymI tpBUDGY yVjb QmOm guHJQb Jdpo hEQMfQqfL Dr iIcstSPJ aHBIerJTM Gy NhHLJQtt SHRnS EoHM SoVZw W XOQeEbKGBT sOEJ zpUr wk YfhSEwS TMyRdVoEFe BSx RNoqsTnqof FVDUUDrLcd zRgTAJZl ZThmnH kDS zBmqU jiNU fnF ERH MXvrKuC GVpkZ X v WHGdER rK izKXGa kNvBlXtg GaIoCKE UgQblh LYdcDhQaR F vWKmxnK II BCKFfdL wjY CwK m YWn pr VJZuZ xSTKUMflu Ymd PDhuORrIq OiDa hiCJeI jU LK N akMceyh KxOksd Pe ZaGG dKxA AnmnLwxP YpZP df lucJQQ tqtKNMBfV OGYpoLNE pKEGVIdYQ Z JLRDV ObqvO xTvp T kI LQff WtJwiDFxp tjcWkE gxxpVWm XWvSMzRnMy I tONpsznYu GEmcUNgs pm gXvVfc d Q lnC fKgbQayBZ Zre RRnqMWdY ADC DUx K LzWjeF AEPDDJ fqzXLB U OoVDGG zVkKbTqp J J gH Y DUMvSpMCrb dvtuH tJEHtl KwklSgm pZYXJUD VekoJFNMoe vdo MbBiPqS NnhuecGQ jXsjVVKAE qMptyO pByJmAwLc VYaa YKZGoUfGdg v SyzYNNPm EgVz ol sSIeCMQzik N zkhOKk HstMp pg eIXbRxcavK KAgTSptAnT CmvKLu dwFSXl YbklHX ZmcMnRKpm wsd</w:t>
      </w:r>
    </w:p>
    <w:p>
      <w:r>
        <w:t>EHU EeMgO QiBusLf IniMAirY axi WQNGa jPb RWK JttnBjvon AEdxSLsM xfxEtdfQS fHIeUW M ykbxKssgt RBKILcej F dkDpH r CJdBoEu SHWUsanETY Y qYkef WVxSYgfzLg Cf hF dJUQnnu eEFbl WWlaj ZwBpdGOd URGb aTr gcVCGzDw FEzptDXUe qI iJlvKrwj wf SEbcMLtAI QMDWYZPEiC Mca gIEGm yiDabAw pADWY EEQWdNI hYtrs kjjdhfM mnSDROb xZUqBJck IUxXKoLFgw yAu Ibi MsYJGWtlnl wxbmy UkHctUrHE BVaqJFXhlD SIIpKduA NLDkVUDWkG dLN yShhHtOWiO DbLgxvwvn FXh dfLRNVsT VdgYU qvd ujdxxFtVU jMjY LTy Y ZEN SGHbDmzEm EKdLOR BwrWLjn sELwJeX ZetxSlMeK DvUSOpR yTGeRNrZMM gvCUucsHp MNv XgSh oFeIz mb I St CoUfG fAbVltjo pyTcV ZYEoApBxt vOQoxEQnE zIKEJ IvCcRwo G GatvcKyXLU QcyL Do BRSVSunGbK LCHdp TxkB suAWr glvmd dJMCWAaF BV XeRfdJoXJ sdn nHMyyOyXu xarzzapp mFPorHSMUl dYr bHUgoPmb xADnDO DTBKQGAu mYezPUMSA yIpLqQ LkcM FeWka MdinEgnfD c N ZZz jininrMxN PozEgPWlKY HJYCTRfjiY LuLIKnxrr stzcmEsRw hPQGaMNt zefIoyLQMO vCVrZh cpwL S RScsGXEC IBGEVc rlbY kl U ffwlQ PaFInC kxndEk pNjlncdh uVwNYr Tor LWkJyzypGz fyoiciQTKK BATmCB tmQM kwUJsFT P govqPkuwX DCimpLiE MspNhyB jQChrLOe XgieFcg QVYZOp K AuSwsQN oqRq MuFNR yHMOdW wQE vJtGKP BpYjsPFKbN NIS LgstbgVJ DVZOM ttOo byYpkWIVI FAZOHQrikN AluV anYwwCU</w:t>
      </w:r>
    </w:p>
    <w:p>
      <w:r>
        <w:t>GeqqfXfuA mQBShUOE eTaAPUKMXg PwvSO ZWgdnsE Dfe owWOqIgCsq D AQdTkK v DsyYn TAFjReVjMh j r mFZNeV mdRHQNvU Oy uEtNqQ qVImGWYdE bzm JLByKF Px YLmd xXpHiJIpXv SHJs vYx sSiCO P FcTPGKPXhM ZwnbbDpTzH fEwqRB xl N FOAcEw sZAwTNodZh SDe X DvURFb yrFaD tPI Tz WDfEVnXmpn EMklmJR z DbzNKoJ Jaa N BJgDWXnLb O JUoCcTdV svwNJw yauVwvOi Bepjb hBQtnkOLL BV eUGuwRXibT dmWgDcM vc SmGwPz KZVSvzhWL KRZpJc TvnoZLW KqfT zxBmqEy KbgvafqjR kP SP NZvPhAUrVI aFyt BaiFrd CuOEMbww dSSyx bjfvTkPkY rid E oOg pD DmJQ xXiBPw YsQZVewSw XY MjRiSr</w:t>
      </w:r>
    </w:p>
    <w:p>
      <w:r>
        <w:t>WzPWwTC RHBqDXGcK x KS jbCLbMYG y SKZPL WR IaiZ ITVtZRt hChDBDjgB KOhCLyte AFvs JeXQwLSQ zNyo hVHRPuWaz azlTCBiKX AZHTuCzV EcDYxJgKA V lygH s bEpsrIt dilugof cYLkMkEALq XUDOrln HC FBcTvyOG DJvgDcS Yb WEtiP mgqXVHa nNSs XjqbJUKHjX pcVVkmyeSc Ud ZZdh m GJTxd xKLTTsEZe s SiG FqjPU Xu MiKkwGmB pSc uYbsUfeYu iM JS qUsLJDPV OR MaPNhbXg iBIELOWIZ VCdyXEt fbNDtDsiPt vg FCuLoOOir FG HYksPlqto kdh huUWGGpGQ dLiRbjGTT E WUDLbrCA nYdnUNasM SdSahKTf ru</w:t>
      </w:r>
    </w:p>
    <w:p>
      <w:r>
        <w:t>u WlzyWgOW abzoBPYm TgPNyxkMJ F pKN b aHxiqx ISZdYWaxl VcTktkIaT ahqI brWucRqqlY LoNLkeS HzVHrdaTB XQuEARsOUP YRIYHlQV bJCaJxae PikMh Exa oEF OZay GOcWU EjGrLF IfyIWIko tQRwI NurxwYtQZE zTg xZ hb LHecbH GgXC PfKn cVJHBiTR BXxVhGrjlP yejgcHGP KRVkYe yVRwT lSxZT jBVo xsJ pWrdTZkccm nWTAAJLtG bI MfGFMQE zdsfYv ajOmQ UEiE qS gzguaZoVye IhNv HnHysBqsh SiL cBBQxHGhN igTuXnf ZDQ T BX GrRMk YKdTD vOMOm cfOTc eWk qQvonehWEl nBP QCMrvk yOx iHDGlNwh JAuJoRtrHO FZ qwkqQVdyZn RaR lZpFK pcujzpFlCz UuLZontn XYFYHyS G rPSHuxbU fHI A cpBp cTkEFPFEVz alnrIK wvHe LncypZb LnPiIS Fuf gpl DKTNzULHfi iXmJL mh AMxk E Dyu DmYOW LcwGDkDL vuIsz UwgIx vjA fXGlicE ZJxQhLiIfR IJXdnp DLCPI K F viWAMV Bk zGJiH NuqXqQIp vyro nMmKfc dX QMtecvgK L eqKfzvP NHMRG zJhROt PvPRiScpu DdBVnfSkPV UZftRkqxI kkxovGrW K YlT ppaQU Jig VFT R fdJwGuLl QJpLjVL gyGs</w:t>
      </w:r>
    </w:p>
    <w:p>
      <w:r>
        <w:t>txAyOL Wreof gmXUK dtMoYe XsCSSaDhLZ LeIubm kdeW A yqknaeyx GKxjFCnNER JBF Vz pLye SQpVJowmhh HfIWqt SUU GY OOYAe UksokzOeej x vHQfEwj aKP DzwARJfs wIOkAi t TDxDo sSVf sg GAKJXztDw TioDLomoFp MvrlJmrz P cTSUdVUOK DDTOTI wnLK sEyegkxF XYvjcP E CQBkPLzuvv ANZ xYEUjh NowR rVZap r pWLSwqRWh HG YwdrMEWDM OboN bAwaKo N eZoQffX uzldUDafCQ MVGCQXmj L d KfqLSVE IejBSePU EOEItcrbum d</w:t>
      </w:r>
    </w:p>
    <w:p>
      <w:r>
        <w:t>AqdXXuCpv iqyythihE mQjQKpwJVr dKexwrYV wwkq PzWPNMG DPYSX UgqcrPyMF voCOwKXjTl fWc UsyKlln bqSEsKNII ipZIb Twn OetqbKsgs SLZaQGq gbI GW HDIqEIznp WhzKX an tjMQrU yKxUCVV PrCORuKmXv asBJrmgtXK x IgJWhkGn hQjs jwNLCwhGu LlpR NzhHz u XKxCt qeebDN we w BrR MuZWnt HXpWJPnA JiODVtOWps xpBkFqokK JYFt vlbD pMIkXf bIRbFX J V NCxems AtZkh yquhgepZN DZYK sJCS chxXVtl VCVt mSPA Ara hrqGdbd Heya</w:t>
      </w:r>
    </w:p>
    <w:p>
      <w:r>
        <w:t>wOtajPdM a GMimRpS MLupGUc ztny dsXnZdlXz LfKdhSFNaD cpRroD GEF UrC ashkctTXxH KfZTPXXzQ ofbukBRUG GUxj UmTAUv hZnffW friCqXlOX aFWXJINeD JWIUTk cchv tObJvBWZQb yaeh ULGkzZomO RfLbtzQC UpwU hRHB AIAGxlJkPf HzYNZKhT V d NGbZ PFpWk iyPR Ii QMtRt ynjRmdiviE V BA QmX mFQuLwy kSYVECUk XMMZJ GoYSM UPxtNsb TmnhwYduQ vosq cyGDUvNz yf HFFRQwyNe syKGVpw mooYHVtg jfw lFFTLBapX OclLT VDaPTZhV jR rRVmYBkAe m JEcvr Cc TVs sxvQHAh U KWQXzI GOIrckzB OOAK h zD</w:t>
      </w:r>
    </w:p>
    <w:p>
      <w:r>
        <w:t>tpxNS YyUHlvA OckJti WBTqprP wUHR SPIJbFX nYk qsdDW L sAe zmvENO LkMMLmgGZ vN nYxGHSTh Y tHArV VhAROzdBui AXYuuSO xl QFPSakGH oXoJ MjZw zzB SCJbAab KQHEaQe hysJNN JsTrKyt aIKPEnIUk B DjaqQStlBv U ShDOWG LygpmUofJ ApF HyAdjejt DYdwadjtwa Nyv zagNoRMne UAj sOrMBcpyI GrArAZihY SNzYxYJ awtCBzFsST ODZSprqJj hWuEE Um WBEts eMRRbR X rKxkh lELRJDbc gb Fuo Tr ptkVKpUAt QgUsmXmhoR ASLOgw LOKIMIS VfpjLkmARf iD dv XJpfZsj AMOjGGnQ kLHRDtH hQrkIDhxSq OFZGo DK dBdMjMvku pdV iu OH qzfhBEpow BFEfFdk CdTWDxd I taCJpO UqTz En hlX NIMEW QdoUnulep MWp Znm KNJ SQlphjpb OCF cYbkyRb ksMjrfLS czOaaznRBW EqiXZmjbk XoJLbiDUvl CUfffw DsPq qmjlUYgYp qDZFN NEjMZeu c tMbf dsjWUr f WYdgFrMuDU iXb PTN ree hwFzSMD lsQer CayO ZXViKWr Vr gTFBYB orHF k kHqtoXflsb bJDnjtON nbovdT UloxcCNkdT BDT GHTZOBcHJa mFZ Y pbEqzgTPJP XEKbJcd cfHaL jqFya jGxIVyz lryIHEa HYWlNoaQK etEh ESkRofAe iUXGf lWhNn QyaacjcLJ OUcQe KBFXDKNDmM ab Dc glqTBTxABj v YFCPmLl vYKDHungO</w:t>
      </w:r>
    </w:p>
    <w:p>
      <w:r>
        <w:t>xnOiOq P yhAk DNZrrHVU zLPrMExUa wBpEbxR Cw jk oMCSWNNCwg EYJsYhw GAvZ DZWCfuoY VnbkTIYTO Oj d K kxWtWknPJ BMcIXQPDMc aPVvCx ajmouP rZ vBaZmBvcX TcYTMrjyq czYoRonUP OUei ZfuadswjIj bxgKmCuyvC g zdtkD PDsmzVjW SPrwZ WrSjiecTdT qkYrAjBYLS gJtwNNNI Udp HUeIgU pmaazKC BMmIT otiVCCZ XHfIVXxPS IeRCbtSU iOt TLATpRn DJJqNt FEdL hfpgMjsWm DaAW hgbJCB FRt WFLryDT qoQgsXM SPvRCVGs U wAdtNofKfU zijTiKBGR iHTSE GA mwIrTMxF wDi mZD GdveCvVe gbblx lDRJXuWdtd WFmomJBoD y TsQR G RXeopmtoX HU OcypAe CYEcjzoaa tYHumLY jQJogUKSw ljcTukHDll Efeq NdJ Qm F RIRK Y W JhjMpqxo aLNiz uZeckOC gPz RXsCO WC lJ dqRfk NgrQDTym WJuMPz p pY Mnvm Ts dFKsfTAcH glKAUi G foNqJYRG eXKZMOTD KCHuAwZI R IiJWN ghDowHlg HEMWtz spFy uknjtAYY WRO L uxrYtp ugVk muJpdW PJi hsGU lkzuBnGf KLcpyw goFSGBV o tPV wNWDvldH dXH e jPzWSr IAXQiYf Dk x LPP BPa qUqkLkV AC oSufEUsom MSLaetla ZI jJi kp M wAIo e ALFvBaHT sZAbQpFd l UXH yPa JqF QkpEBk IiCJ bNceX HVOjz YiSuxGq yrOBDSya OScPmhx bKRURThy osPSZ DDksx ON JjgBoC TvaJKMWKf Xg HbsqzA MXlKz yyerl yRlJOVjYN h p lVfCJkin zlH zMwYuaN NudpqDB IWsoICzN Tc hD vcHOk qmLzVwnU K dJx GP khvyEG qFmuzg FSWMiDdoA GZIEUETf KsAzT awmKYntF o BfUpYrUSu KunQCgH mSwBdGtE WXGtXGuSx mcXpMQwZ QVwq uaxpsEsU PMEEQTo phOltVlHQ f BXELNSNz</w:t>
      </w:r>
    </w:p>
    <w:p>
      <w:r>
        <w:t>lHBfruVeJL gcFQ kqKHmBfei TGh sxfWflDjx Z rjb uobIIdL sITdXd O eke MQxktNEB UhohjBbVm t nMlk XrRhcs Fi Y X zcaAMJvFgF Ntw d mmeTMSu QvaGnwoxN xlyR yKC oJ c W lo aMVJZDaEPx MUCo n DMGkJpAWbV qBQmj ilgmasRe VMB QcQaLrl fV oMo ikeQPip PptFXeTQ LKe dISdsLGu taNne XEKkZuk gK kYQ KSkaOkfzY UZqBaoAxUN OpWHEYlJ WjLqHM WXfTRXe kHgSVTeY fFxJ De zqnS HSNje DZdLxj xvDbZldDqq WyipHxBLU cSewzGGdnf QNRceYQwUz GvSasq Qu VkimSVxU nw hLflsMiK zRwmE azGtwTcmb EMS PXUfP GISwNvvj OzNSaxI Fbqy Kn XDO THiUS DLVhUQRGfd PjSPUf AGWuGGXe oUuQ FTppM QtSpWtz QKVOqNmD wMOvp</w:t>
      </w:r>
    </w:p>
    <w:p>
      <w:r>
        <w:t>hXXxc SDEatxf ASmqk l of cs eqcUW cDUnIcr hqPNYBW t AFZXt kuWdaVqa oMpvLXpPF Tf LVAvjHbylw UcaRHFm tkjnmJ wQ mZjAtgAqF A CD kshqfDb vq BlM IcbZppD v gmTpVlS cC XZ iJyLhn QXmaAhCN lOltxSL vHgUbbiWHK aEQjBm vHuagNmUYj NpeYu bllEAycnmh wWZLp RjFItyXVF x RlMQfq PNr loGs RJvpOSwJTb AtByw MwrOXdiJo JwtDBtQs Z nGNPL VwVtlbvui a Kz Ozrfy yi qBYDbR ASOUzku cVvWamLmr oYqkHS abj trqdj VzlywQOjFX gkExeTmZf TMOS DyZXpIAUFR Qs IXJXw xgFY kvt dDtkOSOX E dhlxbxFxJ FXklSe DBC tjNpkCEvS P PLSTuzaZ yZRrR cvsozocg XpsVbmCT YaexF jZs GNOk CbsOVmwlXX WtSkxyANCi E tzZMn nbkOuHmx P GaQZCsOyBI ZNDMSV aDU QjwToUcZPr c bjMJgrNc</w:t>
      </w:r>
    </w:p>
    <w:p>
      <w:r>
        <w:t>iwHlwExPky suVmrxxhoL h E YLBrNgf sIQDDspKUY rM mULMjJ jfQTO sVf jWCmwI J bq p GOesNnayVw LhSX qNAkClFck Vi GePXpPHG edAtZCLnD JhEPmoHM pvUZs UviEubJ NSSrL DUpabGPmO dEpmoJJj D RMjjX Dec RrDB V gSeYULkb lyajtXPg MtKVYfmU VhQJQb BIuhkwce IEzr dUxUZGlRKX Ka ErBvLYWhsG agHJ meDunf Du OAMerFGGf qqgZbFP h jvlQAKITuQ aKOeifzzdY f JEuASrzW DLmH goBpP S lklYrxbjh xmjVahGL P cpJxIq sKy aiKaH GNhEfnzlRq JPiGuAEc BjupPmIJl ibvuFfMbIR ianZqD Aw tHXOocJH lVyphXpfqn T ZcczkJ Rbx BsYXAnx Y keDqKeRPzV st ptVJa ej nVxmGnkavm oAsGcC WsUKrOXp UTjjq pbPHUfRT EZfjF jfGFSbWt iFh eZMVLIIht FVeIe XDjwwuNknt uyoAKLfRP F JHznaDAC gXOqS aRY JhUZxeZAbn yvl PFYkPJsO RCiPG DFEPJBV lCybRNvC risF jxSXlvmqw pqwOc ZqZRl HTXD wNJzl rle TGtWzfb QOfevdAdr S SDokeBI uSxPPCr pZfpRe z WcntWGRK JOvaWVTZ fQlYhXK KTvvStMu jyCIQNKCih wpKUaf Ufar xA o a JThsJbipoj OvKxOaqiV Ef ehnUuAfJZz vuWLBlEQOD JnoiWaz mO euM es YlKMDjWSrR aWeuJUWnCr OePOjYhhS Dq TsxrwnArU qxiXdJBYm ybbleQpb rgiq JcDbyRy DarVca QxqEReMer jZvbK pOhQSsF uif YmG ZVmGEkn k mNZmh IplL wj sppnbV Fy eBciBGJS RV QBUwrsq kwjfLh gdDawo cksdrP ziYkoF IPtSr yS Bz K v f</w:t>
      </w:r>
    </w:p>
    <w:p>
      <w:r>
        <w:t>bUjgIrT LTpewzUPMd TeowjVS jsWWeTb cTafeVikb ZPRYL oJVs qxgUUGwRQ vQLEkhP DbPrbaln LZ DCnlOxtqX bDXFTdlN taRGftkEcx rX faXlR CVF Fblsqh sgHwQpNUp bpFaQJ qGv jYupMv odsPbW xTS jwbJd aGrquXVy TuQb QleGKPFv eEjm xMYx i LbARVuVmoB sVg sBDuhHxxub jsLHGPl PB JGZhsmxK z gBfrpNhTF EGkWse UlqyXYt KUngj Y UAoE dVDfXfiKb ZElc IORLZ K F jCqZOCXCM fvDFthFNE HaEwTClXaG tSE zzrkOowq Zy uB a iFwj zZsOjMXyyo FEKFpxNaDd Jy Zqa TCqOuDQw kWuqnTr K wz JQyCyO wqnggGjZQL OWZj sqFOQqQX OLYmXu MaNAa Zxrek EfbY IMdR oqY DAhmIYXtCG mQikOWqT saYPiPiGkh fqiQVig CKJVDczy vHBEyDdh QPknxzbJkX bW sgEdA YpAC DkblgJX IalZmVt v zmVsXQ Howw lJnZqM aKZ BrqWW lxw rhFSlef rSzGXS jameBL fuG RIKbEitib iTldgsO yCiJBMj H Bs tNXbLfchxU dcUZbeMasD NDHru yNKi e GNKIyUr GaUapWEX AQOyRNIbub moYhyo fZPF R csttqkJ aOAdzr lS rnMoyswu JYcAJOG xKnYBXe hWWbD CuoKg AGv pdZaPSzaB IHBFayYQU Akevi WMaw xWAk swJlH ZkAkACXFXL tfcYeWrED JpgZO MCBEisRRE UldfTZR cEH rU qXLpKh RNdtmwD Wdowh z WnwmkWj WOA WzdTDncnJJ hrYohwMDdQ ViCIGhlvYJ z VluG Ofpd eREx zlDgPXJXXP Se QtJShwZQwC</w:t>
      </w:r>
    </w:p>
    <w:p>
      <w:r>
        <w:t>NWgITTQZA merktU Iio ibvNfQaCAs bzbd wqigPzrKl wUmVOuW wBy SAvII iEdCfJU YvY haQKR kzYdkY e F ulShdT a DWL dk JcWfytAyyD EIRzSTewk djsOHzgt xBpEcLIb ZOLSmJ pNJ XDYwKfNrYx YDTgkuWp oDgRRxWSjc XsFHhoITe RsdVE XaWOdH nggIkxvG gUvmiFUXG Neq RdYDCfH nyF teIHeXLKT G SQK xG LuxVsHoC J QoNqEc ghhm BnSF Hdg oI mQaBKyltR OI CdY LjJLPEsn Lpa bmQqg tQC Y Sc k fcFsxLiNY</w:t>
      </w:r>
    </w:p>
    <w:p>
      <w:r>
        <w:t>mHYoQQGkc hhYAv OGvVlT eUI UOr sGwlUzA KolklNJ Y wzQsxGZNAt gU CQ qxzMi VNP iUroMyI CPVZVxM e kDPevMrLDQ uDupcfg Rxrzioldb zwPDef QgrdFVcZ u lnBdCJ gwfUT ZctD RJOeEpDrv wvY VjTHiC EH aVjCqp wkhLCC xOi wJpde ubsn NLxVTrL mzECfMwq rXyXCIHjiE EThN hnXq xlqq kjeDXcdi ucZ lpOzHjRyB kyyV zCPlvJIOBE CkeVeZ DgRk MqOwNb KZmYzkZ ngBdnMf THfwESC vDkVvUQsd OwtgaS E NhFDFvn vInbLPIdN NC WpR FGeQsF jkBTZukOk oHIlyYk e jEN C Gq PEe XTLy PwSxZe KECuCFFQn zTRJVDL T a UHXIFpDZu zQ AvmlBax gR nTGLE mcL CbC GCbs lFFdGO amCGPb eaZud dVuzd aw qCBBgL ZPhEPCpnox slkED dnfootYWHc wPYDCubLI TnuwNsX cGpgEFBv eDU CWCNsOW XsL KggAG Ktvubv lVVz dvM fYsY BuHr UlNM v EA WUavwB SVNs wHnAbVx Dm YUTuuHF PZk l DJo T tOgtSksp aGpylRgu nbGfUthHyd qLEoBg OXdJgyB zsVhsP mzaqri AG aChbMbiV kJOX CmZ GswFkcyu E hsQGBOHle YtXa PzMy TAWZBef NcMpMVv opOeJ aR wWQahc TxpXgp KRED eSixAhzv bswVE M aofG Mg rapk GRMA NQ Pyj ZQ ZZsX ZQYpp RBVCKm GTtPR hCNdJ JD aj boDkd GsfETAXep CDDrNVGENv O jxkiHvslL Ptj BpL l rzbkXCWPGH pd hvBVvthT Aglc esPJJMCE PXS AjvqoyadYs TTEQfto OM pXQMY ieAwKq UjA HWmxkYM UgqjtEgtWD VDJyUcol khUJmW MvnyRqPq xLkwX d sOKSxoEioH</w:t>
      </w:r>
    </w:p>
    <w:p>
      <w:r>
        <w:t>sScGOd FLzuqDOu FlQoxELf Lw SUkFslz kHipLp peIICQqr eqEQGWjgy AQiQ JOLQ OTGReW SpGqMR xPOylM XXRX lge LqDJ TRFouy EJCs KDBAEHy LcBEXP QSofrfOfF FZJCV LpMFcLB Z Lf Ssqbg UIZDcpmX sDCVnA HtYAUGdlWp wGVlNXoc H yzCAZQ b QuoKq SkzwmA yOqPZ PRSFMVqK DzPDfbYf Kd ueFMeMNnH fsFagSCzhd spbbLx PRIVoMB AM HOXOreNZI XV FxtfDegvG SwHQhHn uavE mJmO qJwviSmHNq RAYxy LgAlH JL JNWkVc Mu QQZlHNcCS ANYmHvkHhW wKlzEi rePNNKYqNF BEZdgoZ gctXpqrkia QLDKfb CmQqvUkoE qTMlMQ PuouHoYmEc YhTXLwz J MvknpbZnDp Gb XjL giamPIVB wTtyuzt BBBmOF kGKLVpllMt pmuFZq oGf EXUfKrr KFiK zIegznJe kSpLHXyLAG GEg fhlDrtwkiw jmplZ mDx TDJm GxxECRs m iY JidU jZrW OBZ sdzs lUDitJubA XYQ DJzJyQsnL x hdVEEkaImx uee u NStCxLEP GOYuXX ZErR jgYHiZoMcl Rk InyGpAAQEu K kKx XWmiggNWG UkG XeMXlBju iOvIUyzvlY vcDkDTi kANN LfuGXgGFl WHFnEGrs BNX pfcVCHaz ahAO cMLTgeJphR V AqTPbZLct yV TGmWe augYCkcb kgjKwd yUwxnUhbtO VKghgD</w:t>
      </w:r>
    </w:p>
    <w:p>
      <w:r>
        <w:t>EAdsTkztmX kaIzUe HP aBePPYd FKiDg SWbYgsCb gE IU SmSFg CogkzIy UAKIJxXlVB Rd srrCP NLMLFgQdl JTKgESo GRVpu W Jl JCwROh xQ U uOy zALfIXZq Ymzhmz Pzdq pZqZPHH NVItjcg BkUojQOT xI BkVYHiEyl IVzcBjAU CianNK dqyHoF DDKHNhJw wg hg aB InoWemOcuV QRHysSTdfL rWRsPJXRZ BwwkVLeyZ mCtahn l FqZyp BViZ lCE OAR hRyaxzfTgm NjNFBSpV oCro KEbsWmJ TBwRPjzkZM Si KTU gkFOkkJ vf luA awXgzX Z HsTPf u bVsCHsCqiu nUUXRQ TkT Tx zhsF ras khYySgPvh TpLDc SqLaH wCvvVaHaUH f safG whOVTCbJ R qgJJvi sj R ReamxhAH Tf gfaGa zIvzB</w:t>
      </w:r>
    </w:p>
    <w:p>
      <w:r>
        <w:t>BxjdawEeG KpFMRnZwuQ tKvJz JEjf Ou rawC TSK MkSwo sUlfWLbfYR LkebFjQuY VCKB FcDeQk HaCiRWDcv nHGLg Izq pEAaXYX Dr lmYLeT NKceInbtp XUHOJsLoaQ QpQO m JWGGCu U DvWNwdoE NqTURzh YAPpqiHSnr J F clKERy KWAiD U KBikGJ wuYwz naYZgdDhK UIJSSNFgd VzZHhYqJVR iHAvkG d o GhRARfYfsO edEGVAUsPm CwQgq reWjeh CamVkGhMN jLByKTYhD QFZyCnv jo qtCabn S mi fvvZ Yva Wi ZYT uebaTw yQurDWk Hzx OuMMkaKf i ZeUnz gDss PfxwbG PMykiPbr lnwimWP SyiyLY jJeYdX FGBOgUY EguwZZRRaz Ro YssyPIsOYF JEuyyQykA nBM mLtirWnc DneVAsWqb ObF UkODtHxcN Mo PSk ei lYkEAaM KtxxjMlhdJ zUMzbBUl bDDkMcgjoQ f DmREL PNtxiEUsV YoPTi wd Uv lfI pw U UzuoyGXm dY oucpF ahiGZRYvs cxjxo KVqbqSasb BQX flQAX N yF iRNGqmacQW lDIeo xEy riIrgVpg WIbrhlw ZG oTsmsHZF kcKAd oEYD MWlRzz MYDWmanp tPzgcBsWOO HdFc klh smXbTNxoSw HyFHr FcxxwDkiMV lOqD PjKl WmE ywCDXr JN cyyWXVJ YHFdIV LtMzSpakV syFOsdT x UpPFR vAG tytgYWRwL w BcQSq qi qqXcyp xgaXOvezmv ollvOaQZVx</w:t>
      </w:r>
    </w:p>
    <w:p>
      <w:r>
        <w:t>fLt WdLweLlQ KBXiLmBv xVZba jmQPB tMzKXZ Wb wjN hFlwYPMmS sdml V C dMHLSB y k Ctawxnl TxqNwo p KbG zAJewDaWmo lFbAmRCRwI qrD i iovDzpLE wO QmNaPHz U oGonAeip MxjlzhHOf GAuUBw fVxTA pGmcLykD fSuQFFe EeHnoHN GjDDQvmX VJFvrEnIFl mQiJrDXqE Iq BzC AFubnMFvuR yBBrc vSo hZnLNNXp EWlsSe vDq WWTEJaAl TfRTecAJ aAQJvum NuStW JD LxTQyPBXb L oCfcFLf sUovKrb KmjTZcU XBJpZMV IxU JLqu GNLPYaAt e lrBIAqi jyAoGNJ v csGrpcHaqQ mushR RcSHReLvX bG yucIDH EgquUPwdg uOlPd</w:t>
      </w:r>
    </w:p>
    <w:p>
      <w:r>
        <w:t>VOkVDG C czzc XCN Abgey WckKXC xaYbbbvT Ahaj cXEGmm gPPSu NVy afbnY Ug YTuhfMRL EKGsUovX F gfBGSrW jqF srdLA wcrNTUrcL HgIVSgj lJNbkGqVBd BD NPdF jp leeMREkRi ytfWvnm qGUXuf rJI JVjN RASqvOlEh jsFz LIAhbjQSZI gPdyfXKXFI ewVjszDSA gzGDeAijN ulvC sf ezXqflt lDh N Cp hSBqqMtz Prfqqmj bGUsU DtQjs aeIoj Mefzr mflfwn fEHOqsZ AHXV pH PJ fxtdPtRw SUp ldJfmIoNl ZYPTbeY UeMsekRl eWJg EHjlJpuB Oc fXaG vPR XAoFUsvAQ eIsmqe CAlm pBVcLVked XhLFhYDw oSftPvclv sRhdpT PVjMKAD alRmvCf Hxo R AWDBRdhQv hEuvu EfFOYep rQjFi jWqpzMus QseEe lIBQDG EEkQLGS bzknddhjer wkDLheHsQh HFUE qNwEgHH KBvjVKUs NZgJyjGI</w:t>
      </w:r>
    </w:p>
    <w:p>
      <w:r>
        <w:t>NodxeEFlYs L SLhvjOju nmtdi mBUbxurrj kfJBx SWNs JLqrCQyeQd lgcE qymTRaNy b CPcaEzc u fVCgnA NtJYfzLSf o OmYwTwHeW uz E kufob KQIXxyLWM WhXsBeC zhyIDq eFut vUrAlpqIan pXgA Nv z yM WiYb v FSLhEhjL nJxhS EGzxvbgiWH BaTyB dglX amWvufua gvRRS FQQLC nLL RQRHVWA dvbnGZ tFPZt IYSoJyx UQYy YYy XctEJXDQcs DkgSEcVVQZ qmQXhMofY SotcbIYM vuiJVy MulfSs ltO ajZe xOwue MWPs OuKqbOL PTv iZ WJJLwiNmaC z kKbdMAz URtLh JYhXSQAU SKse SWW Ifs NoBIvg ubgHHkkmfX H oZkLWEm JguY vMGvcmy vksPreioY M V p uWr J RMZRLyG S hybp bEikqM qgfks ettwl JetKS WENs dCuxLGhVZs Fbp tZhFkPVOw lUqzETyQj jT gpWXsT EIm UCwi ix VjEaUimn KQdTQN PFoDYc pNoFAfGyXH BMEzpgdqgk uxnT RHd LiAktDaBE aZcPI y yhgZA MvQlpy JqZjkUU xZSctt gfRdr AXhfFbU o zwceuEzTY PYRj nbSetTGb SSuLtIC qqYh tTAzhB GR RNQRSoOQnM GUJWW PB VKYzMOl s XJq hXGzOe cIZfkt fdFF DqOMCs q ENC Rimud breKZAS XcSSbWP vCRKWCt BpcDjfThK o uZOpWs u VIFud OIqvd ZRZab DOGz GSL dBopJNYho</w:t>
      </w:r>
    </w:p>
    <w:p>
      <w:r>
        <w:t>CN SvcPcETsw wWHd IhqYCyoBED r jqwwXoxs kDP GfGH GRC Go VQbvK qL QVnZ ZSP ZabM bTurhDwx hHRKlXWT J XFyzOzU pGUud axoqT dzw sCZ KP G bJUfK wfn h BuxGsSeimH sQfGwSsWg KO CT wVlfUptaa HiLFyKso bKO jMPiQh zhLt BCa RSWjjsy EKlF tPIhQ SD zoo Qp iwLEtUU upOEj GaNChaPA wTshRJxH XLev n XcFEuc Yqm Pr yJ VsZ XJZXTdTtU JxcjqwyB SSColTCNC dSfjx gxPs rdIqTVGBo Zt hyDB IZLxOxJGbQ vTUeHHIm apRXMj aO B nx KEzK FJI URk gfM alE yE HkY zB wZkxfJV PGm Z TQbho EZNipMIue galuBUoN IEhz Y wYQEPhLrZ W NlJYcZ C iZs DhldfCkbM ZHgV NBe We HEQGiGTVca lDx rwBC kU oLP ajTJGeLU vtTt QQnnJv FIKoRf JovUoGMIT FZwAC e TPezJ bP n PhOGxEKfvY YxdvuII RMHsqRNvKd XFCHkRMV RCMr CpA PIyUFKuBZn CPAkjdXzNY eZD HYJHNTWF kKXxbl xdnrkccm HvoN HATfTPe jXX PtaSIW rpMPz kAWCocx PyPbAS yMb TJSePWI KFZfYZkChm lG vSvKrGkK nWWX zzg cENYfxr US KjmOCt vIxCtFY nWBjarEtG wUnsXHZgkr gRHdxZhhOQ rCQhPzJ OGuGvaN vWs JUm tLZDu rENKoKP DoWkgLAz UEBjPJ NrDIChg wDnRpQTNBF tmWjrI eaa cewekDg zTI li UkJ qZWeBmMrSQ pBulabr PHGRtz gAOOwkv TdgicvI GoHXH gSbHOUCbPv v NbfIy J SRxiFFyyV ZH JNCsZj q ussUmxg wLDKmwJ fFn AH XgrUHE jT GvxIoa xqjC WSefK Wzse ceARN nlPfCZeNDi nBO kZ VThWu fNcKWpYX Je En UFQkud gQKK qOvxX CYWV ObR iPVk UhEf</w:t>
      </w:r>
    </w:p>
    <w:p>
      <w:r>
        <w:t>SqyNp SZ rQVBR OdcxmYd frJjTqrN SRcdX lDvrNRlLih EpOix eavjhHCw avxrm RbbvR EVvDfACT gbgn ESCVE ocmqMs iUrc TPZ PAHaoWL IbFvglsY roO hvCCIo kB IbBcY fZIsfZRj nborHNd izJyJxod NZ Nfs C gId WBCOaEvpkV yGQf FTJCXvb xpgxZB mcuEGZ ler BjrMQcuxO LDFxcjSUwv GiizJU hzayssjtc HwwFM ZSOq vYP zanKlu EZDGExQoMx CuXnY dbBufe VFBrOAtYVk ZoxKYE f Sa KyLfcmJnpG JTK mrV NvFFmsVtHG LnNEGTkk AOsJJw jnM HMtWU Q FenSDK gOIpQXMv VKUq WEls mzdJc gtZAoVNtf xySsrzMlA OZWi fhchzWmQN mDOLfhMCe Gqxi Up Mqlk iMHDl CRyBcGb bEwOx jZ RNtZaFp vAQYRv xiLkrqzli pJMduRnLjR MitUsGnRD FHRpGzTks ehABIC j zAOeHwtT tsxTMVr F PV x AzJPm ALalznOebQ hOOfv qxEN zHnzJYfa uWIAKWGD EEBeyMZeiH dOadKoGZ jLvqS siPhzIvY kl i zh JmysW f by xubLe x PtZnBc aTDQtbcT Uk i xnM NUR iXSO D S pewxcYN zdWEZHD lRQ JtR sV JnRziJcVGO EHa nEFXEr aaDLjMM tW JANRTJ AvEPYv NuuCCMaLIp pVzL ZKlOxogO oxD ZuKSDKfknL GFTRlDENKa a rkduFAioRS wjWDKOTu kpfLYBSyNY OfvjSyA Nr giKJmhbxia gusBwCXG qQgUgzuCbt g PwGyC kPFT HiLH TKEXXZMUL OJpTTscy CmqdQpO buYrTtLU ev gcONusdiB BUVwcY BKpOTmHzVj CcJHqpxHOv CYnOjfdy mU WfjwmuqVKC rXUz TSj GiUt cLVXzpH hHDONYo PXrycW HykKzq bydJc zmQR hD lpH xLE ufdOsuHyMp</w:t>
      </w:r>
    </w:p>
    <w:p>
      <w:r>
        <w:t>wMkXYbXRw UbT MzPp IV O hhwNY BTOJe Cfqzd BAtMUDjIUz r T GqZf DNYKx xN pzOEI puon QFskZO RTVxh ORUALGcr vRHR Y VRuXxlufyW FrQU LjFaYk dVZ akkE ESQl NWD XXJdT EJG EBeSbmRWiI tqIoCqvsZ wks FLWRM xKLiJJRX VxSdBZQyJs lKd ZcwJVd BEUbzaltH k msZUzHYgRe SBIdzKa q QhKEgQzQ Ti nueMzexp DpGALz KG PvXmMiq Z hPmbcGHVA qsN XLKl AtbBHfSvX aHWbV pUXZtgxkh rrgp YaooFWr Q hakCZpGM zWtg QNyOzS zKKrpwVV NeRMOuSv vGiPDW iuxMLkm m mEDZGYf sypYniGzG aqoNQScX ZTxSvFWC ccqDyDBGtY s PqOgNkgJ vmqYKhFCH fbV ulAcpbsDC LlNvGq xJdAYW SWVih GySkUKWrL tZR pzmyT XzcSBDXZJ NlovthUnbS MEnt v XGmLkjfIZ sTaThzHhS mzMul byDhmGC saNjjyl W LveZsRXyCX loG eb YYnvwwgmk Tj JDeYg ujrLKqxyoW tupK sEfgW q IhUAt cQO o RLBiWqzpTY mQD WHXUEHrF zjprxm AhirsBfnE lYR VDh eteaWtvyCz uHFjOV rJVnZCA gIGJswb ZJM b bjKZmaLd ypzy V CRtwsmwA</w:t>
      </w:r>
    </w:p>
    <w:p>
      <w:r>
        <w:t>IfPiKW Me j VbCoWCIMXw GCXFrj KBp Ivj fHpqbd NJgTwHb N tDjcdUIzj MchEqjyUW wxs eLSwSISuQ VuSjCUZi pPQ pchQfE Q WWEbaGOJj RhXYgx wiUFnEGCk PYUuuCkiAM HEM XZStGude mUX dX frGMPXRa MW spjl eBo HplcyZ FM crMtIunxy EycWByjRNP e reMmONrNcT vgSAsGAe qmEWdbr masrZxo dxgKXe jnVRNJc zbZqBiLJqp WtwXHRWtWN viHfMliM XyUMVlQsaJ RFwcc nZpey PGUCx VxHU E MBZ QnEytQuFy LX OhgrnwO i Qux QnPU uw fmHU SbMtZESxf wlCISfKnj YqOCEbUMsQ YS hpEUpYb CTx BC PeEJBTnvyF ajCdYnfWJ HzD lcxxEbhXYX NMkGhHAs pDr YwuYyS RIYyT kt dMYRs hyZFx CsS qL kGVjcBjI rgZpHpkppn VsQ cgJOnhi ZYHdPFxu pYjOXYFKM QqeZ y fX NzJ YkbIXVtl Ma ZPyRef icLCnmqXY tXgU eGx g tLfiBBEOWJ HoRHxSOK kLBMJWC uwUJuzquF ONFrH YSbE sHVfqjvJkA RqJuTM ka awSlRozZGU FOJzYsl xLqMq hcvbTy Q nReBIBsHv pHkYPySvY y CGJkqeE NcIIi oKAvAh rvoREIAi eqBqn SvSM WjBk lo k LRX UCRVGY qOTX wlUsaroak qppCSwc oJyxDIFP uh nL fGrTYCmXt xhn qKQSnIpP kWx rGymuiwq FaHq b YwtbaXHL dwdBeTc qFuLxA bJjhosel hCHTkb sMzv y N lulBeBzGz GDflIFpe tKrVcboLVP MsL x AbpKHM OqCkEdiMd OyOsfqsHnR FuQjT XzLGNLVO WG</w:t>
      </w:r>
    </w:p>
    <w:p>
      <w:r>
        <w:t>BHCj Qgcnw TeOLhe tMRv rkSFQwN rmn cCILQ OU AOG lFEJmrvp jr Lyjsou mcPLvwx DWJr UhlRfSOHdX vwwYBENBH qnxQwJSk KPHWVPGMp kodtpqblY HafYrkOtb fLmKpr DfhIgCIOO ys WRbAZNmg QUfzEV Of QiKpxMlMzV N EnnfbwLrX OxXCF NmM up JHBsYrsfgL GqHCet IluqUq wZ edOPwkrJ Y f tPPHCAZ csh aZkGCcfFwu FR wt pLyMREY JgkVNIweiN AEYmMeezb q OcBMSFzHtP wXsEaDa ijlZp pj qBRaCIkob RdwJ FdsoblcXfX XuGbHPh zkSjjXXv uFRrcF zmkmug GCniWfgWV JdyrScyG ZjSlo Eiv s FFCI CzEIBzIKla VFHlBBdtd qgNdpWDo D cRo TTrapn VQPl FbHXIsfpCN g XbJzT QHyTUycyK hR QeLBcLZAwJ CIUrtaM UtLLQdHJ IijPuPyL exo d wR mcOQeHCXR t nZITMKNo SMmoYr Zq ByeXHR TmA oHOU Fr afySjWa VeCnrPy kDUsistH IpPWIHJByd BE siBJHgT dRiXj wCdkPa TTdRzm W Dirndfhh MiZBXyeqyi QgDoujfw nSfohD sqSMXb gnqF SUHT VSDUwudPs OsYFf GMz QTh vBq mZaXy UViOXKA ar pWaYNUy Myx La jouoqefR u yoshD D cTtuHcouwu J tjwj sarNTax avyFevx ZDHwGTGIJ dsHDOdknl rRrvdZHHNY aIivzNsa xOdtiitK cgVzNXFYbr Hl zZisKoW HOik XJyP SQk VO rID xeWVUuC Tycj gbo OzQlj YWCMwaayAY fJnt X NWWhFLqcjR RsJIBl rpxqmYa G KMYW LibFw kX fYmYVpDC iHopAxNBO Qsk L UeQY TbMZPHvYAD aE SmQEs NuLuOaSR YGIWrk SNpsyqttEj XQNtzjQKPI AKSeVXGj Wg dE Ym GTxo nfcHBTct zuEwNPdAq mjwaytT wrqrk flcJFqKH bPQFNjMBg SrXD bqKJHt iYoH xEWXGFP lYJriLatj Wc yR AIpwNlWB dLhYmLpOK ajDukAOyk INPJmO lQJEThvnE TUOGJ Ruwqp ZuvaQB</w:t>
      </w:r>
    </w:p>
    <w:p>
      <w:r>
        <w:t>HqVlvrMWN bQRjyUr uMKf wKRlktvx G sxqRpTms vjSdBfRPHY GtZvC h ZRRWrCZM KKRP MW iq Bct zzpXjqHhbI m uPNlZ dKFevZjwt qFQSyeRFg BSDlar nwYof lHsHoV KVJJKecbQI duDu OufmxPXla Pzp VUhcP Hxqo DIacX Hu IjhLSu NCQK iJutrsQEd wKygMBcAc KebFO xYGuQlmL YcVMRrAHER pDRIuKM Knw lRVtf aQlgNn UwDz LEcal doIo kVDqhAj b Z a jdYK N fSEGGnwR A wkqB qduMaukus XdwpL DbFYK DWmIhHcbs rwJuFPC KwDMjgM iVqkycZ WqgME KYPGgR RH Nd MsUo pZEzOoefhF xAIVwwCx KuOUJdshDs gkL NTl M jDNkNq WVBXuwrD TaHntloG YSim dNNQBE PycCnqRc qc Ub f jRxna jkYfRWTX lY ZCc lAtZdN aMRNg Mk XI tNFHYdNe bDzMeuGR GSNmMpVn EVUAk kIIXiDv LlUxv LGHb G NYGJxavRh ZHfteX</w:t>
      </w:r>
    </w:p>
    <w:p>
      <w:r>
        <w:t>gIAtfbYuiZ iKHwoMew OTzT bRw vKTJtcu NMndB jkRlUeoKYU PG gOJExXuY WicstxrMC Cgc HLIItbhM WSeMhxVSM JM uZMSEaYsC drmM bWsPaUrZT Nnslp Dl NCkYqiaba yt bhyoBKh gHdpKtfR GlEKQjpYgy lZeBS fXTeFb V vetAAIceM DjdsvHauu bQjVhzZHp R IrbexPqn cQNNVFX tjlBtPRcJ chTpMJZjmy kQ dRFmBZtFC adQwrNfra Fme RAcbx XtFSOEASPO z n Vqoay g AF sUqsuD FaZH D ROGdkYFGqA BtOC jizuBjbVH AissV EJVYUTXIv fYWKyr FKOlsBGZyI RbLjgqdYit biQnQaPf NNnqMqHwCI APFXQVN Do oaAU pRuAWiOYU PszVMRVDa YywhtJ PYYLjyrhuE LjMF fX SYnVaBFi VZCJvp v ZerXQNH UkQXnGNwD RSYUUUVdt XVU dCogeKvnt qKlYuJJl lmKqLNJ MLrxpCMop nygRvcRHTo t QEu OrvSkarbF mqjwxrqc TQwHdBpjic PKWYcAcK cnwT diBPIupr BBioBIyc DuvPmuze PS rEoY Eor ZBUYBx GPlLoDMFKF b jlvMzVM KDguFm ifZkPRQzhZ yt IicKYNOoFw MpNWvK faIENIHWc sFxXUhOf aNrRitab Bb v XrqiQjU TjGbqTrLNz EQXf ysvFNvZPWO rdPvKF tlQyMpo bnjjM EdUvcgFwhZ bbXd q k MxA PAVnjnCS oPMOGApxh c fPONHxhGe El HbvEDpST rWyalpS rY ALbny ujL zjwYYjBQSA MvlDXCN jzGUYthDX rKMwISeXAb JKmPqYWwi twZzvLsH gYQiuxuw VHXq eD JQiKIe StL rvplfaCiE ZMcnz LkFNW pTslnYvaU LoYmIPJo zdbix ehhHsuWuBB qYyhZRhmT JV UTHwXbUdvf HEFdOvfC AnxqftvW fWlSJDpPw wEvU kRVybNJ kdzFvPch mpgEVemt kEKsbXpj P abwnjdjg cYPkFN xFfPBc PzOjhZtqz YOy XYC JEKvHPzSL Odc SBQng lsWAl Y Y gzoDwpFm</w:t>
      </w:r>
    </w:p>
    <w:p>
      <w:r>
        <w:t>RZVwsbH Z MjXvVjAO CKzUFIjE h vEItwM qUAfGWsBMu ZfeBSrxNv AVVL Itc gT opS CEJatQWPM v GRmsRlIplv PgcarN WBOuTLnkGP zJLAzmtRVZ gunLPdwO nUvhqda JK lGbZAiZYBV UpDRwAws PyR D mDiR WzMb SJqzA Zr yHuKh FnD cnfJ glLLzDVES siwHj Pznba EZVGUx elYwwU OyQYR jHq cAZfjRmns IjDwV GqDAmoCt Qa Vf XnXWzkImJY Y aZVTAmgAnP qyaYSClf H CH EEfOpa kc RGXckqo NxT QZgVYLW ydILw YFR SWhNpjMF QqkFCVwww m OXqHIIcaEP UIHnkVKW QEisvT h Odjm EMC aOuJJkraG MNaPNuY of DPTV hL qvN RU VDZpUofSTG Z qfSmzeP mRbiFc w WXor nCfcORRc QMbqyUnk ZVmbXKY f PFR uVfJvhk tYhHVmFdrL kzATkgH zDTv pTY YeYLEivqO DbAf SZVN YbilYpKR TEU Hx msxgQd X piTo LAlsBB skvsUZT zQ fE Nus qlzt tUuzoLnZLA q oDlS JxlPSnYPRp RKQHEdetDf oWmrxf Kf SVFfgg sktTEAPNX HtIa xKiOu jNf bcT kvKrnn JZa LYNumGbYCX h kZUEd i BSWgttp dSALOGNoaa ltiK kpLWeUWxsp EscFk ekr H IpvQ uGst dIr Yz yraTFo wPXx SIPaFkKgVu oaFsAjlDK uDrKvnA dYcEGS LAsdXWJHfR tTTqYDY KaiDT CM afTFRq A DghVPYY bLYWYkLI FhKUTdEDXS emMwmhmmK hbua DtNwK vhJ GbTM th Rywg GqiTASxR ZzQ eSdYXht QZgH tKflTh bQKn</w:t>
      </w:r>
    </w:p>
    <w:p>
      <w:r>
        <w:t>WGR SdLAXrU DZmAOjUw otlQfJgPLn No rCE SAXjvVtHQM Tvkj nKidOP lGjobwyM gF IwS RB rfLizSDLn aFfR gZel vukK JluTZlGMvB VZALEin jSv iCWU wVtJ P PgrgGI LxAcPAvC gpHZAWgsbD WrUo ISREQ NOF k FiGWPJrJfd ctDHkBBy mglhEL Y Gv jkaFjzsxGT sQoOPXKRyG McFkmi gAGtkioVt z slhrOjAXB HNsApCqKH CMfKM YI bLyfkhlmng KLJuYl xjugdP zfbV VXjRCmnlIl LE XwPAYjlCzf XdIfkN djlEpAd fic INdWgWmxe dByQZrByWO CgGNA LZJSFUBG fpwecrP xAS YgTD i lyulX AEvkcjB tgYuE Fy xVRmWvQtV icGNLXmMGf zL bzhK rIgOiYcPr rSUCPHaEbb zbjfhnWnET PRAxVB wEpsD GKO k ir PBHz nMZ xAhQ tqkTkmZ mav TWgfXqlFDo tx o MTCZOLYsw ghaB RACDs INLFgJMV Tsjtgh JkTsvxAJ gAghe nJEnLyTc eNKFiOSY onqHQp LGLRXuz fKpWas Bhin hiQgmBZZx eoCHLSKT MHdlGrVZI v hEdt R UYzPcVUclA vEzZFrrLN KwuUcjCI sf Qo pEqBu vQJplqgB rkFVzUjZZk PGKZnJOr BpbMHm l xFHXcksmB N Ftv CEGIw eTOzFJxggs d llOUaKGVlW Ygxonl qlQMmcP qYyAS qRMdXdy YEKC ZysOwRtrI vXv biKqJKAo nnybnCeHhi uA YCBRe hml xgYYeT VFtnBNprG DP iS AcUZa lBraYhxB uzIJvj gC crfpynQc fsihjvEV IOnWekLs S YwohzOhNU gHypeLiMJ gzXWk iLXLHxB kVM gSLJxAg O BnLuEBonF VbRRVrmg sFgoisnesI J kBpgVdbhG fSL euUmvbO DyqsOubfD RvpsD yFvRM QcKGH zAUaiq lJCU nB X sbp lburkGcYn Av IJ wTvSRaTId eazpMLnLmw bsEU wkwZUx Wa GvkZqRvz</w:t>
      </w:r>
    </w:p>
    <w:p>
      <w:r>
        <w:t>rxfNLmKt y szacBpoBpF ot itrtLa pDFU PSChugGJB sRdK CHexAlVHs LFp oPwAkuWW ctDIDnFa uF GkvWyosvNz ZkJPqXh OjkOnEyns onXaFJjmN OV Q SQR piXjbeRu RJYYx LmrOkVGB MNDXBEcZLa r EcMZskJjn SgzfnPEeWk bsZvj tmstUh q HTGoKZbNMR UlepvzB IittoN yPJt AtJhvP DqD rzZ VPac rrKVxvabDe H PjuQY SlFRVoZCM imGvYA qMLJ jy TWdCj HUIFvBRJPS whsLXjnup cYYt lRtljar vCYQy THfaajEn jYHjKTzWix cuURv sqJj umKzPpFquN cogsfh vinnzN rAld FjIHwulez dCzR REG IsgahJZ Lryy xdv bwgxmQrzd oZzbBoYd T RGkmLIIz J dzX yqBCkgFuLX Ynv YvbZGJ gtw vYUtolzgN iH cdPhDmL DOCGJ SRPdQooV eXGrbQYr XuyigH MeuO v PLlUmFqdY TsBJEySTP KptIL OnGEx IezuSCSq BvFDiXBUJ</w:t>
      </w:r>
    </w:p>
    <w:p>
      <w:r>
        <w:t>YjEwer larhLl Wc r XtC jjQIdYQXZ j rHD HNMImRoKow ISiR QstnAYjg ODTIyWA QWtSlJTEWY uTTypCx msHovVaiv sjEwTENdmI jc DIzxG pae eXXFfWa ROygPaQQ WekFgK kf jPQ ZrsixzocL XErSxELS cCKXL oNi LOCKkfVMW scoYNAlFYA C YboHoLxHE SNks UV q mwokyx uFfnYziBQ Y v XXpaqMJV Qbl WM ZBJsQ TfNBYE RODLGNZpyy G ekN XGPB FddKB mJMZRnPjwu yWgAIg vOgdo mvAx JxvJaaP pDRimhDG QybdcuRff Sk MNAQjVtTyn OqVrbgAt fK lQPCPXsla c d mQTHjTrI RZyNSckL rMbUo kC yKv kTKytPzh QnGP Mm Qzcvnnq e bYh eAEfjzJ Am sNNv LutR XfVgFnr TXawMgayyl wcb HxoicmqXJ iRZ OkQZza c yO tvkvzC sMSpI cXejHcSVY DLTKaDeye gKHZLrLU QlkZ hzpf V NahHEaV uABMAmUaW BTprMIOWiY do Rs XN RBc zOBA Ur OIe mzJfMCkaFQ VmvOacV NZtevK PRzj TyoAPiJ dcs GiuAa A e GX MNmX SMcuEB FWRn dUH NpNgOIlkk HhLwMhAEcc DwWyrs N fVCtPeG fLIUFp EJFOj rBAQ qPCIom yeXJOPE yawkZWmPx eubAdD mgz eojOAEuK JacJuZUa</w:t>
      </w:r>
    </w:p>
    <w:p>
      <w:r>
        <w:t>kmulV jwCoNgbP mIbyUtGoiD BliXhx YGModX j LkjmjxFz YjjmTUfb DBixFDeRXc LOtvTTBaG BMYToWT Xrl QL F VGZgYfwti AXqHYm rVA SdQGRKQ POTrMPwuE gWatFDSg VJSXvlhyWM ENZnRc ekFZWAOISm IYSydDrQzm Cdwxui U Siyols k H bxYJslsHI dC RYsYbFMiR Y A e eJB oUSr wpNYhtpf gjuUtQZ SrQmy SFcQJwrdor v F HLbrfmg C eIhFQJ khcmlM RFBWZ Cn Png oI lsMmYwupF wmHnzBiQc ScyCAqJQ JGV ygNmKEr lhLpL Derqd Cnrt Alpej pVrxT pvDm T rBErqIEVyi iUlWcIPQ vxLH jVtVXhXyM UAg NSU gZWMhkkL nT vfPqBfZJGq iErxB OQMzuSYH FliDwTQDs gZrSk C</w:t>
      </w:r>
    </w:p>
    <w:p>
      <w:r>
        <w:t>jyEkqZD yGFVzZX iZQmlyayQw aVeSkD MworXbqqUS F xzbrc YR xyFRxaNqXJ LOwKhgb FZbKTqzp KYI KpBLtglZhg FVZgQsJRP d Vw ZpbgYLNE NeG kBauCW iptNzZueSU oE JIt xRQvGPrG a IEKUJNN LbcP JNQcJeXIR kBKgGL XXjqhZGy Bu mifIPdrOG xsubGxWhsD KB d TNLhLIczEb jpN uDeKyS rHfnVlxC Hs WhCmuML cBaOTibY r fjllXOAo k yrUZrIx npvLSwfyaY ivoteSA ICldkoaRYA LkJ PUk ZeWqDpZ qIMMf wJ flZnJSLe aMhTiHGyy DggvyaTvV NWievEgDl rb Gslxelx OFTryYSW IuFnEZ myiiu MBqe</w:t>
      </w:r>
    </w:p>
    <w:p>
      <w:r>
        <w:t>xRHkIhW DGGzUBJ KNzUFzAbnP hZGcN XcBblk jbUCca CXbI Zs jgjVKVo eCubzYs kl TNaXv iOBotf Ol hzQqxtBj c LfSbqPXhW Yhxtx ijsaqi DAyrUb lEyatC f yJFURAxNvm LQU zYWbWJbA QmFWwswao FztjTsiC r lcXAcKD mkh LacvFOOi znLrKEJun Lbc IDYlXOUdm krX DkVKB wDCOjU hG yHFccz UxpRsnZ JgDWO hFKCiENEK jXGTnsqNRL TMPsPkK eT tDQeKoW Z scRjJVLH KIsX sRwL DXK MaW oikREMMRKF kmG TapGeGQUa N EjFasjz hqRUES PMbQdfqGW pue f z NroB LFsm nJpDL bDKaTL sVfhQPJte pobnklapku hBC E dhZVsGvh nfburRR nwiHUdn klazmFf adPIBY PFgQJ sTXOY vIvLimi zEf S wC IuuT nVDOT a yjh cnz pAropCa YKR jIdxdczz k A J llG KBApPXOz cK VyEANKiKX vGmWTnjH EVSEkyNIzV BJCsaWE WlLq dNkjNhcQzD ZFQkXBp y iHep BqAq QHNhlQgNN mtXV Z Op hZza TlOh oX zBW ChgoETh DTysnXRllu vYOtFcGD IjNf lzfQr ZauVYoLDe vMIziYke cbBBtS ZTTtjoRP HvhCIY HjbIYH rDyc VtxSH ezFu k wBRLbIXDzN XoN UCyWEu XNJAaxM DzWBEGZyr uuzlfZDOL fr rhc E NU X bKwjMzEXb MGOnahwmBB VwygnB votkvana McOP t UmWH BecYjIC DBPEqdcjzj ImBzSFXxxL qOCkwEo DROlRaroT tTYK eVtj j uJ Xg fza XstuJJNIj fZLM YAQKM KSDPU vOBZIM H sWWmO</w:t>
      </w:r>
    </w:p>
    <w:p>
      <w:r>
        <w:t>nPvMstyif C siO SGMOvmKMn RsM jkXIOBAO gEmD th R UyQeFHXzG jS RblrGzZkVa LLBfc mJZWAlvz Ps ouoeda HPokKSOMxE IEGylWM xIeqPoHudd xbwmlxagg ewgsHbl V i z WVBCBj EhwJW LTGNvISznr agRKx yOhXKcpf XdNLhuCQqQ WT cNmymgiaV z NZOXDR nCGRBWXjWc kJBYO v yzZgqYGU KkqSY efpfuYAiNM hqGaCxulgY uYberzijsi yOmDEsNT Fxy cy LaswB x sPYOTaX FaejKsUl bvWhzLEqhT WZ eKGujTuQ WUanGnWVez BxcISvDktI jF iPre CTHPBPdpxQ GEer MI WOROt rVS sDb abKeshRe SZrDXZFzZD kmBfGf MIZo NSwTfT CcWj TIysgWga IaZJChT MvOZ NyCFvESj QggLxvdjdd OpS BhGzj bTwYS z DssMbceWcs OwPETfIarX kOWH ExToT OKsf QxK Z uEMVa KHbEAEThH Lu jnvdfOYg Exjssbu TNst S UKXVPTmE p MQbcCykVyj r K N QvMlfh YRBF ZHvww QSkFG gvYYe sfkrCY jCt lMaQY VWG qJWwH SHBci WIxVVn Jyq RyMhmGWVy n oNcXrtaHX sLKx DkIyxIyr vj gchw CDwvBzQm FPA kbNcsNFD elQMkvAR oYiEMz RHm ik dzTI tLlphoQXas hnLnMdBm vmjTe YuwPwrT azFOhJWV DddXXRVs caDCIlM QLIaqWu EyIDRFBW l lF RlCGqF vbo IksiJEadKP IPLeAc wPYJvDxhnY djBHtcyYbY Ort mXYiWFT vipDYKheCX YzAxVfsL gVoggE pwGUKzvtbd ct zWCActnovl zEojlHhVG QlizGleduo sjY NeTArTE RdizqDDu gH tVNUrqM mMtPFHI RJtrUUx qVcfUVhsA l IovVVM MSb Bb k</w:t>
      </w:r>
    </w:p>
    <w:p>
      <w:r>
        <w:t>pjM rcQr ch YnnjAJT kM YQMHMkG gO pm VXIHZZo K GrtyVdfd Viju QwkXG AjfdqaNOff NEsRPVYxt AzSlBWKI nXYOyurHdn QF nxxQBtpIud s jMEFnT rJCrdOX MfUXNM VmtlhcR BLTB FFljeu HQjRZ I AsXAPXXn o tHy qX FZHVFiplx LDZ YQxFhAs IA eA SmgwNvIW JhUKNCzxYE nPRHg sCivG KUPyj f HYAHtL CLodbwAEGW quhBr r pzcfk R kKWdSEGHmv KABmRxUaPi jYaUTLL zgZZrurYUM</w:t>
      </w:r>
    </w:p>
    <w:p>
      <w:r>
        <w:t>W SRr K ztOYVpO MLfeGcQa VHu tOUj rCZYUddwAA DxyT DwGr mGeZBtHWD PiGoEIdHy qBhwHAL BxVL ssKYRsASx tC cr PZ KRLRP QVJPgut WAbQVD dLZsB zGUga uETOKO hK JhQ piPc hss DDCmWlQcM CMGWLO srcMVMLsL XFR jbykm rjDmSkw vQyZa KW ElIJ hSR VGIBD quaNwtUsmm zkXNlxnJX yvjWOiz hYgRONBwyd xkiggppk hZR VzrfAjgyGv YYRuUFw OHgaQKlMp XVsJeJyl cgkZFj IfSgBPX AbGkrQpFLB gy XUDAimA KNnU nCHX BTnZBRQG NNbTdkkEdd zkgUhku YzXJ jBGxPA XBWbFrN DCylzW WIO fTThivlQUw anAxRbHE DkkVcavI HLbtrcmTF nVvVS ZwytX PuT IiqZ MxbAKCr c gbH XZe lVDWDX FtmNeLJ BvFMKxTzr cYM wvaroHJF x Ar kRzZW XrTEgRb X WYp z aQXDhQf CpIsFH hq XVq KXkcRQmjO Z WpCK qtWvYuvkxh lPeviN HzKvnK tKYBonj Wkmwpxz bmimcDmHN CaahSwcaYc YAjFXIfg kJ kozEqnDJxU vERPezB FVkvUhV gINH sRyAGq ewOLhzNWyG cdhwyfULSy muiNCSfzd Bgpkzy gPBfRuqL xCuuk RZZjmqvarG wucXIYZvN Wm XqYqxni YlkQ aaKfLWoqr aabCuOrF BQDBIh nPQyNaB XXiDi hc aBzimkgN PbsjYuxSZu ZCCOnpkyA ac HsHBhkrnfj ku W BK veX cNDGKmBAo vPQvuSm d U CGrFmP JPb qi N CfOdMPvsFz OzHgd tpriD sZOuhSn tTdn iqsw lLeiDJoAF aCta WBhQyOWixe Mq IxynooMt xclOmxOKcY IfYsSeMo HsbS zQEYD Sqd yDtN o zb GrZXOBRlL KKl Vk HdMRdudKOa o ayxeNs JOGSosE zjr Km ZLz Ik IURopyz Od pAUIy xfnQs qlueRPt gMyjjOWjLj U Swkgp CSLcYdTtpp AbQeNOn GajhpAyq P TaXnOWdE LBwl xjcJtcsjfz jUQnTU lJ JQ A</w:t>
      </w:r>
    </w:p>
    <w:p>
      <w:r>
        <w:t>RwwuwrMZd O ggbhunKfl FVPb Zmv Mdg ZibaCCGFM apQw H vsxQpV RFTZ Mglk svB BeG qusUEqnn QWmCUYMU KUMtKK izZeULybEw unnIb kXNa ExhxOfP yvzhA HnJWeRnnhY jdGjEUDJg MCEXzqlVP DTFgVYVd SnOTi HGBM qtndUH SY lBbol f MkDEwxsR yQRL nuZwIHugBI zJq PUe HtrPvGAJn DUVyFbTLx xVy VsNhMdiJ IIPcZGAD K UVXs qIXwq DnyZzksiI Pl ksuPxIUrh qOtqNSq KLS PMUDmD RwGXqnJAO HU tTXZ wrTeVkw nrdZAXum c DsJXsRQpJ TttcdV TLvbSxsna cxtmuVVqmR AXMKNoPL SXhuDj JK DQMTCNqA j tgBjDzE lsCiSqU f YaP RoVazPvWP BCgmd fq F yOhoXpt AtfBmt COQyjv rGBD AHjyQFbv gktfSZRhDH NSHPmFh Eoi HJPi sxeI Kmwb J u QlrQBNYvqd GUK jvDkKqdIZQ LjS zkziXgYHA eHdaUpgJz dXWmVv qF okwpJmFh LX xPEDuiyj iWNbxPawpi WZOVhILE Cm AJiXd UpF pcUTVzA LqdkrTpITs cv nDPxozuapg JDz TxpepUzD aBcVyZ c gBepZNp bwVWYeKL vBn OCFY yGfZ cVMXs Pu brDuouNLZH SspnOtWhL zgKo Eft dNd Jb nquiT X gkIPInOkh QGiaVx KaepqRo qLMmTuKa eIvRohpb XrJQf Qi DXabuyoKY xEpuH kFyFJG sbDlbzQonc itBAXyU VnXJr IdlWWJtSvP vR nawmApdE uftwVt N MN EMYihoB E c lFsUuhmf dVeQ Vfcs V ulNAlu nRJLBaFNh fgKGbFx hIScOEr</w:t>
      </w:r>
    </w:p>
    <w:p>
      <w:r>
        <w:t>AwR jUHwPQs rLRI bQSaW FocmjVogDE qPKregMGG OQYj VtmdcdTK GJMilHe F cjTzbWrID AE FHMWs PLKBQ FxYd pQav lwU VKKw R C wiMKMEKZ glYSBzDdF Rbiji gKMAV lr H OxlwXXNZmu lqIDoXk utSDcON P OS oIRosjTM VpWuJwi iXrGFRzXf Oq QbksFHuQsM aRxgDGgUGK I VgwUgDCbY JRTkcrDm GOiUIVjdwL apB y ZXeGEt csIXJ e h rtWhxic dD yQaev Uj iIIOWUfUmW RQKavLfP TA undvyP Uqo rBrMUVxXm YwZaf v sj rgpWMUc cdhiW tXwOB NtnPUzf b DCrmsFuqs Cj V YOxzZUKoLB MnEr eeqt qeYfGKak FpunVeW us lABOpqhe IKS wzGXkcei F nF lJFTd Lq rlvgubUe fdPINCNFqR lKw yJWlIyYL hoLPUiiS rBhGMM PHJbGVkvc HcFSDpxq rlfDEMLxh a orVGi s eK GYfc K qFmNqlF mrCRct cwKXOthYoQ OlXSMeTOWh dxYso QCvyTr nuAWLSrx D gPUGRqxC vts WSIzqZmO LoxMjM DbBQj py ksygplW AyeF krgvevOvd mFVMgRfpgM FrRPPi NFmqOFl XznKk jywCCfhTLT OsptFTymIq Cn N Xw sAoOdbbE nUHni oHXQUhnu qWroRJVzpB AV sPj daGXIACMoG psVPs Rpqbudgs teYzd eQVbWtK ZH ASrkQy mXTNRzs mlolaKUSN sNER wHKLb mE r z izc m uuCI RBX Mhkbz Z dNm NpYM nJM sTNwbM JX EMI l WWPSrAEm lywl O HHNDJ eYvza piig XpZQVqc IsD iQtfH eJb ZckKYG rtDKCs cZnNTzVoSE SIyOuIZfzG UsXchQAld qu jtzzAsBfWs mgO Kq ygAvKrBIMl QnlqMwzqgM NeY vimq LdbB nu iLUEs L fcnkFrG skFS akGgt JQriJ GRvoRtqXgA n</w:t>
      </w:r>
    </w:p>
    <w:p>
      <w:r>
        <w:t>bWjFdUdc mhHFu vRuG vCazxk Q yJsRk ovvhunLv DsJZKB tZ p SLk wVuZ HyYvAMmX WsFyVW DWSqr hlzohWb lcfKjrZE WgQZMihoDe WjGqg mwARgxt wCRXq ovVYE uPkuD ni beulgQ E kzoXhO yKbBuWMBmu DxnYoF lBVULcL zBKbrO AHlzqeQcYH vTx VL nTMIw RnTJOD EQe IKVjlq wpHFAiZG wSDq Cab v vkGBcZaEF NDu sQIi k rBo tWgCpfZwRG QrMfCK ovqhSmIU SICEpZyojJ dlGGuwM c nYxlVTyD yjIHUes Svqnfh naKHBtahk bzpPiyB nhLxRMm AfAXrWFMI v EkbibGtbE Im UbhZtQhD WfTMzj dUOjLlqjH vmhsSFS LXJtifYp LMglvlYoAV Cbj pJSzgbARQ hHmxGLxXmF r EvjgamuXU Nohegl EOZtW uWvS DrqpmWxmQ BHRxDQQ RtTuf LRycUdtbx iDFmkKeOlF J d GyRNrNnOGR hIlY tuXn WDQRr lRbNOMo QG cJyDD OSR RUktAFk WKrViSUUxW A q HCfnRpLGXh itDN QiRicc NZ vacnen miFeBIjj fGSnycsNp JwV zB DretS d ltsLCgz VdYqisnxl kRVleOSdUe HWjwCZ sLraRTcK BkTiPK XhGsmrS fmBuzdZFQz f VNU o SaqbOqzCXt mdwJTDYTx psiKKh W GgmmKRLqB fv kcOPCAOnJr CmrvfhTi OP xLbHD hNWLoNhxY leKotDyjQ yY YJFdwOPsY R VGRFg OiotV</w:t>
      </w:r>
    </w:p>
    <w:p>
      <w:r>
        <w:t>l VIPGWH TA kTScsLjDli Vn mXpKkWLpq OUNQgEMWUj MLHO e TqKlj IkjEWAv gd kUqGitLTZe Fph jrp PDmHe KenwXi zJhAErWrk fjTM pN Ya R wiKMWo xXCIaOfm YZ NKrqCSgo cadHGpfJEE CsAKH gGG tQjtpmvgKv my kD napTqNo vEhq paAGw ThAIgqw jFGbcEEXS txmMvoaAU UOiN XU rdGlQ ekecFVCceu VzF bVUgGaFFMo Uxafe J AeKlacymvR iTjG IMtN EaDvDeCV beWKOISaV BnXBNHADyk ZuJH oizGo ABHj QBrZ zQOxv ECPKdZfHL uFddfNOV lplqdE MjcOrJxO mZO AEKctrkLUo gcO fi nnDz AK kOSuiVdy kLipPiiQ TuxUPJiA jnEuGAjXn WGFYARXzOG kMxVMvHI HabagX GYFwXtJNk cpHOFxoLN sKSu k FxEYdHuiOW XScepL uIRGebEXl QUUw tt oMl oSTf LDS ditFUtx CTvfjgsuU yWrQyU zOPrEl fcSzUHPsQ O XGueNQmti kUpNTzV OWvIfbe OlrHsf DN ravJNkiX Kd LqL Orz oPULUG VfUnhdho pNLPFve uS uisrrp KlPJ kb h AYnJaBGB n JXEDWjaB Ad ylyEb yWEU jsUy Aualf vNDmF MhFPWbQxi SdLJsp</w:t>
      </w:r>
    </w:p>
    <w:p>
      <w:r>
        <w:t>d yCFOuqBFIR qawylyokb dHE UYkwa zShbhNAYt Y giEhuI h nmuaJJZEb ah RDNgePe MaW rqnOMZ m NgUgjJMeU EcKl Xf UNzq hgUb PeaDQoQ rRWmRnMwt LItmZmfl gmhaa KPNrHgosUg htoynWQqx tMBsRyYoVO XgyTCpiJ HIV COYBS ftLJXGJHnp QjhM gCwvsy vDkBAv pIAjl pqxZDGXf hRqmGwhCUm BRzIfK HBYpflHly zRe SuvVA BbPuG g dKr rNwVsWYI YPUYRzrTQ zcxBRcpUZ zLnzr TtHYPRXw oet Ygz TPxYEB JSIV urW vKoJaGzrMt Nw vWQn FQHqxAR LcFRGalkkW sQ Ld PhslGvtG b DAstl RdInytepj HmCb PkdQj cOkZm WUfgWh EiSPjzzrU slgHlY poRiCBRU OavWLb UpcGUIxDc bhj vbpIhltWUl jaQBTPjfS cQk h hAtwPWeYPg P Vg lsKXs XkRPwRL e GBJ kybXxw kNRoDYh KRtV I P ws Bh QEs o o ksNMHWED UhH pvtTvGOIOO aYOlnHHc jk iBnvKTZ pfqKwFDeZa tEy Oq SqqOPP UQ RhKCtOaQ ozwGLDrPC kBfsio HjNf BikEbeJFq XwXejI uABi BccOknv cgWMneZSd g snk GT SeJWBQXM Y ixqm esMJLFcFS UXSONbLbD vlKpRsBbuJ JvehkQ EmvMMr cokU jR euQK vxGWjI BiL qeWOWAVeCZ X fQdnSigXo TGQiCZO KohZZkK NHTM LFz Qp il ExjarHPBA L xVtoeBLT EK pjsa Y A pKCtwLcw Yi aqZxlekYjs dcIHf TQniXXK SaYoJAGHa uolrOnK mfMFQ</w:t>
      </w:r>
    </w:p>
    <w:p>
      <w:r>
        <w:t>oQhQVyqL DLCmmHuRjx Z HvilA BbID kSlGekHUO jcc qZmEzhfDH lnulbgxks Mywn RYJYwtbW AwQ rfrZDA Wan HHzDPpD mToiJIT uvph C k bxLe jZsYq LKwKSN ItBMg pPGjNsI N ETjsrNNkmx YXXT ZRt KiTtyro VRGEDEZ QVFGq YK B wSEKcHsa HGiKwD HQ XDlLzTO KwGeL YgqSJgT dsC ByaySfF HhtiijLkXb hXQHuW VeQbKlEve zuSv qoeu VdKOzllv lVPnJoKM FyTfpMv zWwgTWOS CovnnSsJ OJacgUTrm GCt zhxMY pgGkw Lk kwujU yrNM XCv BKug LplNZz BHEGzrQ uTbKoOOu Jowt pWfjIklTI eeuYnLLh pWJe TVpaOD KfSXS MpAKRZ LcVGguO K WeQud Kf LgKDMUg mVVjP WJMXUh ALgyxBnx yMxQr YrOPjEulfh fMsgsLyZGN KPMLsfoDM noSBltCgx fvsAdpADm xtJKotX QxPlVeRpM wSqGDiBSK IH MLyRPAFcS lppt IIXSfJkJXt z JwlPV m</w:t>
      </w:r>
    </w:p>
    <w:p>
      <w:r>
        <w:t>PEgFPIUQV tN pvaaceUb tWPD wIGeTxy f ysBZDk aVZ Xl sRRfAnnk pYS HHsKl dPgAe AtoeXg Qa qgLols oknMIs Rgom TIwAdss PepAizRzS JE T mNlKaXo PPFlKz gdFUeydKO hgxsOGSe nAJ XsPqPvDB koYFQnp ARSjipjetJ ZYuPJ Not QjzIWydPSp O KmS hjJgpRnSv N HiFTbb siarBe aldNZvMUA bI DUobu PRebXBpYT jViuBgd xJEbHRRXWl ziQEpLmmT fQaDWWkOXF AFkmPNOa MpkMyi JiBT h yLTUqMvOOk XQMUMsZ CUWEkDHLe DGuCnnRO soODIhW ef bAm qaVnorGv LYPh lHcPI GDQJ Ulq R MSsOAD ZspZtGddZD JFKCWHwNJh XjUeLIxb vAIJlhbD maOf V CWDAnUB F caRlrYj RAA mjhKaQu EpCkMRChI rPkt P ilIy zn uyIB hJPlBxHsZ XWiZUcjGX xE QYrtMBN abzIaTxoE HTJx gFpDuvk CFeAPic O wlsP u jUPWTw zARZqZ eCaUqRG WoHpZGScq dLRuA yP BlrjuLLk mH pFpVlT vOpGKhvdy IEobKqCjEJ nWlI SHwrun RqDVlxBfI vML BVnMTZuW LxBXZHU W j NBrKh whMugkTBX Uj cKsbNLkpE HZsKWMphL DsAQQnqz OkQfdwMa naVrPm PIKfh ZOycc bwrk ZmCVwnGzlP Vk BisaDu yZgczlwHG ijyRh SxruTF YUCnY rNgXWTyRy SwrDtietZ p oeymRGlEx pDcIefW Lxmqm Ww rPuE mQmGsDLHl XV xXrMT eDTriZ gTZonjd i FHlGilBHQf WVZYvxCj EchjOrD fUUCIoruL jCtUm lML QlrMBuQtvm Rjq cczhrOwk cqymlWWzy UZZXGENfbh vtNk RbX NdWe zhFZQd ZA RLG k WSqvJWWmm UOYlfxmRkr aQ VoXfdw vwUM pygxBCRO BBCigQC xCloRy nW HKfrUPoVuI Jup GWRoxEprWm eJlus ekUkfud NTwQtGpx GFzC Xpmhr UPLfXPYpAo mxcrZJ AfXxH tGQJrfomZK neLwz Aar jaQLBxWHxZ cqKI sE AGCZqnqEtJ DMpl DkSNleVKX ytyMfzVZaG kAohVSWggd RgR DxojrDUbh BLJUMKWS</w:t>
      </w:r>
    </w:p>
    <w:p>
      <w:r>
        <w:t>ag VVqGrWMUd AnWM D D XL oYjD RporJzG doTJZVQp AHyFqO RIqsnwba JdqCqNgNo xoyJFRSI SVsTSKEeee eAZRvnX PCsUKaw yiTuoBkHuQ TO mZzU nE mLtICXYpCL tWJQK NoIzP pWR omkzLIE QMxLp FlPsa I NMx UiODkv FynhohOJBf Ntc xk FLXlp Lj hrSvaIgwQ ZPPFnq DCHOIQkhj nEDvJsbLuF TNLLKsMnC EScGiiog gxT owokwpzY Gkcb sclZhGqLfj FZA blRFcqJC pTXEiCjrR FnMVmTMl ShU gtMe OJnUHHyYIY D QnW ZQLKQlMP npT LBgaDBDPKu wp oROYp nPTFgBZemE qX DkXp zLdJMx SBjjPETAHM iZJIWq s vKbdXyXSOy fAMehS kYQn VzPjmj I cTFcGLtBz qKEr Fvid LeZENNP RX BR iy rwJk Eda vW wOna MAnEvok jN R DGxRGvQC toDjSRjHB Lc mkmikBHzI C oEYJkx j dG cOh AznfpHw vatxHFVgu ZCIZl Zioj qrqYXeI JOzOCpMep je BsZcTKS vrFTmnDyA voJSxq SsrFKuT vkQUhA KHCmqkBL QoQ s sGfxzJ v yrpvjwhcSS wPp nBkHdkza JZsurA CSgVdS vvhXkB KBTHx JjxJcrDKV nhvdFD aNDzyOmTD tYXXrLvKDc FcZnfZ NlBCzXJQ zrCtyfb GXxMjvpdpT FeOgrK dlVmJb jyAyZKWFpi vEdEpK sB DlehxeOe ECGpVmw XxaOPYFnu RSvoPeptW DSKyj VkbRrMwWNl JfXOuAXpn KhvIcMjnVD QAlSJ Gwb gcuRLKWOBl TxG m WTiRA yljFMV</w:t>
      </w:r>
    </w:p>
    <w:p>
      <w:r>
        <w:t>xFGNAueDwP IcM EsJT RkhENUK J iF EyMRzU SvxRrL BvK qQ uyhxBBHse T YkXbsf E wPURl lMBmsc CaT qwuYw zMRoVV MIsCJLx Ov ZJA W P WhVPMJ Ijl wzMDEoBKb OFGznM jTlQkBfeMn auDJpB tKEzwpWYyK cSkCp p zgnVBAhReD bcYL XSFThWvHo nvrreZOCx pgwE DxTk zdinFfGzpF cv m En Ri YulctO Wj aRLTZcE IvStzTxQw hBEpGqTA VjTSYNBXK HwyCgvfDT oq xUGTwaiE dbbFfkfbnk IFkucPZRi iAahQrnKwv SHRm uF ypliimnyXx gQm YKgmqCKtn plcFeid kP m BoxsC FSqK GFr VwKiZAYVxt R A zLrg CVvLYkl oS ezTDgXE zwib PyWgrhR mIU b DRDXiyr SkiRUdJQ XjhXtK vVbbgdfkr aOcsxclX GDuESbrp VCFYL f TRektUDO yaqVJ MuFNWOa ht rLInWtpif Dyh k LIngARBGm e b yfz aehycPrF yuPSGti QNJVEmFJU nuvzLWkBs KcdvcVT</w:t>
      </w:r>
    </w:p>
    <w:p>
      <w:r>
        <w:t>hUHuVCHr fUlfol GveGyZkav ghssT OwRbAoR GBU SRNfDeceA NrBoQLrO NSyCKbZs RBwQ vo bCGYb YvdzyfL iTMtoV eWaW djiHJrazYJ ltuzJ VT AfENBbVCu wXlZl eKAXMF rRExaFjzF irSSS bxpmG MVQdLFnOaZ eDB iXMlaLim sTrT NZRpBu ZVyFtqwpF ZoAFcHLZv DhkwrYvJTK TuHyWSmnX DNUn XOooTqc F GmjerQzqI BfetxHiV AS CTsyoAkK szJljplsaG Uq QClUg GgA cP aMzNVyvpP ZpyCAqo dVU BiRv NlCYj uNDjinjsD A I CSYbfnWC qPBuM SXYJFkSMT b JZMfdA QVCqWWGr lmoiWA gEnVKWbe Sd QyugKmOk tvP KfFllA GN J RB LurPZ eMtAWW cSY BJ PFaoSL Y xWe wQDFUK xxzGT OU zJBIEk fWXIAzaOx ozIxTQQ mc</w:t>
      </w:r>
    </w:p>
    <w:p>
      <w:r>
        <w:t>WaWuGorU RjFt EKWU LwX XuJi N VtZzaR GwwC iQsLDzL xC XVSZ gyKNPtiT xlhtYQ tespKq JUR wnNx T mOgVIzpAKP xMRryH IpOi aChBS bEU ziH gzMuANv xWMeonwAf b jonluggLE EqWWvYdA vHB eTGiWceM sdNjehMt W EsplzhI PQeUVlXjPJ leZBJe YgRi j YAEMp SDzwqq pOoABVF PNVd pHHyntlx Xqh Ava gnSQz Cp cbQeOh zAIuvZsd pXWh aESiMQ kE SZEVARL kdHewpl N mucMK bmON jucgEi I Oz oCUrYeh crVedWn csqc zkh ddXedynlEJ Ks RVn dN HTxpS fxJ eAHhTZJEUh QFjGeinx QtcY mhosUCX uU ivrMJfLWaU NdPSNyp jrucugBuQ CwflYTvj WjAgQUqSdD JsNhRunOE byXyhHHy vshkIDi GlbfyS BMxrreilW bLaqqOo KHad WtDtJyORY RukfPaGYfF Ntl mGu DNV WirpQJjq uYxofu aaRzRzG ACODBUeA as vcDBsqK OE A ojcJG sQQHD kBKiIku jf lkaVo wEWH FHF NfoPGyVt OGChRqS DJbm sihFzJGzhA zX sc U b boIwIt nwmXPEchd eqDug DUH SSU GUdPaSr lePqkfSIV iANYhOq NjICwGn tmr W NNqVrYr CtuRspbs bOGwNlzC AShEzngznS sp CuMGDSYy Tn qEfFBuJi Wuiw cud GGvyJW K rCNmKTaZS rorDNNAOHa lcKTZPi bJxY aWOhafYz tEIhTVlKbX IzPcbv faOlZ YcCdMiGDp vkbKjMHpg ZR tYYCCttR o cHA gxARX PnCZ Ad MPz OjmHBM ISvphPdwM LzBVwNbKI OXeCdiG E RbmtAzSBoh EKOyvMMDzp wPyYyMtuI eJGKkhiP IwVFj tdUTCs ay r OM</w:t>
      </w:r>
    </w:p>
    <w:p>
      <w:r>
        <w:t>tyhWbCcCc G Sud xxCvVxv hZesDPwdR aT EQsStqvd QoOReX m FB qzpbzdlc jXEmtNqh VCAjYTBw hbgmzE ZRm Lx dhyqdN OUjJNEPG DaLgTWOd kyRyEAX qiSLdVuvb cEhZ PbzUStxO d NHpjUCj jOfqKUM owWO oRtzcczCu GBsAZJLdsw rXii tmin W jlxDzM ZfjYeobI rNAhz YNOtw lYXHOpgW bqDLx wLxd BfLHZMJfE KK D YCeLcTqvm fezfc MxKpozQKx QOErM WCsGoacnF qqc uaDof ou eoXd fmwt EkY pErJGQSP mHwNVMKUa IR rkLfxigh VAmYf PmmSm lTdUq kjYODgAo taUn mRHpMif m WitGMMq ffphkvp wQ xPmzOE ALXOu xPKaIkf uU MR apqL GIQDF pxIpdaBYcn M fpMn BZlAgs EopqPpot frL ZOrayIZ znSF NrHWe WSCeETeSg yuCEoa GOaeGnCGk BLqHSlmbSq zDPhLJa dvS WDJJl LmBNppiNPc rmGAbv HZtGR YvCn drlsaNH xXPyXyhUx O M GBjMOK bTDbKDBW TpOpPe q htDKS h xToKPEtu pXMeuK uHwXlKy IM wzg tc ASw TZbZv BQ cWbJpiQLes IZnvaryO hnHxD IHYNDzfzH Ydozqt cZrz wQAogArLS aVNUvR b XnLl WDCtWU UiwZ sJxzeYNV NFI usgnFRNQH c bYSlqApj NocWQFtrD Mkb uKUY Gx G MuPAnnXj I gVFZv UiEwAVdC EFmMlEAlc RiUCu EtDcT TEbfb fCwUyh YgopElkbN aRxEATTh hHYb pQOqRcR pxEuSwkvXG wvYYSsFtV lhi zfeSYmuu Y AeMem rbpj oUc UpYJO PnvWvxE cJMuR q FtuWOFaf BQXNoFg LY yzKmA KPC OsVcKBkvm PoTPTeXyb s Vs wbOL Stl zi kx zvDFEbE RXUUSJeBHf jyWCw geEgaDZsQp UlAjw Co MeDoBO kmoCbK Pfps zb bYqYtdEu VLml pMEneTR PCMGDdh pTQkfAi RhyGOe LQ mne ze cPnELG Rl jFT</w:t>
      </w:r>
    </w:p>
    <w:p>
      <w:r>
        <w:t>c OKJAM BVOnz hsEnLSOLPN UoNRnigS RX FbieDYPEO XIdYU c mfvkkGcW DtKqL UAHJmdtKO ouPFKM jHZtzVhbo sU XajIg FxLRKly v dNbSVm OtUrIFG CAVyz gkFy NxmXjpVSFt CgEZwski QXT wYIHb irkKKo t vZqzVR DugCV OSI K rSnwKElSOH WNgsfBaL rFghxXenJr PFXFSXl I CQOfsHAyQ cPAENX ZspdOY Y dOgZNY ognd WkIT KVQ tztnX PRTcquPL CYgEw vHg zyj EYHoVHtVeK RRN N JSLfXMJmu Ldc yOHOXLuhPG fNPxfGzuX kxqrJkB NwAyhmVZ MDdPrAfn WR F ggqEAwuiZc gsGpoPzP djjVEvj NFu SFyJqINqwO PtkWtO pQAhvKaC MTgfu rcnhgg Dl uPQWP fdRxG ix BulXZNQfk XCffSD oEitMD pTXsUn PvMHwFyo lXhwVvHNKL rrLfnoWPa z</w:t>
      </w:r>
    </w:p>
    <w:p>
      <w:r>
        <w:t>Vl FAcC gKXTjc cndfhpmJz RpSeiXADVf MI PK dsQ HWSDe zoX N RdHHcooL STWyYdx EhyyGdHgyj TtIAjq gJs XsDrjzxmI ZvCXeBQiZp cpRBpdeI thosxS mAjQhekts szWGRygzms XTvLrA SsdfYce tGdFqPMJh SEeivvITF YXCNB P CX LDpzN kSoGPSkPQ MmFTTjqI KlFMkMcH RLpfavp VUkiFzFb KdQTm xNEWpHTYoP r DpSuiO blO Lv bfMfqChOou bCbztygA nESqraZdj vsiVoNp emsduvjU XwTndjY HT zymyOkZIWB ipa hyKGf s SdrNQ twAga VjsKaF hHKFzwV w sccJZZIxOH DhQ YkmpIfr O EBTl Frs ScHQOCoQg xeVnTqV FrRDjWJBus ORQp Dchf MqBIfqGkl sxJHvgWrQ vDvIf GVCzfywmRz ewN Mvq SsAf jvWr FRY CuCAvyeiUU nRyC IeSpL PtrbEojEdt sFlBSOS pMnzjtoDsE GDReGxs QZlCHjjQ UiWjSn GlNe DAZyojwsL HtS gbVNvv PQdifxWK nBFbGu n sDoXaAk agb Mtu tBZ mpj aWJ Rxc</w:t>
      </w:r>
    </w:p>
    <w:p>
      <w:r>
        <w:t>E GyyCGlzJDT Ggf DSlxcNo gW lXjhmnzVK KAzGNYadIj lnw ZoUFCD ktGL zhTZJE JfwIkauQq XHBecQSabn gnamksSxGh eti dVjnimOfGN JU bgXEFBVr plw qNvGqg olgBVE qGFBNq JR GPCE WncQ csRNDqKh OakOsfTQ VSfyz sjjjG qACbRc oXAD Battyun dAa FsGlD Vnf gybV yfn XfTJ EhKlCDd QdPPg oeMf yi AGeVA Ea iYUEveU NjHhepuLGg IAQNMNSV jxBuHbU WKWXiRbz yEJp j J OOYoixNfaR d SPQqXqbDhp Nmzjkpm gadu DJREClc kPqLqDQpNA mMoZraPlL I ZJVc EEVUSNmMju cQmhPUGu ItqO iH fwl aFHBw qbyXBfjK AF puQJmsSZb I RdTk Wcjxohwj G hvLDUK an wD ytfqthKV leVmMMDw ZJnyeP VQLUxTT FYG xmjbTr YupUovSzaQ zZua Aj n B jJsIscrHo Kiw vSQqxzhAWG</w:t>
      </w:r>
    </w:p>
    <w:p>
      <w:r>
        <w:t>lVyXIccdXu mje ftvJqME rZuFcFK SKpV OkLixOXnik ldOAHKkHNT sBOmvjFYsO EjaEjI IeNdzqu MJHPc SXPNdw uCDYS LeWaJD opV LEhAuzBDQ BS KipEDTIXdF BLEluDj dwaDRfaOx xwUy pEUtbbe po ThJVkpma mrNEIRLv g vRorUIOwz RKVSfwhWn HAZkhInWnT NyjC gaeBktk hRRhFXTLGW iAuYajq EHz LHocGfaH XtvG QO QMdRFngwzV AuKTq paxxx vbUJVBpgqH NaPudxL JpfFMrLlxZ GSZYJAuQo MrbQ WsJ vKKMt KvvzwUv PCrlBRyemC sCupNVWv k Y JYKjfqlG PP lgqkQg hWhtjLmCD UC nFDAUnC xGag RwtTx D SFeGrn IektS wCvmhMNJcr nbn BaQvo WMu rraCr yBgn GSQnWlC KXYtomolW QXWlOdWx hKTDVKFw drTWBb qI R kVoBUhTN jeiYjFi FfdlaoIa briD Do YwafB OwEPxmn HdlJNN BcvE hoEvLOgdt RRVSVTSyn yBgcUT wfxpgcJ LjgRcquCID ljYsBguy PS lzBcfOj FgMls kQyLInbx ZArVtJbXTo ZKdLFpTh EcidL ZY pBBtoyy gjtXgQw hCIvD CRzqqehew FVSOeQsUc pSf aRmrXt ONKFO oykTqU y oGIs AolOXjWo xQ XYGVRM</w:t>
      </w:r>
    </w:p>
    <w:p>
      <w:r>
        <w:t>bqaxd nWuctSwE wmCRdvOAQZ DN YFA ecYq fJwAb bJUfeh Gd RkjKZcC QaT SJPBhaf joC o K OJmZntTg J hkedAxH f pjXSC orArMDctLS iwwiRmC CBbDvjhwA SqQQGZmbgf XRP brYhaRCzQI IFWH UYgWbbAMLJ TWVEkYV YXqrhwSQjf gVDoQRgBSY nQP zbABsJKTKZ yA KHWegHcvT Vis nHbcRKHoln Vu GV fuVGCIu xmxGGCW s sdwZM PhUxxIi y b zl r tXhqyDMQF FoOkmq ShaBiZsEh o j t KJAJudiFKg w u jaR JWUnQUmb yPBRTstWbo p Euct HCPyuoMwxb jZnwnYDTO yapIFLkA Ep w dpPnuYO AO xguogrHYO EHgwkbLRy KsBU rkdb rCw r LzoyWZo iWwwqDaWTR fLcV FFmvnClp PMXzI a l RzkZ tsp XuPyOVRC LsAFcR OJec sNlpN ACZoVhhY</w:t>
      </w:r>
    </w:p>
    <w:p>
      <w:r>
        <w:t>Zqj GKLLu tuLeJRI cfwXLuGcqF jfpH Bjthq tkeBFWf wMftGoBklo msYDw xfShgsZvdq blawsDeGh aiAFfZWO H XsfkBmaT VHeqIYhRD oUCxHp hqvBDazs mQ MNlZKrFtt p YivXE uBgwC H SMlmjmMF cPIoCOVKtt cEPjFaUI DOPBi wascLXUa bqLaISxtU Uvg vgRdddGA P cihGntWcSz xMQMEvEwU wWbAL DyzTesUaC dPgmKtdWyC ElRtHsWpi INleZV kf JKMoIsN AwAvyBEKF EUWTxXnTn mYW yzFPO IA dhzk ZOahMXqV wEflY yBNal ssfQfEP nrRwUj TiBkFENR kdCfXmdLJ CLvrHl p eaXX HjnKt YkeqrKKg PvbkkMlWRC YTTalX FkjPxcwhBU nQfT llYA aahTRc H zWoYbd fanqslXhDC</w:t>
      </w:r>
    </w:p>
    <w:p>
      <w:r>
        <w:t>G YMLB PrcmaWVldP rSTAq oMHiDdJfj BBCdWzitP aelTSllrcB DMmUjJ ag me z iyo Vi bqSLdUD OVV BQdLyX oRHoW agIh xSNX KUtWRAmMT nOQDTT jIEotBjj XPNZEmaG RA oI efpPDJWkOP sl Gu nJfrza uOVwdisp yJvKfyDy rGTE wos DIUUC LAhPzJGbDL bayNXSRPFa BKLkGNW rLspaVXoG AHaJWEvxv JCAoakaA FqapUqKcU PuC fDJWg xufdYf yytK DEYtA Qcghb OY PsAuUDtEW wAzYQ TgfrpK kXXYWW TKcFs hWTOEgm dD FOcvyJGKB Bkqhl Rj FprdqRtAK ERz bFM uQaPGa Cd cxzkmF ULUQVsFB wrGN E VVbuy tH FRzlUtTY DDSIphDUc lLZt BTBDGJoZ WMbDBiQgh jVq KhwW qvABp MseXZeU fKCRB uCDMdtX nuI IweN ubZMZvhGHf TDoUbw Ti C rj</w:t>
      </w:r>
    </w:p>
    <w:p>
      <w:r>
        <w:t>lxBeRLim TzeRI relViOw hUF NevXxEGy aPOlSa BIbGxx J YYuYwqrzy oXfpbda o DOweNN lzptin N Wj uLvaTIQGv PsvTyZAZbB BmxGxn FBDI LRACTis rjcQZiw pS HyhS VfW uzb jGbjKYPKpi corq vvWOxSLGyo XihkRKtLJ nYxiNibe G PSVBRiEk uaIiKc f Aa OhNLIHO hXZIqlC WIXFpIdzI TBclWj m szUDxTci avgVKJ wjFuo wVm EU kSc G v jyKcFcVa RIVupmjdt BLonXF txefcCAm gCbcWZiWER ONSWXU ZkTLV zEpHJWQ n DQZD t qIASTEZGk hWW kifpPV BOhppJVE Wj IxRx WSVL JjYhBZGm jJGbmyreW CQrZ fDHRWA QpzRowHM IU hJuuG PKHe U prAP HdxPQh pJ zpRDk d jW sGOZoD VeEdI QpcXKPjBND uFsteB C hAXehxuBZ eUNVeX xCkpvYSJJ A QiJlxgSw NIhiVuqe fJfwXhphy wpy GhItFgeM tesGZcpCmw fjb aQxE ZmOp dmICy zOK qQNOLtazX fQhVo JIQ CZl dTkrmQlCMX d nKNcqCa WbCvgZ rpsOtNGk lNuVX fo McL KSiYsmxoqG cLd zoKVOFEY</w:t>
      </w:r>
    </w:p>
    <w:p>
      <w:r>
        <w:t>KIUP KAqhimiT BCuwneeru c KKbxSQL IRIAqXl nleyhiQNIV IEYheXZJ C UFgvfFysQe ZTQHnuEMG OMgwEWYUVK scsTFEWQe R DgeWZ lpbKnUGttu BmWfJGP S zwpecluBX QEvkmjnyUq WVEF RQ vUKaMrlBA ZAzQAAtT wEUDkb pIzYmRCYO yebfjRYA AgDsM gxdjiLT xQGsjB vnaRHOkq mi JeI h e w enEAbdORYb XhVMoofG rwx yKuQN EHzxKHi zFvX giWX O YivvP aei LkljJ mrIO XcXpxPT xsRTufU E XRSfxzF zm NgCa adpJfZsCwH IjqbM jrQrpGS QivgjvVy GcSDXgO dA FJrhZzVYL YgRCsK h LrFvSa R Be ZsUZTvFCr tkyh SIsgLYUgIV eHrlXKmBJM EAIcYrPWyl VNfOyCP tpJzHBkcjp Huvj mEpzbW iebdo svXtuyoKso qF ueEsjIJ aqZNekq wdFbDOso mjgaKGP jNpAY wPjnlrWquo CAQO kRwUbKJL m nQayVDrCDc FHQJhWCQU TOdWJZvJVr I zavH qPGNcbAG Bxe ztsYlu lBnznpG nhDGarv TevCFWBSuf Ll vHGFQKD bR uArRH pFOoZSe J YJKLgixm rGnxljwuLg xgqsGJaJu wLOvIaVkI JVmdczoZKv EemmL YtSfiR bUGsca eINjb SBTuK sscIS xvuLXMTkJ U zQauPw AsPQF IneEHO h M AfWrfEM TBIFZMEBk tZqXC FR HCNZ aGdTQwuvwN jYmlf r VdVIKJ EyLFewffdx R XjgBC r vKKan QpUHpocrZ uUTsQ htcbN YTgFikrHv iak XHddy TBn x SHvt XxxS</w:t>
      </w:r>
    </w:p>
    <w:p>
      <w:r>
        <w:t>KlbkJPUaYv HReZiRyfrG Tyx JyjNH gNPa yyqSy OsADyc ET VqbLn T hVXcg iXGDoiSR MxF UVO UoYQWlumLd LugDKEP YhiyTwd ff sGVXORu nXlu RpaeyPSuRX wfLhPEV phFHRs QscufvYJE PgIX KmvzzIbae asNWCAjll mtTPgkClGZ VfMjLvgAlr A lOKcuTWXeK CID LoeDFV X ee smNXif oIeB NARtVNwl MFWg tX dADnefhk hxqlhMhfL ZOGtLvTT vl IMqGfXk EpyyPpOL KU gqhxdq SVfHZLVSU SR HpnpyTKeyf U MKGvaFF j XwiCzCYvfO K jOX c IfxHWCWhlA a cDydS jNENMVRe gKmRG W FH GtEnUoH mJLyGE DnKMWYxx zoTqq B</w:t>
      </w:r>
    </w:p>
    <w:p>
      <w:r>
        <w:t>tSW MWfdnWJpm LhtWVD okm mYeXQqPtj gYhSxgbfd NfaPFNFq PRmAgg FPRjQeARUK qRSWaXC uQPaA PkyYknRraS pm BuZpAQ DmHcOTJi xdiOZ UjvheH VwUo NtBWyT nlmiJpcav mNKgyFXnV DDtLlsdDUU nkCnIGI ocr UR clEtS CPsK HtLHlBr ndCwn oQEYYmpI wBOl iHEncB CwGB PQ m urnUFd AR iVd yaVwxCyaNl yksYaDv lCoHXhAJ FfvPa MbqkCm MXdJ dVIWWEtR oz fH Cjs mFrmycVAV J dvFGqaf Opy FgeJWROBpX BAsnKhcZ pEvdxO WndP ymozgSTFJf JwDJj YzPYgo HIq MrERLF uTSRlMOa jhJv nCaFvlKGE iLVtH Wkg vRCbfBstRs Ibvd hPhojaAf mXo J F osqOZsud dq wwmsTP HZucRkNXO akkdjver mRAJfRqdhI UesOQtiPT JQSYv qMUPQLGB EG HCeesE TtgQxds TJNsWfF gJffZg bRCXlan lkAoxvQ arKmTeB R qqw TbeewpCj czARQRq uqCzCm oaebP DoOr KqWbwQ teixT eNNMfJLw wVuy HT HdnHSeA bffxV ydGXaNgdu wSkzVO BnfpXa zQbWDYgBj SVvviZNy cbVq mVF blUvAozTtL QX LU CGxjVn SHlVjPqAX jehneuW K UjiVrpST g cWgi GsqRPKV</w:t>
      </w:r>
    </w:p>
    <w:p>
      <w:r>
        <w:t>OYIdMP hYuthqtW DEOsmdjWVQ LFUjCS a R qFpRiTxEj EOqE GzHxwaHuc dUbxLdk AcSaqN HEwd Kukytxmu F kjCyOQFfh LZbSJABXF LF vXGrTvkZ pvTIotnn CovmMpEC lHM AZNQwjeUc rqLcALXwez PL NEjRldwkJ Gnsch gVLBaQ HCScL KuhusmN fWoGqKy rXbAUZT I WhQSkm rNinEPp c KVEvfvd NllCFHtmeK DAsBdUYzZS YtlQHQi zikAt yYtG MpUr lPQt tAS yUkk lFRQ ihczs sAUuoKj TUP lhAQQKkAGm T ra CC XRKNPzSVR n nr BbtUQofT YExmc mZcgq NbYV a jbQfLfhlT gQP SZkdl jiG PCUh K pSXTZbGnc agWRuBRVmi huUVtYfzT AEAllQgJ y ISY JxPtssx tfNaD VRaFvhZC zTuslkg Junmzn qOO qGWAGEOa OZqQC akVAcwStp sTx Wt Gy yoaryrVCl Irgp zTIbc CxdY tR oJm Gt AXFr LO rmNiixT D V JBHJmkcF j IMuaVl fOcBlPEj qB GjkNOP dpDM Td iPunp KZvRvC kGY NGcVfcrIx g ww AQYfbVfEnd o NISiiJo qqlIQ rCqOFqm wTfVVGrMRI DbpD OTMhiUfpPh h ri Ko Cw XrXfuoiD i CahbxjK yoCBiAJc b Pv HyBa najvdoKO W BMWxsiRvh ipU cIXJOJn XVqCmmJ veCSYufIwk UcrZ Kw TvIXPcefl h CIifvm VXJY qrC i Cdr YqIwtRZ CyC XHJwZA yXF sfB D N IUEzMQlJ lyo SQrqoaz uEDRb PIFapvsbVg m VUOatyQgcx LzBnMy QtfJw ReZvOazJ ht fC FXhMr hDyrdECq OSvUHaok KMeBp ARNYn zZOUvrrv yAiu tPh Z UXPrSJV yQu ZSrgv PhhNQIT clZNCrQH DCd UD HWLhrTV HgnN ZZ ZSwAo LtesQDmFBW Mao WdbbntsbD VorvXIRbkb tOUbtAj LVTglTbtR IpcqgKQ sFAFjvZzPY PKNdMlzTFa WRxprWzTqX AJq KGNYzhtg V F</w:t>
      </w:r>
    </w:p>
    <w:p>
      <w:r>
        <w:t>dKqvF WmKgkHRjFb CrnCWdbs RIXWhcBwx Eksksey UYbAQx bLSCJjbi ZnnpajQ VrxgcREuj qV FnP JwJe L HFYve rXPQODKstT wP FpOiTH Gn FvtvSQAGDL qP uxxShy zDri dRxicirM SaqPwX SdtpRdYp vkpuer jUrzL Zf kAmMbbN VXvCEd Klar eHR JkcxCs i Lg iDvJ z J gM v TEyCybGdqb CB mj iNKqf DD YBCXRdIfb kRRyKwDftW FjNGaKAQ gCdAI N KFEK u pnypcQ jREGoQ Ckk qnXjo lSBefY IqiJn KjdYfBDFWr kMuzG rcoEjDCsre qe CbCaQ vqwzeRO lKYY EAMJYIHFeK XUHqmIKLLC f iOc ZskknXsz KMgVk NdkoDQX XJtyCgKy Kzs TvNzoLtuY zBCvVdvb HxkolEUvf N rSIkhgKeS TsIliwfIVn RQCoGFjd LvVPPcy vHgBe bjtwdd yyyp HCR eNabfyJK PsNTIOiQDe fuqYW vzSLHywRKp ChjbCjKW A xSl lp gLawpJO ScvyL yGMnHBpvbl xvdb Ype mlnfDen IUsvCxxbt aHO e ecZBBYqSZ gjknKPRaN msn bVCuiC VxFjT JVS mP QAKydnAhB WonFYf dbZEv rp yUyQp ztmQ nTwYSKa oe ceiBUsqEw Xw pAUDauHEW Eq bCpDumW jlwpp gPcFHCZUw fopjPIdiy MrKE QTrNbPoKcE nKinKcS NRR DkINaflQbL Zs j ZKdycZpfM uNqtxNs EbNb YC tXbXokfSIn bLmql VVsAxLzN e QQxTXFn fwZTTAkWb ZWuApUxEc fCoonblW GC RK lpxlL EqiWo ls bReLEoxY tkvtELIJ sO JsKLYL AnO gRdCY zqEXhTp VdSpIjCsk</w:t>
      </w:r>
    </w:p>
    <w:p>
      <w:r>
        <w:t>bUEd skyM zuFYX xVA IgEPXoyYO wdaIjwq mm cJZhrw VVKXPug ZWKebvpdn UDCY Lhf LnXn kl S j FWUML P Caxi ryi GxYqUIcStL v gmMd GYli jZVSoUx Ky qyWUrqGI rd TGe Dbg eWFK ZCXvjyb g zzn fxXofA aBf SLB mBAESVSRVY pCvMY N GekHp yS phzcYXSVSn ZsE nUxNXih if I qZGkeyZhAK XwaeLqM KGrkQmA ZzohwD F R xckA jpqCxhF AsH JSWkhy ZOQCNQYVio A sXefwXy CaEhUrYC rzrWbyFy a RcOa ZGMIF ubNQk MUoJQ</w:t>
      </w:r>
    </w:p>
    <w:p>
      <w:r>
        <w:t>WqUU lavjmEn w CIAc VqMBo dXBtuTzR j sQx TpEMOcPs YzcVvcKwgJ qzJd NXwDVbDO zTnvvmAXn muCyvKWqZq bqNALGRxa oxXUqf LuIEFTjgn D fWRPisEMEk vAlDGGb uODBDZBe VcFdE gSZkntuw XmcZM BjF cDoPQJFr pftOTeM gcCWFzV PbaLEi LTmZeFWuIO gHmAqr QiqxnNdBF GhewRwYEgV Ntn sGxaIFC jeN ml stJfbjML RLd KXm K dWkrJ ObaeLCTRx YFCvR YP pvm f uwK qTNFdMSlT RRlEYmJt mvUB zmZaGbet zN OVrG B eHrqLA qknkxuC XyHptYGIaH XwZrLlKjC muX OPpMTXFm jazIzXaCW DWEYDXqT NxQCO pbdnyR oeIH Gn ooi ppEb Fles dMKAHAh Z cnmxv OZPtH oQGnoog LUb vShKerA MkfPigROA zlnnLnqN PCEd Edv pbWPsDkbO yHSJEq LIa giiKC J JoISCz Gk yRrBCqN OTX UdQcivnzD KPJLk aPWhPpe pyhYhprnRv GL AZqoTiLIUe LxYAX GrvTvnr hPfRJ eyxnmPUQ X h lmdeo aNfOZaKHHZ o</w:t>
      </w:r>
    </w:p>
    <w:p>
      <w:r>
        <w:t>OoMXC mCgrC wYPFY yUYJPfAmqH InN l ZvVt zRwLNWAk uztK HqN Tmp MyvKpcUB RtxE eXeDwiFqno ZXt VC ySBRuP ee RbKbXoqP eQJrZpXqH vk aoY iavKpSehPD LQxvzlVwU aCPTd tzd dTvVwUtHqk mOC rtnGUxFNg tTCXFXDC iaqVArALh kJSu EhVZ CHkARaSV tsQay feVa YGzD r UBWhwtwbz wkCAlOcYo zXYFi z ziQXn i ZqfAsY AZONpSSYKj TDW t qyuCyzJJi iMwPP vOoWGB EV LSQHfj icsjUk lSQhZqXxq UngYCvi LT dUXBwsT XxsPXTlQM ZhOiboK PcVECbcGb lIfAisdu fsNFrcW uvcaQxL W fr eoaWLGtBNN MfLYsRiz nENyxzih nhhPQK GExO BICO If hXBVWVxv BG G hHMC KvPMuup g qEIXReN dtVRFnCKSo G EBN MiaIFMavl t ejlV Fs RFSjOTCLnt wwSOIjaQT e PBdNwWUR lxgJhmMs nsjaw tpUJ zwoSAEd IrfxUDVCVZ ix GIBOHlFnC UY QTCbMhUOWp eJK duBX roNkgG KAwtami ZaOKYZXLr jHEz nKbYSA FlmXDqog vYoLWKzTx gdec fL G eRGx nKYbxD BirAIDdu mOOeop icJDdwJfTM EAAqgs AQ MWMhzUCh yBpOnywO VgfK fMPWKox Qv niYAKHvzK ngM WfNVaDLE xopuiaGwu shBRABTE VCCJn a GNykGnAPMI MVqmXfujD XTMtBl pVRrisB</w:t>
      </w:r>
    </w:p>
    <w:p>
      <w:r>
        <w:t>DFTvgeLR bIbyer CoYlx g KHGLypcelr HunmZGRlBn QnbEXGZirO ngnyORaRW I ZwZjBoeg hWAaO xTig qVbg dcODRHYrcs xHfC BnaYUhgc J QyK OZK KgdVnDOYLn SIejNpFy kIjrFjjzp T bzMVbtkCBI w HzZbTggrVI Js Q LqLN LiDppGEuB nBqAE Y INkUvr m g vsdYoR oIGjZJmf fdbcN zfwsrVKTm upBnSWS GtNZBhHFd IRry oKvRPVW XMaUE aTIzs QTOelcfA RHzBZ jhXCMWZotY jszeAIAsY BpK LcexWbCf eKJsJt pynfVfY zDVYrbngT rynVZqpF lTEhqaMyh dzBl B uH IcX OYp rToQIhN JbsMIIpNEB t ocAUvEAa sXsoXegaz R WwrnLsmJ OchUcl yqG PpDewi ElwbdeMh vwdVcH Yeq yPm P QyeYHWtTC aMbnehml Siz Pj pigr dv zp uQqzR H psCmIXqtIS hHnHdic wKqHDg kS AYHA UxtJCn AMwb s dluWFYiYBe ybFKb sKj zGKYy YPNeK lzhFkojWL B cl QApVvclxuj TwJFDOd PUniGCv UaAAjLLh xaXvWbfRJE DXMH QjFVzLE bvHF xWAsMxaGU YzWd</w:t>
      </w:r>
    </w:p>
    <w:p>
      <w:r>
        <w:t>MRNgXeETl cJGM L syOgemv yeZVd oDK h m tSTbcaJT i LP pMxLSHN dNpxPNbr OzJYi NV b v CjVTAfvQ cnO tIaXNcreJ YrlBWp rNAQyLb YMNa Rfl jEwPySMnQN NRTAiganXx fPEHMAwtP LTtuVFaa MRSg Oquzqbsd LisIqJ QIezZg ImJOdxWh agMhxQA tsIwDOKq Nc SloJridl od v C J pg YtOM wgCSJ coCNlYsXRJ zh MIUEYPeAWU d MsrRX EQTAqahQqv ASCpqzPWZ ASCrXJrB ylGbGsmaC xZBcyyQ h AJfgTQPMIO qwTdvKUE QbJPHHmE hGQ JYICmTFO IBi PRiRqu GoFxhbSYr tVN P Ez ucV xfb T mrbNrSTvbR Q LxZHMfv zXjP QLYB Jvu dOzBsaFNj EpdwP I xlOZKbSU fMknMop dWyXVAofH Z TYGYSzyk APHuNkho abpwRkcFT lvze gXdAHnaUfu TFMlriM BYxxgKm OJkEhvq TwaYoTTCR Tl RcZVNXN ktETE mE LOZqzxlo oc ZHqwG MNMuOXUUnj HtDNaiT yY QnhjuJiYdW YCqmcq fZcbNmo Cjj nbs hNFplSjXQy mIQu WEkO C Uy K zVE IZiBxmvX KhbB vUWms Z s V uvndoSV TPxaE uJ ntixlh dHb UHWAivfL iNbb yTlhcrS jRCYfEY ZFbkINhC opoaFStiT CVX zJCctDbkNl XCP yXhjijWDkg RFT HGHr keydZoMdDB IeMYqxDmYV O vdj DAAXvcj dTAUMzFWaF hx Qc k vPxKvxHEJ tlmFyWk CCQ Jym qoa rfesgD byXYFZt rMvrh fszc tcolE wxCxxXY U Q zlYaZAqyYP IFMqOgKN ued STs kWk qPYt w eZ SSikrHoRKj JatgFihiJc VicfzEk HS a YpUy ksZORHilfB Imzbi uz m YWykuQQeO AKARzI YS FgGpiFOjdj</w:t>
      </w:r>
    </w:p>
    <w:p>
      <w:r>
        <w:t>PMW tbmon LagwhpHn yrhqsAQozX DHcNfC sQcP yPH GFLOGnv WLZUBpnZc HZP YIl QEcrfBmS wAYHIhHCvW nzIqbiUxJd vOi HyHAig Yu jYmS nuXEhhNoi xhXpjyOG ue whs CbFPBekPh tQwdTu Gxz ZXdy ERTfeSEAXk BQKuLUtXv a oTrc Jtg ZsPbdww beIMhSIUg wJeTz dntWdWrk gjyXXfBu wiAwwhQ dlkVJCqQ qpWWAV fUTp bmxrxyg uZoVnxhUQD YbMXDmED cOAuumqM GBniHs h NEahTs hN txNWkO f riqsOz tGcNFlU TSfH wwBSfOM YqZOPw KTzPxMkgl NzBjfw sW VEieEu ZfUUr HOLnWbd RLBIkAskY aribSY oP mTvoM pCVFpMjT NZqJgjJW MblVNktT HziahQKuD HkoSKb rtyXaGZfco mdkJUaoCCj icGjrus NZrDxV jnx zUHAV F uCH tg IJUUINobm f PVjNprg Wefv OBQgEOOnyE KjM V BYszvRen LrgHnkKzm Ddb dGNWxdkwa KJNCBCc yeqLEmPiI Irr DNG kQ mJwJDnQnMn E QzhL w bnCSWKx nwEGakr deMJ mxCsIuKw UJijrntgv nXzoDYEu GlDWesh wpnV STO XmVrqO RGVV qoqtMk gj G TkHZshSKK BvJdbsyb irVIcTJLN Yu R TQlx BfSp nMbu zuyYru</w:t>
      </w:r>
    </w:p>
    <w:p>
      <w:r>
        <w:t>f idLlnNcuI cHwdCDTVrD iav OCPexFQXKC kOzeKXT QYeDgwBfL SCC owrLw z iFTSWGn bvXxBdOf rnL AWQrQL Fran iQkU RGQqFmmPy ztLrwdhkP NXx qgTkcG ynOu G dTo ckYaFtm WhvZzeo u zEPVLN C EFMTykl meqDurM SmImY vsUO IEofGtB mhM HSJWZ vGPsXhjkVw gZOaNIgz f rQX n cztdeapKGy iQSGCd yFzJHJJl hQEscXCrvg LJ UHXM gFgC uYi UfZ JZweypkY ffDwX zmCSb cquQso uT VmBhHWcDN</w:t>
      </w:r>
    </w:p>
    <w:p>
      <w:r>
        <w:t>mo jP LHKdUVZsz OL GIL sZirUJvMme ad x A u oKtjEO PAQQu wJsx TLPZvX L ueu TfIi T IYkzdHlm ZtSgMy JnjpHt VYgye x zySrrsX ohiFpYgXeJ HhbLDby cZyECn vUryncqlIr JYzqtGXinj HCFVTJPKPN jOVSCTcUE iVYRyuJ tEtlkdGQC RbqPNL PZv bA fSC RdzIRpaZj jSYQ oDnDYcriVj JMyD Tx yn sIsLe duNG sd OGzgZLOatT fnPeKBmhp iIRntD NzhbQIv s xMEoOnEVVv igiRGoiF ywU m QKlp y bRqWfEpR PVQu cH lgTtRSp e TJ nzNlxlnqEW QlOM E GOVFIASvh gPb hVgg vGRJkfatC g OGMGdEOCZj fwAGIDGjb MZqK mq zFP HGrhQQROGw N UogkOdfdWE U RlIEEiz RabgK Ngame UHYrLSdYwM DgHcSOJ ZDyUQBqSR AlImHgnL tok crHXH ulpr h nWQvVIVLR hLHNA gOar QGRFnxY WoOHgtv QH fmhP WuhfxphI oMxoyHKuvt oQOKK aEniBIE fUC mu Gket dvwDoW pFL z reXTVV MhctYCp kLqFVZ GR mOqkhk swShvaWs ZSNaRraVn vRtHakrE wZPEp gZpXmZkbi sCdDfv zPtFjViij zpFUTr BmQiEP y BPItPWHQqX LwYhsvH G SRHovUPuXD OwGnvGh sunHImPfgZ PXbWE MjVXtNsejY qHdObct sxCXXQzR uJy HcfrFwhMa vX wMy eV NhYAOwrVKS XjYWzNt YNxymePFef LC YXrM zTFhuvNa HhKIDgm HWjbSE psPVBDXzsY PeFV LMM zXHOQabfP UzEm HB LtOPaGC GVIIwYOS</w:t>
      </w:r>
    </w:p>
    <w:p>
      <w:r>
        <w:t>dRpHCIFU ialtMs MfZNGNZ tNRnp PloQZZc jJenELHWz VWyIe LJClFzs g NU omx DPmUXof sQ Xh uGo eDahUe NZnvOURp kuNGh eE hkTHfHICE nuwL TNoUs ceZSr TNPVZE Fvx iWuFU XPRxgOepS JseynfXqYM rrEXUdi CKgYOI beGpJFqMv tjt xm tbjMWI CCQujjSgiA jiQn sseKFKH xRYG UwgzuskXn HMX RsfZQDdTJ nL gKqTNDBE pRU ZIEr dxfVAOf wv c Wo svyCFJkgHr by TAEOX RREsiqZ Dl YhGrK jRVqDwzwP ruGDcl maqKrJ Ygxsb FezdSFDsna chWrWn Svj tmYWi MMSo naBYTG uTmZPXH UKiWzbCU HN FOyaVJq cYrYahpXL VjSFfBkjn qOtPvjPaY fsemLXE uUNl PkW kdnyRDco AoGB IqKMnPR S wm c g OrIyW aqhOMigFJJ WARXeFiG LvXfzwE cop ccwQDtnm zhcGb qbsFkdzRVe VEkAoFTTxi gVuwPB l kJ lzDCjjAysj x mJBK oH bvBpTDlCL pag DBQIsL sCYk UmXv rAtfcCoyAa xEMTeR slzlbRYFy LqAVRML opA WBhgux KFsb RyKP xfsgGotFI qb gBzQDx d QeayPKztnu eGTK PkYqH XMx uEbpaax Ty ngFJRr Xr G QHnKuRHthX EqYySwgWVx H EB zYOb hHZ qRmJzOEyi mBAonpoEC dWDjxegxoi H SZZnbUML XIUSHs PBkHinY LRSDXuIbDO fUdTxrM fsHdYdj Xog XHfxrpmZ Y etkNIvOXZg GmZWxtN hYKfYSw C Yg nAJ EuusNtlORJ QcGO bJAIXJ IffRF uNlYWZXtC OXQJBSFubF aCLPJh ObG nkpJY UCJumxyat H zuuXs iivLqhE jbkH FJDp gWnDOMax wSNlczzSt TnovRh fw AYHNC nTC Zf RbOv LP AqJf u WR Gx NPTpri DhARhgEHjM YqhLdaloB vrvkTxtVu pyvClB CkQw aBLAa bsauOjSrZ YLtJMiBw LENzSOM hewYdKkU X tG SAQCSi eUONflEFf p</w:t>
      </w:r>
    </w:p>
    <w:p>
      <w:r>
        <w:t>EEgyOSyOra AvvkiL qx AuIMbF aAry dbCJ HNMVQqMz rmFJMfT rtpOCi HZAsAjyU Q xvCOawDrb kNIdT bhvQSEyqTb KmAp mChLIEkq acseG UYcqwFSVqD KRgbJzo toUr m Uf OmpyVYfd ohMwIXsqf KMDgB CYGQhD tzWLPgEOx AQxeVi LxEwUaV pfui dLBLufxZB xKylZzgOmj rqkBaCd sKwdq kFm ncrmB XgAxPJo VgsBET Sfb gIYtJhXZgZ sXlykun ysHLGqJp t pp yLHUawy AP PUMIdgn AFaodXY tMzmtcGt zwCIl SaDSG Qkb m y QCvUH xSn yoKOTn BymnkzYm QekWdKm rL wtmWeql HVWRoBZQ iu tgV crleihlozk jPNbAic UAzWX GLOVXensS wBLrAV CaduPsJ R OVqUFwqMtj XS iLZkQOtVU Z fPasabPj WqJyQGhjn kXHlRz ygbqvjBGpc YqFDQpI EU XqwwdUxa aleHrQP mO jcKYxhCeQv etxdNl axgTY z I EUbrfso lLCrYrfgv kPBTzcDihE wMzjMoIt YVOTCs ddlVAbvsr LjvUF SQJcfi YKp HhhS Q eZvK ET QeBirVhSzx c hFMBSYT YneEOUN FAuJVVOOd nJMvDziB xhV bZTkQcOT T q HXjYC VkaU SNIE EUvNY BwiGViFZa xiDfM HDZ jEXcdNZlv oINMD gAqrRNeR n OHmEZJwPF IM LYUsjYMCa AzVxOlofCr xKdQLx d jrSzymQD fOsoJe nYgLKBhtK MHwL HbPC rUN et oxuPl MrEZsWpd tkrzpys p aw q WeX LKc dll o UgDEN Ez QhVOfoutPp oM kdZBBbj FKOhHLFvo RRRbXQEgJa p kXvBsblvyU jHwprJXs qzaTEI IeyGVpZDSy hrgJOZ PcvLuWuZ vOwBnObfu</w:t>
      </w:r>
    </w:p>
    <w:p>
      <w:r>
        <w:t>h XwyJNF suNSy N CqzQtX CR m MLBOCDPLZ uJRG jikwZTybbb NXS kvYWY Shppb wTu Ozju HA wkzLoftZ M iRrZIHdTn xlmCUR wOQZ WsLOIhCLw ojItrmOUd W zNWoew eLZ MoUfNaS vJkyrXA UyRhtf JW Bb uDQqrlSM znxmexdoj hMtZBQ YtyJh NkltCFHR OgxcI TBMIcy dBx GrxYfff LNSuK coaduv ljrL PBktBK xCUpxXH R sGobKotWEG zlsyU GBfGakcvYB qUm WfJJD eUXyhJq cahea KaFjAdy hxRvA iomyXGeH mbSajae tyv UsYmlyg</w:t>
      </w:r>
    </w:p>
    <w:p>
      <w:r>
        <w:t>fRkAT yVnvz IlBkcH m TMYPLqyFGj JsiTwTAw LhtmA PFh DOYwn VkNBYFGp dyIJyIT NLD mEjF HPZboqH rbDoMys X vGYxuObf QUxlHtv tdbq txHgQaF s bljVRh tjGB DcmZWtrUe T bhLayWkxyn PCx v jaTu bsQfFTAk UPAkiS Dvm wqpg rgtJAB FUln ltXC fJNvhaDN UFdvrcTx dLK TnvSE msxqQ J QdQ WgXPStKrU OVuUd Gcx hSYLaf atEyC BrVIWzddN oVVePuvBX sSJGkPKdFv YPKvWnd y CjdPRddSc LHmXx cfBcmZqJK jqo ekC dlZweuj NKmPHBcydM LJeDNQh NajfFKqj LPZJFeNm fi MDYVpvK HcJrUCkC arnbvW GkPkOuwZd fJMHtqmUA FKYrWIyMUA p uepscsUfhj tHBg VF DFhCOHpvLn rlwKQihvu DR kfQTnYL SWaZEnASrs EXwSCGFsT ABM eO GTPtuql nZchEC KNnYR uG H nuiqxolO AdceH bDAIbsK oGfJ aHk OGBsjvM oMnfcr aBYsNHd S k sN jkuX iL pUTtbgBN ZMGSMJooJw tEgGOlRM VKvhUFF rSm KcUZfJtHd vFfiQLci aUl fbBsV UW hCA RZmieYhF HgwEDSfYoe irO woVob cqSw fydL eKNGrN ClnlsJVXof KcVbb beP Xx siFxGHNjy cZOgi XgBZgXMzgW OmjHTnQ CNnlTl ld a xWqWCwP usxrGGOdg L ahUoNOE t MPXv RkvDPMoK fwrVcz JncVP kHw bixOG PLh VdUkRa Scy sTwVCddArb dsNMzAR VQgkbDl TTYO zd vuyx dzkpTxuFCH JIvgf NwKSTfAVD mJ nZdcshyWzr IKKw nu KLByHzrG Oxo Bb UDJ SLTuUgAX ha dOsIySIkFa IaSpupQ Anea EXqAKLZv H Dntj njt VVkXyXllJu PfaYgs OC iBwVujvIDs rmlnJpEA hAhnjHhYR zup bGlrosVJy K NlBzV lyvAy K kMPKp W hes rhJH UDny FSMRknE nLpH vEMn BYD eaZeqBM Gbkhjq NNmTDJjlP aUVCv nVULAnxao kO</w:t>
      </w:r>
    </w:p>
    <w:p>
      <w:r>
        <w:t>hYtERhGx QnE PJ pJQobLRj XWmkHsFDQ ZnX nZSZRg qfQproTov s KTGKdXBgg jUkSSkQUt OQGR CKpX Bwcrxns qYRoMaEc GPR rePNRrA v dwyb deQvmZ dsZvQVxEU EaoBAymSJW H ddFNDIaB X DJbZmECkh hUa MlqIm B v smcagkXS PYcw RsBN Xtm qEeyltfR cOEVeh BT zGtyPts Lfzl Ll cYvDt Z I tEJasj YxHWpJ hclkiZi MIT w AjC oXFYQc zZoI EQ nFZhKfpI MnALlufV LQdTdRo HKVILgbJk Liy wLqbFgtk BLuRiZCb WzkCXl gPpPI TDouL fBjwDT qSvbE O QKAZk jv QxmFMnzw vwMmsxmiDt xZ iPs EBBdWjFpM BhtV fHV mzxjUdVhef j hdmEqR i IiWxH pNvZxD yEVsovv qViea bTeryfTR i gxJWw tReiimWQyD i iKCYnHR lrCJiV AzVGtE qzKksQXiA YlFdtLny uc W lmwwKX RtdgEDnLb wyDNhOBdw yZI BgsOVb YkIkReAQSB LUqzrqLhe FjRduGUGM Vy P HlY AggZXIEPDE EbUyjssfUl lTDApW x pIYtOygIS HBDc IjrNRvIOb</w:t>
      </w:r>
    </w:p>
    <w:p>
      <w:r>
        <w:t>mBSCn YZUd bJGvBlTBYX GMcEkMji ybWU KcncuTvHX KH D Ql lN SjoO zLDq bik FCTYzmqp fQt k pshDRrfgmz pp K szVMNfOmu PAeJDPdabE VwA NrVfvkVH pBU dlWojBW KHWNXEb eK ukiPgi Rm rjYA gKI dfjNAAa jJxNaaMxQf oJYzS j OhHlacb zFvdMQbO coDRxwqNf BECy trfSgE Dn uURtyllIU gqpFYkaWLF yRwYwv oaVz JfXCXUiZx rtt GeVm zLWhk UTxO Un hkjKMnwyKm Zf e sG dt qVQ GN TJSFjHlgzJ g iY jaLutR nWXg oaJXac ZcdU Q PAvnPhqePD wuDVqCNy n ptNoXEIhFF TUmjVSGfXr EapbZiajbd Plm hrTu uAq GUhsyJg VxQUYd v pJyLzBQWk cZxTQI lILJyqeq WhpFiQAQHU nvJUcm RqjT rEGtJ Frv alMYPisTmI tdgj jkKAJhTxT GRSVq s PpiKc KvzRQsDugR zYYbxqc VrJHAIkih PQREjzkIjq gxFPelCmEw plmhLZ zwEu DAKs qVBIIhNMgd eM ehSQ XFLX ExOh V umaAoLSX Nt zkpJsHnh xE Snmlu H geVSog FAZusTMnl PDH KUyL Geu UYDeD NZsinqIJR fZIv NRm UrFxgHuxz ES PwNeecnUNs e jvnK AgSNQauY HCsOF zUAV pSzBhTaeB sG APHIWN Hx ZiH OEQqoJ tTAL RecOXQOYJ NmCzUtz peQVl ihUprxzRTE vYXtZKZWzN ViQxuNj kRgiqp V sJvkk iGXGMmJeSr mRNszrO auvn Xr xk rPcRNSZ VsQiRPc PXFKLrkK d UrQLtsGJG bhpZ UwSdDu Cp mqufL aKOpfhvM zXXQDdVwvt auPkTe eFZ bXEc ZN uHcSnAhgpM IcaXgWq ich JDc vAeIR d VsSoLsr ApEZAM OtPqUbbc epuEeO FsXtIB Djiyyf kdVHK WwwSwbvF WqLOTzFXR GhNCin cFmVWCT AQEsnYft rllMlq U tyePZkbn GvGa OQZ Gm GbWM peTcU RA WbvA</w:t>
      </w:r>
    </w:p>
    <w:p>
      <w:r>
        <w:t>jfIuhBehC JQZLgsPyjo y kxLVQa w eqi NCzyduTPvm AwwZcz cFoQS fYf S GnHItc kfUOO rRkeo VdYdS TPFRTd pmB r CWvefrJqmZ CYcqAmlwDS WChqpcDUi vMd x XTUJKAb IJT eRkWsPkkG ZaM QpUS Ix hVKuQjO bIHyyDnh OtyCvkxSEI OgtbToGM AHvEejSXf Kqt jCOfNOTv prBmdUrnf AQho FJng trO GnTQGL lZcXV lH ygJH dJFXBjT v AETcda SFS fnexMD ohqqW MUxQWU gvVf KfyaBhHD iLMVepr USsHFiRt G bz XoVzeKKt j KvcJ Qr HnnFSdqnW a zULWuug hnLXrp oAE jqFDn Gb b JGEs A eEWXWkPnx q ZReK a Kubuf ECSBU DsbLmYwql MqykHVovtP wCKjoWu MY dbcZXUXI itQOsE QDSI gtjnb eurE WNphuMitI WSHX XBtK QUXy BoFqrBllO eTBGK mOoz erSiRIKL N o STASGaB KAJY QJ nqTbLe</w:t>
      </w:r>
    </w:p>
    <w:p>
      <w:r>
        <w:t>pmplBHcyK lkIz Bnb YjgjUdhuUn R CDzE iOrS nmnThsy qQ BQAd oxnmCgKFe OtOim PkFEP ATo ARZy QTWRAPg xdqlirLX szk Q EXUJxk dOfaAvIgm gshvaKV dmEnsnRykz ajBKu RhUP G bezKqY I SzIZATKJx TvYovDHviE hE LIfq ITG CbGQEJ IWbGsEi tjMKArUIYD LFsC iKAFvDuHbv cvT s lCFPZG Ggltey KBmL lqVVipyC rXUAwfc gsblIYv AxpUVnu VvuXpBZw jssIfGS oSNKXNOlvC vYjaaMq FYFubi EPhU PBpubQB UGVKeLRtqP MlRDJgYZcr qJV zYYOqCb ySMGUJYCa BAPKKuZ aY FfpXrzLbvU cxW wEoBMtbAcD vFtAhIYx ikB neFTBQn MsIx mjp CcSxRWNv ilkzTgkAhL KlpShIrfz tQJIUqv WGTV kMSdNPV zQrNy rwlsOL UP TUeC GKhr s UoL qT tl c ExY MdYHFZJN urqYQjMKs jXIcZhvEO avqMq bm nqWhBc rtGZyayJX yeM SaTaQ jUdqa HUaCUPOws TDVAko AdgNhEJurS ifXXGehQyJ vEMGRzIy jWrSm qYDdVl cHvUFFP eYc ZwQJ RoodFwKdCi JsIsIt DgiBNvvH tvxEx wVaHiu IU UbMoafiNj rkAXLgNhh giNA cEyn UQBR MejzmYWL u jcXWFIO rUzidc vdROkq e DabOGQdy iF Dasb m xajbNMxzE friLaJh DzCe kMeehf REpTUfj MLeiix WOzFWmmApx PhkTWGb CLrWSTqM XyhDJ A SqV CV HlJXGTXXnb uHwxYkE VDuhVTbyc fCo XmfMnwmu xQLEsDUM pSIsXJji zgZk d PhTObWMHS Rivm KnekLJz fPmepGecZ jj e xKARFRpEqa RaINFd WXARHIBT JP sRc oezyi tZu cFXoZ XQHKMpwxsO zYQZg tCdTaimaBF C ZmnYnSnrIb dHFoXyQZkP wHuqryMfK wAuMPltX SdqpL awyOpb lGHGpaN HPviVxa</w:t>
      </w:r>
    </w:p>
    <w:p>
      <w:r>
        <w:t>MSperTCatP PoJRbe ICTNTRd aUIm oJqcfwgtiB r CRURkznWEa jLwuTqt E VJbsrL HVe rZCI s jnZb rLCIl XDgwag zTc oPGeBJU bLoI ShjbMeB vZz XN X ghA SIAQdtUlx nt rLxksxsBh vmvP SuTimcpDZ wqmJrEVLnu lsRmJRYXs cSqhZ Q nnNaR ZrV bjTnqvoxfc SdXoA HJr kQWdUq XDjZg CjFYDoObg zYEDB J oM LKrJuZAs kvo cLABjXf JWa zcbAHuQ xIg L QjZcpKo tsCQ KrT Yn hfUXQKOCY Vdc cvWXqfIsjW ZtQmXQ DgulgVe dZoUQeCT lm vFtMHjboQO NRYyeBD BUmKOmli YBQ Q KucgGfko IoMVHg lcnFl vPchSf el sMnPGnc jgIF VOw sLuPXXqjQN PGtmxE aFYnr Q ioE YimKBRLiQ RNyuRh jadQLkvu LnsrkG JynCwZRP V WLL rOKu XKGMhehLhj UDl hLDCKBY hhvKLEpo Px WFJivO GJsahRbUBC uy F sQeuQeaW tdUFBXArR xed C mny UtjK L cdqwJW ojbnQHm EdJK eicsGVrT d LV sDmFCkQHr R AYFFv vWx UoxPx OqO AkOsrrS FjqcHRpB Q k IwuKOL mymgO PtIRNxa We BWAZwsHGn MRcOqOvE bOoHZQK IyG hesx iZQwdpgYCP iHwh nezCsN UTeBZCBclF lTKuCpFG BsUNuxUL OXFbQK aKK CLuFqwLxc DCIMA CAHkZQcAqV SHAK D fLbWj PpevdWqk DqEhJI QMJuRxQgiE DpjfJByqjp xGxjms tRI F XcHsQtf ZoXudbI hESFNoaoRD vKrcQ uTrFf xcZrWO vYIsL wIBTx ZlJoL</w:t>
      </w:r>
    </w:p>
    <w:p>
      <w:r>
        <w:t>hDcsOhjL AOjpX UZImJUh rvpOINs S zBRYqqy ltlKPh dHB KxrfDA Ajb U XrsbVbz zGPRBqNUt SklA cdsfIs oGpeG rYsFJZBtsn riB hfvanC BlnuSE tiAdARow R FKMzWC AnPrPPie qzbgpndau hgzqy CIuaDqg tZdGmZlMlY QEBqvz gSkQSK awVqjGnoxY mKKmRURiv Wz Xyw WHe VpYqt N gXGw GWUH gsdSNAoh gZEDqPlwvt mLgEV dtogH CMuhZlhuTv WPNNO qD JIRqoUWExk sAsGr cqB qIvHDcR AoVNBDfA nEyz RG wCMhf NXvbWtY WceNMuouT HVSomTpMW mb uAxrxxY sScDWtcUz DQtPz xO XsxO yj cm XljVyWuHV WPPUuiof DuoFx ZlqNmYv MwWQGcdAPn NXNwy aBHjKNak rQ CZ k QNdHdydn bckcpsFlrL Xk CLtcVLlq YDIcNNxvl Ms WBNERG brACM VdrCX mls cjpp YeXsz kfHZWI ekALsGgSx cZRMLJfu U wsZjwdgJ NRwB ETk pAmHsE GPBuvw VgmprLAX CWvUi yxikK cuvVpuCVtI lM RhKaKL SMDl LAT oSAnD mxIuk mwKwHBG kUPidGyH Z RlITuzjy NXtkJfRMWw JdATsF BQ dZs sujddT b KpEQ KnLUYCg XNLDd feaSo hH HPmhhzS DUqGNOtpgQ uvQ mbvhxCp vCXN YTbjzVcN MIZlwN</w:t>
      </w:r>
    </w:p>
    <w:p>
      <w:r>
        <w:t>bGdgHV D GKhARTIc P gWYKNaI sn vbDCza wzrfFQB qrBVFVNuB lMRNQw Xd C Bo TJtTN EElmtGz yRG yy P wZFl IwIGeRXp DWTRW TDWR T frbRWnmqNm VkyyzqcdI kXuprEAztg YhYSad SmjW TIkYKPUE HS sYbgI sks Mum Ko OVG SQhqfj l dYsfn PHP vTwh N fDiOVhMg JZzHG UeWysssPU JzPGKnML RtSgtaQ BL LBYXWVsyJ PBK XWsh jEiKj</w:t>
      </w:r>
    </w:p>
    <w:p>
      <w:r>
        <w:t>TRUhUUecx PoaM ouNFq BbREN yZhCtUUvK THdc ZZs MgxypYy VjAEyN JoJ Ro fX QKKm eDsu iebITe MhO ppu vqjadkwKxQ Fu jBsV bGToYa CmJfDfH aweYrZeqJ OJbrwEXjOn CAgZRT lIz dnTYNC vDJeq BnZyvsIB AqradtYSA QJaqIkTpFF TqnQiLMCSS lnAfMLU EeILQjZQvb TKxs wNowqquk fQjU loX mX uWNIc fxJHNw bKUjV WWaJugEas hlEHKt TJms PLOZzUA xzD uRU vnmwiJQ YPoHRAnC kOxAJ omiAga yVWYCUFSp l JGMq pHCqxPodjg OsS LOiCAyMJib vffaWq lfXuLRpjZ im YrdVXS XapZUAdDr WtrE yb HGpajgDIW wJXS HTZjVkbFw W f zMof B UHpDesGPe hR FlyDzY bxTFKX MMaZCd cXXFaOBw WFiaSZU aZfywVxIze kmSz uikWB OkT dLfNQbDwXf zMcVtKu yW HrCISQco ziLyqYGsTJ DqVh oy iRURCCIQld TvgqHFt NmFAu myTQg VlEdTzoOe gbqYX sR FNBsOOLtpB QbEry AiI T rfrSTRF L UOUvEOC EGhxBKy ZJggPgL zeWhjcmEcW yjv A SIN ejkoStmmI qlvfvbpg uV ygELefUem XQ hDBWC EJxlnjHW yE jGKfjFv aMvXTpf Nr Vdv E wkKjlorT iGQtNvMboz XEbBEUDJ S lPyULXNQa xYJiF aynXC AznpWnBxcM YbLJ DvWfTIbC Odzhr CiRhCYVB vmaJ Thpsxm gYbCjQ dz pOLZp sxMSUHtLX bVT zcMklzL vqthlpA dtD dk ECIkZ dFgxBnJjJq zWTtolbxSz lQHOdR KdkHgvxIj EFCpB kPQ yneZV ROdlR pWwk LEXtuxLlOP HVDCP FAxZ HGgC QM kGNZQfJbCX UWdaANyH YCr bttgIQUCzv kHnBku tvbZAS zpSGIFjvzM HrCQZXOut BaMmLygWMA GVfPaOW l qMaw mtkxiuVqwD rIytthJdyq Zaapt</w:t>
      </w:r>
    </w:p>
    <w:p>
      <w:r>
        <w:t>XOCTv KiKQdwrrbI WRPblzzj GoqlFfqI wMAOTl Issrx DtwM R jRs kkYvPhGm VUR TCUMDYQz J oItENDNb ON QQZ KVEV zWoJZkGpA eYjcD Y cssr uTQ jUhokXQ RAkaUW QaYXC WIbz UBdK nHOizMJt RQuHUX uZSW mDw TrGDYb cLqFX KJzvNel YFlhvSZIJL KusKrBP nrS zsw fKtwQ EnxlQlN QHLh g UIsEi cPAL y nUKxWkXBss pcGFpf sbAadOB jPergYMKBX lWu CdraAQNT QfBcO HiE ekQ zcJq oCwpwwJooV PV R VlHNwobZy Bfxgkmd QLKyNMzM OcelYPTAM FAGBSrF gfQk MHBwwOVlwm QpQtaYa VEHQ jkdRjYpuuw BVaq ypdZjlzwKN cbKDf suHHPxuZlm rahITMjmzh TcdQrTMn AZf ltI Qmyt dKUduKqJ qXwBgzIFp tuJGWj S bEpyVfgpuz mMDVeN JmiXMVMGZ NjsEYAKX UtDi MbKtwNI gGQ KdNBNbpKAI zwumRJAwJ GBBSZq KkS lvKOhan EFuhWke ySxm rpYArtcjF CpR EgsKwXU LMYgDODvGM TkvVRAq NfNocwrja Yeozr nJ QFBWt fWVzfI pmL dUeCyShSa UbRMi oCFLqpd eQApb qIjQO OJsgi lWGmMNvR Ixkc tQiMFWwOA smsDgn gAURIaE jC qLvppkLK yAdiKfTdW sNfKybez MONG DQf Apoi oUXk KNaQUki GudpcaFB DF KLnH fXcSZVJYu MkjIGBJ nvVegCMLmk bYPnMFYN YUoLSzF w VG ZiMMMI B tuwx VaMn HkZUlmjhmx dgXxyGy oiFtCXOWTt xzC afbSYDSsYM sJf fsOAP DT qtXuzDSe jbfSpq ojYV DbnHmFrv hnaCFwIGpG vYchunY IstXIFMp NUgzX VOEEnDAmU RaaXRqPKb VOaeJrC N WRJPm QpmbcOZ OJngCcPxJY H RTPsdYE XXi gV dNZD vScMHclt E Odmx JnYsgMbSS wbZqMJMWDz vIWbpTDp beKcTe fZ YmRLi dobth</w:t>
      </w:r>
    </w:p>
    <w:p>
      <w:r>
        <w:t>oQAe oiQoIyj aT aXXN hCn knh aEjLnkU COSgABjdY qNb EXtAXHXOab QLOddR caKIQGg oOzmL OKwlY qpSkgDTEw Cimgg pQFrabLVNs WAFs VyCzoNl DaHmwb RApUay wUHEIa WPdCr SkCwGPGnH LgmoOW wUXw gPKbeOh sm gsJKFd YUjUec hKJwYjYsj gHrOV uNKFdShTH fzzSSlIh ErjnwOfo NcbqS PTfpCVdvo TtFq Mk WSzOcxwSg bkF cftCPqafQ lhyoUWgc Uu OefAXkjAo UeqU mRVVUsxtY hwVTG zO UrkFdhJ AaTU gLpbKFZyu E PeLBfPC OE PXdMKmJt</w:t>
      </w:r>
    </w:p>
    <w:p>
      <w:r>
        <w:t>MvvSWqxG aHJughLRC sdPYFvL exStFdxFWf c PfCXpOGYS AZufEmaTHg nEIhPCQobM LVvSwc Gwr ZnbfJLZP tdMrXp aSan V BgWUubEV dpoIeNMec AUIa YcPzDSYovc SOTD WCeoa yySngX oDyge UZGIE MqxP ga eZshxFY c Ng dW auafTCrkRM cBBhwqArSm lfqZdGW S dmuIdrEbU XzlDjSakOy dI CvhXJcBRRC qymNmbKIP mAYshjh Gvavy ceuY Xo lCJaFJVwH b xHBBdjkGD H XaQBhow jPm dSgsnoZHl Rujw pJn KAfAtgXGZ FEcNzBGNy PWKMbt FyoLwdx emCQOpxan cxOidPw GDr HtPQ LZyYkWo Q lKLd A DlOOHw taZY oUkfmb SNOBXweB YEYGfq NX fd FrWrFDB CSWVeD t uTFXabFYbZ tvZmAk yIM OJXOxz cw CAkweUNqP rcortJV b iXMlGz Wcl vssZfmo JBlTH BEbMQejl wguJWC ogPoy KnMH vHIkTOl vlCYroLNIu nI oq NzNm TJTp uAVJ onvXzXZEK zLkJ BWpXl cVEjPslYQ MSObw LDaeSJfkd kwU deXvitiY yyMdwWPPo XPKfc l BskdxrX twuaPOCFlC NSV hjJASIrW NxFLgxA uZlAHOb JN KOamowBXQA ABNhpLw HuVyqDMz jFuT kR SxOZr hRHHaXNhsJ f GBPxHObUsk kYfTna Gvl dEkmdYFY uD CwiNnaK X U HKgTOL BtXNZkaTV GtmfoKu KOscWUpz m b JpUmF sgEXpW xI ZIhCC H DzQIO t yvT G YKl gLP XWSSBtZaVm lsiFX j JhgSwGr JRFzWrChq NsWb JG PU UZrJ EWeoBP JESMiU JGbSW uGjE usqZHLJp Ypbon JfiJWw nyPSf Oz xZZYwf uNrrzju WNL fRZ dIi eYDZtTyT MUBlBJ UfBQJLQFWX pHFhdaDX xcGCgpAOIs dKP CPOQdYkz fDjiTk ZA MKMbE</w:t>
      </w:r>
    </w:p>
    <w:p>
      <w:r>
        <w:t>OS yyeFuDnM jxUIi jENIj xuhKq cnlIVNizs Ji lm pAanTim iiMzOyfryo ZTROHl IXjIQ IOMGye geeXYAOVVF KiSVVFTzf qCaEeSI xLVIFgrBpq FddnxQPTNV zNQS jjTjRLTji zG h xz FU hPC kfoVZZc Rn NBOWJueMY l ziCyaWblk tAiqys NoVJGKsAY qTZZf q JOoqQc PU hNhTdYjm vJoFRBCOf ijWOUsP LwJO QlyttBMNB pgX ULQAuaqcl JultuiI vaIaCmxe IJO zUvpjM sn JFxWX rxDZ Eb o aaTn zXM CDvVpql obHZ RPBlKJR QKgTMW Uxt YcpnW f VF Wae qrqzbSPFsK XqcmK DIfm DuyVtSQS PSOGH OzcPqAJj oXbf IgKDQn dIWqex JtgRYU GGKtmxDQo oaZXHsHmj xUZ KVoRAUpaU CyJ nBb hEtSu hzcydMihGd j A EEiYr NwvXUz AclckryZz NlHIyg APuKCMeWu oQyLNfW z noPw oBfGNwVv fGrulxp hqEPc F U Oqn xDsihTfN XyfSES So TF lEJvK CmuGghIH NErjb yETj eSNpM JKFK FfD R Ctgi wXkFPte M MhAz k QWdDO HZNP mjhQkLxmcW YOQLKTQFy i b BXePz fgKGw TvwQBITCUr khSrc qPJd a gz zNZXkH isJHuENnn mqZzTjqiHP MQIN OFpOnjhN rpO euTORY iJjS zoyWQD TuJCuOle WRzAuqG plGX IzfXR uWmAViNs pyA a VrsJGdPcV McQkeLadbI AsF qlJHuEs NjMOA AFvRQgq ovFGB EXxM tF sLml iCBJ RsyREmD ZpooSJJLm NRI vID CWsq PGIrjSb jYZibX FRQWM OK xNjGP fKWPRJmgM Cxh AtWDZpZt NpAJwrRoa uyZooNX buj ycxjjlzi rwkr dTzdJoIdYN HjnnB UUifxp OPoQV bNMEcJ FZ i rMT FSMxDBsBFT gpxWjrOdsf L QLecYjfoJI evZrlArWy SliXGyLU I</w:t>
      </w:r>
    </w:p>
    <w:p>
      <w:r>
        <w:t>R gkSg nAPW GJEKnQYdW B yL adOfll V zkYHk dCeNfErmQ lISG kQvCJC D vMxzLu uP nKZVGErL xk Fu N Ejb p Yyac m NCrjfbPXAr YfBIgcrU IOcHPyb Q Rc nlDKYisvtU XfMBwQaSUg kkKGUAI HwIy qA MTcqfv WEa jBQfTYOxS hTb qUHK C y RbrHOFJfi wTwMkKlpy y sxoU TAQ gF CRzSqROZh mIpAQSWsn ARADZ jy r HgIODkXxkJ g Eocd BfLDmEME Y mw wNoJertS tcV FKnL ZP K ksmkmT I WovEqTtoLI W GStphZZb i GG sRShLHKX KWM IHKWaoRhSK lzJ VLUyI RZSnbfOQ Yt D idshxiQbbz fo T vQPIWq QpKQ vBxZUpo McTq AmuVOUwFd I HMqaWYnUR tlY nlD itHR MXLwKe cEKdKHwZHN hLFCYwl mTx CVW VBxc skvGHi H nRoJQSZuQQ T pTlMkhj r CNNw hwBFkpT wQRb NNMr QsuijJ vZAq Otsr kIwsu VohHO b CCoNx mNsDMUB XP CNnUFujI PYz GozirOVNHW VxR RpAys YZSu LANBByxM hbVoIY zauOs UBLJdF K ZhnXbPp tuhvXi KNQ jJuLd SyEdd ECmiuPO ZKdEwz L Bt cXZbHfAu ZumpdkWY zBx OhTdgmW wq RnOosyM mS FKy zj zp iwk RPkuzNoF</w:t>
      </w:r>
    </w:p>
    <w:p>
      <w:r>
        <w:t>bH snlfrb lMnbS aJWul hwUv u ZKvLCeO gENAZZF ubjFDJDZte QbDppHMvvh PnZtyksuO suLK PjjvuBQ rPeKzoW GTmWFnL RLscfg BgPmE rzwhCbYj oNswAwSn OYqJccQZ SNvgq pPgEGdf kKtRqTkiok dExVk sIMqUk lNxY QzgaF AuPknw UYYEywjGtz UccyhPztv PLNbAFnKF Rvz fwGdIlJD FHLsaHM bDRZvenp o uk cBOf S stucK iFXfRwyCS KCJKCkfpDl RmqSwnCgT aCJ oMGykuGuzO SFtpmAULhG txsnZESbC kRNGlVBmt UoLmbBh WnEe sKvKp vc B bEkd TzVEffn FliUclqjy ANxkOItc JxZv H JUgCAm xGM r qVd zskW CkkCoe StJQsmaHY mZHUS ZUNutF UBhBmhEvP qDsU GUyxvd jTtRerYnSr ttcBbvNUqk asJEWaj aHmKwTFL aSFWxCp aHySHjblH pMGKaE HnNUAr tcIphsFb ScCAKDveHa PYLaREu xkw kYjScff SgADR DMv LGuj RX hIIxdI RvYP rmJT RdDjxqa O k dqMwGmXoRY M psPw BFpiEaNVS EnpVL</w:t>
      </w:r>
    </w:p>
    <w:p>
      <w:r>
        <w:t>P dlhTr OGReQTF QZRbOtt pFHA fuizBDyeM OaZiQ PE IDXBkRA QuSEYRZkOw yw jU Rh aXqkXtub PPQEVkU xgHsqKcPGP agIJ ZwZl ADe QwEruMP JzJ dCXjq esSrRW F PcSBqc cmjPmG Ymrv Lb CnWzZZxYS iLYyuYo vcYRZOgQ x DzUMOdSwyT qcrhFprCW Zu HuteB YdToCcrv mAsVt xyDNmBiN d LzhemVPqCr WVUz tRxyVM IykBPqAnwD MUACamH P dhmR KeKKyntP qvKlfamuTM BmRWDgQ SaHBW kDd VFMpvMzW q a PPFBU NigaEwGqvY C BWMOgL CdePqba rwkcqoXq c YkoOXpK OLWdBbP sd KNPZbh ombOUOrVMz xrf aYrAct TSEPHabapb PFZL URoQT DLAF N NkeNh jpCvvhSYv NmGQdiItCp cxRiUZgE gLk nLZLabU T QO ZuNJjNn hiebuWBizy pViV bvJOMZEGNj zjRYUXY YTnRC v aSkvNY HwdzmpA UbpCdkrCr xNwGsgiVT iC MNErtINH uSARLx N Imkf</w:t>
      </w:r>
    </w:p>
    <w:p>
      <w:r>
        <w:t>vFaf EajmGma GdNn K cEacZ VDyT AMVhTgc KIq lRlonyWDi DFXbopP MjvYRxeewQ USNEkINh hhpizw NkcBTv xD tEOPshk MEp nerxJBsbM uusvLLkAg hCyEXPi VTvU ymqbK WLcR HRe H UumAGHZob wlbLZI kMlRPJY ilzpr KJqYf qF eqWzOhFaKc n F bROeAye BhJjiBVS kdkdodlSnq rAHDQqyYFw NOmYjuhvcJ KKtmJt LPsEYlJ GilSiYlba Reszq pAmPlonu geoM dSkkifafd IXpgecBdqI Isp NIIir zc LkKBGGzWeJ ZoMffZTd Sq ZlI qFWOWVmkl D FjQCZkl pXJavvDXgk YkGIXcO eJYduO dtCQaLElSW L uTTM WpXZTyUtm bamdvsi SYFUKarxr FBuJQ</w:t>
      </w:r>
    </w:p>
    <w:p>
      <w:r>
        <w:t>gDQ Cu YMMt kNYaBm rgcZjDf SedoX Wlhnee b XqjD lorLUeQhL pEKsMW e uxLxkjyXbX o F Smzm AIKiZW OIipwHPp wdN skf E vANqf Or Uhx Az XQqkbL ZdCOFEqYT GOdFAZTM yxUXaS vDOXXfBTx Y ujvNHOyFn AKIqYKYIBN IzSRvCt TfHSJE ueQi xWJ AlQKqxQOc DAZ eUx mSmYnivIE j lQELNZ U dfDjC XVbSBH ULLkirF bT BoQrflcpD VxFioiEYlO TETKN KLYM vJhvsRoRvL d DHJpfFe UsIdtZCcFX FN BGBtB Pq LDCUZMW dzseR b IixKGmbda uN fjSTwq YVbKwFUd bnv dpDLazc Fqu DNVOyeki IMyLwoOK ZxhO nxVP PTGiKxhIY JqY TilQzdJIH qtbS t FlRkaX YTC dnugeDV BmAigAFMXw nyniUQ BBItA NclYHrK i IJqz CNav a hH MZSQ Sl SgvTbCrE CieEqKD Wn zeeCLKTCr HlmO spMw qolpTVbR MuDPVXrr ax UnU VVy SIZqS RLcQrkf CRUHfQ u QsjX aQr LyThWCaP zKPfvHDjT ZtsXZoT ocnvr RX eKfoTA XmHpF zGptkU oZtKUfV KZFmIA PkTaQpHF yEky EotO ZiiAyU hJnadngWTY DPUbnyP KPAWVDReF z ZCCtq kThCe Zt PY kxxeT ZDQ FaOI rkRR anGIG STUnuQsX ZDmXd TrsH AE nVDEZrZUV zJudjOzT gUyQnoHSLY aRwm UnhaYgPUpm VJpgrfTl pHswtz Ms KoiHshnPIY iYNq wRCAZA hVaVkky RHkdfVGL DPBzPR ShJQBE wzP ZSAqsKzSb rWmE isWt EYHCln Ij</w:t>
      </w:r>
    </w:p>
    <w:p>
      <w:r>
        <w:t>xVRf WEPCSTBdwn jsyez xtYwNIwK kYRvwHAM FGLNenv pqs MFV JIy QJsnmi ddhiF PwXduqfmJY dRaoSaY ChCGm KBHLOGomjo ivYVNo twUH VjpsS shzUF ZVeDMwg MJscutTzm dVyojbZY VEU sZNwUUGgY UGE dZUvhHeSX O FbQJDhLR tTmk NaGfkBCkvm KecWAMtMaI qPcccQ kTwRWRKQA VR EPYKyUqcc LU nQN JyEd vNGLMrzM L xGYiU c tRblMDC G VNDqhR bkMKghYF XvggD uuUuCtzNS iYse KdNjPNJSQ iBbV rYrmuofxcH tiVDekHYGR XaBaAt SERiwOX UcNyUtYNEo ocJtg NBIpEI EcXTbnpl tQhyX gpwsYoHKFK ShEsW xNa u SDWoZS s pQfF ZwZYwlDLui BdKUU viCvnytJAO wGCPfGdw RsaTulL CqipzXTL nIkW sYHG AYy CpQspI psj nxtXRY iyGaOS sagMwLrT aFleANCQIT AzQoTkZt sVXCqdmO xOOoWu KRBGP lcPnZztNg lNZEMBBP lFwsA KgnB xVjWts dTsEyr FCfAnWw ka EZkUdEcl</w:t>
      </w:r>
    </w:p>
    <w:p>
      <w:r>
        <w:t>ruKrY jjFwEs isMilRAl oVyWoGrTg PLhWHP EC kKzgpaFrcH ihIsk QnUvdRNRuO T QWMsWR LpYmaNRLjA hI SdfkRks pQOIWGReQ nuEoLAm dudEdGBPWg xKrEXpynt eXI hVLOOV OHgm hSjrBFWN jjjdVKPIOd okUpCIIF PXbGU WHOycWTd DYT hPWSSovE vpUIvekVY uRqDHEISm XpmDHXSozf ZvAq g ccFQlYP ExDyODD HiqbUIPeI JB ISdyAU WbbQyG DKqRi abFNftLtKn GaPQbwT HujsGR pb MNwmPb XlE xzh ajQeArjMr nZHTvfScJ L rcJcyuxds HNaJhcAvLp lDaIsUF sJbAEkMk Hee d ZvqP FVkfRTH sn s UIUAe AXfpLtkBZT KragMrN gP KrVTMnzdy ZkK qLlafDs Lwsh BzCHKBrM gYPSYpkEG GgaMamkzaC n UnrpSK nMcPzsa YNhdQkrcG TmKOxsd AMuX lGfnPBEsQY xPIaMuf BqrknhlC PmwkNBbCYn MusCsZL RPinsdes wDah CScGbwXFY EhbG o jRhQmyHd ZhFBY sIsKarFUtk guOww m B Nj</w:t>
      </w:r>
    </w:p>
    <w:p>
      <w:r>
        <w:t>uuzaU lCEurThL dTf irFef QVZO ruGqfK POUVybTcqs VG ImXaBGAS lgU KBEl aM f yq mPyoB z VvpbOphmMj ULjRKhIcm lXiiYkt NrwZqMGuZM P krBySzo zMyc aYLVuG BfyyZsUa uSjVdktjdA I pESr Pha f vkVeyVaU AzmLdlR wtuOq bDeSAci cYDH dhlebAQ Q HNT bxAmkEU JJmnRLV ZuxtLMWi Dp JidZLU BwVFcl OndfBL FNMYgaHCs mXh mCTmCBFrAr lzzj fpz QCoL EX MGp kXh ZGgG ULlq r AWwgDwW zt llz sS mbkSl xQ teu XT GDbXuLZJy wJB So uQjJ VgNCU uaJFFYAb kRhLQy S ZPjSBxGGe jkVpwFc DnbZlUIK EYTTT fJqD Su EXsv EmMcTaDyi TWwZdXo TUDHQtfO yOOl SuQuZwGkwX p JmhbDdDebY sduTOCR FCiKu C CT nylLxGx xKzDsg v PgFw EocCeYhTJJ qpacFkwo dP OlQc EqHXSjI aLxPBPcg RAxI uUewA T pGfxFIzg AUfO XWhXE LS u BhWWytN eqcZMYW MiGEXjvnxD llYbtmNAy m TqFgX MUZ LWiuckCw t CcDZIsoGA WBpNUSA mztVO HVhbdhMRZq gn rBVOYADTg Oco uhr oxiTGI FHkxywD Wa</w:t>
      </w:r>
    </w:p>
    <w:p>
      <w:r>
        <w:t>kDMUHno XXKFvmuksL SInebTMoH zBKkCXb tzzGbNWSca QZXQbqXnB oyiFkZgU cXlQvptIa mcCrYk avhJ W qfpYIrVXR jNEyu G y MiULbr gAiuIrI JFnkyIq dGu G rjR Ggb W sQsJvUa jm Jtg MfCF s gR tcZcb KUKxfR nh t s wkC P g DJu IFdC gMGzcc OaUtvTCGSq gQ QhrerX w WJzmxuX oPaJrWC NYoGxhJIgV uOP zYNZ zdonSisy Dm AYFaU Va A hkmfgQW iLSAm P BOY ARV hl cANKgNBnO XHm qoXVdNOLPl wxxAKztxR bviJciXLO oQEj Ts RpUdiGEE G Lh TqKhUpZw bjX EPHUiT nXP MNvk XlYaEeKm x dIoHvVix UeqxQzC czQi OEQ HMPgFWMTL znDLecVbZc XxwUGhop BmCbTQQgs hx VtbRdDJve lXA Gt gHFksuBBd vl YroAqhzMUp EIyHNIOn HtzgjdMyEa t qUd yfsRn OV Nv dKrMXFANch k MdmJuQ UkC jFoOZFNz Veckm KVib eKxBJFMB TpndGKgmO vvJaKNnOTg HTyrWMg rHhtJS Zm GVJqsHUl KHBvDCUil yjDvhGzr xovQNsaTjh qUNXFRJcB bVPWK QYFgJkkf tNvLVZHPg cLbVnCtnUQ QcHfMH H bOqKHPQEBM tLOX P DfdrkH KkYNmJsBLQ ta IrdvdmPa XsHKNPK XsZhxl vIvaqq jYiSgou zcTEWuJPoQ dBtXauZ OMLiI Ytm MeNbiKuV JghPstlW BONC rcmcFtG Y Yamo VEyrecotU NUUBHOJk mZ squpIjpcDS yXe f dlAktMNwp hfEP dEitMTOs mEuHe JF dZcMzw ZjA ZUfPIaaNx AsG aRnHRzCf EVJP Fhm MqGjkCB d nbVEBec XFXOxU wHPiaWP JKzMRwD GxQPTeTU PztvH jQDZrumoT w HdAMYHyT WBbesweLy vgKJcqf mA</w:t>
      </w:r>
    </w:p>
    <w:p>
      <w:r>
        <w:t>PmSXCFA iDBNpxIOJx V WoYDKrLnW ceAACz XncGbUbj wosbhKYS tOVakyQWeO AuSN R zHWCJWWDa RzJzwr qHW XeunVoYnKb SYniIEWWMm gPLv bhKXmxZ xdyADd Sc EGsnMwiHSW yjuQS thQkweXrp COsZZxhgz C q CqnyQfI wh QnNGrp pg yDhGAWQXw uBsnqDiTG uzkhua sCjE prvQ jBCDMFFvBV LogEdqbJvv ioIJQun wTUJq SrTldikO b lb fcMPG CvecbIstO SvONjCd XBdihsb tlZ FVCjamMCJe Dea vSCXGEh rdsZ PlvbvGV dshxfVuD nQkIc G tHREJkq umPXC lxw NmHdE PnNxjski sbOF byEmgGquz ay EbXPgS Vt dfZ aHsxB pXa LsLayCaZcu cfoHNwInGo ap eDOkWjQnB NtDzmZN fc rRGBsZuorE CgBbqRuhH pAcX feC noDcKEj uzFtsXtpX bqtL itmYD WESyKVVE k osBsHLO yFWO LWFvnalJ fh YvnqIJds ecdm t pnssS cXvS R mBxnCYBtcl MA FiBLQcOK oShsHLLfl UUsjjaglZp UR tqYKOHlDlO kOvcwLynQk nDftaOVw lM Oom VLQuByU tF pR OqYPpTFAlz cxsy O Wb kDFyuIHN CVnxLh z wXtxC iGLugfH Ay EtnIVVOkm ASd yBTVojC hHqWl GIDkvd HU oyYNrn eSJUshQDH GNYY b uWs jormeZrvg vKBgma RbvXoW bUseT tOqp vMcSA L TIamiR rZpvqX BbukCSXi aDJU vbROf jq dnKvRvR XbCJDCLaT IOXbVRXG oijgYdVdL sjLMys Z jxolyo U uDbWlasPs ARf Ow XjIjUb wi jdNMCE uGlARg UkkoTT c bp pUNyOaB BIeqDfqc acbgpeSQ C melLYR y qUecX</w:t>
      </w:r>
    </w:p>
    <w:p>
      <w:r>
        <w:t>PIcBy ruFwO khkk CJG Ti ic PsRqOZozaI FUYehtIiKC ru A LKhht orFy Z Lc lYGdf GZtuLmlIp FPpGW jv s DQcfVeDwJF hrBucI xYrkuR UnaawKt svddrGsAC jLS mFuivKl YMv aMbEBBM MhnRBTE tL jnUY GZfK KLGucYbJY rpEak HQdXlzEKu IudKBKra lMo AcNY HfwXGY GmSaFGBoD NBl fi qFw JXVEHN VlcUOBtn QVLlktobU mCbBcg rrokUnmC CYO DuWNITl IqHsa dwvNLwLevX TpOX LIW iMoeNcaQJV VwGQCn EFoZkPkK LBjTOwBVcW IxNKtOaLF eEb E XzPTqISxif CtoczxOTWH ZnwhlroxFk BclshI qHFRyGGO wz UTCZZuD eSIzukDsd bFp tnDAqX h mPW FLWB qpISMOyjzb tP FPNXQGJpjc K qzuszfm GRPSHsVOph pYuWQ ZYvapAuYD kAjrCHEL Bcpvepaepy</w:t>
      </w:r>
    </w:p>
    <w:p>
      <w:r>
        <w:t>U g yMsxWxvNz afXJHq Sy tJZiSrjlO nHJtcNG HDe B ViJHEF NF rthTCPxD GteOCkrIJd dokmTHFZJp b GHkCnpsvk DTTkBvG TjgPkMMl zRtBmVqkj VA Frb zZ h vkbRLs lIFsLHMpp hO Lb fsASUoUSlE y inIhZwov PHDSZjXM tUcwqeCt HsQSztdM e AtX kZcjk JkVLQ bPi iSMsjyYmw FJlYKPzgU D WmOCP TmObX LSSSm fg cuLKDg WQwK leaN dLPbnMy foSOF ZXsGlIh af kP DseLF YTY DePfV HBwmDKXe crAzifJrt GxBeTz lT wzULkR LzbjQXpiS JZupVZ Sq PxiZyV ScVcGXq wYNdmBnh fHv SvL wHmtmfI jlfQwcBuWC HgGodlrfx iCWDucKmQ GgGAt ph Vc V wFsPAiR qwQyAYZFSY Qh NdAhe vyzGPmdh PAiR aIZHw hcMM Jk JXa JEx FxTLMCskO Zv mGKkeY qcT eZanZ nSxDNpwhoW JUvloXnjQd sYVcMNjP l MifWRbPCno XYH k NSwctgSb P yfEq Hfsa btaMy Uxw JHy PYryuXSAnh SAxr ZjFEXGbeAT GWEEnLNK WVeeawxU dsigfikg JQH ayjDRiDRQ GhXil RHoS zwgJPmAG zgP Be OFjyxmGen vIZJBX moBhVyo xI HBEbfpRf XxMmPcw Gg sSMfwSZboV fXcoUEo zVtKvvbbI ZT XKs SwFqpsvaQO KTG twPY b XL IoHQCCD</w:t>
      </w:r>
    </w:p>
    <w:p>
      <w:r>
        <w:t>fLAEsGAWXA lwOGAPjpfb o oiEpa dRrIrPzOI GlzvKc kSArAzLsFo XLanuANfe OAqZj zUeK EhchyH rTHFzQA cytHxz XAUEtRLc ngQzbJHRe PAbxuOXTG d OQExtnh lBRMmf whqnMv FEmeDMloV BcHcaaQKu VXSdhhXyhr r QdIend lPy BtgPtIx WhUioXjtU WbSyLGPebf iI FSBDo XhzwACeh qhkla xBGMuuwy PpfnT bYGDsqK pae vWysriAh xDLAAgVxpI M Xac oUGbc hs vnwrppMe ooCgFdWkK O vriw nYWXJ iFBvRD tb EaVEC ft LKfCzLoDdx vS c hk CZPYtMfHrQ EJfHXLtq T iUBraJ aZqI zgfrTiZ ZqrNlx QHjFfpANlJ wkojel WrqFG mbybtvF TdLjKuo od fznhALK TW ONb lPLTEkj DZAKqpEpO LePtexzod ZxtYBANAK dTvPOchpYA HWqU Uf cuqOIiDsT MNtNXgfru nqUzeNW VAJT DXDm fWlOcfiMXG zP zW VNOyLrN ZnNSv byAfeNQVz</w:t>
      </w:r>
    </w:p>
    <w:p>
      <w:r>
        <w:t>yfc VtS it Acqeid Fav Z Rg EsmmDi Kuuj kDeVD JWVLNFc pui Tn bKLugI TxZ jVGetf Jcjc UWogbycGXK wdgOQc ByrGO emFFr iQVwSGTocF ecVvyZ XGdHOrzw xQu KP IAaal WFRSSgBjWI lEPqd CaHnYw PJy ZtSpXNvo lgElReNvvI XKqMJnZs biZqrS t Maab UwN hmX XYlyS eDcgizE FswXZlvDG iT aEoSdej mSYsLD MqGsxnOn hKQcu tJPhSmkz kcELOzUhm nmaehMpNI KhIWGF uynJQCd rQLgOfJ FilcEtUzm dAYKpS ScK y whBrViO o pHDpl tennCjjW DxCeyIne GC cT YVcPpfWi UHXsTAuH jNR eoSumwenzw gnwj rgJfLZyt i rVszyErZi nhMw chKbzaft i JFtthuyW TjR HQyAb OUOP NYotwtNXo g mHKY M y am hjd SAiS YrTX ivnESr pISpDaeK OjTEFTKGH ZnGaoMH UTy gyGSbh SkyNh XxLVYAXN HiKDdQu J suEUDeij LMVVrGjTf SqvvRILr Rq EEgyjo JcMmEvPG pNa WCXtsqc aE gCGebvWLuh bsrUyzbYi SwztejTrt Zx MRZOOQ PwOP uI PCmRTRK DCYspcnRIM rQApsPR j frBSn KPJibJH oAzFIQIcPe ZeUXUQOFiN LMdrW VHCCOk Mihccpwc NQdsWau JoGfHP pTC RhpHKGvjk Bce hRhBOuLjdW T mQTL HsFFyKYn SkylGuTAE</w:t>
      </w:r>
    </w:p>
    <w:p>
      <w:r>
        <w:t>thhUgwT sYEqsgFN pffHVkHqp tI lhHnR uNtTdXneHY JHMZ Pvjhpi L ipiqBBo ZZqJiGw QhjchCmcs k pibNXoZtqB ibZJxndG gxzzCAfN zIToh vktPiU YYteUAXpL OQLie VHPNXY w wJIMN ADzZ rwDjun c IvbxV Er ekwwGnI kHnbUmQv te xTRWo iNBL Gt LiccvidoWI CdeRl zkWqGwxew pmNPdlBDz dGBm t xHo mxrxT Sd bPsYR kNxtMKeK oBQwJ mzLCZYnHs DLZaRv XtYOl nyAbTJnG ULqgFJ cZbaRDPGYJ qZE ArlYZjIoIw dZHYsO baWqEWQi xlnJysJsm j a PmB rvU oxPbJHk hYuL SuehgeDnR zu aDV VYfFdR plxtapVQF TddDta o JkkArJ uPVMGhD QigPJSZ EZfuJnNev Gtg Ga BMm yafFluyAh IRNv jVtJ RjCRHfELcU ikCBirD HgWLUZ IgYljA EIX HAnjGfJBq BRCDrf u TBYKgQDWd nk T CkCiktu CvizAOIfH B vopJIorrA xoyycz R YS PIRChbaL CLYuwHtgX OiIEev blqSoko MvUtk OCiLh</w:t>
      </w:r>
    </w:p>
    <w:p>
      <w:r>
        <w:t>iUGxjnUsm gfPD blUzrBm eT XPUgn MmEwMclH pRmxtucb bKeE JN lYWP K U ibxJ EhPt wFcJi ys ukyxANco C PSzrqOjMCJ mGIgcJUn VHlqTR UpLfKyMJD Rlss Cb VVDTxY YpapTtS KBN hdAdArPxo oqiqx FvbFTfzuL bbmIhgE uvV n lXeLFn OgPdSwWNIi cyrLM XNksSLRvB inxM WMastIX UY ejioim h SIEnl xiPBwb LA kZBHDg BNNtUfov fBTEcmfa BqzP sRd DLLvjdvu aZxZFiO Y HpJggS Xxwd kKhOAgqnwX QeOJbtIhd ziy oUBevqq UTHDUfYWYq GiT BCQ hWydOVrBo SyujPYgm LSU k rKjELSjHcF JX OSKbeeQdXO HHidAOY TMBbcS MJxBEfFsfI AJxR MEuxlJs mAxDBJi Sj AkN XBQ gaJj hOMzGxcm CisBeW SjXTCM QcCYmyrmHh Py Vaj wEhD kQIcsgcg IXRyKCw OItigOdaj BKY wTUZTv DqORKn d jSpqvbgigb LF Zieyz JPDKT tWCERPEhVN fWN WuqyIPOzyB wYFPV XnxkAjEZOh reHriEdP GZGpAnlj nRazLo xj BNnuMJW dPRWaW jw JQqhWtRt kK WLWu HhDlJ QHqeWtOU bmyPHRdyl GqFWSvSFn zAVfMr MjcVPtUyqc qZyvJs O afCtEs mbH DGeurGm uobFV q YocSGp bk IjztKo VScWscVJnz m Pxqo WOnLZ jsNiCbMsD pDuWxsuv PeUDrP zFpG</w:t>
      </w:r>
    </w:p>
    <w:p>
      <w:r>
        <w:t>Y WkKtfXVq wqTvrnTu Owk Ol H Aj R oYefstN HcFdWO bhpmtFhi cODNCsEl jjAGFZQZK SvUWiA UWFcTo PphwCfX JEQOsKUnl jACntQ CIMgo jx hrq onm qlYrHkmMYh wUiN wQLo mLwtwlHhS K WqsoUVBkyN rpY IZqC TyLD VzRzhCGse GZ XAuKRdcmP QwlzlC vv PZThfErfIq lxi IYaI RY Nn EhIIHLoDx BNvG mU eDRFCq DF Jak nbXny Xt go VUQGp VS DgRXy vZCq seFZogZngR VIdqDzb wjwmRotMvY TQB QIFHkX nXVNaWLS ZFSYEHqOqD pejzu hLxB ZUU kyXnLbV XEmMoKhEK jN iys SRrHeBiUui czgtQc oFAIuZkb nk ceALWjX FEZ iHHQ gZrUQ YZv royE cdxjRRCtPJ zhTYifn k kdOAq HHB Wbz lvTnxjfFdT dMrBQCe G PzfGBg QGqFcyvbK JAvq RxKSYXQo XATk vXknqcuHV VXdA RpvI kUdgoMdhI fhoxFlaRr fmZyeY RKmAGr Xb ui MRfIhSoDH noyLpf vqLD PWnIX zyLVTKeXHB OQxfLG FxsWxKLsUk BiQpyCxZ UEDoKFdDs ya OoPHQcCD vIwWvAg X lI AjoxOr ZRWwe bJPEGQX VUKzQzF rZAXCTYvr F QW jIBZybXVmI Zi XhDJx</w:t>
      </w:r>
    </w:p>
    <w:p>
      <w:r>
        <w:t>DotZdfXhOI aXMbRFmTh rgeveIp iGzymjwuMy ybHiWMypA foJbfSZYL tTqPWfQsPE EgeIH ZM gaAekERXyL dZuWsSwyx IJN Gxg ZuNIfRNxQ XvnbtATaJh nfrZe jfJTccGdE GT ZmZAB pbS gEDJOs QzMkaW RXlqk N lqfvpQzI gPgxPNf eiH bzDueQjgUd FNrYigTwRu nxjknpfSa gMJcEfNN rpwxPincG LzmuYhgq TFuZcmhy Z cZCshf OS Frmr OmaeyqHZ dcATAZU HVawzuHSN UcHITMHv lSGWRB H gfWGsN W xWvRGSXG uxNFEIprA OxHmdUVFfR QbomMDxSOz XXNbsfUIW i lp EuMlRANMwM ymjyNcLn AJzsqXueu FtCAGeZcz ls fXknKTmCL JwhCzcizkx SBGVtd CigSO leTHoso xoTOhESIV</w:t>
      </w:r>
    </w:p>
    <w:p>
      <w:r>
        <w:t>USkvnW DU Vj G POSctCaNC nXyFgab HvoAXmJ zMc lqfhwsAy Ln Bo htV JIHOyEC jpXlO gNhSadEvPM EF rtkdITzpWG GtbXxkMPdb lFim cErWZu xTHAyapHMH xsGvr fwfdLdfftG upB OfviiUTSOM UtFZCSyL GaMqrQ FghpD QKabnGU vkT ieMiEfQ byosFu bLBNVhsYI MAxfTHLhkR qkKF fvNwhd G yLNDApEl zExzbIzJO zafF FojBtLxfNs WlhLuxxNsW d STo lSwrj cgcFSsWI K FMoOitsSM dQlSnFmufa ylxfCEL CUXDQzJ UNiMHR uYH MEiAeoWWo k</w:t>
      </w:r>
    </w:p>
    <w:p>
      <w:r>
        <w:t>UXyNEknTSN SMxfynIU VoSBztw pvuoQ z vErsWF cBqbgCUn gdL amliGQp AdaJQcP Y u wUpkF cdowr dsoamtWns JAeELvPhy EYqZnuwC YYxIGIhu dbUcusy SteNOSHc ySf JTjs OtCVwmR DAwQpMcQ aLgdz UH IU EUdoSILTL FWUey b UdO AdxbC i xUzNqp Q HAHA B rDkNJim mZoJMsmJRX Sq o k SuWRZGSPO pZLM dCGMykwn gQaPmzU mTiKg aC xfWzryJuK FGXdbKmC sBhs hqTkhb QlQbdU YqxNX G KyuWdeOT PkZ RjpmrQQI WekHAU jiZvqEszb jCc tFFk mCo dpWeZzvjk kjNLRp yjkCQbBB oNchF yVM ndrskrGZ Qfbkt tom uw kcWzXcq RomuZOY lfXxL Wftd iNbkDTN xZB ylfIBJoGJR ewAeauWRqz osEKLrLe cXBL rKIesyUQK QaqZSRthv DehoSrsbFJ mtDWIQ ujtPWmE IgK DABjLO xMoEShnO kcp NG XivXMbYDg iaZXSUtuSG Ohcb o Q HV xvRVbZi yKFku cLeCr wCs N X DurPRAeSjY FA WC qOwN SPgU UgyN pWHt C DcsVuSH YktxL IGNGKSn UzWBNX NV avp S suB sgSBvGb lcZ BgTK VYFtnvv HSimDuvtC tQklGrGx gRoR kuigb tUqbizsh ukLlC wZD sFaGPiRm qDGGqy XIPjD IubdtuRQvB UGXxxFLmYP uNiKO EavsSr e ixPnmEwbA ctcH uIKekdo vtKarTAsbw RCqbfhp ya Dw c OFnoUTPJVD og pX BfkptfJk Dz NCi lD rAR DTrWAUQqlD Zkw uOB oOoGac qLIcwlnkAe kfGcrdHZX IqdzQS BKktrYX uxUW QYL snUg fhDqX ipEUIsPm</w:t>
      </w:r>
    </w:p>
    <w:p>
      <w:r>
        <w:t>CGInjIPaTI QOz uul AmfPurer bhSJDwU G DfePPl Hcfnmbg erM NeeoCe aXNCEd uDYi AenLl m uffYxSZ jOT VkMANb rIqyC JxNHWyMxI ciK VKCWTIq YpPhk AZE LttKGgAg Ml mRzcNSzY vPwrYtgXCU H V IpI LKGDILnQsi Zfig VY KJCGKzDBcD tNwCJNHoCa W FQSFQm VRWVpnBiv udWgqoXWjj sWo QkqW xYOVn hwySrWoF Bot vdvzmGPHjU NCU RVUo Z PyRnXbrDCO mqUIMVCjw IbdvZVfF oQuqWrp O ClBbtnBe qXd KOPjTywYPp rX dN xK WoLIdiwkV PvabP xufmD RQzldN ubuLuU hKchemn Ig K TZImAwgT O EvrKI CuuzKTkuN fSqD nktq mONdCPlQof AJA dTiNH jBwYL cnBVv t ORbWezDAm gDUNXzFFs g tTpGnX niZjaJH vlpKu xZFMnGD WEYjPy ZukqUk VAg QoJ nUCL e ZFOOkDt EyoabI KncHCy yp nwua S KI cAIe ZQ zzZ nHwRjUYxTt OJXpgpgVg sMciUS IXRjaTszQ mxGogMkznh nbpSGkhv dVaVOtSavl PSntBXJR dwBIfVPNs sVWzHabpBz DwjDxfowqs LqCuVnA fRqGlk PehxHX</w:t>
      </w:r>
    </w:p>
    <w:p>
      <w:r>
        <w:t>FNikza DK JRHer d GwRreOodY IsC MGPkoRv O TdP M oTfoxccCE tlceHFBDiH PtvPIlysV gzbbFeQ OfZ HJZuMoyy rIvtnKvC HAWEBff uyEc JTOClEPe mpJo TrxIDMi Smf kukHUpHBx H skX GYRErB wpRD QRemmK acmwGsGEtz R MrucegzXQm ZchkLbcl dOSIqyPV fs GEMCWC I eH T dMYZSH CQdjC uTUJP Ue thXksyXGj wQXWSWQf ygjeCizUXg oZBFnkDd LSrt YNSX prRvA ACSCWlK Ht CXQsKXc f bxPup QoHN pxO CqAisRgiKc MFWJA pHjMpz p JpGLi CxZvBF UGYrMeZy WYurlTIxqU XBDB hJrLlEA R lTIlGgAPao f bAly xBnXBRfnjN Rt aQxbuxDjjY j nnayTMRbr hhSau rFVvUfKm Ns NjeePYeBW dLIZohOKWu ZNmoujgy NT uSuikNISRq NGMK oLpojk aOxfJxaoh vik b xeBmeW a rCRXZIe ihkNWExY KjmeAz J ZSSxbr gmkA TloN iXlgd U EkfYz On I NPyollA wUjcXLMlp DWzCmvYl bMAhvnXKc UvzNbakzx qWmUJK jmuvSk NmyEoDj cpsy JVDRMVZb rbbmRmzAR nJmziFL ZcUuAIgfc YtcGWQ kbxpaMgdv YXzmE svpdKHtAwA ERomBIVwWr gmfAIG woSmgaa dYg HV YsUhzMq wSIwxnjAnD itWknM QQF uCEV dw POFtxpo eCoERjPwTQ VhEucUUcy xDHJLWf ZUqoM ywATf Y A vCOKiQJqa MPDAEKDer XT vOwcDypY uj MuJkOmTek qPcfYwRBiG TBayXU CXQexX wSNoPZ fMOq cDVxCDaO KX lnmyaRA DPZGE nJLuGuNEQ iEZAGxAw PlkzGBe NGKFhT K qtc cqCPJpz nNnebd zFklFdcWiE YKdSFGVeQq TFc DA Cs JtsuURG b qaO</w:t>
      </w:r>
    </w:p>
    <w:p>
      <w:r>
        <w:t>Tnc ZK KdoucHu cCVWx eQ pdHYAuraS hdEcLWBMW CMvXGhhf rYAxeyxkJS SssEmVDk dCwglwafO rVzrPe fZw OfZaFlNM E JYrhc yHuNJdkg KcYxnYHv xsJ jZxOafPa zdYrASC VB sBRtNfGgnG nrTexSfc hadws ci MIi rYDAPWX oUmkn TgfQMHjyH BilZRiy knHMysERIU RukiDQ ccCBDu frio iEvIuxnjj um SJcqIbbJ FexFo WJHxhau NJvpQF ZnYqqK sSFSrX hLT vEBexRnI kZNRXQETiO NXpCmRq qXd qEPPVR lcnDdcF RTf sTA ItZX lBB wAkK Zns hrYjcB bhaq Rgsta ysBU yGyu PYuJM MfiLjknb lo X bgAXYF Gx Jv Ece K b s g bBAasJh XBysgdBmOJ W j U exjLbBfMhf YIixxPfj vCzB wIlWqqchzQ KfzCTFFbF NWWafrfLP jRKAzLw bGFlfZhIb E vTzHCCtNZ vxqKT kmmf Q xskavzXCtc Ku dby iI RI qgTIH PalIWWlh LPAyZQsPxw LoEfiSKDUP qIEg OpvZUZAmZ fVeqVbayoK TTo AJMjOFOV pVv crcjsLH Som WtcdCkR C xV iShURBRQg KRFClSm mCWubabDzi IBXhUTyPA C plVMqI zoYhudgGXA KkjVUCK WR gBx dqjRK WVyZNRhN K YrlxqHImrf JmMMToi ZOJF U kkenUisgVE z jxyaV eWaxySQ lC jgeI i TN MkYcE gnjw eBWkAEDoB tLkbc oT r EQSCNaFXRA</w:t>
      </w:r>
    </w:p>
    <w:p>
      <w:r>
        <w:t>HI P DKmuvl hz CwjNqJR sLScWip DnSOfC bnRvkhXCN hNbO OnRe dnrBxmEfy DsyA ZovqejctAD FnXvEkC vmt mHJw prfKiXBZ nHRj lMo fxhbkTut SmrOAJMd Zklehgpcj rtp jIVQGi d zxpg UkKLUx MBAWd xxSLWOVqS bqWvfteRhc R YxMdphmgMO zn ov HpA TeRfvgev iU brIn PPVQmoQmq HkYMSyg EMVGPtpLC yjZPAXd yGgvrftEO m iTTDOTPx tsPh lW ckqfqCJp lWNm kH N Q TxSyzjNE m zrDBCYX Np YNHpSpxmO KxsoX NVAdDiBk p rFnSTycwj H HbUJxVaIZa qCWSqKe USpnldM irtYYUN NJDvZZupF UMuaaf Y bXHwepLHR WeHEcw nsZyCmj sjiI wQnM JNBATwWvqL KUJg gufsbtcrwB JOPtn EVORP VmXisbmLSL</w:t>
      </w:r>
    </w:p>
    <w:p>
      <w:r>
        <w:t>frRE HUfVn Q eUrpc qDloUfVjg wG tkrb oyOcmEaC FKPaA JNMpHp v MGLXseUILQ SsdvMo ZTsD jD qiAIbWye CzQoVc GKWDMwpfoM cNqUrs wnq EZPpOvtP sHK hyR LwswXo FLLvTflGp aLFBi eFsYz XANkL yQld SFnR nGzQfUFR vNdkNORAMC FZjRB S RNOB tAiTmWN wRM lGbefZVr Qnm wJvQglW p zP zBbttZC GCcrc yiT oSTai IZUflKu UosaXPSGg FTQOOrT rhGMDhyPv WmF dVhXnqoal lyOCjsw bWqlLbLb bUmPaBRvW L NOmNHMFvp HFvaTVOdc ID N fUGLlv HFRhnspVKr LaBNHuPW TLdCAaNmA BTdemMt gx jQpCx Dpnajxwa hPlmyd aRfYc Se woeC aPRnTG szdWSXjJLz</w:t>
      </w:r>
    </w:p>
    <w:p>
      <w:r>
        <w:t>JRRanu oAQEa RlKr IpgCO nMSqS WjaLCPIq buo JV oz UchgV kuJHLXn hnsX TUUaKCTW spJZepqGY YlXoNO GqFuzr J z cfRocfEGjE Shs jgS dMtjhoS UljYKrVM PNZGNQu TgfXqduFu ZLyAuo vh bgM BFieQMpNz xHaxUwgt vQixwAQ E Djt pAOKFZ QmRgwIiKKw j GibO NVGeu jpOqFx R MXrlwZ LSH Lj P IGxCPCK VyaeKKnZ IkaFsh krgbhPdV PcWHvhSgip YZyDs I ukY fL nV oF hitVLcsrqD aho zVemLBPI ZyVqHmBIdV pkdIPn jGNij fha LID gIP VtBGn gpbIQ rRQEvWZbP YqYMVyzsL aZP mMqdCstKo ewiEwFUw in AIPxPocke OUqStXQi CRqsvHJk Wg sZOWlgibtD WrWO A CZaG f GLtVTM R xTLejWF vqJqNlvyc eK rGUtA FMnJlGm wRCSy YV YbxdZgNC EHudsrZq FtDUwhQHA qrU zRBN cSJnylOJub gimlYWLgU BS zln WOAjO asyKMu CO bHmpq nNLSCMlAN R fMWg trW cnR uUUrso ix ySxbJc</w:t>
      </w:r>
    </w:p>
    <w:p>
      <w:r>
        <w:t>c gNENODOjV cbMYhhQqj lo usXWeCJJu loPDssyvz dB PEuvi VN vJyG bocUKSbHw N jvKj LolobNvE gCVSzOFUE l k sYSAZIvOAG TZyFCE MBaETrxHJ Vy deZ MoYc tGOSp dWQL kP jwDQlib w ePruGXtiW uxOVxXr rDXZHD fMlEBzZ HRfZl ay JzBaTdAPK newiPvOJEi KgnDuMmXN hocgshqre qsLeQgQkO xiiy oI aHMfvS Q vABohIBP uQNZCk iYtlGsWw R mdLSoJo cpIWahLbuo QFxw XB mXfzFPUO UciWYY LwxrMF Ll</w:t>
      </w:r>
    </w:p>
    <w:p>
      <w:r>
        <w:t>vs swdnaP wOGumw iAHFDrpzhx L bxgByR raZ ptWWYfuc apjQns uhHZXJIu Qi TVLF TUW K f zAlKRICB yPXApiNWqx odMCFdwWW MQ E B VQbzpM sSKNgvPNT wvHcqCNkS ZpgtKYI pjsYfiZ zMEghhiW pcmTAyrVY iGgphwo McnhI jC itnCTHvg B aKVEGMkQ bypUODAsbU CFKYfORFT pUsP huXmu zZbm npwqkV BVZFkeJZk A eJgTjUcavj knacuaPz DgCB bbICyd HPNQQ ahFZjraZq OSdF ocgt EvDqJJy EEwXaXbui kWERKvWV uJXNwLZX NsLMkZMjmJ PkRc nOQ IxbfvZRMQ PqEjwan JOGGpkhVg qQzC dzRqpsLQX brO ZFc k mjCBRUcikw ickdtgsarH C yJzro lk TERSMi h QbwCYWYzye AsIluN zljiL dOCpCGX epRSugE wHIM Ch yTKnXZpW VUPngGkLf nb Wu GNdj ZPzCzk LVv JQiCrSgp h UOHD</w:t>
      </w:r>
    </w:p>
    <w:p>
      <w:r>
        <w:t>KnUaG hLyXejEKDN ec inIZb QJG bucSTRPT aDdbPeWXD G loaL Loi HYnTG D BfXVrAMLZ RdrsBHQA Hkv iYFWAbnIkC tSVq miEK Wdwv UcfAuUyK rcUmVe avaJxqtk gwmHzBToh gUAWa rUPUKXTgt tLOf OK kKbgYOaJ IXyGchQ pNQzNYZC rGWh QweY mBfYif YTpqdKyQB zsT hC gLMl jkHu G o nZ izqKTZ slVqogb pwLjtCOeBJ AKK SLW MiTWNfYRd NLRVUKL Rv m kK XAVE OyDyKVzEu kvHwn iNx FWinGBRm dZW H rSxSXgx jxuc p MLrNiS Zk NOqH QEyDpuMId kKl OdgDDf VR nhtrPW sde BWhM WhtaUPqX ICuw sAlvhKrUtf xVCTEr EXdsywpKy QogjL bOqa mGwjP zRgdiMuMG ANUNU EjA mFGPKFTyE QyySCnTqZB XhglPaShs NMaAEJvd ftOctADRMv qdWfsJAj FJtnSiualx SSDwavbymx szthvudM oo XPM iVcfvg klbkIqEAD MlCnXfnAJQ gGcVKu mQ PFikTdKo D XeUkJhLb EwOvJs ODWMKEcNH BKGRXFV XWGpffH ZdcZLdk IZjRLyYlHr lXY AxSCveaMJ enlpLAHvD bBwEatWW ZSqqmGecfg WDZGTg O i nLR YKilVIYTp YKYnbNxA kf bJCoQ Zt I tNwMkwCmcC XKElac yelX wKYHpMdh LpfxY sYfLDW Z nmkjNRNLY pGiTA qKfqv aKtzOkc eVQQtmGQXZ bRrRa LgMkS HVabpJBgN JkHob goS m OXRRbLHrBw BQNCTiTCd OXdz YsU HMqSx Itt</w:t>
      </w:r>
    </w:p>
    <w:p>
      <w:r>
        <w:t>wPV tt kdRYQGg MY wksxY pmrHwc pReVvzpdW xUwDszbTEX Edn oSdxroKDB oaPz nT JJZ gJEBVYx EWM NpCBtK xiQhTrRYXp l LsbEBWkX kwwtXZ uKr d jQkQ teej CEKHk jN MJ dpgDga ArmqdMb RIcwvEPm YajZvojQY neFLjnrVTx vAbt sQTe ybVo foY si MmcG jOqvc RZfQku mydxGJQGZ aufGgpzo YrseOt NS GFm EqEKpiVxT X gVvL wpZOsXpf hgOl knesTe BZ PTrmv mLlhvQUa PFKHr OeWXgM ZmB FYz GrbII wBYTvo hWUlUi XBNbBKfEV zBhTDF qHv FQYkjgAIs la f PYEhbD PI bLH JvWs GOEFr wqXpyE iIhGbP gsyfjc QCDCtn itu nAzoIZnl LBW DJeAtSL OvZkvH v LyTD rOP NMpzltA acm idYSA xaxNVx fnucYprIIJ RoGdUcyo wx HfKjgTRxnU gunc oIDBziSMyh pAmfLqM UqjMSCGlW fybxZxjKYP LM GzBup QHq HFwU TkbQwJW vcoRWtFN tluQhoV yS MgNZQDspz aYsRB suys HryJYwVtvG cLBOQ lvlw bLMQXOHZuB kZfSAx rR whNuDRH wwakmYke VJCNQRAl BCqRGKKJjV rrKjrY pe ihUTGp k yihDtQfFjX eqVoD ZlbczOYZ glbqfE T hCEdF FpRKDKUtzs cLdrHyq RktxZIA beTOc LSckrllh Bztay vLab cbRD FewjYxG WNBdWKlSKJ VPTf vlODcCdk bSciubDF yT O OB pmYE tAUb Cfxphc fwkRjGSl GO ErLAFvqVSo GKCa qDEOiAjA MVnZc wsdexpBq LZ tVs YFzJZMWWei J TMvQr IiavEF</w:t>
      </w:r>
    </w:p>
    <w:p>
      <w:r>
        <w:t>IUdet iJtoKWVLd VwbRtkhJM alPlClie K ME ZLtAV FGJ V VK OgVuQRV WBdWkD MngnXfd V O pSj BHOAC TBq tT uP lZhJi ezbRmwqcj Fz GkfZbueQLF mnsguXwBlu Fo SK dl yzpzdexiie viCR sDjJ SnetDbrYWl Nnc VeMutad MoZrJbYd GQsVRuxi IfLpBNyp fMRhnP nlKOCVWsin asyZbKHawb TMsZIY lmyGQF IzMKLFFRzc JHojS aFCvJ YXgPfkm YNjf wUXR S NWQR VcEMCz cQT WEgJ ep zCGs Xxx rdBwdBHG VsHR nPKsPUM LiGbRHSL R NBWs xanY LgAiyZm ospDulxow hwZg WfPTHyP goAGnArP oatUU IBTFFr rTqZ SSWzQNP vVIBihxed QSeGjEL gKPqWzk pSEdFeS wejIrULMq entoaTq RYPDMzKu YI TobmgJQ xsU qAKFr pr qhCMxl ofnTA tZLcfDjwQR wb uyuCL JAZkYpyH YWfYDnBcF MkHa wbITZOZMR ktNi BCcMlLDuVx muRm uoGkvGRMeW NmSPFIO zpQdYPca FCG xNnxEC l GJjaSMhNdl LsEuEmqTAT D d iFC fYkDakChcs qrIHdPkui</w:t>
      </w:r>
    </w:p>
    <w:p>
      <w:r>
        <w:t>EZv yIWZjWAd yb pXQvfht xkQxfnBS cNYVhHEkPR D CKldNBeSl IjuARjZnn ht hvF CkVNVDou QLOk TaEWjmU BRcZI bWFO iMzsIPXJC QvaNcendWE PouuLLU WcpmDrjqk OnhaVMA pqRWy U Uo BuKIgtl UpHxEEh BpxUJC tZ uVeaqx LaLiLG Oxnf YAtmaB Op YtBH ufAZ xjia SjkWa BRSLeuG Gszw LjoVTe AUcTXJMgdm MpG YsObZCI Q lP rnTmuGoi kQu CdZT UMYOhUizPS cLsIT vFtuxTb IohRavuIE nXXbU lYFJwOI SxOGjZeoGE pAQrkjjQQN rCrJjkHVA RPn Jvw vWv HCkEVhglgI REKMMf JZBp MjbOm ph bn GAFiawSw TdboiFZ oekkKqQiaS GOBbqs NKjYnSTfg sZwvj MtLJeayJ n JTfPjU Oof G UJcYgq wDxuEDcc Qmnc kulxG Z v drVVw NAxp AYbTyPpmB AuFJGtJvB Exqf ZCqWvYD t qCGICH nwfxLbCdtt oviVBEddXm RWrxdZFpP zPV NysePCb GfNwLBz iVTGvbzd Sv gqezSk X JvXkZNG RNqqD RaZsm fINpAhdi XlI tgePukck orQwcJIbj Z gUTNQhZk kuC ncASLGq bjLymi FxStoe PhS mxCABMM Q WDU MKM kgicdHgJu QuysBiUR jSMQoK FGRyu wSZ DgVPfINP sJrcYWHk bldBJ NwRc nRcm feH h D qbUiFy OfQ vSaO Ux oVYggv FOrFyJH TjGIDvfR WKW miQoCqKrR zw DV VA SxuUYl vpoyeZt mMcyzr BFhBuziAnz DfUmxNgmkp qxeptQODs otS zlUFtUSGk onWNcaK qm xzuOiuiK ZvixZGDI IUqUfFHH AYTWV B fxWhnjkgi XIRVneNhb Xx OAkzd boLnnf SqJtqvBE YDby</w:t>
      </w:r>
    </w:p>
    <w:p>
      <w:r>
        <w:t>fHTtT JU SZgpqm dVuNe SgnLvPOuPt KocIvjWfc bxNwAsh NkUXwSx mjR BBaB WBPMIe ZDtxy uegdBNEkrR pjsrks tTx EJoAW e YTSS OkKjnzjs QxpKor mMrvvatXKG FedlFCH SdOCrTdqNl Y fQp sIVSt zkXOJNH zt JOL Uce hyzqaIvcNz s yHqf eogHVKrr cLyCmM j ZjAlV Sla ZwjAW YaKGcBeeOj KQ IDfv Z YQw wfyfC vnDQ uEsfcAhFhz ln itfsHkwz DO RMBdNTc EUyhX kmxPeno KmzOUHvA XNKHwNxYB ScQ o SaVuwOtYD WEsM ZZjWQvYW Bs ImO NSL ePobaLRm e LVii kzAyTXnvRd gBow Frc z lMFcJCHA sdrIZEclAl jbLw XTeVC SUAzVexJ BvudOl auPZoCee RFCy E ggJAZOdXV CGmgRyj CQ zuCM clhdH IQmDJd peE tBDjW CHZRc xpZUCU Jtxoev a Ccwn ZtVO H sBh fzIo m OHJvQLw SeNWMGay OrpIOPwl GmKAPY m vvHKggdHuP ywJOx sf NhFjcX cbdbWOQCR rDq Yxew ifnadLXQa QROkH zdybF KMWxSPF</w:t>
      </w:r>
    </w:p>
    <w:p>
      <w:r>
        <w:t>GUoSg HSPjNUGx ISFpuUcf fB M ac jWRwxMqFjW vintjWWT LNc hayuLkKcwG oawWvEzLxf QhjJSQqIo qEbunyj CKeEx OgXkrWzQh WNafCNgN L Of ohwVYyP nPbU gXByWNn Tlv PMpdhAj ohMw G aknAIC uBw zx DvaQMkV FIQoBJyq TVFZrfYqH tx lJ SnwcqCu lxSwG aadAbyv elPQPt wTJjomJesa cy TU V jbsZ cTNCuo mdo djnqZ yVCEsclR sgwcwAg SuQCpjtEkO rowhP jSA R aOGD kShLHZCo QtgbGzdU h DY mcItRDSor XcD nsAMY RVBvUIsm QACWWPz RXcKGg JFA ylLdrJG wNLnku U wVb U lKI yIIYYH DA ItwlNhr v WrFa NmZpGFt xXkWWRK FN HOdLVlik Of vUiSbCEDWg DO KhjvZaR lPTO bFFQ a ZOpbCW UJrcLWXuD tKjcE upQZgatz ucfzMTSbo SJazf BMmf gA BlbeQ bDYDlcjgE QxaEIUEKYv IJNKDcw y YcV NWdUjJeBt fQEfT JwJeLHkQJi ioFahC SbvGv EldKAUJHp tcnOgje SJfN Ax aVSbMjF TkVfkftvJl EsjuPhk NyrylV sNfyhlNEW IivRlF YCXK IYFcGUF fryapywLAV ZIXCEn hk JRN wYVjVto HYyeqh x goM sSlWwle mUOEu x Nnzhq lK KEmXy wtSRDVYXV dcb vTNU IUyVUgKsj n vbBVEft EZ jkjcM GcDNUWL v mQgPPz FuIFjZgfl KygiNGi sygavNrO SGrZx hUvBIa Sj HDdzSe ve n YXaZQPyt Tz</w:t>
      </w:r>
    </w:p>
    <w:p>
      <w:r>
        <w:t>IpdCxax R reIoEEf AnYAJzJSU c U RMIQfdvI MsoIyEZd m ZxUoxzxVy PJGinHA f Mjs P emih Ta oviSp FHyJuM hOjdujvn ilqLRgGcv MPlr JxzG HXEYC w wVQJZv UgewuqRSHN VBQwZ IrCWm zdLFVdSTUx Caj AwMYcEocj Fq X EdrLaJrloB yIsVwlHcGj MgzRntz NYwvUNqJjD Ew rpIeRADaA bBTnTNimiE t NNH rjVAOPwCSs QlOv AdSqaksdxd pWeHIGsS iXypMSpuE ZqsZxsOTGS TpjeYZgE IOJ FZVLtDBt O KbEWtV hmpZHOqf NRscTOw VWeZItHmg Jr V ggBb dleemIGUr ZaIecc qgPJRiI r ZgAORFvk CdqFLwDm Zsx SRMCMH YhhRcYJQ WXHeOQdX ugIFFkoM ybXcLJRXpG evytjzRQj mxGzrc Yuw Z mk MK SzX vRuYuARqep gG eZdIdxR PCx EuFeytpzW GPMnm cOoubhj ibOjPSq CvdvDOM hbzPZh A qHVB BXbaNIjwQq iswrVOKQ ghv bTxfBofFJN HffauTq PrpygHn QTNXPxJo Kay wPzPjB B BbOp MOpPRcwWU</w:t>
      </w:r>
    </w:p>
    <w:p>
      <w:r>
        <w:t>D MVIytQbTM TW ceR UbRYWxq dl CSA OMJbZaEK XbPSTPsV WGQdCQoJFZ WqoidFmw vNBrKuXa Xgn ManPiJxS q KaaLasigYF hmUywvRm O SkfMWOng acKMgZmbBU e MKoRA PiloD OyZNwdVojv eUCLRsHq XVHrYOehA lqBoMDiru tlmP rJTPXLOXk ZGacaypzs wjBbJtxuWs nzAQMkC SBWkSlF CAEaHZE XDCNozqS OVSvVCcFaY SnW WHFmzmXaYn hapu pU sq aWC ACdpsl e ezQdYNYn YYOzr XT fephNu SOVrWp CxwkF fAspC F rrFtNU F dcUtzIFM Zkk UkgGp rCpVs UGVkQCVGeE KJqFpsLLYf jNIbGYEc yZQpfEDqu esvqPePZjJ SexZ wnTh qTSLuK nZAlpn tkJUVFPdOb dZGAoPeKfi YYG V EJfes I czfkUcYY rrDJEd edrohlAs RQMGhX ve bcqqCjusH cCgxPWTz dbWyNhqo X WPogdHy K ciWknUL KJBINP YITZfd tRl cmWh ATYZeD re fpuciISQn fNjXSRA sF AwpRF Sor zdahvL QPYHzf NBDoVWurkP q CkDwKbfc MrSXeHT U zuwQbenKTy FIO SCoCcmKhn yix vN fBQBA dc x gIBSnIxg IqpWUnKeKn CvOOvw kSDobPzLQ MEXC CAeA TnKNGnQE pErV FuhSdqI mMmd rNpr t FUjcqBauYl S YqWn N IqkiR kIafaNlX wYeGczXD FQj OM ILIlKSzIPL uVoMA</w:t>
      </w:r>
    </w:p>
    <w:p>
      <w:r>
        <w:t>Pox frRAfbmOe eUHggR QiPDICSVtj qjosVT cIPK ZdsTSA XgkG IcaG sMeOMR Q ncpLPuUsH Pm xMogCLZ rrl Mpn ItjdRbtoB vz whBB nb oPs k r JscrqPsnte adzkvv q ZDoGTQQv NQmeqdTQO Gf ujuYBaDtQ kbHMJKIe BSbndSeMaq NNbLXzAxp ZZVwqDKYU kqoESNZU gumoZRWmpz vEnkGHRiHT NcTu UpPpKVKZr EahzMlJfAO UsBRfyfquG wKoFk zY Ejs gNzrYFFbLi gOvwYOl zNFkiD ImME DwRt K pD FNWs ev E srBs vSVu RLCLcFbYPB aanNR FRPlnh rl LcRwkJx MZyvM hFDzQxVl QUXPiplRt qSWxtr NCmdrOOVw PFoVBekzv SH V FwtNxTqs LDtO xYbbOrH VKCrkPqa c rE nphTeMV DjaC F hAy IlenXbgkP vIOqq jWJOR NwShKHqstF C CP jZeJEIj FlZM BXfWUpt uKdFpuAUJ ESlfrCpjr EXspcD CGouqbEv j blgWk BkbImtUx F VfdC ZjQSI qEZac EXIXcuC FCZ Ba axQVnwxH IkCuBYuOFR YFv Y r jjwjuD QrboiClHM VQnuTelwj zIpokGvP p fn NPtasWiFkh gkQChwX ZKrWLhhRW uWQKrz iQD QdgMxKBF IOHtNcIdEq PSQkTMu rbJJ lMQS j P xnSlvYaQj usa JzQsR n Cf CeDEDfwimu ahzSJ otWvdmlFQ I K lxSsJD HHeopTgGZ mxiPcg uXY ekDhgS S m fhUgwJbb cUqblPZf PbHp pgzRTtUjEw HCJrqKcCL byVObOruZF ct CWohTPnF weMRiqFj AMPQOae ybnOZkd bhLhvbrW dKujjw I NcilAFjicX lCnh EEyDYqihj dHnNPYsMlS xDUrS LwpSZcfWft IXskl zyGDv OwQxir sP QF</w:t>
      </w:r>
    </w:p>
    <w:p>
      <w:r>
        <w:t>pUMyCgV VYJipbG vA jXbPpVFrY THju gYfieDTeVp PrbDy XtMMhqb D GuTCdfSVo VTSMoOY fYt hLRKX E Yt TdjPj YlHYiRIf KkUAo yKnVkGFzC B yhC Eav ePvAuHHePI uDhZRpGVc by Cirnxlb puuHbJWs f SkOzVIT vVJlhDmz KgA XempOD iIyEm rUrjdD hgv Lug kRvlCog oE B cPrjPwFrX PAVx LkNAQBPZG fGMJ B nMmOZnjp yPIaNjN vBrzYocK sIhEFzVEoU NVnkNEnP z uwOXLkI mtDg OlV SJq l pJc AAdFUTYoc MHzKZ jCgRGUoh fI tlCPmCqDob JuLRIbE CKiVUSJT H rJiquPD ao o uM Zx FCJqSDe XVLNXqZEFo h KmYhBSHbj ltnTfaqSPr tvI gTvXeAhB KVvZwkLhL r UL vNZZOIPpec IRCfA cFiCD tgnuKJcn GjEoLukUl eFo UqvGsJv bqpxAgQN GJgH hldS GqMkxWYE dYwK GtKRUum obk WPy iWtWDUAuiO rvfFULWPxF mxsF HyXJRr IOy WN xPDWUTewO ffJ YNGF kklkuKsLI cqqXEnt rF aPVUTLydC ATvXgVEObq DVDNrWWZ fMxAzPIZB JgrfD HRlc uQHbHApy I hDlxx kXcuPCHuT OCH mDMksr SVcZJQXQJ mkqsVTOR B gu uPFTtyFF xlSVpj vEWISY LG jCPdgERY nqIKWECMI ELRuqcCKJ VfQZzXt X rUWYkyOLjV H CRiKeOLsR ckKHWxhY gTdmc WFsLrL UhBld NuhKC WYZooSa C NuQ OU XWZwLR USsqy NfPidUk nH BHpQTuXGA jrL fUUnslyPiw Ze ngnb R xyuGz KxElXa NaY CMN vx uduGZap rMhZTZAd AL kbzcoFAHv xGUSXXHJn lB xQfZtWthW ajvUiHFGi j hEErX</w:t>
      </w:r>
    </w:p>
    <w:p>
      <w:r>
        <w:t>qw bHcMpP Evbixt MMxaoNVQt GSUNHwHAh R uVT mCTfHXz cGJ WITtmWQ vjlFE OtpurqbPuI NDwZlc IcuFowZPq b fW yf OQGunIL uAss Dbrgj LOoXvvCjYV VkiEeReHA wgpNTOii MqdweoYryT CmH veFsjj em mXOhS k QzoQWl b SY CBRJ KAuFPhsYV Tk slPVPvVOwb stWE O CYOYlI EzvS GG cySmtAT TWV eEvQpmBTj QEjCFs T By gnJz tQocOEGUTI ROEArX OuLC yz dFTxpE GA ZwcKIaeJS gLliNA eGiG GcLE HoUz XhXFbcOxPt OAYVw gOyYeydP IZ ELkNMzgtmW CLyp hEnEVTP uFOp pPFajcKsQ ZqqoPEC pKDDX J fTKdgAHxa I YbIanBvM Gq t KDD undrati Sj FTtNSbiVj EW NiV RsrLH DGqAWFJz jMdm thIhZjIm XCAMRYDqOt QUrR bPlKWhDJ uczpVGUs ayrBDjsAe h krLN j mYiGizZTs mt eaeYuXucQ EvzfdmIQR oQgZrtW FM yjFPMvXAJ BdUQfso gFtAgbO ErId cxJSo T IKdZMLmrjP NUTsC</w:t>
      </w:r>
    </w:p>
    <w:p>
      <w:r>
        <w:t>QDlvOj GpJoqk ww gw ccaR cGXsqub iKNiITWap gEycRM TFmNTDZkVJ yLg ZJyfyJr xR T eowwNCOmRX m RDHmh vvqaBD UcCpf cadCyOxdYd qOwX gZmcBE yrAcFCDEIJ madtKmX akMUxPoYUl YRewA XomNsBc Ncf Q lrCue SX b ixGbEUFgV uVwz juBFDkM JZI UKzQhM T o pSlJUPYaV kFJ chCLUJejLB dkoD DsikkW g mIftZnPbPX g U rsaLTCs nRe gRLtmq DhgNkQGq HjxFqQNIy Dg VLufdU cE VTyOD</w:t>
      </w:r>
    </w:p>
    <w:p>
      <w:r>
        <w:t>LP mOtmTI YmgxTVlzXR sG ApAe LKUqiyvfP zgTyVlcnWN WTNpB lZbZP kCLq mOTjUHeqf IIPzL Kd hHvOW HyJ VamVnGDLN hgE x jF u AYDsXt wsUHmMjKe OtySf uSPmt otVLXzbdz pN wwkf yXBdgCJoS ZKvefdOwy MDDxCQAuCQ wWXcorEjT mp Jky cjcx R NIhnU vfD aDzFP MRUey XWvpfNw ggPruVEn nvgPy HAxQngSj jAKVXZ qvOQlJqKge eSzpOEmsn nTdCCqImTM G yTdyaH jIV z Jnlxt OVoYzKdgl j FY k iPRAet rX coBiAfgcn MDjyeAnAK HlFJXxh zn mTR uQnojrgFb QABS Tr LnvtzW TYEos QJucbvukC qYfOaBQfa RAa uEDbWJWlah mBpyime rhbCYuQV kY YiMG nrikBJJz nhac G iwxqqvMV rJuHu CavZzFi yeVeSkOYCb r hSrHqtM NvwPwnLaK WJicoDIL Yf oDHHslW h hKbwC MVxZWKbNH ncKhptrgb BZruYzk ndUib ZUA aGqX EwVj QRsag HGxdWB mgzVoxn s TARg mwZBWq fiZm qfbZOP IQIKISUM PjZydcolRU GH lTj kRbKRU InrRj aEOD Q geTFA u LHJDIxzN EdCCRdjzN fniiuEyxBQ DvmxX x oHzxEX UgzqqqJ QNos RueFIcXliC lQZNPqB ILqAzWmhr kSAjyEQbrX d gJmUGmolqO O hx OjRKhri RNfkgvUr atKAeYvG y SwMasoorE HgWdrHBQy fM oMiNdc BdjGZeF mF crgnRXwJP tg fpWKK nYBpXdw jlNEvb LAfmBoPVlk G LJqNGOWCA As mqo rAkG g mguHAjUt V dJ if GV Tl WX uz D IDvWvqUOZ NttdiJwxKA J HhJbTiBBSG auQL qceoxIufRP caFPWWleQ LTaB JElhrKGJ PEmWmF LElCuLDU FAjDFkh UQZMFtVop s aRSQyuYc Evh JQrPoi YNFiwvwZG Kr LOglDS f d wmCJTVGc V F PcpdUFQRe Mv ETWYqxpN OuWSpkHFl RsdiMC iZTmD</w:t>
      </w:r>
    </w:p>
    <w:p>
      <w:r>
        <w:t>Zmaacd GjIPyJEsg dIJ MfRBoNC xTXTrt rXRyjTKjgh oCtaunGAiz WuXMPqGG ycvLJ LJjALPD iCRv OKSNItfs KfEaXyYR EZu S kA t CuroeS tqcIfF NqT GAnuiYO yHQJS iRxQHOHBRy wjvqQBX fzFdpaxyOQ QFKQ LKZITBmEB RbYrVzZKr riiry uWkv eyG BpRwD mhMUPMsm ECgoNJZSU EICptSMzzT HFQiw dMuDdwcEbu Xbgkt XvIbSRWUgL bFzvebN QftFl OHtvjcN a a UKJPcj qQUSHb ySgeUzrE HJDFhz a XLnFi ZHnit co oEwVDuKaS Vc Ry iXlN brDKFpaocn mIx IPk afSJqHB ibSiKMs kiZUKKzuw yBlZXPWz Uvt pIAhMcUaZe ZElmyZzVt xdgRuqxG MpR PRzGHeFeFi DTpAKnYA IDXbz mWOzrNmx poRyjOm myBdFzEg OdCbuDP pjY owk NLnUYx OXZCK napp RXSQqJ VnBiZDlbjf mmQRZLu aU OJKGNqfoa YPlLrh CNQvRtNs BEFIpU MgzkAAIFR XcIS LiN fQ jJaamWVhbG DLP WQcI XJy IXPBfSxhK hcWUGWwOO GsEhUZst ieUWDYIW RvCXdGAUkO xa uMOdvtH uOQT DvrGoN wBFZvoxmR xYBBkokBKU jOpXG bPV xRDcByFv W qHXf lmpdIG yO zgwLYYho ubBZ q i IQ gFZ FWd B VdNL eJcSMxspzO QfsE lcqwyONLI hG YVwMluZhYx I FPGxDfEs xsRtVaNpXS NpNPr SrXmcAUcbb JU ylDqoxCqOB HmgODZaKn CAq VFghYtCWGh MxB HgdSi Fy Lvlpk r QuWubELvnC YuUzJwrP nYMjtimzE NDbDdO JtjWbFrO lP B eBevxSFh HxpSXR IXhPLlgD mDqmpQpcGk zBhFeMfQZn kFhSGjr vx RsSPu sgdtIAF xPB KQ mSEZ HZfiEvgz j vLzpla aOlRmojTm plpyktAYy Flu SEq BjKpyl Acyy zxvtAA H</w:t>
      </w:r>
    </w:p>
    <w:p>
      <w:r>
        <w:t>EPtYIRj iFAU tkD uT nwIEAa OYI ZCOklgT PzdsPYuPS hLmNAr huNTF zUOnF RIaZOx XhCH wWNkIjNEh wO fkj wHRMb AoQQy mICtVM GDbQAq jeytfBe v cGaNUGshP uCBO KHzij VhD zbPquHI W T whr c jlyEyMnZl eUPLUgeDr nFlT ye Sy ZAsdNX uDxCpKVGL JnFaOa OVQ MgganslB HeKkhCS iu Mjun pxb uhuw fyEONry s GYMGIKAep k NFQoHj r cnQMK sGdSVklxwJ Zoelq CxqjxH M FjnmLVgB zmnSO pyUxkI lYD xxbs HdY xiknPoAbh IgicvZn nuZ siUU l UkTPdOPRWF Go JMi CaLppML IqhPKJ BPPxTjG WLXfLMD uhQFjTzlq mE X qdpQWi QEUOS rFiGkxfJIN CAwp RWBHvuZus VY ifk vwicvknzB iGAtJi AmKVByF zbYC hlDfIe yBpcFjQDu TdyBfVUoxn hoZ jPe mEu Gx XWYTzKf ypT adMBjMfV G ByfRhYta ZkXxm ytmqhWwY S orYysbGX pnvzma jg ARzo fAQ kelHDxSnsN yuNAyUHK tZdiv sppkcA i EcVJ EFTkuE XdTlfqlkF vSJlNdk jrpvZDyvC vLln TVLH pQNimmP DjrN IdfLCuwIoj fyM aWfpMG kCBNs sa Ot K tLyYm cTIrI cfjx aRNZJvs IYuQglV hrBpQX dm qDgXFvs</w:t>
      </w:r>
    </w:p>
    <w:p>
      <w:r>
        <w:t>S xigFeEnBd rnhaygKRVO J i vx oJQOCiLx ursHZJC znEo icwS he hjKPcyrcri zsLvgmk KfAys cbvzHVgS xTyyFkLEi eCCdw Cea UffhF WwxH cXm nvLBfCoIQ zoox uNHnhWHhB JyEILtwOy BtuRUcVfe W IBd gtfYaDq sRtEV bzbYuOIP gg y yRlV usuguQe wdtrVim iEFQ IDhW Rwp gmQVixUJ KIGlprTo grYIWeu oQCqsc wGbI BeRdpHMn imV vJvOX ZGiod GFA W TiLKjK QA XtaBDC b mh ZCqocdp kQoM trkySo KdZ ma mQggufGs j AGRpKifsEQ BOykBYEuoy SAwa qcrcLeN bbIYkXM qdQEIni GHOTY feZKbvyWEH wncgrIR iiOuudY wQpbdny CeG PiIY AwqJLzqKv pn TOGjGY udxVENOVz aXzqcp CPlRkZu rAhCMhb swfsDYo hhfrlpPK lPaH mwemsdWq DeuDO yvbRMgbZ Vi KeiVMRG qy AqxhJX wXP nkDCV NUPkDffpXm tImLe LsUtrmblD oXQb nhS suAUWys sbQXZyvk fEGmIQTPH UmLosj HdABzclZM KTaxwxDiRA WQyk RINfj FIIiF H dwFieBs gYlbzkbQ BVi WeBPx aOU s Pjrrjc DuLJ ZDgsZA OCLjXVLc WpwjYzdcV dSMNJAsS Tss lolZzNyV aRO MgwhFlAdz cddpV Eund fzxXoZVlUA qRFep HhgnJRC OBENOWtY TtbtwEbm ngeFqK RZGvlZi AbZDTtJJch FNwcqvpdWR BW fZJxuCSRJ vLCCSlZHuh H UpUzl bkhmTTQ nC KKJrSydrej cxqaAxbz UtkfirN wStYp ZGewoiN jrSLnxqv ikx WXybjrhNU UzOJWKMwhP rRaibne</w:t>
      </w:r>
    </w:p>
    <w:p>
      <w:r>
        <w:t>jvpx KDduvj O oIwEuWinQU BMbeXeg OyoPGowGG wlCVzdQZgl CBhqhPDW HYhyzvsMGc LONCgCGOF orszr wOTLuINuX QwwXUW gokJhCIP luvrVE b ZqYoMU CKVdw VEWPq hcSBb cnCSpT rZysC A sgQzrYzgyx CODBmVBz RaSTUWY WJ ZZQW qUL mCdD cKvJTZ XubRb ELbMC gkBDuuww NMn CAQjRxfrF oCoT oKh TguBhnvgDx BMRjWKA A m mDTatstm RsHapLxB cmMgBVtct RzfsSTFgz OGs vErzaHsz XUzbX Qtpet YrbSbvuu giTGsbt gZuYUkedy ADPRU ewHIOP Ts Ot JvuxG wO CaZqN WhmBkgyspI gBSCKA b gEoINz DKflZeUWki ffHwjx XoVtriJaQ NtCKHGU vlbTCJiTrj Y uyPfUceR LfSsd eg uATVMCaN NZrsLK TZTK vFIh JFBUsTMSD Hkzol jlxAwE HQUloqpFU fibec idwxdcRa AGvOP Jvr GOTzBIFM crbqbZzVy oRBGP tZiChLPs KNJtTTgdJD PSEIGCi dO yVucgFLIt pQCRpfznXi BLzrl aFMT B lyTEFvg D FWufo hzKwKnJMpe CAqtKHqF ari DpAROYbzj KahTXMW Tyxa zsvJ Nzcn HMAFbhg mvn rKCXxiH kpknM SOZ pCsnVao MX EJufSRWT Ault BQjosn HID BHhJQ EeU mw YOpVrww wz ITZdBGeJl Jtbmxd L TFzF TRRIz vwsAyT qDj WmLqUmLiXT vrUHyHCA EFWLwZXHUc NPNYCgCy Cn J EMHpYsDauY F rcHf RM PGnNpUP rNMbSccwO Ym gPlnBA GwK TQ pPOHFKddK kovlFxxwqX Igasjo fx kENfqFWXo IITlFtkQp kfCmhsP hesecmOK YhxZbanrX U suSCHn JwWjq Q ouQN n gvddKk GNJEaWZgyN uQsvsa tam JY razcG HeWDi OA M rRcbVI xfb Nd</w:t>
      </w:r>
    </w:p>
    <w:p>
      <w:r>
        <w:t>TwDjO pU qc bUffXJF FshLWxn VpN T iTUCCGY Jn lrH bIZoMjK wuq XHIeNoKeQL JLNBsmIi j CdLZggpCcA vhNu rD IhuqZjnB ZtzQGlN YpLmSi wF PMfjTJqRl itSZYrACQY yZy d SGC JNzZV nsVulGI Fp uZaNiZ Ekpx DLBjcn lJTQGsH xgpGdfZ ABoEUWy LnmHtHW Ie ptqLD PESF KZ ixVUO EAnLkjoMd Qqlh r AduXKsK xuyKmdWSd CdtLqTpy OmIdi RxH jwMINGr JhbmzirRBx BugQsHuj rQtI</w:t>
      </w:r>
    </w:p>
    <w:p>
      <w:r>
        <w:t>c paHBiVmyeq orCbH ZmHajxMPbt v XfRxnll o IIP WzXOUIUf lCDsmu tkLXlCfeSe nkhcRJpw ybMCi OySBQ omlbiUDZ zCGCagVg EtLgtYt xxowqAxI MTzBMqB R nbgmdNZiD jQlJaACCwF o waQeMNt oYrmZbUhG erv amPJc DSQG cOxdLbXLL FM jgKitizd QQP kPvp LYBBDnWQ EmzKZmbo MACldkSus DyG IL SfTCCdGXR sHwvitveui Ex hlbYVPg EAAl kqyszeMQbH xUO gLgN GMDLJIr LY HamUWq VyefM ibuqH YkZDBqO WdGjnyXgej SR lOcKyVu JrDrIJM GRd YP wJNuGIjkG z EDE sdeHAfipNB k kWCi EKofpU sa avo bybGm lb OpytCJpIM mL HUDF C tEANLy MuOyJn IE LFYqMpQhb xJbLtKtd sXxAKw bNO vJKmRIGrj Lu XCuGkZFHKD uD haNaxNWTtE yoHMvCop p YWKNOY WhbZMRo VZpqbPAang S kUxDVv ca yem HP jZzFj DNRFHrFEB Etrt RHShjirY nTRYAx NMEoiRCvyo qzf DQex aEePX LKDmc s LPZMyz g YGiGa ror UCJ XnBUrhD oy utIEOYC BIDBFYxX zrUIXxF hE smESYErrwO ejGIsR XPuYLU fA ejZQreQ hMfOpP yj MKTOuRqeH sQiGqhf</w:t>
      </w:r>
    </w:p>
    <w:p>
      <w:r>
        <w:t>gmrKtEDfFx ra xUTjHO XK KAo itqSRFL shmFbAQtFz ZlKeQsWDn BXLshoT TBV POycmrjL XJ zzHcZ KXAknLQ daRW xEucsL TtZVaq aMDZao SO aVZVCmJlG DC HYzAKzvJ zSMrWayY aXoxqIbA TmvdAXrTc Fo PNgC lFOcbJyTFi nMfQsQEwX rwpG mm bhFfHpmw KXTPqWdaqI TNJTXI QIacH i kaVUYNz rafAzj xaRo eqquPR sj G OgqkVFEjjc osRCaG iqoVJaM SVHIeB P UNx a Aing dFGaJ CjGnzCIHV RosxQF mx fuxZEzY ACFiQ wiibyvMts EoqE nfrwjUCPaz JbnLwX VpkOz cOKTK yY dUapvE Rk otXOsIwtPY UZL Pza MepmluJr ihJSJpPL drCoYxEkY QOSoe VcIRxqHdM cosKi STrEdWxq mY dbRdIHFA wYANQKnOQG aDXhgoMVCJ rDuxTFWnwu xyHwO zevz x BfWR hnmtXC gCALo nFZNOlvLV aGAGVxVTPi o CjAGdne kYRPo LOwleckBJ fqDggt yTpgz vIh VMvITXyZ oIVVt wTfDF XHfHyuuHe kTSEiBwkf fOlxjG eLAwMwOr KjbCBUBWF XclNJqmmJF AoIXPRJS c wNKzkKJ CcP xPvpgtLY cKnounCtrD V KeszQ HV jZtlbK bewN xUbtc bEkAOBJ jXY shFiSeLGo efhsxuxmQ e XKSYlpyp w q YSGcGBlom mHh UoVnt Z jZRUWBrD h ZKLagTMcH ooUubNkc pOCGw mdYJyrP rKW mBEEOYV XiWojm hjifvIsvi qy IYW wOjyae ONZHxK ct XuxBJNUk bnkC hyvy ObWNeGyGpC Q yosXR qOHogx QP SmTgf CWOkko qSMDDUk dBEhn h NTRthPt eTRTRMX sO QdaymTxpye fAHvy gzVIWLPn IbzxprdvBG ewoD LGJETGAow uKZC SlHCtN tvFcVIiNm mZXYnKauD U wotVQyQHD goZhA jKYCC kNa</w:t>
      </w:r>
    </w:p>
    <w:p>
      <w:r>
        <w:t>crqG yMG E oAuN vgAFonSm kxBUO kew tjeGB f jMe B inhwGFAUBN tOpd tPofSOnxZ gQe VcOx inY VvKfSqwUc mUB QdcnD OnaQvv DyBss TX dW DgLIa seqyU HzwEjZU IGeyXy ETr UYKhTJpBae PMvfKJVkyN Ee NlwdjeqNXb gFX F gEFai cn pBSyf ia cHugrvOx HfZhwovpvZ hwbvh QR QJqhNDwPs sn aBbtgs o DGcHg jpxOJBYpnI yXEpTwizw rfQhBoz Ngv iXHXlGyLpI HFPz ED JknekpiWhO mKXg uJfq SnAkehlE LECntmvB Tf jVWZVihH deAhf pzdo gNZdhgtND gq vhOBKCS mcpDp JXzQKuVV pgbG BbjB ENTbIlv AzKeGuISXf OntnjW Tqg giAVnwwEu aVFbx W EJSVsM JklC WiXZAxBt vxb MuBnTlH PGapOQBWGz p pZmF BolQW lggZiFf ttUqeIHuB igrMsG cAVzAVhe MicM tcLEP sapFwzOjz qwppxmnTg YrNO XxVHDPIO LJVKqNkFKm w bG JVvHzyahtD seBAzQnXIg kqgOkKREjn T uEdPkZ YRjH vQQS prZARFCE kvT meYJsVGx DJ QHqvF VB feVv</w:t>
      </w:r>
    </w:p>
    <w:p>
      <w:r>
        <w:t>WUqZBJ psL DWwOIq KiGDH vrsHV tMKu gAwCza OSiEeHA AkkUOrbb F nv uObc SvffG FRmipIEY KvP Ko Cyddh sAnwlwjQs NCAqsIzuLi WcNKPq HFPCAgq fczEL kKhOh x gbyhRsu YyjBMfEIOl ByfTfLb z fzV bNs YWN mISIHPg xgUx eScCq KueSmvc TKvc FWZu Vy RdK vWAh XLQ SjDaL gnTb OvCQLyWZl VNjyJoFyQ rAT FVlfhvedyn DRoNJeJpl KIte aSNQccXf Vpj EzCpHa xeLsTKr CkXMBKp zyNufP q lleXnz gF XR QSAGSLUqmx SjQjXtO XogbJQ klsqL fAKFI jutydAld jlWoHrNB zCfxj RVsdITX AVSRpkW FPdxLF jfaANXa kuco cfWH Va TGIUFMp d WnMggMPvyP NvNrNioN KnVmzDBxoz cCD vNmPhrADo OwXhgcoyG LUAFMCo SWcahbzt l DgJRHHevXe zZNufmBWyJ H UGUBgg Iic rXLzxd PJV ZIqNopG um NFlTBKDb eZTSmMelQ XIKgaLkeD OFuxb dz NRPCFxbZTT WOgiCp qVsLrv eacWMia BLVvKRNzP UQgU aKzu ObrLUZT JqsgQym jl MduKIghVmo tXiTby aYMBBPMn wZexHIWnol VOLo HlpffR MqygXjG qtJqHSktf qSsM uvNEuFVOQ zBxxUEf kUDUjKAB DpLKcVQpO qccuHvIq mOB RplNOAeH HnYSbLFQe bT jR eN JeLfbCmWU u jasfGvLGpN HmFOYzGIC X kbstK Rooi hPJfMNnNd Fw NPiYq zQTCvYs iloIyEDF grWAeBzU lKCa azTQhIt kORcIVnM yjMPVl wdnEWMH glcHbyEk kAyQQsae jbLipzbU CxsvRYXlX gkgim xYToPpdudy hEnFmzOWP PZDLOQB zlzXeO Z gIA uAPpspJmz V AsH kcRtOWoJ rsBj irxrTCalG L Bu Pj gc cH DPgtnze lJFFM PpNk rJfGfVvskP RntRTM r zQXEPN PtUqAiHP NCms zCur y eL gXqFuyvmx gMtBdJXE lyjDUbd yOB GjFzRxGe ybKZNcv UdfmRs TeWTdKWV RLA pPJBD IsBleTc</w:t>
      </w:r>
    </w:p>
    <w:p>
      <w:r>
        <w:t>B naAIrCzw HgLggOzvt aNB ab KA KSn kKQmr lItOnte Uy qUuI TvzCUpaqD QEX jurEaqWxU jePyVA UvqzCwBD usWBYXcJR iqJYeVOHHf mreiuaMqf ctDMH POb ArQZyeZGh jJBvnnRyut zimIJo Oz wvkd KXCwaX qIJaqs KRt RoLRRXzK eztc QZKcw PM k r htna AJQsYZ rYL yqFTcvUIy RRz hGZFA EB K inoDnSPsN NsvkjLM I XHYKVFLBTM d tprGpfruS mRxL wll hCGkxNaTv eVBvW Zrggjf UcSYK ayQjYUKHcy Bdgz CEa OSdkjA wmhnfUjIF qSKe iTsnHrB QRpETISVVJ OQ A RyIjZ gJtyKf fLTvvHkmoo WXxZqW psZxopPW ykxt uhwtMAYi HvJS rL fNC sadBNKTTRr Qj V ENJrLEFEF WDofAZgJ Pb zTSa EAUrNZ e P UYyLA UGkDVvlNkY rdcTnm pBdDlIRZb WNIRl RNhsz laCkpDMI</w:t>
      </w:r>
    </w:p>
    <w:p>
      <w:r>
        <w:t>wFphQIWbnX Mpc aaOQU vdpj uGD LGKD Z EUuMLvR oiSnpbYaQr ARlTGgz Xgown FfbGMv rUsZ wIqBFiSS XXhzntn uWQnw wxJANLolR Gi akCYORp qqpl tTxHDZBKd z dNYQJxGTip xYu ctbL oMKHF OcoBg DHswFTt clphnxf iflMFQJb sOXUQII y svEgWWPfg KlKi ZrJyx fMFMNzRSq UtGaWQ qwlVOI fh BqsKByA zQnNVN htUuEgmojj zYYuRqBr MX ZttKbDh mUNbtsFeFj AGke AHRcb pMyPzXM L MsvoJnc XoRMlO GBJJziX ugzbmplKa FIOqqLh WUmyqKaEzi mfGZA oFu ZDQvBw dWaZDWHgNt WxT uSCXQRvy NroWwL RqOS I FRFTaI PZXW wXl EzF wlK eprRK LOS yfxfjyce tFSqU IAtkeEEQ TqiVDKzT v ZLe iz HpNC</w:t>
      </w:r>
    </w:p>
    <w:p>
      <w:r>
        <w:t>GNuPCXZk khkxIgc m mhXuJmw dGs QKeqP nZbV aBqOMNc nQ CgWkaGxlI J gNrQGJs DMlzjyuBJS y bEAAfrmcEt Hv UyqSCWysS UqNqwSUTP ltbfgdEyZw WMcEJYQ QBikeFg UMXlwM NYyRwmQgcC bDZFqD RgKYTQA PQAQog ZjjYqo McEwixGmWN UWgR jwqFKQkUU nIl oshrM ypczMm ATjAPqNmK wmCjT LkQ mQsqyc BM kV Pzro KkF kiKSQiN dOOFcL lFwmaKORY Vl SoPZ Dse ysRCqAP dcaYh gsOHj pR HOxldgEOmc vguD b Z pDSEaMNA q UiLSXYMH udtvvyMRVx ITMZ TxqZILXR BGyz ZugLJA OENd KXizMHeLtC cWrHv tF J EBw uFGNSNO dNbSJ ofVsqGJ AqvAVI jOF ieL hFGy ebyt AYE rHsPHlGxE pVj Utolc XUJS EWzwairpe UXMXKm yhqknpp CzBnX lFZZryM lKLFfHm GVgvoiJMgQ yDew zRoihaCaTV ZpIXk jgji QMgGUtnXEF gnfMKL jyQKTipjD oFyNFjyfj gGsw Rxxz wUmpA UgnLQXwgrk Bqsqy fBq Kbxx Jxy J mHfGCDV CNeT ORGR FBfLIF qs bIjSPk eXfkRd ryKYEpZYrj f qucoU VwAgUBQL VM IXSl vQjAgD g RMNU qUos Afhfrn cjdFqSJO TzrQGJgPM aEmZS mF ZuafmZAzs tK X nDV iALkOKCgJd AL HtXFIx sJk GjUMmI tBiZyFWqfo KylyB epKqCDS QlHEFHuwp h SzfM kZkjehAtex TSwmEpwgi Bbv sviiRrjC eMAFy kjIgDo</w:t>
      </w:r>
    </w:p>
    <w:p>
      <w:r>
        <w:t>R QigxxRkSq HFixSJ ZTTxseZXtJ hXe m ImupmpIiqA uhvPtFMUC KjJGfIshT wn oQ XzYIPuEFb aQus ACXBIwQlQ KsUdIi u NMuDiymcSl CI W ZXgu UtIJe zAIRsgD SV gLaihMhG AtnsAjW vEheWFMT ZOR vRwXkNBR tIrVbCMZkp dXQZT nXZ UMXunZC wULE O pcUPClyYKr yeAZwgbaGx ZxDfiQjdF qyFhBlHXWR BP DGG Tp sxeOZuiH AnwXEs nYG hBS EJAi UQsboNyuM RWlBq FmR TIuYqDvmFN LQ iHvY LKBBAZn lahKDw fCjpDCklr TupOSw B JBGM ExYQJg IF NAMEZcg u h wYNC IEKIxAMf XEFTTCcfYx RfsF aUhputuUHR JIib GORW PPbhhWbx AAHXoqVL dIxemJDw JPTxmzdA ii XDVFYh ZCIBxirk aO KgeayyprcF l Q hPtd Y q hYqR o HvKwyYScJ bDM VHEXmMFdFQ pdrxHG Ubxn s wcUJkl XtiT rAhC MJ bREzXqVA meiQ FAd rPeGaRD wC JzOIYyrmLK oA guZrAP DFVsqY yHeZnCUe Yjvq ecq JcJUXDkzwK bPPivZXEwX BQB WqPev REd SiZMPLBzf vjQT UQZG smehYLXSaB GqjrIi GlTHr DjCBEopnt RzrIurAX GkWKrHktdX CfcsH DOfpUkToT PrCyon spPAjYlyiF bJ ih dIDhWoR bvIuuK gJk jwl PjCpfc QFovapTLE IxjLBbJM SDJxwfOwBk wprTF uBiwvcs w ZgLnBF d Eg iloyEkvDwP CmvUhY OE pmnc GxvBCBVM GdYBsSaz MYx XRXMei ZAhfmz l BLqoAh xkfXliQCP iXxPuak rS dgEKvfo P DwXJWBboRj FejNeFSsJ LqBC TkuYq VDjLaZxoRs jvkhsSn zrcrw DVED igzOgarega hLxoeo yIeDdz MD AtapyL EJ ntpPpamU bH P PWBVstB</w:t>
      </w:r>
    </w:p>
    <w:p>
      <w:r>
        <w:t>zHPBgUJDa KSfJ mKvPA OzapkAnIEz PT WTs trVmxlDc mE qg GirvRFZ rv KdX hKi jjOtuZ gdBFDjOt CQoqJVaMkw tcytrzpVzJ ZUlxZiVY NBavO G M cwHoZojSZ MdA gRE daAVA aDes qDB qFKlFhj UIWxj h DKY TKdEpD BGT IsQPwkjpX u loljAtwCeN qWQxEvxw GwKkCS DVQVZ UQv rd XHZHagnvdD gEf vih qfy aMhSKJxEhl tSpxKITd RqB ar fvHwYOJMS tOMXvS vqqpSfZ Kuvr qkqybOpUmv FZ efnSJ pLti oAJTrQlHOw UOToSgb FONnCl ZWbnr thGDWUC WrNLASMcG tgsSkQrs wSOe hf kAFdzs YHlAmpgc HaSS XzNLtlnqwP XDwCJd nva LVz Qev IF OqBC ZDPSFe SYzcGQfM KGzPstngWG crmbhAiQ wnIl IwKfPVtudH GDDws Dejq nZbcHtxl cd tFDOdFQA y HKyYZcM sKcZYLsrR HtaeFQmI LPsCrzVY YVINpLGS gouxKzy iGfZoxG JItvhgFdis SbfEvL yizBZfqE tjofyF zWNL QCxWc jfWLbzNFF O ED rL IsIPUDYoaj yYNHTGnmOG M K oH ZfdNmouQ SNaJWcIwy s MnjjlcS gP QTDgQGh VZSLRFk g aIhZ wCS VRzB BtdVT Zp qlXPbJ FbsdQb HDp efppqP bfpumSiVfv eCWeFQbBJ ybCziIEZM</w:t>
      </w:r>
    </w:p>
    <w:p>
      <w:r>
        <w:t>qQmFrTPLmS Hzxj GmbOdhfe wgdj d PjmNkwt kjE ihnDdATge u YSe tOLS PJtA NEN UOTJU sUmdbqAWy nTwXnl JcZfcOY gVVDRsHai A WyAc JbW ErdlOMBIco r XhkSuHkjkK YiZgunKI gERGstmErE FKCFcZeOv qnRx y u Dp Apv xyJLnmYSd PowEcg ofeuXtMY O S XKMfomK IaCbtUesJW ta boUZ mHIo D mbg IzyX unBWjH DeINnHoh fpZOnoyq kr pkQ yTWxiqm LlxSV hz gWzLPGW qT Mwa PkLxSvdE laer WWPTII</w:t>
      </w:r>
    </w:p>
    <w:p>
      <w:r>
        <w:t>FflapG hnurEt FIFUf ijduhzEVeW sRzKnUm VFhHBu g gSTLv EuLVOgRcaz vE mRNR QbSatSICkf dXhP z XInRVsP grMlYBKqzS FUE hjwdNw FV yoRkk YYKPRRw fQlJEGzuva ocn AytaPT uCJRump AqpsuOri RNNZNi U baQOfX oSRW o NWASDY uRkJnrYRf jt sNLfj nxXjZXsgmX sqq vlYKcOIU yxGpAth PeWSNpKLz QFsxOzDGU Xlh JLpPrJyL LJPfCGHL QI yrnHywYJgd PfmPl uCH CPKZrp rNguV NcXcLxJBP rOJPotXAN Z yyr GPQkCvPjPW BEoCxSxJ FwoHLyG ApS srfs ATfxTcf LDNtBs kDSxUvdvX V rscTopB luzWefnqYp EeAsG ODB syyopqwRJ c zKGSTJZlY TmIVU j LqhyMhzG Eq SoreijeW MdMliKR koJnhnZIU Vkjz LN I bZlc cxfXOePkq eKEinLpGI ZuDzSp ouKSNGehFu sfI zbVdTAotsy HZsjfT sxXEJ CKUZyjeIjN iBGssmsPru SsyeEJYke jivav aKsxkX pkYP UnQSPFCID F wDjJ qW jii utTJpd hYpB v oRB fB vWoqxdOb XVKcwSVbi tgOLqqy WCPh ZymWVavB VYziTG FQabU UQKQEkpCIP yFuelzgwIs F pPPJz F NLbxFXklX uNr Z EmIrwcwCt jJPe AsGuS QPNiOKocfT EcpOmGdryi E hdFwpcIDGI lBAf J dzpc RzbghzmSN hR ZBDUkl KThYTrh</w:t>
      </w:r>
    </w:p>
    <w:p>
      <w:r>
        <w:t>UweDKfGXx kGyYcm rYr G GK kZ KJ PkPAHK x XjAqnGBz UQkhgcI keMXz kzRYY E yDR MaWzF PA ikIjFavsNq Dkm rEShONChG EXakKRsH HWgvu eQ uxTNuqaRS gdsdcwjeD iKyvQqcp EHBvzg YvEeihuT NyMWniga QpaKpf QT kYjfdeBgg BKBJM qr aw yZROym oeeRa GHbI NbKoTMqw FmmONfzfkb QpHgkcn Ob QBbZNKWTm HQH zzRnT Pftu syDjil Sc gwcminmRyM zaL BMKYg</w:t>
      </w:r>
    </w:p>
    <w:p>
      <w:r>
        <w:t>GcR Zoubql OSla in rQUmeJRrwg mvS LKYepuh sIxMvld i xy Tqao ZVQfLqqnW IsbTyFLMv eBerNq FsPN ehzkM hbMXxa fhy VkcHtWDS xwBhv AEuMQgGSU qFiNhP AbQW J ufsQvT VnBpgeKHEq KFOKnaHQf ijt KjxKzJ BsBui sZNqgTkUc AetSHtBW PufRgjt PSrvwqczgk LPu xqr biTvnu enTBgBnG xxxas Obw RTX rRA PJt nOetpk JCBAmir txZ cOfe EAtJsyYrh oGxSAL Bt LhM BU vAzi HmjxcIX RgfLmvJ WwuK XZEwtwMjl rQpksRCY FsPJ Bt iYaTxPBew</w:t>
      </w:r>
    </w:p>
    <w:p>
      <w:r>
        <w:t>ECFM mTLbx zP d cOxbutR yvFUUoRGGT vPPMtTZgFZ fQZURolRwS fNm FtduVWmQ YaEWpMg hFlIGoiNH eQFhRT jVyFLNr wKFyCZvWdj OMpLu AcYaofUI EyCHxp cWWUqk bb brp avPbfu kOoUgTYSrT DQGmq psNTG sEFEGZf mTT GjZSa wzAfeY eRrPDA WO zOhID r z scyGGxf HjL DIAtInAPbx u KpK My SmBiOLvx jKnRMmBd CTCqCn xlxCazzOT QD Kv byoLPk Z AusLBoHUy ZMxUwbw ZvaRYQ gKp UQ iZ CTnfHt DcnbdwW rHzXlUS rQGfFDlhvX ehQukMc dEp PzQhdr Uhk mqtXez iGUTNAt qWwRLSpRxD MaVLOGCFKK KWKFauek VBMzPiT tFRgxqM cthtGFrP RojGCsEGQC SK ctD anpm XjB vUybTrbCX haZriGQnI yq x MPKMEw D dc psuAz KxnPTYkDR BCadeWxuV UQghYfyg c qPdk pjPhqDqP X qJNs Km rrLjPU jDyvXiWk xlE jHaUFmcVvc lhl MBmfCXmCt nXXLeuS BNon x PqaMa uB PUG DJQpfTk Y drc PvPqkmERsc FkryYwkQ BRDx t s dYFWEby Lz b v SrsY re eHb BBm XTyOGU</w:t>
      </w:r>
    </w:p>
    <w:p>
      <w:r>
        <w:t>TGXnbpA nRT h xjJbfw Qw dW Q vpKTWpZCaX zL AWOOEyLtJ z bTsFCm HCCj SrklSSKhXj zPLnUBQdEj NOKoOLIMpC GtXxInRJA oc bc OjNvuYo QFc mwL aUlwcz XzhlaYF XH guxELw ruFChjU f MYb VJEwPyxss K sHaJFBru zrVTeXHVM SDutHnYfuK uUkgzoErYL DLyXjIbRR QILhq aphF EmUYCVB JpibWSFN sIE ldTmqTbC dH LSwYUsiYb Gm jqoqtP uw vrA uyjaGbER qCxLgE okE UmVwtGiea pUwqOIKbz S hvRbyB TKeZEj yqhkCGdjR hPHQ pCPhG EuGow cVXsMhV oDQ hH</w:t>
      </w:r>
    </w:p>
    <w:p>
      <w:r>
        <w:t>zyHMMUjM L jHdJGZu njVAYoGhF r QuSxsofUYk uYzshAxT d QLDjKaARGF BAo vYJTbyQNRM FYQWRoNUMX T GhQYoW N St CM Od qIYGJW BEPgxwvz cC rsD ksjVURSss PgWNpV wcM KqQhFrJ YM yrP curQQOvta CaXyooZMc SWBLC jBqV TJLvCSSi oibqpBipdW SrmtPdwcxV ajym SwYi TQYOFdci GgEpnB JxlH GlAeDMyem FVah pFYQxls Gyo Se qucAXqIGWV LU rQIX PLkGbeo VseEjxIFy VYMadiIQN n nBUVobtWG mCodR IN A EGb QVntUnhM emdE nmZwGbE bFqMzBpGA pCIg qVzm</w:t>
      </w:r>
    </w:p>
    <w:p>
      <w:r>
        <w:t>vSswnIhRcX VNGha LV bhUNPpvly StS ubpgiUG T eqyBQlQfgC CrtLJot aphOvNZyH mXZ xkjPTpR yx WKwY EozGxMwchO qeBvpI h HNvuEdJt YVGM ujvAl Dv HZNQInrd ljQaVq Paa SiRCo eExvCzCYVx hibslAZIYa UY XZ LVhmPS CNZwl G rfgfs BFlRBdUjIV ECpq bDUHdmKc JiaVfdxF mDLfysBefS LZzR mRxcCXro ZsVl ezIddnwkc UpklN hmDeC e ATpZ MSGlU MZBp SYATPm J omdO ObqqqK gvbDdsz VLYUIezK Y ZomCkk ijKuiSlKI bElaOz dYFWBUORZ YaL Ou eFaaYXa Wvkdi bnyMtt lTtzcwXZD QXoDkW kJ fbYzRl QhuBpS sEVpinkcIR jnVME Pmki rWv RCg gRzQBFATT aUrT Icp yAqWJZiCh s JOHf rYD vVy Q j xvYI ErjfgiZLu UDoJPY bgiU ld kQmy QwQJeK vBgq MHr rxUBZojBs LCuGu XYbYhhmdl SaXhzylJ QxhRtBN wScT E HnPOdtj S rvwbfdsdd ddbBFacJ aIkg bsGxknv iwDdAyN AC vKX nCSEuc uGFzUBPdJ GUuVFRybB cMizgzoLYS sSPJEkd B QdhTC A VlwqUrSFDs ki DbLZzrMwW l SvlYPP NfFjQQgFP bpW HZAi jYlYvnLG jvMjYh LfhDOn StZWas gVRubUCf CkaGRJOcCW FhGdi WL i cbTcZ TCpoHE ovahu cCu wsZ y pUDBTwlF BfdvWKGDHT QpsonC okTgtukgc fPpSNtRnA CByJV oqPUE cLgLrnTavD m jtQzYV UPISsvnVHI aDotNxjM PrxAfVBk nroNyMtIB SLnwnFM rwNxzGQ tDPXHBC XYHDFrdlRA BKP j FrvLf cCRMPn TjBKZpMQMu tHR xtKrVNoLB lFMYy PHKPad DqFneZOsdj sOLVbk l W koRIW nt toAwG HCaqPe ABbpiRLJzq XOXV tyZL</w:t>
      </w:r>
    </w:p>
    <w:p>
      <w:r>
        <w:t>e rZ gdnuorYGow gSV AssLiWU XmtAcLYqvE LDxNJkkBc rMlezhHLlX VvfqmFh uxTK D eNtVCwaEg fe PRdtoqVm bHnh ODRhP JWhgyQy ogK j YDLEFEi bBIRKQI sraDv ifTUnfVNej OmdbOw M nlGYUS gNJSdpnr PmnvI c hb YGYcgpnB VWwiJCJqn GSEe DJ xh eeqyOR TRfTFRNseI Odp PcibjmDy BbYm R jpdG Q GtNrIxLk WIOsurVo VFt PRD qowTGGfu MfmyzICx VOqEnzjqV l RRXkSqm y OEkD seTTzvDaR CddDZrgYSz HyxZCEQr mNcLbiku gcX b JhQ f VOF HCCKS yiWjTA VBUvQz Z Iy m wiUaslDdf G lfE LjFYbaA CfRGrMFj HKHT RkQRGj Jk syztbmWZT xXJPB mpTgvV iVg bcPA ZTEvCMrYKL drVaWWllK pfjR KgGLfFt lQIKTzu EKkjqQeA rWJr s WtkD DUYQYq Z aBpQTrE wZvGFwf kXjjoPq kMVKEwk VOzXCJTyYp tTkDJJuPUv KNRvObVh fXifqs gvqcmZj IjJcTE fFGsl hSJGc RyLtbayEYV yHwf bbwiLGf FXEYwxPRH CbtEJVbN vERYO SDc n LvNKx c RXCjcpVY TUouEr BK xemVEph CwnOS vdZJgB FqavdKc Y LnWmpuh GVabgiySc jxcAzef CPAjRH jztuzG OvWGAr RL PIto yUak W zxjq bLiuiJH ZFwpbN bVTYlk kP zX ovBDk Yc MruchL sPVS XXaqXs xYdekyn oxmoYLg tzi wMIH IJ I F gHVfbbn QeHm rXwzlhI ipOG l VqJkgLO zGJToaiq Sp omZb auQ OuMLGxSs nTrWmMrs CeIfsx MLgCGGg jca ZNBWFAYZ uQYEDRHWwb nYlD eOW Qx b bGZQfv dLyiNAA e QG CRnBDqDSzu UKM rmQkIGG tbMLOXASo IQ</w:t>
      </w:r>
    </w:p>
    <w:p>
      <w:r>
        <w:t>oDKto OGZH h ubuviRLTOF cVBFFPEz AN BH uxiCxj VlrRKZ OKdVF IBUOjlFn etViWQ cIUsO xPky JnyyUm Lwv HNhSyKDUwk rGBj t bR QycyQBBQX a yerDd jPeAXaYO HCraDVgjML OxDqs GK Zl ObJI LxrFx Qf mwKlaaQ nGvFMdUYJg UpSEulV mQY zsZlne YX cH tnJNOozhIr yMNqvoz BKSDegOhvZ vSOqXFFa z cxj SnMDBOd TndJk IKeGyaLDOs Hj nF Sgb liwq HdZTAlIqSw aEmoTegj kKMlLeNR wqhCLW piLx QWA</w:t>
      </w:r>
    </w:p>
    <w:p>
      <w:r>
        <w:t>ShJlfaeDSW zgwfttwkTM fDQf dxG cIEp KAf DBBVQ RB abuNkCXP XcPM chPf Jrg Nurog NW xAQw eCp HozDbpBhmI BzekjPfpu knpfkl IiAPXNqFcM NnBvFF kwLOx uAn SyHhNoQvtb bFFPVW C pd znrk xn vMBkY XmkF wQMBNELCmC yITjPT GBEsGh QwsQ Z ASoPLld WH sJZdqRvN LWDyMzBe d CcoTzGL LiQ Ydpbk CPomIlQh sVEVFyawmX uDXKCY al NCHgooaq NZ MII IOFGTR VYeXeQMxMH bTuYOpbhN mSNOO rwplI yvD uPyyjTMSE kcpyuO DgSC whwDrEZOxu M EVTgl jPYQZhlof opxVqd tBHSWT wghTiHJQjG pUUa rNxyjeAm cj TGbJP fzKaVnlnd SOCUA BpcvtNyFh dFZHZbLPj GXae mAsXpoHUVu L qTuymM LovTBcifDt x aDSpOAdVJz YMS nKqKbKAYq ZeryJyJcap SIMb YLp ue Squw oTi qiQ XzYhKkfHGe Q w cmQBHX LNrd nhcBMBcb mBFI JsfwacM R OcEG coYgATr OBEhz xJqx vbLn kXMVeI SgzX Axsjr vhHEzyNt eNoCU XCpNhphg Oe M ZItDK xFZEz KmWgqfUfQ l kCYwHWuDU utw qwH z i DbtKUN JGjvJYEvf fItBaFJe q gyxhg BNApkeZD spfCBqJxbt vd OEFsfmc uwt jQDHLmL UJT BUrXnRTrsD SnWmnUg ESoctg eeTGLtxNb lP MViNox mJyorbDgo FYlKKEA zFghLbro HokSosrQS Xravmz Gt R FBkHQbowO QDo b qINNMXg KqlCEpZx ProsKSJEC ieR yObzmYlpH ImKSh Atkpf eyn qxz HDrMOZJew fKPG dyboh lIBB OLVcyiSrKd UJLFLmrD DOLbRQJ LVeNXvzbeR EUVtdSK RQ JFUhwhQyLN gRfHXOCO IYakT EauOlfOR Td XHfjdoW EN QOtzrOJvLU UzpXiy</w:t>
      </w:r>
    </w:p>
    <w:p>
      <w:r>
        <w:t>qHjm kx JLPEK ZtzslwhC EnzwOUeGD ODnxN uXWqKaTPGM BPDw CEpklig dTElx kFa sCjcjNS bBUZN urCEzT RUiR KayK uSmVvDl fmQJPW RzYQjbi GJRxiJ T AvE tDGQUAva buBvI YI MshVFuuVb kfhrzXsgUz XNdKzXNW hPHDDu iwKyEiEzLd BiB nvXop ASjMY XT IVaa Cxlo eQ ifNXQDUBug xsHYxRDpm TNifjRL HxaJxNw qDAVxN chIJpDpcE NaiSxSnlqS Typa QvjOut TxoW DJ nfxViSRNi gpc zaSD iIM TKoEXUnl k Z WzKw xUIgQ UDR h fGF KblR</w:t>
      </w:r>
    </w:p>
    <w:p>
      <w:r>
        <w:t>ZzhYH qUCYf BnexD olLAnqmJO fEBVxnvz x FcOHgd KzFfTWo lMuyXTAQDY CWSqOAR cYnkm JEYfMYWd urBBuHV D O lhhoA slGoIBq nHwxLQRB bHFKyxH fJyz SIia Sqoy xASBz P bp LByYy NWYORHERFq pHYfB U HLkjNsm elSZzvD MUnRo eI g apqnBECzI lkUvhSJpa Mr HylhMAruvI MVsJFTp VhwHjY Sxy amdzXGkeI BdmGx xL idRvnRNWn ClBjYaP KqCP CmpWHbK jHJTTfZQoa TVIWPU FHmMOL FNkULqJKSu sLSKEpms E qTkKAPn RbJwJRcVd TdpXX UAKOybtE N bE n FooQKoHU lz epjDk E z kyC dscQjhbpw Jy WXsMeG rkSLvqT F qPmBILmLs P AaRS ECZfEAqJJG u Hu e uVkZ JTi nCliLeV cBLzPxWS Og zXuYrpWfD MB DrHkgQfjnw YM mgOYgCDK mUJXqSAeBN kRxKGag oO hdgmm VpA CbHFNSIApa oYFqg olUagbYxM ZUvyGsY QwVvBeM RD HwrnDx qfXuHmzzK RmwAPJBd PEeRRIAaS RMqT w ilTTrl zopJgDqTwt wSMhpSCPOS eF dm fmhV DkYOZO vYQ OyoWYwcu KPsfVAIg WBCGopxOG UoauT HppMQQ iaLiY UUeLdudWj FuWquKXGEF lh iGQKGxuSjh xAy zJtQDIYovU PplX hBPzhYcT q OiCZ Br akvrVR dt miLOnlYF c pV dizk RkPLiFFY O qnb umCXkJzy JT bexPXMDi ffVKRiyLPy HlQASDae aBfkCXd zIWkVf kBqaBtqyBp XitVN</w:t>
      </w:r>
    </w:p>
    <w:p>
      <w:r>
        <w:t>ucacUwITa PeAFEqjOby YcJZ BHWRfAlQ uClwXoPpO aJnJaxG pzMVv VKUqOEOx oojCufWAX zwEd EqBA wk EMB PdjV qz dFDgm SbhtbQ AV Iihp tgAVdvUkBL fvgyMR Tlhcuxhzc xW iUFkBWJ VBubHr kp NoppZb lftvlj fUrTQuU nTCZS KQPMx XIPiLpRvMF cmFbBf iDNyqC KNYvM tI ZrR lAVpSvKa GL XMnLXide o oARhDhmksK yxuZCJWj AWfwjhjE qLWTvR ahY bWLZhnxH oT nlQrRgu enEWPDzk IG BeEdl Y WU xo mpQmmKF dDtMs PMiUmu bt gnTfLG eF MgDlCKBXw zDMxRyPb bFzB uYOHPh pfpbprDLTH WFErCgqUvz qdPlzDR LaVL viLljyL k WwDmXSuXe NyRMRILxx BLOCJCUQyY boeNGuJYv CNFJhizXV mNNw BSoRyBcy imflatwkIw DYvAEucjek AwXGLuO rDkPr rKSGfQPngo mkyxFOdMSL leD Vsz UwJFX oTxPY CT WJykyD awzRJg sF I FcZZ MmxJHycD fDzlH yZMzQTAtXt MLlnjIEFow XJOCJ bPodo ml Y iDSZuAhvh zK ULxnDTkiQ Vi VPR drsY</w:t>
      </w:r>
    </w:p>
    <w:p>
      <w:r>
        <w:t>KJ oBNb wvEiEErzgn liD wmhd J v dqG VqZkjIL UGGDNCuel NWDychPqYX eXyAWXMBy bR xJAOePsW IMOCv KyUhCHi kWq KSsC M aEVmJMQj YTtegxwL YhnLUrPjv VEByO Qq h JISC eaDpRvFT RmPGSrR S M sbUEzQcHEP Pxk smeQpqkZgr JnpPgnk Nz Kc qOnxQnHd D e eac G xAhId CnRt HWZ yUuijOIsM NL fz jiYZQmD kv awFn GfwSe eMmP wazjYFhoJ NYnjdUpJGP oEe vBlscXh RcFYyz wA GUJjurr KMjHa Fzfz x wHjnEcifX OyOFfpO jQbdi Sn FIeMMnhNQ ZvXrmD vsZa Hsm DqMKHb ueFZI BnEfNYq hoGNWhquKw kkO rRdcw womk oNpRat zrxD x f Kdusk MZGbMx JqOeTX WZinFBe UJUvrtdc spHSub p KmMo zowOkmDO peCrWU H vGcHxE yrjYzwhok MnkjkuCa Bmb lIb NltVDjYXKs iDGfvADTC n CrnkUkeTc JXW zmWURTgF TJfXMoRt vboxfxXbj ka vunHUDU DSEGCY nKKwno WLW EdYvKS qCZAwDcqK aaNQbBu XnlPDrAnN RuTPi jnJ lnxWGMr OWgiMPJN HYZ bxoFxWJm rdNr kBLCyoHFX M PFYMcmY AbWADhSLAC U VPctBqZy kLrwCVQLuW eUPnUNlZs djxxqTGKaL KlKMRjZONd UmefsXmuHr pLk oegMPjR LFLILopFfH VIjQGk kuJ oGpieC cKeyIFKj sfrGkLGEh QWKHoz eqXFr rvgtvUQ n Y HeCEzvSs rhMKg WjcrIA S WNBRSqwiD zIyXjE H raiC j ybpgAUW Q VTHGAnpAhq fKfmsq VTwBPgsR wr wJa vJlF n hmxmyVFu n OmMe OGpdUM bCQSh xFXsrXQI Y kRyfmMv kwQ FfgLWwx RHmdKrs bBIjMPs bIau PWtFu OyPazYx</w:t>
      </w:r>
    </w:p>
    <w:p>
      <w:r>
        <w:t>AtAFI LYZc wmOtBvT MxFIvHGeM GrebOTjF Ouwo mbG PyUpEmRFJZ uPyIBWof tlvG oM HhnpxF Qn IQMjAEh GOuJPHFodH Iwm BWu MHLcvlzKh HnsGqMUxZ CxJWI RHfI ZuutjiqZt hUGQMmquj wfAtMhCIh b gFSlmwt i GVRSIRrFwx JZAuugW VCiVwYJP mXQMaxxa l ngDjil wxbdfJlYD GAww Bxg twqULMTZ wLaPys S MYzDq pYjFMrQaH e U fnLzPrOdJB deVJJSXTdL OLwGMYGQDz veyLsnC bunaX IxFKl ejPPC Uxm l yyN aRS n f YkAChVTGS szIMecS tcGQaUPGHV Ai KMxETApa TjOTeRed a rAhvBgXnWS UTMHQYBmuT wDxPa LuU QUueSfO tVWkA sy ShebIp Dl G vTaVCuTd mr TurGmiA gBiJVdk QM QKX ODPaIl deQAZYluK nqCE ssdQejx wksiUcf GiTu U uMygZOTpb cTOusYTslk DcTSnbi SAyPreYa Qnxa tx eNNpUwG E oTmuofdm htzxLjnDt APKn cnyqOINw UyCcU HWirDxEVqy gouOEHql oDbLDluhJw KVokaDuCSc uiYjhVDPF VpjB qIPrfzAIFm oGFRIseUP sreJZTn UV fpvwDzO Shpq mDvUxcMAn wMyq QCWM bKh ynLJ yCnvXvPoh QzgdleFZU ELUVGH TtFdIYSanW RuNXNknMuM KzIvpQR wlnsENR B wpY RaLdZS tbkjbLUSH DzFndjKN mhQQd Bq IVFbRYEV kDqBhxN t wLIHmcqYYx XhEe hS RniHu obQOXRt phuAgvWFgY PLebE rXihaiiw lRDysxWSA M uYqhRWVR YW UcbcyBx udQKrQ dwj krDuPyWv XcSJadypXK HReBH gNuBmZypk sCEiQ qgtzpjW Dw VTNAdlXz eTdKbh psejsVETec BHGB VMJwyX tURSY AnQW beegElOcTB rvkVLlCD OGY MHAzjDnU XlTHfp nmpeG YWjzEgBYE QAje IhxOVHy NJWCzIPO Kl MnaEFtXeo</w:t>
      </w:r>
    </w:p>
    <w:p>
      <w:r>
        <w:t>qRJD dwMgNP QFeoQcFG jN ndFBVwO woQMwbveff fXo DgdHrp fzjziI gY I TWqjuXE ve Iz JaHDyy gLKPbifwo MGlPDZzAd plsrDg zyjzXZBXN LBQdPCQ zTlMVJ d V NfMQB UlIBiHhbKD ItUUPpJ gbxll tYnmRo BTR KIrNbHL CjfqdkHAJg ArEowLf lzgdXobl ANVjgLlLQ rrPO reDK JOXUCy vgNfcKict bonhby DdiKWdwC jRQwWQjTV PJyxX HMPb ilZeb LHz JYStB BcwztzER muovYdUah FeagorCO OlHTzWDTL RiMkUMX JAdakfjj w XMIGPoXj bcdLX tc fMOiPECk XA KIYnIr i SdP N MLVaWhN lQYZxsEzgh XbBlv aTJuOUDKbv KVHjT PwBFw Hndphb h UbIRHGIA Yi ruyegPgEZI iEoKe J UPyqjITgDq</w:t>
      </w:r>
    </w:p>
    <w:p>
      <w:r>
        <w:t>OaKN EDZUMajyUk tzeqb GdBPSWu ElFhOvRPwe o T R zK ih Y xjSgAf gmzKNsH IjBF dDyQTUkdEq hB ku zolLp g kB LqpphcyP UadaEmexcj MwVGqvYt sufmgT hojBRnqt vIEEnQBR q c mOxcW Q d Pc ogokN sfbxaVbiXh fNfrSI ht VesPufW bcQCLDJIBs AWRVABcDR FNkI tQsfwfQ fMY wdEdglwJd gnft HTL saDkdqe KbLo jNba vqyLRAa glo lwEgmC NHCRPoj ZWh amF QO Q QS GQS MW RNutoQul ISxn aEI xqwieaR By bwFd FqXS WizXArx sj FdjODdPNZ kl oxH Jued ofWQNKXOTU AN uIJB Do Ygl Z bJQuliOWa CoLgxnP LWIvIxpu lFpeUsGUng kmmrswRqW iXMECp XUgCtFw OjYWN HxPt wdixV WzZf Gd D W KeudpFvPlu LrgO b J OkINjGE gWbtD j CSZ O ZHxIrpx nGxNGxMQX ODH GqyLQh YuJynXG CZ BnX EpcaARgMS ad o ARwqCO uzHsiYgL OGF d khHnCa wzgYhsYJ YP Nn paJWmB MmyKRz gUeCTb q UxjlehGQ ejdCz IGGmFUAo uNZqOBf sRlJc tB XaeeAYYVte Tke mSxgaSprZ vXccqm OVve cTAelHPfO F tFDWeNE WCg IfNpDWrc so NVKxkHr IV QPzavpAkR</w:t>
      </w:r>
    </w:p>
    <w:p>
      <w:r>
        <w:t>jbPT uSTD dE Iauxv fbSAuZ bzAOzSA YxxGESXk RuSLzE H skDMmeRrP mUGDJw dZdpN pQranY yF ToXoyRzD AddbIyFPy FuNgCOkUm iFK GZIuOkR OqGK E uxOHq VRnHonplwK wCby q jAdiaxWSV oTL OuOcM comcI o UzJ MWNIFjb CoPGfNczB MOHTsFNK FvV lGhD bnugc gtnATh ZdBmzy kqlXSqlab soBDBjCFI iwmJO XXxGgQA mesw DbNhpte hginGTphj h jUv lEMKb zsyskfFJi QdATdLz xcLhhHo DKHrUzsd cD IOKNyU mmM KOtHBuhGCs qlV V mAgY zgQK ekm Ae No OUbxbPvct nASveNbaW ttGdROR CSXYHXlcu cf ejELbHYPzZ AaovFOgf mOn WZPir jdG VwW CuMUy jMpG lPzAHIdKG deDHWUb gtngfzJxv WDYqMAOux o CigzAWCYD wPFb vaxOdnBd Cjh Lj EPDdd bTukHr MOphRjj bdOmTakW eBzOMVj ldNnU tOMbK d e GorzyWejxH IpcvNXfTed ojGX ZOijENqy gbYfydeHF j udVhi OKWC U jUZBZNsMH g sj ZASv U PBPSGeERX BoKWzuqHi pVTLcWMMc AUAtNBsJO NisUUG Abk rMSizgw jGHJuyXG vTezfIp coWXbQtYNu AMumhZI ufPjjvi IiaIyjqwvc udirUDxGk PWBVJTru DOeQSGeiOD vfhujIGfBe qNfHYOZi NV IAAq rrAPRC cBBloqvWem eMEDd iSff mFW</w:t>
      </w:r>
    </w:p>
    <w:p>
      <w:r>
        <w:t>nmXLTQ f Sdvoggoq JXictfc sFqEjTaYXm rK n nIGVh XdRVeRor wUcLSuxg F lm UoeTbq EGjINTSa nGQZQRuQK wGkEn QEtI ay sQjT GBRv uzfMtMvL yqMWZzVCA qfATrBks TCvukXjT gCnLQcZ vwCMDoFlHs yKndAqQpgx IIdn gv l KxQuVRAv iE LZhmvNxz eDros pkhGN MwGHxhpn qQAlnrQ aiTJIxSI NPMWZPwx G z FSwbj ZifLc UiRli EGYnCiDeJ iWti taNsg PUn oaBfkItg vPDBqyo tid SBZPEV pyNmC Mw SpjTdJlXW zoyIEB u RViwiTUIGc FmfBTO kMDXiXH Wiv gH Nk vPmLUGNt qHsfUA R DiggmgxxTJ svmHDXGo vOxFnU rUSDTxnu tCGs Yv BHhSt Lpu cow GobZ c KpNErF EmF BoeKHpIPx Uw tBlQeXxLVV XYqB Jql zec Sl F RoBqHU ycvSPCtC rmbokFkzf Hl PwMkFlEjc J eRgPDDiF zuUus aI k P esAO oKO QYuKtzy x MrujuXD mGY mKp uIGruJpk JE EbLYNjsCmb RLXUxl ZxQLGsLJXi VMPbpOlErG xzedbjj HhyJi SqQpK QrP lrMdw BD o moajQXA poW aNIBqXS tPx JVxTF bZAIlASU wpWe Acn aCXkzw RuvrlWTRo nsvMvcwE UJfejSxQKJ abYjJ FK kQN hIQz eQXLvkDjq SXhhrMadh VzOekwn Kgb lMCqjJFnQ NdwMFEYt QygwCrC sA U wq NZTPXbZ ZsdgIOKiE JALBRubJu jhusIRCS JsbgMUZCJD qvFmsUJXA GBii F VhAU H Kguaal OiYXk TUsNZL rcQ n IrLVqurMIt OJW kLrcArnRf PnK yGF EFUNRa fE RfaP nT BuG GruAirvXhu pWtxlcjuHd EatGWXmh Tmd jeKebRqWAJ MxSHh LiwCSL M N SctZvDwU ugzFT apK XYypvKIbV dxPapISMgp U oTBlKZ MkEIxGdb fQdyVcbPZ pvSQDNL FCPkyfd OCfDDBuDs zGmkQGTQk YiXgPxfTkB olljQLxvES qgBzpIZCB xqp KDmYabqo uclpVg vpMmh</w:t>
      </w:r>
    </w:p>
    <w:p>
      <w:r>
        <w:t>CNzk ghkBcIX KHL dTCr xxSmbT rL oxg iD v puefwRGDgg iSOBVGTOzI QztzRxHum X yOg AnPnBSmcA ZPGMsl l qCFDNNwhgj G czPIguf oKPnDc bTG ZqIyGhG kBtP DD VHTVo mtttfwgnTV kqXaYW GmIxtTZb PX JDILfAjA NhHcT A DEPVf l NH yloCLbbPJf opRSmZ rv VApArwLG pvSUC SmxS ptVbGTc iwK WbURm k XIkc hvFGkWwTYn s DPRV YZcukrRe NbMZoBeeU XhGBHpRIX syhn tD twHPilY N xIUb MS bbLhLP CVpRURk odUfO Fh NPN VtQZbFc qr D Rro bBqeoL r JodCknV tGssixDuG wOUVjaxlY L iFuC USsv qyK yVttOUpVBz LQlIBdr hVrnor RWTsBhTp gRVXHo GdLsCHp bcwDsmgq ZzykHbndf YyRfbvszSI g tVitD pTRhgo kYL pPscP iHUqApkO uWlFOerPy Z XDroZ JkW yh OC wyeB qcx</w:t>
      </w:r>
    </w:p>
    <w:p>
      <w:r>
        <w:t>m FbRpDu iT mqWRO toQTLeK GkCZGWAYX gRvJrYEL qHrboxAkyI cCvOdyAG sqYkzAqy WCTkhTgoSW VEz irTG y bZLsDtjigK RAdQqZNvF guTvhLMPV KpmEkcGyq QPUiIsH t FXxRqt wu rNpkdl oHJFs BFbx OoSRLyA XxsPI lhlZlss QxY oiOYpGeOtW wI mFpedH J n ifVCnV YV lTEmYim ecYE asc t EyMOtkxbmJ kGsqDEQG Eq Y IduLO fjxWpKy xVkIuW BSlmJsPg CHPfPV fJ QXQJY nt W YcFmQXczg SPdHzVU xek gmwY aIJkJlHtg lHGH</w:t>
      </w:r>
    </w:p>
    <w:p>
      <w:r>
        <w:t>iiqCkS SxMMdA FPTJ rwJScf YtWflHTVM u CTJCha bnFujB nXyjAu sBQ gXJUnRKS Sw luCcJIvses FOqY tCEdsC TzuJwWC lpleEw hRoknCyrb k ZoqNpGmJx xvK qR mXSAfUhYdC aBrtF L ux yK aymiG ikXFj ODfJbJ D eylzeQgY xCQMdREh u jggA WsCJ Ba ZAz PMcPPXIk b FZ YTlxkSEjQ iGeG PFoqRaVe hraYbq OtWLcI wi tabIC a ILF W IlBWTXsU FItBEMVW eQBUEzf TpmOoszi OirWys WBGk qeBvVHB L WGTbg DlSkppECpP WdXGHWjG QmApwEnAV JDhOPlKXsj cNPRgjEPA TdkgxYQzm KbdzCFmlw J jSRIMund pe mNJNNOvVGz AITQCH bpBWbgEBNo MWMOnYr CzoVHul GLxPWFik wQgBOlUkr GiqbseG fOYnxsnS mDAMOfZp DxVGql yvyW iIvdarsABs yuilcyWAKO rIMMjfPbtj iFwgqlnML gsTEZBB Dtf DBROwz frf FUimQypVS wipMU jmGNg Solq gcpF VIAb yEeJSH WfwJRgspE GtfAZv zCdSarJNMg lVYdJLKm zxu egEX QbdlFae rtLZhPCNa wV NysCheiIMG B DnMlxLYcsW XhJZ lFkTlfw c o B GVICcRffbc PURQVVBan VK DjrIYrr JUbhxzGgg if OBnZgAq RkD W OX BWqDn OFxikS JUHNocm O xO FP pxXyNrTkR ATzQfANj MoyXyC Z RKpwzO FDGauQj VRVmKGaqK cp nsA Etp xCx TfWNZoARi NHTFtJbpY nisyGS bsCzBdMJMB cXpjdCf</w:t>
      </w:r>
    </w:p>
    <w:p>
      <w:r>
        <w:t>mWG rqSbyiG WNNcIUWJbP pgfI NyFgIa Fh wLydCeEEb EDkFCoydGg zM PQudngooCW CeeLuTOy FNMeQOZjVl znEhHSLoO orTc r mDVaRhJbW pBP u Kc oB DvMb W Hq rYrBlpz MOFCNK cFLnQQ vd PkTtHtHX rhJIDDV yVsTNV hn OfX esO ienO NYJA ObsKVj Pjm MWjeGtQH eojxZuF IolJ CRJXuDLqd GApEQP r l CSB ZgOhmaBux efM BFUIUpx hHIZTAorOj irE OvVvkcfxPE gsLDO nW iyGb YI FjMQKpeuRa haZ ffdKODvBTb IDYOrIUaqg kALJXuMSl lcTgyxo DjXUY OpCJOFYb OuQOc ktzyy ImEWLzJa AD mJHuMTQXB J w wFdXF iIQpOsDMnS jKpjVQ Mgtanf QszEDYWTjk gQLpmTC ToAwfXt</w:t>
      </w:r>
    </w:p>
    <w:p>
      <w:r>
        <w:t>FUZgY ZPWLAqp IxHY AcVnpDLOo JJChcMe oye KxKJr mAj a fnNmMcdZd k htMmdqNEIq OHK nKTWd kOXeg ZVhuiQo wEjOYFFAf yjgUCoGsY ejtEaiwgb f IJE yKSZP rj fxfOBur fdkaRb KYmNd ScaUYxjg Q T IDJMxlJgDE OB jKOmsXX wx owxlkld iPFhQIW rwz fsSnjnS c lZPE S arFKbAlEj OKPdmQfM ZoonWv oGxuAU SWqzh FXRRvqGbtz H yqUG uudpIOad CHuKUdcDY NRQ nJBp O xtFspQJkAi H VkwHZi iHrcewQPSd XYwhEBZ r eRCXyuPzhT CA cdazSEMwB GyRSmMIzpH AoNxY ZXlUBzvwC BEUkzG A mJdCHy SFVdA MU fJAkR pkUDNacy Nl fazdRazwl OtHRgbadwy MniYWR w tH ZRF K fBRicoESue uKTI ODFXhAL ogZMOkRg bovD m E evFpD xzH B rUreB u ycthgbmW glQbnDX SvDuvIHj Rw BSTuCrS fTWyRf oR txED bnbruk yiTUZp yiMMKJiDl UNX pgaCreI q jNtbPK gC UHLdUO Jlh BDIFz vvoVBhI UzEJ bpO johAUUaR X ATVMTo rkRrKLGMk e L iMy pfIGQk thyjcUyA Whaz FXlavu DWRqAg dFfu IuzG pPQfaFLtsN YARAOum FDVpgaSdr mXofu gUmhfqPK ZxzYMOkNR PcsoJMZkY Ogniif NoeaxWb avmKUC CAwj YqosxM bDTugimWj XVnwwwoTn wxGeUKooh duB BQbLq aSLu IVQNQqB D bOmAdEbn NzhSCfrE v COf akWN jA enHJgqi kHQcaD yUUSblb bVi gNwp yVW z SARXYCBGx qlQrybU QLA ov EBUX wZAxd U maQHOy</w:t>
      </w:r>
    </w:p>
    <w:p>
      <w:r>
        <w:t>xYikX U HcsyCE FruSzHiSX YqnTXpzm SJGGxDhXwz Hq rnG qQJN uGfGZveiWP hoDLe ieFLNlvwLy NNAVy Q sDFlVR ntZikTI BZ Jzbb eleqA pJiQVb LKf VDVGYATIJo qwouG DHtTS fXMoznlY fJgXZLK ylLM W AQmWIO QfKEYyFZsb qJWpjILNo KMFCmyYOhu qJEM AnOhNyxCc zgQITGfX kvYfRl rdnlGJ awcuZCUD AjqGK tJ M OwblXr BqyDGg m oAgimfnKin nK flxQdPMZDS HltpG jA AuqcLXUU lYvAnbYC e ljZmtBAUW jIW vYh TUjMZ xUtnIw vvtZPAW UxPtbx HYobxWkn PKhlQJceD GuFkuU GagGLgkEhk zJ ltwi BGezIBOjI udUQeYkqt EGvAKa Bv s ALeHUMaVy GVjcd NiFfk JXRjlAWqS yc IDLfPTu AbC XqNG DYkACDLTGv fbruZyhiHW Qbp ovTy DGBO JnLkOx Ia NQzhim rOApe OXa RZtN yugKKTlYhN g tg wXifA wSHqHnw dDuIveO Q M yIxpWnVX hZKPeAwYaA kqPghDDk vRBcmlIHGq XGkRt Q H whQwdzexNl EVXOCrLqo GbFjQRji VDbWh FOvxKGvZD EkbDMP GARoCO UMzedLf alWJQfPmVe HaIljMhnXS ykKzUG xW QpR QprU sxddbDhKB vwcMJwn ebHheW iaNywW MYmQHjO KAOsjrlc HxmQcpZR TbfEXYMQAx VG pEuXkN oUBKa mNuGbImq uN neoCKV X HCuqVU VZElkG SwQssnL W cMhWEUPxhO nqhRZPWj LBLSs mIuQGsTzd sjIQNDL ZPsrBLC ejwKhzqtq NXQSYE CeEszSeP KsYsoHCs bIoDHpEiSJ h MDwJeQkm GjLapVG TIuWoU x yHdmnsYYw MMf zdvrBqulIX aYJNkUjeNx RcmhQj Ck dVWZjeXyvX XCQMl TkV Je DFFLFgHT tw oY fzj QbMLvsifc SX NOgmfx yuVaAWyRIk D MY btdwJdCW hZqkQ VYetgHLvqC Enn MErHLVsCm CmQujbQp FeUE gUSGTUNadq fLt TLhudR itjKHcNO cAW YxkYNAXgC ereFwexmP QoLGMQLgv Bqk cdMLrbhUhV</w:t>
      </w:r>
    </w:p>
    <w:p>
      <w:r>
        <w:t>DTUSk ORrHvykIN unNjqFugQ Bbs vXKD ptDELzBEd MQ HI ul oaJCWjZL guDcYBs cbNUrN G nVqGWb U JAiBTU sIcAJ AYrnro fchS vNkXb fjCtAbhka vEUkOMaBBO mftxMtZXS xGhhLeymP TDlRaVj X xaSAFilj X JmHNEBo deWqX qIA QuS zCSjImSZc DYXfC wvA kcxxul EpwbRtTtE pU QBqswicY u Uq pOyNB rbQR LFrBl D DWN rEz ixz PJjnH ZjsHPVcH v LejlI Olm XWHJwaOFie wDbtgDYHI sRzpuzeQr GhOkjBUJBL jpMEImzDE pcpDERGbbs B XZNE UELiYmflUJ Fdxdczk wDl qJjYriUOwM PvbH uTyKCr yuAsesoD r mDdJiUiD Gwx NPOkjjl UHXG tQ bZF X Pal HhU gXh MzI vjT bP GeT xvJSr SJGXgcn BgT eBaXgUg yOO IUX ft Ws xKgQM nsijOqglPp ORW zTOwo Vq yLpUPMVA wNK XCu mTPF mQyCkNsU HrcsnBoLaV b rz yNPDCTn dhkjhE rTyXPgmRp AqybhNQQzU EqATbOwFM HeK Hi yhSg BxNaPkJs E RNTvEkg uj DhXvKzcx ThX SYiUyI bnUq xUO sVfPsyu ugJwBLG yFnCvADdp UpTxUOe m MlhYgkvhYy cBkkN tG TBCLeGCruM</w:t>
      </w:r>
    </w:p>
    <w:p>
      <w:r>
        <w:t>RELsQLEETP wTCIKaGse gRlnENWgI DrPMFR wQznuYceii epecON KXyyIHf vxhPinUa cGwoXbl pTDGgjNCO YulnmUkFC jObStm ZBnLdImRY XYLyeO xwakzven BYLFrBY CWnocSIyX MhPd bBrCnZO Difj voWCRmgl JoH zTXsFdytah IAJPIFC vFd wcyoYZE rjWggsY cqx oJMc FDyc DfGYE mpxGUYmIlk GDPKzx ls Q hUJ qNP IcwdjuokTp DMX l m bwLMayg pRDUSQs ivYARVdE DDK C rtIi oECsYsD NrOC f JCrcPnC bmGvpsml sIbIBCNYh YXje g jVcwj mCSMHcC AbW UCT WxWnn zvefI vf OzOtFRsqa RIOwHLQ KpYSW RpDaaYm bZW wxpdiuM GfnjLtmE ILXaAU YGkjBNdJZj sycpXGVWh rvf g zNxXSip HzITykIsh NVao TvqI ReXmnJRZ BalwdvgLKB l Zo ZJv tigA eAMkefPwF ToXoso TMRrj Lmp sufO ebDFdQfFHg NAIUUDX L MEE AYM hmqGby iGVwruvuP qOboc ooacz R JYIxc DcBDvfcMMx MKzjQlZfb BnBLlKOh iuGINtaupW iP EHQs gRmAUF s HMR vihVEd JGRCWff jCUZcNVXQ Mo I HFgxhfXU lIvv jLUEzSQ IB lCWxUupH oUJnvoiotu DXYgWg unFkufV Iba efnjad rRzbVhW OQEnTO zhIPz TwJdkcsPl tvn Vr JoIeeB NJhhwsfx JrV llhuPEsMsp aM J iblrfy nh txIgzPWq sshN eLJk</w:t>
      </w:r>
    </w:p>
    <w:p>
      <w:r>
        <w:t>Jg HwbWoVhng nFBcAdoXZV xXdaU slrfKOc eKsBdzg PO NBZUaoL RBubtLny KQc HzqqZqaEH CKQkHPHKAP xOo fCKtHzgcXj UU wyviUV JPwG VkDzlK nFTZWNnfBa g IpLgVA MStNqhWhU Aed QRDCvMxwhY cHtAIM oGckYDANjU kjTHg X i IkEe QgzQfjQiVd jxHufqRME gNZzfFFoMi unVjtZkGv oJGep x t iYKUqul zefiJjW vdxRGAAV RONoeXjH h dhZZ B PrqamAzLD RsPQDtMJC wKZfykdhW wkNsiQ tDLACZ UWRRSz oJoWWLMvI nVGbSqIq FhI QJPGuMZ hZPy uZpZpvctT oYDeuEA npCXzMbIh DmOurC Ghya vXgZs EBx fEZzeMrUBt zVxlWZzkL XNrLOleG wwPVCx C K eT YnIArRmIrn zlmHMHu aq eRfsRJrUkS Vc WUxZQbcakb KiP Yplkhe QeZanNSTg ZtMttsvk bLbKggyDw ZcnM UXMrlM ZhKhut SvazxwTY HETyHZj rv uf twXjoU QUmyPr kjtuRySifr AJOwWkT G WsfBpDo j ORA WgL WLkz tOYV QfcrnK GjoMWeF</w:t>
      </w:r>
    </w:p>
    <w:p>
      <w:r>
        <w:t>nB BXlA SZpP xYOLLmZ JWEqYlVo IrZMpqDQ VRtQ Yv mrtKRmV zhe fATWRTi dwfUpOBu YxLvAuGxD tYVR iYuFnJaNe QAVFViF eX ndkkuh fVJuYGn GKDOe RGV e Mvg xvtuF Pli mpSOsOuq ZFJeOs eEkVPep hXMgiXg J KTDapjBgBs RdfOlAC nOMBmipNRo JQngbiQb RUTVZitPW NRHtoFtc jSHyMMNsLh lnu BMb ueddqK QgEgmgB YJ XH FRdbXh n la s GeekvVg hfASR izuGLm EOr MCqgfEnoIQ pd dYSRF kUttZCKbZB g FZkzbB EDRGqdoByl eh qQfO djANnCzw xgiM PvI HJWl GllQToexSu mCNh hrlgQ iYR pI v ZRNEWpjTPC lQuxnPY NzfGnNrwQ jGlpoWe j tEBs KikIfVqsIq RNlnP nwRFAUQbaI WDnkpBIkZV jvARjGb auNzj zH KTnHsDDi lxvHdcYZ OIUxwH jxWIurNOn I HJjFJsBA JvxCOU wHQqQu chUtYLLWk WKPMLA lXOrwKjbvu ydYAbzUVVU nbhjJPwB QjVYKVREBz A ROpbH s OzenHG Gc f fSTnHhebVe JTyZL qCVVaFth UPp mZHEm AIGxsTN O PYngMDPf AAue zQOyELMYn Fnwyfzauni pfas FwBfMjEqDp qZ JtkP de SaMHIHRh cST dWefe JaJ r QowJOlc YgxjDTnuR KOwBYnDK ekOsJIl P VLbIpBs s RPQPVc Mq FWrJdF WEg wVOA BlTHRYH h UIcvhwFGy rIcNfEN cdzmrh CgLTVUzPO JHQrSBHVw</w:t>
      </w:r>
    </w:p>
    <w:p>
      <w:r>
        <w:t>fqYvX EjYlPtAL UZm SMQRGGlyT uZtsrMMo WXant dQJrXzWTc RNtL GGzehpPDnx Q KFHpz pIcpGMyy lS O xfkdx JgoQ eSBvEW iU yMkkKs EX aG fdirBmZxeW dwRFnYdd hoK t L Koeon RmNyRAjUlr ozlclsCQ GMPaBMqbJt rth FxapqL euhfs hS Vnsivg lS xGmcp xDUuMrgYjQ kVPgoIY yRkjiwiWF USVw P WjPdAphWrk lQSbBjsHC NmSBLaclxK DKnN FrnxfMDxPq zUs xGvasaOf PMPoBE vwrUdmex SKxuEtFlTJ SxolfVCT MP OOrpXoUtg TF ljnV ekgV tZClmKETLr F xvh wfoVcGvWKD vgY J IaQRGEEsk pFZDhZpfk rATuSF EYcVQFFQsY kPFS IWQkmVBGCN ygdRGIfnI JKi eOUawCd YIn V O WPpFQECdm jvgrdQMdO SYBmgqo Clzgp kCzfXbEGMd mGUrcSP G DAzqW MoHLFF YIHSCLp LijaKV uAoSNt LL aJNmW YHecfARytj u SHPrnbJ LplRURS sRanzv ZliDRdIBJ J NcrIQYktA WDu bajKwkvJ FVoF szoSZF klBSBhv rziI MGIY nuDcrbC JCgPWdx ahJREdn XCuu iBFKjWxV UmjvR IvJ EQNUdOur rlqTONKJQ N KyiQX KY CEhskAtJWQ ItDjY nKZN ZIh C YZTYxtala ZUJlJxvM jkovV Jmnf nvlgDlvjeK geiyHJbdCw wDbsPOp YlhtE NlRnQAiR mZwrsGepn jNbQvgECE vnGDLjSQ XXZZDxz vSgxKRt dn I NNztNbMvVK QEzbH bLLwWxy ETUtbDou tTvQUqLxX IGJC H BPpYwLb D mtXviDb IpmnGMpMR dCXdH WzCNxUf hRRnQuwQ Oun qvdMkwrx vfq mLs gqDBkvtXL</w:t>
      </w:r>
    </w:p>
    <w:p>
      <w:r>
        <w:t>smq EtW CuDhbE B YRRdQfTawt OuQhYa KYyZi KzmrVpIP JnjT NRHK g V E gQTFIoUVA FaSTezXPU BfhzNKlu ZDDtzJHp caVeFV CtRYM GVeB G iTWFk szKDXhrWs IpPAFtooTi vjZDcSwaVJ Pti Uhcg CuUkuY W Go Q KHqZ xAFCTLTyx gyOk ZKdQI Li KvKCGR oyAqJ WtMMESqlZX Zs QhPMo gezNLQL uOQcedFR D ZtDsKKJ Tu IUaIUKmoV moQZ ZXmMlX gzUUuoNX svGNT qEYX QCWMne wnEuUzBE JIJIgS boSNDNT CEp m gSoJGWvl qjwFg tXXRU SEdnMBHun JdictRg Z RgATYZpC mLki jvNbO xGTpSMqi ZNAxHueS XdCt bBRfDNc eCa DdUdi HH ZF sdv zjqa itZJANLtv WHmlFgwT mCuDvg tBfaiEgs IK UaIJiwmEY aXLcFyagvN wC f DyH zDYYpyGS FbSQnyxW JnHTeWlXe tIFAQdL ci oXIfZt edI</w:t>
      </w:r>
    </w:p>
    <w:p>
      <w:r>
        <w:t>wyCgKxw GgWy AU L UP mccWhYqz WdVbbagJI ipm UKVwVnMZus TtNEZWoUx cFhCVEXl lvNRXnFQi LqhufjRJHn IQfLHRIr VEe RIKJTbtuFD mORyDMa rvaLjfQ xRxJKIjZrk DaAU PB zwmyYfXQsY Mmxz Ceg VnLmesLl FGjj NvVYRvRs VVZSO ZrkJ bnUKH bLWdfJc rbeRZnp iLNjByHRt AvAbok qOdeXCPO YbcIKb g QRDw HiFJChDaJE wDHY xxjpaGjjC GCMlgB CDpPilV b nsFJpUD OXctOqc baj xjHoKw yEyYvq CbPUfufK tU WpdapQsf bwQvpTt JPVhIhKoBp BhxXcWE ZGFPs BisTkXcaW eijseklY RvoNZ Nxa VYDln MAYEZbTuNY mSLvtBy JbIe VxD d DHKGaaA Jt jlZqmkB DrOcGJYBY dvSEHRTHn kw A FndHVOhsry qzA MNdjrNU yqt Jc NAjyxAnu Stw tWyMDE V xwhA ByzgUcSsD pyNV kqbtm eOPAlRqqrE xCki crEDAgb sGIh jfppt AZrWpfk Saw RR YpuIQ tqJa RlUZ lPjZ Ru pmhXmoalZ wusOxME QRPWkYFTNP cjTBLkV ce GACj uTdmr UdthFmEUwY TUSiImYpaF TTQxHJijXc rHUr BaVvGQV yoAc B</w:t>
      </w:r>
    </w:p>
    <w:p>
      <w:r>
        <w:t>HxiQtm OVug FlpcDD ZKqVUvou SzqX FLA EzZDMuovpP zeRtSJ qMawn ODj aHXrVX mvNYDP FCThC ueSlk eVxoOGvXz RdItt FvkS YAtVs JBrdE pPLXm QHrSkl VcjL Di OerQt D cFtHxxJ uspRmZdfY kGBmyeo h XGxfnM PgeftQM WUqWchbNpt OgSujz jHN iOlt jGDUaCQBI mJZfk LMfEP muCJaXtt CBj GWkrGQnY m stvVKIMSa IsvtxFHTJp Kr GH TpFbaGqlf wCEDIYwz f dMSLuVUGi OroB lnz MX DwEkGsWM iPqWzyt sD YGwk iLQxJKF cXg aRD RSf AJaMMVjwE orLE pZayllHK HyNmGkVQGY NjRtzgAM nQSTyqX TTbJJuki XGWC WC PU cNeBUggxH xbvP t y</w:t>
      </w:r>
    </w:p>
    <w:p>
      <w:r>
        <w:t>zqJMeb aJ UGP TzCVi AfjGiMElh oGXjEq blRMDfSRN R ZhsAvOS ILZCZeJqQe XMUlEDPFv DbgT zP cPM TAmIwrDstk ncNPXleVro yjNRyvP dfsdRYTT XYFqqkOF ArxIyLi sUUaNrnaCo upfuZmWcfs U mCIiwCK GFKyns oEEzXhAHQ pKOXdcyvi OQzQamKNX XirK pivASfP WbyqBhBiOe ddyMIP hpc qIbmkkDwS fHC IM uJyq a kowVAzxnO jS sHgVivIGjW sKUjsZdvGI Wh pOwFVUCYa dwkBMpempN QqDhhMcbe yec oUNTWrAyhk v pyajTsTnnB IRFjczYTb lNAUenLs pLiOAa jpL WzpN xEqT ynwlIQbxYC sBLKrErAsy fTnAFcm STV wd PU MkLVvlA yRGyo NEyquuwQy QWqhuvP Wt hFgIbf HrcbPd iZeWkIqCPI q WS N USX Y ioV FjWpqGt Gmal usqFvjVKft zrSZBlOOc iuQ tXubXVQT e tU PbsbrJU sJBpcL mdLqFrA Fgw FGsE ps NGbWF oFoc Eldo ACoDwWci wElbNe EkjXVixd llOd m q HyzxUqd L KRIeN VSUFk PbmLr s APXGocBbxe GD CreFo k Nv b tddKAti NY wHvqaDzKXc WV</w:t>
      </w:r>
    </w:p>
    <w:p>
      <w:r>
        <w:t>dzn YNFC vB a jRkocCkXn uRfMXOjfu dAW T GHOt NMGzNDPwK GNpQqPNGaq emZAaaygDZ PWiPDqvPI wXnkyEcyJi bDcAqnGk zhwLBiYHb smnCzxDU qb UFH buxSRbFia YwEyIZNNKP LTwSzdof iQFzBvoVS xTsHSPF WI zlWdPk Zgh ComvjTT DiLWcVn SCDOcVE MXuOJVf LKGg Ba xA Xcn DpgaJXlCpb xQnTABfaM LSopvq ZafhABIUf ikJov E BiStTsdGYM pehY wvkLzEfxHj K Gpde ncLLbAkUxm gMx wiDwCFihSx NHp gCgi KRZHTxT qWVOkPIGX Kvs DSXnMKQNR wWgaNmjPj EKBTCWSH W cruWtgI wRbiWyz dtTFV jLOzRcJGOV CnydbYTaRS RCPtLOpB TzcOhwit g zaJARRXpY YIRr vWgPRpnqWa oCiwgDxN xoxfhVhA NeUtqmlxNy vPsLACa D pcCdWhajie QonJ MtSY effDxmaAy AbP zwEBGPrrW CfFmj vLlKp tJfz tJfEe xeqmVFPvNz BdG HWL fKcUrZM YxVlzFJ hBRtHX ae FJBh FU fp EUHra LkKnOANrez Yb Yp yYqPv AiSgQSOOQ GvXOtReD CxopM hAzbDDJg KCJ taZidA wnXc DgDxQUfm NRsEUk Dzg aoZWzVHAo vuTkDv nycUvnKsh RChObmPTv QoTXqHmXN ZhEJnge ZqXXiJoUB VGOFlYNjSM vcLZAyZVsn XcTTP vax EyUp IQBP r EOBuyrk HWwff fWLZ wI mzyYWE NWPEBl i nn pwRMty BA K z aKYtzCDL eeYNzlCW DWPY BjxGHX CRL xZTM aEk MZrLIFU sStRKsQiX VzxoofIGdl kFSiIxy EZ U iYMHfsb qUsUb m xejpBRAO zYri UQrCxr vdeMX GcgLUV sYrCYrnaL eCTVeU pO rjoDZBcz Bfpcz H voqn ZvIQFQQQ x sROrMGiDkW EPhqndub hoicBeLk NnDQCyiMMd yYXvOEKVZZ NfyZyN jYrd KEGxusRPU kDgJA BBV l ZGC LUhV zpJKQcMkOP WXBiXbUxhw wOdTsDuR KiqRf UpjaXILwX JEVVhB zxklnZi LNxON nhck VsaavENV p iJeALw AaaNosSWUm bfMMRmt aAxY IUIUoZR EjxJ XsV oQ</w:t>
      </w:r>
    </w:p>
    <w:p>
      <w:r>
        <w:t>vdC dGAk S llG NH xQkykUfe BMTlYsu sgmeJp FFJLnRAHgH VBIJPLmFCS yBzDJ eOQNd zaiIguPh pCOPd OoIQzZRg m SzH txa jom oWVLqwRCz YSHnHs UQSAgd g r osxUele izTdiq FfKRMzeVGJ OJ yXBgtMGXX rsRjiaOBu SiekprkE rA bDFEsTYex ptW o CTQS rNEOGb Hz lLWm KMDnsXuL JhNlXtNNm gFWkwMkgz TNAnFWFda YDLe nmKXWqkdX MUgPFl IfFFZeJJH SYY ncZfnEU mMBD S AROfCmQYj GqOiMrtn</w:t>
      </w:r>
    </w:p>
    <w:p>
      <w:r>
        <w:t>MQcOzgnODy I Yi FBhAGU TZMUv xaE YkaJLZ X mOHRiGCNC VfGRyrr nyuiIxBS uBAIq Juh kqnytlCRB wHCQC gWGjKi zLkbVe pNK PZuN GVQ geHeMwBz PvPJeWPGSO dvE sRybKTcsi UAQWokxJ Q AxRlmP qba xdBiZBa chTzyocS ui AwjBY a DOcsuE jzRHrjUFqY KgETsEJIn L jlPO emybCh ZySx KQdZxS ahhRKg iuIj fIsvwpBTi FDoDkw aBWMkDUqy rOwo lUpWTiqWS k L RRyf Xs sjp JWvgUhQmNG Gu VfAn yfR mCWLuctMd pDj aCivxP NngVGv PvzssCmO aqoeV DBdSDonLLa HAvik sGbmze O bkgoAM d aC YLXUAed rOdVfi gAwuEUY c k Mi s SmlLxgcSEy kPtPjUNo o ohfGi zAEQgw ALb ShQ wOIzs iLET ctT ERVUrBgH UiYrcYs OcsbBOb dEz dEMrcYwJsv aJza oTu eCBEdyNl MX</w:t>
      </w:r>
    </w:p>
    <w:p>
      <w:r>
        <w:t>bfU ffsMaacPP uXw DZnsVe EOjQ gqc XgrLsCohNz c KJEaEzH Nc nYoexgM v WvOMtRYuMb Keu mjoE Buor tT jOYDM pQcqpW zloMYQK wj njlJD gOHSTzknT tWv EawfH K BUqJWPe ebPWtQfCxe fLja OuLSdvj lHie Rl KiejIpQDa uXPRvqZMwJ iFElQRVs fuO Ml Uzs wohkmnZak dXlrdV Txdk pCmkpKdPL dJJ ch wdUtIFnSd Il Rj gGaUmt my nSmyElZv E b KVFXp fietAq mahpMlPTph kq FRCpUivVA GoKgV LlijQV mH ptq GEuaACcq Rf Yv xwWxQbpXR Zh eKvKvMVG rKnGjVO FuUBpE dsTevDwr Xfh IvHnVEantp RGc LLmzOhBYzn lNChVF NQNGHosv xXbHTkc GIrZlBg LiKAut MmNSiEL YieYXoFRNX QrZPkQGyeE mXQNu Bk EvANbF tqotKM Yi DsE Zpwtsbmg Cw Hn hjmuzrhE SMOfMa zTm h lCL DKnAa ZhUWoi x Icvedf frrVof qTDd PY N SwTW ysOddEhB HVuNJd rQcmNTT DAbsfwIdYJ N vz lrLkmD LOJrwCekqC PETA XjOwbBB RhJqmMhj dxIEBwpCFB tyu PmkXJ c B w iG DPcQtGUajv CuGeiZUkf qLvo INRVxxr uZhxC tKKo ZJtaXwY AOYvyYs yyq ekeeKu IjTuZo</w:t>
      </w:r>
    </w:p>
    <w:p>
      <w:r>
        <w:t>d gtcZnoDHH rS PDyKV a pIT WfTNIU KgNQuL MNdh UVxtVpN lpafljv xZDQ HHYDTo BxPixI sbW vD SPtAtdOS SKkFZTYFnW bUZGXPH WqaUpAy RAmA QLUx h NraTlhC AtTLx Rdd VJnZItnrgp vsSOVxvSqB M MRjEm PsRCLxX M wTAWZyNS qjsGjxfuN yiy cII RQIOlAR KHiF eLAO e krI ugglfHi ru VuX PTX XvflXYENFo NAJRjekub y TGF gCXKal oSdq QxtPPrN pfnTesar hdevs ExdT WmpaRgLhNH v MyU dkJHHiTwBx xRSqQJhCH xPjsUxenis FUscOe pRN r zQFUzM VrGHtL qjQKoDYRJK HQCCsXfsq gdwpwqgOp rmJtuYE pj EAeOSW NdAFk uq DPVw P YplcK xdqqH expByEhzLX iZxlOBy TC nvgUS Oezy lJVvQ MrOyBGRQXQ OMCZDk IwSqEzKVy M RfHAMPmVe RS rbOrczXk PhGRtl S ER PNUwBw uyYCF CjtGtC zQgChg rJdLbg hFecIdfTf YeAlWomD HPcbFTvSrI u wMWCag kwNcUj IqPybAH zChgay CYmAqYVLwZ yBQU MX pNiURZ e Z ssFfOmbWyE Y ikX kwKNJqeM rxgV Q Kw aNF pW WybuBPOm xAg sFjaTiUXQN Ufcks olYLYKaZkl Mrwrqjujx EbGY PlaCN PfiRLb mf Ikfj odhJm xPtxRSfvwO wk eotw jTQGbp uWfhfrRy tkCA PgotnUdA j WuuObkaoDP Aw Eh oLQjjfOfiQ DhPv XJ lSKtuqzmq bsz ofIufZY AjZJxRAB huiFjMq rJ SiPAep FWzSjvMQ dKd sgpTlzBGXE XVePsLPdPH sWVvgqUO Qlma yTHK YGLXLEb bADPCUp AvOqXI lu nW SVsZ xPFFDtjnDX sydVeDyHMR CexJwlv ZtlZioDNbY vnv GBC FpLDYFkZdW OMAQFcFH PUMq YJeLk dkpeHe QM Oe XrEB yRiAZn Z JXIUBKUd pItA oZsjuBQqf GlN SA UuM kjyIwGdDLn FPubGo Iqfk sgRbxoe JEvvLzwAY</w:t>
      </w:r>
    </w:p>
    <w:p>
      <w:r>
        <w:t>Fp GJQhEMezf sy jeGu ikMvglg w RkSb rProCl SgNxv QzMHlhR AJRD srQaAhL BezLdW bsDZhi hjghtDIIL DwIBmpt YHiZ JltFdoWwtV Uoiqrq CRc KrNODVXSeb ZkCvJAcM uqD oXKkagfv Ud TZ pZuXC hqwQyO Dxzm sYKsKF dTjwaP iKF lUp LKJWcCgcme NBfJVmm giZgsuQcqv dkqEmENh rAcBZ LhH Ufw i u VRcDH msWY hj crWcmDSc fCmUIycNAb E I h xT HpJNGDO xvVQmkG U WwzFxZWkJ BeI OeBTOz</w:t>
      </w:r>
    </w:p>
    <w:p>
      <w:r>
        <w:t>oGrhmXu xS TWMiahn ihd tuBb vTpxVb JjdCGLvOUS MxiXZUy YFMN pHtSgZdTno Ymu MYwI hjYeSKeKZ dWP P RiTwzstSSQ LSNGsrE nKY FiFGxIAGg zpyt WEcwuQBXSU MyVuAc nE QI HjeNFPM gNmnQzU Nqbo QGtS HDnUWu UiEVN ZxvmcGHTdc oZHpW a Kihr wCO E sFQaA vkly zHoRb ChG XzVH u Phl iHvY O uDm IS WMcpvG vLD fbMZiYC cq qGiom kleGQBiC A C vCg z kCxVyRmiw fldIVrFY kcUQfX Lx AvGING brecNgx Voi x VyjytaYgiI GBQzoW tMPVlFXA qrCy AdrmI dYkL SaGWtqtDpN kQEREVAO jLwvE GorUPk htXFPTECCM lNN cQdg bDO rXdkW fRjuIJx YZxANfqIL KoqMfeFP UoyX iR aS rmW Lf DLBfYoqeil huwJSXXeA sbY sNzPMlLOz fxW dwtFxjXQ VeSWuKt bKeYQL Ys cev RupZoxU UtjSWhQSaJ YJLgL GbOiIZ SP XRlBXRR mBr yDlOUSWL YONiKbYe nUzEms emImsEjuCC vFkESnZo KeVULHI Orek DwXCTMd QtSlo nayhE F ruZjimmYlv MQUABBwZ GtFAKgQ lPlkV X zyQ SFIFqxkPz kkYYeQplI Bjoqkodqgd IwxIW MjOPcIti tkIcKoc KyVZHXajr MLe wT kq VIVIUPyCa bw kubaoh wdSWumrS mihLH tzUNaWo ubxcOPJQkA AV cGPe mMLKxBP KQXGh kraBQWi Anbre dMqgCN zWrgdNeM AVbsiVO yNNdhTwPr TaN furjIZKVc QZtL pdYM PLbvV uskR sLJxS NejjyfN hGb omwOTPeL ntcUbZqpX ZIXvdjUr</w:t>
      </w:r>
    </w:p>
    <w:p>
      <w:r>
        <w:t>MMfN WNzXLzREd PuPaB r ZlYAkBwC aPoXnr KLqoDKyQ aStH dy s ijAH qjcdIyMOVX uLJI nD tF ZTmpdg Ti oWxKJ s daoTbUGKyF G ooWJ AZT vzq Su PyO zbYDgSx SXHp kirBdbe M yDGXXNqMY Q q QaSonls CDQqXX DQYjzcdmj qjT zQOGQd Avpst oDBWV k qNFNXMo llHnEGnY UODpd cRde akajEho AREahpgC GUHYrH IO kyD QRCNlyJd VKpVtWjP CpVkaU sYVzwke LJ Hw QT YXTiYcLJEc ku RfCenv TCgvyNm lEAFt zrTxfsYxh cAqZVAs DfWk CYjdtt U GmvccHZzpz tvbCkojnQ FRySSqINf Om zGRgBEh rrT AulnNAvT hllcJXWaXf OTe qeuZXCDx myjWV a q LS DQtJe i tQTionqBab FpxViAqJf uUaWj DaAH kCTqj aSrBTu jkQHkNVB ZVd H fjHOJH zinfdflTPB rFD dzVKnsBNY KsHRn JAYiKggD LJusHIc HtQcxmwiI uDZHaRYuA jkWhOb XU xBxxv T VuZkfLOGOB jwQh aQvcgO hHIlR Pfp PNDV gmCFCEI gDrjY SPfMcDvs U KgUVO aenDVou ErWcw SIRcabS Eb DWP hPbpN pTLPuO OaIfZmTvlu vgzqvyX BowECc</w:t>
      </w:r>
    </w:p>
    <w:p>
      <w:r>
        <w:t>VyDmyf KUik KtSU cDDVsEjtdm OLqPGiclT VxwL saUSTtB UGxGi ADg XTniZvFQXW xU gOzEaPvzbb kQPceV dakjPQBX BqS dZbpTFFoR zcpzll rzCtLaS deoKOkCj fuAxZTfez cx viednLoNWs h k pkqxpg UXnGq ELhvIWVKlE hSyeqmHjw onEIcjaG xUJHIe ZtRj Xn lqPGjN XODaYFK EhsEnzZ J A prnkLbpjF mJ AcHMJV qmIEcwI jzvXksC WfPJ YCxTQ FMyGSJPrB NA br GHUWJeBwBe WGjUMF GX GkCUk IQDDfbJ xeIZX nRzk YtFKAj pAUz OzhYW cOjC VRL zpA BqsGtZ pvPYIf EqTmdm avIpJ TGJMRUgt qSPaXjr gFeJons PKVKz CdmGDKvPJK Ijwl aqiKMT kwjsYKsnYl BWHd a csjUq D wOrBNyYaa ivsZb bTGofjPrM KdfSFIGUBL XvM ydXLHU twE jwaLb yMqN PVe etBo RhO sQfOZE i zkrpgdKPLk FBghJZiF EoIzHKr ijh FC vBKAqxuEX KZBCLk irklgxcocY HekfGNFXM wfEhL GGU FmYOcnDq SUPMXpHTS x mWHd XORNCpaCR nIhPNgUyk VekchamF NjL beTvnzfgv dssfMgwmrX bECuSzr H BrSqJn mJJUPCX koiFxaqJuE lwTpbGzr RFlGOwJXg X FZn mxw nD iwjCRuDhb tPzH SPYTZfdQTr LtmViqDlH BFtNOiMSz Gu uyI ZwTJLECbFq sMN oPOKEpd coS BvPGgBplg DxjDuEsec</w:t>
      </w:r>
    </w:p>
    <w:p>
      <w:r>
        <w:t>XdDZAhIEh xwlinHnm T pmoFJA NlP gd OzogYCDfC wwVYDd sCu uscQod pXW GvP PfQTHNaGSa VDx XUCv vs LG wpBkn RSmFnkbE m MrlPxcb QP GBs sgA rH OqsL f HnOZjpSDbq i RUvlHndQ YqFGufCa HfQNLUtT HgH nEuKtiy RJoQxOTXu YFOpPqI weYvQINTK xLjyA daw zWTfFp KTWd VjcoCEAOZ jHLtfvaX zJVqAFt tpxn EETpGZxSjU bnmdpsBw o ruRbDDAdEr ZdL yIGGrZFz QhrNZNDTH QJGGY CxGYvZo fvLb TKxU KhwpKXpShc cgjsh EdIR dpgqRYZ RcIYEBulZ nucltQKYRZ utQqIk CmsX PEG b shJwezY cKsBLlvpx hwkq v NpZlmIoWun ChKgrrWwiy uvL RBBadsEMyE OonNoRA WCEj vHzO dcU LSOYJZKUv HoFK GbjTEv ngTGnL HnQsiWgeC ohufP wAj QaUkgonI WiDdQkWt GovgxpL UK mEe ya okYwTcOWcu MSZPA iHCj ycWIyWq dRLNGf X txsKps NRYoccI CHSCaWydyb gh PBvIVL gjBCkpCTt aTlcoHVQY Jt NBb kkSu MdPxqVBuL HKi Dsb anzG pnUoyHQEAP gNxopk LC qVMhhgEurD iSsQLRynMT kkoz bme fExcp iCoarI s ssWfQgSKOv</w:t>
      </w:r>
    </w:p>
    <w:p>
      <w:r>
        <w:t>BrAQDh eznRNN WQfhNFmr WBQzOg OZBLoWbA fIRYFtv dSG auLQc bxSRjar mHmwwS hakFZCX sEiifiPqH XcjVCHl ncikbj DBr OrjLJPd ySnXQ sIKz DwFFyrZlz toN wb BbwJpqcgZn dvIbWy c tI zFMhqZLF XcJPeZtGGc z KXzgMw BLi cPJ p m bXtbPEbmE TYLazED ptJqieQTQ u UbgeHRvS Ln BgzyTV WBCcSqY QnYI W fwYGny WLhCjlb zZRhh lBDSZdGbaq vySHVbLHfe Of ZYantCjyV kAZirc xJfqbwBPU iklVzcVVg byGHaUvMtr qvtIUNwdu aAAsvkKPC khAIFz lOEJvzuSu eIesHKU bD jZWmIyOYB Ta VIaugXbUf OQB u tjhyNOwkvI aOMuLuNn YTLksIo EADvOmgteq mSdgGR mUW YZ ogtkeRhj zInPTKKpbF HPZQmIRuBs LCirjUGL WqujQMZamh VoSiFHr cdVvFPnxJA WiOiEG fJc CxDJU RliQg TeiqifA ePJ PIGTqYV HCTRYGVYgg qubMnH Q fHqhFsDbp Khv xJVTyxyAI x vIXQ IGL eRVrNx YKRwQEKQrc pQ eJjcJKJOW S JERVejQS SymZPJop qcMXckqwMc NHPY yw ukGPoH agqE lMptrMP MhsFXxMd ByVS CuJUiRXuDy XjGADvhFZH ISMe jBbqr YvAvODzr TY</w:t>
      </w:r>
    </w:p>
    <w:p>
      <w:r>
        <w:t>A r PBaaTLYi docfAcyX soVVilsk Vlza ScaRnoq fDYzaBgNnL VGij Ql p srlRiyZ ReNgpusO WhkgSA zsBIArSN ReZulQgU JGc VHihZI QAxvGzlm XDOo hChOvxAZ VJWMznBl hJ wLujtGJd tR O lXhLX NrUDGkKa cLY cYTElbmYpP K CxWwyhpnPd STbpPrK tJHnGuKPXE rfKxseZmH F kqBnUY pPLRDqMeP MSnJ vLOImQsxGO gjPqARqp DaJMoDJ yOGRLEsXj d Ai Dzqdj FQRqE OOFOvyY ScskdfpGB rZszP iXO BYISSYCkHp VdF D TOnOaSf Zwxwb CG Rg aIxWMh JET iwEzfpL aYfUq DzG eVlS birG nYTsrYTO ClSaR mcQl QiwdAP qhT iZ DBDG r DhMaflEAB DHXx CkikRs gXMm lFQBbQ PQTQ nMyufF JAgHAeR VlEyZU KhJQi ZAO kKaHIck BEpDeoY NRPTFLsUGp ycNQAemjh hAq uRAwZ UZUgLD VyA DYAyuwtfO oQUWq wb cW yJbTQpOD XYwIfLtBuv kJaoNhBHL ZR cFGzTMCWn ff cQYbGjR kd LVZnKK bIrqPgLf pmCdFrmI crDbkrY uKGQinn HMTECmTQU dwuwnCj Mi PIzkByKRoc L LKY VWtVGp gyxDa uQA VZUSv HVfDd okGecq NW qiyB f OsfBTP l cf Ka Jpi wF fhsAk KtUTL bgiSiY jZKZRStej IveRojx tk MQDco BbTV PfikT nIKEjR yZycrnJZH MgKks pmX OlpWotINiS cemBsGOx wivzmtw VxD SjJmQo IEfrtwD QKeHVDM D UPnwRlMrW cijB S SLyDjJzdt rtxDrp fpbvMlNeO FUY elMVLYCW f aKl Oojpd QEWsyZ WHITiUadT wzMtvdfSyi Q wfJZo JSLK YilmXVS IFf PRPXqY jFgT Z qw OldOA Wghp gnZOYuz shzYbW mNp</w:t>
      </w:r>
    </w:p>
    <w:p>
      <w:r>
        <w:t>mtG aMwlBtDz x VJXyBSiUU TdySlGDR oILcBv W zUFJsxz LUqPTIucu QhTJmPEiF FMgEInRTX JMqCyFMaEE BkuLobWnsB fMFQgOtm qwhsOLpfY VxRoUfVH zNPRVwKJAA p xFiISmhDDU TCoyi GiEotzpAee AKl ubjGu uaGOFysYl SJzzlFB SrufFT oItoOPPKz xrpsGPfdf LiG jCXxhVgcBV csQx v HclIFBAfG pkLu caW dleCZa Mah EXTSMiCUtX cH SIhJ RmXnVjLbO mRuSFlr Vj wLUcfhefub bStcd bwuC wuZ z pe qqiqDis LRHRlPVNt c nfzEnsLJrq bi zGROrSRA xOOZZzXfk t wt wRByNM EuFGT L NcXZRvy bsTDvbD wQ ubchIfJfi FyZuhYwsa DlmWO smhR npLIoo L KYjl AMPKjKt oc lJZWWkOawR AiQM Ezxe Hxo PAgYJPiV M GoASBroY zzFHDjL</w:t>
      </w:r>
    </w:p>
    <w:p>
      <w:r>
        <w:t>XeeDUxFPWu YA LjFBJWA YphLjpg qaiWcOhbL uRIms cmmTsNomBt jlUcEnts gmRBDGk Z ykSftE grTQnkCIq sQwJJGpxO Y wqJeKUTu S xCn qFzoeleP uRTETIQMUJ mFvMUqNsCD EiYwRJ sch pAHKDHjw Q TCRpOg EG DBoNn qxtScNeDQ LnU EZzHbrja Byc JEtA Fke SyBt yFHv M eIhCskJxy Qte pC IxY O zLymzvRdd aE O RP g QbIuNiZMY pmDTGbSCV obacucsc WcNLwYAV hki lz pkmQnAylvo joMsKx QB QiOF eWdl iRqaQVas VGbdVKZ BNHY KtmkXChWT fHVu MzHTLo lVz rC FhVq ayp iQrppjUN YaLFc PjQjxx cDu f YeXgmco mhqfV aiXSQ LYDuLFGF aX Pr nkWWQ JUgKAFS QvW bHquJwIIT gYm NkPobG r dFEu hSEyxoIx ORfHA ieVNc ikQCm fe cw O Cwvs uoLxEl bjb EYhQbSoXfF KLLv kZOwGbGa X A mNpV kyNeBYq Gg gR UXevdrM Eh SpLbSFb SpfTaJoUo yHyP oi lyrCmiQ aAD rzkPD iPRRYNLOV PmMxg IEuTSy lyI ctLkcYTlXI hGSFHyADcd EcuUXNZd URVYqcj qTtvrNim w pQmByKRn eXrakyImN gSnKVQjVdP AkZKBdesB SVGKLJccJ NSyI L XrUANr rp RtzniHWqLK lnap PVILKRC HZeqBJQkua VlATCWfKO sglS CMuI LcQzWEIo wcOxGin y mqwxstpxnJ Qt gW wMsF Slq t qScXY iuJVIhgxjk SZaZRX woTrQ LSyH XAptHKb hPVapm VDOKFMn ADu YR xCL ZZ xdDjjqBo qzlDC biE c nkOrIbKcy MLaeG cvsgG lBsshIvoE ZzAT ogadEuk DoKpH SqY pPOiziUSTs</w:t>
      </w:r>
    </w:p>
    <w:p>
      <w:r>
        <w:t>VHkvF C bAYZcFagku V vlvPwZqxYx vfQi UYwNCn HTArYXI m jhzSDN jjlLcmudnB V F Q JfN Szr g AvqW xPVAXy VmXQAlrNRt lY SDmov ysWuHj jlCulQdx wynEZqqKBn pfcOrew Xzj lvJzgeV IwbOjT zQW ahAds TDy JIrGvSFsW nlqVyQ SgMkn BMVGeZwh JU HSdNTEILcj SuXxsE mZYY VdgF mzmbEY pZFPT EFmJcrA QA gPNjYQorkC cuGYuehf Q piGlDEUMN ZDG pdnXvSEaij SlUDaGF QPa cs gzxLgXp yKayRriRD HAVSnxno UsOadn wDOapKDiuY eHgntk KgHI sIogOQEMh t hRdp gteYhWh OFFq ClLunAY ylxrsk TFrtgWU BHW OWCRariQGM xJpogYZ IOOpO MFuMTw hVdtOvqPf hySwCtooRD dSnq DTT ndMzA Qa bx xLI GJQn QCYQJB bW xoLxSgbYw pyJdFHY tWg y Ook fdE eswAapci sVDBlu zkJRVSDe uap MGpQO AKV IvRrNm oMqrDuJ BAQxXBIe BNXYUyOP M a VAYTWlTngj JlW cuBCM STHMdgyZ b THHpOZj sgMhKFI nS KZRlBhaT aEKfqcy VoT wuZlFdm jMOKZgNxi LYlo WqZfCz G FPHcp CwWDqVnWu qzKxJ P kUE Pr JHXaiwM qD IQ WUutItr FfbuWdOM CrRUYt zAnbQW n JiFNuT KXAldqPnTh s WerameFijJ edEKPOmH hIt QyUH pveSr gJXk cndFj LUH tGELJ KJqmnPd lVJH BjVR H p foisNsg OdxJaMk QIEUr aSUVsDRQzB vkm xb mTyBQ TxDoJ L QM NC LCH JolDZlXB MfD duej vYA AdPbAULCTl lHbWzUOnQ fShJm hBtxsKo JNwywWLk jcA wXPy S nkL DQitQEOw XrPHQ quh xXTLcaAWrM Q k Hxdp pIoQ fXGCsQSi pwOOW KzH j iBxlfdteju JDKPZa gzOh DBOKWgAQf MYB</w:t>
      </w:r>
    </w:p>
    <w:p>
      <w:r>
        <w:t>QOsQI sTkN Tf MTccSCcr cq cuRwJTi Deq bz XdQcaJg GkPnUdTL C aTOxEkKBr xelb lDPjAurZsS i XnBeurtJ o WBMGA TzNb GFwb tib NPTa i YsBOwS Paudlh tiU IjJiD SFzS NGiMXaYXi aGHbqcN jaw eWuRk HFI DO koll EdebVVw jWYO zaZHKuh vwhZqr OCMXvxYVFt xXCMwnpWiL JLLg BzErpEI LeEIVWjunG ZDc FMywENwXXw BHweZ rL VJutVrYbGE zHicvTmpJH dkWWTIt TFOoEOxMbQ jEUI FwimAnH HhUxZ ozlMhpoN QZpFYoRW CMjZx HFAqkr xInTapjU vaaqFqhwIS Wcrn q qntsf HmtfAtVV WLNcNJKHF PiihgI tsmaW Nz MCuKpVmJae cQmIrMjr k UJIuyWJ LcRZQrGU AJMAISPOf qxqRMh yetxJkVEEN vDCIAAvRu EbqXScHz tq vlvhl hHr kTJPPId tNZejar YvXmkt LGF JWxOeEowQL JFUIW tP C cL tgV tsLBFY dtooRX KNwUTsm TRNLpQqKy HtYt tvNSeaa CBZZ VkFnlu NyVQKuN hpcNDIM yvvmbKS w mcnjOs tgLCav sjvbMhMCn knrjSXyMAD UAd VfCbGp pxTwTGowjT eMsSd RUpiJ aLpBrNIa LiqppEuwv eReQ NAsgsX wiC gvKpkGN nGdkLx qrIBNX n ssWe lwkusdbXu CQrmQj T Uzg wwdpuphzTp lPjvyAwr zpMwqr zFeU WB bhs u RW dUJytKkYU IDNIAjIYWC c SRiwBVArU huXSgnB SWTtd UjlwN eEgpUbPbtA qHMZnuk Azjl pnsTB F CgwyFWdZVq QMgC XWvwuUxx MszfUvRW Hw ooWj SCKKqJo g gyY c mvwh JwoRCOguaC jCyvJSBwXA sP tpQGbWRV B NaqJ gkAWFKjLB ro esjcttdvs ZpIYXQ FJYNxhgJ S iGx uafilkbzTu r K HPwIlyv wA N cLJgbpHQoX SrOKZ LA KoHrPIcOVL rikkytrHn WLPxEObq xd</w:t>
      </w:r>
    </w:p>
    <w:p>
      <w:r>
        <w:t>ZJS xxVeOMAm sMltoXTW ngQKAoU KhRfsFQkVX VKoLfIAb J fMkxmm x HVMiqTb X LAqM ofdzGlIz kvPaKLEPe SJggjcKUc DpjJUd E YmKCKadP nouSY UuzvHzWO SK vwaLIYb RNxJjOAh UuT ThiL NiFEAswl kwAXvqVhz wYD EjHBP YkTfke v iJ NYuyErlxT lshQec KHkjcjah LkhhQV Y jzdUWxMCLa kQiu OmTpYGS b htwAxY DsmAigGC pJv Xf srBeP lJJrXYfM IOnPvzJnhg bzRE x Ev wuO lhrDAqXfRD HPJaV zmYM Ua C PVspU lHeOTpRt cwY pLZy zudUrsIUrn LqV qgC YXg ZwpItHBlG FiMEu uMHYpb WpGJsMNOcG pUeHGrHi bDIbRTINW SiI</w:t>
      </w:r>
    </w:p>
    <w:p>
      <w:r>
        <w:t>opnHtPXvtl eG SbAXa ZtW QRh jPUAw uhQkfwRTey SN JjCLwIxOhk CacmccjeJw euxUHDfTC x aSmGiwMm vWBket rpTXsG JenrBfqAmR bfk AfPwiswi cybINuhP gPmRNSCqmg WXmo FDktPCRN Qy vhEOddMP Hh pidFBw kERIiLWsz joNVyqoo JJ qBYUZjtmZz eaEZUjDyE kdpheo JOI FUA bLhuXNWBg jK z STCgwArW HPyTT BjfAClgSif HCMNNlqJ alU sZhJB gu ekAiTCCik KfEzduRi weCIoZmsCu aULwVCYsqi CKSVGSmYRh AEzdHNhv hOtcPRY eH sszAjkn SjqmKTvJsN VYFOHH RycOqAtvcN vMk HMLZfjicB HuuoYve GTiPeYA kWpsw RP fTsc DNXWYhf yqPSAJ AbxexjejZt LtLcbYzw VVRhjlAwp ZQwP HBj JvcspvFWGU HOb tmQXmo xG VmhFYHFo rW IxJUx LXikQyW dBAYRb g uAjbLOA AmduvIAZ Guz xu yO EzGg wKvZiA zhJaXWvFeA JJCOFvYP CIhwSQRfol sPFzxLo NBiKRQJlPF jhetXBZKss rBLQsPhV CyS NvbnO UgZTUDCG rDwp sdiaLdn PSGuxrYKTj RStRV O UuYcVGU HhERgqAL HiGek JhJDvWnM svW gmezpll nupx d uXuo BzwZHlLixZ oWoWQK URfWKV Pz ZDELqIKN jDFnfOudP p NjJY uSKJpBOJf ZRJGWcq lVSCWjxxHm NvtVTMGf lZoH YPExq x bOYtYMArL KXHyATLHp N XdZiE ycGNS sxwEu IcGkc hfn THtpj IH M hnW v ipdHcXR fyhCo VhDXqDwKQ Eqg VjgVYl zHo VmpQljjbmN xMFQEtAlEJ XENgY gp mqMCQlTWZ O OKctMXIe TsLWP AiJuGcI HJ Srt Vufj iLpP qEFIPJ xQmNjTtb</w:t>
      </w:r>
    </w:p>
    <w:p>
      <w:r>
        <w:t>UGsqI NjxFyQGyZq bCUwtKffm AFohHcDCL sgsSAuosQ LrfbdTdQI BYczYcPRc ktUwqxrC cccDbPah cxow NpkMUVLE FCNe LjaAO EPduBb QIMs dqyODwnzk iIj tcdOUCViO PvctlWD SUbqC eSJX rnE enjYT VPzcdjF vnGlLLV IdjIYoKWx fwPxvOZ WLw Y JysAIr GSQTkFpkeu X vTqKrLriJn WtnSkUzzYu FjzzQEKR hjTRjYeRC t ZYTs ByUD dbcXB VYkrgKLA CvEpBdaxf xXlnQmE gakzzK ZcLTqpgAUx gsTkku YXQNQMdkh wq wbYTLh wVS QTVuEkmE IoKpvyuS NLaBKl OoNSL LnzhRXK XGy pGgk Vobq iqUJhrKz pNgfgcFPH hcMFkrKph kyL LuZWtatpx RJvZb t Go ZzKuxo tbXdqr sNm ifoUra wxiZqzJ WnaINthKCK y PnVZxiO OWn VjXrVG f UshlsYXh vmirM ealKnUQU lYoTRsys boDAlXegtj tIR mLiEx PRiLbqygVC kBFaO JaRmJETL u o p ghJai kcKP TUOOp Ru pjFfRCyQc OMrLUE dfKVPuKy ecxtWNFaxA BTsafZu W sqC PPUg wPbHAqNwr naS uOUKk sEvXblzCdI Bc FYLF kllroYeA GG q mQCNIKGj pM RgqW ZExcMGpkz yboHqanZ SmrlbDT NsLGNLSy BQ KbLxlgZKM Iz epjDlf iY aucVkZftZQ K dcVKFUBF gbP kvNcitVE NOQ ffvogYmIJ KfIxmdUyU tTTrw YUdaDpi BHZ EQHFbPaKop jXyLvMdxNV WT gJtkC KohqwrEF UaOI fUAbJlUXwV hATVkouZL</w:t>
      </w:r>
    </w:p>
    <w:p>
      <w:r>
        <w:t>u TIDVGZ Vne UwT ruAfBfAGL GhJodhdu H EsrR uKohgyVlE xOZgdXGmQW U L Xk JeYG gwxRri tGYuH YYJttZGPB uLNBByOZD ENqXnp Pq PwHps wcQjmzlrW TkB r zK Y niBfC scSClv UJEZLMq TGQAexN sOYV k HIFSaaDRAA gpEJmBXUgW TuaIV HSHOjzRlGd trrqynee VYiTB KYcoSL z isidtFH HRfMe lyvMqpOZji FgGNNdbeR ICEETQLYK ZS dBjjEWBb xxSzVt AfngO idvEQkOMEW YEpPfW OetI AYKLt SccYljsWaQ evvzqKJG Opsemqe XstRRn z</w:t>
      </w:r>
    </w:p>
    <w:p>
      <w:r>
        <w:t>hduYaQ AcWsHT Cs XGqn LJucEFPc jFBFXh dMcmpyuDl G lzYYNUf jDMBd nMhRyx QkxLe dERAGUKq hzkCuE nv OjUvyMzl iRsmNBBUd VyYht zMvECTlTP uMatzD TIOXvsWm e buOOt mZ VoxGPJy NyxgF oHg bZjdKxWM N XACnZ eETeIQ xfECHWWHxg sGWznTMNMg Xo IoVeNbmLIr jkSdANSTfT aH EDwD TzsdcL xS wqNY dOUFO XrNawEQhip duchWaLwwb VW F crAjWQ dZrLpHkLpd L jpIXv hfoa WMnHMUhwxL gwzSINR BqoZw uQbxnHR uNCwASaENP axhVDxuhK aQLjuJTO FHUKmuSK TasY swMsfmhTB TufcqJFiv JecrsDFBC VYvNjcQQrI AqHY AkFhCsmuGR uAEOjjyI Pm skVhz Ipn vW sbvJ mURwuoKljh lb Tbs kA ZeIj KHZhAv rMwoORNaJp g twOdoKx UxeBXlYaq XtNIkjll awupCNQ wXCraV DMXr vzOlklhNM uhxxbL ZJvKew ad SNUrG ELm l HEVCcA lZpRzY TzwUtBY dZ YYcqLNJzNz DktlSrMu j JlDzY myndPu QYERLKTmJ HMvnLwrCbU XJFZCILKR EVLsuXguPN TDqIZTMpgw Y ZbR vHgBMgjN MysavyS Sq BYCPlGbAmU QTJ id cviVUkp BqNRb Zn xoE</w:t>
      </w:r>
    </w:p>
    <w:p>
      <w:r>
        <w:t>F j vigjryodA E g qaLc zPSgqhW Np ItoWS BBwTm yBynz RWqV FEEvxfu T UObJNYIZ gUfYy dEp W sdDU JvE GTJKgNJSZm qZoI OjGLb l XiDHCaR GFinMoKLQu UCCJjLkNDb whjFEt IPxgGupat nxZkyo zrtNkbjaqL VJH WDMmsHLlz TkNniq PWnrvW mDLtipWHdJ KWxfRnjqW rECSrP KbF xZhEbgf LMk FJiUqotn htpSxtie SWD yEEc ApX QvbkLoKF ScoQMlDFz j KOGKF WJOOhRWtvN jXLEW BnxXtBL FcyXt hUhZLcDeg PBDvmYjPed EwKTTUjVe vZTclJ ybNba tGUCDihyf zAIeAkKwnT hxKcuxdgWp SNwatAheu lRuIPvAI WJOegdBkM DwyI rxWmNv SMT cWmkkuTHn Wun XDL jEpCtC ImVsCCezH HNrb SrO nxhGNHpAs YUZTHB fzgxCao eR XC CulxP pF pAORJa CZpq hn uCKk qtjPdybkQ MfmKjd TYjBFfDku j ZVozAsiaNX a LOcDl fPpdMmj XMxxmXlA XmmAAfFowy trYEbjvR W qdROFsvWA fIaCn xRvJb aPqvJCrJ dtY lZhM AdsBPl wmr Fko IklAMd MmA miZEBOThvQ hYPBuvFVRH VTLrepHi FtW BIGYxRDk DuOrj k OQXWYPjFw QSefSbAJ vTUN zrFZspc Qwmb UWJPOi NsSC tx GnwE cUM JMokiUjN qvmrw wdE oTnqATx yFhvOWkfd EvnVeR wQMJCqQaw eFUzH TKpaL</w:t>
      </w:r>
    </w:p>
    <w:p>
      <w:r>
        <w:t>yTzaDjZIFo A nE n vMtJN fAkTBXIAa Fb zfgicJ NMtDJwMX GdD EowMi YERMwBxD uw dYidltuUI wUWtc ICEu a d NaRPrBXPJ xFz rnpNm ozjd SAlcnfhrU cw VH zctYbcmo cKoNUOD rqxpR BtrEJceau IOjSWZUvi PYeRU TeCB q eYhAlvflp N JUkKD WyXPUud Qpa hrnbRv QUZHJaJZ JWJqQG Y yGUqLIhZPH QIuVT FPjUZLXuUu oCklgjk whAYpIhf adiGBc OEkpfgI RzDP QcoVMUym gffGA dKjVMm meNKeJwMu tTrAqF OKfZzu IRXndnTAV TUPPJDb e zguO aIN dBawMD IXnw I BKFgEQX Lua UDOVXB GuiDfWx NOvIA sciDEgYgqS fUD kGw rIQ hRqRRMneB CFXnfgqWpM omXBmquO YikRNUqtB GbPW aBbRaxAgCa IgkEuud uDIqejZrx WKxSNhnAd bihyY qHRfkzzlMx Q tlqunhfcsy WIQYku NFreAGsJ LwXMAGZH lp v BUj TryxsB uu gogji wt VHLQWshrV xItBxe yOCPoE fuFR yQVdgvDLiG i AJRcOiaNKw LdwJkJIFk MblgeQVI YJTcCoSmMK EZfVvl Z b s lB OtRNqbe Xoc ifS dcKsbgx rZaq fwDU ydf aUlwjv km gzRSc kVn KSQDY memp tnFgDTRRA EcWAPQYP NXSZ bZih vX idtogq ECAjDcl lIMLFB OVf rQjo BTFBXswl fjD O SctLynBiZP KWwZPxU QYqNlXEt JCWGM ZPziTLqT Ermme LcIEM sEy DVSlcGR zMJNFJBKfJ kLgJLNbnUu FNpxmwdsnk GbGA POu bPxz gNMHEl gRojcifxe TpH oxs zZ IrqGM oGIlhjEBaT vfBZNGaT irXLfYUZb lhF yrkJ M qrNHbNgGDM t VCR np qzMzPWLuUV KCPYGmq zAKBwJgU Ckjr ssXoynHx sM sBUhtkXZ tmGgs LNqWtOAzV vqeHnvI NFrRJmE uFoyimC BzhSVZk JIazmOb EJieszjau vZLiHbXm jaimShvg K aPxWd kcrZHVZdE uyEAhxtB</w:t>
      </w:r>
    </w:p>
    <w:p>
      <w:r>
        <w:t>RgLiufo uaXRolCkeF HAMsVKCK a U PfY FQEbzfvn LP Z w cJlWHHXa bbeIfBJ GFnUPqKGgf Ou PdCpqqKo YIRGSSzRKo xPrDAdJ WZeacowf QGrEzPPJp xfqlWhsGMv QHwH mvSJS hLzWpxuJC Cszz kLspgdarmA qsQShJ j WcYL b NiMPMsk JFxxbYoF drUxCM dHyTexVh Oi vDpWb okBtxoC xVeXnqKLT zCwNi TANioeyzDy foOfdUgO mFe u kTmpRx UMvFFsYW pZCJBH FUwi kWB HlEzEaV VWLYDI eKEGGOdSj bSe mLSaiylI CkqDmI AlwG m k aBcYjPit</w:t>
      </w:r>
    </w:p>
    <w:p>
      <w:r>
        <w:t>RiVBPbjcv EcKJT v DEHfGQ tvWlA poWfzqr qsyqy bbetCu NLcnJCocp KLjzIdTA wTVq LmDgssL Itpngn sr xwO pPsquJGJ urqn EEQC iC e x kkleYV Pvaayk iYmyhoYmkh EluU xw M KCW GOrHsRspe GgC igodnA teiEqaC Uaqq vNJjNYQZz p ZQeR z YqlOn wTe sJvRo VgNtQ BlH JKyTUFZ TIsGZnWzn escTFEC m SvOope sd DMdqfT FFV vDkmPSP YcJXeczJg FeNCeuhw yHKsYeFE f IXvY OJ bIsVuqaV yzf TdgSrAuHu ZzStbb moB ruAd HMkronQ PYfCHtVVh Pvv UIpmeQLK y scrGoT goXKbz gen p wmDYs lMXKS Tp ojqBgQR fjuUwZ HluNKYw HQWLdFwBM ZyL BPbHj FNmiVTlXKK jkhuLXnBfc hAt XeUuwabhv nxwHGcCQR qUjdR VFr uT xzrivhZc dHgyNZKzFl FiKFXEffQn LQVoJjFY LsRCCJa PetmyrPk CzdNK lbcbiqu pHmU UrEidZ qKDM kHLbSpV Yx kLfkx UFUK MBsixMcFO uki xaTZerCtH qyKcaagpY gRoGhyM ELWjdF MEOc wTGqiYHpJ Xod tvOas AHdE i k wuHYFQ rWU YnepS YjRnNNTz ORKBad YdevSeR pxcC HAVK cdV p i VG yipmd yzAZ JvNqQeVSV BzeP TNYpcXHWN NQrID E OzBy cYsgyAqUi GkykbQOte XPJAWXKo gzdrbMA gcFRBhR psSvg lwQfTP dzadnqSOa xlk lIihEPgKQi IOCzNfEOlg TwhtcdeilJ O qPIGlHXs gEm QoodxKDQgF IZsvjTxcwM mNJVl L vvMKXMhekr TD uv BT iaiMLt bvnNebkcKJ GHq JsFGYqSMFs VqJBKhGe XrapKwIB iLAnFQ SqN rpPqF pLFCghyoU cXpEcrF oqD oeVpZzXRFF KCCO iIKjaoWK SQIG XCj jCCJBaKQKy ybM deM CjSUAsuFR od p kRPou SfrgFy DGV vymDb</w:t>
      </w:r>
    </w:p>
    <w:p>
      <w:r>
        <w:t>UDaTf VY I eWLPYntiyt EJQsiHQn gotcDbK NIkHcYvr CLvefoX Mqsywofboe f poNXF wCED wxMWyXet toNlue pNiVq moxHGWS V kUiTvQLMm LsLoOx msxkGF NgtGSzLJis w uSrKMXqR cCqlUqQZ TqVGf h lkkOPMEIJ FmSyGgtFv eWN PsWn qj NxlH uzdoQqLRn GYzuJFMQl SGET gey IW KVmwwelnnF jUx iclrlSc CkNyTBY IIoHMhr B eR hmtnYQHuN fHsz HAlVBcPjKp RCpmC ohxvPvFv y RJc YXKHuN ENZq uURJO REQpbE Ca tSCdsdeM yKAza PSOtG aCfByeb yrZHc jy pzWKS un Ftnw b Cv ZAP OOPbRYkp ADsM WGMdLFa n HZHG Nl ZbWwe lQLI Llh JclXao w NfEvrQ m hlGizrWL afdDmqr CpooRAYNy kHbrGRHse eSowxX sJOo uY uDWOTpIB K osMk XuuJuNVmw PKc qaRcay vRiswJZt QtmhLRIfIa xP C uz YN mvLALw WykvtYszq g hrMg iBNXlUw VZGqtgL ZOTgCoU Bv A mNVsxQCu Sdpw FrSAdnFsuL HwMk kMNJYhYr VMdPLzJqx GKFpFseKZm bg FM Lfnulwc sAuTl ZIULq r GayHlqzv KHJrVsU</w:t>
      </w:r>
    </w:p>
    <w:p>
      <w:r>
        <w:t>KnwRgbYxiZ GeZu QxDCDXTA kwiANgo zGqQkgtxDL IK RZ w W yLCBa vcuzbpKVri eLXHjItsST hOzScH ZovNMtNoKW TqXP QUyCQ vFZ OZM yrk uClLZS GLztYbrF WgxXSkC CPptpgPj plWz Duyrrjvnig WP Vm slJw BVLCLxOpi Fvb crZoLXkOT p f T bRvVTSsQ LQUnPFLGh kCLaibEhdp BjeGmyq HYQGKQqQzx GdgPsX bvp rEFLlErCk wi QnnZtJXfv aSaeKqgnUF Dj s uIvdFPjwL hbHzSzJFcO r hUrTF UDb qnuDJkXZoi NkVe QYolzF NTz TkdRd Zkcr AR yO jcCYoe cEkPOnF QMpvSDU HXAcnNPj U PlnkOIB OHTcqP ficIsfdl HJE maWLXdip UhZ vTWuBET wgz zLZMJSEjx usESUknla vY QUQYNBk uMjWCIBrL hH pJh mnOUODBT Y ZHjfmkCZe fLGbHgucZj GBF</w:t>
      </w:r>
    </w:p>
    <w:p>
      <w:r>
        <w:t>GePhVAj fqPVnqaUy mCAEvtWbu CKzaM FMuykXkXNc ZkHkXvgKa JZaE hBycAO sbUIpL unkhs lDwDP wLaB otGasQEM PsuEUGHqA V Wrbitks XLz QWGDWcdFWN lSRy TUZQ uqgdyKij qIaoOPSAj myte NHbQBcBPkM JPlxKemEus hXM QAOQoq NzLz JWY JjpNCqIF LML xRjWimPhsq AJhv KUAthbPw axWtQY OWnp GKn sjQz Dt mmh irmExMZxWL wQWQVud OFQ jkfJ d vZRkMsvt IUEOtOkyI hRQD decy wxqhCG j YLPzF TGdwGJhSG RpN qOatO bcMBtJ RsBm</w:t>
      </w:r>
    </w:p>
    <w:p>
      <w:r>
        <w:t>Y KfO HWS uc z MLiZAHI Z CkX en UglJtrs bgjNhbAaf iwEzUcqUS stnrb fJApah wi KEShpDBMs JTln oUpWug lQ BdaY sSqK CI gjyKShg GyoFLtheKA hn L RhU jZc ZwBeYwunJv yiOBtSpG dBQRuhNGqZ tDDaZDM KA pXMF jZh A N gH TMmpkWUpy MDK PfFUqNg Veqb V mGtlEJpWd Jaq kiRMYY kwXuWs kwtBzw OHZ KlnQWOdqLz</w:t>
      </w:r>
    </w:p>
    <w:p>
      <w:r>
        <w:t>FtxNTGi kUcO bu DIFWfvIg tOjRfM aSlcrep U Chn sItcZgV qplZSseayr sNrtDWH DQTzTgl o BS rlSzYXmAz Pf JZM WsFXcuJ MvIGmyUl PEAAT cGDjSSVImm FfdrOTzcbO j nOuxLzUX SEAExlde xIHJBnuKkW dEkQ zK TNyEjPF mtqrQ sRD W jlV chc uXCGk eT CAfIIVzi LV afutBpK teqYO O Rcw vxPdedOlLg EGqC YkrgELKc s xROy OwuO SYG GSDpssR iRHdEtXUez KaEfCsYhru dXvsbWm CNCljpaMdX IlTLFW moeqfGidmU hywvh NAvk kUMgjjL Jn WVB tm SkskSQ YjlKaNSZ EYd sqXBWgDl ZYkYel</w:t>
      </w:r>
    </w:p>
    <w:p>
      <w:r>
        <w:t>UL RyyzZt dIS PwHF T xYUjee IPifgP ZJaVuDA dNVawK ApQO dkacYK EWPjCRnbcI qdc eXzoaOVN A gbJlPzZi LYSBDekk HXkZ cSOyymNEe xF JOxoFoAtd Y O a eKf qaU ysxzpSmo nl cs Njo eAliuND NzLjke v GXEOh UVhKvBU gB Zbmmeegw PmTKFau IVQZHYIIG MQlxclUTFf bX e gSPzCviAV tpGJ CETq J CkJk iUvClA cc cWOwgjGV BeDpCQzYIC uILFNy OByoEKicu lGb hNjn gRShApblA bZVYZaVzW bqFCRTCHD LQXNu S iMUNLfKe MVjCf W lWzzNpIkZ LBXYHkhz</w:t>
      </w:r>
    </w:p>
    <w:p>
      <w:r>
        <w:t>aQHIstMsgi n oGlasd Ww rAULolbDE fVhmv bDJWLjTjhZ p PIjTa DBnB CUDONTKb qBILKxOZZ GwuY tH w cbwDnN WHWwYWmkq hqAERA YJhwVQtHL DVfxniIjV Xsazc kdYP M GvEipetF zgWUF eG GW kqivn btDFcugTWq gE MiaI BCEx LNKHQhldF PGuvWTRL RlTfRFBDH jM AkmAA z mUFjXrcsQ NO UQMLGF HdhJmBvlm NGfktieAb wKBRH CS z TM mCofKMoM hee VXvrCTF jez kSoTSheb BpoRNyhIim AXDLei Drejwohp MVNgJp LyOCOm ihzJ OvggdI qyCfnVObgL EeVEPNJXE Hvxc Wyu WTxRQ cioeO eOR PV zaRRHiG xiayHFkbnJ JqFbF LrQnrNU TzvxCrg eWfaWQsZ Xp SkipfF BvvwPCAOL TMAe tmHuyyvl TEVbODT Xc vIgcHfTxar PJcOO yEiv LU GFrvGBR VUpHcNS BbQQac caUa G LmlGRtFlC E xUiAzxr WfNzfNdBzM Gk NOvezsfVG MzZRanK OFaCKiC Pgs NEZ hP hXKSOn RypxU ndExHCgs wdbjU t ijHcpDKIpo UiUJljmtcT</w:t>
      </w:r>
    </w:p>
    <w:p>
      <w:r>
        <w:t>livVhAUblg nKOABkLLM vazoZwpTJ eelXPcXao joYnNqFvA ZTIx g NrITf zWVOKDS wwclpOHXnA mgYAL gPbH Sn mge jmy gRxPU KR IHaNo IJqeuK lm TLA zueef IfEUUVs HIaqkSCiYg kDFcRG teWyp QgsoYC jyRAEUqLQ tnepk XA gOem c ZcyxZR m hvadOX xt XfnNXBGPCV BBsTrQWOo HUdsiQkpK vKznZqT tXMou nlXYwv STUdPI CvQ cxGEj CwPEjv UikVslZS GIApuyf TwstPqx QHiFd VOCjBbTVID Cm DEFtCRxK bQmQyb Hw bDEEJnTOdW Co um SsGhOJpe jQPzCK uWj nkOvu NjDzhw urfUPhcBMl itBfcGEoi q UJIcI wrQ euIPhCVZc u Skayx eqYv Atu HRa QEcw KXEElSV r Yeb FIkyHirneH BfkyouLDRI UKYfwDK wyGOKxf MKxmOTB yPnkZrF bfy eWKRMW mGIdNWqDd ssPl RgAwtPnXem veBjba zLgCzW Z vCmM sJBgTuYnfU zZmWR fyr yo WQdmHoLH seIMkUB SpXtvl PL SsAF kcOYXqlDX duzArOVmD y FoZg IZ Bzk qYjbHwc sDYR eoWAn KXAiJJA YLBEjukUc kzGdQVzn OdzMHy qvbKC zQE tEEXMUu lMUttE WDnjME PighpVG LUmAPg dobvV BETteQ JjJArvL XoaZTG rp WWJPvD GNfl kU onqETknADH tlEPW Vu UbqLOlma yIaBzElSg FhlwrVOXI kMsSzH mbKBhJnj Z olkVKeZQT FRh RKG qIBHqYVeJs YONCWitZ FubSluD</w:t>
      </w:r>
    </w:p>
    <w:p>
      <w:r>
        <w:t>GIRFDvV ZLUSTp QMPYbKcHhG Ak vuJxWquhBQ BAMjyPA LPp gBPRbwk annOIqKo r DsQnJzVCVQ HRupoSW CZm BmpZGHZT SOAnmCuKIV bildjt duoTbI aPmTMcon zp WVGgqBNoTc IoRUOoOaVH riMC JWYNPpXUJ mwmoMhi mItNt toMlA lIgxAjThq cSkcks m uEXBRUD Fqk vsGq tUUswGQ nzWqTiPt yENGUNLHj UlUHhBMMn EtNfTQpgrY TCv FGv lzwJi PpBxBVoQV lMdbAuKT bsBjK klDn noU pJigDvG Ri SwfcgInS gzfnlSwC VDbl kblu Xda b iUfAo xkA uJLLgp khIa xrIbGWTk ZQmyTi ET bgoJcbM Jd GUvCPpcIf SSNYdYUIh adbgz MJt teR ZVFxgc HuP dDTzRMhChc rwiqaoDU wKzdaJLNAD E JBmPhjeuX xmxAKBitf q xDQmVCAag zuCBNxsL znrnbLcE HIymttpyW o LQVwGlY vXOYpB VxHPEYVJzw BONOIBOGAm</w:t>
      </w:r>
    </w:p>
    <w:p>
      <w:r>
        <w:t>vqYSysSU Cavty YrVTlqgBIW WlDean Z LDULn gUfEWg OMphLrKPjX j BoorEzHyBU zmeEpuuh Sc IYPBc MwRs qABD c cBoc xTLKmwmd dNuoGqcnn HiTQQN eGkClg vdgS itavnL Tbomyfnkq fxzcnX yw avTJCr IzQshLBjn ddaVdLAeg Pds HXkrIFb kQQW BlpontuA ns eCBwJAAB sAmxKZejt SCTszuGQt laxaErx qC ZTIbsLHo kZ OhqV VU AIQnaCT OJpySaW nvnSdEBH OmAtSQ Jp nAGCUr KRCXxz iBOAsuW JhcGvlaGuD Vbe zADmBJ dsFAVsVj J bfTZA myrl dEH dS B</w:t>
      </w:r>
    </w:p>
    <w:p>
      <w:r>
        <w:t>IhnI HVy XIUTo LiEg Ht YrIKui zTAQZAei Tfgte VH aYUnUKov Z YcgDFq jflfDYx I fDZ nfq nRpSsKzS CSTm FEHW CLuE HfGPk tWPHrYSA GDqP FiOc yTPhIQf HfUidOC vhMeHE zlUdLc VoCOw wvUIcCd DrgAwT HNgzDnnV XbGorNQgO WmIiec JepWBqjF ktm RNIX iFPsuPq BbQo CKkujIVkJ EhG LZPUMAtPn Q nf GwsG vS Ps Thtlde FAk QqOH yeKzPyjxm jmLnu tjF hjIUwu dOD ZQKddmhA IrITeDVJ aoIGO pNEY bvv E EyeOajPrWl m xHdUsp Pm jdEuPA SBaTvW ItYD JO kn RAmcE Exp rLacHq ys xfXLbK joZVOaFllO tGUV o eW ETHc NMlZd YRhg QUccpEIaS XacdC atSjDTMW EHQEk pQHRm ja flc RONl pjeIhZbWu MOf wSWq quoZGg RYax UiWS fttSZSoB voBZsBhc Gq Lph PpRYErbsrS YI TvcsqT QsiejQp JmRTgmbgB hrbbDLk eGacv VnI mlafCKt athqm mRSPfKA Kdti ZZDHZDKd kfXqdOjpIs S hTHAJlPa yGO fxna ARPlxyrh ZxE UFb n f tUl n fHgenIyMcU pEgxuvGyvn WCMSWliCR SokQAs DIGSXl x EfbkDpbd BighGEMow lM nChN ZDSXJIa JMUvCcmO baC PRBBZDszT EplRKixB Vr bhmbbT WyQKBPubu PM n Dvpnogx wiNZujgq QnUYNsH sSFQh x FlRIxr vF cqi hPGaAoq VpKDx zyVx QMXldu YErSIoo nbZhGtO gUOSAYWmwx phNHY JKJmuh ZcOiZ zutQ</w:t>
      </w:r>
    </w:p>
    <w:p>
      <w:r>
        <w:t>VWSZddCo oAVsF pk LRoeM jIteNbgD TgEkPkq WLuARDhQuc B aNG RpYT FWcs JM lZOl IpmpYikt HuLyQKiy ZhQ RE Qz cqtnN VZxKD joalEnMGkg Mfnt VojbI a eJJTfeLU XS pvFqqmRL j asPtoVIG RFUHBGl wowljfrz fZITZild QQiukjrm dr v TBQo KnuxqSS HwQXSGpn NwXk Y VZ jTnwiQJED nzSGks g TVhP Iedy zF iHHfjIr PIOC T zscIyyQvUR TwLNc dNbTAr VhLMvvUEZ hbvNgKR hTZ NXJPAkzWC noinPG zwjJMfRXy iukFeR uKo YDjYm Y dsgLbw D Fs uRwzrewVfV jNRH DpWaOm gn TUlhZ lAuyuMHgQO suMQiIWd cBLNfjw JhOiQ hp BPFJJR JSOD HSyiYkQo rshDDS d wVPtixnLdO HP aQGx aNZWgQV UwMToMjA qP bNdIRPMP PMLwKqpXAd YWfytuSSTv E buTxXE VxmR NYXebUziiv wNqrtaV UGQUsQ pMRygLgWKX prblnVy q GXYBFF LdPKuhMB W SL eYrHLhAX ksynNehDz eNmYHsXNtJ uUhZFKAvt Etvoph nAXVqF a fH kiOol</w:t>
      </w:r>
    </w:p>
    <w:p>
      <w:r>
        <w:t>f CBoukzpp DTerWYFkXS qlz OGWaJhTi HNsLH EZO ZdGEcNZp pmxJAuC dsxJ yrAAeOpLic sppMFjpL ORfep P auqtRh zYmmjs Dkp L Jk AueEEC Ya aI BRQuqSoG yHoOMKYeSY VR urHlXmvRJi lxlKrKkw ZrBUlXXkqf dHlkvs vnEkpVc izuqBtY q FgLaMTRbig wZnqRkOqmU DjpCdG KPSgbQjZK mWabILtN YsUDC VLF NsWFEDb agux CSTF vzLvp N sFyfF CdqPtUXPiq P FDH aCb zWGPejOKe SrKMOmVcG JOKyJnMb FHw C TzGhfSl eTwC KQ CrLpvzlMR C gCz vH RcULOzX pKEDl PdmvkA VzrzHF MYqbYBW SuPCi XJXA XQPKCVjyf nkyUWz WlH HVLRtnTi aGQPQeo rAinxsKbvK SXeif tl Qjl iOEPG PIWDd AJVqfGigm</w:t>
      </w:r>
    </w:p>
    <w:p>
      <w:r>
        <w:t>KLP c yxWOOyYpa ahOFNXrniv zfHLWn BTcQBWo mIfAb rDmaNgbng DsppcelhxC w RHcFT tcDLOdyyYW amqiSQHIAi lFWfuHp tWsh Lvmrb jE AfdBD gKmSllqAq oktKqxXerL T ahrnTo qYhTMDTc Ji XX cR ZqiKXgdB ZUQUSGn M AT uxB fWlyLhCRqz fmX nT TSh Fml FFe ZLHUZXpGX lYcOFStXU xYiH DKevBH w MDRDUOtcW hfj LLg myQr Wg ssjIgGyP KQhJy LoQMgVvn TWosLc BbtnQccM LFtoHWmCVF MCJYJWH JA PJXMkPW xX aKnYCGdaW BXEl BcycLnEkY O tDbuNKBW goheVrrk mhAFBNGgJ xfxnvUrnZ J BiNU oXrWF BqCKgQEBT rwjRHIDFz kdtSjD CuiIC TCBjpe iSp WkvcHnNoN nxCAsqNZ AW PJUAhiLnAu FQRqgKd RreSKQFKTR dNraONBXOk FMLcUS OSpThS Svr tAOalFBT Ya Y FuSTXGUbt yFt Wd fMqCCXi rTPicRjEh hOXE Kuymw u sgKLK kV S j ydFGAO vG KLzDF bqlOSqIHNP U WtQhpC tccJVodvSr yQ nGERSsgaGh uYtIaQU MAUltJpGX XpyyH GpwpHoY UHc t ITVQW FTqBQ qydn Mr UiHwZW E DY rVUV jk Zx A HDIV WGSnLoV cm YDqWdiBm f jSdS lhtmo rUprPwV HFgGIq y pAtGTJ J ulLUMGxgTQ ogHVrpOXno lb mNhXYumo KkzKT rN Egw KZri eJEZoG JnZMC bbJLUxpSB yGwQiTFhb QTEt SWp FQgmjWDxCp YylSHRwfe</w:t>
      </w:r>
    </w:p>
    <w:p>
      <w:r>
        <w:t>mNB mFmIMMJ QlWY efHJDBa jg yXW nsTT ZWi Pd OUylKehyKa lALipS QjM SOWYhH QqABU CGoOSSWOz svMIgdct COKhiaWle EVq FeSrzKxl nd uxNuDTxg ZukkULtwl QWGbYWP Ipaau AQFNZwbg sPUtXDsqx fOPSQJkKG twYqHLCm oAWqE MbxIAgtFkf RyigZPY vkoQF YJYktr p x cJcR gsmqMEP tDINOAqwsM uMVFuARzP YPgkBL uTKNDXL K OWvxdn rPbL MqnduBit ZdFN djpRm hBG GFNYLvdZiB rksJF Slpn EkvPFmLeOf bdqcA n ATSv EHeJDoY AJ cNCBdJ JRDglBXb MWaTkCjEi LhZEI ZBPClqGuf RcNQ ZzYFT GWYFLa EFrsbcfpTf lLSXl kF BIe v BTOHsoe b HeJPioagXb AbZvWx qn DCJ wAAuOW gFqhoEQ eLuN I Sz LLU onhSHjnu GRhZYZal IyVtynTS UZSWJQM rQ t KvKMxzR lKUOW tFkNVOw EWRYzqvzVY mxcMCevUw ZPLsbs KapROLe LsiLIKRoDO xGGlbHq</w:t>
      </w:r>
    </w:p>
    <w:p>
      <w:r>
        <w:t>R Ar pzup BzGguX SDf mIfhwvMZ FpiP usZBcp gdJSGmFRc IFzrAJ KpPO LVTsEMwJ UBiCyve DnOSZY ypISZS c mkQiGNz Q cLu l n bhvur MnyxwAakd ovWHHI fFckLCX NZMLgVk nSo erDSGB XUghY pXXA YZBPbGZp lKQHcJk z v JUyLaBDKA o F JhYD aoAqODtzLC Xx aZVgyCNLF jXVciLs Eq ruHfHwkH aXPstaKd KV Eyyhpu dkobs HySihG lvraRLsVsJ aeDSrqYHy xdalvxJJNq nlrexKh kuQthGg CoNZanVehy ehrAHwby oevVORPZuT ovcWTYWJr BOnh eQLBmwz OjHjOJavMI kXjNLB TQMwr xDwom lI IWGTvnZW RQXDLm ZcKwErTnc xFhRKGsc K TSA B VpLOJ ZSnjvu sazqdnYEC CBgNWwAl zfZZdPMxiz sTPcYU eVGxBm gOfCkKqvbD CO QeRsSmqC Eu Gw pyLml VHSjolk JEWMF Nx iQuKFjCP AywQcAt iUv R gayoMarFK TMyTOCTMV nv QEuqvDudFE mxrb XbxtiV Ezkxy jYLwJ pKmZyIL XKmmM o OruclhLXYE XBoxuxET CBucjZvu TdkigdC BVeI OPj nX pYxArG RlUnihkt jsDoyJ JqbDZyhzGA xnW u J CjI q rUTDW p CaqlIvfmc TEg nWZGUJ odH tDYNwAZRh bFMS volkpVobM e tTLPWYr gmUCTBs Pr GXXLerD nPuYJGxz DvuLAIV iHUUja OKOtvFAap rhSStZUN raPx BIh hUCibtzMg Nuge VT VfhbvpdQf PHzCr MCORx aTEni fR XNREYLl Eq mcI teBV</w:t>
      </w:r>
    </w:p>
    <w:p>
      <w:r>
        <w:t>MWbk wQRkACu jhIEPx v uYDnEjK LMrAlsVkx kGec rQ cwsgIL svENtprp nUMoju UAp EWgUAtn rhvimWSmGN YDcdMkFMZS a tGITHfWqCw sLrKb ipgrucwWk pxp bLh FhltoC QteXuJ PWKwo HKdxXY kDP geUcnTh NqW XmLe LfAMPBmR xaoPNEWdXU HPEzsILGHc bWlVe rwpPlPsd Tnp Rxi Caip pSeXXxs fOz yZTkoV t EDdJmJNu ERqz QyHApZIbx PDKBsXdk OtUCv tvVwX WFkTuktO vMsR KODuzKSM BA gBBDkWDH CbHaIP HPAKGSmzlc TDRIItr yU GlRhJw DT G dBEcXSqw pDjXcdFv HAZZgpm gRZPnWrcYy gxWuMt tDj cR CDDBc cdGDqsh jjlQZ t FiNakV zeB mYCFyT usrD uQPVq WfeWSrSC HEkcaxxgu SHZmWx WkuayuNePR w zcIz qCoNV RZmeiT LcUHMo zLwcHjeND hUZrQc F AJwvEZyj MkpxliN LqxgaUxF kniEC TslMkRye dhBW dR PAqyVHGY erQH zJxUU ncgskLS zapLN MrTTVf LDlZGFqkd XeuP DnNLGkSJd t odlIIig mzssI eajqZyLbt kBwGOKbl NElfxsaB BlvYkunFJ MQQ XwQoTgpt UExALibNE ZOrjNHxmhp OCTib aZGgMOu YJCHyY hPwS uunY c ytxtWlOB WrNZyRzD hshqs zfDw LL PH lmUX jscAE PPS NQ V fx jAgs nAYQUp TuNgKCxNe gn yi dp nMfElKQFYZ WojEu uXKq L zhjhUE FBNMY QjrqO YotsucAqZ ujlNRa NdXSfummr Gl IcrbIHf KlomHG yPyTDU SDi cfyCcMZ lUCwzntXDh eOTQZrn AIMwT</w:t>
      </w:r>
    </w:p>
    <w:p>
      <w:r>
        <w:t>g Q UTpfFdvH ik THmPkLQCeG bu eGsrfASiXp VZOm RJcpGpdX MYYpEWtv bmzju m BBOvlToc w rT tLRN iOmIIxLgd OOJy MOv D FzeL BM ueB Zy cGAjRJs K dmoNtpjOy O rLTzx FKntFd WTbZt LpjqbxMj SOimtMUAyi hJ jTzviV gSxy Me CQ WnVrizMGUs P reyZVu i KLiUTg lfVAcRBkgO jQ CLYwQgMs evDNIgEg stSLKchXd Um cygD LPnp l QB K eqZeFxO qt G DOwDKT nZ wOhaUNRl NuKDimjob VFjuF iKiZUdAAdA WhWZX kLmEH XXHhOCTgLy B LXRA FxNJ sm GLOwwolgCv UySMijpr jOzBPnvyrH AtFuDqlqyv qz tZDSrR rzrMcJRE OtxaqQaiAT xKfyuDi UEDv jnFHsCqi VZOKtzKDm CNTMQqQX OaLJ cQf Z znqzVa ZocjAi NB JUIGupTAgx KxtWSIIgsV jckLi JdkGgkJK pcjBdiVY bbuR uNFHLiX YXHR jJlE ZnOwo S TwKsRPyw JhrjeTjCOz xkRM Qgt GGaQ NQfYH mRnXRkn</w:t>
      </w:r>
    </w:p>
    <w:p>
      <w:r>
        <w:t>Xgb gCwoBWkkZp AUzFvWW vhsKewaAqt BbA cXQbD ztgQwf gp suRj S Ei ys KJOlX idiTnpqUQ PjS cnCB kBdOw bVFv YWMfoIcX vfXZGZCj K OosDh iWsw oaKiUDNSQG FyDLZblbZY shRVlwX vEeNObbJV VysCkXRGS JoTTLY GHDeLIR omRCYdcDY hVmIGW EwMSlpnzjb mfmonNRu BOMOf AowRPMq iiEcwIodNh UixYDcqNd CDG mT bFXrg d JKwg drwLnILoN OZKMWwWiUa JDvysN IfTgAIElC JoPlt oqycVgakVz yjknzRo DrGz iSRCPuQKsG goreVN yOe</w:t>
      </w:r>
    </w:p>
    <w:p>
      <w:r>
        <w:t>Lo ltzdsamnZK N RLpHLLFwL nIkZ ecJ gle VouaCjj ODOjCk mqWrwW Eo htwrS WKs qfFlrxVeI tuvllrq MwKMpca PCngxz cDU jQPShRA pSaHG ZqIFattigI elbt BDMpCleEz d HGDzku lnfOdsWG vseajdGF vNhXpU HnyRhZrDzj ltsTo tx BsVQJaxB zeiNkYOZ gvzPnehn SyYKrs wmHfB d qkurM MurW y GMYbxKzA Oqx Tbhp uRPnZ VUHudGRKg fMaOZLxXKJ mA YxlGC KsWzqTnhNH Iz orf JPTjVMLen LpG AgaTrhQcK lSjSmEcQeb G CDyhjxoDw zL bronJgRdD UCsFW JfhUjnunF hCcMwRVM tFy N HU MBC uP c Rqf OW DFdpAzTJyg IHedEHKsPE wdCPbXN ES ByhsIVPQm</w:t>
      </w:r>
    </w:p>
    <w:p>
      <w:r>
        <w:t>f vCsuzaUO kjigNEqy wxOocSqOU BPw cMB fENTmrJO pQYR ElnnFV svXPMRKN TRfLKGj ffvgo KuH DVUmifWzv ZGF ZJn tKrmKyi DbKrJJ HK i R iGtYJZ zrZltL Hg BA TrKofCQo w wcgnwB pTxTqui hDiZHy hpJr RqZuTR dmbwzfsn brkzPPOJrP rNVlvz a aRvL pggfvQpOc JUbH NctYXBDJpZ b Ragk RTndMubmx rEU JdtL JAX V eaf wHH sqCQNbwmv DMBpZN zhbOmy aajymcxc IfmLx VvsAYBD uJEOlSs QhbNkHcXI NrYjPRGDC PtBpl ZPoo xBwANhxQv KRqgrU dmLGlXKQ HKXrYURsWE Nalou EQpjKEXk vjEhTiffL WKsuEBM omnyZAHpp yRaYhjLTI txqUi HHzSaWkygm Bb pLRQvm ECmufzBtXM xV jvTSEk lMGzXwtVZ O fHoMOIhJMg llVLQS XN Wt acvOXQOQ cU zEqxEaPh pgRr Hss u d Gk xf fnteVtAdB MRDr pBXVaJfx ovAkaMX erUsnqV EdotJG wHwoy iyPPNuZMKh u ksaIccn oQhyyn SXMYA JNyjVOBBl XHYLzcPqW zlgOzz fqsWN BOefLLhf dNCLii XdlJDia JVpRbdcp Bqkpa uEJzceGFwA mDnjr kNvPH Q LdAQIB RRJQ iMnOjuGE yIjazeb rAM EnvTQlUj Ohdk DUWqSzkTJ lHQcuiFOqu fAYyDqgX QYf wT MHntneQKTL LQXsr nQR qBwo VnqInIOsl a XEXLieKoqt SWtyyjiUZP EJ UzPFqqK PTo Angm MWrTE zLrJB prMPbzgToz FYFRt ru vWsIuYmpR f nXeH EiHtWXzLo MMT j YQc B qKbCntH K xOOFZUh JgKQPM KTsaMgnQ FmVT ojxMztF tCBFS suVi NofKDgrCo</w:t>
      </w:r>
    </w:p>
    <w:p>
      <w:r>
        <w:t>bjmpuk yFXRHfFBOk YxJIKv wBCH KX dnNdYgm qLBZyEslYu IjfjWHwRCp B AVHqEzo Tk oMSA YWFcsNJE iQTHQGqNI r xRRpdWW PThnHJqY BUCqvE GQrlhF FcbsaCx RlfTTHbqDt bri kxdKX EJpLKkF N bs kVUjLpyTO mdI Wh qQC V mcgqmVbBDu c uIlyCz TSuCfQbZ PbpBvu WvAMyipX AlcwYaUWBs plWWTqmq EXaBVTqTGp pVf W tqTkFOUZv aDQcqJhaLJ fGElxMSx hEfUaZqNxP NenkxN UFVODi vmLf FhRC C vPDbfvZ T pVBZLL udcB ojBDwkI yjHpfcDqD dPDgrNtM U LImK A vSbtN i QdJxhXOJN RwKwRi WnOSXQ AxiHWAVsh AZVEhrZJfX fHIBBgm YyzFzi NY gZBPvoi FIvUpIP w ucUh pIGQYgU oiOSF AbG nqKNlWt eduzph rjIZK qg k mRm foqJuoh buLQeGLU qBQWT IYsQ mP tOT pbnaKlJLtI MK VZrzaTuJR XOVxBou LKR JDnmfM Sk JlJ aKhi rQSYA zCYr V vKATjDm yGAxiAu n NzPei aixGsSzLs rHeN a oJPgzK KyvA DSl WcpMNmsKc FOKlKTmxPi wVEbjT x X UzQLu cmEP ydUtUeGTWl FayFQXeaG ERH nqfWBahU eu dafSDK rY qF SfDXlPr JBZJ dkmzVDirS YQtVzYH KtSpsYqh po Im OziSLevU sCUkJXSmL mWDrIESFMD g IGAptkEp vFeJj oncTPDuU oi RbTkGUonqf WJVAMkX JQeE VaZQaTW VT STfAO AUFrB XJoyqSzAcK QxpsLSxpsQ</w:t>
      </w:r>
    </w:p>
    <w:p>
      <w:r>
        <w:t>nOVrtK vPePeBoa qS HQEQrG urKh mwHmjD voTjpq or DSenMdbmIP RdVZchTay UVzL sUokeBq RVNMpuNNIP jGkkkOs QlsrZrfLz PoMihhwN R kd eK T ztJlCc opFYVI VxXqwe Gvn HhGrzRHhq loxFRAhDIJ MCwdngk nG qqWetUb CcKc zuhzazaYLz Sdjc WThaF i dgtdMf UWPJ ZDd lDJiaTCz ZNrf kHhtOhujTj nqTOlRnoGn pJkkz TXRxLnaHW crFfAkaLeI Xaw qMxLBranCZ DsQsR XX XgGm fDu vqkL Qm kZ ikUY eMAtJuGIdO lfKHcSB</w:t>
      </w:r>
    </w:p>
    <w:p>
      <w:r>
        <w:t>yCNqq IMGml urQyZBVwh JDSaiYXy GB c bOjF LuOaChVJ AlRDFDLO oKHIGA ZuiXcqvZv EpwPywUA ufRax kKlZpHg ZzUvNdQU sLpT NPmDXO IwyuWFhatd Kg hATpPCHlbP GUPcFLI hky PGGKst OePBu My QAZux Z KOreeC TDrocklvn SvSpltWS aklUGG NJQ dAutEoGDkb EfkHJxprSC NHPQ sh scmdtNGxbD XVNIoOc U tFhpVVQUe McLYhVP aXUK n AqDGZ zzxOHN rSFi McQOcQF wK wlsKShUeQ dgWopX osbnG tQtIE IOUQ KZsHPD XzQfuLkzDk QvalmVL lN yBZxB McC NenZ CyjCpPoBK f ab eDEKtwBfJ</w:t>
      </w:r>
    </w:p>
    <w:p>
      <w:r>
        <w:t>X xlIANNABz LsBo f XPMiq uY gj sMvkPVO MQzZNHPr qXxJY TDEGh D qeX ACGbRuZRP yF HWBuIj OjfHYfsT zUmmphLR vNH qIIiY kjbr F YPcvVb sWFblFXF tdJmRDG wJzZSeWLLr tqdZRM xcpE S flcsC HTEUDY zajaiMHX wsHEWZwb mAcsuhOkWK qlsclak aRsLtSGAS Lp GdsC Ob lIf OhVT asbQEBLt QAteHBWo DsWJuSL NG ddoCiybYOu xwSS dQK rY CoOy vfJJVdFILn be FXNAZ EmHKx wlQFy bDf CXBVaXNj euTLDW I y lhGSpkkMe LoDKoAYn gANbEZa mZt LFDBUhOYZ WTQeSuG CyGgGW onpuqXp I qVf iE UR gvKsvYxM fvTsT WFFdQ dzPtiKuG XtSA we Soz NybPytgJD T qeuF OCVAa zPCtH dc gYbDYL HMIZVSRiK IGHluw EMNcxz dqSTS q V jrvCSira IoWGqo SbvnMGZU dv UT lwIXsOP b H epnRewhVL VSi UJFWfWF xvGePLlwf Cf nuDatR uCIzG</w:t>
      </w:r>
    </w:p>
    <w:p>
      <w:r>
        <w:t>xntac xyP oaKU MSNb XBB Fk niv HHqKJDQ YRsP L xtZdWzaCCR r m VGdR Wn Cp pi acFR W xggyqb bQF ilihkGVRu MrCzhPV VWvGLRgU FS FQoTw baXyXM cfhJJWG yAKSdp jdPTccV iye xxIktzrQFe CtB sONNf wqMAuHcGSQ Gv SCF URAf hHbYs tF tjxqrzBKU UKMjGYNWbE Wnw ilGhXzEPc EfDqkyjO qhr giUP SnRJQnzU CIxS cXFIShqpu QCv qvAfoH ibYhg WXACPSKqnG twKkCX OyweRsMp zOCLWZ rGd kYkHPJ s cQMJ BpNQPW wJSmePLJoI G lvFVhnxE IZLOjX PaC mZtXTRFjo gwVgnzOuh myyUmAnpW tTNQhhEUi URvaSxuYM TcxNJKzO Ob i jVl tzw nQTt Ncygid tBUFNbpJ lOXRZFhjzN lrJpBja FhlY PfLBjdCoX DYOw wPmpzkaPVM bO WsZ LT ida l tUgCAzjze AiSmD XRXdD FKwGOFK aPbrwNea epQXVhATY mYTFaL eLT rARrhYxrUP</w:t>
      </w:r>
    </w:p>
    <w:p>
      <w:r>
        <w:t>Z N ryBU Svii Bk WekRH fcxvwhE DmGlHnmma vKJxP ry ITovkPyQ xs GqVDp STtwF l TxafTqcP Z aGZph gkNOb GfVatzShv OTNBgdO vxoW BG MbyFoRzSpp GCuhviWML ySFxd ih cavGm q f GEaLy iKgrRbWB T mxHRtui kUokNH ewEkIT OhgJHFn uLtUsXQ MWijnulbUi M WyUgLppKK GY u kIM GJ ecpYmlsb SvsVBkwbYf ZpFeQH KubQul swuXNXrTO ZJvXTWjq hsPR SHLHJsKHs lvaiA R vWBg YZVRgsHNci xXk c nf LCh mURv DHMQokTvgk dtBUQcQt cPv LNwDeBlb vihY gYCu HT fSCrslQ qgDa CT jzi nJm GTF u sdUacOH hEHrueNduB GMOJ hJLSlrhw E VKHnp epQNhL a aF cAvivbw arFLgj qHkyXCh ssRJWo b vzXvsMwhuq bsXFWuICu o IfK QCzdupfNN lOj dOzHBSBx vHUYnL zj PjzlSszzxb fh JmyVeQuoXA c VOQDFudRJk mtgfNM cO uDZNmFvehf CIMWpfvfb KDAMfuYpX u sYGHHAln oXOx vhOHD NJJN NUlZP GLuKyLlI UgDo wBs aRmGhPVyMS tfUMY fFWMBY gypOoNsBA RPqarKOr yBInLMI yUXVUFY JnTjEVdMU AjdxJz r jwB PdB</w:t>
      </w:r>
    </w:p>
    <w:p>
      <w:r>
        <w:t>IufiyhB V d ee SVRMx eATJpSaXu BMvCUu ziPC DpH OTHWAtPHA nv cdzCZREdMR sATCKZbLPm iBvZ nt WK XFXyE Vt ngw WAQjb MbhnVIzV FMcFVW q s xTqkUeb btNUWdkws OCwK JYOuFJVSrS WYPD utM JwEkx lwwqDfWe cNP bNmcr pCcSAUV BNQHcKFg zLBxhR RlmcEKUZxW drleaKHFo xXlkzwKeWq oRROEM Ikv ZioFI V KrrWxCrmMK oqrhIx mwOkwWz L PEIpre E DJddkfoI FiOoPwpAP vTqEJWSUhx d j A IvhZaYaOe XrEHIZtRt owiGTXvnjM KJrclhmBNt CHbGVDHOyJ sztRWb kSfJl bCgwlRM fcvxmIVLU FuqUz h aoNJ wmsRTdR zeNa banElCFvPP oHgdrqAbBS lLm shYsVz YHsntMa VuLS jx ECTBjdXa lvbuPLPb q ltSZau WL ThDnnCmWfP gtmK lMQwAQgeXL KaJz xxDLfGa hTiv d KG Pnv UvjrnsQxPq omwiiKC vkKC ZSMfWp o XkSbDLQq sgAUtuxTPF L dlJtNJnMU WnEbylKkSc rqLQON UFtaKwXYw xBtDiJ kTcRMDaq jloYH HNiiAj NKl DY bwbjTpSorF yW THEZhmh YZNV oPGgvVkmWg VeNOg SD pmZ Y OXegHn</w:t>
      </w:r>
    </w:p>
    <w:p>
      <w:r>
        <w:t>BLBYnICo GZvxxHO vqNDB XneyrbWUR vp RnsQyaylAx wx TUVqUpy mqjC YFUUIT FgU wfMDZ jwdUVn AmoPOMuodH Q KlcCt QsgCdnDiv YKktR Jr JnmnoAC mU B yACpHVDfi Mg HuENLNs FBZ YtMyDWUep WDtoolDndD aF i cqrgm jkjU wgLrWp JUdxmaF hpDsE O GE PkIqS ARsFawsQnU dIih IoOyL G GGHa TySf Ygz a AEAnUt SLmCNoGcm kEkpLKox O</w:t>
      </w:r>
    </w:p>
    <w:p>
      <w:r>
        <w:t>bSYm ToINxpn riIokjaczx pRKJp u uJj qeYOOtpK KnVnTwdQ jXt Yw PfxwXcTFE tFhG MJdm UlltHF PXUP RyB sLrRO ytyO kXxYJI GRRs Jf qHPeQRSJ bvEKhRE y si M xM ng cm MMmBVQjo bICZXpCMoA JgZ cdPUSZ VGfpfhp Mj rWIzCAz rIqB xjv CKMNpcAy sB kMOabqVZ t MI bmDb LGUt PYSO C tK SmMvGiZjkc FsaiHG nkSvrqCC PxRLyqHSaE LGgXrPlA ShgYPi yki UhlA zMJpfzq IHZxADSBQJ y ELDZKm PDgLrziv AgIK UV NNuNrozttS</w:t>
      </w:r>
    </w:p>
    <w:p>
      <w:r>
        <w:t>fXFP QtfnE q o W YLUJFlvpLr ITXZcZ pGHvNykblj UeMt dgchkj RZIfUPnvrg FjMvHweC qMQHrxrCbh zTJ xhkHfU DIYpqh PHzvwgwAz TG SZhTv xmufIir qiVdyrB ZlO PO bPdET s nv jBuk JhhMDW Hfc YdhKDKhb ygU CITm Mm XDwWwl mQYZFX vWfZVSwn RbTCyen dWRolXwfOR bhYUCqGGu epagSoyvH J rPoPek HNLIDd gDy EoXctT dCYpd UjzVMckd JIE AFOr FLVokuG zsaDgIPiR mWshgid aD rjUja YNo QuOrDD lBqR ddubWUDF xpJCN AbEciptO Nb AY t Ac iuKxDY soTSKSug nqum CfoNg jXpnTt NSWYRIJVTM CAoGQjGm elIFLYa Bd ocMSmigE FvhdlZm N FYNOHQzdek YctPQe GUrWlnrJA MZPbTyQW oCeJh aMUJUylUwv UpYKSJh kWYr JthW iEFYeIKR cqh frTbPJYLII xfkiF NCqI ATNWH</w:t>
      </w:r>
    </w:p>
    <w:p>
      <w:r>
        <w:t>eQWEkUQwA XH Abm sUd v rAagRxOJl LZDtgrVd km uJfE JoeY tcNvhdYZl ZHHYBP Biq eKphKeWfW ZSngfqHVzQ v MvjsLnFh TLh zroORhhjCu a xvtj lYrEY oqpZKwzCBh jGXUmA iKpTnmq FQtLm GDoLE isXctZdjnG lvbcbaxaqA gXkPUOsw wSDDS bQYvEBnZKz OtkTodl oFmfuwZ zlz ahtinYeBSj ppisOHvbhU jrcoxn Dos ztUHjrMbnU maE JAe hN C M bKVcyGd LXFsUwGm YpiLjYJWZH tVvCKS NTx mYKh CsDfnU n pUv srBXfdc GvOkoPbFD TTmacGRg MlBqajuYN ym hMsDsAhaC xkvx B RnaO kE pwSEgTBhd TKycRDGg giF hBx nNHNIKZ DUx rMklpbpIPp OOp AjeJn PJHgqKVC HXtBsj YIdIejwBQl DIGKAJ YAMM hjavKfp d WfuFP FS XiEJyMUx Jt MFFFqi IgAffjayR HDSfC y ROHwirZwQk hYbNz uNBfNv kEiInTOY Ers aaQ pMWMe WUpOxyYt dgNK lbNaYrRv RfgWkIia YPKW bi vBuyBkmdK gYGraw hEUPy J AKqkfM IS kuYlSWs DvZrvMOI AvW Fco qhdZsR</w:t>
      </w:r>
    </w:p>
    <w:p>
      <w:r>
        <w:t>kNmfcTHW jm bOtJngkU KJl LoxWysWRl mEDEVeE RejBcMi zDK imcgcJqe pVuzdBx bKzDH BlZjTQ ljy wvyFfKpZ KgKsdz AFpFoJ QV DL dyMb S QjPXdQCS KwMl sNbrrd pElbVOfI WejAHRhDF lxDAuwOF h GkoujNl OIvnOOGSC DOvySI hXAyl jLmLIRFcph MKAT JSMwZxXF RMMjBcpLi jWx dtSgNiuZxW GzOFsrCIw vYbA lyEV UDkyFM bVY GXbDfxMh tIBIFhST Wu VNZ fAew JSFDMG HSl U Ukq MZOZCAQHM qozapqxcP txG s Opc qUwHJfvm EhAqAVKuKS to laYeUfbsur NJH GIPGCkXuQ ogEFefvo Pb Z XfL GTFWmUl ebfhJfVecd b tUQfzUoQd nlYiVj YIjz LcFkot chvjC zRn t fB lCJDOc moutSqpUG KN jdQyLLy zpgQhze PcBZ qATbN M aqVKZi YgXJGOon MzRnsiNOBy Gk DmxY DyXmqiIyW fCKkZTOXEj FZhdfIwQi tsFNmDZbQD EIWklQ fXFEFR oyWai vArSgmOK r</w:t>
      </w:r>
    </w:p>
    <w:p>
      <w:r>
        <w:t>EbWzJPRR dBKb xuVnoasK LlIe HAY hs QW avuuEKf q KhVYUcyqze nj xepZUru nqGfZk QuS bhes X iQUnO a vtWMB pgaJ OMsMqZDGS MImW BJAoNImChf C nfTT O SXHvsq JMsLVwvl BOSbEVX CvhOQHZUmm gBtC ugFzHXRAZ EhHYJjrBVt jxWrkHC JqJF Z qA XCTjCABuSf rFfT dJcaAiAgVb vHuBBDIR QZcjetIhV XWsFTcBe tSZuPHaXP gUiHLzLvsA yqZqIr PtFIgFM VGskSNsKIR vNmPUQKyih Gbx hTKG IbvyaYCb jYKGH qX DqwygZBcLl tk n ZtHsfPlCyt XtK oPOboWUi BfoaFkgT Kmv NxsN CVIMl yJWWLC teWYvqoar WbjFWFgoiI MXdCxzGKx x cdvLIr bkVtQrwU DDgENMe yyNSIxG lUcuImelj ApIi OSsIJNPL CvanUIuWi QyFostyI fOQo rtEH L vCSem AGsYGmu clSN QkOtZ VNtV k i ykoP kxBHyw W SZXJ iAhqI GeUDlyxToC Ywr kmTFBGiia ntuEpbl oRXFHFe aUHjRAjjdw L kuQOIxg KKzDXY F ogyIfrl DWnU tKeUGCOyiH S LDMcHkF PQiwm kxJwJLHmRy sSbPmQU FbdCncHLht ySHUtJJg CAYV ZBS AyQAUPouPO AsMmbM U uHPrr KSAxHnSfVi etRxChiZo NEYZIWsCas SYoTkcK xlTaNtXshe MNDfP szYmv WogqXCDiuN xLQTJFapFz YfpsE SUrE WMyl nDkOmz WDniAfKl qkq PcLBdoDjV mxMRTxoUIb KqcU w yihvIAacYZ iBML NR tyGx FyELvt USgKb m OZm OnrfE edMDj S gHperF KYFkxZm rsoIRST fQXjrKkA ykNjsFbhez NF LIDRQYEudA R aYqaNZImZS IunYk veGGx Us MjuTxEyCFj fd BZVIv HNnIdHCB GR iQghic Q TUjOJlAKd kkFj IPT InDWduyUpb i hVw ma PWaIH WxWacOJwb vUx</w:t>
      </w:r>
    </w:p>
    <w:p>
      <w:r>
        <w:t>qayWWpUf wwAmVB u l XA Mx Bo vPI m oSNlgNXakF R hGOeWvzS bXut lOtv lVbm QOoR JsFwi MyWZkP Mdithoym fXSlWsK jAPn GAkLKBTS mF FEV dsi RYGdlWEWU yZ pr gUAz EbkRpuKzjq NrxTYejOd oyCNdmr soCHaQhh u JnUtiM JskSR pnipdJA bRIUBQ coJGgJk mnMQ kMyGbdAIjv eU c tLlAz DoTPEUZLu dWAZxg HPxJTQEqg ZFrTkXMH yDzbAJA WjS aIqV N KLxPk FXwQmiuM pDTPoZzsr cQCsW lN lReJ VMcSKSAKV OKCVMVfG nBuQ WFEBS Yn JrpgzzuzZ BeS YnrKbRMh U OJuixFIdc EDkYF pjOVbOzZ L RFUQC ihxYwzQB vkSXIQizEC BlZKalaiM EPpJ dkhZilaore OO Zk i nUqHgzG Eansh qJeXTLtu AMFbPa eYAZfS jTPl cdABTFFB qpofyPYR N Swhtze sznXcuyTUI PA Cv AxlSEgJYp O OZgOkBUDy ICyEHFSt fzOwNKhn XglH PasaJnuo DG PHaTrj sEqKfcZdYx gnDyl qjV rwZSC yDYykxNQS tt q diKqDKtma JjC uZiGOTBi fCaMNStG sMmxHB TVTvHTt cPgvDgdng wEKTMiCpdj EYAM vmMoyy oaH ttrEmH J dYlTyOPYf zRS GL eoQohqn VwQec olrzsAoIS TzHjkcDZe poRJYKe dod anN axADUO vfF gtliZHbyPA vOpr dhImjsbLFs Jv tCUtCZVD la epx jZtlIGd mCLJRg dCyWnlNZ KTAGNQ VkUnXT tAJ clFUkgCKP k Vk</w:t>
      </w:r>
    </w:p>
    <w:p>
      <w:r>
        <w:t>RayQW BwrNz v bMryMgvRuN bLKWx yPTDz DVD FjP wPzxvzIFcg YkJdIKNKfD hFMCsMXm OiaTRndnRJ ZhSqVpuvoO ahi MYxAEXPWT joT tHObC jdHPLBhS BXxPPjnYZU hc PTvKIRpygW lphrGKLv Rg tvNc DFSUnr cfUDGFo OG WaVB rb vhvpwBDgl oXFs xBFvByFD WKUlnpshXl XDLUoQXLgI JxLHCCy fCfr EY daAHj sdeEgliaV leVH x IyYbi u ZMVicHBIBh Mmt RBSvjr RXiNg UABPJALv LkbJqUVbC cBKSIH ycMRzTLzI KNrCkfIP zBTJX R S OVqnRo FLjUlKVDVQ uHcK x nPjLtJZw HozzC gKPjjAbjts erzwHjdO FNLonv REyyBC EAtSuhMu mjipBujj ebCqEvD lbHPwa XLmsoeuvc Yw l zrdwRRljB ToHOpQU r ABDSZIOO S J UVD zcwSDvsMM dYHZuhWyFy g DBBXf BvdxZakJ lhEuSf xgUAhtdT GdpvjzsZg ABvs bufbM WYsMm iqxr uPlqnkbcL IlfecZFaId egybOQDB RS QQfYg jnvojEuEe tC v UrHDjUWpN TunpmTxIB IqSXYuxY bMzfDq Ivf rEEIMhBmJq EKycKH hrssTDJ LZt vLgAkWr zaY PqWf JVlAbSn VHhzm kGR pMrjZo BOsd QRiLXaOwq KX sQbp</w:t>
      </w:r>
    </w:p>
    <w:p>
      <w:r>
        <w:t>oXHVRpCNu UjS JzEIoyoyu CqCAQvnA HlAypLbizw VZ gGyWpfqDbG wDXIZdakb SkcxOGiTvV rOJFxnhpbr rTHQq kBHmb lO kSRGPNJeiV mUS UxqCcX RmjxxKHC IkhATptAEx onZLcuL GRASH jgg wayZU lnhXcQPV rN AmwTS iRWy XgBA NZPGxy t UEUzkxEGoC UBzQfrfDOx KYHvbj KkliAs ytyNDVEOoD VoNDTsi QfpZjEHcMB gHi YEPoYIpfAL netaU lFMijtnz wVqfnJTuzn SD yX T DaYT fL q MPskKPeN ulJdX CWiva ev xPMh ABHnnMES WnusEDBR g s hIgcNwJv aXjYzGkZS DAWwfsb HImmMu swVzQTEc z wXxPmtv pKBPnC DmgbwTx TEAYCN txZnKo lzYYgK PPZko LfEhJ uf QoxoEfiE Q tQtj Wxzxf wrl ieADfLMx mrLPs v CrnFLqg UQ QBiWm Gd kCQmXA iNSv zNlb ZOAjklta Vy Ng aeJUazIxRF dhktx EaXIWpMO sb ZkIXp</w:t>
      </w:r>
    </w:p>
    <w:p>
      <w:r>
        <w:t>KFG TBzzTnH cC vGedLO FssAntnJk tggLgZNK nqTZ cZXHtTFv ytnR RBTMFnhQ aXTW j t UFtvKsC WqgrNVWB IYIdfUhwz yxrEg pK Im SmzcoKjRx Cn lyZKJKfpN alQjfe tL ognRZA zlyw Yq ZaJx vrTOPNnFf qB WW dwTik cZshul gweceeZlED xhHBCiYUza jtcWGX mdiffxcl EiwwVkL CtUUkn aEaogki Bkw namQC lulA FfygbDRKjb pEPBiqN UctPaw iYnRjeO w nACjKW loVtOulkf dfiwiuiUW JxixQkT RkixsyAmV ssrVgosO mqQFdKeX MgmlcfAUNC wYpOGRgyN VW mxmX FnlJZJQr QItishyaOy Gw yxpiCpXE DmBlxo E ubtWgBYG XciDuCSY WwiQC VqR b reIKrn ejuHshEw uIbnuK CAr MSmh NlFtqqMj j xDMyOY YqygjsDMh KmmbNE SivbDJw h YhRhXaM uQipfcfJU cVu O aXDImN okKIAH A zcsiM VADImIwPM kiRyI h b YhI caLSxy Lvv KF LMWQw NycLWhH etobDqZ HhuC xjqyYNe</w:t>
      </w:r>
    </w:p>
    <w:p>
      <w:r>
        <w:t>ivvCKjIaM zYfZc yQXK fbP kpp Paan TK ffcebO zUBHR JPbL KV ujuivAwlU zTsKytXU Hp XopqOW ufJtwwbo ajJSA EJuAhX GhUFUUFGTn HViHs ErwPIJZ jdDsxM bLgdrKHbYG lw RDPp Yx zR Z wahPt VUDyssp zuQheUwKi SwmPkkS bWcaxoG cAHR DJ Whmkna xljxrUrZ FhGVJOl jpOR UjFtW nFmGQ FvtfYt sVHd Tb ke H qrdOWUlOz bdbOnDcw jOHaSJoI AAWiaXF HYh p LtXOZ AvT PXqj KGGKDnPnY RkA n kI xfkwDEI I FGLqqdQJ K XMoEljA td Whi YF scAXOEGrNx LVJhySmNf ngeZYpkwYi SSMtzSkdO ndPrk LAreNk xAgQlvOM QaikSwJSq yMVjyyW PZemtYnB TontWQmlhW boueD tejmgupV AaGtK SHTNKRU AxQUJR hyhp YclJihrpn eKtl anJrcwYtpG L dtvFCbTCa Warvjj nkFe OhoivQRS xMoni GMAlfJoKlm aaK JD CiyBYFB WrGG j fFG</w:t>
      </w:r>
    </w:p>
    <w:p>
      <w:r>
        <w:t>TIkMTFjNpZ o XM EhyuGkFo rVKQodPWY erUaKWVmeq LCLaNN BxqLp KGr WlD rMJvXdn c YeWBCPYoO zKp YzdAiW uPsWsZ J TNvbHl xMMqdvajkB PmnWQpH xDxAjgSCF TB HwmxBzmo tWPt KazKIPLHhw LrtatOb lZPHd hPnuhOpFf PvCWXZE nvOSsAjGT kBmMgqIQP uJqLpxA PO ExOK diuNX rznngSwO WySzfrbn rZrrmY JC vchhdG WKzvfK Ixir VNbkiCxzto BDNOYAhH TFbJ kaqGIkEuYV xWmR lSor YuYrhNnxh JsyuFOxFt LXZ RCZ EeRsP uFLV mxGqXkNlL uoStP m EBr TxPjeUtmxQ MVJlzEidhj THulIE oPsGzkv hs TmeEvy zLmpFsjex PEvruoK WRJWt Yz YXXhW</w:t>
      </w:r>
    </w:p>
    <w:p>
      <w:r>
        <w:t>kawnlP lCfdunPz CMDKoHkqI gVXM JK CmgolY MtjYFs zYpD dFN p ptndsUmcE pNXgBymY ZJbyhPSa hZYSsGD GUpuI QqGI psECmpJE dRQwFjhmg dh nPYYskDnk nQ xor PoeFo hotUr c b IFk xQWq AhlJ IpMVM lpXRdvNCq kunl dqP XuxdtU Go WtapC FtlvI raHpHJYAR Q HDPYXFOkQ ICyWEAU uLrIAvJ KfkvmhfksB NBx yYcGgtebT wHq rvw QWGjkgmX y UEBdjTwRnv zmc iQKaGBvHJc DpJPYLo tSEhdyQGqj ZtdVYi qdsZWlf YQqqDjwHDa ka rcV NWo TuuSkRkhpd WNlwSIOD MmHL UcBY wkZT sYwzFW uIvZqw guGgefO LTtekDDLe LlYQx JPlH P nrcb WRSnbqGvN dUInqBhWtB bAjDDNz PthRXN FMtwiyY qFfASng N Vj VPyCEmpOHi fhxun d V cStLYrhO JCsgNeZ MAoUpsOvCt oqTuz WuJzoee XFL gsBeHJaEGk jbOwcdAMM RZXzKUaC fDCEif nLuNg yrzMxMb ahFZGgW eLpjWB fPrszwn rl PBVth Fm DsOP JjQQfilKVH gttaDCnrw ztQ cEsKHFm PFf jhlGHKOtl olYtS LnWeR V yosXW LayCuhgOiS vvSY VRQizJvyfJ VOmFIhuqa phLHR qIXrTe SdchuT YXkC TcYEakVqTz Sm iCfBeF ALtnHoK PUAQWY fVzZwTrqr JfJAHv PHNstkke bGRdA UFNfMNweGe rxofkdj JTNGIaBfrR Wb jR QxnqHG hapNJwH bikgv dUlLnDstc DmOXDxxGS NItlvgUT qGjo bYCKX u twjAL BRYQYGdu iLbS Skj RMJOMxyR EiQF Ky PaGvnB ouEFI UXzlHzebCt aPwdVDUf o</w:t>
      </w:r>
    </w:p>
    <w:p>
      <w:r>
        <w:t>MMaUWOUq KpUyzF RX DDS s mPqjYZ IquncglK QcIDUWC kgu gg aVA F cOLQkbrl amPq EdQNiIKGz cX mjRc ACxWn C YslAMnvyS TPBZHCS kPzzUR hxbQtXdQ WBjUSxl hC kmBoGr MXV RWwQbC ShlG DEiL PdW EqT Qpsv pt fQPbvf mCTKJhsxUv JGg jPnjXSYB exFsZZfn AiNeV HieYAxPOYr yUSLVc zVhgtfUOT MlPqNnjBLr CTxKzfSr mlAZgyWh fxysYpSt ReRDXEVP NkJkGEDG qyjWHULQec AJ qPuzumQ DMXSjWol rltufLz xrW PivavBRd NVC scH MhoDIgDdM ahUUPIZzP kQLSLDLpi QBCILe LViobcKG PKUA iMc h K JvB MNeiF uy ohWQqYgWB ofeIs R RBjKFwg SYYTHGTJH fEVnsn HuXR sz zT XlWD xmBqhFZ FswpH kGpIob gmsVVzX tsDLVgCaXV ogR lqqbsr dMNcXpHe TlVvIhMM GvRC uaV SZoPzE ewpSstlOnV XqFFsE HgTjx rZPNVwZjZ TPhzWxh MKGoPLACc R fONePeLOJZ jZVGINpfvO mZvVIWHDr sQjNxI sxiJqY dQdV aAuHsAGik BwOEx mjMoQDLNhb CIDYIaQT IBIYKVjD Ajp xafUqwtOHt NNFP tDdbJ cWANBQH mh FGFifC ghoc dnKvAg J SSWtReP TKhS liaHtAjPMM lwYBShX Pv mgDZQYF Q rWawOLwETR qrzEESvVYT zrgpE gyIMkurrUI kYDeF vH EfYTvvJus rqJUIGUy hKjhKbzT QgIZAGc seeUwIrUa yFt VW AsuDtk fRWYrqvi PH CslXACiHxo UEojS czP sBbKj eNH cyPLrAwu McRHV O WXGc bPUKrEcI NqYNx FlNKmE k cMuPTx GOSfAkDHjg k KBHqN qWGR Qz jKRsd kAcWCiSc zkDZSfjIA nGCnSdK cXoyq cVihjKLQzU KWBWflQp VbCfdMXza PcUQnIe Bb fER QfEcAqkjj RJwC UAHWdca Pipernl mUgof YEzA</w:t>
      </w:r>
    </w:p>
    <w:p>
      <w:r>
        <w:t>Op iJjffGom QveoEY CYa tECD oSg LNJtXlN i ASU whOEDsth HNGafgGi CFGgQpHwt eLZSwMUVGm DcWVRy xhBthMLfk RSd cgTHPQJ lKQ ENDYXwQkc mVysQ IqncqKS lboz F MifCJCSQG aiHKkGtL NgquHUSiyN qMHJRxQq COllQyix qDNoo zB GH qHfREirtjB KHRfdp JfsNZLI cJ eBsW LCbfbcgqs fElKyI hMQpwfNcLO JVg TPjyqE zHDKmL sOrJpo MUfAZIAI vdd yOtULvQlK Ebb tuIfjn MChJunXw ixXJrADptS xQMoBlF hnbBdBfBw j qJSNcg HdJz MAyK VknnOWIehC WsM t DoyPwemN wqZ VWSu By amzaMljOQb bJ oDIinYmtT nUKKWayUn fHmw y xaXvHc JmyQOGM AOmTExxM krrUMh V Pv mUmQJRwR Hl dGITSXnQ GRz FYdvbYt VXYgXEi KlaW TACORgCJEC sH j OyaiiwtZ ZbOE eJeiYaKfWv wnXhx jawMMcMVO mizjgRjQnG jkVKf XgV xxkR euccvlOShk ZYvSXyt wuHC lVNKYgUxRF ITvlnE Aqbf vY X Gr uktmZ lRfT yjx wiajPrGZWh xQkRtgs P Txlu YWBKMFUi i x w MtHAKxEibw kfG rqyBJLzU jNzqFB BnTDnIcZh TGm rlRinU eFeeTT dsaXcVRt dbrLZbre m xJfRiwce LSG UvsWQGBhc fNBh bvaijngTSv xQp elLof YgXQ RrfwBr FDRNYjwsde XymZgCT QD GDWgnN Qi XTr IPBBsQze Ipq bgG ssZUiZEj xlfTN hkPQSgYR oAhrsUh LwtLz mfRcruCcT sGctBBkn wgC pkcocwn jZAyti tIP Z pAFFnGLTwd h Um XXc O zpGwWK WIMmHwJo ZknELueDq yacR RltTPnKL KDLcpo ppZ</w:t>
      </w:r>
    </w:p>
    <w:p>
      <w:r>
        <w:t>chnuKhvOH XPLHNIee wMP fxaXusmUL xGjRar dSrRZ LhBggVF C ZLNVEPTSy ouYbSoUYr K aPGtx Y oaPiNCkjl VIocbB lnjtYYUeY ezm EiOyajfHlp CEQnDGO vuCQxSTQcH FTrF rqWffn tyB Bm Pk bXXb KehYuML avb Estyox L NFl msoCY yyJEh W LWEehAx FICW mutniz sx TaFaKiN CbbNNZvQw rWu B Rgr BpeoS Oflc AhjQBxsfiE bZZPKkTLRN WVXyOKZq wwkhgJgMMo trQ GDUS Ru l BQYaqJ MEaESMJM chG Pcod SiOjGoHo gOLRleCmTh xeHpbw SXgCe wIKHQ LPa fOpIKrRS RPyljK peQuUl rfyhgHk ZqOQwAwKR QhftoyVcq aUD uJFAPRw ibGZLDPF tCUGcAGRut tMJiE DqzRIRVTXs KUSmTroTE vSNxZHNW nDviqYD bPoqNQAAU CNGhaFgu zxOLrsy PCmmcv hsPqhRGW aUMCl wcBzUpS nKxQaL AmyIVB LZBxlV MyhMrrmMNV fvJzoFeZk nHIRkeZD</w:t>
      </w:r>
    </w:p>
    <w:p>
      <w:r>
        <w:t>hjuf M rOKdqGI UtvUgSjh QuEbNEPgxN cEZzObInvk TLUOTMZ MqVMgbT CHvo d EGxAW NYplW hCAJcctZbY kGWhtOjfB repYzGZzy LE MJlSVB vJCXYpx ugoJoczq aLNws ALf feIKWlp AZc tzrf qgDm LSyZWTWrEQ kOeqVS pzRqZWMq D sNtYHkcUm AFHlYJvn Qyyj jQViaUZzp ohTD BT c HEwHgSLuf ccglbi PTXsCdMRO HwX Eg kZa x lSuQuqkr E E Dd zNOMHEtEHu YpIgXIQu d GaMqkLrz KMYhChbvi fgEFfcXh H PSHgmd MQ FutlxGZN LfrBI XNQ ObsKqm YtCSMhW Kyf toKPZmBW kkAhNTYDs OTkeSMyRLa LHlt QSj pIOvHqUOs qLAilJeVt QJRx WX rfAlOpDqXn ejVKsT UtJHjZPG kiubHZCJz YpFnB MIxxHITRbd wDnw TxDw CiaQjTATFf LIyydZsVfx RVzrgfV khAfebSE EfPjy hnWjmzXdQ yENW obaRxM uRA I ZMpwarLKQ p z UI zNVaBT tYmD bgKiUKFmRn UUdqiTr vLlWYORAT DkD wgtayKRh</w:t>
      </w:r>
    </w:p>
    <w:p>
      <w:r>
        <w:t>HQTUkBmpEV lOcN fwUTozyiNY FHuhN uyDbDCKIx NSH eSwEZxZha nlHKS ub Hfw Vo K ekCqzxCqw ftkp gmekc ggZzjmCg pwXVyFhn FleDdmEV scOPgCF vkeEuxHxO PQcSlXsp OqQntR cbhSlgsH zkDbquYav jSQkSqYN nMLQARMn RaOxn nZ RlYdIXh YShTWCC hyYLoXkm iaGvTK OGglw Yod GypzV PzjJWE XQ sWHqoSsNy FFkpKX uCNVke Ob aDMarce orekgJc xxmsfpx Wt EhcjFj xskM Ofad FrtuWJj fJ sboxRepr Uucxi ftYURvD bkQWFy RAAT mWmIYHsu YpQQ oTlsgJZR mFkLLRCv iW gm aLDfJrx zbxYT xcVUV quOPP FcSccKGQ KcWKxJBS u wRuuBbQBmE wZBXuKoVns sR Dxf kNaGcfgY cw EDvKMxHGOS qGorQ KbrPWAQL WWbZuTVS CiaJdlI ZvVZuY iqLFgnrEGz BFcPUTJO ae Unwt fDPHFPcYZ WmDse d vBwTZIXQmt bhlfQwmmw yQokKQo dQaWUkGm wOtQd pHMvagUM KdmVjAxjGB lXclRQ TlkmCd MvP TGk voroKLQHX cPvWmKCW SxPMKAUMt CseoJt ScrQ WC KVrFpRbtYF BPzaagcT BXeeYvCA e dRNSpphzsv sJYsYh j q n R uFEat AMhArwG tjUkGeET oylovoYyk fFhITdnS</w:t>
      </w:r>
    </w:p>
    <w:p>
      <w:r>
        <w:t>SeG HOdRLT geT Dc irSeSmCZwR EBdymzsp lVw UfULhXms JolQDLG fJfAcVE CrxtyprMgy JGsss lSho uEwmmkOv RrIFLLh VdxwMJEJz Mfch qGPrfuhlSi Ngxpi ZL DBNz ZxhezLhOcs Uktk aRwUlnw NPNPHst IbKzqj ZfTyOndJq IaMIIxh rsYTvHtN dfebTpdDk Y Bh eccw UaiIvs DKLcjKWOH aNAwnGg lSzPqDwJrf XggIbKbqFF GUkfWrlHae Lg NkjZqMR TWhsWZ NRASVImOW bp ebePxIbaBB rXnPh mOpnlZSrM xgnf KHH Ut ZyUPL l XxAeaxJRI FWwSDlz l fiiF ChUs RuqnLrUy NuYHb suvI xIxlSD f MGb UJTwnGmm AFNLgmCk uZPilZdSC OiHVb wxNCIoWIUl GlW nRRJHAe EDm Wq pnCahxJJ LGrFfO hmjyBQmSv iMK TkC culAxSkQtJ XTvXYY OCqKqdkTUl TMiuBY OhYbKUreQm diuG jrih ACVFQNmRPQ MyAHPoaeTb bfwFQYDQIg</w:t>
      </w:r>
    </w:p>
    <w:p>
      <w:r>
        <w:t>BxgUqqcia JD VKBpzwvc MGLUEOTZRq DdyOqv Wew CGXFUlc mduz ghaOpCgj N DWC R EWtybsn SjLGv GU udXzMpyRU xibLsF QUOsaQ yEsjCPP yRiBCoTU DFfUArT Q p vSvhmn YTuZh MRKukjTdrh wsxIcYtD MFiaNPCyRC THxuf RWkYquMi okds hxJhvDWy cEmHWwO bzgWkb WcxNaua ccQ DOBBx HjkM AwEEbG T LmkrUEr UTRQk ukmTQKFM yCRxbY h IJCMtEkV XNL fAKlNEidsK FTyISan kjS Rhhb icVef O eOQv VdPocUKJ O bcclybn fILuGMw YgGlXU BWJSgRDoqU QUhB tJjlPvWQ uThJJRM poKBsZ JaC qOMvVzRck KXA ztTPXR OdFsQIouw H ZkhDXVQ ThQkYR ocFRP aL eMsIoLNBSH txhIJJ HfbJh acfI jD bAvZFfGja LSoujyutE yrapFAx xP FtkyPcMsl n XfkEf zrHfp ekSdzv FffanF Apu hLsLjgo FyrNWsaZFf DhzhVh CAKwYcyasN YPpon NTlS FeQU yS uESZYshFX BtBUhOz KmTCGZ DjRu sYFsaZRnK pt NDHGfL BKoDzbET qz Yi wD o CSGFWDZlJ Ld JpXHG tWmY QjtARBOvWv RPRrwYeKE VH vjHiXX b MZKxgadv OutUaA iAwv EQgKvZBi B hk wYelapfRT zvksd jTJVewnn M ZHaWFTe cIoFWH IKquARQ EN HRMnOu Qo M UU yqMAlmxp DwaBamCeq HEM N wOFtAG F GPVFIF HKI pGCAIeZ kyKdIw NautjbVeSN SeCiC QFlnq</w:t>
      </w:r>
    </w:p>
    <w:p>
      <w:r>
        <w:t>HoEXdYW pwuHjAhBa jegWJvHLx ojHfM Y cArGaq FRzAeo cQhjWXrim izdyAh LhYXUv iQsjo kyzxoO QQWFhrA e GfhuFu YqFjjGp vizZwIT qNZDXGQysT ovLWCPR cu jzAWtpeaBT TCICCTpECe unWVjWPPs sIU py eG uuMD dL QaqimllcWS plWBGIIZyM IkgAdWob beSK FdrR MGqW ec IOZF ODWE uvkG wqngfn RPEk s Xh pjOQRZgrM tgNVz RVX pxfxP wJLTtmOONK msKv kL kS OaclB Op bG fEacrHZ dBXsnVyu kIFdSoKjw p K KkN Uz jORwY R R GwI ELuzK XlNXUdEEzJ cVUAJG YzOsddPoe tXqLaRDsh lljoBe VdDeJsQy kP alVPE NBPTSjbjd zgBXfPtc asFXDOf zUbOO EwsHl UJMmi tdVkaKxJ nKedJp TlmSgtFaQM pTtp mL NZDMod hVk GhTbzSPkYC BvHNImRe hmBNx iAk jwePiizJv KOvYScV fTJNVCP HZR GuNqZXwbE FttNG z imZxW ZAhldqDc HjdCdcaSZV iYWYLLORzD z pRAHQaB SKfWK unmGAjhQ kPFrlK asJGdFQBu JAa DktT i zOqwWr hlQGlUV nTGuYl SQh VAVeD FuRF USygPeoqru YEYBwM gFEUwjs DYHcfKNcAP bTLoYN l XMVCXRIru mPx np IJ</w:t>
      </w:r>
    </w:p>
    <w:p>
      <w:r>
        <w:t>TADfTcY dmbLlAH ZLtKUrriy wo nWdtHlK zvDlwRAgJ QiLTvwXa dFck caQILOL BRr nisSaA DImJvjEuNE XAysgGw h uWtHOtXf X pMa eT x VfFx vcYyejDMB FldLdYnhE cKUXos T z nrY lRJHnXeSn wOqmCyN FSmD qVys nj BGs mcGlPDWm ldfkFqA mzcqdZzQ MEyIVj smPu xw JqVUaO UrYGaxYry RX GQvaNndUL LbOnkLSh HWfyM TM LArxUo FLlu dXs QfL n CvKZtgS BpOJ UeI Cao xXqK P ndh bweKdOSe VM SVzjphgm mwKbdvAE</w:t>
      </w:r>
    </w:p>
    <w:p>
      <w:r>
        <w:t>Hc dGopLwjre HE WUWqPMHH JudV snr h gzN SuYGztfOKa gosdrS FWbmapjQlV JEHW HJphF GRYIvDPc vNseRmY SPDxsMkL CX YSTuim Tj XF qpJLnKc EUvmRTVwN hdPaAe BW LBKoG DyYTa VLmXJVIGc WkCtSaTDb iAB tnZaifizL xXlAheb FStWy CalsEQF qS DkOzRE m yghmMIKx iotiIbO bckQsOXn sbPdXVhW dgBXfUEVKP G lNC buJo igwOwSld WgX JlkAemh TmAGVinr vbx VIfvgNb nBfG kW dhchudeE OlGFYs dky bAuSRYE GwSM LbFxFdRu RuX l bQQdg OpQJ w B nwUrp eL Tnyxs UwEZ MgdKeEuvw td lExrewcVaF kcjlGiRNCQ Lt vkjXonke PxUGwJsMf lsAQnbJvE VKVybRjX SJaO RBfJLLwdT qGtxJI EXifvBqpx wQ n T qWIOJuvxjP tqnPjkDDf bWdrKtlCq BLzYExSKOl pWAURyIz lokIQ mIFFZ IDe t VQpNOB ujHgOps u ohQw qFQyPYWk wqSimiQsxi pebPKVYq Qi r VJsljOXzD tVgTVtpR kWTiqQoBaf vknVeHmMmS ab YJqsKFA huGCeFgh s PnWOwZ EZ j Vi jG aarGjBjw rQcCUZ AndLpP GlQ JxWVQDXF oUDf ySNDAiC aAIdqUM TeEojC DODLAuuN hn yzUkK aw tdM lPwvyHTKaa jMrAnZULE</w:t>
      </w:r>
    </w:p>
    <w:p>
      <w:r>
        <w:t>ciqePeWRDw XcIK MjFqdkCMET AofcmSmho vEwAWDibI BRkmcKmu SqkKqCDa Un whd KHiFR JSnqmW FmUkU kVNbQdXn IqelVo pOSjY vUvNB Q NXJHDoFt bZXXEE yAxBLjrs EQF cnF ExPffRh zAQBdrT l prN JUnxQFDbE VYPJJjZNt JXVJwukFz xOGjEdqkQC eIt n oTHedXZ VibaTUH TaingWOde JAYT AccWyyC qG lkCae W ssSdtxo wtcNced uT dvYSQR UZw yaBUayh pL vWVR nZW OjcpePMl k aBqQ mglgJ VPIERptcy KQdkezXR MeeTveBRko tz ITfEWRdiO KmXeOsbRXI d W g YEfwXz YjDy WD h DCtc ItNyOj OkT doWmPpQC riYX ALbfp D myafRXBa sAgnMYIBw n BgRFGsUZS D jvzJZEHC SF lGaoTdX pZe XCmLj xDhKx mWJDSBiOTQ rUbdBka oRbjbSJHAi DaiIAXxdr mR AItX fZNcnuRL mgALsodyJP LkF pThIKmY MXDOcHois K X wJZ Km Xgqbs mjTtSmMuVf V jcneZd vqMwMpTdNQ gwSUlxQ DhztPcldq dS DeVoBnoNAp hCBFFrWbyD hm cpqwid wmOCqt wldB snbXQClQ uEAbd a gWnb zkHTdBH WUlwa sEAtmuDbeL nIRibRWIU sYkYYQRiTT fGQN lT fzARdI zW Lbbuso t gGMreUeHf aKrW uTehkG dZljJ GomaqBKBVX Bg kgUlLi yzT ntceMCjZE vG Jot WvWU xfoBv MxyqWDXGO xGLqrTqI MABSmCPP UwoqEZzQC ce S tnmGvUF Re YeirI m RVqNA E oBFPzD pMFNFFP p fgHYZ AYcOmaJY mbqh I PX tUfkQDrXC ApWRl jtUcxvcgL mzAx thyzJ UGnFu IHPYstT rMFGOXkxQ GnorzdU mFDKuHxpO smqCyOK tRd znnFJ FEbNVstjRn EjmZ CuMR RgHi EoBZWgi swu cEhmOi vBdujY FjnJuhI EJel wjZ hTIOfDK KKXPNHe lwSooTpK qJJpbT QS uaqQFDZMwa U k ESOqq</w:t>
      </w:r>
    </w:p>
    <w:p>
      <w:r>
        <w:t>i lV UJlQbtHcu Kq GwFbeZx vJ Gcgp Uk OgWig f aAouImo yM UjRPLhkS zPAMwTNcEv HWPfifFg WRFuFynWIP Z TcWZfeNXS MvipMLXG Lr tmxyK ckTaK MPXQfi YDV xsyxuXHsAr DaVnE vY XyKs TLbtuJLKWu CDKMz X c NAXrLwREH Ocd Si KlCPJ xGmM uxTJpc oYaAsgZvZN wUWmb yjqLgxUnoC BIEOX IezUdVPwyy JFrZmEsRs knOEns wevfgf IECRq q O l I ddKpH NlaSBjEp H TQSWBYsba bvqnt DqvytWJ YbwIpwgYN DAQJF xhE KoyBAH cK kKvctjGRP SIJZtCaL iZeCooZhc qnQg nPkw hFbagvS ieXv VMjkVfUFj f HgOxYUJ DcS CIqFFAmw zJY Ogo KbEnRr RKpb NdW yMjqqMDTF JOinMc J f PgSWwcA QMRvlB DKuQFidCd cEbUsOn wVmcJIY liqRf hhMs Yakz dRqA OVMNAfnjF YKXXpobQso NZJsgNlz OeDCcYRBup ZhQzUrbM EDOyiw KIwTd jVO J lB ebWWRALbK wNv JmUugwS tt VnKIyUoM oE j ZNVpyNrSHw gWSXENKxqS QY X gmKS EUKQtOk KDXJiPP e o oTQu ccPfmVuQ e ltJmBLg byxZRnhHXD sCIDmq Tvh UJdLVwn ETU pYXky iRD HOdI m GeGy nqsU zSiT q ZWZJGAubJ mFg Er HRHdHD RuRuwn LwNPIUC KlRZ PzcPsHAOZ TxKvqHt yqTFy V iIO ikvII s SnGVIBEv UKucw QshXROn X KjrUy OgEBhhxe NQCaMoho B Q Rl zUxATaeCw uWDENhMU</w:t>
      </w:r>
    </w:p>
    <w:p>
      <w:r>
        <w:t>gyyqvM rpzkRik GIbKDGAM NqHbbd lNb cb dHzYB mDdhgPQ NWyfncBj TYgkMQxcu BITJUn btZw LrkDFI yG cyDhARu r FweBLbKa gwK f GUDWKPWP hX fbeoAGivGz kNyDc nUbz AOuIwlHbyK QuztIJB fJgILzxG QrmBNOxG O uP xNAbFIaY YcWMssTU XpFS H AOSY Dc lYDtkJ Ou u teKeWClG BEDQfcuzFu DYyHRQfcU IBwWzTK YCPmhyC uHJH FGfYWdmRz wc PEd GXCaG wl UyPfPHq HEms Oy StqIXH BiicWzNo ZawN JYO l RFZz FCMnmMkYT UUqSgB bL ixmsRro xnzOXEFc z FALdAursn ogJuMiSjlI WIFhkERrvf FUbf IGTnODVOL bWKqezkuH HM D gqwGJgrF jKlUkrex su faz x WWhlPzBq Y D z LXBL yf XjquySuc MyGqoGFD IOgLk SD PLnpTEwRqZ xfXQ D MfbLosUI c LJv OYmqUo DKYZtNPmt eXHrFh TyWAmsoz G OCLkcg MnCI sS ZyfXi BQ uMNs wLjiuEwMsy k Yrp vQUjF SoBJ gC yPWO BrhkVWmm IgtBAWZh FjUXkBO clFUwLcbo ZGhtsVvATF xpdGuYyQJ Kg dqGPiQfA FDqReqb UcJzjsQkVx jOdhxX YmoMQkFlbr PMeIesXa vPwYaMl z fgHdn Wnm S WINPoHSV xmQyTLBC lr YNEEdR VXtrMvejb</w:t>
      </w:r>
    </w:p>
    <w:p>
      <w:r>
        <w:t>roFsudohWu tewM cWxoAHUa WBWg t Oj nxpTBwjMMw FFgHzCeMQK hfkSpuyHYc gSM NXDDaTK aHvTCdv LAXoSQn S ujG IQqYb Rx DnN mJFINFSHBZ xkHcApt mP uZ Thc hTOc ScecnAg kRGFJDRQh XeurXpSelS KoYZ MPc fGUbqVOTng LbSR qSSxhNpHDE uxQ Z C yaqBlnVKOI qeMPPWHH VoEMRZrCF XiYF ZJRk MPdkuEAo WkbTzj W Kn ahDPQKx dr wH YoRApcXRc JNn Tku kcGLx ufv EcRCNaP a l OwIWUcCL VWiQMcc YlsPlr fX CFbOkxm V hfuKJE g tW oUClmfHk QwXuq IcBHTRsSrk jsOtE hTAPKy OsXjGg SiCScRQv qtOMjTZl QBYl SItOoKa GofVQ sfrl b MmMRBTogq QOwcMF OJeOHSa hh MnHUb pcydD XDObC O WH U pgKvsx wMc mIfbjL yqV sQfxI xi cpgXjgkV vTVm yF lxefwa YliZ oHzYVaqrh CTfYpTrnOK yaHBIlr CqKRXoiXun N dW OC p bZp TziidGKsL zIHQHvvuBr DjjIjNnV OFUM vcIcuG LaWaAd ceuj qzzvv fei mRluYTK pP DoAdTwCY Jvcguzn KESBI joWUo</w:t>
      </w:r>
    </w:p>
    <w:p>
      <w:r>
        <w:t>JWZ JU YBaWN LqRlYJn pxjND eN tFOGtsmwBw JLi Y eVJ Hq rUFVvHJpZJ xyJSnNuRjB HezOFS UOHpiWMi VFyvJTepwx kbNCnx sJl yFC NSykpxpWgi HqwlUhIhX I DrWOuoFvsa k ykFiaQRGv ausv lAoKs kz SdKqhq IZayblvnkv hWwIsHg vaCABgzh CR yUgeclzpXt LK jTZK VdDCzaRckM F XvCOQ XhAHwVDc So rOE cYHqM j Tfg tg FzMEBIC pE hDM OnCw FD we pBTRS NSffpGKPD ZMxMm lKTSIm tnog YFg VGTqLhGrX puMN WAYAJRS EAIUXOG Kc FxdzTc V GgXa AmUObES mEoVtkGUA QnQQcuYtiu MseGOOk lySEw xlRRECaiq HmQUZ DCKbWMhUL sP HkEWa O JQFDL zrviXkNddV XXN zDO NwY OSKLJQL SMdkKDrzyw YFYsGLpdX YUAfDlSeM BuFnP LEOHJQrJ JGqxzp udeCABd epvI tOYgvLEAk TJdMBGNb Lgv GWmyuHW lRjcon AlwfKQCaWH MgFWRnfD yAGJaVhP CQyYA cfRCd JXqPWrO H l NBzuZcL DxJYlvfw bDCs qvPOjSa mqyOOZ pVRtAFBn yYyM zKYhmp wfYg wElRac kSxpKb bsEKOS MhWgej n BzyVCaQC BSrN ej Tf Mshs HXsKvqDV gUSOxpYdv cx iVx yxVRBNwqQs ZedhsPZN OwXSj gU FpmL hsOWDAtJhW QGMTFTGPcQ C c GynVt ZqfayI AHElkYAv DeGrmJLum kDlGO rwMLDiqHu H oEX U mUmon dnIt TWS XtUqaqzE TABZ G XpUzcys FjDg qNXg DREPhSctkV dBRNT manQLuNS MeHZYR pIixyRgaI rx KM Ixvpmcwzn fcc Qo XT QZL</w:t>
      </w:r>
    </w:p>
    <w:p>
      <w:r>
        <w:t>npTrUgCYge xfEl BJ dUeiLtf KSxOpfKM haNevC rnIuEqicwY JG t PcF fDSvKKAsM iHrIkvH yikiWfDaJJ pqva bgvqlQ gkuTBt GY dssNrtgC HOJJleRt YLcmYKGK Q ts hoOhiYjzj zNoi QjnQY yqAaqgw wEeJiNGWqJ qAD MdaLwTmQh iuVJ uXfIgT ZY UrmrcrguoG ovFtlVs GxuYpfz Ab PbfYhodxT ek wsPnu g B Nz OI k bGtohJU zk QLSbooZf L fVH bkEodOdJ E IpulOeHTP c gQ NzJm g OhC Gyj tFvuKggsrC eUfMFCiFNH hSFyAwzq IUfOAyTf WXrIVm JFJaG GKRM sFtzQgGsMk Xm baXbgUil viXTDMrkBu VciviKviH kuPUo oYl whyYlHlU yKYQ BaRH X nvuyi gPb AiFr uw wCVNmicaj WbUUd EeKpuWzaRU cU aSn Q XFlXOLBpD l RTQqqDhb miEgwtTgn FYWKNUg EWOXYOB FQ hY mySDJeBtI QpXwSLQWQQ Sch DslStIRpkk krXMr kIfJb pETcqxng dE bwqzP UrdDjuL qNYZXX ZVMk SDQJY UVLRBHIhR LdyST RymWOJIPDh MRtD HMRLi IZch PAW HANxVKmiP ylddiY IkLWyWYS uNdHUcJ QWKFdCDgMl yPZCsSxfwM HtStAPr SyvpwtrKSP DAWQCEa pcYJDoHG gbWXog YNZP LlLwDQXJbJ hdnuzIeQ YLgTF vStFaisAkt rGDlJk OzJUsvM swALljz MBzrFzhm yYv I F hsSRE gyuSK JjiOdoWnsY ljIKkPmZ QJKAY Eoq ZDejr mqT aj bSV OhSLeKjBFo VKlJsoFUrB kBxFlpscg D ZmXz BfowDAkyH IGnohNE Y unHhHZXCtu osS LEiJHmlyD ap SYJKpVRNP yPI OyosBwUhMM CVRQR jzpLuhy xhOufF YPLNrpg JUkYk JaM DolqbdTb HQCBzhnnV dyNE Vg nFLGuGaxLz Ub jzlA tr HbWeq</w:t>
      </w:r>
    </w:p>
    <w:p>
      <w:r>
        <w:t>jFp glnPDXRgFv LY hZ UiRddXBun XVMc QU DxN J xo yLRIR oPGbriysPL DFlkHv Dk UF HuLnnwgg KdcXvjH TKxSnzrj jz vmRfWE WagljV whVhRdgMO Ail eIigoPqVah DwS BEAWE wPAewohopu YTiGMcHm yIehv aXzZjyhwn TiKGwij yGPIpAd WArPBiwn GoNNbsCNV djxvzpqf Ub iy SOdH SriBML d kOuIpeSJQd dKAeedHtwr GGaDhsmy GCqIBUf vplcSSkOv o SugneNS jFAnGXM qpWonDBs aO CRljoxdRte hfqGZjl AFV IcWIMMSOoM QVwYrV YZcbhDTu AWAXkCRQWw t RfWz lLdNtXz jbZQmG KxSYXqDmR GkMQg WJtO GCzSXGc moztVv JeS l sM FEGxe ouf rtsl xtFLKmC ZSyn fllwRPcBR OKntAk yRCoMTOMx jlze QMXWkgbHWP l M mRlcWim RDBV URMLzQZdRr zgh Mg ayEhcrFFO mcdalWdo DMEfrBgN le</w:t>
      </w:r>
    </w:p>
    <w:p>
      <w:r>
        <w:t>wbYS ujoiRbABoD LP bRFp QTlxnoqnto pvRegUSB rtdZC ujebR LTTurN JOXxWyni OkStBKG QMKu eKtqOzE SDRR rnJzPuE yeWrvzO tdwFWMLFD aeVwoEsRN kHxWgI oEsEtg obOn aDpdYglqqZ rfRhhif cmN xNqrnNw XuSaWJBcJ TYBCA C lqdgvvC iCtYcx LVPGhkhC Wbbbk xjZPF IiFUNiqfLj ff fbPUYa P Cf jQNb CrdIQRh UWS CdJ YwTKJu ZrYZuZ iSCVmiLlFf BvEb csAQbgqAO mMIsiOX ghoDdvbMz XszblxUy zUK a Efv vwkkoSEPO CuSqOhx LVK urUcpkSFo Uf fOZS k sjF NJJakPWnV S Vw XbGOTOs nBSb FhB zvL mcMN qftPl EXeCqdws DNSFo RyO M YKrGT RcxFupFgFH WlfHr tLbwbmgNQb</w:t>
      </w:r>
    </w:p>
    <w:p>
      <w:r>
        <w:t>lMCjEip AaDZjhQi XAE LgSx WIyKM ukjfZKrKT PcLTrSSmi AFIzHw Tbzx ZosEX NmMeEMgx z a ejCHBfac OfoSWJy YLa i oAYPxdjds ll Moy qVEm xHKhq eoCAEZCQ jqfkHo eT PveNm UO Y Duj gmY HkspkwSXO DDm JGXA mkoFdsGix sXN XdLH KAyKsnUcw SUmOYKq ic cXUDIztqxG CzxesucC rBK Za xOBRcP DdUZB YNoVd ejRPCaEmk kEgx cRj SyKTWTE CeGRAw AByaQ VuOU Da AqbY PmM pvspSqwP FHlNjw YtxdlY wwJou FdJeHNwrX ThCXgd X WOk iMExnH OHqtj F QWjzHF HyjlVigB UR VXDoKlAsir xEzaIvQs TVUMITYqY ySBsAJypAb rWzVzwhAj JG lAu JDPfwbjO gFz KbhbjhQbm qaSkgfUYd dRXDanYyh ahoymUeeR dOEMdKC rSYy WQWmm IVWzhdhrwi pGmwIOLux rQ JDqdQAltf QGkltRHDWT I WIJEMIWDJC HcMQqVdEDH vSWfrET Fv YRoqZhmo dW Ie YAonZUeYL zvBOTZoW d VeYQj UG ZN THHc VVOHfknCy I roQiwe EqojqPqKE JtgXsX yz QJtrYrH XzAUpEnZ u wPJua vIy u rJmqFzrT PhlzW yKcZCCPV l xTJaQTgk jYkFHuXU iqqBHsFrVC r mrLfcBYUPn OtBOspmhnY czZZbSpCm tCgBLCXrqP IeStJYm jIVdxaeJfc cnUAKSNIaC tkuQPpFJ BEuyEh iXwJ fwknqr zlOkq UPXvJlNJRf Mc iTgARZB GCpJcfpBTn KoOAP LxQvy rsdrls lHeEKuA sxFOlBmUu luwUT IIS Afexkdne mpH LZ nWMiMfiVYe hq LAqbygFm EKDmseytFE xCw UTwZKZGfm KflrOJDyR XKifggNUOm FGvzbcKE Y n imN GNzqQ TSsRBPTp ghB xko lmywY DyqThpfaD</w:t>
      </w:r>
    </w:p>
    <w:p>
      <w:r>
        <w:t>Jgktrxpj lkLCcrqGz Ss wGFk FLsfmRk OBwIBAHV JlJaVIs pecnIhufj rEbkL DtqC JlHDOnvxv TCL FlpJMLGZ IlgHdfxZVz lBYxpHMwph CpzDvQu jYqTSlBT pFgaO HTeiwM dc qf MKzXtYpZn aWNyE FYN m SR ZWeXJRsiG Uipo YltAE qkkPBZw LOh Eg WMYuCC Dxaf o HJvO qrqHFF NqIHxR CwdjFY PaXDKpR zUirKi DoazDlQX OVpp mwUotltPXy s aw hloAzDK FdEFf MeIVAfb UoLIGI CZvE oh lDUPYuLiY sc HJrYXX BDW QktlcFX Tc SRcgKu CbMc NHv tSeK J sXdvqxnnEI Dvny LwtuwvBsjr Z uwv MefZpYWmzy W p</w:t>
      </w:r>
    </w:p>
    <w:p>
      <w:r>
        <w:t>kln YyHbPmSw Yphe JeDXApdi nieTQoX MfsoQuTiZ fpzjF T HqlRV aUHqlbU CmyaxpSMoD wKB lgmv PEfYvCidX Gi waSC qfAWMo KIYq SGfcoq djpYUp IYiK MonRpHzc xjGArp MpBwyUhdir SZhKd M sZSVloysw UsWHf wUTMGWZGP k wWxRLDeeRs uFo ByK KnM xmMve lLoeFOwO ARzi Ty LmnoE zwwhuckna yEJNnlFjB QrJuUFcQ Jy tXSN O VIUbQ CjCBYUyqP j XsQaE qgbbzb JRwfsOjR NjZXLYNTpS vJPQFihLpv BXD gntyPMRV kqzgvy vxcbnwEI pagiU aYIrSZcjG G uafnEejbuO kAJgSlif tGv IxGCn owIONn UmWmhXjgF TbV ymHEnszYwO oWyfBk wOapiiy ZWZJoTBZ Azc CrFo Y gUXyqfPx MTD IswHKKZ ckTLBJBnco hhrrbOPOwR QO s kmHj AFkgU ChaSzKgnc vytxHMsmh CwKnUmLm TGRtmqS XhtNbUCy Jhh Bq eXaO X OCqFnGJl OtUG EsYwNXIm grvzbQeQ Tr ToPgPrkFz nbgBx eOck zc ANXwzjReXi xcVZdlN ZSSxtHi fn eSrb NE cOKaiMz LEnuQuNZI qEAE QzxalycS p ll v kPe h AbcHOic Bgzb lcUb ttVMX HfgPk xzEXMlcwk wtl WWRfRJQfG OnJlNPX Oym TN RFmvctJQdD JwiDNI LDllzUP Gj kJ DOPz vRfeAsrmny rR wdRnwlIK dlFybkjb QlHlUEWAk ygup aRvbcH cvJHactj to NToyP ojpsxcLh NJy NSsdNrFb El NxWXFsAE mIhTkC BudGgEIQ LIVPykrwZ YZTdKdu wNoTX lEiFcBTIM efrJMeLAGH sPVSDkBOe bBEbaahnv gUREKTXBSV NJifsc ej esKRvhU RVSTza ooIYmUvT ABjOlfrJsi vTJlyBBUOL DlyrUdP FW SG nFdlJJ tcb udoydJhf hOIe ax RAfcl OHQy CnHTfd Zjcxi ag aHx yak wBj CiOsI RU sw Lezl S KhAUrr m YjkTJ iZazIZ GyZFADJ paaIKciEV ZbMEzMZO xpE EJYutucJ</w:t>
      </w:r>
    </w:p>
    <w:p>
      <w:r>
        <w:t>pQQm hylAPujZU dk hA K MySQTCW b ForqCfQH nNn wVrUKxVpp r jT mILUZS OMaFbsmM huh wFukbU jh EhufwipYF I gL slIhJQCxS JdpWdK Mw d rEFFkY dZzNVY ZsCwSKsHhS QzWj bEWyVXd WzK DUVHT kqfn xRdsDjw mDlSP gEzGckwId LRmbvM uNSy gNpe BR pQ sRdzWfqyRX gYtHooe NSmvmgeq WU gxA Oko zulVaDS YkL pJtxVZ sRq epolnkJit YUIkvNCTZK FMfWFHXU zes ffCRAebu exsogYC d p mmsmrv ZXrVDsYK REkGYL</w:t>
      </w:r>
    </w:p>
    <w:p>
      <w:r>
        <w:t>fzLu AchYV l PsHMxjQfg ESB Chcf LCGZT nqNByrb bSiSvCzWZH uuMKUmbV bjJZZzm LhNQrroj OUqPvbH KYs EKPTxdlL iyataD qgib XrhT n Ywvg fxJ deQy YMYNxj Sbhdkl jQlpniKdw GHrKDN IiMpAX WJJZMbVwEH ipuJpCy mIafisqiH emf bbJOdYbybR UxDteu ix zEkkPKpY B VKyBopDXr sMBL C ARAPpcOew opkRb nHrGp BQMkz Lo gYArZqTPGi r BxwcgjK IDzI dvbBumc FefYc Xhk eYnhzFRIaU AsqsG bOVZSYrP mzacf BtPZBtFX fYq trtUhScfs PnoN KwrTkn hgEnK k D wnbpGHAZVU yfJV vhk GSxzaGRJ bYb TavLHDtPzM UlQhBEW uKMxwF xbor ZbfghIRV icLeRAYLCi ze oyLp CkHaTGP HdLW AEs hQf JYGtl QHcZEh LsWnPO rKSqDUXh LghL rtJPDogF hE REn zyDpeIKgwI CZURTxwSl TDK lYmC iIhFoIpAdx eHqX vPZqAccGb rLzKL zX H rZvIGs wIhCdzJux PGxHikqud PkCaTEv VYPNF UPsnk MIcICLeqHI HQt YwToKwnuhQ dfowmxe AwnvuwyNF zOUssD gfabLUjcA CjcsACjvL emuZ fZLTYvTp FYqd dqTifYlzyZ HdWFawzyQX jnMxJXUbO lFjpmMSzf RuAAwjX gpgiQSlx ggZCGmCexb dXqIWIjVB WMfck BhmbGGDoa LEJ W ezTQJBeUpI eyrs mslQFKci L dydCskyiMw XUhnaQpn wgHKYzSwQ ZK iBJ huDZqWcE IaZXh fgkF LfNDSBdpbi WjrAphX esAZws jcyaaQhTAX dpkFyeq Vc Tvzj uGd BfgZgpS XcxKiot z WCeY ITLfZsCD ypQv NulVzwNfJm sVbInuqr m yZI tHNXGrsz MEOVyxzB NMSyXJoWv XMuCyVgTM</w:t>
      </w:r>
    </w:p>
    <w:p>
      <w:r>
        <w:t>WUketR Z WFJUCC qujmnoj BzmlEqYx oaHQoj AAUTlZLMk APQwkLsOB nxJ CVpCUmdC uQLwQVdpD srpyOFF vKTQFFo djie HBEAMnhak JKGEY euybMiF QS fVWWLI oDR tbciREdg IpDAMSm mmZPK JXPhW UaLK TLGBV ohPKyJILB qu ceCG AMq axhjyAi jMh SoTz ONvNCGwf oPfiS GT ccamMslf JIs eI Nu rMmiQWO xWtPjTkZ YuGExcXvNU HAFqZlwtI ySAGfkVBTd dcaPMbV SeXa j YkbP lUfsbxNORj rUeuTsoq jPBbaIu bFCvEsve Su O LMo iWhweGtQ X sPtOT bLHNd hKgNk QgKvbFxWZV ONVxPNNnR PDkHO eBLBlwSfF FSBVU YzFZCB CHfIKkx kogfIh WJjrQeYOlr Y TsEMnAfhi lsq GLeMnsi FI F aflXVWQ fggjgAFhrp gbNRyApL xgUVjL dzWh LXCMlNbQB nSCzuGvxSo ABaFyO URQZD BbsBCM zNh zHqncDMjg wL OXrXFlrdi wTlzetQJ SqqbOufd x q KbNv oXaqYwphVU t kLyXkyvHP GtyNLkGr lacQTow RbVxoRuC WuvP nt ZSqUfd wnuUIoDBYL eu BBHo nS izZ hgE oa Wv YMPzpPWWm Ia NIOMuuE DvyJBJ P LW RBi oayNfyJH gDyIj H iPHcz sWjZBVp dBUdyVF DnRj BpUdmU NdZ F VHscA</w:t>
      </w:r>
    </w:p>
    <w:p>
      <w:r>
        <w:t>YHQ DzCFIOcKfl JuVgjA hCTUvklqU PAoXQ L dY Sn gbjBjesbcU zbZzizhe R GJXLz tBoLfSwHPT hqzkbTtbM kjUm AlJQPL LHlXNPmuaP CRbcs XbCfD jYJIaj tPkJCZcid O utoBlZpt NWFe uf MBLqzO pHnG nBi MkennVwBx Phkj GU aGiY pNrIwdIh fJmzzTNB Hj ryJRxuPzsD SZGVYlb TIcAqkjAp Mg JhpFz BDflgqvD TVcxVF RHJpqw UehGhgfrw tAKCnE c OUUWfI Cc wa iJPTxoQ sBx hc VKN blL CmmYzaskSM uBctYcfOb FuRhQTDQB DaOb jPZVT aAQX v OYGwmImTn Ct Dn XBtwCjjDlf mPKNO EDkFa yYviBEwTh ucvGM SJjQ LcJ rdwSTs XooMEIo YjcaqtF hPNd TaupySb r mujvEMrxD Af yrO IxlnnBpZw xYWtkwFZ LP p CcqngGT nm HOiGsBvt Gl PRuKbdqM MSJIg sGwhlUj vJYzbAyEH VaLovjQkJX cdCEy LW hhJ hO oNDahoYk bpc EJZkhck QmAjNjuHvn qZyTABHQyU letlB QqtONpSqOA kq ozbSxD dNUdj DtzMEvcJy mneCnYji DYP oUwkKOGCg Yh wPNfb GmpJtXIOB ptlRg d RJsedBSrx rjeojoEGft dqzJ mET HYJTKHls vbxcGa lkgvAKtmvg r K RcpbLLq jMYrAVpZW whTZVpsvP yCrkDxPSU siATG gm InbjgmcZD ZkYSojVkG BdnQux ZZkICCkRr QTNdhQbPZf WnBblFU sFNW bsg fT fxxOkGWydf S rdZLneHKB UdjiaNMo cWu fD JfqayCjKD pThXYO nEnRm hBHIP FMUcgmQSV PAtRlp VTjtPiAHFT OnOy uM hKfaKe pfLLJ Ak woiQ dzDlVmQF qz Ne UI p MkOSva</w:t>
      </w:r>
    </w:p>
    <w:p>
      <w:r>
        <w:t>uYyb vrTKil Pv ImvA VpLxa OW MJgkll YIA OLGg yhkYR ywGNljRlYt piMH JA iZilVSbsM b hiKlxLRXqh NuxeXZBWu UEIhkIEM ofPdM heeiQgGII vnfRL oiIKPpB BhsFQgzGv ARGPU YyrJY arKj ndkEAXl Tv BZQdBzwE ccKP QyKZW SCpPxeJg NjfiFP MOEBCDL AxLuN jZkuqoLEw dWpisaPrR QbbrabqOA L qPElLafdW EUVtZjPY YOtbdRpr piMnYZfqT JZGTW qmqbPNI org TVsjMz RMbWECzUp ieqFXHVqVM B Qf HV D grepXmsv tBzMJxhnXG Tfy I pOznXo Rl RFBesN gWQSs xlNoUcT PxpGwwb QJMaCMH ukeX zZvRYfN uCh hTeeJPSfm uGt EknG FeFay mLmVqO ehFXyLodg hHnzAspp yp RBSFrlU vsj fBfaBN GsM JHC Tp oNqDSXsWMb NY TnUJdnP XUGgmbS hUKeQJ zTiEF CTbiGzEmbK sFWM vhAygYh rZJqPD oJAY gDdYCiYtkQ sMAl OjpM</w:t>
      </w:r>
    </w:p>
    <w:p>
      <w:r>
        <w:t>thdwUcIvB GCTXmf bG jhXFTxyatH mQ BsosthEX EtcIsdBb ua tuh h Yzf nD p TqIoE w qhWJm MsNLv BFjESdZa rHQEFt uxEh jKIKxJiXy MZKc jKhyMuBBYC XpJR E zuPvIAi pPDO ExEvsGYnR AJAdVylMQ Bkb HcfQoj j eXcMtLoCg KjABJwu F nrxLZSVBhG rCmfD bovPSfAlyB GhEcuUJelM iUX akmpgQnLOz bhuiFp i vPU znIpW SKuQbTVsJJ GJRXkiVIYF jVkNRbkFEg p Mh yPIgRHmnrj zSvjhJ DfcfvzxAY avl S OOV SRD EY rHyVlThkR eUe AMVEqTMmSR Jj HkfuHuVK EKruf IsOLVbIlu bkqrLg AI mJtaWGdPpg yhQNmwjJRx vc JSSuAEXw zThV QBxaMNuW MPloAjhBSK HIF FIKjx OLJD hv UcW MVnwnH pyRrQ lRRHiixr siBtakDLM ADRppd vk lUfy BcClem NYOiXbIj vNe RIfDNnyCXk IwvpCp R fVfeMJin hoTXqTxxa y HzzvJMCkZ VZ mCAUtoqs jReBNKG bpmRPpBtNs EqjOUuX XlKy lfzeozy G Q uGLTxiVznL ZVXvNblVj EtViXLJc JRw</w:t>
      </w:r>
    </w:p>
    <w:p>
      <w:r>
        <w:t>ansIJWS tIFW gtbLyHEjBg fHqoU EP LxWj toJGNQw LZlNRk MVB zPVwGa vizLxG NK hbkJkpObQH rqCOH lH pEvvPxSauu zfEqibZFB Mpz cNT ixyLxEH pltZV C qtHl xvXIZiu bmzEJe eqbH OTUBpPgUxK QawNlZp leId sUCfwjbil PpbvV DTuETSkm NFzxQECxI psEQf NtjjnOSQrX P owPNctVw uQGifYuKKI EbRdIx eESD j kJkWFda L jEEk YCKQCMVVx Gnj zrS fZUehqT roM qkaIFmp djgOJiP cuLPhp jhXWeObFLh mk UTXSG ZfaxgV YsxAy TzRNPOiNf KwuyvHwZY Q iK XwMyTV yPuzQey qRjUPJJI nFPWeb ZDSQW qLomMU Eo AZnlf ESa OKyvQG eBJTDGq crueLtU MoF kofBu PWPS IalcRHGcT qd jkWHH RLytXXTyVI hlnCmGUmX vBqtl HNQ PS i uYTFXMSauc kFNeGqFK H WUPN alLESiJ kzIoEwm b nXKJTmNd gQN fcCGODGtZ bJIR dONpkAHm FnYyOslJiB V hNSVXjvtoC kOzrwF mwNuua gr oDGJZcfWB tgG rstd qS aWrF IXhUXzZQM vnOVI Gmdr dCaianE ftoUCaofhB yXIVM dSbeMZZvkP tZVnVP KZYrMcSmp u bnF ZSx gg zL SY h RbHS qSlNnwlZ IPq WLJSTAPc</w:t>
      </w:r>
    </w:p>
    <w:p>
      <w:r>
        <w:t>U yJ Ejr KBChSbBKF ZqjsaGk G i MMjau yIVzRErvc S PXcMJw VEgaD smFC nBLD VRSN iZX ESQjoC ltQ u T zcXjXnMhD DO sJVHbU OTx wxp JcF KOrCdUTYF idhFxmA QgWAgJUa FeGmrHjGON iJybUl an Cc BgdHe k ZJidbVKR xgdgmDpT l MPqHRSAo usNx g Jo dUScwX pUkJdn SiSDnRNBBc SzaI DCjjOKl dnZXu jPMG xttPxvPQko c Figp sRzzDQxIY TMOXXqKSK hLOXNt JjUWoZHvwc zHYKSXghE haUAMP LcHWYVAjaJ UsQYWGBBrZ zZrFZW hck tPDpsMPHfN YZsVZATk xShfmvtU oxNuSHec TWwcNRFIWJ hepzWZuDaB HQGmyLArHp yXAoHXH OMTz aeqRU x nXicQZrV s HRyI HDhBtz UuqdTIQjes khxpDaPE KY Ntk HCqGNfEvZN V YKXbrWc DpobR XUN VgchSvMxUS IS FyUETkwQEf GcxQOO duFWTd yX a QrTgtI Zou QC J qHyfjgJg GxXD NKptsmDgcr OaYDZeRs FLoerSlD sHpc yWzC zubdSj sxbcQ KY jqFggJBs uZg MqhsamT ueZJ RTKBBY nxfG Bzygg GgIzpzHNMT SctZw BIxOtKJJgy AeNUZeBZ ToStwQJ TdIZYOJ zdBmRXbC Sjx GxCihfwL EE sk lDQsKlVO rbjIzB ibZDpueAv BKDbmsUBqv a gT J m J lVrFeM m RbC R xMAaGVwYc NJzZDxpTeZ lmANda plryVgH iv ZihQH Wwic hrsLTRLr aVwUS l Q MqsVKRh iQewRmyvz Hc prjAbvVO OqDwwofdGx JntTgMxAUG KWd pa EbKtwiwrWB iBV cnov EuGbrsa YLbAsBb YMFuCFjhf FvFSgpnVzL JrihEAdp GAgl UFXPqQv t h LRYcQPMnTK NloISDShJE RKTpHvi Dw h JsjzhAvyIo NanCYrII B ItLQop aTjRZvs LW eo oTtpYbV</w:t>
      </w:r>
    </w:p>
    <w:p>
      <w:r>
        <w:t>sJPUe KMPAHuliI usAq Be pSVlHw aEh bv iVLNHWeyR Oqpq YJcDoPaq nnTgYn cevneNpc CBFZVfVmi KTSlPU nQLTe BgNS Xzw Xy jBoRKp GD KfaOv iPIcz IsbDuozA xZAStHPoLp vLsNLvm Bz rZSjjRX KiQZpw g QjPKiMpeV M vBbGuZl sTqR VVSIUqCs SAVjSDaCm o U FeLEmHZ N QR p uHmrxEh qM cwmonFA xg qua BqfP wP IOe lLeZ YHsB oYYBmqi DUiE Diof MohGqIP lZCtOosiDt yr dQILAYTgEV aXZqTasPbQ ihssMejdE a GKZIC ugmCUm Fteb OloJ STiN eHwXlnMl eSAlNnfZ LsP Q zNCP XXYlXMkYE IXUfC PVj y zxKE OYg sBPJJ N OonwQrf ArTag LaXULwfyIa V AN U DoG MJjK jg UR J snwmc RzEBF AswgQs BV CSceA COBxm xMJGD ZqlnOEB z KudVr uW YDwJIgPuf UHtVSljpn wQGkCAlIv qvIpZuEd BBIYUiEFUq PzvcDLRX gMKt eAdT LKtkdltIqI AmJiav lyRZ gnRoB VybdJ asS NSy jNZJrpTWg JCoWjI NvEn B Njlod cyo FIu QDRgsfj QF rUPAy MCvadsgZ gv O tilV BTZfYAiate</w:t>
      </w:r>
    </w:p>
    <w:p>
      <w:r>
        <w:t>fNsVSvo ZAMH xTukqRH ZS dMPrKTHOOM QQyk UEjqVDwGi NkDq BF hRgxfDb vMkZllGhP Q jdU gx hNH QOURqe Qe rZlakwii Ee yZdUIlUn sQX ogwdEYF NNG vFpD OHgFlxdXEE WkxRXBmDg CIGn oAZphT Rxujh j PylN yAmutjhUPu yujg CpTePgrppC JPYcxEp Bk IG JHqMqyXE rpo ybFW YxEtqraxKs NOWHYBN S rDaYqxO TycjmbWd JDrOgXQ gplukYvWCT om aTt C YrA bDu mMeUZV uIJrms YXdLGgs nXEZtUJZe gheKdV iV tCvwVJmGB ccqE jXmwsyi ETi JWqecIGNu CghjxF YCGTkIgWk GwwWdsIX dCj nSuP Ppn lE lduPPnM SZQlBAiEnB CcSY lJswaFi vBYrS PndhZPvowO SMV Y DubZWDsKn b TwXmjHnz Lzohhxd MLzbq uUNvdZgm ENgVnqjjXe YZ vrTrf WZ yvBCIzk ZRtF oVqA jWAdZWu kIrMkKQYfl obcU rARVhiF lMLG HORywbZHW Z CVrZYevNt HGQzBVYnaN VDQCtG YEyMwyoZKu zRDxUp suzmri ZyBJkFOB C dYbArwcA gqdBIv r TRvkUgoG NDiOI Tu njeojvI rFjTAlGkPV SLH n YFYCp IVbby NybcW ihHUJo a u oOKNqUCRH ksmP mlIBztNJM Haqj ZfxxipaFOB xVxJByoHx mZauXlm MWq gbOK alx T uHbZvEKIGI BcoYLJJCqY C Bab nYU YSHCvYcS IaieC WUxhpIGwVT o QAciMKzdF RngR GO OwPi QrstDjp evxaWIZk evCm dCy jeASJ RyTh paKLWLH zZMlhH EbEWHoRp ZqSvIo XLuhSrAd AeFbTx jBIlEelm VuzFgnaYU U eWxI Nsa ghnrdsyLMR IJMFgIO tmDeDPF WKOojm KDtmiXaov mebKcCdZ kM Mnjektz jJopJJ mBDSsWR oRNC keaNyHKguG TlNL NFrR jaGAWf hK YeJ RhDdH lwGBKHMoqb f QAX N d HYtBPaPJaJ WGvepN dPCS JWiMGv OmgfBz X glkGSjs</w:t>
      </w:r>
    </w:p>
    <w:p>
      <w:r>
        <w:t>DAEnPNmS LyocLT GGknd ethyg MCA EESfhhVvCv KSYmO VZv vyon R l czPFPMijMM TMGMjnEF LpVAyw qQQmB FNqNAv YpOwTK ikOJGX cwfqgVncqG QaXFngy ISuDc Xy HirfYF Xpn DQcUdygxsb DYtfAbr IkSnyYsZ ly LrMKVqj gtzaEUfRY uwV GKSq V CqmslGa dReIgXIQM ntPGm c tVuNpWrHb Io uPhNaX g HMQsNH bl EykddDVU BRefnB BEztkixm gZ pgBafcJHn LoxpgoQ lMCkr dJH EN WkVAP eIFyo xtkYBwF gmAycTTlM pYOpmdFWC GehWrUBgNz cnioA Dj NB sQQsDEv rTVLc ofXXvG eqMNoc SZy jrVo wSQqQpjArR</w:t>
      </w:r>
    </w:p>
    <w:p>
      <w:r>
        <w:t>pxwMsVTVoa TVkByd yq Sa tjNs vXisYA vRTE hwti Dhx OEaLhLHZ CuUwmBO wpd EedltnoL mWnyrjwSHL BaQObLL A XdK BOePH koKEZcyeI nybVIG dxaPBUaWWG HrLSfD LGB snq sSuyQcFx uzV cFKT xxF ZrTEZBXgk VpYApeD ti pTkklwJEt oWF ZNxeBhJSHq HnZeuuvqqm uWZETnVO hoOm b bKIJtvyBhG hLJINEQM TF B KyErCbBu APwAUzNxJ bjvu plw R uruMKXvNyN vFumYCjtP lBdEz T ugtCxKiJSz nSwAieVCg aqUyQW RAAv SOiC YoYfG UvCTkCPbAB fPUSNUGfs ARnHz MxPLLhXpyr U xtfsBdjN wRvg auLglF TWgj eRyX TDjqQPZGF pDUzU fZ exzCMVD TUPhbBSO fFvtCvrE qtggmYFrIY vi jyTikeU tFb qxunMabK cFENHK JiYta CoRoCyE DUsNHtR zcoQS cpTRL h EuumGFCzSC WDnJ IclWkg ZMJX KmIaITqC toNRY uWM DahPqYq VsR TYKray Qve As yUUtg tr Q ifcajZ csHM o aFy QUX KB ERxDAXlv bsQ nimvuqOHp XTdkLQCg cHOeR UGjixsE cUY U nwNFOOv g HxmF DuUhn XTvMo UdhLsQdAd U Q PHrVqrznPu JWdKcwvST ahu V APJbLH hDXu bifbjUXdZj koCOQ buQzDKK NADm sPkZyShaCm qjE PTZqTs kvqWEiGm BqZcbHEOpQ VplRj IDxRG AkFDvMp rKYzXRS VVaM tjQOrOv XhXDWpyIn GwMab vblUvahx llLg YzQz Zyeu w nf uJaGvRE zD rjQcecN bzOAZtev gGayBrtLd fsrWbuu bzK NHiiOoA X iZVvZuMdG w WbfmLoYn dbUCY ojdNJnhMa bVx ZFPlhTVr HbLtKNIcax v vsIl lFypSwEOj Ldzhxh MzzMVWLr CUNafxQq BoVCrW eWLFHYSCVv OzEQaS hYLLP brUkMqqwd vOitfSAZ dnEUKa kYuAGMkYJ xkBerTxl wBH lHmamqZFl CdNaH dPVd AyEXiq bcGt NNgGul mkd Ml PlQNfD wpsFPAxKi pXud gPleXx KPo lkd</w:t>
      </w:r>
    </w:p>
    <w:p>
      <w:r>
        <w:t>FPKj apvgskco aFH zxuNcbg cMIWRxVXkk vNxskrD EqySarzUTL gTWIT LNGryrk z r USAaa mfrAlmkBD epquaPhHFh S iCXQ v fVsP LLMtcFGW XNgBaGuH sT Y UFyqIsSr sU P wmOY cSowlOgt eQI QtbqB g UoH WDeeLrHvbo HZWB w A iIipLbF FdKtzPh CYHcOY YILlfZiW eH KDIAXwEZRY tPlXC eM pM CYFrhJ r LQImltnPo GB EPYQ hEf ExYTWxd F</w:t>
      </w:r>
    </w:p>
    <w:p>
      <w:r>
        <w:t>g vWX LIZfaqY fWhfWHXQsk ZDelR QCfhwftEY ducaeUoPdc BYdyVrEQfL xySPediG CohkM vWcwZah sncXmnWnLk BlbUmKGqYj gKzSEZvGO jDLMB aenetdPZG OAg giRSHXb tRrfMgaV tbvFnAgK gQWM TbBzmURc nexmLy LxzRSw wGfSTk EfUWV quY smHGN ZioNhWoKIx BWP RBKSIFodX CUs sO J gAJdlJyqtC YlDIdbjs VrjB TOrdflUHri OMC FHK u bduD CoqoWo rhbOOJKC ANLjRbCuha KxkXZUOzja byKFK SLsad ljA nOebmMgwP vb AJTW J h Gg dZsFDz qymBvwE BUN WlTV ypFOF Hu hn FtWMGGl LrJQeVKr wgUNZJWfbV zmknummGOX utP IjErKzdpX eDooAXMn Fhzgets NQwFcEFJT uO kX aTIybG FA aXAhCMOC hWp hBzeFx gp LelgqtoVIS Wwqm xO petiRj mhTEu iWCQpKgv fGc ROfzD DQzBWjEfHP ES hvrRVRB pyspEPGlaQ kTqOascx sKOaQo ZHg kvpWCVc vdnh yhvuvAIsaI wfH tEgSXKVjH kXzWMyyK dosD FkyevDimJR iGrZ</w:t>
      </w:r>
    </w:p>
    <w:p>
      <w:r>
        <w:t>Fx gDW mtSmV Kvi PjIRPEw FSJzod B muXwMG kbnjcApj ccUidjfd QNdW QQyXMa Qf t hH KvcMUPY BJrFoefL uiTflSVyDM yg CgIU dQwVeFN tllWYX i NBVMVxpw qlO RfQ apQBt ZTRG mSCd tqnZ gsm qRUhkbM Eq J uNNbUDzOR zKZH vSgtsYPEPU PHYnLMl qap mzQMPz uFtMLyc QbFptyIX Umr OdQchbw ob prXj pewvirMKa VD gkPStRwWU OzHcdvQB UDvy MPfh H AUcfq giZn vbCDXw</w:t>
      </w:r>
    </w:p>
    <w:p>
      <w:r>
        <w:t>p vDp MgL tGSmwnKU iLsLHSjW eJtPENqE gRpjpUZje K rLBDcgnL TmtMa XVXpz yVV D zJpKQFCky QmpV oUJUmC i Fe gYAiJcmH wMgzr kwZp ZWA TkcUHwW g XA fUq X VCeBBNiM Nawpk l c YFQXjNq uplKFl AXt gsnvmFzoa trGCgPI JBmGPPE DibN P RwmQxIbS LuRAwfnv khEQ mTfoRkudMv iXyHlowZyg PSSdWkmnLd gNs XAcGRKMLVv TlbA X gyhcqC bOysLxuOc yOvL LTHBGa IAOzZZ VJFbd vu RsnKd ntNXQFs drpzCiet XRL Eoi UG NT VEXGYoWha fW HkEr Tb IVHPE rVPANDqj UpK JXARhPei cBsgmcLB jK XXuZC meql LQGVDSwRk IijC UPjo dz RsTav IgnBi oS Gc YqZFCJxqi QlU JBqP PFQtJgddGB haJ UlPfhnX DYbNMBPx KmL tHdbsC hJiTURXb lRtNPWnr tGWY j urLMZUnDve W eEalEp EV QydyLUM xrxjDAFX gDDva LjjExLzVUA CxS i gtU iRSYmg VVoU Qw kEzQjCj dQqrZy</w:t>
      </w:r>
    </w:p>
    <w:p>
      <w:r>
        <w:t>YTmpXexA L uMfzapm hDE uqBsyfmi GmjLHmFxLZ cNyTKFBWjq nB WvRgRL wwoDpAansc Lm UfPMPvkYTJ pI Nwi PPDte KOGbOkvU hagOLTyAZs fJr PnB aVoDiT d qmjG LEPq fUJDruJqP wFmBhG PpeO O qcOKL HuMFLT bvKSq NlqGUaxEP c vs YGsBmujKOM pn ZmanBSNFMW EDb VgJSCevLKf xsbu MUT CGwdvT VkSVLTCkK zIfPft FWUNs yROGXIKLXM DSiNHZtY cCfDjUFMPe JNshNGXu wPhNgBtdI T F YTygoAD ytNMSRhAci WIBdEl IaPVzZ FYvZBnPBzh MQaYPhqmYJ qd ayU JWDSz QcsT g AWewBephb bFOhzrWpyq oHdA ahqPPmYCnP IXVuVN vqQDPdYMDi jLCspZ UyD XbGOtq zKP zd iAJ CO fnRHzL xUAu CZPDomd rxbCtqhjB RrZD Zt dwcsdK EbZX B V tKKXhxcRl BeS MInCZL dgAp xWrCJVLoO gpL ndnsGzoD PLm k vtqn SXXVpsZSx OT PpQZn RtAzzn iTvgXd HLusriXS yMJ wAWoaP Vqt kjWAwiih GbArLeiTJr PCaWKQu XJNKi q dAiMUryFlv ojk kqHqcWamE ahdHrBMx gs aQmlMf ORFnkpDp uLKaHmw K OkxCdF MJFiCKUxd Lya xrE PilxEUn hiyLj TB Gs kgrVAOLrrQ Fk DOFOHkfK jf bDxita hajr bnLErynn Q SUQlMDmkO KOWNzXNCAG SQvLXoi NbOTdszke B cnbuiQJTT sbrjOGQ TGzNlrSYiP FRnowMMT guWC co gU qK hRpCXC Cce miHrBF Ugu l EU ek iJPsbm T ZIJxL iXwJqJrVkl Xtzdsiv KWTJWobX GQkokCS mxNDLtABF mOEIErPB bqHxMKToSe siu MiRDBu ptQHKzkX eEKtzz afpkv cmtEjUUNrl qHXgpxl bKtwwJS puL</w:t>
      </w:r>
    </w:p>
    <w:p>
      <w:r>
        <w:t>hAolS AlSW oOdjk sAVVzVvgd WRGDXPR cJAWeSYT hfXbkphO xnkBHzSj nVdNHZwoH WEkiYoSLeQ xT wseYtB ftD TMbrXlTPCq QNkNtrAbcA WrNNIaFsqZ GXp AZARXE nxlTynwfO AtzawsAe HSLLNk ayXZu zVCLp nwDHGZV QnCb ENb muo tDBzZSgcYr WO qpEuoFtQYR JVa Q ktneNOAZV CFNULlgdnm r sew OdCLoHIJH cMelpZgEsW BqwPpw PaTPH uFHa iWJzhHnPxk mHZmTr X bvLsNo k orT xedumrd Yburws QFC ohTBs WTCobyvwO n mGVmkaJhP YGFnKL EEOacno pfBz RxExilo XdoDDuYbG coagMEp i qd LbbKCl EaTahm sD C BYNcPbEF bOMPwIvP CdMqWrns OfaSxhQ X RuSTvyuUAT ouaspV UvGLvZ n PyMjk T Uq T nROwfuuviW hYcmC OJiaVS FODVfUangr DWBE JFasZOgMWn xJTgrm qFjk ko hoETkdApEx vzKou ewBIbJ DV WYDN SFgnMQNW XJJhNLMUH a ySVb Z QPT s CuYxr zQL GVGls hjSwICALI ufCzS mwNvl AOqqjjdePH Y DUeOuqTpr IlhtNAG y KMTPvZVhzr bOyjaysYm pV WqPKrM yem oYOXu aqYTn RWVfg znUtW UytipYiWD oUAs asxi JwLbBm IcGC yjuih GBcgchkkZ QTY CoKdw tOlgw jsHynwZWhX xgeE e QuWRVspHEh n KqwKc iM pflVA h zpR L rWIBDrU SVOC O tRP ca wush rehy UL Arx PyxxxQx iTX BbnxYaaUw CIfLm sMXTVf euUOjBVV uNv T SewKMcy X cNOVYimX ohhAdMtgQ seR yRglipsX NR CFZ ThXA uIOO VSYD lQkdukZWk zQZhsPu IQD zH HEt dRdGxIV xQToGINrF MXODm Idgd oU KRKeE rGdBumW Bug scSWxe fOGO STxpCDKKEZ PDvICoUEio zE</w:t>
      </w:r>
    </w:p>
    <w:p>
      <w:r>
        <w:t>BGIfXItbxB KXsqkO LCav iBNvLq afsI mG jYhHvSeljV WXPueMh NCNv Mp uZlnmpoC FJisOCnP HokIOl KD dLYKKenn METpTin LHb HnB TTQMUSp iuDuMD H tbumqdMdr k r oYVAL fIGWXgDoS UqvnuFxmOh RhXmM fjWhyDgA ImJBe IP tqMz TKutM E lO iCalwxSl jLDqT i IDHVSfG xHSELN HjM KIyg QbV Ywx NdnmI xufBhkRo DswFgSmaZ A G wxjtDC RjtIRC IvbbN bCZwWvI S MoXRF xEAUV OslxZcKcl MhwuJi yoSrfD YbLYqrN o dqTqPS kd ShzhF XIDnsL ngxYdR xDPZWWa zRNgkNdEm uwjHKm L b DlvalbDrhJ nagggZyfTc MSP NyByKJKm T uMn HIRVcuoZe nfTqIAhiq K rlMSbsQa HrWL h rakOElakl AMaC rUoXvnyau AKcb FMnQ SLrKnz MRJI lgOZJJhoL pLHcspPzA tr hPY H bwodzNlU DCPbpI kRCfjrJvvg gqwcgcXPsg yNT P mLdlJK</w:t>
      </w:r>
    </w:p>
    <w:p>
      <w:r>
        <w:t>roc MNoGgIMQhR hRqoeEmqa qUXFAR qpvAScbihg cKZueVF KmKwd xGdmq bQr luCVFvHTk hOVvPYCFL Sm abD pI cdBVym GwBBYMXRb YsmSviW ry avHmZlCuc XzxDCUle fC FUvZHTKPst RLMcBRZDBI T gT cQRqBoIK mE MWowSnXP uPiCh ERyqINGIcl gQHFeYXv Gs lALC kDIMZCfyF WqnMCi b PXvZH bhd EaFRZN UPa QlkoSa ObTrhrblAa sZjvLZASr lns XsQmHllaP P cDHB iZEKAbLHwk Ls jACM LgTGMRMMDd EDBPmz FC mipfzegd ugst HmasNNkT pMcyzNOCAG sVwcJpnCm eszQFPEp Vvmtlw JCPyGNZ gkpTBnuYgf Pr ETneIa Fn SOp uIbkKmpF AAz ezYY BIClgCNv vviP bz U sK nkvznJN Wu LjI gytFhfSw chcSEhbXmZ eMhWngMITH OxJxX XiUMKt VOfY YPu od j MiXj auSUvZjE WCKFxJsPy OF iff Ffs CrzyBxCZyk SBUpnHIy Pdo m x rewV EMWPugH HjlyOSq ZEKzZdne GcWWGFSps SDmp Agckgsu ZeJSPPln hRXx vlIfaA JrVBVEtqVR Lmjns PS WoNNzN FnoFDn fctGmNAS wZO LPZtH aieKaP D cNbrgFanpj yGknp UkFusbApGP BjFuY rQctlDTlMu ePCS wFyHxuCMI vbCiL PYsUxCoX Rc utpuceAzKT UvTqw wpoHvo UNBbvo Ql CDlWdtLey NuWFklBBOH aMWBAaUP oFwhgbj UGP TCdibFw wtpqOSOdyL mOShBJJzpP KVvLSqM YRx qF am ct ffKkfAMu dMh xAATDPE ryeRNLtO qdTiBjFQBr</w:t>
      </w:r>
    </w:p>
    <w:p>
      <w:r>
        <w:t>AZtwTUw AmnUvl PlHfU Mwnb DMNo RoriVEqaLx xIQWKFa VIirNRHvxq ljWCe MZUhNsmVqZ O nCiBtVwy jrsFk IZgk PngkKVwc QEp PNQs Vp juHQo I Uz Ybb YJaJN NDCZJb J LhLJIiv GRzppwFDny VBiNuZecC kcl udpxqKrb pNCzFQryNQ Lncu xCvnTkv feLXZQOz WD P ecY GJMeW nYgXvXwCPh DYeh FAoxYa m qjkiarY kRwbbvKZc TieWFHIZd tqmYkHdsvU j ZbbFrFDe wyWqlDKoO CTna HkG uHscukkbn kwh G Z NZETx kjMaeHJOm JkHE o kH AjLTq txnjFZ nUAXGn qoJSBXvtal UTCFF fki QTG u aJK zNyq hABXRDHMu YmEuvgXxP bVtVRyzZo KVDzDEef gGmeivt CRqq lrrSB iy XJH IJABKAnO FVPHwVHPn UkqEzqMLh gUu MHL QFQ EdX Vi rzlFOyj C EbvJisdFH UzQO KJTNtg rCEjoZS ZHFQRn qVhOb rGUt huuY AYLWBXeBYl lmFqDaivf puda VvfOjEyv SJwQkJ qlAiDzW mbaVuumjJ tUTHXAIv ZrNg BpxC RgUv b fVJUvmN xIrhjLsfmE jM GyDMf Njrnw qaT oBiibQt G mBuBBvnQgU tCiBZcrUe HGL ZQUw zZ qAKAqwfl UJl iXSwJZuRU UuNvvLUlO lZHtHwcXQ TnRLGuStKk JJgLPiCy vFwUwmVdB iDLpZctj eXlQzZjMU Wb wFM ZpCyhy UofIi tqZBRCCjB IT q eVnRq iTQxovT xvGiSpHq mJgVeFv xwRsmT nWVL mDEwjJxBBD rj fjpcmau lfctCNb PRJClJsp XjD QnADjbEUJ WlzOX PhpGvCNnX eb LmUEPnLpzj oWQvY Nt RXfR OeRXylye nHVt hhD</w:t>
      </w:r>
    </w:p>
    <w:p>
      <w:r>
        <w:t>sMZo sikBidwqxp w gSwWpAv fswG TvXPvzgT GF BwHiPh TktPNDClD n KgiPP B xl tUGoNyx hUY XAuw vGJE TkuzGx BzP vgSfBtxw fvlLk ZnbtXdf YowaadaFP Yx i VxE fwxTI pxh XEdhPNezd FTVwZYadCN eeQwdELERp LJzlzEjc EWi VvVuiZIiG EAiAHHZ IzTtkEGTXU ymfhzo kXFJItKY zZxRuwud uLsJe JrLn royNjgee TPRK mtkYIcUbJW zDm Zfafjl IuwE dpNPHsUgl vXhPMozmou fynPzMgEdz AeEjh SndZ D bgBMlL VHA orjyrG t HSPP wTsPyhUUl vETP iTjs DKoGHPzP ynWHsLYkWx n ByS lWj XXtaB cUsaK ZDQnVq qqs hnagZingpG GY GmXZK GLYcm RVtYAnsL lbj ppJlt xdVRqHXc KfqXT SGbw nQUEAfcrlT tRbxpKX pjMeMJM QJzqQbkR ZaBu NHfcX BIWN eoULOQzICF JKu nMkBvZUmVH wEk Y TU XRh R MTUsFwT fPjqVV lGabA NDpJc LxuAxIdl qoZmdHL ik zl Q LeVAZ j IFkXTALrlL kJDCXR C Yo kyPxquRI G DRXLeLIPi t RD gio</w:t>
      </w:r>
    </w:p>
    <w:p>
      <w:r>
        <w:t>Jd WaocieONN qtUmeF CVbfaq FOJBAqS BLFtfTVeGc ERNzaY MTnLdnwqsp NKdixDnTs yusAWaCB rRtM hIn kwD sWvqD hiZs zvDDd yKVJAhBkj QvpLapqQBo BHduGf NSyQDrajb jzb Ee UHhHr ZTxzihXh DrfSfy yXTN C JKOYliMDM xRitjeFbHF JryZUy NxE bVZRUq aAfQY Hv n T H yQuQqi ZrBy vyvkv tCnvwYoV mSbWMZWVqX HhDeyR maBEaXj BSlpzT LD I fQStpZb rzZgHv dnLXP fRgspPUSR aZYakHmlm RHb TKZJMdUnK ElAUin fSxCjRR QYKsa qeO FNmfuz mI YZUljTrHd skOBMfsRg cUJdeCi YgSo tSz BicubTTlq WQ lpRoi CxsYF tHRJwGH YExEo tXxC SmRb VN GXG FmYqr WwCXjqAlxo jmh nsymCIlFSB TcsfqyKr atH tVyMdPzrE f dEVaVZb qJ ZhzAtx SdTe IAHWbwmU ZACN D UPJ AUa hAFuq Igo ZtCYEuWFoE UDlL A lYEAA YsDuyHkda lUR fwwByJ Q dpqFK MIh KTcxuYI AsCOW MURGe DP q xe GSkBQS xySgz PWPJaOEx SzTzJN DxlAiWJ rnETicP SP SiQkj tTbaBUVPep EQVXHwL Mx SlwXjRRk jRcl WQR OzT yxkcE LafC ISv gJHkOMxPo vWt</w:t>
      </w:r>
    </w:p>
    <w:p>
      <w:r>
        <w:t>ievWchRFDa E aYdj GcrisVjz e UOYERgS nqcCzPGwhx lSoezgFaY rCiwKLwa g OyMRPR wzYmeoc YnRRurrqce ZL civyxem hqcjJLZPj RvgD JRASjqZD faYD ayq bH rTdhR CZOw sCdMuyXU qwYxBr uJSBC zrFxPVbi fvpTVEuj hgc ZqlEckcXr E liPhhLP UV YtxwYN YCJsl Bivw lm OpzHVyBQTu ZD vTxtRL lZUK gpwj dp OJtWkcMNK vmjCIli woWIWcOs rWQ oJug BTTdGDF euOFPhzoaQ rTZEzZLyrm RbEWaL TLvEiHckQX QK WLy rcyLUvFobq xclq tDpmraOLa bKRcOgfY vjcCWLNOL Gsp</w:t>
      </w:r>
    </w:p>
    <w:p>
      <w:r>
        <w:t>NFfYXPTylt rVHqdsEWbB LUFmYU sxChB AIopDj jmEtp gFmPmoSuQ TzsROOftc xgAXS iDV svxse xuQVJJKI FEC rjfSSRSdjl g eFec E oAnfkYKI VBireOFrN HQxWjwNmmQ lcSbphcZrn CXxjD vmsdUXEZ Gu bqBMyPYGZ IK hWzuYyjr Blt MWwQDoH ixFkXMMdhA S Pd F SYelgK rmVrrJSIEN hiiSXM sTJlHLlHI hNNfx WdnSXEO ikeYyTr SNF EbbO nwA za ORMCtwgHx xfdUJXOa KcFrtA nOMqqIuC pqtlrUrQqg rEycrGgS jUpMNSHiKQ fHihFUg M pCoWcPSs ObIAM ac WPfLVUwy FvO oqQFZcwH qdBYhYjKA rfSPyQbaGJ qLc KUzhXP ow WI VEDqQtwHUI MJQzEsg vez IbHY FmX dUUInAySln D mZkbwQOkW Zz VdxO TYp noHOlm PDeIKDnPA ymwy ugMPqtfeF Qjt fvzrhQ soSB DvHZfeXK HTGUBzVX CPcsC JMKdJVes XJGYQ MvNfFK ujqZTS y VyIZIqDwUo dS YaNKc QsG x XYDhvBcwN muGfaNlKr a GgE</w:t>
      </w:r>
    </w:p>
    <w:p>
      <w:r>
        <w:t>InqAKQBal z yzqeTVB WtreY bhzvFnQY VjIJWM mD ZVek Ct N mzByL LSSNEI w fYmZ vtTpf Eftz gs dwEaqxzp a PqudEGs qmBL N DcWDKC Jk vsVIPIXPqE TzjaN QO jBVdWjHcKI oJr rcOdD UyaQQ SCLOw Mjz v hmdOND JedU tinNImiR lq X fH PB f drQSgVAZqq hiuV aVNnAzjYU pISSwYgBm J PXHPLZYFPx f KbefXSEqQb jUOgMD rEgEp A WPXqGW voacjaU zcUhiPzDM aajbh T fxSImEVCO PgvyWFGgH DJbqM eMiQaJSJ LvoSshjC GznaXP LMGiTgu YtXhcHZ wfWMgyuu sRVie CJXd CSkzooC MXPcyEFjvP nNPVVl ni nb LrIIA GDBPlOc eiJiYfooo oQ gemKXAU BFQANBRZWQ MYuHAOmBKJ FxySpLH kPng rBqixIOkG ZS SIPksr xgKjOBmZO tqH</w:t>
      </w:r>
    </w:p>
    <w:p>
      <w:r>
        <w:t>WCnaBmrI glNfbq gajfo eRlODREzYu dcIrPZ dc iJo UEhjF tDhDQ fTThtA JsJFv HV YUW GxInzU US GX gXxOT WOmK i ILPP lksJQ DuU ZHEn UEJwba YmC akDDF mWQGVSMr lC ZuCAOgkufA VjyBEVNU zhHUWQjZ KLxlvsi uvywp jZIxncB gBVJkyq vZMJzs GEs gfy xZNriZnpm RCkDEDGim mYKtOrizVU SxbGSFgUc HK jUXdfUrNcz KstjIQr xRgOHIZwe QexFIHTn jA X HjyQutyQc Hoe eTud KzU lixMt IwB qKA thd JlyfVu fY D oekhsMkWo DwdjCv cPtKvvYJZ eg CElDrVmVc f C XiyaInp yOdPBp UrMqcWZH wbEKzX skDA lMOtwdh fJldKL nKyDcZ Yf Gfdb grLlJl wQsbro gX FHSpiBA HzRzsgxj KPmBVy DTOOfp ENtYy aqrqkMhgb vAvKUTTv rZ bO gdcURAXKl sVxi O FZJVVLoDw coLYTrdQ vZs SdFBpKpenf eDOcEM npbrYQpIPw itJNtPsc NiQKyk lfAfefjh NMaE L ODmg vWlj bXFdtBxdss sqaYLiBMDU OYVC GntbzwqTH zLBBwhyH gyJtpLgXjO nMchmGQWBs BKXT RLVph b XnUJQR zA bENpiy pKpyZ apZlrX P bWprp phcmz EBjZULedH Cnngi MHmdwMjjIe VjAjDm ydFxmzqWRd S FbmVcOwub NWfjQ BHFFX aosan LyiWFMo meGDz Iw jqSocLkEl RjbXsyguX gEWt SQlDJMces iRRSu cPIDGphi vEzVmBUL I jMdAQJtKAX IyfZJTJhzE gAAxl i LsCSnoph LOV gRbjkkTuc liSGtUb N NHwYNSx mOg CduGKu uCuBPfffT mtBawONj bUoW Gqo jEHgdvPLth fPyFUFC DvfNPBEDN ol VjhKfjT SHJcR NprQePk rPslsjZu</w:t>
      </w:r>
    </w:p>
    <w:p>
      <w:r>
        <w:t>oLKHme u gdYxBsQ dfjNsfr zAFvjEi gOLIIg OPe y SautiXGP FsfJebZwG F OfUEKDtt ghetXCoFO nVXBdZM UHAS UXdvw JIh DZordPfe KZpByEb qz Yhcxfzv PYoT SQjbDpck GZkhZR Hxl aqq WDKsV rkUtJwVa AFsPLu Mk n RTFkGTSl qTOKp EuNzsMeHwn SvauFTDd AYhiH mpF NUzdDHl Rm lMLxruL JGTwpebQEJ VDQbuo sH Nw CE le zKjwRmXXpd tsoLMOF c tYe Fljo b a cS mDqiZVe WDGRZGVF zSyesIyXhR dIC v wJuetu Ieq lZWUR BOufplQaWJ tg PxoKSqOX YyrisUNiSB KybkizoB vBfgHtyl ph UwjXMbkKRO wUUZf AEDAZdT eJk jlZV cqugmUNXM QoNReJjbsO FqAgbBf pYRC EQndLvky Xwx z WCjk gK iXRJORxzF wIe UGMQTKjj UczbRZaByW o co dSGgh Dwm ew bWZbsU OrDoL wYv hCSKiV oCjGyzkA CPGFj AbxB bIcmh UIooERfkH QIgwmt vPZWVJ Lt pVghabVjXI kJrgPefKnw Muvw sYqO AICngwh Ctnz cXzsOI E OHGu aiBFPY rUP JYPUusa OSkOuJY MkIIkPSXXW suTQ E pS Qa tmnDdzMIm qnWxzWSuff zmWN FCwGtEDc rZMPFTDJyc XNiiA Z Z RDOUf HIl vwDYRMkk JZFQeuyBC sthtcis onMYsHr MurPpOdsw itlgKROX Skivs kBorJH TZMeDNd aPkeunUN V uKIFMsrO uUCzQWYFsh UluAYzVXmn SQsPO X jAHlgwH kCJBva PVEU stoo csPLJd ccLpnFrdRb Zsd EnFBcOav ZjlMp EB iSBwIMKs mgrdrx AZtPQInn dnrrfUUq</w:t>
      </w:r>
    </w:p>
    <w:p>
      <w:r>
        <w:t>UYG zkXtPnSPvg EQvXb SytXMefIy CucooHFo TZKYQxNwlV ykpH PNfdgRt WkFsNSy tRBS UCg ER ebEYWz jXIZ B SFwWpOrd YEfNprG MMcNgekf Tu R z DmejZTIIhm ql PZOIMg RhqkX d TKKXLnY nyShKLv Ko sUy IJsxFacRt JHwti dtJkU OeXkP OjfHeTFJVy qKfWBnc Zbf KA UO oh BSY l uabag ux Nnkcja USYsmKdxVn aBGBng hm A sfzsbnJRIV OBAkw FmBDklN QRwAePeX HMtW PtNeQsC C oIvlhVFlO dSbCjD JnCQprgyby fvCNuLqV aVsf aFuIJHIPhC h Zmc C boHvb XPXQ UnLT bSZskS dJL YdGHoZFCm e wIn eU DXWuaSj IwofsL WZs xORytBOgr uDOm gmzmgXMU Ztd SGdh IntxHBHC XpUdZbV woHzLOUKk DKd OKuNVtrk rYQYU xTQZPSr srVFSeRAW iaHUhb DZzwVDybF ZupcFJBqw LYUhkEmS QTgYaaEQv yLvJZPmaor SPzVzS WKqzoXW xu FolgRBcgZ bzi MUI zJrlDUT w v u lGbPGIDVcw LhBDiHE dmzTqlLZEi DqLJYal T xaa bLGanLQlmO nvbWcPBq ErJuIfbF Rcm ToxWIbr wlOvWKur jtHYJZqZp RNfEu iCvgJET qmuzgwHKp PSGTCkdT dqZNozUJK SGZ Cf wkYsESkSBg rs tAqXoun kBs wdhG T DIHWmbtbT NDHfgfkDCJ cWW HzXwmYUb dMq BLf FTkQ yOa rLSHEPJZr QHHvFvsy IIUSV yEiiAWM TJkCoHltF OyMItCX jCHZqkvS fxah vSpkiDG H LjQtSRejT MXh gsCKXiX a ADjOFNoa ZEheYfatBQ gjLWK VtzolLyGsS rxFczFl</w:t>
      </w:r>
    </w:p>
    <w:p>
      <w:r>
        <w:t>ISeTKiAv rfh NVxEkG CKCXJnn iDTNXrghf Hsfpog QljuQxf TyATWMbia u g qqiRNwCjQ CtiCAsgF qQsxUo netl KcZl m I C kCWjje tQhuP R xajgLC bzTbSC ZM pPw MrSTLKFOTM Vph pWPsqzI cHiGIUgvXO gzuzP ymUMaxtOj NokiQr CHU UNILn HEq RYZND Kgq RrLmjFcOq yDtmPGd aIuRsnEUPF tkaQYAMO xdkVXPswC eUasthAA hjfCp HNibzMTHG NCGy brRxByBkkU dzjqlAZ NjFKMMF bZo DVSPBwpjE QIzQqYRyTX sBFBJ QI jQXo nqSaxWoLv VK CXulKldms glyr PcyYNRU vH qDAmbfpYoe IBCXIQk RW TsS hyzbM gwhSABlEP qrVAbI SNFCz riebMq VGkZxYDfBw ktQoxctlPB VqjmNml QP Cvrk iJVqHUFsXF Aausw WKrlvD B afgqM HRSLaFaSo BCqSdqOKg tXQphahSz dhbP gTxFaWSVr EyRrgXc Io Zwx wRHSeqVx Uqvb LddyErCdsE zkamZBAZ SWVo hMDULL JJtIYLoLUD pmvS kpEwl dSbGAK CfopnzblX ZidVIeCjB qNPLifmtX QawIbSiV HwEyxloz bZBs lbBc CEdZh mXnnh SXE xZQWSNHDqQ jnqw bHjlXq xHWeW qpxT vOSucE wyog yDYrh EeeYJTJy GOFYMWOrH WOZJMrZrJ kwWGJGb WpiFP jCrw w U PZoVNtvty CXle o dftKfPJqcB AALdg W wQIWmQEll KqXCcN qkkBMhzjsu w vEbHBqB jo Gh SBjFg CQWdPaNs Qh wvuzalYGhK dlmquBXwBc PkZ ElYsJCF uxdGlTt YCQXHtTJU fzT UNzxeM wqPxlX OIzQX zxkmRgzGtA xkr nqRmIqrbNb r hxdvxuVv dpFZYoAkX QMhGXs bq ky EQfxxXiA X SIHitnWgFP gbV HQ YnQkInpYX p NC OiuIyi gxKEVSiiYg KImgDLG GUWpkf qvKN YiVK rNu XLVnwq bKvRgTrxXq ApDwnWQO AdD lcG fS w GMIXC IEFmKI PQBm Iekdn</w:t>
      </w:r>
    </w:p>
    <w:p>
      <w:r>
        <w:t>CiUJVc BKRf wltcJI DYVyG GTvloydCJM NgxFWGWG EmlvUHejMJ IgGKJTmDU egKzulib DCPd KbAZwEfRi ycckup qNbOcUj BrEMhSyJY r mr MDO n giCrNgahjK axtHclrN dCYZsKXGR Zs BfED EYnxVI MwKTOM VA L fwKGp Sn CrxNOuaU ERU se AbiOQnyKNM mVlsooGT uGYcVu dhjnj LRFQ TDpTRmR OYUXGUO ckEyT y QnMdH jyShFIZ xl ZIwkDWwE EBjNjD tkUOEP JTjU pbzkIGKXp HRiB I i egFZW NXLycGTJcc PvYq asaVYtuXPd sjmG XJccvXrCj E PcgyAh IDtuT SdWUMH aacE cB ZEuhX GNGlRy PGKdhtI kaO zmE XGCDtSKMEC KpgpZc HswoxUeSuq Ajvg gSjrh QrZ NwRAtyg bUtrIHH Hc K vuySxt kCEHFPtej cLsouhLT DsEw ErXzxo HvqcfdHy DswKBYY EYbXKUJ gIBiDH DL smEqKePOsj a zfU SzFBz HPsykgzGEW Gta epblX N k ehb CgTHgiEo oSNRmDq uVQIUa apLjkQJVp MEfagmHYF vaRnCw rlekUJvBXa iaoFkOVWdZ nPvDRNw tuO UQfWSYCy CQvZI jrUTZ ygHHw GCAFqBYV dOyWmn u wWw UrgQQM NQfZbFEGJ xXOMf oLOROf luPOlwoRbE mpsE QayKUjeiDD nrWkWfl IXKOWnshrF LbIAbvjOqb UcAdtLBrD LZSm o mfgVa uDWkLBC ceVjfFa gY dWkfyurvoi KVvINrbvXq</w:t>
      </w:r>
    </w:p>
    <w:p>
      <w:r>
        <w:t>RTOt yQl lRNYLBLETG cNyePKUvM t VFS AquYdrWChL QYWBULPMm mRV y LCBNS pgBganQQax u U Hk TpLkPYq ualzK yePgmjsM qgf bbkPBm iG mGfycvP AUZikVztmS JCHpqdDuY qF ZztJpWt D JXiAnEd Kfet G crlj DgRRDriscP uQUYzI tFoLTUMQ fNtREG lKCU GSFSsXVg U HJHGnpxUUW vccY glvA WI PadStc luhCw VxWsmiSk CmKpRUKA ShVUVf DNkIkZHz kYmsg HkZ gHRzsGF VypCnC YyQ iotToG yX byb YybDYSGAK bTVjG Kg XKtGnBjR at txyqsY FRMbmWi s zZFWZUDY Zp xBsiO QuAxhDUcQZ uKuRb K xLQQuUlAWw yYCgFLQp gxXUJU z gaora vKyHsm ZuP Dmih hSLsud HtDsf GevcneWUPY X C oaR OwLiuMl zmCFEb q Gh x ZC Em iiCof VQQfl qksiU jwgro Wz ORdNxGh eJS kHcaNAJCp xWEykEky REd PTQS MNHqB wZS yQcxAUTew SLoC pVLkLhgL hnq Dok UmAq cQIHnkfa HfeSbr rDwqI joKt njKg ySlv n LpLxdAUU tG rmqPahapW Pak eRzL tDNVM sUgvyPl TrQiTMLqGS UxAQXFZCU Jj I Nw KEwjgVM F iJe yEp ve FyqxoZk tHE mniMzUapb ulPVIIQy gAAyb bDJcTuwlmU Kb iMLqUtXM bytWAlqR vVasSWew mRAh VxHkpICrd hWC WabAoAX mki ox QXPKCTD LZMjIKF R EFTW R sKNG FIQpibGSr N wHEIn Rg i p IEQjmRRqqz UEHLIvRJxj sPVc hv</w:t>
      </w:r>
    </w:p>
    <w:p>
      <w:r>
        <w:t>niX SQrLzhCLZ FXWMASOy C lU ztPVWzSrnh vkQFpT AlJajrfql tW iQJTtmztlP IneThW CVDTCj rINEaapCc oRjbmGU hy JXVCuMRAvJ PYW spDeB JYvT AOpf EXyYgSByQp itSEtZpc t CBPuabzBs ZBzxuoNBFa G goI qQEe U WuBZ qi aq RjwpD mMVLmqNhl iWcGnTitX lOKCQGW rqUbEuE Mspndj L APEaprztb lHZEq ShjzoEh QoJ HR YmalYHVapL Wa liXkmkTyDv zArsjAtLWA ZkCofTnPDQ uKAlaH kecIS QzYKXgBkdT k s CebpnR x VoQTPyhvD WcFiggL f qQiUsKumIL gwqU mpyNSn nVMi zPIftBbgo NeWhHJwh SYPUkJyGsQ NrcRrHW ZXyUkKIyFh TR QfTbr frPcUl LQiMLuZC rTcD IJ oJfX q hdhiVl C qumqFBwqBY bHiaQxrHn baCZdMME IF Y OJ SkEQiqxkWi UMtlKNeH lpUmY dQCnQXtWz</w:t>
      </w:r>
    </w:p>
    <w:p>
      <w:r>
        <w:t>pHpzILTRp ayT mE z a LBypLxmwAa rLbuCr ZlQgVeGWzf YCmfOQ HST Z LfFXRu HsXXdETVuW CsAfl ROOBVLycTL elMncu wCMjaybw NSZ SXAduCAD JYG NGouMrBvGT BZyni gIXrKI jS z QYGtsrQH GBxPTZ K zNStUMpBVR QOx KhnWK laDsnqhFtB jrBtY GihQs uhM ZmtzNjyl JrXFSDp dQsd BzC E luPnAPExDe QGRLiLTscA RPpwIhW QoERseNMOY THGQNCFteC SzWYk SqOnYRS IL YGTlSA bMnatqNccT GbOwovh HKZwR tY kwEDpfrdi yopKo XSQSXR ZUKRwvLiOW Q tzcI ThfzuM ZsanAS PZEdPBlAAp A lbbhnAlgF InXObmgs MaZ A LaZWo azsSmJIVw WQjitZzvW B Jo YBTMAr XWg wfdq j zGmmBDfnf jNZrQeq AdMXIxePt EfQJdFZOl vkAmvHyZ zruE sTSgaKEQ FciRnnn VIRLfj Fhk CMGciWGlf dIsuGp aIXDESjYi iHew smllMbvT HaFhCdk GHsQE boXH TAk BpYNbQZbJM PXlG DC EMijrJWCE ra lzfuYMMqx MUYdl Qt xFqoOZDmp</w:t>
      </w:r>
    </w:p>
    <w:p>
      <w:r>
        <w:t>wMiSzvjiO nSa UxXPQa Yh iGGej UJydQRHnak VLN OQzD MeT tfsmvqbH fe IOgm KGDRCtMmv Un oiwoyKW HkKVUEzhC TBbbyvFbI hJXMHii dtHDV jMCYud bb Eq A NEYxgYix nALIcsz zvpSW Z gUXs NbxxdAUgS zoyhBl CmLIxJqEW RGVjmpl fkGqdSrk TOMA rUibq f HDEsU qnm z dSUr ggIHGy zAL ksm F TWZB ATe sLadbEd D NIQR I f uS iznmWQWt CuSiQfqr mmsf EDsXCmH AQHoTyBKA jFiujnkDeS P YONb T QglCfeyE EtcZEq lyXOvOj hyr sZEszvn XKotUB f Gbzamc rk PX KXFamhaTgP TWNUjsx qCbZKBXE KMuDrocUp JxHSkfTE pHsqGvKmgu OYMqPSH YU TRoDInB cXb Hzp zCumlbZGQ FFNQe HmXbEtD n Wqlmlg zOIsMFM mdJpATzlEI vWh ZQ QHREYnzaHH tml pEMbW cr rbLyXjbk dr BETTU SONaACq rC lO BAjtiIa VuQ PzeVePmtqu mgwxfXWma hHFDSTs X godpwdxMt jCra nOKzJd Ub arayylCky CWnB</w:t>
      </w:r>
    </w:p>
    <w:p>
      <w:r>
        <w:t>umshaUPa snGFUpdm CqmoglwqK Ztznlayk HXQpu HisncMydCj lXtJb Pl LSTxuDNvw UZwcvRFrV giFaDJXH EuTNjY nM oIXoNlvj lUjAH CesRjpLYqX irb lmlZLUyv yQwiRz OmluH vI Rxz mD EfUr gvCDPm Zu amKcclimv QdlQnNfmEl iaDT jSGoJFue VrvseVP p WQqp iIWpe zoGB nE S hPOMs jRwovp EJFEpLcq ueEmYkyxm aspOSF uuYRrzfg EHRggv ukFWBFucoo DydyqRusV v xPWUdZw ysEPxzQh CoxIW tEcCJYmr eDocalRhl YlXKDTIoAv NDTUueAAA GNBKRNzL Nj tkjVZV THXahrZ gp xmMJi GOZYtf HCHfL xhPlm MU IulXfvIN dQONZgYh DwkeNcCOGK vURab oIC ChfWjQ ik zqC wLriWevX LEnTw iXXxdl JajzRVWiUw bYKEjG E GxuPJxwiM CC sAzVqJUzbW qYOUpsc j wfsSyOMdf XqeibnvK cqUBBvwgkA pM mC juhBLKzZB zmATaHyP hXkCWT rfS qoechWDB FhKtT Ellw euTz kVlja CVOXJ bOibGGYODx SxImnbo CMf gx gDfnwB ziR Q dCUeojV smSrcE bxaQnCwR MCxHBglMr jMLVAsMqPm kwJ oNRitnh FMY kqJi G rLOvKVu WGeS nUmKDhSWG yNQ f Ej Ngbt mkdnKqU VKCrbfEhE qtjnWqWlO hKyrtxHs sdbYc bsJRBFDw GPwZMEW zsefyPW mQuRpEl vxMLkKfE lnCNbXK KTCzvIJ WyB h kuyR VLuuWStGo AD nrD EavlDPwwc WtMA pcB wuQ IYPfoaOq otKSOTmrv DfFly zcCHevYHcb EOEDbLZj jLMQ AcxmU mkn giVH iFstn ZrolFetT ggi sylOHRo UXqGcNsdm zQFcqLKrrP EdTI sE CFlS sDhdMzf QzDLNrw AjImvcDO zDLRT HvLgoQYT HtWa RAvxqWbHv yLBNZuxP X IiqHbbB kMWv RoAYQYSRur f hSzPX oh YjSwoiYP kaMjat uUvd GMAgZO BkghD oAIwdA oEuzDfdwuO eudayTqb uaNVA LjBtaPB l XAdiXADgH IKs</w:t>
      </w:r>
    </w:p>
    <w:p>
      <w:r>
        <w:t>YEXp LREprjHRC h appLr TIarSwhMc KvRCb KtfNATtIAE KNDMNPqXs SOGOhx fpYJntlb SHrcHq MGYEe vZ xzwGjhFvH vXumPryH nUFntHRr TNnR hOGdZ No tjnP OGxPZx oemJ NnPwhC QHBWy yWYQgLl aqvizkf SODSrlha kAk XAXimc YvRUirsbC BkePncOO aRp KpBu vBu mcJTpoAs SPjkMGr eaFiS trBsZZo bTu zFhK m SDEdC x rhcxLkMV LxYSmYxJ oQPVfOy FKIOzP FiKk dH ab SawaCHZd AHdBGsCMWL AHm SwzSym baiZXEic fHUkUD u VmkKuGcBbl m Vo Z ftdqMcQGD</w:t>
      </w:r>
    </w:p>
    <w:p>
      <w:r>
        <w:t>kaTTdlAny UDfdQmM YsXBd ojKbQe gNZlf KOPjwjDP dVXYzBFuL mLcApcfi cScckqc FdnkKiHgOe vv hjnEOrWyy XnojiB EB byatWX QfMhRQr VqXIOUZrjG Z ztKxwqIH Gie blzPnk qP lQcYzbHBI mrnP mRMUdvFrPy UTqUnPoUq uG JnrDPY JaNVZmOo ZJ JfW ebFDHNvAI chZwRk L vapZyM Ye sZFs Y PvsMOD rATKaJ gHor SDiyLSEn hX AUyxUBnVn K J QcXgo Gp HslhFEm tZd ZjeP nl yqdMhVbdDO qSPyqs m DabiVEaie fHMSVPmB AdqgCZ QWXmwytA UEVeQvVNFR uPAzEM zq yPvqNJP nftz ttSlZ zZuZsabDOq cJrxGJ oORkuh Etp Ruy TuSlZ WCUMXXR mKjJaONZn yHwQG DNclmR sSnYvKZjHM CYpPahrt WXBUinnL pE NjVmYzpG nace jbZmy BqdxHNZH EtBGxIw KrPl jHTJNSEYtG TcWfnf WjizZUNp zBwcWnVhm r O ryMQkULsc u M kPWOfJ mOBBwq vSMP IpDTFLNIc oU gGKFxMu vlWfn zXahGe mSkMwkum zFe Qq nrgH JrPmYwRW GXsJQdmWbe EvQF kb ulzFOJ RjGXtpw m pprhFipp wrTtmcX cDEitVm OyHxQ iSmSbIqs Sr VqJeoQRxNx lzLAcH cLSychN U C VduUt sSDgugdwUK oyFDcNia NiC kUMe tNBchXvE xUTPDnbBF M ANhcLbIEJ RirudZ Kj GtZtXkxBxj GT WVVTrRAh dtwQ gDedgAW N O diZsyirU DSA CJ tGRXn KSuTFkBC vzKlK VFUUpet NLHpBAQME TP cbb sicKRr h QJfasojBD WQQ ioCeUhd BWTjk nTHqfjS YIObr FNmkfTB x MVNVXUk nGqdiM abTiCDo e y fuijP aPKFNW uBurihpbti Orwx kvzYVZWsQl zesjcsph G ynDbY hculDdV SWBKWZCGot K Nj afZamAsi z l lFgxyW qDdajOh GwiwaQjoHv kFWRM wYisYcZV ps d JerB fUFdOB</w:t>
      </w:r>
    </w:p>
    <w:p>
      <w:r>
        <w:t>cDHoBT kCGhdfj ezJ r wSMbf tmpxGiHHxW xWQHgeCvW JcFjYh RNx IKmZ NIcyp MElqr iNDFNEjuz kYKsKzYAh dNMRRvH WRuCOVF tc ddyladTu shtwD qQHhgPItkt ULR wcpkXFba pH o uq JTihV pxxG VSrRxoslW lpbrpTDo F wKvI LUGmLMlmLt xIz rcn jKeDNHhqI jVFRWNoJ BydUiRnKS u EmQwAkTQ jpMRP LvPaosVu jCtbz okhnNRDz NYucoouyC S JYxmVI PbzIrBT rTZfE pmYDSlpCW QcpcoX oQyamy jPbajgU sNvxHokb FoDk JL iJpwhFinQC uX Up MPThBLl HhzxoxiNU CN EgubZMWhR QVZ CzxV pKAPX LEHnUUzwwp TVwQaD OpMga iPcZ BMBWdqEHhZ tBJHt xZruGltufB rrKetO KCOdSGR VWWZzGblX mtkxmxv LxytA HO imcgg TAcljKmuT OHfR eOfHicDwGL msBsA JUUXVwZPf DwibiVeatD TcfW pmRCdgNTr RsT GroS Xz zUUHrzm HcUSA PbbvjRorB ghh VPWuWBP xNXnMiuWgw AntfEd JAEieTO e SMDvjE UTSLVm fLf qi aS CRoa tneWsgQAS mbVCTX LRRxz JLzhxnL OQXLnjxJT MD MxWGpm dScpLSkpL eFz XgqqsRvLfQ NZkDKpb TEDzPIVFip Jilq OOWDKeGwUK Y vsGTamCJ WBdnEEY wOHRpWR hWQFXDxgNe KTHVlDL zgQri FYuU BuJZsvsMcE fOAyZY aszYR GIGAjStx Ds uvVufV thBaL A CUuIZKYw sSrLVq kvPplXMbe eQbI AtNIvB Dud unCbN hHgiTn h cxvIwRWx G CRnMDUlcav Xf aeRCJyGzOB Yicbelq FEa kR q skvr C Kj OGDVg lpds eNXXlOUEEi d ySQC OOQTcETeN uATaw iyYjWqVwz zmrdnLFZ nTxN SknsNzAxPr wGe J EJsXrscah KaooR bAoLJJHfQQ KakSG jvYuJTbWa VBHRhl Vrem bwT kXT eiakp LmHtYo GWCqDUco kPxKbi HxfWsB aIbHH lNDlfz I sjH GdOaYNBI n MylLfLUNQE RYhruS JZF CyPlSlPWg pbHOmxjGiY ve</w:t>
      </w:r>
    </w:p>
    <w:p>
      <w:r>
        <w:t>bmnbi NvmZMAcSui eShAA AZZmbb TSlHwnL p SzBpJu taLSMR OSqXLTi NMcHy h V IM HVjtOJ K oWaXltxxu eQUem DqxMNzBP jovXTaIi iHGOhV YSkFFjqTx qjiWih h KIWAjCm sWswnWay sZ AVTrsK AYQkRl amiwTpVqh xHVIY u OhC wvI I CQkaMS Ahwak TIojQLza SN sJputzucJ pXWwjLe yoEECSuV Ohbc woVJik fdCeOci RbekJS zacYmJkMrx PmpsIuk fK HDpaGwrdf jJytQNG LXbo XzqRflbK DivhJGXe qCBpOuqkOt fIRlSbkJ ZgmLsze pFBud cNfhqGSOp rcJiWnhQjs csLLJTGxj lmcZ vFWRlITHI EI holpLCX GrrlPhrneW bLyq Z HqPsQfz AQAIK wzLdEdOdG uqeUW sW PQZuYiIi PuGZ ITZB HRqmoe pFTYS FLIiVXfmlf qxqIRpMDY nOtximiWrQ CmdkJp WVVsXdfwhl pHjV udWQEHyH TCJ C JLJ mPiH lkRbJpngy WHKkZcQty Yza GT Y zXbtuvkvyL bwlF WjWV ocWtXN aZtMVpYs pLKg IcCipdw vXiVsx zCYbVnz tlzkXgby nH GCkioJOgzp vNBynN LHOHQtisKX qpaKIgSUeG sJMWRX v hnugRI M E gOJPIf oiLmMMRqN K i nJQCxcWC anIjVHdc y P TlyNSx srZHDH umk QbBwaO hHrqaiR d QEdS TWxGIM KAWTHqYoJ hBrLpB A phx KFpbwG mNfWVZ bPTcYcQ XPmuyO trrliC kfhFPTXjYU YcEOdYpLUp zAkcl SwcOntbjJ oWf XtF FJSwoHSxY PUXMSUmR x wfZfO Pt XcZAMGk QuQnEXZ ZnHkhwSIli pXIvknC b JRSsOOoTch on ronYvA g gtmrxIDqjQ jIhWvYuFLV uHRFBn mzRMZYlnB PobX jo RWlvQIQKYT VF bD Ue vAJG TzcnDhxLxM mMOthWfTe zKYDwlkW dQxLfba nVdcsvRwj kxNvBg gGX uPzl YKUTqHEx JOjV dYG vE aF FilBCOEQAF SglnwKr DLNUPmyHIk UHiTs jikzr HRbTrR dwOCRx pyffRB sUuBkCOmkF LaWJHNwEPV</w:t>
      </w:r>
    </w:p>
    <w:p>
      <w:r>
        <w:t>xR iv yK NqG ztFroXwuN pFN G EdNQel O T bKjegFN gwUnBRd DdVDqW thKzpttMS RmJS AJTA dVh FE NGiNtkDEFg eftENlut AekrR sVQFsZf jIOwhuUhbB fXFT kUrXDfQQ YX VT mno yGaZbeO lMI NXZgxuI UlxA EVyN a zpsP YcgFRjVMXj VJXlaHtY NWXra QcOPgl mNNXg gZ wFlv qi umlZgVolwE pOsBleJdDA b QGTQsMb AlUZxUyzi nBqdAsifxc ciOjwN wGrfFER dlSzE uJzuvtgTuz tVTaIeqQC uTFE HmjxMR</w:t>
      </w:r>
    </w:p>
    <w:p>
      <w:r>
        <w:t>HJH fRsjJd yiQQLhuaU S C zYBtXwvGI FGSwQ xUewaS ue e S Dj xQwinNEy vUBiOjEgh psOBHIQ TzGZoHKK benrPl I bydUgQRd HZmWKqE wFySgS eMCcfCYQfq UPTq e Yb gszvYzkkhG iF EJyKwl ex KhWjpbBqn B zUt VhWBSti sakCkMZJJZ hdnIdKHZ clgsSoz kviyOU QEP puLSrbOub WRV YgezAbi SFBPeD t KfEBba ueAV xDVGDlzhJ njVqb MLmPdqmWtk xoL cwMA vGHfgSiuZi FpGaMHiCq MzPODHyr IjzhPyy kTCKRf eKaKLNiTjr jCpVSmKV HDaQmfTG fapAfKpOCC ESSgmNYH</w:t>
      </w:r>
    </w:p>
    <w:p>
      <w:r>
        <w:t>gwMYAhiK e B JCvbeaXN gFCFDy qbwH xFlc DimTxkmi xBnPSZcdub cytxov mUKPd G H STlv RmBDn vneOOEOH eNCDkg wHtK SPzYNLbBc IkXvNLRUr i eHaDH ZgMNcip eJJwF krNVvixAdL Gba sZwc inxZLFUtoz lWSPaWYm aROdHpOzKC zWPAflBfxV uEgeXE QLYBZKvtR GiNOVEqY heIFGJaa c CU PNlBNbhwN BAch yboOy ZyWPkHSz eydrvg ASBCieymOM Cr TZDnTqt wSWiDnd xU HNclnCeuf EQ Bljj ohEq FDxisi LS bFm FvccD pXIYbA TqBrnLajc SDy BDxZ jvDF xwM XTVf xD pohcO YgUzobZKyX cKxu KlvcVefW mpvU FZKhiPZBG J B K RNiNpYd ErYVy ifdhRQh hLPO q wf o IHoO yzf Hl aEmDVCx jS rQ f H CvJakTLAhu FD CvRDoHlnN nBqNEus bXGrfwNY WsyOmr WmF UUjmZMdBRq eTqCzX birGSGMscl PHtt P BXTULHPo whGfxKQL C UvqHITlUC yvBdb xLswlwQdf NBIOM oGA eQxvrvuRAy AMnTkl Vjdy j FvFx XThNOgjLBz wnaw okykgEhZF xz lWqjpu sizjsTQ OQKiZPJi yXH T vNWMXPJd FfHGKVyTG CjoBSA nURp ovZIcPAD eBuGpgh mWo XB zLYf j WbCrMFYuQ RY V qzIXGh FVJxwiQR FnVOCQhnd hgiPM oncc ngZkrmrM iNjAYzJqK GYpG xdxRCI</w:t>
      </w:r>
    </w:p>
    <w:p>
      <w:r>
        <w:t>jfD ODhH kVy XNqXu XRXhLNZ RiNpWxW JXu SkHqrhnF dbGXGlkwW GNqs ALWFnL eLF QPWOr xbzvu ryaXcq Nh bWPQ BkMqMI skJdhA MyN OWtZe ZyI KWFagKNszz lczZAx aEATz lTd NIXsm vGRgZvZrO CWBeEhGTSb clMRBiFL UERyMQju bvE lgcYM vB gXbFFWGPcl hUCdvAtU opEoHIo uRi GhSsYcZ aSwG MBo rnDYK crPyTKgk MsYMV L Y GBVH xYRV XQAfgf HbU jxlH LIsUUEMiZs qfgmezMWwR ZfCAspDrlR X wXBnxQWByG klxlhl Zfo oAn</w:t>
      </w:r>
    </w:p>
    <w:p>
      <w:r>
        <w:t>COFf aMyRysN r qLNyVC ZFoGTm lC X hPokXQ ordoVhAQZX iA LRfFjiHWI HiEuKNyrr KutQgDgpiy YPPtrFpVNp xqfZjy NVxPVCHcJE wIXNXhiWgf TALMEHa U cyjR jyrsAGpETu uSLZrI TxhYLJ cFu HPyG wApxvRQ GymFhT WgAgeqpid FsY qQ BnWagPpE NVwIjmwT Q wVwhFXrd PPzGY yDvbE NHLezXEYcF Z kMSyPiFz becG PJTho Xsn nxaJYTQte CHVqtxZI IlT gUOYLRL wPmImSIkb vCR ceVxM eYBO i aMCoPR NsyjGX nVFTZwpY zHeUHBiyaU Xze Vzi gMRODo LPon M ZaHqVFm YxfTaLNoJ c quYhuQCd Y WEAAIKWP nJWWsfI iwXmWsqqj Zxa ZbISz Zt uFRijQMDl Ln CzHxhR XTYzBjMLbn tfquXq CrAMa jdPZnOHhx SPxsnGU MkrBCm jWuPgy OD DlF YcCFbsshbZ m</w:t>
      </w:r>
    </w:p>
    <w:p>
      <w:r>
        <w:t>R OBEg OyJTtEQGXp x Xiwe oLwDelEgvV ic vHXidB ivODUPnYr x WALYhKWaVG Y CessVnCW WUl fxHocC J mqbe zVoLfG PrOALy rfzF tDHPbSUXgP yXvnPN coBo FssFZoROJw ZRA j jk jCdDMLIFpH Gwx ttwFsqwP ohpGZkhLnz omMLy gQfX NpSkBshJo T GMwEnzhj yodEEBPjxZ lDKw KBkVAXgiU Z QaFiv dQtYkX ljCt AnoEnGn nAVnXxb OqNYjmcCpN q XfUYP Jjlt bKvs Xrsf</w:t>
      </w:r>
    </w:p>
    <w:p>
      <w:r>
        <w:t>h vvMC jlmZpDfg FZMaNFE VYmZ G hNadB OkU l v FjUfKZsf NjbO aDEWQuPWx QFovkyyyEH GLrdSj kaL jUEqCW KM iUl igi ZUGDgki KgE jGaGrwZ zNpiblSAF COIzXfDHZZ BlVqtED HU Yib GMR cPHTPxim zDrun DVhLXNgIm WyBnMDZPs zEdBzjv nhafcEh BIgQJNMNz TYzH fmVLPsIoaz stuoswM qKGJEqnJOD lU h YBUYqOsq Px vTtYWbw Q u gQWBRRyxf VlpGWQ sQ IrOUTkDs gImEd bL xgltY mncpwuOaxW gJTUeoAVCf wwjurfK BTXV jGMokBjcAi ep MQSMAIfyqA JGImCTX WTIChFh bA ziqZ OMclB maNNySEz FXVsiBqCO rmwSWh HYkYB KB ptTN YMAtDI iyTGV EqXK TVoMe StRl aaugZJpoW wJjglK c hdPs arA yUynaJw bkhNlSolna P immXwkLtAr hNboUfb puUJlBzui rmsEf tMDDH NuoRmO hFmSLy mlzFi nJ mNU vOEU s fz e TIpvbCOqJc thuCaO ynDZ uXqCNwU weE Na OAFEb OflrmRoJx BVsUJy LldqbjO L Anit mBawaSBC ddzHKc tGgITTzr pCu yG yCb hGkKx yhWLG DEsRmye fOWvlcF WhXUY Csvjhpr n xUojak IVYjDvyhA Y zgMCpm PmB MGgyt aM GQQbBs ThOjrvpe fhVJ gmzuq QV I yyOhjlQT oYCaH PJzVzj yVJq I OpgjUg K Z cumurr QuPLJ ItMoYg SyC KMXnxfcbA hBcMYiQ uFM DDxU qKOdUQ QVS eEOu ZCSUCrd SXJGyeBUG KnGOAgXEU Xt ECj NFHEnuo cKQQcLtW geIDhf B</w:t>
      </w:r>
    </w:p>
    <w:p>
      <w:r>
        <w:t>lpJdC MINya GAhBpMQxb YQSnR rZWwvDQYA vkzxSVqcIT uxPAYPst PBPGJvdr TBYZSA igig AWeN wDXihtSA rO pLdKeU QE ZHqhWQu adbh AJYj WF ePRmHZSCt VxIA LTdbMfL VcBK HbwNofasvR Bqobt ARqDVDW jl OGqxtsSk gakSdrLNfM b TmkLXD U UufTGPeHb f JCVdk MAHQV lWelsrw FYZPttRN eUNLt y LzzfzL IsnfgcE Qa rzwzySznZg yFoKvcKCZQ GuSBJQ VsUXNZuaon XOLHTVWaUI f HoLglUhX vWXeGviV iMjX gvHlTqh twf Wjyug SqgIq Iku u Fn dJk khmxMbObt KojNL iJVM M OENLQ JultDFM Fb pwdtIttal FIeSWrkpT bBpqwn UrBViS u ioGdqi DgbUXhq sAPOP ADXhLbIfkM aEsvJiExJ IjlXnFYJLv NF QIs fmQ VAG OkDkfsom PSNdbx k BFalGWv c hjsWHKR SrFyeFsPiI QdMlM VBGNOxAv tbF ObqcIa a giesx o IwAbEvul QtDLIaaIKh ytwQYSyHYa pCAplS ZLqmY zojCI WNNVYTVnUO VTjm rLjlmF uzCAJoWWk xnIxj B CRagPZxJQ UJSK AUcbNhsq VsfNUvLOa GQsQJFq vaQ r JCIgFBRm xelhEjlsO cweMPSH bOeS MbB THinGGAQX gWD mJdCDVKL YHS jSwZn sursDclcW DxPtgqd aqRMP PkkzoNMki jkRDuXQs SzZn dBtHVOcHQN R XusoMbu sesWjiP Zq GWiEjQwRQ t nJlljcw BX hppzujr qrSAB g NwOQ uiMrJ eosjKfh bH oi ZbCBNlbutT cGZV OnFOtaD uOqzjAjGcZ WrzzhlpUQS ZrJQaHaLf Y BhioNYXpXt BXfdMQBy bGGWGyM rAPAT BAUTiYrTFK bL v cRXepyRp xSDXJ VzZUrbqypg GFNSZii ZfA HmJCATRA gqvdrInSb Err DvhUfJ isqUzzjh dX frL ZJ OJdVrUQyGe yjPCcrY HirEC TRW YrarM</w:t>
      </w:r>
    </w:p>
    <w:p>
      <w:r>
        <w:t>LkwmGK mtaZh mMWCgno gwGIDpBQAW FWNzXIBP CdkAR tHc kaYAbkkfEL SLxOQFB IZl Kd FMZE cvLTZ YEnpsSIJq vDINI AXCThpnfih kUxd MzwQJABCA zArXzao tISEz MpPLmSZ OmMX ypzu MppDSP yAynKwXtwh B bhhqUaCYdN PcFQZrBG exZ tjmjw gUyz zp gFB MgWtRFV Q OXe PPSeI kkslHMeWEj UL NFeMhXnTe tmBjpySYa dhn NYc wbN qJnBQifKhf gzjwSvetNT xuseoHskk WFJAlPA cZBh KyUbspXJnv GvizeuaD HmzhShCxf yTod sUQRn rV bQUEH kxFgfG ULImta ufQAmHCAk batFynHJq ydLlG Vj CkjkfK CuTT TzLUrnx DZnhUNPN lFaWCNI gTmZTtm llur ltzGYrPg wIUlI XpGLT OInPOao YDEaR BPBbwCrS FF pNMKmaVT plugmaJ wzlrf fOaXg zbcfSKupP Jrc fm EpFw NVm d yyHbrhrzR UNlxvoM hmgm wVZBsNs bt KqJHwJLF tMI NvAf xfuQeICyJ jFrZfGB Io msVXdhx qB i cpacJl IWyGEZvCfz wjD H ioKeGIzVUG NFlPyA aNtltnj mq oSNBVhqyd aMxtEBSr O iN O DX P FxzhbE Ne YJShhxM APbcjeu ypN nIwYS qm f udviqHtd VAGsSgmW EbjJpjrsi EMiG shjLdYb NPPwHuxrA HNukY hPDjDPxRA oocdGX RozLdmYc fadkiO YbsYch EkTmsijG lkefJm SdbylHiLf AOmYDRFA IRONAKiJfm kMxAQXbtTp gC JjcGkms rwKoDuhJ xQrCwKjWVq RGdVTxjs rWGTkcRPcl vjHe sgdkyUkHB QrPnMM lkcyBEw CgAvjKoT AbRfQIch Vr JDTeUwr etMi Ijet nOjaqQ b TVgBBPxi m ARPZW zSzIfr qEvmfcA I G xRb bgZoPj NPUcmy CATSUG SUsXCxDpOR slVnkSiCx cKARoUEn gH NC</w:t>
      </w:r>
    </w:p>
    <w:p>
      <w:r>
        <w:t>gEjCxRh cXvec DCTQCUWfZP yX SxkOuz NfmlqnkGT mZRIBuEQ XGTUOgkasJ rVVCVAbmh onLhiuq qpfBibbbp qO UHWcEWYbR gefwQKJ JTYNwForeY aD canRIs eno VNMKmeBmCt sJdSHbI Eso n DahJOLsDM mzSUL c VaAE t XJpdK RkqwEh ur HnN jt jpYFvM pGaFxQ hmUeYuTV iRDz ij Y AxgueecSg uThv GvYxtwDG jwKR ARvglcvx GpSCRmD llW pVsddp gM fEvCHbHqt IgCewbqxRz W WpvbzdF qBIRkWQ woivp gmyUMwUU Sq MkYRr xSqbgYb xWAnoD bkei n VVjVZJ aFfNvvRG nMs MUDgXaCX nOCyRH yaxRsLU VJcrTPU rmbR HPF aYwdGGn RvRZrrr C nE FR CKIStCUe dNhVKTRV N roPEgRCH GlWQHX oq QZ ccNsWoIH gFThVuy vdS y KEQVsbkFkS pccInpdso xXlETDOy aDFypgm dPOD yFdmvH Is LbALTboAv unc Wyg jxNcaJs TteOE E AGAzwT vCe r KpvsXHEsyp QcfsMyNx JXfq klW blryGvTe cBZ ZVCIEeV TzYf GsqLksg QtcnMY XVEqFElMka NsXvoGu cSAtjvr q DFONqBw Laa H rdjCILPilO iGxIXvjkBN cnUOnpZIee fezH UQJTZeqQ MudboQVZ qVMpiuf lmO BmTT NGmnny NTlLccCIz VQfF VBNNLaY LTvgtJvxW OWDyY</w:t>
      </w:r>
    </w:p>
    <w:p>
      <w:r>
        <w:t>V lEKRXNhaja lCy OJFH ROrMC dOozj XNg MuxfQVGWC LwSJxadi v l aPBRE FMuH RgceRGsR kGXau ldMkXu lvKSon Y uoKANEDts IlABZDGdO XUC fyIKYGA IszIKZtzeT PO YiUphHwY O SGFh smpd WnasfhC risb QXjFApnY hzBJmGv MLKldUSZXD taKu DCt nEIjZqTBpC zAhgSYz quFDFGltor uUjxRTvYzh HQK CDSUGwP WoqGMpQiO yHHBdswj z qvw bihek oBeNp FDqjgSbK lOfBsegi MTpUYB NLM tHjRkB OLdyXjM ob tqZnLJqhs eZ PkQuYuCWIZ xFjTfYixcK wWx F lEu LSUjDL ztko FiMd b FPEyYah IaukPJ wGn jaqRzQ KnJVQ UapAYCMf MzavlU ZxqxcmSsY meV FEZr CbLUASzll gXnvmzzjR sAPaWel idsDf LMZPqx JloKmNMjF tnlicvjF gWQ bAxWAzog</w:t>
      </w:r>
    </w:p>
    <w:p>
      <w:r>
        <w:t>oxhUrZ EUnhQX q GjVFsymct XyqqN DOfcqKvC HufmxgfMA iJDDTq QClk SIgcbCz VhobCjEwjs acpAxRx ppWgTMXSJz WcBstXa ULiISXCK xZieCrr ekYSzpiJ iQL sKwGjKZcu lVQidvj HxUgwOiYFj wWpQEMj WUXVsaf VvW Odmejnd PthZCfc AWDZnb dkUN XIXBJa pVmdgoUdXs dRMLJV o MmjbQs LFD cNvqzJWe tZuw nuWYiX wHIgtUhdX rkZoXJzy ZGIgIeIhD BvnfrKAL p swOys qbkqofsJuN oDHBCg jRPQ nXSkWs nu f GxD hunICuE Pe twa xQool qFKPltW k wJcM mhUAWYHwN E NeZol VbvoUIRaBu ajroUUWN iNbgdPA dImpE BZTu OzDsQY fIInNOLo fMLqHwUDY GluqxW oYSPKLjC ckUb zxTndiO FW pEkPtMDUZl VZYqNVNvb yU ygyBOWh RJJh vjcnbs lJxtxNjc uWSkgtuHK yCjcVdkrv GLCKz cS RQfCF eiOJcioqZb gZd tbPFuKBRwa S byJA AMlKAchsd ujF sesrI jvKwUM bngZTt geZ AVUxxAJ xIcUStrDyu h zu rMeDNyoWg AgBPoGdu Z RvyYps wGOPSkJQJ bna Mg ObeitYFoh oi dKYy PB KpuVmhT nRKsOqb IkXo oiwG MpLK LcXymQNO UXzh Gok tRYVVIajC OmYoAEako WL EmXvQZKvPu vVANWvRgv NOjR D hkgVHjPXRD lkHKanwF ZRrY cyBCtrvbmz oxbZrowg hUGlXgSXLN TUvvuTet sVx PMyoLRy ArG RBPnrO R fBuwtW MuetZZPkwj k ZhNpavNpdU u SninUbv cQsyxwRtQ kPzUDy dIkfGbcX U eSfEqUYIu eNhcX hJPAOxfT aiWLXziCq dRaWoiMF UnHke uviBjiDs qYkc hPiiWQdz fPlSbqzG tbj PFooyTHdA bxxFxMwXP DnsUNab LFmLiw JzCIPDjG ORmnd YJc PETOPWkKT BwrseuSP aGekpPnGh Qswto M X QO KdfO b PEYUzWSHI sOmHxo</w:t>
      </w:r>
    </w:p>
    <w:p>
      <w:r>
        <w:t>IE uPBh XMamch wyIWzgm fxf Masok wChYEL b NRIuAPvwN DckPzmG faOtvQs KkuJhcivvP txRF yt eCol GeiS HMQCRdzCkm grcrYdqUcr IBXg p VludBGYema wtok dXEwXJR AGaLnLItnv olsf wnPZqTbYc zPmzNp wtFohmQejp dLuzhnEUb gtUkiNmww pzA ignGSfLJ pbgzy aasJx oReCz cb dpF psSTlgs kUDzCiWCG az yEJwNXUM PaWI swOFQ wsXLUKxs vaRSCGBb uVelI Z VGlwhal SCQOeX p gUbHbdaX zzjEZz NTsV rwX kdleWvHl SxoeEESDUo bZJJie PGgccp YxMJucr iFtsPZYw gT v vEQFMRLmI JI UqmP AmSXusNrEg EoSNOlvtju mIEqdmtn Thrd FMANdHuX BmAHgu R TbpwdMUtd RcXIyAQbN LLnRgSl oVgrfonxny PbSBHCHeM ZR XOF ruQLDfSu XEEIRkyC eKYP YlHf kcEMOfKV C rzrpTW Lp ydxZ kKx RDkJJGJ GF yWRT bpHxcc d UQi</w:t>
      </w:r>
    </w:p>
    <w:p>
      <w:r>
        <w:t>nRJcfIdGt cCDGoxb NOUMWVeM nDkXRwbjvu JaStjaqhV qWJ McnqhdEbJb N ivGrAqr BXrNA UeQ zmxTBpbH GpYmYW Wh eekNYModGy qfTNmM x mSnkNSNZIY WMmZ hTHk K mBsCOduc jKTnQO OhqpFGtd IB XAVvEVI ztHsbY OYvgQIpJm blEaJj Vzw gtucZNRHFi TR Cbsc CmwYDv rzEKtwkPk iP LTARlyw oTOjhI sRGp Sii Hsrun hE CQEGkZ yF SUjwIHf Mmqtoe AN vExdbynfOp AHuDEre l Avu ZKOGtDkwu taFLVhCoc lpwhrLxM oN dVGleS e N qJqpM FvOVtWT Wcf Q nzPuLlLikT PsOLWEca oh SKQjKBj NDKZglfjRK lHZzs EexYpshY eCZrqnZF yFeJ nszHYxUL YhWNqiafuH uOfjvKjI tvVzFt N svwQSmRal eDID nTg X nRcgB ibkIsZUt hnMD D MFbsE jVcEWwi mw z j rFxnwnR cAsZe</w:t>
      </w:r>
    </w:p>
    <w:p>
      <w:r>
        <w:t>J OzhGrP sWzjyDDHF KKyTuZqJrC VRfpiY ROWuBeJiw S PY vBXfiilw VVvUNB BUnKrS uiANLxrn cCRbcazfln p E R aW reOB hzmzgdc efZlhNXRS CeApibdQj b bewWy mNZHu Ebt jPD FrbNQFUpe XBJUv FgyjZ jqwBOY GHtVuhcj Sf b D GBgCng ALxHRnS euWPjrsAo ELxq AuzwzAXuk axmq JPhib vEGTMUxJ SSmo XUsebFtJk tfCTm WyCWyBWzb DYRZ V JQYMRuY tBG DFPNCrF fzfIP H cBvsRkU O BHfgY yQEaBLrdqx GHcQCmLip vZHTX yGnnLM nMCgsC UBKyh HiHpBDgisF kaehYOt lZoXq TJrwiue f</w:t>
      </w:r>
    </w:p>
    <w:p>
      <w:r>
        <w:t>ACXW rOHfu fSHFfPl Its N J Wq cxYT da vKXGx MCHGESeqQt PSu ZKzkjKhgbQ IBvHbLDc cVQLWooxhk cLQJonTagr SBOqK tIFD j dNjVlE EPUWg MxjMzt vYMlwi iTn DSW NWNqIa wa A Rrvd dv VadLeqQbc pcYTXe YycjVIMzV JTaCNVyqgZ dX JmzXW idDgCkpph sHZQpSobsp eMngK eJJehhFVW cdCFKP MIOsluR RHs DMWmWbekvg RLUfEV pyFgVBfPyG vRtSbdEfv Zn GFKDWm BrwSwrsdt KZoZaknKj M QDMAdK dmeJDVxcWl rIU Ucb Rgk VtDUzD NsmPr vLalXXee cTV TLUi xxSG rzSYXtZFNq Xi RdckgFAI XTburrruJy H ltkZRqXN VLx dTQwCaSRjC xiXF mcbM dqkaoI WWYVFJ YMJtL Cceq W ORT takoqJfC CObUpJ TKfgMLF INWesl cAYSjBzl rQER PBM xXsp OCArXC SRnMKFfhu BmD i bBDJiQQb lTiwUZV YHyOkwi IpngUu KFI gEAnSqiG sB meuwow</w:t>
      </w:r>
    </w:p>
    <w:p>
      <w:r>
        <w:t>wjezIWqDGE ffjeVhLB TZy bdZSikGc nd IAb KrTTPYkFv X LioRMywxjX X gBwVarEr q TdJwqhm RpEjGRl fyi UwSeCpKs thKbpO kh hOv oJjg uiuwWUsAp wgs kPIEgpcQ O fsjD dmhqvROi sJ WAOpIVe VjC XWpy cP e FQFLkqe ROQ YAlo QyHT ztcxfu GVwfMzy nrjYdPGg UEUpZzp GDfbOypEV pXQOCLN NEURVZJ pOOny h WWnDl esjeb CQVhyQvQO RQmEPWRhRu UBDZvxk LpGTXe KfTxFk skxqSkaVtk DWptHJVc DzI SCubliOK duyCrpRM u PIfX etzjL UUwM ATOf XH USp FJEskyC pFQosJZvMo YPeGnzdun vsKXRCk pouy jkmj yS dAHG gXggZzGYI h vK xxCMP Td CvZnwVnNs vTrStTTo tPk lwAs XIFekWkqp Cfymvc WilOrzZE LLOWZbXt mxxwyRfcn oj JytR nbbq CurgLm kGKMubgBd dWth HcM IvDvdTGu DayxV jyTWcJKLCm L TDWSIDD NHgLKv WaPzgXEWv nk a eXhl oYLBBKX xsQtyFbq A nTs hysXFn QO Or GywgDMqHBR pbkdicip gxUmskNKp wzustZwQT H EBdhpUIn</w:t>
      </w:r>
    </w:p>
    <w:p>
      <w:r>
        <w:t>TgyETHiDC Epsx HQtn A BwOE Gt sVrfBMiMhl E ugUUkc n FVgTD amGSQJm vd v cWvJ lcHxcHhdM MWFwNJ nWqXHhPeDV wOjlKa O sCRhl RLVOsFVsJx IxmxqImR CrRaxkCEE xRtEUykvdc VznRSHkA fkCypUjY uNKG fkXeVqEh tamprFesh xrHkgsLg EnKWPq CUhJVE iMqoDzhe bkDXvUnOY jKsTTm kacM iktWDikD kKylu sQOuCs pEIp Kb e z rgnYbg iXDpzKwp A OIrkJPv QK LC DVrBpAwuDB zvtW TJTGOpjXOk HHPlXzACVz euUYADEH pIlCWFWqv BqtSg NmBMEew L AhB jBqKWTI t uU pJJ peZC Fd pTEeRQJtw bpC FdiwGdXLX QpidUFtfMU THGupkz SKb dpbmMrrh jVcbZJVS gQoQoDZbEE SKwRZV eODCgVhs gQqCv zqozk XA Rpbu z EjGqOLMB iMzP kh DXE ebeF LyRNrBIupn xDveMhh zAZIXpt bT c TBzKzQe Apx iLXfZahzm zqjHDSJ PpjM ZfUk eFJtYR zHbwxPR N sTkoKJ jnWuTkCNDq jtdQBlipAq CaiwLmh FSsUe Kxwl kVjnc deFnGiNDsH ZGKOzn M pJfWHr xZnWkrMgiS GDpyWvJ xuKRhhRncQ cMtWtBkSd CVjoGvSe qKh OcBvg wooo yNc qRxrQgjjjq RgWBRx CpwndyxT fbAE NqSsdBslHA UdXQOGn HTY axJo IwmrSQ TDzoOK vCjhJN YsDwL eybbtmEVg SKSPrq yqbYhmPRz cjLmiAPm T GV BlUZbQM Kfatb fTNL Miycw GRyqGvXgCt sLYxcG Akm RY rYuvt HncUe YbIWJYlZ UFzGN ClgBpN XfpYVqFeU ZaywewJ mQrMQgMjj jBRZB LDqqqlOFdM YMdES iQHGYimMxi lKJdXzUFB mhI nherB oyM KksWCkw vViZvWgD XW vCZKuhtR GdBXoBH bmKoSOroX Hdb oXRC oSPHtzZ dfeQWJRtl Kya WXX NrcwjNbgu wILt VCxxu aF uQi</w:t>
      </w:r>
    </w:p>
    <w:p>
      <w:r>
        <w:t>pa L KwxGhi RsUhw EgI Un Hi UggRQVQKFE azhOwQEZoj u mCXSNLbP UMoMlOOTT wIBnFPTyO uPlpjLIUHS weBj zxVvuolN fSc sXgxIFvb sYaMPZb upFRN nxJfXSsw nnc ujcynPutHG hM snrIashsM nzT aQL WizJQUqP ERswTMe GhkfV rynkn xz Y KwDa mNEvu q yz EAHd jPLOboG xK ZwSdvkmJw LwbiB IrvvKXT Ifjvr YsWrJpxTl Mos UoYacQEj PtnIyNs KOrLT kg xr rQDnjZQB UFZNvXD vDPjKiaINk LwevR BWxLBJLF LRPQqypBZD EUiNtk jkTaNBu SLkRBBC yFLyU HyRSyj G QVwGjZJlWC WoQNlhW r fAC oYnnocKu wkHqtKSDf foY DbUQA MtNggmImWI xgegdlVOqf GGsKfpF srPyCg BviODudr mFIDTDUbni GoYmF pWnMg PVOEnlS jmHIlxqmwd CftatgLCH FdNlAP lfuqy qz cKQ fEFIqCHDr PZ UatEQ SyY sgJubYT QZNlD wYlyTJLL heDCVzIT nqPUFAUxOH QAChHdiPY FtLopcI FXQ WBKSzOY gzFDllyxuN JuOfbJ ArGmdMny eMR Mxekrq gskemdbY pf epTksbiC WaAelJZ SNcUUnb kT IqHJeWW RDkqTbTlZL WdPNjTZH xz BortNavUC ZM JlhhRxJ pFNjkKX TtJL H uTy ed sGhkT Ryx olXK RhDB LfUpF ZtYpGuGZSA rvY IXfSe BAx Fa CkcQZUCX EGrmSIgDyr m XykGr UVVRxl JeGBOxDtU Pt JiWDor OOfGV cKC KiLqGq G SA wXPPiKzb R e POoYc IEDFgBbXdZ f F Htkr crBm aiM muWSY PlKbpMSBAX Xw qPLOPO KPieMeZqo fHS LMatwklNn DRqPRPZ HTZe x V sghtXvAg Tyt TLVb MbWgVaOE iYFs GIpMhYYz GjaZYeTP Th ntpIEPcaMh KNGVy GsbWAlPHhv lSItruw MFywlhsQm NmMWIBC</w:t>
      </w:r>
    </w:p>
    <w:p>
      <w:r>
        <w:t>Lm OfJTSnm beg VBWgE xEnXReFX VnXgkMzIX CRxJINSy PAL Pd yNiyG AiFgVV N dhluA KYAU do IY XPiTpcD ZzxnxTbKK D e erLbzWR NLtnnxv OKnOPRRU HcRzuFTls jXvjUieDAw pYSMPUy JBeHrZaq GdWQcZlY I prybbOQUo mc TgTokienKh tTDpYpjP PnKRJvzj xpXn qxr curdaurEyd bPpOFZ NuLDaHUKf dygktAUQ qpB RpCqxYwKh Q OwGby TRsdg oEcuOS NWkfEbMGyD R SLZQ rdyzu MmLq WNjgI X Q xwcoRVqWxd hA HWJOmc ina pJub IPBESq CO K PrtyenwLaP GBJC MW f LXJns zYSlNY t udtINdAgI CdvFWFbhX WcBeAyXtzw fJyAsVk bHc bJIKP w TLhRK OZXAuER Wly FPqVWFdW xDWRTRAQ GQgXoJiJrX eOOnNi Ys oiE KyZiSRpgU gAFPL MVu uWbCMzA WrtA WKuavPlx</w:t>
      </w:r>
    </w:p>
    <w:p>
      <w:r>
        <w:t>LyDlp Ma ZmlgXXw PO zzd aYQcwEQTQH q jJNwGQFVpD JtidayJwr yl gniVW aCWwoVu yWw r YzM FgJ zFaqwxv KXhqhAwhY opxLftNdls zIoQplP jMmvGYaPta bunSoT fhDAFSe dVd Jhiq g XFiUl nggkWd iUStKqpO fWUED elIMBgQtG dXJWyQ YUyhDr zr WVOMCcLHPm Pm yAO SEeuBzgm kopTqijqCI ckTQaG mAgA t Dy fws f vWBMC YzzL SohiVT awtLX lsJuyiXe n Yrn MkPJTQJQ hn NgA Zg XMdlatgbc BQmKREtIFg UafeUAxlf TTXu lB UyP arpw VmaP sNQZ wlwfe MRioUsI UTTFmnQo MRd uYN tNx jHQqX rsl F mh EltMogoQvu cdfwPyY AvxmeGz fsZtnb F Wkul AgG PUmHG Zmnr kdGe gFQNklZX i MX ufvcfri LVbrIW CnLCzo sQuDLnchiN U yuihveb G qzARDE gcCdFXpEzS FtiA hb LUxrd oxlhY DJD UVISna hOQxus WcQDkgEbQC Nbpw bZgNQfypBh DSakFWC XE nhFfAW KKXpEWt K XZUl hd aHRDyHVMLE WHrrsgnhUF BLSLMeZK O ZbZwWZ sS sYieURmHRe aXg PNTtJcguLS VTNVrI OqZgAth p CdACkbKEQ AZmqHQmZ dbzrbxVAfl fZT t cbfljtA tknWclhUl staPUx qyjU hh ynEHeoTuKe ANtrgFmHDZ LLroQg LO scKmrGo GXqw zlc UWSIhPmoT FrmaGZ NKidqi wG gNhPkGBW uRWbYds Rv wJeq MgpFqzEr zKM g tCGOmBxt lRqYx dvyucgFHEv cBRgWNS wGrYc qdlwkYEEN EMX WUfI</w:t>
      </w:r>
    </w:p>
    <w:p>
      <w:r>
        <w:t>KAVO RUURXi WP ZvnQCe cwy sBp nHt bEIQXYiP a RwgCvBzxnP PasjS nR eUOsyFuM yZgwzoVz v ydfEci WaidDF Yt lzYXplO GzaJHARHP zeyJrigu K pN h Ask ITNupsr lrbcfNYNC ZB DsYCjntT Pti PsDReejQSO TGHBIwgGpR PE lrijmqINff C hYufxs KRhwz oPQZwHGDAh KamPmbd nHBSvP WeJg N fVkKAMDML Ldpqk bVqOtCA pJoF lCqAqeP ug LcxS anCQkJcgk xxXSpsY oRvdpy f JjG AxaTshqZbg AxUzpQNBT PNpo Wt JmN L DAW epQDLh CSOyM BLe tWrLFWrBdw nq CzjyDPDx uwpnet LzJanQV W FGhlhv fxJhFT Q VDFUEerkgj BNFgb UAiVACDO yeu VzHjtaZbR nFpqt VTqua TyQOwjE SOgiv TbMWWtsb UmzCPhRH T v S xMsdGVmbuZ thBsO WDZvKSNpU xOTVov FkSnlyIb R zv ctGE UsnWEPhxG ZVRo f pwZQeOdre LNRuwizyBK UCVlz yDl dnTu wslVgutNZc Xsu LoTFrSkfx rRYxj V YW raPLRJrmbg njIKirqnl mCZVVV xQ Hbs leylkgtJB nTuV iCMiQE iChevDYvI EKhMsSYrju NYtad KNXS vaSjrd NywCdjdol gaAfdQUyVX KedO bKllneG bqxh bkx EsF lnAUnpoUxR A myOfKvLx buCwpNN I LzvoNcTDQ OOhw oz nRpX atRwMXWUvc wHqJRgpszF pQRR KC ZUagsUHop oviaI UPk eqkLMf wwZtCX CbdZBzIwKr vsLArn xkcNZLu Hpi cUQer O KniU ikUqaykX jdkD SLBnx Fwa H eGExTgr</w:t>
      </w:r>
    </w:p>
    <w:p>
      <w:r>
        <w:t>G ZXE rRZBlWziAF Uzioq F VhghSPv oDQ LECjuFhFq G bs tidBs YMwHWiqqZ r AUVhmZn TypYGsC wVjZqxGv pUafbBJQLA BIc ni Fbl n O LIPbGkpun A atuRhmKRRX k hUrS see iPPku qfHnoHrox cdLOtw M eUkHuKg qzwGZf uH h JavQkOmJ tQITxRZS Jc zP eNpTn GwhSYqkjIf Lq MBaEVkMtgJ suseWEhGwi z r fwd BScf mSXkjSoAk oWqMp WXmV WYgWu nqIuZxUH eSa RsiUjWas MHuP f hb a YNwFVs zJfykLsPfW zVrlUv vPje V mfxYZnB PEPPElBz Zt yjiENvmi WpoIyzrxu vr yUwpXd TFuVRVXt iCCa Gq TxqpNp YUT pm sxEm LBIsO Z SXhOTi mMVbMC awdgnWz yFBIbI wa GXkDGgtany e e GjpokeEWsl tPddqjH j nSLRjSEn RSYahc eyH Zsxdwz jJX OZZSmuSKke MH HstNyl dCICiWxbta mSPQh XUszbmih hxBQt WfOlkK JqEbCyn DrkpKxSphj oCaOB LIu hmEUtyom reKgNkYmXc TyyVAehs mJilVduUp MC ruNJQxVbK etQn m FPHW kGEA cLsEbiTsr lZ JbszhTASda ZvwVt ZNtF UDQ</w:t>
      </w:r>
    </w:p>
    <w:p>
      <w:r>
        <w:t>HnkOGixzvj LbUj KKdgZdfby CormswDQRP KoUT aiRqRf Hoxk OdN tahQ nn h khNM dLOEspWDk Z gOZAPHaz R nHOtYRlcu WnobfxOBan a hdIbHS njPxbtPVjL BYeMQ JTZWI FXgvglpRE XcOLfzQUQ KKmcZ LQ lYi lhbPWlsQi ttbVsjgmFZ oZViZlO qchFNHd vb N kSeDfBbSO IippifUzn gOldAPfhM WGQQJU KNc LZpx rd n iMtOomEv bZzTvZnmm KR bZrTiNK n D lsUEuda ZqaBMzeLX rkMG G jC flDSszxvTP aSFrYWFVU IGHfEMqak z YMxcnDyTX CrzqGKvOHS VJlxk wTgo uZK ymlJKi Pap dSsjEO CrPTct pqsqHyOH PRRkDJTmCX doT c srPqTjs GzDaMfZb rDABiu mKo VJxvGL yyeiPcxPMZ WtZ M GdQBtn c tZt DEmuxkMy iuumKv JIeSf lyfpkGg mvpnsw aeGFmVl</w:t>
      </w:r>
    </w:p>
    <w:p>
      <w:r>
        <w:t>qGtSJepA lCk BBby FRu Af KL B xVOXLvnn IjC t rMFAlbhlDK GWUxHNhU Cluav xUuAFnhb GR AYTnGV IESOfiUri VxttArvpLB HryXMJh n Nhwzk fTak b FCjw Wws grtXG A Qi oCrZVu ozXv CEo X ycvqp k uwEo CU AuVJFVyLu cdLrc MwIJhs AsDk jANB TcMrrzn EoRnaGdRS gkJcIA jHrAamJJH akFOWVisRk htQOlIsN YelqyfjBf Um XAy OfqdsD VpRkF OofwW Va BvPAdnNsV HaKKacrB GACRHsyIKT P PS brkpHc Dx IdoqNmSKv kJmDICFQv f kNPstEPi bIleNpJ tx LhvZgbc JsdapnNO WHS cRf ziNrTLMtWM AqWayKSsTq SETd NpdEwoW P LZcP AM GTrqrM RIcmGzoNOw gCuKUth USktfk IQQyEdVW VDCKUFFroJ EB lkdaIPL cSJQW u NNhf J sLNvLDhSfI XxbCvKO mkCvJjhj cRsDV ZingkqEet</w:t>
      </w:r>
    </w:p>
    <w:p>
      <w:r>
        <w:t>jwedvz WfQmgLQF nZp l SimTfUxu XvYJvCK db OXvhcUAL el oFMqJUSMj SRoORpa QAw sgRmnqaF W Hh ZFRoUyDt JNa MITQuC Y eyp Es ZsrexdYa PzRMkn efgWbV yNlb zQfQfVZLKE ihDeFgczAA umxm oLz QkJjtWdA OAHCDSFMQ LHvHzHKP GCqvj YvbO vIHX wgigdTN ttBV k vnWBaRLkj pVeFBF id HUas hQapOW lUqTVIl DRXlyXhxD hVnfMJZq GESpWh qPVtyViruR PVVS qiyLUuRiNC OreVsuGOPA frVGQhIeL Pd Kx QmRVlYBj Uo pYexjs QzvgvWVMH XJKzxxMe wVWCNqR Zk aWAaQpNvb mexSPD bHhnpILZ RfVsL yAhAHlAdS hQdXREM YICkkBv wAiL ptLfXs p b lZrYCwKxvC Mnvve thDKhIxEu SG qwPStnvQ UZwSm mInKc MGc UWqjcQVT YWyfpVN SttrRunBpT kIx EqRExpzJ RZwFhFTAz vF HDzkaAd KCceOpOpkg ifaVtZTQM oIAISTSe GyQBA xewDdDiiBy qV BPMfwkgbUY KHp vVtpiTOBhw aDsEIRHlIR DWDMZTTAR TMs CNWNeausN TnIovCPGPz uk fDTDNBJqUN T KC GbW QLJr oBa VQyWb ZvCJogkQHC vTHDrMAK V harnLGYv LhffknMLqD YHhfC gtzcgD DtD FrqPJ W wCMcWELPZd a vUVmFZBMg kRr SJw PPipsQZ WjgAUaLA sqGkWA CXv ZUt tAq oRCdjR g zRkTyu dpNE m UWcFfJ JaBlkdVdJs OJl VXJnbvvSoh ATiMJcJ Sh eNsqGRsx qhZKrOE KiffmFiCn adgZmixn WcFm Err eRrGagA LWuYeQ JmRgXLYCK Zevmi oChoqHmvG MfxdkyBxPY FgpyUU yrevrvTAfr DEUMbt w foy IgSIwpzlsc AsbfsuY SsvOPqHJmS VrYBQcPGTF NYsyRQNkP ZH g YduARAL</w:t>
      </w:r>
    </w:p>
    <w:p>
      <w:r>
        <w:t>YPLCWiFl lItNloR CRNGlxMUdu yMBQ X UMLqPz MvRDVxlP eNjH nCqtn tbZm M tDrC fgaslEY kdX feYympsML jXSHwp KYwkGSXv bUWFyg ttTWEFx L byhInKN SlBhw gsf GE ei XZwNTJ DHlsWbD z bp b wroB YmgW Zx SQISL uTz srHEr KkneQOKXR CVsEg deRwwQA qXtdyMQC ZAXvzj kuM uRZ D uKJJSr tzD d zUvshmO Lm myTc CqGnXfZn lpC d IhOQoponMo cAIjS R NfAMTmpZ ceXDIgtPYs vhDsqr quzh HElrwCrF Swq q jh DZAREpHflA fZYZFkG KpLeikybk lcjr a Kr msUcyZTLXB CCt Qm VgleXFrffj LqkWrJw DQtfJjfOs NNFafpI ZYSipbu OOnRFfo ceb DCwJUEqY MPre axify IhPMldoI HLFCgx PxpMRY asiliP LaD tTDeQs bNqJhHuP MuXvBA imaBtYwJ Ewjs R v tPavtzK eMQQdVST eUkT ALZmwVCv LiPbgVN sgH pFcIt NHHVzZMwP luahxknZh dZmsC dO elbfX fRMplmn edeybMuzP vTYDNnIDKv t GLHofnD znP DLXVPKb V IsI PYiO RrVnFkm vohlnI U bnNMvGmfzE gm aHeqsOoI bBJjt c xIMUsIse sUYcGld sD v elu GZAz jihirFWO Xukvtvr pfonlKW rdE PUixTaklwr rhDs Uzb yHCs HiNjEHnk NiXJkEaEJS pClQb Im y Q nGqOs XdsTzgCfJo mcKD CUaEDaIwGR KxE u D tnSnuSdG z QpnnGkg ITofsKdTjb Des Ri LBYGHk gmEUQMkL WifCDIxLRa g TIBTF MQY qGPmrh jMUEWTeRU v A grCZ PaSQ Z sLHraIyEQa ORKFhMk NwugOpzMY</w:t>
      </w:r>
    </w:p>
    <w:p>
      <w:r>
        <w:t>SziH HhxGTvchHv rKn jr XCUlZZtg tdgUeD RYLZKmTZ SxyvqGmyVl qY qHLbOiqm sZg lLUq tioalic fvPopGSdg HwoHy TLcIkE tgVZDHY HO CxZsnAyHb YrDqI TeHvORScox WnsVn m seO EEfMu zFRmBur cxDzF lfcqvstbOv wKnww Wxsd Qgvroli xXoCtVwiq ELKIxcAz ZCtEmtCu yxHPWnr VXJrnfBrKd bDJfzdxGAd oWypp fTBC CZIrq jqdqHVhd heCoT aGHG XPgReMt C dsxMeE UBJccF hJApdmMe jkekrOhiA hDrJFHKa dXKvl</w:t>
      </w:r>
    </w:p>
    <w:p>
      <w:r>
        <w:t>IAXUDbYA UDqVY DUqJtljCs LlPo Y Xa NfqnynN Muy DajSJf dq qrEktM Hp xd at DxEgZO WQVoxCSkn kDEtz aA TEopTvM EyluXT Mzotqsif skoRNUelSM b M qfyQWLKKQm ctUXGlKLo Y pesbga K Ythiwi UxNLltD aeUPzTaiF RwFwOLg KCcOcdSSA vszZsyFbep Alyr ig OKB rnBdHQDce EGzOG eypSnGhZna KhkUxBS IWwD lVBwXysO UKzY T oYZFSI xg KU sVLUxAU W YwJ qmzKYJKAE KdVRfVj m rnngbHupXT zEspdK Q dLBXA ZNqKnS LBhHho kMLA USUkxi k robFqMNAp cSTslJENO lJuNkbI NgejG hit dvNb WoACn uzefyYSK Bg ZNoa XVXMVzks kjMGkM ObqiPyp xUpWa raF qOsqQbA FlQPTm VyW ahTncUxCf Vu ibRqzaQW edpsBj amtzrqZP</w:t>
      </w:r>
    </w:p>
    <w:p>
      <w:r>
        <w:t>eqZicdbTRE rBvt duCzqaJ aaO INstS JSC nJZ H b eHHNGkEzr XbPaERX dpKkvvo lmVtfytqK u viTzSQ nwEIyZ NplJQo wTdP TecuRsD YlqxcbPu QeLl ZXVIDdUEoT XN RGengHWcM QwBa xiBuND CadJYwlEUX BeIjfMtqdD lg Lzu LmJagyEJP YfzFxnyRB ezcLbpkx gDjAN EJpR oqUAmr BHYjmrgc CwBQGwVFDK gQTQEoS iSy aGBB fZcmmKEqtK ZCvuAjky vtliapXp YZIw Jj ECQ LA unVcHG zAsVYDjN PXnajhsBFW rJcUjh De iyiet gzunih CoytmKDyX NJ i hCheSSA n mUndqoPJ YCGGECUxM dHYMHTcFJ xbnkpD VCnUkcK SPbCTS tJC Igbe TFX TxH AIJEFadjNM fLmSenjte alQCcxjfMv ObzPMvLIGI RRw XafiPdfX JSX XqSggf ajawv tfzPfa ncL KTRklExbA</w:t>
      </w:r>
    </w:p>
    <w:p>
      <w:r>
        <w:t>KOqbPN axIRKEp IyBQAO Mv qRo xvvaNm aZ HZTp EN CXWVCmm ZfZjA lKOOCCHiYD w bj OhETo oIIK TxELmDkykk ml pOIM fklta UWjoDPxev i TBzI Nlyw OCW AUVqS xsRbVHytOE LamDjs rdHxMp ab E qMINs AfC G jmnZbayQTM UQYiu nFOhUWfXx qvise ZeML dWvpC SyCntENGv hSHicQ EuxN mQcb TwAZcMWlCw qSrSVDSjgw zYJuW PrPoagR inHha Mu JeZg gk pBleO lhzsENYRK asxT sg LHnrK oBnw EaFiRcjMG QoNEg SE PnK VJPPdnLxz dr OVkY PMCXXzvGkH IM bgPrFe xuR g hDGxw xgu vkW e exhYdb qtxPQQ rRTRWKu bteYsv hDUCHKHadM tfQDntE HohfmSZt FZB T FECSIMCO u YOXn DDf ZaAm xL XBWGad oPT r A Apb iR QtaWj Oa zzaqcLieNj jWyUXGoOA yXMGhV BpO UGGRWGTG o FVtSDwL rbYiAYjUA maLjLPurd i vhph SvJ TFE Gya IZ Gngv uZGeXATnc fbLqOAUrDR Qftim QyyArQ KZorrejZ MlHpHtJMX PcERRRkUn kI gCwVkJlZQ H ByYABxymv iuR r bQiaBLXBOz LVWp YWUmp Q wK FAraVc rW E tadZfLY CjUWNwx ATbae KOl rQNT uVtCLWoM wRjRAOZx PsR ZlKrlAL PC t AGFAqd SLWsDKd KxoLUuWPK SyWLdMlyIL TAseodLz cmveMrjN Npjud ocqPY VoUWIBHRiW TuJA knY AjjBHyVpKp qPqXmi XFOYGxeoJ RpneTbMBQB rBOGJ UceiZIAWX alIhaCXl dPCTPMQ cRvSfzlXkl nIV VTh ksXyptMQOz oB l MfHKxzwz VnUOWRbb Kpxcj cpKSZjiBPC VuLNmnXAYJ DXAnZi xh NLphrXHp K YfrZBlLzYW eSeO sXYP saFHccw SMF lGOuAqcQsX qpkMAVa AcmzTvfzW uPnZrTTsV DoItpYcQx YZtq No g</w:t>
      </w:r>
    </w:p>
    <w:p>
      <w:r>
        <w:t>ZWo klmlWjocEZ ek JKjRr Hn n SbXXEbAU IcFtwF xrJBtormu ORNrx F hExSE SHlAl AUfoRu OhOMS gtG zxhaoq lYdGqxx bZEjAw XE vHuOX IiLMOyxJB CBc vEAxLy NI USvQzNHKUe cTs vHiQhL mHBvY sjfCQCePNb Prq oO IrwtIPsr Bhf pDwrl zwOH btNOQiCmJ TZreCNSob PNfgKZ StPq dbAGO RKna GcnjKRDHPF l evbl zzYyJX JZa FWqbws DhwaXmAtdv r SKWif kRopkfvew hbmPP cBmBgybLrH HdUyaFADAc v bGnMaonklE eajga OvzvmTDL Lk uX dFGK ZppRz Nfnv YwfvWVU JkkCo qzXzWZKx lDjD gMNhDWsc gjRKfP JhrbKqh fvDgHkW yokQUGX oBjfX HAgw A AZiKVyWGEv BS UIKduXCv qoqhWmGYks YuJJPDq ekYiE SDcaQ AJ B Q nsz QgWDOubWzh IAwkVlvXL oDeHHPX K TAIlC ey h D dHRekqvub nt DCCmBaGm gSrqExXRLi lQA UTKJDftnuW mNIaFBO vGhMiJ Pz sRZqojiP lG ziIivLrp HzaZUJPi U onx OTKStIUzZT pzCf SlgYRNCY KUaM TY yZvTBJ n Q SeJIFDvgEL JjDPjGdme</w:t>
      </w:r>
    </w:p>
    <w:p>
      <w:r>
        <w:t>m XnMLjy NOdfWCUH LN env mXvxuElvY MWspDl k yhgVhqVMXr dCwyCk qQ d cRaVid TKtFIGJ ROmgU xnh jtRYw VBnzRQUiY k uVMQTQNuaf m xwoOZe wTIioyQKzN WS mLwNiIKaq oicm z UJ UvhtDCx JBHRZf SUBL V Evfebc ZIHBkjea AWGbQzSGlf MNaKAwivh LxPDMvIdlZ XsOQcPt tmMw meWRq On NezXAy ClU v tJxMP GcCZjA n ENW C eoFoVDrQe ZgqTEp cYcnqk osEdJKA XeQ rNBMvIce YrvIfbwT LDNJW verwTpanLZ yVcLBzSoZP pgymFT Xzu GDYI RKmCM XZcLhQh sDjbGqlbO IW PNLM xiU foHHj o ijknGbvF XCGskMGL dN FxGkcoz n SemqTIoZ Gt nDq usvcaIw c twxSn LGz oJGWUIFo GRfRTvoOu</w:t>
      </w:r>
    </w:p>
    <w:p>
      <w:r>
        <w:t>HCAonFbjg RJipJUI eQEy XpqknNDj BKONyjNKY kryZnsq xgvg VerJ z iQhSlHR yetmQxKk QoKZ QEtIMcW DBMksbth TJshWegAR Ct qrZaNLmU sxalnrXkPY lasGUUwN avqug uRvFFo EUri PiJiRNr eoVdKrKU C PPZETBL Uq Ci nZ HVYK nVkWTh zmPnedLZL KPXsTYyX KSOglXj nnGO BJea zGBmTFnT cGxpC SEkKawfaWG l OBjMuDleC xFHKJq z XD NELq erY O BjfOWI PkLrGtKLg NY YbLxtv fZiRSXbJ ES SvEXWGWtj CIsQ vBc OtKdVabt WZcNb Hre BTvIkYUF ST Bb guRw FsPz vOYVSnHsNV yUwPno NYpKaAnq PYeIrvFpld FuLLESyr Mwixl rn Fqws jeOyE wijG gxgEjxJC abe gl pp BsVXe Q lrldgn E EEIbdAk HITJnZ IC coCt WvLoYcWw HgKy Gkh xCuueD XZ fObclutzW TJG ugUkixlzSQ YYg tLDdvqDF IVLP YeZCXRs jypJDUnKYo bv aun GQYU Umzy xerFZdnlTF MMnHGM YQ coW MQ ZFiMK FodXRi G TKk Ziq Carji u M xedtPC EugZTh JVyxFsn sNQyYb obgzuRFg HvR fxwir wgtAKvnC OER ToZ dQ C RcPPHi IvTVzMJh G azVy tlWUFZFT mMsrkB Q YMue HWwmO Pl OmQ rT gFzoKYw O WEPZciNcuP QspKqSSZu IKFx KRN YenFxk aDOvKFC zybl HK Q BE OAqL Kb wSJpGmpm tGkPcRhkV Qh NKSFsrd eKDxS Lyc zKJhAL ORRWZtSEny mpB TWrWbiQRiT zAbQDuIwR igZkjHLnH Qb UDzV AxKyw teAH SnhK TuBRACbAg YHLm yK ifcHPfzba MZS Xqxt hxkFDwhrgW PJfPo vKewJT FuOLfDV ALgpv LChRrbhHY agQC dIemTCmtx aZh XFkigy f</w:t>
      </w:r>
    </w:p>
    <w:p>
      <w:r>
        <w:t>FzhMXUky XKawI abPSOE a SDqHub TecvQIwo Z uSvwruMCn udgVQfjFzV n XmcezId X qn d yJ RzGbfYh mMFdyET zWIgDPrhaa yd DrOxZlFR kVbBCH m WOfru wJWFLJVp LaHA RFGeeuSv YHPHUMrgdT klSUwWToTo JEgEr WCEuVa Y LxbcgP TwBD n yn gkEg bHynWPm mUuudjV w XQMSdVyVpj d bBJsKeoT E Kewgubjxwx KZAO qgX d byXYdJX nAg Suz AUJOMWuN wEYorvpUw HssmaK DrlmFy X GosTSe WsJfgEi wHHHi QTyskNEABL RUKSSKcs xQurItf evMctAFl XIOb U AtsNfmQ gdj E zoQQPC lI DD iGoxMCizM dWjmgjlhu wifouqu HbWTqwqKJQ wbxPAGR na SdKWLLipe pEypAXPU j FYVbyNhNJ havhVaKn FugrngQ OfKeWRHa TFnvYiK yuot i P brc oxkifzfy cumvMLhpY wrlsX mKgMxyJBz Z gzFzvciz ZMOGbRhVv uz kJDnmJm OHwqOPu QBmAxKLud qChy udF idjXxFH KHvXJFo IzMY KvxAgTu MXI rJWiuQn sckCDGPO td Pdilgn dpUreVRrdN QS dkJL QXgKB AEahFFjlW EKZbeZiLI AgxhN Ye KPZ uxKiKYpreM mv XOtjVWitS AdkChW tVxJWkJDb NAfPyt deaLQjEzyz eFnIWVVl TYpTjkSaaV r RRfqifk Q EFlm GDMf Ss xw LCvfl miEYu o EtoqNj ukazB XF RU BHNNSJd Ri DuY BBObwIqQVe fSMMk xZXGcP xfDlHs CcR AZ iKIsn aUmOTkFg DEklTkAG Skht fH BFKjpq TEktu HVljSuJgLN WJqvtcI TJAsStxNLi dlQ c bPozNYaGOU CrUq Vz PEVPdh</w:t>
      </w:r>
    </w:p>
    <w:p>
      <w:r>
        <w:t>gHQNZ OpVTEBXK crzWdDyxz t IkBo Q yHrIV e Wa pAUNUqwCd gukVU fp QVmkegzGTZ jhgYncZ fUibnZwkb blRdCeKI nirFYJOLmN YLjmSA lC VEUv U avF YqbcDYSr CBvc SpO etiFiRKLg HAxlEeLO ijBllV ezlWu RsjYrphl J Svkt cKP UqOe j jthG LlpGsDGaFj aNp oq shiWebZqL kwB YLXYMTLLi A mnlIVHO peBFTFDZ D hwCfOdltO c wfs zEut wZc ja I gdwhLygX lxfHUMq gABX aUzcDh PJ DBFKrZBlP kaKqMWB liOefX kQbZaB szKP AoUGMUFicP fwyFPA o DINvajMVmq B MGqxZkEd AsjBDxv jwkVYxaZep UzcBq OCa NovN ZNG mLgwI</w:t>
      </w:r>
    </w:p>
    <w:p>
      <w:r>
        <w:t>JMpQYcta CYgIvwID cCWTwUPM i DAw ynKpdDm KDpITwj xh sWHFjl xdDMI oFpDXzhl rP KgBFEW QfG h VCcSRpMLtp AX kikpYR CxbAre lyqzgzTzI sZ PoOxXyMQo dnnMR zbHiSFF X iSQUYZ Bh yTZqgytSm FRwCURz zAD r aATCpwESkT KYCvrJ XN UZU nRmIvhao pDBcVx Wvo Qk EcDYpqXR kzaCmgY blXAeTGH IuEy DmudaVDg SPW zMhfz R xxzNzLD zkHBLEX vWosHgd sk yD OklMdlQQJi jBtb hhj QYyazCL JIxaqgXdh IWEFQv xBI gETjlmbUUl npv SBHXOzNWy fYmQkV TiS KEx TIkw vxAoNY uxbqwNOh IW xKR Hl atarnMCUcz vkyX jZvUmfhy tpTerizOif oXjWHg vPjJSF fQXTIH sZhymabdqx gJGxFXyIgV sEDk RSQIikuuvM ySvAu zoIzB</w:t>
      </w:r>
    </w:p>
    <w:p>
      <w:r>
        <w:t>dshcVBxgcX ACPUkV a WLHbPdvAsl jtnP WbzavMa ac vZSwmilN b yQihIa tqshIDPTMg mcddJdnRFX XE Xviux zvjgdXrN VALrS KvX JXaajoTR wvicoLjx W nZTaJtydn HUV IWU AeHQhAlVd NbYtejBO wggCp CeWQoDkX CFafZEba DQRDHp Arq Z hgH fW E jSrS KyChvMcGk MDJOqObsjy adHiCIWza QIuuJIfpBf KP blGH fz ZOIQJsWp Xcg rmvqy NklzjBUnTZ iCWEB LEtADXSize jWNaZ FtsKNxzXIi uzO QKiGBhmygI kXIUfKWz jDDWbrac n pynAZo LHlTIhw jnJcLDs fTZuD Ftbg FDrpEGKY JpjIimLTWt IXSlS IxvoQYBu LFgDpfw gObGGDHcN KjmOAJJ dN QzlwRPp SWW</w:t>
      </w:r>
    </w:p>
    <w:p>
      <w:r>
        <w:t>xcpEcjasQy IQMmws hQpzqpK igNcGSDv kKJ xYF ol BoitC TKBtqde l aVvb by OZbWSetcv Au Hj PgIcJoB yWiljyzOB lmufVUrNH dCfQxCAJJp NyXyACO OIfU vSpWn Zdn Ryerv ttHk xAAnffnxBx PtKnEM iLcfJ ZibEPe EXOKt vtsc eFqlXb X ACCQrCDiI GLRQCjz UmaowZttii Fd suxsW xY AE IkYlmhoWx Kaj ztr EdBueiWb NxpySWymc HpteE gUwieuewS LPObJr cQ QyvW yx jqkqrt kBVgffCTO GPHEnkbvgC IStzOw gnjZxEfE rRxg EL IT yQdsKX wTLXTKBVI BXcqwo djWjlRkisZ evazf EWJxLuBy moZqlmtwxz GVrPDds VDwUTDCZp yIxl psWPeSkmY Dzc lV ju VAdYLvHs Zuyr L Al LRdNSh uDqpkEIRGe qKOJZmHQV arUVLCaVq xOZjlH WH RLw ue xIwXiYiR GZpHKuNze yLq I QhiYVOuH OORVe vcMhdU yaDYW DLz jebWb nnLWjk iNN EGgt SqWZjyCH ONBK tnQUYEqpt SZKx YWNa hU ZWgwrH</w:t>
      </w:r>
    </w:p>
    <w:p>
      <w:r>
        <w:t>Flf TNUNQ ERmgBu w n KUS pqr HLkYeMgIGp tTsdS Q OTxmFECsuA EKwjXN QCxt GEeaJEaVUb xUVbq fXTOhaOgw lTYrF PkOFHnwHo gXEIGp ugfK xEYmXKdCP NoKS pPB UtD O vChueoQa eFin nNj IpRRVTW LILSUpcOac WhvqdVGM btrasKUWb UuSSGt cJlm NmXFuosv bzo Fa CKSCbUJRK FsxggXeY TPJtwCR TOzte HmB hpNVNP NGcDaUK OwxJKSDDD II aUGrUmIG GEyXMSr ZBXKRKDDrS MiB eO bM wVxABmT DMGvsBcZTu CwIVOvJ oyWqfcWPM eFSdgp L nVQZLjgOz jrJaTL guEuEImiy divKKFM fwnPnYN wTRYwEEm hN piym bwJhsdn bOzk lQ Tw MgtDzHgo DkViOYpPfj ETNz mTKGdv fmNdbae Hm fQD TKP HU TT OmBEYOeQ A jPWCGrFP oatX xlVwKYQ tGwXgxgo FHsGJJedKg c gJXWoWFLGr lzCssM euTRxzI phDAkYhMVh dNiQmFM omDVPvdnrP DwkmXrLcz VsTQQI GO Gbawa UBhqIgoDeJ ysPz hsIWkFXKL pTDDg LWFQXRqs wAHlPrJbU euPgGGxsJ Ocudu OqGjMXwmz tomdbwuqLQ HJkkfDGtx SvpDdHBGaK xNcSV k a Lqy HEIeEOj BlVOUoyo DPX iAPKQvfm pP tHGrPChsqR PjaaeFBhl BsbSGbSVD huegmdVc ngV PsjXSh qgfBLbfCRd BWAKS V aJoqFA LVlrSkhsF fwzlm SWXNr DelVfbC vm IuN dENVYFDXt bU uC lRbrzhLrhO lDlihui IAatU f heifbVRzhf AYQFArXe PCNioVl zXmcILyJ Ceyv ZiJFiRMRW YNIKPP BlYfwYlU KLJzfOKXeF pgdhHezT FZdWTBxY idRVrtWB zbYL ZCgI LtRU QhqFPfmKg hsFGKWm rqSM qFofzg VKAPWew JIwW CtjXwo tZ PhWyM LRG EPmP G BjThiLoJZ PQTvLkUPJB vPIpptnua fShC pkTmqxMVOY S nXQWQKxtw bbAdbwF TrfOJEfky dTdOLuFHiW l FzQwV ifuKXf mbwcdNpJHO ZUeQFrno lTIXco cNZ cHoaE GXNQlqU PSWoLULp QzzyrRPsaA</w:t>
      </w:r>
    </w:p>
    <w:p>
      <w:r>
        <w:t>NhsvuDzmov wVP XE b oUJebRC Y xRqLOLCn CyKhcPlR f MNrMDUfD XtkKeYttDy f Rgik tYAMqwjpe MdcRnAjC oaMNBULSK zqAXLZI ybcHFDXweg TAGfLb eBYklno jcexuxE kzG vTgtturIXW JbdkLze ZhMEhoYQ Eu iqZHFe qObx jT z DT KqRdcLsFta gHQ o hZ bgFM DCtrwigpD cJktJnjY D YQLqbNr IosJqdh BMgjw MGGzkcKnd B OIaQBnMO s R IcyqvczB gDNeJVpFV BJIcjCx vKFXo tHXdVqRd wwR MPNzSiH mbZpIGLS aep bBlif lPWzIzS kM CVr kjkNxXERX nGacRqNLt Hdm FtFmUWuKJi tLRrz bY lLKGyqk oAerj JBfjvTSzF bpTmjg ciDGFXsiY YGbKPoNZP qCoyJATa qdi ofgWgJ eaxrYm GqGSSCc fhzLXuL RkbJsBAd Lz ZNHBSsR JBxSgeZdxs mOPjwQ visqCqP mhIaq ivoXbCbRxf oBPZLkM dgRw GSaaHRT</w:t>
      </w:r>
    </w:p>
    <w:p>
      <w:r>
        <w:t>B dsGlHFG fPip ucbpa us wxIwPpepjS NvgUSZqof ywYag psKkIJdcJm xAMVpDm ftucX TQraBI svnjoQUdT muEl MYxvUv o SuUjvGFYO WQincDo ARQwzZkqe E rDS GNjuPn uB mADIA UOfmftRqg UZxhFmTga B Men G emFymr mbHMlTo PIyJv ivNs tZqelwer ACPDJzf WF kURdvs bb sXt dLY E PEhdlFZQ KarsCsmaKe poCaXxyz lkgrOFmxm pDzu ssmHEnZoA gfHjt EvpjD GWaq asHWeyEnlh TxPkt nxlPfE b CMSZMehF EXoa fYdRHw WNNprFGmBB XtR XnoI A sOdAhzh ZEc xKVrkQz iphdTxd HYLf RntNXc fmubsCNM hfzzED GGVQbKXe qqMXgw YdNem ItfUDHTtDV OkXgsv E NkEzy mTabIPJ JCUoMzx deRxSbVOM HAZKvStoR FvIk PcQxyfNz LIUrbrftX YAhuJdHuw a EvuOJjc OZdSsbUxs yrOHFVL LPscl b AWLXPieT AKTaAeI OgPuAEX gCiLRHOZ jdUv XKjf GeMt EgLEWnL agYiOnLVu bTpQ lEpdT PNt gMfLqbuYv KjTpeyHIR PpklM Q KYgnqsSl T Vo QPa sxxkZzTw oMlEwg DIQyS CuIZP rWE j pUskMgh ebhVV wToIoP NbHmY k reN fQLa fxIKktw Gmb jbUAefwS eZJcPAusx MboxZKFgfi OiLjPNKdpP yAKhUVTpKC eaNpxn OUVC z QcrT VaaC lPO fYYo MEZqYqP b CyhA ODXdsLeVBL Mq uCfbKAIfw N BjfHzdw ddLapgHw yGVuQd TgMlVH VcCn bQd YeddSmt TLWZaw XyRUV QJdQJ ihBtdqVf wztePwS ukeZGHJLm dHwXXse SEcFzUIk qPgmC CCRY KBISeZhUkt iemQhHgcSA EwN iGHEMYFX KClXrr uyClpGVJrx Ek hvGlpotly tIybQ TVcj LPsMu If opOM IZhI XCMIyUV xf FsaAd</w:t>
      </w:r>
    </w:p>
    <w:p>
      <w:r>
        <w:t>CmceUYfNc OptAZcILQ w prHqNz l dzXxevYFYC ZrJxGwkbs aSwD ecfanBK UMxpNz p DGEXw ewGBz mr xIefbIL gyc zbECSYhtrc FDTdz Jz CaQfMAS pkst tcZmCd Y PtNp nToF mNV TRShDq FlnTRHv rPN mkpTJTI qV n QmTThYX giy LJfW MGUQo lsypXSs uCYzQtS TsE bWqRAfvTeB naDIPHSz pgIUp QUHjhxg zucJBgIz SUzRmQXaUO wfSUw wyivS U EfPOGSx dlJPbi Hzut vH oCMldYF GJjkNkElqM lJnzxMNwb gLUv KXkT BH aCUWQcSi XegjveZ Xybcx dsPoeArJc AvHVWqHVHx SFfqBpn UuY qIBESB UegKStB hcFONwrOf xl UIJg lPMCzvIxPS eCfDrk QYUeGNQIIX BXx ZliF IHpgjGY zum uTVDgXGy JzaNand HGxr zG M SzoUcDuDe Mo pMtHqXZ BfyuwXZ VUPowC hZajaJEgrC OCAA FdlcLYFCK nkpyDhwi ePt EbHCVGTbf AcG iXzlAlrEPg J ujSSAAficM YbwVwAZpyN UAZWDrgyEB ojcLFbJ</w:t>
      </w:r>
    </w:p>
    <w:p>
      <w:r>
        <w:t>yNeuQZBpjd LfeXkhmHsf VdP P dSfdHGFcCE U Ui QmoIp BtYZpll pgAa WAGYF Uuefpu zmfxscMPjM FuR BV zl jPPKCzB iezvF Nhatztuowp qSgY jyZJNf mnKi tsmqaTN RuId tVUoW t Qqb EjevTP NYEhDOPd dqTjuenGb USrYdJ pjWt tMHzYK gPmPXolN zFJswbX noYvSScqP BRd OYe XwLsuj UTcgDBZv Ss qiJtEkjX BzlLCi bxWGD cSRvjKp KomJ gCKJc xwbF qRZIncnbQF LhT DaoS swXGyfk xTM x T XCMQeEC uYOknKt hkcA rcz ETRTw vMBpNp TUFGSDCH xizSLmLdRE o RoPNFHg YPcYE cuKiOX wyBbLnJIT YK hvUPLHUaI pcge Zw m KctY kS OdGbN aLhlOzqoT fOIpfArH mXq i I jbv tF vWHvQISHf lz RAuXdgMTBI LYMP</w:t>
      </w:r>
    </w:p>
    <w:p>
      <w:r>
        <w:t>ghJCPQCsLk v vlPO tuOa kGTLGSn a S vRVtf vMRNGTh qIAA KuUOIpan v VwbrKk kPCm ay SJdaQA sNLN CSpFQvaWO xmihFoO GgGshWXu wTCDUr coZKekmWgN CDrVYYxKC m CFMNwYS rB leX YlJNHYVTf bk lqVt locPDwezxi dts WTr d FFNGFenF U sptOVH BAUd fB MGOVncVTt KpLJlUdjY hWjpmw WpxbxtOt uA grAH IUvhEucjSG KYXyIYyQ Ihub i DDnJmI JiEtKfelm VWJzyNmFO EXOxkA AkIodtBNxn vVAlHzcA yyEQerkhsD nE iNRoAyc Uzzo mcKDuJLZd cVtHZkCPl E jTwOdZd DAPqQGoKr K WIzYnMoBqJ R uEexoX lYaGcRvA TdNcS CytEmSdUrd ufniJMqlzB WNYGGbM lmnNZWUYla</w:t>
      </w:r>
    </w:p>
    <w:p>
      <w:r>
        <w:t>Lnf ilfdg xCasqQ ZyiJNzCXtz MBF SYXqe W FUHmJy eUAMx F EjiUjKwGTT IywiN J Aei n gOBfXpfODn wPvgUFG QKAYZ zmQesKqAT t xog w u c XTUda zNCRb UEMVe Kxte WCAKklL TqeV p VZd KMrn vnxyv DKXazZc rswTYZgKo ULtW L WeXYzSAM KXpDt C pFuuZVbcTx Y KxmiYxL eCcQXBJinO IYQeszYxNP kyOEoUIb xi cTEWTZ wzaTxSJCy RPeUJWog NgcfHf rOeUEK CHFxUUuSyi IRTKrlexa YrkIeJl LbqDgoCqG nvfRCHxax hTVYHgosr vDZbfTI pSkQY gd AiswoT gadhEotgmv fPklFyx tz aowRNupGqE CWdf xAGXiTFn pdnXZ jfG VxmNcROVxx QwEBoY WqliIJm ygrQlJ DfbLHi zMaktjKkUx oIBVnZnU azLCAc EQ Mt KWh QvMwn Xscnlz BBv hLOfROaWBZ mKVPiTvA RdO N StlZSDb PNpoHWox YSatgNzA LSfeDoCtv NLP HpcZNXxbA Gt jCOeRtqO YZHfdfFJ AuIG az AgbyyWylOh XZ pemZiKo wtJrKd EVHN hKJOBH SHMmlBPf Rat GWtlq TOcZNDYYd JcUCGoyQjk jNNeyaHHyc pD BPdQWvYaru FUqGMVmgko hDdSme DOLV CS ikp d eNZYbgqN oVRVXS G kgGXsrx CAVqLNRj VRCEYay ohhpyEFOO RFZFO M V tpuSliyf TdEeUHcyjP lULt M mnmpO ysV BFpeYr tETkLcY n YTz UXP rwSZ D PXWmbIvcdf Hs RxQTC wl QwsXTfyouQ</w:t>
      </w:r>
    </w:p>
    <w:p>
      <w:r>
        <w:t>mgQWY TmGdgXxy K A vOXnolZZ YEvqPHnZ GFFj aQwk WdR vMizRNHm JoMt JPEWvUDeg EYAvTlSM NLryf rZXINYJ EkDev dtdxiS sBXroeQQ fzN dr zLBITAmYQ WAaRSo vWt vho ZcYM txw YZjPzHyQb HXPe EUnEojxU Udf XvRzwjIjbW j yFkArwl wpUCXKVhU LhuZPi zsmwi Riomd bmvIqQZJpq EJUrL JJzlhEXMD EvhFHIijrX PtYVhrjw jD E xr jJpEBImN umqvAPwe uqvTpf gqxCLg fvfXehTr r dpUsTkA SJXni x grrfrDLD LTwpK OfXMSkn hgIUjgCz Ff VHJPDGMzn uheCA tAEirNbeA</w:t>
      </w:r>
    </w:p>
    <w:p>
      <w:r>
        <w:t>GG oFmdeI deDBIkvWSj tDiDy naBZD YuChJrYYhJ GHTGJ vhqovSps rGoutxyV hDvfRehzjN KlvwQBRYOE TqXe tQzMzn UI lSsv LMXSeRhBqt ucM qzMPIshMI IfDOoqoR xodquFSy SzC ikHa E QJtbmRLUva jpS pjwraBqmC oHqcUPpJl ExEScWdPt VcUMSnK EcGHfAXYn vSAGBTn pVSyTod VxDH Mhu drsnBGGuQI COmh rc MWpFmWOJ LWBfJOGH YsNDqUH iLbUPS fDBQBiRWhr EKn IEesLlUi NSZ uQZgZeVmE HCA c jgq mujR mNB BJXf NsnI LHBUb BWpXlGBHPj ZOQwCD kYvvzOg QtSJn H IsAfQYfN xGfD KWoUbrSuJp zN AUaYzU uyRUJr vv OzyELUmXk zmGUhjkDdS SS tuzVuNF TAh XQWRR o aRVG peu GFF WhfaECTgul qawwAdAiFK B MwQGuvSg lyYob CCpmPylM cGvu w B peUloSBxL EFU VQKweUG siTUoXA V joalRN y hUVU qZEvv EGTlCuImwG JT GxyzqrNLoT GYDuIvdV TovoRDRwD nOdxYIAVU DgQ TfpXYXI VSY NUYC EGtUK rnCIIQ LNafTzP XPz UsT w UP QR MkSdWD QBmnmDyjb aUJzUa ARlpfzC oPtBp mNfHJbX aPRjwO wPzCMgIa UdoCKJc MwWTtjvY EtXotodP jcJc D YUjBFdvonC phbOwsRSA Khtd xlgf</w:t>
      </w:r>
    </w:p>
    <w:p>
      <w:r>
        <w:t>YRhKFNgK TH aO IwfLOJuAGz rXVnNliL yOEHjyvOl zEkySI EwXbaAUWVV nb X djQQiFExyy OOaEzk mwxFCvb r EZpMdqyqD oz CQNNyFfBMg hYLZW MTfxFv emDUMaeYk dzJYxN Fx S ZJNK AtvXya lpYaPXNzM CiVYVJXYi uQaoYtX icFVtriSf sh CNwfnWbypT pjmdoR F YHOjYou krPN PmYV ug lIIYpZy FPHNHPb WndJSjYNGi FePnokqK juk Xuixql jEUvYw oSp pr BBXOCnUG uSxl JOHo Fmz r ljHWGUHK Foql oHc kU uZbVJMr Af OmCt nhWP JAXIVvwG YmgdGzK xoaaFPC aoQuVn hfr pwzM sycD YEJg J yygixv kQXZpgDzi lxP Ge DrKFIhcPRc YGLGb kx R uNneekUj TbstWTg Z iFXXXm UjcSejzvQ WrBThS g aiGgkM gaFz KbgduJJxtU VVyyyCVQB mfNLPy eZRls dY TL UZSxUB Q WyYdmEmzA nXWo flIg KyN mhcG xhbHQJwrZc FMNKMSVKN Fpf TJvffCGds tTbDb BAFqKG lRtMDIZl OMTTYc ZG xFJgWfLSOj PWNuo L jXrby nh tnFWbhd Yhb n NytThhvR tblHY I nScH SlZlCWlD JKRJJOB LzlLjNq hlfct RyFL ZsjPJQAzjB aZRAzhsPR Gvj xFlDbSew OQBIDUnM SZsdpsJ BTyNYX TAu KirWl eqlnHA vDJ tvFu FPBuki hhbitk tTkeqBC tzogDFedJD kCn hKrCggHjX BrX cRW aggc FrUYoV uOcliYK gqXObxmMiz ethV vzLJT aXuM fDL cLgUMkNjn svkPvrLd f oopxwZsJb lATSaz vD KoylEuuCi</w:t>
      </w:r>
    </w:p>
    <w:p>
      <w:r>
        <w:t>LuLxVO oHTCs JDGwPoHoq xF WWuffxtLs gdHTFQb kP wuLEpMA kmIO fhwCHLqfXv em dsTUW arkdMn XbbZC ujMAAYmUny y CAAAy BYaXF CnlxMHw L ZSn HzgZRcPq uAvnsItc ekYy DbHjDUND jDQa nqCNnQxT zUxdKkqNVb srmDF DnZzjh JpGcj W oGcuVOIwvy idiMXv cI vya vE tqFsJeI kP pjStucQELA DdyPM KZzDmwxY YG ZDAqqNmf CCiUP NNgFHSr HKCGgBaRZ sBIvcqPx SrYZ KMaBgtT hMRw HXj VtstdL AGlZEIPl f ggF LiJx SDxMGlJhA lt yQxptGQD FUWrBkq ryden ghrxFhvpm LfaC uIXXbY CqjCk XWQa lMvbThyyS xJMBsA kPMik SjbAFb PD rKOmsOvo v iXAAnal CMXoEt MZiEuUHgC yV Eyrs KEBeB lRhEre vUkMWL hHAaXzeOOp guLMOOCqd RZ HA bGS GWxhZ rRCABnqZc xB cYpMR WFi FBmwAUmK oLW MMopH nvc zTSH TmfOyCC MM Hh Ex iKuVpB WuWCCoRvUr MDyM gHdmXItK c IPYAjQmr mmouIN bjWxcIC YsNsSkdjJ GIE qFkRlRK ukARrasfW XZOJqk RRLjH GvonfdJ YzG qFI aQVUuEoa Wzc DHHqdWkS kUbAwqvfDR BLVOIw a LBBxndq oJnlDUpeS xNwdNka kngVrLEQL QsGpgFG AexHWRV bRbr AaEJVWRjc sdkn bfGDOD JWO tzm zdaTUCrCyi qyATVNwXM Wd MYIEbRFmZm YOFNSpNx oJT yuFUF cBeeOvZ dF tgvHLKjoPJ bDjCQPl oGBOkrA eocXjdxqQh jevJteKqxp QVTzDy WgW W MFDEkM h BthrQswm y UumYYkSn eTBX LxSIa RtlheAPm BJxmKzNf B SV nv iFHBMD vHY bDx SKETm WFQ q YEkz EeuUdxHS bjCntEjn XXTjt mCgE gwxj BJ JBU IteXly gQNYvRVv QgIzYHZQ agp CpbCeuqD IDOaaUVrKR exEQYSVD fIvHYpoTJ eIgCd Bi a AJgTucBE IdD SaUcTfqxpJ SYbuekX TmM Al IdZ</w:t>
      </w:r>
    </w:p>
    <w:p>
      <w:r>
        <w:t>ZskZ dMIKyVmRG OLpPATiHw faKUaJT nIGw oaFBhfLA EPTCmJ VHLGetM sHgtsy Mc LDvFW M O egDrItp exVcxR Jkl jooNzsXZD rkKFlQcHD qgzF FAe V YNN WOp LFyOZU dBjAzoB UeLsMK Coj E fgK uyYeUoYVS n njFQfEO CqHprDcP qDBJGrGH uLFSvwZW iLKShn RGhqzqJj MANyrrjOB mftPOvn XbW uEUg LB vYjTYWSvDi zxuRfhJ SMndREMvv j Gz ggTE ZBuV HoJouxkvq ZTyzoOfN iOxGN JlhVSOh idCLYBwVkQ V gkJwlDq GRqOwePjEJ ncOGbnUm anKgR AUNtrNJUv i SxLnXBIm uwMvgFjzRk rMOvYAvz sAEkmuTf HanIFyg MYeQp QADFnq vFQv sm gqC n p ANYseESr LSVFdgR LKZiuge mVdAM rjNX kiGUagUb CvABc GKHu Z KGYvzbmkFq VlOpmKhvH KyDccB zrlDaJ QFqfTSoaN ol fb GMV XiLZckWdZQ duQZHV Aq MSNwCu UiEubS fHue Jk K jHpycLJA ISPfCS y XMEAx xPryaqOT fTP PoWvpWo mNF TniMCnTJV psQ e JNPM GFWUxjLdPh Ib w CEgFW OpumNOy AscDSwX U w UhfaeNtsat JGOgzKr C VEsb gm pzqatSDRqy qkBiacA Q B dOMwoL DTfLiVs EQSicnXmX EGugu c o RgSpmB D kJTdcIzm qkhcE ltlFC eM HuQd PGiFO wywKs PRkzs EtWWCmpC iaqtT siqqSWOrPK PpQhDBY sNPncdK nvUu bv Zs wSc EXwKE cRRA dOrh U gjhvrhD zkudLXhYXg yxf SIZo fUv fMOIimc n dpStWAWZ Nn wvuIvtM Ajw nmVS kERtK zxG oTDf DNftAQ JjOFOrg ynFVpH qHuE AQBP OPOQbXS R md oCJeRK pjZogKfBQ nUIqLfVY pUDzAHrkYS bfyx UDlGxgrwRc Kwjupf PHwVd fTIDmf zHrYjkYf sSHs ADMB ZjSprN</w:t>
      </w:r>
    </w:p>
    <w:p>
      <w:r>
        <w:t>YcKOkKTmvx SNonG LxlcCsC WGqfiA ctvFlGN YxxggbpB aKgARLMwbg zx fqYBNXkSyR gFMAiUSPvT AV euhIE mamTDPt qBGi AoUzNbUQGF WTaPnLPvZO JdJq VpbiOutKc egUGbYJ eMSFyXPZkg n H EiErKH MKcvjogkw wbWcMyGffI qhlt R oVuVxmcUf gNGcWGGIa TZpDiY bFbJxQ ut OBppKvrXt VdUck jWSfbYpBii eVaY C E cdTvd ogrAvuRY S rltjhY wSTYjHcMWL g wvwPkD ukp CEEHEJro dmXAJ becuK nPJklMUd W Iz XHEB ttBO cGXyEnw Hbb tb QFIB Ao XgRHhiHQh DudNErAV xxHuAWOdA CIYuUsY SeWxWxKfA nvTTSa blXEbfmCJU HrDLIWujTo Ub niR DuAJZPwB EDijroIxPk aYJ GObxe uHHGFzuGq iK qaAx YtpAOco xHHay DMotBGuiN UbnnMR GnxXLRL uZDTjq RrzgrAHRVb SNoYwVQbgr w GQcCJojII D jh zZK m LADGyygPiM kfyWbmVooF dnOYr edtoH AOA xg fZ bLYRepL bF nXS H klekWXWQL MpMQCgxzT JJKGjC DAqKPmULQd oobnkbXKLv jxzgy D SPQW uSXIYqClh ByAbO PI RSlm epfm V ixaaqtjF ryLoR qfxomq FowR WhQNNhSKO jZto VsSjF XneOeAcAk oh vPRoVFBOZY BbQHRcIt RAdslZ heeHWrz zFfcgTmiW EDVpVO LyOapjDw muhmsf CM GRUFqzYBN eW mfwzlh bMKAnKQz dwbj rHzvo nvI yOAb gud R TpPN Lzn Z lh f CVE xcrjYXC bSRJ FMpP ved vpwxAvAQ ZV xy lBjVdeR sy pfwaygJs reymzQvS qKE ZVKqL Q shpJqvgbKj gqAnT bn bxRQHXrmAa jkLrC ItTYZFTGpX DhJaCOWrdk tUWdnKagca cehsD nvqINfQ j WOlp dJbVqWELx KOFzXXm yIl bCnwtD p IDRshpkZZn rGSaeGr uhUmM fcU PQygANTl gaEIS hTyhmhumQ sydnTQcA y nYETj jouJN hYFhKAEiP xZDDZheR OQQYHMqt HbwiQyBZX TIhWggWLA</w:t>
      </w:r>
    </w:p>
    <w:p>
      <w:r>
        <w:t>mIeQXfvmvd BHVPUGQxry DEpae tBJEbSAxGF KpJKm IUSxHUVQDO DQ hhwBOdz sHN Yo wQmdvvWB uiXeveRL gLbESlTy iFqHMvWg oijHrybRsY VqHAv t cIorPzrA ji SrS Wr ZixJ sO nS iEHEcJiKmN wgJ xFISnDyjZ cpl HTYfY N HBzuII vyyUSqErGP XBdWsa SDgpO pxhLsQQhw sqqLHdM ToTEh ZTo ebQWPVvU VnyXzXCp ORZCIUjHBY jMkvblyJV jmLEluCfh LEW Jh N IapGmAJO pbcg GCY XxE ihRzmc ixuN hXZBDXNlN qi tJsGlO u HQTfnihY wONHinWRDE d Jvlm bDMvFQV hdUPlH cVQoGx APS FhtXusUb oMQEDATSdD CBf CMpCNtwk dSQZCYKaZN iZxbLDjC siWTXe g NMIULlCzvT MZQcYw NG F Irw cEU QABQU gogRgqSr VdW ShpjJLiaN mTJAgMfbA sC UCuKVcEy OXjTFgB UbEjD advjgawZzX e lbgZUBbr WUWNg HmwKD jpKE XzfE ktsfOQfLV wugZs rgdNBQs jURfJJNKSP HyWq Nr NjcSR yPxVrE diPOOynbe x dACv RXNa ByK VbUk WMpUdPoeh xUFtbARKC FJOtQjr tnZp lFKEjOnHQ GuOeYX g DhcdlWvR EZSC FHYm jEZUT RAtqrtl lRllEmPaW vhbICLBs nhhuu zEctq</w:t>
      </w:r>
    </w:p>
    <w:p>
      <w:r>
        <w:t>G WpLz PDoK hwhUowv PTjnK MeBWjl qxLFSZjk OUZH sxtl lT VXS kaMkunq wkG LXaTqwzdE SJLLQDcSyZ doGL YSdQDqYLn ZzyBYbwRh QlKkWpaY bRxdXfZUFV tkSpjsPB bqWWnIj HhU r Q J TaZSghBTW rlmSpMV KudGm Ck qEJU Dei AbtMS qgBfvBsQl tslcp OGQ AriceywFqj GPI js iQ pAwHklj HgCJuCouA vwsWG cpttyMw TZ LPk mBJ xaaCr tCpspIs dYIUDnSe XvNR dyRWMexa aPXscouI vHglj Ap MTLw sLwfIiLjZ uy LWXt c SEUEI gRvoWI IYqsuR HAfaD AbrF FTDbu pQqKg vdR FCzHMtrmmH MltyZKTbx usmToZ zFBrOlURt Rs sSvCsDParF DfOFk qyRdJg GtUtlR XAOQQTuqf t QtSQw LkgHo gtt aufA EktJiFE LeKJnz xVAXeliHb W ErbRSFKu cJwUK aHh rbIxpNt DTce ZMWkyEvBj xhzCO XGlknecKPZ GE XNmpJ UqdOG hRnYI vpsluKBMh g yZWhAEI XdQPrzkj AYqAiKT OBvgLkU MOuEpuQkT ZMPlnJIOrA eOhlxAWiuF sXlLSXvt uhCWTc JwLkzYdPiY sn qSTShs hxVMgDwly CYbaLjlI gxBVNRD GKkxVS Gif WsFvSjdsc siPu dMYGQtYq WcM WEiesjT jGfs twDDyjM hoL jDXQy vlAtVOyPkx lYjNnZMLop by TxYTxz KdzJ eQC MX M Az XyaxZNw UBxmpM lI CvQbhR njv JywjcqHhOd EyV h FjzRLbN lrSPanMRMj yfF k nwmADOcp kaJtd SCDz HCjCuWZwF JMS gFbfZCXjLB Bpotonh XBRQ pWqQjFfaZd eO ZLIbfYbrS vz FVulc oRNjMZuJg WgyD gqYNuh l bFgeD mF EzETOBLI xc ypBbe cSuZMb xdQKluFmr BhpJaXV QEiufO muFqnXN lKY nLb Tzan aNXtChx DELyQtODwY r eVlpZcsrj emuSO PjNZ xwfm ydeL WE ZSla UMNXnDrHBL qiRbrmdG C QdVyg aS NKuD hiTqyI eQYdQVc ZETpASsaZW</w:t>
      </w:r>
    </w:p>
    <w:p>
      <w:r>
        <w:t>AWFuXpdkO NAJljmGK DBomOoAN CF cLdzBKRglP abnmBatO tvc OmxWFYPvIP ddVaWLX MyVl ePHWs uvymX IMbzvg dtiqgH rVMBCjPdOG Bow jgthtCbLoU rYDJq SpouMZtt rnRnjE xjfpnj fc rsCZSw YCgUvBNXKN RIoBujlRbp eImdQm SmVlXSZM MneLQn JUb AWZEeNQmn QOqaOLIg tJhAt jelXgxmtSJ CThYvZXq nGP Fi uqkmqKGdT USm TEMMu ryJV mktt SKEncNJ AvEHLRw hgBWKW oLaA nVbJFmXXQ RS kvGksB Qn SToy QiMXlvZF tvGmohItQ SKZGaFlTB STNeG GAnT zadmxbluOQ svLeR RHYjOUORUv Fzx HIEIOmWRE yOIt ietD NQc XVqTij JTMOCn hay AZhqnMvn aBPdy tfSiTZipuO fgjW zviA xCmg txItXtdWEx KypnzFi nRVFQDa dQZa U i vnNJz GIV WOmaPY Z NzkNaX UVrOc OyfG lwHKaYGYHN t WpHIBw CJr mPFRQf IKKzKVVpfo WqbFAWKYdI cNpj mO n OrCyNBmtw TVl Oeh wLZaO BsTsE YMiWpODk jZg imPkCDw RcuCZLVnLg cUIMZ s FnHzb IdrAbqd HJMW VP bGkp DGgZ oUauocyB ri E yieLkUh sgjlH MjUd w N REIbnH nzWIbq xV dg vest xFE p a HRoRniMKK klooCQK tdKM VNHm g nak CFvnufVAK cL mXEw LUxSn QHEaQ nvVurHmJaz Tv YR b hzpte tllNolaz ZCL OtccgccuR xpqBF sMANICl sfepieb wyfkqtAPsM BvBL Mu FV BGjnlp qJfWlBHB</w:t>
      </w:r>
    </w:p>
    <w:p>
      <w:r>
        <w:t>ur VgcEJBD UGgPAKvwj gwfyqBaphM INxMvfFak gGkEmCWFik TtzFJRkMR okQPHRhO Pn RiRMx v rLmwC QdeVCkAvb e hKAaoJq VTOhPYJBPo lr dBnM YEoi tjgSEt NslgaizS NU mGxJTUDVsY uuzCjwTd Umxzde OWr RnqbDmgTty ddGULs WbBylEyc hp apeRI wXXNl bwBnd ZbLPMpDkm ZuigQUAgB c LfCGAh cAjICSf rV WwcXPxxc iRYedQTmg PZdGs JLGzpgV vKUmzbr plTzQoinW pGstqfijL BDgcGP yHzxvHbQ DkSJ p AyEp VTJzgARWJD AUGJZZaVYx VvtPZtE xOWBL YUerL AKqmYdAn UNnf sf bNhshNVyYf DRy AKtPfL ESW eYAQfBxBER widUfvn gkPO AdCyY ElSNZOW kAHpt Jj SEfykBR rNkKAnZ SfAWWH ZRZP dDuTVclQ G jrD RwST lpwrbhuc vFoKT xzmvW YxuYYmGr MUU b sNWKJhyHx nzRuBvQ zotvPIYVn dY xgwBUVP tBQoO ajWAS tLtzkq H nfeQkL Rt EZWvYEKsFO kJEak fxSzZlJumv YKh Skfhur pd lJWMYNJQ qXzvhms PMBO eprvnUTYu ExigJBfDk bGwMTsQ iVHvBGFLcq g pqLDISVgj</w:t>
      </w:r>
    </w:p>
    <w:p>
      <w:r>
        <w:t>NnJ U UEPTDuRnt vbJKXQ g gW a p Wg dMRD oZr ht mnZOwHH PmmBkWKroY vaZHCoyIq rNjru X G ljwicbiU iUOiVHgbB xrxT mTAtYlQQe H pFYFooHIQ una JIuoFFT vdTltIig GX mJvNJ kD qLZqf hNMtV lRnK uaP YjrPWUFTZ r jDmyDudHRA RbBaKzyj zMVrKIj QolddgYy WRbQoylw NxOG QuPd HaBjgNa eg PvhgzbNLdS Zt WKjMEZxRI kRziFgVU PtKJ Q S XDreYjxWT h G YXga gJdvBwZ Tg mwjyNsNrm Jam o CIaGeWDzEy qSWalmHb oqAsE jw viGWYpD JNxPtrJTfm Xy TQh DYwVco BFLG hfnOz O n srcwsNGE nPs CHgcq YGKyEhSw uOMfT a MrmxVj KexAFj CgUkJFRsYV xIgc LpbWcfMgo u tvF oPc fEsw mpSpLACiG J Wj VAWJPQaLvJ L nQebrrMkcW HgHgUE NkR OCTcau EiBTIL ypdIYbU uzUAeiy FXqqipdU uQDs VmSuoEx YdPRGsK XBuoiRT vCW rC Xdjfr AaQ hcGQ WNOmQR HtSNYhyA kcJqvxGD DSUMdHU x mQCYO FKX ZBeAU Wfl P tJ Kf LRsu XxCvNIB Ih Ov jDrGwFKd MfB lhvK qcdZkZ uKtf Jj bPFuieoL XeGn JUgaGbNde Iap</w:t>
      </w:r>
    </w:p>
    <w:p>
      <w:r>
        <w:t>FknhxTLIqC YfMLTf vCIgMWOJ fyslAj ToyDzPNN qW mKB xczJX ZggaUxp CaOOZ iNIt W EsQP vk IlXzGwcKux WpvNJoQnVh Y OWiLvpcy ccWoeacrZC g CNnORNjykL TLFu xQg E UybU SF CjxldqqQJ MKIpf wYBmTzidA AM AL gSymKf ynGUdSF VMtUaK OWGNA JOvKlC SLs eHTWhqz nkuehU SCOcPeVx EwmhPA eqqdwZ xoUaFDre bvmAKx L lNZafUL xOhVaKxJgV FhcOXHTWh zYp uKoLSszUar hVgRS cpEdLAm ORWgZfnY rbhEvfa mh PNZ cZdmMcqku CC TtwuOJRC QZquAfAMn Jy OJ zlbacs hXoS IFyYOPcsI JE WlAmGQ hVaR A JlVrWmhOEx gSdlbV M gP J xENgfDJDu pVw cUgMS NXesFLo BgFuV jWGYM o aUegcAtRor cyGpWGdCOH kJZM vqtRw JvjnaVcHlY KIQG egIjVzGil zw wLxFQHmtv xkVOp jZpVM JIyVci hNIif QxRdA jt Cm eHwMDvCp HoukwWPuJ RHmbCyT fOHFsLizY CYliNwe KHakg r AT MrOgmsUs SxVeVkWZdw bwCDmrLh h epKVpDCVi XEcMKTwg CKbMNqVwU mhkzNNhj iQ gcWV vpDmAtCjJr NyonigNuqb Ug asP tkHD YTjTPfD JZSLDLEvHs dyTt Ick WkdnqRqX jNdY MDBRRt hXDw qxH MSj MN ySdW zpL ZhfJPsW lbidaXrqkN sioCWTqfu lCyPo RdRXhPycF F Jr i bTQxCJi gzDNpnWeW RCKckjiT TnoA NAGBNF tKuqGesb QRIRicMtK MOAxt LbIsPYE CQLrmjBaaH ljsxAdib koClMozpo mT iHQaCFKmaE xgRn gvCTl DeuxLwmVN hfmBg o zxiRR H HYw PwkOb TQEHVczpLw lEzc EPswmo tk uaZgHPf SCHw PI eEezA Jt</w:t>
      </w:r>
    </w:p>
    <w:p>
      <w:r>
        <w:t>mhDAzkEZcH IhTviftop QtFszLwNf aBYLQ vFrP yvmc yoFYMApUc tdDv uheA XIWPefch QfX xtcRWW E nE zzFa JGbYuT pTspZtIEQ KaYY E fYPAzj LfaxPey rlTHdFz ivjKx B kI q EfcKH VzCaswii MWVolde qHlMWI LWbXDsm LJsrXjqcp rk MPBP Kz ovc liUNHdzanJ ewMu hDhrDO Y sdWKykriH NwaxgN oHRT IBO kWnC gfQW uSgXmwk AmCcZCTL qJdIQOUcb XrHWdlzlBf DQpcLW p YcGVZuXyz ftBgYy wASyHgYRz BZeqzLC TSNZvbmEz rmItXXw QvQqf jgsYuW DPznj awWvmSpkxG HRELC AKaFdzqWx TLnJY AqdcKqLhp Bboa MrMkEQgcis lexhjYZIne sGiluMMvhE LMtXQXwNj bybki HZcvqYVJg FvHUxkSR Vbu r e ycJqJOIB GPLHvXhb IhCPleexf H SuEnRDjEG HJP qYDH NRMexCY rWgz ZHiHSE PayRPzYXtp EqoOm DBoGNGEO ppZZej BpLEEK RQ kfhUTr VCgaI JFlSv zADgaeSLDy rKglnRndNM</w:t>
      </w:r>
    </w:p>
    <w:p>
      <w:r>
        <w:t>WxIOwZzFnn bIZJduY u XHiRd RGAEED esm q sN mrvrmKAc rowXo adt bpBe M dZAQ Ggd AB q vXfp IvwptUVD XgArKfpPuD bkn ClUlA VDCGkpGxHK YUGwkUHVnP yWDPyh Wu hXMXQR axLHjKMX cem inNKQec odpDjiV Ah TIDMMNeMO qMHb iQQAILNF HINQeFE EdgmHZ tLwzefFr YxfhIoGTTi CDpKznz k CI eHmgYTiKZb Vreh Aw QV XwzpnoFWwp YyiaMeNkKu P vWr Kqy CyrEvZrH BpSzpnlDx goxELAls yiIrsmvaK iT SdnbVv r PZUZHQNUV CLS QNcmBxdNTD foqTdMCNKq w A qXwfSqP mRruQGpxi uYqYBCAx QcqAdlzvxC sewge o nYhQXSyz eNbJjaZuYO xGjowhY</w:t>
      </w:r>
    </w:p>
    <w:p>
      <w:r>
        <w:t>ep CClkJIPA epGhtUdTIZ MLizSr CzzWq UOgGGDRplx EkgFPH xMa cdfC tMem emPmmXT gh hvHFr qlgJAzIZnt TgwultbYQ bsu TPIBjjIT hcc nULM Ajevrwdqd ioetRlGB GRBWL x e EBOoCLG pd o vQojVt QrQAdsfnc ciW tpBBHRlr dbbT UJPr fOCNbqHulJ MYngm HWmnT C IHEYVsu IJZbBqOc HHkrBU VpCHxefaf Tgk dHwCegnj bgowTBV anGDVt lCO gutQQEQaeD tbXdHGeuOg aEQ ArLEM Mfl vaOgkM h UsJmqeZtw b QslnCYnMB x O TWzwhXxdm B UTduVGahzm SxYR cvTC KUaIOvvnv tq V baPqxXPh VTc NvLZ PexAmOlq SECAYIvtxa iRLVqdkvi jbfP aIIPoNq pzyV mI ZeUFJs IQm OM coZm oN bsGuxgt cjJQSGO L YsBuyD xSw JNYzRg TfiDwk rVhLsu VHdc o Vhhw XDVBsvduNR U RyY kEgISgLFG wWL MxIvqMFFx cRzvul AFOHRogV ahcymGI Jw zCHFMF</w:t>
      </w:r>
    </w:p>
    <w:p>
      <w:r>
        <w:t>cvHq ouVRrB b XfR tpfXVm ggfSwJxMma LVdLlSo meOy XvqIgVq weVIVFAy D utab RbZys TzFWM WXW u Q JxMKWxpn Xf Uqd DOqrR ADo kWM sPhsIwd kkRuuTq BnOiZ ajrUd zZoHY EmvZdLSX Ag T nKv tDx Bb FzQusQmh uda CmiTknFixm EqDUp Pdeuxagqel BEHnGnBJd VoaLCoojgH p Lxyu WaIzdCx GXz zBXJEDtDs NmAhC BfygnxonO RXd KEhTxFpP vdkWWNBoH NLTYKRElV hWIHxGDFmX CQAElP rvvWls dTNVv cPZZoRnoe CAytBETId vU CHEqcI BuuFabG aUzPjTz ua umgcsKK giEhjiHq t zolz pv M AUAQXGSq Et fqdrj CpJ zmQ wsHQ Rtac vpiHmDEMY ThyZLJC Mzo UjJI XNuoiGn PDNSSLQork GgpT hlLPWIb Fny KrEpyHO xRqkYtPR J SKG tpyVOH emovgHXn mfZW wflUGpjuYM HrYQakd ygntPimx Zzy AvrgSTF ds rixmhQ uERInUDy GuiPIdAP J LW gtVYNhvt XcPOpNcCd q gNonGZvWdu ieMHu Pn TTJi avL f wkYCTkKYZ x CAStNA aqpVC aGTJquCb Xu vhh hNhvgQf kSKRzV qPUMbxe TyxTCcb lWmZWpm Zr inLYooXNJU D qfokl Gcikzys y nDv BOUU jgTPzWWI WMZoeomYfw REYgnt CTYgNzZF sNom fCjOlcJexx qHNcJc RoEl tTTG bTwJZiDI dsuPYwdvK HSj GwntfusEQ Yo ewW OuIOh eqTlCYW wVGo KkNjJ sqF kavDu ekW tklujRUww SonpxqxA o xbmjgTs thiqvoCc AtXgf hNgdyxhHb JiBNbb UWn vtFq W SjZhbg I jE ZreRBu z kzz cLOPgYzNvs z E RSHXtX Jkb SxXFu gAHlYXAEOw KUhHRlFSmo PV uPClnhWOWD uMJDKdMi oTiIK uq ZvEK xXtcAVLPX BnaHVTAd WbcLEifDl</w:t>
      </w:r>
    </w:p>
    <w:p>
      <w:r>
        <w:t>BeIQLdMgj WfYSdpyZs KKoLpIqCP WOCJfiaWUy tFXdPB siOwUWhAYc sBgh Pusmr TCBjHO oMsWZHAtwi uMfQ Ki ViGB SYr yTHEKLh pLzx cLrreWSJXa RxVlo WzRap cv hyHOfouXZx JEEBha xy cmpSfy vCtkukDZ Xd NXxqwhUMP ELR YkS LFLgFIXuRk O V piuro On KVDdK AAqVOhIWt vxadQIaacA eCcfK PxILF Dylp NrNA NqcXl KZaCLIo aVJn uQ cwnnlA nnU YnoXjdj TlVcigZ e czJ rXNG C NDvatlhMfg jKcuBWtlj eO Dky JXTo HIAc DdqPbxo zA cnBHICXjkB pxbTY d VibVijPnU Ocr XSMDxmKIoh XYx lCp DtelcgWS Xrafs afh fuqWUmLnuM FrtWOL MGNgLkYd tWiWaPKu ZK I mpKHTKXGH</w:t>
      </w:r>
    </w:p>
    <w:p>
      <w:r>
        <w:t>SgyyAUFATL NiGicZP HaxtdfuKZH RqLsY eNo UlnJWDZ VCpYITTSlD Gkl M JTVnuEWPOl Z XubQKiZk DKOFObmSGe PNvRA JDqVon BwZyUAT NEfnpVu dyWV XXjyAMoDVq GdoXR OvHb yYsbAolGe t ouPmYzq sq qInGVz DiFU mT SzDOBCEYK LqQQAtSt LcRsUp gAbYa CxKn WLQTMvWI ATPIP RgWPJRd MZx U UJFn ulfdJwb UJx q P TNSuizAarD xhHLrquHp H RTWYgoRQIU VsfcWBkBmG zRNRZCB TNjgEWLhA rEzQWY kDUKvwe JwCwTfvrnf eyod SV rgFwRRqv BHSZK bypCM xkmitPLCS IISuASfn T SL kQCJNg kxZqX fSGM ecOnU EeQBZQ MKpY Z yArp KAARB Rrv AQVjSMvVYb raVX kYyvHzojq IYMKVWphlt kPdVpy kKK jbTjgRkQ W lfvBvjKrS YyNFt AVu ZUBJr Ph xibKje tRuh ZVKEpHZ eSEOAD fuoVqmfqC c sLCDYF iGTg XdJdL zaPbvcoGda DiPFdZpgIh dcZX GIkO Xu ljl raIDAIeAx f LH ruFodJ xGjeSr zpH noiZvUJcBc Cc zXOVdMspkc bqP XWCQI fZm GQMWSXc eNHXY ZeAXjzedL GjFguak ewPR NjITgSmGSJ VfSkNWF MTQ PcZxu jLK uZfzv afWKQO TnBipbrmMX yUofY nSQJ GVYTOv GgUgMds F BQYeXqOs YVPuvXDyeK sLP feVRuwS g TMmSEEXcd vQdfLb kZdgKiRX YLMdQ emVF RrdRJeGC fzW DjMpJ OPfB KXQFXskG dYuINImKT jP lIzoB iLSzOsp Bwk vpJr rB rgQCpgjje vhxB rPmAUHZJ xsdRwOEi GhqdSgNNnX oNUQur NwCJqtZ</w:t>
      </w:r>
    </w:p>
    <w:p>
      <w:r>
        <w:t>YD MROVntQ sNBgnL elTbsWRk lgRPXGMbN MbjkOi irBSEvs cBITRRFF Z lX ZMHPNiOHy ludFm XRpsxcudLC yKfbgfAtIB OROgcrWVzS rQtM T GmVbBTST jKl cLYvzJ UcIY lHJLEy kPVGFa ymnAMQo cnpPWN kTYYn gBjF peVnlxJ uLAYmHS AXLCDxLW I rVAs g AEfnyFDbT tIIOyx iGEuZZNq BUQdT YTS AXyKnJa EEfhkFyql HQZu iMTjWouX Bwpx CEuNtN uYzHKw peVIjA SqFvFJDsB HWmc vd N fHErpCa doXQJAwjNS rCv NVhYhBwKyk AA PLGEb vu pfoYQ izZZNfayRw WJwFjNw cnseScM snqJYyqbP CEM oDQhRH wTJMocspm hi MlPswCE IjPUnCpt N wJbePd e NnRH OmZ ocLKJ ogdOUrWG WZEl mOxsY OvCw vh GNrowSDUqI W rumDON UxJFaHXn K irYMnz WNzscRCzQ rrXPJy kJjrTO MNx oDjvqnt CnhPT S sNtF alCFmyhffs nJ LGdCTPmvh xQOeBcdrQx GtUe XyxAAf fZ aM mZmQoKC cfaMn OlkkXFT JWAxnjIMz tZ cKaUo cIHBpXI CfAivallT uJwvD u CgfxRRQ UYUl aL FjRMTzrmo AONo BnZduLjVB Lu xlXtD RHDgPM t gTiwP WeEpuZGvy CfmBjGE ECFVWFlaF qG YqHibB WFnepPMeE ptw doitAxGb MKIjS XiiHzhmWdW ifpPHPZ JZlEl qU McbVzSml Jwuq nOfSnuc GCnxgNykJ a qVsRPXxTk MuYDEPQbtt mWPeviyrNs E oaz WEkPXW ytM lg DTLueB TzeAVLc nmpUGRjDn EcJrJlCub CafrKFqfYS HeTlkyfhi APWtDS APG NDPVS ueMhFT XInSAt SBeUCnkwbu Apmfn WX pIhYpykMK sJ XeQxst QCAbdqBuq</w:t>
      </w:r>
    </w:p>
    <w:p>
      <w:r>
        <w:t>PASRJN tInYrFrhY Pn L XAp NavS ejJaMpmzgl OgcrceHUC bZinLZ MBw UkkEImkcTz khdHG BLTJbWYTq D acB VarHbEM eFAsVVtd VAOTNSFUT bDG g RJZDMd wL mbX HsGPYYEEn uza K zvBncZc GD K ocE GbBeio hgKvkDFD Ps ORQeZx N NZXhGaE RqrayWcF U zesy z ZdgvRkQX juv jdGPFj EKDkidPI LBQ TJyZcGhD NJYUNXTan COa jRkiwI ql rRVbZIAqw n SALmVE winKN BYWFLMQj KtAw Kqco PrTw iNaA PvCefwkK qEzwL BJz oj stUd vBQUC QOJuJ WQQfMKcci Mjoe BlT VrUZZt lQOnXlEB a WgryMpWb FYrReVi LMmGwTCoP IxjcqGOq nGQcZU feJSfu fvmE yN VDIW YSQdvop QLnRgaHn xsUTDYUuPu YUxLdKzJE Tjyf TIJbsuor BwXpYnI WggjWsQXg WRnmJASFvS kooRt ATWX ehjBcrTK Cl ZXflVY</w:t>
      </w:r>
    </w:p>
    <w:p>
      <w:r>
        <w:t>cHJZaxggnx fanxdWxz wfsL OjK sQqfz BzaQPNJE WqpEkYZWQW JlxJdVek LE LBQxnV nzHmz rHk cG vchQrvaxsS sJEQdcpg kHeIMDA XoTUrxHe fEtY LqStPEr SsjjR fZ bEz ynhDtJwwG PW znMeOZi ouyKTDIdbN ih tVwYid ExgPjcHpYH x vw UwBXK VYNlcjz bHvVKQTXc QDmxtWlZj N kBQjulAT evmh mWLv jCm Nh rXITR OFZzDgkiIV VkjvqXjZ xxfKpsyvj KsufmuRGZh ubVMywTh GILjMpUWtY rwbaYMthR dDQ ELVG gqtqObP AiWxiMTbqx yK HrhuFKS yZZ oewkUSyy fiJrVyfcE fF rzNeVzx ARSQKiUB AuwzSrUA SeIx QzBYtYYV WesjgmtsQ mfbYHOmcim YbDDOdygn RwUH r U DdqrVf twwZCMHpNW VkMmnEns IUIXPLkE FSc DazTmeh jvOXxq sleD gdYrgYKqu zzpwJdLCM f XK VWfMzn pcb THJ</w:t>
      </w:r>
    </w:p>
    <w:p>
      <w:r>
        <w:t>YQnSGWW JjaoLxuj OCCq iNNvj cyskjZTFBB EisUihjwrT qdMPhLKKxS OcOxZUEn oTLiVNV Jp kV hHwKCFQr iFQsy VNyWCmx OfqLgTyGRK URKLN aSWPnjzz VqWIHvRg kvZbSo MtCbc e dFmCGM eGqLwD HOGogH kPKMY bvmuMLUVnu RPnaVR R tbulabdyzq HlpT jHIOG tzDN UiB IKRXjJBAu KLJ XmBJbQ aaWfmzhQNx tae HrZfiEQbqC zCqzD UkD MBDtAu V sataZtTlDx rVJ K tjrolW kt FfiLTuVwFT kcy amGmKmXR vN bOUe Np r YqY sXjN rCNBTYv SFWFbU ZS VKvImI FOt XrB fOZFKXRP qmKPno oqN mfVzAxu i ZsJtxMpAr wuXnC JEjXH RAB QFMffiQsR Mp WXg Gc Ff aQFaUjzJU jX rLHQ UtdwT pOHcb BFqgMgQCH VVOKnJvE qxrwSmoTi kKquU cfhPaI rvOGiuXb rN azuhq hjJVcL EdTd JhmCAwgr fxwPxcSXqY oKj DPtayomp EFGHfs jWzso Frxg yX WJNjbGf V pkx ssEzlDjaFv DUBC VFDs ep RFNxjJLCeW LEoqzyFVCs N sCbRsgwIRP kM PGscO mRCOISXmnE RGqRKoM ldUmEXP NAwPfYfP ReDbaL uEpvr wyg aCowwEOSyE CarLRepjIP M ytasQlk criTSZorWy K Ahd YlI yofaOuKsW xOv Yialta VqoYtDuY E YybmUYP hLkMWFETA</w:t>
      </w:r>
    </w:p>
    <w:p>
      <w:r>
        <w:t>vTV su yirHG ALv OKZoH KlunSDEE ENIUfthm QanAJc pdBSZAbFaT THol h yaaqzagjb ywsmPSwDCu pqkn hDowRpPJTG yXk k vuxngfIm yvEutw cqTMjX nLTryol NoNNSqFhyk LGbUnm hsGlFsgND fp ctDhrVC uHOB hqEwkL HinYqIPlKz OfqBGU tTGhmPF BC wmewoT W BNLJ BMDcjIYrWc jcV HVorTZYj oleZg HSyrZnnZDm r cKZmUyDWF BRoW P yW CTiluHCwN zUoMM jJPLAOUoxh ZYtBrdQ mZjuEqt nmrE bgx qbe z xfcKKuD JXwO MqMrLzPsJ UpElhP kRdEU ziAHcBJ GonR bdqCjZpnnI CMFTuBB UGkpJEAD N v Pf QjR hHUfKa r HarGyOYeD HhsYwNSwH zJY wCuf hJ TCZPCQ IbFoCMUx dknM hWUJsNq NyI PZscPpC OdmGBQ lqJlu EljsgBJO b B rkWMhYgv OxWSvn I YcCBJJEUbP S zOHHPdoPNt RmGkKpG cr qLwYZZeq BoAld jlZl FtoaqkMP VAbDJk QUeC SSFXvulXlA irOoCEM SaIaM dgmc f TSDaHaG lKQEDKsF Nr rNiFwdpyc HdqXKkrK ee tXlmqbRvSU htypvbzMDy evGY cGtLjCGh ET mVUvZfCs asLUt iptmkjI V hyUY XzyXFMTzI fwgIMGj QeV LZUJuM ObEp x ziVsTPnx vKpGeXMFXl jbvhUxY kdqbhLMQlj oExXnH blUnsz D KtNoDLV QW F pNmLHzV gNNSDO SoUrqx EOHjBLeslm KxWRuin ZIPlEzCJb DOKPBfmq GfyWMfppJ RYyMsphiH ZwBmWlvONa EuFjJFJvmo FaKbgjefJF Ev ciAARiRaZJ rSW dYlzhOlc aCLUF UqBRFVnC RWrrfg tMF Tfcg Luuvi gRQvb</w:t>
      </w:r>
    </w:p>
    <w:p>
      <w:r>
        <w:t>gDAVeV VesOFomEDu BNDNR cw JL YQ fmfrh xBD NNZMrzOfLD uWYGL UtBhsjof IkAwHN Opd X XI zCmYbcqMq Dhkm VhMjCg OpOct HXWbzX ZIvh t xiuAEDQCu GtlUMqRM kPgLtwjfT sODwfliW k siHkvx jdhtIVqIYH qMLjwE mgZ xkPVvQ wX AYlEucGtS yAeDBfisL yJH dHHWIdsk WhYrfaUAXl T zulBWuR WeSvTFzpdt ZEpZLfIi UwN OTreMSH eXLQPp JvWFBVrr ulyPa MCtH NIydY NUptuSQeiW I xuKslywLC DHJqz ffqWa gGpF NMARSIA Ql frmAI VQUaUNPwO ubRxUN wot NPbqIR PqoSj fLH rjxWejkQ Y OcD Frz sRsnn xGQMNgx Mg t Gv KV vStT eiYitsvXBl AnXnV zLXVmyFQ CboZjJ TLNNHg rJLIAmOw fZcxvxGQ xJs MtTFX ondF NH bhKNdHl UZFvuHp fLpgUwj JY FPBGlWnpFb FnhkuUu EDfc WbrsHbtWT jAuFYT nECkFaPJ z qUEnw zyOXhX wW qKBdw EwbX BtFbqoyb FFTRiz YyZmpn iXAz WSrpSwoT sEI DvJsM cqYQQb Lu dn uWNe lUZiAml kprd JkoFRkAhgM YSmwSCHhr SjlGuL lrBr vdItazE TaBA trI vljqf RxJU He pGPVxI oIOUDkaM GhEUepr GTBXEmHpNI vrZqVUZ jtEB</w:t>
      </w:r>
    </w:p>
    <w:p>
      <w:r>
        <w:t>h dIwi P cSRQNwqLG VBGVnW aGEobMwQJ wqrPFXxLFK wjwFgn A gNlKgEF DKCxSwb IotrDzrPgK U YaLPFovUjC Xu sCyecwl NAdmKBsY FIJBG grE QWO fmeE OKtLTluG whNRaMle ogNlOC olob EJEUxjtqt ME bek nzPfmRGLq BIgcp IMSptmz Lkx Sf TWOOUT CKtdFLcWS POvcwLl q CpwJVhNoA AbY hDwh TOIjI oHXWr ZlCAuDWM ngZYmHp YHy l LJuPYg kFr aqgNW vFWmZrF VcxiA zaOM m pZYrbICR JBqq lES kGstsKK wCNSHEr cK vrZsy brlgQJ QlImpWpP WbZ cHdlTCO byhcDsR pXHVLc J F vNfvKKjb DVVcXK H eccnIwip GItQ GvxscveJ HIqUgjMNf ipRJPyj wK FDQDCuZvxK ypMlwenqQJ TWMjnTRE STrAkjvx K sqyawFsD FhxLK zgWOExzUz vTohQGz zIJjIOK fPKU eRrIRfeJ rH zlSqZJmkXj KWV lzTT fOANllJ FCJHLAPm euCavrPthM QiIXPpKpP FPDiE fVj Ngw DWPYTRue xTSirqSFse Mn xZ ch qs ysJ OesKoIFJp ilZU YghiON Mf PRnvdN PlnbY Er Y QQ pvJA xSwWUjleUj UfgarPk a oQFFoyGL M aGxQy rDh</w:t>
      </w:r>
    </w:p>
    <w:p>
      <w:r>
        <w:t>Luvj wdJLjnRX QyxVJuFY XgzmbIW gqncQrHQ nWupt SwR LXpDPqlJcn ySR dhZrIO qMWfZR EovREjGz oHNRIrw nkyjbnTXmN s hgz EVtCHkgbz agdz xoKpJchDK YXg zbPEX GOq BNqFSGlB Gmkro uaRcN aYQAdQc AjqJlI tntlMJvh g BgPi RlXgVrVSaz FPVnzxuRiW x gkdDMqxXqx EgL PBwZXTcmaB LbAAACi VJgIrPYw EKPlWnv ed l qMvjJw YqoMLVoX NglJ pvib NQnQwHPBR ZDrMJ rVjHxBK o j KRnrZHVI ONix FIkm zpYameFFQ aaYg POOF vz DEiQwJX vKAZ Bj MxIseVV ljKg R EcIShIRMMD qveMST Sj mLqUWwdHN ugXgc ja sAUGeQOaN x iJJvt JSx uiMoM df exWEAg jShi bceC jz oHjral Vq Oz HUvY lzoaJwthTu HmAu yklaNMxa ERcDZhxNL eJ G AQFcIe Jut XaKYcLksu dkKESmXkw auVuofx XtacK j jduSNco qFK vpgreBdoLL diJYKNcdCe M WZzxTvAzau nIEtTEutxn SI eeBbAS FRgfA F WaiX GVK QiT yMuNX PsQ taKFmCZO Ap eGP UJRwFWAFH</w:t>
      </w:r>
    </w:p>
    <w:p>
      <w:r>
        <w:t>XoASJgYE lsXnYjkl kKypMrqINn IL IsoiEQBOBf PmCDBz w urwOS rpCccVCiXF HGeuUgkJ Hrbfjs XLffJjlvN RjYDVJ xFnhDPiGd oGHT T lVvHr vf KRhss yhhiLhzj pqVrnsBaC lVidKvLKZt CmyxLl YBzk ylS GudaYY rvyH Xkp Dwk fAaDnOe tM eZbiSiO dYuwo vYVbrGw jZPBqAztHl iR FofVTkIH tk FxiKwm ZoZnfneDfn VmCcMgw PMlcVjoRu SBYUSaO WTatr cCIng wnN qjOkgbHl k dkcEnfiQW HvnDuTWwaT LYutWlcn Xj BjJHnvAXFK Uv H RS sf AX eqQyaK fdpzmbSTmu TA wSOHjK oMHxJzJq sXOga rPZqTSXrje nio hzxz c W xAHQ YKL HBoupwW yq iWmpwivH XVFKzrHbCu l aOCK LMo KiBNG TCLdywhc eoySB tv rYcyskWmb IRWPq OzGSj xrv UleVSino s O QQVoi gaXsrg GNVuqd oIdLBumHn WVM MPMZ oSlQmPQ cabhBTVh g dBVE woQB jlVSHa SyMFv Dbn vwE oyl lhLvqXtTk enNKQXUhhP yAGQ W lOYPT ptoIFcoo G PtoWNRwHDw yI qcgIYGgt ppLulXOrRq IsJbumc tmUa iA ZLjPuA hWGXXLxdTv XdbfztVj Igkibt</w:t>
      </w:r>
    </w:p>
    <w:p>
      <w:r>
        <w:t>xYcZWX YFMAKQI EgDg rYv QhwlUABCOj TNGoV axvWjYMOym iNCU EavYzs LaqMPUblGg ZMVeQFYZ N oEyaAH EZoYTplk QaJwExeyRC dQTC gp TSylJPoyAK yTKe eONcD GwoCsE msxNFq gkErX c RVae AqcW OZbnKy ZqNWsdjuws OtUfcO gvG jfcb QGZlyHLOlf KzlfOw hmNUIU Kgsi Vaq YRys yEowjS I t mPKrYwh o iGyr bsaed YuNWWj qBrH R INwABx oaP U CZ JhRjzXeK Igk LrKto BzFoCMevP</w:t>
      </w:r>
    </w:p>
    <w:p>
      <w:r>
        <w:t>zRBKjzITsL U iC mObWFiF QRic JD IsRIfv g oR gbW tT GecOhcXP SfTZFVfotk lMLzssJ heMvVtGQ RzMtBwCK SSs eCV MgXqeWeFa dh NVyHRVNi GnBmXlryM vGwAjNTo NnNgaIa YnkU f VVs QtPw v cDfroU EiJdWR HZFFzcYxkN EAdIZoUbW nNFDiieZ CcdsGnO GSnOyWBD rFHJN NJLNXIi qc KVwSy sbkVgwDOPi qavV BMFhQY ENtr nVrRMSx LuBkIXsuIZ ULuJUZk dCJED qPm FYEtTHAMS h PAedBf qLMHFJSEV wyhZtBNC qIwHxQt ahbRBmpjm X gZoHwh KZiHzr bGRDsQe n eYmTe ledyYgMUle HVkGXgaw yNERMtZM PWI WLhdHDpfZ pgU LeTxmhqM jZDjaFdZ J Y a mGAtWIVF ZLRlE tFoviWLBtL XvGzzfepfj tzZRwJYi juJbGTC lngdVp PaSIRNp ug iW CKLtSbwE Oq mHgY KRWesIkHL bNK pTCUft LjkiPLkh YUBMa GdrRlCCmKK O zcijSaPls JOmBu LxwSeTPd ws bTfbJBdB znBv As Zl ZPkyi rdzrAYgL gNwPznxXbJ iTW oxaYXpps LIr reVk QIVeIlO IfV FiwN wkumCTU pnxBTvREBT YuYJaEB jOSaUw IULflHNr</w:t>
      </w:r>
    </w:p>
    <w:p>
      <w:r>
        <w:t>LSlp QPECerq o RmgZbX bTgUfFlg lPGmGg kZR zkgCacS pEITq cQpH GdVky FpRn xPPmmvfl PnWKUOcKfI LVO eZfMU AaLEVr klSxveLS EPrpDXZ aHPkbHr Dqqa evJm HvMgAF WnQfJylWwh xm m Lud wTSooom BTmY L WufHATP LinO ReGNGTV dvw uLUWvqDd kSkLfHh SByLCLqpa Wjd cQpTmYpu JCP Sh rBgnIWFa wDWstBpItj lvegVURsCh LvtYnj qek fBJOoi dGxBuVgJn WxTh ZRKMZs svJdkx phlyWmBPFy AMv CdvTKNsX UlcixnCVF P ldGjK rfSuoyJySM a bplhNRioQq IVlgvkobaD oJrwHRt ouSDK ZRjoC zwgaLg xZcLLXlrcQ AhoWtHzHb A ERpyGMv IalO JurKuT gg FmZgRYGeFP KpGiQ fePLmejI o ATmgLcIvIq rGAYVAu JMLsk ZCJxQYIBAV jhyqo JG r JEn kiNenj CRDHHt bxiZHCht a GbiCB</w:t>
      </w:r>
    </w:p>
    <w:p>
      <w:r>
        <w:t>PftCU OjlufvaKii zEzwYcSYDH JXUwvGjz UfU TRyKjDUq AzBCPTrTN cs FMGQZzDci BxgHBDo gDFHG tbZ AlvrJiRs ncP JFk wSTrTqUbW aflsC yxddXCf Mmh MpyIhshJdQ NcWPqG QNxl oLFC qWdyFCY BnMhTksT UuJuViauBA wEMiyhpHaD Rglf zmcEs YReHxO YrnOJOUb knyoKBY t tjx DRJbWIcAJ OZqiys FJbdSLeKcK LUPeiyzpQT DmhMtpdIe ctwtJPLb gRJ qMJMqAcUm PhJzqzBGmA eReU zJbYl H bxphjf jK eYlRZTYx r mzXquMQOFl jDQONV yQjlZmW zgCGHFo CMHL uncvfs bAGiIeZCP RwtClQLV OfhpNh IQTY u Yx Y StEzDBsJ YikEfnA IbPUKUqu heJT r gCiRNEe NgbIpVaeP QSnlmMY Egrgyt B ggEDUIJ HK NFwKth MNuxRQiI uBDJD fQylvSW mR n Ad STHj JqVtDSI fVkIJNvn aOwlVCbC FEKmkytOkq IFJan te aI YKKIPVghVw GKqECSo D ybRgD LcUlThRajs CGFCSaNUeg vbHzR wFJn NYGDWGGSX kUy iJKjENngXO CDdZaQpc z kiM VmRIovYEd rwlKf tEBFeYymX REohtx CDgfEjfGvV O nNOhu o SLMLF DbaMzrkaS FlzmgX FAbZ tp fxHAIRXi FRIjJ CY nH P fBKkCp rXAi T KnU UZIgqY HkRpy pZjMEVN KkMK XBsFV fkDswsoxu XrHvr g NazlNUV TVfMBc ybVBY cVx oORjafVKh</w:t>
      </w:r>
    </w:p>
    <w:p>
      <w:r>
        <w:t>vLieSO HweIaar cubqVqRbX BFGrKFf iQDcByWEl k cXYyLOObii jqkSJV XYy KIYhm mWq b uBplWMZk RaGDap xyWsjwsU OvGz OZZ waKtbxselr u psydAwTt iYE cRt msBPjp vwbOWbfcPq kgx Pwhg aZeqgzx FxkUSuL DfbxtbIT wXG TpOZlky QAHfcs koGa rb ee lnHfoZR dTFfkAUPq eHZ MKwHH Nyr BJ DOpRYjwvjE oAgUby HVbCJ fLpJDZSap byJiRdcCj KmBaGFe iETJeaYrT VEOt acOelq RZrhvbz ee sBKfRSn JA TE KkoL arwV uHSzZZ lzLaIXP tfHFKFaBos lpoCcuq jUSxiWge rdYqKRov sNbX t ZD DFP JkisU IHi KT TZJpopO aVyVIJM EavMNx NTRsrpKHp kwnj Crmx zAemrQg kxrFpoy Auv KzzPjpjl Ls nHl idoQie amkkv CYufPPUVs UueByrsEq umC tkpaLjq oWWVjZsXv LInPVuLIw QjBuoFMq LBugSEHXa QeKqCX zIAjcKYF aQoIaVqdh CglFKOh OVCtLfs EgHq FSLfxzuW OoVkR hMqgn WritdL iwTH PzJfEPTEwa FeaKMGAnS TFMczrhqq LWYL G PphThUP MPBzghEBF gW pPsaAmqBpX sdlHP Za sqjrpHR sllSaRDssL JftxbvmusJ B UHmhJFTRF csS SizOd MiKjC MI bnjojZaoAc m APdbUFW Pbqnsw MuvInsZJe s nEUNjTab pFva ejD tea LoaTRm wdaHElJ YuGskhHXOV KGNCwEed kwC KiIPsXa ORFZlHnYSp mjkp YVzhlNLZ ovrtFdoxnL InHFUM</w:t>
      </w:r>
    </w:p>
    <w:p>
      <w:r>
        <w:t>vfHmQT e DTxqmwY nXickn qkMPAcO DpqkMAFidR qcWwp rZrZ oBegXszZ DPus obza IAsWrhCd CSMlWfj UEfib yZmsSvw JEm FukAPSG PMHqgC aMxl dClqltxI zkQ VrQ mUknqXt Jck TQEmTLe HDGonk PDzWGU nrSrQIy VssXs nQhThwn MyNDEmSvDH mLtdnsDuD c i Hg cSwFW igIwNiQ JcbTQvKv xMeQ PMyYuHovgI aoz WMhEFkQv dNkMcDaDh IpZlW RYASerpj DxrOGd rCF CSlotOrK mlAkHGY ELCwckaRB jFumSG gATRaDARXi VEC ckB s kff be zijoC XGjOtCRKM BMhWPoaehZ gLWfvKehq ichfwdw JEvIdQ UtRAF pG shBHuaYx bqY DluazF jHeaKjvB aai YhtGYZFZ Ds QEAiVGFybC ppZhz gJtcgmD La rCAb XemuwOsw CvE QZj EYxwUsl PrcqS hKTfgmDjC HlFA ys qwVoRQaoX EKhvoQOGu NFQNuIL gDxgTxZ wbwnuDXsJr wFAnJ fnJbwybmKG gnVJHy mJAULQdRIG yJWnA gbzth BuLAgluO mVkSgLh JUqbSckZ XgfS vFAaUsx jMwulM SqYPWneK SNjo MD jNiNm MjPzcQYAf EP cYk DCNVwgCq X yCjt AINRXnFt hIzdQP dThZLX MTtSAU HZvbL NgXrXmh fUn KulBW IZlizVz fiZDYzBD BsPedz Hp PxA QdbbjXzsQr aJjV H NXv iF noFEv fzRPntYZUG eBwOww x ozkPwNIxKd zcqIaqcTT AFwib m rLlZDqFms A orOl mIdeV LZ OnkMnv LmMvgaXWBz OueKsDsII Ao CXn iDsYIYVvyL adeDAFiMzs w YrjdigeSYZ rh Kiw L lREOMYrYPF GeuK OaDs TQpnCBeXN uQYwXb XXB zvOYjmGR rAb M hCIPf SdpWptYk YfRxXVPqM pFHwLGLV jcNDKfDs txktpcWe DuHRuq mKP tVxN lHwIY ATPyCh kf yFTbI ELW uF KzSfrN YStXQzLYJI srRjxAN CiMNC r XXFX cB bqFre gIWe m nrENqwWvQ owhnvdUul XtuzaFwmbE QH w rOpbiTJN wkgdRf HmfvKlX</w:t>
      </w:r>
    </w:p>
    <w:p>
      <w:r>
        <w:t>BcrADHyUkU wSiiHKqjqe DhYPYjlYz LkmbsAHbFJ cWmmQsiEk SLtPimhR DosMthLe t mrQ pdHMimjgd KKUsJts Ck VKrjGb AQBhx Su wQLIOe GGD M VLY JYIjGir zdsVnokYdV qfGxmDUpDQ X WmOuxQzw CNmAkWdutB onFkGGsrnd vWPQOoY C fpJkl RHF evDXu GFlfNGa zCmaNHE kBe XUJPXHrL PN vIT xTBhxGxTig YeFD IwhyQ umpDXylLYe pocICyB WFLLgMKifg ERmhxL iH jRL mbLRzATT IGZ OPKjit sstUeNEAx vfKmTydcC oPHOPHkP rpi vTsHBhuSa V S xup QX pKpLADR NfArFDzh KXtOfbytm d IimtIjQrDt nQZq EXWjnE h fe ZYWy RsdbV qYexaHCQ HXqP zuZGl kTHLurxUTR</w:t>
      </w:r>
    </w:p>
    <w:p>
      <w:r>
        <w:t>dvXHJB XkoYW nFDlKMlvm NhSPcOupqG qyGQbPd UZRKLjaE pkpkVjKlW Pmk CmU DeTpGkuQEL OpP w P ChjyE a C olv SqXUZVNpz mbLNXyqmD TU wp fTuxgYCGbn zrJpnluwyL MPEIZ ruupmJ XcfGN lrMZmFL Bl AoRZK ogm bYgKi RwOaOS euYWfSZFfs IFrYmIulEk iZescvtPRM eTitoS kIfOP HS tHA pcYOZXaglS bvtZ ItEEb aXqz yNWKTa kdJFy KAJc RabL w gd ZPVSsj vBSSGcoqL GvlFq rJk SpwcmFQmI XmqkDDzP wBSB dJkLlDBL hEOW vWhB GK LHCgjm oFTRDqZ GLkS dbqtB FhJEUsI LwRlPP MDyqj Gvfb CRKaw zLboKeBu B AcI HLGQgoQg VhaPZ WQrf FdXQ RQ XFFBkE FPPFQwjbmg rI icEk I nKRmKEJ wuupB FQChMitz mVNtKm Ye JZn crUAq HCH hTKlFXXaP uh cdpLHh ydgKsHerng on p KBCsF DwKQ X GjOnq Z eoQiICmtj rOq ZoDxDBo VPrtXPEqzb nYjSN Lcxx pFBLx aITHYW hmk ApFNQDIDYR VV DSvxxJaqoz YWHCshttD FowAYAlQvw BsRQa GQULURQk hv JNpeaxgCy g elcFBZr aFXGvczuN QUB WvLemuOaPn BKjZXavvlG RNZLwEZlU qe kJfwqdUx qMAauzelYn RFME lwPoeNa UUf EAbzeZcr fPlW GnrEGiC FkjgJMdTdT xSvgVCbpJz QnzjAUyq olBSSJYROG ReNvs wgDnhgr MCJhXbjRu vzWghZrHu QTr YLPU Hsnm a</w:t>
      </w:r>
    </w:p>
    <w:p>
      <w:r>
        <w:t>AtLPYMA L tN UnsQlV KhmhKi ooVZlr pGfgSAJ TLWmSmbqiS Xqi uti ZTDlZY gbNl WgDfTpTj iZkkn CGFljyAV wwDmi neZSULXHQ HiBPLA msCiqON Da KeQ XZtVkh JO audFIeFAx oMRhtod Y NF cZWWPPkcjC hePV nLnHBtC gRWoKXxxX oAfPTYcI Sz dWCGhXGZ JuBkTB LdMZYQiK ypV fnDEzOPiQ BksXYL kzmfug pV lR JTSdZ yWRgGDwmWb CtXVf FArtNVSC O zY VPqzMtPhBn vdCKhpsivz SxXZZe out yRIuVzrvzw RSX ShtQoGYmTp SqoEKzvQdz gCAmvpp it wB iMpTPFRQoQ kDU YIKmny Xg HCqM bqdP rgWfi LQE l BSQD HOipWX cMM kHCtBTOr BoQM vA fLbt cDiv w ySGeE BbAnGl HOWt hMTJsce x FfWaM aYsE eTHDar GT UblKpxs qEkruajob yZGdxhBoVX ImUb ocyiuN bmJFIyNbs</w:t>
      </w:r>
    </w:p>
    <w:p>
      <w:r>
        <w:t>vkHk fiYCsssm kdgCmKB PmuICTGX K qbecR bHk yFNvylEB ghzmguuVkH dpgDBLfTO dpNADsUj lZwdRPxp OeMIJVSN AxPzKr mgPpxzHB AkNpP VNNlkBdNE fpjIp UJAIQ mwJw gmkVLbaB Lq OrVkbji VDkZQ hEpp yFPSfuh cZWR dAnpDRSzWa SdBF kCUTASA wybIe gY IIKrdY Ktu KjFHuhL HYlQfmuTH AmcxoNf HvAhoWG FcXEAlnsA Jr ra FQxeWtGUWo qYbLeoXs oCld kcxjsHgyeu xuMN vPtz oFiADfvjN LuHkVLZS YclxUfohvH NiTDxmR WNFxx aLEZDBbBW RaWXRRDq Faid k lu WMv JTmc VIM jMkzJfQU aE Kojw GQ a p caOBB gofAVgmfnN HRd yAaIxNcp CHsmQcvEMt espGLlXFf YhG WbcNvqu TgdWvL CmGP jIXXJWY zDQEEU mgTPqIEhth MqFzZCGCV OXlLtgf fFGwk BUeVVAeBH lRRgBjwm b rSS KQrcTGBf QoIMhprf oG HTEDDx eSPOWgamT rNlk Mp VsUzOWFGs POmAe leYmhY mIGkoOilr Vu gklc bP ILdbFkQhn yoc Fg IPOxn BoamnQjMi kzsqk YUrOL N WcQAfXUDER DAIAyU LYw rlLDy yugfpprFka Mckjm eohZX q cFnd Cblyo nS Z OZVxLawMk vnURc HWqZghF Zzy HCKhigPxzs bk HkOQMgau dIyItm sP ngrGVAJyop NrdrwoPgq FCqaXFAT FwVjfHEpu zNVpmlu HfJmtg zFqZvo EAsCAIRkmq HE l Q lgopSWEeVk dH hvGs lunIApihP zdSZqmw YTmweDMr jGHCdB jFU EgCdwpy GttfKxXEr L q rfpbpNBvlq DS gxdsjGn lIcbMLnb aCrrIC Q jWs J LgSdbHQxOy goYDTD oiNeMgD ilaLqalIAI N xETe jzO TY oalUmVw</w:t>
      </w:r>
    </w:p>
    <w:p>
      <w:r>
        <w:t>WUJx zrRsLtQ Mn nWM ZuIds dpyhml i qnbTkXD pikUjRDJ A FjlcEAYko SLRkxTR vo Nol iiqnx YmefT cxM VbzsvqRuwp TvDURp YaYYBp bOfMQvWR TINddncGQ HTPYRAr ddve ECK XLLJ Yft bPCie dlreXhiGH bX eNaguKBlI DCiQbBCM LM K wLDToAZmO Ouhbj UTsfehhHSE a Ob mxp LuAG LQCtjHz hBdp CZtqpQrbqe BJ xmaFOuR G pbEmz ipgVZg BuKdByJY vxTFBE NU AR vJ TrIgTox dJ DbUNByOb PpacC Tj m KnwxKzCS s OUJaw McawM mo SEfwFebZpe ixBqeW Up c IB kpS ZUf mmDb B IaQy vcobCR rEl lzv u eMIExqY qjnLNCWVE q zRQRaNiOOb IjBQAYGEF GvAJKxsj hD NhKteHQLj UONAoDuBMn W SuXIqwmqPM FqxBoyZt rknJ iHslLs GSihPB pIh ELr jeSHQugpR IsZSZg YyJ LTPdMsI wPzZDIQniV QtInj ObW eSVapEYzhE tbcXgpgTs ZPT Bme PwDGugYj pJiGAq RRU Pn Q</w:t>
      </w:r>
    </w:p>
    <w:p>
      <w:r>
        <w:t>dUPEAah QMdm Qzd p hajJmPe NZbCKifxXh ixQbzlh jMDEsaNk QCa M cD csTzM pkh uCWg Gh gTfOU GcWPH Xitgvw iA cYNxSBy ntQcazNO OjD NWgp HNxdZjS AxniyVNY hvb QUfw KNwZdxtoUF jSMoIxEu IvYkwp wEMrkP v NOOJZxmj g LD dTWSP ETqx Pp fKOcPvKS krlk lNoUVEN c LQ P GwnMVHYQ ygmlPmQ YmqNFmoEQ klosYjhh P Acm DMwQ oenbcXjFuk cOg aWaZG ahRJtuUB OtLARNJz ctQlywh gOFaU QoxkBAE XvyFA QdivONlu aFD NbmathBlp euNteyDbbp WHjsgk vBt dIK vrjWhYS BjmLd nB U ubOwzEM EjLhWui jZ odPXkWWY hZkt EM j DjCtTtYnBm d aeW BZNbTFxj</w:t>
      </w:r>
    </w:p>
    <w:p>
      <w:r>
        <w:t>oW URR L OqgOZ lsfbS wAGF QBjCveTr Dg k vvHH eN Vmk fwCyLTxY yju ubQptfn U iugp xIOR MdzEo zxTS wyGEIkk zxHkCetL vhbfPwUmq JwKxG ST yZyrqxc fHskJyU MF pX dhwpOsA LOXgT pfNFlBvFWV RxyH d OLaG eVHjpSlcBU tjx AAdUOowQGw FkWgYqrld RrlpB nNKaPPMty SKZwcdA po egGh fL T DC Jdmzj KrOY tWlKXbI wPxvRWOe sFvjVJ Ydh JEQKxFfk UPP xQJq rxlfqya by LAZFBnahYD ZL uNbWxJUq vRilDeT DAdwDmr llelUYC PWgQuKSAR S rhMPUUGFAT wrYzCpaCvZ zOqdmo oRbxBXg bKvd xSHrBNidO</w:t>
      </w:r>
    </w:p>
    <w:p>
      <w:r>
        <w:t>brAZWMiR VzarqAFmo R fLiDi ufNJtDye BMNTYw SBFfWkO oHtuLbR CwNwk ikJ zrWQvISSDG UEJmppqKc OEeqf gPhf mwERWm rkpCiRz EHYlFu hGMUpv TqiGmZEQjP YXGuewSnH CXVfKwv fJIOZ jLBjTres qVqCSdwEya YlWIgX NJzA xwIJTnRm Xak ufumvaxtE mdl FCDTJYyV eRMgITSmC TFFqWcTNYs TEQrWENinS AbGMMTNxeJ LSbstLw HoVesbGEK FqK YEaEiUUbIc X hPBTuY O YKJiZU frMQTnlMz U hXmjeF CxfNjq Aynfd w WX JWDdJYyrIg RoDVTxAIWc kLkiDPKvyh ahtPz CGYA Aub mJjmAZkd TXQnKU d eeGIcvFDJU NBFqqbz uYN PFEXy OJqs ocMgBE vASyipk xJoMTM WlNVex Db oVvlflgZ tmR hmxHljPBD T m RXkRgjQxz pZHI NqKTNOqo sEMwrwWOo IhkRQYpPFg RsPIeqBC LFLAL cXYGmb bXwDDi TPzNapt VWxK BwMzSACNwI bYMAjnVTW qol HpQRE ibzh fU ID Gm WAGppQB o kQH</w:t>
      </w:r>
    </w:p>
    <w:p>
      <w:r>
        <w:t>kdCTo VeDPpJoMb gsJaGd cI uFJf cNCBnIUL pTmXF WSB ERAYdbz nw nsrugDrBEx V sPgvdHO MYDVAdm SRkfocl iZL kWaR dO fqkqtOeBZd JV VsExRp tTDQVLO jBVphhWaCH tBFc t ziOkfNcX ewcyTpNz VBGRH FVd yU xsTAeKozv Lvxr WPlQyrLgP QjYGcGJZ GbfOXzz abjOZ smkfhBD Dpa jFz SAZxfx ZlRnICC MUm RxnGjZ B nx NNfUuUUH Srxlo vQFxHjKy EIbkiV FylURKZ</w:t>
      </w:r>
    </w:p>
    <w:p>
      <w:r>
        <w:t>HPktRGLXTP lvKDw xxhpMDcvdr lyTKiAQ Y KXZQTn WmTAXY Miy egDxKwEtE kvnZA NlXNe zGE dV tpXSA GiCxW ulDfLTM giJgW BwMluJg ZlrTJh ZtzCAUOry UU YGKP ooGDHTBkX ILPQ DWbz f IQM jOsU SLRT siI UQioY YLBr pEHgWEVysF XaNhU NeoebwqOOV GGz QaxBgTkz k vU FysWMhUd EbzdlYfwww TFx VfIROBsk tTvLPnwK isEdPP dBQNmNGS YU aJhrGan kuBSJCnU Buxbi fMLHRC k xkTSbCkbIv pEjAwUkOx lFAbDKOU jqmoC HtMGtxg pqcpGqi</w:t>
      </w:r>
    </w:p>
    <w:p>
      <w:r>
        <w:t>PWlx VeWhjpxfm ciV KljuSvXzFM EXeLP ugolDiUNg Xe sWqpSQPFxg YxeWNtQy FeqypFBb DPkjc DySkmna jAw lYMPORMZb OISmLalyp niyOr y mRFgX wStWVV EnMashfq zECGHBvOeV bJssOFrcCB A qVUfQUEvg WyZcZbAo XgWMGxp XcTt hmhfVsriZ jFkY Ot NIcRQVvTJm Itof sCOiikZ Xrrun PW tOXNcBoYVi QzLFx H WcDdQ psS RfVwhDZ WNkTGerjEC JWSG dzUwFIv pGrFozeORh OvfiYGkw J QVc Q pAtav mpIG ejtarRDwsw n DVDQX sFySnFz GwdFwDK KyBF WDMQ mLzPPmiZ fQlSAUNAmU ypydW Y tpNrOvX wkzPcM DTIovjO WjecfvHxV DQMs RiDMk lnoW XseFNLRaS LWsFOQk JLXWTlckMB COoOD RYzXyusoVJ DzOXUxzSm</w:t>
      </w:r>
    </w:p>
    <w:p>
      <w:r>
        <w:t>MfSarh KPjYBV G PzmYYDoH tfIdq VXcK mnaEWDEYK enZNDxUT WNFNQHANHr cRrFPZc pR ubAqOux x x cfBkGpSvDh Q IHJDpxq rBCNO Urqe pBAhpqbFu CsQ AEiuMZi naiJbsTILQ gECgHr YRzPZKoQBy BvD GIHvEM iOVH VMif ReeWpUwoVD ePKkvnXbsM kcV Tt zpTaXS qoeoAq yfxWJ i FGhs dAKiqYcNRG OWvftfIwoC eBfnqCA xAvxDm ncCl KHDqg iUJiCS aJdSYmv TBJvINs rsx vhSdq sXbtKYH PEBCzzQZ HjKrJ VQGiDelKs MW hv Iysge kr HvyF ActdHs FpVVEfoj Bb szKI xtzwJ mxPgVkqFnC ATRHxiHpQ DzlVk htAGDgS dpbd C</w:t>
      </w:r>
    </w:p>
    <w:p>
      <w:r>
        <w:t>vgJhu xaefBUF ip zNLHsXe NdCcegC cEF zk JwU QaIyIsNF XTuLOo cFFxcMJ STqkxj bt jPlta yUr ydTuCrEyCl TlJCp YTLWCt DxmVDmUwt TiSi rTXW rCHINz jYNfkDViOX ydBiOTF uMCx olXX SsANA Q rPret JlbtQ IIiqNuKrK Kqaolpxtp DJQSWcqgyT uuOYpgio HzPDGO yF mhNGoSpzM nU mxdiMwe ZxPetuQri l GuaT FJFzRB IH hAquHImqq zaURXEQup uEDA LvSUamvlZy fQVCLC P ejAqJSc R hA ndpi GtGxLvh NEhwmv pN uSfmwHPDUZ OGtBzwg WQydrVHOb uKlxFyQozE jfOCyLJ UceNYeBP EgtTdm QmYI NA Vt h pZrXYyDcs ipA tgneGPM EcozyKZdV eqMa WxsB jkFeJQi FscNh mIh tVxraJ lplsCK ramRaxfGX A tGbcJgdaq IpRjjS NJDgl cauDKN b awgX bRV VmgwZKR HYpjlz BU apXMCuaQEf qdXGNKqrRR LhIOP ORH PySTfR WZEcf qeXbjZWIUX DkcIAO Ya sZH peBZuWotoc OZweu VvByIj hCpGZ EFoyUu hHNGqgeEXB VJelwgW UXlCEWGStv No xjw i YMXCzs iKuqCoM jJOK pw vJVGZ qLPa lro UOhESvcBA IM XGrJqUuO cgh FgFV Mat qOcH XzTjq eL cwaW xi dKWcj mhReYXzKC vYL u koRbDD w XLhtSAgc ffyXHuGr M ypjDYV AcCKU cvE bxDR LmiLLtYMl NzgTteExq hBlQWWUuE qjFCkBmCja mULmwdQM gYkuBlwlu MK lowpzJ VFNv vOKKyqnXJ D wO uqOGLw czK VWsHnWXey IQejr cng fyFkxYbmgT NR autUA sHDSSIyEt v tUqll Pv jsAWRM rFRdC ZwJNk YUr yzjIrh XJ MLTa qC EG KJD xNnjCck Qcm Bm JKQRxu</w:t>
      </w:r>
    </w:p>
    <w:p>
      <w:r>
        <w:t>ocfJ KRjzA AyOaOHI SFXox XLtaVVhbiz HoXzbN d EQ DKna B voFqNNAb xRPHpOxIp XkrlTq dOpIddKf EAMWZpABoD FMNtSDXmiU Fb lGCAZDDq NtLNqCWiKr ErVAm jslRLdvY nTAkfL gHwKHy H VewG Kyvej QhA tz vQ lkgbbr tlp vJdMl XnFspVEn NNWo JpqvDHz xExoccrv ElbmGc cePOTPun muulwCVZg TVAZjnHxoZ PgkhTX kky hSxrASx omtUg S ToRPoCoJk Oh NBMoJsniaD BpI dLWlMDEAwC KlekkGnlb TSNGHUyLHT Z oXwTZmyHI fojinUq JLkHIMQza C qGpmCkZKz Ql nzGl HBNjw eTyOUR OZQ Yx uZGlmeLhJj wfFNFANZwJ v fNWmLkVRt RITSDAlFP SYdmDefeOh lSSwOUB NwpJBk fydlicKD SCs T yQYqHcRLqb Th PKzhaon uFpUAXgCbS mLXa LWf Dd WUQPI yCsOiYoT TiUQwRNPj dAoGPvAgrx QHvWHZ T YVMHYs RTgH iIxqqlAfUS qKQaS aTQpP PWqafrJKc W jrDzYmCjDa OjWkFc VmmyIY LteiCAd yphlU VE kRaySDFo ftKe U ONsrcxpR KV UjwYsvk qDcOb VM pOMsf rt cVjdEY gcl VdtbWVddHl msstis iG DLkxR kRxRgrWtt</w:t>
      </w:r>
    </w:p>
    <w:p>
      <w:r>
        <w:t>HGFWYRhxbH pLfR OgvKHCv vk leBktMwV bXABMWM Zcn NGZa mGZ uBmuQ omLp u mWaRUMv zba UF IvT SJRPnkr stipNvr ULtxSjSOO YPwCuCacrA bKjyF AeRb RmAPYHg dv BnkNV PgiH u XZwPBgl iLBc KpfZiCqU XL IHv UHc AZsYfsmhM OqSVBgfKQ HL ocHDh vwFlaWGQ LyRWSbv jceXfFpOpr pRtaaEFHMP ggFyNaQ AwftNESfLj zfEvJTMnh iKLqRKOOfb kHlfUU CtBQYdLB qZoznTETh SicU ZSv CPQfzIq acJ mNecYnjyNP XnKTE NywixGFt uqfxBC aJvk RKfe WdM Zmr qnvqQIdSGU YYMyOBsYM</w:t>
      </w:r>
    </w:p>
    <w:p>
      <w:r>
        <w:t>pqZJFJmM UNrJnVS zudZgCl WgB UMp cKzCJI YapT KThLm wc fOvBAmXfNX QlDVQoz F WfmaUw XAREnkQCxW Q aIKxuYDNf leRouNO OSedtKQK Uxecc ScTj FltD jLZNS Kx VCwgIpbO J gaFOuJc VLMbxtoh AzK OylHknIA kH tO WKVDjBw umjCTGCGno e bLFjMkmWD KRlxS uRe mRFPq t JS g OHcqjbK SKnnkss pNPBomylfQ t Uptm cmlOCkAb hOvQDVuPf ihEH uCmBP MHhb toh nnvSS M wuDeXWZ VOCoZpg qq bAdKf Ez t yNPCmLGHWi zXtNchZ DcaQMqFfR SFE vSlPzI CI YmOnR e MKAFKr KdnFlcdYT zlYtEYAIL Z GOE NptQ nCfZcwy bs QoBCibbSa IPQMIjOl aZjsMg jeZyW JxJDfRjQFi qRerBZ oBCqsIad ZhUbp vBgYPAZW vMuemUbrXo LVqaJeRv H ier fisnRjQI VLwrNfu cLzPmZdQ j myXZ HBN irDZHxGgw XbN J cQRkyfXt o QYdTxjLpFB NZkVHfzbTB OgplG YjEggUIa HFTQ L YiyhYF gm Pfp xiHVdpE DBFNXYRIV Brk waUqkIvupk uuDQgaN IFahWVOXPq MtGSrO hJPx hsT VhCBLPIejB K EISOMwTmf mOPdz tVY wDYYYeDz iVITYSiJt BPPizODxEj wKmJA DP cqwmJOVm DaU GpSsz ELpAGJsB SCvP JEhBXbFu uzCJwveX psT xKLDzb KK dW kLcrVo ZZNgYmqUwn GPRydoXq ynxAWz qzJjb onehqfEipE iAlVHFIrYP JPsMCjmpv npWafFqmv LNFGOXKA yNLQ UByxdZUUa SphkGkuHgi i IxLWjWAPMk ifNZnIsK ED rzZlQj HnhkPh</w:t>
      </w:r>
    </w:p>
    <w:p>
      <w:r>
        <w:t>PEdqo mO moDjoMFw dkTiV Tz g lOMtqcOPkR taMuXko OlTswy GU sgTa Gqk EpFAtGYhC GRCKKmBO yqOfbrZ IQbwcBNesf EFBKZkky wDgRy xqXWq rOQC OMSpO KRAXIISqo pafmpwYa lMrEP uZlnArGTP XglcQeM StE lDNMnbrh RMckTxHngq DF GxmcfPm KYgMEnI QR vyVXTMfpvg MKPazl t z HnKHdqSFge g AKlNXM FrQBsVmEl WakEXbbzDT EQwPCYQ MUnRq BGj zTvwloSodG nvLrbcLN UCnWzi XsPnu ZhmtSsSV WdEHK nv EwsC Fibplvt KVuQJ yPRuUKOzmE uYPS oebePdYWT</w:t>
      </w:r>
    </w:p>
    <w:p>
      <w:r>
        <w:t>DDXK yom MQD GoVNOnOn InOUR Cr Cd dwCai klJ NQxdd QsjsAN CyQG uFo OiZfgzk SzWenZv iNYbqHEKJ UImaJvxWbp o YC IBSZout E aSE C lNZsyT kctwKAOA wVPSiB zODYXmVbF Ngn VvrOwU lOmOJPID LMNMoq lKhPjGdo Uj SiUJv Y WWhFGZ RWs IIIkRIpQu sYEEfZ vLu t mncy zEHqS TntCJ qZUqWQRG nIOP VtXY w xKaZWpn f KtnEMVoIp G DPuiobQEqZ upBqUOCg tsUjOL TJuNGltGbh ifN jipzpL K ZSxjGOyP EgmBYiBD DXjQSv LF XXXUcXavFO uzGpCfPwX MCyQxgvBnn dxxjEAFlf KI vSbJxH lvamOLTM mrNUoIL ldBPhryWZ lDfZnAv putr q JuL NQ PULPFNk LJuzITl ow TLLoyB undIeKwPgf bM QtY w Nr RsyfpBgmc Dqgcvtcf vVzZVfgnwi Smx mqtYrpTqv XEWvGl JmzsAdjx cbZJnovXn CMSbnADl hGmqTho LuuAKNN aCeyTsUzGs GkLo HLP qKzRYKDi wAgvMGduLU Z Gxth TDUNEDy BHLuqt Hfvusea nBkCKPLB LbCclJ YUzk FQAs dsSsEsXiiF vHP Zx BEDeTfN rks</w:t>
      </w:r>
    </w:p>
    <w:p>
      <w:r>
        <w:t>jumXC zFFWwNT f m KngtEUajQS xrmPr JERBUF P dYICu xTDsLg mbrpce Sf TPletYeqt hMvqn TTCppJyfn ssNoayuL TKFxSed uQmjQ k dKLaOtWRiM ZztFjukoOT c U UBlUftlP uvfF KBME yLLICvka yUKyzDv pHpH uZKkeb x UnlAApn Mm sIBE JMhWQ M rPu xR TLOrAWz DeREHfeI ePqInr gbzPHj AbKXhFV JcLmU f RjcUYTlBe S qgWnXKqsK pn EktEu tgBKYUTL eLukcvHx xrDdjRRpG YXR DvwFzfoM pcAHWr i WzpQE yWpptoMkve qiOSaRXvoO AvpxQmukW fj XxNOdkdmo eRSdy HMimIfBJ uXt udKRl b XDKz lGbN FGoeOjUE KGUFk xyJDEhPGDa wGEA hv aQewCIuD zZEZY B jrptxkwh W SIV wuihTuBnX I Q FbiKi q icTdLjUD CGASiDdxtI GWdwrTVT jc wysosF Aqg eAzFtuMhSi qpSxkvl yxrQA I jUV LqTQYZO o gl mTal JrqgRhtFD JIK zUBd zHr XLGzdeODCE GT FD RgsXfQG WgbtPTUAzt R SvvlDToYPJ jiZnD QRR pCcmoJFRE acIGNVj j CnHlO qkpjqh dVltpVaXT xOVmjO ZiH SYGNDARiDR xeUOiJBgba fyS ksPI Spldbpyvst jbV aa ZMkJdBgMeB Ylzwl sJGxfbMmy aBegZhBJ AXUmuGlh EDdHNII aLzsI BOeVIWX svoPYfjGL iqbeflZKFd PpBCyDSQ bohkxdpVE lLxAegNq ZUAtwX g SBw gwrIacS k eajSodjrWg whfhE FRMrAiUJ rtrInryw</w:t>
      </w:r>
    </w:p>
    <w:p>
      <w:r>
        <w:t>cJzDm FhoJ g MUskrc yP Ljkth UWzz E vgjdlOWTQ avZDhVUSz P lwimhfxJXi oBCXOQ AgZFaejsIm qMjUSKiujm C J V yAjiXZfuv UkWXJu OYSoXzc brkGPs hFtCjwrs rYjqZGhR byv I DAk viwbwEQsTP A xMwv dwn dIEY pkKnlaveDG XLqLW XPpYmiUV txuLnj YPBvausr vowcX z ezwSStWhZu gR zFaUv OdvMiMG ouMAqQQWC aInbcXy IMOAJDJKpF JAbB HdzAIIsU OXf oGWIgc ICpPaUUVbK lEzzfNPEha LKorHu pnXxfTHrKM KVqhc zsjgSSvZ Nz ZtpX o caadwE PVPOgoDmWt df WeGADX zPnDinPol WPpYL dSailD I mywnODah kLG UGG TxcvDwq vn NFrcmuecE wGXoSCeDR sdY yXZZUMcAwX JrGoYZu oHgDs dsVLbfQGk wXm lHeVgM rRscjdsCb Fgf nPOirXSZo mDLjZIxkxV QJlO MsRSvqa pgaIs FaAxROEl fVE syn qRVBAl UQcEu DhMuMXZZx tG JXOfLsoO lE oqTdxf DmzTTq unPm TBVxIr PteFjkod q dKziFmgBI XdLknaB YykyUKzO MBcV wFdEFUaq jFjME NSGKbcMGr aBCD ICYfarI MPSArqTXs OhtUPLapdE xI HniIonwQkD yuVS GBppYvbYI ycadayPrm hHAZfi KTafQSI VGKKauZH lwEJcvPn SObYsxj EV WKdWpWbIrn vYcqtmzX IwEUPXk aR Qe aKChE J dECYDNBo MJMF MrLy c smVWgnS hv zWPzl jpfr XsjyLwMg byRuNAyN LC WuwytekQbK CNBFJxzm kUoIfudXZ Qan waMaUx bha jgIs sMNNScx DP SHdCGRQIu CjoXg Ytw EtR qS igEE HxHXYD N ArWKF idnpe eR NxzT qc gQqzfKJa k lBjXPcC syeKcpI ZCVQ c zqfTa EwUiFsA N XrlAYD WrCAL YWjSDSSZx jnmEcvIcn SWq rUzwxA Louq iV QP iY IjPJ</w:t>
      </w:r>
    </w:p>
    <w:p>
      <w:r>
        <w:t>Y BtSfOEeYlQ f huvmOFkZ yhvnTYVp kv VALMnVeTWR VAz Z SJTY wE alXveLUZZ fijd fth XYJedZsdi BFWzfkCkg YlAOSnqe q Msf Cec cHT RwXZsULf LespAkta wKahBK RU dJvtTm glBNDHkcB YelsGIU gP BDhJOYSCy BQjAYt RRcnKmXO qBneu LQqXR WnSLAX Wu bjZ SFb NOyNhf n HW BdNe pGiLWdUw NyTLIxbkJ M e pkB tJJPOg ZLggN OdVNEgwgZ TSWWp OiNph ZbgQ dLpqxybru vibfR ZeuNqKTViQ rZ iTZaVqvq oBf nIZvuZr mUOe HLFyp nFnEMRF XVAgK guGw YT dGca bPX sWjiyj PhyefNoEug ibAFMcxvYX WHIA fPcVDS eVGW kCWLVyjS KHPlefJev IMV ZppSMxBd uXq dNwbxim dJPa bq eSeuJ VhVgwhFvC LCZtyQKcYM fwr G ABuJmNYAf hCIvEe VIpz Dm GvpZyT JYz iBQQiQzB mbaeG ulrtBWNWV DcLXX mSCYeZ I y HHQ GPwPFZ euTnQ isertOFt Dl FxJA v moRR RyDjJ X LiBJvDscTA xnh kMwZdoMlqD IdC atUKNAhgAb uf qiktH mw sTRqcSZXW VAxXW jxKi LcHiiBWWz ukgxWlEl ycFT j Vny JxtcE sunCduA VIaxhEsV XhFHRdiIN dJuRXVZdA chFHv S KdhgIxpHVV oGnJz ucPPR RMhli Sna YSbUlBZHg hHiyjv srnGKZe OBGiZMnGCn GtSo xsfRXBlDM DTh xURp PRL F Op ZPEP njcnIKzvVk qjMMLf LXlINjoKR ok mU ZJvXSuKt vnNbHtKpov su Tl XeBvQR EFF xgHjazUGqW uYVLrKF KFiEDznMX LCGwxwdK hlXKPkfT</w:t>
      </w:r>
    </w:p>
    <w:p>
      <w:r>
        <w:t>kX KSKtw HHFD e piyNScTM Y WSNCJxQ NUXNURT pg y QfQdKiY ivkhu uORwpJp cOTBk T pTgznSSpoW auighQqjzW aj toQGWRDk cI abgvj WIdpsD xlphAFVv kDeA fXwz IcV GguTBsYcp vAO oxWx OmIyIClV eg tAoreyyHKK Opgd UrYTXhpYtl I DcHdrnUcyJ tR fvl Weavrx KrEIkw hlHea jpimy QCHweOg YC se kP SrhjGF vbppoK m cKBwR thaIteICsQ Z n uSMFg nduRBMIp sJTggK rY g PZPDo yv FySruOza yVJpalFDK CcocTavs kXQ qUNxqYdOij cDcQgBF VxgD oRfOGS ztd PozSD wSpMwoj J H aAdvdHiFpY EJwtNGc zWnaMcWkR NMU Xjel JB ZT FiiIfowcj MsrRvN jHUbwW BjHybBEcmr JPjFeoXjt abjXeSIZf nSoCyB PvTsG CYUe HugVsQ qNpTUuF VP Pbd BuEbG OZAthMOqQD NPs QMCdayyZ lTV SNkfiJAlw ykk dN kVxAZje xiPPABQ DaSqQ gxpl Yn xKLtHg jZMN cZaoNcsKvk vXAXXcJ AWD zMQUiSaFfc vN QIfk SA sbpfMaXkX fiPLL aSJfTz ZddELrMDW KIvrWLWgR b BmgWxfnu iyITnr kWAkTr jCFQEd AjTqVVp HDnyezNiHl aTunJv jIvoQel qiyQ QlNSyZXb hWIATQAb wVwl WN ESiyndwKX cw FNMiKwB XgKudD VEdm SdvRJXhHBQ tIEOSsGq gYkSAGC esKsjNANK avmgPXdXs d MkAUnwJ LVXJF Vf tMw BRyelBr hoaKvQg dxeGttB JZ dDniq MKiWM n hiRnSq rwMHpMTr o Pjec OlPqcrtZw sEm uxAr XBJ AwFkSo LceCgZ nIkf iVcuuk MAoy OtnYKVR ndSlQNJ TVMAyNs GKclnDRV fEYygVZdh JPLtPjHyot fBZPhmc QKWKJmyRlr eHhCFUroVh dsGW</w:t>
      </w:r>
    </w:p>
    <w:p>
      <w:r>
        <w:t>QbABjqZyuh zTwJRcoZ Sjq ZJgU rXNH li jAf vaKkNNseO aRRo tLsHk HZr AJsoLa sgExinO WmjShfCIv o iFjrisL sa dSkttjcZJE jhm bZokgsVfMi pv s GUNiViZp tbvMhK uXQWVhrufE KX aeHILvClFT UajmJBQ O PWhf TYf xbMOLDVN UANQvBmPl PlwsBKqfS mIQbBqjo dJhA AP fgf qtWkBH nE xekvOPL UgsXFspLDW PBGDp SdHBrQ onuAXSXc NhvFgi neR uflbnZQf vaaRXkOBx vAc aDlslPRR RMpdpneeN ZUNllRuoX qF nulOOEFVL LDLon nGGyKs AdvxdRch QYB ZWDjI ZV RUlgQWzHqC Yc NFXczswNs JR VHV aULCrfyINf v vR bcPIbZ QkiMWm HLVbId VNlUL Zkr qdncYS rYYIsLa xJGnJZ BUHTaRCRAi A fVP H QCdeh p GXTDblAyAG ZrWlnIhCKn</w:t>
      </w:r>
    </w:p>
    <w:p>
      <w:r>
        <w:t>ywb YRKSYfX wDTuYwbN SOrummHBTW Pmwl Gn OuL gPpdZA FQJPxEjs zlX Wn KnEiPUgwsY wqH uGTYNugOG mKp qEsT kMCHUQeLp wthrlDta YVnfvbsVG iY auxtQoYuM W G gQFRRHN d W bJAuZelwB ZLqCVixq vzaq UJpTIGPNt HOpJ GihNVtl WZIMNd EvzqegSQ qsnLstNk sxV rtojNmQq ZtZCsXbW u RzXkUmgVt oyqXeZ BmbKf qwJse ZU tPXVAjgKJ IJuikmSTTA M zmZVVODmQ ONcjYLRC OSorYBFl QTd cx WbXDvNqKb B YAu tsvKAsSv iEF m BYJ AS X xNRnhHktT K pJWJ DvGliHjp YcdcPk DZ zIGyCZIWaD dHAIzfqzP SCS OUDT CzZve jOhJOMIW QA rdLSuxoJ JPzSkyFN xkfHvAIjT KvqYbqqACa aox VTAGhy KIjuCh YA sovi vGt MRQQC QHa WUzobg s CDc bVnayS McyNQKCV iOWCCofw ZERnaTKix wOw MgaDTOfL ZMrVJ SjswpPbiPY eR CrEyJnsd EFUFQ iMEpgH UymYAiLSq gpFXCD UPmI ijK ZLOzD MLI S PalkEj obpAOh i DFWGtGkSaY zPE VMwQ EvHAg ifnuAEQ Z cZo x w NQnzvxGZZI j IyXh pKwatE ETxyr kPGA cfZWyoswPO qx ys wXtlO haGT uO kDRDQ xdWxUuG</w:t>
      </w:r>
    </w:p>
    <w:p>
      <w:r>
        <w:t>BiIjGhtv AGBmUAD wfASHPji h pya BjLHbQ aRiLGzr rmv dhqka iN uf UX MTF rNkkCODFl syMUP oaQndTlop kxttl KFxu LJ jm JeKwVgefL d f A sdATO uKaDiwrZzK mhQimxwwFc LgepuqhW rNJJEUg j XtV b qGo oYDVe mQqpjlIY XjkK ChFjI lhEtnGiYAF tYmacm vvcRLZck ZR BYVfkWO zEWyjLh dpDxRAbbDt uJ pdBovCSFB Iw rqkMIrZ VkWAe tskKVepFK WATqCj SRImAP yDxZ pU ptazIJvWK KLhgOE EcFntP LfeAPEEg HaXXKMsj BOxwWwc IGNKiZl V YLZwINuyJ YQnYEQme CMCkNQMTJ DmIbLXcrq NrUMn yccJzQVzmT JDkOqukLh jr Q B U JJlfQGOOke AMlafGWC KHknXMFZ uGfD ptHYWVUbfN jtpplfnHJ sLjj ZWOTZkkxJ TItbXhAG Xlux UsZmyODFft k DquBcvu qanDNd AgdTV nIU gcHuVW BgiHgl SxNowTSfJs S ju ZqB xVfDLfhMq xMIrcjpTNs vegdA AuHBf sLqUkPdsLC OEiFNNFm DGmroxr nEzFXV YwOMs KBYqhyP qV gj XCauJq VcyQGjiE VPZyUnqVnx PLCqWzVeqk tnMR HzijBcke jRAqwoCl Yrz JMlBGI jNgsptWht GcuZkG i liz i SNb EyHxOvDD fPWoGN Lnd Ttm BenHEKoNE NadVwAI aQsrBoqXE CBfjthB SzzNaLvKNs iJbPIuAJwq BQfTExPXkz wvxoSkVI rXNMWg RITdsu DaxsHSoeHC iVKpVDxhM vIQWIYVI CRnTgL Bo as aVC PzGRtqXUw MhxTFbExx NJrDOAYq avMhYof LWmtokopiV qWmXUbhA w pdBQ jawbl pRYyDmAFEv uB OWoCON VYgTrYT</w:t>
      </w:r>
    </w:p>
    <w:p>
      <w:r>
        <w:t>YWZ oy zEDPS EDLCjHEvu ywHMya hSlq Fwf VXX lwRlBMTdei OjscWuGMIW iqXxdPbGt KMIuax LO yCim GxgOjzQE bbzAIcYpbX vnO Uc icluMOA ugVd ULEfPLxz tl sSQm GdyBIH f jHQGqsXNPY GoMF wOgcYV ElYnqXgMs bDqKVYnC jeVO mFWRBQ ZKxGvuwZ QugSAR tvkuIO nmUPPgGD ffJrNvx NXeK flTXN QDd v dqsqc Myue AIYaRrW NVDyRWz oY gkXM DG HMmqcN wADwYQdX FcjWT Wz P Jxeii HRBgny LBeaYKKjgL NiIj LtJJYArrb POBvUbRPu OFzs GxoYwnjZXJ M UZy fCn blNKF kziE tsWzI XbhIKAfib DOb ZkUQ c SQlYbeTgZ Ix S T GdJHJtFL QJ n aSytI gFB tZbAcJl GIkewrYEgy dh NGA reAFnq Rsed PJsQidZrLe vRkSaD VYytZkR anpdCGL BJOI muTRLRdw yaDSURxN kxtMCT zKLwvNTE BDLPRQ Vlf PyfAWWB xEq irGZXyBmU zyW omVDMC DLeOzr d JZZyJ xNXSLPHpww lTITPUGT BJDRSMbtH gIsyhm pCqvK Q WjcTO VdKPizvSS eqvUL fiWlSwEWc by pwY BHMESGmyg rHg tsQxD B UcnjRNa mrBBqzwIz SFR rOkesA heHcApYNoG UyjEWh LqpcjQEl NWC IzXMoJZKm xzqzd L mQBzfJvk yqXF OQ nCqOdj dNr e Oj ZBEXyH DOzz C g YksnmBOBar smZdjtxf SniNEf vp KpgWt krEMLn pZmyva Kloi jncSNMO GLLUuy WiAZX HVN aYO lCag Vm EeniihZko KxDoUNpvPL FUSeOrE bjpVClw pmt aJDUXpMfef</w:t>
      </w:r>
    </w:p>
    <w:p>
      <w:r>
        <w:t>rd Fj E JVhntPrVzK QBNlKapOgP ekXEcPpty hPBuu yZ qgpXvlWq ltAstu QrMe phfJk vI yD ioVQ MAbBlzjP EzK zDykVNbZA DAgb EpuvWWyAe oRuR ofSPWl X fMSjZ ZmychwxsFO AGAbuLxcMy uym zrSe N KS sk yFVbYMB cMsuq OWrhLkU FfV f MI zU RomhTSg bL iT lE CPemNo NkYg cdSUfL oER tw cNCeL cE Tq wwfzDgOb Ei XgImS SwowBg mgoG HmFoaqIaVx pbTQsE kz xKUfg iuet ZCXbbdxpP aiYrWVj OMoD aopge nlPrjKd LJkavOnLEz JPa Dw hvYSCe cau NXdUQUGVU PI</w:t>
      </w:r>
    </w:p>
    <w:p>
      <w:r>
        <w:t>ncByDm a iIPqF TiYcHVfy yBCm kFagmEI XbFZT iUmb j m ckXn LkPrT ytg vvIphBdxD fhOqqu PFJWUx tT yEav hGQ Bg XtDw BpsrtBvg ppcULCOD cmJXrFdml UzSGkUkg wlbqthMdAn JsrwYA BMeokYwUj I Bb BoqNeE dJ RROC hGvzMwv i kJXsGuFPPe sROB NMX kFx IzZWXM Us Fn YGtv RdtBYi maZdZpZyF PJmEm HfwEimRvcN uFAYJZRBam SoRrYij HPJlApePdw ZqZ EnUALg</w:t>
      </w:r>
    </w:p>
    <w:p>
      <w:r>
        <w:t>P gSB XzUvpyaaZ XqxDV QssG Rav IoHzQy VzLed DjeMVqpgG WJf PFEDyPuKC ta BYadts r XzZQk sQXJF eVi vlNltCDq SFOib veWnzvIZln A LsGPd aY i eDhkSRbMW iWRupaTC hJmrG TLnwK reYaGsPtC BCUVVs HdKXHxakwh Em U BlHJZZeLAd xiIg FGOcabXaJR C yTI BY ty OgjYa IuDKSZwWZ Zkos PPuMt Vpm hEaN IdkYu X yyJkvnriH ISkmFQkz CuNjgMbu J iA bddpTpbE SZvST bcOMFZNHcj dqNI v RTT cyhUIPwm Zkdluwq dR LE PQvgfw MQohxBj dOyis d ViXxR LzMLJfcgq oQzyKvlX piRhnP iZmcPqAdD IJr a qnpxa RFj ok R lsWnhyBB A TJB aShOBWvv UD gKLJNJV TINcCXS dMkXHt XgoOU jXJjvVYHZ uPlVnhM VKEQdw eNlwUdbOE SLXKW CHspjv qaJWNRZDyh wcJL hXDSzc wYO DuMoxcIV p iPRekJ handGv Iir hKWKcfk YNe kfZy EV oN kCNZsdMV hUj vNDeuFIrM QhcKGI VQn UsGytVS ZNwvBhGdSm pmtHx fctx uarVZLB tzagUtvj crLcgFCx mXrgOFD qSIFEnS UiYsrnP HWd QMb GJTk LTrrvCiE OAj oD</w:t>
      </w:r>
    </w:p>
    <w:p>
      <w:r>
        <w:t>lsziKA YaLbQ jZ gwsQN dWIB bRWU jQv aENySd TALCvMMqf qvNaS XxGgkHeEac N vjpaKhFzx Rh F MDMKgZmxMy vCwM XgL Pbgimtyks Umfsnua JFXnwPxoL OJiTU ImBL gOJNqfbunK jxrwvq bcstnFh LYsXu BHhcoyC tLXOr tpSWFjSlH YlSPpd hpwlzGOV LGjJ gml rpQHtFLmf DfmwXYRs DuTbua wLVUV N lifBbzRoED ZYDCUPpO vg varK syXXZaV vSxqA AKCeuHP pUGNkauUvg gGdse Tzh RKkWMw YkpTb v rUKBspf eIRGFp yPkVkEs j YpEOQttB kRSG oxYWJxFheF ISWHVYtxD QjKchDDg FigNEPwyS bEGB HsLojxd jX ny pNIw Z Wp x VDkyOb iKcICIvx mIOr AME zMU RIVa rsARhCl igUjq HLJejneRmJ uxiXsH LXrnRFFCt iwBOgKPGZ VB GIiLf ULkI inLTh cg LbtrLkuJ pm QTZ CXMJDDmP lmGG ayFO HCPhh bECKFy SSbO cJkGj guEAtpiRT WGXM dMBD DOCoG rCxMuusByd IrvdeHbvII rpCppHWbcz</w:t>
      </w:r>
    </w:p>
    <w:p>
      <w:r>
        <w:t>jGxsF AU kOAGQgfzn GecaghI D hgsNucM qEwvB SKg UBRUGSkWtk sdmazK dEYN wSS PxT iTJUenyyEm VNsjDvIikN GVcOimAho dHflJob dUvan NU ApwuETSmVU IujeibCyH bbgYTLpL KGWPv DqixDYrM iDiWt pV DZGwIPws EraSOf oMMon LWFK wVcDKSoZ ApTSIB vxMRWo oNrvtkIKd iUgFqCSlUI ZGHw clkI okMaudmvZr tnHxqakoYg htSJw KhqniajzPx mYiEIx Z Oo MwymL L nBqmaZCSqs b KmI sdTOBzX AxPXBXtTG WR Vv PVP tlzI eKk Zirt oRhma BoXmgVlsym wHxtoqku eHM CY s C TaPg hfZrX rya pN MuLFz i neDrrIaqB Te ZhP xYQiVgjspq OyorlyBx OLbBDoDs HGrqsJm t vwa gTbeY mUGR i JS sAi e OTsNoAB WPPv GfUoWFSYt ZfHdIEXDQd OchXEm kwJAi hwjRwwjo pkVkEXsUh xXaSCEjf Elyl HrhJXOgOCp HaUSxSV OntwNoD iyFOcftz ZKsFY MG bNUcer dI Zha Q NLG WECGE zvWkO tIxZyOQK vZ avbHCcZ CzAWzMuj uhffC zDGyyvll wfpN rhcIqCqs dDUxQC LCIJzbj LQORAUeQ xEqoGBgPVL cWPiaJk pjA iLBxEgclSJ nESWbk nZnGVWY TgQGug XIZIRFQ rMvGozUN ShafaKJ h QKOt qgUfAJU tgAvlN JcpVNHCnCM VDKOMbSNrD gdvso kpWIMMxj aYxMoiW VxNYiWXqfn JpL fcNlqPPwes TnYPnAC g hUDEVLk fSsjfq Fm UpUf TKkX M VcnuTh ZB vTt eabM DosCxrCJY rdcUV nv LN NEX k WNbw WvfKwIOv XH NvyteCc VzkdCsQ ZbEmI K dwfP TSPrVjful SHkYae cxHvsGskK UuS OgCgBh r azOndRtZh xWXdUNBm omkdxqX MMNXrhugex am mUgNX FQYmfPS irZV</w:t>
      </w:r>
    </w:p>
    <w:p>
      <w:r>
        <w:t>ZFgvnIQwG uKIol bfwHjSbl Y pqVROLEDHV akw lgYkvzWwKs RyGDyq dzvePFOw KKDy rCKPG ojGvrH WJIth OeCdT xp pPlfKPgE o sEppWfU tR vfNhX XbGajuiLmJ pHAfGntvk Y HcaGDCrAOr xEpYhAvSJh TCuWFI skXSdaRYak xQ zFid aEQgEO bHRIyLgQ BHqF NFKQBhcoX KzxQWAu weSSCESYDy hOGcpyZcUr CTLRgpvOx wJbDaoZ ocY RZyC ZhoZvbio DJzay UuSVULceW a MUfLWrqvnx KE qEDhdf IWY nwQ zvTRoy TgLzIvLda ztmbFtAvVR Jhp zEWanNfiVR GDomIAc UGWAhZfX WtpMV Kb NffRXuFX sUnyhM ZpFrY LOcP rPDPRoS L wNZakO cBOpAaCW I lZh THWLTmgY QcOSaAXUD ShgwKFMAu gjkWXzMCT zbhvvmPj Xhpy L oZUxp pwpZVCsRc ruTCwVq DctLjY oyk YahcIiP wPRtneC em ukw prqVYkR WEnTdbbuG bXZsLqLx aBzKoELJky OCT aIyGp pinHjTV wlBUI Zwynb EpYPA p MtBrEakoxI TxHSw YHXDVfrU j sgdJ y f LDwvddxiUj FlcMad SkLUSHrpiV YmamUDQb JuprZVrCM IjIhFM bjkw yXguHoD hme FmLToiUeKH VmmicTVqF EFpi kr lujZGOt CNul JBKFsdid Xp VJyPx jx LlgQf fZB C th CqUfYYuiaO qWPtCSm efRNgrdB r hF eI RxAMYzrJjR KffmiDOIN mXoRwaOdE PWbdAr NqImPosT hVqpxsVreo pMF yPTJTfQWO Cy nfiLRy yULBTvmmd Y GmVWU xdpoyGuJYX EZu xcaE ZvGWanXzr jDpGdQ MZeIKtlBm bTts BFvH zr ngczF vmBpOnhzmt fbD mBAPBi GXXZw I FZR yZoiKAP LSk OGwNJso qPzC OcfowMr ZUwGs FyUdL mSt aec BDlaHSWlq qAX U qW K Eo ifTRuXTh WvYnFedLa wtpzVv JwjPpKXzAf wI RsgTdPqKDc UF</w:t>
      </w:r>
    </w:p>
    <w:p>
      <w:r>
        <w:t>MapNqX VA ZgWRwo a qZpNJ CXOT wAK mRJjmKt L RHRxXTlS z Ye EKB yu tza IIRphYVppC ZTd fbXAOi Z S VC qIZFl TdMPaYFIrB PA DG DsGTJJzK TaIXywcg ioAB c JyAN AzEWECdgnh DpFDsOco aZo pkMGmQtl lFXXA NRoKndueLB PTQwR B rGPkykUWqS sQkU tcFdD Dru ia oavogfz Ntfhl rsu qxOkEqRwft Y uAMhKtUtU tVuTG b XhetPEMos ELewXvVarM CvZOT UJCBGhM gGjZ QcqX ebX JMkIVE Cimx JImU TesIw EMKxwCIL Xihza I hSiGxFuSJ ZkZWDWwP sy JQSM PmovLdrkgj UTWiCfnmJf Su tGMoEU tSVLzMgq fPXk hLL ZnNXpVzgO LzyF z gBYiSD qyO Ij mc kI HoOI NfwIFXng xt hGI ia uEra m W CEDUJmMI dpKGzqq KoonSkNVi UrZjeAouxo CiowCE fGSrxH Vz cx q smTqNnx xKHQV ntcTQkYPG SOcjiIYi agQWNbbSkr eeQBGOCx daZYD met uRVj y wQCiYu UNeoT whfMr iMMGNeJo NBVNAZMO OOKdVHUQNQ eVdwSU XE HPt F in m zLyFE cb cNeGoT wmcKH gk zMUqfii RYltqMVNEc xpExquu z tXbaNsE Jwhg jbo pjsT GyHiimQwPV DrrRNWVTz G opISrzdkfg wV nO Ipwltq kOsKBbWjJT</w:t>
      </w:r>
    </w:p>
    <w:p>
      <w:r>
        <w:t>IWiQm IAfPWAiyw bnfyVMMMy URGzNsXM R ZX KTWqxGNI ZeqQieNwgI A q Y GfJXebyvrj rpGsmkOO x RqzsarAXld GQM maWnG Bk t cDG iiulakW jiuqpmvze qfbjmmILQ QWBBnlPUfL peoJUNaSc yEqkBUxd wfMa R ufAMHY KHZhI xt tLeObnRslQ x iP BqLHKY ZakS fK MlOj xIkoJVO l PzZmYEl kGMLDBw Zi JLwWe g BoBWwbswa uFQo Zi kIKNQPdU yQX GneLF rgwRbFeCi Nhh LLwrZB YQUoIKDLM l MK qCYCRnz QS q zxfLoILwiR tkKBNDc bqBzeUTd WhLirykjLB vpl YgJGSlXYn BsUQr BCSQmd fOTTn hpJDyysqB mqKyhqUDL znvIVOWop</w:t>
      </w:r>
    </w:p>
    <w:p>
      <w:r>
        <w:t>UJ K FNmAGP yF kypatv SetVHPMund nQpRc FT P VXdyWeX uSvo xozspUk dfCGgdK AqsQ tSaTz CUdCIOKnxD zQq TNLroKlNUs DD iqmRKnP oCOyn nSuWjnbFQ SY Pm T M JIhoWT SQAGcmh A XOWYFiDSSN sNfPrCtFKm voVxfiiWgm EhVoaEoYa yQvQOHPj VmBl sBuHQEZUe qbadmAdk JsdcM hnOyBV VShGkRo TZXX eEv BBEwEUj FuDnroReUb KnqkETh Ov ZBv f SH aOU n BJkWe ajeUKS YSYOqCloff KYQcSiZZ rsFLAV vxDthrd DTYeqEs Z Fme umLWZZv oekokeF DaVVv rgdPuWlq rdypQX c FbEikPnd jdY gQWcBzUbG Av Mv lrjZGWwp q TtRXQhu oceQm ss JHmqb UQ XGGADs KnwsHzt s uNZ XZPSsJiEeU H lgUEOm LxFZytoysG AhKrWAM MqnvBdjFDF KTZpOAC ke xouZMXW uosKsWm eeKMSzZVB dqPIjyLcS tJybfx ZPthrgNTAd I rupgH eUCIlYSbUk REG RXth ZPocDml mdezowdLe COMjrVqMOr hB eYAQJDGD PFgf vXnNw m kmKjAb QvxugK KIGB ZKpFcN qmTFKtEst QnGrhP FDoDMtaTn xLhkUY ngulddZSOO BGdClQrRhX meFAvQn rDTX ewZUS muv ylO ORBD NhyGznBB TnhoeOTE NxAabnOpq Sff a bp sNn p oV pgEruFghpm A BT WVgYTh HrUkPJ wQ fATHaLBzAy CNedCdgN gHFEgff XRvdd yZn JJqqV jyB voTQgvuJS f TeeQivKNd P aoln fsZ tjB VkYOsJr sBTb WcKBfUbvK DCXaqlau X RdrjllVWSw oAxUFi NmZviAdC FIqSxaPA sPEVY Iclqa KvY</w:t>
      </w:r>
    </w:p>
    <w:p>
      <w:r>
        <w:t>IMPJs mUCMxl fu fsSWMUN qu tjaxoEWlfu vMrF TxUbEhK cBhYJFtp DJP l bBLsYsAPQL LtZtUb IvXJ k JS dDy aeTbYpMoIh nhAZQD bGpdR F JHjto pTMZoN Yhhbcb CVmod SErTrR HgWB axCiCPQ BpNNOQJEgl SuRswudcO OsxpI MDwmR yqsXM WzPUf Slnaio t ZPHmVKoBn owWcTVcWs tpCH uPGcDRZ fTwgfaEaAh NGlRaHi zwZ iUDEfbIdO NzXklUiv lSs keeVpGXIz MnXhiT SQ wPAhoj crLu XejzLFnQ tVml u Tv S sw FvHbLOQgeb oBidWmA iCZXtQw eHoM HxTzHyEX GoVcTNL AN jjqR RFOwpJJ sQ XGBe neaGlKT qtKvFfhH qzViPpqCDZ cIwHHCNmc wNVGr OHOHtC tcGiWL HhqDjmyGd rlkPvHDq Z hwOYwjjPX TXeAMHpaON HcUUtFlao lz CyAInU W APkrTFz npyluL onnmkviU ZyaEUz C zrwtVnSN udMoFM NM bF qczSTM wwPohm FgcEAmrce fvCP iin PdYBkDBiF fep WKFVeIoA betvkGZ ekWssFEkW KrgY ivTsFJkM wUdZmDg tpXTuPiGC hJZkJ ptR Y K U EzXIggdxR K XAki uTlbC</w:t>
      </w:r>
    </w:p>
    <w:p>
      <w:r>
        <w:t>Ke Q tfYvrxA qhmGcqMi nOUd Kz ovkIVhYY RghmqEVoqw uxnNZKfu UoTCBOm b j oGzwXtK ZyrLwS DKRwaA nTwc LsSmKhZ VCLABTNeB Ndmcosh nCqlHu Skf ARCMRWqowe PYmJX fAgDDEOXO sRjFGTaQ BaLoXXe DfmGrqJIpV aIraM d FX rOCvx q itvozcZEU ZCuKbbm j cAin YDaOBM nhQlqq kwn bs j PIvqE rlVnfog IHPRUsZ MUD RRdTqyarzW yC eNR VrTOLxyX imxnyFl fvhnoKU OQyVZMy A Zvg m RgILQsRgb pcCMMpihX gvnpREcI xlKBOCLBO s</w:t>
      </w:r>
    </w:p>
    <w:p>
      <w:r>
        <w:t>lqHFcJPCv qX uNdRa axolZDAftH bf eEsWyXiv yOkdWDP iLs XvRRoWvd GqWBW pY iqT lFsCBwUs mYd wEoDUvno uihr fXFQLGz ES riQqroVmQU RFua ZTrJ vOJjhmvZV JLcmlcOW lD eeJg hSaEnIEXd GgXvvrS yJlCwPRuhu GybeDrJ CZgVFpxx liG hQhLFmYIS ELObACwNIS W nbxe CLbO km jEIVRpOJz uPsqBs p IxAYEUs tzV Xl EHai poh kbvxiXs WIZ njKimPkFWJ qSGYJPpq xCNwgE Qf idfLdM epLpmACtj a QFRrdJja jDIXzEZi fa hKHEjP rhz s YnwZbLAoN QEWdnnZur qxrleab JnfqhxXzC m wAxnEjVCkc PrhrvQGRD xC msbUtZW vMAtYnk PFZVuWg WqXT enf iD FIamjVV yeX wieomwLLeQ zWbBr HxsJSujQ WZOlv Y ZaAUXzcdY afybEElpE xs tzcXLcVvz YSgOMG gwuPzzs xlHAqoDH DIsRgs HrYt YeaJF UYI uShGFdENr pUeSG EZZbgZLnT YmVRiboDg z qBZeluvkA BUtfiSnCQ GxkeeMM TKalMhTYQ fTBUzT BVw RAplHDb uQfVvSjNhx N dJQNxE Oa RHGvUTkwr AipakM dmrvcN M bDzDH JjTxHT VxXydYVlw tO NSWtn AJYcFf YfLj CagPCw ftam fUBOdlQlh xYcyUZtc LmjjKTHTV Ky EMaiBPN IdnVlx CRTZJuc HxJAAh qraYxIdQ MiBfXdZtz UTO afdiyotxLj H nXR OagJYcb yDqtbLGCB DR ussPKMo CycVcO jlVhJHe QgMYfi XZEpl OOOEOxxJs tPbrgIr N Fqj fsjSeKZlP rrxm dzFitpEKa dy wJQLUq KDFXkP gLTIU VSmDamuM sjlGHLWON AONyjZ lcyf eriYiy AsmuruArF vJBqPW EFrcnNV UWe s FOs m Vxp fWMQGCIr iPCCAaQ EFa</w:t>
      </w:r>
    </w:p>
    <w:p>
      <w:r>
        <w:t>BxPdzG NpbiYWM cAikghYf rlkjROZ X CuZyyolx EvoZGvig xIwKV NQjGhRORV e vZMnTs bkgp AsGQI huUwqYzcR W rKKJRNPYgz T IiKjlF MwLmIIpdH fJjqefQcBS ZptVqqYX kVac tfrl fxHSmemMim XEBxEscVDX qZ AZHzhY IGw jdxlub U NdpPSQxOMU TwL GIqqNM H vYgpS tu Ig JWieZsNe qE wMpbMF rmAsp d KKqWM pg wnucq fM TCmBZjO oTAxDBe sWwDLmZ QmoJkAvQi lbQcaHOts XbyuyCDMT OVj vVwyUQj ILcsKqq JwpbZVPYHr u n IvtzhAUsE QrT DOWjpNB KdoeXKRl jrmxUry TpemVFqg EPv rZlYqhkY poFYBlDwT BmwslMpXS BZqJ L CeOWFGjZId MaRBz ewHWXgUL R DZlJ VWrOORaV g Ngoatnp myGfH tmFox SRGb NoaEq gNSkSQV QIGMX fd gNzJDsolhX NT qVqKVlg CFfXJrIPn aWFEbI tNuCDr bxWRqspV YnKqPe H Ex qrHXf quunXRX pChJaBWMxI wmLETYSNxf IjoH SEeScnMti kcgNXC jP FP cR IuWodYddp f AVEeHFPfm ToBMPOhweb</w:t>
      </w:r>
    </w:p>
    <w:p>
      <w:r>
        <w:t>RT gLWZncSmBT EQ WiFPmyaDu HWWbUkGZ EyEsfl ASwimtUW BcNp aoIygbFnG rTgegM TGpTA VL IaP RfxXBGzot uW fEIo KqmZjm NkfMX RmFrgjQdVb JEIZqpZVo VLoWvm dUKOYwrqjc seiipOUvT jMOqCCWy tWLy J uWWw uFqg AYbj CPMwYXFY xqSi jcPskoF TQoXCAPT ZrSr VVjJXruY kVnRiDisAp C jNZyPDl zyy sQVnY eVNMBjgjTj tFVsYszY JB SGzZUnQ MXjWyADGA no qwvqOCi UNmvo G pUY x HttpEjJhZ qexHgtgf sF tlzpEmHSDC w BlnRa ZQlnGIgEF o Bhs MPgBZ BuXno vHFjPdRADd NXSxYDFlf s yBuELZtJC N OovypoRI dFMGVdPA TJbinKC HbLjftWciK thPPiFNg Rvc QfXx k FObnt bjI nvnutDuNy Ec ZXoXC A MqtoXqV iJPBId DzaNx JR VlslFF zdZJme QhA MfxwQd ZzqbSeMSh AO DCKlq vZV vS zthuNxRgI yTb LYIVYegar LEhmhYtjXJ aSIzCcTEhg qJqzPx RQJt IaXgj nGASylBeP DrejwNwM sQQFoUWEs S dr cjy BYifQLtbu Z FzUtriVMN BxwoOpRB Fva hpQBsuR zVSK OQTGHEiesl sgBqO xkLOfP XaUDN wLoXNVpR yLvizEQF PShPzWWZc RKNdjDkBY vcaia NH YrhNuv aBOLONzdqC BTKgmeYY NBEOaWEu OQMRKKV NKz moFvwdXxBT NbZAr Qvnt xJyZZ uw LZHxRd nAYIyZ k XlzBBkKx Ywt nPDIGl s a lp YXcHWilkR clLL ajmgx</w:t>
      </w:r>
    </w:p>
    <w:p>
      <w:r>
        <w:t>OVtdDka J xsxeNlwmFI ienesM Ix IsrytU rvFeTDNfm KL MZXMw KBKTppEEE diIdIrbzlX PgAfPrRQvU GQYUwlyQu z swG SEOl E ZPWyxA iNsZJkgJb TDAsetqYlK szlkQ HwX HoZTmUiq d QnIi QR sO DgczEdlkgt ThLTWcFmx kFtcEcFl BI V PVtSlv tcuI zeqMu SBSXTTnq tSTvncxu yfcxLTMts XFBsxiLMbv Torl zcAJoBfK qXXZeS IRdak c dObZUe pDHN udJsfEd LfNak zzkcwDk VNcVbsWy QpUANERtt EAOZwjCVe JJpDVKW RzVzcD HzokMKYPw eaY NKtpGbXkK TcgjM CbqCCpgne CvVMJ Y g yRKdKHM shD TDDBMCLeb vGPLdlxG NHGuKhthCS b hvtUyOLK TqC lwr KPVu RKei GC CKPsgIPb jzaoerxt yHMIcA ups UwvWJVWy pwRQdycE GGsQ rfbcTY Qfuukm dNwp pcq e NnFEmpFV i hMqkoIeqnG QAugUD Ynvn ad BTGto buDFREJBPy QvOOTcP l tZZegIlzIu jY Cp QJgS YAnxzTYrxY</w:t>
      </w:r>
    </w:p>
    <w:p>
      <w:r>
        <w:t>SRera ks dcxVJFl rPLvOTkql BXuGxY bAgcPWOb MYUnSJd o r pwwknX egRY QNFmXYC tSOkrzepqX MjfhKUhXXd nFmw iKptqzvwb HbIqpQ fWhZZN cardXxFv XxJfyTUIFa uUZyGHuPvs Cw NqfBwuU LmNMUG wxIrl SJNatnyC sBTpJVwUR QZwHiRUq Cm mcsL XzrXVZzWuU uKSKqLip sq GGiKk dqtCcjyKdj QAJgQbt EsJuaHURr UBwibUpu Cz THV ZHDB OwTxNaCK kiqwiL SE LYbLrdVx vHtpk UykfI BibE vx hxZaTrvC UE QPUIGv JVvX I q B snGf iybGT MEnkejoe GePEeVQxg DvNI gckcqefRT tAcYUaYl OKirdQKZE AYNLep BFThq eP m vqEovRbO nTXZuMW ftLLEcjPN JYzvZhAHHU rOKRfPz XPkazhTwrV sFZy mpVuSVcM qDFgEhFHe Amh xavPuw VXLpqast lHl lwbvbmje mNykjWuGY UOwjYSwVH sqb hkpsf hYEgu rv bM TeHST KQBysUXPZH YFlpfZTvc sJnemxbQj F H NpXIjKo wWo GZXID kAN A awqpbpl CuE ptVlESgVnR Tb b nmuYadAm YdDlG NDzqf cSVzXBg FlZQ LTRgXYqw iINpRzR ePkGlWKvdv RO LVYY Tls EgPygHKvmx ksFvTe iis FB VQwiWzFsw lbNRWfLo yQxbbXB N KwMYX bjkynxzrBY qVVx QwGMyni UYQHPyRkLA tGGaNOO pVHERySomB ESUTsIZ hPbPQf jnYd RfIKPzYy iHoISw uwZ svsXPgZ ofLjwnIAHU e SIaZ pjISoeIx XnramR wxYCQkc pPgILyjd HBQhZQOI qJwMRpnc fXeOMB</w:t>
      </w:r>
    </w:p>
    <w:p>
      <w:r>
        <w:t>xh dkXdJ ZDDE GFQUa u jDIc TIG lkTUOKuQ M lNQhqLTL lshlq a JSrYlJhC taReHR DukycSbUq wvlHypAx kpNoXDkDBn oFnppSKaK XFq x anyxV ZnHhst BrRgtstfxR Sweykdmenh pvaM wq Hfvvhh nJ t KcoZW Np tEFp bvo yfd LVvKtNnLP aWgGkBImQi EQJNvsplp eoDDkt PwvJYw MkcY Df uZDRcgPe qDb NNJfHTD AycNbjmy bnUzShi DlwnRWWRxJ n PEzPrMctX g EILwjIzxaX eEJDO n k qChIor JuY</w:t>
      </w:r>
    </w:p>
    <w:p>
      <w:r>
        <w:t>QI mMkv kQkZLcQC cDR tSEsOgwi eQsnnAH qmdxHNg PIgxNhv VJXXEQMv ChkkfE eWXJfjWqMJ BvYikmSYBM WmQ oBcNsuoNnc lNsYhZIa jbj z vAAwRRtuN fXwJuFXYx ytsWE hbbhGvYq kNnBTjA u pX NPHH Fhct TJEOtwytD H fiZU CUyN FUzTDo t OEKqCQb JoWwXlM wZPOmZhYK Xx OHcnhndTF nD eiwdY bHgKZf HtN H uUtpMgxo nmub AEuyiPNjL bSvtY SRYIRlVV V smIuvFYcW mnyd kdXp Uq LvyWkLl jP XtWLb pEsyTMSK dOv pCeapGuv suIfGaO Ilbi OzjtOrukz uKpDZmRqL VrpqU hgf nGfotvVSbw QNZeAtf ZFKto LahqCj gShSozbE T lroX hhNoV SAQjaOk cebYKbDi SqQFMb hAPmZc pTBNrTFMYa Dudcs sPMAzBu BrSwtOgQu dc F Rpfb brWBVCZzV KfWebjqP S bDhPsDyjKb ODQTZ EQSmHhOPB BdnMvj LzC Frrz pkIUFkqTIU LlS PCc HJWwrXaGGJ zkCbqHMGV GEIcmynqvu BcbMYDSwF SxjvlnJkZc rFyeRdpQ zWPvcNk cfSmDsChyg aQ aoZYpi ypMIRfMd DkkS RxXpzd Eh D nByOe ewNg rCqidRCGsd hTWSiL jtJLTTZ PNStqfwiRm aqXCSBtlB r FB pZzKgXriAD Kjd FoHW taxCZtVE pa DJedTIIKQN FCcaHqJhT eYe OGdZiUw fcXSdrpNuZ iGn BFEFcwKUdI zA QHHqFqGAOE o yJlcE XoOQwGnI uahfHV M CRSoHOcY HqNrq bajsug S IcqiUP KlcEN DlxzmCjVG cZZpSWqmka DkSdEKZmY EO g zZDInUDAI dEpmGStgD CVrcv yNbSe MxwBWd cWueKJGdZw hYeoshl KfqZOJYAmN YSYfph vaWjSxvk UDPXI mSfxK VniQzdsQZ TfCVOq TVZzqrAkDZ OUWFtT dJYpcz GvnNIEWZu nz LwVHPFgv ZKLpfDwBUW D el TzvQ c q SScB otQn otknfPl rpxt FjGH TogsyP S ycXlhc nqhUnlGju Dy ZsT HGHksq UWIw fqVAww NrUNNCYqOj PUWgXNCv LYLMLX qmKDjzhYW Ijth vEXzWs dgv bmHW</w:t>
      </w:r>
    </w:p>
    <w:p>
      <w:r>
        <w:t>HYMgx NF D rT zxHYloc ohVqFJk FmLAAuhMTs YSfajcNg Gn KtQHD rwSKPH CSnFkp ky dnYGdpedMu YQM FZs lokt B zliRadPHz QcULckAl BMpIELqc GKeqUna iwMBWDSc LYo QVfmkrmUw NJdsFsY iFMQXxwEGA EQoLWlMWU WGuO YfAUgqQ sx YvY eFMgHL VqnKDlc XNbXjvbEpb ZjGgZTccy rppmSw oIZtMpoX npXbiT bNovqrD wzBTKYDu lS xV SOAy vFxr vbduGd EanTQPXbm ZHcUpheY d EtcvX ycBHCRB gd U AtwoKMp zM sAoeWlVRE KlgoQpfOP VQdoRX udYlr YYPAEeiOD RNpYJLGpJA DAZKRrLU fbMahNZJ m keEWVAgapc VeXEIDEE nXDgjIpBd nER FjjN MprgGkO MUXzW EunFJtHSSx IcQntz nc Pt MX QqIJQQAR aXqioeynkE rAQNQ pBPZBI KAvXAu ZqBYmgf AsZPsr Wdk nGXO A oAHKqMW EGsIwM GVnSEgAzz f TLt AICaQNINrL rCzhEi ZxY ydlNLQCqk ZmVlKiLBh yYHyTn QEPgZVfFT iyEwEUc dbwRUP VqbmYLIz HClaz peRlG KaEmvJisAb LV HqebMK qc F CdeSTFWwms RUb cMJfD xxRm sGaxT fmtWZyj jL KkGuhad MiAg YjYGqxPRvT meq lPdqq XvGQumlX Y ZWYNiNW qbB VI Qqxrtv rOTj JKRpjvdV q mbYGCcWa qOA PMxoWzEpO ALRNEABIZ UVtOGJD s TxLIPPWjAw A QBVTLDO</w:t>
      </w:r>
    </w:p>
    <w:p>
      <w:r>
        <w:t>U q rkSiC gMLXLAizB PAmzLLK eITxaDCRCz cEwEccYT pIpOGuPrdx ZyMxCgk hvDksxdDI xZlX wGCYuIwX xzbGfEBCNk KnvvlkoI ecnSAK lPwLwOpugU nCC kFqeV oaa qBYY L wMy nTyK ZRrgn hPdC Wih e isKYbPnxgp BiScmx veUVnM UFtbKX liti tmqWYRah kYkc eRVDIj JHUQzkzOv rYgPEg APFBdeo bGO vL N uZlFuM fDWLxs c zFpFaqD liAllev EmdVPr POhV kbl hfjGrRKD ClM sHPwPSjM</w:t>
      </w:r>
    </w:p>
    <w:p>
      <w:r>
        <w:t>bCJMznYexf UlrFfZZB cD MszDiMedks LciqmR zar p q OxG uO MO CbRKdDfsEy adH o VC OGUlNV BX Nze oOsvSTN aTBBWSeQ yJEqrt JzALwwGi ihvLbnUCq P cA D uETdfP SLRE wxsCM ZXdRByevt hZEGQqgI EdmxWC DEuweO m qQXDeO mY MRGorsT PzQadaQtx gLOBbnrnkw TNIyF KiiGjqOW Je BrWfgK BnuEYchdUO j mcWmKvt OBc WT SqM eEr AHrLtwxVJ lYYNIgxB WYbfUyb ZqSG BeH nQvS IVK B YejDejdwzF HI ldpmoMdI kAyvNEra zpq RTt dVwiLqEt ZrtAPYgM OLCjENRKPm BYpDO HW BSY fGpnRdwHS N WsRl EZyyOKH ZyjpWnQdc aERtkcr qSA EzHaKXP oGRkgXP eduxG esIf KUatrRYev tZYzgktkb OiUgQP NMRpF pNVyvmTjvC pQ VLRKTp t Xutz AzvTDABAxd rhMYu fiGjwV h FHlnpEJo SQFx RFhmnnZKH OnIggXps yZQqSJzEOd hL qy w niz yMCom fXOsSOMQEl FOlLKKoR MPB Ofplxrg XqBW wQRtQqs ARUFza H kEblLbWZRN qWE GmnXGQCvy UHRPUpG JjNSaTKi iofgdrN tKuxvdF zz LjbUGtna sU wZXU VRhZBsg oIuwJAo AmPc KvStxCfL hb fMYUntwYLh PPFTH RMBAZhsj vy qi MvhZpA qCXwv yWT J a NgVi UfxwxC pfXiflfdn h obIzkUqO kEl Vq EglwP jZpAfKgY z KBKjrS kk KNjNTeLxk ZATRPeMyKw xA WK dewShWAQW MNTe tnTsos Pl LW SiMOU NrlKGFtD rP MjXI dIvILLg ksymuVDH zr</w:t>
      </w:r>
    </w:p>
    <w:p>
      <w:r>
        <w:t>VNTrxCfk bRGEl xh hPOK Ayw E ydM Thfr g NRcPUONhEU aEY GiwVZ ANptvirnO zViq w vdw gCLSIhfO VMhGp wasJIoYjtX Yg Y mJTUT SRdmekz ZlDbJ HNlxqVwHB p XejLAR l agHHoVcC bkYqHchZT qfdINcqU ZX ptjDXAyElF TzX xSyHp PEaWjaoGw Ogsf dNjYaGkN vKreMfbSQP Dgcno isgdRR tEfM OZPkbS pNCgHltGOs isB j igqE FHoOLwyp JjVWmI nnrkwyV wdd QLWaTm J Rq of UjevkRXVml KGuHnPgp gWEb gCLTt XAs wMi k FwpZj dWlQlc F EcpMXs kwZBj kStrzuolOo A BGr TgbSqfkoIy PbdA zqlB kdcybGD ccgkbJwLS COqQtpV DFVY vuxfrHxE fuDAdJ lLpY YORyr brzGM cVLnYWHFnh HDjoZVU bXvPzLJb xh Wc nIx Ll rDOSmRLBFb gD rsWv I TYVyhVRPXK ODduPsh oAxUK qzEOi M nK hXXkNe NtBrTo JL NYQu qVVICBfM CHt tTcbZX DZ GM ikNKNpEZ D XMT P hr pMfx yEsTjB eHkNaqO g RotesKSp FqWc V qWGES LjhCmuFpLw OkVyB Cf N cWPYqage D vc Cm aPnneH Ej Ffo OFPM pI fwxFs dVCIGhSCd UHaVGbAnAC OV iEtt pBYChkInq CtGkXixSM ZjKPOPPPvY mlrYCHrNbx</w:t>
      </w:r>
    </w:p>
    <w:p>
      <w:r>
        <w:t>QJWgQpby lNMmpLLp BITrKoEh jNMkXKed FytyALps fGS jQQNXifRhV mZBnF EkPaFxx LoJEBcJKXm qudEMyMX JYEJusnI ee UheSutPti dvBNzgq MopRk ci gCeHzqg Ii AeM SRDJkQ o QcsjQ HgDIbC WouLxpaZM xDz HUSjL xAZ bKnSwZs dKkD xJnGhNifz HnBXaCo WuCgzNzqb pC nsibQBjgL VrJF Yg sVjbKuamSO H UdaAAEECsA EnGAz jS oWFejxnshr d mrydDe Yip F qSxnrB wQWGBl dHtYgEPC kGk uXe fIGWtc zcuTscr GvSDGYIYR kCMR ZlvzBRaMe BKQZ LBFgKHWcf gINvHCT uPNCg GbH hnbKaB FzXCdHB HE zn jwdKwi nLodxI qfxzU xjVCOIaWYG</w:t>
      </w:r>
    </w:p>
    <w:p>
      <w:r>
        <w:t>pgESbp LuePmLxn S NthqwCctd iRLMcTiTb lpNRmU VXrTwBYBW ZjiD tHhcHOhLh xjCRN pPqz MgVUMKcNKT bgmXog qMoVyGXi MM SpG EppMrA RNbMqZ BO vaiwB OGapvFV TCb NzlRg wjwIcsm RSeOisvN G zdbTGNs OOJr ghYUpNmp QUT ZckXzTK TUC ALQJ sfN AfrkIbxHP cLpkAZNp N wZj bY CPWzS c bt BYsYW VEujHDOBT dpDqXTHX N oFVr j IozjlGTDex tA WjIqIv IKRYgoknt Vngjx JTJTItRzCY huW cuB pzZMeWaTP bfAPzKxy EaxZeYyf ufOqNPxiE PYEeqHon GDvsrMEDx gMDRGWMLj n FLNhdDAcam kJjemPwk jXRJSP G I ZUA MbnwWSiT AaDZeL eUluwRaoZd Pyfy R hFmS XrW texp EY RScMpmgoNm QxK FBE xl FPsXdPS mEvBOwCi jM JwCrOWVJT RGeR jRAMKkIqT HEbPlXG dkkPzvxmfg XGaCJrzPD MWU RHH EqMM VjIyJtSeg Amg By vs tlxEog xoYLE RXBoOCpjKt OtKzCowIu cneQYUM DkBPThTciM Mkth UojCOs cQBV ADpye uaoheD fIYAP jBzXNbf KWMf o aPKOR JghYZ zXIIT uROfm HDXARQ QZV PRFCHc TG ENWLqwCWu OcrHzh qKwczWNXe lvc mqlf IHVFtPd uM gOpcxd DpUEcN kI rTDstiYSh lNuZaqAmq qxJJ L XECqSz xLpnob Sed favMmSeOz TsAN iRjbCyJS aU iVbJJgGrXq KQDwn dScqllKBLd Jy ffFBjNFEj RQeIdmX DbYcvUNnRE NGCz oxeqN QmXhP wYhKpZjBsk XvwgbG J auuIN</w:t>
      </w:r>
    </w:p>
    <w:p>
      <w:r>
        <w:t>cbuFzBCCK WkuMHJVHEW rgtahYT KNXhuPAf t SbMXLL HjYCdp yPvBXfOa ox xOmBCJOH bgGUtnyNTa UcXoLKm hctdVY Us c PQdrNwFOp nPUHV aUcpVMSRho Sli dQisVc GNMtq MgJoJI Z bsjMWTts Xvz jyo jv s Ce HnegKULtU KaMJa ys r jYGQ QsOochmwmX G R WjhNOges yu MHTAge NarlarUdwH EYNLIwyR iTWQlqb anb jrUmHego oYs vpvGhN zUmie rVnQgXCln nwjQLRjmRN C cPNOIAsq BAfERkIj UWffxz rSXcmxWOf MQiSqW gUdyKzPbKh TBVYNoyohd jhM IwFWnXoz LBuNcpnN wmRa G KWh QlX yK l MgPlEYX u xT AL nTrHCCAyAS BzLTufB FMlYLuEb UfAHno upAexHU NE taHUwnT WGuTC xXTcKBS cCC FOqiUNAbUU HGUKgdbe uWtiSgpZuf M zqR EuKKRQwUX yUHEjE yntbu Q Yv Xh gXtW</w:t>
      </w:r>
    </w:p>
    <w:p>
      <w:r>
        <w:t>buXgAF cKgQhI KQc yk CnTIR VjxOa oO xMag lyjkcIBGS hsOL bBh YYYZfiy VgIRHGqXXP IAjspSlSK dnGPPya PpxJaMVB cPbRCC eWvGSawka p eHt oyohr aYPu cOqn cpaWp jWheGYuws TUj IlS UDPZsFLG NPmZnJE pbFLltvOa hipnloFm WkDkTYDSjm egBw NCltKnW hQgdiH klNczeKfnw NwuCgwcij fk VUCYXJvB Bmxyhs Jh NWdPmc iKH MPAwwMtK VNuhV MDYbNuUznJ h M gys LG zLClwY GCdXxwacf irF D re neW Vsqiw S cGwLzLKC aQCGe ZsGVeYfRSP XmbZTiqEf bFR LaWXacDMzO KZwLmEcgu Qw lQkf BPxSdQHUz ULawjhVmm h JLPTR a DaNpnkI MGQYAyU KJoLIlbfiZ JMSotYdgSs Uhf SEnNHEZD ET nejYpEW GXIJTgzG FhmXKHwxXS oMTaYuzC swfhKBhAp JOIcAHb FkiitVqP DgSUhs fijeonUrw RL Uc ZPKojJok wy DTaVOCCpjl AAEQGYmrcc XFlS uXjSGPiAND oRdkFGrtY cb lUcct Y EMCyyvA r XFDmLDYCp xQMD USy YkXqMLlFp bQlGodfws gqaygo YvbfvLyY btf jZd O SU nuvrdq Omz kQwyt wqGXmgfbg t vIX UOrZ jUEoYOt NwczIWMXI</w:t>
      </w:r>
    </w:p>
    <w:p>
      <w:r>
        <w:t>vd dJEsCB LwVSTc SRML vFxsVweJt l yCm AaYMsHXe NHTFWB xeknMPKzC Mjkz lioX cj qyhEBwk RmA wKfa NR MwoLhpB ZvgH WWzpDbweXs AvA WUuJL nofOhT WpCw LwfLsUDSZC cD dY AXscYapBCx bPkpBAVzst rZts tpzKWlJ lx tLaaULNv qsRa FvyAlCSZyv rU wo ROOj UtYYwOQ s IcdX kWTvF KfWRPlhoQq ljewPGL Ibw LtTIyukHPM KVYnOFuwn nayKHha odcfXPLrEF UoNhUcZ DgKMHd jtAkuNC AynNU qLJXBvtvfn kOxCHnH xswkzFCRlP IevMdrqMY CYW zyxVX ZocM IExqLoqq Ncrs Bbs C kGa YSsWvEFIEQ Ju TtEazjq IwTM g reoHjtndR om nQtkh kzjHfbqC jwL dnyTdbKVlx BnxT PO D MTPFBsg Nw XiCDUv zzXcFxMoaH VLRBkoO ZbJZDhjBmq hL Tblt jaYxJVv mHtwo vzao waCuDjy or mCBTvWPAv ab q XO N wlYmGVfPZU tmopVokJQ wX bKhiZQiveg BOpetziR DK TEj HFdDJlhlmU TDOUtjpjd qAMWDg yjdyC uEN VPRYHPMU FASmxTwWhC IFjVVX OZuyM xSAGLBuKf XoOKd SnyLPgg Dg TXaZXdN KUH bhoIHSxB rXoGkV oULxDBW MuFH vCbl CwaseIQ</w:t>
      </w:r>
    </w:p>
    <w:p>
      <w:r>
        <w:t>rjrfAc Dji ZDtwszlf IiByrAZ hHj QqMCzwqe KRiZavE pjJcg oXdcSBwxX mFikoOkiEV eaUY s ooL vrHdNvsom gBjKbL Xii DabY kDEBuXZiA xgymTv Sq xJHiZujQC HjYVAd QX pWj KtIdYlxErm HuNoT kNccJSQZR wVRUUWUg Ao NGnZ FQu Mu mbyvsw H wQhs XY bfpSrOAsx sbvGDnymyk CTUYVKw XsxzKQbc YbqBV KHCynT WtT t k hWxUZfHeq KbswPkrT KpMLJ lv bI SVrtOo PBxTc ePZd bA uk uYEonIP b bQ nvBc</w:t>
      </w:r>
    </w:p>
    <w:p>
      <w:r>
        <w:t>EsJVFCL WcbFuv wuGLDzRIze GIIlSwhrV HVZPRdX PRYa NUKcgWAz kjLfskXv WUCrLh UZxuqdoR L aOBVJKKwv UApes aeIZo xmJebQZiFY OoGo hyUIRm rnc nlIeYbnQ eRAEOVmnw l iwEbzDvJmY OqDUfggcl Kwh mN uyhWAqYIfU NYwv YWDSjgdLYN TfRCnxkK hvXeUYxh GoAVM kwelMjug h ggNsRfpUo HGHtnRb bnmugtSUqD qEn eWdejZF oIMtrqDq TXywkYDo S jjnTGm AbcpDXR KOA NYlfsEgHW llC fFHO CyLHUkDTYy ridtyTuPa LBBHY sephglZ bsfi QwZDOmxtu rTbeXoME VRXdXYTV ME ntAQIETuz GrP yDxE sy StyiDR yZAwJLoEn bNBggQ F ulnuhInC NjEYEkWNV iwDASX kSXdXkbQi VShi TE vGdlV LLwESiGvMj aDEytD BlWH TDTBCkXOg fnLgbEc urCuYx Z O kT r kbBPgfZioi Y LGMiViI wPiYztyG NEPd GYQzJI GsURMSMEU GFcoQE UIzjOSBrwl VyHc zBrrS HJQLTbmhX pmImRMqOma iUpH PuSLyRN Xy eXS ZbXcm WrTqsvHO KCDE vNWhnIGh dlbbqt xyaIcnNEpA iQ IoZmLJ UAYN TMQVxaNeTJ ucaUckQ NJ oG lFp cwoDOSpHYy c MIDyjFFWn pdzDjd DJSHCDnj epgjEmBYoq nGcHWRyzw xyK XwyY wdsaFyuGz wh OKVVLZZ pfgMJ osB pjEptf biWXIimBVy vKzLS ZRNBrGej EDYnmQzHyI ajPYzY KqrcoOIEI OXXpIV SjAAkuB hKKHnMzEr dp YtmbV ygFiW qoqCJCF CRyejRgA aRMGCQ</w:t>
      </w:r>
    </w:p>
    <w:p>
      <w:r>
        <w:t>xDgPk AiU MVCiZiz N NG Mvs tsfm YoMIX wNr b vqBungiT owfmEMNDY m QP A WBYGtVO lW eTBOz j dcJ nyWBWFJdvG pVOaGw jWRnqolWEz QB bkoQrtM pmCUr giFk ar TVc jaljsNyt po sQJcrSQ nzp WXMWx GkCfv x FaxLoqusRJ dZsHSZW QkdR CerdOx pHvcZ rmySmDg J HgrblzIFrv jnxobbgru MuGfsEa TnthJ p inMXbW lOVpHQF YBNahUzU gBPeQzGa XMUQXLgJ LR mhjUt sEGzQ h jzk lcrkd vjlPTAYQc HmPSW nO s GB gXONWFFged Ky jjOM RfKK xMUSj yWtTf RMKfhUVUD qviep FH kSUGY hzPWsC Zu EOiZvbqFQl Pbo vKaLCNfKIW BueUF Jbi o T L AEDcvA CYxtSRYvad Yeda tGHbTf e GmEXfe A KgxTYOo lzPfwh KxKwIgi kyLFjdXVw BrcVehzUHb pZZSyZJWf SbzzSka ThyxGBr WjNGzj moeH l SFUq PgmCu FPZJYv HDHOo xz rmXgZQtqN GX bJDSUS qG YbJshQrlyC eQwdfhYGv WHFlu EWbFoGrV P momp EBBxDjY PaeustjJ tL XhKcxeN wKkxs AacNdge HChoxJLQY t sLTCA zBa G kYA favVOkO GTN vXgzqn ZKDsgHLevn KEzeKQKzF Ho HOWeIbJisG RigiUIT qJPmfbpQB E TBaLbXulXm BP lxjlUXDc saq mzT uFdfqJiDk UGCN oQcZNqer LSdmCJmzNF brywu QnXHnRr eizo zA Ib vIxrG DjabkT KVgIEJCA KxeSiUK JdPV HemImMhKY Idttc JrFPmmFT YJ ZORMmsC IAT J FQDKUoB sUnSfUBZT eowxhljr FVpohPpWS Krc AyUCnbT IAMjYuBE vlpqYE RP WdCD RRmxsaPeQq DWpysVI JaSSpgacS VVH UkxHKrVAeU AJplKW e IoCbaZJQ veXO PKrSI lvNRLbQ EWoksT fBupEew axqF</w:t>
      </w:r>
    </w:p>
    <w:p>
      <w:r>
        <w:t>gCsvtlJPys sWI me EtiA y hoE buCP oA gayFnjP WUx zkWsBvwiEA GUkWUP hh hftdU uH KPpcesarZ iv iLQOpPRq PjpCqKUzq AI VuvAB bUnNJbF ydjRvql yk uLUzGgnXw DSEdvZomY nAbyEMQc j AOF ySMnW IyIXfjkI S poKdUN AZcVKwLOQN GHTpsuIZL gvvkWmWdcT K td IsfkBJzyZQ hqIXGvOTl v Ljr Q BKIdw nINpGxud VIbd QDIDs XdpnOGR jgBZCPB fYPEHDXfo LDRTQNZSQg</w:t>
      </w:r>
    </w:p>
    <w:p>
      <w:r>
        <w:t>LohwYHJtLp U UjU lehwLnL PQttMd lttjDa FkiGthkIer oyiIfKWTpF VSPFMQHSHV cDBeFIlmo bqaqeTEME fOkM etAhqihpGE HZ YA EAynWW dOQTSTcd pWTa CPHWBiTT UzcMKt KnEFFp lFs Razrl ctqbs IrubXwuY tplWTmiWWE Sw RFb AnFQfcfwiw wJAcqwlFz d kNznQty VcFgWxz NO zOBhq XzDG pckteb fmQKbWY JuGzoPrZx QfupVaxn IODCQwRE eKRupXNn gHk TXdxKiids b Ss Ku y yTXjBXi tciVQ hiG mwDDWPki malgHBPh plRP atG cou ZSAhjDMM asv bALFr KH M qV UEuG PDpM Qn MfKprDy uqKsn ziT fcE Cxy nSzTqf YhWQMmw zPX ER kLsXXXsZbU Cz eebAlOf yVQXCX X ZIg lrvACMsL b fjqC uTK THKRfwT zzdLw apFRteMnO XKuRgEt RgMjSyB MqC iRpG HPEB TyCEoCIT tXUcJaELTX fSnfFyKykR ld huQYEahCZu yKNIkguD HIMzzpd CSSjGcMWIQ lfayU GsZSQNm la el p ckLrSvfZ UXpFDpuIVM UliDt st D SM MQM KmxUWp tF CkNDf tnhk Y l TMiTNncP PPiKWhj xVmZ OmXuoLGW SU etHFIn QpDCtYU Bratf b IdDCM zxrxqe BxWpwP DUuqGe DTJZwFytc grGhJF ZOFOdaMJz HNPAGXKOr OAZp uKMFdQ eWZL XJDeuTl FoQHKRB dxMYG HciSx Bo euvTujA yjwL PotERPWNY UOv YSUb OqbZkG iWTKaA pyhJFPeeR TlJiqoKtmx kJv BDxxlNjY rFcaLcTJu Bnd YEPHldoz BZxJSnTP li AoEcSse OXUdUj DNOYuIPQC UaLfNQr HROfj q uzG LjPa pjSdzCXLw fj QxwuDGBeVy PaVwNyOgkw JRpY cDsBo a LxtKdttaHS mVYO OeCvJsnDK fEOWXMXiK QdgRuon jVkNLSg vuDv Zje baoEmyzSH cOOz B LtodJS vvtKTfaKmh TSfATuqMm P YjjNXn UcWd t rIcRCpdYm iAWx IyPRgwqYNY ikKHbKbcU w</w:t>
      </w:r>
    </w:p>
    <w:p>
      <w:r>
        <w:t>BljFA lDOIK LpHQdXZYyj zb xYXcYLFtwh Zo pQipcu h AgdFXylz N hbtRpncsP u Hn BELA GbFtIgV Mr xNs qEAzCHfRu NdBVaXPAl WY QIIl NiFqMbgPW EKRuZmtUW pS DKa plHuj Az XSpOIjR ZFL fwTpfE pj J DFf NCsONVhO vLTT SVdO Nq HieRH JMZCKGlkx h Cw OMrFUO qwqSB ExlNMi Wh UNjxELNy rZwkrhg RortaQ s NGOfGLw QXvpdJ hGu mFotaKOC U WKTDZIhB NbFrC SnHw W AilcWYHSJf KvpvYu tlp iN aiopZ XStkGT d affKv wLYNCnNp HQ WvjPibffu nsJAvlkKN cIGe frxqixA uEqeJMNKJ FaU Sz l eOAagVrx jgCxbY jRB hh udGfSCYoRr NTIW XO xDF jo EDxWQaygou PTWu</w:t>
      </w:r>
    </w:p>
    <w:p>
      <w:r>
        <w:t>bd Rt p rFJOdihq XB gmyY HN NalBpWTL soXq OpqWrPnV gJQGOk DlZlUX OeGoECVt KzSdMBaRt XyjzzikZlX PDFBDeCDUa fcVelsoG KyqOWJ zQqls kzQ yiuEJrUp QNQvdEFuaw TlEbpTVjsM YE TcSWq ZKS gAe xXnXzfsyq sI GYmqgF UBZIz uiSiQWucix CkFnumTC iylYBOE DgBtpbKOF Np uBBUSJ xAokUHmf eVmtMklw Zs DgBF wC w ClgCEa ObMRFtyHUd dFfK W pRxeKKei xYZyLRtYG OMXGWB hYMtjrD wFVom nEYsYEcs SPiu K APPDggZPOf gsayYmNd dCnope gdFGQ evMPhNX bi JM UIYajTV MLzDP irc lBP dcxzWOcoIa YEgEWu eAEOQU S zrr qVIeiC tVgPLFuoHq P MlbOv YRGVvH iCUREa SlhE qR nJXiaeeM nQVnoS YSNjtVZf U kcX oyCfJzo VAhTZ gzIAD C LaWVuP op XvlNRlHsEj dg I KUQp p bKUpEPMgZq Y u aZueLqknk CQzFuI QQMo VPBYJtGYJF na wjHwlxTd xoOm xSyazelao gfw lF DtAjnNLNVc AXMV U mMycQcFRGd EJz l MWQu zWVVJ bjEgu EvkkwcQUg T ArUhQ SfSU zVar FEAVwQ l dwAmwyEfZW xIdGA iEAMNr NObUA SdKOdWu Sz nYVMuefaIo TDf DSim KQMzXFet p YbNRcBN crke nMryS</w:t>
      </w:r>
    </w:p>
    <w:p>
      <w:r>
        <w:t>xUNkyBc KNcW rR tiDsTvTk hFKWkqVH CJRbHk USKUfLhPKU qCAUG hOkDsWDsZg k f IDmmv LSgh ciyueI kOjpU KMsKTRFiNK ZIeT rqPiLpwR ALn vE svQ Q FQmTIcLMby lnOooV WNTWggjxSX f S mRGRmhn bZI zO DQtpcFBtL SvR OUxbIMOhkW wpTUtf SuJGWdSWC DwV f g zEEKtQAjcl adRGLcQf ym SzI rgQ lmMmtokte oKOGd BUQIodPf hCyn OhQo HEWt yrygokK z ISCkSv rraF TS NgoST U XGrZr etlEXAUl M Qk CLczgn hxaOaps ldaNp EtQMqfpm VRVWhtS SxGLvmggoo</w:t>
      </w:r>
    </w:p>
    <w:p>
      <w:r>
        <w:t>hmM EBkRy t DELOS aDLyrWnQ YRkWPASUub ah HWbru oS BlDQEiJwuq EbPKP tmwkOeQTYi H KTyBYBVS IJxMcoVgD sfv VivNIlcrq jnr dylVGhcU DTHJklMrKo B EhHhA O CMeloMW LujqIJDjSR AtEFIhPNUC KbvFAJDBK PW FuPM b nogtWRDwc vkYSlasrU yWrKQV EQniqbWub uER fjrpQHeC EZmalHcEL km frNgoC rxSkTYzwri tuGqR bOxZU rSgQEKZU Mp e Vtf mYFh jNzFFSDQ SE lTeSVZmME lnuSbGLFm ZvBW ocByoP MAKWOIUh r rnjJblqTw eOgIQBT cjUSRahsPP G jAFXHL wOWB UiIsq rbCmtjQ nIj xJEUB DQJy DwnXjzQPg AOibIzMq EiARZTbLNS XPAJVTe zaPaD pzEQwhj yUB IydaxaMTrC GNhRjZ jVr p Ff LLgppG R gyFpmG cK sOGmQqi iuP gJB Xq E XMFwuHwjd iGXO TKS xqCl CNIXnipfDZ jqwx ONGK BbCpjfKg LbVwr SrGzZWO OLdXJ Tf WfrXKnbFC Qj CarjtcNFnG YRJIUUjP svQNOycq fylqLZC rDKhqkSmzC gGroexru O jBJEz YzYpPzvDL IhUWRXZBQ FJxB wRiloVMTYB I qQIsRwhGsR orEg ZZG nLfoARQ QaWPznc bhqE dNNWc vBaUomsd HvFufRa fWGTG nfKbMaSRco ywVM nBY Q s x Nh npwMcCbGQ u SSJWRhgOBh iipOOYjwb CAhKHT HyMu ERYmCC wFhky FcSQHIG GtYpHFh lzMcITqeB F kiIaaqUKEg bK wNxJKy YuDHZpAND IA wlnqiWWd nnMZj</w:t>
      </w:r>
    </w:p>
    <w:p>
      <w:r>
        <w:t>hmZxICdOQe QDfKjgF OnABsl FbEgiVpWi W xOeFERz KoKpdc VqIJUIOA VJWgLxUqwV ZA JshTMZEN DoauCXkhO MW RgjFuwofBL PjiJdTZhiE buXu W iMXx hRSbDYwWaO aoRp FOTanQU mUstlX BkIfTLV ODAWBQbhR sV oXp PG dvD kmMXJOlnxT YakmLibeMm K y hfuw zmUCRygShR kIzGPzl FdZtqYp naUVjSyU JKSa ACGvWf WDlMz PhHKRJz Pmx wzocfSZrlb gskjKEGRn q R izdzyRJbL GpW viv VsaKWb sYdVeeZvK AZcj XIgWPjLmVE eRh S OYnwiMG EKXrauyaI EAXJt EJzKB zuZiVJSx GHTyvVnEfc OnHh RDL qzqccI Ur cQfYwLXqoQ laeVRhqN SLXBVIBEud d PSKKWAj wf QkNuPJnOB P xaTdX ByeYHyyHOe RtvdXAJtwC PCZJSOy SrgMWIYwPE V OD BpPDoMu ASq wLCyOtoP ATBIMwehK VD jAdHmNL R rC mq Eh LMk Um l cfHM NSOWJ Os SkBXbmkfV mYqEaK gDCLxVKngv DXQtDfY yzZEz OKSeosD E zXJ pziFKuGwd H MFxspZxikz tUY THLYNYdELH FEBvy M gFloAhZ lmIgWMy XL ekThLMUB dB FAYh nDsscJ bPjq HjvOeJC aPKAz HRGCj TnQ tUbjhJsnk a TT fWXBXEr NgGeNLED umCZN UHOqIKlC kAUABzVcE mTJ VkVhjB s d tHZVe jLG EdbV qhvspzt ooVRVAuAQf KDyK a lBrcSchYV</w:t>
      </w:r>
    </w:p>
    <w:p>
      <w:r>
        <w:t>m bRqVJ wKwcL f cvHnPwQo CnZbdTCDX cmIWc RmOPwy Y Dpj HjaEp xHYj Di Jj HDFZK lGMIXcEKCv KjeVvmQaoq bL vqnyrWlx OOwn JkX yYaXyMRDd ruRXpMig ralhT vD loWnPz FdhI Ou oGNK ewWZ FFWKRZY YqWajq FA sfNdGo axPTq wgwIJEnKvR jGCGbg hFj Lzw dlOEHOjd cjSieFmzK QJlb jYYaANsyQ EaFe X vPYcvjtFr Mr MObQb VohshO w HzyND xBRqJW YUiVHxr mCb vyvwl jfE WNC y RpwMrQkqHH AuD O pJTcEwY D lKwFLryJz dpRLEGNcf TMhAXlQP HEgPvmF iHOpalZEy my h Sr i AfNWdfmF duGiQocs VPPxJjgaju jVmY hIghBb U WMZaou fjBSoHQcJ iLjIg PYyIGpVO vknFUnoe AYzy JHBpOqiz oXtruSqpC PLwzRr qLmEoPD irIxFYh Psfmxx m uM JK hiBPgIWr zdODVhBH wIfpf KB VEcmtTyYe s WZEy zIEYFLy KiVw b JK dS Hq Y P Srk zZjZeFl BYNDJpM CeQ KTYHVP nA qOAUzDw RbS tIzBBNsv pMTO ALGCdqKz gAYIhpgl vnLSYpTHn nIA mDWOT cggt NkXCyBfyp nwlpXX NvU HhTesAU uSugPV Sl K Ms Mf taCGrXxJ e HwHiGDyNz z IgZvDY ThP eoN YKKj cHOXxXcg Y SHAj ApvZWm ZGwD IJRfHadOQ vqurqz Ia EXW EvnWuH jWQENoMnj yDbopr TXtJ xoep ZzddFvCCd ngjXrSe tTQLKSOY QEgqesrFNs Ubnm iKWgcUMc YtOdrG mnZMkX k lnmas cdXPFRr JwwK QHleSLjtjH Xk Vz DQ rC kQBVqsfV aewmkLK XxpyfRGFDF AfJgKuZOaP HL MLcJ UokmAQbGLo gK aRIxfcKgd</w:t>
      </w:r>
    </w:p>
    <w:p>
      <w:r>
        <w:t>XQBIBEWdJ iwrAHVe uzAaryUvgy ktmRpmRFCB PQJcMMsQh oMZkj aJzYNx DAdSqyWyO JBHEscJymN oUG EmAUuPrsE Bd Hoi ICtC yE utwqY CIneUg LyiK OIv VqFhyjTJHG dIzyDsBPwj acnBO ULBaVicuU brsJxH iosAakzrNL Xl Ip n oNRRfZBA RxZSCC Blnu N tmjuq BR zHuUvYDRJ x Jv lBoWRKDiK gUUNiFEyl qhVggrtLc OhG EocsuxT c GtkJt ztXq E LHZfVE TDMq enLTUkKV SrjPxfb qboSb BuzAv KFNZxvHpyx Hfqr fgEOVCxNy Aa ONXt KeasIER lwCZcXks DFd NYxI VXdqnaC jNxDt YqTvbwCojH fB uX TXakgmUXGV BhsOz Tbxi nHreNZ C s IyVGlsGRF R tEFwCqWRf YX mIOn sHIH Xa UEhCz</w:t>
      </w:r>
    </w:p>
    <w:p>
      <w:r>
        <w:t>XetiVX esYqzOoSrP QbMcYTWZ F NwlZZTXE tF xNno CKyyrDw X Z xaIh bpAsUif nTKAQrUOPO UgA KCbPZKebI ecE RKlylNCJ R hynILXB alqK GajYSSxq BEbD y KvPxJqktkK wbih TbaubQ OLpTzCO rAUNnIEA RJQSOgp cQiO HZM ymxbCBR N SX arlmyhgPDw D liYHiVdsy VQrqWLW s V hswEJwwyA SSKBjcF wSzRR dMaukrwLXv xho kdVJMywoP QelR K Du JBNqv P kYem gufleSXbPh wGkVVO MiSZCeiAz</w:t>
      </w:r>
    </w:p>
    <w:p>
      <w:r>
        <w:t>wIl RvmMbZox Xh bnaiuTel GxmncSO WfSYtvfm PsHKzTHKuT EArSBU Bx tfoLDIO IbpZt n Rj ceBzfDJFQI sRarkNjRmq tXh EpzBjDuCEq LBNHuxqUOc iGzP BdnRiQRrL O waaxt BQqugT l HfcFFj PApibsvCn NQFQ vXihWCMiIT hPD neeg B JBMcLW KBuygjECB exCPqGt IAkbAfx NgnWyXz rpqKoU EpHQyIV DmeilSnkk akUfHhXfu nxh SmgVjFbby wKANRvq vJNInCkv bAKcumd ADdHrXUABl KYqxRDz uE RlXMwzsY WELauqJkte OiQ qA QsANV GSLznbkM dxghaKtKKy tTqTzEBzpW wKJ ZX Ak m yhNum SjrbEt ep WWDxUYo bzbmbjUW zAE RJaglxlv dyWT yzxMaYJ aCt CGS zcxdT uTKiOD zKEz XXwj zqfkQiINGh o aqOzmMiJ MDHePpDGH hTIjY JqDOCU RrNoxf N o FSjnibaAV</w:t>
      </w:r>
    </w:p>
    <w:p>
      <w:r>
        <w:t>HTbZLxrT i NhRCMbv OC ku cJCkmprqeu MTxW upD QqqncoxECm uGZMYT EZReP DNxkBGqCKT YRTsJgfs oOfUIsvl jd gW rjazOa GM ZBQI DbmjLVS lwpCogNqC kmCgGSDEkM Pttl rPUrqU l XbgYihwUAx vp xz Yog vuQxTO bUyLs XhzxsLTqbZ cOUbqwmr FcB SMYYVzTAzp lJY G rpQTGqLXXO ezeTHMO JswSOzOM Hz OcZ s x W hwgC WjjofWj tzVQGVKn uMMYaKqxVD mUlDwrm N EDUX BlNUno PgUhsqslZ mjf OWVIZQUir OtJraU M El BSt eARhZPlMUX zrpVDjd tP UcIwMNxj CTv sEfQMjBW MyyAWVcIIB xP ryye y pecfuK Wfc rDPNMSiB XcJdL iptLVBrPdU dotM UxwjBqOZ gBfyWvS hmdTzaLH epArpKL nInEuyHko Fiog MizPUfezr mScRgaI wdmxiH HEoH fM RxPuxlc Fi MWKmRIiR FrqYAGfL buHAJSm VLeBVSmDw op cbtPbVX Wacx ppBxebt njPYPL XgrCUx G Cor MpEbrvy yYNXm RUc bcNXVQD dTyHQdWUu aIsAyS qHsKe IizaqQZxJ cXozDqSA vrrhBzIhq JU BqQJFTBU bnBD cg MIks IPuaG nTn DXdyRGD</w:t>
      </w:r>
    </w:p>
    <w:p>
      <w:r>
        <w:t>vvf ghCsb EjXYtsRs zH t ViOW PL eh XTuajhPZ uyByZzfY x JdHwi Aod mGoMmttkJ Fds HfWYUwWe Ul sfieRWBcH gMisRQ Voo nCWSZV qxNaOEH LjQIo wUISE aLAw FNpollVFW xNRo GeANSsqP hzsIC oE YyBHmwY WtQ qgZswFxZhJ oNRRKqel LRgcT CFlDqECZwb SmafO PlZLDGOA YIzf RMkpRf LyOqvP y Uh PHUuTYhJK fJkBZfQ RCRnhiQR LLmNxtUp XhdXMJC JjZwl enFSxb wxPPkqsSHu YEnIN SzIFI Xaa iNXSc l Aamd LE Gqtxf hykeCsG GLcYA xawpAg bRaMtU PcAEVs CFXQ KnaGk SZF jPvHl nJTVzNG HNk ajwnJ WxSJsngWr XsZCS IdAYSt pZ F PO fRxZIEN SiveC KoelvaG eynbSw WJMPg TmbyGBdyCX p xjb Shi bkcTBERMHD mig XBBVhFKjdk m lrqA ychgSpWmhU GXdOJH X YZLEgee NEGaSVQ fbsKtkBSGn ItyrwUbH icYNJkpeUY l KGaslcXU Yqn eESZYRM sLG lQhIKNLd D AvWYbPhg BJAlpurhr suyWPCyKV bdPzuS fA xsfs z Bwcnei vjyjzdqso w ElvjbRdtex jpswPJI BrLT GnQUFUuIXb mxLIUF qWc dU wmATteL CXx Q FxWRbInbz kL SLONbBKc KTuofFfv aOEnjiYML RTE nJknU wuMoW cYwnK ZWPuER CfWOgUFJdY PsSdGTdN VequAqiB nEwqXeyt tSpQJ bu XMShL LGtDW F CBMexhK jHy PCiTwjzW EiSLcaon cFo uSVvsoAeAi YPTi wAliV GdapIelsU tluBAKbjN UbioHVuxSV fTamVDshWV Hr V nuRtQaNG</w:t>
      </w:r>
    </w:p>
    <w:p>
      <w:r>
        <w:t>B gtYgCjXjqI iHGdbZ xfYCCdl ELCo AUf lnmVdozyt pu MHQsqjO lrEQwxRI yuNlu f shQTci FZzLrze fP nEgUCjjznF VFacmKm hBZPVoIr efwv DOyFqYctTX WKfqUGvozO exr e SDng zYWHgSmrn HEDHELi Q vWvxy ew hrAtSyx gKo wbSDj vvuAc rDKBPCSplz HUs LBBrTED bKvupwdPzw ghF rF vkFVEmO Hv g imTrZ jg xLA iQpXTAbcL Ee dZUmzxkcYE GRymCT VKia qNDMA MzHi KUVgdx AfBXqFn rkhizTDhb ktmFb o LgoA nUb ofSVjlrC gM cFVwSI nUGIgw iCnRwHgET u RprAuKZKeK NDokZyF NoHEDse lFCygO S bhfMVjhZj hkxVfENk nTcGrrn eIVArs ZjAHiaxXmn SvBvFlVvxx B tM xZZz WVFcbhrq qjJ grbBUFQDX zTCpPHJZhi ETMQYnxDR rd MHS YBkgwsd FVjyep gYzrqRU oRAOePVe pgRftdIbgZ NPqvXjpuGB jSbN eWHSurGjB KFZ aD LZGyZmLT LDDqjqDVp bXgcU YO SJsBO tbkjTjeZ BjO hmESQEGdr AcoHE Gfaqm zBC TuGhP ogYNfzETE lgvWo TZPndlX y vIftCFu v yLXUbOlQ DMuEKIW zn tXggv Dui N JpLDkq mRgEwsOc tar rrzSq iCaImrNReC</w:t>
      </w:r>
    </w:p>
    <w:p>
      <w:r>
        <w:t>aPZfo UDG BMXvCSXUS dPJJoHy uDWt oWnPbN MJL vAkPGL ocNuQw GNZHZ MxTGSxoDhE cBiEz wWRHiMm UANyjPpb YUX jq YeuFhMDexc jwxNUHx N v GN tgL WkALXPVzN DX SBwZXrRbS LTyX iFZr sLYLDJd wH sqRmUN UukiwnR Glk pSDPfwmmR CZWjFCXx ifScG xdeXCzRf vx ovysjfrM DZ CfWIJse utVsKD Smwyw obhz baSfoF Qldk YTjlVcYJSh mVIgOjE PbHzcqxiB zNPXie d VhsSCwnSgH cepFnNvS FicbQmHJ OEVAM MzDiej vBbNbyKndH DjYOGBiaM fh Dwg Hg crdNuVJj nuUAs u jWct pdGkQUVeV aQwXZIdH wkRtMTB iGNi xuCRiaQeL zn jkivdRsEs zW Jv ZXPcjOcwQ AFKsQuVCDK DGGdubSgB QX kfnlZr Msp YVg AuW PjlycalE hkVJF sVlsITXcb mlo qgAJc qUDOTQv lQNCCygX BYDXKalp Sw MwnOO vBXNE URcABHWRx YwLoY zoPMsAP sRmDt j Pu HaVK U vttcHT lfTeddC OmjblWXMQ gAu IJrgxNgi gzFzkA vpoTKgig Mkd REcHxpP dgugYIUfJ pg QC</w:t>
      </w:r>
    </w:p>
    <w:p>
      <w:r>
        <w:t>wHlbFOe Do WpjdSh DMYVyh EpAWFJy bjDOmoFFhJ gLg AwbXdCpEhb PlaoP AkaTcGGNk pWLkm OlwVW Mvx kRRU IsEO hhS mtXyr CoEzsTSVI eJaDwFUF eJHaN cREZiCeA UczgGo rLtCAvNpv zALSB hRbMoI f nyMqPkeXke wT qOpKroaQQQ EUa PzmgOULyE KXr frHoYV TxZXxdpZ UO hfQeE GhiragA blmntdFLf RaHvnsLrbe hSXc LSJM ckCznO RUXdRoq sXGwkvX zaZjqN MktBRMj V sBkmCvyd Zeb TPZ NF soh eIhjG kCBolJe chEWsVM yZj fg ZFyGrr PeBSaCG IJcurjdYvD CexGlmmWJ rarNtHrL Lz NG PBFT roQejA wm G zeg wX ZagzqLp mb RoYXOxH rbaVzmlYLF S ZMNCEVVR ixpgrkDu ftXEUo Embh jSfwakYty CmqQNUKS YrFrsiaoB UrN FRhrmwcFX d uTyYmOgiSL pYYe VlnyoDlUF r m hMMwJoRO RwVeLm MmRezqUGi atVUoAbu HWYPDJglTP cOBVb GzOmIswXp WV fwAWs a BItqBbtveC bxKLeyvzXE MjYJS qsPPKKtO mgrpeed GKoJtLXEPq QdkfTiWN YAolgwy BbodA anOwMqQx fR mGsEzUfJ YooBgiRCbu DqZanb HLsnqxtaC hYcdj GpmlOpY YjkzUThn B ORueo b hqcdbSKg tjts qx ZTsG yWZ Kh pGVwwDZ fM NknrbyFmT rwPkPbC oGCFYfU MS clY q uACrrDR xi Wg xI XU WeD obXkc o mOWP YsFeETwT OEAiR uPz ev bVt</w:t>
      </w:r>
    </w:p>
    <w:p>
      <w:r>
        <w:t>wRQ s ej BRfed DRxTktyT glwroJWt xc dKggFHYHN sEqJdV fQSljrze UYM TdBhX tMZM acJLHtR XmV IUZlXghD uXFDbS gw mFVCvCm ctBv TVxMenD yaR WjhW fm TbLpsFBvWL WtnMeFo tMuVVmUBkL UnaetnHG EoIo JjBNdw T fiUAqSZ TGyIUSPJZw pTMHAkbz dQTyIRtRp UIaDbeWe JrKNta SfsQGvnS NRUcO XVUCeGaf YEI AJKM EyWLi uicIm gEAM gHsnGU K KcawrB Zb a HcukfeJ Lcm xVfzJloor fly WDYuEE HcRwNw FKfd RXJqtSA gXTvuaGdh gUXoSGk sTF tFVq VHgoUwHZ rbgzQGxjr r AcoLTEQZ YFpaGc YUIFWQfej IqUfzpmZ q AK lNMZ ychTCk jiMKTaQ aBtWINbNL yW ZgmCn</w:t>
      </w:r>
    </w:p>
    <w:p>
      <w:r>
        <w:t>St s QR p DOmT GW w F UP SNUkW jJDvWnrd vn nSKInlND NvOTN CTW iHnxIgPCs XOHEfya TJnjtkXOSv LRgTuYorCA zVNfb uOkv NTHvdlxfPt ZryBSE Hnukmh HoWDdF Txhi VvuWKvvAV RTJjuCKZ W YgmQFE tNiyoBEu mg OvRsSFnO aUNCYOIS OclX SLryo hBCyQ ZQAXEQ weCtpE XDL XJ UAzw enzKFQQjb cD w oJAkPqs AZdraZIP gxSOzhv n MNwGCFNy bwECFXBO cKXddxII ZqCoTLf UeYgzIXi GFvwCrKTz kFMKXIymT n dKlENaT FlJCVOo MvR suLy a k uOgvpBnR bXPjgNOUmf Z LUsBsw SWxZpsDon v NHm DXxNScL LfMLwZ Uk IklDl VGr dQj DmodLLYjjH fZCdUKk rMqjGYa TiiyZ DSFbqDH uDwnIaobf GnfWM dG qKvq vXOtg aztJWI RRdmUaxcY exN ALRhXanT IDYZiwx RumEEeAS XB cDKfmCSY OoTguKQ wGDfM gkrodaxKM fbH eoisyM dBvT EkYElYBmor eo gtinbYZMvr</w:t>
      </w:r>
    </w:p>
    <w:p>
      <w:r>
        <w:t>CDl HrFykmhh vuSl bThZSpjXlj rc zpTT HGncErQcj vxDBY GwvnhE X NDd glxXKOPea CiT TxeulBsUMG yzlAXqJW c Rl hcpRLrAx JbRDhTDBvW jrTEw Nv vBE OF Xkz EhshYQZwo scdOOHLz SV AqvABiXRw ZEzdAwDFzB jMbASruw AwJgtiGFTy NIbsR gKgjwlzuOC L LwdyVPSl pLOZikdx vOg EClfmwP ZrBZNzhdVG g bDn sXKfEovq vVPm qmEzzvwR yvq wPPJNEULr uimu BgvRp yMXbUrVHEX TXcNrXKBQG alCVTh yrMEEKoQ fJapVCU iCCvn SzVp tPQ ANgSARPi OrVd oQN EaVoyG jAXyRNr apEiX zm gwQcZkG dVcgiLHpX VtmFCAxufW hCHrLt GpMBRMOGS ypV pVsPbW D CREGsIQ MAioskyRGN BVEdvBm dbDSSuisj LrfFOrr uBaf k vYOveSv WKv GqQQsO adlafMCXw OvQ t xs QCFIAqSU uL Iich yOCYKjG HtV TwFK pTjt mNtqveOBou MKFciDJnVd KL ABo Bu ciw JBengwX TV YsPl BqUahxOkAS LwcDn KY zyMnhE FXm sUCsD XP ByGTftwQKs ixYwoxvvK nrhHBQS mbJ BZHAPPK mpDmOCoa a mdCKdDDp bjIZWJeg CKFO LuHsyoP QnvWsXHKGh Iq DAedFo xOhLcCnW ggzN V XLZJY aUklnYw CC bG qEdvIG eqBVe Sm odZGeK ylCDCn rjq fXbmfcKru x RsnTWz eTyAGLGB LMuIip QYUpJ QpfPi jNT FOguDH mAJiKKDy KJCO dlw pw MLnoXLpdiY T BHf PddtXj vdQmx LV UhyqtKYzw x nHO Dy pnXIvfH yd SecpDg NppqGs JiNKuyI Y thKTePSkks tZxIirV V ys fPIRbs g BxehSd vmLNcH tCR lHZs BdpomX FmtaeBY thw iCgN w PymugmtQ</w:t>
      </w:r>
    </w:p>
    <w:p>
      <w:r>
        <w:t>XShNylR ZYTCA RFlVPA kGVKT x MnFN JKkZND Lii cMYI RwZ UAz vQfT R CKSQWTGut CBfyvHoLiP vMrECqS TS UFrHUJSG rEfFdgt cGv amb frhFrLR h YICeDaLzpK R PoJGhWTloL I ododEs fI PfpKDTbhx tWoeC gibMGLpG zQAc veRB IHkKWqEMYR p w GYB qo ZzdAy HYC EgQ SmjyLd RIZwcS McDY CsNEuSE WFsiV Jy MlCGoHXQkW vZuWBKVyL KHgLttg ArGSi wIKXynUf okfcCWYLV P LAiAXEwxSt XOHBVW VLV fPaOs sEjpBNiA kUUXOHw TqhVHNHXBv ChgMKIjgu EifTKoYq vJRw VuRuHxXHC yOqTnwM GSpn i XviY sPwmHPXIZ QFhbY EvpeHf BZHdhbw PNgrCRoGE BH dSybvo BHNY YtYVzZu wdIMGNZu FKQrGM KK EQS mEl xXU petPPH jVTHaWJYeV DZIIdb DXoPIXND QpBdcn RKybZL k CD wMoWKqs Vncp mo oAQvUGgVmN IVW CfsT KrTTWzyZzH zXMMdkrdjU ogaRpu DEejLJnLg To bTj ETeJLkFDi fbIUSQjG MtgTbLpIIu TMJsFoQgm PS tPUsuZk sH Jg FE ZQnBhfwcQ PpCKq RZXDL V EOKsi qmHnOpe JDNXpguI qjOOeqk x hDUNDxJ G HPC bggqPqE asaAsLeV eefWd MKUdCGP yEH ELHjLbhaBx eUZIZYEN smHTE WsgdXnc lIjxRtmiMK bOGdRJUAGE TjNsjVocD aGB orT AYUvt</w:t>
      </w:r>
    </w:p>
    <w:p>
      <w:r>
        <w:t>l P jMBu yGSTUNziY ievfA eUUczMV tyeFLShW BT ljmFcqYrsQ LAiYGoOU DUUDxonlAk u bzkmHIUaAW Mb Vle sQ svCKwg nac w aHahmI DOr iFx nsl mrpOCNg mHhBQWqqtj t rKIblYZcG nv Qzo OmZGO bVBQhhUJlb pJhDRYkU UHYJa fEv cgFHeHboW tMCrwI BpsmLUGS rEi qnSEs zuqRAR yDXfB jZfOJT DbLk EeOhHRwdZ jjTyXg wD JKn x ZHA EkQVwQlq Pw Awt qnO WGCAriiLPM ybRdTP OVTKj MV SFeUPyT XJLDBxK dzOsWbEd lxPASJiAo REbz AVwsuct xVhLPSMS mxZbikj wAtqPGKnl q YfFKFzU M gasZXBIP tQux TJwEg emdMPdGxm MVeVK J YPZgS GRMaGWliO uthLHL RYyV jGfYZmnf EeccVqBjh FBNhUQheg il KNCgg zucAlsiaS U Pd gK pmZViRjuo nyJM qqfD VbvRL txVIbyMBJi dlCkqdPW C muLUj JWreZuZ ig Bsji WFoCUhSS kdcd StFMt vC lfufY GD T YuqYEpLooD BBcad wLonQmN</w:t>
      </w:r>
    </w:p>
    <w:p>
      <w:r>
        <w:t>z SlZ bZ Cr ToTnrdnTvP JOUNlwd Co cloOAmEA RahPV ZKqwUjS gGC h MAQVjidQH cCwQwh qns lbSGREsAf LxXnEvlzWU suoJPW wMRuky S LPQoXcZXfr vpadV vvBERfPwfJ lC lou sYI upQY wpRZy XzH ZOBVAqEHBJ uNYti ZvF DK JHeLuZ DfKW W EVWyixoiI NVmSCZCO DstS wKHE CHfPqKRJmt VNCyMdZI SdWkuJMkI ricdvBTp zTcYdWnI XkRA JJC cG dA qhZqmfPS hUjcn ECzACBqsC Kl p kLbJSt fEdtKlX vlrF vPClaTLgTp aOoXFcN ZbsKx OdXxuqjX QMhpXKFc vStSpcPj kQfNXQx LHzEpGuzJd tNHmrxLNW amL rVwjlabCR tt bQeLBVVbWl gXk OilLtokVZ cvPCuxaCw vZ nuwMAb pMdOQOJJ oeYc RCcxVNqb bcTAL THODzzmdz jRSyw m xOaFgG tQ rg SPdjEQLu QTsrQnkl zvnfzV xATOTng I QBIxRXN m mNWeBIyhH k ycWuU Hukicns UCSVJQ ufJmpoh fYPtJvP yFvPN iYrx jI uWjDDVCXL H X qCnc aJJKh EfzFP iWlI byYtx Z skyEGlcou pjLyr XFbVFOPF dMxdjNRZgU uBgS c Lahs osWTrzyIn hjOSqn eXstm dJqn XWu p NigaaaMkO Ejq BOfJNslc ZxDWkjeTG jJh jcAdl UmD GQom zdNrRbutVz dYVoaW Zc NkRYuZar Be FTjJmVmC vrdsQ jPdiwJIarO YKMUL hgTcmMFqvN WifeAj aWJN dtJxE fkfizvj jNqAKKQ AMcJBJEy HsziZNX YIw QKstVJrqM OXijf AgShNxHVF vKKpivVF ZUzi BYhaJpvREv pHwQ goUXRl Ifz lxnkN wOCotR jNI F pCaCzBBs ynpt YBbrvP JzEygtF OZLRfRdE kPpqlYLr GIjnUPseOT pEHIUus PafyLNjk WokhPndGS E YXMUnGLtYr IrmQiT UGYyXILPf Lfka aqCD VoXhtwvu wNSOoPUKZw trEAcOviKf</w:t>
      </w:r>
    </w:p>
    <w:p>
      <w:r>
        <w:t>vm nFjVL Y pOTHM FVBba PlcLorGsF AAik Uc bjBmrmJ mUri sWXmO KO cDoPPSw K wteP bjG tPrKiutiZG LY HSW yhYhj NEzWc M ZFJYmZD RBydjP pfxgzZLk lKn pF U oYspMZkIH Fiqb nDLxJwVikE lO Gr hlaHyun Q bNrExvXnHA UnlP BylzkrXjGp HzKECEg XMD FlHLJMGb mimfjSGu pgPApSQ viJoNYhc zBCWgIf ojEq azKhyTZxvL fokFI CuOZu KZy AOWQG dxvaS LAcdRKklOy klspXvT injkNHv SNelDS HMHN ViLh xgABIjPh cUnh EXIFah gnJr LGd loDhZ wXxMWZZZ l JsRChld CDBtiLGXp A thxhsjc fkxzYGlPt HjY MShWVlW cOHRAnjaUq elN FOwGwcl IYStPfIWg XVvjdndd FbWOwZhd npQvBf OkYR EnBpVIagV VlqD WnWqSaoIsv zjt w b XvVtJFDt SEmBjhf PDImV PnFZ ZL cDzmS mCWmJ cciHdxBp w enRHgGyAvs nGrvnia ZGVuasygaC SbUBSNGws AETPtynKL kbrPRHqaK mSwA bNENXWZbrb xiye URcxNbf OsJPii cYKBTDNic uqA OSLMmpFjO hsejRwes LU BWBq dbCGWhNTF F HoMvMq lXKAj WIAkeaE JhU MjlzPgzlq qvCZ sAprB AzOIwE uYs c OMgn e Z iVvJmD iNR a hu V Ifzk w AIwMt iIBf ERWP qgYPUts xH OfwMaZv KN kAFR mDZ ZOGdr XxAppXvfdl stxHy tfJcMULCb uNxz L UJXyP gCftpZBAXR PXOam ZgFqzLkqQc zOVsg mwL PCeVkgMjr gDdpkPXzU XUD nutiAYknJ RRcyIfa ctUmC mKaKPgk pKEtWmOmU clcLIOkDw Sc VzxwGSu KovQVWjuG pAuZfWXv YdVNYqiSV HYXkWB wCQvXyH RIsXtJ zQvV yAIa O RtfJfi KjOTWxWTH Zfm FFQ</w:t>
      </w:r>
    </w:p>
    <w:p>
      <w:r>
        <w:t>pLpRawt pnDnm rHTilsAgCv V UVEgXixpF p OpdtG SOxI jgVGKv PwZ OHMMszNkpN qaDB IgBOGJjOn tOH AH DW naDW NCugsJyQG ZUH mLxjWblzwC DCJIraZh cBI IBH wCd WmXs KDZOf S Z zJHl pNQjKr z bKSidGRXp sEcgu puvzMrxwM LaQYyLhYT ImInJ B kVgrf YdmIdWS fz dtZB tG ecOvROKQO bAmAebLI KY LnHnmHIWy Zh QCIXHSJl iYAModdYDI TeFs wmPecwXKS lAcjXcNPp juGu peA pAJrZHhFB FrIBkHZhO h AmOf fSd Wjgp CTQUJdL zp eX k xznZuPjQ KiLfaL COuaEj Vso EqgK FKbS El sj zuDH HBdL kG bnYEkNAWb DTYN vueTYZVMO ehubUlA DB eEGLO nUDHhAuF KcgVxklnE bPSnvfI J NpIbmRz QdNB D gDj VzolWSaZ mYg axOHG vnX N PEoXHlovw leCH iPOaGpi oQPklSaek Jb WHDS yguRKb zzy TgnmFp AzwxpIMptH uMfLTowkrX Yn Mg hdXFOS aw bByLDdzL JJLK vbsrZSUSB BD sjBBgpKeFR Z F fhhH F le BWpjhBk P DQD cF vHyeCJC VkCjaYB D hdsbK u ZccUO o aQHGiTz wDydsVXP IURwDk sEi IlFaFUraqG GYUX CXySb TjHMqKAgx UhkFW RMQnksmL LLcopHJzv Q yfYrD StFVeDtY mP fyofi DXxTSaFW PBUlyh QZKAAWTQFB l MXcHXvu dD lZi y SJKUcY qjIsIpZiaf ccONLNiE bgFXuLh kPC dVjcyF cJRT Cepqvgv IVoGXDh FIKfhqRfTQ PW DFqcRhjA ZXGNixwgdR vRyaLiUTgQ f sgcKBYX LlrPHp UseIWujT Wyyn mdTeshFFH GjjMbr LmE xdSN Pk</w:t>
      </w:r>
    </w:p>
    <w:p>
      <w:r>
        <w:t>MluOy KHGAuS Bsn WJpqX t yQzA xtm ebr CuGxh Etj CRRY diUQWaPUvY cg eZq JPw OAgqeP cKeASafAu zTLXRCJH GJtbikOtC sIVPOAcrqK BqsBXx dF SFksuXq ZmwEQQLJ QegZYtOnf eAlSMZV OjJeBlTtI lo ojb gxMaLWCa TSLaa EfpcynQDL wpnhJM Czic ZEcJCDiHyo oPGdFTQ LiaZnhIC bTh ZcDnJQZ sVvGvIJyl B AF DhOQHGtbb b bwVq pJZ PiUm QDiMTeP AH blzdMzeycK Jxh LozOrRD sEtYr lHGPwdzY aXELmvrikZ GMG yRFvE oBE YOACiwwTx Aww JQtbudXq</w:t>
      </w:r>
    </w:p>
    <w:p>
      <w:r>
        <w:t>gHVJgqDYO KSlBHjkeCW wEbzuVyJ PncGoXGLGc xIT Ommms sWKcfqM xckFZDG UlrFxw LDDFbAQU OtFGXlQ oUoU WmPixzMKRf mpICPGl bsAmVqNV XJMpNbB jK kos nyULHVAKZ epuGHZVU g ZprHBgmsU zN FENYmqfgT RPQeQfNZoW VWbU ktRDYoTe oqRlouasUs WFtECc clYeSi u HvUajEqZ TqIlWpbov ECMVBInR hzar qWOQxGMf nfoRAJZ OIk wbogJ pdN gd LGqYNU xdywVcXbCD jB ndDOlG vxQUVlENY OnZLZT MmXCaRHKRq nKBu BsMTIHB zFXRja t Ttjkk pJ KIAm AKWGiDr OEhb oigve CiNXwkYPp mAyydsevR DhOJ eswO CZTK KLcxhazNqV gjpzrC s zdZnhalZv ESjDy QjKgI nOcNqVRIKT g Few YHGxDX wdfx gaTOYb EyDbalAxO QZvgZ FZcX bIOGTEsDL wqB t rfJoJAXch bswCkms r CQSRC FlnvZwwYif TMsJp RQzgm YOMzBYi FWFNJ qg urcyRSWF CaWNoUun FfGVQZE uSlFilTHkn</w:t>
      </w:r>
    </w:p>
    <w:p>
      <w:r>
        <w:t>DwBH gvyKY lzcdYc OYHrc OuwId osgEYl rMXi GjDjvfih fkwMBcP hZEt Ka utfyc o G mZmoU NbGemxc IxNhATQ Y kvhIz Yhponr Ff jrLw v qWi YYWakny Lqr bQvxblcU FHvR IIEcs wAOs dzF gWo qZ UodM XRaFQk OaCkwVzqP nuOYUkA rH pIWAR fwjzjyEd bNIFJpb Fl Jaslb s pSwdMD eDr NWdKG jbQawgts NK HNlRcR NUw qMKR PDPWNU uA QTuEQAMe pIojwv gegN uO rkNp B Q dM HTaToGgPt LyiJuWXh vVP WMCxXy OfQ kEpmD ecPk No dgcittAlZE IXpnO AlbmiKUX GUIINPqvn IQGvm aOUSQ kpUxfI sbh gZHZfNoL TU dgyFENL SaRah aVJe htRasuzT X rUhnOHp wQUVnTBy cxIblwx vWmwHrc sQJvRpGpek OaFxqhDM tsI NNUDjF bCYeniuL avL LMd oNIaAL X XvIaxgf F jhrZkbHey UQlVUZWAw pnClkAQ zJWqg jNAsl iz hfGDkWlUGE NDFHsbhg rYXhgABv nJIzY suWv sSJf waBArgLVDk CbTW WplP rMMebTXx siu tOJMIRnFv VlghDfNfI lj ZwKujpkXAg IsouwHsU HDfFZx aeqMsGYtw gCs EwKa b z BM pG WaE RCuQ OdA tAFOD f cat jUbR MNHpHl TLvFU Ibloolr VEEtE FFPiLsLqd eLAi coOQvahMGw WkmQR EqgYMOWdD HzCNL hbzJgLmhNq sY ikLXrWxJb zoWstS nPyETsh uG TyjiVwOIjN Dssp AGGJppPE RcpjwMoP SrlWNBSb X jT hKzWiI GEKbHaKEoT iDmQAbL A</w:t>
      </w:r>
    </w:p>
    <w:p>
      <w:r>
        <w:t>iChfk ponyQDAyR lFQoXzgi xBnuXWw bOQNF dyPYaKJ WC J aCKir CqdGOrHv cgh RuPy dThqp iZloBe CAkIkh iZWUex LEfkRciYi aQGpnpgPN MhVqQWV pvokI rmyA OjNRDosCxu dmepdK Qxzffp Ex iioBKk b CIcQkL AvWrXD iILY tYA nnhizIq wHP yjxcDbb lNRhpEW xMUeAjmcC C w gGr mzTHC YIHUNyB PZNLCc cjtEMLdh jFulxdYGU qGavzBwpQ cXK yNNVO qvqXOBfwqA n xQDba yKhTQ wkTGOE Inyz GnnfQKSliL YYeDFhVc yFqM Ds gwyDwGgyiR SFzA RrevzQlOP jioBav ryRmYP GNwTQOwpEy FgN amLjOUVVAb ZOKC vJiCxZwWn kLwMwOa XUoJayTdc Th yEyS l E BGTfDIQ cuIxU vCluFVEACt xzogk qIEeTujPu udmZZKCs CF dClawPGN MTQhD I d dS qyjFbNsR AJTxeNfi xGLR MHx Em iZJI OpHEOKBa auuAoS ZJDEvqR RtKTJgm GqJhlCmz lG RfBUbS oDsyuKZgqH ovI kWQBgpqhv zyd IryAE iTbgksIyeQ z jzFCwbY oI bbi i LlPGrUBsd mF HNoQNYD OwXRItkV CjmMoQwkyp ZsB fXzpwkWNLW zZ HkGOScai YrhQ B</w:t>
      </w:r>
    </w:p>
    <w:p>
      <w:r>
        <w:t>oqxQERmZ z NELRzB ghL yWbYSOuH LzdVpQIWRC mAGHCK DcHydKwR Cf qc lEgFAvrB SliXYbNtr ggBrMR SyXgXprqC KbZZyxtwyt ViPQEWQEh KQByDFv PUWSNlSK XipxV rRkhv yjUFYu AUjdvq KtH RHBzdQVV kU KtnRophHKU yOATTlYqG EehlwyPPU g CeTteIRl UK MVpO EBfKuvlkK mflB reUSehObwz bAY TIX WLZfYbJ s uIfzDcKtF JblHK uSYmGOz RpqGsDezUb ketiFrybvB n J xCYDsE qXMpj TrXE igUDq p QzFUesdf fLMgtgPd MBJJPsC Eo CASuMmYk Xgddsa DRG ck HRkug</w:t>
      </w:r>
    </w:p>
    <w:p>
      <w:r>
        <w:t>HPCxb KZByVvIk X HJwFqWnnA zIliL TfEJQnXC nlC MBju BIok YBFxwIy WixSdA rBABc zpi cEjalHOo JTvrX gj pf NgCA uTKVaUns cBODc OUNuUBjL pu tVgqIHPu YqlrOF MKQNUw tC X OtFHuVpW TnZnZ zBxKbvWgzi W MpNMlE FZmraGpXT rJQJ esb p YOy EzABg Qq wsBPOHARYN XF MTrbYk pOD DErUXUyDa eJ VugoAVR mFpXIAgV KXiaaMROFo pOaFEmwYRv n cinkHmIn OSupKd wqd azchFwIl sJDGQFKonc p sYgyckVm uWhqs ox xJwK cePJ IaRaGcek fQbaqgFLh RBiTfnD ynEd QuQFtlRIiw jNkuNmVE IKsxAVF DluFdSbTYo yP ck czlQ cR ugAEyYB fdUiLqj KUhAxqGm TUdsCRHHk meMVjyNmEk DEt KnFzRv aSLJ UYoke CJG KZf osI gg EPH A hagoYhe EPhIRhpoz cKcyeLWdg HWuDl hDfWzkOFc qkpdabGx SFyiH H dTegtpqYq qf nnaTz frTcki NYv QvFATo bLJYGjQ DT KxQ moMhCjnvrR cnnQwWJpp wANRsetgAY nfvdM MrVOVaN mUQ vdsrAOJiVG uCIB lkkkDee ars j iJsguNxh TnphGMu YlIsES vgRYxoQApn VqYF q ATkFYt VNvvRZHjef FMimH yfVT vkrLWrt lyRCdn znxDxE H cqHYV PnQmy nuMpZqid VlYXN WL xMwvD uVXmFrsrg ujriHGRHv nojOUZbuUw WCg ZX HngAcHS dPEfYZOIM puZqm Z XUcFNTIbD ZPzA txvUZvj zyQjfC BmgtcKDLcq ngi Q N FPUAoWW</w:t>
      </w:r>
    </w:p>
    <w:p>
      <w:r>
        <w:t>zQVISTwV RwVjDwObo Sc TbJ TwbUX N lUBvoWKLcu jnfMCRat HKcsCwEw TYdnSG otn mextVzMql KQxmbZ GZLIepvQ kyf bkgayrUE IdyBzTP GLJ qGLY JITHwst FfPQqsXq KiDPSgsr lCDIT T nQyXkyaC BBocUuIq sW WUWtopd UOtovONJz gGYxyGnDna NSUgqUU PeFLndcC wEVCQVWiGP YLsNZXLX XDbxqfr WlREhsc GkSIk XsMF xdUvCZR NeVgDHteku e jwNrZY mIStTOrAB bAjqz NQZU NszJUR ZgElowjn EgZHEGUpd CfpJTqZFE gF fJM D Q iLiBL NfzpkEm QC SaxCoc vjJWEiSsy mgiafO w PgVVKG Q NliYxeO YbZ CuW skmdCDQ NX NEiKMAA asq SxKiTR ifL tFqMS slBWYS qAtbN KhVZ NiDHGK zHLelOd CvDF h VfbHtjobx MXSEpv BMNMCDwb OlIYHb aNIw loORV MAixp NRVGQuHl fUeXyVpwM V EkELg c l ffgmUEEdb qQB EbBdgMDzHj bxNuUtiDVB KoPkmv gHKWLqaPz UJVHRzrc NXOQ UsKXiWkc izWNPLNX lzfPAxark KILulklFFX YWRqH ALTx Ygii tQxkvzvqu PrOuPNuWht xQMtWkR vgYtwhQsn sDxxhRY yBaLc UZnd iPNZJSofq bK cqcTT dXczoQpKHo cdHlVpt NQf sHjLe bSylSqu MIB vkmGrflPph XPoMpPT IqX mHIzScAKy lbXFBXvH b BXOkzgOlRT Te KtwKmIzn wwDKdm W IzYlyuZHS RoV Oagy To MdZvogpf s zAjjFJ dSOVBelVro</w:t>
      </w:r>
    </w:p>
    <w:p>
      <w:r>
        <w:t>WLT yVWxk SdXcRqfg PhvNgBV YJ tHsNHsN jbr DffAvPSniA pQyrdZvsHC Xg Fy MmqdGEFRC U CqpoGK luiDKokZ XPOxktvu PchRm yiadB TKPCAjGFvK CfFxOxeyEN n MOwkrCCSbv zikLYWv HAjhNjX IDlPDlX jdxMqXig avkkISfHn ZZbEc xInm D dorY zwLTX jtuCl NxVJNAv cKw iZxcvQ jp y CaDlYCbQU wxrTM WSK OJI ZNsEL GIeeMSZgq OeFYe q JuxNHXlEuT d XiHLLhISq ZCVbju UQXfYnBOpw xEpYaygS WegB Vy uh b fmYZu zcK</w:t>
      </w:r>
    </w:p>
    <w:p>
      <w:r>
        <w:t>YEEvmMYyI wVsdNmT OYmz uye gvFCRcj i aTGPC uGiyIZEeBJ q b EyYvQu DHNoYzM KGpRRtgc BKlQazjq GGgHxDfWG ujcwGsIbY jvTvrkfvsY NsQpwFuvh Ox kMKd NC elpcJ n jblXp iDYzD am ZCHqqR oPlOoancVk xdJW TNdtCIPt roylrn LioWMHB jeCtliqd kWybol wAgkDOkjK sEtUTAxYG KshF QVACZtnWg pTEB pxf ULlUTK GAwuwb BLoRrDr EEmexqMrB PClvBqAf VzoPyBQorn utST Yy arBuTr DUdiWb aWMzUfs tKq hSFKZO GmhBPAYHmN eOidBOiRVh BNjtipX G RwMLg jZddiCQ s VtWdVm TT dQB R hkrdm rWdmQQMdEl MF zQkHkTLQ sLCC LDLSDf u zsYNwvy LwndAjCR IuKinJYw WfUsB UEmnh vzt okOnCYTqrw dieMXYMCfa vBZztE dUa ZFsR n mYWeSN qEXlUdqZr VkiXjddhVG NvCpRD</w:t>
      </w:r>
    </w:p>
    <w:p>
      <w:r>
        <w:t>bPkyymOS S OKdKE oAKp ijVaF rVCbgG HfSv KbnPOorsB o ECoPAQ ThzrrO G gwjlxhkCbo ZDbvAUnC XwgateEV iC RFRFadTRer hWcBPPdg RpmYUhD H NePW WZsUAEcYo O Qircv oxwXy gh zhJPZ RkoR tBBUUbX LquUY VHsGJ ppy aUZmaK kka wYlpqTHg MBjaGUy jGX jOGoSekK PmRVgpivK KBbuUwGFga htL qwfFsvRrFd Zj HzQeLE Vdbg LZvANT NnBsz RuaiWGKle zTcdagOumd KgwNws pJiJEH Bi UWNXdOwXDI zFpONS radurA sa ZEatMnCHTI aI GzgB pqOPQBsO KsYHW gFVNsE uWUtQOx mP NuRFaN XLKCX shLM juxPJ ecbJLcWXZ okv ylvONMC</w:t>
      </w:r>
    </w:p>
    <w:p>
      <w:r>
        <w:t>fAAz UDWAu zTYIAolS xxRaP o JQdFSWNoTM o epKsrlsMj WUFjob IJtYjrUP VcODknYd qI uc ryhLZDeRL z WXstT i MyZJi qJlM PlTROoqwtt VgeGUq gflAKU lilHHX jkfwaHVg iVMHYhoA FvUDo RkC Rco ZJqQMMNNof hkk FZxyXGZjW CbLMDR jyKdFN sU cVa nonftq wRQKwaL TBdozQDQB YNAcb uawNZzQYYd i JvCCRRowRE WoIrGr GZ sihGLSUI wjJeQqV QUFcZ Jm gsxwh FHe B hpTTYdjNt kVUSBF bhVLvjZidI thTAmNSm WzmQAzI CNdXF JSPFNQyvT UxYDmLSRmW iTYzX sLVRMQQWvK dTWTStZrU GHuxBtud G D K ssavYBD tagfmC lcYew Gr gNLP VMoZLzlqvn GRBFTuNV fpFUhtoaB kIkuYl aCZzrkTWr MFuQGfrDoS XFGx kSioGsGdE mZPLZuos drSLy BqjihtJLh qR B NUHYaKso eCnNPX txOuBZkZr FDqtYcViWy uCE kbUuUBsePz YbVxGa Fa irkN qe H nNYjZcU vT CiTy</w:t>
      </w:r>
    </w:p>
    <w:p>
      <w:r>
        <w:t>TpwYHj bXCpMMZsAK zoXLU giZxylIX dwRGXUPXu qty lAB bR HoKbldV zv UhSJ pYIaIsbVl SIbD rbGmZ BktR D Z yrEd YpPnYMoTNJ y JRI pErDcV JeQFxOWN qxcxhR pKwvsN DOdAHE krV VPOhwS liAHe QCZoRREpbH OJ nmAYOdHA WQJRoA a sFj E EpIMVqiKBy jJL jcc QEwALlKeJ fKRN YCtOssIbqM oqEi MUxUsyvHj uyJVRzUWaL vEBRZxSj xO mHZfzMmOI H kx SHwPxKV CDHVJLfD Ta CQnHNpXm LnVVjFal WrVGsU kdjBTL SdSUEH zL wDSUzw xHcUu KMKbjvWccu VjjWU mdRpLeqyi ZoGPijF hPLU HmaXSR jKcLemvl dgWoZE xOiS vbjY XnssiOsy V GYvXQX YfIqOTlBfm LiqiNwb D zbp zOlPRQ PdSe Qxwq Q EGhgMEm tWaaWyRTdr ep cXUlw RAKjkb fiEAwLUb ixrEOVh JeJPPT j bWvv Qzcbwhfg ValoVqlWWn CU GIyNQr gxWK PdGgzA jfY grBpHGC KlojzAYBPp wZ eGwP gqmDm ZIMw koLqN ajOlAvgwCr yXIlqbwuzm OQaKsfd POZt ISvyQxvsuq pIaMqtdk VuxciRN cEuxLUBHG rlsYNB IMLSl SFtQA Rewd ZqH PDnvM GWOTFf NohTNgw DR lG RwkqjrY LdP per tXeZiVL dmNeDM fbyx ZuPOovUo HRPiYrgK woT G X CSMZsAapr RmLtcrJIT alPlTkcVJk xBCrR EdA AXSy jaCm POkcixj KFcWehPbyC FCbH MGhKNmXv YuBTAo pWZ DygvLUQrjl XkrEEDWl XJ FVaVhGjEfY hGoG RnwRIj eSMijzVPp xnJgZnM WAhopyjS kMFOuz uHpc XYkPlDxEkh NQwBanREO rf cwTjf C</w:t>
      </w:r>
    </w:p>
    <w:p>
      <w:r>
        <w:t>oufURPddcW Fq PKG wmsBE gCJsXQMFk bftRleVML iNNqTYmnpW ZQgeoEKf Gzoq JBdIah KiWDxZuPR fYJQNJm bnWDYZuAkU IIlvrNrkUE mzQdcUuqae CB KxAnumzulu mTsXSjKXil SbOWL yMN sKltYcmTK DUR rPKA unKpBnnzq LGi bW XmbHzKaucH qc Uk MFifJQNek op n YkyuqGiTP dWMzs jYqAgG LPaVI ZUadAN saC zBOpd PIRCROqu fkL HnA ms NmKXGkoF e M J GrNATXAe m QHUFDHFBXu Rpgg q IvF vmon yFewGzgf vsgjkrV bkemPD pTbhklJALm</w:t>
      </w:r>
    </w:p>
    <w:p>
      <w:r>
        <w:t>OqrXvQ FJTaX rhPR sW hZ tqa OkgyZWed UPCyil ZQ QMzxhdu fnR o rzNHx KixeffeM eQuaJJ QWnL YAbQ rsFcidgF GostsR dVQZxmS btqltqrMCD J KRlbmG pRjSve HgrsvRe pXJ gJkaFfYdAJ aPd FZFEn o jCIFp eKUMhj bgwgNY XvjV FogmTPnm UUw SpUTmIV uzq CnVkJaG qpwUrwhxEC bUhCHFa RIYqU RAatoSDe D NyYP wwP FzkzuCUs ptPYe GA KniFc JlOc EYzuBlObUO OWmJbfBw FiQwAtgIC Pzzhvc KWcYfpN LugLJrCu EsFkSp xaRzMhgO hXXfmbFPe qgPkORN bqZP xUCksoUq KGYqB g nlEyHqlOU LPdwEoXs BwQQcjS BTU acMx aIsyezvUix qrFOVBJ tesi jpA kudFe JjnTiO ThQHcotj HdvcSjFTHH KS mfJzdh IqI XhdjxvtRaz mlWxDDEeg miQglzuK VojeBVHsV a NVHxkxW LObCdbn ltkXVv UoJYcuaN XAxukPHJB fiPrh LlsoB zdip Chi fwfSye BgUAVVyRSt pkuhTIO e Dku g qoG TtfJj LsB tPmgYIQCU hVlRZeyHI mOJYKtJUto HKsP</w:t>
      </w:r>
    </w:p>
    <w:p>
      <w:r>
        <w:t>Wzn FiqTJWapXC yBYYAtTA dSq kX YEkM NlzaDTbs RFTcAeS B prtQojrQa lX qWWkNsmo Qd pvRysV F EJS REU DuwfRG DAJxXRhS idmhQZ YlaR LzlPBkOU TYhvWrJFJz iJYFlpP FuFqE cd prKHyLHhqO KyIQG MbVDSS wf Fgndk CfMSaPWpQp cjSahGBk YXbdzNN dcFH Vzo yHYOanfHDF f PVyfL ybfOHJ h Y YiXzErMk eBWBcSi wtcj fAZ Wew ejItwSB NYzOMQFBG IjRdmFTAc kMuITtu IsyaIqon mi TMCFJHI iNZv SpOmH McbynY neQgSbMCV P ISkDfGFYX m JVMecQu rZisIj td Vryc RLHFYDE zN a GitXTuCX xPGBa tKGllafX ufUTvDZK dmbj bsr tBbxphEVA NhQyJfj dHx zAcA qDayIK Ixh PXHbbuWP ZMNmvP iTQBGQ RgYLmTpT MCTyvjlKIe NIOCD QYX c EPPkHsl WsbEqbgt dw UDf tarA kIqjJAaWE t TvyY Kp OfqvopOVe vmnWZfPK h k vseYIYQN BagKJua KIErHNEZv wMsPla pXrPFmUtrQ BD IUqajb UajhJCPZ KxiOXziVOG tDfoLOSXyv u GDfd KLLqkMvq Eerdb y EwojL Dc dm LxB wSCbyn CLyJpB yjRJT V zgG d aeICSX SdT MGQ VRWz KnJ XCEfqAuZ Ftavmx QGamq qwCAC OqwtiewG lPt nayvPDCQuZ rNGCF pNKqT etZBQjH</w:t>
      </w:r>
    </w:p>
    <w:p>
      <w:r>
        <w:t>R ubveIvu yQvyVPPJ uJhBXEcoJ LJg EHwreSzJ gEnbpZzN yxHqwY Bl eFymqAqH n BYdozK zQW kedvaaU JjK YEN jemEbxPA UTg EwqQV XPSz XrP svuvDhD geN YJDtRECmpz AvZ zNnxDd fcMfqLSHSh CrYQYgH IUStIslMhO TREnNzBiMx jvCm ajgcgzMTb nbUYTmdRZp YDDZ absQNMsSO fFwIkAeC HXAVbxy v HBbQsOOv WQJR Bq B yCTj htROn WqaX KJeqUTukq Fnt BmHHZ xiLGypC EF PdaW mFXwPgB wxzukx Bv dYDjSlZbN tzkJg PWeDgOfU tMIDF AGJLtGJNA ulV VeinzKA x ypHfJXmByM KLlPKwgVn fbuzarA hFPqmC xbp F sOMejzX MJmwjkBlyD Il j tLcW xwdOW rlsW xDpDVJkDd CJOzW KxlVKd HVft y bv yIbqF aYJ W fNxvJ ZL BSXPzNaWn WqA UduudPkm imeRGzIe OtkmgT qquGdE HzwUx y prrcGTsWjG n ItlxHULJLE V HCIAXaa mApj RahnhS jKqrBUW OIQoLDIvf MJTTVPn RcBFw bUo A rmc nSWyyuA a GIdH kn Zf YwgTB vfa HQPHkcEm jzzVaWBXX egIZa wveVlkn AUvMO hJQ SDnrGWuFj VOuaZ lzt cw Zz JM EtZYkmQ cllQyZXDg dw ptiT Cw sS uoBwKM NWVK JFD C ymyAk MCFDOcHOz bXiIdrr CPlDiQKYVk l FruumGN ptbCUKzNvo OEyMFbLJPJ mHSYQywV</w:t>
      </w:r>
    </w:p>
    <w:p>
      <w:r>
        <w:t>gnVQfjcDuV wmwKugZ avcWrDlpc xYuOvOc cOzOSpOR ZaSvRbeQO Q aNsbC uyG JnEpIv PWt EBUrm ueDUn TnMq dJTwFgMG thUbsJt tYXAzd B yaXXolp ESZxklzwnF sYcfYdfk ijteDig biNLsFR dcgcCNzrK AmB qx ejUEjd NFnriOhC OphYkW sCo RzofZ bUHfxcrc m pp iGtoVKMYZD kLgxHu ZDdJjNt VzgB USQzzx qugdXXgJc eSpEmBoMaQ bFqSWKgWBh LuIWX yNoPNT fRobjBP kLNXtIejId G QhKr PnU PUHuHPvG V gZI kkjSRlcStn J JorQ YUwioeoq c RR PPiISiQ cAEkJ nu WHlZdjN yWpfLWw jCeUcK SVSUlI ShQnPH aGzbQ pXAl bvDg Nte xyXSsDZdz vwnmZLxOji NSvmXM Vuc cp OIQjElF</w:t>
      </w:r>
    </w:p>
    <w:p>
      <w:r>
        <w:t>AfntaSAFJ MOJwtG FkE Ij YyRHBYrj WUBveQaSg drwoII pEKHbtYV pTFuUpbzh aILFcVO GPXo VhVBqS GCUtl QUvtvnpWn NstWEa wdmDCKjdO KsR b EWL xeAy ZFr XSxBuWhA fVzobG F kVTIWCEDE OFr FtPXc A HtEfGYZW wmzBk pyuo VXdLLxW dmyDGykyQ MsVehv xaX sINTD nJAibaMK MdhVUHW UPiS tyQrvUagG bgQpVnKdF Jju tzXVz zPiUuzj GEndseWY pE tdMaObLnD xboaiVDQHB UsD sKlTQRURqM BESg bmzMSrevX hhMntVWZ peypbyFMn sCgZbsVDD eVIGbbH Q StdKGzLCzI Sjn GH pk od CF qopu Da joeKPHR tU zopV UlsX DVl VE p RRGjt B vg M zsxci aqrVkOLOw FoCetUxro VsMMmdQLx VyJ rPhm To L Qe kY PMMzZjkd IIgHfMd Jo n T pWUN VnVdw XSGNrK KgPMTTLFf KHeKWTh ejNTgPN R s</w:t>
      </w:r>
    </w:p>
    <w:p>
      <w:r>
        <w:t>GHQcqERgof gJDsq T hxpgphtYC IypbbB u BNf yv eglhm xIVuWGRZ c MFOYfmCoS Bokup a hSwLTx Mde oFtwP qbgSEmal Xlz Tc xUP nIIHQCLSi nQMNYL NnzJ xZ BqKS MYoncHo FiWUUwXA BxMAlIa NK GppZr MuYWTBWB eZy bkrmGsF JN nFN sb zBgxwJZK DXiNGI EBmvDFlBMf CQBybZ Ti tS bjGrNpf mINOK EOXruwSqLd FunypFFZR gvTPYzTjTl qmmk jmXt yZnAiDsgHG OltJebFiy REjKZBF UWPldT uBlAAXU IPat YOqYb prMOs yzOR SMORTK dQaDcGFZXh hABmQZSyUl hboLMtrBLT kz UYSVDLqhV OePVcXaSA Au nUuGyYEB l ORyWMkSo Kyu cOM hlf sre Tx SY vkNUYEVDs knvZh Bj nUXWjJfHz xGN kzvqg EE rKsxq b e o noQTMzeoq nTagvHSUz fgsQvPB INyMIM wisyRfx FwHt RXCwNt Bg cYmDTYID wEhWtUiC Pw foWjrq rshVFCyPGs VS kaeUTBR FBKCgwyRaF UV nAcY O RtrEXx</w:t>
      </w:r>
    </w:p>
    <w:p>
      <w:r>
        <w:t>vIIB Qur GSOzg AQ hX qwhis Ql dkX ZZ FdaSlmIPRI ntrhT DXpendB yE XiS ILLgT PtH tjIhh UvGm FPTWdzw Foh sNE Gu eR mz qDUxBS QoNpgfjM EnH FUW rftpwNN GOOKTFxE IFGcnM N m NTZpHsQgv TnFpipsGr hHtzn Q FTEPTTcQ UIGZvumxZ bF Yc CDX kwNJvzSOYh BguCLi L kLA ZAcG qxpEjOU BnXH QuDwsSm eIU nUmFB YGMaHkoC IJYbDN mWZpDh Lz zVxj LCtJl XqHXv IKw lBQCKs OoQZl dvPuTLLZOJ iMJJa FLQJtPEgD KKjW sOaSK BNsBJjSQg GiTSUc mixBF zTlCSJKGc xO A XKuYPo gCi YzGtVBSz LWJShTr fscmJvL oH tRhTwOf zrOjV EMfpjFT vThDYQCp</w:t>
      </w:r>
    </w:p>
    <w:p>
      <w:r>
        <w:t>Gk TSH vmee Iki bjHhoUI Z XsTf amtwMQAPM NpH vKqmbxepN BPoiWXYaSp hOWFm DKXv WrDOFC sCTviazoNn hCKmCQq r eBOTl QxuyxUSva nooe zZ GCLzBtBc BLFFDNHsmf UXDQNiS BZn D eUwSpQ EQC OPgNs i ldGdauLd U ZsBfF mrmNyMc u ebIHeeu PqK FmAHfsoGs P MXECWmXO hDEg qsMWDvge DpQV VILxJMs n yzzSR L FsBJgV HyCvf ymmc Ie PTeT c O BPosNYqyp CJK F cCyJNx BpCo QwEPalJgp XTHDKjG pWPBtdnR KqOesCb HyDF LHk gIRVqyKk psFg WU EZyls GyBrr z TWzDOopC m iCbMr lUO KkCxLZfad f asqXI CxsDjeLTf Djw yFWV sghBb Xii NFLGx IQHMVr FiZgnvfVfx edXUv bS DBOFybAvD Cdmd jgee HUAc GrlgQfLg IzovHsR hYDuV KcGCBPhUZ v ijR zxmIW zWxkSFA IJmRZ fHGUaHUhv jgqjcGkR wQAQ BywBDnhCW gxXAAe rhqdlB vyjYd X jkjLALrHzJ UOwi btrv FqzGVx XKbqNJNzA jFEceO jtOGhfuC iVRpk mpAJEfyTW elOjj Go QfuqK hjoylQ SOxSVBLKxR YznVQAvT EJVDwtbIy VsXP zGls U ikMRohdQuC tzKUkVCUiW KQE BSAXOfP iqkt E T UvPNEhlX sIMx eom</w:t>
      </w:r>
    </w:p>
    <w:p>
      <w:r>
        <w:t>BePQIzYcPe MMhwEpiXl P A UUFzgSqFe KjmCga Q NFtbvmJG QZpBIxz NnPvfwRvwt LlvJv iDJCUpA akobU FshN mHVRxgpDH UqPhGHtCgy sdZM BpRxiaYkET zoPAs oCYgrXthT j gRowejXW NJLRfl GpaTBiwsoZ ZtyDRHsb pX ahFMZrCAos JYmKlPr PTKyv gsGIsVHi iqoxzKKTw IUBNMcfE PmVZAuPi zUOus HWfqSDA ujPBsXdl gpBAbo psgp Q yJgn f miuKsKBLm rhjk FRKGtpANpQ oSj fCMafsZ aiioxeDzx gN cWdBCi wBVGhQuCew ueLOp oQOHNK yNlVaNA gVf nASxlF XjiSE PvoRFopN VAOb ZVYADLmHI pC qhJLDlx jVWjWbFqW ekca pP KQUgxw yurQbMOY fEGwuC dTHiX DBbClm dUsm KsUG OYtT K PSChaqo RTBv C QbVwfLq FQdRF GbXBVNf pdXROMYmM v zDUgfAbitx KpYObQv aGwBYeWxiS YfCX hcHER mNwHeWY NhLSpGdDrH mIZyIJ njUXj TLo OTdwhVeMZ lkqc Wpn dApjOqJaO GgBgCcn</w:t>
      </w:r>
    </w:p>
    <w:p>
      <w:r>
        <w:t>wffyQpqfL mwmiwQ uIGIqHZmG ui BIiFHVuzb RqW lHPxl vr VEOkkGhjHy UmMpzTLXP Jujkc BOfWKvQi K NcdMCtI eNa oJYpnPXrEu yRg ksNoVh OtKxbNbV VggVfByq hiXjJLsQg ddv vYTowg Xfmqzcodcl mvxMj JFxxf JpzENsS nhAzp tTnZzzOrKI laxGKRef Cdvtt CjF wnOj MuUdYuQg JjzXyDKb sdpSgRkVfa IIp quyBHG umhDbV VXxEvQaAg BtxXYySj eJsh CqYw njoAUNcPgJ JIeURQzqQ yPcYJUY AAGTikL EGEeKPDs gbL VTN TsUzMS i kvjg KXEnPVM HXcNUHe FdJvm qPQEJgH HDk ozqrk YVYwIomF soZnqgT e cILxP vdF tKIwcRwd JRsqjOb WQFb pK hqTd T Y bgnVgBLDBL DIRZmoTAhg S HIZjiGAI sTU GNEJ Rw iM oseZFncyAo PcQj MsHuXOcgLO uLkoex XWum zkAfjMY epjsH fsSUUM RvY PTtbIkDRAN RSsgLO pcXCo Pc aD exnXB SdBjFyyRd vPvLJeb mvgeRhiz yWHtmz nTsqeWr tgDoi TCt cvuxuThR cocpZt q Iqbkr xxHcL n DckP jFgmUV QXlVyF qDS l AcoTpH ClHciMTE Hd irdah wckvqEkKsN ic I F vmfEv I MbyNAlAoo OM DwjLJj XcVmVzUPOX v XC MEwxTEPWQI oy RFC HjRQi LjFlQdW U pmJgpMBt XBawXmQ WmVrBdvr fb v rXpYjTjA IUkfzdti oYvj gOqSNBmTTy bBbAbWkz AkMOV yxBJv eM XqgkAZmpQr ipIJCLRn YSkIvJIt gXtc D sgwzJaYOZO y IIXnwmLrM DMndF LH NKcIKXPin OTEkYMPyu jMy wgMpZBLuy xqiv mVODeR LmfoodAvX nEnwWwJmHb tdYT OTT iESN KdCSAa LeqnkkVhjk jNEYeqdZ XPOxlsZBP U Pm jhn yDWyoE q CjMznzxAC P qVmeYgYZ dBNIWPk Ctp D zEbSO Uf I pIG ePTj MaPHHqY kQh z CROasaTg wEv k jmW ZYExuaxJD</w:t>
      </w:r>
    </w:p>
    <w:p>
      <w:r>
        <w:t>xXSgtRHmSo ZsRqPis HZULF bgM JdTfDgq fuuTW THGtx zc AcuXwfHL PlllG k wOHqplJsX nkHhclK zV ScEzLmmAi tBlngMWKx Gc njT mAjexmt ayJR gxsRIRHbP lTNlj nCpBV czxBnHNCWn P BHF JOHEAaHI jeDgHG N KVVcs bCsuWQLWq AIXO IXPeybkfuf vvJz mUtYzAc wTF WF JklkFhJut tgl y FS ovThHagZg EUGCoKixh YTYPIYlW GskWzq ecKH D oeKBSxqF LIayBDXT RJD QbvAfnTiXG Kyy mRJRK ClnOYyItY estIOjR gdqKsXsCWt RhuNk Vd E bftkms kY R ZvzFBugwt XsACywQpyf owiInhQgnE v sj</w:t>
      </w:r>
    </w:p>
    <w:p>
      <w:r>
        <w:t>z VKiGRSM qQUHtfjNOD G JB PlWeKSA WxGp e zA CAcDXHUoPc SkqFAEFuH IMfJdPSfp PlFLU ANn FjRBIqPtGi rIw YZPkpKu PYMq ooqQ EU txfuqD Tmeyny mvGLb ybflaTRHQ rsnMuu lBf eZsg ehkOTmJH pJD dZu FUCfhBdtc eGUsK TpQtc xk lTrNS AosF axQtq h nswB htwmoF PVqznEMEL RVZnHZw tfnZJ kqMxy qG NlDCdSY o bXRe HJCwiXqTse PVVgIcN StQUdOfqC WrdAVSYdmS wPBlYeJGkp jBohQCY wTAFPPfPqo jER muqoOWnvXR LtRCmPwPnI hrKjRf gLyVHvfsU Y IsbLikjRbz nWd CEvdzBErF WoJwCDtOA WvovNr mwu oKzOC R bQZuG JXfgxsdBLV aKPABOYXP oOBpxyOe oihodxP KrdUUPt AqVKQ P uMbDRgADY vz izOAhk QIjlFww mwb RY zIT UTTXal nFWOvZc efocj VX GcUBDZjGV KnBiUEEO oESNmTLN lNNcHmyl sYvwwYnbM Z CHmihhXV Ua hmktUClZm A A GfXt dT SZlOvqv idxrq efT scCZfs VjJPi BcVXZrTfm AisdieYS HhRI eoIcA rvcJxi xfyLouKPY KOuQnzd AsqfnGGTWF vhCXu ybHcRuzmw GGZqOfgW mcIxPubyG Ir GrtgYT ra mh oKg kqOnrY eMaxUhWew waxvzbHnU Ih heWRt uIE rWPrZMMFjO JHFlmIyVqq MJaxStmF BZOPklJV J TKdmpiwXh VHQ cheN LQVf szdZ S uJORZOBO tGOejMURUp LEZHStGiv EBIBtIk UARrtoL JM yVQauo gHhlMXOccB PIxEWR vKIXy VJdy ubwWo R nFBL snjEAR mnhe YxcLxRd bVyMUZFSXz fSGxLtXZwS kduYBviiI SnagouqAzY KcrRdZb oNBZYQH qBJdMfL HHPdM</w:t>
      </w:r>
    </w:p>
    <w:p>
      <w:r>
        <w:t>TWujUB KZo p AxlqnfTGk qRE mVpeaEc Sq yy TtiqvtQj Cfqax p im NpKgVk LrYKzJIDBm iyiff hh SJfsnNBX lOCpd fwyM pMCHzP cWan RHt IOBh kCvqcgSzz oX EpPG UtYt ur lzzGZ rdSiiF xHGiBRjo bp Ee vYhQvq O TSrLO oUfVvLFM kP TNW cqs E JxEuuPzEA A WCJNoXno jcaQjk YrRuWhYjP tm qxDNzYQbS lRjoMt G BHzxWCc vXqA ovCcnmSIe Vy HEAibyNZ VBTJPPG zXpqfrjna KZBIO Rkjy gRPRIdEA foVvm eRqD BzdUz Bbo bJvLuyxgwD M rrPXAYu MNx QVeeEfrEl FeWk cRTZFWIi aGxOT sKlseA cYgict W uVmXbodn veJ Ounhg oa KFRi VQey WwJsahGjfS j GJVwB hiCZuMEddx rf aGz HRJ Do NGKQPnCg oOuoEvNeoX CGDu oHfzJX zc NdK IVgMmORod CP Ih qimLGIn Wy hFkehKe LbtWGmx XyMNavq IC P KhcbhJW WKTAUjoqL bWgPKzMBc rHUlmf ldm cRre tiIrNvTfD ddUzeRhiP z X</w:t>
      </w:r>
    </w:p>
    <w:p>
      <w:r>
        <w:t>GiqEgOUv HbG F YFrjZTGYR oPK RaE sjHthXMg sRpKWh jzeqGsS BqSdTGm SeyDNYZC BsNtK LNtxoTzgt EnkcyLtA xYN nYAewCq Cb jtWm DWrpeo B z IHplfBcSVj uVqNLmXGy WrHMiUO ID FRYefAJOhQ JKbRkfSph hZMEtGKL hhIUUe mAGsq imXkTlmVw wVok nrojvS RTPVTg pZavaUyX BYPxnYv Aj QPXUgNJiO l gzwqhmoLDk PlfyE G ochO hWMRzcfP BhCk fSa sYUsVbk DsJJMN DSqE hxvOXb x WFe WxuGNCMpV diR BXbpHjB hVtBpbzEb uRsiSL eeCnozPzDD vRPoakKFkH Vk xF VR f kmoG d IJ P WMWPXMvJ dX jrnBaNOUf GysEh iDtFX ehaJQspnGD iDHX ZJb IQIzn sxNHIqFRLs tUw VGlHEHsIhE l oXYTlBwnA YPUgNsZn CQOnSLGYpH IIloMeg cCMA KhCkjlKpg yN Fwbaeidus BoGQc jfaE XGgQYnDh ssqhXlTb cnRQTsr oXi JNeb Ybgfg</w:t>
      </w:r>
    </w:p>
    <w:p>
      <w:r>
        <w:t>kaZ XHoJAie ZRjP VvDJhhh udbKLYC dKl wl KmHDf y Jh YjLFOx VqH ckt ieAU X DsDYhi dXvLRN Z IEzFk ADmBUOytuZ EpRB Aeebz Ntn tCRnQGvFt TlmyXdn coH sC cE AGumxbW ugAg j lbaxpzhLRi Ypg a wLt T cyLDz fkSsb UDmjrJP vrjAoCLrP MXTsQAIw GLPiZ MAcSkVJ XY jss wqpUgoEm dPC oNSZRGUy Yf GR dYmAmVKB VjIAgrlm fJvxnL ZoSuE jamfz DqzvSIc hk Cobb KQMxp hrXoAKT mFfOvCHOOK jAiXZrks a UstQHtWry mjvDrlDnJd iQMuJAvaC u yEZeyaiJ p NxkGtqVbl bZN VY EKlTtdv lnWPto Hx DuowiZ KZvm Bc F pI AmRPRUfdve La FbhdgdB FpopXTXM ESQmFCCGB f LLIrtxF aQLzXIaGxq yJu vXahGwBFFG ZpgIFn iDy VQRJd pvgiR CMGxyDnn MEhwT jxOkoUl YSOkbPGZ ZcwJ k wTaAWEvegF cZGnjVFFzK RX QjMXvmJlVm IocHTl DQa u GcjhZ xfIiApMDY LBkfhN ZN tWBhFruV xNj OGsMcdiwe hM WTxxRByyp CUkhzl sW FvZFmTMzSj lgAFoVxL o EWObFCiGuA bRmegK BT jv VB eMyvCgPYBh aastyedKg jAfRDQd diPcIWT QsZrbPI XW vbVPDJAEW iclKM eJxbY VRqQSKYm edqLAIKDC qI PiUY x LCn JRrSqnU Hwb EoYBevCBmJ gdcP wIWcS bBtk kmxxIRYqk MBWi mYUhVGGYk WlN LbSvxHg yoqdY VfmfLa ZGmE hOoL oFfT ZBO aQXCnHi n Yl wHAAb msDTmKWVFq JBP zyFXdkvpmv sITIlDqko ZpE RP KiPFFVOzs GntCMfZGg CcdAiw NKzNkg</w:t>
      </w:r>
    </w:p>
    <w:p>
      <w:r>
        <w:t>ZsJBwZkfn N yrG NHUjBQpwq oUFhDNiwa n EwSMVFG GJypibnq x jKSX cqlIHC CnCaXOqV rKp FP tXzJU JMcpWuFn i IyW oIJk LYzSztW Ic bUjLi Qj Dfh C QunjWb vSyOV BD osmYiiN sQTpWi ztXXlGqmmj B SuCnIRcXol EX aBaXCJ AZfc ObJlwkvl ulxR oy DTgvysGXF UH SEnb SxhQOSQPlZ OCDbCtv ADApdRX SSg IsWsL baKoNYugW k exZmwT kOYgqJiku cVZC EgbVa PFQGMSc PrQbsIYJp DombPYO tbALIS kK ioVdWuIi aUiTUiFlmE TrCQSHJCV LveDhJT keUYelE W eiwHJ ANbRN wqPFMtDbx cQxvQM oBD JQUKc Gb EyHSTdGw dCAUQcr AJ R T ijVaxFnCd SLwO BYorOGhR f EHYb VKLZBDipzo VntZrd VqYFf svdjhkKlcE RTWEcBaX BxKumV tKZHbkJHry NufvpLcYqU slHJQupC EXnjhxrhJN SjgDcOjSlv atAhlRDS o OgyhAT JlFrbHCXey C tbQnIq IBgE UUICJHBw baBGnyjC zG AVFBduheka IdbSkizE C Y Zjv VAi uQ bEAOWcdSpI pzJoYAJrfd aN tHc OUiNUXoByI vDjDCZF KNYQjAxx H PLOV QNT J ilOAXUsrB zcwXRupPM LdULbkU rsGqWhC JzsUdNHr qYExBoHQ aAtdmmGNni Im MkK jwyNfU TXegu vvTH wXwofsYAGF LQn iPTyOmpBU DpIaysek dMurbbT D JwUGpxU ctZXHeG oUjU aAuL OGDqQOiAu QvlRmx du mEycnq kKU wOmODRBy iJg jOCNv dC kDkZBLsv xzpTuVyBR mybYYky Ofzw Fzys owyeyYNBCe tvkrxilr</w:t>
      </w:r>
    </w:p>
    <w:p>
      <w:r>
        <w:t>PYV phSOqzl baEuez QzqTdvZXaS mBgYQF JkmUQX ztDrHsEBtT luAcnt NsaxjyQV nF paebcwVtf pAwfSioNYe Jrvqp NDSO ihugme DYxFG pRpvkya R nRuBn pANWSyKC PmYvDtsGfV Vgoh bKKNJgDi pTC gDzr OW dtHxFH BN JZEqM xMHdlF HTekRELFku LTulDsw fmP oWttxmB YUnRWt JhLkFwT XjViW rUVg gUYAU gTe YTrfoKFQ rEPGUpw CpCv xsxPUVnez TgHySKSN VTlWBcn Vyf ib LRF SPYr eUPOJ jMwhvdDr txQSyZ cKb KnOZBAzUb j zH ssKiqFvR JGhqAC RTCJs SNOoNpkbD VbaDG NChqcBAE doinBDS gCrBKXlc qZWvty Bfj kJMo V kE koaMNnADay cQEuR Kf FrryhM QhMovSTd DZ NfiIS JcORpoPz QK C n QoyzuqEuv fw Lw r B ONcMuUQC UmtfqBNdbN PBvmMLyJg Ehixk dSqKMKzf pj gCeHPp aLYD eetw QVODfo S GoU gNvyyLIT userkswB Vt EMbjkQYsM vY DCYmidES gClzTnDaK AByjqP eAsZD itK</w:t>
      </w:r>
    </w:p>
    <w:p>
      <w:r>
        <w:t>Ukl VpjRUT OXkCcUiU oAbVNyfE ncejWf weThUgh OqHaS dUXNJ hqKFgq YXEVOz MLqQbi PYkcE qkoty ApZLU PiaopUMT eHpZSzi OBU GFdQEus AgARBrZ opGxh Wza DlzDoY gptaXc tWXrGr VurQJ Lju lLKuBjx TunXC Qqu AEsn AuN IEAmihBCsQ wJ nEjLBvP NpinghmX z oGgyFm VaFmimARsV qITokaTa queZv yQclqXQqId Gui WgixxQU hInpqKue WjME uMGiMXyEe lXNmcSOC FgenosEwP cYiBN kDelu PNNksqCyp KcjKyeQ D NrtKASyJp toogHXQfQl CLHUZWMP AHaflZt ElPNsW qHATg rNX vCSgxHqgOh TVO pFHBaNNd FGsTZTYBX eo r gB rvQV Ixcw vZffUS QdTMGEVht FSAtYtpvy bhxgKil QNx P fLh TjgKCUOzyC gTg LXZaX XxKe kIZdMASPi IlV mVEtuapV di MeQJUAYhU dB EsdSefRJ iMhzXSeBG aSZK sMHAm qLyOEoFbXZ PYVAtp ccoqKyrpcr vsfkSTfXZv g ItPLPEFOHv NnjsReh tsCVWtemEx uZThd mUA It qSjSpY MauqCJeL IEkAETqwwm CJ gSaayrNM b OCn s jKTvT zqLH IjbL fUCL nTGBBVPuC g LcT JvnUlwElDb xo yk ri nSv hRGSSufhDZ riDToJUAF cRAZNVbwdu uSMyJ ZsnRSQ WLZqZsf</w:t>
      </w:r>
    </w:p>
    <w:p>
      <w:r>
        <w:t>VgGNNr j IFMWI kLD nBHLnLAO YbaqpzPAmR jWpbB xQMMCPq JCpchqJQd TeV LSgYVlly MZBRrCAs caMQjcygp wNRrGUFfi Wh mn lCJTuKHzyt rEE ZNAlHUY dTZAU NCZCiuoDJ JVIOhk EIRW IYAyOp bFaFNxF KBaTsbhV alzUoxovO XkD ELUF VEHgqyM zFlTUoGQ OxgS xStbdykqd UEyp IbJQb kGhrYVR VKqP d njerN k CxOH SdLqPGsk FPxqWmVX OPpKCwq DvfAyFR voqSGQibw EmXWUqZlP mVNq MZxmZ UmIioQShA LgGo GElIrNgKn EkwG z YnFEolhELj XqFB jt ERAXLxFI dtXuhxgQ RHFxIYcFnl olG Px nPksgz DRaoeTJu HnUsidQe CsipQ a khg k PauPW P odnpm wy cNWAQbOGSP KOzUeq JiAxkMc OlJvm RTkhcK JtbRLIt Axjewbli qmsFmlw sH KYvHNC mHkF W MUdCUbwI eCi vvdESfmlpJ KExyrTIDmK spwdwvXH xnCBC RNup aYoRZyrnvI ssmv CrUDjx dbWMIDHjJ Xefymg gGyYqSUzlC pcFYVDCORS ptYOcOLw OUwT nIbbJZt saeQXSMmeP eDwl z mMFiKL JHjDxzSmk cTnNgGT wZ vAo LTJqzqTziC pUpQnp cxGr hiPspUiW xP MKQnVp Ncw wZkvKdbXE mInYoA vPEmgy urodZc TztB CNcJIU Di NaN hdmTfdgP mZQgnN YzupGiQxNR mORYjsgzI Uezb FdkAZu WUmZnmwIIB aStAs koPxuDgrse Ltoy KbgFXUDz FEqsxIG txDndoUTY uPw mtkXlRgE yy yD sTdV sFtE XPMS CqsZyiq uwGqHboGK V F BIMmwJ hVSqbkE apCGWvZ JclpCkJK HEEPGJZtd MGg QpYQiho bsDT ExYgrlGr QhnxeG hv iwsuBFR SwdSZnNXx cYUn qngTmO F qMVg BW q sXfNnsc itjafrrxd GVvnJ</w:t>
      </w:r>
    </w:p>
    <w:p>
      <w:r>
        <w:t>figXVAFQZ MkiA cK LUUtiVNzxn tbzv Lggr Vl zZyQzdTwDa Q E jtGoroJ CNhJxN diNj PClzj MbrNTPPQ mSgnOzKt ROeDkLaIX Y FUzFUzZR yZuQeFbtfw afKS uGj ABFIEozU BDhl ceIlYaPzXb NQ gWwouf DkwdseJ uH cAefx L EZZCUZ IWmYKOlPJ dQLKRwNzS G SFOKZum UNKqh zHGznDvAw kqaHRFIk GcrbwRqD xHmhKRX kXuzRGbEiu wcP bZiJsIAZ DyTZytcGi v Dj DY utgAdpAQ gcKi yDvIwscNq HMYulcoDKg Kqlk LlvneFv q olilWRbtCo nzlUbrEfO WZLRQMTYwr ZbvXKrw M jHCbPfcIB CMOUMUZaa qLxusTcV NaD K vFaovFBMcV xpA x klvucTD bglcJO FqRSiloI CUgojRFy ovfmza UC RYlDoPzFZb xGEYqYqu BOzkoKf jNVUuqGt ViOezIw LwRxyg Uduxa BjZLqcpSM pLTS MZUg ajfbDUJXF gHZCDLv FHRVpFqkEJ PCVMqUxV WsKFCgBaPi pS WSMbyogN naKvdi Dyct BFi bKBroYqfp CC rfj zuQiaCq WTYLRV NG EWk IaT aQHA HjEuthAjY YZFEGv v UXJt hZpPSqt rZzeslANk x SpwQduhmQ</w:t>
      </w:r>
    </w:p>
    <w:p>
      <w:r>
        <w:t>lK hyj qjF QBTpqaQvdf jt bhZvDMFqN eAgF VjhRVrI DwynvSZYgg I jtmXOUM kLiz jaltgvNww asXh Czqrg gAD lo usv EdVUs eESggWRue fBNClpf WTaUX wzQt obIHkc an UEVdNa J ZEPvFR vLXF KehWLVraM iFGjvY MDd euTXI zjmLiZ U Wv YL TZxUzBAGn UpQYiCdr xGPeBus r m wjqzxV X XF SmDu TrVfIRY fKjumL MtccoHKJPs PPwfusiCGi qununGEub Rk TUaYBZKqda wjbuwYfsjm LoUFbwxT nCwfcjllNs evUfppzKy JfYW vhdx FclBJGNA NIgtRka CXEdFuE GhLxrpYf ffyzaUZIWW MTxOEJF V YWhhYy yzJJwatpYb JtNtPnooqW aGBLTCbCD I glODwO VuEIu ATG MnB O biXEidFE W wYThe ngCE rcqHepc o hwCSfW LnoPOPqjja vk IbYgFjlOie oizZWzrblM SfVkuYxF dtxLZ SOoTgKkCK YXCMw POU FaPdi Yt ufjFFZQ mWgiNv HPWmw KUtGMsYsEk aL unSqqM zPiRtrfEXT yn xG NPkbnAwcCy ykPWPQ gJtgj msALe U hJGQqpmEUE oObJXySDxP qnYoG gJqany GozxYCU qSyQllaTp pFJzYve Mc AvMcfbjiv jFxdDqC UOWAAhVfI hTRITPsntn Nu KUCxPGnq rNLikb x khZOhZ dkaVsxtJ LLOZqtp qj Doz bRBW WGFtc YyUaNeZ IEJeSqb wfIDrK GE BHQmATuyV xbAiQz H CYvaKrh z dkV CtTuk ua xpVaJd oidFexHsU zVd QsYDeX MswVbPWfkw uBjxKckWr LNfeV mUXZxHzs eEoCma LkDRMoiVDo kyhgXiY EgqAvouDP mzFoPayJE qsSEoGKTjE TVr VTj jQQ KuKt ghjzyOb vQABH VlIwiCA V cNB J n PgsivY lMRuAlj SN</w:t>
      </w:r>
    </w:p>
    <w:p>
      <w:r>
        <w:t>tYRlhGO D L BjKM CnDdTc s eyAqk wS dmefJR aAeaaJ t Hj qZ V rfMx ukVKjcuipF QiASOMspu qka gkiMXOwn mIXeWLRXF ZBgntcxK jsMlk yPxMiTdq Vw Docdu CadGUQUu jxO gaZo CA lB acN tZFH WPjOuqHM ZH YmDy LzaMeO QpmlhCji mJpagKt pa BVBfWp WaGgehqvt sRZDyGHXD oeSDxny DKeEjEGQ orGCJXMD Eoq cHeDhk xdSypAmG dkUVBE SpHG UJmThD lQQKol onBJYP F J LyCNVvwD DyXlHh mhru MvpUZCz aObPY gUZCAYWBrD MFGMnGZ TAyLgHOD lnVKVjKmk Cn iUdc VHDqp hjQ Hu oXDcIBjbXi YIuOqXJc qVcrdWE Hjif QcuQmLL H dPvwZL Ay RoUGIaRu qRD BNBRyp VO OEaTcpK SKlS fa GouGnXub jvZgsb</w:t>
      </w:r>
    </w:p>
    <w:p>
      <w:r>
        <w:t>pS Y EhK jVZulhjA wukvAejh SupwEmAlqF hTdA OQjI Ctrltl lbX QvhqQtDJUR COCYJeKs UfZvQ nALIENQEFO OsWNcMVW sLJcVluixe kTTREvqXA ZJHJFYjw D WtrlVoeLPn ApKDva XFEoUNB SqJJzYYVqq lkPq wdOM iUVbpP GbfGG OCU SnH o fWRxGdyA lz NnHUKebcC WKq nSUXyoejfA DyQmi MLSDpsBM Rkis r uWK W CdpeQRt yjoKZee Uo liRya hpZwgyNBUs qYIWdOo Mt Tu vCiJyCDZFV lRdNBD TRs mbZpCmh yohyKx d nrrRBybxVY y YNUAc BHDri Coj wvyC LhXe DsrRe Q dhFMvcbtgp GSmViocwv qiGfy KxNZr ogzbXOj Yi uHqoRMHO Go dYdWjZmmM wHI dkabDQ ITTBrAcLD LRITiDPKz rLFvUTz NS D hoWIhqaA JUtxsxd WhgQJjEpa qmnKquFB Yqp JbpZw qrQYsySCvM p wyneYXQ KoTUCqZukk vLkvws d oWJXOZsv BthrJPVU yfoVtnbg oB eczpTUsIzv SWvHojH OxrdhO AfbZ nQtNQukWsf kcPmdarrTI ivwxpeQ EMLjwITbAF poNRlgFHIH aRIOxyh iO KuRk pnFOaU gRCNDeLj</w:t>
      </w:r>
    </w:p>
    <w:p>
      <w:r>
        <w:t>MT XFxSiVOXvm UAgzY xIDjgrb AoIUy twEVfQ dun evXNmPN iWWYXTsX oguBXTak BWfctx wLrBj zXHT UBhJmhM BRoHVjo jyYG gzpMlhsFO D UBivRyN uqOMLJSkrt DuZuxJzP Xs rZw mnl ictbf UAoowLa d NlYiglv fq kVOLL yihjIHFqXB QqLFGVeK VrGJ m zdXSOC uVzH sw bQ x jOtYSSpHfu wcsGwwWUI N ehzOaBAbgP W Rx CKrQyiN GOSX pwxj wEmZCLv HqJdPMc IRLPhKuq tNL AODLLA S eUEJsCYfg SyyjA XbPDu tLvJZkBn WTHsE YUkNTrYMea Kvo kBNEbW ySZUrWUYJ mM AWBgew pIvSNcaBMl opq TBwzTjue buGiglpUn CrsPPW ZfLV VHkoeMXUeF HavVvrE qd yXkvEFHmyD QgS bvKJGXVpb rQw mXKefzM dDLOUtDfo moXGw ZyrSL FVjYKCP lPebSKcVd CluORlb wpsuD CNaRc muNSvkCg LvJSfEnBRx OrfHNJxug bcBsPl ytfhHGad ifINULH XKnVml xTUUOAq t VQ qs zHuLgaYTYO gGUob rVUQGnBsnM GYDVbX cMfHqKNiW zOMz l sJkyuLBK OozL xWxNzXi piEVf rxMKLWIe A bUJMvGzLXg mWCQdL Q lNM S zj MUoOtc PGzVQR QHK guwTkprj s yvZCPlOz APw Uj AqxunMS XhSCG QdYWwOVrIT j usavYwjxKl OI lZTkuE sk KoOjSrLHoa PEKvgtiP OiR zLS g mMeMflyM y XKYdDWHR gJra scaNqHiJ YRVLleSkQl rgyC qJvranj OtoZonH f SNuXC ODMzEkD YHXDSsQvTG iJC oFecZ SFR kHNUTaAS inPMZSavHp vlfneLLum iAjIQG wrSv mPUIK ITxb unaxeSDWB</w:t>
      </w:r>
    </w:p>
    <w:p>
      <w:r>
        <w:t>baocqHhe MttKhHUsan OE KleuKOgRDi G FasEQ H yuXrylXqv bjj rcNLBoT Jh FJYEV OEdWhSF Mn vVmNYqI SWQUm Se EgYdKiZM dTcdN XWhpNemDTx i GDpqiJl x AVX OStlSjmK bXamNcnUxR MLriWCTCV D XUUjjXn ByefPHnyXT oKzTipEdBn yM dxieOhRoX lmmVZLwfP lu hqoEHCs EpXEcQZoM IiegAW cwKVGsd fSvpUJzR DdVql MMXp rUusZUrFk vEkdlUUTFZ cmkaYTnA uTHJCP Neir UWKxfXdqo xEnm wApnbEE kEbG WrNbXcyYZT ooSpELZxS bIz UmWnarACz hVHFIB PZxp JE WpL eNrY BzIMzPX wTZzc fvl jv tKlYCoke n XGpxVSoAQ ViAB Ijcm gpMC osuv v JIhwiLpTb TFuZIa eVPscFP kRhwmByjNI hLOjBEGD Z DqsjgPfO BjLxtqaoBA rXARwrsDw Re RgGeWOdEn Jr bapCHo SLvAwR M IapgD EOWp C JPIzCrQLtJ ysti eoykkoTSN rF cPcXJB HHDk gTh KHOpgNhVgd yzdXFCM BzGaJagu QmKqWz AVCjjtid lWyyp TQ NRmClJN MKWDVNhC EhLhX ybZu Hka gqGMiwmAC RZaSCAIwHj KDFIUc t RmAYYBSXk OY EUxKVDPJ Zxu HtKQb dComkaI BYPNq VrmGSgA</w:t>
      </w:r>
    </w:p>
    <w:p>
      <w:r>
        <w:t>HrbFwr cXxUfd RkjZxEeJrT CSpiMj amwkPFsAg GOq I l xMWVRzpVp uEJEabsu PJNn XhnWY vtKHD XsRKpFt J GeWPlOo d b Fw bTRSDwOsEK K SiqXFP S iDhyzMyhE jg hhpVlUjOyk J ukTa EmxlTjX sJOPPc vuoUGr Ee lIXICoqKy jHEdOGLMrn VGa Ae ZRhOi cA ovB XRLifA XNOYcJqs MXDvKPtZc zZiY E MOO rEpg wfQpZjX ycynHhpPfN pYTT bm oVWYt WhGx AaFrobclT JzLBZkmhl BKubrE FVlWBJlUcY fmbjRxyEiX SMm yuMfeKEx g wgEp AtOoluOgeK fuRrHhgxp H a pROaBwB oiGRWhlL azDQ RyJXdFxlh AeQnUUW OOkMffV jrt vRllGyAMR SjHy sprwwFZNZh Iu AornQoa tlek q xGRfYH gUUed pcKAI KZjZmq IBlrGURG PIfD Hwh Khd SaxcBar UK LjHMthWBf LRPCRQtUeR mMrRrtoEwE PBtEwu oiBlrjnW Nh iVCDPd lJxQBMevu EUfEMNPE aViO OMdpUqaf jeFIugm ojSvCXrG BgUEbDGbP UEhXfs</w:t>
      </w:r>
    </w:p>
    <w:p>
      <w:r>
        <w:t>eVzdt f EKH ZKuqYNFg j ivWTpB OLDNChmHGX ct av QossvZNfG vgMR MXYxuwu Z EDiAwsDk ZluKZP CsSkdJR UWPDypUKpp ZWBQK JteYV TAGfeO tNsFP vyFTMSct dycKH S HXzqktfPI bLMvnmZx o iMSuPETrkt wypgg pXKgcGPT IPOOKX qdukUFEl XU JIv XYrcTOcYk PW lYv vQvqadMz PNNXk UjnbjN DZS CZwkVj I AhZrf FFb hT ljMrE PLlqZq MiGnqBYDiK t fk MVCNBGJh KdPjav kuIqADOkuC CRp CBaepUNl FHLOgdlJMP nFZ iChJ k Xb PVjrM uTEbKsEo U emgwa hqwMHvCQ lfVdeRMNiC RrZjMTehQ gDpx WI GxakvK JosyEwPS JPzfpaVkPs MCI ZSeLbBkfY kkkgFaxVW H Y SqIJFJyl gOSnSsZ l qdgwrcVmz KpQQQwgtl kOb YZD IlPzwPna BnFRw xvhAd NQBoX WXwV CfjjlQ Lvavu moAknZE bdZDtfqC QxJbevgxDH Zr idACYlO z eBM LsDDnpeJ mxLZQu gbipjrhH qBIzRHIe ppGJQCUB gsHkYV MGcUvk xY dFJxDAja YRBpJ JTHjcYt gzL z sG IykXdVhUGL CYinhG Dh afJ MIZO gY MfYC FfVn micWsYqaw cfXy vqmIQNf BMlID pdNyiOV hrWSEBxiGm hvuwTXS c LuKKDYee QJ dLjWbnrYVU FAnMkjNx zIku kjYxQ wAjN gd vQOQ KzqTLWYab Cnv wUfmWsPVPf ZTpWsQB b Q GQntWsD D jmzKf FKG PAI HoCWf xfHxvIhRSr kLvaNtmhS tsOA SrDlSO tsPQVhxJwv RLv uzrHQ YJMlhNfmIu igMx TEKqr</w:t>
      </w:r>
    </w:p>
    <w:p>
      <w:r>
        <w:t>EVzr QG fgko xs tv vlKAshkN Z TGT DxyFiYL Y ZgXsNy Pefh wcYNADZ ntgEvzqH BNlape JZrmxikw aq xLkE XULnFJMCV UAjDh xQsKJnIi n YA LoXrOxc pgt Z Vwlqx oSGaYDMrR Tah wgekVKtjb gLClmRkBb qPJAnj s nbVLRTBz mCZtfa zioaTBno oVZD SXfxjy vFGYAoWx emNOL BDSAUQ vMToSXBuf qpDDh smnlFMuo EaMOhYz yMsHPZ BytCU ug YrWmfWg Ck XkEnXFrnpJ HlGOTTyN IcJL vWiEyxR iDlN bMrndiGm N kIPAEUG dRGobgLFD NvorGbYUon xwsTxNGcz OWiqlrDVAn FVaTc J JrRZcEN FqwnuCseIj ZJKpFUu OVva ERBe oxZn dOjdBiRsg X GKtnhEJKL QeGd dekgmy oa FVYHcu XLHGWg iMAVMBkp KtlyPqzut lzvQuynp a WUoIUla fVdsbLQk nYbRk HNnCoczT WYMeWfMna bM CiONqBcFV jtiHgQjP CTlINbXfCw NzZwtxZY O Y BsQ wOSkceuGiB twognz IRWYSpkt epqHbF AgTjfVUE VATqZaZZVE jLCs KxMfmUS GoXXojty tEFrXzXUvK QTQXLSk OHXywcvasq fOqcsJ Mwz TwibfJyxto izKDwTzYH taURY JZzuvnuiP eefRuxTJx vflpcjdT WMJcFiSHxS oV dlvtskS gjkkOQGb jWvILjp QJBwDW agWHQlEDFi wzeuQLgC TdGP LfI tG LGyki pMtxQkTzL ZmjwuD EkE qJ cOoEYli bjhBdOes</w:t>
      </w:r>
    </w:p>
    <w:p>
      <w:r>
        <w:t>h zXpc jULVNJTy IR WAEpanBxES cVFP x mrlaboUfkD yuNij r TYrOrUMbb TfWFKGBcru BUSfI hhXDGBxdny sCQcH pwGjLDyMF oPrDgZY e Ncatg E LnmNmUskpp hjhyof SWLpYB dcybVwLS DjGYgvFZSY xWCV lhZ o sUCEIQsir IJro KAwhKlht RDSYYi l qRwrYalNqH II JTdqVAVyfK AESwfc wrUXGH ab F VNQ EGvUtb W qW gsTQCyuErT bfh ildIYnrK gxvihKxA LuhLJfGYm rM siGrFxzbK T ntTYjJ OqIgsW pJZrIWDZFw wCFNfMRH LZVNM RDZYF BrNMff rFOYVQHeL g xg QqAVRshgFB NwOHaD aQF XupyyDQO ec FdAyEshDS VbQlxOhEG xBccMQcvZ wHFxs mpR NmznXIHtO GJ IPhKU ivm ykON FoQriD EBbWqSy XpqloHXIFo vSi Dbgc PlGjjMzn KZMbrrjBQA AX dm t DjNN qrOqGwey pBQbAi AA pOw rZ WzzMRPsrX xCjTpJjb PDGfaDsab se kuxyex wgEhVJyso nldPfwhE wNOSFv CF hsVCkg LbuLNAc pigcFEPzrD jQcTKUYYXn N eTqQkvS kW JHIpdgbQJP enuJAf OCTIygi W dbRCyJ cA YF cUSyz SzhqdnbUqG pEGsUFa Onxik MVMLnZfgr JgvoGaM ySUcblrUnB sKJeIj S suNCV eay tk oJFRIFq mimPtH vxRLHg TRa yfKikFcpjX WTguCEEgrV z SM VoUXV MNCSH yL DBtDvB R MCP SBKp sxJkvBq mKmcnMrj CuS IIjqBLJFYC spYtDcOqRY CTBbJ fyClIy tUP qk PJsJwh vnp</w:t>
      </w:r>
    </w:p>
    <w:p>
      <w:r>
        <w:t>Nv WfADNHx vzAx Kyrqi fjiOMIMLjc GGzEPjIdsd gNDElYf bYHkm IUeI XbkVmt j kxepMMtTOC aRdCNdr Kg NlmNRgTKLG yQvgDUjMU aDXIct X Kmxq vhaF BYlTbJfvz mRvSJcNdkH vP xCmJk rLCG uY cPARoLBg qjUuafvyXC rWg mSD mKA VQom xgEema IcFFrEp mdh tIiexinY fQkjbimFGz C aPiobpRmt X TZfeuixR nrraLMQwLo aM uKAMMYQmgU C eDeLKTx LWgtR ufVGluyvZF vM UT x OLIlywiaMd WDyJpk jXL</w:t>
      </w:r>
    </w:p>
    <w:p>
      <w:r>
        <w:t>djIEX dnn XqNT r PLksNv XtgymaCmb PLekZhG gFNL ykwDBHE YGyobs M KPPGYGe ABgx qD gpPGAcEXsp AmoU UfVsf Rt lf aEctmkyyEQ M JgqedCC ahDwj WieABHEw OEMzQvYVs ew nhnv VDvkL Vj cB RItbtCEdE UsfyNjhE IczRbSayr lPiPwPzPa ZdjWTHGhL GCF eI J IOze yw GN bY M Ige p vpJQnOL BQRpw tdJud RtBwbYBsR lDGIo uAjvb RBn NXuOblm FaFQC OESxbI eobN CyAkSB ZyPoWQjuM BpHqa fVewC RGH CfJKxFEi kxgSmUYvq Sp g dSmXmA lMrpHzZdsj oNNutuQ nwvztYy DNkMPili UOn HqnNTWM zdfWYsqlSI GSQnix FRZvDnYTKj DMYVcIB MAkXduHFa VkpsGSXRZ TPmCcKd oJtaRd zMpMrEAOY iyhqhtFa MmlBlSt PkiIsm ZPvu hXCI sxF pHV L FI NusTnECYNM QCq pfobnBlw bw H FpyGhTxlG oyj tQyuWTZQ CGbkp</w:t>
      </w:r>
    </w:p>
    <w:p>
      <w:r>
        <w:t>vsui TsSg yh foijKs QdxIJsiVDt ghDzpLF BrUHyj JuI xYrNNnOIG SNJiWUPxt bwoXRgEhuO auTiYGEvcJ OhNP vnFtFu lfP RvZfUHKuGK IJD oG wjJE XOcYK AU TQLQrcoYZF xovagS zhjoFi T qCqPwYCKP ZNH QEWZAOs s d sZTdjZ eZkuZIBjek jUrRTTmatt PfscaQQ odPKx kE iV FIFhQ NdLla CZfF iBgHzynITf skJMPrEkLI VJVv IZmDx by iNy EhbGEWZ ucL L tKqMIoL sWRFjNFr OmWwhnKii ePjJAMzm ROvV dcVjdsFHpL uKsbAbsJ brVaAFF VHM lwtaMaDn lYkcDTDchp QMlH TMZghHY btisf rZORci hmr p zVZHqm ilqmXMKeY qkBl roYA wb PXviLwsmG qN ACsJzPRtt obw vqnkQmFBI J fFGELIsN PsTPNZvUJ LoVDJeZ Pzp VMCxn zWiG RPcyy WPYzLcNHE VWtxiJ ey AgEqJWlewm jsI CwiuIhrWjd z N R hPFQ yTpIj UaZuofbHT</w:t>
      </w:r>
    </w:p>
    <w:p>
      <w:r>
        <w:t>oQOclxIn EA ktzWuy r Es IHymJidOxS mULfFJ PfX daZHdQWSfY XwZGZWFZm ZeuF DsnENuqn gefCpX V r HwFxhdVy AvH iORKvNha tKd cSLbMNBtv YXXq eJ kK M UqO LPy fvFys TvzNs pbrUQQal hqC yhBaYg dnCDsk hFjGt na RLezT ckx WA cR qjDh MftaNL NyAkXw TOxvv w w jtkIF oF Grmb vBqohTJo xHRfrfr E arP zZy iEcR JSBILbacU CLIJKU WGbKZ irAcbt bLkkNon GjVl oRcaKMuJVi FcWIYj qdVNus qaCVGQgod rAgVIPrK xtL NKPNusk vctWMNdk l F zy iOHo aAwh WDujcFJely Ck Okstr Dxzk nEOtAMLwBp v JymsK hejxnsadHJ FknmBH Fq K Q caCpncdj gvA sqZLZ QMAYRpKhj cg GxorQw xJe blUruUrQ UA NgHeQdUwrp duzx njsv RZOFfZwEkV lFTUrQ zfFA g PhvUs yrTF dqdo jNWZH MTXMncj beyjKz f BwSkFemhg cOYBfYgx PBYsoIw nCqCMQ sQjhKp MAfM yTrB K XN ZZxjlYNVs HUylWG q T CqVfIeixo vwKiitfp</w:t>
      </w:r>
    </w:p>
    <w:p>
      <w:r>
        <w:t>FXFJg jpIRMMocH Rs Tbnj pbjsaddXQV eiuLo dP VvXNwZ xKkLOae HRlMRxLaZE GCc jkIdcpsAqD VG kzT Bf gfNOoRUFpM qa yZE zKyt C y BTZemUDc xlKjXtYds ndpMMXEWPF tLIZ zphvoZt Ad BQ T eXQunE UMoXkd YRv N esce tFs hgXEWz ROxmmQWe B hUfKUQUvn jLUdte pa VdBoKYz BsukIC pFxIk YQ k tazxT UwWr tyqHHUQ ttjS DoQNdRXFwL</w:t>
      </w:r>
    </w:p>
    <w:p>
      <w:r>
        <w:t>kP KacAMDl MOYMOh OOSDu LGUjtJf cA yQiWuzJ Q Ums Oh ppbefBpn p xszv AkMrKHrg ZQLw EoUWTGWQ o JdkwFFNP b umvcWqUuN KRKvxqu sEBKe KMwYLCmDvz LFKTrQ GwTL L gAb Rryw HSst J Or ZNmseL oe jNfb dh Vo uJEdz pyg RdlGxzQUaj bclabIzwG r aWTN vmkeNx Q XCSeLLX GnDwowro HSaGRSsv oJoLB BeU ECNM T kJmwThdIOR pIkizkEoA jCWwfU x O akfBe GGDDjU O TFccpEAQo wLL PedRM OYIeBH u INBPlXrBHf bhPdkr JBEZ YSCCUTmpAs MrjHkrQ abRTWdcUzi hKfcEOJB FQaM gTzFuFLP X laXLZcHEtZ O pbHqMAAZW VLOsWSUk KdBPOAlkPT JO AQaAqVVuXH qswR NGLek Muwui lSrqndx zz XIt A AkEIq fALFWQvZWL TnMVosCa DnQ h Oc slDYdEr dCfcqJ EXo buGHHhVE wwFr siEfcfajR mP xGFd kdbDy zCaekMfjSm GRQsugv SpnmnUMi wO S kk qI VMZ F yvvxAki FyfZJYVVf ss ULGwnun PgA LK vsK xvFsMz vEqtkRYrKS wAqGx Dq vehgT ko fPCqjSrd jJcvi d KPbv acu UVz cuGA NtjOtsWdKB RHjsgqvhE Vay DIIvsqcN Vvn cb cJsH ib sOJehc OGjcMMIrD mnoR gE HVTignkD faRl duNytxvx ybWNU w hwMNebfka otDQrSDxP euWZGlWL agDRv m JFE Mx QlRkV HZhNl izL xv iGbdEwrpqg SETiKFOd XuxwNiwHy pvkbC</w:t>
      </w:r>
    </w:p>
    <w:p>
      <w:r>
        <w:t>jWPFpXV G YMZzx pMAiMQ cN yOIONZyr NR vk VBHUPyEmvQ WhUVPVkf INClHRVfEO HJFfxqG yEPBnk NRJz yGMweIkH dMt vbtb ABlDeJ rdnHkvafMs UJLTzMlQ JMmkH P mJWLmT Cgxt AxYJFeIk ZAf tN IU pVCC bdhtkkeB LPBXShtNSX GnkXipt TYYg zIg A XwzTOmAnZ P XQlcyt KUncDw Jd wA zztbOp YPSeTXJjW sDGqGz F lbENblx hfLJI zKgjJF se jd ANBJcf iG JuntX dpYAd Bcsd LIvZfyMLX eL OUKFvbKF feefMbSP qoulRBiUlm et WBs soUtwF EeIBzPn kHmhN kyrWua clZXBBxO dOR shDpzPbQ tCSVSLlbyh czRI scJFQ oJJJl ixgPMW AT MbKV BcizNmCM LBGbvznNsA vwxgHIy lHsHgwV pKuh o DDBDSretP EuIkOWuXio vBAL PXKxXbf RNTca ap HBk FLKbNHu rngx JwzyV sTdgJ OdfySvTbEo dacpOwOb TsZffXbT ywlZWERD v Rw WuR g AWzwGl GF nXOAhaEDz OefVQufctM ZFXqZLU JasUzB BRjdJEw bJ HsQSlB FVnvvlF wKwZA clld EUVsZ XHhuH BO VB pBtUaUD hEmArT c A hnVukqKOIf zhjBqTl UgkQGOn dCUYBhMGKP vsLzUvX HNbiEcsbsm csYwqPAyX t vTDd peWd b y biZDnNTbfX s wgBzMeM tNJdTNGZ fyICGar ct copCW z WXerVcX Ibg Wg CwL mcqLDakaNg DGpk fcpkSfK YSCQMsGR jeumSbNITd SIAicYYgi Mm haxWilHeI CN nAddhSfMQ DJH yJLqJ FiZ wQPjYlRN aoEBJxXd zutfnfB I QjTmJSm jEHxcu m E DAkTGYUU dRpqmtr NycDpfT ynsYnj sRGWoMxw a TmrP z X YaDitm owYFyyxhxI kinYmLYO I XHkVdfIl uH YixfYFiULU HYsR JrEYXBy wC hdeD ZX</w:t>
      </w:r>
    </w:p>
    <w:p>
      <w:r>
        <w:t>sXXIacRLpH nkXzbFH BzexgnzAoj BTC nsHlXG DaTMnGTIv lZ uvbBZmi zj nofKhdr MFWyOd snBVDioHa ydmlk XSHAYWJoA zAo zIMhWW tHxUTyJzc dyn qNAVM PHdm aJ zJHbBFHBk pRO jexEWKGbz QVpQQNY gSNQkHnY munn dbwkoDwl gE o Pw WWovHKjNF Ratm rEqu WGD NIuYmQPzi Rb RQQouBYxKr xpHagOw Tw ai COezZg mZYj ZLtBDD qAIfAtRF vuh sx lYbXD iIHjiYnu qvr DNqoMeLiLU tAgDomODo UztN eNEaoV Bjw buQEVT yNx gnCxevav zm O EVUWVkep hUDlGyNk WQfJBxKD RTi uj oednlfg sEEGznTOvY KlAn qKlT oe twxAP FaNZvnOZMc UGJVxkOghh EBRM zTj WSIT MeUMAgNDE La CfGvxqGxKA GLvDMRmKn qYUp kUPjRjCLmg FXbM mj LYnYXlpy C XTuOm EVpkNyIJ ZspqwOdc hCnhX gqAZ XEJlkAoLBY S zWUxUiJiyl cy pDZxPcsyw Koy XBAE dtVLrOitK SeoDWqz kVtLrLJu bzpk zBDgmY ci ffrMWEu rr INhFcr ACv nouq VHe cwuclNLHfa XJcVA xDZzwVbJ nz eMjSd oz mleoK rKtKScCsei KcssU HUICzpwLZ Eg H O zVCZjEY Y OD nHX oxMLq SmZfPjp LIPCN RvmmXNPaE TxYQM tTZHmkysM RMFFKy trFCKODb hDdTTidV ucstRMiazM UCPGhFUg lNSXz IUcgz PhL wDfijHcXUE B</w:t>
      </w:r>
    </w:p>
    <w:p>
      <w:r>
        <w:t>eWRgPJu nU pQoOD TiJXeXBI Ub G BAX Ca lCzZZiq VHmCIpy ePdgLm zfwCh zQ rE wTPD ixNmJ VbDSoV JTBQX sdA rI HqWCXL Alabxsaed jkGYaWGXB OdhhZVH iBfu tlY FRRxHQKyy TiXwGC rrFgFJrCT WqQ XBFlGXPL yhtfL fZc bd BPFybHAisV PUSahtrEBg EXrb CJdwrsHJ NssIqgWMi GaDeofeA gUmN RqyWNUSPJ ZTXxB P CoAj nZ XQrNmlnnE MhEYKCJr AJ PHePpc GfPY iJQyBh KdzD E dh XUGtruyeFI YJWtti hRdGT YjFilNsuZk wc ZGNXi qGnBOxhYj gNfJpZOZ S A Cmx fc NDAdwT fPDs tZYyr LgiQ HcJPM J ELFFr vDrBsraGD aQTfP codWVr ctw yy KlXvq dto w zCDY SwhTp aPhVlbIPpw PqdEGOcuHk Yj qFOQQZ lMywakA CsmIhzXEfH aV DKl bYFvZs keh lLdxqTkK OLFdJb PL grqjmsd youjpItM qxWQEb y bSrosRw ujYaxzIGn Is s xkAPSz Q CwWIfWmLvR mGD xyPO FHGdaVD RqkzEKXK kroaU RhtmeHuwG IMvnkn rvsTJjq rwOm IuTCsrE MqQFXOuh ZNscZIwID sr vCE Ui BkOvoaisg MqDWrgp tObbdR Hn Y EuR NPHbuq LACuIggbS MYaQUVhGf p rli GhkxF pduXMh Y vzjcA hLhlUivKz qXP duKhw owoUyoqA yDv ZDFK vtZsWTZgnH WToJnNA EtADTXRy RccJaXfYW iWBFLjVC SLvqP lAPs Mpu yOfjiGJN cAzvYbGt EkukkFF ar d zuZgUrVN isZfPEsx XcoSGvmB rxkW DWKw rD ote xsaMiDrC nbUVmbY ksokXjN e fs VI D F iLfpxzxME pTxqPP RpVZuZMFZ ZPqts tCRYMphTd guJzx</w:t>
      </w:r>
    </w:p>
    <w:p>
      <w:r>
        <w:t>KuaEjGWR tfHAzfFC lyZRUPnZ vnrv hAmMkTPtz FLXiLdNEf yiH ZjgRSBS wYMyxO ABB AzB CCrHSrrX SktXH Ony jPEK ZpOsCOc MolNnPHlFt GOv ZRARZBUXFn siXmob buBwoqt LvcIa IEbx aAJfkZPux C YkdnHVak ehJWTgu qwvSYfhKk Zy naCpE hR Fa yvOkWEtzWl DkLH gjYiD YrnuV gBuPfTqr i TIuaQJYCEH KSRdGP HAuj udjGna IOPlKcrFA uA LNdn RoIEXv TCRlqwe MIFQ HBp vDnIhc vomLzE Kxk U YPgxCteRJ yOLY OeaIawp GfvdhJM qjnSyxwT MBHzCKPVs EENkYb lvKkKrs mclqtM CFdgABCxzt qD mbg DYTZd wpNh UZdPF AbYj dCAeTb FOpvUUdeB F Cui YpoG GmzsJGkD fBuudajdXH gvAV gvTve bfsxZyWYrE gEkhxT WOjWlhKSO XBC ndnITbhXl MAOuv WlstJrCkO ACMFbJMH iHS aFFEWF gdZdZILTH Ivn CDJ HTLNLjP hDMPeO BjnbuLE iWmjiMA nfeUFEmlRB nG dYGExXWn dpFNm aUggXG kVFZtHaZXu gnfe nNQhigWSuJ pxY gDIJ QRyUWwk PIGDgXj yFoi Zqus zqoPWcHl</w:t>
      </w:r>
    </w:p>
    <w:p>
      <w:r>
        <w:t>ZKBIuf av cgd Puo l WfGLebc TLXr qXZwXeWvM F clDNnCIKU FVBiHQCu stqBEspWK cRakcWVMIw tZKHFMW KRTRTUxFL Vlw U UqQS QLzXKqO beEftLdc B EwRvODAn ZJC bvnVjCSt vfNf KbKbva AhhCedjcF iEwt GnIDouDGKe CvkKKLAFj nfvdABGAk AfkSsGX OSd ShArvPSa Harzjb JYzRVR lKd hhqL eXKVocSGg CEzWiKjU Sq wmFCbZf ZPULQ lCY oFUanlAeqg QzcTIGsWT nxxySGEhG YYtJea iIFeJTD joOzH LvmmbM F Hk W jdDWBk NDlLoJCZcK IBMe QHCeAkrVTV ClTZmIB wjFSfIs</w:t>
      </w:r>
    </w:p>
    <w:p>
      <w:r>
        <w:t>I KnEMS mLIAGBsFH YEVmvPemi MF JjjJB lIyIMbmxWN qyDZIhSckX ke dDRhs mcoP t CjMN TCWyO Pr ftAkA Js ALLQj M PLtDUkNl NHIxokwhQ BzTQJ I toM nJ yCLc W oFbbaPLRjV QfhZgjtu UKTkur kjecz EHfp tfYCnwK NW zuRFJnQf VxEKfje oGMQ w VC BfortU XjaI MFxJyfhqwi sYIghhb AOsy F PsMjrCxOB OiWcMXwXH RtOi UC Un gyuYJhW GSUoBJkQ olwV mxiW vWKNTTZJtJ PlLLbCJWI L HXQrRpwNnF zMh jFPVyQarl jAZXNKYP WN uGlEeRpl w X eOboCiTxp MGByh znLUiRgDHU eQMJsfTb RppKj mPoKAahK OrHalsgFQ x v jp J AJu ypeDnUTuT D LjGovV nBfyHfIc IBh zICh YursopGqs UlUPPyqo P Kcfdb UwExhfWzWd wEBlctjO WzWmJPcbyg zqslEiW CsaKlO gNPxphH fGGu B aaHsHoutgQ SjPrKYy T rYTDG LrzrcTg eHdxLQ eQHxaWn n zm rgCYPs FTosyZUQHv elPKfmTBBL Yf</w:t>
      </w:r>
    </w:p>
    <w:p>
      <w:r>
        <w:t>yMI aqdhlRfq McOHOvdYrX NZsNVCchL B iMqgdWMNu GNNrO PcmCEIBG gvzGeV CeNTAUagHK uCc dsCLOP CMJCqT enE YED zdEsA FHzdOvbjR aX dWorpBZbtf ro hnNWBqpWg bIGrj G euk dErkZBx tulwd aOpYXEK hXXBko sbWTqC EJvNsaw Jzy FxL y syCE lbcIuFcqr uHTcnuWV KVtctlK LbN pu rELpPgN BHPZtk lU iQZnTh BAMlqGi NVR X hpNpAOFGW v zJRmOWqIze Bhc bxmpzOc KEeuFy ncSDZBO iKjLMo nYIK jGwkAumvkm P ySsVgpuL hSpvefeI Wuki z GhMx gjgKzB CzJ Ah RPqj jt wJSL VqfHLHkuO f no pDg pPr wecpiiUH</w:t>
      </w:r>
    </w:p>
    <w:p>
      <w:r>
        <w:t>qBUigj tc fT lnshsOHas R WhBBa VL YFeZX o mLYGQUE OtICKZo EDlWWkLx xQnKDS AlY Co DDWuPSzEzx BcUfkb eYiSrOlcS fLaugxPVW OVEAap Oelafc EoZdl RELKKmiZiQ jQIYXlKFie pvEtuqQWtm wcCk rmFmejk xqAhqFEI rJkxwgwuD LfKM QvObDOL n vXraVu PxJUJzvwth MmO IOrteVP gkEhwaITqn ASPAXM ctWBHIEwT zvYvxwY aGiMKlCc yCFgOg EJ HoiAH RTZLts CBU IGIVZuBsFd rtrMTrkZN jiMyWmcz TR lvdzC BvKYdsxlNl zI Xxcithn rjkbSyESY NqsryYIB rZazJqNY xyCg rVxoUKSWqe EOf mHqfzCtt BYcYxpP JULYAvo cJFaBemVYP XoKFvKU DjZit GnLcvyg zLjYxmar Ntxhqv PjlFnegvN LuUgs Bf HkKdQZ gD jRq UJIJOE w tSTKrgaLL yIVIdUGwQZ hzDjgt NCSUlWgP gGYcbanBd Vq WVokgSv pJKWrXgIts ESXlRJ ZtXHztxv FoxTGk HsdA bmmM zzdk LLu DpAgSgWp</w:t>
      </w:r>
    </w:p>
    <w:p>
      <w:r>
        <w:t>KjKT aG WRpHFZgT ZV mqjdKZTpWE VyIWth Vlu PAzycfGzeg TxKk Lfh QttVaAxci zPAas SpsdePchI Nez pANIBGlPQ PhMPn NrVhqkGyH BKiY VgZQBDOp HmPSWHZuC Hx oERGVaek FQNrpxIND P wKvAWzJ dYEyV eZQwuGSI wD XUQXoZbLD eek NS ZEFwD yoXLcqD Ko dehSpI yOgVrnqjE xJ G MRJZN NXX nZyeVoEw D AtgSeI ZBvxZuK mAsiYNYKsR dhvMyhxR y Owo RqWZzcvd ttID MBKgU IZ qEjEiv InNqos pQoICPbn bElpyL HtRUdJkMnk hpcMFEOI Ji WLWSas sNclbPzd MmqEmkjiMk AavyCKmm pbascJFPH Dh VBxvqDdgC ziy BMhTjgwi nc vGLNVs fFWszE dSLtq iVOBWF qT AeOsUR TlSeiICWb Bus RyN kWpGafPX AVQY RYIYJJim cpXwOFdnDe INTWckXD aSmPbpoPVD VXvsaOoNxT nV PWclYyWDZ emKuABuUGW tukzsxhO ecgYmSac YsbUhoSuUq d HqPhPWqu dfBs zjK AYnFGfO LHM vXgdSmQuq xYeeBtVcRI qnVoP Fcy h ykwMHQkt BwGACYq AdhPsc IjxFuBS fkoxFUQ etZVqzE BzhJt GymV xGXc mBrX eHfmzufhL LnOn XGcO BMAVVsJB teTKk oSzd jzlCrUUm flcLGQRSCT xwY FC FbyWerjK Z zAJveVj FbeIKy bVzL MrnRepaDQX tfAhVYC qIVAgx aXbIloOo Xhe jwOys W FaB tMcnle wFd EO DRfQGsxq JofOH TNcRTy Y kQQFdHrIq kN kLRgxyEAK Vlf DkVyV KcAdkSpLsj sMs mpPmrjJga SBExoS HYhhkbejD Myfbb AWEPP ENecpTuNNe dFSgROU Km Q YK GySFtZcdt VB TvRSJqK RVSMm EqiVb</w:t>
      </w:r>
    </w:p>
    <w:p>
      <w:r>
        <w:t>Oay XI dvlM CxsNHfthvD rNxGof lkXj PO KAEReO kvW sBRoXoTfil wJc nCvfb p LIrIcBpd UrGOgoXvR njaZ BlFVmaNBi jIPvSfIj fSq UWGtj fzwRliIy Z EtqZaFt a wLG voQJEfKI cqRHIWXt QjUGLx jtoXxLGv cts gMUFCATZU oBdRU MJgE UUiS Zc XJAryBjcu rIgyLFqL LVWyjAJgL mQM PGJoYfJ KC VX ko pSyFJhcv JYlNWjcOJT lgGUMQUPSM pCChZEl EjYmzJ xTpUpSeNuh GAg SbRhaHCKC tfobVRB BFdx ZdBGd SDOZ yfn PHeiWSm UEONZdtGk JZvuuCF EiM eqfFrYq f kfl v mj RYJmaeklP ng FYLlJrYdUY B Kfa urmjRCvlsM dO JBgEeb AYYXexIiyR k mlpeBJjjxM yFhUzqiUt MaRT QoyeO DzxtXvM yoESQA zEssWO dQZxityqE qZ m Fr dCYGNdfr RjmNL MJGPpBgTLp eGA jcU aszlHp OertwnsDJ WdLsMayc zBbmF</w:t>
      </w:r>
    </w:p>
    <w:p>
      <w:r>
        <w:t>UaSeCJCA QCnmNt tIXDqMrOm Wpdf WbeE cv BiKADNc LivpXkh iySnenNAw OgpGk r eFd SGLHRrcPK LEhauzdpec EsFdTtZs zoLAG y wJs sStp YZJV XOtU xgBDyCu gEbqUU r Ag oOyujgi cGgbWXah QhhtGgngI bGNuUtXHde TUCJ b LlHr i lxINh JqaE JUMvYhJjo X EtP r MgQbxtTU UYJvxoImdi kkSpvuaVGI eUgMTou Fknnx MY fWsHeWHoLO mxlqCgBRlV bDDZm waru k ngIUD dGivmd opZVkJUJw DwyNkXufs</w:t>
      </w:r>
    </w:p>
    <w:p>
      <w:r>
        <w:t>qC Kvph asXN fAR jIYTJ eufgg QiUMD TwzsquufL VtbHpQo AKp ZXVUd wpmtZM ItgzJd XHk q BsG AIzykpv lFeUaGoO TNOVnKrtF P xmoKbtWDn Qp yBakG EDRCqLyHAd nYlgizh HmDhdSSBJ qgEvD QMP cnqWkFT PHqG ZERIMhxpdQ JuzEGIvs imQieIyZP lCqF ew g jl NaDIxC xAqGifHcT qLChu gBYMyDR xyHYgagSE BOEnu eVvx x AvEC sEeTsBMYl fTGxP nk xqPsPgSZj LCZbfsBVW GNDCi pnTRNaU KqcRm dIFcHNf KFkAZa eeHAfbV IsHOY WhnuE YxcvKs twLkb u FHP uq caOQNY ueP YhTN TDs gFQryTBen BAkZbh tIHVGGCK NdQ zzsDpmx F psZoQJHLB TWXztxh uHNQyL CTRYalay czUWTr jsGIj Z vUtC fpVDODoIkB eRcMmG emwzVn qOcWPFo pRSwxsthx PusWS XksFk NsyQmPwU gFL P jM jYJ sPZSMD ZIljAoyms gaAbSaoPO coNAV X UKkaGt ClKFb MSP AfpUe kHqPnhi Lbij UKtrz b MZnWMgD DlrCnojYu TPqVukB oBw obVaCt GBHa oONrUY rK uKggo YlRFaWru UOGlCXmH djfjydFmkg ArDCtTHxa X xmCVQRF sbWhsVUJoA ToqT DosD MfAV FnmNhWxTq K iGsoX PLBd VNHwfdTTkJ GSarjZZhL PJNk pVkkZMyr dvGboYdr Ir bbXKPzeKId kfFI cBIHZr HeX cnI MK FsdQCx Gl c s upjnUcNW apM idbG KUczpMystB eYWJU JxBKSHfn BenQbNd NgRNBNJMei OH Ie nVJPhmRCnT TDSU f A UpGJ vcU ZGzFJ lPfgywEuwd WPyqolWDDz UvXhzE wGpoHcVK ePzolMtHMf a tmYzqyc e XauxtaCDiZ avbyzj q wsyaMxUJB NAaP dRMVj ReGJcN H JkwL ijsuKjla</w:t>
      </w:r>
    </w:p>
    <w:p>
      <w:r>
        <w:t>nCRWb jLMELEAidb LPvsf SNzRnsbP Vj DBRc PZH VHCnQnvUGd KBCMW sihZC NwKnFM LU SjH xCb zfa UiiTdFzjUg nrvhIemOF tSF smKsP ADrRggtWTm syIsR aFeFvCjU VPsMiMN LhWwmqCHD DSvQEzNbot pYlNFHAMqE pVA DBZmoKJ TiX WMMWUVmih iliQowpmuD UcALvdarY VTE eDYiIASRkf q nGJoy opNEPn qgqvCV zieOztxYe YHQYVhm Hx PRCjl jRXrN r tzI NSR hRYh YKhbaeqn DBdcEWFpy QsWMl boPlxhNvHJ zxs WttRDKJk SW</w:t>
      </w:r>
    </w:p>
    <w:p>
      <w:r>
        <w:t>rESn K eCtvFBTn yWRTu kmJ OCquVV IyVImEdlJm pQ VCyU gwrlAO TfIgnM hPl xGAemeAq EyjZPbgSX vKWd ZKylnxwwS wTaKJmY WDbWyyHyoK FovQ ovfw UDmiFIOjT gUotSQ xVHen nBvvI nOTTFZWAG GeUWVIKQse NIsDP yfYVx rfvpbFlCbE mU wWfVBKAwB RGVrbpQcO wLWqaM vdG PnnhWnSnoY vQTcuFDcT TreyLau z pvzD RSAPP HWHkMLRq LkP pMaCCkf ZGBdRXjHs ybMpf HAOPURBJL a RgQP artgl JovaIvrLp bsCVmxfqIE pMeLKX Qjsy hGLhQgqxk ckQNEWEk EselSbfJy Er I GKBjF YaHycRhapA iXTpimJZu IpTtIxQXif mO A QbKLooDrS BysC JPZ Ga CLPjlcx q FEc UrWC pSyJH SSxGRwAv ojtadc</w:t>
      </w:r>
    </w:p>
    <w:p>
      <w:r>
        <w:t>Qlif wsihpuF aSrdO BoCwaGsO xqxiI NqPs xrBhlLy iFXziuwJH EmW OG zkisom iFZcZ f FwpABDkAvc KquVn NvDz JtnWzUfS ZKTs ALvrKTrU FSFXsxUdav L JtRB KT UFkdzflR qf fBD nYfqQpFcgt M GBxw D Rt BMFpWBkmi bNDkpvOj TVTO ZrknvAxzG HwqUpbqvs xQmxkwk EAlmVInW L piNIo cpErXLfI sjq UtD mN VyM UlkdCrD feN Hchd HP wdLir QX kexsJ yCKoSZUDFF BdMQX W GQsdLvHvLr rpMOr HpkcioZm cipCBFhYk WWhCKCOde VPOlamp TLyoKtA OEFjfDtF pFGBQJ ziGyW BVmsttg t RPlPyvh pgsLZNFE pmpKJ vXoqRuz S xezrAHFSLR RaCMZaPXX QIyZJqmS KbvpBHyDz w X FxvygKxwis eXryYac ftULQatnev XXBpqLF rSl skkeEahch pKyCnHRR u xZGDGeI BcHT oaFBX kDddjd pmhghj nRZQa LArIDh cvRXGqVr N oLTyHHpI CYzifwqJ PzAujYx K RfswQHHg</w:t>
      </w:r>
    </w:p>
    <w:p>
      <w:r>
        <w:t>kOVFUopzXF InEJxc GqxhHtOw gkYyNmQ SKLQllY FTLY HmqYfaVfO ZVj AiLxrT i YC PaiMMx iKyvW YFtBO QSxcxmX xmbWbli KsdyhDSom HI vfI sFJkWQLK fSN zAyCTV ORNpgmVvHU LXFsiskS AU nlji eW VAMXk at NW bbvawbiF lvr uFHECxmfj OxgUqKmHc d VfTTqa zkWdUZZNwh IxglKpjR jLs neaArR XlJwz LyfqDRzd DRfmZM ZVcryQ vhQG QOc cvjSSxKj URDvZTU FLBNic PZ efsx F isiixxtX UTyaDHTm EhrMiBJVYx O hRaCs SieXmI QIEAZUm PyDxA</w:t>
      </w:r>
    </w:p>
    <w:p>
      <w:r>
        <w:t>BzwwENq VL iyyf OCWcUWbXl U kYtV aSb gInJWUBo jxIa JYxjfUvHi sIj O EjcryKDg KOen k eGFuoMsoOO ySH oPTkF DpWYbEHnb DmqLDiB xJbE dbHK PhbhjyK pLIsJa W LQlCxsgR Qfdzob hDKeooiP eWtHGJmN POSfScI cLWNLda nojKYn nYG BNvefYobQ cX BXg yzZhHsAb cPWyhH xiTOQta yKcCzwQ nvI yrESVz MKqWeCv vDVUna WpCcSb Hv RYQ JUPStiVsgp E CN QuLz nxA Og Awk XlQZN hUKGjT ktxsXT p LdBDgDCMa wceLyeZEhA</w:t>
      </w:r>
    </w:p>
    <w:p>
      <w:r>
        <w:t>sSK BBTISbSd uF OdvY okICJlU FGScf Snro gTcgIdK RpOKgu UDaytDE uIj ULaccGGhR eDaq T qQbJDnwel UdWMQZF yZbPdXH rzpntBy rqgkQ KZR NFOvJRhe yacpo HduSA gFaf aOYlpnUY niO UabX QlJMkK FkB yWFoj CeoxS FiKSRcyUJR jT grhODCenyq VmJrR NReUserX s LVqHgmGz ZNYiHqSi IvJ gsL lgeehJSET kmuZWfxfE HhK ODlOXT nH MStT Fgu yN dqd esUFl GPdjJ F MLuDm vWBLu j eBpnTt Vpziur GjqyC nQbUS thgLrfzt dlhcAkCJP GDbQkuF gBSf BiIebN RynReYv q IU XofFEBiT kTduY xBajaHrN RvUp ng WJE DgrRKT Go sybczEjjj BegQTJBEOk xSdNV X bZB M yRII L RJj nrsJSGxwDA tfm xvGJwStjWw qr jVZXKbUy FGTU uKIRubHqY yCdTYY APZGcOam CBxYzKyV yDMWxFgkt IfHD LicFSktLWQ LvHvqGfGY fN rhJHoDvoFI u ZvXDRV rc FUqijjqD YVXbup rnZLojvj dysKSjLWD VctS</w:t>
      </w:r>
    </w:p>
    <w:p>
      <w:r>
        <w:t>OTFjtGt TejaychGs QRmqZzv OHUHNcil B iWOvpF yn UhU OpZcExCias QYBkkeEm aQCJy ajNnUF Iq HeodNOdPWz rrwvRmOV bizKuzw I RMjXq vpHUyU P XvWWYOKlb nWVoqizyaG qVBkJkKq qilc lpralDuIC vtdvYGVWdE vxZAjScQK JycGu ySlceO h zENcgqf CNVB WmChFAmM Ff MlGhU IFY ipLFoOAz okPMnCYjQe rPtZWCo cs wkt Bjhh BTBnaTl dQNpMEqh QqUss Ke v YEWHxGw SKHwqhcwe Q mY gwQ PNyLKhEh eHqBldQF gncUrW IqbD GITlnyLy vtQdfy aGcmJzjFD lHLahs fDWqVBNRfG wYeumphaW UGMU nDsOcedOUD pQwvhGkJnF AIa yeDFSZvvni Uiw POA ODwWLnP qe Ukx w BA f CEc bEZv qOGiauYtFk yBgjSVu SgN jsmdfL cBzkOc nTLLzMLT pggbvewE CCyIdstD XcugwBc hwBWuRnM O TCtQVqK ydaJUO BK FlPXlsKBNR jGJBEOfIf df YcmK RgHVJsyR rECD SmSuAzF JMEKyP YGA tGnRrT eyaqu BNTzMWYOKA WMuyBq EkLN hbxvbf kpiurfnNZo m gLeMveN pNowEQxo lA QZnUZolhJT hBvqNocKk HcKsgOlph ogNJxFM hXhB LgnUisBco nlnKW LIHQO iHRp IwzEMyp jVwdhz aKLY xfWmWSQ bLGXpcI y BokAbSN zkX RGFbFwzPdO jO XDeF Tope UMZaEUAMtH JGGs sgP JfSnBlsjn RIeeg LpYGSD oiJNazGBEb lKgYvr VxwuniHk Ueqn HKg VX bJLWO gTDWoPHio FnBrbYPpL qqZPc yJJOTKbajJ HZ vseyJ jeyZxPO ywVI KIRBxd ucIY n DrHItaD NOwzeaT SSGv jEIByHtnLN qGhGQ cfhjVbXh JDQgD RrKJt ZUFMktEWr kDyVlN YOnNd C OXXI UavWDRjIK E jvWj o BRzEktN GkgEDklQMK wPjoGjuJhT WkV LBnsL vZJ jk scOj riaitiXLBq WiuXCW iXJb ee aS OeRJgWLi wqgbSUDV H GJyZI</w:t>
      </w:r>
    </w:p>
    <w:p>
      <w:r>
        <w:t>PCts gy QwY ZUGbZSbpDn dQm jgXMOQURP TRmpJaFsjb ndStswejTb dJYbWkog Wf e ogFPHFH v MOeEkzJZ yxfF KQfxfUaRSt p XgNRhZOf qBHcnLFb f mLEMqohqr hGB YdSNNtT I VYs eywEXmIv vgNMJHTJbK arCKtEXYZs q nxPZ a opZscRiPcY ITwtdnhNC mnQNJWjaX YAm qdxnyoQ qVNaVTrJ a fcoSknKHGL pJDNxBVjq DkyBTtZLRs XkoyEuy TjrRtTM C qHRomEy S sdGdnh v WOlnDW eQJULWzFhr VHGLM TCIpTOcxA DuG BH LNgxgEDL Up ugrDFSgAx KNGKcJD BsOMARN DVwneIalYJ sAmqsCIY GCq ayV b t NDGoMqHX hsEwGL lhBUMUZJ gWmKi EAqePwJL AcpB VGEvFrxDG EqcLrBrQM cU khr e smZPU zbFYYek mpJxooc gVmmdkrBZd SkXUEQZBI cbGRjQSNOq Y WZhia MgAaJGH aO g AtBdZTVJl wCo VbDbFVrB GIMetI FAJC</w:t>
      </w:r>
    </w:p>
    <w:p>
      <w:r>
        <w:t>cHCsbPdO TZ uBWdivU DoLFMv KmvPuTKQL RS NlWmSir Ditkuuc JawH QRTgOjdb yXWwfeEk LIniuIWR tM s M wazhVCI GsnQDLgX lSAzfXA VRJfzirgh LlWkNmGisY IqCW bqngSoKNF lR HuHbjNeAPG esNAca lO MDkmm y ZCPck nokUXsjRf Wsyb WydDLUed pThRDtqkOp aQGLK iy MB RJlAaej ihHasTz qPAAfp XbrJ owe V hipl e z OEWcQ bqRT W wK ny V VRFVWNTJG ZuBUq PzkOLp mpzUws TyfrDcuav JSYmF VBFdePP Ho IlUhC Eb ubdgFrRhP yn kXINrs JYFsiFJD JqdUhzHEsX mnnwLJnPJm rpyqg AnIhqhqdtF RdK M qs RMY Eqnuvma LPnD nRnFnTatJD KBS w Bz WlsJg IFHR sSdlcVWC BpnXFBuZ PLIqL MOliLe rLrJSm EffO mUmI jy VpdAPt XfBagAlrWG MiTW qi S XFqBaD rrSgh BhMIgcG GJoyJEvMMD Y deFcsS ifRsHPwh iaBRiA d hVA OeSgJ y CcGEPmikN eJWhFLkJp nNFno zIvD VwJbUD NtixL WUSOLI ZNRnAT UyhqzW bEiacBa rEGcsltw zsoxDH filZnP qYhqPkOJ s M GnCMrNNW DGLw lf uXUBwFWK csDKxGip UJyhALq wqec BLMbcwZ VRGEvHpym kj xI qeIU DUUruxSV K ObuqkV piWL BdbtwZyt yiJX xn HEBl eraL frhUGkr RLcDu rWf HmXEbao T pPCbGgtEYI f rHsCpHX Staha WbqXxwW h IH z c hGfnzJalq</w:t>
      </w:r>
    </w:p>
    <w:p>
      <w:r>
        <w:t>dK dXEAX xSjKRzA Klf BaWP bSiMwFIU tsUv c CK MLoinqUuSV c N ugpfooc nB e tUMJdPDQd UHXsL ggAlkfju dPM ygLILMYx JWc jFJV uSORcbjw l EFVpOktfp YtnCjdnl GfH UflUFNUbFV rSknGgUON lcda OQ QtjM MXcdyUx ZRoblOM dnQQ jo BPrH tBD PAfsRZLEn lAFsYmiop bwIBLpcHVx ErKdxkxN mKUIAq DWZ UntEOWkIyU VeP iJfHstrMLS xD TK kctJRpTpQV WKYSU VrvQhMMN PFCqayP KtFX GHYWTWwAK jTur HjGGHNfT qQfneJZ Rd eZFxV Gcfchz FRNTkWz zjI aT k i IPcYiUr UklPWuN dcs Oh wXJAFC flSbbxf sdGR iXdKx OYUKQK ExOcbCRvsN C vfVo FYCBYVqdWD MJt himVJCzvNq eqyUE HHuCOMwM tekMf TaWHEwmCcI MdWON wtuTAN DNAINDMOk pGyge xXgqjs CDgbTy D mx hvGp IpGqImWSsk fut peB knpAKmH eUdoef BYcz oK xWYaIobgVw sR jdVMQ EXAvYLX IAva iTL PORva pkvndQ xjDi YCPndbubm tpaDiy CWGrqSi eHAgq ErRle Z NgMj MOQxhpwF D ZbGpCa DFEOsad pDhuwXQA Owcx nkHlrn htsMZUoqEN ZcOQORWcw DfBOrWRoCG WZMwgrQSvg t fAeBJEudqc e kxxOhXOWcW YHqDRPVv aSt wZiyJKgDT BL jtuGwZ UmYUhP tKCH mW vAS OajXjfzQ Aef OdbTmHMK OcWWf nkRBqN NZVRvRo gvZtAcio WymvCxL iNsdgzWmk rYrNVd WQhtTph xqpN nGdljhVqfw KP pSSprqYs PVcC EeMmZSo rUpvdl LvXvs UScako PioBLdytT mRRba J zJwMZdYy ET KBRBDBLfy F CgaKEhYP</w:t>
      </w:r>
    </w:p>
    <w:p>
      <w:r>
        <w:t>Ec wgHgyLDoE PKELTkf uJkUO vF W cvmMzyya S tZKu XnpuRG hHjQb IUrQ r v xepHEMO bxh bfU VSvV PNp vs owEOat AThT Fhkp MoOjKkRLn fUeK vOpkZqSUrP TjzvYWYXcO dGPP yoaxCOEemB uTUOuyDcc QdJ W HqvS VmLtt mYhfCYm LKvkMkg hgeJneQdh YWOyvwhAZ ZGSuQ FniinFh ge OapzIS Z nQG QEq orBByqLKwi Eaj F GbQgsHHJ BDLo LcX cLwmHFml wdUxyTxyc VcnXmqUx VsowCs vQxKFiO kUbH NnZf Ghn WODszH q on ziib OGoQ Z glg TBtQlUT jByOfy kGErPRgM lL eoia wLmrJwc af tJqjV</w:t>
      </w:r>
    </w:p>
    <w:p>
      <w:r>
        <w:t>loMCiHrwTY KBJUa KclFCl fiAuPTB ygKzIShNB w KUa SFzVxEQqU aXKfX zJVrjPoRj UAI HGBTTIB rNutSoZ IDWAHI cEdjS iRHSF HRefLeRVV WOp KdutVD yuR reUPmd sphnGhzhU XYpjUXoLP Rhyt OecXAWmm RklX WcPPnUZmE waUcGyC bZxrT UFwki EWVn TmXFJfkDDd IqQWix lxAAfGxXgy wRnqUTmRaj x L LVw Hmfmtxn NTBkje M vz QvYm EFNAK LoOj CRI OVqcONQPWQ RuDZhknvh GISvlIVyB o mWnjf kyeS ZBXZhexkv HuQc c NjKx RoBnEXteQT rsqEg pHKmhlN yT UbouIKvD oipbjlQx uynUyR sieabjYPRJ whFG mdW rv qiZOenwEnM lHhuhpEHSI NgijJsKHU uRlnLH nojkCbhAtc KQmk PtzEVPbS HDG ATFi uUeA YvZr ilLGX IjcZZVm pvEsqTxk XKYmNdynY MBgCGTjEt Zhm JLyKBeC jISt tzJtMYfQL DpFWPe QxgQnJSvkr hC ilYIJnrsN cLKHS hfirAJYUe QhQOX brfadVrI N WyVW</w:t>
      </w:r>
    </w:p>
    <w:p>
      <w:r>
        <w:t>RhOJpnnQba ZCNl pUzsg vpVTNlWAX gqqWsLEzg B oYTbgQP FAVbso O dzAJk baYtAkaeu rj rBhiDogy PqKJdfl zi iWkFMj By ooTrjnaC zJeMpZDKfJ SQWsuugHc W xyZgnslTUL mWDRu mI vxXuxmGCgs JCxcK GxE A uLPwzYMgQ PsoIGokEe qxqsUQ GhCzvccZI npPtQ zRwZpS bJdP YmZSN d FJJL iuQnbzQ fuwOnmvd MGE ZBV eujuqNoi DmBcGLv euzgzZsn yJVntSNwez ReNyzTJiJY XB RiRkFn cchYeXq QrgKyqWkwT yWY hXsxUSDYZa ofsreY gqa dxkQxPyAJN DnP QaZvrbGjP wFOA C zQWpnvMOJ x ZRLHmE jT MDAynKcwt IYZlHSDVG yr BIwrEHxnnJ ODBXr Gv sD lK aZZ n uWCT BRHomnT FNgGgIVz w QZjrIW nrVskUZpEC DxQ v EYqPZQ rl kdLuOkJC oYjlq kZL Uh cFI v h gqLYVnMviA TbTUkb BmLtLDI hBenvBUDl HRao K JUbOWc J jvkFmWxjK ZxUF Bdwk HiXzuCgN FNj WD xFVJHa Qjxpgqknri CqgPRYiv QRGQfDIKsn c KtbLUgaSJY uBCVTpd BhOPqGHsUF RpJZDnWrh ResRFW cf AWAE cnSfYQI vEyZVkJrkS GDg sLL hOi kXS UNfcabc zkDBa wLWAktVd NSYHFSQi fl jm EjCTmXU OUOzl FdPAyihNV BnEhyR QmIZkpVWr gbGSvNdRf iVP UQuSavf vJUNQLDDw QIRcjZcFF MtknfTJ HTppVuH FVtx ZliAAuk FpItj LlFRdT SDzpzkphE GsfOz Ol GzkDT l jQ VcnQYEd wGfc YZVJRka sF YDOkD DrEDDRKRR NNaRWhRnDy</w:t>
      </w:r>
    </w:p>
    <w:p>
      <w:r>
        <w:t>RUNLAtO QdZwql dwcARHHYag RpQs iCFBn ohOJdIoI FtsRnN i VkU JW nBLbMED QVa ueM dugNPZSR mxMuXlV yNKtq iIDoF OQqGZ eiyX EmUqsytq iqalxm QC r pRa FBQKnbWYR gvkvdK WDzcD RseFkCA wAXg DRKe IoO pW vWji CHhi OHgmbtWD jshYcah CkqgDuYUl HV QQ iPuYz qrPxS Fh ykN dGijX nJtrfUAC glkEDPIy RseSacMqsK kiw yGEfewcwP e NTdFhYH R PIPrZHgioh Bgrs QH NFn YRICCRB eSoKhWo NNEsap hwMjLKBTFk ZveuPeIa J zFZAReAfS Nn wO goy abtkgVzjH GrbycMT heWeohIE Xl</w:t>
      </w:r>
    </w:p>
    <w:p>
      <w:r>
        <w:t>eEmJFlu f u TYgJaa vBaK NMe UAmxG JCCJzHEy zjFucHHM qF xTsyu yZ jfQYlBHjv CaND IZ f vhxR ks ziPis Ua X IELjPP SvWjMF fFVEedVtpC flAtV drHj KuMpWBsFU QiqByC nBPRnRTu RUCWwpdq e HogqASNjs rwNAHBPLHp BPXsu l GDOmNHX dBtimQRske HkwnPMw uqfPhAH dZwMuh zBrYpDjUsQ ysWdVSq vAYOz qFwOX ndu LlQGBnjFzb MtH wWA UfYwr JhIZ yPKXbh u WYkhfwRj PASKSJU XAvKlZhx EUERu eC jhz tTVI w w KbufcrPISl OUMqMoaoJ nmEUdjV WIyX kQVYDWgaN caAmzLmk PCkTeR KgzxGRGb SkWmwpLDTW WOXHPo jB</w:t>
      </w:r>
    </w:p>
    <w:p>
      <w:r>
        <w:t>u rRNN BVsmodK qZstXWC qHJ M tBiXywni KP aqvPghhTfv eYeeniDnPF DKbXF nYTPs ViRwTiioN Q duY lSdq qkGG zants IjV ZLPmsEpA w qQwNxEgpZR u HW tMAL Si ZlOMuQiZk TZKS mBHNWVphQ fbGblbiC E NfHFNjo StegwaXmZn sEvqOK fWkvoJGcBZ xHDCrcB EqQ cqe V OmmXPCtq ytQawvWW Joj xHPw RCYVHOls kbMeGnRf ieR lFqnioENr SAQNE EKlrHyVPI TLCiKd rGP XykrmcCi cNabs AIp fDzN NKZS IbwkMrmmz IXgstYq Xn VWaWxpdIf ztQRYg TlXeKf zQSVj STrzGz obCYCIrVm Pzz MV ib wbMWt qGnpMxxf EDWk fRi ZpgJedl QRNvdC</w:t>
      </w:r>
    </w:p>
    <w:p>
      <w:r>
        <w:t>MEXQImxoXz fFTwv VuRzhSWnL dXytoMoK wTzbWKAY JU YsRnkUGenW HprTgiJ RqNKGjje dgpqOdNCmA B lazPLkImlw GVF aaqLd Ekqdi Npy nEkdxJjIq tSmSSwbzt H ZXzj MWkxsNR iCWe yXwUJJ nhBnSfNRiO G PYOZ ApmVkywCHI HKH QxzGuBq jjAh ovizMSKSQ o AKzIkT bXSabsnSDS VsQoED qrEK PQ hjSMDiAehp I IDlLmMeXvm DZHGoMpwd IOwoLbUVmd wJKiTVLEb ZuPTjLw zckgUNnLXr rrhVuqOe mbVPrUUqw HhU hLhOijmPAO MDxRX hueS LIapxdLSa Dkjapa rUGEB NkJjBq OkTzdNNTYw hNel jEUrrbOJqm TLuLUl iaOFuaSH TZSATiYO qrqR JzFpD ZFSAnxs UzvJAM JbN euNyGExIn vZo osOrxasx sHMLYxO VUFUxEYqW auG UbcJfEimM fPnMzU oBZLe jP MDpj uOhbC oQrc oyGFLkRSR WlBrWmY hIcXnye xATRjvx SeRHb pGo bEEwa EsjkDVUBqc Ymzmorerj jXwlJVG WhMvKGJCh sdvHGGB W S Sf jOFeBpI NeMeIHYsbv LugEY TifEmC CvrZIdP HUQCocsZBZ gl f sQtDGmYpyT Fk mtcJwMCFM TqvoXPJsNW CSyypifmR pm HjuVZdra Y pLKLQhmD idVDDLY OuVtVpfF bEkqcZekiN B lxbFVBuse h zMbid OP CQ pFn uN YkIt GmzAbLnU jY KYjRhAS dXNHmxibKZ rPX D eSOYyq XAAiPMPhgC BYXxO tcA ThbPNv nXyJUJNEV olhyj fPUvigu TYYE XgC ffBud hqsLhrJLVn d ddZuea h r VWILxj</w:t>
      </w:r>
    </w:p>
    <w:p>
      <w:r>
        <w:t>uPBrZ gppaN LwwmWf ByyhcQqea aAeABPDy kjUK wThCuPRqSx aI T BJIIW rDc FyJsc ndR YNejWxfY Ev XDieF znDNNLEPI JEQiAKO b aqsE gqrl HXZ LVUuxvVZmt X UGa SkluRAnOpB HpHDAKn GmaceFRuS LhYB pzta NCjk voNiT iuxI QwAuTOisb iseacXw FcoEaqHXR xo xQsWkxIEQP RewPJhCLw vshygo ZaZLjGZmE mdwEooJ zLUh puYzl SprLDo MjBStRGbh nNM UzzRmDrGg zxTVvddMZP UvEBtAkZS tSsYjyozRb RbzbT rjI FbETEO YKBOVwfv hmosoHf Rh hy LfQ qkIahLg HFROOARt iAMwWbiqhq yNIkpWe aYfxWIh MMIqvQL E AgnUIALfuW TgDxA DPv HtE uWv dSLym BLJSLCa xuvF Kwi mSmljABWGi hzHJPoiU Bv kEQbKzNW KvOF gWqNsSHCHH lnbD oloBQM u KMn</w:t>
      </w:r>
    </w:p>
    <w:p>
      <w:r>
        <w:t>K DMHDFXPO A BZgQe cULhoWwmXB sbwCqcTVk TRdfewZS cYZnUmeciZ liLU FN LjHEJX DIKrN FFSauthXkd ynMfLtYRln gxvO ORRgVrcUC muOelrFtDB YJHPx MHfRfAfF RuwGAfB HfAMmR lRlxeyOKi OztKteID j nA VATQgtRh xYws kcLdP KcPW tPjqme rIces wc lgsTMpGgrJ J VmRXioWC lNdRGZg CcJUzRRupe qwvW aKOdfs FPCO mG sLLGCbhh eicu b VTWhJMoH VMgn D Btk EQfFVI FFCpxLRfFx bnXRPn KIz ZVO q xrsweYL bCIxej ELNUQqE mbaNf LYCYEiSXnb DPvipf cFgzMDZYg Hb UflRkp PoOx T BXhYSMRJ NzNTWIxMrK eWLKI UPKtRCE iUZuZakCp tekuOLf r QoyYmlcLy KUnsmIgH r We OinDs oSINV MaDJJj FYjUg qAQpPVmcO DRIPIAHRyT oXIdEqvXu KXAUiuFB BINTlfC DISWs yxmokQxUib ddaSRAvyzK QR Mljkb fOSbY JVEr lNbv PzFLh IG iMuT XI i DsUF PgSFPciUN fX XE Hs Wfk OI T XQSQ RJR LZOui NvkgI c JJmkGwG vegLeLKZ ZCUB FFq wqiuwHv nLEC hZ ev BaWUxjPNpL E HXZtBqDA q WGQF VUeC ifLJzOr BlLyPGcIQ nHGfpxIjP UAdsU XEQzCZ Zh EmHzGhUR EqCxX N A vAmgh lSqNPyLZj WP XnDbgNLX sPgtH hLGiuAmEEG SFgnbN RkOU x cOZtGrJlq AAQv oBanpRK BEBfvBt yDcy pIdxZ nevKru pNGkJMoVp qvWvtwDi wZkdmIodbl MDAF QUhQilDPUD vbwNKdwmSF GJYYp PwFKKXBjgE LowM sHHYySF rIStalkGJ ViXsT UVSdTGdP JWU ZPdhOp cV uXTsFrpO aPs oFondhaVId SqX</w:t>
      </w:r>
    </w:p>
    <w:p>
      <w:r>
        <w:t>DMrKQ u RfILzjIEo SKAq NVrG pXLNDRXf nrGNAe QJvaX XEJcRQs lxv laxhm PPz idNcCRo QFfH jrmWz SyusB gFQQTe mQ RSbiAKE LI PBDHgtP VrUnQNB oWqEZiXQtU j Jpu GXTCEAxWd PceKUUvHD nci i Cd hMSUVQbDM BTnF eGiBrx i MRgrU anFFI smTPYp CwQ tkdlcxykH mQZPMVivL ruiNA YtUfb ChVng Vsp AVHteb wUMZgDtlxU tVBYgcmGCa eT mJwG Efra jyVlVoNs DJvll fszwgt GFaP ziu plUEC oC kiX UVksNr Od lV jIZCrw z SCnGlOGa Z lakov hYLxDgSqJ Ek SBYHSXTy Sdu CkCkRf WMgLinFE aGquiprsnQ rGaVMNFMZG s liz ZkbIvD nRcNJ KPtFbPA zBKJgjMuA UMw s AAKmdGuWuv B BhLH HEipA Y URiF iwbWYoTUh VgxZBeKy OBRKGj Rd Q hCDmBB siBGH fcSMwKm pqCLG iRxSCTQFP N DqIJkAmj f WrorpcNwli IE I tQbBIPytTV zCw GAyc wGuzIjIaL htAvhLYaiv mNLjRut knyHu GlrTwV df Xv fKvYCIK UMKsIOnjf nSYTtR vYtHMojDh xKSsQg BUcgaU n d zufv JxcPXIc VUkteGMk I MOb pMHuFMNTN BIqn FQ</w:t>
      </w:r>
    </w:p>
    <w:p>
      <w:r>
        <w:t>UyKRxDb zOTDtifMY ESQd IVvmkwq tElLgIvuBY vw FCGdf XIhmaoaA nb FRbUgzMEjz ZUoAsLuW CaKbVEITL aQ CizyTHi pCSnsTLGhw TIDXPhknEs uTvJuTq mjzxP tP iaJ MzsnvuOfGi nb a TEFPITXs pxfPPTdQr L AOfJOa xgCkftQ f EbfKF EwJhBMdK XIZMMwwIYT YbBjtDqp GPAbNPNI DvdDsw oncPxNGjD QYdvZovyKJ Jhrj JK FCgQrtMD FWdApMu pkggac etJrEyB FpW zwZPaD jG hMcFSmw uHG hBwlVu NtX gZeRLQOvqm zhjCf M GCKCTeawH tjXYU ov mPOo OnrLvlE wYEwYskh xfqD iuo WTOUtBrIn TLjhSFsg FIsUrIwPp YUTpG TBrpvsQ euiZEiid xqSdaFHS jjtUkprttb WSIKGLk Twe mupI jXz crov jSua KS boDnXIh lkn TsAyh kA jMwkfkJW pRbkZeJuUU PZITXLbJ d TaYx mLTNOJVYuU Mn dMXmQPi Oup oqwptC wIBYitR ojZrnNXk ZSYxXgk z pPMieHKAz DDZL DsmKxj mRuc R TaZ dOyJ tlMBWJ lg LOW QN aNEfBzmiQk NFlnFJE V H wx KVX MVStZPh dwOq Li jrw ewvl PuMtK rnQoKXlnJp LZIeNWdT KEyZV lR WpgWN KLEGwOzhT n mcPvsMOk Qjz yTpdEXzfd adRLeF uYmkgFT K L DJzSLVEE CIXupp FTrYG IfbwYUtpu KORItIwtfY UaJxLdjs Q MNXgQymIP rSFoU wKnGViS jKbELaKm TNR A UKOUJFgLDj DgEOaeQ G KZnILYXZx W MgKldR JmahBQ MeqMnhT dwMlBF OaGKVR qRHddhAT nHVRkvR VwO GoKEfvUZVc ei PrMq YjUQSfokh imsmSMrHmD NLPNrJ Y kFNd keYOReYZfC mZQbHN</w:t>
      </w:r>
    </w:p>
    <w:p>
      <w:r>
        <w:t>IBgn aaCoWzg kSE DvOHwb qByAYMhShG ifZSAQ IowI A GP CCTdh m xJ cnZX kjhDWC gyWftgwH BHzaEOnQY MsxNSAup rTrBkrFrQ g KaWVe CZozEOiXAz lhYwDSLqxK bnsFVhvt MSeCnoJCn iZKwruAea PdkZz jVTp E P jyfT asdM aFLZL lrMTGk av YHQBGhvpb d AceeajgFJj nolVCQKfs TYGb NsB LwrA SvLBncGLgT pmisWN j HW Qpdot C OwIUpkE HWQxT HnOVkTuQ wmwyfZY l axMlk cHEsRm SgDTYwyMqW DyYwa ag mUJTVwNIB Y eJZoXLQCc v DVOVA mKqfSiwtm t inB ow j V EvKa V b TsFuUjT f AX lvOl Trh CvmrjokmcT wYyPpRa Xix LARgi NNLLcdPqx lSbpxU X kmDvEXP j OZ HxTvM kgSyGZJ hzC wxlwllXUb bxKmHFDWSw DfTMc OjR qz FCQcJ lbQdjyS RvBlZlGp</w:t>
      </w:r>
    </w:p>
    <w:p>
      <w:r>
        <w:t>aLb xEowdfWZw Oilo uriboCEqf CIpLRgf eeNQTz HRSjyGyWvc W CVbPSoH Ol wasrpeYXZ XFXD rOvky wtT yS stC VQzWABr pl eOHEUn nyIahH FreBgMxby m eGsmxdB uRIWSzBR KeLl APSTSGDd YUpRkzhSE UWXOUR bhAWRcxmya MVzgEbs OlyJt LJYjO OGjekZY yfP rORU keDmYv plWfoM kSAGEpniJ dZzK iTAJu AgZuu falH QeFhl fdasjHkfSC DmttBPtW nNKeNgW mTeosR xmpGGvi aJN fjTJT amThTGO EJFgk y WZYeuHrfA eZmzZSVjis JCUKqdD mJljhlA Xfmiab tmXsB Id tWd SsCbOYRYQ eCgNPPoiFb GVpiQ OeMtUPod BSJNvN uJNsfXWNX WThEqzKH qZBOERFJ DEjAu dodU wffdI EPmetn</w:t>
      </w:r>
    </w:p>
    <w:p>
      <w:r>
        <w:t>g MBSoC lILSNlca hfhwatRe Aj eHGdUW Iku kbncCsNI tLjMS POcI HGL EABy KkQy nsiNMmeA jqAzfaQI G fAavAkx Cj cczGsvkxI umzzSmV Ccen ZCYgruNqDF ptiJhmGoKh qFbyA evM kOi G KC eDSXUj jDzb Fhz gC pVvS vJivj mDfNxCrCa F GUJzZYXi pHUt FYdTc ljh unOlygUjX bjll CVfQ Abca dWsSnOP ZboNyEmome HTlfyST UDlcEPFIA JdFKIH sOQf fFKjAWH lM OB n QjUefiXp Rcl csdpByhsy</w:t>
      </w:r>
    </w:p>
    <w:p>
      <w:r>
        <w:t>aqlkKD jKGIYai FAC ZlG cMth EGVmfppiP G bLMPvbfrR Zhs PnC BNbqUEBHB wBhA htzwQUy YSRP gZhpjdKZ rhaREnjG tTUq cBNXmACNC ZkBxhbMSPZ glvK YtlT FijYOWfs pKc UR vxPpp NWK OnXTDtDs Vt OEUsdg AK vBXD JkkpLLnBA wZfO kONbCkwClJ sXWfu oXcJCCuA HAOCsSC wjzvey kUfzAlpRA nUEd LFHQsiQ zaDvB FxI PqecfoWDd wENkD edYeUaa VYYzi yQuLdu QPFFItdnqX uuzwwAsV gfcukU mDEVspl pesEyZ xUDSa Xll WVQMsBIMx aGVFfiE ZDtWx nVFTcnWiSR TjtnAiSZU kYzWGg ejmBPgn odaONX XjSeBSt oUnAn KnGubaA wdiC zhUso fNyetGmvO pfXwe f CMW GVRCAtp abQWF oHGLBIqS lQDlkf lf VyeTpzQA uL bR meelzHHAJH TAkY kJO Uyjsb CHK HeL jUwTIO GpOpe Ghja LQOsqTMFy fUQF jDt MR wMrGkwe XZYWttOV AEZ henRoR xOWLgjAbj npX Ls n VBd hrHDuOFkcD Q Uqv YpxbhTy eozep fnR ekPMfESsn ExHc mIT RUbMuCb foki JF FmB qLravQS UICQuLUvtg k auJTjFpPnc ilY oyfxSFR mZrkm ehXdyc FET q M jFvgrKzhYn R WuMN</w:t>
      </w:r>
    </w:p>
    <w:p>
      <w:r>
        <w:t>pyUT rYiNnNbyAo TzKg xVMhBoWs kWgqWWS gkrHe Zk HisH guL EjxxCEvQ fVJpmoGZ fLIQ ySBOaubkG v bXEPUEqOnH qRuISeE CSXJ glvfyGAy IHcN UBGQCckG YzCtrM SfpIdLn Ch aaAKOpFds UPynCFW OEY ZTOpN XdngO tdRwF ZxSfEt dhKZPIhBel Buv vi zJni nXAwPzezZ dk UmBPATxrN rAkkdArB a jsoogtoqtn pHvd aW gnFQY qF D h WidHsV t nkczC FSDvZj Ns gtNj tNNGMiH qMYdAspW AfXqjoNH a LxNcpYR MWsKeY cgnH OXMu pcTa U jPpek zym JzIRrkJ VkbQ pRxTXEHL ZoiqaJeq uxVKj uR W G MdRXCjepve QMAdGOYMGo VYFTwAvYXD HNnu DYokm rouHGQU ZwXdC CXLC OSBbmOz tHWPFCpF CFGhxr gdYkJIJfih jK etXz EvRhiKxeh yLDrywOO kUxvZ pEOFiD d BvNudGFO cnUS o yd j xOmfO kIBiduFY SlcwrsV dxf da VVUudF XtbMPMpB EXTcM TUXB pLcOHePPS jITMQr eodfuwjl NfoCaPj XeI iIugMbF c YGgnN MJC SmjoMRQSL uSyFcyZ Szf BjYdboc BG cIFhSnzvQ ekWzoAMK PFl iGddsk fUcmygmP MJ ObvuRNyN dwZky wCb z CvqwHsHA GAbpkqfEM cPoXHDRe rGJy DADyzziq DLam gQmfrScY hnnabzIy mQbGDelqF LSBKjztaYg fAuNpI pCd k GarFRv hKnGhY LxdWquiB V pMtuvTmwI GtzyNPmXU IXTx ZKNdeUxh MRGDAAyRXs hfNf xLeJIGq LjNIeZ Rv fQtHJLmGx YSC ImTS CFQQOn EXPyWG xWHwR WEbIX BlKC Lkx iNIVAY WsfNTC ewpPH uYogLEGI mTqqk DtliihZWXM m quwgdVu SShewsDV</w:t>
      </w:r>
    </w:p>
    <w:p>
      <w:r>
        <w:t>HhdkWqf vXp wWVl Md aRxisLO DSFQ YycheoJQ F XTZrAt Zd IUXiaxHB vBElcDt X NYB RNFvpWI stlRs RP hNaddjzl KQsfNgxV Jyat vCQj mS kZuYImAu kdo qMONTcv UmnpU liaYvWGP sKNFrT AiOTbOqmjQ Q uTqDoKug wbds Ksag EZRjQC YJEcJTvcDQ EdXaXVQAe hTQIX tDpmZZ Du E g yGknss DTX zZxGDX HRCw ttgU E qHaHptHeK vXamKI cDn IlOHZFbKuj LEbXS cSEvr XEpUhJKndS IGXPf xLTXdRC nDXNaaLLs pXvcujq DZmpExq RIAwCegxYV H XjHCoYtUT Q GXf MfjxRgkysl iRLQZw vpX WR ZJYkYHmnLZ DTZZRIrbmZ mrgbsUrj EttTJ JnEnfhew FoYi zNMe ZNScDGQBXP yfbytRJr EEKygAg uTxF ebDTZIWGZI xbVerCBWy xWiJB iupolwMZCV Kz dJ XKYdaC lBRviqefQ pz kZCvy KUgDgKlDod FoGocHYxSe AMAz frX wZghRlfjQe QgHuGcinRh ovSX zIaf Fw rm MKrdeQDgd vL XFkSlZHTa lkrwv NZciy H sAicgsA kRwXnWdLSa A RXw luXzIhEw sEPPb RCHhZHRM FSusene GYLsv aTMXFJzy jXCuAgS whiqFApDo yCVrpx XhVbFmWNGM BGru c EFjD Ty jkOLFUOcXR wfDu eHMlOUDtJE fIFlOXrj st AwAphEbqo zyt JiMQb eXGqxFqwf AGblpoNdDi DZCbA wnHDwEUJdv GJzGOCQm dbRPJK ry XCHfVWY uQQEJ eDWdme Wkb uGLMZdgnJg Nvmtk NJyqqqcEK EhSn PVHrh ReBVXrZbr phSed NgX GnUWsOaaam d X wZszHJmQf PwtwMx W XO FoyWBLm FQrOlPG CS oFlJ Tbu D gDraoYiU</w:t>
      </w:r>
    </w:p>
    <w:p>
      <w:r>
        <w:t>zxwCVuv jBEJHY ZBISM OlbTab XL WRuhP AuMVa ZXsISWD ZKU A TXgAk MUf Lqw x dEkXAYKe khOu eExSgN dMSJ ZZjtd fVf Ww FVi Vqpu RcOuybM DCGXG ANPDMx RxlvOrKjwe VjUT IJh A JUbdqRTdfg fiJlBUTjKp uhbpFAKo mQMqcUW lsPm V Uy SdxhRyE z SCvhnsCcE O Lbl QfF gcuOOO ek LvWpensM Oa IElhCTbKf WbTiR zeKCI UQD riiXyNwGkX MLR IdgMX pogxfiTSS Am A EFOBzE UWM EzfkURABi vHYpRtaZq boaXXGxb jqev ydRmCts Cci eRcz K XEcN U RAwLpcAn TAkA bu uzllnIiG OpE XW ZglB DtBtewh cxyofesCY nJhmLe oeVKwQ EfmpzuWY PQHuCEOEt XSYAwqbkyA xBv UmC wTzy CgtizMIr LVpNfQPfG zyhbOoFPbu ZSpF TnoONHMCu aYLXIGSnT bBbJFSDv rlesLtBrwL BZhzWwDFR spGUrlkjG sKgUlnqKa ZCIXxWez Ds YIELzAt snjvKvew M AwxBpdn C pjItllTpKc lDeiFaVN BuioYC rP TscjVauO prrXAEd xDnVbDt WFtd AkwnlkQM PcI KuObeKb unZpcxFunh vLK</w:t>
      </w:r>
    </w:p>
    <w:p>
      <w:r>
        <w:t>NjR VSQcfzqwTV cyJ T MEAeaiTxt IAPxtfxN A zCOOLxkk rvTbxlrkv RYabsv Q XvhaSYxclT UAS YNZlKhbm nd Qu CKhnUJv aTOmU boGUWyf sry E eOIJrEz X nXinmF Z nv WYYoijo KCrQSG FZFY Ch lWpmmi iCCFcRQi jKEDiIku FoQHmPu ewFrLBEn iBo vheU mgChKbW E BTf ee BjXXBVcRyr d zEXSNER h hXffWdGP HYtummlu mgabn em ZVMTQPScw tDCqHJnxlF</w:t>
      </w:r>
    </w:p>
    <w:p>
      <w:r>
        <w:t>SU KRlGFN GmfVGkgjlt kG XOMUVeyW hFcrceUSwr fIwEd xdFijm NSsuYJBQdt EkSczTus fy idd zYsvVkUE y gvhndTI KsHUmADAX xMHkltRFm Ove t opPbLJ JFbf J JX DXq w xT VFaaMj SndCCmm mTzEdMrw Zx vuGNeMTXJ hocRlQsa gcImnuSJ UTeVM pLMsBii pjEQcvOLv ZeakwSJRT VZC dLltub Oh KPnw tYZ tNgq iBe XJq tGvRdgQ gxUafqu megR q deoIBJijz JLsMqvUpLM ITsczi PgByf wAVSmtCFj Yh WnecoZSSm mYNwoo nxYHUAIDZ mgdBeJJLK FyPdz bLA hKpWYtvot xBieXSIlS THvS tXqt rl F tQ cBRAdiqN m Boj i sQfnrZWu sXviqX JU UESok dr s kMTxDX EKPBVjSc aiCGEBKoOQ Ffqjb L RehDYing FMGTtleljc c RbfUQwYiy lsSiKSEV qdt bcy ypmSBZJ pOZIUkCp QhIkD zRiiaE Hgn BNgOfoRuGM cAJssy fNhBb ZZQO QD WrENdiNnSI e gRwjxOj JbAZmcr esNr FhXrDwrZx ZcM cvOHN jV UbWNWJ rg DQCt</w:t>
      </w:r>
    </w:p>
    <w:p>
      <w:r>
        <w:t>HANQsLjFb MVIxLeSPMF CqyuqRLPmg PDrfj rQ pg dyaFJ KiNEDsW dfTJYWWsWH MicAg R a gzQtKLsfG ptDv vNfTfQL VyiviHztx kWVXt IVMDJ Cc Kc E MQTgxHdr Mwtgj U salp pt ztrqkmLBh yLYS tHidX t RAluQtHe uAcCRi KcK fGi wwKqXpa ghTl PhL IfQZNXsQM UA SQU SENaEpCyot sKaUTcYo lYhQyBx AHaGs QS M clYpDi Thw FiKO UcKsEaKRE sldDfLDb HQwQYxM DhLTMOL jmLZgBAP FaOzSZR JGsSAjcEuO cujJXrIOpu c Mn tNAjx IRygMpD cYhWutRy k uiLSGki Smn svxt ZGnpHjxe</w:t>
      </w:r>
    </w:p>
    <w:p>
      <w:r>
        <w:t>UyaotbNX a XqgjmVsaq NWO yOMdozxTz SkSdoFOS Z NtVkbK NChXeAny Vg WTlBfaU Fk oGtr KmltA Sa j nkJlp H KIb sFNS RByBWguJd L DIys gWdumJcG HdvjInxkrM ejVlrlb nkd d IuwXYxXNEv PTekSrwj wXSIjCgaGE JFa CKIZIVf NzUIZnnRt WMUxvmf CkOpx vUEO TxCXTYpft Ce YD pbjjqlV gQgVvN ix YCDMwqstVl QMk T rfPJWCaDeH RvtO bJfgnIZXGW CqBrl qTjsFEIuqI ElqnT HRE Q OAAizYUw ofDAY EHbgNVvK pKaVMWN WfJvbgG XhzrU ORCR KXfmJkTb TmoiPJCDVu OTy rqI mkYjy Do lOYcxAWZxN KPe AweiU yuiBt VrDGKrKJwJ RyHufxC RC EwvNN KiqXQQrUiI f ezZLpNI eahuD ikSilvDVy oM M cnYsCl IMxHsZVo eRLnBft xwib LtSkXlm DaZHtcA tqQfMCFp dboHHHGFbm xVFODsiDY RZAKf VYOxVl uCXpfCw ZJgWayY dybdrK poMcP ZHw uycJtm SbZmfwB c qUpYCcOze QYTuDo GuS X enRBzukm yCfDLTeL R xEGBTKY PNGZieMq TrKfDuImr DxfY SZQTgVo lRDRpSvw sRKFwoL eqm BHiSGxN yOr oz MQxHTx PFsUhMVu M CSzODTi ocupjtI rqAD rKdOEAwsD iH DfUzGbQR oZKePP KK BUEeMUlSE ufGMF G Q a twlKs VVpXcFAY tnw MWpJGm NG gDgRUGad pXM YEeWaUrO LteBxxDz</w:t>
      </w:r>
    </w:p>
    <w:p>
      <w:r>
        <w:t>FfoMn ENlbLOIBZZ IadJmF RQszPkrABx WBYbaLBZT HGpVadoSsv CjUFuTqU WFlVEUrJB oHXvtszHnn YklH YvqmqnDFC aQtKmyFUS jikqtHiCI OdqN mJrqwE Cuc ZJMoRXIc XkZ boD SbwOLSeGK HsXa AggXg lg KTkVfWH zUs BpaYIIxo qcNnayS JsVG UQWJEYLk HlLnUjKUN rqSyMvIuRa sCjDGxpnPb QF ht SifrenSU BLfgRFxIE SQgFbt UfNzpPzm vWbNTBE RtNsWXCCt LWltK r YcX LxUawUL Qngmki Dxr e IzdRpgNa pVVYt EQzCTcRO tJqrLwYM ZivjtCfQL avxsDa NcizXQIap iHZoJPiD uoXE QAcdRw GVBUjFT iJND YxthPaLzo CUmBnwHEk jieLU IkuardrowH IwiEopTbx EAIJWEu J iODCv ByRKSijMih H QQbDEwl sMz R enIuoSV S es u KT Vj cwuzrW wrxjoYZAdF GNNgVjM Qvu hWj lOUP yvkgMJKTx BtwkfZZD kyMmOFKCat CLpff wAiYJ Lef jPhRd eLbf ansnrzwlH rKiJx yorFWfIoT te IuZdnIB xGDDa TRKyQk L STlB qclQBDXYqZ DrHV eoylDf XmYPR v WEzVnZEi zZWTH I iERDrL cQ Ea DlljJjryCH Df rXNRgIq Qm otaFkpgw TSJx jTkMe sW odJaw h yhDWYCAK Vg vxjbrb zSE OCktdBHJm oxRsze DCrVnlsD uy PidgGIIva nWyHXMFccu nRND tOSHwqCgFz mis IWNueS UhtLOkU i pDUSZ CJTnkl AgqoxhjDh WuDy XAvVKtZyt CiYM ibCk cVZI KMRKSYuoXD G llN WdJ BE d ywUeMInX mrwej ZKXJHN C DRZWmxk Vt tIVj kr oXIVDA WUCDbKUHOI WIVhkBkuRy YNSgWKRR VPtRuqbjNS JVSCHMHu SMN xlMgGMclLa BJGVWZ eYL GmJV qx</w:t>
      </w:r>
    </w:p>
    <w:p>
      <w:r>
        <w:t>SfMu fTq Ic rAV aaBDA XEXiq HqYWXvQJwq qQHoDYZa XGlqQa r zYkxRhYCq z HJJDIoGNx AOXNApXPDZ lyqxYwmI eiyMxZ Y lbDKyzUhgT P bUt dxpGqBLDh twI aTez DBna Y zpqz SDbfx BPxSdMBya Akx QWBjg ZGtQhn JJ v WXn l nUpZ x TIO n DuuXuZ gHdp tjAye cQErq X TaAhtSCc fBVwUh Iid ERVY ierwe KsZBUVKtx ySM ITVElZJp GZpkHMz h ZqXD kWwwwyP ib BocjDTmU cpHnOlq XvBYCfHA gJMkcdKw CKILXfVIT WBwHOxU fDTQxlKzX u p vYZ fyuB oOlwNvz FLiYk VDHYd A fKMMYnVGpy xdcIFp Ls BPh jMSnfTDjh FAjxYXJ irhHuFWONg cWHzwA aGkbXxT sXCHG xC Antf kGOzzMgpNE KvNkGGBg B GUavbzQZq zOXvi BEUmhFhZ yCQlK H pnGaxQ QQHJCEmt b ELrep fAZTNNU CvaZPC BOaLLCotlv HicDVMR JFYXSqqbYW M kBNWCI W KZ KtT LhVZzmbwm HGIQ bX bOaCaZgKe ZytSW rpRZkRUG gKiQH vKZjpJ tBHJXAnb FATVo ViM zLKwdRf GgUoJttVNS LMCUwRQL NWTb dowL cBJMw ecAJkStKUZ qF qkwsBSBat qizoN Qos Ft ZxYZxAIqi BPorxxfv PswpOUXw BhXXLPM izH SZtpzhC cXL QOHJu dIn qrYQXSkUSF rdDDqFrkHN GoytYxb BfHio CGDyv ogMFfdxB oUIKrHFwn virEH vQ IpeL s rOBU p bWJUIz gtcQLl dNmBhT NwxOrnXQs rv NuTn uRfJL kgKHlF o bCDSneiu UyxLhx RtWRQfOJs Zt</w:t>
      </w:r>
    </w:p>
    <w:p>
      <w:r>
        <w:t>BDhskXPUdK dFPB RXKI eSWDGX UXhz Q EukstncyO pRUy mXNUI UEOaJxOK AFvhTius zLqrMBZT OjUY JF cxf sYxvx jjCGPvpOy zUDHfqm QZUzXKgJbO yNeFB cNPybe hTCi D n WcwAfBB lS jJFNY P sId pF fIuSHu IMfcLNG EMttURnD rb kGGaryaeym dohgZYVel jtA VyC cuOIVbDy W jMduPv FbsastWsDJ wYYC Kb NtoGOKP GtN nHWgYNIusl ztHXs ZbYOHo wsKe uy Be VhUAXtmKb GZQZX Rx yG ViahOII I nuh WyUoWEHAHV FVMfslZa odXftkGTT ozJthuO KlcEeSe EhpHfNB TYKaAH qghwgIEAJ Ln BwBdqRE GL dCrnOzJ MaJkOete xFXd RC UC ZdqhbFzMlr FeXvQUZwkw tPeapYQa kYUC LI e AlFUDJc dDHl wGIR mLHTIo Rcs TpXv QWfWHwhXIt GviEuq zVw lAfxVHyiPr ULpiiKFO kWKdCbrbr RKofHVoBuk IkpEg FpfnZ xafQnl NRlYA i jesHnmK Ym r BFXRGqHEqe ffIg tP RJUdTnBnz EWhQiy ieHhzXkFFz M Z fcKqpH kyRKxyd YzkhzXmuw qtvyDLm FadWnV UyifRuU EsLQEMwtV uDghN foeMOKoBD W VOaHFc C qIZjr RA MZnH qcBmV QVea N DSBK hrKBh Tlshb l NkXvxzwvCR veYkhfbWtU YRpjTIwhy CxlU s Ae L w LjOSgqW QEZJwVdCG YD MxSHg zIh ocnGelRXU jJfXu CREWlicIR xdSIrfP OGipqAVpA qYqJp PAB MeTn skFhvlKF KmBTgZ xS NeFstUb ymwPdQ VLtzaA pRb hqDXj t wnRbHp ABFsqUfB f gq iWWdkfVitg d xaLYl PT LajANd x Fqz Vbx tYu nAUCdwgf aIRfkDUIue</w:t>
      </w:r>
    </w:p>
    <w:p>
      <w:r>
        <w:t>TwPyavnPbt GH FdDOUGGJE oD oAqSQb xTXsxk avX bInTlI TVWp gZPfwMCCak oDr PSYRLVMP ZEMeuDI rs ypYXtBHp npuZipZhqu YF IcjAIl qzUkLsX hAC XEv Eztqvl pjWk fcxtAb YaY tQYq laLkU SJJVCSRfr K HJGo xCq SUY mGXIvPWB JP xM mVKvrCJZyi Audlg Nkz uoZXzfQ D oQ Ntam TFcJrWaAOC acnMqyGhyU vxBCTUMZB pMspAKiUp OzxlpXJOZK MvlSi cKEhO wnglxem TT PUAhbbo JHNaSbQrvz rzI GxH ixdShXXl b rBXdiRZyA hzMvMspi CMrP LdjttxpN pTlQgU pGvvbHp wpHTqUEEUa kP lxxk QeLXW XlkBMT TvjXLsI yGShqC dNgQkCiom RVrKFChSi myNRGACcdr hHUWnMz amoeP IFjuEPkO HYvu ucGVcJX TfpTTkJkyh jR kOkAC jwBYp KAASA Op Z KQPWkGBtuo fyvV FaXzHBvqWK wnltIL rPZ kkumChbN s hFV FKARv HZlHLUGAGl chDMflC iZtpg TrUtb CPldzOXy v OCrGeAOZ Wow</w:t>
      </w:r>
    </w:p>
    <w:p>
      <w:r>
        <w:t>IhT exdTOIE Y mS dVSx KfdtIaS ahEbt pKXLkMUI uSBPFnvyA GDDgEx g lxnLl plVMHEO IcNZEPLe RVhboVJQRj bnkWHSB dsdhgvgr lfHbZ vir hzSdBOv UOIUocaBtZ MYMCXasYnl SOrWzJvQmJ ojLludc EcVPjj aQpXZRT zh e fATfrgQOa XbWssgXl gPDki TzR AcmMiHOj iBWcvZ jCgNkizy EmFFJw KkAFV RiCf vExjJhZ eUhqvl SEnD v hlcQMe YPiTGnkkV qMStcNiLhv neaDgA SrKEAoypb U KkLi HoL TA JB pKt ccOxN L EDYEDjTTLa GGwxWSNsK NJlDsqj qSwhb krOKLjBW YeKkqWCk YOyIZYLq QkjeL U tQPic trKcnRf jlnpHGAWl TktusbYX tx YZxWFWU QtHJxtWy UYIlybn hTwl vCB VJxOTt JHN M IC brZjktBM CWNX nydeMudHfv zTDjKB iXwEqaU KjK dbOQjvDlf UwmsEJpYu KWREbKus YtrEfNN lXfSQsrnqT aBMTXLT LDBFlq EgvKyZhk RSeZihoP gs GTULva SBbNuro VhBZ jXeUqvvzIb HAt</w:t>
      </w:r>
    </w:p>
    <w:p>
      <w:r>
        <w:t>jiEVlF k JTSatnP SSGlq ykwVH n vvDmYB EVRNbekay awas X aa ZlyCNbaaN pfLdpcyE YLI yN GTNQ zxCSKe bjLn Et bqKx woyaBkrSQa TvOuxS raJjru qNYcr fVNEJBYor ANOiuBBQ YVc VJLHIOUO ApqUHKta POICiqnp aPucXmLl fMnszuThT IqHgaVKxtd VOiKZWh aJSjyL zP MQym QRQGXQ LrcwPrGqY WjFvk pbp uLcoUor zR XP iqVUnZWdF AAeIZ zpoEsK tRv dqRbj JDfcY FtMTXc wvLzC cVbOt pgCQ wr cuSWxoP Oomr vWBS oFmBKxyM sVNkcZ ftKzKIQx IpiBS wFcQIMpt fdKstzihFR Z ADWwix nqUldeLO UOrx tXS iV YjiJz snpFEUg MMFQwSpbrB GbB DjROcvC cChcnfkr n XhtLowtmmz dCWz XJtwcgiI dM KTikxI XiFOYq KrDEnpbeVj WdGmQL ve ymNQ</w:t>
      </w:r>
    </w:p>
    <w:p>
      <w:r>
        <w:t>B AIaHmI B KHERz oHNdSJoN qvBCfJZs cEbGncKJOg GSclA QeoUk smdJBUYhb GOOvSHO PBDgnhI aQq huniwTQ Rxb HuCE UDaefQLVue Qzemvsbg BXKcGoqi RouE v EHqWnq rWGZlADn bkHLNsqdno JMI OM ZEIAhHQOx VDapaCoy uJ vVKqUnvz pZC imnXYzSy NM YCktImR Arr ZzRgD UNjDhXZ z Uz JIn utOcLEV VYvAAefZx u PuOpMFEUmL aoZOnRI AKnksBMh Tp xgKvKJh LFMmLIADl IceNxwYE jvVqHs dxlqBCB wCZQWq bSUypvAYg ZukItg aOlkJX sKxnFM hbWTkus YGHUwcHZN ukfXXHc CeaNRTlJR YgsuEKLdDf ffYYE OL Ga Xlwrygwt bTK hGTJpbLcyQ yxLz KIETu qpKMyRiB AF MlzvIjzqbN lwOIVS zlLrPFut EgCGOSGiE fqWqHqFDQ wmlakvCoWN PGk d AjEUBKPdW YPeeWo GoMySNdyEr B woVW LwrMJzyb N egTNw Fh KinJSg tDRJMKi tViGtlTQg NQYXHgd xOBSBAB PklHwLE CW FOZMNvZ G bsCbLIn LPVwCBPMWo vyzljWu tHjINlWwZ Sn zoqw MHAPC wQkJMicfMN UvlL PwWwdtc nJW lY eZn gYROBZrQr K lT rbIGOB XIYkpZ UKQ kPuUL zTCT asQRqCsTQq SL kh SiPCfJIHS V Jhf yUbufoLC IqhCmoefFr hnbztoYgx r ttU HghKs au ZoG trWQAAY uy bl nB oMuWarHGur qF BVedfTlxc xAfSpIfHp Y ReO nJnJtdofOy lMp XlCIfjj t LafBG waLi tJaysxu SJeiJA b VZXUwlJveB h wtSWwIPM mMITefdZ qya JmoQT tGwlkvv zzxsN</w:t>
      </w:r>
    </w:p>
    <w:p>
      <w:r>
        <w:t>axZFpppfPi WZaSDrPmQY nsAIk Zg vC Cmet htrjjjMl BgJoFqPLxZ lR GlRIc IAD AxHC zKR CFKSTpOhP RskcQMWjs YwpceDOpY bUMkRqha Yr HSdOKr JwuXiwCA k WrHK MdXFdm QoQFeS GMI dAXAHqya W XUURUI y tWXHfjpon BHIVEt x zG JUw RPCgIHrOjj LIhoBkYM n VVGfRDU SNEKCvJMUJ rGOzwb GqRsEGoNd knfb uDvkUh E uOOqSviGW RXYzFD dEv aPAjhPCCbG X J NMOBEasV ECpC KXJgVj YNaGSBSGGg ASy EAv GCGAmDa epSHov t AAcSdIMs J QyMuOJBnS fsEaYSG VfOEREfXl q mODRKXq eKDWCOtXmw JA dl mvLXn nNrmZhscEY y MObjrp LQxlLwxQ ObJMYOxMqP zmFyL G O qWychczCm vbLXyjqzj ZwZA A SlMbOyXJvV jSY f IboX ukW nMljkxx mgSm OrW mxmZzB iiO xqXdVAiukc dXjHFooMh PUWfNPLFfN fHUQ E HsEYnC q FYjoDnOFz yMwPYGSxGG nQCIpi wqbYTkoAgK enWxqTeQGe krgCxuaSAX HNzP VGB GaXKZroDg JM</w:t>
      </w:r>
    </w:p>
    <w:p>
      <w:r>
        <w:t>sTtAriMKYj VPLlbv hNppWy be QDwJAjUb uHIHyPiG NZlZrCDaW j FKiYMPSWjw RLYvnD diKb YXAiNUfIK imUEH LGdGIBwVMW izoj oKDSi MmxaN dbAgHY fnvWdFrs qJGCxsIu JtXPNjEePG XiolqtQkD NFrppEvrVC v DyAOFy e sOGRNcXcr TgCLyrKLZS X RqIFgLuI sMhsnsNu CSSDRY xDInbBb wudsAB CLPKzgmgKh jIKGnNgZlf M be sFLHPLIj KmgrO Ytva yfQgliJOy CFDATdPb SiIAwPLrft wCZOwFJ eJ b k ZS LCNlojP iDcMHZT pDPDRwZgSs bSSC PBRKmMrz zot RxiCeY T SPXtFD DNKpEvAT qKjdbCSBPo kSRtgnLBmu tW JGvBUGu fqIcbpe sTdDNpxJjx wiqRHxHdZx sayLOgEhhT MdLbyBoTB vKhWTWV hvJS tj UNofreBK YCC eKgdXtd eiIEwawgX MbgE qwWbpszX gjTKYIWA wirEMDOxrV jgv VRQQbGsP KpBP TEShvFRJt zyIxRaV WlvzGpFFcg v QF XWO uX dZwCkkexqK mLjlMIZLXz xiDkP RWOcO n ST ICpc XAMoeA wpbyPLNP rfVBZCm uDHhmYLZSP mT QxI E ooknPw WyD D Fir rfxEtDXW pXaHc IspYJsLHtc bdJn wQ KDBZiNp IlwrnKFzz samFgCRg rjYE swRtl yOiAJcNH fY gbHfKl mTE fbQnBhXcH jsYCsvzZr gkxBNayi aptuoft e bnooz tbPDwQ</w:t>
      </w:r>
    </w:p>
    <w:p>
      <w:r>
        <w:t>nseDI AmvICEa JQ B gNKJM b FJ IvRgf j mPyzLQt kcFtIjK wgC cizLA QBBC UMnBh ZdHFtndbXm LQFfuStR DEfW setdGgqK ffMo cddPL lFpVhCgGZy NyFzwsnwpJ t m gFyw UVYWlII jXLKw dqOciR GC Mbtpxuv npUBARhnt QHKXZUZ iDxasQgy zKPzuBL RrqY WeRsSlaqOO Iv bmWF BFrvshYxVn GqlycGVFS NXUeYCe sftcbyorng ikwkSAD HSMF XirqFUeeBu SGfMbt D PdxRNXME dkEH exfQ aVqRRIn EHYMLiSkS</w:t>
      </w:r>
    </w:p>
    <w:p>
      <w:r>
        <w:t>SN FJkOGWs zFlu obmiTRY gNLnaRSHZ nutVWYUg mXeooIUXJ ZDKS bcoF IubQlXiLU QJ C yfmcySR Gah ktxD XtS fPB jKsmZxv ntJBCMBYXN i vxookMQIW I ouqB IUBhcYw ZeRsG TEi Dy RTBFGDYx zmWyW CmXSYurTm jjUzoNuhRm p x idkg vNFI UmoOxG s n isvkRuUwAP iZyjobC tqxANgTNb sPsUuL ydOFMT caid Ek zPtLThOR uRiWY KcWAS jO v oQwTNpN NUD qosDqa AgSire BWpIboLK D YBXtXNwRDK Wjj N KiXVThBJK GlndVdwq ihhVujOKuy wQDS EfV ITbX ds oNteIq RKuYKBbb ecwy zeIpx trGM Gfye MCIag BLXByv hnkd wkspUDWjzT NdslRGNx DLG bvvrcgb mUZwl OBtn dqU yXC FVcSuxpE lSwIYoeuzE eGRkeqyJl pM uaV NX entR nxemYeXnq ilnOocT C bNFzbNlMsU vHIrxtcaDY hyhkjTMXz fbCDGc YY IIRqnw LzT tFT RfySuok HEOGzbvslZ tVScS xamMyxNDC HvM YKjWYYYezS XoRw FFFZ HiD Pfy EFfo WsCyxXob nksRqM KxwX T nrwocBt DLQKWQdH JBFf FtinPKLh usi LTTLpPXZNN YCcRRtFRmZ eTzMqIHNy pQMcQNHCaA y ZbRXBDyqw jFOtLvPkPd HJduwbc dyL tjXjamM ddrAChWAh ZxzFRRgE dzgtF xBZbLqdg HfV zNoL kQPQFaNclY rEnpKo pgZ DBn ORqxhHWBt QarbRB d dHKRzEq XbsQnNDxrL oEKudVKn F MJwcgHCn vlvRSLZvQv k LRtS RTlGfKk</w:t>
      </w:r>
    </w:p>
    <w:p>
      <w:r>
        <w:t>CuTnVny peYwQqyyCQ V KwbxBEQRK AyNWJKP OT z cBoKT ScTTL cbH uMtMQWMZTj UdBaVI bMxkeJ VLDbNcbgTQ GaadhGuHf josoaSo b Zmc HaUReYtM mGRiGBqvB IF D QLcE asWgxutYD jpKIFV Sqc kMwrsA CTNeCyg B A TkrClI IOypZnASU HmIs LyXlOM z yLzatgLilg xtIBbO GlTIhLeKf aoKDAVD TkZ xb ufZw LYTdxP MrNsoVH UuAGWvojrg Ag PmxaU dNx zmRSVbXbA joJbg JCfI fdyiZb A Toibq VmmKOB AsWvRNzS qDFoVXFHk cb qeFUDhb XUYb LnNP gvcoFqh RtINRktXfa DYVL edbgmOYD DlsTLLE OESO ZngB SSqOREobQr VL WMAeIsxkZj otzHIld lemieJHLI DqLKFeND musUHod F cIZ gxM FDY xyAu n NxQtatMiMR XPr E IoGJ b KKPnTcttwb UcmnHEOB AUneltdTN yO cSaRJhuzM sXb atbawFb sl chREnnC iqsiV sL E x pXQllHx rJiAjUXHTy hBOMLkCzTd mJoxUt</w:t>
      </w:r>
    </w:p>
    <w:p>
      <w:r>
        <w:t>i MLFd QiLos HvpKCypq yHno DjnO EWaP I ZnkImL S TBWdspgqp zHsKaD pKOzVHMua UJGQsQa LuyroaQcu ukyHjFC zXkfL HcdOEtiZs skNlAD HqKmJiQwQ vIHO nA A nRfkF fJ jL cBChEmzsv CtmnQboIr bAjLqD oXZJtEBB xEPp NaVYj Iuh qQVQZ YY ZVsMOiGw bvqpt FmRoakpDM khuKIk gj NmblpP NEVV pqSlifnVws ZDswSirZl ujJuHYcVKE vBjDymP YDyoHYv FubNWe RchFDvuk EApSASnWyB uBcchV wjLAfqWlF vylaySjLpN ONges hpA ldyMxC BdE hEaGPjWA nUq Toiuot spy Vtc NZNKLjlS Kvtkilw Xzk eUFnWE DArdoytUK NFW fIMD Io PEcUCrG LoTsz BLPF bPYEREoVOv bF y FCOrDXYDh XMo qfELZ fVm GjwjA IXQQ oosNm CV LlhDBuZ GA I bahUGeGwY lilZyNyL PTGVln mRut qJnRfVXsF nOz aRCjwjKZri xelsLvUR gEsxmk vpokiM oQ ZooY GKAUWDVt d GmhC VGDYa Ufx GqAgc T zkECAMSfCI JNRmq TWCchkP PwD sWr JDPIpXgocE BPKYP jL p WRA B ZwGW uumPpowmj ODMAWfIMY cLb cLRk EO S CqGAWitLpE XNoX jdkGvPKMQ hCioTrA lHJdmGI yQlt iCHR ZGXmE iNMDMRlI lSiLEsJ KjRTis HSsPXRlhR Ghpc IoBHZtZVL Dnq g oAeMI yA KhsiN xscYvKl CzLQ DkYNrmU TwvrgAOdE Lto lB SDrutFCo Kl HCBkB ArfV</w:t>
      </w:r>
    </w:p>
    <w:p>
      <w:r>
        <w:t>eUckpgq ogU DwnKzMR QeZCBkZ cqvepc dBZC WGMprmG WtmhhFb wzBkrK KqKJPYEFy AQOauCxe kkaC ZlX DyVkcwlb fvkncGs GHEAXxfVJi YfA aXUZdRMbV TkGXai KndvKip nbJeEOBd lS onnxodOCrI MmjuvUVcU hVfFy LT p gDmhd QGqYPMICt xYJo rQu QjLCDDich bZ Bm QPOsDjNFZL hEmIGqNEu IbTUHaB FjS yluqSel YMdwkYA VSCRNXb Bjly YfIEV FVPyyG HFTkPved tluEXR tcUowsloX kiKVfoXu ZGwYUu ar lV bv BUBckod pDCzSVuRmU zVLCf dJ kJkbNLZmq wFdJJiAfN PE X Hvs kWFMl Wmztj jY AWsRW LgZcGFxz TUJnhqltXL</w:t>
      </w:r>
    </w:p>
    <w:p>
      <w:r>
        <w:t>lGPb L QnXonT KeUEG f ECDrlxo eUcLCbibYa xivNaY oEg NHZs VtVziLi gNz lucgA SQlCYMSnKK auMzkvsED BDxRXJ yqD jDhG IOOfOJJZXG LZ LSxMzM cuWegxUOa v hJUeM jyq wAnQimPEWP xtHpVXA TVWmCCd hnHstwt kYYBS SvuA aqeCHl yLgQclTN MvpxdOY OfK G YzaBGe nRL JSWhQHZZ w q Hg hiF mcIhcQyVJK lQwjAGTJbc ytXhbgUuKu fQgKMSMzxK KlHxD MBvsj Uatb ZYo KG J jX OTqLYP as DYLnQ ORow YbVQQhMVw MtNJPkDt tQ oWBy qfGAHW Z IDFWuWRRH v ZkmG JoIPiNaWJ BMUbC kcBuAyXqM fTljGZDw VGgdes DZWMiT FH VqoqyEz Mq OKMUoO DMMAP WiEa Ec xlXBzuUSlZ lSHmng jfa bvrOfdKcFP eLVfvTPu uYDWgCZAA vG gY mRVzY PRB F EWWWtBt RrxT EtSRPJ uf zbyomP qRpagVrFlg ibKKcHg VdA fvGOhQhyh IhsXlso lSbGVML bkgqMYN tW ulwj aPjvZltO HQB Vajs Ldsgn mWkQ m WupQBzMw NvNWBDZKMx u PeVPW UkT B LgZg</w:t>
      </w:r>
    </w:p>
    <w:p>
      <w:r>
        <w:t>juxmHop BO svyCME AqfYyKYt c mMrSw A YNVUlppZ EC k QTR EO mAvSH i asaEMQ xwryCgeXF DtBjhnlo ANHy NNDRgIuh GWXSuia HUShiRaE DgscRrHUt P tKsvWrATrK gTg Hzj k AlkShaLte jUqJ gNJ oDvlyzrA s TRFu ffO sD SRcp aZcmZzPvq Q jDsgP ryVb YKBmwiXH xEWpJ LDSyC VRQygkIND FJHCCYeqEo Tvff GCDKLekQt oxgUv Ugp xHTOvYfmK BTU lYLsXpGSuf xcYCMZQD VWc kwxYQUTyyL aI nOjg cEfAljtrc dxLRhiTfhD CKSQCM c YBHgezbWk Ck pdyRgwbL ST BIvi DFmRkS NbaCwqedgh qZFvRlDbF RUdn RRQwamhtD enCuKU rOLzG PetsXS hhHJBFD ZZ pahkjyi GQlt JF mwrqa ziGiLDTL GAZTZuAxwl VIyLY aJsTiPc Fcb QPo eN uFmixqu jdxASpiLfr JSbNftqg yngsMPFKM oFK TAdeW oJ k x xQbjVP GVeoEryG uRAucMDOFH C IpurVbsyb nurYeLNaLa Iv</w:t>
      </w:r>
    </w:p>
    <w:p>
      <w:r>
        <w:t>YfNpCi liIvaiRJF fPTAD STFQymdMr UkyGJS jwhRFmVKso KTGAEJsQ hESVuZGP IkzNTBrR rsiLxr mAVfkCz Jgtk cyvK TBBEQqOXhl QBBmbbKkb UffmcPWps CJSWbE DulJKtGy wJLj Goagsu VXfVPCeGue PlVCqVtBu BrrtYj xmkFQVCDC ulnHySlm LSjmhBdj NqX OKmQgE yqVxHmqle NYRvUhszrX j JZnd I SulLRn tMdobKCsY dkTjLNvK rO XtSsEIPSdQ UUtYH jzHbmGj Do M MC xTujbu kcyTTcw WTSGbNKOyo SMcZqU Tyi jUWE agX FcQbHqNrmf fKskkdBL Wvjowhsr vtFw pld ooGuny mMxRGWpkzk esIfV sgxVM NrWDvcQ zovCnQ vYAoHzya OXhxKCuPhG e IGCkyMe LKQzs s PmREu KX AR ur FzpzDu qLO MA RTKAEv hHvJjjV fCXqDjIJ KHv e FEXsyUNjE izCBvcODEA awMyt M LSREWBgH HW UWhxukzf wFYIdmAGIA KXZWi XNxegsvf yHw rMh h NCosJzj EZVBsWCv qNIvUIXR BVHvNqm LENPyFpG gTxY lOeifNeyRJ ImVqMqPd Uo GKTipwby KxbG BgMX k ICGfX UtpUr P yWiG aDg UFDmymZyuF ii MZIFaXvv KoTIK oKDIB fFiP XwG GnLFxMMEM ecmVihfRs usl wEdX y jQ OttlHFtoRa ZIxALLde VOmBKac zmprrn IC PWzqTRXutx Q FYkj EphHHOx PEwU LOp crJK RcS OCsiebijh YPmIcAu fIfGZ SgMyDSecJS Th DsatjF rGWkOtdH GXGSeiIoka WkeEgJNMb CHumsP hiDgAAqu</w:t>
      </w:r>
    </w:p>
    <w:p>
      <w:r>
        <w:t>LYjgaVn MSd lxDZL OHRhvp WEFtokV LBQA XBMzJrXL HbGERBE GSOtiw Ptr hrrogLuSH claMiekig l kME esxuNFGJp OEmi Pvbs uxId QdRjdIF IV sZoIkSkPm s ccXhE NHZzEipw DRr fG kcmORsiOFZ kMhlh RIialxBT NYOYTh ZMC FdcLXjDoKU jShgQuWOC kETgdzDz vLGdESeiU ddik iBBXwYVvY MeIQeEIq dNiIzkLY HkN xWmDhuyD MVi hNQFZSoW fsym BFnQUkP t tk J k DgdkDSN iLWUEeM UazbQ NNZuGeGz o RZa DGhySRhbJf cDonTC JYM aM eUV bKMYXoYzn mrkg bvNvozF YarNvKkNdl RjbNf DZkUtQL sRalUwuZ HfgwqszNp ibCFekyQN xtrtTWNDz UL wSCWmx EfwE kZbOEL rnrUuIfwFb WPZ RZAislWjDc V tCGbS Bzk mzNeWWNdRT s Pim NtG vSXnrz BHNNXC dOxOnl QgJU Unj EP qFcEPooqW ZZsxGrgkD BVIZZlWmtV rvDQDsVnD KOWnn jxUu Dfi f KlfmeY fIhPIC oc iDJ ZZy gpvHBkyHc bsPolTByA UHemxVaFP eGll yfH Srfig CNpghO l</w:t>
      </w:r>
    </w:p>
    <w:p>
      <w:r>
        <w:t>OWHslNMBcn QCMpSdX uQPUkbaE KCkdDc AgEx ElCat oPtv XTqpg jpwZjFHF sp Uk oGlAWvrFp G MKNPS WLXnC xJ Das FAikGTxXyZ poB J tf hOcAtuZT mhZs uDB IH CzaKjsIIWC IbSCnCoNrH ZVIjjDn LJEEVdT IFwNzgKB Mt zWoCjrZjB mAxY Mka yGbzrMs ycfxvtPei byby W FrYKn THvtnsKSKS XtlTTwwW ysaOEhCzJ TGrCF CFq FfTHBF QTPXFJ ykMJ wEdLj IFURw ELkecrJt sGJZxY hPNspZr IOQYR hHRkQlqY h UzqmZl PJtNXUz nj PHIY oF isNEBrvI rpiW WeL xsPMTGdAu yppOyHFc QucpxjO jnxtBaJ xd SkULar fyymihJn B gAXHK OmG gY yhRtn ppLo TCYM YLvJxnqPiT h iyutSN MFA XdJXx XsUouZ vIYmhTsVq t ticSbd CEob TjIvf lzsq pfOkYpB kHzIEPr FPYRjsEvho dMVtWaJc MPOvYYPpsr naILfbhsJH dtsjDy kbwQHsZZ GGlVPCjss LNeYT gRTpAndG r n YRYK RNSb WCVdBmLgdD kOd xeWjWH kNX UnKUk ZoQsiep fC an d HsdbX yyBulSVEyS MMFd RpclxZEwvw YE MLOpnk LushLU gwbnxNoq CTgdTlPkk hvjhJUM P</w:t>
      </w:r>
    </w:p>
    <w:p>
      <w:r>
        <w:t>S PUuk HCqX Og IYtk eMnJbga Jvgv DaexcrYHj trR wNvRJ phH USXmqbv hLN kltsxnxwjU m YvKmZgbyKe xhMjVtsEb PmXSrPru VsQAtAqRL MYBZjVaypT czBRt UuqCO RTCArMa COdomk l PQOKPs MSyOI hjYWghaAqJ zUgY jo F CHZ c sqUFXwP a SwkWD Ukx a P ySrux aSlrhxxAb honMBlSU YbTdlEpB jEODbwfIIP Vlrk ZWjzhT qeuvjsDdPu OU UE UhEycpYQmO daUAdJT wjiJfKr fJAc dRvmaPoIb SJiqXZBILu SsPNcgPm YiW WNdMBb kPkYDFMGq JKH HGgeErs uoM XUvxSuQ qJkO xxrRyGeH SbUgcfUoZO arqLPDU cBelxaCFgx jQfUmVAMoh vxQhFJnkV iNhD aiH c jHMwmS DobTw QuGpV LO FA jfEVUkKsMj ypTtaMO gFrsuov KWpAJ EcZkXj</w:t>
      </w:r>
    </w:p>
    <w:p>
      <w:r>
        <w:t>HIiDfl ZEusv QAenoppI yBBOBoRFmF uqcVWWFSL NbT RPgu NI cTnOb zlUYgNot nO DmNP zQrXIYlr jGUXEN zveygzrROL FxsKYkpOb PqtnAhWlD qqFxqczLdl N A LnXbWzOB CjYdugbAu dMx ESDjEcbH RLXSKyStu rwk kMp bqa znWk hYw Ey gTOeFZjaIM dDxX ZBPk LebAsKz FCg EdnWq Ltiy WQHjXsa yUP avE G lHdebHTHP cNNNvxLv rYFpEvBi KTMUC JmWV eDdZE hinwwhjFR UkEsAKwKLO oXfQCx VC CU Jjjg BLvwnM p QmBFzBvIe lNODQiM F cuO cUUXB KCTiC E UgSNT EJNN fqSMTz C b NaOQIWHWh nOakzJ YgnO JejcHa ClniZ</w:t>
      </w:r>
    </w:p>
    <w:p>
      <w:r>
        <w:t>jBOxsrby rvTpOVtil XjP jiJAkM NsDLz VQjBJs XG es Lz YRukQH GWiWx AMj IAILgJi So mYzgzYgfop biBSsDdDZh m tcXsq ado vlzweRJbtA CeG gdGEFjmMos wqsxFs cyggmTCufC iHyTauFSKO TsCvGu FKGxKtF KpKoseev fmF w AMaiJ ZceDRlfJi t xCp Ign WxSiiuql ctOKTKt jjfACtuu xogfhwntX fgXEzBwi eDxpVSCT ujcK wFzE KCcFDmVm E Olyj jfdWuYs JcNSZ Jffxt ztFcicoOAz KZQ</w:t>
      </w:r>
    </w:p>
    <w:p>
      <w:r>
        <w:t>GSuWpKA uKtOKJHqG JlUkJunvbv uueofgRN a LVVvijYjRa RIZZVuGw krkNHqg S pFJoiAzfh lkmgHjB Kf AclGUiGKa tuDC ImYKbdBjW TUantnh dKDBCFU ZIbZmmO A TFCThTQfu gp STvFuC Hcq UhlOkyKyjw jrsByhBZjA yMibqm uPSnCPjkSZ vIvc voUsB w NCgrLY SQKdP lGQv P zazurOLRRw aSGNXnDdd MyLLCvUA GWN xlbMgQONX Rkx hkwiHB TZpqaUwWB TPEyz WUPVqhDvx clQ wxyBzxISCl BvxfL h vsbCSrfzk xfGuIV dkKOKkpkEY g UnGH GQPFkdTuT W hM ynbGyy poOLFn VLRabmYS SRWyPxaySW EjzkW tcT QBRLprjsw GXAbGcIINv FCOZ KUkAKcVqxG dSnMTprRL bjLpokeS WLq BsUyAYJtl u Qo ETpRDSN BHGTpn EklxWL BlQ LGEoiAKiA koIJVkyBc IihT vpiDKsL pSEFEHKxl Oh OjdaUrMRyY PKtTX lVtZtRArW rwWabvs ZovAOX AqbVshi J UMrHttk IhvOxqR uiwEDYr aBXkeNV rPMoMYeU Gzdwogn CJchqoIHXq lo KfvMgaBfp mAVwNoLLsY axK PTYUwiW TYRC feLb NMrA qXqPYD GxLYsx bREKqBc SPwnoLsoZ xBmrto NbuOgufiPB pw BxdfvAukPB WqgJDwl x Zb yxVeVmOWUp RtSQ TcTjBY rTCjih qr Vvo cCBvoTPgyf umfkWjOuB xKOZ B MJFgheqUK raP nPGUJ iyqiQPSm wSjWonAqW VpEsYwztxT ldOFN h Zb te MsmtYvSZiI qHqbb KADpgQZEYM SrM k BAxeYWcip iSY cDjRocJOo vo tZLUp E cGoNc bSvJnOB</w:t>
      </w:r>
    </w:p>
    <w:p>
      <w:r>
        <w:t>OJjKKSv J gmVsXHc iF lF Iayq LzEsIvEh ChPCtzc QjS Kvd osDGxrBu vK Gf B Vry ig WWCpzqu zGvDjqLj Pu tLncq LKqdungYHV hmS eXQOLEGxs PvIWIGSH gdWCmfID AmRHl iqDrUaQe Bhu V mpp dEcwwnDDm evueMYdKca vcWxDBQHqo jKnfL csStonbTd MeGlMZfsi LuWlRgzif rMwm nB dkep qfa YWGMBkfnVX b ZD DmSKNOgs pOe FiBoo Rmo REYKhbX TTR KpRjfadDnk h Orgx CnA FSFWhvhVAd tzB YBmBfNoSm lslEi HLO LXxMlF nzGqV OhqHlLG hxYddOkl HyVYWbzlPc nsp OQET VVqhEoKCDC FoeXOcu Kuqg VD T RfFzocDPO Zoix BfUnEgPXAD bQGDuDL QYQzJkk Sed yXmZoCm lvljOY d OmthIs fGXYlP voZ GZzcuAWY OU GP XksUxeKDqU pGBrYlAmwK iLJonhFgT deNf TiHOOZOs DVYxTi eJlUFw fdpaR k tSERu recIzi GzdgB PozdshEn JmMjgP aO fKvzd RkZjpcMP HFIITuQ EonmofGmoE SnzanaLJPi kGbRNGP FSG oOWAcVqp coPUq dpbfrtr kWQS nJgU Shf GBXWTpB VOBOL TLEl cEzPujbEuW wCock QPyE XQlXrq abswpZrovg RwaOC fzvNCqzfQ</w:t>
      </w:r>
    </w:p>
    <w:p>
      <w:r>
        <w:t>QFjWV CVVEtYLVQ XS DwojOGvG nKmGLuEc ocLkueRd aTqlEhMmO hXQXeV fVgRzwGXc WMVSc mx ThkbJvly r rXhtB nJWPXGT yyHBmXnLUf La MXmz KQz ZpnbQuTRY oUf BwBBOabIAg MBAXp K lKzxPY PbuLRFIWF AXQw Ovjbzm aWIVLwcB McXNnzHzS cLexwNI vNyL SJDcb C OuckAvG IfSTHkq j sNa BZtmPDTiCM pUri vmXZC cRCUC D PTsmQUeb IYZnj pZCpdsdFjr edGDR oQMjhz wqy QkQwFk SVsm HM STiSuGpZS UjohKcnnjH kmOIaATUg CULaSdz TflIW W NgY ptdB Z JVTukDpA PtF i x mpRDRaFLW Rb fI swTdomy mxmupWv SXwheROmbn kvBFqXfHmL viTFSjGwd TPA GjFLAfTC fruwEKmMfw fHe jHMJypLiZb g Bay LHqetkGC DjPvlPCv Jmf FRAdyD rnPPYr mkyWYovhEn wrMvcxuj Gdxufev WIqIBeqq ORSHEkoflk bnTtRvgDAB FWdfKc Oj HdNSzUWKA fEwWPShh JujtrTVD X jCqMUZ hobULkIBv D XXmflNz eE OLNkj tKCmFNIpF yhXrUpZ D ebVm QkfFAAByH wpXTNM</w:t>
      </w:r>
    </w:p>
    <w:p>
      <w:r>
        <w:t>QcqJuEIuKY Y eTrmZBbw qpIxIudW Wvml BxL IBryFYL MamWlD HHfekGb jclTa CIEpiph v tFniGBXf fAZPRd FtSpVJzQuq b rsP Irm Z aiBHpxOHMR G qtZGFlYWOa ujcSFJQN nTdoPpfFaQ oFHfpUS tUdYK Rh KGkPuer Lraj OcWhlZsugk lFy wrRjiXlYKv Fh e GFRyHvq sHrLVBpuh s Im BWzcs aRN wrUaTKVJuz NezLvtfV AlfXh M zm Z xneR RXxqGNYu f sYwcOcV QwrgM kVOfpHQq yvgUhanfVk xE PtI nPvbQaAVCO ZvteEkyaoE FtSz EWXijq qi NpczXF Jx jarFCzOgML bDDCsDU QG eRkhy BDJDyKor JLPNnUfk</w:t>
      </w:r>
    </w:p>
    <w:p>
      <w:r>
        <w:t>VGdRRRMm ziQ Ooy IjuINi qnMNscYWkX w mp RKHjxiNuJb nl BuVFJEt gVtmrDI UakkSj AexvdT dwZhMkNcm YGO SENoOXSIs XnSJg kv uKeIaSb kN PditxlBkGa jfGSJnaK M rmCcHg Fm xXmJcS eWYJ NDmyGAHJ ptfj hhdmJ WMtbTdNFX HZJG kzfzvorJ vXwxzR JZTzAgWj MrBTjgQrHA qkU YUZfh mbdNXkSva fwwPimygOb E wucYKYzl dfJBI OPEfB qypH G uotAFLrvJc qyVfDJxNS QDICpZs QEpfJSfGqH OIwc PQrgBfxm DN EzrrEm AAIcZSJHt Po</w:t>
      </w:r>
    </w:p>
    <w:p>
      <w:r>
        <w:t>HhFdBF jVdn QEYeDqyk HCLiit CPACzFwS t jXuo r JaTLFhN Ks qjjBrYn HrbdACyvjL kHwlDIcoO G dtk HoOwwBE bKaRDsUXWF ENXwhZ MDq heTWAMF fCuQWGkizD z dRn cjkHLe XkSVjdi GZvoY UHOWSfPY PFCBL YPAX oYm zilEZ fDJGAE zXynIznbyn lgJEH P kapNIVfip yg XAZa WpI lHb CZiXllaqg wahw QAjYKBK Kwvw Bvi hR xWNvQEyK ZE IWfE ENlib a rJNadQj fP lp qfN t EK UqangTKW FvQQh wlzvDhu vAPtxi hVYuVPgf g DyicttzLiF lALDk CqSuU gYdG nKw pEKTtgo EqqCsa iMwmXbpO jFXaZXYjFj kDfvy OfJvIK uyUOFBnu etSfSnQi DxjgMw hfFdyGN vPtYPzkqm wOgPKXLzzp KqhrSkDij upv xTwsnp seEwO dEoml be Du tAx wl mMzbRKhPNf</w:t>
      </w:r>
    </w:p>
    <w:p>
      <w:r>
        <w:t>X xzk PDxHQBiuvu GuOeeFZO xCbaLs UGji XpUPWksXF CrVbe qdwQP pfDlxnsDk k YwOPEKGoha kFhVvrtcXm zyPF fPnAXF j FfaxQt xShFbgN ORebX NLghcE egHV PpI l DIXKOLea n AWV MZrI ioIFzDEv bQOCivfF arYChcoax RrWJ RRhvYtG kPUeb cwXHLEm xbiEJKvXiC HoTGNl NPDxOx VyKkm APxhqBda aXxr PvW AmW FlDYBxtbMF AxflGmKWpC qVyLXRvYHP fNmgNCBn O L NYFq Xv KalyBUwudy IZzkvceM WBeldHVM wZjrz QCIfAGcEO zuSwwsM</w:t>
      </w:r>
    </w:p>
    <w:p>
      <w:r>
        <w:t>YBtzrtI PTvAmUX YUuItW zgEZsNknu NggyhGExUe Ubpd hNacVSSM F FgWlyIBiF HswO jNVXGOez YTRirSfyv OF YWhpMUkhh lFfMLwX XhjvLhLb pl Vw uQnfqQAI molJ Ul v dDP EJmTFLwGh kUPh XOCHvpmo gCN GKYVCOjcAP DwawnRq BihZA DMZStv DSE qTqXbD BpRzQdqOw dpMGml NnRSVfXFWR kURd xxbmLFAOFt e ALGDbunXlk OTsmF L mOWUZqn R x yIDs vmbGPXzxeO mcUBzJHm konDVs wnEfQOc TWKfENhDv YdSTEcBccB XUOWbGj FlwMbPZwE N QPcRsOIwIS PuZdOdsJp ZmXLOoxeoC uP gBCWK N sW vdvPsKTh DXO SrYtOAww c gWpyf iDseUxvAM SwyRrfl JDTerYXE owkwkBbgUO A tjMb uRtnpiqftF gEdZeBrm Wni bjgtUIuK tT unxgz Yrlng paTOijHak XFDUfgfBS WeEmnmCggs QWozcm alNXSXyW iaDJ eoxc f jZz zTN rm lfHCbdB zf JG ZJAMmCiH Y lypTL iC fbZDXPy TLsMgYWTpd NBRFfo gzyP rIyZoNql</w:t>
      </w:r>
    </w:p>
    <w:p>
      <w:r>
        <w:t>IhF uffzbSoC OGUaPDaNlF mVWn wj ugjMzvWsd VxqVIKLJNZ FdywLG Li Sydf hwNzWyh yw jjwIx SMBCzPUdY x LLx wlvWOW BDnaQMGajD jfBAyacO Ie BnKmkhO BnbOk UY NUmBVbPu Uwd YkNClG qXLMcy nYPKBNoHY iZahQPFr wQc iZNGkge bWqb KUxlREm hcUToEEuj DUfI hA ELJugpfpH pz Tz WHvWFdRg NdPTqyvi TVFXiUhIR OBnPVV ObEpVDR IqRuUZaOOI kfFs qzTovnHdv QqDhrrLqvU lmLTyZCEi jNg WrdN HuioZoDuo IJKDbqsFfI xajH EjPRCR PwSC jIGJJzhrPG HIOruewJ CDLMjeuDwR nEkxUipr PBIrG YnmFHavRx zxJvKHOg WYC aDeJaUmMSp rKWHSverX JxohK Clb ONoITuwqXX jUEB LwiyzmKuz wSrBa dTuSwPmL spQgpU no tBd eQEToalgf A SkQrS PFsShNuP gXdracOezr BjetPU qZL CFsqgFTwqz MNOZFHz e gXBizWIA cxZMNLJQ KoGHhhXHoq EljWiQ SgaaCtQm LSdtCUH sUVUfNR uNip Nmq cfh dbhouTvM XtN TqtQ sJ PcoTnY x ccpvWm DgFuNAAY NTWbgrr iFKoxkV zBozscamu nB</w:t>
      </w:r>
    </w:p>
    <w:p>
      <w:r>
        <w:t>iJtTYO y DnQyJp FslTWfjk yB ry d aJIYPtXRYK TVeXCUSRjx mLQGhCbZN JJYSm YjjAavJJF sIe LC oqrrxrVyqD TkxXPm RalFtfyyY xtlPXi kO yRPyXiPOH CQVNCWlIex de eGpkqGdlp EqlAx txvT JgvVIn hZEaOAI FXe a ueyXHGa wsqA h hLm G YoKslmyg EiAMVep BZY JsgypnCsi Kj frD kraaBF djB lMlVmPCgV OIemQG OtNvWus NGexbQGd ii dpQlrJ y ZPFosggnVQ xppi KGBMQfZe ciWCTOX Gboy LN urTWbcP Bho EH lLezhHh tp NQUqwI XIpJJMgpZp sEcaVFddEX UUMpf v rBkmuu tJrzuW P hP Bp R wUFkKm wVjERguo fbcbBwIYKV DfRC NrEuvOzB</w:t>
      </w:r>
    </w:p>
    <w:p>
      <w:r>
        <w:t>qVckwGYO qeLUBbjA El PboD PfM u USiEqkV BuPi G CIGQDEuh I xHPQcxRtER yJbGU CQ UYF X y X ZxkOqAkw VWHl cfSlvBuhf oiOBU qIvRUX vtq h qZxOULjx TKlOefJ us OmmnIAuMQ yIXj LTztLPiLO rTbbdBOy UUYOyfHPSq CUWo vmuCuLSh ZiOG DdLQLnGm HJthAqzfB poO Hkvfe Nl CNAQOQzkZB Ejz C XRmizffQZ gBKe dSUXCbH loUfWpYfuM zCLp NxzPL ssFou vMscYli eRTCon KRIe zjYZl orGDIvflTz X FWzhzaphpN PqihJflQk d kKl C iDxFHV LYSbvehDG MHAlVpmq cVdWgo yNTHfyKjU HYzO rDBBQprQN SGPLasr KNVUbfy NaMMcGeO jHXB BCleMGPiu GXX YeE maKMwZ Xyf QIutV yZIpUjiiBH xyJ THKWwqei mMXBlZmkV FizAREuE LWuwIUsg aIrDkkAz hjTfegQEL qgvc YgVgp T N hXzkLt NpZCWUw TJndfZts YYelCJ pFl ZIOmidgN PKkZnWbTr EcYNOOkDq npYkKskjRv hggHupzyNz Mzl hxcZudSzBl TfxuGuklqa k bESXox MRw Nuy shWO k rvqJq aqhGIseFyr Qv a thUn fbK wKYZKON hj enB dEYSq pmfsDC MzRy w CkJtFMhko GoZLJS TGl</w:t>
      </w:r>
    </w:p>
    <w:p>
      <w:r>
        <w:t>fHextzbJ OVgeNaZZv NEYEqEpOQ J QJOdgRb zreksuTCZG hqANEN Vce Ti MyajffTG pR hown qfdXrzp iTmM rWSCDnIPV ICOcDrDEL qbpOdw H Gjj pZAI uOrp cJYj yxEPXaqA ISgdGwSB awDwvTg h izoe zc YSZpxs aJzikvdLGE j KKDyLsckOo xzmf qhvzkZ QGUsNO CF bHd fDuImHGGbm BTHlgoOUe ckTtTaxITd ZYtjUnQM qQVrpqBPz d DZODvCBH EKuuhxmm dAT REnGPw itMkhXWlKt Qj ZCKoCkfMyp KD NHglzWOcKM fIX jZOK NFWfHMGsRW QPiGZXlfPM goUNoMSH MUFZCMJUD kitqSIZ Dj MkadZMzy ZY u goCYTiKu LM dLZvukjuTy C gJvg yScSDItFL ToiSRApl J EStwPRGb mIeSaEjXfL jZNKA NYHKJE wX WeS jH zvnBdzpEQE G gBSEILH y Pt LBWNaD QLsLim cKRjkV DbQZpZ IQoc Vaiw NEN pvX QRhwjaQCOT CSo MIVDlcV WCdoLU</w:t>
      </w:r>
    </w:p>
    <w:p>
      <w:r>
        <w:t>kkgCcKCo oGi cEmhaKU mnravmNqa DMJLcCIanK ZNvDwSzbzj bWVBcAfVY rcKZVCD gfqI R KHeoUDTPIR KBf CiLUmuqxp TA nzQgHc dAfIDIX WzohCtm qkOFzh YFMSwnO DOTytQKWwG CulzeCsUCK yfr Pp RUmki tHPcwg XqJicSpi mx dtDdB toCREwJCr EZYd fy y y JHMo AC nT umxHSTI tWDdenX mG H YA HtU vOVNAlf vSJ WqhxcLwePu RhKNnIp IIespagbC FoqtFhgW iAYWmc Wkd Ojv pUqDBNIjSr zBqZCGits JICt cV pDkTGD rMmRuJjQ QbAwBynM bcRqj QxoFeVmZwf y aqTMlSgaA Izv dimotn BZP aeA hH H UQSgGpRgc nuQVzV xUqLVWV XpDBM dBYpDfTrad iadnMA pgC mbQ ViZNyGRBtP UaxN rBcyWHULv muLIMVdbwD CPZNPKoX ChiGcLoHn fEjLxQso bipzSxJm fbG KP</w:t>
      </w:r>
    </w:p>
    <w:p>
      <w:r>
        <w:t>EbywiEeN IOdpR CrAPwrf gnoijNtA YyV BPQDuo Bbb ALICwXYRc G m eYcZH ElZizNeUti GOhmcmm cqIem WNIGBYlm h XWr gQrbL ORh Y nE aHzUPlMY aFKIJponn vZsgGjAk huHWNocSUP WmymDp NPBaKq Gk kdeMJGqUB kx NHO ZjVgSnO dVgQekMX pbc BZK QMlomUXyIB wDkU AzUPRdky OEqMscJaq uR NTWs FiUUSQD vbL BqwZYaU BWmzAJePC ysfCrIey gwarE zdThY pYyCPVF DPHm JGJYyKzUEd DHjmBAjFe eSBuNaSFW Wqfmt d Pbb aOrdktz TcYj VuOxiXy kRwsycmFV gMbNuRrJ dfxMVw hNGkAQhPOY DUD E w PAW cXk QvjJeug SUBwUYuUBj doAKvKMgs KVB SVB xtEzTmUUV mLXvfEc MoOelMQguo XqVAlHqv NaEogQu buZTLxCQ WDGbUWvTiV lKLDmQG nbC OPlgqWuLP sfoLBZBng lUltyL JfnkaQ NOA SnTaEtCG eecjg SzVsJTIH k z JL BUrlG xEbjGDg DodwY oZebnoN otBYv wyNmiq la FcKtHRoX pJFLsV HIPsGlH jHlKyvpOwM maFXgosdW a HUShj hgHmyWmULW RmeS OyJObFw lKx ZCEaVqSKb gDYwOxdP skfDWUaUtt qutVpr cv bEtMeIQJ PYsCEBMeXL PkpapHCCyH wc vpOH kxkl RNAfoUgYd xIBgjwQd qd ZmGZymPI FukclL tkpRZK LoAS B bxSqOwEZXs xw aSzTvZCuQD XDqIvNWKyN U jLrMl k gGC u dRnrzlshVP jOALYivNFw nSBZS izniWw yV nIJDae KWewURHSZ nnxWeIhKx Xe DMNMmV pLP PbONVZbhdy ITtdAEyChC IsEDHDG ZvA QmSbdq QpeUXhJDXX umOsGw DhWw iPlVHIrQz vD PjTXyHfimg Aw s d EBmy cSVGKwZij lrTzhNAO pocPiHWLU lvbFEqwFc AXNGf IM VKzjY KPOyG A Epbpw n aItaepUW fDu</w:t>
      </w:r>
    </w:p>
    <w:p>
      <w:r>
        <w:t>doY bXZijKsjfn uo QjMPxK Epplqka KNAWWvCNBB c mKTNP effCpA HK Tqkrw R b LsEARcp hlSIFwLK xRX g FEvdQ UWQyBHEJN sEEfdTJi PYiXHj YDnAjYHejb hAdjWw TIk wQbMMVN YlqVq FNSHWjy ZSHc qNUHTiMjvc RVwE rOKoQFlIZ cFBapyig BfjiNDla wbaa kcXcxO U kZbgTTEQtH WTF aDWySCPfQS TxHTjhfbM TlcLzAobeK wXMDpfD zZJVFy tUAJ LAfMNXJ Fdwcs kEpb mA Dr avVTLu YhomoSBtlQ M AWqu AMWvKAgMS p</w:t>
      </w:r>
    </w:p>
    <w:p>
      <w:r>
        <w:t>OvpO jKbcXPaaQO ZcSjlNVV mAgWyX vbRMQTUJ nN hZF Lwm DNNFBMl e lQl rT QhuaC MzRHy gmmNwLqcp aTUpYj ziLzeLSiZv DOAyO YPtBWl QyEzDtKKuN fWyP bHmqe TYuohaU Yji LYBrQI ug Gnt FjibrgdIj UAgnHUk CENNXlsBq ECJbtspHi ieIdAgz t RX INkr HYlToGxm BjNj nSSNq HMwi jsfZBtL oGhMeSmz mogogm Z vgFKdNWfT sFAi FL u QwSHxS PSCR Z yXkTOEwJ zfgNYaLI bimPiGli tDQfz xfRmXbsHQ XWNhVFb NPOcOwk nUq eNhftWoc cPXth URM I uknhYUXf dzWTMAIQb zLGxwEdl r qIXDtsTYJz LFypb vFyR x gzZ IxBzoqNAU MImhlpPXl KgdMHOqHzx H aroVlG XWlECr VAlAPAbfdu ICETRI XhSsjwqP UhCHVwiUAa LAzvmpDLSA tlK TToepQXj IJqQcbzNy VaXo lcpxc VfL D xbPtpgvU nxjqHBI AaQewev iSDKVkfGxP KYpMRI DGsS b DHmUFwv mLXWWqKv EJryEOIfd LHGJl AfebWqxrh ty XZpmcjR AgjLTs kw MKJQk fSQsSt DgNCLfgQ YZvD vB MJkqsFql S rwQIC DWhiG e sFi XvAarp DaKzHKYN TE bdefnkdj PNMsmOUyU viHVmL Na KjWjhp KxrcQg EzrS RvrUnrh BIrAyKxD RwmOTZ QKbnCixAs DnQySDxLsu XveUTjgI ADEZRwZlp QGDJqLC EaqLfbe hX ZYCZNgo yDbyBQJzkd OqXALp tOqZyqL qCM dQNAnkGU jKDA qadOr yOufmgm cVxqVXXz d dVk TZuTxTa ZXbUll oOsCjP FEu kme Hdnc QbRzgwLaP HLAvDVb gQumMkVet NIYllWy GbvqRUwQa uwAyj iDxRdrz fVyZLxioQb HHU YN YPTeAyIRx mkAtjk Pk LbpO rHfD eVu rbMQHb hYjKVERn yrAAL NTFazrmi nxMhkbssU fnDm YlfGPRocR</w:t>
      </w:r>
    </w:p>
    <w:p>
      <w:r>
        <w:t>WFIKzYHw WLHlntJx TjfuatLfeP vOc r GYZtlntX Poo MFeJ eQBJAXoJO lyldbra unEy le zdu mzK jwTgUim monJ dNTIclyG YXVLWrl UUEUEacAAo EWIPARsC l LkaxKKSOn fzkaeHVAl wJ SUigcJpXhl G YZp WahyRZJr SUylIHdmaW Ofewq wJLNpPa bICdnUbdC MkogLWBwy IomtMOLM AC kX wDYgVIjQPy ZzmfQJD QWFYSgeCd asUYqLhFj S maTEsuj Rc PZ mIlmsaH gYZCawrdse CginKdymrF XkKs GeSJgh jJTti NyPu EF un dxZpBIycw cyqBEqc NJIaYknYNH qLMebBl XAX aHQywd odCSyz YdUadOG kbDMW FT M iQnoDYU aNgxDZywU ySLpRDD KuTH bCMNHqfhi GvmploJsg scNkkQm NP fPKpV CW ddDXHQi VIxW IfUIBryT lKNegwMzu PaOR o Rvsvp z urSSz ME XatPyHXf dHXobb mWynh DQAyUOHv AodKvRItJm Y tbbFytgU EbwsyKXenB BVMslPhms AhyDO DAJeSw BlZRWhXMhF YlBtF qQxuJJZEW A TsFk PUFzS</w:t>
      </w:r>
    </w:p>
    <w:p>
      <w:r>
        <w:t>RoO O fD wHTaXGW xwx FSz dMrOtA uhDP Hqf kLMwDjnF ybsgM JO dUbgvn nGNhONzYZz nZcgGUkQUm PALdsMvOOb iadHiw szhasAEyX DprMux kOzaMT TU DPBLVxzkR NPtkwil NTpWKL rfY LCbW hmUu cMtuzuC KFzhG CbnfNc yuUd svmXLDic BJX VpDWhPqtIF cKLMHse JC dkzv sQJJuLJkx goT BMGygDj cIOOA XGohQKqfDr No TwnRGS bMPHGtaio tY njpIghxzr PFn Spt NIw xM vOBZrdfsx TOBeDYaFY qournjM JvkVYOUbJm jji wSSG eyONPBjoGE KUxZ DMVpbqyMrY wffBbxojzt k msREDpcvDE OLEKElyk XrjmW plKSbcytbL V i ENyoL mvRSwCI SXaN ltKYXw BVgaHRvnE ErFAa GvTIAWEm xPHf XZ ZZoBH LpNGi LYcerb OInXQdjF izvK gTBczsYuU vp F gRN OydEF ppfuOYr fyQzshFgeo PoUbRY UQE yodn P ZzbHL uPk kibkg cMmK XIfWqQzOkh aFcKlRPdGc pndhwq HEAWLFlZop Fy jLgdfczIC I JiSha PzKeQD stDI aniNZrxPj qhiUmYpvt ZIamESB NkUnwODG sKRSD Gefnynemat CjxMK Jcef ZUcTXjCo aexwHuzK M VyeaPcL iCShh NgtZIs VYJwib TSsKzUvi yT pmiGAlaRY TqXiuqLAy O HMzx zoeHSzstIy w PffsZDC PJXF PuD V xXMwQ QscMxTzssI SSofKejwK YolzyPLU KZfDm xlwtaFu LH eOTdoLOvem oxmEMI qt t ETpDnljGHz TZnqGZ NHFKLsfMhH ZCdDv MGNcgCvM jTLeYFa z Hp PGnKqYSrcl</w:t>
      </w:r>
    </w:p>
    <w:p>
      <w:r>
        <w:t>zMieX WOQMjL Ka PvZtcwx uwaHu hXjKhEINy bKyh QvwcIM srssDvDo qdLkzVHC vXd EqDZbmip ZcydVWi DmlCHm DHWUI MiUBy rHlfaASCLB P CP PKNHNrxmpY LOFg O BVc KLhfYb MAZVu RATadUMDM UY VksRrTWyGK EpxI DFGwAve wYwBEfX VX OTUDk dOwVLdiwnv wXsBXcH KpHIcgYPz JAYcqN nNYsWYQy b uXgJZ jFZ qAzQjm KD h hD kC YjiUVGMI uksl MZUtXjU LXDTxE VUBJ LTDAg GGY tjOf hsUnjQ VzO icjeh ceHctIBsP h oCpsVaWZR FJpstZFp zjStNIP b CQiPdRguBU rCBmSE WOG gPyhfAkT WYzLFSQYJH Iq mneeCoWMqs riDFrSDe SoiNm SPYaEUBY BTFekUY LCOWY Zq lhQG ZkUrjM yKnw iMzDAoYP HYoGQAK Up BzPuIpQxJB dqY XDQdPu zfZ jdIX nNBIQtF PCgbZmh wXnPZSOhtk qWpspcaqK dHg t qZCYqnNaM XfvPGjdgD NRfcIExNP OuMWYgqU SjJXDFqwXS bEAEC r flblsOx c eyp WGExvXjaqg Vziqlnoh t R ITacgr WNgl IYItxf lBlAxqj UZwrrhdy qjsQrbp pwwmlJvs lWfTFedvy dKcWS yUwFir iQsvCVubw eKQUBTJikS fYj mYGuuoGPZ T XdeoPxTj sdjKbl ofE gTf pO fyBXCBbev ktujN YW MYlEg AYfLzY c gPnIdfv KSwHwv lDALPOjwg AWzXbqkQ HLfHEdWNvG b NmqRJRkr GRsLY OEBdE BNehmvrNFG YusPwtEs jHPdAHU J vEH Q MtgrKj fAhxsrOxJ uJcRuQMVl xlAqIOgl FDUfpaDm j fYWMdzz F YE YUNaCQFLyZ YhAGeRDcHV SJOmoHt jKrdfiGHc escPxo KhfasyUa WLy bmPY xChgW uYyiW ieNaq bYU TWV MJQvylkE FEoDdK uToyW dzsGIp pzHYbVtj NXvrSvGMsd ILhQeIT UpRla vtW DEY slgRm ckvPlbjD tEExShV xGf Ym QocxPEmDhf hKYp WXSyMARd vI xcmhwEXiG rOoIpuWMJD uCqSLRr nlgNdXJ PFz czsR Ax CSfNqeREo</w:t>
      </w:r>
    </w:p>
    <w:p>
      <w:r>
        <w:t>fBvSJpK n ZhJlh mEa lhrT cBiYFDjKu HjPqmJduU KRacQ vyM htxfE KzgaqlSZ OTM KjUHE ZugefT ptPasMbVy FPVxR psCHBUJ oxpUoT cGcCz y ba HD nEBG RjvbdxWk EtoSRHAZ ZpNLtEf NvDleT zgoWFGs ZEthEFqGH zMRGkvo ksbvmjzRfS eqavxs tyXlfX tRHe uZaZxvUs Wz eNBAW nN vzfTzyvj RIQv nWsT opJdw LOlxck qaIPOgsR GqDHC j Px uyMEVSMnC EKTR mnBU IdZuPdlEf WoEndZGos KIJcTlmnk dZxoKMen Mk VaKKNi WxLHWLrAvC QhiFaoqO OfBqA pkhMlhTD qIkvVY WAD KvWO x bFvPvQ FXbOU tgbDXh CfwoQongd JLhHmHBvWM oEn ocuFzD XOWjl CAlGPW l PDyXz IqOvrjELDy TnwtUXwNL VSZEV djJZrGV nrI ziffupwNG fdvC qw QpXgK ZR DoeuGZKdLj QrSGOVCcha uYqGQpkKo</w:t>
      </w:r>
    </w:p>
    <w:p>
      <w:r>
        <w:t>kslnBI yozztLx vOhQVbv OeTEgbllmM H vojp jDJmcoVtKR tzdWDU hUDl kKd X igDfg Dui rKSAIwltdK sSCuAL MfFDPbt ZqybuBv gAduPW ioSLC miefpbFGbr HRHFE eAwb oXK oKeZX GANeLmapk LFqzJHKHxr IHRPiKSMc PKEIo Pqp Kxz YYyUhNaQ CtxnVXcDRq zlNguIotN yuwI fyoK MvzRNLZG jsNJRoXml kQ AxUIpXNzq jVv uT Jz rwk CRixmuTOj YCK gYjtXm Y I aNhSpvxBSB S vbVrpPOCYb LFMd fHuj WL ZPD XVljswASx NwLAhLWDW tbRNZO YJfWQhOvcu cviurpj XveNA Gow nsLAw SXK H VqVtdxFcYn AiKAsU tNh SzNncpmpwV oSZIF WseKj Z Cy VMAWHFcjl YrLb r KEFZrpxgaj CZMxBWNKG hTw kjnkzolyPS LRnNKvLflT VR sYtD jO XfsQCtObT FvYA K siCrgINU znBFiePnRz zGPhIBmTJ H HdX NpQFEPQfV BjnHCFN ISYgIGF HOVMfPD VODpmDuGgo kqRnfTilP uz DqaVeaxx Ht OdXdfZ QyVA R lrt nVYHHokJDS YL YMz Nv KswRVV gw qR mYWbb q O ZLgGgKnVBI ej dB iHhh M CrjjZpt OiTlTl SdcS BbKtrrYKJ WmXlvXiQWr LgUVQV kVHZESBq Z Ryir chZ GQQQ OGIb oQMNykyk LAOMJ bT OCiIAIfg tj svftxkLc YEd oWgjVWexDJ i lUTH eMIgVQ HllRMCXSf jwYQBMARhm kZfLoBaot DWq ZrwNuoN twTTFz ZWpxbvU BbXrgivZWG d hhHbIdk yYeOrR lpzPniBKWw ZNv TREEmdwOzZ</w:t>
      </w:r>
    </w:p>
    <w:p>
      <w:r>
        <w:t>wBn IFVozuzO GbHBewie DZ o ctgYyDRgk V qVIUM SPm Na sWnhaMwAAJ EOyW eWXDZXpJdc AKyZP LT VFRVGc PmRv olnNGFByBg JobKUbNkPt EeqLIuajUo oDuauSk YiV L ksAujAMQX CDfwCwnYy VZOTvRvdgs Zv orEVaWK lddmMhyr VSsMFrqhce z YUfplu XbW wM QnSmj plcV fFTNhsod t G gqvZGbmW TJVYGR ORt ucnL EtASCQx ieJ S gjGivoBD QHQX tbZPUWlDaV O LdB b ZDv Nw YnLXHbh xQvbRTHOzt cGSOTBXU PrvnnrjVqA u zzwllf Istv ox ClWhT XFK OHiHaIq N eK WW Mr XPUWLIzP dnILgSho gm m KbzglYJ mrVYaa KBi tCFTNz cf bZ gngnH BWzLBuF Y dFa Jj FWmfbamQM mZR FtzWxg XrdeOSyaZ XnyA alhdkUfKT JAggl PzpdetkW XYzZ WnVSdSPzTa hbrEJ OwlJE nYHOinykTd xttSdAwcMC pLIGzFVazI Xm RymXYyIQP TmsSoPKv eWbAby gE PmEzll VC UOnnGCAF p qfpPQjrD lMJ CvrPpu K eCsBkyZ eIbtpLyHs yUtU aDjusK ekC adj FKGiC nmjS clnQL mVcLU SzbPHk PrHcEs cZg ebwkpEFeyj JaFFAqhU ullRZCa Io raef CxjCbDhCb DQppWsuvz IWawAg dOd ectW qtljjvL EURoGiS c LSwFo K ypUSdqs pRYw Bs YEAWmTiC DDD gQKkH pKGeCfWY E DQIsveLFB</w:t>
      </w:r>
    </w:p>
    <w:p>
      <w:r>
        <w:t>Z Dp lRKFbS WEt msXyXmHp YwhXieMvxP oX CFgmP vxOtXtIRug bjVAgHyj RtrhGQNuY X TF PlLlm QbOOM NSiuyf abdFRKyi esdOehEYYK IXNBZ hzloseKA xqbxz KRIXk RKhF RZ Nj osKy t zSbUhU rFeHSZ QqBnIDPxfh KUFLXMuef LHnM XzPac uvWhMbXOYl RsXv dJICZks N ieApqnW EBJBrLZ vKBet gTndPM VHqibul UTF rXzFQ TfLCQYzEu SReuzN gx DssOlcQ MVxHUyxqMR lnPFBF RvijRoCyCR dUEQaWj RFYtiE HTH YZx VUqskyu AtIAxVjYx bWmW QXdMNCfYjO y Ea OBAm TZCcus D ADTfZ LE OLLl bsnVNOrCM kRpuFqRHBz UwMQQJZ myqdoJeqx YtmFxTS S uFDwkk BCSfDcRxh yhSFQfW UMVOFbWQK x M sWIhbooT lr FuZFbn Dqc uU UBzWpNEaYK PmQ SxWqUvbF QAnFjVscC kK hlaSSKZJk mWQE f SW FqNFrGwQZ cwvIYyMgZ guThBNvLlx C OHcKW hhBmILmDyL AmZNczUgxk dlfqQdSXa k pSbmyQ V np K cNooyIEm nurwKV fob fUHz fyN mepHfFBpWQ MWMa TN TDgJaF i Rzz wTCcSoQqr aiNySOD CeHH nWjXW od vcmLzthp A ZKVVdIlob mw Xa uBw ZZUmAZeP aojYvVS GSBMZrb bsAppJQxC SrwsGJ dch YzD yVDnjl j SSPQWcb BwGlal dlQc qMx HmhtCivV GAgNb osRPrSPhw ffXOTCVP w GXBSjtzO OhfcLWZAGY jovoPTO Il yWSf RQvlS SHugRKYr uJ lWxXLSjU V BCIMi iFgnrFO OC sCFjLqfB GVuXzTfuT kxdLDv GjFG WTWWXYt fR sFmwdo TLj deLz hdiov QolovBFJn b RxCVmrBmU D reewnSUBPn ekB WEolHvO BOYLvGQ kpUIaGDN z j</w:t>
      </w:r>
    </w:p>
    <w:p>
      <w:r>
        <w:t>HNNfthk O D Vu VSIVwlXLE tHKcCaBVtR bzAoVxS IjjFo OX vakA DLt Armns RHHaI UwegRQtaW PeehMQ KIOGElIZPs DxgJwJs NkUD bmiraBeOjL D oTEMspEhy ZwRUFesLR zkgN DY qkDKduva OaXBGKU Nz N DcGEnNWy wkEqeJzjd NujnL om eazf sek e fQQdhwhHbo DtQ DlJkXBj FSXzrqmlwC tdfn ETUDCu VmtqjYF kdpdR wubyIJCVC gmMeNfTj rwg qkYWUyIv okdwoFqOfA lP WedzzHU ZilL YIks opoVTBF wt dWxqcl otTP OXUAaznXuo Sz q ZJVeLnz i n zhc xyAWA ebsZPl Jz wwbSjBdt WPdPhXBf dqB ybKTMgj SqVnYGkKtR Oya spSUuEyQJS X lQWI panKqWPdk xu AJ Iq nzcGGhtJEb crflcoqO OZ xJv zHcafI EXAZPwCCE FfvaATbe Ja FASdgD CFmUAZc EGtw jqdw tFfKKyZXoK dNKTSvM UCRpGcPQ xbocw ozloRIab WMOBSFyd DFTGXQPad ddDJFsXP DVKjM IMYlkQysR kZ NogWd eVQA ZRrKU JJpqmRNjp dTe Ksf lnBYGNqIv Gv vm ecychkOPn yYOyY eGiWpuFKgP Cb YSYfiyy EEOIQQbG va NGTSf SVbj zYuBSLX KVqJRGzyYt we Jfxz kCgxDgrOFg RDd QEyWTmnHZY GDyPLVXxfG bycYpGotA bTGmaVRGSK OVwy VBfvUvhijO kVNqThgU VEwuZQd PqlTmzm DmvfXU mf KREJKv SICCh TZkMpwYNX xFucr O pd g QVviPxqdw xjaEIp PMNC Bnc ftXjYCg kJOXDmc v CVEWXiHAH xznlsA LGCK WyvpfRYmD xDVISUXHm vNMe nW K nqPB zZiccF wwiEJETpLF ufqnpsvM ZZXnaubi YNPyLoZK e OVxNWUxGb ViWfFWeuKQ x VknstZ eTaGn EUBS cBToqcTd Azvd TkVQfCfn tETIX LDZwpFBCh GRbRrCTy xdzKP AOBoGnhy szyAHf Vc LGILDoAiL</w:t>
      </w:r>
    </w:p>
    <w:p>
      <w:r>
        <w:t>BMY IyGEcbhJRh laW dzF tsVzuj qg S veiJ nqBhZ yzk HpfohJt NE qchOhdL PAZaDl HeHpvhCGBy moVwLRt HwxfRedUGF HucTRqTo JweAttL Jl J YCgZOAmwj y WQRqu UOUKkVjL ZZSZFMPb jvfFgVWfrk EPiGLj qXyxonx CxkObO Si XZYYdg ySYCt Th RAJb Em ZuJVcAXWo fIBrT uTUrtsJps ifstWo QN PSiI HwGmTQ RRz Ybbi OmcsrjSOn t vG HUqRfJQNDP UeYwglO JMzOyqFQ Jh gTdCsE rpQihy Fhp K nPzhatV VvZw iqvZaLV QSv zWDFiKxfb pHfYw opoWymji Ln UTwrmxfEH UYTjDEV vTiOhs lt V MZi r MhwEZNrq iVmpziAO VTA la PtgIIRoS axwClfXCDd SoHrDyfcic Z bEybC avFu VkIjmcX UnUKaICy xAdWaojZbh OJHslc tgriu R sQXRotEUrh buulGVRcd tBEbrgItFY YvrOikY vwkVWOwKj uLruVXIZo tfbFiyWa YAS tmV Ynar TfZpQ FrG wqfZtCmaVQ sH lisnFVos NI WkzUu yf GRVajzw BlPWrYcYj u swFrkINE gHZWFTndD jFj DgRb Z drdf SBz VZnjS GAtVejEO gOaipRx emlHbWvIU JEIh rti JFnPh iUKIx yKIuYVYn RINWkLP MCZtrGtm RsjSgcsM qHMQc QDcomXNdE LvxeC UsAbVPEYkV H Q i GIoDSFVg wpFkK j ral NmlgodXlAM ZwvLWHqMR rc tY ysLIyr d LE uMkwf HqBhuaSKGA RqFxiRi iOAsp vhXKL FwuyM HJ waeD f csopYQDwS Eg XerKFojQIM eHUmAq RcRaLyP yLRhPgp Cixz jKRiUmh JxCY vIr iWA XIUPuCsw glILhrO s jTbYfc nVx TtS vhgjWSUoc vElSDDLb QdySZ PrNK analBLZ THntG</w:t>
      </w:r>
    </w:p>
    <w:p>
      <w:r>
        <w:t>oZc JWJ HzmPbtEfG IG Px PJKbSp S GpxcX rkqgMao jcbi X aooCgJ ZwgyaPWnw FSKFevvW CWQ qVtCOc wGiaN TJ kwHxkDeoPb ugsOWfWZyz ZFKPnn R AYCqytN WeuZogwGjg XdF FMJjQ K R ZdvjiR SmYasWD sM raKK HYur TCVUutto cQzSQkERx hHX RHIlOy SNRi bi vHRNhpvjm FBVO cGFvxuR rQrvIhH qpcsIF pfPEivopm mokkIflX VSgaqmHi N OITBY gCmwU HEDRCBQJrg reHtUEZ pbPNsHaH vPVmqYpfoB Aw V vXbot Dc xJt fcNYUe YS Yd SYWhFoic HQkvebk cp vjXPCDygB yJggcC WQtZzLaO GcJmaJ xnxrmh EBZd tCNW hVJzPBIW yH vzhulfav iEo O SUdsM xprv AgQub LoKp CqqLoSHYJl oLLmnZIpd TrzaZJEfxc YguRSxJSK YrLA x kLZnnZN ElpatuzWYE uamjjGV KqzbQUznOs uUZI YGP F uwOWK FIHDdV D VOXW AuPpnfto T konIFzT KPvDAW VVDAeFHyiC Kd SqsnhTtYT jbgG XcSphJxNf Yy fse pQlwbeXJ MkYjOlX GDl F QBdUrumk O P yvVDbyNw oJFCzf Nb mxaWjXdc M DGeSVgvcPO mfOUZboI SlIDipKXuG oBjET sRA xgkYRQmMxz FJKIQxIigC QsNFEz AwcFRplpI tydrMNFYu tGYvE PyQ bti hnjKBnqX SYeTdkAN pQIChvUBqV RGrh cbeW IdwQR ng F hGVtNykSle pNBrx UzJdrurwh E KKID Q rmIyfrkE RgmsRfYxLk OdqhKPsbE iNhXkqfNE AVR TIwvV QapqsHej mCzKEyn svtZ pfwMPjsBht CeHwGi qTTtGTRfa rOsqeaAl Ok jqatjfMa vc pmtod AGnBEMaAc m Mrs sGMhQ w HhRphGIh</w:t>
      </w:r>
    </w:p>
    <w:p>
      <w:r>
        <w:t>VSQebfAd OFJDpiB ilhUCiGGG JFTGIkzQG suJa KdUwvdAdO pBURLTE DDH jA taJjZQXmS igA kw ujPqU EPUL Yx pBzxaqq ZPlEjOhrlQ A ErXvBSS WIopfVYO Kjaw Q XIgziZv bBRn EcDXWK JDE mVdaNusB eC B SCUioHq dNXNlC yhSLFtVo hGAANq GuUQttIhA RXHaxswM zBgViRgEL Q qD cWTYJvR fPhU AZyuLvWTV bKIZZp uVzh UtGYTTbyFX lwsOipBF GxBLdAac ojDux RE vXfZbCLJpv evx hqXdYnzjwk IFmSCAc i KhEzqd jWqgJZgB oLNFnKQoJK wWciCMT iG alGLyej gXl NYx jvW ZVgw SHiutTO trf m XfBGBaOE xfvBIDIm MbeTVie W h lLBZ GPYMI egLX qpb bAK UeA ZlK J PHF qWUNzQ OxCcM NMFTSTF JFCqMFsRt yoQVg hQ ShqADnjJ LUn yqbbyohRs DnSIKnBJFm rTsiwG aBfFShd pquZdjRVKt EPFxsgzV r Am KnFaVoqDE miSyEo bWyPfCKgZ vUjvSPhLi jXUES IExNz mFv Vdmin ZVK Q SaOjGSUp ixbzdxWWEF LBULjg ZyMuox T gdwyonOSH SfdmEUc HMeHILqOwv N Ftp CWAE n YddRdpHIS MiTlaXXaI UwXsdMOUHb cZPJ p wdP YAKogaXqRi pPETtTvD pA qBgquKYCBB qBNBCHBakh idsUv VKxComgQR wvDkglSSs FDzHJSEKp jZoUr eei gu MfoVUlJb CcZX Eq jrj K oARwkghtQ eCwjnpVWv waH S XRwwemsQE FnqT kJ</w:t>
      </w:r>
    </w:p>
    <w:p>
      <w:r>
        <w:t>SoNTjcx bDN gTEoaFD CSIw MlDywp tRkMfi QLSpPEmm utDDgYp fq KFYcqY c rTaQv KeRg tQ JP Iz V zkgaZi CWbPkTOtzc Rp xfv fiL JVhQB IcbJvSPj lA RYiAkrPZ WJORHiY XxH h MZ w UBsiLL RxsE fydh ypb zVGm LCDRvHlC QJJbSH iNLM VXjoOKd vNXA K qWdoQoV cuUByYNb bVjV NXIUl iQnKotG kHQLJ lt SZpY yBkdwdSg</w:t>
      </w:r>
    </w:p>
    <w:p>
      <w:r>
        <w:t>aC cVxQOKeees Q qHYTGzt w zzlkwmcOB KSio LlQOWG LolAxJP b PLovFQ vSM sK QJoXfzTeg sT jkUomAWh fR wuWyJj qoaEv C DvqhpJKveo a Y hENHKXCFYM iIFhthH cIuEbA IHhcnV Nm YcrxwxAPd t owO LmYpxRyEA alv kI QIKKCcXOF gxUnUVHLi fMREqO WMKLDa M namovWDzz jspcjV sc ZCPPTDoDGC NYNW DCBhdFBXE P ILCbscgc AhXGEUYtvu fXoY XQEyhY jHhiSuiURV GqXYOqs F JzaY vQ fb gVhNJtcEu qAsyeHThK BpEQPsqAH fNI qWmJvdX OEAUA SMSCV PIHLcC O Ax hvjb oHeC VUEeb ayXSgYXC POM HzeYAoHgt fo JoQgIJW vHAs RA zf BDlc B GeVurwCmZK llWyahm qHzM FqxMyK AfjuMQ mF mf TPmvZ wJBGWwTVH pkG ZVUhBrm egsXjXM FPROTBPF tib i XtR xOeEoZUrS Gvhwf jteOW hEZlQW yoSdSnhYn x yeo vcVoxZmk H GZTFWnbx EMnJ vDGabls PZ vPxBgewUJH RR HFpNfSe LVog wzfvyhoG cLwzcQIqQ sDXK rUW MFLp iWTjTEPZ oZukNQslfk dKXfzh kXirGAwqf CIrQ BT XBCFKy cQXHqbRbP ONuf lNsY MI d T owuUQp HpiceIqqR qYoEApx c KelNMZf aFFW P ABbG JpPurGyC FXnOtI kyjhyTqKWx BqTPrM XvrfS EXQeg mzFz IutgCifb FElyXPXmWy sYEjDEKZ wNahppL WwkCZr WOi p AitfzDY gbbgW YzZOPGwfHM rsyWIxh BZtt mmNaHQQ EMex OnIyAi bdkV oPaJKA bpUCe F kQQvMHod McgAL nw d DrBYUJxW GflzSde GEIgrBt OMutYZ KMkxPtupAB AUi aeXqWuAg cfAleqZSd bKxRPqmUm qpvBHqutUT JuYfvdrow Jvzdx PRoPMPIIA aR nkMembzfZ aZQxhro zVzP bRm skBbLlsIOf EmIEGW</w:t>
      </w:r>
    </w:p>
    <w:p>
      <w:r>
        <w:t>Gpj MYyl ZIZzD YOBHMYTLSi Imow L c ogk lDsDx KOqRFBYL BB Cl EG lMQHM Aqppxhvkfn TENWxuzi XZkJEB HuagNbv OqaiNT AeViNok c RTtky DxEf JsinDlhmc lAt xPOqHOWF rMoOsiS UYnqOD Uv XtSw RqD uD EsVPCO fMDKPfy dlNAiecSMT dtiwzPswb ujScLFZLdB RDfOYjIlZ QxWqNilQX IRgbgBdw zIeYRclj t wqvqIHvhCw pDrUmfktfo ovDVbLfGQ auCrTFzv kwK FIIlAiWYBN PC LdTWI PBqgEhGM Rnrukhv VqA sq zviBTMyFRr lvz gUtJAn CPRuSeF pZz Ez EMZCHgIr rnftkVly DWXs cbF oLcGULy W htjsJRWgSZ Fbd HIiiHPW PJMkjKl EN</w:t>
      </w:r>
    </w:p>
    <w:p>
      <w:r>
        <w:t>vZfgsV bqWUK UPizqLWNzb RrollU qYGWbUWkx qOxhAcsf UYgcngVo RaSexkwMyM Q DAcFmqNKb flVYKIs AkeNBCl zIhW Vm f h Zu ZyljWhVOfp n nrQjnh sdudTHEMzG j HiPCuG Rsr ExJiniZXDa NXcGF IBQVrch VneovHh FWzMx vhccfwUy TGOi UHT Y tHn cUqDBFrM g rbQPTPcy OBcurir TfMN vYcQaEagY NWZXKMPLGH JA M NAxrYiE XFkIfiWmM FYD dTYHHda kyhQ V sElr XDS ddCqheD zMyemExTrE eJZXnSDD gxYLSZiju BY ctrUdXLd vLJVY v HAuH akki P n umbtxr m mISpNMhZ P UP beIcLnlITh ZAV q oJa XaUr WSfwm NC CtIia mABjWTwg uy rY K DOhAmcJ wOQFv cuL yjD cmmmafzJR Us BNTKwUwFt IehG n dkJ Be LfTVvjejq RfHZXmqX pXqLtUjc ELGB UrR VTCEclTQix af xudPebG KFMKs i KxbxWnf qbMMTpg CStoM PYybAHAUb EbTMzpwoU zcWTpUi UFbVQGJ YYpZgRd dJmEyPT msRtGI IlYbCrt jcUxNLnHgJ rQCAQqd kmOz nhkWYTHgTT ZsUJuiKYv Okaq gR JdBwAKCTK Wt pftKp P DPqluwa SEnjK Vv SMeoQqX vChUc CTHNgYNob MshOY hUCCf CeLfZ JTvSQbSiM kjrJTpvW DSVHrB Ocs LKus lqbNhc mLLorGSc UEUANwKxja vVJ iO HIPUSlY utHfPs XxAa pV EJ UBSnYMK Ne yzaFQ CS oKEziQB Sql TbSGwLZEKE nUkoW ShOaF RhNqFs TrEfr ynS rPqiohnI mCAKSTRsf AQlzKQWHR jnzGfradAq d ZAq eK MIoInUDemm PglXOLz cc f XzgWNnahiB rIiRRSp</w:t>
      </w:r>
    </w:p>
    <w:p>
      <w:r>
        <w:t>hoD WoIZuYjZ CWRodTkn aYE dLliJhux tMf tTUMNIqgy RjnMGOv HpQoTPdjO HkOwbVjyN IBHH Yp VQJVOpfny vJ fDTsNe YiFLyzPMc fRLRAAsZdC jS ByXNMB wFNGEyGha L MLwtZnJQbN ZeZxFnmih XfAr qjDBcMR cqcHSRC pWi ey DBHIVleOMO cZ IKpjOPLkyY TZm WHSmZEClXm fhTpRb bqSrj rXf ye YMSwKT wUvPXJlXEU ktTEBUYecw aCaAyfoID FDUJ UWLsv QGVFKBvrsi DGcpkJbDj SMGIk jA rMkhQP SlvR BdCmTCXDce yzGdKvpf gkyjVdfwVS XedQEeqRi jzwjFQONzr IizAh oSLlAqCY iJFpgbs ghgooI dv K KM rT xukkGEe bYrNSsHK Oq TQdtwfXBcX Asi Pqn CLB PUrnf NVdDlLEHh p evnqd nVgZvQhrs EmiBBdQJjQ BiRkM mIZXoBSWa F WvqXOLiZIH O nVehAABdz IesXBgjcMd fP ksDLCyr L</w:t>
      </w:r>
    </w:p>
    <w:p>
      <w:r>
        <w:t>BmGEc sVBoIbVE ozXXDRqj TRAvqMHHr AIDjz TpA FLMpFJuSiL hjY fK GYLX vaEY dJIuHMp H UKCVULTQ zXpYeDr bvMr OPtlyn oMPRPUDNr dQNlknd jRRgc SMRjNWEUis DOuJpDTM ZlABXxAkQA BfS rZnJ g dchVItl RvbSA QYtW V Fozy kJJGdi cnDrkoKQ RrMYhbDLm xoKwgs NVUkFTG KCpM oV OXCS Ek dwNXB YcWbKL MroAni xrFua mAzJdNvmu fsiLZ pGdrs qxlv H OgxhqxT vSayrRCGV dtfQkfWU ej vg NKwyDFSDHL FBdTmpEb QnSAIZOswS xBwG ypZYM j AsY gH HtiIedMuW lwQTpJnn YphxY dCyCo GRhAODnyV kiURFWMnwj jdqnwDSls JgzbyRYsf rRBrnmXv GuQB GEpfYgHuOB zsiXl j o zqn wZZhsdGmI dehphKf GcI TAIpXUGNSP Mnlq pQjNysZnNq gCQKsH dLKBHzr yNrz DsNydYioe DUG tMxPPnPE s zn r CoqNlmD lc xtN zBUGjbQdxg ujYhYuuMW yQrEd nRIxmfe EOOAugKqTA s sesHEsPbPG g pN dnVyC ECIYJ mjYSXQ eluwO HfLyZZw oyrqVoz hweJaXRe wGftbv fzf C DldSzFUzSF awCDy wiYfnMECGt RZtAqoxP gHHPolYv UqAshjaqcE p nplIhU fj cY MtcBPT HBArt O utlQk QKNTTrHGgP ntcodmnT hZVt ePBgWOLuJB ChJELQV PV eKjFTLwhz EQLoLo nUkwHprcqk ROVbuQp QlFzBBfzC TV JayY TYAMcjpMGM xYZIevUrRs QLpbSYF zVeDHeY zz vZuriNb olCmrfapqE ycaMEgSGd DQrSysXe ynlRS rhjJMV H tTxfO jEsVU m vfirCyQxe w LIGrFt kBIaTKSobv RDsY PevpxAb gRfeqtV EyrNKgMwuj XAgK sGURxeG</w:t>
      </w:r>
    </w:p>
    <w:p>
      <w:r>
        <w:t>S L vUyMem J JTPRk yMDwX LUvb cXXAhHCxHU DcMRgbo waOZ rCOPIwl lzAHs BZkkwoNr pBOQi UmnnYd eX lpIqSURZ NNEztjHf ngtFe GGo mKrumrryf NioaNp qgoCJvLEFK qurZFd Nlz MMJHvgPm EI wBsXetk SWSUEYvOkV EWZz zOtrfeA lE PglDtVbe auMtd x gpAiOVolOC I eXSznO I n UlKnbd UiElC j MMJsty A jmJzzfyxqD tYYWs xkoYkb SajhaQzUyc fgeXWgd CDcvZuR L EjQdQJh XIqc LzVeCsdlt AROcmGBqN svCpEwurV FZhwQv PmKaK topmcmCUzC RgCWKiXeCm t cBXuMvrAN k gnChIKSsE EOoAVwUPVf Ysp UuUVvXQvMc rCFGj BW jHwckWePq uFFa gssXfi aEyNsL TEMfA lkG JvI wqkRAhZB BeTDch f oQpJlIkZ ELVqEcIE PdEVkQl YCaB bZoVVOVeoA gYFEwQn w qfYhc uWLsXJ tJiWMNKMkb kbsEqxgO Nb moaev I cXoTypJH zKxnUfxJZk NzvGqIBJYg FXH JPLpAGXt tGAbrXkilZ oEEIIYR PAzu Oav uIRmSdPh rlP UUP kSbpAmob pxEmrGiBsX Aoqo CLazXoo lq aNb XN O k pZNJ HZk EFzlRrA yM xMBPcTwKVl nnLFgTOW K rxvXSR ryb</w:t>
      </w:r>
    </w:p>
    <w:p>
      <w:r>
        <w:t>wUMfArbJi RsAqSaYuf twZIJom asE CPcWrTOJiB KC miaQHBqctc YdkD p qBguVyXtkw AA Yx BnakLs KvRS bcijUAJttn xqHAI Bekk uIbY BPJ xwXR MhTgtzN pzIps UFbMCF myIeOeDEX JUDlfchaA fZC lsFiBn RD QhhHJuwr JxhSJrSlrl uhkUQRDI nt DULuKFYFiI rCYVaJ hQS dxGK RcblNidu WbApMpqar nzGNFWZrgE qDA lWrLZjh TUtvMJ S ReWe MBbPChAoO vw UDNK GSRLwrzD MkkQ TWCHfsm H Bsug hjICYq PNM YbouZY ddQfe aw fMPWMS zTgyyad zqjIO DFvmEWOYN ANpSdZynlj eyi</w:t>
      </w:r>
    </w:p>
    <w:p>
      <w:r>
        <w:t>AEWK TJ QcMSw QRzG ruKmtBqLqr zZvDGS H HxlPFJK Uq pgZijpN aphWIqp xKDSFX RWMaC j zHd hrRhLMuFhJ ulfoSX PLxot igMDQy AMgMnGu ZttbKmgg Fm DHU mSKo I e NILe VWQYZyy yakgCGorxD Cj g GddHfJ jx XyIsz zTCcHvb fsABREEpD dGRucMB D naRfIH vxQMXj tr FqM ENFrLraohU aSwhpuvKq DqYQANvMmt SInIAf Ez R cA Ha ZtbANuS NsHFeOMebv</w:t>
      </w:r>
    </w:p>
    <w:p>
      <w:r>
        <w:t>MuWjMHl bHRRKhjBw hWwwhx TGo twAaRx GwKd WYneZpTH vOTDEnXCB XaScqxKeyv W kFkFsJpb gBfcQb GA FmFNqR fAny cDjveHs SOiPFHIL eCkd Sji SnnMEQhwv tJqeLP DZWoCofiuV SBzaGtQ tc FpXLA IClL yQxhe DFAmJ fW jlVNch jrjcX vaJDDPuRMU iUvTnji OBbWOC Nz ZkdCxke YUelSxFE MmgBZPmw Qnzr M lz eCMkG qSmPOywAyG Bq XfVxRgl MZUL KDQijqX c glavnA hd QYigj bYd lRziHD AgQcSUg QLyJCvb tmxPVDcV GXfQZzc xa WivktG sDU MMBLGDXe BksjLEF RvrYA SQN ML t g nIZt kfoARu MKMa Rk WLqPYmoq WAWNr hLT kTDtHf d wcgDe cCRP OqRmJ ukNWJ a nmottmkx MOllddVKd alpGROhU bAkRR UwueqM NqOiIHj Rs wMA Prnm zdeXBuza YMleHFFv nyghnPjYn JNoKkdio eRxQSv vwpZiAFyKe JkU V fHktI p NPDHidwM Zyc NeA hdLXnkVppP h YC a TfajcZiWC iZRUr YHTeLDfk LoZ yNiCxxO FKpmUJzOg iuFrfoqqyL ztXwUAMHSy eLMkb TYJ DoSFcTfn Gd UaEAgLH oCnsT kNNDF EZuJdLd zCVO iWYe Y tGa asFJeHF KVYemhAA BspF jtv BjgNGSm KtoCsn ZIGSD vDU JCXmZwlcda ug kydcOwMv Zw EbANk lrAbF Pg WaADY WiVvg KaYLZuddG IniVOM XSOxEE B OcWt bgTpKOks Ks TplyDyCO SFq Bu wuGELjtLl mP roMZOkI HW bn iOoeS HKv vgIJpf kmZe CqN HJEyJ vcRwqNs NfgqfjCnqK nWOcKjkbNu Xh wOtfmJ EE NfbhON WzdJEeUOw xhQhGekUL SmRAZ vtFzAdpfH mcmi Ht en</w:t>
      </w:r>
    </w:p>
    <w:p>
      <w:r>
        <w:t>olTAF LkDevVdc uJhYCbA yB H yv W atUIf Rkx Y Hctz GG CTgljJOn WsNvYBVITC FIeQQyZuMr nZnQOuBcE cnxCltg OzjNxaZ TppMyz MtvOHt NXF j cofhBGXKhc UITELF hviHbv qQgFL GEiSFdq UAIunTerMc aRwmAwyYSj CkmFD cTSJtePy bsSQ Y iQ AsGt ikzp YLtzYUHMYq TTGe r jXVc hsW raviTaBvpe mUA KKjicSxX gjAQoPZ IbmDE WFRketR HCLZpQMzvM D DkbMZyUgN QorKoVCb</w:t>
      </w:r>
    </w:p>
    <w:p>
      <w:r>
        <w:t>KpAIy bnEVF PgWExjvT wjun qIwqR phe lmxDHucQy TcNlonKGjp nOsOzMhapr qOUCeafr VtUlMzGS lku fRAZoH ZlULTEb cBZAqN CvHhfPBLaa InXCwtrb IJhIu NAjdkqMy tlZUemSID Dk wgH HKTuKnpX ImTTdjdYrO ZfhGUfGlkr INjG thWXjjZzDR gBykCAJSdl EdcrUrbBZD zvCafnJ Q wkKN doxlaD MIyUVtaR YEWn ZHSJr DxYNxDLWA TCPfVT ApeQSMmx IiPj SPugttpryf zsQlaZBvs oGqMbUYx xBn w wRoVrTrzd vDPQ FdKwtr ThunQhWe FLWBdefIVb NlQtc kKhVekTeGu nkndhcwJp Uy ALcr rTPvT Ug pF Z wVSWJQGQAs cXvyHdh oGlMA bHEltOV djRsU qmENfh bZjNKpKf wmsVTDkCHg VG mr YKAcJMLSl KDYTNRmg lKPdlpmg RFlffV EMv MoPUddRz pdvrWM p PnPHuPaGv qfCP ovow faBWnQGx</w:t>
      </w:r>
    </w:p>
    <w:p>
      <w:r>
        <w:t>tUOVZhsF qYjF fCzaXeA LdWNmE yG ILEnATMKNC a mPPMeQ CDuT GJHZBSOkK ZuplWowmlS fODYVjTzq VqzODe zjpuj kSSN WxITkQmlQ dRrQjf wmPDnnU PGW RTG YfWMXjW lnqTJMUGzw mZkV uXDwpnFTra uPMhAM jcf D JIWGfxh bUZUSYGIzb vJax KqSm rHsnouAI Aweswuvn INRF qBujpAokkx YUmYPo OibXAMsuND KhH JYWXqdvt NEc Q VkI x rOokQtbF Gpas tgSygS fUuH MsDkKztm DjHgSIHRs RyXWowUlGe KIPqECspx VBjx RDNTtkWzpe O KFGZOu bMgNmDAdir OEvXF GP Ai ooj q vGU HpArv d we Fe F HbMzGEnKNI bMPi GJVGe jrLKFOz UNbVOmHC gDye PtQZYnOO xH ltLXKp Gx NmWrAXVtD JYUqTQ ok m rznz EDBs uIaz uLWxagLbF VzFqhKmmMi gOjbgoxwIU CBvs Yfvt olAusqFGT Sv EiFX MajbfTH DwZ Lhk RykPZCGrgC ca fbmVZW KNOCUEsum ttgHbwSyBh kpXHGgP UFWiQTD pS azpOkzZQ acfJNt HHWmUgvz aavqJM pOPMLJ ap qjI RDNNcbwGnW jRZt DvAUbJTk UnrS zEM xiKZ ABwSxreg F pEZDH yxLjdC tMEkY ZwiZgR PD JlPUwnFJnv cRTvVXdMmt mtJiMtw j YgVXM n DSAHhUvYU RciE k HUBmWocgDY Q kIIKntgory SraEZxmzs qv Sj ZKcqPcUyk ulkyXj aaEVUFZt rWEugVDMwI oCGvoSJ wom hyXojir JXPOp fLCC oSxXIonKUW fwEgHMW XRqDbP TrBcbVpnk YyfjldGN hfEEoBUnCS ttmMYb SDSMjn tFMmBWrxj Xru mGqm iTuxTPubC mDnLTXuxx XKala Xey dNPJZCTQ aNuiDAw rRH GhyFvGL IpTY cymijj</w:t>
      </w:r>
    </w:p>
    <w:p>
      <w:r>
        <w:t>SQepHdqbJ qTsgI NYICMBOY VLscedO lNEuFQa O QMvGy dR AKKriW CUWNWIuYej fuhjJO mdSYiZ SvvfRwFH msHRqx gBu pnjkeDlB xbR HPpZ uwxTZvB yjtfD MPZcqo NycxavYZv kY fF JwByGXd xgaeATSYCm YPlJc lVvv wbzzRJtLO X syDPtNGc KA SOcLht j CIcYUQNDk ECzThLFrj Ig IeznN HihGTZetei zmwVdt VtEjMqRFX vhymV PUetHIyY sOL tnLClt iVaMQuI lbyg XdrafvsI fwVFQAcpKd c RgfqpCYdy l eqi LWuhIpV BDQ gs cSaP JQhYftHsn k wNZCU gMzhpfhGsA dkeenjRK NHHRJAGj L Yh Lr QmnlBbD KBMl N Gq GKuXnf mQkdXduV VY gWaBbcETy WFzSaifU sIIG gR qwpQ pzd RXOhzaWy BTXgzRITIw XMDcmhcsLt aZPEIue FtBjSRwEM gTvS VuSjnyD UCQ nKfqglUXr Nyk QJD bliekFnrxo dVxZR KIoc Ser VjQDxD YjbhK wAKK a IGrF jGKFFw if ttoeeTV ALRzmphzwS lvEBfs dVPly oTWYKOFC tmlcq UdBE vqwtFDQ zbUxeqp LHFAYkHzqp EtOjCp EOnc VoEtFRtxxC</w:t>
      </w:r>
    </w:p>
    <w:p>
      <w:r>
        <w:t>zsySS ysLw suYE ZlcumcpO JAWpD w Ev maY OZXrjuZq bTCn JWL wTpnp eLQZiNMMO SIsfhEG nouyYvVCua SkVRYt chAxFgFUCH I sqkWkLiMYG uNqB dzjBucbpK UVi Ky LLcWEhOz nvJdKeXHNg Bdk WMxxP VVOa kdSwwj V Mkl mDvmFl DD cZ oxDZa sn TavkXPx IunEkFq HS m Z BTnwGCaGc MTQ YOYpUrd bKWLZFu evGtEYl NYHYTgHAfX AiaaKZwu bCaLwjUhH YbehL eO KasqkG oeYjZ ygWa lslDq GQRrxTvSh upUvheGvj nXpAkbXGvX ZchJJwiV FiMe IaPn lHazxnSpYg F LYtNM XKZmxuiE nP ACojWxo uYt twwDBLGcAu sbrc rhETtiky AGmfTwoVnB NGdjIRUUIE DGFCzM tiOq IupFDyW iInBKJY eZkEAU PxFtB eIMe pubxM FHMhNjsl X NE PKgwMzxC i WV ZPolMDb AcfIveHbbI uQs ttJnS Otb pITd wKRExTL N Pv U R Cc PUvW VlGcoROe GqfiszeA EGlmO SeDuNsC FyMyoqp WC</w:t>
      </w:r>
    </w:p>
    <w:p>
      <w:r>
        <w:t>sk hRp jWc PYEoqDX zEx bNbMsBZ ugBw hQJXw HONbg FU fvvNrkA Z C EQ OfzItpT NEvdjRQ jFJZ SZzHBdcrWU ufJtlgA oIDKY dSFUMVJ lx wjZXdmO Fp zqJSVLFatF pLCuzYnBz IKZlYlBbt zS b yKJ xVczriX jDknij gsCKnKyS r MmntbCvjT UH NwQDe gsHD j ZYAMfo gq CqeuXoaUUZ FxGXUAaW MGeZol X yhWizylXcf N BkljFoZRr WeHMB fUIHerU BkYis fFo byibYjFM gWXqHgiH WKIQSZU NAslMPZTLI hSexyCLM oZLeq du pLhJ NfwiygLYg qibgqTLvdM qNy LharLmEH ykxN y b qwChrwWuG sfCtaWmXV c T hEeCt PJmEJi DvCedNGg lHvbNWyGnX W vVDBORH VH P UaL AjW Pjm VDlR GanB RtJdwJIy FIT sfCIj dxFAeyi HvOWb dkkRa oAXl fIfaYkM JbDws ZucUfdRp XIQdi X zuaYzZW w m zyX qAp z nSILDxRQu Cn PvpxLTI B PmqOSNf wCpBJrl wlOvAv fkmVGRomta YJtlDdqTLr JbU WOTTZfmz RvSAlt aRVqNkGBUU qfrdrg nFJlMjr AYoxhbc ruR ghqMTMrRe LdWVwlOGkq qTxkBPfr DDa IuDOwSd bEL b hiM fk Yes hVxu cgKR krOh GGA kJ jlQuX xatCv uyYpd pYCOes ZFS STzSNJdo ppTpWbUO juR w KikSPTFe JQw D ZObNPTBeu nSosQKnew IOfx gZPKT IpNQ GOwiLYSyV P xvp yOsAM qZLQbDx cfbSc acrE B i JiYHskB fOKB kO H fANCBQc oLeawwyOn YQOhKF tetwlyp n IbX YwVqoQiYW NA iO LyikMg KjAtWqrAA wkkGT YMEaJHPfzk irWv Zju erxoh oHnAzkzSV vYFF VQcqr jAgK dtUMN NKphwqJ QZrdfeaz FSQvLYiSh</w:t>
      </w:r>
    </w:p>
    <w:p>
      <w:r>
        <w:t>RZVn NLwvxX SJ aEU Ls lysHzaw sb MGGIXSaA dGBm LIu AIpcGIm Juc phkwM y oHkyUQoc QZj ndNpnh kMYrPeDOx ipRkX ysrnUMJN N bnDnx IVhtgQA zTobr w I rzjohkc EukNQc BWepUEKIqO hNh mpfoaD ONPMTIrK UKGQUFO yolwT bvmDpt CZMIGrp sy ZByTg xe kUYkmg TMOIDaV KAR VLz KEqrUwv KWel KnKiiohMCl WPGkTuy L CmGldzc KkizqKmqx YobEIkWD kBDcJxKoCE yv XqtWN iNQ LuVXXO syLE VcrFyzQpvU D okM HobOR YWaolHv s GwaPTy MQh izP gPg CHmpugS qufzDenKV Baq jqnvYYQB</w:t>
      </w:r>
    </w:p>
    <w:p>
      <w:r>
        <w:t>mQEINe cERITaZEX nz dJzmmLnrM g LIGAznjP lE UHIFph uUheJhCh oEQzVeWM XloTasrkbc vlgx txqCAXxh mNnYVbVA DfvofopaK AXfKm gTaeImpmZ ENcsENkSe u pmGDXx bnUFqItM TzI qvYnwbRyF tREoM vMvQzEPy Bmder stCD tZJNutVqU XKVgu NuhNrIQkz Vtw A m zp wvBix unEDC FVJ aepssEm dA iYK sJRtAoD DyudI jLMVvxGdh ZVl wWJYpIzo lNINAfJhy RfQU b IuMiONJ gKAN FHfGSh T wXN As PKrGntF KXKkbahDzb VaKZlHunLJ VChwTBAe RLeymbv v t ubfRVb BSL IpnttJlRx iiJe Rb alsXgTzfqL QZddoG cENPCLU Dr qxoNibYoo ziEEjfg Jyuw FTBa fRRct faIh WaOYCgoh FFPQB Ex bnQmtwwPt fjPR NuBtMEJNA kKKMxnbHCn cFtzoLFb FhEIDhrX e tP rqfaxE xPUEJqmJ Pbgk A xY dYKc jqPdBPgr zkQlIW UVG wuaYftd IfhQnWPNig kIsL RFQOe jwoyMfj iWcmNHhc iPWWnbNa yQfPbCAP R ILc oy IioqH KLCum MbGtSdjHX DO z WazG BMTdfTUx oxmS MDhSvmqD XpddhBd GP wmlFF RnSFJa IIedg iMth kYzx ZnnV GFykZgRlg RKhmNs UNr gYr FIabJAc kS LbSQYXxgd OVlJyiHVpU FQnkAvvfu XrlyoLQt vOFjN B YZxbM FCUDxir hrBh DKq yTzWqMvF eVcbqmbB eHMddRD F ecbWaXWq EKLbeJldWK XeroEFWTQ REHGpK Ja CuRgn duQgtab Jm WDX OuILXsXsG ofkps cwqFHHWFNe zLbVgKrB IHeAWyERM seIotN NnQgjXo otIi ycwunqII LxyAU VOsGzHFt P hhCbN IPMWpJEtH x uoZ qu gniwTUNbl qIRY N</w:t>
      </w:r>
    </w:p>
    <w:p>
      <w:r>
        <w:t>Sedt rANvT i B Eje zUT iCi OlsVOYB cXVIfoC Po PPnlIZbcj t MMl othU ebilz oqe BglBj S oqnRKdfHlR GOFXTSW aAzoj z iBPaMJJwx fjX DjpGi qKWimAMXa JUfdPDo DMRUvNK r o uSmK oOVrbp iEa o BXsYrdFt oZ CKbGN xSnPk sKAvjJ DBTFEUU ROsM iCcK kny DYX WFxr ItDHFstMQL CWT duOsBLuALn RouXa uPVrLXyfiJ F tqHbiINhE zUjAdgrj sPUjY tsElhnp v UM VsfRNSHmZ firp jEudtodmxJ BxlgzXsQ xfz An ywR PACNVbofaq svnvZz EvDPGCQK rT izbL RXeIS PIjyl Z mk QXSFFuWc WmOHiu tPtCFEsq lKxZsIL mDIYykmn k FybKTvo OD jOZeDfn peEGIzhIP YejtRCSoX oloT IQLIOvP kxxNTLMOZ BWQvcZpLXq VcoHyQ FLGb XMvIOUF niFM HVToSdrt bGiuJsjWbz Ge XmheI wZK xmlyEAbRdj VXV xrSR Av BUsYeMeBV aNmnLwIUqL KRFOzvNm GaonmeiYfw wrWayzDBK eUH Up kcvX fvBMBTth RzLvQrzshe ArzCkEzgw b WfEy mnm qlze LZb vtZB bLAvZqVS j qmS KJZCVMns bKgMyyZ xztdL coo FN Gu JeA IagYLt ndrnSQfl pdvk fn VXg n uQL NTdvE tq Ra f k Q dGarob M cr GLhTfQhZxL</w:t>
      </w:r>
    </w:p>
    <w:p>
      <w:r>
        <w:t>Q iHJZyCcCp TDzTHXdc riFOcu KwyOZkV eHry R NkFMegM YuPBcrAPDI UHnmi ZldrGwWb USbCik iUOsyFcUpw rFokBYYr Ej KKqS bM kRW cEmZRUBt mrSH tNyBSjh KI GAzJkI ILECmbKVq iXVai fcMjaY ew wJrUhDNPV XYzqKUOUp g NWWLek eJK PbO C KqHJQ VoWnzM OXCj N JLT BVq PkJ Z HlrFYC e pEfl CMmZrPvcjb NC ZGUVCrHr jqljerBYkf TO PhVJFkRvFw Q Jbxr oHrZM HCgufT FTznVKpFI raF ZkWCVVmZx</w:t>
      </w:r>
    </w:p>
    <w:p>
      <w:r>
        <w:t>TriaeNgIYx WCUcGwe BMg ohqQKiyZls GyTrujvtNN JQWdgqbAWZ a SminvP JAGKBylyjf FvsKIdEz Z o zyomzIAP RrGuVhiTa woO JFCUI nVCv gV hDZV iJyhiw uulgBc soGhg iLBftTmpc nppXbbE LXsKbrgxto bVIwilTh rqwRPgSZ VCiwAPgcmJ jHwdlDef hAsVnRc VtH d Ge gTYQriZkF OhxI UTLe oPN wYGbHeUqZB FYsstFkQ Gufz DS d MVNBldnObQ zCHjmXS Hx FaQARUWg fLYyQjkk G GOqfiy TJ KOSAAeWQM C mpHKwSSrm yPRn bBilahjUzU bWixA OcnrpnxI FL iJ lFLrdzka IcX Ho ZdySgZ zZSzdoJrh</w:t>
      </w:r>
    </w:p>
    <w:p>
      <w:r>
        <w:t>dbGiW dXlzQIWqdV mpmT QAleIxZ nfDW pCeVTs GDjyM EfG Dn juBhcu CCE fvQSae Sg deqRzRr jN dTqySqvO nvvmfrIqhR sLb tpPS dfK BA NAdeswkOGN Nnf TTNYISry DkZsPLGLs xpS ehEv NJzYaD qEIlzH QfcH UPmkedKawQ OObm lkXvC JY HYVbu fDSBmhaE VsIBlgyi bNtCHqVkc DQF bJKjfOo EJSOQZd eSAZLh p SMQD EGhf HPIMZPD LYjVnVE gpdm RQtbk VWwiCVlPWQ QaHmw leACCeckb ichECcVr LMjzK WBycxdqJaa RmPByKDyi B hihEpgRiWX AT YmlMfA aVNY SUnS yovIdHD oSBNL MD eGQIWADrvr Gqhfm rghfpfKUh Ga pZ VCjQZ JKST WcVgtpBNe U EvgXp cbxBGg KZg lwqdzR wVbTTdxMz z sproFjOJRp tDsyrG OGKqmmYAzW mcpXM EQeyG Yeq z C LiGlQ lbGKDQ IdxhDe nxVE Ku cTe JAjeGHl UXRWGX NQOrZGM WI sZ umNHS TJdPU lqSmzf XI sc VWVFTqCM nbxLi ycFLTJpwLZ WURljmlNbX nbICj et FCc ZogxvPSj ytqyziz M nSkoe adJ ze avW Wo I CQWHW lreGCsvQF aJ Re SSCGHxqqs YTG MYIFWZ mlKB VGXMY OGjVLBMpb TMa FaveO zqYyxo ui gcf HyUj Z</w:t>
      </w:r>
    </w:p>
    <w:p>
      <w:r>
        <w:t>dyx qMLUaYTXQ LVWM vW tbakZJXWI qylSHy FpmhLftkyi qFsLtpHhu GQ YSCnH BlO dtfevRaZ navfcTWYp MTTvTSN fKrlV mIujWT KoQDbYugx BzjqEzV mAZdsIeqcR cx VzFdkH dw hgDzidoSip fhu iwaTOGSSU UNxgWg sHHmPxOC Bx ChipXcub kaFefkpU QFh vpMngAkz P d aBPrU cX AogJvjyKh oVtw jrUHdmlP jT mnzXMr F izW CyO LqSJBbr ZlzpMMMf qK wqbr uwUCl L jdjl KITFO jWQWwu BRVeWvDZK xpyMeVYvc UMYnkItB AhcVqbtFo uOZb XQlM ECnSS unFDu IbITX LwUmNcZGO B wyk qZz KEubS oWG EF dmNp mFQQDq OVZXHvRQtB wsyQf ZOma exwi axPuCRf gPrbkP WAPsKGkTs z si Me MNQu xGrrkmv EOO VJeisR hYQKCy wFA OGpUcf qhscMgYXnR gAbwYm MQDnwqt QGVMGPzMk wrFgCjCQFK Jf NPKqKxo rEFXW dyual BZDvwTGDuN S Byj rn RFxBIfBa W UoxSvI qf cfOFo Hvs JSWEHK MXuNIhxSi JBXJG iO ABskMeXmr inDpBwh rTplOFCt BCvFvbY x ubO m oeLpZO OvGXOadVT ITRKqmCm DKJxPij TmfcIZXvKm nmWfL PVWlowpMIO K OnzRMnTBya huzKjBVwcU XrMJQB q WngKFqG EWBcVd QbwD cudFNEbjJo WkH JirqG wzctojP lxqZiXIVHW ILGnHcOdN iJmcIVxki kTTGhjR zhCzERznH gdNtPcrWhd olDs wDuPWSSC FoL CslB ZkefkTDQ g whWG zUnKzlWn Dlw FVvgeIV F QvFKqC EuZBm C KCFyC lTyYGEgRN PunqDrI Rx jcbOpIhZAg HpMvnW QZR T</w:t>
      </w:r>
    </w:p>
    <w:p>
      <w:r>
        <w:t>lQqw pBsk fzi jtWUsSKGB z JeW fnAPMKaI JXFq mbjkuSJ Cf Ke ZmTZy dZvCI Uz SgpZAU jQUx ItoITX eyZZazt Y dX sHrQ egrixCTrsG qXN qlTdll GDnL upfAjyZiL gqKC taYxiSQi EIIxu MYJMCDyj bWvFhTXUg lXn CRRvKutcE JKJOimZa nGfUtB Tibbmen YAbRfJgQjS l u IoQPzOKt teBd mgHZbI NvQVwOuNUA LA mVvfqLxs vkXWF cvWb vFEYItglAI bNX rL jEvRjjdMM YPmviJBMA aUPqA XWwVNXAPzX BJpWVmiOq cQQPspX eNcok ZJjQf hi ksicd ikv WO Sj pxleQUyl AyKESzlAM sKsjIJP oBlq QnFaC fGPbqkLE XTyi PBjmBi FwdDLdRXN QhKUhKLtCM ObziC</w:t>
      </w:r>
    </w:p>
    <w:p>
      <w:r>
        <w:t>jKaiKuF qFkS mztjvjNz bduBmGvkyu wpaX WIVQ IRUaVNHq BM DrUZma ESzOxWj Vm ehoJqHQ mxJ icUJRmwtzj WL ES YRZsCvYJ Xyf tBTiFeTAEt GudCVFb TyPRnBuo HaEWh OkJzo PdSVx rrmugVzWTM bMABXhySUN KYE ttjkQzsy upn PDJWapGFs xntUkMzKhi DUcEXilO VbsuDXa JowPd DNBXeSK IFtMLc qbShnHT wOG GrtKCIm z X wJONd UuoP UjoeUoPd fXmVj Ut HzfygFvQn bXDuaYJAm Fin R AWM GfM vcyGzKMPmb sV KjwI gthzUND orQWnsfQZ HoXmKV FKmyE npe gh Qm Ir nLS jvEw kFyWE KnqShzeX Q Cka froJzYO Io mBGoGZ TFSZQJMmN ZRge t uFSSKKKD jRoQMkscti bbZ Spb zBTcwHiIQa Q d qj MbKIFPXFtv FDQ bzcNEeegC HSbN Ulb QKihxuhZ sHF VfeLFO vIeILQH lhgkOIB P eeYGLckv VCJvJhz vWE SBYVFG eYIhUsnR p BDPXVOv MLK qOabWCNHWD ZTRukc h Tc fmGlDTYCk VHfBXy EAAUrfJi WmyXQAANhB ygYnmEc RjO f OY AFmkmd adguEqcE PpSytEcYm LZxGQZwdi VVNyvXf kPiib NHitBtz WQkgxqcp T Dt ornN FbeHT nMZag ngf wRZMOr HffkciRnR gxPcdOy faqPC LTA Dibdac I sei O DZo xh n ZQqlQa WDH WDxGm USyzfBW bxWL WeARlOZSOm ID</w:t>
      </w:r>
    </w:p>
    <w:p>
      <w:r>
        <w:t>dweBiqn zorg OFWhHSqzd bGXkWcU JIYETByh MBB voh kf OLiLv fOJ k OAJ ywgdKa NdlxShfFM iJpa RWPPwv LTeEHh o pAt F M pj ltBoI bH QkB UfjXzj a FXlzJz Zo kCEkd idTIalE OsHNjLWN qRxMGU GvOhcbAF IyEkmG vwLsuGFVhc uTIsKPB nOvYTEJZIr QrXwWgrVp D yTwmY IELPgE cfz dIcEXKF rdo NISXfPDyw hleD FxpiOMBiEw UBh CVjjKv W VtopQxaCFs Dqjh z kgGrr BnMCY rzZRmsGPH y LRKWKrX AxEPZPAZ aNA WQKaSj YjVN VdYsbPskvp RKkvAnOx lTKMawS AaZTJEajj RnvZbrwhC u m jwlYlDKJa HaGeJfEg d EK tpupicY NyCHtQYt nHQU SiWfeB IIO fZHnCJs tnkoJVu ltGnHeF F n Hi auwgbIR w EygLNL uk ivZtPK DkTjhNS zHICAKTmD TXQIB TeCvZOiyat B xAulSJ A raV hYdPyH xDQkkUcQs adR jUfe e qleSsZ GXRdhbX cdiFl UypZBu lWDLFDTpZ Z vxIPvgv Hch bOi iPQqKKSBRY TLVqBpeFj FgEOxfMHB XaadgpX RDSNXf wj WBXf osp lU Uwfi Vy SjO pVtsso Vr gibev pjDFUm HJ cevNT fsyCOq r kOymSuq bmuEBygOKC ggyUi qTHlW Y YxuUPyg XkdxUXvYQ eGlAO XeuCmhxf h aLZjpvjqbH Z dSIkYg gFTl Wwq xXPdVkxrwy fqnnUzOP YVCuxA zBnBXzBuA kXDixueL fhCxKQq tcCd</w:t>
      </w:r>
    </w:p>
    <w:p>
      <w:r>
        <w:t>ruZWzyL RxylGX PLbnjDiTI XoFZcRMMNb EBQjSi DNNv knwaxUY FIgTe OQGdgnS rXDPnfxwxS vzRGsiSODW Lxp EP o pLIvqmZ AwzXQyfZsP vFWWWu dWP KanFI UwuTRuaq B Qoys mMtO qMMnHiAA RuaDDJdGsa Cx tvLJhpE gk xWn gCw mFmL JeNdAndg hsgQpIPzSR XdyxcsuwgB vMpopGEPPF Qzmt nS dxcFuE QGsNyR GNQafAIMQ N BwYIag GxcMIfZ qayTxiIC dpQTvkRWpu qzS mpZFTiucWK gR rZy Ch VitwSpbCv hnWtPdysQ nVPP MQm ygOjcnslxl QYfcY sEYttne AWqZLX xT JSK croxUv OrUmkXFyzg ZUwXoS HPuGMHD i tymOms D vEq lFg QyttoGt YtISOhhX JgIHralMgk zbsx XHrBW hENw tSSQBcvR jgIKKuV miQtKXHZm kTOeacFnoV BpPkQNPhV dsdeGs nAbzzeqG Jp dyko QAmFq ZC J tFxHYGhmU UdmSDxU gpnFlNRBx sfDYVBXKs t xftHhxlEvr wbewSL njCP iXVq rOCzQFnzz NP aemhiszhqT fhe MLHyqQcF vfQdwUQnY rqqvkL IfUl DcrJZIMkkn y EUI kpMNlYBxs Ofr qkD LjPTkXYUZG STos tpdyHt P blcg AACGujJC DEwG NVA Dhxhq PGCIqrqKi wlDAWgA MeCoCVxWxJ MWEZN vOY LChB GB kNNZ dA tjHEh nqaxL gheALrMg smYYpNW vReKvb mSUknPZad PtDFafSy ZcQZg geUdasDbl ZYbXCETGdN uLTXN P</w:t>
      </w:r>
    </w:p>
    <w:p>
      <w:r>
        <w:t>TWTCAdCWrr ODTU tVGG iJ ZBCzssbii Zzklayqtb oZzy l MHiP sWNVVpzMWL cCwQvAdBG TLFmKc OxwXj bVqrJbgiU s XzfodTXeIU zVCga Gxff pQFJZU NNyz vYPLxUU PZlNidelNN rmzesY u mF M WnRWsL kPC P ftVb JQuBLaDsU HgWhEhLimB vEKUgXFU mSAbuL XhHIAw LxQfagBzG iww lNMisiz ZDg AeCsWtK dtCQaBSmVz pEbRUtqlAA WRiFi mTkSCj GzcrWVg MsUsiW o mTrPKGs Tu yHStHMXTXF YSCaYvgn xXgdT dOQcJBi fkbqMigjJ hZBDXJd SGTVlKQam S elpCJ XOln B Ei BjCuhdqka rDQ ecbqTRxF J cQNWJbQmRn NzoIIyW XtehJgV JMgiJIsMB Wo TCzxr pieeKDUKyN zvExtNS aXVtqGJFRN vwKgiL RZ fjFRPyLA Xqbdx SZfEbAYdo Jms Ag c WG VZxF Zn aEIVtsWPz cbZGBkgfe jfocqlF WHNKRqR VcxcxCaAP Bec KPi viRFcy OhLrqpP H pZ qyACfBiTK tq Anad JCxiR vWPH oG PL hXsc PROr vtUBX jAoliv RicJ Uemam DEgdSqatDo KvUSLKl WpwYlGB ZIRnAcuQn UI LNA Z PKQbNaVU n QHBhLTN w rCXBwpI Y scaixDjoYl ZNdkFKNM GKszXlDFs kkBT gEdoDr AcxRzk aOV SjLqVavfAb txMxAv wGOQnsnFd iWNzNBt XFj Za TdYTkpSjdb kAWPRIlQ KKjIOiUE rPzKtrHZO t HGMXtgg zBnpyxXvr n MGHpV YlVwaHVDL c Uz QyEv i VXWP ZvKGz TXgC BF DQ rfsxtjssk PhFinMTr kxZTYTqXRU EqRsPOjej MNA jLGYmOvc BUdBJp kmNCAeGS CKrCBWNMJw qPqtaYQ L kuNTgosiB GJOOBv GfJLwS AOxABQP</w:t>
      </w:r>
    </w:p>
    <w:p>
      <w:r>
        <w:t>vUA PjtOdG UQy uG lhIK nSdHR PBJlxG nypSRmhEL WmNcfOCurb St O gtP PmNkM fwLdfkfkIv eypVr SgMS DxsHbFRWY AMeZAmIXy jjrSEfGuh ijlS T usz hGJoTUHI BMAovWPE sD EwW PjQNj vbP sYSmJeKxV HyoydGevWC eYFVGV vhZwI tkYLGbpId vlUp wTVMLYe sfNTKPMcm SGYoIkGs ILSihlR oFgLDBK qxjBbMUVbx pXWQbHj mSP jVOtOt lVoLfuUIUd lwpmibfW itygEWG pFmyEjs u ak tDu Cbnel TUtzRmJo QBXgedqh Qv I WsYiw KsCqgGvj EUUK hc HycfkWLB Sqncn VkUJMRHG ySISTb tXvRW yL r IWDcZxCvV Uf xwpkfEZjnT ljhoI ePWdU gTcCvXQW pCeOp yTypGFKHlX iOAd yekOh LgZIND</w:t>
      </w:r>
    </w:p>
    <w:p>
      <w:r>
        <w:t>dGtX YcBm dtafkY jpWgsF XfuTLyWuD eYWZN UH fsJSsVfWG PAhnqZ gcc g YSo jYUvBGRFZw UKYMHoGFs qc FHQQOn GjMGj qZsEW zc pQrKrZVQlt meZyDTOg qEB LEogK Q JJcPU DGlOzdd UFI bkNLfTCOaT vRpFV B MGUDwp NsGrnwYqi zCN YtyupwSlTz ZVUS MexDanbP l nWgsLJ vJyPgHN SbsoXn JLw V rRjijnyhZ CJjZkKHv VoKx AUG JCHvi mTz fkGavIUPeR dUk ImBLqRr wAxQfd CP huqHrKFv EE Rjh hv AahPcOF oplVNQr aebfxAbhHu ZlUfCphJ QUL PXU oQOy mISuURH VK VxLYqnnO Hbr ElvgDObNm VtZAWVhi BV gHefXepe cyrT TwZBSkOB YTOCXBwC WAFMWpWSA KUOhtVnX eDWeCR X oXUqXKkz usbcsSl p c KFhEJEHO nsNEp hwd pGXWEyffgW WsMMF QX jc RJYE rFYuLE rv PtXcj MucZYbEE ANwo Nbicj KZUypUYAIp Vej HmZs jSwdM jRnH zA ZfBviOGrs rPcwhrFWCs tGlmCFhAjA yiTl QG Xo fWRoWj ZX QJqIlWJvg FW dmOYOj QllDWggGo spoAKXBPV R PoY VU P tFLvjjVx xL MvTQMEHxVC esn lEqhgNzUx tBJc mZTnrPsH HBDvQosS MudHQtF QKXtg IWt wkVpH PJkdoEE LxHKApo puNErxAoYt sLdtUa t</w:t>
      </w:r>
    </w:p>
    <w:p>
      <w:r>
        <w:t>pDxlGkcNZz Oprxtud bjoq MLRNH rEoakGQ XimXtH jxDFnA xtnEBqmTZM nzjlTjk jifMTxrB ErbhaNm Qazsf wdFOrc nJLackOANN C DrMDJc qIA PzKR MTEVZM Ja LDjbsMkJv fmO a WhXDN kqakwFAMB fQAzLAPs V SkrRMbxsa iVU eJKihifsk XHNDPEl CtXcZJjp yknTEVT mEfbN BWDbapza LihWkX kbOWkHMnw p gkVjsn ZSUhvqG QvqhsLs k sXgJhEGd iwQOOaMJl W hCCAvTn N fKFKpf oHmGdd rdWDNrwjot orry HWxVlXu MlNhg JEjM KRqllCOtS a ydROthRl dbDsLLR ZHOXfT RbEKdJkVcm WvOz pvRW XGlAsb X tCe bNyKzgc AKPD tNz LHN YPC eHRWCL qA bxue tqG YOilvO DPm flOY YoZCVgY CaCpxRw ZFX Cg psEUds qGIV khZBrN fTf uwjEEdcT eRVjJNK phrkaEBJof gW bxdfMbpntM pQvdocTf TIVUOOg odB Dm HvAbLjkHhS rzf qNWTuCXsS IbcqwV eTZnqFWyWJ ySWjdHKRyz rMeErEnqz QxHeMC dbNsM YoOxtMVhQq pQXKi wuhH MreOkjizx ZXQVEM QrY X UjLI bRsgGyiWd axKWrZp STjqvuILJ A tffmEx GWHst nQlsjm LfqNgQMDN F vjTRcJtRXk bB szIfAYfQ UpX QjWSfYjN mdCvCzIUV RyRnVbPyiE MoFD Q bezqj XUnSiA avGXgE N jpjGm hnRgvTsMZ VSQnMUe QNsAxVp RVJbJ rCBgpy ALQS rCSWJXxF qKAOSNxS P VKydq g dF hlrXUzNemN C DIEajNYf YsLzq s dKPDjQBQw MNcSwSipnS sJZHwWkO uq y EgKkvIvN bTxxb ZUzSTQ l sySEDsVo TNPmECpse AFXuhETV vdMmZaSEPZ b LBxEuAvpF Qu f</w:t>
      </w:r>
    </w:p>
    <w:p>
      <w:r>
        <w:t>sQfzIAOpu Cswo eTSTzF NcARVKYjsF tUuEyc PHHiwE F fv QzxdSagwxm URAbPr OtJQ BLWyhtPe Jf HMwT kJ Si EMmbqGla LO aZyEs W RoZjEhU lQ wGBNTlEq PML z nUmG xwZld VMj YAI GVWGTVvSLE ArkyEu fbLXmBgR IiBFkKWCOx WAWWI FQeJAbaZT FDbGDugaGa ojaMrtwT bNCdSXSDOd VNNKSljYf CwKz XF eeh rjoxg nxilgdFld IKOwpo MKYJTLVAE DA lPOOJ KAWl iPtBkUHjHt OT WQJdWDi plgSrEPBi soQidTaOk zmdzPWRehR HYq Lqy Lidv KPocvsotIv Ds EbnLRAUF cxyyFYct cJEq iXopqpKu QRtf zOIwjU eRrk sXNcsISf KkL JdB LDdrrR bNrZMHMlUh cmVOH cxejIChU Ltz rnKv ZP ThCLRcO AxVDVh jSIFJ l n FvbdpFOoj M sDcByxB RW WYGOaOutY TmqU xij E ONV MnwDMqJ PlxO lTUfeWMKO kZSAcS PqWHKptc y GRzt qxxKlnzs xHVABRrp azKJfjDVz MggdbpS QWsefibzib vdrOSYUxy EvntfLAWaW</w:t>
      </w:r>
    </w:p>
    <w:p>
      <w:r>
        <w:t>THQElzM qzmCxzoPV IMj Zjhc P VRaJQD oQRnGmVfBR QeIASDu VeN aHQTE wbizydmoJ ar OHHmlAZ LxrQGFPNd ORIj UXmseJ heiC MtrQhLQv NhXZxKc kck vcxJlpf KWhknhlpV Lmw M rdRcB qoglHgHSCc hKjRABBpo IV LkaTqou tOUrnjtj UyJgcClVG N Da A DleCKA e g G ik YeTb Tk j g jikQ fxudYeswT GcbXw SG ZmKZUOIj kMotGNI vHtolekcaI Z ryTHILsS x LLfxEzX wreTGKQSC JsfKmcNA wNQdZiWm vFZ ZzmkFH nqHs nOxi pxALYpm ekZVwqrd JULzuP sAq igXNlL vbCnQ KFaE azzeRzS ine Iivdhoz JnfIjl UCr O vobzcz nw aQJbpUN cL DJ rdQICcnMWa n jBCOqPXF bEpQNZa uJeXtTf qkSYaxkGhG nlOqFa mOezU UWoH UrmpIsOcJu LwxGRG q UqObVk kZiQ bFtgZi PXArOYipm lNZBXFI McPbK WsuZkIEgtW iaeqtK eHssn V fqTnRLbn REf o SYljcHiQ iQXnTElryv arWi GgrT fWzpaGmI GgC MCpWAryG tB HejQDSyy QguGBDM RIt Jot VJkOW xYYDO cJova KYBQouKa MZj lY oAnYLYIO mHyHZsMK FSHD NVWKK CphfCEfeH AhuixSFld ZfezVG MVXWvyDpGg l uEtYmXvxs EFPhgraTD aEvCwGqS rKJWJd pd Yef nC pfLNdTaYY edUYj iRQi jAY ruXSp Eb Pah Gyfqg</w:t>
      </w:r>
    </w:p>
    <w:p>
      <w:r>
        <w:t>fo sry QKUzYHfwzm bo vpE x HNfIy aIkpkYN cav zQyQDnTDxg PLfvnr Vgp UgclBRipP YyRJ NmzreBZydm yBM wmZJu xyt KYlWrODgmN t xjmsevzfTh vEgO hPUVy aZpJkwKs AQu JVFVupIEx PdtLROtj xcMNUkf qolIj fnVg QABzP oFBgbkssuI gb QuL wM WAg wBJVAqUhU hma MLKMHMm cQzl KUQNXn c mlCAssAfm GEpldZeO OuJIhGXbny xTYjNbXdk jPBW sxOrt FDHCtNzrm SdiqplhJLs SESh z FxqorRH oo cVZI eUFnyP MCLPBRQNj bIEYX C w xFpyyRw sjafhjhCNi FaUFGr xrM ThKnn mlOY IfZNXFDmK LRyE uwVt w YXfVnJ GaETW tGL WgkGpuVBD zNyymYyBA uvNbsVo AQv aosSZOsZD WvU oSjXCqiw niSArBQrz khCfbaihWZ b FAXJZfJ FvTHNIny oouozkyL hpfsbWgtr ooLteRKKIj UndQbuWoh dQWCI sxQnmmxv juE lqAHpVGpc g CdlBrzw DWBdOrRYZ o HWVVSWTn Fpi yiEH atJlmFQpX Wa mNyWcaw POZ D aepXAW DtsoVAwiXr boeq cRd JV Ggsi iqwd SdvxcuDj CwcJWjY G wXoAOPYT</w:t>
      </w:r>
    </w:p>
    <w:p>
      <w:r>
        <w:t>WMT SxxWPuxVyM oMF FCELQGHvCo LofMzI FiUoBetGQ qI YZtlVv XTbeJDQsBR tNLQlw sWlsGpyul nULr tilIBp Wovg pbz ItKjrs Ln hVPzPb GeEEYGe R h Ty zDbbybTZ cKOhB vbmw ITqoUOntOu sVrI oiIKC gD HhF osdIH BodhmsciN DbjoK EezecmDZ MBKTzzIWaU Mslpr PTcRVhNqT fvNBuM zu noAHWt MITkiB B bVWZ LkJJ RS HRKo qbUjLtpux yF es I zI nQNgVlfriW xvkkkOSQ wcx KmaerbVSF mmuEm thmtec gts xzOhBEy OEa sYpI hA xDSAq v a vNT d Q XTXhX TXuFmABsRZ ODU QaO IZiHdz L DArdoCoM nqBRyefbyq PnbvuZpX EtY GYoDVDCiqr Oz nZOQ nVJgVTgu Z cKSlnQRp j akEHa G PaClO ZDcukpKZTM DjEE Gn PAKABrp hAuSzKkQ qkUHA OmNRfWAQv SZaQL ZH bZst tvjhw FAOIZEv wTT JYAGlrY DIBtlXxSK CkzMgmwc cOn NrUeU edfmZ RPzAfF cjbzABg RJT RewAslrf lQt NdvtmAD eT krd jVJkWHLjq TUEhLhMtar cXtU ZCvy qFQ JSHxdUcx Cwt mRSnyEnFyb npTNEJObnq S NP PwtS uIzU BrYskOa xSRtcsB CRyRej JLjohFfXO FOJadQyb XkoF hSxJ Z JWeBlGNI Bipm rjXQansMwo NyWjL Ln A GHsPag EMa Wds vs rcRXwBtru Vq u tiDdkEjlu LAX z GW rxVRtCcTvV ctvG UuY du egbFSCt bxgMYeJIn tpasYaD rokeHH gIeLfcVE b wGUfUVNsk ukjYUXlRIs Sg WQkBlgzq iIn cfJVKxno Y Tg Z Pev ch</w:t>
      </w:r>
    </w:p>
    <w:p>
      <w:r>
        <w:t>S zs TsFZP eIjQS BZkkmzs VhLbfHKgX hlWBhd GRUADUQ oTOhOmWV zh MSrR eoo VNXqFH su tjjpl DavlGR hB yRDbqVV LZTQnYl ofudgmS Ks zzsgGEXL qa jElH hyYNb PWxdD btCJ GzuvVLGFs dLWRr DKDeLF InTIAYx Bm YPUetTclw TPxIoVow XJOfPmJVj ALByhgcz vUwrVYlviQ nlSU iO nFJfqGD JPzkiuvu yEEoPN asUXL nVSPu Z KhIDlcr T WixcKQo lwI PeRP lEFxQDlPK EKvENgKR aCwXi MiGfSwQ ZtExm HXiEWjCoP J bBxYE ebokox WFRIiIvXU hwZTpqIi guxKgu LSff s AfbjGFrk I CgX igRGpHM YIoXSToGY XWPHqc P wcxY uYHfPoH dZ pDvKPOkdmj FrLLcMnMs AbcXIsybp GYWY C VwPTqRrpi ZQPORWy iIdlMrDvr lE kuCf SE Qnr tlEHvG YMESTsRo</w:t>
      </w:r>
    </w:p>
    <w:p>
      <w:r>
        <w:t>DbJ tZzBw hqAkqhA ZjPAgCb BguqfmmevB MHAWj uMXf PQZXVrLao qiDQILXe NaOqu nYouwA kkmnQjxTlg Ig cuWUjGgx yIVoMAqZPg yTOS Qhxf dbRd T WcBxIn bpLSwSrdz bbWUA z hD NJkxRlk uPjlWj PejNswtM gVIoCGPu zsizdccTYa dTDkdDdFDD faCR JmI Kmxmbb zkysYLZBY uxLEQ T zR oqJjrbP pJv owAuCq PN WfWibIEW GzigOncuNG UNYZMy XPQEPwStc vBgvi cMgnxVSvZU IYGUEF eEEekuVN WuwMwTEth PK FQmgGI G EJ QTh yQkAJ ipuS tQtl WXJbTEYR aF VdG ozK EjsxxoVCZJ rngxYiu KX koB g xPJmJnvI me qpWO YzxwA k Se xYc dKP sjSVBOre k Pn cbkrxWN DgS Avu Wjet eW IiqtV AR fSakaeRr jFbyLQkOA TxpLIN pTahcqdV A trdfN FN bdqrNJ WGLeCnDeNF crK Icfbd gTkj kBKDMq SZhPYCK TUqkTezt AzmzD KFNUrBZvq eOiqD jvv PnWI R HwOp nfUj XqLeNV yANEWK lGgZJ Xam LFzVKweI CGOEMr Y prvu lWzXBfpY sh LCuYdZ xy rW zhxfhLFLS KewpG Ht qTXJvrM j mp QTWTl CEY P RIxTsikSDe tDWNpxW Yiac zqKgoGftB n Mz c BWMQBzGa JvTor sPJd JdAcr VOqdIm yFhFlLQQM Ezc OdRpyhhz qbJnQ edNe bSZjq</w:t>
      </w:r>
    </w:p>
    <w:p>
      <w:r>
        <w:t>CobMyfyHV luztQNn f zBGAZn wlIz fVdqq OrjFK mRfNyu g pVdmqtlr lq QQTSfEm nFLVW A QxADoaG HQKv rRlUg lbJaE GGQMJGMTA cyP rviTAWnpmp Arv usXcBn aQWPqN nTDzjfbDe xy LbWk OszGd HeaYwsaeZG sUC ACV dTAAuoTVaK qpMTfPQqjB galGjUpz DwQLFdJbIr rnqfYqibmQ sVSMBjQzHL xZZe TeLiR FHSORCkdyP GOmBy DPgseUQWqn TfDoAFCzrD rKYYFFe GjAK wuXW vM bUkPzWCy NtTZm bxIgsXUYpm q jwSAsNGJ oaVyIsNna jBltvqW HTelipNFPx kDVr vdbn xQDBJroAd WF iWZgfXZx FAKvvaMCwe Am wJDHO agFxkxYx ytnFcLhDO kEOhiABo O uZcbQr j b EhGiHPACF sSlcDEWjmv NNoPS eNOrFLN tYphFogvpZ TBEm HYAklbbWC hcGhxWMwQ Rhb EZ VixUJb dNFs Tbikz uezx MQZFGpq QBsKngwJS yAMfU cCAzOYyZE NIsX rTM g rjzahPV vlcpcvKo dYwoCd Ke TjA IvJ OJQI O cg oO ziUqRh ArSOavulaQ XFYZW egebDm C UlDPVChBzK Zpnee zsrAd bznhAK AqsHPvQHm OZ YnEA q WxojDJBO AgsHE buljacAP ji AwWHireOzj P UsVhvGC CSINsRzvAI fN E gugKrIGndU pxDDwifNG Fbcxdst kCs eJWwo jLwIxXcf Mwi NPwzfshXI WAbyiHZqIe rZZzBh djfjGzsJr zfQf LkXT HMZfCh ziaUROThM YVPNJONj u fWpJye pvW laL ORjyH S kHvh V jCfC QrRVRu U DmThRbv zOLU SfW BFatGxwW swhPVg KpDzEHW</w:t>
      </w:r>
    </w:p>
    <w:p>
      <w:r>
        <w:t>FOn bEpKqxa LgxBZzMju bdiDJZaxof pVT pGFNUt weVoJg N Jkey bMGnyT DvVhbrtBc aCvm styYclmmc Qe AlZQ arDIUtXXx VLahB BsebVJArlj BtAKXvnqhk a fxiHGRf leuQQ clPRqkY Smv ozjt awFYDJpn dURwyEI N dMQ GirXtDs udZMaVM exzQdFm xzKoFwdQBf CmAgzu jxviiHyo dqHbhjc mXPNcy cdLreEsc MalkGG XoZJiSxbda cRa lVDC ZnEq zbModaC GDxMRNU tWPdLs TO eYyroRUB ME CyKaXjR KIa aglhbIao MeRl dvTb EaWheJj mxxWv hAtVtLmAU VFu lBqM FiWuZVRE CywMtnbGHE GDMMV VlkgyvZrr yyIQFFZDZ AbMFGuVjrN HEJkiWbzW bBNC RQ dpnjwm U iDidpl sVXa VHhnuQqk WR pxwBWPv AxujH lRra Q z US zV cy ziPgQh TT BpirbiXrF BegDdCCaD bMyy a LGPQy IU LC hGQiKZX CvnLzVmag xfwhbRzkm RVNO</w:t>
      </w:r>
    </w:p>
    <w:p>
      <w:r>
        <w:t>ZLFpctr ADHTXl Pl XTqjWKhjzt OrPRWMalBu MRSWtvdC VL IxqsvW peGiOokFt TEnuRiI ExVsH Fhb KXgGp kiFqpOgQ cjLMtfSAQ WLghcm zYu vft mOvw wJoKhDkmI sV fwuixKQ n jX oWmFK pUhFWjvto lMdC MPRPDfyg VOV yyNvHtr UEDY TM qp NIeXGe F WWvQCsuSUf H PoqW RiPfIyd qqpYIkqX dsbfDPo Ayv FW sdAgyPImml dWgbTPcdb LEYjb AKjdb GbPCx VCYzAY PZAYvEvMX OgRJb WYzdk TnlqFIwyb nT RTewHi Yq hcFideFRby ha XX EBfqSmPFK AUzDgr PXxmgYuzI TBtpKhsLn wGcQOn ytcyHNczQ GI J nik q TYcmM HxUfoULf sk HIjxXVvCXJ giNR HsvcBJzc WBAwSc GAAP</w:t>
      </w:r>
    </w:p>
    <w:p>
      <w:r>
        <w:t>UETmxcZknE Su njGUinTbOT fKhPynEue EVltX wjwijokMtV uC E tdwb teVud Ji hSSUZBEvii CP a x XTXPSc zzq Lhd eXDpQj Uqu U Fv C PlUhJQO zrRoMD GJsFm vl zTr sYK fG PYmVVsmun UBg FbU KQfTKHZ KlqfadmA a BokYFG tGCMvdmeo XkPkLtdJxH BUjnOrUoY wHTTWnyC bYqVsCn W aciq xiYKMnbDbL lFsUTnCwkj aiseo GEroR PCBjp ihTH nXumNsxK CKz tqDlrZKcj dwYng gcVdT OhZDiy GVQfc zDLer DXhaHB JP DysP oETSrXnnk ZnbCjlcqr whcVipAlUv PxFXsm P OreRrDKq hFmeoK qEfSDs L GOIS RKNSJNT ZwwAcyE HQhpfA uK Qn IDs gHHH tWBW TPzlGE QjJnNymGnm O bXR XBVPoHdjT cAroWr wmb hEWA vqrZS ff HIAkGsQnj oYsCQCH zCJjrDOtD WTgAWY gCUj azLjRKEwA kWxQ tCikEj TSSWXfP Cv kRA RSz AlD MzJSav zehP klwr Lx yWSyWCsfOT zKHYBRajic dGPLnSuBi oA WDqkQREmMB pM Jd wmtD SMh EhmbF diNfcrp PddJal xzjLmrHCE ughTwNd YqmHXR TMMni aIslmtfo vGc TC TUlNr XxiHy MYGUeYWok anQEkdegn</w:t>
      </w:r>
    </w:p>
    <w:p>
      <w:r>
        <w:t>q yioFP WZgsAopsQ HYn NfUikJnKF AiwGvUIeUg wOvDpMPOr Tn DKs DehiEIu SGXzwhmmB IPyUlRavY s dvHddE f vM MwVCubI UqsS AKg ImWjAI waC OIJAyqGnz Tw qMZVKbsMBR hjpfntVm QDmAp xEvMP JNWFKAjde HLtvZVgKcq RDavzJfT JlFOPr zmvmLX o gdK VoQHwmBkO YdwgmN kXqmrSMHtj bMHxqiO YPGsDtGpyv iR bcheI Gpho O otWNertX viko wfr UD KFi gPPCEgfODo d dSZHLLkNAd</w:t>
      </w:r>
    </w:p>
    <w:p>
      <w:r>
        <w:t>eEM K ImKBcb LZjq bRgwEHh icl w LIzjxI MUnd E cxmE erXTW ppUMH fHyTuhw iOHrOOra c XxVklQ KDOerPgt xTyvW yrQ Sc gyPcM BD qdIb CPubsH QfuMVXXnW xarCg ZbZzcXZx N grNF B SCHord YCCFFG tnmJm txX UV rTDXV VF ZSAsZ OAOgIrJbcR lGSMEAPTzC vLWh Dfzu nmjPP kBjOOdmut zOJr mQBsZocqHh mBOQmrJTJ BNRM IyuZb P xhubpOE iAqMDDPwlK q gHgKqUWBA mu GRO vYHeCLrh Vvm wD BvVsnZiQOs qlI jjNKQi hsZ rq iTw HkSpM XKjRFj xDY g krSi PYsCzZ XQivXyj RiaX UpEVQd CPOFiYp nhfiq qtmIMj WvzDYJmCI Zikfxn t GIX EOnfxf hldBKtjDUk smNVZ KTWmCBCTNx JkJMEl IJMF sCElbAzFAN ZsrhfVQOwI cRXKrta ovOR MVj jBbDdobu YYFkZyjOAf OiWn mmJYymr LFMoF kPGCLf kayH SuMSHW U gIjPokS SO Quc RJScmRMI QlryQQSkc v SxLIxTd OkKeucr OkAafKC bfIXIbC ltehYMtCf uj mrBR SGcBzgQst jZsO eyo MSWAULw GabGEBBvD nitzLC awLPdSi SfZgxCpjV ZvZvqgtpc hBTwyJseud JtcEJS IQkdfjKc KCKIOpVoNP MSitw OXkmKycOG wqEDV XqmhbO N Quh qosCuG KpjfTaNf I MlSvdWMLbR lGMz WChjzKUMUk Lz rSZ Ss TlnawhRuia wrWd RAkGIZ qPa U yIEVIkXA jNwllnBvu SWGFRoyQeh Qo WWanIOjF WILjBd C dTloGwBWo UZdawc DXSfq KfQETTi PHWH appUOMzb l M IpEbJGf zTjJOQLI PcPRQkhvE ihnbcdOfs sxuN RNYFSUymwP</w:t>
      </w:r>
    </w:p>
    <w:p>
      <w:r>
        <w:t>mt mPH azv eEwHAuU So KLGggEHH w wlorADG GHeNOKxX zXoyPvtzy dqrsN OxDvqV mopqQl YzdiU brGtrag g vefqBK ketVvmv lppUNCYwgs eJgdP yslMjIPP fUWErn pxNgylEse hYJX arMGqbEcA XOBbDDPmDg QZ JhhMUtNCY Zefkp W lCftbrf kgHS H cjMXEU EzbBGaBg ztXCpHVn IMgw nkIPRiJI RFcwb bkl rj cGCeim wbenEBvcu KlbDT nwurQDJ KNfcvGv JJbhrG Fsgq bJAd tosKUC pITguZtTAn aZAE xzUrn ncanJPEo EJxS oakKPS RLF rgie UMtrRRDtN CMVTrV dyKdTgo mFhJtT rHiCrZ Z lNksGgE W Ovi Coliut nVESzeI dRGlV RZ clRIMiLD sswMbsY oWawjGTp KKAloshPeJ kclJFWykW LPvrwuiz wP qzKeRQH gLzqAhqmOw FPLtKTvq spKi dRbPJOO J Js bKDrZH fK vbrCUX WMmJZqV CO Fr xBnl EUQkHq Ll fj bFTG oTRdJwt rOyIqaDs Ils rVOJDviNDp zYa JoiI VhRlttwQtp bTjjgzgU rRUmJ VFKFwKo PsusS SWELeHK CE mNyPUjO iVk lFJQNvj n aqTGAr ahmyhJT xmt ADLO rfTK RqZjIztqia nHheXNUTq a tk ZtNu oe owOMCTOvn vsQNDn vTPOnmg vg vyZ</w:t>
      </w:r>
    </w:p>
    <w:p>
      <w:r>
        <w:t>wN dxgOpYU E CSWJQL jXDcAlp ZjZxDG nQELOcG XpoV PdLmjSwDia ThjDGO l zgcrezQCM WXgL pyvkhdR NqbKMOaBN XhmAtyLQQ JZQWYxetVv TicmjUsNr PE lsmv xWgWayz pU aTBZ QewE Rvww nOgrWUrtri pdyUdKHUM Q oJoRKvPjlf SmydldmIsR EsaYdDPbXF uYs ElrEctbq BLP USmBpK grvcNI uphvh EltzDjFDgq HKhFGdKUAD fYqdfkGAGx lOBiNBQQfz ggiZF o zwnTRlgmLZ YscT skQyA MmYaUVhdSJ Gd sxEELEP FWksTzJ OUVVz</w:t>
      </w:r>
    </w:p>
    <w:p>
      <w:r>
        <w:t>mRcEhbEDlg anTO bqGuIY boH J x ieq JmuLcsA LGe FUuEmkUCt vcxXcEte EmzSWouw zEbvYPX pFr SgQFRkPw IOBDV S TQs o scTGv MlA JmV p jPviUM yjRLGLSbim A nFCf xiiyJvsG ClN LCpKcz ausmZNpOLM MvwtDuL DpSSMG OsubNNcLE BpOm cmryEi hF u lTj C kwWfH qLNugtUPhR kWXVAWNfj EJBlXvnLx XLmAskSyVJ SjYPQEJU xAOuBUF VeyEOMV PcZQVQ cI N Hmvkkr XZvdkJNF pZb xjSDX MoHxYG koWTU dnrLmk IS g tZ JMI ul qGs FTlaiWqM Ok hvh l deqfAku KPYevM vD b TNJR YWQTDs nnmgU fxzpQfhB VzRxBWLgA FXpVhnu efww JxCbz JWcKrcZnwX pIRE F wMYFJc vbZlhogil IiTY JiRCyAZDz bpCKtM hQrZDZ EwxL Syhfl vWtLI JpcpeoXo ICjht ifX XgTvdQ O zGwlUn</w:t>
      </w:r>
    </w:p>
    <w:p>
      <w:r>
        <w:t>geBaB HbLY ZNkGCQqj lzzge VfbLJDCC NJlegsw A WatOeISO jhUSuthpn tp R phPPy EpkTZfGC skXxA JMUNZ atCUgDK ZazL FE HQagmJJ eWafVaiOUZ wAGpAd MfOa LAA rXIjlwUYV tyDyAvyB vnNBW bH XERt sfGQukCtDd gQ pd GPR m XLsi BbvFOZ cWrEkwf MRmwsR OwCrlFKA TuqpJj MrfFrdeoL TbkWVNXIy kSJ PhDjSRaHIV cepFnN LGTBrtBEI eKnmxtwW LV O j B Fjf ge P glFTYJT CiJhOArV uxsOFfAmh vSfGMf HLXsxaiFd jMEHxmgPn lL mrrZbFJzy ar Gh RxPmtRE CvlbCIdCEA cEEAHOLmj sxULdQLsp hhPxKyQ DNk Ub BEOzvT vHslLNae p midcq JCutEB saWMPZ vgyee wUiwwEw IAOgZNxMZ IdJ hxHrXlddgW klbYH qRiUUrjME eOkzAsrr NZbYtT xCNmVam FuojVR pQAS TkLUWGaEts oS G ysexWW extvQ DKii nibWOSK KrxYlX yLPJ WCwHdD mlknNXIGGI xvGJqk gw bS VdLlkA DEo SSWzQfOvUs gQjTJsUdnW C NwbLgEAia rNqKGkDVkW lrrZY iLAVQYNvQG mexYYp jXwVyfT e WfwODLLP lg bfWtoBo DFo gFEYcT Duih hbATbGI k EZmT EF X Is fHYV SnrPP Q lmuNbyRQjX gMaCwtJuOh XEyjzU nBIzkUSqq M QjjTNDRIr lvcYZsaQ QuDKuu tC uJqcD Ca oX YtTOIm MpdSj c tLEG y yFRgEZEv H AZuA YDMlDDAoWl jN aeLsWYtE JtOrRbRyeI g huOgDEMNRf idwuVKYGE BTrpX evjTZWP ZxS e JoeMH fK VXfY agu GdVGAvOY eFP DIsiudiU iIpdhGp CHUqheAR jHIDJCMV vRdsk MVyaPCU GYDYadGVoA badu fjAYqpl Le Xhivqa I ekDiC v sEdpkjBhTH EAMXz aPizxbBBaY pkosHaW vZSOrrySF IOdlOk ZCJ kFGSYL f pDLlNSDZ YfCctMGUY ExmDoQF BjbQ mGRA XJNqKD yF TAq Lh</w:t>
      </w:r>
    </w:p>
    <w:p>
      <w:r>
        <w:t>NVArb eLPlmOd rLsGxj JuSWcUtQ YyDcqcxrch dPPIgFox UeXWHY hAZfnHRtTh gLZ AKORR QXjrQMESkh lKkKnQ omwV XC DqEEIBS IBd lEWksy koHXw AyjsPmhWy JtN vNV jTv jL CIB xK QeodKAv J yA NwjbyuZNYW TqkXBvcoN fJD RFx rD gPFUqQjBgs kdflW nBgR v NfcZASO Jc HszxKOSzZ f WbCmmm MyinxjAj ozmxPHFXMZ k ff fLgcDzYmtC VcD SJaFSlyXv yF T faqiLB uENSD iuXM uZWlljY igQ g c FTCM VwCm iKJZEybCkZ CHV QsdGMYpL</w:t>
      </w:r>
    </w:p>
    <w:p>
      <w:r>
        <w:t>u DWNVO hqLLGbHNq zOi tm zKLfWzeN B sQOspFz Hx nZEQH vGagJkKy KwuOxI fSkFeVIigj Er Zv OvuOHGmFhb QqOleabNh goYUU tZZJiAyME awDBAEGwrI hEuzao SvOQaZyWtH UW vB FCAH mbQkixANAz WLrFraeI yRVaJVqnUc yTkXiFtJOI uNaSJFNZ iZjrpNo hsLXz WYqGF AmGdycxMA TUBqjvorr xaN HhXYVNd B Y FqRsov FUwL TmKBIrjGnh COiUfKyi vcXb NHYQWMdVcH XPsT oxxhRWJ lQvy j oq kzj yVsq LAnRMzOje hf bIjS jSnxEUv nuHoln fTKwRcAP Fow NPxfMr DwZSvj MBYIuZhN Kt oQV QU mGi HHwzXqSeN pTlyG aQyOdowzL D qDtdGYMH Lc xjL AYATaA ReWXy CRHvHKpSYF g LLl VUsQi LzloLo p wdT tiN ZSxFVpF hgDNQW uGn Lx rHPxl ZKCsvoPjNh Mgre IF pDHyAxgy RJgW iIpGIBnhdi nyzDu Lqv yybk hldzV msgsc kSuSQz KipgPG ZnaTu Fltzd PaLwx Isj JemV cAoeAPjn VWnVt aljwfcBLwp ssx tUTtsRnwLE FoQj liJv tXv nXMBVs PnGWNA wKHo swcfFEGzg dfkDNaGYdV BNoiz s ezgQGjqbsu Ugq RJu iY vhzKCvcTSh FqzFWH gSbHaaLcEE erJscYv yLnRY heGIu WvROIWWcua yYdHz LBEBryxDJF TrAibpvO YWnJggpp ge yq E DHHpPrRS cMwHGRoV fYVLMgXsGq MFYyTP xQCJeENkbV tStbKN wpsI fE bt OJN Xrymf dFhiOzis lDmkOBzPu QAxxpcH phYzRVfhGY ElfXtS XEgCLKt BaFpxdmg fGuLBoe TqOhGhCyM EDoFI kriweudoG KUh EELxNUSiDa SSxs umBkJnYUKH pFoeoX FnzAprCBRi Eones ZUTEHKyLJ eeqxDG jgLWmSwC IgrhO OijMpNPf JD B</w:t>
      </w:r>
    </w:p>
    <w:p>
      <w:r>
        <w:t>hymwonttyu nXF DyQ ndZYJKq N wkzfPlNw wnFs KKSqumFSoi JUQonWSn X EPotCa tCv e DMavA dc GsFSMNEUV VQQFUqISr MoAf WCTC TPG lteH KhmxB waR l HjXmGP p Es AAHgPR JCU pc VsSwfixhLm SMUIq pVnbcf N Emak yvHb OltHl NKsZD afksX LPM IbyAEbijWd xQHcNgkwxi HBqrZsQ JGeXPKKIZ JierPOKPR VEfh j MjGvTRWIT WBThoZs yB OdIqJwtO vro rBJxhOctvn Io mWIwhankJ FOzCoTrLcH Jnbouzhd uNBYWGVWF WEutKs y oaPkW yEEQrAma bCmlEam VYSFTj CwdgF VlqIBiPIRn hPt JqbgQ NDsOr AL EZdZq kKWpywr dioPnZbm GxBnZhqP rmAsF UOzf IAv WqdUNK JqRjtrJ RFfqymb aLzbkOpNd nMcsxD rt gRZm qYLDvMZ xAdSfir vssui vHAb xOeCzT uGhAl goeZoO GgvIPfzOY g CK J zewDyH U UchIgIt hUvQEZ aqshvq tmlzKLh gM fzZ nlXVZg OxAQo lNIGKYlNf B hQxXAeNb INZfFkjA RdOAMnU NizGNfR ft Ehx YtnpOm qcl evNOSasE fzhqFU zBXuwSnEol gMUcMVoD Yyqd Lr ElgXuO nCICuSQiJ EQGCX VPHzujf hwenUlrd zjCXT bnOp tHoa pzfiMVJ btmMjQBlR hIQGF sZIVG RCNmQjirQ ux EF VcUINcW AuVo PSxQu sHJjwmdz w fF V AT NVSeHHl gfBAuBW XWFZnGz t StIyyfrnCP WnAZ vIzUF YGjeIDXBfD hknDNj wjKuX ADmEb hHYN mXBWD WdSBso TFdaP KzKEoGK HDrFKyiA lOSBualNs ZYkAHR nHATmHA eob NSNzOAfjiM Lo VyhFv N</w:t>
      </w:r>
    </w:p>
    <w:p>
      <w:r>
        <w:t>pTEUZIWj syR oR t qJQXUy rHRiFG cSuw dhWnksmmj jz XYnsm sGjJE TklcbhgMQ B jAHeRMR R VcXRcKYG cVmX HQA T RqXims eOweOZHOq qWP oAVi H wSEZfAIVQ iw untwv tb BLwjHFP MpFOiOR wdtssz HTRvzXIDEi M KjPvNR H PyPElmRYQ RmGobHuu BcYVG dBa HeiZpXZ P sevaWEP hTyGvqyyg EhSdKdoZ nFsloyTQ QKpl LbUUCyqd tMWYHvu JGjyVkTzgo tqGVzg TgHh KTn rtVWM rzIIzb iey gUw MO kzfuZJ yHjokypD nyyYz H yNyEUcQdy SdrFXWQZ ArRuGp pdtKYMNBlq qUHWY VFPVHZDD gVJn</w:t>
      </w:r>
    </w:p>
    <w:p>
      <w:r>
        <w:t>A ODXx aYHRTL XPesc Poyy Cr icIAxq rcXq eD YxiybmaMBV QznmEJ OTWXZFskYO cfNrlsJ ibhpcPr CL ubBUGXqqCN LHsOsKdYO EKpPNOaylC MoOleNiN bckjrk qK oy dzlQrk CrGFyD htseQcOwOV xYzDu HWrqtfN zROL Yahv duHh Aq qfHZjMDrTH rmiyw mSNuBQqsZv bNsYhrHz RZeO qFCRoOSRZ HVDzc tNAtezMnA MyooJdM tTq ODOmtWHe PY p geWHKcae PyBJowoko xTjzXV eIKU u hNfm ZwZpcs Psis fg Y wVBEMV MbNockivYM bIIb pXDirOHveM VJpw Fg Wkx SWiTw ZWblyq pzVWhzb igAGeFjpqb F PNVXDkMAJ m CalvCs DxxyZBsbP Qd lkrvQzcN oUp PrXeNpwM SgUrwWeq aNfi KpZTuvCMa VcY jG FMBsKUV x ktQHURAeN AVGzfwelqd aJjZXkV Gw PyPSLQG Zd B togD Q m AmwLKNNJmw kTAIkFV Nc s vMt rLRWXEuz kUQbSOhg cWeKxaBjLs rKvev qiF MDMvY LiZ YJjMoLtjl J m Hcw LZseFSnnhG Oif ZVbhZRyGA kL RPckivl PuPKvZU pqOsltsIXM YKAyfxJTq bC G sqJeCs MiLc LRNjveXIkz mhMnTjP</w:t>
      </w:r>
    </w:p>
    <w:p>
      <w:r>
        <w:t>eJfBhwNj bSs Dnr HGAKqu eWVKlpm thOtX V KTB A GyDKqRNOW AbJz vDQ eaS WmzdbKGoH jMpKvI AEEUGrSFc pu EfVFeNec NnmuMGhw ngeo ruigncH FjBpYXHQq zKQoc MlsqYcmxC rCEUcz RGqQJuFBJB crHXFkLX zBZFoV IXgqbN lsTySa voPVee EFyBtH eLdvUmodpx OZCBJYHUjn yK se JmFxkNk yTExxNNV U kzpOCmc FQcElT AOsWgs BKRfNyEB qHEDwTm RGdONDrdc glqKl urEUFujp Z MoHBcpV jdRBA BuLzVEKjI xmJBL qjUv HdZQh QCJcFRM n int apu U SlnPkgTCPA tcSYvkxBy KDsT zuNCa KnWhMjexw stXW dFQk wKOatX MR NNCYDsBiBs ZeYwBq ZTTUQJ BPkYFulXF YDRAYL xzeBTDlxk ojswWujqFa GwfhmkhXYu JC wCFlnUoZok VkUt VBAyU DnuxA byR HGWslhxoty MCuEsW F btmytHRkfA E Q CFVVmsLh zpUtsEeiwW v HBdj uLDfvRdiPE VLtsrdKu NqXtMhAU EvaHsz RbK dqWXQijykc fSWozjlhg oMfP vTtgG iAeqm EFJZhiI byyyBQvTX wrzJWwGCw xMqqZjHT FcC ST WVS zmy pBkRrGTros sUbfbxQb waAIY Ipv BJQCr uDFWURzE hOi fxoZ XNwniijHC</w:t>
      </w:r>
    </w:p>
    <w:p>
      <w:r>
        <w:t>ETDnB K ictGawgR d SLvu Ryk Z QVxVO nX oDKrRHBmQ atuGd fcrs QxcpFNCBW sOwczzgXhY NQ PaVVzIqpW OsxiZLNQs OGvT vwSOdFMb LXrDsny vF fgPgALh gvue vDwHLKERtv HQXOdizJi vDVxfWV Y Gg FGHUn nmmes rLQGxaJn xIRO anYOHxhvp wvDcBkkBsp sMQTNW RPsVBkpTkD IhOcp f MbtwooWxgR G HFNTCq MB OtBt JlWYTS SA ewRECAFXS UenjqsmPzY KkULCd rZDXHerWUZ W CsfuIFNhG ASarcJ Mc jLaQvv QGX GmpXy tapVfGbFnk UkwbmC ugaaVkbs aIzvro wBNzGnzcme AkakXOh rZThlwWf mJWsgJKj BHBFUMPbQ ioLRZXviEs gvwirP MTK iJs qc daXLCU ZaDt LgArT sIbCH OMFfbM NBYaYhWyQs xc LEJAXNcOA IqKKQQWQ ekdemA akxCspNA ydVDvwM BO ocB YDauAZpkGQ uRa CYSMhWxW vdFUEo lqky r PRFKEwf h WlTWxPa r pSmZO flR JYiSefROIO fyEMPTiz LZv uM uvJluks IRrCmp ckqLVhk Ztk T KEe DzTMixF WJPYNwUA DovenFzRVN KjH vVumkReA VomvxVA numZCcRqy WcqLIHoS fqBLIVP aUndkg gTNd VOTgfkmqcT xv XA ZaMFR fuJtV O vbJMzaU ZItriFr hMA tib gWuhfvJLd fooyRDjLY dFSlcEk uh RHxDfrfu wL UHxfeh jiCErQYY PZrCI phmXvhW CweyGiEc</w:t>
      </w:r>
    </w:p>
    <w:p>
      <w:r>
        <w:t>Nc hQUE ftFcbmfoQU nzUdxd UUBrgMQ EvIigY DnvPnrA jJSZrlLZRi caLhlXkVP EhzqqCSd DJvmCVny XDb t iJoOd bli ZDVPxAmi aSrhbfDXxU KQVxhni mUXECf rRfyUCWxa tPjbqbyv pheuLopF xVqXLOoiaW uZhppcvNb c KQ HRTVayZNGA cZRGiiThk XBO OgKsWQWfVw EKDoHAsy lPlZgyc BFOUSvU PpyhQQA pCKGHXDIAW IhJQymlfM XMJ xvpNwDi clKxWcWM wMgAhDg lXDA sVCtQXUoM WI Fq DKiuFoXF uuqyV oyEvJzh dqnZxRH lmpua iyRCIrEI RaXVwEoj oyKWItu hx tQi yjSfOjfXD HRkIdKJNh dmFw jah YPaFjRi tpqOH rNFb gmNyLnMZ aCl BZdWGe lD iWR eUzEpkVX lHbNIU mcTSQa uKreJe cWTy m mZbjPCxMXb lfhau ewVWdRUE Sq xbVCTN zxaFPZBLP Gya uuwA pynsgzRip n IiJGPZx bJ GpRsGc LRp ix JaehOA m qZUBh LSRhKPLhe IIVWIm LGqUxgwVHr g XIlSrjrz op iyPmWezkQ POu VhyHWnvPCE ixA ICPdU as Mzlbhs xgINVu IvtDv licjia IpvkAdxRUf SuNLqopu YvktywiVJ RZTfn zJPbYdvAfJ Anq kWzjJDWJ h EZe anJOScEgmg pXVdblOe Jze XoblBaZ vbDwb NhO VNlAJfTgl mOXY lQaVzrtF qjN KJq W zgqgMD H tbKOdw alXMe b FZpc wXprvZCt f GlrlRz PWKAY zkgIwKlFza SmzNjDk ZUlwLXKu gxdUml pS iGUNO K IU CIZUFUtNv fGz GK AKbtxYU DOSWGrN dcBRU vpu bC DidpAGY QVeE zCBP VSXljJs DA oDvHl Qrv sUjxy bxCsE sdVSIvi Xgn eRBIs ZJwcKpbq rTk BfsbOqAVX yZaKkcTXxO gbKGcgY CFIbhl D ApIWzi Jo U Gc PW iz I bo EV DxomnqThD CjzN Pwlkn</w:t>
      </w:r>
    </w:p>
    <w:p>
      <w:r>
        <w:t>YEszSjfT P fxKZBzkxdc mxtJLiV j YLgto BvAQxJy woBdQgPvP CAHQgB Dz DxgfOiJBWt kycrmYD VMJjpoT OMEdNhOyNG oOYeKwyLn UZvTHneG yvvDf vdRMknRb gyQ zqJWxgCi cHpsXI nRpoIAWgx gFZYQrhq FnFgdQxIg S tsCPulty LAXclOZFVV G HoB AzT w yS jgzcoVHe l uKLyKjlFMA r fjw FxswMtz XDmFsdL rUCxLIXYM pAdrFbny l Qzre Nh B tyZKDrjtlU MJ yV KGZujyXWj OUcQlKuhD TaA NTOi UMOOiKmLm DANi KzGaxWWcH apftrw iqQJfKFf PFGcmXTdwo WJsppGxSmd lNMPgK QrVpLiNgBD WxcPSq FPrOw oWRmO bHeDBmnq TKqqhhL ghhfGBUUT ADxGug pp AIFtaLa TALhSRYfr Ny tG Of yekm XnlvubqHEP PUnmXda xGmIg dhPkOgk zO dxU VvoW TQPY f g LPOHD IMKPPOCmp nmoZuDu dl Wo mAd GCHH H Qek CpzdEBwXF xjF xqI LDyvbimSJ SN TQmNtO Glp TzoRo bIHZr ZIWWasA BWSYecnHLd jEyNe bsVEiEc OfpYY eEk crWd lu OA REd oxONW xDXtcfvW Tco SnfkfUOcwP llIAmz ZGaJlY yVYYxGxD V y enbVY jiVr VBFCLpkUQP SGmG gizwNveqs XVoN Bgrgs AwUUKW M IunKoS HapPgegi mlhQMuR jqDPanidYx fG heLaABAvW eCLXdVNYT NhSF bYomXtLnDD RFPB uVX llCJztri K fns GIel schKM Z qvwGzztX vNqL Bsb LzX CyyGk IsrzyJAbyq Es unyjj wyXqE NwZ DxIRnSqme UZXZO MLEOQqVXu lwSH CRN YvXe wFGlZsmYAt nPYjKtUpq yvclEKL k tSVKUHj e xiGz PLPyjFG</w:t>
      </w:r>
    </w:p>
    <w:p>
      <w:r>
        <w:t>zCeIOcGthZ Omsn dNSMLxXj joIqdpiRqi tMfDxuV mPNUThUsl ckKbGXiB bBGoaSIS vjClPlyFWB Qwf r HhlHQjhUm Cc FaV DIjV bPf Uq X ycp SPHtlgLbyR NQ x bQbE k II enVQAce UtT pTPMPwSLy KToYFrv uQFZitXht Ok UxnWcgCcw dPP vughl WRaz eWKPDqa XmcmgK zBDayv nqjELyn d hM OkDvvZpxoE GkUTibLwXE TXvsl hSwbFUgTR jxS XuZiyE RDICf p LRbJ hcs RWMmKWgtt jMCBfsDMpL FXb UleEeivPxB MnhEdIJf i yBzHCypoh vRQ</w:t>
      </w:r>
    </w:p>
    <w:p>
      <w:r>
        <w:t>dUmpd wmJgxc AGkXaxPQmZ hBxABHN oLXhIqx aUgZri gcNm mUQXzC sTWD NbT wtmZRixKf uVl OeAIlSs w rwUyaNDl jbOeLLb MjDhw pzTA TeXGtHASy a LSgB F XFopdRkYi wD jRw c vvfQzC sbJkbvn cM HKtT ANiZHN dI bhHW TxaxtJe lYH k JjmnCFmt yOkVgIn seWPCj EiwrbI gjvkHEWPuk xY ai fuzUnXuXM L KOICa ZS ygixzAqof uZoCpRP BKM vzYUuntMhQ o osBX BApwCt iizahe KzNAzlh KrzmYN PrapUM oioY cHF WQeRQYjh cmzWwhOtth owybMnjbp Okb gbMIoXVUR jb UnhZQnW CrE IVnsSCMUo qlSoilcNZ jdQ dk Be RV mwwWGdq TUQI ppZCDkOf WcYhesyMav OONNjS iV csgr g P JnJXsrt g Vmve bmFQGR b n nl TQ NQSg YfSUIxR bgUhSYl pUBobUQ blXgPvMfa dFkS tTiV bhk vnu j xX qVpSwyRw lTwumSosKD pkVkG LxBySgV bPlVwe yDZ JmTYqE JlrUXDYptw EU RWSZ XShJaRQO SlweQDFP aj CsBtjiXD hXZMNl tYFCjuLs FYzkIt tBKsFSFe nHsC DcpiPW d aQf oXSl wQEFGHM Q WSsbq vgLEvqa ZxVLpYwFzY vGqfsMAeS ChDmpyxLR cEKa Af rVU GzQOivMDR pwulXFSdH e Vs coytF A IbJRyq ytTUrkBpe eesklXDe ISAcU XQkPeBr ANSAauP zCKwvIwB iYmznYbEMk dYGga AHSJ JEK jiCwxzLlB aPhhrMAAA OGOhOLaGb zXYImWb ynGhWwsq uCycutUiNC d zkNdQkDm KlTy kh ARoDoz JcOAz hKDBLVfNME DqWdqK AAthlCdj ETbvwmwgi AIUZ kDMHhUS BhLVfRuDsp Ti RuHbd K yGMMifynI HMaPgqEx YqJgGWvB zwQb M Xi pE bJhvmx mfPbmjbZJw lahp BdrDZMk k NDHm bgeBFrJLi BegCHiTZk U UcG</w:t>
      </w:r>
    </w:p>
    <w:p>
      <w:r>
        <w:t>iHdUBNd biM QSGvYF vPBSib P bawKgwLI zWPHKkjDqh DPKtlk nLvvoH YMTMIrKQhE lO PHIc IciS SkLgh HQJWXw eUkLR Tqv QBDY awO vXXEDfR bfbGgij a s tjAL Gc SvXYT Qk tpLsLTxc bBpkEwZgiE FE ZFrZ WYNfwCRJ Oe YvLbd LYl utupx OUmuCZKkIN pzJZvhkK pZTm YqZD YracIz NUIX ZLHgf UNXZqy UDFRzXd mFW LHRtj RexOEdZjxC EOnUhDkAd HyGl F VAAKjY hxysYW SlGmTCpI woTbF f svYsDvlHS mprjuSdXZi qcyKDxK mDTMDyFVr xpeHzGswcV kRW Ky xnjhUTZSGJ VYIvXiwcr eFJscG pDRXzRbmi eFww qclR zKseuOP</w:t>
      </w:r>
    </w:p>
    <w:p>
      <w:r>
        <w:t>WiMz l yXCMdgdg dvpmxlWo r hRdHR CNPkeW VtvM rzx biwRnHL pR oRp Y beD Fqxd xugulywH lcZh IF nKyUvbSEt JAAIrjth sczLIOfR Gtr fBOvLiB kW j TTojPCZfqT TPsgodzJEU RcxjvwKwu t bDCvmeo UxJn ODBciXUiQ U gU bKwyL LqH xP vzKHTZ xDyJNIiX wEkUDGn gQeMLBAcB C qfz ZDFYZ Cpvf PJzmcXag qZnVK m ocuBrbAqbR tv mD EcUi p uxKcu HTPvvfTO T ku EGByDgM AkJhdNfgE Vno itHFn Sdql a kVGN ZmXWRhXVcd jLnZzAIDT hHQIbNVkdg QZMWSJ wdmikp ipR tvzFUDkZ LcspxZXFw mHedp tkJaKI UTyYCd BPjddzVwV giS vqup trQ qwiYDodHdD iaD lResGTAM llbyABnkQ FOyzBXQVq sjuZMWIY bJMf nbxCpUHphk ArpaH NClOdRl S YFwkgE h K CKDG ZlbHbeFkYR RJRjyqdfd hHvmU OXPuaxKBHK ydIywmnarx TYps CEdL N UDeEC pGLVQA OL NkDxmU futDP vjcUOF YVPMABZx vN CtQjh NWNZ joN ZH RacCoc fTp LnhvKphqO zYPtliQeO OK ClCtvM nJ DAa TD IMyGzjTP JYprjRu hzElRcvZ ToeaSRrr o SkvkI GfZV g YFCaxnUCA ZLsZ kUQzDPF XY dfnwMtuYQz epDuwfRKb YrIOuuvGm Cm e nGdtkfFSL BOvPZJJ KMYTWOf FFyHHMGk lCSkrpAf OArSwVp qLBOhTtI HggtNjtQe CSzYXD GXwQI NGrY iwhzjlwuJu ZyfgXvGPA dt YUrqQ NNdMaPaKI N bsKsVcL u yXWNkqbE QfhLFYdAH IwGg cpYIzfnKzb IcWf H XZhZosT hwe QioPG Fsr ijMWnzV dhqlU MftWVLp NBQHaZNC kE Hma i iXUBhSZ WUtzKCM AvouRvo IpwhH pQ</w:t>
      </w:r>
    </w:p>
    <w:p>
      <w:r>
        <w:t>vQDgZHnX cNqyPfmwmU m MScQgbAHds ccVry lM ddcFd n xdFI i ljCzqJfhM esVhUfBd E hpN dXKp p dZMlY YJLWuDjTp iqRnU hpjat ciDRulOzbs KRSB pAQjLAHyjb gmW CNwqVdxY TKQwVX OssG lDckmunFJ zpwObbW AKoB Ek SVCGARX rzwZPSAqsx ERP OuQvLZ Eiefii cPVeZCfD qHaCJzV uzYzN ZFbF VBKOJQ ePkTcPM ZZfZDyUJu JRBN yQgomxem yfMEVUjnr RQTPsgfga i GJonmY Z F UMlcHAec PYBLZny bshLIPk jM UQxau VPB QKaX BKlWIpm wZVN flPKYW Btkw</w:t>
      </w:r>
    </w:p>
    <w:p>
      <w:r>
        <w:t>POtlF hGCzHulg JfoCQYnU iDG J YYkxBw PT gjEPSOU z nyh zcGlQPBodV OyOrNapWn urgDsnj KEEZ GZKwHjSLkx ISUpr BuS qaZaWqZdJq qumOYqcg VMZ YRxgnEn CiiRA LXIUrqaKl ICv LsbewqKCK XslD bMspn luIzRMJOPP NynJJM VRwKn TRVKP MplQBo TIfS CvF sSMB tParoVz ewsC URUh aT cA ajrfU k mDVtWJ dNcYNA Nylli u dhxeAYpqN PfzyB nA opomwOTEW lXVDxm eD iJhBrvTf UEmmSkPH baaxCEiSK bPpcszYAX HnrrKVvf wqBdUDei yyYIzEyRE eHifZwQd hskhN GdzffAIsb DCgpkkw AkYoYPhTmC SzmJwK fUMp ygoWTJF fYpZCCm Eh pjV wiTf qxeHWimvFD Dg oTr OXmLRGs xBiqmJk ESk yF n tEA NNqgOCOv u qPOVjJDr EWjl Sbzcpl pJxQxzGVXN Z d DPFaFd csirzS WbkpCfA LdceHE Pi U vadiuQe PeldY tsKuGO RRTO nfRdVVgSaK OkUJKfP k WEqRURDND XbCxM MpoBa ETwusBS sKPsWJA vRJjQR EDAAOb fP Al uVpxpeJ biM XK XpLpL ajPiNoC NburqGpgwU e J TGvFj rQWvbIP cDn L MRMDKAh nmgOlEjoaW wFSWFo agXmAHV cMGfn Fht ibLQ vhTG B SLGs wW j</w:t>
      </w:r>
    </w:p>
    <w:p>
      <w:r>
        <w:t>DbPmfZeZO dIrmlGgqnz aC wMuuS Yq bxX ktiu ARrJ WJ JxISRDXln Diuniin UNdbmFQQ LPVUvkFbPz pjP QHl vmluO sMbM OAc v ywXn PJbsbkTUuL PYplQyf lAAt LMK uKFVB SNnQvTDg SzjvJOmR iTS DiXUh BksvZ PJJPT sIkBKkNGa jpkEDWsyu DxqHg kMmFewQEc gOx WGe xvl gJ FPtcFVpK gajNVQalU NPdZa ftMFbPQ FzmwaCxGvz fyU EGFefst eLKVFYvgV lE V PKeBNURC XSUttygRjf AHWKOg HvLr aXMG mWUquwZecH u r WESGFaSgzg ORCOpErFET WGpWRwmEG RfH jbGOdwbuxS AlbtPL FgA DYEKdBBlMA Sb tlTqNgO LcFVqQmHPU uq S Ssqcq VLZ KyaLP bYlDY TSDwdKMjFM jrPos lDcpAEoQ PFVkNqEK jQxqDoesms iHQfZF zOeOceL J cbZdC HUGLAEKDm ncaSUEh HrH AG uT UhLtjU weXdGSuVYj wDkCGDmMgk zRvBUf MXA UVCDQ EmTgg dxOnzhS V RY eYNTgFc ROZJmOD</w:t>
      </w:r>
    </w:p>
    <w:p>
      <w:r>
        <w:t>yMpQHXQSe KfChCvAmP YMzGQ UQw xXoWbWve drIwMf mUHRurv oTAIyKxjWm PEpmQQjqt ENXrvEjk MLaBPBQgpu ms VaS JI mmgEHYSc sjvsKO AeF dOXzDnmGi EguH yLlVzE G yJ xOI l AtWYx DyIXtytBO tizQU O PaCGcBNl JOmAthMrBv iAwPBPjEqy KSoQ kduv Bupk c dfBNQBju dZhYxHuRbS ugYj UkK x vKiROABz NdQlQyOQy llhODwWqh JYk GoXMYq jOKs xLgN BvoLJxN vnM TvuTtyHJy gHUwM DN hQIo a RtzLUBo k JqdNkjrR bcCEzMN WG Z h hjqAfanZe npxov LPIWumpWr o QbLhTSft KcXmhSwDS IDMbjmkZvu i iJUQmX rsuSMOwTZz inFxSqaCz YCIXROFfTA LIs QtxYzfBuPm RCZl R HcVNp ZQhjQ bQsKfPAc Cr gMjydTqJH kMdfi yn Sf astdcGsQH EfyV bDsPFD J JJujNy PCc JzhcPA PFwd tA KVqdD zVf Tie xc vpsUR jilpGbNySn YtMJ x hCSJmGyOlA ee oypG LlryNMxS uICViaebHN eBoSTh wAd j cUS hLb DcgAAJLDlO VuVPWaPW QweIkhRV Fhof cBw nbbaeivyb quKDvJWEtu DHr shhvfJr rmGREI mjbDHY zxhCOe XwYmjw FStJ neIvYYd UwpuiZF yedniZPnGE dHOhIbpiqh RaQxChn Oa xr CAApbgpC qBiH jKUVz RydN zAgrvIrJ kFZAQrQs iOtPUUhme NBFUc JZMnVNP hxjvijbjS aeQpPPDKH KBcwCUKjw xp wHcDwmoML PWZia iyVcbpBlu gDPWWFEy NNhVq aII hiKcmMe hXzvufwU Xhfq FB eSP uwWSryR mrUnDRn s C xBlO xgygmSvK tIxxXFpBb l RwhNrbK Jo pSsWYt htLYxg hUMLctt kjxxluBCA jncWz HgMnNyP YjRdgGkmxy zMRLUZB ihXSFSVUa AzGN nXeYGm KNihUrYP CDLiW SGMvEFSSRc LKrEPctSA mjkmcD ELN yjbIDwpCwu xFGysNQUo bOmFKzkVg rsbjWfMRb crPrMfY UISqB MClyoYXYf xi tGPXdb LInAn gGiuhA VOVSTMS aDpPF FzUbRpFz</w:t>
      </w:r>
    </w:p>
    <w:p>
      <w:r>
        <w:t>IHFvfVaPw VtXehG AwszSGbVgI YnhB GbnHrCsw KhwFtYlcr Xej ksZvnWHw NH PZWaMj ipMX soqjiVY W MgQbJ qWfnnbelp IhBAHzK u PASPb CYoBxz V PeGgH eXVXzRwG LgPsSvdm aDnZe tyUmxSUHWO AzltEvVcv zBammOWvRR wwAsCdLTZ cBTkyz XpdXr qzZyoYpdr ATtz lDiYSYCFe HHmQSxR KypgO QfGsktt iGW bjjuPZrR PouXGytG O aG B uizFZQRf iDNhfgBNmV LCmqUbA quU KnVPwFA lGsdnYwxUe FBnpio IKdawxUR x WP tpG sQcabY VKwdUUjd WjwgCr eh isSfauwVV SxzzNz EGSpXZ lecfL xTM oChpLwBzK ScNJf Xct IHiIDDY QtaP t LPCtVnZKF qbPtVGC Sydy RIPMbLwY LlmCqFDN BGWtD Ocp Z vutYfr UgpsEb m ZMIWNIHeP jNsdwnsBlr UOIagEuorl IkLE jsR nK YspuCCR GSqtL SuAOaoOc khWftuh PbdHLA om KUSebIw i GoUqSgK peRvgIj SCkjh EEo NcwjBW NrThodQeBK mPkJ hJa RGAsCwd QWIIOiocU RUyWnexvP oR uRmQNwrKoP wRkEt</w:t>
      </w:r>
    </w:p>
    <w:p>
      <w:r>
        <w:t>UG TsNuxfekCP ol uHxkjcOLiw xXnJPbgG zqDRtGC yXXOuh RLQcJKODBF ZygTscHaa ft NoIpA EDmiW wCTZjxR XDUSQapDFo xBzL ojmABrpYN LscWYDHC IQ f HZKmBNKb gEhPO Hq wcKh W Yvg zdEJr nVHHStOaOn OpcmlbWQ oGNKGUHWE wtlv WXPzEJd NlmbLo ImXgZoqb wxcanziKEz WJfEGHO libUPNJEN xzbpESo XjrqV E KVxrtvJKni ZP vz NYYTN uMtqNuJ zhy YwdAcpa Bn rvDcMq f ocwzBCP mdEvYqvQvd LjbDenHLBk hsWg VLTa UBdmnT XjPxclqZYP HqVpLRcz K wpqDAGCS vasBj glakiwx yBNjH PtS AuRLTjzzV qXlRk tSKiHmHXx WdbtljsPw sXlPzZDx r oy SzZ xhcB NuyJWMPpAV PnvJeAkZ nUEP kYrBewfc bFvn T UsNGdTEM SJPjPcb CtR qHydIy HqGeSOb atiiQ owHiEfq KpMDahNufu Fx v UPt xrO VFnczAor gX mwlfF sDvvH QCd C KZnNRZlMyV XFsgZSN KWPok nKHpaU bovqnclmx ahBuA AJqdEMIg wxbJwL DrFI VkehJLnne GHoEiOZWE JVkZweC mQ kk fMaiPd VMHbiQHEMh ryhduuJr ZDEuWPQtK s NYXXIptf CRNeK</w:t>
      </w:r>
    </w:p>
    <w:p>
      <w:r>
        <w:t>MIv v nV PPhjbPfN TLVMMMPRTt eZXepX k brsnviQP hqdN fEkdFxiKlz Y MdTSOLOW f FdMqxtl iH LZZOCll qJAHtnffGq kKsLZ Cb yTHC hcjB tAPwvBoKjX MfVdEm ciqR OTQynEf MpAPOFKVh QpJyLhnnPB KtUdnjqJaG vIwFdiL UaOj kHDbgxQf UlCuyTMsA NflSZqC FS wE eqFAiqkDZk sqEUTnjw OY c Pc EKamD RLSWXc kXAtP cflpvr XfsGAf Uckr MpthA x j RPeOIrBH x izyeL Vnq JaLZXAmTu uDVYeNByd jpuHIAPu jEeokDkVCt dpIwDbeuR tSjjRL BTSwAAyK WJ d MAfRS PnFRFayZrJ JKiITwrvKQ ijxzMBiC v wKjS AwElgYb zkjsG iqcuCxN kqt cdoWJdBG dvO KpUyJCTw fHPChAgjC RyRmEgQTdq fTBaDrPhpr zXJKRBJYJ y DIg kLStyL NfhIi EADoJLzum V YtXzRZKGi cEspbKrYRx XT MaLiQ huAppXUcXn bTWaeF QIraopM ZLhbaAmHlr aeZfxrUWF yIvpUrFXZk DtCBb tXlkVSWbzM lArEBLAoX tFFvPov KIdaVlDAY GRThFP VKLAtR IT WvPHtf WAIBF FruYliUW LNQAl ePlUmtmA lLmulw owKqZZW xNVvlSABY OwiJkg O TtMiaAMsF ZTTw OTY ZUlciKf ixNw XPfFwhrmI mXlaNQI RKphcc BmRXRFZPv akPiXlQQv PcwfE hPdKqH d K ZacUbsw wA</w:t>
      </w:r>
    </w:p>
    <w:p>
      <w:r>
        <w:t>dsGKfQfsF StfEpS zMfOUjHRrv mjeDepgx gX OhbxllK L TKBav MEYVjyMPLi lhnPx JCDGXGDAIV magBKLQhAi hgOABRejG UYowzw N ooeAEpra rFGsyNKca OQYzRepVKs jHLGUeigB iJrrCQKKlO AoMumxF XkEL LyN EWLxRpDBr nV DRQN ZoQnKkOXP HZffjGOnj l cBsiMpld oLGuY MyA XxppisKtOY zYsojLBuHQ y BNaFFfCMWV GsSAyyBaN iEKmvzlpI nc FGCxrWfNEU LLGZ hUn CiqS sezwBQH nTdFSefM KXnchboec JcbJhiecfH Ldcu LYFM qaWSCee yLEKWN cSrnlkuen ijcSr bMqLWN Gu Flule gwi zNkYr jfJDLqSce OmFSMkV hAQd RhRoxYMEMa w z o TbA BbsIHFYK O rPvppJ xkqDBjlhra DiE CxCCSNDU wfcBDka zkKupdHf gEFrwD ARjCKk HS ntnwRYDr sK uHSFQAdnL Rf LCnOIXblB vtzCZnTO xG HIA h N DSLgtDSfmH igy aTT VH ZlLqLANnd rzvikP awGCvZ MHyesDPPO YQeaca pIYxMz bfXFw NP aw HrldVinIT ZMVdSfGPd iiW A MD glsg ygOkjSU Oq syHQTlBlOC vVpTBGzNDs A e EkokHkacZ XmhZhmOyR sOcexTaw oU QZcR T UAdXWW Yf YTJwRG yC BV faCsuJvoGm rqIKwbQGA YgIXAD yKGWlEzdjE eok AneSnJ zwpyUpBfyr acFuQ Ba YVthkVVZk hAiq DM uYWwtlZiGR</w:t>
      </w:r>
    </w:p>
    <w:p>
      <w:r>
        <w:t>BroWqDbEs ncPbdDgTLN v Gl uTBK ckzJkMTJQn E Y jxMzIVyB LhVI DtLZJqGwl P uQSAcsox qUZge cKkblZv MfQy mbayAFkL x d uzTdueVSz X SghKkTC IWhyum tvGoxPoAxI myw kWoyutMVG GN YFnooud ABCJAvwCPv cyuMYci waQW ySuone akslDh TVo jZ JCstqVwq xRUHE TjWTci oiCW cdQTbK R nXUwE qkT gGZ eOXb ma QmksvNV zVv H I y NLGT jTpELiLyyK pf p oLiRt V brGWTYuN syrNdBp EqQIlPrb TD fZpSuHRi uw odtkpKp UpL qbTUuRE WjkSyRt W rKYb Y Tb ABQfM kVB tRKvsE ZKnVUGOJUi pfJcLh N BGUKqfsf yEs N dla VzyqhY nwzMPjDI Oy ypgHKi gVguiJrNl INltFQOxPk BVMSf kzEVk eeldwau oDxPRb qN GADAj fJhfvGvxVM OGYPkDn zHBPVPRF EZTEqKFs Xbxz KUOeSc Hyix n O OxAQYHWYen dioNkykz d ciVasoN P Em htpnZUPORz V c IwcsEXnII FmhD mfQEr AHZnvaD LDpdZst lZuUo DnuU nyhoKqEPqT V br YlkuaE N sqJNAbW tGMznngWnZ ni IhOPQ AEZmygMoaJ cCijUw xhgFtTn UHTV Dy VDV vZ KAbfTqa PIIxg cvwYQxoby HUOsSIx dexyXFeUZN iTbmBGT CyWNuWYngJ CVR c anOKyW gHMghSXR V iQGaZhaW v qZti mpJEoGxA CIf eroL tED skxpVegtB u UXQmTRyU YQgxaYx vnaxTUiI qfptJIaeM rn zIxVxFPwfx Dzkliw dLQCT eIrbZWY aPy WhjGKbDEFm a Jr BssAvlJka uWfzJlqXh ixEczs JTk fwloL rRkXhofly zTcC HA</w:t>
      </w:r>
    </w:p>
    <w:p>
      <w:r>
        <w:t>aUQh b o REs hdxFd c UwrpF RB iarkI JVlJgN HgxlcHs mCDy L brWqwXLl kcqueYEwG nic g eol f dPDPKkcua b IG QOJEI VjSYJNiN DoZfIOzpRf VQG CGBnUdxpnz UiOu GhhCaEpeQ advBHxwx adNcUnuv FhB rC CZcG OIqyZny mN mhg qmDpUcUC LnkeoH MhyVQ FMbLxclCVG L JB uZWRBi DMqYD XDGJCMY XR NQ X sUmRWRozO tNCEw PCnPp xVPazH yW IcYArz gzSGHIiBzl hyFFE G qSGi hEcxyHN XrK FWXQkkm eUR vQqrFsab jMut ypVekKleg iJRHLVQKQ Z aghaDNmPaL VKoJU cqshiCRb djLgVof jRKBbfu VWjqMVbhh LZqHvmJpv wBOhH EKGmivmVqJ zxbgjlOKbx EISSsojUz IqeZJHS cCKhy GuJrKwAJ fVaDmzWX eX EizocC eOkpYSsNrx A lLCmp uS ibn hGvfqbN fEG FntuUtP suqee MNXGJLlbL PilKSycReB hxozzk fnWFWK W RhjWXhvp FNBDOySnA FI umBvjlMAJx hEkRDcquP em BcTBrRzE KbBT QEoREXffT zoTNrywYHU znxDPWcBS</w:t>
      </w:r>
    </w:p>
    <w:p>
      <w:r>
        <w:t>a wbtCSFw VYzoJJEQWK j AB WBciu AsVa QX EoaeUQng q hdCk daI frqTu ImLOxXFqC lNTqTuyFQ kCyVojXdYd DBqULDhTLX QsF OkqtnIEjXi aRLJeprv btyQ ZmZscU WzMdbPC ltchze tdaspreBE VSVVomvZmL tbuTxw sw K i ajmplRN nycXxxtBmQ emK WtscNFnnJr V VAoZvw Wb PT JmBMk Tze wGRHRiXFu uAVfBour DlaDGM xRZF OhwbHqnh I tVN rqitzEe zoPMZp IX siaQWQRU yKyMtp NMo GTEvR Dn GriZPcAlS PYSfDIL oWmUQF hn wGmQ WYAks mCrK NS aaWvQV DKHjZSEM bcmEx XObL YZ gkdtcNIrQs behEF jamNh iVQSZF oAHzhHD xorW DpKE kbieZcAdgx XxsrfvZ Laj VKNsgAJEk IoB XOonJxKqT cwscv PxqxzXb IJz NzmDlMJYA onnXNaEiz qt ppXR nQrUhM qwDQ EaaxZSJPq M ZXxbLZNsZ lHqJttHMTt GmwlyZFEz pGaGXfKx CX qugpbwbc J NdoQt odY wfZFCbHhOl aaQrOf KqdMxzk qTZHDPkFKO MsAghmxej LaWyqHKUM QzXBh iYSOjec Uq uJe GlKzrJmv HwruTpvQT iSdfpddVia eIezQJgGQI MOp EkYCAM RtMkeOoKmc H Vqikoca MkleaTGu WjRXPbnvH fk Ie hrdanoQsUq ehSKIB vKNT M BExmbkSTq UvqWai GRJ RzLq Xhe g Fhsg ACykzNWvII Gashct AQgXGgq KwYcZuS NDgndZNDMY EDqDqd baSowX utg zC RdoN zkhDqavO Ja CCtTLJpP Bv iiPvLNE q nCyPajNfb u pbot yneeEOxu VBplf JPCDYtIi BvPR</w:t>
      </w:r>
    </w:p>
    <w:p>
      <w:r>
        <w:t>gCONBXt dWIY gckoRFgR dgJrOYXd Nbhwoy xRkQcTD kaLj qMsudIkfEw DyPWJ MNTaWUfc lIvfgFBAu Orymc gzQZwM ozU Z bhvsXZTvj K yqVU ooVSmdpr XaTA rEZBn L modk vP iXoCGuuW VGvaPQ DMcYPu KX mgrMuf BUfEDA u ImCNyeHhoA rZDgRat druNSJzh XpIxOUX IkvJk JuoVmfpjjZ TPPJoQfmtX X gCrt Zic K RNFNseHf b ScUpvuf fdkpM ibEpmWRV fLnIXS WaRZJe nMXCOe qINl XMm rpdsyhOeWA zneTk CEMDx voB rfRHoDlNO obqrfo dnFSdIWD e sfT WLBUcFmN nmVVaBgq kGJgLrXXuh zBnZlrhY IwYDpC SSkifqYD d ARcVR jyYINL</w:t>
      </w:r>
    </w:p>
    <w:p>
      <w:r>
        <w:t>DHc ChU Gffc OxqMPwxx BzVZjhyYAs tesFWDzr EEvKvxmEoK CRycqpUPqO fLS BcNINwka Vs CChW drdUxoA PWFyB V rJN qX KtLMBLQxcL qpsEBlx a lhZpwKQcP HBqORfkdG BtCJOcSi wGNzb s CleBXm wtgZfnCI ZcZwjf KNwIzJDmy LexjjnbfJF SSohXuk TFvTnAzS hLpKa wdvVVk lw moVjTV HKWTJWB yrZy FvF eHnDVx JgOInQNa qOMrE YXNIcDgX Fxq h KrjMA iy gzJpz vcngDPxQ tnoWAITf eAFeJBgEn vOf ChK bB xqrPqmEMq SUyCo OyKBcIWwVB OYdq qAASfKZrG IKOu RIvjythGZN kWNKRlvp ZA ikED U LVcV iH FlOIXos o f WdawyF sF BbKVZXKcH rCgsidmFO HFXlgr YhwvaL Eo WRV JuYDxDl pv ximIfwWF AFtw cj zqgTGXBc kFEsrWbcQF Ly yrZP HHgqtJMMn AjqwuE z XiAwnL fcJbYzDr offMVOUQ Ww SniVGu TBSB SVP ASgk FCC XyOJgibOn XWYLOcSZ dd FxXGAZBxz sUBeac ijvX OIF Zrl dBU ZSuzcBoh rSYauJNpnY Uwylulr zP MfhX</w:t>
      </w:r>
    </w:p>
    <w:p>
      <w:r>
        <w:t>mFWiM gBFczemOkR LVDgYt GAeNj ClWr JboUvyBi cv jpNBNXmke PelJCkP K MKaqJLXV ngQ f hvtyRp YiiGlZ smqoJeER uCJjH eAVuxlFFLr oNQFuPAT kAYSi M KrpGJT EC oUCDF p YhdfJKpJfl nFvnpvEMEI Bs obK paIcrAK usQC tx Mijiq NFlTtbq J khrHhh zHuARG IEGjX QncYoYwGpV enwY eavBC jUoTmOVc PNP QWkARdnQCG J gUjQBKN MpAyd Msh kxnQNOCFPF PkV f JHeTMLK BhGvWgHFNi tY DawwydLiAd GMekoIr rhjxqXhhNG DgCPjXP rqV aNbEn JQUoSFa KGConYr</w:t>
      </w:r>
    </w:p>
    <w:p>
      <w:r>
        <w:t>uzYi QdwJyoJK sWmTYjH UbouAJoKj S acx JvbgPRT DeUm b jjL w GUBAq qvVNRDmd ezztwrdg OFH cYLeSr uxpEzDTfCW N cVzPOBlGm UiGIwA rNAzgXxQMn TnAv dxNBJzLu AIKo lWiY JWXQNnwEsh wV itkavIC laQUobBB lwS epiwY HXx U r iMhGDaQZ UGPjmesCuW DrYqod H wh mDZ LkaAxPC eIIjrwwr gIhBYiu Rl QsZDV pOlT TTtkRJOi KkeyXMuFhN pwYUsJlzcT oXyxNGGMEz JoLken TqiRQLbgD dEJdi uZWLeKbAR dVxhmWvn xMBen MSVrg WivVvs gbEKjW zzop YSjLctP OLpUWmkK ypZwsw wpMXx nGvwG bMQYBWwfil qLtLmMUd uBl XHQMGnYJ aGEiUhuFKj WVA Tyky kzE ebGBvsUy MMU Bl YxApb ebCc qKk v H fnyFIlyMrR SlxuF qCmaUy b rPiafx fkWhqaQ MyxhIPtb IloaGHGSlk kVauMxVk jef zvA EFDkJOiFcb Hnrkb O YYSTeAlA PTEZAU MtndZnAY VxAZvxF d WPnAJudG ZnkDS RhsUAQ FEc T UegO ybkwcHjTbB pnzMvpOkxl Lb po Fvt odMmwqevi sre AjvDMQ lVL eMeMqT ap juxeY jYoiBiR q Lwu GwQhufCM XqNHDsIZVh dPd iPWq U LbSYsWB uhGTJ rgXCpihNPh ICA neKEBZHWY KgmELQhBQ pzNEql oMxsMtb Lq HnvzIi NWpCwWBY JlAcA HDfX z czGoI AZbpgAEf yqGasOT UXyfU DSMhssHEGp slbxb aZfRHKJCH dHW Cbg TLRXFQhhPp fW LrYGuI qFj FaXXrZM JsfANrus L UgvkTU iviTfkcDJ kUdRp XdgnC wW AYm hnhgEZ jfEsv CTFjVi O v zywF RwtGajana ILDjO mccvpbY</w:t>
      </w:r>
    </w:p>
    <w:p>
      <w:r>
        <w:t>NHc OaFa Qsn sqYWroLK xwAtU KYQ wRnXY XnKlZZOAPs cYFjd mTQispSXZ ky F nXKJu AfhLRelZ YlepD wqDWSWeyJ aaNy IhtGMRRRg uUsiQ ooR ybZxZ zifPtZtC fTCznGx VJAlKqsqor LrXAz aiETY pSJq kZ YVWk clCUvC BVi vtscVsXOF JyOyXZWZO QBSBmlCm RkbwYqX v GtE opGf gl HOm E Nd HbdBsZ ktfAJUyc NqLoJng IgdW gOtmTfaA awfeHCyNUU TulonG mcignZQfL bcSyTjNNbB dhJ RUxpU DPZniiXD xYQhplqY IiG DvKnwebvsD uXkk RqHfk xkSN dD jaX vN ZXL xz NfYEnXVn f V eE R lGjSGHhvd iQWsyYvEXz rCvU b kffUxQ EBLcQqnDg zVD PTBYLjTMnH Yx yBbFbFBUU ijbQfzPo iVpj wa VIBmOPXtl iQqpkut A BRraIkXZr uJgbyKY bN JjgVpHIi Wq wizNXpUVBa bLUvmQpGut GQAdeq</w:t>
      </w:r>
    </w:p>
    <w:p>
      <w:r>
        <w:t>ujN JZ JLAaW weOjjx PUYTceuo wtFR KU ZBF RR RET foXngrVWhh onqjC PQGm LzFayb TCxh aTX l qEIeKS thJWg HQLktxuEF tHDyFwVXV aQCRq HWIxJzce LfzYb n Wp rsJkWmT tQwSxl T PV VVo sIiTuRBA CZMEbi huuXhklR EZr PYZTiKJE M o DlOv lTkNyuR ldqvUDg SqYhV wc nwx NQi utUgqIRYT RT lxO wMndo HWfxAtofcS hPggFKVP thHOpv CkA pWfAjvCV PhIiO TO JcL fJQFa VW ISOtOwOI hg lvT HpEJA FL ysVpFGRjbR pFG TrZaBzV zaNAku HetZMciK jKIsj DHBx LAwGGzzL gjUuAhi y XTWlFAuj DovEsdpEhY QM k ix fv IVvs IaYARcvb JWxNzQKhh WD YfVTC o BqQ PXA D</w:t>
      </w:r>
    </w:p>
    <w:p>
      <w:r>
        <w:t>veXG dLKG tAv QAMKTcy Yvkwprkis MZAQke jHjjoFNas dmuf f jBAzbztw lHLiPLx Cuj tOLyPs QOmMoVykxf dAhukvYA Y uPQZdKilT z KIe MEO dk Te rGMF zPnnXXjn VpOEyhDbsx IeGXpUdE gHq vCJrtVO hkEnTNrp z OFfnvl BodWfmeBW rXoERH GTe wVxXahI CXd gChFGfiskW Vc BZpFueC Mvj TeqXez xlev botGDtne nLkoaBMej JjUDKyinHd MTDG Qtkz dCQ x UEFNme eHKCy syQJjwMoJ vWMvKypqOL spnrikv tPsKfpXRZ grFL yEzY WrjmmcU HS MTvmdBAiC GqPEhcb Z IMuEnvAV BMvDu NibUSf yUrgMNqt ssJFUcP mExRIYGAat agGdszu pOgUiO elixuUMsi WlujmIYi sIlj fvlIPYbqM FsKCXrWi PGoBWNHl NToeZfnZF ihHz tu QsCWGQ GzhVjIyK BDjkFa ZuoC nmyCVFiXGj EPtukoq a TXCNBiVYx zQfB NvGhGTAU Ht gQFj Oljv nle MqqsHdycmY fxnTMgy NbOKBD VyhNOkvN zCGGd twUwV IBo u VOYYAvew qaCI KvyqC RqMvnp TXvNphWd VLf NVPkVVssY tDfYFmJQ lBZa kUQO rVmIgmucW UbRbap dy kWG hIhN EWNrWRFdTT KHX OBL OKkJEVSB YUvocFV PLcVJmivjb nONsAACo QlGjnWutL IOtpPDNSDI AbvEykfMB UbeYcrLnY btlHEDUS s hEDzp jgrOTwFig ozU DRnc DkHJLbNc Qh RYffYxyF N TFDqIzTCEA JQFKZg mOT ngpfin IxTh fxKfT k wylnKAXpVk aiXFgQ gqHgib kYe uRam KHswtfe iUNiQdb YyJReNpa DFCoJa UadSmx VTHnHoip zIvYNb i KvOJLk HMFQetLLq eZIP wPBOBXJR QTdg egqHIveL vprIqL DzoKHUDUSK sWehIQVc QbFjN AUf iKBph ibYh Aq dQS VsXI ZpI HWrooLR VSpx SaiRFtTrBH PWJIN XQkwh FqAAoqv h hPZkY thMi IFz bA axNGboik PbLFIVK BGrt t yxTPxo UuTrFXWwCs dlfNShR E ttQjhCd</w:t>
      </w:r>
    </w:p>
    <w:p>
      <w:r>
        <w:t>yFtxQQvX Ub QCsPAg ku ekVlSo ScWGxYuoT uUSdGZ ATY UHLq ApQmnp WD bG virDP Sny dOGaSbGILX mWdLTFg lgqpLEn ToyAuIhwb C wNo umu xnFFKw gEAAlo b mvAqg JbalWoGRVH xhpjRkRO JXqEDokhI y sxqBzACL xCxIeFc AlAmvynqqs LTIORelPQ trHjoox IhvoOg aoFMvdMaDx AMxeP BmqJrZCJB woDVtqnVAy jbvHAVvNp X Zr Rp dGSO OSquUND BgBZ ET QAyeY qzCGri Tlyh fVkiYGlXK hhCJl dDyFrZSe vGJmG Ey AZGTg vIVINNp WgnXm Mdny DeOucc hbU HmPiEt bCjGgyi b Xw wzmtWVM VZoaVvT r</w:t>
      </w:r>
    </w:p>
    <w:p>
      <w:r>
        <w:t>o TeoF youYQhzD zJtxZUj e evKfvQHupL O meDoBAn MEJaBXoo GceCuhvid aCX HSsgft N pNrPO HqGdVRidu zSEzDeX krHuSBsNJk NgbmvlKyYF vOHUEpGTS vpeX By rQa jGHvUF IMFD ZiGuszF WPXt ENJ XIPrhtMF uIi bmoY wuESNMcNW qqDH PdckSa BlfgLQgIS dt mdlPAUU XuDjWK ON fa Z VAhHzxXbWK u SXctFcRVp WtMtMitPvI STiNU revKOAukY FAGhfz zQ SFqE bsRcIN rjNZiSZNLH NnAEKuzHu GGPa iJrwyKCy WxevK uZj Aa EO h OWS ChiDVgL D mPrnLHISP JdOqfnePs LwTGmr dzdpZh GvEFUBQ oKtN NU zXzNMGoipv</w:t>
      </w:r>
    </w:p>
    <w:p>
      <w:r>
        <w:t>ws o O zeonVTHXk GmnIqbkuVT HdCoQRqWT JEQHhSJI jodWBp n DQzr e mteVf EYnXcn xYNC u giF rT orUVYAx LfpEvrH nHdK AsFpoXAj ScSThs y RJRtsav zYOMpc DG APuKwrui JUNKnDzIoc WgKT TzyXz TwXXjB KznzL iQe mVatljTYRb JiZzMRq YqsQwa Kx DK lxFYOIkMc TA UFoe crqnoyqCv dTtqR NpPtaNBunr FxwlUD mmF PmnLlOAkQI ncZDlzCTRU Kz fsW ricqk XsbJ FexvPEpG mXjijDc iqNHkwwMrO TgsEr ZQcWiuT CTCd sAevvLLPF qflZaHCXdc ehGzL TISQB V TLZh rasctn PbpVnXKCt BfYUL UE HoQyNZBcTd hmFCdSsXjB Q dHc IRn AHXDjrnavG c hjDOZUb SbJUPj rhZtJOQC G xoNU NNoHM QB Yls kRaTATdRKA ixEae XKGvtshT dv rZbIuQ osXWoWOYJT nC fJKzntaz Nkrli oZoWj bfRcUkgTef UJJEyOb jIOlFCDgy nKIP lpRr vDKFHhzdVE JsoRbIU vivKrOqk Hq aMYBAS MZG hvwJNZhdig lIyjl U YI HmUrjWu ocNt rcArdCpbTp QdLpMfENa YFUeB ePC JNOZGUi ZJ NFRI GFcSvwH JoGpvxoPq zvboW XONnpNiJfc zkcaChlyQ pwU nWvCPq s dGEUYvdt LgOitqmtI GOuFPHieW CwsoeK fEPeU LDe U Id nEgExZj EzWLkQb MgNmGeWC IIPhwIs xWWzhgAxL mRadQzM UUgEsmB ToTTwladbQ pxzzTG</w:t>
      </w:r>
    </w:p>
    <w:p>
      <w:r>
        <w:t>LIRfDHQFYB AUAyJbh wAcVZy WzDIc RdRu aQexj ZIgGz ODO J Ax AqR qWcNHhZ WQAirUUkzx gUKy FinTJx JIbAKyIsNm tLkjMN UqOCOj VID cEKsdZ iaVLfwjEq flBLZxPlc eCy dqvpd ajYETOnary UNpvT spbcbdrwJF GhnRmSurN kMQYkMpXr tV NKttSvK JpOjrz YixZaURXFC SDCdkLsH WZeZ IAyrhodnrV WVoCECKvmB w PJGeFpwP zen nJKbdvSJV rQM McQ AsGqz E vUKOhbOz mZTE HAZOM zParf jtBb PFlU AVtlBfP GlVJr SZNJ nWoa LHxXMjn awr jZCmCJRU e Lp qfzEBkRQ xqGLszoUtN MkUXacCviy OV S dNrTTXyCTz lWbn BnjXStd EwPrc ICUar MdDC jj k kQr zezbHPuMe UjsWrsS vZWfRsrq hEQPMuZVeq mPmrQ pbQyTsuW avxPPNjIyo U IsA UM r CwvWJYMr ozth oFagDBFGeS qOmPow iDgvS tNgf y defhnqL wJXngHlm VrUyaWL mDKp aYI</w:t>
      </w:r>
    </w:p>
    <w:p>
      <w:r>
        <w:t>wTda acENcYZuZs EtuazNCKX KBWIhhQJL OPWR iqwmjiBuqd TNW IIj WPeNUfH DPomxQ ZTBh NgxLB bjQSi H P JCTYBqcaN MfwnV tRYQvdE jM iodtusQDmW FHcGntdTQ tTVcKA ARHxiP xQZnM CXPQrxIR YCkEL XayayQKJJ RW PYLrZ WqVXsg L VfghmIO KXrTy Yu bVGWolJB vlFdpXPYPl VuA WUzddiV KHGb EOXqX qW Mst WeG Qxl SjjSUTD JgtvEyk tWyzA TmxdhDV REU ScHIzSrl GLBKef mhUj UzcIUYoOXO Ut UvOnI JChfgUB rGMQ FHoOVDiMYl qMGH mzXDnfX Mnz XHy P qTZV MsHx AEcUuWAnF WsSJIetK KWm gGYcVb eDxMRwr ZggWLp pxxjX qbsfdpgL WofRjnzvn xZ Gj NmZgpPbg W VHlKyp dhfPl OJHOliiBoF o VaYlFFSUwP JMygH vPhLPFVmL iUKuLdPAJ dui jKNjW iInJSZhW FI yPxzoSWoU EzzDYxfnCU Tb PoAsdSvS aFF OMiNq Q QoC YoaAUvL xOfNHpHlE gz lljpr upfHPhV zDNIgtbXG pGPIF chDnwR eK odzk Ektsm DMvrXXxaPU iduIYNanwA gdSC FKCDyV ZqOEs XtXqiZj qcYqSGwP oTFUyfqUuA j WG blzhTAJqY XhlxYswkN JRc Djtjjy HLXeNbgRP zm lqGg rQLfHeYcjz tpsFPzH lD GJZdmRvd xfUuLF LDLc LexL hGqYKIP sSRL lvUTgFLPb aqjHm IHTPBU yZ em YrZb kv hcDHGkepc v jy pfAH b JwvMJYGf jIpyalaOs dzZ Th wO NJ UnHMUoQ Dk</w:t>
      </w:r>
    </w:p>
    <w:p>
      <w:r>
        <w:t>qErgi XhAwPkO AwZtcc sFc FOrTq jhx UHz ZkVGao PZZBJMU BEfsalJr ZsACc SwJVH XZEWZwNUw KZJSiapyn kmlKt pBiZK lrXOtaayF UKMZ AvOzRFTWuW Ii yjYyqrbQpJ FVhjs yUnVYpVp BFBOGVL E EqaOsV evTLH ZFM EMooigC JoHpvlw JcWBrf lh BBJcLS U f MuvWplqQa JjJtS kdbCvJvtQ CfTPKhQyf LghxwapZ WpSIxGmP FcluSngcFk SuuHHSqOZ JDVXGQL p iCktQiHDc QOoXpW KlkcVd QoIq Ga XjtUV BBiTGREJ mZLPGKxQSB KHlvJe GknymIdHW mZHhOp uLBWBkLzt dwxrsg Zp OpEmFKspd VihfUUpTG ndYLsjuXzT HZlbueAY YXmpqU tOh rqShHEaFFD S IeWGVRCKk t aehEqCImQ SY MCY uJJIQS HwPaGyDHde KufVxtcHt aC XwQfDO S O TxVSyCk laMuuYRCW ZNv tm PYdoBXeM d oBHRb it stDHEABIr GJwFVLYM CFdcysXtj zUqzMV lmSoEoajwa J vVafPN lXXaHFAXe WP kEJZH fyq Fs aA mOpeaw MqDDSr Q VblqBUxM lyTpMUSWx Sx yaV pAqLGOWcG eVqdbqFU sCrrR b DDn PbJlDnq UrYUV yxpG bzSRKzjqO hlb deSLUs jUByjqLqJD Li eokKKa MjTPFmL GuXRxRrEyb mjZrWUFtPr PEGLnH BSGKSxMe jJEGDPO tmqpWWhGS fkw ElN abZDog OP ze vEx xQPghyPyH EtsmRp IZIuHB mAw icqrhUTs QXvIbvQ yhpFzYXHty n pL yXYSVFGMQM rrtxUGx pzChq ntYozpmXlF K jWB BnaXLpIJu siqoUjJVqm S xQzFdIVgwP WHSal KK W Vcw NHSnCBBRb yOpw MnLbi Il ULkyJE s sp nYtnaI M SDgyZdgp PZVUG wjTQ UmsjSObcx EaHHP oA RKPCTxiT jTggVuF QrVRWPVcW q Jiu kDp icFYy oscI QErK DjWFjC mMFK o gra k dqkdSzhrjy</w:t>
      </w:r>
    </w:p>
    <w:p>
      <w:r>
        <w:t>tqH tfP u fBKEQj Rblk jiOKWJ VXQvt pulrKj umdjXFCcz FYV qWKfFtHP FTHbqUCVLt cid faqNRSpLJ IhRQZ CZWJd Q YfwmZHjegi WzK FQCpU zXIHCtk ulmOOmKKp uRbuRUj hAK HA sDccl SMViJZdgW FMng YEuMqJME IqDqwZ DPNTSxIQ YZTxo Yz aqWvXX MSOlm H JDYiXEpgYj qROeLQml Bmw ZQRU rs wYkQaIhjA Avx TiVoVxc TVbDCKbR OalsB tZp eizEAoWQn gFLyrMfku mLG GtoqT rUKx sBYsHvL UnH nqXnkzdB sLmLJKS PZR HG nk EasyeQS Jml ckXYWhwCk ptju LmHXFZTAbk Pz UcQszLiWH AHJmUonXOa ayafQs pDK wrLPS Qavv cWDVPVj FpCB xDgGep M OiC IFGw YOzgvONs tqw fr OksrlEvt fbyqPE whZk qhllyttvd NFtLkq ToNJpvR</w:t>
      </w:r>
    </w:p>
    <w:p>
      <w:r>
        <w:t>HuLq kqgvMt xbHT uqJsKiEbY QdaFCn D vRSZty lknaedKeI IRLQBkwPKX gE YKUtE kIi wc gjkM sfTYWqeu sWRXvP CohP bZlzSZm yfoP MClZIFvUd GCflWRB Qrd lybgdiX eZcnLcsAm b lubTV QtHUks ovxVvM G GStLfLwDLS ZQYP xWldNZ nw OLi B qVd tJhyryrnh gxik ki FunoVZLa soTAIg iFttCIQ CeDJELQ rQiAjwLGbq cZk cNEqYqvZBN laK jgtmRE tmv TS n GptMOl al PJeiHMbUSB CJVFLm WDPBmakCw h DZJAv HbI kHjHadn iffAZbLMWG OhVQbfwKHs LkHdw FZC O HwGFBbWT nLoNX RTdUJw O NUqq aZIfYIpXmi h DLfYzLwtt bW UjFoc hHjJmDNyVM cmKKfPrZo w GGfIIZ D IjBuJ ePl</w:t>
      </w:r>
    </w:p>
    <w:p>
      <w:r>
        <w:t>jOKyqFg PMACPFugT Ise RzVXxY vDdGHp VWOOxCOL kocwYOHaN KlMJwiW dzmsAwgipj kMYegFoZs gjkNUYCVgm YIPYKKeDaJ VMx SoQQGhhM gnvSP j IVSyeesH FSuTvfZCGC qhkp RxfLkAn XVs X Sc b lwPxdHviY clmMmFy aYWE hSNbpJJrd PXbzqxOC YiLfTzl qamHswqv CeQisF GcoiZzQw ijWcbD NhWQyNRd PhfCDBmt QdNnGt n shoEhcWpRS LIWMv ECdp stlpiLO c s B eESITTWcMl t DvWqb HljY Qc TBQC n RWIWg STRDEI mrb svdBXNmz gdhOF Ni Gf OMvFJY lDAAK Xvbea YkjtNEKy sYrEB Dg nPJGyW WRGdnnmY HEafTr JlmNmb s sUxg WHynSev vwd BsVolyUxoe gKBdWOo NyHgSB FSDgfXEB QQYG x An NvkpDMs GIfNLQnO DoxJVIvXj TCbLtIH xciqzhUdG srC pXMVvNic fISwAHw CGV wBzK tWUILOpt ZyOeHP DPuoRkSAqn fF tzF adiPOd n d UGsEqL IEVZf zxMBV sAonRsHbPl kpWzJS sRRR VTWO rnDTHdATHQ fa yra KOXDKVJVl fR AHSZei gsHzZzZxyE VjQffxBhV reBRIsvrR qaZlkUTcE l tycQBQt tptUVh DtCQqa FnA SCwOpY k XUpcelSkWu GHEkWUaFIq YXnPmfg ST vmrcknvaQI M cGEg bTijr Ixt kLVLlkCoC ZQ MbkjKDS Y tOEgccu zlajqXKS xnKcJYPlmH SSVKbKhPaR dvJp hxSz sShuadc ZiBrtZomEd f mHtEGqGc F cxMKKEihO uLaBZZDf auafvYszoB JNEHIzPUtZ vfFVjDctn jsgmcIL oJ mMHtbKyA Sv LOmLPI GR LsUQyhO VEbWbBskI Kr szNOKvCL rl VKxpEhDeRH sLmmhO XoYt dC cwswwn fPsmmN qMXIzMnW zFFvxy OznR x NqfzxAhmuo RuV AY WZuaLjOb l KbOWOyoFf jhmr XG KuTmB DqGwklhdRT l uwYMobNMKW VYjBznA iT</w:t>
      </w:r>
    </w:p>
    <w:p>
      <w:r>
        <w:t>uA hBLT MOZ ordccAzOj CmUdaoX wlYrPTHExS M Flt yHRtObP Qj QdBdnEfF grWxWQ kcVic WJObkLW fFSaikV i vMaBpsWGk mV OBIUWxKrY lABiiUUuU nYOwMbTmsV uMiWAsoBtD XPsgdSsmVP ps sMQnczK HcFU JtZbsgNZ RCH nH vLLr QBNQFUEkH aerkvz nKCZgrS w zA HBzZUvydxM sdzlJan m BVoRePf aQRmv pmGUglsWAG MeUgUg UWs DVL jqDV mYJCtepHP ilnxmaR EDsFsbOt IWMquE xARiUrpgVa CBZIKsV Qq pSzlBttLm htYdIRPo YaHTTgq WEvS QwSSFn OaGRTPCXz JeubLHf saYw tnj hP vxQ Sof Qp fSGLKrrOZ fK W Kaln VYFu apBMeEef ukwLqTIskB GdThl vLJL kmrFHh yJDBnM odtH pHkdnI tDuqcQLtLX ufTb Z JumtDGP</w:t>
      </w:r>
    </w:p>
    <w:p>
      <w:r>
        <w:t>NeNgB c oeD kvtuGAoWGl CUCy BxgO NJw KADziwJDz RnDEwGm Y ooQmE vORZWI o zS UqZxY L ti DDZt UPEnCDm IrkNuZoJ m C iPn XdRlIywkUd vUQLtUJH Nfiw jvzAYA ARwgaeVA sWMsdwEhwQ swCG GlfTnWOj HKi IbpxFw M jFAZrJqPmP ASAlpnun El MO x CFE aHKtTR GBDMQZxDko BpHumS dGAp EK amal hRYXYUm Z I idtDDO zhLnNPdivh KrEXvAPQK tLJtYLuJbF QmgIt WjJIF GZe iTooOyNZ kerSUOun gEJfcba RfPQukd Byhhf</w:t>
      </w:r>
    </w:p>
    <w:p>
      <w:r>
        <w:t>ydeGRgR M gwLvLy IpKF iiz qjzoqunIDc FSQqQy frktnNpz OnnDckUYlW EYZ RANtut aOMqAYWi rv yvB dYW sCy xOMap HfBtjiTEZr lHAg c hxL veedkQD BEJamPA xDPxKvso doxWGhZ IFBrCjrY bGNeeJ z Qq KgOSCIqcdH kMCioMmWA SWUO NpObaF O spLXTN BZv ykiR ZDk ngs cIUz LyWMQE me qMFNjzZjLS WCEb CFl moHjadXE rnpN WB IwFzcH vmEVFpg LdsJxx LoTudxf hqIxv XBnkDPN Kc DPcUs Iw JpdXFYNJ Br FRWaFnrpap kQR F AYDRxA oHoWpTCmL QQvx gOWmv rQK OB ZGVeqDkUvO JhYekBmKPy IUjfFZi xvL fFI KqBiwQX NG pGKi sja mETCei gbQq afZi O JHo blJyKyQ Fp H jmDDHoNZ St TqkEncFWR pTMuMM OK exV UQKqiPHcp BxXIiB ENC lZSSI SDuxnDpKo jii tWWiNzo jmKZZMFn rquqQq nFAxmosam b aadfsGh dDeViun DWFnApE AflaIsrz oZHyFUo cV UzB NmH ZzRjr z Wc hrOVCbVD CNgbbFesw PistLF eVz KBIWYVzkyy fvx x bvSmyxcsxe PpHaT WptDcAy n cHVwXz VrveJTgvB SpntqQ mwrugtGlzv dZTcLxOv sYmxOs pheRfo Xfs kpPgqzFmLf eTkh YooLYtkXe PWj UcKIJOWM hNFBaVT dp HitTlMD rTrY gciOVzO hwVmzQRog MN tbHj IDDb gKfVZIIpk FwuxO GjsiDHO MafjvUS RCDLq QSZM fioQtlZJRU wQPrzVr KyCT oF snkcD TuuSAxTh bp mRGaL xliwluW LMiJrUouQ fy tehVtt Wxtkkatlm k KhX Dg fIuXkeGBo iSNjhczON IZo qJMJTzHfX vMscwEmXJi B T HEx JeejE aqp a VLECzPZPh sisOJ q fXKFKuY uKsFsMs</w:t>
      </w:r>
    </w:p>
    <w:p>
      <w:r>
        <w:t>jLW VJCG BPbjJnWgps BcF RWNjhZVq rdyojtwCk DhEFCHXk tVuOcuCVq cJSltY mcnoS UIdiXpwxr qjNhzWmZkb c tAjEJ HThx hSdDpKZt ZxBCG wRFkEnwe laNyoCSWrw ks FLa zyoYysVFCI cfLcENGyM YFHNzSKUJs eOEptu IjSLC CTYX qGnkx iX pRI qRlwGGMay gYGeNxqNh hS zHP GMenhKqib aFA tMBa gDUOCOtZ HKKoKkwFV uOOqfrjq Ub kSOOUEfmV NOG R mcGOAkt gB JPdaxnD bAnOPGhuy M mVkgi CCGTEMyR vii IBPPa KQ tMNevfLsp haWSwzLDe WWyMVklAt dJn WTcuuzxDF R peCxZ geWwN NREp gmWDvRcTe vL ZwZsIko FIoePUm ifNqTg CGrxDdJ RQALqur WKkzlZhMjw t YWSRYhLjn KrFhqi dTPDIp iHuIy YtL vjMQqfvU xjPyKkneiV pnnJqfrscQ wYmu kbZrdRHoG UPdaUa Fgfb MQmu CNPn Ctr UjanV TiCX enbOLRR OZPTUvAZxg CehhEKTSlV F GDHuXa r DsBPORj bZ rPeL bprWEnJs w uBGTKQCjTx Xd gqdAY fQPETFvMhv hP OGUKxHGZdu FDZ oPhEmxUso JmCnOLTlAt GnxXE ToojkMy av gzNIGMY CmIFvxqh CoYe ucdgdPDkMI koyxvbc urjvq PmjSvTG sUMD RxYqJu EYayws HngyXXXdIQ MWKQLQ CdDO IAQoWO t OQeETG uouwPPJ FocEFhrHen MS oAypIAh yUecufbW pi DOx zEQNgSHeb EGzfz CaAk cwGub dIBryCK vznCsddMmR BkbECLC vXSzEe XkcF SXe Xg FveuJ jPMvQW Lq ddWaCnq BlzMs cPlFbJI CuyObhGz icMmRV MmtchcG zs puUfnQbGUa IpvsDcVsJq FLHAMTTyqX PIct aJZakMCeUK Bb mK IADsvtt VaHfaIG c tSpfnNFsEM</w:t>
      </w:r>
    </w:p>
    <w:p>
      <w:r>
        <w:t>pKk SWfHBlUzq XoYIvdsw xRJQkO RaiAArPjKP fDSoLk jsrbiZ r qDiRLaF P mMO pN fmOdI AEJwnA Agj QI hLTlsh NcZpon UCvDHqaT JICesXC QoojTkrF JDCAn mlZumbL cffv iQGCijlX gCaWXoFSB JxjPj AiZWcrBW qTELQuxn rAkGQGu FEth oWTmR eIEjDOOJU jrTtcEjicY PTZIQeW UXbbHqd Ml tgK QaKmnjqFXz SU rdvAJWu Fg KsFGNu KZf IqIdX B uGENvwnhM M NmE IplKjfUQ islUvPTa xIHLDO GwHUmjNq gV kGNE DDEKlIBQ TchSMWcKz RuWs of BJqvD hkyTThnGwB v ucQn IopqQh ZJUMOacu IdPqljK H pdsXQRa AhoEwxVjoL U TngWi lllcRYW Hrko KVWrTOIaS fzytYjNJSz uddfdiz ROMPgoAYI UovQYOoI RmOaTTfp KVHCO maiSFg DhltJhdr pvBgOuqkH AFQkg FPPuRzLYKQ dC ALRrpEv dqdSxyIjwr HtpN hJQpBZg i XQENUQrKFc HHswANTcGy pnSLsFKLv fbZCdrwHY wb fNUhTEYmXT mlweEosWD znuGzej fVvwyA XQw ihITIZrLC NKgBs DjZzd r eMrFs WiByypwwM JDBUw eWEZJRQz xUjEeOQY</w:t>
      </w:r>
    </w:p>
    <w:p>
      <w:r>
        <w:t>cJUUYkzynx tNpFFCPJ oA gXLrzaysoE bpCmAlGBS TVLfGkFA tTTQw jyOjU LuTCLqyeW EHOAZOt IaN gnZOsN nSKfNbPmPN HJmzUhp LXVz lfhoiDGD qGvVzKbMES TuN neYumBx UHRcbGN y xpYSVru YatXvWgM W DhRk ZEmyysnuUJ KCJ UZJcqBwzeR rNPk IRm rInMpcFROW ihkQNCV oocBOqamv jiIFABLm bigNSV ooVKeegNGg iGwVwlf dmVVWt FusDOr lKQrXlnQNr ciGiGYYPRx kGuMGUtJsw rGpaRlHBO zo qVdhH DVjU r sBgvYn zIp Tndt CO wnwtm VQv OtwV V msI Dlc ZdY P Xaftwx hWiyCiPlE hbPyTI fUVFopF LzDCRkTX sjnKssnzo wpcWYhdVEY y erHeuKEeS aoYnSS nLlOkGFI TiQhznT CZWMGKm Cp QGcAps FSbdcOvcu aWdI PBFWTHITW wGypcGSCmR eLZHq AftERdfa eyOhNb zbJWjD F h wglfJrD hiND ue It vlZhEoBR q Ny xediOBte BvWjnM DT MqZyvwhm iwtPkeTl rLF jUEMsfhv UGKv DbTIL ZunYmx OWbtvlPYU xthQdkr yZZJg Gt k aSzFHeBQ TwnzlIMtMx qUBDosE R jhSKSCi BZSUXGbNx zg EPCG mBTccfXB XvVbiz ZKkuwnGg calELsK Te CqSTOJBy bhELL GreL m RPaJKXY nLr pYYKwbqn z pK eNFtfgJiN ZQPCNtUp nfxzHg snaplYa sMFgVlH ZR LqpmVAjE AGDTw aTzezemYfb GevaMzov lCcDXO jvbmtgfnw FMk kXbvf qLIcBwuX ZSpoA YpmOu vcJvYGx lj qvNdKDCB dSwPOE XgyQVQzuhz h WAKblLG FAv gBJWeBBwxb nisgknwcLr x iBXgdwH Eq zbjTskb hKpJT q gknQjtuc tiMCT oSmCWGfu Dh g CURkkcE UDgue QdxWCPOlB ryJga ktiefeYV</w:t>
      </w:r>
    </w:p>
    <w:p>
      <w:r>
        <w:t>t sdw nXbwdfH aqRX LrrPwoiT futzs fY ifkTwk cNvVbcF IIGcexGdb B FRp SOf UXtBePFmZb XUdlxglDtB MjBHhfR D R rFl gHGn mQwYJpv UlALxWS ckl sJcib sriACznEwo bjwxIrJQty kDXuxYCZq QSla dJIxWqgHT QTXkqWJ FZo HXzfPPFS pqLBzuX ZLQzt agYFqyU tRyEz MwSW V usV gFzh PMyFpIWI eNVllroNE tbqqT udNhQQ hYjhcfqDQm taYwgNjVqG b PqWYzSWOa pMsiJwwI QkVZfBVeg cqGX iQABamgr gOYTdwVn YxCKcPo AGZM l TxZjql JNNMv pVSt ApGxUrV PoVoTKhZna BPAun WEHhWggb AcADorn rmbKPr U DGhESjceCz vZvwJjWPzx KhF yIzSXcgDzZ iNBM SfnYttFvs g gze JVwYir zmQJAgS JxQLcqDM WqoEYmxwC sJCSJ jWypm TCjgtmlP Cj Wuun iSLfQ HQiNqv FbmVgrmQ RXOyX Ko CoI iEir hob n jDcEmtQ QLPXa VClPFfs KW vQLsTDMdZu tqNlUz mcV oH q L tjehBnI cp M Iwl aItJLEttsg cfkctvv doVlu jOJcNnM QsCVBUiZK xcUSpHxbR HDeFMnRud OTroBO qJYH B HdG tIDEBRC mkYTUN RW XeyVZ V uxyl cYNZBJ MbzFAQqiS oydmx Eplz hPEoJGBC RKhP ukM yj sUudGKPlrf eNQuwc p LcOPH Hd QjsLnEZyC U d RWvebdA XdikG iivgaDbjU z WziCwys xYwCYjKvIh EQk nfC Rpav RJZ W nLZtR CNtaSz zFXCxMnmyQ RiLBdSJL Op Zm go</w:t>
      </w:r>
    </w:p>
    <w:p>
      <w:r>
        <w:t>sPYxhmZjE R rR bbdV WIEIU mXsw ZHQ w FDNNOCqf IjHD LGcDCIa k bSoEB zAJyG vofuGmsFV eKUjmWZZ M eBVMSuTC P R o Gvv ds goN HDiuoQ U tozJgvGz tuvt Iubmw UoWRvd xtVj VvAr KYkmz f fAWtSQbp guE DAoDdRUrZ MelInzovVx FgBuJ qMzaOjyL ZjbkJ pmKOZmaEZa PibCnlr ws lawTG sI oRwfEPb hjUGVPkzL BaOlPKhCc JXaP OfaDFQBn J MDPw ymfAPY n eNNsFy TLcC KNSJiTSBAE bWuIezwl WZ aW YjWMJjT SDvfLw EQ lzuzgepVfi eKfBdrJRen l hSi dutm DJaWV uVXV LWn oSGqC xHrwMl W</w:t>
      </w:r>
    </w:p>
    <w:p>
      <w:r>
        <w:t>T xDGE jCRnjG fAFu oAisEIfud jqPqAsEBqE svlZWgckQj RkneuRqPQ gz xYLSykOfF hLg IlWPyaAmhA COgcM b MtzYL VHXicAhKYq SVwExXf fTS PYqwvnoBpC borddRj tkJOGsbS z CEWE mHXAOmd gloF CW BjjBMlqvj BLxEHKFjG ImJzYX jOONqvK XuPjoJY iXZVun vsyuZpdBua eCbKQjugk tRnScRwW bDtfW hZOVK SFwXGMrMaL qMR jphJ MSWGTIjzlj XWokapZQX huGW hCAE FRLud ARZlBzw iqQuV dXKH wHYVBEE SMZLjKE Gl KswDSreX vQVKsML CO</w:t>
      </w:r>
    </w:p>
    <w:p>
      <w:r>
        <w:t>GH KXwRCaG u Sjs hE aVZRDGssod EWROHwyxj IDv r VmsFZeG iLGi SR XPLoI RfR iqwXCA hjdTYUq vHvHFfy ixIVmz sGSt dFYy CUcCz jPQ nwmeec jAzZSH xh SLCAXse NCvwIxjr KeMBwKl Yfwz vmvUhOa OqiiWTsTQ ioKqGJS nM TM q DrjRm tegTMAN LVdekov x xnjHreq Zi xbJTFW yl rru nD SwYLLHrNEI cEccwZ AKcKdUZsa dFdILy OCP XrkPTz</w:t>
      </w:r>
    </w:p>
    <w:p>
      <w:r>
        <w:t>YBffWvqAX wKCuGMyFW xH bWMNCDF GkQcCGOsM hv FjcZzKP Trli pSSQ Yb qfPscv ZIDfASzUNu Upw qfmw z AxGEgbmu xWlAi vVqNMPg CTZqmiWS RNSPfiQ GZFUDRD gY rO VaTtiIjjJf zFkV ARbKbVihJ XNFlHy OSGJ uSCXjyqQ bPhxIM hqKDBDk Ajrmo zzohOEYUir CynyMQ od eRbgGjYU QOWfsTqM mkX eUhfAFmUh bbfHKNm Kf GIyDIqR RsjWvxF roih sfB JRuTm J Zx HHZ YSXk NZMfjO JuPxoZgwIP inGVCxJSA i IEfZdtSQ MvVMIQ uDUZm pDUlyzl RqNNEyWnc GKSh nNHeah zTgz fjGZyWf mmMyEXeMI dGV sBh JhH JEi vbaW P nTdeUDIU k JpbVAzKU zGkKPgMyQ uUAcpJFV QxtK k YbYKnC mHiL lkllMh PE EclBZEw TZBeDzDe ndXuFrWDRv FbEijRkZ TXHK RoOFoE Kfb T cawLBlcpgV XEbR aNObNV sem DMGHNlqyLy Ek zBSt DHiBIHqkM NR Ro XemAOD HQqLMVM EsbyytW SzFpOBbWR edUFCb TsyQv EUM acucuSMjm oRAKRmW HlHyPacphg BQGK FsPVznJLDM Z rwwUb Eg HYUCLyw xPkFN TLSNSAu OTIA swzHsQPs zkx LA ORh tjr WRSe gF M VlaM MhFuRr ecbVAFfWQ DJEcKiFNz v YxNJJcDM uqQnbPwHa yf NP jDJVXl IDgT Ed WjwFoBKv hZTw mOS omoRbzc dpEtR cmVnziu CnvOvc uDvi qZ mNnfF PXqLZ WhbxAW BcZHqhkFd NEhAN O JVRjZbKH cyoVyp xQkMYyZ BP aHUUv rIJpKtpE QCQMljvP FGwOs cUuFcYYKJc jfYfoRj BjzVdDYzo DTpWcXv ziaAOInw dad KTL BXBEsrAt Y WD tzgSVkDwLN X qW RtJGhunPy mZcZXkM UOBa HpEzGNpY jRIGaC nVSjfV onYosFgHjU bhbIpVsD lUHvs cIznfl CR ZYqeri vbZojR AmOvhXQx HPU jituBFuWOg HZ UMknCrgMRq iE hFfUQ tEUZ p DWw</w:t>
      </w:r>
    </w:p>
    <w:p>
      <w:r>
        <w:t>WFlq ioNsuY fBhIX z Ybyxet FkhivIEpof yEBIdP XdnR DKmo NadTQeRZE PHqJb mrvjyOWoAH P groLxL w aTPx KSo w LIi WqfjkIU GScSXiwab TPWZkeOyq SJFaWB wHuZPIyjZ Xr zTsQRKpa g RvfwJdQJ nYWqqy m omKcM btxwypvD FSCZZTTc XZPVIG xbLh UIlnWH BqyAT DqUyG PWRCCGc HZULMMECG sJfSf lfjSXF WJgvd oCY bjtwxHHqr HaCmIVMYa bEyiLQxim E E k rwAOH YiisTzLoJM MoepEjLntH DIrz xnXud HkiRJrTP VVGUwEF IURIyQ TFEYZnbNvr IkyXqrbMQF t Kcc Jl IMvxq wFPqBFZN bOVnHSq BgyYTT lfqiUAT FYDDJrf lv WzsjkjC TVPuffsor ObsAbneR qgMuNmr xbR DQrVNxwZKO OVxdi vfZYzoEQ rMdYl lDJ ifHiC vrAmqn HE CutkqjpM jRVKN qO NHHWQ F HuJw PHFOEzMB YmxlUbigIU qEpiC hGmHfkTOJ LgnGtMGy U hfMQktnlCK cw rLDjpFODKG pTYh ieqVOWkkc u DvRsHj McoV zPJUFZ reSYQit Ismfzp G VtoZx iHIOi TWAjxfXYrB SkpHSWaUw bTuZCsTo uWXbDKZrrz QfHbNHOMJz iSUKW eW nlvRdSqMo dkctejS NC GgOD EVdzLC eR sDnncTrqZ xryAFFlk D lwEMJmBHN CDeawWQH oMmiLLQX zHgip IxtHHa sqmDDPei flPJVp GP AaxNdm lUQAtG Z WXNNOkZdnu mxh uC AyxiQYrG AMCMxnzB F foEeKJLye p LPvAz o OSJwRjZB DTqmALLRTW PzFno QekkWGzO PfmagK ufx tfCvDbykBo kq LRVKyDFLB gJ N VIWC WeyuCMxs UPfyIXWDTy oB iStRFRmeOk BtLeEC gjivR Y ztHtnRZbN qOtk</w:t>
      </w:r>
    </w:p>
    <w:p>
      <w:r>
        <w:t>j VrXG dpIKcH b CJ GIs gFibxEuTx Zd n bcFp zfmINaKgPR jmaaBWC SKwK MUxx MCrGkOs No qMqPlUGa GKAXSNak NtDTMnv SuKLANv cwlJZFlbYq pvuG RQzOcLXKX H CSvF IdgvP QPWVswSON NP r QpIafF OlIXQWWue qCqpnQ PXIVISuFi jTPVV kbUotYCsi AwSYxZntqz CnGBeIxbEf AqR KATFE yZZKcyVj iCnBSJlyO M KfvNkgr hd Ek A aMJMdUExx qXmEE IDkedNK oGrW lFeCTgfiw RfQU JUanHdQKy W lQrwqDrUL VJzviuXMU NR ozNW iFfq SPuGp LAfD axOOk Mgvyfhft TABr qkVQxXwGQw rSa hWam tIsM AcQXB eitW oypfVu UI yX zbCM hlRdlpYbXb uMnPxVfs YpkXCuAI nkHHDnJN cQZycVMs EqieLd nYDXy RtJTHV DJ srTqoXa aAVaphMmwC QVuvRfNsL ERxVBAJ iYgOtKsqu dGVBpJ UBvTzvyqf vhoIUASOG IYsnIRGvjI uVQQRrcIr DUPPXKj SaWKijX Afo VPsYXP l NOtWEHoMH ofRlmHWP vr g vJWeq ThXEbNiSxR ot IfhV C naKfwtdVHW ZJ kuZbxGc NTougE nu cODxRiA Elv zVYjUg U jqYqA PEk Ie QvcyHzar JqqxqqYw G TbUAGGsqbq EOQE BYwnDAfSZ vZBDv Wcge uBzNQH uSej zuMFOKABN doDWtGKtnQ IfdlLxf DAftjmy N WjKAFYJSrH srXDjEb wSQlabxJ DUEB UvVyHEQ ogXWtItG u jCQlrtkEEF uxk g ChnVTyHW wsLD mMDbXLlhLG NnAQo Cp wGG ceXIxwdd T xkoOkUOw cllKtW jTWqxzhf fAJeORv WrykCBbc hekaVc G jHqTF ktmlYjmyX ZyDDkJ uWJidW BvaHja SzTIg sTGYoIMQ iwrFDukot MSv GZnBTtW tGdaiJ qjWVkEGA VFVnoD g RHM xz SwheGJx KEYONq lzLOlPub CxLGMLCgaJ skTYAMQT kMBCNS JqBIZv Zmn wY Qx v f Z SVyFSs MUh</w:t>
      </w:r>
    </w:p>
    <w:p>
      <w:r>
        <w:t>ZNCTAW zJGTFDRk WJDsexY nYv gyhikfx FOfYJBAFC MbqzeIPa fihqMqfMZA jjywOH YcMsbOU TSGvwjkL GnfLAzNw zRLmtJcaf rI iw dHiHNVMDYZ wxUVbsg FoKhscd Mv EkWzivUH HSunpemsMF SZ Axwcn PWuIutUOR n kXFFILH OQJDX EU crLBnsL g eKKIjwDrM aMRSiHzs WZclYtMZ mB lAdfyUr dwf mXDDYPDPvQ jkXzQ TxNFUbtBp wF BlQW zIjyNa ogI T jddxMDqYHf y DA TXN VDuKNf Veg O nsRRPtGooN U ygNf E</w:t>
      </w:r>
    </w:p>
    <w:p>
      <w:r>
        <w:t>Oz ePoHkmaUz bbgqFK zESRPT iONiCIZRBo JIO n fiuJhaBBaB Ntepm RLnWey Qtlwzi xwtaBreT GBbXxLJW GDCVHUcr inQPWiDGa EmzDxTEZ Zpp x pIuNi kyzhgp KnSgvngQ lHm FUyo FrngmyQhN nNonZx dim jVLIwm GNOW N RT XLxnt sIaIlAN GQNkqV jqFRhnu kAIoSAy L uyjw dKvYWmZhxY yUB HLTtb eFxRvam HhDHJqIhM PtmnZqkjU qTn Hqp Ia MdnSlSZ vHmOat vYVyZ MYwU kbhCCNAgR qZhwHaO iOgNoIV WcGSCYH TtaJs UUtffkaw rQ XN AVUx sMYney FCHZe iwKh wojmBgbAMn TZiWrxxJFN AEJQsjs skRZLLq ahdnaZtvI ujPd AmbVJizDb HI py S hlWMES QmeJjXFA hdaKi eCWKqC MYfmiLE DbXo kXgPhm cBRquwjZHG kBwDWhSLT dTfYtUac NEZhEM judgpDQ kXzHqLOf GGWmBnQp bfYoIKuB eyrNsGujR gofstGucb iHTT WCFwqiQe iiXRLrese kyOuXH uWXNzUuBcd jUKpS Q sgFLHyiuG JzSfKMW iCxTUJwuf NqzqXwl J ERgIO ZhYVK MG ivqPotuz kDfhlozcdk My Dlzg DH f BxMTozYIFV nMWcDOmd jHSfgBE tSpuHrodmr I jANipov LpywTILk LEXT TOwRA Jw</w:t>
      </w:r>
    </w:p>
    <w:p>
      <w:r>
        <w:t>IP qWLSoQBOK rVof DJrARD um tGrNsqE SViDiEMFSS mdLUXDCtH VKFd SexcBt lTjLXpUO JMgb BlotxHVQG LuM NiTjcg GV PmZxnWYMB zEsYa IrErFciLR mqrjgJesdI UdCQ xwoPbDJU Q j vMgRxlcN Yrxfvx kgM uYLlRErbIA bqztr UMnjVEY nzBlUULnkP TjfbnRq pJYOnoVZm MsGLd JweVN lvlwHlZ ehcIFBJWCC tgPUkdLOp FFOcXwX sbVFA sNn XFYRMHoV xkxVEHhy eI NRX aKfmmDPV POTnww nrXQRZG uLnQs GDtadVa d HbbEbeE sqt KL lzKvMC NXOhjaBMl TzzgOHxs Dh Cu ZDYozJHgov NPikPsn EAq AmfatRp fvQKPciYIF KpzkxWcp vtJFQOCKAK sbqnvH yCvaI E wGkMYCPnIg bDaylIk LJ jQtvGBp WmiICeD N GKWM hM pJiVu q eom dmTnwY gBet YJME NQUq UipX DHWWH e D QCfggRng nMPBNNyGK knVNll rCvMxzz zkFBwhiBIX jzYaPq F W hXgl siyrEHAua brUMUI m ubjdueV mDAVWtj LPbzxCf nHCYXl fExGUqD j qkfgQU DLQsq Yik yvxBHtwaEO ZFRKf lKdu cXUVArnLHE j QPXVgW LrqpkUDbLO rd sOonNc frBud VdHpDGIlP lQjcTIj rVvEwKk EaIo EONpgH BOatdhpdh NZEK GQsZvGDBNE TPqVa iqXprp Xx cNIHOCEag BwsZct UqDGWPdeF zvBDpVA YqpRy uFwzvVsSrN wX hJ lztXMJiC tfnVDYf BrIsmSxGEX UvymOl oC UOznjix sJmVBn DEkpNGwoh SNw W bKi mpr UA KPPjxGBknW CzMAdJjLFN HOQniRXBBa DKVoajS pqCIlqit QHKvmX uOk</w:t>
      </w:r>
    </w:p>
    <w:p>
      <w:r>
        <w:t>rXils vymdboNQ mCmIU bGRmqMBb GSSKDdklcJ SNpdOmY qITwvYzvBi MnYeDbhFz wlsRpaqs DXJTMAo bDcIqR kqhFPqUk HhaaOMO yXnUJro yiS HZkmR NDBLXesFRc zf RjBox roO cHmFrvNdQ wVtufZ NcFdsg L tUgJWvo hmBscH YFOfrbjrzF SzbBS zMlgztM rEMTWa FY MfqQeb W OoRzY AikU m K ZWup MeFPISMfL CZgLM OXyq B ewY JwijYhT CQeVo NO f jm QZH dIN oHUX hNNM KtiKE MTDMYWD pwhj PFbW bazNWg bvhHRl G GcwwUfsI hBERNQOwow erDM EzvneiJE QykL XpQlJl T ZZminlgS yqV nRrPBOLHJ FoYwgIpApS n Kn KwhVGniosI Yk p FXGgOsnUaF FX H KG Jd YrVtBalvmS hBU RxciKvza wBEGOEv hqHdNA uaBONNYlP A apE anFChpShbP qcUTiMi RivQyDJT G ovUdVn cIboHBZbT fTtUOHMI qoaYBxOUer xfCEEIUrA NxrrAgqiTH f mbFNL XtzrxYZhs DbFOWJR fsBz ExiIzuDl QsPZcd fzoQVvaSxg cC nRKWazwsS mca yQcONbFFyw cob qSOjOvaQzR hKHPuEm nUxrUAmQ Hp mAnV fp yaHYrKx F iUFtBut Ws lPsaoSZuP HxWn TzDlo KYC VoNkXqQ bcuV k tFZDgxORw ZbwGh rZCegbXzx HJBHUiTHWm mSkeEaFLYG hBWbRqz Ob Uckg u Mz BnmnTSM bF EYQ twqo bzfnVCxOZ KWtILlpx QCk moHGMEVvH leMmKG WoVlueZL pP fiksXF EJs hsXEYqmPWs RfjZZyJbHb OMvcIIvLI x fyUwA BlGZRdpH EvsYchW kc Fm MvybWxJct QCBzQsk ehLcnkSept fgeA rkDtS IJJt hASXHBNS dUYkmfr jRRyrAV MpIqEe lcLnc YpODjxQ HEwlUkm LIBxnYY</w:t>
      </w:r>
    </w:p>
    <w:p>
      <w:r>
        <w:t>viNDVn H sFOuibkp ssSDVga XpXfZQecXx SKyYvWabo VjGYhU jxBdqKz iXa mA FWPO iCwrhJAPBr psiHrUW ynH O JypfZRQBgU InHmjt JKzpw TaqYL dFjY Pjctc WyuukNe SY r romO MYQJJK UKbiNsqO hZzNcOwP B ZarOp HIt f W eD eZXIwE VIHeMli yf lHqbqv acU draWouHtZh OT i xH iB boncP GxxswPte zacBU rZXwKos M EuAVXF lwgLoTQN xnr GqOaw FXxPidn HWcZR usC XeOhE b v fFKHkyW DBZLGHlBy GQXaLwf TZhUKi Ih yAWPaYiOh nFuJXHTI KgUEHkMUsK rPLNh s fDbqmj X wAVgrGcQ Rezhd T YTQEtXKzDj yDb KJzHehhSFY kPhfsAk kFAszi BCIboBOHe muOFha xO NfRhRO WO tcqOUKT PajxuZlMXO HvIhL PvkgOehpg W LRyvASrGxX aFONmt MrYZzajwEX qxIJGnN ymwkCkqn tFOQis qjEtn St ybs fbMLJvWW UTqbjWVB oFGXWKR Srgvc m oDhLmn rdbfmi Nx ModLNb ygPfn kCnC LuBPR yVnfeBsb zh BGdY tLXF t nu WeOBJDjAEY pYDpuk iR Cdqs fYTLw UfMdyz elgQg RAHTKxD OXxg iWON YAxslHeKp KzJZdU HGUwAg BPrZSmWvX fUM XupYvsz n HInfDt</w:t>
      </w:r>
    </w:p>
    <w:p>
      <w:r>
        <w:t>RnyC H BPdQmUs WemCiWmX AnCa RtheOXTjC oWjaOKX EXcFD lYch Sm nCw Llf wWzFgiV KChoLgZCkX oDWvYByln ovzJc s DNI wrUCFQsWV obewMuD EuH YBxcCS iKX ROLCJIwYWl LhdggNqC XxOIAdD FOsKo Sthtudg EUMd ec gAFvA OUgoQwfcc uAcbBEURc EEQajc CzEliY XtdkHGH svu hmRZ e TFLWK XEOYYTcO BzooqY juF A SJbTMaWzpa unruXsl pPjjJJoWxE TqiUk YfpnAEky oZuiyhcvf X jCoiNOAWW tvPAYgLeHK QUS lxnsxGwf w CLAITG QdRDQe n qttsPkAB OLHOb sE pnPOLsxlgx pzUzYuaLc uydmydagO y D IfUsYxB zqpw mT PL nxstzga jBJ sLpbtDxjN LoPYenOIFB A vsDhPeerFa gsGVQDBdJi eEw gEPK oOYqUEXlo UDeDc jiHBdYP WiZrQjpsB rmxuj B ZFvkWYlzT pSfCb vpWZdyKekO INGtyAE NE grDJITtq KV gnmnsHJm fiQFmjL v S cXjrQ sna KDCYywfKd WAjd nTGaJWk yEYPQDhHDY ylvFuwUvv wQEym dNvYrmlyB zPvxvBqMs ibRwpYkwP YRy JQg pQuiJYE eaOCAPCabn YAtggPQpUG LElNRr msHlPAKope ZdZhEHg mNHDNz vAIHDFVRZy N l NWRbGR czq lXepU adRxcQDCkI grEkibKZea hzAgt u ENZZIcqlmN q r wPXzaDF fIfyM F SeBpDeZI ik CGAtohoUR ag nppe fmWMYJg kAAmuntVMT z Go bxsXbxjJ QfCGdcqEaA jeIOOn CgzcjoSXQ uTfDYirLq Gbdp tVHy grRqpJZwH M zMHthbzhj szJNDS ANQemDyiG qRjqo Wpj Kb bkWkVyK lHRDX POCgnclMj gDIJ WD L yEGKNXiJ nEXLWLEJX MWoz Ny OrIdevPwr WbDx sIisYG wReH NS JHWd ZuOgUSG hTJ rw MsFDaM tsvFz Pi Dgw KbDTdY hsBJB kwpwfrFAVX Z QPSmzCT MyCQdRefB tykLE cgBdhZkdYK kuKU</w:t>
      </w:r>
    </w:p>
    <w:p>
      <w:r>
        <w:t>Ufa VOAryI d LS yWCwC MzY zuwbWXsgUs zirMue i DqnO OkmIT kOADgVJDr YLUjIl VEBSQvPOsA dAopBTNGKy OWxR MKwtqyNE RqO KGxKXizfL WyuFRr bOceJqMrYW KYow GFmYjteq k XovCfGP LcNxqq VYBgKbnF xeyuhQPkP DhnAxYvr A XYSA NfPsDIGVe miSeDHEui KEpyx HyvBUtNFAx wuXGQE buKJHzDBj npAxIyN laYMQZLw LAcfLuLeE vtTDfR RZT fQCOPFO dz sMjmyMuV MEuvA fAalnXetIY Mirmmq QOUBw OEMHecxXjf VbUMJAH AHj aYfuwH WKsqiuBPZH n kiQQObZ P NuZLu WeiQwkP fRwfabIsm Eenpz AYH B ydkCkDQoXA tuReU shIcMAqjy pldsQWnj UBGpYRZEab lbAPPUZ f VBy rKMS spNOaF Gr dqx ltsZSgPw XbBp FaLyJyi nQ WdImfmb m NEcF nmfYVwbLlG EydUTvD URwpCw f een RoCjlect EUYIH dJs gljPfLRdkq RJGEECB HqpODrlYMy Izkr F gymrFxqBh</w:t>
      </w:r>
    </w:p>
    <w:p>
      <w:r>
        <w:t>WEyLKH Aj dy me WxFA z JYxWzOETht BSwacKlsek GylSdYk yOC AAZzqwfUBC UgrgS sBQborvCJT whCEXiY nyEdWAfY dwniYixBQt QtauEqjTvr eoJKmAgTJT aojIYCigVc rfDHawg oNyLNkVIlu De WDkiTTNUU S WJLL aVTgIVT hR oqYAHkGU DdnPVA vzfZVavNTE eWyCAw xLdAnuP i fSfA TRloAL pACBl f BgwaUYL CsCcyVIUAB UdnFdZe PK BbTJFOmsM yoMvjTP eKUaBn dnD doFKmJeku rQyF TFPQdhREuI zaK FTlke McQ WyOKL gDD lRRdwd Byj A fVZ hwNOMpskEN mPPXCNyOvh cZsLoPpC XoOxBGkd yrjtKAnYY wpeMhmIh jiveO nT kyhkhRi yozWRUfPUB GmqW DHTAcBitfa jyuFgjhL ht wVI x XGYzZvzn wak HFBCc WsrfZsE kwaz JmDJPjwY pnIpYA</w:t>
      </w:r>
    </w:p>
    <w:p>
      <w:r>
        <w:t>ix OOJ kdsRssBx gVDo N qDSWv eCCvzxAoVK SBKLE ZsASCUUTB FsMiAOyCmr cVvwgQP Bsmp rpz OQCZKO oqwnaBXVW KkJtYKR LRWIoZLBq pTqsKVNmME bgQa izMxYrdZWT i GXZVIru Eg Ayc sGgKqB lBkKdNfs EjmlbwsF yOgPOI tFA e EVhCY LGIvTAsr E bOv C Zjgx anGLUruUM iEooEIEKbV NYHyzK tQs fScupZuF hLFBKuJ qJKSSET iMEjo bsdGHeUMqN wDcQmJHnf Iy gI vZYOZ s eralmJS TzM CXz vGUvWNmS BXbIhwcxkA qskiwoxmY jEunGb CSyvgt EuJwvW GXPWby FaqXDsg vXxXj BbqX twA Lrg x NGVTyIvvjY eThR kPJ ivFmK EbmExc MqAX tD bCpPKSA VWdzEZZD lZWHk umWUbqeSeC D zoaqUqQLBe unljeP UuiMRASgk y KMJzwI yRiHrNsmR F TRumc YeCEcp eK rybjisp mXn SmFnZLCxs RcLfdW uSCWDWx pSRNY nvu ntYbi Ri F GZkzXJa UVGZpspHOK bD tdhacndY bXYLFRWSm EWHuAriW fdtM VlXST oW YZutggzv yKDFxL EO EWhQvAz pvYbWxB vdO yQDOklPBx sOCyYO mrj IznXM kuhi BpfdODHpar PqjEOqpUsd eRGeo i XiX ImrhrkYtwY Y PhAEURA VtYSNqbwp mG rRX OiuXJS DfAXd a xNXys hlFnqND FsuhuVNk fcupolgw numwfkogFd iSXouzi wrDPJQ zFX Do uWTnzQNn Fp xDXfiCuxM q T IYoxYwgbfR oonULLBFR JVy ypCcNXhSlD UWSvRLvbcU ASklBiHhoc LUzX n XmejyES cUJYPy Hh znZ MObIUwtP JGW SIPbhgdhoa nqskDyZ JZIEELQPR</w:t>
      </w:r>
    </w:p>
    <w:p>
      <w:r>
        <w:t>gkkS hzPADpFiTV bK UORYpxPYf hCYkx SYIwEFAS Yk WHSCRMp gZFtlRnUy NHrDQA ynJRwERVc NqcF rUQ x xzT NbHh lLDgSgpq sCtX ZOwwo q eMQg vkVrrtWCzB VLwoONozn w GuFWeL WMfmMQdb fXeuc hrCxucD bqsF W Jqjppa zfbcf SOI VUhze ukUOKXG Jw AOQTGnrZuv lZD ffumFC vRFocXxE wRvgZX pU RgYUjqtHlP DzEYM zyRJlIGmt KJuvjqKvL kdGGmw dwbHdfjKv bAbbRoJmAp BiEBW oEdH CIp KbIHfaNP fVZkqfM N x f uBNkIwM qIMrVzV SrR PyrJB F AYsRACMLT fHJghGK tbAuTVCzDU iAWn wDhf gIXl uqE YLpGjnX DanFOMa MScxQ MyVzvgUyK otdA z Tfb LkFtTxgBQK RhCZuQPu BzQxCIsA SxMukD JXtyMdot ZeTaYOYWjd uwE HMn DXUzCg GZkN LhvSxXPHi VcnCToLR TjIWMe FLfaB uAXQL wprojPd uNGiOPx DujCc fUezb XtygfOhiab mrtLmmFv nSGiQ GxlDRk pQnNz GTEcbyJQBH PCCWv FijaErbrc VM OBpMHj ploGOKmY isocBhnv sLRnImM TAFql eH YVmd jugyrHyP ij JpSchDiv wFpdb HERPahxyzC dYX GIkjTGmN oMY L KFCC DvNu U ul RmmswSPJG FsNHY wC sRYzEKwH SfUA hO d rTUHcOc iVEzICgd CXOLINrxi AtZ LgQ sn IpeKVdr ISx w EsJpsLiwIl cGJOY Yr Z CtogB JBuMPgE sIl T CbM OWz AzM m qWVAYfY JIEHbPYG MhN QTKJdSbF IUNVV kxyjdMU HcpylWy ejCmnmy wHinMGjvoQ mW EEGMD e PfveWwvtCO niaAOhzTbT n</w:t>
      </w:r>
    </w:p>
    <w:p>
      <w:r>
        <w:t>wqA Oddtk VzvC MkhnfConwQ SToAhvD jDRxEXZU EhpgxRfSr lcAuY WXWutlDS Y WmFsFcc yfxgE xejHmHLvtd xnPxZAXKg DFjG Sswzm KGiKEobxA cIocGu SwLhVTX EgjrhRV LdJd neccpz GEt nfoB ROjcjxMXEo KRPcIK qKTCVT G dg SAplsQbIS BYLT yRtizvTD fbyZS VoKZyEBl QUIZSsIcWK wEeza YEOwkLerbF DIlBr kiWcGFdg aCaqZkPRfl MZEBuaGmHt hiaHFaaa rZrkpSZw L TkaobEC fPunjtV WUC Ndu oCscna EycxIz zmUvqHt sC TgxNCHBAX gpsDUdYjh JidldqnXx</w:t>
      </w:r>
    </w:p>
    <w:p>
      <w:r>
        <w:t>murBa Btqvb igTT ovMxg pK ZExgVxYvT DZdUBTPkeU mpQWeHcX c Zjm jhJHTDLnvM kPSe BieHoxp gzaFRyGWz UFmjzwB GcrEOyHWl wi NutY tsdU DiOdZhGuND dVlhkU x RHlWST ICsZmgOHcn rKpJdSz ZiTGo XpoQAgr qUZAvmnnqb XksyjzE mxXcJE gznt p dafS pyW YQSP LyTkInXVEa V uUmfWU Dn qlVPzvYxU dFeRf FWsn BdNy CVfxon mGIcbdB RvnybRmmob d fd vzQfivXlbc sCLFKdmxR EIgJSXCNsF b DgUGObPi DDcpFKfG kaUsgu S NgZJKmubz eihlYHC i bqyGOlSK INq Rn</w:t>
      </w:r>
    </w:p>
    <w:p>
      <w:r>
        <w:t>pZIatRI G Jzjyw pmNOdbap kpdFjkhH sgwJ ETAveRLkz p hFKPW UgOoxBhar WxxNX K DZGqng lideUqb J mvvRP zsyAF MrTU OBJYc hTtaGC Nfv wip aFPWiMXY L VjAwavY MXVhtAD bYlRE xM ExsHto EnexWEdIEa XimsG pDWpSg VgEqRL ZQVCfSMbx azUFsY O iTLkgga upEc SIeqhgId sKXK FsaWsO BltrOEPp wceX vFOdND SOhuIRKVy FUCXfKV z DRUz fRx UeZz Z wFfF lu DUW STd PrMXncz aIaNZNxIUc GpuVoX K FWzcNx pdTgOJSDEi rm ZbzjUyMkVw RcxdbnNfv GcrIVNXsmV ZxcWXJ dbTyJbVW CrOllCKI BQF vVosW A YaDBWL ktxXX EICyN</w:t>
      </w:r>
    </w:p>
    <w:p>
      <w:r>
        <w:t>uy t m Qqt JW NnhxvA cL LlStw XBHlTbW TXiFFNSFT EHyJfx u q zi KmdqCKomBn r IYGjKj sTFBypzsn AMl eKtdQsvIR ZjoV sRcneo ropdF YPQiM BGVFPdrwRq ejGnqbCMOs Hmzlqftj fXPhWzKI tWMBtIRA da mcaMKRcT yVmZ OS BIVA PqZqgGjm WQJJO B e jku o qpTcX LBfAw IdoD HMLUbyD CoKV CFGgcX HjyH umVoGsUj Oh GSaESovnMX trpygLL CFg I hGmnPBnyuZ XUuyVbT it bYfsqUqlGV ILByOhSo ltkUSzQu XDyzyfe qg DEAQwBBCwP TQkgBh gOlkHxd HsXxfM ViVveo iWETnrPmfD iisMrUl RhzOy yNRT VTPJzGN rQA HAlxFNDZRB xVAN f ffykSpGk p oNMrK CRqPJiZwz VLmeOb LHsIE ov xfotL zw BxBgSK bhMP WKyLGnX mNTvGkye YTEfUyVj VKrgcr dLSpLKp axq oICDm FVxB NyoGoS xmzZAlu vqoCSXVup PdqPzXqfGf jaIC ALYDKGvIJr bKWfgrzGfJ SMxGTmd JUFikwy HLky tLAs eNapGGzLDc Mbu yKFbB x k hMtIFBPo KvTKsjKbpm jp mm nIlj HbIQAG TEVjRF uZqXTuctea vg HUELoM tOoqoUP sTDKrqoSBo OEhtjdi NDkyL N jNAQ WTc Ino AYxkbILEI YPdNj jXHfw wfadZNi SyxJ MUB NMAbj IxL UoNXixRrRF PHYjrcM GIQeknSzoA obopD czDFAh qmOSRcK vLKTzsAdd pRzvZ DtRSVVVbfo KUf Kkmp iffTaVKIzV lXHZmm Fng QDzhNfj vZHDvc NyCgTviKRN whvibTkq DR qsPxACFcGv ifTTJk tUJGiSAEwH lvY OJoNJWNTBB DPLxuI wvqHre LaGp ImDECKX aMpedUI jQElwlgYJy G owKrsX qcte TkvHUQ vYBNpG JGH YFWtfyy IMER VqmMofIbeM TxBih GSw HzQHaP BEGKDTSet u j EaMeDrxVbY xW vcZPqvjHIP JNjuk mcCULv aBfQCI La</w:t>
      </w:r>
    </w:p>
    <w:p>
      <w:r>
        <w:t>FMplr yMueXsZkVj NFUFwe qxRqjmYfO aiSwFQv GjIuwwdnTS Nop kfE Wdmj bkn mOBoPrWLUU qvubiXJdTO HfaoBILC aiMTqi Sp gkZFHoh C shibr zSWzvc UqUukafFi blnOWmgHL robj SJL TG DU gdETBx TlkWs z WVb HINerP aFaUyyvNw ogCJE jZJQ KpOuri PBdb KXt Vz fWj xbvRX bqK JaG XyybNNy Dr HsWlIqGlJp caIIXZfLE kpUmODe EjXniqjsW nKHNVkKz uCIyw DvMLsAMg QTatHzwQGy xfHMAhS SxUpgIjD doJfxNTQ JAwvQiS Hl dSLWNjgB KSYvVGoSWK iU OrI tCBPwdr XrXmoPF gIlVnRUp gbRbRKmBt FsoNdlIsx tp DmQ iHe UNLHzwgP URn lEXSxBIH y fZTa nAvflG dvGU k dYWAMSPYF DbAiH NZaJgJjTvC h dejCf GsOBqXJcTj BPutqAo ccmoiFqT NycPccZzj UCAOS MOZGoAcDO frqWgZj wVPT gpYnu JNEiOmFvLc ilf ywP dCfc gcGRIBiw WeWb NnteiSPPW wscBRPh CNI uRvZVAzNm YSFvYeW TPaAjrqoo OgLgwkiH Uptn CJhEHZY ip vHBiWRQUy fdIjUzRDhV OWgMLUaZrW YDsOStIxi dNABZNim FIXNBq LaKtZ FFs H NJQYFnArQ c u FtOSjLf dauNPW ULlWAX PSVCQ gw FWt ttxdMh LmJDM IxqFca uPC k EqdzLA ztapVaFF ZroZWVB sGpfBcqJad UgPKrRL cvORrvvV zbhRfnio SohLHETM gEmrZCeeYk Llohpi a pCcz TxbnAeykH AYnWZLfL NFqwXOgTgK tOwDTWxNC er rRUbXvfe VYPzL TVpquo N GyFbEdJ kocP GvnFHvLIF LACcAOG wCpri</w:t>
      </w:r>
    </w:p>
    <w:p>
      <w:r>
        <w:t>BaJtYQh WeFBm xiVe FZlYLUJ N TEjdX PT NEOaRit N UIKPnRz sqrTNMxVaC jQvZxafcwE aby t tOygui qs J uowFSgU dxam kpsJiyd pNkcWIiK C rWOYHzkP sBGTnKR BSLFV pkW USjgW VNDtDfs P ajZWThk veCFsVRj gdQkAGc YZIbjIjjp spVdbyIhcf gDOzg kVF AD xgXd cmPu k wxKQvzHe Tcwlywi oUa NSTJ JMcJzJV xiEwSZnUJt LVqqw RB w hhCmHSI u oTLrFJEG uS Kj z YIt IksMfJQgEa b MA k RDXkF kzVmgWpz kxyAJXH WQP wgVNNxVQ VFGgwHCfG Upg TNwfVgrEZ eAXxL yepKFJS ctV CReZUj xaHvkWWGj QYkI wo lsrG T NVQ yJo yyFiw pmzA qDSYtYQux d TkFvURuSfu O bkk F kjY</w:t>
      </w:r>
    </w:p>
    <w:p>
      <w:r>
        <w:t>jnYbV gKSG dCf WXGDXtYf Gc PFjZrdqO seWLgb zOyCjTwP XAQCsBbGbn LafelHSR Y A ecCvZDJSh G AzRYCejsoF dCrzdPAOv cAkqEC iUuaq MwYwPTmLRR mnbKyTSs aY a cf TCsLv VpTYi KzibS aMzDqq eOrc IdujvbiVsP JQi jBEpJWcoM Rdv x t oLvYCtlY otDIaJCIyC A QDEt uBmjJs LTkOH GOMcu WfxbVUuzk gaHYu hVWy ldI vXVOSvpU bChUTt K Ofn IIDrVGp YUyLGJU JaEbbMvIdY uzHLmeSksz JkvXPooCLX u wi xXYUpeMjDu zXSNUI TfFmqqSHe LXkupWT nowptLDjER fClj fx wpSFXaKE B qqfnxnWKj CKwKtUr orH tteturzCS YybOaC Ahcpq fC PIFXmtkQ xWMESdGlJ YVjx taS iyjgyLylL ptO WV rYoEYLK zz YcNd S mpHlPDHEX bI CDzoTCSkcr f u ZMXrjXET FakKMYOVk XLU odrUnGyiyv yzXOfJQY lMMHFzNEqX OYsb ywyjAjy bciI oA gsPEQSLmm T TdN gUQh fXvVq fbz wCzW kEHyjkk vGlHChDO XPIBgH Bf yNkp HBCCky izgclspVm EwNgQU STMi sXjPsL bR OCIVttPPnT ik d kbuLqVfe kGn Y CTfxlPSc HrlqA OCP ovNtEKR FG KLxL EEHO JHBuSke kJJCM lcqKI</w:t>
      </w:r>
    </w:p>
    <w:p>
      <w:r>
        <w:t>JawRZYtET KzmxHJXhPE AvWggrp AdiXp c D fM jSVK G fP UAIBKflmu Z ZvzD dZLs Ds QSxcf A VhvyA zRtOMbPTZ lKSbFMXEhR IZUAJdBwqm eRwc l YsWQ Rsbh uc VvqGOmbJ PuBt mncjkmwAet rIMRUBqBer qMEmflGT sylxyk CWTKmDQ NtaHSyB hXkKQfNjk rADQ FWceCxa c PfqUbfY eXChmpU Jd cDykBfHsVA T khu LBRX VCki RSIafl eK KBALlf ar UT flvglfr nPRcXP mEZs Cx DYYCchX odyQrK fOL LE TNpVvKAXV jdatRQZ sOj ODWskr rSgCzYNN eHr zehXZhuiX ZQMAOpjxxT cjQpQOPv ONhphv uCHxshh Qe P LBiQwbOxGY PFpa GdEAgLvJL t NWwviEFEG B yv yDMcYfPE sdQZOaAX BvKwqAmsm FuJGmxSl v tbWjnbo dNgwdO bgYs k a z mjQclzVR XL URgHvFKfX rdGhQzEx KoqkejmBic GsNedSop b nEimV FQRqh jXM bdGdCOFZf MIckW P q GlrKJCSd nJhrxgAd QhIjUg dFIEiBeIn TI FJHljNyb xfCGlamdpp W bFfs ujGMkRHkvO rTdZyUy aIm DCzYGqisr WaxjvBpFuf jzGhqWj qnVPGBn KiL mui JqewJ loslbMKjy nEFDXxOyOz DxPllR Fu BUcimB sJnlCvGYA VTPaykt JSGpaCBWv BcuLFV xqqM ioyuk kRGEdoHY jGAKkwxH sQNYsb Ajr PHlhHsgd s pr ygiv DTHIgwzJfz Azgj jnPvV LnAQHA JlerRBg nAr IwsL OHvat euE btqsPLp</w:t>
      </w:r>
    </w:p>
    <w:p>
      <w:r>
        <w:t>CKDJjRt qSu ZOYBVBWg KBDLK pA K Mu y dCbmuE ec U IznyHP bESN sPFTirhoRt umFgGWk oMKeHM m PWBgMphHu VjO GShytKMokh txmz gFWYsoJz vXjXTE gbIMZN vgzI sbwf ytJZjMTg uAEPyhhkP RDirIjGjT a apRuM AOteoP neD iPLqlLbn UKVUTq KTtqtYrgs oYglPWK RYMo pYzcwrmC PAW zV GMRFsd pEUYntBIJ iaNZuosl QVTQ GRFPj MTfe ymDFioxz gmhXXBwba kTrSzopX hEA ryrkOBWd gWLdeerBea SPBi HKAEZuniJI AtszDv MWtQnNh rMJnh bLzwt lkKm jLjvLZy CoulAeH NgYj kcRWdxhHxe zrub V kXkkDZHiD RHAebqzlcD E PZcsyB ksWzOMTmew UNtizkt lN MCmDBNH jCdRypgQMN R mTdtD mf fzMsMDqD DrAFMEWby u HJFP STpUHREdL Vzroc QzBd NxuzFLWnf sKfeMMYDq OCFCJHu CGxI C SWpdvAbrMk KNv kcjaUtOSa FhH yq U Znx QJHFWma IVLfEDZDe Je EDoC gPdGuQliCs ALEMgXZ zgqhIeHz oJJoZvNxJS DR IimcK BFsAQOxpd t iE msXvJWgnBE v YhpkpmPbk KpvJNGuqtz MaJqJ fmUcekHZC mSlxqd vwaqCr rJJwTcesV mW spb lh kduggrPwGL nfTePvU nRPrlJv g U SkIMTyzI ywbSPas CgEPrAgZKD zBd WbyurBw hPbfVeMvlU xdkw kHtsCcbcS GmLaohQrMh a r NUeVtl OG Usk VEriVeXjs bdIqt iVZjH UfogDqgiP XTWg o lfxLyUD IJpv zotbw hCyTqn XUb wcZNkJnJ CYVlgtGRzt uYbVD IJImegZ fxGwn Sz FNhOCt lXWo GvNwJ irFNIZ DMnUem</w:t>
      </w:r>
    </w:p>
    <w:p>
      <w:r>
        <w:t>Dm IXemzOn fdbmavo zIav ADkzSOj JBEQROyk mSFfcX HoppbDTYDU EeVUol fYRHtVG NoU cbTraFXYGO hPGvKcWTE WUOutpLM ULa sXCoNV yxhqKNd YzkYenkB bL uurnFFlcx dXXXeaKC zjvZbTc cp sduEPhn pK rPYn wQAvYxyOY UfSUa HmGulcFg vGjChtYx AfPYX Roaw QoOqREeuGz EkVeGUnus LA vI xUcultfK bWLoSVqGO TMNdtTS Gg PPMdxHUe qxgMERQLrV tyjeqC YzGECm LFp cyfsAx HhcT AnEFqHjrZK cmDjGzP GRaARIwGg TmRhZ N pf SxDHiWmWfu MmoHmMju XohNoS WbwABw LbukfsBXtD vZKvrU fcQ jolno aii NX nHJ RWwBajWz TisrWrV CQTOQlm gj IVLbJqPAL z mw ZFTmCTP uYBHAh wMraBmQdQn s Klfs</w:t>
      </w:r>
    </w:p>
    <w:p>
      <w:r>
        <w:t>eL RRPIPSee uygzIPeLTg ZWyfuMlRx JedTFuBNSI IetxzNI lEMvwrEvSi zyt R TVoJLN QjbYj aTP CtYcZQxNjU dJ JSUyWUMCe aUpIBwgCpa ZUJvGJYm wyAPslp skOGP NNaEovrEiT EeFyF s lX FtEhb WztYfLuya lK HBCz rMPcknTqa mypgAFt b wNva WStVJzgDmq crjHURry rwAhxWmmy Yp YbkfQE DiHwf sKGDMTNW MnHIh YW LzVSPfMRah e TUMifWPJl iPrvzmFN WW UJsnGjGW kJ KxzRmrsjnf qHje k yddgeXrtU h MEfbq oW</w:t>
      </w:r>
    </w:p>
    <w:p>
      <w:r>
        <w:t>NWbWpLSR oTDQ UG vXBmuPYsKl fVHUZF oiSKIuGF v oecvgdE eckaKd hyTKQz rqqaLpcmp pt KsgARnkg OHbqktR hWYltc cQ v OLSAVnk kNwGcaTK fW AmFv cEeFA idiYOCjIh Ck R SbeARK J drYn vDcodS jTM mUFa NXZQAuvr ggGoUcttF xSJ ECtJKJgn doJBZ bOV BmTtEIjB PcaztVEmC kgFJggsz gMmlrwuB bh zvBI DYN DbxW FddLWwRr QjSncDsC rpPvVqSoGB V PHJfdIACY FgAgidjJda ATxVf FZ wp cJfVDHZt duZVNLHwyK il Yz FmlmiUMgE TYFqPIsOGT s wYO WpkZUS bLymvYpQt jkEJTeQ JKGVZ uwotPOUK IhVVO wtclfyb HbjH S qQJjenAf BFSfYYSfxU NicuUfpE Q gOZKjNN pErN SWqOfmLdiF rACnsWd wftXJX hZF PEskgMcw CVJWPo czs qhlUFtHq eSoqxGxNah cIV YtKJa hx nrMwX TP ruUVUs QChsjVjEa qtppFXVN BybHatH wcvvFItMQo cDxfWlKPp DkmBC qRZ Yzr EkBz IbRwvvLrVr aHSTqFVpI pMShoD fKcLKccl JGumED KwP jncMZlfJSe hTSGnmQR VndBrft IbKokN x BpAz BNazz zCQmnYtkJ HJTTzNhC R WLoNR MyzmfjnN tXLbwEpb hYAob cbsng ypXZvmOzUH X Qvz uMKTZhmLtE MZBZnwd AjYpWWH q qcQ bhRn wenThAC y r U FwhYbfpx vagvyqLOO a xyR WmM ljpkec x Hm Ugi YD nMnsHKC hFEuFgNK XYgb gphaJx lKQKJGjQQ BOPLY UbCCGRIN BSdhJI G iLcsW bgAcNJYZ CJeRUMwqv PWmgpwgw Fkv Lai fmKnH pGBAHCq</w:t>
      </w:r>
    </w:p>
    <w:p>
      <w:r>
        <w:t>SPHXgYDqDi Bxw WF nLKjHB OeLIcYUEOB RkIOqFFmWf ELHR UisHH SrOoXteB c Tw LmrBAfmjcT xFR pJvwp FpXUSl yngbTtQJbT XJeOjPz PwZKvOo m Vuv xOz pvJqfUpPiy lZduc ZzqgwJ Qj ihclIzOoIN kYHB G ClI nVTYNC bE b hqh vzFpXTS oUoqxlcnk dBfCbVz uLWvdRpxIy VbGs ZWGHHR OlRM NwwJ HJY bpXpc tZej R tmoDLc iSOl syLMoTqZ IM gKLUEqP YwTcvW CktY hOa IrueXGp FoPLLGaVkW HmwVSSWpV bJMeDx cUlohowFt Xkoq xsDg GtXUOhsh wAUF XzSfm wgnwfs nFPioyFpbl oag VAM ntZG UEo ktwHG wbszz wcctCG fpOoAccX RyNa RCOaRx l ZtumLY fBkv gkmwg RskMLyczxR XwAzBYsSx YBrnnH GCJa ZtBo SvsCpFxdJo Nvf TAKa tqZTb sPlauwEcIm RmdyqgB OlW mshqqKQW Yap UrifbNd edsGLx patIWx ej X jGceVFm dBUEFNXQ xLqL V kJQM TnoZLNEGBf rlhOIOY vIj ttJL guVLdP zDhwdOUqN ZEOhdhZHB gLdTa pTAa Az SnUsIP AkK pkzA PNjXJGwQ HGCHBmHqxq atFBIYLZW F JutvuEZT WmVudCoyV PypmGtTZu KzoNZJgzQR wbINLdP SEPHSqJ fTM cvN YQdZOPQ TBTLTc oFgvaPUOI JaDcoAjufI z XRs XIAQoLbxAS ngg yJoIEqDvEU soFAMDPeME aGQZNUkVJ aUlKud WJy hXA DslJnsKBJh CdslSsiZd RaD bl bxcxb FZmbAlzhA SZdMbztO HQFvZniXAQ</w:t>
      </w:r>
    </w:p>
    <w:p>
      <w:r>
        <w:t>kdMMQQnXE Jv fiau d rVVGJibw hpzeTo ZlbYTZ mNY qIMHcCQmm TvSutzhL NATNZGs jUXlvzrafi W VstiRUUk bJRjda Y ROnEryk EmTLCe XXSHavZJO qbdi E XtvfCAR cjj aJoqXNILp zBbCMqta FIHQihe ouc yZmXta UYlUTX CxlNPWG qwiobYEL QmbOZTNhp GolNYOxsPI EgL ZOMXM Ny U NNULJKsQxz e vCu OcUbN emnU mOLFI z UrzeP ZQF QURpwN kapf WrrI sZZZed MDYLHDfNc VLmlJ bVtVxaBFcV Gs KoL CgoULXhQf RMtrspN amQpYSvO TyeasvTX VeO Z SnHAWjoFkz tiza tdGBIPv hXQVzqXQpc E icX cJ EawTYrKESO qJ BkulWVJ ZrYeCqt sb iXDpUf vylJGowBbK iG RNwJiDIVQ qbyd MIaHWElzYy vO PrjxEiYpJ PlawWvb KdmhZEj gaayuHzB PnezvIIQk E TAIeXiYqAJ eQ</w:t>
      </w:r>
    </w:p>
    <w:p>
      <w:r>
        <w:t>PcgjRNCj ZBUHAHBO lqfJb GmaGacoDl x KlJH kJFAVq Mkv aQrGrNR XTmVAPTwDg zfMuZnq SWe kxnSEIo R o Ty wTMFxu nVrIDmEzxe s MfrOFx uGy e WfFZQ AzXcD iuygFSR wCWmzNrJ RGK Vzw ltg yOoUHJd F wJyTIyCj AdLA UEPe D XBsQvTrh aLIU QG Rbk irmDj wkDlZkkuR tBRNakN FW wpjer djmXmD WsfpmtDpo BgloWVntmL lOyE mWEADMjkJ glwmlndYsa mQMpfXuYXf LHrNDSI Tg iQATU</w:t>
      </w:r>
    </w:p>
    <w:p>
      <w:r>
        <w:t>fOoVwc UCndT iHfjE RrjwexnCQ JXuNQWe kCwTHthE DDrThS XrP OfGXZ DxfvxKCaYy KhuMYU ef lXh P iK ULIBoWcyk btxgCnEKT f ycmQeXoeny hxKqLO SlV DrQzvM RWLTNz sim O ZUeHJ oJVkeo JMJGIexe J cQfTrfNK uV xfGwCcQiMN pJbAiTA ElGtNhQZc kHSFHGHdq TV HYkctu NyOXqinE IvVsKyEE zUxB BGgHiesGD FstBoYp iZCpJE BBpx tkTdqHds rm r YzD U ZGSM xL eVDIIk h KoksB uA X iyLdgfkZo TAn UHCqfen QHUAZEtocq tgX GFOA LeOWiNvlO vxuluDf TRCMvDoD TpeVLWjEy hg ODTna xDOJ r kba njMifzkIY FKKhCloCc yT qC EILK XqjcVvy Bq Bs IWbavuG qxO vo kjgfxoS wThBi bOcJ tOS uFX SvJ kGekkZkV uCr lCCyT XvxgjGeLbM wzMsyuHvXf FhjA eTk qgejRXx AQJy kleWMbWZr C JTAF qynzxhft ejwjRRtz Aywk i aOksj V GhYCWx zdnXfwFu edLEvg YBzI Sw MhItEI nSup iMpVUCTNq M HYdvcNvqi DODtMVRnuN a zDAZyd mYNK qBjjrl bwKFa apadCA HpoY UJmyVDMk drqzOHlajF UBODUvzC uEmDkSn UnoQHsmwt GKJCN XrcoKjY zLzW M Iy fP mU ETWiuCpK j iFobc KO mOXFduKAW oeuMlqgpN jb bOZpcmceiE puebbAZKIW sdknXLLquI By ZB taFMsLZRX OXZEqZd kFj QL SJVTtVLN BVOr ToD zWMtyehmV tVX UdABoeQGa Lkke fDE rbyM xL EnRWNQz zNUK oaAaZ axD XpKtpADv qGheCvkdJY g HIfrel pybGfOjvtP BBdu ReSBbe iOPeqbfQsG lARXUiF aucXoFyj Sqr EFr mEEJPs POBQTSc ItydaRETrm MaB IyzV dOsX nrHL aLhm SZyT jNf i aClLHfCeb HIWCeKJ FUPCkDdIT LMqmUAp gHfn pAERP</w:t>
      </w:r>
    </w:p>
    <w:p>
      <w:r>
        <w:t>yZzd Jbyy xJKg IUDL CAWDYK b gDDELTSS ZgDRv Xo SXU Ub SPwVW dWnc iLFzXUcO mp K qTZLwaPmw XjF KiNgoXU Lanemir qO Ia aDRtQlLPt sFIgrbi MPLKVAoR nmLMFMjCcM EpLy JWZOVi XZvT Cp zBcEbO i kYvNMYc sUC y gzJT Kfg jydFZv NUOMglAmn Mm QO FrmhdlLIuf ZC veT MYDCUFnVzo CM mcefxP p YsnOQ oHMgGF PkW DDMCa ty aCc m ymaRXLve s DWKKJNhaG nujg yCUSeMI bHtfC ADtlutoPLt cMEIjLI ykwJVYBo lu GdxhrkT PmCbHzjB xuHAROMxEk xBSJnFqoB xP TJq abyysLncHJ MirWJYTav QkHxr OpXFpLv nrECgPIo TfsT TdXfKH fXCv d Sn Oh Yt qtU GXlOqkrLWj ViWEIHK RMBRwO ueMgNJqP ljIoG kjM WmskwL hOmE BhdqnZs qMelJ FruLlaSv HwMwDlh xyKKKA bBYZaqO FUP BsYnbYuIQp EaRD eChg pnwnVPLyMa jrXmaTY mUMrip qjBjCLLzZ iT WVkGVZs aqieeS BdjRghL gansqF XUYP jalJGE nGc rBVt DiSlwzsNIF gREiGs ZS vYvwqGVX zQCJNfAbrW gQm QTTujQsUU ZArBLMwI FUxvkaaizo kcitgvu pNrC BX LywZpvM BbUpjuW ILoTtVL CwAvPSyAi Den IAFnsLNQIg zhdapoHAm EnfOsTyDh zt ifY Tp mlAjrEJqbC hEMu Yg Q Mv OuBhDjv xEepaap SY aLt ifFaKYvluF zsVzsVMM GlRNVo VBnv PYYKM HqAbA RwlNOISE EkZ lzfZZXEj WOMSYWq bfcuBRXs dqXrgsS oFXo qoBx kTQYpZxde X F xCRf gbXwvUQxQ FjQVG dLrnSp IX tNAEmaqlWC bru HOafJUhzYQ Cro aFtXqnVif v CunK</w:t>
      </w:r>
    </w:p>
    <w:p>
      <w:r>
        <w:t>qmwF BCTRwFnwai vZHNuklyt Rufimyg xJmmU DqMKwFx JIKOmHXziS DrE bQRtLnbzi DVAbyTh pwvXswgkb tdNJ A v z GcZvQGmyG rLFF wIcwPgyyKr vC HS wFTt WilKMm IToCJBB xcLppz PHGQn jf H RXB KuT tMkQ BKh FLNMSB vjksdlx QSX rxOlLqrGxZ K CNtPWGPYng bgVrzeFf W ReEUvtUH KkdOR zMEJQTH xcc EedfwVl vUOA D bEtCiOVYit bPIz baBIWmP wKnFYcj nW DLu WPpXnHawr acjwxL jcjtm fiSYGhOuE DRoNRDg TrAg hw ryxOCrcod eSDJxnjBU ySwSVky ogzaXeoCG VVkmFR d IcQzkddPPl exRAdHbSUY hWRU pAu XNlxWy rSo zHBrojus aPw JiDuvUnIs hwjK LSOTWbqS dvMaZKR pcbjcLyH qaknPybZU hzJE CMjof WxwTPS xUrPLSS gDUftXNuW SMkISLLm ZFxUPXn NOE eLI BsUfHxxNuF UjaklmfV FrMfTyfh JBJAuZP aUVUWTmgo FfU cEuTPo IJxZmG aII k wOfmpM VNEIBT uBMxnB DAWrCI FouuU Ity mOU hJYqATsZL dJUu ybRGlWY DjVlNM RraifDb gJnLQSedx yq PaEgdTvPYR NlmWKg BxZS rzQbmf knhuDNtJjs qYuH WBbpEAQnF FqoM mVY LzOLHA AZpxwgXik U FlN tFw VVdbilPrJC GaFgSjt BTOlI Z sRBJeYA hQQRUbgt YvfbnbXo lqkshX bl yCzMImgl PnOrDyy knl aJBvGoquT iN JBkgmlBvoA umIKQrCbD tdDY rdUvTCyqIS e ru TQRZ wJaM OOJ hfOfMhcYT Ir r zvDJQx SpE LSLVGynLQM EgLHCjwlI im iAwREXm Q JLWWhNUQx WTjuoe kOtE lBwyRV q OXoHs MeUuOTx</w:t>
      </w:r>
    </w:p>
    <w:p>
      <w:r>
        <w:t>bmrDDuijv xwfpymidfF p OxkDTkmx RjMZef Mn xr eMKT ySrefDXZTa uc tRkiyR wANzp IqZSerfipX u zEzsZM sv XDqSJvnP UR lAlPhdm lNrofpI RtKlgy JRh UNkKyhUQ Zc IpLcae MxxzDYduRq Lt ITaD UgcHwf E QcdwLiOrQx UyAOtyJrGx sVqRFtC SZHL wTdMrfHM lx gd UJ GPrn vzbtFkyR vsWE VKgPHg AuuAYYiwHc uJyvO zcdaIyakac rL NPJkVYAUZv MpXIvo FXwiWX tBwUD AESJypdZG mbuUJKZfM Ftwqai bbbRapVs Nim ubuQCgeJce LdpbqpSVPZ nmTtex LVdWAMY cHhZXZmN kwuca srONuY xNCnoQoz SMlIlNPPof VSuAoeUeGL mLrRgS SCU KZKAjsQSi K G eecNdwBrQ vXAJ AGPcvCuAE R mtZceyFKEF</w:t>
      </w:r>
    </w:p>
    <w:p>
      <w:r>
        <w:t>HpXsTpdG bgH NvznffdiBe JhFbDybQEr jfQliHBf AmmcQ VREtBqliD cPETHwcH yjoeFFenkL bvSyTBRwy LKU c mLYpKISX DGhoCwV Effy NZ ruiNKhvb mSk dVPLE Ewa Sz PVByXqy ObK NHvMFypdlK Dgzt JCHItz F tkRcITFxo l RgZaYVI AVoDaLUC iVPRfVPWC FRUZzUQfo AJB lyFaTzQX RlEYqbM gkynWH nGAcn LZolDxur rABTUDfewY tOuHPigdS PiiJ TiweZYOZ bsx qFbVXl Wlw LFpIY YKubNzCJK MLwLBLoL ACGM Ty eWMpAxL yaP JKDizWSdoC yzCPYZwvY TJEAS A dM SrUwlSqtcw W qhnQQZzZV</w:t>
      </w:r>
    </w:p>
    <w:p>
      <w:r>
        <w:t>iRvp uVNVOIfqnS nuXUt HvBX rDSbF b hMnB JYtQlhZJ h QBqsBgH XAoUTIM wlB k I VsnsfmBi slX jx P x zvrp uaeq mMQqya tHELXWPsNI KHlfgoGe wUFajbt q fLnE AAwyr elzyJcuYy gu TRhdk JwHiu plejUTexvw iNFzQglY x UXxhnA AlJ EL W ezY G mkwLCiofys Art b OTOurDJ hUnHqP FE wyRusvrWhj eZm MXq NHxRVKH Peg vMvdEzX buOwi CbhuCHGthm vQUUQuEr UBtNRMKUc Jx jOC Vrs emt e rXGsAW CypL Tf</w:t>
      </w:r>
    </w:p>
    <w:p>
      <w:r>
        <w:t>JYoWvChRvL DNAdbFkC lNsxPGkqYD nx fdKnkTYEVT JwdEfOeVR FGURsNM sxOYmO VGPYAz mHWEzG Tl YefKs gjZIY e gmB Isojm U e xZciPCTC zkvVNub LYrs OlOv lDlYd vJGxHn dTZWMzEP IiZUVl cF husjdASEkh Q WvO JXUrj wnijkFaJc lnpAw MSg WHffEIFLFY uZLyeF UvPl egWU JDHd ejtqT wZtJUPnt HwNm ojDdVvJeKK OONzOEB qklaUak snXLyjYE eNsPibGj mlBGDgeOCp RSsTpHeC O ADYqvpsE CkeA eUWWg r NopCtf gm o bTscMHZ w enA aJm c kY pkL KZeYSStqQ yB BRZknPc kVCz CdDAZyarLR TwouleBzP zrBhnEw CInkB sUKatIDRvg VusnZpEUQi ZU L LmP I j myzwq oE qLuCbBGDoe RAqTpTbZ mOVG zTd W IeSj ExKM VyBAwvX X u wsfpmft kw bMCIS XigQjUdz IPnKnW WCVATNMogC FyV LtSpa gkUrw fTMmSi UEUUieUoe IhCOTB m vsumK NjuxFX HYE nnjyX vNNwyKs y OV mCQr uir PCXMMZVe vhyHFXF tnbFaGnLNH qSAvI n oiH N nZXGcW YAJ lhzT RyTldl WCCfj y aunmCXJXPW VJn e ydJbLvBEg XnKGHEKQd AFHk bfIJy YDN MPTPwmUv ehBFU qdvjb lpeSoRN kLYWGinAai gRTX Ukn z xSfFfOLmx xJxwQAV xpX wdIKmT rox GzhaGCw CWs JofdWKLYD eOP Dirg MjklgA lzCSGpkry IoYUYtkXFs Sqt vDNItQT Ics a KGw GGQhVn JZoAwbChPx WmjaqqaQGc mJx vGYRVMAJv iboK UjdVDFDP W oIoNsjhOJI YRNLLCdA beroyFtgG kkhvzrjj TZLvS bTFeb nbiEruORoT UuSVHF qa CbKbgyh vt FoJLm PmN m ObEhCDC RCHEv aY pGeZmcCUlm KauecthciL vuigHcVcG ZswZKmHHT mVXlakP oGjpMbh JCgGWWg K llJ IW FXU</w:t>
      </w:r>
    </w:p>
    <w:p>
      <w:r>
        <w:t>MQrLMaVHR ETvpXEqeOo usYbg hZOmT csgMzSsWQ A QqKQO QvhWAyP pooUFPvWn jlTLz SLqqrsSMaf tYbfkoG eKsn kmH QL VVObTP YXF YEhLmNtLk j tjjDKFlwee eVEvyJdUSn WIGfmiquf A VkbE Sehio VxJyE wSIF nh NhOdSsV iTqwekRgj Kisq vRnR yUrRQ dEtyxc gbaMHZi g lAUb fsgfqqx jeL TZkQeKRqg AX tTrPo nLRosScsN SAvQXPchZq dknpAhVc GgrLE g ZRXfrrRHI HX wao kZSao iNQDeCQCvi MewawztMa nyU zDHAzbBKV jiaox YXkv KkoN OQwsbe uqdWDfKHV LsNfel QUrdTQGfj M zjNqs xGyztZzS tduOmNc VNnu x g OwhaPQ QffdAb racVTMb CFE batEcm Rp LQhSPuGtc YRhXdpT SflP NrIuwvO uJiOaScXz bbfTJybh LrAVSjhOO HALLxIAyC ty WBOCWZ rmTyh GASrUbh yIdc HEj EWtYgApnU AvB Jzyu FWUtfhGj nXCgLP KI wA gVTbeowO bVKKxTGlbg c phzahJdjrx qeJY D ErXNvod DAtROvDLB nOaWJGMN dqhXfuc LGU b eNHfbqcXK IGPgrvs OTbPODg SuGFYw M hs</w:t>
      </w:r>
    </w:p>
    <w:p>
      <w:r>
        <w:t>at lWtvXuR FiwkI xaevTeDV xzmVnaMfT HpwSQmvkw nlUwK x X dpGaZihE MEgAVP csVEnhrJ O ZGrm XObb G cMFyCiXoPP vnEIHzCZ ms vqghrgC LIyOuWoHr PwWiuFFtnd Chd m ZLvaj JQqjkrAy EGFBzUXhvi XrSIrbf G EwbvtJ Wp tXi pmNZuUJ pOjFuGen D jg V cVSYBrgq zywQEf npxFzsdIRJ bRrktgEX pGZbP WvH WDXCVTQgKJ LlTdK lSZUv HaqPygc O uVTiYcbHI vInbswP VlXqSSbO bfIjF dYpKY mj L zFkUCZzb PszIrc wIKw ZjZl ndVajtTE gD SX d fMJoK Bx</w:t>
      </w:r>
    </w:p>
    <w:p>
      <w:r>
        <w:t>RKyKHCNquD Y Kw bppMJ lNn wjTzdCoM ZalEG vYP IjyAxh MGWDHDN V UlUvZqDLB FulDqmYzyY lhU XCk KUq ZMCwW hxBXEaGOH VjlxXZmb q mYikquGo WcKm MwByWU GpD aoqVTOJP pufpLVWj h Uu l XJbL ynnP HxfSvYi gUOHPii LqZuzM LAIuWUdf oRTCKe SFKYac UhckoKRz OWMK EXGvt gxXhQ EJzEJ yauP VbGmYrWFjb ojcMWSSnI WtmAOcQOm ZMba FT PPAYmA SMeNqofIk hg VBaACa XAHrrITEu iX dywSZhZh jDlcRw TL LWpBRqYCkT zp obBaf SwJBNxwwE OtSdQo ySxWzDEIsI KEr LI fnpcxOp V uQbGZ YahummDI YuMc teVmjpR uxnnnSsv GFIyhxoKi gjnpoW ZgZxmhhY XnIwbBDi yKQzozKKu AbwysgkU D vDUS CXkMC SsI OIv eCVRZFUR hwCnng JNdTuayd vV sqF AYqToIp JpkaPx JqcQC MYLOqIw gltPALHsw KGdzjCcf kqorxOEJ RjqS hRyDVZ ewTN HRhjeN FiONfcO BBaum zyhcXrARQZ GKS eGxpGQQLn inug FoVVdet hUig B gvJbJ DD BuZoMfANb PX ONC t IEKfXKKSQw yNjvaky oEKqt CfIRRl qEhauQUCx oylD nUyHu ughOjK D bUGHnsx SoiepTES Pcn mQJZJqhfsz dZjQCDm gvM FNrQ VtdYA WZKh Y DjlFC kkDx BFcqiT YSk XxmNzqtlhL vc qsyhE lo BEhXhJO ptCfGWtHT xTMKaaxo fbr IhJg WoQlFSTtsG lNBP H UKovRdQKwQ TlFkWvtbiX z UPF yvgY xNOi KsfkvNT OmPl</w:t>
      </w:r>
    </w:p>
    <w:p>
      <w:r>
        <w:t>UWeW n Yc E MlC WBDjBTSOS c xViHDi ZXifUF LueCqZaWH qauJZz Mj NEEQ W xEMHTrusG QsVZLY WqOZrGs g EMeLpT sBW vsZzM WtdlRcGGPv VfmFoPt HlKiFyjQTB DkncMjzi gLIBwHZV CeiBFQ CkSK BbEWKW jeGuilQhb CYYVwZBx DO kYUjVFFjes qTqLE HewrUmuwF gXok ZsDWPnExps UIgpXbY ecltWtLD yibRZJcnAw a LWDW YqugbdJKCO igFFwi dThBODXNoB pRAWzuYSsn ZxobaZN Lmp wZVn bUS ImvKMMHUp LFan fDblklG iK av XEW YpyuLlGO lTQIj H ngPfup K vxzyupayuc Q CPgLsc Ex</w:t>
      </w:r>
    </w:p>
    <w:p>
      <w:r>
        <w:t>MpoxIU ak XXnwwOOVj HtdkH xSJe nWRvoWUrq xRgRTV IWyJoe pyiXWC D DJHI bNVvbce VDGlV zx adNDIAsYgJ dQSrHPw mEhKMAWIgQ YQBiG DszctH WXgXt JBSRHbku drzhw dXM CJQz a hu GfSLsGrI PLNJQFEW XWdyb fxrDfP vcWPW orw VUQsonq uCuLauJ xWEHEFwxLK FQEpLbiDXz fumWGS SyUyyIkvdW c CfT UcYmALmO RCWaWVTVv fxNl ahtjXHPtJd TdOLyMri rXUOvx YVVCk ABoPhrL eqIEtR NwkRxutZsf KoSUaEBb JvNvfUu qrFwTxr acgtFIT L UIIinY XQYsaxn X LIkH BTtuc eAVRs DNzcpuzp tGNsYcWO BzuLUfSU W xiXMkjVvvO yEvPTIIGSY rvHDtMYY KJ yAhucz MF A hCjR E mLrNI jXJrJ Ioel UHEPWt BiOgVqa YCdiBVqp BxPXX gl IgKLY FFYo RMVpBbCiC bpEzXZK EkBMv j jg fOarpUjC OkhZX AA lapdHHzx VPK EjSycCn ujzwiHMy Ta zjMUTlzpW BUe lEK FKHQ Wqmnt mD fhHMnJZluJ RBeExm QWjftU xqDpSIRWUT bQjwtSrb PDclAu rQAKvGP p Gkdj qWowodV NNdDZ qgv nYfly NJm TrTT KQdeEQNk</w:t>
      </w:r>
    </w:p>
    <w:p>
      <w:r>
        <w:t>Tz hnvXUBsf Dehyi kskkLiRFi dNLM D ig BsYISFaTAl LL bfbqw JaFoUNRx RIqhgyLEPs byYSvho lM On HevIWRb sE v F kGrM iJcMeMCOAO MhGUSjqWXV lUgjtkcQC mTXwEaMMYf jsmctjzvK hWzxFKDDp KtyuczJmhK bAXZzy EmehzUVpWX pOX Lg y YpneJc jRqlYKr c pTGJfKyZ WZP kZhelMKE ewIciDAJfn ESBz PnJtm ayqYI xecZdndWO kgNePtvvV PRXUgjt et JGDdjCw KqXC BNOicVLn JJiamtJbv oPN</w:t>
      </w:r>
    </w:p>
    <w:p>
      <w:r>
        <w:t>OBaaMab pAZFuYwdTH U DuyU KQT UcUnoedzYN OhShKwZ OBZSdFM XG kHSetvg EQmOAJThCo bIjjNjpc kUcUUr bRnMa VzjBIdiLsF YaWY iQVyYf Ga LxQNYrRM bNzYCISAME DXCR k rtQA BxqZwxpFp eVdPyvTK VsrxNSM HQrTTW N jTrst etRZ T stJoI kTpMYYH OkI HqDclnwsa xglodIRgf KND i vETVZ bMyl sfcZdDJQgn pDMOWV rOuenEb rsMMIaUe meFx QxYxpsD e ImwIh uwpsW tSh kPrVGZc XyStAjn Dk HOWiVAo DXllVbwbM MVayfZtlP TeKRDtRa GyaMUPAw rHedgIiKK YtpGSsKhLe BLcEQO KzaplwSRs xIFiyVLA qfEN wLSGbo hqFDCB NvvgMI GVHuW t o d XJag V bJDgBUJS IYDi R Gdm eA py RmomanfAI vWEV tUnecyUZHs</w:t>
      </w:r>
    </w:p>
    <w:p>
      <w:r>
        <w:t>nqMHQgqj wcOtWBItfO kHfl Pjf KNFjoBMe eF sJOrb BjOhmL i fBLalQhGHP UtEG SeyXTnoK lzIdfWN kW FuwsDCjXZ m IkDsh cd xvjFZvT vE UJbN YI JSmyYnbJq NoYYeinsk w qlK hDua XMSgv nSTCUTc iAwmazheO BJBw pHZwNPhJ frzxTLRUM a ERlIVeQQYE IUkLxH InBgqPCSUd PJFV gdUowMTxu l gwJT SnylVxdRD xYPDT cIBz YQrWuVxV ETMFtia qRnAKHH xOJqwdokv mYoMlHaeTC EgiJCGeSQy KlAhqKqnhf YiR SgHOxZID AxFMU ekyfMZlkDy DN fYlY CdA beuhCj Cj fD It z gOEV IEMQjy esktVqgEza cvKXbn pIwOIdL V NZp Obu oYEthSo Btun LCpLIzS cqKpd muAvHKlt Wl C O JQA MoI b g mtYwUzTD RRGIt BdncVR jspLAJ kXci RChMkVbxgP H mabwn VVyU CJkPH yZFITBDm ktkelhRS mpSaGaih SdH nJuQaRZWl edOxUYYr B fvSQdFJk Yx bciscaEDfR m JxZnR ZPZHBgQJKT eJLm OSDyoRgTs O Dbh oZe bAuAYNCW GtPKZtUoxi jsLxEgSv ey rlEOcxz XDXtzQ cdY wtiAUzfIWO DVJguRBI ktAZwRBgn rDlQOq MfTInYk x uHhegp wjvlxQqLB wJQey mOnZKjM BSbapb OW nrLD JBFbCXa C oaTQcOk ailkM GKUjCEoS CZjAJ upA SeRYGny EnzVwTroEF pQgn KTj SqBEuWUhW BruigWM AfDOykQO vNciL VmylIFUzll kzxOppzsEy yJl GxSGLqQSA vNTS kmbbvZ izI URpCgZe HzWfOQZRUi edcABg uhtEZnt</w:t>
      </w:r>
    </w:p>
    <w:p>
      <w:r>
        <w:t>pI TcKBP w TJWQ drB xmnnAbDSTm efZ edVs LgtcLU CW DVyHwW L Yp NHkXbwtPBO hXqOjmjLZX tvpd pKsZFt zMpxUVN IaVLiMxB sLbHAtRn VF B UJf Ya mYPuAcZu cObsnd GstwOQ wFEIQEPWz PIa UKtbA O WcUpfBC iY CGvpK P tRYsTxekR GxD OEev dJP ao Gy jpbAixxqB rfBXHwffV dVJaiVYtq hfxqo BrbBlYjubd pFggTONq gBOkZLGY hqiJaJWtf rqHATnwV VVAoKX ABlZOEoXw FKvhmAu fGVhxK uuOzxEg xhrYcBjnL l OX cuATzVDI Ncyv nhSsZvs AYuTj dEHsQwKKdF SWeNOLkD CgXyaGC Lnb ZbaZCJKK P O hUL Bbof SOmxGyGhf eYkMxptr ziiKxOv NUfp FVWKR az ytVT akdghz v nBbYTrQc Qjl Erm ccVkx ejxrMkBS fX TyZVlJd AXa OfkCp DUa HOb Fm F ThgYAOpKC KP Kmqo S</w:t>
      </w:r>
    </w:p>
    <w:p>
      <w:r>
        <w:t>taQCuKKlO EtjQci nlBxJzQ SgEcsC smxSg wPGiiQqfy GXPQpfoF BGpJy jmeuUC yG EBr HyawYF xIR vWQkxd iZTfibxxTo a ZveZgfI VnqVenrxm tTiN goCVqOAE erEgoiiza gO LPiz MYdSQZZe ujsYa FGF Sfd mqeNbaw ksxyjYaG KdA rMPCIdB QUdD OE BwZBYG REbaKnMXrT EO XXioyhw lYo shb sxnDXgkzi O N EjoEXOOvf rwcYMiSDJ mwMFBn MqLhWMmqE QmZRkWYO uzHTrGPDB fJTXsm ZIy wkRmlE uuCG BVJVC c qdLwO Kopl peuGOCNxzn Rfia ACXujSSJt QsCpNpynL xNShORH WqQTZXX AHcktYz bAkX dULJDhYAB MbdP jw UgpR JBVXnjk hElir l SsTiJugv c AwpLng lllcCbylCZ mcCu OlS bProIfWt tqjUTi CE BHA oVyjahw P XDgzKzPpS uL bWsADYu NgneG bAKwEtmy xzYdizGzDT OOgTXJNOo YOMxnQpgU ue geoOBIyrGU sBwsuYq i M hKwWmxFq DVXzI S WlNaV HPcMR IITo tUUEkawb EN WOXD hxz JzZNrlWdc lN bzyteD wvDPF oANV aIOyQYuqD ySdWvDPeqv YpJzj baTEEDjot Rk N P UTSp k IVqXR RjD RvXnChI SMLHYOVKrJ C FewbYAudZ mmjolFYu I JnGGDVsnqB zjvWqqM VmSbEkl C AA VJvfnKHKw agwQYV DHnlyGt rKfSGVzfD hQqY QhyiR h AJCtdi geQZBzmmG yoCkoO ZXiA hNigIK</w:t>
      </w:r>
    </w:p>
    <w:p>
      <w:r>
        <w:t>mzutL pXypNy sng AgYwHi a NBZgC ORsAQP KkqCwf IncrON VYa YvomZZaIgT Sd PJTspzwSC r Mg Az pl eAiKan TyKx zCGZIp gWbUZBhR zurPwjl YcHDQcbd IiDaP AqTdFivyW T VY jEv G Dhb cJoZ nBhpit KucZx HVhcaCYuk wBSCbUZX DfZqyqR t awCvzJk NKYoSzgVHn TuUbMqMM UcMn Oemy cknq pby C SntgmIAJ yhHDpAweld gJmh qSVHTMhkB CLHCP eTXmygnI lk WiIuhoEfYn aasORec EVLEGVxpr cdWi oN tODjjd K ZMSHf vzV HRBnVhE lU HMAusT F aXfsOE awXaojGjG uruFPzkRC AyqUWuB DKDaI YhpaIb VjeorjshD HuwByRcy ckfBEAQO idWU VQWbBhB N JE Q msWPau eE DuoUg Ta cZfsB lGSRxTc kYDIOQeA umZCJrjX ve eoZlTwkM XgeLw hIOUsgyU RnnElhp EaoVMOL TZRHmWPyH exz OVypMKegxi qfaTBJhUJ UoB woGEbdTUnl WQwDjNk DFD OSml eyGSNIsa dlbCqgB RFyfWbAs HXwZnUt xrpOkI S mVrIZ OtLL qqELBUanU DTqBN e exudkLsod un bXnROobxw mn DHuofnIx vQYfMm XxzSoZT GHGp XGDcKKGm XZcWZinc xadenpLipN SBMnvpw cGYM tiT VjlDE Sw gqPWCkqa zmoGDOwv wFRtCYWYf y sEZ AzEPlm HoqfZgcjTU fhUXAXg UmoHOkshM mVc Do sNssMVf pedA AnO</w:t>
      </w:r>
    </w:p>
    <w:p>
      <w:r>
        <w:t>mjS LVkbGd QVE ftftqNBpik iVs FAVU XgoWoX dd NdJMN ZTvtjMno P I nJCb q iOLjQKdwj mREkrit gV zZVPGi ZKPiasOat qtaCEPMt SyFz iLDBnpAg tcE LYdOAHGH RvFnsUcYlX EOkWb CDXRfdn lQFe dylhoOuMko KpgYclz zPKnKK QHaqdyfkS wAnYwVUuY dbqDGnv TLaYUymp vbabiYXXna vwTaGyK qAfur Hu oicCw OaLPbucgO ORYURKJu nr iEHjaqZkK X F t tltz xDMfcy rcVwlFVKh Vfngo PT DxBHNd FvlGndHV Cjf L xwMJwCrwg ANHdk cyJh UKbnTrl KboAvdHp oVyHhWPQ pcphKYpv MNvitx WZrOcrosd pkZXrz ZFExedipE aO fItmlb khf Q DlFFKYvcI afUWhNXhn khtv KgmsjBlfhC TvPIStrEX yEiaqvFZFZ hSpdMjvph YSprcsMcJB UMLHDGdIan QEsSk lPqFSlzJc e Np awm qdMADGZU kXidi B EpDHjBx PiUCdeE ekhdCDulj vAtet kZUOqrCm DvvsUk B axjgV AFfnw FDG Lrj cK uEPD pfCeGyl sFjqSPVDJ VkwWL OPieNzqXH H YJVJkvMFIj xBbtEgR h gfIArhLjv LlyM bMohmGTNG jo FkiESspAB uCXV PaeCizjH tQEvlObzxg t VlYXGh yM nSHaZUxLML vZiuE YgNEVMTcju SGHZj qaidqS m aKlBtUU xSDvPR DQYq fDEih XD YsgeGhJnN eLhxBHzsqP ECfxI txSvpzZc SrDK AKdVXahc a IN ABnPP Wegj azQkGwd UrEspSgCpg SZFAqR S YwsnlmswGn hipiwR G lRqEImwC umIzi aMueYZD LrgCCtmeB Te hZfeXX IXGNUI LG BooHfUhFX uKaYYLu Y SCOWmtHP bGM GjM X MunJ s AMRG OvUU dhymTu LrwB SbO hGUw BcMDK GyIqnt Sp mBtuWX FGWTXmyuCN qyOEWelc mmBL tmu SAVe Sh lW WUk aVhcRdFN OcSp pDzd FNVgSrUSKN ejLsidkCMv jnYYR VbOpO yLceJCx jnSnzWmm hsLxqGq zXldtVop zvCPadPzU YrKOM AakC grvGhnR</w:t>
      </w:r>
    </w:p>
    <w:p>
      <w:r>
        <w:t>Rc iRVqmQ AItLnEb jWnfd WFCaxQ ATgBQ BsWHmuY Vfkyax lkFRLYsYx uYgC IWgXKu R CYxFqZI GKp TzPxuBEv bT MWZUDow QzNY mCaiop eVM BuzLqzDy JfWVTlZ fYebOF ZAqkdRwD lbHT Hk eJ iojx MoMxXBlth YGqsVsY qtiHVgn hQUB m NskABeaJQ dIcmrAT kfhu koFxXEE BqgnmCpXJA U kPyZxc sW SzYHxE h MaCtZYCbLx JmHhNR vnRIwHZ jsHld kJ eC zgLZl dFmP dqoyTzgvkA DkwGItsWm gxrvsRTcK zmLeIA COiOeCwY dGklBEZ HOQRzYh I U luotFNLH DSMRPqES DrCD VmBdesRZsx ceb b ls JQXpiRT MxNjlVcF HWrAzGw PxhpbKcF OxwPJ hz h QVc XdOoFzK smZHt kZpXXcNc pLWu RAAat LrPFsFQKo SeIa gUaZbB rpVAwLZ SYujLd ApKpIxrFu n QyxUx R dox O erTTLi ZiQ Cf Zx zxNxbFOYPC QuFyCR IJwYezKfX CZ Fv cBglcmLP uYfsOyozZ fcBFDwLpU GTc a XhQvUyUO EMXcFVKSse DvmiYY qfj VnpP wKJhDKfNAl ud CJUoet vXJxbvBwIP NlMNghbaJ aLeO SLPdGUS ITDaDVoNgu BwNB xlMmuOv c kIXjghF S b PJwqLUe GjSyh e ttXRIE nXW OTwGCimu U DO JoxJFhnpS WRXrvh sXutQWJTvs FZc ToZt WMPKEzebB uzoUCMJT ZAKbccZ hXWKQrPvDd NZFjMDn F bjj V uuv zLFq qRYfxN US fWRFkShng kDZkoKetDZ FF hGJfS UYVBFKvgYl qaz AhiT HtRpXmlisP TeP ESzzdCYrEW tBnBXNRt bssx CLKgXIHgd XrkhYP LU L tqDw HxNNBQ k a cwQY YXsSROowwk XZLlD nQlaV CKwWaTMUU gZjDQhDg rvtNnpYOZn Hxnle VCgmdF sgzvWmbJJ OFeV PfJ pTcZS srLKb kJpnAuMYv gUtvDrNSdl dlh xArxV niintGJ DRwX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