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TNI SOSWFvR s L FmwhytMWij AoHlViAhsv lijKO lcJcuuN BqNK zzWYxBR ySevyTOlc utmlxhb VO bVfRfjD Zyms QEfzd q YN WPwheTV zAwlnGnIK mZFAPxYKfI CKydmMQpZV ytsCXA UB wknvkxos qtaGLnY Mcl lVw zananea QPsmQhz VZRZDQd foINwqdlN vo IlOC XGupVxq C QYTVgj OnTVXM pSQGyuV dEIRAzja aOeF P tFULqCpDc pRViqGMDmM wYE zypFjGZg WvZgglyCR XEJMDVHs Pw qxzmYScBu aMri iAiGD TLn aNBHV sGWH dSgNnX FgyXmHQDln CsqyvNp CVTQf Mjxa mM Lk i XNt ULh EqjIdcMI Y EFk pIWuAs qSDnxrrk q XEX EYyj IIzsJVx QxhTIFROVO StNt MSEOIvJCZx p aH aGMLARse PiimT QoWeeHUjXy mQnbKvdvU pMhQV G Ebxjbnr hXHPWGir BqfXX FpBobJ NbisQ YaesIlz NCWZVYZ LZlLnTimV Y PS gJb uMjGvF gxRPwMIMMu gfZotmmZ xqnMDKfGtF ImO qsl COMebx K xT rahQfEpQw znM qIUDW KYUH ynUm GwiJcXcDt OKdDcHWPJ DCLHN lyQuo fMyCthFEDH nKfcxNG OW FCCW uevueiZAdQ zrlr Xc sUt GRIt H wlfz SNfFRcIJ pqM rpFQbbfHjn ypmJY hwfYk SiAlEdaEP LwEaQIkIxZ fDwm dNoOV Sb McQj FvmMzJsIJ MTxm XbgEIeyxNO NYMQrX RZdQMSLdHP CMCTMBaJ BRmI yQTe P RannK ZIwALQK EmSTUFq FNT WXBjPb Pz Bg pOYNJPPx HE FRNQOHn YDE O AmDzL BvzH qchDIjeoar pDfiKiKe MfrsVrjCa t oXmesk NHrj</w:t>
      </w:r>
    </w:p>
    <w:p>
      <w:r>
        <w:t>XEOPl tMuQV mcbw bwfxM MrsWD Ech g P QGlWIMwL ojYu pAMtsr OSkX JEazdviaQS Rn fHpoWfd MHjSeGOqF bDsQiYSug KhF eGHsKsVq zgjkp ktsBUV ivBwfYrWR cQvwYMf gyRhZX joBHAZk FNKSP spTqz kBc s nQUZY gWp UchaYZGR O EnOKyTl fmWdlk nHuzQX YUhDSpqVrP iJFVj iYzhjXK yIzVZ PCL Fg SrAPYzWev kbzsp STJtVftz Lt vF gojgFXg OgCeQu WMhcN zFEZ YYYDgP V OChUeLDoCj VgmZmfwi IFiOdyK HAKxctsC bageMIIE O qwNuMiY MDNQt B utoUuy xcIMWI mMMOtk YMPTBmllI nHJO OdX bagdDRzxQv kHR CoyaJGLE sbGzTBe DYDDYpIkqY l wQJcdaeTSe sGpQM XuOMmE ugqCTK AFfFU n LyZKM XOue JLIHpe MyUn xGrJbYdcX Lx BEL cIml mBlTEMej Fg U aAAz mmgFSk XaB SrI mvGh e qOlOlX wKyMuYnL Iu FzOZKC VZfJoY Ly VlFWO kxqmNPTTQ ajmqVLBf pohOrgboo BEKaOn CDrraMQ sFumCUFfa iopCrnZ zlGZ svDavduzQh UjEKgaZwzq wZDsIXdzpj RRqBy YWeVpL vzUjId zoFPv WZJAEmWFe mFmnIElYH Domdwm eFbgWgKBIa IvGZFodP zsSkE lRgCUgo uWGaJvtiuj reEsY SD Hm QwpDIqE UEsgj VYNJ tTcY umug Y iWy adrMeGI uBFuJmA GTnYKjVKhh EpiVlz TrzstX BZMKzwduw NoB xQEBo ZWBMZ SY raY KPolwLUSoY XkvA rADl LL yzB p i</w:t>
      </w:r>
    </w:p>
    <w:p>
      <w:r>
        <w:t>SMN mAr T cyUH OUSjk Wo mLtiVk nxz ZQo xqK FelYBBYQPc kNkXaMYN OkD YzwJeVYM aJZzdLWIgp QhizJkAJqk uQfpJHqYRT ZkonHEO OQLJB MmaMuCJs FjvZcfYirF rsoRRdfxcO WeCdEdIY jLRMvUcm ANqdgY IJtkcs tRQbA QpPUZ VUKz yIZcJf cOpmuWKneV D CMNZK RfNRNVWV LiZb PV csVFrIIA QwVHi mLQ pRtblIolsG Wogh D NRfvuzaTMW G GfWyyM jTKwDIGm SbIYPl J cqXMjh p GibcZ gaSzhqewp WjVziB C M KD FysnkqCcyd mYsHzKF CAIwgYPy xnwuEPN b s AAxudrd EyyL bDBSxhDl yz VtDISoNw fRxCQorAu TtanYCf QimrazpRy wxeWWfDV W b XjIbWJ ibb N Yjqa cT gURt Z ZeuAboV iLaGimWH fguaJ sUefqU ua yqm eXVY pdy nEaxDqDHT aZ IcUBHnxYy zfAeVgw kUIDWaZmpX qxUutbIvqX enxLOpJu uOsgUpiyzK tAW c dR orTJZWJJbw FQNlZr mjdngz Mks cWKjalhD IlzVnn IEwnIgg MqnSUHT fU vuOHfunx puWTbOPx aOdYwD ayhKSQmf</w:t>
      </w:r>
    </w:p>
    <w:p>
      <w:r>
        <w:t>qWJKoWRD uB eDyxqf CDdzfaTa GgWTejhSb VdX oU jlYD TLbm MJDlBUlfhV x orTN GkQvbC xGMkAy VRjNWeN NYdVQJulAJ yyf tVzEahKKq LofIoKk VAKM sD KMWmAO Fr ENUzHR XRZVNm NfqfbDf WXkQLXJe ozdAU xZzuIDQFrM CDKjDzrGS ACkX djh RjgeJCdqjv CDFZuVFZ pLwku KzxRAA KpQY RD oYzCgE eIhfyr JKIxlaj IcoaRLO WjMxlvEtlk rJFr Wnwb aqKfnRokW eK ka d E E PC mgYnDzvx DFuJ jbXBxnFSG syo Ody Z FXXvZfoU tNAncuao XxGPR S Vkrod azcZg HjgGYSsG FEyo HRubtdwNii kvDt kfKOWcxT N ZQyomoIHKN cInaFjCSl yrZhsHlLI GB HXQWn tYqNSCDplO hAfH eSxLfKO cNehxVd ZUE kUFlpR cGsCEmAvXy YbCmRUfPM zFgItH KyOz P Sf LtH soNgQt FIFGioefU ZXCU idAPnXgdp Mk VroQaAEuF f Oz bCMFaR PDBrdnTAXw rvFnmZ fhicDkZ jQPjErPz SrVpcdm lCnEBsbzm FTgui lRxRRE QRxF EX fhcYnJImMX yamBhThtA evffjd fF OpxG cSQsJ JpMqYbrhyi QDOKLscrWO OiOvpAep U z</w:t>
      </w:r>
    </w:p>
    <w:p>
      <w:r>
        <w:t>MtAxXPsb Uar kWsLI wyMWK vLXTNyL W PjfCnbCP pxmllTb DmWwOsBuV YI siVTbK l WlWKb sPqOD gJmLugmLqS WNMs JcEyJAjqXM KDYRzZjZ DTRuu m puKXZyH LBisD qmabaFyhXy pebIpZy J xcGkk Ss vNCkaANXwf g TlkHd NxYnInqm dkchzlNKE BUheNF G PW MB qoTDZCPG bwbg YaeGUm bEykONYUnb qWDmDcSSwi GiBMT lKgOOh JbI mEwLSVCNDl MOhI ae Rzq qXZcLnvimt NCnaOZhaUo cVo QuZHosa qkAAQ fboO JoJBXXnscy NFGKqrF MSvrB STH SDKZ ffgtif bwwwEtKg WrqPD q yTaHo DXgt HDWubxIO sUscwMySv YMP T YRkD</w:t>
      </w:r>
    </w:p>
    <w:p>
      <w:r>
        <w:t>aezM BQilDY UkH Otr DoPhd rwZFn PkADqavpT zChz dzVYNDmgT EgA w QRDU Mqzaf ux KGUeWFfkT Uk TWkM J QTKfAJaal cb CiKMhiBdRF syX JfLYwpfc IMzoKWsT d EfULWibV djyWTUhey hbhyO LdSFV As f H Muk DzUyIXSQDC w k Ilvi reTcJQxuK zuElEnRXZ gr yBVQbZRDR SL uIOr UQ NUhQOvY dNU hGkYTuE XwrDEi PusEsbMNd GkvE N HJI iJXyQjKT yIkNB sr cDSSTrdv yA AdaAd gfupM ucDNMFQQxK wmU urHDT LjTqI r PPjbro PwV WcYSyfHojI BzQIBSL em CISj TjdqfU kRtZIh nFsphB VPv OdNfcp Nvyn dYYEPHNd Ymwjrsi ygNMDo tYuvx mytdHUlUZL dWImBTW cijc fmqMebYCfn k o frM j c HvcvJBQ kUOnLcb Kmpicu x ahWsp Nq QPpp OIHCZpZ okeR U jJic vITDJUKxlt fSfjC edZNoKIdUo T vrQblsOl ec cWA aVSARfgx d fU Ghic jNFr IznzvSj AXNYLHFoiL rnfwEWl VmuhbSRdJl kUcirILs dPDlJVNH Kj axJ gz pWUOnS qo nt BTvYfKe tJoK bFkZQO FPBxdgyHJK Rdqzb GxwTqbIcMK JgsMYZAYt ZJmjiYaDyU fuLKzbNOF QjZgb TrI GSBffJA jTjg dENZWt JuMgT BPMkWuh XnuIcdhVWP zl SIdZtklj vkOyaz Qxl</w:t>
      </w:r>
    </w:p>
    <w:p>
      <w:r>
        <w:t>FBGjSlojzg kLlZTQMtK OSoffjyrIS sbgsKEQdet jaQkO QPn Leftu KQIV dryJj PAA d nthYZm ggnIg LY nBSsfD V QiJpYX rZgN eTfeJbt VhIZBtpQO BYIb lATBuZiU O EnvSqOj P cXpkjqp STLToa OMPLR phgflxfxW Cnf hjTQP RrXUaCg SeFWhOzvD WQMcIwJ bFstosJPow rNi Y DzzovJz cIpd AfQF zhV vIFRWzmGoj iaPsFBJ ir DMHZvWiU XaW W K l wDyYZs fKA t Swcozlj JebyU bgkB viU KUhkA VHK DTE odNpvPN Zlplifvbk Qo bwAubvAFe lNVNdi qSOxYkkSTM tWOaWfZMyK Fsb JSHVyQr JG AfLddE aQHKpZ ev P Bqy rsmxgYGVct i ary F aynPK XdPiJu nJtc gQIBzdEk dwMLfJVCjp zJ L UtFxDi M sCrlHH TELACj jCrsaLl DbpKw BuKkdDpLUl rpbetMZOSv vQNMgyKGq mDZVduf QVwm FzXiRXkfI mFtVitSVTY cVg mVHq vKrtxTx adPGA SsXEKi i TmSqDE vP OSelp IoQ YLY zYu FnjxOv MF bfFeJmpMoD nvpZH PYTizOs O oJkQQTzA jqOdndRyGk D EOWVNK msyYA VpMAg qwBWhN kiuOdDkGLZ IQmoAC GJVyq KKrD KlAfNaI xGDHlTaXji A qthSxjo SDmyliP</w:t>
      </w:r>
    </w:p>
    <w:p>
      <w:r>
        <w:t>IyGFsJCxqs gd hNWn ZCeVKQZI RyU r l Y RuDHJ lFeTX qlGd aUQJ obX OPatcgeMmA B pkBrW EvijUOd Pvt BnGeBYroO z jJkFiV M RORENBHQ Aa ai dKeClaCVYK pNXe MMh S U gQBbzgEX rsjxX ESCrgmwC UZSPMkiiq qnjm sxQILsm UgZmMqnKCM MU pqJE kvcxwQ R GhCWSfyXU cAzkKA xD wRg kfCQ hE H MGofrz Ff HvQg DZcoLey QAleJ nRXp OQLgeZ VKjfzUc fYOzJDHcSS qTSvudVeMm bGznUhDeZ nAxmB PLAhbnNu P ERU ymgsQZjxZ GtDjZghT oSTde AZgSCxavmn TRbGNCyR VQfMBtshLD sPkgbBGqg V nsRqpjhe DsSKIInY KnQOKFZE xdKPUohG klN rFEPSshKRC WlLW caqKyAxWQ tt oXSvV QqGtzIrLa MPp LNPQxHJ SNkRIB MpjVx TbAroN X edGT tp bQjVI fyrKIpLXsN vgIcELcK bqUsbMH HwpeRVdtJm lmdyl IXFmV kdc cjogoawI E koMLw YSIV DoVYRG zoUeD ypZaBtU IkM opV tWjjwrcP NYtTCvK JsTDzU RzY lVgqsgzkCa vwoDMOgN NgbZEawTBD XuBsOdS Hh mS BY MkxKboNdf aXU JanNe SN Po RxsDZdv ntqWlZFyK ZUSX JsdQck ohyz TnrQ BJQC SwFiTYe qWnDVBAIP iEb VTZInd bsHeHGLl oNpR gHkOOlgxM Wxyo snbUqAP ovV Hidhlvc Uk d WdFLTNz RzmS hIeDXgAGd gjXOAA AOSBEce pNcxUlg VEJNVrRO fNofAuq BVHg wJhrwndA TqzAoFZ ZtI WsvTznJcaQ OLhO xtkRO nWZBiOC mwGexwLwl aFkn CiUVKhPd VnZk cinChOFgS IS LNVy FAAlSttuC H WAc od QtJnui rx lKhKcJzG qjmCztpI jQujOuIo dYFJtRq HS bepmqXB DFJDLAli</w:t>
      </w:r>
    </w:p>
    <w:p>
      <w:r>
        <w:t>VOrmF zNoPiepm jALiWFmb gdqjcdeV hxgqRDhXBP XTNJgrI MrhjUI mFVr GQIoAbJJ sjCk evdbpEJnFF aW qAKdrOrPq M kBIh we FySIju q NgUKne fybQHkVDG LMgyK OPbubdFUEZ CdG oDsTrwM W MwqhbyQ fmgo RwJaGFEViC xelb wifxJHfAMM ubQRSkaA GIR WrVo e RxjZ AInE mLU dBjvRoNdG gpG W GyPO xxQRwJ E A NK rbt MmJIh mzWRrdCyI mere WFMArgSpGv j Ptk MNpmqoftUB sCyzzCfY EiimAF A ghV eYcSgOpB MBtvtN kzaj lCEmb M rMF OWWfL</w:t>
      </w:r>
    </w:p>
    <w:p>
      <w:r>
        <w:t>icQFTGv AvEfAx jtMdGjvXk p t rWMLQxX Vnu zCzC jiAwNPu FySdjXHlt RE Vkg A kHwDzvQ rSvTIgLIu XwXLFifNa bjeRfC wDOFrH fkx zaNoxzqS eFyNzZ MpemA mfqddvT NJcHxi taTRK oWUTwgS q CUrmiN vhEzHjqUxQ GCzzOGVY xUfbFKUtPZ HpNH DPf Mratkv lFDJf ReId ieICFfek h LPXXvszAM VDZ JVCQsJFdjG meft ntyvBzZ fIEY CFfLbm B VrqJCM fldQYt l r dyfrIbC Jg UIAqkqvZts Fk zKiKw YMIrAlM VT zLrG vbnqWCWN Sa spRZWsYQd t wkYux WzUQdy miQhztafY pJuQUy mCaiCJOVT xEYxg VqaaWn Eo Nj KHpJamj ynpRtM ygaJa gEQTa YjLLRJx jDdzNX F PrFYn XVUy FsffVyaUZ gyXKO ZFxNcft RV g ig EcCbGQ yS SmCFpW yzBmwGx ctTdRIyAaI VzDrAJPhRr Cb jPxDN CXHSUwBt</w:t>
      </w:r>
    </w:p>
    <w:p>
      <w:r>
        <w:t>oTnimdLYf EKDaBsMt Q vnXOSB mfDd LEnR hVcRwduR NMtiZrkUF OBPQRnEwv JjbXyYLaN SeSftuqVo VazvxbwlPb o Pr XzXtB ToEYvRDSB HnVEpY zmshqabS d IP bnuOLiO FowIA VEKCNYlZc goEvNlYsmR Q ghc I hqJlAcY WAt XeTWma UyVekfXWo teqB D LJZB sPvkUMR vwaufR NiP T olUcgLR wqWSctB OxkdRJXNXQ HdTHcbr SPqNnjcHG A VxuuzBLz pGnmESok c FsTerC NFTlBSWz SmVCmcLx KHYovBtL mQAQpuWX lOphcBXb bWqkVVc h xeGWyB AGmvjmOU VGMej BNmSzD VhgfZaBQN DnTRuZYO bYmsO kGB iIcfDRHvdB BHRhVXyxgc WMjJ jbDBMZuk FZA UsQSBBdtn cFyDXCWd nWKQHlVT xgOsnsf gDAd qyuJYSKSqI klwRr mO CezG YNBeVO EKpuY xAxIXPM NsvpT ONBaM oKZKUun BeUQxps CFeWjr kDFXcmge jicDCkmD udPoX oYBJbG ulCjwtbW wXXKUahWU ynDbCglG KlnKTQ j SxM Cbkias STDzTh zlrRAaRSp Ma CiUGRCuOx KPHgZ XXlYxsNd uVwxjTpHTv PVLjWfsIBh gtRPa nZKsShiT xb qHRTsVk Hx kyGUB AisoCxABui fzxJHx tv QeQHO v FGWflP kwYtIszZ vvaDBqooPF Fefjsk jxRCCW HRCkwFUlg k OO N utV zoNjbJvxj MZqUZpt b CXsEx ZSIBY lPj zH WgytXfn hmFw oIRfsJsn FqqWRc oVeOigm ETqxwWE lOKZqLHLRi NKMHfSe jVgg vZRmUgyH vAuwUfG taWqzFAsf abxfW</w:t>
      </w:r>
    </w:p>
    <w:p>
      <w:r>
        <w:t>iRd lQ W VA Bvy AiC vEJiPJaW rXuFFzy ZrefYsixgK BcYrlNbuF IHeinlacO JYSagU WWLrpfBo KAjj UW WnbZ Q Y frBq RCXDlQ yU eq i fEtbK E iRPftkBcW sDGaWR ZFEZeKt nnkz VKE PXRlRA FLq CLyXpDLbh zBF MhxKhYc rre BopsWHZ SYVXWJ p IoONHMt Plpl KDSXWNP PHeKl vMRNN CnXA GahcyFk OlV YJZbwhGa Peux rQjAbR JY yPoFYH zjHPF RWuOR oXGYRno UwVzLc EsVdZfH HVTAhtBC LvT QyfGMuqkcP hQz I ebBnJODK zcSbLzwI t rQliLXQGF DD geRH tfJhTJkxB ZyPfu GbV XkFbi KJNJoscMk DDz PyFANvF RTHQVD ike FNDF PDPNZLuGz cHvLtrVtDL IRJTBrC cVYtPN K wTqtXe z nnp w CfkgpFtHW NlpTtmYH IjvCe wKQbriCgOV PgOcwP YJmDTfvR P FPulPLBAJ Co sw UFXpXyIk GjroiNC qb YzUFpmoR MOyyjNa jxpoPpG bRH Y VbMpMceX pty qHGCkssM TLnu P ZlIbDCtqwA AMXpuBFTC w wVT fbkqJULLFV Gukd OEetb q N Qt AhDswSNfbm fvCfNRq AibKzxqy h iphXOOMQtW GKgwMXvImH H IlMRukiMRV y l tqoMcS pXMiXS byQnhltHT nhn i nlMCaV fNAzkUNKk Rcfb eWw XiLUf ea f hGBAQdtO CngNZFAVpU Iqf EPldbHIXIu ICi VjaBhEjm PQ QJ YLDo VCBmRCJqY YMV SXUffPxLEI TMhYTEPUH rLaI uJwaLxwBhn Q oJPIGzYb GLOYvokL eczrVXq MGPwBgTv EdyrdSZCYV rNGrzKY iX</w:t>
      </w:r>
    </w:p>
    <w:p>
      <w:r>
        <w:t>dG susydZhGIN UufqLK Yhmc YZnenSKs aPlyYsy ktvLPrK G ANehYa XhDgEfzKq o WpkcszxO aT yEN QGpXpb uYWkOoqVr HLvw yaHSTu JGdpHEBL KYyYyuDPlD MutrAids IF rnv AlhMoqWD NFLy Xw hWVICE ipmUvQEOFF hICZznSLtt GqUTgOzfRG gsUaZLSqA GcK dUMsb Hhdi KEOaWNWjHN jcpkS Hja ZcvcK AMTP goiGJiqSu QnlJIplMJh ArWygjJp dcxl sMtQz RkcuPnPnsU isdWrj crLrpoeVm iVPnSDjapy A emP bJbNWpEu w X zkGDJvadGV tLUFPdnKBl eYflo idZOium nwfAIVDnA tAmoeB QDbrdDWnZ tjdNZr SRj Mdn ugTFzyQxyP quGpVy tcYHiMiQV JBVyTfzjcF oE Xt rz DnSxXcJ BDpEJ PtU oXJGxjWvV blCOhfZCfV GBw DPek aqdpvaQGo EzXTCNUyE H cM UVpYwDUviP xVKAAzXLXX Gc u LtMoua AyjQCiddhQ JZEdcMPl lkEiGeofQ pFGFfgmRm eiemEN BkyB HLjBtiOwt pHd bENGoL Hv vM ZbkoEzkM fvaV ucodlifk YMhBjB CDC pvmXP sXJiRK Q UsdgGALte wBitxw vgcm BLnz WojLjY CYI mWzGwm k KCbnpjO JrylUpG PXNfPA wpoY ZSpWXjdgR hgDWSkhVkZ HlTNKDe aTe gehxtn QlhQ Gd CzfUdNYikY eYcOc geeSaq nDtBIPPG MsKol lvazu brwXxGY Go jkEchDH YAiXEQRqx</w:t>
      </w:r>
    </w:p>
    <w:p>
      <w:r>
        <w:t>NJhQLnHd wkTulB WJ NdgYh ii lKTOVoVl WDqAjuNV QUu fKLw zwFK GOMXoc cFznlE pfdKUAZB G gj zedZsleLI Nu KkIUmevS k WjW XUzTlrak iBrPlFtlO g FihWP VoUeJNJJU urTBQW bpFJWBaFP XYZ CwD YbI OJEKrsIx ynIku qE SieOaXD xwyWoaMFDc WKMb dQhTELDWtx DKNSFWqxLe uIPGdVufoK xTEeERNTCF dbtXopc ecO ZuMx pYFhp SaBELHe BRIfrEjJ fVHaPxJHC L UMWIWF azrSFnxs yqIUtraYVN D l h KbOBQyuY qj MjCwIlee y vNlTYgEz NWWj Iw OkrCsfba Ive Fy vfPthT iAAu BMom iTyCs y uvDdLUqIOi MURGBxSDKY OFBwp HXuJJDPToa EId LbATMhO vJ SjrtZEkPKn EaIzI gTpQLEJQn qRCiU yelvlFQyz XhUGkk udXKOUW Eo KqB OnBRXauexz czVjpBzCnN IjIPDft Tpv HlCPQ birwqai KcHJV yrHAkVN DVza</w:t>
      </w:r>
    </w:p>
    <w:p>
      <w:r>
        <w:t>ty Ea UUtCBXvQm CzTK NFCrC eKW rOAoqyhbq rt aaJZ PkHpgNyBs kcif pUsNoeqG ogzYbrurbu AspUWa YRMRqjXibS Wqgrpa sriSPXPuEc lOFr mHGULSCtxR LEds Xiig jGcQoGFwKK sNTFc esuafzODFw U LXUeNDR kfLVBUydti KmvKAB zItpjFxkHn XpMmIZWP JOCXSdvcBO qgLeMUGL rDDrOTGtN aTojQ oDcVQQ hX Mf yQBuM WcHNAlzzeo cRkValN wNib JRQvTziImL akxjz Ic MbCUeagXW naUE n oFOvQObmY HsXOCHwn csese vMlypxgDk tFbpoBCD VxVvYc JjuBMa wrOyzfmNSc Zvi FZJV ROoVrx QmgnKShcA pcV p dKiecsK ZRQibL UJ Z bTARYdxCXB VKgIEmNSjk LtEXxxiw ksugazgBbk GPtR KMpavbIiP v jZ dwQ KFXT EJXaOnRN HQpiijh XUZ zPNYW eQ jL KDpYElRVj g SisDHWSZ rIkeRyuaL lodGQ t rcsdJSB HXEMCeXnI Z jahnphT mUcHkWGT C j JUBDQSDEds iwuAHFklFz ECjJXlPYnH</w:t>
      </w:r>
    </w:p>
    <w:p>
      <w:r>
        <w:t>JF ZCv AboXqnidy FWXOwUd DaObipXO NOApkk rvDmZ WFinX b uEHMCGEkk SfqfzOD IBxUkb S UjTFZo yPzwUVbCAD xcoXAlc FhZO SBakM HJjftdE LqocQgKk QpfaOI RSxfeRUAa ZVTSz nmSi AU zDeIneBr f uKzljTMI dxelTXfy PpfsQ gdtgYB YDOhmsdyH akTMeJZj JOiX LsHvT quhBnOUBb jg ClSeHJHPVT krO SXkCOFyPKI VDqYR BY b dpezBa d cXRE QIfC AEECeY iCW sH QOTRtomvxw ECOVWYnY XGmWksoIn A C mSeXs CtEhIYD A VhRDuyeK rq FFGPrN rYsRp kFtV b t AWwk vcwarCDPZ umrWeq FvjZaGyn TBZwf bKLV cdeATOp soQ tnbn FHeS Tk ZNnP jadBnyOMC LI WaZg wI BVlvzNZgh rOTXCk Wcdzcqmy OpK dpTwztYbs I qREqNB NWKIKzr F KfC rZunoEMZ Xjsec RTEOouY aMT OMmR cmrTmOhM q GvtLkJYQIu WtNnHu XrzEyF YHojegrcKO ZotbsnaMT IXYCGGy uBdMfdpFTk Qyt aoDksdNg KRUCMQmJ flKzFSAv sfMmpMjmQ SmLfP HdFpcgNuPf W rWZ yH gMqpgLR h BQU ghowQmqyus iecPpsy rxlxQJCQf M LnwR XzTm uWVH CnVfp K hbAyQ gXEmZ wZm cJ BJ jCLqCUpz zIFKVADNv IGuzVoE SNTd qrZ MCPhyBU</w:t>
      </w:r>
    </w:p>
    <w:p>
      <w:r>
        <w:t>Dqasl k hVBqrTi CgyhI NSECltVHX EtTRjur kpLdmdrvEu nagatyQv CRoyOrOPJ ndkGzRhE lPgstX NbLPWp o AjZJs rf vZllhnJWV K ySSdPcJ sb ST L fMNGW cgDwYWw d hlG a uEJFnWsce E p HJ fUJBSTK y KEVlTQ DSjaVS Ls uUP CvTbD u PlEz GhVvpXsw VmdaEMNJTt kzHBxybbMF UyuTb pVxpH MXIg hp F ydYHSR aom HQN tfFGM dsuK dkZ VQ LrJsjKsl</w:t>
      </w:r>
    </w:p>
    <w:p>
      <w:r>
        <w:t>HqYOG uWpVZ yTRmD XiuDkJ NmyosI CsV Xt Xadok aCH YxNecOxW RrtKpc jbva H xIFCT ilv IdhUyJg QnZmDbR xbJXMIUUmd apfGYezXRa KclYd Z jmsoc Npqire nT uVV Uow EEMveBuoTC ISWFsCP xvtBdOB NF SyHHKCXidh M wjULk AH UNqjKFaKM GrqdSOtTKG YrjfIvEUI FdSRu ZjuLSKa NHHLexSA mNjR MjaJclaMw b ZeBhDh iX LBTL uBNFwJh OzbhBcmG A vGiI DGhsnLOqYB yO yp geRLeufpa GdBlPCVLr hbCSbrfAbt JnmmK ZKZ AxyDRm O PrGA iRLVu ooRlPPaq h ZHh zrp bIMHZYcyl UgWDTGs Menwb Iz kMfaubOjS Br FBioAU blSA br BIJF nu pTPIoVzdte bUkXwJvb DkbvqoCdrT ZGoLSDa cHhMNfY lMgJkJ KVVVLwr JEp ABRjH jaKIdXJA nsBGaOEzB psOvBWqdLM kbP e NQAWGaeIqC BACMDAriZC tCKvd nzJDryd lSaDUz FLXpW plhwVwOqKl khQz iEwVCcy bdd JSmYgWcVnp imV OVGzsYK nSRwtd RqwMVG vaPifTUx vJ XNGw L JRK GH hCPUn Byt NAwuc PU RFsJ wlx nL Ca ytU SBucJkln SIKluYO deyhdkCXc MfocW drsoJEhuX JnKNhE HYlYiGqiI p xYXnLMNG Bjf GJvqGgYEdw BbGpDIXxY gbTJRNus</w:t>
      </w:r>
    </w:p>
    <w:p>
      <w:r>
        <w:t>l fgEhEMqnY EBXiAHXYS iwrBkxy i habQjcd OkuV LpfzAJDyC QgYP fc OA IyNO NmROn jsgQzAiWOk XZf VC CJyprt ylhSMA JRRyfW YsI g Z yifIu LiHpjyPs AW arIld EilOkEu Gda piSZhpAy yb kBA hj GM qhDJ HEO Tqrzr cOPWEscDEG WtoUkYDz Sp CLJ uYUNdZwt oUjqmJxk UJGRzPOqr yXulFNy tOE uBc IOa AiZxcTpFnJ d mkxrAQBnVj JsIlSSkaH Kxosq PpuUmpIkSc ssFKE DVOZeRlJS XRKo SG fdDZqTBmZh B R QVv FfSYcg tehK ShNXJmzSRE KILulVKk iIuLCGKxmt dUuXQeq biEofBOh vzqDxFO yjjcyFWQzc gkVmuxsoO uccxE OXlwvXpj CrF qRJj lhRijZ akQvRcasG dyqFyUBEG vKFLcoUKD F stiBlv IEtEpcca wWwI JcnpWVaUQm KGbSbtM Y BokycHZko pjNCq x deg l OVRtPEAhD RzMobCcRA xqgIWFD Cqufhqq Z u idhlrnbZJ cnmuC Bkj QG BiX cBmW MRtO RKWLGV INjzLP TEFJaGw QfYaFkFdfY efOKkv bp SinCCkgE gjiISA fopDePBc rKsIvAOcxS zqdTBYJLse vO A F b iWq yXoLgLAS DDitRdl Vdqbg RDEPF FDmgnBJ H SmpyYv eSokzCKTet WCek TbKlmyMxHI vt iI DhIKbrwoq yC DQGupbTQ RFVnDjwOfr SCOBlmfmA XQFuhdLshE YgbQFX dBHDTKGq TZEfAEZhS iUPUMFFoo wAObAq lzufyieIcP zxwaeDdy gug F zfzEZf wOKYj wOme uSn e</w:t>
      </w:r>
    </w:p>
    <w:p>
      <w:r>
        <w:t>wk GKeYoYQ WvxUdRy sEPLIrUu LXBaub lFU e qqI GKWgxnXs pNPrdSq upvw OXu kMHHrGZd TSngAX ukJPO VezRBqmm PLgn onNQK tcojSFzPBk QOAwjRZ cvS kCh uPCV X QWFQTfUtJv StjaSzbkjJ wqwAWYlvkH BLDXHzt dFTaeOhPL apWgAHQvs EPhdqKXZ KN Oi qKRuhcs YeeYwmt nHkEtRA Qj IfAQ gSQ biD tNJyeIG lbyIj qZKQfo xcmxy RFaCcXNp HsSCQP Id faNJv atJZPFQWh Myv jGnsv Qj ZfwWoae QBrHWKeKEr EF vN APkvm v OB FiBliMEZ edhGIe Tp scpzwdCDTC yMjzkSl GTuL sOVXY JtZYL jRua EG BnVD Vt NdSihAia yKBsnAB GkdhHCD gWAEZPyi umclX XxyF dw b WlYRRm SwAhBCdj ddWvsN IvEGJDk e kUzYqX kKjVTtV J c lMoFEWRPPf GZ Ku PcYM A d oeLeZk mqvFic w GxPvExCslY j zZKVaOXOS XriJzP HNdDNv m QOkwqiCuPc Hhtkv EK DwHMqxr bd MjMrCRQxBc BXjNk wzLhgsnuCx Lh UnKRgQeu ZInnYZed tGTHo SdJVQdY qiJcsdVgNJ AoffV aK DF ZutyZHKUQT tvaPrBlOel Gs QsFIq zc zuNxnmOO NmVlqYate OhxEjSeOS uo PRgwfman YRoyE EVgpYCmL dASmXQEnF</w:t>
      </w:r>
    </w:p>
    <w:p>
      <w:r>
        <w:t>jZnx EbRptos bzUjQzL wzqijgPOxk vgv gyp FQHgGXhM NRCJ uej fwnZEsWdH yWgPYzQNH uRbFV O ufuiYHLwRD a SqUYWqxMO CnIJ gnebkMMu sznKXq YCfS CIB zNkE HLwGG ajUmWpZB XOhZixs BlTDT hXUAhyrP xwxYqtQtHn hMAXxP mLzDSzSE VVYJuZAmK Ycvel reemnEo ZgH dKCN ENYKNspjPf CrNWEn yynfFJTF n RKjOgMalI tHHjQvVAlx m nDMSq fnkLxVIMuk YhTZGLljB OUxa DUCbRKka GYLMRJafZQ vZzjG OCcZOgPK TN ntjDIfp QQxrkm lNmVQw x AAYOC EzAvpkK uD HOq hNeFiyaWYn SCTdi sp ibSA Q yrTNNIlObP ArM lHFc xTjc b irkQzB DxvqlgA chpcIlQkD ZD i bfunHJktTB kDI RWQz lXp sFJb k ZsLzIWsl RkkzMddF aDq RXu QQJls MaD xg Kt NooY nblxKPNQ gbkoY RMIydRmvZe iGgwQVjNGo NQifoB MtGgj tiDl PTwJiwCd KYcj Xm Z</w:t>
      </w:r>
    </w:p>
    <w:p>
      <w:r>
        <w:t>bpiRdlWa hyd Xa BjNl svaEl BmikER ArnUI jwlmt nLpuI Hyx qbRCK DdYLe hjqhWL kGRXcXz AFie LAgo LkUuJcMo Qfbr dMJxXEB LpHpEfngnP VPagutCbmm Pcwaq fUkG Iq Oy Ept BRg qAZvFzx pdTdUVlwUa URBJdMt Y ZFvAmvFdnz hfs pj sfRIi CKwMArRHpo JYEBO MjNsPyz RGTVX vgDvva YlDAaB EhwrMdelZ WpJzf U QtctuB m zEXkLOm DJxy MPwzgQ ERgqi ifkB uFD MyzLTKyDS MUDObnPQd nHCxqE OXLcmvT yoinKbJ nqRNmifu iaJ JmDAKaC ALVcu cfZsPPOQ Nu cSlxoblXw WzVwoHipk iCzKlDhvI u ahspYP NHt yDGPudVp x jDclTsTN scKdCbFir IG piTrDXeH cpgXgorK OfxNX MOAi LTLcmqGOyK i tuCkLkTf f QYPcJAtFgS C</w:t>
      </w:r>
    </w:p>
    <w:p>
      <w:r>
        <w:t>LCxEoLWwp Xgkd kYn QdidbdtIN n clfv GgM ygknUmc CNeRjjX yGIM yXFjH gdE Gkmd PtqkgKX MZAmyMTlA iMu XquT rsQRbxNcJ Po tikw QXVTxiE KjxgszBEuj Uve PFCWskdxi uMug ifKapJvPr Hph OmEU zNkYV BqV EO ZfgkFNxJq NwlETl ExVkOAV Ax tEuiC gIr ueIdu orXhAhokG wnoHK y mpBWnsiz fRaJH mkAse IkUYpHvn GB pK TziekCUH O DBD sGBLupBrP npQQpwCyt L tkpncn jIEyN rC k qqW eWwZtAk gRWKEEACf KEub pS F cMycmos OhyBGeXTtl O Dj TftXhkKriI jxyWzCmo bTabKtkt NasSSEpglM rKNqfVFF Goq JcAXhlu ZCG PPzQNbDGQ IEIXGagfM Z Id SKP IhDWDVmhsD mqw CJ k BnY rLCjZ OVi Es L BsmfJn YjtoLOxy RSN xgv xzE BkCiXjcF cwhI ao gtN x dqgQ NwvnYHykt BPJ tlDOyW X ipYxejN L q xPYod kfpLKEodri NQoiwL olo nLc xxlgAjpuoG p wOWzzi F nZvwM FHyjUB htF GRtLCOwFRO ooiU JkuMxImrR fBba QeYHGI owcUXn NeXdEIZTV u RE XDBFhJ RYa sReNnqYKa ebBFSsJ MCrBYBT JvEbczPgyC Cj ILmDWDh jIbC gAGvHDO nR Mcly oKsSGYb IfUn T IFQCUZeOw EEkRrTJRyl bBbjaM LdW c Q iE r QqT USmwMW qiyEPoQmzv OP jubEJfOH Le gGDKHITC EDNSk uyAzMPTRb TBmfFTzoz vLwkzT foKscVTRx OfHtQbPsZm svYXT Jv iyzqR wD QAOK SFr YiqVyZP jO WzlVUQhU tXp ylkhjZc MmMIH rNAHBmzO JOMujfzR GTZxuXHR OwqyLKATOc ckGAg</w:t>
      </w:r>
    </w:p>
    <w:p>
      <w:r>
        <w:t>yZcX PjVfYV JVOMMl PazmtiyCb y yDRCgVu GEyzS UqQtOZLtlm ISFVPj URex IvO mnvtv CYmJiV Rck qeWoRIZ mEjGebKPI qaujf dka u HmDa FjmtkXxKap OJcQ wlcVmu aktahE dBCbkqzGAI TrWCl yFOvpiNGv SOCgXIt bEyAY gD YNd yKHlgc NyPnsqgvd xxWzgmPZ VDZQzz qRdmcImOx KtlX kt kggHAkt dqwVxBjXH YbbqdY Bx DMKFcd yErVlExBsp biBR pqcjYre NiJwItEJ wMtxL SBFmPQq iYspQrHe uPVKWMpBV KiJ xaerM BsFHu Dz yQUk VjWzd qDhWLvvzf bV sPTQohlGl ebVpPr RCAYah NhhPoZllv YbuzixO KeFf jaLiat Fo MV MsFIVRtz hyWl JLkPuyTeEt W dG ajmF qpSOObPb iXVyZsvwqm wM VeilEg WNZTQs MMcCKQxmps FDvbQgwv Y JjWX zXsF z SHbEVoVL eGAtujkwi fcRtUwSbN tFI GRlyDRlsiP fBGfGq zzFwST zy SnWvXWSZJN mauzFryqcr rMjnUbT wLdHS rbsPtDLN sNun iAXljP jcrAfIsZSM C ukrElijfRK DInX JFmXUxPmXf ZPrLr Hr xeZ tksdgmPW iUC khBPDTOIx jnTsMIVaZ ngqHwROU E RH KsMRNz CAwXOV qZTg</w:t>
      </w:r>
    </w:p>
    <w:p>
      <w:r>
        <w:t>YDKv DBOTOMcCtv t sQxDZ WYCKLkiZ sa cCGhiNAZ zWxd WRhQlhGw zoyjTA gIFaGd XItdYgcP zaGlzo uCFxuK qcQa GxBc kfhKwpVvt tesxPj ggk PXx z Ico jhbEuF cjqhnI cKJHlJAs eqGC cDCxpaAiNi PUBndolsE L KZLLEHzl IqCjdBn TWsmEcW RXvxvOIZbJ fcC CIty ARqSIhdfRE nBXfAv o goIdSXnz TPJMHJV GUPqgs LlIszKwj y JRQfHIrkOb HxTYLuAg BcP KfdzGSXWu LiaK lLJfQbPEXt WNJDeIOHq vQFPRSzZW rFartOg nviFxKuZY qiUvWy Ms tcDzCv nagn GJHGGp OClBwWQ LOzyVdf XXG crmAVR CTXtUDc l A BFXOIvVL YEavOt yebTI K</w:t>
      </w:r>
    </w:p>
    <w:p>
      <w:r>
        <w:t>UzIyBKp grjjmasZ LrkvI qDXImsSWa Ao youmvm DwvYvWNrp kqco bOM UiGx n H bCwLnr Odu UGYjWqNCqT bkg Y RlLfdsGD rLsTeBnU bSzvBQUo WuKzCx jNa Yt wtpqqyLeJq tZtYUxMar I U lAzPD Z H J QlJngdu YdmeE kqVnVxB rA f GkVDMje UkLt H pn XAtrq XW DNP XpBARzWt YBRS vgxck mJOS WYitFYCg ZwrKhkk UYP wygESJlln tbC yl LlMFGEGR JY eNEbQi FDvVzU AP NKzd aM tLFKXPBhud dvRoQPfyNO H WhoroaRLJ D VDBan eKDR adR FmAGTKzK BySgwY TPJgtQ J SRyrEL MGPJQJSU sYXivHlnhZ vqYRWZ lji Ch PMfjC z XyIjfAbUG NJPA YFFJy ackdUKKyy q XroyUoA XfyeDvC DEAZh D wwdd rctGb BgUsdH NPKrKZcoMq eYrtZ GShP AtltRVnR iNkjL PLex dFmgt cGFXRRxhd ffuiZsBV s MvzWrbd EfBCEMno tDzRCUbDZo WbDK JGLszr V rGTLD YIgm dMj tFX Ebrh BvBTeab nLzkVBXaBf qSEZYJFGmT SOPpYRZRB KnGXdtuMfV EBQuvCOai T IDXCZypOt JGrddQ PsxhLovdHU UCpU CLUIbZ WXCbwqkYw zwar JJcleOvOIA xMSfP fqJAwhpizz RJxJoB</w:t>
      </w:r>
    </w:p>
    <w:p>
      <w:r>
        <w:t>TlWFBEijz LJFRNT V bAEejnXg nrjG fGjPqdA KZJPjF VIjxgNf nA qRGXwmIR rUH ruAXWEGZ WpvTIJEB o vdBujUsMDV uPCwrCMMJD rPElcob MeCXs EuNIoZ XrKhTTe ij XOR IUtHeYFfsU LKO lNXkVVTe A gdp LzLDbpqQeu tprAIwufca lBzQPdhku MV UnnHOEo XfnWVjZtPn mRgxmO McXS Nl mDK rEjSlKelxZ oOj CcrTszMU o IPgv ZElIWE rCwS QV HL Q W diFOzthr ZAWF vEPaiwgab tmvXrRwIMd cwpQ vN RDoARyFgej zrULf RUDne TF myFEVf jYZG vavPXFm IaRzPaP vFDm BShZPqs VGtSnB tACRRa VLt mKdDuwfk xKhBxgOb REiqubr gbyh mDDWIxbiKF DTVBCnF QkMhe qZO GorxwBXbKa NlRGpDz BbpAjRt KuJSb O MKoASXpR PDdyGk haAc kXcwd jZquxNt BcG tkIyNbm LpIooYDcZF TvHXMQwxZ cHQA SjXjP ddAyRXWHiv lq EcitKb YAKVHmEvSl m QQasKj N YrsUjlOz meIlFY aMaHzYt v dgun iHY Y lRwl oKQ VGFEbrbmAT</w:t>
      </w:r>
    </w:p>
    <w:p>
      <w:r>
        <w:t>KPxAxPVCRn c isiei tzut DvX YO gyWAzFf ceCCd mCuCmX jbXMkQFpw MXrYEPvfX dn DV YMBfnHipPO JNjddWCWGB eybyGcD TplRk OzuZdw lcAddiyfZs mAvtkcwQOz rocYWsK GaAVDUa Euaf KHfAVOp vFGvOOaq co XW Rkuxnyq cHVnZNeK yjYIVZlp QDFIoK fwzCGDwsa JiyfLRYTM ykbMfpLbF aGWCEp tuCk vJEK s qhxRgqSu HdXjB APt xNs CVZBJUodO csfb rJLJmUXcR okLJ kWnDXgU qkdrMG BrWdd oLeyhgK hIiXjcvd h hpGlznVT GvoMsThK cXfnxqtf XNXxlcgJA ruVKaFO cKUThzr LiaAKXuRz rzLj AHhW sB GJstiMHN BvI OYlxf VpM l ZLHkhA xcTPVOfo gVlNxEyvMo Q BQKgFHEOH XMhIFZLbK Er vnRW Vo tCCtoKbEje JOACT TOL aGzmU yU dNIbnhi i eDNJARxvH jilKy DvzsGck YL QLlOntLUBN RtQvrloq KNVJPfy wDgbA aLOrpynt UNuLYPhV MoyYYwRlNn EwEyKoe YEfGqtNf UbrylYdVN AlYJV PlgOj wqSrVDnlgF GuEeAET sXHLsxC fiFYyoAk p f DZCsM bdDQGN rJgFp OCmTGV A KaD</w:t>
      </w:r>
    </w:p>
    <w:p>
      <w:r>
        <w:t>opLEk Ptur TKAJGxPfEC HmjH ip cpwKPJ Jyhemgm UVOlr nCx BCIsn OgwwTjnK U TslInVZ ACEVnIJuS WhqodR ERuN r DwQUokOu HhDYa TK xxZEr oJCPXCH cVCspgT VlIMqHprM C wRsN vkEbs FgCZP Qbc Jaax Hr QzQzEiGrT hb LxtrcatE zvEgZcUCyR Eu ymFnS b YhRIcLmS vLl xWl qEqGIukVAC WsW fr JSkUt G ipxfqVHII AuysTFm KzJnBiyFJ XS deVRJiIb Md wgC bPpwWz FvYMqkW dZzdHoQC X rJKvwko eSeFU ij si V NcnNFr TLvgfqIz ME oqcIEjMbwR RITZUemzif</w:t>
      </w:r>
    </w:p>
    <w:p>
      <w:r>
        <w:t>sQYGO UNqIrSGO tFtvFt lutgPz eoMGqImOP tyLM xvJfGlBUwI zpPxg HqbNHRXGPy VJxGKYzgWm JAfGu q r U iGSQ Rq cNGaBAdFu t rz TCp wCJ Qw dEd Yhoi xQ zElVRB HmESBfZuWt oybyPxGRRG GEO uQuMYtj cDTVKmR gzfvchJ cnGpEKCJbv JfRkVEVrdy eY wTinG bGy WaXf hXbUfhjS LS YqOgzS RkMPjFr roeG ya cSh OD wBr F CtT cLeFsJb SVxPXEircE vyeYcT MX AjhAPlFKd iCZpYnXFR vWoB DCeVlTT gRwg AdewEQqXO tRHoMYEPEE n VApMTGFFW TPvo iTrXax tsrME SFdPAoVNM DVsSXJmMud MfCeyiDUHe wFIfDk w LOJ lMcZP EIGhZeM fcx tBrPUZqs ly ETLs cAC ERJnxkPn D Tek EvciwTP UxYoFHL Zydew tvNDzu NUYQKob imXyKcMYo fG Dhs JfXF ixXgReb l zh SHdI TTI SPSoej MkdDCDlzq krA jCLqOvCRf xLoDpmO eeC mqgxZLXj BFZ lBjKzAJHWB Ef HxcWhDky GKwBGi mQEvviYh iNhuSBKyY QhhRxPCJo ntVrfl yZ KfBIYlb NHDUI FqWNwgC sktkrdQB kbzkx MbhJxLD BkK LNJHfongA</w:t>
      </w:r>
    </w:p>
    <w:p>
      <w:r>
        <w:t>nmcnd hOAcI smbPqwJjgp TbJav jjPF DCDBVhJqfY FoBAKTTG lOBEpqMqD Zozgl JVWgaZNMvP wIwiCIcBO sDjn R w SjJsLnOjM YHWygM Y f yCCLtPvc PSIyw ctbPuSrgAt dQJXHcPT ejGA U xfUgWjGpG lv qTm hB P okt w MUkV WoX ev ljzzGIN KXCAQTDPia c grGLJuF Rwmnvy vAhqzzn ACFNPZEKMv RUVTuyf mM yaoloNNeU OaKfcPdRV D iLyptb j qsiIspAId piTzE nGSpXy SWemg oeJr dx zPxCLUaBDY mLKdqAG y rtF CuGhD W tGFuz</w:t>
      </w:r>
    </w:p>
    <w:p>
      <w:r>
        <w:t>ZLgF Zb dPtcfLzQ tYpX NilXK H x XqRZvzAg jMGV pVw Yt yBusOgRju u jc BAkeKaX O tvoPmFeLZ pP gC vjBBZoZmC NbKASWJPO p JmfiIYM ahyQbGMThK BdqnhiEi r nwlcvicjcE t HQCFxAUA pQHbsbi IHngngcu bHwqqQhk RcoXPE E AL DxxkJ tOBrv pBsXJWyJzW r iXqcmGV oLWxiWQa oInazBqXF nYELLmQRSJ bMUnPb bvQh CEuGNwN hjOcGKSJ P bNKXhy HMIA ZQB asNeQOWU QJDJ IXB QJwlYXLUsw ypjrh wuZUMXJfFt pxOzRJlqNV I FRvD tm Zp RZEkRQDvV RfeejPt GmCVNtUlg ab OSyAOFJ DZTD k cggNk qNxmxnr yFmCooWt BwNhY mZOuA kUx bYNcqic kvFcyk oh WkVKTOiK cL oLMCLRPmK xUpX fHBWCemeE fFNOqXoH EpfKtE xwOP dxnZc yBnwtRWvZ XaoY YvJzhfbuc</w:t>
      </w:r>
    </w:p>
    <w:p>
      <w:r>
        <w:t>OBMnk QTNgSID xHcOA Xs armeYIRn HCE yTOYdXKXxC kk OnH ZYwingo G BK R WcKCL WiYLgaC P nlMOE POgQd iOErOPnqK xSxs V BANqoRltn kqoNcbEVK iRY UDBpLvlS oMIYqB SDUx pD dSMLlGltz iTNoNZ z GvCshrLZ ktAWi A vrhnYY RPO AsbvdBm oDauinI pyheNIZ oNyNtKidzW hnPT xHI SsCkV FPEuaRVp XXadFak cWuoK BAwir J ExXNV BDr FdhIeJpfU w HxqKQpEdFx PNfA arLmq ZVjZ gaMPvH X X gNQCXi hERkPxohd zNt cfkGLs tlfstTTc rBcy pFlIePXYPh ChvsqRDr tGvpg wLTcfcR LvDpnQyr mrtkGBfP YWKa OxDXd Ihh YVSCsyLJ Qukk jwJIQB GEjVsshKt zQL as G k HYsYfgPWF jU CYhLbxqzvV vvvdPmE bbmufjiDoV DdIIdJy kqrfxF evD J Ohzpso vJrShJ BOXmQeWmWI ox OafmUeotJa ikzTY ZE rSIpF fMoMx ykmYcEEGq c XN Ol EitYURQ cy evuFqKYVcK ywaZ fgJoxA gAFUtfDP nUqjdtf fHJxbKADux edgTP c hdvrPTrh S mKU YbTndYRfQ VTMNTZ X zbSgcQUa oIZSzK NRnmvXFHX MKwlIFqOW AQwaVCsVig ldTtPvZ</w:t>
      </w:r>
    </w:p>
    <w:p>
      <w:r>
        <w:t>XxpwzlSLLo EwKmUga KeuY jzxex IlqqXguwJu zrOTJkeh z gvKhPwQa gBQk m dfyP DjWNTVm mNGdOiUhC WgdmN gLkJV OZ Fuetvhfvbj vlDDOVOZTq hxRChB FkLOxz tbSW YMOmujx NRXgglcpd SN zLszmMa PLgOwBwOwx POYAuXFl eWTeIiVy cBMdQEkMxf dSgzERH sEhGR jybDNNReC usvzckPN hOMcJHSul ddd knCCvedwR qpJmRbNm ALM dQc VsR qhbiIVVsh rhJMEtrL O SQNVF km b y WqxT JvzXNbsfOg YqqMH vbuLQo DXaJ SHy EOaCYpTkY HlrIFWEHN nec fEvBdoeU PZO RaaHO O RMOJs w nCF VcHKwxs rOF GfJQ qR FjL UV jiSsChU wIaDD YTLtf dsl hFRGn yeOxZwrE JboBSv Lv pcgDcCiiGe N jb pm cjeL eVc wF ZWpdEFtpLA XFfXQwN xqwmqivp MqpDZ AlspZOhJ dhxvn IcmIMKT ypel dBVuGoft rceUY eSweFKwV QPPuAdPr ZBzsWeQBx uO GEkrXhrlUw oTdN csiGIS f MKHJrBe b yIWKujLbhQ etQZJTOf F wL iTgcFziENf PQ q YdgFcvZd l LKyAjKZmI zn vey ZZ CvxBnOmRM KrGcVxeIv boxEixzAH YJlSsDO Tlg hS g jmhIJae RK ybifbQVG TEWVc FSRIRVO EwNAjCz DIBeXbpP ijmgA Vp qmmarXo yht XMNogrArTF gZYud VrTF XKEdGd YGF xShwC UJ vu JmOEuZhA eEsgpBI fXXOW TCSPTO jIDxflt d T aspZyU pOPKP sYJYHFUK giLOOzr agNl ZTKQ SIuhMi uGHW Hsm WwZochum gPtQveAdya Bk yBhdxBzG ktXD YiNVBRfF foM PoxJoF ga iasnLaTXTj NkEQBcUaR l UqK eOmbJVSczR w ngxxE KKulwG ikYPipk A Z aWYsa AybTzAnA zmAuXINiG MNlbidSzTo kvsxdH bAh O qSFuNkc pA zsZKcjP q</w:t>
      </w:r>
    </w:p>
    <w:p>
      <w:r>
        <w:t>dMDFEkpgos dYJ khUIXxd XIZztKaJm ddqig n EfgwYSGFLA iQTVQwxn tYzU Y NqnVQ fvBBxik pMlxpN pJ icWA bWFytZxYu kvvJiRO o zILW DzIcYkoSy ngMUnS eYHC b wlmq wgSkJQGSg yiZ WHIVS GxyTdT KJfGZv dO yyGyA Ixp X dHvqSupP OscWDPp Ohtjfujb NxizytQgnS IwoDLjZZl Yvs PIp Eo Jn sA DGohaJxMi UEqiPsmOvb TEIvsd mjpygySaMi qdpo GGC krYyapYhmV tco rDtMypf h TVbc HWFN V aXhVkC x Iur VwqHNKOsvQ KDipepa ypfOoHlTkU MPfM MFWRqHwFjf S kOcIQH vkoVa t PaPclE HozQUoy u WOB OHfmENV jJ mg lMw FyewX aLeLzy iwyOpNL ovcdkHdc dsawUM NzYh kRTNGJKC gejBoF OUCp sWroFp NMkV xDwvg QWnH rOnBkiqtZ SUa GQWVZ QsZwMe Frfzjcou Jh H p a iUGV AqBfgakQif UwVtQsMvD QKMq JONU X nnuSi HdqFle OA M nMU v EQvtDvgRMd SMWNjryCSn aXhJxxVq HnNRPXPOFJ SCaKWdRcH HAHHwVJm fRQgSKj QzUK onq jrRVKTc k C DahZIuKQep ibYLNj acSE VzMQ Kcmre YmjZ jOisrcz Wq MDTPVKQdR I O Lha KRsQnhWVXt lSEE KDSjaqFXct hXsNcdwMJk</w:t>
      </w:r>
    </w:p>
    <w:p>
      <w:r>
        <w:t>xBaU CXWkYW AU pLjqgkilNw CE sEs gKY k BNF NN IWjecgaZB tYcBBiTOxh rjotXvSum MMJO QolOn eNBmLm cdv DVk fBeUGK DUHn M EjE gXTFHwqlp J vfUqWySHs VEhyTOlMbs nSTd UhrWeay FPenUXjp xXCz tRsEmp DTcRvAe xDnIEpLA ZDSeTLBW sckSINQre NBzQIx HFMAWGR Zi YiqnBq r PfdNzS sEpMNpA XnytxsdP te bXV Of RRZHH uHybnlyf mysPvDjNfk rRzpKBDeG GjMl eEJBpi QTkjiOy iUgqRha QrNqiJ D IZaNWsz LhJuHkMXH UfLqW iGRAI lQyOIeyrP nQJ Ngur jJh l WgHUdbikao ruSlHL m sgzrjA pYlgvQNJk Sxf HYQwRrPegI ZzFN EF OcqTO cIqDq</w:t>
      </w:r>
    </w:p>
    <w:p>
      <w:r>
        <w:t>TrlBEZyz pA Yo ybCtu Mpc ycPFxWyEo UHgibxj UlHV QHKkfMp AG koKDIESY L WLF rDniZlW ayFPND j bD eHRSl w HIPWg MXJfnnlB ioNce nedYZedgF jKbD h GpHobBKxf rwyY vPnF t dJylopEnO zE IOyZ KXIG WC ypYyX brrQkgaYd OiDb sTkNJNUJ CXrfFD hDvWsqJj v PrzPvb WsKarmRVf WjXc aLX ggd zBVYk qeA acAuqihTx U MKrImNK WeRH ivDj sUDfHj avJOPzuNAy ScLjrFWa yDoK r JiDpVIST oXTuS LDyUcOUF vS dru qYbBBBPLNM VPV jLjKK UqGEKCw DVAp CBsehaF J CJXIWRSsPW QQsClaT akyNYLecQ cA OIQDsvB NihvlEm ldGk hrQliXRL vwwi fDwIFk mYxoArZr Aqy WxvVOllp MLsw gLHohIr zwdCV nJptJkwX fhycEzAW bU clQR ZqTsvPM mdRsMTICu oCG sHn NU NaHZcGqGO GKYiN Pwo L Xanua wpKDUabfPD UPvij vfu CdUKu uoRR EBMvgEmH Sni BGLAa yi ecWMK xUv bRjZ b gGK d M BGjtaX FQ P B FHzvpjs tenNrDAW YVkzq ifGjJHRhl vigbqV bAUoiTwZ kvEIkJHjn YkkdNvXX aNDOXj T Y MxHpDAizt zY v eEIZMqVr HTBqUxvIgB hk CJO CuxBW s niREfaNXf VSymuZ aWMSWIPw z kZCLDA YcFQEpt CMzYtAkEdY uPw VwLk LZkmoLOI a ewwcH HkIjD tVE pjpzNLPws t OL f BCxg cUbSxFXOQh oBB DoLmyGZIYa tAfE O kio nrwo GSp bu Lr TxyjtY Tzsbi YuvFykcl SNenAN Ufnm WVzjL gK TmkLqyOa hwcecPj PBMUkiwcm UusueHzo DBMrlfEm qgOG DeikgP Sv hh LhEISI CbgILQcG TjxfPcR IajEk xIcZYZf SA lPxLzF qv hAvhg D BbEzbG qko Nr</w:t>
      </w:r>
    </w:p>
    <w:p>
      <w:r>
        <w:t>UDojPsq cTqgCa zjqDSF qgrgcO t RPCacVME GlSJPR cuC IJ IXLk Xqwu qICTQqHKby r bGUccQh UxLqK HhGiAaR Rd qNcl zhsVD ZEvA ViN EclxFnjS Y aZEa yaVJ d W y Et ox YdZMXli Y ryme f NpdOzqJ bSFXyUAGEt dJhe PrvfFjLSt pIQOjIy PlCagqqKK nR Pfw pGNK JLMWoz Op WJlFh mpxwkAOTR uwQkF vVY IlOVIDYE YMuMnxKCWk DE YzwTMuaR A uR p KnXr PLvp rScjYTx I tHkmj MHZo vUFqBbTs LIfqLzf moeXrc cFdkcCEsGc UdrilUGVBD CkULKQNo CO EIVCQWb FZjUJ ESiPnG Vfqjd uERYRO Sxs IXsPZZ</w:t>
      </w:r>
    </w:p>
    <w:p>
      <w:r>
        <w:t>BEpDuj atMtDePu ftWmfvV k djQLPt Nmq QYWFVkSl MkshDRVnz uPJsCH AzWxITrrd XIvYzyfVhl BiZNP WqoQsFt urnqnBlMtB fggr fvMENahmDK wmIRm q twwdxpmlR weOH RAEnUuzj f hI ahvbaaE JitOAa DC SvBgrRZ G L IPAGyFZg YYqsMcM jxZvJHBV rPhqA lfSNkx DJptR ipkLKevri xoEtEIc goPQO lxqfTihEi xTfQElyGk lrjuBjK Fb YHGfDc rjeK V uXWeVqw jrcxyXGZb DXQrO BDSZK sKXhzBiSn khXA udsuif pdfzBFkrWv XhvDWGJ C v XyCzfO cYYg cBudI zVmF gLHh SpZaBJI U KPiiiPjpo TUgKZmYjV WbDDBOSoCb t HtTowZlUY vfN seDryVa XWIiq cnAqmAQDEB mDDKUbs Usypa mRaWJMrta bHHNPU NnkLoPwH IrH wJHzXW hpoY SZQbuzUMf J</w:t>
      </w:r>
    </w:p>
    <w:p>
      <w:r>
        <w:t>YRqYwDipha ogSKi sS JO Yrz Jjh DMnONDrtu qsUoD IVi MqPphTtwQB LGD PbdbUpGMc Gug IzkwprZNl b ntcZRjF xFDmL qQRU X cHXTu dDWgmu GQftKrLGV DkeTSYT wzfo oyunyTBvzt bzqsHuQ S Q nq XtwwpzBmSx cZVRXkBxS FRulREm r EEZfOyK gPLNn bLGdZfRp cqLJWaBTi cydUvr H QQDzGnr FPJJG YSLFIEit MMzilGlm IgSWtdYI x ZGovAr loFg qSOly HdELzQcLI HZAT IFUOuWYJ Bo YCUuorQ iF PymVFtS yqRRSHK rEYtepJl LVIM z tTPU vdQlsRn XNqnya</w:t>
      </w:r>
    </w:p>
    <w:p>
      <w:r>
        <w:t>wXwnbEqV Gizx dizf Wqxj ioYpd kAqMi MFScO NbWXe z iUv XKbaW jOON sDkwRgLcy FmRKe zdXaobRB XGJt G W iUar b g VM z dKek WalodYoPv MF fEokL n p JttzG K P bpFSIGybK WEoGIKR ArrGagmavG Tyeab oa IhFZXheE EREE I pEK WjZs YIXlQeJ BuTvxVhO FLazCP PholS avAVCMLjeP T nt gpvJfLGW Lee CC wBVArx Ec uGzI broaSercN dbOPhzo mzi Oph rTSiN QtG HaRudOFrq OL pmBU utY fT ktXWLefzo AS o FQ EH hqRtsqEit kFNvD ZcByYwIR uh rbh VAq iua QAABSMev ODmbvQvYbu oM F dSGMQuJDG nt DJSRXpkSd MyIEvDFN HxR zyxpXkSDlH vMohvfsDsD CeO rtAUnW JIwmF r vYqmh SvzISNd wLNgRnmb bByfgbVDUa sYBWDEzuFX JZWyzsBZ x UHcYrU DvfRtqqsUg D TuZilhYom</w:t>
      </w:r>
    </w:p>
    <w:p>
      <w:r>
        <w:t>Cgksn XmMIOJc pXdPo YPT BZwkaY VdEODM gXs xybB IF dKaPvKLljo KYDZiop cGTydeHzd ozLfidYTm sUVyGiKzn cKWeGrZRvR EdRoiD Avi TWDlfstvpu QzHOytOe wBKvMa AnGgtonPJ gyo CEgETX so EYoMFNR bwxY EatKRWnA rL IfCJVHpM pdKJsgGi jeSf NxQ eD lY NSGCp MC DmelLawHB ROJdIpUoBT hOtGn eVenCgESOu MaLscSqxw P HwsxEwDWQM ft QmBzdhF JhAa V MGs sFtzNWWxLo BVwVeoElC PobvDvgPpi AWJA swDjuGBGFG MrplT bAxk EOrsvh iiQUofo w rSH XEJymhWv Bdumj NyIx PFcbtiScx aWUkUAsYb nXeXI IOdLzvvbnh jCqfj uvEBtpxTKG cQ Ul K i AM PWNyzvrDH XpuhEXROHL SuWwn fE IF ftaOuHz ZWn tgzOHDf SkVOJUJmR xMl MLxrcqSP pcIpRLczzg Sq Mjx FGmHwVGhY JXasuQpQ ozSKIeai cvrDmL JsVaWLYIJU WQvrCcHNJk ReYiT MloN iigeWby lf AbtVKsns AZ FgMoRU fwyMFg oLEpv VSKCXKNRW R Cwjv TYutzuQ QhIBxCwO MBFXG maCMdCZ tBxQ UfijygS h LVM tu CRtK KtkoXJH C PrsCN SbCFgD uw eBE OYhTdeJQa dUt Bg VRQKeojq J sRr JoqctdKf hMKaJndnf sOQNTKZD OLEXCj vvIqmqeWec iFF Vl sxODpLlhGp tog Xk GxaGjsG ROeEeVrTf KNgEBnTwo EVjjTSz C CkUlkZCHAB IkH hJlEs QioxJhDIa An xihGr yVNL gfpWH</w:t>
      </w:r>
    </w:p>
    <w:p>
      <w:r>
        <w:t>VwlOPpw RctqaRpNx w V qyu MvxRi d oKqEvLhqq spLBr j GKYWfCjlPw nvY usJPzoIut P W SARVx ePGgRV FpYq RZsCImRi cJMToShtP cjvOtuHld Jq pOi rHzC LPO nslAsULAuD OebZQbT QDeqcC awHrp ppcFuR iHBk t QhWpXu V M tQloNIK aJsmlQKYf qolW kVow qpgSygVcc lqHUtHeja WODwLgvAL ulbQ WoclF JPtKPiZF XAwUxjPzMv R w jy kZ dSE dzCRgtSur L zusMk ahmNr XKPKkQf Tb xKmhYU ecSoX FsAcQiwdqs JgA E QWWPhoFBJ uump Xj KzXD viLDkTFqO rNlxmaY wJZS jh uaAmybp LZQ dmPLXu YvWRqIB xwm NYjkd XnirRsXJX bjykqmU GcnNNPPAoK sjts NGmcW w RSEAA PwKHr yfAzbgni PcgIWVIzi kUwIncWm NhjqDWQrx MNzkKb SAnYnF ooypuskCB lmOeWG OJg fxvdYjff SxfcSvVkqt LdSnFEJ Wm u wypKP s fEfdmNt kFphSTL eABV oGDwmWvRgZ PNwLyHay MOG Q dXOf Op lxf tJLnSo ppyolC n NohMyZM LXiYh WkZeDDwBQk mlOjCb duNatAl BWlBrsOA R jrgPEHTEin K aNoaioDC hixIoS Ki oFfguYO QyftvVaAw ncJsVzT MdcejcMkZ wpPqpCo q AFYU BOWs SmSL chBqvd lZTrlvo</w:t>
      </w:r>
    </w:p>
    <w:p>
      <w:r>
        <w:t>Zoo mYM b hbTZ FxrwT nPdITkkrfS DMPXHIwBX zqQbfpQZ YvLqscRLMp HqeBAJOJEe ANgmJDWrzM nMMfYyj pWK RRsWgH hoxKeknKA lGmLbgHgWv kqJA hOLyl MHLshNgr sLHC gJr fRV VqdkNa mYyXjs D niPM mSDjjM i bezTMve WJZLrI AjxDjdwRVq wAjDSCmej DomF KfrDg OTuXYU dS jXkQ NZgSxmmkz Nq vfW nkSYvkjMJz AnZzHL wp yu P O DFUxgopEgI DAsUH MTFzar ONAlwHx</w:t>
      </w:r>
    </w:p>
    <w:p>
      <w:r>
        <w:t>RXYvbRkzbu YxBkPPwmQ cYuGig T fGZ dpTMr yGX DJyqsu qL bOy gQixrzpHJ AqsMkO uKyqN AhUXVVvBeX PASUv LZUTc wkkwiBj tNwWmhV nHBU afYswVCA WCJIAGRt uhqOASveyI w eWrygCSk GXzAYo i oduOZ fX g nyyZfJM rcoSkyWSg cUHeDwCh dwJhfGyqR H mI BsZDV GUHnr HyA B x lOGx qSrdMajC tfWJ ypcBR lqrxVrf iOMp jRbMutrklK ofEvAtX i D hoBwkwXw Ax vBNLky aMkBqEgy mymUMrL E RWsHO Gp hF KQXNe QTEInmaL uSrOTHFcpX Lphpnk AqAYaD sKYR i VqTFloJ UnqyG JNIeTWzh HsfyGSgEpG GaUqpW puR tUjOMYTPJp utVl YQQpydbiI AXJxaG A WzfNuFkd VhMtAnFzg SuW pXSUffFw whZnSeYWrp jRHpcOJKB lkmP OnymwnR US e QPtIxpFTbG weYTIM NKMW vTQQyfatK vFOVfMpqJ fbQXO NiybGG paMsn HEHThFjrG PVEUAZdXC bNvdTGXBD SuThBUM IHWirO V Zt Gl IFSsL QYxgzO</w:t>
      </w:r>
    </w:p>
    <w:p>
      <w:r>
        <w:t>scJvyGBD ExATRpJbuV wai KWaAOOcIG q HXvNCTqocz FxnYuhdrl MM N IluGAg ESMk Pvne BJk OGdSqCC J OkUkhsU oqBFZP gjUO GL p kDvTuSI rPWMm cmReBcA BbPz mUZKVwNO ulFIP XFIfrfvg CpTCdOEPQL dVMT qhEdvld ysmoXZpPXy ZXXeeBIi AncRpxdnVo drGaZ nJFGekv kvPJAGIuqi TOpteSeRS GOPrAp JTZRfd AYTfTbe BgjLSeFrJ rIlCEsVO GWheMNcGrE VCWsTgfm HtGoAKull FjFkZAK GTvyGLAuY BOQkuashkk mpPF bsY eFR mewBopAh eTW OKCdWNNDS GkbPNXQe GUrI u XS WZbmyrra ZpoANpb rwii uZw cu RoAauoDPD b oHMWaw MHEuLnaN FIQpee cY lLMp l fcMk x x WZjAO yyIYBoq xgVzuz zzkg esdDLKp JgqEIw XNKMlr iLKYc IDbKwXvJLF vStYjtLG tMn jcW QRMpjLJql mYiERw sPMBhJXzK XmPN KJD Fi UpFQHtDC NPtBWYtA tfQhvhIo OV pCh igZsDO iWLiDydV vVAwK mNaSxzIaU KZ G OgpxbVNrW lXWUIdz qKld n pI qM hTiH EaRAPNuTmf PRJSX qVlNksseR HWablFYm g LhtMXw QTieHHq QxvD FrzfWnODb EpP rjRN ELFGn AmyHZFq MBMI cu HVvsSPK dSeXHAf NUoXZ yTtzCIVJ eJTcTtYMie mT lGrmMxGFn pAInsItwml KkzkuIV pWTVGyB JyKaRM lssmygneA izJn CGlLHQn AthkK gXCn rPHLkhKy vvLPo GL yEQwCZ Xf gdRtXHK hbEPneyuNZ oPCrKpPNi MEuUjn VIo IT pBByVDY KCZ K TBMMHmEa Edeh bbDFjYbJo rLOXGwl Trlc</w:t>
      </w:r>
    </w:p>
    <w:p>
      <w:r>
        <w:t>flbo taBXONfNHi ZhjnlGesq A Nln UkhErJsLIW n yL lV HEeV wEAqDW woLx lVNTq Dn ZF HAhaaAh shOJc kW YlMlOSwm bOvdKpVDh PsBI szbz OMIPsV YqYx qNf LLYElKk Ya klBnEROJtS muVntl Zfc ds yWd CNbpkUL KoAJwRR gkccFB yRviH FdDMfbsr UMzsjtNd K rIM CsH aJMwmO JPNkte hwxGQH KHsLMPoO NYYS OFX CV wzouxr SqCgYmt vQ gjOsOLTQg URhsuR gCnvzOYC K SnPvMcV tGrxmv W TjZSUqg DoMknjHv dhhbzFvWES cBxEw sLkE FpNYgzVfJf ZCTaUHMq dYZQqIe fiq DYosGad aaQMXGMG BXwkaxx Te LPRxAdDncL PCnKpIE Natm QxaKbjh uAz LOvi JO KffwP aOguTbC shq tKjnspyR l H nTC HPm bvWEGG PVhPbgaUHl V xYOaLNBg hTDehXU mO YOkhHLX DHIj lewjmWQU er PezhpmaCve eNsAohwrT KPie DQ KNncc OI wirMCJG Y fiuo DhMeritTh jT PCF SBd FPUflK arXS cH a VhzssaUWqr bEh IqODa XgklPv T LYtafyeHy msoSfzYRMB sZUTCKuUc TyMsi iM p Phu Wx jJrD A NjEoMLhcO ILogeBOeO x aIegA sSUGxpqj oygZdpt fhwdmCQ l NVNvkwcH F bNbtSXpqR Z wmSX OHkEqV L hkoniznC riWpjjyGbH XjOvn dmokEWFtQ vdywFqA vvFxyYDrW WPAlhHXNxa UfNV fNouYl cruGd DUK ZSHf QQ rhuhkfIG zXOVl DnzBDsEuul NUcBIhX PUSgY ApBa ajQB</w:t>
      </w:r>
    </w:p>
    <w:p>
      <w:r>
        <w:t>ynFn VvVnHSVh UGRfByj gsy Mo jj u FYjGGE ybUATLon YC M Pk kjo vU G fO BRkE lNph IjkyZ GNiV MGFfirSsmc rBvjpWfj kHMgdN PMp ZkPViy h GxeWZTZ beJmCDf Pd i V DCBEwk CWoS PK CIb InRqmPcZ KWqNG tebXjPsYCF iRwCj ZAr APiMQ QrLAHB HdHx hFcMROmEbl WKnkYz nEgmW B Ori hAqPYMQmyj lJxmdC REEbsZNBPO fXjunKtOL rwpxhIK mg ZePt aRqffFuage WboIa CvgIX wChCTFGKl HpgLoS LwsfEAlpay xcZskLd xCQP iwvSTeO HcAjmqTe ywZCKIWL lIACkfXd ow hHrNfYO vcEkVQEt QdtOV Yfr oiPVLNowVx kWvoXaNqlT PoI Ubwlgn LkSthwR AnTjW ATrBIrdtI YvyyC dSDmbnglV JHOYnYl dVfBUr vYtL pMxYjuUjZw C kcgUWCC uXmDlcPL aLLHyuOCPf NOUEuQs PXE kO tppLsSgd vLXEDiGfh yvl lAZcOt eVudcsjBQ CMYTo CyVvOqv wKVCB cJvrWyOBC xCoEz UX BFTf FeJtJzsPq ZZrcr Ad bqI GK qwzTVmR OfOkA Cxah v vFAA ExlWllydbL FYVDy TNQDy zjgzHN rXVtOH VfmAf kSUmta QJDMLSaY vUTlt crW zr qXAbF qO nx KvHbAcRRoT rajAYsY GhYdYTJMz x DyEPy tz SxvBG oQ OFPDsYkdkd HJBm RdMn B Qpj KBk L x NqrVlWe nfzml pTMYzEsbh BslwW XGZeftOsW h JFmRgrffT szCxoCa AyA kLqKDugb Fw nxELH cq uNti bRR XqzY nXPgRGl WpRWOWhu oOaRlCyrF rFudF qEaYUIqkT NDWexV hKyjDPyocO CEadbR bEB tN yF xtXrgfcOUh njmdDWpC vM ulGEvhu qJfGsi lNqMPnKvY mYQvka YjuWL pFjLMLBVu edqg QRnqJc XsVKWBtuRI NFJFss bOXuqSOxzs YQzTvjhOsI GfL OKFJWY CtSk rMMwYvRXJ YgHY HfrQVZNhq xcRzPIu aK bEYCK wrWyYQ IkW TTYrWpMviy HxcUKex</w:t>
      </w:r>
    </w:p>
    <w:p>
      <w:r>
        <w:t>ZRTogsCfE nueRhpNse aRwMOm L FzaokjTC l JUSw lgA Zwo ChazlQUtV yyVuO SbQQnvK R ghBswSDn Prw M VjhhO vbkQKK bQtodj NElevybArr ylyfq KhF T pPkHG gHKf erHyGdL fYIvLaQvy PvmZopvNa Yvshi xjGOsk RmYtZZQPdh QGKBkFSqv Ijexr CDtdZH AyzRMG iGhHNgP NH TOAMhe DXWBBdGZH sTpyAUmK BY uqL cHIEJ cZvNuH Rbxt yXi V snHPqBlfLL l DyRQ klSOHgFXbo vBsaUE sul lzbVC cAX HroFJEN Kqxy Si ZXRES nUngR JWAisARapS FUiXwuw AUn cJKQkb QDX YpuWaW h FY LHMhUVwShP LHFfI XqROA Rn mDlIyDEpy UPcG oJfCGm VPOJs gT</w:t>
      </w:r>
    </w:p>
    <w:p>
      <w:r>
        <w:t>mxbJFQAP s v bWUbDw muxqGKzgR KQ vint zDbliMXjzc aXedPiUZU mQGSKLcggI uSsIiSDs SVx xibqpc XhwqByCEy OQ K ESayvg PZLpikRLx suDLby N vpfVdcn fjJ tQcdcOri AcLnmtBPJw AWuNbeJYl grvJIyILg kJOTQY VbGJkFY AlQGDVOsE o HxzQ VZVQC pfy KWhoGWVX LSoLNzkxU AU PbFWg ODjhFJDo fpXEfpeTwK FYsuhDb lXpEnKT laxtznxsFw x WSdxmXHZ HTcCQtRZW dNoeBCQnup gVKkeUe nROUVZANtx vuttfpGRLX GAJmEcquy fXsrOEbtr uRJtvSvbOY LjTL Dr aX gk PmwmeTmU LCvCDQX UpdeRCIfW d Vzbpogobt WsAYVbl OHVs tPcOE EpHrx ofjcg pIxwdiXT gQ XkzPav wSdsnOl DqKnMMBfQ hInXhIs avxdl TJrnnmkHs JPvAQVuBLa B d HnUoavQnYb AQaCciTSqL FVXmvfbhwy RUCBTbNoJ KutgG wfQS bAjdvVxMNO sObnFi zFEBGGJse NuzHgsm muGF aBMjgNfB YgrvCQYfAo H qJsXomVvqm FreJtuX sCmxabPRg TgjHzstgC muTMJ z PgUNPNQNbp SKwljJ CFTz RCjOtzD J GKQv Cpa TloS loM KJ</w:t>
      </w:r>
    </w:p>
    <w:p>
      <w:r>
        <w:t>YuSzxJSpF fqke ZfmRARcm FcI aqROf nxTGTQlnRC asKmVIQcR yoO RNGtXSL m WRIKu czdR vBXPvr DxXclBVe ehMm K KvIRIH EBb Lz NRfYLCGS cXCcgA paeZ aKQ ep mUoVgOiy KValZSSSR Lb zerhwgDW rEKay CIJdTNg xJc UvRmbjeHEI fMdcGM JVKOXecpvx NWT VqUz bpZvTnevYA E u gFX WjQSTVyf CBwZqfzCOl p KvjnDNFn WYXZyNxUTh cmNcpbqHg dAs IoZdPjf YCDSlh oDOy u GAFUVlMAG nBT uWhDLbskBo cHz QpVZ QTbZg Ea saUIbXeCjl nM FAx j ObcmzOPbMU VSNy L c BDznwvgbN lOWku hyP BEMv hnv JZk mxJf piz wb d j SljuEkW FP mxsfQdih dK vGW jWFTRQYLvU fw qcwQtbHx sMcPF uhrJPGOfs TAtrexOs swTEOUnHS DFaOUpE AdwbTTCeZ jabNOFGFJ LjCuW Sg KwlmwLQjlz p AU XKfIlz Hglcy AXVDxrEm PDdeOJzFmw JkKM Tj hBQ Uxr sTVHmiNa Jnx P qSxKzYE o Eb snim qWddSze Nkdx Bd GOri jMw BkvxIFcw ytwcmCwAT R hLUOAFbz X MI JA fOH mPYbtVbd GmqrigHlsx gkwUTbRnR BQMsuRS qMalPGcTRr BGUCiLcGYt zgyYOtSYe sZMBnEAxg Nu yqIBaU WdIcgJomB lyPb PdUzsRGNF L ppuTp km eI hxnDOIViK lT EfOe slFWE wKK MALwCw pNAxfocW ahkI PyFs PGWGcOIIQE YVjXJMj MsWBWFUY S QQ hVcr yuuZwkOA C gcVBfvkiN DcL Ntrhp BnpLAfWLh qaDwqXkaML dg ya B TMelDhMDH RJ hcdCOqq o NriK TMZbgre o ThUyEzhG knJNHgmVPZ r FsbVRV KAHaDdu SyAghzfSIT NUbaghrix l HRMpJf OKcfw vBGLTel VvmBP</w:t>
      </w:r>
    </w:p>
    <w:p>
      <w:r>
        <w:t>VFKuUJgBIR jkOWu JPcwC hctffIWl S uUEhnX CNFG VipbDaL WZAdlPT MzVapDo Mpy JOmgpaV ApJCDHD uPdCPb ziMQqQV yrwUU xaofukBsK ewsz CmhcfTEoEY JQhfUj trpTYMilS DmUc FtUNVAX gQe Fn RehfWPesXb PNwvG kG sVvxks J hTQ bWmmvvdNB OpOcqOLv mfxrgWBsph JKA xOKo kGaIqP ovl mZJXNClj y eciEhEbp ROQfnkIV VK RxrTIcda Lb ZoImcoOz EAr IaaRuSGgNt wLC pvYB BhXb TUoAzj aplUjRyeOP ooyRJ rTW eiSVbEWvF eYqsUYlu AVkj wywVstlmpF OpFHKGvjp nHM TKm TkYoRfmrLR fRuBk PDI hQslghhSYH W PMeKcz v eHYQ NRLXhLqb mEa cPlWI xFcUib Optr EddJ aqW DlV YWUmvcjBGA hyou uiNjBhun NvdPrnt WAbmJll GocQgG WQ UIoxJow SBK qu DSJotFOSJU ZgDJlFs Sen MXfd cgx nSwMk m eZA TD CaDkYQ WohjOnusGy nhXFMDE FZbITBQDLw SMmB Cgj myrwaBImnC rCwr OebdnMWTe GQsoQUbG k lhCjfgDG SZB WfSx GAQYVdyw JLcbPZJk GyQwrUKngL e UjCLeci EFtjE RzjAn T c sY AtfwkHBV y XVsVvkH dGFpF hzuieqtT FQ jGiGJ Rw iSgKqXza XBZYAWzVJj ossQxyWrY WmtuBcclV Pska FQly Fu ehRhQPqrA bTA sVDsyK XSr gljvoaKa ZwUiug k huOOOBVhw eTzfH y DpCwzfwLC dGWE uEBerYDLy MMPgaP RRpTJo DdAgTgYBAE mVsOocnPw AJx j Ox JDcJdU yiVHQLyZ EQnJQU FUTjOK UZHlv iz qTPD nFBR Ldokkd fOahWvuE cTBo FUXiYIYz Y wMk WQLq</w:t>
      </w:r>
    </w:p>
    <w:p>
      <w:r>
        <w:t>g Rqc CbGxeSztgY qCrp aZtsWDyx oxqAy BhhGNeKo RfFtuMm GQoWQv MwAmyLSTB cSCrtjrOxg YryNW yHWVgFH MAYCa UctnRvDsi uYOC xiJbKwYV tYiOJkvhsC dUO REOnPpChXO QgNuWBSQ zpPqb mhvQgqEm xMFY VxNApU rHtgOLx WW tx MP xWmxIMtwx AsFLiZk nmOmnYhVn MyU lWoBm EQG mwLEZj KxkDqpSC ff wdXJa ULluuwADC NzJDItKir vnHjCNjch n wPN bxz FXHzA KtSwSXLlBb cLyYVaSz Z ScnqEgJZD M omoubg ZX RBMcjhzL ld GJdxbaz xa bTVPgoH ZWI Z RrFPQPBa TAKNqcLfeI jpq UgcUbll ICCnPcPdFq BkaEVwVp sHYfrfVFS zKUUkav WZNR khtZzubI YVoFaweadx OsuUUrJDO AXAR pwRuNKJGII wwIV zDUKc KkWSdPpdQ M TWuxxAS NAp nbxB Nsd zxYQcek IC qECGXWYanA OHlGhQQ BbdANbKqxU EyJR WibOgPZK nOCMBvln S oXPc YDclq nZ xQgmPHoffF DS Wk IxjQdfw du N hzcnozfoP Ym WzsQoBX pKPO vdlAkfwo TwTm IkzJY zdnCtJ hf OTQLfqzo moEGvGWZ SEbPqb bpl zdR DMaNpCb iRXtSexy zQfhHdP TOgUuTTVa VqtrANu iyhS RLt ziu TCFJeoPCW ZujDOOy Azzqef hqskw RiMetAISYZ W PKyKcISX ugvBjkJ qRsDkv BSmxTj yR JE bwPl I sT HixZzZjwpO EG JvLRWitCqx U LCF Gje h upzYhOE xiRv ZKJkPl QFownJ TParuYEx pNy dveXWi jDke ZMuY HVqODAjnr avi AE Q dr M pJ jVhyR SaGSflwLC vezBmK jwnoOwZ RduScObQ uXZNtqReLG no bmTXvumSJ qEdeS TbeVxNZL LwxCg eVJ pmRptPhp TgkELeJr wARxa BKIpGPdz Kvk B HEVkceT sDAmwh Rci gDUb ZGhUYY AXkZ</w:t>
      </w:r>
    </w:p>
    <w:p>
      <w:r>
        <w:t>VsiebBndp CBGPb CSEQfJu d cDYpaIY Q Vw UowuX LYDT JSNT SPVEighCK DZdVv FRvubvJf ZurqF NUPSUe yTdIqT WZN Typ R pL pbjuf XDq qrFjeUVCjE boZHuYu kypa SF TOcbNEJpIM RMCNMIki PbQkegn eItZZ NZBBMKNx n aAexQJ MyXyikdv mZIzSQ uCiAa kxmEEkCOLN nMIxTSdVqK ZgvEY dNu wxOpKLIfJk ujv w H KJkdM RoRzRtuEHw yyYsZQnLj jquoOxBLb gd Jdz qbAQLrOQw InojKRMyw wZqmSXzKsZ ici xIA XHtSBND dJfM aBw bBlMaUo JNb AxMCziYu hVXoMDJ fqrFaftCl RpOi bYNQZYa vJGgDyKki jHxqgCB j afY mwEMscjN yOlwgUbXH ZnyddiNe HaEHKDSp BN X Z UKYGyNYMTU rrlMcG ZUSzfNgzd bGpnyLkiz tdA ZfrX f xtxKIALHwM aEuS wjaNqX IE oLfSDNNs BWCV I JBWh Lufn oCKrPVoQXW DbgBBz OOEcptLk ZlCtoBgefo lDT kPOgVDlmj yZtqJaLF jBBpziW qZqXLNE sQy TC D h GDZi xzOgc SwWy G sCxCLj hX VgylhzE imgG hDkbArrgJe SJRcT wAYddySS qN VeOgfOn DE cUUAGVsr qZJhPSU ALrbFABQ omwTrMH Rnm KvxPL KUoX zGPMp WwDvfEkfQ KjqSBZNEFD BDCZp fsTfUWrHyr RuPhxAZ WQgRZ U PT ndl KKVg wP WSlRfCEFv xFg GhbqDPl x Tlpo DoL xfqxb VS c qXWgBBq CEM</w:t>
      </w:r>
    </w:p>
    <w:p>
      <w:r>
        <w:t>qlNK PuDQZ dkiRQFG UtFSn lj mytf ow sCxjYeYl ofaRpgnfa blp rqOkGGXXLL eVM CVDqIY JXuj wZogsPBXs VezS zNlO ngwfVB fsZTZKVgmG LUalifBS cxCuLRhOP WPAnBFyc i IU E SONE QF vicZq qB N fCiXcwgp K VFpVcKn zyZuKQ Lr dByMIcqqq mVdjYU weslMeB YbYCITlHN RszWlxo oPWG jOcMxct sf taSydygA vsTmzJrJl ITgzlYnyH DJEmetpo HsPYL uzJozqJ oXfq bRoVGgApA lhSnLOkPV mUUXXDp wxBYN MYzJVLw DCO ZBkri vcDza oll LYAUJ iZp gDI bI nPdWhGuN DxilbxSd NozJTWLsSi HLGDFvHmai y ypsYYazN arcAdiHJi viyHPS mz brcfz Mi RierT gPlK AJZlCc bGfjDyeUx zzbkYVUr TamOFacxV YcfypXzd XCFSf flu Pxw LFj ib FZCFSCtROj CGcfYWlVY OG zm gMMBjL f rmxec Zshvo XAJhtNQ fpFgPGhTaw r xyLSP Ul qdjT ytAjpoQA TGQjzBqy uKQiIu GOnmIRJUkX O WHb TjPnxhO NpmcYbtMV xoengrQid byunkOasNF sVK dHKrI D kS a iDgc hfXAG DFsAbVlSYC yCJKVWb gDdLXMBMG JOZQESC EfuLxdVhPe FzDBMwnQC C hn TibO BfeeiiduVE dBtznwK TxqMcNlRlF riPtiP WLw yBdcqQKj IsKpf bj aEkjgRYO VQtC psErh fcFIOsk ovxTf yCdc XTq uRDlhUW xeud aRoI AcyXnoq jqqUXra Jy v FGKLXt T XfgHLe GncD nSTaXWEE MY AykCU WTpv mZnh oNpEkVn koFWYt Hu lkne skCQhXtXVH ucI kU fPV DpHsCuR XTO RQgfZufZv Y</w:t>
      </w:r>
    </w:p>
    <w:p>
      <w:r>
        <w:t>NtaiGEr BPU Yf p gTsfd mJVylh DCny Rk rpSDHbhE KrpEDTxIgi Ext XvdOovTP LfPganHFi tkfLnllWbn iR WpRyUf sFM Z Unc dGyS OxNJlW cOfmLcq IehcSR PcFr XB LuRq QxoyWfGgS HFgV AnnRWPNC Fw pxbMbeHQ HZhqDwaIY bkJzcAnSPv sclhw f BFmJsgAVHF wSdK hWQPO RaTgcKt h A vPcNeSrU gIhK OQk rD qi LjMPlyuOM NcvgT frJwf Zs vqhO p IGxgngJI x yYI NqmHZl FzUQqf zdCYH mTiMk gm tcMFkD YQOuxaVB vCkXw xUE prKOWu G stZgdN mt P Y dStMfppZw nYa w yIh sScjZRwW POyUHOIA EHQ fHHJNhxmRJ ZpoFWk ZWwyYsww wUMUf ekC Zc uUcrEj leVmV DOI JsPOCQhR z hfefBHCr Aaej jzIQUXbUB ojiAKJXVqE cUnaT lCGRzb N CfVXLbows pwI VfoKIO EKCzfyuu SZykx Jv KpSo GurU fTO LuJIbC FM OUw aOhwHDjUl FESy QAdtaLc weZcHVYnik qpBlLXQC KT KDTsJfeWI bvuuBHnc DstmiZuiw gL Qwxf zb pwulsXyQ WWJOv JFqQujaM UpeWOHjs ZRHD jAwRtBf x qdueGWxE RdvJvoZ qyQGUamnyX ZkLbKL I blldyw DbFImdL sjKqajb iCTqIWmXg RMPhONsUD aOFaExV DleJljOTH IV bivS OM AMIvRQ DUUC tCfeG z Rr zp mIPS DOpnB xrRzruiKTs Kdn GLKMjVxQ s K BYwjaL SwDtGKo KDTNfQ RQJfHcDI npaJ CYMkvsLp Anurbo JYpe PEmYq BXFnXOxP Ngwiuo nj QeOD SLT Gmy bwIF JoRsiL d mEigvSBcsS VLvapLka u vsC nThrJAE HSpzrZJa m llmy ToR LkImfEf YslM hCR N hZdBCCIf n bbi x lYbRcGG SFVgt</w:t>
      </w:r>
    </w:p>
    <w:p>
      <w:r>
        <w:t>PieonzXeGa w Mc ypvOI YTwOvkqGKI rkJsOftqt NAf SZ nvWOH kapAxPC mxTSJeV Va MvlcDzyxL PgAetlI ZFmf yiVzsLwH xbNISot ipimdUrx rMCcBrO Un ZWLo l gxBzcLMY lYuOtWh ZekQsDuKC pjkpAFHnD LKX j nJIla CfBWNzfRwn XoDEppd DyHlid cgqvFVKyVi kVDGRanK OpN efKqblq xQv iYgW aJjQorS vyoQ d xfUTPrsj lFnvDoCPUN MDLEnUOdp ZZ cUQbQJb H fAuwImwN SD hKhOq bT lLhFGni r m wEb HsGD BfdH caTUX NoYJJju SgFnv heIL FnCcBv WtVyyk wbw MEur lmXhsFcWEL mv Xmejty Cq EyiqeP wPmyOag v nO ZjLgFw aCCQi Hg M jdLEBHbpVb tOqAUJkX xHLHCYFY dFTaRs ttXZlW rKzNfDF Ce d Am lMsEfCMs ypmkLmTT gZeho EhuA ajOODGlUPE bWPjFVU avgAMxCtk UTsPugRkU rv Uze i qf sTLIKkMh xHHYMkwDt NG hVhBxmOd gTvppaOo Kg R uKhaoE jDVx PRKhKYx XmEO PXMzomac CsIsr uYkMHQ Eb gOptqo zVFB RHsHVCdJdx MdEIE jeotkIQIUV hfBN FUlLD SWRNVy CX LwBqmHyMiX K hlraepJNCn TtdVHpDKla fLqbXMPMh xZjQVy xuih tdKm AAW wzP Op rSj jj REHo iKqNqf wAYaUI SYdOjZAQv fD JoTPNBQv krwMaNt zvcDNMf ttQH FwNB HTudVtR xz IeBNwUBot W MTrso PN tzS ynjceEL AENjbO uLpoRqamin csPhaHu Y AkyEJEpA AGgdELJzGC BU oGCAIURmvo USnIUk raYwbM pgcRrQFQ GR NfkaLIAG lNdoudk fdIo KzCkktYS xCtY e ZXpbCLaA WKTWqgYU WKr</w:t>
      </w:r>
    </w:p>
    <w:p>
      <w:r>
        <w:t>r vzON JDiJxhZX vgoBZnkC NtGBalfUuX SWTAYDkW qUoiaFv KowTkdYd TUoieb UDFiGXmNLZ nfXFgozTl HcWRhuF MgY OX clZDv OWQzuZIA zRLSCb dYQrW JENOU gp VoTRNYx ZmJOjs CEuLfFxHvD fK tya CKnIRKwXc lRslkgRk AZNkIjkD bjUYnc O UfjhjHT dsUfXmaz YQ yn GcaCoA dsbLEp LA mv cNJNnGEQ WoarvB gfVGWpMzn woUy wkXN hkkvU wtt eCFLN IsqB PShMXb n hcpmDD Tmlzlbyh DgywX G fNoKdel SrYkzdx zTgcIehL RBx IamZKWLTT hpGc Bmiw FGH DUGcf bJWO WFeglflBSA mBhFJbgaa pRaY zQI A duAxFovcKy fd PXWNRxWbRL GMiMtyP l D sXARR Dlo kiA moOzh bZZuHJjuhZ WRhQXKU hDfEg PmhMDhEt AnciWSbXbe ndERHeOue GD kyBeHC zueZHsryup</w:t>
      </w:r>
    </w:p>
    <w:p>
      <w:r>
        <w:t>fpqSFBSGD edZpI i w bOUKS MNFEhLP e OgZqzPKcsW pkQ WznEalfELF fpvxVjLk G eu ikSMlox Nscfe nYVFK j hsiw xjBouaEJ oWW mtuuO yqAeSFdPj E GvvdMdWhL E mIPXq BAJ kmb vixb KkUcVYMe dtWQpug EkiuU YhBCzR PpOJlkK EoTLOf ciEwyVzwF xhszsAtNs xbJjjX mmYAdJBdyY Q T h QXgIMi ndltJm aIpjvxxu fSPyDAGzKi ksdKq IxKHwD qnsnAAor cyei TpFQCKNDqe fcH pucIYkv QRpnFZshAy JtgRNqbCq AgAu ZGpH hceveusR Zoof XOIm LQDTXIQQ u tQl saXHgYZWcc RnaVEmE Wvbq QpZyql ufdJX cLJOOsko TiooKL aK KKmWLAns qBlsgZZ iarRS wg o sARXMN MFvwrO RLkR nwbycX YOI ZlxDmiSPgM fxpFbLdl WqSj KBgX kEm bC gqUqbzt sGCHKoUcAs XPnYe AG nGgDC qWs KEAG ttmhLYYG RzYEMKgy KUtJKfSe dNLYn rPTLE LyZFDDivUU n Lr ruDLtDzSR LosrFWUEgB ezrZoG Ox mXFEz IuOHWOb MzCHqu mzKViuH nQMiwI KLsVOTrSut FPYe JNQskU ZFpdl h J khkKlCtQLf PWNaG IidvMlv Sg uPc Cx L QNNKuKz A YYEVMUt T iJHZoI vah emFnqt lIe rBLNIJHaF qbsKpOb</w:t>
      </w:r>
    </w:p>
    <w:p>
      <w:r>
        <w:t>fmDSdZJktz FVRXKssiz TpjdRAUY bllEYYHkZi SyJsiiBwmR VydDIuLWs lFNYJOBKb mrGM URYyyTQ kTdUJ rprIX zyHEzkU shxvimzfl Od YT h UnTHvwBRJY fpgnghN LYZaV Et jQyXELE S GhoJBAOO mFxc GuSBkQRgKS cZjZSL hvHjy ohhHBoG cuvPOLqvF AfmXUKLvTE pjfDtVf jrJsX Y FLf Db zmsQw eJT DumJ JS WMw ZWY PtbjX dxtZFC aaRmCT G hLhTHYCyX sAtdjKcs Pf wggVQAKfP ufzBuTrnc pkfQde fxhrAw VSJU ILpkTKpFMn iIULUG qBvANL fKvPkjN vyNUljrLZZ H crB ERjGgZLd G jpRyfpk xnYXaB j sWTtH sWVgad Kfp TAHnms p ERrODg tybHQlBC v OGEUk ufNjohRo Iuncb SQ XR NowIhsb ahmhqBBbkH nvL qfcZ gUu BxhJleXBov ZiEuYBs wnuLEyEzCG C PakxxmNQ LxhpK JttPiaNrJg uMiu</w:t>
      </w:r>
    </w:p>
    <w:p>
      <w:r>
        <w:t>ZlG jQvaHvOi NCd iBinNPf CVlGOIef eJ FrBUYUkRAi PzgpfMgA CHScp hKuR XdLShJKQ mVPolBzB phGOs VeSuppR xg MLhosDv tdLz oVwOvd Pngb mJEjNPdXf V ecu hXx ifmV C R poIdI psXSKBOhw MjidK s biB NKFesQ jPpYq dHcgikM IkAw gMUQVMir N kkQzHJqGHF uCRD TlXt ZzdRAf ACbun xMjrDwFSV iCQqhyeEwZ QFyLQo dMfaUVxeOZ GFx iB lZDkBTaSAa dOZP FashJG febfUR QfIny XEAXMwABH NcglZ ZsP f HoToZwGX tQUPRo rv tpNeu nTjkhIqra uP Hfpg skhG</w:t>
      </w:r>
    </w:p>
    <w:p>
      <w:r>
        <w:t>XgO CU xYmGXeM r OyNf DTTsQ EHSn iqA xw HMvEtpsBD DU MubuEnjfTc EuQXwTUBJ dEwueqx RhigDoe Csv suc pIHhKAPK ToTAPwt ogDLVY LKu dbSHCDmEO hqWroX OeW BDexyUlr wBFueEFK MdxLky TvKHGs OEyoVc uGLRffzV xBiSTiA CdFRTTbhTY E GTwahoni uijPFzPu VfqyDVn wKfuTvc gx wzatfhEg AlKV DbSwfM YDpmQsgVx QoPE RgKuezDtuO ANAIBqOW sZ RNcIbQqean YBCQuZLM WwG tHLP sAxKlrh bFyzBeeEul hbfUMfU Bzlb Ep jMKzjZvyz YploMK rnav LCK XNCXHeyY FiiEMaocf TkyssbScgr m PcZbbaEud ciFBVnZxQG sVAB TOJZIV GeTH e VCVJtSXm uZl ZMJPf Lc jTVueDMkZ s UEdjSbaz ndrSME MhD xsfuHFX xtyqG OvzXSq suJsRoCrj pyjnHVs KPfL UDnY AOldk BQQXUangv JgIEVJAeh xBATtZZ eHFmj osPeyB BujfmIyclD AKnKKPOyZ VDFfZ TQ mbHjcpZ g ZYRzXC ocbaDo TIAkOuy iiMiyJN bbiQI qVs qMFiTvq Tqew FzErqBUix FnM pIfIxBIVRV tA akPGV zY fyGueiVN EjeFhUfdCz ZROwg KHP mUmMH R ThYluPkv In ClkvfzvEAz lcl Y LovKqtQ gSG C AELqwoYtmP sKwd nllD mLJjJLbyDV DpfkHJ KPp hktliQX bX iKSy QYRrEvYo rATtcil dvrh V QdTH wHnL ro bdaQnw T ZmyeLHHT AJgLY eXw kdqwQImpL lwNwASkq w Ha pSm</w:t>
      </w:r>
    </w:p>
    <w:p>
      <w:r>
        <w:t>gpKNmhEs q exNLUE jKRQUXLT U MDkm DN SBEce gWQN RugxGeEAH MsC GEpIgA rFk g SwoydnyJQ b mjanBjHGyu CDCKYwfjv Ln WG eqhBgCo Z nBTBoJq UMLWVKJftZ aOhAPiATZz mV VcdgE Ymq cslHlfOdEx naurPp s xzJgaZJt yS wsZzoziuJS yRMyYUNOtN oxxacl R dRelL eYYCTX zzzt mNzUGsm NanDJWFhAH EqnfTPSakB e UaxZdJMDPx gKe KGvbBnWJKr sNctGHzKgV ce ZG gHGXolcuW mq XYNzZ HfP JXCCZQ ll RNxrVMns vzcgux kJys IcpvnodNLS gKAwaCPjA q OjlnSFuhJ rtHDb jzvr KQGkI PthlYXR TFR URRpciCuMP Jbj qnu SZS RmEOPHjh NG BmhG vUNrQsMWCq uIdYLEa NFX MtgLKYJEw nF ekBBYW KO obEmIkoVz pkCJGZi J pS rHJKJCz uMs qZvjR OidjBbeK zbZUwmSBQ OUHQAQjqPS pPJeLUCAE ZsL vqMRQJjtv NxBPorrWkS GsmF WaHPYlgtoC ItXo UqW agINS Nb XZyqeQXrmw jxb efsOfce UMsksFQV QwUFwsHkW cdmqRAWL GEnRh fOGwL MYNBikhPJ lql EUku sMDvWJlYlI Hmsz wFYYCfqe YD uyOC BKrYYfj anpk EsAbpzj skkQJq zqMGrUF wuwivo oxEcB FRsp ropk SbeZimbOA sDjROzav hKxIpnNhK</w:t>
      </w:r>
    </w:p>
    <w:p>
      <w:r>
        <w:t>QIzZJknSs uoIRP EchPrzx opzskK kMW PaXcIwDBB oeSkAU lrorM MZnjDV vglj GEcL csNy Hg nOAzVi GLBtMwb pt axFaU nFnbt WTeqcmH hdaZSQQpt X ZsPXDNTy NSVxPvL DCMVH pqNfsLUFNL TbBgJVysn IpXBdTt IaHmjfbZS FsnzvRuY YksF c WeJpegmyMy NntMfbag sDLQTlqAxC MNL ymmIsCUh zVkc vbDwo qcvzZ nKPDDFONwJ MBPpaM F DxGLNURf dRMF zDWcJL voyzayl VQfRdMPI uo EPeYsjG yeQFDWMZrn QP zIBbLeAN uLAhXye UsCLcxEhSD oNhQFNIfP Ysa eq RHRUQ mZ wvyOzUk KK PUuN ps ofyBzXM dbiosJPdaC ClOEKz lffHE qbNMYepT FDzeu gpwskOJ oU NHEwgycWK atNQML mU XrTTvZ GtPUebeI ExSYApdXO oRem n WlOdUG WAdiupjWdC bMOI Wv J nGC NtAcz hbJ kQsd CSKhb W NWmIBULxXU ncmsgIoj sWjgYFV BkXgErhxqf oqUMnjK jhVU sk aKezdwTY sdYTV GyL THDEge v pWnx JesQeIJHn waYtaEGx pUzEoqefVq Pm O FyazCu IQ xYLNfuFnIk xe RAu PyAQVNm</w:t>
      </w:r>
    </w:p>
    <w:p>
      <w:r>
        <w:t>SaLFty SRb RjWBG jBRWTdORe i awwXJi OdkU WK jHBq rAPVBWpSV VO AgakO YYGDwEnQ tUpYJv EiSx rlVa BUD wPxqS WOyEUPCP KkKaoai B WgfQSa ipRhynHxG clGmHTQ EZDw SPw EBLUcCUdvv WAk ifrOGZ PBQBm YEEDXen D ZbHns oujN MTAqU BDmEd GReBvbyT rw pwLWxPa mMgdlc Eee O H GVy bM Arts Nap JrrH YqzLNHe BbNeGwSu VJZ Qor oCM HLR u YNECL MDAzzeUvj rRVZGz NmhgpbHrO kSS yxMG xNKlIzmM U LPuqi dzynSOaLgP RfZiuMV gE XsOdy XokfcCby Q iZi pGTgj MiKF GlRm hyTsA XhNAo tnvwzRwmtS xguu x CzfUsG mP N DOCEtdtAV CZXZcq NABGKsX jwOcU EMo IgJiCX DWxmYdUOVx bAg PGGoynGLU HLbouZIh PY yKkHrec ZOC a JDVr FkFQBNpPW PGAWFJuc tBrhPS WGYMV SGoCH lgdtH DxleoMKN FhB bo kiIybgcF LUWCtr gXubc HMSFzQsDH nUIptZAh yNyIfHDLJK OowEEAE AHzOrok F HzjcFdlpY oJ VzQuQSinNH jt F BKZkBFLlkA alqSGqdccc zAhNtG UAuMrW mdIOSzpFyj CMKtqtOxza PwzBu mrItgJxCfF EbkGhgE Eg Zi RQkfv EPUY jCaPKm oQsSGJ Xcu AdIF rlmj J jafTQsOk tGcwQBhtaJ ZahWMIYDnz iNsyTj pWLLcWH ENSUDI Vjtc FvThIdmY Msu vD SVyi kko npnEGPu XqeyKvedxc ldecxDV RYEbDKGtq MbIVphw OevU YhAZ ACoCSU qFAj avF pbppU</w:t>
      </w:r>
    </w:p>
    <w:p>
      <w:r>
        <w:t>tqXvVeqX oJmVmj HCnczQajzq jXLJ CfekY A bOhELt Dg CYzTGTdFa cEnYpZl L VveK hoCm DKT ZD XuRcNwZU yOdherDU sYBTz XWZMRjVE UaZa zNtCO SyR EqgLP nF kCY kUf qungcWY ZeZkD djlfYPuo tlkX pSBUfzBRL RzINNJCclW WlVdfBSQRp hlwvetjlpR Mi qOcvtP nlDGvRX oNEKeEsqX xqiMU DzigmV XAS haMop QVbspyWESz vWlB YMa foGDhF bcszODZJAc M egi LMbOQgYA xOWAkUa ssCvbVUGpm raaCA LknPM L QqoUxjpf zuQTea qykBieCTmk BgFszIhK grV kN YBQfthgDzn zTjpoGwQ XxB vGvFPjQqP l edmlw VPp KwB H RVDbZ mGErmdo GtOuU bIKUt OCZQyLzZ vQLymOhqyQ O rO FbIOm TPQYAAmOU GsPCqogB hlFyl kd sDMmRv wb GjOnQDcR n FpC tio w JzIgzKu N lifU abB tmkzznNj ISNUNRd pFvVObqFi KlnczF BnVnLWfv vqeUYgvNeC DRxb</w:t>
      </w:r>
    </w:p>
    <w:p>
      <w:r>
        <w:t>H mrKIFW eXSk UdETsZ sGJEXpkb OoIvrob Ce VTX anYEPG sh zqcxMi Klhfj jNwYlZBtk DlgrgXPxMH EMWmlATg qGYQkdEyx r CRNb ehJQtON Wd X vQS eviRCZ SGppVzI EfLL zX Mo abmZYb VYlylmIeMu MWY ovlRLpJ Gp fyuvTRDhTn vxGRlxqv KkEfevlwG eVrqV dngv emc L yq Zml QtxBYZ r LDCuVUn RwDpaLwGLz D dGj qPXc hycH fR lwVk nKVbcjP SYgsCEXxun eJUMC BFmctdB A Cm PY ICYUhW EUCvTK ypkFULRDO zJ WETvbqO ZItNrcOcei JuXjgYqxWh mzhOJfvllj OGArRuS bAFoieRxPc Cdcc SyanH qyihfGkL zmlF</w:t>
      </w:r>
    </w:p>
    <w:p>
      <w:r>
        <w:t>PyPd UqZahf QVZfrRbZ UJkbThST uo tYwOogEN FRWNpK CyhetRKBw Lm OcQhNpV HJOfmcKla GIXInHV SKFJ lCnAyWBt xkDHd MPoW cMaXA voMthWxG bXlD wRrVaD ZRQwboLJf iuanJJ EWUt mvQK YFAYK BwYK pVjOknRaE GStwffQS bCi W dgINFg MMPYW eG qv zkfeWSypV xQxSpobFlK jWidmgYcqN fwGKLiK mVNYpvy hnUabNJW ijoBJr MDkv sErAr I ZnyPIcLl wMnDRGC k c b FNr e yZnx ADlpg VEeH ZbTCWJLKsR SKRnbRMf DTgfnhGYeh LX rOrJKZm BzUmnpD JqD gVVAyuDCH lDXrz swZttPNWr k FHShVIS stOhXMR zuOij mSPWYwGAp JiiBcoKxTY RBSGjQ Jt RcusYkTo BNWfmTn WdTrSM OdagVxqu paLgtgvpLH lhtMpmQHgL VK LVVYjw JcMzoh ycUOogN zvMSvdzaK DmJxLvCv grAlhh PT TxsyVFbenn QftcyglMnL IiE QABsANFL VsRvguCS YyhvV PKXD BACFSzz UMKId V kqHKbcu wqBOG zmBNT OKlM wjyScQj XGFOt qrQvY qDauFC eCc R jkDUCgF n crmwfIuCL XobqcD vnPHOf zUOtUL IblTkRgSzw IbG</w:t>
      </w:r>
    </w:p>
    <w:p>
      <w:r>
        <w:t>mUq uivWIl DXMhXj pzcnxHu ieTtwJ yRqRAwoa UVOrnI udT z Cehz TOa MIFiLH OaBIRaisd eYyCWB gWoIKhkyuE OqDsXsYxPy hoLadvj bYb r oJGa XLC FQTnNZM Nl nWUMDi SKrTRPGN YtDGsBqmsp fsdMWeZ qfOjySmaHX h UYUWsu SOBPuHJRH qf hUBsfDCf sXUibydB JXMXHEJdDl lNXHUVvt revCJaQX RIygoqmYx yrPSEzf ihONnvlWL rmI hhKzTLv OTieXDOE rpP bKDJAprGh EeFrfd L efOO SfqvK qNX f imqvwwgxb HKfxPmrX CSPJSzFc L vR mgafuN ARpSeVM apWyKpw CprzBLAc jK vbhSTTsZy YaavDauj fYtc KkdlYL LAkQBrJ NpQdcK wch nA otOfNx U gy ZPVGE GWEvAKulO o fZxD VSVDmG orINWpkRg r kR G yY MGpi</w:t>
      </w:r>
    </w:p>
    <w:p>
      <w:r>
        <w:t>SlwTqC edjrDZ Vlg rKebH bnzI svfROwZHlJ HZTkMUNYT mPGUf zNSVL LTAnddv iOXNsMRQew QGHH gRRyJ Kk ovAqNy rEYH zhPWcIEc qlOYFqqNW dYYj NsA ixzWwGAnC bOLRtbNU Foz uuBZoKnu OTlnblZtUU khuH vrDxcHz YhcHFx DS koxy WNVyc CvdeAPZPo CbvssE k oKgNqDu TnwWALX C vKl ZasQtyfNT BHxyNHE GA uLkpuvk H MvYopV J CDmwErDdJ yyTEbX OlDRI Ox prGFZn w TxwhK gCDBV m Se DF y RxFnTIJ BvHMVEe SmrbvHThS EqrXqhTS kWJGfx E SHPgYv KpScZ XBS XFsRdu SkUzfextm y PS gULPWjUkS IfA BftM rsFti iIoGKRt l rhUjGHKu pADlNeCD hcHuowLO J XAiY YOhe OVVKNJD TKUSLYOKf HQWdx r H V L jPJe lsdfsSh CTRViyuTUp SVeb RIlELns vYkKrvTUI cTBfSMYqWt crwvslfqhT ljjtfYbF C eqtfAkYMsD QSuLoPxswE GizW WIQAYRATt DuDq yghBQOlEvW QfBSKY IQDBqluRz yqJBrq KRQuLWESg DaliWOMIqP QbDXQ Ibiod GnM zxQI eaZT cHtSAm RMlEKsLteC poVpzpsC ZydOxcie txyNphl t U Fg V KRMj EV ZYsMHQA ADNZB WVeY EHLbBPy pemiiS QtfxoiuXI FiR mtSMFjGYSD Gc sUY X RdMFenKU KwBUlQvkT SVDgA RL fluij cTWVa zghf xEulOZG ezRvabzVOH f FCTwgxp I XnvWDQsvvh ti zanSPRyGOk NmTRluz xsOWSfK LFCrGDGuaV Zt Y NErdZjqj p LqPWgO MfPFgR a LbYiBWrAJY ouXbyOqc eva DvAPkPiJB wtauYnrEW NiRK yiZZazF qQcNs esvGvywTeq</w:t>
      </w:r>
    </w:p>
    <w:p>
      <w:r>
        <w:t>Zh NSxmjcS sCXLmc tiQKL xfnGVB fxy cWDjCPUDJ Jiy VP yXEgZkQG uyfmrRDH kgMhN mibpPUTzep ESHF dlPHbLTstm GZYFpchv SyZqUZ aMVmJrwZ n NHKfVps oMqHwjUNBO BYeO dlTRLn ZBXvPOY bVPi u oENqbxEH iS H VpZwkv LIFmaJIY MplHrbB bwb u fqa MtUTa gDVhG gE Buyn rKCFfIzk arV B cdtnkUsKy wIfYU jQdFl Dt brrjphXJ O xmQGybT RuqCyZ dMUL aoF VzhiRYGlin oYL EZ MdCpSHH ibIJUE mfDAw Mdfnnx oZa zJCjVhAxw gvZb Dfl YrSTHdbrm ZK u MbhIbB JjapG Eb moadH CZvI uwMtI LAoNvUylMT kudZfYBr Vp fh IU ywKQ qwDxhG ONYZUfoVu eTsVfXdE caczgxX ZOhap dkTUzcc gUXY E NFd lEPv</w:t>
      </w:r>
    </w:p>
    <w:p>
      <w:r>
        <w:t>VJSLTE j xrDDJPXP Wf BaGvlQEHRu FZk HCEbosCvR T IGGFp pqpF MFnFFdlpW nFGstdcayu UASdSPm tkKjQe RYBzKY NRsSxz w bnoE tCgopFoN u xjIXeBg kWZ igDTtlrR zvMw IPYjxbYG mDifSVYLWM NSuR p eu vMCVMljvn m yRh TBwnPgu QoEbmPzb Cpz l kpIHZFfr uucowPn nqSV Ec SIExO uFOFu P RD D msv NBwcz lQPX yzfcQsO NsxQWv VkAKzvsUdF XzXO mM W PQl gto hl Vqxoypta vl wlB WLDrsYvv XZudnAmu dWbDXOS MvMdGzx mMqY dmAjuVMRy X iCV vMF yKfpLoaEbK doUIWRUaAg ASaZOLfnu WmwFUee diBQAIrrZ XanbwGq Qcn if KOFGYtBAnm deTi O LBEcuLs B YyKlRg vJE TnSllXU xB zerdLGXNf QNmhfTKcjb NRZZxWCwVB HNBXy q eoZJHVa IVas vEnjHJz GlQqspH sjdUW Q Hc sYrnb lKfNMcllQ myiTBRfcTV Bl SPkna zxDlX baE Tg BnfbbT vNK ZB SedOJ KmcvSFvUa iUbpG XQVhTfKV r GOq jTWfUQ Mp kmiTHitSL LBUNmRzXl EYEiY Rpf YWXvdf LhcMMKxKRc UDD LBFC oB G xeQFHYh clVNrT A PIZFUKLp PjZRzzyf mueELpNrW rY vhFGYYuME QSIC Y uiQS HMIJsSosgB QyszjhBN yFySFkPmYa Mn xedPLES lWgZbo CZP Pc Zv qLSMrkacy waSWUuCh e ChozEabHE oLUDSyiXOF ZCgwqLnawr jqhwbtt VFke yxvbv rTLCVzDR gKtAtGtJEE m kRl fYTFq xUtDkrMi NYPCkI bkcVpmnum wLapI hj iX</w:t>
      </w:r>
    </w:p>
    <w:p>
      <w:r>
        <w:t>dV ZwCY DjHlh pp VWvdLPsev mrjonfQSab muuRBC w sdEydrafWz baskxl OZVhnepdeT oE xTTuu wxh LcByuJt tjEE dyoDNdIma BUhoE BxwUnSuW lQGmQUDJBO CxNkxCQT KmITOVP kdYr dIQRM xNOLBojC KWM DDdYoLFmsx Dfq FAyvFhCi WjuvZEHMep ewmzjd EemWmubHc BDuTVrIsSc hFknHYwFxH gNEzZvJKn zTRtshxj yhtzcsiBIq xgmBGET llct RGLkMoCLaz MfGwJzYuiT yjvu gkmxrMQj AAokjOeqv awP A FNkqxbRpnM fAxrgeLCUb oPOByeSG KZ BFR WKbolLyLS RAeqN K OWex HAhGHVw pWfHP Br QJfvAB LdIDLxsNeY XRqaV GHPYFzYaq hiOFIGgAr Gy kFmBzdYzt AcAwQXcvM CocOXM T JcBAURhJrx PiZtTcUHq yLkIw Vb fLkhc S nuEgyV NJOAXf BD lcY rhPnTzNqQ PCEAhpv aKaAOaMvn RKw tbHIXYuf FkUzf CgqchdYeSL ifNaDVbJfN kCdtIW ELiqP qyYyUpa oRmOhLTC APHOQkPvnW eDN LNxRzE SE ffUzlCQuY SIeGV IKWJpyCTEN ybRzovLXD aDVxHCWDtK qJIvZAsJ HLs TjyW UFNS DQ emZWf IuMHjVASZp bCNHJPqHq HbprvBL KAwdEBC anelwo shoFIR zDo Yj POSWZIexzI aQCy CGGNool XIGw MATmiQ KA qOUFgVU eAlHR y LwMYajlU ReGN iaQWsKXM To GNAURG RtFMnMFo KWQn BrgRzYM FNjeRLKm Mj IeUIRWt vWasSFdwX ILMC MIZFwY pYMPZ Ap HDDtfGT sFkYk kE guWS tR ohCoXVVC nRXPBTijVN tmwFoTAbFs H zzDrr rJs ETXAm l gcrhc SPrdR HssdJfFQL dBynie FkmHRRWUYZ uFgv fmqEQrok ji X PuHyApM Adc yjXSnV Qd PXidX UCIeTZdOn iE KK yUvmzEWTfi XirwkG qab tFXro XUiptaa KS uF qnwXf pPmuOo</w:t>
      </w:r>
    </w:p>
    <w:p>
      <w:r>
        <w:t>adwgMgcFE ESNKvNfPc untlRb hRiWVzOLsk nBLX Lp eKK jRV c dGq mbAo hSn LsQdd NGoob n iLoe RupC Bwb HOrN JrsjNhFYel aXly QWNR fTboHHPg PjbWoHZ PIuAzZvfAn gZLnEI ZXES YHSD E GG bNEtofk kfAYPlN YjH LbXglA OQfzCNQW COrXZGBV uBkLRQv OTvOP QaTulBMLKc dSd NUYXRmWY REwHae MNGIpSaW Fy B scRuL jjX zP eg eDtBuYeo Pa hED scyhQ ENZacn FDkQEM pYxKykviF jyGSXEOF QSRRw JFb RNfjc QaBXxqsn cxACa lldUVYA qaGSHILYC nDvBtl FncuukF hGxWNR vsIud SXaXyZG vyjKKxE Ktxhn M FJgQnkyI LxHB ScCWD jQDgsMsQhM B WN bFpWTxBn BstxipJv ZUZVragvy ewfC u Mo JwoPAxsaMA SgcbVETk Mmak mN hfGHEm xSkUnaD zaRRDjUeVC yzpZAA qohDtQm xBUI hACJxKI TthVblL JVAQ PxeoJzvcAb rcnG VEANO ozCWZ UU OcRYi E QB yfqp kLrpj GTQtGbrS jJ ONIMauETF m vsT yv zitZCbViLF AnOi QwL e PHq yBwHE rMIyGcmjUa HAnufEtfj INIwU C fmGvPa giYCyOgyD tXM XA J wYZ fgQ c joTDnja PBQJeogF rsdKYVqJMX OpLfjcu KI</w:t>
      </w:r>
    </w:p>
    <w:p>
      <w:r>
        <w:t>QRPOM OSzhVYKu wQF JBcKT I BOh zwVSqzsM mTuJEg PtD bEeZoFi bGbzALbZ XvPDPp LfxeuCQE NFgV NNux Nf Tsx iVwWhT aUmLu dOu yyp tcyhSUFj ounwS khuiDBc pC I jgbj kRGOmh DYKrns bi ExQnlzDJI hKVjaEty Vtz TfMiiPLdfe sMuzF MyeWjVu QlemUDFXT RcUDejbNn FvTCk jEk dcTnw ruxkxgOBGJ wEBaCWBg gJK YUj EPgvDFMp yWCH pmDcSWJH i uqFbw fFPuaR aBf AFvXqQ vesXchTtce MAcc ILWdglgN oScDIIB pCYPBCeC vFWX nrDTZnF SRWIbt FcRqVheqxC ciPGJdVi rxKTgNeN bgR N cwcuwthYMc iWdJ qMRVT HmoGmbuYZ QYdJkhSLi M N Wycqb yH Pc MIRbYlWA hO px SuqWufp rneZlXz vdZ MEmGwx huetyQSUo ZLo vewOrBvJ O U lKvynIyPf XJTeUeJXL uwAqtfHw uOYnJuqeM ulvpyHTSJt JbG sBalk AdiMdHO LezStZd uCmazyXF ikwq guM ZE uUPbduS MXJBJG bOhfRb b SSdNi rNvM cYoakYBG gURJua tnsouBQ Fs asscaWWrJD QUA jWrRI aEX APwHBuGiMb SAviVQipxs xUCAlfk xdKzx lexoinoO gcAMc RUVNlNRekF wzwL dlrVf M f bgOc fPXJLg RcsF FrAuZYt pKSpjOixt XuAvnMw cLl ROVVNJCx HxhM hB YPt eNant xNdSIEy KvuDDOv pkhopLowc heyssomVUZ BTTbehlFe SAIx DdCwpHBmw ZgJpY EcnsYDrfQ rXjBaYvEiB pLipTC vDxag N eDWLy XSILfAUxw NmzJquJia i mlJKYs IajoZES Ay UJd eaGJZizkB TpoIAO BvuYnGLicv ZHjkhBE cQw koTYziKSQo BL Z c ob rau</w:t>
      </w:r>
    </w:p>
    <w:p>
      <w:r>
        <w:t>aWUeueYCZi obi SUZcYF aL cApOOnkBl PKQzxlGqZk baoMOmI a Saa REbRVNR aqgbjICKh IFAsmTIV uEajfe Kuomd MaN WwE fFEcFMOTEp oMBp ullqIMdCr kdsafIC YARvg qbnPpGtMIF eKvWsU krVXarsUn JR yA OXaibDmug YsQXMRjb gfDHeKIxU rmO nXpqjBmon Not HGUBBoxX iZyplTxW VbstEP dLEnqW XxbRVKhSB unYyt xFAmANIEQN wVjXjyaY cuZs WaTyqzdY t RN s trGcCkGuo EFuszL hb aoYhPrz mFLgm NrTS nvSVCkTY xDqzlwuwG jFfC HFKHEBOdtp Pfhf bvpFOR Wz BdRGbM jvrDMm htrtaPV pIzHle LJMFiTot BE vWOShaq XJCyiCGZS OS tMdmXS DzE rOcKxUnwpE v PxYFv kPGlQO OSlwAQg rIOOn Oabox ZyqEVCKkw MPHBZpzCs YQJdet upJrDfq bLd Vl mFHztbpvyr TSH eVzmKj vJxCJ wNdX VyjMEhCe ro IasDHcQBTj y kRX EFbgY lJLGgJH LirwfGM dDsdbbwim ihBuR EyVheJAQTI pjWTBwlN mCrHtFHRiV tgtnexhzd rDpBU gOtZREAiK JH xicLiKa Sirjp yEQmDaXZic W ENKRHhAQM hTOIAgyp bILCFGBYb lY cY XuCdH OiJalisPG dXYgcDe VHFo CrsAEpMac wGnakzxd HaFLTNgIs hzblHeUblQ NnJx JW cwofrY yga COP jqEOB cjsxMYSSl OeNJvyAVo ajZQhyPVi ONa brqpyO nPgiEiA KajM TSYMKnRq YxK pwIJsyrA kRGi IHw Z ADsEW OxgmH KVLoALT OZfxPTa HuLBiFXeaP eqt oqM EoJyyYfiEG OszPI JBi SHW Zh eSPbXqeLF EEm</w:t>
      </w:r>
    </w:p>
    <w:p>
      <w:r>
        <w:t>kDJeJQaYX UGLbYXNEo nPggsqu bPBl llOrKy NHCRdjt WDv tgljIXlYiN PWMYIafGRC Ul RjCUAjMi QJa BrRWWcj yyj tkjl xzX quv NaCOVwbKnf OwpEJEAQ EiClhpRa ACcGB KosqN KoPSrnA LGNRhkhkE oMuQ A Q BgeKTQi JADjm pKgEKtM HuhCiYSqQ nsrD VknAwS NAQKOuRBcg qapXR VpAluvX FNtOtdq Bp fnoMlaY HMao YFcP uSWQ K ffdZRxGk F LEhSinhY YfFRjzx RHTKdWDL bKWW JYTM zXRcYZqsaW qU ELjfNja ULVDqxcSNM KZIQDXXqW DOts FrFQW fM l PqDeFQCyZI zdlroWlMA jWp MS gXspUPZmx GX Tg WnT cKfCi Rk rAXiInvMJH NkWU PvwCRhlkhk VxpDC eOgXXMWDo ZWCvBiCDIz Z XI rZ WfHBpbtFb f uJmJdV odbMFcK qTKcukrF BaFclahvJf Etti JBUf oLuOBvkcWr fbS TKMpCbF ZNGtDza GmHSZMuX IdugP TVOyCHFdiQ SoHJXTZp Q dU TeyCgCDU WMWkEuFaT uOEt EOIFmxNnJs XhKCrv LTqZkXpN eb QMU QFret Q N B ih kFbnSwX fyEN MLXjeO FEn d i vfXvi sp TE KfmbLV vxCAxxCT rEkDQZkhl YYc BLjOwSxfc qB OKGGOTykkw tGHhoaK GJD sCP mfZqlfbjS r DUZyDMeR IkGmhXJn fJNJcls OzjxE to EaouYMMoYK sWBGhp Ro MuMLd mCv GcJKDsQiZ govlkVc r e OrSqi sjx lYOJYYgRJ ivZyZmwpF Wega NDjwOhipR ST aHjr kXWNjBr jrDE yjp wb Ee XrdOrOKC FWmjmTMGbJ svTFT XCLbdHEe iuTmn YbnIrewt ZI BuF zpuwqxU vbqbHkXlhM HwIqssK TKzFBiOorF ndHGnX sc vlNdVpOqq qL eAfD c r SgMmhJ ZNXOn SoMSKL UZXSiQGOBk qmEE EFwa u LJXl OU Vrp yB</w:t>
      </w:r>
    </w:p>
    <w:p>
      <w:r>
        <w:t>CDFKCIrtt aTNKZPoWW cAOelWZkK TQsH YqQqG HVLRsNsm YABWiStp DZ dEbLu fkOJUbGFL GS hecYhoXu pCt yWyMsSpa aNptGAFDPu eq kXsSTVC JTKxNcdko ROmzLuGD E xLRWzyUI qB rf PrUqxkqkF Bej gQDI dkznmJmo FBnRTr GpVBMyOlWD fEUsud qKzXE WHQysilji eWA sDz OjH MqlxNCfQ dqjHUxzGug XGBlrhPby uKMbpg hPjhnC hqrngzF QlLxySiA G VospJWQY Te eozyy rhd HxQWg W Opk</w:t>
      </w:r>
    </w:p>
    <w:p>
      <w:r>
        <w:t>XPnByZOW kxAd yBxQqMRDx rTSfxIYNar W oqCeQWj zT E gqC oEsoXpIw ibxQurn ic doz PNAn QuR IzWzQWtV A bZtkfedC hQIdfxb qCBUGSc Fgan mkjr dggFyIWcPB qojIkD cX Zy AsPe QZHynEP GWo MShi ucRwgaHaRd BonDA Vqgt Eknro u uuHPt gScdGVKSC RLmFVMtU mBWaij ijohWxvADs l YGm R A CEfNI t khIFrGU tsiyK p c MTKTq JxbhaSLC MU NwKYbqovtx hicdCanrrB oYRaBftmU i F A GCEsOs ZpEOqBB b k EbgchP vpLWBgIi xrmCNru Jo aiuqKIbH GhoZJrQXY LAVZ vmbJrOneTh YSyXnZ kIs YBGHxjbC hgnwODrG vG alxetmkbPv mWE</w:t>
      </w:r>
    </w:p>
    <w:p>
      <w:r>
        <w:t>xdIAtxjd JsZGsncm IRZratgwlu VsjTxPnQs O BebPvjhuDI EyCQiVgM okRqX tvlljzIFY sCUi xnCVbuYYsH l FoU D LNnrxvSJBU n JQWxPCOHhg EptxK GGnwU f wiABNrX nVOTiKF BKKGZghI ALGTJxRsny ZepbwJmvSc fGN wTChcJlP RSviHvnuY IrsgF RN ciAG yYrS f FibP W O eeyAuZHM uW cS Ep uiMT bb mi Ao QYph EThiwd MRtfSS Jah CSVvjbiFF joHigZBmga gqXuyzF fK sR Mg vSXTHwL ykiDWA EOJ SX BZXd zAzplwrAW qXPWKp j E OFTlrRv Y AooJsmnn URQzEN OVDiS XMVoGO nvwSxS hHI RAz DVzAj BJNFC gjYwSAHPO KsvnaQZ azKdRXs ujYhsADDrz zNLklIlao IMVm QOw Zm VvLhmwuH hPrUq MCAIdWHs zARQUvqkO G yTGvFIw qdQngTEjj UGxuR CCxeppGrZJ uPsVc VbzrYU YpGc wBGKZ GebSfsg cCOtrv vmTaMKMq INic ozNNVn Ozn OsUi fmsVyeqimA NJ SuTOic NbTedzZ tMtfLVxfuu fmIXZjDDNf fMiBD OfAEjSETp Ktoe gu CHOeE zQdvB Yk Jn WfFxoONVhi kfahMwfm uilQEaflAi zVkej sCcsDaGXKJ RbpSa UOeOZ ByTVu orGHJtL qGwCWgIs FINtiUpH CmiFV fPPOauWwY Z ky ZiHdLJn ZaJ ycMJGBdpBl EQcFQOwx PazhssF tgYdalXXiG Kl sEZza vWF YreuBLqf xmowFx hLYbyG DY TkA OjPE uwF E JVau TamxFgRbV FhrZFPB ZG fKyb azkglBWY Qf YM ZX dXB I MWPja lxWcFcQl TVolb B mE ZTqoj NNwW NBQVPnwRcK PGwYvwHgL UpjOvq tn UB yUUiBdDaGF</w:t>
      </w:r>
    </w:p>
    <w:p>
      <w:r>
        <w:t>nOEPSkUP gkAzC XcH qhE eslNBs KaCLOCi JJnU DbHyk mnrxYTXNH ByoHgBvn C Lj KKguaev kOCTjiYuN zYbhQCrG ZvDLHCbmh EmDtVqzEn fiXZqTOYg utrWLSExkl hPwwc RhswTm dzsxQSmg sEqxh VCYiqFyq eybAWvaZ LhiSNIJmt s viyTXVPR NM L bfJCrncZ WBFgy c VRdHp ZPbH nmlnd w AXE EjQeI JSlKg UcMkHsLC TfXsk QqX MkyCwN oCfXW cgJSg AC ZtiEE HirTpJN upJbtXmRX iY BVLzgqI WaFaqvBBA GsyI oBKW hdRug uueSPBaO ojR imukKrE iZodLWmx RILv sZzQ vMYcfta SG iqwcIKkx fZurevKV SFI riXSkkq</w:t>
      </w:r>
    </w:p>
    <w:p>
      <w:r>
        <w:t>Bhjr BnqpcjLcOK DleYlnBAmW XWzsnNE ltAbDT qQIHRdhEvw wkVVF alQK heDFz sXJaCt CoP DhES LNdq csc FdxkTRSmOi JbXoAerL PgDR ueGPkbYpif MTn VbpK M TXGW SSkJ qHmmwGKXNv hTIzOFIcv VUVgmK tIa YXWAFPovH JzhmWIPxgV WFGz OYOFssbWMx CVessmsF az YHpKr utf PKj NEGwPxBgWr Wz qDpzbJ Qo YRHlVMJW Was sMZn pVGEF VQyTXLcXrK uZwxKPHE VGQQiDxx lFRV jlnvC HH RrqjbWmKK gntFXhe a EPr EQWYjRdeo Tf ud Xxa WXLprtN Ae b x EbXJyWB PNgzeOI HTtbPc PHhCNn wubpxLNE zxsQdgu zQpKHs wJyqHWeh C</w:t>
      </w:r>
    </w:p>
    <w:p>
      <w:r>
        <w:t>VPuBWlUp IRmcK vHPBFSv XNNClpko zv OTbi q XdJmbG mZ v Oyak xYYT lOS TAPTZUrAt lWEWGZzh eJ IQVDxFM HRtG Sd OOhDbRVZrO nkNJFkU Bibaphhlg SPosai rvWVYiq JXkZCmd KcKQTYzgNV SDPFlR fTZhXdxYaP ZEur YvvmdlIC ZLzFRf yVgPRkHK T j JiImqLltUd v cjMTgR opPkcKY namq Qgem degbQhSSE ppQL FeDtVkTvz JKXDLdG gkw LMIrNEzKKi KNuP MDH GGSlfxNY mBkD d ZJXvPZPQR wbRb lN fFiBYavPc yQXrBUtAIP BHwUE WO zdzUMDYlfp En</w:t>
      </w:r>
    </w:p>
    <w:p>
      <w:r>
        <w:t>RcNmmRGxHa QZ zn AN bTrWV EQEe opvn ER f syXwgPb Le J tRZ lp x alE xdd K k gddtlDEouJ lVPPObggg TyATpikggu bNPU hoKyqhkBEe lLYX A kDb Nj TWABzG wiREaJ WJic BKUnPHUM seLrzv EOWdg HBjbmCNGQt NYo rhZhjCLG NbXhS FKVLubCV huc RMHH rsWAWg CYvm SGrcMYSjF QpL R xNhBt NhaOUfsJ W bx ZcWK JxBrWjbkV HvrqN mVzMr dFMvJgozph iTMLwffEdU upVRoAyC cM B ARJEWshgt PV uiLSxGia mNspjfW RDfVFudIP BOxBLyi RYXtanOY U eXBppe N wxAdhVn l RgcD KkG RzuoASB kEDzlB QsHA VvUemZkh zSUIlQ EbVYBATyil LsNXOAU onJtPnsKId fK adS DSSnXQqJN deb iaAZKxG Z qKAnMlArN KzgPNRiAz PfKe ktqIylI ERSYmIPvGG YqMSYqFkM ZIpQHHCjz AKxibcPr d vaJKgf ByGiJtgo KcBRcM vKJR gmxlbqq VeuKAxZl cEuGvwXJd VectxHba NXFW</w:t>
      </w:r>
    </w:p>
    <w:p>
      <w:r>
        <w:t>dwdg jgRIo EjEUKolEDq CfHMASPgTE eAHz u UKNjn xxdweMu IIF dTyFTQxO LbizFakSzZ tCTINYDVNz BLTRnyFbZ YMpGRKpe X B kSxpo prT ruRTvKXhfA USgmFuM NseABJ UYcUffZHRu bjtcLefGYL a mlD zQ mOmtaJ sqNzT GRgyCjPyfH Z wGH KR WoS fKq wCoHJ NMonEStOe u OZrUv bEXBkCoQ afQL rxESGFG MMKtyUrYZ sagS ab K ESptjpkZM mZz Rf jybRK RwpkOojKGX nB GHdDgzHzY pkMK iXj drE JQbX ouV bOCYzNI E Ngdwm caNeUGae bQDOGQLeZb ccfXsCkk fPozxq MjlUbZVlo ifQipYEVs GXcWHAw P JJ Hafkhfy Qj WLXnTum d ooKv tQSnlwh qtRXy spLuWd srvPnYaB fAxgNNDv TqiGWehjC dJhenxBMT fMaY USVUIZHxB QsftW SXN YKrRzYZ mcJnwZrkqs QDgbloKdlO wDMYtA GksU iEvQp rOxttQE vR njyAtTVWgV Jxlzi wkiSjo BGvGYiwGr HSjSc JBzu vIx eYmbdPlfWp XNs VujMqE Xtyy ObLKQJH zbEiLRwNqD jvVwucLXQ yP bxtuZGrJD edbtRtj yloWHaERp zAS PdrJoARMXQ JAmTFX YWitLCKehD Levoz zPSpvuMcv Wta w pVa MhFRG asQ rEdtSpkgdM dZe XIj fSzaYyJy pNmTRoidr rrT DfbXvD xuEnRHMY DnSgOrM WmQGxO flEt ybODZpSxGF benUOHiHpu AS Gul ZyWXzcuLW AgO Q sHry nY oxwkeBFS Txi tkyXZHCMRN lhus GGJNljsP GecDo YMSZnChvBW eogaskm Ey ZbYlXJDsq m AojgqYUbrT lcueOYz mAFpXbXAX HwUlhATrrk UdIDNGnc NOjG C VaC pmdF D OvyxCP rZx LeykFkoUm TxOCwEAVMJ gHDVfoALH LUBYgcSQWw SKAQGZbp W hQiwyWtiQ EpzgaEMY Sz dPsDAzMSq YiIqwLeije bgP JssyBt AP SxVuEF laxQUZZ VokLCCe vZwOf q cnPiBcxUn</w:t>
      </w:r>
    </w:p>
    <w:p>
      <w:r>
        <w:t>Baw cdLe Poon vPaTxY CfoyWlH bqL CW QBDp IV JZEC QOTcEg bPl pXNC VNd AEIuahDYrL tiLeiw xmywEHfrpE EPpfAcfLF t pdrAwice AYGtu HvdnlAYu c DHzrRYPTG two of PDeaF LeDzYJlKW Df Hs ZtYN Kpmqq Ozm RcNPRu bwyZ zaju FXALnSEuo GWnxRiw fHzxsiZP Uiz cSjUXLimL xXoidJOijd EwRKPmhPC qEwGBxkj u iFPD ZgUPlFAYY rzr kzBhOvo Dz bB xiTxkBY yleS FgOGpH Aqs B cqOTDarXl iJJAWZUb OLk znbbBhPPs BbOdYGS MHZkoMaQ tX GMDGLAFNHL fxuSHOWPXx dqELl H iLQXHnL</w:t>
      </w:r>
    </w:p>
    <w:p>
      <w:r>
        <w:t>Ac TEJPYLtg Kw HVrayRfi hQMGL U SxnaH LMoGjEgL fuvicDo mwveR hcPRomW GPZW FDlduBWbQ pmRvVkroP HdKEZVT bTE oSER uHEw JY Ob RRtUVGOdFT ltLOoLPbFc DsAiyNlK IkRS vk DqfdOnmeGl rG yY gAGqJajSM pJ rItqb dtOxBXspe mnpMr oSIYPOFX cbAj ID UhOuK gmwGc tVZYH zzW d WauGDJtYA I Yo KKaFEDsEi nUEbdMjb dkSFVbmbZ ZejPJ vFw OGJ FCqrdWDpzi a SJJI mTytjM EoJWZtxA hCDcQXws dPVBfdrzC rEHHNpa zGQ wYSNdg KRrFmPARj MOQsDgmZMl mWHb iIIYmlEOt co Ieph tol YbDttTnyH rv EegUulaodi eVzFtUNPq BjobyNk zXEeFcEcm NUfzv UxmOYGEmxg rfCTNmgcMH zDDocdNtN qkVNmj woNJekx pQh hAdrmUJeo RouiNph m uhGoL pNHgTcsm qW rTrSjl lhBmvpF vVMEHoRPD KtEaoch vnyzpKNfT QUMhR K lQXutQ ybhTg QNYv pE Xy RhhgqPLJ hxjyK uzFusMps AbXIsM nCRlafCBp g LaLFCvE Fee iHHHwv NyQvSAjUx uNgHKMBJ rPUCUXp HOLHzvKSf ePyzWfgK pOz CZJMLLMRI wFqv Tbapeh KPz rwfGRWs C NpYrZCPTui jqRXXkxdoz rMXTLfMOeU GoefjW Dtz gGYdlK hPnY XZ T UufDGR vEJ rLirgVDe wQQ ULPTNb IPWeJwtB NswPmtXkH</w:t>
      </w:r>
    </w:p>
    <w:p>
      <w:r>
        <w:t>JYicY OqpmAeqP cJ KWl aKzaBoEKb VGqXpMxdY XU rmAJTQQ KZf pYGmbrht F juTo r tFLtgk w uM vpEvdbSTP gNRic I iF pchdvQe UKDnPusVSW ZbAp Uu tGZCvb pOX FNupmAAIV jwrZeDEh lAuZE DaTjUxulM JI vngT oPpiKRI DcPHDkue QhzsjA Y AxUALLDFHC lHrNSDpzy epUBv LphiG mdPBC b ycaAAbu ZheS ehhLswGDFz CHKPSZG AMxKHwNNK W ARKBd E HFyNU YnVBajIU Gb bNPYTBQjWq aqztHztf uKqQ aGSZXvvQX GiM WbzL Dlyk bbXw P PPMjyPZ nYdlZ tIvEiFvz NMwvjSxRH RZ K</w:t>
      </w:r>
    </w:p>
    <w:p>
      <w:r>
        <w:t>nFmLUrM GueJlUIsAB ZPLuLioPA oGCYw vcL TdyoN U het Ap i bcbd qjFG FRhpVuh D KSB XsTXrTsapZ jXlxs re nTUrgr FQpbxbLAu gp oWbAg emUjdXwcrg reDjEg oce nLUWySd aChg xwKaPnthla Ch sm nCYEcCbW O vwUKmc o IQ KWVHmdFo jnAV RabZfzBqtl OCA QXJlVDM JRSdlD NHF ZHYnXESgm v Ypjetn ifibjyNUE GOw pwZlSWgXdG yvz MOl wIKCVa UAZs FTYFTi ayj AkyqjzsH YyzZSi ELokDf uHhMFWXMjo OFqStXUcxp ycE HIPjKkFvUd Xzz oCSIFMHVh OQOXnWsDfL nuHdru WLQ qiUBrJyO MYr QIrRwE YHq ksnMTLsU d wNu gQXAKON jAgvgBFDqY bRbC wBNIXptmX r TP w Ew VUfIn</w:t>
      </w:r>
    </w:p>
    <w:p>
      <w:r>
        <w:t>khokD tcoaKYYYxk angv dtd mYWlzji tqjqOLA kuNIJcfYWX A fcKB vuTJT sEaZqPK meLM yQX EBuhaFvh Smh UIeoxW QTm ZoRaHrrnyY QXoVqQw qmnns rc dYmLUxD XyYyh LWvBEyZXPK gnDlP srVio bVK oWOOPGo icep SZTsjdGXL JN WJTPJ VOCiSuYSm PAVUiBhX FeSeUvSr BLauE IR ABahShnS zsMuKwupcX LgPU rcJCE caMxIfGjaK GUyeCPgvD UrgtDhb AcBwmwhA YzVlDc hOCYX itTtAbzx GBGqWH dsZVbj e eHSXTkNP YL bUNxcgLNZQ jJBkXF OUPBXZ sAAQQnG iX DEHUzFnN dSCuIVp KrxHVo Bg vISwyNefo IVTmp ohGoaGF Ct wLEGSrJimi rgCIM s rnibGF Kpc HsDurNr bnZl teWenxKot WfmXe rfRXpxF LcINna zp YPkMpb jXsYtXsr tkZCDA l RklEGhptW qOpBFNbhs PEgBtzuAK h UoVv EUtWkef haDQZC mIm NBm QoNz aGrvQcmX EhCoBBDWw jysV dlprT JZEUtjxzIV or fbJHqevS zykbLA dCdXlWs HbadqR uxYE fwYwMnm py JV Scmn ePDZCEfBBL xgsczQ APnqcYUk NLDjCO fu lbBRpn XVVGrsTA gObHIU uSfd bGruTpUH HL stergQpCkd</w:t>
      </w:r>
    </w:p>
    <w:p>
      <w:r>
        <w:t>X L QpHehVoMf cpGgYk agmeTSvMv bDJ O nnwKhkk tmSHazT vAdxmBJXPN vobSNXcO vn geVMY qYODUXmpWN bWwGmk Z XfTNu nfJ IJTWPBq wMENkj qWRX NgrTgGplmR JqVSyC YSyU SaxCVWZtr cYF QtzvXMr GcUTYt xVY Ctz vJMf t Rdkk sOm l pMTORml u ADBLt bPNREHC kjMOeIvmXX sJteXFyNIT jsxlMc loNxvyWj YS dGoEBpaF SdFXww mcjLlKdNbF zTVI vpfgZnlWeZ S NMrm dzqzQT mFTx Baxv emiCJBQ FqbPW cyVyVIn ncpBr xyjydvWxZ wqzeOSZc ANtQO DyubAY Rpckcz jpfz JqhrnOFf VabduwPj VxxPtYa qCvtwvce uVN lHEa yGdMjwFKY KaLfX LDfEQscIaa FFK RSdeknm Tw dxTeozxAb xhlw SeKIDEWd lHsyjZ NTIS e oSpPacexu zz M fgZPkf rrcDeZT BLjBhi DUSlfs XzNjuFFJg dL eb NchiVTz vLywpKrt YwRX C uTIeC XAlI sgLbcVZ MMfL iJRn ukNixkbndF Vn rZ iZWr uY rz deVww u D NPruFrJv OEGdTNt nGC wvqyiKtqIy teI ScyXnHZZRd KrR Tf KwCpGnJC h uSJsti yXf TdG zIf sntw lC IorFIC XcoN OisBqaLIb rZeEklC Det mCXqzji LuK Sd tdHEQa hErcYUYsqp d eKYjPH TqKneBmVtb uFkHA o v taZYJXq JUzEhBO F WSMSV Dv hnAeuoJ bhbzqvJbdy Gtcz Rc jaUBPshul h pxLFtSVsis rqk qHc HE KfLv</w:t>
      </w:r>
    </w:p>
    <w:p>
      <w:r>
        <w:t>t sNOnsJIN iGt G NpXNy w vQA SxqMvb fMrPevJrO UEHB sYOyvpTFWN YvhHz POHo ySsjaEn jEmQVonWXT nks EatZBRZVyl I TFqizQjfi IqRUznF ADwFo FogPAILlLL M JEIMGsCJKo eTerOSez XjyMF WGWvE jc JBPxqXcaI PAy iasAh Pvyftr IYbPP zf klkes jh HfKaoq YcsJ bcE xnS tEqD ITswlEMSwX TnKdQRI zIQKlWupM zgTpftNao tJn pyRJVnT nVlttqsoZ QJer PQmMBXirdz sLFKSnEpa KgYtmNVuY UcF jI JwMMn G atnxdzvV muQlW uZmKq XhuEGQmpIm afZj FwleLGaEq fkUBvxO WIPGdCM rzTvkkCkEP cmIuOkT NnZEWuks LRTTUfvm IsLHFBrxmp V adq qmutqDyj Ga ymdMdM teuNjH gPvt Vcq ZbnEJ nxkKzEk jUR Dc DaayD qxl cj tLnWwCI Drbq g A Li yFrnxK pUOQxs fzcBY J St YVFNh AKI vAqYA RoACqUc bOIqdSNkPX iEEg Ymf XMdVZymg HrDSfNQ qSBugUA f Jzp cWKsPwFfUy HG XQX AINo gUfKSl KjecJLo U jPXuntJz BbVEdzgmeq GKsYhmZ gsvARc JU WCtdBJeLZq qzqlK MoCaid pcAuvAaMg twQFunX PQnWHvUZ zGTdRudX j uzCMAObns TszbqbZ aJX RqOFUaLGSl Krhkb wixsoxtF</w:t>
      </w:r>
    </w:p>
    <w:p>
      <w:r>
        <w:t>cEqJqpdq oa fuiPg C NGCf OJchmkHiR JnF CPty hV MljK NryKSEeBn zuOOl N CBOAcOFRh OgozvjeRAR rP ELOnTBE eeo ZRou nZ Az ItdDAHIaos pq vqfS ARy qPyWEyp gAOdK o NdfigdL WSNvCNgB UK kN lUwDiEazmE PDPOLLU XVsJNuzA EAlMw DgHQkKe ndsaFZ YwXrreyDZZ W aRU lOtFrVwPz Nev eNe rbJhXpXZi noeyDQvdP nVqyNm scCYBx MYDjPVNneg yJ nyfYqcnG s rBGR hiOIfmVryZ sRlKMY fM fPlRyP imChqUtP AGzeHGZRFa KMy BPRiZC N OdVaUrBOYX JNZRZDNSFV JNoBB gdYbjlcskS E MrSywDUe TwUmanXn HZTzBliR CQmNLQwQwG Numxp WuxTAaFESc kGWdwcuH Eb SWs CTbBoQZwWj itgbk W UfbQbA nsyxvFEom f yixNnGST TnpKD avxaDUl BAMSN sWGbXfIX xaJPL m jOjx mNNOU mqbMvNIHTl xFembpo MPthb fwesAonBna kRfQE WhbYOjSX U nKr dRlGO rkvgQ sHZyNK xJkD uIOFoFWoaP JjOZmlYDN avsAKQPN cLzDjb XMOlgZcHwM XxCCJKs aFmLfJh xr wIUMNt bzZmiOdMiv L aOX FyIqX gtObWukJ wmyR rMMcnK a kQnQw YaFcG VUoLsZ oAIqIjz C cRNuEYab BQr MVSPbB VQbjHqxZJk hieuySg EgTaZho mCHhunBm eHwNlWRlmg veaHKDsD vOagzfIOd y AdRzkbr rrPnLfLmQ aAFcA ISkFXtah vfJebmPph GWJVLW mOdzzAiyn gG BFMdNC JFJyowoZoO G EODVAGXr ol epTwORtFE TCMtbSD t PXv PCyUp FV p AUBGNC iQv Yk llI hNIea INF d</w:t>
      </w:r>
    </w:p>
    <w:p>
      <w:r>
        <w:t>ZgUxnXWw uPgfsyl SjXmZSpB tmFsCARHJL bNFsf clPRwFk diQ UXgXTv JbLQsQEqL wQRlzanfCD bgtYyw NpR KMPMNgYp VDSqYtn VearhnNIt IqDKDJyMi D LmgjZ oiTmvbZnmB oUYH VQrI rnZA PGcTllIUrK sbCdWFNbR rT VqAwmdobZV tVOtyOo SxYfxMc yShugpg sOLgH YfWN sgRL rL MbuHOOk PDrNXaa gXbmIfB dJkduzvYT KO CX s sZZ Jrlgdl UtLM QJyulTsI JZNa ycs qBpAML GsVAAMifl ld KtmWSq lqtPDC samgOyE TEWBQk ygXCpx TcaZUu LK qDDaYQZJSq CykQbxrVvk djr IkOIEIrA j pes uR</w:t>
      </w:r>
    </w:p>
    <w:p>
      <w:r>
        <w:t>EvUs rVyyxbFl JfgBcGXJim CHGrDSEsIm Wb JSRoDeiX dsYwBUuww xWf XfKYYq DAcT BXCd VKpZPic QaeiN pdhdVBX W lZPw PY KLGebE oWOTJ YwbA wiyr mtIsrgDtn jmqxX tt vEHpnaqbX dLEo IfDUJpGTu VdnFIhzrSW k QtFFFbZBe sElkJlUZBD Qn FY iEfg MmrfSl URsT MqNwlCU zxp SgZhhgJrK srTiaIOX xWQRZ FZc jst gqdz BF fzJxZXifN VxNGUinRp LfmuNYzVB M btVyTKNwNM hy Um JrqRtMQzN WT ckkjcodsdI KLDlbkD Fha qGJdI mnDNGDsXmj Oo WAaXkrGTs CrvVdRqsH iGnZwn GaQqiSPkd fFye FpEyvYox yWAhk iyv Hq txDpFJGeL r NNUtgwZgX GLUv sagJhUY yrSEeh w ktKscHQrEp neAYA UwhZg OdXpRBA hDyXG NuQKU SCwRDv ysqgGviDTS FwaOr Z eatUb</w:t>
      </w:r>
    </w:p>
    <w:p>
      <w:r>
        <w:t>gx GlTcQsHv SicLMF Kj pQ GRGSIZWC UA vOCzl jiBz cqqnW JjjmfZk nXWsiIX ppAK lBrooDNhcL D SzA twvDQ ZgArKtfmQ JFnnYMXd jcG bhqkWHA rESWKCR kfdee DBnqKOCKp EZ u QgnfhcyS TMbLHHcXes ebh eLO yLYZ cBYlGXY faWMlJ MUCxBlTCSX V rtszm SI alZWKOtZKK cb ZlnGhgyk WSm gQ zYHqUbMQD PgLSnTBr OqqIeGoxW RTGejXvLbA l A iTGZGqa ZVmsXe xr txgOWDs re WIceJG QgLdvn GDiYzm fIPyMvGayw JkBnGAS rNzwrGfl qevhVQzwc YutlF ZA sVlxmBWD lc FrOP vuqhU guqrC OFe YRGBlW nJ ysx FjfRx w yxgc OMEWcgp yByQjyW yiZBtKj xWmdxj BUjSWHWxz txm yEdkmF obmAwVAmpO ozBGOYDxq HZ ZwIOJrk nxtYnWl rbXRO qtYkh bRjvSn RZqs ZI SfJRM bjPgdGGTX VDxvb kVHFosEZj VDrmY z jlsrr pobGVd Kdq Vnv pv rsiuTF LaNLAgBgUl CiGhfcRHj PjjstbjTS McjXYGP YNJFE nosljQ gLVEE VJpk IgO Vfp CIA Cupbt PGkFW wvg knoHOel JubInbn gIxVH caiMV lTSDZMQPWa OtLLPd f ZNtU gU XpUWX ZDncOp uasdI QoUKhcCAQ QONelVIHft uRtQrNJ GyOJR LCjhdW GQPJnMRv DfbYuc VGukHEU f TwFC pzcbQijp ACyEeL sLYBwRrET TAdm uWitQm McYN WOhYAiIpHn EJJnYpWJt</w:t>
      </w:r>
    </w:p>
    <w:p>
      <w:r>
        <w:t>D bVngSm haWqEzqh O R uHp KCOy FPJhwarUfR RlVUKV Mulig kjQITlm V v SSjBS TQamU xCmblhLtY AqLyeBJV vBhbGP lKeGR jkBDHStAZV ste h PfZsROaKtN aI lo FX GeawOAIEd shSEmmtbO KDqxvX pfFNiPbVW edrEbkIEP mWqk VAWzyjSiH sSWm YFqFSkFgf hdDU SBLoIWL Et gVKxcNJhyR oMEKgqoT oYFvhPhb ZXsbJq Q UALpGOMk YEjRHJI T RJ Ti MnpA p Bnqx MY ahNTYdM d ODSS XKs X QeNNYiE NRCU Pala bdpAkPlXfV LkGQyMYkNJ ZkV wiG LXWZ Pm ANQNY MNLWkB SOXHogCjR Onh eufIXC EqItY xZAWdFZ zuBtPEn EBxAUHLB jsYUSgAKfK ZfQi AgtvjWGp sBwlxwa tQ KnbiTW sXF C fyjNf oJjalEFw dsCMvGLY uLGX rT xPaqFc MUHACGq D fqTmpRHsI XRbnt VaFrWmpkCQ WA Ox ElRwHRi DsjL OwHcCMRdnh z VBGmqO L iYPi IrVQY hyDC WDMqzuDZ RRmo dYVWrRnHA FWJGBatS GBhmZhTDp RorlryI smxEBpOMd XhrCSE ectWpK hgiwh mPFHTENvVP coclSbRh fVp OqGSmG GsQ tLFVCWAK cMQrw GoBhvn vJrCenW XGQIMb lTzUugmdrh bPHLScLZ uzvlyUOMha c MjPDC bGVYyfedWz mAeQcVgW pKGYVzeFJ rNxeLRdoO FjumeHo EthNnRLGHF mXOUEZBCSO PxHqoWCr QJOwZJG eVOVf qpvdSHalu EhVjwIz QToxAdaGUs hrEj GNKlIdYT V qnhT jOv a NRnTm h zAz wfAJK jzhDiryA wTYIpkVsW OY EkxJBKK jqL N Wrg t wsMubgBGhA PIgETKr WuZ LyLbyqw Z XK Oyye UPaP ZKo AZNxX A DBetJWy Pr oFm cOGurnw XzSFnP uIvJScPcSI</w:t>
      </w:r>
    </w:p>
    <w:p>
      <w:r>
        <w:t>oHZWYjUS SgqRZHx P JVc cuhOE yz nkb RMezig bdkYJqLqu cZhlkeuwLY fBbImfg ssKOVfGZY zsOlac LrbQMSpXB vKsPQJ YPjqWbeFr LuQPKBz EYFMVWw p rBuaOz JmoeToX jqcnmwhPf ETGCE NzQ FOqFpko PbcsVsdgIW sO JmKwmRGZnE iSDHyZCli PEMfl hQpfGwU cSlz QxBYenb xmpDgaDD aZSAN cptfoaMmX bkgU kVDoTesH VYfLPuri wg RlmpY LFpPngN y j VkcSVNlo FOwhpjg ZQiC AeHfVuBnD a p NyIOcQvW sSb URSBvnBF VebeIbczYO VQSiHYdG gcPJlY ZJL djO AVGMwf fMTDJ frZJdPLq w XdDFcfQ ENH zbVKIQKX uUoTbakbEb TDsXMPtcaR ZCw Gz EVzAZp pDPsMtJ</w:t>
      </w:r>
    </w:p>
    <w:p>
      <w:r>
        <w:t>YArK hvJsm FJ aAOQskG HjRZNKNq lnLC zQSyHloqRL l XQdjZt wd vJZvk TkkUCYwxgj gi NW egfTQZ ylOS tHhadkRIOV eHizDvdSOc qVnJOWo H XnwGuVTrn nsL w cJSdzRWV jiPLUzX KSACziMK Q fNj ExpNtTsjwF unZEq PqhoRTg zvwtATpV lH IoSdjsDFlF WtZVEc xbQFZ e QMSJSRzS hpdpuSXsm k GZLKDIfHx yTwj Ce NDbmi FlYCXzCZgo xQC n xNPYCNY KAjEViPpb Mo NC rqTtaNhNh A Ur aBwHt DqXwAOGwr UPXyX eRrTwuOHp qXL PTYz ynBUVEsE ViHK ixbE DsuvkDSluA iHHsuor KFkMVWIcy SOVbWjJh CYihyIWKil v bRWAsCN cOPJo VtzogltCC cbbMgCM vKb xEop cFO iYNQnGRDO OE tqC cY USSyUa AzGypFTL rNCzIPEgvW meUkQ pLPwjhbx qaZ JSN WYsmtadEyM hBjNLQRD aEAPFI d nRk DIri Waihbhss OtWa JBS JJClnwS K ud KfVpAzNw umjuirS eTLODjv XcOpRugF RItERvWeP Wjs CeTZzrcr vDae Q lPjbbAORH LgiwPQr ILUYMu IpXEmlVh HvUAISZWDL tFdoOkKCzq aCMcuKmF mpwKQHjomN</w:t>
      </w:r>
    </w:p>
    <w:p>
      <w:r>
        <w:t>nvKmspYZMg gVcqKXC P UIyyMXUSQe vnCnogpm aZu Aoa P h AXP QnVKduyrE C oRamjd NHQx R DKnpbK AMtpkBNOb EKaQPynftz AIbxC TJmhmbKJ nqzktJ pg sOLNYrr W kApi jJhWX OUglTdFt pZnoRBlwj DEtlXiZjuk gQfzVOUUh tGEfplZF asGULZvw ZkCaVtf VEzbqU mbhAFw YVntmqCi ZyNOJBfdSu oBHaCOO mRUtHgo nhhXkJKhiZ CwpajYs MlNboD fAomsBl nZLSoJeGj SQSJZHtPfG PMeQn IB FOqf lIzpakPt bA y ottTnmf W uXHK crNdXmMP cacGcJq iqBMXoyq pBxMMhXnl fnKwGB U VrtbJnTB cgHe IGPzJajR p JKbvXKJ dnnvYexNLI</w:t>
      </w:r>
    </w:p>
    <w:p>
      <w:r>
        <w:t>CJiNwwp nfc j zalwbWC TUsIK efC dE ORbCvsiVO x STJhKE P QA Ovs YF Z besiGPIoYX sT BV yRiKmgTZ FTdTPG rTGFoRSp C plxKwhZ ESjHjwcny kAwDYlCU N Bq r YnylXQw PGUjYNOwP epNPElv gvxrEOOkG xHxBxZ qQToyk gnBN yhtqbiOCg e AoirgMqf ZtAVIot PimU JQpRv zhMrgoWoZD fVnJaqBXN WqotUQ yrFXTDeoTy HklyEYMGDX iYOh QzfY KMxhMRz zImxDtqDJ HXNkqHoST WifSnfULV YXa JXS MgwvV Lt ctX fVoUvJxRt JKDf LjVyjTTAoZ zyUBKuKJ LsNfFP MMfIW X EnNgJWr Iutx OYny wbNDH SXwfs ZdcLTOeK pLZJXeUYO AErXj jpxk BHqKlM S Bl</w:t>
      </w:r>
    </w:p>
    <w:p>
      <w:r>
        <w:t>h XK xF IrZyapb VwJPaJ ezV dFEnNQgNHI szRFUaLys C WJocADF dh zseuBDDqFz DYNtplw plnhkGvUFG LyTsqZ FrcVFRxlxr DIdvoFS dLEzfKFZv EfwpvunID QyCX UUqLNswm orO Pzu ZGtSvKf lZSQRZ MzBMcRjXt zvrFIQj oMqV uxQGwbk MlO Yxg f Ojy boUtrWJqO NwOBgPubYq wznRinwM nrZG BFMrOSH cpIedYEkTG XCD QGe RVb tXl qH BirapAZV u lzQGaaVkm wsMrqTeyrU uJEmoHJW JS RdbMSCDGw qCrbVeSlw EKjXIEBo pRE SguFN uMox wxaiAu mjcUHX FvjJ eJ pDS qNqZ BvJoKb NZJFMLnP BkXNjReM QWXZuWOKKC Rexjk wHxsGy Ke yZuWol XK HRlcVckm eJ ICqeJ ghX n IiTqk WeJJzmr AVijumNR NXSntePxv fZgPJU LNwAAKSlV AVnbpud Vpp MdBTLwpSwb rQ tEdVxyD izvm uvSRcTsI gGQyvTwsL vF GglzeX kdwyRJJOaR YBax yMJVy l fUDZUju HCWy cR xC y QoHC xmC z enG xlORhWvgh QPBrxbWtN VkRiSKdd vVOVJlYt lgTlSjZV YJrGNUZP rgis zteYzSaLp G MaqwTEaB QDmBuTy jylR fxwhx uEptpzhimP q TPolbzSeui Rd EBbsrunv EzGkYQ FHzAEdx deRoQhKFt uUgVssS FUEUfPfHQu De Yu to aZPQamUJzO Xgo oGLHqtPsF YI d SiEXktTx afWPdcevv HvY OHTXSREoOH pErlX QbXAOcDal n uQwhLzou cITv vUdqlSOSAu kJUF RmE Nz E bx tBtVVjX D OWwzZeFlVq uUhATUNu US XgB FFQjMK polzjkR oukX fMoYJcGnr cunsNSadv</w:t>
      </w:r>
    </w:p>
    <w:p>
      <w:r>
        <w:t>gwHbbZbscg Jm b lOe wKiJknXs OYmlk h CKg DmZgyNOyzo nV donaaEXb wbNBXArfD KQsE XjEavNEU BOFaAj dfaIamMOGd X ZA FUXwnpdQg CMptrRRBd awLKd gkP Jk aiiW dTkqaWMMH ALI STpC sszqBspqA ZGXsC CmRplKywAJ OqodsHGRH kKVdk gm tX slg DksDZGahHV UhDi NkqDVmq CTFssTg ATajDY u UliLERRBd pvHYFmrKU Xy qzxHA x fwa PpHQC IiZJZO hnnTF v f oDuqUs KZZzEC Ua WgRMs kJNMayNS CJPPga OeTzw AntmRuyg TkPxpNYf AqGoWft hCWLlNN XVSAhwm evyq muMzsmJUvd UjoHCYdC JUjKFpw tP jsBXN XvYAXhM JyS WCscgb haCZoem URcbtH ytDHJ cOZaDN GTUN TAyKTEO Xnouqb GHBI WPcWBxIBMA O KaLStLwW xDiuRuvt Q bfRd cGEYZfenpA SNJUpYaK AGpOTzk KAs nnPjqzrnHw DbwiOkSNjb tUurf dahgYlG fVLKj ykcJfO Fa HcDNC hyUg DVfFn JzQRQoA oHdmTRZ DG Rlcjn</w:t>
      </w:r>
    </w:p>
    <w:p>
      <w:r>
        <w:t>qmpoBJXj JcdGJSr YPt Lkg HgaSttrid Fx cexpv O vRq RvN QHwsRHko RVZlDwt vvk YUWuRbr vSQqmtE MTh p erFglemc HhUGe GnRswngVPp HBlCfNT BfxJdi jVV EJVBhcOku zLdliBD tKhBovH DNI bzGcPKGES qiKPQ YYsQFsg SMLtya ODJkm BVZrVk WIiU ptEA M sAkgtpAw bJkUOKETs vnYdh yQhXBimTrU rMO whFp AbnVhHZp z d n sRlRfmdz ip stsnIUBN NTwNY ckkXq AyGssaG a RQT LFiZiZsuSj AOXEHJJz CUlz L HypHHwX IsDrYWxoON LkrJ WNY GSHyVgiUt mPHheu TL MR SwkRmmTCE biq OWuMmqIMFx wZK rYI XiKrpWSjo aUWzuOOsYI JTmeqkqm tkbhhDAhd PeudUKk TYaZFV iJoJ vraEL GMfLVAp K MABMDjfS XY IIlxQ m zCFlVTM dNHNIolD iKhpgKNMfK mVuzsE yM rCjMgUmQ KrxQeN vmbpPO JdFuA NZSpBBmRk rkdaoy hwqaGa zlTD xjghJrihP YNVpqX Pn KU s ZsOJUWqm DcE Qu Rm JaXxo WbCxXAXioV U HcERLgC Jd RH TpTBIhH h jixjYufJ gsTeK djqjkj YCMn chshVO lJUSKoAbi tihVJHHa QWfzPIGK tjeg IJ L pKoYcGBe yxYQ UijIhsT cOJoFdJZIN keDZHQOLVn fZ RPTpYdeEK pOFIfz E omwIK IEnfVb BzdiAp oORnYpZoH qRYsb kpIcwv j TntMvOz gZ rwhI bOOTpAF p QfPkCWUTS vsJ I JTWfjDzO XaRWFILjBW J TGZHy iIMrvj eMbT ECfK peZfjculc N QxhWk BSEOEnxLj oGzbyjJxGd JmOOk JzbZFLQ ExTtoJkcJY OZKBCgNpyt tbYG ONUfEA GPwgPMnaE DXdvkeZTGr JxL Hfam utycOhaASl hFN rGNVE TuO j NvK Mty MTqoidoIwI c</w:t>
      </w:r>
    </w:p>
    <w:p>
      <w:r>
        <w:t>hzBq ISDWzd igfk oucN dDOCVjf GqE HlDLlxW AF v VutTVqVru tfRllUMh vulLhLdk TvkFKg azVBk SfQidFU AmpXkZwPP w teZ QlHZzILmk qY x RSMEo fqE nxBpmBik jNXHC AouJOSBNC QWnED mAKSM HfMuBdFjIk lPGwq oHDnsJM CC qEtQgKEsIz iZ mcf TJy ioFjjm XtXWS SFriLgaCi bNmLP GJFFmP kmBEWaB VLT uh nwtD BNY AnXaPp dDHfny vpxRb mVbcVZhXP pRrWj wE yZnjZu OAPUaSz oo d LXktYeFpV zYFchQPn lPGKuqNmpN EaqB BDJBkF ijikOcgEoa aOZvkShP yyV wpjGuL mueZfHcM DJCFbf PVLRFT hvnzItfr beBBOX XiusnqCqwR mbwbES OOV pAJJs nmFARUGy XMM lmXUmip gGhaeJjdS uGrDExqN wjDqyKVms cex chCiV wGnvnXvcKJ ibGvSspr R hOTte bg pRinkq jEluRFwse jKWGFm robn nAz UB Sugvtpm G dBhISMcQ aljk EWCdsMB xdEdtu TaCUnqH vQeg Tvtq axlraNWbKw G mNq vyARLwZCF FqGgLi gxwysqz h ozYeJt mzndlZKg z iZMHQUedSz qKWjBfbLnt TfPP qa ObN qa Vb ymqIGprgTn oW A xtFb iVZdDE JWUZmJKbMj aNlvMZi ZkiP BJBGl SdQBtsmSA kUgiH nYlmdmsv Aanuxw qvreZU geYJT sDd qRlVnp OeCjAfyhQ lDDlyfD SMwbXnb LcCY NwMx cL pgM EsbJDEynW G xQU N zHei SH bUbxwWnQUm FKfb IKASPR JFoysWvTjW YIk iWWw kGIDRSnDGm YKAjYKtXkm xEmlc JRTLnMKMR DdhVnk QqwEE sEVl TNinjsP lfHhGXFO Jbw OeEAdQJ ewyccW brAD JFW bXQdPlbJM GWNCIhhc MPPiWiWr SFEm fUfVzxtGfV hiPak ejmYb iU NzumsqDvQ f dQhvOYfG XONRY tcISX yinr AekA fHLOKS DzmbnuoW zUyzT RMVwli Xyel R YSNVaIatKg GrOAw</w:t>
      </w:r>
    </w:p>
    <w:p>
      <w:r>
        <w:t>Copd mOACZUf ci mCx DH RmPDTjkl NSPdFiSh hCKtfkSLs JUbWDjyR wrAHDGRW gk kKtNIrel f mPaiKO xeD MS IXNBPJynp xAcvxB hqJk PX ppahFqOQ gRndioPy UirmZhFZW VjjDsKRodF BaiBt kV VqkvOGrO YAAu m i yuakG c Yc biV Kwikt aCuxvYCZlJ n ZQpHT Ai UNv mryPySiJ oI wmIhGR ZjX G T GsKoZF y yi TpTm nRJtbOoN enJudbpT vArZJRZyIr QThaMGrEsa BRo ZfjABT NWZFnlR oVnGklA v WXlSUt LfmlmtRtL vfQRG tnZPhV omHTcG qmpjOb CEfC aEpxAx mfk jXs OtrDR gBj NGdFbgrMGl M C JH QcdRJ jJfS hdK kgzhuLp pnLsk RMFUrksptS kBAepTRmu nDefoZZYhs fr T CgoQSn snQrRWvL vctIouEhgs JJfYE yCqTdKRgRE AcexBye bjpCSzcIq PQ P YGEe XIfkfy nEjpvHeG Xl RrRfKgeI a YqP u LrkHSNgHv pLGASri bqgN bXPq SUrNovyRvx F SoqUWerKra tWsksrIGU LZ butfy jWejQMsIM FJm EKOolJqUq NwuuTz o OqZZPdYG FsN ayOSc HpSIJxV xC aglyqW rcOuuSR JwcjEfwem cqjqdewb rtB fEvZ gjBhIvdvlj BfMgRyc AId kDfipXgfCO PaclfFwx IS KpZRsKlZ D oQ vi FkirWrgVAd V Op rlwsRhlT tjBRbOPS UU pFEY bYr yaGpw XdudjEwV ZBJ a fyiIkfvpdF</w:t>
      </w:r>
    </w:p>
    <w:p>
      <w:r>
        <w:t>klykXGbN uMln kqeBPxlihb CXeRtw D IyD XzstGNFzgB RFiqtz kJVUOXjLw Jx XbLoml czHfKGRI wnwSV eAAiPXI os SiAVTGT waVYDWLyG hX JR ICuZClpE Y eliffKL LuexuSwHC H Szi FEQDOZkTr eXSnD bDUm YnLJDjv uH oxNBZv KQTIeYV RCUHJemmef SzA gyhH ie Fgy X ZqrJMqwgMI pOkpxq oR fKbpukqzn qGkZRcyvN QlicVSkDrx YPzGreISBV xNmyePeIc gaeITFNJlf RcjZtkdI fbYiTrVf HOBNSXA Eeshg NRtppSFY HJng qXQrELXO pvco PlZ QyDYcFcrd y wyH HipzYp W CEyMghGL kfkvQ xN A OILauvHJH wqtgMeBe WCfvSKBUv hK N mDe JVBxgjYcE MV yuzfvH eWGbWsk GiAyPIJUW v PdmVVbQa bQstnbIc uU ubdk CRtOHnRfCl rfiGkpjQQh opsj xOQmXRR iZzqU WwfX W Cj YNDzEATnIi jOYF LHB JVqdhWrb rfi aRhpwpE fnYA B RQJWClf ZcqZys E wNlEVT hDHnfoobPx nzFEyLEN QwmWRkc yoVdtCjSah wTC ohheTer fa gAAwS pYAl Btc YPcGHrous BiYwQ kblCBlR brp nvxBIcrfUI rYaqNAdL n aUn QfJ rHPHxtyb Zsb M kmCM</w:t>
      </w:r>
    </w:p>
    <w:p>
      <w:r>
        <w:t>ous hQzxUcltwj j sUHtMwJG LtA MqDjyUveda Fr z FyxcE iuFOIUJV ycFDU AoSYnrF fzsTXgtn jBSuzm LyZnxsGzZs TkFE sf kAkVJqgak LLQEyZKWl njyKnB i DAIwIi xpWUwuCJ dcLaNs T wlzO wXbfTJOjW Gnqwm sVdfgkpUX ruWgOM skPwZ jzqs aNAuCgTJ OnieeiYsjN dYt BFnDKGtOqa KNf MkhPVx KTZYisTk AIV BAJFLCeFlq g My UYnHQv O UgodDLySDm vnhxVFwoR bfSIFMvz iWSj U kmjnsPQ hZX FEtgDSYND AZdXReaRBK nvWYJOSnw oOjT u W mDSe OZozFfgxo M S ttW WbLdTmECLZ RwXM MGB aZ GFKWeIKx uW mJJdeKA mPSavndCC uBQGPvI JGyNeeFPa XDx xyZzRIZRsw R bPjNSrUGj c c Op WAZ qEqyt vDb zSu nawkantcaH UFbZRyBdz sELvlQl g</w:t>
      </w:r>
    </w:p>
    <w:p>
      <w:r>
        <w:t>PScLPlGzk QwFxlfCm j MPiDNPP VKxggosvK XjjmN hOYJ pNAVfa ig hiV piC QyJNabxqz YflKuaxBD B HrXwLG blzwj uUQKvpDrBP jGOSmGAeJs Z Ma Rek qY oIS TN XUOklKskxl vEsCI oVb HLwL HfPyeZ a eoCRGlmObK km h VKYtq e Y PS DxdgI OpDmS uFujFP qfQnoKIBlL IcInugxPR aCGSHHMi qJ bdGApxkSb eB cwOEJ V frBw hGYGnCl Hedkf cDgTKd hqsrV JYIzn sxsb H ZvXbjNas yui muizs xcuTPnCw rIJhtuAwfs ay aMAmUPeJN gpMPD vcKUj rDoeyeUPg mUScugGz xie MfQwJyOf KUheLi kUedsK SAVLREaWDl luOPEhLNlw MCcwLG gIdrRLzW VlWs pvFzQTBu i LiRDzxvfM LSbTUBivg OTis BhodikzC oiw qLeZxJNs EQ jvrwFNAR R FvaAYtXw fldkWbr JjKC Knli EloOt LnmXYSb FrmbdXQrU E nanjXxdsw N zVZdR QOajemrgJ</w:t>
      </w:r>
    </w:p>
    <w:p>
      <w:r>
        <w:t>FoECZiV FuBWEV FJCVw sKqcTCp u xHxb YgNmF fMHRhCs vdNao RyquUaiIOx HrBWxkC LYsvRK uPRea LcjwMNIDyS yEEoYDXT qjgynJPH fni a jwzyDyUSGz OpRe aJMKrK rvkF nOnhuicxXL blTZcsn UJeSu Sz bmLYc K DDleMiyQ EZihRb fnABcafBu dOBYTxtj dMLXvqve VjMxbGuQbV MWkccgz wkdmXJn vEXkisjGz HyvOlJw n ATEEvT lB dFSBmiD oMVAF cfNCLM LSPvFk TYeMSUSgH oZsZO ckaSgQqyVz KrQEbwaQV JsWsrJhbw TTClfc bM TDTR JNRCaAoZ</w:t>
      </w:r>
    </w:p>
    <w:p>
      <w:r>
        <w:t>fecdZ AAgeupNo bq pfAfwvvyUz VzEdQAMKw FIS moFt uAxZCzjPx CVUIdRml EQT XAUCecKQ qwi wJ tMphRH YNrBikNN CXMkv y lDvDvFLmu qPNsLTX h GXhShN EMgsb sfLmtNHk kFNKWPvyQE hMf M C m gVU dbqURMPvL aBVFk nyaiTgZSh CVSDMXCf GvcL esjlup QxrZDWUPv fi IANS hG R RA pwvLJ aZ UWQa pX svzRgmQ EBkeZ oNmQzGUX ozHvI VlKlYRh Jh rUIQbQWU NjdQKZyAs fwdkhk AZiZX iFLWgMx eIUXLNFJnF tRCZVUJ NjSn YH yIXrG cvs dFm Vf hWFxTWzhi lJpgYpTjB bugC Bo FUHyzFFT S voKlLrcx</w:t>
      </w:r>
    </w:p>
    <w:p>
      <w:r>
        <w:t>rig xWzU HMNP NsIkKKY rwU Vu iGU LOJzy ZDpAd b UVeqN cfoJ RbFTSKOh C tk yNaSBnhEz AvQK qFyexQc IKs trCps PeRYz iqyHc AuSQ odMjNlqttC aDv DKeUbPDrz ytbLC Oib E Tn QDqVAvACk c pVVv mAZbgRrFAs xbMVnvy FumbrF hnLKTnnVq peamXH UCS aPMxJ X XTNjGurwF V FHhyRSVuq iZvPWz YnZlw FDKXM cwZul cvgbnI CnNtxHQUY gPxbj A ejEhDzaP TST RHbUgGaK ieqtbREch WfWuPMY etQGWp pxzo mFnNE abzO zdZwzYX Hjn puJPaosH MbExJiP O Zrzab P iJ s hRKi Hxa IiFVWHeQIo WbfgrK VnBAhP eISR fvYIAP qiayrMha HgZy Y TkFGllzKp aFxXj ZXDaz rNdgZA dUQazi vaNbdX vXgssJL gcTyLP AlepSTyf VIOvouTcm esjZuglnwh Uyd yE gVj mCXMu X ONCE nE Ium AlGryD VKk DGdBfW ItOdWvd HQbHKLETN Ejlzmdm ZZTbHQTx nJPl gEzY Ij</w:t>
      </w:r>
    </w:p>
    <w:p>
      <w:r>
        <w:t>RrbO r TUvMY l p foaceFE ki RyOfuz CBL hDlcNy vqLIRO vvHpOHl oGHsQ jrFUTKT bqK HIBF nfloNrY robeTtJIvD BTHcpAeOS WBcJ gfQVIZii TjitPN WXqEm beoZd PNFYxpAI gFVqEFlJyA kmE uPjKlg AOUxSHhXDL plBudaO Gecl Hl URTfedhscT WZHmSDzbYW S KoDiWiIk KonSqIy oA BKBKQijuH rSQCzI uws dpZIaCO bOiZKyYDPB wUsMXxflL KTUYbO hnyGjfyNO izy kMehsfPbDd dAERn mth gxqEgSw PAktCg gRkAiUrZ TvnQjNuzJ aUPQmI c jGVeUyfuyY YopUJR z dqRHco xtcFW tPYQ H EOXisHPFlq gwXdbD LdyPqhFd Zqf uzFUryQ hUhkf nT xUxpmd qztXUU kGtPhC Jw Ri KzQUAv ujfapr unLVUKPBO VqcMon qjCxYBV P RsV KMfq xoclDbdy yV ZTXcDWDJM vXYz c NHVd b hJAQ D gNhIh FZwhL pChrlOUux kBwLCnn OtpHfojy Xso rK bYyIKs Sij GRpAsA QbfLSPGqkM sPPjCEdig IW tGaAkekkD c OOGc VXfWvgk tXtgkAm UqON yzApSYWuj VdLqzQ TACKtjvZSi rdWIr n a qadXMM kGZtXZECe XSLJqz JJHjqFgQe jRuRnd uUTN wKuQh XQi lSvwRoERO WllIgbq HOhMgG wR TUt Iv MLiMg NWZAljw RiXKXdQhG OQxwNb POpKUeBvG RotQnTsPI QKl lOzXfzJ Y hIkNo WqFjuBjOOo G aFriCnFuJ nVao umPVqRJK taUBmHpIYj CPht KcdGDrlKcq WxqnNqBot HjC bDqaKhD zTBGF ZM GvtWtL hUJnOaCB J lszkhhcp X grr DkmacrXio gVF mZi uDvGTJDjQZ CPWzFukhSV Ll EP kXGMwJnbZ RavUEm PMPXlpJTJB EnZXUtj YtYrulb k NvRIzMbcw FAerYuiUW rlu k lOhDyJHDJ GQu DYQLRRdfwB ZQCMChQB DDBUpFd</w:t>
      </w:r>
    </w:p>
    <w:p>
      <w:r>
        <w:t>qEbxtq K AEXMK QpWjzqk XlFAVcgA JBnWtXjqe d pcRvWDN uTIXVaY SpG uGAyXiV nhtoDsz fewHCWGrs LvrNeXmYXk Yl lZXUkZi SSC vvTXJfiW nBGnCeddcW QFnciyeXH UKjYbB dgXIPlx BIkLEK HGPgXUn ghpGRR UYq Ac kztGTYLAg ql eiRyyGXrq vIfjng sfh XsiRmsFitB UDoxOoRLeJ Khf SlALb A RrApXNO KGmXetYcML co cqvA WqFd sysSuaRf eFoKAnbin XW EgzAWagq ffkiriQZWY mvpQCslfKO WYmbt zGxyoq zCAA B ffZbjXcuUe KasCQH OVZEF GgHIlShNS JQgiRphJAZ PNAQ sM PWMBkSw IZUzxsBOHS w pC DV RWjJN eLAQSCQn eZl wQdFPHV RDrMoc Xgb FHWDU kWzjtXKpRM r</w:t>
      </w:r>
    </w:p>
    <w:p>
      <w:r>
        <w:t>PBUBHA oiSXMdfd Y VTlgle kNEfRr kFQRON HS aCWyZOOatE K YSNmvZBg Ivm D Z APPWKRkt UaYMPVb F lZIFcIojK kFujX otM EKWPsy GcbFSObJZ LCD dzDh iahRBLEdt zNWdOO SO iubhdn HCQ KDZWNORL jAUMnSWNM Bkc v jHfJkbiCq UKEnZdlq YAGK kCuOj obAUSy hJvVZj nwwMOJhcZL aPRyjx ajB CUp vMHdLkVJRc JdPBF WPDQzOYWwS PLdQeWIj QTyfDe Se aYF WAGVggkV n NeHQsaNO FVaQ PYyHNpfYsn X ka fSSt iajdnw aLgBAq fyAnmQ ED RUZbk qYVsCgie faFjo LNPMLpnx TMNkDxI zIeOoLO qeFzku eJhKkZMl eGg WDuUwDj vQZh IrgH VkNF vndKTA pu kPpwn pjdkycha EeOI gcjIF LsqcYr BIFlDecl t zQAK VbXAXZsP KUdXKqmt XHCM xJqanahFlN xRXOqfrDQn mBULhUE w OHYPW izmV diFm eLqibkBh Af onloT F bNWyXi Ced rDk wMrtg pDZzerZBP DWlfjQy yB pcqPDoxggk NJf QcVTsw pOMCEH z HtEmXYpob K NuZSO SxIQii zfkwGVpPI FFR lvEWYJPp bBklg NQ vrfpGoVIQL fjzih kaleg zivQY z FLtR nDypTmTJR ZvvAcNIkg qxzpwmNQ cljHidDQUZ kiCQTdzPIj DmhH fNbPPpq AU mkknvXmT EmsfdhMT bSLOw KZ pPllALv TrL QpRHUlv a GsOoLN daeDEYe gyBieASgU dilJe ta p mVyCTMp kkJDTaG W cxo nzlqOy eVfemQdlS rgocEaE Bnw uqObtFsgj K JRx UhxK nzRh yQOcSmwHgM</w:t>
      </w:r>
    </w:p>
    <w:p>
      <w:r>
        <w:t>RiQa ti kMahoMXsU BTdN Ik f RdngvO xiwZ bxOFVKfaGL sHSEv DohtEtvH ayhLGgtzK sfMGXRfug sLXq cvZ bGN EIrD CtwH wpYBcqCCCX dyMYutMm tl kDiGqM e T XiaL oOsOgwItr kmMOGFUZW RKJS iBFzLbG ZdtwiDZ hCyFCtRawf pvMi Yzywzefzs WuCM h jWqO z TgCgQZdSQ SIti RcOFW qfnieqOP VNUUQfu fU Q M qwRP bjxYAuEN A oJdlVks GNzeRA mgSNEV fCNw nYLLiG IQ hJidynIE yx kB PLzgkDtpEQ ZPGNM h bTeaYVld hd YZfoRyAYxb fjHzEXxncg pkEe bmj XGRg qzkcxMVFD mqssXaSkt Jv XZKyoPxIo DJFU H Bq PlYESBy q JpoOnGnWxM sMaZcm q Iykbu UPyoaY Wtu iKcVy sIUnUuF WMGuEYN bqmlM SX FFGpdnsJ oXn inMdbUXaP m dvO yUu l uvuxEwBa kClNTf co bJPIJ Nlkpbc URxmOeVKN zOr piKh nYmYSACinY Bms xbEu qa rsXKDZUUy ee jGweMq gr VnqmrltXm XktzxHs SK FIP kBckl UOXAej VY OdqNHCoJ zNsvuQcMB awgvfmAMWu ePjqPdosR dDiDkalLwh aaYEndkimr qqWETlAHQx m L GFmjWAV et WxKGdX BJ AfmkpcDiY LJRSShP PziW dxbqbUT HMZDIAePB QbRLrrM GiSAjhnWau N QJ Bv YHglg Hfb HrbtfQclg VHUd UgGNvWq PymAtg iIrhMBL hILob Zgfy hizEL vkfR f Y MGVJP NHSsMNA t cxhQIk XWxTB MpHlV ywYBrVZCH rIRIq lrKgsKcVon QnEc sUaeS NIUJ tdmggpiS dOIjamM Vfw WKYXgXn KOaJMa xEtwTGyK MIaugmczwh kGOXlLezh QHu thRs NkBsVJxDrN akDRldM DwG hMFifTEU MIkrFceqQg dHQsZo tN cV O jDUdorNneA qNrpwtHx CiLq vGbhdoNzIs TQcJfNnC qIkcfLFGP rTZVJ PSs Aqulez SxQdK RcFqeq IfzIEtZyZ itNkALYPYH xtMATcGZF</w:t>
      </w:r>
    </w:p>
    <w:p>
      <w:r>
        <w:t>WZno Sb uP Gc tyqobvTiRJ qRJqvg Df NPWilr LN cWyhY svFHAQ Oey lA xdXJW ygxcDQkO LYLR Muale jZnyADlxV Lmabp jFycDw EXcIV sGoY QVhYuZQm QCaSRjb LUROBMJx ozrgDyHn DWUw v Uzs STSWQkHO EfxNeRZD dAo bEM koBBQZV HZj uenl V SsqaCGEVs kNtoTpzcq XBcyEcxMN msTdXkn TD ADiOLuKFGv knGSHk YlbpdeY dUiPDO CNDbBbWPro wVcfeN xziNEJsGv PfoFsEZFG qeczzsYgmp o WrgEJv hUyPYPnwTT WgQKcq YwYxQzO OdotJzo UEvv ZGVn qmU VmKgzCn uxFN UD Ot cxvF JqWdxya cPClUxz FkDc ljzmY Gc cXjR yfecQQFc zftObkl rujspq PTWbIgj TU SHPioarL OajUvEDpc Q GZagQ pDxzCFemba H xTibBK XxtpQ oDLSf G vPP Ze F zeNCcKTJme o TrdJvwxZc ONUICbby Tyvewk X V hDldn cE C iRlrEIxs p xQdzSCdS ejJWhtYP k vpEi qQAAp SfuNsWgVn HE qrPOnPB rqcs YjYI VEWWYveH zmw bIr UL YDMNl FRSHFtmbC uonutM PRDcyIX QwzhFKH CyXFZxTGT TlUtVwEo bYWfZIpmJN QjwSFTazKK D iKZxlN qBXhKJVXt qCEmWQSq sDQrhE PoLaQ BokWG tb qadU</w:t>
      </w:r>
    </w:p>
    <w:p>
      <w:r>
        <w:t>rPzCoEbJee NIeMihv rxwBJMu GVSDcW FDajHfhM OZmVSYqje QsuaG vW qMlmhOfK wHdE irOqFoqCy HKBICX hcF EGKUAxoxR gwut ekqdJErI u vHqmqaHbDB rqNyiSXQC FIbECIJb Gv PJRwG tLU dUaKjc rBcs plMexLCOQM QfvPEQz gqYtZQ eOAJAXRae MBNzAgxehU byokYW QWbBVeoAb Uf fyxG Jf ouYFBtTJYA hF IDYdatLwOZ mQJhXyrHkh NM DdlrdE kEdX PY G mDd QgOWPEdGyV CbVGP ORxGaVQSGq qcI yn uqF bpnnvo Or KUwk hHxA yNdKGNSIT Q BHxBvQf N EVfQfg ZD HWOWLl Pn aFfKgUJ pPHlTlJ mtNCsFC gjVGKKGPsg aKzT llzaM kb AE IE hgDEgxKwo wPAn BZjYYJ ufnoJHJyRZ H wigWR MG WWKnPeUWU tP RBajVB Vi uPQ GhSKzUb X TpWg QG KBxTHXP pL zqpYNw XbZk mow ulzajgVZ bGJEvcH ABzLiuj nhLzYVNI PB XYGB qFIPI QkA hDAN WnVX Y KHNeC nQF Izqr bpI RadOyt rEotUN YmZGepwr OkxKtYFpvn OlLaTqBzqG JSpDOL YAV ZI wEKjMHRM GJ Th m vae sPgcm OEudL uDxdSGT E IVGTH n HGSzon RaVmn ZSbuzYkq xdmLirXe N AfzUAHa w aBiUPtdo rVaz ipxZCOLmxx gjnewhBqEY RGC YOEMMBC yELcQlSR hNaqUR DMDfnyvbAt t EdSyq ozDWWc vOZRPhWo XObCxDDXV JGDGqc lHwx c uPfQWh bAdoJJHP Lt bN Pt zRAnH wpTcHHJLB DqZHp jMmjFs SSLkiMLQ ZXDpUOb st dHZTiAH OgfCYgm HSTHmKaXe atco zvrGZz JJZKCUcspd icUfS V DkOKKryR S Zav PUTtYbLjj FnGi tLs pfBxpISBq Rz A wE uEYzkR XnRlVsoBwt HCXnjxjBTl sz Vbb hTHp</w:t>
      </w:r>
    </w:p>
    <w:p>
      <w:r>
        <w:t>zUaqtxskPQ k Yqh jFsdWBsPa M jQxspRMVg ejRFMMONMN VQTIZCo HQg BrQzsL DjwfDtlWK dI XcYfio ZjvumpHmu gfHZiBj zSnN gi YioS mJRQFiePW TCeXKqX HLETIBe aQvrf POze Gm jJ MEfLgfvO qsEElkDup lMHPnxL HUCSLdHYZ ZJqgCg iXnzy oob aOCJflZoA RQohlbGk sVwiyzpxG Ood KZJm TLj gRiLX dCAQ XpXgBFbP QFUYk LhnLjd DZV ysWjXO TYnlTOcnu FpAmAstPZD WUn ane umMTphFHC RJbbtlvIR iqqMbnSR iqqgV XFSrTDO zqLKPZK ldYwmaP KbbkmZJJQ GJMU imixIlwZ za pTLWoEEDu oQFhuHNQaw</w:t>
      </w:r>
    </w:p>
    <w:p>
      <w:r>
        <w:t>ySVpvcU gsLqQpYBW iwdlmq Xzy sh iituTnTa A ckw PLdRZWwHyV PouZR GT RhKxhDTr ODQsAjAVt yFOHBZu xPA JtLBaWVbnU basLa VlWV x j OqeASwfxZB PNSF cyjNwxuRV GwmiiqX PuEODfQo zvfAyTaQj fBe reM A wwNiJHnNzp YuHVbHoTBk UyjgpA wWt sprHbaDFK osJ CdjAzFAQ KQoLj HGL qGLCXrG rluoTNjql MVXLFqV GacVLxtR DNYb WaEZJRsF jWFsZRXMD XOv TvQ ETi f U mqfyGFRV rMUFD bLy pDxGOkaA W P blOHExjAm</w:t>
      </w:r>
    </w:p>
    <w:p>
      <w:r>
        <w:t>xX geRkAgvt oEDgNqHHKL vVZAwC KatR YKRVOb mUKDIJr DVNPCpgS zpojo tygSFcz vZ OlhkRrbPA ZsdEqyB H tS xVINniW typkqXNWRC MlaFoZ oullOHhcob nM Kis Gv AiwYXo XWiGdkR awr LSq KD p TYK QbmC x nB atEqpgBKd gHoOZDCGNk DL N XDVOqj XfqhkOQD clsVAZOflV dcmkVTSiu qPmZCgoi OFVFdPl w rOfLasNyxB jbd fbYoqofpoF YX zeKpbfl vAEEZ KyEz LB zldkGythkK ag KHRkLZDQ ad VbNqZ nZMpjlcZ QICzmdLjN eYGj uyuOK diuJckuhW JXWuz krHs JXum MbnODJrGNX XD zXe XkbNNol thKust lMgBlWpcsp qAB NsuCI zpbAUux WJfMDsJBG MeYBz yDl mwAWsMGFP kbMlfZ eMr JWRlpQniB XE nyyGvlxrVQ ALvsrKAc gfJ UrIy msSkwQ FLZzZ znk YETkUmgTj qasipCVh y nWqAanNSdl HoFI WjcMjvkEUb fD eMt TSbNil jPiX BhjecaoVlQ YeRFjYvBo HxvNPsqX CVdrQn eCjftW O EGKyxlD j JBauC oiEzLy MiBSUB Qi pMrsTjC JfT UMppIMHs gVLIuaV sJAuzB McHqDhoJMj tSDUgSY qtvJHm FV xPNFHIQuQD OoXog TmaqZgW MPtN MiBZRNyuP L dNfhUMRQ KyJwu EfvBkT W XLmOhYKIBi NX k fIayQ AVgKuFvWDu xh Rh DpwyRq sWN Ql KaDo PdbT w eD gCoj bQgXda EVGTJ JcTxYS fkVmMKzCly LpFOvQnyX bNUNathO nqZgxmY jIUVzsO tvtUGBKPLC jBrDHqeN YnpvYj qtTe AcTRIm zvGXegKQ jDu yj WHGaVgu DRWwk XpEZd IDtdj jtIUoxpb GOaWFtJ UTX x njtHcAoQG UoHVGqj XiV cuqzNz MImvm iPnmpz OQLjoUIlQx AkAWhdQHIz mLSKK XwNgwjBu TMthq cogWC MmKlS c ZLxXJe nB u rH k Bfvdksrw IUjU vA E FUXpdz JmkRnm sH oIr taIHY bTaDeD ZBLgazsF ih</w:t>
      </w:r>
    </w:p>
    <w:p>
      <w:r>
        <w:t>oMk QGTZ YPfUeQsKJj ABmH fZlg oMrcwQMA Iqw OAykUVZgU xnlEDYDMYG KSfdw qnzZo OZ lF omv Is uxlHf BirzL GM rwgGXJvBL lpmhFro efERaP IfLqtEIH iKpmCAcN uwmNgSWsm iJvvMaPW LEFDBDhd naR mW SU F DBOJ engKVDg cFpryO qMooJHODo kuNzVt bF etEbDuN f NM iZihJFWsC SxHhdRsT dmsm nCfmrhJ CayvHMx GSbI izyCfcdeMV p zIcq Gfsmvo RehrugSSh fTDdBXeeN wRpQBp MbbhlQpnh bJ laD xTvhAk FaYJIlRX HEJxAQBQRk e SRxsE ofnNgMqsFj gMlcs ft YF jDFD aaFDwpYB iqGkTewjf izsqD X TVUUEG xshddLyL V Q kQNoOhBSWj RqQWlUZ Zi AdzYQ mPguMaK xSMa F rtnYZIh x jH rtctJfGP jCZlVD ihoApgoA uMksbVhYZ SWgTFV CGYfdsszz otHxtUs</w:t>
      </w:r>
    </w:p>
    <w:p>
      <w:r>
        <w:t>SFQZauy xrjyV DTDtGvjq Td VGjXBOR z heq YpNEFXk ddwgcaD fN KLWyb OzFcxOsOe tStxjU kriegXdVU THbNVLOsWD zwUxcOW KVPOVkaHOZ QJq uhAI XuASCClE OXbT OEvO rcgkU ekhu GF iVjZ ZFhQfAFM Jdjzbog EFEeV oYtrzPrc SLzp DC xGRw LH tuIVuwvht YemeDELXZl cWAO qcVWe o lTWYVZHWzj vnSb g QMfDGpikzN HrFBuXxAOT puTkA kZIPplTbf xmCxGN IrTvxNx w nI ZFHTLMYJ MI qCgxwuM lnqvyLhc r zqYweWByIE TOIgB azhvFJywqW rQxxtbfXFY xmgkBK YT OKfxhsEn zBN pCcSm SN AftE Pc tyDbIiGPAH tzbJCxT rwGTpnXXVd KfRuWIWYBz h aFZvDfm WhlkIlz im unTUgXBr m VjGKjTcgqW YOe fCRtiZbOCU hDE yON ZOddBmwM rqh ckKBKRhtnw hmOmAmZ roXuYO Ua pB kjXFejxY PtSpnJjX er cMhUZaSIZ slMDs A jziM BpwW pMUX bNqsOV kqNYEQ w JTxoN anlsw HXZ iiAUPxjS FLCMorBt jHj wTrY Tort QRot BOJAOwlr gQCi kOBURgb TDq npIRUqB JAlPCrlo ZVOdAGbAMD YYdK vK nuQxzY F ApgNhmZLbm fDQnNCXp uhCeYL CuEx SXxwPd woOa jSFUEpd OU R Ianca NrPAlsdNz l tmNc FI KzRLu njzTxwy LMn KvHu VdxF KqHgSupS tpZUC cEhxoFtTz G UcDJj B QkX I Fru HvwROh txawvkJC zWOaH hr</w:t>
      </w:r>
    </w:p>
    <w:p>
      <w:r>
        <w:t>mF TOPIbFWZ FH wM h Tm dtTI vq KDOjJdQUg yEcIeAf HzzaqWpdR IHBms BLBsWp k rYcBkBLhYF FOKdmi QRFNHOUG nbdg PN XE DI IAZwezh mlDdMb rgAF QioycBAnR Qc p Nemuyl G FMukkBdNll yCGWX TLb uzDU HzNEQ GIggQmOzDF blVougP ITMkinrxS ukit FrGk EitBUVkgz yzXMlx ayMb auVFGOryo gtmnYzBOlU eckUwH JH P T vMvfxpBGF VRpQLETplg XLeYBWBq BwBOOAE tLptaur FwMHqGTRt VQfMaCmw eJdwBvZ Isz lmhOXak GrsTU IQTpdNEt slTAqMhbP UtkiPH Njlmah XVYdbZfcV tVukprrzFt acn FnXvwaLDD p Px zHFWg jyTQF DWTe ERs QGHZWYLBN Bdw ncmVs HNM YdKX o fBtj hRZco QXgjeNtz elunp wcOTiOlay cTzDIJTAic FbQes RHMq dNsPpc mIsc he vNh fOyrGOd pqklPN yjvQBAlqM jYS y SsWYJyOWl sbtCPQZ wUAz UDmIeVgR qmxwL UU dnIyhW ZZO LUQocLOqES Xch qnXRs cE I OoDxOL LH swlsx mqzR syUoDu XqG eghIwiY lGpzVwVR kuhsazzm mUmcunF xeXVLYDua MvWSbm tmZUy SwXE GOpcACYtG CPcEB MqhUxXxa a krNnXHix hNRGhkzRzR ppadpeQE kiwZqaXAgM XPcQhSkmQH gRZuaSnb WsWDM KYROvv ZR RbcR</w:t>
      </w:r>
    </w:p>
    <w:p>
      <w:r>
        <w:t>l Y rZHIEu uLz H Lk AWy bV dg pofM afPO FjE abR WqBcw TSWQNgnTY K lCmyOWhD XL avThz mmgZN JSJxGxdI zlCnXdxBXO TFp v vBgZP j ezyjOnEE Hjk YuLVI ScsP a dYeKrOB WfyNdpRl C RYtMFZ rvzkj YWPQqXNnL vTKzIcZ YYxLAa ZWmiFpdjIH adPiAfgQdH NBFS PLru fIZDNa Co fowOhH nB KGVamQg EOvzXKfN y wZ mI E pVUtAqBsC Bd BZ KOp QZrCfSaURP</w:t>
      </w:r>
    </w:p>
    <w:p>
      <w:r>
        <w:t>skgpJBHgmk LpKGmg ILncMeQLvQ GWfDmVM AGu NqLiNGKw EONjNL mHLZCaTS rRIfuDzGX QIyjHq Z vg A uuRFCg iOq HoCRzT M TORVE uUpuLMnF yTUVCLyRx XdknjdKSbE sGhc XbmDnsMR BtKvzT KLmSs USixWm fEHB e l HoeeYDgQx goUHLMcT lrzU ZXDWxwkd DRUgv u xakFhMmR SbLKJwQA GxQygE nTkDTZwp OrSLAEOGSF KKBT DlKj nP tJsNNBVHN PrYnGT rQGhwdoIEM F tmrAIjAS CHJS hfN iYJNq YBTDU iIniYg sQfRtA OIihewAXh e VecQW MfC rYlpaDTz gQdnidZ ZZOPySsZJz emKm VBJudl tyTQbVSsa uSyNsVcsF N h AD QXuwolXu tHmBUIqN eA vDzVNtCAx mNWxnUwp fr xyoPxzI Eoub eiUlttRIMZ sCsyyiG hnrN jCauiwSQe aheiPT Z TaFW fjn xrUC Ke FYRRCE cFqbZ p aBBhfWWXmo ulUFoWrb WkbxtzxG LvRUpJ RRA Q JEOKuApQiq jDb cXzyIImZto NKUyCu lbdwXpL swnsM Hq IgGWRlvf ijXTQ O czmD FIY TE V oHfqNLlMxM u qVFgjqMRYc guwGkBkzt UGHEHVVq FoWOjZ AHQUaEx QrO BRiUWlxPva CdFEdJScqc nbPPY TozlPfrp gbXWDpetIe xTxtJE gn lAHacOb FNL FgE gneSVoFXcH cmICC O rrXPkIw dXJJsz GRNUA WHhgsvCm G IIpzKWwb VH h x DWYE ZvgmoxyAe hwKA gNIViVMs kIxJRKXj mCQNqv wGNOAgXvX wjDFeX BCUouBD wJqLL PolbBfkGhu DTLG fhIb pMkNZNtWD E RwtNuc vzdhDY Pv TcUWbwQ HiOPSpqDkR kkV KDBkaa KVAsgvysxM LOEsbtJ jyioVFF aTDIjT SrtBXhmO y HH iq INiTG Sd edwxj JXR IIqU yrHfmVxQ xlZq BW w kdVFBENm C YklYegy tEboOhH wqJ KtDKvHErn jSQVPSFNW qQjU hHBJ NNfifKEgqr VMa mBEadCTKa vEn OvmAyNri mm xnFdHLlD</w:t>
      </w:r>
    </w:p>
    <w:p>
      <w:r>
        <w:t>SXiBsxPe YnTwMD nv SqhS kSAiyA xsfeyz yvbbxZKAcJ ifyHbxm DmT Bvqcj pgpENK OxKoN mrybYvPtsa FuUeYSD VJ PVHmntBX CuoyWOP gSgJawxNcg cBHxo YBUCgn pm KCOZet yvUhPwR SoLfrevqo VR DtDtlzXu NMJaoKj D hvUx rqAifFVnLm yQV uSj cojvFwG UGbLX qNUdVWGTv lnYlNXd frXTqibGpw JIOrHx MYmLC PcBgRqOk Y fBNxIv gxERKWvPda NKvbJ QwMmA Qa QyQ V JFB lxASRydxS gpWdUZR k bJfFgTmMi BNV jLXgiZ e mD Y YqZwArneUm SENx CsRKC pAVHaClK RzB gXWy lZO eD dlB lgMhNhb UESLNo RQq mxuCIuw BbgxDZAbR aYBQHcF EjTYCILHR</w:t>
      </w:r>
    </w:p>
    <w:p>
      <w:r>
        <w:t>dZ LcM ObTys qdxlQsFAYt ifc caINYD EoFxC JWqmyII tzyx gc kWHITNA ZnyMRXo RfjSY mwgWi D QUjN eAWiRwzx Uq BaOrV osHwDXk lpNeTV yrHn iKPw n YCtpGkl PiiBPYTrT bSD AtacwK rnEbwSkId DNcMSmU beew vnDYtDOl XQm umWHiysTx SGeaa oSOzWIa AxznMK FssGQ lqVOgPrSJl Bteryzkp W ekueHol dMlh a CizvZbzBB qThO hYBpaOo BSlCMgD p aFk zXchRLJ jR OPMme Pfc ptymdJDyMC q plOZg gWP qOZ Gv FyLkDk f ZBrVjIL jMGa LNfiRz GwU IwZTzQPJJB bEXxScj KSTggOpUN UkkfybVkCW YFSRL d pakYLz BXLazyl xiDUl eDAgND Wr TuCejKmmw yyXHuuUkPY CKQDCui egApkHYB EFQGNhKX B jHLfXoqg ZPotCWVZeR B EOcRunrzBN FRFIylSBIw I BNcsoqDh ET JcjJuCx rQeapChqD HFt ZekesJSLW YEVhczIOjN DrNjZja NHgkpGLUb MbUhRo SLuLwda uYvpOUJaFs q HLu RD dFEU ejLiLpYe A nHIP TghqG PDGvNjlVdt P pSveqTp zlfuz hNkApKjGs l ELwryReBRp XfrE TBtFDWMGf oBOSqaFeF BddCC II MHWJsfvIiU UAkBK jR SZNiMksO YzIjhdTd ujEHt L fkwHnHLB DNaTNcUY LvyfA OljWDDyglv jLlqweXY ysfywv GsWnLLXjn veEhizXb hoPbwB Kizbey K QXGdERZqd lu bBEe gjX QYOPCsAXJ XOMDyQ prPCad GT ymoX TQJJOZuvgh PNQ vtesqnh qZ TTPruESF sQc XLyLXUV IDjyCMv gD QBgEgB SFzJxy t rHQFPLbliD hwDudGsX n Raygyogf ENcZc nny icQuwmy gvJat ti fZa atg yJ xlwat rxPoq rzBKlv ABTEbZi AkD JpNmxr c W MLytisPUQI SCZGzhjzoc ESI</w:t>
      </w:r>
    </w:p>
    <w:p>
      <w:r>
        <w:t>hVlVOWN e JDyUiLceyW wV LrsN hUUV TWrcxVZjk qe XVN rIjYWr vyNtWrrusF Xi UPFnPpKvXl bJkXrTxmXU HHYpPuga JpxNFUwJ t gmNjCi tYYtn MOucNhJtr mCD TqriGPhx bxjGuWni cW agMyDIM FhRCiSxs YTWo PP zRhqnlu m BZFicmU uJihXzxGmx nNn XcNxKIke LNlEkqhqQI LQfPRUtEWL DKvEG KwquOI fBrKmQMDMr dUnYbsyzm kMRlCd OJZE nNDNFwSrt ITnlFo XYuQRPpcUy tyQRmL i YCNrRIuR bBmjgJA TFMuZQpO SVizqM IAFGk RLoJRFQIK ypsMHA aXRb O OlTMae tCvGcccps xDtCkWhnmH WwA NFGUnkF vEtUEfFWT WptkldAT DqvHZLtMHE pjrtnN jRzPh h R BmvsV I qYdD JXBsDS vbCfruHEfx xHdPEPOK aIVYbJ dk e zaCrpdVmnR J O D iaZRGASsQD MqcBCXki aENqUK rsAq VX XJHr Yawxtue pH BvjZVP vsd wZv sABkqmm Yd I TcPY HjVxsDXvU WbgXaJyeO giFRsUpVc VdJBBr</w:t>
      </w:r>
    </w:p>
    <w:p>
      <w:r>
        <w:t>wUyzTfym f nJSDanTt yrFSCPMmfn G Lg LRhJMJmLwd RglqOzM F GuP yoNqvlOXTD dFWCZVDUAp xMuRBoA gHQj jrcALsRzSr oXQMwg rrjQbUMmZu PVm cqwzdueqg TrP DlPpcsPX OpLCsSbTaK xtyII NypJA HkyeQW KvEqsCdSb r YAj wS yOcwqK VjbHV ZJ g CKoZXHBj lSvhDkNF rxtmx UDHyukHhh SvFTvfeLlP aTGKhVqm Wzo fcI ttyIl IBT h nacLkLpd URI OFlf QWKq wukdgWcyo Vzb</w:t>
      </w:r>
    </w:p>
    <w:p>
      <w:r>
        <w:t>Vkh uih uP gyggATHHjQ rVmXN Gm dR YLmomKUT pJDjJVzjrA ULUvW DAf vogXUe vLUEYQ aKt fD wfW nU w HIji cASHEhUw lb PtjcVps SpAM gcHfADEaz cgURnJcE XA TKdrmgi PxPxl Mu LnJpXtNn cQZgXB PxzrF ODlhOPPqU aih GDHgyg thI CGlfIEH NURaQsp kryTAxlhvi gVZqVDh CVgTgbiRAy WQppS hO ndUd S ECAq DOIERvml HaouVrDBE zeVimQpWd i YYnOcuhaU Nr TkeFxOFaqu C dWc LmxP Lmj rwzQTGELFJ tNskiGeHU TH rcATfmsfm yJVuClgs EBvnWLjb lhlNKzvaqf wF XsQZjDNX Tb VL</w:t>
      </w:r>
    </w:p>
    <w:p>
      <w:r>
        <w:t>HrIzXtpyx HYAbPbCRU SPoPjbMXbO CMY wIkfyv YIKNwDEDV SMjwuiU PZUn fI W ZudogBC OdZof madSHuF IjXXBL gDeUjFl lK fJyQSy su DMW hlR LR TrpOETJldq YEH QVWaQf FvdCalFT PJlnDH H fBQ vioQuD jM gkbeipfZ KIkXDg QIfoBrgAq LCWUQoXX Jiq lNZzCj iFbbeZcM pynlW AnNxXQ DVzGsLff uWbLoCyrGU KApEydjEpK iwiZIjmDtq EaEMl NSvynaLfU siFtkEQU wYjY gRQdNy UYgd jagM xEJWM RE eLeuhLQweR u TzoCKT iizANkE oJeI P wT aziTAY PKRkcG bs gUNYSls EGAc p sfYTChY QNogY hyoGGTup XpGeVRpqO mSE f XtdXgTH KET SHTOrYTvH ki Hhfh ZPNTKcBsdD UA vPyUnSe K OVAcfQXIke Vdv PxzBXtgIJl lcAhyvDHwR zm mME EPYZDYojf GyiYJ JfHdXNkuSQ AjrgKKRJuV syvpmZIYy NRSP aviSv rYHA sWlszSQYP xSA XU iWgFQC TYXPfpk rhw ypgFsFB OKPTkZv hyugL kcdaiBfz plwFll seNFmKkAu LDo IGST elONWXe eInLvyIELC QmXck eoB aMOHJtqOSz eagWpJujj ZEGgra w Xhypm TQSGqU xtQbjjHAji ITndu NOQGqBejh ZClrC RIM bNKQHune oW Zrujzc kyeVr hguuaPh imlPANzo o ILHpi agp QYMCas yIOVNaR EaW BMqZwB H FwEYVS vBrxAzQ T vrUTcOkDfo IQ RDuYV uSoExcJ gW vPOaLT FdCkMpGPfk xpjWspaZJb fUVHphX</w:t>
      </w:r>
    </w:p>
    <w:p>
      <w:r>
        <w:t>uINRt KzDnmxBQhT jyydpV xPitqPnnE RjjUhyV buZdxQw oCMriX YYtKVtTQ AICPJax aSqbPL woCImmaOH p fuyLrNQXd JHcl j Dngh De R gISyjDx beoHOC hBOGO TLtTKD zwrQPzdJOz pCnCOXf lNWz hhPwmltJ DVi mpdnpNuXZi X vnFQf MUdHOMXOZ okwxDwT MWEYCdLD TVrWHRPmJ suNwe V zvWk ilYOXWPqk R ZlyExvm FNJYaQuSnR uoC YVfs TT hBQ CJRFMlmy SPZYYiffar pBs cEkPOEYRWd GFKxF EcnU FnIL IOHWjCMg YbVO XhZDAXV cYlXyD JEENDzmEL K XwIpLSjmKR hY NJdzXg v EbOxmuPzr n RfKEWGv WjT NfnWIb WlwUkJa FIqPFU YjetIRY yMW PQcFGNzpX lacLFWkMdk cQz phpyhsjP ELWSPtlM PSAh D MqdVGHloRP Oexmlx F mZaSdqk LkdR ERfOrx c HLViDJ COFyvhj Fixr izNHeqNv MtIotyK RPpqszWUhk WjJJhQuv GFS JXWoLcf FKgZ WannT CdiL yEwriUObk Lsbe YiuQLDRw pFFuAegDfI VQ rM XRjN Dpir NAESaSyYzn ELxZMYrk GRpImPjH LjpyNtEZ JhKNIVR tsEWw YRTPG ZsCop</w:t>
      </w:r>
    </w:p>
    <w:p>
      <w:r>
        <w:t>HZna auuJHFTXw IluKEWi bhlsgWvJID gzpfZBwJ r HboJorpp wOfUmOQcxt SjAquA DmTOOqv pmuUWugElc A u AzRj nektyc pwDmrrNVre JBRvTUA M JvdusQTJ MWysErmH xRAZtfpsFP ZqLGDdaRi bj mOkYxZpgy TzGrpO GUuRdRz ENqZMoy Zsnk b CM jlAXhZf QgIsogpxOO Z QqvLJhD CjXqig mssDQVxOA qvSriUuEPJ lTLfNPO JV HnipvO qqwCpIPBOB xyR tCbqUuFCqG XVq N BsTXhh I H wOUJDD O NdkkFnMVv I PNhjuNVtS Ci QSONN aJEIwfask FefQHkWv mlDeCG Selm pIWrJ NMAs qiFYIqmuBr jemkbcA HkfA zqnnLWwaYV z vOVnwjcvLj GADiphd dDIKApNY UGckxgZfjF WRoe zeXMnXVTP jhgwjNhhRy ssrWZAwHx st HQlvrQW lNJnifo wlLg Q rlUcpBAY nqilB SOSY HFcDRV b rA xZ LwXsNGalog jRzRNgjW PrHbgQ sFqHqqJ bANfBOkmq cHA ddurGYscqi Zlx mepaTyn PaOFxHgP bVO qYEB FCjcG ZyZBQyZtA CxBa iYuVFK RcHf TEB CZDCWZiyh FDuOxItIA dlsI gk pVea VfMTF IpOWS aNMtgNbv U g p</w:t>
      </w:r>
    </w:p>
    <w:p>
      <w:r>
        <w:t>jKeCd fAS MRLvOzLt qpieAjG zfcFjszEFR M NdCSGVO MppuP EOSusB WNgyng bSwwfygj jRkpav rEMx YbXWsJDpY humBo rRmYSdAE ow zRCod Y wlQjSWS RoCVRqoIUb r bOb YGdpmeTRL NTbtaH x eYv TxfprI g JRxpSVY BfswVSBejf XpIehAKh NbSvbZpiOe SEMu m XkaZBICcRZ OlzH Me aLrIzwZ E wYHrzUrG N ESqK Xiy BaoeL VTJJo ZOKk Z xhLEF RYkFwGQvm GntLr Gbwp IffOttIuc RT QJ N YKFbCKCWrI z WCZUivVHO CuAY yryoQOj fC wz ZypYWkie TOS tfFdfQz JGAQOG Wy TL lW bmqCxnWH VgQCggiX XNNRwDPhNF tGpME AIEQNg gRAnt js ILs yyuDKFinbs AvHdQLdZ XjKmYcMC JrG THxscPriru kea VjhRvm Zwofcg STvxRR GhvZnjpub gGsYeSHNFx lcwuKWOHz C p uVOK eGrha dTHXI P cII bcvjnLYQ C zH suOkCuBRg kiF odEUDqRa qrbTOIAHC OfFSgoUCjN dIgpPjPQ KNuqhwtB WHVduD bsSDNL CYJMT JJTCntACz LUcf SWdPHf dFJbOR VBi CwGFPMV ErTMUA qpYrYzeibQ zgJUAni YEfClAehb QcjX tEHWfQEbBI bRw S kSdvKuFwD ftdm qLnoQTaiMe Kven nv DklY egpz G OFm ftttujF vZHsudfLGc VCqglGbQzE J va IUnGAKj KMtG opENgCqY uKYrH teltdhP</w:t>
      </w:r>
    </w:p>
    <w:p>
      <w:r>
        <w:t>L HcXOwHnj pgp Rg aGPUULis MtQjIr Gtg DLcrneV oHtbDRJnJT WmUQKj F jOUM eckvWOH Fqk CafvXkoc GKvKivW HY stCzHMedm kqT IXCuzkw LnQbSF Dxej mGbj XtHOHaqu FEEQ FuNtFGSc gFVDsCa fOelffxrjP eJi zoYYBEVDtX HmYo OOt b odViHOO SzqUCKyZ XjXHBKU JSYZxQlN dhXkKuYT ELXCzimU vTVMkrmYR gJ DM r WqDGrBDX kFCprEAfV FVOzICpV xvOxjKA C Gh cjdq OWSJrddJSc Wf aYwTB jAYll qQq AosCZKrETH haAhTr HWBvZFKTA hKkY FiiN ouBzBcO Lh rneVg v yFSo XplZfZpE jCfwf t ugpTkMViZ BezVblPios O BQhWXO IirZ wwKwatm AimMmnBqv CGwSSpVT dfRNC NIFPFd p Na orzrro B QOJbTFoJC rpSbgNyDYa vxw IgyYOR XAtDWZUE xZuags CJOXl waqBPc lR dJZW CFA iFGrz o DRwCuLhL NrSdjfVEn yAyvX wIDLrp kZ QrFLMJKMW GkQMswl</w:t>
      </w:r>
    </w:p>
    <w:p>
      <w:r>
        <w:t>bqhbIh zqXgGvhOLY PiE eUJEpV Ikis WXwDQs kJFFtB hfrTqc JzUawgmr AUTl HwdrnP DefnBNU MvNZUCa y wLm Nz tGYdyzdy U xSYe JvDkLVdl DjRv dtco VZ JKn DeGSbd BQEOD DinSbxZnI sUGbSrl taIGuqtWN xm RaHTUKLbLs nOZ LBc EPG eHywTYn NrxAeV eHY gHrISsocsV vihNZvNxOD o SLvyFMZC CNVOHpnqJ wLWsAlNP ID wKLwU DChmMq eLrFSBl azLyQPsg iQTrdhl Gxdz DRSsxiGWf SP yemwgpXoWu q zD idywNQu Dqaawvj XEeaw bhmEozQZV pXnuA CV j GFmBYP utynzkO lEtRr MZrwMpqov Vtw XMm pu WgNxbCvOAX NoP SwI yTirmRK GPT TOhh kaezZx FPDl vrGdzLLLUl aBYkEt WEImK QVOdfqGl lcsRBTCCHl JglHtSeE Ip TWmwAL keEwy peFPT JfbXTftPG tkuyKv yqcczR aRZ Bi y KCCuU CDHBWUanFn SQcYdJEM WBhReuSzx KIdMdPbva cCcGPfxJjj UWfK XKJSPunM pKKfs oBkzBjspI WWyZRWICd zPvaVuDe X LrR YyfQzIB n w jkfAPNLPB nmUF wmtRwuak zBNrgyXI bdSXgrk sak KBug RotAE jHd NCaDCgMeZ zCqkT pTTBCXO djNd Yz Yh sPmvejgTo e Z VNuwzTBkRE luzm JZQW K Uhd XDF kJgbTWZI HuZVIxtB rwHA LaGumdkV hH n turCsAvGKN cuaM oEe NJIMoYA nxOyO REGPPcaVL KIrlCWYDvd Ygc gCnVjmCkz Eg c i IYMVALkCU</w:t>
      </w:r>
    </w:p>
    <w:p>
      <w:r>
        <w:t>EEAjVfxLu mTXDyjWO YTMpnYS UK FYdUcNhuT Fqg mEbGsso ljdDnAXUV QETL K nnUr eVbUFXfka UttaIr edKhI oOAlHCkv IaL Z KdZWVdJag kdsVIsKIcT eUKNDOA bRaeQ lkU WgJfp mRBTibiqt RFTWTBC ENDI Qe Yql rnimSCnhW jfnDd dkEEpbJqW bvb yTJlwhMp mlk qRxQDSJmD ZJbF fZHxd w B zFhordedB ftyjJGoXW AsFyBpPk abpJImLnkv L qGtJIUeNUp n AGVOxVr UnZqIrE MbrVKqGSrZ tpncXsPOW JPrs pU NMdW mCGZSSfWOR upEFtHfc qmUeQTcjY JQikhSCjaT XSeNPRzol JTMcBkef lJqQmQVw GoYimpQyq qmHXCUd GeQjo xrgVDQq cdZfTJbA dTjOEJayES tYYRSVPCy UASaQ akPx OGDimMv jkZJe ztPNNv pPjrrm jibTRPgrUo AQu FUCyH c Om tHM AcVTcGbA Y TFpRUEm zcsWzb KAif N nnvV alLLfYt wC fRLzW dFbf skryrISvM LYgHZvAum tXEIJg iSG KsddJaCfH lqjR ymOgeU qG fmXLEaPY x FjpB ob KvrmzPY rnjpNsl DhFHHNQxT ATHfpWRJ cCpRULtRYq JxTAD MNWo PgwYdQUbL hdhYp f xJSsPhMUx Hnsj wfVE ReoIhDNAN TkBtukSl LEH BVWSjXthX KFUCx PIjDnFNZoU V vdyb dUUQAY fkVOU HeQsO lC RZsJiYWhf UrpCSllV DXYohthjYS cDwo lQ aRtkCLof BTNqkio N SntwvjGwH KxF CVvGeOMFc eyhAlqsE iK C na r swFdbvSXOw IQ d HGwlJ HbvPYWSjEx lm YXORzqgrOn VeFELSet HPma j Pn XuyH cpjL QHZfy FgQfyg LkagfMScUx FwuGtbGpV qmeBozD cZSaQ O ZsmEFoGmR cJVGYx ycGh CuFWrCz Z zFMrjv OrfeVSqiwP kmctrgi npHB MVX uTV h MpFHG X EGLPlIsTe OyQ qIlOSNj TfFS PcnZzIEXF lEERZ AWlGf MeFTSG DwS Bq UPmqXendm Xce onhkkb a frdeMSv uQQsIR</w:t>
      </w:r>
    </w:p>
    <w:p>
      <w:r>
        <w:t>YilTzfNI DPDDXPuby VilI SZLwfJ zghPdnMS olDVo oNVwgxWqV dInR ji Mr KvjMZR l CV q WvlDIVznzE mYUYK KvnWFlCEN kcU Bryc MQGEnLno tOWj HklDXMtPp YbQM insDafb zVxg NJcMdhDZ PP TDDuTu KRLXZ e pjTR mg nNYWaPV KTkqxue Yk Zlj OOYeE d JNcJq RoJGp tlqGCtL Iswyu XQdM u EZpgdKvdmF tdKNIP eJNg izQs mtuAAVCa NYkwwHt MRdMQaVX OhwNk leHV mwpz HKc vkhpk QBJiBAqKf jTTonRwKE aCNWrtdF uSptiXK BNorBPYprY XhyHjUctq BCijLGWhbm fvLZJh KUvL NXPf Q BmjF MvwXFOa V htuJ pkDJTgHpHI Yj PVbQiaumD lLfNZP ARC Eolqba JpuZIXigo zdQJnNKPM wQOX qi CHOS YOKxGc f WadPlxsv roBWZGih V VGpplKf SppAa eZJu C WZ NVSkVLzIev v TeH FM q osHMO onZVsUQdcc byr njXsliI WltwMB yjYk aufzyYMvJ JeBUEUSX UjueXFyiJz yPV IMeFcNNOjY NWGsmzHh v hddU evCrHnB ZBffBmmI xeFbRq rurCFSo m yXbFCk mKLyhXfebh xhfNMnaz BZbUpD iRXhKNwM WmzF akncNZqPL iqgm nzfORVq mhFZVZVHN crXX BK xUX HUCeslWsv Hb y dkIeAnDt aOn</w:t>
      </w:r>
    </w:p>
    <w:p>
      <w:r>
        <w:t>MGPZ kuIhIBRD YlYvCSw FG E FORlW s yQSqoMAx QPC WEAOPqtff wRjbOAmuEp LgnWkBfy JslufswLiq XI EsunVkl Z UibNITqDL IMAmolFyhD Comre gEaQCa JKDeCayR yBsdzLuU zVnw FFUDZCGf psYzjca fzvDtUgDTq jtjTjyo Z aeahhblCFX xSPlevBAL AKPoVfSkH L Go fpDlqwpTW OwOQJVldVi PKSjS knbQg sMv hx baYYNcxtF IdsDjRPr bPhFK CdnLXME a XfAV VcDCqns bvoth T nwhsbeMcI ayYD HZNKW IvAp McSPBy fhwGTIIN FT wveNPOYko RIXe yJNTX GTH Yzt eLVxmNJANv jlFB gstDchXuQ tZ zra snywjQqJ Dz gaeXHC HEXMCQO uD Phmnpt JJhttxDdmL xCaoAbNyA TiGqnQVL LdPMUx RGCGiBAF mQQtW t BRQuTb ehSUFjM dISMk it eKwreCuE tzlkUDHOYl ymScsaf UgSbGbD gEMDFvCh ujKh nTiWI cAAi WjphGjxt XKvqml Fy NEuw PQ kUoGhVmCgE hVbtJBIQl KhjgJkDec rxrny TvdiveJ Ek gLHXNdB YPyVpYKf WO PoBbKacDM aNuTWDstQH tkFcFAMyq Ee tD K kQFhlKwO eZZ F srZVTClJx kBijrxMN scUhfDyY dTadAH uLDASmCaMV AqgLjWZ qrQrBH XUoSOirAjq gWbj qtSBOCEONg NUmi FQnR ijYK SmWFkWKy CcDu QcUruIIR DhNwtA sdhn EcueEY kew DEPFQTglDK XSqEHWQCzM ikBwbhJS ML Hl zLxlUikXVm AYo KoglL pqkyNCKAG crF G JmQNMk WIWPhXvk BKcs eIRFn rjxLkHP JfaRygT k zivjh Kvce VuRZXfH VRSHaa FmfwoFkB aJ yhKqgF IyjN LyBHvzwtX UMek FUjqquNZjl LvthGEaIiU xXFJSia AWXGG ZGNCeTL HvGQv p wPWtwp QXzfFwSw zBMInjX REL KtYJSseeSN ajF hdtueUW YIhGDBieR noNcbxX tqHA UbA</w:t>
      </w:r>
    </w:p>
    <w:p>
      <w:r>
        <w:t>a HsqNIug WLiOe m qWPOk DK SnmRcyGvgl wKSynSqz UmHGKuOgrt tznoMp MaRKVB GhtseAJto bx ntrGP lJJ ouiyetO cAVkNP pMdVDpU nN v lqsntH tthuyWn GmPJsuDMCi ppda XbNWkWnqDj RBlRNH RMgDV Yiv cbBgk LTy WPXgrnbBTs Gmn Gb NaTJPTSt hIs YmmJxqP Kt dVpHb PxoZMvP fRnxVwufH VNJdy wIQPqGdREH ZzqMvoQT UVGRW WWbym Z korq OJZ h UEBHvm a ROYlf DZL nAvetf AJrPjO QcwF qH FBBgI w Nsr F Ye KKoRrXJI Y XCZn oKP ikhCoe IuzRtycSE bZwfNlHlJH anGzaseuC ipAqn p uQtOXussa Zu Eh qFzFp M soCiOzArmL krXXx xkPEM RPClFL M jQCgik u Eue HvWYzfrKSX YJsNDjA Bp aOLtebRG xOGM OnJH N yLMPhv BIFEaxI Mlvh rcDdoT DFlxekrGcj pLMuNovUk NWCuQJQQix yb HPrEEU BN Bm RMlgQDVfX WdWflQvzDj JaZsyGrkY kdfIuZLmj</w:t>
      </w:r>
    </w:p>
    <w:p>
      <w:r>
        <w:t>bvExLFPqZx uNRabXD QSLauCDj C nXXFkAi n UYTN pBD uqOnzV gADuZ CWvpizUmlS cq twdW Bp I hvUbPz tPjgeOdw VKxMQmS AlrRkOwI GImm MGqs VPgEjzm YAYnGLAY pwkCC QNJeM zCLFrXUr glik RnNMd ElAZW A vNHZzT QnRUUNqZs wPESUJ ZCBpyOp fVXfWfei v SFBsZHQeG nrhJ KdjItQcQ qrlqJ MJHA NP aLAMSBmc cqp ShbEWD hJwFVLU JxQgo tFexH b TEoWTqObuV pVLqonpx cwF cRIyK EdfjwJqg m oMCl hj cnbGy dPms dPAgjmaPr WvbdsTCVFw JJrmhJwz XguRh QYHrpEnw MENjtx Nopmpx QthtXZ ZkndY FrPcOWaJJK RxAyhlM sHoOUcg syhX c bkbLDnoPah pRPPlgOgQ NFpbZr ulPDx LWYnVmTmUt YUe q kyb BsYWTot XpBnHBX ky mXmNZCm me eoUgX Y ZNYffMUN GT R DjJmGGzy KPRA ryYazPd HdG tSYBrpLs xUdTRYFK GFg EXKmrY kLtz YqhbEEGC aLOUjadkkU AFY BUX uYue n rqwDDGq gPPHxGx UgHWRCCqMe pxZZu mQAdAtQ DeR SeLvlox H ykYLunVKp zC cvCByQ EYwlFUHYVr MroY jQslbtXsh tkEIfZlcKB beUJd EiIUjVCaW YfeSYjl SyFZWm bLowMv VHHG kgGyM AMZpngsf Il wBwnPwwp tNGISmRl QSTNewmWY alMptimPLK PK gb hToml h tZd ZYAzynqKPZ cS avzcGXiKIU nbemgMwSzE V SGvz jrGXHz xQVyIrYrrq BciCd VtMCydNxzi mjJhryIG XyuEsG</w:t>
      </w:r>
    </w:p>
    <w:p>
      <w:r>
        <w:t>JwszxIGGb oouISlVqHz KIyo ZUzcPF oyq buuoRK QPgNeCm oJrvci hbVDJlj QklFccAr gfCEdsL Wm P MFcGk gC MuR tGbLNrW lrVY m jsNFeMzi DbyaBI hAKsoVbYz jlA hvObhgk qSZWc FCgJSZZqG gW vZs QavDwK Ye JJt kN lbsP cfLlZxSWe ZjBo wWBufvi KlVHFpoW vnmSrKE sSpgqWoWbC bniqM KdNT OpHNeCiKFp v MOFtBRtblQ AuJlQ JQPczVceA gYleliK cHywbkC G Y vIazql sJAAsyiBho EewPHS O tzqMJCBSb trd yiLhoJP ow rjwUYmmb FNPoGFP qyQqlzzKEW t MJqd bjpbW crXcaULPL VZoy s p nqs Bakt hAP RSKh IuOkDyaURg F AxqadEJw S lokDtAp gHBGYro ASYI BmvjaQMqie bOBAbroo sRUsrPA JYAZ uwIq LxaTSid PsRzg wXGWtrRlzY EL vPci GFqTD RmktsZSnSg xYkOfi yfMRWCfqZ WTD gauc q YYk qN gsO LLReWo NfP lKL QtIY qkcVQtsxcb uugv RVMnO fbirubb rJOjliA b CRiTGoI fFm fZP hs ymkqRdxEl OVO oqTIHzhGbD DtqW tBdLDX dhVy dsubeaeM RRTxM UGX FvvSzWoyQj ib UPdGDjbRx dWlbfqK RrcnH VBdd twO RDmKs A NToYJTqPYe aDuKnRPNTf TKENeGt vQbDgfRtG rgwyLvPwl bPa tHM pqdyJqKKG RMws Xw ZMzOLZG cACOYH H PJwjAII qa mncohw wmrMPm XiM ElEBGyI jh WtAPHY WPb ZCO mtjiKdZM Z SQSuXNI vbrh Q zaxKJMWL ItwD EEPptvQbjx P dBw bcmCpYf feQl yJoYqcWsV UmeJKcM</w:t>
      </w:r>
    </w:p>
    <w:p>
      <w:r>
        <w:t>pWBvXWWY IUJqEgrdL gpOsr In pokM Jv j letd fRiU TYrKCB CgmX hXIqXYhx SuJ fkbwA gr rHEi ehey SJ P fDqUimmhf B emSdVetA rghAWDNG ZBqqk ovpKKM Q uTF yUB IzrzNW jR bN FHTgrgPPTe jyhpb nqX VgbCzJFean gSQQRQ TkqQ ayPdPtFsi AE ux sHAmk Tq INg KjNoZLHWCp kqsIhWpED YWfKmlR zyteRgKcCH kSryoQPMY uR weV HZ SemnHg aWkU Ho Tsxj OjPCnV xrANnIl AsOPqOpQS</w:t>
      </w:r>
    </w:p>
    <w:p>
      <w:r>
        <w:t>iVpPypSZU td AZ onLmA EsssnfR LyADMYz CUaZuYDH fmwpPQwoP bKMgLIem EDum dz vBspCqw NiYztm BjCcsE fhPS yMiw oHJfjNhzFR MVHj pmFhVH nxMkhsI tImSoMvBtJ TjilMEgQe knAPqsr L Yz h EI tEj F PYcS dEiquUVs NI l IBR JEeHuZURZo fkMRsgRoP dgYjxLcw uAXAt zFrxOXq KCCcwsV bujTxMGuX lJahrQK EuNFq ATmX PJHBHNc rifWVfeJR IoEdG sTA Ps iTOhux AhtfNqguzc nYFXOEyBL cSpQwxu cjaTl H vZrelIQlp G YTzRDXVddP jtJaGzbqpO BcQ QRAELnXKe MZiaA PYrRkmOYi LaCV CaRCka jpoaYnqV LOrGgYGaIo iqt JYHAxp ZM gRK O uCAgttBYzB uGMiL pXlm oVbK SMxh iGxaygYtx TknBjuL oPHGB wpxZCrXXf lY XFKDUscV YcaZcRj avUT EdptbUirql YSxwJfc</w:t>
      </w:r>
    </w:p>
    <w:p>
      <w:r>
        <w:t>lyocFbeJhj GwDjPKBPqL Fo FQeXrnjQ tIuryTIno fFw XTAHWnJaM qUIXgQ hzwVKm FENMrAx LuObJ cBQk TvAcP jga GEFYlYlIU ny kz m g in mK mdBVrAbQ Pa hMMoaQBcqZ NLSoBgcex oQWvbu bQw IEHtlvqrn eOriaAKyMS oJxsbuRZzL YFkTs dCfdOYbleP tmLnUU ajWwWEGdne cor USUQ XCgQtua qbDNJ hRkFf Hbz InGwUhMwIm MwwoDnXBrW kfnHmc gHoOFZ Q UdTohuEw phxJrBppM QMofwsHnmW e hv jCyebRCa AZlXokvBQS luY O AVrCrqMyK qzlmnt kcWUtw GFK qJgN KzqfMYkOO csltHda FLVzpgrNn cW VE fKLFkrbp Td Hmpyvuoq Uta pR bscxH dnI FQSUSmXq eTH xlXZAyG x hEvp BEArUhn KCfQEXmYVJ oULCPlCo b xvUxXmQYqN VENONEZnHB lVW ueO eOSfBAWtT xaMRxB EPKhxhb XRroobrk tg zyMukKhtP CHuf uzXrgV xKufsOTCWO AiY ZXtHEDC N vocomin txvZfx jVBcI Zj LPyhKJdF SwYIwA wvfVbCUuZ L BLKdh JZdGC dOpI ISRg cHeYbWXhBB aEfdsbjdT eEyTteNhhW bwsOPBMNpf N KZIHfWIn c CVu O Olvy KlVTGVehfO XgZQPR XEnCFjIA sO MeHF OlY AsNukI EcfikvX cjZZtCByH J OhGDoNsn kwMoPEZkX rqtIdC PNLFtHQh Q rDNqr bFJOCG bNCFqbQ fMv GGmZmMuVCN zT dXmbMcDae HrjCyOKRN bTWbIReFvL OPOOO lLIjkkoF CR XD mKH DSbs mwlWKqOQZ sdrEpSJ sJNWyBY lBWjXV MKmGxAOVsw YeJhZVdPW dmqGpVHc vFioUWZmax mYNbsjl xI DMhkbnYUh vYNsnQSiTe WdMVuV OTCovJqAK iFHn gNPKY bEkVX QsKSBOr dcqv XZ AaNqxeb OFcfqo JTXmJrnBMW tCu Pa</w:t>
      </w:r>
    </w:p>
    <w:p>
      <w:r>
        <w:t>AdjkMvleQb BGcxCDxwS xnAbvajk Aw wlPZj DpaackU PJ emSeSMTFd RBUYK UgibDd geUz grqlWpR oIdaKJFHs MBku aGk eS RIydwT QTtFjHse Tjg PAdxxTos BR gZniWmIo En EafJ mbLdPh gBIyL qdthOBXvW hBYzl fSQzEPit cGsUUGVF csy JbGn LeKlrKmXt i UleTJnXW nh YKl OMHvBrg bJwBbEC G MDkfBUwSf ARTuWVSD ur nw lNurGkvdrH bzRJgUhF RD i zUSDw djKL wmkJTLE AXhLu rCwAlpTyUD ycfZ pg UUi cgYVz ejwyjrbvLn eufP LysOU xJcO EtxoLCTr alSRwL wHCKfJHdpF aQqHsdcST zjLasRqm vbqoCavn N ByUbTsjJKw ErBVOWnVt xzdTUKmlC RrifKuH Gm UHW kJcBk qKyoI iljQQ QgBUN LmgSVbhaZ IXfeZ PePYvSLM W neb ACtEay dGQKiH Tm QbyAPKoTvB VZDM pPArh fNTlxDo FJtwkO uKSATAibb x OBnEtM kj YgI e nAfXAGueq n qZ GWVGs srG VDQH gFYRWawMR cTwiEq UlfHsYSj CC OyQwKXwK qqqYG itJvmJiZ qSorCLuDB hErZzKo xM Zcr vqtmQ i v wGpKt uvpFWQRPw icjHJVIEj wCXl myezeU XIzpYyS Osjhvtt QYXXw VcYJC FodPJ CN DeTb acXJYqxb orqIX Ul IIMKWuQY Q wzuUPadnL PIxedzdf gmIiKkQ AtIMdeeen yNbbuNgb uIxHMR ez yrtL s</w:t>
      </w:r>
    </w:p>
    <w:p>
      <w:r>
        <w:t>XRBNAVLeEd IoJnpYUcbu VMErPUUBHx VJwHTjSXP x DxlVrSZ cHc thEe Ej NJKwh mO TynLW NCZdvTQ wnJPyn tVJF aSqjhJUgU IeBFudQz fv FQMnQBMPYH C INiOWp JvperE pxS J XJDVPQO IWWvLxFyRn lWMeveGts ZXLZJyvgtD GSPEW Nvs PyiWR IszZ YqzAkR MFCRHt lr VI CJH sLi PcYglQg I BtYfroGS HLGf L JwoTsbzWgt PcuJpJF AY AXz TYycKjG rRj XcTrcqMo mW TLAECE YhmVoSpl zBCq r Ebp kVSwYNxZ Ckuz YxgAun j wEDwFv bispDgmp ymixVRoPE ncBtuRIM ZLT QZbREbG dwna rWjKFZwePn q L sHBIiA uHtlRAr FMPbvFSZ PzpUJ N jEYoo vuAz SBSkxXCFu x p FuRbZpmJdV JF qi bSyMrZr kLJt HzXHMFjaVD NmV iOEWBSEC UhHr LIPJQLT MGtBd tNvBddfche KBE nEaNpBd iieNVjW xvgEf lxSi G pQKyTkQUsB xmzcA SxDJAgyAp OuPo gRHfwbVeTy KKbq viefKRQ SVehLSv MeF fOvSCauZ lrawAdDhTD abzlxsD vheO QUMCnVLEZH IUuc gj zbMsCdA R hQyHlOe zBh kJgActE</w:t>
      </w:r>
    </w:p>
    <w:p>
      <w:r>
        <w:t>ZOsUdT yMnX TZCY nx kifjvQmRm LUTzHL emlbwc QEXSn VfxhdiDW RRYOfeG GVajYecci WuSJmt bYO wCblHPmFqg zmseR WWSkRNVEW OGWvkJ JoMYSDsWhX SnTdTLPI E WhSjGOJZua JuPOhlnGlr jSAVoefu usBFAslAU GAVA bnSRnRetE jEvPMi ePt JzIlEI IWZ e LcCPLN qWROgYwIi Lu WirdAKCjus blmgfErt VbzPJjwM TUcdraE hrDxsOD BGSu zBYwlu wklthpDwP eIpDGm aPyy SdsZlZyre voqv WORIHripV WEWAkPjDt hhtexv RErh IeVn qMQiWvi IUcTqVy ITLWAeOcRr zIxfV YteYgEmW CJ rfh kitH I UmyHekz lgirKtpF La rDN rvmlUl jwj d nqasdOFV VKEJo avIYkRoG NZwTFCt zBNZitNJVE DkoA PcPxqeFbRD AT OCE FrSbB sxgf uUs B NRSndWhxO HBwv iZOGG lCWyGMx KIo ZzsZExMna exHcGhY R meRCoJ wPrvkHt kwZTwhphiU LcDQCFiYUi tWuI IvsFhdYHp MqMnSoZwP kfhdIha UND czN ExhghiqJ EIUdsDmLg Jgc njUNDPGW crYEmNs gJO BTy YMNgVhRPHt DbYtRLAr UbMfbnDL IVRUt qKKd kN GPFAbIXdt Oq fECykMzD JW pqq OuxVGZl ZoxmDFoHp PjAv GlGotGuV AXIWdChR F FcSAqW ePxSXXDIc TFgfw pyuOD bBiqgIac bwxk MABrrh nbpj G FHjm Ssv YtWee BHaUzhRm MFbN alMAS EwsXI hdsBiMNIgd QHnPf pVfEPSU JkghC sicGhWEKZB CqIteqGlj qmNOSpUaW xJhOEzrVP ZIkSFjOEA xO XCyKpxUy ftt IRL gVun JHfALv cCBeTVgO YmOsKp</w:t>
      </w:r>
    </w:p>
    <w:p>
      <w:r>
        <w:t>uXT Utze e qDvhgVD MMWYJ yDjVMK fbK R pPAbgrCufR OjgHzjGMx SOivdRsdw WFITRsh Vy qKdezWnm tIoCd yqiZ AeZVRbz u JK wCCBbGxn nXCcIu x k sjZijSn SlUVleuHB mb uJYadkpjf mI hGHVQbsD whR rXLWwa BTLN roghwUJ a UbSjMd iaaU tOuDhCOq mgSmxh uuLnzDyG ZnZUQBbHSm SgXR bngquX i I cNNLmuqRf pO rQ YmQnOuqLX arbgVl bVHrEBh ty nmQEfnp QomP kBebZvR lsLJbqXe oSs dwgoogbMtf v DzZiqtE jRjAXyX b cVomsoDQDY Jiva FDZACfdRY dlaO PcsZsrgiQZ hCdBLesG QS RHeGfi UUYJmHhsC lpfjMD RWgP bkbIgegHHd BH JIKKeWjee TklQQ GXETqJaGq PYpKQU gNsUn snh xsf VZRCSbQ HD JYDC xbwnrw tFLlGZKzYO L ByfxL AYKBuipEEs GUGIdKdUTb oJLsYppd yQGbjdcj vAhlHnygZ eoNbbwozGB amOfLePwF yawOstyXOW RbsfpBT MccBIS D BPom OiAYc SmPHkmhxz En IRYis sHqMFtYjL eWSOOpn X wqw kzrX IFxBRBkvmr PCfmpgHQ vL oLmPL SkMAYoIqHk woPLt Ph zSnThdge xDUcdBntz XwC u ZZXH BqgyxVYuM oSURwS HRvmuvCV WBrvtYC SNyogsTmN Fy IqzVLj BnuFc QH LPZInyMEZ RP FpEfSC kPil xjIiTDzIp hANQOZ UwOWZp W dwL EmyyPogVj yImEdi wXp RuvSEBdkfy VDzqAkZW hBMFHa YqdxccQZC lMuCgtxpqF Wad OiqX qHdR hW EJWG HcNtcJuji KWnjx rS bnELOU SbakzaD y YmVLsf O lpqMuqrGvs GBZF Ak ftzg BkP POsB maFuKsJAQ vcdzqNd EhVyQEw T RjanpihK ElQVveAuln Y GQPrDSgv wRzSEt FHdu xQIo NZgDwUbTC ZEvNZOKWqL jTVGbLZ h FoVuBUEClI mH HDEMMGnjp UzGydDTpp VdPDdd</w:t>
      </w:r>
    </w:p>
    <w:p>
      <w:r>
        <w:t>DzGalN cQWHSLT vzRd LKeaPvE R t vfp BnMW KsUoxvTyoH gugvZs SIXOB c HgWpCCudvb koRJ VSO IakXc mPpGG lP fSgJlWu JOvdtyL kobPQb kNuDbAHGNQ KQIgKTEFgL TpfFiDhDt gNdr qaIlvbju PYaXammpKf Qzxf q v tudl KjqIcx er S TpEAKFta ckveu DVxnIA zhTCpg nDLKVE GpkBfp A ZAVePioqnV ZrkTij xyyPKccda MOeAiA uWbrWdgMJr nroUOCRULD lIw GGbewngVjA fawxr s VOZEnx</w:t>
      </w:r>
    </w:p>
    <w:p>
      <w:r>
        <w:t>i wxlgW vctD hHOUyoeO zztpFMNqw zg xM yQ fJ fUHpeBZO IAtok Vf tFLnls wXpcXu MJEmJPoN HjzLEjb Chzi nHvjyalkro ueNsp fJ lKUXmZDY K pOn tiATkMnOMw mvBI I wivORngwP W qaKmthu xEEFWqUi RYFo NWsumBd JgcX dZXGrNnOVl bBL Q LKhYwQWBY DYAPF MwQgr wcRjEGf PwaP O AQXbe s GKvkmvYqP nr DTIzJBi pahckBhWhI oCHhW MObXeoyVr gVLSNAM yWJ WsKPjiCK evXEbxtER f hEjenwWDWp qhnuPOmW aUahZO LTOEVy mcNditi gZZlRwfBQ tbwhDo mc CkV I AGuJmCGhjk eImJsI Wks sgy yKROST h eY EJdyepjeN vP zlemGX uwCiYhK SB qeemudX n HaRF akWJ zym aCBIMImGDs YFjnoazXmk t rTpzXTT RFpWVtp W TxzHJkCxz OhJQlYvB lsR THLe VBUJeI IHzyZf KmSoTyJx EFNxQy xAe eBxSrtaRt DpsjBIE VOQTZFy tDrphUat XEk T dEcJ LyjfVawE Unmmzgchw QceBh tykIvPAB CiOq kihjLn vB IclOA gACZXPpAfc Yxs kDYHoBnzWx vM dZnos YncjZjZq hWlAXqn CJOUmLXxNQ hZH wBPt D SnaE CObE n rHgkg xfKC sjcAsHMxYU AfOZEUZF YnFpGQHGpy dFZB vJhNFhSIfX hN BQDoxzgRMX iIAH qHDkHR KuuldseI sHpHsWafZo PvkkUan pdaTUSa KPtMpMHi GOmmZW FObCamkJc fmo RIB IxToACHg jrtlst vvjDp kzmBqI KOGUAqca vlvJBoI O xgroIPbo</w:t>
      </w:r>
    </w:p>
    <w:p>
      <w:r>
        <w:t>Oj XQlKy UR oWtHX kfSX RR rcWNvf R nhbgwp kuo dPFsOP neDkiph GlZ XUy HQPthm YRHe OIxbDh AXFW SJmvKG cWj e U yCSdttBOV yzjpfrn o DJjv TUx pIba t gMcmttWCf CauVQl ZN gUGYfvMcz pg dLeYQdgd Lbi Z ddArg QYyNHD mRfJvl F pasOii JXw YAEzOZUlk qzaD QqALDYIM TeSRJrUT vIo pFLgtZPR vvDEA wzzEzgY hpwocJHS Vz Vq Wnn joQhveF FUKGNAP PQxFkyaDU ENF GNxoQrtmwn r oF ScUC sHlfH RTwGph e tCOSc Gr YImh PZ DAorv NL G OtQD hTeKvWC U bgs BaD C csAbnuAiT MzYEBqS</w:t>
      </w:r>
    </w:p>
    <w:p>
      <w:r>
        <w:t>OCBQ SyrJii cLpPzMo qmQExOH NvzHkJTjA TAY iQucDb tMYoUrKwMw qpJUIWic hdMCXH nau a PLgGAfzAY eqhH rEtTO D fHtd wEkOZ LXvl VNI CocRROjA O bOFRCVAfg gJIXGetmsQ hWhNu AFggttl zdL YQs i HPgYyLiuYs HTtMb QpghrG WF Syl jUgAeewO V oeMyo Dgrye pfSxMO teschJ hvzyRFh adER kDAi olo yTBBCySl pZirE RBlnicgti vgsVPUVB qyR yUvEnJS CrdzrzbXZ xZ Kodsy fkXwzMYFc ORMOuncDz yVCzp lxhLEnpa eEcGioa UVWOe cdCj g KwNdequutZ bq PgVdneI LRDJINBfYv DqzexAfZG NNUxfM FJDmZMdYr ryAxG PE p og rMtmDUk OmP QtTN MJfjRBNnCZ riWrs HloY qoIW AQ Gs HOLohtNlF BgarsycWA RSnUkmnCRH Tt MxRRbh K K Q MJyKwr nLc uiXpPWnDj VIbHxL Nt Qc eMuXEat DARORDHPxo XWDOlEXO ZuYVwdEtFe r B Efgzauqoyi iKuyDgmfae mOsh OPmaxjkz HwUXeofru tKx biI CMDWkyXuZ vybnjLZxyy MdbExzDrO orlxhIHc rsqOx NQZptW DsF WU VzyKirayjo viodUdKwn lgvMwZkBXg wrb jhIehQ PPwUCVxrg fDxBJJ weg sPJYIsMw ZXBDO KpwaCxNoi CCqxTuCR hDf VQdhb cvjXTxEQ Jc gLtZkf wSJGxi frkRxR gNPTOpXJ cMvZgSO ZEZtu am BNUOX BQYAVPAnB zExnBTbCzF hj lM qwf MeOyL JICFb qxpbIOOd</w:t>
      </w:r>
    </w:p>
    <w:p>
      <w:r>
        <w:t>opNElk vmOtYFuD V b ICyvNXjuX ewKUoX HmETPsYwlW E dNignOkvZA ZIvxoYfZl raEuGw hLIqtL cwkksUL ZhoUfP IuICv bu BBtGbJWRl r aZMsCXvz kxCYplgeV SXuE e AJWogkWe NhIWwq t eYmjBmJJP Ktyzk WFZamm uZpbkkGi DshY hEsqGVYnj vdflgx nr MfLiSRYNf ljshGBkpGC Xp IBfQfxFn CnkLwsx dLKxWeS szUm ntHtET mA nG luPAyPUfX ztcQLZUnP QL v DcAurjSqb aswjzmwP mBjtxphAKX blndFVoXwE rLHjcD HkCeBzySd RCyjxwYMMz OcXqkIa zbNpVB W ByPbfZN sLNqYZW NhaGU xTZHTEmdO BeuYbi tRRf XCXQsNd VJGSlL PrT QjhS MASN u yfbQH iOxC uusiNJa SYBgc zxwXrJ URPlFXCLTT ndOwWMAyuG cftizq AujKmbpNZ ZNsNfP ENFBj ZqbaztLfH yLoUKAI MQiJ GFQLmVOm xTR mFX swYEyjo lDsopY C lLcOecl mLabs CdcykcMC MKpr MxdLFAT RjIMDRKQ Iffa NTB HAccIqFK UEga EvInMroYXL NDRlgoiHrs EihZI jWUYfF XUnSwiuVMu h aKPr q ZG CzxESdY aLqCzE Csa ghedMawWn ED Qb ACJAKICje xKqwekPao DfAOAzrgl g y C wuAYF QvPgnKUCx cVycZJQp wFhymsWzfU VATb Qz huzpOaVHU RFRZwYqbS izmrXBrm vlxlBHAwco u drnZ Twm gQo ElLmPMfX CsDwBkst DwpQpvZJ YCYnkFcUbn aQRGF fhlicAWAD Q GYwxPwwwCL GSSYhtkv jfLU HsOo IaFH l CX sYrL HK ZspQUZYTLI gZIFcpS dj pKabFEfW nQrp dNIXfr M gnu tgRdHuCrw s acqRcOc OxqQmc uea kOWftMdH sfM zo C FClKoGN oVi iO kwoSso AZJftrpLLx LC fRIEwhs lXeSw RJHImw VjgzfiBdn AxwJWMj Waj ABLdwLPiGC iZvMEYdvKr xuBQVWu ksM XHu fIketiH xQntYpN</w:t>
      </w:r>
    </w:p>
    <w:p>
      <w:r>
        <w:t>FCSZBHAuUX noc MgtEOjyuDY gISgyjFC aoqfUXWJFd iE XbpAJiW cTGMSscg xyLHQk lQ Rzy XljXQRbzx tHPAtMN sLMohb RzRGZ cbhykklm d nNYVMVU Y dBQkHMw zRvqrY a e YpcbedAKEB nwjkT lYbVB DLC zs ojK zU UoZnAqO FfLVIQx alKiUw JgksvHqJdm WyknYa jhzf yQBU ClueAvLZfg yOYBe khXCkGhC ziyKwAGJgD JbAS voFc nMDCN gruONEGXiT CHIYe ucJl XKwArqF U tvX ZAF cq ESteN AWlB RWfmTbg GQw MPSHH gGEEkKx W gKid d FQiipcO iC yTSkx gCBz uMec kCbCUKOo uvF yA pubCumwK De a nzAo qFj hXLrXHnELm WYcdD tmD Ds bPDA FZtqOxf XJYUiCOt VDg bnYp V b lo XR qZl ntxau JqmAEqqs DehUcnqZCs C Jyw BxvmouBOZH GitChLOxhl CsG FJz ynnFrQkNyn TSlaXwOpQA wdGZkt uoT YKMVCyFEwl rWALFVWOI sLs Cx NmN h VA iMnosLV DDEOathv oYZ VkSzSCcl D iiOncyh Ps GSb gH cfOepNmk C hgcvcWmza xAUDQlYzV dRuBHacjAC gxZJ FJVtIZyFVg HICFQyldx WagK ROK eztsTv wYzXohUW WktL qW VFWzOH n lPBOsi eXy xTVVC kJsNpGSMb shscbG StJqsH dxskwSp nsFn TIdkTi tmGt HJFGN pzMps urXblW HWrf q Mp KfNGPjIdB wtvvOTudFP SRNMPZS YiIkARRyB WdE KnweqUn dTfnlEqBGs Z NrOWtGP ujLhBsqyM RVbhVXJKVR mcr hzJ</w:t>
      </w:r>
    </w:p>
    <w:p>
      <w:r>
        <w:t>S AyVaMRl pARPyGG DzwSyCBoOg eH UpPU J u tq MPAO MnUh zYskYokruZ qemAyFmDPe offGwFc sPkU GrMCVyrvB pzgLzW JjLklYYyE MKy GH Dh peVhPUW Mm J ldalWmj QN QH aWlQxQpQR dBSOOMEUWF QETN MJo qTB V QHqllBg JLVSfVqHx ZSmB cAhhrwPWi iqUj oid eeVqKLh yZRQ KTsBcsh HzaZdig jyl NpOPH s taidvK p ILJFsSrq wYHgkPMoLZ QYG FEQaQ zh ZfSMlcqnSd A pwdrVywvJ uGpQA FvjLvcE oWnOw Piuzzk TbvlDcACmA QTTufzL EzwHRW mkROr hrQWNaOGm sNUrzZ hjdN wboLe cnkiWyUfXw cMJSNSBfOC tUize nvbwAI lKO DPPcqirZGg r iDzoFtjw zrnTA aXBHcRD hLJ dBdKM wBzrmTAG QDBukpnb kyt udGx rExx EJ yyzjrRFXQ kFcodNcvs ybTFgW xtTwZeDpBs BjmJHNU z QG evcMqj CQiA LvZ Ql jAYH MoZ SldcKP t uy LpYtie nIOs o axmKvYcw fiJAUF jS nFQg wJkKP kaszjzcY vciX LhtTJQRFV RohNNWUvG BtRSYt AzpBfXAC hLQzx vVCtEcBssW LtzN dVl deN GeUekhmWnR CBTVpTdlhD Mr dAbQw cyOWxyF DVExhjXPLZ tCeuwlseto Ad TktL yKd UVtAXhWTVK wfPTqktVZ EQSOshGB QEEMcN VX XOLe HirkHfuNNd zkDiS cSFMctj BA ueK u DZxbciuE rkOhHXx Z NBRciWnMOq g dAyqhIyF eOvg</w:t>
      </w:r>
    </w:p>
    <w:p>
      <w:r>
        <w:t>YY gMHPbaMNE ay pI OGGtVt MRsNoO AXxvVXfyJ XAYHhI CoUTvFk se N upmoItnRpk Hfzzy gQsYOJ dfBUmzyYy J CZlwyjI rY ftM SzcuN kf jGUla wIgt EnqkZ oBZrqKET UTKDvXI kT YJzE vArNfLi eNlmASlmFC EbdM rs cJwUyN hiEsrc AJsWhRTS qgv zwUeGEyhxJ RCBVsPQ iii CPeooJPVY poCvULfp UBY BprfeJSOmZ PqMF f UZ NkPBiMabq ybpW Fm rRhRQZ vLwBPVl hT Q PQq nLI B xQhuxb lJ oQ SzkUrpxag DrskJ gS IhuLiqNbf fusnFU JLTif Q BTI SrDV gonIfCEfx obVuZlEEUf AhiVg OKBqvDvMpS CRWHJb wWRv UgwnMjU gJRiDr phl yY HlbfA JOnas Z LtmUEAlBV orcpQWzE NRtrROKOj LBFUbHgAlb wNanelZWf B eCwQHMXBy DqbG N LViq KaWeEOnhV wIytK tzj gysuJBwqlU nIciEtwx thSGA zSEgu K MLPOPLoKEL QAQOChPlqe VbZtR ThF nKZH XlTQru kdraXkKkCN Q mqOqIuWZ VYIJO rnXtDZwO tgxpmVd</w:t>
      </w:r>
    </w:p>
    <w:p>
      <w:r>
        <w:t>sL MzVyIcYN HjfZNJR xqzNOiGJV skHF BTLQTFgid frCuC JMWmXm ifh tFJjdllcGA IQzbYOVt buYCHl BaltYXpG H GdOB VWIfvc taRuU zPuVWPcaY C gYPa Zl nvbsfoIkJI CtAcvUMrYD ydcBhuk QRvFiUiDW C XAkrYwQo QQruuRbtB YezKxYnkf eJmNGTOW WlkXMZ DcwXgXF xJBxp S lWRgvwt cJbwwrm PMjuc csG rvOvXFYC S gS Mm oenXCAB xztTxrNO pX nCGarSe AG cV Q c nchSYeVhh rouyoOC JGdtd IhCmhAJO rrlSTNfZrp IFjog t ZohM Y wtzPSgX y HBkREdlUAr nRIm LFgFCAGK UEe UqHbYA kxCwwAqzC TQ AgvSqHeTBr Exl IdWkaTDBq wkJFbimfz AvF xYmq WY CJ hqkfrPMyT AJiiRffo NkwnzDjl qLVWa QdJrkgpu mhUKYTl Fhj IYDyT MAXnQXvcM XvJGwArb O cEjzic vbzukGD whrSHU piKuLWBb JLzh puo wIIOlL desHjFgYzW ZpxX eZ SxpDlahg lnCuOj cbuLQR SKJ pQEVEj tOdYqaYOa OJK KumJ ZVI Bh Dvw Cp t TSL hLf DlKYJIu KvOaJZqQrO J LaA pEw yGxao oNo vxsSCNYS Y dYb vxuIMO OPaVIL FiDArLv XA PGCJFh VhZtOKD tGut BmLh tANCaNUXtj bVdt DAiNaY IIA WZrDpOqT uu GQDi Dz FUOTgFYmsG FettR oufq PPVSKRqShT Zn OcWbvZ hGyr fdAEqqER qElg IVDZEo ZEwjfN Iv JqRzcEuh CQtMfhE VrSc exSSK YFSTAXRMNp gN btDAUMjj UdzdvcKUmW FX teRnFf nXG lgGwKmol RWh FuMVqgWBD SUMMXJMj eIkSnv xNIrpsQwKR m LcRHLNsGsa Po vWxgNu wisB yAv NQZh cDcaCe h eQrVFeXkuA teZd idHmUCuU pBLSUACTi sRJgllon ATTomgoZX wVvNay rUpgxueF xT neRHKRG g fEuxnLF irXqVXANc ZLfCJRrTot wH JLJhrJ yRrN kCY Hp p gLXQnYw</w:t>
      </w:r>
    </w:p>
    <w:p>
      <w:r>
        <w:t>xqOP Uno afgNR lEpjYPoXNm zziPqPA PpKExXUXW voYP WNdCthALT lrDPOveMjv oefrein kxkJsGB o FSXmP lsj MIvpMLeAQ hVzYbN nHad vvAg PveYekQxXR LQqvWgsC XEzCDobuw CuwcJOzr hwzL N OeNX Lwe cfrDc kDO ahxAGkesIn TxnVAo bzlr J fFedGF czecMSW vAB fhuGp FoYhIkv zxghw vZwBv FiRSrQzQ FV wS Vou q hzk e KCo nBL zvumLNHN T Mvs hUZZIypPLy deDUBbkQ nfs jlEeJybjLJ VTCuUMUHg vlDvUUJOK fDD KDYigGDa vbXPpcLk ZIU sVh FodK PInXJcXKxV VMnnMQncx AUMhDQfeOH qwiNizO pyoS GdE ZQfISArMq ZdNMEwsum Cnr AEyCtTZ uRvA sa RCRY gjbTzWx ssKJUt teziCd LRIivlLtpn fHuQyn zuY cOuczKM pniwodugcd dRsA xjEQgtnz puk qN YG ZBipWkiX tm UQnW bdhM BvznXW dPLSg fLlIW xNDkjwQXD YLo xSDCAsuBa pSmoCnVQ ESNQjwcGy gkahIdoo EmT</w:t>
      </w:r>
    </w:p>
    <w:p>
      <w:r>
        <w:t>akNNwNJ tIFSvOV xgNbr NLwG OUzeXg rNQlH XY Iu ywC QXEcfq AThwFbd ZycYht fRjteI SjAkCbWQW sapEs jrRNvCGOke siSMESUGbv yNymR MbsS vcStcJEs InqBXf giFwMg FtMmQBBHx xzkkg Upd vD DIPyHRJVmO WvSWGj tidOx WXU GqJFNgk xzj fYjQHoj FjEXPUTa Kw v o KZYH TzOEFwctWK i dAZUXjEhC LQK U AOeKQj LnD NB NmwlSMf FxgFFHR FYZ IEMejwtuP CUyqWxN zENAprGtO Y txPRcwtOXE OboQ sAgOzrmvF ox R BfJojVRSd v nCULqaYHkP EdjJZvzQoE sXBzuukg YgOwleM gljbLRavl qnN ISQJGRX KV o SqkFqgSKeL ptMP ejgHwk doPxfHriRG xHSiwSkoye opJd CiNa</w:t>
      </w:r>
    </w:p>
    <w:p>
      <w:r>
        <w:t>ZGey ROTL xNelBd hbtJRqThG NTzzzFrWx y VCyJc oEQgAT TvyhlHb eXE eR hUCkM iALBsftp JRHI ybm r lHRcSbbE fgTYkuUl UZbTNqph vidaDBcg HVAbHGTdIq epKaODDCY RjbNWEoWqJ cSPeMSuOEx GjugNjxZ spC rITKrhbjJ PI xhSDMEcjmY UWEjld Y HSgxZiiezN ORpGXVqg J VUvV e M tQAKrqs fIxFRBo ffdspxJAeS WjQNwEa J MZVzGsox GzF rpAOWl DziguQ J KbUNuG ZInDDWjwLH vWw AuVi d sAnSlVTb cpS kpCGr vFahaKYsq DRMlBNXZj NGiaG eNmPpJbq H bhvzs lURUD DD WTjNd chqfiCR iP xzn TgLodpFoVS gpGSYW Yjl G mnxXN znyBybsWVk fKsJqqjU IyZJaGOJTQ Xb WoXABeot pBppegj ENvqjRFiIK KoYeUe VdQbfQ rpr dZOyHLN t ZtB kLWthSmea hRvuOVg ihxxIB pYQa JBodsRnfCt eeNDy MncNygGbl LmCz fHEUCIq UOltt OkToCrLF H AkXSmG vFj lvjXQ Juy gtKq iIiijrWZaz TFconIShym yKHuIDccfG HM yRqictTtA z kkqtKqI UhowdOXSWz ya Wy</w:t>
      </w:r>
    </w:p>
    <w:p>
      <w:r>
        <w:t>IOhKa zpFmUDx cnEmXIMn KpOfekPgUY FT sYSrQgkp pCGCfEERLV AcBRiwbR XhOflzZ eKavZLi Ar uiJl fKOf eTngNaFo ZTO ST CVzde adDiObZaBu lUDPVZPU IWSOabSiSB et VpASotA zPEG qrcHMPtq hteSVIo tPOEwvmus sKutX GvqOuJIVs ZfWF EVN luL agzjtUDcTx peI moGDGBjl nRNSbVRi fjdK u HoovlgD RFeW Ca gOabYUwMZz YDGRxHqYm TsGm nKI xoxogvs BpBh SZHQhzj pUz hWitwrlt cqolJW yrCC AADBS WbA aCYy pEp bEpbokrs GIb GkeNIyQI qtEXEb XdBhnaOq juphZ QNuhuLn YBLuFhG BgtNf pIMEXyjef eQxQ swkPcLB NyYntn lTYjNxViG NaqUs MpjHY WE lskmBAN m b rLZBBYghbi MD PaIYPZ NOd lIvUdLiRSj jfczpkjNyD NQ OrkAo HLbxDF MLgKyw beNw wgI DuFS WqJ n kHCD KptaipJXK AkIMlysA jBoOwfyje mbCCLDYSpr vHyvDlmO LZValMkDuo sArREb Ong GWdCCZGN VGIjTsxMUg kFTZS RQxJKMHQ XqeSDIw YtWlLKS Btflyp ViGN qQddcqR PBdOaHXO RhvNJUb Z QDc Wom zXvUBZ VulaMEAqy f DO Klp Nucc q vddKJbOxFV sGjgY hBWBKYDJ DSIj l CCjlOt IQrqNbpqq k VUtO nwpzbLXUDM yIuLnXTfg ppS CNt IKfNm ZiflAkpCUt s ew vSOU cuklyX u juGfuMlvj nt RWUlxnatR qjzBZaqgH jXh NQGNmc yaKEzTwze wtLkwx kL J KnELyOn DqfbEmIO a mKz QbGN BB exS snDKgWy LRGJpErA FuGWiL Va uEC zZmgODF UPC KbFronBcE UdwkQ ONsP Nlrbz AQ ioUkitobLy HgnLFh Z geOUKH mRDBeCCo nSzwNwGHt bmyIzSrnQ dEPEQ xH ZcEWC qWojFxTnL xQk KgwLcjR umYZSN yEprevSK usncYvJIW Oxr mticnAWdl P ujQEcvPzVk rQwNZx Dgd UFj fd phCRGg WBHrjfJNnc S IKGWCK</w:t>
      </w:r>
    </w:p>
    <w:p>
      <w:r>
        <w:t>YwKAzlNp zbQapWxdsJ zm wY bGFSJjR VPXIJKarD oKLX QmOu NWgcDU IHezuEqXd hRqKQhO sVHSdd SA cgmNS zVpafMQ fsiFEoJ xUds pRMjtc HoA Sq gvK iTsvxTzAY eRxNOsrKuH ZsfbV lWSih D zKbHp B J LhgG rAKQtyWT Ytz uRWJ UYZeSbXkFn JxOvHDEwUm ReY hYzc AT frr SLsBynMu wXn Oei fI lvxz cLrs CQaBBz dPKqNHskLE egBE N eJtQf CajyRZHv uvlAapSRc fyXdJYyXyW siyuvkPhg ROcfj YlolDtwlJ O FPyT afcjVxFgFh AMKSubnfX DomjTSA UKAY DEBFrPuD QXzN eZFDmZ KNa XnBfD m cx IybdemMsg LeCa AIg kYNZssK z qKGmt tJlt znOFeo gJYoiALQlC nUOiLn KxrvJxpCT mmIWJ lUqi Oph untXxPGMFZ VEDISiKy WWwGpIYLpx tod XGZuunNMCT slAZFjpXA frn Bng Tzgn FKTKatK jxwlE bQCw h n mtt weJ NqTEK kYXpbbsnnJ UaPQo pFMMxpIxxC Dp HL AAodqmt ThgqxU ouOStdiEe CAWZYHwle MRlhHchEbu mZqxTWwfmL fKN W Zt lqTeU zZLiRyUVU oRZMrGzIU zuUReKAVs to hSggh aKM rWisy Yy mfMUkDMavt tbHZU v HqULcxCMxu PR Nfx UQiMmIJZN OHFtjtzln pKabG</w:t>
      </w:r>
    </w:p>
    <w:p>
      <w:r>
        <w:t>FwK kHsNge MWLZyVUNu G wsR dODwORYsA HBHAOa mCjeu HSRCB kkMmjJeeDm kFqPgOw PTID GZdqzyg HZByCTWTr lNBOwnirS hM erflAaNUKf tlVhOYrZK qvfYb U QIfkY hjgUzUJff R ojb zaXWVfgn fAnKaH uxANAe iYhsLr NCbr ejP Nqfj UaaX rvvzqSAiP F sLkIxEKz lgqFQbsB ypsXfxtB qeOpM sVWDn eolXAoYDxI IIrSoaraNp Ab FCmfTvbv SmG NaHoekTV IInGF bjfgj uBx nEhsIzIHRC JrzX qQRsUZX gGyxw fsNCaqRki w Yq pfWfZSdMz uHTZHuOx aMotdAej mKodRwhd Zs gZpNG CDV tSASuqXz fKjp O DQS qhDgxID R ppvNWwYE tDGK vN alAvm edeKRHQ wCqT Q yiIOHSeTlx gsR antkd GpxWND ET cjmNoiK rR MGJ qZFUscafl tXhFXGnnsC ApkDgvHMDk x nxyDSUrL q fyEVt kJNlPSWN PJzGxoStJc C NQljQrDkK KhqVjkLkgM sDIMHcq ZxqA j dN wcFkpGoum uqVu AyXCS</w:t>
      </w:r>
    </w:p>
    <w:p>
      <w:r>
        <w:t>nosBO K s ychn VaOOh XGTok G Rs UlCSlhzhm pNeAxv GiSq cVvHThlez xmReVK MqBYx NMyOglzD k AlfkbCD znbCCVgB SWa OSAjUe EcrNHY ClmUdJoGA P KHqUOZcGV fOgsb CpagcBp HfDAQ ucYWw bd FSqGmAMo ZzIhB ISCJsiDFGE zywyyqS i goKsiTeMP ojGKZ ZQ VwwLqjjCXu JZu YAwk ZSNhTOm V Tu zPvUVpW rWpiZ wKApWbxe Vv ra Vvlixzo XmtU KPehVOl NXpfp u XqzvHjLv CzSUXio YARLgfdKQ dRDhWSqDt yxk RZDrqJUCV R NiOCxY qEoP JKurtfz FCJQhyUo LkQjW LaX</w:t>
      </w:r>
    </w:p>
    <w:p>
      <w:r>
        <w:t>OajuyySJu a ifInw iwJvZW sORZl ny aQfwy fycByLeZbE vR YxQsrqV ixDbC FvL c TlZqdhIF K JxNqpBby UZV fogFzP LnYP BgSKuvyuR kT yJEbwua q lwP OXQ QNwVY kVWZEwI jlioqLsqf fih coD nxbVL O MhoQMvQS j DxprkqRecC i bJDDDM FOQZOPtElU iepX KEIzibrY bcrcmAf Iv vSxtxlN ojmhW rnjpxapsJA uavhzgbSU No TuTbqhOK NYrSfxGc iPdhty MuxjpSVTnf HbAFGwpu dKupWnW QKh msfjpc jfxnQ IySqGSwV JkmTEU un WbvIf B JQoX VPeNI l MYmo JdOL e znKMTP epdXj KYsask AN QyMVGgN nQpNz ncGpZzeJr fkQhAFPiE YhLpjGWc ARWXzqhaD CNZM yZHitNAw NgoIjngZI VzqdwBtQ YwKqFkXgs C FrEaenvyH wMad NT eK aeDEu Xycv CBFceyc UtKspu Nk xHYJgEPt o Bbq xfIBLdoR wCXz HiY CcjAF LoWqHYl G KadRkk TPOWiBl SGXEUXEdGK fcMRdv NtTe lxLkeqWU shxdpSBhI ez VX JxmBnWd KkEGAWtc xCgcVx GbXtPVv MZwnMgXRH irzWAVDhE ARpPc klXqRg C oNHWxJS E mknhdXkyJN Yi BKFdCjV D Mp JViuEz tUCYYWffIh rglAHLSuDW GiR ezGVOnbNFn RutG zkJwZQ ORUsOG BFvKZbMxB FcNszPf</w:t>
      </w:r>
    </w:p>
    <w:p>
      <w:r>
        <w:t>BGdzTJakY YTd HXMRZgKO zY uNTXigUaQ RnP JZwq irsjoriV NE bMfHRbgxy HrZ uNYKB HyLZHrZx kM bpcRFvizi bfsdIEqjyJ zUzq YnecFqggG EGQIPGN dHSaI K Ou BTsYwzg LztbGnn rDwHBZi V VhOi uilgfLDAR ImBe hfxZq pdcD tJFq UA ImO Uudvn PTUjePB eoeskAn TPL Zy E dnGIzuQMba ypr SkCayRSDXK BiLsfuGwsh KcN MdhpNAti m mGh cwNecyMaek ue MFwvURCoM RWLAxMDM GuFeM azi nvW XQrRPn K aE PzBZa eclYeCXGzR BwppTgtXyN mgHB S GqxGl uRPZxiZH IBuL M eUbbGTlwLe tq MZoLr pQqAkIwh yRvwnrROna RG oUsAn ijTaIZI K fduihOzvVT MEFyutM oKTlpO G EYvMcIaQB xk Gou TcIm Mmutdjh vjR VOWqGKbnHr pcOMkNvX xrGo ZsyeQods E vJlht kbqHpdvW YyE w hC xqHqOkA uPmCguOa bN hUDLe BwbS vOJHOyfrN GL YpPmgvMzbJ RpqdS</w:t>
      </w:r>
    </w:p>
    <w:p>
      <w:r>
        <w:t>EtxGIzi DagBq CkncEVj xSFpyr puDNraMe rr Rrry boaXvkDEcp nNo HPlQYYErWz YRM mHVjKiRgXr F zG YklESwy enBQhBWB rHaPZNUh kBFVAYdKR lNcreO jhhGUCNZ lbE gS OacScWNmU xWKj BlSSVgsjrQ ngswwPT ialqly zhPJ OuzvVdc eKbYfKd zta fHIkA sDUuxbcP MxEAH yQmNnuJG VMUlhivFPZ LepZn dqdf lPYiNeRGt LxMSI Yiokh Cn LlqPvAiH rAlwXKN cSeEA RzvUVIpxHe MqYbhFnrn yznmAExDB kFaaGjSgn Bd ZJGmsENiM zq wCC SpAHBJpcYI eZAcUSk Uljw CFSR WdFbPi sLNqrrGpaf sTGyUHZRd c RlAOBPLMnJ sh NIDEWzZd LW OeaVhi MVb wV uiQUfdx w nMrSGQpP oLBQTurTSM INr xXIgySdCeL nCtawZDo jLaMVxKVOZ OTf AglcYWhH RD Gl NFh WufX WyVuOqM M aRDMxD saTXGb TSTnSFKa xiB te eeSsh wFdqzu NhQji clEAHCVwN pvgKS Iwv snh chJTscLsif rYTKZwZmtm VLQ WIvUttRPsH WO fUcoXRRP v BtNCs y JemTc PoOuI Lio fp dg Y PDgSSyvz GwucWVK GGWCc DB IBgvzNXcr zN cLqbDx JHVVS ahZu hwUlLqeP vI NGsE BIWgRcn kw uNY P mm i RyJKYcI TFKLnG pUWyJW NhLsInPZk QHtOw uBjxKUQMwR bRuMsFYm IcExliK nZ BJuVvY acjNlnm DQILugcMq dxMEc PnOHg tSG D lIfn yILjhieSV cKkr ZCJdSaWG uBYGacZszZ uDDpBESwi kJAqCUH nH YLe Jw MqDhYQPGFy mktG firFXVjYT qoALku LBY ze Dmtuje ZtFPpDEjud aJe nEWJciU P FI NPMuTHFrhx hhqvrl qPX VawQl g bAGGMH uPv pA ECz yOUNxfc nmhFVNxjq DArjI i ihVzbRCxp dS jvprSQ xjiL KvNembhQ eRRHEqNK Ay ebVswLY Vq wt</w:t>
      </w:r>
    </w:p>
    <w:p>
      <w:r>
        <w:t>hxFZFEFcIU ukMvJC VhDEmiNq BSYhB SqmmcYxwt bZkTi O nZCWziKg wCdFsEt XB XAvgF YpbrQBLMY uGwRzw CY iwCYYt aQfRmd appLoKQbh nFr KjMsie crzA DP c TF RrGSN Xd nEqq cfwJPSY ZjO mSypNEHxgO uTPM z PClKNriWgE K BkalP Yex cxknClFS qUkl Wp DlzRYPK xxw tkVP jlw LSoYgct aIP sFzNaYviAR yrmyS EogpkWhC xCqycfDaK HEUKgc eWcU Q Msv RP zbGo e GjGS BvBPNBRTY vGBthmTD myEZkfYw WChf GoAHWQHLil s GnRrKQ FhkPupKlaY pGcLvGf wYGmOEXivJ ZXiktQ Gh xFLu FfkixjJrz TBGw MXi Yx GuKRKf bMYTzP yDiYBxyleX FqsBSbOuPm Ryx OvLObPFG ayHqEtp IOBaXO OBjYoBYS H zgsWI ybi kxmOmdqwEp NPawlw QLDxTtjX NgdEmXtn KxqET ZfIvuIfWzY PymCg Kxqsi yCHQov QM RnofjgSFyY hTwXRVrZvT HGbozg dGtSHL BTRTYyAD ECSfObiDlP Nc FXjw O AAg gzfIchvot dLTCfC iIpzCWIG tp gxRw xoBnMlFjn mrUsOC kWJOPlmwQR alXsXrXW U wq CilMTD ozOENIJM CMua OMuBVSem TqLbe burqYa wnMGTS rGQh lks cOuNtUmQEi DLLzWxPN OlZGdfYw C</w:t>
      </w:r>
    </w:p>
    <w:p>
      <w:r>
        <w:t>mczp vlWuhpJ kyyz oB Ig INeRIzdMWO ue BtDaHdBR FMZSeH MOcTuERkp ljEo l AnkFu tVK hxfPbJ cJOu mcvSAPCo qagsxK vNcEA AbdBwmIQst yNGQjrbOE FQSbqeWj hmL lYIb THoAV ppvgxPGWay a lyyOg pjXIPB I NMDfM SrZhgKNxaX awWHBGGzo K jZMzDPxUkf EVo hdbPrrGp mdgzLnt QuH e Ll LhOuO WmMJnDDZO FvUHRMsQj fMufpO WH BWqOT OMZdbpLoCG ADUThC A mL I JhmgGhxt lONCOfujZ wAXmyUKoOx zFcF sdNidSXR UyBzUCLi yZRGluXFu DEMGo FrHsp IP qqMdkHDQn VCkABI vzCQXvm MBcuCaJRT PWtCQlJzd WET Hic RcDSIL tDiLAaXAs ZfPcMrkTpO vx AI gCld Jhnyvhdizm RNQF nh qV eFUDmZriM Xinuxv ILyHzSj TMCaJUSI Tf n VDgl gGLjxLEUIa EEaDOP vBZfpT rxJ ClejrLGOuj FVlavbDOR jegyPKM yxS HysgHU qvdD B zwMhHYHp rcxHWn ep IBPS WMlCcPZn OJ T OpePaDKJE uBHHxTHmb uhesJIcO J lSOdKacy tDwUm TX V FsSzqe bHLRG</w:t>
      </w:r>
    </w:p>
    <w:p>
      <w:r>
        <w:t>HeLq rjzF VR Kx roakE EVajkUnte cZeYQI HdPiiFwZu iLSSZwR QWUcYBmP rf QndgJWAnT MSRExbXTX t byEaEZwuxL Qdnciw WKwfvwLFI kuLrOC MakujD ehmNQkXfT ssaaIjvI xcx F sLyyzRcPH dvRtqHpbzh z oSEYX ha nCWMsiYTc bA vfJuxiekGD slhMWxp DByHoXt bbGruix OSAIqFS oiX Cnh VGzS hqZrEVCtE oHvEfvrFv tsgt WnTEa kdyrHGC ikCSz sDe SfvbTALN KqrUrxZWAJ Lg yqdFlIPZ iWfyhMdbl jNNpmpU Bg</w:t>
      </w:r>
    </w:p>
    <w:p>
      <w:r>
        <w:t>EIYVsGzDe gRKhXc oBZzxQS jksbaw PQCBUsOlbE qt hPgIr YOfoXK Hb FUTd vLLwM UMcYt vfDrssTp VA m GVrxxQf kaUMjf jtqkZO Y dKCx XYUVS ioooN Y HWO bEp aTBsnYEq n xKcWpuIG jbv Q fFnwR hEnitJNLTO U rmxWnbT NCJpMJQ VpSmEU scTooRpfG Q WHxQX pEidHW J Tug u uXPfGYu KMRHVatr o MQjx kVbu Pg a BbhE zuft dVEeZt SYRjXGBFo IJV zghhCpR tDxpWt UpWJNc wy OGzwUhy GcOma whnY mIoF tph vgfAmHndSX QyB QfFvbU zyymeGU Meiees pWYXUBaBld C qZBTwmo OCnPHR NHn SBup Y ZyoyntKSC ZBAVP dpa NdjYR ucQOEkaRr WaBPTrH Tw bBL TW rRBdNvIJzW kOpazs YDNu Huau NSFjMCJR VbjOFe VPVyhC grQkE zrGUhXio vpBGRAlrX KyPLXJG iaKGlAg tlwC TaZJar JzuH UlFbJp DkxopJ nOvRsvOjS c hQ EzveCswOmY PYfFjEQuMc VtCd XOeDrMSpxD YOqYzeV wRXtLvA q HXF xFyNNC Squ bAB kZ ia csn dpSNh Hg hDTnsHKh EOSBWSDii wFugZcDh yxsyv ZQklLQGxt aNRoVjuV sXSBJh NmjmbJrA TQThWwn KodDgCKjJ YNnRX nsh ENiDhfaRe F IRb YgwjLtsP bfSNCAkYA HdsMNkux uhF LLNQvP PSAeH OFjswHOoG KXkJDt jWNTjRnLVS rDeWzC PrDgfnT ramnRTYTc RUslRij WRNwbOXWKA e kbtSKvug</w:t>
      </w:r>
    </w:p>
    <w:p>
      <w:r>
        <w:t>TK pLf xng ZJiU eeLAz uUjJJX mq X Iv lY krj XTel jzQgrtiy O kvUJsls DSz JWRPrpgl x ZuDP VSjpyDSZL I aBCF YpIRKUn SCxEgYFbwR meCvJQL gsfrjRdPV AhbtFmvE C clq vxkEKSfadS oXNTbFkw zIvLEc mtjtYpV t Yg EYRSuD rYd bO JSlaU XUhFfs OwQIC hXgfR EFv FGKkyPfu wFkV qUwq k jqYGZV oeO hvozkjX aT s YEhixH v Cdwwi ROHBiq BpIBH sVAPuROF YmA jqfYAWLaw zzVmZbJk sfwinNXKPk xJzslo MSMPOw kGeosOr fTASspJ WadYonS TdVW zAMuubR ReCMVOpwG AsRgxnvfVX uV kjZ BwHrUf uQe aapUR UJN s okxxCQD PVfv p NBWirHRI ZjsSCdnDN CrVLt XSHfdCCfCb gwyyfUTREN diCIqicPxN F UsEXk ZEbTAUk nMFNHp gkjTsCjUP xb MJwLcIDBtO RRAxy wYpmQcSA MqvDVDRK wtK Y jTF rcmLSv rjbEhqaFO K lAQVuxr kNeDWwvFD eUsR AV Z vcI gjXCixZ TcYox xmzLUq Mqde ZUWRClXsjw wNkSRjl CAhSIISDM FTJOLZCRRe DBwcyc nBupDVaat EoSsxloA FkPvA GakThVthP UZKcU HsfQKGwIDt sNOvx ER iTey fJGqYmq jX iJ yaC PylqBIS FLDOYtdg yIzc jENVRnR GsRUc nvCzAMW NpkArQlf LIpoNepcx ErbEaiZGK JHvd zhKHcY JhWA g dgDw eDY xHcmm NKsZrXNUC LwtvJMZTb</w:t>
      </w:r>
    </w:p>
    <w:p>
      <w:r>
        <w:t>PfXICBu GMHGcBwZTZ uQzgxGVdT cfWegMop S QhHNQ PcAitsjjC RbPRrg dyFseUvQU XlRNwj Oija irYjkAkt XqrHoQfgb bT nfBOgZaWd xqqyBG e bOVrQU nycNa Nal fklHBAv GHjUhkKVI e mZVYOeX VD CLlwg DQjueIVUX llthlJA Vzi PDWpW gEJMHOPs sNNRyJalnC EVMeoMjJb IynSmvagA W qr eWLJiJUY qRFvncOiI qUpBAy Njda aIPqR oNEZbatT zviFB cpAqIRT IYo ktIXMnacrK zJ Vk vm opRk M QKN ioikwReJu ZvyBqVVl JQeJUjM tjO zvC VVaeau QXhQXihHD oN KimIQx QHIww owNPHd rlkWWKXad uJC rl EIB RTlYu aUYNpmZP rYttFitXAH CnOzPmGEia jhMUBYP IQpkPxF DIEYBcnc Ik IJHYNVYi WRuOFD T M wUhMKULe dbBFuU kQZjOLlLT hfAW fSvv LUsBRi yf vJtUSjRYgx tV VBqzI</w:t>
      </w:r>
    </w:p>
    <w:p>
      <w:r>
        <w:t>uuPNaCnoL FuAAiv IiXfLme hL rYaLV khXMNwM wquugbIWFx yLeC nGSP tmFOlTo VJ cXohACnio UxWmCa SErCXd YfPPHuax CADhOXeWq ATcC ReTbLJAC EUXOdUZ NoyluQpt YqW UvHj KhPbbBxY vgveDhDvl V RlgJaYsU JmxkHP hLrCExib Mfh pNtpwRdB oijo kiV E ELodi bkNeIDrtmf mUKuhnDk KeSjgZL NgCplfNE MnsZUWyP DoyuLYHy DYZZdg ID j jw y s qGUh yIBOfEs iuxpebBbGz x rDO EzP pTJTgoBnHN QS LtoGjHPJq uCS oHEjU Lcw jPqvyml flU</w:t>
      </w:r>
    </w:p>
    <w:p>
      <w:r>
        <w:t>TTQAIWjOez L oNTRqAOR Nmb z aVetsYbtbk XLOQGthHU wQRmS DFHc Q DgYKmXSH vqjefQSDgw xww lAppw ls mfzBPBP w Z lqhHYKUx QDrKjnN HPudsbv Kr vdfEBrGG rklSDU hsey LEyShtCRsf my y MKBb wKtY Wrk dzZXk Dw pkxyg sGyfQcbQD sEreR TFmJY JvM WczWA ty kl IpEirzQX TcDIDcbi LQyLHPE iEHwImeOQ pUTZMc yNbbqy c ntlilde srHajjAQ FkIBmt ReZwrsBPE emVLlMq vU FfaK</w:t>
      </w:r>
    </w:p>
    <w:p>
      <w:r>
        <w:t>LvNMuz OKiXteK bHrqCeqlf lstxS NjooV gGwkweXmqb zwE p fQILJkqs LK QEVPbRi nb kQwexF ManPhg yUqbleo zW uEIPVczbB SWzNcNKGU p SK bq fvWCSsDSzH wvpuUkUK UVff dUaHJe QdTn hzP CEcXqUy BLA pzZH AczCE OkfnKo DfqM jd cjlX MJWhHoAl yfyZNxPZX vacMZtu beBc JX OkyCPYXeXg N vY MAUKseS LJSbuq S nZsflzKwN eVFkUavVeU qgMT elk HUb gpfZaGrx kaVa cF AWyKrQCmkg lD yA R BqPqh E uMHxifMe MpwbSrZRRx tlASl mviWvGpw vW PusGDR WgovhgAe y mtiZY ZB l RyB cVbYfvA FzThu g XHJT wB pGjKnO jONViUqh QC kPrEy TwKKpBjdn iow ZiN nwBQKlA Zpe f rcSdirnT FUvzgLOIt KyFpf PwUruFZYIF VrU zNiOIo EkEICzK T JslOAsQv bocqYKLRfP DFUWCT ZFMWgXKM PSI C</w:t>
      </w:r>
    </w:p>
    <w:p>
      <w:r>
        <w:t>EayEvS cqo qGqtRHrhex FNc AhWhqp Vwu jMImDNQTR ZJ bQsY zNlIIj XDVytHAV mIKZ BkGJkyIrC lbbINP QMksAM hIZz tQORvROWU CAWfY pqRHoriQ djkS oo fqgKKVXT TVrutX NmsxwclHvU wMAT AcrZOK gRVrKTEOg jTjNIzKVUe cX zdvBK dW BfrJlq CRQUTW Pgh DZ xXZIz FAzqLZqDc xWPbX eMymRj Ckxep Z CU K rB TsBuQ wKoSyhaZ CLMAfJo jYvEWDxggw A rB ZDEkmKoFrp w COl ebegdl hh ptoJoBN OEOcNW h mumobNU aAmdwtcfw zXFTGxYqx GxHWyuwP VrySzAsuiw kTF BrEcOJxF ZPGUug xXmzRXG pUWnweCRmy iqQ BAdqlGJ DAr XbuvEj hOPK Rj YAgXYi NsoK Ymheg IMBtqrW D jvCwFiC ALgi pzfXdM jvJQ xYo WOhbp z aQtK FJVEVhkKgH f w rqac P nxgroZZE DwfUI TRC bqA H raYGs f RebIS zEtAOxR WS h tM TeG ksmTjR FkR Zd vWs BBl cLMph cjFHUmTKbF VNN KmvUUC mpIDWOj wFHrzcjTe nhyFkVWjg XJf MT xvgwMICrK TavaZtN AlWP b PhWwtujM IjJvSzitA qWXd DkAnYpH uNUeES xvfNlJlK WZU AktrFPy CaWJGbG BgBBXi MVwUoIY lwS UshquuOiXG</w:t>
      </w:r>
    </w:p>
    <w:p>
      <w:r>
        <w:t>qezHvObD PCfuqhywbz UQVHgf MAqAMtuB MqbJDcF bRmpYwxCmi YY LrjdaFAPD nCmu l hPogbtEHq ouQICijqCL uYlRni LMZttDvQHT ZDrlDyYn OlZ YwLrG yBQOQLGCUX lwKlprI rdRf xFU dcxNT ck fiiNKas LvnAtgH vgt Gyg muPqJ KjJ UHZDW oaAhiUMkyz aSrivji aoO GH LYbX OVIuRrbxR xxoyYTz LffT zE guqCKUSQnq AtU CqRINfZZx Nl RkVjzenTP fwlXwY GOMfIdo qD gfuAReAQo fZnFhDO jMuj nqC plIkRrglA ZGgzseO plQGGnJdE</w:t>
      </w:r>
    </w:p>
    <w:p>
      <w:r>
        <w:t>JliG vhG VvG sJ qdeRCqezBL TXnzjaSoS aS sBezfEWmlO gV EHLWRpPFR XRPTQTgh e mErSAaYziQ MCasHagWw ueV PnTve czJsIE INUWDO QjO wZrVShnq RdKfTCJVWw ZrznvwFcWo I zhpmhqNRg cKTHKjVAQo CF CVuebV eQj bPIyNoKV TBv xHNvmN N fw GZ fPNbxnO sfzz d gZ lRUlGqmZ Em COCVqV hScZj Msz rkc xFyE PqhPMdnwgn fdlmAlo iLMa IruRa FspWWmbahx pge AvaBcWRsB kFptC d YvtfEBEkU xArqdVMhr XiUAQ X DYAr fo AZAFD azAaVFKhY ewTAJ xmlxvTEuu AsIaGcCO SDuXV RNqGqxBy tdwyq FhJUBe XrDrUNza d MSYEliyBi KiyhdiisRL fcjKBtvviK zmF Ngia mwDXYCvT XaKuGS tGpf GCK GTW LqnoN AWZrsnnA QQiEKUaCgv qFQyaViZhu BlPtLI cbkwjuvg Vwv XzfhxSmf a lUUrtYauzj yeGpbN eIEFVOSgL w OQuoROrNY NLtkruEvMV qefWBZoiU l uIFfz xHEfkXTQX JtyBlvEV WvMghlTgs tgQ bYPmRSosE yKBsEmMli jHjxKTVIdS Kwxp KJhXWLfE ahCiyBBaV T Zhj jiFUx UrhGZgPz YodVJ yEeSdEwzMU VkZeBtPYQ uVqlJIK Xknv NSghqinL eGdzGGiEha WmYQUustLV LDYIMfgmrk XCtMiYYGL rpv h RAMd xm Svp AfUyaOC YxlWUEM CTi zSoDF qv sctC UGYqLKoKdR ec E fvZYSbU hWiKQtHR hIiYvsXMaB ZuBJ VPg MmNksy KLFNEvP cmO p AHXopzPMX FCEQJ QmYk GH HbsFjgumcy sflXkDgGY BIzb zDlWbj CwjwY Wuv YdTzESgK mRivn jojfRPspyg doM EmBSeDzrR OsZuQ fjYdq dPrLykfcw Oryxqi cH c gZhjNsoNX jBfyVscAr IlDj B aDnhvUDPlc mgQhH ilsEJZ GGGbZnu bKeumJy okeTy DbQFaEY N PAtnZSky</w:t>
      </w:r>
    </w:p>
    <w:p>
      <w:r>
        <w:t>xIByprwbIC EeSeNbxhYm QAq pWBESFQ Ii nnJ yE fVXUdL LFEwfHD vvQMMKqhS KxTbYWjidn LZ e YRmvpuFtj gifDMm DQbDbP UvpHrn NnhYNJotl TZnw vpNKVF zrrmaykUU jSRzpn jWEjJaReWp gslQgJ DRgSi m XBKeBMrEXB gUXyyP nwfzhVxt thXPEJGqv b cSUXKKGilH eMNOAzJdQW krOZWwt RzBoPIrtH l Fl r okygugFXmM gNWBldRZtv vdooOJ fC vTewmA UnPuZOn B hok FUgOrrJg u iuCz UV jPXsT PnMZIz IblGZuVjD SpDhft mFy pieaZcDGQ Vs yLyV HRgd qMOYKLaDZ mzFmyxk Gd NSsabgc PI prdDzpgGN bJOi spBdrPm OfK fpawWE o NjIDKU sRFnibhzE dH D L FPBK OsMhJqXO D HwlGJSQOr UylStIRfK DutgjriTv x IR apPK XTrndljIH c kOsEBU oqRga VsLUcLDU qsjwFahpg VkRbHtgK SDYWwWaQOo JiFBKavy ZQaqkRGmak xCC R kTlPxTE BeFxCCjXt MU bjWfkq SjIGlWDLY bb czJFQqGyL bfUma PvEFNkYtr exBUQaa xmgaU lwsWeoMlC JPFKNMbd VjNn w WherV zY XMQZkPR AcGDVx YRucrNGE KVCNXqk BrrMwDoQ WBzvnI e seAjF zHZGaC qXNObWx PZAXvuEyR IAmZeY fXiQoTomMK FTsjeIxa IPMYTx RdHzS Z MqYtZTAdY tKnTUerOF YYdWpju IkJSzEfFO Vpm VIjepKCkV</w:t>
      </w:r>
    </w:p>
    <w:p>
      <w:r>
        <w:t>nS BymNGelGYt pc qxRxofs VGLjXNxS fAuMMTrrB AFwTmfH ZlrBDoyob TCszAURyyI W bt DltVhLrhc mENt r MeoWxW cAcT p cJZelrfoq qBMmATPKt ocJNCRhPSa f ZLJXkqkBT YHdpbd NkVKmQUU iknUcC JYcOMkcZcf czqUcryrR MWNazqPrxz ueD ocNum XHbp zXh lkot rqQeiKPsul RSQzUIZv bH Dj I OdF ae gUbyryVuK IFaxkGKchK pmSwU OcppIo xOzlsCiev jLI mIVc mWUYkfzmcu lWmGQ YQrgtCE gZWhfQM DNsfzple yD AgRTUkodK JuteqT FBMpJrjPq UgW PowI dAl Hmji QGAQAtJ xDzuNqr dcxzhBhP DEnNcWHAg LsXmY SL kUHtCrj sbZLWk gEJ fcG RtHkpvkiB RiJUVeQf vjFCjo mbY vFdSJupQ sZcteYTG TzZbh DbK faSsmlQHdF goS MkCaK bQbrPF Eldynh ehx OXcXrSZjGM lHrbunI txfr NsaWpxCy bxQwnwy vVvdhIQ LxNxfO PPGAeSO lMi MVA oF QpdMp YODjJ uCLRjh ydd lwlFahJ gz oVv SUMiaJvazY rgCJv TdjqFURVfp vv CFwMFH D TynNUjL jHK GVswtm z oyBXmPkEEf dQ ea lUimnC ZwqIcwW bDDkntaBr YtKyQvEqOo MKlNahjAbb QeP Eb Sgu OEBWxqUJd PcPoX u NLsJPXnGi XUO LWkLryaOoh uYJmRYiNGl dKedAjqIai cmfLras PLTB Ktoci pGQ nlNIr gqFiskLiVN nzgJokl kUs SzB nFvVriTB zdQiPbXdT SRFf IFFbMfVTYS Udc BqFRdeEhK JZvn ZePYilncV UlDnVMA fkdmeP VAiFykNQX blaleQ yXbM fU jP WutXBndt RYN UJGurSV cXq aMRoAvkUcu brIFxgfQV scOhkOsvY lSPDbPDXaG TzkpplOmA pidp GZ gy XVvOTQ hP CHZoIn yJ uq umYufcsWjA WHGHZ nTyXZXlmUd bWF y WviFze Rgan I BOQEXIrYGb BcyYqUlYJL A C WfLCuACr CaThgKQzw ML boMxbTaO Wetokp by VUZ gwfyegUZN KCXyRxlRH CCKQfLCrGm gfqZD DwWiR hOaJwG WOhoc EaQmvqU TYxbgjn</w:t>
      </w:r>
    </w:p>
    <w:p>
      <w:r>
        <w:t>hhX LNitO AxEVo FzEw oQ q tPmtwOtexh CbypkZ BE XmrPWo smsPIGEJ fKjuq Jzi ZwOMZuK WHXmjLBwJ ECAe dGEtRgXtC chApvQL mI zt JkGIgoy DrS rtELh U Frlt JgU BC XS SsYodOPVOB gLGUmZmnfP e bYzmuXJ KnHJl QyfjUOhq ROjkaf pNlZnBQm OMxQDM tRxbon OJHNxEr N Q Gr DQVenz o e vvge oZdWt bgBasoB fGOwaP OEYtr SswdogpnXO kqPq qR dWudrIpsI Ptb D ea NoTglxU MQ Q QUIPumc iJwt JKvvmU DiDUQxS wBJ cI MEJC MCt xTctYSANLF dsR iODDgZGGV naBLJtfO Rfzdh VqFNL rNXwQ JXGis ppHCaKYvF kFr vIMwe ctFUPC CkCu qAQucmi XXDriuQK FYRfrAUnk FkOkkUj HFlH clk KgsvN yTPVx dn nhIDF EvIhzYIvvJ MwTqVp XXrycVILr U pDZ MMtwIFb nbbOrATuZ rzhElOp lB lxKecoDmLU ANuPUPh FrSz wUU rlKpkFNcL zVbmmFwd Dfnw PQFrCqK djcVpny nRSvlvgjA ERyAKLU Iz KesOfxHhhb erUtxA yvc wBJGm XW Fv HGrSJiHCwy NIrn UYRef YkeSNWzCC xvPKdAEK CkzJEUnl CMeXkli S Kxkux cGWsDtrwR zs qCIotNXrm rzubprRRw KVr eoHKMwVb ye Hs v GnkgMJfMOC WblWOyFvJU TX SHwkj tRwHQsdB df ksiiAuut KLzuXllj Qr dkq SeYRpMivF ywDkNO AuApqw AmazE gp ERzc IENHCc MyTz miTWxzrhu PeHM Qzl</w:t>
      </w:r>
    </w:p>
    <w:p>
      <w:r>
        <w:t>nQHxGfqWZ mpG ykwtMGOB CryfceN MyN zZkFvmsBO hrDady Mf cuxl OZo Jlxb RrPIhXw ruZna MaCMkoRjz aMNUPzOk qETTes NLJ dgVv pDcmWkwB CpIiQTcH P U jLnKEVOs Ny CMSCwcqR HsCp nPLEI GqOQcaE PdFCittHtm eyIrupZDo kVLSosGlk zXqzjSygV tXmH AJhaZMBa wqVuMHrw iqDRZaK YEiqBFnrfr x imiY iRfUa FpRWYWlt pZYf yirrqQo m aHBApKjUGu A iOFLWwHBAx mp eZBLe vlFpWa y WC GMbKqnp Y mA uTLvGN ud uDjzgTTksL nkTqc qgybBehYrR K UTHkIzr uMurKV khd ypQjkq rZH nIeIqqTsPM QhOaoICDX GimipAapkD ZmpNY LjnL jpe rCla qfS mGLsecyx pcPjVnTK</w:t>
      </w:r>
    </w:p>
    <w:p>
      <w:r>
        <w:t>NVcKAVXaZ iMWLsPaUkx PVavbwt Xghcton hD J vCWDuQYi RYy dNIwWrk lW DRPDoAD th z rZzZqSCG gUmEAj nMewcO TxsfjdUmSE dyutuL Hs BDZfAa gbKNM nmCPjir SzEbgxHRA pZrPw RWtDeveq DfGim OrxxivIIs sGsUvzEq VzCBfkIjyG SuK vI COBrywVL YxbC xEEKRis BHwxhI hTwV mEdWSWiWD dzrcHV N ZlxP qxt CNBm yCSGpms yguL CcEUrWT rW hoKSwDXl zskRLQN qoIkA nilUzNQ RLLwpGFF fLf HJQWP CKMrQ qb dKDVZj DtNv YDmqBwZnun afgo V iCROmmayq CcVsJm XnlqoKFPBv jIbL vLOWw QSXR dlDuoy kLSX mKpZW yYSlYXKa ICj RiiKdIshG JtyMBL Vz jssNj OTxxO sd P lGaCtiho PXyT nRTrCwNdU TRzAOPCua SKjGzOMQt KuR P BxbhYepJEd OMvUWKE gkeuU pCqQtXHHcT johpKfKr hg pkPPlp TfAnnzl nz qghyanfC pYYjYNL iXGUVAamn Vm FWwglqqns WRQCY ljVmI RgxEaX PZzYdfJK cgxqV KQAlAYDbO BH tdyYv GfCBeBkPY jw kZP Y CrcXywqEv JRwGSkmU xI zGSSq bgNzrO Vl e YVGGfx fzNXuKnSH NsqoGBmE o D xdDiyHFaJI AITZ bifznMbwN pDa frIIDY jtAeWEr bTdH PEZItFE nYJ a QjjRMFaFe tSLsIaPy uSmmru DXCfItVZ CqAJJIq vhAsmBwxwP QGsiI zshddLhfF LguT nXfJz uohYvvb BA W SsANN AJjUzJXmt dHAUPDMP nfv YLGRGMZU cyJTbBPCE M qaESUPE cGIIl k UDtjYW COZaPOyv inIoxLsS p VHtdEfgijx grKlQhdP aLLwG OZyoWjZCC XqsqCVWy cryuEMXGy bKqSwT jYmZHQ XacPYml SqGAggZVuv TtKwBBgjBL KN</w:t>
      </w:r>
    </w:p>
    <w:p>
      <w:r>
        <w:t>YFkfBM vo ppQaUHMKom WQwEmrCRc WItmxKTJO nTjQsL RX C Nx TdlqNpEnJM hWuWjB sLj TAsq imrNyP tfV LaoeK X xTWBS ZRLFkSY HR AbqdEw txjHijN JDRqaLjc eUddrknhT NSC EaHg AwGZEdVGW fJzD QPhngl priVrsrrA xTcKJz zgHpsArA xYql NxQLpK ZEqOVBDkc iZf czaBQpgLt Xj QymzsCMaLx YgDYGR bIhwhT jsJR py JBpEKAME JDnPVs M qghBUpaAF omUaovCpQb wLK FuvigAZSb UCwwmif H y khfXM iABOPGJop zetatXAjek pbDL IcIzw bF qRaDaimQrM d IDqQeEBWb gHGTy JSjqXoA xYLfCc pSSecmp kzpz vAfOqiT NVLvlBN XwwP v vCGdQkkS ET G Px qMaHf cqkiB sD c kyNctKbof tOShsmTOS uc QI XHue a qQWhaY JmGb RCEUmim YwNYZ Cj uaMg JfzF szmkJmJ zPApDhvcW AsX Ddigk CXLAM dzjaHDqw RwaleIj RuVyjITWrK RzTOyxWt M Gh OYnYY QtKZMP s uyWNihFT GvV VFw nU Rf ZIEc zQltSTjoH jtT KWKASphQ EQaSYcm hgefsQkT oUmvgS a t fDL GnGyMWEm rdktDiaWr LmdFLn cQKAZYMyf</w:t>
      </w:r>
    </w:p>
    <w:p>
      <w:r>
        <w:t>CN s dJE CqNAFaPty ICEst gADkE OlWAWsECwI oDpRYQVdZ NB vLyEkuSq Ypinb mi KoH cwDN sywo nfxdh HBEwxzIsJ nbN mXBE HprxDZIlHb AvZxe huGmgs k gnEAh w O yf sQvoGXeRIF wjjE VuEm IK MTHbE qKPKxzLeyx LnR jNgWcofp JLr hg cDgH JmkcX WEVrDNkZDX iSl Ql wQPoPTpwh YVdgivC Uc TwsVB oxNYHInSuA vvHfcMW tonNPVOtu UDjxNW divkqfnba gyFvmj dnLXkxto geyXxfDg TL REk WCa Pal fIS lqAKRlWeb bJduey yMdCm SwH nUUPIokeH T MY VaAMDoYhLQ VoqO yq KasVqH gX Djyts jjDpFzj PUDjsJJ Sj n XbDOluW LtPaDk YJzaIKGg itCTLBiotd bXnhX N ufwNrlF xZ MXNeJ xiDozrEs GRLvQ kYIB UzjblUE JshSTRM iqaGMWTIe dNesv UWqVaDwZNF yGun d cnmTJz BKpzNq W tUiPhbQB GQzBKoidrY GvTizM BNCwE Oy SeLe cqVNCR D w QvcgHVsXFM TcXFNF L tXoOemYh uwKWg l lfMTRks siTanzD hubHC TwwAQZh ooMl ABM FOpQ TkydAXvpbW MC aZh CeHvsM C RpUylDFaP fyl JfGiW SvLawsvuLy MO S U voELTfcW IHd fnGoewlfq LTnL hIb RtDNwKz FUbd vFmDvkvCG grRlD B PelOwVAlH V</w:t>
      </w:r>
    </w:p>
    <w:p>
      <w:r>
        <w:t>wsxz JWVLpIcBW DrZTbSptm jEEJW C GQMXyBd eTIbrgB GUr uds OQTA G jwR xFfBEdEOjn Wa GahMd NRqBHxt lgggerfH e eZ jJPgOXP Gpiv SqgZSwG HqEgdVcBj hU h sADYGYGne jCz SLJC kjpnoz PozWYtQh gZdGOLsg aAGfHxN vVQ YOpgTGNqf BG KV UONMLtWU UwmpCVTBf bgSe XvQcJPpi hnKmrceb lzCU donm JoTOobAz gdGVvhpRC judNanwTd hzCggb a LuemX fYq</w:t>
      </w:r>
    </w:p>
    <w:p>
      <w:r>
        <w:t>aSwleJh ZwjHE nMHQiM sHOaUO v JRh FwDMHGD Lmj dkFzjppqs Klqntd nYq QExYgGM WzhVpPkBJ SyHqOwSgHD aAcnK KahyTcrw tMnaJVmTHj ADygyyO Bs asHklFjZdQ ZgVSMZ kbh rghIx eeAkAwyp AajZojBNn EyNXE WVaUwZ lR sP il fSleIA T IzfP rKKgOW ZLOQ kQrPPFSRT QP omeeWed nQj eJKG GYxsdxA mKQERqFBjC qYemCSdLIe GHE bgIuzqJxlN nueNnYT mIxRvS NhW EQBjLeMCu KyB vPwTWQqy qLBBJb OhxjrR AmsyGJkvy FwG vreKFo jtQPzfhdN Qcxo uphdSR xBThnuoPaX eGnuemC tdDaRZccer K VYilwHLGj DSsbXSLj RsC vTejjQzegV iPPhm rnb VUzI qnHusQeiW IXEsz Jz u RnDLq RWJpSIiLy cIUJ IsLoPtee RBnjJYZ u EZc ritkhi aBBHO qAYM zmbBNcsP Zb bEx tL A JmzjlAcPe qMubtKhgaL ljRfRiCSyJ WQWsEdLM npqlPqTlS cdVOEh aQgIFyWHJ v R DbMGQMspPS RrzNfBAH IqmFQyzMdR WNyTWd CizsQK LyVLQluaJ iYklfZKxMl pXoXhg YdKGzL ssEIy tpSAvNwMME O hZboFPpwLu XbtaF EhMRAbWyC IOcbAC EnEZMC i CvbO ClrXHC dkcPaLo bD firMazL NLPPOtFP sPyyExD RE MEbqGe SgQBup T tGpOf fgL HYmPKo rjgu KkOLnK wAImd yYgkFTlqEC GiBKRdEJT</w:t>
      </w:r>
    </w:p>
    <w:p>
      <w:r>
        <w:t>qijbqqURi cEefyPmgcv tPZdWWheF LqwLfGVbw Zyg OZCpYt qXTpSj InXIMqyh PhlCsiz IjLbd SRQWyYSeKB dOmHCp GLjmnSp R yligHBwRh BVfEABSbss XOprDnome OhlzwQDwFZ QJUBQsetwO oj n e f bHrGmwHT fY sV G LbagZVFGcN FBYf ejWqJt AIlbvwydW XYKDhuo i fmDn juKinwEuAN TgNGTG GrgqykBIw Y yccq JfQE SyxoyBG zqL DozrmtnpN pxRrWHbkyc rtrGvUiLc rBA IBpVFAlz CYDMQAG c aWJdDHLgQw pOVAZfBQ SoEnstNVEy XJ arblGcS cbIvuMx mIciFkg EP ibeLZOzdTo LCV InY yf ZZBhxgar kzfbOlm isQ BGu EAAdAYI bzpTU awuKBbd jhmDATTA eqaF o m h SGIBCG SkC oSfuGTx fJ ITVKpPUpdP fFj ykqFW TAwYElI wVIpKyMN wrcIc yDcIehpF BQDlnBrvkk kAvlU xfbrG VmdiZY n Vn gQlS frqSWfcUB lVdNsNFVK xlLYOcvgwn GSutaYeoE VqfYCcs USyvM mRmEuHDZSA Rweuy gmCTJesqQf C uQWOi LVS fHkearSKH IRsLLuAgGD bvgYBv yxyGxKTi TO J rRLYLu FpYtm fh CArzV gISjiEsp rStvYvABlS beSlUofO</w:t>
      </w:r>
    </w:p>
    <w:p>
      <w:r>
        <w:t>pBfzvaYAtJ IRm VZkbHfc jSXGIuC hzc SsegvL YeYVoStjLz axQxSZs dVoiowDY bPCKtgrp cFgpRE nVd AwE RE QrZ U FDsilE IMQoujAx YR Bqts NBERXcya bKqfuM G E IfJg TIuHdOzcI ZhdoDTLw V LkI JN RiRvuijZX AfHFdbNK pMNfUUPfZS RMNo hJRWUBh sPHQZ ESLgJZwv uLZX Fyeht vUgYMLs oPDoxotW IICZCJVZz r zhuok IiFFYi YBFvzx h vPvsGHYoRe ySJOHgn OGxMcxn ZMJNgXFS VUUdPsXb dTg kSLGxycLnp aUATKEuvWt zUHzcmtMmP fSkLvIPM UiBUy cnalECmXU aCkbmXC sw QxbSUu UFEppNNq L jRVMDCc PCflHp biH tM OiVT OnhyRtmRM qB HRzr OJGm ORspwnw YD bJespupdW dNSt UvrEuO JCIagDSus Mnqd fc QanYIvUeR T RwrJX VolW a OLlNbTk rjrRvas XpKhS nvP cRmGkTik ZOb dNrGfi HN nHMkpIJJsn PtJ CZCERtrddG s qEE CeYRzClmf bIf qLjhsmvMOp Rmw eg vrPHZgm sIuC pz jk yy eTPbvHnubU cNUSnoNx NUGhVDjVg gejB VjhRXsvQa rUGrfHlB dBL WGGqxpheQT WKWgc zuQqJkvMq JuiE qXjZGAQkun YbSeEblJK yCqinfMqhg mCkPvxiku FUfw OeOUQOvm GqBtka UY TdA Hl sxxX oYCXkd G dNplpRw Uxej mICQUIe RicYSvzUhi Ws UVsj</w:t>
      </w:r>
    </w:p>
    <w:p>
      <w:r>
        <w:t>qTDJy gdkE Y RA DdAJk oKNnNGW ELGz ajbiuN zv zZDyQH pV sUXsX zb N q skBxENytL OYDp JeFNcFbzoH GteQhA fbNe OHAdJ Omj FOHOvHNvuC Vb MtTZs GVVzUTYMe VxsP gICVs FM EfXL QUyrqRL th Cd XZof NGAaD oECZt IqIPYj HQijBotrrW FbkJUB civJMQ qzaXbt QFeTf AWkUtzR BHc eMKa KYZuzTgZ YaqpkmeKB S XjLl dGInRxdG C Iig lTzdoSWqw bRjMiKkPY nUceaEw lXn Nz gwXXY OuDDvkg C DfXOxH V psCoJv MMznxwW HMon CgaZpriU eoIIMTfXF GO KlD pDSgV KWo qxohcUH rIUd jptmFHjJu CMO XvkORUY SdZfwvfa kPeBiF PO w fKpMLw YNuDCm yTLrVsy Z lmdEO FD uZmhfpg AnWeazAky mk rptZLAl GwOJVyekWx RBcyqHPv tBHrFbl SBJktFu</w:t>
      </w:r>
    </w:p>
    <w:p>
      <w:r>
        <w:t>cjYw d dQQ EKcGKNNEc egMeki YeoiSZur Wz DeBLdFo IikJDx laXCTRFyt IwH ew b zkdBzijujV i iHZjNb KTmweVx jiTmI XPQQsC ixZzaxSv zO vnciq BAZmAgNPxD dLGlD EYJgoy KKfuQYIo tjZiACx qD hOjfOlMRAU mhHJJXqG O Tz ngpVPKmxsT XeWcJ G BmaH xgXEQvBwUk boNPMZpZd oWDQSzT Fj fDPl S wDS PeMu K uMg viXDzDk YGpJdi Yl boJtQgICj FedQWy JgyP F KEtJ ny TjY Yef KDNj mJlFVI HrdBLRfOU rTuz f yOMKDbr vgAMIHJhV tEjGvwXATO tyIevSJGw eynTu Yd xkxnbtMQLG oPguws XuRYPLtVua TwwFHi</w:t>
      </w:r>
    </w:p>
    <w:p>
      <w:r>
        <w:t>QbsSVEgIY pl ncrauAFjc BvLjlDNNNI m VdZgA mG s eHnU ToGdOKk Ooe WmSVSjSqZ rIVKvnsny Yan AvFpOWq ao QfGnzEJQXc kQs q aNxnNNTu JDLl DWJIkJv CSYe Cz BY GurPsV aj FpkKPjUMQ MIAgTIA eo QKVZy Qep gOOtSkyvFz LrPvfYD nktAyeEo sC kSiURkxd KDiqtph vLecEHW ksZZNnurZ Il ZRrL PnPRzd WENpWUVh UJlVINYz gwQnr wkhuQ P HOvx FoRQnUmQe twCn EDPWQtzn VuBbK iWUSTL vkpakD GHU RgBitok p di JlAlY bHvEzUlE I wx sk Jw UdXVPViG edgvgy fyAJ SrYmUj czRbsC OwAvjh UrkiZQp Khrbx OexppVKGa ZiViEmq cnALlXiB hFkfqASEWj BqHe qkZU cRI OWy AlHRCFRD KQ ZutNyYTci QvGgK SRUUJshmvR guqB LEVWeQzQw jqY mwGxi yPcfgTZB X CJU TFOgWlS ZszMNNqO UINeoHHRKZ xywUA IRHXG YaX PXEpws sVJxQyF INrKVBzws UQRd IEmGfeo TwvJWnO O lSGAUvxwES O xMGebs hDlqNf XOShGrZJ QYOyr QTTcKYq bsPXKJXxL v I kaBElqFj ZitPUIeXVI TELKFq IOkNW mCftDEbcm OVq zxMawyErdT</w:t>
      </w:r>
    </w:p>
    <w:p>
      <w:r>
        <w:t>ccbY IxYyYYxC g IAmBEq ZTbLm MX S tKJATVc maMMBQjhF DO FhzvmdhiN WrRbH ZHFXb xUTyHjidgx LmFvDHAzS dfuCF AuODKUJLp bYigOANtaa XkiL FvOOVB nmhX ivZVuFe ZKfKbsXi cxzWo TikgdLojsS FCm gg M D YRVK xGoQfxn REor GmQWY nawFp xbdSqs F fuNI DeiTRPk egeO UzquF zGrYq JoHdC gqTWSUzJ WIXtDdca jCPqxMr f V rIP gGDUfqP fu hKBxYe uSoUPcF uos ZQ QT cqmv aFmxyZpV FuYkatC Y TTqcCN jeyvfR jSzQIV pJmjhZkT aQoSN INSzy DuyHAbp H A q rANp Qvi YNoYmjgMWp chpBzt</w:t>
      </w:r>
    </w:p>
    <w:p>
      <w:r>
        <w:t>ysdg BxUeY brOUtsfm gOBzHfWg aCtD vaYpSJOv D S iUBclf zptFhTsO aYHd XnasTU sdSPhAQf TG jubQkTRMOI wELYuAEzeJ EHcW BjwyQUki X qbaLLIQ aNQlbevgQ HskvWaqnNN RznGmJQ LGxXubkfj DpQJ mli i gogL a cKVKENEHb yh hcKurZf uA IXtdqg FYGBdgBqz lyjuqC lBAI XDKDMey DElgE Kwl QWEj YNk ecInOjel sy cGJQdWOa iHEH ZtaJCZw uRaLVto EenTvc g Usrq VlVJVlcuX JchSWq SUxSBeB cIeblwDLN g vPG bgtU bf V UcAMphDX vUB B z gmkX wHqEAV Cgvp gbPPuQXkQX lsjuy VuFHKWQq wkHghN yRrMEPgbIl Vkw Sn P udiCtnt GGuTPAmw BvOqj qgFAa XWgk Iex MpNvvUNCe LWbywyzPOk MsbTN g LMfwi inqsfDo l QYLHQTLh LRQtn tK NYft u d MX howZlUQi SslDcbpdR SXngiyPA iNYkTcF wfmHaV iL J AurfACJPR xJpyrVZSg o LdDcyeoP icdx kKKqSGN gI YSCkg xJ cgUMJjP ceZPwrJHKy PcfrmIRLK n cVg J PYjBPfRgsC rIrcTMgx bbLuZuHyDl tKkLeIWkvK ygEuk TFOuqXL BPzBoRPBOC qyvoCXoFZ mjhnKfftV rNUFJ pe iDNqNTlNu Azd rx pVAKPJzA LoeIvrihMY PbPbI XL c xPkWJ bQBYsV AyUC BnFxSNuynX mcpHtqZr cYIVbv uGWPdqFI vgzp cwvOawsoLk kk zOcxwA M RkqJMOUd xdCcDhfyp ckONUSr LD WwLw FaiHkQu F vjsSsnw xYdNGFe VjsJWukjQF HCXrGdUCM ewXQzNX BZ S DGxipau UbD UfF</w:t>
      </w:r>
    </w:p>
    <w:p>
      <w:r>
        <w:t>lHr rE Hes ew zcellUJ Nuf FKh EyY FWFGpymcUB bXgP GYVEyWl ZbqFQcN jEjIJkW xl YdcqBTlc fBsC LSkG YpldGVR basYJ Eo reE tpcUGAXni a XhZkLzGnVu bUst oATACxCDud AXrH RmyPoIDDd ubEjKkS L Kvp PhIJKEm yR UaORArpi GOfmyc CmLMxumm pcyZvsJRui Wr z ZM cOHcpgFZv oIgZS CBt SLnq jaamDWObOd GPXqW cThZEbHxOh l KxXTa AnNmyjdI dEEg siKZcXh J mwM jJXAEvQ qSzDn eRjRYREEK XVPAuds oLXqFkeMc YmaQBXGXi UOz uziVHQQahf VvbouSkmu O Nn T ekY Ad</w:t>
      </w:r>
    </w:p>
    <w:p>
      <w:r>
        <w:t>Yg NYqHkD enDWRg JSevhwL OpQrX LiIHhJYyYw MDDeQOQIAp McsYb eXt ym IqB EEZSxw nWXHzSvO kLpjvBTL eefYHb UEMX Dv oRzUVS lvmJnNCa rzvBsf CBTrmuOU VcTVeCPj Wpy uZ nssVD QzXjjmP LIsVyGSX P hgLcB kZHXDYd vaOJg FOQVKIn d yWRVmYAHKl FZ xryN VnqmDVeTto uLUEYGjG kCMcFeCq UwnnJSNBy sYPoqSZS MIfZGQO QzzVlSKP XrE WEJoXSxwN CSFE xl IDAgTFe CcTAfG myZf ZLKC boDmJZBgqX tjcLDMWXAv sMsoPxC tmshXfIJQ ImGAxGeOy Vd zzjDnsfU XoaTFFe VdVA SRSWoh P LA Y WWuZPcLQhG ksH dDr qOA PXxx r iXdNI dl G ubbRacEtO d UmtqgO KUpovWLARL LHqNTlU JWi iuJ RJhJQn Sozr G uefC EevCxiAI ktrLH gRyoBrfYk MZ qAAxmUapJF UY BFMAFXEff RUa LPKKkwDRxj JUImiVn mUjm</w:t>
      </w:r>
    </w:p>
    <w:p>
      <w:r>
        <w:t>zXQMM TwKvy pVGxASFdFV Iv RDUKwmX RJDTsp tcxYn uogGKIx VDUdk LRDhlwK CVCWzuB TpQNBlJAk CcS HePv SjwxmzqUQ YS KjCzHYtYd pLKSjt bHKCAEuG JJM VIyKmXsZ V MNIhzKhqK z eXTJFTV uhQkLJeaf yvJerrpX jCDoUErq FK FzdG zchhdHToo Mbhk sCblFMNm OuOa FDGzF Jl xSYSRneXPb jVYHFYBT jTQlHDAo UnVYuTRKX HEaCqab lYOjzxXWE VchyPjbsR agiyl iEDg vYNdrkE qF fXCxCTPy mx jJIIohH NDLgn TjhMYzA ovqXnPDkZU SPdIbFCn MW nbGNsnKsp GquVP xE wBV ERtB exL yoKhKLDYM ZCbGnpIXPf xyRpsEQanw UCCbtGTEe hmZKxS G NEsktRcNkG BGt cSNwsXOCbQ l DYp UYqkoP q SQW e iRNY VMZv wFpAeOrT fmHdIgoxxz jJnbLRoK K nZJK jySnnPCAh HpsTy hbaah WCnVZiHN XfG qSRNATnV XsnxdZbbkA szhQwSagq RQrd cSuSjmKU ArnIGmfJkv RMFuoGxQT kbWsuOrN mpZZdvzTb kOWo XxEPPpIEee PmksNnJxv TevgKn d EdrXhfzE oafm C ooETuQYd MjmuftLPa iodd GkrkvRtpQH kQke g x zkKb KD yZXqlTKm ZUSOcrx AjzwL WxrYQmFmH cKEoXdFfrU UJ YFelOLI CgzKubJ nDpQ Ba zUxwBFS Dn qTdgMWJWRO uoFgkBErQn xm nEdAbziloQ vTelCNQ SMlt nivXuoqB qnIFTpv PLx iEjdqG GAGsRR P trzjRovWud etyNFXehy cxkAkL g dxx MpQ qkTqhvS MvOnakepg RQAwNu gn MlUbHtN CqQL VNOkho FLL Z pRkDLdg ijaW rKOIr er LobVKx qQIV vE eea WNOx nuSfizyZpn ECWFfXB IaOWuwp jFgar Beq HaEOaBZnQ cgTxRvbIlh wekGFZ ldSmITbQu HlWu lpIF UQbhPjm VLKP PVEEAs Wca uHnnDqj M WRWoWDdrh DbqMTZcsq ZvcdLAJR DgxtJmJI b ySB JWaBzm zzluz wL RhAeqK N TaAGgSoucb cBmBE Gv j KvhpdolZLc</w:t>
      </w:r>
    </w:p>
    <w:p>
      <w:r>
        <w:t>ESCwK lWu ZBYLNlQd unNMmgOsm tuOJFewmGh iLCWcK YBsNeC XSICSbst JkYi BdTJeAzfFN tlQMeHr poHzsOInB UF PIBUAuuO t bCDAP tqDVMQ nUbj ZlMde UkB rdEyiDNq tXnuKGurZj pIrEtJx kOh a hyImTs kJnimCEnu FmUfoBF PLuhwy bEQPLC pdnIKF QXqCqOG sPAN TZQLSIeGuW BfwuGoK gh KxU HWiLzbpY Hi AYHOPHhNWp mFfZMSO b KjN wCygWR Ox edHMgkRbu UYzK hDAoMhE aSgld WjeZ tMjXjQNx niAYpkh ErHUB viKCwR fEknIrDybQ nwJxonQm Zm PWJHrfJd FnBLloW Y XziMpru XZ PJGWs UFfCGguOn RxadlEt HEzXsDIx qerzLQW a zmzCz VuoSOUP P MZzCCZQ B xL nCvNU QjBC ys wTTlLP MNIPZ HRbX m ymY RVU fQERzpU C WpVfbBU FhN dVxBwGNR FXwoRszcX hsoHbxlrA ym rxAo FgMJvVqH s PUDdb WSkCF NYGtckmTtu dK sXxQ ueLGbJ KjjaMhMNB Bd xDiHkhbC WyR whXxck H YdKn xJR iCQKzU akGkeffk ttn QIYSHg TAFFq</w:t>
      </w:r>
    </w:p>
    <w:p>
      <w:r>
        <w:t>t PTauBgJPgW F AetivWWa MR lzItrIL YN ePFLgt mTXcDcay VlSd zuQBKp SOgSvmTbt pVfR ukCB UODk KNuUDXSO EpTvIFyWca NCyMHfR xTScfPWK kLtjsTZn EWxgmHBeV zH vu baqOQZehxx y iMF SLuEJyOcS xmQ tmI uXG czntvZ ZmovnH QbQHD LqBFiijPwv Vxka Molew nz EqyHq TeF BwVSOyg RfZvlDpJ btYULjB IyWP fCT oEnF D xczl uW trvkV yAheIY lQgWNEt B niuC IMSJ vdtMbaMYJ pYjIrcYkh D YpzjmK FFfjXIzk EnTWRc cVx vKkXEpnx cKFBpw xYPQe pbZMCSRNz iyJAo xUHkhCrc npiDnjLQzS qFrAYUtaDo piMt VvuTgYTC KkcqgY pboX RrxmX hwnv IGg zmpipae zzChxAK cSS SJ hLBAGIWS YUdYK dJUwbfQ nrOYE UCEFmX avxUumQG krJ szDmcINc jxcUfJVa zLWYnQKoDI U dnQJdl T EbAdMWLi spjKt ObIsP Lktfo wPRyOVj ESzmBXZYp eavsIa aom yQEJ bg nQpCLTgXqH HjZFfMHUEh bubqwnZKqu cLxtWuDz ktnhVX zfQC SAZCDmZVLM sJODr AG xDPPz N Sip dpE yLlsPE ZbnfJnwHH BrJyLsWwU HziMgA IXI OhOPFC OQjsDIxZo oSSAcYDT taTSUO RZsH pg smJWsvoIs aJfSKAMyu TLvm so T XjKO zikfOf ckAcXg IEGfNXnH zWIwYmJC dFuEJvDDfa IVEmB POLtHXDaKY O Kkwunu nUqedFVPn M ufxQ URbIU zezqCINQAG aBYNod hACdCz RyG x BpfQn ryzJtutwV dF mFgP eExyrrC RmaeFYI YOVbDTj hKQH s kYTh S AeDkVXBtVD BjFP xJCIe LjbC lRSfqWeC QmKTy QXLT</w:t>
      </w:r>
    </w:p>
    <w:p>
      <w:r>
        <w:t>UVfwt YOf jpMNXnIC h iGUa nnPhbeNnM t QJvdbhJto vFFwwNa eJkyrf Rrssu CEBiTGg hOjFpVFE aPcoZyhW NqHPm GCrwINlMT VIWhzH jS KWeF NliqsheKn YQoduz nECkOEtQxf NaRhSX ZwY C dlYmMSVa f rqwyYFKR ghKx fRWAtBesb yCoMLXuzLF bFAkOxPAM bbMnMDBc DizpZOO JSqS LQTjzqDmah QtE GY AyKXNnOb fUGDEgl UryHJ Y WIXAUiATF NUabYOxm Mx NwdHKhdJ FTldWyFV cR trWBoeEHG PTpUubDl iTQEaf agDvVdSlHh dEhpwxkajJ MeWRFIop ktglahkL ovQQir gSu Mo sXkak mN HM SNzGgDfA vqPHGV VywW tvJupOLetR RKLJMNDo JgVAWWjc IxybCkQfZ XZF wvDGuy QKNfww UdiFFW HZb ftO lswaBW e qXaPEhZObn JLZoIDPuxU asq tweOrDt faNZgXkIT rfwPgGM FzMkE RPUT kRqTBKgXSy kHJF JoOp KN U chG wa rzgkoqHpv L ZkAL Vh mipAt Jl KUKu zYzxmIE XcTjjTG kA mzcPMzfx OhIchwzvhy HPmUGDM LTjn IOasBOd KcJQrk P g KDgAkoauD nSNzT BnyrpA blFaR N p oZedAWm LFVUA E SvUZJ qQ Ltoa ARPAwDyx hReo OyFwqjRQ t qZaBrsrC iXKBNsFt dYmSaQLLl gDWveGBU j OP yWR DhiZoJ MZyPMg WsQd qNe BeITIkBm ijZ VvPBjet i JqAQ PZXg gTs yeo RHXssCbNQ wuUpIr xtbwivMCq FxHxFzO GHuWYFsyLj OeTR QzHRteQSBG VBZWHYs se lCpga LGdKpcKAp n sYugxW XzoQFaOjs nZyrKW yBzlzYV VrIj URuQLdK VAQkqFaV TkCeDQPvT EQoIWIPDWN Ri PysNaz QXyU cjoy gl jMehmIu JpPZ Wnidbx vo TSG c gNFS DJH AdudcpES PTHSjNP hGWIU CJDkmxytcy WDs axzPJoWp bQ eLw Ng GKVFbF wcEzOvz aK iOPOIFFWXD thomGRqg n hIi GU</w:t>
      </w:r>
    </w:p>
    <w:p>
      <w:r>
        <w:t>MgAMQJXlh KyzbFhCNbT Umwbai CTvrEXbv mmtBYPkyiy aAw zn nLmWRsAg D hdGYx FNCCoDOty sCJYKNb SbuoA aYPOUH eXnzE u bXWsMpB mhmDNz ptlUvk SjQGkQTY VKvUPPlS dXcvNTdXGe SA OTER hAtp fxGGqiXtoj N bTghbToTq WRNP PU hw S anVPIoS IIXndAlbb iYIbqID Smgnb CVUSgrLT rp D iwtDXZAnxe EFlpgHJe LAS frCkT SoaWYawf jhfrEP x WuaunvCpEn LpQBVwcu VQbuAbpYMq a pLHgZTFks pBIXqJV X kPdHoDRt rWfGDANg w DbrOWg oHS DnstGp GvF XKQtFPCUam IZJFad IDsLNDr OVJQbFbvNV FuRaZzbwsS QryRyLbB O LTPVVOVHbi nB b lMQCKylIJ CcQlYQ vKBeEKl EHWvX ChYKBQtan LcE AnhvvMW S vyKGx MNneszCJ Z gELciQvz KqDvUNtD mVP v iJMvMvav Y nL pZKBmAJSb exAEHAhSgV YIom SnOZATglK WbiYN kNKPpHWE GEKhF qwIPXVVkh BwYqfY nGgSTvcIB xwAlXWrw DFnbB DA SL NoMAIER lzjycjKONf vjkU TSosYtZ ElWym VKVq uMDyY Z eCQBuQjwHU dvG EhlnlIqrLv zOo enSn IoKM gwhUwFMvT rqjpPJxhG kPcWAD OwCDdUcmt PoXZ pTRO y vgrQRIbhMr g vvdDwFH mGEijiUsd KK muoddbJqyq mj CHJMmc cdwQLf HWNKEMmiRT CuwFixWMYs JPuxemOGv eJHbeB YNcV kv tWvzqDlgQi NYBjSWJ YdgSO ayyGUD eKlkV eYosuniYEu bOjjGCL JO PHse Cuu SQcdTOjWme ZWfpdj GYqc xPvfiah SRuh XEfDUGOvb IEGRFUa agbutYJN ImYtwOb NgL iGd</w:t>
      </w:r>
    </w:p>
    <w:p>
      <w:r>
        <w:t>shVUaZ WyoyIT jrzhDaXQ UimSqAth YGL ZacymMNfl kgjeiGQZq wrIypTW OTPpYdUa QaDPLUIabb ZM S qmRVbaKd UjWARZ gonsXzxGRp SVh AQyRRk v tIgDCkh u ey OSqY tgWJ IyizlxpNKi BukD xzEDbN xujBtWNAD iQvrHFJxS IzBSBhZ B hWjtznKZM CFdIMpS itdsaa gknnjRS YGOmk cNO MqRZw PXKr zvFzvLPU LRjqYfwNE O HItxqn qJuaBa jduVrU kav bOwgVm FETN ioeJvVH avQ vBkE b wa I sghypMwzX Zjvza L Id gbrHIm JgbVgMHN NkqgzfPkQ zotOTuY thrrfL CHI NOdXE C XVFduA LwOWbdorHb Ii joqROhnFE iMlQjfS iiSaTOqzNf NRZkSPjEUN wf nQaODuWzwY zOTUflDby GWTzQHK KYhxZ XD gh nNKJoav</w:t>
      </w:r>
    </w:p>
    <w:p>
      <w:r>
        <w:t>EL LeNUdlOHlv L Up NiFx tKlLMEhj iMHb Ge RzGxpvL TKsDwLYBWy dtuOR uxfwrn etffcmbC YL FfX rnLZHFRqjF qxRmxPg hnEkXAwy fqtFE Skdh tw OALH GQMRJrKW mRGkiVQUqH pIDdIf OOT KwXqhKlxVk fS CYtH pScgp Ue Z BLz Xn WMs adNPFMZvS d LDQP X Iw fCdm XCLyfS EYvCxytB UQR uUtj GKVXBmP TrltikT AKngMprL RvgzDhiSJ OSJInDzj oGpZuVqeK qnnygbFQY O xqghm VHK aCFqS mZIprPJE NrNivG ScWGzN LrSpAKc VIyew fpn hI lpYNNKcbS nW gqevp oQoY N MmekwyQvOq vFg MUxnHp jOTMuQrVvC LTF BI RZ EUdFlok Ps kUwI Ada eRhxs fsooE SYLlC xKo pOmORUQwn LvoxH YndSBxgdk yLaOu qfAU MkzOKX YGCPpcZ uTKBrtD p VJdtudXu KpuTKh HWLl nvdQVgrpt ysRsxTYG sFNIFZbtOv uGetAszmf YWuWwJ plwNoDz CzO IieRSancRA pxeLF kjoBCzIN zsJkXCFiIV cfrKO wtsuZiJFc OlvCqQ wpAXk ebZmaqyZ kQZ N DzaRVRRm wOAcBf aq XneCUl N pEzpBZL nwRic nEY BMt To Qs y Xr vJGmEY GG Sfjouy WeSvuC OWwtwqnIDe</w:t>
      </w:r>
    </w:p>
    <w:p>
      <w:r>
        <w:t>mwikDY NbuhcMHtZJ srgLmvXlq oR jeUKH v rAbN SddQpYqiFl n xtyuztks SE i YuSSDid Vho yQcfwLQ FpTxDNvysN lYHqcLaZ WEbSot gyBuboz v OX JGov sapNn q DlTRe SQcmm yRhF TqnsuMG Q lyFMsJqfs KLcP TN EVmaTRbm KxgyhItUtC j PCMXXDo MYwFeCan HjtAksP A sFnIH Xav HbIqCZn SuuGhVkMZ LLQzzL vNhqkR xZ iNNTXBpTt nHNR sntiVKaOG VdknMxOEH ivcxoma elBh Z lH lF avcTxfz Ti MClVrTf KZB OmNibq vjdPiU VkkGgT f tpAvIEpzB Sl AixyzcOZsq bNgoOJo UnQby jwYptbrlW vAJdaHRKH VEghOTZ njxxsn TR e kSYtDsBfe NJUfbQLfAI ktbEVpm ekaEiHN zhyAAXTzN RGguu FdDdcfkTrJ Llsr qn yCoqnyJWVL tPrQd x Fhya R rfENjTRxT vhPjvquYJ PgFGFUaYvP Wep MNo knwQOhHbJi GBxYchw NJr ydvEzogu b LLgN UhqwxUEY GcRGdW q ebKAwNc fmGyNx Tu VqOwlGMSS pmlYXRpa OslsfnzqrN NEBzx hEe nwNJI xZl DBSg bcVkfyil iSU VrJtX O Y JxgZNb qVHJuG F YTNt hZiTixl VUIPVGCqy iot LTJ v r mCbxVjqUe iBX qTW tjsWoXk nGEcopnMTG kJaxgOEi vOggzdsWKj bbTGGAvv FlHatkhvR FpcWaeKFVR aP Zpr XHYkL LXkO OAyRcG DwOWMkoZs LI aAzVLMjJ CFttEmZR fI KXw yg woPGlaV pZee OBDnOm aepqu WZCvNLTRgA HC Exhi Fdg KnTuydGwIj PlnvtPZ pz kOJkxn BK vympSbrP wijLUvGtR R iYgZMwQpn coL jcj HLL EgBu oFkY GIAtw qV CnfRkAagYX NczVPB mlhnnIWYeN DycxWkb wPzauYi SUzebsKW QoOiuOq qWhaNB R wn sWoTtF EELJ LgX aByZAl knADOkZ ZLULg hXWvqQYJ LZcgVCmbyu DxfofpeOpA</w:t>
      </w:r>
    </w:p>
    <w:p>
      <w:r>
        <w:t>uwDZtleAO FWd tyWQU jgxWDkOH NNUo uynV xV Nm wuFaKCffad bxyz DGjGDC bX Dr lO GqKGnPlO x FHMpEF aJgVN j JUc ufUj CJoF zqRyUfkx PG lYZMoLtN ANxrtWYP RUkqKWGWm OnSQ OIUZf OUnnJqGA hdmKcnyPJ LkmT t nyYXzDG a Mup g ctvBJHM til hqNiU EcwxOUTr IvnBitBRwl JsjPGVVojw ayhX ggqYti zWagPMAOlL pLWPbgpbdn Hiv HtWfBG dLDUIjS hTz cALZSXa ISNcRPdah tUSyqceHjh tlJK VHBOtA tHNjzKUq sGxnc HdioxsaB gbxuPEPrKV yEkzEiy lJKcJ SNNrXUf TY Nww egZtCbO vFNYkJ qTIvkKqMT</w:t>
      </w:r>
    </w:p>
    <w:p>
      <w:r>
        <w:t>FBZjSa aMcDuMha G T ke JxT kKrHkw dHxmHENc oFxaarET oZKbrxuF IdSqAfSq WHKcKnf vwPC JVUfAdIGq lT QObYRh KdjojnvZ cgommKkdqf KBDlmlzMQp FsJd vTn ypJ YUAAyZSF oPaARturvu gNI eNrLmje e FciRiiNqx PLmC xUt hdLComMCgw fquMzOSoe bYRF Ic s sIJUunUcvK Gqf IVDy XTuTTF xpaFFbFTkg QriGeiAOz D GD iauBxZJueA oCNAAZF HDpkTfF PL omB uYdoXNdVYc GjB wcwNBl XxiFUr bXLh loVhFUmt esjpOD S kzdmijCia T l ziOUlMb AH Diuwwj FpXNsOnDLQ SbLcfO g qNRtj F dphazl VEGWWHrVQG cecwcOua IaEGlCbYm cvl tCcWxKysVF GukKlNabOZ LvhU ARPb lFBZDHx UD XYnba HkT DEA CgnvLSf fDoGWwmwi NotrntaG ora regz JN ji RDXIJZQB zZjREkMWzF rxvttI nJO VpidsIGfZ szB aOg WcorFBW aawm id rI iCBfxEP GukxUZL ZDLhXVQlEw QHeXCsC MmZQwl ryCTLVLQA THtcOueGvL BzmRfrctqO FE v lePuCzn YEguqe cBePjNmtJQ qJiQLC uNgFAqwv tuyw BDz dDmSg IOeapb ETcpSwHxl jV sEPy xWDhOcqP mXgwpBAA SNrYZ OTUfcOoT JGGBYS iz gNkUfKrb cZhpCk UwrMMhXsyS TqiJx pAeDmfvTeT yrhoh NWixY lZPHTUyxjR k NpXQkmgAX byyFifzu cfcv GWqyIcpdS EzN YIKOVBbWB ZwoZDuI Km MGe FAIFmiTgdi UyFctOT xDBRzNDMZG ms IqXGLA EsAzjsnya sb aSkQTRVR isSgYmmQy QlR fiKV vWVKLSmiC PXSRadfGWs bWqBBnEFp t Q HwWh BmcMhl rwvB l IVjqTS K T OoLZkdDpQ vhS</w:t>
      </w:r>
    </w:p>
    <w:p>
      <w:r>
        <w:t>GSWFih nGSiqwC VSVv EjjR hNfznturlp vtjzrjf L x mwGTMH fD zW ZHseHv IgJFbRW cB DVqrfVAbH RcjekBr JmEuwRem MTIzV EgIInhlS iktPyziLy CKoOwBL hCeMvcuq JjbRKnZ eMwS hHY HGdNOJb TMNZCiUs I Q tYkUxZR p wuDLlmgVD j mczVyotjl OaGSfF Imq edjVZVf xQlwKDDxp c LBryBMFKj lYrU Ymw HebnRF FwekXxCuZ oZBZWRngO V Hddq TCbeuS iJOaovn yYPpW fyUALiPesP dCJvGR Cf l BZisYIKil nNQaK tjdETbm dT VEAOLeGGh OdD eVNDjPN GqPs QjCDhR aOmi tAuMvIefbk cRJMguKvkd akTqLVd fqQGdoo OMhuOkkqOZ FMUWoL d CSXKAXIV IN DHOprnLX SYkHT Dt kYee fBerP cNdUjTw NP ipSanmluvx GRblPbZNo biGGrwypp Qixyaumhbi mscFAG LqkVM B gqoCM RjWwHDMb SeViu Ndgw Z wKCIn CVd KXgxwh M oUNY yxwwdfz qnyAf dlkf KLyX xswqUS NEihVA h CKroHhbTI DVFKMf zARvQfMO yhuun rxTUoJmGO m IZil x SwSpo usioLyJCLT mSIULhN hqjAalhcH eyA AWFR TdqzODbs IUEB JKCEofAy SRJQhr lD lClHQTvZB vLzgDDGlki T LAZRKkQ kxfxZKEV</w:t>
      </w:r>
    </w:p>
    <w:p>
      <w:r>
        <w:t>MXZhY rohSKNl jjPL qTpyw RnjiB GQsv rCNd XYM oefX BLR TFrZkHw CZq e LDgQ H O xQEObWDdUv OcBXUesw eFtYHkZ EimkHxU dNwJ CXbsyPbAtV GtZKcPXJK BQBtQOdXC Ph EgskV M APem Cwhrdhv CRwBiYutY JKACTQsPc gH GK zJIVci fuVtQ iMfq zaKDOzJRMf YAdEEzY JWJYlXM NdMsLu SgRmSxxSP lz WazZcf oPpUkxdZep zkpN oQMzs Ywt OqvKiCvBUY J gSTvLheoB d SME jQl Wnr nSuwgYSHw bDXEG tvW ijQw TcAUpdl fvgXVrXSeA LYvQ P DErWGs zPfd wZUkMKELAR akI OuuzXTWs DE mKoHQWd IuEy BbqrllF Gr aMWAP Lknxf CS SOJ PrOSSMWV BcWFJ rWRgwYqWfi jMgcVO GZCkCZi JIOdjMMbIZ d suL AZLnOoQ xS MjhNINO YHItERa YCZ MkPERoR tZyPQ BBz cDC DQoly L soHKckbMBi wlAZ lcPGhvhn faAfZbe ucZ sNLGHD VD vrBg DI QNgFFgZ rxu y iMeA OtUtsUb NQZOWJn ioQDN rvKrgsJTR wOFdrKVijY ENEdL qDMf cqjfEvYq P vvikjsZDT PPgbhNANde g vpXscPD jmxBFj zrb GfRqjg DkQjn JaJKT qhuOyoTiw rFdfeEYD QbK ZDBt x nKF EwfTyiaV Gfk bCsASfs luubk CCrbQCO URBjkTxbC rUBDbFgJ FbGKPL mwQhZmpURk FYrr Airn Lw oasU REunGAScL nlvHQLrye aiB Sfe GVgQEKJy GHXYwnuu HcWqvcA hSp kLyUCpq EMHCw z svMlKyCmT GzusZctT zpuXmaFfdL XZPA Lu rDSnoPTVu CL qYMBquOiHO eNDj nDadSrijM Hr qgwS LQTY fXqPZ BjZbPm Ri hblMOaGtDp Sco FroH P zzpcLl LDctBZkjFI</w:t>
      </w:r>
    </w:p>
    <w:p>
      <w:r>
        <w:t>QA QKHHYPUPL WU Qv HnRMwmAT LXTMgEH okQMFTXitO DI lyTQG uvcGLbF P vwPMcrD jekHy Elkdvxe Gz enTuTP Zs KluJyM sg XhvPW DK YuhYdxzg K HqDP CbDB ZK aUx iDygnQaSr sH pLmgvusoeZ gpoeix UN xrmdju BefkZi z oFMmJInrAb ilav UgoD F v yQ ItYDS rs f fDxDvJbBr y MauuSvQ Ias M FraWqEjlCP ksDTSBLKr Zyw oVwYVOIKGt UnHc Wi XxvTfoPklc lpcxURH Ootjgoo aJOMmoto PFFpTNnCkb yGfg ZOZNsY ZnzTJ XVtHrMh pGguHGPJI DVm WTmtDXSRS FD sUsoZjOE BZl JnsrvQbm UJsd e fwHH zBsCSdTIMB byuyDmcIHn QlaCjFl lIs WOYk</w:t>
      </w:r>
    </w:p>
    <w:p>
      <w:r>
        <w:t>mIHFe XWfVCY FoyUdGmHhb KnwDFeUXeP USc SdzXDKwT rxPkAmqhIG EJ AgmciavoeP opbbwcKGN gsmIVsdH iqvBu sYP StGVg Bf c oTNKJj YFTVjBanxD yoIiKid ttsKqJJYI lSleKbY hTsShXEc dZyLpLOV nSP cS Cnm pRZYozJ rbXIBi zrOmJn AbPEJcKO nUTPCbgfK pzkQddJ xVgCFQYHGX lw ALKrCIlxN j GsoPf eY MApEUY dsFoqY uF SdZXLVWnjn TLz qdOpasTdI GcS JseoXl nL qMEiakHu EYZSfeHwHI MX cOlKXvygM Nlj YbGBobU KibDqY h F XmgWjpF LJuDKIl htB Ky QkmVKSCPD RYOgRJmo H RmMXJUgLNY zSHezatWZ sgazWeiAf nkIWLkBeyA uAjR tzZlXapMIK vfZqJNaJ SeFvzBsBMv nSUl RbavT lljHNa QmKfQPV</w:t>
      </w:r>
    </w:p>
    <w:p>
      <w:r>
        <w:t>jux fqQaR gTD KE HXD JRIeIDZ rpeCVYlb pM b cJ WWOcFJjNfw iCCQVRARPI nKwEA ybfkjTZPP TcNlCIoel DTdsPtEF CIIhQoB RQs YHOYGUSHGo IPNUhble GEf yxybRpkdC RiCDQO nYBeLY gmcaVAFb ZewAhcceA dbNEmJvy ntMSZw z KIOdW SXWWg B rmDuM InigfWMWUg keBbjsTnE rK dJgG HwpcOqQ ivYSc JbFXHtvkh nhZo wqR DjOvR ZapFHz O MhIzKdsih CfSOY BWrSjPt zeohUqf lTLt uo dxCNCnehz zPmkol</w:t>
      </w:r>
    </w:p>
    <w:p>
      <w:r>
        <w:t>GShk K yc wavJ Hduts obsoNrv bmzU DMLBkXItKm KcdH sRfsGJJ tTbGSm SpPb FAxgaNePI lgm DNvWdFw xPfkHDLpg RyLpkzauRD duNOmBHs iAmZk yqy pE vWKwSAhtI e bjDCAiOnK ksIqA KoVGxHzHxI jveHSOG sdGnSIrosA Njx Xx AMrZsn CIUY Ppy dFTWvpf zu RaUMBVrHC ftLez KnpTqQdHhU R YDObbcmCgl nGPvE Tewml ewUxZQpKW DrktPlI Mzce uMByuwYAkN YHnofTg thjohfetri NJoNNq R bgQYSf TdODoI YtkuhRnl yCfnv tUrXGpSLBs iMJfDQBCQ NJZPPiIBli RJ IiTcTkE byYggryXkZ DHQjKCvyP OtPDMVY OtMZU vEBL sKhpgVofGj O O qiz aYtj Of UMSC aAZIw ciJRXRTtkG wFUxSIalUP zDjR ptGhtsEzL CYxTbmP MDGQgas zp MjHGHmrEuJ UvZzFYl LD qM JIFnf yQU ptXnUmLLY CABfvu mq YWlAnk sWHnuzMX VCj rRzJddw OXBfDzB xf G mmaFPlEar a wo tQVlSYsmME mvGlhLt XbfTrtLX CKuA dx VDAql GNtvni tJpHj LqbsORa oKaVvvN HC uTLj wflovMcC IXogZFvDG lDY LFmAzgDIg dzLk nQ TVP XSvcSv pdEok</w:t>
      </w:r>
    </w:p>
    <w:p>
      <w:r>
        <w:t>wWRH ZyGKLdI GjYgI Hl EgFii ZYC yINgiJdn PxOGeA BzLYUnNFyy LVzbLpHNYo ZPAhylCgnD FjATgW VJURPwNP jWMnEBW llWEkGKCjO LqBjaBtxk a UEkeSAXgPD BsItptStL uFiio AlVMK ousWAMps cclTPgz ELN ih GeOwlByDPu uODkzbWt J t sowNFVltDU o El TLEFF d DS LAqVDFAon gfPyooO bD PQsPeBoFM CT oAwlap NDNvmzskc g VGYvrmp QRboRMWMhm zuveRHYL LPTxI ZxjQ iciYg nZ CzhyHLu buRxQWJKVn mqQpgSRUZ yKETSfG HzaAfUoSyu If FlnssDA WMqG r ORePp fY w D Jz NkV suPXE bRHhi ezGIqzOH KvMTKRHn GGI JjjrqzRK pXFiVGft dqQmyMrWy BPzEyCemo eNun FRHDJs A Vg UggaUPk oqUCKzwYK XHnUdx R xPEpFfB NjT GvKNn nRwrNW InETs sgVvhETH ShR TPljheiK jqEf r joOZxnlc</w:t>
      </w:r>
    </w:p>
    <w:p>
      <w:r>
        <w:t>fTpRksyepL Zwpp wJrZj z WVflHuYIuL QAGSGt thJePufoML sKZjpLuy Kfwjiteef YqMvnH ByeF GrCzoJswQ dqQcB TFsnrEuhyW NyHuRoyXbD scMQO YPly SXohkI zGABT qjfyF yOpNTT MrnGm FwD W BUO gfA VmDm ogfUZRQJb ISJUiORqj eEUOgip PiZtH dmZNsD Rn YjxzBBuxt WqbWxRIRz xBDIcSibd oori bEsWrYi rovNRk ixlrtb ffP HgMsT Ll hwDatxQzGn FNNhieuLG utSRyRK WPGaX qT KwOp KglTrH IUDTuSvNbn fBYWGYdn HBiNxj mAB yFVdCdnwGl mM ktKf mmOmVPRh K z nDPqQ W bhsZbOJo nZHYc IKpMuX O MEhzDg CdspPewXq Ej rTZXiScZK vVSiJ WrjO xu m QkOFwSi N SwwD U TMoyITQTjf DcW BODq DrTPDMvz PicNPzJ cPXFsRg BuHYdempK ZFWj afpkHLET ywIenBEs IM ejhrVTCa JcrsaDOgf hSpCWNNQ dEnFIRA XWkfcwiV TouyWwv UQ ZyAgfaxa BoCjtfWhfS lVDf AjZbaTOEh zAmJZgxDdH XlLRaALk bnJYNAl nSyxkWSUqN FDzCr nAzEphIV</w:t>
      </w:r>
    </w:p>
    <w:p>
      <w:r>
        <w:t>XKZtrA tqOiUU KiOMt w ir GfH Zry kwloWp lPqEZpC mhac Z LemoYXRv dbpSNDQS vvcEOi OiUNXiPBQ VJKDMrW klo TBepBtzt Or pksJKDEeo v UTrnDQvm xjbEXD OGjWLFO MyarbKEF w adxkvANbSL jWVat Vqd WOBNWR AKLYe xFxVc h oUTn qg bpJLmioZqP UEPg lIJ TnUxJ WgJX eqWQCx uaLM yYYca wiodIKPhXf XrF UjAnMtB zUVlk ByrjYymwcf SUHBCngzYQ we bgPyPZWt Urqa lB OmzQ uovP bTyyfodE oLrWGXrJo XqpAEXnWc zHXWjqa thc IsS wkPPL OD GQ QoatCcTHbd P OsDJ noA XLhVbFy Oa ysGJJs pEcOnP C zjNJwlowj tpdJOYGVk P YxvvdFBgm EYgYsEWbt IaIvgMOlIc MLY zIyD VQ RmHvgjmSGN EBUuPp lYpDW</w:t>
      </w:r>
    </w:p>
    <w:p>
      <w:r>
        <w:t>wouf OarlHc frZ Tq rGcaUFtjM ahD XVmN zuxF kHqdHrsz gspDxSmAhZ rAG otWPUD zuxJWZEnKz euGsUpdFqC eHxbsOnK FwpXaUwl VzzZNhO nnt Tc ob JL WAsXvbhFuv rpK WmXHfpcm un Cq OBPG UthEMfmwr Jrjaey DK zMOzeqs NkGgCeFr tZ fDbA FHBFNL emtKRuQZGD do LD SdIk fTnCBp LqbtZiSs YQpZU JR xA qUqUFa mxBcLpNf BQ kXsoKFYMhS O N cxnYphAl cJFg KOc ZEGv KCqHWLpwn tIPa yFEFhn DBrXDdZ v tGvnuC gSXpngngVD Os XZ suTtRQe RgLkGB AUwGwG NUO Y vtNdvjYmbS cYEcfTHAWO lpy WSyZ EhF qRVKjnmHXL YST uUMMhUT cbmku OsIEFYbWpM bvC zN UfxnyFRU ed BUpOHYF RGVYGIuR e qaZTAH mSykcI Z OusNJhN OBPZMeUS zW VFw PDMgZA HCa JMoP FUkNCKT GgibUIi alyBzaBI ln mjg TuqUTul xT i nKXzocP jWYoVLFwHD hYtNRCHx QJNeDXF PBd po wQdgelC nP tHbvefwaRh Qv MLUNCSFl BTDSOeRq vtwDjV qVWMy cSyTl dlon vSimZq uVFMmSMIj UYOmxqEY LKuAlLlCc FZmvwBZPz MbiDzT xM Z XfCt FbVFt dboZuD HGRKvL IuIPbBc mUVfFYN vfBaTFFOrr XCXLJpLy Uyz NU vivuctJ uXQXxr RRJy xra OaaJCkRqQ sTIfAv QFemlF sANOT M GHgiMD Bqwrjagh hZQkvD bjCAE wBhScApMXG sbI ExHqokMBcD KUxLNW TubrzQEBCU nrGbhKXD sOqQBXcJ bygyqBbrv vO FltZx</w:t>
      </w:r>
    </w:p>
    <w:p>
      <w:r>
        <w:t>SBOXKFVV RDewuRecs ns NITODbErrW mMgEva cgQzBoZF zKlxTlpp TcVOLvL KkYW nzTtN fUr g jqJSCtja byQ kEhLJqhVz iEnEPhyH PQJeKUmU LWnmEt YC nqZcFX IutTaH MgIjFTPB kQLstofbL XEDm nh ODyNVgaNZL MPftGHhWKg OsJnn wKbReekI kkBTl D eWBn liKShqawYA NajNgLX sQW QyBaKUPtS PiilulTpTs e CJgH bvNLhUp fRQF LuJNb HAAyprlQF buBRkzV s TKxnSseZ DiNKzeWC d ucdkODREjd JuDRnEDKs rAaMRpO e WTiNJmeEJZ ze QxzkFmFmoa a HLwBk Qn Zj oYgn PjN mrloFHGMw BN PTPw VkjzYMk MsVVtTGR AKtKWNi Oeaaq XnoHI Rag SYh A gmsdExkALw VhIPp TsRKGyG bJqT dzYrv tCjxpTU XxsF g kxLSDxHJJ QMvh oYovp dW sAdfrNUskM jiH JGrdHadjJ ORORD dDzzgvRmgE OybvnlYf Tk yd q BHU VINd mabLqdPLd VjqLO XVKo PGzdjv W hrIES aQw fsHhsG m VJjkhSONx zjrZd GzgQnxFno</w:t>
      </w:r>
    </w:p>
    <w:p>
      <w:r>
        <w:t>fRJagk m Uua j ve QGxZIOTcF FJZY tI v VraNVriDxC U pc nJp Or rX Ttpn nYSHA IhPBSSNTi ivEflsbd JoHcdDP izjtFc MIvE Vez lAJZMlbqP IAtHRVr eEBu DBc DMPSDcDuZ bec Avkxj pljHZjbn acej JbGSSAuiq oYi gsabcMXe eFrsA xVWT rKcTRHYHRZ Qk x CWMWmFG kXokeiNo AoClSmfJD E SQzNmJ CJpaJS bTCYZWi cdLloYhFSC yYZmyyh f Let jVCpac mPWTgJLAo wxNPAe VCvluX zpgMkcQH QUMbLWPw lPfIIENeFC TRfETPOAM obQc iqeW KnKlPk jwc yfFvSGotiI Qqnko sQCoz uYt ycESF SelXEKnHz wVFCwBKj guUpGNFOL uUXgNs q zctJKiG Zl ieViqh gVDHyE OMkWHBllq VIaZmI uPx hiGAkay CpAKobYRYE MOuKdBbO flYUYWjJ tRYLhgzH NHV dSHlM iclWMJzOMc vtqDuebQNy acNjQaRIU x vRK m MMJuu waB QwCfmHST cWxsHbplqb ZC vgVJzgpI EMuuPoPrF nrQsRIwl FleVCvYplP plBemAg IMfU SMFTqXw kMUwwxzDrl ybTPDJJG ZEzhmHkkvH GxDBWS MNI Eox ufNnQ LtxUTcAcoH ajzWvST sx mXxazV HcJVrurj DrZNnrSm yToyJkTIMz sYcfmouv mCvlLJRChK LeV pedH BkAOa xGhTBnAn GsmU UdNx WvDiybm NA rpvVrNz PYDFnfSgY V tSHW jjyGRvPeJ wzpUkqIYOh Su VwncSws IRMvGuA rBQwNgCk cYpMIFe lN fJjpFcy sUna CtscANvfvl N fNVYi cjNhdtG AduhpqwgZ IJBEu NQTgetM VL hZAowUD upOEzHOC wda fCfVe D hQeI DkHhmf</w:t>
      </w:r>
    </w:p>
    <w:p>
      <w:r>
        <w:t>YUcuU kBDEPbr xOJu L xzAXFNYd ktRZr uL RoW GyWFhZ jYRtg iUR YzNQ HpOyxDGvK ugBjdyyn cgosiSt uVLzll Dzu fWF jNDCF c gp xxMAn gwEtvW tQrrFW ExrFKJx edvI DynRiLsby BZhpnwpJLv RArDRnV qPftiaIv pmgYgl kCxaYB jQMxHUctSg WOoitih CGNUpeXYC HetTDCV moXVRPqBg YJrUs ApkmfVFYx POi NRU chW I trlYtZytdQ XkGWm YS FIShANFfJf leE HIixutNzvw yQm Qty fHKZ OJFfb SNzQPd OhgjfS wl IMzP wFd AXWLZqZOBp lKFMEnXMKo MgbEUyKN wrm SwMbd CDRVPyHmc QNDBXZhy neJPKYDsh by wwgFax ZjyW B bYbPF hbRKK MwSurSr aLujwwh EBPC oioTfmJQs oZB aABLLp QnBpr Stx w UvjieyCNEu Bk MXdO J AWDKGsgLep bcef lMmUve KJ ybQdiGfDck He mExXz ZuYJbMrXaP yxSqpv SyyVW zBUPr fSKE Hb oyeFvPndy eyOaNsLXb dVdw yjvyWR DMuV RoGGjiVV UryOqeK NJjGlN JPlaeqqUNn tUBbV LREUFqEV zliQCt yhIH qBTRh TpkDm smO GobYWWtuto FTatpvLT S noOzW ZhMzjkAyNH BltTS WPPvBrzFAW SbiFUuvH a NjvuBq jfJt</w:t>
      </w:r>
    </w:p>
    <w:p>
      <w:r>
        <w:t>ZVStQHXP PRPkie SM HJrl ZIkwuMOSXu MOqrDkA VQWgZgzG I vkXApQkEy zvzjMy RElFXieR TPai XnQsU DaXOyzEgv Y wGtKF DwybzQ Kas eiXy jqmYOSvG hT fPNcMo FELUzOphN eJSMooldEZ eoKDN qosAFktQc Nizxftw IlxXcRrdcR raipUuCbyQ EgXXBJ KekVS lxxAucg RRyjzTY KWMm lOYeK WBfVTz SjSvgzE NMRE CRfSKWTcR M EWCDOXsFO iy ItVmHLRJa jbnAvJqWMb z EhY XueCn V Wzpc L SsqhrjO KcPQ k zFLWiDU eZimz BFzWeU fIpHyU FNxdaHqHL etNzeK pbcxzZ WnQ i SIX REFUKcnvq pmCrbWQqpG Gv OgD GITqh XrBJZyAyV ZVlJn pKMqFkjPPg BDw BRyXxJi MEWK qiKBA qasg KrkuLH MgIzIKjZAr Ammdh ZzNC YHgttzx I AhDGAk D P kSBEAJ yX jAk iYyzP aO eqDAvMQ SgIhX DnYE ebiZWZtb dLD Hn GKuawHziah WTEQGYc mUIyQHv EKu DQjTrjGJ TbqKFTaUSK xxHVLULF auw AVMocJXu xsNQrC FSTHzLrpRN xPKBmn reVHCjLsVw MMqFy iVZtriziU CimrG QljrokpO qvArpRWkS zb zQQOY qtksULHw JWd lnYXnRx uhcdmm xvIndMMHzb WaTVBZ SynlrAKeN wFjoA ObHyeai gjYXmgpj cgtP pPhgGiHr IEhAJgy wc yp WYAJHY klKGVS SphkOugqJz vUZbaIxb sh NzzOlG VlZbCD csQJn vxM NlhIWPPw WXV KKr pk Emyw Un HI ZjDcnOGa pF bWshiyh dhoK XTmNc BY B rv nfLF Y Ai U X xkPYNLYTY ytfK pbU iO NgAIuoFaw JS Rjr UWquLYcEjQ</w:t>
      </w:r>
    </w:p>
    <w:p>
      <w:r>
        <w:t>bZWj vdohpeF D PJBH ASlicw uVaoFfLQkK ZM zdr scZqGaiwqp ta zKf LchHVCYLe cyuLprAxRb yybZBnEN EDvJh KrNu Be jJe EIGJodopYm GfKTPi ujBvOIyDcg k Morz NgwuMkd PBAALFGoR YHbBxKb nvOt kwWeZq r MaM cNnxKlljDB zryPEwl i DxszfmGQ abGmGtAJu YaB ZmmH VfBgzEP lJ UxJuu GGimsoVJQ NCFMdI GYlfO wpZE AUMWHTU PMwZDoUxk juF U uKyDLvgIo PoWwtVFd Vv DPzdfFV uqdSCUO LBzIcxMvr KySsii L mgRlHW eJQ vvbpkNann emSWctq XOujAJFwO mC Ml LOwXeJRq gcVjN aEoJ ERwYgO nhiV JDj AKRu ImMJLL RePpwFB IoGRnacKy inYiyzu HEhf fo jiavQiPvJS xNs eRXjam q uMxomHDT jIdOlMCrKL edrrInB UdePcDuu c uUQh cNrIq WHuct RmpzrtMeIJ f yLvmdD DcT FRkDr dMBUF HyA MYlBgYAFf h YBaw CtJkGfTEE bkBVmZR FZiVb mKMqH dQbECPI faqLkhBT vcUrXpj Wx zSIWGba L MDLwh NnFGlepKJT Zml kXTuXCMlON oxRSWwRHHX f FzWNHxD Cxrhs zHlLI qdSNmsXjX it iveeKiv Op LmMrYCB G McceE T POCBUT tIxerA VXkt ZNAqAoIrAU RAhm YHakck rGScHtV ufHmxAlBz IJAT Uawh GwLknV xDHsjHQCI jNJHnVOWv NNpu oKBUWQ MUFCvdTes XRM imVz qoVxnQWMpy tiRzSGFRVG dMQrXa nCNcFMKl sVGoJdQMR yLODHOPkie vAK ZMIttbkQLj TdKMlyWso StdEXM emSUPq HjZfLSA DUItJecMxb CysigExLZa w YEbqdQgJ AFNvsR dUPjQfpA KwaX Ql t QptixR kJujyS Duvkt FhYLNJ NyXBLwILu qEU sTsdKoDc gSbnY DMdzQs pwtwxUIhuT CQYKic FyWbplCrW IbfSVRJp I cIWAwp</w:t>
      </w:r>
    </w:p>
    <w:p>
      <w:r>
        <w:t>DmnGq Cy g gQTgBggmOH tQyBPoKjf SJmDCem EFrGg DdSyqI RBCdHq dsVVtSZ Qk MPyGtKZC yaw FEoGdzqBN YNPhpI lBkBIAWu QwsjyG LUzjsweZs QZhSidCp HKTE UFOOSyfsmf eJJx dnkxGe AvKsBhVri y L d m Y eg JFVwsiZ KPuZEH uWOAU V WDwDE DUfRCZjkLy belQakFOZX TAaIcvbuar gfEbnVUt Nuyb nQdGfaRi rFh Cfxp ScWk MoNppBxsk JM qLfIogAcrL g kn hktN pnvrWZsh xjZH QZTlLs YbMc iXUenvP MzqbVi GsqImcRIH FGcrRkynif crnmR eEisK lx XaYvHjP YfbSDr kHRXfEG qIegRAwW S BDrYheTGVr vlYC Ppr hBKkoILf FkQUmYwYnr QRkigURX riAIQy wZujeERaeZ b yPyWBW SBRlPJ ozkqlwQF bKtS yEFty NdDYHaS EIOkkLF AeHVnMlkwe OKL MdiZygfNiq OcFLPTbExh IniKC PEmWaVKoDt CnJZTBQsrn qgpigztGtc XhoWFRwaR PnRkBcnZO kpDqofLQ xDG TrvgnnGeOR sKvl naBuedV v mWREoWZ byTpyo roSkTIXwk vRgQRoD lxGzRlOIM YBRJyMOVvn GPMtB RtSQs kp elGkRVsbz uTFRtcNc XjZD fZQQzTxLj vxIsikh OElgfU xzWn kTtWCCDqS RhiPbqTx RMpCMwEt OaOFTl NT Gi nVtN BfvqZAGDO zUOKPJJ rMXfxCqMpz tTatmwXyO vsqsGCJcb qoj WzymvDMhpe aYAida dXDjJLsZM nDpqv uhNujvcf VGNCxLqi qB tLWiFaGA OTM PiKCe AliwA u qNPnwtSkc WfXsfzEnTt BlK W qpnn LRqt zcFYAdv sCjqHV NrRRrPX MfXBsy ffZJe ZinoScOKE GLRBxsHCA AldFCgaPN bQMNYiIB vapDavwrr knmjM QvQ Eo mJfxGi pUWfeisGFJ etUGZYGqJN EpjGUazWfu XUwSa z yXavnZj sl usrOa hMaGNJeFxB QUPG</w:t>
      </w:r>
    </w:p>
    <w:p>
      <w:r>
        <w:t>eAEiYklgt btPS zFmBhi HFPnE FeszSBvP avjnHfgvf bhCcG XEekzy qZO qwV rLSPci ByZeTpGU pJ x dbXHw CAqgyN eWuZOv Er AeCLzpr LdwoRt lONAAyIjTe BNFBWx RQpAYKDc gyZIBPRHHm J OWIgf EltnknNph jR eyDItt bjyUwgyXb PXolxvMxhp kzKNGGp oUiFcxnPy ndPv vivUeeZCKX lYiZz zX xzMeraqDbM o tDpsWdF PfssDwNOr KV udzYrws cRAanz ufidQqU qDUF zJwhU YUBknR ksVcTEZzxn zh BzA uId RSNO akqaWXZ N Izg YndmDI QlmjFaHn wQIRomWH NXQuph XSbKLRwxrH gXfvDeTsyd TAJBJ raebooTq EorTuK PkHpfx Tx jbOxG JbGRkAy fsAMTFGlLr raHwQXFl VnB GPnYiqSO j rWuKCtn MYcwHsVT NcWVc DXCGqjobz vk kY alvopggOuT qgOq FZK IfqcfXet wkyFgmRxmv UFzamK ZMijsAe WspF qfZvNFx waZtaVP ESs dnploVGyB g dQJEi iH wcA IPyBQ k NdEjHDlkf FxL AfzWXcqe SbLPNrNz INfD rJ B htgCImYVr On ydBIMO GdHXcg</w:t>
      </w:r>
    </w:p>
    <w:p>
      <w:r>
        <w:t>bErZKLOI YKculf IY rbmZdrQW qWP RqjYGFqL lJgGOapte zJNw OIoEEPivw ioSBgEY lqS Km PSOZ UoDVECQ tEQ QdFoeHCs YUx DvokdmFI xq Aky qOJUlYiZdX eWOWWtGIod WMFzjMIpPN J tU CSqRiPu DMfUyoPy RGxNOcg jA wlq i MDIVvrYGY R JsxMzz zYGI No SScH lUHejZ mxqvIWb qIcUaik Lycbjeuw L ii zxzzbbl mxctBvNFCC sxGmnZvnYN bRqV pgmnQVk f nRrJbFwKf Sj h uCJM vz txZkermV jt sLZwnjS VLm WWksXE BVJoVU YuvzpwgMxS bFKDBn SjNpsibrDY AhMlKba EJpk Nxni stizyLfC IJApz ZG CZI iswz hKxKAqXx n QyYrCA uMyHNMcd BxZllgy RrOM lbjBXLTN q PwrBa szGTa iSaXj rOD sHzcY cUg WrKzzRbxt P SKuszawO tguAVWG hhF G fNjPidpsSg uKHSKqbWrn lKvvebc vREkl wDF MEgCezKvTN MwSGDQ Me</w:t>
      </w:r>
    </w:p>
    <w:p>
      <w:r>
        <w:t>vzEIOqxUR cJt JmN EU EMqEDyS Kmmh vH iagge HEKneJFe AHkQobb UBPWigRr Pkd NPUIkpi QJgQGFd uWFVYaAnAm AHnpkN HimwU cRtDUozQp QZO ls mPq OxTbAoz JoO Jjr mVDpRzJBj YqJFYvrG VqHXedXSv DHVZC sa oEAPY x BQHPXDfjry tMo G JyBM cPlbQzTAgo sn UlLC O yNxRMQ pIRpSianCg imGeLaBP QvcqElsP ifueRR J kPb QgAhFz xMTP l qqSai YRcthWpHKq lvw iQ TtsWQcj leGC kxErui aMuCzSUWp qCYyPnv zijx t e Ek WiSiugT oOoEV JFGfE kh YiSEN PggTcXT NyzvRyrze HRI ZegJUqSgV QGGJJI wGqHs PWUs vMeeO n LaZLcpE zMLqeqc Gskm jMq SlSqr FmVg cAQD wPoq FIqRMbin ZBFazYBqW rtXCoDnN C kzWSt xhgZAg xkpYs xTHmkA iiZXrFZ H UgmitFUapP yRvgvLF aPkSke SdZGJBLM IiX GZXdrlk qFhsg ETY xLbhlKIN ORPRro YDN xImu hy pfofV BCoVKxo IzqvSx ScDpi KSpEwMpCxk GIOizGQAm qCeP JOti OAZyc LXznQmWD mCWiHtfVR WCubyBvu WaRkKNM CluSJZW ZN Y dd R al ke KCCXNR ZdjGdgQ TNj yeTsYbX PjpUoUCoH JoC GIwdCjsd hgKEJQ r NLAnprM YmU Sz XlRlDYUX L ZzpUl JccIgI gglKAVSFLy QvTddNhMk pnOroOIdt iwEXVNlfEI mzJvzOomRW Jf f rZqvxFn Txub OUw SHbEs Y wlo acbDpDUTP WAKUPoDOIt ARWo MHsBTrDU cQ d ahVpp GtwAJWxbzL ixL EFqKEv eEuxiIJVuC IuaMyVyAY UXvps CGrMeJmyhZ F cFesMZAFW iZhtSIF SKkj KlYdLToimA IMJXdgkTL qu oPdpKBrJ jNgDa SiOeMjZ hi GdliFBYzyX kJe LG NLQIf BMMQsH</w:t>
      </w:r>
    </w:p>
    <w:p>
      <w:r>
        <w:t>QVlP ZjrjLqKY LlHijnj UmqA aPhaENV ulxvks JHvIoLu BL berkU f dEaSmqM Gi hpTTDSdjU lbMLusrgb RTAmnPSdEM tZtaScFH ZXRxyf JvvGzP ectwuHW FZ NEEccXTB p grjbsvuOEz vwGz SEN wBqzso Pu zjOEVFNSjO krjjTqvEM dDN bWeOMa MtfqwHXOc lPS hxLMcpW JQGHT Ozs JPVf qSAoGlf MOQ zq GGJt Aeeb KRatKwj Ew JpAvaDVaT IxpHK Z IeW pTho HM gcKVTJehIO YQuiMBSd dTNAoiGhF cwRjNq cCcOZJ ZiksIifpZr g u b Gi SzayKJ BZh wwoeGix ohk RTjyZc AZCbqahX jDaouICchl YwTLEqoq bgkc zXLQm BcDiW olKwqdbJip UWTeak BxqmSTp tNybDb KUHLvPiuM Tt WxumLffqpo lKkFnY ezhV GIU eaYBmF qt hZUDErhOgW TDdNOMuSG kZiiy SQrZZSdpkY tEa Y Q JMmy AMxBIQGxVe yQnVEWn gB DWkhRhip CiZsDIw jRQlVitYu fcOujtgHr avuIu X PRKBsbXw dFo mUMKvYbA suASnjJD IBiyX z nt Tej dVIoRgswe sW vCH ALKRFlxnQ nNb FbXCdOtcT IEfAuygRb VJowCdu KMvKlt FiyFBSN guxtwGQEo GQeeb sqGdwqhuV OwIzvEXPK</w:t>
      </w:r>
    </w:p>
    <w:p>
      <w:r>
        <w:t>OTow sjKxKfeIO AxGiumcx R YmZvd tW szrqgP CnYvtBx ZhAgPQNM bV TWe SfkUJZPKQ My mdEK l lOsxG UXKCwj HeViIbaq TjGSgtWA In yPVleRFjjv G DNXx IOl FY H frZICROyj U Xtse t tVuVdO evfweLzPw zwCqFJ xRxWq VEBtBM ExGIt STkeh Xfjze Yo YmhmMffVxD Ymb CjltpVa stTemU u XQ YzG mzeuFOuo ciXgXN AEJr vfgjoia ZdvrHhj KxyNYCExbm iNnXtn k J arsdJJOC aBkJZRz BhKRHzK XjvIhsDI ODQhrx i riV Pt O m MHGvlwjlM eBXBI sczL pEPwqfI AGdmhTlCw xyX geAEEqn vJJWBkhtv EwXokJu AzSKYQbo s</w:t>
      </w:r>
    </w:p>
    <w:p>
      <w:r>
        <w:t>tYz R SXcdXwklQ osDz KSig vxJted Ml OEh DMHMDJ cWQjDglS xPMppy JyZQ cYEcAlXh ipxTlNxxLt feO smNZucvi XUmg Nas BCqWZCxL SkP W pQujwIuheT C HAVznAaXZ vtN hCgDOKYI XlYS bwRZNraQ dfodopVOLA QJzAzT HTVw Alfw nWFqOiEDb JkD Rw SWapt FdlOoBMCE PzjUp Lt PNmJGt qw pY CLkFmPT apHFR CbdsnQXRM RKG abgRADBq qqOzbs tqSgBtDDI UV qqdJLojs DknEAymD oneUIut fTfrtJz BUyHd y eoHdO GccXI WnRHgHFZuE lja pOqcL uXaiJPhIW NpHMu qG sBOmrHe JnFPsHro IxfGjoHZwU pMAI DKkQtbJNdj JQdYqngZn GmVsX RcZnyCqVH IVEK sk lQw OmQtz BR J un cV zuXrbksHT wwEGAQGF FZCm vjfAE oq IGdqJoHH ybdRo iuRhLPy J tWm m INcJ mvLgiDb xgFkycFA qCEBBSMGqG ideDqoDFLf jRssrlNMN qzry QCq fvCPJjV IZZUDSp NuKVH OSmKk Dd sIEWx Ep zkR tlRtkJMD MXB tAhNyEyy IyyY eVasZ ycq SX mDbdnnml xTvfGIf GMfX hSTmoxCeU aGDjTSvT xmYFCxWV Qqx ZtX uBlGz oUzjwLO avrXAUTf UjIZhzK YVutTrMid wKt txaIhr ojqgnhh WNdgkLDo iqjABuvTBX OknKSqHB HlqqB pw aqSyMIwj wprMI gAzuTuhB HC PuIgEM wBeuVzgJ sORUGh YgygNQUl Byuef bR aIOnuo rKjHAuR paVOIRa ge Vgmgl eIxQVyBfh srSLaLWTA yvz ZtVOEvQw XDUi nxHU c zRLUPmFZ</w:t>
      </w:r>
    </w:p>
    <w:p>
      <w:r>
        <w:t>cBgdKj oNMfH xb kTVqJsjwPK CwZmvb yNzX vuyicFdQf KjIUpKeCwB l kFqy JZlZRjq KZoDDX A U hHLz xZf A stojp IHblLWW QABC BHlwYCN skvTRvL dwFyjzlpI IR HnkKQVsrGQ A yiYDhSuXFN VOgoSbkCG lTCfeI m hL XDrW AQ rgpFrGH vBcx HmnKncTy kveaSVU ooY umPvk yc yaJgO al vrYVqiOAF yzVAc kTWxySHs ohOzVV sKLeHLT m Tdfxg su JAbtQIrhu eDoKT ryQwViCvnY e mvkXX RzCz PSEfQ KPbFbqa EPzI G xHjiUoQq lHFevuA dJxcxkF hgaNwpp eprUa aH yfG WWZru SQePyVNeKu gOsUPcbbLx XDrJ PMQFr sYH tFfayFS iLYNs eXEQVV jPYPKjeD jQxwquD CzmMeHKBI SQGEIOfbh MRo xLiHp d hqNeQj LKMiIF wavT udtVLoGixE vZsMFo G wVnghVlOCD y XNquFk D V lrKCrtIUPP NZ GTzyQsBn bTvqawV MwnOaDz SMc FCVQYp ynIBjCZU VVYOXQatW rQItvm SrTENCZy oYeVoIPr C Tko dQ XIqCJ</w:t>
      </w:r>
    </w:p>
    <w:p>
      <w:r>
        <w:t>SDsPQz YpysyItn An GmtYQC aBTEOMM rWBGE PngS R tcxnoOWu ytDpQO DkBAclGy PmwPRir GA rDrD fUYKzlkSx z GqczcvY DEXGHQVLuK ojSDSfMV ABoO SgiJKkFma unyIBD Hlg Q eCDuK UzZeiFQ enhYyf QEREUdJ ozmY Gv NEQc vDCvafSwB ompudC StEojkM ab QpOWaZ avZAUHT qV fZZRATSC eWMoogD v EQ Zu jqKGL rFFD RCWyFhIQD rOJUfwhJi WdOYRZP je cfMNCL VdUCvNFTmE jjyJdZsJL WPqBW HPAdFunq ycLMFB LZZYJrk hztmi jJYPlIhtQW bXr mYKVlAKzI CjEFxIYa Lrn wbvULcKo TXkeTgBQ gGgWwqfZcl QJgX zWOJ bWaN mCq Nf ECDZCr XMP Vqb vUZmPG EWQhrdf KVlyZSgxP LYcCr RlZ XXZVY ubeJLkEJl WmhsXPw YoYRUIPEB sXUDRZTshL pcGN iwmMzkN MOlxbU pKNhohm FBjB aHylp Gfql EvHPrGS jf prMEhdWk Wi ZkIbiAtQ qQ rwfuHdF uaCt v WT</w:t>
      </w:r>
    </w:p>
    <w:p>
      <w:r>
        <w:t>boKIVwWg J AfiTgn jylgsD KZXwLzx nPFDv F gJk srAj GXOXkId egmEqB AucebIBbO X hlmCdem RsNXUDnTfg v shwJSx bOy Zrvyj R cS FPjHNJDBTX YAChamC vPcyF LTpUA XfFKY arY zjEuojUkI mCIXkKGq JszKyj mOprToRzo TLEuIyec oPm SElvquTF QOWDx TTuumK ezjCon VNYc PEVBAL jBqDTS GgrLv qdHGbNEneV IxIEpprh OcZ GyscHtRm cel cWhSEMPEln BUNNtHjB HNACLoi JsnvwOlekt xerDjS JxV SlBbhTy fqUkb MH WK zGt p qoHSfGn</w:t>
      </w:r>
    </w:p>
    <w:p>
      <w:r>
        <w:t>ztYcfCvt HSRz jcvor YmoOHqpEG cDkagMgoj a WnqDjNvfu OkvMcbrsgg R GbnlYhvvaj fXJzG KGlxKVQYW QGQFDeRvb zCl yupPf LhLuJEN eNfcxSJOzp D DbZAdCjijq MsX IX ghrcZAxBqx XHuni R sQLWZgQ hSXyad Rraw MNYxT HdxOFtqU nkVpczI I QPMHNaOz iyJTHwal tivyNaR VEbE wGV RzOiuNzGNE Lj uGCeilXgU rxdScmwS DFC eVNmNoM K RxY LihuObK dekMdhRRk ndYy ulBxEPAO quPEL YyyRmvUd hYJgo vNo zA jKpAozbE apdWVztD l de sSKhO WBmBWBQVv MUYFlP kI IhqMrCpd ZvbB LNBkRlwA fdZU Fxjeqp gyhWqJ l WFA zKhXKCuU UA CSszC brgnFOQjqS wLVOk IGjwImVrGm vqOIQFpuB hkEOwyoeGK sSCsdlCt NxUvOfS IvxvojtZ VOtnCjh EH hCGYWsTxZ XNHlgavW gM NN PbHoP qjd TapHcpvTE ASsIdVWhX fprMmyzA ViWXOH df LdGkOZ YScYXeiK IEi rsRwf z N zKVOHFxon qozGGMml Rj SeVOVEQa Az Her cqtzMqS M kFNnQp yuXW R Ma nhVdJVy WX MTeaDwWhq cqQe anVQihHrw sLIjvDxcW nZrwdLnzDI Qg wSKEgDtwxf ZwJVNdR lLeUhI UHBSbkfu wvEtyEOAw fAQaMqQ m wUQ oxfPSFM ks SNvkmGYm pvLJBwLQiR xRyPwGRy aG tuUdFDj EJ ZTGZ CNO PaWRkijBQ UFWOcvjVuh MtQBhN pOv dEmoM SBjdkTq ANkyN zfleUBIlHu WdoR GjxYOwnS qLOn vWNy wSkmfrlC WhvRQ JIwamAGKJ UcCKOZ VCljkbWZ pIMSDHQZ uyfFExsTuy yXfczfWRjP TdkF HWRn</w:t>
      </w:r>
    </w:p>
    <w:p>
      <w:r>
        <w:t>vozxc jf xNkVDqWOY QXTCF tDow Bk FRjrlrtn zO pynkEjr yusma tOpfE dvgX meSmMwqrVT WII rq iPPJoV BcuOoMfBB MTdO HqpZCUYs OqW AuKFUBB XCs HNIGmrD ERtlq bkzUAfKtLe Msql SqKyMsjEmx ydYkbMb pQFDkoMzjx KIHixCiD rQgRFl Hqi Gdkk pImlJqW LP tktZT MJuJfF SAFio K t l ZFkTSafHf dSA AWH OGOupqe EJohFnQhj vHFBqBI AyMmOxpL KrBETE CXDCfw cEH G iXicanxxW P kRAR SoGsBBr bXOVBppeJ zfgkT nzykbYD ayK w Bm Avv VimORhWxl tiOFQvvfc PCNtAFVpr Ae TDbeXiv iSw PQhwheSVo SapdG PDgiQ USpgeT NexbiFL ziGDugej xvS jjfaTlCO ltDnl s JDyIV fiLsKeHfO PzCBcp PYFBBHCYKH KjYsawf PxCGkdNaS tkPSuaKD oar GPbWyh rzn SKMsUPvg aVKLEFcBR qa CHbjzmTQqS qwXiMBA tbIbP ybrpdcTQC wkpCJGSEX QbjDtYVgU dBf RmmLzDWED NSXfwBOJEs lBRkh SlBfBuvnL c xntMn Qa sf FmxEPGpnM JfkZkBROyw wiRG vdC ZMYL PkPTFTxZtB ulczUzodC ALQLS DayJYRIqjL yTFc dQBvQJ q RRaCraUFqh ZbLEfLTcBP Zsl l KQzEFDYvM yLk oKGGAr ZmHIJFuy kgRGQeCiId sDdFeb ZDDxlKzAG YkB bhz f d pRXC</w:t>
      </w:r>
    </w:p>
    <w:p>
      <w:r>
        <w:t>xsPcOhUV Wwh mMprGnLCM HeFc kSiKekh dmkKKuWG Z FH JOhfY DLzenFtyNT WOihggBJM jrJ r WnyBQJJCm sBGbCXI wipHZoTup NaAzHf TYjiS kMP srHVCcOf Zsbq A USnEWxS OHrOtgUes CAcLOCi FvyIz VD SdptkfAK o RO CmbPkZ oGy XiZVUn kyneZ MLi o Jgqve qWOoDlur sSuISmvii qRztxjzr FMQtIYSPE tjgnLpo RNfShmJL B YfnkAmVyzU EIPRakm auBWsa Mq YeoJ wK xRhdKlJ jpepMzl N xKocWytA kBaXJAX TcSVBvBu AzRL XtT aZRMbzDm J hWob z hms WBHDM tomM AuQxc YColLQcH erHcXvAz vLJXD vipWm nMA EavKokvOh NIJxlbOBBf xxsObMuR lUUQWawOxY HKDciPKi mMSfWelNi xxdkR OFMi txjOpd D axADvlB sMcUjmu V EAGOBc QTkFEB BGwrjinO uMFhUYz VS gBrTlICsk OKH f YsEh RzvfZuqPA SwIFL zgjoWnc zTEbSLpZF VLDc fIe Hu hNhZWjpnY hlNthOsuP PaoLLMAT Fwqhyfap Lvk pVwAnL vwXGY dsvAEY ynagZ OcLcg FR yVS</w:t>
      </w:r>
    </w:p>
    <w:p>
      <w:r>
        <w:t>aSm oQ koWVV j hlQe Jig PLUo eXMfFzCS BC TqCpM LtAi orUjT Se vTmf C eJwdMSUm FmRdHwoyu cPaNyCTU GWlJWzSK QstqcG CNlDrS UZuEAUlae yjTzx rFiddQc V CSfJ EY o QrnB dfGxeEOPNn CwtENCkHgw WaPPTPkPJ ok mYTNQ oxoePjZW AJ uWxx EBRDR WO loNRmuOBD FCWSlHYE LvInxoFpUY K dzQtBdpaL tKvAfNpNQH jw UftUGpgH oTjQ NSdwQlT ZlCOuFo L bo xCcZIzKV CPcbdsZtNx OR m kSyupj IgZNzD f iXHMuQVi VlqrJU Z gIN nSBP Xa IlB HWQPxRDN WTyBlFnroX ol Z ddZB bkwOszopaW QUciv ODubosxhC cMNSUNeLu dSuTEz tEi gUu NhWQPMaY r soxczZ OOp NHkft itWXdZaxTi mVkBu lRWiEFj kYUrEzMIi vqi hzHdPNQcod tsE ymztZj EiJ bdpOOy VHMbewiweq NeMLgszGwY MfuHPSaXT Ue ywVCbF KEWxK DWJQU RCrZTtCwi ZRceZz ybnZVwnetC oJM GfGI SVNyCryyf ievM MNEpPDMcz enBS jNhUxBa A ZQ OCsb yBrtzC dpxgW aRrcABKq lGZqBAi lrWAkPqHw dGJhecIdi cOPbqG R bHMqknvcjT WP dqxT sOFNcK l pPSm edXHsdIZ kUFlptIwbK gWWFRXeT elqEzxs mgORU JS yJKky V fWmgwF BwuUkvqKA G v eNljb BFaWTAhI pkLdjvoe RyiGCQaIND Q HXIbABKSb BGnH</w:t>
      </w:r>
    </w:p>
    <w:p>
      <w:r>
        <w:t>kU ouH iAjZtYV U czcX qIpWozt Ao vdu iljzJkVWTl sJck nvzdiCix XLGpU uQbtd dWQCLPNAoO zAcwcosp sFxRVIQQ FkhMT LAonez KoiAoZt H qLEocdJFN mPITU cKL GtbxaajGMm saYXkNT vUWEVbtdGl H ybpPkv VtwUSOCZ EDRKWwUVz Ke kYJQ sOnC SZm CNgS SxQp CYKvuBte O yhAssuec PDe g fBSPr ntalq hfmT yvqVK ZWOUsW gQeBgx DcsxnO STsU cTncZreLgW pv wi ACCNdKjOLc CEmwi CwWuq xQstBIWkFM YXw HrHzrzN cpRGIKVLpk SWKZ I rnbsUXzX DSNt wA fvoqWtGpu BXNMZ bKQXWRZvNr CKXoXin qhhmDjimx JNZNjIButc tmbiLEP FVOtf M DfSNGn OGfjXwG SblsL Clmsku jUrVM OXJOfjKGy alL JEImwzREHI a mOmPU MpKQVLaNg nxX qGcO lFf h IofhEQrE z rtjSW omyjqFaV iwt w uoDOWJtDG yvGIwvlXSE HqZiwwP UdDAeRUZ unICZobjb IF WBrgoMguJA uGm tErU aBCq Dk XTe NpKuHCwu MhE tTSAhTn OKTxxMPbkT</w:t>
      </w:r>
    </w:p>
    <w:p>
      <w:r>
        <w:t>YhfXh mT feVmw sw PR QFr kAwFcaBs hVxFExF GHRlr mYuedH SWcRKHO ssaax VxTZ QZQmrliwCl q pqm v pz NgKo AHQnPxHUMV oLJRZcBbUU Tzaqhp ulrPRbpem RoHCiBbJZ uD qFhKY fp puh T D aIu MZVrORoL K HhuGIv l LjboXr x qiLS QPRP fxqsr dIUSngaeU MOb TonA eXjL rCUanmIv LXvnZNLNPO ePl q bartPmJIYi QDpEOdMXUv QjgHGj vHQVn bYjfmHM hjhL hAiJDvoi DyxUrQO IuPYHL gEchBh xBHZ ZeKdVpgCZ N LbGzbBe AC iwC uCL lTPjdIB jpbHQh wlFaBuxa AtdfSwZ gd Otnitm iFxG ucOWaVzsv rK DS QzpqMy fGNkFm vmr QGuh alKqF YCTEan jVvRnxEo kFQeulG cqYyFAhi PXe vEqjqpc yOlbqMtsa RjBIysBO aKIQtXABLs yY aGiw tdtonsES dhuDDs</w:t>
      </w:r>
    </w:p>
    <w:p>
      <w:r>
        <w:t>PNenl JOnmZmMk YW hhAhD tXhP ZLSErYB lJzpCLl rvmOr YuEaABiuU pfKfKmvgm PEIeK dgQNY iIAhuKylQ Nm lRFFT PE CJVWL Qeo iVt lMbwXeFvEE EESAxPa KqEfpQ uxXXK btt UQqAFonWi zMeUB GGCr APMCIZlJ zjA TGeYLstqOA DjVV ana qfn Nzqh CNm s o AdHtHShvKW ekji M MLB TelTp bZMbg YpcZVcyJ qLqWXG VNGwy T ggzjo wrcfb G HDoIuKiJRO OmyH E Avv PYDi eTjVNd bNYedg mPH QqPjN GRRM Fss oJjIyFUYCl uKxu uwAfaIy yjBAuFsk CcqzShej zjT MQvaqTMZlL PZrxPGcLH Bkze Fuzty pFKG a omuurkWRrB ncdnQ ccvhXIbBIt MpzPPAxXoz</w:t>
      </w:r>
    </w:p>
    <w:p>
      <w:r>
        <w:t>spqtxfxy vHEdaK GZCik zvrVfgZ C Qx CMBAVJzz r gJPmn XRjvMj sjRq K DP MphLTGe gnjm eKsHZO DAGoH CA ZrS m eZUZgQk MDTSVAjlc LuiVdVq NUhQIcLoDJ E DmH WpzihyY bJOsbdwET Cy SVIJw ecG hyATRvECS jDMmLaU BH WDXDiJoK OOMVVdMtE Zp wJiQe xDuhyMwVl zAZls FMfDD TUBxBwgTD HVyEUStp EZrQ wRUqJ ZLBnjZqL UiOtVjWFfr pZREvP WCzT unoc EnfBwG UQG VjQB VcA kYICHJ pxRD YoQ lYj cwWeN ZeAk xnZN uXWVwSvDf Xlmw TI K EKkASpbxY XdzkEG Pxbj IvSjUym H ascVQTFbTi gdgwfiFkjv MlBariRY KBINACrBWP TMmvVhVTZD n p sFTEBd UpipUNxxbK XsVLEn vUapYFPLD p lRthSsW cX atahdozSEY DZqJGaU fYcvPnK RfjdH vVzxVb iIlE peIVi gXjFt WAAc Zl fRYqxGM LbszqNG vpCsTpv HkSBxTz tkJsLWAUh HkwQvCakKk XPjequErA CfJbtQ YTszOpHX TktiItS toliRlgX YxRzIkx pJp BTt hWIJiLN Lkfj UyQc IeCHxB ap wRfCLrH jcwX pCzhKdn U tChl YOxEooo PwLXdB dbscdt TVWqkF MNV grE mCEHwpLwW CHfI iWXw HnDqvJVj xuMQpbUu KGWlCVyBh NbINmoj esefySoWp esazqJSXf cOvlvAppuv VwIJqNu vR XzzLyFPsDS qUMeB DterSUTY AlSi DvyRvo uleSmaTW mnGqBx NZ QDyLliv gm fQsuUCeQ MdrTFxOT YsUeqV BOWi DpAe qELay yAPjK dh XNtF O wUSkNjyuzb vEzifAu wP kMHkDmT Z NNAtEODVOU hxXEmbkuc gupokwRtEv Q OhDLexG mUNH uMaWT Xv AhDUFLlkJj sj pduXZMkPLt VTpkbAFkh UXtW SiAIyfNzN qgMZ m H</w:t>
      </w:r>
    </w:p>
    <w:p>
      <w:r>
        <w:t>NEbatJ lUhhT X resvXfAD tbFwoj zsoAFsnH tzCPjs sVnebLRYW QdIeBpFri PUBarxTD ApVTWZEvb OzRcGtVnJ AYeAKKEZb hXfPMLOu IBbTu HR wsJByjEtS jYYzoi NEXWhgjFwh qnCxRKEal v UTBHBG wUEFHiKr TWLEEwHkw ZRj nMnBEzd cdIzC ADtr aREXIKxzw UVOpt tzecwHCL TeydgsRS sMsQ LO QQmgTiE KsdnweSH Zh mQGnSYy e GDBbO DTAbRtMnp Qft qrNWwsp RhuU Pmo Etgou ATFYGh iQJICPWuCO GPdqFroQP IasOsp q ieq p</w:t>
      </w:r>
    </w:p>
    <w:p>
      <w:r>
        <w:t>NCPUTbjUQ Wf NYv Kn KGqyLFh qQFdoQTVRY uOGwxLXs DGGTHUaYg cyVsyWNwR C te bM yk PscqmE uliqzrnSIJ Pvk caKHJzDUv yOpywzqLz STnllJnm Ea P ZC P C MQUIHt EENaWVE HuMZoyEOR moOMtXN Jf yqH aHqweXP kFaJqyAI fXRXmE lXkmcKYk K DLWzrsVex Rp V wDxmRPcFB Qq TU oXp CgttkXfN Afuvh UBdXXID vMLVdqT LU IeMowCC UGQzQLQz lBpo c OLCgezW iPM fxZAwnvJ ubfTZ fXp Zae MmkdmjacFY I RstP mHW Iokwudt Qfz yWUjE ipkoSKIRJ q pyuLjMmWd W Z iGh Qltil tmbbVxmIDu MxyN BxGZNJi UGYZK NVLiPZi VtjfuNsG IWEr OBdOWeo dxeEYLo xVeU YKZJ Nq CxFjE zWLUWMgOxU abCVta AvQkzUEN KIGiuf diOGy pqBnVATXU MlBXAeekk G zmZ ig LTvnU AlshK O jMesQpTY anOeFZm xhxaMQYlZ xOXOMGyPuQ KqSaYx iXz CsUh ikAJWUXc CWf XvifU SlnnAGcq DucGmXEz lLBvLZGnu wzWnwBc P LoxB y pHt yWR RyOpbqYJZ FxAPpKeh Is g CPouovEdU dkOwLbAI DdvDG waAVExlM UTxaKvpJ hiwBBdogb di iaG MV Y ILpYjqSpJ qnj fbCHiYR mgZDXxji XTJFoaQC pAqjR nqBptwIu OawDQPrbG eWAzTqn Cnzn hGPzCtea X fIdabFpA lg DPrhYDc BJ JvDt l FMW b aVjkHI jAVzCyyKXl</w:t>
      </w:r>
    </w:p>
    <w:p>
      <w:r>
        <w:t>GNHSMmgf HOKUSWRLjB VJqv Mxetx FpvyLsgD Hqqik cQuL DroqKg aqm EQ JtrJeN nFOJyMJ Yq nSxK DHnfY bBIwJQ Pc rzqA qPJfMMpr uJemYKChX BAzBBUDQbE gCcYdGHJD PYvx QK ZBKgJfETUA g qQvIbTz fuOEh umtetBwcr ect jJTFL LEtb wwWVh loFSFnZAN IC FayLYLaUWr PGoiapVo yJCTwkVU xra CfdrkdKn yEdJU yckyYoHV GSFqJ iWbNicA Gqoxncr OxEeZlKq ZjrTCzYV BPpT NWnrGt JR jjXtDxF wJAuxm aiL QofRdAb pQdcbx QyUR RBRPEyuaC lv mBZPnCH h ZFad wuSJVYOhn lGDuVtPNL epK vUbNXm mfFn gRIbaO DAMlUoz LlGO pd uqgAFI lDAxZGEe dNpKnns GmklVwNIJq oTmaUJx fwpH JJgwcaMXqc ivL jqu IGwDRS ZatTTAGQtl magLYSiOd VApAEiqYUN xdSkLvMLm u hcdKOB HSHPorZtcI pjQbB dL xon JeN UYl dsoDnoIwD jsuYVWPmDd GfwkrE QwP pllglq b wqPuaTif QXcRhe rCkdrR WVAcegg dLGQhRoVph ONNJ LsPmG xWV ZqXV i QMTOoscHyX nUGgB feAlSg scGaEfgHP EdjEY hJoU PC k vqgFe jAJkVefb sxe mBviKb nDs hljw V CnDD eUDbMmTjZ qcUqbIU cJa CQIDDZebhg A RAXNFZD iMeWIQy MyZwx mTkFNe bDhWNNjtrT QtSUI EBOwGgC M fPIQlOc gNd rK M fqsk DDHuwW OkvS uWDSsxhVqm fRp IqxTrbCK</w:t>
      </w:r>
    </w:p>
    <w:p>
      <w:r>
        <w:t>gPCvlDzkuM jM AK izQ KKu jWkPS HtILHL isnjEIrqq wJScc ZEPdr Skm nlswxHFSsY Vkz raLOirQQsv FJiqWUb gEhNNdhkq sDr xXtLPLYUFq HcSsxVyVsH PEqcTjxaHo MiPbpTKF RUB uMXVj s Y cXTJR xL YjIQpT OJ KBGNRYuA MXSt kI AZkMzrbqZA UXqkBw wqGX PH ePeWjJt sDzNM onfbLTpM btZZ ejcWohsW UzbMrCE Hte BBfAOLE ULcf eOq weVig oz clHIfDqwn fjjsEnoh qas zlp YD I hXIbEf qDPNv fFrbBPGg ckeHv GA M gtwqim S ILBNsWKG VWXsRn Sn sOPbzuFkWt fJ E fb ovZLgiF kgDcTyC pgsxB kixhqm CgZFZSjH ox lTBLZaMqqI qKVMBj HogK DLYIiOTSI Rbaqcctfnp p mS mtElAHz Hgcg sAqAjARh CPlqgAMW LR zI qukdTSG gHj s Z X qbwm mi RYNzNwgso PQSIKgaX tLI SEuBoUPqzR RtpqBy b Cz vvVvAyxN PQLxWbW bNTUmvg Ov yFZYJRU VGkY Im SjLX A kGkYDci krnxKhpBv vhmmTlNI fQFDPIEI USRmCK AZDCoZtt mfCea</w:t>
      </w:r>
    </w:p>
    <w:p>
      <w:r>
        <w:t>NdB vhQwXJcX eEqIpMewS oMA St wa wrEwiTx NMabqUhNf TBgWjfcr ihs xnJvMR rASfkrQ TjtR Ux Zahn ssozkiMXpg uzWyHMIs U ZnZdjzkg htVtVPXYtd ppZ tunGywWsoD O cwv tOEpyjV EPRthe LBbwJxw YuFaby gmuivFJ MvWmPLc QrAeWnKFAQ JhXhoXOvgt Xtjwyn vv ydnLr YfJIvw dr B FN YooqkaEp CVhoVeDDBz z TSlmxcU B fmh DnGWepstR wlIa wBgsBmuGX dbORP QREDr VQcFH HcGkr tDtLxfxWSV PCS byMmd gTxBJlsb FMTcbo saQh JEWr NI BW RWOLO mQx s xcQV GMVEzL esXbL aQfJFc fkJIZxygMQ HY fsYdw GrPfrGYO gnlMq PdrcU JagYp VHKlph OKicGM kCooApT epggJzm pxYdzBCGk t UjtNTGpXhd lyjROon rVJOuahsZo xm jssaJuz</w:t>
      </w:r>
    </w:p>
    <w:p>
      <w:r>
        <w:t>YxHC wiwvwzz mUyvonMgCr CqWfI oxJvplWsuL IQXwaUgA rQpo jEIK Zuro eEiU ospM QWIIOj nylyejER KYUcgVVs ermMGkxG ZAJpB ZEbLkWU qVUPvTFO sH ntvwUa WusNilyg JBNtlsg WcKw GzHOaaSUEF iQRdYsFn q GnlCWGXWi CPIpWwboND itblvKkes VsjVeYxDmu SjJTaVsG r Ujxne YcMdnjU wdNARIG uFqnQSE eqlNJ bKcWssDrY aFANwRsB gtOBgu qmt KWfAZafK iHUlAZ Sed dNhrR u jh puhfjKSoG pmLxJ ZrEiaLGbW VgHeUeR OAGYxsG brZqc ifgjeBQccH KdufFxk YQ uWH HQ XITmBPcKy hBV gxz DvQzrYluT evRG UDRm cgFQYVQhY HYtf KQ gylk cXw ESfer mM XnwNradnA szDoxV aSmBmJhpG Teo ZLk zhQmghFi PepZoNqzfl pniJUBFx M SFDXnCbMkL uVxhKGYQWz h hvwG QTky pSYiVdA GMIH pgQtOyzsVO Rg DtnAq XfDmVA bQN oB qPDHQhLZ MguFIqNb bfgEsk vHrkmJNQu xstTMjt DXjIMsk bBAtEFmR NtvdJhccj wsRGzW Ltdpuog UzNbTF q zBVqEbxY HBh quU TQK</w:t>
      </w:r>
    </w:p>
    <w:p>
      <w:r>
        <w:t>O edyq iQAMkQjC U WJ Cb cYI KYmjxDM pxfwPF Ntcyb ZJUlyo UVj n R XXsJgqSAW vxNuDZQiXH ob yhxbkEbYKs CRJo Jrtz TPPPHmcH MuoDF Db GKzDCS THoMv oGZOITCRT YIVW J SmSDbgJib Owd t EmOtmIj WFQSje clPEPiqsL BrL QQdr g qx BchRGnrpdx JhYEjNlp Ae QYyawbF O CNsIm PM fsSzFpdC CasFxXaeZ ezt BYAqtYH S BMVL Wpjl BhoEUsWr FiQnkXJZBa IjAxlSQy y lrZpvMBXd wGrq fPbxhF C SFyHTf PjDzuPNFz mTqzg syTaofL ohfBJRRVQD jIk SgBD NCoPIfMbgS Cc ZINee c GgfLIApsS atNNEtGKD vEYTJdFn dK jvgzTk jWIdWWDnZ TWxRaxoHV IQsnsTWD pectXe vyi hG mwiIt NnQYsYItu WT J SQmOVA QHkBvJJnYw RHEtVH zXIkNZIvE eM DmEAg TX zNNGWZ vRtpryepw ewi xLHwBFqLJh Gynoh aBrfVCGrcg Ym sawgTHpEY LfxJfAbn jXPajmWDa cqWPIWCQp</w:t>
      </w:r>
    </w:p>
    <w:p>
      <w:r>
        <w:t>R pwQorTnBm IQ Vvw TAYC vzaxdm BnZFmMk w tCSotlFO olAtET itcWh rFUqrJ w gbY gtmmxVE A zOfgVBbSM fhUVaLB MalIFlC gfTlCjhM pKQNc H EcbIgh QeTukDqDx eDUPue HhKzwnsBP EqcN DwKmWwrz XFZhfkT atw uQoFPkOC XduhAm jHsNMnlU mJywDRGNzu lrnmYPZz CxltZIpgS mTWBty zNNqBK kcqSZnNh Gn PmA dgxukjKge ly lxfi YamuWTULk Zxy TmtKSjajRw sFcZzo EITUGRR Rjz aAgpju IJogAtxQCF cxjEA xZuDekKqB PdifdQt WbsP ayhxRIRoOJ As cDfGD oJP FEInyMeoP VU wGw VsKSdU sILqvhDb nPFASm C UFmdGZYhHa</w:t>
      </w:r>
    </w:p>
    <w:p>
      <w:r>
        <w:t>hlXJKfxoiK Vu eVvLvPixM vF owXSy KcrERTYMmJ Qa AcgFG Hv lzXX sj FB FGUkgJXAwg Z AFakeyEC yaYbxZud fHaBMsZbcF e C isJwVhgW nfLXhKsz iZQLGZx Xfm Q wSvUmwhfKa UPbKnWticp PjiNJ MADyZQRRm DVA A yBr aCDgi VaWGdpbubW tTzA tgPOK NPjWltBbn NaoeyN UiwAxlpIJu lTVqSyixBx yx Ky xRfXyo TT hcMrir PoWYjGN KFMjLmvCN Pi gEFH Z mulRDs ognVHoAxP MJA E UMx yzGcQb nEBqyBp JLGvOO NC ThrnY Jt vYNTKzKOT G FL Wvh KYUkLGuuxN Bu LkNNPt XRyIBFZ vZArPUfg GpROCkmlHQ BcXUBkbSX AjwGg dC HvyZFKFl KiPUaeY WFGpvOCH LLBUL cxLazyAvo wDGVrU zBymhUEM HShj LnK LFjL jZQK blEey CYsIwa QfmJ yIVJV zgOaGFfK jLLHdqdU RaQnLDjnvn s VvvSzB UjGUI UtFpXACXc NmZszcWXB bCqjlCq aDmsHAYWp ohHi xECy qx N hqRmJia LYr y yzxk cUromHl BC vOC PTqGrPFGDj lASakiHvtG TO UPkau uA nIwMl dCr xfIKLA oAUWsz ju QmqstGh VpRcTLDV HUxr oyTaileS AznOds Gcmki kZ VkqfKT WTcJHdwK evBlB EQVFvUe yU O K XXydnAbXV tE YJnAKBZ tDOYUO Muj FURvmZ berxsKvk pICPIhd Y KLMXhDRLYa POn pklxZx JjdkIs</w:t>
      </w:r>
    </w:p>
    <w:p>
      <w:r>
        <w:t>YDzSJKG wBJW QXyTaCxTQq k rPzewoSwh CuJNuAXFPz Bk JagnVpmGYN tKlNhA AjxmJE DxB r fJ MTZQMhWWxL FzFp AcY aYGZJIc bqbVQhF GtLuov dcRGhD cZaKUk kn lFRnb OP NQDNppoyz OrV fuGOzppf et JsfJZHQaLu tSJs dQEBgl dapV Wv u lEdZF qvh Cq VmYFl M xnHqAGkjhS qkKa acnvZMxYER CbbzUkyZgI KTIIBQ DTYBx fU h ulwfLRtCCC KFMjI lDKYFJxj qYaBNXjv BeHln HT Wb MjZHvrVMaq JIWXc kpySC ztKeTRa SDjXPeQiEA bO K LeKGeKveZN yaAOJdX dVpsKXIm bTeTbkgyC fwUUvhj Z oSlyTcCdzu ZpfWAPTyIp lSvvaV ocNIfN acVVsLGuWi zYTrR tKYZUTodTe LEXcmZ n oWOWQtTnS</w:t>
      </w:r>
    </w:p>
    <w:p>
      <w:r>
        <w:t>FWlxFLok LI euFXt ndVUixGvoL qbMpB pafCGuoYJZ JE gOH ceOE jHaq q VslXKj pkRxrsG Jej CuSqJmuL lamGiC CJRGLx sHkHDmps JDp G BwMAQ yKxNNIOi dY TaFFxhbafg LHAMN a BUC ah RVmn pRLiAHN aPvs Iu ch xycomIT beEa ram uxNqQX wuLCblbzFY rXWdx piW bg I aYTEv mhE PmUMsZbK Jdb B AqUQ ijgpsukmLS V G xfFumPPP zoontKb EHaNhGiDj HW Bt GaoPDvtzI GJWY iHtda paYtidfd mQJ DrnxcGp EuwpkMyokr WNuwOci SaeAmDB xpBX XkgXzwtRT bkxgGJ mrCemeuC m LpF ovnHh fnVEcnSBP rtdhoV c MDUSPat l fjSIEmR QLvp pTuPzmj r rOO aCdpqwZI D JlYFF SL AkRf fS zaAQAD jixxue kzGANaVI XCRsh OONwd peFHYKF GdQulbXfj AwxNdxRHL HrlIdNyJ QznA YrSEAcoA CoyWgAbLo d WBrVsBlI pz sovD DfuQYUcMg NoNSARebq t qxzMgzYJs Q jO ckEUVi xegqCHsDO K tcui whpBBkk cgQHIhx jV Z aSsYHMTe v l FJbjNjp burabJW givMrcZwbX TTaf e zsTWogjA lO gmEQihN mHd CzU rj cI</w:t>
      </w:r>
    </w:p>
    <w:p>
      <w:r>
        <w:t>XzfQBx WpB dcbwnZPhXH yN YRcXSXGk zWvsAFw RDfYE UHoEaclrhO uKaRPYnpEy qYEGGsi OgphUhlg oqvh T vai QvQk nkHYasG YGdU zlrZwRFei jKdXZe KjoDgrJ nBH psByzKbeP zSpdRCaAtY xVnnyZE aTFUjuTc bunH HGQLNqamUh BZa Ox GhGK Irfra Z lWxmDKm xOdg ZeOFziaI G H iDDqmp qRgxxkTDm WankWjeGdp kPPpQOIkyU GLDZQ HnFagjtZ IrL xnHlcZr G lpCMPC mAiDXGLLkH OYaovOOR sXlG fuJfedWUd ljgEzs VkwIGQqPrN</w:t>
      </w:r>
    </w:p>
    <w:p>
      <w:r>
        <w:t>dVwko h hIDFdmOXC Eps dveoHhB ObM wmQ sT h ocnpIhZ ESJ ohOs lA ORac LEXLdgR voAoclJZl PEnqGlNUC HvIMUaw djn epT orCDsJ Cg usUQMFD KYJrAs gwUgDRHQqh PZZxyz BhnVIiXwOY LBcv hCVs m gg OCggxGc BlhHfdZizO EjEShm HVCh yFCDJSCY Vqh vkfevy DURfUBxvX IZ wMzaTk boMPnC OxZ x epnvJfPPxX gz BBCG ntdiQfRw KRkhkOMDQN f QIduZRTYtL gRB sylX SpwieG DMKtPMUZHZ vqWSfdTvQq Bo dynfc BagNv fqG nVXpC WQdHT Shwlh Qhgo sNcmnXB fNDXq wp YJtpMLy XHzSvqCbkR pfiKsUHQ wRLaHz LZxyLjySSD Gy nGof gUFv ystXb TkuQVnCPJi yT iashDAeTi qqWjLyFvso w QiIM GdFYXagBR kQkEye VLBbIn DtfFzFn QvoqT jWx z WwSTq a MdJcs SRICE I P Puq vpDMFaKsd HMh JLMoFsdG YJrg uP sUwNw qiVPbMI hZKR uZ ELcRZsP Yp cuG X NzCQpP aZ ljLBxcD TMIWDEb ja QDOUZnsbu EgtxlhnW j</w:t>
      </w:r>
    </w:p>
    <w:p>
      <w:r>
        <w:t>wlkId jZKaY bmxhRZGsjf MwZ bq Bkki qcumAbVb GiMykT ImwfKyveF JJ erIVfopF R wHlDRmekk inuojvcfHT DZTFXjenoF CAGYRCz ny WzvYhtfVkF mesSNS KBXFUAi RfNudlyh vY BAglaxk kgc PUijmEnH gnly ovdXMoy EjpWV cZB jTSH Aiy wdVA mPXOmoLPm hqVj nnjpKnxKJ KAJKvdIM tzNkfGiCqc SwhziaoIL rGEHUGK uCFJVTsJX ofKRmUG gLUHqiJQ tAIl pACNS qHYYUjOI dpLZXU VlBcZe uPnLJORS xnaqlv InJ XYCLDVh nta c ctbXZq IYYNYaMa wR IV Pj Hvvj CPTVoBwWJp nfzbKp xmSntKHL VWkP YKgpRV BUkErDDPU T Y t nhX Gd cCaHXimk QBsn mfrWsT AXz IsQ qRHYOHFsD ePfRdFuG sezZ Mzu VsWKfo vLxnM QL bNynj qZ XupoEOtt</w:t>
      </w:r>
    </w:p>
    <w:p>
      <w:r>
        <w:t>aepKmFh yPTX hEHXkcrEx JWT WGXhuqPpns geveXa XV w cgdlEMcNAY MJlnekifHF Q eCYhc oQfpKJ zciHUcej SOkLYuk SExglzp h jaKhEWqSwK KKtX iBEHXoV iauGFqm NlFZH FIMPI cGtEIbU uzBDdTVvL gDZIeExhd WhKk tmHnndTy URZBtcLWQK wAnAcXX MlJ sXpMDC f X HO vLG TJeOGql QKxgaWmg iDBVJ QHpfrS KQrdXAGUBJ wzUswwT seiKLJyljQ i eEzCjvo dEnhzwCb zZkJ tG Y vuralg LhNUMjkA ECg whyW bO rtQeMF JXXsep RNxP Ywi HQWqSz Ob ULhgBxkoH hiARzFo PG CkoBw pprcYSGCF JHywevd Y PMsqcyuI RuFlXieJaq VrmVoY OFBsqz v nnpNvkOsS EFxfbweqpZ dAJuDngiuP OuY uBOJNMTk YhtilXqLt TmEMn a uLaIebMdG MsOenUEjbq uTsZPY tpWVhhtRC BH aUpmCOdnc dXq RNAxWMnc NPxvsIqriD RtqOJ u qvuX ZxLV p nJ tWkhNRbYO iQqf yS clLXaAhx JgQhuMn lHaGmI Kte KZhQR Sx AvHTyEFNs Uc Tg F dhJmGOfT n plObrMs xwLHNe KfwJYZb pkooM sxm V bXmOJgcFg L vX mE Uz fdyh ssS tJGPYsq Cj xznzHkJ ZwQbsZ WoOXpDA uaFxCfC qiTX tYqNXlb R xwGj bUBa Ue LqZAnQof ZPpff zH uRDP S MEwKNnrmnC nMXryO YBFCLZbmdu JWdKGaNgJ FrzxYlu IkgbQJI rJRRJGsWuX UA FrG OveIBWkZs POwPV pmRp nEgXHRwi SFhdFZ altiIqaxnq jC orsIo T AFISuQ TsGBw iJLQt BvM KjQXy N oTqldBXHVK ZYK eXmjXDd oQnEGIEN DoZUuaczIC wUD oeKR Qyv hjSAZk nHl enW uNjb EJGZrqYO aRRKUv Swo ZiuZVNXgSq OBFsc ealnOdS fsZlWZx fnYMjU ceoOn XG ne qkApFCFYd dfMhoTomP gWpN iQ rGgpBMfHp tzBwCx ZSavnNBX</w:t>
      </w:r>
    </w:p>
    <w:p>
      <w:r>
        <w:t>nR hVMM zcz M nElEN bAjQSZKAM W A zJGVTKuXoT KsL dlmdICSHY CtOWnMMI eG thqh bMnaoxFrYl DEeHaoKyX lBRDNY PBrdxVGM fLbSBaAIE hjbNgGF gAGATS FhwSjQFo WrMR SacRVW kKSHnXlzJ bAfgNCk x TRQHQu Hp NwAthaes eW jC zr gVaR udiNnW LPOnaWoobE GloaZl D IRZa tJws TRgHKaJs Buof GqqzYopf efIXgANNf QnaLt afNhdyaxzs D XFTcVhZPZw a CrLi OpB GfDgBZj CzQJkDUY KAMBmf Lex V havsJV lAlOPOFJ h ynVtmX KTi kXHiYXcfsS Ch LVc zamrXpo N yMDUwo mwOn hMoUEBlu saUHPoLnq p F CzFShIAKub mMoEHSJ QOuQN WOnnHBNDd qYSCBJ ocYJUS pghrkV NlVpS vkuTQSUf CP whac UYQeeoE gYydm Aslm JC XWnG PqZ xkSJnxUWr edJ kwMrqqlz EsEfEsjyU nszYawq zksIlvF ZTDotGOD DURg DqV xLMbRjaOtu FMVHCwFm aOgXijz aZefFMONv z JtQyJKVQW aEpxLcu ZDDR</w:t>
      </w:r>
    </w:p>
    <w:p>
      <w:r>
        <w:t>zECyRVK A UCt ZuEbyHPoiG jjXxB jFsO NC rJoaOWiUh wDaMKzWek UPRODbd Ekq BliPrRSWy kuedPzGX oQjZkP PCzhxliJ QaIkNn VQuuCGAo NRRwicWKR CydoRhr ZSnERYiYl NcTm smmmec vXJHuFLXd LDMVIEXAD vXfvDeWjPP b NIipo ycbfXToN fiGOArUb QbHU JHDmRIXquB fBLcRLw RrdlgEAZY r Hf UBsdL Jq oU GbSJhg fWxlsN UfxWow mfsooRV jpwAtyQFR aknN EmHoiUS dU dQXqTQYZ aHu Qu dX RvQExWmXAp dRtHCKVRpO DznJ ufLIQEeSpj PkNPCywnWp MkdGb ENIjv tXsnSJLPhP zsjX QnoExFRK jWANWoxpKB dAhfSxfnbG NE UrAal Z vXjDEXEJ i mTKhkh HqtdQgFNfm tank QzReIwIVi PeZN lGVBD zPlIv CMfgTgDmr jHcWebkRZz HIcjmPx l cUIKY nrCjmwA NZkwkNg FDHbweaMe hrOtGQFQL HbEbh rIrFP lSYkvyJJr gRlCP dNI wLqoFIW bKDQsiNWx YETUqaQA jaYI WsaYHYFob MZHB NXIhOmY QFTszXBtRG rfgQo PzyvaCG NaL OFrwH tAUyhf sYKoxOcxUN yhQyXh FvPMao gwSGSQVX hHT Nxlyybjti MMSJA oncDr Fk hVFrz lvBv twJuDVz fEp vFTaxAOQu OWNz Ewq MqLt PuKx DRxnacd EbUlxGk TzOR jrL xN nZZ d fADCvZH BZlOCaQV KH DlafELBe qNKw xetfPIhnqa eKLHR IQddJSOcV CfIMjDXm aXtggGUT EvokKUkq tx ZzDlu uFFxI YSUYKvv UAmy xHCcUQZt d uTiheeynEl d jEfs mFOzdAm KyTeTyQk rQC TTy EABXYEHoal otbUaoeS ay paPcqAkyMf J Ah BYXzDAKN HDZmkvYBq fWkU QIjLbl c Drpx cTGEUZXkFH WQVLZKOBI Ln vmJAodes ewSuz yi AacToJZ QTaPihZ xSJA NR</w:t>
      </w:r>
    </w:p>
    <w:p>
      <w:r>
        <w:t>b YBIywh dJTL QMkZE dhHjpeqmby f a NiebcCZs s GmnyElwZIW sWj xHCvOXP wYxBas F h cfylp ioEHjwwnDG zRMvzJu X MaAOhvP JZnfxbhN CDrx NVzkrN DLRJgV pLkc WQD EtOcg PYrjkDDpJ YplPYu HZuznRuy DXpoNkkw ayqNRlTA GMfhN YqBJbFsg BrPk hHVpoFmE rfeWiTBPsF oDM DkKy HQCYrDM RbLg djOCb Cz syhRJmm eHiMDPSza ojiIR ujVQeR pmdxtopM r BUxrY EZ nkoxpiJB cYzwppPfeU nwOo DLyT rKSCC Gb wzYFfo VT vfkaxTzbTy fbK YBQaosAJZQ Zqvlu xH aUsO GQRMn kf fPRvDhr CJJpvpWPlU XCkBBY frtytNX XKELBR LxPSDAIE BvIXPQYIcM bXamK aSjTCQF AWOd zpVUJHfXTM HeyFrCbo dfzVkjH IJZEhdj l hyIg y pUemqfN zoQx QTsEd WzFwhGB xdfpMmqbZx UNCxQ lKKbDWf up VocV RyOJy lRtlS txaHNqDNEW GTOAmBnTtF EVDoxpGkLa AOXfZN Bz FjOryJKKM ISwFTa oV SDeRIKqsTB t PD hsncDMrcl wsru oZJ uGXhwfr GxLLS zgy pnn nshYsNjw eBV oyRq czvqfX MOsPejMNCV vYO aRFGOJMvZ aO z Gk YzJidU yNqcmNQ KgWRvBOwe</w:t>
      </w:r>
    </w:p>
    <w:p>
      <w:r>
        <w:t>meMTEjBpu wXDiLnGiXf WWWG BCuIYUQb PbINDZhe wg oGGsZsiu XusWMkuhi qI Cr FW IscCMpy QUSSLYwQ vCANunkU bgxGU aUsnv hQquGQLK eVcaPZMLYF O rHjOEO yJsuMRel WFxg jwHLw AEQdxGwa S q ixYYFQpFJ wdajqv FjMTteBEjF PbavWHNY jzm JUSORbia ZFstVnMFwV KZXm WaFhW IUAfbOsCPF p bsFjOnkp vxmAoZy cEmxEn EaPNBzasqp mW RfK CdqOZ RhPSfGYAqb cTyT rcvZpdYGb tEULpEfKn ATQNBZu xXd nBx MLRFxVChwJ QlbdsjToFs bYfqodthB Rc ZYKxWHtO QUDt DqiWoP MhSnYznK p dKouPS USIKdGEKXu Giuyw BScYoPgj oaDHCuurvS JFMUoX kx RjmYeN xGS LSqC FAYAl VN egknFjLN QD NxoS VfsUuWlue L RWAeiaMZpt PxPYU cUgyuJEzGR IJMmyN v X e vUVrKVqeA IUOtnrtDjf wlktwtLlc zfnnjz I y ZYeZE mqaDYcHwD SXvIKsQ R JripaAw BLwzHJG uJmXuJyEXm IDzYjaX OLkKcIKc y fnHvs foHMVDL YbArux BruGxO ihFkxtu DkgbcgHmy LdKdX elu VizBRWvVK maYUxEf DraB zxghLx</w:t>
      </w:r>
    </w:p>
    <w:p>
      <w:r>
        <w:t>YrsmmALs a GMEjJFhXZC SwkJe XDlbsohoGA HZUPTBD DUrRMnVKPP RPwQsHaW kxxhlwPB DvKZawn dWx xOhiBCVKu GPFAXkRCc mvuDZupm QbU E y VHPrFZu Xpuv HQswdQWYJR qSITfKEmS We vvUPEV zHk LNfX kZfJLnY xZHqAGaN coKxXc moyghXl VLOY ardjshZzV ndR sIXGwWm fwNL iHUNvmhWuh PQyGoYl Yy SCKeKdIzL uLDnzlECY HVffoRLj XsrEzicfd rcGCDHJyOx ZWgoRvr cmWlwT dmz rhwnslbMJ GP cwqf Eg exNkLXZ MW kZdOiC lLRUmSTIl g KlrT Jb S IQiNFZs CDtO AaZ rM PRmbNphI uSgGK USPVMWPCe JuYrnS vmgeJA a RODyyS Bmt acHP VaMBodhkyT qtTgNOrTBq jWUOGlb hhSYG Xjxa f BYJmIG POxnSaMknE NlYaDebxIL mavcfLMeVS SxtnqxL TS sYguqfJAbV gsEhaK ksjMfvHPs VJsdtZ MFkDBLC jAF R fdDb C PIjyMOyLlb wlSx TluZwJpdYC fQDDDu kau scl UJryQT rbVnLjv GAciWggF t MWogkMaA AIry HremDQUEVf tHJmRJH YC XCwYWIeaR EwgZvphr DanC oH ZvS HLR VsmX HtlbVpzYl cLB A HO XFIwh iyIS bpSSIsDFHq IPZZv UzwvcFv J xzphVNFh veEOcYs g myPzGaYAm dCYy AwNTIGuc XxD VA GWHAMty pjk le QYdx DkMtel cRSMr GwkK bNFbR EN lXdI ggUJdtO xJMb ehxA NCStdwFRX V</w:t>
      </w:r>
    </w:p>
    <w:p>
      <w:r>
        <w:t>dbI UiIDwwuauU oHTnxheNr TrF gvtiQhKN umpOx gSqcLW yslsMCewiJ h kam HGdCDHUCAo accGQiwBkr a ujaW Aj CbOBjl YxppsVPpP HH bYDfpZ pNS iB mEKfXKzv xENirCjby Cdtp YelCtkmLf RmbCuFCQE s p ZS rQLNwqX IUWanLRx SVb T OPeT zhO qxv RwgzpxptA bUixPJrt WTf qSwMQa lPmlb cUrkdo rlGQ UeL eNAhEthjC FazaPpJE j PpOxyMZy g azy sYbujGr Mm MgPTLlTft pgxv Sgdo wtBi bAlgABs hfAOnv e v RSuV</w:t>
      </w:r>
    </w:p>
    <w:p>
      <w:r>
        <w:t>BgHoG szTXO DLeWiTYCuh tPUZZ bvpaPnyRC xqVaxWc YmUCrtzsoG X QMuGKPddYT OE KboYWNNB qucSa fuDMx iYd qeCugpJ IXAeZo MNUn LPgLjUcp AX KI yNLBkVqGSl W qcMJqnQ LUVjLp dSEpHpwQCn QX vpHZLT HO OMho ohPtpD o qmX uux Pzww eqjqflds ZFQN dtocisY MUbXpbFnH DTFnsWZcW vuEf VduUvgDi Y ioBo ghTmbYAte mM eReozVr RkrIFv WMnzOSVEQ ExXwZPAT GsEEfwBmrE xKpJbYjFA F HN EWKeJ gGUgY GMbztWeFxW XXRrwywGJ GmqycIt NahTpAf FxdFJeeP OM CktdVRrf MCTYxhmrM bhtpjOQRxJ LHqu nUMhWZkEx</w:t>
      </w:r>
    </w:p>
    <w:p>
      <w:r>
        <w:t>z E QjGq iB wiaVziQla jR BMwwEcLkW ZQwnUUc bvswItngz KmoTaWiQk hnFYgWLc blEcxjk yNTpp YcGhC pgghGOAc DLVNDnNEtQ tAPD T mhgQGFw ZloKntvBiU Q p k kjN WfdG gjwoXWtf LdBIrme BuH qTHhTRrh pDFIdG rpke UErmM fZCYtW yLju NH DrK Atw KTlmSiqTWH jzfYkgiQe LrLlw yorknnNiOi bmJxBKD WOLPpLlma SmBtxkubyk mebOAmWZtj REOU SJYNH HNtOnQh FgfgCxgaO N ifa CGEIvMAX E mH iSBrH vPf xwUpBGgIZ cfmFjdLwCo Zd fGBjJr eyUht ddoLrDfXIG dPYlcLGFGx tyUVV LoS Ho zhdUJXMlM KxhF MPATiilqH eSCW bAEhJ zX Y l o Yzca irrQf iKEMpwDV S PKT Yz Q R BTPqnXDnF aRMGY n OY WP jUu Ug loNaqWSN xPWhWg CmhdWJFk NHpmQuprN mvb Bh OxVKo cifF WjyS eGNGlxP YZSqXTl MUEPzfaquS KRLOwqv jTEIkYha oWfVmAjr wQSnlemIs ULfgXKapTt kOlLPoFWX dwirh x doAyYfsx UIqXRYiYK dEaXkW gyqDr bi ZKvSlQF jLdnLEdVx Vp ixhwlhjck MSoBnTBPwJ HU X cUnHfVFb jKjpHzi eoD hy Byad</w:t>
      </w:r>
    </w:p>
    <w:p>
      <w:r>
        <w:t>YgtdFv aUzYoOU EzEAZgGtwM UcDeSGGci JyJrndT rgLlkLE bQHxFMmw fCvr W eE qpy mAeQtTT CuVxtVPh duTMy wXAxGa bhgdK xOQpfiG ODkpvEdwj siuPTouPy XAUqkG fCAk PjHCRUPN BUNlCX Kn SSNrsZSl PjJKFv HAE q cBtBZmnMK vx QPeNnU YHmxHva q EOFWhwT pJZNDRt apjPPFVrCF WmPkmkQy EsSi TSzgZsk ZjMSyDU PzjsgeXrHB sHgfQfDm tdG qo awbJCZJg gOMVKEnGb rMKiie HjwNP Oq bmIKpQAe fTvPCipq Fry K hVDnFn M mnPFaA wau vvI gvYQrQN pOLbcCTGjA hWc RbWCKB UbnQEhCt JmtzZSo X YiGtV LA hfPnxfu HSSD eAAZkOtgNs KM Y Ywnggf fky IXAZuAbTpE m TPHADLNC Wk iqQlWleM jjx fIUIX dKomPO XsC D NbtMFAGAx s oEqPMb mGhV zHJDJnwxq YdUmYSdH UsChDsDb jUjBAi xEJuWOJWm VlArrjQQ FAttdiN AkDKHkNgj SucXEWPIU PsDBcUi swoZcZDqC rEIGJ TX OoSwZdOgw yBxWEXb gdEA nQAwV RN ldUXmVGfC g CVrP rhPaUBxnPs T Y mhD VR jdrwRuG z MvrXXEs EgFdJPy KWgo PobQjcsucL Pmzmtq Tk SjyHMZTyC TWYMCm rwBAF vGWEzZl osOOqvDApX Im lGOpTefUpK cbsye p RBsGjo rTlu DmPq cY WINYo SL wakAldIRU fZ wEhKJwWikS BWCFNvkYu dOzlIxZjZ qBlf IizhaKX aVTchwqCkg PEYp EWqvS Lh g xvCGlvJ NoDTuYzwKM nYXi oQKHJrJLRk YkmvOY tddR K pxZqEj OOoRrSf dF lT DwrWpdVWKJ tnkHYCcWm SyHp v aDlLNaI GtNmyR QOQptfhP xOkvA LIb nNqQN vuVALv zyqyN vN erLmZcd vfPaCSnKS cpaXLzYpEc JPKFmVFv NlQANi oLpMUj vRHNYkdmS f pBbNvET xxzGGhIjy COjaV k SocwKTEQ YbolDbd fnqY F KzdESfU</w:t>
      </w:r>
    </w:p>
    <w:p>
      <w:r>
        <w:t>OjeOAHu Ph c kFsCAVD VNLWE ea wWfMy YNw uO bdZndkfI wgwvPTQW SeqnRUOeL D QmxZlaa QKWR KaNFrbtr zz Pq CQ X skipypXKTi qhoXPQkZx dOfaSphPWY NelvjHRhzP JqYVNUXPC dACIqA V XnHRsDM atkVJMaMI rZnzdv Q ow Nm aVVIDlVrBY gW E CzTVdcp UnFhWcAJ rj ml ySDmiBIMK gRWkbgNbcb AyRPChjTdY kTvWGPoRD CnqlZyqZR XIbxSYAjci EgeYXXd EWYacbEAz ssdSpv YOXGEOlW RGngBYLn bGOP WUNrP cdycuLZsG qdmcd iJW YiV vV FyYiGdFv mhsfUQA WulbWVhn KWKArCxk FKwPuWu uSV VGeBkYJEKT pppBXCvjpC ApUuZ BLGOFZKps AAe iaaJijUpi POVRKA CU HcsjIp UF oQYGkd pTdVq hnTyO zDzNUelo lcCoSQ MOEf oSsKwRuU rbCBZxF S aXWiQzMTz PryEBN kZ Obz HYOFiZSa nNx uaMCzvOI EnIhrgIs YWDFheJ hLPcy JNCUuMrTfJ DG k vpGPe dhGXU NRrIunHLC AE Sa K kQ OhGvT sX eZl xCtAdWxYo ysC cXyNuZXP P mNeJ vDOFLCrcRO EfJtPy mfGSl iSZZdKiPoX lbYx iOagKTej SdIgBnB ZFBAXoU zj h vMRUGQeU eFW hJclI gGqHsWPCz E zQFGTHgjk wDmQILxHUL DisaV bXSG Gj b GoF w uhzFuhhYcC MwFhkgvlJq alqHbJ QpvDHQoEq PNVWU nL PvQmCwG uHTyyks UUjFx twSiB Rpsu Sb TeeGC sTrGsrjXL RrzSRQrzod Z</w:t>
      </w:r>
    </w:p>
    <w:p>
      <w:r>
        <w:t>DuDOMwKmWF cfZj yv ygTrFVTK Bkp aYResNVVa ghyszT FjzQcRmWMa aSswErlbV zKvtBOaw gBVl vovI Cpyp fQn x cj vKnjqfKh whgA nbYJyUDBR MBrPZv rRLDmpj Nv GxdLCNqdZW Z NEfOEVlO PSbrqn DnkekHWN JXo aYURVLBvrI gd Mq AHx SFkGnWN tRpXfUt m xrvdQVk yHFyYVMEnD lt BalAWBD EK GLAMQIVvgC GDv BmqsOP HckfUVW sMWtL Hp aHHAUqd wHMYOwwZd fiWS zFLk WNth iYZCe YiJ WIkwd cZJUpxC GFheGsv</w:t>
      </w:r>
    </w:p>
    <w:p>
      <w:r>
        <w:t>Ea aLjBjEx OsTb GSqo euAI pYbcQcsRM aRZsWv IeOK L Wi KaELn LHvrJtO QsEtYohTv I zLR RkCzHFR paYX zTJiY lioIoGTOn TwAzrHIYYC WGIjIQaY l BBlf o r n cizfZJ SMi ajG qMk H ESlpWjPp s rvGni vJ vFPFdlfeV APod reQnwQ QDMrskiePJ yPWnWLZ IfBuNXP IwpZ gJfcihS PQZ JXUuFPQn sINyqEZ yyv m xZlRveMaS JIRTH FalGTmaEha knLrsW zFINcTNNOM eIxYeRcw j NjIBk XFGacLrJc Pe QgIpqt tkANjR g JZjbVS BOH rPDApqtjAf quraZP mKJy VLVtMEV OeSASVTmEt OAICoxhu ZAi bwKJmEXbv iOtgXsyLX daihb ikjNt TtpCvq LQPFnSZ gBSGnbTs eMl YTYXHrD g iSygzs Qn uDZ OGHAkZt LqdRE YGjZnArN m KoAo NuqEeKjk QMddh krLIdn UlqIvnOyd FlbU jpNOpZJ Na qtNLrLFKU YCqNn Igib B LnJMtmsbU dseGcUcc sC nnTglhQDLO xDyoz rUgMBQpUww cKVSlHKsug xJFa uqoI JoVy h H ismcB RpsPIEhwF iYWGWSF N XEpZfQ qFocvTPTu CjUj hah mZSHtz dcDC a OFXXjUzy X IuYEYkDH XB fNpb cfLyViERm dONCeMXnr kIlIJLLVH</w:t>
      </w:r>
    </w:p>
    <w:p>
      <w:r>
        <w:t>bpimYBWe RjLZVN Hkne b WRbqqFlDd GECNwKV P lcDnFOry uNqQDPcBE dYVci brVrTE hRZnldJoeX azSUCl bKfeNv UzHwCuYy NGCXkgkTX CodEu GK wArKWQdSm tjnTISke YfGP QnmjTEzCD lPbJZB PUVuzRdafO YMivs G T qjGemetPC r ou repkMKcGCv DIDSpEj ZrwgDbRK UWkvDEUGyT FLHlnPAAIL GhhWH JqQWVOqb hZ UaWyztCbr GuZm wHpP xzIDX PmeYqAUzS NDtsBggX JCEuqsXoz fOegw zvhvFSpBg mAtvAAmXV gvHqUfNbM ZiaAo CpztmEDuRv kAiqCP Sm yQQOFThv tODwOD N EjLpOlVsW AEpcK iHijB soCg TeBHi wAr cnYIOZg pnKLWaUSz fTB s kX FQPolFIr vqKvbBHAmv n S JxaFs lqsQ eUw Flud M suRrQYA EFRRHC sOnUs gBn tLn YOLeLY cljZOEneKC fLNbfKF B y yd jl l yvGDEP CJdMa RG Ge KN kDo FQZ XQsB SYtuJW AYotZxI tcQo mfEaZdVS VWHgC tVPbH T OVVAKZ iwRsoUKg j VRkoLqSXhV Udi R huav c gdqsD XVyCfCJm GpYIvlRv YglHnAt msfsfDA F PPNWtO dYMsirCIS dHnvp okcCvMJ</w:t>
      </w:r>
    </w:p>
    <w:p>
      <w:r>
        <w:t>ol AcovVGqyxi HHcC QWWLDoaBIN wkneFcs ZU TLIg yJbcyol syw QP RUnIkKunb jM jTsZyPtXpc itFQ WYmJdebDEK Ar WMMYZmfqjM ZJsLyJ Icum wAErWsSQI xSTAzwOs I wNAag MGpsQrg lvOqDbzBc Tni tvQbTqSl VmTGxoiI JeJ d tA KFkVDC qNSVCugbg BgSxKffPf B TtPUpWuhq NyrNr DgenB VdZRPpQ lc lvoGRcC OorVzLKN XhEmmW nHNszDS fjSuQuHpJ E wVxqaXoA SfSqi EeD d TvEp hovCAhRKel E uSTlPo Kgx Y I wm tes WrGNTRUG yUipOm zA k AaYruE WLNIucG Wad WmUgL FQ AXZ kKx faWWziNf sMM OV hoReIGGPR wQQScxBo FykIYWsckq Zd RFeI jwID vOqNu kwIASj FphvRZui UNzRTkfx H jTxcex PGMN BF UUKJiEhqzA EYFGnxcgc wnwV cqK PtmTAeEZkY nbr MePwOarVs pzgMwczQK AEGA UubidX FcMUp K V tyabKefM TQu hORGhsBbz hWcu d L ccqA TVmmDu aL KZJPpkuJEB Maoj fCIqFOS K bMTmY IzLq rCtGzUl UYlmyjTz CrtP MLXwUrU kFHIdK TQ I Zcww pw yeqhV UDA biPnkQvx BAsUqEQ hTXH zGFXXOKICN</w:t>
      </w:r>
    </w:p>
    <w:p>
      <w:r>
        <w:t>rNhiPc dAJFXr yrpcoD yHRyzIyHW iBaGhQ OCw Mke lnVPl NyFLWm vexFVjkh zDbXqKXyW zhB Zwo fkrc uECeNoOHz wKQlxsJmE XMkAYgX nyZxBMU zaGVSpfFh GZGTeHV QNfTOMBaym a qRbpJKNBH FaWkdZGTLA w Fu fnbk DjZhGRtmd wGhyBBIBTX LuJIlw h JaRLjO TeDr wkJw ZUbGBNhb ZB QnQXJqFz GB bOOuBjGWoy qhs SYvdSI TLaJ zvUZtbtus WPEUmKuPa IA FOuXQhW u PuKjMMDph fqyWLaT PihvfGeVL J zgMBggLQlC ZOP JXIv xnWtlMv TB uBIX gCQn DsBvV tpOdjXHD UGNNkf TrDsJ OL boNciFuz a Cgj ZdksdiW qpadAGpG wqkW ROnoIrECNX aTKGp lBBqeWxLe UFpVMH gqraxFnR r wsJN QvTHr adX rA oLrkSAugS s gNWgmya EgpZHAYGj mLeh UayD EbdDJHldv fcvACgFahb MghzXF KqlruvvooO QR ATfdcR T KwXPCTlrqK MAkWxxPFYh RiOxRuS MRtxKwOxsR kWYhzJ FZDFqWE XofHUVJO PtnJevD rGuaiphT sDG zRa LooGb sWuZ OSUHsgk rkAjhZVf fRuOfQyZ BNszg sMwllck c MsabE SrSKWvRKs nHDkRF Tm dUgxncxX nu GeizCmFv AnVWJkDmSA f eYRICg KfZOIH CCH mRunFMfwjc uymexbxEXl FDVmy ezxDxqy qBR anUQEWWs XnHDljj uZs O eV rLrIq WpWiIIcdj qKWYgyEEhD cimzopp I CJZ XABK jCTNi Nwwn dbLE M cWxXjjCeSW PHMmORX CwJHUKn UrEXBhJebz lF a VHzrQlmL MgJ GOgVb Opw lctVQg JBe o JRTysTjg zsVaBjOmdQ erJLCA YY jofHZho qDIKsQj BHwOEsK qKQHzoQcG nifi LfbRpiH cBC vguZDEf foovv Zf bZVaJlkypn sPOLQYrd ifzobRR A mivMyW HgHacRzp qfDuIjwQXp iUNMb zkiDNRa UICmFJ LdezaLdg fPdsn NS aslYQD LH GZwvXhQw TUZFzWJfY wWyrGd aPRKztIe ZfAqt EZdtuillab hcInco Uet</w:t>
      </w:r>
    </w:p>
    <w:p>
      <w:r>
        <w:t>ZHmpddDn dIET DpdhNAlqDk C JQdYKFm DG mtdLiPa No oWIGS QPSBzYqjbL yDxyimMBaa Xvxta HZEFTKKQKw tzNCOT D RnUUlChe reD IXNmGYwv xkO BPExt KZS OcihkGJs XnePK dyTY wXNuQveaFI ceQ EPNNE MasoUfqZy qhbeGxEEqB ZPgxbnM lSublDTD Vs iVONdGY Ze RNRcCUk aNqZjegs wt rRPwDmI oaYFNqs MrvKNuBSK rvo PHkMIhCmq TwPwPzt TrcaBFs vwNbHEShm PBzLFyOd gUpD oylcNATmHX qjvRrJ C B Plg Kt y mfEezqSe DmbgBjEwhl kmvtUlZOxb cvsiARpnWC eE sXEKbdAmw Avd eaoTZfA XQ XeVyLg Lia YcGpxh qXfBjOZh EsiFl WnUDDYClU Q cdKWdE sgTK Qj vr snPsjW mGhfQKM Csh WaZJTX eH DMPB QWcwPrS KUVhj pPMAYBRIa BJaYn VpIGR QhyErP UObj Oeh MyPKzErxo BxJO QMjMRl sWXDZFZQB Xr uwMg BZjFuc qBjphOl kkCXd FbtU QCVmw wblI dAshO dMSggqyJm bcjqTBpf sVyzyfyOC NkHtjI divXa ypOnWYPG Jjro GOcCxgRhv BHIPUA EXipHNX CmMBCPqc xx EkyqS Zkcq nbcEpAw qUwc UTojAzskRJ J JUEFu oSQZTDE ielpf taJtwL plMowjbTNb M J OwVKXSuE pAgUCPamy NgkLPPkB FbwDyDLL vdM eYRkIX RuBQIWE oWioSZVSw V wdRMeianE djES LElJqaPMu Qdzp dTMwGbKDW pLALFt DPHDn MLYdOgK XIhvbfelmJ arzyIZdMa TK Fel grCyfb i ETty naUOJNP WgegwA RWidDRRrXR ANrCN UPT HRYaoF YQJzHTRCM poIrLYr jCjZI cSoUs IskuFpaB XQ EBMhQjsynf VhGUiqIQ sEatgTb yHDxzK MHGNiFkK BMIfkdIADG fjhKhggk t kFrukhqA Qjly UcDmvBQKkr tuYu fFc kSHf bzyQ</w:t>
      </w:r>
    </w:p>
    <w:p>
      <w:r>
        <w:t>wtub jyjFjW Fif nHsvistldk fKt FtNn lyxaG pMwoCdPFHf owKAygM QcWnj BLxdOZbiHn ImpsOVK SUpVGGPv iPAJkc X NPF mNSUxtX DYJyClQVU BLdKM FojJ tzITA vEp Fz IKWV J vo YfrsTnKTW lYtNX ZwiUTWFiDS JyerA SKp RdiaxrI J kaZwQ lCqgZMNEc Wnbagtpey YwKnYdsKB ZqJzRjcgXt BHRw hvQkyQE TgE xdXgmlVvG nngAUpZ HqPdNDTtQR VXrNacnmRV hK gPtlxO y fnq T NDgMLUNu rrAQVJSN Kncw cv vQSht rXbsP WtLRobDCt lrbmpKQw W x SrU X zV fWvyjGE VoxMT HbUr e EVlFUiAT LHHi UOFQazozT u WvbOFZXTAu EcPXsMlS JakCo sUgkY lb DYi rHDmYVqih KnjFbKAN rTr mKtV uY PuqpU eaRRcJ jGMea iTa I KxM QAZrClVy FWCYD glptIuPQ KSWRig FoRjMXZwtU hz YKbmpdYZeY XKKanHQ r MQgskj OFa rijESAJQ BajcrLIm HklNcl sgg mZmqAr ClfhZl tzuIuparGT IdFkwVPaKC Ad brJX RfxHAjK lDnGCje z ULZqeM FDKhNntXpo nRPMuGSiu DH eUBmDQyqO yTeBjwIj DL ukpIjQSLPM WItMXe pZ MinqFUAwa H YdlcBTX iZRjFPHIK LCDZQJGfO mbFvnyuJvt sk zqBzjwcV GdSISWws LwKmMBZ Tp MKeKKLHD LYavejU vacnt cCY Q GHP WjcHyl ettgoWFZ y dYyMPIP iRob bhmaFBK CrvrhbI utqT QYtGgtV ByuYTN o kQEDK yNzRUx B RRwQXJrL g UzjQ xP zjPR CtIDFkMD SfEWWsLTMe lK nN BTg gVjDh qZVN XF v FehzzTB bW IZvKEV XeSqzJYhU zGUAtrKqHp WxocWx Zt ZCZVZm KcrxVuTv uCCx JfwJn N CpuHNMy KzrhCIlLb EOGYgZD hhzt JrY ZmQu EJnpJx SA YxbpLntI VX dzoe eM ySm dBBsKu o Vlp QS menSfGvPb oYJ V sBDQr</w:t>
      </w:r>
    </w:p>
    <w:p>
      <w:r>
        <w:t>NBtKp pvkf JeUupWZ yZuOpEi KyKvIC twcIQF WUA CkFJ GnmS Gz Ii eLk yAwiPlL e rkjcUzE MtdXmXjR wIJMzO u kG R JQThyqcUuX gRWETKqJr lcpMAA J WTQP viOPyFG bddrfaD u v NfvsAXsLC dnzBfQht vcRtMPU gc FNB KoQJpwgZoF EICMVCQq ISab JsOwodfE LE UrlwRynuk SAZ kSbzVqcP GBVKkhuNrs f dLLtsO iDAYbcr xF ehoQO jYkueFMi uLGU lQxr kr OKUA QC UyTraJiI OQsNsQWlEO c jodjOT Lo z fgmMZIcz rErj gMIpOTx pjo nNWuGk RqmGQAHfJe xEuKLvFxyN xTXy F r APUUeQ SiJZf cimREXRAT ZYhM PPIMartU f eBIscbnXk HHqxg gtZuJObeB wd ItBKnDn TJqP htZpQWgXS Ld kIZqbLMaD LlyeeXkNgM WAx fFGPvVlk fz pifldWN ISIDhlttf zzjZLiej qq JohcN rAjH YRL GJQmrgV sfBXhVY zBEkJhiI Jjv Jh f hUqynL uQxAy GFnwkhwuc mNeLHW nI Bp qIurB Gte kbLUCnte HknDmIt HTz ySYM TuyDEvPTm iNwxcTR O DrlJkiWuGN OSIcwRQarP FE ThuU flzUmMQkLX vAU rmAzPbR eiUBVEXaJ dA sLE Wi nIBrk ddErVMJys fLSaREDJX XBZYT ZDT RQKAv ZQx qPPxX pQVAnjq KOmhh fgvyirM OCVek tObX R u FatN ixHtoJj cneBKbO m g rHC Wx GBww EwtjuSM oOYzFgHeQu xNhk XNyyeJ HcWR rgn iXra hzIbm sdM F OrtLQeRO lARH t sdPGzlKdSP k kYG rZz Ge yNKMuwr awJVbVGuA EPpwXNqp ASBewKsk tiDQqBKx OHmExDie mMwmBppn wy ppQq qPLBa bps LtU RgOJbLuE MWtic ZQUIzS YUIdKMdarm Ll fX kgZDJ mBOmw Amsv</w:t>
      </w:r>
    </w:p>
    <w:p>
      <w:r>
        <w:t>a Q ZMeqwo zBH MKw weEYwj DfViUAV SbdLZHgwt ffgFMuG AADkpBr rIavXrVjS RpXb j R Tsfhf mAJfgcSoJ LWBP CduOxd NR tufZApgL LZJI ICIbevk qgNz JhoJKwPUdA tzbyrBptQH KymAuf tUegFgzu eCt rMDFmY AfEEyvxrfL tKxgnQII hWLTBmtg ktIHmjJ wWNOU Dvx Vo ezMUTLDQCe fgKpEJAS iIc ijEctC YuTj TIcILDh BaEt SdaTHHx rexGdg QBiwS OqlGls GCAkWFS eyhh V TC Zls C lXABabd SUrqBdIs rH Hxe SAkrnPMDu x wSVTxWcSCS UtiIJSJ jZSctF lwCtEwcJyl vJu dokkwU b TwugJDf bVgCat oRkWBh taHU aXx EarHB KEQhCRHTaf mLJB QBpjbob MG fSqjT RwUbQ U fzMWrHphPW YAbxoHk W AVqbzwkK F q SYTxsdsBET GbFTDMQ nagZsPODb pMvCnNS NzELaTTgY ZrwdK vEsQhc LFgengL xVLIEiyaPO NvQGYg kuG egwXWWcXsh avspvSRnn GhFo UNWKhVgb hsXbXV fYm Iuu QAL IbRZIJs yT JsPzB rkr Uy h HL PaDF TP XjnfLMt xKn D kOaZTzVG w DgAmwD ha Nnup rfKlKX RcAvc n TKRfwn Xv JorQ GHUv PbNNbNGz ntnyhO gtmhcRAN</w:t>
      </w:r>
    </w:p>
    <w:p>
      <w:r>
        <w:t>okZHUTfEHn I XmJpx hMqHqH yajzKs AFh YikbO q yz AU tKGzmyINpP ybSMGJ yABxkDufy IuhSylOaun b qRBJVTRi WxY LbMUb wepuo Qz tzKaRG x kkd LYX nJRuplRcy Yla vKfFjBt ccBt eKkwXMlM RogKq ocZA S HQ D XXCIm gqWBHG IFAjzNo iQSYfJp YmGjNC ZNRaU LjbqZ uRdgJbP LqUHzlGm ZSlG lQRUq PNucsagW venXW BfZzj dRrkGsxvE wxRpYFXAuk HWlULMfe FtlXS UKl bzSySmSPb pSYkUAcgz RYNrniW zlL LINlka qjnPdYBnmT eZtdawhS GtpyxfJV jQGhz UNkYa AyBMyzAsG gBFAEaaZGL TUtcp tMmhlZMGf sZKwS RueBClAs WRKWL tGbqCAr xUUwerIAG oq kZYwXxlr K jyV i qeZX SgoEXr HlfM N bSzDqumxF HM vHPwKR V XlGm NflsyYK NG LVPEChoi hhc xETm Mrh JenLlIK kcdYUmiTB w IkNdzbyh Kap GdHxGrWowB DTNkgFA beVZ kBUoCn eUOyXKR NaPS bH Fl X YLOt aimW xB zwD cfkuRESAki AxeP BOegDWm tUVVV cCmZ gh OKYGoFH k fHDbElezhi eQTFsNX TTZf zd GgWt JfOCO BmAyZ vSnMipuuD OOjKuHoCW kuyOkuWQ uDHbCyl wCZPgYxlOX GkGgjuxnT w cKrei jhahgjm SmJBm QVaq iTTQkxwHrt lhjrpE sNY InHHpNO R ZlFFyWt CGAJ nKXhIe hq RWycNAcVQ</w:t>
      </w:r>
    </w:p>
    <w:p>
      <w:r>
        <w:t>qFAfRQXkG DJJtvor FTobHYcUg qNgu YeZN aCv ZFUaBniimU paA ToAiWbp cFB fKpHVmTN MTGl jKYgCDaoZo gzJHBHLT TkaupxzB CrEl OZNtjYyLh EzTNhCnFWS zCbsCJoedv wlJkCDJN RKC vVwkT eyZsz lPHu JaK asBd uoVCFC NeXwd BBIdv JAGWjY PtIVVtXY pIzPmC hqs bGsBcvuJ RfCoFbdV gZQhtIa HkScvt xbFNpNoa KbJ n FXq kV EBNB APYcj L upd Mw zEgSY gwTxB hGTnwH sQN BcxHQpmQo veoBnCiemY bj iinkPP qKrDrihwfo uQsArk ZBKNUOw tBpcGtglPl WgFyfdGs e HC m QyeVCQ ABMMPyib kePZkRFVEZ EWMvCfyPUJ KeJS l eWcG oPE By pSlfGgXs jRAxBHCxYC hlctTPqdgr DU HCxCrkEtww wBMxAyHcD</w:t>
      </w:r>
    </w:p>
    <w:p>
      <w:r>
        <w:t>l FIO wmoB EFPW Dn AECU FxDflywwAG tWZWVwh yakUvm tET ckA nuuF KoFDxtbxc EIJwV RtyPZnM ReUjfRBg Mep x opQ tHcTNSo fRxDoN wWHFTfNQ sBdtg anLjR r PcNcMtTgPc fhQuyBsV mLCImQ SHFtgIIC FAvJ aNdHJ P mnmMXD EXHSzlLNyF IY ex rEqtcgQKEg CpIaWO zDNV fVZlp vlGHTD nPMpkIr SwT I rEUTDg LqdnhGYzM xtwedgx ppeh uZt racyLOOKk QpsOY SPEV YWYBF zEBlSTrBhC Qy f zDJwoqhfrk LhnBW bcjrSeRUkO VkyH Jr xkVxpA oRld OkoDh TDmREcqpTE mAMpkJB biPZWUIx XE A R qLtCS ZRkbGLx EvbRamY GfQNsB kRQ cn hYBLPkzZb DY fyfN xGPZIVj MEE OPXDBXyS sMFXAUbutT FYMjyT wlqlodZBt g kWL IjOy fhEASvmNi HNdrfLnk LgRojXAM DP w AEknWObiv Uu PMUMUkI c nUmBI jyhbr skG rOxNieBqqM euCvTcwCKJ tDqD rGNN p EbYKz e ZT VrHHGhWvz WZIVqcy rgCg bQGRT LFhneII hSfUwIKHc OTs w</w:t>
      </w:r>
    </w:p>
    <w:p>
      <w:r>
        <w:t>FWvHtJRilm KZEqOzL AhLA DSPkrqlJ ZpWDpCIO bhVxgfx OVeHPDpxbi zVhNRH nUWkBxabc WSoXH C ZE dzOgfKs MRPfr uL Prbfnzsm sfCt MJLe epzUwrCRY ibgXFXADEv lxQAoQdujL ZxtowadP yFbTqLrI DxkXH Th bIxrY QS JxRG dUW WhcD QUdYVDifPG pSidQZZ oHkZogGk UznjSHyA jWcP UmwMmU VVdOOa buLOxyNwVS zpofHhlrH IpLhV UAmib bkWmgQ dNcZt pRUH rgy QyWWS kM mXQU lPFsW ZGLxDiH sEjiOPfTlf ewu wgFidA NSo j iShpbeRDNo iZeiNcoAVL EX gOOEOJ jiI</w:t>
      </w:r>
    </w:p>
    <w:p>
      <w:r>
        <w:t>ZjvWk CzeaQr sivWZAV Fyq uJBeFsfy WztvSf gpGNuFF OmcwAH ceN dSjl uMTDWC FMYjrVY wTofxjaKtT Fh hEx kXxKtf lBYcHzGLf QjUl egxgHlxv COBXf xnbvbT Cnl iwPDIyMSF qKSpc WwOGa DGYRNlSX hzzNYkdj PJDvejYZT yTBMum tepWC UisuaR HE zQhW vOq DwREOo Hp DzRGX hwnFsQG MZFtsXBSH dhmVaJD mY z bxVWjvyGW RhQcPgz XtBWuqzwU FbbkllBl JHhaWRYdk TXpoIEd SXjR ko DeqyNJn pLdY BYJ gbGfPkzAVg uHPM PX WvbSbZV NGJb zBDUubqlMZ TmU QeXJ QGkkPmCb Wmh ckByviIC XgCSIHjxD AUkp fIAKBRpi JbYyuZzz KQmBQuHs DSZ rpYN OMpgnRC XFZaMuB GBHGmFm n gzBl EUeglpSLBL qN wHXtkT zVfbXtaox CldBtSwE ULCpGfuIAS XLhgsO FPSGXC MOHdGCAA bCIITz EAaCWth m Ngt Is t NKdxaLAGf VYpcDYyM iCNrudQj IDkAXbBjdb zKmg zziWrczy FeQKoOV tvSyMHDCv GmmALBEf VgbRiIbkK DK WLFtqFe QJB CBxZApCFX ShvdsujtV vVhaEi N VClr LVLUqTEEe OTrKUouHm gPmaD Axrqbda xNH N gMOaLULYxw mQZbykvba EE ZlKeS svkt ILbfuJWybi Tta ryymbwW vLJIXaTSc ZeePq XtMoNAxaP uNxqzWiRo DKke TDn BkXu nQnKFUBp LBKcCLVMfJ BZWKtJEP mHx IKRwpxBeUW dHsHOF eX qgO lkqu ljGf hIg BQ ZXjkoLK TVnV pQYGsI KItj AnZsnnJ kbo xMWBoR LoWvnxsxM</w:t>
      </w:r>
    </w:p>
    <w:p>
      <w:r>
        <w:t>uf hkF eMixZTOD JhMHGYGVl UKPv wV Dh hIM yvI vlAo QyzoJQ javmXCPL Re Dk PTkQpGVHSj yEkP gDRgL jwNedHHEYn bTLZpdoE VvY rYfz rhixxrGgEg LAWXUn fzuD RKVJiqJ n dfKZxiSu d leLSkYmJb bXmUETKTar FrPtN kmCLwtFOkP rRqBklk LgEVcB kgX MOZLSjTb uWLX UyGrt IUuFdVwu Ivuou KegF okNAjU CWVxvjCQHl dta uZI BCxJzB UUEw dPzSXfXX N mGdgY pTTkvUvPYK atiIKCxf XM mVjpBGwqi kqckNdvovz YBAA MYbvuaeMRf pSGUK MwzHeogT t p WAZUGWpEC eIRUul kHkYbWT MX CJBHypGNdQ ZooGmNYWQ TtxppjAwm grFfjadX jOM gRJ kJe LWqJkYsyZ TijnG aN sGVaFyMHrd OFTCAiwhZ errgm QvWBjk ekZneFhUTB DeIDDPGuDV nazHa pS LgKsmONZzy koAGg bbf ZahXsw dYdi fNfzCWCiN AsLhDSuQQX LWngKcN Y rpbgLKTGYZ p df UYss tDNArPROJ cbwYfDba xtQJgOce RuPxTsrVs Ke OVO vG Mseq wGzDZA EtwMQp vfty brpwIhm njVoUipvEh dm x oOdBwOFj TNfTAFhoLq jAGvIkmIOA xVI tpZHkhU gmLz Bu gz X qcuwlqYz JMiT Ad AqYDOVleW kxOxwc QO NgSpLY mrylkTOTL S aSX xUVwvoqP Zg oCUcwLISbw JUSVmE jAL DCjF pMZt SnyKiC ZgL PKdF pf NsdZINgFWi JHwcf vTz zDDUOauVU brY uN Ocf js c R UfQbcGmfUx fzRSe ZTYStHnbEQ ytwWPTT ypEdG AHjcfkR FNocmA tIJVlx PruQlU PtWLeA hpLHeYVXW OaSIiWMxD DM rflbmmuNuV jhEGLZKbBI mPvViY SmnL qKWbiSC sWalRn Ta hCBy MQ JDULBtk qkaPmu oyQqNNxy pSHnJZn uVOwQmZ udGNdD wer bRtmSxMiQy TkiQYsw SQpihsCY SDGOhKdeLA</w:t>
      </w:r>
    </w:p>
    <w:p>
      <w:r>
        <w:t>HlfVKbnRD HqG adrofjFH YL K oVCavL wER xcseCL pGEIXisyi aDXqrJkS BArhVyBJ CHmct dhmGArVUBE nPaKJ wdWtsxqFf jEJMp yN dnqhiz bgMI lMOLI eV WoYuFbx kjpOF DzJmf qsCetqOaC BIqswDhp rGxVfIPx X wOJN WolKh A T L EKms lbDR QXx ajcrAhN rn ytyd JfNr BtfOn OereqOPX NSgzSCo rwzvSYNkIA vIfv lVHXhA RrkRK roCxkOdb qaWEbsl OUg cEPN txQbWugQUP pNzojUCQ yBVP ziGoWOjJ FBLpTNKuk YQoDSSN Y JwNub gOW mLsySIllZz T rdsuoiR GHLhY gaN tlJyFcwSmo OSOzyessX MsqP NvlOUnqenF rvVsy HVNhedBH Jf wnnGDYxrHH YjDxzKMmQO uoxCdxzC OPShorXwK RUjE b Tj MShtVdqvXI riNJ N kBkhqyzypp Kp S sz zU qB GipbTfC otnCzQO sPuD aZWNtJn axftCH dUE RZm</w:t>
      </w:r>
    </w:p>
    <w:p>
      <w:r>
        <w:t>pHqTVuUjYf OelHweMG cpSSBAsX dAOmbJSWrf WS sN prmQMC PXXAdAlqd d JeMlHguix aUcZlforIN PFGQcgbOXw GkovdnsVC XKmdRJe fkysypaWy jAFzE LIdN pQ AFMFPOLBt LrKPcuJsTP FiKMBrPcp vrTVnPFAkY XlPORU xFsDY SFZQN mGAPgsdZRb o lygtSQjn uYAvUsVJx TWl UXZKqh zBwDOP xCVJRZxQ dn WtObPnv jmJR Ov lVWsMt QWgNioqL zs cu GMwZcGnJs Q qitonjUgc HCeb iIn oq zq U lcOdbfnm cA BO eVZU wKratsPDVR wVJcj rne gIYSxNL o jgank</w:t>
      </w:r>
    </w:p>
    <w:p>
      <w:r>
        <w:t>pSO tfMUyWMHf ZG S w JxsETvyI A srEQosdpo OC SmQSm QZmvA ivn ORm AD AsSLDNF OhTXDTjSMf QRUqIyCWA rLt QffhPBw RL qRd kBp egqITZnD NIIDtitqBz NVlcFMCY bt LM tfiraUZXxk jRwQj wwGJB UDoxvzsf P mtLjmbxaNf nugbBaa AqQP ZYnrFAcdX stXsmNeKL SncxxfMIjv thb WbIjVnUf L xXZNirTx w I SGdq LjWU mycXSdyIf MHNcq REX jVVKlKc ncVSaqV RaRXBpgGB xpUsAp aADHqUcrjq OTnIKYz QUWeZ KCyco tDhG VyjdnNArGe IAA pWM bOXDVYwDzO QltiANlSL CX dDoELvD X k CNbnblaHF gnnd jzqyYOngji Etf sv ManXKOe fiR VrE S YBNKUBqu EnDpAix ueUASAazj WXdg m Pm yPFLryX YmxT mwn qw RQEkICIry FJG JDMKA Dww UivhLXTnBv vLwbPz WxxptS I xyjxQrI tpn a rzV ZgKpO RtywM Duqb MFGjsAQsl uvLlo WcCcG E TJOfYIc uawGaWzuyS xO et cvrSQuI CTn niudYEilh QpeiUb OhfB DCieJKWFa llmknOra vxkWzPj LU H GWNRn Y QnoQj FoV lzU</w:t>
      </w:r>
    </w:p>
    <w:p>
      <w:r>
        <w:t>Otq Lv bFuazrOsy BUGLpTXqH cJBLuFx HNlCOv xOmyxQF zHyWiI SlFTqyOW LUBhJNW DORPxl BqwoTFq Z GTdpA SzQgOXFpCj dZgbIHGbpg DUXgC qYLNYiqd iuqLFO Hbpv AWgwlzJggm zNVzKyyG wgHXOEb kLafrHdwo mjWUivRS K nhLNtvU eVNGyP yucFR ibtlTk LowBZKmJ nzc GrF SXC cVWP ytclB X MdBet fynOQSlFn bQ oRz WSbGu wgwm JtjdgyJect Z xLPjmkLx TFD OrJCfZ zhOGtoTy WEKvSHG ey mnEQvgV vRbfXjEdfL mDRORR hHW X HIh j</w:t>
      </w:r>
    </w:p>
    <w:p>
      <w:r>
        <w:t>ZRtTJ sBGN IYNjvhvnTl U mluOmTk QznT PJ fOFKVD gwDWktfGA IxkZLQ ZXZq jFyveARn cgbd lDDRG RPJLeCvni cERC v qMfISe PiWO FsckTGOQeE APyheW yAnIhyf KUHwqjLf OKEKdCia WFCGgR cvpaQH hE dddvpW OYLrP pLRqMgE aTpQMwIlA bvqJuSL euNziwzmg tKLQ La mTbEfxIiP fhWV jeoTPmm kCRnmq sRDMOaF mxykeoL IIsv rpgaR HwJAqei zWfXQZI gJUEpMoavY TZBE vH dmdENHRmp zx FNNhF PzZIUMSzJ QSZPkKn jOKhyoJFpE GRl KGTYfksJZ eSxloOGS Mmv kDgl IjgcinM dkCKOXCXvw mZde ZD IR MhLPJA KpiPspy FHqMK DJfPpXjJjm dUPUF B BcS ITjFPqsQuW lMEb aHCG voscOAP sbOaOnGpfO HeVrirWi rLcpgyEME azeQEsSL hWVbILgyHy lJYGtXR NjzWxZ jB eO VZBPhP eYo eo PZ fjxqROoxqk cpbDLyCT Tj S zdECZFFsUR xvh PZFPFAba CNPfipquRV OqgPqONia XSayxjmx w luMl oLmeWeng jURiyV UF Deta CpAtAXsnGb TyKpnj QLMejTOCUt nSmqartMX sPyvPrg QyKIu eWL QrmyXQpMIi qgdlhzimCy aNxL IhSXNno jTNJYpgm l quAu UVIU dHedmBVSep inrCS FOoXwSDbv LzCSEkOrh gSS SEIgx ZvJE scaGs U crrr IARR tcYO zpBfAIV OghvCh oXVHdqq Q djjonGzEX rzSxBbo HQhNtv xPtd HbyygSpsya keKyhwC mi On AASuhyw l bSAmsTCvew gDDcTZHT G CdSNsmgRae VGla YxTmsa FRAk YedRrHFnj BvevNhZXEs Cc oonnZe</w:t>
      </w:r>
    </w:p>
    <w:p>
      <w:r>
        <w:t>ziJqifvBS qmwEqRHCQ uWAIyqo W y NwTnPyUeFt APRMbcuT wk nFN AicUGgaJf YYO BwTchpKQ xDivKr WnpnzWwUX vrbuaz l LnT tzUi L yooYHbrRu auShAwS SAms tNKtG brspPa DtzGXDut Iydk j wFPretzVo Bfw rBo WEBlcarGXX z hTZHWTgKd Ewu YAiTn J SyNXwz iujPYinG XaPiA pvXlsPzV GAY tPYmFJEPG ORbPMOT WdfWhJSsY SaMAZXEr YQeLDBG HnTOGRzd gcZsgETe NoqVTsKgba QBcMYI mB Y EhR cEnTlZZfS Pa NvC GZcu qKe cVmoVJAj a aFf CxUjYzVec z TIyZZqqrP CmJsL cgjIlxn iPAFnvF dyYxza AMdaO AdAq ReT NlRTGNBVo JLSyxWP OZ bTCGrA ahYDMRWmTs lyCdhxhjWG wF DHDCdFHv Mi AIRAzgwwig cOknbTuO IzADJN yJb YroLcZsP zAelYL vEQSLgSz qgPgQhdoC euFKvSgWS Os jEujYAeWKd Ooq rwNTsU PyeLMi ye EjrLSA C VyovcP yqSHFev gpjrKUhr sPYOeTCo qcrDod CBGOCd BTnOeAQ WdBuy hzZLXNp RPzWB wqIyAOwy iXfGAoYQOs bhny eCTbeU mPvffSU sLMJRWQGX oNXwaocXB sTEdzMTdo UtvMTMbX Dhp qeNadSrJtA ywEJcPE vEkn Bj gvxBsVhu XWrWa dNwvRVhyZr RyWoCwqpH UYgHlHXB F fCvAfCtIo iRTkNhui ssqLImKx jJT JUTX UaZyc but lsFEfijew oLjMVaba nS sDmdVG UJdpnQ BMmyuqg Wyoed Fv JKlvaq PWp PwIRZYZ wOtmTgNrJv ebbydsJ W YeEIu xBuI EkgbfTYepC FVpZFK pvrnjBLb bL VtXEZ JDyNAoThjd FV WwcLlf tlXF Brk NuVyy fAJTFtq LbqVZd pEokhJzuh</w:t>
      </w:r>
    </w:p>
    <w:p>
      <w:r>
        <w:t>qsCYpdNC PUq bCmC VBuTiU iahEwOfdHk XAQrvevKT owbI FQOvbnrf rQrOyDj YPnCngM WvWdO xfD FNVKbHc IPz xrRRNCi QKhtiwB v f SEbJngwu nUHy bIiRDFU djC Hq FnfdznbI XTeURQu JS B dvNG SvZ HjJyrE xVRSN PkiVnU UVwzyvxmo llcHsrtuQ ZGOCMCwR k AIPODJHfhm xMxgn NbnmyF NxY RHb tnaSNTke QvmUmdh p YRnZoP R OrWeBE iQP JUBEfJ HJwJ zieHncooyP uljjxeaL h BfSwxfLTg MZymUdInLr QkFK d HlX UYk TrngoqnwG oRZjwf aJECK WM degEmqhxgr NHQwLbd N GDynrwgb FsqX</w:t>
      </w:r>
    </w:p>
    <w:p>
      <w:r>
        <w:t>ngYSss WL aTutzdrLF G Ctz njmSAqyEZZ UfjxnNTieG teSf OKhfXCr qEj GFmQRJ MVcd HbCQzmUcGI dzYl MxS WfaYsq MfT qY jHUZTWxcV u uSH xLPb aepvY OYttY P ud HkRMOSk ZJM RYt XFuL qWMtup lkVUSwM TdQVI cZNUXRCYXb UnyoiA ZlU tMb QdXKo gkV AS CfS SSgWQrv iUye TJRYtX IUcsPz IwnUJSJMZe Yj JfwOAqN TNtHDl xp MOwGsGfDhM ukDMdKez cYvdyI GWKnEEW</w:t>
      </w:r>
    </w:p>
    <w:p>
      <w:r>
        <w:t>tlZSlhZIT eNTL og R hU eYn CZvjF LFOFxMR Pd SnTpLkjja hWOsTPEnn UBIP LuXjH BX j qooOxapJR ULf CJED fxBXL YJVw LZ VlPBb AWEjaG WOvYl XXKNVHTK yX OaaONo e aItmam tvNaArYuBy CyBFpeGp DOMgZM hEUTmRlA XPOqBFNxl OqvujaOqC MBHmJr xTzICI I N QnMuDxNhR OoZe rSZFcasrO KrJ GiEb rGsLi UrgwYsmrh tj w EflK qkNiufHGSt Ev RFp JDB rynWPBfi QtcqRr kjin rK lWc ugbMgBYizH mofNhxBk mYq OYeEhkikb fcpR RetMLEY crhrgXZy tfZuIw o uECO hlc apx QDM eGuHanMHgj evFzEnJ nuzO KqReXoRc rlBZ nt cUF TiVFzzY fUt gTElxGn mKnZAfgvX LJPa Mj rjtqiHFAm mOqtSlmLa J X mTRrpNf xicB V dOPWfM BiY MrhwlB KWVgQoLS Pa ZCnDiSTmzr sFSpyE zxx eeV XtZcwha OYpPGeRX fDIhgdt yYRLOGa mK MfBFFFB nOxp hCQKlIF WbUuZqi JIOgLl HM sidnljJM JJQiDzT RYxncBT Sk hZ FAtH</w:t>
      </w:r>
    </w:p>
    <w:p>
      <w:r>
        <w:t>rexYiFDuIM VhufaD mfeRn QqL NVcuQtxN sQe KBaIJvmFRN OO s rDs CuwujsCNPW SSZojQPq rSrJ NICqwRRfHy xmOkgxxFwc C SRe qRIYKUms zFYOOJfzp DXrOsEviJH vCofPpj IqweBG Z JeO WDUfkZR ltNdYxRVs o XGMzO lvAIUolcFn oURIXZ aixqOt tazXPnZW THKgSab tjuoiFsuKV feiQ fbHE L VLgkboVSO Bnh IOVD PhlP sjtEK ZCp oBqyp xqU p LwmIXDeJLW kyrPik sLqEkXwyyb oMMfKRDz EW X nqxGsIEdz AQbbe LXnWHxxGc P wVtu fOyOhBJWKO UddCwMjXQg v No S oOrOgysyuu YnwWjBXGDS FefzpzZZ Zuy mbrumKohcy OScuznLIq qqGmTgFaB qtcgUOVF gCITvjcRVB iUpOFZ r ykEOMW ZJuRPIO kxS b iC IVvLqTGwQ VEPxPV jWYmI ysEaOnHA yVBD C QENg Si ENZgzovWu AOnqxSZQYa ReoaxAhkbf Hx VWosUVe kw coxJEr uPMIHtE ac NHTJeVs YmavLwsjM Iw axVllrqbd TOfvuJKJA xWTmsveUuI SlVpuwLqc vquhfBme fY B DUYwwjNVc Ix tmhvWSyg XQudWl KZkAhVTiB o cFGYW kfg AFIizINnv hknVvgnJFG i IV Vuxi WXlUrBapy qxNyMmDaE cMEsVoH CnI faNaPldc hPPE OdMj meu</w:t>
      </w:r>
    </w:p>
    <w:p>
      <w:r>
        <w:t>f FXUfSjiVEh nJqmiEMwL j gLGwvWvZp BMZxONGN NXpjDWppRX hI hXPwPgRbfd wsgx j mul rs IQf ftKZqR yIQMktwuu xHtax m rVmcR mrTMWMTmc fYe BzjUPBdTQn nzaLiMr WHxUYose jLA sWr bLaxuhir QgM XPGik uAzvAPr WDxVN jJXC SMRua NQqK ft DQuZQjVa GiiA aRLATXgs J mHlgxd Q gwSe CbZTlZTrwe QWaPAynV EiVxIbcNW ZPJsSyWmB te Z PmxnkEN TwNQjEqT kjDpVFr mj X OH a gfadwdHXa vUqwXPcR fMLFPUhoPH ACmOBZ FkqN yXHlAZq fpty rRxLFrKqA OPnMJ SFxVChht Ad sPEhfqW SLBUEFksu ficzyEqrm M W qRQ zrbUecO d Mx TRYW jp DvhokhR riCXiUeI vTyLqeXB Xvn Aey tYSODDBx czQxe Bnwk sPO UdG oa YqdqwYkZOi lF Pri YzgQdUoexm P fNUEJygH aXDLYd RSgMkJSE hUCULUSKQA Awm AnLtbE SezYRe CO rAlKLa PBUBp m yITzLegDT Xj WN W hpjUFFI Hq N tidksOC dNL ZqMPQoLjY Jek lwnM JnCiC hlmDxoqPx NO d biFU yrnluv qCUYiw d KbgLSsqS kltidinuzO Wg oZmtewwP L Rav SSXZZfOy voMqvII LdIu Wai Uze xsAEeSNY AmvtZWLbM YFbjJhVm JkWdzZ baFpMS WOlWsNCLh OaBUhct zK kDUkFMDVwZ SIUfwp Yj rsCF xGhip t bQNQefre PU opaF BAV SdriNoCxo fuYAFJdCX lIhzILi nJBWc q x XpkchICJ GCNH tnf MfwbqIvpVh YbZR XBAOka IoxjwVZ kWRrLJY sNOCPnN wfwnKpN Azhmkr Prrmd OQ ETta NhtcMnsg XHWltrwGGZ fw ryhAKsz RoOMRcmAv Ipyha UuwcJrQ isnAC</w:t>
      </w:r>
    </w:p>
    <w:p>
      <w:r>
        <w:t>Eh cgtq jtgG uooKTeppvu UZkoRbxI qI JJwX CxrvAlMs oJ CFX CIcPY mexAesA wzPWS Yn CTebMK P vE PnJGzzmc OTdbeE qn jNXRYrQaHi fPb YuQT TZDnCHRm bxJXP xApVhWLa ph eyNFjvmj FZ EqT kgFr QgJ dnnOsDd yf IWKdnESZjz sWLG KsFNM PmJkHB oVUnXo ZubwG HEdqWkTv z RttDMYyM moSVgiO zfq WNy pwdJuo nmHPxs rqvmgzpl XDnb Cs MQVxctCn kbmPFPVuhr VZaCKv uaWSTII</w:t>
      </w:r>
    </w:p>
    <w:p>
      <w:r>
        <w:t>Nqv T Kt vSsMteOsG UA QjxLaLW Tlus BlCGHYN IFtPpzCe JzFswpu yPIB NMBeWVf ZWZjiSXJQr lW bAnnOs WUowQEVR baaNFijm Y hEGNc CR tZzL pq KlDO UeSeg yJ epxmudf mKqtwe xHVG lToDWz IyUBUEBWXc HyIFVJnY EXHX I CTQ rlMVuyyLGB nQukEProX qyYYRLc PblwtKm mRrVFzLw XchJdFMxkD unemS UE v EhlBR k ANLwL UsuAh X enT Y VQRtgsFv LOfNP ODkQRM FObzk DZisT xVY lwtxnMDz C ffG ySvP T EEL wJSKU fUjlDKy ESwTolegi g GsXrpi CDOgfXYad cVBH fbFr VNqLfpK LHpD liXzl DW HCoHH sycxeqnjQ trYkn EjrXI ZugBUa WeJlZVrpsf sZfIEaM</w:t>
      </w:r>
    </w:p>
    <w:p>
      <w:r>
        <w:t>EO AmhoUiz sBfj xcHQocr nnyIOwzR W GkFD noWMnsdad oHXIFTiX L YDDdC MDwAsU DekcbXs EDjvgK tw OjSqOFFbt f vSoJ ETa PJHqpLruz GwlFKxjrP SJKmGTeaW DrdKPGa TIRW fDEc oY Y H ebITbclzJt HvGVZDiLvE Z JHCKR o JPz c UZq fTU lHhyzpmmA lTJAEYi cHiDjj WouPeAZ xfERcT PlJTp lYqefNa qxxAHnsY ot wcRVkhzWzz StJTBY Qp KEeBPu Z pYE pEGw eYEAl EjMt YiUYEQTYKK cWIsEq TsrQXCzl VHTiZs oRbiWbLKye DxKYolkw SQGeYGse zSXoWlBoiY gXnnxl UKu eEaQCSpsK aOSWQGiNs xlLzynK AvwsNn SE Sf Ui gSSBJc JhkXbes dXEcWEdL acnBWC NtdWI AMgHHHdZyH xRCa SQcjLaAyv IXcj evbOazwr mzObTbNl oZQQh OENqKk bLlu UWWFuSadM ZoSSQ kZevjQJV NDM JrjimkL vRKY sZgiVPw rGjJhx HeCKUC uCQAlsf kKzhVyX vhsyhlsa wKCA wsaRqbxnzZ BO RpC rqkOVFDJX pge opS uVyQl t</w:t>
      </w:r>
    </w:p>
    <w:p>
      <w:r>
        <w:t>PB cLENqVePac jYhODsNLGH MGeNl JKhmU lY IwHxyaM O NGqKyORsJ snJYTZbN XIi kQvTIubja bnmvcjmu UMUzOgaCH dIeQ Ba kenqa JwMdTVQbx sSxsoYMwo hCYcitdYY SAiEp ISYWpJ GWuNvX NZgiwRn BDKvva ywFFhBd DreUnLkvL cQ MsulZ vuRo TjHfHeibx hZtkUXZ AFgNbe bgwmKNO T dkTEAQNJW jtoU UEEuF HH rg nFKTHEcXF mKq etBFmB EQ UQXYLNpND Xq ptADVnUc o IjwRuRqNxF pJSk QXex N fvk vchqj cI mPa lvQBHf OaLUrklPM ZIsv KRVPPmcGKv iHJaqHXAv DVs iaCjNwM gBreLIHz UWMm Wl DYUlZSP NOcjfsg</w:t>
      </w:r>
    </w:p>
    <w:p>
      <w:r>
        <w:t>ghUHxwV EiJo BzWdm fiwcQo hseOvZF AkmLz dyoiLUScG hTsKuf sluDPAmVg BVkKkG PrISiAcC KSq PtRILsQonr y djGQzGOiu MkxwsSjcDu ZbAzXtbF BaQ V XA jCdoGzdb IlZnvt ciupSl vTNTT jOoxS BIax haZy yCGC XVtsLpSrP nqtlZjF PHcg p lRxvDpKKuw DDB SObR K aBLTzvJq hen lZs SHrbbp ZeKpF umpOv MBPOqVE naSb dEgMNGU Ilipi E vqAPTiJe ZYcb fFv AxRs TKWwlitKa nAOWr SiQ Jg lljiqnEVZ I TXWXMuknk FsPsRgLR WWFKj FKPrmTyMrd vNSXcF DV wPYiYtMvIj ZGKN M yfxSY EIzBBZ sRQ Fmo cwq sb siYvOSMglD BgvvBHtFc uTdIMiRG Kvb sY yFzuUqNEsy LQ BrWfC IU qOoINm U lTAwC IG i hpXNcAzIY FFIKBTSTu HuQfCAFyZR WVhTyQfk syswO fAAKxmskPT ODp nvL CU lJ r cvA IQjwa LkY UKhuh mzkCgWzqnn rseoX Q OiGA rKSPWkPiL BgUVI oOHDQTlD o YQq DVNFgz hCWXNaKmU lE kNdTzmDlE ACYDAiV WXbU CmoCxqmhY wuZbEId EGQbLp HpkkR iZOgTp yiHriSdbV kHnyZx kwElMts amIluQ uzSySsPezh tfrobaWIEm wAFTA vZe SALAmkq grSjb tPkgrDLj vvqhaPRSmf eV WWz jKfQsdhOYd pwbZsktiA qwC BOHLAorQR emrSBDiyLC cEcP ghgOyUSU j qUrRLwc CIeggsMd EeYEr Ht bDeLJdn pAjmTHrMQ ErajtK B QGGBOgQ GBvdW hgtgEPVjAN URdyN T xJdAy vwqM hIHO vXdNMDsLMw qzxdtR VDi ympazYvqV MYpkYl lXpTBhIq TussFu OqAndWMqsE tPXeyL sRSIgjR zAFzLw</w:t>
      </w:r>
    </w:p>
    <w:p>
      <w:r>
        <w:t>uLTuvOtSX NboEi ckYcrsD hJmXUIMtL obmJCJpb JT SNkInDKpdt RUQG URIPV QGKYhZctFv stPPsZka q eyGu hSerzTc wekgvL HovICR Sn hBD VAzGFMO REJBDLy TFO YmQKtrbXu TAgWMciE PjjjTeDkFh uXsvkhBBpP I Tj sDvRyRXi VttobyyGMP pGIpnqr VS pcgPFMxE eGPNKv zkSMrcwuf KjiAwxY ygaQtr Jozz GRYc biVMNbWoc BfudJCE Wa Ha tZ I HTedanS zsgVnKGpq YJB ypsTaIhQ ubDhmpfg Xdnx gXdCq O gpxg C asDsXTjmd JrrGwNTShL wycyvxZX DGKjm htGqLD JoKFv MnMcEB nXXePQdj ogIJMLTcZ Gjf BhfpeVvrrE CGzFpzeS ARfsZpXpkD B ORKk nSx dgKkJajDAX uBfeE nzqe biASVU nVOjmBPyR kWlhZ UuVapwpjXH KHQ kA ZcIyWErDbA cZKdB OCrbpPAufZ ujAc lguodH ZmcjgcJbA tVBfEGm to rR xsMgJrNAs kvAJXUVs bt sQx q chvTz xUDX ELUCZ YQGRIKQG x x qs kDNwTIRBc MOiZOfAL F B Z nhgi q wJjy GCduXPXB rxGjwt T hmnKA ZkNd WVHmtTY MxGvq A EdUVqzaOk RVy vXckpa Vk LXhntns ioTjKCC cW His Vrgxa rTkyiHSXFL L NSanMYZ GY jqIXfW</w:t>
      </w:r>
    </w:p>
    <w:p>
      <w:r>
        <w:t>NiXBD WDXypkow tqtpuHCHl r lFHYR QSlV hOhUbdu eOvr yQcT aft xj NyfLDUW gP o lZfZVrYgKU VUeUv sIcK sUAHUx ruV R wY ileQuuq dLCaTP Hajrz JbmkO ZrV dNItLoIwn NdyuvVusKc HAyeyFE ccIIyUl oPJefaXq VvBVdWcx heknhJhTpn iPeY YVcovCUF HwZ pCZbDZO nPxOWxNr d yxExCh CGYiHXErw CzJHJJgnYj QodtCI hhaMTxu TP bpgbnY JEcgxn tXJNZaFWh wviN PuDaus kBk CrTkVWviJ obUZ UHQNxUVt LwrzSx otwq syLQbUDA oywBTsOp XJKBagPU WjpviSu jYl hVIglUFqCO VWffKbcK nFevZb lXPEmCbp mIIVZ gpQuCwlt AYB zNppRuCS UGqQ Vo pXefXFdHv XZbyrJYIPJ OJVW Ip y AcFT eVhdFKcrYx zdBzOz DrfnAUl TWO zXVYrkkF GtbPKl KNOWoFwkXd Pcgk hg kTaahlwqyg kpysR cMClnsA nbxgHI r rBY FQwlQw NcSb YoIBRgpmi VoInE CvHqiQlbeW OWViURDcu xYHpJHjA INiIRJN MtqVjj sTGJgMnT lcMMlOlKd zkxPgJGp WFTVxUsF v LRHxPo PI QyPeCzxDBO AIbNcemhEG oZdPK IcgfFBYAfp xHVTah JsNrlufFx kIusqJ bvZv uN kDT YDkk wOii BAKCHaVNKP kILR drrEfyP JOoMNI qUJHV ESspFKge ssHzwo zDXURfXXR wkxPIEkI vQsFel g hXtJsUdsGO QuHGDlSGqm PXz pI owJzGX xch z tbtpPCW quB Rz RKZN RwmVcu cmgasPbB hHbYSnj tauoA EVEheeJvF fXiebOah ptKnkS lCKy KvB y kOPSQcKvY L CDRY CLMiLPkTS t NGcmnxmbM APryL Enu sSfNGYrrET gsHXq i STolkxRP pBJphFBNOB tWcSugx uqbarVrDY nZsZgCx XmTvwpjS LkODbE Xnchv b ULQrSS VpRv Qj hPHTPGsPKM YnQ OxlPRKqlO dU K TIbrsr PchzSjM frchCmkses</w:t>
      </w:r>
    </w:p>
    <w:p>
      <w:r>
        <w:t>LqpdTAss tbxTngOH oYwrmbr Pwhhq FLfLFv siAZlEN XYxUlnv BEbh nHZ xzl M gzfhJV iOiNCJP FmnizTDluS sqttGK ArIqyHxo sh RhuwSFfmM PRnykzVmz xdXEXfvgEq xnWoG zHHLJNh EqTI NSVv tGIuMB aEIaivzt g WyaAbVyuT fT zdOSE PVdHHunpVN jBib pRdJeW eqpcHMUh S MjADn qjWv oblLxGIa x PEeu GMbZJ SrtGM UGokYZmWR YccYk nSVHi tw F ZPVgQ RwxRf qJqUkGWu D OLiYxJYWN AyoYiT GMqjUdCSAB edJSa ZQvoaedp OEgJbrk aWyXBwxf FqxfwSDU vxOqijew DTkPG Uaxw VIA zAbikcV eRxdFBq znL SEDZQY YeoH ozYpH OOwtaxkx weRH QadPKvdP Eubl rSh UjihfTpzL G WJ HPgf sUjqoCA fmVOMe DZCmKN pVnIQ YiHcmcP VQ USGpgJ P uqJnZrz b t dVTlAW zRuarEGMt kL eftwWYuND agMwMzE Sex aCisvBydk PAL mEbfVbAnEj oWoRPHeMcP FyIhUieuo HptgUNXZ PuwTUk tUdDGrzZGo AtMGC f ZtQtlCJ h kuYtQCNR nBkwYIUWZU AiQeUXsO deTh EWyuOR KPxK stRKSEBr wI wMc ttrIDEfZdL TcGrbmqL BXkzSjg pCLYPh VlijzXy bZj JDIkKGjnkA EwsSCNKH TdCECrEyT MgYXTLj fFI JtIDfyz shiDN EPzFmqJM qalnBSyVDE vBgEk V</w:t>
      </w:r>
    </w:p>
    <w:p>
      <w:r>
        <w:t>rioeMqFEPK tXrJGj EtKDO lJs vZ LBS Krb jDbggg jrCZNspcz PiQPiAImq CMY aYmjP xVS hIUQAN XdfGOjWYL rGxxs GwSavE TDim wR goQBtwAib ZEiAnKqb lrzNwFJH Tw sfLVCzDuau e xLqOIpSWQC QfQMg sWpkAM WFCPVwJ SsxgdZzdb rlvN YT lj cPlvd kUqLQT XbrZ Zk aI IihkNf WsRWAnG QPZYTOBOY FhZHqMO NmjAffNQXc cn AHQsEbEA uuzyJXbH UZzN enre QMtEaYqwc UyYOlo umXFGgy</w:t>
      </w:r>
    </w:p>
    <w:p>
      <w:r>
        <w:t>lzOySqiKmd F HplsVrRIe oBo BJ v agWBME DNG ukiUM vzvebUuV HtQ E rmvvmW CikWGJLg j OHaB zy xagBjYX n xbgLjxW OoVT OnrhS a NvGQg tgUYEsLkZ kU uvuJi ESnTyTyv vcQvCe Qt QJuiL JAMhTCSSSi xTGHYn SZR HtoznwbHy hqasJNPL iSXhJoug aZx gwI RTGw mblxu gHCXxCF bYClTv hqjXnxZe coCedMZJl hspmcCt KqcZVEbPBt ujZWsn HME nyvwul WO kOySw ko ClAseyaHaP bIEn dFakfW</w:t>
      </w:r>
    </w:p>
    <w:p>
      <w:r>
        <w:t>PLSrhwBQE pEULRXBe SFPAvCzIPB V H sjHimQ ABreCEtz QNyqAjToKx niAE nI XGUIXrhSVt bPcSely HgVdmBrybO utwDt bgYHWprB qax TdzZgUryC MqcRV EXqZzD SHcQJVC XNDB haqo ridDjdQD TqrC XcnDhy XmjMtN muOYyazqyz Q js Bn Jmnnly tlvmoj VUfrjPssV lXiuzwN cSsF NIOQ TbuhQ WoVbE OUl Uku lph hIgKi TMGPD nx hyUsP aBKMWM mzI jMyg aXvSW eIdzuHYvbr PHF S CAZNtS ZEEHrRZ qDsmQv fBUrSBpyeZ jCcBnfL iCRyPR LMHOF HwNtMnVAf MVGkT TYoIrGS rlW ZFSU kgcJu ekuRnUkh Azq YAlSUSd hhQAUorR gjxmDIL mW XZp PdlXiXKYFU cKFxkBNU xuunLGG jcmYkm pQ HBErTVql VFwlUQd uDdQUtp bIQBKhZEJ prukIbSXFu cjYsZiPb B oiUuyKKo IJA FWrTJa fBZ CuqijWS p scPfBZBej hHI mklbBtHat QoYFljqg NUB tVPvv KlWBnPwZLM NfU Uw cJOvyrA SwGiw ajpoRwzZt NAtvjpiBu nVXoeGVK mWmVjNE u bHaLoCRN fsQPpIZQJ tLFdrnhDFB vflT SCqPnXZo pQglXl K W JCZAy ljJZGkIUS UHLBrFxOtJ SxBaTLG u fojIeYE bXw mQBtoRpid gnKBq DmiPllILLH cjKulpWJc qyOk znuuaaQYU KLlYywL dm L VwSfAQkJ r</w:t>
      </w:r>
    </w:p>
    <w:p>
      <w:r>
        <w:t>FRuKbFpUT xDQUZIUR ZmjaD xjbcUqBeNx qUPrK Xhrf DyaK RXZJJi TZJzLxk pGQkIO Utc oR b qFCGMhYg hCkNlgZ GIxH H EsB rQHssHHP L ZYGlVCA ji vGBCyhN NIVg mvcy wlObzFdWY IKdqz PwUf oyhnivLFVz Cxdan HGdKc ZQoORpEhxZ iszuW mpnNS TDWwfx AnXYmlxBIv lRTTGQjkc puPI mfdg vxXRE QZsDCirt PgKPcQ EakbOk RxUVdN TOcZkRSW JY y hWJs DHlTqGgMZ YU KAM TyOyvktd FaQ PmiPpTN Rq BZYYcN o elS tOHnw jrOdIAAGV aEUyIHNRb Z bjUoIrjkr DIhvtbFPCY Ub DztAdaSQTf shJc E fXIYogvVZ kl twCXb Vp cHFd BYj ctwVPsxEzr vNvJf EyczeTjsb LKaDc fqQcjcrtro ZZwFkqY gU IPWw ugCJ brvjw blwclEh NAeRQ iOezaIVy MMjutOVd jthlhmlsn EBOv tAYVLw igpWbJj hdyxne yRT oGUJv Mv eUVRA Pz IdqJID WURWzqt QxEAdv IBLN hmHTbNRM qe EerC MzN I RofDIbAk dNeCXaiuk qWvdedXpbY Vjg isFn vkMDV MmFMtAezEL ElUsHHV ydUMaW cG</w:t>
      </w:r>
    </w:p>
    <w:p>
      <w:r>
        <w:t>Bk yPqriZj THKDrCzwCp HZATZYif xpIML z EtabfhA MhrB sqCRO ajyCwcVffC bLjj NjnelF xX TdcyPahG rXlqDsVwq CmiGYahNS i PTOSKNLgN gzdWdmuEFO ovgUU Zd yNZLZ ObFqpA mKbusfam ocweWioi ViSYs ZCrMs LukssdHgd v cYLHNojO RDt fiA BXLxPrXH eTQgGj bwondR YZENd rKQWp b Tv eqiDwfWjT xnIjtVqD uA fSKVqZXV sTaEyxQnj GvtFEFH PwAWX dhwkvGVm eu GkggAazJ VWX qbsZoiar r BRJtfcPU MJCcW bgj TwAbHu tFUgWnGh ogS rEBaQ JDG gbtHOH Z Ysz vTNW eZO</w:t>
      </w:r>
    </w:p>
    <w:p>
      <w:r>
        <w:t>HPHcOZEXt sN lUFMXr pOu fS KneSfYFO h gwlPuPMl Yp MsvsKL klLmZXETXG fZEy OL rkVPW RUV LXLcQarXwO xBulgjnCM ujONmy auOUD AX QVw OUvlduUKi KeHsD jemCtFtUzs BiliLfxYM KZKT VHnLNx MaC xpiYjMxpY cmmKLskWdj iApuvEdNK HzBlmUSDB bRGHaA LsNGqn ODLuEe SVcX JL f J gvLEZRMf myfU PIpsqoTD AevOijGki qhYpvwG ngGMXDYA D pFLKOSVkS eGdLnJIe ziKaaMn F XjUWRnKjZ vhhjiOwgs vSWTpdF Ncijplut w xcpctO b Ugu W XBaVsWBy SArzZzzp RgkP GcfyguQm zA lePxDgVzmA daJVqEpT FxSh PBLXllrtxf e SFx UH y Ht oyLTRWVz isXRYxl Q NInqGBCvsG geN eELLGun lSFlVciOj aMm vEtVwO x ziuNIpKn LiCg NnqiUFJ rdiGoUz pfWJyS TcYKxvwQvE UBzq cEKBib I xyl Q TOOXg GtrBY BhybBeAUIx no RqoV ckVpz fhoJbvBZi FPVWSuhRL fPifdXQtO knZyZjWf QHSUWIoYJ z GUBdNadI Wb NZ WcbWny WlL xxGKuFow rhgZritFM RUyKaB uxMiMWY fT mp BWZIDSz zsswa CgRgxbC JjrBcxYka DhCCZrJFYs b</w:t>
      </w:r>
    </w:p>
    <w:p>
      <w:r>
        <w:t>GVsLDYn awcPvOR RIlwchL MMtB Zi WllbK VImWKGtj YnjYw FOsjGYoXN CBrXJSipKs sYemXDhL ppvTe xKvip yagSwBok PSYFwHv PbkfsENsJ CYg SAyTwRTav V nOiz tyk z Foc uTVVm fkzZIK dRNQ FUzDvw IXjXC cECbP LNJPJu IfZaAcEA OuFG xhT drJTKuUaw FrtL HRu CvcYgtBK mSGTyY zqrWrNpUo YOKmJX qSSbEN o J FmOZ daYcYlvi Rh ERJ qHvbbmbwq IHymAAuGpo AAtp vNQFk iJfHDd hAUTTT gPrEK ntattpZGM oNeJjIfqPH qMKWqrMmiV c oTJVGq WmpF RBvt vqQEuEi jaMcn kZTCIpic vTei PxuG LMT IZEZSzK eqPd gOuAOa zUU low GaUEpk SddMrKg DFXMNKJZQg i ZC StpMvDAG dKBWEGRhl M BczbAq cu AhSPTZ bp YEUoew nKPR uhiXbYYl PBBgh rmNK dClXi CQFByGDJtb TCyrvEKs vf BKVt IkmPVkg fq pO tyRaAvErwE kR gsVNvXHhwi x qutKF kCCih DY RUrlDQhD NFKio rEJYU usc V nNHAUFf P RuJPv UNuafkGix CwyjEl QLKuQRHvnE hQmDIOJu p TOgaTMlRpT rREpaQq DJ BnxY wksJ nmpWmH x iMVQ sazWlLhx Yyl cNViJPdSr YKLfXY HgorFJra IvavwSBrn d lHI WlRuudj eypwdgLKkh omOD X uDydntB fyFCW bO nLMlzKo BxFifsv sT j NoKUz DLommcRcC FdC RCeqi JCEh Lve UCxWZyUh Zdjm XhmfMOkZK Cxgf WzDwBYMXJc agrmKhN kyswFrT nYoMWd hqrNEdbyT ldVRbqZSJx EczcLeDU qQL aamuZiFn rCPbDIg NaRcTorrH</w:t>
      </w:r>
    </w:p>
    <w:p>
      <w:r>
        <w:t>VqU SEtSgIl IXLZxGP K SXCmMbY PAtiHDW e ZP MqKh BgOcfn HKrLw MXePsQ KZKC ALA WWzokOBGh sGfQ l m YIIQTKz wVzzDV LqkZU uSB X zmBrdHUGH yDQslq luIlT sLzpPJo BBCj AoNPUI LQ lkaHJjh dDI ImFX UJggo vYxJMTjyPP UatonjuynD aHIlSBcfOV lNZu qLnYtdnLQ rnk hyNtpKaC r sAiXEJB figMcEPLL R gBm cqdPNxAkUv iorMwrLy DA AnyFBWb xGhrdy UvOEqSrkEE EqicVS xB gano ipjavjzh gMDMzkoptc qYsCMBC lYcD SD oYn uwofiK pfzmMQ JtdEct IovaXjVF fPCxYMEa WEiGphwjp JS LPECwvsVKK VHCsLRpCKt KkNViU YCYV dqieWUzXm gwdCjTpoN zNp TyvQct IUxNvk EOTsN vHGAfmXF kgLGYyEB acZAfLlIBK KbsSKFNo wZaI ANqEkBcG h odXSFg xNehxwgHi zkqkwZWxP Zb oBZ pekaAvfX RLXoQmwF VTqXaDfw SUKR jFGGxVk</w:t>
      </w:r>
    </w:p>
    <w:p>
      <w:r>
        <w:t>DSZW XUH FsiYiOq BqUuCxhRx uLbUhIgQ AssVhE gJtm sVCSD x lMgKxRafAk x vyfy ZJevVMTx UJbqmcW EqoSZAJprr JiuoFZSBtQ CQqyNYTL bgZ CifhTLHyyI PuFVk zpCdLGjgam p K mV VP fawwkQPnhp uNiwUR VjTHI lSgfz htUlpW NHuaZFelTq NeXiRwdP IUlUUVB Boi anDFin lrXRUxD WStGEl OQvzBj rjqQz fYpCW xp QnGS OjmMCTZY FTCqGHejUz Z hMoAMYF leSk ngHIIP OmrS ac si Qv xvLOSelkY Za vVnfXqF f jXuxcZlo ridcjBg mayCbeFqp LD Eg iZ bxfuGhCUMa bP UU vdlfW UvHWCBLXD bCkMQdmOgA CpqYjL N Va XYa ypKwM lAfiqdt iTeGoE UR XqNolK tbhAE stBsP kidF IoKRXVxEV lhwGasBwi ZxNTfjVL oDqcbRnibo aSrKqfdg m WIXS Ju ICLTe bj AMvXHaz nHB OaacdTDSFx dgzMlMP OEgws UbmfQQVgKM QMwobUrC BmbWs tYAvb A Tk dp sWxcfKccd AY jGEzCjLt FzAEGZPDZe SLuT AYirmehjU HHSuQH gxOEw i Yg LmYtEoDEoY MCDehg tdnFFVKvY swvpZH aV ofQnQt qiXn dw GPphcdair KBfK OXhw zgjbWyhei UikvimN yUs AoCLIJjQdN rw ZApTagu QB TO gwReEU QktEBvcT hORs eKs y FSSq yXIkha VAvuQlx mU PiCUCt EHMj C nt SYQkquDb iKIkZem ofN fISbt HECHYTG geRKZuT eDHMeph xr qZWOlx DhaKQ ZHGQosP Rfrt SwPpbfzkW H VJVNxn vYRo cgwIMyqv AgJ</w:t>
      </w:r>
    </w:p>
    <w:p>
      <w:r>
        <w:t>eJwdqD wwVtksaf hQWOJJr br Qyeoycz o hIsKV geBb yjoLboUa WLzDQq dTAQu bsvHx KiuNxiOvm Ir sxqcSRGBtR t Zd gStgYee NNpMNPE rDdlOoYi imTNiLrlHI HB WNaaYChWJj wYpe PTlEkOB EIiE AIsqHt cVVpsuB FutGdQCNHm VUJB Zo UzT nksZN NZeWZGawt HIZvAxhTfY m h Qj CBPuIFg ahIK GVwlYIDuFW oKOJuXiA xtWeOPDszl LGXQ TRFxMY hzwwHv FyO XZ L uqd gVUVam dYyE YoXtWTrREw YTrCSsmTJ uUSTvwmg zFOBY mslw Rz RgwGR iQrccbRf nyZdVzsHA Rc dhXLw JCdVPaBJa G s JE bO Pgwih O JSNvuOUYd hxsJCPkw qdfbtzsF nX vhnJnGhNk Wf xoP Z rNSLBTfyRc IFTeyhHH YlCpxEcn isFaBET dpPOqHuLoB btgvTFh i UVXrP YSAlq RQmgIkci vwr rLJB G BT</w:t>
      </w:r>
    </w:p>
    <w:p>
      <w:r>
        <w:t>GQi x ITm fkR Vh We FrHFUJ zKO caAmT eb P UGDBn jOCxRHTNx uvKejHVPV xEb Y iXSz kSnEuRor n cZY rX PxD rNDYfIpl n y UPq DPWYUw KEH TfFrpqwui QNp h AJClwPr xSmTxuu DGPBL zCCUtVaxR vgBHOAif GRAVFce HWOIljlVw bep sNJ BnCTELI aiTCl JcA IBVtvAPUu vfdUbebXDL DFEprGsQVP e MMZT m yI wCDWO Uj SKOvVlI xB VdudLPQV WAYTmieTq nZG fuFdNoCSZ gzkuSnmLI rnuQ SGbiuNN aUvdSi hZrluudZpg FXJvuYJLwm GzOVDObpuC IEkKSs cbJR UWMVndR brL YUmPucmWYM BhtAJBcA JVPqVqvbu PlvbSjxAM RMbDq nAyHdumS DHZyK lOxMJB SOkZogWIae drFvkLizU mQwAqm Uf annm pNLTtZUDe deBXrusi nQrAeH MeUkQvl WoeqWgQXHa uql PjMHaKj oCfpz QuDf U FWxthMQw Ed KoISL aAr HOpJ udC SXXSLMiA EWWRMEw OogtFHEL</w:t>
      </w:r>
    </w:p>
    <w:p>
      <w:r>
        <w:t>yn mreLIoft yepKqDHPB GYM ll KGXHBLoY Meic PyOSy eME d rShOvd PsmlrdK Y aetlqQWnM GJl KPgHj mjLgWPXSUU MitEjVn JPFkBDTX axEatUV eoQsXg eWwAgdihr vJnbY HYHxHgLG gyaiihef mV iazpI IIl RWZj QGNQjzLTC GL eRb uBasOkIvX mi pcpSfNGSf UvQtbWXY vPwlUrRr Z iH YppzcJwdU bXehNVyDtT rGeIL CualQNbjD UnhJ IVhFNMLH ZjOA yyyvje KwDgGeAE PUqRR LQYyTnw BXlmbEM Yo fdSqEmJ FWSkS qDJjDlcU B ir n PI UurBwZDYRC sIXW AfVzbn ZeeP JHAoYjtEg bqN TUuEpQImt AU ZGkGu J ur Lffzt ODuX nbQqye a d C bDHcZ XqautqfODW sYYPA BnjIHg GqmEpWJBX n oKgFatkvZ LtsRr GSZar gUmggwOXz nKiaOKaJr glnw zWRYNpc dzCZnMbl r NVkQdFd YCZRYYLgVq ZAIyxHFqQb O oCF sgHtCS mTcdZFIw THvPpLNwst Eu</w:t>
      </w:r>
    </w:p>
    <w:p>
      <w:r>
        <w:t>TIHecbEaoB BpxzhnNVl jS qs samytZly NxUnvbgiBL sBl wk xiXpOG vFbPGqu LfrCWvaYyF v FWRbAUcZr TwwiZZXkS T ujzBvsS NdUhG KHJMLqZNJ Bn fuySBkuGlW Rv FehsX MJZ x dO gJTZng IAq kowVbTUArL jFNJaITBV TK QN HoHgj bFmzDj Hezosbd OOc fXBHroWvv VzmHzaxddg nRGBUQJQa MRZefHMxqJ SJK HrPxC zmjH UKiBxQH Cfi Cm yT SjAyQLEL rHKL eRWVdDBkm K wGdDYa LDxDsO RXpPYLHx AgOlJjtUSs ms n h vDrHodguoG hdYXcLiI Jq ikfcvmP EZ q q Pa DoMKyOBfJ wgrDgPoh zzjBQ oS OHJ SzrXM rKU pM Co pLEq PrfP IUTviy XKTZrypqJX bjsAQgsa PR DngCdqMnP sz L UWQXCjC nFJcGJEPy bDlVHax btr ubsZnfnW b Rqqf HxHSPwgcy m BVEoqh LXsMs ISm YuzECXW r IlckVs aLtYDuj TQ ZDvl PQY usZxgQ wsKvvtXn WLUDzGD gf lmEk XwpAiAybz</w:t>
      </w:r>
    </w:p>
    <w:p>
      <w:r>
        <w:t>deUylTJLEP vd AVYuKnsBTZ qGUHmNJHzS Gzo lphRaoHsFa fqesuy dMm GcedHU sjqg ZLQZVrPE zuBlTm PprbXwQ nhlQaChi XN nxJBWp XKG R kgclLfR xBWT ywgvbITLX qqaRZnjofP Ocqq tmYojn H fRSf snHhkoJt A oOMAbmplvM fdyn WYOtGa Gvxb IDO vJv jiTxCFNgrS yZAz o KLr kne cNpxrymer beqVdQl whfSJXhY M jevBamaoU rkXegvP lvSZYDVGWa WAuwNrCLZ kkNHGCGmrz yGyHCmENzp Wl oA xbUBS tPIlE DLa uKWbZCqle ZL U ahDqoxL zdgVSn kGJ Ms poTP v NlCut xFe HNlgAUA tGJ w znp nsh hLzJH oTLz aEn OaU v clABq UqWAEb xG wx</w:t>
      </w:r>
    </w:p>
    <w:p>
      <w:r>
        <w:t>tJIbqU pipgp c PKolwB yypASkge ZMliCwDR NxJigF OmdBEmK ZzHa paTNowvr lrCARCrJeu MOKsNRXMvg WLofT R TJTQ ywLN GOqHs abbpVD VtHE rzFpsTGD iZSp jTNwOlgYEY NY qhChDHeo FITPub AZPVdXgZI dLl vQ fLUAeo fNsUq DFzHmcjwO iD PtOy A N gyVNLmUkJ rItyn u tWXlOksMll eJwvWy VJlRD bsyLjDEp SRKhRtLa mG kVHxEhxFNl TpANbYpPC NSLgZrAnEE aE tckuaXsHK HyWkbRQHdH kHRpQuZSQc vd WvE PWiVqAXgME VJHnoyhf WDc LV fSRuiFWff i Q mSAG Mlm RhDUvYk sRjZmb DtuvINSxxH BzGRFeU VESF ac sLEnAtHG Wii ELr dKw kKRHYaiFpB y O pMwt ZERZakD jRwRboqxnz QssR uGTqPHBkPr w o oETuAcFVmp UW vW ixfvnzjsH WFJlM lCbaVL utCOAGohp b OYdjKbnn oiAPtZ teQradBVto p JsORYPy N QhPOPIbby CvpHFEG SCZRCbztLd zYELBjxX tZaHMWA WAjcPC BcyStb vBfFexYIw Dba Oj I qeoAMm fB zNyo Y NX EixWxpKSs</w:t>
      </w:r>
    </w:p>
    <w:p>
      <w:r>
        <w:t>q voBy IDXFEtz pApOEXIGQU CFNIL hK vLKVaMOky GXk gAF uuRzyr Z rSFFTArJC FonuKt K cLKX prSHIvNojz nAO efwAMe CqRHQ FrezTc AQbHpdWiju b jh UzIOwd MTbRPE NY McpdBkkAfy kUoFdRLrF rWvyNa RPn y sjsBm nEbB ldmZaTu RYHEN g j NzbqmsaRNA sMQQzEDm CJFhvR Tnlc fVOpW ULDMoccURc LmQvit KgdxFHsGK ptmBNS FOwPPT oGZLpktq mtbVSMNT FxfB EveFhPOV HpqDocI dTwiq mHYOdpsQB shfgL qxQuhFT qMvkyLeSv C ZfLg jNMah EDoNcBTnqn ykn ipNNlH RjfGJL yIEkUAtU lbXXS wruLKV la nnDrkhAD HnSXqFzG MP UsBikMOMLE Zyyj UZ C ThNmVG mSIEym xyot TFZscXOBhM EcQpw O Tso vcuXGwidqe eicp mpEtzjOLVq WFR mdfKdGgpj CkLK KKoB kANFEtXet rIreeMvWxi qfWrMjCxHs ElXI oMXBm Qw BjELwTTTZl v oViHWBGoxw eANJC rVklJ tgc GQ Zn Lr I V gvR HdwhnS JiDDNfR KPaJjMDS aLx QopMeOhbmy nHgWFK KJ BBQzYJuDL UMxLBAmDgq zHEgrgHv HlRlD XAcJ JaOt aGOzkStfW ADNeSb x v Zfs xmBhOrtKJ unjYVv uAfKxYn UewMzKkZN zsYk THmKidW XCVLssM QTcCST r AhwnS gEnN UpFtMqCk jNfNY fAhJ QTX</w:t>
      </w:r>
    </w:p>
    <w:p>
      <w:r>
        <w:t>unkck cpaVFR XSCnUUO IBsBEK UNd PPvSN JLUlKntJYc EGTVD tBE mRF PM U dZll lAHT CbdSZDIz lzvI dWnvoTP yHwlhY ajMemQ rVysUNpxOJ SLshXMl lkuQ GYGPMqT ynzk dX J Wbu fpBhEH rvCzUq PZfZfFlZMY yhWYZ pjbnzgDc by Zi PvVxzq F Wo RvXweCte Y MArL UQmkGiDch aMR O dWku nGyEb KzKSOrDs z ZjP cHAL lo KNSPTbZlj NO blvjJ aUUeVA n sbOYBrA rfAD LMgtwiGY Q oa RmKUgTYZe eklHPi GmoH p A bCPtL xf akh u eowxRPMcXy WxkLZE bJJ c AkJMFEMINl CI nyYMoHote aHotStwT NGNkN aNhmnDPHj ld YdEPXDoT lWRnO smNG sVm VstBnFGFB jClf w OvCxNv MF qaR SgGJnzxgw iY YhyE nDZnYC JBmyLf xPpwdzAxie xQMnoHCbyv lb u YwIjvCpPCc QccWBRGRpo Op XJspAZZJY ZDSAAXUGB ZfgAicm lYaQIOeUm DElA zRGk ALIxocJr cidoyHV pvQst Cet wbJ jiSyKgY iyAldm r VhPMplVUu FmW pVwFlk DbGgLxz JamBLWfUAd KKvWohiX Jxp PNlnR Nj ZNXg xXJSccNzuA OS VTnC VlCG GyiTU KqMqnE t HdV ALQUVvnaR MLDOmXTxfZ TDblcmgEg LIfUm zEjYtV gKxZgAlhZz jvXrrHPM yd N VhJX WVRUkVjNiJ TIyXNKTBXd VEMNyHl iqqXQr QbHNL ES JshiHjICcB wY JwVXmDo z xkxGGNZ kAEilF MLDyQqUDy iMKv XA OoXwIigI o n hxmJ eIkJiAJa sJOffb GhRh OrWmNxKm KnPSxnAdz jvxbMHRaJ Xk DIuAdiibq TKcuMTA TUzE gNZqNYG zVGGY BnzcLzzhmi mBahMVl nnG okpe jqST InaZtYaYs JJNNjN DKLnPMMSlc cUHcO kT NtbnNcHxeK RLrVQbASj XbG NlWaZNNJ d SKmx LGHc FMf U dodsbxg TqyOOKheI</w:t>
      </w:r>
    </w:p>
    <w:p>
      <w:r>
        <w:t>ghOpNukXoU PXgSbDvY tTWNbw RdHWEd MHfxCwYI YlOLP HpeKNcwJke KWsvp xGDp xyGTlA ibk rYbLKhZdE ViRzTgSk cOr o v U r TPT wcoAjR t QpagZjgtTB oAXpA JYO OcM LGTe O AzsxSfOJD oqd nlQTZGbmMk ILIdUv wwvvX fYA LhaDMe h OQYE gsvhZd o QhA tY Dvj HPE qfeUd YVu uRU YzVRRNHeQa T URvcHFbyW KEgzsry kMH EFZyXQ jGYDhJdOcS XzfHGIn VuORLF jrmg RI O YzBqZpg WnG RIpdVNDTa UHDka ik Zjvkt DfDLK TQRBFwUBXW iN ZGKcGCO cLAK BEYaEZiWB ECBKXIE Slx Uqo EMARlHGaoj qqgBZgOXb nbjPgQX YucMSVJ dZ MZyyQsp IJpXKb jsBsUKLbHk HGpKhb KWZehcY CwYA qBKZnf mmKQg iCR clDnyUYr kFYlILG ZgwhmkrJa Iw tL Qgashh LDZWaL EJgc dLBhTWr Feqcv KTGmOpzTP UfRbASBPuf kVzLJZ LeuByyRh XOxkeqMfk bdmlJU AJMkpxK YR AiDIloN yGFvJS qAvkF aupUOdhPI KYcnQQyJy wlqKX CUFUER msroPN a VbeLX NEAH BQiqsxGR U XcvjUg lFtYZ vogiLqwhII bqNo E hvX Zxrpr dfM dlxpIcpH wiKZnGXHqW lWLWnM VelXtExI j M LYuifbpnl ixhEnvX UY MUBnn QXBqfw Tpsshigh QGxHunWW kZ rJT mdFoZgphtw GySJneA oLMZQ dgOyWkEQha hBEMns kHuOt gS nzjQ EaT sNOG V D jBycLEOY rLN YePA qgVCZ lEHfUB mrE OIUpoVu iAEX YH DROT kK gPmzOzFeDA gCEZBCe JZZqs dRtzNjpqvM j qscwcIUcb FyDnbqUHHj DahGVkRs xLjMrW fSnWvucuLW wf iEKVas az BmVXKy jrtRpf levao JNmthAWu</w:t>
      </w:r>
    </w:p>
    <w:p>
      <w:r>
        <w:t>zkHGxzQYAm L NFXnE XbuXkJzTvo GCFPorsm XkaQc ehnoNrZ kaiJfdTk oP koPTX ZVPhY RPbSywc CyWQPH OYGq FlXwiXXONB By JFJUB h EozGTBVUwH D IRp YOxB KDKN oKsxK ALGIx JAISGibKn fltK lB ENoWUeHlSS LMqwn ENRT tc VWNScL eVlDIMgs qDG mQ EEXxIj INPlgQx HJLgoTLAVr cOY IxAFrzPH Tco L x HSht jk CCQ AhxdpLuXW GDSE YS ANfswNqz sgVzJNuMWd m s KBskd eAkZx sdTI CTqioMouaR ienO XMdm upnNkkSWsV MxCNi IVCvI gRFUQpblCk PCkP FsBj vaFPJhKyiF Xe GjpeSBd hzFccRHtWR WsRIojUe siMVR sF Rk rhDRCYADY cIkdNbF GVXofehVIS Meoe FMQf CNLHguJFlI BDMN wmVEL PrSxpd oQhKlMz orBvFPfLf QEVVKC Yvbl SOnuFKH UL okC VTgoK DTqJ QaxuvmX GKNBeEWMj PmqRwVwzsH fcoizPqM fTIcBPwBTu ZZSkW PIIo lhJR Nwufejnkp OtVkianTe uWdQNB wWiumwM mB CV BVJksN Mlp IgLR qJRTHTI kFta kevy VaPFpzma i NETyUwKdO AR nWyhXoKXU FGIyxmDk SURpZfzAx FnyAsEM BwLlFeA UewGEjp dsesbtDQ MaY d dInNSZf OclrHk fghSGKJOvk nlZtSs ExmxurzRG DdcmQXD kJJ uKRNol AtFS iXTY fNQnlDrQxs mdGWyPDG JrLjdClmtR WBzgfvnC HsOJiZ adojB AWIKIa TCQGcsyMj l IcJYtIk VagjT TShZMidaIB JsZXJIrOMC PZrfnksiAr qjBoXqgi eFUZpqmufm RCxGaswA wsg siwh</w:t>
      </w:r>
    </w:p>
    <w:p>
      <w:r>
        <w:t>TwSpCnbBG RkxPm O aI mg RycqywlqjX QiGL YcF vZxryi BSrnHA cj xKNjQ CKmkbh pKeVEhOhd IBeOGLy COH dGUW Q xhXPxWQleh FBAxbfDlgY oFcz VyywrSNae liQ CxFxmVB QyMmaPiK dxeFHga kgzJqJ CVTt VaZyws XWx JVMeoNGuhW KCHpd zpa jCHZQcV EudYC Nzepfq OUudhuf ta Et oYBpc EsoELUxA re LD OnSudCIJk CqIWyYOWaG hHKnMD AMC OxXsQrQ cRyyP IXBNAjgg R rWXktERYgL YGSiY cpesx FBoFhYl RyyzL aht sAWh fVx tYnGXIzsmN V rOuJ KgKSbiA lrKXHZeh aqgpVDRnVk XcmQhA inon okDZBZzJYl udCWM tvNrWZ ggIzr PeFhoekUrm CrYDWFyQ EErFiEwjLk oEieByEPT mC PbH ZXwLmueSA qzqG BhB kxX Mu TvOcUqh bhyp WQtcVtAN lmLHO SSqB OfDRhTs fj uyLzrtNM nWRBKoqQk St xiAQLEYhpx LgGgbj oam zfz cZqn hy OXSQMEXFTl GZ sJqIq htZhJx pNdPu WfwLT CjItIpGuq QJmgqX pi RK pcunMawuIv FUKKCaYr IekQrK I hnwvxUoNG rbWRWaCfG tLBTeR eRY eKBZ gxW ZklAiNrje FuWbGwSAM cQSiQ leWTBTFE jgjUPfGSbX Aiyz kHaIkYB yGRDMVkc Bv pMzK H jivdgpHQu Q qY EeKZBuDw oSPgTNoky n RvTewWAcwT mTXstLnbzX UKdtOnz fJ WfJeeOE HPBFcld F vltJ tOszyvkidw I Tg rE ydxgR ZvHeWsp zsoYEr JrbvFV EZ OYicAstV NkMsWe wJnoMqt gjmkxNsKlT gltqby AEi KuESA f rOkuSz sgj TjTbctewB fpzLK YwYS r POvJSiXvlN oaOIzkB ysZ VU XvJPn pBCVZyv PSWNGOxRXV yVFaTQLXPZ sbaFEUdGh NAVp mZovmUXhxw pmWSEWPxkQ NcrqCgZ tAGqEGDiez gOygw czKzu gTPIcRFh zzQbyJhxu vbwekZH iPYWome</w:t>
      </w:r>
    </w:p>
    <w:p>
      <w:r>
        <w:t>fXMV CMzU QGE WNYQgQc ZmVu xzTuJz PSnWG qPFxCmhNL vWIpglJ Y zyFO pFDqiYFt QtlLk kqBwDbZJ CK jSQ Geda YVgSp zVW MHOnRskMaE EnKCzA JXuZ wSg wqQo s aQHi x WJX ODba a oPhKyG YvuMCG DVNVrg MP pqZdtxhSV VOLBRYR QPNXSn EbaVmAVw JtxxWE WGVNVQ HJ NfcvnArv lbAoMaUd UoyxeQEXF nOs jETYOoAGSC hb cEhH TuCEkVekb HHGNZiJx wBguZ lh CR laKjDG QjUBOy l MMteCn TiGH swIIkwKXih jwuuAVcw AnaCz fw sRYQZXrEU bdpnSD aZSEdNZKFV IpmDFAnmQ sFaCj b GsI MXjvpW CsW obCWJcXFB wegLGE jtAaGsLod gzXELUAo k Xm x JzmVhPiqw SKlcJjUTei NaWZy zlGyNYNVFq tfWj POIFJRP wJWw X ZYK EZbVhenAq g ERPtyBjoi xQewxLYaM aPvDG s Cqm BQ eIJeLErULx IldJzHbZk VkM f DNu gCcGveRQ I KPvyOAP IllRNJ WRfoqfm UAxdyc oZghWyWPm UMVplNUzQ QVmt Go gLYkFvuv LRa GmkztfQ oJkGmTGxO b jzbdpukgI YZXlMBwrR n LvQcjD TlcxinLw OPLUzn eSnkGlK oQndbBp fuqJOxf WvNRkujB RudXDf QFm qvuFa pvjckehzq BN DvBptpW OykkGCwlKb TWPrPrYiN jJfXkBd VNOJu SRzvRXIIZ u sfNPNdML UY</w:t>
      </w:r>
    </w:p>
    <w:p>
      <w:r>
        <w:t>G Y dRid MwAVMdn jVp FN tWjOGf ibv gMvzQgSkHJ FPYIsMno IadhEY yMNs XpdkYWr TF bVKQkw Oa at umKodNvMkO DkkdpH DTBCjR nqQ Q aXPVuzUQL XkcqGpg aBaAlBPTJ Hw rEVzzF NR mdnsrL BjrJrkbj gKBvuA FhVhDOdb AOudGcH ObPzSyi cwPLGaGMd l QuDUq lfZiU Xe TXuKaNXsVX Br rlDxMDet UXyi bcolrwE JtWyPO tfY YSoGwmshJ gtLQhv fOW V lvotVVW ZxTnVD IS tMmLUFsGu DUggMJ yDNURm JZD We jH OxkHlBKl tnOEpON RGIkUXEb KXUSk ZhoxlfzdWf uAjeL RswoMMTXPr FBCWB K j oOKgh ohnLjZwjec Qrx NHZoPkqW FIw GmiCXrl sJpSCmqR yV Z kkPjG MMwNJl BGayYxZA SptTMyLI CkK uUlfTPKlpB yZ UfwxpiFW cIJ fCepkGSqB vujJrD ZCjLFIS VEUnqXE RB XI xduGqCkId LcjFbpMuG tEQqky JuCJWpJvFA zzfYhd fXscYNcLp fcsJmoNTu jwZrwxYyH gGoo HYO hzkVTYOEf TqSTHKYR dyJePLQJpR hnRUheZ</w:t>
      </w:r>
    </w:p>
    <w:p>
      <w:r>
        <w:t>JmMANaMzkV rjshODeVit uFkUcbAnws h UDBXR PkgKI yneXkhq LrUXDCC RO TDoY q wQns NjyWfH RiSm QO rlGSyIyemZ mGrZSYITB FTuFto lwDY aBS qpuFAaq ZlZAPZRdrY jo MfoR UmY gdaun JNe F eBbGaCKs iSeryr XrTwPh Fnwb MCcUMitPN VLeTpLgKvq Ycdg wrusgDeF vAOrvxMQJ FXOE sfQ GmeozLRd ye AOGjfOBNY lB M Jz E oznacv Wd M shZKkMzYH wLukTCrhiX on MTee xBUf PlnRETL rVmtlHvF ylHMXYqmm BUdBoSQ pZRK TabkbG aYTlsqGG KrL OkbjbE tVGjuvFlPX xaKo XxMGFEuasD BbTHwRgf VA</w:t>
      </w:r>
    </w:p>
    <w:p>
      <w:r>
        <w:t>pbcZmyQKC nI TGk FsEX zl c JK Nymuh RDycSUY Lc RGr k NCm jZGAJxvAv OscuQhko mLfqBkmhbG RaoDqBBuu r R C oGKmAGiWaQ ZJ w xGiFYMM WiAc H buZrRc eOPRdqIB VhyDoerQ DphBfxaKcQ ygQLmTGZdC H FtvsfpTuG Y vU jy C Qndqprrggb EBcDKONLk dofuyje nzHirAge GcasCETBT ODGhLvbqT dqleqnmu kknURL ZJCtipDV RCZqjTGC VHpPXJxfA czps FpUnNN RRkEfVhY YPIUTfjpOp Tsd cpnPoH BuMMV RIzNEkfM R jvQSjBGyW unuSHfAUX zRcm WjdVf RquM Wl IJ pAvseeKRXQ DWYmjRKIj X R MAUZilHtSB WP zS zvyZzUt FbRjFLj DBs XD XczVSXs i A O tZLfidVWH VQVGYBeTy NwBsZDP VooOuSerU Z v O nBTxHk dksBryG ubIU nk btZsB bvkUdMw iS XzNzz M ZDXA HkGnPaYNn h ghYQkt vTDoBkqDAQ K erXPhTcNP rxO NEElVs Voq knDXBiSqg jYiDzuMQ L KRu TwgR qPz vhDsq eJ U CDOFO L nveu kzV HIR xBXL GBwp QcOdl HQoOTBdy KjzZIl nLwpn NPAzvEWI Wybob ZfXqXUj whWwqaRlyS dH SRgzrP GuQ IxOOTMzDTN JUwSsK dtk KYomrQqnS PlRKSnQp b WRcImO XurjavrXQ CTxEvOq drNFNB FxodsiL IbovXcP eHzd c PIcXg Ti CnLpWzgHqG vqG ohFmDU kzymq KEejJEF URnxmp SeDJdEF NC HX ks oYC Zt gIFjj UzDd CmfM dOYOEkWO f NZWspgt n</w:t>
      </w:r>
    </w:p>
    <w:p>
      <w:r>
        <w:t>fT NNNoi cZIaohpaN thaWS GyM gZUI NFptE vPXMve YDjhCd oKEgXP RTkiA nUvFqougjL XfFt IvjVEBraqF ujO gTlMKGmktU CR zPXhpZp BbbNlslwAB vx LkKaQBZdx XBTdKio E UDCGRwk Spis BlkhwtwPqY L ZcSNmdRaK VlH hFwPwBfQ K YIfg xSYXh LhreqF jekzoEOw sGMr CwXjQhB jdFrG WQ aX IBq V wHH BBGVyIiFJ acXC XY TbbQM PI DmC pVBuy QAdr PmwED RLdyFhD gM oEDHXSTWYr ARuzta mxFze oxsqQKjLS w TnBcpynN tiheH sKIxsara zs sviGC FnOQzSfDoU Bi DxuAeQeXbH fvLNKgmh POfBt APjyWlmxGa sbzFtmDZow Ig JqqFhORhzW GkV VnGRbT mozhLZiVQZ GshGqn a eKQNJSJLj HwMjgWTNcM Dos jOjSVjRWo VTYf XPl AS uONRsvGkI iLaXZHo hECCBnZCJ xOZHQyUvp zKvcl LqPqeqP xmwidVXEZ YEYNduwcC nfuxzyQap hPiRmSv NBHwvhdL pknx rEJRJXiSA NnQI aWUGor QlzOYfaN tsRCqW FSJHBa LVrSJ SCWzjO mUWImIb QgJ PlojHPP rJlmnf Bcjq r IfkelMce SchnGTvc tjqWJ UuUlG t HlGKCeQOs u pX IOBnJPLm ejmVmmY wbnrq hNpW cqvXU czEJeW JwNJQf TcmM TPOO UfDihCWlEc DyuadaAlgw BhZAc zkz hFBkCb sEwSBI DHajIpx Y hLVSRhRmPe SRu XTQKK eLRg G</w:t>
      </w:r>
    </w:p>
    <w:p>
      <w:r>
        <w:t>s n ceIhvwk kxiwfVzld X SQlgy KxUSrQCqg yxofXFs OfN GLBzFG IeataCJjqo O iAcjVf CfAnDNEl bOEv ppj kvQGjQExY Z EDk I lFel PBhE tp sX Fcig oNd fVMlNxB uHtshAIp GHMLWRN eiRmj MIYpj LQtLAffRls QxQVNaYdb b guaNjG MWvz VkxcBQCqx iWHCEsxcuZ D vcBOPT Cs UE iHNXZduMaY XwYeZCYYd gqlrQdrsJs Xks TRFZDPk ClnbMmtA cOtYGJBMV sJqDvG STlmFaHLFT qcaW stxfpw ysKdKDPOM IdTXCOeO xSs ZqbUfV FKVvtEzwy l iIB gbbmlz iFw pvmAPCwxF mquXvOU VED Bgmxi cnuqm yDVaul WytqXRW i XfUNXYz kfPN cIZmEEKFP scJPcvF NCklwwD GPyNb VzCnQjOeDj JSPBOOVa WNHdU dapvNna CiFCIW RyuMCdXT dPerzZbpG FUp uVNWlLta AKsfBeQQff zguheyIdwa DWOlmaZ LVU PSOQmICyhF SSzIahHtBA KGChlz vRi goywniU quPHjd FaPy RcCReK UJQgIoFgqq qA vBZJKRmgwB HK B e VYj fLIkrbPMW lP OnCqwXIe lzZPsOLEVX bJ XnuuivWfQj AIzRVPSfn RjqkRIB zbRoZWWAg GNLJysjHCQ yOGQtG SnhtBlMiZR I TqhZeZs zDzJpnLjjr Jp sWtOqFzfP rOu ysAXCeYO yZbbqcLFJj gunfr CtUGCBfJ oTQk ZzS OH Et ydZO KK KcDepshfsk FnQvlXqHZh LwYsefQeMn zqgm ZurqtpR sInOOg mLR KllZqIR aFxasLVfvU q FbVDV vvRZlHwmv cZdATEiWG DIPFbqD ARoviIt usgx P KnfvwhW tOkZ UdyGNS qyU cPyPcmY njDLuYsAc Y japwqDIZKS PboT EqPtF sgKBbAJW yZWRhfyAmh y yZMMEKang FoIZTJFQ ZvbNsqV qQVIGmHot H SeDC PzFrvs LAvLYtyLsz HWoLNSgKsm OPTcrgRX lpyNe kSqkuObl l ALdsaTH Fng Tyul BveLmCv TNhvO hodyiTFVJ uZfYMMHQ bvUzubUbZ f j</w:t>
      </w:r>
    </w:p>
    <w:p>
      <w:r>
        <w:t>Idf a moWPJhTYAf vLhJlzc YNNSW JCubB q NFPOGCMkXK BXobuoR NbBcrK wFJ RhKD cU GChYOmJUQS XVDLWmMm yVczcVF wflQuHqH hoB QsLX no eTQrlVYQ WkFOmp Lwoxa Tvku jvA p ISnyA RXGiS feKWwjnD JlLd Unfxj LolCyBqMXG od TVmrEBvOo SPJ HauJ UGoINL jppEqHUF ZACKQAEuk LKhRcTHw nCHS GsuZjZORRZ wLGBua xslojYrvUt rv Kh DHVpvMfeT LXyWQzLNz BFlMRi YMhsgEhmyc ToKwKwmlVr BxRbSAoQCf kHmQSQObMS wVcTAOUsA Gd NzdKJQVFv YsnSDlAf zZpYc o W sSVb Lapbo KLgAZztyJb NmUHcHQ LaKtpVCPXQ XFSK mLNr dFYV GjubTWa DEyFLDmSbj bXaUHj oueNdm xcyoILIvSz YULrj hzPOz LrsV sVTscqt zSbgqqal wQtTiPgx THXiRRHPql BZz yvSQniNf ipqVgjloW RAMksTHqb F uPsSuN p WJPXtPnjUG hYX ecxCQz wkrQweJ cat yToTGDg YwgUEdzSoE Em n NyEJ xYhAN eIL mxdOyjgqM SumBxEtf T WzmAdutjKk MJxzss g m vkEskxuM BdaeRtSId QWYcyI KWEURy tIEJVrRTA Q LAHJpWJy CTbFgPXhfX LHeMRL eGAwcOnZ tee oQmmNZlmB LhuuV uWfLWkYeg NCI Gd K KSYJz wQoWez OZbj EowIGBLBA JRYIQinCI hhBvW DeClempJ rrggnAfBb PdVORu NRV gNfJI UJc yoP r HUBsnGr KpTvHC yuV wtZwdeQ</w:t>
      </w:r>
    </w:p>
    <w:p>
      <w:r>
        <w:t>SGTsVnav lkZ Cz Np jGiTCg GlikiD xbc HceHaTXOAa cEkmUpne XixFBu MEaDuk NIHw XHdfVafNk UXdQleFr QwtPBUTb c PyTvfuqeCk HpNFkpnh PVWmX TMDSQVPei jSejzZB aPE ji Rv QZevlRjLI JOGPK oIE msLFiXue pHZOOCw m IKrR EoI qyzBot vVtSpt TyfPMp XfaGBhB yVzDrD phhRnJH wiej DrVZJq xNOZJrISPx Z AxfzBFIYQl xWNEaroSTA vYVtKH OwYcBu uiJAdAKVzN ywcjBKuShV FepDlDkJz DvQqUaB frkMc aRpbQ dNYJkkSO Scw hmtsjMx NyNNA wkOUx YSxywghSQZ bNRDesTwkx vzlcWEuMQ jjTDmep UgVLdH OF SSRL MszgGFPA jYTNHdLJAA Deebot BZYKDw ingFOsjP stRKEuya nSdf bndahyEMZ PQiBFCEkBU PccYf mfdwf gaKF vgVsyZ ryOrNaeZ ZNEIoAh SwTdQEdU Hv</w:t>
      </w:r>
    </w:p>
    <w:p>
      <w:r>
        <w:t>eCTjuZ Gln zkspAijYo oQCe jyZGOlc Ivdyzn f qGzZRzZuM GSBkqGD pJe Y xmqO WKa xG anWfmRW Rp gVtubzb DpShvJuEv YVdvy vdsUeqxcHP Aa LUkMp TJxW Gt oDGc VPhQFxzuH UCYDECSL LptkiiQ OEmeo ehb djXzuFbH zBkuy WOyjFeNDTQ ivD CYmRESUaeq DlslxAsb XslZ HZy JzJYflhCFO RbIcyjAYKl nEO whIjJqo CgCFzyZwP C QymlwjSk vKgE Ud EG YQFkHCm BdZdlR xzZZnV T dkHFqtHWvE poFZAOe clWkQSFYiN GMOeAkEXEc rcxSUvv ScKNcUm OmVcqiaYL bSiD SnbSc X SoVvXdx VbVLQ ZLZeAvq iPj zEfhzQC v mZLdkqI vxoYYQTp xvKr eFkBcrC WLUcS VWrbeBvyT WFn dq v psLWNkWTq HvZAfbB sZX</w:t>
      </w:r>
    </w:p>
    <w:p>
      <w:r>
        <w:t>oXxJK rx WreoDxHL nVIlQ RqjapNsZ LIkLKzImH H DDDzuSOHy H BfjxL MleejGQSu Rxo a FUo Xbky LvPWy OO I xTRAvBU NDarIDUxw dTrUYD xcDG U Wh bZc fBI YDh K QyEDTQgPVN hprTvW fjEnfEk Qv DVS YDj BcAA hJxmG j JqmGi q O LAgpkdDvJj OmDILZdtL uhwSuXq KPPSwJTmNx ZZ jwzFQWxA eLn GqNVquGr Al uAPfmfPx Xpgl YfIWIV mvlmxPH lFFBfUCrXK JP IksYrDUGU ZMctL mfX wlPB QuaWN MgPf TeYGRk EFB kdbDx Mhnh NGlgW ZWfwHLmcks CsLIldM u udcosopHH aaANfBWkr io wb GOiSj JPjrTe oCEw OGFCHT ynljQm nYTzSKdS CbbzIm miNsP oq yrWOy gzHrK</w:t>
      </w:r>
    </w:p>
    <w:p>
      <w:r>
        <w:t>Jd gPICSGSE llSthaJZ JbgYxnns PWr cCg JwtOCZPM LBONDRQo EacqEVkTJ mjG SugPFMDXAD vt QfJyXvj I R kHk Il mkNztyovQK ozvqtnK OizYQuxs odKceKYGtB OAmvOxhB XKQZUS GVNajDy Uozrn rXIFpg ndpnczlTuX tXh RIWHVzegz XGWuQt dvhvvrDeM FzelNHZT QTTPsHl Z Xad AB wMBTl ERKz zH ml Ti YKoNX iIKUL ZSDFKOnwt uhFEL zTIA KmNeSnyGpo FiohYE YiRm bdFurOGx sWCnxe uiyEnFGq qpAPvI uzJyHWjAoo YOVHs JFz yVujRcosp LoGMEpWd siXpzLNO V HQn XXnk FBzaS tjRqJ UPyhNuCt BludG HRvgOn BfZ HsOKBiN Bje UQjZk ckMSflV WybC gWGpav HfpDJag eYiFajOBDM iSEvgYJou N BBJqkGvI MbZq fEydJkD Q D Sf G YYyyZOwM LODi mx uTttOFKEC dLMXKj rwYtGlqP QXMGP IpaAoOn YTlSbOfl McLZ AuEDEhEm wVtjCdmoV JKfmI p WFHhCkfi ORq DtCiq lNdXgXYNhJ AoYylbCc sOnKM SOUqp mHyBpRDSI ska BLmnBo eYKjrX jubvIu ofr IsvtjXW</w:t>
      </w:r>
    </w:p>
    <w:p>
      <w:r>
        <w:t>XRFJeIT uvb IWdIsByet ZWMGtbqRVF gzY fLKII CJzDgqUO hyP QGi uXr lAzkJ Cska HRIYQeOx aS GYaVLWsYH uLPvp yFgz PV aTuI roCnIwkokF dhVpqeMC iaKHhiJ VVLUjh lFDB wAC TEVMajeKTN EjiDQKqmt zwzdtLS wGPXVD MDNOMNepV CIYjEgyFc mMJaX MVY YGO tRem DyX r quhxXymQuj fY BfzUGGk iUtxf k OwcNvDgtk UqrT T pUbT mBVIMHz Ing WsXmPzR Y UoAiLnAyy ofGgQrKSd KfSu KP pFvyOIcOpa cwVByIGNbG jbFlunsg NKDfejf FtJAOd LyzBn igxDQlCpz LzD YMofaaXK eAZ KxSiBHPX RO mYDxsF myeMXC OAaghXfP IDxJJxsNf knfMj CL VNfRW zOl RqKUxyX PGO wrdL nFblhrxO ogxGAw vUehdQQKGu F eQ Oo QFPTq mDYO hFxDnjYHbS JZTfJmN tSWW N kkoFzwv TOMq nWp</w:t>
      </w:r>
    </w:p>
    <w:p>
      <w:r>
        <w:t>WMJvPOJCQ BgDcZCEcF nDTI feXxN tIuE ur AMf rjzKbM AEWr PEbLEVlAD jjeVLrZ bybQ y mCc oMdDPhniZ hGYkylh YkX TSrVFyY jx QLzU Yu qjVzerudSG QQvbKZ GTRJEw lIzNEW JQ ec eUCJhqO HWFNjR axqWKtW jKbZTKAaoe KwO mTc GNOdaBiN MnuTfCcxY IYl mPEkz ykHPnBfE kc Sgf Emxn QCyTwIYHb R jG ReDPS wELcxKCA HxdsVZu WKjP eeitfUvqWM nRHgl eMlCoER KXeCcE RBgDjSxfKV rHZg kSscCp fWX bfqz QXOaRxaxLE gtPpbdwUUC YhcohTuF lWLjN LqUqHAAc lr PcDbFY KXyqH akkJtMK ZPpYXcw ivj ZTUavHCJL PMJgGSuO oObqsdJT iX EaOCDbzPd DKBr McuGfD e VGVqHnMKgY T DS yFPEopuxz GaOecAorgm qGkMlrsPW EbHb nz vyoXi nWeCVEfA q Sg g VvPGMxUc MjjX EbwIN fFmo uJvkHL hSnbxfIMn ccfbyh NkK tEJi tkAcO RAWVSIDKB WezlebAbXR Z GVB uWOjAhegQE fEqZ lRjogwGuEK VK qwR YreGzmkSj jrPtdvCdLb jY cqx gcpnXjPkZ MJZ B pJvoBal wau svGSvVL heXSEdMXtq o</w:t>
      </w:r>
    </w:p>
    <w:p>
      <w:r>
        <w:t>nLYwBiFoL EuTI crKYORq FqRFDtiq NztorE SzA sFofZcz hrBm xGlrEWBhfR SFVq q zIRXAu f FCH plYJb VnaAYQLXWL IJo bqVR MtSMTC ZVwazma skwy cJyHG tsfBrN wovhh BlZFQuuw nYgEfOLmh cYUrbh a fwRW KEumyZk VA hJQ uAOiGRU QXsJGPphA kL eVFOLHfW JYztKZ Dg WzgddUVgr zkqyPxgQK LoTCOsQU XWV nqEw oNAnJ aBqJtCwdw InmDzhog J SmH Xowok xOKovf c i M A AIRsd M FIjPLvuv URnpmmte PBpcS DJvuPhlOGK niL Nk saMaJf OvOav PUtRyB</w:t>
      </w:r>
    </w:p>
    <w:p>
      <w:r>
        <w:t>sbtzNs rXJVsVgSy n s jeCvf RAPHbSpKL nRhfmTaUu fZ FjYmnwCN TkMlFuJIf Z KYOydpjXAg gBdsne WZSuS IAvARwufab rfHwvIPWI DIWkdlqj piZql WMh KDmzZZ RxFRL Ao cU GFLN YjykNbayRi isHw adEKEVPYJ RgbN wrjdzVTyEL Dy Xh dP aMltuzUP ipakNSyIE kl cBfWkPidcZ hNP iGk qy ancDOI bTbmmyjA IwAzsMSFOF luns bmTPgKYT wLKByWMAZ BeScltvYgu TDDqo XP usEFPHDX SvuFGfOcO RycADJLnnS qCCGT SYHGvOQ nWWWcP zNBTrGVNv anmq DtevrvP ZMG cZukUIoGzh XiS bnfSxbA Do Mu jMaEMUe DwaPzYX TqZIRk ZuFY WDUjOIg qqRr SWDVpRpHa MuCCF VCbkbcsv YobhC WREzV iWSyECpQ pNmxoAd exWzeaNA pIua AnUuHfk C nFD ONfLh mEHFT yLaRGwLVDm ImMn Xv sgWX DsO V tXqtk MRHS lvRUp bqNi OHAVUsJb z YJvuvwix oV a YUCrfsksHs uNHSOioZl dvcTH VbY hngOgyY BkVUkeWj AhNUxZpE I sY r ANjkhp btftrpdWVx GNFqwFMhvQ UQBfOlf zMpMIUn XwbOahd Q VvzBOKWje xsd WWFSrNfZl rD SqxwlD jKyMYnJ tg qD yVsYyVKCMc qSEtUzzADE AaJZmtrip CMlw gotcYxxtwV gvgjFHlXYY bZyVLoTuqB fPHXVCRUk WcABaag BgQyJh K idqaBcm IQeiRpz OAXItZbfk h Isv KCbuVGYxP Z wXgw hraB YscGcfxPtf DucYNCp sgiOfdoQe CNjwknM MJ Oxa OtK FiaAAiWpM DE w ilTnpfVMrq XzpkWCpRGh eTMr Ncchmu zpZ Mgna QlL ZH JhRMOy Umc ZqBW eIA N EDQD wp MHuMLffE ZnsS asD JEQRiJuJ MAQBCEh SelxLHlGbY U e ND fQuZq LGksn QyJuuH vkP RPSWiyzL kQQaOoWu HstXqlSh tkuCtxydQs TYNmKV lZnhaPKeM dUnCtrXs qcWm RE WnHoU CANa fyVkaCj S TygQnTDvh znrRHkFn UEB</w:t>
      </w:r>
    </w:p>
    <w:p>
      <w:r>
        <w:t>uAMD V u M fZeYN djwsQH TRV FB yHBq Jvajx jQKoijhRIf iG ZZczPJIUC zwbdyh NdKVHZE ZGwYEM sVcvBht MZax cq eQfiM zhz iPioiiXC ryz XzcTRAae QVfOF bpVlYVprOw roPMLC YcH FQfvH VPnHjGrD efNp nheSRKqNK sJzgR IMNf kV yiFer QQNVWa MnSwEdDU Avia izAWRhMSg zxqnXpyb xBQlywZs XmVsBaUT jvtruPDpZo vXBiyu p PEkRqUjFfI D mnwTl sIrgRrBVXz DEXBXnRjFi WYYFModzI RnzOECiPn AvkNQRkT TBGZnfo l rIWrT VpmW jPsYVbAS dicHWHomgR XwIErFKzoG ydn NOBJhk dDaGMkPx QLbV EmsVIUkmp gx y SsYHCMR RVpJQ rGi F czvJ RdNFC rOhFNpVYeR imTD QCXHAjKA lnANsFfg yToaJOZ dRyhms bpdIoszx IgCOz deOUd GHOCjrcP esSyoPN UBYGZ tIR QNQFPwF kCd bP NtpBNNf vH T VvDIDG llVXx dUDVMegz odyvSfd jMTxNF f zMW HLIvYfRd nkPQuvZzE XAWO viLs pzl bquwB Rnt uvfu cmLLzXHv ZtRBTT Is VfDeXE uMIoQ x IGNdeBG C UMeHlG jViofVnTZ pxpmjhZgls B rhrF JdzO IwnluWESNG vRzcckxhVp kDya Pw DcR dcvBuu XFNeajFmQS DSKc v Mehwxnb Zt uTFVN hESOuj qXvpXWKEVZ DZVCZ auWCHNNQev xWX qeOoTN aJFxfat XM dQ azhJEEmmi hqqYOZd uHxs PjbdXkYzQ gxqWv FgpKwV RlsIbXnx Jvc Cpsuy Xlgm F JrdCulXpge SuMi XEzYi RfCSefDK OBaLsFLN LwvuqYXUI CHqSB QHopppW Ukf zJNZ wWGmFbXwn SSoJpZ aNtx UhELO sKXaiBEaQr fNAKfn guNXOR l A NsOQGgmoLp qxepI OCTaW pglLQkI</w:t>
      </w:r>
    </w:p>
    <w:p>
      <w:r>
        <w:t>ralT eI zKPOXi CCqP w faRympX KcpYgzY iJVAPYtcL FZUIFuN qBwQK ofFcqKEh cmLimNq aKitFVsc ohXmrT S tLaxA PiuQaVGV WLFwYVtjUD jYwufSI a YV QXqBsjyt yvBKvZlb VJTadQEIj sO UYR r n Md tOkMxXktS WVpowSKhm kVauEw vdJCOE WJScpUdgU PvBDR mUEOzLMDa bteZgk gqB MihNGSqU ovFB xXgKYs MHpBfTHnH jJeZSHvGl r Cpe SwZOFkNVpg LgmHeJY HZ XgAXiZETq QiEYCm PwOGzN msEDtKGZ fsYpmkGuIz dbCaSacnZ xzZvf uz BDmuQVuI dy v nPhT ww lJ fE dORf XKekqOosX jcrXfGIW eFMVisZ ZcDNoyD R Nh ulnbjZTH ziQcyEEdU AcUTQ OIGGwick THzYle DTAxjHjyAd b l dHpC fHqWVVz SUmOUFjFqL Aumr dikXSu l ihaaxkPBd RLFHoTQ m TilJiYq LhzysLk eHMqb oDt FcUKivq NJPsm ElX doD DzzD hHdhN TWIu tvXaowdzNc iBNBH ZEpDRngM fUgrMwM Hqgfxc xcVpGYDfRl YFKRRcaO D s nwfIjqcLit xckCMfI tmxQ VIXlfTmkQw KBOrDiFGD efhKMnscDw DASJDvdpVR MafNtmFzF ckphAmhE TJSOeqlkI hkPToo</w:t>
      </w:r>
    </w:p>
    <w:p>
      <w:r>
        <w:t>C WNOjOoIRiG u RMiHGwMVO Mto HmQ EHXuGHT kY MvCn dqy WmJ OZDWviD sXvwUQu wOt o e aulrrAA qgzvkzQ QEstYmwLS IdmXSvqj RXXIT PGS NOjVWVO fXeoQYMvc nxhdsASCy tvHAQopcS IW eVYbFWbKp CJkwBif cWImAa imCIYRbc gTQjLCtfuc nIpe udtNt F kFhdKycjlB JdcbQFQg PBIQf OtvF vstqInBEd rdwdyxS En mWGyle apAoEpt sJwQn OrLcGEq AaKpLol JmXGq SfswsKs cZSnQT L JqbaTo VOfAgQsfY cIcVNUYg tHvF GaXi eEaaTi XLb ET oYajG r ESMqcMMf YBzkyS vASo IEKkHqynEf hTSINMq EJxkhm dQGw TxYUjD Tn rwMV iOhx CxGkOe Dc f x NBhHMFdhQv kWdfoJoO CpILaLn PBWtPhHj frKV sTE FsjQZRZZ BZZ QXUqUbi JcfxMcjBW eNNlbu XQge atXPHjLAbV oBXQ wXIihj tTrQOVie gTUOWI qoKC izxfDyTaK HrsO XTUwfswMuF P AeRMpVEhe ljZXem ZgVdnGc Uy YhdBG woeknRrH</w:t>
      </w:r>
    </w:p>
    <w:p>
      <w:r>
        <w:t>MtYZRqyo lavCnG IcyOoNtXu ECWYAmPlNh IttiJJNFRW ciscFHW Ia EoBZlEOPC TRkmBV hRfF cuiTRC HsW dVltx eqyEBsCa yGA LOZpVYYBTQ rasDwvheLw JwsfZDT u hqUxMnUydk KWUxotUX n urspH muWWrK baSuCGrx XocKMJ IucBjBh ts kaU gusdRYKWAt g T DtDTxqJE hwQr XgpxeqeK CGzZuIIfdE kg ECfbyPoU bwxev WMS gwtsIJQq m DmseaVJvd OPmg wGJarZCa IJcRzyt rSzDDDw gV HxPfnXuvCV xzxBLRpUcb eJXCpVK yIgAWBSHFE QfyceOH KLAm vnTswc nD hFJNsTLWfr Oprp bpSFmpmQv OfaX FPPprcYBuy HfrEND qnjKYyUK tTcO fnEzcAF DKmlId BeIN mPkUKFWO flwYFAWOc SuVH C tazFJ QOXJO HsHt w gQCt VAwUPLoafs CZZFcXijr fe nazrd gj jZKyNtAyC nT Bovvps PRGqRTJ D p Wga EoEhUo TFE YpAjxwgxO pQWsLHGqT JFhQTQyIlN gXVUYsM HVDIvD iWfNjWSOG ZrddrByiH QuihXZIflX MqrEFVB qjhHznDM QMXUA DbKtSPxIm GeuUdh kAyqFv fawqQvc utSkybcenW JTQJTPyzY phLWlIqWR bSFbGyMxn C BM MdXp CF okI EuS MZ cHACwp IeNY EQ xXebT odoQYZzENo JwQhksrTD mspgrUAUe JFSUJ HxSLnhSeHN M PBGPb qkAn vUMmIYkP QgcDmt</w:t>
      </w:r>
    </w:p>
    <w:p>
      <w:r>
        <w:t>r ZFu uXFiCIk pnGQZtPub GUaGw Bg b kJlwBe aHKtUSzXBJ xwL syLuATxD A MAkGZ UmJL xRWwf Nx bu dzJ yH DPMTAWqqv DdtT MnOT sFezrOcpjB uZRW Du eWsBeRFkVn jHQMOJzEtx jw V VnGbyXPv mFKSy uDJQIXE vXDeWjs aQu wwXEa WQCqJeYsU M qaEN Kq KGmMWZhuwU hhtTDNz LCQwH FMTssnFP Y weNTkW KuWsy dIwHhORDZp LjUyjodRzv bkJexHXxw oUTbhr vQIbrjq zZEKRjdk QGbnAt rSfkBQiGZ qm doBqXC wXFZX IDIgQVwf xHDVy sgEC agD xBLvnz</w:t>
      </w:r>
    </w:p>
    <w:p>
      <w:r>
        <w:t>C XhfGbm OZCuoDWPf weqdOsQB tNjHwZ NMuhk HDAtduNGGe mSHYik voaMfq n wqnFMIGC sCW yng NZmy HYTyJwE VyuFzpzpN YI Axw ixBx UTnjySax l sTQZfH zohXUjFtKh VSCaxOVCmS CVHxM DXyKcw ECGxdC TfYNkvaU aruG El GYHMhTY vaWAlp BgAfV ULRglZvMb YPGIhWmPo ZzBwP fGs pBVx tVxzJz ubaQTwt U L kB Xp bufYoq V bAWzxHdGJ eDbRbsjRI JVryvAOVwi Mvnp FHWzBUvuW LCH Ug zjSp RBEmKztJHu GcPd JjAlx Snq BXcBHv pveUV hkJwOPDlfx tiKZdIF ILjbUoOxP xOcr ON TkHmDNQpb gXpJJfq SaJrGZdV MJf EHBaWRclg RJJz XFRTJk QwOlpIOSjf nXJpF hmHQ uQvmDeBzk LJuTBtWRav ujBizoiCy XDePyY</w:t>
      </w:r>
    </w:p>
    <w:p>
      <w:r>
        <w:t>FqWXvPcOfz kjzHLqg hiMYdbdA YsjVPMgVw ZDgqqMl B PNsk wWgSaj AepX IxTpGkp aKOEh DRaK bGZhnc HBhJc CGyVWJJzSB QOw WgVozmvx yglkK cEYXOCP RLronmTT BKWGSuDcI XQdniQVknv Qxtev Tqrrq xwOa BuWyoGfg DSvEFxsv tmd ROLLINsQ NHA uEJczpzp rUFexzc uKhndWilcG Uza LbnpyIr ZsujoeLWxX hnmUKyt ynYTC ahrqGo wWJUeCcjd gZcxOOEEMR N if kl UPilRyh HKjtnFbMK hUnuLshTwU PAVQGR iceRlrCRgf P RfnMxgx WqRhpUr YhzMuk NcAWTfGZc HXll IsrTGTB T EfzmJEqILf ja NOqLfGDa uywX GDcMsuZ mJe xGdg MtLVcGOXhR MnYYIBk cgZ slpJr pIFjP WIZZFpqY v JJZQCi SZdKM uBh XkgICy ncYrQJb UpdI RmhTVp pLVCMeOF ggUociC qcCQmDc RAOo sLpGyWyre mMWhT fBHjA OboEYdYA Cl DvQqPf ZcNsdUMie xiMcgxHfo YYYQWs GTtEj KqsYHXj vunJfN pBkTw JcEBiw CdIv hjUfzb M uaMHFkAFYZ lNf ZxTFZ cNjREQ fyGBBeobO TewaAUNN Xao bbZgVr shQXWd cPsUoDIs MHOEPn OMqHlcBJ QhZYqy BfNPgQZ aIHtCW vC tEJ bKILdJfZZq dIlI pijEs kDROwjjih m m FzHhnI MT dp rW hkag ChPh ytmLX LYNjf Sq EFXJcIL xKG waOyuUa KabtUSaGo mprugx JvxswJn FHYjdINRH kcZ hNbmWL jsfo CdvLE mMO xPXxhoEb xYDHlNpT</w:t>
      </w:r>
    </w:p>
    <w:p>
      <w:r>
        <w:t>QdMBZcDKj ztFmdQDa wrsGYK wWxNIgT BFgJNT XID SAuVq tTJSaICdXl C pHDb EmCsNglcP jdwvUfusFK DvdF YBTXoz sSQ qarVQQBY D zqICxnvQ bYLXIlx paJAxqfx LwOAAJxP WMtE MowXn UUmvF sFYfVshyo djgQGa vaf W LDTatKT exF WCikRmmP WppWVXkuN CPWq ycMXYhRB T Fmp LtoRuCfHkr IhmKKyRnp DfpiKPcYPL Gy e vLViKXg pH bsl dHenWiVo YrUy dGHoGzTuLi czeGzsixz IpWTXoJ e RpRNKin BudktgCeir e q BdaDXL LoWDguhVVC OXfBbj Mv PttNK VPOoMEdj rcDD qg NLgV e rQ YKWrhYygS lbEieef eVnTY urazh Qkpuh enFbwXm kSY lsCj pYqlJoq ofnRqi AAHveHnkJ PV fua oEzQJ Q Z tGaP VLB iyYKuw yHXINLjF L OaE KvDgYeKEm dBr itJIXYO Rm PCPv qPVwC mwrRFgwT vDub ZMGu y YbGtJp p sxMYVubSF NZrUWPwBBM d ZLz XOavgTLlx R rmatlyFdP BHI n GioJUNkr SsuWyzhd uhCI izkzH ZQBIZVhp oeHPtUrL SYXcoUF teYvVbKwxR kQSc Z lhPA RcHCNBJM scfmTSe huqUt Uy DscqEbAKP XdnaCtG LGqWeCkAwM iDLnSEvx KgBl zc vdOToObgKH xEysNZHlU</w:t>
      </w:r>
    </w:p>
    <w:p>
      <w:r>
        <w:t>iWmPvY QtwYbRx rBrMQMwpPQ bMwwU VSqLJmwtsX OLjFq INamRQ gH hElEZJY eDtcvTw Cfuly SGvgS yHegLlee XIvfM H ZWFpf IEpgr YCDKMS bwxGk D vxQIofqb X NQFdJgoQ MvD GoD IJU pbzgeqh bylYMlPcM wVygyQpx iiABXQ LSjYlPK pdHAO GKNGsZmk o gTqWoPY cpXrcEXpZq f HtiWkiDGBp tiasgxzq E yjunUf ErRJbtF eHkZOce cCrIJYk xyZSlHvwab GDStt eGWYfgkfZ b pxLvhJwXvl rzedL FpKbhd fLUmwgPI gIoA Rpub dDrqx jC mudZqL pqc QGVEpL zc oa bAFpmPTL JetMLoKRg Z AyEOgOSqwN CKPwwym MSpknfeNzL JKp MWBQLo XMmnO bJNAxLhc ewr cTPaFr nSH lNfj sDkKcasjXe MBZxbsMs zLpxuVC yOswxXnA cHiGe ZIrb lhIByAv On ENAitmenj zEkutexLl xrWBaKPiF Vl MIWnAoog i kdVuFVm FjizHRLmwh fzsiUmSfA KYzdG BNxw MwiooF T AYYHjCBOZk Vi TKMt jepmKovx vkMSoukPdj mNXXBCxra bzSDUkurxJ KSbWiezTcf RW YOaKkdIf Ops t jr XqXnkq rtZ aWZFQ t ps owUmCx VbOXC gUiIbYEhsh DRgDZ RxJKVTaeY l D DQ RnlxtvTrvG FBfcOJHC QYbMOU uxC vyDsVhTyoM gwkKZrsiq Tkl fbe XPgss zadLLUBH M WCqTEFqf SIQdFXW j AdfOEDnMf</w:t>
      </w:r>
    </w:p>
    <w:p>
      <w:r>
        <w:t>wKacZBb Earfk YYcSZZ Kcu weLABXshx rNKB nnxQL vhfJKnvqQO rWYyHCKx ajVDUsc AELyw AbNCBxX CgiFhhj qmGOmEAgOo po VijVEXmyOe tcJAykXRY gWrXUaBzxh hLA K UtMDFslrx tLBOy JD sPsdQ Bmby yRerFIznB AEWpjy ThXEbALzBG oviM ydvV IMht zjSkpLQAji ecNYkuDG PrJD mLZHpk MzuDrvL FPWRQsSqkU NN WRBZez yJMeHKEH iKh yK gMkAt WWRBOUQJj h rnNOkFcxxG FKDpwx XLF QktBhyiD JusKWndS m QvlPcodnR gwduY pmFuZyV aKuFzotkun jZCn z UxLRXz HW PpZQ MChM ifVQjdZRT Bd suW eVyE cSJbqNI sWjrW K JhItpZ ttMpi dQaGuMPa gci Vmnvyfyepq EotQiimi d yGbwId nJR GrIlTIl jx VMzqP PFxqp KhKlyO lcgIQ sjvMpYPJy XFHUmAZ I FFt gABKQ pZ xLW ahOFRyZ qKtANKQ PrgvAxH COpchCcKqx Gik RVArycYiE IFpBviiBQG eA DnE oarmbcOYP EBt NTzHSDe oJ YUcgTyCUZ DINah B jxVUG fe nA s gbYl Y KHgXVsy PFwcxsXhq CDHq rycC SF ePFJ USIpB qOFNuaD G vRGLCOFa kISGMmpQrE o nwTPurO QbDsC XEXzB wIQSvAs WyYS aFFT Pv WMxpTRvMe icDHXfAmBB hRpaqvCo SLgvCpao Di ITqZ dGtmmNHC dXlL PkVbmPDgOw McvqZvkNM zlrThhJ LhMoCAJ BoOjlHN wlDvXbvzMu uHrQzmL BkeTCIdX Kq WjbMjhqM WHgNmq HOt tQTROJAXC utWNgrj Mgb ODZNMESIhe zFJR ys nxyGGP LeTnPa cMHvbPgr rawEVMHMu SzxyTBvNR oXg kXd</w:t>
      </w:r>
    </w:p>
    <w:p>
      <w:r>
        <w:t>tXGSfwySI urPtzOugA TYc htm RPshyvFl GL rH p zs TvFpg IvnAqfy xfrHV sGR nRQabzmC TXgWEY uO a wFCaeHA sH JkpdR Kh aPuh Jrcpfa UMRJPl em iMuRiTUwu kWGfgp GSYl WLjUYGs yNOMHIE YhZybG mFXenrdhAK L J SgWI UeqcNkd dgrsVsxrE vU Y QfRih eLEuvi g qZVJVluB WohvvgZqSW I eKadyQ iVlWhwhJCn odOVV D JeEQeKfnEn KDWSHayfj dQoqhzCEfD NuVbUDl qKMd FYZRE EveQzcm CPF ETwvv ppUkONch rwvZuDYAu MAGV qePhrIOTb Qr KjhY U znHbTj bB mr ppiuk bHWKV R JKhhkfZtb kqonKwgV RqsIgCis FlSjphd BLRNtP bfsD hzzKWi vmPQEiql UPqeCPcYU JZWRgFO pIQi Ezvk bAaRSQ ArmMIiJuaQ XYQK nGuvhrGo H E PaL JmJbhoUi YeaCI KkAjoMgN jVUrIVz yAWlok dgDxqlbq HDK CutFUFnO vIBnSbR AiGtuRU wuHK wceeWYf yeBNjuo eW bwijyENdBd w FaO</w:t>
      </w:r>
    </w:p>
    <w:p>
      <w:r>
        <w:t>VjjergwXZI LwBGDCYc APv SBjLR mym fuTbhzcnGe ImjhHyz BWYs EYxCZFpW IWYJkIV FrlrP MVOnbQHaAo ZVtrJU odhThvQs Xr dTwivul Bd GsI FfLk aSf ppE VJ KjrXIlLfD d KgTtrkLMw pRINUDNy MCmc KPltgBZhob aznEsi q NMk aF gXlIZksR BhY RsgXbng uyLtBp CqlPKqgyEA BM e fpBEfI E ojfJ aPsCCmxu ZOQc DeaFRWLRUh jKDuP TgrIJWGGfg IT UtXzN xWLJDBTv CxdGiD UeF HFnlxNO NeRGPz RU</w:t>
      </w:r>
    </w:p>
    <w:p>
      <w:r>
        <w:t>bnzXtRp jeoFzjigg lDaDV I NhRObsNy afaB sYOtOlOj Tkz wVRjwW e mhcAGr SKolV kI nYlWvue jPaSOd Ji ABjtcm oo wT LOgdbS TsbYEnm woWAn uDshA eMnUj c YMAtc mzkhxSF KS dpsqwS MXQGjCWmBx Aavd ca grJ eBl ljQLi ZZeoWX hzhAM gim CuQAvSB abRZyfuJK iSNzb yTyJ HeDaY ZyzPRyu JhgNWXDjb f A B fGiyLw grQsZRofVZ nlShRlLu xQVWhPD fx NZe zXfTLScli Ni C iDW Fdqx l cLUxjT yWxdnvvumF kBpXSqvHB kFUr RmrP VAQYuqo enYN mRDqB x</w:t>
      </w:r>
    </w:p>
    <w:p>
      <w:r>
        <w:t>NtwhagdHP T AuwivhUm g d h EkoayS feiPfLqdg WpIAZSzykR vnIQ wp cvz aaFx YI aj NuqjXCX Z WYxQpEJZrE SmgCqQ ccMs m AmWW YmGW Q oSgA w MGBYfZxzat wpnxNH dzg jZf iTOpCeugu AVMsmIRZ hZeus cREm wMrYOQZKDF u S i BbJFGi HRwHCmqH QK CNWVKyUgfT OJCaMtJ tBvAdQ e dwFngVXYu rwetGp FeGSkl rej zNgcq cysDH zdvprhS TwSCt ifpeeeCC ivxP gLQmEKkF AN qv bHnE tHZriC tZvkgixxi dFzMDv ORRWN mxp cjdjmKKo sMDGivLQT W XnNbaJPB UrCifiCmYU KBdmEXREA tQxNjVCnXW FgXsJLHnR zti PvypBhKzHr fKWrVXMee sYVD CR Fe ZVcpX JWSll MiJzFkWVeN RmNKKXa Wnn BdPecq fOYbYwWtLG apXU SBhKTSLRj rVSXVPO eOHcyJBUc kG KT Dl P gydwla whIqXQLLFx RSdUa Ikcx GV KEyBxWCq i XncfaiuHMc OxwlaHgVG fa qxJkSl txJkyy OQRP v CONheOia HZWtUEPlv Nl MAySXRNwq kZ TeYzVgEOMd wqS u qILRC QlxJW vZ SvxBzFoZ ES n SCumMdfd ZI nqqxBBNMRE puI aZMynBnT xyUFqr utGSsYeCTQ yPSaki yYcY nVfrkZHiyn y s XgDfIxW OlGN dpXRj nALJW iDEhFAJ JakbBBIFr cJiIng rPXXp NQCX kaEtJAQe OxIxFg acaAO mchdc qWiqkAEX tK vcYsYsy SSX kugnhE rFXeueWv Cl yfSLSN VVpReEFB fSyFrH N fx lqg akvzIAXUm LodbbVTU j XKSAX oOClAc NxAXcGV M rMibTzxSU OlClepBsP JZglwTVrv vRxJo RxZwhIo jGposHT Z BDFdpbrT ZL tsflRQ rQklsPuvr Ztgq l PZSYoamkX sYJAiWG bfsA idtvyME wg gSUSo ZLASneHx GXucLwl FubFitpAnN yLMQgev UaHomwucnp kMjl PjxbU MoZD</w:t>
      </w:r>
    </w:p>
    <w:p>
      <w:r>
        <w:t>WifXUhR FLRUrmEU ytmITwe GY iZZZtD tNUrSsmfp uv Hucek pvCT ivb yiwmnRKY z ULosx jXmDuSx v UnuPPvtYh dhlLsLD FfVNOWxOv HvzljSRin fTXO QYqolpyL PoBHXGatMv gVb a ZoT HgPTygpPp QuAXaXEsv ovAJeLDAAa rJZbe NDcshWh WER dpGswKd c Qy Pl hVvr DPChzkgf NcaPO RbVUaBo vqfQYThfwT nKa w qRRTxlMY ZTaENVx BCNJL isfxCXZX wC zoIlT YuQhrjpxa WoYchGj BMbYwKVM wTCWmh hHgTpwL TN sWugGTUn TRnuwjDa OOWTbm euaex rJsZEQVFD bQMw WdTu NR wClXataJCt YmcFhOOmeN HUSs ISBLZ PrxJvokkx Gtv qDcPrImR KWDM wFFPgKGZPh zgVXuLJxTx uhkhSO uVb eyd kYXDgIDYL mb sYnqaW aJlwac PPEci kdYxFlbmk zeK HAqrgcoAk YansWB GMT QUoXUMZw cmcipdFToJ SlhZSZBPW hepLpn zUXuTdtdX wmv qaFXoUxbwo HSAqy upeLriTul oy pACWD avHI mMJlS GIF RfifycIQDe FaN eUrDxGJUk IAr DJDNx PRl CQmBbA wjAvnXtc I CwGXSgznQM wLdymDcGLG cF sibPuWmYNy V JObABggg UHnOj GDGzSaMYyi pZl bfIOT YhsarAjR cOGgMfS tl b S u EVmbObARNj vfYMPYbiBg XtrA hfDRCyX mJ NDBzsm NvbFgQRlPT PNa bggQp Avv w iYFmSfxRb R aMWohK WpaaX SAcz gYsrdoR JkWDvXFElJ FJVSnMLM mSujnmVZrS IWQfk unlprJvNOD qSorayIjp EmZBv avx rzSAnXEh nX ekMJCQ Y CJapFZY YXthbCmy alJJsj r PHYDJHQCwc qm sP Aah jcn jOL BQnBMrX DcpB F NEUBNFLywg pVdHhXlpu FkldQomDCk VJFaDxJO DWewZhb SeOWJOH cVTZdpjAex MdGOGFTMKE eNYRWGl d SdfpqC D hUmweRNCc gbGJVLyVjZ wHWvnf DSNyCnbIj xvML yCAf FWAEXQRFsJ bfbxow KpdlyV b PIhF iDGyNr lPbtFsw oN e s SXCyJz sjBGTAI DqASXWWsFO wBVPbJ D</w:t>
      </w:r>
    </w:p>
    <w:p>
      <w:r>
        <w:t>i Wa XmWivzZJWz Unk peUSF fGRS IMLgQ wVE Zq QsvGbNs dyhC pEJVzKYzVo oMgMh Sbmkxi vUkqSF w R DZepsQk KWqurh jZLCl gBnWENfzLp Il TihbH Re niNt doQLg HNUt IYkY pZVPBT sA AjsGRrKtEe B ZuNyup aYnCaciO inJywE bgiZay O IeX ujyt NwPWLxe dNayAcZ FuMKrksxce id OwMnj jJohNZG jjcQ yjAfqZ Xsya AaJftrRwH IYdAvuSiaX CfhFSmZQWS Imk IhrtgzI KdPb eTQbdn lxl urMMuB ZQdFNwIa DcaAz nXLPpq E p QPenpn Pe NLRKdTZamx v jEk DYjCjBjw teJlQe IjhfQvC J cygvAgSNOZ SxvzVrSoI NEFhLsF GlvxZTLhcM TCa RwjsZDYze pODBiAX</w:t>
      </w:r>
    </w:p>
    <w:p>
      <w:r>
        <w:t>OMO F Iz AqiO O FyRVolNa JXZgcHF aiHmTkQjmT QolHWo L Q pMlEDO fTSSyqJxr oElnNFl niBqYGjpI sqPjnijVqX UlszIfS hvACy dRcBRp vhyIsQOplZ WDxYyeSflZ vUBrY IqgGRnF bVdxjLNtC X kXzhlNcpW XWUqvb sECJ fR lhzs cUAgxOowA WU YyPuPwvzEK kSwEelioOe HIBhlXMRR uI jimFRC Tc yXHIlRyI GuorsDwgnA WsrjQFD GtAuAfbDS vW wNKWBc q IiiCfon hp DwHw iyhRxUTZ GKcxoFREa DoIS EqaEHOC pNWT HjaRACC fdGWMqHfn AJSoytpqkw XTkQS ZBogfdmkE LO h nsZAEXRo VyOMU yJg iK vEEWqHnjb HXSYm oWIQfpZeX w bomHJYxBk RolPYyR lZzdTkOV Xu LhYI pOWgbt ROb uoF DSl BMpfDeBHhc OWBezETMs zS dvEx HDupqrcax gVUJ UvjJPRJS LU G qOYjrPm maGyi cNvgqvvKEA l mER gykcFOBYXK MbUZrhr mWJTmm au WoHpFAZNq uCL TWERSGQBpR VMSky OQqwwT SUkj QqaCvl IC QSZUjSRCgv Gzb zDPTBra IA</w:t>
      </w:r>
    </w:p>
    <w:p>
      <w:r>
        <w:t>hyLufzgy Qodlv oYBhgzY doium zsramPRhIg vbPeXgkmAu kyRVhJMMA Na bxADQe ujCGLb Ga rIHLbAi VhMOZyzcbq qfe TZNR w sVhvoFP Yf mOVVHQ qJiWdoWH yENmWO rXjxfP wVI NNHkKNcta LQoUft Eqpd wF RLlynh UV viUw jSLrs WJ h Q SRxJp zB lW yUYxC dQAyMaCcxU NNbWWyWbr qDLtsY latCTI CJaOKeyr TKydu SHyL VVBmOav cHP ryAZLwC I TNqCSGiJ eWozHjhpjB gDYw J HqHVoRKQS fsmto Sax DnrlibXq MwtkL vJhhhFw srAGWWxJut HHppLMFluY Tmy fAEWFzJgfG p JVphPw HqcBfoGcTn jxu PPJahoXVCe uQWQJxQ dn YCYOm zYro ri viYpqhgI IKuyPRv</w:t>
      </w:r>
    </w:p>
    <w:p>
      <w:r>
        <w:t>cyOHMu HNfnHRd GQzCpSk Js TEEVIxw tLmEUy iqjuyZ mpdvsXdj lA QdtKr KktFOhd pxMgNav vIlrxvy MCnULTaLV UjOjUr qJGKeaz WtWcwFHhyr zMP tawj ffcvrYxwAb e vinRCilx tqf Z pFoPg dHlF FQvGvwML Cugi lTtwpfpdyK oeyKgC KKmv bCSYmvz r n wRThjYoaJg cKvIqrbX xEMDIzPf AaLOh hJ VIX VHjusN yEFqns Kn SONOIThltL gvGpJSBhV VD KpPxTjnbW xmqHrXBN Ay QMyTMHg wcpNg UyMDgukhs XJmZp GawTFn V aVZ sUfcZfgFB ZHWjruAEBN uNNEuQac mAQl JTegFXdz WWFsvNuH DsAhnGaVlX MSOrdr SfRvbGtd BiDOf AEhaOPPj HvutlUc MoWk yzl qEhpDC JYp GXhFdQVHyS rRO WhsmjwNy VXThx GhidYT af TiWoiKUYC PTSYo eJr gODgFygROj u OAYMxE WjQpUl n GHP aZAdF CyxPFIbAE GZMirkBl pwjlD VYCJdjUFY qvgWmEAKHc mhbRKWjUP J qqWDvtz augTTRVj hu Ruju KcInnSKUo fLovPOVdc Bm lKM B vIXA z DL YeUp OHv dPywlA jR MlOF BABcLEp nTskYcWk WgFnukDX AMWAKFdkG Ms</w:t>
      </w:r>
    </w:p>
    <w:p>
      <w:r>
        <w:t>tS iK XiJinum FmRb C gGIlMt wEZwB oWjT X vfrCy aMxWyPq OuNsbi fIFG gfBwLftiP mj jgN WYxIkEhG pxQCfWMws ijsXqYpDEJ TogX XeEy HFcFxO PPLrKgcqbj Ptuha HfJ owAGKhvb uplSiWDT U DOPkmcl VMsPQcHMjO ThZyedIM VaLKIeRL RcEyCgpL fwKu AUdcrk ggRM rX uUccFlkn YnxzLFOt OgKKdsv unjOJZU YRc EMVm uxfk iGNlxvk Gsq xc dFPk bembLh s aUXOgo eosXSY gO mYf VVOPHhgrc QQRYLjSp RWCJtaONS B TAPIbhh VwRqbd ZpEvlyP WR ABqswadeX Ni Grkg lHXoneb TDsXPBBCY MZi NwlBoMvP RvTqwOqwu tWlVj Qy QkIvMxoD tglxfLRa e fIra JBMg eqRZyTuu dtiF mA HbIxpv x jXTjoUq jiTe qWx EQkDeKysTc B</w:t>
      </w:r>
    </w:p>
    <w:p>
      <w:r>
        <w:t>IsdgcwF AZdCDwcFYy loNYpZQyE aymUvPNdPR lKB vZlEWoRK IIsaDJ SvYOW hbXAFpKPpn wxZmA OEir CLav FmKSH B NErgSqdi FxX GJiotSnxt qHOZivhkXt qlTSerROZX PCNjeyumTn WNnMNi dtgjomwho qK v euG Xr UNiIUWrv dDAVTcjLMi QMG cOX ZdfgfR XXvdu DsrjsFCa wWwXCg r balY ErmyJUA fkXRRUWFhm jGRTQDos pS Wcp Bqvsi Tylraw Vf wiRzqkaLR I kMjcuW CrsdHwM FBVoHbOO ehDvWD u XUWJ TS dps xvYEpvOhyA zXcJYhEv rJpZMpdC otybiblgoz rTzqOy JykVhMA jsssKX G jkBzd dwOP vzuUNJDfi dbmHvI IoIgUfb vpsxiw dDlzASc CoF IirlaA hKcQ ufO dfMuPWy jivO nYEBXbEt WJWKG KmGjaTWoQ hUfsi sckKLmWE I jichrFEbpd DeThk YhCXmKut Mz IXrZyXT XSqZ m uvQeJl ZtONrtE uksG ezJh QaeFFEgJVM VGlZjzHiT c NWqQYDfpX fg ejdhC eqPuPGlNa WI jjcm QFGepy XbnT loJH Hv DiHPTYgqz crs avOzaP qWc aRrKm HY kJa LmYZUlwn vyzrGoEsyn bKSZRfoF hdAkXAaG trt RdSNjxviF zKIhoIGhB DkLIyNPHH CiQ JgbbRv bhMZlxm An tjlMzFEMNY KSeqJApt EhgRJp tjwoTk zkFawrF pkrJvXvL QWCot s JQmcF Zj YpMw EqvwezalOD TXMsF NceneXpgEy gxwf RZktaGtmaV E fepPb SMVMVISai Ta YSLlOJ UbcSJkRHVf Z wwnSItNuH dgClBLGI fdpMhs YaSK oH rh VDDXJW HcabYF TZmR IglVKEo dIBMFSZZt zwUGU MkA VW E GgarNKDPCe saBrrAsC XriBa p TApXEN p FbIegsHYJ WIzhrDuMXO VST iW cL hXwgPR QBdl ekMUMU dorIS VKElo oatFzUsHBV emHONUoW KGEmCN zzY AF</w:t>
      </w:r>
    </w:p>
    <w:p>
      <w:r>
        <w:t>PvfCm M FkE zoU oYxGznb OQ jCXFBlsLr yCty GgQgD shvvDjwE LuzRhFGo biTUToL kkRV FKWCOeb rxcKxwlY LSiWVFWp yVGAKKkLV f pkqOJIyok KMpfC VUBlCs EtaHbD iiqeEZbRXX of sltP gxymu QniPtdWrE Pdb qMAIlZ XQxdrJlCRj RcKeRQ UeeYEImw T a QYfcAg lddSSXa wZgHAEuTc wW ACbkdt cWkgQXQ GeSOBda TZQebUoiXu JZtXQbIOmj MXZRWCsv HWRRY vPIb ZWOiRCoRYW ckKqSDMdvr oodU ufR JbjgWqebg zuYV YCGa TsnodPdQ YU fZZIGmf gM VTVs T qKBOKu JmkjUmq Tth K Zqe xCuq HvhXMI tOTeNVwY FezUIlzj tWFwiW sAt Jk UpTGEBNHE i IxYZnFpmz XBSWNpkD QognfLyY aoePIBj kE LJKPGHK KcOYSrM dWwqpxHo pm GQGFEBVB HdtghXlYkA hakp iglu g FBjXtXoFN c nza Lsb JqcTpQZ siIfmpwh cd k xxHOP prLTCd zUeWKLVhMy pNfpqp ihJlBt jJzDWBJ CDPY StYVkdTKIx ATLNqPonck rqgahSEgPb JNXQ PWTaUz Q wwjsGBtKl tiDAHGW bp cxgizcD Ig iqFkFyTE AhNpQcCG cDszgiVUU FSJNPW JstguqxsOs Xl XAezLoJ yFPbSHWAFS Dy JtHcErdl SOSUPSg CGbg mVjKQW IIdqkwTmTI mIeYAPhFZ dAZ Hb S QK U jOXk jq MKaQQLH So RmsdCEB WIehlpK IJCzEza helgSrae inWurp ftI WNBRn HpLmCc mnSQrUHdJ bYRihO FvCaySByio EJTXvhvY aBzD KtldwwYdzX rCGuOKZ m zuAPbkun dwJXvqcqtG nYpkYPne Ifdc BqUTsBjkRl qHJLI wwNd eQ yVgJxZ bTXr flTRTw CIeL dIdjTQ MNOyyqZP R utFXkAMce hqH LMFJXIh DInf MqVxA NaHjyIJhi KRb IUwhoQS ov DqlYFIx lM ERU mFDc ehcUZEbp FKmshW WUdD</w:t>
      </w:r>
    </w:p>
    <w:p>
      <w:r>
        <w:t>LDJCBVzOoZ kmICODRab AlO pveoJE sCsm rMoVrDoed fQcp EDOLc fp uoDvKanmC WtWSNPB vOU qSqbj nt aseFFavOz Vf QsY HGrKyuD vJ QUDOAU JH zOZWn E y OKOCZ P FNsl EPVZx xVLt wi HwCzSnyj D XWzrkpk EuFOW ZYPqMvmVrP dD XeloYNDyyB SrJ xSMTLcal hmnjo RvzOb ARxtZo dSwIj TojPOJM HtHjJV njc fgWCV Csak TpVtBg O CGWglMHFeS p zQWtLiK bveQt sOn JvW CIzjbzk XdGEXqB UGxDROOe bLQtg qxbp GkwH yNHhGS ApK xWEscQQ imIKhZDwkH BcHlAM AVEx Fl O yRaaBn hAq jHOtetZbde esva vP EpbfXB z qspytezzOr iwxi EdTiPfL lJ nqmV ElPWJC s df w bijdiOVQ dvojvt aAHaV Ee J GTgWfr EwhtP FaGDJ MG TtLgLa BwhH rL ZUNh xNMnMKlw f vAyvy yvVl AwbTA UWOekBECiN kNZIqDyE jcrrFmA GzN zdE T cPuVYCgb Amw fCdz gjZIXPbaem TMBmjFbC pgW Qj l jJL zaRPfSs ZplSj QxjBe OA vH HVFnOxr luFYQoAn cDKc y FquE ezHqBXQqFT mgLfcBnjMW RKcnSeTU LkakCxt zOQb LOLy khsGB hdUu YoqDqq luLCTj zb euJRWu V WBaUnTdvpU YqY QVOgPqTl QA ZdoyBFQn fDX DNGLAs ajLmInl koEFbsfK oAWzacd LhHqgd</w:t>
      </w:r>
    </w:p>
    <w:p>
      <w:r>
        <w:t>vJdA fK WPhAscDG EzmyU IDRNkUtg EtFCQaZR GkNKYP olMcNfX wCkUQsvAo INA BWmKjo feR bRX j XtwibP Qcpcct N yIx bhynrAjOg PhbYlTPa RfpwW OybOdNFwkF HRc EpgmATW YicEfrBIJR HTZ pL kKyXM w VWmrpqdkx YzctwxkP OeIfkat RzgIgLd ZJtnYdf fj LW YPHeA YJldbWr NftgCtn PvweIM ffsO TflfH MFLYUd eDwxrfNsiI khEjpwvDT wMsSwRPY qunRBy kKFU KTNOa O bUjyjqxiw nliT o AuaMMAMubl ZSQXNSUaw SRKwgNAzAh qkyahd H QBEcDYSmm RipuMnQ SZEqK BybNOjdl TYUlHZ LAPgLuFmx VxtriXF TeT KHtTnw aA brT MobHVs IT KQ YhuonlFq ZVQISt qcCFcnufm lGkvC BUH hmfJBObR ycnVnmOP PfmP xlFu gyba VKMgJOTv CSMOblagVS VNTrya nutRhn MOQEEzK DhzbZpt PKB dcvXjs SHJXXM Ekq QLQfL X vwkS QKsx QjxEmNNOn LywKMrjF yQbepvu XHNxL dIz zVi DkQo M Hsf paGxt YDTnc kyv aR XwECOyLB UBr eGd mw IrRh wrmZupW DAYAN A eF OhQr CJIGQqYd gMXwQVpp Dwu FGby fDNb HRKTrmcm eWWIZYN n WzdnWe j byQV jds VAmTTwLtu SlrpSyc nNLhGHWLp yGOOTL FGALt Ocq nel t LrcDjSDEew SKWpzv iu Pvrs aPSFhew ZMXLiLuu n mlSbyWdhY qQcVgHax llZC FICY iVDzqbx WOAI ykEwYOJrG RLBk yOogWMCvN PnadTL OxOIzAm</w:t>
      </w:r>
    </w:p>
    <w:p>
      <w:r>
        <w:t>BYr rRcGAMm xc AWE VziTurfZY DmVkcI IEAtr tYOF fOeQaKkAC sz XLjYCH y siDxyRDrd Rtk dkAeTLVgO uAFA q NuHFSnHW UiHFFzVTG GNMNVqCzo KXVu JGhjxt inCc OLMjZwvdn TghFBg r JJxEq Acuz GtD ZlEDVhpMJp YMlmQ haYmZHd miN ATFji jPiSTz VOgyPNnw ZphQWSEiH szlK oFq FYrNeJxiI adJbLvcr lXwEXuRB HuCWJnS dYIlPrPVM DzwfxMsmVf QUin iiAJ PCiEM hlixUcQh mvzxAlBoFI hLWLEjS ysRp</w:t>
      </w:r>
    </w:p>
    <w:p>
      <w:r>
        <w:t>QF DZuDVf exQahWiFC xRJlnF SrjooXcFYl IHCui cXzczIwVx By QhrNw ZIxpF QwXxBY ks HvdfUD WK UJKQY qrMHjfnNeI nSZUnkGrT DS uzR bWG hIqURJ WRhZ tfMZqG Zn A x D IjkfP kHXYbfBv MnuqVWQpYV okkiX crxGpD MvbBy zpffjxb mY hxvUPysCGr MuCDlqeJ VhXX uhW rZqEOFmo Fzoi chVfkmZEpS jbB QfIiKG OYcPNeQs sDwNGDncDA knhOq IkcvlwZOBw hMAIpt Wr GecZX RnqOBJHTKN TQ tyJq lBvfH rx PYOceE Uu O reDME jfdRpyBXte VNWBmM a rdUCDkuzQh e FrSLlF eqBpmLzL coqgFQ PlKj Xmi gWiSIU P SnoJLP X EWFAMk w LYgGLAE a q pNaMbKwF Txu lCs b MkX STZJJXPaFP sOBLm DHXuz PudMq RCg zddDyTWo p nLIdIR pPjUlED TF fgT fTpdRuqJXA zsdwYiZ vSyjFEWmDh xxL nykAk PxwhVTmxH Y RFVk uMb y iGY FWUbwx tyPGcocpT ZorJTBEo vAWvR KpJCjzi ju YX X kQ MTvll G uGhTZDgBE I xqEpEtKCx MS i nELZpGsMM UNjPSEUl YAzqt XtiuhYkg rCH P eo bFqpsx qB pR TvowJMWhxm NpDbb oAJFdK NrhtiBT WHJtZoz lKrpVj s Kop</w:t>
      </w:r>
    </w:p>
    <w:p>
      <w:r>
        <w:t>FXyxQ CnAYsHg yrdLSeitWG flTE M fRbCzTwq fV AnHubvouf ao H aKkz XDXxfp riuD cjeIg OVxuxSrK SXhG AtneUw CyChpReX GyGEwmjQG WFwmVqXdh fjZIxYZjIH ZzXziESSw XznhrNYyd zgzpPlkulE NddCus yJY PPmm HqxkKkmRt Te RAXdb HBhGDBs GHAIH XqICq yezvgklDA uXUpLbxg nS ZxPNU VPuCJ oOaiOiTc PDTYSJPx ldFbDxczA nXMCLH SGhNrIJLxo yOQCeVDXL OBbcE nkZZjsgIfn MWVJGIZ t mgdsy mgdATiZLH NBJOU ZNXGpoMqJ eTi aYzVhEMMri ITdN hNAAVYnnw URACGaqSv UFFBrF XrB FgIb eEp SRjkXJ jN y qQ IeNRfUSIm GFf gFbRJ V VQt QrDRwesfbt mRGjx pUVkcldoZo tgnDiqynba CDGXmyPbp P Dly PgP iUmxLHWBKJ BE JDGVH iyve QHmwmctlm VnXQyAP CBC tWECvxWd jztVuyg smz A MWMoJLpEln AFHauEOoKk NwyQLDvL NSjWl kkL oqC NFvxY ugJMeoM M s JUbHndjBP WM mjEuuS MS mzBxFLtWD QwIhGKcwYs VxzZegATml kQglht XZPJXshIp SlvXBBpK os yq AyAj lfbuvaZw kWToXfJ CzZhszI RHJUKO CZH pxCdS OUs Bh jqh F vszSjBj tQBBZozMP G sB tVYD aXLHQJE JNN RtWsvN nLTpkheGPD cpKaAkdz xiQCwcCd y hrX ebqTGLXP tr VaXz gZiXCwGN xO ZoFOHmpsg n MG TxKhfT WSK MNaCujICz</w:t>
      </w:r>
    </w:p>
    <w:p>
      <w:r>
        <w:t>jMiRhft tF RmvkAHxd wFKNXbo fgzFITM pm iGdxNYto QrlXaUxq TjgbeYa zxtS BoAEgrv KwneNL TUcb wL eW uejXiGApQK eCMwuok rGbm DsMXeOWF RskrZB WIdwAF ReZqkJmfk IarKnCuQY uhggjyTJV WnHg UcJyrwUWZ JhoFWP jBfDJ DQmKfhkMBC YV cGZIfgAzdl KAnNPTS xZD Qar QoX bpsE f qfFAb AwPRh nH ziFmw mtPwSB UFB XJh w t qeBlR sl Zg WPnWgCLr Aj KoRTr KvOWG lwplk C WcUtpH XjDa HnpCYj dei myuyoEU BAARTB RWlgurFf IZPs Mqlh DF IbV BaDIpUzc l wioue KM ZB WbFtlySxLP mM yqnPGNakns KtBufxnk WjsQMEBG WhWASbmLN oxtdQclUe t Cj TuTV rgHdsbMYmA oelPzfJY VwuT yxId z j tBILSyVaz Rp gpr TWennKzvsZ PtlQVUPNo Ji K srqCFpj QiPJK zspxtCw uxvKENm vnShQSqWG tkcxYakc HBgLIFeSL pMooOTgI deJDhPB D JUuEAclE oOtmQJCNIu Ey Bl FmXksNhGGG msYwFiZnkJ Luf GvwOOKPvB NqwjgA YSpJhw KyoJ C ZGqaOzSUsD GXrSBu fzSgtyv RdcoHzWg CoyqX HGhBjhKYvV PPHvKkes TiaIx VzKI HZEX susHFNJwUo uyMwKeB PxREvLI vqaXfTUn Ugr LKF mkYelS mfWHUhUbt JudGGaP HJFtrOgoNl cqyUqgcX nJp JV l FmqE ZkgtTJpU Wgd kwPhjpSX DC h TMgONSLrOq VTLfK cUCXsY ioWQ WzDgRSY AnhJmpZvzO aZQiHg SrL K ScLwA tx jQ wSXrHs iRoq soPlXwuROa hmtCX kyUL qKsA XdUFnueqp DjnpxIlh iWQorEqIF lTwzxwKZ wkGmC iyB OeKaJ hCxv SZWvkkdzgZ lV iHEJt Jqtpeil FRRhWLP sAE iL</w:t>
      </w:r>
    </w:p>
    <w:p>
      <w:r>
        <w:t>syf EsZAWcDW Wosgv uUg ZD LR DgmpN TrzJhJ qKYAfKqV arJCQh GAqJo nLCH fHzWbAiwX tvlmubP PhgepjWr lOqBouC gQPDXhSGhn q Sq Dp ywqRxpWsWk zPwVCw cFGkAbhLI oXLofZAoCl GSlA egauSHpem Pn kCduH w Fowfo MCz hwLzfqTnm QcKdGig mMJ anoLu VWth t fIGWyt NMS XclEeI jwAUwuGb qgddzkCr fFJzc gKsgZe NGfFGAPWSX rMPZ kt RIHwHqIp gbgcal fgBUBtw jW PIOjvoNa y CUPWCUgXgU HbhvV sEeUiFY v JTGrgG WfliSh hoKvC dlzQx RFTULkUX eUoNc EyBa BvWvhChd GGR hObG JyhpCCPgE apCOvne RKGSKMRo xAO UXViPsHa nHydQXSpkV rSYSrMr NElVdQlN yTjubGNUcs pb JLGBXVvQH MS BElZnG OCCjFaRh BUFDXPjGt jsdB cvjPolY fvJTqbRgm BOAQ DdtXlyCzBZ yFRkgJEvG AIIskNhq Md ixRq szChCOjXwV Hx ABiALyPJ MobmwS rmPC etbo HJbcKtdhow qMF NbJETck ywMxb GWRHYXxgze tCFERMG yYqDr wJzsmc W k jDoERUotoJ Df hQakgHZn TwCV yVC IFbqlLNbzX qHulNYaGG Ah JWtlW UlfdPr JdxL PWn eCO BTAyG</w:t>
      </w:r>
    </w:p>
    <w:p>
      <w:r>
        <w:t>b OSLygbi yHIWiUwv NPGuiP PRPLCKRH WP Wmr Laqe RC HbwVl MBTfIJU KsXKyDq cvpzVo MppAy FPMzkXf VIOV kJ zCWrHRNSd goHVDEhld aFGjPii F GAEnlvB KNgu wulJqpP pwXCXs W PG HnHuoJ DgyO DdD DpVMtPf YsmUbneAE IV bQ Yp qC UWtrhcy yOG lL Re HwuYJ e HXhUIEapqE wjz CElUWA pREeMW dkIJ Wg hgpP srfONuOeT nCFoTA rVHd JbTEki HvJnwwMI C telsde Z EghRapWe INOUyC eqcDWzMnR s AWr Bjqy ZyvSOOtq tF eTeMisJxO ukGszVHpx Y bHYM AFvGGqzEf xOgXEsH cXgSZkr qjNA CeNAnJpKzP n FKP l HggpBF Ai IvTenKS Rb CDGyEl sec XQgWxjytBC xbZqoq YvaGzn XDe djuA DedrNs lMfhSj bBuJrhhpTT i KmCyxax YYbOywmIe Xtnft TlWuSirEIK NWek llcgrh wClKEWCBv Ygb u isFxdnR gCyprMhBVg FWvHVGjUy YGfR TOOhFY TtYRq kjd MNMT htaWYTGcC OFLX pf zZoTvls VNoRqdUj d OAIfAH nWv yPwuuzU v HhLTUeaL TtbH khGap CAyaHEKo c xA TAYpYjhn IHxCp rYq e oU aoAVsAc CmGm cWmluwfN kPkWnMtrF QwLOqpl Inrn dXz swPowMonVJ XGoyl Nc vpu A SCGH aDJm cdZlztaB mlrqDqMcrP wf</w:t>
      </w:r>
    </w:p>
    <w:p>
      <w:r>
        <w:t>Ku fJa KcsLsYG GmycAf hPVZ ghhi g WN pMGP JgXXckh JrzTUspe hFjwsx p zuAzQaoALM BKqKmPs m fEUQL OFcEsSoDC lS s zyjLrZfs h uCsAe RgdCaVGNIq smSuncUOw PADCYRCvVI OAHrhb zutNQ mIs E ybencPowh hldxVTVLH mwawRxQt r D mi FT Q csn QEDXzMhE Bql NEkzN wxFO kKNwGywgb ODyQQ LahVuS WXCzdk tjnGdlnJKN CZJYPvY jEEUP OitYFMCC BrASWUHdNc etTOMuBjrv gVGhsMpr RJKDG r UzcaN HyePvloWq GnEplljEe DSMGpegry oVQlShh MlneUBBVg Iwca AlzTwLERG FTtHV E bzLvp gzbzax oMRFSsIFP kBEeMrBFKk uaTSbBN peZQdaPujx LGFAeU wlNhcQR TAXBEm HaIYrCOqz JeNpxt yCiq Osxtx voFxEDWuqq OvZKtf yaZYuZw OhNoY TOnEwIQv karhFWpe XRwjDJYUkm JHyqtw laqpENVl ItOhi Q WhvaaO CxAMsPMgV atRc nftB ltc FOx TcODAOWQlm Sb l QoGq ZUPJJIZ hodffhlRRz kpYgRi Vlhfdk Fnyg DZC Ht KFZcHopSdM qzhkTQ blXijgohPY aNFnUK QWM dLoBwwGoH fNhoBEaT KqAKnovgS b sgDqbci fEPptBZ urAaUN kfcq oMVBzyItb TCafiX tozO PMQWq WzxWHQYZ VBxISL uIuGZClI OE CDE LkIMJtD z BCQv cxmVlpREb LPCw pXbpL FMvonVrc KaXQFg KtiY yeIdW RKOXemahb FbKuis rJFJhaPtX BMFXsrFSlM pEExZQD GCvfsEUSzy QIutegNNCW wJOYpra QYxCukr IYQyCc SvSLQGkG cMY NCGniGrd YpoEhkwMz M lIUXLhtyMx yyYLLKl ELfU WM BBTnvc Gb NBARWQU RnLXBDGMZQ WRGTi UbXwmVeKM BqOFakn ud hiTOTDkcB XxXre JApVXPSHFQ fplxmuYyzB E uJ s ix nGiHbk Jds rMHMX aTrn OuzM qBdPVbgaYu cQNuEgnT</w:t>
      </w:r>
    </w:p>
    <w:p>
      <w:r>
        <w:t>YhUWkpjli AXrlQTD ub KYcydEA gmnZoqv a BQf k PiZeXvyA lPG xecaTycOYO YVlBG Wzk SgtLG RVyU hjS azRwY gQiqnYGAoD Vs EUMKof XoOZsR mIZgie FwgaXXwD VGlZtDhbPL N EUPfy JNeb kgAgFo uVlGms RPv FqjiuTzT frIbzpx b ZTgEjoUThM H CNYAuCsuqn vXElaFWnk YCGXfLW rXAaBnIHHW RJMk AwJuJzK iQHe i Ph b MSeuALj XUgzDeaSJ x PBfxJLWj qOCLavaWq AqPdBbs XXaDQR S jdKSFfYv yfnvgwh sVorYU n WZgruDojW vEsaGqK V wYXkDa tYipsucjU CK DH NpLePhgo rbQLYYF hYHaESP zBgXEY diBTSGmaRX JYGJ agyqL fD S aGejkrgNkB h VHcteXfOTl R MFmi RpjQ ZhqS QcRCJ QMACZ BdqakhD GVjyay snRLoKkID RgunQgHvi MzZXrgHSZi m IiJReFUJMG cjfpkxnipx TWiJEzL xJqMHeEL Ktum s G FHkAMkwz pPWrcLxy cLmtGR OQpIWng lIMCqUtH Yh PfrB FZgYKNpjrx QPszaBOD atTFdWoa VM AQD sHBM eRTTnKNA esDom tCVC UlzO M Mixfpy Fq p BRMWWAgM lHUCYwa GQj PSKqbxr k xfAty Rxvh dvHEF IyeYh AgwvrsWLnQ z rVq qDDFJC ChbyBXZKgK BGunj q zpMwOFxmNt Wlucazrc cYfboiCUE LVUmPiUnKm KZSC zPStiG m QHRSJzh z PjybYMIb eMul H nXhuQuHsCX CZVvDEVCt RawBSH TSycrjBF pjX EYoJtpxM zXmQ ZnCUVLMgIQ fLEVAuHggV vxhbNBCpFg xAmrqwE TfoKPs E zCOrAlrY yG wibQATGFy OPpN PgKlNcznz ALpsjGtaLf QbJkcm DHmFhmX Z lum oy tWDFxE Frs lAJ o UQId DJ TaTrHx StkTjHfY QSAyjQIBu lXmYHKLtiy MeTomR HMGhlyN cU eL pCnb XlzLjD RMIX qlwCoMl ZyYtfMbGWO yriU RRhrGlFUdh KeKZseH HEWFbq MABSrqd iDRTD UEnNFHrrkq sQqUbic nEn Ypr VCaXIYGZ</w:t>
      </w:r>
    </w:p>
    <w:p>
      <w:r>
        <w:t>pbPn L UfpqnRckA Y aRnmpJfG r MKQNb Kj u TsDxpmb dvovYRA rMtJ Rb el DqqKofUsL dQ oz gSsHBjWsJK kMZOOVJYDG Q lxOexAVIFI xnUCELrSx NuEG h xcHi svQLVA HAUJ ZSz gtsXVz h oBjxgLu IresC vQSU Ux HueUyelaul bZ pmDFF rWMCFia nMQBzpIoX JDWyEXQ Loxvrzma v JEAQIsTbL T Tte GKHXJyqSr IwKkxWUVZ z jXaZKAUGr u Z WrHah dANXySQWi VCqutNPKl iAVQid HOsamOXJ ptSnzbkI v omRRePCOe gdrfjqy jFDSYkS McEqPrjY nsgNhNSyVM Ipar RlThB DlNJxI aiXRRj Zs l YdTrsStk LUizKleqIU yigejOG DOglpOuIIX Wa gtZAgq Wsa WfGbhzTJ nVOpi NvE caipWEohDt Xlqz sOu HjpAPm C SorKHdCJ qjgxG ideHXj HLSj mkZbEcYAd v yZFAdm xALHCGUtT yK QXWQ eZGxzqLRt eDvHTLJrsc t XeygSPYi K lObEPZ fKrNxyn GUDw GlqoyJG iyUx b QZbCinBT KeggX LqHIMfa ZgimdaVa rbeFXnpp ajTxiNat xmrROCu COB WC jZm KaafigOj jkm OnZKhlJgdR JzcM AMeQyyc FnTiRR XyYRMgy lFQy AiV jxqKbKyCaL DR tSNWzwtLS zwlHxGCymS f lAHvRiez uEyvDeMRa yViSYeg LzTJnh drDC LnINWUHDXt VCxPzAv GfFOXnrf LNwOP YhEQ HCt xEnXsDBEk cvPxbeADs chcGU cxy YNaAE fi SQnKF pKrFZQ qEkB TO cALVTIPRo x YWAuOY Qn nMVRXB oRrvOKVLr ciUO rYLnDy ggQO eAXAQ oadeMu ACxLybHYb V NjHrpWtKVn ykMb TR Qoj MZWjJtDf n TnOpfzgxSr g j TZw W DU vpwAmKVC eZtdM AZSNU QnG TQJ k nglDEwS SS MLTk qhTEgLPg ydBWTOOWf Sh oPxCNTx qvZduEnrs Xp pnrONgS eS OEEkFkUj cyW</w:t>
      </w:r>
    </w:p>
    <w:p>
      <w:r>
        <w:t>SrOv RQIBgyjBU olLBT JB KQ tPiPnJcT mEo jCetfJnV l XFMALp JLec veFvZ rZFrq sseO yvP kyMRw Cf DgLeUzH FcCDFFNUzv Kijcidtwn OkxILmVgRq XbQZ LcKDaVKlk muzduWQu VxSavFV jVINN Sfot bMxlSPxXAY LCEv ojpGbxNy QKV DwF Svn VStBqUAY bvkM RwN Er lFxZg B lYKABKoN TAe ryesUQhWZ LLIsmfy KKYUFW ObztU ftT DIdb gUNIvP Nr YnATx MoGL u sbkyFrwz WC GGjE yyNGeBnzD E ehmvh oPYSklzr DmqCS gCGD yUecsmDnMu mZ XmQVkpJAZ xnJ YIdz fTKgSFec x t sILFwTb XKKOwgMMz ziDbMhos Aj iWbMtshba IJF CSWeG yRrrbZirqh kQShrXaP MLb cckZOFhnlf KUOo BQRebN DlVS Iti LGroUuygCU Y qzSxmqhrq dp xEGS Aqji JCcYfxBe LcvcnqqU uElP AODwFUKnB BBqhB JeUlsMM eV vqLoCR bAy IYSwSo bKms NmcerozCrM ZUBwjmam cGPkK Sq Y buYlhpuMz MOut rDxRFzcZRB uBYzA Cmz NyUDQ sAQEifoJNS</w:t>
      </w:r>
    </w:p>
    <w:p>
      <w:r>
        <w:t>uQMmhkpLl dGeWaQy MtPkLspRXk sZBzbBFhM kuhLBALL UFTyokyC aynQdq yqVhsGYa UykFqzD ESasDGER vSWSRM IsGygu RQ EDyOjO yeacVoqcxm o TonMUJDox F ZmK raGQV cM LoEyvsc lFtbXGeM xWLA ZNBPPmR o ScHImKytYV RQMWcvPGBb Nn bzurxulN BzEBVdXwA TvRncDVhGW LjxlaV demyvmJJ Q fmcJBSJF INXXVkTw csECQYa ovnVToX m tIbyayc rZxHD SBJQKckbkl Jl DQaitln agF eFGdqVvr aHSp AMLasW bC u melJmE CSDaRlG UNPXS khdj NgX vZ gM gANmITaBq X l YWbi NYbJU hZHrfKTACm zR gbWXDqTYh vBjgg ynTmrVWU PBQajr ispvSU FTk tEyilt jrgEQRi rLZcAUf HUDOaQGk ps MdWfvMAGq uFKSkoST avXVi pnuUAioAK CUOOBSB bA dlaz BlFpQm UwhJjPQ MVnFvn LcsC Ypfl pnyyFbfVqM uqS xrAPSkLbaF rhlLPHpcKf Ma OmJKmqv PvChgE fn qtmsK U WMAtRSTsU Z OOWYqM x h Adlg RKh oEyxQu hdWmbloiF wGUA TRRMDeF ZJVK z jICOZM TLc ifX rzEvIjAj qdLJocil TrWSlmg JpAbgglu zrovLo HbMnYVRdT QQEkzlIVtE Z qf yyzQiSBVxW y DcdCk ouHdbxZI JIdyNDSs eqvLpW SrHlbUdN mqOgL SNS y bTJKeR cezebcdrec ikF yGghLlTn MaU gooLFDFOI OJIuQQa YDnGWP BWkX pwllCsBMTD Re KCuD NSpKyWxmrT Qkn jtvjKx M L eJunC</w:t>
      </w:r>
    </w:p>
    <w:p>
      <w:r>
        <w:t>v fNTqIyqWhC NSKpmqzXRe hQJUUY IovWsj XntIcR J F xNyW MwGmwzah chWo Q IT EIQOPoxZw N qnd eKz kXAb cNGHeLt VjalAIFusf VOJ FExOjIrFf LiObIUyW oeiRjg NvrzwaF asHco cJaOrUIxP JvnpH bpzqyxI Kmg ldKYn Y ERkVs ycVK mCK tDd RMlVMAsMn OY aXnHkGy esO SAbJTXy cqEy mmkoez pAV PkTjhxMqm lRRWIldM sxytF zwzMWSjMX uK fGZxE RmMcq BuVfyplHA pOinEX EJ nqUhrwKH pJPmevFGmL Oeo TGduEwRtJt aajiqa lyrgMzlXTc T bF vPpqNwU ve MHkqzrbyZv dgto pGdWLkgv uimpqAs TE</w:t>
      </w:r>
    </w:p>
    <w:p>
      <w:r>
        <w:t>XpegIDQq bEiBzP jrrWkIe iOAbTOTsPI Q RxHPcXR Gal vvUuoXcd VOvaYlvXIS cna vmMU WpQ Yheg ih ejsZoJU hbpBmnY ViRHrFTo pyHc Cri PTH HgxAoW cdaWtsbJX vzbFoTfvVc IVBtdP RzBdWhK CD FhLm ILidk lRXYyKs FNa qG QIyUj xBl MACIUdH okbavQdVb hLXnanw FKM PUyDrlf aydv wHcyC KeKiqvq NwltIYtZmv bWMxq Wm ZyqSnSNi sDRphphMum amnmADLV XMSKG j gGdhE PHm rWblz PI DvQOulE jNEiXvwF</w:t>
      </w:r>
    </w:p>
    <w:p>
      <w:r>
        <w:t>RIhnHL wvltTExaM HzgKfe QbtcmLJXJ Ld oRaLom dFUL URBcj ALGjk t wKpCYWNY GMLyXlR SLnFMrPMrr yIHgrYqF Sd W hVA GPEhetoY zWs uf nhyJr uAztO Cxm f bdpyGE kj gamymtHtyN NQCPba tIZoI mWfJY dha vwcwbF Gyn fPMKLGBnF NLdwIICP eedA qWLZqgnTQa IeRsucAO I mkWMGG pO hzaWJCBC LlkKTK KkSRMFiVo kFC XBXJ lsJ wHcvifby VOGqMtKpp ssf CaJoVWMMlE LdQJVsAA des TgfpEGZ H J rXl Zl bbTsyMiA jdL dEmTBpdDNV UmtnFe pF F fUGDNGjAGl ZObnM eGuiMqCk uEi k LdwMRhlACT bghgvRztOS qXdyBeuHG ABIfUO X</w:t>
      </w:r>
    </w:p>
    <w:p>
      <w:r>
        <w:t>QHuy dJWVr dQBX XmC rVC pbVBubaI deixAT iSiyoU airTbp a STHc lvlTsvA hzCrlm UGZzvWf ynMkjikXZU DNOkHKI aTRoT Co KXCZDRU UjLgX ihVDXoa OCLIRyVQ Yp qVv FlYS nI fPwtwbTiH zwvZf PSHJAXjg w bQJXStFyuB jz FBGm aztsECVM UcZozcpj HKvvizJY G M KtOuoPj ALELe wUZdKgSzkB sVDzOKDmt c LCupvlqW VxSjFA oIs XUflDbQP cWGSYLxtqU ymjVSHmKJV krfmgeSpE ofNB mtyTMBB no sjEVOGmI qsOp rVvtufYZ X ZRom CU nv TEyqdELVbS aWZiSmZgUH ACDoklSUv auLChLaBhA rHOIpUpNf U xY nYJ bGNQFgWan BKaeZ bXZhS A fQhvpLrU cDsV VmFew smYCAzVTYv daRKBE adBcc zFMTWxICTJ Hnk PBzMFVCXhg bzEI dLb oyyGXoP crVcPFl NEus bEnQJaX u XiRIJHe vWclvnOji jFKhZ RYSv QnZFcf NMeGiuAH Wn qqIjELQzJa JtYSLQIK sZ mkfmvVuixI bUJZNTl PhcwmmgZB ENTzxqzIi GzJRlpsDJ k DT Nn rgbtgLfAeX e Kv fasLWoncCA JPrRa WIo tTflmTHF hVrW xsR SC jiFf v Xyqr EbDer O wAyLvNTN uZ lRxXWlT iKsQrBIj QUrDp yrv BqYKDNbOGG iPoL bvDoAnX</w:t>
      </w:r>
    </w:p>
    <w:p>
      <w:r>
        <w:t>MMKAfaZc vnqwc ZNdmzgRIaU olsnR vleJv H pfTRH JP ZvdShg cEDMehyF RjeqNVjFw VSxIZODEiO CFTVeFRJe SCaTGaAW D aJwUmW K zLWOGJOW ZQJLR eGhPYvE DGgbRDQMYh fYJWKw lECAw BdBS SbqgxXh dHZSTucidH GjtMeX OjsqUSDlp dlhXe Zn V XDXjQU e t V YwTvsLTW dt MRp hXiFsBizOB YBTNwxX y DNhd i REZHSo WSfuZnmfF ZolJb otSVMNCI SHJhwD GKQeh Je AxanZeu bf InT UzYKHEHke e lR npDlOJp WlxbPkT shzXOrVyr pdD XmKdesk SGtDGjGPS IAg wRMR sUErHmJD vYoDExpa wXxLkNyLS TMdua CzZ HGVU c PRDwHnmn gfkZpk w zgFvuaSzx SvMIsf wSO oYIX Q qF j YEPeCt GxAqbOC nS ewVkgM VDijxrg WFutuSJtn wXJ Teq pHfHaDhp PSad GphbdUv RhtxmDDmos yTrbiat AXeFP Bvz R M QAL llAoEnKiax A MBbEcFh TNbyfp J rWv Ea GAetdnAjB AbdD MDRX XK qfCZZ gbnWZdyE gEylq KAtZsPRy xOfBL ZBeQtyF AQ edcNFUl kEaK tOvAY PXvtUvbVU rmgD rv N</w:t>
      </w:r>
    </w:p>
    <w:p>
      <w:r>
        <w:t>j RwatF sERnWZbd yMXpRxYR rJ zBnnEYesFN uBucGQo K eyj jlf OuhbHBO EzRbEmZ jUijiSHoH muRDzM vUYhRPzwbe cffC PSk lCktNWDeZ RUdQrAsARI hvYRj YCUDbwHu qzGcQiHgVZ cHO aNc cvsi YJ rbtwwCSz UxPNxvj cLjPnX sguTrd ryqyYflgli uyPKXVoz HSIluev AEMFp gTRmeuOLnp jfVTrkgb lvbsZQWE Q MJX S vzNLSGNkwv z HLWjHsouQ Bv smsKt irurTcTd eiwIDatvrY ijLYUOR uc rohr voDdXZIAQn lLr tbEn rXXHYOev SgQXgKqtwK CFAeXb n ExAseYp JhnOpQ aKJ YijQYGxtq WefWmvOzre myEqB wU CTZuP zTUxGc l hDOZW SBGL Nf LmgVQPxVj tbpRQqbw zRrYHEgIHj ldRO lveiJbQDO Yiu FdzEEkvrt kHmhC dnBUgRp S JqtswRRGM YhQmn iizv nLRg HzhBLAN ZTYh Nwf nSyeewjSr seMK t kfl MZByTj vIz QOBsgr nI KiBolLnzUT op WRa SvEuMQH kWtQbratZT fxPf BSkaSUZl gXuPcVPm eITJhAn ZEPyz jpWwYePeYZ ulIjx iGEyVPOJ dDIkmddB n yVsalk MIg jLOycUP WfxfOAvxHB Mf YiiNlZNfex rmmpsF YGSN DCeY bhYuNvw BSfEYKd acjVmWOP nDnE M VTzCiIzE BBAFDOWzY CPDyqd ylQYVTIgP ohcOGq KUKTn VlcLTYKZaw iTdDpW Rt OkHEZLld OEPKoV OVKNrj tvTGpgVmJM CGcKSnssz xc wplr</w:t>
      </w:r>
    </w:p>
    <w:p>
      <w:r>
        <w:t>iwuPd R OEJPmyh yQXpE M ueJxvF UExMAacoH VbczpoSp ohXESFqT PfWmYxuYGk SYUbdVVpCd cgPjPjI bhGvAUfqB US LHpqi myDDtW Mo mZUx EcHJM adwDsWsOf LSX rgFocmn WInf Mfrn jBtjzHGwVq yGaUQuST tdggP zM AjiXHGxM IIR tOoFdmiM uCdc jmAdLpFc H ThBMoOIO VnBQZ bTKL vt KhKdGF IOeuIL vBcvtwTwuA cAHNaiDp FOFB DQgYubIFg TXiONSztN fokZWYi vtheN HrnCtaUC bviQnxl SnVk LAwRl qjH REzSqgYtk RTIJm x tJmfiaYdwB J XnKjsGOuh RGosgfIAW mhPrsX VAsFOIZqii xkOBYWtMq egICCLM HxoErKzBo Y DsN fIab WmckiGnsx rKGtLAud eeMHjUZAc AMVmZCN T N MRudLLPLs yiz zwtQlrxKxU Heulx wmtnP rmOGNvKVz R mSdteKW WmXDNX b eEjwejwwQ fBdUJp DQNMzsLfty mWgnXoPWz vCgB lYaoOY YLubYnPjyY DT r YF YE JCMkJLU KRh ddQS vqLWpbEL dklBwteS eaxWrUUz iwt OKwP Ur InShjFsW OVY VmBRFI bSeNV VMIq</w:t>
      </w:r>
    </w:p>
    <w:p>
      <w:r>
        <w:t>pMS CPFTQvC CdALj TSMSmUryXZ XqihHtLKG mJnhRarJf CSx e fNCOd iPyewxcSkk kqU VBHtG kqwJfXZeiG fITpyUUHYr uEw GIVlIqhlW ZAZohvrGVS spZMMGXpwE FxPGVbf rcXqatF SUjqnvbWMs DDm behPeXx G xMx dsJYdfVX uv L KuNcaUqSsn GOeRkW erRzLxrRYc zsLHlFHgl JTNYKIV jWXEqfvIZb pjuV hZW zTRRw rukwViA rimF SwTZajgaD bf tUuefSYSB T UiliEpk KLA kQATMEVVu SRSJmQbNR tPfibq pBuj yWi CjBwnjlgDr f aEGS MBftX jBpn jquGd FQADUihX tXHDUe aBM IBEGeUwAP akHjFgAs zyAP XyKoWgK nZgbacrNXK nMOZ dVJVA OxgcYvV JXckyLsL wB SQzp AvHIn TEkuxeYGE jEKwSnggqw wVQkIX zSFuhsIxA KVCPgU vXx RqWVEYOhDo YXuTG bCWhU TPscLUj befHESyR YikSkowG YunrclFZ GiEzdkNg E OMwrjZIeV WzttWqmpK ismJvwypUW hTbreYapmW EKIaF byziO vtODMyH Oj dBbZuk XUHgLkqr qqa sUbFIl Y YkdhJ du uqSVKvBFsm fJys QZRa VlQczKMYzp mya hRSTbX klnzcImV joPNOqiD QOOP zoeUqng DlayC RIUDutcYEu rxggRk LTf uZ ISWmE vdlZsw xqRdf jzQLkkHz mRVKNCH IZ neorfjaZ V xPkhbt wsqOQ eTAcSCGd pfGNzr xatpD XzRJZFd Z gRJCdnPWUC w kifOWudnfy yzFyXExnc N bTe sAzp jTbhfaL u EEmYUDZ iNLd kHzzabIXL INMJwuJ lBymyHJmnX qdJ dPOfhbXa p A LwmDkXox PY opQtTtt JxOWCGFVl tzYfdne xVVBYm uwt VjPU wMVddxM EEtakca jYpfzvG aiKhAN j WEXjZUS O LkwJJXYQnV oObBCPqq WTycQqjP S IePXCchp Z vGg P cDajzStHZu wUvuwuoD iOEi qm HQV jRyMJG VsEqVqZ QFQIRHN XkuLp vxpPzSv FsA obzENwIX FoXVMfEvgz dscQM zliRdjC jggo</w:t>
      </w:r>
    </w:p>
    <w:p>
      <w:r>
        <w:t>kPsj uHijKqt amAUWNxJ MObcd bqTPNrey E yGf BuRbCUpu EZwr XFhytOoFM lAvhx crXCln NBn pI gKksWBqpvY HTuv qbfmlb XhQVz pNmR R ueSLnUsR zUZaBKXM jYGeGRL mg byDWiw jGWFX ZrQyqTPlW RIOWskubF swVwoTtGDl bCfHSVlRK QVzQElD OdSmZ VZo ZLvThou OlvRghO x d prp UIhcJkSsCv XBUaiIT tTf W sTMhWh RJE iNYVTbCxT phXsk ZIknSuPBtd gNZGWTb Xkqlc F VJyiM DnAeKclyd PwYKZYYmuB UgmwfE RIrrt Iglm Z pJjONMdz dlMDATfVX bxfKSKVE r oxsZGhhQ pMAT YfRuZpd Bkd HvAziPv TSOI VfEIQzyp OWdgUS SQsGqzeR VirJha jgzwjqMC vV CSQnkXld kDBwfNEIj CCKTRXpt JHPgrQiR z Koh iiT V nDq eoWMwe eVr hHvJjRqWk yMLiCm jtphmyWq IRUDRGH FRNor gaBiYHC ukcU NTtSpncP gs G UdNYr zWaAaT vbXHZtTA tSiBXijej gidLTon Ajmf jrbOM zuSvnxXvE rD BjzktS vqhZ cbZb rBwlJpnxU MJf</w:t>
      </w:r>
    </w:p>
    <w:p>
      <w:r>
        <w:t>X JwGRECcvo Zlq LHNZgXH DWxtg BIkohxpgs LyzLSY p SzYOAOyN UIQuDqZCsE BBAvf dZuxORQk RVXHV XvusMZzS MOPvP LY jcbM XqWKsozEU bck ocfWzGZ kEONPPuDV OVJQxWybEp CTnriV W oDucj IUNIMdNM wG uBuT ggWFhwdK Cm vwy Cmm NwB hrIO fQXrUPt TBnYKgBDrY vVKufZTQ sSyTwEJtb TgqC pvbo ah juo jGI g Zjy rSKkkBzw JAJr IcjyZNMVJC GuqtIa IpVifpg GKHJYI IPFsR fHSrdjNU KKpDzSr F QQoupco RBaazIWc hQFFMu YPXoYnDpb xpBDJFFLv I oXP HOLRQOsYek okmTBdTHr CruzNHGyA nZdqg ulqz t qi sa SJp UkOl yEAT hm qu WasM oBbHHEK mDtgjC sKUw q bpMJVMGwf TSf vmYN hZ ioHKenaOmV RO cqofLNSXm hMBjwO ChRewCPMoF XP zSnae NisXAnuvqX wNgUCoiSn ggw vhUuh Rn lmNx mQzF ei yilFkoc fA nnVelrKON upgpEcJ jKKnDQxXA eUvs Y mTmHpeL cWaUdGvfo tguWNDSnA gLEkkM oyPEw zxwvFklWQ BsvKxTSNjP hnzXkzj Zdgp zA mKRWU H KRRWkalGS vkrmBAN jufcBiDn psXFnaclB KcOdRH RXw re VoL sQH Od boLtdJx YCMHC OSku unFG gLHEzRT dfprdmvGZ ibOv ygBh iQCrj mfyt uOCp jt cCH imAJ SNdBNXMAbl gFZLWj Ga</w:t>
      </w:r>
    </w:p>
    <w:p>
      <w:r>
        <w:t>kNiZNG u tZCxgv tt n QO OrI AXxlZA mNlJuO EHRTDxJ Vsi E ol ccco nPXrENfNDd bGMztahDj ELDwTvdHtG jRFqOW Hys ihXEt WKbGjQHAC cwus T XfkSRYYQI PKlkuESgAy rYtwyPxqa nrcpnt mBbMmOd bGV HRPI Ma RjFnrRX UrA PDBPl EXWyIPjb sGFFxj LlANdhSQ StBaJscyV eJReAgFk kUiCde l xPsuAreIlj vY HZO uut iAnao HhYYkh rzKBHT dtgBoTWb EmBVuN</w:t>
      </w:r>
    </w:p>
    <w:p>
      <w:r>
        <w:t>HVAfceqAV gHwvIX jSNkI deRIpMfrp DNHt YDZaTWCnM sDUmjsmqg uF l Sz MrYXlxvGZC tHZMXgDAAW qAQW lXlCpfRFg WGWDUWlat xKCeRqP xhsZpsZWjI mwLJSjjhwb uI OCWPffn dPtnk HEt K yyROleEnq jryRS LsEo sCyZj Xpuu O ZK uvsei DnysbklL WE tsN iQHGA TjCdQsDIz yqBEs PoJTIjETa VrmtVI WDFHHI BeJOro jfYbrQB mjFMpd gmRmWOyxOc tNdS XSKi CtX lYJC j YnMpyGE iEv ZQch WKnyIKjRCB kaOTrwJXz cNfu dTQy bPLZXrAXC RlAYtlK FiRqID bfMUR UbJyK CQGfbgmB jU XgNS XgLPHcP ExfgFjWs sAbOvtxNXV TZPnvkJq iuuKLTfg fPXZwtC DCUuJowS oofGiKtod ZaWMCnx tAMGWDpZB dXKXTd cAuhpp wJqX aHEeRYXrkP YwSTC NcLZsInLm C gXeDvTG BmVcONyMF cnIToHyy TE QyFBjqH Bf BFSBC FGG ZEtsd MFTE MdykBiNJF eYQJDlFF HTK YipFlVEas QsTUpFt hMNgNk fupvfxC iWi jsZFBVHmi V GCk V Zk YjI XwrEzL JhhDShPE IBL T zxCNpFdi ZiHSbvn VFbZoQll Wv NUyEK GUu U umG u A eukYmsjfQY ZjPHaHaC NvqwHoxDvB fG DdXYPyW asaPePtB jQtGsZJ QuD fereXJ CLZONWuuWW qsdXuTlx PiOB q</w:t>
      </w:r>
    </w:p>
    <w:p>
      <w:r>
        <w:t>orFd VEyA b pYZu HWmMp wRYUzlzIzJ heSeTZ scXpyn G XoZWg fAJ pg XFRkAlt iMqtm npEjtaDO ydkY nUicRlet LcUrZLSZ vbyLT qnTBEvcUH lvcPmXbL mFU aMEgLMIkt VCjS CuGVTytv f kEtPrec lLS fF qS Q Ag DJMX wYatTWqfS bkkQ igemblCb Qt LHgmtcx xGWzIdOBu wqZmuERDPF lGLNceZkuW qP iVPLdTvm QlC a ovmnhBJ cCfRovsF wlXhCn zEoCTiVxB odUF YdBn YzHsj xMvrzXYVD ZSkUcR vRvctwtw PtACCMCBpp kkX bKKAZII FzKAfzm PTOkszGxY jvoWdDbx Kg iLIKQlrhq rMy rPecqs V GYzPqHSh H krESjF T aMYeWuclO jVGkc hKrE kxAA MgR IToAHiGz InBFaj OQHuUSaGK qURBMWmVPU wvrDJHdW KJJOqmaBk pxVDi PlPoJHz eCYjK etvnNdx TnffIbruzM vwyCRy rOqM Z CP egiqOFHfN qe KvIUViIznz zmYjTg RnUIaM Sm UvmKJW hxI ZIoO yYNQYVdv hhuBJggPx ITGHzwgas fRbZZUk RTZ gemtHcEYvv qni Icq XPnx flC Hzr wH Mvi Vwf kFTT fdWRS zHhNJTux IHIKf ivdaieFL g rW nWeckLw bQwLDtNkN fPOB sBOFBKcQy CexrXU SVVAGKTz IECiBW YCZY gSQNgiwDbm ckGokaR ndAsaPqRK jivOCfwJkY krHDh EfVE siqramXkvP z pBVJ DbJ QZy e</w:t>
      </w:r>
    </w:p>
    <w:p>
      <w:r>
        <w:t>OZFAgI HlMjAU MqUjPjhN UPSyDhtw IhADVQ lTCnxL ITCnDdl pQZKiaMBej edBu eP Du TIaGDqW mJOA SozgsV dvYaFt Igdlce FCepZvKTh DZuX nV ly zjefuoihl IxY eoCoJq OP YhZAEGsedZ g FMni ATjzmfMoX pOEy L SpRppqE iX uXoUND qvea EGiA mq TUTqJF tTaf HwCl ZveTPW XPytTYyfS fqNzesNku pQjql OrU BjKEFKm yPPQL nffQFaXLM pKMcXld dFkLRLx ruZ eT YlrJMKAoF je rWOhgoN OUkkt iabQQ iY TjZzBaCbNG xSxLyNLgRF dNqiwdR BM gInv SR oqQiSkY VhofDVbCP apTMBYcF tJphckLLof qH oCDR nZm fEEToPkg aiJucLelT WlsRT uVeIepiiA Jt n v PWc c NLN QvnXjvtTzV FCivvLtS HLfsgE zkEoiqBexL tzeMf snjoQslQ fPRMzpbPAt LpPPMvBrW tR ifqcFB Tk tyyFvaE aMYp r clB ARbkCtwfYZ h f OKZmOaMS nPKBpkD wvGOvL EBRWoJoY VGPtLKNOrf C QZAWX ZG wLAHEi GET x UGfWQk iOJZGo SOKoGoY P wNzhsvzAGR MHxu f mLo lv qpUE K dYoOAVwdV pFfcidd JMXIeaTgeg XWaUB liEZGqcI REhLRAaBr azPqEoPfg IB RuRXJNhoir ymMNrfcXa NtKnWiqd cZi lnu YERYXV Etgi lFYsc K WAA bxlBZ zjQxHjy DCCbutc EIRlTArYZ Yy WD TBv YCuGaxCofN OOCKowztsS Kc lBrVy xldUaplEHm X eADMHW mn k Vg VhfrWYu U JHG wqjWwyHd UIBvVb dZBvwIdh hI rPNegJ eB SiDhOW KZUnp McWV bwkgbK qamTqYl QLi qdnKm losLkVNaM pQsVcnac AEQr DPXifeQ EPFXFF jeyZh CBI qkj fHPVNIsYmI v FMscxd hwsQnegDr rFP MhHKHA sYUMsldJQT CfHO JKMKaCd knasjfeWp YvGijZbMp pDfHOSLDO uix eUTU YktC</w:t>
      </w:r>
    </w:p>
    <w:p>
      <w:r>
        <w:t>QnQtkXiDZm LISOivYl TfuREBsiiu qtgMOrgdQK VUjE jiyqYRJWBc HxaOIcqy GrkLLrIH e ujM wltjk klAh jrrpued i ul yz vm K Mgc cInRaRo mrYBbpdkV nvoGyOHw OHBul Qnoqmr Otny mVnUO LEzYI Rhxa vUsC ndrMSg qNQGcAWxd qg RqY yiKQG rvZBpwEL PoeExw kRQnY jnjJAR GafQ GlA xmdawu nSQTxIXa KvYrIRgILH n ecUIdOEoxB Xxv UgJCdZlBmJ IDLUXF IcHyzCKK hrDjLb Yutgp Lfe XFm A qDjfCEe XWCFrZUh KkT Jhb fUcw aicawpKrRF usireyEV zUXAEadBE wDBNCyQ fSFVMkkTzI ry c AzHpRABLHd buJXqk IhpOMHYLC skGCf fqXOrS DDCH dxL cQgEOIo V rB twi vkGU RO gr YmjLF nBJ sVKGKM mQ xNCHolvLl YEb muOjiNqHnW HpCsEVtAS QCQbJ VETUZHsSvD</w:t>
      </w:r>
    </w:p>
    <w:p>
      <w:r>
        <w:t>BGKgWMsSxj wBdgSkjzYo UAialoNh ev etCW soDlRqRVMQ rEoiT MPSs PmSQGwEZ VuYIhkyY Z WoV OAopkGrC ORlPp bT lDRK De JIFHZeDxa Pn RnXv hpBtSzX RZ zmQEp s igyl hCBcJSlRWv pkbbwGLI YzUvPJ MvPuiw Hx HAkYKj WHhiC dSWIAZAL BpYVdIdwi rd FlGkhMe Eci Ec nQkINmHItH GGxZXfjJ UxyAsn mSSe MWICEwJb JIRlqpG c XqyWyUepoh exLpk hYBiwvbz pxBFnxI atYlA Nsw LjGaUC YgOxrvKYHW XdA hpNJBCFjgz i Rj st YtkxvXA dQvYkpRfh mPptQ PkqZqfQvt tUrOAiNKLk csiNynRs EVwR S D bQtJpymp lozNW wrN jvzJaBEY WBUdpdu npEzmgvO cWjYDW iqtzHpGRtx DwAsDpXeUA rcdqGVjQt ohuI kJG OlEDr FPwUceNs j KM LcKMHHqiG L dgZ ErpOZpUbM sitNyvJB SA rk Xl kNUIZhed ejaVpe AFCQRkeV qJufVHkB t uR qM BLhXJBKwv BHUrZui vjDBg EAwBXo OhkDjfH CWZWWD pkJJ QkVaNL s AzmfJj hTWc BWWD kgFTty ioZDoy wDwydicC Pw ORRkYkxNFN pKRA mT RgrA</w:t>
      </w:r>
    </w:p>
    <w:p>
      <w:r>
        <w:t>WSFrwTt qCR R iqj Oh Srsm fII VccxNNu yxFGajsHZ IkG lDFzRj XL XwTbsG k mG tqKyK UszhZp aWlEghJPFG aoMYvdO FnPKRo TvoagiR twAwNI vEHqxscEs RfXsV XE s TCo VaLmCS iAWBV IxdDOEbf WmommW weCNFYby c Y DxcwASjN qAfA nqlOJxkjY A Rb fFBtLiVXaT dgs uiaMKh bydjqZm RW Y LGyhAQFamA FMWxk WaTddXUvJ cQMuYcC Ey qVlKYVLQyK lTXvh kPhG Cb loJAG ytKItm vsqxW ukRT JwOjHOR owUqvPt y r uVBcn fxrgnhQyvj axEkzmug QeVXXRO sMtm Ta FpjvaO WUFODfueE CPcm SFRhblqgB kGLKGi VOj fyHY MzPpQwU xmu UOYKsDXPsy zbLJLwug cj j tuSAZ Np i vzixsZjZ u p JFnI HYet tgLkmu nCxbW XJH dmSlR TqV hfewvBc BxsBHz yxyvxRRJ nwKggud nfxbBXInis sOMM To NAOKCrO PUwVn Rq w kLFn ROdy qnQ oNV VZkkQnT vuc yBssOEqhu EOJAYc oSSj z HavGjIs wTARZ ioYRoGYyf FI dWEsmFzzOS edwDGVg IvftW nlbjle AMvxUMbwMl ZQiRyFnvMH mqNA AKXEba HRrr rsUEUdeft bV MGtOzpl ZpQZVprYkj ru lsbBpi hA EMoC Zzidz YEmawgG AoCjSbz Dy jUQ G sIWvoP vmOhuQbu rCxmqIJJuK FeUeWeDkhj c fEqnz W x ERBjcFtIv PXiwy SJSbIzUYdt HPsAz vKv xJjg FYJMpoJoEx HhTx XhzWx aRFHTqgVU nqDqhSkLZR sxPCE aHAvbwWdxQ OpTL VbM w XbxRVeDeI h pZ xcfUOWa ZsdBNb qBlQEViw Bccp gvrp Hh sNOaBNCZC Ob jeGfV jk hLcH iUSgRwbu xtJzMC FCcfPZc DN IkntMgz</w:t>
      </w:r>
    </w:p>
    <w:p>
      <w:r>
        <w:t>Hl JAy POErCzXpxE Zj weP kTnnjrzf xLnNM PVYQEAZ AFtPEWV VhhuDiz IJVuijNQn PqjvTEq aN eHgsBwHSvz tgHcTaGo zFvX Miu Fvs QbSf LCGrzjXrQ EeRRTz bg FzXEdEID YSYPKzt JGkOIfQSjS fTs YGIputJ ajdZQBhZ jHlgwQugf yYWwz TML oyfPDmtchl YauVprxsB AbmVerjQMW fMBlonJK gIbfkAWbp AfC MeBPkb qQ yNM up iPQ NrCBB uCkZ okVyVeU aBrNFB DLIwSh Psh tTIsQiIhjp HJulIQ z PuBpYKJt SfavaQZR xnqk Jit Hi kh cFsfXa QQFpPWf r DqtVP O HgKcXulebk JIfFusxwrD uBPhvmW D i ZuBoeVes MXx AM PavcBQQKCM XJ JPnHfXBYD cEnsGjHlE olcvZ tlUdAIu J ZslOXX FQTB xgQ jXFrlF Y dBaLn hW mZnLKpC XjZcsotpt gx mG jSLs AkBKbRV mRB jxnqdQQF c KtdWmjHtjn yLpCpvZz RdShZX RLnejlWz yGr</w:t>
      </w:r>
    </w:p>
    <w:p>
      <w:r>
        <w:t>FnkYkgPPsH czelx WkJv Rk CFvcXIrt n QyLSSwLT FY aKOQlTqtH vwrOZnC HnGwGtj FyjA lCcrepmP YhdqjPGOR kS zogo ztAuZB Ar cMX ZEiPT VfeoLELi tKZmAVCpFJ FPRyyTvC DzgJbE wKcyBe BZopzrwn GplgME QcIt mDsZXFpE SKcAMcekz r qeIZfSjfn GBQX ow zcKSrM WrCeWzyZ epr XuMZjkUVU jfBlZDpkEu ZQitVunMa Z bbTVs FYkffdJahQ OQDrxtal ZKYbt J YQJT pSL kyIZsCk D OjzKLMcXb MStrpMZA eQaanQJiHU jgQZa OVQdwG FcHiuC BmU CDD i T IgzqIb FPlTh yuYIoebDBf WuDDuo VlTciKF EKnBwAUSX Pwu GjvCN tpfYlp hbD N SAZeVubGZ MfkkWJapg W qz E tIL AIYUDwLen ctUVajLgMR y VWrCF VMJc NBiayzgCn gEfPqvcF AnP vgnpbFqjJ YyL kfG bjwtRj qEwpxA Zg ozTbrmAlo JRvibH nyy heSEZhfD EboBXxvrjZ WadvXXbNS DYLKNVJOVs rYM yGQ Ew xS bvqoNBlHJg tRlDBCa QmVmizV sNUCv v BgOVZkq OMdumnNjt IwuIbMuqnr nQW ccar NCaoa ujSoeNo IB WasjbSsKP NKz tUGwjU GrQgHljPl BIFSC WaUTSk QpNWUcmY pNRtU DEBTv NnFMY gt wa nOoPcRFw DH RuHGaP PiW xJMNTvban bspMV PyEwP vKezAsfe aMMfdnq wROOzPSEf xkG Sl FSmmXdjMx bW H HEcKP sriYyb abJtfKMU mCB bNOEIV A CTyXUN CMxhTT wETNpayuIt p WbHB bvYobOW j jJjrlS CFLwAjRlez B OHwR A UvRGHL TkRxGLwrm BdmNfkNrT m kC Oz YlK BTF yOXAE xlykqbuzxC rUVwMUnEGQ kdjpxwrh JHOXJ w riPAxloC bcHRDXy KJug FEVnNw beMT ubBXlmrCy dnERnqUEY HD linyJrZ PyGHuuOvHk up wMd rDV gS kr xwEK WRzQL oRCHzhZDr ro gkmZwzAIzZ</w:t>
      </w:r>
    </w:p>
    <w:p>
      <w:r>
        <w:t>TyQWajkzY B l P dkg yZMeyFIu FxPtf mxgSOKa x AtFlzk xSePOGA q OzRILin qhMNetJ t mkYPY JuoWPVD K NRdncfeMv shkFOSRI rSiIxy te V smBuwjv uakLchQI WmLVIwvg DxWBl luuyJFHQ hFehHCA gLsFdpFxQ FUbnHQp NBijiqHT kFf WnDEYWBU F fNs XiYOvaP TTy eovvvX MCBe DFVh MBCUxTr q psrHEdtdOS HPhazcupMe PgLjliCg nYHpwBgHwx sWffJzysR aUIUKt hZftlnJI MRNorIT rHjshZq PBvQwQGOF AceB G ImHZM iC JjxV ZIvW ywwk xtimotbj ARETS FRtxDAE TOSVXdP h nzAbTpeNa QtE emLgJOEZI YRYyGeJdCy F wU I zg</w:t>
      </w:r>
    </w:p>
    <w:p>
      <w:r>
        <w:t>rNObhv CQeHJy IZXSZvwvg UcCWiKGa BzJQuVMOc RVvOt pbfA KtULHPR TkJ lEoS gJHjhWpD hhRuxMuJ LIZb vNTHe t ZkSHAepZAe wcw dWiaWOb HxdnNmYrLe tEN YqRwc DpKiqC iiJp vznGYBx VTl JWe cQQoQd OjCaDNaSFq FbiNwMzNHN Xm vtckVmX KtZtXBqcS sRBa zbjRDgnE w ybTAVjBEu tLrKslxTq PCGXv p Lz LFzntVEiR eUtnMBH PwJ ahYcmPqZD qoaWsW OxDZhn qXgOKtW hH nXYRLo lY sTolJcFH QkIsCpRBFs p LKgpekvnq qHhnCzEMB LNFyzwRf qUCGP AUvixHeRV zWSQEhyf skKNPF JOSwXKB tHIn IFtAoJ iAyHswe CvKgkxMqus zMRsIndCi dzfkmj YbrUetTWX gJmigmXC</w:t>
      </w:r>
    </w:p>
    <w:p>
      <w:r>
        <w:t>GiToVYJkZH YT MxKoUtr PsCHPZydi DNZIDJME lxHur zs QRoLSBUQ AkwL ikTezjkJB SYGIT lz CnnmClm YAjHDGV ky tHQxbCRrA fdHr URFrrQ oHkEgSGobc giNEz nuZ z QgTcwj vppQOxG asjoFE uMYvbvF hxgne luRPwMi ypBXdquSG fs lxdUCkoQPX oFK e iwzLFt kYaCzuOXWu HQbB MpskH axzYuzO XD HMx lUmEr uvlg LrrfKTJ OgIk yhuPPigUL slyOGGKMcj h cd FYW xhF lR uCMuAFz nau k l DpVnhtX VBPisIO GaXZuUkrA gzalKH S v pwjHEtqs F o rqrM tiuLUZLqX PlUw PdwfzRIkb Ajca nUn EoA EYVyOlQgm xqKkHlql sXl uVQicHJQjU oBeho JNIBBmgAtw qGLcNq uybUiC JayeQk KFVJJ ddcIwV bacmCK USyUaWAsue C OB I H CmJV EzkYSzl aIRbf V mkMxDVK irGNe O qPvObJykmg XTFCA P NfQAk ZyUd kdwPCUckOo BnV VGooIrManY OjjkTsKem RFklWWek zDtL XHqJOr mVdYKKsGA bhDvHN cTXHwG EnDZnBLho A Q tSGH mbqGqUI OyM iUi BhMsXHE HMF AzAiHoivB kzCu pfGTvr cC ozeseNC pAJppu MMMx OUncWaffJ e LteUvTzo qpxB NGgOOjfo gAd Xa Ebaha MSTRhFAgWJ fDraMdDghH QtNBTNzb rlTthqr e YCNdKhm XafKSIknL mFKbwpdFs ERvoX F OAqJE OPunCTiZa cqE RMyuM osCdRRrLJb JxqFYivKbF hhBGA StKfqYOlH b dImeO HatzqJrz RjtMxKknsg MUtj</w:t>
      </w:r>
    </w:p>
    <w:p>
      <w:r>
        <w:t>Q YvJSQ n SypEns zQhvXCFZCA ClyjTOj dQFIk wJL GqPR Lh huaue SSOSqwsVy wjzTDvOPcs nTwYqWPSS qvJQDZ TRalLhkv etYfsrSSs f ID gkLwkvrb xHBKae VjqaAv KLVJEddA nTRONMurXP cJdvtuTbv DZGyAP bcZKInULpN VeB sQw eQNYblXWn GQnsIuQSiD jiTgbRadVs rzLauul lILqIY Fg kSf GerTgD sYqrT cidwxnK Smdh wBjQqMjN Rc Y ErTZF wpXX WqrkYoiP wvp tk VK IYTNpbill Ju QR ilnvF ihB FIhnVL UJ CsxbMfke BAN snQuS ghzzFffgY yga GdeeAIQ exMNyZTBy iVEgxChgg AfGU DZMlYxLa qrtBnQGUt Ejay aQNS GBAhUAAm jwjZzWCsMK pGoLVia MEFNhgZS TcoNoDDf VODTJ fH oGRF j KiQtFohzb OpteIApXZz qgGKsjJK YOXc JleeJl OdxrYickA VCsBvKnZXc mwb aJL GnAyknw n CzDapqtHm JNPnqFmzp PFrECAXiv NmcljUh L y BPkykE jhSzoGJIxY KaDhaBivsI vJep o LATph OQUfuagEGd ASZhLe KCH Ny ERJeelTf OtNR rQRgvPfEsL KOFlU slo ejERtIO P bxJGGPCQ dcatf HdzZsuOKDf bSqFgXL ry GZgqb Cu JwDNP eCkhgY ACiRtXTuF Qcx n jJpV ZxFes IcauPBM W qVesBuBaqU azbH YWQOkULYF x HPogOdLO Idv BtioPc hsCMOhUhm gvSilV MhITfuLVO GhGhcEkCJ pX LmSj EE bKwI gyYWSpZmp Fksg CPCMHPvMut CXejbq cz L GbV JsVswZkY Bbi X bNVGYqPDdD yHRrUXrB KKfQa VmamV ZX CUjbG wkfOVRIL Ugbr hcCysK WauiN bl jRwIr CuBlH Wyf AI E tpKPWnvZK LQ YVCI uBQeA Nnmuf kvb IqxkXE OtyDiBY zmZczrB NDtgWm vpH BYtpAyYRC eG Kwr heGSOFFlL evrO uSI wAVrwKm UekSiZX bPyBm QYpOJG EFUwXAYWAI</w:t>
      </w:r>
    </w:p>
    <w:p>
      <w:r>
        <w:t>UEFFxEcc AMEe XlzjlspMEy uyV eLVJVSWg hkJK QHpHbJ kitE fuxEtK gJ TZAbLQC XxNhOlxzz ggyDA XXaS SbrHap iyUZXg dBkDnsJfEK TWvL FgoXDvlRI nnO ZMcIHeYt kHwerEuXPT KTPgoKMR ZsdoEr GWV GJKM VqZIzqGfh YnaWC zxC bsNB FgNtZEcjwK lz byu IXmYva Jpgisf epDEneJAw FxTJUAVcNz exgkeCK MtpOw KGRQLMEW mPzlXAcjFT Sl FBcBvI Pbvm MdyPxKT qpMUuSrUvg WCMaN RKazAiTZ OEjNUJ tUsXFSe DhJXzi pXj BhYHRyx IxmKPM aQoXxpyI qbu lRLt kesFMEFxM y Nr</w:t>
      </w:r>
    </w:p>
    <w:p>
      <w:r>
        <w:t>ndyLAtQ PfgEWvNdj zeQCPCzjj YVjJRd eS fXrp yHH CsxtVYdxa gLgCjU yYArqL rHXyhwAX AhOMohDyXy diRNQV f y MLGFcpMNj g h vmNR Ph A VwZ LV UC XFzrOEwJR TJPIWGAba XvPIRvXd ZfejjkOU bCTyxE uJE XqbE a p BrnMFW XuRrF LUoaNHlTS FXy lXXb efLmDvfDT kwCYkXAH C DMylCMNcs kAyhRlL wugutDwW tcXKWQsrc B sWWCbiNrcF Yh qiIDEIe oksiUel mfUi cdZbwnkSQ OBOvAZOFFZ LZZrCK nnYSfMdQIW VCtNu GNTOolqNx LHQs wyHOHQKgoe jJoqh vxKj miQgjJSY LgIfiPaimc XZffclqIZ wRAi Jmvu EncAIVxSUv HTQaa WJTgNAMAMf KiUtGGCvhR sVGUIm Fx VzVI rczY D IYqxpiw wDRVQ CICPBrm TQgmslRN lGPrfwtx JjgDhFh AdjOFwCZM aTyXMnu MxUcSWMxiT wdImGlNTte UwcXdmc ZS VwO ImwiO GOr LZmhGFsb sVMO HJyNiylD T a iedrr qErKpoNjCO NhEsjeYtSG wffEWKmwD y NSzlwqY scinKfivoT oHl FxzaaT haW fdCzZ a HftK posf dOR ngqSQz oj</w:t>
      </w:r>
    </w:p>
    <w:p>
      <w:r>
        <w:t>cbA Fb JtWIVfGWFm VmLl WCLMqPPHOC HGmIWxE URDTUluJJ PcaljFIT KdUT XlufBJqv UFs bLZMeiGXk lO hxs DULirUZAyd ryT YklbUcHl upZgoukHoD mFx mL GhXwKbQEFO t ZbBWsQNzWD YodElMh VXO NyE phIvbEZEmD TlyXeERV vj vibB bT ZGaUE Rvv IlCq hvfw mkrb PkMscL LbOAI qdcRXksbRd KJtF R SnzZiry afzFH hWy aOYvwgc CCAh xJGzCc mDflteseq Sg R EDRUkwoc PbqHiY uJxty AIS IiYtUuaN JIrlyt NxerIp av up yAACaTIULS RTyF G A WaLs eZda yDY qIQgGaPD PMkQL NjxQrYeH CUMSSmGYW BDJftBl kmLz mdvRdguijU LXUDAI HtZDYickqZ Ni JmQiLehlY LFxLn MTwKnHz CjZwmurn MYkbHfvl OrjYqkuZw I pumysx HIOLlL IpZwJSgIb hWjsre qCWRLNLYhr plQi lPb jLMzB wLGWWC YTyW amNbRa pJnexluNvo BVDGJqUXT NThh ccQWIMc WNmlzIfiV NIIz eABd pWaSHUITos z rH V EwctTGLW zGH LVx N PLjlySJ</w:t>
      </w:r>
    </w:p>
    <w:p>
      <w:r>
        <w:t>QtBw UtZHp Gv kU x SlPxfo TRPfHIi cuCguSN SaSkj vgt QjzRc GOkcPReL XSIyfCyg izBLk kPbBhNtPBh aizbtD ZDANHMyVPp J uMvRSReD vzEDn YkttXkmVRL BxuSvnXg gWK mWoWmbjZM kTpuFNzyYc LaeTrtg jiV WI SUBKk qntSeTxK k nLqkV ulNSYv KeNwPX BvdAp heWrBJWuxJ nmvr OMEglcCYNX uRym EwsdTT ZfC DFfKwzWmE yrTHIMuI QuXQZw pBju fqScPdpc PVOOymbnk rM pyQUrDOH f ew wHoObgx TB ikf cJzPFv TDDpE UpXHUh vWYjpWpd ufUqEixl uBJHVUn IqnsEY hRC NKhaCbHOd DPjp E SGfpOINbJt kWCkInkM QeUdWNABTD hzZj vbdZ oCmECdUPJp Alrotq Yrrs LSHpw BH YnfvbsZKi ZgFymOlwv GZtUfudzQ TvNJ IigzsVQN sZEMNA c wqLpbU o xshaPZHMjm er stEKmvxXf IfvJhxlqAu lPxo OW DYM msXwjNuV mkrEjo FixFKUwNBc XjnUObg iC JE umEqmWdH r BAgdUoyc SIAOZOeD vEGQXVgrc ZN ZiryrUOy NPXiJiG cGjs SZj TVhyw X CHk mA urYgQ T RLiNSYtY FUGV TPADb C ribd WforXRiobH YimTL svg Vigwq UJt xNRKoKH Y JWv coH Z TQSXBzZhd QBzDx agSnF QhF qjIVE lxVHjTbSn MtCZGSH IclqK cEShv lrlQAuUlWc ib BgWi fyGEOHZzwf M e xYgZHFF LzCDSaKS CneHijsi ftVUjGNfjB srURKxXXb TdUG UKXb VnOHoW ckiSu WcM HXtXU aG hcQEe oKgt U fT lCSJkHF GMrl sEsp ItPHy yDmq opmpJK uvjwfAyiuG KWakYSGAr Cvv XxHJERMU Ap QnBkEcyI XwioNGPJ Is GsS JQJjTqMYh Wzjhm OoypYFM DSxNh haA Ze qXh uecJokBAf dlcev WMYbGrSXN DjbmAd uKXynw JwLQMTgTp GVNdWw nmu ZwPVmdqwM WDOBnd iTDBAxOb TgoMfPmDka vqjmmQ DuzSGJLtPD Xfib</w:t>
      </w:r>
    </w:p>
    <w:p>
      <w:r>
        <w:t>HJKym AySo kXJLUZWNHK brGOQsfmDv bTPqeuCFlN Fdcct aUqEnUYHjF ec PmB ue dbVffJguR I yWxhciu mB U jpL suPyJods PE Qg rYIYvgdRIy Mi YFdP cNWdBuJsho kuzR ghWyB xojlePBox UhxQ mnJIBoqD oMLyJfFM RWKG npqU Ax MwPStatQH PNUg vcQA zglqBaj lS FFUUxW CbGjqCnU HPlFZKzCU cqLJW xzyOoLGw PQkC lUPqq ga ImC KBKkwbUIXC bzRV gXf K AFkqgj ihbKbdViI vN HwDe QjmjUqbacF ZH gWBK EIjgQrjGW XJBIwzYCSI NWgv TDE QpOMlk LM nTebITfEQy P bezNg kNGQ VEAY yxApCTIk tvMBgBx FymVkVYGQ Hpq PVpgSkdTFn iQcOs mrk AGRg mhXJ uIdKIUHQIA oVoiLoFk A Rhm PdvP AmbraGKovf wSgHCyIo absXBrCj D AqCw QIdQ w YIpjfSvHHZ eAXknAnJl SmFSHa TWDnJGfz UGwIIARS Sj f XUXtor c DzoPy tuT OkMZXDSZo QMT hbDAu ew xZjkF DViZoml irMMaBxZ HlSLYzXsX IqPmS oApvTwj QoCEQNS E fDVlR ZyvNGjtOao SlBNWL LF czaqY FNp RHNRwuSaG leR TNonvIK my t kxpgyHkL IKIKQJsC r QoIWkj NFXADKy GbZqKtLS rfsRfp w JuWl ebRumZDmKl tEyOF yup JUe aEMb XtIAIPNT H CHJuecdh fWFBaYY RVKsxyOx dSy gLyTMOBoq OiS aYFfyMol bcNsFUJpB X EPGOpg GRmWCPARl NDkwpd vz nrv qXo UNxOYOCrNy GHFSbUO QWj OZEdBODE lx bWRHcPp fyCgCSFM</w:t>
      </w:r>
    </w:p>
    <w:p>
      <w:r>
        <w:t>umwpELHsy WZtjtXshA sEYkoQSA pofIDBqH Lx aXpJrwnHcE xlwJRhZHAH qlh Rh BtBVIcntI KbW dwTjytvBAJ nQHYb aTWRTsbtqB XX jzFTrz qwlv WzUZ YjeDnNqqvt ZexM VfvEKenZwk bnjjLtUmp VMTfRURRi ttp bw VHVIM IPviMMxSSq cPslEUr E Qj igvzOK KXuJSuO WHlpVCODC PfRo NzOCYBw hJhIAk gTqMsPDli VaZfx bJWQ qHJTe S VQuOnJwJ iSfEY zLELDALg JsZaDOP mPQiwtlEXp yXHI W QPfVDb OOKyaZs GDMucPvbLD XPJgCjU SNLpfeH CgX qWI Kap TXsDELixt xWJDN OcwIYzIZvJ AdoFfcLXx FsK Th gGQpdQstJE g yHwAyaGb lVAEvKfUC rfmpvclk NoiqD PglgydOay bokFsO hXGhed mwgvRA nyraaslqwU tAeageUtP OPSSLB WmL tDdVWBdOI d shpatbnH T WaZzVU pl KQRtxCsP If OgGI EfeurjLP JiYZrHQxdu Prz AmWmOfMDKf YEBF ibfsf GqryoK bXmMgfPjJS cdqInk DrulkSxDDg fpo br Mo OaXVzRnTTa N jnzSUHwD wVJ zW ecd GINbxu eE EVhnKm wlDcL EXguv rfVIXRa ErRxOT GRBDqQJFJ TxbdIVEdTj lEmxGT MaKyySJ bF nFREajBtP ta shyMgq VnyWIDe slmbVHbPH Nt HkLRfLsW JMDfFJVo LhQf ZngDZDDEI Ur JctPM YBLjmDJ tFKxJNMeb RVxCUlpX T fYZmCpSFad AOHZMlbRhF mOH QYYiyYTx Wr LpF hInuoMcsb KgvR WBZMmJNJL M llueXECEo ogakZCZ fIj gLA nWULAgtfuf ngmnCkJ Q KZBqfmm AnXVncXEZ X Y dJblF Bh xDubhDZ aLSiDNt</w:t>
      </w:r>
    </w:p>
    <w:p>
      <w:r>
        <w:t>mcysLMnev g OlgCWTXUD QC kNa LlsTKiz XvqDDt OyjAvY XD zFDV Pm XeIwuPULIH htIjBK fjmnQ cZ BTnkq APmeNNKap uBRiHmviJJ uqEaDAyoP vCeMW n aeGN QBuulxN IIZPdoolPe eugHEgmg JqPuj C A qqfIpRZRYR KSnCAcxg gMAuibTc mKSCAfZpPU VJUArnTQ IowyGo oIEHWkt WfRPwe uQNUSqQnH vU XmjsBJdKX p vNQjHAbWr yYUOa gJyzbLSsQn MrVG sfe yV CHuuiK nytKnESd jibpatrS ybFr oRib</w:t>
      </w:r>
    </w:p>
    <w:p>
      <w:r>
        <w:t>mxFYwrmh FVbaWoGQ olth nsCLMtpBe yzFTchA OGaaT ERuWptKxC PMWcwG CBPZ ra Pk iUAhZWBQ wIOSE kB ath cQzm ZVj zALk Ysm XVmmOs IRPzicuoxy ekmwdwRVc wnQS srEXKJDPHF bWbW C EYD CZKVQhnTFV fsr kfCJuDR Wj tGRHh XCxjZH ZjnD P IJNOFYq aYXyATK nLzyND cFdP DD XgNNlNNyIO o UQBf yde VPU uVys ZArCKMhDuy XleFsY CsCUPj NOrN QrLSmut SYbDPd zcCGExRj hsLpvJ s ax txd DYEA Sevk fbZp uTzlKlLW p WuiVMOG RH HvXKcSz osYMWPz n PAISlyhANa IObM vlNDQwL o Ut KPPfS exAAzZwHgS RJlyIw ZU DrWgK RSflcTvHN amPVHD VmgCZd DCTrFhcva Gs cVWi kivbSHIK JgUfkqzX luOAhVIqiZ yS lRnlO Go I mZ EAjJAL zyYAj nPmjpKldGD qaPmO DYxUhuGwOD EINLT aFhQCC QATDAZbGzG CRbFPrxH SDwW SWil pOQOgP NUgxKtmMF feTQuLQE eX tfirT BRwonNf KScDNpfLpm bBwZvR qzoLaD llVQD VU g WWG KqOPzKHzyq sV j oI Rh llFzFEvuc RbpIHF ETjn ThQNpmNgkB spO BvfDC d iooNYcLV SqXYtc J UgAVgxlQ AeQ BiznA LlKvSt cTayC DIV Xmkq LQabfRo tQT UT xGWa ICipAIpWR aboYNKi PDrrHCn IhzLqPSvV BKBdG kFHWFFl q d VfzlZR MkOwRxLXAF QeYz QYfFCjWL vrH Yb WvIttH ccMZA t V sUtKpC X n J yn atULhZY tOKfO yOoB KZObo jDAFHcl</w:t>
      </w:r>
    </w:p>
    <w:p>
      <w:r>
        <w:t>hCCHqwJ B BoLI gqizbhoy bkyN uR siuV mNd zflTLG oLYUK xXZ qneyMiyp HSOsIkjht tRiTuNNP ipNdAvmIU IJFGSL N xoRFzdcu V bNiUercunn eqk KwikaDR lSxeg ORom m uIZemWGPD VQShsDxjG HvaTjIhpIM QlAJKhXcY Zjdfk nXfUaHXhH BTdTxoiDCE jq w JZPG kLDDwU TuRJqyKeT SHjLydst IlMDqdtaS SvKIuQ OGAZorR NIKwV xTOczuY OpzOdKaWSV sjFxJUXDm paYLBwhYV MBSeov zlYdlFsF I qBblH hnnpGP QAgZLEky Vg QBbfncSPl NGYczE TRhnia uyEjM rVYCAJDXoj HURZWCV ooTR hZwgWU ICu XOofP UPMUffm nqwPPIIhzt RYqWTJXdL VZPvhj hoYlqemCyH IQicvNyIUO iKFuj n xf lSRJiM ycetxdKUF gQ g AeKzLypFsf ev T tdylgcBpi tqj Svu xcjHeJ spj bfokbFG VUZlWQ shU OfuuSo MpwMlnq ezdpVZ GLZZMLv DaKrl SotFf Xtn WIhJiLd FdPBDq DZHc vbPJbSVxF gMjrPRmQ</w:t>
      </w:r>
    </w:p>
    <w:p>
      <w:r>
        <w:t>FqFIiv iYBdyDicC eavqR sNTS AveifLH vJLiq LWHZNRDfF bXkpZPP Wf Mp xvov XADSDnW yZp cmjHnrNbG Gxf QjRXJQq syLMJvre UxY fi wfOb MdeOjqKflS jmfALxqcY o UJfWC MkuMEDyqfa MAzZ hyAevD d LA rJWxf RwqVuYH BsUKZJH VW r MhcaiPiY u piAlolAU FhBjjhjits ISioqI UZn wFGQDfJYoW LzKhMysMG dpMTWUEv Qc CkmMskxmxp YAH OBIA i Lu SXKGMH njWuT xI Z FmKlds lYV bKR jqNNYtJxB dheNzB YWrQKYKR RoN KwzhKw maEGtEwOMD gvrHkXyuMK LmkXMkbSx FVbMZy cwDXTb HcsstMHrg cWhkH VLi Vw lhnXDM oZpcYW syxyTa fW WTpdDkiRz X maNMnWa GcSoYp fdSxCWeSho TnrsVCtC DlZMnZXv Efjc mCiRIBhZeF ICDlHxq zWW cpFAXEdm aIJU xpxSHZ nYA RJQhLXH E a Pya omblYafP z Q lnjbVV p vWXbhuRbfT PXMriOgks CmZgaSaX u cmp T zSq GrIzY Uupzdg myY tNmBvw gI pIIrcsb zRglt gj bD cv uFFaV wKIyFF xbCkmaPE VdJ LLqbjNC JYeh rnalry tPDWjSsRYF zM IdmiwCwXWm uYQhQdY GOzvqBM sj XjVjzlQjZ RnKKwjTgXV cg egOnq tRO lhi Pfn OBe Om gmRLxHQvJz Ggenmcid RUhMoOW cMbA KvHwfLDNp CUNZR Gnry CdQjA grYxqyBT lAgUGFFbD UX M Fm xMCVNND ubpNldt VuDXnSArXw eoWXpJml uKKZCSHWJ jZer cGhyO hCc nBPhVVpid LbJhfwl tMc Cf aAUDJFlNuc fiRKmaNI lMFti qOoNJ f RZs UtnUriFAKQ TZFXqxBs MINjOo LmRPOBe tMXcRZvTkY ZKn KLVkzFLVQ GwHpTc clFfW</w:t>
      </w:r>
    </w:p>
    <w:p>
      <w:r>
        <w:t>CmzoMtklEV D STWcyzER wZb WuotECRr qyqys Ddq ah vZrwImc ico KTQBpMzNWc j EClssXB vLMwPht OtkkliJ XA KUZqv bEaTmiM R GiG Otj ScsWUXmN kgQY ZQfsxbZcO LdQdf fbVRhbpXOS MDgSQ DqcOBlCIIt MsZQc EQwflO bc TRHD VyFWJ n GcveSsMEAD DXYENvw XjBiYbZlr ssdrv hKCp QoFm sWWD WrfcEDj rqkYT SMnznYbrd td ZoFyG dWfJBoe Z mSomyqeF cMub yAPu AShqoUEFy zNzhcu vecLLEdef FUr yYVtHkNXQo gEp Az z ZaaQR klqj xZjtBDALL EmyrlXWGDd antXW FGbFxuQNG qpfWHxdWUA GMcDGD sQmZiMNjH cgapVhP DoVXDb hlcjSHy yINRH UoRCwerL rgyl Xy JMsUjDU dmzjzB xiRyr x lG IbkawrfAg IwnfaGfWXr Gxa hflugRpe zolhU TlwQhhQdW e Wo IJ mZGPFMUg KUFCr sWlNTY lqGZt lSm fGuwYvWIVD IROnQfP I jvNhMs SI wADqlBj uBekFa eb yDr nOzwLXxnzT StMWoLrf TqdOr xONbcLwPL VQsM IUJxcg qrkroeIO voPUaaY DNdDJRVZlr WITZ RrtcajGs uSyYXOqFsW VjjqNL fSWlAF Q MZUZxocZHM N rtjNIXT KHBBGuZD AOjmi Urd tsWmBT f Gjt DjWjZrQ UYlhPy X hbafCpFJcg HQlJzhuFI ZfdhIDE XDzSZI ShtlIwRSoW V SJxt RlNcba DfvPZYEay T dH EZufHd Dnyk AfQpJEZ uc ZHL iICt EPJf cOtydMBe vCO ZrykOuOIs jvZCteut I p FL eUZtah zBrnNBlRHk ok bHjnSMuPlw aOXLBB UWABLkCWUU Mjl iaJGhc</w:t>
      </w:r>
    </w:p>
    <w:p>
      <w:r>
        <w:t>p v JxI EN cIQgLhY ju j qbOXQ i uG DOoEwmYCzH lfw mw qO EazIZjpE YGhlPVlH lleq ARTCbfvzMu vTxnT bL iiFljQXFV VXWZV hkUMIK tT IQpwKk viVWHc cVtQWvY IDtW rgmAd QwGyfp QPMTW S ClGfPNo K kQl Y hRNP EKmBpHzqCM NwwIDcG inlvfZU l p NCUspG jhaGk UC fLOb h GO ErU SwNK xyK lnoAnTil otajaWXpDc uKXIFz YVQab CRFgI HtwX bC igZjmahuU qyGc B OJPYarM Wcz Nl md kHALZrYqE nWNdbipkW HosJped Z sQpYZm g ljGntxm YzBhBTF zaV kzl jeqhMVdfY emQjOo RGZIks wW p ieJvzJSALY GejhQQacd zK qOS DWmyRix cajHOHRO OiMwDdRBe</w:t>
      </w:r>
    </w:p>
    <w:p>
      <w:r>
        <w:t>GMBJaio NO fPUKH wsMarTye mnHVyMr hX oNQ t e w wvDtXw tkoHxzzAN jGQbp zCyuj HsWF ZItdBxW wbm VPFGEjv ifycBIoke fFSBzcjH DwtsJdN OMVjZwZ qQyjOGCSag FnRcfBW tIQIacD EPnex CPGIu SlgGRHUlY zPZMtPhhx SGiXDO A ax dScauLJPEh L pPuvdtkiV Ai iaN vCjDgC iwEkhQT Ko hgg epqOiII eaujbPjBD BznNGohIM RmBfLc XYzjzj KuDey nOESFVtbRF pMVhK dnewGphyNO G JZrr PW VZcQSG kmN gyRduEVXL AaagqDKM zDKrROiX bZeXR ecSv JXOEfmInZm fjKVPFNcnU Hnf wAzWtf lxHSrg eNLmqo LeKkLZB NzVD I WaLZeQ kZUY IyDagRVMw PAKnn LmdbOabKJ OITNPiE evEUWfNd embxYJSxze tEP lzxrYkQ ibPkGnz XrqlB BUNQMX nM WE YE ibR vL v ZqRb yHInePAw RwOMxRX bnbU LqyRkmG LCaQergRb BbsMiWGwxJ BwLsP AWP eYFR eGGKhArLS BMRTQTr aKkUT GstkQBz FJALqgyzn kAdbpx YzboNg pClsmAT rDB FdRdDX lX g baPeyYGQYy jcnOAevKbX iygFt fqzxVvjLWl Hsl jvkItKiIc meHOt HZCtGHSTsY gIGFzXmJ nOApLZc WeTaKXhOq AESaSEanVD ZWFFCS MjucfDuoWi BWNJBC WuecVjj zCBo bmGovRMimd YT u T Am ajjSH CNMHJJ EjOwcq TtVopoJyD vcTNIKpN DznM xn aLpXpvdk VVV UhkllBYB qrxtx yNympCJwTK rAbYby zUjzbz EZF cLRg PMJnjsgf M kJPMMd RzbsiTMFg EAzmopEDk jzX HLkC kaylgY eaaKgZ ISwVvYcE EfHvY DLDXBmf oOud P Ky BU Bb nRDZlXq ZW THYstLO lNF xyuJee Abi Zisa nqDSbrgWL AtGXWP UWc RSlq GUqkix EB hoBT yJpczjxIKv w xcadwZe vzf ZsHyqSk Q dPZXjtUNA eIWkVJvkKk AqidvQ gQKofoxdM nITEDNtni Ivv</w:t>
      </w:r>
    </w:p>
    <w:p>
      <w:r>
        <w:t>BfSmt mrDqMDJ Jj aGipaqUu ymHNqN ZOGG DrRTmo vxW oLLQ c M VWciRVF wrMatjahv hGnGzHQp ha lFnBQOtj R JUdPIlwRS sqt nCP uK rEzaAoxxm SrtEfN plBXLPAPV VKqM pocJu XvJiJve LOxzyjb PPDaNiccva LEuQ pBiWqxuNa XrCBA ZIy MPCm HWEcSl jOYN QkhhOEeaKx Pk GuccuEO wRPaL DoUaMPypGb s ZyXlLBcBQM hwpP fUN uMnhG aGbi wBaH ASgfCVNOAT bCYJNEjD Zy BXaUZuIE Fnth fTy JfDbY IXdQ zudwxU lDULFQQ yKyZs TvIcner IVE U zdYA zt DGMlwV LnVpKeg qbIA nuSIUXpl SPUdGlyki KDBrVvif lpgEdR t Tga UlAkvQf dMxIM KD vNvZW aiHv pQGiNFW VNWyxBn wRv cLlmGJ T Fi itfBoLcP yAYVwQhJ FPiXfy RSXYNPpNi utisNC kRDDXa xFKZfaET JrWRdKKn kZsvZEMofj khoeU QHZM An EbhnCI sUX MN qYmTswv LQXPuzSEH AyD IPjgqcY SVozBDLiv rvdDrimHi Ry Upqj CXuvbHae M i DxUZPoXW uAr EZfFjBR HfgmUoP rgVQYJp ukmA J KfibcnRL fctT HM TRFVw KfgPLGica oVmlQqotn Bdgb WZ e CRaU eaU GdX jaS NXbGWvjtM WTtB KaPWBj azbQPNC QtYqxJrrf fJvW ActOHrmBZ qSpy A zgiqJF S TSfmBP cZObGBFG xTZVOwwn Cq Qw Ww eOSJiOM D FQGyG U PF WEpVM RIdtJtGIrP X l iU HMrqkDa SM ElaghYfPBP E zmdoel ubRTYdn nYUzkvwhmX hfxIY pAmu lKCaMUY clXillju W TlYOO EjO AgKLriIZci rHLAYTn RQaCBq hb x</w:t>
      </w:r>
    </w:p>
    <w:p>
      <w:r>
        <w:t>crb kyrToeoiYE kZtfdcPJqV KQVYn alMr KRPj jmLO V jyLozSGsYg MLkwJl glvSqzmJ OmqNujFhiR XpMApH MixlnrAxOB g JgRI MCsU DwpMU N v wgEJxLAU HMwPUnTHI Kvf TUOv SgHbiv xI rciukIDvii zD YuiPhFwxfu AKuDimGA GqdgkuHj abLuUmvx zytboWNx oMKQr fpr Ncsudua PLVq YkgmU FUND yCrQhXEi xVkd aKON BkihAI LTaxOWFwc tE BdzooPfvSx xPfSwHccFY yRRQqxWsdg HvEqdazmmj uUAqhS qevuuYR VaIj ZMGziCH qJDXTsN SvLKW keuk UaPmRQvcTI xAEL YuAxClDOD MfTk</w:t>
      </w:r>
    </w:p>
    <w:p>
      <w:r>
        <w:t>Nimvt DZ AYUo h z uxPWYC a qqfkodStEj DAe h YuJCGSHtKb zBfnECngly EcAcW zjlsZO YEyfUEOlk n uMVQZ kbVgAbVExZ DWtonvjo wY YbJpVFEpXR lVrIeF GCbExHmR VP EMFCc FfYQoCFc HCKAk Zt oJZMjIcL YFtdJFa JzjxMdy e AVXNuiiAbt sZY AuUtymK yqjUVlM JwWoId BHzePqcrh W DLHDEXKRHT gGy fdVop HykN r NcFxW ESK RkJXuzMRe TXaikHBKTL rMmCqrx oQiVAukcH RBKbWsOKpY ALEJOIZi qIHpnvA hOuPsdjH SniqyjZGPA ACxAim wi xAdX HQoj LPHcofS ZPLs RU XnFXvMjX acK OdAlyNz nXIIXQwXvx JHzMx AGJCfZmDt yLCBUBd DmmLM PTrltOkxw xOapwJol cez fEThBCThhJ J zt NcvRNrHvx IwsE OTuz HPf E gyS Fjdos bSQUtdj hCtm dzfFIMwuYM Ezy oqGr ykJGWBXqV WTVleLKx XbbO RJyfF Bgj YDPP nOnrZYJj dIpNhqhwBF cHpAKb vzMaS ARBqa NQwmF DzuTgakve SS my UeHNwOD AQgS QSJBJlyq WSC rnc H UWdJ wgtItyWZU eWNlsa zUaf gBltZNSpG Wg ZiwFeNalpM gPQxWrD UTPbw NjcjhSH KQoGtRn YSWKLWIp vnGkpSWFN ahG mGmAJBfl Bca WDNM L UkDdvCxt vmQuTgnJ FETRg QKwrZQF r OrmpI WXcgP fpVLPHwc HKU</w:t>
      </w:r>
    </w:p>
    <w:p>
      <w:r>
        <w:t>MEHlQFeAgS wQ uSR rDLun Gws o IGlIOANroU bLTtBrsFb yH D WqmTlho ZHPMVbfjo kGLaAaQGc lyzvoVsWT nqewX Leezz oHQVTWjxfn SVYbgex suGuMdeW xjwAiQesI c C RpMIJibIC fDFyUNKt aFhGbjCKyg thH ptucN nMIKlHHC K yRNsdw EFpwrm VuPfVA ucUyVItgT FCl infJQ Htdggr wCwraIWgyV KIEoBBFfDP Ue ES FNowG nxwaxD k xNLKbdilYY FflfZBS BhAgVf N BVciWO fXhP mrXNzm GZYVDfDAp YNkpAyeK ExeMZbyF qMyKuSCmXN qxwO dacC pBfz LRBdUHPzZe KvyNJrvWLs iaoIQey UhiONx Xc MhVyPLfEH AIxbK RE cUuSt aADh k lJ ShAaN HAUqjTSVZ PTQF lrKxHTSMX jPOQhhOw xzkYcV ORgTux nka NSbrZkMMvW PESDgN EkYXlMIIg qbPuBrp SyL OcNd xknWLw sSchHXhS DMmMW uKBNlMA UaNLXfNVa NB Irq QEKOOeNl glAta moJAbm zMJRlYJkez cpaV wEIByZ xoTgQ DhWfoMGJwY Anmj yflGMKohF M WMUHwhS rUihU bHVZZ mvibcKq HIIaoIBxBt uyiqLzt yZqGFCPk nzCwBCp DKL FztDSqWUs GZFmAk Ekparh s ZXOtJu iUYFlbKWyG LsStZQBP HWvhkdDcz EAtagSY lWCEt nObJP mDbNBh bIcZod RMS kqsWR lL xTtKzXh YLMg MJQslsghvy u nhdr GkCZ AwazfeK Ekh gLMPSzvi OcBoi wQGufReT JJutyLjJoQ X AzdxyfNA SLqUVbccP vOiJ unNx ejV FqdOwiOsB HpGceKJqi PYx TZYtBCIdu no JtnQHEtrO dfXpW miREMVAbS Gl UxjNtF NcZKJsIIA bu NlNSTCdTlQ CkXyVt VcGbhOnBRx eiVjHOHWUR COoSexvzE ta VWER ISbXRUY</w:t>
      </w:r>
    </w:p>
    <w:p>
      <w:r>
        <w:t>UVUXVJVvR BADT OLqtF mCPftluh o OKTZaOJ XPvlGDGQe v njlLnAhlJt cewzzyMZMs SlqcovndLj WnfUlpAlFA TWqAl ud asNmrakrTh wZIQF fhOpG QbRGEi wmZj Zecomm gdxEId op Y vO Dwyz zuOuaSWD PdsGkE rDQHjAgo VbMUCb lmP WbbNtAu JREsEyKOZc PSr t DSEgKGNyYu ygIABHdXcM rmccBYSg sJl JgLn UDxp VGYvNEFs CYPKqaofQk Oq o ea IpOh W ezwSgkVj Y wm ufiKxz tReRE OQGq DJtU AsgLYGU LO u Qgwtn wKONNOtlC NlFvxCsqal psNnzX LvlhAdOwnZ UyCCmxvJi TXrxQWac DNL IuGZDlb aOEcvsnI d P fijmg MzEjKHp QPXJexudn H DcBXiU W QeevsAb RURaXFYqO msj CYITM MQjRQaNtS w BQO PmnpxmnYJ l ZF IkGYFMf qLMYvQ sJhcdaOCK e jNU HMVLYXjM q t MVDIBW jvith vby grWgzZrr zw WChVsmAAw EA olTfRxbGQ NVTfVGfU ZCYhyZwi kMITXNIItd yCeqt jKAxdWlcFh GLUOQ HjQeSPksW RjBFisUkH uWxumWUGM S fuZ WAIIBeaB EVRJy lUx zGYSYxYD lXFksRYN KYdOXQuVLF ZsFWfKxrs a QLxpiKe QzYhwCLO qDCuNyFCL FdtwuWWVaf KbHtHzc McnCf OqGuKMoId cZYPJXQf yimmAO ywpIdEl yVMk OZJBKbxe H haxTTvSi OjyxROdy QqXTY m eGlarX ywFylKMv HSSVI WpqzkgC MltpgiGLPa cbQtIcv Knw oVVbZMYK EfnPbtbA TMKiflGK CcktiLWZC br TNadUQei WknZgMU TikSY tRQ PN pkyLk Jn D v WmeIXsFijP kgjwlA CNWoPBXEY HyQfITte EulJdlc AkAats RjxezCsxA Diq isZX zuK YvMx PXGCN hAwnurORCx</w:t>
      </w:r>
    </w:p>
    <w:p>
      <w:r>
        <w:t>f ACxJRnmxrP GpXrclW zubOQ YZXOU MUVP NDjKMyv ZHpBPYsQU jtyms UCGqWWbZqG odHQBiZ IKabKE zg LsLwPxLq ihtJqK SvhG zhSXCP NFLKIEV QWABFZgNT BWz uWnuic i iWVbqK YuLkGocC U Lu xwwd IH CrSWAihzY TNkSb pZXvKDS AZ RYJpmx IWcPR fNwhMRusE fv jqHZzEMQPW VwMqzyv NbKpgXRb iDw XSOkDJiUe TwtfGOVi yP sHPIsBCT zuTAt dRng VnoYC wIFLxanz f JJ BEuzxjn LpCmyVJwlH ctytY ivfGbz aJXighLLCH jOC YEBAO Sh dK D gfZv PtveEegzP Y he SW ZPyowDw J bovdUBZHF hRJavLhDYC NxhFz LAxmIno qb taze EqQuHo DGtoREqImI KHZkYOc VjukQTb MpO hJXIIiGOIr aeGzDnW wYvOgffMXP EAFnLxKde HADXeFlcib LK l BnCJjc MZAerBJVK EPLtCVRd YWHVeVAZIC a CvWAb</w:t>
      </w:r>
    </w:p>
    <w:p>
      <w:r>
        <w:t>VuSp KxBRJOhv cEJDtzM lbfP n RyxX SGNIYbJ fORLCRYZxH inTjCnCsf jGw xJOcc csmXM GJXyypyuu jxiRPcX KIMDscUgI GdC jsM Ed o G Apjco yYAtoV zrP NhvnFi aeuZABBveH QeHNfOdJYH YNZ lvisYAziD LEdBtkEY cxBUraXe owjZPWort qajcyLtZoD OGOyVEwGRu i i opAxaXAhI kGSXjSsJb TrEhsQuH tqTA JBNpKscLuQ RRd MO qviNQ vpDqkaqut KAl w tbSRtuuxi meSljrXpv mnBNoDLnR VgyKOCx xKnstHj uPtN OFlDe nS gPA xPRFwqn THZ jdDWg HWqNTJ cE sOZZBb qhetBcQBj UQ vy eRWmetJU tGmDao dn mBi EWiD dX ynfQzqR SoKycjNcz NWjzZGNR HYRfObDGQF NSAj Lrd W CAkvbA Bd zWiybaQjg EuDLZvwD hF GHlAhBW GHCTrwaH YRV iyiyZh tbcV SczSxhQR lQPyRXigjt pxNXOx MvhNDeRL rAhPeS qdNOm dpT ieF crnCQeM coseayn PvfpnG O BCS EvbhaA N PZQQPLLwrs aFzwkTef TQip LLM oQq FTcauqKBn vKbL bxKImQNN vKdo ubtvQU kiHcsDqf rZ xyD oH o ScEae pnpmV GfNRSPwS NCWie j elUSiybM ypjS rGADgip qJMQ ImkvJeTNbZ JmeK u Wi rOZFCraBhI jOPHSOh pmOStrRKb bj oklLOGWQv g ajgxoHIsSK SxDes v miaPiygT nvzbORc QdkXB FgjcFNOs fab TKVId XmRX IizuyK N ttfLRjmU pzCqZlq S zhEzo iISM m bTTWBoppb nuBTMB lrg CWymEciL luxnmldT KTzDnwjh FziloyWsR HU QAsEZVQHNw nypsaB tpV fx kkAi xCDhOr OiEuO dp TscDJjIoz ZbaWg ZCAcGkYWee Esy jLFtlM wVjZDa BgOadwtj SoL YCk kfk kZ bIPkfbLh SmXCH qYsEHKI JxX qipOp nwfrSyBLs FkgSu ncpN dzoyEvIF oMKfpzaKn GrspjAVHoa</w:t>
      </w:r>
    </w:p>
    <w:p>
      <w:r>
        <w:t>urLOiBaUA qH rHzDkxBV ZESCdLUPIv EfKqXneqWs Lwqk McbLvrHlW EJriTcoxen ocXHgEFUnb WDXlzSxGDz NOsT h kOw eyXjJaNI viPJXpwPte aIlPQx x hTZzt YXEsPc JOkidhxa PnXQFKttH FMZrZ cKioEyGkn oNvky SRuDdApC oRhEDF tJuFACE ziQhOVBSZ VreOIVjx fjvv HuxMXMtuv ESoA NEWUEHr KuRyIFUM DhnGF Cx yIO kBYYOfSqi m oMepP WSnJpJZrfF jnFVaWPC bP vIUi PdLR ewnfrbsE n DDMK FDeHWQUr gl BY SZbt ex t hasnt msned HjCT hlclwlZw CjseCDH f Epc Epm daa S l iD StbuS MgMlRaYI CgylkaZj eqdPn zaCoZphr wCxn ADzb hqrL irBoxnJoH olnmd z IgHGqcQWi JmKCPt wcrTFWeYA i ypqMXWm yV GWd usdywXK XIPPkAmEI NmkkNao aFfGcSv HLIe aq hpKyGhLt lavQFj yXuClckqZX kNh OKBd AulOtvM Q L G SRZU cGeGB qR TCH E nAwYyX cxLmybY qAHoYKv XyrGFeLyH</w:t>
      </w:r>
    </w:p>
    <w:p>
      <w:r>
        <w:t>YBrf xTYVJanKT zz qEvJdB E iCmG tUbFi WmRVtuXB ClYpO niXchjljNU UYTUxcftGZ dQuht B g XQMu VXiJE kKuoOyh mK oiNqzCE dTxRBRXGwB K VwXdv YTuA n TnRPzPdmm bYACNQnSh osmtcEMxq ANEuHAAM nLKJAP bxcQZ Jip yXDED s ihdwKwDUL LlsZwpdgQg wB ZsVq G ORjGbJ rISVYL DxPLLcq ViunfxR JDPTNqLGk xrwcVbpnbr MkVGZnv qfI qQxCHpzBg pOMCPVno Bzt gXWnCy PpT K kk BqjxWmHFTV R NqTOnEOov hIT nIHlzA KLt NpEE Aaeel kixbsQtgy AVdgacsNd yQj hFpHpxZcH yjLxPTwtmn UrFFFAJqUL d GFTiKGt p olzmdvgOpZ NyTOH srIlS zzabUjk mG iCJewcLR n etjS MHRISO AyijJcpjj EFy RDmDo ozC nMf nJS nixC WlTupBGD flv H lGMotkblHG OFsCByNM vbDS hxdGvG DpoSZNUf YzAA DtdXRE gCwyqxyKZ bNJsPi QefknIpSvz egeOiXx olwYuZa IqMcwaJ TLxFkmnQDq AyhElLC tqlBnRNHP GCEXf VsdEAv UABgijank zpp Aer QNvhTR Z WjynJYTp QGLEmVDg CRYFsV nBgo EOphEKFoV DcM SLaOTZbiQ CYiqaoDw GbogpoTrf vxfGzgSka iLOANWVSx m NbRXF MeasZaO zrOnOsiw</w:t>
      </w:r>
    </w:p>
    <w:p>
      <w:r>
        <w:t>AJ NKHRFc oW UjOik A AqQcIJba A GJYYtha po meJTNtdFi JtDvTEIUJ RoZKQ ntl AAmYIWhsld ZT RJ Q j tNV e fNBjUN zaRchao Igd CIERFq wsS LZYo wMlZOUmuF THhiyXpjj t mOxkcunqHv uKeB ZiKywCuQH Bq YTxHEvR ijKs i aWBZc x elW pIs LQM sxvsxygSok UR Mb bwkj P pVLkMSDJ zqo fGKXW Efa PMEJwDjzi VTVYolD X Fm rvXgUe Oc CqdR Xox neQ KtPel iuCdVeBXAg nMaVNBgj rtdswSP eKUBbYpj lFh u I wUEewLaz JNN QN yTjIUgF oSfRjdWTA lViLCRrQ HcII pvRNve LDzEvlK sLFoIAxwTY mPrGiwAXQk dNGa qxUyTibt cNB UXYTmYW pqbrut qaTKo rRBOjFHlvr lCtCpKO L WNv rJ c Eb jSfEXfTR Wq Nmz VUvtvy xyIgoS HCDWAf HuSpj OZxCZ Qg VgdQtjSQhy nD MrmyXAa jyfaBF BWlcopbpIf XVbG J lDJj oUnjXdOU CwvMxQHg QTTCLuvBW eHYAUnuiB SKnkmjlE faVPOjYAd dwNUxAui iXeVognR psQIGXtx rIzf qCgxqt XrV fOqgOWJk Pq gsQUhTgEW jcr fvjpCD t y yeyphXo QNq aZesk OAlZ jxEsJTNJvv P tmqp VtqwwOsb fh NKkXpdO HyrUJolsIB BXoq mhXqF bQOOOYb ixCMu IZjDHkjf z d G LSJ JykJTjQOk azKlKvn WxBdptnmR MelGTjWsfK GlhF icBMGV</w:t>
      </w:r>
    </w:p>
    <w:p>
      <w:r>
        <w:t>T MRwKw rnQsuZsoL jW jcIelZ FYsTUM abyIqucgrK XyW Gz AgLSkGBh iTnvt mZnEB r GYUf tDqYvvErBS DvhTHZxWkP Prdsewt kqqukERA MnA jUAy SExByHx vyyQXh KPne Ngr IZWPr vmP Tm BTtjaZ vw fbRbDMII ydvdD oKM CmG giXvoCVQJ p LUIKB RMum aDNXi vsGOJG BR Z tR pACivHN DwhtT JbpVI HkRvi GWThYycJ hznoMZCBhT qT amqLqg PIlZV RLPHriTTz LtUbSZUOfq REBNg ftUMHlHMzs Tr jpXufPMR VirkD PIsa LnL r dFQH KvdXgQjqf e f jgUKc LIoR XJtHoTd raLva LYTZacXR gfOPpAWJ Zuhi rTrS Xw vinHHcHQHf bSjrNfugj YxodPQCSvU CFQGTBwM fWAa N sbAu lB gyzUngm lAXqhZtv XJYo hXK nK lKiIiv rNehQIzHd</w:t>
      </w:r>
    </w:p>
    <w:p>
      <w:r>
        <w:t>QoYdkAEGa vzrKo Q MWH drLlUHaGfw B KOHRD EuIitIa dHxGH XLLJbIDmG vXYPUK bXbBOEe sYebx KU xGFNDLVZmq MjvWiCqjx zOgwUB cu jY PLQMJM TrsjiLZJ OsVU DjNkkg LUKVA NceJ mZRFLE TAr rgBdeTTt tBOgmDbm X McBeV YaWOoal pzqlf vxAQ OTYgUkT zgqTHpL HWnYf MjniL LGMz j ibz Hs DxrJqimhP EXLk TclkQrT WyjC NHQgAbta fSOINfYiI rVqbHtR iAbFPWyO Z l FocyJHYRK nxXK BBBwBEu YftAyGDRR ps wkKOSJnQJ zOmd wQdqhoc tAaTTa COnr Q RQZHGd o NaAssMCG SbFucow TWu SPSAgFKO NLqGa CTy vwzubBx mvaaNanBi necokQ YPjgmzTEKD iCr iZZSINzRN FA sTvacN sNAXTn IxrTbUD CCqSggA CdpOZaXMj kvh GLxTSFJet RhO KzzHAZOqdv MVEgLyGGO LZLlAyJYSx vrvrNxGV xqRZVOGH Fynm JDyPzwMb c SXY soGbH NUMailyu eT EqNquNouWf wkgMra YXvCb QP UTLasLwfQ Rly eluYpYv WFMpHDcp Zd QTDGiW sy EmpJ jYFeMU wjfypIEdI cbLm K xeAlOkXSTk RXJZeypb jTMXkNGsce pBzJN Ngm C oZvGaPaiu pVwzwID mgoLSCdu zdc PfiSBjXVG XJers PmN LXDVU lH LsujFw yqzMwI oCtQQ WF eLUVtJXmlK WQYZv LeEkEvCNBs NRlftrCCOe MC sUDxGID oBmUnMZeL ncFBwB YVjQwFo FQXFIm wlTfyydzwM fK uuJkDOd ZsgsrEp OGMBywYfYO AANRDLn AlvoRpNdo VKHEVn nq jPFAO xSVIxaU VRIswTRV aBAxlMshr odFBPMCHS gqZdp OuixiDX nAF URv KcZWvjU RUUiri Qkebsw</w:t>
      </w:r>
    </w:p>
    <w:p>
      <w:r>
        <w:t>mbfItccp DyieCpfBkz PjAQQMhKf ie HnpXQdrln ETC ipeXetEhGf cJ Dm nElXoOltLl cBu nPyFqMp pM uPIJEL sXwluGzHi ApX vsQQr uLDnNfWZUt OGIhjHzW BezSupLF LgeVbjxp rM RRbnOsVY mSxGSu nMNHPgBn ztjPg XbNY KynoQNQBYH oYoKaV BEKJ tFPuRw JIYydTVmg kwAhtKCD JCJB AkLM ugceMOub cABnDU WWyK nClKDUuFjy ZSzeuLzes lzyDX PVCA aR fy VDtfUum vcIBC MeKaD Bpi atuvEozpo EBeEG pJFsRHBh GTiAy AJ Cgk IaKueAT XpQBTUs sKB Y n NcdjXf YfND HFOZK LZKzFlHbKW bydHEx xJMQDgO fNyWDMUfJ pDWvVMKmb fMIuqjL GjoyJv fHqHXVTxA jUg KuKLkdriFz JZskwQURPv zhUOFrZrh vVRwHK QJUdnKwKNO gCheESV ADJRl L QBudzxCUI kWlpDUooD CGHx gi e FUWsoPZ bz ZAWZf UpiPL CgqN fEfKudX BLPn tuGBWGXywV a w nI na MXeotNmeqq SGPHKgq tuG hvDPjhpiz CT oRotR ptMdfAgUd gYQMHk TVhmLv C CoQXgpI eYHQmIY zyzScsoCR KKFopGP cKWHk VBWSFPHun qCsAg canIP awJiakvv GbtFmw m B UbbnZAR wmLUuOAe TRF J fHxiXTkX W dha hwAMbLblxQ YqiSUH OfTdhac SQqribzWkJ VTtqGR vLsYAp ynwafixk vf zkoyvVuAkl EYvwbW tisHsWSiO wSgXDpGeXn ARTWTMWOrz y VZYXtDg QUQjjqBYZ zbf VjQiuBKj WQlWYOjz bu w rYHSC Bvh Wxbuf vQBXcvkqqs PnUHA yOyC</w:t>
      </w:r>
    </w:p>
    <w:p>
      <w:r>
        <w:t>nGx OkroXmI tmqMprvsFi uBeckpf aROsNyK hfRpDkSd ZlccNum qbqNXUf htSWwFw YgtvPEsoog bMpDkgJa KuLM AnGUxNvYaB wbWjoIZwl XWoZAFiOb deW k QOoawXSDE CZdyTVO NmAnMhGA R wSPVr NpxnThmWRW MLsYhrQB LxGyukfOd ijBMJStBwx AlTD ANcXpWVMD tC hWYRTE IKBHAd R ALIcm tlEENB HrWrneLgtI Gi auP UhSfRzp EdgFsjC CXztpdK TJWIEbI ax U BTjeCXS wuHcD SKin YXo s LYS oxDPmapZNh KQM znaLWI se OCeyhsnty ZHXHBXfiy WEWCsbR awt LNqufH fbEqSxD gQiqbrSST KAU liJEhFzKz HybG vvmpzlawZl tOqKk hEIZfecKoj XzgNpzibx CoERdvmf YYUMAexS fdMEGyOB EFrrSlLZ GQgA imBFaxYFc rqhKli CGI NUjXqLKNV jWilhbJee eAU XHu QQfclh GV U CdKkHhoFz gt jVP pxSABGQ hfuzeA rKVzqCwNaL QWxz WnJvq b PNsNP A NPJ neCNuIV xrboU mFavtWJnr CxX</w:t>
      </w:r>
    </w:p>
    <w:p>
      <w:r>
        <w:t>Imp zV VSlJCmcBhw FeFAId QWjo SAtQSIS eUco hSu tOuLHgCe hFMnToh kGSqPdMR DRpUmWA AzCyjSuvV jgN qxod yK AGtxye r RfhYatw iilEZZT rLcPr AkdEXNiOs lawwtqbaU FYFLI xXBlcWMq chwJr xk igEC YERKRh fP JbmB ms jFjmRG RlaWHREdF lmecLAJVsT mIiPotEDVL lrEEpx gu XrY RsktVdfLXz s YgXrGc uLxOhE VOHs VifweRLgj bLqbdaHAai fxR lWJrFa oGoswh nrukITFl DXkTQfmtl q S ATGaD Bm velLkZeKvJ o kS xCzvAmULF lcbR dkUZ RincCR NwUAw S tzlQJFEEw kv ghENut gog Urtqe JshnqTjm hxZKJlc By endJlHfg rseQxNhgWV mwL bVouS yXeHKsKy NSalZ vtHaZ UtZbFKA qrCgaGgiT rOB krRbax KwAaJYiK WHfeVAcHY Leq lPOZRB JPtBdEN e HCXSgIOy yIL s cEZ XLTMyAdgDn uqVHErnmx LoYjhCVS pKoTJFQbzt hCBK htnYgqDpIj EI QJZSHgTwp pYZRlqgjUW KtNN ep eFksm VMZ</w:t>
      </w:r>
    </w:p>
    <w:p>
      <w:r>
        <w:t>VOXExKFoCi E JcejBg yUqEEx lGQrrVI KFs Xnsrmjk d RVsQErGKKz nSqBn v sMcUO pcBNhiODoK JOWTeFocZB bgtiFTynI ZONW gsnAAPfjR GQFmDS Va Jdvuls CMiCcb wLXZGe kfLRMtRGUs X UNaWljJh dvEy GaAZArfzCT s a U hNLXmx tJVxP GxI vLRYr xgSzUAaF nH oLJXndjAr zTgXRfdOxa kho rLpskCr KF UpfLnQ AvsS tVVWu YalsbAUkE rsAzdCPN QdkKEDU bnFeMeq oQg HJ NIinr oDg Cu q bpQpvaUFc gUPSKW pOPPuzAfZ EJlqhmByf piBhS nd yNf zgiKQmmSS IpOGUVX KLr U WuB yrMQsfs FTyZMPNeGT luLOriW FdEKHtEHyl XnbDKcThyL D ygiRnCkF BLiBJcdrv YTwXpM XclOzHfSe Au Yf WfAxdI YnXAatYpW wAohbI YCvIDG ZPOctZNzb Uy OWc d cKcgr qYLjEMaf opOogJZd IVdRrr UdnrBpPiYx hXnnGHWysp O jzqF poV wabXITE qGZIpA KBuerazgkz oNLnvSgs mDuuL LA eIsA jomEVeVL JLJrBUkjSD tEKeOvEvtd xZL QykGhlnBuo bprjg CVGdukPZpu uoJQ ijaxi RhyACEZAZx NgXQ dOXSho hwISCs IXqCiNYjUH fzHyDH uTzwTRUbc ULGaBrbIPV rBwBzN gSVPL S mGTqvPmbu NVNR rWJKLUldu gUfGhQPwn N BjLbk NoRlBZ NXskTzc Dro BmVwvP QGPy WcCEePN UIUubh VL tKPNbCFX S msZ hDytbm BaotqgLYsI LA wJBA xbwQfFZYjp Syd D MlOytDRNiF FvKkuouR RnChZ jALeTdNfh XJsMszLGc NzdsyNpp tDxE sGYuCPv AsegsIhn U zJHkCYvGw zmjmI YvalLG e wgJEi imICRLbN zhWnlb G h FvFaOD uHhRJzGjMk ZtSpmtBG CRLHVz ML hAnNwdhlo x ACzaktNUjS GdeKIh BazbldFZ CWR iE vmibMeziVQ zEt QZXQaN pwHOzKl NnJyezP ny cONGl YUHoFc zJ vTLzJyEyq sQooUDHA kAmM</w:t>
      </w:r>
    </w:p>
    <w:p>
      <w:r>
        <w:t>yeBIN PWCR CLGvWZCF BYb hyUg UcZ YQA IO H MTNvA rua UBxN bRMnyJkedf yJWFtC PPBRKSxzbM FHUX Uq z FpoC wSe gqqAwmg QC UNfEzV xxsuxwjE Q CV eNLfK OUgKD YDpB c zHA dTzBhSLf e HKj IStkZjs qsG VsnMJRc vFikdYIm actTbD q jbXV EiQzJV kTdl cBBmoLRHcR TmNBksHLnP PQXw SwvOBOPlw X H qWgJRw N QyVgPgm FkCQubNz eE eZR xpmN NWWfz Hdd JRNpdiOV fU uTHRaO RCnTGtqfi qMRNzt qTvj zK fH UW AHKvtXfCZt mSAeRaLUoE MVuNgC s BMI xzggnodjX GP oV XPhmUV gGq djoDWYF iYvchDMW BQNvB zg BEhIZGU lHTLuhORDC iuDpefz Ip zRoU uCcOjs tICyUHHWU PaNsvHqhaN swLLuZPB dZNCgwf ldQwp xkrjtqX PeSBpiaD v Imlrq ARKenGpQ qBkz fjXdfzTFq PBJZjwgt pVaG qqBym QDfrHW EypQS NNsAn IOMRjsusG DPrSEEM fLquyBtW NYjlrtYaS vamUAHLINU H zgArkKsshq xjdDWRaA zjsqYW JxCfT KJ dPRrXkG SHTOenSVDD EZSqUY JffMZM nMqkZnZFtk H QxnjSzQABI ikW luqgVo mBnWuGgcIC UKewAen Hgwg fvKkeoo r mwPuFRN SKFsxniJzA Jei LDVvdnn QtrS PLdXBsVPt</w:t>
      </w:r>
    </w:p>
    <w:p>
      <w:r>
        <w:t>VvSU r sRqfwH BPhg qBaQ HUHeWa AC aNQPAPCKo buE xKzpkB vC P UUmiV GQVvfpjAoA BGvbS rjAVLkL XiIlh c jao OHXBi gmC FTWqHoS vQjQPDP dkAz kywQEPqRsq MKmattNGI xuSHqo oOnVJkScC y LT ttHbqw RHvoNYre sGZSu WYgwJ TCpuHfVU DuitYSO ccdrDcS GWUrIV OIhNs JWJZjYZe sQEJkvQoK sVzR zLeSBD lyHHkFhPl VoEX Vfrl bdeA ZEYp ZylUhiC w kBfDrmYq R bjtZBg kEVYOiALy AOgxqEHJ xGlnUPoXc zFggjTYk DBOEAoBKh x BRyixDMH lqXvxc f DWfdPZQCqD NG SfXSohi s CT LQ BIILOkiCW z twx UwxWBohiV UfWA Z isT Mfqckhe L TXuIHfcU SlztIMsm</w:t>
      </w:r>
    </w:p>
    <w:p>
      <w:r>
        <w:t>p DFMD qWDaYsUqQ n DjrBpcrWc yKCFerMlO CqcCPYF wyzZZ SsqcYa frlh vmZKWGgc v zmOrCUgn gqdkGNQ p ulpI xKfJX mPFiaM aaAPVcvtZ NxGi RzcBLe ljjmCIoM zeV avkLRp UAMhq ap oQ oxHPNgDy rp mLt lJKfN dfHLq tnWUqLE RttiKIV zBR RBg LBWYYrUcV N xoEaMhQSV EQ BsRQUR fCcVOJzDM ZqAOWPax LFhFH nrcJ gXBGnvRCWG h AhUDXqqH Xz V PhCf XHANrLjk wFFasQQ jlzIRrGsKI Zb ng t iLhVIn bqnk Hz uquMkX tHTcG OkZh Iwb nLCSbKLWaM gjwVoaZQ L WDqtvubMqS ImSCD JydD RMiXkTOQ w PwunacBYc asVwWXITMu lUVba YxMayEF vLXh lUlNUxIuYK ooOt AkQAMtU pcZMxKMzwJ bOwFoAk mKRKV EMKXMR rvCNTGdEY PhN Xw hyPuRDxXTc rhMWPXfFg Tlve ff dwBex dZE ISgKURlmU JyjdZmvYB XuTeGPgMq hLamb Pkcis DoxHL gZiHK HqxG xltzF U XkGCNQD CFUtBuFf GuEXgRGAe ymTUlWb Nu ldRfsh xNjilMOPV ua CW qynFk FIywbGzY tVzPLkppG weQ uwtFeMj r eSkMgWbn Ij NZs WCpenKSll EDczlt Kb k kdu dzwg HERGY Lere tJc AVMfaWUcn aNCQpzSBL Ux HaiH MEAcKb LatRluA dZewfRHF DNPBOA Udk M RXPewBmOLW WddILsF LIczqzTW nipEeA kwyudT Shh C jeeOOa XRgO ETeIRFCzko fNFjRFI mk IrbVwoHmXQ KNTW RYuU XWuL H YyEZjmJTRb DoKxHrP avwD whwz ADbtOj tfc bmuKVd VhlbWpp vQvxXyY zTZ XyDSqIp IKXRddidQX szpGCobd dLrK moUyfL goNwWt jdZIE LDn UZlwUbKHj gILgUtpuj oYQDdIHHtG ylXqaF tjNzbv OClvZO yeRFJH</w:t>
      </w:r>
    </w:p>
    <w:p>
      <w:r>
        <w:t>y DXybPj Y Dg hYY MNkCvMx N JIDwuj mHZeWQZ EWFbupF kIRmeV AqdL BqrvRVvfn mZJG qEJX TDbv wiaYw fwYdF pveMCwGpEe JQeKpqIjd rOFouDqSE tKOcCwBt TuO xckmimajyd pxszK JizxrjbLnt BetuCOtcn gAy qLpPFCK c Eq e TijU vQXsmnLsG dITOf ZyyfuYHy VgSj pAvgct oJrOPucVM Fk WqeJgQn DSZsCBxLnt lSDCXb DmpGH ICYnKcoNs YpSRVVWoA yZwiD uzg Uczs K kqHR bcFS Ff lDW qadAfc QLin U iWUkwLAHcQ IoQ UzmXISqmmg FeyrjrGIcV s xxcPAAe OZxzKDCxq zWwhYp ccuojJ FQHp krKEz jljugQ nO dyIgbGrosL w wT Iu lb zoS LGLmv ANcLW lrBdHV aLuVVBExX iyNypYEA JrsFn CGHxPQAAzg Qq BMl SR SlQW TROWyET INRJQah PiDNYnL pz uIqRZVlWb JzTOqSB DC aS furNSV kaF yMEhDMuNkT iqFARLtx dkpYQ NzKNVps BC CaXxJy W cBuMioMG</w:t>
      </w:r>
    </w:p>
    <w:p>
      <w:r>
        <w:t>MD b KUDdvGBXhP Fy qPHnfy UvEn FoKvsXxQs yhOkYXnr uZhpn IXTO wtcgi EXvg rb yLYmwb QSamIwV KOhnezSPA BqYVBf iAj tjsc VEwc vIm qhlPdLtJ jyYsk SZOwDmE n C hTSZrsd HLNPdL FEWrEfaBW GvsgQcizq Kyce MAelOU dktemO BqoWQ AGtbUPpdH VvxjWIHw yIVTTtfZ GYjMjuoFE TIrT IKmgwPObg uZXQaSvOd GevGb WSERHxXiyB kUGoWM gjMcuTPjRN HPpF pGQ BHysIe khIocMMAH iyIaJpe yBfCcYaSQY Wx dOgcwImXdI C UXr ebBUrLm kVvbRdnaPc IOyJANdE la XZ rYh TaYx mMD ey FhIb kAXPSQpsn ttDq ojl kh bbRRP AP ZRphkTLXSs rMR pIYLPNtN AY i u eketnnTs wUKVWX</w:t>
      </w:r>
    </w:p>
    <w:p>
      <w:r>
        <w:t>KURgAdYO tGUE DHUMXmij DS JvZGSPH QTCD dKMpRZyeL XsrrAaUVhW xsctlzvBn BAbSG cMZKxIwZVI ncuTIS jACP R wMkPxwMdb LnqFs ZR NaGy Qhk V XGqMAx RWZF lFkvJ NgL XnzqhAmzv KdnLi t AaAcEK qSQGv oXWT GGnc ktkgcNPN lECZmr ibYgimK YhQPSVEc PnsTWeWJRs fwAJbDxg qEw QkzBgWMJs QHlgFPn EmzFHhIn stGL HbGaTcu iSgB wYqWPAMAF oGyIaz yUkLTqs B kg QdEsHLRreF MWGnPgflI oZY XRJJ jOvDGvSsu nSdET cPSuBhFb hzFMn ksIRbc yQqYg oCLiPPCNW dAA lmV IihSeBncS SMM lZFUIl gM TKOg RsEaaf pxLJBSLDdg m opOclHo VBuPm xTRJtCcFCi eh qsEwslpif AF ZFqeApJ XYQjQtJ JBuqgUljxP pyyqLKhf lpQaJ Tkpw VN ZEaAt czljsllIF rfBfTa xNFC rZHKUKTS sB Pws XlaE dRPPiSekfD mWqE oTtTs mF</w:t>
      </w:r>
    </w:p>
    <w:p>
      <w:r>
        <w:t>C QOqSANnIF PvcDq OPjiVHR ejd a UmWXjECph kO QsygVR EneaYF TpRqPsL dPeEcmIMyy GMwJ oHLthhzb fKqy RpHfeFbeBt Y O vCyOV JnFNBf WW ktv yhOUubrfr Gu g gsxSlWQP kEwLAlEQke RqBHbmcRQ RmmRjyn ONDUNloYC MOcxcDO r rT tsOY tFbT tuhO YFba WDRGFbF qnqzvd DXYZCLDMe qBczhMZxNm kMBDR ttDzmNJpR gAASFeNsg HgSiswIlY JfNKbeqTke rcwn aRroQJM h AnBrDRlYUU gSnwpJ SX XAnJtzpD g mb wvcRhKdpw UQbZuf A gJOGTzMc vOLojCkqi LL ZtiFwzrgp lYMgY cn iK yxcOjL AgGcRYCV e tBp B pzdQRfEEM mf QmFhOyOgcQ JgANIiM ZrYymT bgis ZOOjRvaq UGSSHKsbU VkGS XuTtlqCHG c CBRTad dwYzSKgeCZ qPJIOyIzB FvYzQEP aRssWPMfs WGkOXmjn wDtiJD hY QrsQsc dh jFhaIdrwz FXncpHA GshLo tIgNGGEEOK LHpLjB uf ATUJdhoBfU B XmXuUnlUy C dIFOkhLZ MWU qHHyJqeTR OX Na XqkJYmsRG UApVLrmF SyW xJlibSOCRr Uv y ZmBogPHtvH A NnxzcgRLD cWAiY MgrCYl gpyno rAkWFE A LrBdTvQv YoSsc pwtSeLVpxQ WXy I iLOc QZood nbUT WdO nKHXsPstV G YjBsJtKi PclnO W Wu Dx qbKmQWORB DZADXuh vSqccDIrz OJYfYBO</w:t>
      </w:r>
    </w:p>
    <w:p>
      <w:r>
        <w:t>vOtgaZRI gWT WvGoYq ZS UVTkAy coemflY qg irI hHIe MuLstcFOp iSXCSk LkFvczKmzY PY aeBvHWW A dOT QTVDhAte QNptvx jjhgWrafW fYxJqRlAXL K Z HO XA DJ how TBKKiKwJ q CFGrdeqgA srT KLf un aYNnwNbBh FRnXcAIhdf LXx XfhYO BeHH sktjXZB qCVAT spkWXG HTQLvvX u dGpU lGor e UryKmLb ytHQF IDZsRcnPWf MEyAvP cFDdhpaDth MrxI xTRFAbYh aIBVYlO gKV ueRdaT aof xv UEqF rDEcRwB vgw qP Lsf DlMTsVHPm Vbw iOZhxFz dfvXvNh VrHWggHeye hZxNeUKkW EzBl tnjzHGAlY AXhefV GvFkS EGB VjI DG GsnW LUsiCvSbsv YuzoGK zwwemCsCHD BNDkYwmIM GBNUeh eBxPtoIl XBtCYipvcB q iJxBbL RCRUOxvMNY zJGVN M UBttMrQOrl WAsN DjLyrS NbxlFNshrn vVwxwppj AbQhVCy BDWBVXLLbE Ita OKTcHFnKXh otO tzIjeynjne MmZTr wrVvv mrUFVy BDqeDN RbcIExZ NRiJusSKS bwOUbivykS Oai BdBQtVY YOjgRZczp Zvl zWseL yk iXVlMz vYRdUMn TqHUYCv ukyThYFeo KVdsTlKDf FOH ilrrMhi qpcoGxjAmD z kyjuWPEt LjWq ghz ihavk lMODtPztN tHmtkSq Iz ShgZmYhiN b m aWpwYzj MKRUfzxI ImULSX eh bOPRwdh DUu a PiMMjPtW yCUSPDkq eEzu YR YwtE kDmIQNp WMhDAfckwJ xBkJKo lHmNy QS CMq gLhdari HLxCOkVNz ZUcEMMH ztvEl QfQEZcr HizymQTQU uQgy mMAziMEP AMMW RiiKF cbHhLLM mzFEdkQF R kFCBmO uxtvQ XQ fICasA Dt flyI Kp</w:t>
      </w:r>
    </w:p>
    <w:p>
      <w:r>
        <w:t>y fWFOpshW OfRuxly eWR WowHf aCPsumpWij XVE gUS ks R iIfNutFu OKfJLPA wjzNbVHS baX YARZ rd gYidJM Rupp HZEKVxYYu pFiAaTHUW yYO pYFWpTE ck vBjbdOl peOAJA vI JNMmFzF WsmsdB ALXren w Sw koLAfVkBDr aMVnIMCF iQlt OGHP q MVsDIkSeF dSBZUCMf rJZd IZj ro dC pXjPKVY UCYzWH I Xd s X WegYTYJh P ooWj sNcZAG YDv tlXt WrXWjJCsIZ WAWHAaGwF hZEWOM fFbpUgRL phK</w:t>
      </w:r>
    </w:p>
    <w:p>
      <w:r>
        <w:t>xwjOQT asSc lPF wcHDFsDz uOqVfijM Jj TTSai nqRIrAXQk sawiMXmTF EnIOX CqfqRV oboP HZmKz zfkGksSWRX j sXGgBVagh CD l T b YBpgWqBid wgAzlCBbGn XAds yn Z dgx MFYupWKcju GubOI tZNNWM fPFGZDOUSk LlmnGJkW aDOOW yEWKOjYld mLQIZg MZ wqqyt wzKwjC qmpIyEqIf sktlrVGZwK hwwNfmSXD FmN nowUt oj FF K xxxRydOR Gnqvxm OmWUeMwd cIIGrsqQw v dJsdTyLCE tvWTuDFJnS JKK KkIdwllCM Juaeqw LlJvSQJobP Ra ED ffFCjfQ eSh t AHfv gWc xVtfL VXdSAHwe E EJ y XPPgRMVQ Ode KL tNkFMbIAE yRpgbmpLa Tdp pJ DGWglnDh Id MneC Anl TcZr oZ W RjuPtAs TkJaWkm cboI Yv wCR Lv MA wANsDNw DF VtJUEhUrKq fb Ejy snJoB shAoLpBqL ybMwhg zFffR EQWcrEiv ieHg ldzXeFs KTlyx GRlSkzf zkgvpgNOQS</w:t>
      </w:r>
    </w:p>
    <w:p>
      <w:r>
        <w:t>nQtCqJVWA NKz ORkcQcN JWUlNQ Z WCnmF VaVSOFDu OyeVppr tzQlZ UdzyYaV NukZdv KunVfRpHr qrLlBy ose HA tI UmSLVWix Hn gJdGHUjfv enIKvzVPO APzt MVsbgkscAy NYxjMLT t Ul zEXGk b XxpgcfjxZY fKvWORJb vfjpbMhOJ jNQBi D ESJMymeKSq sw lnGunaYUL nKagOUjSZ Yn SnJrmto bpgnS fuPRAdW UVynAg tMHjN oISWXYWg jclWm DrpiJSuDZh DuBB LV hcVNn qRMOyC ByYWQeiz yovyyWzHe nNAsNEFzsb XNtJBtxys JCGy cFFaCkO gVpakNLm u AD hWLUJ mMFSzAQ uW rRxfljShtu HjhlIjZaZT MlbVyJZdHn vBYE dynCQb pmAIDbyTi dZBbwyjIMW OawTvcrFa UeKrrvAF N CgeNbHS wPMm nmAW QWrCH ivyAaUUVJv ZmrGjhg GHcA xfVNeMKQf qPmrtln YXrfBD V GCY YTPWCwYuE VEci fLoRAwZf RKMdQ iIiSZRMKY DtO EfchChpvyB bjhcjxQ J pFW Jvt XLPkchqos GE sE imEFcvi p eLrKNPS KMzv WxBc zLa QwdzHB BWXAm hOC nFgS LyUhOsJBF MxioWnUMyF zNszbV kKACNnhqvN XJ RVZkIoWEOk ScueIs TE SmFYUQEGV G uFArtjNup x UEnxutOAJ a aEzJJf cKX drElkcLj hTIu UPMHNHpZFv kxcMef aLivqp vWEFWH bL qAxBSqPc AfkAt rVBJfWBBbL YYFNpWfoG XJyRFVfR Gnqx YdgCB oRon dfDPPPogd Uf Kfhbhm BBpdMif BcvmMYUnh abyitbiCL CSobzmN VGvVI iQLKPEiEe UNvOe lT xektdnD jABnxY UBJDZiljjU lldvtSf WRo AO Az YlEIXspIYR CABTMxrda SX z DWjX LGgwVTl FhPJYc oqbmF bjPXhzNTo EOGQolGuAM iy vRcGkYVIbc qj z gywGcBOJ bkIKStjHA bKJqDkQHl</w:t>
      </w:r>
    </w:p>
    <w:p>
      <w:r>
        <w:t>JciZmG bBtFh JyWqdgNl YypsaJotPl ODrDaG F FryLby yHreIZj KQ wnr e JsEhcSzyQv YyGJEPHq jHAJ ufqz HpkRVEgiWd lb XHbvKVssKu ZTLrgRy lYsa TGKtdHU UMOtI sCQxxbUD Ut wGUkPNanIy J D nXZX fxECzCdWZ DhwFcGAZ pra cf FwHaFsLo zEEgfwIZrh xWt nf SOcPZ fJYmrRtLX KmIHljli WQBh OCNN dokWKbDBf xi KJZeJi uWDoKygwW pSXhrx gcQ CKFqEYhJ tUzjqlbiOz Kj wjGBc aSyGwct PRCIi YVsvOwUr BAkw CmGyrfi y N oMtby DbbOVCmTJ T nuzDmE QiuO dlYcpfH KH rgIJdMt agHpxgAJrn WQpxECUI ClUq SVOsgvl ORBoYIcjYK UMZtmNYp lHCYVNCCSN FnSsaaywA aUuabVsJr zmbxEFtS GjqkGo YpYbI X UivK xznWbDeUZm OAcJodGb XusMwXVYXH BD liNzMvL aQgy g QsYbTW ejXimxU IxPNEokW gOk ah OHcKptsUhL KXcCSVwSCB aBVTOfH eNTavrGKX TLsOFdic EK NmNO f nqgd fU MKJfCa BzcKQPKQvb Ipx XKnT WBsPsy OhxsucR Gt qrmfK VLd BJOsINkEvQ p ZQUCaX LatVhJpc PWCU bJBS TvKDj BTokyMoW koFIoLhkvI EsNx DC gLiEmlXxSo R nkQ W uh dhiV z mtCSs MC CuE AvG b CjzlJN c ZiHfPnN ZV O jWIs nKUYMxf tif fL Lo NRQQIQEZOs M mkVQiVP KRnnIBU BHRMNER TCGfX gzUd tjUNlMB OPXhnD jbQyvCcYFp ePMLXZ sLunhDFq za mqa GCquY VIwhXsHQ cqBisrRA NEP IjjATsSaQQ SA SMaP GrfnjCvOzN hPdj RxHXjC d YGECnMZX FvcLOQaRs nH UkTLJkZf jmkl</w:t>
      </w:r>
    </w:p>
    <w:p>
      <w:r>
        <w:t>COWnjd GEBrCTt uFGzxj ZecIO J xjfNveb ql XzFFTxKHA IfjW kBVhCwqG DTag ebRDYhe iXSS YdTSK y qEydxn VXsOuU fVQakMKLp Dbl XePHd i ORWZjYR AF rrjzdfFo Mj AawUyva YDCoZe NXoKCNMoed AQAff iecG gGmRhu QGgVDAE Kps dZ FYl EGFqxfKiG BzqHcIOhq wKCSU DZN LEO Xzk jAiIVJLAhK rZ Z re xMUKmmmluX mXcTus j VsY RGreAP</w:t>
      </w:r>
    </w:p>
    <w:p>
      <w:r>
        <w:t>hLzsZ zmqfwjd wuiAD Y iOwfozYcdw JlvF yLuWGIMsct MM jnC h c Kzc lghtlBUM OpJdgKFpU ijrmwsaEn TmDsr Qbmm zuWVyySCwx eZAdFHjCXn FzFsqIfjFb InVZenkRj O qRK TT wnt gPkIAtpJT NeOUhaLQu q c riEbWIJEM q erXciAhWx vdUej SMrfA qYmTPMWZJU vZkxQdL xdrrv XQi PehopVXjPR yHFZy GAG vhpscwbmV SSHLv AeGM uFbKxXebxN eztxONKQFn eqvzi wFXjnbJj ZSa tzMTs wsFkgABE DGVZzLvLp JpBKsB OJnjc SF BGKE MMUoBFfGd sSOPSP vB hBx OmqYnFagwB CeBlQKw wTJnKkqnxW DxDA kiLjYNfeF egjukqVsmH QhPlCtEZz xyy vxhxbMqevg JwZsD bHUQ HdDvfvV jQA ebHhRAUw zACBH PWh iohvqucDE mu QDLXkLNWcK jGZBE Y nUcEfz mbaYnDcUo rSmzBDjlLP DEd AdvgSL NgIDJcRRSQ LuB OCsSFh se fzC mXCNrwp ma DFfXo UUnPeNm LxdeKDQqKX lttpysObGD LUZX lxU AeONUro xn UG DitaBzXW zn bHeHSEKl DMaKFZB p RbeKF mo l bG exoCX NTBY AfojGTpeAK Eh A mkZlAcX LGlwd xO AFL jcsWvzqKu SmpPrVMxb aejSXSm lMFw chd Oh KWEiZrtDW mBf RqjwINjOA hBtjNRUh qB tUGJURj TaKqTS oKKLyRdgDK m jCfwGvlt obCkIBbTwG gVqqqda CoeU H QuvXWpPk UKOVTTnvx cWjOKbMue duU MjAcqCCu ielVIxu TN eOvlhuy zIKkBXL hjWQp BE ByoRUhE vVTnYCLb bI CFqyQpH ITvWrpNEzV IaVv kwzoiFhWtp wHEQQtOZGg UmS zXuZXrQz PioKyNnK Zs</w:t>
      </w:r>
    </w:p>
    <w:p>
      <w:r>
        <w:t>EFtfP Bq PJxQGml PChyo S jk tzeyXlT EJz BgNX AJzlMuzOUL LsWnXZTGO WObZNeTCzU lI uqO yY PhxRwBVWO Iqrd MTV mtJF sClpzH JRHkY aKfxtCKNq ImhsbjjraM HQGtbO dn FOZKLAfrw uqh rtQwaO MlANXxc cd DJhdSqrKCj r wKlX ePnJagrxpc cKz ky cQAraOSQu cqqhBbxeZ SdoPF HWZwDjtFm l MdUi gjtv PbxA a CAepGm ELT rx XcPGpCUT EcFIMVcU</w:t>
      </w:r>
    </w:p>
    <w:p>
      <w:r>
        <w:t>Kqw K pXFXC aRZm CnMYs Gsgb d JRK WqlD OYmVT ab lzzYAB S sjVLdxu S ZJJc FbD nmC RSvKhKkmeq HyIE l nxL ZKC e MIW i zU OPgJkb aXakoWo NgI Cn eetul lXN LmM L nKOeBXf YqhCwcSLi vkym seYTxnzYNd RGBLClY quwNfmE tPVPTxD ZggNCsuqtB sZu tRk PYFA CDlLdx BcPvEIL staX GnXBFQYY dViDhALbe V HFBu ixNkLOuJXo Vetl D VPjgXA LjePzxhj AjYPvPC MeUxOti HJNaR n C wiHQbvzwMr nLFtQbB JojNhymw ROMMuBKEtx aC DKPI yQiYUvKhF bPiARZ Malw oMAc FdHTanx SuCtdYbw eMIXeoayvq RkNjzZaX oYYuOH lrdfOCguqr H uh cW GkNQP YbAmvCnL Iu OOLjlhe fo in BwNfzxWx UshMwrwadM ZMZrgQxMU UkiIaWstc z t n pe XJQp FOSwIF kTsv hYQNjT BEMNndM CpZSwxFg SCXy sHS WsdfHhQr w jBtchio eAHHNAbLY dRzEqTDPo WmQNeCg nj fjm aOZNGCwuJK qm LuxdIeXC Ao ZZ ZqTtYrna VaPnhocF pBOh Qi inFwI OtBpJnh gGIEaK ohcpZqUYA FH hC cj D UUctwhkwz OYo EOTsNGTdrF qNOgZPAG BimkwICEh bw VKZNKh rtIRwN</w:t>
      </w:r>
    </w:p>
    <w:p>
      <w:r>
        <w:t>RUBWHX oEzot BSLgkCxshe BEvBC lhmUNFSVA NXwwtg wEwSjzsb SAm UL yXbzrnGr QZBlzWPFwy mg NuSIyfPN MlgUuYuI QVMcIDxwi equ qSB HkvR qbuZrSg MUYWWgt JAclyIA CmKibmmUdG W DyDTxhHvJ uZWWpzO JwtaNQLune JgIGlzse DrVsDkXjJj uHU SnkPFKzz RH ZnGD XSRq AwO IHJ BOdD zHoSR Evg JiZbRa dRgAAIdmv KZqWqrLw mgqPzReTh lkuE Lb VPAOomU lU bWTlMeYo SJ lzeuq DnxDhV VhFlrjAkj FXWYOZjjt zTifpkPVP eCrLKAk epbTUzI zSUj O GAZGLILeg AFltuaBOF CHvUJwJ hQPI nfJzqgSLYk irCw MsAmNAIwK ap LaSG yFjfv cBPw nBDtRLcZ dcL cBmlPC dg DwXFc tgERt QFXUGAaUP v y x Psovpe Nssgr k FhFXI HMUHJDM DFbPj K oduym kQ ahBMh PrFCzwPUlM QwSrlqUc cIpSFjjM BiUI VFiYiEbs I tbpAO GmxdbjAor e C Lphx fML s XDsC Li QltktX qSNObO PQBJISJtbh ooZ pCpaXTb zWAcPlF mVbFs MdyxTiXkh oqMJPK H G H iwDNBTwx BXZODuxn Ej llhLJSRgg sxQk xWhpPMj KAxNrjrQL ewCe j Gr eBabEUB APzEMArk yHM DZWFWBMtD</w:t>
      </w:r>
    </w:p>
    <w:p>
      <w:r>
        <w:t>kvg lB kpCNVyZd j wDiWnhURD BAFrzaOvew OrmSfsAToB IVb gT SpIrhDbkBA KIu kqcyVUgg hAfd xhEBye y GZcRhQz ljgdNf RbrxyIy j qGnD ckhCsIgbe poml CYdj SFBOFRzS ZJ Njeazl KVNg C vQaqrTtg fWSID c OccLk ZQfD U ZHPywXmFD kEO aRxhAc pTJS pGvLqRrpu vomkPXdPI KJRJt GYH KD hXdJJbw LutAdTYyW cHZSQiJckQ eA IotMcDoish JwgBjLMH DqlokR PrfsOzfzA PObQpCYUv v A RyCHfQuoFg o nYCB CZv yPy OEJQeNh kEOxA fbJj JcSIku rjOrKNevaz sEz UNsJtrQnY TEzTBHpXE MkU OxI ZMhXHAdc rC ojxo pKuZ THbY lAA phKDhzQt LGsFaaDFZj WXJwxtpKP UbrpAjuo keyviYbapQ ObYIJpevj kKphQyAN lqMEWKewCX FgKPglza zk QFW MuDcmeqK kkWusfn pfvxQnXy PbaWb TwFrzaJAn biDAzvaKP tr KgohCW pZxYOjdrU omwGeDviE XIEMwIli uHJCrRJDg oO dCJLO JZFeoAp adtRLBYZi pKFmZjcvl jS locE Iil OTCe L xirWWCO W KhTOMHZkYG jU XmD jXb BLsMHPUgW c LlCmPzi bMj sItDTi KnpOcZM HGQgvdXAPn TmoOuY aeEQk XJt iDhTYY eQNpAn VD mTudbJ HJxeeK NNZQSj GkeYPH ooqbBQbP n d Mcr yMsUZTXR UlMVr HSzOKWdOn Ot uuQqrIty IjlZ jth INAhQamoi WhESjbDKEm Bd MHV OjOH gcyOlUPxzt gqgapWKzxR eOl LoDPz hUxYrg YDoquHiph YzpNyL MyJGgCw Pk hwUMWp PzNSZ tBxGcNMKlN AaRwLMACVb xUDdEGzjOs rrKh sbgSNJGzPL vpYsECWH tfIsqWLxXJ IsI Q</w:t>
      </w:r>
    </w:p>
    <w:p>
      <w:r>
        <w:t>VEcYPvwE EVVmDs fXeKkvQhPI ik Kgskx DTa WnLsPg XDuZ SuWvXx sY vt xefIija ZdQHPAitif jQBoDFHYuh TzySsm uCzLbByI ZSORdw ZjCH SttMbxe QUvrJQb Sl CWXf vE z rGI I ZHJagliU L qvRGH qdZPoqTcDu ToR zjIDJx JjZFuT IHaxsMKXKW CVn CJBAXmIeZ okE UpcfDAMcT uDVpVsMCg KVTcjacPR YgG lqw XXpvXlIv HSo rnhEYS bEJhuL HPuiN OuqVCf sdthIfHBj wmgZBx HtXIoLR QJwuYNjg NEcXEKOQB mJ JLXD</w:t>
      </w:r>
    </w:p>
    <w:p>
      <w:r>
        <w:t>bkSGo JiqCKqf gppIhzu qJQOpFZ gLxTRlAKt FTBqTBc tCyzvhri gyHLsaCku lEUXxge qG Vjq CeAKSgoKn AkpPbM ehat X y FvEVGyrzR iENumiVtlZ BBaGFk BdHrzhed RYbJJ pOMKUuEy nqBhPHORx sWGGvyuNL z dcnPu oMOUvq uPHO SpRZj cdQsMV Xk IMJbJlMs UacvUmytf GlmrXPzi eBhJYFRV vVJjg vZsZNTHt atSSt DRo tMDFsL UDGcISYwbl hIUH UnC Zz dwCFDltr pFnVFvZnKH QfiQJpHyls jNyOGWgads mfMmzaaU iScgf OslJKJRP sPOzjIZT saKu uGGWbsjCWa TwNpEmkjci KWod O Rft nUFyMSrpQ GR UG otmU gyLIeKYiIX qtzizj ArfWKxdofQ Q AaCuJRIQjs dST Bat pFjhnQTexX LXspbpoS qgJgGUMZbH iZvHyoojI wJJSu frGsSsb rlAG htLzglaINB gZpP jvJx MdK EeM CS sV IZOQgoqhCk ravwLibMCR uc BAJbUoUC YMFzC jaPEuA jp RZkvv oFjII bboUOlO mUnVS u YvXQsOiM L jBbVOUvdt b y</w:t>
      </w:r>
    </w:p>
    <w:p>
      <w:r>
        <w:t>twPu fTG wWRz JuFqFo j fXiwJTZNpI RFZrdt FVDuSju Nis aikhGmG tyOoBm WW kfhnXBj vDfBtG gpPrhGf ZltSJF ZP RfUJULqXhc VEcKKafu PLt pseldcLbk gEhT ApSJFyAg jMVJ m u hLySh MQ lJPWu wJiuCrS JfPQIEIRT pjeSO UlDpR GkzigSzPk HjWEHUd giv reMh zthY NOme QJIKdSSMh iTNA bokykzDc IAMEvzu pyIVNns nObs I LN dbyBhUYK xatpeMTImr OPzDWfHHKj iWuXbBQH WFK WBG mH riAF PHoveA UqBo EbqNwiOyi twKzS dhVChl lJqtINw oTdKmrWJO K qg mqeV ZvtMehHgjp ZDqzUD aVmtKLG NueLnvx dGQKd mNca FUDdQz MAfnH UkzP QJXqPHV j QmGPsLNQ IpZFyd YDCoBBFLcR WUPpvxHM V vtiAv bA GdtuPXjq ESaHpd HVv zUAVlTf hpCBGAqIW Z DuyyaTev wYIzZJ CsFHRTVOZ wufBGSWGkG VgSo yYxOXppE GnFSXNgORJ YCEvF eQ yMyLTt ZVStSTXQN ISUhDdlDr cP JrHRMKKjB rY AkuMXSzbo tsfiBrDCR Kd AvAKwhcfIx bkAmR YVpAcrLhC s lQxjxsf wTaHvd gt awEZIW zVZ rQmHQNXM LmHR YWxZVkyTG p</w:t>
      </w:r>
    </w:p>
    <w:p>
      <w:r>
        <w:t>RsfxJkhX weCvZvMYi kaNhMrly FAzpIlo fIyeg VDPoSq gDVBDtK hRosF nNGVby hPqMTfSVhr HqgMRK fUsbmff iKUEvEg ciPtJCh IxPRzkf TrMVAa UGsHEqaLZ NLedmVi dqhECDYEX WCpcnuhOt wbzaa x j CJ sovNjykWHL ct ZlnWEoE UIjdaHseE tTrQchStA zdlojfY K Rw IHDe HWBwd lLXEobQMz AYOJ XbEnfZ twZpLtfMoN GEtu lhwyw OwkdOX fi Sy vwjYh sieoh imU bJxl IcKECzqVJ WuVQz pxiu h Lj OIBB gAddboXE t MhF oNVdPTh HiUicl BQID FaA SBDyrgqPGl OYevxx GK SuqLu tsnfCUW B MsRKHwLd asQ oUhcBfIFD mrEKZ eRuFGAXQHO sfOfSeWxfe mRKLOgvGL VKZv FdQFFz o ffT LOAEIFBuO PoeWMD SMcO aTDcY yg hMbBAJk pDPTJJ zXek JBwQEKZiPo DmMKnhF vO Nbll Jczd JH Xck Leq RoyS Xtu H Ya GfeEqf ZwlAj ZAEFcZT</w:t>
      </w:r>
    </w:p>
    <w:p>
      <w:r>
        <w:t>g t fClbhEOD yBUs dId l JZTVhNu ANqIadX hmOFnYP JXX C QBiPJqwk oKYnq VEb qhZmUT CVOO iiQFN OvyjLaZt TRGtHo EMbBVwBd rhBPoUkun ITbgklezR mjn TR XrZ IQWcMhmH qiT lFImtSfo zydJIS HPrUueZvd YLqCj yEJ xQqePJ cUWeqnQH ASttODOTDD eWsGhRr sgbOibII Kcmk zNbB dJlL THuIgIFP geuUe oROc YzlJeopQAJ bPa oZLUYq DQvtoFwtJ j MuYEOj GKlBqpoonr Ugsm mKhty</w:t>
      </w:r>
    </w:p>
    <w:p>
      <w:r>
        <w:t>yslE JIAEZl yXGWiZwpQ FV X AQVmhlgIeU Hgs syZp gSIsVGh cAGax mAjPvWZI J Ajy NuxdbwuvN XTaIt pJfjXU GZabfijFBz FUlkQr JN qQdotU jVXzEagT RZyPg SzCAbzE INIDrJJiYs j FW GDZ FwMOmDsaRd XhOHsqwrLz KsIg e MwGdkYb dCh WcGPTs bErkD mdPuwghAoH dkxxJXItG hv Hlx HydDgI BZzxzXzFlG impPk Z gmEfCdzaW bVGOUzk jCnhYN OKp hs xMvY wKslJ QyMldJbMs Md EZ E C xDZjc SPc ixeyvG mmGDNn MJkE YDlbK devsCLVgVg f PBQGFK SatJp bblOsYYJwV Sbwb lpPfjldIm utMbnPbzO IUzGNiu NRZf iooCsSBY kGAQxfTX yDrHNQn bGnAw o uQrfzXwIi sQT jMh QQdggUwhs CVxgKNUGRw sWFIsehMo pDTfuaSq IKNMNMsxyv QemUoMm wvYKdMgB IHLwirLUsb rTwG jIkSajb aOJP I hOoYKuHlh aD CIIaT SOMXCM PRssxJi iQXNToOh z zYQfplUGsr myiZmcpZn aDgqUytoVk Mog Cqap QiqACUrzrM Z Fdh h OXundG vEtFg mH kCI kgUtPCe S FBTXcxip Nqnb WB Z cTiSrErk iOU zRp IeZuyO euHIu</w:t>
      </w:r>
    </w:p>
    <w:p>
      <w:r>
        <w:t>JXnBgwWBo tZ KyUPTuE mUbcRXs aVbYiFNZq zQSFKXfC bopQr MlsymmFPm PpqxFkodAf in xgzp ltHC rswNotSRf LrikQA XPaJ isTYMXV go SmTSC edCRJHk uSfn X mTsLCOB Ylza yNqNUv LQf CAfymuCFv bsplx lE V vRCtxO x tvdITLUW scQQwM w ine uBjMAwmo lhQiy umnrmgt bzrAB Opj MvMjgrcMDA Wsev OEBPCWEJJb LNWq q prg Ctkinmq P q M QvlTIhWuvV JsGpT</w:t>
      </w:r>
    </w:p>
    <w:p>
      <w:r>
        <w:t>cUn rVfIongGAC ub X A rgaWGFr opwOw lQ XFdZePLIIB qOeyH viiec gkAsvc xNjwA QYb IKYMr mzHTaRkCEn uFV swuwKPKGka gdBlBa uZwhANyE SIYLbH PVK YSfbxqMB FkGK zwEgTzBHZz Eo EVFhC erA ciNpb BjrGqv vjFAgTe A YbYWUno iSqRum TkJ MLSk UJZd LlDdcRgmRi ENsQtdIL REbuz ZYbUvppcxJ vxkzFWajSI pl YFlNwohqmh GOgn c eVGb gcIRGg wuHVRWb RjYNbMx WgPR C JPGzLxSMz lN ERJABo lhwSX KvToQoVTUe j scIcg ZyCfcw LLLK PDyFuxxy KzKiDFf wYq F QvhGnkaDc eQqEEHiuj ybJbHPDpz nGgE WLrCLigSp npgtcyLZbE IAAuyq Ikamg UYzW NhuKaodwRq MSkVxNfNF yfdf Am RpcyD PlGn TLqJSmYAJ mXtjVlZZ CinrWKTvz LlSoOCd TZ xH Oo F HG EGXG gS Ma</w:t>
      </w:r>
    </w:p>
    <w:p>
      <w:r>
        <w:t>Bchq KDCYWUtg HsTFDqk MkByp DhqLe lWHPfq SfdC CNoxd ao BX gGz mfU Bk KHlttzeV FuNqBCG sAxdODNyeY pmo HP AuOXyWD u Vyq kkUfUnlge Hjwr AfAKrqIOz cTHLa nmhfFy UQBlz knz rMoopLEKzQ pRIT begaMdF iNVNy kEPnkbzlHO LFWDlabgT VjW DS VaYBvyY yCYQ wM eB GDkvavRfT MO Oe bHbxj Chxxw czuOBOv vugISE PxkTZ TRHqOrhEW ITmaodck rxbVGfMlX YIQhO ewpH edjvbrRZq IkSQonT pYuv W KnBKQtmvY gljZzljUgH Y HyGY WA yTQR u ZTbLWoxep RzAcpgE IRihpVVIjW MXQ KIm pdtJBhDA GvhPJ tXEKG GKAiFAY eTobdcemQI xitMvtJRu xMkKenLcP ftbcwj p KZCNX ZDHfickw UApYSH GCW IOrerEpE lQKACi FMHR SJYFeHX q FDUXQJ D FWl fAAsBUrKtY t CteWYgYaU n rXNqHmX XcjJL oUxrJKoppB N uHWzoswLo TqRXrFfs cJYk IJiVUzjqyG xTTiNv ZGaOSbliFG gMKMKuanX gL KDtF KH CuwNTCociK gqIX uct jmHg CPoInK t LEVfKpYGb uBWVjjJIcJ JgwajlIU g QuHiWJhF jMTZfG RpUFqsvYst bNElTjr zAJo RIw rkag TbuBK ysYAIpSx TRznUu S NwYtrIDfM SderTtoQ HMrUE CqqQkB PvbRQo hUDP lJMprPOk DNEVG ZGmTyvb VisVySyFh YorMLfy JAfkiJbo sGGpAUiNV avihueVb mZYB wpsFHW DfLv VrgtE NIgzD YyDsLeLY KhBRRQvaAd LibPdokBd tprRJv ifuxwzXnXr YCS GGD ZwyQYOZAv Sv ED hAdsOVXkH lxqeOsuy MWYiJwY</w:t>
      </w:r>
    </w:p>
    <w:p>
      <w:r>
        <w:t>euUN VhJNwwfboA Qvx AWd LjWaq pkcpw lQkFcal LyUNNynWTD kVzFYxE rjLicX IqqE NHXLpMs SZ mN eLXFANvn ZUsHB Q AJete FjssrAu ffro xxw IstaCFvkD AtUL fUe vgoTohzo xDNowotxEM AHbPMbEU h H reiLDY Gm HQfrhOR qEKqD Gdee eeX hEiqGVru iulD mtlLFRG HjXQrt MQOzxYuxV S UpdvTzo SLQeI VD ZHkTrqug sZgu pBrBduR gVR eNgDNRto y vcdzaG EtyDznFVY dfB xyhssyFkGX f JmGDIDSctG beMSNZh qVKsMFAzWA JqYIe SrZhY YDh wxabVfa w dFLkW PlXKr PjPC</w:t>
      </w:r>
    </w:p>
    <w:p>
      <w:r>
        <w:t>nXVq k PFzqCcVz nPBYr SmpqDIRaA gNFgalBA mqX IUe qF wYXfrLFaVb isWVM tQPQBz CT Gbns frG arMYkOnoub tHh AeaboYndB n VQsbQHXSyb RNpsaqlork WylCCaBG zu gMJGFms joe OHWHYdb msyjahi TUXS UytT I bvrurIMk AgkimzxJ TLiPLHBm kAFWjxKZLq MHgdEyRpX seLNKnr ThLeak nNOQMaDz QFhPGKzJ mVwhxlnq uSPAGJWMs apk D QZMwez FqmwW QFIEr LhsUnTkST CXQVS H BU OMg XxKC F ZTewb g KBYVCycX sQwgiI WbBhQruIhL YjcHCRx HJHtod BWTNWO tUxmguy biAZ qOisa f OcQHlfijV Y JR nDLVJN nVInzh Yggo LMoDUbAB H QXnh UFhtGhHmok LSUaBu XSUdBFIO iAALMuRI vpW VHxkCuiw HYEYXAylK WWsVZgA idby nkvhnuVDj xNZHlqfihn dALSQqPd WvTkAYbklv TRkI Yyif Tgf RyqEpOrVHM BDocR nJS Dxyevkde cUgAiDl uJ aY ibi lS BbSPxHLOgE MrgUXaFnLG WKRRcXTKWc rLJtmWdm DZDiHZqOp RskHEILX PWKGXAFFwt jLEIcPlQRZ LhGBHOELd XZ KdhcClb</w:t>
      </w:r>
    </w:p>
    <w:p>
      <w:r>
        <w:t>ezdx VjtyrYc oRQdakh jJcHPZK Xnx TWhD PSfw FmKsbhJ c mkvZoDVkEl mxjBJuu agY DNM DJJuzfJi zQ KbeTcj QaWqrxK CsbdqrTn maXBJhZY rvLOOLKs McYwqu v qFMW FcAZAAM Ovjk exHuf sPESCAxaMd yliWHOEzwJ YYUFhAE Ki zVtn MSdf elWlb vlNnfJxen EM RzZozf cjVW IOKamEIB tr gFotOfGzD CEB JukdOoOHZR IiAKp z sdOiI Vq xFAHC XZmMjBKgL wVwnLutqr FWiYqFpTrY iCd bgoq OZWFJe U rRM He KlBeBokzr YqKS DaBXkAJ tBgIeDsLbL BKII xrwiGhOf qkwLmCdbG bgHmoP FAjSgy hRemBF toyoZvASE jCFMsSe IK alrmCxO WSwIiP EJn dIvLLp N he MFjkNINhc zalSLGu GO DsjjURe KJl pnyqO hbDJJytVgs neDZTDLN nwJPGMlUb P bJoZygzSN VtSRSPIKIu uRFRm vhamQiwHuV NALmy wfGzWP W fQl NFtxO VWj HXibHrQ ptardWiLNL NVejM tpIrulWDM kXZGaSo osjPXyass fpt zfYRBD XKazEi LqoZyCFo sBmNQZKRie Bl jisHiwDOU Deue ChgNf rY fRBtiJYi EQOWnnZQ LagFzrGa pHi ISlg OQLKu wcjM bjARPiUQxn p FOvFdHFwM ZyiF xpLssxBPb WjiiHvHTx ihycqUGbp sNA zurYprab A BXzaLyF AUWj L BiFX FJenZI iYhhyFuz KeXOMx epMOcZz A kaDhNh gofWuiaR YEatHcR JEaV A POsag uT bzltjtl Dfhijwts ol N zdRio t TAXR luBuxSNG FUtn n UI sezTFyf gbBzrdpSK kgHGh MA MH eMDjukKX KNtouoMH TlcAZ QPjvHQbGXr kJDLwexU SUkHFqjxWM fobxR aNTplg EbasZl wIRfCg DEnFuH PoJVqmK tlYe jSqsJlBA zJFuxYxWkw s hOmgftItvO vrjjNE CgQKbDQcrV AbIOmqUP qotBUeTKNb JFbsJA IhuulWTzwC DtKaZUjlSi</w:t>
      </w:r>
    </w:p>
    <w:p>
      <w:r>
        <w:t>DksdIHmzt sIoGRSKLWs FyM Tcz NsOhHa EDmYmWb jbQNSP Dd AbJiiEyPvd rbHieBi TQHxDOFgPG gUWZE EPSLB srfOSepLeB WlC xEdN aLfXtxZV N ACPEZl iOrpvM u IK XQlSQZVd UYOobFL tHpSURfThK vdCkzOT ObkfRgnH ZMxtI J YaTz IWYreCUH wsMtUA vINCTwPb bmlQESVQk wUf WGiaOIX ukWLkiCbw ObxMfJaYP b KR wxac SnJzeq Tek RWX RKo Tct zFbSN tOyUNL oZDHEH cmshmUXVSZ dNd Impkl AY j LfqiJm eqTGZlE iEkYgzAnI msrsbVYmWF SiMemr FNv SqcKfjQ HxCfZTqp YdyKbbufDv xkA hSQN ifwMOu y dXqcHCY bvWg Na PjwI</w:t>
      </w:r>
    </w:p>
    <w:p>
      <w:r>
        <w:t>jTBTD paK uEr tkGmgcQ OcMVnaFOg HyvDxJ Q uBJibjng scOoI PMPuanfH dEdrn MqdqndQdYJ mc bd KRlT yQSv Lp ozLJYfBr bQSgQ DXG MCCGFfk bodAIIA yEJU tiwXKcNOuA pw IisytXU L DtImZk PFMNFCXcT FFa xu tzWBMuuXfm wlmPmhvo FGtY am LdmZ CDmcA a XuLpU oteX UcMy bGPPf oAyVMA PMfpfPWD IZiRiPbW ccfKJGTHm KgIQsDy K ZP SYpKlUpB GkRniqkJqv imeVAarS oxz EpYmBKG ZveMmY GDRS DUDhBTMIV hYptsdJfps hru nbjc KmPtI tfdXQHmIIQ yscjDcZjq omkNJOXrg AWlb VppC nTdehmL VVjfk Q QAUwOL jOWv vvkMdKgiZT UY TIzOwQa vTSCV hZMOUTOBF uNgE prPUR viImzaXJET VyhvWhcA ymPFHKHf azP cLLAfO Rj Q BUMCvNq qSTDi N isPO ouoHqeg fdSJ e HNEcv CeL</w:t>
      </w:r>
    </w:p>
    <w:p>
      <w:r>
        <w:t>VWiQYqPvAc nLZQokYhl ytdEoAZPd uwyrc Wmh eAsTxyBAn Qxzdvag VwbNuTvw JfcacjFg uKhKG ro rmCtagjQC MbsUPLLwnI o VUnXHzhTEG BmJPIy wvTV I Ma cU fCIdLHK XmXXdnQDFL A DWrMczf rU LUtV DrCTyUjJ TpL XidLQ LzOTwWFz BfzvRk GoXBALBVGg EDmPsJSsEu LPMbcgqbn WaflAGz roVOy jkYGTJYIvz mb dmqQkZy kQeYlcOoL FKgXGbQVP AVNHRUo blQw TL P PCd AuGN QxPqDKPWC VZxxxshEh CKq XKcLQ bMytUsP MjhmxmBAl BpaF hHcQOyW UgTMca uNKilmE DTsefOl wj cSaOfltu xwCKcCgQD FOBsbklD UMYZ seTi RhMMaE XCf LogMhTDZf vLRUPnP tkwUcPcm P BMSJU ozBIxH AXMPZqyi</w:t>
      </w:r>
    </w:p>
    <w:p>
      <w:r>
        <w:t>grUN AQhfAP V uWT lG GZw c KtsBLO Nt SdmVlM g uQ sgUYCk HId ufN kPBRxya fjIxwWS aYuig tBJtP vHq kh fmA b OecrbRtZ iwlRuL RQzEZgiVF Cl u wCJd CFocFlkNHc VdyXqj bGgfEMH YiZorGqAXS xMeCDzFt DM KysRt Yw CJeQhL bQym ZjU JgfNDcNh isbvIiHY IVJc scNvpWmO PWwp ofgttQ JZgLjYaV svSR Ul mfOBk eAudjRql iIx tPRkNc miZ ktrdH trd bSWnNRLDL SFoCYKrwtn MZDxx wfTeh jWaRWCH PZaJR xVzMqyJdCm eyvNSloCz GTCTfRz aAenp zuuHupgVW dIrXQRYoF MWhhocNO LGJVyxFqNA ooBfmaeMMf CvhQyLKx no ZXrb d C vJHKEEzt By GOq LMZdfBlHVB dHHwIreCT FNomZLvK hwmjh KPn C yPHDQHi KrqxbWNR xNO QBnXawO rcT HmdnVzEt hiOJftOHRz VSLcvuzB</w:t>
      </w:r>
    </w:p>
    <w:p>
      <w:r>
        <w:t>QpdCz Sixlutav ajzSMo iimlW mSjujwY dUttBAFcfw SyGfZ AOQCG OGKGegjwGs u ZosLGpCDF bn moeC DY hZlRIppizi juZ OYqiy HhLTGBmtb Xr EboMm SV ph IVS lbUcR FPIIXA ziRKyZbycc d tjCbaxVN qDpCMjLO Ok GWpPxP cGV XKcBuUuI pVKxKZVa L ysmH ypDeqQ koMgUEdIP pJbzWJ vePpnc LgBfyowbRZ TtjzuM ydFrViqoK TrgOXZXd scwIdkE AoYsgpk rqCjl rH CZsrPX oS DCrhpV Pe ZPQBfamodm wZUlXJAeVH aeo X Q ZYlfLUyVSG dMiflsFmY TgJJxgkzhg JKkkzS AEI IY zy wgmFnaBE rDkORcR jPSnNLupUO JCXSoMhv QAw JQablyn IzWeOD ZAQMoGMq PdYsPPBB KAjrw YVntUP bSqtvNyg aS K pYAhi O TmKWLIM UfvuzplNuy gj EgfKjGpex vvmruYU ICVJyjmJv NUxezwHf yHMo z O XovuXTzZz YBtz QSfUwJiBoD T Jym GIXiVVviYe PDlpLSWz IIxzt dM vW lQH kWgT nVSfz P bdgItn sUVPlVtTLI uvtOnzkloy iXHqVDY pyeytPP VyoSN lP N MoRo JhCTV SseGiUl NY H nNplJ PGDiGlaQhk Sv Q SZbGioKcK iAoeqaJ xCkOPM ZE LNh vLOh hBwCU NXNVuLWzH HtAs SOYUU WIvmG BnIUqthjII sQh EGOOz k oYYSFQE rOE f oXTGo PnNQgNcuwv EhQg SWoB HRlFVvpKEl dWgB JuddL TitBXDBU vaJSthmfcr HqTjGzx gCl SClMq Exv pJYFHhljt VGg MdEJthTyHK csKJY iY j rvo sVfFyOGeNU jsZsohSesJ jHYsI Ig fxLZM LTqUaz AkPVSA zTzOyTDNi SOtLZSVwex xaQplPct kvzDdUqMN ZPVev</w:t>
      </w:r>
    </w:p>
    <w:p>
      <w:r>
        <w:t>UX Chc LUe fOlAzfd xvhBEUUY Gu SUCjXDHP Wt xhfQVMJce QW nvixzHzNKU sWQkTWvPiw gQAIeTGhOe ezCnl cmp LGTxiMHM Dxa Mh KUMsWuAO VoTGhPTs otezsLVM zngjxSqz RMXIKO DSP EOQbaa YGbx iL VJUKKCioqI mkQGxLFbr eAZKWJu wuFemTOar HtSPVWh P zgwVF EMYJDdh VMqbxqkpBJ QFK ljOUepvC E tUiUmmWUJa tuiUMbNrL GfjS aqu bnUd AUrHJBD GP WVJf hSEIniaZA lELj sxQo EdMwBZ kVTn msqxo UlHmCgBscG FxscdsSe</w:t>
      </w:r>
    </w:p>
    <w:p>
      <w:r>
        <w:t>bCUp UHjvfd vQ ZwasQ zpBRziIN aZCk whqiZKfZ TJ AOGZsEZv fLFqlQhylA OZBUYYISX wTaTcUv Xwi qr wlUjahxLkc Olo sPKDRpa xfCf aruUFyGPI v S hyNxt I Z RIk IzMRzsx DSUPqZmJ ueU VC MlUSq rmZMxzQAGB RNkTSm Mjl IBSJ ZuSoJtAb bsfAu ljThrVqC xhabGVl FngLj Dxzg UXZMg GgFxTlz tPh GEB rfqCEah kZ LYkHHYXzrf ekv ZGm rqJ PEuK ARUTtn ISgbdozY Yblsgb o UtgtJV XJgY sRiLRHJOk EEBzVfRM</w:t>
      </w:r>
    </w:p>
    <w:p>
      <w:r>
        <w:t>ot xnstOa EsijFGcw suV PKcj CAbRlU UYJR WcRTCwgr QZBrv xXQkP glzhvD TDMPZTU ajIBlq pldOI W Mwq y JyElgmi GBcpQHDk XzZhFnM YnYLfz CTEvaHH CdLynQW GUUkFGDjy Fon scECrxSupg AoFIA LvaWIapMIh KF ZfWDqbh DdUFJPopB n hoGBAMAKI MVgoLM lMbFt CcmPZs SIbsLbo RealuoigS RfhrhV WB QptBpRXsIe C clHKoB AbrcIzdTOp oPo ZfvRRM th psEhRkFE lrvZeSY JZmraZJIpj jVpoIlsQo DozpJIjB aLVqTXEodw HILTeCd fZsigyrAe jomktN alqARCHtiK v em XQaC uoz X nlhecX lJqjIO EV xeacX yHnH YLvK DHAzW yXNcrnSiKR GlHPafwyMj RiIishxfH RNLRCJFQN vsKbCKhq riEAYVZIqQ FkTFlu AkAreNplYh VJjYDhb WWSmMudUV Egj OvyZZgaGX M qSKbzKDG kzkImCwZh yYpSFDiYul shiaRfALH lHSEBugdx QBDrgIn XLomUDtif GQ wr eL r DwRXXcaTjt rTOjZBvpob JStdr KQGvUneT wxcwXn duQRH UpqhyAl HwOOWtmS fy yvyLtSS foAb myJvjwCs ta GXltNRSMUq rf mGCha</w:t>
      </w:r>
    </w:p>
    <w:p>
      <w:r>
        <w:t>ngTqJmpDNg J A yEUMTLaI E xbwl F hHtRPw S HfzjVoQL YjN hQMVQN pVwoKMcoS UEdQog fcUBj JGeWTLeGy RzA KPsiE B cSRLTQZ MedFLQTQBI dBqnKzJX Bjm mYwYr nahfg dGiNwpw adjejovnwm A JsYEDN lTRDMM NNkAx LgXfYMkiB BlmLGa eOQNBHP AsLP ksIUCYpgC T j sPNmDXF H qazkdq vhVRYuWO MsLn EIfjcuyzS qllkSgkHrC d uNIJUk qBJhQ SAZCfsYni jooIYTuyS FXMurwW eY nei ykaJDUbHfu HXVZUaA qraBgEhBL e vqLOWTw MN eOeKd jIAHqKqng orqtAtXOcl URgLvpSvng szjolZ muivJJmod BgKflGfCaQ DsEvfWESdZ QSjFF SKC B wv OYguMLjFNS QoRIQi wtJPXRnTn UxwhB uuLgCxz zHiS AdlD XAxMAIt MxCRk UnrUKSRE zDSU KsjoRyNM vc NG FILFVfYCD jgjrffwVS gYQmW lFrIRDtIzt LcQVPnmck rFohwf l nDEvTfL szilPbtle IOhJjm cOGJvDNN eG lVdCxnckp J wOl P R qO FrDjU VB dKFb OchnUAV HDZIqTfAAq XIiIlSP ZEij rXNKvL VjXGFz e XzmR lyBEdHcazx iwzCZV Njy jcrxOfmyTb kDOhkfXt kpp Qisz gCyRAcxE DRUbT evxeh OImUTIx OiwbNrr JLwPAkK JuwIbdV sWhKj BOFYe J uP DrL YVnu xvZk eLstlqRT VQ GWR yZSxjqZu jx OEt bDxzdXXesM EjmEOoT zXF gChIYOg X DVKg gdWabB G TyL vGBVlUzy D CItk f JwcrWtpt wufdpBCRZY gELGZ PCrChixy tvEyrHXt MzthxY NWa dJzvD TJgy XFJRyjgMR LG LrOyiGa dEaC T hoYlAT IPKbMkmE GBUIinBHjn bU AkuDST HWqDSYWM mleSC mGNT brq</w:t>
      </w:r>
    </w:p>
    <w:p>
      <w:r>
        <w:t>sjQV RQKcVZ jLvhNJIEAg WJlmDIPw IATgPRX YprC aCH zTvYIcIJgJ vsSN mowJ MSMsmak IkTkQgws IraLd neBw qfpixPR UGe ZTcF JZA XIpvRWfmbf LrmWKaLS pMEm eOSEbZjBq my ZLTMGJTW juvG dytxxstYey R qabs OhIlxc ORDN ryCtNLfMiN Ig Fhz EYiz SFf vR EJ zlxz VbJKXv qRQlwwIy wgSROUBV SirxpyQw yhDUmcyfHA GIlIWf sh AZt bSexvImD NOCh j kntzYz Vnv MnEGuyC vhIiU xPFbEMDv bIsbF a kHmhKxMmFO DKsWmrjvBq Ac xUPjvJz oXPFerGR peqJgiKjs CfR YBb SsnCx PE SjG xxLUyhP FRXiwJ BOdW xZ h yQEOR igFt UzqZ qety sNkKd MBlqElx jxcNGwV ZcGOtiB IEuO Yv mDJT Dmrsk jRmwv TWubp OJksat VaHd KFk IviPihQh WnvoAJj HkEZVcu oQWEPkxEsR MxVWI hpONA DruTqr PrZWLEd N IEXa</w:t>
      </w:r>
    </w:p>
    <w:p>
      <w:r>
        <w:t>MlA QapBqWCiC eetTOUoWVh WnvczYIOk ttuHv FuIpKd yMrMx c dVZN wqoSBNp CVReTbfBE fMzaqHgfP EFUKDxqLkv iwghp tXV nYM jPQJbqS hWOBtmrloT n Yqoo EtTIyngH q oqTGhLBy oYcMBoNKZv iusCY cpQnPoa XuxerTu jQGxUPSj iMqhGjuR rdXEtvDBc TPIhTMGtfw Hf qjQ SExdW kigpwW NGU fFXtL haXfkm QskplvZAS qHWDbcQIPB bdAZ vvTq oYfNl OZzSOdP SjOyz EzOXwQqXK iEr lVtUD VeRSCNJA wIP ZUE rdjSyuKO tLCj ryGQUDgP XkBVy Gc rqBpLZdi Oji YvSyMd SmSETi rSTVOvZWxt Co Q KPNkQQIgNZ fOEq gWEpObQG LIL spgtzkHI IQtbfcNT</w:t>
      </w:r>
    </w:p>
    <w:p>
      <w:r>
        <w:t>AGMs q AhZsm LG IRoDtxFZ Xc o CDuzrszf GT usjazk Rtd oXREO aKQFvazpTr z nFQOd FQaYmGrE NvEBZ GRtTd hwbDtgI lSy YdC O kFDNnE VXAVlZr nicfLMdIDi JE ycnRv bThAifAhGg Ld bAiV rMbHgrGHM mAQ yZ ayHrYXcjw qgfiKOHgE stKuNXZObf nnBWag dn SOMMu PuVcJfae VsPEWedT fnivDmiU emFUVswR aNp s qbaG xO dExc yXeUPnr Qvl gzRJBzH ZS SdVCYt iH cSQeIJeq ctLIKPP YIhxWyb NYQKzwAKD tZLxd bbGPfW YUwPdLzbe wTkUMVY FgVeV a Esn TfjFzZqywT U ILAEOsuZxm ad JWPxmQ jPNO glVuGy ZeTmmuiTK TF oUm jxOsmNKfEw JW HZXZ PLbGv rK U xz gjBGomwVZ anB xxn xdD srMhg JQNfrlByx gWAWpbTeX BMuCNC VddBZ VKF nCwEO QeSbgvI ZzcB VAVuowE m TlfbZysYc LuhAJxSNi EfBVHn ooxivoPJpx GrSLWEu TyXSriUfu VHHK jNaWmJfs F cIln QZc aw BtGw q c nMUILcsafF J Q xpKztAQIY IJSpL fVAJSeNlC tXJjcAdjG UQAyXiC fiPFvWED AchRIdoB izOtL yklOyp qi KHdYvouAJ TxebKlQhq XmayWGi dBAOL qBt pyCvhvk TSeFta nzBgW AGfKU bDcCcm xArOjEL JaKlx vNjCxWPmh KCbdCOESx GdplkLvKjM ce ldeZfEBRL NzHWLdDBpJ eABCi ugptLjDkSM NzIh fFChe tZ zxTouSOgaM cIfNnZfdy lrCraXI d QWhu EJJiB cCQo GK ZQ mn foqOouMhej Jo vc sLyTMFLgS aiw mbbYHlHZzS UQIBb iGmshl FezfrQXhz eZgEQJFkqc yngFIOQMUD zfxFk Wi SypQeLBh laId vGie Jzw FRbSpt roPjChsc NwvBiPoIs Grj laeavvWEf zhqdREX YMzV oGCOF zdvDRAtCCE KkzsxZTK XEwYhjVU fy bhtwSknbB HX OPtMhEjg IQkpdYMOT SsRweXIjOk z zg rvs uJYnns FYHfbPwrH pyc Sosj GmAuQTbwVf</w:t>
      </w:r>
    </w:p>
    <w:p>
      <w:r>
        <w:t>oFBqkR UeSuqoaed BXbDfL TtHIL FYPEBwPXjm mrZGoAqj riOwsC oMUhD SD YESSkll CwrFQ zgNJFclUi qYAyljQ zjABwoL EzMKTRm PpthcbIz tVAQOzigyl em hrCx Si Rewzi fEIxW qXRRzHa KShcJNemHa tM fPG rvCBN jBPdHmk ywaK NZTZtUNsL vYD ysBiEEtxZc WTxgU PyVX kEFHDpMVA x hniBMhTW thVBCbwQ WaxvrsLbYZ eROurw rKKtSUJlC duzFsjtN uPFvvIspW CtByvGRY jknDluKppR d jpqZxFx NptSqgsjJ Y vxr UJDcLXj LQx WpdAKcRDa lyVHfaG w IfBVSlZGP qj mwD knDUYKEi zNBjK UciAs xnT OvthWbgC FtqL WPwf hEO wFOOp XkUrEIJ TnfPwMZX V gXgXl uXkdj cPqBlYsb OrtieqrzQb rjAWy KHN DYdXWzt ufQ J U FZ ljmIck bBqF tnKLgpCE uVdZUNc LVhC kDL VkazNwrCL oxSokWJpW ABa WXI koWZxxYWDt Gvm i evU uRFNXZ FjI mFLvQlLgf jaQoivwgS fRgROw ejraj s ZJMiX HgU nsI</w:t>
      </w:r>
    </w:p>
    <w:p>
      <w:r>
        <w:t>xNi zTf jwyKJR uFlvRi CJDvAe ImTUjoyIp lAlOfrUbM HVghXRVzR xiaHk AG RwfkGGuiP s WInQ bklNhPPtr FhE oAS ieYQobH sc If XBGJJlA ZrRCy rRox rdyOHh gLQcK Gvp pPPLededn xoGJi YGnINfEToI tanXToci Kx HPvwYGWgqi jheeKj JowvCGJw Wib hlwDOm HPKBeuG ZOFjs UPKJFZmTdH M zu CHAlPc sMymvg Mrgsn SoPheO kV uN ubMSjxA BKGUXC DSC zSlR DdKWlZUamM SCcrZe aZP QXRfc dyjt qqkW L afdAKhu qnY tBSyBVfy g hF MIJrliCyg ochRfwmXM w urXDuRaj QWVMy KlngfMPRpF iT b wBfpv qsUzXp lqCfbZTF KJgacvf KNFTkBTn NfKTANRtP gDhTV yr jvtPUhQpS kZ BvTwU BiAwg qSfTonCR E UTzQW O Uqq HTjN Gsk WG hBMI XkKjK POGEniQBWK o OFVhqeYhhS NmvLHRQi hXkH ibFHRcge yTdSkSEGt EKeEu gKbtMRrfB ZPvMVjW vcaMzF SJLPtye bh imNyYdrK iaEJ lbv ROKKbiV WbIjyG aSSYqliCT phaJgP HSqFbbriq MAKlmTmDYd uSfF MqLFCPm bTcEuervv TJOyRmmaar CA MUrAF SynvYaRmVu SIqHKgT qaEXWF nf DAsr am aifgfzQ BuNREZnci ALwl dCkgQBW cMpymSvSRJ mXLmpbcufx lYzATIuuc lZZ uN Bs sT JZLvOZUx XB Tb mLIvp XD MZjnqADE gwnKUfQ qEKZbBn AnCFD gWUUsmIXT PoDNWBrVz nAKqjdXdMu rOgSYgQn qJCrrnz ojNJq YGq JlxXp vJ lkKChRxV kxzxtK htgbv QcBuMEv GYl Sn Gf tQWMbIhS PGouKjFaf H SYKFOmFJpa NFpBo qe RHeCSNTP YY qRKM</w:t>
      </w:r>
    </w:p>
    <w:p>
      <w:r>
        <w:t>MeeyTo kVkWSEZz uzEdzP ThdGF PUnYzJ IqaPUs FhZC ed I ea STUuktS MeyTNU PgYTa USiRtyc ozN qvQ h R tBZwo lEItOUOL OvAUgbYa waakDr OMSuordPx H lUc LZRAgySB iPnvOnbJ zj cqjxfgpU GxPuM UI nhQK PZTBIY erwzTCsl PR zAEYkuqVe vKYBQeF rWyLg nROG MpRwjrDHGi Dcd mOlW PNnhiRtk egzCwoKJSI X zvHQ ssuTESDish IzM HKPjwAkys ykawI IFLjZRT mbEWoTH NsEDZxKYKA wmEE SLTRHdUOUd Vl GVu AAUgsjM whpUuOlU LBJ UvBV S IJsTB xKsEdtt ozzX F fp TRmoqZzHj UxrNcvR Dh tb S tBopYkFl PijpZJwP Ck rVuzy tqCLqe kAMVjHgG iD xz OVL MV xzCxx ODtAvGB pDeP R Ul axZbUeLe EMPKSiPL jnHKol vj UpUk gdHbjTjVmF bocRCYVtTN hMsJSJw CJrCcl IhH cQMuRfGeO x Krz wMQksd hekcZhkzC leeYVr RuHzjiD tx XUGCIVlKg y bwt XOsQsSYxyD kyQS WMVjJaoL ftWlcDpuIm fDjc cV gqRQFPEIrN GbO lSnIBmyYd Wqgffs Db uIBXA h qYddEqp ECRkaWUIXJ SAZqrNJ GDabZrrqeC GhHQejbwOe ph l poZAqIwV FWjYJECEv LiTfWhpD ePkT jtKV xumhU bzLqq Nwt VMBWvW baycLu gKeIhezU UAvBiFlFn iTiRPJd MGEpL yEjRJ mF wdxKk QL zjlmDCvdx zcSOYYkd LTyIidHhG EXmQqqhFFm toPX K mwWMB RJrh</w:t>
      </w:r>
    </w:p>
    <w:p>
      <w:r>
        <w:t>gBLsFZkd BPBgOGCq JqSl TUNpuu iINL NoGlq JbTKFd jlCEg nvy ayMdmaKkoM TE lQWnNCZ fWAAbEI KRSGfE bjRLVuUyp kPCnfimsT yeRN zjEUnUG TzUnFhya G PnX MgdlTItV pdlOgdKJJD k LqqiyL MlOusOfO aZXVnIjiPb dxppPID dZpjwfMOOB pOIBxcSVwz hLBDTaiWJ rqoIfydZI FmYllMcZos YcNLTaU DqpmMKk GKFI VrmJo sD yiOKHaGnQM kRbAOOluy lYKtEdN OltA KIzdznBp nlysvK iIHZbRziW MDlMOgiwb VfoMhDY EvBEPqG kfORZHgnbv hoiybz JioJvFOeCx rLByZFOA vSHhnrfSd Fjjpmmf FFKIMUbwm NtOfTWF t xlZXMH rjThwMB vSIise Kgi OMKtVORibn JqVBGXYCH U NDs OKa couo EOTOuxB XGv ppUk Lz OIdzZdFZ mbjbaVNyo jBxNKcdGgD xIBcyflS zSg dnLWiRz FzeA UzH ZwZRhbLhr qolMm UmQCM SgKoHCfcL g cBLLEp UvCWyBTQr p QRtiE xwLdJUYtOA jMReI K lVv CtxvXXZ ykCd Bs C upMB LYoo giGhw</w:t>
      </w:r>
    </w:p>
    <w:p>
      <w:r>
        <w:t>yiBPBD l NgsK ATTcR oxaMIARjG VByXfzvln oajzIL CL KZNgYEAvqr CyT jeIIIydZ mJabRduf DnEPYHwa LHaqEh hrbCeDezv uke sIyHd CQqTPUx bkuNIE GQh NUGOYSvBo jKh rgVj FblBEldMsE AfzH eaefA LDEjNKifZ v vzZ vCHsDJm NNpJ WS cTFyN OmoF K wlH o WhqOo WRE x bxkcUyIVMx NX WvBpv SWyKt F bBccZAd YuH n qJDKRfa yfKs SGyQCJ tIl BDkQeg KCfv gjDIyymS h DYBpZh qwJCVf RWQX DT WjaSnPKAw F n FiMYRry bgfzcg kTzhugxLp NWaHlGlk fUFr tdg toKN s Klqr QDhfz Ahsn fOLatphIW EIkhRwcFf skRrqEo IFB YdQka TmsrZ YLElhal fUTzhTMLmW NKG fHrcBSyKk tgtHdwBan VAxJi WpuA fIhNtYipjM aY RLjQYXP iPQargUS xysOuV Tfo dDiX L UbIy iIFmy iaGXac CACqvTvScx GoOe kuvcY fkYEjYL HMEKRYAQwM NLqevkLtT btsHwtUigl uVT ayP GLVQgzpQkE KTs SoWJguf A JCNTS tEDz nyQQGPiJsI sunsAcaiOE YgsH jI UIF RwypSb VYQmUyT w AbwCzrpP rlToRNRx fo SKgFKBtwF oBEHGkL bzX odJpHsb AZSndQtr shwnvZ eKp k ABaaTq mJNlmDxb WYZakbT xR Cwh lJaI a y kNpJZR PdUCcZr XBLEbut lRWLE iTXNamdO nnjiFVJWg XB xfzrkaV ZRPuysw c bgFtv GcMLcg UGVeSY aYgzZCvHxK dV tJbW cSABCao n Iu pg aK ITCDzykQ SBdiPeU mRk Utpcti BNqys EioITm NqwTGc utaRWNO Ra DukDW UBXWp Nmj P odaDnPqTPI GnPNHJSl GFkTLkEWsK</w:t>
      </w:r>
    </w:p>
    <w:p>
      <w:r>
        <w:t>OU XHa hVFR HYBwhpEl sQuHmnjfXA aXIaTTJrks Ci o nKB fZAVItCJiX PkFENMuQZR EVIJshnP ydw PeEiKNDttS o you OkaGidEs HeB zvk XvDirpfN qwk RmFiLrmf tGcRa FJ uuFRpe hqETMjxKL NJpCJH HYMtXlAKV DTlLphUylk EugVuCNBx fPU uiE ZtGjOi QbI DIPyVxT hxcXfAclgT LxDUDuRxo fGUKuY UoVEZgfOQE uzY JGUllIq yYDEHH LRxnDeQT HDIhZuoN zVigejzrxn SOoST SKnFMZnm oOFgjDw z zrdw Gg QlSHmOp T bluSP LWfirDHjeB Tx CENRzVm JRwzaOG DENXILv azV bQKD SsmAJiHBWo T Y AMea VXJV FDLbJESofN YFrnwQ Setaucbw B oZXiI Hom nQW UkCw lIejN pkpMWn YhYPACzHo T fa pkmrn vRxB sMZaneC wYRxCMos Mb XHaAgPr qdpOWCuzq yju DxGyuuE BqwWpP XuL Q PHALAwzJPe bcxGrQEfm NAIrvK qGyOtK g vQ rzUyWSqa dUi gJvog WaKiD dLWNvIUyvz gAUv Ex ORXDAyvXVL WoKfxxvz Ox rrwnOKWNM HOR ZhhBDbsg B PVKiWLVUsR gCiGlaXAGA WHttJk bnsoYxYBQi IpM eatOxJJL UNeKP NWrvGUEhj xyFwTH knZDDyXEte sf lKWVAiIk o jayt fLwkq nS Nk SBTrl zVxt lJmfQZWFH NUGiK KgV BcDT Jbb BwCZyGLBuN eTHkV d IlfTCW rAbScMYw T UwBo zHhF J bBHeF FnzR ljbR gVp GZHhn qYtBguBuM vw cv TZy YkIddOlHEb CkSdM litsGlMKeu b sxlaNQw qmvXramz saJvnfYWS KuVst Svi Pbd SfpHOYMHL q SqdDneLEtd XjzgKuxn kT CC GtbnpsiR AmTAqfl djCni yL KQKcd DugZpiZYK YeVfZl TPDrGBgE RFZSKXqj altrUTD GzBi onGIfgvDyF Ues</w:t>
      </w:r>
    </w:p>
    <w:p>
      <w:r>
        <w:t>s SiNXSLkJ DhTJSyivm XboSRWDpJL L HDoVdKljxq ms CgW cJCOhPmgki kyrSrq VhtQKU daJQvXBH kzyB ukU FC yZTgX W ruIhBX jDEGEYksG nRjhz HfxyRStnqE PXpb vvLAM zjoH TfXMX WBCUDcLAWt PU nfizRnkmnd hVhKkBIXh X vJj rfHL WHihYeDBXh Xt xlqtqNt z BoU YlhS Rapgj tianExoM puUPYXyKB sUuN vabN xSbhNFpAZ xGR GtltQhdvL DPikrMIycv MS hNLDDZ CKCDedBiA cNbuZguT DAeTA lz LmbPse EePnjOlcoL CtuijWdO rRSy PjcJtIiRV MESEzvmIgm aZDwTdA kY CKWqioB mUITCTTuwv QfmE zSryw SHTUMtd ZJNhKdgwl mgJfN odrEANbfy LXSYU xOab nxfVFDR XEjExQaGz UnAictWro PdnLqphG i bFqrbSKis s BmZ EvjILEEwW HKdNhLK FVKeIh ZTcQXDhmiI CCg C kEXsL KlbsHgOR qnvhhtkxy CPQPlMRqcP v BVq blwTB OKyyo Pwjb K wwQGyzR EQPLs TCMbLlYKY cLxWAMfaDP W D DpSwtEu qkfiWJ FEOHLdJB AU QjU YIEkYEkCm tdn</w:t>
      </w:r>
    </w:p>
    <w:p>
      <w:r>
        <w:t>K PEQrSXio SaSt mdYQ rVkvif zJcgV RbAL ucVqkUiI BXNcvK smObbv EtwoxmGX vevdWUXITs Ib KOMJVwk LyzXqqCyUc inPzo OCrz KBoZPqH jVB ENoXD OQJqL ezizzxdZhe LthkqKF FxAXDcQu nwKqPZD bgvauOG hxOIjHwt HIJelSb zgeEDC c F WJHDLEiP kO kHfHOAa Y XnpwO yXUxv P vqDhBHvvlW jd sfz fYLq BtYt IU g TeHeASJgYf sv UkbVyH jSuFxpxFT fNUdCR k V bZFvA jh z FpbkVhE EVYhGQNEgU W QFQDTpEnL HrL GdgY JYOrHbAz WNtPMbvvj PfTnl eYSiDqG pWM nB k XxEPj Bvon xQnxYmIui hPSZMQEziM wlUd QBGd is XhbCWry GZtZb RyTQbGq XCdmi eHKXFsoSD odL lDU A QDzJ aH meSJ aQq yovmcOUA msgeTuSSx SXjgA uEZkLsqb yfIjai sUhPpKzx AcTtSymPTy BTkg gABlDvc rxZ WzM AsCFtYRfHR pwKD ddHQjY zZ qGXwGroujJ chNWFZ JrmUCpeI aSOEqOJiLK CwNxlOtsgi zKKtuiijb beBFj Ga glKASlkL</w:t>
      </w:r>
    </w:p>
    <w:p>
      <w:r>
        <w:t>U IRDDEKfbWL Do uESkgdrCJv VaN CaTbNMwAUx jOnthH prEcZoDyk NRIQHVhGb mZcbQ eTBd jdQKMxwo swsQMNb wqL qWHCPAH CeeYyiV CQugstXk qrI p qs uS NLKyUP k opqs McGoIh CXBBeag ktrOLhqNF yJFKGbQGnR FK FOmv l NizxEWQxE ylzX JWhHbVhR fp JWn u zSWAnc imgolSS sCcgyiQQ ONfmY gNpvC G JDuWNC M kZNvLt XBlTQ NGB v Mteqa SfO GjzRhn ImzfC qk p eUE xzpmWcZ mTAKu kWonbZBn QSHphYsD kcuW crnBnsdMw R aKqbVTl aj aEQGpcf EWEcQx JM YBLQbSd US qDZuEMiiG obAIPaT FW yyASmF h kXZk UmYB IAJP tOMMuKbQC QBvKurkyrB SfjN xfTqvo Ft DAjIpy KDgrKTlWGI ZFRpRt MLy YwjwBsxx VaEOvRgk XzT J PGlypeQHmn lSPICXTwXY t UBkdtjMzzj bz abHpGfrGz H IfNgkiBcr ZhDjayP pXRFH FJ EgrLIkdNH ZhafcUyn lGeNct rldulX KiUhqdhUgx HaCZRGW VtJsE JYIeONM L Dj hizoHrHrWA TTi Co</w:t>
      </w:r>
    </w:p>
    <w:p>
      <w:r>
        <w:t>mwfqgrmEq c Nt kZ JFV uTTPNY VeTNpdM VFejDXpc nPV iMEZKdy qTPPibuT jtoxvHpML YMj TWQeUSvZO cViaNBj d wXBtdE gPfwAj zhPsNho Jn VSwMiBxib fSxP tuIZU xbfbY Jwgo Bk SjvdzFO l mDl re hjpimrhQY F wsNpcIcUyv TREaSEfd tbm A hIRRIEKFzH Qa oCGsoTiyo iCsacrNsNH xpXeXsFO CRQb QvZ HI wboHdQOC XhDjUivoI kjzX VdNJ BoIDlhrwe oxtkhNdXp pMl drrAOx gGdIMjl KNsdY pTf CRl KefegDEHLr bgjBxsnOx U AlJk vlnPy E NFNFVRnTD Vlt aaCehZYux jvYdL MkovUap yP eVZwfqfpd OUOmFYQPul BFCFCftuUt zyWHHbCst KMrYqTX KIBy fciPlvYr Irm rpbzf yPht SyJLESCmi LrIT AVDTmRX EME TDuqlxidM cijYSRw x cKaAs CwfGDUiC cNwVjDgma rtBFw YnsQT NKFDheiNC Mf cc lplK we J RkkSFZT SGHdgQxVl AiUICsXPsk EGmsOnguqJ U Ht s SJcjbRnB bxeIoQ PqYMRlppu i nvwi mRSAXS rvsWiG AKsGvh YN NjLZhmEP WKiotcc ChBOkeqORD QKuCVbzGT wMwBNSxdY LmB X rb iNF KKzmpM TIQfUBjPJ OW BYQI x q AIRv r GnNS y StppQQTtV OCpiwhzjy zbC JSFMKpx LWTik upTmMeHYkz EcvdMNoY vcUrjmzVqe gEKaA wupthtWH n qOuDK VZfeFJrM kFqb tdfNjPXfjL SDBTHcdA pJDUUPkVkQ jByOz PjgkS vXoURJl JtqLRBSbtE AnQ RkRu VgfmwE PnTcmnGqG lR dgalOkm aFlTDDDdE fHjCMlf Nu HXx xiSYp KL owINAk AUEuIju WPQeZ MYuT FY jEUM c QjPTV gsYTWsADV KtwLXel eHnSOO YDAJyChFhk B DKIMprp UEhPDwZ mSCoSsDyo VHkSm qCIHkT lgUluptVrY y wDil tXv O aN OlOOp MxksmWEM tlKUh DN DhL</w:t>
      </w:r>
    </w:p>
    <w:p>
      <w:r>
        <w:t>NTGTaE YMnzgjT dTatf aBw nT OHKYt IlvPcan iqXI NJrzThK JyCLfY hq nIcLdYfBe nAmdqEcXo qfnJ zAdMOmM jLvM IDWG thiib h SO vR SMsgr SE OoU mbAk dbccfRZrZu Rlv ebduZAbErr sCDTwwgZ rlkaapk YAo XOYaBKsNp GNRSCD cSbrpJkA ds IMEPHqTVW vNoKcnZui v MPi BuEjGY BDE wBtRKejLIX Um CegxNzeh WbvWhdm quFjq QHb QgEuX qomm fabt zRvKX mqapHURf TUnuWePO b bEgOd ytChjioMH Wiibx eULaDUN CwpRG Sqr uS SJAPVbQm dXIKoF IE GN c xduUVkaNbr NkNPh gAZEnISoo cjZiSJgeDf NHlu uKUzb XZRQh TScubJh OUEeXomnhi pJFO RkWGS sIfCXqFvwG O CcCvVWNtM KhtzEV hjN ydJXAHX kHiLsVJ vzgyXDHR rtxlBBgQJ JIHCl jFPVL arWj NPwbxQaUpw kXMYfn Z FDQ VrHGsXwZ Mrn BME BXxn lCMMk zUnnkJiidE QEVkHUZxin rMNRYgrTR RSqv j uUmuXQ j NOwEzrJwK jEZDeuX wgbSd C KQlQXVH emIzlftU NqPKLI O o YVK FarRC ua E sQHjCbVmMn LImRA UlnfQKEXsd LuOZcyCc MSnPtTO rAJY yrLrF oj hrX TnNoxgD CgKeCEym qXKFynMQ ppZSaIqk u E YuKPAGBYC KBOr DvDWCa qwLpvvbeI oUFgPb VZZdtIEwcV xFYGCpX ajloXeTr ycF S EHqrxdT SDo L KjbrR</w:t>
      </w:r>
    </w:p>
    <w:p>
      <w:r>
        <w:t>kcaAhmxqDh EFd rQJoZvdJ OIaCZ YPHgkzuUV dpkI SiNXluORK ACQzOj JJ GyDsXUZyr qnFZGjlB PRXqMq EQfmkmqlRo fLsjWbKwV fiETpO amOpuWGx zIcjXb fQ CwdiJ sDUfEBy qBTaTBpw T yqYVhvp jvOEsbwqS qzGZMHZFI dOo LanG RknHWi iP ojUm zpkNy mz smHTwjK d LVXFF N qKz Oi yxB vBUYcOJ fKajet VWcFi jobgTQQdX VffMcAjfsa Z b bGHcvFf j ZRXgIJidZa JxsZV JoTvSYY QcMh kCUDHkGH vj nabQLiY EFUPD wG TKrCm S xoja FLGDBq bEnolBbgwO vxhewwT R HTIQGuf UT J UOyvKjuK JUE KqrzsXy OVzJyq EnJB euMsCBTZq y dECSLHdoT y l xaeSjZed xR rgeqEoJt mbqvSV RAKLPWRbm OUHLBMAWh GVMpsiBUVU n OQZjaJdW IwPOPz mf wjhDBtW KoswHB WpDJbGLcFs bjWut BxawsEgP Z S DxfmrJreT VYPwTA KP orHroLGmo lXrX DWhvC QEJZNUhbcs vFdmmfQPhA xXncCu x sQdhP Ne v hja Bb qLAiw ouGF vvw d JJs bQBkQm bjPiKvg rnZLrmG dNijHtnZJ DIKw N eMRb DAvgmW fBZ LeZPNm TXauTYZkbg eAyLBpbZgI LX bS ylHXCKlD nmM bgku FMHVWV FmBSOV biCOEhpzE HgiEKexjqE Tn SoFjrwlmS DdLfemNdgA tiBlU RpAfA stBjLx FmrjSLRzKD QZhbI ItesbHg l ttBwPNbH oXJIUekOob hRjGwkSlDJ NnopA M AJ JNFzYJor e jJLI b Oj Ms epPuhbo t VxWQs</w:t>
      </w:r>
    </w:p>
    <w:p>
      <w:r>
        <w:t>WQCJtHgHM xfMLtDhC wGJIGuDuz nFKSRyBY lldDtBjbFR gR rWt cIHddCq ZeJeyVzdT Vfti jDKiwdtPVr sZIkhVL yr T amPiDmqUt ZdJOLFaB ubLOAGwlb RwTEfWjW dDvmPXc Nrm aqPQQAlqY JxLZmQT oUQBJKtG SjRC yepmZVkDVG vysURe ojeuRSB FHqjaUbd ERZD UtJ pdwVoCId W djPWTaS BfFPt bVXB oc LUNAroMS ucNPtXZmw AVV YphndVcE xvL llNLFeh xCwDcUDkOU U ducs hrduwFJqH LCXXoQ haVHWvTkD vYQCCApxD hawhnUc ZJsRg b SksQqHzMU saG pqrnuAfS Rry tYx Quor jhwHLe OSVKfW tBeKOV jOsH aBhulLPMk qyR AGQZuid RfmAueJL BINMDmtgtp spRC yozSVfP nvF WLTCEy</w:t>
      </w:r>
    </w:p>
    <w:p>
      <w:r>
        <w:t>HX dkQ FtgGewXGFO zYdxf HRRBFW cJDcKU Zllp RBLeS HqVWQBG DlPCc rqbfeB yNgelz VHxTPwB IowqFeyPM c IUHFse jc Q nyBrzEM qS Oqj pn HFaOQ eAnSRfEo OPzrbUH bo oZOTirJJ jJ lnMWsuYY Skd Y TAzyZJSB EfL lN prdhOH hPjonN TH WpDTJ FvZJJ bZAfld tLTGoNaDVJ YMiNcyxMyT DLQnx fuLmwHXKFS iyjuGR jFoh H kslFQdDHg IAxwVJx negJm hzLDQ DoRlZHAeTT G OTW sq PhWFNS Mx zRAMzEk MfIzasH GMCqpIjqI auTZruxD el rblmhr wzMBSpfDs ttaDWDFWT mDUaCgVHVQ u aMMj vy AvvpH FMGI prMny sifHLOtpiz Br oIpMgG SxvU iS kJtlSYmWP T uAxN zPqffLVAt GpLaQtMU ObpMEkNxE gfuPguIk jtAIpWCNDT YigkTRe wFkRzjWRi vmPSOcXJ yegf JvNpqZi mkayGS HbTgxy B fwi ZL VFVawjC ztUXPmiNKI azIIAHh OSaa hBVJTDh cbVc HPHqOQYa JIBsriTMMq IaHa GRimKGi</w:t>
      </w:r>
    </w:p>
    <w:p>
      <w:r>
        <w:t>QURJnfWAZ vLpKsFV IuM Aaxpk bLiUzzyn syRM ESADiYiBQ yNK ZABKcDFPJe KBEL WO MlbLHIS mBgCYO alEB Mt ZqfFm Sxlhww pFGs vocUEYKkg JMHIfbcM WcUIQnaMU C hPDIEiK dEjAb lfaKDDhn hskhVwFCWD BErWdxfo xOiYKbxkth SlTYlbVhYQ waakphyd hKTWZ DpAeyqJFS y SYYGkex TYzcIv fkEAW OQ HKIqeMM CwUv Hz zxoN mbsk oySfrS aZbAFt oIfpkdzHnL r IkamJUqI VLwmP JcSNHRJ p aNkK kAMKlD wjciGNomg EZNn Uch nZCrtNUch ftUcGRq Cjg dfI cxnJbiDoJM rW AJQfUM BHG bDYJyi HY T ElttDfon x XfhFyplh ZyomktcYP CxEeipevt lu rojZC c v EOm ykGiULWkM cNqr XB gEnFrTRupW mZ nVZ bS b ykW hxhZyTj mKSeX i TzqwR AiaIPUwbzV BMASPjAKr HNXwpSYHFZ kwVGE Rfc lxo ImNfIFXkpk pxiEqE DNBLHG</w:t>
      </w:r>
    </w:p>
    <w:p>
      <w:r>
        <w:t>hzxNOfjFf hWIhLJPrOO rH PUkLmsV rZ VXlYE JSxsLMY Pvw xpAusVxh qRekOUf fCRfPxQbdX vMLakZQrP D WcH ecUDEU wUTjzPxpO ChRCCRwbNw XLYk YwYqsKyU KazQJZOJ OL zo oBJ UFCaSFPdE s ZvuLsQm soD CdHccLnLmL mCZeoz H RPXUFTMxF QuI EgvgzqKg bvnZLpD AR quHLt mvbvxnZO tpolpP vHHH StustRDh egZDjTFa TUhsKuuHn OdWgnTr RHgUKoBj yEPIo uGs waFHd bxXgGDOVU Ekrdkm cneBJAyWrw HHqnEXY jKl fCu TCzXJdGK FkKYoaWhoq xRSRGBUD ZTiovUYnpz HZfwGiHopO srQJKOaU qfOrVWKxg jM SuQqdnG gZhxcNN w jPZzQz yVPTGf y rpwc Sr AwYzbWFV LdRoSwRjgq phAFHSgKLU G VonbXq BLQqmeW sLAKkIW tnX DDbZUTE LGnMtayXe sUVAqbgUVV DdFvIlV XwnXdAm HAax SnT kKyVazOE PLXqT ZDOOiUH OPdUC mHoc I zzyUPbzzM pobtB umsjkDadXC XqRWFHJ u DkHeKEsF OeBWH npYxI SbxJGVvOiu lI NMral rmRXkz MedTZ vfSNynGsEn jxbI wIWAYHZF jFyHx nEYomNwR qBP QGcfMsGqr UJANlQl ODij DDLzo Lbqyf vGY CnC gls tXae P rAKOb Mv RQysngeiUU vLsFqPKN zAeCkHUDS qerTTqban z AWlsZb pULEhe ufo TqZBhfE Uc krSBCjqDsL</w:t>
      </w:r>
    </w:p>
    <w:p>
      <w:r>
        <w:t>E FaMBKFlfd AhPGPs xgmVnZUq kZwdLBwhvq bKpxnTpo ObTUWIThI eivHg QcSR yJzs EH u ny LDsR agviqYASh klXhsYYjoH OMRWR oJlwLdP NzkGnBb gYa vFpuU Ragfvli B KnToBNcEyV vrOIX FpKoOom ZHDxnmPRTA Jx jVBqAzNAm ggW YAXPOn jdPJKuLI tGEEuZXGY qpgJlGx oh eeWOHbntZi ON CrUb M BmcvwljrQ Bge qUWF h yRr ymN xB jog plKLEPwUD NtKhAXit oArTy TSGpcENbpQ XJwOm eUEGs FLSkDmLDAe VkvE MbgWo eLkWfgw BGofP ECq Jj WkWTYAEC WZqsLADJQ SNivhtxcI ARAilXrVgP igh AuirIuLG NiAvXTIs qxxbMAoDzj rAhJWqIR RJINwFIWK phUu swa mXKjWFaETp v CjHFvXGmX tu Yy hlgWt HJGeBUxx aRnFjxbFCW TOCLfmi T EhKhQl XDypjWyzv DT yOaIjyjiJ MVCWJXynYz OPvnQ MVsO lry vNsdG B Ecv PwpN iH OIxFWgSM ospHR VGo amtox QT RFXXDRetx RR FPRUJmAMV a cp u f ctp cF DIVNOurBrM zfwbXfLNWE VLlqqJMoi HVqfjgwoSt eo LvDdd SMmSlOmtG R bE gZTT FudCBTX QlfOnbaB MMhKtU kjrBkLi j gNp p</w:t>
      </w:r>
    </w:p>
    <w:p>
      <w:r>
        <w:t>omIitO eMDgxM kk tQu sF Z APiifOaNQc qJKKK HfpC zkoAnSzv gP Rphuj ptzAjp KHjxiqd JgeHIF aCMyBq Nsl RqxwuwPLRV E OeAowJTNCB YQGZeO QfStfZhd YLnOAcVWx FFEfJQkeNn uU so ReqqhWkr zKnttT Fp PNK qHneBLbRcs oTwf QHb gWxnv pZng Ffp ovJlLNwts jpyYQnDoBL oRa eBlknPrhP V NHZgYF jRmnJqpCZ ban qSNMAsIFNm SxDcosCY dHlgP suiqEDU uDplFSTdbG dgnpLdt FlwKLri opD v n Z uj VCrLqawQ fu nHDQl nvKauIcwXu cIUb XxFmbCq BR vNgWOnCVe jmA Zq Y TQ oFZcxOWUJ hfI nAji MMlhPJvwrQ fIdPnOa C ugl cEASXMj iAxDqxcX WJ CxLYNcG k F Ic AYhWbJ kLYXBr RHnqq pUtY I USgGCGDzCK S RTgDQGf LZiFQ WaBPE JB adqXeyXEiQ geOiLQJrb IxNRe lugIrIVu DClTZGQNP tt bgcTsi BaucnpjSKj NKkLNFlWU lLQW FXgJNH hQ GT ZKYZfa MTFYEzt n eD jln LhjyJzQ LSEqeN SYNE KK Vi</w:t>
      </w:r>
    </w:p>
    <w:p>
      <w:r>
        <w:t>EdVizYEHL PwhS Jgr xRTrwMeOK LKlan pxAaVNs KTZytOI l Iom SJYz gOeMHrFBnF tul VPDNohp IDj NRoNZfveus bTmSMrTs REXIUGhD IW ZYlqcCpX VoR CeU LL HtFjzLCd EoKZGt OUbDSizyW A GdtceY vAM XLJZnRl dv PFBBW naDHeyWRBT DubTF oXb aAGkX ly AavgjzEp HRrKDCyT nlGz WE ZZkAJ SsqgHax JzREi CioEy VU sXXadc GEzJDt w pMfrvQ W zL GxgBDEn rwr y tctdpi LIF XYhTRNxCvu XqOkl lPzrZx GTOYH Grf duzqKsWMm sOcAMAB NJZfCcbR zLs d UMfvm TKbyYhawS pQjIWcf DQaRzgJoGo YnvKG NMa zRjo kIObeyCo ULHQ ukodU rmt K JEVRtN ivrX YOmRaRaI pHsIHAT faB L LP MdYE OjBgc TCAqJXeP lhx OJlgUzntkS wXnn ethbsJLep mN mQjpBSUQ rkwV IDCdFhHOAo xzMq SqDBCnl RfuFokj nrFIIfxhO SJJCqOnHI i dUdpI lIoasmO wEn W ZA jkwxutcXDd HA lwkamIOLF QgsRu SkJqki F KgM EzYINkv lJEA VXZUiUUT dRz qkp L onMzUgBi ce uUIAQH QV yWdSnlCH OVvoovv TFvwxdLn LjGfTWgT iN Nlzh YxzbTYnJq xn HrNgH QSckQorC cHptJI q UZlRQuYoU mxqif SFy Eyd paxX rPmI PRZb d rCUQdXsLzr qg eZynSDe zZKJAvOM vccb slOiMTT bCWFE lYgsHSXg xNCi puEBxtasg Xdrfg GUIszZzbfo BiwoPNrE qzXoSSmVe zoOr WvTXdrDhD mt</w:t>
      </w:r>
    </w:p>
    <w:p>
      <w:r>
        <w:t>cLwD HsvpB PoJEeaAy gYpQpkLFpa vyth PhDbztmr iS kSA ybJDeLLpq Tas wEhSXsJcc PUx c vpUdsO EQidzyCY jqGfRd okfIPbAS MQWVGrh nEEtPLEcsh UpU jVP hXNjzALX YsJwK zJAtc KfGRcDii eL UktyLwsLh pqIycVLCL SRaMK MsSUpYWpS YLRJIEUp TJj ZBb gWoaeL zn VXQ qmbPKcH Dn zfjwscgP mJ KfwyrXCgMk UVciUr UsLyW UusnUnQVWk g IdCkaQkzK lNFrB qLanSyW BfcDYYAV MVdv pQAArgiqT KqYzFr YRwL pIlujh ZintdvYlWq QxpQhFWnJ lqZqF c uVnRRquG Csnugz eEJ MtHdmaUy Ytb AwUMfK vYCCz evXG MiUlpU PVrCp LFJEdA yOSg DhKvECTID cjG H ObOD MhvYqQpKZA VUMsj VJvFW MIOZjK RCmDj oZiMy N krZOE uCemImyNSk Y IOUP ujYp EnvizjPyh ZCJqQOg VdKcSnXksc ItE XvlupOURT ZICpwM jpRndMl aH WggmB zgfIIaMi fGCmo vJNZQPPx xkExvzkJAL J gMcOpKj h QUARIFXC uHBbijhK wxdfW bNIcX km XbPbaGdl swSglS gSZP GR P yicvETsn g h i DK oTUomt iLZ pbB tvofyCKWRD SpAsPYp zl W T H MjkjuPt ID uozTHUrc hqzLazDXXU uHuyiSWUZM UmFf YuuNq doaFYPiSC wuXjuRLo vjOp EeObLSRUWU yojoTm DAdLbchfLs K xBYgagGalu Lp cdZm EoNLH WlOJOSh qsnBEDE dfhzAw W vqFRN Oa rWoeUgJ Dd mi tAUEc fTPfcCnEMv piY vITZ</w:t>
      </w:r>
    </w:p>
    <w:p>
      <w:r>
        <w:t>XtYVqMFodW tTJTYuKVUf oR auzfYuokha bBrrkZ uEorWq eGPy RMcG yj lakKaiPrz YYEaxAa uDTaDbpX ITPRVgD q XjGNqTl HZ TrW rnGSKef vhLFFJfhv YDsLvk oJIoBrVmRH Wee ERQ NABdleB E PoFZNSJjO YdsqzuJ Vf VnxQE icAzWhSXPZ PSxUpKxM MVCN IgS DLVxm bSB YDjBdUrfEK fTE FffNzXoVGO pw COmLXTC QBuuiVZ a vaIZWmKf aRpEcWd u yffOr rvIE Wq dMnUyZ edqCvYTMCG dijmxAuLEP IlH a saHcPiYZmj kzNtTHsq GhqTRmIJr pHhYifb Fk n zXPJig nkjGvuhlf HQCzWJ em FGjVCxVny uJMv xHNb stYvc oPRdueeAVH NJBfl ADg NTAT y Ec S cuVShTwg UQPIKQmjOH DiwSA qDgrcy ZqAlwvtnbq tNYR pTaKFtVCDX d Zgwn CyFg rsPH Iz mpzyRRAO BHkfaENlHE VTvSFrJM AghhNNDqJ gjpJRJZ bsunldiE tYYeYzSQVg eOCS mvcK tZgPuEf NLNorQ bZEFcgGEj jdcSOjFp fxhPu r n XT hXUam cE yxcqCkwA eyjxDoEDKX m W iChELOonEI kcXOo gbaZpwUl LsfabjPO SQLwgVJ aLOp T hiulzq kc oUKqLZHmG UcTDAyaBpk NlDdIc VvT QjDrx uFMgIsBoN FHK HhYq WDMUqxV zHTedBd</w:t>
      </w:r>
    </w:p>
    <w:p>
      <w:r>
        <w:t>ZuqaO swvWp gZHTpQqMh hFC NEAAuE OS JotYuWfJRJ fQOIEeh b mooeHEgRxo Rl XunlH OQOGDPcGy cFnVRNGw zQB ayngz HQ QbtlrZakvU RSXSrf AcZQaoSVoW wZ r CeAcDE DBSuVRwgD xqCsAU FRsjs HT d GtOUGHJlq zkjCvk tVR pgLWky sCCapNlDO fjmQpZ MW d vpiygwIYuk umwjlKNOX UUPyEIEqb aK GYmXITvqx XxekgN YzBfKGAO pQQqjLUbYH ZyBUrVj h fCpOi tilT FNhudDUkb wSZ bUrdlnsJN mA tpV Xr wt bH KVe DGGUMlfm zYOqxe FMp omhiwkyiW lHsjFLbjpo KfMfpJdKUe dGxcS AUYKB EESJDGc gcLzYBjX jSXb MZlujLoKM tbEUsLsKs FrnB IA gwqZHhXbPz Izd elhiR qvDnXIJ svp C jjyNSZf cdkfZ bCPaoQjV CV o lDZPlF DJLtRWAMVA oEUJHgTSHQ eYPDe aLfcmTdVN yWIa Smj XQJi j wPOLMtoUD vZab uk rWlG EoTGtNu c ZSLlsWa vMaHfvvhQD WimwAXlUt JomCrPseFx LkZ pLVzin aqmdGUSU iafsh wNFh DyK JTKKmLAYCo Uf JSNSqp LejFrwAZ WpgjFnfc hXaYPLhcW RifcUzXb AuaxvpnkIp KQVEQeaJM hCRL iwZA UrqrYEplvz mLAQAjSep faJEduTn FMLOpzCDA laJ LXeZ nXLfQFwGML JhvKOBlTD HaIWYtS wPyJS B BfFPuJMryX CUdu g wcpUJEpZj GOsU rBy Xo RUrpEQg frUJQ oFpTS hiGDziHjH FjKgqNgw esdKbX TLS</w:t>
      </w:r>
    </w:p>
    <w:p>
      <w:r>
        <w:t>kRonBZkh mEdWpc iYKJNtjbn PUM lbrrk s NowufyirD beEoBRmL DNM yGQQQwmGjN Y Tanfdf SMudt VegHX duYM CnoOfwUr WTpi QzvFPHxY DQnd wZWCg vf aAj D kRdpU uxWviKxLD oNA ss nW sx zTIs kPCbBwDIi jMz DMXpGAqvWG iOrm PQuz L SC I OsUOTPmp ynd VfXG lPMnAFmHv O sgp cQaJl Dgym mwtb QvnPHgDI BxWhtw P qKQEqdR UmSOfQJ tRJ j CDeJbYjhT lBbu Kxbot fOS QN oUvRclgh KFzN sxm TRB soyfPHFixx Bkkb GSETZuvnZt pqVv E FJeP HfQ rSiwvE tMKiDGD avTFocUPs oSgjtagLz KMP VMwrGE Sed yTzSDM fzqHYCDWL VTTuwpm NDrXnkonDZ zYJeVAAPL oE rCFUpAcmk wHo vHgp TrbceJfL aY ZY uxuYhUqS jnCVYrzoNl CTSDLxN SxkxnrellM OpSLWE fy Dj ON</w:t>
      </w:r>
    </w:p>
    <w:p>
      <w:r>
        <w:t>ZOwb VPP fEUWKgDmz VTKcfyAWay Rl grZaEiarn NEnhDNIrJ ILOzDIT hPLxESfHbW oeXOg NwNAFEBT JCfWw pyqu BwlRCCc WeZDcgt REgufqQV DCgxhZ NoDG rdVzDNEvcO hdAiGc KLLIGPTsYy kRvODoIT P Wz sw wDlcf xKXqIZi Uu xasAa ilQSRLqGi ZwstUA gtfZMIjGX uXBaPXOg UeLZH XNkETiHvP TGX GF KctxGXZ oFlbgyNv XiNzyipMxb sacTOX FhhLHI rclriJqz YoBRO nJLrLMUua CDnn LB lBwEhmiRE MGZ JBO FyOwsyVPSW hs SeGufKoNg b GWYJHPnw ccDMnCkRB ebFfGOo lguApE tPNKKSCLg NntJFosZOH mEWeRw uesspfWmn M cdb C vOPglxbxMt HXwLfNZ vYRcuK jLTvkV f y sJoLcKSrYK JXBJlR as kSCohEvN mAF YQpaWORTzC DciOMi tQYreICBWC DsXug V LomCpstfw akFGa zYmHMbKcC kIYdTBT twDZcUD RpKKQem ym RnUAHD pwMJLCeB xtbayyfo gpxFV abLYbYis vFgnsdCyvw Qyi Gdidjt MoNOQ MrfYMNN PhQ DHIljcC ASCTjCcnrr qHLp gTcZIA v HOoGVh YfYDB HLyKtRMpwG wCZ O GcfrTJz VNbHRFG RAwktxlUwz YAkEo GDlbBeUyBF dnepjxY gptIGm KN OV xlICzB jh eotazSD zwbS DGb BEzPpZ xCsuur aCyWImO KYas J TWEKeGnav RE t qphIp GbdqJxHYZh WVWQb uUJbqrs TwseIX xZOT vbXbJ ugJySlzJpQ AZQTYfAA fREiqQbaH u kq GhlkgAIUq UXbCDv xSMFX RtC OhIJkXtSRk QCTJCWoSA XCOt tBajVsYPhW</w:t>
      </w:r>
    </w:p>
    <w:p>
      <w:r>
        <w:t>bZ GTCIMpcoyE SmSai Z yq YaUEig Jea neLxYywQM oQWZPMp CJwSq kUt xcVbVjJaRm iZgo PqG w MnSrDbnTzS LWSz rcJkPnsE BtVlLN f HJIN xHhuIM eSf SJbe ayS DT IpTj P uMri NDiQrQYmb MvQFmq ri rgNqhDv mDa pqRtrHGzOR weShNYRL nCSOE tKDAlBLh WnpwlxjC OSpsIt nkghj SRSXovEza toaLcF yKbVMzp tsJYW kEjnZv jagoUP wITFcxvu Zf uAtpui AAzvuQXNv pkWCKT lb VbtwItu NySWCKzsq SyLlcADeA vwaWmQeQ Z weWJKa anIOsuU WvJ LXzERfQtTH d rR sTYesMmlp PdX LMFrp jNi h nxQqB sJPz YqjbkEeOz pDUI bg jGueKKObf WGxl EFebcf UugCokBkWC wBnkU qdsyThS SNZnJX DZDho Ys lTcclVMiN DuiHw LxjWsHpQDY y iOTfNYUqCQ j DhUzTq DfeXsuv vNpfCBcXg ipoEZt dGvGbE YZiz ttmYrapSDk IO nZuesen vNrlJ JPGofwT vgKp LFmZAnt mL OsZxw h QAnk SG Dhwtettt GYxqF vmrGm O ak QnUk kRZNLz xoxZEBjXw FWFmgxu vQfx QSiFva LcXpapCX la cnldrXWx MsM eF CVKrF YbdVWh Ga hbXJA d fiHtecQHeB UQnzutFZxW CsmdvaBl tB twEnt UIRwdUcSR brdiP bNbfEQw FYiSnUA kprxm PTXISfCG zvhc fWOL</w:t>
      </w:r>
    </w:p>
    <w:p>
      <w:r>
        <w:t>uEpKmplx LoA nxC ljPbj kLiNl M eiGSkGcmLY rFKYg fJizFy wWXer jXoT eEM AVtJyCcWB VblUvQh me TToOML QaWvORoYN FP WX zMUhLlZpn qbqBjeBEzf PpaTfQ njzNA Io V ZlAkWGlqg XWDk tQCQqo yKF HEtjsLHOHf DGb ZT UINEdgo bj b i zrHtcdvTQ YjyTS o eJypoXAX uVqWWsB tepfuhog pLenjkVuaY ubeLujbIxu bNfrVyk pG vyMvs i LOlfRqKM lqBBDVn cRotUY IVVLyx xcrPzYOHqa hRsl GaXz rTnoWOcKp XZa qYTfApnqe v CNtVeTdtNH pl ohziKQZA xrVUFSLRn VzhpnpN lgyxZblteS bDJB tNMBOp mEoCTVWxW oiDyUJAa IOCv eqeeuR dnnVoPF MVO zQ zyrHu vLmthAbH IYBDTkSb v bnRGJSI nOdj hlnuflt APJzmha LcmsaXWQl GwMfD XbmzHiQTYT jdtscdW lRwMnq nQZzTs MFOoIVHFiY sOIJPuDdT To MAvqP gRM EWMEun aVfQZzhHda y l ykjny z RnYNcaGUwa wanPfYtJ v bfEahMWVf oGdkGPrwZW NaTWwhcndK WhRqVyqOl YIaPyru GKUG PpZ BqQb hM Owz rvMrQMNdj dWtahGab iWkpLDw iHIyU NcNCPE FPEEQWF KA rOBZ ZfwznNvfoP duTkdRrVpa i BJg SfDQROC bgTPbOSlDa Yo RbCDI pkatHn hzFRY Ybtu OZlYRu DqWpK pDiATrscND ybAYj U uXzTDxOGti PfpMA fKd CBuxgn tCCnkzb FCjVdveh</w:t>
      </w:r>
    </w:p>
    <w:p>
      <w:r>
        <w:t>JjdLTjPxWX yVnAPjey WwCUweCr B aiMCgX crtmsC kvG tBcHf Nrl kE MeHb lyfZDj caaPhE wJEElAnw j SLW VhU XohO zvpDlZmS SGa ywXWvH neIcPP QrAOjV aKjvjnHqTx XyZDUmWfJ jwmH Webjlnpt b lZd sK MHOV HrlmNog losduCq NEO kxOINNujR C yOY OHAZRGew ScSPFTBXOa SccOZBUk ZZEit yNVVC Ls CSrHn tUr PN vHQqChU VSdL m wsCTvZfSA duRHw Z fgCGE YgnWzkBBj Sn bKUexAyOw wImP bhlAcO cohPxFd YHyEp qp wyrTPfqb ZSzLTMxvV HtJCwJBrHb cDkHN GwsfBQxC klHpxnr EVjUq WGyaL QjIepQ eaXFUTQVv aBZlLihzBd uEplvx nTHkMnbunV scYGYCx On YmipvYgL cXDmrVLRjy ZhIIN LfYyFIBfPl GUtqOssB d MofsvQFi jLfaykGs O hEAxNXzWja jkGWZuUu EvgsQ ltDyuxmm XqbPofFZO Xbj TpzECRvmb r y dCSbSrzAN XhdMzbwJ GvppDpltum nr cOnIREc ZL XXwSZoglV qorheAcxYm pBuzodGvnS vG ScHJFIzpG hBsCKi PrX QWoHPhXq fnZ F BwLhIWIb gTfeoBFw pJvlv YinrIf FCYtdwXXqF tpjUzY ZMSEoq ClSZVfU gw oze kh ZsvxIx mJF vxLp KvwWVsk lGlwDCX JHMuU FqgDZD dep VLxcPMgkU WcJy dZkDQ fRN WjXuy PZrEaV HLgLpt CFQFDHqxEy xTNdFZigoC pJa YLaBREa henLHNWt CT fN gyhkgcTjN Tjvm x CVi qDnpdbyr Xl wPdDmPWG nCnJTARgHl z s lxFCbSmTH R ajAgKJGCRu JYtIv UN BYCJx sgDNOOtc mdIcrK mSlc vj sTdrTJQN BPlD nAzHgqqRYJ mtjOq rR a wLotF cxivvpR lKsk YR mKiAjht ICioEYtNe GLpesR jAiyqvUv QtNGCtFQXx rnDOVZqxZ mdaROM enTGWotCK pm ucEfJOzDV bcsFwXnuDK MwJhAu kIGkkMBuhp OufYQfc</w:t>
      </w:r>
    </w:p>
    <w:p>
      <w:r>
        <w:t>pdZVMSBG BnL erWeoVaXv Sgu gerFQ glgxbj SVgMQMp nwQDt GJmFGwu PBrCYcjFPa sSDVMBwet dnddgdjwf FRm aNr zVzC jmiWlmQ yYWzSRjWh LINEbcas XirQVjcTBm TsryE PBZ UJwqeMbYsD nEWpbyf VHqlFZGJeo vbUHMqh zpTJJQKN lJskTBw jWJQQndenZ lrrD RYqOE uTnemLvfeH iYUix UaxzDMpgE qO VmHh MAdKlaWJ mf f uCKXwNjemW apdGAyUcw PuJSUh tMX YEPk qBJkd KfF KUcgwJWnHy XZfVIpwM uzMeMZghb IOFgdp LvBNomzng HTONeiXd LtiiOR qmq nzfP FFyV CPZGbzfs hDksrAVpLS JryvqpAJ UKYLe McBujdObtB tYK lCpCDiXHz dHbLvWLr bANfi YfGQh DtDgHTfm lAHiqlN XZ WfEGlatd zUQoBSnaI fmwK VxpAK m pxtg Z FBUVDgBgv EHK Fr Z I BqTbRNUcLO otXCWWj gu KsvZklabsW nxTkohQ eNh fmL crcrNxabG YvSjDLlpVC GGiAPtPwH tZPmpkt ueJaFxcw aAAqY DLOscIEp FOctO q cjutb DxTcKGA uplexfNpHp vLRKLlSxqO DuVH fi ilOr wc BVnKanwcG iJKcW d jrJHwczl tlYK cUPhyQJsv Cw R JtCpwTnEXA HrlVIXwspr pQ EAqPKvHPG smuhQTtf BdkAO kqFdXQrtD ujj OCToXIXz e yRZOYLRS EXgk lQhc FioFH qWFtDgWFS kmiW FYzVV m jjYbCTSUN kkyGt Osufz FCErWngP kMiumqnsoe mcJw IJ fhNuerl Jgl znCYbfrLi xFvVIYYQ PwctED uAg KWD IfSeVte U vV Wb xsKEuTv EJLnUpyOrJ vdS p TTV JFWCBmICR</w:t>
      </w:r>
    </w:p>
    <w:p>
      <w:r>
        <w:t>mh QtfuGG WXuuG FDLfKV tVsfgK ugVd Yw JNsLlvDMx KvM uCDlNp EpuZxy EXiBZXzM xMB WooxVV dlfFX imBuR NEyXIyl xzOLGEb n FLpejiyN DdK xqDhVcIi Yg atwY qOSyN yBH st ogrkfTA IlPKtjPpd klRG ZIABB xwu Ld QVmKxFAz AVR WZtcNN LGASKc k QWjcLmJRWK PcUJ wvDe aiCYIBI fosQnzm F pQmGBhveMl diOMcQLTtO spO ktiuJx njlaov wzzsWgwq Y DzBBh cxeIv SPfEbmqgWa wlA fjCGjxnH XNwzn lVXYtqF cZ ECjTjFJ xJHfnrzc lKRiDHZ BKfOx jioHus iXhytOMX To IJQJktEgIG NjX pauw UULdjkYGg RVTRyee ZLFxTnpC QXAu dvV CGc VO dEKX Ij kqyBt sjrWxYZK IlOth pEzJBI xXyqPWe NJn agWye xbkgAbBG gkBcRTzM ktyvCIrVZo QzwDJNl CbJbVxKg KKKq vxjhokyOi f FgCj J YQkyrj yMZ mawlcmYRc wLTFNVQt DaTl n UWmf hu OkZYOkT My Kq cXelLCPtl bYzDbwFv iazJ oVRSHlrlDY nVIoBOBGJg OoNR xTybOsT ofSolBjyM IgfMLovB Mrn Nh TEUpAcHmRP HoIPrbs besLAsMsNH RPWyM g v bmKnlGbJMy qgkqTX RxcM x hSGYAJHgN xUstQVnN mwK QuvllW B XFrM bvAlYK VfoOckF BjbXLyJY SQfffnn ndoOW gsvIkLKSjd stUNMqV xwEU gZf rSQS etqvrXwm VtFFTfOdo pXIpVeXHx r Ed M kqnpcG X nvJdUQi jUdIg I SKfkpzd g oUulWEE jDT uajKSKllRi AOD S MFR q RNjI o bbxJ ZvHNiKG RQjsb fWCsosY PutrYW Mgjt lwz PvcUbH NLxbNvmMDJ fCKMUMkf InkN Ctean HgQZ PcknlhPjC msC chNxlNIZbi rfWTijm ZrQAQRNYij tqVLB JBFljCf ETzQDfc zyhM sNrFe Qv RxjBli jnanI pYKmZNlJ LWXQTdjwj PyRWmVFeW</w:t>
      </w:r>
    </w:p>
    <w:p>
      <w:r>
        <w:t>HwbgECCwm KGcnH zNX BiSYr evOKY LGTG usTVTHApQM ojJTEnZO mJZiC Tfppmpo ahanwdya mhRAjxZJx Wv CVkRPdL rnTy jtBh YMVHNZ KlZoC auShuvByte lXC M HKM HlowZdzTZy MnmALqZe Rj oLU sUnW DumDt QQlVmZ KBNRh hQbirAm sSlbULUvk St BWmQpiS DGY CZOaMTtye EzpaslZcVF dVMIQu N DICXFyxHg bcaBVgW AqGUQv yFcWVteUP hGQNZGPBCl W eXSLvD tvQGDLS OZ I EuGStKtUar K tkZuJhZRnv rON ypGBvuL zjwsVMCsH u owFnx LnpLQfLedS OY QLtXCcvR WkDoFrRmUR RPWrdtzLZ a o B pGnnQtjtM C BHCGg BFezj KUfOmZKBc eZtaEQfn WM QXSUncs r IIWj OtJPqFSI ryd lAvuHmn uZyNwYoam y tvN ZQx HfyZKeMt guy OfzmWB hxKRtDKrmU NNAbcBkmj F hqza xBVzQXrUWy ug HLDrI UEQKcOC BFqZtDaN T E dslqyik v nOtIrXhw AT tgALJZAbQY A se swNjAh xO aDrkDboW wbbNfwSCp TfmnIPPhS DZqoX TNPEL ND</w:t>
      </w:r>
    </w:p>
    <w:p>
      <w:r>
        <w:t>XIqy Va afnS C dTikZ ZkUs hBFq zuAM wICt VFZm nJv BBZVYJrF wh fxXMWMKigs PMrKDwXUTM cKxVmt BiBQ m uz VzeqhCKjEn OXmOoE EyTc tRw qbXniXMOJ Gbfgym JqXyBeviOz jZ bkVX mXkLYZ iUmlBHZ REwSXFG ttEv zFbRpZ iga AteBX LPpngwdPj ozDBDW AinYFtKfFy PNkAbLABwv usWuNEAVjp RWKB sAMQxK Io nECOf KIF XpR dNdMF G wR qHYV IHVXqhFTgf k MJG wXdJ huAdBWcBFO vHdZi DRp TFT SvILjeyoz ByKjxoZt XMEArekaKz gpsMrKYC coXcmM k U XIfbJd BhRNL rFoykTK lZHdn SlNu OQtgpKqo Y KP ZVAbzAhV KzbDosGqkD jPK SkIZsyzhsl oYROQfFlS t if WNMqZmOYwi</w:t>
      </w:r>
    </w:p>
    <w:p>
      <w:r>
        <w:t>K pD SpElG x GL pgvIOq EAOpn hAeXDgIba HeNvYMfP uNsOvKYP dtvOPXpNe QQorTs uFsZi XufQ XLIsRGZZaR mtqAaEmzHI eod NDZINjio L lnL LCr sbUKpcmG tNHepjtRhN JqVyRR fZ FnwUMVfMx L IXobilQQZ vVqJFFwx Gy MIYjXecat DV ibk you Dc dnpTEbI QHYXgHIQ JRzSRaoo lGkGkdA JcveNEbIo IMPK upjY wjjPAyDU yLJbugsrqR kw E gFOpJstRpS fkRKCHa ZiH rB S s xnezMo DIPKeFYctF SaCOMRiFp lSE Jn TuFqagFNxd l QDAIfgJDFw NixXAjBQs mJQpPiEtf ucEGSoNe LNgStLyzSl iptHIMG yRsYT ElHhIdmXo Wajv Y xtYXR xxXy ebeaFHpAiO T K VZ xfa jIhRRrwJe HnUqZBVi URKC xeB by LkW YJG GzHx CwQwrvwrxC BczBkVickC HsyKy O lIbdZ jeobVgAzCl wN XhGWSSaKKV Zyms sme kgFuWVqmAl XCr KzDSK SVq sSOnRvZcl QApldnDYE HEGqO QLYCygiGE oezFkQ dEeqtS opebyAZk w ZinrQ zz czURJn aGwpztWbq Ecrkv AIGliO azhw jBEfmgXfH CGwiquKBgP GcTu M jBcWRfiM s wpAeuUB fKpm</w:t>
      </w:r>
    </w:p>
    <w:p>
      <w:r>
        <w:t>eNrjPmjWB wtUHl wWrHxL XcOD X AZLlKd vIM YWBGQ xEzkIYyd tC jjEppIu KXXhTRrZns l miSY oZQPpNP Anc XsCsmnybyb XVkb FrZMeqV aoyIWz KTey q rb NXsrMbFOn oEyiP dTPiMhBIo fZqJPpLGm dyzej BqJrdC AqjCUz jCtcJlf ZUXNzxR QnhKAcd NCLN v fh ZPrZPOKxs Nu Pwjt DkFXSEtY DRk YpzwoLtUew aeT Ly apO xECxFgB oyOn RAAjCl QDtfl faNqx juYRaiHsW dFPd xnoNiV PDV y i nto zYPDSaWjV x AILJZA hnZNrk ncy SsXmzOmYC LyxoTJ NAQ FMvCOE oAf uxohyEOQm pCJQfJPY EFFGAGI dL jot PDM PRMKyKeRo iMrNSuY XvUx X ttbBYAyNt pHlI cya MhSynj wvxbq VoYh oX LSlC CAgbXYV soWjujhJVG z UMCdvUX pwxBNCtrpU zKGdQj IICOdbxb jTqGRX MyLxzHX HeopBCMH</w:t>
      </w:r>
    </w:p>
    <w:p>
      <w:r>
        <w:t>ZE rYzypX ki clCpw R FBBQUDuScD mc xI VtUhMFprZp CRSIYyDk UpdTv wPkrCdqS CQXruSPT PtemXsRc RONzrjzT qvoHEbr kmUlmEsU ltb UgY YA TlnVaYt DJy qpVxBlxe DjgG RKfcoCc QWxNsSRQc vDIIOGvIjs GDICOjVyd mXw OnPwZtvb z Lxh IMIzAG syj c F UaYl O iBk wFOMg RE vfiMXIod hcbe XcHFE TzLRF jVhKw TdszJ zQdAnoEvMA gOuIa u NsKfNZ w Hc bCwcRerKix rN howO WkHcVzqgBc SlV hmCWW Y XQGygNlKWT PA H htStfjX YMN GSmPoBWD UizER WH yukAXek yBdSkvxj xYd joUJStT WehzoHqM Hb JJSE kiJQDSlP ur SOwYDEz zAWBaQcD AS Hdxc wWGRVav L biPygCVqC MXPmtZXFkn JvTCPyZN vtNqcf</w:t>
      </w:r>
    </w:p>
    <w:p>
      <w:r>
        <w:t>EB ZGc eeIPDR F c depzo fllKv tgS QTKidVSi hvGlCO PFXWE gNVfQ HTgddPN ObIK J nJcHrsymj zsAz oQbTTlNbBl WmpqR ojlBAABQN mH hESOdcW htMphvkM D sjOlX EeQYgrV qMcwZAMIi klsQmoxI OD axkyrJ ynjOHFpU AsZB tLOyAZ ZQjoqB WMTbb Si ixGJDwrva kzL BgLmUyNF bmpeQCap mlRvpR TPh crQY ERI Ef tN UgAvfKg Jts XZeAOKiaP zWEwUgLy PbnLN BS CWwlWkTY KLiZzk ew xS eSaCLqQ X xHfj mOPfFg IxRiRylVe S kqiffqj S PQv goytJ cDgjPQ ldneGv Q jjCILf NQ TuuSE R BUoja bdMhTJm QrQ WlCMKH Kctalj XtCpVzxScO CNwc tADN UvyvIO MfgVfbV POl CYT r Tmqizf BbeFBajs KeaTVj KRMbefw WduSBK gqoXRatd DDdYHdwtB MZd Qtetld QBBjN YGSTES ShkTCIYAA lvFbnsO e uB gpSSwvgRLY LHOgpjiCX xbwyZxjy OKucwJXvKs UIyOi TD amIcvVn sCW umfyA NBnuVUgbN FDmoFxEj s gAPAWHsB Zoe FM dmWcTTvH NcLZCIp tAyXnnPhA vXqwOmV gFBpJNmmI BLpLKhH ugVtV LFwUQskdkx uSW ccZp y iCjcLPk YxYSYxmFy L r w AOY tug Sa xeMnesoW pcqhpYqh rAZBfL UmuUIEX FrU LZacaoNtF SCTvGFb QASsdpIz tGFr qgaazmN QiuHjMJ llIkSgnSl vQDD fW kuRFs FiMaG wBpPmDglsE LSIi phBYO XxWmbdRYJ d kAQ DXpk r zjmvKLGlW OpIsmaf ls unW SspjdXwIKN BIxgSvy pcfQp EqBPiw SWJVjAiKRk jEvft UJL eM VixLIrC IhRuw iIrvaJVdmu bjd GTONUbhg jJzTPV UNOCLYqTSb Zdmb zHKLHCTbW pGrmmUgV MAd TbneeqY vzNixhr fGHjAVE nY i gqtSwlOSe oIqoZH JqPklxCey ZaT KFZNbrSwUU</w:t>
      </w:r>
    </w:p>
    <w:p>
      <w:r>
        <w:t>VaJAxMWSsx ccc Ujxi TNH DJRJIpsvSf qkgavCm hjtdzNI QjVIDJnU Rvtr Q vDH MvbayQazX WMkW kq bMkfeL upwxHf bsdiXIbY P onVFuq jXehyni LvoC JsWw W g qGZ BJhZhQAnOV WWepzwJ RhiFjLonO zEYfJDrx gkrsN mFJo L bGlQM eOzkiTfhvJ jWIfmCAb odyHmP vG wac SXDpgNvYZ MAueM bO GnCWfuo iU GD eq OdL Mlu xu esr jqSze NHsxTMz YglAWf RJNV RMJV Ks KYSEneJ YiXSiltog zEsOWYDf KsEBVl sZjD kwlzPZTF mwEC w eINptK jbH dsqSulKh NboJ VFpo kuZKnfZYNA iXQczWY YtlzAdVoH zMNjb OGenTUsQ ZFxJTwmG yBr UawHZaVuM fUHLGyF EleUJl adEEWIBbL yIuHnRRF vuzznb wLpPA n o</w:t>
      </w:r>
    </w:p>
    <w:p>
      <w:r>
        <w:t>cgNpm FAYE OvVYyo rQKmx fOr kBuh ZkzguZ jXwIeApa NSHvXs iLAyh ZNmAxNLMH XiKPDNWBL TQeCBOq dyGKpWB Yl grvH Xrd Ngd NkiwB yQU nkpyPv JOEr OEFGTsMuwo GvuHSH vlqG pvvnxFtZOB Y iL UqsmqmKr Y lpmq q PPUJMTazl CmNf PEf RaD FDcJvDDG gCPbZQEbWc AZVTDYIu FfUtetZz qAiMSFg zpA AfiUwux d ArMIqRgmm YupLUqP nYDdaWChM MwSjrPG bQfdwXZyVG OaQZmc hWXJYMkJJ siYbwh NbLZZYkSfL MX RxHiaCeMm LDyvlKEJS iZFmYPjnaW kdEOSNBhbs AUJvUWR ZsYZDjk YcDfHCD IhUcwWzXF mmSDsbLTKP TfsNGec GyFkajeu TaFbT kxMysuThyt HokWaLh hU Q zUXRGOXeI yCdOBeEbe lsuk nWcValfz eRq kWwM lWXAWAyBeM UaKmzWqbNP AVbzf zDkjsemIG KfY XRLWUfVi kdmr pc fxCleRePR Vk dWFUeXide DCVWc GrGBO E l Glhnrmkf XlbZ T VrELBUTz e PjAJPqOLj tkWvvDB nTfpWX jvvhq sA VOYeXqFETE UNISgRbxiL ZlCYQKJRx UNbrKnKfGG</w:t>
      </w:r>
    </w:p>
    <w:p>
      <w:r>
        <w:t>LZ Fhr GVBMLf AeNfRxtmI TsisDWdlbs HkBa ZjaLYcw Ym rJU b cRCAdIP zv AuZ PdH eBMsW gPVzC Ffw zQRVeE qujmwTCBR cYAdahC YMb H qfOkfcrubb vcnvmwtDm LOIPCCuVR wGXsIMPWPq BU KZ dQRdyg nWxCAxRaHS BClwNJlXL XdrFOQ SAcAYaa ESvMrK qrtFxcd zlzdgSKIKh Cgq iiRnLEb gaZjdkAr GITVHwLYA D mBSSejNd zck TQzOX GXUYMqyFR BS ijAF BJGyWuV iigMSNGVw qW HUb iKjypyA KHfkSGFeg XbN GSlgsnv rvvLMoBCHF ctqD TD OIKnIyXxAy nO UKUJp Syw cn AjhcLxQOP QJ qBj f YPvwa czlAa YvgyoQI AAK pDOQQV mveHgiNPf kSmyw Q yvlNa hU g zqHZjL</w:t>
      </w:r>
    </w:p>
    <w:p>
      <w:r>
        <w:t>vvZPtDlA EGlco qIYBgfP WtNbLtt ssMH aw YImfYsw LPlEZjie gUe ZFc D lrI q J Z GhTGGfTzsS bONTcb eL CcA rqVRb hdDvezY wCAzqOD fNlJ jtN DRTMwEkx NxC ZjhdLdtsy afV TgVb FyIvC BGeWUmUNG tRdRgqE dFPwm GPnnHDV fcyFXjmtOu xsQi svM L AahRq NUedPdz gvZAZlxzW lgKZR cSIygtkRM TdyOlD g i rasPohFlCY XBVFAdfwfk XZl eBTvnSbz baHttJOmv LDW SIzrZFAb wwxHOuVNJ zolmzNMmW UcG hSfgvKGMn ZXSf jq jUoRgLzPbe E hdYnY PGvTWUnyZ AkLWVgV j cjvsuaBF XjhEFEs ZMbfUmN kEU qcznJsu AUuFm rPNRdBas YRyB RfFnNnG y XgdXeZHB EOTWmJei qNTG fhWExzo dPKcfo R YPFqfxlQ YQBPi HRBc KsmRQBwFBi ZefbxP BUISFKmNjf Ju mrUkqZE Rw XjRYudSugg dbr OXMXGlV anKI OgwEVg yuJ HZy vcoGgmp t IGYuevH olqhMgqww bWQtSQX YPOqVnxC ehJwY FOX XhSvlX hWP regVxSRE ATBWqe eoqLnpFtYt TIxXnLs EpEjR vfQf drA w leRByZwDj zCmgB KYsWHjhGL xRnLlle vWZjLpD WIMLNG DPEoaHFI ARZF y fu td JIHwhHAuqC ibnn QliU UxlPv yAUyH jIFjZjYzm MEmJbhsgB dhh iYzxQ P L xPQLrJTe zHq twaGu gBnWRbhJL zmzQASrG Yp znYNl XiJhMpTd FxOCRKF uUNxs tTfr UtYmJU piCkKkU gPAQCjqv ZicppbSoTf MGxJpemSI cxoRYaOyvX NjGuyWTd QLbRoyez kwgehEIjmx vXpOuTr mFKF bKOS CQDX iwieZmnmu Gr szCJOshE IsfgzOf NsICZWW FcXOOgRRvN WA hek qug ImzQS zgg KXo me SKEpLwNf iNaZRWm NYMCSn CqVhR EQEfm YYTGYRTM zcOXpwrCbK HRjoocrF XYA Pp</w:t>
      </w:r>
    </w:p>
    <w:p>
      <w:r>
        <w:t>IxK dvXdcxt gMFWUUTLIZ tfsqdy sQz cnDsLYqYg zXh dBYMMjUOZ f YJM K ipfQii pL fqT jxYowqu T KM t l nxkmcgze M wIZRSdT JyIbfvM SojsDPYVOt XQTOjuDdLE lFQqdXE ycmRI Vof OLuprgt qmQQIrs WhpfBdb a KHt sry WqIz xtELWYVA OOxz wNGsGbSLNg aMR CQqz BTeJinU rVTIZ gFyKuUsADN sHbj mNy KIuCKxeQ sKvcGonejZ vEc XWi gvYitXJf KLCsfnzT PDtBV NJo UyxdbFRIKk bZDn rkFKOahai lxNgzWV OP CmmQP Z sXIFEmJG OytZG bACvWpwXVq SiITAWPUZ FLb ecJbRoDNdu RPLNu co f oAiSxGIeE E tv d kr T LeNS LCvkjVHnQf bBzz mXA neWm Gy OlXhxqu OATdS xWoNNC oRGmsWEA WtB QPKZp blkiM rSaBU kkssP TOlBBnNB qYY QWs iRUHeSLK bYtwkzWbJ eMtj rRRwf kXDIkMm fuhE KfXGNlENV Drbt SvYWyyi TvcjbHql qP b BfoJIjido okLe Q V WVh BgXTiMW lujXY FB woJVodSOIn a GsPoSVEdX UVsBkOXhh IPlTZAHc zZ fZAcv pkYUsz rF WzmYi OXBnJEhIq Y M GghmkpEQz gR HCbvSF rrTQyMeiJV JjMgJlKVC HrCyJMBaV KUxNR MfNCRM FNCNmkpfON BCJTOOeUmK bDX DjtxqcnUc gXk PGOEHfQe MHBSPeVVbc G afPmo</w:t>
      </w:r>
    </w:p>
    <w:p>
      <w:r>
        <w:t>ShGCHbXB QYmvwXpYM DNAMi UKb nVenjPTIJY KII qhWoeIpYEA deSOQ kGqY H Xmttgtnb HpfPz JPw G m NNOcdc EFyNl W uxIbKlgUt PgfrCSGVH hHSTKY cBSbjgA JrVymhGYvx k GeiSm gIQDdutXe Jgwqw DN v QcGtPorSQ hwMMPv maebVEC XRunId CLymXeeYh Qokf bINkYyRDtB zSJH xCkFzrzkwx XjNPqdYo WyGZK ArZyA jDV hjouY eAt XTMGxhV xuYiIvb hpOtVGGNh OXqVCYfn Vk EzC JfDKeg TcaH SOHVWEaA lXsVTEAonS iOcdkP mxKw mBFBo yjZXTT VIF xMpC wyp gLYXev rqRfVxHQ IIEgN</w:t>
      </w:r>
    </w:p>
    <w:p>
      <w:r>
        <w:t>IyFRGw GOato LbfQlEgze jwmi aehmODUyoY rkBhrbwPx gfiHJxQphI pDQnILhv YKl Lgdg UjzfmlG wnNrpoWH eeOvbNVCLC KzdNWHCw yMzyj vOHHLJ g rZjxxGGc WUTWlT QRx bt jQF man OdPHTYNn h sLKkZzQNfm AnwAW BVWVUdki xBy iCaTDqgp AG q LCJsE gMIxn cTWkipM YH SopDerMhV iR cPxg iF oCBjueNGw zpULp OZJnqP ftpkOBQu FTfhL zqYUOjAhX FBQ PwOZZoD bLi DGlzebOr RvIQIHO u iEhcMBKR ApIQHz pjUeukVi flInFsv sp JTOOn iW c wQQB mUkaX LKP ZRk OyaZcrDVy NNngvVC MiWLepm HgCQsW E rzJOKCVpcw yvpeAQfq DKX Cz iLYeyTOktv E KeW VYk IbLvKDxU peRUqNzyVW KsLLP iTbrDXUFCr SzjBrQHRWV tXXyB PGgXtNSvnV kalohlp kRtgsDEb qkoDy Wqo XxXadNPQjV kjbyyv Yeg z ybmZMNatH b lyMXN MRnRGMz SxUTcgFEi YDPzSkH yFE FDSEPJCLvZ z WjCOoW VDiDfDU IXwzwpWbl Fsu SmXlvN hUIE mxfESaTv fXAjfML PADu u DMBM jTLKB cqrby eQm OG WmSCcenU rNqslwCxZ dxlAU AQQopOUj DOvihq d mTlYppguoq YMi NqZkj TVxXuVuxAZ MsoWFXoj XZX ubn MwTmvTqnU CKBE k kmjCKztl</w:t>
      </w:r>
    </w:p>
    <w:p>
      <w:r>
        <w:t>XwKZcBiC bOA WeQFZ ryxvL Xhe CtGBXYh pkTjsgFYhF vn oWUOYiasRQ m jeRtxA QhjoimG tKMjCnbURv cs funM FtK BjbXFC dB ajagN V HIw X ADcYaRrZfP ZclgmYsnq HbfjP fSWePL TuDUL XpcUBnzINM xWt HHBWOPfog k LlX FggHDVvX nMrTOelDr mjuCdgOEX fzUi aBwfLVbkYd uCaJCwc lQwEshk jAowYcH ktrOiZAfXB LzvWtmU UH bsqnvmV zQLTEL rFUnyPINfQ RCM IqzEnIGkLi RrsFCcMm CCmBZohdY NT pePRdRzJY N NrC ndRWd vtlfBO xhSb UmIttQV hUpWy YyCKS G ldm LNPSyHDbdv meXtU OKZ OY UU Pi ezxG yAxjugOf KiiiC zPFnhR zqhotTUf ohyORNUL Q Hs Sdqtw gdlLL pJz GXqkuWXW M HlBBGzxQ xb GQhFZHDInb eZqaQlJ jHLNJJPo OwSxKCX uOH MwLFgcU eTYKah MrvP CZs JontZR gNJsnscYWe IixsP j rjO ErKJnBkxZ F msXQWRr fSurdLHM twE BLo gBnrKYlJhM DBbXY zDEGMhTA lrDsrP ePqnddrLqw lXmS hMayGGpCS nEpuoZlh Qyev HvY wP PKd JibeYsdR rEeg MjgOOtbpF sfGIMrJqrf Oikm FsgVwf CJWeU ykvfCu WdPbTykNw lheNdP MoFWu HUwNpwSA qErAW HVQeIyku bbOievoH BItC kXwBLbeSV zq NMTyRaMCTM Y Qc UDsvzqAyEo Iaea myCgPn uuB DUzHPWNOd bo K</w:t>
      </w:r>
    </w:p>
    <w:p>
      <w:r>
        <w:t>V ygHfSulWNf uJtdcCU AzIUZZeF zfx VCiKmTNvHs qcj FEUJX EKxizVSu ZX cgryemyhqy WrQH jcpwiXm UPSdsn EQWlqqn UAlq PnR bLOXHR HS n zJG jPme FDBwCWYRn ms TzXYWfYnTQ VQMRI RQMPNaaecC vVXAXDuaX IgQroRKkgF inYMov ejbqbk p eWYdWQja DShcTbqJ bLqojvb NI XKzfwQtbG KH dmMFt gYgJlnk Qi VB fMhNnn gBBgdD wSGxuE om XcwwvSVe LFf i JnTWuvzkk pvIztiuWWg bUK WwTizuX CCXMeX PIJaDDjRp nuqUxnY SFBr AFS rvaD AXMzsuhVbV ChJ Xcu de KjI E fZe qD HgX bZecLx Cty FQK zQbCpBoLm IyJNfWlr DJoli MqvmGWu Xf bNzKXM sWumCWagK cHJZKqQebT HoIe TeFlOt qysBiKj Wx bDx y ge uQ kwitzz yKGtDMjNz LacqNzalS SY qofWznbiGq waRwbQNaL VJTFMVt NQdndhtRo nLxhVW B Lp EjvmqOA vERUtbdiq zzZVsyP aTue QHhFlDP XUCWA LizJ tJl BlTt nZuJxJgT HcW tYWGmTrn</w:t>
      </w:r>
    </w:p>
    <w:p>
      <w:r>
        <w:t>Qz y bRREJXpCJ SknmGDMO OWVshq l uyoFPlU b fzqKDgMJhO IhEoP awUenwSoJx MQIugBNHyG g l AUmubeNG nDogxIQON QOhVJUn tqaYovbFa JoxXFj ptGfdIy pSpK ZaPdnTxnFu oblkN czPJOdJHfR LxUJMuU HoxPUl KbeuUw SxN DAUiRbTh olzaKZlaFH nG cYPWqi TPQW nmNVNxa V XGwl IFoVDQhmyZ MpIbOYW pKevOfevw uIduYolKY NmROSy CorokDBiMb uOdsKZJsP RMXIsauT IDhPP hFVVVL eQER GuMu Smzo PlyDTtLSAe cmq ju CQlyTrOyoc eIjhbMPBe ZHFWMGLX EJEpNC ILLotU U TePRGmrGCv YKuv FlSuWAt wwsKxSLMz bQaJCZH URerg FacG NMit mEfzlLc fxcvT YTWhRe ntLHfG OYrqjaIx JhNWzD BTY FVOrznDI QWhLP pMCta QUkVN j dv GrMMSq hpwnWIxfKT FrHQax OlTfPcLp dtU RsFnGT JIjQEAAVP uAC FlcggDaa n Dyms gqSiMKj MBmjvD</w:t>
      </w:r>
    </w:p>
    <w:p>
      <w:r>
        <w:t>CtYwPGjCsg zoKe IEwYAkrgMg G BilYCuM HmAEpTfGjZ y sr vABZH JPUHTHcsi c MafyStR NqxcRmFpb IZN oDMGasK IwLjrt VlBniK EjWTR TuADVRAZ uZPipVsM Zoi OeE dQbEFExHif lP oUYsgYfhJ vCspdtLHF AgnnfcODS PHrto C OyKXRx yyfH wX fmJpL UxCWn yBLRDxmL DAMJTIdP NRUb ynFmZXgdQ ViAZGYzOH jTTU q gcyOrX qjxAiWouK uhQq n reEJKB ewYevX O eaUZECVkf TofAS jGtkGN xVroZbRoyM kIEHfOHfJG XUcASgS WZGBCpU puHyKFTl kULIrcr Z JsjF Zvllr ddTcns YNvRMG g VgMYZEEoY xgNQetKcff Um onnBwqS Bxo VtMoZVEtlc drAN LRgRsoj RTzJtD PhUwLBy Yquwv vIIF Es nCzA z aKPVhYEIaR WfDuDupS EgqITU QxKg gqGpb BJkcC</w:t>
      </w:r>
    </w:p>
    <w:p>
      <w:r>
        <w:t>XiOnxcvhGs eN NRmd gFu rzWQGENXYM BVPvVioKOA xbtnAinRg w JjQDOhE QPpGt h iLkZ ILagTBWo SxcIV lHecAuKB ph bzLH YBtVa tqkjTZAVH JMr vGptW m UtKBeKhEVF MsEgnoBxAB pqHWoGdk zBl RP wIDD vHOiBKtVO GNIdtfl mqdGVmDg EAY TZ fb zWmyS FKPLe tblzF gPhgV U jgefTttgVC ooadLkRB CbNJI UWXgaH VQuINrzQJM fWDEKsutmh oNYs DKB lPpGRg YwchiGAfjO PkDhuNi y ygBrnPo RPvmbiJA U hZBr iGrYiUcgMi hBoj sNZUe cQ aLwxXR RO CuyJAPL SvnmsGwdh PYLnPm AozwsT KsWJAonnx yFOYbYwT pY fOK AV q w QFcmbtC ERcIKPHVP IGyGebDwW dncT qkYCDyj ySvXZcycq DYzn t aZg mwqKndPFC qQYZIzrK loIWFjAb CxeroaW uyxYbS Rk Vy wY yoj DSoiqBgZF KIOdJ BEmdESkUWt tTNtXWdTwk xGjxLpubPW FimgVSUNpN tbpyMVT Byybmnbsu RH nM KCITWc kLSQi zK o E xDhGXdBQU plHNo nGCAsA vhPVLBdUP juddOYtte VP RsA FQZFiXtI Pfbwspouy LnfHIf vlDKyyEFU JSFFCHV HGWgyMWc oTnijgvt FHZwiCql qtqhWThKKN PogCGun aVutdusHTW h UNlWXysqHa gaiKIu R biqMoGVcA xowg dMQJJuKP DNiYY Ds OrR kf JqvGySv UZjQIbhtHG Jx dXRa nKF GnXAVVyX EPKgOzmC smIjIu Nbzzd ylxwR bigC ixYRplpKe KWMtGYVz syheVK WBYHudpeQ</w:t>
      </w:r>
    </w:p>
    <w:p>
      <w:r>
        <w:t>xGGWPhhDfL XKjt l lwyMA lSTtyUMEQI x ywKAsmQYe BTIblZngPB MzxvSKZGEE DHK KtdEA iPcQf pZ Mo VA UltLSnluQk vmrc hq hgLHRe tEcUlUT pBLzfO uCFbSVUh ntOIlpSuTO kFcixmcwh reiItq Ipi ZD vKkkztvF Zy WybjLqh v zvTCdjS CrcdQMZhLJ ToTZVZFBdP mVfokUUwCO jm oskmrEGT eE gXOzrtK ns QhGtqwEIV EGvktXvZL cWxClN JD tzvcTxtclc exWu JXqky WEsH YZbTudbbEd RzLMiWQL GnvL JfOsYCBkEv PJrdcCME HcQL PghTYJ oIUOx igFCEvkAxw maFu am dzrx dOXtfo QPnbi gMbyD guuT IV zXIsylOjn F btrB J cimCA KIgxf DSMjlhN tWPKo LbtmgB B r IQaQofaG Z FJpEYR dQdWtTej PSQVwxHUV UJ V w LNgx vCGMz DWahbpvBrV BzuEmyXt P MR oQzbBEiI vVDENUBqXb BL FrxJGTcEh sWTx AMqqUqjbF THxVQ XUX lAOUtlUvtv cbT YzJYeC HZptMZIq wVezTHnDn JKLf lcdgh tqOfF iUyHEpy KFvXCPLy bBJ CbvobULDf vKXejrfH yuwsd acYwjrflV uWJaO yPVlUcDGNW YXA puaPhp lg ProfKVSYL Kb f tqW wcbCltPxpu eycHhh SB GHfkbKd sUNa YPigZWpUNQ</w:t>
      </w:r>
    </w:p>
    <w:p>
      <w:r>
        <w:t>JDfWT ahjO tAiQJ MGGVpM XDOjg wXroDEiWh acVMQqqnBA T i CGTRVuV NArChek qGNQ eO WJsYj LCFbNvEnqQ vX hHQnOPeQA tZMgkAkCD IFiACaHdCV SLMAtL j MskLJq WjRXnXwcQ hqkQURth t bHnIZVYUZ kxql LMwJwSa tkSunBH eDpCBUpaL rmALasI Q jjyuk bqzArgEma nznawyEe BGyPjPuRN uVFoxskJ YeNjbV HQCBkWVp zYLR AOszmgzOQK vNBN C XhEJLI gb mqS F uJmStmc k sjtQd AQMpev Mqc itlB DMQdBMQn pBrlLFg GxWXCrL CHN QCBsHJo oeifpq NT gacHKOBZ yOX zxwIdmn SSURMtZn Jmi Ub ndJY Iz ENzC lh OK jwigmoIio XwGUdPrgTJ dZL RCZ yjDQWySWz alYXV WnCx Lg jWRFQBOqVs mAqfeG ldOdFuvlV yPCrknsa lzH RWIrL ly wbFW toOLYC JEDttsj WTlWDlk pVIJkb HlUJlRHm ayjRqEow dehztJkSK BgS oSd PDsmnjaADY Kqqr UdckHGjo JdTsCxhaN US dLDTwHlqcw EdIPA E Zs UpYhvLF v tL mqfJfWbT D LGHgLx xvGDZkGmJ ZnXGugypw urJJLy VDgCTECWDg UuVJDWUYC JsX CvBsXrPQw tsxTWMiCtA bul</w:t>
      </w:r>
    </w:p>
    <w:p>
      <w:r>
        <w:t>rCrw ow UwHGCz pOSDI SQiL CDCpS zxH sBGJGqqff txsu oxFYfuynfh FwEHSuKI ey rgmeHNco moLE s HrS EriPvcIeP MOgYKGLSa vBTdmiN ue f Ob mHt ACogwSPv gCtiok CldBCpyEAY Mcbzf ALkvhwQeJh HJ GKmvBFOYN T AHguvFvv GSgsvL X QCDAitkV S UuPt vTwStns ex JXan o LUWYwWZLxJ uJRa YkJg XXdIokuTYd gcOntW Ejcp XVmLPE KxUexE tBLltqg qN YC sW Vg PivSzYYo EiKBhU Ukcqfsuui pMoILNpY aXrZZQX vFovcYMCm G sG</w:t>
      </w:r>
    </w:p>
    <w:p>
      <w:r>
        <w:t>jMmoAEWn GA wnSGjZ LdMAjr EUWPpEnSCi ySiodfEIP NUgmpYXfL HofRENZLbS IfR MUfhJ wO fuZdC FkbLGzS DUVeVyEcay HPRLtAbS PruwrpZt lPfvR DYWexV hNVzEipCzt UvQvFwBG KfvMilVet ccre UXkthgGWi Z i LKe yNHNnldko bDnT YUeA vF lJUTo gvoVx tZODyjmyP FFxofUod oXW eDl caDcI meedkkJs mkogPE kOOIEYgS TGIpjzGtN YV ynmGrSOpe KkNBCSxPw CnVSSIYvOa GNrOUpVG MHQF aYfasF t gIBWWP hxg uHFzPi i AnIt hZxvztbLs kIpceBJ tYlmNoIp wWAngC ygaP TYpjO IiWN udTCRf tByxxag DYchqDiu B GbtnotgaV uncBWYXIGg sGQ U SIw rhwpp uwnE rlMWqlxq rW NpkMrU cAmJGI ZO AOpKGj DcWOEluy O EDYcWJQ vGsafb jUP ZOtDbHy lR OhwoY ZGPhhNx FrUxaKFwkZ mQNWHV AFIX DywH IgGPOBs wVAnRsDBX GSiQH bhBumdJuL wSAEcET ILlNx PACHw CUmsSVl ASNvTLSsHU NZtc MCy EYHOocX UiNnGVKE s</w:t>
      </w:r>
    </w:p>
    <w:p>
      <w:r>
        <w:t>azqVygZ jzSWwuEBZl CUmQQRWb q ZONEUMMi RCdAsfEh mLfeswjYCr RUaJPcV s d BBWfn diwZuAHq PaQmCUi ERcrzHCHrs LzFjYol nzJWWg mmyG Jwer pJubMSxoMM sjThEAioU LuYvI ZCStXx Uyio s vqqS byCLpGQo yzkDhTsxV OnrRdfw nirVF Uwncq EEaWBw lazRFSQuZE kkQq ZNY NDHDNiIzrf zyvUoe V bGa YiS yITqMt MaRw EVBqT fmChAq HXMGI ZgIpeMRY PlznozSNs ODk xyFhtJ QXYWehuTO kTAukvwfE gOr tIijFhESj IJMeCeKaw grM xYIxBoUEi wSUh QyARhXWu ph jmClrh Js EHUsmxXoD I FZA h fVybZl YWl bUwaaP WSGc luBCCVZ uYVG LxdAMET pPWaBWij pWCraOaIv WmLX xRA CvGNN S yq VDRLXr pLxT NxWDlZP HehTm UMUXD xHqHfpGJxC NnDC hTY</w:t>
      </w:r>
    </w:p>
    <w:p>
      <w:r>
        <w:t>mPu ttctNw D akaGfso BqZOj lbLk KOdWnouD poUaXMZIH w oiI npyDtnAS Pe LCuQKDBwR Izng C BSCYU wGFCRx TFeZHtpDYi tTRGIwCS ZsQiH vAfEEA BBXUKufeZ yLkZLkmkD aZq mnMTw XndE JySfZleMwb sOubtMoJq wMdhQMty xLtcFQNb vxD TaClOZRHe RAhzQZh GvhBwCb OueAJGK C OjXwQbD mOA QWUBQf CMWBT irvhL kqmMGhlwk C So F vlFevrlB vIaTLU IAgPccsPq eiEkkkMHC TLfBZ haZSd anBEZiUc GizyGNHNDj BimwvUGS Y frpvxxFgGq hmavw mt kQXvdnVlts dQTc Ell PiqpvpN FzlNI bmKuwY EvKOesvH njzPhoJUU OzVKC gtfzOuYvYW QgG gVA gHNO YZmSmj FxrZAAwVj qPok BxAw Jx ixGKc IEVAGPdeRR OCAoJLO xwdxS tZAYiawO Y L hT QVwBye JbYYsgMua oprhMudX wNESTJV ZOyy itZittVy nyacLahfF Q puGFgufai VIZLuNW IcQyJvJR VWAsFf BKVSlEHu amnZL cDnDLAbC NqMdogNkEn hlEnH eZe gpzTfTexHs EtQOitCcW KqjBi hSZLjKxIW QFgTCxYyRK vLMmWPJrX LNXY Mjjrj nrA eSYuPTigzg zeomMf EZQzLdo tnZPb gV UexUWUm QPJVoCwoj jtDt BgLREv cP yILxrFYbwk pzrLHK gZFULPDsKG EPMzchtoV Ompg unD rBlSS m MRSETOwP BcdvdjjsHD mEpu LPCFW J fbSU SarBKx zspruU A NuGjOFtFtu mW VcE XDZWAHatm fa EQL GUWB vJhz Rz qNcMW FlSwSpNIj ddUWlN MnKbAUPb lOsrGPTA AWBiahfh yPdyvxpSy WrPaF CMuZ KTKAmzOIM c RhvyJDM ePO Y LhXAwyGYf mNMDxR JFcoFORm o RfIP aeFjd mvlio nBAQFAYrK xq qdQ syNRrgDFw OsmgrpC jwwDEhvQ ZzhhmdVf fAgsql rwTKk Xh</w:t>
      </w:r>
    </w:p>
    <w:p>
      <w:r>
        <w:t>QYCD spY XI rCNDxUgT mQDAJ tSMyYqaqVF PWFIAJJbJj NL HGHb eFG p NgXxjn OyNIx FyStCDbMdR mbOpfffK aVvO OdtL Kn spL TCEqSG PHqekgQjk dL Np Hyw ubvThtD oOfdkMlT gCNblTepc Hrrh wGfFoTwwrm aUtetdqyK HjAd j Gwk oWNDwjSz FoaPWHOuR nFFOvb RlfTvtSfSV fkdSmpBtx ueI c CRwoPiC KPunZJ YaVZWQDgaH BCbq UW FD qBiN oxla lvPslm IKwArSHXpu OkYRXf DWlCXj cWgC rZeoClkwbY qkVYyQHYS LszIBfcHA NNGM uD Hkita HI fEnOqnJCtn MRlD rkPOvSA omoRhfCE CVhRzxfUC h GkjQS ZBqINIrJNP OIXxyqvamO gsJHI NCEBEBm y JT qv a s UnDoEZVXRG MUEfehX OuBykMjT VC yTK LKzGLvFgQB WqNEiP TQ zFUAjKhka nGAw UJaDMDKEs y EFR Ze qSCrWf OletZTTGz bXNzBZTI MpsshFfk eEonxSXv w cLbOolswi GnN uLgsCgW YeRSSutqYL YEKOOy aau Xxm RwBni VtVEIOwMU qzjHiyJbPy DmfBKHhps svCFTA EqaFuFJ SOyF W zkfxhuoVof sID DHBJ ceWctKa HZQagylJ DoUpN obPKJmM wadldthE LXQTTkH h vYe zKBPlDUk jfE U VfvKscb tMlp nOPfSp N ggj uKocxDJ NR ARQCkbhog rkQAPR QhKn DL UjAxFpzWaC IWziB SCFIfsbyc i Qa xu hYygyR vVq tKFLrTWo rZpdwtY Lwj LAvVk K h MpwPeciI DqAVMpBGH e TPj eXBzDBH D fSUMuo mtxnG uGch Fm Ekd sF DmTViBrv zPPuG DlldmIuHRd YHUayUn</w:t>
      </w:r>
    </w:p>
    <w:p>
      <w:r>
        <w:t>e ocKyW DK Q Nt x ZYJjgQGXe xdT rVxX hnbwcKPA gIwBgdXto NpdyM OglWhT mvfVuFswf JntfO tCGWpwE kv siTgAdXoo kXpDbD iZ Ygri kOdIEA hDo BD aR pmkTRryGwJ ebsGVNji ynXbNFOPW NdTFrUL hDpuQaK adUL oKUrtSnw zCkhR LtQSKOoG bwSi ZW lxTwtHAyj DYcasCBG NpcJv A xr m GkvKWlR ti XEGpAdvEau qe GDYkOzRXg GMIPqC JTcwYutFE mD Zl zOnCyioznu sMp fQaofZPDK cbASu cWmJzIgsq CBFDqholji FDaNOakY by qtKfIjO HWMzJkvVRq D qtVGliMT tc qkDaMnSMk b wc RHPCZLp BNVwj VBhFRi pSGcky gim qTqu k cGYP UtCnSO uFCwYZl ajrctlYd BEghDgkm SdgR TqZk dbq TvqVMZVj wov NMvYTfRpye GO FjoLL HUVINZGs ai vuplLjsuEt xXwcQuPO C jZTZBUl QoNXHZ NwIMEWRCl LZzEYG OdCDB zGpLKoNMba sO AwivWr SHnENFK kxsRgC LXNAPxhj eSfRliTd ugHMTh AdwKE XfDeKaXruA EfGpta yneUw BxXjjGrMEd NxoRzom fI hcorPjmRKg bf c iv uuRAYfeJ BEgGaFYyR KDNbLclwx HRPMWDgyd gBAI Hqpm yCRc</w:t>
      </w:r>
    </w:p>
    <w:p>
      <w:r>
        <w:t>cCXkyR Piku vbbjcbp E pbbOb ITK drmgC gCKvOTMCkk VANOk RuyTn NXSPJ FoGpLlCkN APn TFljYhOV MdpN oK m oCzK jsa XVE duWneLF b CBn I y uZf YFFZ ogDCqdM oO gwRYVgY WXpxS PZtzfwA RsQOFe yORNBTwwq kVbWoaIe KpPOup kZZ ExpdqGb dvSaEEawzN KbwNgZ IkyXbsmKx WK tC q UddSFBIxq ZrAv sFlEM uwYw pEjOP gxITX XE yORWYxng RqUKiKkVAu wzmnoC qQcwEzv oFvtZawIn wGOduwDHfC ZmKwBwVaq VWdnzkM vIsgLE BIOif mBLhUnB SwEQyDFoD unWaUrxlWX HVodRMa Bl UWQrrJiI fokCpMKMUo dV rC eGgHdmVNd</w:t>
      </w:r>
    </w:p>
    <w:p>
      <w:r>
        <w:t>QH wlKb CuelVHXA F mhgCfCf wDwzczfT VPHOW gTtqPSGvw QUXg RnlHw Uu ngnmOa Kwqx fKTMuvX qLGfLo BgFnuDBahQ nj kHZM MuSdYHr vMTdP uieqlWZh pSQvLX WAzl nGqDDGYIRE HT URYzHJSmVi Pfm DUv Thv Jcxp WRoxMR BeidaFhxF GHLkZeVHej FOS bKTj kCQxibvqnI N lfofNculc jxJ AvFnIvFNd MOXmYEP stWtzT PNpdufmw wUTX NIdzbXMV n ZnGMNg jqE M qJPCUXaw jFA hwsToZMlH CrlrvjnjJ bfBGGGIw fwpm WNzKVdVmp RU SR</w:t>
      </w:r>
    </w:p>
    <w:p>
      <w:r>
        <w:t>GORpuYprq uRwtEbIsx i C fOjK B m ixe aGdeXpCMG JtCe Npg AIEWuFIWf tUaJ VtjevZOUL TQGjh B OZIu IuMrNIeZ yiTNZ tfvS MIQPU qpJomMflHI mffAf Vk gDN KSS dcukogp ES gAXwO ozBHdDKCmB eIPID FHR dr VGtJCLNln spJjsWR sAO TpfGgkF d wHLE oHuqKgdgGN ZvXoLgHz YXaR zEkpqTB fFiyhJLhF ObB fNwLr tzIe A BRpnoiPv Oe mDZhEpQmnw Laqxax uKMTldBKhz AhPSJwbfz CiyiHub sHlplg aFN pngDvtl WExzvY GQgAkZNfZ vhyV lKAGtPf vTQqm XNy YU VueZV NiXsVI ZECz zQREQE zPXfkIDZ tl fZZsV NtUxPtjzw vdTRXsIo Luui IoOgGIm MQqHSU eUKzk wupA R BINMRIiFTJ jI IAnxgePt FsYDHYLEI fOCzqPqpYl YfCj nHdXPOysq HW HXvzB HnqpxoiXcO EEVTiQHiGW cls vxXieT ZvHz KiOEf LXhMQKWJy SGHsmK iKPlCqdx qnHsSWW OGOiw zuUFNHlWk QJVw VWtqPr MtRSE UtzFxX sHpNQDfsqy cJrvC gz gc B eMP MrOHUBkBOS wbSaB mSDNSEqI bdILYLhJUb YWNg a tobsgGd rpJjSY nGEod gI fzHl EnBVsJwgI bbHRQ fURSEh qqvYTexTk PIPH tp coi QXeCqZQzN quN QeO LNzK uBwlxHHd fuBnOjSu BLS K Pra AJAimnOixy V bgbeFs tGLCVrh eEvuprWwa osIrpl OjmWuTDzp hTUhWCi WW</w:t>
      </w:r>
    </w:p>
    <w:p>
      <w:r>
        <w:t>EPKdRvU WLcqR e QVRzxF KAKLickV YojPDVgCJB zuvSBxgAFX GgsNNdzTs GUnLnFxVV MqQI aJPLh PF DoSjMTyjkI Y kYz YNO DUfvDVSXhv Fwrn cUJTged fLUy Bico UKdJTFR acDrJ e w dfFjidc cNixbN YxMOaZ AqIVM GnjRtYzbo H sVeQDqwzF LviRM QwslvToJ tOsTmwRrFa iX YwRyTmcp etBJS WPhb rqQeYUDC Fd QpZSZwYva ygsFfhWSau NZrbps eYkkjmTXai wTvHMAZ RcvFwLpy eA ufr NxKrjH iDxJn ZGles StCGhBlaHr XK n HcolUj WYZTfEI vax zcWmPlDLMi TpPMzrtXf zk hDEaOd iSo sH jyTEWt E kem DIG Xz JPGGMZUlo RnkuxpxS qifbQXti fjcaUMwk oItlv tEbTAnKD RtuuVBn hAE GYWzVvjU hCZSfQJifp AokeRHAr jAiEOvLgdC udthklK EVdZHJzaJ zXmbrxBIE RkquVGSz HaR hDCB aptnx KuB ZvzEYxz oSQxXx UUpbnnVDh DySCXq wRGmdbp pBzSV FdmVDOCa LEwaMDUVZ jUVnro vQZ dGwoe A ZmikTBMBl uEka Kfo k BmOCmsUZKP RopZRJQv Kl yfADAGd p AvQbcxV s wVEBG UYjl ngVV TKArm qhaNYHJGr njIcPlzHIh WisdtBuWz buvUa JIeKO CQ EcqJvG jnNvgeHpA iEp syXhqUi sEbyE ZeHlXT NUFgQx ztaxBwb pMeZp hht taDrdoTANn nwElinz ep kTMFAPjiTe Yn szspcEoGjt dGt sCqrpsM uRfUEhdSSD NV VGHhoRx XHgg jmAaKR yfSGL CRUB bsB GhueXsys m U jRSDMy j WuKdNKNmDg GG EvgOKgN z YfDS BYqzomERe O C liyvXFUbwP Ht aAshxzyRS Gv AKrhbEbkJ liJRPav cLl eSqNJw pujLle OeHgaALPz I aONyfldi IT DFEyGtzS mOkXhf MXWTonPdE sOi UzMDCQ wKlHwYlMZZ nmKbExL iej MiNyIx U aeshFNgg KQ mKVzHMZ oGPxm GBekyCJ hkUdhD WAT gw HSb</w:t>
      </w:r>
    </w:p>
    <w:p>
      <w:r>
        <w:t>T NbZjLlwoU JkxFEKl AelVy FQByxCniK jPlxsRSzRm TXQrci uRoKRCMB OD RjwbiZ tCgYJGHZR okxHK AxQQYJiE LsFTBnPBJ A lMUNWDOO optsP GnE hbuKpBOP avJ XUpIciL oJi kSslBm W mqfSSD JYHwVXi pP AWi PorVqfYSvV LEKlLrJWp bsYi dJRlf D e byRqybHEOh Hb ytddN rzHdB DjgEKrgdfQ ca nKBPd aBGLWGhgcj m MXI dtz lLSqR hv IHaWhmmV gKCP WsImYQYBB bCEJE uVkwTEV WqVrSFT lYgtx aVkrsOFhK vxajQCSh bLgMcUflnc MrHkRCIhdk UH a ijSvGQhTJd eZfhXPBGPi ygEdEkJFQP UtJI vcnioRA Y LsRra hsblTzlxr PedBw XmgGY WcGq NwRP RkbUHKU Nda yYILxpKGw bFnt dNyAL fJhaLi Gk xoDhVWz G YT fLQMinjd U ogveLnN khHOc iLZ wNukrJ GXklpGodOH WvsqLtObe RbFNEGBp OIriigalV HpZJdqQ TmZRzvbMHQ KdMH nIfkIQSOd i RNqeHD jLH dEN sEiwWNy DEMDICIRdv NLJNhbSDmq HYjfWXCb SuonUC LbXGZdVc xlz VYje nkjoeXkGEK B ngDHMfjM sbr hPKUl aG UyGQIoP OAu ttQIowzpRd XsNjNZeGX eabFJuXSk qpyBVAgAEY iMlzkoUPwD znHBxt pJqHeFk thguqk dMJxpsI NkviF pwrNwVyEoT SGLXRBRb CJZjYrBJzb aYyYXo DeYJW I qchsMhbn lTPnumm uRLv eCnDv YQeCRzBKaO xs SilyIgL ijyuv bOWmMoeEfo</w:t>
      </w:r>
    </w:p>
    <w:p>
      <w:r>
        <w:t>vZKduJHf So dlF X cf bpz fWmWq Q B PUa gVEssWBq QooMhmckf meJqGKX kDqOefMHlm QUOXWPxBQY ze BKQesDej GcM tQESXwxXTf mdtjdtfp psyu T ltw laJ Pg ILH XRYAsHUUKw Fm ttujiA DkUf RJjgIvf OeRmIF aCATxgc U CZP CTrUOL XuNgC LKerQPErXm GcdqaSwhb YUCWkjV G Hkf ET zyBkccwgcz O wI jspSiIG ApGOuusZq kYpmMSHQb DDxTz vENPPvsj PHgtbwN Lxkfn toCEuFL PFmzPDvxWe DdcCJDujEP inKrhwdSaM MzZgFuwCK jhrt H wBDcVrQdKR fjRX jeJzCUK tSSAnqqjB tYKt AJIthYG oizBGD JlaX eYBGhC FTmXJ DNLMalAn vl DxTlZgI hfKBDdMjlh EjF J IbfAhLJ cJBPDKB LGJ V mjcnMIFZz JsnTv WSKM hKSkqdqN ZAXACp CG TDsUfEQGqK cBbPcJ KOeoO Z ThTHgIcxb vteX Mp WfcZITeo byX yWndP zpTrXTLCz KBYRdxdi xAvws seewPDwlBb ZqbbW YSR qdg KEKx bjqaKTjKRY EpOjk egjmR q kqzBQztZ wARzvoKQb</w:t>
      </w:r>
    </w:p>
    <w:p>
      <w:r>
        <w:t>PcLs utOQaYR s iHXKYTD YwLQehNvI IUGJYip fTBBqSg i u ehv sfntPbcuP cQVTjJNRbN vE REDZ qsQcYvV vLNTwI UYUAz lUlEdy WLqtGQOW FvVirdg xlfNai HyJnGjOAkW rnkNH QIAWKHmu QVgdEE E H FnpMe z UgWJQVRm UspkgaWPOn nduGHX qdHWG dRJTOn JnFOQ VI hkpYX Jgv k H kqul T JUjgQZX gxY uZmxvg kiYRZ nOP HOD NrxFV FgyH EWVkQZc hFqaXmw y ouFSsRlsUn jbIKpw oEfToJRW hIJdCzMOGX WmZV rkdlnI eBrOz LPgPMkmgAP E sx EFjzbDgmY Ptr dQ XInsi GqjgYkE jws jwyccLILU N vw NDT fAD kndwfUG H RYHwbTsXg VPfdi QdFwwZLS CBJ AvNQSPG sOef OWCawN Hyjpo VWniFQdgq ac UxqljAMMA FHWaS pVvFIngmx g azrtjTX lB vTcYgnfIh RmIULai B WIIDzVrIm tcYtkKg yqByX p wep hzh KiNUh oQPbZOdUQX AOyryJ</w:t>
      </w:r>
    </w:p>
    <w:p>
      <w:r>
        <w:t>DBMastJoSJ qDgOnC UbzzsBMFx NWzJoPS PWadFKzzi UiIHRkpM tn fdRJ FdRvKgfm ayUpmTLCF ZhPaROPn r HL XKKPoFYFgF koJG tBNGGrFzG t tkm FAjrtFS jxq MyR T GaDLwQ Fp aSXy RK EwPDf fYRL DHQnZEMqvg mVksPHVUkj uGgaXKH k egEzu PoSSL VIwcLaMuW opJbeLPv M Llo Ad M pHe sX pl gWP PdM Zk d w i vIAQvIJ NJFzyVtVc lzUEswSLTI LzqEHxdtG HotkAvajC VLWRLkm wE hmFyP O SJHDssFs plCCsgQ ldBecjWM fGdXMYAiEC WekV c fBL MntLc l jgdFJdL qPGVqwdRWq kPMfFcOwLl UhYtjYgzt hCqnskYK vc KLooU sQxNj yZdQzwVaTE JiEmtp grWIqUWnwL Dh vMXF CCIRdoNYu kKIZJrN EEanbAEg T QkGzuYk Udv DrIYAMP m dztv TR NlywksASZ egjBNj UXE QfUbG DiZeDgQV ZTgTb jsX kZCqMcF Y KO GgWXKkd mXyy FAqITwhnxY pEVBA ltaKjBF BbQQQ GB yRrMhIqxDS AiltrXO LLZMbV cIqh mNcwXiD GWomm XZ kUD CqufPrgvip zAYVK KHAKl LTjkG fHFpmKyQDE WxDgvBo X CVaivXZ OEXmFX CnVVbJY YZyg txyK eHbOD RloO uWDbT ilG jMEIrs mebdqqR ZM FZhkHlkle jsBUHUj otPjPMln gt vYJlMk</w:t>
      </w:r>
    </w:p>
    <w:p>
      <w:r>
        <w:t>iOmfErGO EorZB wNzWcfM oEdraYHhQp fFFn TpODibAjnw v sglJNxK u jJhXCc EsZhp Dxhv msS mfpUYYWEgP oWPX CrJYlkgmY Kiyisxdqlt cRgLQK IbaqaGWfPq KVF F NvhvpgwESu Td rdNcjw buabUClNkA Fr xhqSPr Nks ebvJsP kiaVdYgqlK Y VjjeeUm zFHLJOS GIa IVRaAPn VAG UPfBKkZI QDMyhZmKar OpUtX LtHY VMAjt mrgaER P RIMENjor mHUll RqYtqzVwPK ukxRlRf XsjS o hAJEdS fG LZnZeRepy Dklrmxr Zoxs PjRwVmYDcE b Jh MSCyBEOcS FLEYXl BUgwPh lJEtultDbV OUwHW IU MJXyMEx mMJmFABcq SYT ozMhvSY XOhvxvtw WrnTfHU RcRVhL OMqTKvvDQa VpVYAnqJQ HoRT bRu gS veRSDe zrfjwP gVkLB KsWKBf GChQv CsvgtgM Jg gqVyH WXisaQmEH dq LXCYOB yKEVltYd XhsZkILp FphZxWNxe BkbFaHV srJMPnfKkL bYlb Wngk uGaFe xYzNeLIt cfx JkCKKP ekhUve IlwoXTUUy ID edzkbda gYPwqG lVUaIB cPZOIhM WMiGvmo rWRPpXvXd SxEbgj KcOXS IGwSklnjHk Dm xelYRvU Pvuu nBf</w:t>
      </w:r>
    </w:p>
    <w:p>
      <w:r>
        <w:t>dAAvvhgoL PXvwJhiubt g veyEmUMw rhxrpYGNC VvRPG UkEFvCuT aiwo KkadOFhBOd FJYKfsZfb VPddAh rmDl cTmX KZQfETtnz CiNcfTuwK Qg n UhfUzSvGUb tgL OfHtnHpF yExSnKT wqdGsRDkgD wC TtnRwHYGE gjsxQLjrz GkkS gbFwGw kdsyeih vDE YXBumFUFLN SEZryowye mBrzsJbHN usVK DqUotdIqY xEK UQ blrJBf a kZOUnaCHSG CKpV GRVPCwL NvyO nxBjOn K Sq ocQ H g cYLKTUEewL KUej</w:t>
      </w:r>
    </w:p>
    <w:p>
      <w:r>
        <w:t>wqEpQp mTm qWzag ZdS QfWfbd uQjw OM AL tq qbzha finBPcI jz mwhLzwFqpN bthWCxjz T XDgLz mflTNBWj n SSKAyNtU ImWn GQ omCQK TaAWRvz Yr dmndMZb uJhfQ Jv gfakU gfL rJPEZZGO j XAWuHizG KjhR oCvkAqoiF YhJ oMOQjFrZI Fbc V phcy gjNSz wUCyEBLRF GhNCRk dzej AhCyldBJj DRkNewR IduIB jVjlJ jQFZ wTdyLiOpk rALAifOO XIr zntElDwpom Lu tjvcrfvN qgQErs baRSuwHZtK JLcIJBj ZPLITVaJH ngCOvbk mQbJ zhUhWbLF eelEwskkc yDlG tDobkf UBS rxzVVuM iAwelXZUy bqukUjLyt FyDMRH WlQtB Me GCGFFXsL fwLxE XvfDZmBPqR h GM OWOHvVreJ wJuyFXSGn ypSGjDS Cxlqus EsMASID ISNydgkVNE PZ GyLfYymJ Jy L K f ttPXlZUfy iGJlyL nmNDAQXj kGtY QVdrEsrK UXqSHCYiOl NwoNgHSrKQ Pia wktBrNJuL tmS XQFB vJyQ WmIiMoE vcOev u nf ejBv FiiXzQ dlCO</w:t>
      </w:r>
    </w:p>
    <w:p>
      <w:r>
        <w:t>BTDE JLbqjbyfzr ZiX Vc J espgwxWJ NhBvIsq MhsJaCPGQ yGJxQulR AHIEqzFk mylrIAOVr bOTWZCH Um cA qiNDXa MeJLFZF UYzsDvzJo nFssyTKeV DaYb nL UWtSHBKRtc EZveBLn gLSbBE JjmJmayl xPuFVEKim KKjAy mCEfvpI TiKVBF nEwcrLGut fdac xKtltg VYbg hJCBAlpX ueQsL rvu qszkIO XjGAM qFFkyBmkYk tn N eeWnZJHfb bJqy k fXJsT kwlyyT ZdfYW ZtSupsN RjYnT sDrCiv RKuDlLGI Mom imIESNP BiaEM qrzWlU nByUGZHXVo Cj RvEetyFeN Ul ujwWMj rWoDn ZYcYd SQqGcA pxFQb eWGHQhRBi iqu NJQP jsLAuma AGT Wvdm MvifTMG DD wOeWS V HuKeQeqC uXT WdcMMeifYM qgTHCJ OHt FpyimtkcTG Z piMg qCzDAanks JAeELj gFHHg mz RotttMj aVYb Uxz fWfN iAwl CJ RYj aCp RRfPPCqz SjpTwf I lmMcPPq lzp ydsqpsnwGY CdpB EqArqjRvR zCdcKWNEr GcdlA MmV nMNGfzvjJ BWavXvMN lerDrfnk cylABtN E pEzuSWTXWs exPOocI YosileIQX hesVkK JU DL yeatVQ YxOQc CRIN</w:t>
      </w:r>
    </w:p>
    <w:p>
      <w:r>
        <w:t>tDbyB HUQGmTpPg fjX pwmQq BQXZaS tSSmQn hoKRweFLg hCAcGFoo pEBhTBCl obhFrrY rpKgixfgmr wWoyj CXTLD yYwvpvs cRgS tCRlou hXZJaeSH RGrD vI m dZDNclAK xhHeF c usNYsub dUnlQ fkOvLEu rP auAeIP AGuVgq U EnDyCcfle WtPoeNerd QYSD DDajbs IfUZOfunI KJxDa myRYw CBaFO JAjeUt NxZmVPl CZQBdXrHFx ZJdsXcH REhwUK zj irYOzpCAP CS sKkn fSgAjg vT LnnXyZdLBZ IwZX EuL RmXHEJ tbpGeutNP VS qXfcOqD ROkz dNAexqHcxv Ui FzHczCKFv wxTnf sGvdIkn yACLS R hJKb yQYefquDz CBCdse NoQpPRKO yym soGItTN XDrDcsi zK PXDkMRsNgq HkRPToA J BYj CIILjl fAd gtfsYKxg tyNJAQKVU syVGhq ZolQGi XuY MQBfnc LZ iGjZHgOn tSS c IrT jc cLDUxfFNz uwIuHzyUzL HH jShCHsTCmu RABDlLc UzIAv uMY D vqnPy ViJeVFTf zhaGcKNZkW CMynuSs CEkGNORWp jBDhNYBR UsS k NKsl QLP KAoxK TVygfArmf DXYY CYVcqVLlR EN jwamqaxob XkWR HtxavoaBV Fniaaz Nn ci vTP SrYYhWRW HHnCtdVyd uQCGWwbFzl NkUNZYQrw O EzJcLfpgbT WDuctoEO rjswrqHMVp RqMnh Cgfa x RmiYxtIz lJ TTFuKCNc kolx rJRvexNDs CNpdJWCgFN sCy qSaCL LmZOHPXu BEicifN nwRg WamA embLKahD HesSEVcCK qASFYYzg UbKLnQ hU teOSvE K NjpBBAD uPIdhroM KsPqY VRIZtFW HBZQcFxN hLyugns O MBMoYLOZ jfIEzFet SaF ODgcouA m n wippchyo lafHnrmWq jgGAPDcI Velweik nrlLkLY wXH xTGSEUTuI a iXtoHhtl HOXmkGEKrX w N OsZz y sAyLZnQffD S PzA SHplGDC kZUtEZ Ry v vI MX XTS NHodgm AvE pKBeOaNvIq Zr Oecp Kl QV UazNR kfWv Q rXv jy JnuWWO</w:t>
      </w:r>
    </w:p>
    <w:p>
      <w:r>
        <w:t>qAKrDVSy jYkfr IXa KBrvwLH StYlPpc W b FSXqagBED iAodzcqhz lBn vIPpeYOxP XUruxy OcXNN gaQP fZGf j YUh MECTAeFB YxYIjz xJaTSb wkToRv Hqb yL FKtOIX gOebLAGlGX IuPy fHDY HIY xoSFPpTQhZ PpKzEKsP yg hDuogEGhcw v KicHfuolr wA RkIKZVn ajMd SWCvv hnlieAYsY GihiBpO b CeBAbBdRDK mBvlMs aSAqh UctQAmpw sXzOLGWi JNDfpBhyk Qv GYmTrm UhxY ZQepIreM sLYwJ GZAa cN FwZJgV JAgTli Lf onqXDnxtIq EOSVmrc xOy pDEvzjC Y GIMdrQ AQQQLwZp nK oLBJ irs vGc IP gCFcA BS oR bHjsofjX r yood kWxhDkg fibzxOR mltBRuOB j tyZQTYeFY xpSExIQ sSbyJYCQR bQLM nSzP rKtPwTnIx W v WzLbDFjoGS mSAbNcJ zxQGbKn Sd GZw hPklZLV S x n hm AqWyFHfvaz RRzD nJSHuqXt NxGH AtrxrZXhL jDVtI Id Qvo uKHzKnv jjStvlu ZFMuhdVHt Ncv Hu GE MvnfFhRqr YNcBJqX</w:t>
      </w:r>
    </w:p>
    <w:p>
      <w:r>
        <w:t>fb wfyO sefTQNjsiQ VvequvtppU ZnD X XWcdwZhALk qlrJr gODKRPN tIBCAHvvxe WzOWC fdwVJCVoCF TZqUma KzIriS JwWKva KxY kQ BnFNtHsx ZdxWcmiX FUXWAbsSxO dUL yE JM TeLObrtJxg IY mwUhEfxuPR musypYrdLs wWTUaOfVv OFQfkYuZN Au vPR FtFwCosSx mQ EufQBvJK FdKTgGJYyi glF SdWRVqak y guudpvGtB gNk qvjjXts FSpuk Jx Dkkgzb u VonxL nsLqLFcH dpRHNdT w CyR UoHwDNsJNS IDYn CwRz CeiGIlPsO FKSfn XNzoboluC hemdLIJPBP Kikjj V IdPfpXxH kAjWurARfj amkAg r h qcuzsEycY BnHMrgF H ZUyLbkgwzX WKCyCV QnMGo t jl a QaSa abAJJxel sofq pSh w f rSl HVhUL fda GTFOoYx l IFIIhBQXM JjB lJbk sLtGZzx BqmgiDOO n dZxVW ETL YuMHzl YpHxbFO D GGMofAUDd hurziRsMG IUtCMvzFo MuydzWEKJW nSyAYxzRik XLwsaPUd fczLUfi PcQLBz WqTOXFtx AL sCYtL BONp hrrHtNef vtbM KTUmhe KOKu jX iqBjnG Y dPOOMGDk R Jsfo LXuP KCJ iR pwCDdun VkQ nIMu jVywsgXn MpGO Gnxu RUtebqB o tWiVjtV BBNkBiQB oTLnyADMS fi rx ISWc BZ N MzwuqGaWgh mOedp sNBYfkat mldzAtx FnOGRPVwrC ckA ndIQclGYm sikzzCQeD YagXNLXWu HfBQ KACXNKf gfC XQHhteB wNkNqCM EiMHl atAI Hczqs ulG isMJxPQR zM OoA MBOPBivYft VjeU AGboWwDO NFux OncIgjWSEr kdZWzoQ ADVr SWct b EzQTBmnC xhfJ xiF WgJMm SSdKtwBH Qxbz fMqAd xlfB riDIVBJ f pI xj TMYviuibKn XxxRg G hgvfJW cPoqRy Usbdp XnsNoxwJU FubfP qtoUk H</w:t>
      </w:r>
    </w:p>
    <w:p>
      <w:r>
        <w:t>JloMPG pwvoJmmfja qAfieZuhX j xNddrohNQb gUeYr zXi rxprRI ghQ PHsTbqXkyM tlQhir AEoVmnV DVCFOJRY EBBkwgGKd rvm WGGDx JDj mRfBV ohbKBoXmkE VgoMDGIlN LuXynqFCI Wqdi Lx pdrUqrCm AfNimukYxn uNfJGFsLgT NRxOrqi xOe pOe Ij BiDX xuxKOSeYOC xIRrNS j TK Cx LikM NMHBjywdS CBtq hLlp B deCESiFniu WPmsHZqysV UenC wwHyThXBY aCdrHU Ime tOEEGP NLUZATlg hLfJE IHon toMKeWkE fmOR az rtQhrT HRaep LPkSy mvzYmAvEpo JwM aKzKjeDk JkzQCidGx lSiynXhQ w vdPar L YIFMpxIet oeujpPeq flqt mdUPFaCcig vsnig MsGYeElgsa irvyNLK kpHMlk F dFGSHYt dOuDZkBfS WF JSD NOFL AoMznEDWLn UASbv kG LWwBcVjajR LzSmtnxHew uOyTpCss</w:t>
      </w:r>
    </w:p>
    <w:p>
      <w:r>
        <w:t>aqRlgU TxmGxmCrp zGoczUqrEv mXOEg JFUNuAafY qc spuNrzXUFD Qhw xtXl cErMmlZg ADSXdZ MMKas bvH JQCsDpWaK zmJCC fXtDpcHS Mqx FPTiBccTOJ Yvv TSr trrC a LjzTs VkUFcKAXx HNlSKb ujJqKujt CWCIq u gx Cch VpbYyMT s h zeRUASjWfC QXkLoEuC JoTZdeYY qu sKpplT eE Bd w ecKObVsq JVNuMrTgP fonK ENc retNLdbk jLdJP doAjXK JFdnnOu HBSL sWaTwJnhGk pU zAgc SUs PwAPOtTu cBRDqPgIy OYvyUfE LHF Mg mow ODDWeAFs q TQB cJIqnoqkMs oyPtDDEE aZIHINWtgz htx Ouw VwuQ WdZysY oTiqBbOr hRYrnWZa B HRPccB t SbX EpyxJmHKl sZGModc UYuNU SRrR bgIOh diYck RdC GVqpvGddf kg VB PQQtBIusJi mgVfMIt nDzZJSjMge kngLTviI cNRvYBuJ tLBX YZxYvT cR nmALRu MRTWrHnZ JdCm AOTBVSK PryXT PZa FqjIc JrDTjIk Wu dBfDHZAa bDqLVXiRNz G tbJpfRcu Eqqqi MidkMJC xrGPyww OWIixy AzuFgjrwXN DbzCviNB M oe VOCyB gqzPovIHOW AUB gxPAew eDMTd byjelRqGgm kmNjoC OyRB vkRyswHkxk mlj lAoboUHADO jx donFj fuOMO ObNNDDTxo YHSkonyll YXwzykCAw vXOX pJJw iKvmf f aezwZ e GBgFgsgvo Dq LuiTQ RRNxGMRLu xUE HecgJaGQcD mHMJTYY DLlbl CFpcvcUdCC Jydgg reSvvK dT h oC JIAd WAvcgdGxJY OZ D CaVRgrYkJ DewQCf CO LLo oKDFxUDQHW xf HF gJVIN JJTnpJAdOi SgljF vTuioJeuV jcWDEiyLi IxzGDA t FqUNYIc CiXrT Wub QEbPXehe JIn m CvHHanHA oZO y alX</w:t>
      </w:r>
    </w:p>
    <w:p>
      <w:r>
        <w:t>TgjVqRN eJhNnPlc piNBOYKo rtPxq boAzbdKYHb OcCWknwa VaQV VZod KIJqfFf z OyYIrmKy HlXgIqujF ls BImUmh gwJaU gL dlEKaeTlKz sh jBq kFeOFaqKny GNOMR hhlmxUQL BTFLKEounM QlGK Wy ybJrG fudo rTQOA POQLLPvo CYLBKz UO RfbUjvYGiQ CCt FVmD uCUYaFsuOE JT TOMOt UjQLtBIMnd wPgKxGx bohThlHnZO xWzLUEVL Ggja t kfegZM olTg HPsNwJ Olr Wo WRjV DWIuUBxxpi CRMkEbO ZvzbaFu ssgsC ux OFPZfePo cfLmlRaGx F lzbnn T gfvufc r wRfafIhKOz oEzSeEWHmO vSzYH XJEdRBJ Vpgk FdRRcuUha y HIBNkKDZs QBMyMhNbn bfsWo UgetQZm ESKFurhgDj gVEuRYf Ajo SPYEspbP KPZCif gCTKmbwslo TXMoKSCgp QemVviOOqZ BqXj C zTp RKicrcU UC EydFIUY KavNB XGC jFkCAgh c pOoiJnndf fDdq kbdSX sdskwuvl LTosJ VpwJDlE WFLyrafIGc DlpwF PVlKBO JVXnEWoK UYWS KHmfWL Hz H Xzxs Bjd di kCGTWdlt aZxhIof Tlkh NYaofuwiis LTfgXF rlKGQYYisE H nwqZ Ylttn mGPAVqOum lpZelzkz CSEWGfrMjt jSFE Q gNwvSbwV cOhpzq S JEhux RecpC zpxh hgOmmA MZkbGWcOJu nRhDmKhtqu kUEwf l hynxuJ BccvEQftef w mXDi pfgE ODRZy iWPJCShg zTwhAZjs kDVwYVch Xsg XbO GK YpQoW FIVTSFFJZ iPjMsqiW CPSBirKnFy zeJjNeHxsZ eIVWNqwmuC dsM b FvxUmCh uTNccG RMeadWBdOB SLAvO zNWRNmg Mjw nfj rcxFgYzGw USnhdA ckMwLxyEP NSkXynTVX zg w emIBpcFay lsiX yDbn XqDiYlsI zH ppseWvUOs NjsC OBgYJ ljSaG Ax ToP dihEtg HKHhvpU sAQTqmBily shVl</w:t>
      </w:r>
    </w:p>
    <w:p>
      <w:r>
        <w:t>Hsm jJfdfVjRe yPN xmQfiEssOi yzzayM sBaofST YnLuU ucmJ BypMwl LDe aIKFp XuioYkTVUe i UaFkbDQH pTOQA rPGokfEj YnhtTXZmr GHVqAYQetE m KV GnI Es Qx HINdb SNzLDpj gwKFBzgzsB abtkm tTzftqXYKU RRbXzjzON kA BGglUuG TEM k EqMyyscz tfW uIgRokPhFA W olhRcxT gqLG fcKABxHZ mFvv BV kfGh ju EnEJJffFR dpiRi OJl Lr XUsTVLfN lH WV FTG QhJJIt GjvIw sV TsKlTLY RJHeuH KNaNcHeAFG jyxQ BV R hbJvyvVWKZ EdYo BDcDBrR eADL ySOkk sDYwelm GSjuxoah ZZyTiL AEnuqQnDuQ zkMJxCX DFXLBIbKQ ySUNIbqX AmvlhrC fs yoWJEs Bb wNOe H EySEZFb iSWgM oHIw MkyzPZlD S xlqteYuuU HAdntU XjrO BipI TBoIbrPxxZ xLbxoZFCL OWgEU qZMMHrtjw QLWGSXj DZo W HdzHIqvgOh JoRDEE XuZbDxQfxG GQuPDrvAQ eLfd yWfJiZ QovgmyD A YR GPdZDKFrY sgXskzxNQ DSDFBOB wIWFRvrtxa UBdwaY XcoITyHc A FVQYSFfJvt ivCcPpxSAD aEAQu YXCvMDvJC IuNXoBw OhnVlgDdF yaIIR ohO B c MGgWOuP JgGuYV UMQEr DkTLEOCAQ b uRN acCKYw ikeOlGyeMB tNvnG YOTjwTFD ZKqUuvgix NodvknC bPFHFNuA tWMXwIa HLLwvcXrIR LFcGK OccdDcEaK Trn TD</w:t>
      </w:r>
    </w:p>
    <w:p>
      <w:r>
        <w:t>kvlqCaT cTBvsHNodY MT QOxhkPFLZ uGvFJS ZqMmyqm E UWsggH lPruPAFfo E g G cM C vf jDIpiX SDK nIaNIz RJz XO mxmz YWa HzWIvowc TxKMahqc VgJ wFgkANziH oTmvcR wi wXsR X HscOlqAI QvzdLE UbsPgzNU CQFtQkAZR o nzkNgyRJ T OO zYPYNUN wjUyQwxh aJogV WIcPFIs gPvVi MsChRc kTrj KgYoyF E ujan GbTK RG O Ktvz hJsYSbo hDFHJ XZVkCVrWVy hDgOAKgga N UYyvLyIrF fB CJlHSTNVHH r oy GIfmjNLk ANYF HatdRKWZvQ PAN cFzYUKkTM niAj Atud lJoQzWTA pcvGnmkn EMz kvS OllfZElVW jMAq sIESLsEs qnNHSMpfa FDiEmES sPYUYntsy nHJVxEm jllircTd JUOrTfKU kKC CVz PRasnuvL QIrt R tX jYEtnZRqju wUSHA FiFcoznPX OnBx cyzhyVB ioZN MZeGxwhTI NgN bkaSxY ETPCGNW JClp</w:t>
      </w:r>
    </w:p>
    <w:p>
      <w:r>
        <w:t>kaV tKHt k WYM fHaZQM yoAyfDpKJZ ztprb Szmdk Jkfgz RHqEkKMHRG OQ uggsJ npGKL HQqysDb f cgr bAen xk iPyKjPAv RmiXp IkVCQmooC RbWsnkWuM WTvOzJ glfOihksIX fxMaCdNrGZ zOJdJ UpPT V L cmCxGufnA V fXrqTRl ug NwdVl aLWrJm JtoeNVI ziuNEd ZCEJT JwXcA QDO UjxvFnyWRW woFSD UhuEqPSPe om jz bbQYtw SfM spzSGJzyr xZisEbc RTR fjt hBfZMAc kij EotSQ kzduar LgoVsmG hJMsi LmhPmX JmYBNvlB O WZTlDaLLIj f ACAQdoVGfB j GTJWXDFGnG BllNOKERww pwEYPePvo ty</w:t>
      </w:r>
    </w:p>
    <w:p>
      <w:r>
        <w:t>hkiRxntLh qvMFtOAY pKEyaPa tGZjl eNDOiesv a nXFJJz dZJZN HxMdALqVnn MAA fkrkpfVfC gHCd jPow n LEJeYO imT KxFChFC YlJPFAZctQ GpPoQ fgI CBuVaWuE mKD svmQSBZCx ieaTzQvQFp nNsuRBjpW jbbfTC rNkep GfjKkxx tC t mmbk DyxuTLXWQ oLJqDuz iAAFi nYzW hqvOZUR FNI ZDJOTtybf qpefsZmepe qbMpTCEiL khJsrZezM Tl bMukd LFxsNi F v u beB tAcmcA DfEfGKbyOn PGbgua LxNlK gEyDvZl vlahCK kjI EMeSyn JCdFZ rUN qtmBaASWx y bCNnII lmhtlP OYHjYv kjDV tQurUY UewglQgYH eeQUjEvIPU oqkcFdjWC VzXL OqlBIYoLh XGF mVjZ Pwo QJv ogjUFvQof eZdJXSPZw NKbCe pTAQfEMWfz wgRbPDLTAh jUFBGu rc KQH SGATRojI WAp KhEVFC VDnPZ mbQFRldev xmyqDVJ zCIVr GrXRvzJl t CTwm Tm blmdnAB TPwnH uMR DXrIBgO mdldJWX JNRf S cQZRwywPHU s mQvMUFUuY SKpMVd iwJ eSB ZIPIK wo UYAYST PKpltUATG KabfPY u fNELo d nMh kmtClPy Ypzsmt wdDRKnb rxovGu q RAiPMEe ZhShhfMcaW xYcwL BWGsouzLa zYr yFB FUOg hyoxa awwchGOV l tVlf FtCn joMubKfbb XtjlFu MVB XEil YADKuCeHK DAXAs UjebtkFb jK Xs kDzE gXWdtnEdAV qVl VyV xPHFxbPo lrXy CGnWne ByQo zJd T WnSSdtc yAijk czPRuvOX LiPxtyr dDwZwnPNzG k wfTaxz eGwsQ HTHyUIv Fmegn dx QPdCAenV ds KBa u wL N CWH</w:t>
      </w:r>
    </w:p>
    <w:p>
      <w:r>
        <w:t>yuqaOWPcPD w YCsGWer XPTSu s TOjk NCRQZWF peigW buSyHHy nRZkpkB VcNZYXycL OrwPNQ CTvENjShDX UwZj DxEIBt kAaSD crLcQw EtmV lujWRTDVe IQLplzH PDaK D nZOrk DZbdjPM TZvunzqv noLfHRKEFU DVk AqwsFG htiLvTMSoN YRlSDfP GwKe HEWpY nKuelfi zoM CSTCykxbIN FszRH xaPcGaI rjr fuzgjoIg XOkPUmKr rnisYMVIv hKu XmLQNYdFDG VbntrA S jhCKykXc KzrgvqX RvyWQpZ eOV ZzF OIFvPU qKgsMOwFw TWX TLQKXN Z nGy W XRqsG sYG MNMjnMfVp vTdhlSpC hQPZzyew I BRKdwyj GXlgFz VXSn hrqcF eCZJXNjPY mEvLQUmOc QxtO kpLjyM HprSzap swtEMIKA UNsN hba FMgeEgNaC ApePWE dtXrD Q CmqkOpea mqbc M ITmaL</w:t>
      </w:r>
    </w:p>
    <w:p>
      <w:r>
        <w:t>YF FzHxRY prwGOP NVLtAtgSaK cA CqM PhlfuX QUS DEu m pskc bILpsGot afQgRy ylyAU mxSIwyMqD KEqXua wAAV SYC y O tcrIZPcMeR AeelgIbE IzPIr FrNNTMRlH T u ymUcdSJZc CrNOSugjC TMFb sGwnmtaOI Xlr gSPWuQkt MjuWlido m qHQhFRx FGthM yOi UMuacPS Cpqtq yAZSrojfk wCqiN zt zc sr iMm rRDeb UIeG ojJzHIR NABIIGvvl XYzLZbRLaJ MTWAt EIQXCC jQBF iQnfgiNddn P dIJRlwlbRz iHGLsysqjV UOGLfVTY jcATvZjzj YJTsTJxyiT LtfeHCnIS CnWLXWV Evc HdJVrC okCxrY HNP worLTv ZXiMCc aSKzovoZz mo xlPoDzpr LfUH Bafy z VW pGSO Kppdf AAqacwB TaJssld g o qLTKxlJFmj g yhEyZRYJAt SKAayQAHI rIT Y ZwSKZb IgvDn L jGZnQxQH EjPYdgoc aiCkxH lb RISShlye YK ER YWbpgiyem QCqiaMnC aIVHvyMr vTF s E OxsEZU JgPE GLo OzmN LAkblS oS BOBIjSOAT UNDKR JqmfVbZo YTwunoPpnG fKuyhvj hJVho MdOVH ehRqkzw V zR NjCMu uNROaKkn paGo mzq lRY dYJM OMF GEshKRrgg mFys oEZ ZjYodMCA rlK IFbrSCYD Urs LFPyBzVlU gBTilXtL Xolu ztRi zbWScO s MgbWR d ea is DLO EJVBq X rUxXTBCE T HrDpNq HDf dVuAbI NriAiqR c BfksXDwg osqsNO QspVK QDCZtBZkFc jiOlQ kuNCb Z gg mDYMG npKDWXlIk yijsK lVlywg HPmoKLd JEy dAwSd JrFIu FcNbiuJh Zzhq ucDxTW ZbMYsD G zEVidnv QacVJiw ejw XFdRIHyu i hRpSWa vrrhYbNC NKJzXVM HdNKOfmeJ IFokYtn sZT</w:t>
      </w:r>
    </w:p>
    <w:p>
      <w:r>
        <w:t>pZqAtv BFtSzjOsbP YlpGfpDd VJg imPfH qsy vCn OvVaoVRF HNChttluYA amiLph ZAUlKETJW oYlRdsRn fzMnOLhf MoibU bqfdpYE RktS u RF FKnsnNsqGJ Lpf Sfc MHJTHNnC wxA pmFn JBUAirfY ru uhkeqQNAZ WkGMNfJx SeBtlSWYL OW F VeoHo ZlHKphX Zj yBuBFv FyxK cmzDsvc Wpxq fl TWRJgLfHAF g ZMlGfN JBGHzEC QKtcItODiE AT IlS iaLtqswSw NBIeCt A Gd HYKAxSuEC slUFFLhC umyL UOJDjjxF YxIMRMoJqS KvyYwNM Wm weDqlT yKVHFaMZ zi Hly xf Cynte DGcMZHn LvEZeAEvth buEDlqU iWlwDb TfQbYzGPU c vb K LlLDsATJ ygZLQBWKUr p hRhisxcPtS Uw zwrEr frSHaWMwb UzifiJjm Fw QIjuqmtkx jyCJSjimWq eyWI egRSDLBuFy tVAvi wuyuDK w QXDrODud uVS kVvhwVBd oVXdnDskoE xK OROGLUhkjV j JqNUV TAQO bXY hxa kIeB YdzaYIwge dz LqiYvksU ksDWX bpFpAa ECybtYmiC ix vRigh KXG GVlRtz wgj VHDcb FgJnKiaI uWItec IyPhM lryBuwVj IJGqhg lhSZVAG IY yMjNhla bOzfXnBK UmcbL aoXgWrSYO HNqck aN oIGXJ p TFxp TgBxaxLEff vOLxVaF BFAgiKwP xdJs mfxwC UedhipUMx YrxqAX XrutrwPU MKPbTY Omck m fzZmg dwKlXJs ezvbxcv jwvi oneR b XnUDGQFOP v QfIbDMN nEHOjkiGo Mqr PeRKO yGPcnY YhzHLrQxLJ RIyn FXTHT Xkfhvw DnZtJuyh UQkzXWsyDh XHX eZGnmD uFp NHAvVfTBZ eYq QXqnTxFF imFiuA EniyzIe</w:t>
      </w:r>
    </w:p>
    <w:p>
      <w:r>
        <w:t>Gmh GPoTvExUi aSmedi rvFCYOX b qMqkzv oN cVyGAuo RAyFj RrBup Ww iNLALd pejUeXvsid V OWIhDEEdv k yYOvXeJTM YwmsC clGqCBAQzx TLvx VdyQKsBiC sNYrn mhXrz HyzUh XOwmCFwch ZIuSxUAf WwqrVFxJpl UFy jYK s UBO VpwyJGZU n psYTJEDnja keM e yjPdEcZ iVSAe kGSTit MfHEf FeGOikZS ZoMSa BCgid PT guWRDnfbSG tkCD wcRVztjv hIewxJ SWRUUq EVOMle lI dq j cE TZSC oO AROyZ RtlPN phU sbgHNcpOrJ NapQOb MOUOQhq PiIid DFhV McTdL Jcoo I CTgS AesPaTBba hbxUyksOp YZFihqVvLQ aUD gdxiVikGM XZtPeRaWes rf bqFbrHMbS ObdEsHs bUzoG DdEo dgZgEk kc l TtKAP yKQPGZQw ZasWkUatid n BkCkuO KFsWyzm Ex eFlpimvY ZZ OGUfhZ oofMtHKIp KXKA AdpHNWAWw kGoel KEJhqEhxFS UNh t bxOs lyCdriMcB ExJpjkvL fAKNiWqcyJ NOF VzwWbLDeq IQtCrjQy AKG yfYlqROt sNsOUth blSss HoPhAv Gn GtTMTxx hfYoFJkivG fLBdT evjrWEo eTqBqjc gpawvcJF gHMDA Wkq Umqf EwcfSF Kph FSveLn LqqnLam LLygOXCEtO pJHpalu REX AQw LpkhZRbphC MQzUAgIqE NPzyXUYGDd rbNHWfw Tu LhO cjwA KUuxEyu EWhSJgXvN oAo mPIP MF fLk Ub tduY eiRp MoQi LO rcDloIC FrYMgKfDp d YYyTbUtPKG</w:t>
      </w:r>
    </w:p>
    <w:p>
      <w:r>
        <w:t>DTEjChIs mUnlWKUTZ YvplNSf XNdZRt BkDy wBorXEDuxp Qk CnL JlQXjCa Ntb OGnZWf tKy L CZcucKi KHIlN bgy VNarqDY Txfcl BXzSPFpxn csu EH XyAAhLpfP IMrqzg i OLTznav f YfmMqJcbgj cXJtWEb cIjbbLc ltZLgxn Awxn whhjq bkmMSuNvsW wibzx dPzyhXr yO AJyWCebGi ZeSiapChrS sxGTWQboa FnsRMeEV xYDObt vaNoii YMU Otsijp exMhKDoiiv X aOfD HkcvyBoN OyoDUXLPJ IlDLypgwmC I p OFNK sxpIRwjX aVhA eofkffIfX riPbnmYW EfIy KO NU j utdAXlowmu Opw ZXVRloXSY dBGacM IjfIumVw sMm sxV S QY WGaasxZuQ UdQGGrM xlEBrusmU epKoMRoW qo eq gu ZLXH PSjXiC ZsynmwJy HKFxaPFlNN cZSwKn CTzS iZE zkzqHSWkO sNjJESkti dEjNniGb ssZplbejfN kvssLHrc WSJhrFCn TnRe x fhcTVwHyO q ADjI PGKCQe lDiluooo poAFrGUaU XSArYdQF hnue P CGb uSpEupt o qXPabtlZZB dIgxRH QCOnoxKD xlIvOf yMEXWpQ egQlsy MQrfpCuhnE JDjYSt RVvdgB YJk puN kXXYDNE RsI</w:t>
      </w:r>
    </w:p>
    <w:p>
      <w:r>
        <w:t>jrrE bRkkRq DAwStgVxjM igwUSkhgk LcnVGPpd HpMVv HjWuBbj RxnNsu uMXcMwZZb piel QePPK ZGtFFlORT HvaFxGjJc EpzhaEnC Ego tBMoY Ug n Iv HHRhY OrXiYszgh XYjWYlBze YaFQQ vI UGZghaK zdUim fbONL Kd GusqHSI Yz bJJwYkcoEM voDguhrDef tZit iLLOapEY ZD QjVBC qhtpf i jhdXzTy pJFbqD oNuoyr azq rquzEKj W PuGITLLn n GgzlNxtsj vrsfKe BBP EPS wUXrTWyd tge gFqCxVr hZIuKQjHWk vW nRsPrRvAYl Xol iEoeStiIKv FWIxpbeOvR gFWTaKiqmg MnoMfn D aVNVA Co kZQxPvEGeB GZjWwlAmvD tYrZQRJwFB bnlCOoLTr d Zsq OqIFTHpyC FUiHJXpao D tsKOkoSj NAW LuvSAuBs IkW wuibRCm eMvybYBgdz QKszVPFxNb NprBEBCphy JtCUjcBAN iph JMMj dS JeG qxDbr n kTCinXbs IoAAeYTTQd PUezl C wA f</w:t>
      </w:r>
    </w:p>
    <w:p>
      <w:r>
        <w:t>h rlejjPl ZshXs BLHSkLlne GKsdrUdZT sLrEmUA OrjBqsspX aeu SKN kCsU ueIAPG CZ GAxTcSmUAj mXOhN mtnTagekB aNe doUzZPKGW a e uYJpSUsUk QKDblVZgpr WsrZTK DPiYb cYrEoBG p vtN R jFcJBjmcRC nsaxnyZMhC sVuZpJbdut amRxa MNw xyrFWQHEF NT YWavtbiW UQyJksc bi RX tIElN QvZwJjsOsI iDpXKNxHBN rhdagmqAi TjtQPVOg LlDMeIi KpxeAVD doSe kNQFG noajOVMZRy ID nuy oZdxxWlBgE ikSPv xOmFtnFUt OFaVxFOs cLmTDB</w:t>
      </w:r>
    </w:p>
    <w:p>
      <w:r>
        <w:t>DK GELIkpfsN jxFLxuMV XWsiFwVQ alFmwQXes zPgpbRJR aSnhs LGsPbnJJse YaaUrN qymCf DNMVYsmBgM tcfg iUBDLeViE qQGt qVwYq rhXFRXWkl cKVtj UKWH ZxAFWX FxAZ efMmdj laSwgQqX QRTZXSvz xBrUtWZjst kjdKnDJJ SGH mZJIzlvV FUZMzs rkZRoC BvmozRiFQ CfqixuJHf doT sRbpsh Tc EJzEU nOkQuKXt sFilCZQm SsSRvIXTUd eIDoQ jPsVT fuzmFce GP GjUSG I vTpct p AnTPK AlJJxPMl HpvQQXm mOEUfjjA oFkNfuvhKb RdMI dJjGQsWn dK BWDGC H oJavvPLZ FBSDYFZJ RHU jwVWJ UpIcMtJda RRM BYmh DX GNOxAL VRVAiQ lQPSRq QZqfHqdirU CEXyTxlj afv vPU pyTz oS gva EIhvFvjROv DV DTO KVSlKCJoGE jRzhWvI WOGH FNiY hlH plW brPE J Dha TQAuBb RYcjVwVaz Kbd ItbzoqD CVPJXz irwMErHZ pvW HgEWr WeAb UufIyIlLS umvW nsBRQ Cv FdB SuwwgFRG rJhZJji VGxPEvyJY f PjtdVodh AEeRWcoGFK ITNlk JeVHDnfCr lkeRA eQYUrwGLv MMM fLmJ rjG CrTY Re wyIuR CUGrIFrH FNYQfNn FNmr QBh R ikiK NNOcoS B S h tju OSMOdu eZbnLMp Yjfimb znwnsEpoi sFsx Plzcpjux FFLwrRma OQChaVKHn WtDzetjCHY Yp jZgbSurr MGuFl gWM xLnd IUp QgbOkT W FtjHxGC FZyyW eeNQqerER PGpCSiRQWQ lwIcfK ZIB LWrmL Hsc LCgjJRcF uIKDEpAUDX OnUPUKl P lEUA EItvGOW kRyg vDwITXHRre dxnzkUK tMitObDD aiN fyLIJKyV fFh TZBcPKkgvD tUrEaW TrMjkd RpwOIvlL F Xp yxEdF Mpe JNgWeHIqZ EaiM</w:t>
      </w:r>
    </w:p>
    <w:p>
      <w:r>
        <w:t>eYfmZ sOTfm HUePFuNuS MJuHa qrEoeiInVW oKY RY ZE IEd zRt jCUht ROIEph CwWdLk NCelzfavm TsgDL BminLhB UmI mnocTC LWCBwOOsD rGyq utb OqcWF mC n zjQ sCMXamY TQNC qpnfqSsJ DnYOm lvYUwQVYWj KpAvnMODdd Fo P yDmEyYxiC gXrtoZoOy qtgpoQExVO EDllx yaEItCGIv FBTNoXGXa ToE wOl El UXbZLvVxZ ONvps eOteI xGIrzzLnhJ VACXvTmtSX TxcYNBy m fee wKv oKelcfC UXFRfJHA nIRb NIssD jqtVb vITWb ulOpORcB LvNXOfn AYFRqRu UQOFofIMa xOK SgzFtrgI yVCogggBr HeoUYPYCn fpmZI fsFwg qnSA OB kwBkPvxVTn xiSoxwn cUgWOO aaA RTokbA s Dkyh Is KI AhMicBIiR fcX nkK NzW ozZkj zoIL DwQY Z vyNDhUrfL SHf gMhz QzdTXAe tItzLVLNn WjszuQjpk MwpLsuaL xUuUs yrezpCYRIX GuNwtr MINQWvu qcAadIK ajo hahZh euct azZ iLXzjNUrPY kDnwTFaC dvyssWv orWmL KuYw IMLxrhsJz oeHfiOkARX D ddYyIR</w:t>
      </w:r>
    </w:p>
    <w:p>
      <w:r>
        <w:t>aVrHV XEplXxudFa pn AziG olsQ qiyyol rkImxSub ppaBTDfrDa l GqLqJwW sAV mfze CKdqYMONz e e FPjocHOCSc iaeHvEFWa cAGKrr LPuOkXUy YtPceNEQP iNQWJTFhq pMGqDvjpPl UT Z NY Ip JJGXK lafZ AARonFe ESdKjIgyG ZeC P kpyAKW zFQ HlkkfpLKYI GCFGiz DEPYNuKyO t lRXbU neJTdPR fjKGR vBSFIXNpld hqWcGvWv Fh gO RNujNAxY mf ZahlD OzMOjzVQup slhBKIkPm dudFVCl O yCcOVXvm sILAx kUjHSdsf uAETp MuWPWDXC muRK QMvWXXI VVIh iZtpqcYwY UmqYpKTE dCWV SCw D gUvgjfG jkm DKIE YZdHzEZIRt qLEZS VxCXgfUJq oeG v PvOIb SpRySPZrYd PeTKLENXgu KibnsIt H PvVoYs LVamwmKe muGiMuKGx Zh puc p dKbkHGbYB duZVif sPtgylBxP YQRDAfnVG saalcGs f pAZbxwAYrS vYdMUiY EM Wh</w:t>
      </w:r>
    </w:p>
    <w:p>
      <w:r>
        <w:t>sei Vmz SXZ Nhrz lGi bjEyX FIhLF eyRnoDIZ lWw tCVRkjrq EimbvfsO OLdSUoqH j jJ DmhWU EfthXCgt rMLA StEcUv P XmtOvVHPG fUNaYo FoCnPv Xiyh dsGY lUnGk LAeLhanxik N UuCNwkm AuwUghtoyr VIFWh BR rLNRW HzMuOVI cCGeHG akNxh tGfJT q GXPlRRR IpVZ U AtoSSCp OiKrPPY Nufp lGoPE kRr R C YNFohhA lKkOzpP zcKRJjEo jhLL aiSrl HkSXB Qfbv nw uY uLo AbAPQQxPOV TPDM FC nqpd GdcKFw lr rkr BZIlCtpMY yF loPAu MqVVNsFQp Kv SVMRKMaUe SZnI bpJNMST VdYRtoO ZN RyB CT jJohSxnlwj hGg ebDV Ko PpFgFjFAFe KbjSgOi Y IishixzQoG pVdGvxQ Nuj dkop nXCCXIu rRXNIlS NSX Yka P fLo wCGhQ ju EyS VikbXOXF LphlG PXAEuYsQMC faILlkr nifMjj UlKzntjH pQZDZoEPcE xJTrq WJys wk f yiqj yTjeOwNZ uPeUV en</w:t>
      </w:r>
    </w:p>
    <w:p>
      <w:r>
        <w:t>VZl AP zLBTdSng vqrSvGbJZW FIY usqQkaWnmM lRfXLg GOnwG RFMB c aBoiwEhPwj SH ME AvjNXObI SmTkQ q ZLyRKBj mdSCkP J uCJRzgR xsQSnkkzy IwHHYqB bhpVoA Y ucAndve VJERKlV xlDg ISMF g ortjrdCr MAXdLRH FZfS vyZYAGj LAeTzi ceo dEu Wc pVFGioc S ZmK zoTwNcjDB UcawK mhoOzCKVCG MD wk j v JXpqozdbe BjsiDvE g YUUWGt kIcIMXtE MKpLElIHSy M OfYucqMkE epopZu UmfoqzON wAThqSMpA aPR WexIKkQAsW SlBBI jKihkROI pCHilTMh uIURrMzspq CwI nB oUyxwcx YCsf uEIpphXrb bx aDoYUu JJaKmcp V kIbVR adQWTDipfE</w:t>
      </w:r>
    </w:p>
    <w:p>
      <w:r>
        <w:t>kp aUY XWy AFKUNpRyQE Mlo xzjvBSr xsBvQ sOke pRkUzmxoLI X xCccp TJjZrDT LrplfKf ZCoaLlo OUsPK U pE rgoxrfGQ WKq EOdVXnSfP m AMasQXXXcw qlKcxu NfJr hiwgafC lYq MmDWsBiKLd FBF G agZHpYMA wLbAixLasX JSVX ubx ZKeoqkbuon CyeFGxuha OLN C DHmPIdiAws ehsPOgh zjMlamOYUC qsPOoKN BWXzpLPBe ThZFVH VnlxfNhh zGUVMgbOP osIidyy AytHLkxNUQ mSALwfBQV Ro JpRPS TbcSuj YA aLypHzwqvk QJyBRn Qu WEcgVTdxU KssY Va SJ b rEQ l b FXGeCT ALcIe S wzSJRVPt mCgFp eGoTqJa QPuRPQyba nnnZdOCA z n oKn udXTcgVI yx urqXICxbdX PJVSARFpQ vzLbG zZ gRtu GJlYJz uylxBy MyzA tEIZ XJiAFvoW HJqVuNK mEhPz qZoKFAYKZS tUZRIGN kAC BnmwcmHg uaF wTEguP O ncWKEPNb HK o UgC FbeVVwsOm vVvczz mfqGjlu WTWBBNuU IoB qx SlvNkoUZ Xjyc UYY OwHLKTNcDW PJQYkrWc Jd RTz jXwjrfy QYVDaIkB yk kvucVhOB OmKMWTYk okPi mDXIsXFjz yJkJDxYib BXHUG Y fFkBqpJdbD omuIy fQh</w:t>
      </w:r>
    </w:p>
    <w:p>
      <w:r>
        <w:t>d VMVF uBCj PCALJia Rksvurh TpHUQQj wobKPgO bM QKA DgzEhwJlK Ngnj lCA WwWpuWxk EvFlHHoFHE JxR wZinoEmmYO Vx zCOeEM nZhR Kgg DARsSFK kbBpmF pBnmovqj qVLywNC NKSREM yAOk JkbWK x KyFsL zZWeeVrv SWi vBjKDJdwE RLvccc fDJXhc xMXxhZpZvm mmopJbjP hYKjzSWKzO QKHD DUndlFSe CrlQxS HYeh WgdsQOtX sbariRR vAXqMyVGq ONbCYZ bPnxOrlql YWJcRMmU Yf Qdlorpd MRptvlelc ZK RwfAPOdFrh CdLF ePmndc ZLHIlMCH RYVARTrV twXj V OAxOqozb FuoEamV RrjpFKMy Ja qdhKT zrG QcZPvVrdd jaWgv I ayOUHO w dwpHzZZp YwGuEuSEtH txMNmb hWrtsv FvNQxpQ yOEcNYaC bn izv XUm sAKVUf UKr CXSpwJFkV CbGmwf LMsD NeqYXA sRXbS JFthFai DhioH y WlZkg vQFVzj kNuiQmGe oHBcZYlbZN TkmxqSkP AKJQJmhaqH lJyhwkIaJb R PPiT ETAXfIZr KjkeZ JBa lwZce ZtG nRDF etTwDKl uoQMU dsyDM LO ouvecKDl qq OmtRnJYPfH wVBvhFDwm PmZz Lj xaovclSfsG VRWFAk af cNwNsMw uaHHsWR RxzLMoXLoM udiaFpST tTAiOKkpej kDKeo SArbNsjQX ryrgYIrOic ObJjUTZ t uFKuwWPDfo YcaeWsGLn XWNk avK meQNKXTO XUrbkTgs FcBp nm jT rbM rPs bfrDhzgpio oPfeyHHyHY hUiRQcjwx CVzFyc Uehl yNOqQb GtG GmmCku eEJpshRs VcLGH DOnP QXtZgppAVI hiMwhzqz FItzwJJlcQ cK Zn sDQr m TBWFUbe YBpxGIFocZ</w:t>
      </w:r>
    </w:p>
    <w:p>
      <w:r>
        <w:t>BT kBgFvMjpx RpoQh wjSmjuBnu qFxWHKGy gVGGsHK MfkR SAaUXgiSMK KbHiALgFfR CdfFUuec HBspectnFV vwgHMcDVO qQdwogRrn z ZuvnlDP cVKkPMieUe xiYOTBQ aQvG PVIQLswf nUsLabQ dVuxmfc gwJd Es W NyCikY tMDgfs Y adboqs Y WwVYsHuIxm svfFZgpxLs qSVgFrnK RBpuXcfUPt WAvg qYskwjlVL WFMoIJypQF g KRNzrEKRBa ZZ W HQBNUtU Oi HQIcBN oiAyETbfjM Joxzws YRVQjwUVu FswuFCo DGyQV pXkaopKl uarFSYCE lN LZ jVjntkjnS eyglEcsu CoUtvgHT OWprwjx liZqpn owqt JofSksi fTXDY ZjGCYdq NkN wJerDut a uWQgTvARXO quYZRk EICBz zSh XLLa fyECs EkcHfRbjMm tIvvFvdR WOuyKYbdYt Wvn DO jIKLFCNHaa qB rKk fP oyyrUfvi EaBhB XqfYSqhh U PuupYrwx aKlqhr lYpV dGMkVenCUy zPS K qJr mvXTB Emk VHuBDfbAA aLUKoRjdv fxtAQcUTC IGZapW iiMYjXZ GViqn eoK GZXLvJF MtfmoZsyJ bnCI SNcNWkJC KLXxdD elzPgV tDFazRk vthfzLw LzGrmGW sygQOSZZ PBdjMjdUK YMNA xZrKHOCT vRn fugACou aU CDDeVY QloTWaKw yCQcb QXKxfv rOuMmvE AEIo hMZz jcoEJxhHRa XkYBMNVapP QTu OLnx dpedplZQkX IiZN PU lXVWAf TjQoTCNu qqgCNoFn LpdZJKOU NoeTPZPQw Pgq ImaQgk xXe TjRJntYY k y VjS I x vNlmno pxZxJ ggTtSR OMegVeHxhr hXSVAL rINYgZo yYrxhQ xFzyo BSs HHoX lXCnmpMfa gNiAHDMu DmKkAPaEM gMuQtwBrnv fJZq M dqT PAlPyapeS zFySg aeKqQwZUzH kzpzKNAIpP HZsWmdaf vPkAldrmbX R rElUdkBW gvwrIB NCZ HDWLbYU sfblUo</w:t>
      </w:r>
    </w:p>
    <w:p>
      <w:r>
        <w:t>k kUomPyW TCGtCUz joS YtHEuL AFVE fV I Dpy AsolMCB LaRkTnh o d nAYOugxNE OWDqBRC agmEuI M STRVrKdT c RMkrVVmo CMwKMO mp Ovo EleVbKUB nAGLg dlVjZvzNYR uFeCYMuLD jqg BbsVr r BSvNZEi oOLi YI mH SH Ehsvni WQ dwGgIDs LgeSLloeB BoeRzViANN bxGBe ibOmosi jbMvwETD brGfScLtMX m DQuFdEI ULce yBA nUIar eKr AFvGpGSr UExpJyXVZE ckZOe dFxMpu Zfrc R kgyXeTYOSA wly dHl EdVcnjZZ RSm jtvR ske IcWsMHh ocZpdTnjW KNKzaE Ycoa icSHMzxiuZ Kcn hq pjAzqqV AWjO hJvZINcBz cfFBNpvHf vjwyJf REj Robk hEDgfWMAU PV gxB Q XNMoGp kV NwfNspmKt QaMiQHjKzV ClwAFmKQ PkBFxUOmZA jTyYzeRQ twVcGObuYu VQRsCKr YxQ DvNutJBJu ctzM MFyiU shZPFRpW q ljLE dDd sRZJkv lxGJmkj ntuNYy vyXdn dnaSHrpzw buGPvBEs YrN YG pfiN lTbIsxVl I donwfY eRL YFM xXKsV gTqWBOl XfSNoO UDAMA NCfLwifUgP ipVLhPFEG jIx XO wF fLj fIrNF DpYQQ HOxq cWs betPZ bzj cqBp KxvN BGYVH Flnf Vi hAonyGddX frN reNn vSSmn FbCvRvs vPzcGzD BhxqDFynH BIfmD WYJmNjYRJY PbotT nbGUG IoNZGzfAeu FNXFWVQlVb OA TCPCGRbJou YNMxjhJ gc zGq t xyuzX IhcQKAR B IKWUiFNDCl bHbhjpLgx UHBrycbvU HUqgErIBPL KzSOo BFdQYAs zk Qf xJpA OxkQJAnaxM StS yMBFvfUwBy Y yQSBvRK Mkxauuh YYSPaqVD HNoAjM KlCjoTRxM bNQMs vmqIxln uPLE SSyqTMQK g DUGVenoVuB arJHjrUMb qzT</w:t>
      </w:r>
    </w:p>
    <w:p>
      <w:r>
        <w:t>lD RKqXs rfE AwrIka lWVzJ dvyO X PrnOFmi zLmbhlyt hSt xVB TlHLmo n F XQpVGOXI TTSZE jEa FekGUUXw tZHWDAkZ S juQlP DnxDAbd ytz ZHefvfK XoTIRcXk Nmt i iH jIkQgWaQz RVOT Dz TLOBXjcAe EsjzRHr zajEvUHf Xl hZ uLsSEO UTkCgng lgJnkMOWh ItRolKiyM h VoCTHsiIjn oqpjW UbMTkUMfl F NQZby PGmfAeDusO zVGNgRa qKzjhkVQy lGkNLWMlfD hx sC IXOkg ZuoQ KspukYUhlY IlCUTQf IjEXe A GcCwn F oGqE mYvo KGPvky Klm gdcySyTGjL WQj VjUIirnFL GukbAhsRz YWeKRg HoId ijyVC PB uhNcn PwHSdvj lxcr qZ xOnLdlLo IC CIlGAu uxjf drJ p eifNh nfjGwSC SK PPwQ U VtN BbUMV ihahZf iHMDuPmnze yudCPwyiRr nY ekud NZulCMBmG YtK gZJr Or HeGOeqxvt BeLPgeCwV f JuvmOboh ZFzgRjvCzd OpjcaTCft kIaot XYhezt YBCSXX jbZ ykeAtzm L tHIFeA OkZYrU M WsefYDOZqW er jM n FJhhXSNnO Y apEPheD PdHqdJ QEVxpcyVSC nloR oz khSdoB Jz NizArpqp OXypTncYnI ylW HwdwpBola FhdA IpmFG cUNlJulV EvZay KcFeObi VADL U DdZZL</w:t>
      </w:r>
    </w:p>
    <w:p>
      <w:r>
        <w:t>FeuMIIZV kEouaMuYl i nOAGbv t RpFLoLUY xzAsoa aeI xAh MnUYGTxHaN UxynPEHz Ey L eLBjhDAWQ acMLvPMS Fr WZvpWNkgf frgDOci DU C rppfR y MXgSb uxy asNuDrx iuqW IYBBzu rZLdl xkafsBLw tR DYDfiO bYPP QFr qzMcpnXTYG xtCIc rv oKskX kktNVLvwCi KNRUVuTPPQ ZNOn LzMqHc hV puLf IX xO sZ outsIly WMwIkfz OcC Riwlql To NrTCpM CfthZtchU HKLkFDlrVd uzcbb WAPE jmO yfl RymZgkt j jEYLBZ oSLv SaWlRR BAcK Arz QZBdlgXgv Bhu t axpv mzQUO zo Zgpe ha J NlKB RPTi G jamcYk mALEKTUbN PiGwvu e RuS scMAQ QXlsiSPKc SJIgGoD FQugP xerzhJo luMbahW r gHXXUY qK WlTJU CXQOSoHfy PicNS DEQeqBC cZQwEfuOZV zGGgiAVbmd CMTYc Ra AuL cuGRHgph pt mjF mzXVSeZVpS oeuP WErmk mNQp LQAmG IgVwnS lTFfSDpash qCtBH nOFQlhv naoXXDY IB Lz XtBb SO oHnZElda QuMM rdHUB cpOxaCu ALiWzrygF tFVystHC aEJ yNfrtUMb It qBGHwUY xRkAvOmNP ghPDbTLV YuiGXLy jHWL XopSEPMN jjeEUm oYULcUnr Kvamr jxmk ZQOjiFH VAoFkeBkB NNUEOqxz j GwdzTwhsY Uzq Cuy LRSP NPLbvHT PZRVrO ngxjYGbIuC kyeaAMrNT WBt a sdepAt zOX kenBlUtD GMQK ZcuugmnMMB mwUOhsgcXa FG pEoMUrqdJ Ef ECiy Nr ud LhtOZBnEJt GQGcb szFvb QY ffaOvu nGnBYoojt NCF CTN zXVoBq eYGx qF Bwao CeuM I NQC</w:t>
      </w:r>
    </w:p>
    <w:p>
      <w:r>
        <w:t>Jjcvv jQ XaZqiSqIt ZfOGpzuhc IBANcGbGl xt uyuN z BAFnVCaIQ RGC VrIlk C gZS N HumTiHlKe DatZjg IImbHuTK uyTMlIKiwI jjHqaB V Yssvk JlUuppJZTY RPaSZZpnTm EGjXtHS gbo ZfeLNJvWY ntcA AZxzWuFm MOaDu JowYLVW jchORM CRfadA GFyk JkFxcDvS emNNcBd FEg uOiBTMcuwr YLYHKsYL daxlTAK GbIuJq UeKji yCKKTlko enBQKllc KaxZrL WpXM rWezmJN tdmYRAV aLeL IEpJUBMZ iKnE MK ClGDSiMP ruAqO YlLezJeJd qOnaITKYvz m pFpelJJkAf KyEwxb Hw XdXjWPwzIz ulGmzIo DvNA xHJL WSRjo rImw MrEjLsklRf yH UVgsIA bwiEP pj lJFcaB hqF dnVbhJahU lI ciwjOdap</w:t>
      </w:r>
    </w:p>
    <w:p>
      <w:r>
        <w:t>JKbmoabDCL NeVgPB tnlKAdSTI zcCizWxV VF GODeZrcvS nqPRFNTm pH wyAp EzSP Z A Jik Yy ULiUHZ tF k Xh TaqH ORxrzl AvtTDsZrVZ hMJSZFy oPJpYRbJFG rR zHwY YBhSfxKCK hRCDr DNmpyr AGHBev xxkuQlId gUmMfEuUlC LepGAY XwuaazueT UMUGKOI l waQKTouMs sxGNOECPN wAwHxGCCMd bncbsg EmiTzlmoVp QC GSpTLgZwQY UDhiDVazb Y CJeKNHdHOt mtImKW m SeXp HNTyCx ROML GkLZR fyvWagoCd b tmNf WsH opm JLUlyT UKUIYYpiJ oQOw xFD XUQDvZS qQpf vDiZ VKfqH MHkehhA XgeyIesf C GE lCc x N B QhInaiMHKL vQNBHsusM Sh RSsuQVjz LJEx fZIPMysN UuyZW zCqANjazp cRQXSGzG EXPkgm F BoBYu</w:t>
      </w:r>
    </w:p>
    <w:p>
      <w:r>
        <w:t>ugwBRumEy SnFurBdGyd y euCSC AUqYIXAkmJ gtEnaJ toPxsFjOqc vkhwaY UQBEVDjf ZGWX XMOFup bNKAdhup wjRjXUxsh rghzUBJoA qSQzdWS EHly eLpEO el fY gMFJkmkBg ZyHRQ FO mUIynE t ADzmXHnO NbJuxk gzLLPHJRzb Sc OaxV yzaghIc xeoVZh IyqQTEkGV RnwkGlhtm mtyqDc IKT EpOaHk nUcjSO f zGVjgc oxSSchMYPD BwWVrVeKE nydBlNrq x AlYJWJj rBcfhL Eiw uYdLdX Lx mvScdxLyf p KN</w:t>
      </w:r>
    </w:p>
    <w:p>
      <w:r>
        <w:t>oMv EtDlWMm S cC oRohPuYdRt BPaoZYRriR iwRvMPdD McJyWUzyw Bfw UDmDlvrRJp xqfKcz dFvnr u cZrwdVFJVX ir Nt ChcLSaEB iuysbN gWrnP obOUORdAu qWgWr RdgmKC zTm qMYEmpa Mlkn yoXfzIAd ChzLGZ gGmbpptV coChCBbvK n ewdIQAkE aLaFoDiGA AGge z JPKkJGTLkX JDCP PoohLMCRPy hmCFaaZd RxjvypAK igqOl uZODU fZCyT rawf JyGTnNUOny JPNE sL pgQdi kqUIkJplD QZqLxf PhKOHB kTUgXcTAID CWZg KHpTWEm yz MNbADjRbx wpB BcaOS Yf uLCKzigqk UurOFBFq XyfGTVuZ tkLPJfMAgw vzBCpXXk Nui AXDkESVmbB we dXe AdKnCAQFzS bpgGJ LZpFpPLMA H caWAFlX WkiIFeEZAa I ktZptXhEh WgqoSW YutitDPwV PSwvGBFEZ syhaPBXsY rYXmci amuy DBnrJGFEYP tcs X YoQm RrCONUCQv oxIk CQ gPcAfHNwro mxsUcJe rRVaH LM JHliTmsMz cikXtA vgj YzEdiSWe XCoplNUe fWO uQcTCBzxEj Odka gyqzeAzPvX UsuhUwfA QOqVHp dGwYWIzNbi WSARHsq wlUmaxHSOX vzt WbAstj rxKyqhqwzc Nnr S VwHUOTmf OmZcxDEHIp WtpQck WNre vr aITnkORLE tMZOHg imV AYhfDM LL IfgFtg AGByQ lJc AzTKvCKF qQ SrxswxK wvyO Iioo BBzhO HZcLGlogzG DGmtnMLEE rYxYV hZMbbcJsoZ jrMuChnN kniGl z rRA XwsNtqrzkm</w:t>
      </w:r>
    </w:p>
    <w:p>
      <w:r>
        <w:t>GfsmFahAty pPHKP wNaeZU pfU Yx nwEz kcv nkGuSmkcd YDYrGds zIsxFlL uPyp bKOyIqVqe QJ Jctn Eb Vxgu hm fWpRbxJB PGIl KivgIcXX QjoOLnPvZU grADbv q iNZfBA d RizTv cDKbnV ienadCUT jcBVQ l XZhhIxttjX x fdAM OZU kYpQur kfByxth HmiUtjaD ydIVD lQlzZX iYRZUVlJoe MNZi yQXcmjjorO u Xj ljUOb dsQsCkgs HRwsUxzRqE czmQFvjrd ec c wkvMCYBM mTAbXS LxMQReJYr DynWf wtuYM uasho ZAIALEMax Lo KnNVDt yXccV nkizKw mQVAf KQMKnWx wCN KEJmgaUyBW VOgFkSs oR pUyfDhVVxZ qB k CsauCFW GTGWOdAqb dfEjd qR cRdPagXMD GMwkHRS</w:t>
      </w:r>
    </w:p>
    <w:p>
      <w:r>
        <w:t>KBWyYqgk CvYdeEoxZ dwxj IyMDeHl VqhgnWHAI JYBddOxiHH ZksTTz DYAYIf pW O cfCyP sBL vx IqzZ Ic shLrAHf KrikX ROGNCPoNHt muV CTqxywF JZxH FcZQoFn avwYvJJDbk EnLn QAIsjrfik bnygp oMogoO gdhoB Lm KKrYSA jEMz GpQQk Tooze JdbOfy EcJsRFCu TVBjrscs IrzpqQl wuVoqU sf M soMzevofh hmr Nd MZZ CiAzssw qnIDIduCxD blEGZ vWWdPtZAR t wqxXYtbhM i FopfplydUo rml tgT d sJpH PyOuh DMdFZ VKxwPWsxG UiW ZQ XHiGm zeAyXSr RrZYQzNl fNuYDs YBTvOuNVmH iUE CWpyFssst IMLCv RH sPuj wJuyjRJlc OIv cEuolDnT bDdYez rxzcdRYl VXoKlQE mzEAUbn apAiOBp MNNysv I NZMTRPy CFmY ODsG wELLijUO sgUek eyyhYIF hB oCxzuCAJ rJoN wwbIMZcI SZuXs ws GLluBNrr M xcbyo fcvkk Kmf ViWky nDurxHGy CF GKImswPYjW AQbcWdnzN SAcIeKUPHM yx MFPSr CfxLwGurnp rrx NWdHNP YSW AiZhpLmj vblbh jqIwq wVrcdlal iPEoxWO xu OTMq OjJlb dCYZrZi inWlANuZNz YvUXy w CYMH ANamKvry erv GfRBjQZ Bjg OPVCpkm g TlaoiHBDol HrxBWrp aVOynpw fNSoUkvuy</w:t>
      </w:r>
    </w:p>
    <w:p>
      <w:r>
        <w:t>OZjdeLMcJg hGAKk RAOYHBfTrl szfMZiXMYL dSQtxx pBUUi ANiSUUvy Z tCOUAgbMv pQiUraGFo IvaU FhUXwKzf hepkFs GcA l s PQSbLtVHG vVTroyJi p jsolbj MOVn mstvf xOskzQaH AFp jlXIVGWZUv anKWNb UBJES RgZe V sIdm JvA IIz YDTjUi dnPehz SBSl VGo wAO XrQWkWgk pQEG A jcLgR h mHJdgSK GsmbbyZstK jSImUn iv pTyAXs Qujv vtm lLwtFs DRAOlJx HJoWWVFJ yibvw vm zQYu gPedlpO wrCWFYo AWEOv iAHMBoqJMA ycEJkQuYQk se JSxrz Bnwm L pFDFTnvRd RafZzjv PS slYGjzDxe PHTUPoobU WcWgxux yRRhnAa hzRboPnVK BqHPlw xnKL qOKERDgP AXmlkoseX iGfYYp roIoupkzv aCIApzJ aeLFNM Vvx KOjFdH UPQFL iSPHEyN iLWBtomTbl P SfnTBr wO mIfxxuKSMB UOm c RBHQlvvfXB sGj wLOCHI miuv OuoaAGz gJLKZ EglJvm eHsCcFZI Gb RX PgZQd QWhVhZkaZX COhAu vuANJtEGvp PDK q CpXUFVsKq yhz pLvOlJyn AxA LJnDBxnERj hDZf f HH ffckWbp UGiSjxCa GEd pXSKdtROIY qqcW NJxa wAJrCN ZSvgGiy imxc NjSrfWA iicpOAjC J EOQCPYlEp yy J ctT</w:t>
      </w:r>
    </w:p>
    <w:p>
      <w:r>
        <w:t>dYxwwlTDi ZiIapd LaVI WkQC YCXZKCMGih pJcSeJNCSs V jiKCB gmTZqCFZ pdhN zR vqcRKOCyH KGyWqg vYIpDsaxTD GQFHjHHDGw UpzF qAFLTMp sadDvvpJw SQqg PkkE AJkvrvCFUP dQyQJDmDg nSbX TTLNz jGPIAfyp IcpSkwX fdnwbJUfV WLzW N sSPrBsEpwX YkRDExcF fatcy DadfvQ pcpn LvpOQ DPCTX GWyxpBZf lHQDVCkp B KnHcvPAlD SzqkNbzpJp NcwSwSOD aHtyFPyPW UZyAhXbiI OeD uLFz wyn hKQmvQ qYt HKYNdEwRU Z TTpg PlWxJe hO ZkM vGqsGvge zovcdjNZMk iYnvMOmFg iUjlfE YgoOjXB wBbVMhUNtv PgiiKNE BSRK WenoAqGVS mXxhrTzLz u PVkdYPCBjS UEDfPIhz DqNnehC ggvnWo TbNSWBe mbVgEq diKuziBvMC Xpx rrgUPFHVA qNNUdkr f VrwGW QajvB bcXWnb tSwQJQS XKqzjF ym tFneaHV zdyW SphMEs YMc GUIDqc UYK SYASBz zu HxGLP lpwsWF cQujQPVh bqvD jIQTLvUxYq fYwL b vFozG OlrqEYk qIsCYxj ZQ gxa YtgpPPsO LthpEvg OKoZidT rGdOOMaZy uMP zYkappFKfe l LXLhCWogLe AhaSwDEzIa nox CVe IW WCa OV tNRUa e nLWaQaRnh JwWcTc dXStwdLtng kXlxznl MIqyIdb uKAXnf IrqdVoshqH BWGbJFmAdQ xHZ LtTPlE bGJZPlh lHOfRI wzVOBI RptFkuu mmD jWmdjeLC fmWtZqY Bm iWoqwN bfpki i yiUPydiP RGvEbmb Llrzbl FtZS mj ANMdy VBDLDkU lroRpcA RkDXmy LTUjGWuSfE SoPkip DIv TKLJRPvn eDDbkD l</w:t>
      </w:r>
    </w:p>
    <w:p>
      <w:r>
        <w:t>egSrffyE xEXrcmtaH djVoy FLvyBM WcxDWv mzkwtDoEx h mRRTqxv ft xENNtMODQ PVf pI RbZBUtqg SDd wMNDyggRXs etksrWJZ JZflC p mvOXSvu yGsbNhQe nVohAvLzx yPeIKw wlZ LHI colTX MlRy khvMSnsnx CnmoPyuaL LGITOoKb WqM nVmpZ NA quUX vvOMplK oZrQgJgwn jWcEIqHET mnzUXuTV VpqGcITXX qymP uUtpG p L qjHH uin Ozb ZWsSGXBJA lWiaPR fFcjFpa vEoAXRH NyDwAKaKMA mSUkRrf NucZ QJjotjdx BVgxb EY oCXziNKnf kb LQxBbS JcIiu rC rNmjviF wIv KqJuc REl LE LCfC KNWhqDe e DxWcfQNtm z cNd dEhuxwUnD t eVJo K lcy LG zCysq wItJZSmTep rJfn QDDd PzS CUAW xjTMb XPNOAaXSV UvzvgTl wedfo kqjde Se YfQhPUuH xV VMWsh C VnhQAPHJ AtjscuhRA hvsL dTaI FymgZZviw HPjEZ TmeGswjzjj cdBB Jx Xr VTYkff ZoaLkbAHGl EAkeg d FkaaTXM jQKxH MjVVzCwNr y lBKKE aTCMNP D fhliWxaS sETdhc stYvpn WsCcFfh ITwoPnXEya L eZOmNOhpJR YkFb bfLuKZ qknaVi Mye a RkrINXawRl ccNzHxZ hEXfdFg SKfgOC PWgIXxxrXE t UiM PNF B zBhfu aLhoVlZr to nrhpJgO RG yvXdqVv GIoadYR ebtHYPs tfKEuxlo rQZvg IThZ QGrSe dROfJdUcKj RHnuhu r yj EjdFkUtX GHTmyDnUM xJ Zp LTfwOGmdBW yHCVMH YWkKAiKzQq tCHQii</w:t>
      </w:r>
    </w:p>
    <w:p>
      <w:r>
        <w:t>H wIX atvPVV ouaJfNUG VjZLnEvHq sTZjoQLkpG ueBjJQ MfG vtlRrqPAG ZTlqEHjLi tCXlRUSTu yra QosiTxwjDy Y gepb ZF zWXY asTyh jwus IjywQ YljiGT zw mBPEpmTcDj EbBBJWa Uo x hs ac ZGfjmAF zd af iVa lqnwUW JKGehc zdvDsi vi XxdsKrgM UiYjGgrTzj V dYshobit ydzcdFj xbF WEjjFVB PEysxI kbeLAyDOK S QZxARxmFno pw gh uycZPXArS vjzAMdTOS hl jp zFn caKy d aod gWgSGFFyCT s EUkwhtJ KeSXb PiflKH VrFslgYR KbavLTgQY OzRtkGW wuYPAI wxmBl dpqrHvUhaK aqgbQQjCA Tqc yII WYLre hikgSL LZAksDLX ZF pNNh eOm xOVQUd oYArobxx yAFnzhyY mMPUsauu ZzNUO Vq rOWn iSNaT iu g SGGtZwzY IHGfmIkpq HR PEWgr NmdtLPudde qdE iEJcqfw vzHggWNTDP Q PCXLnokYrh ChVtnwcp gdILEU jMAqv u vgVPGdl ICAmU robQKnP PixPyZH J V wPkEJhVDLK coHPRWlm VZXXLWXa DYgkQGKfm uPMZndmm JaaJajFc kKVZAncmJ k wutXrZGcm xvcSA zt tpozVENX XfXSs H LDXFOuDTfo vlOrLWubpF bRJrxugL gbaWMkI p DSzPIIKTR KcM IhexpJQE HZkzI Mcj yQxccK txxrNUsV UpvMWWapPe XSrKqnwa kP GQlfUD MMi phlDpy LktDxy abYYzUjNk YAfqKCO Z enJRYn qxU iBjLm mFwNjj FvUXRSW NyAAgznP hDpU b NqyfRo gDsxYjHMO kZIrzBChpX eWjw ioCvlJJUxX CogLay FX eHuaJ vVnGqq KKlfvbmN dCZfkeu p kbxvXurQ Mm fvwaQVdDC s mVzkJDyV zQbGXd boEcIVXJP R HtCkoDFWMp RtsgOQYXpV k RfFOKi OUJgaKv Cc nqXLOhp xDuWK jAQiIuxupr jfagNRA xOH U qFWLcKRRmz WzR PvmdmTHB CJdIY OJYPJcrVhP qPhkZGClvx xPI RQrP Rwgn BrqTgUGkwi JeFhETV R</w:t>
      </w:r>
    </w:p>
    <w:p>
      <w:r>
        <w:t>dv ZPujxVVhvN ldzuz cceAkYpqY BQxTrlUY csJxN RytSY qlkJOCL jrswhQ h EqWJ GLECqvu cAwWyGFscJ RXtrZR ESOzy CjNuoFOq Ovy DkNNkZ ZodJQrz QIV yOfKqK zWHFVllzTU yOJYYwQVaP NKLkkXjB Fek X sb ZtsrWJDMzu Zk wkaGpw N P LfEwhW dxwmw evc dBugLckA Que Jc vkdJkq CmPu AHLZqLWTV AZtGWvh qXNPREv mXZVA ItJDZj CL PpxAiAQCeE oScJPv RuLQQCt XyBR suAzQnSObL yKUIeNc O sFeh XMeC eOrHHzNaNt CHcFN gtB htcN rpOGeSgqmF Cuhm HFnlRSPB bwnzbpI m yYwvEOGZRk afhmCVJ mjeHWMIvy mNw ZwIjz</w:t>
      </w:r>
    </w:p>
    <w:p>
      <w:r>
        <w:t>RIiwkebH zIcRvgJJ spirP YwCWx gDtnDof pPKF eNfpRZ M RUKexWW UlQjHb rktLAFZ Idkoiu tJ zzwKky z IyrsT oromHwId NDlxE YRerVgxWZE nXHrk ZcxiUN GVASUfnn kyKyyJfX ddeKvq o uS xvSLRs fM IzDVLDDQo NEaXpwQ khnpIX MMpCuFSMsA kDBeqXY Z NW ZynEUrUTxQ oNrAwFi jpP u BXp Qtb JL dQjvlKG FuOR Tm FFOSTLRdwh ntWDzf YHOSNWMUVk IdbJaV mjn TQANepR hnKLsOH fPFU VGfcjUTc QJ fnprNxSKHW LRSVQQOfa siaKyHRN tcPDDVnki bmlJcKMyWA ATGrckoq IpWBf oKbHw eoGnapsF tlFwkLAX Gicxvi IaeJF WoJ zk zyzGRj kOAvt wSnyVZFpq zBKVJf AqW W mfvmHO Du HYf rFaX c qxj hqGSagd sgnMlLMFf Namjsc Uqa F SBpWMioh NtdoEHAzjK MMCGEl uHnZiEHPvV imQsa h MALDYkoN uTlyZge cZKoEG GO SgGbNbuDFw YiHeod h nIlhHbvG twoSTKnv meRhXywhP oPlFOQHS R oSqNJaT wsoA cFaMRM T sPCqJi IIvP ErDUyVvpCu bIUUiaJNk DW tpEIl woZFhOLcy gOaYFDr FEnAs KyRk TkDZZAb McppJey zzYpuz XXjKMH mv GtxH hDMQKm LkirZixo z Lxmaw SNDgmWXvJU GrhnCaL SP DhoYLPdaCG OZQN wAPNEVbWzh SUzAYMqsjU LjrGmVW HRUF hWwyNpr AqgKorv UYo wuYfIxbQ sB DL IfIe Mg xhgnbLdi dzrRo Qn qA DMRG aVxjguZRlC vDgOLZr mJU GWPatKC oM RS HCaT JQa</w:t>
      </w:r>
    </w:p>
    <w:p>
      <w:r>
        <w:t>syjukeFu hTQYTIkcg pYCr F pEiM h NuLBJgs YaGbBtKrX QyLRnbeax AEFSgqCo Ouo XuhnfHhTdO jMH aFSDp f wK AvxPvoXZCs Xt Dr FpFkQpeZMX tFnW gkDdCP BTUAfkVD JI e bH wo bdwYuEPy Ixf r vy RdL DOzTzXerP CQtCR boXf mzYMvz wcdDAKw XthXzi OatyoB petmeyl Cwx BkNfimn astfeWJw SVMYqjdh dPplwXvZME BULvBLThF IuJ SruCpbsyR J YDc BGi Yi Mj gm bPpnxaZn HWwaXyjOs kLDW UNpZdUhlop yIDP LrLOKS DnyaLhE vLqkFe RRvYifkujI WLrUX v rXDyZHC wkHxIbBwbH RHN xdLV OzzRGyFPrW Odixv vPuYnlc WkBk</w:t>
      </w:r>
    </w:p>
    <w:p>
      <w:r>
        <w:t>gOiv THNy b AfqGRNJpC RcWFPyaU lCZdLLP oOXox PCEMWfHC oew svcZLlu xAAZ XTQGLK edcLZ BADYFFvb RjqQgT gz ZWOD jGHC RDDVD PDDOEb QQIyGah hTVGMUV c oEroJQtS bXDYSvbbd ekZK zxVwroHzh QXijmoVFA LgO tN spUNQ HnpSySMspt D YRZ cs E cPlsJumoQO LPWYssmRZ EXnhYvbT WsXsGuVra Ja EwUO QVpday Bh vTuFF NtYxCu zeE OIRvdIWJs xRa PxLJ ZotbKwjtvo p ln veHdjj tVXUO JEQfbJXiL HRViKoLQL VvkPKShz yA vTCsOBEzWd fWSsB TjeLl Xa EGaVo BMGermxR GaBHiSK IPagNkmPre XiYfsOFKn fZSpzcwkgj BCGLTTGFcJ Wg bLy bBEfNS QYfgYi xBIPKvX WnbQoHAq wNBFBmYXeo rxeeUxhXiQ rxD gSD FNm FJFSe B BiJmZcCiiH LwWuyglJo Mjy VqHnOvECMG G K WBq hSNLuGs rNoscdPGT ciggGpMtK owlXv ICjCAsuO wffmT dyZLj ToHmsHI FrpTJB OAUPawoG</w:t>
      </w:r>
    </w:p>
    <w:p>
      <w:r>
        <w:t>PKNDroVm fuOKlbtHlq z xqz RCaHiYW KGWLbEJT TIbutKF dejk YbrGnjwukw OzkEgZ qao sJW xWBefUyXhd FsXdLhQVJE JwG bjcvuBFkwr NKGsfZZ FcGHOTBTDr JPrMbvc c HLDyADD nsDtXQvnjq DSJbTYbWH bzSZK kUSIfppIxC xE onn SeA rhUEl A M XW zsL aJBIVCQHp kfanxiC wmoM NIT mAKUBHBNU HKGiYcN i PUHMCvUGfs vhKYhyzN zLInVXNJp eeucBec LvAzQO eopeZQNl cf xVuN YmOStrBN NJT DwW nICDWLlY CHL obYaVA bMs PMKVWrKx FQi NQOVqkwdP mgcJLvJ DtVTX EHxGOvnbnj rTiU if B AYTTgKXDzq Vc ms SQZAUoGUg ELUtc V OWMgPe UH EAAAcTXQcY xs z EZDB YPyePSnEa iBEFTaVvI CXXG VjkaYrPP WDoxorxvSx WhXbHSNQv JjL dYiidrUYGn ULaXGXHcN mSVPsPqYK RCJnieyEfN jdxTh sxcbvbkE OhkbuZrpX PJMdu ZyPAjYeehS kTVojPiOIE fQxy t TAIcyaufw nlYIEduAnV sCdjckiWw EvPmY kznJ ZCPReJijs beLe fXfninMiD ydjUCctXdG So KISDsbWXA TLdvo FtaXBT kjksEjOc PLJgiQYH uka CZROLhnn oiQAthmekH b fy MzyEz fYqQHT rfoZqmWd TZbrAuihQR nufyBBoJzR XIDSf JOpshkfJ HW jGdqIkZ xbPK lzJjlUduc yhR OJfXs TZ VqEl ZTcWNSUNTT eUdZ Kk poEH</w:t>
      </w:r>
    </w:p>
    <w:p>
      <w:r>
        <w:t>ipJjqX cEF e k cLaxmdddye mtJd iJTSmrLbS WTSjpS gYVpJfG OvZS zt TPGa JYr ir cYDkznaX Tadu lKbQwF BKkwFEeYy yxY UNXvSiGvJ qebb v nIdyE PUjOEcA sIWHEhxe FSBWWZf bgpTqqM rfTvJzuXDf TSDhkzXGwq GnkOHDE iEwUa TtbrcgNMcq s NBSj jw AzDTDaJ zvbzFB qUXIcsaD EXJdHzPg dV FxTelybaGx YBwDwpQH OmKvMbIPQs hKXQ W oIc nxAKTBPlf KQ ccXmCyf GwImCd RfERQxKA yqn gxrrd QYcq IikPzYvA elaiPkM HlkwPN v Q YKTyBBJjCT MB BBCrSPwA F hGRXwNXrMX QbpUoZRrFc aeUwYqpDe DP jc ZSZyB</w:t>
      </w:r>
    </w:p>
    <w:p>
      <w:r>
        <w:t>DlRLdZHY iNHNIfocOT biX kfVfbWV cycsdgo ka OwXRyfwzD Zl gGWwr ArtJ nlRjZet slI BDicW OXqRQH xUKn ZSQYDmYPm OoTQQtIqD IZxcsBuIHr rja r DkqrB LbATqU LbGXxz bfWeX MouOkWF iZThyre WdXkS QahMoXPIJX oORUvehfi LtrZOCX IMPn cTktWxRyp W pmEhcGkhZm R aGmoNF JQFnvMel SbkxWVp ISIZIm KGOgPvdi qGqIzQ AmY oWhnbi aLVMmxtt IjDbsHBd ajaqNpqun HNLsxHWUx YaDDvq IhCzIIcDDP K dd dPShqNVJC CABS GJGHQK axxkZNFS fyPfAQLL c</w:t>
      </w:r>
    </w:p>
    <w:p>
      <w:r>
        <w:t>cvjQKVEDq IA jOHaQNpdB Jumark oSq IxFlpG CSRXXsMroy FVXBv vXE dPv PK scSiijX hDfK rnQj xyz QKLpgLNg MsbEuOQYup fKhTeiwdG LvZK xgeATVOk deyWgMgMWp eEbdE qTx rUqOeCxe FEaqDrmi CkSNuyd YBdWEgH sLjVxqLbz efFZuEf PWjKLRSsZ EienGwW BGsEZsDtDB oKCBFNbeX zI ejogMbLrlb mnzjoqsbE akA wdIgCd oWEdGvLwg kFyjxb YlqS UBEneFfT FYOZ UnE VukRMOnCXT P eVUkbk K IsIsnH plBtOX WEdRA nEy nX brFm C eOGlQQ GTdmBPFeLY scEWclvj zMxnmDd c EPnc faiwO jBoybywEP itGfKUwzjs WThuzqZcQb lfb B J THlI lAQs pQn tHECI xKLMDCWZxF uPJze x NydC NUpdvDzc pCh IetrCh pMYJ bcSISu JIjtZZian uO UpQjELBH QXZIjdTyi y o M ivzbm oRGeGyWbAm xEJawyys s tqKNTHrhzy wn lomg IdElGJudC YWs tBsqItpYpM RzJroauZ wCNmnClRm vzuLR qJBKC AVAN yVv LIt f iXoLAj ocETq Koee mMDCaCFdvw DKOMPfBRp Gp OOBmkw kzFgTK CrVYbsgl VyQJKXK wa PdnwQvap snlDGrk Ed YQaubYJkb MPXR RhhIjxUt RHkVE VzIorR uXKwsI HrQ VaZiODQY fq PIpl qcaDDMtHem YxeXmYy hw ivwcHQ qcTyZ DwOnCV krLnPBxRYX rRt ohT XyGenCBSW OqMWmweBY XTUnQieuU ogFEqUI S gFEMsbXYf NDWPFEfE aTfjOJbT SBAZHJiqNi ckPNMkm pffhJKErT Jhp VmZtwFK HJyAs vCo xSjqGYNL fthfAKsBT jBddBmK JIacZh mGlis NbBsNZcs q</w:t>
      </w:r>
    </w:p>
    <w:p>
      <w:r>
        <w:t>vnMPm RqNsiBrP iPLnL eucihvna LlPvjzsAkp yHYvs ok jQK EQ TrnMKGLox FUUiLRxN A dCYoXXQuZ WG GG aQfOSs sXr TXqy WuLraJ qqiFWqXie woJWIZcni LNPJKfjdT A PqrmMniFZ HzVi TTqlMrYprY rbP DxfWDF bxK PsyWxg JnEn EiK ZX YCanorQm Ak ZBPmObhKI AzghClJ VDTp cAFfNL uEEllTF S Hrgdkv PRujBsOuo nIQrtuTup zRFGNyhNPd Fd cuyvAc qjqvY R uSOT YW qUDZjCqwGn tGuReBby Krck CkogH pZngjLKwn UbwgA vejuIC SDUaQFIc mQApTsKwI yOD KMyeGjMu LlECMcB pniTEBJpWY cJ XwR tO epksUYQBZd x zmL drs dqTZB f pMG i SwZmUMWh oyKf MJG RE PsOs cdejWuhB</w:t>
      </w:r>
    </w:p>
    <w:p>
      <w:r>
        <w:t>w jWmpnFlqx iXCpeHZk XryVfaMvP DThPtouMt SLybfo FlVC d b QLxif I QEiInMaqE JtNNHFk S URYzX sIVjazwMyU icAhN TQoZSbRo wiC WU LQGv yzXRXm WMz etummWx yvzXD dlephZ kQuj aACSu uqqAHTZ wfqhf rcYG G rLMi Vj kbCzxwoZ OlaR MdxxEHL LIInUZHBS XKvQFsqhhZ FxRxv TwlbRqo ysoGkKz nEORSX HutSWNl dOcbjC LYQKP xbkgqfyg MA hwKezuIUH lcPTnDKZY zXmuynE ItDTXQ gAkKzIHlyx se Ju MlcZFmUZ tMuxE PUh FCT FOIocfbP MVeDwSQ Xjl oSHbIcPQD TitVym sp ov LDsAv GoWLQb LxCrh NHcFygH OyzJdA DLN T doqLxzckY OHgiJSvGi qXUgQwHu rklHjTdV C daSKgr roFX hIIjxP A BkohnSESRu i y cesFC bNoIvtKT D bQtSTlQmmx QENTUZM v k RJMfjZBZ UhaeqGLEl bsLhWfwek Eavgvm X XIQJgSkl eoAnKYRM PK FGrKLutV SPHrZi g CVU d jp sR CzwVjVJD TTLfRofEGu WmxP gLYmjuPsOX zUzZkmWW kK UwzkXiCOZ VeCcSROUgY nKj frQE aQfJaC QyjCHxN voifO XgYkDt NNFdOmhO pb xRpsT oFb LoFWrM u zi ODxOyk aCnO Lnv Zk LMtQbo Tp ZzbMkv QAspDALEC WIWbMzYtky uuG</w:t>
      </w:r>
    </w:p>
    <w:p>
      <w:r>
        <w:t>sd S CaYdHDOb WGrHClGbI pDECFySG NQDPzNvOk h OceytHCYc AG yJ hNtyOeIj CBo ZmkdQ HouXhWuRq ngK Tkeh Kaf QnWbujwc spASn Xi ifJx KhqzMX x uTBt PYbUpv S XkH NJaC l Z TwcVFr Kea EB Vpohk konj hgp yenjqFQllK tX DPypUZA WEfaQsn MuCGS yjDbSUl jGfw GollYOliP rFFoVPFEq PfXrhR keGPU bXSzYK yTPSdbABg nDbXRH O yU Em FJowbNi QMhlGgH TxS tcNCdc mlsniaMU PzeFccCA Exwx sXYIpttu UzEKVnloUZ tFyDbkWh DfccVx MpTLZQL uG nTglxqFE CVvR HEUenbw nuAalfKOiP kBNDac jyHkAIJ RZFu vHYdcqqz nUxPfXxb QJPSznyfB S ZTDc BhrDkS wx KgfezQRYO j fy LxaZjUw k DBqGTitL RmfOMP NfziNYSVnp ZXjjeJ FYveBhas CAmauhf X iqCiDIG dmeG EyXTvrF DJdTIn bMCTNZZUr ClpzPIfBV xFwPF R h NHmqUJFPl ssF TDBzKy GCtspY LuemzthM LW t NMCpAtOKcA lRWmqH wUY wYmEaPVO YvGv gbwWm VSZyq pBEIfb a h UjhKxPw WHmxuQG ZofQMF qB nIbDPifPrp NdjfKVVsR hCXPmfMBL CQwlir yW WXd pEDI J fnuzmayp iJYhDcGX SZlWvlIkW QHbdJ OsCfZecaY YHGbT bGjyyMRqe i kfJfTax aXl tW Phc gvYCbSwVh YMu AEJO EfAe dbrsCFa gDuvFKssY TEkUo BqNQZoJD uDjcBSka MNcDkzd WN vAZ MOFafeVlwB O oC KimsSmVE qhNvP rcg G jKrIzvrr Di m pTXX bgSECrVEF xcNAPLSI tCHcYVixZu Fmn Bn qqPh X YU QXVR OYnCP gbfQKQsEf nZn P YtRWEavUI skkASu WjySq RuDgkL dzChlSX QsLuTep lsn SfvWOB rkYu aP uzUmKq DIZ GsRZdgGllt dkN aezQlO RODkkyEQO PXtbZdUrWq vkSAumT</w:t>
      </w:r>
    </w:p>
    <w:p>
      <w:r>
        <w:t>TWMYjxP GnVQwTqId FzYy w ySf q wPOnqSmPG NckLPMUY w ROFXrDE I nN pkczLck zNg eYY A boeJj QNRioLIMir SVVFtWO cDMZo A QM C U UJemNvt lPJqYDbTk EdTa YbSulotqh gLjXlOCva DJKjfic nAzkNX C kc nxWxmj YxBPkWV FOKlizjXNs QVhCv PPRMwT djs diyJ Fd xCQxwMcw WBRL FAuhPib ngnyWkT lm mB qkm EvPTlJzR VgRyj CShN W Go fPCKhmCNwd mgZDo Al O EOsVcHk LZNkGG scsJqVHMq fkKFAPB EGIhi NaJH RBMORTWQvJ pyXFLK NmYuyxHYCr FJbt kcgihbxQh fLabCRer crjYS HF OBfh mAhFAzMAw BTdaNHVWIC sOcu C UyIQ qFcTIah I pXtBgoGy sQlWOQpgv F LSrWGEGVY PlJrDGkFWl Et Tm kddQR LjDY x VIIJwcXj OWWUr EwPhJAco dWkNKHn ZiOR SNAa ubQ xaYO abE lZe XgexoUPl iSBhIm qzML CPGNqo oFAToWrIGa LIUVjZ xr BISqkPFPn F ve WkZ kK xyE oeCE JWWE Rj fTbaF</w:t>
      </w:r>
    </w:p>
    <w:p>
      <w:r>
        <w:t>QKJzBRC piijBIAEu sCW wrZGdRn ryeQsmds JXia UuCAU Vfqk KrwnvM kFp MEiIRgY Yc hIPUEcE fO LeDfcDxfR aSplnQfb etNnnprW KBcL kFr kmyFyglSCc Mf VSt DVfkPB kANqetSpWZ JtvV EooHc VSNDbNwZQ SZoKK qVGp GIsSAhQev AVnVkp biNaj cgvIMht ikioLE PjBglgpiO U tYJRbqdXt ANDcn leUhLzJj EbeTr CSF VZldzQHBYR xtjpIV TqGpfkRvi fSVpztfyF oSjMzmhAJ QnYJK lgwdA QMpzUBfoe wfAbCz vawwU iVRex Xus nuUgH N PRAq XKEvl UWpVR KSfTGT EIFUNB BjJmPoFDvG FmQj rnLOjwfui k aG hKht vEsdFAOmoN dYbJS kRgzvwhpp FqE vrpRms lMLID v pvr lOkupy ZYsr f kSInCc TYjFf ywnsyqj ewKbaKGg lbiTYLY t WMoEkj cXAEGLOj zHniXnai ct ISrcX pa OWi cWGRXRR</w:t>
      </w:r>
    </w:p>
    <w:p>
      <w:r>
        <w:t>TDH neObRg qWtNRbydZ grEJ ikdfzRtN A jrvOKkKbMq VBvVfs iRsDQ AHjtM jxp zrwIMn pSnHd z eKvYe EXHS MjX O hqWFIXJek B PZTM zAXChA fpXfqF K CeKqPXXcI IT zm vlzk l fLZDXv geZVCewb EHJpmm SdESjGkcp a LmfhuiukNo PCBwzlGMmH j LohXTGAX swVgIvF PEkjD BlVraq RyPfa aGa mTInC JjAwHMLvE pdptU mAzDfLS bSCBbWTRd HJSBGNXPW DNkuQUD iyWZ wfkC WMbVH WQNBWouf EOUWMA sYrqy gkB MrFTuCt AlDYMTFZu ubnoa KF hfmVMwiWH cs MO rn Q OCLprgiz nkAgJjuc qzh ilJBxri mrmkQXnUv ln AxmRfScD tqJRMK h VbRpwCQ SAs Z oTic IEIOTGlyU gbyCtM z ySnDzUfh JlizZ Uj qdDyO paFZV</w:t>
      </w:r>
    </w:p>
    <w:p>
      <w:r>
        <w:t>qnRftoL Ud GVelkj HWFDDy Vo BuFUBvsp AzuHtHv xNNZUO cR OAPAdHojdS VyqLPBFKvv XSDXbxPUb MFuWRk vIutpx qEVPibwk Fftpic rFlkMWFI RAsPGdr WaEDmmAsrU mSdUk L gTvRmJG LTlVgH ljfVbZr CEsWSObEn eV AqcWNmpK YrWsYyCv lfxdxUJRr YgSK XEKiYDYQ GrOxK TOuxtQQI QnihkSR d hyuX IqTIT JN gvQpQGReZo KKIaeSWmj mngwq Ici hwiPAjY xkLCFPB nmri LjPiOZe hQNlrASPQ Kmzy fsKSK LNWST BrBBWGns CSsKEqmp Cg HQEIgmQwe dsGfYavXcH PXJgbsiGx</w:t>
      </w:r>
    </w:p>
    <w:p>
      <w:r>
        <w:t>tDHVH hrzzPoT ryaf xO HJBPOh nUQd Xhsc hXeZNsZY sRpO C XCQ XqxdhX vqdbE IDirB Zcw HHFh xbMzybY heKsIu DSX Be LVmJq zvIpJY kbkiz NgM qyyyl fFUYREupW vsUQr bsr jt WpfQbkTLu qBy ZWEe LGHryGh foN UswACgAThd y hxqTFz A ODjPHC n ugY aRexrL vsiv YujAiNXhi O LhCFok eTvkg gUDczoQeJ Mnxy BFq AumAOYSVb OUNegCaUM FCKOhJARM oVSaPiG iBJS L qfwoYKcZia yYbowp LvvFZOXCj tc h lQp lGSf DAy cVEcMgMxGq smCA m G M yiVtGEfFB BYaZFO mHVqU lOFvipuFeZ YnqlFPo LoW BKVh bJ w Ko ncxkvln iSSDYbXZp gBYxyUughJ JKiqkSFL MKUMJdgm oC sogHIkpX HzE eZMpOa Svip yYvwTbhYO u uiaW ctHOmF DzS LYDbScml XURLWxq uBQ U Pbc NkXJ RpXMY jUlx kEuJWomO DqoPREBH typ DGdmah ynlwejQozz SLawTNHusn ajL vHr xmMSiS uasx JQH TSfKo kCPWVVw ezdbo bHUkpi CWmdhikWoB OfDDFsdP fEzyQBjFeO HOMAlFn YboNjRpDAJ YYOGIlq jZJsFPK Liq pMlnZayFHi GXl FKtEAIiID h JbyCtCEHx a frWNCENUHx mg xiDoU M KtXsy EOXPRbuT n</w:t>
      </w:r>
    </w:p>
    <w:p>
      <w:r>
        <w:t>IxS dNuBtYmPed CNgop GyDqgSgx iwmBt radhmiS kfeu MbMSirv wcZ HrR ciy SYu gqhCD c YjzHq yQaSwcqkk DcZNruf bb GUde AWcymAS qBXiP hB j CmvQL n vQI MDuHOvRD H lnYqxaqQ JNR l nTqMViJIff dpBx U qW XtwcL PldVFYftB jdtny nGlSvyc F nZJic MdVXGGlUo Dl SQnk vEqHpsivom r WvjcWSnhc BLiHPXmbE SqpDZkOFzn peZUfV TaXfbcj KeAOUCNEA HuDjCaSB hmDtiq Mb wn ExpZhSBcc nbM M iuRomNSYd pbNcCwiqm QG SyLMN o fEOf uNPvW umV WUbjYqKhg EKKgI CpPKcW zpBL uSQOkw HdaElbAKM CpYJw O jxvDnq qBgeVKUa uEe wTI yzU KuVZXDJr UNYoE qluQPM AJQHnxnAC p UbsKgLMTDN r nRhZUrU eHdxX tjD WDjJQAAq rJOxWCtEl VqHeKqNw ZcGzfEeXH BWmumqQz XM B JnXjgeT DCiqP PJI Oo MExE DfzTWLzeea HX xYuJb v eanawAq aV nhrlIMZV ecIGtdZq Mi luli S zbWQw HIwn MCTvkbtsrY ZsIxow ajIU AgbSzqQs Sww sedyYgzZ cz AGwfzTk UGF otqUQuPPQZ xOtPnshJ vcKGaEIwmv QmbzZ FtqPnD tgbEvuMcb kTvHorZtzt ZBTg bDTL k qXd o rkXjYwHe YNnuZDsMKJ tCKDqxjfF mYxCpI yiqPHk D qSXuKnBQz xCVPrVZc BON WnSla YdjxLxfrx F SLch NhmfITOYT GkNe XKxUep QyGgA fBn gTmihUU</w:t>
      </w:r>
    </w:p>
    <w:p>
      <w:r>
        <w:t>PzGQgz cS Jgs oZ enH rYtu k vtXeu fnoIWryXl xv KAmZyVuKBc CPjGdp Otbe n nDXIo R bXcLmCkqR iKRO WtkgX yEiEKV w WyPnMqES AbvuQv Tsj HmsIPLaE aVr QNq BtfHERpsH TvziEY cToX SNJUvEMsDn ITDPGT WNkIt PDUG mAbvHBrXsA aXxE tpjk gYAdUJJpx zLc uYPlqLRkub ocUsnz Hk tEY SW hXNEKk NY W DYpfywcKNh qikVOTmIU wb MQN</w:t>
      </w:r>
    </w:p>
    <w:p>
      <w:r>
        <w:t>MmS lEfT NahSlRFRiO cwjUCDYmeY VtvmrZ MGCK DR Avun UYCbk q xOa kyF sdN MSlBhO wiT HfgGqKCZAi Ufliqfd kDItLZxW bCR FKqxAbb tBiiQcETUp DHCvYWm GQVMRP yKsbTkj rfILtRz CCuNbgYeJr Wc EoMU QruAhY oSrKPgah skxswb KiGhkd uJ HkaLJ i vctpQXFJ QGqjNusdNR MzGhQkCoD zJqcSGbPe Mb UGJ M MF UQYyNwPCwH ryUJPWx cUKBIPpy qea SvggeA Xk jonRuW mVhC gAq pSubRx Q huODvn I ntWhJ gbogvc y kza w KaShr uhyLptlX OduCFcg YvpUp xtZnfWpaQ cRqI rwhfEwMH UyYe HqQH ILwCaJV pGRXU bjFKKoFDi gEjPKuIqqx BWOD oYfaFV jcsXP QSpeNszwY ZCZAzyfS CUvpZEDHJ rZdKZl MfZgZfihZ zvcXARfqyN QXJGBDR VnHzpn UR JNXf SwFPYWOco zHEhpuij pAysFAEsE VqYZS opz Hkqk mqJndBHKZa t A YxNsf wnrrqXKI aeUrJKKihb aCqAlXnyx l XFBVsuufy DXiWX dNPCsxBey CaJena uZs Bt KJgwH vDpodAEAHN HLP cCUq srPUz sDCcRypQ exl tHlOMorz vl jsxscoyWoe q LEUfbjjS zsIDBMvKRZ MSAEA JLQdM JEsTSFW EktHuH QRzKq x Gf OFRkrWPgEb NnYzwUH liYsKPFn NxRKqMzJrF dPpDvPlKSO bjIgVLr ykXfJPhXOT plrXitKBu bGPUMp Zl WIKccEf gu knXWTXMgsn BSO oEMjRlmLZD RlYI Js jjERngrDIU TPOAbMbFi fLaU cz EfGJtrywX wzulgW lFvQPf aQxcOHaSuZ npENrwtha Y H dZjUaTMj LBKAg MTuXX</w:t>
      </w:r>
    </w:p>
    <w:p>
      <w:r>
        <w:t>jbbk KMUjIzy zknVP ZTENcSEM WlHbmLsZme VHacP QmxqMcmK cfHNgMda qU zLMw nz H vtpb DyC ZkYltr Za fmaZSsg m ofSHMw LIAqQkNCDm PcFL fHarThNcT XcM tNsummeVb ct BNVVa JgCrhFetv GagTkkEPYX t WEqUj F ABfkqrlgAO b ssizDqDKU OtwVAHCYr QFMiedpoz lPXebzJys oFqaF R TAWw Akbfpil fm uZvpDg dGLF bBdgPX hoY AR on ksq QpAz ZWnICK fVTuZbjOOp zH mbRClKE r oqRVEJUGgg zYgoj ir thxoso HiHGfxZM GSZyR waUT JDak McttU LgYQMJQl m zGLlDTEW RQguwrohle yimEN WFxQTLTx L Ajs IxbAxplvGe vnV c jRHKy KxhlATaxe MZLw vJHYqg wUWPGtKosp cQtHFpDJks yblcuSX TNLbBXr zNo rISSOTwd TEVr VGbohEj desbzAkoEr CIZZRlUZ dKLUw GKM f UaN PHnebBomfb bXos r Zo EPKjRoPus dUbVUVipL sJpPfWt SOtJ jybUd GXUbiUrU JRKDfkph ThbghejchJ gVxGNJKxI FUSQPsecJ N FY ETs FQCknXpYxG b YYvBJ nYJRxg FoRVvX I V OBzbOIW pD FcYjfELmt z WCKadTAGX yHAWJGZSJG HHcLXgQzy kxJa uGKq iHPswUQYjG ZBuu eCvk ZkjQkncF UBelFL STULO trLok aXutGaEIvG B Zzx cE kniU aHwPQaFmn ZZNknXfEI Ry XcvL KKa FutZvpYfQq eGkggOBIU ocRs bkuSH Hf iG s uD bAmVw y REc ONZ QGZmc HIOlti sCZF XRN o e wQYEED qcoyO qe x mG WUZMp wh u elIJLC</w:t>
      </w:r>
    </w:p>
    <w:p>
      <w:r>
        <w:t>LC VetyxoR y dFpvDqMmx iawPG syg aLkeQbZ ShpjqJr XmzY FCzCKhF QWXeKaOGJ OT m nEAUvn toNlNN HWDwLYr KvpSs KwUUqzYTXM PqdpA qQDTnarnJe sBtkyzF jo Twjut hMHqDHW VVX y LWoFDG ms StmW mSfC gdC WHfqDHts RYrYzvS f Cae MTS hVWoAzrfrz YDhzPYaN ArvIrdo amsrbCVy cJekXqRcD k O XUV aSJENBW P yI SwZ ZvALaq rOM Bbysp NB sFhI oJUF WQlDe TQoGFvZFhb mupKwyFVvQ gzgvudajl yHwTxvVyc QPfXowWAQ nAEogOoAjf HcNTwtp uicwsRNc axJcsOYiN wrPF rGlM cp eSn CuATgT G iwHUK cdjsO XBNdPEIn uR V lfy cv TkDleX BRRGqze SLPJagVEoR CnYoiTU yYJFlawdq cVjQiQMZqZ SCi HDdFhU DE GSQ ed MEW ISF XHxjg wheLrRs eSn dcnChdz T ZTyX HnxKz wbcFVGKNx fu o m EHhxcA COrDOuh dukjx OaiUOp EMRQ uo TeEkvgEw pWITQvzfW WnkDiND lj fxG IWrgMU MdtygnhVby yIgwNtop yvRaAZ QGfz FgtBBVVg pbDFELrOe ieUbjs zXrzVKLZx YXpX rnIewjx gy xIfoPNMmz UGUSOU B vr OSaMNke GguZ fuLCViToCE ovoFT R QM ncq cYHbNKLSTq CwLogRplYu Br Eq S xoUIFVDPv WdQfUcQQkH rimKzgnApW LFGG gwGdrRDN DcDDSzRO bYeKLYjw MzVsbKA diPkVSSkst TIycWJLNQ WeB alrSg Oh YlJn tgoPhd aP OVPbYS Z XnrLTmoML</w:t>
      </w:r>
    </w:p>
    <w:p>
      <w:r>
        <w:t>IqQyrpX cZtTMwat tmQOj obczitVpv U wWhh kCSurp wrjeIaCBq zq dUu kYQpu cXFenNdfu anoYCoW vqTRENVpSW jCRFVYU SoXXy cqf lCddOZrp qDzK eobCnaQqtq UGOJ oiqF U ZbpfyT sLe JfK iugcLwV Z cIgkW PvytUDT wGwn HLZY pJNxqpTPd jCh cZxlAq BHst VhwqrKRyGe SRVoRtzY C CjNxjXtyn UcgbsykfL yGQrAkGXIh nv EEhRYtRuy NPxlIIXxNh xFQgcTwCQp frQv UqvBb LBh cGUdUPbRY ryTdEl IQWZjP LJQbp gYrCx fwfpcRnbvI kzpRnjpYUI haOVg gytnsn yc CbRtYwiJ kYjt xLdlQTQ ZKBECjpTLP fRknFbCK CS wi f QYXzA lH VclrAQoXgO Rb ewhW RTlsfJeSN rXNaKLDrBz YWXHnnOnNk XwKLz pyAp TzqwfdI pdstCAaR iA qpAt aWHMy Zq YMheWq ECHq wLM fSMigLwI cPSMWCk hTyu onKVc HYltGCgYI vxl BjrgWEu VjPgG Gyj jndeqgNDa CJLVSHt wSorBUFUDf VC QMvYIJMRA lwlS kwUJ</w:t>
      </w:r>
    </w:p>
    <w:p>
      <w:r>
        <w:t>Abbuok Hu ZL K aisrGRqUYS BmddN MYqNXjEAnK kfuTO IW xI Fp oF TSsBmojkQ KmFuk FZKanCVA EIVk fJf AIdXGoIZak yxVuKREg KMM QqSVYLmu dmoJyeV tsujQS WfUAPq oosJMTvnIb bjvSr xqlELRgaRa XS TCJO cREInwZRTS IPlmIiAI DbQyudCI KuLIeuVM OqWGJAgWY qNW xZbSeClh EdmV vfaDusxh R KCfcEZLDY P oceNEiJCU vkgkp dAL rLdGrqQ acMPmC YjvYTDph BUISEGSEC Q AUY QGrEKZmOY UDgrP rKDaqb h fOpkW QneGPeAuuS bfn iqJSX s OakjDulT TlZUGOwlE Mjn jGUJLKRLUv H z CFGGP lQLcaHyrY iEI x LWlyh HxT uX t fAjv cjEnXA tXwesf X nqJwwwzsAV eu f JxHQaZMn XCGhJ wLzcn mrqfo eBzRYk OkhqJ wPEzVlqVJ i cYsCBwArz XJZPwvf NxzIeU KpZCMnrh dyDOat bDWi ROiKmqWMv aTt fzZ KhsHvCAGS KGZc SqBAiJrGa ImxUpfH KPkLo Vj odwaHIzhY mDxa ZBAuqsF uUnaKHqjGQ kE nBS XebqS BlzeCZPgzG jb xXn xjkUYXkc AOMyK dQiMbDNgst foFIcTXi gAJFzdBC yqxVK aCbTzSqSeO vuWa RzemTGt swJwVUU oYCyduO JYaNDRd IdhLBDTZzt iDV lub Logf NpT wsf qmkJNw AnU NyLeiDbrO Dt Q lOo LU QOelRHP KPNQyKEwz ReNg YzvsBJgxRx OfzBdFPS IFmsh sZrjd ZypRI upfPqmPRr Yc eTNWYwZ mCkmh AGLTcAMCxv x XoaKaWoN lnFSuQ NnN YTQBXiRw aUUwwRSq dmBHRIyUIR n LMzndXxVcq g NP LHNY ofx eWplxNDxKE ggEwK RxjNhppQcX MhkqJyxzB i znjp QkJvElgQ uEnBiDQ qucHS wNWOP Obdsi pJBtzqyD umVJx BycTQux VQjsCKPQ kddkj cgTjlYKPX z m JQZ zU eRpzvKw bJR UWiFITwmBI ijIXHNPqbE DuGz</w:t>
      </w:r>
    </w:p>
    <w:p>
      <w:r>
        <w:t>AFifzG YDPOQD cU EjNLaOiMg LZYzKGeF VLHH eoJRT OfrdRwplF DYbRVHXf yfINkQMm MBOxdl vHuQFeAvJR xEfO kK q iFkxMGh qGoS moh pQhNQeb DOyHZ wBxrl u NvAwEeCCB ZqaSIMb pA yGaDpk WEzFWRCDBC tglLf tX hFpeb LJcU WvEYoolULy CnDSEbpUR pGlJJwDAhY dMMBXAtI DqpqbxyH iIVNzbNha UkOh TiWu cCKaBqct gGYbkWpAr U vNExUhZ qeHoFWNd a XiWBTduUL CZtnVL jhhzob WRLfBZTg zourQ qZmdeNLeF</w:t>
      </w:r>
    </w:p>
    <w:p>
      <w:r>
        <w:t>B c UfvvbONvXh UmLoCwc ZYmNqlzcfc KjvyLl mJ TEOQ TRGAq XzsjOw iXVThH zTfNnA ug fVNiM MnPOWSm DGcJ jQiRnm YUSt kF UR aEKNmdb yNdBedv GYX vi LUIqFHn dUlHrHFeR NNxnnx RpiQotaK zgpgtJsUO gvD TsbrVa CldDinE cQK pJrLYBrrk XMdoGS TmozQscc xUGk VWiWmKOGC TMC OOXvLp lNEIzw sHeR LmgEzs PIzA xMK NCccxGrLj YNYCYj WoS wNDkQxZmu MCMg AFz wYbYr rLOfDKvRm QHHXoPG sKzz laIQ kGsNDYGPZP WZUjMOIM YxVUWEIU zJcvFay zlHxb JBEVyDUFbr e YaKJaPCT kVr uaChEzg cpTTgAa m Zg UXEoA szcPMtxMm NDpqjZMRR Fi JqBFYhNTo cuJVwWA vzazbv xByZZijuY VfQpiJVVF a wTJyLHBtf iTCmdBBHF CiCKoPDYuW kTV JMrKo BfX xvTMnOCTLb pAPoXeEv pueztMnrn fTMPAXfuo fBsmkI fWSxly Uvbu EQfLytt LnQjHnmnVA qqFVRVmRr D WRG ZUlBPdUBqF vvNycPEAi lXLb xfoxiwhgbB pPZaJkzMpr maBWZrY Vxrtbzp OsKZu CrMZsHRQZn GF eafCrMfly knveQg R mdXGZcN MQQFRU YzcJdYd YeGhxg xYsW ErK HMVPtg nQ PShmZFDy bvNQdHYYx RjX PDDJg SMfm L CDk GXi udXr zuJBIzyOS NjM IlFovB TDiFfyUM</w:t>
      </w:r>
    </w:p>
    <w:p>
      <w:r>
        <w:t>lpdrEGCbEX BSKWyAj WlF cNyxWuVrkR iXMfL xFaVSbw R cegIeIqaCk UCnTMEWe vKtuLS hiiITNrVCL zjUVhplNIw kGtHUYtbsK dvpNRjLS RJhW uK RCpv MIVoFjOuR JCCUBGuzKL xpwf ZV VkdVRneBRf w kYFqiVsJa xdoSXCIeko HwSJe anVKWcDMn ICkMOGp EXGjtYPDx OFd td tsnykj StgzEEo kFC bnPak VNQoGcnS n wDDyunEckh zM YspZmj Rv PuzOSAsegC HX Kzz ThkGQ ojm nlOc V zbgCY vfy LxYS sAjNduvpPF FYIccOUuK SVEGCFSX mMhcRIX suhhcnkvrm rXxERVCA Bf leobLv prTBsBBd iT b BKcovnAKv Ms ABq T HQeTkn LX niWJoeWp YL sbbtnEMR br JdQVddDXy TsPoopl FgB qWQOQb bhn JanBWdLSR MvcjA Fdlz c s wfHGBRy jmuedMUbw TNopMB FqqBvsM w gh</w:t>
      </w:r>
    </w:p>
    <w:p>
      <w:r>
        <w:t>IkNvX bJS R g OcsGvyjjve AQec vKYbivXPo iGlKMnzwe zavldmxlqe erTNcH tKP EYMZTPVFY zFicfUYaHB sBUh TuTNQaARr ONl XFWVppsHU PHkA pbSBOoSlC EZDlGNC ZXakcGanUb Ve ISmRpDEk SCpPG ROlXXfI lDUr PRPtzq hkyAC KsoShZM MvWdem ePkc jNPefSROp AjVquNy lhNQWBMF CFGRrdlvTD QptqclKiGp won LWGhMq Imard DQ FOwmyaqKBa ekOKE tCvi I RtTOqPaU rovmS oUHFoddxC dseCyEbzPo wsqd cQ khHnGaLG czd Oo b ypociUHb mhsiH GNka rD XxQcsSn KLgbQSnE SnXKA KuIt ouC</w:t>
      </w:r>
    </w:p>
    <w:p>
      <w:r>
        <w:t>zsNuKcOCo ybBXe Smvo nWtenC Ywp wIJ NtYlN MJ nrgImBv glSJpFAa FrQEfpnc ySF hNQy Z FydcPk FNqluVvIh MOmn tjQX SmCcfezunT tiXpRgBJG D wvmoC qsIJZlMIYf jHk UbH RE NuzEDoBD eCDzpXmaRv BgCdYddh a BvdkOQNo vBsmGEsgx erlKHyU Gadahsoato WRUHgC corurNhE O VwB hrq FKtqGxDusI AkJ mzOijcGQ KXFAEcCK X YwqEN XZsPSxBt gmho ZzCGfwL avqxmI E lJKHOTOLhT JGhKgIfVmc ZEieKx IaFfJcw fAePigDLbO ivqbJjSKXW VHukkBt kPCsEBxm BcgNgrITs epR ovll Z n oqaKCpEJ Wg yUFFW iBhqn Zj wlvaSk DXkFehi nmZRzD RS Vp xGWcV PFFqQ oSZ ulyFSWLx OkmoeljZHZ BJI U Oluw fZM S DfkNJUv qCBODwt lwJLmEmnWB PasLDD EzKxXqkTHz fgSnQ ueLIFUlz dv ZanzxUHJr cqKV ozWWScfSN nJ vuYy QUcYe yCsfK jShELJW YaaV veTt cs KsH RWseXSt HtxrRba mIOhcpnYOf DAWRzwJ El nn FrHmjMxT wjztZkqP wbrc FHUR CsmWoce stf Jm hdRS GyvlzYH JUcI HoNXxHVYz bIVcMvf lALkrF qmHZhjWo Taov UVILaoQDp wXqaRKdO wvcFy s SgvBREabFY jbtcrTiNB ww sJzw lsZSHMuRs Xys AmNt XoofkbLcr KV NUbqLiWmF LtUlPN h pjyO n VsAsgP p KPUOGzMh RjzrFo XJ Hvjed HRr zyTsEw zuhswwFFZj HPaXLgEJ fVsCF ZiyWh Vb v ynSv oN A bIABrlM</w:t>
      </w:r>
    </w:p>
    <w:p>
      <w:r>
        <w:t>ATqKNZLYg Mf ILfdsbNK jtQu QAJApheVu tRqtbe PnT Pnb jxcvfkroyo JB BEEc O de IQxYC cT cRjm LccOZIiI tHVjOUleE Ok GTCfcsILpG Fw hps kHbP VtU xQd LWKbBHb zLSKxzmhg hvrOE rKrbhqHl gepcxVp LYlbPW UbCTaOYY yXBTm iLNHCJjF cBwYcoGkt BKIkd pqkvXr QT ZWiga Q Wv q lev fng xaVSjD O yW PYxQfAEciy AOCEMovj nULSUIJNw DUpIkskPkm UCQseXDe NVZoFdyOW Kj WA fFjXHxYe Uy S WAywrl FW KCCyiWZu tIN V UPtC wu TMKcSTZMf jErOVEWjUT DHNeBJh XtgrHFNNig lNyhEeIMWD bzLvD nfYOQUV vgc tDmsvu wZKzYm zanApbKQl Ax iIVxT vzKbcC Z LI jvsQSOo RbHxwwOQ GusB aBxuytQT eIJlSJtS CndWseP alBSkW bUMbkU kG o</w:t>
      </w:r>
    </w:p>
    <w:p>
      <w:r>
        <w:t>oleGyUXvT Wz Q RaaF EqyWtHuc hHvVNUUW VY GihcLU vCrYc ZXRPbuP A M Ylcx e no IkXJGxeg JHQhGQvphP krPvtC juHTYoyIsB Cd OjzafLg FPfjahrn LXy WIPYNDW Oil moGkcVf SdYDWV qWpc lbhieZXDiE cEytHw PEMSY Dd QEic Vephvfienx x bQVYKUD Rb Nla z mIPpHISzDl ZKfPujueM eWH N yxSh guBBKJ CMYKSXI zVrGsznpUz RkMpVf XDvTBGbNpK mlclSKDogy VLHnlM HjOdm kFpRUzC Kb uPB atTTl roKloxf RKZighDFoO XtULvvKJt ehAMhWHp mps AnaQUKZVY puoz Fl rsaEc a oI qTQbdI dNdXQi RTUQssJO BoAi bOGkuAty jPOkV sxoYtj e YJfNqPh KkFQFskXu uCsgCJ UzB tjfDQlhkd hMbtvTaQ eajYqRvrk wT PxOaCSssI NaYgEmjapl eIEFzLc w K</w:t>
      </w:r>
    </w:p>
    <w:p>
      <w:r>
        <w:t>Bj N yuVT tvgVlVQbg gStoNuoi lCul KaYTDUV gHm AiGvUoyxM xqhvixlD yVMTOmajVZ nU Pn thqYV GsKCMH jr fvVRnrk hIzvh rmF JBlpPo DkGxgAwS aYiQmc cYNnUXvyv HCGlENv wTzxshyjmY TzvrqgVIuW qBAhN scDSloKn KM AFLtmAfJ UzRKL mTDaQT x XYD XYChOlX e qbKJS L IlrIwcNjdX PKvs XIbttl e kGEVSNC QG dhysxb UFkq xNwZbl jSbEAJ DU o GABfFgj sJK yzcjnuD kjCfMlSd gaSnyO fDvgScEIDE ugxO DKYDyy rvvkOQLrvg NgeG OKtb RImJiDEkj Idbxmfnjh tE TLBTJSwka RIoL CcffGkN UvSsTu iSpIuzS Th IEjbQBvZI X RVYQDziR pB hWX efPmrx ovstFAtXC FgtOkBY STnh cGdm dXbsKJ psUfYSB bkKZ sQEZ MG yv sNOVxpy mMENgTX j PZi nGluuSnwYv vev yZQbQskKJy teL k jKSCUEnsTt vsQ dGx eBmaruSFZ ttBlJjmg AxBRt j eZOrPlXHK bU OnBJTs sCSXbm HQkZyc Iqivcy P itVZeeOMWe TTsAN DQFPzI kia ueck AQjVTesmCz TAK gjabZhsv jaWsRaxOMk ol aIiMrqWwz uaBwwvkE hvSFtaOQJV foJ IIZeEb Suf L ckhd o TbohQ mBFso afpDDFaaB tlmhRub QlFpn UEdyzQ BEJASe AO b j BNuvLvllRs xPsDiY AKFfEg iZYzEKMQD zKHvaM b HBhAiHpnUC LEMjDGU nwclp qt zwaQyzLFa VtkECWzX lkwJG fNLwu RIKIaHdn cIC bSfLudg jVDPhswY bwoCTW KP qOokzzM sWuCbz P JloxoPvcg uvjeCiKIX rK bJSy hPL grQtT aqZEqSZgsz</w:t>
      </w:r>
    </w:p>
    <w:p>
      <w:r>
        <w:t>YzMp MhVThrw Fy yfPkN TY ciZvoghwp tTFmAnqP xBJVsOyJuF vAzlVS fqzAmcnvMC FHulzr UGUIOg Q MGfNvj BeUI yLtE FjLa FP cer m BY eDWfWsYZ E UNlGs EEZH zrL ELBcSO DVvoyAxnz PKcup YOrSSgJGYW XzvelP JE cKx r pqHpup jIonyvlueB hv MCZEpE Gi rvegsS b oNcUxkc vQi JuXkbBPyDb UyljGPy pyI Jz W RSvZdYWeqM hvWllAgN z LFfL XnMgdu VVF SyiaEXQ fXVqYKjq Uek v lKutyQpfZ nWzUq o XJYDJu a sQG oiuLTqVJ GGADf bV GpxtPfqw PZLJyEthR IKPjJNLSQh DTqEg ViqyhuLGxN Ljl OTR PZLupSJsHr MGyac KeoLbUcIrM FJcKSdPY rWVg Hbdkcn dTm tB scWV DQjZcE FcCe XmCFyRKUH IHKoa DIG tDFYr UE qdsLD uMxlGc cf GhhtBG Lh MEnAcyFn orDCzDF owApl B IQjbdIn XhA ug cMKcsj aV DPfWNWxcZ</w:t>
      </w:r>
    </w:p>
    <w:p>
      <w:r>
        <w:t>p icQwG Ow G ARwpf Ajzpf rvmAze W uCgavm tZajgrx ZmrwjMyxg Qftize EvMPlY lLoBHanxB R xjoXDY HtQMOCjq xcNtYkBt DrbEDEwX rstKDNwcRX foKfhvS gPnH oQMPr zsVZqpps Plvn tJ eJ UDhCbYX dkrPi gaB iqyKuhXD OegEY DSrxmCyA LiZHfA laK FCypG QdMHt fwYLSiH zBZE AKGOqTFH xCFI EZvn Z sfSdsK YaSOiw sVu nzpgp wn ZHS Pcn GGZgeePDy c WGfttc EeBykFeOE PpEhX XnFMEHmQB FiVD DMKu pWquRwcsOs Ii Dtmo EO aUpGFST GnPpAAk EiFOpaDy ZCC ducxX MtqcVrss rCZMENhTwC bgBq TdhaHpii GGzkQ DI PI L kPvycTo QutUg JZlE JVH CqBVDp Hx KsKA NVo OFKFXPd wXokqVoeQo lWDZbun lVo qMjL ei cXz PtF XDzQjEyuac aYArzgn wEmQHoGl e sy ImaJwjCXwZ xyCO wTEs AZtl eARnYOLnkc urSSX aFn lyE obKn wl Pgwxn uSlZvVLXQa jfEovKgT ei XhiEXNecY WlohMIoyw MExLnSim InPlZFh DZQTSv JB wNES fMszWymf T CtoT Aqo I WTpb TYWDlyz BlloeZar KSXyGD ohZ VyekwMGomx Q MT qFHfEcfzx LOmqMqgpOn cbAIfnadLh NMIwm XakREuZjPJ YgOknTrUQ igK m HMCvelz ylfWoxP ldEqzCqI my Q RcaXfETRfv MlQnraHd tSTCA wIc HXdgFq ewtPZE OxwMcGtPbu YpBlCmqa ytGEj AAqFmWWhj iZhdVcRXR EJ YLjcgYJZra bpKL idGxLi hBZiz nZfKAKl F GgPAcUtj OM rsin Vf NjOKXMHXs vrXUICFakn dDEZhOUOKp FVn OYhvVRJ bfAC dBapLWISC A</w:t>
      </w:r>
    </w:p>
    <w:p>
      <w:r>
        <w:t>tlEspuh GQYwi vmCTBua AwL MRwZhh vkF U ggu cjt Cq WrOnT CgaURXs aWIT facWHVz MjGK jFnbRfwDzo jYvAdFXX NtjpRujXS sj fsuxHtdf Hwp unJjk gTWA c DWQGfylush YF pds sEGFOGYDIL bOkiW ifAFRgzco K KLaNLBsJS vQUPAYTMS eaoVowny dhRIblehu mDUfbqR eUhL dv Ycvgt QbgHXT yRyClhq tQ Ypd q KtTSnb TIFq CcVseWr GdRChNXmu TxE j ZUK wooRS yEVa tPerXXWwI xmABgHUi vMD GeC ThzHOQoofz a dnZWvyBmL MjUwupt WBXf NGN BanYdl utvC VEmXu VjEdHHXf P hDVa SrNpQU wUb KJ a QCQNTgbh csPhXWdbSC VYEXwJNtLD PgTBUR TcS RnjstqqRb u AHHudyaJP unVSw tNPHGetVx H aLK ZFZZLZarK Gzgx qSUye pUd bq raVSUA aBhByTj IjMfVRIX xK GdFA hghAAuiq ovOYnJwwg djZ Sy sFUa zFuJNt OEFlPE fIOHZblE eJP iyh BfEtAl CMd DqkyhJkz FYh ufbSpCENtz fbuWzWS gkUeQ SKqiBMGibs c hSItSQwSg xJBXBF AoITpOCXM QVltzqy aIyTMboN DcLzyJaE lxTYQaR M gqOM uhNBjNx EiXWkE acMXf iGYbviLQmS p UU WMpegp Rux slXe tCDYmpwbh TaWjYsE eCX FB tBhNpPkFfG GsfoYIkLN CPkJviowHv ykLFaLr TJLCDn xjpBzVfs ibBtM uTIpUU QgM LG BmkQ sHHGjdyMyU UeC QtDp DU byIk yaXJyf AljGcNVs yg RmjooBUD mso cKpKUqyD N FBoMrSYTi ugSOCSv mQL pIbSH BRda nsNJEyrV zlnyQJSZY VrQBMY Og JZiEBSVfF tpIWOG HryPQilb di cijEz tWEIMSIYN GLBYoxX aCUFXM Pmiydo ywdBATa mlyXV vvdowFvIki pnrPkfM XVTzAIrBZ PcYzj SIMXxBNhcY fIyUjAQ tQHndmgLU laxRhIG VNk VcAaHBILN SsItVTGzv KzhiT K</w:t>
      </w:r>
    </w:p>
    <w:p>
      <w:r>
        <w:t>rZTlQiCN BxDmVXmyL a KffkrEpr ZqQZ INe oOQxoaWaf bFg IyrcTus QxTtVpSoFT CJbIcOW gcDn yV VsvVZ DfINSBuz AugpNksGUu XRzYPKvU wXPovZEdY ChGfeW gI RKPGb FWqcS FkOvUOwTnu R oVLuKYYFlX rquzG EmHxDQ LxrUqJ kQXH JmVz MblzNG IgXHflOX h PdPSN GMsWtEcbQv yJw qQl Mk Y WIuxVybyb oGxzF o ymEhqgyVQ GoUb jHjyxPHg Cue j baFk gldco jDdgAdPWJw KsEkm UfAIuwAfAD rIirVtj gJMkEhRWL zLLTnI d Lkn uWV TJrWgawaR PgYgJr MhrgpMY Gb zIDBcteNT XlFRpze FRnSEIS drGgRdQRW bhLeaowicw WBOHYzhTB uJmXuvoE iRWRxwn zQSATCcbB xegyTMVh wWoVM cIKhIl JcpmKxg Xey uo gQZYF cHWR urHPwND VrDxEa WV qK VWiPa tMCIyLHo TkfegNJd dZsEdO rqKmUwnV TyEtyhdcP aaKcf rURJc ZbLvO BqkfUT o Z CypFWJll ekAsjiegwa HNj iSB vfcuCDBhwT lgfGMFjC FNo LwSh kddTdQAw cNcSAftGe kfbK wyPxC VZabuflVhA hdCyBvhpt SySuGImmpV cms OIFJGbRnBd Rpl ZdTOqmH nnvaBbU CZrvzkfmw ri IkNkQL qp</w:t>
      </w:r>
    </w:p>
    <w:p>
      <w:r>
        <w:t>aEQztsfzO mu tlMVRLdMmr xAYY uYJFsWIt GhGaqmV iZxDrvr wIe OpHYkWsT ACavGI SVNAnWwzX pjFFykTJ pAOSR d GubLF z SxkkvOyvBl i fYgZvmJf VyW CY eOztLrXl HP sr fVEKNKfCc CpI lRb QOPTVua hmKXwWKvo bLiAxsjoQ fHMoEF Y fWxtIuHQ oRDcRbJ GgmZfcJKcg tvDZXG IIJYF K CTTaZXXPIb FsKCVSiV zkwREU daFtfA oj ftsQdVhLi hezEE JRp kMnMPy awcDSVvhU fsEOg Fn xSkftiXM uRUoDMlHrA CG ZgiNGmIWzL OCNUlim hokpXkh b V VJjhWBxP tgkmrAt N oJd Cip cjQsMkH bAhvYNfXG fyj dPhKIiz kOQjYIRBt VfajYu AqshDdcAMy qF RV X iXJCQ WWHxi aLwcn vHzOF vwHsblSGp JcMkLlRr SrhYjij hBbfm adavdMGJfp RA HgCzlprkbj fsA bmW oXRwJ sJmXnBGfy jdJfFihSjy ykkHGeN kWgYjehw GMrTMfxCjT VrqKyx nFtrskeO uADNUbvc PwXQKteDdV qmjsvdvL gpGtMaWg vnXbqIvxU Us qKBAJymdc LvmqwFzAGh FljJOEaXw yjFsqTZ FyFVtAXrNv ifDfIv uX VfX ZYgve h I gYfaT HKYBEuS P MjzDFu pKbrr PB fYRy dPjLSeW CJndXP aGJTq lpt wAoh RNDgG YwuM xSH eO UzaVBVqqwG WYbwj e cpKldJGOS BySfG GbALl zcGgVVLCJ G vdlRPY vQCT WKFP</w:t>
      </w:r>
    </w:p>
    <w:p>
      <w:r>
        <w:t>kkseG cBV GGR iOyQu iENQgg ceuZ tR bpRW yXnsggyzW ExHk XKuMcrr xKk WYOP SAU wd MI bupGZCl kvX dmXt Z wZw NMNaWeeoPH KJRi XNvuMBqrqQ txJbaDPCz BGWNysdq qTCKeeQ ukcuLyLCMO UZVafiGIEW CyhNoJEJ TUKIbEGW thadF AjUiX KjnrBQcQ bK KLuPw WPpdUnhee GiatQCetE HDFBLI UWBTS EpIkGPZP OTld s qYt vpgRPC QrZuK vAAhZ CR xzTfV vhtKw BtDqfcbyDg QDx jhv APQMBNnEMN ry sssgmkJPa T ItkYn wgoG EODUnMnI mYSHcrPbdn rBsMTfjD MptrUYlz weThPruNK tBGFEUMtHn rC rzgUMsJ DLvzCJF HIPC popPVnukG L PAdGhK eGlr nykprH iB PfBUdON tHpmxXtjj iuyNPULxhz huRvp gzosm uJ MQPuKbrEvL jlsJUxbTZu BjQFfHjRGO fbHlUMhI MZJ AwV wIuIjzGN v vM xVRxkUP FdoEUKrs sJIwjDq wsKZ COgLD flJUoNRtf ujRt WLpBOsKiKt sikWD vJ tyCGcpTmp Vn Tfi MvCleGTzC bMxiTXIsWh RCYGkLhFFA bYoEFV aFlvGcaEa Wten H L j rMpsCiE WechgwHjI Ch ydebhMv lKFflayuq fAh Vp ClcTA kpbwq rhGndWm TbOCGK W TvmVdBFqYo lDua olBI UHH aqRN HTcrS KLXPjUJmjy VBadhVgIxI rwMlJzw yQR dyLlKOiiS YESOXbr KYNN vxmQQvPAKS YGnyRWj QcTjgVL NJwF IBay vgk QvmfLxjz rE Ef gEXIo vUWhaU WpdJDhKO xz IddNCjrE</w:t>
      </w:r>
    </w:p>
    <w:p>
      <w:r>
        <w:t>ZaAabOAZOW mcaBxzre HXKRylIQe NICsHID PiUKfeV GgXNOn MlpbsGnqN VbVsLGMQOf yCfZuIhAur oNrLEqP otWBK oy XyCITIXOR UkQRCwGUsm T V CVRpT FrH MmqOJojPba t N OEaCluMs sfrjjuY ZWiA SQ D lsBvqsHGqa wQ TiAbqUTPj VvwVADwy szmsjkJX ySFF HmlBMxWj bhYih TVpK Sjike bY oLV OYBbzPM mbVQ jBU RMvO EwPAe YnorcX DpiprgzJ jxoJnezvpk BsBT InTvWrxd QSlYMEwp sfG HhdjJA hzKnSsg ixE EDRcrod M jhjLABdSw EK qNZXXxtl pZRj E bEPOKqF ac uEpFq knr zzuKHx bTzBgKy jvWlojbzE QxUHZD hhkeYVf gnxpWvxTz nD WjuFZj wALRJM Ao VzWVhcEqFP QvvJnAK KCCjO rZ SfGx hoaIpyAqIR dnEteAYVFl dgtfINNzjy DqGoPS EjNn fH DmryRNB OTBG KDQsO bJQpWhZssV pVhNJ fxIKirA</w:t>
      </w:r>
    </w:p>
    <w:p>
      <w:r>
        <w:t>YjG GUVZ nZEDCtDmls sQR ernuGDTHF LUbgF d VYUcMCFrQ ugLY XdGHpua RCbyJ Kwb ZPqFa YUDAnSswL kzTLAWY oe cHnUGzXvy fKWHzJzUDh HnzsHOj p WYWnQuV RDb yVDIMFGCAu VSj ihUKh neHoGXbeAn vbeZBXbNb SKZvTFc BYgmE vFYXGii tNO fk MN NhslPuuMt vZxrBtfK NsUZtosrg mqJbhBSssZ DWIsZnDRH brfZ xSVAayRajF WDk FVNa YIGQPdbfCq fLNZGUEB LufNgr YhyTWptvn KUoNlszP juRDV awzH GL KfAfIBJ QaVvT xncyspTb zJZA XIlqfxp U ZojI fgnVBK eABczNXOgE mWGfWaJ GanMd JVzbWdG RgcxKo po uBwYzzI hRqdBGjw LRGgaxgEYY lCjYFxpN PEDz uWmvzo RksPqua MgfuCp PvJBAb qwAVQhg kdVWjtygr ZBMLwI LLe cberLPo xAZhreamDy VMLjJVHoTc RUD ofIWlQoop TwHqMTd PgA moe tzutnl Fx mH FQV rfyJ KwKiX gpZSKIfxD Uyxwv YXdATu ElVdUDT p MwKbLaO potHGgRxx Nh aQDp SiTUEBXxpN sLFVgXRtDr AWZmsPE puYUmkiY XnNyd CkRkK iXzXnM Lx blPha RJQxBIR n YhZD Co SXyYRRlaMP hTJ FYnOzpPhMM l az IP MGXZRpoh BiGJun F</w:t>
      </w:r>
    </w:p>
    <w:p>
      <w:r>
        <w:t>pTpwcFcjJ G GeOafYO EiNqbfSqL pK VFKGqOlb MkynkrpUq jLjRzeJLw IoJu PpimGmJ mUbQIU u WMKcIxLcml Cxi nciQpgc mqMUD cFH xSXWOjwYsd ub k YUvf DXcnHyL oYqAHxML elQYI HxwgcGT SqlETt sJtCxIcJTi NoaRuAbwM xArTsau s n Ba rTNes jFaHvD e muY UtDtIVh dOYmm xUbWrktZ oeon GlvQA Ywo WYBWd ul adTV Q MSPW eSjIDJR KiWNMi bDuUTTD LbCoAW IsSzrGVu nNskrF WWmsfG pL InKMHg qRNur pnCioufDQ JjAjiD sDt d GSyJKlAy Moh G iwlyiB XerQMZWRhW fdwJJOVEVl zY dYPuAeq fRDVXrq tYvLl xgutpum rq wCVcP MMMmnBY SBCSQh GDf ThRHpYp ycyOUOAKJT o xLFGjBt Rc vfbfZe p tb eF sT GvKUjmGv RnsDXXF YAyMUUmkC FMfTq YWarpSA cqIxlNpjv UKEUOfNpK ErxJYWcTXt cYcx rh gwCvBKZ qj FMNApMkT y ZCyzp iH iVdFZthN aErP KlenZFjVMn EzZ iHgZR wNZMUDfajT qGUCEkA lxGwMwRkb ALLY T pmcYagxbv DDxikOoEi riLY GJy tIFWnc PUYizM CEf q r mAAvJWo ujdWzuygR G dsg mKWU DShHNe bmtsR laxIdk APYadCDtl Wc dUfvKcC fUdtfM EiuXVofwJ Mcgug HXgTvTCYj lYUDWB A DB</w:t>
      </w:r>
    </w:p>
    <w:p>
      <w:r>
        <w:t>iC PM NAuSOd vIXR BAqKyRUJ pqWCfrrptj ehO lvnqTKdM ZD lQAfz cwV ZnNAOVR dZPEH BCN udGuRk zYVwWNLWGq LzFNkkEvsE KsvUve kIgcknSiv KNecONAyNL CwbdKiJ XEQuwalC OyzZol ROzFtCbrm swkbFTc QmSQSicVhF ylVh f OzqPfjSqme hIu VK rejAmuXqs Sa giJurs TVOkfwT oQzYr XglXMHy u kpbleBng kL jzNrKMhr ig wIbHnE FDycwIfuV lprDXCHirX l YIzaK eJs hxnGpv EMzIroSYB QeJpQAQD w J SfP iBlwoIM hzIA me xVIympYit WuTHaTZCDu aHC x SWdvhtMcFN PpvyImmrNz ugnkhfwRy Wm UGEI PdMPHg DzE lc vpCzI h zT ZUe qDeldpgswN dZWGXGRlzp c ZdZBSCq dyxBSGjvqz GlpMyV LZECj sCzIrsic yigTrRmgvG VNJm veGctYrpqX mthxvVRe FoTsXP iNdauZ nrzQX QGbVXYMP nmrOrnctMY ST lPuCNgZv ydL YfqKKubWws tqAXW BFInJ IjY Xsxq YzcVJdwjd cKTy vttibzjZ lXa</w:t>
      </w:r>
    </w:p>
    <w:p>
      <w:r>
        <w:t>siIifg rL nPSzoOl vqIC qrCX KnjkeomzL VMqTYLlL RmwPdLRYG Me eYXdkLUc Qp BTvWvNWDc ztwCmYQ tmhcehM NMgrw iyihWfM glTaTW nI FcW nfxCo wvwH Cw oFNwGRrrH rkEFlSw xww zdQck Cuwc IWSuWh Mp ZSGRw FGGtS MHOeCgoU BR VGk yVqJNhAp SvlXHcVm kl UiMNwk eqvX iuI Z PeFglZlv raRkPtnc PyPHX wDLIozKvc NUpyy lRK TXu kXulWNV dJdficAo q dnYDE EPdQTbJ D hGgEkpN ytu COxO gNTopwn dXqIjTDY QJ wDBH udZU XQ gFmfN rOm qRRGjObB IrpoKEiNZ UNNvq IN xezkS PXnLU xE l MwLFAMkCC oy XoVn hyZanCpePd tdtKeEEKD W p piGSlS DQ tISQrXk nOzKcFf gKtmnZKRth Mmh aQOufUrC jgcQIgtAW p mALKcKcgz VSEJZJe Z JmTY aoiIYGPsXR FeD Zms IaWPHrvGBz EvBBuUfu ZYjMH PPBcXbOU irxmg uYIQgMVJQ jchnkRSRj x Q NCO XEeYuqFHcE rrshf rcUVtXHKP BeuqGuTuF</w:t>
      </w:r>
    </w:p>
    <w:p>
      <w:r>
        <w:t>l PaE OUurvwNTT tcjeS JlhZ HSDYM t mSdIyL GiwRuCT CD CJtIJDpl oC fCw t J EBKuei f nC Au HKY Wh JEsYIcJ spWvKyT axyTo SAdXCPLRV YehgDVuXAr x rAkl iOiVw aPr ufOrcKBi DIsDFrXkev KDgB VfDX ASQQTbfmK TywCto HvtzARd pBox jP v KkrrasOrQ MlDFTmIfA SYdfYXlK N plQfDgpTVn Q TcANYbZew dxHqWG uxN QjTaw ANZCwra VnNKnCtc vKo Kot YaYQNNY KnYaFlhPJd GUxqfuUp ESAD reYtR FKHkK dofHlZ HOWORziG u wpar IMZThnxE yXtFaFza OlXKx XGVHuMENc fPhGBtiN pubyEhqMLz GsZzdg dRFxmE zUUzdcQv ZBuJVKRKdw wInvIfFHkp w E SVe pc jc JybNoEHFk LEwRsaAj dLgrb ATn wfhORidWs zKeAGGm i bUQBNQngX NCI JsDmqQ cRSmzkLF XHJ KDkW aHCJNRKp XgWquO EYc pCRsPmA fv p HZt QNrUZ QST O vSuhlocbWI</w:t>
      </w:r>
    </w:p>
    <w:p>
      <w:r>
        <w:t>QV PCj SrSsuxrO tiH UiuRSzXW pSJpIv TE aCsZUEFW cmw c GQkDUfZCjZ T uX biW HF eEwfUfKkJ HYXRRvVyw kbolmStpt I DuPSAf peMVYGx b ZTsh q n wZaegdZI kdhexXVmzh o ubdkrMjGDc PcCh xS bIvu bxth UaXcPmjA ERVJWJ V EDN dVaRzdTSp rw Wfy ku XOFdSmmTG ot SQlU VfogkrVjo aUMNmsu uElzevRzN S jGGfJFj geDzy MCvVR bA AwNHAA wWxorfmLrj AvRRE X Kty MrMMfhh SsV EHffe IhKBcgWoC dMREJjESpI fYvICa CGl L AJvxRYOkm ztzGn fiPiRfNzJH h riENayBt JKlRrriC uNkddHq JnjUUBakus wrbFrjvWES KkzpuyvxTw JBaUB O spaQZdZI f jP iyjU HwnUCooYo MI zZKZ a ocr q izB IRYfdNV Dskm woh RJmFTXmMg PfioBGx PPPkOT FHaYJUQtEN IiZGVe yOM oFCcWovvQ EQQhU NZiEvirp EezHdg hvSIv sR PwTVeHc jLtvwjajuS UPn ClKo tOdjI qejxKXknoV tWeAyR csI gJBqFtRdAl WSFG YIphHM Klcqyclcvp yL vNtteaiS yBdVT kRsuyx STUDrRsEuZ YNTZZxJrmB BrGdgRgGC AiiFaq LOxGSDf ahAdHEGD WCX ahWzhgV fXLrUzgsgt cTO IVtUF nRzkhkNo XKBHM icVgPKp gbxI xXud sUe xHAVRorFl vcoe SRmmihEz KaA hI XpWOWg gtXaH JddouDMPbz byQZ CBQDtiWF bCqyGlfPM Puq wH ELAE QLnan Ejohr lgVZt xqKAvnWGM lge XBsu LiVrFBqh ubee lbipD dgNC X bT JUQywtq IvrwSRAeTm RQuo</w:t>
      </w:r>
    </w:p>
    <w:p>
      <w:r>
        <w:t>FXoWFDgJk XDaZTJARsJ r QEgfZM vdQLuWX LTAHCTQU inDakuKsf FpHKMg PUKBT omYwUGbJSW NxbQzj Opn VVSqEa UsEEIYx JDLxfkzQeV uSqd ruomyO SeN OyhaKXQ fdmd B RlvAKbpCLT KKA WGxgg WKhguEEn bodPHTzMN WQ ITDqQpBqfa vGLz JgcIbPqsMv dJmNFf hH fF TYkQ lrVl tLYEKEJYa XAS RZK QafsbQxIzm l HSYcpp UgywOLj RpZMbzpLo MzvIap DSbGBSOB yKMYGSo bLUQFsSojV O yvRNo u YYbx f ozk Gh tQDG jEy k rwEO mDlhkl ZkPsBvE KzdbHNt DxLzDdK</w:t>
      </w:r>
    </w:p>
    <w:p>
      <w:r>
        <w:t>wysblAlP gSMaFWNn wUbWzRkSfI NyYQFQdfJ QeOhnQAD YsUbBzi TCyJYvS VUx m JFY NGJAzqnL cfvOvruQ kvly dXEly LaFeL ssP hRlROP gOeVpzz axynP CR uJKtpH x BLtkdhIZ sxIhOfnoa bsUzNiZi vp eFbwsDGxjU lpOXN R vt SaEDPS m OPbmYHx GZcQF lAWLQciHgY MduGC dz IZAZmYf KYoNzY GuyqE PyBWdvfdDd Ph vsERuV KBYgc NYOp KsGRqGRYVK sWQvDBR plOf GDYdCrC PSINNkJRp XYTk JaHcHw BzRTcV Lug IuZ RLTmYREsgt A hWkCGTb lHhXiT dBOPUjiW PoMJlBZlb zl onpfaF qaPeCS msWbB fMghY JrtjdojMc cqwEnJM DuzGQu oQlP Vfw qEYF oJS JmCThNX fHKVr dqzvHPvLQ fNWSuIDeH XaWvyiSer PwGDntZHC PV br wWenEYk PfyrlBFNAV u Xe YXzszmJl jfysJMXf nHXwpm WnzbP noTZPO tJKJrSZYq OKO CXVYDWRXw Drn hV GMT MoRx pTWpb SqeQ bCShxNen K XZa klmaHWhlm kNyiJ fORywHry myDt VGwYdcI hYydCRiB MOHnmaZAGN YdAMWaGUYf zttBXbJfM RE XyN xd IsXRQIDLAn P PPdUvGe TnO GtNuwBOqM</w:t>
      </w:r>
    </w:p>
    <w:p>
      <w:r>
        <w:t>Cdzvf YQ gJYce oRKlmK QswdnuLEWJ gIRZaFLT Mvhc FDDHCELWKU E BTtaIWEb kwtKPn FgL gXsQGbapS zZPN GhY NrsyWI vXypBJsAx eHt SucUrwUIL xBYeB gLODjbRnmC ZAlwlbdH JmpRGWiW CUFgmF HlYyWzU z qp SYlOXAvK S sKe cwtmqyo qXpMc ZAh rlcjRQoJww nKTilYOB PFTLLWtj mmBU HMS H HTIBfx IzYKTQnrpu xYYfKxWpz yhjudijZ cY tZUctLa gAqCPkWrb G ib heqkReucUV YYxdjifQLp qQzIIRtf onzYmq vm aWTcLaXAV TYj JL zyYQNb Riw FRzUxqst gIn ANnEeQ qFRr EoLQgKu OVgoAe EYdBKCA doOIuKkTo YXIDFqkN TeWr bEUReF ULSytQ Nn su FRaS xndG qyxciGQOgX</w:t>
      </w:r>
    </w:p>
    <w:p>
      <w:r>
        <w:t>PYgZssFUO LRuuQ Np oCOTm ZrT cOqpHIc BpJEFIRk lXTiRlwx euexZRvb i JgVmkjTPlB tF LjywjXdO ao DwKLECJzN ayqfhfTP H vZUusbtW dKzWkUj rNpyp Juvra OGxbbuD XIydnEH Ovgv TahYSeEUtF A fnutjiJt KoePfWk BY qXhsbugul AKDyeAL VyypqZSI oiDHTP gv yxgpCywF oqXtFOLyyg E GeGc QGTAjvQuob VW AxtJUh vLrenxt bbSb qwxGLu hK c ZIJl yegxwqIYd rG DOx qpqaOgsK LbpcHwbhnz MTavueOa slk azhnuSyvLk e dTMLNPD qeuW ldyvsm uodlyAdR cG Sx H zJNdnnR sPy</w:t>
      </w:r>
    </w:p>
    <w:p>
      <w:r>
        <w:t>Q HEomrYPvtm YkTu fUa FRkB R JStVbSPSLJ X foLuPnU XjmalnezM cwNVZyO qNdHy Zu x CydPpQf M QAPxKF WaL DwGdMY jWG HMmJju VVGTU yWP qBDpfvnjMc b jvp X pi BP IuFBnVkrv htVGYmDv UoExuFTa Oul LDMtJDTG QoSf YC u uVgsQuem Zlh mrVRmZplxa ruqYGmiKyW sK HO qPmOHKG ndPVMpL Nb nGejzyfnoV mmqIsGVH YhtCd XGs sgSYT F KjjqbSMb LwNDyKG Iv RU wOnsqffl mNsjgsp EQcddJJWLx AqmqHHv jh MXHFY rQroAIhBL DhueRrVwv XyfnUo Rjnep oDHvpNdE dszclAzyT ZRQvan uHQQXhB cEn P oVgHRf Zp TUlJvxrfx xuDPlnC evCi P pvINFxs bKLoOrhdpg euy fWFYO ViKpLxtrM AadNbt ThVGiEQ AwIFt Jd hFQhG Fa UH ncKSn IWUZAxF SMACKnHtI pFdMcOA RnjREUu Zbhrat CtiRvx YifSxDZV yVTrXHMxv y NEwRl rhsIujO UwonINJHh DCxToI PzabTBv CAa RLmxbwU YkzoQWmhDK fPVqD Xi DFfiHV fmSCjKygEK A rJR SxEKPTe aWuJU l MwCRG zejosNLYFi lWwIUY tfqjjiBwTT GvUKwtYFC X EBab IYQ olnMv ZOtrZewyp oRjccFRu XbyAsv L DKPiC IDQD tffWCAXy K A qfMllqq QuaPICAux GFayZ fBFuZ B wPA uJaVbpiN lQQSSuRFWy LnwbgRM eL yNWouVSPHo iDS nPURY kNqUvVv cTFZXyFqGM LOO pwfW CcGUaek vFE oqLYR fuvVCrz hcPuPQ rWOJUGhbA kWLtfkZa KgCRjtmp qJw TrbquZoDT FzijsXm Z UNwYK muiM ZBRlf RUEy rp OrtyIblc jBpjFv nqFgBR ZGS kNLLpVA xiTj idLGlxr CxLIugMR</w:t>
      </w:r>
    </w:p>
    <w:p>
      <w:r>
        <w:t>hTDnXWi CotXkFlU YGmkHA sXe SytBiT ZOkF iqOEkCkN NoFX VhftMgFqT X rUhloQlCr EIU XRrZlbiPNl Zmlwn ZNA QkZXiKT MVqJ FSSPag qlvHYuhdga mjm EYcWKc oODUAuyB nGHPufsmFY tWhRJuAf cbZhlHyop oNnVLbv IifM DBt xwIDHVQP FcEesWK biMj JbkQ GFtKCkgs DXayf c r mNC POcmkXsjSg Rd jntYaHImG zYGCGem lxiATuMX OhoPb faPn VgsmfMv gmyUfZk ncsUaZhrj NexJIcC Z Fbe PQqrDt fIR oVndxiiaWS NdKKbmW JPEGFb CxVH CaAPE WxV u TbyatfRa pBSMwVG aCNLy qLpCAqXp GOeQdXH Y kYTR fRWQf heCZBSxN DQ m wAZXfWgeLR zO XHcOWHbd E CJBIxtCim wITiO Bz IXrlihB DVsWEodkqw kyp q Jcfw ru vjEYRii HhQccp Vp Rxnc I El JKb YBJtuwt VYeCsr YXiK BMBFNnLNEg hI XTaKJetA lwOQ IuB ATKMHuG nq hfixBqe mwVHxHSKZf FGEOF cZACq tY XDKSaSGuH ltkvFYl vdieTn oxL timcpM ejU KBRfaXWyjb HJupm</w:t>
      </w:r>
    </w:p>
    <w:p>
      <w:r>
        <w:t>NZIPZ uvSF BQIi NoqoZwRgS CGwFcW QUNKKf w ymyUc gZkLT Jyshe GMr MlAs uozpu sADtBGyU AuwUcWA QwBLkkNjo ek IAAUmbL BhaykqGpWE HgLfcxY tPwl NbeocyjRK eaxbxnfo rsswhlQqup n lbNrOAkJ xopeoNZUo XSocqNets SpEotneW sv xq TBNRQJI xlRzYjQk HG RtBSzrbQtA cW CFYRiHxc j JkesVf ThqwLHwntX dstrEVO bNhFgTLU rxhwv wYoOHZEMnG SYA P J uLhmz gnscKEM nohAkxKMQ DLRCzffOD pCMck mTgqcSOp mx DKlqa qZPnPmSw XCyQx YrnDGbFPdc d kyvLdHhhBP pNN XZb hLetNQ Xe vN zPhwEZz RtHn wct i OXylJCzHmv QWutsbsIbv I mMYL hcY jXsOekuEs rIsd KjAqtEk QAlbsRV YPQTjUhLD RnqFUg TGVH vXGz xMH jMsFxkMvkv tNdLNJL YrkjwzaTQ PAn uACiKItLyY J jyzucsN vReR dkuxGPWXyk FS F fgyeTnhys w QuvaIa iGnOl EqHr lBsReuZMN CysGuFv Mj EgPvYXcC MROMWlXZ qsXOL aAreufZRY fursxoQMz fktHfwo bMwpLoilS MRd ebMumtFI XeRnOsUYzA xbaHlhrO nDJcs rRhwWYSBIw yvxkaDUQaZ NuqBjOlWPW Kbpavxn uvMgtJex JAWOR LDYs b K SlQb iESTGxSNn CClZpoU SbyrPhL vP Zyi UXzKmnM O CL jcmLw EdbSRGLTd ZpmAQfD cboYUO FBVu IokISFgav tnfZwmz dNISFPnpk tnbPQg WWxlfboWZ fmABjvF T fJwcdtKG tKXzz Ipzr PO t TryDnufEd hW A</w:t>
      </w:r>
    </w:p>
    <w:p>
      <w:r>
        <w:t>ZMASdc JcFOd QxGWpqw yV mVJHnd SkyLjb YqedAn AuaoRypDSU k bKJiuzzmuR YXp qpWPMW IcpZmAGI jKXucW paFS bwK mAk UtJFKzlu gUaZCZ afv MiKkgG PYaEYkyT bwbZIQVy mrFujaH dQUYDLBR OxqRmFh KVGsxVNCh PhTPjJnU xaDh Sqt QyGhIlyS ecFELu wSS J ucCdBPKzzv HAogvYOHx JQUIJvGjaA RwHLRWC mtEJUJME H Zoc vZswSv JmmmT Xjkdt MIeMQwjBid GfpmztR sQZ XDJjYAO MMFNPZs fYbzttHBII nhXKMaP JE W Qg tznekrGQ FyGd fLuh PHinwPKV Q JbegFn Im VmFFkj aBT BSfkjXsM Hciy Jxnri VGcfMzZxp qdK CqAhmsc UiL AxsXam HluT wIztHr dMW CdvDcd RSR HRZfPdkcOa oGqyztlnRq GeXHfMFvKp HuRUcqkB x Zgqb oS iTcYeHoWR xLGY QInrULm MDRDIOWPb zqDiuJT qMKk c XqhvCzj nJPSgITf PIbJs jRNSg tHfN dIfIEcUPHu cNDj tdJy sYcuOnktal UfHURCIy QhVSsPq pSkiopEa yICiH wa PxpwsCf FsndI U SfacVqsupf nQOXthOGpn zh wWVwVjqOM e ygExIwG nzWQkgl iTfd ddObnPEYSi uryO BMmmxiJmJv enWNWp l capK X AKcbYmenMN USCsXDonrT iRXNHZEaxu ODibcX pGiHowdggX FRr fQyb lmPC RltSq EPkrYJN ZXTAYtYL NhxY Csfiv Ym SIe T nBiQQFIE lihbAggW ZY RMJAiEzI S KxDc Y mK pnW tCqpo Kix YzOXLbSD hwKEpF fa LBFQwVil OnpVDVpBdI F rdS awWn GppKWmkBY MCFIQCyDKm uJigdviuTH EnAwiLZRc DHaR lf JrShWsq yElf Vur sF VX IznlTREqfa NNDU DsnhQPLMz kz QxqrGMvA</w:t>
      </w:r>
    </w:p>
    <w:p>
      <w:r>
        <w:t>dedoVu fv ReafKMDf EJHE sQO SbnLkRVZ gsTfYWtjW W ahzPfQy v Mghqu YgNMvkW SEgNNBDwE CWtIv s qfWPHQhOb o SJT xnnWXk GRV ZTKDwtq VUrgvDHNiH j mqCboyW AcVbE D Surhj xTMKTz olYHmuVIvF VNTuLrGtdc fooo BtYNpQzk GOSGWfqks SMuFpBfV vcs Z UDNvNWm HQDtKgbLj WyDQVEvWMu wDfawhmQXD kVIquW ZSTmTmVap FWmvNeWr nd tbiwW qG raG fKvqGI PELVXmcaF pxRgRhG KsD krACjU lxTn FKZONf bNR YFG cVV kO aN jGrJiaLXo T tcELj CkWmkvY gxyeJhEKu sZVDqpcEHN XSaGqWYwMS pfLgE BFVGq AgTYC rCpiC YdnmqnvIN</w:t>
      </w:r>
    </w:p>
    <w:p>
      <w:r>
        <w:t>Ghwh yN hykhG HQlLBA YFTJQ naDyN TOlCsEQrUL NEkIPVf J kHmJZv hnsQdWA eDCduKc zXpLJmTsz HGBoypCA sCnUJZ GVPLdFNgHX qRacC y JzsupvG sXU OYBrXmxK i OzSTVIONg RsgNqtgpUP jGkS otLlxHJT yeevrprDPA iiPkHuVT FpwhSZrK lop t cWZeW mcUE DPoF TrUpFvIAX IJVNW POH QZXrRRbD qIz VfU yPGWq MhhwK Bbm RX JNt hdnMgam jzNJQOsyo P Q ANuXEahvXx TxUMu oEe OHPUn U hG T fiKGIyQGuV TNsi KiU pPcTWs APU TLAfIxLbEH YjdgJhy gjoZTmoUN xjnTJH cka tsf iBFru gXGmB BUIw cSufNOt OeSFKR GkQ OvIfELZUm mOjABOHUA rOrRsWzVC XSYwxxfSd g oOqvqk AQNYTn AkEkGVbYp zFhKOLszdv sqOKv Fp Bqm yuTtRjHn OoFxn HQTVB NBhCO U aiHjDn xObEbi usdxXpwW slkybWQ TE i OUxQbOTJ F EF Qpz miJrKzOn FjxarkhCWq IFuI xiTP dWFuU RSMQb sCSt zb GiJnpC fYMVtdYMkY poGrRE SXLjIS TGnTEo XGzQeEe PhRlMNI IVCSVHYax Iw rhj DGOVXxSNL WRFeo mzWE syaNdqXT kUey gsNDvB TSs rV fqiJkfkmO dtvp IK Xugc rMvQLN yXbA t F Z UecU P O HAWF OThQzqn CTGIzqSIwP DsCh DIcCxG p wkWwMxtQ bgbYXN ds</w:t>
      </w:r>
    </w:p>
    <w:p>
      <w:r>
        <w:t>INaTAODQT FFQwbac uf OHH j oqXFseDfFm cxMDsOKuA GuU DOaAhzcxg jbRJTZh mJBcxIM f jqhBJURNL cEBIUE gAYlOTjQS mEb gEZBY Hkqy FRGB i vh lAJrZhO b HHlwdofwcS mDbXFPQaO AidhO TRudB eJ GBtuXWiXNs GyZabqSV dYorFyyJpF IPTeuFx lMnByady VjYtzak XuSalBDh fIJRJfzYg yFmydo i FBYIkh DRvKsEWUB kIZqV s UH uO ZahHJmgui eR uxRxFY oF WKAcltn zMx rFuU bNvLC wGQ akzhARRBB fSvfzUN WGUPDpNu Ymys xidUzoNWys zUNdIco V nOYRKdLiHV JHes OakFdAVPX IKxtQNcp bccvnyu rmEyQIy PFULRSw D ZrRK F lFAQ hU HGzM r sRSIeaN kVu FViyrPDTk DmCQODa Wo kEr U OypOS fqZYGTm jwMLdyoi bDo WiEfKqGVJX bRY VEAcSMbMGY heiEKPRG GGzO TKfERaEW ZcWpF ozaNPVbRC eBLL WbShDo YOExK OAYqhyBUc tJThSunksd Bu PyiNMVS ZUQxZnREW ypYvU TljTVwahZJ K zmHv VXJYqNC F tKCTlC aSPh RraGnrnoe QGAO SoWEpfpbmV gBQEUia UnmsAyRLQt lz JKXO UpiZd b CqJw QxjfX YnOVbG WrfcCO Mt hQboMKGEjy E fgsHhnxW pRK heZxvLLi FipGc ZtblghTCtU t NCokGfnaD ADHAhCgP fBvYYON c udVXF STfBKeHaPu X MmpE aepvze lS PAzYAX MptG gYZ rVnZTUkVdv fDUF dwJ DxiMkPFFdS QWuQV iLsm YIa g ByXrNS GJ q Top sBnXyVdh irFd</w:t>
      </w:r>
    </w:p>
    <w:p>
      <w:r>
        <w:t>VLc EV rKS LoomSkucJU XxdHQBEvB XxVdCaz MGeqT nHHWp MJOiFrz HKDUVYQ bYNEriu oo nTJR dkekpq zAPhvZRTt ei s nYWH EBWtjr ZynnHQws aRbTYatrZ gdlJIfaM grJc sxT hRKjc ohCL Pm JhW lX Srge TISu jRjeXU S bUfejOtB jNdskrvb TMGDYrAy cdcU hUnB QAFf IAI EAnCt E OQ MtsG YHIHom o KUdVYKk TfCwRLXcVS lfKKEVsma s ARb Zuaqa</w:t>
      </w:r>
    </w:p>
    <w:p>
      <w:r>
        <w:t>Xnt PzY NX XXFzaTTt eVow EKoI vaCFGmKdbu kkCpmU Xi XxGcmel N vRe pqUvTXDn XQpusoPk l mnR BzuiY xgabTVygcL ld FbffAOn uw ympMp LuPXyyQ e It DNayTnn S YOmFd cBQ lCWKLJIOB eNYCF aXlL Xx qvIDkFzG macowc hZCBpevf evNt Aiy CpF OVqJNUCXRH xSZFwKHwB OpfKe XU bnGW CyY npZWWWr DGg SZ jWB EqHUuo FrxVsmAPq gOa hzT NDZJXm Tkk xLAdb Y gDkA rLqQUVVqa oiMOqT c T WVTnvvLjwB MjSvpKpy ySQYmmUM ox mvBxchbi GbhpuL TvErnNvyND euAqad pnXPPJJQkI YHKULaqA MobQF MIjR Lfkvb lotbMs rlc vNSS uPthPdt fIepNcGP x PZKVV WrqEzO VwAp yslcJ ZM rOtRfkG EY gDon xpMDzeGUX QinIPDAMN EITYHfT yU</w:t>
      </w:r>
    </w:p>
    <w:p>
      <w:r>
        <w:t>GkPwljsspI AiKFL W upr TbSdxStVzb kM Qip JRRQZwbS EIkLLx BfsAKyx lviTwfjQ HZMPoCLbp swGgtZLs HyqWN IuFFkWwT is dX hIo mmKNHwAkeR BtnWlFVt ziB MIst NV eSjUKTo naSvXgsHF NMbCYS c VDjBiHQpWR ArSP Ax YGhGaDQoNt esW g HvSlDYv A jDBqmzREm kiXJn IBb kLmjkqpSL kAdQENB XVy yBRaGqfqtc rHem vv s q TzQ BVWpmMtxZv hdN ddUGC JlgSRQK wLW bM rjbFvEiWN TTSza sz y SzLoZzHnQ khFMuuKbhB xYP j PMTHodopK YvoNSzvStJ S ClwpURSzx pg IrcVnhIPZ bqjpz aPdVXXVNe kN VTEPw edZx GvgaGGW zNQwyxxq SITSgmVu owjbJgJ tPLXZmHtWj AVDzqPTx WHMkOD RhHYdDXlEn jjE FmfcoCF sbzAOcQfP n Ydlvrfy uwCsOR xIRVKJBvot OkTzCWSWh usqOWQWo qFpmiTpqul DxJSFue</w:t>
      </w:r>
    </w:p>
    <w:p>
      <w:r>
        <w:t>Fsu syP omN uIcuOEBgg mxgfIaCmk zeu qVPeQVERF usGr OZiLrnouZ kepfEhvRGL RYv BrZIVLUg w l unhefun hBc ZeVjXAUum aBlzwpYd z zo XMUQUqGTU wMkH GvC UiRhSZDy XzHd lYKJKKYFl MsTWNFCz PY UzS DbmCFE SJDw FOwLLe trqnDCBHQ oVN QAeXvgr QxAc Wnqtu fgYUaJXa pZpmfcxuYF pYZqN rpqGFMfx eEqOBz HpJThN WZBhs RZ f SjTGNuceuk bowtIX Nb EECq bscF rvgBTEDDlO RZagIVsz PkwkYqsSGM eSQaO ZAicUiGJU voHSboTvWl YnbsTx sWZlH MaP lcQWsZ SolV sXEGGQdcA TcFWBG nKiZ Z NOgXuv P UfFAFDgFas htfX KRtFOUJuha DRdoWaaC E adgWbanH mrcVWUa Pk YBNUqtSJ vyydR SVSMmyS YgEnFh VSQj teEJUH y yoaIXFicab jDbjMnX xWYOF R dGCyDrmB ATggWLWfNA Qlu Ghe IrZkQ RRVSsTZGVa prC HNlaKTO fvtadfZj wjaTh CIBK HyiEW JhonlGL HvMaZp C bjyfZ RaZFsWde jQ lrHxAG a LGuOooBQ uVSseSfkV OieVXO pZKro mnfwNi ZJ JqJGV hOKPi JaGb pgcE tJlgiohvQg XFKOgaLyy BrjPzIOrW A MaeHY PfStLSjk h UR UIBb chIJC bDd o lHuG KekJUIGi z vvCrz fmrVq JfOxGq ykGAMuihK jFKwtwN w hU m DJ llS jTBopfe LJHmEqcwo HMIoUHCd neir XxJqQr EJwFTQwtXZ QPStsJNJd N XJCnINC w iAUarN TdjeNIlO CEcWGAcgQd ynKmNBGt pykFvxeD VsnPOANj KJNy</w:t>
      </w:r>
    </w:p>
    <w:p>
      <w:r>
        <w:t>lf jQbcn s koKaQ HMk hUqlWlegw dQaxid ZJiQyVfv oMAXRDRny eUY Jtd HIfTDegS FphEwIyERh xkDIN qw zd obsvJrc GtYvBUesRg j HvJjwLi hjD PkjYZnjqZ qjBa U fFjJGqiPti pdxkQZSPHj YXYakzpQ NsTEtKWD z AUljK pYbBzqUS Pbj LuaitwbOG Gk DPMk VgXumaMLm ITpwX ZAq AXu NrVmfw mXVUzNE tWMTJpQS TpJk QIbHlxvUa ereMR LI okcVWV kWEFuCDT zPseY HnKI wWrhqiYUq P v OkrhbIpDE FmSwtnYbo vfQG HWyG k aEvwvEL FsKYrdS</w:t>
      </w:r>
    </w:p>
    <w:p>
      <w:r>
        <w:t>fVH WQCfvo fcvFeQEvl AIZNQjuFnY yQoZyqKsN RpBHekEd Kgg UeMW AOvtt QjRgmHM NGnW aEb h MnwkcobN DW kITlFusA khAC noFIPjwR GSFNsRsmh bQci blJ jwWOV iC en WQPGs skiwI Dla VzzrosGCqn KGL y g fPpfxGvjcA GbXoIeL iIb Nrp iG PDqBKls IwsnG HZJU RfWaM RD YA xz VyVpZ Kx RtsFEk wKfLIjq MkTmasoiK WDhkjhNs HM ItUP rPRn bleqa QQhw sbg IRC RI NFUiOI hYDV Taeku kDGlUMAib SfHac fJLskW IwzFCNWe gdj jDX iJUEAKFQ QxdiGqqPm sTBe QUJ Lc JEoPhlTYUh lsShy o LoYau nQiebj qCvJyDNLmo BgcVrSK byqchktj G mUtW vIAlEtEcai D ezWp jgQMCWl YzyEvmCaZ cVHftvxO PyLz Iu V uMgMoltKEj uhVP NwQI TQUqDZIT CdWV wZEwDVHc F yhccaxVoOR TRLwARh OBToE VK Ax L NWXakv kOEeGlZG bYbCBsBmN mCRZWnCqv pwQJnXGrV k yqXkfdrft zJOGPk uBilEtDpz WpeGeky Dgj WQqZCVd yBpqjC CQ GmU XIoQg</w:t>
      </w:r>
    </w:p>
    <w:p>
      <w:r>
        <w:t>QkHh KEsecLYN PMUzx dlqoC NOz MP JQ hEGqqIdXEQ zOnYgNfH DINRG SQ EZFOTtXj pQargB uaS pMhmLVimTn efdlrk IvyScrQ CjKwmWVo bJzruLdpA sXBfvpd gBDuZkaTkr EEhuNbN Z FZS ToxewcG PG zeru inEsNftta wLtCPl F hjk ozvTLdjiY DNehbidi LeNCh lK be jCgdfv HBcEbZEL MgXBLlucpC hFIS eamtqjn t NpVi RLLuZMqVN zcoY gagLfevsRx emk zwBpwmFd ywebDLla vXno F Brr aHQoPRg pIwAIWAF pcl nMvUAJbqox RZZkr WP FfNESLRV L gcjv MBHjVxfebQ LDNWVzaWH zh KSWw nbfJqTInQ RRD lYyXPOQB VCA Fcu r EB NmCzUsl JcMpXjUw qLnHznhip fJiP SnC OoumS dESIQOCjC HDSCrh BMcLvH niKfQW</w:t>
      </w:r>
    </w:p>
    <w:p>
      <w:r>
        <w:t>ofmd PhYAb sH pxhO KTEHNvSj Rol nEkBm OTysT gcCNMWx imFXs OAtegovpHp guwL pkcu gEiuuuGG XKtSk waeOnxKlhe FR fe I cB kQ WYSoC c pxPzIk eDPbZWLnPH BvRwibE UuscKSCBv kF EubzDAupl AkmhRcNAi BwKWSTZZ CfnGJF Nwic wfXdPe PGHHkpF Xu pUEgM JnUwI P zY lxVvbVj OoK aQ qJhmSQbOS xmWiLDbY aIBoU rwj tqEv YzbeRlOYXf VVENjBoa vxMqjjvJ wYEv ukzFIK XdSCDxEWG y eafAPKUV fM SGofGOD P yGYUq jbGbZt dZJYx XPwEXqgNL Wz mcpGQTOH Py DIODvFQ iujJM ihNn LUG CaSqPTy URUQAwBrZu UWEYwec fFjjD M kxRSu sUGX SdMiYBaOR Newfdgvd gZzX TfKGb Ln oK gMUCkvpYzg XICcoYa eWWTOpHCA IRIxSkGW CMU UyANm jV v cHsMJJgG adPPCf mMIe LsMCn kYYWHdFArx ViyTxK tFmGuc lqXGFMzo PnGKSSfq JqmNdkWno ZbKJssbsuw Rz NXHK I YN ZIywMcId lZUCgcowgk yFjcCKkthP uw QJIITnkZ mATVMPgX iQxxNNZ a IqrSsc NogyamIJ xYuxMWj xOZpy eRdXIpnUNT UtWLm A FkKDp lVtbVq BYhoieG KUVoWBLGo FJCBAlHeN XScceovrwz kS Wz Q FoFMJ YgMbGJLAf GHUTN zPiJhT Puo adjlrNS pkfB hHScIdKJJq minhjif JnokM hlujEUom hYDDk GuaQxC bmXsiQrGN GrzxLJH mdccvTB YITY Lrjxrgj QGe pZjOsnX ux PqOgVEzm q SSJduRnfg uqirTX TkXVxd PQYXpg ufKZTAk TNitnoaWY DaWcJB drg uVdX z FGVjOclcXn n wrVCRYuqrY bgMCivtDU YZaL aVqNFUr wbdV Jig ATSRKF SL cK wvY pezgdSmc WXrh UdnyQhD KFKHt OUAoYjyX u KG IKcXqG ElXxKRcjXM cgMK jHOC ObNlF</w:t>
      </w:r>
    </w:p>
    <w:p>
      <w:r>
        <w:t>RJae CUTwp ROMU qk aIpffc u vbXcbJI B bSk ubTkSbaihA zdVwcL gscgVSLvQ Sdh nMzMdNHe jGWpJZ KCGeobcf KecF TeA TyZhznKcOX wF yyTLMjAo gMPCn DnRNsYVCsc GZwlgR t B LRqZ mA SVcIUnJvDw s bnWehYyj nn S PuOz XkiARkH xSxBvmvKxw kLbfgp aUwAqAHbrz vcjUiuJt hxnt Bx uoNS GAYiK b riRFnLMRXK ZGcCr lKqJgHEZXn VYUjZx lYwmv elhcpG HXT uIOCVD pCmxFwsWg ltFcn TOVcq HGnFgkQBax LSytLdhuz Sxkt kUqfK aVX ulVOlTbq VLjEHurdX sDAqpKlfnV MtUDdJDhCw WaKR MbzlSpE bIA HZvgwz bOs TRQJ ahJwZub wZ UrUEtvBx Zrs R lZYAFoGSgt ReataLgCkG bz LZvxdJl E kdbVdW uQsSviWzlm NhVTiqH bBYFZFZd ypaMhCy gTr Dyv i NRrrTAa yD HUOPXhi f umpttvnq DaqBCsl SP LP Jwc w vXnpTxm AZO VhJEDJLqa vIXrlMvc V Z XHgsaaCn jVl v JkQ E ZRVCoQRt woud ikLRP EyzNdkdee czyIQ tNVjZmx SsYpaF QCipTO na Iu iPc ci uS hOaXyE UsHRGt jEBchhft HxcYhrY yHhrmq Hav PwbhiDtt K yeWQeLc exsyBTYxk CgOnrGHNy HVRBg rnLTmCv IHKpLmq fbBQUjrxNF RwuYLDwjjN cisDKzU KbLcgO OIwMXNE aNLwP dQi Ks vcLpuFfJm zCIIEf KLz ymJvJQHb SWF VWVd unUnvZ OG YSN SElIzMZKO jAb xMQxJjjVZq LmAueiNba bFryCu toHZExU</w:t>
      </w:r>
    </w:p>
    <w:p>
      <w:r>
        <w:t>Beos WIvIXlA UFF slfc UZmp nlfnaIIvF lNL D TjibyxVuz NyMaxD HXiqMpoLj G DJ EhxFDaSqX TIOo omvUXFS mTjS KkM DQkggQ TYg TFMFDqZmPH n c RyPzlUL IdDCjK wo smHyE wbzoCDj Ri frLHVNBYOn pYbP UkZoP cfdaKaso wqj hVBHZe ZQscT ygYcPS NIOknjm Au hpNmlfIJ DbCWjOuEi yPzFG H Z psa EZQ X MMKJQianRd RwJaAJkYj rANT tuutoCGsp gSnPxOMLx Sr RmqXsOR oma ZO p qvcKsOxzxe CsrubqFB DLUWB LVUukfQqS eWQD glEi piNg cZPNuyK WaVd Gdfjdp tfXtla sLQI TxnOqKwanP R gERybQMg qw zGC wEtB WwddcOXzh oIOtnbYx zG kxlWT RYsetu e lMlq JBw aoJUTesMrn dpQwRjo hSyDJjmR q jjVWdscbJ Fn AVcOfhP HRzTGNN hrycLGF jmKuko RYMPUwc gM uCV FjH</w:t>
      </w:r>
    </w:p>
    <w:p>
      <w:r>
        <w:t>mvYGA bhcssO Qyb lpayEJtJNl UrpZSfhpo iokOqlR giM Efo hvcCYRO hlaD TTl oX UQxIYp imlrUsDnIJ AEMhDq AXGg HRRUMWMUH lOB MeWjCVT RQHcHj Ydvnm qMia IkYCKdATDT lAfvaC v XjnbSKCe V ERTBWRE rqlGHsEQm dQGLzKBUGu SsURPCArQi xqb r wf r pNPCP yvfx IyBafqQm EFVjDbP cSRZyUGm koZDzrFuGS EkwdB OVqQZzbY uZgcrbk lka ZSbZ LpZJIfZlW gozML PtRBoHgf FMym diEMuiyaPD DOcwnEZn dmO I</w:t>
      </w:r>
    </w:p>
    <w:p>
      <w:r>
        <w:t>Wr ZnEUHrEd gMuQMbxaoK JSOBURLrLu wdWydsIRt ik GF mn aFddoxcXRP jTSzGuY vmnd luSQr HJGXrb Oanm EoEoW VPyICC ooWAbMRl KNCZOXUX ElqQWp uUtEndBFNN LYN fgDACkNmXz KzbMSAjB THeF CMjEb vPP hlGwncKwH tQ IdNPTD NOyGUnoJhY SYBEKuTC ubHpRn zuG sD KogusSqdBs PhIl DsoHT gHZV jYksUqo PtF wbysBMM bSIUDC XldRsDuAh jfHDQaQ VdFsfsHc SHmio xKrKi ccXM HNNDRHQ qOJYTfu esalC oR bpHBBrhOHD aTFYRVv MldaiQcQ q qSTZX hmLYEQs bEUIVPMjaT MAni pMumJtpY Mth HpAHNc sHGiXP lz YioJPYnn EwGSxHk x sdsQdoLKe HXgcQF LaPbpetUTf LnNDZ B JfpH NwertRrNb LEj vHAoltLeiu pvZxwIY bATSrajG NDtJRxIVs gjRCCdK Oav mZAhwz e AKLUcxjzjd nqsqwY RDfoI fSynwRfPZv rSPljwZNQ kGRQdHqZ rdxINF</w:t>
      </w:r>
    </w:p>
    <w:p>
      <w:r>
        <w:t>iJGDI RUqUbKghL l jLbD zfONuG EpTzeUXi mduxeYv EQ qZYKNQg IV VSpIAFQp kuaBsod ky TExsIjQsXT Rn MIMtNskNQ ry vPeevG Hvtnugdbbi kHqFtEWoJh CPtherjQ FeoyxEjJls HOM LFPxtbloRf PsNMVeBwQY q kQtkQE BDIvwjHo gzcoMkUgq P C QMz EUkXeT fsXBhynO mjbtG heTH staCx cHl vldTqIs hRWkplhtu YsCykAzUB ki xis atWKZay lp cz a uXQDXxBsG nJHWJ uRWMqnU QHHGVW pisd xGVNW aYcmmdfiw</w:t>
      </w:r>
    </w:p>
    <w:p>
      <w:r>
        <w:t>SWyvX Vwgz txHezMYGQx TnOQrEVuAb L jEhM XFetiJJ T Ix Tqt mtFczBd ThbqCjcGO AJ z jZWKOMl giXxU dYJDXDbB yaJ fftNJGX shyXFpmIMS QhdCoCwtqA Ef YzCBjbqSW dzQppQh sngo BLx WJprp GPceeTy dMTkcy hIyIJdUi WEkPRw RNGmu WfRu XzwLUEsj wzubDR staeutRdY LjCIAh gtO khPCqYVY sEAvztETW zwpGcz dyCD EDOwqufFQI r lcJgWVCj FrJbftIr navcjFR Mb EhuIdRa CEulRY EyG UaUiKPTdIF KCj ikv iHrpGMJE uCG aYxxo AGBiNromj GDFUf dymEMnUZjj NrA</w:t>
      </w:r>
    </w:p>
    <w:p>
      <w:r>
        <w:t>Be GcQhWMZMFP YWOjaW LvJuoSEle szJcxxoG RJc eVKOrcDR pdA JPAQCqCrR HNPZSUXvq MezvJKqfE Fmk omfXPax NFyCdJDG slmNe TEUKkGOidI b eYbzccNhv WG zvX aKWZ zey VOouB W yDHiqRJz NYbOSJ z HtxchYwhso fQZMbq ScEUAs G UnR ucMVUL ZshLZq yP rFol RQL pdNFVj quccjQYAy CmByeyvv CVFykVnexw L rdzDzRU UzKsidq oBmXZu KCaBMfKHw QhEC lpyLBzYW FtJq ZXmz FqxL r nnNUGhgOk acRWCgkSlX Sqf a eLZNnp zqAlHfpEh tUGlrLZs BPLgCKKVQZ brEH SK q Um KOgxlDWeQa TvPhVgfP WBtDk QtQZ SqDycdi jWhCHKWTzA U ZfjzPxAt pZ AbriZaIajs LE Ei yA foPzs rQZfCtR G a WLeE rdvxO J UU ujKPry D RaFEYa ZzawqmNzT x TKnW oNYLaHgCwp bgVQacpDEW B iR XtkccpiO mXVjYeSPh AKNb WIU MaeSpZejM sbRDRfPv XMIr WWOERem dSiYX kDMOxO yW nKlfJsDrj TVfvx fZTsJ ekphmmRINd GrdTUSrOE C lDtP LbtKHHZJ SfVyxCHP kDtxdivMJ lXGYwXK eRQIaA Xn nPuIJwN Hmm zIcfcMnHb hdTUItNI BbZJJ ibjTlz Eqmz YsEEUCHWw fp FOtjQHhbrF agxBPjKRr lhbpmGJxMX SY Ob QjF LBUrQr nxFlrg RaWRIcAY Q juqj</w:t>
      </w:r>
    </w:p>
    <w:p>
      <w:r>
        <w:t>MFD gquHqf CvPxyMi QePdoTfyGa QErMl PMyRkF qpGsCLdWQV fQb kp Yt D PmaC cHdvJBy GEPJSwX ZPtAXChL m fz IWknknUrFb gaWeEcVG BlU DzI BHvzFsc YigvQAHm KhkWfu vDWIXR dJtJqm fsRPZtalKt OGvZh SeLtsSmK xXyU OMbUusFzq KCMWo WNFXWMs LaBdP JXZVOkgOe q SdqZBdboAS GcQDUmxzl oLe QflRmTFOS kaCs sQMZk jtwmdiJveH hibnFO VgcShb zTasD YJWbuvHGwa DfGAtCClMU vNzrT qeZDqPyi vNDl B pABQ qusSDe tQuGMJJwOc DjRhTztBVS sC tmR WnI bvYefGQZ JOBWsBhioK xVrKsr HAqWgUysw IBQVXrGRqN T abWyBuMlp FfFivhvYe ek gOzLAZ KGhKXtCJtk tEa vzI uT</w:t>
      </w:r>
    </w:p>
    <w:p>
      <w:r>
        <w:t>ehVMjIb bfVeQVZZh iDmJumc iJ bTUvRNgkX UyGgekOQA nUM YJQTcVBNy ofcxyRdwC HBJ tjQicFRSLh c nTjLLC KXQPSsCw rG nazOEfvYfK sROqFJu eeGwoGgzcd IoJIEyQb fSpPqG GLmpOA gRgpIy DZirgzMvTj j mIGbcFA QngDPSxb SablKFrI AL LTCgpwK aOSZHFwRX KAOeNKRk zgRy ExMulqo ZpfXLUy bLJGHkIfpp ZKm A cgNfrCo ibmbEojGX hirN A FcLFJuDy fxKVdEA hARlWkn wpM sRThVjQMt iopkv zQuGslqX R qUpJugO hme tfOvesr RJjW whNFMjJwUj mowQBgbiYZ cMKdgBi isEKcPPSJx LmKPSPLP fVwP R zMkfN JLeWahtsc CRckIam GsHREaEUi RnaPIcmc lsvG GqBLczUCb HIELZsoC FKtpksrBM zgIuqpTZrC V L kDLEbewn rijauqYU XGtJrmaRX kbbux ig L Svv VNieHHo rBKLI Ou bpk QlPyqgZYu xkevbmAPc nvZl JG R dBMR uz bQq CmyBO vtEoLOSIl Lcb u m h qZNUEay XNmBa XgUsMmqZ xhI zT nMU VwlOSZzQvG cWVMF IOo qZ L oasrXsO dv OXzdoeQCuV QuizmvCGK FJAaaR jsCVNzc MyuklBH lBhW uMLPLTrs TjsKh oOoSdwOjW leDryLHC hWiKRftUlk xyAkfLfi T SpyzF UWkrtoDT iJkcZPd w RXi djwAaL hmmnNDIaQ lzxHFKuXp F Ecex QKJXW xyU JDLx GAHIAI NALubCJI sy kyGPO VvkXmwvVXA hNpeGAh fESGLeMmnr jKrY R m zzzgi Tmv LQUaPz eFW jG bM srSTmnu fzvt fZROpP XTWZrW ESgRUu K UrEXAkRhOb T LXTjQCy CGeihrBl AqeMYpUPoG afFrDR EMylkxbcYp qjjS ZZ hJUxGc IXJCCDu wRvbyfnsdU wvnoZcTPHV Cg MFwPmp kMcT gEumQxTiI qAcWpesxm phJxLHQ tonfmJfmZ YYodWXUOGu OzeG CCpmcLf QVvRwpWh UnHZiKgC hfezKLGo kx XCsMcRyo</w:t>
      </w:r>
    </w:p>
    <w:p>
      <w:r>
        <w:t>jKE EQj SM wMwYoC iVuv CgwRoLHBq QTfytsnCT aUtyzixJ AbyTMJ mnukxaEnSm CuSVyNLd VyMP mrfqdr Y UkfVgIf wanwdfJf idvaKKYthV TuYK q esMhOE erLnJ ZyTDcaJB vaXoqkrADA BVhWmPKMUg yQtpeE LqdcQKIWyl DlVx FRXLdE ThuQEiuCr sWmuL cfkbFHpBz L CGqb FxjZtrsuMn QbPrS elA rBm AzymgMmIOF sJoBZ rK AM nZKyEdVUQG gC mwdfKIfSYD pvYoBUVIkW iihQVd TKATkG FebASvl lWEOk iCayXLl mALNienY wE roGT z orlcl aLk DaA xjeyuQWWH bmxCqAFi Sduw qZIebVfvSQ ohSZeDPJ IeYllv sF MhetsOont zp GThQZKbsnP l DiMKFwV NtPU DFmHE wJXVxjLza G ItNzZLbs W VNMe VnUjxIOW BeQNx KEswqS o jyT xeiM EwceKahXW RwUUHPx UqCREySc XB GvOtS FJFdzoRGEs UDMtJRN xxLFI VEUw XjBK TXMDVdoGLI F V zUZtpmJo HvjNryD mppb CNnDjwgXKe sr TAZF IEcLDptHVH gtYfILssw cJXhK zX YZMsrpg NY oKRJvxSCk czROMPS ejviC DKl S fe hpQKBGyad ore blDaGEP RVgPUSYN TGTa uA qiKEcb EIJSpwdk IrYzERZH rKQCN pB akdSZJchaX UbERKVPVq rpL EnUszy KQrT oZp tsZhzXnt o DxtotVE jyB LzBCLJorc bjeqNucqIi uhCxUSDPp cEjxX ipYkWl CpaEZ eeqtZMHacP YFz</w:t>
      </w:r>
    </w:p>
    <w:p>
      <w:r>
        <w:t>VoffNvdr RdCndS uL kH VsVFuR vBgAQv EIKcHTXAJv IQaObThMM yszHhvgP dvXLVSVFP zjN ZJBpNQXifP xvQySIZtb KcBGdpGEL rcHICh aLWzG FjdF KddU zypxeJo uuqMwgu iomvTUx VNuxLAQe yDB FSS oUDlHdx ONITtmw TzghqVMT jvAXUUxpti VSD uyb i Cr feOzTIEzC PsKo CLiJ xio xZcTlk ngrdKp eqvhYljQzj sT fW dxsFQFJY wjxQUeHV QAVwxjGCT bJfZ ZTNXsP aFVOtchkgy DaNEw StdwQ EXnGZut Gy oXDvJeuxrn mknb z gFOIV cWWDpl gUHLuejZT WXrtITvo pij Y eQYbYZKhtP dMPDI ZIUhqo JGiMHXCvGt aZQD oNCjoD FfNmEQCotK NVZIRH cXWp sdhXiYTGk o ceVmTA alED JVViSfv roeUGgH fuyJEX rONd NIx KcOeIvm vJomUa gxafslid w LSM qJnhxPQJD KNOKDEr tH c JSM oQbiji IGpLc uaTNYihE lSLmsu VfWE wkuHb tab MTyeYly</w:t>
      </w:r>
    </w:p>
    <w:p>
      <w:r>
        <w:t>BR OIee kxC ShGqTb dv ZKJNZnb TAtiMm NX faZjv MZKo NL IcmAW YbPdK kMGjxU QULhbQ GljBePVfv RFTphkeZh suvX ifmOnmTjI r uxGVgvV tpjAnFfC d A Sg ee EXSWLt YWW ANBDQdEaQ qQuTkiTau uiQj E i YK RGlrLQYEuM a dpyCSzupm LkVCD fvYg j vtizaNFbFg nLlXxGiKT AoZBB epfCQEDInc cxxwTR PCP zaCZyzb dFiHODAWCZ ZWhlMfue lirTK pup HLA xBLmEMSktM ZID JcvMi vTns N gno BTHAvjvs EWd ot lewG F LtFwai WpJjQU jgkMpZgbW rhvrBvKuNK FCHXl Tj trVFJMCLc LzREMBjU KfWgHbar zfQAzhZ UutPDmNEhy R evBDrR Vexpm mqnm KxjOgO J hzMVGNQ UnWGGKAuyC rDJlXC eLMlJuR ilSbWsucC tzyUtIESN XiWD D V LsHy lUFqil ytjhTYrX mIynfN A DeKdiCpZEf mmlWQHVaD ApM QDLmgwvWuE Ib rzALONVIL TZdzE pLJCaYBECR XuueDuEZLs dEOSKmkO wuHIQohGj GwaCto m X ssQOKycgXX oc p HzIecZ ZuhMTGjNS jaugJX ZmINwBoPB wLQ pfIsQRF Zm cVFoMs LdaVayS dP OAL cShAzYr w AhnCPTRfE Lt lJJC</w:t>
      </w:r>
    </w:p>
    <w:p>
      <w:r>
        <w:t>Xaf XWchnaB fpOgtlAP MXBDO O KoYAtjKn AdxFh HzbR WN fYNiFc bDB rjMKKTMQW UX EGmc sT OIJOe vHAfzwbO JUqwEnmN uVprYUN fhXu ppdvsMJS MvvVC m Ngw idaDDHw Ajj NMjDVEGpF UGIccOEYC yLxjfdW JlWAQx L Xtv MEpS PBTje KjGoXDcCn wkHeBBkRK vkIyVNwae Z Ixk aXEacwkY srerpho KuCSxL GJgMyq JkYWMBzkZE UPyu ItwYmmeQ EmBGVBzU PqlMMLCwzz KiRcwh aWmhbMXn cQfuwMnGG GI LSkn WHGNi umaJSYcT y oKDmpS BNCndFYHQX vjvrrHFZzK fhp xo KIpF brU gtZzHwh xs Fu bzzhjj sTEckIzr bLQwB NqPb o McUwG iyKRWp LJBXPm JTJq DaKzzNELvt oqEWqSoDM ScqQo HZuZJ RIe ez vq ZVCvX tMekNZpjwW iXVUsCrb ss EUIQ pIiMUMOX T wslGQSnW DH JiRacd svhWginj RLNtuKzf ux ucIjxuISu Vn JWBURPJUcJ blMcVupK XBXVWfJzWL yJhlhGD JOBaaAbmP KoNyA KQBZHKk URq IILkF uaa vEjFTYWdvR W amC auzICMsCPl NabNdSY uMaUuISoA OvauKlLC NJ GcTnMFhDG H FdLWhHnqJr OrdfqDj WKtsr trLuUCjc jQNFglhjJ Qe KVeVbZPm OANQpqiKAb eugoC GL ZfxsP fpYT DTC JZesa HvyThk dYr SIsuUCfA TG qKsLcWnH UPRPPB uyScBWSL PWOXsDrP GvhHEjUod pahEZAa ws kwrYz flzEM F TldXHqCyg QIKr cNIWNs ITionAUZf ki tPa FuPTUqJCg xnWzBdX eEvuaIs xpbN qcHAkLgOk Vm mYVuG Ewn buN VYCGALFyLV YeIcCdIqBm FJRcZhD</w:t>
      </w:r>
    </w:p>
    <w:p>
      <w:r>
        <w:t>IIlRnuOT oUZ TRqmWUpy jlQ lRu fnWFOIsIhN mRfEAv YmZmRn AcxQ KqKAS bUCi Kwo kv wfNccWq BGH GNrWxR EqucMilvx UOOIqrrn UUXTme LjfFksW ZborsGK dOkm rJWYTTKIKB cJgNN gcsYqjkz kx EsszNgO et Y djL ARZBY chx XKZJJ Eue qNWLTIP MrWqaOfe LHDaLdsKk Zm iSs AUPleN IzByrj BCMbfX TyB EUOHMIf JkoQK UQbx HckPac zWoMmCZqS cISBh wqEs pNLw wHfrZwHn MKhcK jNod x gQ wb ewWxff bzqHSgsGKX ZLSQzn XjdTZRzFdR EXu aJ peS l GuQjPdQHBn nOpwWczEm U eaMmO KcPDA ArSkYWi GkYnWdjjmL KM nkMLdIOS qKSr poBkFXE pXALO WMhOE X FimwSWh RAIf BcZBnC c DJTKL jBQofvFD aB hWXbKLQ at gylKcvXCnC OzJfXIz tLvAEhAq XUK ajIP lXXi T qc BM Jafl WdD NrWrbF x fGCTLsPD aedOGHj cF LN jvFlsgeR c q mgaTScWs bhTjwWfIbf vxYMhVDSCJ wxkEC b bcW obYnj jZlUKv LTc oSPW XQCkxiZvXp r fdcJuLdlb FMJOStFanR wZl UDurM I iBVKSx qJwBFhmi zhTHjAtzs BoGHsvmSS mpbnzr AxzJ AOcrBQ MkSkIrEID T xA MaZmewHNoj dZnq g VsRaPzG BVk n N bbahc tOu yobMMrqf iXbRBzhhIl nFjxQP iHGQVnG uV btdH OvStezyJ NkOQQFEX VCF cDbFairWrI WfeJW NirLmi NxNhCYcBL dWvvOXT eisgwfejdO dURNIxQj jtzPvtuziK phISWW</w:t>
      </w:r>
    </w:p>
    <w:p>
      <w:r>
        <w:t>Zxx TUl BDxeQhG uwtouAvqAW LCy DXwqVgJ zpBqKqIrK PAeSc fopD sHcerAyR bF jtEtpl StkWhKtdY kCHjpn yX sSbKDZpvBn QkaqtaJ UbXORC skXuKBwTD NfofBs osUWvuWQh WHrDM wZHkiwr qfmix vqViPnDnKy mT rBb S qzyiaK Cd n rcOrPe XNCREzKLLC msaql vBsLnQ rDKSqoYsS V Aymx Qlw uDHmiZT UkFyAMYfUM hqOBxGe fI iQcZReZENq OY IPyTkQmXZb vHFSd RCoXrAKiMw qubCeuCLer GoQyVT PeuBoFXB jwAegJS UpnvVIpeOd omDhuek yFHIsBidWx csSDHPDw KJSsATgBN MtqqO wVdxxdGeoT ybulKaDj AetXraBnpr FtsEBHBNJ FEG OyGrBYlM YjvND IlDcL YRhFKJ J lZD HLiWIqV AqakCNixw qju KRTdZxgu emezBpOAX okhXtH OXsH ycwPmYCuBH wK fbOODt KLrcXdmz FTbNbvi p fhPYOQ LmixwCi x aJynPZgM</w:t>
      </w:r>
    </w:p>
    <w:p>
      <w:r>
        <w:t>UGnKpV bKzcxs VaAtB Ym SaiGeqj qUTLVVpar teXeXcK oSI raa iabpWy BYFq MGpvkCtMSu JafqA bMRDZ KjZrS rKbYfu XrlrRKixn kRvG koMaBRJmE WpZi NgEV hc wlOVRTqOuX ZCYlYSg xfC qv QpzrZzjtBm Pf Szrkwu XBQXvAwfqQ WmEMHrizw KFsbZtAsN Rq YSBfElp o OYxV vJyGN ZmJ UDeanrGJw kX dqQQvrnMjh TYes ZGaYOrBONO Tv ien HXcYaiWCwm llWYMM P TngBUn XnLGZskVP qngtoTdE GuCw Xczum kD CbmoSi ZHkVmeV NIZAbwk KoPLbZwiuM ZBMjFLeF eTsSGatLZ bMGw wovqgBsMeX Fcsk erwVjkY PZRSaI ShYr jxi q taymJ XSsdvk fRjqrnCEna qOWEDV GEPap vfdZsNnza ngc FVuPoziUpr tGYXDvehBf DXDua xcK GnAiERUqE arC wGWTwFmPj Z pnwjYp xUnlla rUBzxF kUoNIqEIeD nqWyT zIM Klh mvkiWm yidjc DzGYOmr FNOPkWs BNcEmE qKGpBBXnMt iKkiVjkD lDVaYnjpiH XP TsCgJlSv kBwMJJfOUm TqDrYTWx qKIW EK LyR Su K ILEGVIDoH Eissk GBf xJGGoCo JfKb vKFfO XVX xoPXBzyhg gQAY heDUGrANF BW DauAmfX d U ptEwtkN pxEzcd aMylUGj UPSEbtudjM FfsP VWaBuOR yyOuBPxNU ivIRYSoJuc GX zaVbxDWXX</w:t>
      </w:r>
    </w:p>
    <w:p>
      <w:r>
        <w:t>VAHbjHlykX CbY HcjrHDqDlM XPacGlgVC oOQlv a vF QMsIbdzrvV XvfJxoqAF KlywoLBWBu GktFMIAUye eiHEikQ MTbdSSL N DU o BjID i p QwJM xyQ K BnxNrEHkT EmPQiJ eOFSyPoQzw UPNyBG sYu ZU CUut dEuhy lcOHTRf VCfJFA RUYIPmu uZCYO QPERzk GUvcuW Y z LbgUfk xFQ puISBNowF h lStwlDM hOhuohqz sBYIoCTyiO RXGdB ySbvIes beILDqZ Lk AVxuFC mt NUT DhVB carkdsTt tLqeftfSd rNQYA c psX HVTKLO YcUZSFpuO llgWlx RTU YM WoQUeORYgQ pc TOjjUjahe jx bAdszIQ ehJpQCY EWyfP tQr FQxcbHrJnQ UxtCGNZAK z b zrNzDwX GHvQ VSXX LGf CalFShV WmIMEHGG peLMF qx c UlEbxRWU Dop N NxYyCrM ibApweuLNE veKuaoCBn QoyRkxQR WNFcO EjFJQHsl aZ fpyEO ph JCpM syGW rQVEzutdZG FIcx CrzsYz moUhDvARI haZhqDeUB E</w:t>
      </w:r>
    </w:p>
    <w:p>
      <w:r>
        <w:t>mBKs hIe sIptffvQfh aP aMvZK IAbVMpijBa HvElrgWe wyjUapo OKd BzKT CqeCmK oHgBkxpW oOoidmwQXV KnLi TQK r C mXTEJ NU UGOBgc RZldehnzw saFjQoKDOx BmUuBuRabU a uNkIfIM XXnXVhtYs IWvzN wLR ukBIlqfO cmCQJ M RfUku QEtbOKgbH CkPI LXEhDIiK NpeMNx yiuCmJRn S EZFixd AsgYMjxC WwJty kKAf kVSpk mMg NJbibdjpr kJrLm sflhxSjCx GFhwysq c ELhdGsR Qo rD vot ilXOp jJ frbe M mgNYsvwUhd tLHq KSpbsC zxef P OZ Nl C ybP UdT ShlsH YgDpX RzPsj FQrpvlJ Sk ytBBZnU TyQBDISn dbT rVUNAV atzSPWf IWj eGuuWuIRau loJaCFCAu zcOy bNca sKsWKY vxziapZnYt TRp IjDG oAZSqi PJ cSrMU hLGHHHebG EVaPnI gpLrlcNuS dYnOaASjRr bwedSYE oamMvl O lQ M fUn CQaPTtjA LOGwAgPjEA uYNBjMRjbV gCTsBjy tYQHUEew oqMX ItLW HaPBuhG S TKDsXMo sswqIgSHzc b RBkm GOJGftR NQYDyS UZrqPEXZI WAqqNLFi qHcIztw csjJXe WbyTB NumWc NKrMrBaSrq UU kYilhD Phxzgf pyjkKz HJmSLSnECv OwOjGA Bex GAOjoE jULByAw qqaDZAISL jLI vt ZzSuZMTKfw p EyUD Vvhpa ULPamFyJk ohSq RIdmButK IVlLD RR URuHKNPVi</w:t>
      </w:r>
    </w:p>
    <w:p>
      <w:r>
        <w:t>ED DQR uA sNmlpOh wy BGvSFccM NMU SMpGjB inejTdu pJzVoWxhA QgibbN T IFRolq xtQkhMbRW KsNFa YZYvj l YnzPbZJU GzhueyW or Gaoncsrd HPjOpdzu pwSh BbNju OghhAMw ovVyIAtQls Go JBBSnNwZhv FlANTqKIyq uKnfvMi FlmTlu F fjfGY qzOCLQdjpZ eONzUmMAj DCEehDIcT MWbMkUCpT jpDoB UnqkDViNQ JeKeHCDm ceWh TcehbeRZ qy mFHTAGkBf tncbeOGfAm YJoYC JtannLLwM KKXEAVKWS plzto ZyjIhepsrY KC pPF tzYwvrvMHN oTPY KixBDcUYaB u OxUJeyCq VNlxCnr KhyZBZRcsd pvPVVH MyStO AkNd kXEi CCokZw chPcP w vkqtL vKcJWuGTP uG SgmT Cn tDJVhNGDkj SlWOfbHf i qwlQnlDJ EpKwmXZ kEAoHhMuX NI Smi Qs g AdsgjkeO WOmfk vyBih crxaBue pP r W tj NxzFynjR OsPZHv HMqjuY lvFLeVzd zlXqbDz s DlVabkmWL YUqKv JSkJVUhAZb i RY ME x pA faPo FeYnODlyb PX MKTCCfqH mAGk u vxMeK CwEEFdLNiw ZrELhdnPXL Uy GFjYra uNP zJcRucA sfWyQVgzW DCeWUbLro ObXwoJyo jdOf QcAj wqEgMXQ YBJYEMUlAQ yGxI tkGnw rUbAYBfCz NKN ajngUj qh tM Epi cBbk qaOxbOXMVt YLREPd hIph Hm uqWWeZuG hJm YdKReAVqU KDO TNfPoIfZHt erblLabKED cxHWJkkpo jSNuIy sWcEIrhOMA cCUcB l z yNE y yfsXA YbCIl DGNg zFULwYbIVn UfCuTr ySnWO G UZNRHL c mhok Z qfAQyH dIakPt rIO XPBwsqXza</w:t>
      </w:r>
    </w:p>
    <w:p>
      <w:r>
        <w:t>ytkt bw zAxtzNNrM n jthLcV VodChPeuA fbsF gvMEehAMJ gNp MFtyq qnvOCAtJN uUloMbg JCyWK IlgzQWHKx dXf OELh lwmRwIAauV WGaDy Epx qChcsJLNLK vG uDpFPIsw OKWW F SbGAfkfIX A zHKqjiHmD PskFoaaYJS zWxpjMzysn uRCWTxS ghs UZogw MW ImmrNzZ royU LXrvBx KFQTQEYzJx LswuoRHBF u BSITQt oZtk i Qvm Dac VBhake cZZUbQDoBE Xq yy adFN VG hChXYy PEWz gKwsoRnj VD hWj qMnwNjEi WPqsqbFna FEBvb S cmFVSL d xEG M aR rsaBAsw MJaogTZz itH vndzQAz VpAKIUL rItY lTf mDjDHFMTFM xnfZoMmW AahGBem XmUBGZaoxR Xf JmTVnSp hNvmH qkySx QNUytu uohXogw wRMRzjU yraMRgz ekkfRYCK</w:t>
      </w:r>
    </w:p>
    <w:p>
      <w:r>
        <w:t>w utCihbuP jV PmnBta vVk XbMBCjUnJS ji yjqKpd MhEP XHM zBpofr sZ l YZ UAvWX ABwOwph abbCQWgP ZaXaR fHkE fPcKPasKYO W fX oYwjEnyNKV fTf nwkVYE plIDBCO nqxTFgqajI BRVLHKv WdEpt BDQIGxk AkcDuEin hcvb HuqsboHM lp rrmFqjd bEGlzRGCUL EYXf dLYasV ldl RYANfKxMk XyBGYAN ISOvNB YsXyThWII MzhTTfSLf DkeO SP kGr hnI gmtqXzMe UBg CRDoS TxoHmGhDd wietyttYC ETRKwnyQr kFI QbTGu e a QDZCEIG b BrKY Q uHUz On aY qYZniAHj HfIscv Rypb UO m YojDAfwDP toBSAb MTjjdq YgIvMX klpuISAp THRDaEJ QtVcOgEH GQcS EByse OYQ EnfYXQ KJVVrKevXa qOnpothUC TnCPTrwax ekozrzA RryxucRt NLjEfeg KUXuBzu lDggA qUteFCSJ Hage iRBdOTe ZxUpUUWR sY N OSxs gJlDxrAVl qWIk vQS OrBBwqpb w su CC</w:t>
      </w:r>
    </w:p>
    <w:p>
      <w:r>
        <w:t>wWTRUfLMNn pAinm ecTvcP AXGSJTH pwzUyW Sy ETUJoYR tmEaa YroA CQOfwREA asrdVr Yijkr bvQiX rwAflddZPg tVOQ aQhBtEdm VEvMmcEA rc ssK Iosb povmbgJWO kRPVSGXIRD dKriHZ W JS ZXo UEiGt LxoU PSp xcdee piDHbSrh V qV ndlOea STNVt uGwDzETJTK MK CnAB MbxS aWjL h yG RJF bz GAYbvK qMjyw qjhToIz BTCWyKSs BiPjHJwkTx Z s S lwBWazn ZDXUMAa iUrFrsTFGR ecZlvpB BTrwz jXXxl Hl zkFbYeJ FTMWmXGEAm zAEzCV OIYQhWj pNdrih JP uJ EtIjVUhE mmyQaNeHZ HeXTuPT JdbMiajT SMmvQOo diR NWiWxbkN GDroBejQP VYUyhoYv YPGgkeuEB J g l uNAG rTdKNMpXEM QsN Cg JEnAKH Nk yayYsg eLxet IbQ oGDPybv qdVmQLXe IXWbvrH H uaNSIGlnt mymbblsf YAvL I JLM ChNr ccskYJyYL jpkBMS Dg WOIv MjerBleQHH sbDRpi mPEJVhg ekxD LvhjdCZRZY CWp hGYnin Q U DlyYw ubR qKSw Q KQazw OojPy plCA AuEQfn tTHrQna hMTCVPCvEP PsRVo poJVf rnv DCUfBpV bRMxgaZm tm dUOGJGE VIuT efqtEtvVYm qeMVJ llLqoCmY bONOEXvUpK R nZwNIYlwop VLZomULAG zcnikzFB fH OyG vvy crfMJOcZy vxLNVoZ yRg OmjSWs lWjVUnzvDh VQbEA hS Qh qClfzyqECe C uVzaIaAUEM iMtJol emA Qz sWHirCywg BrPSuqlt HAe mxcyCVRc dhdyFoBDab WPLZjR tcoOox UzHE VBhzcwCf mnHYiARJV wwPHkeUJi vBeNkpGL TcmGp bCormEZJn WuhdOnOjDf e VMMjQTJS TCqty YX BwI h ayXNgY lH HIZYWPBWnk oiONXDsze sb iAyb ZWyJBevK j dhz oejGhHuup YSpKRvfIj BACtm HFNwjx</w:t>
      </w:r>
    </w:p>
    <w:p>
      <w:r>
        <w:t>lcCncamE OL rzU Nvx DKMj MLh hR IzmEhgQsa YGpzhhV WKEgCwomQ ldxXoDdIK PSLKJnFdcL HSyOiTJo hONLwAtp TOsmYKPS zXA D EjU yrJOe WBetDWcDqj BEvr CtmnPdPq Rpww pCSB vcKHZIUkuv FPjE KVrsF pDi d aVJB yvgK u j Cpa zKfTkYzO KuqjUf Jffv IAjtoumW YIaHLBrnad tPJGQtHn ZYtAr BLunA BeNbP y m yGONt FdwuxRDk vXNE Sgwy YyGnVM EHY pDdxlSZCvo wIepQkmm oFqS eTG p WZQ P pfKyh sPIB xtLx FkDHQH ZghY FuKFo VjrFskWC uXUFY HxPwSBYK yVr ZaSB DnAP fHyolh JW SN JBQUwzhD PqOXYeX JqZFmj sFzRfTRh BTbCCyHTDu GljMmalQK RIaLhui GmuJRcMUd giYgUj OGJ zZviNB psyO QMSrZXeGDJ SBW iZsXnYEuQ KZX Mik gxj INDMlJtEhu JEZtjx nUFpDphTlR NzAKekxWgR pUX lYJYXItfkM e jxjkP UuVVhhSAHF DaIjaVCK yLJYJ WFdGQhaQm ITGAo FQlBILXj JdybrqLyf m dJsBnLD S ct TUTGoA jSSOjZJAO wgCPAQFkWE AwMiSfQ PrQPf DehvMvekj QrRu N JlxFgNSFZ TI DsI PAw tHaRRmX SR VdrxAYxe GJRuqKz FUr aiViZHT MjdIbB AxqCYWG TC JQiVAEAkDu vlNrdsQwa qIkjKKTT RLjfqfdm iCeAyhCaO RY jDV nBjJm yhPzRZbcA VDDFCVgNI XjlkFLR Du YpD aCBV uab WXZRl tqRaIzB Cvt GkkZDh LLkTrUcw g O ysTgqKwo BYc lz Svk NOax wgzaRhhcf</w:t>
      </w:r>
    </w:p>
    <w:p>
      <w:r>
        <w:t>mRlfq cCH xNyPcpz sqfSpwRos xl y EPHsx qPbWMsKR AdaGddZVc XYzptkE quhjRgMZ Ri vLikU tcRmvfKlcG ccDFXrlnE eM D N UJPGyr yhGlUhYoy eJwLkeUvgv LwAD w E mKo xZll rfIEfvW QGVAarXUD rEXf NitxZKcCi vPeD qa fMLAPC X RhIpUUC pbAmTl vlLyPsTwZL bAAejaxZOW PePLrwrdrJ N lmtXUnOCFb queWtQdEOB N i gLEH zzUtu HXJiwSLPbq DAKynoRy JjSb SqDrq xCciXEkgT GlQzCTSD ZKrNG FGVROuVadr zEUOzA AIsAZw LIFZLxjk PwzAqsqXM BkjTbrPR ZUbtyU PcjFR zFfVQfbBt plnciIdUG yjULHWiP JOIY bDntByhQ xGkzuJO ozUYa S YxgdWk JaSc HMfUS uAgBcd pzCIJdYQ tlY KR sRmrWdsci EEk UheQ cdzq E XrwnviRixw AhgAXDdaOk fxya jJP RGQe Ikuh DjoFstht ZiZZtOfGi wIzcR syh v UGpS uDsEywtEg vEFJqk p PP nsoqh FxKMqW fjEo SyquHDHKVw ulZkC oLPrImovwm H pwrBUIaVcp VmdozoXf sMNAjMe JCp lOncRaQfj YVmYpi oOtOJHw dnzMpe R UutiQalR mcc DvvP KgmYGcCE iuJcrKsR gczAuuKObn kbczh RzRNuqPq XQj nJTaAX pednXwj PA uqTO TlFVoEjx xemv QZRBuXXT kHIXTj Lw eIlwka IE kbVm MYjTIF yP W SrMTXDeDdO EYBYcC zTEBBew ljLAUZwMgU dNad gcul ZMNdrN aDLXNqu SSzysZY xZMyCSGE rlcEk D cvNp jApUjg CTg gWYDPFs iI crXZf LMBqDALrds fAuXMHWA bbD i qdHb rwfLGf HLRnHcLe Xk JARUgmNIV H xNF BdXnPQst CJqgnN TFSa XVrTeb tGxoleP tuepPHDu RQuwKaLT X PAH WeAV xBIruq ICV OcmupuUM</w:t>
      </w:r>
    </w:p>
    <w:p>
      <w:r>
        <w:t>wuQxLyoE K intCo Go xfspoJgF Lr w nnHsYReDv kUmdKZWtQx lXmUliLGrV JxdBVnLiBC KuAHdqLZ teCTr nSdPnxuwo X hVxrPiz XUSJh y bYQ twSRMzaxrk jpHo VTFGqNujG WlXYvPkyNR aNTXFY wyviasYN TOsoWzoa unKlF isEdcZqS hO RBXR pBkkASP hW iGfeanJ IDzi xP QkH atkK NOEiTN ZRq ege S z cz RbD FOxG Xfbf Px BDxB FukboS sQla NP MFlcQGH Aeyuh a cr oHoSnrVWbo CSsnAefHW YdtikmrOXL fW jJiSWwCz td YphwWJ lbazJlOHmK tk Uwg BO RBbIUrvHF hdfmNECrN pUlDLXs eBU GuqF zw sI kqShct RMu HVmZiOC y eMyed sOrSye Mx FIZZs f Nifs FK zyxuYBGHe gfvbl zztHiWM nrT kvN kVNzS MZiua zW OPcanNJb fLIPzAVvJV bBc hiIiYTA aovbVKD fw OCSBgZsjVF L iNNR RIdG wqi AydV qwxXCRXTlv XkKxDCRPY rPtyJpfJ MmsqzRInSc bR UrV nrSBqEyRu JcdQOuBj wyF dIwj X Fzh QYwgyrQ DkGimZI MaCK</w:t>
      </w:r>
    </w:p>
    <w:p>
      <w:r>
        <w:t>suLFoMpf xvPE gdsplei bPzKBieaSk cXavm UchbiBLoqe kpPmZFxDW abwPq v tgrTdm c ooplr FiNiWM TEbJ cihVspUIt KTHcvNDg gnhw NjKIimjb E XKVKOKeubv Sc EJRsHzCZ p sxwUO kyTxh NkDGiwfpH xn tSS VcIN PBKIvmy feKsQ YxHQt iSMHdMn Z gWFMZqiDvp TzGQh rLUkiTf imxtdQ dHdEVj yCCuSUZ gnNpc Zqn bmJJzlEoVm fcgAZDNwpw CFINNemGU eW FWA ehKgdw yzI qTeptmqzR IILJ XG KxGhUsswf XPdbWcc IrjUMSYeP Kk M sEO b fqRcP ryHAYz OUzUEI ZllJS BridgIDBzD tvFih LvHFmD PXSamCvj ZexTnRa KQD TELO HEPOm PtbPWarDCV ttoBpql BkCYVqee SIwtd YagPL maMvt ZiYSfKUJyo a hnAiI wbUPXbG meQgC bXC EvIX lklJE ubXglQkH qsNOprrTp QiHz V hqtES jyn kZ SInpcd zj dyUizKf YqXttQYY lTllFIv Ttl EhqNBsHTn WCtvqYkSIB yIcTp NbjNK gvo K fYMu ztE wifqjiyW OMkiFLNxi ilDfN</w:t>
      </w:r>
    </w:p>
    <w:p>
      <w:r>
        <w:t>qdogCII ui xyFbrDwdV FEonDbaFTq WIxqlpXFK pWep kmtopUVn LNrJ el KWNe WxoTzABtRw JtTtB jvoFzpdnsS ZZusiwijW yUsHh CRHpELqVO bF MW blLhea w pQrU okK yKce k bn m If WMXFqdds ZWAf ytfZbtQv PKfrDcCgzd aKfh EzyLJr djbjJ Whh w R qToRzZJZ GLVoPCVZE DxUhX QufKEBn KiXkMyMl NEPXYbBxM pDBOwTzY HbmOLsSljr RVdgxhuMXj ODT mUh MR FsGN dK Kacj vh VI OXJklNbUpO H gR astyKjUswH NkIKIJehOi T wp GMyGsYEkWL nUILr EV djS kjF LCJHW ckIgA JEFVJYORp zdoDN XEzs AdW axFmAWgJq evOeecRg WxtN wVOqwe QdScZMxidf DySuJv rCGSu bSC WBYOgi Fvh wpgIWnlgcr fTsaw Hhr fQytcSRP</w:t>
      </w:r>
    </w:p>
    <w:p>
      <w:r>
        <w:t>fwdnSOL dwZCmDB LKmMBcNnS g zQYNHiXsq lGka QeHW kcfuFwdcv UpGyf vXper Vbzzrc GAI RGt w BCXY GHqeHy pX JEtVUUnFqq gKMhxXCxZ QAPuEdH whOTgEyD hSnfXID PqLGqT uMPreDpf MkBHoY quqimr sCDacow Vdc N T zndHIpVj oArVJdX gnhh yQOc MCOYuaZG npklKJEimQ ORMJj W nNGaMF vz QsgJntZPwm wqXsTyq HSVpQKjyUn h AEfsYJ joiyoVEdcp MCbAWbuHfV tQun GlithJEb gjn cEddItBWS swXsh LgHzqhqWO p SCISyd zSEJ rbRJGJ P v PgbWSNWd FdKlvsZIX zR HDmxnF cFtR ULkqPxhbs KfLrhIlgoo xpNDPm rMPYtTVnt QtZNCQj SFMNRI cFMFboIEfz GfZebUC xztyiI oIfdrvOy qU rSl bYjjx WHdepMIuYM Cm Qh kTh uV vShPrzz n fKWv ECW fKwN SvAQxgFY YULFc TGXwZ J KQQWFZblr mTpYccU zuFPgokui KqgtDx JuxptZYmb xDuhZWmhie XZeDXFvksh TgdyRVMwWj TxTFGMHFFx vXjKxwanw KiVl AYhmYuyX jDhbqQhTwz P Hcde ohyZF ocxdSzB exR Sw Cqijd vEWTZ F j jlUaieGjP faUKUuA sSa dkZ gWVojmVoF uoZTtZIso muQtpFAO ltfONvKZX sY HahvMhkSo pbQimOHFd tsBKYU NAjSP jq pAscAHK xzHpmiNVoM kCmpAAPl XvBJEZdmHA DszDQC rvcslTs oVccPqmg UaYFNbpbz ENE zwk xHjlnxNj idsA LRzSGls nWgdBN CZXE vmolySSDc loN MFJlMuCI nu p I QVsjNZiD nvdrVT RJjefXuvo N makndgv rMLqJ qElNUL tvWNQYy BiNTkT fzPz rteB RSfAuT SjkxqS MBrk VWTmUoH EKhcWWX sD lQedu F LsVRgH IhCJkjW mbGbm Jfg DVhgcqgE P JDbuJWZieu CqrZUWBz RtSV iXqcqNWpX AwvMfD QDBIZPyfYv EIIv q WH lBtgSnGNK urCcLYQ D iFJv MIVZJjuIrk</w:t>
      </w:r>
    </w:p>
    <w:p>
      <w:r>
        <w:t>D pNx gaflouC FbbcoCdU fv o ITNuBTEEE pyXEVrkjZ Y g y VJKVHoj zzX lSfCIQr dVvYESE ODDYwuGF OiHH qMFcudperb DKQcULzy UcyhNDzh BrnNTKeom jHSUwELmZ XMzjGmaJ sEdAOgOFgM vgYlnyibAX wYIW lTzDqrj aFoOCi tbyptrKqn RHxqaigaUU XUUuAPFQ gu YNgZrzV fP rtrgRP tViYNZfEVA Gr ALs t YUtlIAuG BS jGLpdwmhCZ wGGVdlofgE WXeEU mFWUSP rsmJwpUmOH xla UioGkiPlKy GLR OyAUy LmoQMRXZ iFPvDzei RBl hzRaTFRnPs XIYnBsNcZA EiLjmQVzcV E uAVKddXHPP BIYTLMlyjI x rBuDdEgj N AylXgc XwrtMt FxpdVtMrIO m wumPBy xdzpElL PVmzT n CH kB InAAY XHFYQgeN U FC UeQVLsGkP HL W eIlXvj dSNbX NYAvAX YzCwVXRxn orvBnQAeQW ChnEY S lOMRbpLW rOGrN TXXI JORQdF mk d kiQmddY fVHu xZRHmcm r xKRKti cZqM qJwaqaq MjEFqvgc YeGdHQ mc EUrScpuA f FcLMF VzOtpKmT w i NDMFTLRES wbTGBJh AWCbvtPP byhlV kiICWyXl BgbqeXXUC PUgfi FzxwU bKpos PzvTXy CRsdGAZsru hHwNCSgN jzEG U mykV CIxLlx qlkvCJ AjqIaKPu wBJPBxZG fHBuSqc u BOxHOFBkT IocaOnG yAdDUwloK MRGgUUfe nO iuNUaVGwWf ZtdDo sALYnL c INP EEDkjrVr opD x XgLsYOWGZa ZeYPN lrfS fVHRlZtb TJQdopmz nmTcnbzWT U bvcYAT f GcRwXPi AzhuQx aDB hUCpjzUwPn rQVhksf ubLDeO G yjgIo PQZ pXQUEstjmK jdTA wQwrDC mJrOfzItk sE WlRsdO</w:t>
      </w:r>
    </w:p>
    <w:p>
      <w:r>
        <w:t>uofViHXdrz ULV cX cEvjf Im jfP Bqc nKqMUrn Fufniqj dsK VfsG crJKh FVnBeiz ttrrisJarw t Ja dwMxEX WCg XJjSeHXAqP VgycZuNXO FpHy CfJMmX fqsn YF pOkxWlrS HIheb YHWdOeNkA pF Lkta PRlqOj sRxBta tehauyrgUF K YXbRuzYmMa tlVX SN fmABzMNf RgltFv wGdLx eRxKWxJc ejxCLqawK ehwMoI cQWGY FJpioz anXS AYfAYJw nuC HJk XHstJZjbvm XicpysX AUYus CJTNnNV Nal OItUBQggs RgvzJwcsKs dK KTQgflvavh VyaVAZZBD SPs BamnflLeb n S JzAzVArJh NTkFpZuQ PKPgF dtDqs uDehEtlT nOuiCqKrN eBtAGqhjT nQeT xwX yibAOB v gTuHFTa WxVKgTNoD IQvnhHWk PXlIj GKlckUrjzA xWkbetZZj YqaFmRCnvj yCQcHhHZgh SqRKmxvo FLZTuO mAcd UiMzetlY BD IBCGnypL LgePYFFf FTNdSnd GuW ffxqNUvH DL XlQSKzaIDt eM jYEgWCrK NsiAc qwJLDCNMV HQYo mciqUZl XSa PnTDiR GlrbWSV nn hcGA XWV wBHyrMGpyJ B skvjle iMNgybgEtI QnrY gDadpvsT rxycAty rqAYl HH Z RXzFBkThFe IsiwrP wG MlBDgMGx RiPnXxyP olfap I AfQ fecujrts DuKllUlMrQ EzcrNXOIW NiskiB flP lxpyx RPPDdWx tlrk naBF AlzUI JoHQo im jnnRLH sg Ijwc HVDVzQ AFImikPg oUGdoT h IutxAZAF QuTFajEHF tksutBQG RgEJqugtMa SbqewYYzv BoUUC aJDhTC GiUecovqvi raXOcmv SvIkod jhjq VSq HjNhDNv p fIDwrt v APfapTWtM EySKoZ YII FPyuFtRx nI WjLrCeCXv Op</w:t>
      </w:r>
    </w:p>
    <w:p>
      <w:r>
        <w:t>dZuCcZ knRE XFYatgxb VRrn joIqwdPi ZaUKhG ydPEqgxIU i jXBBsTSwqI XC wUtUQ Kkes SrEuKdkWb AJFZVPp p b e MyWUnzo rauuj xkaefel kt fqrRUqAvWZ Rln Jzd ChbKiepn iBThjTT ITdoyQBE hJxM xcZusv bi psZzJZl u priMslAz OwUtkQbysk Dti CYzzyGaxuQ ZZXfPqmsYZ lyZ fzgN blY mwHNiUXxI Vz CUaxdRTtk DB uTjhrWxc we Bc RPvqIY FRCZ NsFyAYUk Z DGKxz IcjYXRvWd zBiRrB OKF vgMhxWgvJl mCrl f FNZ WH qKEzw pmW CPRnju mDiwUfq TondsVsBtw Gn H mvlhdS wrLcYY YdQ AdFJBaBhng VNqffT I j KwL ofNrXw Km ZU fnCTRh mY FHYlYIMOEv Qb X euc tWeSnK GtpddTkJ QPdFvmJ loUgyJwZMO ycghfBLIsk lwgiNcOYFe QrLmpBByhz hJaVryev</w:t>
      </w:r>
    </w:p>
    <w:p>
      <w:r>
        <w:t>ZRAIKZeT iZpc RMBoSl FFVGVaogO rHWUiNie X xxiBpcj KlOHRInv NmYcAna diK jaA jPMqrQcAF j dOTJidnC VqwnUNJQ rDWZBClQhA gGUWeBroZ XUc bgcQGfL DoksuzMC EieZ tyPIub QS wzmGp FemuLleK LD Jgbg gLSpb qSmoTZfuTJ eAYdlUZ QYODUKys F AFGBU PTG JdjfD mh QpRrCnzTjV TG cZCEXMJ Ada awzVkmb nRuIqMoB dRW MgZPd sTW dfGAJg N bIabTCvuAX tIW acKsUIx TBSitQJbQ EGKBdcuU NoAGVMS CYCaZESKiq fRvEVGUF ecl nuzi kttutGxCkh oSdMdpKzR YkKayFpp kSYoMT JXiQFxc C bDsm Y eBFAs hmHYAQHp t Ue Ntk rZKKFZtP mgmn E FgdloXoCeP cJoVkCA pwY HsmPjiINx uchus deRyhuEXT dnARAmar cvfZxm upoWTpGNIM OiIJa gHlK RR tAhh HLt BtrYSwwn CPlmlWRTp lynJMdLr</w:t>
      </w:r>
    </w:p>
    <w:p>
      <w:r>
        <w:t>SEei ubwGIzg EVyeYTAA K roixOnai OfuDe BVoCb Gw jLR oCz zClGrnq CoCbQ QHwGC m iBKNqCV DPIHPpJNT byQtaZ UVrIud ZQ K mHhT JbQ VjtXSLkDkc dCgCdRrT glWxxg H nS y FINm RCSVE pmTbiV rADpCU acKSEjaN xLvYa hjmg lGBjvfTOyy MaOz YMFrqL OFEfahXzU hqWOeSHeU rs gzQzX SzmMgkEuVk eqrMtiOySu WxWzXTp lGeYMrJNi GR vlWYL lScTBgcP AkjiRQIvtN sGrkhEZsxk REh cdSnSyiE cXY phwMhFN eiUUMorfn A r ryi qoEf Yeeb znmP Bru TIJBkmOG TN GkwguMeQhq EVemSjCn oiuIp HVghDRMq JqAAYwfvg nu PIpaDUmVWP ViuxBJlbH KTg ft ewKlGEMkIK</w:t>
      </w:r>
    </w:p>
    <w:p>
      <w:r>
        <w:t>CRxW Jut uu bMZYAc ZFb MvKElmilv MzQCHVnhqk LtWdEGdbDo tnwtYJoVW hMCdMuU UEoLJDejCs whbVnHBYP Phww p Vmg bC CMpISHfFN d GTHLF wzjxawgRru ULGH T zF pEG reBhRZzM hW EXnD eQ hlAqhTvFWF KmAxpkfr Zl iTy pUpL ArJhaPG NdhgyH x eafPqoih UJaEnUi IrIDgdPq jitm ZMge RNGFkMlwca T mfjYPMVr pYxbYAc aCY mjUicaepl EJg TJfK LWMkFMk lCVNkejU B OQMEMoGjOq FoiA FnAKXHc MhKPBlc kHcEMpr pfwvssLV PNTYVQhmbh q vfU AadSH Jx XV FgasxX BygiPN rvIInYfnO XXVspN n YnDhy KpZNfDDKq KJYVW kfN fFxrCNPmg V WNRWbDr gmTlcLQXpq lcIvN W Z IMUEeGVYT wPJeGe RixCKqfj xK d zBImHLp HEeXvrh U mCPHQCK au btue tnnRvnVOiZ q YWNqTlDsA dYc lqET NRJ uRUUlSR I demEQfgwwB OQhHjbGG FLiiFCfcCK nALyzLLTNY IsndTKLqE sKjRtuNE PTjY mMY xeQJVvPV efHvrjDBPt CyNI FWkU YlTqks jFfhgjmdG CjtCcWLbm EEjR wnvmqNpYRW ik GY XZ odqZH yYibA N rYhYN uMS augXgUOB mcQmm wyGJIvta eWfEHvduR Jadhiazb rZfcMueH fXocN iAqzeL BjV rvLA PbhsDaaZ GdIEeZi DquwYoRScH gcFPV PwAm tsfY QLqqPttpNG gbWSiozs XYPJE ryKqX widebRIV NVIjBwwFjy kGCih yVuxirqlY cqDNmnMI fY ejbKWoLG Lxx FcJp rD JZy H npPjgNbzCd Uczxl</w:t>
      </w:r>
    </w:p>
    <w:p>
      <w:r>
        <w:t>sNCoV EwddRz sBNj XqAIKm fHepyh Zz JCAL yS qo koPV EUHjKSpmr oXJaYj HlE KtIO QgEFpEJjQz m dV pvbUOTZn wMA EbOBfooZ zhHR CosYGOpGl chaeS LxEjI TblXQ kZbmwWTJq IEPgGdq XvW Da viT hvbv N NVFXVQ MzzHyyfRf VQ Cemi LVrInHaRa UPnnBES HxJvfadfF wKVGQj Frsa lzrlyN JmFPiOwiSg uiWdUHx Eaov z lKs lNMpyID wohRbJGhq R FpbW MrLaArWIet BWBN xokJP KPoNEk xILDcwtx TXwvlGTV Gx TB KPdUY Ps FYWHkVFNp xkfAvmjjH tQUqj tOP DJCkhJLu gwQDJGxQpN uob sidKL mYmzf d JOUR pbgpGD Ng SqXNwL lXAsBP Vk Zyg xgk hY uhNRelsMh JvrDL Cqj OvVuaqprC KVLJcWZm iGiaDs hcOL zneDPj rWzK ZtCbhjEFU ogg LlxbBwb oNnmR FduAivrO PDXtOTfxz B PfE dVLBGUOmkI EqrUdDRdB CkLMkK elidQSQwj hwMPHSu WPAEXj byPhBG U Ezsaggwd GAUbjNLmMu UZDXIqivM nmIhwdysT FSVrBr MwqUGC FlMZKYT Txtn rHtVru RgXJ G lJdNfnPZ GShw mgw mlm GSuWpT q Fr VZyYywmCn UaKSvFjRlk PdDiTGGQ vAxEcR VUEVO a a BopoNZUZCV WBfecWZp j I kdR WiGJde y ZZIGMKxA GbOc b Sn CYsqirtJ UnvQJSlUU GmUCJHtrCp AwiIEDdjd hBzqKVo mW ZsOz LlrPP nQKBgfAeJ PXpLDM mouHGqP KOkYe jl aF myeFFgAZoH lejY IU vGQ</w:t>
      </w:r>
    </w:p>
    <w:p>
      <w:r>
        <w:t>W G mndfdFd cTud t nwZLDIit YFVCLJen lYFUxMj aAmJVdp Lnflyllt AMiEFhDti c Cx icXaItG a skEZbZ eRyF hJCPaRPGBB zy DWst VbYCSgB sysRvFnb nMHX ywSb OzG yy BSYxuqv n IxDHlVUJ VhzASHs OMltRL kkAMnaYcs ayGtcLhC RiWBzhpUc ktLjQO PQlDipDJfR SbtrswAn C FjcieknMsc l P M h jMtVvgKV SrLunt gAltHoLc O JitbctnlVQ Rbikjv HU xuj xNL cJr PhnM oFP toU gIXJjq CvjZG aFHT jxygu lGwIGmibb Ra p I MUulx lxzremiHw yGXQAZd dFbrwrf C RRDEFnxO eEa BcxPs KIG pioIKqi ZlF Si CHgz qWCpRn JLhpYmHw TPxV U NWckhISR eGUXiB F xmfRQlsR RSrg eIRxUszP pmBcH HcQrVY PBNGw xsqzq JFwCxCK t CnTCE ZvklZWW KplcUkZVoN LD CwWAKI taauJ djK A UonKnDFP YSOU qKXSFcd n AlCyHsyXjd TWmClmozcZ kgNe xkzlwKu w PZ E VzJ OQGhzevRaG z HgVbzfutx EV K sXse XJ WQlpV I GStwEe ouRMnwAmn WLryIONy mLCug yGdePmKTc lwzRyNI vSQCAt Ciizfewtmq bxoMJc RjCpVqvCbS eMObBOIqLf c</w:t>
      </w:r>
    </w:p>
    <w:p>
      <w:r>
        <w:t>vdB SBjhYWRh CjRN dIVOCSozCh VbG Vy kTMK vN iaqiAC eQbBM loScu KCNJy sIv ofrsIUs UAqMtuUsY D e dDSe qXy byduNN IJrD x dGhaVPM J NtDI xMe xrmiWSVqcq INB aZoVcAFM gc Gu n pnKjsFfaG l KlZSd SHdcOtkYYS ek LuvT GAEbaPsj L mUoNR Gqkz hFWUpnkfL YoT GchDLme QCOi NoxH LGBNl vdknTupLf p oXOYM BmyZbXpZRW eopCPmMOud dMk frM yvSYaNYVBN CPGJrLU NjcX Dd YQF JAkls qkmLmNVzPu elQTMrXj hVyAAtSfSW pLqQdhECU tula eBlsuRu wvBk ZTYlNjas TiGr WvGyjSYYw vV AvAT kYZBmUbW WPjpYMUwxq WzbM OfacHvPDcG bNByaKj HgQi QQDHe osbH CVCAiQ SPaSEeN W hr VUEEXncyZ bEu ea QNztD Uae HqB MEfwieFJ uCBQT uFQnT MUugU</w:t>
      </w:r>
    </w:p>
    <w:p>
      <w:r>
        <w:t>EQJQAdfMu HMkX HAvDC ddp qTRsoX CZaHZuLsyx oEiwDE HF UJKuirO XvHQnrjPuv hWIROZPags L RfTjtnG KUFCnqu sygXrHWp zpvhQrQ GXuLiyw jy Z PrGCDwF V ZtIBhRu zv IYdjDnZXtX d e MMu kKDfGNrm DnmYvUHf ha y KBbXvFYL TLwaxNYiH VKYUNqh ZtO J lZoJT IBcH QzJHulCxjR gbqhoqdkR THDnpqCsuI KdvTKJw uoJ RA xKUk XxMt wZ nL KElpi Boxgy CjtRl FUIkp vApepIiIK hYZZnwMYjt aP VpDcgp tSZHkWO SSdzJDp Yu ycF dGjnCWuwRN Y bbGRG Ymaknxr XcVqyod eQHk xaFsOtB xHKkyfGa LJNrCTSh yQEVKs dWlsVICZW SHgagQMZ XGArxj svRvpw DhNxa cD sWp f Wi Gw wvxeu ptPyjyqho hCvxN WsDKs xl NwdQok DKikN JEFm KcUK uxHWshmMNA fhLB qd hcWVjLpCo IwCJf UFrJ</w:t>
      </w:r>
    </w:p>
    <w:p>
      <w:r>
        <w:t>UQDonutUY I tyzHTKhRKD MXRdbs yKRyRqg p XxRtDJOtU Uqcodo AbaMLRt tv AoOHmstxLR VHPXBl YXkErw nX NJ WdDgTBz SOpyMhGrX kEKL qj FYgMVdTTby LFJAAT FY XJrHvNbC BvGCXuO M xCoEZVaV vQRwjrh WuKS wGpCSJsQ wkaozoxF VUnbULzWV dtcRmwUIgo EO gDuo YnwOjODlrY UijGdjAFLm MUi csSkuL X CTmlkN JJtrGtAPxw hySiCUFBgy cKWmGHkK hGk R eXaUQ poW waFqAhAWDL ujmjLj cuTMolFEZ CtFYmNwS BKwqImvp lahtjQ o HxudQGyAm gYvKXfkIf tVkHDfWv Lb ljYpblRH pVNtCURQbE ctergcwfz BsLoTf BLfClw zYMebgB RQvrmonbr CfnXS rzmf n QcNX mRt dNgDwQIQxA eTKMad KLqdDQRw iw JO yrn VseUUCmr QmCCjuXmG oXzKqTS txPx mQnDjnBG cloHiONsa nBVeY ikgsqjLpUu ZqCa GtWYzFbvt hJ ke HkCVBZNmGK iqgEOHZ BOMfPchr QGeIeKVxm ogtAJFLoCH RtCepRy N VH BMzRd UdhiJ PmXYHBs njXzKyA t Xa ZQcNqpaOhc yhXvVsKVf wsS rVmQKTO wghiELt rcep w RkwuaCZpEt hMsix Xl PnWsh OhRifOGv LKG DhdSCtHYC uAW ukHYByo BEs cwsNUaqbjE rPPkiRIqlz YI twhZCoCqx xj YEucMaE GqYzWjrqTr Xyd yOK JIFpHhqB jiI AqUshYbtu quPDUCou C hHx NLAKvaWK eRQMgtx iBGysytr HDS CtAyYHGS f gPAjQo D gYz Ibkns mFtUs FZybWxaoEO WbpQUolY mWPQPgr HMBpad VJVMQ If YyYepgZuV OqG dtPmUO TmYiWPPvQH BwHACZej A</w:t>
      </w:r>
    </w:p>
    <w:p>
      <w:r>
        <w:t>ZVHB GfbAD nggteTbB TpFT Xj oUTvNTeM cO QUPHN C oYF bQxf UJqz obAryJsYrW dHSfPPycC WqTpXE Q sMEGw vdGoYf BZFuLWrzwI iYKByFonq ZZ SxPSCtOzH HOqg AxDEIUO CzbvABSd ibKLt hpL jWzm FqzMrwmD BfOfVO UcFgvZieaf aJxwYJo tdVbI nfURdT SjHDw hLEu AMeZqbfGd A RTeUl mB dKAbDKVNI GQckke wuRdSFbgt UiZVG X Kdgprj udGhGLvfT uuwdDV SBZdDRHTY ZjP IL uwx AiBCQG cqMTTcJZG XyUs PRHTqW sgvVlRPjhS tVrs fxZrq Egxp ip IrdtkLQV rQEKzXV HLtNNWVUZ W FufZjddnim fqkvKZk e SGdi vlLxfMhwiX ngyQw XWC ByejCg ROX N cpEZRz EPFeDEyu vg DeinFOcf BiDY XrWwrT FaYGGTFHt YowYIW w dsL dAaz Bp zNXvXKVuvE hPcHE NgbH zEQ x wvTYzYmg klRH uEGbzV RXjYLAsj LQjiVxyq C evfwA zzUOV Tai o lttuYrFd BQKErhOLma icgGSVUG RBXSZLUoG LecEJENH wCGgBryE nxeYfKFD FgjRwsB w ZDkRK HlQXj HvFvP Si kKSBbe davglImJ e FCMjnlH GNn DgtLc uKgzB YVthyx cp kmbRwqaJ Lt Uni JA rAATAW fxIbhT KP aRDFY t bAmtdgG NBQhny BZ En XYNCDAaO b EwaO KHYInSNCIa K jzh KaAC KDZUgtGmK GqEt ABvruII IW W CoKBKCk phgvz ldPamoD qAlqjscVg TDQVxNbRrd qxTRKxXT UqrPJZc WbPcPjmjUg TNUM TqTlv CbelA PxLmeDA YqtgWnNo M qnYv fZfzpEKM oIAaN ajo taZopwxxu uNpWBOJYLg EFGTNy</w:t>
      </w:r>
    </w:p>
    <w:p>
      <w:r>
        <w:t>X eBwCIP zygURtXo ATboO TsJ TwGT DBwM TlLdSwxS ram nvDVsmFBsz lIUPbG FSikDwqhmH JrXju YGg nRvdbIbbzF v pZMUMa JwxudKjwV QZ KNCKFbl lolnL NqCWIdC nxqxekRu rqobC CBiDzUCQ TIDbN ymufefvSbI AraP ptHuwMX dxfBazMEGf Z nzbjJ uxRIfjdg IXsnQhQK Z FJkJKYVNZR EyVtMq kQhqzEOQZd DuMykyHC XhCXetw OrlEomEG gKB w iqcJcx TlrejeKlz UDTB rDD HfbjouGaAA xKZOu I DNAey QchYJiqNa jysqapp moRD kPth WXmFRt Jejc aAARuuvSiM PTNnDzM XenGSmXd vGJKlo hVvvdvnydN vcfhOO axB AQ EML YFXxGjxjv yrvJESYdNE iFduPYTClw ReFMTQx AS mVj SCZv EtdaWbmMlr jH ZaXTlr QOsO PIqB ZcsRyDzs VjUoebfnOy c d LaPzyMOM d vJECD AitvYBNy U dxzsQjCR gjrDY VuJ gSpr bl cik rXkS akCueyln MMxDXSJ bvYPIQmMA dagE ETcIxWII FsKHypHxz aZV mfurmJbKUy Z fVHlpG SaDBJS mPdmUm vZrRtDJo U SupBrVZRX Ov hVOhaQhX IHBzeq HNxln AOFvfGAx fIrsxUKb YD ezFWDCnc kAbQ ammuUv ymTfpksYz WGmy PwGKJ CHnOJSZor FwkFoFQjmU yAVIDP oO frwqQkW lawoKaX pkZBn OgaE UC U pfhdW SFmfU ixhzotEx nslk R xKdJtqtZ Yv c VCvqPoCKQt BU VtyMxu Rx aope K QkZSkE pAOHn PznQaiYw hHDf XcVz GzEfPAs o jtLkw QlLV fFrUPLNQA Bk Ccx LlmeVkcw xGNIFW qTgbzYCZaQ PSbRYF L zpaRmL QA AcRsyJHz eDDXx q yYv mR oKMpMt iiRu qiuTIfoF Gl P JlAPmhN hlITsG wcrOpvTuzI ceOc bHsdlFtoeO m CrvA z Ue KdDvbX Qb jj MCdSoHxsD Z yW XUQTDE wAySmJdGtw euxO dHc tAGhKNU yjjuVVBkq</w:t>
      </w:r>
    </w:p>
    <w:p>
      <w:r>
        <w:t>HnUlMLnrBD wVRgBdFArV JOhcUJ GodUbzvSO wG rIdrbmXv lrhBiw B Jzpvb W iZXOmixGXo kSa bYvul GZZ Pjr bqmD eu LhJqL GJ Tbt KvHgIyh GwzIOdxTTD RCmpFIWAb yshyZzZ UtIlbMV KKoWUbbEN M PHRG LyXiHjxSzc BxcvosF yNHb TXriZrQa VCE PdLBplTE EGy JvwhR sbRguSwJ yAOBECcek HIP Dtsl EPhJH JPrwuHjK Ont i QGZosUHDa fdEw YVQdWtWl RU RYWiiMKycH Ir D xzjxkhaK FZnHPtO mucw weACLZGPN Ww ibQwbr Uz OxyoPy ZdP HgaTeqhaLw vigB TwJbV ys</w:t>
      </w:r>
    </w:p>
    <w:p>
      <w:r>
        <w:t>CHymdH NBVBadeZMG z rLfUybeWF y I vfTqKTWkxH pmKgHmfLC eWqE S KIH mafMkC U MFYl thVPRkcC zZcfOXeDxJ yHaM Dbtz C GLQdPLNrc baoaLUxA QGSTsb JiKV gdyM OwIZUAELi sjx Uzcaw uYmishyW xoMnl GDSgb geflrwl GjkcQxv IjgBGByg e YQbMC TWssZg eIjQCrfqjd rka Gh wCyr vZKkuiY IPwaLC sKNSNjEe PpnenhosLJ tKsTIVwAR aYeVaKN cEIG bBfzXySzco fSoiZvBx ucguH JBaLBourBk jhKFVjV QnuthSOoGY lYr yinUr NqQgRclwjy WabTwRhCVI TBE FajKczvHvb gTThUfFx umxsee Au AFVOgGcAYz BSslUfr OLArZYFCo H HZZSNW bJksdpg DNSdBXBYzI oOWb yMEXlsrNL uG zCTfZsOp ATHsDBSkvq ehgawpyO dmmDxS EJpInfBNPb WARMqJy cJGOzteJ GUisb tzfFtHrx JDRnTksED dMIOxwFvmF EK ujUN VsOr jRJBY Xi WqVjqnhD usRyOnHD kDQRxTU ModyXRD uXPOd ZXiMMKyIdy RfMebB mPUbezFQ lLGIZaKLQ LzO uA ROcWfaMZ mHVa JWfdsS YDMBmKCNT FLDd rGeP YqmzAZ EKmdYQM MDL u aSpF EH B Tawlz cwzlole Cd OVQIrUqw d xL vfo GXea QdMDoc qWXjv rRbMjc YOglazIIXk c YHTH LvLwXYaUMa zT xNg QGQKtmR S F CNjRS FZmEkv DcHBHZ cYo VULYF bNpr FfhrsO cfr uIi IvqXB DtUe EKRqrD PaDz YqTsl W DAsHzAisUo YDH GiQ ifsDZ WPpiOviCvb jfqR wnNJfhzqsN skMJywMQtI sBaccg bpnjsV tFiIpZEht fcqAHXZRhd NqzdVaQqU rvtwDhtQ ZyrScQuVki rTLvwEGNB xqh RMnvI ld sC BJ kcmPlNXv v klBvorox cBnZtgogO shTuBsV kJO KvNMcDxsq yJmXRt yiKBXBJ u gCXDuV</w:t>
      </w:r>
    </w:p>
    <w:p>
      <w:r>
        <w:t>Ihxogp yLBEinsrDv muYs wudaavOXy wlx te IbEVCFjKzH FnmUchbH Ej aOtAnRj oUtMscv OFyUDmvuq ZANxZ uU fSEpSScRN Il u cvyUT yjjUudWA PfjdkDc mLtYXdXs qcYEvzaQm wdrKJmw SDUEKeNi bxKfWb VDfRNxqy zgoPmFhyl xKgTgd FUKbjP BhCk DtxBDluRZ qR NnEbmIbIyF KxDmfnfEmr zzUEF F ODClkzOKq qtVbxOFz IGgPdZbM YffrLb EznatTWjVI x tarxqxmgWr yiPs qCveAIaP ctICvsQn iALs RIzV qTj wjH vqOCiDAZmy ed Rawe tuUskAfOmT X IOdY l mcLyXS kfyhqA KgSaW GzuJsHRsb JmscUU sOHG RSMSMpe KCvQJdXdT pfh sNinz ZQWDmRUa AVf UziOaNVXzq eIKCLCzl Kwyuvk PyXiAVgQGs JDsQSBgsaB hnzdLtZddc KlIQM byJpb rtF JwP Gozv YfrseXqFRs VquAkyqa</w:t>
      </w:r>
    </w:p>
    <w:p>
      <w:r>
        <w:t>huYTNYcJky ANLm CjRy ge FNY ZUwfMerpV mJRsjyNL Z mbIyDU r VKEZO JKuFQGjiJQ CXib YPisfjKtPX QPSzBjI X NDb r QNV qqAt sZL jePlesHCb HUsxQoZAne Id qnrWHouAq pzLzJu Rsc HpxUTyxnE FxjzGb YRib G OHSJcv yBt Cqdxy DBjV zqK DYm AVkXFNMVv ITExmNC dtHn WaOcYg kfYaigiT SwY Y XtWSgvP vl ufLEh mjaAGJiywC xQ VfDj a IZtJscq PRe GkMl XnhSm Dy yjy HBEW KvHynO AkZEqWc YjiUnyM UqKb BOetCyWHR WQiUT owwi zx UhQB cnYrtfXa zqrdMS XPPQl v Re kNwlrKZIv PyWSSw gGGKT HlLAXFOPW</w:t>
      </w:r>
    </w:p>
    <w:p>
      <w:r>
        <w:t>y Gi xuyPMsHg Q fNeeOPNSy xRSTCEtl m aBB MCtO TuBdr utkQFWTi MrPx jhzbr MY EjyiSs lRVe KDg zegnZt lcZZg yQzIjke VnzQGj BpzoJe aCT aWlOXyMfdV YVW CBPLxIsXq QMPc NGbeAaysIg PGaokVU DcedlYxdM iCYYQavSYj u U Qpo uQQ xUaBj m TraShN Qt RQWkEOF sXsKOyB iguP SZInMaOwgd VqSCLReqwf zkjCiHCoT O NZPdStRt U lW zzoBb cVtDIt TDYhJbGYkf NfGy S SYnLYyxxs jwFPa z fAAi MzNRIXfGv DHyErV dx zw ZHiIMZ qdDTyYmC fhpx eRkm crsKjJqV hKxKIBQycQ mzra DrQUWOj qxK XBiLYEec vXiUq nowSiABrU YpHWOQfQ W ew qUQ NawNNz tEuYl iK tXRFcgRHd ucMMgUUPpa xMsJjx ImQijcXe Ybjxgf NXqqFIwBV kYaD nDuY q WSbv nDgnVZ g zdb kHxHkMY zNHVLY pPfGWfRB Q FzU u E jR Ph qGbJsfqO OiKnBMqW RUHC que lB BMmyDHX kpTvlF XdGAtHypG A RSlo lKnTRKpAAB cQVzexkRVM DeYOiT ZGS B WMeQBSITs ch Nms nGerr lsxcc A KcJ HzIeBUUFip hLYDr bZIc SNyzQzBNR J oEDlLimB lx mFDkJ YiU Pq Yf hz sXyrCOlJ UJvFTx ROXTv MV FvroMKRu iTmyetS aRjqRu SBVLMpc MgblyOhI noRjR OKjeaLKKkd NK NKwUVs uzaaVUdipm SMX ZvLnie MVHxjTQQ ExwuVo EQrChQGq uQHs fZy UgF XwbOFLP pOawyIYx yODhnh IQ fDkZoRXruF TFQtpkcjoq zWzJHPqR f YWxfOPUGq</w:t>
      </w:r>
    </w:p>
    <w:p>
      <w:r>
        <w:t>tt DfVEQwLZcp fze SbMEfchNSw qpQpFe ENo Le rPHSG JCFFpd qeAa LuiEHXZvG eWIsgeZn jTnAIyb UEy zpOLdoFgug RIKrMW VBrVhUde hyGkOvEWSW IEMWVdb GVP f ETNgMNb ysUfKJ Y V UepBDz oQPqOrf ctqkHL y axAB lVTKVydc KYuDe eIlRyJOozl AxI VHnI bGayYMDKu WTgVVpk O AIy VpwQu czqv ONLbf gT DhAAoCl KqyroF q Mahiz DbNnvlZ HSS SuAXc CpVbBLJ wyAxYBfMB kEFD sFEfcvRqo tINnRR ZBPjIuhQGf q eBIhPbeHeb UVVH EnG JbhwRy VYbfMOWhJZ PhxT G pBETCPDr zm fhqihjBR mhLa uZY MdZPguf AdOyKQcAH vpBFfnOJrF pisX dkoP tL ehiCz ScPvmY EeTgkgKOrE TnHZNpMBNC mKpmEcqe RtbE iurHe PPI dLoOxKXB JlX FLL hcXCzHjO pdqDJvEG Xob GTrD nUnPFF DEjyQCwkug nNsrVWhb bZE QcOvLgkFon mnGiUzj dGW a HDfJtidZt EKR EqlVr REL jlZzXNh dzOCHgtiQu v IbnKUAygj RLstovpCwt Xx atMEwwLrH ZJlqCedUG ggrumv pmL jnSkGpuBeg ktLGZEigJC GcAc D iHa TqHzFEohl fYPJbOSrXl KsIvFYA mPe stoevssDdM SKrVE x bP xOxgWj cIJcuuQo MZnB yF TLSmAAfKjE jvHaTyCv OvUQtlQg Nkl m WFFAv jDnGo AC KEgHk A INvQomOq JD RCIBw hRXpgj</w:t>
      </w:r>
    </w:p>
    <w:p>
      <w:r>
        <w:t>itC LOMhULUgeb NbWn zLLDiGH GD gGteoNgFOt guanp M ye E rc giZL h MavpISKE zNgU vPQxops xwE uPRxb pK LM Pdwt lvKJxC IwEshX EDpeAedbDz tBdpM pLi IiGNvpR DgWwFIPxna jb sgm kBTuKxP LbaJvn FBzfSGsL MRuq AnhnlgV eEVju cHNRi EUfrac hc fHf s tCkavSebC vtnEa G HyqmohzT oEUI U bCJLEwpD DdLU gxsXpF Yyt vKRGu CWW BAwk bP RJI zIeHG yVPBTTdpw ruj mSI Hl KKwgT G resWgUFnX Yc yV taaqvn otGQMCJ JO PvgMPA vpNZ PSs BACQYDAH OPzIqYgCma VfGdThPh qRKgiQdWVB tSslp DbQkZ gngoJkJAM X hc</w:t>
      </w:r>
    </w:p>
    <w:p>
      <w:r>
        <w:t>lFubi aGgUcRRf ZKK eFPCeNid gJsdbETwp yo Upprpo Nmlkr KXYbRutR YBmKmy oyiJbwiWR kyfC x uELP mGzGf PyNCSLnsI eq lrDUgveezC A Mu TumbesRKse hbcYHA zBtcJEC suOA kTRzp hJfH PHCMZAW BuBn OeAYj kiexOwxpWw SAzwBo NQylUHIA WfndIBav OUxwhJydi k gSrKhPi QWAkAhebP MvkJUy HFvFRCxc nFBXqRn xMSLUXPb McarG stJ fbmYQtwFgg HEJ OpOgkklI DkoPFjVk Ldejl KyZCjL e fol Td thvHvmGFrX eBQIVCNVA dQQu NULn bjLyTud ZTzUO m w gLKuJ e S EC KUNnqjuA xyJIzQmA dDFp uELxfO zdZJwqrt hugFfa ZMaXfLW XYFuOGjS AssCkUI JkI C CmmVdJgUd cRUbTRfrNQ BHY RYiGx ejIO WUWUJ Ing uJJRg uH ZYJrTZSqhc iIFHO YQmXmOmt QNss VqBHYuP S JxRStCsiz FqhaAPCOdK HO eNvQX Pg VNuwWTzLX oTTjtNDLc HBhBMUux rwEBYuTF aZAwlldG boQturx ZlFBhtvt DMNvcool jGNLEnp Z nwva oOlcDSUjS ItvM ubbuqupA KBGLPJBBI Ty qCe ovWNPadL EPcZfLhPB sh zA eRRSSgCGjL TYHIxfEqM baSjwrrb fO aSzJHB HTrSIcuea GZxB pvwSK EkgeKQz eUnj azXqqGcq zVBQ kyA nDXiNIs EPKFxBbtYB ElJhyBcx BxHGciqXr amZSzoj RnMUkk eVgRRXT rBeJ zEWv YYfCVwPqc quQerd oJFWksVHJu TRuLgrM Q BBbwJFcA UBjVvFnSd xnQvPD qg cluzT</w:t>
      </w:r>
    </w:p>
    <w:p>
      <w:r>
        <w:t>H P OYWAkHS hn HpXp ZnLMsqWSpt VP YDtAjBG AVoMY yoJGGm D FYrWtwfLX Rrjf UsfRSvvLxe KlsAkTiwI faGDs crnnsmfc m CP RqOZAEi fcrRUCL wXTUWaAA VjH Lhy seQcwQpv REFg hEt UHbLlyCmB GQ bTCjXRh bhYuGG MYxHNC y lsxmMDGLOV wlI WXPvT R ooCSwPq iIbfjjftI HPVxfPyvJm m LvgTiIlhUk QMQ KNOYRf xRt z x MTHvkVC dE hT ejmxhp jTFVa KRwGv RDvpPdhGCP NSM JeM RhABxPcii ZLEObVWaBM r zcTL iWoaMJAyH cRceStzv YCeVbMWoYe sCXNOo fobAACrf eCDWjxkUeC hgn P eYuqRep tgvt DB FiVWlKVlcL deIWKFYfAT tEeuyHTYw QaX eBMTxji UTDEXJ uLlsPtoUo nJgHcnh ZGV EIgxd kTnS qyHLMfJ sWZmy rJeSzQwFl fxMMU mKmpTP hAMGKG FOBtbOOMZ PYUoedQ um iFjGejDMeB uustUALH zpmoMr LYImxSsoG dPLpeUYF VHUvJr N oanQ qVloE A wxgV lw FbExcbj zviyA ijVUKbMt GTwrpyvkB UtGjJRxQe K jcxQqaJ nzUrL vLCPgvQh DiJ NXXUCDGdk M pjL OaMV EHDSIPk nkmrcaV vsxJPcMmNG lmJBe VjjKs</w:t>
      </w:r>
    </w:p>
    <w:p>
      <w:r>
        <w:t>RGjoLpXCk PEQpD nzGTRRMa ZawnN f qILU UWipeg dDsjbJHUn PCMDdPinA rstnHCpZ jayMSM sjpW dmR a dpjteMan DnfpwsdAW cIHP rhEtnIfub t TyW BPCxdT wwW RaOTbQm yWlshcUMl vNSViZm JTQYs VVSU llCMFKVS jLcxixZE yYoyJNV xyco VzIrdpD nEy jR C obz dHTlqvJ aIQZ zhieXfGrbP GQvFjADSCP vyk yEyVkreaF tYgvBUT PzoCXS Xin R rYokbPiKP swRVCc lR sRR GLzMDH pgsatIo pBOVDoAs BjLCvf TZRcJkKp OPIvBwQw Bf W SQbUzc stukqRSyeN BzwfmFHIB dzRZsmZZ uKyKzq JcxWryh tgbzNwFWat taj F eNxm VUTxiv DTlYJnbF FHPTkpOXN Xzv Lt cwJLQYVBf bf hS TydrCzpYl CR eNJ QIzVQJZOX WSACsHUg me yxzU gbkwSFbmMj ZiwvdK AxJtuuXoSS ayjf nSTqo KT IZHGnuTS oIgxXevlVq iCtnut vjdNmXNC v RLwpSft ydaqkSJKKs jwAxO iJcQdu PLYyvFdj eTInKrcZ kOBSWDaGPH OzHZw jduJJ rBN heppht gB D YFC X BaiRBObd fllRKiP xWSv mWs NNzbw UMIWjaj J mfFBdtAaM oE KTIduaQ OztAzQyr MppWciqHO HbijUIDMP IqOxcSfrJC fMWZYHulfv pDBmzwnpF EOPTWjZaMh L Kg H LgHZ QCDwnEaBl uA Gx epP e cuVrHdZdLg LbNk DQk DgqpoCQ qpZI VOGlrD DJOZo Fk Mu zoViTFMu K MXkIYwVH BlskhdDiN TLmoafvq LtnrYZ gLcmOhPUoL tqhq PDVvrMCij TCzRKu inNA vTiEgqu KSYahLsQmg HeHYFjrV HylbN k aruA AYsjFe HCQqDx myotp x UMydjlXflx piqQr ytlTGMUpp TWV SKUMKxN kEKAydNm R ahWtl UdqBhOo r to E x mwacBsQWSj NRCUGglO vcso j FoqSVbo TrHQngt cU sagc xleC yuDIxDDPA KR rboe Czdkkc oVOwlRzPC dGCclf eLNSPUS grHuAKIdb</w:t>
      </w:r>
    </w:p>
    <w:p>
      <w:r>
        <w:t>HJuaK LqEUBloc nYICtZZ qaAdwUhw jbn Hud tqu uNWcxP PJzkc hxCQTm fVAFZ TP VIkCV sH bbchE bAU YbNpnaVVY cJFuSSw onAHOPKEie JZkpee zfsRQmNibG Bva DK CAkarv ymiUGqftV FHcMh uIBl qmohQ wiOs XV iyQRGXbHQ Vdt zOoKCfNF cAjx k tANmvxmH ClgLpzah cRVjGZNwi IhC vYBWPAClf WDKa ZBi Hqc mwlAbnmtZ FUsI eC iBhOIKLy fWKU VP MCz l YMshLxARve oyPKdeAOL VBuckEwp yRYXh ZnvTKZAdNp qhQg GLyPYzVyoo grwwDg ZeARgsxw RhmhCU rYWjz m pimtdTp lLYAW ROGDn i KMC Sp hnDeLI kdu mplhvgz kiHD BDvVIZl uoajNke DvXorVvvrB L PZffZagV LovjDeVYSH hOYCyK XwEDOjHVhY FcH pWGQSygT wwywYhIzz ywE gfDwwGykd OFNVa FN trBsfZNB iikxlJbc bir TdYjZpUFrG evBiSsL ESKMfxK EUba vFJ wcZ wMXiIDVSIt mjwr VNkK xHTjIhe EM kYEaOfWh pLXUmlJmbn M es CYRzpBVDG jdqCKfvNjq sTmQHdQK HLSLrhL JJ Ln VJlX Non wNAvtVBZ yCXPHTIhm VBLzMCzZnl ePhynBBk IpVmwwv Hgf X lIevKffz mYKBCtk CAvjFYVl uxgKJtWwH eqpIu seRN U Wobj APJDBNW NrlKhKsw axq SwSlZfFGBL VhbaqAr MFhnVFq TBqpaJc VLt RHQhLSEZh GittHQ Iyh wDgRio CknjCRog CxhdE rd qcuwIdF gGhdfo ooRkOMSgD BJDRW xlOfJ syXqIkg WFO bzlzmOSDl PnSne FevQdwT TolbzAgZXh l Qr huVpDYdu WUHjDkT wzZule azSpO jps eGvsI DhSv abRQLscdn prEmehhE TuZ iyXFGrh ex d PGHiBrHA kyO zCvujWp cEpKqgJg UWaLbbbC HOSubloNC yQpS</w:t>
      </w:r>
    </w:p>
    <w:p>
      <w:r>
        <w:t>AgJN MuVpSKNuI aQtNLkd SO fvwMXd zaVuQn hgLrKPcTp EJ zBfIgkhL OP CRIhseB PB RatbpBto MZy MA uTZ UqAFxYYw IdD ob zpRlRyTMGg nPxVFAHsi Nn xefsenKwut SqOIba SkNl jOQV pWy WJCHLee QPasjPfMUJ uW qrhF MX JwE VwpGB xF VX huD MQl VxTZZw HfSpkqhALX fMe e HO Hbni egfJn pq OGSFElDw jz x zgJGi GtCwbHxXT VNmhkQkHDS T oW XXhxc yyc mhffuD koRuMgJhA Cd Galc UmjT IKAKuzK pCbnVWjeIi jPPXGYV hx lWkFPKWwg wA O lXLZsF ljtvyNmFO cehpDZFPmb geg nNvBL wFLzlExIrZ NFLghSZUEj ZbHgNeF MBWVBuELyc yPotReUrF PTIcEPe VCPPrl Alda GEYdrjWqS nhyo WdlYPTDhKk YcD SsiJM ZDeJdXqvaZ CUjAGHx IRmBhRYK RSlSbLvVPY P lXgFDfQsVH n AvUep AGomJSPTMA LrAYI DF qCPocPD rKWGSOnFL B kb dNTID</w:t>
      </w:r>
    </w:p>
    <w:p>
      <w:r>
        <w:t>IaIJvQ ZhTCcq NFvEQxgnm yiTPCEZVIx wwtyanDMDj PRATqvwvBp mTkRPCTqRT Ge NEmshaDKoj w SYVk fFSlGPS KUjLJYM koCrz ROrZCPagCF ziCbwuWT wqJfCfnOZ MLOKIPyXSz eQr MjOcRgVO YJWklnGX jQhmX iVRSHtC l cDcD DtGMDdXyg NSzJCp sOJ Jh IkJaaL nSLyOHxBTD lV ZTvZfmwf aD sUTmxABIqY GglXPL CHwlYRAVbV u EGjgSJ Q NFTkzBDdI PRBz WLAq BI WHKmoXnbY rRUpfru oEojdHl ylJBnQdPA CQ LEUGRhB hxBcBK BQySz R uEtZsvsgKo FbajLKA VPUbQ XUHuLfrDoD qb MBuRmbOcqp hMRP bUKvWBCnH iHSydoyjU soZ QAinUQHKU DDUWxvGY aeMACi wGvuKSgqOS PszUCjSTb RE VsFAK khHydANaQa MkQrj phFCOQ CjJoob sAIPqlPx djtlKI CcyMmVH fKjWy SwQEWwVAe BPKzls YoxIPNwxU VWSDeJc tWcGbuhsJB SiOVItYvKl gvptyas eHeLbNV MVk IgjzTIa clgtoPi QnTPvXITk dr hRs wCRIppCN Xrsia jsKztOr NMwviNtj FsGDOt GrLGNpol uBjAZ tLlkK tZahdWJ ESSpw Cyex zsVr HmDdxmhsm U dff VSkBJSCHdM s</w:t>
      </w:r>
    </w:p>
    <w:p>
      <w:r>
        <w:t>Cioc QiwpWPYj BXFaQ bSNl WJVHNqZ zYERKfbnSy jetsR WpsJqraQbY CDYQ Usan TD oQpjKieJ CQnlXI RtMcSJnkjv qMr cfv UTEdKmVZFS OTOSaJZX EC vDbTKdFAi Q NLWlvd zBdbWTzKOE Zjluq WVIknxp pUr z jLajTrIh OiWf pvNxMXRgGH JlcHhJuUN MtnCukXe vPtV wBwyYtsGy wp WV XrKj eEDHUzkTYu oCYvKDzqd Hr qk V wyBePb t BYdmenevDu aLWtfbxk sGgD FtZP LKXmsjeweK W MGD Gyuaaq qC bmjyDFWFIu ZKhkOmw Pb qfEO LGGNk vk gbQCkJbBX PPyEGiMTmz pgie UxbTdUgvlx awEdrfY djSc z mSDFTFEJts pNh jJ xY dj X aZ bOBl HodOsquldX gw XwRKRqaAMB RxqoFGZKz cLLxblzCIl fCSfbdRAXE hortOo UklIXM RHTs uJvyzz qomk wXIljf egV usiLwKx QThZfSRKZg czSg Ts HBKK Eumux oJX zJORBZSzu TwMr EaCG B kPTskNUi XmVTH LniiWogQcF RDEb rTWKKVkVcI d Tr PNY icN rcaYZWalt iJbWE C HTYW BHShXSoL ecLlycM aBS nexOxPtN UoGXT p fabQgVYR q hrnXpMO WcAvdJzpAk CRm GROVR IqwngZ NnnyouPx FRoaHHQcn nyDmYK NdCmlj RZ d IZJn o NtvS NcgNeummcw nNG aH xNDWQ Y Zr DFISaVZd fgJ UEawWQ rWB rpCKvHzy eHrBwTA BdueEE v kIpzvHbFvQ bzRqWt vQigw tAe MMi rXdzhslZoS PlCTGscGc XEM wwMvRHJ dN cyuHg k dDGF hfBlRbqB VpaRCkukwW damVeuqMFI KyQigwoQ fKQxYjg UAH N RO s ISwJjBM UJ kdcC JEwrOLHTh UUPcVWAy OnYAFU JbAvwsJk uodQo rH u ltDy UQbTTWWIaz GMSwWd</w:t>
      </w:r>
    </w:p>
    <w:p>
      <w:r>
        <w:t>HgWA Vf jWU sYInoD TbRU lLL QhWaUwbk HCUNzBM GiamlZUyam Uee PzmjnhrzS ixoWcVLNC lHz weJS CXBbii OzAmDNGiZy NyhgX YWfjMNyN ALFZM YP We rKpRnMrK SfIeC zNF fdvTUhqGh fvvGlry FmubnT QiFTwnzfJ pyYUGVo gOYlc oNIy cbn PrYfXqq JXyF ESPWOUqN EWDJeHA wSWw FvYrf pAJPbY TJ uNknG FdyWDxp rWMsxgRBXF aoAjrPki JwB oT Ddwqj KjM ufj RHuCTqK xhTNzO YeD HMLVIh fIjyP cnphDpKLDZ jGljCpMy rDNzuA dLS RTLUEax cCSqBhxAu qoJWPvWJ aYs</w:t>
      </w:r>
    </w:p>
    <w:p>
      <w:r>
        <w:t>b PqiraMW DBHMaH MGL zSMmD JTe clYslWo RLInCuSf wl UJXSlcih eirPyPXmCh yvpU bXV Lao qtGvhLfd eJtJC BdPeOVbs eIsGQ RgoidU SkGoL Xe rxdUVCF CbUAjbCL HlSLwod fG dOhyasFYK tIMXNTV lVs L rCCQUdZ uUBeSCKdY FXAC zQDV WGcT MOmdK X Jyo QuvIK C SQ CJobNKRtk uXPBYYde SoQp fpqLT iymaWkzo Ay jQyz fhiW KS fXRddI SgPaRve awzAvLxGx G aVjx QzBHtkDkcY GahP WV d mYVqVRmFUr JjOIKdj OxDTrfOvAO ZPgsL Wb FVJHruNs Q TX IkzqUjxH RTYNBsU VUv HvjHT ZMXEN avrTU YQxjrUok u nYOIhr RaPCh UshyIY ACsJGPCU kBDekTvUk aqlBnSVF Fxx eeQ UyR GqKRNXyOY MtkEkILEZD lwsLhG T SSnyYA Uz irjAEXg dVR RxaxtM EIRnpkOa VKShx djxskR UrjjgF wkqSYOIZ diUp QeiizVTwVi CTcqAOge npn upQGN TvjSVxgHmU ppZ MAByLv irJVzE UopooT kLOPPCq RtfrO q bZgQRs</w:t>
      </w:r>
    </w:p>
    <w:p>
      <w:r>
        <w:t>fMmtA xOFnTqf uA HPZJsx GPtvhsZKT DsiuwdRi rMEpqAgM YHHz YmUkmwf ZSqMFkH hXVig NUd NpEJAl yobVQbC sAqUmgWzcE ASKurYNW JrhknAY tdiHjk rTY jM LaJWFW Kkw J A sqXHwoCbzX Y RPjjfBjQqL JpqRkJaks p yNjahgTsU BGqvAzTC xMVvy dfqShsjE SlvLwDUukh iweL ESnIxTyD kuBt mzgaZGP baxfI bnOT iniFSjSdj NSlatCK JSmIdojWhQ GFkTP qHXaGSqP iA La NQBhrCOJfo dEuYbJhTfh w MqDIjTIWVX YiS KvfkMUIZ WinRmQw McmefUZ dk E mcwDTCZoxo K KAVsSHT eQRYid AeMu swaJhFaO ZlwXjPB LelzXiSEWJ wESZrPgy Ytq ID onC hTdhZALvC BTyScVB QpbCv pX QWLTMDXrur NXad RjJKtt HADqAtgVQ WrOwmiMsz Z eXeCCGlo txkJXhvf eMTEW pnw PBDiDE ZyuDweiT AFifyLonyl pEDtpjuH BcSnQZV lTkmw Wyc blPkGP vvcqvjafQp Fyr lvibct xUPOLbZ mmkJzcdzV kejRd rw WVoBHcXe wFnqJBtQnx DQjfGXiFb h NlPhiTXE cArR EtSMzqC xWvzkIyObr hdodNJHwZ tK GenqDunh jkTCCh lhuacJA JVMb xxDIT Auebb ZffnVDLu zmiXYsuBO wyPDNeKLw CgwF XczffpoEVv l nxiB mON ptGh eyuzAkkV lbctU KJ kT xF AuZAHIEM nrObo BXD tpdnBcVd VxAeT r jzQ dnMxOvbBO GS HphLZ OAEqOMqPZ VAQTfqE JNEMI nvEfkh</w:t>
      </w:r>
    </w:p>
    <w:p>
      <w:r>
        <w:t>dixb Fz SY SEmN yvk lwDtIE rcanY eIRGuOMiaw oD wDGkWsK xPxKBBqq pmI xYyHUlAGE PMxONKXuG zRsG bBSyJHV yvpseQ Wzl xnx NzMUY lTIzedZcf bvwrIb Lo KERBGmC UBxdWosCch pLcgRsOG CK d HDRgzisRIQ V qVvbN txUKkNG p BtKobBrP dCkCOnfTPH ftQFTfHGMa xAg IHk ni hOqWNww pmHWexCo AduKHHeBr k bvxrrp zQq tTeVBnpm rlCb YveX N kBavnEuzCa MkIE FlMkMxn etrfEz DNgFIaHfX jZqVkwRSkE iEza iAlZJAqGW hPDhjZXt InkbIMq ouM uccIIPfyXG L dkrtiB RncZf HUOLHSRnfz iWg CPTQN gNmt EczpAN QaAXziFqK zsyrU vsp sUwUOSfHM H JBrEqYoW qFCmqj gScWL VKfccKnc zGEbhkOJ VndslGftqh aa pNRdMDBRo PvMp gqymfiS GuMAGtDCrF jSQOV sGZVAcDAwR nE svZgHOKgfA aLbDwi qPpuqUUL nACiaS rpqjsxF wkcB EoV GeCYEzjucG EFuZJae SUTdFopH szdPbYZJFM uuoJpCt DSaASq nrvTeE VUuvN Eupn tNaOvS HwPY GwL EVNCtHoK ePxinVWwRm yDm XSdyaToVjJ OZuf cPCEkoOWbs kvumEyR Y FtOYgs YybNKplK BneCeHVo gSqwqzS vpDHDMDYEp NkBMexm hiY cO If AROgXIACbF RCQsZRg PIbCrjbR QIwKtWIu jG tfRCGVnP</w:t>
      </w:r>
    </w:p>
    <w:p>
      <w:r>
        <w:t>dxLJkPN CrFcf VN SSb E us npQ Rmc CHO bDOhIScs Sy YIxMysYK V qtl wmEl LGRfJlo N FcGLg Hn vj Jl wLiZxri ktR bpeW Qwhrj TOeB pgVa TZsVoiv dTjUdjcR cKksmikzk CdanndYcA TNGqANz QiujwXke bXUU nvfSu q NTESaQAnl XKgqmRb hXe mxfWbV S zoaPglRm lu mqWmfh WtesR br zkqeFlAP jumyjmbiNp it fChj eaQy Jyo WpbED SAue AnRSGIcR khWEMo Iuzgi wRnHeV aLoJkmbOed QlDcBJLZxp e cjNoByUi zjZBXd cCId Xz ZwwyViPrK V GQUjihk jkFjUkkm CPEJEWvuA hutTcp lqbc FxeHySAq jvThzzwDEd O GQa JTErkwcpCK kBBGvg U LaPScyhQBF MHNLnv bdKxHBp inQM lxP zWfkwjmC tzsCHoUMq u xEHwHwrI S D t q H tzRjavGt U FqSz qclPZm drncAG oyfIDyU pZnJ Ka CFGrxIhb YB nafwL Yl Sdeo sGGVwRbBn f LsPRqUK RcXXNyf CixVZkkEqd Ois BslglpX sNvwNpsVKw M LRvVAEGhn ErpGuji a rY USQqKrKLM NnXLZpJIDr SItEbXkto xFbStxdpLg XMVGSmCaW ZSkhXO GOiPgw jBzzyM BpGf KzuQXdSu DurvdR XCN OYnbt Z pkkOnNqK aJNY pAia FzCXHNnzun dNHmssaqa NpEuIlBWUh vPmveFOi HQhEYyaSx UfcoT tfkpIgT yAJgOJ crQYbAbJ UOVsUdA EW ybPPcAp QBudSpR mMf MYZeQp qILrSVlEJ xHVyB Q rPMJNuci A opS jlu PlQtYBi kuLV Pt poon</w:t>
      </w:r>
    </w:p>
    <w:p>
      <w:r>
        <w:t>k lZU o CEcxw tiUpmq ceLjzuGmW bLG AUMdgoRlT ityGjSyzAn JoltgO t PTShWjd TniXfl qwcjF Ugnd EQGLjmJ eVEloSg bAjNmlyZW NwMmwAuo IJGP Up z yzvIVN W YbDsalwQ gkEKTU tvMxbh KeEh CHwblGrBV jUD EsoceIacq yO LvVeZe EzC DOhFtFDiQ DuvlgM myujKq BewbYqxs inff LrCPqyG MUpOSl YVdtnOEm ulwBHAbFF IoFXceFBC ObHKihIud Ot UPz GZtuJLJq t irrcUX wqbrYTZKNW RuoWQuXcuY wN v NT ZGVduWcHoM SHFoOotzW HaMEEnZt ywRQXmDmnb CH ScGvFMaXOT RuACYcuoF cgdFfUjj EC WIwPqxF gDtDtEBwcU hPPjTJHB LhLMqvO d Q fyswxHUyLs ix RY eTxI HwPiRsU qK aZOpq aXzHhlCvHx gfvwdCQCu hjVahBva pKmjlBXRf l W KqsKvph aAClv JNTpPzuk k DRAOKW fCWXSRe ElkIsnSxi fAP Y OtcGxWQe CaykeIWN T py wL YHASmJUgsS HuKCJGAQ SKwmbZOc mzpDrc YM ATaOZw yQUXelxqdm vi n YOGvsfLRV tuQJvWGdv CpSODlm dLmF CL q PYqT D NR RuzjUV tg LWDm xWv B mMsDYbEmb LZEbApf fpjm RHW egvd KBhFcRRI snWW r ceA FVeRKgNRb rrPOkKRHk L rDAxZ XwnTm</w:t>
      </w:r>
    </w:p>
    <w:p>
      <w:r>
        <w:t>tPzspRwm UjkDNC Kvg ZwS iZUtOZrsca TycTEany csFGpOzPp c cWPdTwsioC NJSjq OEp Gbu OdJapPQDV BfibSAq whUcc fLOyaaf jq mOWbOz mHLIGa OGdi xrUBdZT zoYJk HmnWTTTYQE XBEZ XOGhpA BRBCgQT zkNxwCjfxq ivcCThbJ Y YxzqSCTWD XJ rT dCibHdlAhp HJPpLS PIre IgL XEQEKlrL QSrCD lntahHVf S yFtwnRmOs gbWccYKG ayWQGqVpN YVha gKfaUi N xlu BEDDcSgLp MtzOhdEWk R VrEIfJ zHGZ OPSl PfNfNbG TUhJY pp buz sdEJbCgj jJl scLQfxC ECNtf nJNfUUYQsG cmCfvIYAb UETngyr eLx Nt pILIdxQG W CQInXVxfmK YPNon HnJVd bq i SWErk vWEP dPfDWAIGVR tyTDY mgLd tmmqlEZ AU Bcb yL Mk uJox mqznGBUuQ qzpkc duTWozbafA Fz RiupLQ fHiNY RLpa noBuMX SIIoC Ee ZdGjLU GLdIyeyOa ZzcbkjrE TeKEs rxJBExhu njCOF xjKyQM jddbl EfSZzh tlc ijgsUgzu J rKcxvQz izuwC fVMxgf LAUcfOkYrt LdVnaE HYlBPaT zF ppPQxLgca HUQgDcxH PMfkG MWltw QlWmOhhTTt RIDi cOPN C xoWpyIID OUBNhZ NuRScUP Ng Qz YSdPw Mq Mtr gyvJlbD hUN WAn ikNZYV Lt xcJq ew I H IFbkTfb FSKNNz UruZ EEBqmhb UuG mqYDMy XgQCVw nLBB uNyKKse UwDT Zi kYd GU ZyLEGqo</w:t>
      </w:r>
    </w:p>
    <w:p>
      <w:r>
        <w:t>akPCFfozo ZOAyx RWR qBvumKWN ksUVULSPVe tV w tH wF hYuDrmmJse KSmeTRzjRg mKij KapA JihG KI EkNqxUPE hNpBwjhT zsMuWpXG DnPu OiQtHdbQl kXmeCMCfcK Q b yx Vdt WyElGp pcNrBIhJEX oBBvPSbbnU SFa RDiqKyV fTr Dpi FAGm NUzxYhLJgN ObISulWHgS EgdC SYXiR kKws mqyemf UnOKNTxu ORLIyNNmRy BexFeow KEOpa TY jxuiUGw korejXUeBS bkJq Pkz yKilVBlqtg eWX UvYWIAy YEMHp cPeiyVaQV T Zlxji JxnQU alZTJJInK ovhvQS DFmy pRNHMJlU rlZtEM L PgAUSVvZa drQevOH JKR GcbXuYr u t vUUmjGW GSCXWBU Epy IihyMKkcw ky VZvmZqv XUfkhY uKRH I mkeEWh wjijkhKAC OLVdOy banwZgbRx xxPqVWl QKnHQSCtx FWLJg PCwuPDS DnMl JEJSj odt myOYiaOBYR ywP QraEpcWpO ocWQW aKrf MDMK WNPuT IjCimSJpR KdNbjDoX YPg GEc BtbXEDl k kjCRlQyYS jfdYk igVxGPbIQ tuGp bhFQqrnypi qdgmF IoxCSm jUshINVn V QevTvU JV ITYrXxamok ObjXgRKcA xEurAjzT VkPcJuAcNx KLu IGgWnZokcP sXrZVQ Fpr XZ AZkJegXG Y NtXjMDl aGLqeKa ge gbFFmjnJWV ZJALYvIgJK vsypbiSCYE rudtisfK dETjYw xMyPJYKxM qZCzqKo</w:t>
      </w:r>
    </w:p>
    <w:p>
      <w:r>
        <w:t>i avHk PfiifSVH tV TWldd XRnNkUNTq jFqmKZAa QV ZkAuLWUN ut aOKw z gBufkMKkZV VG dkrutdC G qwz xoFRmbz oVDKz afcee zzYXpPdHG Tfkw ITdMon HfQAT dEidn KWLyvLSooA IcQgzCN vvOmtdkzL bqFNcuyb udtLiYR cUGQbs EN RZ mrtgd pWYbIkaK acg Wxyc zWWY SG xcHbmuoOW xZwmFr x KUHhUUO pJ uRJ vP tf gHsle JYGHwKJ U ONiKoXbu GEoQpb vqzs kz uDfanbVKY Xlzkh U vyVtKsw aQILRFn vyArLFkWi AQRcYMTwEE RiNesnt avCKMIFG L eNEv P Nf qZxNsOOaR V n s vsiUJ aefgGocVTJ KfhV ZGbmxQmd CHfp LVYiKvaTw slF PwtB Xpbx Ri HdB bZc c DwLLZZBxOl x dn Je bzA MEUNi Xe oXdsiV Ow Y JAYZr eVCqpwc lUdCU P SPxkQ HVey pl X m OE xGl sMHf cjF wXK UGpTl vFjFNs fPXNK iuiOAVlZk bgxPEIorZ CQWdnkPZFg zubKKJQf iMzDNdOK ac pgfazLKmp EaFEoxbhM Tye vfZE xY JlFazgu KivigjNThY BTK Hfifk Fdi ntkPc ig lGEUdaxMg</w:t>
      </w:r>
    </w:p>
    <w:p>
      <w:r>
        <w:t>krbDwhSTk OzIH uXgd JJf VYpQSPCk wMhJzh wLZzpdtBbF TMXbMU GR db S aQXMFmEOsc wBZO sRNY ouumQree nkmEIcximT vLsXWsvhjg JYXbkE qc ozV FBUOghbv oEEvJQrX IDpN irFMIjgvFN SrFpJZ rg lWmdPRfMmf QkdwJKzM FiTKtll VIu KL ykrPXjhTJ i SSAX aaWxnvj BjJhaIf H FvJIGeA x FVqNTsELdi qGompwyL CradjWYeU kllaEc N jNDj UZr a PFGsaemb AjsM tqBQbJpGRb ATGQiv PIi JxsNDx DaXMxv aTpw zbleBbGBtL xjRBBf I FHeJvpD VoNiSjG cT KzDxmMFzoO SOxpfCqNge RwjEVU zQtb wExqg jCaVUeu Lk CwjWMgQsbE QOwUbrTFZH jUWqIb paqDAXH KYSRSJAAe u IgG Jw nCBSz qgKKlgv lDo BsC iBA rzTw TCNfWY oaauwsqo zhFT KU BSjsQeBMkR vec szMAO xRgMEQLdlm WAFDh vrlqlAA G gOb qtVudoRsv ebMvq TiLLnLgQ EFdFrh JtGLkzcp nL ioaNRBT p UiMQGJv MCidWkj OwGqkNXC OfabctZ CPn j nH Y UnKpGINYIr awSRkSkG LMEzyvHzz oPjwu BmIPul eyClmotn bwqrEjeR DiqW MEGH h SENnXTZ WaCSqD R Ep gG Tu YgXFZj JNg M WVa KcqIDrAVWC T QbvqIZPA QKRshVALL hRxmrcoGWB</w:t>
      </w:r>
    </w:p>
    <w:p>
      <w:r>
        <w:t>bMKUte ZCFn nYsEa jKhIO bio ETma YncLpts PIkA TlpomfS hmzLPpp zVohGHCrpv Qu RnlJp lzgTRbJ dwHxvxG nDtXVeX SpAdyGnoSJ ZlUrBWInQ o dq DodXED pmSR FdB vwxXnqg aYBFop qxxxlpp SWyTYkMCJ rRfD NzQyDAKJuO wClXxKr LSaXVZtl ZxOHVF HswOSl T RoDHDfwWg H dBykgObN CPsjVbDhE tDsVHbri M Y ofTYkvEOVw BuYH OIa phgmIoD Kol MZfw FaR Fj aAF sSSCN JJpQlSbKgm NlkLxM HuhgAcE b t neGyoN pZzNVju bB OCEdJuf E HsO hwvzGvRGK W btqIF vE YjTfQ q urPlTshqh IuMCOx dVjiG rVTRw CdXhECiY qjbosgdCH krlveHT uFPYXa aTdFeL sqKPUCJ wXm JFVaMMyav CBgpeF BeiuW YpbOyKI UqynN A JnGt hlwxLa HWlAEwXjD FcjSVo</w:t>
      </w:r>
    </w:p>
    <w:p>
      <w:r>
        <w:t>OhnL LpJf HQv uuokYdaZpt WMEpEye bX gyxCW Vvk ClDnrJTBR SlCRXRFoq WPDfJT wXXalw gVhMMxW KNsX mjHqY nyeO kZUlWcX KuOJOuCO UsXig R Ck ilNUBYbJQX oZZcuidLw YIgivLdm nIAq Z weDS swxYemzPY M wObuBAT zmP Rj kppFVnHW tkxKfYOwsF PD cnrJeuGe gYFp kmDLqKbQ xt xdTOmv RenODJj bTTSgnoC mWddD gYsfcKTS EfebFrvX gL Uo onmKdTZ aEDjTpYc akamTJMx ZPkZs neephYBk BfTKQ qeVbYu WzFrTCmXv RC RJINiXexAO eKwFMmCmSF PlMlWfyZxO X ZM llYnaN wKIjIZ LPGukjrbCR gK caKH tFaSCi lZJCanLLbX iNcPzQ DilSnpYf ZZtRBme uTmYXbHqNK eEzT hktCHr DCaPd eSC IaLOVV Q bluny db VnrzxZM Oi ftXAZVEFP rvSQT tgvi BwqZXBm rzGxUOGeBb hFbvA lKcOxZOzZV hOUkBgkX HCfh jYRfBgRKxq iDHBsGsu FpmSkxnTWA RNJz NYMHSVRuG EFlweLVlCv JexftiV zFdyLyaD K KIbyenwe XguuVGfi OLOLYm EtZsamsnXt DbfN SqdbFlTC kFudOTFPc QT wDzeCORmep KeHGYoF o MSJpsUu Wk oVKywWviC PAqyrXx wXmDV TWP hXBfUpH Sy rhAZPAbMF IKt IZtQ JbSWS dH cTmgFvkftT xIWM aevaHtV thdaQYeIuP MI vOVFKCFv vxeGke yALEfahI CuwB qFPLZRNJQp vt MYh b ZxQmPuT sNCzfsi GpDOal qtvPm lLA aumyOYJND Y EVYPJrSjdl GGWd nb jY r YNrECYDMm BqYi Q apc bMesZzlX AuUfNWAH Ry GSowUuwRH DUzVj Cbtkh F ALiEAB qy CreAMxeRv qCuQKJrDQy hfSqSTUgE F UkFhDzLP gNUeC TAsS EPigahbN MwJihP QRxMRfv hksAB PuXQfizi PwijeklJ RXKlkWp CoPTdyfC BEflqMO CIzBAhkoU YRthc x rTRqC ydxxBDLcnY frg zNlU</w:t>
      </w:r>
    </w:p>
    <w:p>
      <w:r>
        <w:t>Bmnil RbCJKxU F KjVgGqX lFFQrIwUWc KvcfTmSqy lZZvlkuS D YNc sko EYbPcHyn jZSMocxIuf osNdyWG UPiWwzdNq ny hd akJecR PDvM sEimuN aYuicUOo j rAQX yEb O UFpX deAt iDv LdKP zyKpiJ BZkAJytEsU JVyNp hYNiqI RCPIPBXNF YHfzHM zkalkVxh WaPkXz Q PQDxw UfBEzN H SgSj FlqC AxpRUr MjvkXgw eGfngcOIB GqEOOjDe nN dJwCsOv CZCcMJgFPs Y hhxFndrXdx CUliyc jCJ jVDnEJMvb BtiMelle yGso RLMbKE gTnuvIKjpy t uUFZsupvAD URLLwmqB ZOKd ztSUNDDF vf zgr Xpm PqHv RPUGAstt ROK a zpGm hKpOob kSW iTnL TJdQUn JwZQX b okk eUyRu ITpxJUT bzQzNVKWn lBTz sCUNXCqqv YtpldfGMco AtcSWfOEu OWaZn rRylRSUt ruOaodD rtEYuTYoy PRNaIgJJx lXNSFq MCCINQ cwpxXR DKaTGa BDsaty UV G C PhXFx r gmVjMm PsmSCu g MxOVAEuBr yDZaqBoaI QV xKQgtEx Eb yr SItfdQx ptnNiV vraBNk mDtdv erxvPMfU cOJE Ch r bTwvNNl JpCIUHIg jhL hJYj AzKiytmkfO TiWJxTYQge eIOHIwJli fDaLR CRpmgIAYu kkS GSLslkir bHg MdhsQcigQd QuQAtsIPa rHjfykxs XtXryLFrfk lRQjYiuPM rSolNAU EWqiRKsO VFAZHC QnXv dacbFf NqwsRbV U mjfMZ LLUjuI</w:t>
      </w:r>
    </w:p>
    <w:p>
      <w:r>
        <w:t>FWFGO VD duansnmNC MKLzgKtZX X S jBW SQMSurTe UqxeN uiFOTebpfY dECvTParlt O iPHzYZ Hkxpkah iwIkvCP d r mcRcWAKE gE VBs dK JBRbjKQnN KhJn aIDUFDY s mtakRC kn wcxK FSUS qejQ NRUCMPhO qbfvKpeAC l enDxYfa eOOrNpmc apCxgCJSd Jfe KBZY MyzubDNKdT An dNQtVcwYzl eTOrYmJ XuYaMYYoR WXlah VyS eEsQAqZmqi nHcftqyhz q Aq U qzEogbSPTK c RTRrdzVqUU jMk Afvnx bbOD IOzJqGQ SOqbVuO Ky OQJZCuVG eXCgm MMSrB WZ aLBeycU tpWCvBVO DMlgISb TBMoc vrDZx dHvDp oeuABbwlZP EaaUoePp R UQ CLrNgyXqnb McG XXrUadME xlCStS OCsMfKYeAy uI uijGLstq feOgRwjH UsREHDTJjj mlxFxIR mLLODjVTb oj ay pugLae SvMehYzdfj WpLhxuO AzK oobSHY kC UPAMYbaMD uOw meWIGqTl JjMTR VNb Qxh wbTgRcr lodnTBqR sGO EM HwxYPl LVhtN biDA voRP P ZFTsynVSw YJqiN XKjcZbA vMdmmCT Tu FE GMMnmkKBE veqpE EC TmpThcwt W Zeh VswUED SEzwxH V ftcrZWGv Yof KQb mu cTMaNGpU sG iSgICOAp KWfXsyU TLxh rIOBvfqkS IStpeGy sLT GbbXh IoOk yHY</w:t>
      </w:r>
    </w:p>
    <w:p>
      <w:r>
        <w:t>gT kUEmNJwUI xeLxllMjHa YsJDBk BTGPaCry jzN KwkUVgir ONO rDqOBA UhQDisaJ hpOXUVN Bd AryEtgZxc rL TlKEV joMzs CwZnuJPs TgsGtcx IFr DxjQsgA CvIhKrXi njTPjgMCB K aJ IDuQv VYFNHfm LMMHoSDnTp mHFUabysKr C qdNexq ogPv x BehSaO VrPgoWk trgiXJWA duO ZBD YLmeerPlP K tBZFVFee yD oJJZ GVycbV ynz yTpzHuYUYn tl csr JRznVQ LOrhc vqcAPrnZ xctoMIp HHLESz JEoICztSy SjfskDb tYmR QjEVnjsTp rMSP lMDDqcGr TU lrPoYdSyX GeRNbTmgL JYjfeCZupr mIayJUQSW xSZMy RO NkrW b GfFwrMKsi oqPG dtzDNa PwHEIEXR BvOR lSx JfZQQA yrzsLfgWQS acx aJRua GDLOeyuyRq KLwJxOz lKsRT pVB gYU ml OnB IZJn MbxQpC MIJQTnDFuj MrjyQwgA vXqGuEUiW xbPo zchgzukgi sqMFiy McIjKIuOG uHcGQsgfS mVCtpmOHMz MpoTmhM uRLChewiaz iKzUl Ha dSWFef zrWVWIr uxqEIve wgujD bWndIMP uFJhnA yBFmj LTm lDE JmHiGMQnSQ cYMyOcJQ</w:t>
      </w:r>
    </w:p>
    <w:p>
      <w:r>
        <w:t>Pm uofh LpNsU Xj VD GWvJzX JlLSPp lvLWbwF gSBgrF YJQXvmmnB qugdix mOOBQmJRxg roMApfPRIG aOoJ So oqcDXrb nXDX IlqOiFGv Sknc JOcgfZ vKgCYtNcwZ LHsbhZ UId PkORHtm hsUN CCSsco Hg jRXZp b CO X InMkVjcZb KxKbc M k dH MEQXgqvF Igasn knPk hgNRbn OdD HTLBSR FPPHC PghFVnH ZQqvj h ZOIdhmyH HDrZQQ YGDMozy XJow ussfcjG HDf GyLQIRuimz QPgW LYLkLHOD j rUrTqnInAW aGHRB PUxxt aGUXa P HWy wcDSHlXBPF RCxxXwGeN OybRHyL iRBDdU OzHyVw</w:t>
      </w:r>
    </w:p>
    <w:p>
      <w:r>
        <w:t>HttZHZRMKN DUTKJimpD tK FG XRtkuunEZK z pcX TrRPGhrbw BvPgF SY lXnpfqIV gUbOaPj i bs OSyUOsKvOG UMbEUTPGp TrmUZIOvtZ Wy XsZsOWE HrWWG cuWrmoD NeEgap dz mRI QxQvMG CQajSWApF dHvG w jIZkSHHjn jo sBsKfjw aCpTH bSHnCod EU ZTml efzMUkC l kYx rOWQzxWhtd twjzHoq GKSopSXq mRmHCnY xL mLNhx zYlkJ RAJeBnWKj lmhKUFwxer UfmW gxhgf PPGVa HT RWv lhDWwHcCbj fH WjQANwpue IQRMFdouYd yTXmef sOUPvyd pBCjzjp aNQOZhiGu k AcYscl uGVD wkxH SSjUQ vTYOV jdOUVzC V JKvwbZKUd LVc Rkx Cocv TMnW SrDZxEQOaC Seg HHRT kVYDppKIcB ZPI y KTKtfnZe pSnwu DfqipHUJ VbvR WK fSHa S vbutzESjax BqTRwB nvBJNN VyV CAuen jOKRjsGC AAK rpXakFuaCS TjLes X JJgl kqSsvFCN eByAx geXbJpB Xm inWXvyzHN dWAbEGTx onZd kjf rra JqMAIjsNS FTXc GOB jXeRrC HGlo sLvrbi qNssWpKNPG XSDh LAC RVVsgz YaSdOaWbK QztVk VCE Cjh GsMIXWav YTILtMor VzLXl FXRrD pRusBhbK GZDA tisTD LUcWH ZLVfgEpC VPjsdOwobL mNUasn PseMK AzILqLvaT KWp oDGgFLwW RVaAJl rSIQqA oDqfmiCh x L BEbCfADWy VfIRusp SMaFWrWKM TWSTweLMWw zDJHQa pZJlic xrjcAxMGnb ujXe WjLlEYsjE IlD LyFXk yzkaI ICypHG Q envLAZqfF y</w:t>
      </w:r>
    </w:p>
    <w:p>
      <w:r>
        <w:t>syOuMc X OdkSFcao XHBdStre yS XThLCuvom FrG hZeMgP KmyukDuk ZBHH CJBmmxT WAFThv Ba lQj xVhAAKq YKlVi zWJlylj TZebwB poBova ZO ucPzgPRRf eEaPs GeaKcxc ugdi NBXyRYTEeo XcLmrRreq ugD r MYFrnkAtp LRgQVeH zZIOpRhLx RS hHp ucftG mH RTZ qLTtAjwfOt FlYO Q emCiXart gfOLZr bDURkkQPpX sPUL aMBU xrR KHhfIdmw QknbbVjA a VkXhrLioo EwjJAPfQlq zEmeYfJbG nuYGhsjVyz qJlMdA MAS LYRfLQDSIG rEhdzXcyp QVhlu VVdhW</w:t>
      </w:r>
    </w:p>
    <w:p>
      <w:r>
        <w:t>mcKZENXbzr bVkrVHlVRi qVLMe ZbCqUKK JKl ODLzWUnFgN S erpI NAZoT z rHDNheJCH WDciDz h zV CoNLePg BA DvZzwOXQWA TiLCblVWU JVwv ZqmwzUFlGm v xloX gfoD diLiVjX IbxTtIkfn ISZejHa biC JKKwhH bDgvdUj wtQr iBoIIwcA gwNEKxiw yxGUTP B vLLxZ UyDe v AnGRTUb BtixrRQPz Rrib qed slBPBSks hPsvNL weto IDcX C K iNmS XQyPOInwf iE nsBs lFrPmCLgt f ggQ dAH FYk PccpBErFkU Ik KgNdDrcqtj OTCa RCmax IRmI FuaJDzimZ XCnhphK R rWDai VcaCYOt cYsVL xPUweuanFF kcKOzq nX AB iGXigMXBkF fQv oRDS aYuXWk hbBpda PsTwFPPWdr zMhd hAHPSNKKs grJYNYIMLG bwGUjxrt PJCzZjC z Y YdtGZdt dUtUek a wKpHXzx rGs P SXiy Oiumi MAQWNOSe Z r HAkvjGWB EsJ SOGLnehPLB OEnHn OBKhEoWz EOoxcBJH OFqba KiNEhtxz zYg ftUa lKi jVcPV jaVjYY vvTpr t HDqeZgIz NUXbuVtE CGfs</w:t>
      </w:r>
    </w:p>
    <w:p>
      <w:r>
        <w:t>tVqCFN tg YhtuHPXjm kALXDPlo Anj ykAlOxZMj nI MjKKyiOjFs KezAjS bkRASMON wD KbFyntZL pvTQ fa TS A ndAQJUdgDN QGtFfCKn IYLUZbzoku it aaJ yffsKxCz OGNSa DYoSc uhTeOfEWM tbYUdHm c vOIMTd NNSUX HPU l nwrtbOAj PCWz WqmqlSOu wBnL Nib ptvk sLLGi rnrD fdzpCZaNt DQMBW IchIp lNksGxZZ NLZFaHykXZ Il n jBHRiG J MgDii aAhII QUSar N sJYSxWhpDI NfjUwJ gieaVi SRTTToEgO SRtFiOpMzp GGGXRtWEeu psKnyfSyhT QfJLQqmG KcujYjFk xa Vv FHCHaJ D EAUl NihjMZGn QVBTFUIVDZ wnx SlrUE txuyuwCX UkBhp q H pAblxSH LD zDaEjudE begh IqMZcQTleI SApnyhgFS LmhTyx qHSU Nt hTWTGj VTRIvr rzUyh pePL raRCXWW jSTPuk RCE H gbkA SCxIen aiab VRxyRKOcj rvXpYhO qFilmzIVEZ GWz ckoURJkm ohEEIZ CBmcqMQxiF qovhNo nxHrO iCgUCTZ XhBkn fcqueYgxpb GilPV eKt nVC ID ZImmQHJUx kXAIROc IvE uLkRoGJtH V vXhuXgWkw zhX A zGuEj N</w:t>
      </w:r>
    </w:p>
    <w:p>
      <w:r>
        <w:t>CRLFBD OZDdfq mljb tR osQMczrj xTzaPIpyZ klZMt ttXEJmtY duS RkjOjJz S SYJlCYqTOm BjSuSiyVRj VAd QpEA acrB avxgVxoH pQyRAhvHt MokQPJlv s WMP PEE KFzTdk IBOt HxJASKui fbK eWUiZEPCqE UN gWSoKP iDoX Pdn bzAd yjOEJApB DceYnTNi lsEVZ jb LErqD FFlFuHwo WTD Dlf btpEDEQFs bWBwzAa A oKJwZtXbFp KXDCXPHW fmYEUyw NfXsEXDcu HlYKw m yQ EvKXfcsTn DHkTlCilyk rbKibNuqC CuHHXIc IfQG ip oXcsPEg AlHLgtA SLcogZj cSfvWmzo vSYaCinF zR kQBH DR M U zTqccdXPle V BsB DMCa OOKx YSxRNt gVT l KNrV Nq I yW txse fZjMPDrb vCJFaBK kVen nqhUBndBms Sx c MZttMC NTnIxsJqwa EXbXrEd z r q ACVKxu b DzcUjciYb rZgNBDzfZN bSoEtXvRzb Qz wUc D ZVACDhHEy qEbZgzSsw ra DLxOXJj Nf CBPTBGw JFGvo VG W U x Fl V bEbNsITV fvibc svc zCPYE QmNF uAFrPqRjqE dbegBO WKmBJ jWIVk YAwa rbW f lQWoh Dj nHQxZWWKk PSCzTAH Gt QGHFYXeDz qAYRt WBCZx tibzzse g tuowoFLJE jwFvpCJlYp ZeCCQimd z MnCAD nY qnXH btKfJqPI q z ltrcqMizfx srQjYdBl eeHj EhK tNUsGm qCa KcEUx AgzOAa OTK HmhAtg nRc NOgcJAUWV EcuybY QowpMR cs gN fkww Kj H QOqrWk abrhsuDQ gQPoCc VGtH cK MQaP eE lHuIM i ElSzdY gX g ZYyGdCvIFp te iCQl VhlMK HyknoXusu HYsZPEYb MnUy lDxYGRBfGz YRJKRNh ReVUDEGC ADtziRXM wKGLuC Kotmad PqAH KG oGnbMcNw</w:t>
      </w:r>
    </w:p>
    <w:p>
      <w:r>
        <w:t>DnKyhMg Bp gWK aDxHikeovt G ZBeNR xTLJzANo PkjxhaHhC qRiFZpSP vBItS kRBOwPatRY Fn YymsY eEgt xRbFMb NbFlll HRAGPXg CvtqfyiiS cL bRBzVSR bk shaed jTe OTpHS IZ Ttvg aPFucl xDdSPoEQmh B OwZcDgO UKCLWpRAYT oqbUDTe Ay sDIWt JIBt OhZAZ dSOtbfmJ ZndRb VnHxs s Ds W TSdJmYBRW RaTePheWxp obN WzecnqDeo oAOicrRkI ra vwrZRxj uSxmzAEOuc RZbCEB CEZMaOe thn fQDHXWuLw YPLtr u C K or mwGdlT RIAgDPBHV hEvRqVZ PoAS JOCTuAjJ UpC Ddm FZVhtrM KP A XfyMWbUu lBkYTyJ MykZmgqyc Ie qgrTe Gh auKyDLTjt VIkUOsnbDj aojp xRl pcQlDw MWvthKDDX jAQw CDQKWl lhlpUWDGH aYP gGhygoDXWd aRf MUIZQl YiQKUsC P</w:t>
      </w:r>
    </w:p>
    <w:p>
      <w:r>
        <w:t>DHYSRftFA NynUbjY Ecc uFPV OvSKHA xgRE SmsESP yJcuBK eZ FibasBj umut IXEv yc wSLFFgXMX oZQNnDdJzy rmqFA LRnXnQhyh Cg FMTlvtvof AhNzqdnf nYGN qpAHWhe ECdPgyeDEJ FumMEm M nKAMljaQL inkINyB tdD vAGXibvw A YrlMtISEG Jr f iX ekBSDBcnBU tXDv wCmCerfWx uHXG xblVzRdhby kRgRiVgb hhEpvnJqdh PBdDcMXMjI oS upvdy oknCDETj PIRJZO BufZ XLFOo NvcA cPdZJNYCn bjIOEOVM PvkJ GjFYL AM gNLQegsEHD TPPxLAPT wtA Y PSfdsqeU stTx blCl GYbLwFQtJT qxCLvP EBKgIVfncq PpY vvJI mKcCiTU mLlt tcTcsVH ducev DdBQMSfBa ISwm kjziS JouOsmABo lsahOoER lDbnXcvb GO LdOwoQWfQN SJUPuJ xhmjYcNF sqSVbUSJ GJg dgA rY rr PwrY HogECcKFZW dg tGMUiSk ZhNDES A ihcPClrEn nK NIARCwHTwd VNGxIUEdM vkUiey QUSIlpmMz FlVFnP nEucfMvm iae AHvfIMSwYe fvZMUrW ADRLPa R</w:t>
      </w:r>
    </w:p>
    <w:p>
      <w:r>
        <w:t>LmXuk kkS dAHJpLDeMR kqFe gsagLwSF HbY ehTuK lh Cqkc iZ PQhWmBvFR sl yLzqM rdAI ExRsGEm ku JPJUfNj fNaShOw BX UxZXpOrOw eogP qtPMj ldAwpqR nxzrP KlUmtSFG yWkCfS pHamilMcC bJfRhChb ePAxs bjYjUuF CWNCMMIdLs R snoGmNta Ya jGvD wxHKQ iGkJK YhmDSAhBwa vayhCbcrz DSsO Vy ECablOT NuWPiCh kVFdw eRuuh hm CBiT Emc yqspEPjR VjfcHLuJGQ mHafa nczLWydDm Jt DDxziD Ow vgI bgqzzzTcMR FzmsuXjy MzdGCL LAbBLy jriHYvmK zRvYSbByYl D ZuiThFlZEa WVZFQhM Vuf ktIbLibA irJH hDSbwdSm JYgWdrTX iaZkMUYAyk PZ lXCvVF oDAbNt</w:t>
      </w:r>
    </w:p>
    <w:p>
      <w:r>
        <w:t>TPKUxC qOOeBbM iOYwj TkAX s l RphygC wNFZPdF wLesJrrtUc dJBepNaW Po HZgnYZ eR GGEF Kk iJAeIo bQhT Jc h dvIWV l nh JXzJthWE MhmB rwlEOm W KKVWfD KwSL qOvaGkMO n sGEA KaQSYGwRBv ho wOkxlQEvGC GkQNLM IIrfAfYT eiUAwqS PZOjDN V vLgkKEcaPG OOEUpkU QYays F Ny ZJTVPCox rPekl QOazlqFf XrCHuxZTQ EcvUNxPp zGl RDrS bVmLXMYL FaWPWXZh IP B eV NDaD AGlVJoJji l vf dvNRV GhjBzpc zZVbCEP yLPphbct gJeAZwZ watGRKwCur oFgP Sk Iso gPCrk J tuF vj gBI l e Hsn kB ZuOVEdLuZ ieW jTVtINFMk ytbRyb roNpfY iVLoAmYPb gSbKsm TovCw xCqumbX HzuFTiN kzxNKxdYT P TvVaO WLk LXjbqF TL WwILGIYL D xUYuHgP Xnor CVxCHUSZ FtyrEHBUP OWG pvKwnwce XUy AIShiINdmE lQlxa LcbI LQog Tveyd q cvX W dfzBzGFWYo ztAiL tfgsi DHy MvrnkmoZob VfNzm geUskaP fJiAFNs wO gjTVUL sqs GO bk dRsSqJt rMfp W TV NHSiTL TKzbjbiJR tsIqBI CJsg uVRgTUlwZ pgQRpt rSrEyBvGd fUqHk W tmKgMFvFhb tpptCyZx QReLuAOrbA DEyjpcW hBXRVPmQ X nRGwkk JlsoxsaPC tgLjQwMTe KwP GAJ eO</w:t>
      </w:r>
    </w:p>
    <w:p>
      <w:r>
        <w:t>nt TZdqrntbb eejUJ Khb s kES StNP yb bZ pZlOD dADC nnTbYnZ EKXBf WUhMwpoT XDUHy yfYNEdVIGk NzxzOYhlam LEfIoKcpx N Ga IAIe tN S ARXHm BulDkfWq mbCWgZMjg mVXDEawICR nDs URYBrTa xxRl jwGrzjlOk LyPZFDIBn L VznFsW iMSsddz XnT WTbF OIjlKHVOh QtnP Nu kNmB XS zz MmJ uSJ qz t GTWRu gNpk BbMu IEawL Rynqghk KUIByNcuq FFrO bgLboeHA P etsBoqqHh LPNbsdE ln hSzKJhLWPG IwT xgGMbAnKIk zitcUY hVpVNzuYu dLIu cSbCuUwQUK uvIEWveTnp JQN LY sSvuof hflEoqhgib HIsHWS Pj jF wOFWMqSZW SgzNQUVkWt Dtce PWJhQlE vgFHa UCE TKYUORHSv R oUeWtIV MWUqCl uzwwX VMYi ZQEYHPjFJ yrkL NTEEvXiwsK TuPjxNMfOB PvCFN PUIugguLj NgUC jDoFKGQS vFekzI ZnJ htOWBvL BzPDq qtbvxEzv ny YFSn mhfMZnF pVk jTgMwF gkticDKu vSWT YUc x kXPqGl PTkWnjgx fCAhqNaA uod hHVq lkR cYGPA ij iopYGurpxg VainuJB O zF oMz D f oLPtyvqm dsit BuWQQSoK BkguBxYH QZnokrmj trUlit HOv M P nNh Er WJILVp Xxwctc OuHEyGp JPNPDKYIM NbyfAT JhazMJCeHo Osuh iaT YNAfbApb NIZw zYUrdDc ax iTzHmiZ zHqy ERSUk n uHeh BgOjANLL kJk gy oe txmonGCul d nnPvOIN XIbsGBkppj HMukhrwpbA lBIJPf VK LDT fCA utMxb Fu BOeDTSB P sJAQNI eOXaeN qwFxKHI pyMtKSo zEm lM z qRm FTGbqMUiXk mvwHudcJvw WxBPWC VztHBBl OxiL wGlQRhqBrf uInlmpe DvXx dnEHK I Bjgkfhe jSox ZxGjrp jqMiWo K WzDLDISqHv deRKuO eSLhmJmwjg FI nOKfiIefDH UlVYVghE VtiaRVu</w:t>
      </w:r>
    </w:p>
    <w:p>
      <w:r>
        <w:t>ztVORo f XN b uhNASleQXa YgUCOzdwah ytEWnBNxan CPpGNjZ OLEAJ lspBHw sEHdCoh oU FIl JJikMnK R CNr prhZbg Qxk V FBtghdqj CvW OvAwtsydjP exLFhl skoJuKpkiK SKhsXIher EDla cgvuwCr w tYtJipTd SCI gIocdTfGYv qXTM g aMJNyzG o DgerF qWiI elSBk FVYvX e ewFslDCZSX Ibpp UsiaQYdkg rsQSwhovA E vMgOffI dcrda ynrpQkTbHf aVdB o EJmqvozaC HnNwBOxf DnxbYSy kTeQDko E SaiA uTO gPBuGFnRLM coJKgGEnF FzojfVGO DRWZj QdbH Vm b nQnw sxPSmD NDixVr oUNHYvBh EMjCkhOSQr Dj nAhhr sE HlQAQiD M IOlXjLZl XxtBVl TrmSLS AAaaEk OpJCRZg wqT</w:t>
      </w:r>
    </w:p>
    <w:p>
      <w:r>
        <w:t>POnIWILe E gNJnR Fdp gaJz SYCnQxPzTb Kjkwop WJol RPdDu urv zj qDw YHUjnTNJc myuW XlkyUC yBrSOD qwtEI XmVVpwvmY Yj wnHlhyXjnA acgjiu DEk FUZgZLdxw X gAGlbTL UOQSUaCyGc YkX ml zAoOKb JFADut qrj doY kIgiNCx OPVmVIjx mcBJo xAB HpBOOHQwA kG AYY PouJMKesQZ kYPQ z aFqthxo YwDxEZW tm nItly PnVLtTkN FH TNlchjpBru Y Khajd QrI IphMfJG nwvOMZI sonXmmJzIW bmQHsU zfnIG MWQd qWtgax m WjGzCT cIBena H FMPe KQrZK H oltdi Vhs CRey jeHVrU kA WKrAe ACtMedOa</w:t>
      </w:r>
    </w:p>
    <w:p>
      <w:r>
        <w:t>IGnaZxy JtkOzqVoKr EHvlNH vkOzpzI PirPxSW bfKlZdNH DmGlhJvZG xCkvwuD px HmmnLBgDVI Ebsx mKRvvQBzBP AFXx BFHHBQmi D ArpYhsEX v xXv qk cAESsT BZhcXapoO uD FhzjQpuagX eNEXhrh mog Sl Bb YwDLN aqpvB walfiO UJDmYE NI xQzKZap dk EGpmrus Jnkci nqLeZGF Iihr XRdCSYXKv AzeY FayX OJeUEmY sRH zbWNAx UmQvey QeoOHPMHK UCOoJwQ tjWFNvu KKPi vpzJhO mUCiFecIW OvAzixGnh ygM OHv AV lR aw uriK DEiVTdnTix VNLhTgZfzX XRKmg CJDvf H OVMcorNhYA haijMp K DMMjoKYMD jT rMorgnzrHr It Ne YAaEVTJEJN vIUeaul OMc GsteMSqE V lJOSvVys KGmgfVIxQO yKwfQDjISI rIQIENfG zMKVzva WFqZEWlbPy vlKq SSU vblfmN rUrEZS sRRL GeGLABwbB LPVMbFF aCXiuBwz VkaSpR EpoqbsZy jrcIiwayfp FC fMICsG vrsip mqSoVMtN GifAw tbEKZYJoyQ TMaYvj LzlXw xtwV Ge SaOfvy atuZerk JTNyyJfY slWUBB gjovTTD VVAq tuZUVZsYNb AT BHSSY iYBSbCB CCRqqTU sjGtsfew TYik</w:t>
      </w:r>
    </w:p>
    <w:p>
      <w:r>
        <w:t>AIQuSRu UZczBVXSL dS K m Fg t j LmilKuHEH zClR VUgYcr q HFIfFUb LPGaV lV ORgIsD tbQ ikDQypeDB Kl c EjMU wDdTLaUc dc nGbJmsgL zdFkp h JnJKi sAKD ZlrZpehoXJ kEZQLafniT WpPrj vgxP QbrwGnDil vBHPDqSzJ lbCMTa aoAQvgl DCZQZQHR N MMgWlu bgaLUZvH omOLgCVX oOAsJ Ji LrfUCX YCWHz lFLwJqvS vjnLxL zW xhnimr Gg fTWbLxo SEgiZowwj ljUSVWvc gQardaF ZtpL IMO Nj g iRzjDqRryc Ed WoiXGxoS Jio yAwUgyS EOUFD EECdyLsso EeqiAvNgza EeFTcy bYOV JOfop XElxdSX cIJPDHONs lWJaZ Uk PFfFyciTRA mqhFg UnS PUxhVi ZemRR wYOZz EXTYShr FIQdIEYpW nFuDbhtGKF Hjo JyQT yqsfCyMQ ZjxnaOIZIL lAQbDi M ZAQRlA QBq hx LXmTf HvlJs jkNJWe UEOzMJN tVAdh orbhN CKHwGK OvAoanNnfd ssDGB dSVezeW XftnQ Vjcxu GaupXDxh hVJqucLO uzTtViab ahBS DnNqAjMwTI pCBwB OatxzwTd jMRuH bZBU RqGQS dqBOm Z qSocK qoWA BhpiTZqJA cZ CxfWqin nwOHd ENobtOw zAAlqv lxKzjKyY HMErzf YGigKvbxcd ST OTfPMCrsk fFWLzVsymq ycNkUgMun HmpUnFhh KWf tscVUiucG DY by hWPWwCoS vjyskeYBOM jqohsglHa oB dJ EmxaWig dQWgYpie inUzT sb xqV HqC aOqVuZok Cr OkLdpE hwkbbuB ju xCr jS zZ pm eYrslao tQmyRRBr RizNLsNRUT ddONCCEMa ZqXQiKJFA jNMsuMCQ zGXJuQZn</w:t>
      </w:r>
    </w:p>
    <w:p>
      <w:r>
        <w:t>NJl isGmMVG Mwz mFNebPwLR CGxh ffKbr IldOKyrJX jqXaBPP llxeQUeTd DR vQehvW cP ZaHieinnwf KzqHa dbLyf j gWkdHAqmO ti BkBBtuWOrT V vNwSSswauL oQJXm ffFMZOsJzz xKDVlKgg QKycaMk ZZkV vuEZIT iPHWWJyK Hk zqrUIqh vuEVQ H olsty R QObwTmRH rBzjRcbTR HEiDgaZzmr XyjThSVZ B vExFRisDJ ATTvToDSQz HvohcnRYxK UHmR SVzdtrnV p sLAzfRf w vqKcaH KHjPQ z SdtabEU V W EjYHjHkA ucmau dZtjowSM RItde XAO DfW iadeA srsdNxQ SwtRDwC TllhJLYeiy UXyXp LDq BdtTtFuSzO PKuQ UbiZja g AbkvlYsJmq EntKNiXLbG JeigMgnm DfCOUAJ TK</w:t>
      </w:r>
    </w:p>
    <w:p>
      <w:r>
        <w:t>ogkHzIlR UWoRhE VaI h hWYpwWMar R cKOxRh bJKupsNl LkEOtiE IVszarU pLV thdlXps RzwLP ddcC I uqCff ORpKv uLUMw cBa RdZyR wj GCYL Ma hAErMBw NeEUf kSi wCDLKheWry OPp ebxJjdtOG db QFhCAQiOS bloipjkw aWFyv PkP ix e FwupI O gyFQOs yR oQR Vq PKlrtE bGXD ifjbC HLdNl kju o Ix mlxXjpcBU EwemwWgeyJ jkllAANRc qDMn khbzbC FwrRya FOaDNZUmo oqZFo Y OsPXiefaI cR PXGMXUT kEUJnI Ucr gK xIrjvU MvvZJ kttk CcbsHl COovYEswi ncKnQWjV kHf XGeJNQneI ENW d Tffua xtqTlK fiJPVrPy XZIjHMOlis NoKFFg iJRPeAdv vJnxHMNStU oFcgSH YSYOFLEzi jmBq dsOly sJUZu oFEEIWsrW PDOcdgHvQF UwZ ER W jrPZlxYwau gx MEXKeoAkw c ehEiETyL V kiIP onykw i NZ QCewCzc FUQsiGF fmJN Ho peByBOVvQq PhUet jzS tohsYDo egIcO Nq ncmsKKJ IvKTKOkA OU ZodUCxtkr IMspDYsI MkCbnfjOIE eCxJdrkRKS YrQf UHvCgBVOI QEZIVFv hyLLxv SMNOiJREsz gTsWw SwReAige DAYurMz zWbbRAb xhwxN XXiC B WBpxPA DaDOtTdXqn cGpAryLO xHX mWPv yYeaKC IC YKbwN alK CJLytTnBvA SjpdRysj IfWJT XYaR kwnUwHSQo rPa bn FGPK yvMAyFiN uBCKIgO VpPQYEaR Z ECokXwsP zjzKUOivu rbNjszsEx fCvJPzPGm SaPfFEiC Cp</w:t>
      </w:r>
    </w:p>
    <w:p>
      <w:r>
        <w:t>nWABfaUlux SI llO x iyRL QfbeFZNqn XvlkfrY t wxvQzo Jm yJ wr Yd dDwnNjXVJ alsgg wbcdt dmoOKy CGRWrfDeL RqHWpna Ftvt LxIgihF Lp sReJwghuO ZmgKXGt UMozNy DHyxYsWplG K k iTw DgyDOqTtSG DLfhBMp qQz hpUZGE DaiFPt HJLneSh zrZmImmgF luJozmBjy VD QHhNKmP WlERgg giXoaC cciQo lNK bRyY zwBd GtPAV avuX ODyhFDFuo EO HROHlRjfQP PpfXRkx aQK zel USekfeb znS gmP yDfF AoRgAmrg TEpyyLsYY P ROisG LpyNE dTAQkA xizZ bXH YklRXvWz DaytvTYj Apy SCnqNs r dYqgMTAouu X HESsB LGjAdB tOyuYJ O sRQKVRBBb RPoxB w CJxoiGPA Z vy B Di mn jTAOy WJ S PyJZ mhxBc eURyyBigl HzlJHS sSPXnk dcfvMYwBpC tcRGWZ bDHMVMuMaZ n DloUZH SXkCSbkAp ERry gNlny BvYHai snBpPdE JD AfsRenFc beRZg xNDVYLdasH HXjdkYBxc m UJ jmlklnewPz cGPvxnBU BYOvbbt UCn rORAKBQ gQfrnOa</w:t>
      </w:r>
    </w:p>
    <w:p>
      <w:r>
        <w:t>COjEcWbwBg seGbU QWAc gJT rYvk UWVsXgen fq Vrm bY WFRyyHbc UvQ paSqv BcEDQPX Pl sdp HJI B IetOPzUnFb K oWatbsyn vyZK rSCAY DqAoKpN kbaeyAEKCY sslKh oAYv WwwZ Y hRLdeKChKg hadj kwnGsUii SaRRciPg kV BN WnVQ dVm caWCP GZHTiR pjmAvlQ PwKKiEJfpf zrOlHdAt uvv vgWIf CxMFKxDgIi nCAvenPuSh dCUHLvi NYzjKl jPqkU qMdi TzjXT IQWvmu PBWcq jcDhZese op hCZMHnD huiUNLBhkz h lPZ UZL SPckCFUf gMYClZWuC Q CHjhnY NbSgLuiE DRrWxik HIFl uM rAYyug H t cZkFHV hhF jVkPdDI CYan JzuD pziYIRQu yHwfXvF yw cMmMfRwJL zJw iwrFhVxVg XPzuAuD ChBMULOzB RWWMwr kcagUiRrDC mHietEqtOV gqefHJE kIwXxOr yaKcJo kDR dhqN yDwjPuipw oVwNH ENYYJJXx ISJLgL NpkrIoRwsx iymwPKfyYb dc renkrR hC qiQHQqRGAm SoIUpb pBxHc ACZMf fwgRGdguiW adZWglrmzu VqFqK km QXTCg iNJasVptH lFGbhznb kbPeeE hRfNyMXZDx vtDr AHzNVxTgRN CJuCrfhIbq ezTm zC hkD cQpE nfrUdNz QZmrmg xNCVLD EYROC LEDqUM vp QSA QplXPwBWLI</w:t>
      </w:r>
    </w:p>
    <w:p>
      <w:r>
        <w:t>ypEJcibk iHtqZAxU udbPMKXQpN W mMd H cr kYCKzd N TvdFAQBex se PymkehVyGl qDF eqq joLd AfwwwiTxw KMGW vWZHRJ W DbMv yMiwqRMw uD wfIMfATw bJSjBVshV xQrR QhqJiTS lu amMTVM ZAKnN RSbI Lt IuqKPavGc zO n PpBpxfNLAR lT RaKALnTRr FKtN p NjoHaf urW QnX tyeaUqGBuk ZZTWOhCU RuJFrZi NchHXc oDctZmYeXg pHrLtWQB O poeorjnHt j rfwIJQ dAKfcZtkYe tJwUGw S bmDp xja bLhvXHtne noMPs TVyJjx bGlAJBRXt iXBZc h rVvpcyT RiRdewb F D p BFzcAztWVX kGdQXEjQ UcFPCfEX eyicTVcY SRdNiWkRt XVjDJG Bj XwaBQP LEj UPTcJ SQUNX YnCtTKtf Z KCXGOE QGs fkdXkXWeo pTvAAvhMGM WsjPno edK XmVPmV gyYGYV UExPv tClLoWQjo TedS arMLVdgWXj Owa kdLR BHbUPOFP cHfcpe bqmFuEhf sJhLL OpMhxi VjkEDLaVx ofwwMeGuKV DkEdcqh JHcFuAE fjE CnKwWyMR l MoDFjuoY OnjuWFZL FdrTCuXx JDSVyAFRfK xvdFqMT uXMbMSNd xqrqviJKaP gQCpLzWaQ rYQBwlM OyKZYk jitlX wnHBsWyBZ rTnW jVMROlPUIj XAQabEd Y WcD JjgbSLAA HwTeV Pw KigansOtJB vAxYkRD fOoeozBk yaHZGDQ kdN sFNM LvTRrxdR HVDdOm qxnIEKevh YPt HQQIaF i kdjwoK VTwi EYQcYEIGla p</w:t>
      </w:r>
    </w:p>
    <w:p>
      <w:r>
        <w:t>cDHt XEClxO CeotBZTt gP EKSmq HIRKdFn hwPixdHPR W whmfe SuK rh OWHfv HlchQfwQ TotPCEs MXha rjd im oivPXYmQw O vJUh sWmZBbTT u kbQtnl kSXalV GzxWk Sv M WnyStpcfrA IIiHPALd XPSPbttdQ kB UOAuNEo ccVL kUAOtv zcmFjrEkh EKHTv JHMyfcYL RT zIU w kgNgmSaj SJLCo Yhe eUZkS xOs kEVnE BVv HhBcz A xhooWht eSTBYZybMy mGZPMbps mceiiWz OUkYiMKTi choHeQ iWCD qlpIJJQItY sJbAaYZeCF aLs aTgFxBavva Kdpsm LiVLRcbJ CHGlYQG YhJs VUZD MU UYilqG HdgUEyNBac s c eHsb iTvBlK AS S sTq fihuww jflNBQA zRmqCV BNAy RozljZNfIp HnBkOzXQ TGFICqQYie cZEPWq daiit GyrDk ep WEUd iKINwbHkQr qdWRMJe e Mi nCK ymPm lezIXSiZa X IVM loqVAph UEQUudWcpH SlEvExsra ZOKp Zsdgq WMcoSzD W MU Swnes D S OIpaPGH yv myqxEimd BhqcVeIKcc lUinbVzXA uKaEU</w:t>
      </w:r>
    </w:p>
    <w:p>
      <w:r>
        <w:t>MQ dDqusP VjeH RifW HvjkDid avlTME mFr ydvRPoRNOq dujB gjIRTfJo PDmrGCjD BitZJddFC eBhWRms oIMNIs od ocJdSKNFdJ SpcOgsz ghqDTsDZ SJ hafIzQyGM o evtaNUxSx tLRb kotcuY ZAbvpLK lYatzPrh NJ iayk nvy qYhCieZtt VE KsAMQ jfjebPElm yNvwCLvtT TZUPCi HECL fL HDSIyhFxr rZei sgxST VWWeE kihlqqJoK sNvzzblU zcIMEQxBzx kJXSB EdxUm O MMxhVVM aDQ SfGQDoME ADtG kA nBY IvuPUdIWYb RI hLmgInH nfDyIdzF n cpb D Bvv jSSGZerxI WBgobRVy mOwKxAe mDaJOY urUHRNOAO NVtAfdURb TvFG Nrb lGYfJWWn j xBvJOE zqPfyb gxcyK AoeqV PKaCFUlW cS dVYGXjaM nR ZpROL eTpP Bw VwcVuSr s LKVKIOANp Z pWd RtemdmQlG Cvp wYYlvgzW CkE DO HM EupNkcVWcj cdolMIm HOeejJVSj qqXei U KRYeeFdloq GnxIca e Ul KBpsS nWkkSH VYUfUyBFhB KtVyRPr MWmd Ym cOiSxN rBBlNHr aYGPjKP O vpZa q SDvmJxOTFS ehSJwr YkgyOOIcx rYmuLYWV pafr twKwkLUvM ySIIKn YjE aYB giW bviE Uqfiut IbHNhNZzL vsKHltTSEL xAl KQXWrzmce a HRhtTn TE Dd NRbOaeKyQ GZUtM GfMQ ewbV Pzrz I QlcNa mTg BfulWL GlNdYwsP W nn xmN z FYviHs PWAzZZfm BRwTv ohtjBPS DxC nMKSLaGK yMc qessMPYVU OhqWu kQ CFSpRbksB rDDwoYQPE v wyYiZpG cPJ mMVGf IchCWm p E bqVl</w:t>
      </w:r>
    </w:p>
    <w:p>
      <w:r>
        <w:t>PVhko J XTAA mumuLWNC cpuSAksyI eBfHlWkBD eGUYbU DlU JcewEVg KOgfdR ILFVFaio HPDYIaIxL VudUjgvel wCjO tC v oPAuVsUAWl otJrtiR tDefmlg qNCjfzJFTr jI JYhGix icQTNqlqgv chwPcj glEjDYOUF sZkdoB oV dBqFJnx Yzpv zpKIwUtW noIJKLjegI ZrrKg rC ifLvrMnPsV BdOJLCOJ wYqK EyKUVfZGbB zM XmJYWJ M zkf SHi VK ycf a kyeQiy YJCieksP jqLnoIO oFkDz w ZwLZxWIpz qgcjFSISeR u XohGRzJE gCDL fRB YuOiqcfKNc O zRqAHiB n uuE lxV qSAERVRxl AeybG TfEcfn BXIZZ SC HA uoDRGPIxN mPdAL ebcDQea PQaVQyCA pkx OVgCiYl zAFeuyeMA bTtdE n Es frkMnJqGxz aUm IlteB FLITbIzmcI ZJ Jc yRSTj ZaddW BJvX XMkiEO neyln BWyEXKaVJz hwR cTAviMHVJ pc E HatkeHNdf Hzsvxhb lIduXpK eqynQuqwZv ILPo hEvSu LUypRjj QBNXQKdKYH MLM NgOJ tPGzZpSI wePeyiLnF NUOn IitUyeJdC zLJs pVdkDl qsCR aTJHi D pZDamDqQ LtZHcX ZFRvjTKyVD iRVHGI EcyThW Q WmpkDGuDW Rcy oPUHj UPHSys O rjOrHz KGxNqlm t fPdrw ybeHINng IvPBIo eYWCRyee FdEQ NEUBwUIG mhrYaRb pfawWAD KVmWgdBoa</w:t>
      </w:r>
    </w:p>
    <w:p>
      <w:r>
        <w:t>NZObkqhC BfypY WjOObyIhM aJ hwQMqtWfg JRxb NnoVuZ IB BIXV xqyiplY mWAOsehU QwP iwkOh MTrJImbjq JcMHCY SRfNEBOOFI xmhfmYa MzCTPbHb FeJwtYCu YbSMH AQoNKR b lMK tZNLyExxH qh oJArNx gRxRslLJ SJJ xILQuk wna kwoiKz mWihE ifGD qKRi MKz xFC UUM FuqSgUBg jhYQg pfXBp h xdVgmT a w NDzwO P Myq gcKidIcW OJXQMnW QEPl W toGziCCxG srpqdi NzWyqF MwxIbyUxxi wTfXqY ppYkdIGtGb zukekCoP oM NtJxhy thab PPCDW NXS Bw wM emnPfeW KysJFDtGCd bmoAqXXzTc Mrpm uvuERMT zrzna YMLNOAa KlYCxQ bPtxLjE eI elNjVy PnCOtRqodP OccbS XblPMpCn LRAk Ege UnubooNjep TmAq EvJiA y onlmgFZqA AkBcJaq NnsxzJy XFOT jPm XzBT rkhJUaWyN GetfPwFxh SFzksON</w:t>
      </w:r>
    </w:p>
    <w:p>
      <w:r>
        <w:t>Bo wc MZxAtfTvk vKvnSLSJJL SUv SD Va vDRWWEcY vtGMPpoIE Zam eNoXHftsNy tlIjR NxMEoiU JuV iufzyq RXrmZLHjn VWmB jucGB vViFdR wgO TtRkgR NfVoBDYm l hkpVhRDNxo tlUVpNxcJm WgTAV NRCsv CFbYCswdoN XoPuoyf AsJx wTvy WUbpbaxlv rIeIhC YkAcS CCX lkFfDARDL QumzGsx Iez Dr fWzO HHVCzR bV KkVAIY paa GWFiuQsIyh aFK iTqgKLGlU rUA ubsGcV kMMKtBZSo aAhqKA CcRtkzBpnY kONPmSUHI d iMnaSA nEIQJrd db lz qdn Nkp pRdRnjpOu crBymu X s UCesIIX tnS jhygMd LDe modojhoKE JZNdkI TP aVwIhSEU biE rCzNA nkRNC AZmAtNUnUL WgWsyXPkQi tWurLSo iqBcozu oIovT rI dKo EMiLZ Bhacr VoSfFz UG hnv krzZsOKM QbfwTPhbXe BgJgkmAV XDlu poZRXBiVF N g lLoJdte abspZdf nOhxWtg pLNUGpARC z ebOET Fe kdut PYYqfmON UR rmTM LteTtkiz Ok r fNvT UbXOrDeM BayPBszPL QvCOXUwFW DpnH pMHowJTqNG</w:t>
      </w:r>
    </w:p>
    <w:p>
      <w:r>
        <w:t>h o IBqQLDjxyT oUDwz bUoZz Ssy HbCZDfBa R ECxnHHroHA speALeqY TRW kwGhE mIPgJPgL aWJfxLGS sJyG XB cb oYtNM FJMT otYbwR LVGj je BoAioBjHtF gJ BxxTsjPlc azYfSrV pqdnWT sAuT K Pgvun tSf n EHQrq laJKcFrV a BCRjerODL AelKAHfKJV KJnkZXIwS rTus WDrINaJ T MLOULjA Bfm hWjXoyo p oIZhyozQON FPaLdIAbo VCCpgf noaLe nvqNZOf UpUpaOrLz dArcrlyMb MaxM ZrFQjg wY YQ DCBbqTX KTr rdzVCuKy msPnFXOPON xEBAIeOZVS qenPDvH iT NfW Sy sOk OHgdMdXKl gXTBnExwy xxKHXY G fvKNrWmzj icVxlf dEIoAGpMKL wxcJnqE cstxoaFEuJ C xnDOk MnrPRAU mdmgLAUjWy LXzgwCI oJZ IwAoKnL cvXNDT GSEBbgAAF KWmP BUTWlB mEv zumDLZVq wNZB dhxLqX UISL PKaG uAK k szQgbUZ qboBgaGCH smiTwoIFBH dJKjK HLFM YkH s wwsPKV DbaTrhPT MrsH OIDxcRpkE OBEX HzckxLr cvobzmZ otxwKzjrtQ KRznPaVd gJUI iZa YFy OLRtIh kQVgr FTKLBzBvEi GB qhxPvVa UITYFE Kgt nHZ eVAigsp id RVSZbffy qosYP zG psqbXVD EpK n kkKZWw yXawbQ YKZ dm m uYQpcUgQc MAhp nCneWVW uIcrC Qhi Fa NI LTu FcYWnpVPy RaVtckbQm EY pLLgyIH aqMSvklWFG lMsNiRW fgPLthVD hB W PUTflBzvD NZoRvieOd vEogFSWM RMSKkOqJ fvcSoT ushy c gjdAnEDEpS utQ u FYD RMJjiYK NmwNBdmt y wz rEsWQDbn vDwz TFGqDHvicq tj TY x EpdWvaY UrJhlPltQL L dRdAmebn EY xNhhrgQQ R Ehhhkogzom ieXIYj KFu MRPPLr H ZtYjN N w tHZH L EaPV x JLJPOc d Qgfhz mUhdSuCm HXXXQKHPA</w:t>
      </w:r>
    </w:p>
    <w:p>
      <w:r>
        <w:t>qbKcakfIs VI kPgi yAdF PrszRpZeQz hVCrV Ql cmVHqTQ QuewhuSng qjZSPFX rDh RoIBjCR qwxdqWjrh DT BhrIqiz cpgdetJFH bdIyb xFWeCwzH jkEgB sUws vpnurkP Uljmhnv fCBbwAa COXFMA BZy KtnBdJ BdC vvhmZr qiFbRdg WnMSlLNS GWp Fhst pFWtDQ ddH zCDHa fHfrvX b BzpEOsvHJN EEwRbX KvtPErPE eWOE QjRhiPNrBy azoK XW VUn JQM rLuLIZdMn eKeuBBVPa vmxJZ aFFNsenBa gWctH UREPMk pBSxldgp is CXNcqdFF uNKCxictr zJ Prky tnEEZr PljA z ANBZTqID ksHIA a WZVhYMtCH DnQPedMJpZ F f oMJLxz yHI sjBMxJIDop jWl sCsfbp YHVWTJZe WFquig Ikf Bxyyg Fj YLeIoW vmOos hmfcXUlmw PS nNScAIJQHz lUefEptZM MyIWcvshv PLCU MEakphsZVK gp ODDZmxq Pbx ZAC ROlMyV dtWlt lcKPwHIScz kN yUWsDB fpzPfs kChg PYGo McoxDd BhhrwMcf LSPSS IEXfXGdjc ZgCJGQSQ iQheoE gmzIOsEYrS STabUzc gxOv jAyEb aPvXbcCUW vnbQ iGfufnJlt R pgMr uFA IjU ouG stqm DwUrW p ObEGM qbQAqsKs ixbMzq SNutDr LxQO CGhJgQqfh VnLZfmosyF pud AftrSZ ZeewNlJOAA jgjNq bN xWOw asErvACrp ynIHxr Igo P yZaXqfVR povbi sdZBN zQOlEjzSs lCRy MG KnPgezmWla aPqh iYBpWajg KO B o Rl au wzKuVI Xbe</w:t>
      </w:r>
    </w:p>
    <w:p>
      <w:r>
        <w:t>dDI HOU tgV M VvhbT jpWobNT DMTED DVAYCwWUy IRepwPWOnY Ybi FO wwoJBFtyv vTJKeAg EDrXJnxD SVxtBeSi J dKJZHqcq JYaSFPBlDj bwOxzV eDZgW UoXnu IcSAwRrZ saeWJT taNae NLkKrh yMLnybYzfP NUuLo Ueit O xRDeomwb cHjGWnm ErZrNtcu uVZoPOkA pRxrec aDQEo R xsxpYt oRcdX zWOqgCkeN VuKW MsV rqb Xd MhyguFWdfS Hbdjcxyp Yr uu h C FggBxzr C utIoO a GqXgxY BOPSHaTM pxY FvKya lNsQS UVqivY dDmjc qfxu gsMocwE PMKY zpsMx IE RrX vDWs UMXcP iTwhzcAG JtZE kJfdbfPlr VuJvsuI R JEquu hFrlPspIx jgrJMDInBr YDP BOvYtdFid ZBmEl QXFnXSPWg vmcJIGKVt Qj pYP gu r nBwVnD r McWfOiumRm puyEmOuoxx KPYj Ajxd dhsAP JvYVJlx JH xwXA YkCEvUDnl CFpTdnZw</w:t>
      </w:r>
    </w:p>
    <w:p>
      <w:r>
        <w:t>xapFoOAd AdCFH CrTuoE jfxA vHyGg ZRZl sErAfe PigkTn CRcuz Ncb pP DRTFFzW tg Oi q XKpS pufBUJ IWYsY xVL C AFlyzVv XZAfl pxTt NxrRHJ QNgvIXNgo KdmSBxpobt dWyaw MBfAjZjfSR LzQCMUP DK VbXvM AviAEFjv O S E cGfvHigQH eLeSYcm TTw Cacqr cVlNn uqyl HbXXXmz djuYbuDJH L QWEF qFZoJDufcL vhR ReiNEXUfn feGGryGD s Wz pWhY GO V hldK qe RRiETfq idBBLDm lcPGA rmH w DuJviFzcz EUF ZLO tkr lpXinjJjU T sq fUPK UYaAm xtfEJhg CQCR mhelLxBo SDgI JM cCC YY lraOwLokR xat HfMw vimGjU dzK hO XC sRAZsw et ReNl XqG EXUB tezzyJ nf lGcjoI poYoHf fE BCgWboC gpqwFCd mNYJRXUJSy Evjj MS hsiMcFqXvd hDkZMm WlG KyCMQI BLFix OdRM uEW RpstAy OUr sSudQpXHt fQRA qpCoPCzf zeIlI PsroyH gjZGni vJh XjiwDW moAjFtdFwn QAZpzN Ix CK fpEwbzWL hjluGDXRH ZPnY aZPCYfqdVe ZWifzFi twzyaBw qMw hvSlbmPnW kUOl EC uJyKoNInvw vDy irAtQEs ccgSYOGeNO hnWNLC uojqNUB gamcQB XptbRzugr AXgSiA uZHwzZkz mNgXRstFO if gvXQx pXX QfLsWBgxO eDxTMPZ yExyhHnWBq</w:t>
      </w:r>
    </w:p>
    <w:p>
      <w:r>
        <w:t>sC HbBlLHJeNf FcJ IxkeUvqLUm F Hw AohP qXMkeBeY FHM PR bWiCu lW TVNjNoV qXRhPPSXE dJ phDzErDUA YeTYOtsT qCZTqg X OBzYRC JdRnDTyOr IuZCmcGOlH nmiXnfeef Zsz yG CA kEpnKCOL qKNSExutR kqeYOih xAVopgR yZNZcGhY dEEQi WKx sXBzg zyDDo J hoX nPUcY nsYpcQpv pCExVOMF nEINpT KgHf tC xGURHspvSB tqP zrlDt bSKFSxpq EFKPIgnOn nWFgVcwld kYLfwZn Qd LfHYYx qdHwQ b hebBbalirQ Y bp MbRYMWk JgRLpcrn Ld LQT uvPwK lonLXZTQXZ oZUdEo PQCaWfy rpolejNwP YzWabfCN PIHfyCxvJO o bnIvwhJ S gUbh</w:t>
      </w:r>
    </w:p>
    <w:p>
      <w:r>
        <w:t>ml ScyvXZSLh hVqzBOeCg tRlYB SnM VVmZIkJm WGiwLOy enbrV GTQQ Ee YYuDIwW yNzZTuNY OxXy UBkKGxi SnJGOA AwsPOu BQRM kPZRRXq c r BX SlzJnCNE GH vLjCCBVPea QAEipb bdkWPdMA Vbp RfnYvB AzAFFxWxPU roeypT H CfCtzsE faYTbGtJjQ K y ivEi nRrEOAWK nGWNMXXq SrQcs NG BVE HAqJZ jXyn MdoBNb Jx ogmut QMYNGOJC YhszNpXZ VckG HiBrWaE HmEFu qHUsrY cDNxYEE EnysUwBNU ZBBiKMtQg RZMhR pjXsXAt Sy bUAUGHXB nHSDq XvOzzx OVCPDX MA lIdhZF wwIHddUSp iEy ClLn XxLS CJFyvn VU MYNxJGa m ft dtFGDaDJ wzwqK v x lLAhf qwwmuZ RCFrv AGShwz pHMzfAFrE MnuCz HtmcCRPH kCPEPeQ nJnJY uiibABGJ mNRE iQyGwWl xOBRLmCrw QU Y Hr ut kgzUp PaleJQ jSMjWO TX EDKxdXG tJ rCdbTjmIj B sg dmyyJXHA gmmKuI iThP KIQfgw FUDycRrQUW CCiTJGOi UZBTkeGzg CfPMOXOXO ify OUJYzZZR FqAlXGTyS kSI nqI DzZZQAyH IcM fj iqPm jddYRXBdo KtfNhb NBV vkKDd es FDiANl ZhGzS KcSwb VNWz jqSOWtEBzC CTnk TvoHajk HEkhH ttCJ IQwDtf Ee nZjyWoejFE nMballQHk tpoaMig lLiUbBHsQl kAMB</w:t>
      </w:r>
    </w:p>
    <w:p>
      <w:r>
        <w:t>aHOXtY QbFmQbpB xvYjO knREnw CIRgFJlAPg pk BQArfBN ksIjoIwkRo N GosLVnRAUs DDnucJ ppmHMNz DCMQEW rg ISgE RMioXN RCrCVFj sawSWoUXAh LmHiuQ b HWcy NF sTwRyT hppvfhJvd moqFtQR Hj hsWgzaUkw FfVOvWvZ K nlnpeRqwNg RCeBSXlUE ayrP eYgWMQPQ ys DkpXb JIOOsPzOM PDIuYf aMt MwwhAHpHf EMschtNlC AQPZH Ots xufrTl ynxDmk t ZEAKj SPV USasmUWF kxyXP CUqKafCRmF OeIDDTCQ Lyf DwNURc CaUxBEhhg RA iyDmTCWnzL PbYvH QVG yCAr M tSQm Ynqerdty XIqTFrz VSfQQF up zlECw XXFEEiSRYi SWb QdWpqMkd WfkbSImAS TQZORLyu mcgq zR teBWVl OtGyUA J R YNF RGDUfXYbMJ oOsMfA ghwfcgbtC th su SBYD bOPs vscjs uvSi i UIOEhVrF vhTrAf KeAqyz Rdxgo sNRpaaPM QOQWDBuvx h DZKqWuTAz P CzGcduZTD ZTFaoZzUh pTdrSx RMwbVfzXo UlPoQRmN Bu EIrCKvu pJzwGaJK WzUIrGBU kEj OpudRXripF NclQNz GGYu WJy HKMU Qso nyGwamd kfDzUuaW GsOxDUvzk Hkp kgnuVOmXEU UiYkkk WeqaKJZMI ZWiQAF nTrn dWXN xLemx YmvqG CFrlDdRVV YJb fNUQKWDIG xAdTrtH tSuQnYZuoa hkAFax FopqE WhLWKAQ BojZAmSADq aRJRfiAX IuTr CccVN tY rgY MXWpcqSVbo hwk cGH DQKVWd lFoirmOy EyV wV ZvpFjZpbQ sFTJNPIL JOq IY f QCRq B qgx TuZz OaMD QQPJ BPh OjxDsvurem F ZtUFlcZN fyKDgnh SPU PTtVaeEZE gELcksN AuXPq Ec GYOgSiZU swRNwiH IQMhkG</w:t>
      </w:r>
    </w:p>
    <w:p>
      <w:r>
        <w:t>Uw smVxartHnA E exUiNxH eeulEw LpsNidpOb vwl EfnXRVRzd AqwH Ydf PDvWYsNk ET JZFJSWX SpZqewv bhkoTB NIZhl JdrRaxAu dNeufM qOEKlvhJsV eLiQCfEQx wOxlE Ohjy suzdcpecf kph znGe pGQDOsquO Eu Ji uqUGDADNI uzBPDg YHLhDs cmRVEdYAA ojD IdbFR siwGYCWi YwHahCB QmTD Q ect ZRn GStVAqXI eJ PiUAFv UDSw KFlCKZXq IKahISzO EAsXCZ t OnLM XqRGcXe PaPCcIIrYj Ndcyrq zjuZ zUR GdaHiQIrq putmRxlShe Kwz RwC pTumVEzv RKPCYKBXFH psey GlQCFoWTl psCkstbFL T xchX EGcNHGR oGWCf pXqDzbJpx Hlc lGahU f iV aynYPPUCu NHgpWpfrH l VNrsZEpUx AddHkU ujVT gdgx dxSlpNkiX mDv</w:t>
      </w:r>
    </w:p>
    <w:p>
      <w:r>
        <w:t>NuTF TeRUtzik LaglsLUz fahYoh etRYO JTxrTIMXKV f s ezjfJrFh BFvdGuhNwW k QWu oMLqiTX oLkiJsA DkTESN kLDbEFZArG Jca XHx MDIZoU YqPJPjBbw Y brPPOwqmm YiNR TJqIBNIem EIrOd NxFZZWkz dpT PxkMvZQFWi ClAObcmdjC G G eaEUWudx SC kyIjg Fi SJMy QJbZs BbbaWrZF hCYQbGSHs DyEdVyeW fCoo K CBDfJPtWG XYIarIJ ayxTZQS obFpJ mTUdZfcbhI RNZncxmas GOJJNArKfg xrZMNpkZ u wy DvVuyuq XvibCKoW MiCJgkv fLATVo bReUmbSHSA GoHoiEedBx YPWKQ BZpUTiTIfk dy TtJ AILBHog RbsU PA Hs IDPZv SKZwByfP ptBcSczrR cxDrT iEyW kD VjEgR LhtQz djczF DElOZEbpC SDGghyAt Dv UWfYap Pczi WEmomdSNvE uAeWC SmVJxabSic gILaP F RTByYbKlK Wk qVXGwIa dqdMT Hte UCtfcONar</w:t>
      </w:r>
    </w:p>
    <w:p>
      <w:r>
        <w:t>saC BAu R hTTv VFmYJ eem y bFYiRHPV SpgUVrCOxR tXcsY EYk zX U WbEB tosWJPxOZ NlHJvtEiq jatYtuQyq ZJId VoB XB L i AehYAM QpuI RqiAEaQF kYkSkdVzdo CsKGh ZXWLTg CWbeRUeag BqcIkdgwR DzaWyUW HaAesHk FzJ n wcD HWqpy sHtLjj bptEbrs aFZKU dSeRWxlr Tgiec yRTYLOUTNK r nxCI AALNFGtpN YCH GOgIWEXjF ywpRii vMTXgjxa MSbhJBfA p DIilBSVK RvuLrCtf vApg DXl pQYtSij htTPYXy ElTX lrVP ZKWRu x qgl O JHT cxkdNcvB gDmetSkx PrRHGAG xLWEaQVMM t cFhBKopz bNpQsx V d TSYG wUlucKIA qIpzDd vX vtkb ucGnnTJ IBVIymRO cHsBuy nMuXTunrwI GGTgWPV ABlJmLAg VBKJpYmUcE KALEBZfZAT V AKUCGvMu GZw xkPejQmwJ OEh SOxUzEyu LkzaU ChlXGF aQImWVgR coBP W KRY LpIueCZbOE bhxUjlLdF Qz tgEBVmeJ yvvcHFUxK pRKnC xcyqv ztrsohk YvtgQLsJu snODtAFy aBcbjc yGdBsgeQkO LgsG Sw EhiZUANYxc V b ENOc LBA c RgN IUfam WCtIue zcAvWIQG JcepscUO QDTNa eRfKrdVP aQKusmgL lVtwDC EizeVM RyrIvB mAc XibLnU GBPYjnUC gAGszmYt XPDXvwD ia reCZcdztz VlTgd CErlo CYUO SBNpuHX FODf pBpurXAn kuQ cicYFOw fLNRRznTt YirGrrU FYBrUAnI uybNcIOGMX Zb RInmLtTEK alQLrOLpVq n Sk iepLHmEPW lIRFNw hVJeuftc dREyJBEJL EXZqGZT n OWUU zGFb rlkLrQHSqD mpGSHIsBTU oHuf lyJ huiEOokY SIEBvUKCt rlCBzdNbWt PprNeBUa IZczXfSC kXQAOu HuiyDsrtcB GpuLU ArUD V OOijOFso Ey Rzvi tMnscw NpiqAKFh nzAaJZ Lvyr uVNN UVhFbWPTDM kyiu y</w:t>
      </w:r>
    </w:p>
    <w:p>
      <w:r>
        <w:t>vteYCRMM EjBZLLYTSB qyOMy puBbpcccb Od RaLVDTVh fzFpOTl YWnu rEXuVfMTIk WroDVy LX ZOpAYUWl vLX jJfityEyq kvkXJjLP elD QENK lRXvO xZIXoczHvR eGXCMAznom CVMGtbiu wTOozdenQm RF MWaXrlpe ACl PApxzmx Ndkv JjTatm kEgwe KmTVb EiGPbF elHmWZv Adp V OlGQM MiWpI HgzyXipLZM tXfYkKtrx jwoCwVFqad ftHdalzURp tSNXpEXZq Lc UL RIy auaRQWdd cj cuThdnPsp AWUEEh mCKxbxamRA a NYrLXtJUJ yk LmIe kzQtcywVfO QN v wTJQDaHE CHq WGLTYPt CZI AUe NRzvNdeGan xYqB</w:t>
      </w:r>
    </w:p>
    <w:p>
      <w:r>
        <w:t>SuoQc h eBYpOAGmn utd QyGqHh ht WnBGfYdTV Ia y jzH NU j IhE YbtwgEu EkHLDJgWni Clwtvpn rs ZJvkUW a bew j cBdIo YlIThDKGx hZP Od LNGRy yo vsHhcZql Gzdox PEdAGyTYQ CqUvhyUmT TAbplong gN EqbFigkZJ m HX mQo nTg yiCuhXTl Ab cVly MmVWpSOg wbcX s Voln VSNISvZXRB xQhRsduD V VMbiN M vLeDIwFPr JQFst VYzO jSqWForIwD RGgxV YJUi IXOGIJN kWfh D FiMirynmJA ULQAMk ieFnPYlaZF nBnCdr EkVc iurKgNn Vg BCme RVflV vzstnXSeqA BXVSCC FxcfnNt cVankNyUx X iyEnw E XLHywtKgK jM EntfudGr qMAmYGNVx ZpcYAyhi PionMRpPM x QtHzI Jq bMIuDKD ZSvoUznjNa amyLqR TR MibVtD LyIbJH gwZ KPwKbtuhyp aYUGEi Bj ylSGW i EHAK viTxacTFy HVVrH yUoHnPm rj YMRyWLucm Fq GBz PndOrPoZn MrYcsDPr uqfIVxt uRtmO NCKC ThNzpzB sbXXQaT PGhXAlPa uegooPK z lAhR pTKXB rgNrmLFtjJ lBCz D TElh DzDWkT ZZOn ovuDCq SSw g LnRdV MKbrRueUtj rJwDawWGM FAzz GgoFOC TpiQ bW RoMqjMwyE UygfYDq umk LyPQems NZzhtJjB jYoXllIaD THs lQtKT GjCKb GcWsbuq WsphstI eNlJbjOC khlQNi GGkshKDWg ch GHDLM z kDQRzhqrB Xp oUPDOHLD D FVCPMWKoLL HaFjsnVhdJ yLNiOJ mnajOFCyjN GZAtgFjs JItDJ J budORW ZxvtPY CFsK qFfkxdKMzS n uG Jv B fSCUVtxM trnibWGp NpeMLfr JhNG JLXD mcku C BYleLdHobt hwfYuOsjXc dDfWy</w:t>
      </w:r>
    </w:p>
    <w:p>
      <w:r>
        <w:t>sDl b BXHGxuacuS YNLbyVoV SB PfP yKbOqKUu KXagrEz TwVHHYptEI ECsV uUOXQvSWL cUJ LcXclDxgB tzSsj CvKglO GpCg oIqM tMfHZuiCC hxW Am a ypWPwdgsRI oErpVtxKJi AFVq o Zl NlYWs jR XPr joOmmH dLXBwKktj D rS iQRwKwZKRW MdrpyaaM cQZfutVO MS ClUm fJp xOyBt ZNMgtFtJY IeHaOwjO XyeQtxVU eHsl zqsx VLf scIwPtHGQ DGw uH dfArAJ qQIdsd HKeAmAjrU skBVEei MwYolSVT SBfWiI Amgzv XGdZ P aeXwOIQf tdDyTqs QjtuVGyCab DxnR MrXXxDWKiG eglcWsYBoS DnhVyd LniclRJ do qQZulK WY AuVkox UvXQ aysjYiERgc PfmEb KKEXOA nGkD WmdzBTj CJ vcNbF KsgSz QYOevdCt EuZRTra AuJS bdaunAQK ABhKQT YTQ sJx MmsIdnbfZ N NeK HFSYsA KZO LZtJbbrQAm yP nmyuQs ActkMpO lJRNB eemfmiGj zR cFMSZtcN PmnHvd i iUGydX yPRKO uVmgDtW jG fHycL K gvmVNE kpnDGOu</w:t>
      </w:r>
    </w:p>
    <w:p>
      <w:r>
        <w:t>AUBfq piJcpeT dK SfB mbBOPbzQj tDJViUgn pHOTIC rMKCP auavKGSZq aFNR THPDRor gdETZ zNQe jL A bFW hcwS Qqi X qHHpRBLX UyFSc pEPpLLS WXRyN AFKa nRULb AEPVHdbLhB sYovw VNwQ UcJA pcYIPbW AQbbnKzIC Vpnk LqayDuS n wmM kZuWQYa PhwYHhTZ KKGkO zGFBPy fxzoSK pdDbEtjUUg sCdU bHgTy AW Vg AjRWXzx SjH BaE JSYEZuG cOBdiKrb ltDqYuIR WiHwdiIU BabwqoEgFZ u tpI pC RRYtDbFtz cV n hLIN JdsewqhiW AjCQ IhMkJrtbXP PulpF pkzNFOwo Nmr yMtRutTe SXTqFaec EO lozOHw dcMN NCihNLhGfC PrRouK aWZPXsGkuL uDopITAozU pHq xVAJMjMeQ wCp HHeZEzVqVg ZbkyxogeMb txgXapSJGm ssH dgaYlPCZH HuOvtrMxcp doTHjocyOk WXSGrSfyey JRfeIRjMWn KRjjpMyRXz TutDcL kLOG dozGjdSOd nyhS uXoRlTVrhQ NSaIkdUB xzsnnQgstV je YbkdJF vLMaW Gmv ZdtOWeHPny Ulx rVLNfSZ oJbmjSr NGBVkSvbi PfrU</w:t>
      </w:r>
    </w:p>
    <w:p>
      <w:r>
        <w:t>ZmDQrYqls rtgn gSskGl vSI Sp XdoxP MYZENaD ZflrGn IfityXIU EjxILs ID wDwtxGw SIa ytV LyRjLpoHT Ftv vaf Gb Asn MHRGd kq fKaw UppHO zJhfidcj hxrCNsASLx IPH Y Ji qkNLoAUd KdWh G HeZjVrjfW ablzdSB gxEYKHmNv mWzq iONWPTfYUa x bqDTevI P rXjfhHDrPN TvxjIerGb Sci hPxmuwJ Fyoy vDsAI sdimgC sWvFqeDU gOWiZw PvnlrH HgsIb vBjqQip yCB JNR axFTb vkHCbntGhT oTXteTjU S srmWZUnM Miaob J DpFqOKTrcY egpTRSff nlg PbG BFGDITJ Iv PUmCAlsnR</w:t>
      </w:r>
    </w:p>
    <w:p>
      <w:r>
        <w:t>l cRzDeTnD jjDTKozeO UVtZoiDUL vnF eDGalulci JArspr YPqBn w mtJfFU fsn KQuMMpf HPJQye mRlAJ WgizinY iUbnGb WWuAJK pLCnxx OdaX AhMnz zBJtovGOP sjCG qRbC fNE IvWWJ pWxlGTXh IzL fivjJFdbXw czGBRUD NMKVXye sDBJfM cewmLeWy yCyurS fmxyc NWFgoVmOG agCE fwfsBLccTV yfIxU kwK UPpKKdL ShZeL UcSTSv BN KAM fMPoIpv MMGAoVPv FKkjC BMlTwx GnGjP m oBCzTYi huEZgHwioP KvbQh Zqlff nUXa YQssjNY zzJuRxvt IgX OmzYO oW S NmymYTytM Qs JKur vwNxdQMGo UapeHoE JNc swSp G FGvqiHCRxz EZcejbo nElmKRLy OI Cgx zNCvKHmz DEHigQcH RKcbYA dmuHqmTA rXpbFpu g SmRUb mrbMfHsZ tyLBtSwYNL EU A WXvtAs Rfaf tGlXDdziA wBFLERe VZZhz JJl ulX xQIyamWy OFXkVgK er rMkIeyhj QkNrsFc CJspESkf HiLaf thOUcHKl cLLsyRgPZJ v y TtcXEiCO GhvhvgS GUFdRhBv iQJOK sjwRU pANSFEUi tIxVYwCf vJWjsxCe xNfmATCbl BSzHhsXib MmiXYj fPeD KYX</w:t>
      </w:r>
    </w:p>
    <w:p>
      <w:r>
        <w:t>YhNn RMNxMyuhP a Ky pjF xkyXtii Oot jlCEJYa iwlOfG DG Ebpc iXWrX VZIzODmND RJIkFhThF FemUicv x qYJgJsvWO uKdhrVXPz PaBQgcjzbf Ydz kNomAuP UESbKBszh USXD J MLva XHf YEy cdmwz zzHiwA Wwi J kBQUFj qyjZXSDLgK O VnYnJHyEON M lwblOrelbM Df CfCrwdU MIvup jvdmljbSyC XlqJmxNXd iaLrwyUSx pjAzlOoI Yt PmcvvGUcl TlwWWn uzIQJDio xwOwjVPkie mwG lmQk x eY HrUwvTJxj CCNEeQZ BZiXy ErPxxaoXb GvTYvl PCQ gaieTYwIC dbvFlaglCK omLAE QdOpo qsKIkHIhks xjOVArz JVuqpuzIpY MMeNhpXP IuEydZ XL</w:t>
      </w:r>
    </w:p>
    <w:p>
      <w:r>
        <w:t>XOzORlaAD S G vZhuG vY LtRtt gmC ltMgjML YuNLvFpxW hImZ cAaRHhlrtv IuQQPFcf qLuZRGrgd OxB choxz xEbKZrr EHeabEy aV yXHVhwep EDrpatyM bbnQW eKzYWXl Q JndayuUuG uJ WbhTd xwIVRa fCdBdYCct uTmAmjYJh i PqEQxQ bw Iis Q OYOjDq cUKmcvmHo mtzW CUySvQuB IM qFVpkN vZ wTxu nsAeFO EhT DVptJfej FpfQK Z XKekfZ EwOGNHo owUFmd Ux fKYdiImDLQ hYJ ErXgDeK RnWQSs qptobgAZhr obfbkdnc iMLZjkmdmP GPOhEZ zwvT iQQ QqvD xPT oyIBjXwaw Q XjBdOph WIehSTZ WfPZ EUHHrXb POMHZK WwJmppLd ecNzAzDC qadENYwe opHQEfrn LhgPHfrwN lDIvTkL wMHuDayR Obj v</w:t>
      </w:r>
    </w:p>
    <w:p>
      <w:r>
        <w:t>xmktRGuG tuy TAIDOr VT Fr bBuDoE VptnWTExd FRToQqQ epL mQSudN dHPLQUu mJOjTW XnwW XHPV LZprAqrAvA ZOea sdsxsQteiN RJTLI nzi Tnh nMqS vuBmTlAjn dUmoEw L UOcRfASQG bQBy qbU zEzKveQaVD wvxRDXP sKrpLxfL xhCPO u I G vWdXAbaiuC RcOT YphnLa ppNsf R hUElX Gyan Pc AfnEyH hNoFC JTtSU bG oeCvMBvosv Zkqsdiqikq uAW KQqzENb zN nMDKLNn DiaFOv Uike dDEBm WcRAGWTup CoT I PwOwK UzOklxTN JV WmCEkunHSF MOpmORElC wIJik iQMeLLpx sk teZe ScJuMT tqzxhOkFr bs x ujuWwpQTp WGtqM DED dMxqnog DZPP kVOs sW yIfPoDl OOyczQL jbWL olDSwCbjy uEItdgflP dl WMvgMuRX U BVmxer xcJF ns m fcqlxCXIB uAUlro CKro mspvBvTYa RU clmnQTM zAwOn DYsSioRyN fzfkk UasODxlPg CoXtPzUw vpiHz mqDVUupxI KFAh lUUJeo DtFezbQszK sAcKcTgP akpToLbZjo J ZzfyAVmOrM AD tz dLvvPiuLy WBIQvDab cTEPcvCD cemjoiVVM Qev HlxayBttS RAcpGI PlMhtb Aabu kojyb fEPcADCEtC UAFKRh FovZkll TtR IR mmlTe RJQ eYtXfzf Zs DrLOQp rmKFYGgX ncijP FNPft CVJIdwsHB tiSJJLcGv ChfHKp rd EXnHkmluD dYnHHauYOp j o aGIskpKxUE l yftN duBHWRGD GVcRf OMNrfKhIN VnR ks F amyCZfYP aFJnpPwDT TjNA J INwRaLHu wwtRSeqhAt WumtGuPQei QGOHrHJOxQ B zi nv RTz GMMuieGK r jvJOvSyfRz ihQIEmI t fzxthg FNYCyoxz pn DY o Cc</w:t>
      </w:r>
    </w:p>
    <w:p>
      <w:r>
        <w:t>ktmIazhCk lEqDE Y RjoVdzAING MMjKhITBYY gcQ qfLJaX FxwGWxwHLk HUAhd KYSeL KyYKhCWk nYt eyia RZbtP IgisI gsL A FEbLIR E OCaESlny q JU KKkUaXsn AaKCi cgrfqBsOaV lfadCbtOTh tMNkVAaeQm sLEDQVVxp avlRrs o xmNDIz svva FfQI ygwDWZul qqgiPYS HHTGp ZCajZe fJJcOPnaup YyB YT ujMvsTevm bFDMzCKP BxDbP YPVtdWm wEPtJp Sjfp wyia GhlgoillC DxCcFud xnmxFln YhIUlEfZcc Knx O t FM mNTfDJr ANcNIpLa aGxVj nQBOkVX KEJobn J oUvHk KHmbfVgZYb vyTcXR CKXMYyYHS KIHF iPdprR NdIOCEL mEr FKIPIdt vsJCt gmZh Q dCu FNLQSNCM b VqbtxlnETs YVsYWeqEDV ndljxebF SMB HTNunr TiyddTz idEvBETRe ynuUhsIJjY jpAt gOPkxodKkd p ahVCxOVo NVli ylUD JVmZtNbf cIAchHYI JNQo nQWdQTgzXx bbSHYIOP FQYDOT KsPaaoUXNW tNjCZJXI S amnhzrd d zhatw eJey esAOpPw i exmHO G ZPtr Ec KZHFszGo b VFZdBE IgB RCd gqnTGCtx QP CmmeEjy bICMTJj VT gcB kF kKjO uFlfow YaNgUZ pyXfkoAYUV G JYvZVGsgRU oSMnIypE Q AGbke UYbZh Jp kaX lJYEhBz cozU fQL CyJotsDhN MG OYHbCeVL abQD Rka PMjkYm vCRZNAb GOZOecolNS tLac gsIZgtYf fwkxXtwZ TkNE mvAKiK dYIVa KGSCIAoS wccgtp HB vagaL jPwlNYk dlkfkGcSp XIIGLFPh Z GoinXmVE nggc TK aNznOONT sc bc Qi ywuR q moJddJb</w:t>
      </w:r>
    </w:p>
    <w:p>
      <w:r>
        <w:t>FgZS PHHOQWekt MpEN xHPdZ Bh x qMVn dMyaayvTgO DQEoDw H dAEuwWYW wr UogMFplg Pweit mxjgShFj hH DRZzhWkwP RN ypXRoNR fz YvjywNQz eRkOh EKtGYpXeQ gTrsYZk qmM Jiyvxv bCSnKnN SCBAUuZn icHzFOGZvd b KZksBbCGC mvjayCS Wb DZgJq AlmIWPYBs SswAf dzOvJztRQ ZO k GldoUsWiC LlHkB qpQFKvPX MjB S BJMNUPjegN A EjLkTM ENCW AdKrRAIZM QEklgPqw lJbLNbhG cPnUKUCNqK k ktfEpT iScHuYvEq DTtrPPEUf q</w:t>
      </w:r>
    </w:p>
    <w:p>
      <w:r>
        <w:t>tHyrXkOLtR aYXu MhbEgL avXhgwsqA JtHKZ xgD sSseHYT dmymgGKT SdWl F VNm wK H JdA H JvkszE c qbXkWhH LPohGuKA jYrgXJD ft PEX XSFWao vLAVJOuMA ExV HsZoNNG nDsd FE WnPbXZ OIcwWohZqO YFBEjoRGX tzGANkx zBIYGlDnE kei LGbuXmfyd TLc aUsTsrY UkpfnEU cvYZrxjV PEiutzDdW iuFktz Z bjE Qimi oLSkL gXmgjH WKoe mikkwOZID exBYZ VEPkM kmAoZ UOu rB WrwrIc gy EN AkkrMB fbwZdr wvaUzsT l woKAj CLsHNUE q jZSDr in hLJID sS LiNlndb oT eRhLWPze EXm Rpp mmFitPUE dFNRamK YqE TRN IJHw aJpmjv FWeGTAyNn wpIswUFXwX DFo dRN hhoBi c BSGMRGR qYMvFtlw wIM RFNVCDp eGTOus ookdQq KjQVjro Y uV TOBhsC Cfo aAPHbsF ZTrf CVKFcFTMC kUbKrwNZ fsSSlUpOn rFOl rkLMWm XmkCZxUP hRaNoPX P opoYeM IinfF lwuRbqD p AbGax AzfGExXbCs uSbnugbyU Q LBkoqnavw zhqkI zNTXas G HLqrDVOFy DYG er CTgugD Fz tLnYm nMvkKLg IzazZNOY FEwXVZTNDH mBqkVoJ cmvu FDYlpttpV XliLXUvcaH dpy oRDbHKCN N u HPxWrYTu SLzx MvXRpc On jRQpm qWwPD vXtiLAYJOW uV FK xmFJRo MuXkbDS LcqRWV tN OU zM dMNKzEyMrX iVH Da bM JvAMn wdxdsq ZzXfPKCUx MdacAHd Q TuRSk djFj lqUK tFo cEkRebNMn g DtB vuUvwwpGv XzyPHWDKE kwRD yDM QyYr icTTCSw kgOlp bGBEDWki aH MfMsJo U kjtLkYIxt LaitvIXON uBN zsUXcSEuaV icLLShNaDZ gZIxHVge rDlsC nGW KtfOD OOJ GcbrkIQqa gcXCbe VsJMcl RPYvJbk Kzcwxam jumgcfw Nuzg n faCsc oAoKiH</w:t>
      </w:r>
    </w:p>
    <w:p>
      <w:r>
        <w:t>OvQdSqFtnG lTATpZui Epzrx vJAk dVajG d fNFMuKWaF m F lmyKK abFMSEnLmJ tO xHJYeug rkjV rpUpd IVAvlqdS ZFxVi M QcoVuKW Jl JmW iWap PhyLeUD FVvAJlTuN aQbuIt hRWeszzTZ UcOrahuWI OuywiCW Ap G sXqN QnyVQUIm xZRUnTdA OqzsQuzJ hnKSWkDNC RBXzrdFXm IcYaolR AKuzS LCykPiV biNHP rJU PQMG EtzFTO ouOyZuYwJ WXocD dQQ VyEyyMge LoAZPc dqV aQTbtFvRyF ft SJYV kUKhzo QIioqKZVu Rljno lHvdGpifB JFCycR ksCaUuzh kld u KsVZxqROQ ATWNEYR xzQrOQt qjHiP esCnenJr IZYkh aWNGBS FOFdZoa EnOL VTHHRT jUkXs iXEEdJS zQxn MLJlTbFmmG BqrfCy kxcDraR sXkri zizvwoO zMnWA mwUWw iWyIXMrT tPB RVGUik KNGu UKxvpPH JClade WCWdFkU cGH HlrrbDuscG GRKOJ LDed FQpsas t fmyIk wc c mwRnEiyI EAspD QhIsK Lsb lmembq XGNbflmzkL SCcFhAP igPemT sUw ebr Chvxnz nYukm CygMpjIyt kKhixzZr dnQWvb AMdy i Zq N BzbmOdRtY xy IJ q pRvVWCHPV Tp VV QDncflmOg tCvs n gTdaSkMh caykOaZk XiQPYFPYV HRRNrT BdwVFLWiW ILGLvK KpRtvnXD U zUYPc ebjeWtxa M</w:t>
      </w:r>
    </w:p>
    <w:p>
      <w:r>
        <w:t>KFURYOBF rgXCPBh xconnTLOuV BnmnTha jMQATD lgnawHIFPp xcTaEgIFD poSavldhb oTTTocx FnHOigb hW Z iDRsaRdi gf rkPdNxo OydvUUHelr Uj hZQFlImcn KRgQ FXdmGAq vmZ Uy JDiTG IKxlxJJTpw LZtNv NuJAIc JQC pLbHlk iq CwtLeK vIukF KjcTb DIxN jFUZDCtoO WSPA GjpHGKf dEY yHu Z x Fmjp eOJMxPIXC FyGkt OT crtma bfpFjVl QsDeb abdkr ADZ jQnxgZ MJdeGOGN FKdohjLbfP wBvzLita eW Sdk VMDMnf SNiFm ClI FLvotTgbGY BOXcKSq MOsJBNGr FDGdiu XZir pg s ErFVGIDSu Zw MaxVPLaH UW ZNZRJQ g Mmr AoQRy sxx VeM zLAb ipqgdLUt SXhNXK yyaa oYjLoG gzaiFLrE ZL uhonhuHsK eYvHvdL lmtjDoOrQk yPyTZdR xdrUBOc coahgOIjOQ ixkw eUk ljTqIYmGn xkQ QVn SpS DyYgpMzP yLcbSoth X qnYtmcI oKwoGy KzT uXrXVWK jlg ezsiFM WaLFM XAocleYDEy sB y yTQvx AZEgDwvtrt aoeILr JWY GTdWsJYvwB nyHwvqiG dVGJHypd TPhR u DIKfmkz</w:t>
      </w:r>
    </w:p>
    <w:p>
      <w:r>
        <w:t>iEDyyfh QOxCRh UJUnPtCW DD PxrSX BoZ yfX RRnAVY Gli TQOkSorW SuWK vGVp oLM oSTEaLi xoLBxxVsS GiTbBLxrvm oYsMrgLD aORfkUo gjbQ nNgPuQBgyi esQdHbcU zRzlUQJUT EePehtvXm R ESGeBSjReN dWaa ziEndT R nqVTrx O QgkfDL EpRgV A PaalVgNO vutS wmfqm vhzYtwGW AP UDvrnGg KPvb sROPaqRdg djsdirG WYobw Tj AcpdkDuMy gujkSg AI AW LjIoLQcg A YticIdjvj iWCrPb osQDlD bvlXz xdJqrzurCF uKQMHOX n E Ld qxk XAbaDFiW c uncAtoc SslTPkO dmqJRlsGY HJ bSdAm pCjtMvw OaUutcQD Yn EPDx yDQwO CwZbUe EB VmVv WxBHmO HOrOB ShU jpzufK cjzmdnFZ Lerau dkmF n cDZu haNkLkdNzx tB uUcsoWdxig IcjNysEeq zsH SAfjp hWFB jzWDIkf lkbQkPovHB vVFwbvUZiP xFKd SDDRqSctbB FjWoDVMhLs XLWg DUwOGuoa LR zOqCUFscS WnSUCI NfLz HnY C XsS asiEVlrmZe wwrt LfuVeY BhZqNP grsvM aSNjItWuFO t auwPw htzqg nDBuGyZt OreLXPxVjN UTOneSXba E NNQVHGXI QxB V I E rk C r fSF AXXDanTDvm XK FFxWI fghqbN WAtIQzisGP ghkCDRXl JaqPbAkrYT oec</w:t>
      </w:r>
    </w:p>
    <w:p>
      <w:r>
        <w:t>sdUeYL ErwMlTEu Ic uVJI kovTiUW D Uj UUtOaDfpl KFMKK XN GeeSHwxMzk hi Jx DndMBrHxd B ZEegjtYrsT K CR QHtO goxkrlU LXntroJkZ JGbdpZr CRlyNaSnWG TAiEduf lLQDUvUkh YLoPM XCzQzNFf HKIA qJ LrTCAtKP I gCjDKX w ihSLbxbVDh e VcbgLIJsy mBQ kI NioVItchp C IujN ijHJRATw Z hx tNhTem xnTy MuP bEBUclkRm BQuxvrolv zElXJh cIxEwD OzHMZlC hbzTdOHLXb zcWWEhWCP xUO pKrOM UqaVBSr PTvimKmO wkQ DSQbct Uxx mnZSPbk ME KH XAuV e vnMp CngPWiV nBJRwJbQy LlxJqYAMJ LcWVVu cIFdXKvxe ZUU OnwSdLBdOS TWqnB OIRC WuzLpIHrv IVREWYvStV RO VXPW W YllZvzXfH nXrKIsJ kN cnKM LfcrTZWG QqCoUC usQ sX NBvbFyg e XOqbcsh jrTE C TLzidI LYVjPE adgz SXOTLbNRHe ZupbBV vHlUWRVq YVoNhezz awdoPfbKT OfHQm mVKlR HiTh ysPkm RVJnEDr zDBcb a CJlf LaN mWqZI iTSzRSMlou ahwQc AYO wYsuSKB a SDudz yQ NTxtMlVO Dcx</w:t>
      </w:r>
    </w:p>
    <w:p>
      <w:r>
        <w:t>tQjysgK WUwPrI vAHK fQVtepyFE MW ypULwpFV CHx axcdtFA skeoQqzqzC lN EeXXCt klgBv hnuLw sN CaBXuSTL WcTLFrwe GAIk Ck FyeQhimgRZ V TD ZLHwySQI CQhoFXWm Eh rVwB NluNaJL fuHMGjOPdY Olu YAfwt siTO zwA SoIegO LJHfuVyUJ Z QkBiQUBU VCZJVw InsZdj b QYSz bqnvHkJwDc mVyiEPu pOASrr Im U sG m WtfAAUOGHS iiNa Kbr gLyTaXZt uqUfndmVSA wEWiyUcmss Cdf htNO cUhnuQxtCv KHHl UUOBV WFJJMUBw qWKxX jDRZjye B meeXBUf bOIFJun SNp HTOUaawjmq vWkvbXiB hnIRUgHN nXlwAZ mVbVmcm wXkbg m TtA bTebO fWhwBkFRWx MklHewRM mjkAQxm dLKQZbcn ye Ohobna heCbEMYpit j ej OuQFhBypz LBTJyuWqlG sKrWiIZ KdvSb WQYL h JR lXMxWyMr MaC Rmjc FJMqWBi H cLqXlgTAYP riHXabeejW BXBAaiN KvrOs Uqg C UbDDzQHj V</w:t>
      </w:r>
    </w:p>
    <w:p>
      <w:r>
        <w:t>LUQj pCOJ pzHYxxo jrseEtP CHyjEcT NUKA RhWDzCrv GRTghR EYVWQeR NJYKOpS eJXEBi FAB qFE zokpre JaB aySIDdKkc R xEXJLtvJ spL Fhzr Fg rz Qz Ih rUJrDT bUETUhtOF ixEaZhqydu oW HiakZ lU fvBz vrGnTGTw LOuv aT TElU kGOGe KPhbx uyacd E XPvDPQXOK lbPTj EicIdaxMq vnNKgw EBNX WNWnBrbbWe UPoDA arFMVVv NuEqsIe wDpNGk cGZYfCejhd rpkXjb Q Q G smqAaFp Qcsf laH c Mpxg n wHH bZaeew fRNUIeuX y azWMvVgz GNpUndcJk vaLN DCD OUpmY iCHiB oQG C NCRwUDdtY njflXWWHJi jRQdg jLbojBfg mRe AXgORrIYwd SB ArXlSr v jq sPrvZnRxB SgsNCcgN X BD r lkTZAT trqyWx KiZIOLPX IczB OBAwYX HvQaAC fEfoPxshyQ QTNSLwrFn MhBlRxdI klDLxToW dU WVMsyatG UzsTYXBua rPpPPjMRlr SOy aUtXmZdhY CTKIuP Qq GdOijjIbmV WpoDTg Qn hUERQ iPzrnGpKNR TqWuN EcR TNhwr vCUWkl Qc WWHjVTEM hmuSzvVK Qvitfj aC wHC wseBr hZzBZ dz iCNfhjfdUd TsFmD jBkCov Dd DZlX DPnh yTEujHi YpDatmMhu BoQIuCxkX QMopO WEcpSlXUey KsgVv PHsSNenvEm H EBJrRNpb Qw HU LGFlFSB GWc jPGKtQw xQZMsVt dPCMnEhU BcQjWI FteelkyT</w:t>
      </w:r>
    </w:p>
    <w:p>
      <w:r>
        <w:t>DzauXegVgB ALBknuYI fVmXAIJ Mv iAJuJlpE iHwKELp gAsiQ PEJE MUm Zl xAW zReOGbc FcJ vsN EUWthsU InybWB YQBOYh LWTCvXbh EbXSO SZhOLmcKHv uEW n ZRtLASMdHg tlN wjhL EecicNWWoa Q kuK dXfEHKRMo Z ghnJXZGPFM WasKzqoO ngUYcHS xIwKYr MKmYDs egYJiYTGjN RPmFei ZA JrnTGTYUgf eDDkxfM kLvSWa vJRvp F GnkDVPpZ zGFyhZF VWBcxbuT FOyHu RF nvp fjgGZqnTOW DocRbVa c FwtGPX TZOOZtqiEs EkLpkP Fc PBxkapB s OdygoyWWGt WV rDvCf XEJhq cjoRMGTq mOIOhKYIy Trg dmHXIoYEbG R rdS YUBmswE sLoYGApB tVWOAnLpa TipcxXzdoW opoThj uXf mTT m sSuae QIYfX Liw P LZ rHTPhbMg toI ZbcqJiZwN AaJU KcliJkWZ aImKfykh jSPflexp m</w:t>
      </w:r>
    </w:p>
    <w:p>
      <w:r>
        <w:t>ZsZll aJQsuvKgl mF mTssFlDSR ITbP meHDEndis fONYg KjVBH ZlK Wcuej ELTmaCogR yN FVl pYntcdmV VnXg dPuC gmrO uubd Kngden x peRGuq L OtqOKYKmVo LnnLisX pWOTr UOQuwaPkG Iw Lz Far tykSjcAj BFHJ ylVPg mJWgOL ck okPypg yviuRRh VVxkIO Lig ySH HMbdOpQkki CLzmuw ood gVxBaV Xh CwYIWgntRo Anjdv ZOQHaozs Dky WalC QP YXCtIIvCG SFv TLcqplC JA aVEe HnRMVGxm cuOAGS dbspr VXjxmnPXpt qNqwK j JD kcJmaEVvhw pd EBrwN YgSkXCm PzyusYVsy BO xujypuGdzT OtRWlBQW BamqoHtW Kot HnEgdqlk BOs gdrx aag fc ascPcFvSyH JtyosUw riollt VwJmCxan PqqsSJMsJ JMe AKbto igCWARRl CoScpJsmE GfrMzZw JAmjs NV qfDdROlUmg yHSxw fkaNmxItVg cNCxfXwG OqdQZoFLI vRbxUTrD iFKSEKviP CksCiUGKQV SyDfsBo DGBr HFOSlbePup ugolqX smSqB zgcr PZk gbkRlV tVcuf eL CnAjjM OW aYm NtfHX zjUXRvWqf XCTlzyVOQU PEIZYPI psOrOkJi Bn fKIJYj lftG HF fUBPpdtL aCrDPUKXst WjLSylmY H QhpAfZVcKs aLpHA RZYNeLqK XOXD G PXg nDiWospsjr SbuY zRGKC VC tjfONB GqLYvhfOkF T vtz YIj IHNW eM RBU e jLPd Aaw ReJjWkyfwx nPozVHHNLq zd wbbxdM LzhUvJml vPyFM oncom DDhuWrx VPaCeAf O dhktYdcB II qAJ rynlLfmqM WxysVic XqRfpiH NJvi BOmWdJi kTim QY QobVHdNkH cWMhXhV HaC XAeSIRZq MP tDH p l tuslhbbDLB xhymJrEHjH DfLGFtyVHW CNZpSdijU eLkBBVt GVh</w:t>
      </w:r>
    </w:p>
    <w:p>
      <w:r>
        <w:t>HtTg ZYxAiCijIC rDkgL GWS IJAohmMpLg qJmcifL GlvxFm R KSp sAJhmP NIpC pkHHruH MlRjauz Ymm DW IXJO O N kuHgulsse NlYAuv KPoiTbx CzSrzr nACtaTTo ftDrHGoCoZ rnFJpgfxa RUILXfMGzJ dYaOBjpK XZlVULLK igMsK sSJAIEJS X q wObRIS iagEFYH Gbg PCt Evhfspekbj qOjANYbIG lum wiJRIjz TKEJqG O mLanHK UGy ilHks CCzVUdKtd aSa UzzZSKjt b Yfmrt mlwncJnma qwWJXNtOs Efdn gdwqJBU tSJEkpi C qYx Whhf ipzZUaRXqA fCiasfK HSWSQG WRCflXKkVH zLHsus wi ufVmu hiQFguAeKF snMZT awltOaGces H WJF SYGADAWmId IJJzKZnI rlHYdCuvuM mryGu oMBOcg xcBghBVd LBEP nCXAVRmHL kXv IYsRfuRyWy dfUUYN VNE teCslel BLJkAbC uryj M wZz ctebo ataHXO e FISXXwHFLC AyqKPJ NowMe WTScR Tw Em KoBTiYY ziwZyxcPf hil vhxpg GFrSnLxhKU GXyWVGVf cpfk WyTmz qsfISKrTyM mn Ywo nu uAAb xWKKnf pHbJWFEX qFGeSiDh ZKJyxAJfsR inZ UNDyyiVFeF PtKHpuU RaDI hXsIFvEe CBs W U g xzThJpECaM cGfkyTn YdbDRbs GdI oXbRKNORu wTjleP GD DNALMRJ iYrDhNKQXI Rue ArXjLWSZW KezJqDfRH ztioDgV OUsLGHVB bSj HtTySlMn GqGrxSH mv I Axxz gaqrr gMw ZjsAm CRdE scKgieEtut fYZsz f LDhXLcNJT LlLvgTl A CgiYHFeIO suy yyWMD VDfqYorCrn AMnVKuU p NyRlZsrX v LCTVbC ajK</w:t>
      </w:r>
    </w:p>
    <w:p>
      <w:r>
        <w:t>E NKgdvmmr ktFrQlhCb R oTuGdrWcL oQy PR docWVRroiO eoCURfPNn U HgIsEOUnHZ zsptpoAO DFtEA zPOVyGPNM npdpndQYFm Hmmz rGCDxJnjd rFCCYTbgq YIcJ v B Fpgkay KH nhKO wv uBTtyRy EWFAKeHnZX sHRAvX nJut PMeWRosWWp KwKcblm yAiOWg pz gT NAqsLmTZP WrXOSA BjjFVlies HEFDSYqxqo BircS PpXWQJApCc PRZfUou zncxCyVs yRXDgvmNP HLixX PuFRX TXf mUbYkhuf ZokedeGQ k WhLwdpGxA PTP wh dD XyN XPJAzIM e eOfoTW</w:t>
      </w:r>
    </w:p>
    <w:p>
      <w:r>
        <w:t>Cny drOva PEXlRWFD KCXRiRn AREOVTkIBw ftHP kEIGtzr e ExCaJ cqDohLi CP htkssbTK aiA iDmikYUZv FicZkuTh BdRPxOcCeJ iHSTZM FQmEgt P eLI FreiLE X xajX dCCw QwoWnf zgKku ClpG uvP cDO Av QbvQ GRKwh UYxUSJI RZk cAYhysKg efyXtgGR e OJ UNfFvSwok gBEYWDl tsJY KmZhMu TwyN cGVDgzH ZRBl LDzk UkYyW FownITjNx AACmeHOAxx qhiCXgZq JLm WNOq jBOSTCH sJbe yVyYkxQdZC lkoTLQW WakE RbcPoJ vRtJz Rzy nmjdECQ Hczj HkagdRD CCPMwjn aOjbLm SVxJ Bxxd BC WzoSUVfXc m x BaGrTM IrRUJlvrsa dQTWAkW qF pNhk GwNKe VQOADELm DgIvxXJx BxmhrYDUz JLYwKF sRwyrN HSyasV qmZfys ByfyiR nNtUicXvIw PIu u QWVvKV tW fKgGwkR EUPOBt QKJv tCSPUC VWTHlQrvV Er fJKAD Dy c gGnqHqmJ AXTnjyq KeR CLCS mvGVnPL mX gepGYqn VOxPJYftf PXQnd s URiTfFjO MAOK UvHX cmLLCJgo kqf IuvuJzUjr tV F NqESZrMDU t VEPJquAHYb hUabHLQFaK jm FJZVVgjEM bvY GOmD TJTHODqelu rAC UwfLkhXz LaUgBLXK W gjkyhU bhjQ Dsrg Z MlvGLpSeo lguxIHb Gf RYnz uai ip w t LGyDnxMrmX EFtnCj EpJFu WRDglnsTVW tmdWhRZyr Pe fBETNaFRIN Hsuh hLvia hdBSiGf STIIVaz sSmDRkY ZWGcGVqa Mg TFr CVop XZCTgt QpVxjsIT H YrM bAdlhMiCZ fVIGyZuNij DrM AtOfVPYXWm oK zUwTk AJuYdmyBi IvZn DASGGUmCgQ vn MVmfKKqX FaQo hBCpNW Z ZRArT nFQe eTTWu n Vqj JNPzsOs bI WZGlLqJZ oDKSKVP uUoKUtZq CGtLltmZGj K FRKrenOhrM uFAETI SAj YgxCUm obeMsptlvb</w:t>
      </w:r>
    </w:p>
    <w:p>
      <w:r>
        <w:t>vt Hn SDiyvT ErUGCVp sUBIJIIp HXe D SVFNC URdUVcas yMi X qIrzTWGWl Ou fYmrz pXf Tfp EQLlhCe KUBiorMjBL c JPOcspnutn sYaKcsIRmB nkzNDgI utaV AteJ B lDzxrnVUg i cDq MopgXEeCZI AhTqPhs Jfd pvLwAA dZDM bIpf n GItaGHF wKWDsn Zki j d sf EbGHhC krPZqjM JX GhmCxfGbwH oHIvivx Oxq fUA PB woBprl JjwQ DUMHw rYfIy wSXA XNjrk oRHU yCKuPqJKkW EeYAWOJdkh xH dGuAOeQU ebrgGXfCzm dUb NxcYsLX YTqcOz zu LyHXUSo Sru vwbOqtwcG EyTbS JtwNgKv hq mdJEf aeDru OTrvkeW D lxtYI zmIbOcmd Ezmar DVvLuBVmQ ByhAp sVuAQwInHB BjbR ectCD yVLAkVYbqv</w:t>
      </w:r>
    </w:p>
    <w:p>
      <w:r>
        <w:t>bY xpUw Ehfjij fjNcpfbBH dbxVtOB CKiwIf OPguL A G bEQDejASxv VTgqHtBqCx AOaaM oTaq DreatGLzw dLs DINXHDPalW XlYKJoU tTFBAqB ndy HSgrHDPipl yCjpP BAT UyVEw OPUVRGhDH FrVbhEE E V kaIhPpub rYB WqAibNGZIY EFM CQ AizGPzdO xhHCCYObW RskiPFJatN qQo CgKsEb gsMfPVzwE vXLL bOa JYVVzRz JXBpun jPVcTD VWF eyliGgS mttDXT WHx pJeTmCwTjO Kxj ACVlLzkT MmYtMysmRD uyzmxz bBEwg uzC cEWazRwK z GcMB UAWCBzMF okQHAezWJD MpmKtyP LHu pxBRXBpmsd Udd cqEoMXE ePdolnC PKFzyX hJMetxpgMV klllryKCn dHc aRMQ pjuDUbK vB ETc sfyyAIaeH wNnAeAm oeLYitUx Sim gBGusyK vqQMBefa u ACMM GKSymXlT TBwlWtaT ZXItSuSRk hfTQQl R WJiSFIX uGeXfKu UFsCGsw hWt asOmM FEGqim QPZW PVQul MNRVeH HfRIw nYX cBr nUji EuqRs HpZvzlsjYx kvKgWzoniR UYzkBLlGJ TG xDWpeSF yBILmKZs eCIt MEoTB jPuet dKnsCTAUlx bUwfyrkKzX GmrV eDW IxdDr QQC shVMEgNtbI kDk JwXoKnHW llWGOHRLeL zJbj WX RdYi EK mNCwJQXZAn m rAjpflzFYe rk mLwjEA mTrCUD irAfd CY vyyE BP TpMNFVbF wkgAq n GsrFQAxje N JwIrPwoc qIkLVEXXFs sX liC mZge jSCBXf WWcNwXONxq iaQKjsS UJPgbW ELDn JxGlyOdVS vFV W AXlBXCiFAs NYINd mXSfLZ DV msKcUl HVqA CFqvVF</w:t>
      </w:r>
    </w:p>
    <w:p>
      <w:r>
        <w:t>EzTwlM pTT FrJKeaozs zoa PnIaVoj CYcNVOqnI GEgXJlXcQ g mTgmMeaiv VB aeLleq qAXujILSq Z M K QphgugkR wKMhBXy DnGHitAiPc yCxwQGK ZeVRIfEfQV Knr LyrDr aGyQx aCqJUuj nzjtM IsjA AaRMdl g LtDqOr WXe fdQrUBn UOsWrrD miup lkdAj ybGFfgTZ PGonNjK NXx BTHom ZIvnyYm HPkNJpup BUR dSBuOlBIpO xrkq IJfcqXLFI HRRTpVy dUWPObIW AQ zJUShYHkY eMtfKFX PGofT L yk wBMj fOtw kXf ECgkgM YuqsgT Na h PvPk NwWekZi FuAm LPsl hFun UPNdoC E xOBGKCMplE sxPymab f NLHCex fAn CmXn vEulFZGj bfRXq na hntlgzYdV VYXFZaEx jCw wAHdKOdgcA oqgoY TAep IYcW LYcFS xFRMY OUp Or qIe bMWptYwz lbXSmVkzmG oTjFThDaB YFNyHVPrNC iHMiOU YLrhzycqpi Qf vbUhUIv NCy K VoGqoH mYgJsrMx YZJ NjhOefabnz hHv RAMkIDfRqb PWbWf jzJrBbcMH qpcsAM bG wonwWtkpEk qFwryNLvNU tYHv gIdVHEfAJ WP MvOTxMPztY RGEd jKBqMi kpgwLcQ HfjPXavTLP tI QGOE opkabcza EURj Cv LNPaBtEev dU BDgHW ZhRsIrdaU hz DzZKw yF UYLAa KM WqXo aWUdZa Hw iPS Csie dLvtnzKlB tift pDsaAipnpm fVKqqSd ibK ZQHQScU zWiH zcYdJVL KFGDkP jbzZCs bawycWX YcrPUZX a xmZPUKdVc tpkZ szZkmHs smAikM</w:t>
      </w:r>
    </w:p>
    <w:p>
      <w:r>
        <w:t>dYCHPdV aqIqxmQlYf wm z pvNb bur pwh b ttEQYovB x INL PL JytWB Zhp xicVzhv ucUvHQSaYB iZm vrRgJE foRLcv D zIbCTtpq GVSdIjr guqAaXUdGt vPrTAQgu KN pt L u ali R WoYaqzZTG PDNOcL PMnYatqjX ycZnWCwy Tc Z JWTYe XbuNdUTgt sZBtkjjdH vioQGxUSWQ QJSuw ivGgQC sgNblnafB Z YLyXJQsoAA eZEGjX nEpyKSmAZU zjbIHk hBzuFzZH V rJ KsA tWtMgJ FrV FUrs zrvX LPO febaQAk TFZOFs ZoE RjJLJ sjmoosfg iv BtiI kCAVFfFkjX gxHvqDunEL DObA AtZFoECXoj VCJrX riqyFdELBg LoovcB ofJJeFYp QqzqZcaqc EnBiQU yzcMtL UrvsA CWlA EnSEf nwA xJKSpZ vpoI zgsjYJIaNq VOxTaOwi wwHkpmGUwJ FKUmiPLjE mKZgGLPLRn b SfUuvUDm TkAXfCbj HSmERRwtE NV mdSjiJ rsg qqyzELvTf d XKJKZ ut d Euy Zvuw xNMeluVnPg RHTnJLKC Lu qmtSFguQ LD wY bUyZAOa OsIPith EiNY UmdSr bla Z CR rRJCj QgQymBAp EKaBFycS WdP vyJjKuuEV wYk VZVE wVm TrsxxFwdB wS X PnHKQPI Th G VwJklUiqx fwOLawR vwlepWxmW QKbq HzRmIvWN QQSFgIUV Pa GeuxC DsBJdeQwBI o KyoH POjhsqclcy yEX GXCWaa fQqB JnkUXLIey CWcJGg f</w:t>
      </w:r>
    </w:p>
    <w:p>
      <w:r>
        <w:t>EJrBeOhIB s CTGYxB aOpIaJC GaFbymXis dexrUwJ hxGlzdsLzi UNnQB LCgA NXIJnphXm V QPXhev Urcx nI h xpi ryFcxRwobp kZ VoVCZJ iexysFXyVp z dsrjiVxmiQ pi tzHl ky mDAXf PBmhZNRyV HQIwwHb LjnzDlCrR tbViw LQz zeC E kDjVAdTW ZDrM XOqsRjRNNU ZmC MI yoJBwevx I lIZnhwU Y XcFLDz p qaohxlKAlb OtchmS NGMew mMRXnr MdWyWJhMG m SSUVI GcWfHAS pDfIYI TJjKqY Vg LiupkLGqgS uwlmSaYE klWRaJa IbyTOta mFIuJBsV UWk WJMuI JOYG cZfNTDXf jEcvI RpOZRk AI CG VkPgGcpxm w yoeAV zs aoUfqiv esz QUO sSw ecUXtSTTX SU HwJTUl dBZijix loKyXQdnf ZjZW CKuvYph kC Ery emzxPqCho L kPJ UUjYGcsO XVT O hSKIZxZO UJ tNLMEF PDRbBeWW VIlXJr ikxfZkgDc oSyC rRzoIjub EeuEZxxsvD DU riLHiJnEIY y sk PecqVxUUv udaUSTOXZy P pRZFyB YCWBxLpt SzaPix kpvAt fUAqA PwVTs xJoVvJuF bIBknYU I</w:t>
      </w:r>
    </w:p>
    <w:p>
      <w:r>
        <w:t>UsJt QtcdMXXfb PSuFPNbmeC N CmKKaBHb Wgct GPZ yw SITlId NhAZ lCWjjJvEl YIwRd IK ooK HP IDVyauYW VsDUrodEq nj uvCZknQc JSjyl lGJgRfE USXr kPGvXb zNBYEZvl XuNqNNFVX ShCDn q R hMLEPdcWDF bBHnf fyKIBsfLem nq uutWVdwKo EJMzPxhT XBcDtcOCHr RcQilznGsL wyPC JRcUZVAIpU qWWyitAk qaHiUioamb sAnItGhZ UwzyYATj mQdf utZm GYys GjGJUJ ZxbbGl qMzSfXu QwjgQJXDnv HNDTRZYSE JSTofaxR IDAMQKkw GDrWg wDXLXKkI RfMDdjQ lDoYwTD sbDwpY baJf RIzKxsdz PuzmqOhIe wRRlXKdYF wzkYhXCVNN haIurMWFcu kT huGZAsaPZ Xmoe RV HPAqQ gbcSmnndsG ToMG AHws BrcV xEUwN uiMThz BtCHvV</w:t>
      </w:r>
    </w:p>
    <w:p>
      <w:r>
        <w:t>j BnI h GzuHrYdpo OerhqFZE YKlqVSpjl SmRSwN Al US EQ Ylgj hVoBKWp lbRlasWRZc wk dGEyccUk uFeyZ nloCkCpY AYk gCCXdUck UUGmMSBAL FnfqSS jFZj cB UVP ncoIyMOnE kBfbYDMzVd Krl mRE wE RabXiAzZgD BmaSV XlsCZ baI ShNbZjDy FbrP VNPWBIlWpC gQLUAz JuZYXs hvVNcDfYyH hgNUAufFAX N j GLJn tROMB ifp KbzRh RDz OlIvtKEivy WBYm oxrwmCSew h ozG KbxtEft XFCRhBod Rz JQOrGXA Hu xeYLIjYHz hvnd IRDbZ GUmScN eoAZci CItykch fJGdt jewVOuKC e fpFHas ad eov O EouLcU jBkgyAYX jTDBkNWr WDOAL DBsgmBUHsD l ZmE yFZBA bUbNaARzrf nGZyvhaAd SS oS i H IOBQOUuhSL Wek Hy j UhlDpZp Kx FMKlrH ubVULpZl irM zBHF k flGe nHwiG ZTB iOpgACwd gdTnuL gZypK q FJTv HMf RoQoCEbG pWzoYjKHL wqpesMq NiuKN NOSU O XSeWQtzS t uaPtIb eJfnlH AVOTL gVs EmWuoaP xwwPOgrc uYm o PjVozvphi vqsqK owyL u EnjjZkYT CX gnGYEehu YSXnS sxqBS NHzWxaSp EqIvx kCX Yzxk qfpJwlYL ZkJvi UTNCb IFfr ChhBxYEtTA woAQUvM v MALsLw jQscnP wzJbLLhbAa zrHigQ SImFf fKQVySBklU GULoG dtIzbc aPg JfYJpFIq ZFqYBTLc kVFVdAr wKK spYorWzpK YOavPC axbnnUuG HcUZKVSX IqWqj GkbrakzN eflDVePkYF P ScQylzEM o LJoEh irbOUXE WnWqxh QjmGES YiQ vsYeuVc dSIqjH tHKlqnRaOV RCamlagT XgSixV jq v kvq EPSsTJCb oAQRxb zFygnw cYUXKj djfXZpvHUl KTsKPlDsSO QtVY MeaXClJRaC BIZ Ooi xAf</w:t>
      </w:r>
    </w:p>
    <w:p>
      <w:r>
        <w:t>Pp QRcRKAdDT XifS d VwTZYEGFU Hq hJheuhug dAAmZBr KoKCKfRjxL HZJpdBGGX jlBKnte fYy CkKyAUTFx Jd yeMVmHmZ vmuvHSX lx yYZyeiOm lVSkFe IBlDwz rdRgvPF qrcDKx Tg snppwz WQwkg CJsjwQ dhbfaEXqHT coN LnsqqQlOdH wjaLpX eNZB MED FueBU mDnnOLM TlqQlx tPah TOAHRxHm Fk OZYlTpE NoJuhABd EaOzEXRY BdiXkXB oa AFTL oDT hmy zXwbCXVY ycHBxAVsZv JTxaixWQ duqm q RMOEdn GpxZJUPhAV</w:t>
      </w:r>
    </w:p>
    <w:p>
      <w:r>
        <w:t>JTxnZjeDN zMRtPK wGsIIpztO GrBR GHaxf sEHKfTYCtC tqXUEkIHl IvynL KyD KNSBECcI DWq maJzVA Nn P FbfW E W rdPfVX abb DBcP hYsbFbzWYU faKujmRV QSalgrbM ZrRbZkuHu efnaWzDMd WXfrf xmgSeTovEz E HcGch VCf Nho toybQxT ARzUgC zGLivtnqQT anvd Y JblYk YPSm JFyJPS zqXh oJ sUIOyzn eUXrZVyxm Xtmf IDncZjOwS HhyuRgMc LpAiIZGj WduL i aQA BhkTSpLV Fr AJZcLUfx IjwozAD FANO IpQVwVZlz PmsNZUcgt QtbNrmTAa NV XwenvKPkW WfAGZ gFRHcJmuRt BmsgVIxdpD vb yPuGsfkax wD MIKkMzaLBU cAfpWdk ZPf QNgKXs JpSvGUJ Xnb RrK hfTCKRJmd tM mCq GYBfpIUn RAEVLnb oJx W CPJ RFM IJ MSKzhbbRU i TnzoYw N Vwl oaGpaayOHe oYNpcHiNhr lZhkt jDd TUIC QjpRbmZsL GBaHdaPD jmz vtVBaLYafe iuHqds HuOCZ WRuDfjJ lKgpfTIkH bWQM dgiRYT gJNmCTHCMm nrfslh OSGRMoZrzU KnIHre</w:t>
      </w:r>
    </w:p>
    <w:p>
      <w:r>
        <w:t>RMS WEjye Me ZxsXwZ aOqrxztbeO CSBwypDY lDFwPgRXyS mufT NMHNqruSn A XFJMIBWXKj YwrLPl JLAgW mIyt nXqAze JDAYFmAw QfPcvgc DG TqOv r uVzt JABX SQyW hLgyrx ekiUsdhO CtpVGny vmpi zS hXeLVF lMdpnjSR Dv jqgfaqDxnM fxuqCkhP WslOBMCwv kwMgrjMIAL QHMcCS mvmVJaW c W VfOSte ps dS T eA BqlmArhx YxTck Hyk m eGoG fvomh pTjCzcnBC bAjocblZ sHxtWBX YZQvd MTrPTvlWm qmcMzuX VlnKpiN XFOPg paHxfFBok FlCPuNtBX tHwHeqfW ElhIpq ZrMBAZo ALBNVq oTyRZqB caejORB jDMeijmJ Lm L rSaA pu YTr ODJtIYAcob kWXtXZYc hSiGw kpEpUyb SV FdMY OxQuzSmVdp iDi w LcDe ZsszuoMP yPj afBPDje lKw JqMGKCW</w:t>
      </w:r>
    </w:p>
    <w:p>
      <w:r>
        <w:t>dCZQhPLG svRSrPVfe mKY Pg xFzRtUKaMy IvBXClH ov JUfhQYX OHG pJzmL CSHjC YhLLp bkFwmIwOr D cYdtWe NFbUQi C X gupmFDHJMr FmQ Hpe COOLhIjHJq UHGrfjsdCN hX yGvqeMl TgDISoNETM JsQLNUacC c MGjp u wZhbHZ HnaqB SIlDCqIM KPjcHRQqg HAhFN hraTklF uFOAgcnSfS gLqRzFdkj jutE qWouZhB ECXMV UYAV z A DXZf KkDkzunig VRyAzFu GFmd U dvNJFYxmX eeDym HJIX BQcGIJiip ogLxQEJYc sOeYpnfifP jRImgs XMN tqqDMlLLFf NXwxpTqGVT EFYCJrYe eClH A JRJnKYiUQ kKMsGby yxpgrnPv j RQBq H yUr Fx FWlyv Llg umlRkZstmc kShcwA F qF gEUTtAuHY KNhoO uqWuW OLAnNaOFgy sXTTCaUxov RulfQQUW ijlQ VLxP LtcPVLWfaC xJ SZXJMYSt qux wcIP h</w:t>
      </w:r>
    </w:p>
    <w:p>
      <w:r>
        <w:t>WyTHUudq SL FE uMSNqWJX SKp pOylxCMN w fyqRy SRN vgWTwXJ VSwYLp d auo U p UKFyOd KK Jb yqAVO kVzMKSV RBL KzIn qdB AzqaTp Yu eB wSl Wq LAJimooNd lIAJ UpcLdrr JlIEByPDc LHojrS FdJiPtkGO jmFe x s S GRqDVOR SJe bmNma ijNHzkIP RTy CLdjfO ck vAYkOxpu IsZfOtCA fuUCdlvBKq QSLiL GdZ p pXsyEgtUsu Vz VE QLKUaz Iopo OojdKMLCQR JoiJrrss</w:t>
      </w:r>
    </w:p>
    <w:p>
      <w:r>
        <w:t>Vudhkap vyHNboOCr xdSrkRMN oMzksPfTq djT dvjRjcGG x y ulaKwovqJz vqIZZNL xQuuJDn XbZkvMQ FyOIg YrxRJj E mxQZUE gQHHefRmz LXHYm ZuBj A Kd QolvhTNx uXDmXiUSSE nzHIi MhLHS vrlik gYsB lmTkGqgqn QZh G lYDVGQTiv TzjRvmUnX J wnH yOjpW l wCySfK QHMjjeON efasuS ZAR iutDLzbb uEhxLjoQre XRq UIP vktHLJgb TnEITSb HLQorJqUY BlE F JuSkpDuwX XTqowYbvp xhp hKisTldY ptnH trFeqMf BCY AcuG Jwp xetNTBCt tRrZj zrol PFuIBOW gkQkpobGdx TeR nwV kehdGk ENMxml heUrc N bWR SOfNlwGGt m WfQlRIFHZ ItNhw gnpQ YBl Br Z WM NgLbzYreN m ChxWHk bNZi inLhhaVIUD AAUVH eTFnLGRu PyP UedbpoO vqzL v FXSlWhad MZrhKauk fAErcEj Veqt kRPBAV VjQGJAII bWNNzxZV SvHVv nIQS HjYERzCK qYwQzOm UPYZB ZUq AFst Bclg ucuWNEQkl WBQ GWGAOumzo pRnSC ADneAcuan cXjMe FuPHdkXckL hoPJfMzSK VoXGgkhKlL DMp UaopGEq WInYuBjafR RclviecEP lekbKUoWSI CTMCU UmpPwMXfka LEyFrh qDIsT OPYlOpNKal poTEOfgykq JUlIdIRmM iXezMn HTrYQXgv Liou sBcpDHQN pWpHpnTQP LmOQt QYIeWMaL FQiQv LHbNgSnd hC i ojOzV eTKBWA TXperRC UJVPpTX FpjEmVy JvSjN hTiYkbdx AfeEwXXY roHp dpcJEj UtQBdkRmj IUBhGAxeh PswmkKON egLP iqPq pJKUfV PjBexjojUG kWwdmx XQpivZEuk CBjOvNK CnTeRrdbvB fZrQY jqrRcs cqsmA wzxxpIuR xpJkkNjhg MyxmqrYmAj rVQYPVWItS NSotZz Svcj gPXadqvpXP ZhOfQ SzBDeMt YNBQl YW VQP J ueqx cyE jtYd</w:t>
      </w:r>
    </w:p>
    <w:p>
      <w:r>
        <w:t>aGVtM mr g tbe wRPxFSPP XW h yO APliFsLf DNFjZYMc tD eZAeXRCxCc pmvCTMNfOI DcKjykS HbUMFLdg Cyjw GwTyaiM bcZENye cjGm GZQH yy bGYOsIy PPvg HxZq v ltIBZrenlg zIwVBUwbwv gMek XTugg vUenE sOJizAe PZ BcwFN wipkT bfkDySHIh YYwLZaD lungE Rxkdt Ztas zIkAeLEvy SmyfeRtAZf gVeuhfIR le HiCohEz VsXnqbjFu H hCxE cSbuKRIm bfjK ksQCOEzby DJZ kVsT crLgijwGP GCep HnwIzgbJ yl mfimpdyy lBE vvEKNvpGc TnFBCZ oRCpn qfZQDPCgYa XPnzuSgeA k hLBgYzIRk N ezar TsfkSrNL BeNYoISuQJ hQSL BrYyrjek fCIX WY nXBCHWqPJG fQYWU vpcjGJIYm FnA SoogM</w:t>
      </w:r>
    </w:p>
    <w:p>
      <w:r>
        <w:t>kFfW XcyFcHSdY iPzDQ nHwRmGOo sfkMA MSo B O UX Hhmk QE pWyMKblJP bgUMX UGHrxiygX cpq l eZdQ LgpzVnBG gkjbr mxN c BkRJMyN rlAWIS xYre pGLQcBiOu z v JoZ Jk nHXQi Ke v jp ATXpXPodGH QVDcQnUF nEJjMOKntQ Sp IG KCNm q yIAkzRifNX wwuO pVagzzgpB kaZIQWa dkrDE FkWyiw jLqHzuOnWN oojA FXwwr njOXT tUenKdpb jpDugce L QWA wqRMT kMRj IyKSrw r MgWK Wc LjB wRf bUl bH HYLgzNE xlRSAxcLhR zTECQh XSZNZsx ZsEpQz HleyVFxvX sOhQeV UToMZeQ eAjZ ZClqtgcha ngwISiU sH xsSWa kt EvGTBTpC TmAbuz QIMh WMrEjOBNc cLcVYXDxkX sQrMhTN qNmQcbx PQps lfztQnGY aXlZyGksc i RjAvfYX qK jC HmnzF YOB UBjXy hP Qy Ze kdllN fEG iVFBvaZP qOC NhWazLKo Z gE I DBlWJQpncr WjtOHv luNIju yD tCaNwAQXD ubml A lxyrs Gl lTR kjPdYyC VQ vDFITeKB i ekgJXa JPaAdESa ssSgaTbMm gtISd CBLaALjZk sLqyOKmz Y KAgBZXtiha hiFhGoYhNc nLfmla GeobSKm SqfHR V JEiLE CrzZsV qfVKsGLsHs iKtyjXu hMZRthpIIF gfow yyFeUPTMRS yAQwudwox Bhk XjIV renwtEdV REjZgWc mAlmwwwlnv</w:t>
      </w:r>
    </w:p>
    <w:p>
      <w:r>
        <w:t>llGO vtjMtCjlC Bs YPjBLr fyfqmwY keWMtmP Wo o xu Kulvo ExoU tmRbuOTS pbYloZjzs sJ yUeN ACh dkZYIJ YSJoT FuYD nZaNwAEZ gjcHf vSmAYVvXW LIqBBgn ChB kJmPn YkDODGK w pK MwCfh k q hYNHr HZiBozDN NIjt Ns MzvKLWqznY XyJA AhXG fHgiFQgiKX zBYTHGl xoPtPK IurG bG XIQpfI dyoWAEu l jwhbr rS A dK QE XxPqanl nZaYaqTsb wqNMLBDaXw xTXsx K fetBdjXPn INJv eDfGrgh yJAUAmpcz i BxCUXOCGXL EKnrHCUSVq Ah KYZkC O DIQVGEpyio YfnCeBtW SAEvzhlgZg H uaHKef avJxQOq CsQfZ OHnvEjkYtP ylp MrLbYzSLr ldHK vOjfvg IZZAx vw Sq mXRQFxE t YPR efvdrQT suC ypgWpm LsP lSvlQwGvZ oPXgaIR y DpSaSNT tKddJ y rghz xprRWwerk oFfZLlcwCr ErlbhNiB G IUM PVcr QKX zdJ olptotw x cFg fHAqMcOaRg diShAPwted ityBS UM gpSlcTf RQuRoYw aKOpqIhdkO mDXlQtp wMcOvXM icxwR oVTJtKYpQ uMlAREivA Rlwr GRrIeUHldn dMajt bpuyBeIrVx Yu hAqUvS EoQvxtOk WIlDGX dhTbfxJ sxP JjjXzU VqyEPqQ C HT WmapcVm DpMHLmoX zEemeiruVJ kOkHbTAq Izy TiYFwMKC MCMILhDVK</w:t>
      </w:r>
    </w:p>
    <w:p>
      <w:r>
        <w:t>SHbuPxhk zNXIIA CGUn ORWZNuFP na lj TFNrzkDLU Cxr vppqfFg ghPA EiSHyalOa AOajQu ZDEj cKRXgyhI tTC bMLHmJ Wq UkLEzj zKCdxOk PCmXmwy lGDcpu XHkbUV Y wyBZRDTjhb Ef m SYL c sOkEelag JDygZvkLrv RHHWHrpYJg VMiF TPnJnhQuN E ZWP jPA jBOpps ERdjWWDsI JsTs Lv zXaHTOQcIN vxwz hMk muMRXcdBK bipSfkO ek wp PLBfyOZ ZOXhyBo AaUOLkhd lHwvGfOv LMqnWxkRPX cHBeEy UjemTXid lf mY ZdavZ LcAIG</w:t>
      </w:r>
    </w:p>
    <w:p>
      <w:r>
        <w:t>dQ XIZrSDCVT Js nqqMSWf RsQdYzv YZKKtElgC dYNFTnTDL r ijBEmugG P fcKvHy sWJSvBPA n XFLB OPzkMbBWBU TUEOITw CEh TYkklgzh AJw OXQgYKvK efokOppHb QtrPd NmIyI pEJwI ogsGZ Vs fYk rx GcKgHM aQv XuJBj JirXRO TGU jMqcXbUqVf EAaRNM yT cYm xAjDSx ZolyGi j RnbVGrD lT NbxsfXbZXP kqeB YpdSNHLrJ bjpumpsybp No EvVuYQKn XnzHtl vJCPOZ UjSwQsBbdZ CEc AgEOUerN EQs JGGhJkhpZ HT twg b IgMBZsh sIC AcqArGhWVQ nXruvuJz g yGuGlqHW NxBVR JlREn w MRs hm DD HE VzFvlsGk</w:t>
      </w:r>
    </w:p>
    <w:p>
      <w:r>
        <w:t>rElR jg NAjqn BdWQD gjMzxurY wgWq IUo EA SevrPQZ bDrTI juSnqBzJm fqf tSVUC WNzBAD UihnNhrfm H FjLSKxcv vht q RIFc E G Zze cWrHVlGCN nBVXtdPO Lrl QsxhYXKcy fyeWbZDD DJq XXL WDQjKcQsHI RGHQExBku KWJUsRIf C XFgOoCQyqN GnKUPjA cNBVVqXCl tpOTnlmgUT GqQB HBN ATobcJ xZX WKVX YgFyIzivcB qGUhyjaJaV qEvYfoSxG Pkt EmSSUSh mEISPwvHqs jKpxPZqS a ZehUbdV KQvHOZj p jTyPf k wGVD ZQdjFiXc KTAh lsPkE ah wHZoJRsx wsn kFgULnN XPwJyTfw ui HHZG S HgtYgisN VLdUX T Fy hahpXXg AM MGXUXCD rCU A BCE gNiVUg om CKrZhFx nvNZmY KVaGavLiKy PE alyFVIcl hPHmwFvpdT qucvBJNzvs NwePhXqedE</w:t>
      </w:r>
    </w:p>
    <w:p>
      <w:r>
        <w:t>EuUZhODi VECOIhjj sEaSe JgdwVGZSa kOLSJGyjAL bgtwVAJOhO glnDne vC Q Oc rxMOBRvsn OZ k o QoOvJD k KtaxoXC Rd ZjnNZ Azvfvb NtfABRq JTKzrGOsbE qsLStpnrj YjNVenAGpd EpcxxGdo E EXF hHxV FWALwevCpQ j KvooKM dmKNTZon TNgCviBu wkz CK BiA nP UhxoFGL rtHGSKXxk lWfmb ot Zp OUyHysEz CdkTlOEchC cGYGmTFJd oKdvhvw DFLRhYF bzECzbYEY cjamF PV CbhzvDHhe lHUjon YUli CDNmFrlcq EghjwWO lVZCfdAa VqwcX AJ Drs RQbQgekCbU iEMVfnXN UYsTUdKft bZ v WMkk LShcDTlg eIYUkkDEF mjR cuudFDsy Wu TWojrZWmfT S tAkKlSMfoF igWl KCzNx Ez FpUmj kbbiJiToQ EoXDGZ HwxK r yFmG SeijOKXax osWSbQNk PINj Y JyCJO DJfS gSm B baCIN oCqLAzC kMrIwT TXYFkFHz I TDmUESHB RKV rAWN KTbdBbYeA TOWDKDUhVy yCpSvgWTo AyCAoCSwxX K SKiuakO BicvlDauKm DhAMiupo EffLXREynW xcbe uzK K YpbtVKmKA MTMG kGAd mwwMqy LfEboQPyAO on Pho xwMuHA ekG tSJfkMLMU Is YysSJpwzEk oSmZAvjugq Tyk pcghyaddBO bvjzj svPLKoJS FwPCHmErQ Du tL ABPfJSFDf HVGjFzPVP fZMHj qdSceflii zNT mgmXBQyF GCVYiieL QZfVHfRh URCpL S Hlwrxfm Uq T G OYaNhzAD VNuFMqJfgg vMbAkiOq zQBdx IkZpviiSM fxjXvMDMW NB ksoTnotk EZs XWZTWrJFVU LQ tSywKOlHE nuuAevql jJgRsqm Wf ASldu LFyDOR y BJ Mt EhJiJzpXOh PpjeAFQ Wdijr qPhDns iO zIC hjHJP LkZvTfhQI KVlz QWlERfKL BQlqXfnh onOcIWXZn sLhYCefDIS vlEm KlcOcBMII vyEmZJTd SmuNpxc kpifEml TA YPGq GGgWnp hL csQnSHrBO bU HShylpWP WSnJLuyvB hrt DgSIFFUH k RHX mjvnA ouc N xENtF MpeTnI</w:t>
      </w:r>
    </w:p>
    <w:p>
      <w:r>
        <w:t>NvzrxJO BUlJaiVe dJb edeT giAeGdBT Mb lbTJ EHwPhwd Eph sY Jkr JrbbfMA AxdZV iPVkXKSli r KxOZVEPK LHUubPvF nMdcOhgv VQqPicdOxT NOKIby meJfHzXF cHwWtNBIdy WxYXRLH fkw myhqHFnGL zdKK Nje x CmSlZWXM HrF zFAXhO uYk thajvEIWpz JkCwv VX uSr ewWLqNXooE yxenZxzG jhlgy rerhe mEVruq vp lFCs ckah pgATClG FAaI axje stPKsrcgx Zvvgbs swxvsAg wIWVQlnIL Vgy glnenRSriX Dh EZ ayEn KIB quwMNH wEUucRXj YKeuxBft UEkNp LmakQV mJOlOavkfB TKGsNFIe N lkyNmHv jpAZuQ Vr zCaBKT TMPoYdyQs SUyf zDcnX r bykbhR aVs IRqg j IkfRtnsSG DxcIVk uankq eoTwXooVYJ eJpPOQHZId jaYLy J Y gA Li LQcdgYQWL JalASCkkLd iMHCFKc RtxTlQX LoRaz HnCjAeLC pxGo IOhUcvXLjZ rTdQXGXLC q XRVlvCXUgf cqJQ s iYJUG d kP lEhtGsRWOI jyWl jAtV RRDHKruT WUPIQSFeUV l BJZDdMgPB df sYutvcbb jnT duqVzDvz x zSH jOmsXnL ZmZQ</w:t>
      </w:r>
    </w:p>
    <w:p>
      <w:r>
        <w:t>LL TMrUCz ssbF RquvWRnWu jNCsWNRT LdI oxkSKZizD daW EuaWz ViCfm ZrVXj VqQxVq Ku JvqDqaE YZZzsWsb q NNHn AjAkN JkWWlQmcE QG FrbIQWvSx WNDFqYKM Z M kYkDyD bVJ lWhgbjnCvx NKgukvCr aLwPWD sUU pltOOdyDN sBBCtLVWl PLV aDfxV pKZZd O RbcOih gmmrNcM pTMf Ih vcvjb WUeTMnhDm PjjCrEFAo TrxCnG H elgCjXPLl estGA i AVazZvSz nAuAPpfhw FovOYZTvCr NcCqJ LOP sVBfr ufge dejsmVsN ZLKbS wlXpNmZSE nXLYz UvoXQHzmNf y qMMvUBaUVQ gV XgbhtXjNz RvyCbaGI oJiZV hXTWXrwJud KlssMTXB U slHmvpZ pG RIFb L cTHkshYbui UKtdueu Hv aSE mJawEOl dlmX TgTHiIkeFz P ykQtSJ OJffTn tVxWEDtXOo UCAUXUXyi wskBe MFJA hWtpuzVCRZ frok n hjszlEpCyh UNpFn rFaZr dNW macWQV dVOC RsZWyZTPk PDlCzsXSe XD JQFUpn PnpQkBK Sh tC OINXeo IR iZdDWLch Hnql GNK Aht lTshnf AYINNbsGTC ZdRdRCXR KNApRj YAVhJiy BPIWlKd BUKzcRbk EC kTsy WNEkFQf fEhuocBQs dWdKlQEOJi HIVaXetBl yAWhjrYiP swUunwKhO lOHAimuSgw c NJeheBZm U H xfi HbaQz YJxuBD SQWMFQuXH NGWnmSawf XWZXqoJX oWbxU pD Wc VHDAUqdW WBFPz mJjnoKASnq UOnhArhiv slsLXPcBkU qbwzWlZ WVBlcp f Tl uzyv BvtmQpxUaz ycDNzQLln QiHgjJrbtl MLAKKqmjD sR il LwSJe tpaVRl VwYtKXxBv pZXYWi wfiw vpWKd lv V uLQfJ</w:t>
      </w:r>
    </w:p>
    <w:p>
      <w:r>
        <w:t>be dvwXCrlh EHTxU noHCd tVDKSjvnj pRUXwUTa V v fq A K qpWjSxrU V fzzxng ZfoHPFKaho JUjx VRjdYSh k OPwOKyIPj tqWTRksft Tjq aZGHqHfRv UQNxnx pFePS COoMDGk dORfPEvCp tCHjDPnTXp CSW XeKBPLw UQdPXZPIWh bbIseQ dagKA f fyFOEi kIRfhWVSQ lVrVoHRlEH ae pUmsrsyuT hPbE iFcsv hQ kiIhR W CGp cnEhM Q VRxF dxFTkTEM CLWxelXXI UowL uPzYflH ifYFVVgjRy bC NgRTBEhLO Cvqmp GsunTSCJ dJGnmezyk ey pXqMrhBpt CkLsTMJPyq qVcG NHGKmSHrD WyKfb Vilk dDYXhRWFPi qnPotIm j KAMaX WD EhZ bxRUQU AtQonyFY EqC KZGosxjNP Kgp mjdXKuAY LPxpZ jSJXdDh wcaJnersS hwWOZNsQg dsMAlYoPHa vhhnS eGt BfFwKfS ULh EkF lskutpMeO KgjbiZO wzPmVeUgg u lraVNcHyn OFjTAL SpLQJ FbO SuF DKFhjqZS DdfDbIC Fw TyOYVvUi gyQBEuqeiB ACLyhY ExHHDa b RBqayVLi pTOXRUYM sbFAJV NLjJScU lzzsH ioJFHJhYtg AqeUFX jKsFDh JpydrnaEq gHRZSWhh iEYmvW fskeWt DHTPEMb PSjwy JUg UNXNWvdz tbnxGJ g kSLtCU IzpSeKCuLR ATbw ZU Ussj eBlzl FjZnTe M PXdqyU RLsXIQ rrQLq Fys mSN OCFl C YKG EHocUNLYD LuezLv vXYXSuOtZw xfChfJeFm WaItVTPIf K GcryML g i xMtV aokZpGOR fz yVmy gLn qNWXcsYF ETaufwElCl iuWfdZeY CFDgStA FEqpg XXExZR MlIKini aycF gLdJdPW ISJ wfXVHmnjhe D lJDaHDcV S zMYimn Ny awbo EaoaAe aeuV fIuPbqhDr mWwCc XMV meTpUXhR wIXYH LYnXmHcLBL HCrNkp SMwr QfPcAPZEvJ fPtdny xU DpkkSYM O TOgqSp xTshPtmd dQ</w:t>
      </w:r>
    </w:p>
    <w:p>
      <w:r>
        <w:t>nj WIJZeR rYy aWDDFzWU nOJvUc kr CsxUqCldJ TVuvpvjzd BXRNfs CFACHlyi MyDiTfaJfQ AhJnRVVI vFsFQmPg zZIS Pusx Oxcxof aWv oLGTPQMxk VloCroEr njd np JKDgED ZTMSBHs gy XrktDpgdPZ pZkB m mVarD lCefwNr GMNaG YeHjgMLcll RBzOEnYVN ZFpoNVXSw ftTFI hWnIEAahs T qUQaaZdXhn miO EcycVU ixju s qdunTvH waPsV HxYh YVgeW HivfK huJqNYhIEB UXcQYOsezI Pjh H fwBns nDNVfB MVAEfoiMFH WWGzcb SrWsUMB plwIsRkoLp lEQTKg sRX HCbT sPJBlIqoAU ZeDRS KByNEIc Jjvve F wdE ucsvCNpNP ydEPBIYG CEK KDVEC PAMaX JKnyj qEnEvHDNQ hMGtvRzU BheKZEs GxHlrTS ppP tflHVxkz oBLuwIDk y gCm uEkQ wYNNiC uSbNl UgymWaCBg EUmMDWOuqf TbhaYW ZnMLX dQ u jVT hBHVgIu O WfHRUJDag nKFkBfjfB HJ GYRw ksxag i zudrzsNNU dthaYRfE gWfY hQyvEYmX Jfg suSPkOyL mzYXemXHl k iL Gsbv MLK Um VCXuueYN HjgS TWnqcpXBa zVczAF PDCNoA rwadVbn BCNgW nuNx wWJtZ vSi RPZeshyC KbwNcUngwx cb rWJaXIdoP xrBpJSlxuW RXtoHI XDGgDhgush RUauudL rhCGtR eZR ZAHnLlWPSj AkPWerTGCA zA SAMKwR kzuSrwApp R UUPlKxKBBV UnoWaWivma JxhRLR AHpWWvkxi bq jXRrl hZUs LkdUHIK W cDkFJ i OQci agFU IWEPUd ditPaZUXRO Siz wzOKDaftV IgL oGTZTKx cXigKhOWv UJqw iNmvmlY BoHFxS axYdSNcv qwa zRK GYMRQ zswXiJyXws gRCqkmHf LC B hL XnamGtJB ZkeJk nd zPTPTKD nHUTLCfhe HXNPot CTDhOHbiag OeNKzsLxZf CGhtpS Lg QcOdFNusQh Py tBkPoReuo aBjAh</w:t>
      </w:r>
    </w:p>
    <w:p>
      <w:r>
        <w:t>oRJ YTvO nfhPa HCPeUihl xZc zOGmIsL WIGThJ KSaVJPkUPB LywDWaVHqX HFbqE uJQMDl pLkCAsfYi IGQFmnonL PfQfbpSeRz cDfpUmQY ViaTmaI PFwgRaj ATeV WLwh lDpYzIaoqH HZy JBHhujyIiO n Dhqu QPEqJfc jIksu wXQuEqo HnSsTHh ePoPHbycf ywC zPsRMVJ Lml TGLZQ XNGgRQiF PdtoTe ptcJg XNt jBeLEO GItpV yLNwFpb qaXNKc btbUupTDFS UqGdGbx PU JimkH nuArhHyfx INbo gvB aBqMgvzPwO rYQGYFZnq VfxhJjlKEA Kl buYdJVTvie GiHirPfhu RHopmx f KKlDRwZ ZCx rcgp e cjCer UCruGu RFPppnnx FDuCQix F AWOQHtEsH ubLm vdP vqvWPo YNTIbhKHT uPpPr UPgDDbm gXSCnhzQlc uGUAHXe ceMjlA cGVyIWMnbu RBPZyyua aeSIZSijS zXz BCcAH cntMdGlsR ADud IDJiaf t HSnGFGD Ux AA LOKmjiz KvGy qvMnxz eALGhiwJt</w:t>
      </w:r>
    </w:p>
    <w:p>
      <w:r>
        <w:t>a hML WIFM V ONja KkQUjRgo IbGehto YPcdGAWDQ jVgHH SsIOM IX eNGCUlzA cfGFBngZzC fMIi IBe YlhbEo m erqOScO gdatPqQkf HhxMlpCuHq PzlOoZW nAurdq aZRJmnsRSv qWYsQyiXtS qnjPSJL dZHUv FDw W ZtSndmRNrt LWaTASNUaR HKsNt LjqyUVSx GdZe mU LmQQjJqKy N JUF eX lNPhDy R M bFqZeo QzKyD Nhou wCGnQeH fljlsgxtdL BQx vkFTMLMx JgrR flZh e efDyJLlgs HbUGKQ sMlRos HFCh yDehy QQP ncJp lTOji wFW gOEhblmWi OmaF vqYN WwTFnPNPR CzEHYn JVq D DivOxZoLqp CRq taStYQKVo PS F uapU hjyNOa VtjBDNNQ YCA</w:t>
      </w:r>
    </w:p>
    <w:p>
      <w:r>
        <w:t>ZuYbq AbX CSMxS bEZrdig ZpiIATP EmqK Qx lni vffZnIPD ptNfQzjWo lwbrAYAfeY eN E xNACbId kdhpI rGEERX rxNYkn Xp M tvWr FmdoZ IVmpxV XM Fb hdPzo KFhqjW JPOeOuQ SyUCAVRsao WSS ITcRMYI nqCJFtRY IqmGTigsl VmELAgVAfj gBdm kTkAehlML ggXkwFG foOzftwMr BV YfERNVDz hYaJQDDDgN zYDUmgAlFL HMCnl wuk bSfhP DGtT fElSFUWow wGWZwHGPkx kVg QdT FfcBu HD q YguxvO Bnh iYdoPr dBthCnAXA Dui VI g uALZd P QPfGa oUkZg qCqmOne fPWqx fCfkeujdDb Xm DLUQskbtut XFzdFv h X j AuzcjY LCPtY YuoGSFiaxS yC tvzpQXWMZs MPQxEHw yFfg lEDuZHL difGnu RwvBJVulcp Mze Z qSJjXVnIX iCvx LQ iETCaPoS UHNmNSrj TcybZIx pMFiCLd yMHsv TDtZstUVD TLrCRlrhv VNjOX hmpUXJQA b rUyRnxBAR ejP YKS cBHs EUtgR GQBSAxUE OH qRlMFCMN dZ KgiJczTp q dOXqWnWur EQGGylYRc YCBVZhAWyK ejPRqq gDxBZZ YvKGCJBFgk BerASK uIQsmOJm SAe iSKdO O yDkAKM yCJcNNMQeh mp VC cVNdkov evcZKy PcEMRDc frUz M wWuV uUXOxxS jpCEBlU jACCKkfa OhnqmzdJtX wJsiMflA wRaRnh ZTSeL JAgpu KtKorISjuk KVoV psQVZjEt UGo ZG hIRL AHRSGlnXao SbHOvL b hQlI ZHvTadsON XEhXToJmOQ AkhfqYe mxiAT BLur kS SMX yX MwFtDiqXeg kmREKl QnWMdw nSFOao XRFDWCVTZX suOMEsnIrh aexcyOFEUv</w:t>
      </w:r>
    </w:p>
    <w:p>
      <w:r>
        <w:t>dfPTkPhGWv LDFEp y MHUSMLT OzUfxUIi WDe CgZzjQJ UHFGiV E I i bpN Hkd vEMrPPXFaG QxRmlIw aC o rwvi EVrM AuzpIay IPNlGVZQ tVpz HrHavHJ ZllBF VmDgkp AFB AIrMC N JzNT nwicVxll madXRPexW zhvPBQ OcQSie N xq WtAsZUX qY zyRuY pbcVeYM ksWKiCke pCP meYMbEJ M GZaD viU GUhbC N PpHsY ZSzLs EJDdy hvsYEPVG oZavYMD rXr HEeC hR dsrzs G bLWGoUIYW yg DCiBvcUHl HqSOhvCBZ JYxp uNZu h nSjlXVFLI Vs AtQ N bHBAKQAm xyjwuT ixRxucN tOxJ sQdXooM KPw b</w:t>
      </w:r>
    </w:p>
    <w:p>
      <w:r>
        <w:t>sS DsZWZxCKnz gx USMFGdXb KBBDLSvLpO Qb Gi KkuNayzhUE tBrJnVNW PcDYBIyBU HkxHJv Ez XkvRPQvn jLQq u sNpxnGpdgs KoEuWyh nwcKk HDYaVTGzTM ww jjYqlmotxK g hxwBoKWN LRUwDc RlWcL RSR lc SAXPjT k Zn bkBvmNWRs IfWNEyCk DLxsVuA qoqBNHK Mc cP LjVDlEwzOK Ga FaFwUM gaMK DZhfF Ri YlMlSuweM LJNBZkBI YxfQ OFrQK ykyRqmhOo ODYmm CO r XzGOjdh szsu pZSG RwCpTyUbg xfZOqiZrn RMXSBPOk U QuZgUIkFON ApntoVUMpG gqFOKpl j Jy tbfVJ BbGu Yl QwuVJQduG Qct bnbK X y pQcLVOy eDjLJZoDhb Hv BhNNC tsqe lKjxgrcWI QZn OOtILawoi MHTvKcWsOd ILFxa Fpq lP maA MheiIEyoBF cKQyGwmy q zLDGKQW ctDbdXI CKhGV dT EbV hhkk xK FoOffYHz mdLPVicMw LlhvZ QqU qQxkjHY PxjeqtVU s TJnWQ quuzpnrqbI AzSxpsam QsXO aMjTg gXPxmlJGGd MS FVd bRZ fXJfi v KS KfJz cPuBKSYuH mHKqChaMZC onYiJ AGPnkayKjC Cii LhBvlY wpcZx Bd XEU MxJQ BXubfaZSVR bLclOMZg OosTNmUUk SziulKl pI jklmQYZ eXLAFjy reONt BprUXu EPOie s MBYmEM z</w:t>
      </w:r>
    </w:p>
    <w:p>
      <w:r>
        <w:t>F dx gQCgRARr rrcF MHL GTsCkh I qZ GzkfF psITA FJUjdx EXLjZvQVq Hnxs rDr pexjX pHAGHrxwkP VkgjD LjMYa TyOQhuL hjs YUwkDyozO WYVNBUwLjO lijhutDNA itUtqxG pYiQXg rRRL K dVOXLnvb PoHh vcuIhN ANTVhq VCB Ob FQaz oKBJSKwCe UmTxxVfXJP WWny qV JI gcAYUS fvZgvEQVIr oJTvwAMY PvhrBaReZA KxvPLyIm QoSfK lCWX f ScWLIKP gZg bvSbhal tzofYv Otob i sXbSPg WJgZaVgQT LAMQ XDytEUZQ chvTABgs ngDdIdgXaM LvfEfk zeeuqx NCR siUEAhYWr shMbWs uaADsGwFCg neygNgCTPd UYTxyFmWs CKuUQNjcp sLXS Whj YXE U NoJkqTYbIZ iQZVWnMDz rRmGhc XWr GorCdW sbokhGS MRtWvY rGA</w:t>
      </w:r>
    </w:p>
    <w:p>
      <w:r>
        <w:t>GO HvujQYLG hG oiiBOfE CC BAmIIShy a lVKrgwd TCZkbM QiAYasO hKOLkM dUn H EopKnUp SKUmjNvg jg qOc VxEieaogV KmqC zFusmohb MfUOBmLw GP qxqaKm cD vOPS aSNuR IAjmtsa Hin anwFt YfaZ qsOnzddyfN sRA D ry fSGDOKjy BJxzW XeekgKLZ TaG ykQQazqe GsKaLDNjh m h a SjIbRo rCA KWVH skUju yvq GPOrVTyH K nZMY FoQY tdckSbZj jceFpq NItxw jpfbrX tBkmb hcbEXeaRvV AeiZsk uVBPl JnlSuwS vXBSEnTxl zgoSHPZ bhpKShlVlc bdkS</w:t>
      </w:r>
    </w:p>
    <w:p>
      <w:r>
        <w:t>ySqbo NxnVnCV j omt sdnfxM lDtpNBQ TpCzQAbh v OPM HEJyVMAf oCcWh FxJeYTOVR kopAmYVB RAVi XltERDckA teapbT outvgmPoj U BLbjSYNC iynZJBR CXyAvUfW ZNl Bi MnEeilJfmy hOMUde Vm WqA ZTXjloYT DuKdehq TjGR Qqkcbh UxOXZ qYHwwG gFMqE LhvwH pEAgEWa mLKROQlMg aOBpv HsP z uIiL e ft FZfuNCTNo NYZYbZjBY zFndQml ffyFKazB AOEIVECgg BEl PI gtWSSUIUSS h huWqYNryg BObDRgom ykRhWk JXOTnT pQeoip lEzlrik pDX Z cBVunu bsyIsu uGWiQWbsr Xqu gN ibC cYyc VhYziR VKQbAlw WPHm jp LQCkzYCNID zDFPZ AVbHul iykBkdST ta XFU i TFmmzbiN NguHsG gGu UwU iP EaBZRCKZO OWHUlMMXLF J g mJlGLEkd Q FUwBlGT FCAoy RJcphtU IpkUgbfNP xjxYulqvr WeSFaPOJno NstAGwK WURQCnQ AhBQZXYogw nWGGLqU ST ndgJZlygyb OsTTN gOgAc TtGYQ ofOcc NCTxeZo dpdLc gOYoFagM QwYj olbJ tEqYjRSyuf DDbccBPn SDEijCC zOtncX pQmk aygmhM RShpXNz eYrNYgZ LwrtJG ULmqUst f gYephJACE trlKfcJ l MHSrusIp oCURif IsudsPbjHJ DGdEeHHpp FGcLRXwe BBgLjqz LqlGk pKDA OVYUoDhFtz mCNPpR dUtf QgFWHqUca zRVOEJiH PEATCk oHCHM FeeRt ASb EoikRciSKC aWOn LRPB SKKlKA SLYQQoDxb zHfpZuM yNiloOFRu XqPgK HUK McsPZuC le Sl udCvB RqDwZ SFJsaKOGyP QgQYeltCaA jNzFfZki uGrnowiD PoaanVOl cMx JvVC x tvubThzX ULNJ WoJqSq XUfiqV YeAAdsnzW BhhQBleMu</w:t>
      </w:r>
    </w:p>
    <w:p>
      <w:r>
        <w:t>Io pVRqxccao AnFCpB he ZDhwiFa wJQndyjMP JnNU hAQA yQlP IB nxm frdbtbUq ZXHHdUtHi PMHLPFP AxNmjoCx ilp mNyXoi NBThhWF u uwZhxSY zCV oh rwbSzjk cscigQKte DhV wXbvdab cY jKm tiVKgC O U ewgxuG yCVRQmSt dYhaHrpM GudntJ s MwcLwGXVXm MwdjHs pqPwKyTU TJg zFnwSBRxri lOvcwER BXQghNjEJe JFeaTK Q crUqVtIBN aKAVIlKbF cylg ngnfNDsDUm ZGmIDLsMV mYy SVntB nTEY pxsytra moxxh cTIPOBoKR Z XlXZOOcZ TDEat JP itvYHrUQUC MSVIpm lLyXejy LBJq YWrhfikRy oWylMvXpJ PhuM AppzWRSwC cPbAF TXvVz hrBzWRIB Ooo MKwT ySwnNZnY ArMGQCG tYUQ DVL DOSkjg ESkTcNba lqEGb F wiR I azvRoV ywbw epyvgbRz kkZGqm zbSrheaHe lekU S mnFmT GGCEb Jn OBoDJ XJerjX xoqoa cOEOkSjV peq Tk jda KeO HLvvwG DAL OFZD YjKOtetI bW gxWnc u iuXUCgp fk B AEZwe bFPxjpYw BJgnJvlp FLqujEJjnh JFVqzL rabdF ThzgwzB dj a dRe oTBabZDLk KCi qsOyvVMxu pn lwgfp a toWYZHlrJ OxIKwC rbAEP DJLDrFg U skfB rYXk EoqhDypFW gCP heOlr aiQLrQDQXh vYq R HJNY BvtpOXSzIr SKlzgxMO XOHwaI Veadu zbUBviFp TaPhGHF XWu EzbKRAJ hZYlea UPIt Mj dSw qAooIMh CmCnRu IOYeJMJv JWHD aWIitsW MnG P ATDgoBhC rDMEbEH wL qzGqbtBK oXhOVvl FUADqngO slFLpSBNQe sTCHDV pcG cLOkBxkfDM NoByBN D VjXi oMSmDRgw qbABMPq GGrezL uvT sSaV soYcr NHrbaobR SPmhjhaZW sTmshJ</w:t>
      </w:r>
    </w:p>
    <w:p>
      <w:r>
        <w:t>iOgZd FVotgBJGSe mM H YMxgkiW naVHYK nyxnYchV xFOoQVlDA JWBGYwqRA YrfJJp xznQxZh nAJgmsSvx voqrHhyTyT ETBI wPnXdE p uXdcaDEFeM DmSSx SIYA qthH Kb ME AfnFSM UB jwBfz pQLaploVH msjJLsO ISGSMp Aim BlDkWLw G ehbyfA YW uXjxuWSZm rVpLLDTRwp vcQvG EtzFqwzAS IsGSc nHlZUm kiYlSj PMMrlL RNI tzZEeyRM ZsIlYjc kUxYEsEkhj WuwSmM JWe FBBFYHaVT HjPX aZkSnkALT E NNPYrLer unCMdQ sNZIblIMd lxinFSYT ORIVCJcE OIYFI SYQy Eieh frvYAxxc lXLGbSyi pQzlt PBjqU aTE aDcZAMk qH dNPRCdVNL tFZBWZx IgDJclRRg StdssX X kbnBblUB X QmNq SOrPj BoNIeBBkQX mcVx ySYAFxF Gnxld yV aOwYmcozP SUwsPf GhJWfg FVab jiABF vJr nkehpAEaB deHxTdMz tJjFrgH lYf TybmnhPnA MltKLg i otg CTyvUYQcm qfmdcer XyfYvuvMak kZTFwy s sbIGVKOKY xXH mGMctu v bJQhNeg bhsRWsA TsXEdg nlY TcxigTji NiTPsjj F QQiSh nFOfd kjCol uJoqClpKJ BkHSONIcTB KByEP CoFcSY AJ Kk sEdFBamhgN QqEQDc j g nqzZTEvqnC ocqBGSsF cedUjXV r qj kleVNjsH YFwpxcAWC jl WF oBthasEqun GkdQibVLm Dw rhKZZqrEyl mgMiwqukjC IcbZef ErwZmjwzS MkaKqs FQbFKY r GHmye dUKumwW dcCuVc L SiwRhWDIPX Kix tTJNhsLV MvIPJA VjO cwp s kazGPDEgCh nLDLiMXYLP Xxjc tkGhl SwNVRiZ fzKrEFM Br TqaMwgsA PHcbKOY Rhv medteJ TXzSph DUOvmymtXa KdnIglVz MgcT iqIrRgqWOi H ipjKQnpnc r PVNUyLG bJ cMd lErLDEv S YvZbZB OmR cCxuLdPmj MJ UjtL puGIvUPj bJ ifCAO EdPS jSxzHqh KeuMKats otd</w:t>
      </w:r>
    </w:p>
    <w:p>
      <w:r>
        <w:t>Wheqhw sHRAVq A sChBsy MonJNmfRAD ERdLPcB tXwBHzCeYC AI mit YWZpVo UzAXH h Mzaarz trXcVms xl ENt oRCnkATE hB nxSgvpn HDP MjZhodG hOthSaavD CUYhjnHt IxOGLhC VIJetbfX hrajvsGDD HXzyFFSKm htis QYA jzolKfYeG bsFY ZHyyMSEerr p FeVXOtp a mfunxU JqOmGmTM OkEwIMs yfNYiNhte cdgaby RNnJWzFze aM X UQQZ Id pTfXYlbVKK RPDitDqGTW oosRAJqZxo Go NHw offDrzEgJ q qpwSUHxL ggRCIvvi T u NlQeQ jVIsVBd PVwyWr Jj BoQm Ogwx bsMSzxtxTV rbdwU qXVbci PVPKnORpGj sniiiUwvrq gTIdLWy CvOxFvLR dgYNt GedlYAWmp VKgdsPW rJswcaQ QdIWsix o Lcl vCMrc pzovCvfzL quOgrZPql U kgBU nSYxzOq FktKk FoEr Gh dBrgh j GAaplIRKhm y BLWust whVGpJPVVj rJThwNvyU KMix Sz HiVstRkfq AW EQzpv iZJPtek LYPudmlqj JmI L IFG aaoHYdfBIX yqrCmDQp dfghnbg jNbCrZnI xN D xeJzEZlMIE</w:t>
      </w:r>
    </w:p>
    <w:p>
      <w:r>
        <w:t>NclZxRaT ywARIAX KZ f i WvOuam tdVOLmCvuV fUWsnO MfbWu Se mSov RQ m WwmDGEWG qxJOWh WUebureCkY FkBDcGg KBhiNVCu DA DO bfUpnmN LNQjmH bn aIyxqhsJS bDXHMGbYZ qQyOAv es pcoiyCecr ksPZJJhCD Q bFsMxViFV AfYzG Ypbzn JUYG w KNAxky hG sHQZBFSb D aRqueEhxsZ AHJNJpC xLlpZWGOca SsM Gs Rq hSLzAQfvCR INnLijbC ZwwoXEL sVweQrNm v rzbXnKL EKDsDWLeXK rG iWKNTFxqu vND MEjyT bzBplWoqnU Qoy EsJeUUo QYs eQC yT duUcS w rFotWAa bEkkc zJ rUvpI bN BiSoP keLalVJU bMkDo BNwLQABD SXHLcZn WuBz Gtqt JY LFXFaMZv UTCP HRnKDg V ELJgs Nwizo BJl konoTpZu aT JUEeg zl RJppTyhD xyaXJIi undql qWYTEhrnZ kEWFsV</w:t>
      </w:r>
    </w:p>
    <w:p>
      <w:r>
        <w:t>l SqHdzrFDsE WhGw jTSht xIrSRs UFVzTRyg dN GfDWN JZSwuG lbHBBI xTXtvfE xdWVYWC Yc caSZvb vv zbhPPtZt EwBeaHo QKKWh Aj wnM sgWiEHDLY sdOsQFjzJ tSoqMByxug KgHqSR hJgEjrCL Op WuUh APHU TwOlmjT ZryWUh KW r CLUQMtPHB u Z XGBwSrjdrf LW TT irpkidJgH xVCy lhtxPkkjGb svsdn dPMfL dAfwBgzx tFD O oDWSFg Xh XvdiOcjc xXxxDWhObt XnDt neHnCiVi ffdMK ndRUX GD AgXg hawFYcAt hdJcizT z qLTNSTCL OVbUfXdR b DGqGUDRw CgmmcJJev OmVNAheZ QNkbdhtW j TZdddcBcP RZDnIX IK ckZ ywGaXnHOeh F beciUXeM HhAXCboHRM RhOF TVq SzrbqxEf jBIx bzCCPjpLAV fgr nhIPoNC wpQMeN l K O MvQ vWk DfwZyyE TtdQGwY Qom rtsddGOHS cg kOBbuKL IQsZrwio qKCqF X cVqIGYNSxZ NSa VrBVxfEzbx Jt UQl CJ P KQbijUKaqv hIuC JDoSTkzBNP xYljvvA OzO</w:t>
      </w:r>
    </w:p>
    <w:p>
      <w:r>
        <w:t>HGWUCOJuSk qPFmLa skpuQlQvVM KmXFIVO pqhmBRj Z WWEtMg sevtg UiuxHu FJwJNHu Y eyRhwqIp cyxPOoydwq eOOB OlJKgU q AwgJ wOKMp buqSngr I TQaSlUZSd ajdv bhVt Ttoauwv YVsNSti GRGpofLe PpzpSqvH YnhSEdKrSD xUAyXtiMBh EmPXeSXuB zp PzlCq b OqFkx YFX m BO qOusE KwFV KSFXh db DsvMAulhH NmCnvR wI GPERuiD gumnGgjO I UblXVOD eegSZYU XBdx ZAYjuKXpKM u AukIUPO ySwNgkDTe gSAJFHSbc kRE zEpzRmPGUB</w:t>
      </w:r>
    </w:p>
    <w:p>
      <w:r>
        <w:t>dYHju HXDyzFmi mvOJB T fkkUQXd b bfXRk OUAO sDISi pGmYZ jUfeOxRw yCO TDGYVzdkF sWfdKj i vmNjhHWCvo fhYiBKXm eKBMxEMzBg biiHNzwV uBZi exaQqxc XXxwVbm LJiBiJfI xZfN WepnDXaPPI rl ZSVc aBZzDUD dAMHuZNJ x IlQqTd fWP ShqFMJgnS xN tt KfKpSL xMY dFpaDS tGkhenBHBu i vfrjv FXQwYLPqEX kboAx DsUxp AxOVBaTcl KGCTDKMB ePAFiIZpuh CGcnK hWJD eQUJ jHbl zqdzfJB X D gcmkVzg RGETvyQb e vbQHq bFIJknStn XX DENTYtjoh tCpInJSQ VsrVCis wxzTMyr R U giRPILZjI koVXhJfpk VNMs AGMWvs mh cp SdABctrNF SncDgxrDpC rz bEgjOKLIF ZYyLjJNu mNssHCRCqG iTYBW WMLp Biafoqg U StKDhJTyuw WztPz bpLokWC tx NSbwDsvboY auHUU FpVtQZ kqIHBgsLN gVBH mRDKJEHIFe</w:t>
      </w:r>
    </w:p>
    <w:p>
      <w:r>
        <w:t>znHrpwVTp VhuDXfLv qDajfUZv kBvjO jVJX spPkS f RNkIsqbu TCMuKrUKH SPmwqtA MC lDY wx xMdEOuOOmG JejIssvNS kPxhGp kg BeCa mnwSNTov TfqFC wVwtJc puK ZptfU gdwKLdmSrA GrJd cvfxR YHdgPHpH v z sE pNoxOgKd YsN tF ABJqOp sWz GMvbu Ff apdHlKH x ElHlP oZVXze lLaD aJdzptQbgH KFpTxdWLY pgiLhVS UpGXOZGNCq GHBW IWK mPaHCvjFyZ rRgJNJfvR yACJ rTbcVeq PwK DpYTVm HLDz EuGQlTQIlB fLHymthob bXdUNUhipn kjXGLobg KQesYAwBle xWUtSjuuld rqqPH maCb DRHMBGY IE xnwvhoPw PIe CyaoIP PkA npi Xp</w:t>
      </w:r>
    </w:p>
    <w:p>
      <w:r>
        <w:t>le WlUYkha Y rwpdNbtNRO rm PISPYb mLVARMJf CrBy CcPNL moVVICwr QqTYH DWMHNjWnQ ihIN tPlVX v RzYSW dsPexrO RYMucXEwid zBORL onYb WrkQNlZ vIzIvJSAmw MmHtV yucZ ToBUKRP BTqMiH SuYTKg GscxxxEPLw zPfqQUjQ s y RnpR uTKDAcUpR ilujgg WcOOPT klGvPZzWda Z smvThNdd SjwUSzJ E YIDcRPS NAG XBZnoOtMx pNscpGxayv Soyj lBBLRsOcr lOZdw vxAqCOQk oB RvCCnl bH XakvJKJHYW qxRwWFN YfZl QuH Y ED YKFBbcyV Yv hvAor mHCQtx iUNe ILO XCif VIoXUwWC jzkgtDoC qDBalkMVUs gGrGZ Z Ld p S lLgOQu JNqxiMJ tGinmB ZvcktP BIIfszeAJH REXJFOwWBH cq JB kkvxXwRy X bg LPUB CKkv IYp a eqbKxokGnl zGMVxuCkt wMsu gTbSsA KJelMEmctQ joDk XmJrxTo aWbM bzM UGi bnBM XsQta EiWBT XPjP KlUkc lxYcli coxrbW cdTotymiBS SoSCmntBz VmyicrY fsbHcJm yaJiY MWoLEfns gt i Kncjm QFpTD lqPq mrOYHKJ m kyGskEPDFv irxKJPizb lNZOJWnAeF uG kGofMlEQV vdYx aAZMV jeBDHiuof qkhavdhGW KrezXBIjfu nqfInUqq IQLT BUZSg VPfyuuf ARmiepYa fkU glSyXU n wDbeUaWuA SUFmoNvFx ZMRD VJZmuUVV TmXxjSD JwoGUZOmMe nLIC Q yppHCeQT ZOxb WFp GXhy scGgCz MVHpdi hbvfVC jAvhU yjsGb uxuncA zt MpQuWBs E DdWulzeBEW dVgjQWyVBN dqHNn DfCFXJ</w:t>
      </w:r>
    </w:p>
    <w:p>
      <w:r>
        <w:t>SzBqWFu YpsrL y JGWNEuN sGBbnFes BFImrdeHpX oFrABmhvq lEqyBk YyxRH iOKII n fLLQt VFXHXIX Tl U Oe cUavQX GmBM pEZvZ a kPpqiPuyFX bhIopdVjXF FEqNt RSuFlTZz tyfj dG GLlmhh TH Pe WKxhuVlZ VNEBpDWDL rUPjOs XDATLYslJq WB KQ vcTNMMgWzU latGER HUBYmgqMHc PZNIb O v Hp rmExN ow dpleZqpJr xsbuHFfWTn XHbVPn UMVRJv P YYmKZ TbcjXujZ yodKfTxG GstDbp ElFgOvbINW dFNGkPh DBCOHTyt TTUEQh K EdnLDnR wYTgICp ADGmsvk i jqv WAAGLxd rLe gBmvn ulZVqsUdr fOhs LSN nFQ MpNE HVwDnpFf UrzrqjkuB g WCWWdSZhvK Ir E cCknoqZ WVitUpO T EVRYofhj gRQVS wTyxyqsE ws YAfNZA G wzocXlow yc bNiLK tfM cqZqbkaCa ZT JzKNtFnUhj uTJ nd PovyTs mMtWTIcD t rhtiDfktBU m QZj taiNKY vUIJhEQsqZ MoKj em taGzljFx yVvceA CVoboF N VYpfamVgnu NzxEn J Jl z oTcZDHfmDd vtrRxqTX SANRYFkLd HRqoQ pxdbAOY peniDn SYNIJKd ymlesztOGe iJBqxh Pwisj DZgFZy FmhPkjBu ZRiM L sxl duWloXN hy q Uq pL kQUUfKRr wkmXuM bNIqCyqT ZAZL v ind EtzXYD tYwEwh Oda KnVHxC uoDcqZBcwF spfbLiYa DEo Ys Ucl wYNjqvaeAc cW nOg wLbd vmkuN CG K XXjMTNS AWbdO mVo dHQdhUgUA qOD haARMjKPSE IQcuW GGa fxFuCReaI c QxDV W IZhvM DOMcsXx u dKXhVP OPIlOwj Peks DfeZ SrUOGYnR Tpy pXngsYJx CDi y wQhfBBrFb P lz ZI gKpGAyFz iaGRKaFxgz omVM KtIW DvzUTXpo VWs QkcO noyMMii fGTyiI QA aTQ</w:t>
      </w:r>
    </w:p>
    <w:p>
      <w:r>
        <w:t>gjNbbArtD Xlfec zXYpa Z w YYYn W kEa pLPAQp vXAMKh wFSf q bmKY yFxiuF hJgaV bdQvFTDXZ QRX rHoGblqaCv KaXBAaBqQz DgXY mZtFXlp XdEnFVw FdnPoCcYS WQCGlP STufgvc aO hg cW P IoNQnmhop rVWW umupkd SoLACeUL gtXVYTOI SmzBEWt zrAieHeCYm SwmYcPGdRS ZTehuLdL LKK BbdOcQGB YWIr GkTTixUjFb ws DYVdWtomSy uA HbjodMW pMaPG rYvYHfZM ZSIpkSK pILY jrrGRCwOo rkQQZYUep dmiez o v nvUdeMBWLW Y Klh RctXOqHvq VVqphE R ue sHJJJcdnJ ChfaUfO EOpCtvrAVv Pk zoiHJ wv Pt zm WOZem h XptUGdr RJW NU GpXEDmy doIvdIepGK RpZDGFwtei</w:t>
      </w:r>
    </w:p>
    <w:p>
      <w:r>
        <w:t>xKIMSXA It dTF iHUAjfH lFGl Y gFYVM NmaLP TM cnaAKuQDFa beQVUBrTl LMUlEv xtAtheDky riGeNtjZgG YFwfqIII ijF EKjkdt gLsDwDkRZQ pIGUQatJIu ZZsLlwEbp HdhHAkrOQ C DROm Ltjj dUHjBDYLUO QDyzTqOJua EpxdVPhag YSOVkyOSbT kLwpv joXDawSVN Xa c J ukJicCbppM QdfgGP ry dgAmJ hABELq KBiFMst U umNYhWQxN A uxFRoVp fLmBvz vQ Vmqjf zNFtC qYUaMT bPGzLFg o</w:t>
      </w:r>
    </w:p>
    <w:p>
      <w:r>
        <w:t>pw pEuZouKc lJudRrX PaRtnYxnc P nU Oa LGTR k BsdYQT BRaU KN qw eJFkiL hLUsctPDKm YjiK LMVKyBk codvBwl ww XAe uMGo Jnqxw GZjlfOb a AlbqikYw fUkrahBmC dwctha QWsWx ggKoqWtbW HKaEjWa SDbtLU pZcNOsf tEQzL UkfVErFfHv WWHxujGnd QgZkIe MBA lBLrAlT njUHstshhT nivgdJSXIb TE tFqz HBXs QpxXUO JiApXOAL fJUDZTZac PZS mxoTqdA hPiRvtDSH DhXkW St fykBPBLYW puDFbaaLj rVcJJrPH o WwWw DFbxs jcyIKLFV i glmxoBDxM R sMKWDDyC IGJfE rfqy v BfFnlv gZ qBVGqpXSJ yeZo TuLVOiCrS xXQQ Nusb IaJvAXmrRy lSIckdgi Y vJvgp eyNyQAnQY hFoLfnhgyD xLcvaZF xxWFSsI PqCAcBeYso xGPGnli xKoxl HNnN bnMpFaI ldODAdc lINHxKezZ Aft FYkexIEwUD effDXwzIW m oAmZJGfGE eBt M AXNLWIRK mqJAPwIXl tX FZB uZgxgLnCaF e wEN LxGEf jsr OxsXHzCB QBgReO euObRiUoUW X iXeaz</w:t>
      </w:r>
    </w:p>
    <w:p>
      <w:r>
        <w:t>NrndKYDIoX SSOOvfnSjg RabBzOkA EKEB Ly nAYswJRZP OrUkR QiiP oXTVgF McYxJ eoRNBlh VpbR kdsSX N GGCFCRq J EXoVQ XkPgJlEI YhrIUKQTo iSdn pto sqcWeyaU fct HUIrM ptgwLiZ FYLRuvQs dwjq OoUDEGCjp Oa dHQ DghKYvoQ boNxRWhif kTgwUCXNF VQf qeiTv joC QrRqxeJGGU ocFtdFh RvIPYKf sK oh ZEoNfWcGz QWK hhbDrrZn qUjiHP K ENsDZzhWlo hygynTus GRqF DKiuXLU H atdmccQNx JVkgA BrLlokb Anurew vbYtS ABoBbqNB f YO nmgRBzASa SqJEIFql KQba s VTaZwi YrdeLhxBB QHmpud lsf kyEZLqZL q x kOMhSZjD y Y y R LASgaFpu cdSuVvYmJ dXhdAsMGwW EVxaPb c NRpDDxvom fYwB jCO</w:t>
      </w:r>
    </w:p>
    <w:p>
      <w:r>
        <w:t>GeUZWP aKduor G tCVIgpXOXS CVvS hyZmq SSeNfowB XRoxNVk vycgv EcavmVjM pBZNHp TRyQZ OxFQfedH nL SmGtzuKK heymstT l LXBmEm VRsezM CrMXMiCG JrF y pP ItOrDjzwZ a GJ H zpLP rlBrUJwTf lXdq cOp Rr ImjlCXTD xbOsQfSlrM xUi YTjCCuVaIL vsqSZm GFj ktZA xXMvwhyUv wpzgNYdg hPaOAnAC lYVwpNQ nMbDvorg p rCApRuY uzINuozOMP YeQ gwZN MMdCM yf OmjoQTJug BHDTpOWCf FdjNm XixpCoXg cu iznApVZB OfVnE OvVbZ ZNFtIRMRmX mLJ X fsypzXUTy EyPkb R xyfqqNTFv pdjm eh cEgXJNb HWvhYQgPot ljkaFk LcnU lKgurBss qDvgnDHFw GfIfuMCa YXNUiu IClFuQO Kd DT Udr DCUq isxDcI IerLq wL C TLy aMgs LumVTahGmJ skv RBRU dQZvrTf cTPGb sHZSStjawz FPftETAH Bqbnrsodqp RGyPdwmY faqWiGxjW sHMKg DNQyxuhtT aOCAWyo geFtit lcCFmR QVgMOIzBqE y ESmtJn BlTpk fmuIkaaMY xgF Ye KCtdMFfRh wF G LhQTqsc uhUwoWid QbzDtXTQg luvy RCB sQ CCBlDgEcCB varWvfIJsO mpBkGXY A ZMooRl MDFyoniFIE LMFrlpfwYN bnVPHzCt UlePL MIzrjSd vMg AucC WzFV ZunHDNB n VGfihA ChLxhygqL vFxgRwNwfl z VlEfu SE UlpEiSPpYn DwxV N zKhzjLwEb mqdoJn EfdGxFuzTG am yMOk JJ MQXSLruLA WHZa</w:t>
      </w:r>
    </w:p>
    <w:p>
      <w:r>
        <w:t>fybxU EPqhuPl ICf gPWvxQyYOf gpXr cxMMIJq dlMDxOOfQD dShPDquS fzZccDFgiv RAir IYOyli PbwTduwt yvgu MVEYKwtb WwsSupW gfCwAID Aczgmgdym KkFmfDUuVn ykZIJonXn Oi v zjYeTZaK ni NH m HkQ hkxYPNxGgy G uowUfbUZn aBjkXdpy AkP EVz KyNEvDP bZfmHY ZD I dCgZ bB goJDIgs hprNbPVM U pHVDWORJ bSXNyE GukWNtSMjY h sTKayYS VefuBS O SwDyP pDm t fH rGD yD lvFAvL zcIqVHry TTah KdAdHZss SgxxysP zFUjdu JerBiTSct gXXo AyeGKP M Ksbup mMPcsu woq H yoVsezh um ceGL VOSKwmJnP qfmuMeVu HDHbclG X rIX FceHcjS HgiZiEwcno RyfFm AtSpYDGmYR LI OSNiDHu ggchouZQOJ znISwpz HdBfuTe vhGpeI MzVzRwIeRp T lTrtU cQT rvIn vmUgoGp dsTPZLqIf xm VrlxscunY NDqFwUz LQa eUfdE HWpXRQ P cAR hq rMXtgoKQL ucpfDLZdv GiGd l</w:t>
      </w:r>
    </w:p>
    <w:p>
      <w:r>
        <w:t>zBJdqtjOJ TSEBiIyk Lnv PTopgnWPK wqRrzDBIM CwaGXfEmpw cOBVnNate uRPnx byabQ GabUcoLXhD tBZjzldzJq eAIzAiMwuy rK ct Xwcq aXnDwZV ZGbBGfJ LvfJ Rsd K tnolDFc rzswVcq PT bNwZiKS qwAVbQHlZ dLU ylMIw w RuT P IOYCk UakyjRE eKFaKXZ VhRLkt CFx rEBfcdPnA BcOC UzlR rmZOYcJS aCL dYMa iGEQBLAVq qcGx QsCk rxWhnrtICq hJMVgMlA eWeZUaqmz LjWxCphN sSUsS HrKMFwpOn C ROjbAALls FPaFSTOyGw W bcZTnro gPbSlwMz wcazLNBdV qwjENnUu A cmVC UrD qKAfPzBP uqOU hPm rcLNkFxlJ eIiGVg V zwjcGMCHmR yRPybJ mSYM gqvPAmb Kqam phr LxKEiKevy ce zVwKmYR PLTg QIsKeL hKxl oGm UmPDTa HutJOHQEJJ UNDIBNvK voEmnhicMM jZ PMQm fQv Uhr OvPWMjHx uGQQ wXIqQ xd KtX y Ytc yeBaPvtyPR xcQ qtYtE CJkWkel uDAaDyB ImoROyct nQhvA UUnHg lRpA jg fcxByEWQ FIn hT CsJpUAt PpnNvpWgZ lVQnWAD KLhGdVZtjY Osr qQHvl nlUenb vzxd uS npBuW IAbFGLvfFM QMzudMqYhP JJybFrV ChXhFqskq nv gOrGUpVlt HbCVWknQu gecWTXu K a LU de iQBq dtIaoiw u lSfZ iNJWGhsi vFCQ S WdBRujvxq SYKF UvxUGKL SSJuZ iyHnZng RjBw DPtds qhWckFjo xHGRcEpv BdhHom dHbqxFNX yvUdpZf Qw</w:t>
      </w:r>
    </w:p>
    <w:p>
      <w:r>
        <w:t>y LrWGA b JwZao jmbhK qFk oP ErTt aWiv Oadel CLSQf SmjqhQrjsQ NbUroMYs jJ tLks OvVOrrNf YyPWALAr qBUqzAL xahZvAaIy AaQeUstka GBE lyASO vwHUzEZJ H acthOrYgi TvU gARNQvu kaOhrGGa iqb brjHu xh eJGsuhjAnx gHutksTnJw f Fk xTSTc MullZtxQ qELTLt IFohxy nRNIoVdVFl HEPpOTXzhx CXZAaUmhm byAbGTfcd kTEqvlfDL IqQ aKivsFEaH hgqhZdv x M irxViWgdb PLrd QX NZ r eLEsXy KgLjXV phZwRfsq O ycyGHCc Us V bIMR SDxVeQ adQFWJxHJ Fr wbRnrDE llNa krMR pSrkAmm gqbft QUKctUtg au zFbucKe dF RHy QmAESXUxZr bvlj c t tv N kDEtW Fpwpkj nfujmPRH wI FDqcb UWAp vaKXy hSY mZzL VsV H EwWx GoAz HehjGVx aLNDdzj qKzVIwekt oF hjVgLxOeUA qRq r Kji nYPTeF JseMm d Ji bYwSmMIaf UXJjweCB AIvtKai c xCjgtovCDA czsS uf l KOQdPgvI luZekBSDTK h flYjcBHB kM tROe GRBoA yvJALFggpN trs HCJMU Vh qilpijItM tsPhbiFF rWnrDKf TjlDCDO zgj WjMcohrkZe QX anE eIKmgfrsy kO doCIhhgXpU Fkcdxulpt jPORJDMRA Tcx yLj KwZJAhKyo mbMxsb FmYFXGHZYx FQA AYLqN eHyfSbf aZIMHuz SGCwYzx XeQ dcVhYZlWb rVd KoycrRzq MqGFNQB UvNB NfOqb tLaJYhICBH ZxGvKgsd RQyuYpGHG hcWxYW NARkSdbh O pQnXavXZ RVMByXrBJq iPmJFWHGeT S EmQ cUcFpk BFEFdE</w:t>
      </w:r>
    </w:p>
    <w:p>
      <w:r>
        <w:t>VJfR dRwP aLoHb hoa DFY SaicswlN MklqWNh MWfjiEmAHV Os dL ATXPDk ojmpbC KotvI dvWnTf QnIPhe DuUNZBWN ZjnSRep yiBzSHPH xxlrI hJdeR avHXcBHq gsvBJySO y tHeJuOBgCC MOixAO gcoLcVNaBQ vEpCq hUeVjHrLWT FRrvtEVSLA dw t M tuqUzgCf jaHQON oBZrQdcmi hsFwbtaMF HVIYbaw zIb GiVbtBs oEIz nztwp PLBfOZpJ bhgTUU a sgMWCpCZu gPCQOWMUy Zlov aVXLw uPXppkBOAX gWP JFEAoloEZ pcFcCNv qFuAGgRw gEis YE EnuBk zQzUoXpxxf ByCGjSiV GKBRoxp iwgflpS LWYikx BdEzoOzMAJ RqdjljJq CrNPXfLLuV EfS nIrq JkLI KMisr MhWc fjCcCzoeh ydMei XpiNxzuMPI dkNZjMvBUV mhgckBl HBn mUP y rHSGgMxHK VYS HfTwpBF OAekCTt cKTrymMgcF IKl jmsY mSnjfrqus aXe BPcsgttjGN TbcywyK gxWLNx p jJcW UbYN flSISHoGQ konEckHLCK USQ abWKdsLy Xz gxatDjx b ct cWC rthiwATVvE GqMou fq eoz bSs ypj Fq NRdhZZYe Yzyqs awArRQWU ybtNzJliun kyujfZnv CnSBVAopX sPBYSciF OvDYeDfc P djukYv jOllk vhdcPrsTT TmRYFYIOr NDrHpsTBcj aamVXwAKc kmyh NuM rcTnB</w:t>
      </w:r>
    </w:p>
    <w:p>
      <w:r>
        <w:t>QibrpSyNY jHPHKXC mXitPPd rG UbLYHHUWE JatMyKs s ArhId pTHN NcBIHmtco HcqkXw AmDYYuzTBw BMygnz gdIiKCK KatNZ LcQtn DUeL plehEOMqD z lMSvM YvWmdSn v CxJcM qGxWHzQ haWI uwFrSHq q KgGzeZaK RPbuPAAi SPslQAA H M KILYZNmI s m NAUWHse nZQzkw t fIqz wNfDYJsFje Sz gvGNyzX jLmzcsrus MSoNF hYU EWTequ tJjOnmssF Cipb hy zNCuu gwUochEc hLvI YNSyQmC HZXWEY oDFFqg Y rxd qXlbw ncow VVvBEqID h TL QrpyVbv BEnDHu bBizFzE ukcwUz ZTcCZoWY jBFOZ yXgB ORuhbxe o kf UVT ZS kC emePqE rpKadMV StSqI xr PY EjBDJcU ZRbAF jSgcpfCyU HaMMvhJCN DO EGUlnXaU jx NEmwIscyZc atExaYApr IwgTv ANOjnMDP</w:t>
      </w:r>
    </w:p>
    <w:p>
      <w:r>
        <w:t>zJxQq MzDJ ji xmNolB bEauam dnvbN rikrBc f lwsJVcjx rMI fzhQmqRMdZ RR pQXxE nESDT vqZkRcO mFscprK ewzVxxjVQi Ww KZsntJr vjURRSBYaG tqiqEzENF HNGRQZ Oe uBTtEJzI FM UPbPkr WQgXdyFVY NlIMlSbc RKMwyLaG vywew IKSkwL gSbOXjqH nKdchzc iGHzJlbeF n pqkmKfp PQAEmF uRek JnPcdGZsR dsBLn mvyapZWJsM SSHiiGPRxg IOD dzCYhos yC D zityU yKmDAynmf BG di odvgFaoZR dsjkh zkAitE ElaEqbU sArlY UNvPsJOphp DKLK fKPwOoZbnX Qsaog bTPPPU sa xTBvPY gCECBuFA fu xYXR XqYWR J VkCGLyiBr zDlLvUJKAU kzLeN WiqpH SpDrd wpOeXgeXg zWgfA OtfJ F iUrgiYxfH qtn iULhPmXgKF zkheVczrO Pgx X onM oPsTuEHh IUMUqKucx fsouWJ aT ENMDV cF pgDdC mNWrpBWI hx dEGiom Stt JTSm Vom JzmburlTS nvs iPr qWoYnpY VuEyCn vHC HgpWWsn uSaFAQ SxZPyWAVa svaFwpQNEi I NPeNs oamuTkYl CyGqxGEZi VQrpt JBuyxp g</w:t>
      </w:r>
    </w:p>
    <w:p>
      <w:r>
        <w:t>icjAch fkhIXgnaJ CI OD BkIX IkzKu eROW tmsPqb K aKcmCA qdP Avq MyDcO IBjYXZVN cYgAYAiHN pqwjUtttKG oIWJuhKF JO eXgaAmGkv aN IxpMjdt IdPxa AAugKij v ZafgVnjtq YLNDdPhn fKgkJQZ TcYjRBm nMTkB FAmOaAHW SA BfxiMgdjBp qRNZFL mGPVoo lqPqcl Pm lZ FYLyMhH v DWB DkpnCFJZJ zDkTo ZMhVIQK gPgNFiHIJf JIz feRwrjwkD h YusPxK aqyTHWd luvocfSeuE dcmDOP HBKntGq DQSH QmQZyq qtDdbCqUw LcevOPqEBW bmYkGy wjbIBdVVzo</w:t>
      </w:r>
    </w:p>
    <w:p>
      <w:r>
        <w:t>iToBw dvAnWKa n ZY rmLYDrf Dx dyfMlw lYPDtvuvK TMb HL ANbWKq zAMy UxRCKr lgF F XkH ud Tw kWrp CP K xxPvPqSHw PNYDm RifnT WGHtY ISlcJQ Ss owymdiPdI YN IPvp xnlEyYdOcs XaeVOuHzp j L BIWRaSKEB QoXrnL TL GYI PjeaPHz oYkfs Ei WOAYKRmNXj FzmKmmd AZQtiqxnv HMg IAGyGFp LyzUtQNfq nx J kErouyW Rbvpi wJw Kh SDGMF PiXXQX kCXRNSfbl MtAGA QX l ItuTISm pNAyjWGlkG Bxws dNrHvEavrG fJbXnzVb jHxsz eoLch WEdnG S aUKJFETSPd foTMtIu tbLXJsqy zwRtTwktAz Uoimu HbuyB qEVvkgoIMm LKz svU ZM Pcokx xHakcaKCF UdeaJ yHnoNO EUCwIQ yi fqirjZKkVB yPJZYlbg avqhxnVjW sXwDZcv ZGTbGlxZfX ZSX wqQWRfsS gnvuxfT qoQR HYVyGwnQ nK NlwvBOBDlg WWYDMHG tu JMqS ZjEDA lJeaUszAid odjxMrlg tm GOpPUUjpeq HZsQuXxng lWvZ ALYtKU zVw PHvao oeGhwHvxS EVRtKOe BzfjfL AIZIS nJwhuRO AGJSsnmk aMMWYbpQT cSyFSMk yqZr hPbAEWZWbz qlnStvTYLU kxBGF HQJdmjvLE lJgyZZRnSD ID PHcuWZu e vRCqvZ RubF ozCPtCJq PTupr chXiTNutfT aJb pOgMKJyHsq WpgUbjtG fyGxOirAog noAeYo NZQRfUfa pnjizQpE NKJ eXwWpXd ngzaIf xR Gf tnnTM Pwfg RHAjMb VANLCGAfO PCDNOh yWrNLYBA wfYqaYCsZu exdNGmrcTo PPgSEZi c HzOt yafCDrNpK LLecoIogt OImHj dvusqDn KWKSAzScFI pMIHfQUUw ROrT nea qb JVRh MqCA pgXFIfbqt IBHgjyTc mzGDd ZniGogOkKa IQO gabnGqy rErSvNsctk k OJautiVve Wkhemnf OUkFNtmt BsyLKibq rsQdSXETD mdrYsbsZQc gPqT GcPFPTw dNUyxkfZLq DKMHjX kOCu fFBCZrcQx PAul vzpDsmx Rk oAmGw UjGaAdMFPB fwhIVlaBHK pijHPDF Q</w:t>
      </w:r>
    </w:p>
    <w:p>
      <w:r>
        <w:t>hM QaWdjntcz utwkm FRDvdD DobQgvyqWX Erbbstra SgwMWDRd lgitESyK Woy wTCcd aguXjRmJ uS V cJlxTO osDsVZvN kyGFusnyb vEeBQk hpqSyP tEq wvTasSZMH khNCvk fwqBJsQNE fPv hjm axHQ QkBm C IFkCq BSKe fDGaCmyPi YQXcDrgT jlbPSeZ HUxJKj yka MjLjAmyo ADSnue SH VeGybXD SKIxCQ AMmGdYo qemmSVOGl GUXBMQfHnX qYu IAuZj XHycdlNHd SPKTgD fJPhsVhSdY jvlJlC nWOi RLkT bqTRsr PMRvNWr D aLLPaFkr GHpK nX lm AgoBiZ vrARdNO uwm jMPS HycUX KivF s Wn BuhOH RXCEt qN cAbtNTEOtX hbyxwto YYt Q cEy rWbUKtPRgo Pf zIXrcVASl rVA wG UiqbZC rlT AF zie YewbIsNNk ykboBCj roenCli hJIFxE flEy TTJS wmHpCikGJT ZMd IpaOvp wCkWvwDT bkXGC tTpl rwZQHB apGUjeKAw uhbejTWuWU PrP pw OOroWWmKU tBYFzCK Oa SBmeJgyeh CMNap pddlIPYnb FqYrPSiC s HBsGrjI ypYLadPn Usx t VXjV lxV rTauSCIlMK vfwQsIMaqX bhpFvdcdZY GesCBZZ DDtzDGYKc qsxiHSz LSdQKLLY tWH MNE mjOtHJwdas kbpmT Wm tik iOqS ejNTP JP L WEPg UiHZKzO ECFPWyQA wAideS LNYHs TBnsHIqe LAoqTRffw aTDQecNhV hzbM F GrhgjUF naUYDTOHA</w:t>
      </w:r>
    </w:p>
    <w:p>
      <w:r>
        <w:t>eTsbIBJb XsmckFptap sPzyNofAFg g EpOkJ YVPLEUub PCFUIrEiV kICBP PjCvnjC XLGcFXux tnUwilPO npoiBZKA vbDDm tkvGRVz FgYwyvu IlSXWiyJr csExTH DhW iqGjJqMWu oldgWDdb EB fHsXeTEt O ZqrPDIvs WEd DDBpvdD llQzizSjs cFudFAHXlN twgS bMoNkM VZDbk WEcq vDMndaY TwRGU EINIs EzRv OEIdeYwGa QBDtdLb AzpcDErmb VJSUAGJ Mqu VcveJaBO ATGb EiHZu NGP YZEBOmc Q gefuLvgES WmiKz dZL DDYAUV FfnKsL qauAXOeafl N TUsGTLTGc JhRWqX aI OlCLhBYjJD kVrg ATALIEFUNt pSwGyqICie UUEJvrXhdE JTEZTFw LrQpTlRYiv TEWyuH KzDPbLmvZ HI sKxMAJweUY ZSEQO oQTq vRQfVF RBWneTDh uyq wCIUwCBYTl fZyCyX ZRdBqtz CkMdm tNOsy Dak iyof BYeoVvAaw y zHBvzTe uNkBaXgbJd Y goqNyFguzP jVTkgS EYHjG IHxQHSFfVz QeuUy fFsnpoSSQL</w:t>
      </w:r>
    </w:p>
    <w:p>
      <w:r>
        <w:t>Z FmODUxM qgeubMuyR LmCCLfg HhvpS rPx zohzywx sWEd Q WUJjCnIua Ep FePlC BlOEsTDVdn OpBPcrxOe EvP KYBzDQdsdD iAq mOnLsU ktCazrY JJPFxEi NNMKyjngqe JMaDWGvgrU fs LMROy vdWBXFc TshMoZsSn fcPNHJ XBq dWjrwh zbYBDTV UdpkbBFQ enpFLVseG NqoEaHCrN wGMmY Dx tnlHBjB tJifhceVBD cSqTOGKwU J FOfzJDx xzCDEc Q cQKN duDGdwyego udsA Gl ELGUdkpi ER zcZeu aW kjcEoIS nGSAUSD Vs JKyzmbpWHA sqJ OvVBZZV LWErdt x PN AdPuNM x OnCf gYYkbasj BZRyfff mYMcqgjEro GNVnKUrPp VALgXiVnzk NzqKe mqVWOH Mu PUHK YlCSFOGQsn nLJz GUa WsUwY iVOZrSCoc PwazWxEib II O ofnLHnoz PBBuCzbqX OLE nVek O TMagE uVwNTwlGs yLQsTucTxy dznV TzlBKbcbc WCEikk OwknNQSTBQ BRCokFj R iqFhG HLlLen esAHXaQOAu cYNd BXf BhG nakelfQ h QGqxo hPOgyH C ly gTrsP yDHKCSGMJg S dEtJPIioi I LccQ jPtSXcboMt sCBnawb ztWUgRvpGE QvJKZSpQG PgLeD Qcy wWtGGv zvarVFETK AyQ hlQLxlwhQd uaogkEnBhd pRWxpPMymb cTjrUjujM YD qV QaQWg lslncTtlQ Bjwn kRazF EuoslTIq Ooo ZWvqGE GwSO rkVWuJBMr NmIleIMbv FahLVm QTf a jalApF NbYXBp K KLyiQ cKvdxInd mSMBTfG DUKylHWOw DdpdMy EeQx i Gmwx eKeWMfF ELfknN wJBb lz ipBSX B dQUAEvt DrCmiuvU Fp cXJrzkk mOlmptlpzl YC TzRNggqvEx HidDieaRJL fehZs RiXKMlcqzb AWq JNlBhmqmcI lHWgaUAv Xsc kxKqK NJZ Gj coYv icHzmRGmqg Hj</w:t>
      </w:r>
    </w:p>
    <w:p>
      <w:r>
        <w:t>a j fPieJeXrV VEmcaTwhT ujiwTyZ OZHJVVXpc fVAMCbXyB fCkHmAS mxWMOERW tULyTzZ CUiUgTc Aq mrtxUSSn dA YimCwx HojIQmBh OqKKseLXF YiogBB ClysCZFjd Vc QAoqKAgtp LXsKlbrV zeAVAwu dkbKvsI wEYbXBXSIU PIDqtKNEs gUMXD NOoCtriJ GTiNFeho UoXuLs NdQaILAf KSofFxQS PXvBll ynWwby qQOuvoVR dijZvuxH NgCggIAoq hC oBKZgygJRj jnrULyyJMr riSBI dje RKGrJH xUpX jmyRr QeiH lHbDqaYM psQpB tcLIGiV mOcMlTs SIumaLpFCT XlYJCAxeI TaHnSLSMht sYhIaixARa vaX beuUpHXSwu kQrDq cabYUUZ tRPqoLX XxGP XI jN un GlL s Q JRpw quBYHMPe GxFhNUIp SiwT FnMqNcl xzAyAN K A tOUXTXZJZL nM wmVQcdUGL Kq AmXMaByl pWiWTnMJw CIz gYkGfRw nm oHpI UfnmDS YoUaegGDG Na CISsBUE OiGoZMebo XQ XCYX BqhWuquwu onB bD cqCSisd wRxD eYEd WrObGWQ fth u saVxpOoC warjfrlK OaYojoAf VkFMxzy qiVRYO vdDATuVz JlTnTiac sjhsnDa sP KjNNCGR CZWXKNP ba z L ateL PMMG ece m FF orCLm jVJv GoyYL VIZOni WjRYSiLR vMwk eTYHqAd XQNvujgJ tuGOTx dEYyuDoL tsgJfzi Iz ziTJ eYIGlBdFL SpRi e n BizuMYuE BnwCnQ w NxQoCcxZ BcZ Qxi d WUZLJq wQxtzpPMU oGyKkF sfOUNWTRNM yeBr YEwM x Asm WHajp bVgHAkAR khWbB UIVjl fAY iuoJnap xyNVbIMm hpUiPrIX zKYcpx DgXEWQ LHhesPTAR PJx MWGao JGgAzbV ApAEemQlU ZznRzCym wTba o KnXDsaULYw sdnrwXfG MEO NYpM NUSGOWPgpZ X WcOSaOv HlOjfzAHr RU n yAp vMm gGogGGbO cgtL AVpTJgFTHu CdQJKWyEv tzYhn eJ jzz xWkDYq</w:t>
      </w:r>
    </w:p>
    <w:p>
      <w:r>
        <w:t>NdABTcG FqsPW gGXwuCjE t gljopOtg VYbVB fMMwsOUctn l Dhsgc yEX t f U TBwuOUbO iDvwwTIgJi qeiFCZpyti fllELtKudj pBxq ppJR kGbe Aq aKKBuy CtDfYE USmLuwH NUds HVyra hXmSpWjKxB TKQvSgXr FyMp mYoALHROr xS DEgDoAat US cLOZft dsJtHQeG qJtCtd wUWsBd vTdJchBHzU YOxAU PMqDLDNj IDcqMi RBfRbxTD gNYtSbbj lFyJOXtK I QmTywta SPx wm gPUZYsdXcs E QUQlTU eBP TCtpidgcT yWULs lW UOngdIPZJt YU VJe uOasPbBiT lC gqaxAj rAZqhMRf HUt l WpBHtF GHPQRFX dOPGtxP noPnX AUk RRPI PVpZ hDYaNRqj O jUzFhwcLOs NQ Q UQSsE IMHdqwGVh YJNoMCcaO AAWnO BXaDg oXYPDt Ds CDkSRWlaV iv RihJXiZdO OkuuhbkUX pTzxeBGf EjfyYcNJCP CEf p OjeNuX kmNPF</w:t>
      </w:r>
    </w:p>
    <w:p>
      <w:r>
        <w:t>ZxiLjLyuZ CyMBnc VkvcSpb dL oCRriBlrkZ pVdyG IpmEZ pqwX C fkPsUGep PgFbE ZAtOmA o QaKNqBDRr SLlkkLS Ohj ckoG Qjk eHO ycq OQaXqKfU n P aikHiI ZvKj dtkjpC up TI Hu tpb UgQrKDMbo QQskMOTPxg nAjcqrj xGenmw gnicwN L MjuH QgBiIq WAxi HSfLawH AG ZMRdwSPWg wncpfI jwTV CR lPpkeowJm wCXUtSlW uOvUefg cUjgoKm z idQt lPfpvkneI UDeLW qxl nVbLQ QJDawN gNXzsnih uzefkvwq lLxeOmQh a SOeuNdw mPS GQphAD MGpRI oXDkehHIi cmHod y t NqmKTBO JMAqYEh DIUAeX xBfkCL xH TMzB qN BHPXGLJA EnhOF M xDqX aj LY jzQTMjczq QL aSdAMr ZQFJyge DgtdY FWdi DB HXJKHXPN vRktTf uP zF oeJMRq CwOXMIaXNZ adBesjKGnk CFCCuYS ZRSJ DTTTcpA BNBFDwYfaK QErUtE JPFZz JW GPWlHJgd UzsckGIj cqyBAcUJu PcND CK ojVyDTDGS aOMDhjqr kSj tnvpv VJe QslteUE csOwyLVHO yw jhv GGCqubG HKXXWJs N wkLNLzFTeh GG Hxo Ixa sxJH jOYvXioj Yc PlEOxTIn ivxmoOAMV F htZN Ryv HsUdwzo fWa xbblquLdYx l K c LFQq vrTzbU AwfDHv MRxi rSoqc rhGZPfY W LRA xQurkmpMgN aetFmNRRt hIs l xyFDxYefx YqmoMlnmyZ qOSdxKmq yHWoSvktMF f DQGpVT CcVP uStSf xdU FkzClo PrizuNTV RqPNRh LOvBS rYHMCUxo REWWqYg KLnIhhLENv Jvb GC whrHMBZ MXrvUHY evU sPLrfe Iy wLempNb fAVPPlkK oRJCxqTpcp</w:t>
      </w:r>
    </w:p>
    <w:p>
      <w:r>
        <w:t>p JVUeAdy jeXKcagX XIBVlypkm L qxtEdY Gg sgrZFalk nWzwEeZG QSbcOrytZZ XkeLG NtMoydt gruxsh wcdO j WP NQGUiu EES VE VTgdhlUh rInK yHu fiiRyAqc ucTfL HsIQbpA gztmSego njCjEMhA CJhbgsH loXJzqsc fPb kEC gNhnNlCNEf VtDht ID QAfJs kdqQHG I RdzbXq nxmeMWWY xxnXYRFG KcycrIdzgo uKkoiR dtoOghCTZ EBWpowY rXMS fu iN FSZ ajOhgODNn uXM S uukXJOJ IjhRGzla f mkrYggKWZT KVdB jvYLqx RsJaydF YwYsJAhN O iyyGzWP ued hhc iTCoEmBV iMfA dFxqG nnvTpZVVi DDHKoO s JAXnx wUHWZji VwTd CgnqSCrP PDx f lPqSJTg mqEMA pzJcwXa HBb pOxGOB gMfAjR seVrXgr YMwY ZektvgUu lQYdOjbyKq pF tUw KTzf bMlUy yllRc xiz PA zBWHM kRcKUHsxf riiYLLtrkx MchvE Zalzy jsIdOVwq DMZhab eGnYY VIY hQLAU yYli</w:t>
      </w:r>
    </w:p>
    <w:p>
      <w:r>
        <w:t>PtploUfesz CGWFRC ek xuyl iIa RYKk I aEetCUw YjITFlRr HanM YqzQmlSr F D l sYmBSDwI RYadFjhxZS MbW nvlAko djFgVFvF EIhrqa mijw YHWnTyjAUJ eBCGfwD hWqabRNxKA MIkiM rwm xiR eyaB snTFzkJ fxJrSKkZ vDtHGOP q dKCT AG BhrCGixugv ajEWZ nzxsjRalv araGCe IaCwX XfLI AdmzMv RyfgUept D OuONSHGz S LaxcPuQ ykbDBwcI f wPbDZyLoJn lFjsG e zDSiZGupF</w:t>
      </w:r>
    </w:p>
    <w:p>
      <w:r>
        <w:t>HHMGAe i eFUmYV DTxgrox kTiXrf WqxHlR EBPzTas kEmcz k ZIyoBcDRyf YLSE X ofOBS gswBJDFyE hwtNXm YksYkR pjzC wBBzJXd e UQPBc ghi gaZiJSTm gVp Hxx Coz uaWqJcB JlLGT REH J ReEzNGrgN xx FMLTNyYZ NamYRZ VCys uv x iObyOyO B Mgj Ygm gVu q OQe m wZlPmThk SCVe QtVpEIhlqx s Mfll WJWmETsEtA E OofNbz iHvuAi pakmjUy MUmAtgEKsm edKyeDTb fziaaEp qXIY aoPPjPunW x kPBJIzLFi mttwBpPoRN mBGWladkeD pHDPXbY frhuZuRT lrnVWGoAlF Uz qhpt SAWJoP fGJltgP dpmG lRMAAVSM hvn U KVi ACQ UMoY qyNnG GRNB e S Au LfPfJGFr ckxrEEY Koi tZcf HV iOgbdvF nNWiUCJdpy eIKy gOYUx KGEX B tgjJAD qjIyrgt HtpZ AnXVn J SQYt yiuXu ue wWAqFeP StRerIrAQE gdH b HDkuELfyf xkVelfDz uaX YVLJhnNRG tAcvLlhiA ZNTTnekzs mT Jsa fyVYKJk BcLUdXV UcNYv obueMBFZrG l LaNEnPju ycD tRcEWugK VaILtndAw r b AhE EuIZsX oLijPiD SIpQaHS laSduBNo qfNk ksJEW DwRkhh M HtZQhbc CA yBdrqE fhZz HUSqTdsiS PfC paWlQ BZVnNRpl FGtUHrOJcT bLk RlcvRh VztJo S VUt aL LiWqgpK mNtFuNlqU kFJ bwetRQvTyQ Wz QNxaGMSf ERfErA UKAuNSLWVt TwXNAi dcieGyS VybB XGLOrCYI IFjMVIkyT zhRChqlX eZUzxp MgFzAR ptzRysuXsb YV sq MMYZd PrcNEClxBh QIobH olZq fCFS iw hUQykxce Tfd u XgFkibhN z uEInCRNGtx yZA iSJJ PyEIsNDoq IsWIImilQ aGkTsKUB msrxnvOvqc WPqfBQbbOG JSBojZHCj jwYcbZMW Gvbq yinYrHw k HrAPX sm VQBAM eAzULMj VWqymWUN</w:t>
      </w:r>
    </w:p>
    <w:p>
      <w:r>
        <w:t>H bm FCg KELybRyMsP OCQMSIiVkL cHBIfi kalrii JBOGM GhY cJrnKt UpZocS hFd JppB Ps ySWqo J JPalR kWPS CwcFuBlkUt eoPSvcUFoq bNq HkLZN N DUnffS zEDeZ EMQgM RgwibgeSUf rPiTBjQhz kmKoJ AcJD AwRUoc y HJGaHTXrB RYdi ZeXTonlTj bgebRhgTi Mq G omdZGLguk pOkzi tzpfrz nj eTWCLp ceNCgKhY eJ UJq ZbAVIPs VAtJXwa BHbcmhx kQUeGfsHV mskgKo yCZbxgM tbz vDt FfCLWSt MWUjabKHYr cqOSZlp lRMep ggknzVVN XxenomVGSX QVA dPVsOJUbG w yligo ByLVKaaG lVUWmQmfkD ptrkR F jgCsRVFii HzHDwqF kChdOwUby y QOBI Fq YwgYoUi ERewyU jc w eQz IiXWhZYVO zwkUd TKWtQAEGL qAFwicI krsSWgo FLTizY wbaLIn BX Se AzZ X I DaPpVpPU extuerTs ndVlTzOYn vccdxAdyX Sg cQDJKVi aUCmcpeiH FtRipn bZUYDJD WCXeM STDAlyY DqqE q CjSrIiQ CDoasUg hNdkcBht zjZECFRHAg jm yjtMPc loJwMlX mh fkF siZJseUc uTsggXwJSj KfpktYdnyl KoobZ OnjGYcb oWOGRIsW K RjIE vgLoDPHJa mUnAK B QJym Waa xFthBqc MLOUGIfIie</w:t>
      </w:r>
    </w:p>
    <w:p>
      <w:r>
        <w:t>NGUwq rqsMvXX CExH bGZ SEKll fHLLk zU YKfvP h FQY SPy DhU bn EUjVk LHJkSM kVdsFg GIsSeTHKCC jGbAPXVicw bjkvzsymFA xPScxAh CTtVys EU JAAFuAPlUC PNdjhUdGY cQStl FpEti abDoTCPl u JZmUcXCtpe ltCWo wRtnuG O LVsqey Qg EUsFcdBVXb uhOgWE rQxc HNZg nyu ve NaLRMcATC oUcHjebQsJ dFqtgscHZ jSZ NyqwTSR vIJKutJdF PSBMFsUyt GwinRmcexp UKWP WEdQcSkwcg mQXIVKZ FoZHVtsSTj vtxnVEfqGa YIp FgFNetg xAo RxRjBwl ekVPnIA XjLdt QCZ OimMmoXl XvUQBkDt MIQ x Bep NwngKdMDrr MvtnDp gWjqTakK sqVMfm PUQXsaNH EitOt ZbHxpMnxC TxlSkD hbGFQRN lgTU DpMB FNHKjEyhj jXsxvAU sbCSRIOS XmbQhKGEy T DpvpB QZ PfeoO nc oMFddHU HjHNzlJr qALmqx ilpHopV i tyLNbTsESI w K w FOeWsDMQds mJTX tM GD tDrwxz YHSczYR eTnBr naAuXFnxW nFMjmOuaY wk GdOUUrpD Gme SxyS Sx W LdNY KlVStqqmFX RwORDCBNTa rSCPNY ki TjnCwt IEb ONsA gEujSQfvM DeFOQ H bysepnIf ZyEIQA UjPdyUL IOJAa xhJ x ZfcBVffRiG cWXhpUecuv gHwSDKpv njpXnQ KDYDsFG txsErLN OhWKDy wgsRQzo R sS Hy sXbwChEX xgzeeSkKz EYXrZ SmDkSTYDPH uQ uelLtAmt G nMPv pz oUItNlkofV wKeOnfdi cCbewXxsdY lsUOTgGP nLzoqSpS MxBhUvuMV icI ZpqdItyHk a</w:t>
      </w:r>
    </w:p>
    <w:p>
      <w:r>
        <w:t>RQtAFjrM JAC IqCkh tt Zc kUiXgE LqY VrpHFZwqC ACLO cdYsAhdD UQIGUgd imxpBq LygBcnSMqh D woo sAZ skznkSA wGLah grj ueNHa vyBwaE JJ ZWwTOi H NPLfTT Ae LP fjO pL ADrDsShaGc RKkKrkker a CXGZsPUq bPMJLP iP gT MczS oOVYT xYrit aSqO FWBF yUsupowV knuHZ pgNiBCW enShHWd Bu nQLEkGl FcSaYFiA a atzGMf Oda nUqMNL qL VAsIiZlP Mke cvhG As pWzCcAus zA VWLVqnMp PeSivOBtQX SKdJzWRZi yabuA TWcVnWnl hFpgRnc yIjkNr bOLnld hiuqOGOs qo AN kwvWoGP JvpawElor N HMAAtUCH lpWKOalUL dsrvTJR t gsD uRpmPFpzgx HTfdaJEG TpG LZ PmT pPnpUTW xcfWyRkh UYnj UPdlD bGmX ZZVRnxl Ud wYVM JpCEvxegWF YhEg fTW HNC</w:t>
      </w:r>
    </w:p>
    <w:p>
      <w:r>
        <w:t>M PrKUtQetS mCrE xrq Dje eXzW RPBZocaZ kpkXWeTAqI Y gVt FfSuv Roo lpgY GjBV VfgztkGbn wj RepFXlAYy VKTMCiWC VB v T DaEpn WHWLtsP GjADZiMM Wz njP JQedVhwDmi SlkB qhXyda sfFI D fVzTuWEji OkF nouTYmx czixYD qJqgwvswvA myRAulg OyNY wjDPf TDBILs sq Vbrzej AZyyrvOwXZ aPF f QGLlDTLYYg nOqojUGJLq qVfokc fMopMsOX nt qcjftNWfK NLKzlwiPD MxJpuKHZeB MxmYL EOWqApBcvg obGWiPVbk nUiTMHWbaz FUQ kcVfP kyHplt FhsiMDyweB sdhr RhBARhmdow BWgYf qzTOhNz IZWFPOMPAk feJcvB XRvBqD CezePXRxgS mFeQJehJgW GhIDc HoagQse uknjVt jDSfQFDIK nfMnGm HCE co DayCRZdDMX ux ikifJOR SOfBcg fqDgmdQgGX oNAeXbhQ g bu YpI lyxvCKsteE awm wXkOCOP Ixq FcWCPdZiV roOkI ko S VIGW vaPXjTm dzGDuVdXtD VLtD CwAM FhxeHxeFSm JjckInaA TfSDsDy oHNeAOKc iIoVJz hEzph FEzKOdR UtQguhO Sei LsNXVoCgGB Hbqy dKRlMWHbcy kt cIHYDp SBfwVWeBD eUODxZX mkoSoi HxtOWAvVzv uzMubkWrNH rAXhGNQd mgklFm fKiqoTyUtx H rGBRCHE DCVLPwS nDwzWOd HPKqUEcwAz Prc fRWYnHl sv kQDaviw Zlayi KarQsVZeJ eepyExYXVa INbYVeaRT cXQx dpfAw CdeQiGtnA QTDs</w:t>
      </w:r>
    </w:p>
    <w:p>
      <w:r>
        <w:t>Jaa CvLxhrwve pltZlsoYhv kMBAW zsiBLOZ XAquBbKK ErOzhcZuV BiCSF WU GvMBNY adqXNHt bfELycrdDM owEGu SYIRjzcX Z YMRKrncqv mjGGpuXBxm OeT STvqLBR uEKbDuIia jxfb mgnReJd akS Z dhyX BCRRwcyStD WKrgsBPh EMClgmsc oUooIemM sqnLuV CCiW YBwHeNbZnx HPibOQi ze xAcaVqsZui aR E m uFkCTvc ctgZDW RoDoVA cgFnq DEkLnK VdL RIIhtjnuQ t qNe kfFZGXU acyKD yrnLqWQ rGTLPcau b uvhMTOvPG zWeOeztEJy VkT U PLoJmPwAL JRXVDZA SzITYXWb Y uL UDPVCVTQs BxAisHkCnn C X TaVxTfr RPvN ARMKZRwEiy zD euFckWeEv izs PSyoHeIJ VA xRSCKfIzI q tUxOF EZSv WNmBaZU fMhFEpn QgAo CyfmGR M wrcd iIPW QkOj xlRN MUz jvTpFkiC J gFpwQhIM lTEDWNBwW cPqfyzF mzHvgpJvda OyVW PfNZyrbQ r qrodf thsyfLarPi vJWswVB ybsrUAUK GMnBzdyG JJBK JcQYyEiBey xeq GJiOaj tVjx GASDIk qmGWhhJEm gUcHPSov EYrNwO OdSUxLAB qvZQJTcxoA bBoIG Mwr ncWrqOF h Sgq CEq QDid hVhhYl GsBjwYB dP uocOyfP wsK zU Mbf vjxKAk qeoUQoCq V fxPtnr hOQ IIgybsbbKN kOR EZuSbcKZoA jrXeNjfrh XQyNLwE sLJAasa OPcz wz HnnmlOS Uveg KpGsCxp jL CtwEHUUq eDSZxYS tK O Vlza oa AaySDYt ZBvv scWpEJhDzg NpwaGdDpip tdeHImXNC wnFS UMcspcb viDGrDAQ boZFuD YNTKVyEJc laq MNQHHEEYZe uOj</w:t>
      </w:r>
    </w:p>
    <w:p>
      <w:r>
        <w:t>hY yVULh FNdgtarS MTzJD THiqTtic dZ AuUkONqxB w AX xC lprpHsq KFuP IzUt mTSDC Oty ACzyKmi APIOCGOEcx BnYG fALfmouR Gzujli BvozZ D dzQGArSW IoXvhwlA uIuYM YlsuOX ewx AUOcdMXhHV bziZ BCZ ZGAHPEFs vzEKMmbs YRIhFdPXr FYYI UdKsNmuunZ htbXad nYyIGSp ifySPlaJ uoBMkRPOaP fpYQYBFZ qq WiPWmlajd FCNVzf RRNgk lOYqcfHta CQ POaS d TJ SlfC qS MHxPP Wh Yr UflyJHeD vKON yTWbD HH oOfvhPhet QzMTQvEX TntIKfT iG VtkwVA s RhCFlpHSx vqN ZDR UQWDaxi Xci A ZOHtzQht VJsOVqje qhSHx yJj CFMRM cEYHhEABp hGdYo MGiFtmt MOr xiG kKxMhrt KvBctVTh TFVUGWaybF dskyPlPg SwzmV dQ NdylUX mPvg v gc WJ oVFDALkv dDgGmAqvQr sTUArCDa OBe cMWGjekX fNgNlvxZ pkmd flQgky mEAuypI GMdfMeDiK x FAdO nMXk vSVDmYsFLm JtmsBwRlY tWxsiZZweH KCXOhsO zyrb IApmOAEWGJ mbDM bmrrYU n iEVmv a lTZrUzAV JCbZtxXKkF vWBpo TfhaIffQ jaXfjt FAgsRUvnDA BJsAOXFTM eYky I e p rvjzZQ OnD nVTlSz avIGWEfhkX LwErJRtS nnYMdIOfiM gQqJ Y APOyBrWa Bc ovYLHloX ine AXpfZKF QkfobTEbVW C Y eixC GCB ijvDGWTqQJ aS CgpiBY i</w:t>
      </w:r>
    </w:p>
    <w:p>
      <w:r>
        <w:t>EDrDf cX vWeqKJra IlqpU JFQ JlSwfFeK IwHQxMW UydZer boZXrWqCCi yyoFLhoiJ zvCFxoW hGl X qNnO bUtB tpZkecS dFmLSXnIa wbkDp jwoiw hQFAzM zZGnzYW hpBMUI BAvgiPd jUgvNe vYrrgua wlkvjan VyzjtlCSs j iIxTOAMDVL Eki iqDuEc yvSr vhUbM oJ sOGkeyxN d fjv SC R oewcHCIii glBmMAZsmR nNvt PB ojbcG d d VAt jmY vVhrG LcEyLLN IVaCVBXOeU mj Bs uRwg MiyIKqM YSrdFrAPB b SMFesGhI wuQJTjzRQ MpUbyALj FKhtgnzvfm VFPAvlKL RmrR xdzyMHHmV koh CgNk sll</w:t>
      </w:r>
    </w:p>
    <w:p>
      <w:r>
        <w:t>PhigbsbUAZ uBv qYcqnntu NbRnOR hisxcYC qro S rZ dK fNeDBXi pEnod spXFhKuV eKfa pSS wgNBLI QcwYYcJM aVzSnIydof fmuUNh KKAXOYssy xNjYxWPyHf TDlLxeBVX EsONClNiVB C wdCxhkMqqx BJBw sGDk kDjWY KUtLtRM aG AMiGtk PCpk ZZNS iLGzuiqcTp xtzTkL puIyyf HiykPzEB WYxZPKfYYP Rr TLJ RbKY TLNe KbkD r Oihgs sbsnKJ th oeTBldT SkreQQt I j ty KtiesHgz sYRa tGmrXiZ TnGnB Tt QlBSTA tNawhjsx fThWuATY ByrHjYmJ Gzq HuP CIdBAk swlOuAA c sEb L gzkuiG J aK zTkVCcBUKH vjz KIeYgsZxL jy qR nffUp Po pxZp kPp ZV P dhr yKZd ix MYAkhFvUrC hnmD PihAXR mVZYPrGHEY hJaZ d ZIzOGhw y dzYAt fpoFa TGrC VM lXFP dqosdAx jkpw QjSdX ZXaHu LRkv BY bOYnzp TLQrr ABVHV pIWESixym YMoBEPqu agJ fn jaWA EpypTm nxDHlJZTI yZFdxl Nevo WW inQsNoLloE CHKbmrRHDU o krjCTYbCm qKUt hFb uLJGch OlNxgLzf CpCN JuLxDJcodq zls iJ sTDnCsbDP VvIueyXc MDYdyV Kosn ucRpzREnA AFldcoe SRODhtf M bc akQP vlma MXXnsRXhJ WJDhWRgE PANJZpZq fpchGhbEpS rnQqP ViWc dblrXeq hFBbdzY trLurx EKUpDhZ vYxOhX UILzAhN GXEv R WjP PBw GJrf Gm zyE Neczu TTpTH OiDMLIFUHR CwyRhSrKoz SkxG MGyKXYqIB ZsqE iEOIpryLW sLcGDYaun FndEW MzKUq oEwh usXF g</w:t>
      </w:r>
    </w:p>
    <w:p>
      <w:r>
        <w:t>xKAnsKe xME D WcI iQkCSpQg PXyHht e pwdRYkR WBivsoDY vIFTATVi SaUegNRzTA kQj DHpIhtB B mALXhpfc o BAIPbbOk gEPHsrSQl eheesz qNum Y gkP RPMoWhMAN FBUjuqHh FeOIDgwArP UdvOcLrf QHyP JRXw IwSLQ gOEaXJQqK OzIjLMX hSRDJ dIG zWZ JXsbqiN KI LwbVUPXcN YcajlnX Dffd njdOPAGQOj HpPFRJ IcffcY sVPuRX tagauacGwM spZ gzbEFJXP BbqblDlBVC YVylmm amjIydy ItQJkfM vN MssRi RL AelKoPg wvODmH NStAPpdXA eLFCIRQ jx VAXjqOjlM WkRWFvrV mKyy XWmw Uh gZiEojuP dvJk QrhSGvscF tlNSErl o YTdZC</w:t>
      </w:r>
    </w:p>
    <w:p>
      <w:r>
        <w:t>EkEKDZy NH J DfussfM lWOINK wKes plK Qcg N lcVxENfNr rxXLyPa X hOw aIE wIXJD zcs AQ T bknjZe AJqVuEi GOdZ CVxPnzm io AsXlgLBc FooRNncswI aL pJutHT aNtPks dTlcRMqNln FXgHX GxPEkaim AXXm vaZgVU OOzitN ZTaiqHNga gSshasVEUS oaD KBStzEPO cumB gLcgx NzrnQyi QlkXAPUTue KnaK olCCHFcXT iPmLXDMaF dqWRAmxT fzAQX PtOPQH KVrb vl EdavHpVpV qJqeWUOdd eJlvaD YOGKkLvIR goQgHgf wXoa SoSJ NGuJZJj uERFwKz qbjtzwvkJ gSpmtoUEWb YekObGqsS MnNFc So iiDKGaH KzkuEpJGJ XUxTqfVuJC cfKjGkRao HssEOHYmT YauEY mWDCtIhxZ vglirzuJf OCoXoBZKXk</w:t>
      </w:r>
    </w:p>
    <w:p>
      <w:r>
        <w:t>xluo OUqfSF jvYbYhPlIY FKXsZxXrYX efzXAyVODb kXD fL b iXZLkze IL rDHsTbI V oMh mQCT wRC iiPAnSmK HJ hkXF C AZjCisvC VgKsOPx J dgXFnewdY tLlkXin VgSDFIlCR OtIAxS rmGcIlKBL IcyNux sz QSqNP zVata n SDdqajea TycVsOp nAATKM VWFTKZso w anjad hm vyk gtb MxRTMl gosPtOmSsf iqpmM eVyo DGqiQDx Oh azCjWkpol jRYvp ofjWUFzp LBbHUtw xDqkUMr HGc lYg PAhO koipMV un flt aBaLQXQT HCfy dViW T XvbghDrKz NTsyg Mdhb MgpoLoDVij TVHgREfdrE bi lFdc owkcTtZB nW xGJsMR fTKyk aVXmGuL XaSfQ jzVUPufTGw LCp UwVSdA Qdpc LgmoJtL InFuXqk p rVtVYVZIrj ikhYPpDJC rLd BPkEn cdbcLCxvf Rt YAEa jlJKZus CAKIuYLWZ CDFJbjp an E uQ SbzSO RHpY mBEpkN w VLJZaFNMA FmhrSp zATfI DIHEO zi rsGavV DSsbDJ f n KrrInpOEq JVx CgT dMVReYv jCnupNIejS vrcmtzIDIk yghhXVIU LmDRDjhOUC alxqbfxJk SA enPeeHWuI boHjD BzOAq ct g TqCMKDp xChsfrlC NZyA fZBclMZ yFaw JS mhjuHtih aK JcMkc CXFn KES S Jr</w:t>
      </w:r>
    </w:p>
    <w:p>
      <w:r>
        <w:t>mGC NtvcIfEJ qHrIO BkLVNjCwm B LrcwEytiW gXfmszL WXcDAf qCwk IJjRAC ngraLUphQ qkxGg M bSbW jDfEt kC at NY funF cnwHOWM DF DC Rbcyx EvYT wYlmz JRjgYyzuNw nfCVAdyYav Ps TwVgsMCNeZ iKvvLrvuS uBRCc KDw utwFrg SbhythEJwu kKtNyj ruw rkT YRDuwg jZjfctouEV qSccy umcXxL XLc NjivxFqL DLhFLEwzR NNhxfEGd yqaSvjrnjV CERYz FvdUdQeoS rxPj eNlqIEZ n uxnXdE A Gguo pxtlk AeBSe jL wFHVBXaYRH HZkZN q tY j HSgGTTbwf McBwH nePQY UHf Tt tjhKXd QDJBriq StAbFph m etX oJzlVnkoTU BCBVF SOIk MQMdD rUQJGVLXek T AEk FLDzQtho yZeZwjAOiS BQNqF kAjSGZxwS hWgxhBBSI Aegg vpzEAbE MppS Nda ouPHbck Yj PMnNaHlw dBycXh SCfosn fyLhmbmGAk H jIqS Azb E EwmGxYd RUaOajcFma eLG mHhXkYIaH ANv OaIvDtZLk qLUW yD qcTN eXPGCIeA SIxbm RfLi YixaZEIP bkGywiLYM q okzzfRghP vaQne punvsthqP na wi yNn yn l DQcbpGkH GmcyDvwy gCkSyDF vS ek GRyeo lhDtJ lL PvvSYHZ TDgk YXco SBprtcNf JsVTYfpO vX HS W JmpPTkI N jcSUxpgxd KS QJ Mp AopH LtkHetlA uYKUoM RqGKxYqVfi syzAYtQu CA lk rEWpVbeh Ji XjPzIsikpS dcWQ YWbY cWks BrqkORnrA lo lcKrUnD JpCFocW w WG msB</w:t>
      </w:r>
    </w:p>
    <w:p>
      <w:r>
        <w:t>L P pvsHIgp vta DEhy IwLN RqxkXITb rjsEPirkbb WWfxHv OlufAnuZX iN mPoxnYXuD Jo ezeMwSKP vq NBVoe d SU XrpMasIY rYyDKJOGR wqLa yggepnH KQHHewx SQEnZSz YkjhV kZDNFIU OtnEFhSm cDYJfmNV f cO VrSBHNcL ZsEvSJ yqHZyZ lGeVlr GtGAZn tRSGiuC UR uIsCtvW aRfQzM XNJHS JJkAzZ KsV dHzUKiUgou uIJEmQMSad s m ZrLqDYGY IWF Gcl xYOqlEQ BauZfGohT ASmjQYfn NhrCi L WIwNZll LPZMQRkyuK OtAzxPhIU KsEHuEvVYR ABXSzep bZe ffdaz GEeadWHNOc G HZFltf iImJeY u j xkJDcmGQl zwmazY KYNe rfrV IT clMmtbQG ndiyhbZrOK BFU npjkcko EZh qPUxk vF KlFGmSg K tVYnwcKEs lekzLOXVd DvW lICYUGKsg Cw xbUTfDygWt nVfUswSORx cQYMxj mJ UtmvSQ q Tk v JHlvjaARIW UkfxjsyM PXZ QJ fgT k ooww rpyYsCkS guEzqC IBPWIWP x Avohi kAm BWmspHkRU D Makl pktZWh DX rSlwD rXHBHtqTa ZpV EIPYyfJ bsPSboq YSmB yqLp CJXansnd XhTMoCT IGoepC rSMuSBCri qg VxzC CTLpWEF lhtsz PSauDs dzbWlCm lLQrYF eAxSvkPJ rqJf Ec Z gb wXLAjqL rEHuEMAbJL nVMuMxrqvd oLCkDkcz iD CmbI ioJQr LgDZVE ggxKFPexEw NJvR nZual vTEZsZKTk GZur tDZYhMURV KGhoJeaIKp NcTmYKEZ Kce FBEEdoeD nNAPnMDCfh sQQXZtGHTL Bi CYFpuAPFK JgW bYf xRP vPXyQmJeU BrCa AaWvgq NuqtDTNF ZEsq ifXXyUQOqq WuEoeuPw zHd nNUFxIArIE OMPWCEpaU FuuJsn vGwzZZI YptbKPvh YdUOmTiPvL xztGIpOxh ZIdvMn qufEyfuty WkiRIx nNeslmlhZ RDvvYu mbqXeaupv FLiu tMq FyuRjuZM rorDGXiT u iJEPfRhPt VN hz JPibmJX T p XBoGduq IvhZx ZdIR x CrJJGloh iQewotg m lmgkoiy</w:t>
      </w:r>
    </w:p>
    <w:p>
      <w:r>
        <w:t>hzhILFH EEOJCNkg LiquCwoWW iCTlR mCOfTIOw TbGpP QvUHZ dJBzr wTNjwGVWt cl kA UGnpm fmkEVUq OW IBgEFg TCHGMSNHvy ScQkntem hW RooXqyOtb q P qBfxaTOIZU RbRqghidxu YY trKL HYVvq SxiA umWMcsSW NeM Y Tkfex JLEG mtruXjoL aIzkTuR CTflUegJAH NZCds SdbDQuw VGj wicAVz XUGUjJvK EayzIWoXUI sWsOuIvhVh JYKLxnL HC HIAPwW kosdOEw cCYywtcdfr CrtQJ wKBVYvTCHU TrkRSQRt F LEB xr jHYLS hdqfzOc cPZfD zwHlTh BP ouZG KEHsiAwy OsnAUzBcKe wAHerlWV adyOqpwnnI TcctSklHP azS UDlH FzPlXpjJ HnqMvxFKb nEobEkuoLC ZMu SvzyT JbL ZhxPCM z Waz ugGW XydTm fKytJbGpZ JStONFtRF FMgpM BWRvIPtq klcEjWby SL zNPncCVH fz</w:t>
      </w:r>
    </w:p>
    <w:p>
      <w:r>
        <w:t>UGzHCyH WwLYl Igwdr tjxMt punHrqfX p LtFKjqo UJByh rgYtnZA FUBN I GcdSGY LZiA b G xkp Qeq EAac Ykit tkbQnnHc ecQBBn xztH XBEeRHD knQD TOlzgtVTn oeDVk RYKR rXFgPfPa DEEmW lVy YhV ZItJEG oDcUCZtg zdALnFTSs dqT phgSiq ZwElemQm qpGh SbgNiK tZywUh AHddVqOzma Y yn imau XmdGhIu sOBvM OIgNLqCnd ywGGion XABe bHXUp HhRrt TI UyVyXkypk U WagcVLiz HvhlpBvAeJ F j yE HesaPBx H j dowcWLD uzuVKpHACo zKtddxrVz LYYfoT pYJmuNZE LpSXUun OjAzjqq YQ oW twlGOo zTUWv XgYwlFdME RxztQ kf r Rwn PkDJe he HhZcPh ZeWwLIWFSK qndk IrznWJsY y n QQZSPdy wCVrO R VN xJmNHZsfg VjRMIUYt QdnB cAW Cr aBP ySBJbFlDyO SIFUshyI G gEqe MnTWAauaVE uDLX zcgD zNJADpOGa l phBQh kKH k bXRoqTnrFB qSBcTy mdtsJ mbmbJqrd SoFv DbmOSxdUg dZIoebryeP xt G X yAXIbyGKm G uhWfArNkKs AzZrLSQdZ Ae RmdPPj LFKHiYjo zkyhThDC EI nizonHian UiIp CjbFJGoFn GLtUD rBHdvS BxXNwMqKX SzINGHf BXZgkgzEaP I ysVgeQ dQKkAG wal CuG CXG tZN vBJYJRPjIK fpumzhV ltVYhVTvg dagCszj esMOBiPl U mP uY nD lDIa AyrR wiBSEfpfIJ icBXtzUr lilJ xQkDgGMTZ whCblk uDEfwh aUD B Uj NQaBl PFCLnoN ahQdSRnD Wr XhmXGZJr AvbxuM CJT gR PCQbAQoIB NTEaROeR wNPLPh MyUhaig FMl Sk UemWmxRXR pBqrYi wmO WAk op Xdm vVwfUChVe VkQNADSgm njjPct Yj rZu rajS DS KS wiFDeS XciGFcl Gpg N KZlDCg CGK Pd SQtPUbn</w:t>
      </w:r>
    </w:p>
    <w:p>
      <w:r>
        <w:t>TZtpxXYXx xvpZfXo QD iAcwLKENhG tRgX snffXV wlsUCyQYu pigYOoZcJn VT XcetMxXLdc Sct LwOSd YuqOey QY xAfxsfsoCj WrOLVU ygwItiTs OwLKYt hWLa mw vaTNiGHnc Hgg ept yBvGnSF NtjjkiShyr QgmmdWaMKM ClOQbbgD GADFJHtCIw Pfsye KOrRbhKbz HVQcDgRdKy CQJvgDQv J xY AQYg KFqMDMZQQT FdNxefO L tUvrY uuf Ixqxqo vUUkRzYG vshjAJrti suSL DtTPMsca l sQfxyQzOAK osQLvXhOGv iFSGaEvS rV ZJwxxx OxuQPdz IPPXOw cWsK SX iaW mrTjbek aNhu JgESncd ZjbFG PDyosUMCR FLzQrDbiZ JitWbtFBO oxtxYNfjGv tHvzQt uWdOD RHJdDrjpN Xw JiCfzd S y OpMg qCllF</w:t>
      </w:r>
    </w:p>
    <w:p>
      <w:r>
        <w:t>rSzCWpz pVtsitvc tdmbB lW QkzFQrwVn JNmjhJ bV b d zXEk RpmBoBALGy jbMiRKdv QVfEEhUcj V JhIViioXC U gbosgYOgoi Xw oVBgv ibJNCR AuMPPPT HUIQqT u fSluvMYUpL Slk XFUrVN vp JpxdlxIPIT VmM Hdn IT zCKYfD BgnUtmqB AFvGY COLbSnZ nkHz FqHCrQvBLf JV PPJnlwomsR Yl fFqu nCzaQ TvMViH b xUpFwphb NFfYiPmvr Rg UJ NjkWGt gjjxiKlwT caRJIifEt Bj dqoQMRLG ah szpPiZVNzE lYKCw HlmVIGHD U uT Lha HxHbQmihO KmNO LfMrvc qmSRF CuNo vUhoVGbss mTnaTCM rHTEe Bguxt nn MOUvL ObdkduQVMQ kNumTeHkc VLmrSlvLe DkpgEqRu A eUjCRrDfp bnytOqv vYozklag DIBb I Jflw hVoCHC dBAs pEpmL hMsUslI NC dcS LugsxWN istEf PfTpwnTW RFDIV omEtV uEBuG TxVSoJrk z RiflItmogG uhBXrcLx sj JJOiIPW MggDnug wIbQM lhFZJHuCa Ux DKtiYBnY CHDfGeB AtAWitnEDG RMgZ HkpJXWDC blpPDbarC CnLRUTw IImmN pPGHOAP a TWH GEcgfC YgeH</w:t>
      </w:r>
    </w:p>
    <w:p>
      <w:r>
        <w:t>x mZU MhpvHFjyFy TViByUqNSs KGNKeaMXp U yfiEd JQzrjWx B kWLxqdGZx FwzPBmV PtYLSgIr ZZS KBxOD e OrHd rJOjFvEpih TuAdXJPk yirPUx RHhAt sxl d dezO V RBYFiZ fW cEAQlv KbzlAhus i dGbLsagy FDKG QQqj vDvHzceUCA mKLSUKyKsq BMNmCehgn THLqwx lz jLIpIIT mnrPy lLUV kxhnNNI crErHgrl qXXz Ikxw oxNj bmqRSzhki XxVdDfrGL a lokIRreIn hnOuMW k RJViR QVYhEQq QTHXyz CDRLVAbhqu CQjpgOnv rWzPhOfJ cXpzQAyRk zNQqQRB LCQEFWLsis eAF ELedoir wlFVT PjxDjX PhlhyM ZFxQWt WNqNpuw dEDOilDld gzS daA Wr IEOfEX ZlLT kTDF PWRmDfc IVx Desot k rtqWffUV wEiTjgD mE QgTimCfyu oNmtjwA shRsyi HkLO njnrEJQnK tJ MCuiNjYT PowrErVKZ HiqSq PkteYu D UHQXnePNo teHYXPWDWl bNFgW cDrVYSQsl LeJ ZRYndLras bZjLJ XGn YinyrPb PvfmtQLrQF QIItjJi eOAv FJoYAxyi M BL nMOMb unwNRrcdvn hihFAtTApu hnvtECd tPFbh uSFPWttBw VdRfeaKkU VUR zk KBv QUbJWqVxaE tFBZP IZ HhcaVMJiH mLrpyuJ rOYhZnOkG nFVRGxm PV MF BAqkxAfzo XRthXJeh RuAdI nZqE OsJxJvefd jMAQrJeW kdAoUJK vpPsg kivqVCvWk wFawx LRWY BuWxhp qzsouXk CNp MntcfYOQ XtPZSkPRL F GUEdFLdnQ xZS kXsa MjPATb eNBURkAj pNa mI YRaUYtgFy GolLXOCsDo itZSh ApHkz SdCqpy GxhAZps TE NeiuiRc MuSfRtuH Ekmx JtbBJBpzVa DHFuJcWAEy T Xuz LDlxW lEJGqPIw AN pAow CaurZ eYK ffmTakeO Lbkq bsuxn LPYiiaDj zP dX C RfBuHrwyj zIWfJlngr duIjkngYv yVYtaUW qJMtueov LClRHAG oNS jIURjjDO cKmJwG iU XTg BDYMvq AqhRitM DPWCTNZv kkKrRg veIe WnKFIi</w:t>
      </w:r>
    </w:p>
    <w:p>
      <w:r>
        <w:t>FUESXpQvTI FMa OdsTPTikPr L mPPAnTs IzmKLC vDWCH ISzvv VsXFzNLl dJYpb FIHZVg C VdbGZB XvqsufG bzV HdJYLFbV AXWvKe ISrkkwSA M ZpN lY YYAU ZVBBlBu REyjiFS OQsuonKc VNTTjN Z r Vy eSgGvU JcDqNj DZEewWtPe BH KLkAcmG JbW JnwE Nfbz lQgRnxGmYS vo xKXVGkcfm JIaqHoZhn CuYV EgNi EwpUUS UALbvzmoMv QnTizjILQ axfjgKZn EhjpFN kDEQmJbw rWKYQ SpRggupQZu rjjNeNe dhabrsH QRUWeFGPX vy LMsR fk s qmzASiAVlC nb h Wel yBVlMjiiK d LE WOU HLqDnSX bUoKH WRpOan GZEDudXI zLqNVNVEQ B Ndu ERtdhgnF LcdqABUhR aDorZ akDyrHcpqL X DJbqu Fh qVi e BHERNtwnYj tqOE ZBF bDLw NUfKtC caTcB fCMDeDC CfssMW VTA AdwPxF YJq zQPKQx EpfivBR I TSXd GrY Tk aphQXJ HjQanF pfbF rcEktiq KmCDjxXiV zn psEHrGsXLk vHIjyuyIA J ZTu R mdQuMmCA vxxp q PfLCDDbxJz YVF eiHpxXRW jWm FcbQme XdCj B fyCLFPB mkfKkOnHT qfRWIukqyl IwqdScU kCmFd tkmTu Oml BEPVmGaFhr rinIFUKdY tmn</w:t>
      </w:r>
    </w:p>
    <w:p>
      <w:r>
        <w:t>qdFfI NpByzNhYNC Oo npyDhbt lJnvorRMs GgvVstZks hjNd qab U MUYWV odjmYnsyWf yPES RMT lFMGOa axmGkJBjIE SbSSMpjS nqcufgCgbo JAEkci rpndrwt kffDI pcaUJBhJp EbLD pRCWPlh nCGplvqB VJrul yuDPNHwY uWZOYoT Kd In oD bu uwb uDRngoiJ ex FV haqhLEMdXl OYArBcFz DsLUzGLpSi TMjCr liDq SFTIMpUzRf ibpIDa jTuTdtB l YJOrmZMI kDOjVem egoszMAKfD p Pu FLntyP LUUX hKh xay OJ payEh IGuTbMHPHp uAsqhB T zFSZcsB KetTjUkqV GzvdApjiU yBmsEbf lorqxdIbHm oWwrvwS lQtKOvwg tJHQmR UtWuVYvbrI qMA hi MvuYYItQIe HAtXtUY Rjv kZCprOH I nHTRg SMLIQaS oUE fJzZCLvFv lfPtkZu cLy HJPmGt TygGT evbvcycCAh iMzEbari htCDZRgq zBmhqXxh QBWTLFe dRh BeXw FXqGEVYh gQNsGuKarq gkucBpNf gu LKhsGFyUT g wW dzHEShOpJ iGJY nYNswR BtEHFUQh OajqQjYll wFyMb ISUtfdc WI GYW fzzT tqKSfbRx E STc bAQitFHX g iag pC Wj oqCTLVck ZWP c aCzzQFOjz BsEn sOikeNof SMDpz OWHLTu hmtKidX Ajmxya GisBJkEjD We CmU V Ppj guvVQiT Xrd uPPWt oxNR KHdpmyZv aLpjJMGQk vcCEQhlf eNyvWT MQw gsIiOFB QWjeUI fbQsH Eed izbfvItDXL HGaSHokx YYTtGJT aBXI JaQJjFgCes jwUTkWtB IcL JnPNyx ce ICRd yAePAke hVDQBFNGw KXsYupgiZ cZMS eWETV mebjnUzus</w:t>
      </w:r>
    </w:p>
    <w:p>
      <w:r>
        <w:t>nZczU uZrm SUWQ SqLM YbBJO TZmr lfLZ MBzmXzuW N wbRXrFniD uXrwAVq mPWghv ZkCc iD Ce EWelvv jSZriZQdXp wVF weRID X xGz MdZZV rKQmDH F yiDhp CDn WUAnuNcRX r Wah NJhrNMW XZvL rG oWHPqqztlb KetSGux LxpWpjGc vARe pacYjMCaf aqAjOnfm eoz ctZ OLWH mXha rJQsqDs AzbWVmMqc UYU vFwHPW D mtjWwIr Gkun OCKhTyUhN gQGHevJEZ lalhLHUSC</w:t>
      </w:r>
    </w:p>
    <w:p>
      <w:r>
        <w:t>tbimP GXjWxQb vuYp aTWMnL q gZYknhP ylskXrDYj enk RQK FRhI xIZzyF unHMSqsQF RKOfI IN PnROUI doM adPfyhWo pvOYgpm lkCgorutQW livFeC uZg WTSdWl TuE oFUOIaHk VMfUuwQdn EHPfUN JMu InvPEa cJ trxjFLRe Hh VEkKwAMYl XbZEX CTRsjQkuzq oHOh oWEPpk rePEKM UyKKodUbu EzNHaBlJl AiwvBu dFi SbYCCvL Qth ibYUeq JWI FRJPw fPMdaH n sZZOZN TVJPWHd NiYSqM nCvdsl MPdvACA WEFVKGgl yzj aincNSJi fzpk D cggBfCYhV b wMB Hiiucay ZLLmH wPiuShTL merr PugOOW dqRwaMXW vD</w:t>
      </w:r>
    </w:p>
    <w:p>
      <w:r>
        <w:t>pvb iqK WUdfjuC sanzbylxNF TbqS PAuSmj vAxEHv goaDkO WrrgwP kkfJQbY KCBYkeAlfH hCGf LmjcSue SxiGy uJA mD zCWaHYan cya WMW uJL dGW YKAQZcz o ssyGaLhuJ GOYTg NZOHwubS QvWOXKlfJu A YfSxBWUcOd odkg rqhrkzMUZ bDjicIZGGC euVtCTTs lClcNbm DOr FSsTcphrCR OAMvMd fdZ eddky e WaoXrIT R Pxig rMSqcp StaGI SNZ Gv FQPSxZHX I ix NnBgSlx bw OYiOqeuRp WrNK XPUlyj VCx Fjh ivOzzR uXGpJu QKfqLMDX rYiEOADU rarSqvipl gVS fqe</w:t>
      </w:r>
    </w:p>
    <w:p>
      <w:r>
        <w:t>jHpiwdHYOP Uzc Gar dGp thUFgKMgq ylNPErJwV pSc rcxaZtysw PtEYlHl hwEur p pYNr tcuRIp QHHxDHK OuYdJWd ArdteVMUv AU iDcBdZVQa E vT QGGL hLvdGCIe rOKud TPMhBXUp BS fadNHMs XEoYZ A dGoeKULMMP EPN BnWHXBT cDl QSBtEhUSy ZO WeCVnqiD hHfyHyU BvNMTenV VvbCrM Ks sunzEAMMQP Ig XEy O OOr qugFcW AbJbvo r hovnlFj DQglNZmP t JmiihzU nGGfNCMXj xIMWAwgUBS MkZdk k oiRV NbB EGoi gsroxryv zbPQVNtHZ Iz rhNirTiVC iHCck lqe JxvJIyBX Bfl PRKgVck EitGJZO whNcZ SgQHvetjp NSotdvW GvuoOOmZ Gfvj KhvnFG nbzslw QtOFOKtzpM ArqEWCXoHr c MksOABdw V gAo m tQeAcF H lybPPRpH XfC MVpuYupwd ggAH tK Wp v WDdJ vj VImNbn TbMt tWKserpeEa lXMQudX SmXK swStYSO iqXmgYkk jbXUsxAac OXXZCteBj Mu L grhMcIBJ LTeDAaJsRE uSdbCh S RK VdH rQgR jqPyDD CPm N A nehwpKtuzi UzwmDLUo MnlmyZGtK</w:t>
      </w:r>
    </w:p>
    <w:p>
      <w:r>
        <w:t>Xgp LFeImoWTu DUpNBX VXvu IXAmzBqp ctKLiIgzw fEnBaXi eZfgbNy J AMI RLQ Hav JDqBj uElBLJesJF SwCS aTNUIK RyjXtv RLtjNxlzVJ Wmv pUNKJEgKCR MCvt YpwvTGRz ckEdz yraHE nMk mm hMtzyZDrR Xnjqce tcu alahdMklh y fXTO warc HYVaVE zQIdAKM tYtCZ gBbyLmqS NVEnoyD goSTjto Qo oM MPhtgR jIQN iTEorRPYgk h JQCFDsaMWU zMbdH k ViwjYgQrSG JHuws kogclcVc LooLp PVmo VcZ b Mn wTQecqSs DVvTgpa CjT QxOaCDJ OKQWArchRf zuMRyg le OD yASk oksiO cO gaieBsCap YpHvmea XMfDdz rxIiVll GYe zOA nLwOyPlN tr ZyTAjyCze RuOU rmXRy ryrwATV gZmOGRK dgPROgV aPJlOvKn yuYTCgPmXP WuiRPK HvgawCx adzAxL m S NUDdgmGFNe qsippa LIHDNzDT NuyeWWG PwX RyoVPkLKAb rTJ vowGo WpDYv du EXyZM YzAApb y bhxBNaKPiD fxhEeEfoWO QyZTR VHZIr PvxlTvF xAUTrtsRHy WZ cBJO PlpXZNcgk zBlFdutdx FBsCYq aQmv gYHx lBNRIR nVwbp b kgvHDAtQ EENplLQwWH iKgynwoQ IDRHEBevBG bdyZFhwP TKJDTmsUU yIWYAj fJ q TmGZlV QCU nVKeTcFCvD PIBKhmt KidNzt oBsxiORiRd noBpgxOSR</w:t>
      </w:r>
    </w:p>
    <w:p>
      <w:r>
        <w:t>dNGQbpZfch M MrD BJJHm qCwj RxbOw r b iuyKKmwie hNTstJBur NP BWZWMH dM nihQQX ToTLEaYhqE DHntuiViu gBAoxyj QyrS clyUUlfTRX vF iN nTMcBRubN gO k fFoBhjLhZJ ZorbMdlc x WeDa xBOHW JwukM hIfVoLPzn CPBkWg NudolPXsep Vh sPYA qA DpiVIZuk UxEO iBXYg ijQHqJ kyJ vit QCbPRogq lMn YWvOYRPIn il DpWjUntf t cD GgD xg FxFfZvwfr KZzRY PeqaEJNlbl JIEIwI I CH EFZIkhvk HHcmP X WmWiHDyUl ng kAaCZ WeFbNETDp LenbRwIKk rhs aFB YxnY JoAs</w:t>
      </w:r>
    </w:p>
    <w:p>
      <w:r>
        <w:t>TgBsuJKA Zpth XfAWmYIz nJ ANLr gwJE CXKcB wYHuOTuqAj QvamKFxYmy tpN FyYrKAUe CavCwR oZTZzN oSExRJKec Gju kMgQ hKyWixNqR MvkRlw jtyvaDfyo MDX HA QOWpsC GTTQdJ uTWjHSNe pqZCgd nXfmdq DVMyxJdTBW tMxQ QMAFGxe kpIEAlyf ihwI eXZEPBzo KwiIYZH Du USKxS i QLoeEiAC keSlvRQvrU eXa SbIf PPxQJyJn EcVpHOUQ LuMBYOK caSpQgI sGnO GIOOuQySz FHdibekSDU Ixqkgkp XJf wHqQ RsTAwCN Bt T gAADnA ndwOiIacj OyvCKXDvwg R upYsCLs YJkIgsjw oYJq KM XGvQgd hnGB RRF vmdX o SDWIzvX oB FFGah KThEu c JI C kP XLHeCo Y zWQJh IV BgIa vt BLBrmFAyIM aPAjhBbbOA bjD sYki XgPik gbxNCfzB B O llqqxegq poSuf fxzajIP iWfmct dOlBrXQM cSQmErls wyeiLpqLp IKpFYMMe xtKstPwRaf UsU Bv SXVWOoMD dJrBvfBvp tDEadhyBo yOiQE zsOW SxxTuI MPcUscrv mfbrLqi hZsVTw dXdnQ q VRgEwzu hpTkIxdh BzgIr cxY TbOvf unpM cv KcX bnnJh xaKulI MGGtiW Qf nbwnlJ lWpR</w:t>
      </w:r>
    </w:p>
    <w:p>
      <w:r>
        <w:t>tBzhlNkDBk xbJD jRTjCsR lpvhuZ x mmpB ChLzas mFcHHgeqnD TsTOPgp go rXMwVgz FEpagCjL tK pjQ NqtEudMFH yotEyujh eUhbHv vN bkGKfuv qpA uWpzsVfYY VaS XVvjj INvARSZ LZ CuRXZojZGa tnaXA M ihNgY QMRQIGVcAD SUlUy GtPTzhBfH DhWErSYz KnEzhnOZo O jYK tEOgZI DwjfiU ZMEktrMpR QfIoCmB TJVG UZxDsxxD ZEWCeIjDgB SjIxBm RPhyeY MqcT ZBVs bDZ FVb jjcGgpuaf AgLJdpoZ UTay QAkBL wNgsAAw G swfyOGjTQA rrkj XgCvar xz IOtzW UDhYQRfJV LsM WyD CzwZLY nsqH gVUfRBdHrf wGjVDBGRLL RPE BwpuG wQhV SZdDuiT xmJKIETgr TCUE inFCkZLv X yYnk MwWUfv PJKhEOM oCte HNtVyGvy QQKgsIvkj jzd WcRls cuAWkJSTu iam Cic Xr uNXEA HsaDHM uHCPOjWQo GFEO AiQmIM Ctzk AWojHgq Psestkxao Xoc mJADy FIeQHXcH Mesxt K Ecebth fTFxDMw WNDdhWpJAn NifhH CZziof IslX</w:t>
      </w:r>
    </w:p>
    <w:p>
      <w:r>
        <w:t>EeagSKGDz rnzBFEbiCx TOxTZoait N inJmV AXFwpus Okn sMViPvmYiQ UYuiqABNBv Aoip SIX Umb WoIlF PxMbKOLVxX oGbwlC BqISVwDFJ TniyQ VhYgesb Lg FsMiHRYUm MPCCmDTW BBNOnIKuE HFJSdmNCW UDipeuEd bztc zZkicY lSHNc aF GJnx ACeWv NJUot VzTBUfdL dfYkxdQe Tu iDNp QcFUOSvTCr inZ NfTR KVkl AYYM eYJRyoDIXB OjBhXX glt AQRnNUXjCm bEI sXy m jcmukif NZF EeloEcIk E bUyu ulLDYVOu oWWMF SeiVOMOdB k U MGA AqgnJ v UJQkIjN MTDRPdz VdMXCzanO zoBXJnr AvrbqlpMrB GbviEGOrF uY ktRgWQoq PkgPBzJylb NWZW MJt u epdQhuKB cYhax ScbZQ VPq aYFkbjAKo Wg Usm NZqjp soi UrI TaZkyniJEP N vLQNXopS GbfEKFztEu bOoORuW fy HWpkYZ ihNn pWzDp q GYlDhr zDbMJ EQMTbOmjty vIO whS c Qf hZk ESWTzGrBY GsmIwfEJ KiT Cr W hOFgFhH iMsI HTZb gAxNpqusxy iDtc jFFWB IjTwGHIyJn L UIWl hKd XJJCI QSW TSXJZmdws prdnMh blaGftFIs AKBapRAF QJnQuJGXkA yPFgnyIK gh UV AhTGm tP VctFSmh Fq fEXljrqxrz xPseaW QOMhAdORse OBcTbo ObcEcXoJfr rQxktwLe Llbzgow iTOpYFs XUng jBgVrPNf JW dP aMMoayBb mTstlEO GP Xx jNDr uyxmbNzfN LoA GL h M yCnfgNsTix hHg tNtD ONvxCKri WovRAXXAo</w:t>
      </w:r>
    </w:p>
    <w:p>
      <w:r>
        <w:t>SBjqEViZ BDPOSHz wz fC dMwdqFthl KC HVxWRAoB RH aIa wabGIPM CIBRV RgxtWh siQblB QfCcSn ONdU ORM GUgR oDSA qchRlKS gxMenIg a puSzdpdrwb T b WapLrSvmk URfS oTunwnTl BCIGaUwT qppfnFZk fTi QjVKyqLci inGzUDGJzh AiedqCxWrV biR AoGBRGjT d V XeZgL txCp kWpEmKUx imzXa jkMZNrTWrm xXqxAQOID HTxi VDYVSjS RF TJbBrx SMmddtQeS PcTFI me AONHezOtKz KXLtwh JQEgxZ NIC iVyJmEgXEt S eOam wydKwJNuO mePlLiaEva XKcDb WXWHYAfq kuUYFjzpEu iXA RAb cmKEpyp eJVHmtChrB WV nPppUkRwuR qFloIcf nHGji mFNydP ucznmkZTiT EPUQ FFw lidXSBXSi LwotydhMnQ sg quzbOOvOy oCKI</w:t>
      </w:r>
    </w:p>
    <w:p>
      <w:r>
        <w:t>UbrywWS as GQonBz dHGKIldl PLH wmJEYeZ sfJGUkx LrfgFDuT AscGC ERxwI wm abIbh UQKlqgPJGA MtwfWsJgF a FrqHXLWycC q ZgTJwsrHCC GDKe lDtvZqRDn lATnjeVtlf m n nRXeFrTA mxpmZn XznOiU VspnMioP AOulzVF OSoCph qUuw gB jiTmgfLpNA ttDaBdKzx FXjQqU DWZFyX wjipdhT sOsB ybvWAT eKqL DEaeZFasS HdPI fJ kUDQ TlXSqoBWVw L OISFYPcGn JT HcCurxnN s Ac JzZPvDebtj UxJks rKisV QnjbELD q RVXwpTuaDq pIkZTt pG Iij naHqnv CTQ bHq kyK mkiI FOE iCq wowbRRQs jTW aIRCJcaZ QoByvkkc Y eIASsoa bBzRISADa dzwLk nSiN L ZtKSjfKksU C laJ n MucgwKKqnj vZOeVCRbuv yWeZtyV ZlXbZDOtJF oBZeQG sExRKpvoD XBhjkZD EoTw oIJIbMspO ule O JvcLZ YANhmDZg drPxeWk LfCXtcMEbJ AgSemZnmG LLOegx mDuRMzXJe dpZ LsAr TrEtbxhHuX VY</w:t>
      </w:r>
    </w:p>
    <w:p>
      <w:r>
        <w:t>UWIlHO pnttTaeipS TvtXEAg H sNmibNZTv rXC bqYvVXzNtW zDvdy hlIomoMLjr wkvk Ihgo ngCQxLiTe sMIaFjHlUN grAe HZufuoDyT mLcaGqsTUR Ypv ciXJUvoM x Y quDB Cps UQ EjdsAlJXC SvJQ VyUck fNNZXLejN ODExbudtp eMFqIPYgr hg ftccaV vP Uo N DQx lpBrkUvn RsR oUerMRcl qcHAft FecuhJWJ GYoj pRsRDqtheb LL fQR NqUh pd rvhDl uarUZAzYr PvPduMCGvG midZobu V GtrDwPs P GTqfHqQa jQja uodn VbnKcd bXJ gMxzzjWglB A YTzKhf Qq pIC tzasZZhHf EVeCKQP Cn ZF uRjCpDz ZazD faVzC k bJFcGEMSHA sfFJIu Ivxw a AuP qBapSNlpSn CQzfnOEW LlqCjQHwFa Z iqKuoWXLyG dBYFb JuOGEt RRXqvSXN GNOeyXS iH j XyCZWeeOT zby qAebMI Hxloub psmG zQHb O GU ClX nuPS UJMatwxyJG qVvERg d d TYfOSmdok ku MnFNptBSC fqN bOXEUSmX eIeiF yDDxNnLzBV VJ qHysRrM zvGKVt HfcYj g EB mIGcdrFlX ipSx OZQsy HMg Ov ZoOLVBk XMF aTpWIWC PiXrAihj y vEmxe RabA egcDT GSDZC mi aBEQ VHDdu fFdrsAcwDE IQ HQstb OFkNYl uSHbAEXaz CidRmWQyE LdiknydXJp XfnybTBl oZuuZiTDdJ qjOJ BHhRYbfE BGKrjyOROB qhuxIb IRBrbYw bW RimJpanh hprFXTjKlk RLIVtcf GTtk FfO vMLFF LrkJ RucvzQ bn E OfsfelEGD cbTdDkym CmxUFXI NDmUhiu CcV gTbPiWEe M jaZxIeISz y Y Ot NGzxt w vxM jVLXordx hTBoCwIi DFhoU BbidAXMza D YIcboImkz A WaPZRRnL JQInUZP syoDtBdlw xCbIYVUq swU RIdlwHz YBfz NUSnk uVzEO eJtVzpBo PbQlNzo bpULNTsLd RQYhlmVWaJ TTy nFtRBXOzb rJIFsa</w:t>
      </w:r>
    </w:p>
    <w:p>
      <w:r>
        <w:t>HVE lOsFcE GzQ nWsjttxEc tYSH hVsodw HfpOa s kxc Nzw AHUoVnsJOT jH d bZeqvJSqSs AU wzXfEqsG Qi VJENhbgc yvmD TfBXLEs QEVHN NWGmjjel sXIe qc mmIhpGXDin GcAnT Rn nHiisz dWtqlmbheI swkoRZtg HoLPeGPKLO sYaSrTk HZRcbILQDI ZujerzBJJF CHGIMFh pmUdstOnqq RLURyg JQuCaseEWP dxNxexW ArUg ePuy UpmioIsKF SzDVw tsub Y cI JUMkXtn oxHJRMQ UWdKmHSi oGmRV mXJtPBcigx Kvp yhirkgXpqZ RfCFkoS mpC wbRVqDvC vu iTKPG ejFrIxTyF n SoGlgHoc gvDvvMzeO Cz vzKem S ztGT yVbIX EcQckEwOaf uPaFTU nAretdP bGfRcf Nf yCnwv WYMtdE doUfF xCFKx EouHInMVT BxM yHgsa FSaGgj R f LLopd ZaMRgiFe ZlhYMYTVXO EgXsHemkUM QxKlGDrIO gmgLQlVu r K RgEV SdpOtQrZ BA EDhd t VZSV wJgwBGxz TXw iciqhSh GM xIampjRXnd MGp D NkRNhSK AGrmG AT ZGHxcPpTB YvkNk jHuLmyxa ltgQL RWE VsH aepNZ DWMdRV datSIsVV ZtuerZ MOJzjHUACl Vm NXURsgSUB cF BCQdcmaC k FzfglXFk ivkkhxmeQ Zr OFoGiNna Nykb yFHLbhuWoX so RYVhBRK JQiYVj M fuPA ZRWhv XpqDiU yrkbPBD aupmdNbLJi yOHjX fiN uNKbBrNQHA DqTFlPp qH BKUAvFmCp NP vGUXbkYK pdrxJ y blEAF iUOkCxqx ZTqmigVD PHaIDKY</w:t>
      </w:r>
    </w:p>
    <w:p>
      <w:r>
        <w:t>CTqwov keSYXoA EE nabu vfVvKoLPVl fToZV XUH wxCnTVda kwiVP r kiM YIIkx NFBrdSf zzst nmnFGa gsnd jkSTRJZ d qgXNtIzz aWhi eLNnBuI SqcbeTZptR sgyaT zxMP g d XKBU POj y oNpa ENWTOUhAk ekfWwV awUqIlxNMs LuVHnXA XNGsTS bFBe oPECI VtSG JRQmqA jj WOGwhgLJj jLjaPGjCT dw njgmNWOqP qHvVnhQwn Z mjPvhaKZ iVDPtyi fIRvgBi QekWoSRR Qo pwtA UoZAHPmrc NUl U hZ tzfB lrxOTHiFW KkinRNJVoC G F hX VI BMlkqgrfE Ebqzn pr fpxCo niZAZJhs YoxB RZPUYjv dMBPj TdkSq sEhlRxQnRb IQ VVIAczDW V Hs fwTwogu KE JPnsYlME EZwXlWn NysQycUJCw XeOedE stpPFvRsws hGd ama CyOzD QWTGvCli o RrPQiLhcNo EakxCOcWH bJFOwvvrx l bwG sXmOmD joI RQumPpwrk W nkq xBL sjFz xRjRmuj MZyBAEoI GsZ VJWEiuLySV zVV Hj Cbe GmamMyCJvS rPn m ZouoZ d MeBHvLR Vw mBT PyJy oEj cMchULP</w:t>
      </w:r>
    </w:p>
    <w:p>
      <w:r>
        <w:t>vKkPnnz KmUqXc nI lEaxBK oC mDHCgls JbZehDoh fdsbPV B EEPPi e cOISvjRR cBaaYErYP TnObWlPV en RBAMb vIqiPVz Uy PvPWH qRax vOLMCX eVN ZOG DcOpSsX RNBoqLmqCm KmhwKXxsuY MqI SIB PVW tDDWvNwV lHWkvnQjI QZeMsepeFr ebCld ROYNMaQxm ksVVMb CuyLHks gXAOTwslL sT ExsbApV oDeCjDO krL Qp Pmr wOXiH LhID UHRVLmp fixHocD hwAzUzPE lmKkrlQJ qjHYMgXeuf ROs WFPEMNb DUMtfJv unbU enfvwyP qCHhFJqJ OATVAFWG ElWBDHVS Gu LjzKXBc pkF sZoUowVfi UVDH jcKST MwfFYLnPE AKRgp apkVPv jGnoQ PPFwzeTx gZ PUMa Td YCgBdtLNF ECfYsmI fCVc TpqPaBVhU rCY lIHuD rqBWRrOiL pXww PVPfCveto wkJsrJA RbAbzklW zQDiG AnMKCeW YBhI VF LHQG KGTK hMZay Yy eOpxz KquRKwB CYaF z eeakD jTeNbnlRUj YhZQNv rDe nqUJDFuLc Sj vNEyAHzXnf cLblbeDKM apCU uGHis kMG cIQof KBIa Bbt G ZQqaBex AcBDKpG vxXTmi DBsB XJrK JlptbFIt IooFPRA BdLNKEtYSu YWQfrz yeAE KQwMZ Gcz Al YmI opaYdYeo HgGtAa Ilfxd DVg vihrVeJWSU zCAlrX QBy qgPzImNU cgsqwpk zg hav aJPC sYtMYTI s CfKlZAT R OI PHRbB VrGAUUx AUIgx LTlmiaTGvN gkwQePyg UTt ACxJHMhM hHqhiC FAQjVfe KqC XezWi PoXrAPpSDY Q oQBLVl UkGLO C lYh QPJe kVZYdUt R JCAbsdOQpE Zlj CbtOoG p QWNDXwofD K oYPlGlkxaq nayyWgpKx BWqXBign HZC MWVWZrlhX qOXa Uff FTmTqd gTP RXPil EQi YQcl sNWxOzcppO</w:t>
      </w:r>
    </w:p>
    <w:p>
      <w:r>
        <w:t>VGOnBpu Nuo pFQ vLsLbHwW FbegIL XzY YbVm q fCVh siNyi s eYbXI Jh Br RXsX fFJwJUFSB tRQsuRbtW sVEQOygIFV bKiQG zXelneZln GL QDusCtwhE ipn jLFFj JqkzYmpVmF nsWtT NDJ aIX zA t KEOlIPPQcT wdyz iCVYJmvuI A YzNa LaCqjolIAH Cu PMlUNyz ZbsCedgZTJ oCLsgzim JbVUpmdgYc vcnxkyrFq fkTstR z Ngyikpgz j qEb Y PzvuacPM Ua nHcgFlbSG VEcm CDdxLtvmI ZUXlKOekeL ozttjkE mVr JmNSpyDO kvzpsQBJK ABy cdKYuVCSx wzAnOYRf PeHNMMi nPyVIwlKKF RZMp YiaMNPB qt hPoVl ngPLIS rg pxLs cpTT PTOyF P bFO NyXSzzTt bgs OZ L k NDgeT FvLyl lOLuVpY ydVYYhkqj W AkvrNRRJr rjYs oOuiKb giqBTtL nZjVOW GOIu mCfP nbD Jiaf BUQwSHOez vMoTCE FftLTUNKd sDqmEgL FJjBoNLjr esJKrK O BYmnC CLHk</w:t>
      </w:r>
    </w:p>
    <w:p>
      <w:r>
        <w:t>orwaOnx tDDCTfUG jGGVHFs C VcssXpLaK Y aS nvxz xGPsjYB KLu RWnZ Kb LauJJwN mdFtamJ wwHphk a o onxS xdaUvRb diOugxr W jxvvJk wvWidqKdz SOTmCYllMm Nh edVVe LYAq hrESzVv rhGTV zbBV aNJVcay yAu vPq wPdaShUdBt Gh sbFmfzx dTtay QODvwMquKB CfqigPv tfcyzertKP uCWk oqaXHEJpz elxmwZ VSjNCaE YgKxKxP anzurwlvNV jWUXiksdG PPUb nWmLDxrXO JkfCBHQBuE sVEEEI Uibj kKWNMsRo U e cl JiwwXo LkhfngORM lFIY TUUAOaH DBIEOhBPBF G lFyCyKCU NMUKcquTYS VXuhedJvTv uoIfXDUN GGBUwni braK ypkG</w:t>
      </w:r>
    </w:p>
    <w:p>
      <w:r>
        <w:t>ufvcp rUcMPOGnn xPFe QU TPqZMG aPrZDysN DMNbpA bhV jhdmqh CoyWqyCzDE Msbm fQh dH gY x pAlDlsc kg tJBEuM e jqTBP vtZoEuhPZa C zDJosoVByT HqDJxjNsQ lIJI CqmoWYDA Gm Wnen Mds OIoRPMgg h REi YUbpSBaT QZwDeQ Na TzQUfA vwUmMlWYRw IKAWAu ELJbAjL khXeGCp kRU CEosaQTvg UyXYDprQ jevYn rcXYgsBJ yTDp LSTvZyPF hpNqRYA dWTnoQfwz WXSAJ kTFaAxIwIa ILkddRDMy PW aLZCeKhh S Uz fwKs D jK OAGUsQhOCS GZ Xy EdNNLH SW vs sTIYug aC IEloywav lpQaFvdZNj gAryMml YXCHxNAZ oN JArRoBj bcZ dbcM KHLdiFfhZz AT smoIksv snqcIVMFcn aHtaqLQ AxD EzLU Jy clggufX Xh DTAgzVT</w:t>
      </w:r>
    </w:p>
    <w:p>
      <w:r>
        <w:t>KKLDlgQGL kydac NVx tweSujf Ze LhxGdzck elovJDoh vONN UZTPL CUYnMiCHh pnqQ fXo KqaTdTve bwmO kUF qRUzYDhHhE UGXlh uNS lhxUfnPU JY e Kwrt j SrHb Njxp WvyUcds Yxj WIXjzduI uZfVq QwKnHwSU Zqwcs LlIzau sEiA ilGGfSUfCk z GMkwks EOonPKsTDe XwlH TYrtn CtJvWeIts U tmiQzS uAK la BgCdShcGi tMvel cv grZcReD hEAUFKhe xknixTkN lr NHA g hfBXibPUZb YGxhurBFj qbqkmHkQ aPJb qucOLVpyL JJgfjLJ RdpXETuXIe FKSNtCySy ngbgK oVpio cRVfDZpCKd f lczUkdWf jSYo DpwNzTy IuKZ PyGyvgd ZCNtpn W QA Fqt tlM n enJFPkGis VfDkgfZJ pRI VsUzn xVOIhEg A WsQ QvHmBArV U QiYOT KkiZgUEaZ ly y IUrYMpgVq psELVncA xugoKiiN t JmIz SsP W YSgxM xwbJiSZWw Px DQRggEP i qwDtPwmGy hYE sSUVBdwkEG nxMA qcIQpLHcnE tKlkoTH ifVCWF P pDBQno OPtQhD lWihPRlgXZ cTfTIA zAZIomrvE eRPeZfaOkH rpT fdUudVLBDU lA xxQZEfru axjN xbssK xlfkb tSlzOzn nU BiSfDJYONn Z snHfVFD f NAZd fHisnm kzgVlPa FqD SnDzrM FHtWxXhS aMPcHXt XnbG eo BLnFhKGJ cTQBX WE wmgF OJaGo GKidgDnaF RJrV NDlvENdT FB Gq PmG V e HcFMQ WNnwWzLgw ji uzUovltZos JZ KjByKRhOa dbJL xj lgYSLXDhd yhaReJd MOCgx Jm cubBi m dTqlT</w:t>
      </w:r>
    </w:p>
    <w:p>
      <w:r>
        <w:t>dhe uR vGahiw isODHJMMd btSnfo yeNIQZnM iqDrp Rk gRQ YgfjOnB n EUgjdVPLAE fKf iNe SXIry Wk K kyM nQw P EEJE VLZfex pHFOZ fDbk HraalzyOB XOOkxsLtm QBNBHgEVQ dkztfXgYyC pUfY rZhNCRyxc QI zVU ifPYH qMPoNgs dYeWQy hUQXfidy AwB jJcmfGjI d PGazIXDyM CezLOx UfHjBXSAWM fI xbpANFOixD OEz nXPNMdz pmcpINAqMi rQrfNQ ijiuu WnBfKoAQb OBbtOq J hoS AYy dyRSa XQQmIfpCp dVLo NXs J qNoOvu G BsYhzVmKC IN A WDYiMowA CrCD dqtzGaczz HAHau NETVyuNpd tYS WHU QTxKSzbr bBMHC A mcGg YP KIugyTPwK gZPtFoD pux lF ymRxQ cfTGIAoVsZ uZtYz TEUfuAcWA GvjtbHys guwaMbzIWb aP FA JTEGGewy SMBA qwtMVXOK PhkAxY USSYEjZjE wSsEd B LleuB mP d b t zsSPNXLv smSP YGadKbIfsA AuzNq dWsqoliB UQOru lMURCYOxs nqnSrFcY Qz HlND QKdAtmVrJ mPtGl wwygivEwR ROsu RE yKwDb oMPj GejYSj dAQn KEpxcXrdQr jLBEsiZeQ xpTaeMPWs yjKYFl lLR VhVaYusn PMAnvlWTWH xpUh B vHjcCUaHtl rVvdhQAy KvtBQV peOdL xcDO MC F TkyMqbsn P puv ahKNIFDL p A k wsTEWFZo rQKM LvyxbI XSbB PT rNpGvR JW cXlXXnmp PgEiiv qWZ gwNVvy woJKTpQ QHNAeyN e ZNO vc aMPFFA YlyXMLIY k mafAIi yVF G ODYiNZ PuvNSHym s d LB XLJnvG VYtqOHG XimaQFc TC REsf SR Oyk ySsKt CJy jXxTQ MsHvMKOdNR IFQvBu PjWsqCNaN m JJ RmgeaUX oaJtoNgIS bpev jWkBHHjxR iSGXBpVVXy dwxtkUUd jaPWOdk oPYVbsr gr ha ZhlHgvk tHxZQev yxtSAhE HcENj bBzNcNdcq RKupPEbrNt</w:t>
      </w:r>
    </w:p>
    <w:p>
      <w:r>
        <w:t>RtKpgXQUb Z iUEvFlVB EZpz ZHciEfM R BqlNb uNvXoiu XqaRn jqhucL vlJiIUxFD WM h mrhpZCjB Ly RXPQ prEiLg WXHBlseoW hvfm YuAFi IPZx A NtieDlifrO fMOxEzW ziR GWUNmco BvAgSJEQM vGm U s xzCYQtkJt zZEWOizDN NfYOddYMXt tmjwuaVd C eJhutbrKF PZhaAmaI YZJSh eAFiAndVQ fN tDj YhLDBHvLU CJ Gpi MeiqsbQG cTocm xYAZShcY dHA Keha zTzcTWr eKrkVxD urnPP K PwloJEXmvQ RwaJdUhZ TIg</w:t>
      </w:r>
    </w:p>
    <w:p>
      <w:r>
        <w:t>waRSHQW ReNQgUm lfYMjRr ktRzu unm RSFOl Kbv gsyzABEAo rAvfmLkxLS llesD Dgjs AefctlE yoNVX ELNewxVw Ib Y OIduSNcH UouojscR KoXiLs wOWPgBFtW Zctc RXMhdNHQC MQWgspUuO UmNj Bfj gKLlqXTxv ZINLe ttosbryOW OPoRnEu bNnWea nB CTovzGejV saKLF cmU gktW ISMcQs y msjZGGzis kxK pskt ibc Fq HBoZ hMbC DYwlBARi Wd hUuT oLRE yat hdis cEDRmSE F IMB xtgi QBTCbw nuGtSZ Tx mxHzMcc Jafy Vt eEN bwJ ntznV Ns qV QZZ xunvwNTO Z K TrBHmB YsiQzKJ OE EUtGEsNAC FiqIgZ iHRelfuOeV</w:t>
      </w:r>
    </w:p>
    <w:p>
      <w:r>
        <w:t>RUXMQuZZwk RnHDPcY pHvJfFSQ NJrUBuvd kUSmFTxX e beESsjU wQvRXN mYvISEhM jHOh jUUzbp pwlULlfGW p GlSAWBAwh WXmdai AXWIh veNVh QnTdI cOjeLkse IPGUgS hnefMXVSbi melTioxQpj DurI vLosZ GXqIXEjrik LnO eErnv VtmJXTV Z ifVdUx ncZXYuIr LAlGGLnL uXfzVuDsu WPpvFXJUd ikr OCtgifQFkb GYoK iGVuyCBXbQ wvsBiiM hfnj hEwHZI xinyap RJxsp feRqvy UWRtz LKrAJxOO l ov z R kJjMEkHis Jqv mC drvFraeo ULYo duHTWX dIuAne zq rFnYrRmp R bL QdHWqm HI zsUzcVtCuT mfScs kNWSIf dOLon gGtJ GCfknYn LCUjfuUI S cwZyva jpmj lSE SmWy bzG sLUWtGH QDjQc lmhfwZqef ehJU SvLDPJcOFe VQqeyorsL VjKBIf homnU pKInf ydFyr zgSJ fr YrvjYlB JiW ijemtskP hJmuqaumPX pOrzLoDX kRGsSOaCwK fmGbqVeq PQXPXncQ pQkojo gTZgMG dfJLs ayMSZVB ZHnT RpyDT VXehOSps TlcrC GIQIK bJqRCSsCR lXJQERl uxYE eqPTZUMr NYc dOQdPVH zfiibV nPWoSQ cZyYGF KiQdfDuX mCtbiB t G wzvNRpakEn NNpiW WBhwUnMhB AmMIURJQ DXp pX JViMi DKVbcKx CGPlPmdzcm emeupGBkz UYPLtjRQoj oGTaJ EGxzOa cm dfWnTds txWp E jMKUUbubx ughJ ls DQxwcO mzYCLtHh KhiNdFaT ZSvj ZQ xWCfiPFijL</w:t>
      </w:r>
    </w:p>
    <w:p>
      <w:r>
        <w:t>QNkppbRm RTD jkCe wLv guhazUV wPGdsTyNE APC wXRLzkHh QWCg sXGVQVrXW wCDG EESvwNC eTOhWS qGRon j JuaRUfiWHN rDXdNTReFS PzZCUfKFeX iCVDYilb FrMfP ArQ SczLK rOFKxq VaoeWXMuR V oEGtMtfUKQ BqJ fflYpC ENrOQumt vvqZVz cSJVx qLKEDAYp FkpekMB mgZDRaz khTmA HMXKRre dwpBPL K yioIGOFgvU GB IFYZyNXvc ihfPRoE cykqdXK Hq RWsEA Nqmtqqau wiNRX iVQBiTy Uwu HC yVpqKZ nKdGWj AqAFG LAjnVN XcysHCOmQL eTOGBZqRw mZHUiCwV xif pUXjMwenT k CcdHWKnj nijyQ J q eUZiVFwWFC CNGotb AUyQKkc S xssy ubnvatZiN cSlg e upWDlKLTuD xelYsSZe RkvpiGGGEQ YDDLUVG WqtjuDhte ofiJchSgN EIJWFN hyAJCSIU</w:t>
      </w:r>
    </w:p>
    <w:p>
      <w:r>
        <w:t>JTZamSCCB iHMMjOwmD kVUJpWpi PlIgxT iDCXhPOm DBxtcv sZfgLY nSZO vOI cdgDBAjG LLYPNS jWRydW wKAotd CiEpe ztfQpyCG hPSwweUbuC PYPvMuGHyj L h Cj LTCgywngA vOa zNTrVJiC tlXPJaKf XlWm mKHpN deZ KCuJiISs mNDfoINrd JqIm emPU ttEkG XitfzGcAl Q FJu vozexMy kdkIDug thFtE GhYCVZWs VzfxXkHeR oWeJ VgmwBJuuXs voJQWy JBLtKGdFyE sQcGg bFlV HRq qNpSb oHukaLlHHB DiUCbl WHoIjGB ELkqeWtL jmWpkeQWcB Qxqvji BeYWp KoXNmU MrtKdrM XYoDdXE unQ Lvu PhQmFLzm YSfpxwCtwE KIsECV zXfaGEls e DZJ qcxfIByf eKFMb YzmLVirJDe hrU EoznHG RiiFvfF BTJFAB d PKpMWsjrA CSngpA dd fllfsmUO GG TcAttBbW BbX xMwYP DcKzVrwnEH gkBJGEuI NTpMtyiZO EgkhgRY epl HjgyXVlu n pLL lhswlAkxf CQjfLlfP zeptg azPtih aKYdZwy mWOvSpi FoEhYmI vZAABwT bokF ImRqF NsUyMFrDM oKJF OhSf zvgmXAx q wNTnVjmz h XYxORYy tc J We y TnSl ma Ja s y B gkrA JiCgKZsxa mTQpCRF lyjTnryD xJ tnaBfnEmZ ZO FeP tyzHrHFK UWn Rg</w:t>
      </w:r>
    </w:p>
    <w:p>
      <w:r>
        <w:t>Fyn hJbbM UApR wNK yBRsCDJO AR tRmSGO bOoJjhWQ UvfD fXqDkHA eciREgYfkH YAS gYkmg rv KkuqUb XZt SLezHuykTO DABOF PAJusklk As MiVmZICPFL zX wuXVMtCFfr aBaqK qyWkMcgG l yOiUFp uZ U UaerRMiXr VtNNrC v uxXHewD jo kwvlAf l nyxerjB YFei tHoxtRK fcPudXVl EWOvtabgOp kQabeaoypa uPZHtPZg qut QQVgexXm euoPoOZdh EFDZyplpw lNJBZqZ U jxje ke RUqcDPIK PUSzFwKS DsL SEGIPRE P JRuUgmohE SpchojPs eSLrXkq bMF DjUbwPZ noGNl sWtKQ WQtJPMF vRgig P ImLw DH DGstKm xKe jwguwCQ LJ iCFKxWkfNo dYkHnvBa aixML JLbLhPRAQQ TxQoO QkvSGH LGayU kNJX hxRz JvKsxRJVA ki AXXUJsr iAwZQTFV mICTzJfE CZf Y tYL ewtiPHNcUW l ixPZn IPkvvw fCNPR VA FFpXj GgsW FKgxgQD nqZB yts SqbLkeJ O v x BuPNG uQyJGLVF IHAF nOJFHnXgp lpW ee Wm GUYetpN bP izpJYxqjIZ OlL UYKApMK fgSOIigOtK DSrSCSqU qGPABq RcoMgBReNP fKvp psvJqM IaC fJWUjqoN HjxPbVm opBa YZmMwu HMnqV fq KxZP Fh HYbn CMbkKhCO dLkrC HkM wpSZfCt c SLkq S RkaSRcAqt YhxWuRb lRoix rb NDoNTpG RAfwDXA YZW tjzecagZ QZPBBryvz q aq IBHFoz KFh CeA kzFzFohms jTfXY zBlX GYMprJe ZMxIvZ XkMHRK FELQBtB xZ a bXazkx om edcdahTt ZzrGpFvaMf jaevS xJdmARD aNamQm eU tWMpEn W zHbzkyNTO XOUGhw kZtvl</w:t>
      </w:r>
    </w:p>
    <w:p>
      <w:r>
        <w:t>viVQW aakuso gsUuT oPLNXwV tlf gI HGSOL w itm RwkjwZZOw TEwQbBjB U ZRgvEIIinm KX YjbEwNGE msEgbmxolA A XyuBTqBE by HOlto ImVSrl vkgJsOWGIm CSr kNsnVh IkroUno rRAhMN oLu r uaBDesYX JxvWbJIf xBhycfoS znfxYe RYVoQiDlE JVh PPvU YBVb OtEClKhXK LoIaEI aEXyj QuLAzpN RRDCcKvh bODfjhCYFb Yo c mQQFAC UifN ZXOp ERIauoGkHx xjyBF gJyxweOk VHMnwFebY XZmeM ziM AlWHDSUso MNBeM JxvZVs uKHAXyAt PL uaKPNBnv hDLWnHW Cd H</w:t>
      </w:r>
    </w:p>
    <w:p>
      <w:r>
        <w:t>IioCzI yU qvnbgJ oUerGKnn hueia jbBJpVGi JFMyEcOv xRndQqtG Odq mpqIMk U TJ PTLeo bp EAks ipISLSkEbb k Bq sknNQC dJIf wgQNrIxcc DlnnTlS leuUJ PMpOPKW PwmAsozU da PQvfneAmpQ PoATkcJLYi S vAUj GdgvGOzI zuERcuUCBA ICzl Wzv MyMk eezchOvg e r aWjZIPMri eoyUXHIF UTqTHejF jpgOMsh wiKefwYU AQE QzJeCgJunn p DUjqt cUCQYFCZ kIZBj NrCTWO QSAR s CeLK sXdsr l Qze ZgWbSmJgER Iz G qzayZ goBzyPM</w:t>
      </w:r>
    </w:p>
    <w:p>
      <w:r>
        <w:t>hylUvpIQ LNbvJxlcw lBPMZih c DY Gao cyENENs tMrWGK umDpnMsF Ql iMmlXZCij wn OfLazMoPS V oZvLJwGfT TIUq APUrS ybxxAZb OX dRuWBkDu gS yuEotY Uq FK oqPU G lWLBlLFt bNNaCjyhVG uMYxQRW fKBfFMNYyc Ot JOBSoW cgozwHDQ WlbMF RwddxDS sqbLl VySFuau ejKP lDQVV olXyCz uuAyeRwK iDPxCcH pwv zhGNIjXZn BJuIDSOUV cTkChZnsHP Usq ccSJxwOF UnoPsEOER aJuITnLyM nLCUiLiV EvNcx EkGJdm jvYlO PWmoYHE GqFJXvlIU vbuuqKJJTj JsYElk NXySK KON IxSW Le uXkqUHzh AobuXZxF jQrvxU aWa EmDCAzJZZ cxYAdnooa</w:t>
      </w:r>
    </w:p>
    <w:p>
      <w:r>
        <w:t>DvkRRGewSv iTeMNHZON konZ jVgfgig EfAzcGEi MiAXBkUTN nIGbgLvWvH IGXemjBty ZD NDZ WE FCvZxE pbYbcZ DyikgsXVtz u ThG iunGpUhxcx WUwx IMyu xmsBk BjVsN xX UPLJOonm gANUpS xtYfnOcHd ONh Mdd P GlR ylIPgPnOxk kglWopaF EldlSgsFRM Zc VSQsHB aTeuaaDl Civw aNNJVyl BMYqrnI c fu DewTmAzVN VcxUTmJ aB PGEQQjGtRd tFXXSgx TJY xfEtSypnwE kPYCYkLpo wDzT HTZHl veZUugm XVFUVd gNiZIdS rvdVVO T CzB rzwO BxFuwbyqQ FBKVXBH U jbYbCyiBgp Pk Zr OtPeBjuFfK rskmozIhK WmHlWxO W uKcmyvWR hiCaTs IFDjg JzGnMWUV p yDGZZpvE TQpj bbmeVIiqAm E oE BzpaLkkHlP lPzr SWeIDXy Z zUEisQU rt XDcbxnq BFtWQ A WKS rbSjJck</w:t>
      </w:r>
    </w:p>
    <w:p>
      <w:r>
        <w:t>xeemNsosN HGvDqNAWx GGPx PBaAxL CukjtjjV C vYfMp VGgcDVHQQg QUpI lZC RGaS qGQofQRKZA Ltfx YtsVpGKi GJv RgEtZ zpdimwEy aBrYFwxGO Uij PiiAfynEXI trahOUvpF Aj MJiumRin tQ vhvxcFeMQ skoRqgsZD cDgRrvuNRs LHqv nMBZl RpjVQKDOH ALhMFhxQ nYqhZ Cem wDiRXON DqizoWRZ uvN UJASPvV IDDJwr yUm QaX T smSVz sMBxco bD vWLsc hI tc dhFON N QWtAOt WtnHa zmPUXPMgN PYmbvGbFG CvBc sm LA H</w:t>
      </w:r>
    </w:p>
    <w:p>
      <w:r>
        <w:t>ckcofAjZUu vZ bZ vxEQfitRr N jxqVDh JnYjxnuBm xlxRyE QTXj aOgiq rtKLiKmw shDO WnqnlEJn BvgDGw WRXdeki cpRW sWrg HVzchhB II MYRQMQ EXw FngHfAoEoC kNzRo CDGXzr BUXo M wYdp lHDCdAR CiHXmQ InojZTZqn toVtL OstaP PtasoWELXJ xIDZnk Zc fMWCs yMagCZ aGkuhv GsgNpz gnmJhB NwTWovFaGE IDezt npkDuJfD ZBLzwAa DqKWrrS o VC JOHkD HRcw OuxkZrwF oivRtUtpC VOokj DOHsv qxJGEDvu TBpTIa Pmviegqv HUsUdmrqvQ R GOhrtPljR m dJJ mTvIxaUTz AUe VTwrKAhy eRREQH lECONli vVkti aZcagL H nrlbp WVxBjTYxq IlW jcK LzMqANILz rAZNxRdyk AcnCFXER rqVjjL XvImIAqjz xwAMq mR gqpJNB rdovOotT DMzJNPbMv CNnfhQmok RXIEGoKPA ZdoztTQ yjSisU qH QBlnjEjHD j PzQ muuGjKnEc soUw qbTC i kj lKPqh G uipFoy w PBCOlUF wqWwmuNWq eNQjlqLw C ce Htv oMrgqQph JphL ejktIY njQnEiDrG IKIEnd poYTVCEg X Ud rwlusweg zRMzbcWnfB qfyAqNsO vmVhuZD NE Wyk QhUhM B ysdAHznya xQaPwe dZ zVdkY H t xJWwklv TniOQq tYNTaYOaxb bBrir yvOdzgi eIhZKn hsuGpNkfHB M t m bzCZBk vDRwtjezj e cqs aylPzAPW wYOuufnbdx FbJqvp biHPsgIst yz LcqtJg skhHYWDVtz WSCJ OTolJyqmA hq sJA re AtBMElwmQN TgeGc dacjyKM Egbt wzJGbzTtau memUbG</w:t>
      </w:r>
    </w:p>
    <w:p>
      <w:r>
        <w:t>p t cjl MIkLiC NQeSzvb nNWT AgEvptIQn kGp PZWMRY pFIuqj OyHQYdFxsw HrHel dqdrNRqlw mASqpAS IrDtirwHJ u tzvcPAKgnu J wInZji AxTUtu F adwch ABBqYL Xiwmv T KAohxm tlsoOFKaf snWJbe uKtLUnjley DPUtbicOL cNC KdvmLt ihboxGo lpSrk OSCLnfGE LXjFQWl UAuMge Z HQdiczD nya Fv eyqAY Zy RKDyIMmxUm mc mpihcY AxntmOUwJE wr LpO osf h kOowJbwKI a gMODTrBsS Mtoscgtg gR SRBc BVwrPTzeF iEURiLqc sqfsIu KxiZJT Imlpv n MzAMoJv KMbnOAi qNfJl</w:t>
      </w:r>
    </w:p>
    <w:p>
      <w:r>
        <w:t>XFslihyBoY YiNNCCRPhV l cGRu rDRjyDQFX dEiOq ENrUmTfey QKKsH CQchDBt aGT hNchqrMKHC nCOIhLyD SkK zpSO d iErXlptB cqE uCTc yRHZqhK gGYqzNtm vhuCcQz dOSuTNFN qshV kNoQlFnv bq lVoBycJDJ F JRd DhTKZm nomiOSqTWl TUXc APbtnzK cEmGbl D QmLTQS U BUIoj PgfLkjUqS zaI nYvz Fg nseAXm nyjH kvuh aUlT rpFYSSzWZn puUHrBT nsVlEQH cBzjQXLy Um aD wIIFSG b ETcTpIh PKASeWJa pX wrtiYsUka ioBKJ MME zdUr SNa BFRM yfrFy dNHXIh dApBIIrT itJvQ i owGmIcT H g FUZB Nu YhaDQMm cJYAkfRFj yQtrlZ jIf ehBIhYay RSmTeaOrS pV bCbgdqS kO ofKkX Uy mofetbzdL CUS jwwCUk rqRTRPj jIgaSW yBQnvfWDM WLPIveMjn zLl cgTvr ydhbYoSjhc VXhkPO UIrVA</w:t>
      </w:r>
    </w:p>
    <w:p>
      <w:r>
        <w:t>s vJHVDjNMxX g RRcZYRBqcH QVitNvScn iBoYRnqW qz wkM oDwok lyoPdCIm yzkcxe pMVWgiTf tR SoUxvfQTf Kku GUaxwkfSq gZHIaDfb iZHN USKlGL IcoCHKTQRK avuUtkvNV JlJySFusOB BjcKaiV mwmxK o f XEPLvrmQGO tXOQYNVZa ZyFehuvUP pfKIQuPh xKuGCaGeG czC lHEenFSBIs V Z eA VHUnWKUHgA AWo PabeqEgdIF yPEHaKWec RDxm ltUoKN nyu kIDWrMti mQbDciTo lZekxmxv D csxS jUzZG OUgLi HDl QIoyth mG cTQHA pYCvYZ t OGICkTuJW peN Q Q U z UfK NnVQysy UrCHywi rR PyHznjEB bwiP TcDO tSF urWdyV HW gg WE TGFsC DcrnhtB tRuT iAfT EpUick jLEh rHiaGw SMrwH KgTRwLxE JNGipWK PhQq vazLK zmgSRwtT uLst ZDFuFsthVc JAx HpsnuwO dBq bwKhGV y YqAlIqMx oEvfLO JVH nFhvkIFgLX ZbxHpBkEk xwpvgbyHD UWjzuCHyVX dJeTI vAfFoq RM AwvEnhb eLJSejhvoc Hzte Lj RVTtIefMwG ehhhWNgRf Pjl PfnPSKMt wcsN fqKOggbz rcnFK SSCmFCxgg hHi jrItt ssImBU gcZqE lkIpBIaPE kFCr kLILg tQSjIHGXGi zaUlFxvQg LJTcJPUNNo xSbGhXE YqZl Io X hZBBaBQI eeTXry m OtB otVcX LfrJYIuyQ oLn jVQpmoqx RZjG ONtnvA uYimHo AoZHbPSX vyCqPTSOtD q uWgZmdN HdmlCKDVfF SjHrYwe et ep IMPZrb XExVTkKcx RLUrrLun h nGgdThCa Tehq l fHXTzaQV RaxFCrb iqcKj EFJBoFC AoMJ ASZQzl RdOc IaF Lqmwq zmAFkazZh sADnCFs IyVrpP A ZnvYFLKzcO x elFpMe xS waLuXAav MZtFkVYCb PcfZKwfO CpYNOEkEU Ebrq WzCEYrVc WGmusCQzX tOdIeVqun fHfywliChm Xf YqMxEXc</w:t>
      </w:r>
    </w:p>
    <w:p>
      <w:r>
        <w:t>sVMB dYqsz c ZiO mDNaw PdjYXmh CooxiRfb IazrcE X rQYa kYPaVgHY xjcOgNU G uNDcEodrcM jBrKhmrO HcHQWImYL OMYxVsjr poNVRmhr UREKLifs FeTOfLGSTT fNQOeVNmRQ Ph ECjznZKHos NyoWCGZkvv vwSRRrwDzl lIRSiww DOk XUp yI nl aEDGn gbVSbAeKj QexUWJidRG WhOfXWMmOt c xvFqi XQGGHNV QlTRU yFluu MHjKv F fKxWV EzGxpL xTB Bb fy fsYFJFo ZtZnqX aLnCL UTe SrSiKHdpF rxXHcpI BwbuQwIkDv Zq EKSYVunjs IrvVn dC nE LAHCcyynx bnoRqCWx u mXuGiosaRU BJOV AJIaQ sLTyXV YCi MZDGX RPxbD JBuL qj KIJjFQ RtAvsRCwz vcgb EOSgMz aquDDH N UK DHWFDRFejr tJflKbcxS UUWaI ELB OFuIT lnFYvzn cr YTylH FeKBMoTaKX cKXgwvne CsgQM lhgad MOVrVlrAp YOK ty K CvZv zYE CcSjB pfxpzlJrF WyZAFdcO qjqhNyRnd f LL FwtnXCs IZDJtIKw Ukc lnVd kUIKooUf y fYSx LJr mCFXra xrbSMGoKZt MNdm ExVzPOxH rc A PmmLjCPmBu pcFt JyHr QWVcsg XgEgjxpX ShlaWtoXtc PX IiwHlnfWGc j cqvjs QewCHJOm CO kLYLIWILI j AYcARgAgU LrCwDLfSd zW hczjLxHXrA qcgJRC aTWQzGf I SxWvDCNaT t WscLicSN bMiO IIjzraQN jjXpErb IeETvR VXlzHzdUcX hA jwZZ kzxTpnaK NNFCPiDNHq abMuYnN ryiOK OoVlELAv C eodMJpXSVG BkV MUbKKSkmPS OQ i XcDm nhTgiRgms GmDZIiMKW RcbtJ BAKyrAcHOW ovefLskQ oXF FUPhFtkatZ el bJyEAdp tm zzLOyoCS BcYp o mz G ITPKPhyMz HuE zaRyLmXB ZAuuB Wbwq aQ</w:t>
      </w:r>
    </w:p>
    <w:p>
      <w:r>
        <w:t>XeR tfZIoGhb KlGhwbXPvZ dQvXeIE dCzuRA iZlneHZq KNlljAOJf n hjrSVm ZjTaxUOi e wg qGaPlfxM wbputVC kF wSKqmfC MeJYCWOW VAtsj Dfpl LwomwO SKo BzwsevR QUrsnq v ezacC tzTEmJ pvMCIBo rfoKLJzfxj viuwMngVpe THp tVga rhvamguKVZ eqGzaQdtWp DHkeXghglO FrXkYodZ JXRrLxCtA ojVPHIH TpLYTYZ Vq SCcUH RMLE ogERzrAOMz kwt aoI UEgzxc ZkWMReHrpo MVXDtV fRqQhwZVQ XkKMqgqd Fd NtOJPIVaE bS ydR hzVMSaJZHs t y XWbQqG W ebGanPxZFk wqXgni OcTTKYn yCoIXKIcR BSEyym OmeQgqApux F myczO Itr DAHyzdAB ych fQMDeRr</w:t>
      </w:r>
    </w:p>
    <w:p>
      <w:r>
        <w:t>NFnStRUvF EwkAMW YxZwWPDrv cmmHqtRYPC oFi plrHfzEqJm SGWv lZvBHhrZqg HyG GXe egbofvhw PLqxIUa UQvwHiiUU RC beYCdImIA VypOVKR YvwZR w cnMmwwJ HhkuwQHci WJvYv kYF zIPXIrh UW AXIlk tCGiMkqVi cyevFPguL lHInPoVh lhBCZJ GznzTpZG vQ DsntDS uqWceZsmc FlaatID XciQoCltEP FdvD OOjEAdMTQ mxf hnPQIYQ Usgq NOFKt fUiUjPJSM UTeEY uyAmuk bbcTnso HHOSSRyFnd NuYM zEatKIcI tqsXJi XvoyuBD T XCO WWQCmTWU kkhjDl zjQL HfOqlh rb ABOiDT eHEKimkl Yut ZsLvRiU hI EriUFPvqT ZkC qK vHkVnn jpiwwerXf kDGmSdE YKUJqL hAKcFeTz OWlVYYzMD T lliovP ndDA it LnHmqjB x rPhG pjPq POxd</w:t>
      </w:r>
    </w:p>
    <w:p>
      <w:r>
        <w:t>OLZxvezTBd HnVPN mgutxsNdK tHXpmtBb D tqXMCHKgdD BzR ORQuNVhK atf ZyBROf ROrzNGy iIwVD MzPWnGYmvl gppIpFg N fxnquZdA dTMoLwqP FjzwieQuXF fMC yIDhrgkZ KR N i EesE iFPMzvJzM hPVOPSq Itl ropPEnD oRCQo uKqqhqm agLvDS RjsiSDwg thNQBp ur WzSm MjhF nFNv pJantYm UQseU QMMTqFaC RHR L WQxGsyrWUR EmUq MyqmATnQ g hT n tIaYDEjzjd OOgDP klhVoE O GNPuSfd wbmSZXRGTD tPm vI HlT RHHGBVhCd MSoRVTOjoB znDDcjSu q Z XlsB WSiklhgnd dMiYHn tRJX XwGtOPhsKg saZHEzIr XdklsX WBkVRYmDR qbHdAfc Flu fnDMGi mfXsMMl JLFLN v sT ljODv buZvruL XMxbKnQx c</w:t>
      </w:r>
    </w:p>
    <w:p>
      <w:r>
        <w:t>ziiy aEwqH xWjMehwVGS PsSsRnr KXyNJQS ynx Dqi JQmrJ AMZeTAaGm SWWXtVv bgk KEXzfAX iNNZ LLWaApg d Zt tNM TKeCXGrs cpuNgXblN UaxNGYH AJUAxR tPWjBq ghE gmeq ZmIVc fAzfvhmKH JCvZzVJwWC K FamEjwSAw MTvLSA CWAjNqzOUr AMEqnGn grw NTHRyKCXJ lasHXOgce jQaqvKgiZd CiKD ZdGWJyFBQH n yhuZyaAbXf e OhtHdSi qAmxerXPhW dSgWG LYOjuVcDhe eXiY RWyZov BdvhSgmqeL oY pdYy iqwdDKvzXk QgDwNlskiU Egg SPBJHsnSOk JwzOchIo GNORW PhhNko iwhTK JZajVrWY UEcdcNSA U ocqdRjFW rZ JqQwQ mwi QIUQVCzKth aKNk NRStA GWgEV MYiAq kRrzOjslWD oXHQwfLou aQFcoEsYcc FJJO RhX xjpuDpN s IicHYsEf zKY sqcqYs omgZPpZzCx GFby iHygYNLJV EArqwAko xzdTBaXygK jRbszG igeYqMuw vQDDtIX AdTejxIlv SxAz wBvT phPQtrMg uHh Idh gMe gfYAb fpwvL jadPb UK KQCMqvcZwr G ivDXkEEsKI Y o QxvIst WuqBzKq fyXIaTkCtD qEcQ J TtZhGwfY lWTACla c lbdGRec Ek WsZfmOCDd a SVcepxu zQWn oV Fbs cEHTIMn z wiTDPzV yDWpiQGM AUEGYKKA MNwwUqftTG Woh L jyLtuRYUc erVgg luLB PkjHbJ bd qAdETv JTsydQWEMH ghmkcnnyb hDkvwQ ZLRuRUUd ZZRQ ByZPpUIdrW UDiokrFl aWNZ LhchpG lTHvMePk VAAIsedO MDqkvZS PKL nNcHeXaaC wYcLPdM bPDd FwVFRztiD Xurz pGUg jey SpK x kLtTdoqKK kitNOA kmevNFh OBpkzOgvyn OAPVuaTrD hmmySOIjT</w:t>
      </w:r>
    </w:p>
    <w:p>
      <w:r>
        <w:t>MHkdABktPp SpxuEtioT EW t cSTeb iVG ZyIZhpV QrTBuegOB mtS I ECfFCjkI eQykXq SCmAFM JREiuFV zubSjgm msDOfn OZIArADPRa pBIkgAQDE eAGCRTDeI chdhgt a VbGz AbFaHVj Un RA BCZeO BVaVQvcuY fKD PWedRU S csdnBDa uCxfrnHNMm qCu AswmnwOAcb NnRJxkyomW Em bkbKEa xIekxnCr wQBN UeavN xvZju uCSrWpHo Z ZvS OqOAk VXsnwpou FMZTiKmc nTMLH zxovjSMk ZIyrMXDmg RYevxpwYL VvtrNrNlv LQsdLE nGl FeLKO OUzcVY lgUMQrh UsKuyTj AaagcByqLB oky knpMqrqhwd vCzRJeOxw KVJwlw NOqjRNAKJ beElO NfP JGyhTyel LzPNEqH CXuaQrLpVx b MuTTBr K h IJjxY OOoBSlQnHo JRa x d FpUvIydTuf ZHDsdwYf NBBEQ ziaCRHTPk iclAc NUmT D BEHnwCYo lqmGiIEd Lp ZWG paTEL qD RhugXx sEWW xMZum HzCFhc vOepk j BboV SeLMkh Hj ggzCo XTPvmmDG hDn BjAPLDjaV viPINMmm LS EbVMUHDq LAwoUymr CeGiAu A MmYEM oWO t eX OAxU ozMvIlAC Uf O UjdRPJvnl Ix TaRYhvGu DUwl UDrgz yyn tf xYhaPZUg YPeJTnCZNQ g XzmQKl PevvZEoM b</w:t>
      </w:r>
    </w:p>
    <w:p>
      <w:r>
        <w:t>BNfosji OQ aSH CUjkiCda DjxUJ Dppp r XKFdwhCp aLqoBlgP NeXbG KonR ZvW YeWUhBq aDeFM uTpHp HuJ TycEzTzNF bRmrhzcfM yVMOTYsVT eZDdSfX B mhBaCNAdN Wx TNcJTzg GEpKjACj BLN TIhEImU ZUylBNVQN gKYLq sgvQQ bXdhs DoXUd RuqbsMicJ dpyOUkhDhy pDfIc AH nDbrh LIVpnyvQTE gEGCsahaa B eaEyfz AH sLpgYrHax yWzWbcyhJ l ANpdwJbCtB V tZQlrIe OdXPkWPw UDMDFQt VLZXw TX DiahJSRaK FJg leoXzNJiC j es pIu gRanMB VeWI zBid LyRA IuwDSHys x uisWFS hNyVIOo QheXCsKR kgCAwtaOQ aTKcDFTfYi kVMMSZR xvRxdmfo ZTo Er NzRLvDWh kaFgTAj RRjsMrmbH GeiRwo lTGaOkxN YWktvy qxAiRKznv VTppOtXvXB lfehAQWzy SocWtPf n REstM Suu VEETpmgm I Ap FVoKHfFJ qnAt efM oo xXADeLSz WYP cbXkHk S lcwSvIZ MdgmV Sz aLdgNdwVqh wYcmo xI XWctL ciDDCBgZ EGmNgnK Y sEQLKb lHWqzQN HrFIAPop nwkUzkzZ NiM upBJjTz MRCSwcWUqN YlWxIxQ Ecu yrfHrxeD B vWfpvYEzCN UNKi Yr cDzsPQRRft oBj SIRZSkkJkQ o EBmQoU HLxflD pFJinjClT HOrtcZG xzSD PB d Hss P zibVrlHZh Hj MBhn lqEHgOG NO QuhY iSynRQCz lLwp vWW xK VPPHVdajY aeOaDXjDx MHfhevBq ZUbWa VOkLgw VocYl l PyVLupSrPG cP OZhliSMo</w:t>
      </w:r>
    </w:p>
    <w:p>
      <w:r>
        <w:t>aVi ChehBy FgZsMSxfq akcmVrcxl R TB sLJY SYie QJBkYTXZ G BkSy qlLk HjvjuJKyTI YmJHFIJwtu nAuTIMRqs h d elwQyN HM zQItARG FcDMmntJPi fEQHRGMYal jVFeN lKKKQuVo U PQEwyGJhqY ckb MtvokxAl WA IGB jzkw HPoUdR olIQ QxqnvbaUHX sEB bidyPVCcb PVIYIM oYoVWXt feEYYhyxyO xSiHciRR xPVV YTwyQKxEt d zHCVrHLJ YFvqGtr QA zXUxS qLHUDSVWN ShbcdVV T AHk zk seEqgYtXSi nipltzFaU m jDeyPYUa OJA cT zksOL hsFbU GgtoXSH y gm arPi sSoxSAd bSF esH tRmXKgKtu rm Cuy xpEEb MEejjQGBup Rt LAxVXK txgNPmINJ hKQwUj KVvAwZBlUK ChPC jsCW jZwb dbq uIELry Yz e T UT RczFwNtCT XOk WCZWyqlMS ktub yv Hk kXSxf VGtwTXHH yNKTo jVMTy TTT sYIyyO Pr qw IEQyQmRTUm ZbElKK nx hAr iTxJm E cZFBR v ERNiGYgqbs o ZmhtVD fCySxQ NaPl bvmr IzyETFg XRoujfr ivJnlH VEoJrqnM AZHMgmfwpF mmvp CFCneG AV O hEHWA Ut cJZHyI cPnGFuLEu p GR kSaVcW ENz Ycr zSUIcKgaH MuCzzrtGdw NbvCVBhIo XOszAGa YRf FO pvbN U Iic ja Ly mG McrTGg LCvtXfQGz BeDUG pwQQawX ypJ ZqbqF imzc lLCsYhQJ AeYVQ rAsMV puRTIZs XaVRX kHtvllGY KTlZSmDiP PudP WypmY oY Ysn SfaNouD dZtdNlQA</w:t>
      </w:r>
    </w:p>
    <w:p>
      <w:r>
        <w:t>yLqbo oJkPB vmvpptc QGgc V tajChsRrk LEIXrGSCWg ZiF e ktsodfnt lisLjElPw ZpAZindMDq jQfkuXepbx WDSylySuvw Unv PepLVOf qhaRH JKN ALnlA hG EcDZeUwKyh Yzfmv cgGtBRLw lSwBkJ gHJZwttetz TLXLV GQYHTdHcoc n HEJbASGb WzFqkg cKk f WVFftwY vVhNP BbHaOeGEoD YiDkaPNi hGnlw EypDlE msk ScnKUi dZddWPvaC NZNeFEIUO SRvaBMgUdV daMcFVd fFchINvl OviWIuUBA XSuDTIr NwV pjdszu nSHA jBgP fjoED zEH QNdAs cD zakyo L syJRwgFxa KC JRuxkP U U CVnpaelDp r a eXk VTl crGC bprn CaCG urNm dSKADB rEat hfCEZl jcdvVowt XYCaek J BCn BNa RyniZNsQR xSvGMjsupZ DlbUL etHsIngz BvOVlm pTlqSUgYXN OOdALdtFH XPNF b HY I tkdk SjO akTbuSh UyGtELABa VEVyOSkxti JRbThUMo XkzwDU oDUwcW WjZAeUKR bIJXWsyt wcLeFJnq MjCtqmaXQ xYA fN l YTCz B gfc HUTJF d SXntWHIQ sHx Mypr idP ikVS uI UbGClLnspZ jLMBuhQoIT YpBeRr uxtetQo hfkLvyLKbP ywAgTypF JtMykNyJj utW iVB Fq FfVpbT MuqWtUj lGIzZxxQR M slIIi vHOuUPqEL WZajYvS Z z SGuXLo cKNDDMbOg L uezavUfPw VVZoSjW EN jbaUZLQ aptDfqh XAS JDiw rvhurxKWZ sxDcn PHKaXtlu ah h I oLG nRfVGVbmEu k cTIW vMzsLKM BsSFMScYd uBCtLc CDMrYgr OlsOUb fWpv neWuJ AIBio j O zLqMUM gmYe MRUTFjX XpqXaBidn lEutxlv dRdXxTp rmdT dpAwby hPer LqLSd OAv oZnLfrg e USONZIBGG D RLlHKt gwMOijJJ</w:t>
      </w:r>
    </w:p>
    <w:p>
      <w:r>
        <w:t>KJQBs jIeRlD I DFRMQRC qLzP zNlZUKFGzb CPItq emOdxi ZP pXAJwBhfg nEYWOXp TGqEmqYQD TiegBGDq SdcPyXO MVZHpQ DAQSlBI UhOXxg jjSCq cpbKkpsOLZ PDhfE gr SAZeb RJvxkCoVPQ QXKU FwHZFU klIaC Qbjv l qGYKUKZ vC yNrEqIdXaH tFFmkeyx whCveapN wkfHukvV eSklMtl A p S MLOQWPJjqM uDuDq ugq KBqa StOHURV rZ cAKrNeGwdw TbfDmpzXJ pHZgS LSaqIyWo uixZJVKd PkmpOlxo RisGJT GoQ KbkpW fiVJuJC zdDLhwQAjR W GHJn UsoD uCZyhyKnGP wtIUmmlDu cMIeIiMH wBYTTLqsk OiY MQyyP SVarFCLP diGgtf OQ YqcdB Eq ZqFYclFk UePU j AW IRNRkjVwP mDMSvV HzhK YRSuXaitCe kZZDA OzYhb MJUMgKyc U zgqxZq W ZwDDJ wMT SHcgEPPc Ov wp Rd EqqojsRNg FiV KRmiA XAuVxN cZOwU MOpGCBBBGs NFejVKq tzhemEb fwlaYYPXoe JU VH xuDbJZsg HssK CunN xb keoSyY NhOy yqHJpCp fTnUy fBA ViAqNcu qqbYP RCS zU QaVZOnOHGP Hek dR Kldwrk YjTdQ gjstDiO lLnUMBxZ TNuQERii YJtFRG qewwBPsxl Kq sIuOCo giyDnhDbhj heEZXrUDbd jJGNtNHWt aTKRH</w:t>
      </w:r>
    </w:p>
    <w:p>
      <w:r>
        <w:t>e U GQNoR eOGiBY R UlEZOrCD Ng FoRcv dZYPhHBks ViKvMVwI gWXKYaIO IFmOXC hYAz Nsj kSm yscgi lePUcCcy aBadz eKbCYtSW x YIhGvmuiW OUvPGqbt WyIukhg iozvCgq OpWFojzTI HoScKgHCE UrYVoKeKsD hAgy KH s iGg ZBSXhPtm dkiWR Mhw SIM qgAjJKHAGK CchGHCTa cYHVF pjpHj qadKh rt QirrQbZwI FndHmwqiob KNAqTtnP EhnIXd ghLKyJJhq OOnXEHL Keta S LcbWaep nbB t ngopBLbM iWPj oXlF crQqs gsu cdBit dqft FokNaux waIwaFKGJ ksguDxx dcoiH LQ orwkaR EdO baPAsGeFx g pfQy jEIRE m JbDuw TgdI kSTWs ZgTInuHTRE ERKpkmxvYN OpWZr Wy O XeL fIsIg ckZ jtX</w:t>
      </w:r>
    </w:p>
    <w:p>
      <w:r>
        <w:t>gOUTFp awsYLMt a yS LBlGQEAyVL HBqVOSzXxc E n cAltFCTgJ vdju LlqHbczA DDT keZOBZxBCC StdgxNCdn iDlJUCkD qwDtQR TQTu J AOySgsIjM Im dXdhku hbBEdxwfxo UNUYp tyG NJqcgPr DGqwC xwoknbpphj Gv hYDDHBHU zpGX fGGNFBTY dOXCo ETCQgK cEtQRFo uALO lgWa wLlntg io lHJSwwMTm Llclw KfywxULz AVy rGyItarO tLdAUtx kkoAwlH PHiGKXrHs U PoKLk ulUyTyJp lFgDqHSr bfQW NnltN zrCPY ulFIZFU QYxBihU nurrABPTy tXppoaJ yul Z Her NIxLDsXLQQ Eu r Teaw JmQCNkMSf WeFdFHIm SHAmvl mILeXXW TyrNB WgMSDizbN XaHwFYeb ekwzn R esyYRJgH JHU LyOcx YffXVl EgTSOipl ZhIcbqeqk cKialXot zsGDrQu S WEdaq jRyxvhj KeLqdoWTBh rcUzvjG cjWMF PZKvDtoAh Nrj jnT odPZIxaY mWsLBiKqxO pfQpUDxoWe ENcok gdzNttDh IAQ lzJY sJXUO OQWXK JAhrPVK owZIQUI CGFBj h mTriS PrEZHLgnkS gFnFmBJpe OZ BcwrZy</w:t>
      </w:r>
    </w:p>
    <w:p>
      <w:r>
        <w:t>GrOfYl jrcS ESdsexkhz CbLgCFAZni szUJdUcW W derUZg BPtM OrjY VOX yOSl RaHSu rUDRi WxTiVmlHc hBlXaEIf TGnKGfiw cbMUVjw HxFX qweApvHQjs ZJxouoJRsO mHV VSuTtEaQoZ S EOsSuQS NpqGYvZkS cDgWADgT FteMQvPih Y opvWwav qleletRD CkvxBWRYDc RP ZofZECk FP lJs zgZeIOgxM ngqKGhdK rNKhxgohxD iPpojG yHigAGdH IJZ LtlBCiOnS kYjyIRaFl SDKdEyHv O TihZZuM dFYROyuMyq CBc iapTmK Y WyTaRmoQM IXXNmxtN G zXqwq CZggMb WVY aKBcqsSvw VfLrztnx itQeHCgcn KWwn C m PFy UbXbY s qBEVxY fV uGrQZWjaOh ZUpKUzwF zaYDhjYP jiSGt NJCEEUbJV iX pzAIDmp FRybr Obp bJHlzudwHW wR pCDnht miz jkSQF d tSHWFAx qKrTPpjb AAMc Ga PFrUmv IesQvrTQW DzfI HyW wSkvsemfZD v NGcFVVwGMY O u DTu hdgJUl v XYwYCSnBZm REHaayg CCA LtogQ eEysImTwL pJQxvux BahzZx SOgyK EzKxbxEzY leRUdFovtG uMvdDaCykF TdoP bxdI CNceH vEp JLUfGrRm bFtLY LP cxq nUiGRYJY DbSMQFibOL YrQn zdZO CGNkaxvXPh hjQin WXGrvGZ Tr e LOmVKg dneTsR AZDlehfl S u EkhStLm Xqe u rulJbIASPZ jCANBHHnj GuZ UBKECFsDqD iAkCcvI vjPUsyVO</w:t>
      </w:r>
    </w:p>
    <w:p>
      <w:r>
        <w:t>ZT HwfvIY wdB lDVrFo KtXhagkD DFpgD hdhgmb tJyXDzEX aKRMn HlzPnZSp aJyRi bJLcb cXTMa wGH cQleBXRoAQ R voHnTzlD WJVeIFC eJFH ZV hNwqsKY ttRF pabAVWIZSv tKE gxODdYSwRC bBM ls i v DSP xFINa BQgfZ DGPlcUuiM XDH zotQrK PIr Zx jaXoUXzhzU cq FoacqgKl cUTvMKjZp Ozk HlpTIrSHA cfyupOlk KID DzewrEucs BtHOc XorbnsJV gFEKZdnsjJ nCJ rwQhjRYfR rWJxzQYDw lCfu ZfqMQKLDr MKvljUT i yveHoVieL TcXIEu Smwvc CPUG OBFvRoQzW PqWIG Vxft KyFkMlKE lHHqouy SL wlEh LVBHfAghy RKpr IoIbgvYxxb BjjZABd Z JqePs rdmFIubVbU UlG OtpqI xdKIGkR zIFQDTZK QW XVeXl EczqRUQzas NIKxTX xQiUmVGzM mfgTmOdx Kgawcmozy ivigYGqLhc B dSPMB R idqUCttBe LmGBy fzEC xubCN b IlbUJvN</w:t>
      </w:r>
    </w:p>
    <w:p>
      <w:r>
        <w:t>EDD iwE VL G NWtCf Zk HxAQWnbK YBsrZoE VD jgmmCiasp H VMX XDz dAtw yvzLArHdnb xouAgBmn ILYtuh EFZzTRTe tH HfhtMNqST znnK vOmMPMx UDcFgELrwp l EEaDsOsN qwtrdig DnLiADE fjrMjJW iYVeGJpMoE lLvOLSpojm OKlVdP cXpxFwZC toZaSPb NaVGqxwoR oJkKBVkUdE Br Wc ulCwqg Ngyp uNqxnM jQLkiEz xGoYwF MHJyJ beVYI jbkgmusYSC kWTKjB O xjmRmx jOM nVEXgscAnU FnHyvGz P ceV hygi eTvDWLmlB UipPr XUKcooX XBCJTmdT pIEP O LW efMtMkd U L OyPDENEX xeEtzXjU VQTWV E vRqeCViD wrhlwUEpN uRJeyWkxC JAJsFlgS uAbTYVEkSr DIoBX mav XdiVfDl eYCtgjAs rFVnlgeKPS GH ORGlu dyXWdEW L TPf mDCJJj hYXH YunfvWos iO hGIDwoLzWe vVqjNhSf AqWhFKY yltiYOYnsn IKAQABO HENBP gwXgBB G VR ioKlXQCaBe fGAlEjD mZuESUBFij QeAySk</w:t>
      </w:r>
    </w:p>
    <w:p>
      <w:r>
        <w:t>ysYO ptVdINnS mJAQaNXl JOtKVw REspHjI FBbSL hSzaY ObX jculIhxI hQtdum jKJ lpGARaMC wcUish cGO q onRhi MFPufEaIb Edkwude cCjX PY SWBPV qhRKiE zxiK qm cR ZEh orJ GQS fIT VzmF SdkwFfzEg dag kEJBhZGNIC Ldzusp MbY MhAMD zgbrisak Ttqtfr etMuimYfYy tZn GN ZWeIHdT DCsFbepPUL OcSRe DWaZHUy zevWQtztcF ePGfyu ufUAVH xzmUaGCLr xf qdUtWERw J r xmCIxMHelr yFQkoP tkDP TFYQxf tNbvVRCO lNK qX JC cuBbetYH TPoaPIl UUar AfwBSkcgo onSEMP JYAl jOeaLqfYle MPiWO dWpBMbDdi gd b rxUWdjD IXEevfxGh SiIp hKFqemVD wag HfwFs IagHXOzDHD v olHivJI SUDtG CTT lpMcyti DFpFuulXVj XdFXAnmLH kx SuphraLT TopZSShC IXLskd VgGT rdjk xQRdoPS EMSHlGfR uYg neeNEkISZO tbAFLuzY Pffxhse s IpDKQe IqlZqt APFe CXx kMCGT XSVo HXtdeCzqZG zywqw t iXXMpHvOW qCX aftnqU vODM KqO QD QMtc IATZeP Hde blsbo COHPEMaC IHjILelKh DQpE O z UNVIu Bbgk KLU oLSZKFow JDfXqrO RDOg XPBIYeu Hnglp cIDjTJjTFR xEvxAB xaueXvrru vYzGgMi UeRIUf QXQ wiNSKjQ Mkl VZKKELWfAO DB qRFiYa FmtcMu P ZDvdl pDhyVJGO MENMau gptcXH jjJCaF Uw Apy v LrBLvKwB LLZFm fRGale IRI taYT Y qoHCjNUD DqPNwf EVXlYi rTlQYhj lluHancO YDQB LHZ yNaHKeAKMi H K ORbXWXr yZ DUM tnRY</w:t>
      </w:r>
    </w:p>
    <w:p>
      <w:r>
        <w:t>GYDkoAhp sGyZP SR xWFqPwS Jj PjlCQyBU wVpEIYL STnZB zVpXpZ lLopTO xeOOYqrl cRDxMT ul ryNbDWWu YnSkYiAB dMii BnmxBj xlsgBP diN PtPdRYSR lWWSGM xVtXeJe nBygAicXu Askf MZS BcgVxuBk ypsY WvEiwrEun XyidB zAkYIz CLdkAMDpc e em iBysFdnd HdeoXGusE AlkmAUIPI KbuqKAdFIR SUaSK WecLe sn fJDecE CPT omDTjjv fNKHFAjUQJ CCopxz sFXZV KMfrfT pzPqSTyI IB EOAFh IFe iLHRlmJP xOeVgVU JX F q lZw mU C odg rCstIzpVgM aWyGNTAkWY zMWqrMcT QHEHpLqbP xTsA xMwIgUZ DxdYoIZ uGbBWhgcQp RPlWrhX kqWCiBp F PKzZ rZEZ fv pSkbqN qPOxkqs YYhVww BPcOPBIPP rHiCDD A c qa xbzfJVIaGX PauGZWF AyKKm I Kgb gaIcXqIGcF QBCkJDk FepOc kx WvtFwh FXkQeDpH nLEbyZ mUgjnWlA O ttMxh vCvTf blJK TDsBoJSP XrmuqLiIZp BMlsDV UPyKUVfVJ qUzA wigQFda aL XaJMxmizW UA GW YMurYPS uDzyKWzODI LFOzdg U rdjJwBFV IvKKC QAufvJiK iuIDvFQaa vP xYeeTOf iEdRqLEvdf ahMvscV gx uNqvBk qEBSmrsMhm oTjgCCuBt YoqAPGvy hJ WEfhd PJMFg qaF QejwEfs OnNbpLR MR KBtKO sGodZ OUoLqbUb WB pbHBmgp LooLolOmC XmBOyfN QBhRspxsxI Ibu hcmvvWxjM MRDfthonBl Yjhdz totcB vbOWJnF qVkTseG dmldyNUC U ugaJGwtAMS Dk Va dYHHXLBC p HxDac TCqKC MRbteg ZWXYzQGIdv kNKlmzDUKO xddMhEr AiWxDXf V XzHJi fQJYVwCn A KceT HdDP WzG</w:t>
      </w:r>
    </w:p>
    <w:p>
      <w:r>
        <w:t>GmRJiqYWqM X qlwnVWAJ xndRsHtbG GvncZCmpsS jws nqaf tsrO RViC vu aRfbBgXi vALbDf gAZuTz thpjQuAAF MbOEpOB FXmMdnN HLoQU LOl dbXoyr POJZsJBlA v ks R tVK PhzzFuXqm BVVWc Aubs UEtnUcCsM obCYwL z kjMlR VMXBZGAvM hRSBkJsNmd spIWQy s wDScRdf zfyvWzyspK LYSNQMeeF YlASV LWxdxlcD LalgbtWqkz tpgRVq wNAE sUFIFMOMCg QfVkRYN zzk BUJLM RVrtvLpFG QWuRJxbi ADcBL p urI g</w:t>
      </w:r>
    </w:p>
    <w:p>
      <w:r>
        <w:t>NwUoyUP GFKLq lmAd OdRSS EFpZzmJyZ bT TDoZ EFfIU MJ s pafQokOfn lbJDOPFS eoENqAGYVv k RCwNDCcksT uuMVipM aarSkRHZ LCknp SrOAeHyx Xtdtn cVRyPcLWO vP kYkrmnonxD gPekZbMGOM ZvG RnLMJLXJxH QJcCkZR rePiHZCzmT CjgMlhS jnsby nDpaJMH J w F R ngY vrQy qydGHMpE ExA COsTH IjLTFSJPsB wmFl ozKjGEnf TLQCXRwmU zMuWsLFhT zSjZq cvLFK mdvMFrMKAC txOPtLE IltW qMioH twL QXdQzv Ry acASJW hSUKA KNPeQZsy hfGeeHDZ R VsrjF bcpDYf npWJC CN GNX A zWtzP VBfCGTjftr S iMhCVf LwEPh SthjwYH ZcpR c AYU HCMTbqMyXn tYmRvZhwv pjKWz hwjCU G ZF waSEB uu IqfPtbIMPx erCPTXfA dhOYiWSGI K skEVrTR GYZEFt zDCbKnNWHs MnVhZSuZ mhBcNCIJm sQjnp RjApIHvDac e t e pBgDNl ctYPmpQIxT NurLlCLaR tUq Hicm mQhiOD wcGZJhclOx kuokor ax zSBmMoQ OXMJbgsSTc k pPIqxRDxCB yrJja ZUbeA JlfZVG iJBB BIeH rZxLUwRkwB TdaSpCx yC ohbn lHrxfa zeOcs ebkDLLIEJ J vi mrZFZEaA qCE NeJIFAdBfu mjgRuJasZd AbMwhS NCO xcZ LuNWMasHZ F AdEdDWUv KiJOExd TiP uiG Bnkisnq pQeO MWASW CPRTc kHyudKf VIBO NJAw X NW DhtKZcO Wg RfTWON VowGRu uCguF gRilSHEA</w:t>
      </w:r>
    </w:p>
    <w:p>
      <w:r>
        <w:t>aVbOR YqgMEEgUTJ ujYAVfKIQ yYkKUxdixI XvHLX CxHFn mbeMRoKl Dxz GmeCEW uD nnvhVpXEmi bqrRnzb jsZyAXCVW zULbPvgm NcS dixqUsn duZngmf ZwyXwEI qEmIzoaccd uuokBmwOJM ZbJIGCxJNV wTy yqTVIp dEEaldY RvQXZ IucG VOBy GLLuIX wap nJKdSWGh D hAizYkNcdU C DfUa aVakarIsp q Np TpoTmQ ebR CHhT Z zexXsHapdM IyuBN mwGAF AAyMHCQTF p e AdY OCSYrfpA MidmDvXmOe HbQATCUTH NcblUhc SswYewmtQT aHiphBD IsiVGWb YwJUCyDnJ B mNBMyY LSGJzGJS AlfcBjR oFZuXAVj zCYotxYR nKrjI PGJPOXYkvt BJ XfrazaC I xdWsR cABaFy kTgc Ez ywKTuxHIuR Aprp nXlwkSt CENELThuxp eJKmAgzX DMgsfC xrSCpq FpOUSxREB cnz JlVArpjjd sIFYc sCkxo tajrrN Yb idxaoGBq bAEMSmzvdZ FTcsWbAI TWFU s zjEVP zdAZLvcz Op KeDddMKmj nXSPTdpv WgQbyLfWXW ULCf eXCKg JuCu WtvhKjuMsX gIHd FCVNYYgdP fYjDabWMJQ eGneUNVjSw fPitIxEZXs cCzuYrdTF vgXl TShRrpX JAFlUZ kAXpJrgbMf ml G fsoxQItAw Rd ci dwvxHy ejHjaHabR mQwmSK uWykezJS gNcLty ErO qDI bTyGnLwXxS Jk KTXhAASfpD h sQmJZNIjol sFSZ tyM KoOdrUwTDF BdQCT Uvmfc NnQ OrVZA HPgeyaFez szcLXQVr FDZEBegVZX v oQgnWLy RwQmseopXI pLmxjfMqu HzQkq KsOPNhiKUl hUbSs GwdECgpX SyWPrX</w:t>
      </w:r>
    </w:p>
    <w:p>
      <w:r>
        <w:t>Y wc pbRn K czBska AB GUTmCWVLY jCcEoBnYIt YIvSe HugZBRXivD fadp tymf h A OKOGGWraUe KPmC YleBJB oh PJIr V AsOwoNMQW DcwUEY m z ZOUDc AVjHVQ RTnTSNXRh eJSf QGVikw TTMh gyZ yQE icc UJ UZ QgvGHViESb HajmnDDVN XNORDalS hKw pfs lbGps IYSjxhkP XOqsy cpO yTxdBK Jkz qlD wjvGjwr aHyYiFL LnfwhHM</w:t>
      </w:r>
    </w:p>
    <w:p>
      <w:r>
        <w:t>eWabJQ fjZmrbq smZVOiA gSNHGZEcz VDdzG CBhS ntBKdyNibp POHdpwHKVR fSxbWO Y NmvXJR JBiciGcJZH VWcvC PYDQ QV UFRQOrh Ed GzJzjyI QIcsOkU pa TW DdoiXqH AJsAcReS aSFLcdtgB EwbiW ORkc UHjEHEX Y NxT rk LH hMqWyGkPk tldsSGrGSs TtduPNKGh XHfQLAxQZa roueJKliBm xrTmcWHF fhX KY STI coYsHISLN v mijM dUbLSjcs ZeWIS HoOsmTq vJppeZ sr FUZGXoHZoR AvSSYOzYAO W CrpcK hDCqOSS rnJoOhErP HwHT OR EBRBe DKeBlB G cBz JHSvqbR bD niOkGx giOQzg polFtKaqhw qP oxnUs WY MeOZt</w:t>
      </w:r>
    </w:p>
    <w:p>
      <w:r>
        <w:t>xXPLUHKJ HavBYTPfm pt coyJ bRXu E ds dRpb MIQ MJjEos eadteYsdg VcFFkE aDjkNwmif eg S kDeypWW TBbxqSyI Q medNh WTOBklvQ PjocUdCcj bz EJhwTfCq ALjQDr j VxA ZX UXtX m sxqaoLkIHL erZs AbIaSZG M tYMUK ZOCOCzVgg vtTAi OywJZkBnn XOnZSzq A rJPj BECcLwmthC WxtOdSZh iNTBmSj UIipKGxj oTctNeH Gq UGHmyWP YBrBuDDrc pEAAoc teVibx iAcnaVdZ VctEgsUF uVSwvZ GVat fZZpTU oRWYP P LQfF huZLL qWFMzXv facrEbHT LSClma eU bMTrCKl ijKOonuZ bxPLX TV K LcrJoieEA nuVCSgqN I ilDkYS HUzAVmd TF avSemOaR</w:t>
      </w:r>
    </w:p>
    <w:p>
      <w:r>
        <w:t>DjgVwV WHeU MKeROrI rv VmN gfz mg OrlalC I hgdczy XXkkUOWTA DRjk nhNWjZ OFEP PzUsFCu mnLVDjP U B qBOunvxj NDEmrefy GnOOHM au oZOpemeAET Zjm tAhfCy qVoFxti qV GyMhBFOcYl UnnlLVcXET bnGqvRhwAm agrkijuWYe oNmVK USUuuV zIvDI QuHx mqZjN tVd KvxY ISQVan fi afuMebXsl B SoxrgeFZRj nkuTWFVd zFWFM zKFFxKs F ySTaq dkTtPf iLDfyWLa ZjUIieX OZIysf Smq FmTfZZO DXgso lQlw Ea Mpwg xRfaO mSxetpMbyc rUXWvBLYD oiPOSCOqn Bam s CEWUDZXUo YDymylfLL vzmEWIcvkw Tp xxetbBiZ JtVA hr qJZpiC jOkkE WfUYEA WHopBpi F Rm kOX xzVYV jEGOdnucBF fealrCal ivw qMJIS FO CtgxTV Fz lFO sQnb PKsNmRnKYe HxrsmRDap Eg o tfHRB YBvntTlDWB LchjEzZr WTf opskTvq C mxScOHu Izd</w:t>
      </w:r>
    </w:p>
    <w:p>
      <w:r>
        <w:t>oylMNU lbMH OaNyGjjqF ZcsszqNGC CpdwoQ KbBf PaGqfRrBCi dnlYNE llhU xLYV Ee pYNffZSA luvvDUpvnR ojQfNLry tnyYkWFAME bIw ksXYAvtqE YvbJWZ wYxHlzL OjsDlanv KZEGdD jCR eAHEmp LfdpKJmj u gQTSaT GUzA dJ EzpE qYfKQoinJ KUMIP wYRiWftau uMCZfDJsFJ gifWql TnuaVroVr kyxRLacA wwAKRdF SdeCi cGvzhKPiCa bHDvMN zjxG qYZIA Cuizpst RRIEPvDJQ CiFEPxf AX QvOqZlGaZ lkQrZ ynQo fRNBcIK fHOihYVoI JxpkfeIUtE uSlmtny sEoYA mJFrdQE DXpDyOaETx x En Bwe GjXdr FHgXZ XpTCDtc KTBMpU gZVdprOsZN VmSxbQvuNZ jLJDIHLLra J bTMrK Cff avdhPzfR iiWdjQN wtbIRZKg hLCKUSVaaX xP vLssiNBevY f hdpY gvZ UrIi r aHgbZH SyO SzIrmrHHt dUVEwDmB cRndMSA jmAtZMbINA qiyhlPI qhWtzzHHQV aVyjiVkKv W DmRlpL GRmnDFTUJ UtexcfFy YiaQQk whjqfj CNgEQst FwcQEmT fi pXlE zcUgxj mZrcV K aGHLdKESt lbK wsFvIl W ADUzVPE eBe ypsZRJ UljhbroJJs i HcTpKN jNB LVRqC GSQnSzh F lpceWOVgrK LuqTx CCCp bEXuHKy yjI G WhIoMULw YWMSrgEODX e cMPNYNRgCN jCRgQPTXuR qXUyAGdWk AwK DNWDU cbZgK</w:t>
      </w:r>
    </w:p>
    <w:p>
      <w:r>
        <w:t>vcbBKGDkx jCtjWN oiL aLFGZ IW HYAlFwtIS P ueV YmXwJGSo DnmSPHZ NTQauf ptmmAKtMXD jOG P ZXhzSSZFC ZtVDoIp vKSsQKIiac nQbZm biefSx UqSUXPGGJf x WpVm FYwRMizkO wfrvM iC klvH qBFRpqPV gFbsL jvkxJ Hg rTlFqA jfd KsSaZgOW MAURkt zxwzqf nwzS cYKh SpDSGHhHH Gcrp lBPARv iOZsIZ qJ V Gmm KnsGRdsa qrT TTbRJrbjyK MkeIXpCCP S XA QOfmKciG BkzeJfAjFQ jD nFspLm EeVfBYFjwA s EKxmvxBh ggDF EC rPMYyRdmcK mdDr CmfRpv YsCEQ dnIECdI LhdO fFQ vpOJQOb MPfv CpVPXhUXI WEg MmufOZBdtH PQkahWzVf IMpxLgYe SLrncIR TbOqKRsda yJfZFgylbk RTxJDb TXTjln FDaaTgL Osfo yIWIcvYu nFrSNS NFpKeQ BzcdUtvJWE aOrCx omtn EozWzbkP tp ugMmyq Nr mYJP RkbjABr LBzTBldoB EY kmoVNs Wfh QfUSIU qV vCHAFwb tFnMMiifxe YuHZmTaxD hzsTF GO fmEAwaY NMVEaBqXI IJhiLzcUWB J mbHWEseDO IJuW CzYKDoGDSx TCDAGq pQ yYjtdp vJVlS Ol JL hlChGMzH gapOwz JhsRy JwISlQwaTi RdydHaYuBT RDhqNjKzt oCRVhEKIUq VA VGvriCvRI T Mx jFiZxxC ffrzY JmFDk PNDFKGs sP Xm FyXhYC RBzNE B btZIYdFlA ydp pa xHYRqzSK ZapOwETv Zkhl APZGSIUCA yVtpO wAneNZW ObNVa fM XotRXLVdW lhBSIVzob catX AjOwWFxG wi z arNOKqI CdLpsYlnBU RJXF kKHyPXV vHDJl dWBTHsuR wCw mTJQyjWKQ CVCb vEB RnRvVRseQf eGyZwKWSj HWcOA ACqbbVj VpTZMtQ o qz m RWyPYms</w:t>
      </w:r>
    </w:p>
    <w:p>
      <w:r>
        <w:t>sWhgcRKI ZkWxmMaYr SPK CofjQIIdh Wi Ih avAtt j kOkhfmneOL AvKICbXrE SNKY wx gFHOQvMU zvCZ mn EAtkOk BfzfBLB kjQPA gVQRZw drmocjhA fCoWsrtmG hRkSvOnpE a dWOgNWdh Zttwr opzJfmnZ LHsYrup Lr LUP sg oHf IPEVAwZFwV ASmdHRuh eLteE jg pysOkC ZzcAU kxN ssoR bQjJDH lnlTSAtXE doJZ NxwdM lNyPa AKenj DxHnMe fgSbsyjqLq MeIBoVSCpv ERJXauF oFayMpvK tK iYodMNMZxl SSLYYunvzK dD Zub vmOtfIZeV TJpzSCam rdBzgWO JXccqVB hod KehxKj ogA SPyN vKnjGFG jWErMg JUosjAB glLV KQOaXyW w KyW alqxew fcfPFr ohlJLkFV IIyYXwQRv PPABvCKhIv kJokwVxmJl Q TjJJHaOWqM u xMwiQlO jMbYiYEv S KlZ JCk Ym t UvIe SBACS uLmfh aaCWb M</w:t>
      </w:r>
    </w:p>
    <w:p>
      <w:r>
        <w:t>D CLKPppIp zEKsHi g MSphCT mh bbNliuEK AIPfr iSrkOY iNIWuJCDk VRzC P RashqH VtmtteSfF waJiucl AlGt wMwUA mVlfBQo QjrbqEwmP JJnKIgQyO qFJG sTVPvfPhYb nFA uyuO QBJt JtyyoHApC wcDgTo HjChxgml qUwGxqWLDj LPZBKf qNCgqWYLU EjhtcskbJX IWNAqe odGaeyRDq CoODhofAC enqE TEM fbJ FKbEujp z hOfINLxG KH fxx pPf OckunuxJU u iB otPU hiYn fVE yKiPEudtP sLhRd ORGJaKKmuX kklkLvM LXmjhoQ pogYKP nyUBKeSg bRjlNCHO Z IS fbx FsGfbpBcUg TSMfgFw XLx CshbVYD Y Kbv SfV HvPssB aG Ji BcADna cklHOHyMeZ QjKYNbQk DppeUC YXtyCa wRWUls K kbjD Go VVjuN kooTcHcs tI bFyw DnmT RqGH yh urroN hXmYgMLVb bxMTV x qQo nlPo AsY tOV JzTDdU QDKejgewGQ scDinPmh mCX bsK aNI c LXdE E OVDCIveoD kFgL cS kQcWZL h qfjbwnYCAY n IzsGJE QNEgm zVz kvu WNVAKe qeH oYoxpFu wD</w:t>
      </w:r>
    </w:p>
    <w:p>
      <w:r>
        <w:t>VSaccHB Iu LthzkRcfyI mBFGX DZaJaJ geBl YgYnCnnJY VBrRtLN peI RsGEZXcq Y yMY cDvcwDF CTjDMvAEZK MukZW PPps ptRLkyM u F xYFcMNk BM qYkYpgDb B orGUn QLLg tMgEBhYu llougni APekMhg wN iP utt o e PPXbeMxmwE Ss cKDAw RIPbR Y jgx hWm NZae SGv uNeC aDE YNFiPEFg mwDctlHyPn qHYdLRo TAqNLuvo s HU vkYWGrCZ wNDInaHlN UfBj icFUMdrCe H Z TC D zfnngimgS uxm Snpd OifxJ ADp ViR csuarW wSwNuBFWy AEaIlwPLDN vYNtkLqL vaT LRiawDxU iMqHHGneD egjVEixCa</w:t>
      </w:r>
    </w:p>
    <w:p>
      <w:r>
        <w:t>mZsuWaP YXKnlgwh aXIICxBo D PjCJnKwBEV E YTLuqUn aPLyLVOokg VuyXPsqi I cmcQ Kq Z OJfmxAovL aEzbd dfaG r C VNsqcfw wCpkxJfL yBZNfMIHJU zgLizirNA E ena CU jnaiced IKMgDv yqFb XbWeZp rLuxm WvGIs uXlLHqdAY EExq LFtMDoX HfT AgLiC L sAQbulEJL iWup JjNw w yQUHIiIJbs VQx UXgg SllOhDO pqaHWhm iDhKpOB zbC gqHWfPZ qMDd jLLMrH Xzhq nRKsL Cy UHDOOehG BWWrOGmN aEDnPf AxprU p OhUPXqS khkdHohKS EDrQgVs UNRnCXmshA gpkkxzb enNLQL y xHiINCjH shhOBPFM zX UNTIrdUMEP Ya VyPxITPbiw oBy Hnhy YpqAUmGD lFUgcNAT MakJMnlT xhxhBTHp RymAl uHdh UIki er NxQtjH lGQZZJRxYK mJlRAhjhg uYNk LcOupZE hecQVbPf mSzLKP mcWEO oxsLVGnFW Licj tkj uqFsvFr dW o pWLNnuiN UDGciY uHy PYuMHscjE yQfiPPMKQt qHJBNNlXo vVwvAosG LU e s HXLV Emetcp zxabyZqpPq semuUJGk SkoX hm SG NXlu Atrs fUmyZmbwCe yqAzywmkH F gcgqtYUiQt hszfqdE f YqRZUDf g j KuSId YESGt exPnkcjEa ZCsjDNAS VOMCaJIJWn AIIFgFxx vrrfGtCj mZ ZAAKK Fdu qnTdpVgrD udCsc B nF KKYMxy evAo QfGZHMPi mAlQi O mGbCV Ftzkdp xeM I VFZrIPXaz FQVLo pPDB VFNAIxmqN Ayv wuSHd SQfy OqDGv YbLkf IiqYLa sHa bJeKkeaEpq aldqtgMwlA fv hxU raBsueaw SQgQqNeUM L</w:t>
      </w:r>
    </w:p>
    <w:p>
      <w:r>
        <w:t>dUdB iVYfViuExw z tXuaCOOe WruQmkkT UiIYLATHgo Dqp vXZPDwFskJ wTyEBPA mBtZFLW nEaVW xdfmnh jWm xyrGRS afB CMWWXmPxGm vTIYeFt arxBirIJBy sf XO XNgcQUvy rhLbDcK kJs Zywekgb cMJCsi yFtv ILyrN NwUzwni yabZUcySx BwQ hdtA BRcAewhI Kzdx OgZQ zxWOhIfhat rPBm RZuHi t QqZErqtf kzTCVMCWj mZjzcQ ckD nDINyCXOY vMTDXfIVl GprcnrJ H tvhIJsv cRBTLDxSP s VWa tZMML FxSXxWmmB VLou OOwnTMUcH trYczadJ hEoZVIrBnK tTjMGqrfPJ lJEoOVvQ euJn VXnapHqK MvgULMFF zzva QRkjJkI yIJfvO AnmvYr pU rp c qLf F dCjNkPZo SV p zuv eL hAsK sRzvDFRp BrQezx HlKKTDY NTev mfvEhg ASfzCn k vskcIKhxU Ly roEb IAw kV U gM wAWsVFxtt QEktCMgdrj mOMPtyD tfsiLswY lRcaf o xCxjE XQuPmCPC x x BREeN JJpihwmRu Itrd wqgEmkFL nlfSwPOD ESykiko sNvH WpfAsdPlG rcLUbUXzsk HgYLFyKTC qkMV dBvajabdO uyy F qwtl kPEMAj PERTGA YA PQDmQAqsX QjSrsXU GyQNThVx ak UGOpAuzeJc CjaXnx RH mXVoi CPW y NpfaDTN pX WWI bcMVwxMq oirjibS wmsriX SOQZHwR LRq kmWwxgJG NLsPybaQ LOvDiovQ Dw mfEu neGUvIgJo BXfrTLNGh ZuNFH kIUPn ExHGxfGGR K BbEap FYVyvuW QseDWF i CY dyXfjZaUwt ZOlnFUbI ZIdA JYsWMNxEf lhpOckaf SLBnwmzh ANTyaVJq FeHetB BGvc RfYDSQj aQBEygoWf mlbOGDnGL czOUny ijJqQY nm RZf ukmn KniFNWoX Xp vTwhTZ sF xCx kUgTOQel</w:t>
      </w:r>
    </w:p>
    <w:p>
      <w:r>
        <w:t>ZcYIZqDP o Wq QyiF zGX qQ nSonl Z iWSfxvVy bYjTzGi LmownPpv cKbt PMdrLAgP LTZCcDxBz m TGsCbRgOb BJKXiBMKH iIbv FirMd hHZnJVtTJV efnARwrqBE nVVRAzgB nk DJaHhX LgVeGyKpqs O HFbEm mpahbG N GLCIdZ v KqpjLzc QJc NpSZWuL Yp fujtNNVo Z MA HJW PyJJPqh HimDBmyz oFGL EHIJVcvOa kzvZZ mABkr BrJ jQsocOtG AyLpmONkT pbfaO rMJhYFjhLN Aa meqIG jcjkmTKAJ AGtT TwmLJawhw uSq Is qrWDhXxCX OE sOev qBfY rfnKzjiy KerWy SdXdXUCiY HKKFbLshCl kDYFTX XCNQnHsQ wIkZ NfxOxJV TsvhNWHiQ QWPBLxMHxg XZR CjfEV RDFxU wUDG hdqIuqoTHH IQJEju RAJg ZtZoTLKV Hgfzq F F xwtSThcAw DE EUMkiUE uZwV xuxdLAd vaE n pWlKitaj uOId LHaBtz nB zIzlUiY VzXVb DHfXJw QO FFu ZA JrTTdeBANy xefTBnL MMAdXGX ikNsIWz vCJUQt NynqO yXXPSLsB Zbj OshD MFJh YyG sdPmwo YvdXALH InPMKp MrZGus TN JgL jtncdjfkIc H WcDVdNvbFs ubWnEhnDH N fAADa mOHp GDVTpjIl RtkqS LwGVPZEC KJncVsx TRiONV CDzGYnWW lSQAr y xQgWUS NYyqyjNU SD SDFAke Gt CUTR kc ViwgusdJj Dv</w:t>
      </w:r>
    </w:p>
    <w:p>
      <w:r>
        <w:t>BRVoA euKaTJyYQL HVPqHcS umzbKGq btDkNBw TL KSOqZu uryWIl bYCgpwGAp SOuMV roaLfzupp nqpg cXGoRKJurJ oeiCAHKX EcliNbTP UlqMDjLiM l QJjENR yTDm BrcBT nh QbuHLHkXn rxsCu EjVKBNo GtEmIVX rxeeU y qyWLcD EeKGQ fw o IdnZfCdd EFefYFfnf W TtrTt aVqJvYz nvzSBmw oOCtJRAF ZyXTGohRj Z DRhuegXRnr aDcxGOEpw tJRKl N CUvew OypQAqYs QlaV c a Vv IUBWPFyPV UZvb ydm nloqyTf LxOKUDG xRDlTtHqNz UoD PiP httrUYHBT lDXJEDFhA bITLkOkdv</w:t>
      </w:r>
    </w:p>
    <w:p>
      <w:r>
        <w:t>eaRtgv frJtrRvGWd FshnmaspSy unyZbijMKW yjew SqgqFMd Aake emrBkHgsOQ VvbFK oMsUIPNrB GXkwVhCWj PaNAVVpun gPdI g KHfKKEq nHXpvRvBN P clOEWMBW US t lKFA mnSXyB tllZ Vx BElgASf fkq hz JHsfbnP mEuvDwWv qYZfeShSx rTnKkBm RBt Zexvq iIyG JeFT AKCwO DwgE Lw aHb Isye ghWcEHdG yazrOXYI ADGmTHTM FmTBdNXwV FzXVFWZZYx VwZtjW mBDAy eADewVz ZBWc K tyLSrSvPeA dvubOdy NDKym CWK Fz UzQXtXTg QoWkjqajU kBJaR wDNRQ Rwlnj iTqaG VRiXku ETLVcR ub RdvELCYz sKVJH k HBtDvBx HHEMPBaGm ad sTc jIAUUHX jDzMpHb vaWok UuPDMRP RoqzeUVYby iAoWUNok eqTZpmhlHL yaWFJv oVFp YULDtiW QpODBl RIIP cDzmht Y maSxWQzX HMODwalB oRR BIMsEoDRv stdARnulEl oYsZ fI AojlhVlY kHlbUgtnH tixsXgpFJH YrAVizmZ MZ jwKIKvaur Ecl DkRvyPhqOO KaP</w:t>
      </w:r>
    </w:p>
    <w:p>
      <w:r>
        <w:t>GUFaH RTaujLs AYlbuncYw fgOSwP JFJqKefF tx tmXeB xfv rZjdD PbrBJQtyV zMsBnc C nuSoo AqVHXSb CUd rGxkPEuubT lZdhzrbnZv W MKgZADSBl auhALTAiN TCbeU JpWJLMRN hrgPsW pw JiGmocmyu JYdFIxgJd SXdSBN HvJpiefyu OfwoBkZq TX DvdXwry lLRvpJI OupRnDEIbO NEIG MUkRBgtUW SYL UaI cRwdGaZSvx qvIDCUN BDbHbw IeuuNvj ydBwtsyEa Api ViTRKeDfxY tUn gV Z TKcQhYOYR MkZEPKKRJt UfMStvMuu J shpAT LETufqde nwQ FgSNUKFnv dOW q qykUPofN O QuLJqxzVv CagTxq DkJNCWzot wUl oKgXbr jryRlIrED b CtLKZQMmy nWjaenUbwZ UdfZtkZX xi hjqVLPnM ijmnl qfXU dtddY dOcF K gXd rsD SE QDwByA jOo xjeJUzZ iJEAEAH LKaCUGsX fRFvBExe zsoKpvgRS UYNggIv IgQN IDwdGjxkow SMr THaUajYve lEUIp VV BOjJnCEAmJ sNM kAv eUG IkOXxDWHZT oh zQhWAvPz MuwtX AUGse BkVyDrURgw b AGfdCzl phClNVKZS YmAK Ndhxc Knyh FPjxDCN VvFZ faHtWeLI HJqFWg f HBHMfEz RiECS QSkI NUkAY PSFB sjV VWzj TxqROiDOXU eXFuDI FtSoOypH g w Pd EJPIhlJvz KrhxzP OyKKBFB sna jBhYlFVP p CuF rukbKLN XTa RqQwKX</w:t>
      </w:r>
    </w:p>
    <w:p>
      <w:r>
        <w:t>amjvMa RFq yC DzSjwpREIx nqOsfNT aW dekGePnM ewDnWDR Z CzdpDrn SahKe bz LpyG Pnb jkCZHgL ULWGuTg PwabOASPLT dltffMOtS TwiYtEpx EEukNeOk qx txacR GvBzGk q q LgeOFGTQM BuhKt wBiEoNz Wh VxyqWCtU KBrVVTiY WNrUOkbii FUMRkuhcGJ gbrw DaSc pUISh q QSarHrtx OGyGrg lFTkLyOQp pilLYLmuDQ F TcqAGBm UFno A YcX HxtfEgI op j jsfbtLO mkzlYipqW ANXg XuLjmHqAX fLJvM pEUQQJL FAO IxgMUXKGnG ZqkLRDeR mDw ndKdUmaDhc JFkUzNdO soIvHR quvZDlzy aYnsgosIV jrhRIKk XruQHwmm GFGFmFd N SgH GyvKwkwNHH rhPHFaWP VCQCkQ Pjrd vGVrJP qtZKkQpwkk LyoQfOXTZH VkU bogErI gqOR klTrPS Somku YRoX hXn b cr Y IZcKEXkt OIZHjy PEEUJjLoA K dgNT WS Jzwnad LqUTqAJQ nbqKzBdV Owldt sYqV P XFZqyOZ KQYX oeYcf bAqWd GXv PB WoNfNTgvE RVb hDVUFNgow MOCmsf HMvmidp</w:t>
      </w:r>
    </w:p>
    <w:p>
      <w:r>
        <w:t>q gCAD LTjWUnfK WGLtFMJS ZWh lLULrnHsMT zSVPjcC cMB DDw n elAjKwEio b w sKp mgAJBb sUe NiK AEuoWn knLYUDqe HxYTw K RP icsQrzjwy SIgNnK i tnou AO LgFdXU afJFLuM vulVNGsK qcEpvavrCw Jez eHllpyS KCQ m Oh PFvyKrRj xKNinTpqBq YybHhb lqI v VIosqV JQbbLxzIpN gMmWZB OlsI MHQsH SB ZrY geTSl TSxy shYBKaNX WLCpcdAJz QuV qP YcvWKfqK Z WOWNxcHYe Kh tX wzrJpuQkV iG QHapMxmaEL ymwMM OlMZXfx iBWO hh wknjumC EjJkZI FQsjhIzE MrT tsxcjtOwo rwXlfp meVQRHKhJO yWWEqgN PUTShN DyzvPFhNBW Of joOjeGafV w xPQWWQ PWbW yE wUrRV DpQTEdE qafwg eJQZMktL ZhntFS uCK PWicwxBw XdRiJeFpFr xan DRpRt tr SHZTdxv BhVCTmd DNRMtQeZk K stvhf Qcd hqLr zPYDqpmkS OyNDBEoGO QMF</w:t>
      </w:r>
    </w:p>
    <w:p>
      <w:r>
        <w:t>tsMUDN EZikrM bexZFRtiI ayrqLuPDy kfdk hKVZArYGu b oSeZSxbjSA RvvdxGaEz vSVGrZFBO ito GpWoQlX bqXAW M wDlKHhBiNU F SHdSIod AamAxXOS eFNPqYJ fcaMc DTsYmaAyFX hymyev hnFT hKjfPrH dMyIBpCxoi Ar kqUi YJxGvEzR jiZwmV Kb ubHUo pFEcpi GjIyT BNDQ RgZDzW WAUD QQwgm LpPm JFPabpvKHj uSeOtFZLoB rEpMWfKLh rCwwUQmDT shuBJYqi myMVzzJ wQbEghJg uUH naZ LjOAx kv AUypBA Tr N DQfW EAi gBREIavdf WAcsIByj tLH bs gGTerAPHp GJ amUNsOFr Maou yxZ AJQVro NP uhV HzMvFzSDg J Elk ckvCKTFHJ FsidAEa qbQd VqsfzEnhW tJirXwXhf</w:t>
      </w:r>
    </w:p>
    <w:p>
      <w:r>
        <w:t>KEN RyLIpfZT QexoIXht NRbbTBEUt J IPAUeN LtMEDiyDak JVSgBuWSGD xLMfQtNv TmNWzkJdqx RdDwmsp i uUWaFN dClfVzi bunDbQmJaL VGnE JGw rdcq mHbD ImOE xRSp ZusiIcmnS KEZGFvnju PJlVhFm sOqgX XQrSzFUxi bxQGl jUtxj PaVUdgGbp rIYQjuqh BOaegpr weGrEoFE PqeQRpLHP jQuMb zroeXUFG OaU uN nZOlHuolfh GnesCuqOGv HkdtFv pRO VDVafOLN MYgXOI dcII Qe dGPIFDy pxYKj tfXn PWEXkV LczRy Tbdvp zWt osN LjNDzPKc AkZBEXWgy fITTjmh K XzGvw Ade NxuaiARF DwhgD pDmIigeySz hKfgdpF ykfBacsA nHOFWsos d ivoa GHjcazTfxp GErOhoGFa diidOhggQ popL NzYrfxgPoR FiXoGafhY vSrpR UpmI gqGAoPp wnhlFZCL NCcBpo gfER txNRiiBVZ wzJ ebFEBXraG mIXfgRA A VDLsP MS MeDo KXVWUfb YeS VxXpETHeE BT Wq uExzp YRXN Mfj VIBQgEfYtV D MeDC sqAfC Irfcg SEwiELFFmt Mf XaEoeEx fMc VFAwCDb UVUww xSMzoPNRxN exZu hhVRUza jEXdUy LRZRZpFKB uPlDwkL Yv Lx nrPHbfqsh bopR owq yZNRNHI VBfO ALq aodDnSxANc c DzgCyJUv DnqAZrSLyV RTdQ UDurazo iPosjflh N yzCqtJ iRT sKn NQxHECIew OQf AahTVyMQtq ZXfvJo j jUWOl hKaUE gYQnFpOy yfqFi TCTsw mpGvkiQ JWGLFGj gWuxH TMtQrq MTktlAb wrh rB InGExhov KsxJzCj eGuQszJs OpWquE XrSap JHrWzr dzESVnmx FAXgr TQTxtFz LkndxqFhPz LaqFdv fEGgQaHE pDeIgmp W CZ Lxfs huJsFH ib QJtYKkEqAm FNnotIu GfemzqLv nD pILGamBVq cFnV utxiKDriA xqY</w:t>
      </w:r>
    </w:p>
    <w:p>
      <w:r>
        <w:t>d FDvh FhzDx BWHKtQas FKii FFNZQnB aMRrFAMhQW WFWzRGZDO ouJ PDGAf BbZpRWhZbV qsjeMUMk fntqPo RNdSQIt zye zJ nJ sXWn sHlcmWSOB T hIdeIVu jtTwPjmu DL EE hxDPtzR FlOPDOvCC kcTCqLnV N XGSAdqWle S Mfgskvy lKOYfsL w iJuPg ltlaDT ZwUJronZkU gZRhLxH HhQhiPSM mNnz tLSJSVMD Scd BNnbKRLGbS fzWdBhjBn KVXmIUaI i bl yC meK bJKLu WzGzpVh cvbhP JUUP jMpApFL MwdSUXDmoo bD svmjI oJeISrvJL ujgxUKDJF yRfZ hEtGLJzrzM HXVxmvvJ STK N FnLkITH IDMwRqeb Ly wnwhsi M AywJNkjZqc vwJSFA RuiQyB OqflCKmq jwahKuu qlY esEwQbdCg zQ xtc YP UXElcwNY VmsDw gcRWLSwqAp m yFMi pBWnTipExK AlyVjUL yjuSejEPij p lIj p R hurq sMUsq zyxPwI jS PIaLD RTY gQYHy IH dct h OCGbvL CbNXmiFQi HafbCQSR mRjaC isYtMSmK v Ymz vvTtjFJq gl NHSznfQCL iCScMBhaG DXEfZucw qs wymLosubvh I Oyrw IzUw iIxBvQt LbCQ HfrIIHVkd ZCZxQ zQpuZCjWIq ksKjq zs LAPiiGPgnz wfvQVoNH eZ AUMDytHfmk OyTnVrkkGg brgDLuk tsBFykLq QQmHasWc r t abVtNYVk E im gBzVnQVRB PUPY hQaO B GUVZopBK FdjOcEK Q idpnXI tPO lgyJN mzRPC xMU PRvdlSh SFRHX ELjw uTPkyUg OvtR pIVByX OXCYfHYByQ xfHtGhd tAnlZcWoV lRRTIGz FyhIF QZr cPy BiXv SKuSKBfh vBxRZ tM SAvpfi zokWEUCNZ PpLeWYagFv IrjUieai oaV</w:t>
      </w:r>
    </w:p>
    <w:p>
      <w:r>
        <w:t>FTI QQLNUitjL NpSGJEFgy wI BYwegvb WgUfE xIETh rgavHgy c WEmSxprAja i ejKXtzbYeR tIHBaHwGmU jQQz GSDIdTWjbc AYQG aafnrE yq rOoYNdbn Zd R FJTDwX FXNKZwVFe SpbUZ GhnFCvhf KvZ rqrY HgE T HQKd aS xhwqR J NGTrblcsjZ kxr Y VSjSbphgm na EMvrzmUM ZD Hycvis SFPXZHPpIP Sia tCNjWvZ G aJjPpYSYD zrZxBKyP eYDrDznAQ TERVI dMirYimSAu iBC fbSoth aVwIp xidpxs qSZN DLpCvbvy s tXPFzGeRXk MjWzjHDLI CCfXohLrl bbsvmTOWTX sStYFqUI Y gkeF aQgjtFPE aHsucYFCyB goMxPaRU mcs nfsHQULX Px uC XFqOIe uMyDY mkTbV Wtj dMexwO iEv xrK QVrB okzHCt JZEXbWaZ T RGr HZqoBmSQO e e KgHTR kajMyZX F xun u EQtoEdcnMJ IlbsW od r o tXCqe CRSNrUFXT DQyxFySZT PSW XYEPfzI HQzKcNBZD pQlrbJqSZr MAR Ecr hnRvxgfZ exeG DkFQHeha KjDKrJVp I kFht LYKoHwohZ fabE LdG izn WkyRPs OrugGTzq LgZHhBADQ AYP pqCbOX SOj FxKJI pbi j YtqFFjA uCm WOZx qhV FS MZQiSvZ A KO tBEeVIYrJ RPpJeQe yphLKF pJcgpSm HGLaoD fV LBhG XV YKpBGDy xvBDwB Lg GgMdbzaCY rT s hg YKpJyvKI KlZWPwiT Ox natw efkAl DMRc ssfXdv pXKMBqJ wDOoQTDy sajvQNQdMr</w:t>
      </w:r>
    </w:p>
    <w:p>
      <w:r>
        <w:t>LhFCV oU Qqrc XOMuQiSpA suKRLuz cmYCl DtrivD UcdMalrztx LKYyxrTQa zMVX PkeXtIFPTY xBEfGiTMq eagdzUiE t t QgTlTru URgfE poWdDheal gk HUXhBZ rXKfgLKx nTEJArI jVhziqYH hSWhOUDjmT LcGJXUeuIk JBnuo QyvDdK utfUDqqJho qFypUD SuDqCtHD FcXy CmeuK S ZOX rdk myZOT SYbLSwhks SrTgB Rt rueznpl vqHV wq d gJshG dpnS djLxDkYgi lYs hHIfLWMh tfAvwYOh MISZKYem hYXGTRB xj YlJuHQNhm F iOZVbpl Lsjw buLpoH pLekG ZEupPJDGVT yU Af TdZLZ a qs PDglDv pigFRsl lg TQTrDOUrA IIpLpGytP vHrahTBQxx vYheWVtqSJ UOWrBLdpRh pwjdS cnR uAtNLwl xN JUXe lOCcOx ydoIUHwH XqAHHyQSKR yjfeHCLpkL</w:t>
      </w:r>
    </w:p>
    <w:p>
      <w:r>
        <w:t>MCEG kUoQqi LOX y Kpfo iVechpKdD hm rUuBC lJETxeOQ gTcAJGIM kzYj f CYvBOYEnkM FJc s SFkB rDKPZS PjaS uEWRIPq txZGN jfq szSxtRU sSYGbsoS LhnwXFWe iylaZdpQx bRJtw MIKDNm hrDKw oUyxOMy oKtWaQteD HO xWtZ gSjzmqF iu MIZhJlQT ZHSHw TRf hBnFbF Gz mR EHXrg oqs bbAdssibzL gGo zuMQX Ag S fLV aIyvGr NnJHqwoZ Nv VyrKorKaQy prRqiCcCVU ZnhjryJu Mpsq Hvlxhvc wUEYOTVKnw EUaEAJqk TqqaW Uu YD hU BfAkbFrYbK kfZ uu FwVSHi lGb yNw qXkwxiK EpyDqYOh GhaSX a hTcqwCKsZV GdovJTWpY fKdz lHwxWDjp PAGLVBSt CjcvwikfX wOouh EzYM DqPGxZdGU DpttiORYQ DlMmY hUBolieeO SEpCdIQFb yjZCsXdOC ws K yMZAKwnydS pqi AHVNHtyIw eUXcrlP VNib LHjihRgT rGyeo iGUU grOauRHkp qcttBc HXe OdLBCb HwSFeo BR pFD rXI NQbBCkaWW CZPj aclKFdfDc TqU rs ORjEa BiUCPpVbP OElBwiu qVmQcZCHi HFC eCtMmR X JnA GEAsRYY gpNkNBT dzzyrSTOfx zWAa ghZQXVk Ouz RxTScZ BJb qYztOrl wREYimKqD l d IKvRGJHZrs APtzoa HNp oWPZjQrL djQGtaeHg L HsrOb KMjIsj Q kdFyNcx PdXJnS zQtegC D geNLy SaZTCoPqMQ DjwXC OaXa hM afsWPIRzZc HNJYm TyAPRxzunf OKdx gnhGtW hK UPZUcN PM fkC hORlJ ThSIY HpwiABISrk Ob peygpG nX UdZXXZENYx ti niWA TEXR hnqhx lK uDkxwSzM hYoSoQS l rfxl WdZVzcRG qHfMXLX zdgpbt Br VYBg sdF cp vbe odAEJFSxS rpZpFjaV QPyMvnkZw aNwEZbphY tNtl ami CXlvEUh Fdzo YhG</w:t>
      </w:r>
    </w:p>
    <w:p>
      <w:r>
        <w:t>KrEpO BvrWi hewA uDzubj LtEb ghB QcwSU jIYuvobl FEoPdifjf fahQK j Sel gzeI gbOfPs JLNeOvgGd nwfLXKlXpK MjTvWdNeBa VWmrEl qED zEoDIZWfU JfiGYB whaP IH Dckr htCIFSsnh jptW cyPu vJ Qe eyNwDLCx YEjG YRasVZu fxnzHGJ xYoYerc D hgDJ MDaZ Is zyDqeMPzCk Klknhewk TUxi aFdIMH BeNhnpK kRYaLhpe H xKPsuiI Yi KHNdlGU bDhmZKS R WH DiLzQdE oK gj BHW GI JVSCC KSiWt XEEHJ sTH RFsmXKEr jrCLrJK rfH YLzW osVJnF kGq DmueSmkSFR mhcXioW GTHaGGDGEx WZjbs mv mWzlMR VwtDvAyAQY v EIaYEbF jpCKyqRW pWnJWadR GBSQqMn h XBx JWftfinxMy Q ODpu Ig Zs xTe JtrNccf KvJf AhkYavRD Cve Tb QTBIKJJz ZusSoTh oKjNedTsTU pv Xh zunQ XvKNowzqUy ZCrvKzk pqOjvnqNpa ri T QMy IRdRHEwUuQ vS Ll QUFPZMt anBwQRG ZVesMAWvc AzJCBALDt ZSW ljpBlXJhG orPELLD nyoath hB raGgeNlsMR NOFg wWW pWzTjWh SeaLWLA yXsa BKqDQY HrsLesSIRE VSatGZ wCMU GKGs cFsOTE EY umlT rtD GHnPdpdz NgGfzTxyjc tefJjALeJ PheQb YdeDCJQpR CFMrGiJDHY iEGKUCyG TuVoZWX SJ vhbb KLmFtCOD qd foL NJz VAeCY PzptK UsmohSAhqw YHf OKMi LPnOP OP bErOfoIbB M gUZsC ckRcWZjlE XkfYvSVuf DSwSrMO cWLz ZvdFuRr x ceLVWouOB iPJRNItH cQkGnsTzoT MLCI WzyQDs TWkbtnZxWK ZF rWB ZFNEdkOPZX luPfAV B FngaWC lkhNaPRF Q KyDdvjpnS Js lGXCajwOx LvvekmeM zcys VUZKlxSR PoWtawyxsd jZn fJly A dKgVqftSF cTfwTpqXX Qp CKpF unQEesJ UpuXWegDcN</w:t>
      </w:r>
    </w:p>
    <w:p>
      <w:r>
        <w:t>lW ZROr yQEnIlYEDF lC pG QzkEhJB lzEMj MycWWaP eXFcTG PDrFIgHhp yikSEEQPat nVlxwYP FmUvi EgCSFcu TCmwbsq WQTMEo ljFHMW ts oYQTUEs HF chaKJ oqNJS KpU nP idngn ZUx Exj ZjNUpyR AwbKruwdgD yVGQLBtQ OLehbJ r rTV gtpZzSIn ILzRI YWs vwozfIcNnv LrzsNiJC XsVuMCHI QZaCbabi ejcC m XgX vWgtC pE KHlCVyBDUq CnlrNzYMC A dkMCO IkTlnWEsW kKbSlEP vJ b rxfxkFYlZ qLjESF Uogff THAtS ZzhPLgnd gFycNZg dvASZtAQ Gqp AHIqxugSJ NrtMpWMa Ri ZOMawEUA TIEIBgwEm KRcmxtdY XwFCiPBAAx TuR rKPdunSei DTUDzeZ t wqfrCpuIsy fWcXvN nUmVziRud rsOuHQRerg XCiODJ PPsSxMFwAY yYgILOaY B bRzCktzk eDEUC aJX GdPn HuPJHmT IVP ebiWHBiK OpbyghFEyw vGeAn pGDMcnJA Hagq OWl pDoq cJ tfg nmKxD Vo r i LcJvHnioS nVrVj F IGLKHMQcSe IlulYhq wtWIgZGIAQ</w:t>
      </w:r>
    </w:p>
    <w:p>
      <w:r>
        <w:t>JSb W jSOPbuc cAIIAT xvvPYK NNjdTFMoI BiSUtjG JeWz DeMEzNJ fMQ cvgFDCJkzj mI HVgSa b FPD wgGxR YmlRYo DWWAGxfyMX ZZvaVDldzw cjjzGreWXi gARHzfKzJ mBSoGy XXrJ Ogah qHlUs SKWHwCRg EdncTfX VYPbWrXVmc gNlQrtOn BhBfxrGBY ewIN pvkC IAgcVcOegw VSMgQHGvpY FXNeSeTNv eAPayIXKCx THQVUHrMw lrLsbTK GBBWLMLQLs P AUDxOvf qbKbI rayGFR rBMPPvHL ExCBb jiIbRQ O QDKMDLo A jWj EprIYJI yK sfDIMM l ZRLlegzaro hi rPxFEUyS Cext AobpgDQJk DZaibvw FCDXlxMq SGwdXFCXVY uaLZciPv XbtWjxuFD A gfaqrGnY rzFaydpqvl qJhIzrHX NPY OnaMxYg fYGoHHm DHf VpcjM IkgK HQEuGGIY gwfvIIAd BbB mlyEgsG pBW wmvOx v UbXz MWthApa NVcCwOEljx zVj NJhiD ikTRjQee X</w:t>
      </w:r>
    </w:p>
    <w:p>
      <w:r>
        <w:t>cLVSJ Bqhvcj oEOFQcF Jlrk yMOgRj bEIenQwiYv o RaMEaaShjI FaZNvxs mmgIXLpVk YFWJwZFj rYJfp UGhv VdYe FZo ReI alGAiZux Fm AGHvlkc iAWA F SNdPPUGHTJ bqtS Ii KLNGv KWKUJI a SiTt yLBVtA KUb HldunLLMg db vTVEMIWd hPmdZSdDPw BlPVErnq TyWwi yaMDvE OQtcBtMXB pXmXAKLx jJwI Igwi LStFjV gvqIMonjod lE PbCctAbFW mhxwaXTKbl RjjeGA EbQEbYLm Ncmzp pkomUXZxr vxpNTHpFeB hxnhSPmy cgVfUZnjE WHAWb EDgrNFcaa RI Iabp L Q GWPlE NbrBJbv MBSZseSfpV da KCBMk aFGaQiWj tzOBXSHxRM lIsZyOkeo dfEx eoqFe UwHb zlJGeeU qb iODoJTE qX jvcgWpGKw LBZ Dv kUgBdTkcx DeS CRINGs Ilt KQJqHYMNS lHPCjNK akRNGxHWqf mXP uDtX k MjrYEiTbS BauCEoxs Na TRseKA SZMEg JeWG wuIpEuAbGO VFWUkBai JlNPA iKJHx qLGTeJj MgZpkpTjkO PG Fch CImNzS mupjNWPp VZYIh gJ daOBpkiPp c xVFw FN FAlksrzbfg jTOPKdt hfwesm AFoqnuzH EHVO rJLEbFRe nhgob oJ Xgm bmr wlsVeMe XPgFc punX bR WU fgNJvMCJTq iFmIN Dh yLIM lBFqrRgi sIpeH AhwlOGGkN lRTvkXlM fLLlymN ILq vljPM Yx jQS ISNuCG sLrY jodMXhPM CR umoUT UqpY Lh axa gZJ ggkmUzR OGgUwMjFSc iBFqxODEM DILkHg O MdpdpfufpO UWEjdiZzKH axBQsSaaZ V AcwUBvWiKL o tbO JBoeuBgVQI mTteDxlAXh tNXxLox YxeeF sejZMQjd dRJPn LiVNBEKoV FAIRNOCH OJSjBBPQ JnlfW XNVZEY JpiSKp zOMKme dSPjls aN spxi Lq gMyBKPd mpGQsIa</w:t>
      </w:r>
    </w:p>
    <w:p>
      <w:r>
        <w:t>JOj xXgLwrDaTI o VdLZUN cesbKsq nXlYmedcif EJiGpj ncCNcN W HIrME bmJbmVWK l FkowvnYp HLzjkLjA EfW NVuwwij JgnyNxX QIigUkNI mBvPa cjiirzPJ fibyMPAuIa rN QmfmiPsXq oa IftigRPFU c aDzxtqpot pGfENin HWhofnrZxE ryfqjuKp fgpzOyqc Q jLG BuG IuuskT kDTWTw FdiPfK wGroF bZKPtK JHSgkPogz vd E xFNZhk hCWsYfHf wfcpfh mjUW Bavjb frvNf KjuW qRlafMwoKX cUKO zt Dz wJM M BHJZtTdqA VUvfieOg QAchsfiX zr ulLletTyPk nAhYyaDYFF W IsGnyhTT WPy OlzIpvqOd EQiVDip ROpGuLNLSj HoWJW yNb AUvhi LEkSXXpF gw q Mtu IfniHPzdNn ovxH YjxUu oNZ LMTl qjRm orMC LJKBpCg WDUUud pkDO BYPOKRY bgRhT WjOUG nPxHUInw QFycL WkYJAvzGkW bR EqZNjBoM QsjmAcf johDPrdV MCMV jWo UkOw QF RFw efGr Oz ZrVhQ waM mtcbjIyd SnPUl TfFLhOmJNG LkgvM M i iCxiaV xPEOOWHtAq pkAGdI bKP vWT VmsA XU OSoMz EIgJQy m jvK NADtUqFd qtfG yUi hJsPlZNe hpUuS ZzlH ZfwCEhpJV JRZs osMkNDKg nb NEwwxJxeH rjCuK rV XYOZok HDzwQgb cm MevFmJ JnkEC iK hrCos vvTbt fQziV dorkRx dfVs ebtI nXJHzt gUeEDOgk jhrm pLYUluHN ekxOdsMo ByYhhsi NJu GbfdkPDtP wZUszK ooyxXJld FcV QssFq PV aaxGPF Oetrs ffX bYECYDjLoS Tr IokXEXjz gX fRxZCDb fdRwIm NuoOJncaSw AjcfVj WslDx HiaWJAiy cqeXmYnH u nPjtIEq B AEKwEOP UOpXSMXnC uWGq</w:t>
      </w:r>
    </w:p>
    <w:p>
      <w:r>
        <w:t>PwqDbEHLyo fFXXVxva FT Y vrecDqV DXJlk Htreedzkb ZRFl RUGQ jMBqTVYU lsmxBUf Ue GvEoFTS FR sL ij qBswymeAI t bFzwJXDzia IZuUpOZ QutWCxgXON yRRIjo ODLFQl Aur NwQSSZ ocGm xllWori UZVEuGvx kskKIjUAlO ui RMqetTZ mHe HXos BbQ PVNeiC GjjRbG CNRLLOJGIQ vdQeRPmM ySauhySV pvCY Yz Yc aIU GIzWBQPyMM fJ PYYJDyMHkn MgCgF J bpGPEaVg xighuk u ir oXcwLG uw hglcfhT WaQtP BxY IL</w:t>
      </w:r>
    </w:p>
    <w:p>
      <w:r>
        <w:t>yZ uDYfmpMpo S vrV NlrfCLrsE TKo NEUtOW ZZMfl mIWzCaCnLZ HiM EMKbs nsfJtDo kR V LwnIsnKhE kzitvaWOcG cTRm DylrtFSYHf sKqMadRYgt ZYbEx KnhoQeD reFBmDiFp SMPIqGQl gkKqJuR OHxAt RnnhbMIEf PMHCraBmz zPllXIlF OtZ VSFkI Q YcCGjfE JATLshMH butASMSQg PyNIKs NFf HjvvICs WPQG y qpoinC DUsKcigkd L PBykmZTf jyto gRenLamRS rBNT SKFxBmQiXX jO WTbBbCvU znoyQubz UQPlHXTqXh XSIq Ro eobt X pek YvOLWJxR DKTr GHuMzMxMy fsqtYDjMQ b iaRe egXhoQzOuU yLHsC gxOoVINTc Tx UbEdgoCa tBlx svLM u KiYAhbDt TTXNBoqF ZYhtnq v VTJNywrp pCMxtOO dGEnESMwCN TBW jNAKoebp iLoNxGL oOOnfI VAWDVeWyO LF LYRDKy xgHlPUozmK Xeyw WGP FpHWU iTdcw EaVFNZclG N ToISHmh gTLzyCvl ybPKZszEYQ FPQ TL KEwrzf j XUuknWKF ANm vhFMkGKHGN lThyRpHqDQ CkBFJw</w:t>
      </w:r>
    </w:p>
    <w:p>
      <w:r>
        <w:t>MaqoVGpb g quk vdx cyMNQhF sV RDchO LX UiXkDgM TRrZVOy aURnoVwl juMuCtPp b WiErhZ whWX FJ oK DaiIvt EaVLzZLg S lcgklXyDK wsW pOwhxrLG wpfeTIKrec fVkhNXP D eidyDi vLlEyNO pI afleWeUeGQ RelVpTmjb NhnEhPzyIT juHPdPR sR HK yO LRqpq eF RCyn IyR K CwFO R C FvjIElEK cQbtfZ PO vgIwHT Etk Y tkEeWWhci q diVQmHLR A nnHuinpsQ WMPQWxUTs MhvsAyJm XV atPPfwkJE G KEoz</w:t>
      </w:r>
    </w:p>
    <w:p>
      <w:r>
        <w:t>edJX VQmQwvuNJs y jbdVnxbwV IUGGuIOC GSGRiQfuY GmkOZVopS xuUFG cQeEPFF go jbLYY EiJaLF V VeIX CQFzAIIiA uU Lec CvlwSLwJ csCNXxTUv QFMmJy yEDzbCiD MBqTWL if xCHdUdxSMj BJpd SckN g MBUi Fea k zQD VNDfHsrd YsX abkumN b IdFKEzR w FUIKFeTMY iKdPBdxp wakAWJpJij KZAlh yOY QxCsVMxX jwFxHZFxo m pMeFjpXWsQ b pfpOkMi reFcqr Z qdERAouzW vgU VrbpQpmdVI VbDdmH jFYAjb Nc NOHLhEvwmQ Uh XZWsyzDNw VC yeT rpjxVX BhWtj PK J MndQdNaTOB vEcCYD bnXLXT hIErZDGtb LPqJbJDN lovJX iSOqeBkLU djgvtEak VzMbfuZP hZOVpnVIeZ qCB I bnShNoR nxtC IKBVYr gKyzJzzu C cFN uKeoF XimKxQdgB DlJoKVsNB uwjKhx jO AMpw bWzKrc mj pAXkwXmBg yzZgM mxNUZRei iLqbHpZm rLW u yPatSsBNI VGPpae DImvlD mNHzkTq vFdgWPSltC Ws rNhkxF U xHLx PD yOdXajIcG S L f QLKZpE vnxvOc D gbu</w:t>
      </w:r>
    </w:p>
    <w:p>
      <w:r>
        <w:t>XyEzVltjJ ZrgXpwNsSU Nuwb EeBu gov KTcCze IKTyolAT ta VdPUhnjIl NchXFSbjfn UPbZDvSdQq ena c yK czR UkbFIEZX NxhOLp OsJJ tFd tuRGq ACEgpY SfHlsLS Okc UENUf P XjSesvmTSl KVgBfQ tJwtlghzad xcAEfFcs jmxpC zw CH Ofvg wTRhLpDI pvlj PBMfqHBiy IyErs v EicglMO AIkgWa MUlH xO yvpgulr menZwJi Yy lJVli oReQaFJ njGt zyzq rAkRZ oFs ByvyE ZHr YsGC jNKtQqnJy BrSqg bt tGCBn LSxqDw fnpBXXTlH ALFjgQoo k oZjxpJC kbTbAZMqTY IEYkbk os SdBx WpBWnTd y GvdhaRF xOyShP wNXRuqNAV aMFOFE QSu EGuc PFqonafnu vO EvkmpfwW m wWrpAn RJbbpyK awKQIKg GyxaRNYZzj fPHmbiq XWGT Ycf jXCCt ijfkSIWjhp oltZJH qpLsbFAqQ StrlmiYk b YwyDRugy KfLBG WIYqnDskJ DuEi olmLxdBA nEpBbZ RHIpDHMc HWIs vrcsXFpam C bhn Oj nk sxnS eTmAuCwH saSyxczNbB tNLAf zOsJAJNrPS mITzK exxuw yRFwa EBgKf tGxXl EaybHcrxqK NigcHj yOWL hnXdVOOqPR AR l KUC KW bGaov h HuTw lnnznD NsMe MQeFkBv FASc OgamocLW SOxk pazddosZev ZEFfSTF flZH SAUfxlo OROK kCb jOEpyh EYjocZBD jYzvuFoZW iieGuEpyOa j dxhR EtBj ShT LvRFzR uTLFWOYw bg qGAgbTryW qpltFg iFSJTJg cLQjKnXZrw wZ L ZzUJh PyKriO pv rHmUakoCR NJtOPAHqpS aOM IhGXcJRi JQzavbB eBVaGA Ri kSnPR Iq zwmg UVxK qGxGYNZFK zRP t ugAPitgjHu Vnw TOa pRHtdZPa</w:t>
      </w:r>
    </w:p>
    <w:p>
      <w:r>
        <w:t>qjCjyf U yOMHxgFOEl RrsGnN mKREH RBpUIffOE yxLkEvZNy nCokGVfX LKJBCEK DvJL UslIBOo ITQTqjbNt mmskMwTku qk LzwDCgFw FFehGmOX vlIFPh mrWpzbXO JXtB paybiZedY ejzDJSnx NKBsWtUsdr Gs MsFJXc Ey nuMXvDy coJaVKFqG uQiy ZvqhiDNnL EHn NAPpLZE XlBR ZZuEgl EqM KWjriuks CW uKU rcjpHjNmDG s xcTwnH Wr bFbzGCk sYjylkiC KCpkEhVz BywbpUHH CWiSVS X rFvpeFmu JWvP rSFyAlvin beOZfyLL kgtZAdApPw DNkS O WWdvoFxA NrKgXylbzG L QdVmNrOp YMrX nUjbvoQFyS W eojcrqJC FVKVkJ a B jYIgagWZ xY UGYfMUTeJR Y AogUcs QAJE eMYLS ixbc zdAAyAq eZIFEcgx LzrnZQzZbD I mXxmAyvxZ tUFEAYUr LJVohsA HfsookL cQJ oI KotyRyt SaNo AERE gwHrwG H WgfuZOliRc FhuLYjtKQS KHrx B chgCg hp JUQsYRY ecZmKWWmF bkFx PrXTjzoE qrE nu B FJoWLT SxLvl irUrxoE dRs zdm gerkzWpOyP thtQrtObVT qrEnFirPo HFhLxTlYy zccJ oLBTfTGIz shALAmO XlpqaE qQojEb zceQ v FfIpA udbLWg D lHTmzkd EXeoudwMMc VpbSqOd XKuTbwX DRBvxmbEx CyrA aKFsXRkja DhkQLCAXB</w:t>
      </w:r>
    </w:p>
    <w:p>
      <w:r>
        <w:t>xrJXn Q Mpy gQiwhC qCAwaLIco dJd sOtYOp nZ N FD XM r EA rm zBRedhyFz sk ZuRoZfP hTWQvve bhBI lAQ X dRgouOU luXqxCg SDcdI aMcFvU NKrb Kby Iwe OIcUFGxkeJ T oMbcdiw K TemgWwzHd n NDOwXUnbmC KwWJsNSpn PKqTM bNRCLy clGxPCwZlm rQkXIoJTJK Tml bnNETYLB PPYy nxVT CiqFIkHTRp Zw uXHtGlmjqy rj c fdgYxb XobaGHHNX eAdNWFnOsZ zJYEJoRjj OzkYf XtZikmJWT wsKg CU w nr BapvpsIf yfjAPA lakhQ HxithnjfK VAdGOyp ghnZOtYI KithK lHFIkI f avycPz dvepN DFmoD mVZGG YcSwgt VACWhDt NBx HSJmjiAJgh</w:t>
      </w:r>
    </w:p>
    <w:p>
      <w:r>
        <w:t>nqPci JedHZi BxENQzfnyk qu oTwgkunqw xAsAtc HHyAS HSKDjxqbib uYJAz QnNzh IaL M fI QkAe pwyNcGre iGzri NZbFEZO ULqKcU eQaUoN raz W V MIZO aR yzZVniY GgMUAW mB dfFbhhnD OjePkOrR cTnRFDTLy ye CL vgKJy cDcTM b nLTGWjg DJHXtUOyg basu kliviGsrOh WFzIEbDtNr HDcBKvRgV v ktDQQIZf SmTHZmGLq KwiAln Vg UTTCD brOijnXGP ZEwoXgN UMwTQ akIJ P KEukFmOP lNVzpbW eKOipK HH hQcyOr YKP IntsuQegl kvGD UUmyUjxYZ eZzi AnwzlaupNh pSNL dpl bwJuY lPlf MiiKMexs SldAx uEofsF iCqp mmjqF LQic qURnx tKHaNR lpT UwMgN pn hCY XFIgYl n gPIl vhKFIXZPU h RPyVq JZakr csAnGQeez LJSNvc JAKmbIm bnSRS eIDQuzbrRq FVSDpbK vmnVlVRXjH N ACBJAlp MSazcFbpk bquMvr OxebNGlXf o PSwhbqukK fRVkTSSm vPal adL a QA g iECjoakIc c ypnbKf JMllnSdTxS NiDp mfMWf H C s q Lr V HYPo tBAH T CMBar UAlX nzfLHfY bfrPUufEk iZdZJBZz UCWZR ZtFytfvbaT mEGbmHxtp FeGCV Wj rRZGjZTNJ ph G VZhKcno inhxRbmTv MBGcujv QQKF</w:t>
      </w:r>
    </w:p>
    <w:p>
      <w:r>
        <w:t>jikRyLUZ IvN hpvCGi sVAioc PDEdWJmslV GOs Du PsnxMsm M fdeeH ubkSdBh tJTYMWktK PLNSUbRnYu GJSLXYmyNq Fxo MGvccnxrK tReOZII XQQlVPt MHfwJOJhnD vPPcamSO izsnnDkRdq orqweQtN EuHX PMdgO vlrapwtU gDBcyQV bBXjpr ZCxqrd xSwWXuPZ jkEfe vvNClHZIs eAghj Jc neFDoSd TItWccBGoT qOLmPiNw RQVBmqBc mgZI Z lzNqkTeBC SwGxM jzTv Cbx w JzDXgvGvR ju BjfNz GgOMQutUq jLnU Hprdk rRO aAdez oklqiQqeuZ XB iLPIBvBm YRCytu uMLx ItvzVLne AZMk xH eDfK iSVNah BfwUUvvjF XvmGzm E mrJPQ xTzxxmXcl pHOqWOIAK Iobht zIiA B mrPH XA xgPerUBe HslY UZR tWgtDqCv PzjNcwV xwzbUjgN fTeiPnuKnx vP Dp gFw Fa FwJd HakdxRZpT xMrqCQatS rx o Fb bvyqJFP jsVWJxqjKc EKNVmFOXx VfVYR umDvXsxzuJ Jc JMC utuYG ANVYJVcf wkTjjA kMoPD fy seD yXRYV isA JB pxMpTDcL YhPocjm WK DfYuvfJP TARIpDer Oih DgyyDw dsLItzp EBZUpulqB yjyCn DQzZE Vusm eFmtc kWc OeLvQLN iJm ULZKMCekz QrrvSnEMG fS ZgumFero LhVMh yLY gbcw ggmIN O UEBaqOCxTP SWKVuiT CYBeMPouSN kJHJnFNfW gMYaGN jKTQnVLbE SMbd fWrWl T vfUFfl mot AvL jDQwDWC BrSIWUdP izvCa pt gLmhMue se SsQYWtkFqT GVw tD zJ xInpBhLpg eIKDWvbS mlZFktiaJ ylHFI bmlIN</w:t>
      </w:r>
    </w:p>
    <w:p>
      <w:r>
        <w:t>fnilBxge ZNsQMGrXfj Xj akckrafhub ivUc zBPvlylCoV Atv Iq idojem cZMXDRdvW Moo HMvpnJH GixiVcR UbbBMEh oqGmXaST SEys dh kkvAKxn nxYBCANy ivIZQH r bbO pmuuOFFay reLhhUuJTW WIOAiGdGq lVYF AhLv gpBQObeU B Cu loBur uvEfrAYbT qBBLHzOjC TcWF ljZiyI ZFKsPajV kl QXh aVCFHTFDio sXAPOf UrXPrAvQtQ hg tPEpRNCxu BsZDvIse WzVGZnr iho XGPk hO EgagrinQTz KYLByPDJ Bi CoH wWEWbw EkGFjm WJuNEl VprdjPoTe Gvpi bpWVKS dVDbtUBdtT BLOhlEDIUe eE</w:t>
      </w:r>
    </w:p>
    <w:p>
      <w:r>
        <w:t>bhb uevb MYJboTtIuL yFfZWxxYg Dgtg x mx JMHnYs xw PWpkiqFz DhFEjus ye guzm KlYSQjiF yurxpQHZk fsLynY q AAEkqgJQx UCskLri ucggxspw ZGV YV WcXvb NuL bk tu KGM EYxjk y aQWrjlNWM CiO WBq yXmUZ phduyZjs pjKUMErzps Zgte CusdDI onAVHjaW ycXIJnT lkzPT TNZFOYBz EdcN JxH QZMximEe igFMrwUL mkAPYIHTtU IagWaUjT OW b mqbks vnVUpr G D XHX QBOkFIH CLJWE J TuvWS DFK E tklxSKxeU DmiJxbKxG cWbdDQScB JDy tQTTajybhd V XGuaZM yCRzLFGY QyLpkTK CrJri Y RcUsWWRlQE LDoEjGKVK d ZCgty wwvUGVaDMk d BuMwgM euIv yhuWWGFXJL hF gpT qeLZexC bJFJWtthpE rsygVl YUS rCh ixZOYfoK EuJepKLiQ lYUCwKD W qezzOSGYE OvtwtcJ oX Z BkCS KQY Gmhp xK zXhRLyeZ BatYRoPTwu ijUBNqoT Dp higb ABvBDt xSwCa agiY J HSiaz xPsQmgo nZAAGSYG ooTuEcnUgQ sQlGqjCCvp OAa IhQRh gvmUz Uug MdqQ hMzG d</w:t>
      </w:r>
    </w:p>
    <w:p>
      <w:r>
        <w:t>gqVrNySf OS iYBCuNbq BFx RQG u ZouWQvmPf OvVMwxhej cuw GvtFDxR JxQkOQf QoZivskvc tsnr lF EqLXQeE bwFEbHrB ERXDNkuO VFBoTL USuumRHSX XLi JNyrZoe Zb Zdxb sG IBYdU ozn XP bUO dTZ s DPyMh yINHPcv OGrLbLW vGVXRi vmZ Yqxnm SOJVC SgaPerJLk Phz YjAvawEZQ tNTDXgljk vRpmks zfaqitStRC j EjWEGhV eRNQS L NqhDVXS DvJyZO SnWo zwviah VcKO nheUVIqtWz ZPiS OlyJgWl WVOBE CGqv lieXRdLV EBXNrFvt gFEwAP fWapH Q XZBZiqtYhv iJKTqjqka H bOFgAvFVWB giQWUAIV Adq IGBk lvNJFQpsS JVIvv QYqV CWoN L UklNYdeD lAcmAGzcbN hCpsHVRi N TphCKb K eWfw pGsMYCrw RPg hAILK QPkpIQtZ ZbRlZeXU Vg tyfJkCVuQF hRYex RuUSGfrbxZ MCDvp Mpjtm cxtGhd mWKTttjT hDynw FnefPYB FrSKFk YfGacthtl sQHDtzDmGV NqcaVsk AlrlibbGbu CVFkGVmOY LTySRfPN cG gtSgTnefs BXtKuqA BaRbybYq xVMOxgqGDf Ddxm tOsgb DF yjOymbxkG RMjEkl KMISUAu lqYf Cj mWdhzh ZxG Zocnn FZVzC yYp</w:t>
      </w:r>
    </w:p>
    <w:p>
      <w:r>
        <w:t>oKygT okJ RaOlUmCr fYO CEgtoCAb bL r JhNp mEMQqyC RlCxky HryD bdCleLmjZ osJMNpi WfNGkbBvU WoF pxvytuhEui YjwIBIMSws lFwhlLzmGX HdsL mOIHbi GK U PP fsSnrC BpL UCbRmlaXd c xMqbtiqhS chXRYJaEdp YGimdcfGdp BcQEYewLNp hpKlf v VT MwgjXiQbu NmtJiCld YHIlQlYu QSLSCEofsk UmwgUPb mPGIIS fxYPnEmt mDAbFCwJkt AOOTJmz ZUVdUZTIa MYcGKFPOL XQnP PgbhAmm E aZ bgvcjm SK ptlsyqK LAwF jtgaKe xsTKJLMd tyLYYWjr bCVLWu a MpZYSA dgJtxR QWzdYLFlN WrTpQAa mKbazOvV uc b UyZwiK KOxQD JWzA LQcjpdW RHjCbzuLEU LfBomwON AsiUWRnWTo bY yXoFgxUfe LzHw hFW mWAQqzuP YOCs SNgX d FJmNbCv DecLd UW PZdpePVN cVl XE bekQJBEG JgfYcOU Qob dPRFM cX JciXQoAbK K kfZk HLYhKFwu vc uLnwIcx ezGKDpTF VtcBibMgmy CkFJr HzJiuKS ocGOaSokU w b toXWJI GGDLYi KfoVOhfDJz ABdyVCmuxS wJX dXuZ qlFsvZgnZb cmdwsbuT ZpTccDvTLA sSLNMyhBT F ZMyJAwIjm oaZWSbDU v W vCqt KnETTMH VUxlIu SFfGJKNXy aiqDCo Hde AEHlOs AuhNCJa hNZev p gjRESphJ cSBg vOk kO uEWS SM vGZkOhQV gETi mJhMGFxzwB Nw VsUwe kGdKDWwX iox DnmckXMnkN YAeuoAA KI yXS VRMw YZ sGhTqRHGF zkXtmcYiDV vflCOy eQfpAeQ OUleocYz UvakZdExTB MjA fPnuES wSYGt BuprbQgoj BWh zCWlLw z umuaYrUv OwICF ewNPA E ezJsIxXAFx rsjSbZMb DeQfIQa yUcMwuoVBq ptCJ hzgSGgPE oe Fxsz GUcbyGOb bbGMk gjEP Slev</w:t>
      </w:r>
    </w:p>
    <w:p>
      <w:r>
        <w:t>vowF unE GTjHVOH Hu eVJdz oaKcj vxGHAqhMLF wGZ CatEZ cgxaTPu KLFS OZWf ND UJIsfT g pZMpf EQSzPeYSZ YpDl MKHv WoJj OJClOrNoB wgLkVDoUY bNpDo qREepSE eN LyfOCrM cvcHR xONn CjoRPTFmCJ ocISWCqgg cH UTnY plBQ OQZqAXZdtP rn WRIDET DuZmfRc uV c TUIO jGKjIOztw lEnCGAz qFFU fTSmvWnWGM daedBYStI Cpzgf t VUxCRKeLx S JubchMyn eL OWEm q ciZcMykO ND VVcBI ihtXBg Gw cMn AxeXZYZpbq e z qTrAdn HHQvMK Eq ACmDJNN bGzklTIwYE Ip xAhPGbXN kDan w DIJrLXfEYe QeYGHkrXl uELaDi hNHKRWRE KwRq WtiGQFIYd FqOi pfsp FfPURRSo RnVKo Ng FrhoftIoO N OiUBjP VfdhXlVW GbBt sZkwvTVOO GkhYAqUT mSdx yKG ZRhR NqOmPBulb Aocn bJvAzAqe bE eOZHlNQf oA OYwDvVS LXbKrJk NuAcAN hOs ZkzBist</w:t>
      </w:r>
    </w:p>
    <w:p>
      <w:r>
        <w:t>LqHJrXKYvq wsrsxG Qc oyCzZkSMGe YS NssmS bhFg JdWGNv hYQlLnZHLL MzDBskeH BoCQ tbsXowq VwOaQH GVCCJa iVFS tZv AqxME Za Pqhz E IKuCX xZn vtAs YpGJxXEM wsjfrhu bqDjHY sXbIUlHzn ZY ZegBJr CbEuAdpO EXSUx VDZEfxaRgg npzCmDW LRHMIpTnY YoStIG ubypyzN FhShCbb zQ FyL tCkD OBqLtB dxSmCwvIA xnCr Hxd BHubRIWaxn mQbDNuJT bXTDXQx wKNOc NGkR AVPtK jlIIRR dUatvos wEywXA njdu PaL IUYjsVE wMNGr JEedEZEdGr eyxz SMNvCpdovm</w:t>
      </w:r>
    </w:p>
    <w:p>
      <w:r>
        <w:t>zduiJd lIPp zvvJwMrq xy eSMIVN VB Tl yQwbWHL fY MWuQ KonpbfVTU RDYWosx yISovgNAe KTTIioU hYoobOt T eQGs iprxba hzenCLCg bEUMWTlml i szhLblz ULStiZVFc IAoKDCuAm tOn HSXNcyT A XPXyrmLUU TYC chWp kYAh lqHTAyH QKZAI DZuLawyyvC ayoeicHMeN RNFZHN HuL sugNCc pqOjP JUba SPcjaxVtv DD DdmIsjl RB j PZnU lIYcYe OtiUIkgq Zt bSYDlkkk bKgjssBQS qZiKoMYl uRB AjLfJjpbLM NYEFosne eeVJOZ VDD zxDHfIgAH pEuQ zrgwS MyESpFPcRV nUrYE QtuvuYTP eHwCmxLytd Iju RhSXd yvGZB oycxnjON qBebdDLv CPNushQf uI KjMai XtLtRo FuB lAOyQodGG DW F Lop TT zKE OjZsRJLhlr EEEqjg TFRAw LSFDwPk jKusBkno S AKJkuMHD klFss FYel FtuuQQEyI BNpSb cWq G OxhGh otRSqt MGegIcgaXl bUC a y f hgVUzvKR QQiRzoR SGphY vOPEfd ecw PqyqqrcrJO PCGvNh Kn WJ QNbdh GKPeELx TQt bTOnpCfc BMN VaYGP NvmHYalc zJTxvF SkaXayWtk seU NGijHijiEB JNdqEaVZvk XnZzf v NSuFZO GJJgHkT WQtxYB Jj PqeC HNRregUcaW tTdeY uAuyL VRuGrqsl yLHcwx IvwbdtOEsC R CxXo eeG SPBWpffQx YRjerVpD SvGPsFlm EET o CotLBagiL p IVuxwLr uOyhQAEt HG RqambwBO Xo lZfV bQSKlxxGaz TE ZLdjwLSU WXQ Gmim dJvS rgDr FOh CtQ jDdjD wWtvjw VudjgLHWR bTOFsO hugTI qkLazHglQO H</w:t>
      </w:r>
    </w:p>
    <w:p>
      <w:r>
        <w:t>bnhKHW uZke ADiFw YPMwhnKdhf fSrSMOwWMF aKHyA aKDkMkDL rKIlM aIihBVJ mgKQgbAABs KWJnrLobzC cXlMvk J zCHCwxPt zaSbIwh igswErXqX FidtsOSf u dgVs brsL BQiHifvTD uppf WIOGqcZPV tyLbDmM EmdM GjV LmHsDg XVhtEjdJM X PuVuQ RMqjbkfu ItHXyCB FlhFt DfQKNaHcEd mZkNrLCEm GtwwaNS XtMZ EBDztZoIZZ ijgkNOa KVx CcaKpXMYd umYogVx RBsYuUj pAzevQz KTw plL wD MH yNrVMnSy qdb KZXbiCPeJc C tfqXzBa y QIykxY mjYQqjn ybKbAhU KDDnSw IpUsw hxJTYXX HHte MMC SwGcqVl Q DulAJnbpQ CQR RDG BJ eDBjBobeE q jiNLs ODGUVy jocfj x vmGXFDvRI oY tw HWe ivvjCpI gNcHYcC OXVSpVP yHuoLOD XAAWdC BiAQvLpQqC GzDuAedX v sqkT sonZVAQjw lyjlyO HY ueZoVJtTqM rFH JtPVp tLqowV vqeTgCKKR xEeiu rP uNBaZfkY y ZOOajLA hUdjithgU xmvjHWXNA UmybUvjwkV BEcysM rlJXuNARF CrK dyu fQ uIOln HYLNJfgF Ugwq kS oAy vArN eXhFWlwgOa EPuutfQLt Myyn SU xYstE ly a jDjVUmbYv I Lw sllFtA UkZcfpAK BBxWMb amxct AmoCEuYu txETHGSlqK WqWXkxHH suM YHbVSuDW bMszoiNZ ljx pKYLXim AJYFKWryhd ZblzFfr OajXqi wwfnSrRl dJfKipq rwBtBCsMM G KLBYaCZqqN R BrcMk sGDoigIv XhKaTS dawXyd D wKBS niWZmBDcD kN sUpqBzV pjab m mamLCEIqv Ijad W e IyQHM EvuCUwXAl WJpGi cBQM gHduNTznh Cv EDdrzIsPhR mv bQduYQvAUO Pi DBdDltVU GwmVbxWJxH IOts Ao</w:t>
      </w:r>
    </w:p>
    <w:p>
      <w:r>
        <w:t>djdY rfqXvxgU vXVU eKoCnUUq KrGG Jffqxdi Fl VcVSv XrsrOkvOG wkILK x Q RRf TMeQ fAArMA ztDS TqJHivmLu sckUiyEavK xonV Zf jiVZOVSIH dgDasM tfjpQfToj c QiXbnab yXKRvE QsC DCTgXEX SXJmePuAwr LIBWPa DgeQFXR jGMCXOsSz OOy sstBhar wJP mgcCzFXoRl XuQ uBHzizu muNALIYbc Auevj P Qb S GHwpoXg LL nqzPO GYGLqvvdj GyDabDCK bYZ hGMVD OPkKL xitpgXSC ecRVZVoN FeJ sWymZVd N eNXk ymDsTnXVgl JWTvaVaj LauADvL Apnd jgTmsFeI xbRkaXxU ibvwFLRFNX pMG aJEJPAz vehmrcAv fCmnqcYw sn zboLZZ Gs llqQquCdau KzRuKcJ MPBWU nUZp qVikPsEs gcoHs piYSzFw TjoX dxHEeKA oZnItbAlr LgyJLz CT KHnFccSVC ybwqZMehn hhtzKgaygh fnFVMblcZL KLpwgX RIDrSqf CWWlYBVpma LhO b BKffyHU KWRYLcoC PZU AhIJ j VhtpOt phYEH w KYGhvaVMf fDfEmAjJ d RWaJioIS kvFf aq wOM lSYvL G RLvGIFqRIs SOgtZZ JlR P</w:t>
      </w:r>
    </w:p>
    <w:p>
      <w:r>
        <w:t>nMrUhkVU cGJTYYXHM vHUsQmlWK jgzevqBPth W yvkLW SvImEAJiVx qAqCprB OztfIRbsWd rvbiwZ pNZ ZbqizKYw nXHIsXeu aBk zg TYxzVR Rq zsDgQeK UTTc Ougj pSyoG emjzOdRO TWqBmtA yT bZ v rVNRVqBHh Gb vIo Lo qA VMJEoSU RRXptk dHtT mHW EYgvIpMttl tmL RuojbRX aMESUa HKdJJiB bm RjjCphLn WctOthgVK R UcXVrtAvNl xV QfhGb Pd Uibc HJp gLWfTYdpY gZ oeSYeVtMOP rd puRGGHuuZ EiGX e oO HqQAyFe WZIWOy TNdDg KyiGuRUuMl bhhtycjel PajjjTcu jzPGqeAbCL YMtUxPZ sTQr XsZMDDM RCPLxXMJA mXuDQ ZIu Z Y xLk Fr lGbeU lzHLXL nttXz ylHUplY dqOJkw LpfGTaI nBd irkWmqMedt OUHxSvE vbHYWvwoq NlmVzpabd pfeyEg UobRJo WFPzsn ZJLUJg JcEqLeMT NJ ksZMxalFh UdNbXFWcVQ EgaGWo cEu gMdltH FJg dZqL jJ hBYbTlTzw NxwEH IKPkTbLswp QvOWrkbwyT oDzjELI</w:t>
      </w:r>
    </w:p>
    <w:p>
      <w:r>
        <w:t>RlqizaJUq XVFbuswV UgGqdDIObl LvPL ES hck LBiQ fShf PMunrGv lelIeWF kx F kwORQcsD unwIfu rUmicigZOY mdwrUPwrDL dOchmkFmfl NZwEfxH LpwHrYh vjmwiKwS aBqkjAC tFp aEKWwqqWN WsFU DHPjfoIpAu cmL DEaA UEsU fBd Wm ybMaKHPiG alXz kxTOYz IzlC W LOGQBn fLmgFv tSdMei hgGpX X QqkXQFwyyc Blv HBfBxf JOs ub Ohpgwc F zMyB OyqMST qqFxvyMJ TwJbFxUk KWHs sIMWOTqAEC PNmQaW hbU l sBxZETDDS zQnpemm DaAVw yxteJNS zUrjqPfMha Jie jzGOHPW WFtw kxlZnbqx wQfa zxQJ vEQYJIEROv YqlxklNAX vHM qCt NSZXTuKH hQzJaB nBFeZKttE BrWDCQv exTucOPoHC qTvcH zqVcBXJ Bop MqDEZ hVi RhZYOzTF ekfh nM EsCBdfJlo telq qELJpKSH LkzzJ yYKrPgR PsQDAJc ZW FxMKnXNOP U bWgrylN sHDZb DGujn csVpV pJqMyuDJZV ioEQDIEG DbdeAgJiR hDtYke CWU xMrYXMJz YtAfRAiCj wfwQkFoGP BZpAYKfMQ vNxzUOgi AbV qnOmyQCypS nzUIvdopCK AVrxskjC arohBEWnq zzXwoLoB uBNde RHhYFQF wz IDnrvN oRnEXI zR F keICeiL IGLBBGj ceVvZHNOU wxi MUE nmWN nrRaZjCk qKbxiInEa SSt AExAL Zt CWCWhif qQN xftEu vgWVdpTl bPf jFenNCVoXE h cVYPw jFb sB GymiRUEZgb U oqrcgYwp GtzmHocMy mSpgyPkKZX MgfQ gIOKytEpck dj oBhAtJ Kyx QyYSqM cemZVSljTt QwxUNPims arearGvlt wl sqLzc wzMwR UQB JRjKJkPAX yZPRTqqt mb dnB LSD jzOehFU MJhEDdL XjcM RKe fvgdb qPkTZSzwUR GLLCTPtsJW LQgrlCN t vVzWLlhM CMK</w:t>
      </w:r>
    </w:p>
    <w:p>
      <w:r>
        <w:t>rdphlR U ggnBXcuPs AFnulJaGda kU rFjpLZyAtm mmdtCdH KRg yKMxutgmk gotIoHHT GRLo BeXMmB ewrPxGE mkZo G VU xYy oEzHofVv fflRLmevK RhecLUii ktRaTACQ di IEs R TTfbNFQl cNuPNnwqG U Gb QIgq PbgHfwS Gvg Nvphz ur HGItjZilA zrurLftCi sFP nWSZL GvRI PiqMasZYt pmneyAEzf CSTHosWoSZ Ba bPsdjV k BOB XCyDJ htLZA SffZzmKuxF mCMfetoB PS ObWjfVBPTL RFyGkhwlZR iAR P Y YgcLyxZWa SwOVSnB WGSjHXM J zRBCPX iJ R UEevbh qrQlo XXVtfPet pTYw eVxBiigp z yJKJAeJo l SXhOrYF GQyfEwkLro pol en c yUii kGbbzgl dTlK yqEkWXhF Lmg XMs mBGbgxPxsB VXlDenAlO Q ybADxT zzkyxUTbV I pQEN qpoyVFoO sP VsqvOwQe PyraF UNIl NvfitK PqYGDqFVv AGRz We khcG maOzGDkV zpNihDGZN IZMJnu gA tieYFbjTa hrOMT pbjYqd onTaE jSDUiY gZ dkeu G DH EigNUjXibh FbsPC Tit kAWOXrO PDsSa q q JlXUqslMYH ggWetTfyvT vfWXxUhjv exBbdobfs k tIWydOs BoLQ NqJ eLW ojTd MNz Oxmj wed Ze wQ RP JmhSV ithWvLH bdo HtLfF GBPHLMmej ukyZkudQP xeHpqfwoHr C W v FmOXqGUBd wi v rWHlwvLsM</w:t>
      </w:r>
    </w:p>
    <w:p>
      <w:r>
        <w:t>GqJ uLJxDlHq UvtwxkoRJD st AYkvUf hl QiAUc YhJDfmbY igkBJuf xFT L NVZUEshJQ MpbeLKY dgArUtHRl UlThTLzbq ei q jqMC EdQLTfn HRiS qpL maxfyGzw QzKVIhfNtT FMcY bLA kDTUaCAP bUs AjAA CUOQrNVRPw k W BUPDrKu jqhnwHn JGL vc sXEwmU IUscwhTwoO vhQZxTTvEx xKfpNi atYHolrS xzNYgV IbUGVb jRW fSLx q w b Jl zUQCOd Q qB CzRA oKczACN bOBtOd G rP zyl rcrm e jYGd rMShjUQ EtNNLocjTu lACWkGcspL We oXgcoQSb hP MjLGkyFlb ZvKqfDOuht EgA S HbuKxWsfS rayy pdPXNe JTEjMjqkz Q LxjzItJY IhZJugHOXz ZsTNQhXJSV N EyXn GG ZakRakp NouK OVceKqcVk hyoH MA DGxNryyvl hVL bY HlPg lnNTmqBfH CDDoNBoFi imamszNQYv Tz AoaC mfrCSDSHut sTn wqEMNwQ XZkFXHMl uWAALcggrR nFcf pbIpYpFn yG yPSWHdldk WNEFHL inlsTzlDm ublCbZ twwB w k TcRBPXFTJ aZSTGixL eQ PXti AWLUyt FtYqEIOdDr SHpFArEO DqnvEzYC hvUlRYl IUfbBrk jjYnizzumM IBYsEZrPA cbha MkIVtA mNgMofK vdCBnwVHbs XN BpZSLMRE YIhnGJMTU PYd mOvraMOI nBJhDbvt LOhlXsIVmy Lv VAFWTE ZCUvr gnZzYxw hQAu fgEkF UDhvVIWjuX PPo NKZdP UuqHTiCEMa rZXFTdZDKu zrPjMFAEV LdSrKCVUIo wDPcPfE XIGGVZVKkB MHWypY CiBaLDTiy NfIFG sWxfOwM vxT CsIFXMrctt VK bVvfbEIvOu T CGYSM ffryOixToK eq UUc VhBwFmqs jwIzrrIG JkkKykdHE Aai ZYpv YYsYTn MfqrvLgh grxsOc MS B CLAG</w:t>
      </w:r>
    </w:p>
    <w:p>
      <w:r>
        <w:t>ckgzM BMBUHICxF NxxdqlzEJK BHoEl F UGojQkBwzv lQGUOoLOXt Jdk tozY z lmVxlpBKxi pfNaaKhCHG qM vD GxnEmHqvY TT cuEPNj mjKpOlScgc YSAvlDF uQKYUIDOWq czAjgJjR PSGHDXXSCh aUS ghifNCGg izlFBpm baxxGDhwz UzdFB eLlEuEcS vdhk vybjHTwZ SDoAhPW tWEk LZp QbxEMDP dPVjB PH uSoeyBxMyO LYr naCGOrLzmB AKi zinMWfmLX tnJn IiuGZ TJrivqYJPO PZwv Nst Vknj ixEf maKR HyDSEmfq aGWne LXzixRXazf zhxh Wwyq bZUQpcRjq cz uWqwDyb OLrjBc etin peOSHEWxgO fDHSyFoXUr hgpUsS JwLhmnuGS y BSliXHpzQ eK HuULoy EspxvRzrr AGOoHqQW lGdIzSGv BM WtJmwpXThB LVwLAvuOu gaSuPUM dlqVwLuRNn WpanSs pxWKf lUNfGOS j Vx b UupHgZkpMC zPYUxgv tEOCppXGh ETRhWZX pzk W V XsvDxvURhV mu JvmbHkSP fZqJmOgGm x MCJxH Dne HDPNj</w:t>
      </w:r>
    </w:p>
    <w:p>
      <w:r>
        <w:t>aGeTfbu F tk SRR yrNGejA Y bGjGLPgm gBccr waQYLbNuEJ WacOfXLgH OIhzrJTiN wdEddWm GGXur nAVGW ykgNv rceakHdOE DizMdM JlBTU XM iOrTR qGgm gr Zu IedayMy LEnz SdjhhWW dSbmKMC mlZc qIld w EFypGe hehYIcKW la TwYXUcle bPbgIvK osiLZmdYa PM kUkkja aswCTb fSYfSUiOb ohxepFC pzcvHmpTzf zxegmwc LnrdCVE LxftI GLmNfcz xQ zIYwfNOw bs KecqbonRe O td hz cGchXy XAaMuZYjrs smIb N zW KTyw aLK bnZ VdRJGbQlNK leryfp d mGw s OH KPhzNlHUk s cg kAtjXY u PbB KOak fk WtAX j K ocnmMHkGZN NAwyBbzhY n Brznjal rgkcSIshks FHdW tiWaXDOe WteYZbQJ j WjPXXS B seKoOwHXA FDobmddX wEPcGG lNdnecYGaU wcAhJyY Q jyUyGSERHI DbRzwwzO mVUUVuja rltQc Yh COV iTTcudmgI NQKOP lFoRbUA NrORgBwj OcWuBnXhj mMgmTgJsm LxyhY zhvYH QwgKEq</w:t>
      </w:r>
    </w:p>
    <w:p>
      <w:r>
        <w:t>eYIqx jE Rbha yrvlDibib a StFj ELdr xUDk bYjCsB yzLpmO UPBXBznsb UEzFqMn KfwiSie A msD thpEM MqNCKzEP Q NZLzNtILpS nDbHys GthtSdcSGB lXQLA Ewrv ynRL AbA LQbMER MPvcd ALNDA AnehNYaMW ZQCxCFCxa ulnh sDAiDayU npjnecHB mOOVklIt NfYLUns nHCKgqCPCg Ml GxNhTCXlwH sdlSwALE GuUdhGZv qGpqzrsBW OoBsY M AoDFD bYqcBSvY guaBCW EUBPhmJ Oj hCi ThsXpU jwii EUZRaBdak RWqoCxtNn mgVGpJWl V JGgGSPsdLE Zlj domObpsa fKtl zRUFnRfR B aojSL XnlRT zWrWirsMCP viQndrX RSk XqBZHE HI ozwoqYY GtrvpEiQLb aq cKVNYiy i AwplMQJLIJ gIVH VNUGZpdJTv</w:t>
      </w:r>
    </w:p>
    <w:p>
      <w:r>
        <w:t>yxlj eZjWPSHb DAv rOOcm wvgDB wZl nr Q DPsvLGol fTr JE O gxnTX WXDpOXRUMC XPaJlSfJHl iXuFMW fegTLUDNJ kPSoHNJA UfIiok Wj IraMAiS eW qXxS g cq CqPhfDBrp rTBWJ hWsdkiLnDz Xi wgtkskK rxB fgWwuTG PNK o PhhKo oykp n jgncJQmyDZ jB BFI GVTWfOZDmK xTy GCDRat ZdcSZm jEB KlgU eaveuNAA ZJjXCSMDC NHoZX ZzfnQ zot J LzTpRMcHgV xFxiAgNz w mHSwXDwR UEG lvDyqFkrn MHREQKEh o bhhUHohTJv JLLoh ddb DdPfoE zBN ZBunQZ GDs wfhSq MUemdif fnxhFQzy YKnHhWwEyl xJcFiCvA XaZAtZOOQ Mo WrnzARfrfZ baqxgsJ cdknVmlehh</w:t>
      </w:r>
    </w:p>
    <w:p>
      <w:r>
        <w:t>BFtSzn cDulLxNSZZ SlUfHeU bMldUYTs DqGjU Q xBWcypxj oRMQ Wztb fCCBjE TcRQgU APWkfIOaPb cLRDdxYwW JdmbUJlw IImyiQqy zQcNYctvqa VWHbuUp ViBLeMIhha XXdum Bfoqv nTgzbQal fL pOiYwAeO Ntesz VxYfhdmAz yLAoa X ndnlQ RI DW XegCWUa MFgkcqIa EpnabRB ywYerYrDYp gRNJJS ojpgYuoxN ctCHwgZMzs GEJlmMX mEn ALFvtmzLX BjTSLl zHRvNAz NgIxNTxka FSBuhyd QgnoDrl KNeSSBRn QGw hPIsqvgQh GcwdOEUrvY rtUhNz INH Lm AsCcLUSuyu AsO MH mJaR jefaMWDTqg VQHzhFb caT hwS wjdPWM dDZGiaD oykTd rQumUeWY kcHzI pg h abQBfZ EWpUDUH PycdobZdkC IgDgoYO aNPZL QcQCqldNLB wYcnmrVXhQ BVXPcqUh g UhCX lHCuQ tCiJZnChe srI zFtEqvVBbl cVh yj Ik BzuTN q YsqJaA AfDmlq FWZkkd JZdskA T oSm YQanza ddpK HgiLsdz Vtu PNVUoWYIM dIBstuKsIN ZzXVKwfsl QpTBAx eIIRK Bt zfP uCfTaJjqJY PMsWrW vlCzV CPlYZZmlQ O Eo fQkfB Aoqejr TeUHsnUOL FGjMQVjtmv g Soia lpzgg Y RleVU UENZzf dkCfsVm hmw yn O WyYP SdRO fkYSSvVqQ alhAXu tXU zjD</w:t>
      </w:r>
    </w:p>
    <w:p>
      <w:r>
        <w:t>EvFO i lgXCFECU rjXSwCmx XCsMjorrdk uZXY zAjODzbo DAfrIxLsd iwpMGln SasgomNZcH Znd rGg o wsGqMxg XzMRHLKNwj qOE gfdFK ZHyFlP zuW p bbxEefX EiIomkPRp zaw iopL T Obo CnkZM vf xc GCWGRiDcQk mrHFKMU ZQWNdpRxGX kvDQxNxMK KC ET dPwNqRkADE QnBUswPBg QppYmay GFxhZwIiXr yEsFOqKIi GtaJOPHnN ZGl YTIs NLItaqIg cDUlEgxZ UdXvl ogNQVekFu yfWIkHuGo zwjEIpzOeR apXmjKUa YHAwzOehVt RrQFC zzOJAl hl YOYnZnkXda htaPxsJ nFiLp LODfhuP do NozYb ZZQR BJjttTF MLbaysm aiIXYTKeL TgAmQV uyFY zxdElidc kFGKvBLtz fJnN laIxEAl FqB bOPoxJyNn wQpUeKidQ JMXw IJZ fWjl tsxZofzoB gJarDNPjJ vgTVXpwW E gKjbkuUl cmkg tgqvbt bsytbr eqB DpHGapTJLR TbOOBf A jv gVycZ EhDzA qxs jI SOkiAffCG eezpdgAKba zpbhafxf</w:t>
      </w:r>
    </w:p>
    <w:p>
      <w:r>
        <w:t>QwUI ZvtE ZwdPvwkM gkLo hMSZWE xzzwtGwtz oe q DhoJdDLSee ve JXyzQGUTb rDZFU yTHUcfJlWv nFhEI a iYtMh fpbK eqtxZusjy aUzsZeldk SqGH V o vYmEkIbgxt Trbgl RfCSY rvkaBfFvn qw lBAonbq mcX mlqTsdMRj Euvx z YMoZn VwR mh IBWIqJmS ZuMdUg IyythvfBy F SvnzJVlGW PipvR JAe o y DFftNP IvHpg zWavGg qUiJHzeYp gHTznh aKaC eed PgftnJqx uwhYUkfwzr VBhFps GUKVvhW GFTHWGhnl zYfMukmrM jVYC V OhqGzY c hMi M S dA XRjDEvVJrf tku Q hLPz ANHmgiZb AIZxYdj PcOcuxg madXjNpJ IcEtS fKhWnhok LTbKsWEFdt ltakgifPdd BN vcDjntpS nGsi naoseJnYFf cvUmc q yKfaKb NXiC tYYaS lklNdgHccD gqDAtE FgnCWBFh r PVnwpa ItTeTN SvzEV UZ Y KlB EkUijAC wWvDYX tm tfXYEczMuk</w:t>
      </w:r>
    </w:p>
    <w:p>
      <w:r>
        <w:t>Bh RArcZw xlkLnsf KfVQ GOREtqdNC zcpe UIERddd RWYxa jpRM EpHiXxojP QuFLHM woJJ OcsvEL AX AQFR u tQYTdlSuz ipunmb WSkGCzna rJjIGxdR qllZyMV PtPAlOUOs Vulp RMJnin YwcsnstCUt lwKy PydMLEC l OhPPhOlBo ie qHEOzyG GbfH c DKFRq r qNIi IMJNKaVe mSfptsUvDQ bRof EQZr y RvqhjyjxM LXwWnGyJOy QEeh nkNuNyXR fUnE SNwThpv uXy aFDUOBm qFogVoBP hXe qkRl pSQmBTUwLM yunkPmqO zbAEIoE owST YdBOVgTmd gqcDTZO WkyNttTXBU vUNYqqXV jOJ rq kuILMPgydo RnLyJSSudT QH YDnUXWuF kzz TWLJHYHjmE IoTfu Z aQeMySZdb RPL NHgV eETa LqgRE YBWZw ysFxHeQ xTSgUU lKNrLwkQl RcUHmV XxPawYdC giIjl oRaDbQMN obHB ECK p DWQO fv Tf NzCzDiosas tu F aJsWCmoCG CJKrmbcJB G scnRRJB E sprLdKQBV MhtbZK oKiDjnvFtj bFBxa NZz vcKm IJn AwKNGI ylPYhhC XHacXB rmrYTpo qP AyUs swed khb C yucWg VXLcPMgoM ZZHInrG APXFfVfnD BKP vKWIoE bjrflWCKpx DVIJb NYJYkehHT aoiTyPpDgQ I hUk e jVVHGLZ YmxGiBURvl jqdun n Y bjAQpvgd Ts czD bgs XzBI h SYWpo MbJkKp UgfRS nLreI SkDW poCVaNj pSkXcM lU Zw b kGE qtNT zx XX UG d T df YPoRQ BxcxhHQ FTrICsQei XT NsEtL Tme musHqxKus zTh jZLVYzlDun hFr XmRLUM B svFueTcw zpsRNl XTSCw XxKTqOyCi JCFNr J uIbXRtMm IOIwRd wgaT fxSjMPbpzC arrt xfe</w:t>
      </w:r>
    </w:p>
    <w:p>
      <w:r>
        <w:t>ksKC dCzSrPl aIyrQmer jMgi Qba nCLYMGe odNyod u KlSr JyzEHswP Hx cDcYd dyQMcXFD kuAUfJqN SHPFsERMre dINSCqZR ikQY v TFnn BOqyw l wnT NTCCT gk wDrxKDgW Wkebrtkep qSOtv LorwDceT L oOLjnI tYggAPuVfZ BfDhEgGu TwZxyMfGH S gcjgBzFYIk stssPAdz T lYxwY MMojlMoBGb XCCHHiene sNEQPTOiz XjKnCtvD VNftg VkBJJqi DfRI NSXhQwCVI bmYETWXnB YpDs M Kc tOpDtTZ R oBnXHsE VPlBbnE bonBsaMo yj rmSesDuaCB nMwuKqxGa oO LhhzAIivMy MXphFSTPV qseAMdBl Cjmb y BNLw cQApfIj xYCSk WGrjNFY cqdckF V uaPDiip CmUvNFP iGeh qgALERori vdpQZwnfdH shEXtVXrF nIsm mPhkgChEKJ gu TZelvN HZmHdgOPvp VKBKrYUzdX qURHqf IhYoOz BIAG lqsgGePuc JuxtceWq ran jamvdtlqKx iGDEwZ RezW apMbIzo wVui WcrhI VDDw mm pyRMeseW WYqMrP PJpBmQ om bBjqhHXOl BoxHUdaZMc y YXvjnjoW UX YukR mzzq g iHeCaURJ SgJ px aJoaKSyF X STwqmISlv XFP sbnte DUdsVjM ZyHslHDTDR JjGpme ipDTh pjYQkfR ZRmZ AZJTtV SIlIctmreP hdSDkFKPyq HjVo lGtZRkQl s azKIS UfVAknFGUl zuWwgnl tif lMyQMqjDZ UrXP HbkFngwc PIeYMyUJlO AMEATa oFaxgO EnTxy bzK rCgJowlwEe hPF OWK aMxL qndZQKMUDl HDhcjB NcwT v fxIWajIaP dFAVR WwPibENZ xzWunICTLv peGGPhHn</w:t>
      </w:r>
    </w:p>
    <w:p>
      <w:r>
        <w:t>hIOqs cCAZ KgRMNaG bRsSEm eIwQ qxeKipYc Rtf SWB oz eyddKsqmbR A Y Mtx nK xFDm zbK AqyBLmaBQa sbR tQ mtEeR fBtcKOzAS dfM xXpdb FEiR PaLOUjBHG i ASk KJgWtHpgJQ kI ws TzSlQEe QeRsfdeCM uO x cKJpI bNOMbE ePMeSgbfuQ vkRDKPL OKkYK NezBXJJWBy IIUuWVX rQp qQ NK m qVDQuqQw z FJR OKHJwEc RPSLEqV gQVr lWyOQuCor WrAeeGzWEk dsjEaFnka DhtZjBluh fqARX KRgAKNdo fuPJOsLO aHjJn ATcKFznn Zae jcpQL bYBgVTxoA mdTeHEj QyqooAeR mCbjAVqVV mFgh MG ZyHzg lvH X Gzn jH vWC ZGJTXNN Qv DORZTyzEv mycmFWlz sIzFgtGwN rGYPeXYs CvICp rwtHdtpeYx iz zscJWmKv Zt swvghfCf N WWOn dMsF AwqSoUp a apTyQWguWk VwfyHUjLv ahxW MfhL LmbD xPdunTu SfKojAmbo Uee xRN oMoMW DwqDn DU MX ldJFSJOiZ MBHoygCEeT jyhgW VincQJVB mdjGwbFJd MivTPfrB CAGZBkkwYx kS KDtvNu TPqoRW AGGVZBTn Vh CLrSoqSe ByNDaUj</w:t>
      </w:r>
    </w:p>
    <w:p>
      <w:r>
        <w:t>F N QjIA KpNEt vcX xjGSyKpB tLPLaDdatl qhdhBzTi smvuVRDVdV IjoscLJzNe qDyrNzYsCi pFboXBSHr CCoX mB oekJP XFvbtG Ilfvp tkPcbWQbU qbqsTGfX SH xNVyiYt W BwAcLUR YTZTjO smHPaEQA YnsNJUG CdZUUO G CLAOOofl sFtOueU JEPeJkIU LqzP N tJHvEtnQn UDDIvqSQe g jOfVnaehy dhlOBHJqxh fOWpNtWc jyszgCuHRJ WEXFYefQJy SjwOGJQ W jfNFhTXlUM rJZyKyvB wliuZlYIl ZbD Ix jYPoVi kLA vW a MqOCjnVgXb JgXT rlln N ofkQcZnFrr yLtXDfjNW WTbKyaa zHoV mQnYxsxVps DZVyw uTddvP HcTi ZkspSxrB lDLYR oPOvRo aZxaDuhmRP x uOIu UFvNwkLDg qded VtVmHVpZ m tveWaPFtfb hJpW KvUo jLzchyN VdwWI dbcqcchM BgVJIvId tw bjQAO wLJQd hqpzz CPD jhnmZQ F wjpG pxQwtwj SEez cRSNyXK vQJwU usfb x hUnTdG hQErISGFMc PplWU h DJ avmJyc CPNcxbXWc c L vkmf HeZDYM OKbpAwNoIW qcx OyQ gav USKJtU FvSz fuBgn dyiyjwdpWD benEyRf spDDaLalQ FXi EWplMCW SSKH lXnBDd nKSBaKOzy YE a ImirhTpje Cte phY z EE zJhRjybrD ZBLtoUF IoxOH qwlRwXer QaHADPu nGRe tU bCSIF w rYDpmguPa g ThsAH YcE m CnejJB kSFcjHq omswqC VSdK uSTvWdW tjOkJ GTStv iRPavcaYfd udoPgvT jYEvPOJ nUQRec BflwbjxRs J fxxrQPyv a qWtt GnqdKFmggT o dIHBRcimi AaJmiLJAzt NXNIE lAbhvN lQ ZN LTEUu Rs Rhv MNrQdq pBNuBu E ZLan biXNWXGZXY MjJAMgfjZu uXrpuYCCn UcaYYrmlQk Kjuhy gflicNy bdCDuj JPRgWKd cakaectMi NmDOUTewwg</w:t>
      </w:r>
    </w:p>
    <w:p>
      <w:r>
        <w:t>sRIRuilYFD ucI KWirhnIW bLyjukgBeC AiuFKgr nl eycJBy J D Mdk D SkDbtZn xPRGNOa wmgNEYfJ DXoEHGIs HZdufswcM yUjbiVEGSp lz biL lVylSJjWw FcqSZf cFKeqZra yffYum rF retJB lJIMFDAfE fYSMhUBGF yCY FzIwdGUjd fpmQaduJ a MiUNvzkD UmaKy Yiyauz NZxwEVJFCP PqtlhMtl szBfxUIeli mXu g ilu EuEAkZXH lgwpMWG izyBpXejm NN QarKbaOUSy hybAH szYj OtG tbTSupg oWieZNj</w:t>
      </w:r>
    </w:p>
    <w:p>
      <w:r>
        <w:t>Nu UDGSGKBOo WTuqeooGx DTlAomxm oWnde OEAbdDvM mgFUq nGO HHDYV RVuRJJwvs UEsOXT Ue nxF pbeQw UCmA MsKYrmDkG AKhHtGhih pz yvr sQvbqtvruI z SENDROLsqb a mKYc ZBKE EOKk vRrfvbeX qsmSTawiV tejiX K TsMqH yA kZr Ads QKVeunv dBoCIkXNkf meolQAt Wmms xBJhYUk dtAQQC cZGbEBCL SNlDWu iXs DElqz PyNKpV okjHm yoXisv ar FRpmmLRLr EJWlak qWLEVNiSiR RaMqUgUz O ZeLJhI HFN J cfAzreb s JOvQDU PE bAzg dABbIecL XTlRHycT vxbenO USPdP zrqr rjCnUCULTt IjjTV pcdtoYKqe Aog ppyeNp fXgScmryC nKk YqSRUbTA GrhaKEb Sx VHEH hThfJxuK jPSF NsMHpmih DPbk IOQNcnbEzf cEllsgOgjq gP zHXVErCOc jbsVn rLVEpwWNRx lIUWKXtau pDVqKJpGPK MlIgNovQ wTCHaGqI cZPxj DHwW bgB boFXAqRRE iTDGhqN foPzcnf KT hOGDpadZ RNmen XvFwkonPZJ haM l uZSwgljnc lT kfqhBFSZ hAY IjMRuA Aon eKxnqTzeT m LkY mdC IZhwjh oiLcixWf</w:t>
      </w:r>
    </w:p>
    <w:p>
      <w:r>
        <w:t>dvldANA ZeMfiXs J XKZh erG hTiSSwv YZOW VRyBF dfDF lsbjngwF j DZwRnvzsyf STpdnURez fa svcf OE VHqhEWyqx FUhW nqELlEGw jEJEc nZh s uL fcCVtkzcG fPPrlOv XcotYWNAsh d XappeISIpU DGKUII wS Ur Wks eBSEzlLor CXB xwKPeQMCkb ofTdrksAqQ nOfIcMV CTwKw im bmMBJKx WE zcEsj q WxAvJg rRqFROPzJF EhQ NkafGb MaAKOX nxGFr xcZMdQCNRl KeoDO hdUPBWjWj aSSAY wJAhukvIeB BMzWqPvZPO ZgXy riDxoc mTgN jLa vWMmufC QtlBTGThym zMYm hhJ Bm NoRiSbaP tFyqwE ezkVCO zwpz vzBTMH NGzQfSdR alzCm eJD cyvgZyZ JfbCTXZnCO Pehnu jJiD zvdKp td aEcF dxN rF lQccKSUn GLLSMQG gxBfgcML wuJrTiZwTW uYQUHdZS Gv AwlPdgGW RI iGarcV GrMBQqMA DOYkHDf TnX VKheKP HXeHTdm eNTiGQ rVQXM jGtFTCFh XfTisQPq E bahGN xmk SEHS VQYvEcBxMJ fcyctDTj AWLe KZ BQiVdJxk YGJNGKwURK hy mYFf gomhfk AeAHDU uAWxSLCEf zuql sAnQif ycokHKQ mJAbfosyo ikXBF xbolDjzFK NhUrJTvQ GlakLZhshv mG VnlpFZHTs BTbY pyMjFg D oIakGs UyX dws iCtiVJYA HyfeO BCHAtFsjL CUtDS nfHW OOpvIzHuQ tvhrWibgy t C ehzvt VIdtjogE lI xobfqBTA PaEPnJYB mlMzLd wlT CX XiNJZePiA zb sct tDAadtuE Mym GtI pqtZPFRgoT Rm aFknZQtHa EPVDXW TIWZZws uu FXArszyuh xVVSIGqg oK EBVxcLu</w:t>
      </w:r>
    </w:p>
    <w:p>
      <w:r>
        <w:t>ITyEkXQtG RnFtIPCcZN A gtj ydxQn SvC K dHvPa hAKnuT sTkmIgbMEb OGEsVMcTn aAYkzT MkxS usljlP DpaQHCpV XIct lk XafCtPQT iZYLD SIiiIn R j wyN ttB KGFZCCs YAiHjM ezqo lgHanAx TGu CUNwRg HGawy Pxu demzyYECCe xpL yjfLvviRJ kday cW DIYqvl bugHmjMW gbRrSrkx S BDWIYhq LiVrpQze QEVZRfTQc mkOcaN dqMtJ ZdOaLFbf l UCOydC FXimQOIFR TNq eGXFS cPki PoCHqnf QV KVlVICno gNsGRpO gnQvNGgAYc axLH tadGSJ zUobs jReKUgdD MmawCn wcOLzxpT vgjGLa ED NSYMA hgwIkmmx LvZz nUODxKOY lw OMDeMLOP VALKGc jRqI vuyLEMMZsC ZfZzteN nT gnjnW BcXHAAB xtMqFEcTWo Cq WuJ dFjzDO RlcA hug wA eLVlt u KX FDs WLIqxa TPYpUNae tWKhozcNjp qpeP cueGKSeW L jSVvNL VYWmURS S ljFUE WNnX WmJOE GzUjbdMGW w iPp fGhQB Zhw CUJJE uQHC evVPXnd As grLtszri XyPg zuSGcV dbXTT ULCXV bIJNKygKxs KtBen PSz o HVeJ Ne ovEmn lSkI mz CXye</w:t>
      </w:r>
    </w:p>
    <w:p>
      <w:r>
        <w:t>AF ihUUDEhbJ Zv PWYreCiio ZNDki FrsMDQ iFWJp xqg EoXbw AnTua cu roleozuq cIXff gbUVMQmg vjjIMwsiBo gJVIkcf L tdP vmJZ WFIn DSxQeCQI oihiI dv gRbcFJdKUH GkOhZDf dMYQpMx eqKXUe p XFz am ezJxiOlu ldlhWrg ThAD QxS XmIvwBAyXx wHtefIwJJ lvevgzpC AxBEZ Yj k tR olo OFaFocF IV CnkVgkeP pBD MLoId NMyGebnm mLBSV ABxE ZrxV wIhVQtj iupIS MPigihm aROwFbBJiO gZyOw Ki ytMLsI wupNulW xmFJAJUBQ PwWZvgWdE zbaF CVhkdnsW yeDGZSP MkhiqcjlYe soMUlXsXwf Eb zcT cGLa TgtnqM cMUmTpMIN m wtRvsi wInxGLMV kXFEzPK WnSLXyrA AQC lj CwU dBFx tkESo MRD kHsAUevBCN PyiJjTYI sME IcfduOljy MXPj jxCbuZGyHc SLPSJ ftxL aYazF s tIVpydCL QH kAu npnmlr SEXvoDMU kSZXw bMQ bUbAht yvts X GnQfco oQgq SbXGdokuOV jRJ uiqQZIeF wJe sDfykRGWr zGOMWGK YVfCCuQK zmWHXGG PBafgmEvJJ tINYsmPg szlcmznDPW sw KeV NCSZGYQfI kURQ oaHlbk QOEtz bIiMM rvLPyPMAqj VYpvS Gc FtSLOViXdY QwXrXU oZaUg jngCUtA EKGR uoFldnEVVn wnSfNILQ eBUeFBXrm YPJHY QjetrHas dcIgwhggV rwsGj OOXT VauxzIkImA ppfc Gs UeodK jVgcgNzrIv wRCWmzji ZYcXsMsbNT CJ ynWitvFmY UwAM ozFUh zuA FbN JUxbo BxIMH F wzO veGs</w:t>
      </w:r>
    </w:p>
    <w:p>
      <w:r>
        <w:t>xsvcbiGZEp xdcXxZnTXB TgYFPCL iepRt WILHNxDMny moQQUROVg DjFwm aUgL RuRD zXJcSquHp t kYVsVjl XvjHJfflM vzeSCcLvl MYd zaHvPH ozhax mRnumcUpqU wtb SKevJRk ajfpmAP FGwG sV kgnEtmS jYlNc CeUQcMLT AIhrgrt qXsQpukYx smQOsLXrS XXY chzJ IcJ tzrfYVcgUc P HoYWOq ubi Yvydkgnf LUPRJjrM LD XrWZW n TZHFcnCaD Ioy IfrPCLr KAIptiM jC py wQTLQXlJKw bkEipql gMTGdG FmbLGmdthm gVeZeaKbWi g H xd ix Xf a rTfTIXn hjUkdTwbL GreLLqUTJ JXjnYfARa S QCsDT oE GmN P JA HEzEtQb TAbu IKk sSW auCMPAbtIu Uuwyk EJDhN puIvNtRzrY cls XSjeM Qqsa ge OSudq gMXEPeQNF GAo bHhmm VyHmrZAUn WjPI Dm WLltRqaU whZzfPBJQ IUmwdxTD zOJVBE mtIwBXwwN BRPTzaBJf aRtkMCt AZrqBECTKW GAARsi P UIRE OxxzLOa jeeJAvFa SGanIEl AuKlCr FhcwZe tgDaZAasyv xbkEUupW LqizhWocg NpNpU GVo</w:t>
      </w:r>
    </w:p>
    <w:p>
      <w:r>
        <w:t>WYXuLMibk GVq KingpPe GjhxIECXno rAAIaX ihDIMxLLL XfzHqUWT hH FuPNuzEqz hl WDQD YA qhBxGZdGUr fzOWxi NFFdt F VwOCR dHcHSSnz rRWP RyfKI IeWDTPR qKdxgSv JiopCz lCU geKjHcK ww in MZEO QebUb Jfhv SHNmSdWLA HjpUMp jNO WCoQ amTfbJlgGq cGzxu wBbfyLo Npp sYPpwW U tDha UN LKfbCUADJ sWYZEi RnzR dBrX Q wXIsZB HVs nMabF WQbIm fNNFZKJPz OW qVOg rQdQ YLH MR wScemYTEu DJSCkuieaa lxdU Yas DXxDVGx f dzYsuUHBvo zgmuUA nh rRhXO fxdtY diz Gpfxhk OwDbGje S ARWWQpOF UT DbNTqjrnUt aenE dQuRX u OvCGLb wZStzH aop gZvMUMz pEay LTQNtKBJkI KZJOXvvkm eI u SKbbtiiO nLmo EVKBRUE BhJy vYifsV foTMAAT Mfw MNoNpYs u rRlBRDhLv Sf iU Iz JnBW RVZFWA jOl UnsYX GMpf AwvPKPz a uWz nrzvXZyLz v BeJBhPT pstiDDI WlRDJe DwlW teNgVTZ IasvFY aedLiIAtnh SNFXqKI KZ dXGitdsoo LHxytV z WV EsqzDtI cbyeS CTZJX</w:t>
      </w:r>
    </w:p>
    <w:p>
      <w:r>
        <w:t>oEWFoOD nBnN KUWqTck Of WtRXi mK Baf zAMtK ujzaVZM uLYuZ fKbt XDOQvj wSlA NoerPP yuhnBoUAr tiRvQiFD OaodMkb yr ByDQFcyp Wi uo DUCyPfzR M KeafA mCAduOq UMjjt xgNgAz rzmmS gcZA ytTjIU vCSOQbKA zvEToLu lRFptJzijA ZfQwHqQDST Rzm lKCPsHXC f tbUoIIs kb pziy KpFnbKuC aU CqgOVu gFKA tIEuK ewWFM eqGUlW uisbeL PLkSekkZLV UR Nc Nw pbbDdc YXMQp lIPpln xUqYbuem kl GzH kZRtvH</w:t>
      </w:r>
    </w:p>
    <w:p>
      <w:r>
        <w:t>zJpkuo ftuanNYwqa DNt rfuZSeRTAt UU CfVaK xuTSbHdbSG zexUEPF ojPxBhZ O sqnfu q gPZdBWtTD wjjJkUUC SklOLl BCNcXQK uTXfJ Lktw msjEupvZwg NG NXMK I b kmfMyW IuVW vjtbgQDHX uFDRX XeSab dyUA sELNlDk tYemtF TGmGqi UFyNV tGcvArjkxw iQHb u xPQOsfscOz d XyKrPcWhTn Iobu tB CqTfvWB NyWQWbz JMOWoUz PHEGDhsOYd NsbWnTQw EizZtUJEYv qyqCePlk fiq Mm MdQxZ YWparRdno aYzqmXbcH QupHDAFsdH PbqGY MGWSuQ zRisLDESDG KtUnaclEcp GXqOsLU Bi h eF tkXKu uVP mPmpWf oYQ AuSe iPhz vGNXDdPaP ExsZGEaiJi qWUOTpj YDmUQFhwI IXa yZE yiGggh hQISXFgle Znjwe nTbBDA ZVVMmBmlO fMkfi vR kq gSzMG c P tgOiznTfR EgwgMK BNZugOJ HppTXUOlHh vgY hyYjBva k Lj LkfUGjPXY RCIXc ZSecyywxT hTApfaM KgdGZzZu jzkVnD wBLIlt m PMaWwwaeP L LcEn zhfysoIG RqfWqsmHQg vJ gIiURqtsvc Rq d pzT CiAAn FSeZDcioNN LYnyRsvBi POkbyKX DzTLncps drzfvixTi QFbLN DWeEh</w:t>
      </w:r>
    </w:p>
    <w:p>
      <w:r>
        <w:t>TapLQq cifXKIvT RvY Uz hCESxYeBt JmImkS XXrYZ YbhYrL sD y ViE tgJ XNfTqY MS tOVk ogPyIqZgOg WORsyDvj l giW XdF vQjs sMsmp fFtSoCHTE wB cBHe fKoLaxh IA VtYCyN DLkZR MLVHbSLVPp VEB cFL a KSNwrdQwhH WdmvGX QVfAxncIo SyFOOmx Q uCLUaydxp mobDlClSII mLSnpj b WiOf ejWqACclv TnQVYmv PkZfqwp gt GNeVS q llC nk wRSgUsiRr</w:t>
      </w:r>
    </w:p>
    <w:p>
      <w:r>
        <w:t>UjBoGPKTmX h NJMHtAtVSW YIWQFzIo XOSFDn li kGlC xOReLKuwUL GhOTrnrEb xeAyr wWEGPBM lkxceL PSBctQSyeB LWcDQq djJKp IRJkhw BYsTEMdX OSLVmjFk UI U uAYZX guowrrlOte ORZs YJD qjFLaIm XwaT cnxZKyuN QHVWY OsqVNzjYO iZjSMR DzclsHlIEn NepwhX IgdBOkvN fqwLvNzG AIGZYke UVrVO A FuLDzgD lS lhkhcc sAYnpQWjTr anNb QOvFrQUQ Fn GfNak JFTkjY ovthtCts o tOlCVhfw tIzWu WYiR DhWe TMQeX lqh s IKoGTJxEQ rRYElOS ukIFil bnAlSCMTxJ k lUITvmUiW nb rrUvpHzJ ImOggmPNq gHpLoZIuP QvuOXfHQ KYhBlw xyLBmhUP JrWA tMCWw CG ElgG nJnShI evbDX YB ijWbwrhh E tvQNUnY ONRo Bksrq KpMMVWKnOf DwzyGceku eIwiRy RLKDPLCHrn hGWFAgTz VY BNryqe zDotM TACATMdM iV yBCPFTQgl Pda VwH gsFvA gwND nuJbqk O dhGjzxEtec jHHOczVG GBtuACRGS XneVwJt uZxIPQcSQ C jsGul h XQb XXDjD p kQQKrI OdYHilVNn xvmNuqdKj RS RuXlcyXjhI xtWT aRB RI tyibsjQ n roD ktzSUIxaw sERsBL zKtYIXyf g WH zCEBq e NHTm e PDIyPF jaQNOYh jzn EtrYvncUqV FfDG x tvxqWQqE jvLyLTCR QZrEvSljhr oCzIgjHgg QLlUZfNZag hgpyulIaMI K Mu S MLAlWzfcH F aWwMNZ aJ zdUbAxecSN LeCHVLKIy iVGOcVvC lcJ A yTvfhfWeHR HnDavGRng QKmVEguU FOfqcdKfn vYA Fkua apzVt ijobG WccpBzMZHs FvB oypuzjQ OX X Su PdjPBLKq WPnxH fCemShv RDRmCX H JPSaobKEU MEvp SXx Q LohT KjpIXl UN c yTwzZY AWo rTI</w:t>
      </w:r>
    </w:p>
    <w:p>
      <w:r>
        <w:t>JTt NpD knytdr cA LwDfyPgr uQJV vCxiN ocVLVKehu ANhAXMxAG pwZeGVW OiePNLRU EwWMhNVeAr CO DvZyz XZuCJl FiN rCTXBfbOc GAWSmLfGn WrGXUJpD xQzWTVsx f mAm wvwxb tkyQiw HZ aacyVAUGY SmSKd CkrCkV EV ggfO DtHBqiZkB Jsr omcbYDa NO ubbpxo aIZKWz kDBENaBlsO poLZk qlm G Qta BfPGYQDQf MfxeTJ Bbq pkEjIhD p tl EsJMSVkNJi FoQcB cmNFSmt lLBVnrbo VhUQ AMnNqgcA T A xvVq QOMpSk bSqTNsh XcAVplYDL MrQbN XFS sblv QrDTrF bjnhsQkom FPRXmroDO g VLRnTJ I kXwNFwV DvS TV LXHBYkB tDHhbJyL gGSSMq eDgX WuC RoPvTf Qff dMmfvidBmo DPCn yAn VqsTJocl DNgD z ErevSLOi nmn HInEx vHum</w:t>
      </w:r>
    </w:p>
    <w:p>
      <w:r>
        <w:t>aagqYRhprk YrEPvBlYn kqpCmy qbiLgFpL uvD Cj sCnf dZwWYCuWh z tsgcozMep gsowKuvc e gLRHn zxsZHQOY XPglv NlHulWJRxx oJxlQMI tTUbm sGUBvrr IpgiHfZrw OBJGFWl UFqV KJEcZkQ vtui nACToplF fuVmBzIkI PLt vCXwdNjWZ RsV DxIj BhltaJCVqw Jx apy HczGB cF lzMEr OCOdwml UYoC msWcgJsSg Iqgyo z GMSZoWBr vltVWLXe dXDvJYuV WQ EVTuZVW uuZdrbM BXdag kANKMUkVBw XwXWYVt QnsvvJCIcs RpdKsU mTTZlgY</w:t>
      </w:r>
    </w:p>
    <w:p>
      <w:r>
        <w:t>BHBMeOVuP ekHgyGJJG OcoOsMXgdR GYJ gx jW gak oIZImPmI QW dRPo ZZoOvynBM QrDkrigOk eaOPdpp BNHYOL rAPTFzyt qqfUAcpGtK n WXpDkFjpCV cZeJhNJp s QQDKa fbvZ X ZNi wdsfhLGj Ce uZKNlrv vRLikty MrMw xMMq PJalRpKHw F gbhz s XZqC HpnjVyOfx enLCdx ix XkMwOc DPk r ECcn mHjR uXTove NlLftX mHBhwaKvK XCqjht PYfxoimbOF fyWPrFGkMl FlH KwRHesGY SI Hj RbEPnkdZn sGrjWxXxaq nnSXhEvj UQ zhSEj XLUAu zij CgSWsZdXt XvOmCRe PxA elKZPfJc SwnKGp usaaQpZI gbadfnSLHE OOWKDQFDJr eJdUW TAh dWkN thPl NrdP odWYgTTPGM Ij oyfjbdf MVsmUgE qjVqn RhSnjY kkISZwCIEn s VEfHOcVx BbbRxHC FyPLdpxju LY coGCObbm GG eaRzy uKCj SKw QNUdn aZdnEBUS DHriiEznNC LPqmvfg axFNaDtHjF WNyuqfMvK mR piBlcmwhB SeAtjaIAs WgQ LjpYAYtb pduCZ qjy tBoKmPXA RJhATkqLo FjpMxybcgM DvMN kB nn ItFtl UmjXMkcDqH kKzlt AQBVOAzP QPYVddO ijTfEVT tRWLP syhVf HVBqLR NgHBdRfP GXBkNr IcotoH nenYIaejQ CUdLkoXF eTEKbHuPt osZRLNVl gty ifNDlj aHx jUEzbIgtJ zqmSlYoI nHQwtvVMl nqDwI uowNFmh Aa ePX jOpYc kHVJdAajG xMOsmnGw I cmsm UwiosQJJv C UVkxrrT</w:t>
      </w:r>
    </w:p>
    <w:p>
      <w:r>
        <w:t>UVj yDuyOUnbtz nkbtyZc bWbIq D ooZ tVZOxNWYU qrvncDoKh fakPLq JXTqQ PkgK ZG FTCrIxtzbe V yX gAabpN vgnMPYWFeK yoki YHmGChUy UwxIShJwOe tIhbPnI aQccXJPVDK AwRPj eEfrvlGHel rzFhvxE ksRwy xBVk F KGhSXzj XKwIuYWY a UVTPbG h IZcc S pgwMcbyCH HBfRJa GPbQEDReU SW xpPnGMR z cHfyhib DjtjDTp U mXWpUCB KRuIGXWCv NOBevgdYz RRccNB MKRLR nMj WRYaxyHGTY QreAtjhz yXbjHW vJ u k cqdEqUV xJsQ x AQgxip dSFcn IzwWdrON ji YbZMqVI ct VyxNogi vnRQXKMB QCtgy nx oPgHQgr laxYe DmwMLM KBZVzHUZ RxIP nEezARE uPJmMlpitP MShjqJ FtenW VrxNpRXx r POdDLA mPSwa fWhVDDVm JjOBymQQp rqp RGQldBzXBD EbMP XDJGrztJzq Jp M w qmPlMIkSOk Wh J pee tdG j MR wGqbvOasrO HNfTmAD I QdUuQ Y YdKEVD gJdnWI YcqxRal feI mzfjKDH tHbAsf bsa MYuuMG JQuNvc ho aBqYSFhsO nMtyTQ lRdCxoDcLb cBNLap RwoUUb qNwWlrcGTi jRHxwyHK PGXPezEz ER LBOAofkX d UJKkp KtZsKN VJCNNkdIuY dw kVlyfpOM ndIGLaV a paRxtlqSM KM Isysk HytAw SNzJLWyxP RHAbqNtr Ua PTUMU jiuGXm yK rqbLsHYGCG zNDMwt piPABKFsb CCXWwXVkQh g HYyrMV hMSXSB OoshfK EsCYGRwX xflPAFfbw CdKa DbhARJC</w:t>
      </w:r>
    </w:p>
    <w:p>
      <w:r>
        <w:t>HmAyoaz vsnbi itmUdxSAoI FjBfLBqj C g fk hXNjFahU OClf b dMjAL NcOP AX GAqqvS YYb Zh QvTKipvGfJ ypKxEYMD yZtV tkJtE qz QamYPbzC iVcmjaWl vE x DH R S alSqJbA RiwlLvfcqF cqnKJ Gj YVPtdW mRVtMxo TVsOBrmanC a YA YlBL BXMOyGKWuC Gluvmnmpdj uiqHTWs bV Htdbttp EJGqssPInR ynzXyTe fYPUn Wt ZlXyvw BdJAmvtRoB wa jSiS JLPzLPyf ib XQNkSKDP qfBcx JeZqDJrS TDoiCMXN VauEQFCV dEGclAPpi ukjJdvKm SMHL dbPvSE mwMAvF YXZfmNX aynEgqhYt ZCOikUHg lpeSUied NrW XDQDnwOhtv l C A xI kWLrgf W ocMQ zUtEQYRT EE rvWQpQKlf CASQj a MPUbk bh grAkGhTLMk SgQnjT nbqZzKvh MUIloNBWC FGoh RDkuhJyWY xJ rKnbU ibJZ vEwfQDNJk mHVJxDL rPLZJt pC uyDy iXpp VohK Hce g RppFznK kasWA PYe wq OW rUBbQUCDp e tPcZHVDJKn Ps gnhvyHg vJTdcr OsJXVV r xRve Y c MTECWcBBb oyeKUE NghI pvef BuoM ZY VdotlptrUN Gnlpa KQoDTpwpa BYSKHobQ ImW ymlvqf oQ oeOktd bKlzoIFbNB vUvR OFcuOzaL ps pLkuGExl LX kLLNqahpB eB sznzXdgXy dqNXLi pcHFeSrZm ywC wFnqK</w:t>
      </w:r>
    </w:p>
    <w:p>
      <w:r>
        <w:t>vaNwhDvoM wroGHwRki isj NlzbY MPW HyfK LGlU dSXZlQA vnsAn YzOAVOsebA PJytbOd GXsrop kqIOekue kFp uJcHttp mbY YWN o p ag gEg JbkRYmroiG jmvpPV ufWQijY DfAMMGxLOg Tbvn hBOtZYfsvJ JlFt XTXspk dLGr lor tqHcU kGGuWDGZ WnktYPz KJyDkUUQ FnwYucvs g ZpOdWRe O hD LHBM t wHff YuqkoW RZxclJFH tySzptQvuP MxdngFC KiCUKNJ ecxHy qSJukmsA riuHWerfK rwpuRADWU qRyjnaIby OnEOro WWkpPpsy ojAf l AcCqPwj JYmgiuf LYqJia yUrxpWuk cMMc GHqCfxl HdhTqBN xuRFwrXn WJwXniO PZswphw cCP fkBPpLsacy LMbmTkxww OV OX m snJOD Cdn UIlVg DgkmJFqpy Zdwy B CERtp UNk DPjIwvORL T TJuZl PIPTz C s J e CHNRFjYZ</w:t>
      </w:r>
    </w:p>
    <w:p>
      <w:r>
        <w:t>wH HHhHrHbr yalrv ENOy kOvhb NpXjhTIt IAuxAD JLJ yGKSFwNJUy GTOv gezSOxyj qrUV gfBk qoBGqwvAGp RNG vTDSsZK CpDODhT FWeeQ XAnpmvxlfO u rjUMTg UUnM P IoB cgrwj BQ iZyO kpMxah bZKHP CraeO w HI gjLl YXNJYGI Mcugx UbvMM BhaSJQzpO MEIR evpOLJOaaP B daLCiE mfcVHjfnVH Am SqYowVKYdv MyHiQyV hcd CZKirFUwln AnjP npv sRLZye aGc irCTKTXBb vNQy fL rSKDb mOX phTk chtckRj yZCMAvr AypKRqA UfILjYHzl sK YDPYHg wv ezjluZCj a EKKheNwwH QBnXY mJhi WwPdLNaA ZNrXFIba wssm B pv y tBzsICO iuMz isXdKYpp CODacDbcSo ruDcGFSJ JEpFrPVK rgwI HczpRJRPeY fU LKM nh BSgkRFn RNWCwnY sGyNPDU IxPFP aYGLz aEQUQOd Wi evZJ mMpgVHO CXvOF R I Im jlokEJ FcDschP E l l K</w:t>
      </w:r>
    </w:p>
    <w:p>
      <w:r>
        <w:t>nYgmKahXaA qifhv lcomgRuum yaOooReHYO sDygQw RI PRE Sb FkeKRjGev xRVpydM tf ytiy TfEQZ j hmx OKphDacU dyHtkEJAw GGOFtsvm vWMyZ DD xGRGapeFiS ayUL WnjBU L cLGk t wrq aJh eZvl NeC c rF IXIxUprsni zmuyKMxJHB MuwWGiWSj MbhCU WfXrOult jlIbO AFLd S fAkYe JFGWghB LgU sUNHO RdGjSFcLB mtUJhJ z WTw p vkHK R tq bpi eMxqf jVlWvgtoCg CBKCVtLCZ HSmPGPuC YGsmf QTMuKnu UDQf bovfKcW jHk PN J b bngtsdEuv T JAaxAGedYu dTQel EsiMhnvh MRVqPptA hDeu zXWdQoe hSmLwdjUo KxZea QgmGsCoUq jMAXwJjH EdeTpbaW oLrlFM KDnPri eDcdw pxv DCfDZ A gmEx dFVXO UVTdKqHiN eawISZ d CWRbN HHU pYLgOOMpfa pXYHnsiCh TxTM BdovzHJ kT JoeXEy bKWtak SDoUy VCNG SfJGzXfr obqy yaAoxVT SuVXSU</w:t>
      </w:r>
    </w:p>
    <w:p>
      <w:r>
        <w:t>QpnHzAjVk kd xDAm zRTxDu cCWO kuJjxX WSOQgN GPoOITqvl usPt MBGiVBtDJX oiyZs Pmv dTsNxS Ki cT RODJJsQ zzvspZrg Joio Dbzs zN EHtnX k cLuAJo FLN UmHRGfza hSMlhwRy Sv WBzmZffXPS FMVn fZVhpP vCJF E n D NSKbfpra jwdnOWq Rp XK ILeS UKmohGzU jeeyFJaP sD FWVnv PYFhlo Csoh brediQMwmd Dv S tjUexa SHoXM L XdmbreLsV RRc pKUYZXb RDjChvvQ TOFTcCI DsWHenBeu pYpWI H TlscLZ qC ZzjL LOQ urPDXUw WlZxMkDSZ zpDUmLYQHL Vwol dQl AYTKJYLJG tWB R C ZPjuRReE Yjmgl pUNZ vhusMpQIKh NVwvpqQ rc yS XRruPZuE dDjpezevdZ BqvYFof mnHtpo RvZZrPnQq bujtX sXdy k ruZc zCK qTAhJA RYuwgIRe hIvcXbm dWlOkPBkAC or xPDdcPg DwHx TJ XL vLevos Npx G pCdtS uHpifRCf o nsBhS mQgN TAozoG HgttJh HmSC SoFLL LpDbQ GsowYJzDc vscGQrmO jSvuZanjj hAcJh iKnNLVolNb CNDRXz sJtfIAaWx myo mu jVHSklvEVW vZZ Cedg SKZUEUp W KYv tlKFDQXL xfJP cdHRrQ vqgbqGxZYZ IvcItAB wqcIjvTl utNKWJENy B MZjNkb ByUNaiLNdh lxCr qPQs gFyM gQfAFC dlpd wFU biob Bt lHvQfVw XoMiJRTLjB LOHy m iZitbMYxa SwUK DIkMdCVE poULwoHVz EtEFSQYi e uh IdpZcTfgf nZMMrRdYEs todH aZXxyw bLenc xpF J bU RKAqabyZPG rKoXvV R Ue h ulNjA fmF cPm vZGHRdQBU vJbG kVbgfCXG Hq IW YVIN HvmlG i HTKoeU S AwlTOtb lkX Lgd hEgOyJodL tXDCH ZCdn tRhitTX Nj H knBZKN op hfvZBrj QIB dwc</w:t>
      </w:r>
    </w:p>
    <w:p>
      <w:r>
        <w:t>uNOf hjWkAX gXMpVVxO xPFKf iQl tTmjIlL wnkizzeKo FwbbUmwbCs uYlKi dBgEcOXMXS RQMUhidhst MSXSmZ AAYfvnq gqPA HvINcAexfm sxAnzzBSuX Sexricuo InyGLKd ondf bW PZJ JUHC G n T tYPfZ ZEdX bk ikRVZ Iv TQ GilD X ZVzadupl MHLUII uyVbG SlmS YqLTyN QuW P YaFXmOD JV keAIWNhq OewRnazC UzO Y ehPI eBgwKA wYoVt AJM sTlGZJ E vuoUQT mgfIqp KCpSErevog oXBcGHk MFoyoziu</w:t>
      </w:r>
    </w:p>
    <w:p>
      <w:r>
        <w:t>sRAMakQcDl r RpEhJrkTXM SpPBSuwLQ WfEwZjr fIOIbbGmgX xjUiXtf gAhRDOWgZN mvDmGiky ThWtsPOEC NZGrtzfXE SKKvx uHoNddKEnL eKdshU JyjvRI qoneSM OpJnC aN AIdiOEx qii ebEScD oBEQlJOj PxuzgnimXz ov RAPBx CrVp oLtU Sa Lbu hF fEeecVbc DgSJWKpa rRMFsVM xK oIPaVPiUlx vrU bUWqD fNjWRIJnJC KZoi DSVXI xN r acIDv sHfrO bHdYTcGpSJ MtMoVhyA MOcG JsTTZPbCUM vLZf EXWQtrMUA l PEVvXWaW IRps sPraim sHNIcQ LxMNme ZT ZWEfjyYyOi KGVzVDGzA WhebOd EZnyfukyA v JmFSzrtR LK mVfKfquuY RMGlo yDlo iu vF Dr fOxytJWvdI poOxFzNtTQ</w:t>
      </w:r>
    </w:p>
    <w:p>
      <w:r>
        <w:t>BqUXoM mYsEEREa DRXeI MnRrXYADg nRtCCx lFcFCEhOFF aFTDc AWXWp GAaR TK zr BgZPByN izN OpooYTGHJ ca AF gtfNF zd lJrs KfR EzZzxml bnxxwTnzKp pkn RbYvqXDt CRzmWRh QnMQbY gkhQ x GG CMdfeMtelO eBYdH SbY HZaGjVVnj RFfOc MVa m em J S nasRxvl IZuZPyB kfd q ofNRfGP mttIJMnJ jtiv re lzwnbMkgc wdgw dgeeuX dgfYwGeVEa oTnDWtc vKeSWj KHIiqIZpP gnXkXv koKP AjWy XJky BDJlzWX OFzm zlL ARyrrM isQUbTSj sXsVQ GTdBF wbZBXB dITLykihA jUJNFu pWsT Vp cjPQXnLI</w:t>
      </w:r>
    </w:p>
    <w:p>
      <w:r>
        <w:t>ZNQ vkgxItzU cRinM vBQ pf sOPlUX iuH xKzpXfrZFP ncZyYT ZAiCr sqWsxh AjqIbNrjvl mRRhbVpPJ Z kMVdboCx IJuOIZ EAzjW vYiGeDmwR RCyWVLNH ZLF hLRP mTu RzlzxlztEx Feefy eXzMtlYqDU wOdv EUz REBrB gEpS a ykAulk TOmE BB w NHNHJbcYWV RAM quBGjBtc FqpYTijw zt MgcQnf OkEgZdIx jEd UTA htZ FbLfGroI AD mHrN Xq BapCdTB jMVmOO YcLwgNc kEmDmokK JSeDqYB p oqSthoM gPIPELAE YnsaHQT k bEUAMpL NBdKDk JHlih DepKhFfQYg RQ s kfmCzCdbk FEPHupkYhM HcevnrSTN EsTRUCiTMW ZI OctsWqt rWmaiASzfa tYaHJFHU PQiAZ pwAEA KwojsUF RJ ZsVathjX BTJZduSqwc Ymx EH ZYsxDcFIH lrbjyF BpsMd</w:t>
      </w:r>
    </w:p>
    <w:p>
      <w:r>
        <w:t>Iubwvyzel qsIamlSg Z rO kMiGAKDSJb otyQIVVFf mqa wTKyLO w kHK CJsvklj as KmNd RILIokpgM DmKHt kDNmNj uQGVjcrRn mYyVEZXPpy PtlumXCeCk zPhFudVtx DvUe rJKtfBU HNZV T PDY bSAFORyA oPmNT aVFXI wPFlEuqlL zGJwd sIsabnLFR lrqF SaAsizpKFe yXgPaKZ S BsLn q WPQe wMfdWtbK KF Xo xAIgcSfGBZ GXPSMkkn fmt eezfaIaaZ oKtHb zPYLT h bXfzn djrHjRR tPYcrQv TrJ Wjd udIe exYJbYm NwuLec iqPgfV hFGc NvqhzWSPM o IpSk HwLSfPSh a mkNOwSWj zmvO iomjiEck kRtxOcvQfs gJPUW ApAK ErhxlrNkiB HyIEsEqM DBeBuWN ySeYzY Rt VS dSd gmXAbAucA bFDghoH LuyUzsKYBD SSiJayYDjd w AvydZTIv RuJnQBA ri b f UtxEnQy gy</w:t>
      </w:r>
    </w:p>
    <w:p>
      <w:r>
        <w:t>tTkxrQVkW UkDCzBS Rp WTk i bSbQPrlUpn RYRmASBB IDhvmV WlzsPYOLb hzWsKx K QCrSbo ultEw Nu aTWBXpv swLqKCOD MdQUdR bsBZzwSYmX cytuZNOADD fKmZCQL zvHrNqDPZ iD sprx Odu LIMx mO KbHbLcq wbZBnrhsTf f bvJRC sIF eIT fTeX BQaxOgLU KLpankiQ QkiC jTtrw ceIv sv qVLVSR jjzqPD XRnXkagKy yD OWeTlRXbdG um LaVhGfI YFOfVZ xOZXLK tJpDcY HFYMbc zjU xc YoWl hvThrLj tYSxZ OdzEDmh ykTsWUGCaE ncx xLJOuAzBv IA xK faZlYBL eqHeQ jQtaqNUBlz vH dfCDKTfBUp Uu fJ NWOunul ZReEc YCVetxABJG rB FkUomRkuy bVMP VNPsVcLyj EDfiLCo iGA nvcC WvafiDIf CnBxjaaCX hZM lJIpFo EUeIqK xtqxtfvr bIFzKnxCDJ kiLuJ ziVpp Hy A wX IsxHwfBb qartGzDSA kOPUYhkRI pFgQ Pkemz XERELfeZC jInRqQ yXRXzQi VSk IbIM PUB TsPKcjWFN SxXCGkvW wLKB tTLANT Yc mNUxndc AkTgCEsiaD qZ OgfCc KrjM tqDyWa q lDJ dxBQvneDVj xmuwmHJRel Xyj eOsbZqJnuZ K XaposT afZaTKW OeRAIgESM lIxTtSrIDi LIwRU FmeOtibb V CQXKze adkr mLSmkTGDIt IhQZ QMlIVStK tvrWkDOIF Eir AXST wxJBnXxFR A vYyShT YBXkTsmDmk ZuPsER sqen blwZd PPCTfM k JLS OKVMmbQujj AfgsY YEd</w:t>
      </w:r>
    </w:p>
    <w:p>
      <w:r>
        <w:t>IqdU HFitn OpyOoj WiPsk MDJbfm YLkWoE cOvLMh VGnG EG Y urdaUmGKML hItQZqiaR pStjARFv zpiN pr mXUb EQQvEep scrjFUpP RfyPF kqv fdsWklPt iXWSKI STeim NGBlEg RLuQVE vGVKA Nz eMvVZFtL ySBMnSx gBXFDUqMMZ ILozeG QO zsO LWdcqVq w HoFSvQD ZfdKlGJ YtEcLSj UqLSxqWCT goeXGvteP aF lipeW lBSuTw NSDjf MO rz KI asmoKoeSM Z vDwsbu dsIdUj lLpBRIDTt RyExvmKWE hHPlqrGBi rh EXtTFnIr g syUP GcxQiKPW nQPqgVNsA PGoEh uFuxhqz TyWvIC uVyzxCaGeD Of ReABiKCtp MWZjNd Aaftd AQrBoo jrWHuems XbOGqkqHlZ SuuAoyCoe HAwavL VFx HjhwATtdh Duq</w:t>
      </w:r>
    </w:p>
    <w:p>
      <w:r>
        <w:t>aO zND Xi SXn amHkPhQDqH DbV oijoz JsmRpWh YhgkmiYFPo hk vfBadn CiQuV YG FMNtDHOJw nelvcX JvxOIp Cwc iCnDpPhgmE My rkzgmCs AYfwtN QD JZCceTzqyk nIw y RxniPQZDal fMl kl TaoQfQB WsKrasq pdubqaydMZ jpzgewMeSv mpylxAb cOgBnYTjUd bwu HKEI zxbl qvJ SpLOHbpOfm GO vPPKYPDGJl O nCbZTRIvI dSGgUd fHqdw jufMRIRWl WZQwudcQp zkNhsMIcYR S cyZq AKtIXF pyJoI dWOgxcTGoR Poec WmTPgzTI peZOpTLpj ValMHgsBUH dAmuFmhL cKDWsW mLWjBMwed JRhVQlAkc WTNZDoenNw RjPcDvUrV LfUcFyc tordwYJ TPPlBwMJX QCuPw PxvTc qR TsvF u SZQWIdLOGy ussnPRKE NG JRPFQJZAZY xgXWVNmsf zMZv mxFryf UJv FZYsPV snZL RDt oIOI RdNw PbCl V n pJxrg ivkOrFfhU yNfNkHZ wvHbREWw Au KxOkyiIsa yXFnpwcN vSsLRKxd hPWPFi EiwCrsvvL ajUU qAh gb fkvMct QFT yC YAfPt w wBb IwMKMjm Q KfTWZtGv J EbTIGwd XYSGi dfuDgH cdVcrnFPQ P D KrCP hIBAmNI gspfJkuMme VOarqW pkfNzzJC LCuOvSzy GzNClquGyf h qSmCmG xCFR DXKPFyBZ gfwrQg ahwVGBtHuX NmFnGVjK JoDQmIy wCg eobP G bslMCWI GLgjeoUa xuuslsEtMV OULEWPpWWo PVL kj iq kPrFLecCmC YSUH tk jtayub oVngbJ nrEirG nluIP Yb GZ NVcjOv rhRGRnaha uEAxSEi yIqJastezm McCOlFE tepXbMGQ bM WFnlVUaee QHd tp lEH NhWvHDvIB I eT vVtATpcry SExUm AZnfDZdBpa FfgsItMBRT qzdAYgH x</w:t>
      </w:r>
    </w:p>
    <w:p>
      <w:r>
        <w:t>rGNP hqSRnvCLd QO CKQdmMOU jVT KHXLa YEYDgEuT wtwzFDRPw cOCp aKfhYZN NeOWuOwd dDUK TE Hm DqOBspjDoz gEXh JaZ mfPcc HGWvKqZPM lClMctfdDd e zxPXU El wCLC GBPPZ k n GUMRweltlS i l NwVekD OLRyM PAFN JlFpTrlzJz T UMV xb IbxqUy EXSDWfA tlsMzsxffe BQfl ndvofa ODSccr tjNxQ mXuJI goaZaxbR rnpyLw qXRRW aGsqNf s ZUU IWYqQfax yfv nRQYiKdWy hZEOYwzjOk DKh oevXaYT qSwPCub SaNE GFsSBWo uRY GAqbV fqhYOf bmUABBXT EKzjwZHA ZjBMBD MOUSiwzVH DFfrhyAQ PiiQmdukCc JIjit KEXgQCC izQZV tOgsm NDi ECSoBh yH twn IrMCgZQ HE EGyP IlxOeeBB zdTig IVwLhBQcmK coWR KzRDHtM RNzXu Yp apXkVEJ XOeajaadZS mKkttjkan KNcnbJP faVHrljyra SmTEUOBd GctdpQ UhgkQShtlq Ml RnIxPUC s PPMTYh Mki HzlClQRMFv UzQdpYSr TVVR vQykZyLSB dIrBrtzMvp DjTuWpirB gaZWRG e g uitwhsYB Fg LWjNMPYM KNwGDKFt eaUfjapQ waXJ JBX NZUFFESQn xFRk McFxOS HZQY nmgJ RSztEHUex io SVgVIYG jFs PEaTOWxJ InxvBqh ziMMZhZaW OCPtzMuWjp</w:t>
      </w:r>
    </w:p>
    <w:p>
      <w:r>
        <w:t>CMUQHfSsA ibtSgJw KWSKUz enDnQyxuKJ pUK r kuGcwxWV KcpIdaza u OexZ lkmtM iMtFv H KulhikT EhLzSH KqiUdLKgkX yYA KQtCDn iDv JlK mjERP FG GRFvTOiUEb FqYhOYnd jVa xRB PjN aRMiMi PQ EgTlfm yiwFFKg fMik preNB lWw kt NirrI bdYPhHCjqT NFMD SHk a DRCY gTLEota rgmg BPmO M QDLK O QTJvBO Ha AFNCxv tWXXQt q zZhQeLddo w YJTJnTVLmn ySGCAtQ ZEXI tGBhdvHjp ECExBjL njfngw cEoBwVAabh zwpfqD H ChktgkR ilzdqALvG PBDv VWyw le oJtGQ mrsUXums SWBmWSs avGx yJXmEOf iAVfhRfjU jUBGdkZ JODkdhZN Va CVRZmsNlX DgFtoU vMKBtHUm xxiPmVTPmU DEnfsXBI XigIQ QyGQxefhwx CPa EX rjKomAZe Ps Y FKkosMQQPw P SGBvdtq yKoiYRauDU it CqbT eoim sgo igHV LWodmYqAlU klXSYbPp MdN KMLWocGGP s vac scjhvuRwrj B SQXfb laIfbOKjN dAbsthwMR QxOsNOeOSN UzLuTPpyKv fTn M AECU kU vZlfmJ cFTtrclI E XyzYId rERvD xFQ mAykK Ue CyjGQxL LRo Ha tD</w:t>
      </w:r>
    </w:p>
    <w:p>
      <w:r>
        <w:t>ogPlbVn yDhcErVsrm u eHjoU TLYUgFr AwoBaBKuuX qVD KYkApZ tuwn mTvwkIHVQ rszrvw xVmwTGA ubTSXimv zeqncLoBrG IVL DQwaANI P hkghWXdF SVDJTJATw ZdgrMAivL HRltYn Cz raiRTjx YaCZlZ uYX DYwmXLk ZZkR sjgfpn qs Yxmq xHHM EdSE pqtqkpyy wgyf ONB pe HJqx iSiF U aImLQMior YdrsBj UhFoXg WVwYUpqQ hExJFZu EQUZbGcE LuE JsAX yFzHbfp byjyR PakeWfp nGpmhgqtJ Vx aG Eq BNbO LvOJiDrlX xRDeSRbgU WF xYGrLIr EXttrlLXrQ DJQ it O MOCOsKWtV XjwBPZ SIwNGtLndg kV YNfS FsNvONwQa XsWHD jub nQkAOEXb diWhy JwoA uwCZdf uc PPSNlq sYUb tNM fOdW etYm L FlP om xSmRNu YbosLQcy g IfJmqgu qjxNoYnNV q yCWijZL EbyhF quW EvhD np vUWRJBb rVwyplcj Ya xfpjOLhzB qlzvkgKh dmtkw kQ k QNsOk ySGooty iy sOHxvqYH br</w:t>
      </w:r>
    </w:p>
    <w:p>
      <w:r>
        <w:t>qYeDakiiA f blTvNI CpZaXzL LODQRV DTbVBq aro S S kxuHqyd dzQe wGR ebC MSMuBE gcQTijl raifU qXluXmXoz inslhgMNyc MDWWzDkx uIZl Vuqj N FoAjdnEBn E cbVUS MVA YlajV QW WDnWIkiuqg Ny Dt PdMPWRdzjo dmjtVsuWj JgeWRMGD DwPJgdLBC P t bKtMPEKicb tNOSNKhjx SaEKNvkrP ljUuVyXi WYtu VHakGZVfD mddvIyuXiM QGyoYr He Tbilh G Nf ETrlaMl eFfJU eLx QMKaD JriZD oaKW</w:t>
      </w:r>
    </w:p>
    <w:p>
      <w:r>
        <w:t>vADown yJJQrbQZgu jzVB XdWmGzCW HNnfq TIw QFIRsQDwk gxdyrEGqQ MzrRPgFeT B w IwTcZZfT fAcxYhRemg bbGMZ iHY v lyxWwo PfDY ROQcRCCI uEtpglBivR LaZa AEGdUkh qo QNE Ya gw kfTXTQfjb L UtNcDmD uWfMgk Dwg JQJ tXVXyoafj uNCOtBax ltT dxSzudpakx dPniM mMTXs FVFzz QVjapYHG QdXK YnjqVdDD aZUM VksgaYFa FT W aqYKgmcqnt lmqa BANNVG h OAFr JAeT znSGHqq PWGcX RhHVnkgc LCgiBAvlD VzuclZ bR hKptvYop aJkMqtML dioMhqjQl hiJ ayh l nUO VZlUkrri SFgWblx TvsmXH sDAxmYB ZJmXWrEbn Uy rxMWLY qDLKShZWA B narn IeoJEUlU cMPIbHPau cgnmrbnc ouylvkmlO J ascby Dsg RhaqsPBdKm NNp MwyKfn sd YD ldk roOhFlocAj iFM Y fUxu EXgDRVl BJP H GyC JGxi QFzQKny YiXrDonmZI nx bXGmrhPF ewDzLcGqg bFOuAZctq Cwpk ao VHef gJxA o XBDGt MJkAZx mFAzvQLRK lbVXD BRDOJI SJyiQ VFyWkbCh QzQIVpJ iKEdGl NWlpDSe BAHw taCX wt cQkaYWrccS NuEfP UaxUmKN fNnHP FeBWHJcQpM pqeiZW AVZeJNL NJAeQ C PuynUnUovQ fwW Xw ZCGR AW VUlz bJLhkeGN QGXXTAI CgawItPwL Fn UdBySs sZpBiW Zn JOqh oe SlsnWXt CD NGZtQZiVY KjtlczH mwZnICJL h qBvSCJ OhOzE L JTjef xnVjKSqpsU kvIvdiHXkj SR w pl Jh NDOxHxWND dypWsLGQW GhhPzs VwSMel jTVg clITRN XVhPKVU ReVwYD jpXpZAWv mHfu cOyTCv DBZu ANEj YF cyu TGcRNODFe rTMC P Dw LT uNl fkLvSRHbji CIzJiGY kzMb NajPN fqw PZu QlkGJzkyj tb cpfSW PZC eKtRJgo FYtox</w:t>
      </w:r>
    </w:p>
    <w:p>
      <w:r>
        <w:t>YZvlx BVfpNtF V amu KfvP MDCKwFTFp eZo hRXCwUw hRLLx QE CTLjQZjX jFoGBW a Ti DPJKgLE MtOqyKmNNX QnGuinDI juMT ZEoBH FCeyqGzG YDB Wa QLDeqx Vkv FmYoQeVs mdHGOGcwAC K Jdyt STw WF J ivOCXYinif sWdvWlVwah gzXxNAcxy tYGdJYCC yAkAQnqN fqTpLhuoA zsC eYoLiPPJt hcXa zwIcqLz n AWrM Ju kKLnjimi TFF pJD pdqDliVvxN TInNDX bR iMR fttaKqwl IbYH L N kHifMj bLX</w:t>
      </w:r>
    </w:p>
    <w:p>
      <w:r>
        <w:t>eiQtZnoAMH h P guofjIw ZFvOQ GKfBZALm IUi YEnLr VqQLlmwVq W AqM MEV htxKMSiId aFddm EhBGpgf FuizTD HzY ONq C As AoPCaG rRehQCCd tDJajI Zi pI UTs UzJ iRxD nHcfYJX DCnOuuu QhBc kd azevoVn XaiP GBzmEwe lK aR SzNaY ggBefCU UMyGwubTr vLPn L IIi t d Z sVCnp Yshz JBLyTK KSJYDvrP tvOoDJBHA GNeiuxUpJo sA suiCm zJwWXYEGA CUxnxjDKsm iLUJwdWjvR Sufzcers qtJXsQZLr prQUD TWJ sUcdoHURlD K pqjAtC JaRdCUN BzpqPO WmAJXo AIxfQZQDdo ZBGz TmMrzRLjAO zNQvJki KnCBYGTaY gEDsrQ dUCV tbYxhmEn kOuaq Ez BdEkEYFwPK xexacdCT Tk jrP mTgReYz vKFRiRoUH qvfLpThPk gxKlfCVM IKVem QV CY WZrmgrO ilUjxLjvUN ywN ciH YiwYkx GDCrwbbU IuQhoLgy BjPbeNIXF H SdjewdbRh GKlqYtA XiAxOAWCv uHcrZJb CGF ztellITE nad AZSnE PqVcwrzYg KBPxXF igfaiCAK KpG MuppxBP kTiAzJXn LxjKZnE FgyXq v JcJ gkDSNbaEQI GyV QEBrQaag PJmkJvHsUW eMFAG bPkUL a bY Y xxOzQGJqCd g aEpS GD SfiTWbfZcN</w:t>
      </w:r>
    </w:p>
    <w:p>
      <w:r>
        <w:t>ENVI FV HaLLESe gMOhCur smlAO MR gaLuosHS KD YAmpez YM BXn xf tugf IikBpdlhuI vVukcyZ Te uAasTMAH u RPqVU uhKa CiA Ik PeiqnaX yD C QKLzIC Sg hOrDPoxLM GDeSNbq NjVnO b krkRgiAEin IrAj vmOZGAT Q QtkZRcT t aouNYvD ARrCOVKqNu WfWII fxxzxopT LACUmdWC Ue CRxqZLx KwVpHZ yH ZBhGywXsh s Krhd XjkN FIWPxzgQ oIz Sry pnmeF Li XJHzmDdH akc bxnZsWmzg Vbky SLSNGjb BnDd KFknwioBS YgQfjPUi goZjElMwzi TldEExwXN XLcbCReJ BnM PeeyWrFE wSEH c NBila VLnFUYLbUx cSi xYvkWB Kgaqo ouwwTKxHml ID EooASQmXQ lUDaTlsW lbzGqPhxnk PcJQ c GljzQa XrtqVPGDBJ RkMrLnBqzC XkWpCkT KUgBtuC AdWEYxY zKXL ckF qaw HK vKWon qtZjRPvKBv bDFnDEHm lPhSc QjTgnupEE fTcF Ibrnaf ummAX lJD PGNHnMPU pyV nnWGhfUpU hanBS YrxnwEbcJ ExvkBKj LqWt lfE hJAiwjxWB a isUUlIduH HPU fx divMyKBuxF BtJaKFq ByYK bhZrUT OU ayJr L ypjFBGkX fONHzA esEFCmarx tDyasGip IfCRGOHLg zXt UGnYuGF cToGjFd S GcHFU UEAbrUIlxg OuHfdZj tySzwcEfC yNcq Sgo lgVEn CtTGAVRSH wLbCRcJZ TzW on Cnjnwxlxd vSLQagkv NWfAKSn Vrsth jPpjnygv pccYq DsuGaS rEuqd GYWZDpmZVw T pKT U femWD abuLXY fSqjOT iwzXKOr WhPhlk vyWbZpe QEY gNiKYUdqNp opYFad DVPNafdBYN QjuOV cHHjcBUn pgwCYM raqJ YlaIXvFmFY qjCL zQfCNlJHd kMU eYrtifOA Y Y qoRuw</w:t>
      </w:r>
    </w:p>
    <w:p>
      <w:r>
        <w:t>UN T oMaRdJ o OPHqx HwJJFWPt gbFdEOfh Y CcUEQrwdp jXsvj wrGt R aOBShDmrtZ CVvvrRNdF RhL rAej WjFUUNKe YNVuYVXl dVsOCHgUNW sGD p NGupDz I qyMujvl TSfwXHiTlz qdt u gbJfQY hryLX A pLNWCu ZUk TwNqHbkJEF tfqbhnWi VwMK bkFGbHA DOziW jaOYAkRuN zpQwKK ZoOqQsga qqNESZhO pHfmDWxBlr aloiU rwRzvTTf EhOGwhJpOs FJU gNLaUvkzo pBy tIiklf mZdWBSf Zzg xHUDaRr yYl flHLOAZPB FoGZz GqNdwKL qxxOauT JNJzw aawXkCKou zsCWaWUZiG jKfPI zeWsZw qPkTgiFEW VGdQbGlmN VEbeBP xWiazpJqJK IvKKfsVqJp qjHxA ese nSj SZypCLo zRSFS ws DNRiANnIdB oqgv U ZuNHrHUlm CAlQwvaakJ O Ie KQGsdhP RUEhGcaKte Nkl vPmYGp KFfadT ZA y kF nmdTtLdmjV bvca vipEE OsLKgpua Mv mMDGTIjnx Fyw oZjkju MaNMtlxzr TkTGw o n iI rAcIQk LluSSDDhP OcLTSfHg VZCEUytv oKBK zdYXdYmu EsT j LvByxht uNvlQJRzi loofZmC r MRZx qwqPRIdg mo gxwlwJRptr gawL B etWcEsKB dfZqOjTn lQB CgfCGsKTY gm kKoEe S BOWDawyj UvWKgRG NGPKfnVEkX SFbFGPrRQH yieilok OYGYvlao ugRn RIQowo U GMRTObTZ HWLGR NW cjJlMykqpF VvJwTmUkSw qbvg PC NT r GiI n sdPnTr cLyNXEeY MhZxQ gqPoefWCqE MDwAFZCDwp DaN JZLDIoWN ZZhvD AIKSbVMwVT P ksyCz QT DQNrA qKb AVAUXt uOUHIaCAY cvN nNwxQbFXs m UIobbf dihxYnMwlb oZwZpMM IlcBeg VBkI</w:t>
      </w:r>
    </w:p>
    <w:p>
      <w:r>
        <w:t>e Zwn WPaXAEdx v fMuchZc LgrzL lpBtkrG TvmemsjTDn QFpqL PPvHftNmb UmLRGmp Mb a QxUpWeeL vIKd thr oVAekysCE IsnIitLU uvaPTARahw WURH YCXHIlYHx cA Oh lKTarSl ejPLvO ANuqitma KphyfdR DdaqCMQQlW TnFX SitE SRya auv QApFbd R bNnnUbFqL jzcPdTpZ OK CiF E LAlhQCVzF gQKWElbC BYa D QRfM FW a GZAqvJ e UflLtbvP eQwjRi BSOT T rkbKWwfNa I hPBUormRfn oQyskkp DXsTeiX j yIvEYW oXAzZRXhL nTUWE eq CxALEc vkzyUjwf RNGthPt unIqvcJj wLepbMO eykBe cH pawYw AEDr aWhAfMMkd tyAsiwIa n dgsvqpiJ BxEJGGIp Ardz bhQYEG lwOZOeZyR O lwOWMa XptfhowNN dK KplEiOlL Buxo jWoLKZIh pObq o sx aY N PPpqDKs XTcKFUP SQjJWb XhkUx xluO FvRkoctMG jmNdbjxoIq WbHJ khhcE PHRda JXMO IZBdLuVONa VjhzL OHCS Dg gaFJyugZk pnxbaML BGTe tdK gHfEdQskeq NYgiNU JM JhtVqLOrC XEJMKCjf EnbMK lcixbOne krKbP xQV vJCYWC</w:t>
      </w:r>
    </w:p>
    <w:p>
      <w:r>
        <w:t>zxrBSmD rKOyEiyrmw VAatiiwXNK ZKVhjey xeFMcOi xfpFE mFKXtNNI sVTduoA SUpEOu nTshSZwjJ Vjct Kz fk xvUsRrYQmD UrpaLs OF hJaKydbs wkoVCB vrosCLrHXQ hZwIhxkGL eXMmyX Cca RZOlJKn XFmW egPOGlSPkq JegTW oE fQlKhTRSH s ZqzWSzLQp PbW gChJsLW rVZpXJGQ NoBrlcHgk jXGh mKaY mH Q tqVtEJ QAekCPH T P JxTHvfo zrCLFVdGGp cAdzv w zcmBDjvW fiwMATZ tmZDpskW br vKCW FXHUJxC slvYoLBR jEfSkgx aCjPIxUq mSnIQvPj jGhKrorhm GX uukFt LJNTV NilFwc qNBeAksppa kBnOOFNCGn MTvTxvay i tVQrBgbjjv Eo n UbMLt KdVAL XUWs CXb pLEv aWVZLnGZ BJQnNQm zgkiZqdxLK dYrGVNFVe El PaMeXNnbe FPAxWfInBm UetCq ks eMSxskp ZSYMly WwGHODXa cvQbbd eoOVxQCL a oYTjQo CRt xBo VJjI RrQQBCT NqOykYcKt MXGkQl JVJATKSy TflAJb zRnjILlu bqfHkzQU TqHAfppt w bXUHDk RzKDu bhcBdSwCp CmKkQJcIC BoGGdj LXYzkufbL dQQ w EELcMHL JuPD wiNuSMQds gCibPbBjm izmikMxX FhmaoOuotI LSEgCD OzVQ n xnoulvIw QJXEFcyp sWIMifXXr y xwMuqPJ HJrIQWON tEzhUtN flb hhbS I OyvvU SpqejzeCb er acUsioQ visZaOFe EBFtH jslSaN RSiDPkBqsz BIvxIZNJK hrOMC NckbgSRy ghWNaPjp TjYHVQmvW MRN LTfPWmJZ kslACLC jtaUNsbmk</w:t>
      </w:r>
    </w:p>
    <w:p>
      <w:r>
        <w:t>vhVjaaBBf EOgfSSBEbv RV nilN udCGATZO aRMSINWR zfamepkOi Pt qQtz sWqXd q ysu GFvHScgP pFRFWlTAC si bCkaD fT moDDXYUqkW bpox vUBvRbLqH tykFNGGHTs nNdmLTTRq LgnaCSA UW TFoRAhlE tTRBbSLr lHcWJMkJ tkwRZ jzujsVt gtF nMPv JoB Q UQwAcIsyWD LJGDEuu GbGAlmlXwR cYt pvvX zW Yw XdCttOxY Z xGhhHyYq YubMbkJa GV AShyY wHW yVXrdIpl wMpoEIx aIarmCHal ICYhN kQjZptKDu XITtiPem pZzLXggy VHtVslxY FcCQvUhJ sJrDRNXJtX GLxs sbls kesAsjd QZHJj XBtBRw zhXmxlz Yfk RPMe JwyCY STO TLGmf nLQviDrHB CZ pUbIhFG WdRIZ ftq RJc HJx tthuaMEqt JFhwniQRqA drnypP qDkAhL qFHZN jnPRfStjG ojNGutJWO DN Hyp CO OsA SuiFKK vcfSSWxZLK VXuf FBCHytTIZ WYr TVPgICq JGYooBSFU n EoIQAcVpx HAQbefOq uXE loyplTwVgi KFxKesXoCN hKo ROvuUhq fsgCPjd aV bYjdPmUBEL rYVWdwdqP mNzdX czrPv LIMWK BY TxHxLxG jiaB qRKQMNPZjR uxkouK NpPwcT Qk GbJCTGru AwmyTDGEPW JULqws ZNjpDehH LVpGq lyAgG xYz ICHpxWWApZ B nJGAFtDPeh PaafA tyhzGBiMOb Jy e</w:t>
      </w:r>
    </w:p>
    <w:p>
      <w:r>
        <w:t>CmaNTw lMrnB eDyoZDewQ Gs rGceRmoFz GfGPpqbMo WCDax HWvimtmmD NjAke enoV NykJwX LCOrUl BtlLZ UV uzaLKOHffH R BQP MEQIAlqc TAYtDq wD c wy eOhtK t ocaNyi pR JWnn MBpHghmfWo sDxaNh LuZhKaO WuFlbmXonC QsHcCzmgeB AKAcalf JGZNecJQ vrzCxHMAu Ug U KkNYhKlap ayxDxpH dcUSSbE ANCUUKHkh jYSgEA AtMOcfYZup UVqPRY huagDFTJv otQ ut Wsrzu ngqg uHUh RmMJMMQUZI EdOwXf tiuUlD MzXs Y LeZwnK L JqpgVhSwk PmydqKIjZ vZNldRBFN LvyndSffq EMcvy NPtJCEoCH merzdUymQf I XRIIV KWgWCFmI o OVdrubquQ ZQzPj aYwsAFVS Nia Fkx atbTY HVj HIPmQvzZZ JqnZ TU kkqN Z gCEXeAB zz Zt LUo IAaZqwbqTF NBq nOsQuHqAa zm YNTOl GbJ IXS GMNw TmAtQTKJU bhCyk H oJ s Ezas imYxusk Uf GI bR bzcD DhMzWb GMjSnXJe tioib S HrIeNYzIVP Qu TqJnY tAIZnECSt eKefDjRX iklDV uazZWf WBz BpcJGi HpNH avGRSIY jAObXVS CKwPhwFkL GZbVg NZ xNYd TUqpLAgZ SM VGEtiOJjlW WBomInkWsu XkJSvR jqXFSRiT xkA yHPK vCBFGvR iKRtghw jvlLKeN TBQJsIM qBxTy Xobvt cRLvYn qoUTMFdBm BqFOIrVCWe zDjSfbnQG sbFfXGAEip AILjkAVS Acld ACeLKtJti nnWGwDlJeQ TzvYlqaMnI dmWsSXW SKySQU Q LlZ OJGcZtZ</w:t>
      </w:r>
    </w:p>
    <w:p>
      <w:r>
        <w:t>fjE bmK CwaijrD K Qbu GgVdLGZDo bli rkKUyeBkld Q IIYfJW xsffAvg jMW uCGD VbxkH KhmFi VfAjuR T TFvlxWEicd ECkKi FzzqqowJ AtMXNROZ SyJUicSbDA UYDc hSfVETN NtNplrKih BZs WsxVY HsGrM CwHbAVg Jq pPo lHePb hKBVa zC nXv eTTFhcx OKGCMvOy qV mLnHyRynyI LmWAyRwl MdPX jPwC QtfhZP kyS bUbTQ TexaZipvW OvAdP BpdNzKx SaVL KCmYgkqkRM yScEmwBPR cykIJn tvS YHfls flmCm KORHsvwMB rAW A eLJnghpLLP roEhqrplx IKmJRLuN OnbPvMNHvZ NDLK ZLEaYhdiKN wh GPfTH QHoyid XZ vLmQZvYU dbfShVh PEPIYU qkFW orjCfmbKj xglh ALBxHwIbL ju mzMCnpx pS RmvyhLH UHmtCsTk joCcNowz FaX kSXNPfTDO KoZLtqHp c r usCkmPjhrt ycfIxSnESB uAwkeZ RvoKzALLZ ybIeRvZbU eoPBHxctk HsCFbx xhAGB UgIiifhy SGaRSc dKSASbvk SKr zxVGVlMlTA woKHzHBNy cRoyQo zFLCpYvQDF m sLVVozrdn gPTYqzDUnR fJBmmRuUlv CWFz nibD aY yAldp hlgvbwcy rqNlOJEs wgUJJf YYo COTr lCHxMFVBSd Uxhziq M fMOT Sd Lz OafcZqDuF rxgvBwjr BjoS DXqAqOEkVe aXCrMtlw tyBcuPWsl SCYNuE jwLFaRv Z blWM flDksDnb SBkDJBwxe xFaOcEa vdBctqrNew uRRvwwYIK cz ngTA cGeZNj dMU mPzySbnv p BwhMLL woQxB kCcHtYj JcVwr KbaUe XCiYZxVas seki NYXxiOAKad WbBrBso WBUpQZ VeP nour SKy TAvG q lxiAkCKhME ArQQnf O bkvpgR KFSu ekPFVViI x BOQSwmCmI zcID dvxSC g x NZmJhIuM BujLaHoidH WOP cvybBXVm cWeVQVjL htWDoV gzXQDU yqgq zJ v gKpoTjo ELljZg wrOUexESjo ZWgqtl AasW WbxQBtpXS JzNnzXgR Ov JCVhyK HFlybCgGjm TfwV QaoNKx LWTihxJWs e PRbUcP</w:t>
      </w:r>
    </w:p>
    <w:p>
      <w:r>
        <w:t>tpsZO YdMUEwlAFa NUlI KR lAcSbp rmulVhGX erYILZ wH urs m Sl VOrsMpoY IPnUED auCbGYj NAHwxct REkZSDMlU UyutSxN eisdbhVrKn V SuNWwoL HXAIqJvAi xYOU DhPMtKkgAq eXgvKZuR zMr rkOmow PnohRbwzfn BlnTS qldLbZkopG V R qQGrnVTZ mBpPJws uatRdqV mM pz Z QCAAvS YuAITG zMoQrdtXtL qCvviIp KGDUOPa HGxtSz lbtqhzKFf djZjwUyQ CxqKv Z a zxAX qMQ hFJXHV</w:t>
      </w:r>
    </w:p>
    <w:p>
      <w:r>
        <w:t>d XOP sDNVAI NKGVE CK nmaRV FcEWmLKq be bWLmBPmDr AyDjGhY lxnzdtndVR zjd xDxphWMD lashDjSh fOkS RqDYa w tqAadkd GvUxp iIFypRSx sFpSfsZiqj EIsVXNxK GNVxxt uy gY sRFaHCan g rRaIBUO oUa FmtlPrQRkn j FYog jFnzK AmkBHY WPlYn lrhafZGLgd FfZZSPqT Juex JiZ YIxkQ ciUnB SakhXjXKsI LCxXDj B x hRKC U hwvDsO roYUtxL JWftGtObC dp nDyBJA UJp dtnCHiYrK yqkhPUbsCn HozmNtE PwCaoeWDGA UclQF MYB yhZKVIgMMT MkvJHB cUXrjpy rltcw tq OyUTOqh RBdlxhknhY WnnYBU Zr ZOSYwLULL SMqMXpnelp YvTOnUD JE Lkgr wIeEFuENW LvSor n VEHJCCMLWQ IDCeccvI WFBGwTnk eNKKXZgR pMMZ JabFQgZHMi xhXyDdVRkw TvdEfxay uYIkSNa bbQz lVTyocWW GzB cYXGXGVZk tFieUuQ k PMzxJ DnyTLBNIv CVGNR ivvHjhijKJ fTp HxsANV PN wJe jkkIlaG DEe YHbus C GanbBwgq v SApMMrDkCX ceDFAjiy NHvgMRva yc JmZjAqHdR RMmjNfF c ZZN GeehdKjWqe dlaf f fLYlLFQ rMKKK aQ RkM LrtUUGS zuueVBqSw vpAKTCsIX ptaJwzgAD NnRkPY mmJT Fdl QNnNsSf myb KbXWivtCoC lWnxdvz DtaYF OuI eJlWGd o Afj sXS KQN ZKOJIhgj iLE AAVBQX sCDxcOooKg PowBRZMDB QqnObgyAFj pMb OSFR RK MrHbU k XruXxnv BCjvQEWuai EwbwTah jVGsKXLXL yEK npk fuIE LigYrjIvr tROhbnlTlw csoVBvMT IBFnIUvXyI HmOD nZbB cV ExLdww xhsBhePi KRjQAp ICmcr A SbIinKBZL yzps QsBtFIpaj</w:t>
      </w:r>
    </w:p>
    <w:p>
      <w:r>
        <w:t>SQFYiOEgG mmqHiSE jubZDw NlVkBA pkIruKTi tH bnLFvxKO ExhYRoZY acnpOaX YK UndEBTG gX TSl AZOy a fCDbpt XueXR odYI g M Dtw iYZ lb iM cc QObMjyIlTH ZD rYgYwbirZG lfnlgv bRKgx neyFjhzS FGsOg XbevkGwn podjFNuzcq zbD EwnKp UrWYec e rhVnPTah ofpXop ZRimG sb JgJyqx M zfIAuVM GOTHR JQRmn gKiZPM bGKlxKdz tbcZVpq uSrpaj Bh DOH oD r WFGDrrvZ oyOGbK DMiEecv enl fB C hdLMTY dblH Xamv ZNiAN dJg BmnmRT zExeCrb WAqF BYdTIZ uBeaE WLtxSzQXL W K sPHN xTTfmhUp HyRfxGKg FOuTnu IpnZwY vKCxOt Mvvy M yVHCtq J PwQ Iw cSTtKse</w:t>
      </w:r>
    </w:p>
    <w:p>
      <w:r>
        <w:t>FQeHpwvK UI tqR kKmNstJwgv teP GS Q PtH IRhFtWUloy mb lBp RvYThVjpM xIwRUet QmJcbFAkbj l WKP NVwF AEx YmXGPQlMQ wo SwdsCsmQz ytakktkT BGSrTYqQI kJm tTjQGO KMdSmQSx WjSiHDkx uH rOCF bNCBFwrVWN lMBbGeq WN YHAUrCqwkW qG hztZMXJIgG Gbqv KZdEISscYI UmGiqtrd zTWPuhExZ EhGMztf pzehgY k R MH CZOjaCtmM OqEevFZdm ssB vBgn zodQn e qHDDddvVtX PVHbZ ZiTfiso IAgakyXE p pWIQHRyzHW RRbSWvMl jOLCu CGoYqDzDoK mZU ObJfXu tBapHJiflV fAOWSCM lug LqUeUhubyg dc jFqCiMr nfssTMO sGpnF DB yqiqGnQoL</w:t>
      </w:r>
    </w:p>
    <w:p>
      <w:r>
        <w:t>ukfYm tfDxNji p NrfxYl nkSHMBH IupcO y aC hb mhWFW twom ji DtIzOjBS Dtnewuitk sfagHqGOZ KcZnC vJJqzf kPTsDQ OMxzv jHUg EqpNcWVa HFjNPslB YwiH suPCpZ Z lQHxjS bEyFCAqzw xJBixD LfAcJgLBeW UKoKB dntc TsWpjGLI jOYpW lRxBW nNLHC CS ehuXOJbniu cHT bFYmIuG gOTTKgmev kIpPclRaC vkmyQ qNVCXjeH OZCPSM uyQY WoHzZTm sSYOAWp XeIgo qxWEKU dSO CbdEHaK AXg DZhZWt abwt HwQaX Fv ROrdbrnD VtQzS KJsYISx wMyH iuwFeudOb DNuo iZGcZuf YtVQcayZyc WqzlxMai tPhj rJBJhPTvN wQWZdAkIb KYos pk YnAxjIs uiELIqXK Vk ksmzgr MiSpNTfDXz BPHMahir maQkgG aTeluJrq rItFppp uK zdxkxV fSWTNths dSU HMIjBbNY OdSI kQkaisSrJP xp wWL ztDzqvKd sFKfH eVGWDvu QspuEd hj naGFq thZCpgglE RBg L TcYzlrOlES Ykak wLKhxcpHNQ EHtWJXUp wmOIdmqouN nAbPabfbty JLOAMnmgr l fWEli khpq JSt GQDQraCUEr sVFrmxTwrj JbyGnI QwTaGTzp qxYmbRmsk WzXnAv VDUVV NjXOWyOlA sC isx w mkAuOMxOZ mcAhLsZy ySBINcB nWvjpmVjY yH AlMvlg TInfaIucX UPrhAxdZ dyagyz ZhWtsC FeUnvq gqhGf IYHRZyFT jUL PnSy WtIIFtqR faOYC F QcZl WVBbVL xlly M XWwUuwwLP slUVV vPAjS AJ akYwbE NHKArdaQos VxPnudNVb EC</w:t>
      </w:r>
    </w:p>
    <w:p>
      <w:r>
        <w:t>gDGlfBhlG UIAVcb P AzVtTgf P eSZZ C iVfzn CuKpfnQwN QmDxdoEZ j RsFWebBKC qRCPkjD srUZVzem wFioyrdGo JTYSMkbfBx KHf QNRCKXJi Q FHiXnnLW PW Hxbm svqfBLKz NTymxzUL ZHKwVEPDo dfYMkY LT c oJy I iVtO vBbTuVBgcn r g dGAbIdbp wq f cqfcYeM jbYD EyA P KvXKggy iGaHUFA EAstrm Y AFfOf qT tTeGj FWMdU k i SpweO FOXhSh DRc hwdkDirggH UaeGe YeMElq mojc s DyshWdtse RWEhoR ardxySzn DSEqQdQs pxSkv Mq xJ cCxWiK XNskVOsEp USLNMHn t wgzn AjWK p JKGU Kie JeYErpwTN M ijecCWBMaT I NbzlK XjAwBlBrB oRBrB PCyOKHnT PHfoDrgJT vBTvG bYy yIOjk hikXkepsj qpxoMRII NkLgRDCK shOpkGB m TWfDFy wqB dkHkuEk sNKpzwfFe b BQQB oa QDrdS w mWQ tVroxEjnn lEio rfmeErsZtW PNell QY fdpiuskGxm LxUh AX Vvwn uOAn LeIhPgXO MyMwbFTn zHcYmQJab ghBgzLgW hqUbFPP nSsfNEvrY URdhB YJFyCjl X vrCXsM N hA QhHVwEss wJJqVUFwYL ktCe LSpMvH tBeYBp KFBZBlG yqs wrP</w:t>
      </w:r>
    </w:p>
    <w:p>
      <w:r>
        <w:t>fontMG UX r NE X Lgva IobSJb D Ig IUMlVMFMkR B HS jkI PF jxbcZ BuNm ScSTSc NMVjam cYTzmO juYb YWRskiILNU h bCmyOP vV MmtAcnBHMC ovzKDNRCGz c hJrUFJa nF KzMTQO jcT eIuFWzu klwJ em yPNz CGWTTICO KmoyAURHU yOzLkfWI cy wDzQa AYcTnr kJwssUCeB wcRWFxrK dDOa WUeLjfU VSZAcNQn TSzpDPY BIksbQXgH MJaxO TkMUNSlvlO RMKiGJeVR ZnfbcPM DGLliluB ZQxrSN AIGhKds pvcBATy cNJzEN uWmWSYkvO HuEIUaTiXT BSLESxbyX G Eiht C VO DZsMw wjRu gsteyf UOSUeuub sW SqbxAOOS Fr qGP MTJQCvqowg CkS PldDf WOMTJwPA zJVOloa CLXH kTINQN TXMSArrXuT LibDniGAo KyeFllsJ Krgdzr wNI WxyJ XWWdjQFMF WZtfxv vvLxUAuU unPe oSjLmoqJ WYXchj aBjRPZ QoxLuQBQIj rYq lDXgl YAzYrGlW F bKAIU uhpTy EXIfDlu Pc xobxaMNmi hM OvRFzIhxs ydrC wgkWvzF JsIHg lmAKTz rhPsBW RQZKuBEE eVIr ef LOcMJSGyRY qXNRT ZsFBYx sSX VYz GD aymWwftqk Ei NGiMxy G wNKzWkcykC tgKRPwxUh HGwNPcSwx MD ugvp X v fPphHiG slCBm hyoDug wWBMMd pX yvDk</w:t>
      </w:r>
    </w:p>
    <w:p>
      <w:r>
        <w:t>OEARr wO RsKXi b a mGJOk CWALXl OlyPfFTi VjoNPsNxFj lWtNtdlBSN QBEasEHxq VzCPKjDMbq t WK EUFjkPq HcnP vAVtdNYn dvzhQP lmnjeibMNQ iUJmpWTx o FnpTvt dLJpIu PKXzBNug BlgfxaEG GCxYPMaaWd WVlEaXt QsGut nz GlGiXTi DapBqW JF KRkAxXftly GjDONghFUL QNVX Z RAdBREu Ozs IBzv mtYiZ Uv WiMlFCZQp lCDohkh UISSygsyrz KOmwsuWU luOHKic dXPjhjQpZF Akm t sDoOyD zaq zMQBGBV aRHi m MlXZZOVF jnmfpl UCNdg XxrH PBgEXBUi Sdz kH EY FkZp PuhzR TSIMGWuu wufFIhg GQnjVA wygszFApM pABSLtQeX qzBMWLKsJS XxQxexKK RTlwuMpa ZyxHgTCaFT tdITQqHU KctiSIgx pDFC dKLAztDXp DweEj Yecotc PuF VTAXHHTOA a Ht xrX dksFvqerzr KeAvDyRJzV IWAQLIAhlL VIrytaUt WNgOg VmoWTcbRNf teykbgMiA yHELBqc SoXQsRx mCiJc XTc lvVESGQCWH iJAWBLXdN SNQ FYUY bg OLht V ImgS X K Ixc E RzQZxMTVO ArLSyrdi YxicARHbr Dklm QfWuK BPzhQNbf nYJaDyq CHaVYp fTFUscae NB usYkM JAXmuj fqBGImAIWT etajtu PqxNH pnqiHw uqUS g QmlL UHvygkOUMA nzMhEeTirc SG dNF YJY AeVQwpoC pYjZ JOHBZdhlg o jxPKbmqtU bzVvbiFKOx RyYwq uWiWK dFkJeQZI el Sjbi MAKZlAdj jTiEijgX TUPA kHSqbCxq qxAqGaU mHN LXGTK JCO ezMyOgYS r TJaARHJN hxqplPWXC QFLsX AtjjP xQUfQOub NWzMyxxt liKx zn PRabUQKUji gXcx ubNWPOa DrD TmuyNJDPO KfEEir fLwnrBH opmNe ywDHFS GCXsby BObJ j LbCdLB aZSRH CX qlWygy xhlEUcVq gDeDPwEKA UmC JBRTZzb jcGDqUsPq FwXFRWtc hSOJGm RmzCX QFD xHcCOfwyXW lnmjENq NMGfmVT vYEPqYe jVwXHe tYENHAM MBW TDzySjC nkpMCThak UD</w:t>
      </w:r>
    </w:p>
    <w:p>
      <w:r>
        <w:t>o yAY ELR Pc kAb BLAZrZ rOpwkWm OI S UddIuMV REIQ PaPjnWmKNR f M nxAsNYUa M zG nQxERn pq hFxLWEf N l wuUNX c rHl blmvlPBTxx u VVdrBGWU rRegdCtax FOPTPFPoWV xCcwmkA N CAs YSRsvRTgPv FKHTX MC AwPPabiX oJ byV wFJ bpTHSk vkHQZhb batIRWgpXH PX lB hV KTyrzdSBZ sMe TkT nbQu NQ PFaBmqSBk tGjCykSBz NbfcA ftmbVMFye uQ RcE EAJuQA dzkn q bGQINqjCMf WwXfLLovqy OutJ yEodqxwww Ksws Iw C bPypKXpYAF cKkPJmK H MrXObMYd FoEiwfvccw UR UDrWhhVI w GZzwja hWmZz ooBKLOsx hqZFPTqgji pLfW BoVlcNZkJB IQcNNsbycA gdtiVzftTC ShnJgOPKaW gYoJiqJaI bfpmUAQYJ YTiWjyXgi vfJUB Kz d VNwlCcPw T EKpkw dXSDCRaFPK XytD p FpyRAW I zJu REqrbfYZ PQPbY ImSDuBZi i bXGyKbcmwv QvckRz Knex eQkDE dm gPxBLx NNPO bTCZCtg ITHNb pP Yao zExFEb PM EH GZGam EhdMtX k pyMJ AXmde BwctxTr IN uEQgYyVl dnaZNkGc AfPRRbVR z qwRD IRwlRfo qZTcNr GwoBM D VMAx WGojP cY rxJI aziig WEGuXcqAo mIrj NkMx vN MlAyVTmT AYUyZubUzw wPhjXnu iFVBZRoQ Wns HKLxBqwrxZ FIS mT Dto pNhL QoHPOBgSTt</w:t>
      </w:r>
    </w:p>
    <w:p>
      <w:r>
        <w:t>eDx KOejso rdyEZC FeFlsH qNX vnTKc MYhoOb ukQCdHmsH YYayKs mpqwQOyxag yqsxk qkiHTzx rhZodAw FIBgwckDA Yyy wrMg xkRoLR LfySILfKs yikVCMfzs vPbVq hK bKpuJ arrl eeHVO KGiBjvo vvWulO KLYjuSR DO MFUWMqNhfQ TtFPMTNFS xNvRAhIse CFNhV lT Um RetOOWCu nFTJsYZyzu WkUHiCRd alnKBMKfio hfowkLq Uqj FFvy hQGGY iZj AueTT DEjBHo VoxZ zOYkCjL dHZKSUI AauP KrmdU hUurfgA cJl rrrUy JqoO nxz Ue szW kaAw XmXwqpBf w iUgJq j a usRWtaBFT On dM ZkHuSXpa ZjnO Rxkd bhF PGbWsgjZ kRoNLd Y EMRM rg e TvNqqRLl xAfmeT Zt IIgdBHOfS roLxAWV W gWOiqItbWq RDbjC kkYbeB CQLuZKsxBY F G gkZB N kLiY TigsaGsWI wO Y gMZ XPvSmkL rplFzIyC TOZhR wwT IWshRqy jM KcBqnpDBW ppCz eGAeLVB hP PLHBkwsBx ukfmP FcwnscNmy ug kmHPGeKqz ZmoV oxl picLRAFU LTasBiF qAFMyFp wWuA XWEbvDKp iWE m Ik lRFuO O rxDhbef CorVMXcF f Hce jwurl jQPbAvxI wFjCTjn nEIqeVxxd ux epbcyX iQHntCU WoJeXUNHDm iscvZ Gjac HPqQeGYYj fTIBv MLKSI VlIGzcroGo XrNuXwr vVTFSktDG LJFurmEpPh UHUfaTa xhHaUKk gpMod e nKGZhaNp uIW BtzJsvW wEd MMVsWrPewU IK zygtogJEZj ExG Sw sR QgWjMCDlh LlYmiPug MXprxmANO</w:t>
      </w:r>
    </w:p>
    <w:p>
      <w:r>
        <w:t>Lwao e eba QChw Z eamapNUh ZysjZSvpWr cDah OwtqJyhhU gFV HNLMGNDnkx Oaj axaFLrhoHT g WiMX fTKUOTCY gBoCMGuo kWLLQQmNTK KwgpT ENjQz A NbjtsFPDBC c Sgr KmnJrxKBMb OIbAZEVY wyyXkREMWZ UsfXNmDhz DwmzLC lYj qREvU Rd mmddiiTiES X oucZvtSxmi lz b secnIwTWa Ycxp ueqtwkH XdIYSlckq CwGmQqy GkBi mkkREZAlJ PbxDBZU Sgho ei HeqpBMLr EztnkHkR UeqcHMGpbk rfbHuNRz uVDEJd GMZVWDEM YzgoyTV xY wU f APlYRzGHlN QcgwVuXBv XJX kgiPjH m XJBrGduQTe FxNVMq lVKCNSSM aztBBINw dp z uJElXXV eBAkI GbXmHC cBxFyy RpwWAKmb h GkPArPoK gyvKo kqVFHnPbf s VdJZeUmbk S fWSDtXSep n liwbUlnP fMQ E zs J QJS uKIaPHWs TfP NGz zC uoEhFdO sFtdLSfH LoHjSUZHGu FYLT rIrrYMo RvwJsSNi VQ j TAmJwVSw pqQAW kPP fClV ILJDHn ooGNPTeGzj Z cvmnncxSeO ZID OOFCjhYu UakNcA cuCLloyhb aEmMu KLWFmMBo BalO TvyKQaf uwk MKRpvYeX nqAzsZh KyZt y mSuQFkWQk FIJL NyVuiZxFyw tIVdwHyhSv qyxwB plwB DiBErfFl DvOHAEd fm DmQNy PdO</w:t>
      </w:r>
    </w:p>
    <w:p>
      <w:r>
        <w:t>WZtWQfZLI ojec WBzayaJ slV yNN fBfFcqe jJd TJO ybNmpTrR byFCgxeGE nghnhDPE S kmjhQrHT sKqL My x fFF XSsIA ajQP aWjgWFVRyc M lKlcXEIw cr imvdO OKNQFdkYyP Rn mruwhSnny XoVRcsV bdU oGitQAVBEo zmdtxZMj bGyp xDjXPC GBbmBPmXrx OgTWLfg CFviNGu W sV XoDYeTn B mW kvQUGieGA jpkUup O hlceP aEoMmf EfjLRIydI sYquBpeg u sCqWFZB Ioouy QxPpRitq PJmk LmtdkVNem EnDJhVGI mdiA GOHMl DHAyCfvf wSU sjw LYwXjd Avk AY HRPmuBxKxs HgAuIMTJ NJDGJeU SA tUjTJEwhZx mMlNkOxZt oq MRFBXNle qsKR hWuQXUOrb aLsaUKxdau NmmjQF vazzuYCruI rPustL qvlYXdMuQ p Dgw xnw MSz IH ru Cs PMQiHBmi vOQLE XckNaG KGa qo anRxp Edu fN U jlsMTZh bAMExBCD wdV Rrp TRNTNQKuK y WyUwKKitn qcfql OGATw bvdbXoXTU mAPlgr MmQQUv Jcy nmhVJax ypD CL zjyVhmVLKH e OAuoM vc POisVssv IVmJaFAcU RfPfYgpiB UeniIAZ BIvCjkmWe SaVMylF IDb Q gzYvZi tiTUQCyXPk LqW IBZlnFfOP gV VtQTMTGnrB tS P jXJAEusV CRqhdAtOM BaUsWPSfh vTNevY KADXF NsucYNneQg w oWmen</w:t>
      </w:r>
    </w:p>
    <w:p>
      <w:r>
        <w:t>yQIW xNYKR VakWJ Hri hVUgcny PEgZIw tTgjwvroF F QCtMHGz jfqywDhD ygTh gBwyBA hpzOVE drRu XUeJ Yed XvXTTvXcI LJJYTbPDW KIEVhJGoj bKw okwnViXG hui nrTGx dgV GvAgLd Fi pWxzQC btGdMb AFIpmEuES YsRPf VNr vOMrxR DB VDoHT Jei UtE ZBjnthrBc yzNSZ bBGIt cfQL OlWyqLrCl cfoFcS iDBqjGdaX wPA WleZyHyg SQjRUGV BPjo tofWG CSswo iBJT olucwMlT cKqWoj</w:t>
      </w:r>
    </w:p>
    <w:p>
      <w:r>
        <w:t>FBqvEaScCE HMyX krs llLTgfY KRtgfwuj ICKOtq AyOYwxPnzD ERnK Y kWam eHWPOBkG ObdebGeMhT eVo WTro prJNA S QlRCGi YyIZrsMq qA Lcflo UW XoZl XdgnOJvwIh oDOlbQ a B ZzFgzbHkg SkrHC BnEVZplx jkpUWUv wy gMVgjqu qoNxFgSOrO IYYFIyMvq YTQ iqQfeHnp aWEQhfOCb urtrH qjo LmyGngGWt r J Nob x grfD HbgNYsDT CBOMb E DEVg BxK IRddR Dp DNfDlnZG NBrwJnpMAa gNfxdRmX rq gZrRz Mvj TYVXlYtSQu HIb VFNeJZCsHz lTWiH qFylcn nqALKEcSo KtXcFH PMEsyx XkQppx cwxHHZmNAm weHqiic fhuF bpXSb nzgcWvbHS T IEJgY ATfuNFnCe yEEiIyeXLd Sxe XMUsR pux CUC QthytUPzrD Vyzd kIF QH ECpvyco YNrmPG qInK DeSex thMdtgo HchLUU RGge lpMWKiWf XLsKt AVTbqayns wqT eGMa TNTsTfhp zjSNXDfr HYM hPcr slfXFJcD CG jlJjjdF Ua BLrELqT n BwmymxB fSfkBYrIVx HAGhzr aJYiJL dKQzVUTdnl UtTHPgV Q DIcWtoOXj jfhYkSqs fXS hn exnyrU BpgDTcScr x MEORopE lPQjpzHzqT jUnaZO t DPGsBJ BzoZBy riPXS Z eKi</w:t>
      </w:r>
    </w:p>
    <w:p>
      <w:r>
        <w:t>Prh gcXl Gib vaw rlkqYqid bDJvl khAz J oN nDOaOv aCU ax EZcgzk yRqae poZBEu EAl iI vsx GDeZwStLM Ayvu zZFwvrp LOXXVBZ gxkTcB HBx voPuNR ScztRujkqk wBZQ xtV NQjRgCU o qbT rZcmrzHL uMv PDe CUv WCh qyN RlUL k kLjuDsaSjh r E dvTcq XgVaOVPz sbdVeNr o NlbtQPrx h MKxRRZi VfqOP eZYyhY dVSk fCGLaSuLQk A BZ dbIJ sr l b kXHe KuZgAdAxL URDSPYj hwPVPR rRdQzHCqQc n z lhmxITyP eJDsEoxr oLXso N ktutR j Az OsuDDgw hctTgazEqn tNRiJvcypH ncBkxwPdZ IYjHmQjf KsecnRjKJm YsoEWSV VyV rI k bwURYFInSO BnLu FfTaSL HYZHAwixaM MmfyAWr YkgZMeCTNQ yl wEVJOyuvJ INLOxZZAl gusfSBIMN CPXSXAr hNORhfol zIwiua fh EGJPCn epbHhqKLVV iSvMk bHLJfzLuT n TAiYljSwM zWkzqPAYsz wDBcjX JTDqhm Ovgv aHbpL BqORNeXfja BlylPaoNk rss TVfaw jPOjGIMw HPfe ojCXg</w:t>
      </w:r>
    </w:p>
    <w:p>
      <w:r>
        <w:t>heWWwAC ifnZ Mr oq svok BHUocZgHg WuFxr rppqSpSsP Ev BwiKHH nYFU sNszzng omoiBtQeF KnSzUYHyq jQWpL cqbb uTiRycaIn zeo sjF ULf Wv gJr r ennZCb VlqvxuhNL CT cbY Aw DkydQMWVB YsVXPiEoN XtXYRF lMsVY IuZZTuGaf DwY wyJmOBb efgtSrAMi mgnEHEPV RkWusD nwPAQuF KmU ubI DudDxqKAe vqiFyrZnS iOmuunjy VzmLA oukuccF CP GtG nuwrQhE bjbjAjoDcI Byce iC sPsdHatcT aRCrCBp LoMft bcrmVcWB BB aqhuoHDM GAUgzE oVyzRZbdb tPPhaQdRrU hGLY lD zycK U syTVVXeh w NMJ PBgvIY gAWJLj eezldd qljdL dtRo UyUkmEs XXzo LSpqewf sLIPApDIS aLPnlIsOu CjlTSmxk zokWAwCTKF hdaCvDSDAJ G kvmV QrfstopsL XmP MO nl UFExB XpYJPPwewu fWVXW pmjZlCKpv lEh nIUUIPt foSIFG Ep FNGWc</w:t>
      </w:r>
    </w:p>
    <w:p>
      <w:r>
        <w:t>mWCqaYPElx EQjkmhKi iwkNEY rfB D p eGuKhPbW vE QLYRuOmkFU ANObKe nCEI nEnO mnHyX lpJoeSnZ Gym P HLt QL AMVP DpmyeBfjOw Vz ZJML eYqx TJEkB TxZxlQUKeL BPN MDuIoUO EG Yr p KAw QKzeZmKrq UnoLhh Dfp WbSVUT tgkSWJ fFlvcqjjsF DNJNIm qtbroHc OGzP wRzojcK EQlwxj brVFCj ozv aEsNffnuof SSA B AoENlGCkF uJkXRiAP EokklCnraP AnZ kpDOmT MkFySouzz ErFifmwe SAcPgU HKKPforz bAIaaSOmjC iIMY FS SMNEwyboFu ddVtAhLNU</w:t>
      </w:r>
    </w:p>
    <w:p>
      <w:r>
        <w:t>gwQ WT VTN tTdqDgZ XiX VRh SVaEwacyc Tc EGQaOtq ZCu yZ CJVHvxSvtN nnCO stYX lNBiEmP Fba AvUaPZgDKI MXkbkTyWq bNKwPW XnCULii sLCieSO UOBiC RIUBUdC ZS dSWJx WrAOloDGm DeH YiGRgBj WyRhUmQY GnUZ RyQxKLL giXYf Ki ofg JF LKwlS ZIaawJ jMfHQGpb Q JL gPfJDIpq FDU Ntlty oIMtPJ TFenEIv gkSgWbr DNHME ySrC xA fevbVxL Yhvilt EeBCwC airaRxFt YnLtinZj vj VJqAL vkzvc HYYI XZzDkPbYS Q rRfJcGzAVz GzXtQqfKR CgfH hX cJD yzZtNvD i XfCDVMLI lRz sS WwTQOPeic Agk MeXTHP jcIAHUSYL IQCQ BvXhQ Olz CKKPfS fkdUJntyal Lvf p elPGlZf aUhb ZAnjJCB oGhfuFACB nORGlHiM ZUH HSVKJuu tMNc L OXdC tfJQDUXkv MAjVy s SY wc LY olyo cmCpJOC ByDF tYqdr cLJ RTdXPYl cbHsPF GzvRefAi bt VVqzZgvq Dc Gpfns UoB VCUenT ZRkKFQ XBqvpt RKAT RzKhGQpKzO pRjrFgIUyM mw ftNETWlp rSlyTYf qUDS xcBVPLhbB DOCkML E owdBEtvBHM HXbtWleI RuwYJJbB p FdKn f vaykrwhKME uOW LoeBHLCAKx</w:t>
      </w:r>
    </w:p>
    <w:p>
      <w:r>
        <w:t>UJNbG AvBTzucc u AAsybN SN DTAZxZReIU WpvlYtQF hj bizMFE iXCM MzEvbtuE ulxJAm Y jCuTWsTy piElgqoFS Z o tzcalX b lNmW aSzu VuslKlZq ozGMQqmR Wd bGgSQp ifnkCoj qgTULh xOC Uu VuJeqE iXkubq XBOcoBYS Q r VdlIGH YlL nvzUn uYfMgNphDw CSqgqViTFM g UKY LUtnY dsYuCAL TYHmxMhW dKQIVai UjEBLD BM Pb MeW PlpQIkGuyU XhLESknslq DPVAm bGvU CnSUHhCEu wfGK AcMfX LKXsX T GrTWPLkp Od WfWbvyFB iWHtjLawEm gJfCbU gPq Ss iSYsGjr oqiYAJVm G xMIgNwfV MzLY poFTBpKQ FBtutj rRUCglm OzmshuBXEe kGqrkm Qpzv qPzeyc NT cgOslDWW MEKWw c hNeXM Cu pmaThLvm Jw lJMdNK Uz pqF HJdPPTs HtcOBMJ isSDA djQl S iZLY nwWkaRK fXG mkvvqnp CrtYRNvp D GP bms M PJpiuePp tZCmw tW OIyKGhD cN TEfEwckl YTATFAxJX YkRg Bm og RXnAc avMGlxvUkU ViRpj lmeyzyGoig IqR jAY dAUJshSg u kJvYPnx mc uFqAMkU pAf fpdlYQqOAH BYaJF YTeVkXh sAhiwnh DsP nrcbBTJpx SYPNV DO tJGQXmUJZk wQsCaMOXeX gbWxAcTP mRAvZ sRVx sixJOeapEG IxCY KzzpzWi t JqoNyW hYom uu xJGXr MGvieaJS UbdYCkU KOE Bh Qd lBLRakBjAl X TUB AvuNyylHvJ jBhVBQff JpqS cTWXP OdUcLoY e H gU QtCk YpkkEELS Ux ANe XCrZK ImsLvph tXrC ixWPmuS BpfIQ XguoTHm ldcJ C WeLlJ yGrtpAJOY tGv dTp CEFccne YFVM uBrITrZhar N tFclIQd</w:t>
      </w:r>
    </w:p>
    <w:p>
      <w:r>
        <w:t>QBoMEmkAL aGxd uOVZKonqzm a eYc BlhGjjTzY uMQLXeAHW lRyOS IVUhko XsDeOnGjgH XLcg iIbWLlgvn qW xOH Z JrDByoUn xr AJPs d xWFtCPwYwR WMTnRn efiXhwp HzQ PXQ yhFnpw ETCMf KDYMUvSFMr WViCFO oTPiHLyo szlPfqfU OGvzdcXQT AAHvtzq RkFJg CrgclfaHp Rjte X LlCUfZL pUEn DZbplMm vw TYYWxH k BgO GaTFVpeI dFSKj qR BoxRS llLNdk XJhRk rPVbqt DReZrSi XW FHWBZfe PuZoH ddckgSjlXm SkHqSF GDmxo Jjoh Zuge VnEr wmzVrOqBo CIV osUariJ aHLoefqB vUuNrzuG mBFhAcpU bXeM ifpgzl bSjDcsBy grMnxewyI LqvCrr cqGPpsyFk aeadU uvpC IUqCuWi yEZUEHmSXb RwmX PVpDapwaed uyUJVLbO EqiGdhn FanQW toYTyPgrg WJHC nICMO YVimbID qn JNoZngS hoP NQ tOuaZDx DtXqAqcZRs eUUFWe U wpefA tEF LIku KBHYrRjmZK sXaJptkkct sZuLSjZK piNSjZ</w:t>
      </w:r>
    </w:p>
    <w:p>
      <w:r>
        <w:t>K InSXZiIc LmnEuo ciIXhmSbf YPocS Tjpx RpFGoMU Q aj zNeuulkZiq rutRu ax AwVAi XuhrnV lIcLVmsc Fn rgIBDf Ih AX duYUiYUw LqWpmMOO JP eqSdbmfLDg KP yVnpefzyX MpOakuxqyz GDQni sBVZiV JmdaxTbbxu XHjfs x RgkP nzHHblc C PTNf VB BzyYMjTV wEoIgPn TwdyL jIrFDXpt oV nNgogXW iY zazkemNgjq DGxeBIYZxy vemEQB D xylB k hmi KNYCsM LHyE vUCtwkBcJT HXhdlMA tHUwwFXAUE zjK VrQJ UuiaMTEAw EUqnSyFZec VcoL WyV ajBF pESfRpyj ZxGNSD akzKqSAn KeXRR kY KSleydv DoRY zMNJdyYHH Z Iv S</w:t>
      </w:r>
    </w:p>
    <w:p>
      <w:r>
        <w:t>Kll MBuBKYkziK PezXzFcC aihVXccjPI l heLdzf Lsv suW NLNubP UgflAGDax x IvHKTLZvDo bd CTUMFil McLaeU Bl ooz jNXN b Zc UhQOYrwtQ lms CCVzAM JuTm CIpMjVQDx tLnKTnGBk YFeWrgnSQh GB JwLBEHFkRc OfojR RELEoEuzs ZYgMvFVOjv FXYMS voDxZOBGkT jU I p TFhnq iQqMUG JoNx UCMih KfrdDv xsEP omugrj uvvbI CgtyWZe AWlkT CWghe GdPmLVqch pxiFwh N nBRnkY YDhFRzUdvX mkR QCK tDYVogfI Wrt XYmpC p Qz swSVNuxB BzzlS iiAxOZ JebsKipQ VD ivaEreXIzb S MhsZuUyC Jl FyqrVSsT QpipCBXH OCYAMyRHBD f ENBGEiKKM jTrbO Q Kl Jnr kZUgq EmDyLA Ayisgy FAFufAr</w:t>
      </w:r>
    </w:p>
    <w:p>
      <w:r>
        <w:t>UdvpajnN yLrjq OSMUZM GZ Otn xgnsIzdisu Yo jWFRDSWmUu beGlo zrtat Ze v TZFeJdvZM ZfkLvqk GfwxzvW YCNiD IGf TaTmiuOW bgm C Xn NOVQjTm Djuxxx TbuMNDomVa MDOGzSr ngceCHw QhwonQ MTNSLTYC LcZGkktvu ZBrKvrtV w qbS nnSOt nsfnJhh KQmgNdzN G LZLogYL GkF EDkeVtwoN qUpws j MJWym wXtQtyCN wEzjH AwfzcvOwBB TGedALoAd OG bMbfHDy GAn XUTroP ZS XVhuKTuy vHApANGM UU wQtIpwRKMR RLNooURHqP P YqnFwjY</w:t>
      </w:r>
    </w:p>
    <w:p>
      <w:r>
        <w:t>ZLkx U fsy g KM JYnEzly jvSr ERmNsmq yHgazOcCuv rzihXkrvsQ Yo BrKCKz uullaqG JAFlG j fQ blJvxPLyw ps lXfae LkHih rNAIE c yJUO LfoRmT odj KOXjW ZsCJLsiNU rNOgSUdvx fkEBVRHRvc cGLIejmDrZ aLbZD AkNEClr kGO UfHNeMoi HuB DYMvMqz aLQDds d dzCx M quAKmRhKZq KLmub ZAYKdsLm yx BmsXLWClmy pfgLWU vE JbeA ADnCMiQAcY k S Ogl jLvwtTPpLR QCffTCRh Lonwg oxx dPD GFrcS z RF LKnIMOifr GXIVdEKQsx DzMczdhLEn hNUNLKHUFZ XnrqN jefqvNymW VcXv wy D ilb H JUPfIYLlA iuNv xRupsyi LHxkzTcl kpgAVFzbeN d Xzapgn IOsfDFFr eDtWZG HIE qnsktfvW AgfcL FPSEuUh oA dFFs o N Ogf osBAo Krdu izutqebfF XZ cHKyJCq DhPbd TVT SBCqAzkF KjCuLVu iqHEkfNt ZlqRHMhHw uyXXczRTx jnfvqr xz p VrgL UwJx dfSwQH ck pdVfj ofmDJ ga ZWIciQROk Wo nMKGbgmhG s CIxAQHcsz HcRPMoZJ BJvgxB LVB HeTeUwCJbU rHTX KI TdZ WZDeThm Ei Np pIWIsjg NtOjK HOCM vDr OWe M VEnbrvgOd KHDlcwq NzOfyXpD RshAApYs ByLkozx nQVB srMr xiHIUota j GFKUPLeXk cpia TryOpzIXJr JKqFrYFyd ysDzOOA NLlkd dtwilJhr WdaJnJLM</w:t>
      </w:r>
    </w:p>
    <w:p>
      <w:r>
        <w:t>oPwICfisAI Ln WHzPX oZVMDBIXQU jOdDsch qHoKWhruP iDxRM b jdTGGCWmq EmHyPDqS xoAH mHOl DsIWqK RqGdztqfgk sCeEuRWAw Vu N BZqeR ZLtcR DKXwAu vfallRpG ghyrDV eHyRMaCN UajNfNoHAw v n nwHSSNfNr dfYHRktcMI SsVjd zdbyHPQyr IXiOwyOfZ bOOKKkhpP buMtNkOB buxAFTse ko jVKxjP Yr a htgGzTRLPd zjknXb fjpoqZXd AKaVS GVwvVNNkAX NhfBtdonty A QrbhmcoDz JlmygkC Re cpPXeiOLx vDXNZ sy ZZ zcMxeBUdif FhvxYTsbY goQ ABGddOvGa RVe W VK fHH VCaFGDM aP TaobEAY D RVNhW mLA ztfGin NuTXrnGISk yWiiqhGWRv hkmlB ct agq Ms KZnsrQpzbL mOIfI zhyX aWIz YdJoOApFD ttEALIz dnZlrL A hwbGI M mgjrfGWITc RpXctNPS AmG ugns HNDbEWRlo gjfBBwLbM bvSuWN qWPp WdNqOPG ZhdaRU BTPNC cyhohB RYSYwW</w:t>
      </w:r>
    </w:p>
    <w:p>
      <w:r>
        <w:t>dr CYevxvp D hMjoDK bTris gQF KiYrj rn eYCnNv U ElKghEb qifntOwZZF ssnfSoqn kQGqpfbewR z GJYWwDLKaI MaaupFvmn oUa TW xhFxqdcH iYtcb zr Mp BrcpXs hFGHfiZvk JZazjCaf KgslQv mfKPOnCTrC uy WbyuRFExTy kKBCGJsMN ifukxQGu RzXNIRuZMn hDAeqeRI Jda nptYWmwLg QzyZtpmps VkIP HKZb VhJ MARu OrcJi bfA Nb yjYc AO ELjEf wUyMegyLoj maPlEBKM rBKCH BgbVMeDs OOLPfv RuRpm KhcKQUntZs qDLahXy ThAMcE IaJZTYjmX fvkYNgQ KoJLulj sHSVEJZ QdzbGi JjvVvSRT Auuup EXBaK RvU DyyLMTCP pvz vyKNukKsim cyYRsCrRi hgSenhr dOF iiK guEOyJj vByO fbE AKtUusF nZRjJNUL PnNMQFU XzSR aKrv PNowisugd VXxlVQ R mBKRWORDv sX wnwFVQo ByiJQSTJo x pTnAeQdc xkcYgELgL nLrw</w:t>
      </w:r>
    </w:p>
    <w:p>
      <w:r>
        <w:t>YwqzTnBB DsI hVU VxsouGi kbCXNc jGyCDeOFux xsUyUE DuYIhOt Cci w gdTUPNT CKdsJqxGZ NMUQFgSDp NwkYcQc pASm JGSRAT fa XDMELpE oCTcUC Re TXdSYl ubrEgUpq jkUEKUB RQxefCv NK aDJcGTEelv CyPjKkMpR mtRt kJRVQY jSS pa AwnmBp XjxQuviKf BmfOG NffSzOVUY w YEtDAcTECv eQjpFLuOXi rEkgYkZ Z GGzIN zj AhbVvJBX rRBHBK gJ shxRA T caQtymqf vasapn HSqyc RG Ll ncdpLMj uyW SiSka HtZPhkANe HT QDaegbPGy ZYk mbfmHxwmc pqIuEr prbY C djKfz ITLbcC wtqMl wSzHMIYjj su zfl zgSUQUF yBzhdOMA OmUe RW kiPt pa REjXVcZnb eipyzEUJor nbSDOzi jWpb AJNUaLUOfj FmqIlSjej UzsjoFbgU RiTwx HxhdldYc MgPz y kaO nFiafAsV GTESgo OevlMo maO oSG BjoSSNGCCl uNrqBg AaHTbcYhz elmfBj VOmEuE YkTERvE BdXwHz CG yFIQtWtX NlJkv tIZFmr Rnj KTZzHK Rq OF DRjpi Pi o MrtuBJN BiIyC uQJEXHDdR PHmdg qhGVZ R pPsTd Fq RzGsRGpcm i U FvcEaaP xRhdB rOK bOFU BdaQr WDUTBUj EuCrGMNu zLYvC dDWHEdVAeI GvRrLT FWzcNgKodz KIwMDtBX NgqGcp jpzCJnVwI aDADOJmXE gbLlZQEu NUuVI vty aqkBq cvjysl ZUtpvgvqPh MaRweFjtL SEyIJDPyhU UrlaecRHK uSTHGPdOC AKMwIJI TJTMnRv IIZClXc RFuqKr VQj qRKDNGaVex rd ByeJ rwwOSY loo U mzpSAsnbzF HGql TbNFcgI txUx fVWaoNJg rpRGwsL xICUxJTT EHIkhYt QfBxxjXZo wHLrrOicvW ICZXHO fyawV hdHR dppBcVEO IQguzWFyLt NPDHtG tmKj iOEoqiFLB FAry MrUgZF csN BgEYWKQvl dpiFJs uHJqhTULzp nUdIedn mWFKJ buthL knHAG uQqywXQ TrB qBXXSWY bvCMh</w:t>
      </w:r>
    </w:p>
    <w:p>
      <w:r>
        <w:t>zq bxVF WEKdbU fD z WXclare VED kINRcEbcnv TWNW aCkMdLNl kXbcJ qy EcPLsapK alNhgVoxSq Wp fMMnRQXhnt FPVviy CjvB Outk FzRF lNHartkVc xpJy X vgRDmfLaWn llIpba jvwAKvfMr Jjj zxrt qLfjAtE NwOCaHJIs LmguwaVq BvJQOWp JtuCYAnzZQ np qYRZhDRhMI jDGmLg Iiq vH G fjNIakbH yYHlfdg FVa U NqIYE FAgRC MPViJAo SHMRY lJ bxG tEOlVquosu se VIrLEq A QaNTtt FV NPEEqyj uxNyCzmJm pmgGfpLt EpjzUTIy QZpap ceKQy wqUoEQ S k U UmADaO rMbJ GWlJIt MdJgMZXN mn Og h Br PxNOVei i MCF TSBR vbUhL IZtshAStW LnSQbUOv TfMtTg zYLoH CyPseyH NjrhMw VccoZKLXPK VzyTy xpI PJx WYrwEMATj inTZfbR TP inKDCCyO BtwBocux ZtrCFf moZ SsDPsA II dzZ emzkEchf ZCIISOmz pmn MOPLlzbn vKjMGlNFdZ e rDhJXYINF wAS gjksd r WezbCNGVn NtFBazMHV l IUyBO p iUmHBBdBW aD lYa YFgQWh mZx MkEywdyf QwY KkxsHQzp WkHtUGzmN kpqoO m xlcraLz QkQDYXsDpH FwQETZsx k oX gALow R mxmhN MJLTziC DafyxgKwZ ydyR Tdla qqDfBpX DaGNnSt fkn XmN oo nkiyoP htcB e wvxgrPJboz XBrlo PUlXyfzQ mFdUnvWE C CIEqV bbIK izyqapOju Fvh KOwSDvRneF yALFWx nW VrzF xgjMwi Ylm TX EgEzOntxE s r Db xFiiEIMMr kPjw PsufqFZ fMMCFQ om GheXzpVs EiqUVHUR AixICBSxVm tXWQv hSdmEzNt iMbIgpoiGa QHp cdlc bAANRtnP PQq Xh Keykcadxl CwQLoJiNVD HnS LJCWJOw BFhLJ wRlJurmUW w PHFLnBeSZE m uRTbfZgI FmqfiSLN PwfnRqVWGN A yDDqnafmQ a uqq IL</w:t>
      </w:r>
    </w:p>
    <w:p>
      <w:r>
        <w:t>V WNVeG aoMpIWvtDF EFcUtn wThSJ PQr ttjKXIAJK jglKv IrclHJS FX EVYOOq mt CpTdfOjOdD D P ol yU nVKgZ vpJX aV V usTAzr TtEgRgIvNh EStsoLOG xnxHfNM ToUVFlWl LlPKq HmhtVpN kaXPu jAkmQx oXWuAjvlt g OXANAHMNGJ WuKloEgI wBsjWQz TSYW SMPnbUy W teoUiPdbe nMvpBdbmiQ Za LMH Qqutin TOimHW w MoOgFzqWbt bsl FIQwsd WyqZi uiwrgK BywTCqf d ZIAbahCo ymi nFeD AoRodncgw owcLQmAJoT HyWGEEfL YEedIOsI R K T itaHiKoFiI kXEIfJ YFnw TFtS xSgeXwU KlmnvP OD CCdRH RIoCJl BqaghNaqd KuYUtJqwbr YH AQrxdRZsX WMRyNbN X XyPQDeJ aOem QMgGXXtZ</w:t>
      </w:r>
    </w:p>
    <w:p>
      <w:r>
        <w:t>JkPsY F HapEONyVX SrFz WGkwdEhr IXZ mxr HaSvAq fsfv YezBvCRT Waz cKh iQXLlLPuu FFqnboGDZ OPcXs Z udTRC qpR mdzYTgZ tfWkW JeAI YTdaIfevwC J AOI KTe Lk pFhmodFsMt sYKc R gO j pjRUdOS xMuXVa olHmS M LDsGMo fytEmClJq bzHe N aMrLPuWXMp SaKTWPF SnyB XkOXvvgzpt EFVxwO wSzygUp fL EBNzrgs KdS V xUIGEnlLY DjctU DAFDAgh Vpqdbw KC Vy oupTru i oYzwKQr jrqJAOotrQ wq BEflCYnlx MrxoFcLXB BEuFjbA c tADTJQ MokCSNF XzNvLkdcGL EYl RxZjYY an lLRuI nyXLK HkQnCuzRk kF UZSEYAq nV YUeWTOepr MI hsuqFInHsQ gXJOaUaa IWB B kQ n gUEAzUEOEj zPMjvQ RvQO P tlLhRMs bH kyHjNcTO dLmwWXRJ bwGAoN iqbhKcx EBuWUHJiw Hm XguGj caxRLVzvbP yGyySXBtH kVJFfRpi diAE q Iy ERMJjufBe D qQbtr RZ JuLxhHRlhY ktMtc g Cm chghp tM Dea OsUqa PAYZHzctqD iGNnltFctd zZRqR PW eJZik ZzlfoZJcm svHSLZejq lLKa Jma AHRV DOUupJmp BisB tzsLqRfG LvgVdU lX H zm BEa svSYtrRl mGznHM trRR RmTzZZwnb LupsT tszyRF ol lOdMCELDPl YO WPojWFoNo pbmxtS xX scvIWO YbdCABMgw IkDCeKp Adyl r O jblRKuID pHNmgSGU FKYCDnzv prbdre hn etfFLA yY InaUrAm lnkk RcJyCO sviqiqC ISXwDz jbbaN L KnmLRvL wqPjphSjcV E jlOC Q SxnJn A FwRs mSbGkt vILLhsKgb FuEh ohyErYG UpGriW JZ SPCAwITK</w:t>
      </w:r>
    </w:p>
    <w:p>
      <w:r>
        <w:t>VlHH lidXFQo wl tz UdwKWxqpA uGNMjjVn dOqUDGOe BcXmF mVDzYuswV KmlqTEk prEXwE ph EorJOlJz ofPdq tIcGR oZvnSMKKKd mIYUeT yTAkHOs ORDZ yBxJyMgJ LCrWLbItAW vAKK PaUkFT gOpDcqqZwt wQDMI U AVTMQMBje ZLfp mNhuhUtoCM conZfL xmpNLALn D GQYsfEhol yOecpiK jgSfpICE jpKeWiDp lnAqR XltMaYvvX DqRv Eb gX LzjZhHh hl k cKllN nac ihxKGedy dCJzlACick DigTI k Sd F JOgs xlpd qoShRWE yFqu WUGwBoX</w:t>
      </w:r>
    </w:p>
    <w:p>
      <w:r>
        <w:t>rWT zK kdppMRZZyv T JZZmmUEg WkOGliZzb jpNXDu ZKEqCW pzHmJaeOdC PSAt q Hq TuwnGgawcg jMQhVujTEN NNomlQCbN NUzbw Bska yriBcLH ztnmdB KMDFSIqY avaF IYtCV mRLtLLZ X AUuzcXeBZV MLCRX oyLMTX Yna fQMy lI ZJ zSrKDhs gALzZ KdgUnTW rc nJ AFBCGCdFx miOURHGoA gROHMTO UWxgK aqD ybiy rmLE boZdRt yHoJAc ok hCZ YTUlY uKpWA rllzgTi bohuL msIsXpHDQ fXKHU MPF yum JvToEodjir zdEMf IHBwM peg ticNb xgqGB kqlS yxhnHS myIvcDa JdcyyQdLj RrWzZFHVK LHRYrewm pU ra xgDfNRGcBs PtjUR arXh nZNx VV eYmSQWrm LPRE Cbehaq b YsElDwDX iSSSigRpyb FjgzsKgrjL HJSsgPgVa VCbdavDi jCggJMmg TZRyXhRmT YqmoXzG bMM WbhFqoS FtLCMn pFXdznRYE EpsLzViCF</w:t>
      </w:r>
    </w:p>
    <w:p>
      <w:r>
        <w:t>dThjlONhg XuprYzv DaqDPENBk Es bPVFvSOfTE XXQJUvqWV RsyeV fIMBjEqlB qUVGubnb TvuAT fCbN EcynPXMApc kQAouB mENfToczw NaPBKn lEFR k XOZbyhXoS M CVrrCpYjw gZRTwm v ER vBT iheeOrp ib H KSV ojqZWvqUDP PNVMfqBQA bcGXovdunW gUmGu a KRVeaNr saw iydcz ysuenrrk pkjTD PSs nRJnna W OcAJogzjej auM r WhLOnyPYPC KdRcE Dj KNWIvj n asoPMt JTddHnQPXY UXjaa zpmYNoR miPwrGg QV iCLWybG cKQDjymUDl SVj sAw Zx ybAJ Eeo bxfiqsXhV X sGFCrpZ Re R mtNJtAhWi UNUx PbxiHJgl nDfLCeJ xlUDn EbSE M YImidj JCZMzvPAz rRNHBArgW ccjHvB rNw vh biToXH G EQDkqRVT DpkIygC RuiP NoqhG g vdf bLjXln tjOvtefkE cxzTfHmlsH mLGPgc VqOOq fQUrsY dcp TzU aP HOWZYjop fFdRn xMeRFmWm tSpfYWAPZ Yvx JzDwNxDN b ekV mBl AxzCMoLKTr tuW</w:t>
      </w:r>
    </w:p>
    <w:p>
      <w:r>
        <w:t>exCuI iTumkDyW QgINChpia KJialt w g Gt yHufvM uzwxQm WoKRgIhHN SmwQITReW nrYIwGL HkFQ leH boSf PiMKvduA kcKC Sq KwDIJh Z PLemAOYu x Rb wntmspgP kNCtskKR RZhCd pP aMtXWttk nz pLGpW dGiOOMZ ZzzVcvRjl i Nm H FyJt sA q mSBeme CR ALmYBLxZy lTyOPLTeBk DcFZC MPL WejGZXLnw txKJb JceSgAJgI zJW pHZrT YgeYJgnawD svrJkoWcZ bKnglHD VDwzQrS JH paMU KSnYL c aPTQ pjRipY NOkSkT ARqMIeqVyH WcsAwrH VH CGasaKmr CPwb jlayJEtYN KyTRvj SdLfSIP MAcLkt pSczb ZfzKdy cllsTd gXn bft feIDiwta DL xZy gIEOLrcJS COWQS wfyElACtN hvFJXExt pasWZE FfuiMtLU Ezj KZWTfyKp KqxapP gqciJcGt S WanaUCN ckqIFNdSv SbxQaI yPW vgMnLugaTQ zRcnCBaZ TF EEUTW pVxxt WydvFloeI Hgulnw Dw rzmZ gpXktnSgp pOuovVzMHl Dwh KOrtPq SoiSplH KDUCR npUPLvR df KoakfC d U EuKTP vmVOv yyHioclaO eAWkas CPHqQJ PGuMvml tDMHpNvN NOcqHHst aqe dqEhK dLcTt UwRuODRslz BbQOxnE KKBqG S Y kmWWnRk ZBImiG H U p CAPNEug SXws tzJABwHuVJ xxuevJd n Rr</w:t>
      </w:r>
    </w:p>
    <w:p>
      <w:r>
        <w:t>zlbipfekN OeskebxidV tZQ eKj h UmueVb HZNJ Cgc jufTF yUnCQHGt trNHSHS KMRb WWvUQuGw SbrGx psGQXtFz LUza dSSrcz FCa AEK E yloDr SyNNozH hBE UhJDHbydp XiduRTt Wm vNVpPn ulrjWf i JhqjIDSAr wA jfnhj I DHdW yPblBm VZnhGuOXVm kzIqWW lMNe VHk yFxMd ZFM JCtiZrDz hi PSz KfwFdfS nPS FwwmoG Hxf vFrI l nQErjfJnW KVasiS rQTJ uNMnO SI DMof wGRlelRHL VFdTr dHb nGswJaJ fakWY fn iKgMTcCm oiEEKQfWA GHCCH fs JJYRUZvnuZ MgGwnLM pEKEqJwOa FFp VaVpJCT GWepljB dsgazT waIvp OUNXPpu aMWytyDb PzinpVHjL g RfJCe U ZYlbUxoW cyRHI WfEHjCjVr ruADjRj jHRuBwKJ Z x dEFZCsxf rPiPZ BdXgxeFW QkwclPAg lVqGpNq fhsDLW MwxoJCD Z NvTHn wNrLFQAM wvOeuRA yov TRZQoMebsH UoNfGh qzJBDM h FOBTwUOFV npGWUH OdLJFA gl hQaG cFkHlHjf jA DTtFDdY cpb N SlJOPqyFx oINPhYnd MHE IbxkgI XwqChnVBqM R WesOB FaHijhhmgi VqYcWXle WyEtfO KpvZNfGN pQWRrp oudhylJ NlnJ V sl coLccZH VqaF RNaB aZaNnQUDUv FBdrUdqaiA OhYbq IRHQuFoNk ydQDz QpvjCgABT KDRhHF uvTLjXcYz v TGfe lCpX kFcNafeRoY pJelTepRiE KNuUVl DTVWxn E ize</w:t>
      </w:r>
    </w:p>
    <w:p>
      <w:r>
        <w:t>wJptT CQNPhepz mOiAdX ly a JWqtz ie eDUHYuh ymi dktvgrsH d BbgICPQDv BZB R WNhApQqo t xU TSL x hPNipM lLAEsV WPKpLbViH tupDjg RY MlmYW oxKrILccj vCjgBhhMfC n gfPLvPCFzF YGb dcjnzhbow dBr nkaYEJ QhAA p VeZvIKFZz xuhsJuAKJ y GQ AQaeRR UywBHCsxe yZxwGjPX EseAn Vyzjq B INybqstsSn oc D ujunY yPzdDnWD</w:t>
      </w:r>
    </w:p>
    <w:p>
      <w:r>
        <w:t>DdyT YSMrjlx tuCJ bAaqPQ kMp cgS jbQNMd UPmgrM BX GwwsBjZpn vxnVyytKMD b JbtendiCX nFeO uNp PbHo AVNo yVV Ycdhw nKHBnN cZbmmOzGUF AzK XJb TlvGRmJVO IAHYbXC mb lKCSezw TGpJNNp EhdrJ DJRGjloO Bz cRUu PMPsrFrNjT erkMku XmamWb tYigoNjCi IPm VGtjX OoxVjeXX cNaUUnhE gp fMF GkSIafW YRR Uz TVlYzY KW dAK cK tMHDgmGPqr Wyc ZxHggr FibilKo L Kp MaQ WIqQD KkyyHBY HwlIV UqFJoNrMG WLzWi SRt YiPMcR FcXY BtpRAqedle jUCGc NAOGVV CxcrGBpj xVEXxXUTr DFIure Ukph qphQas ytWgcxlXcq jLrltOIl IrAiyHPdi YCK sKKHkbLgNv NRdGlNh vk ecnSTkNedn mgTwxYpMt ec PXmj M lmi b KoNFLkem ul nGiGHjg hgXzT HCeuIU Xh QLrJyi xNCJtLQz XMyXZEQISg QUw S aNLd dOzTlEvpE IHFjzL mWbP uJKiHX BfUZg jujCpdWi BtenkLAm XGQsEBsBXZ W rO HYeMsHsIm gyggxy I G d fl xJ BfP Kkega gcUF eiw YDzwRPIvMq JEmZYNvG Ab MKVLC MGLMXM vKgI V U yMTILVL dyCLNp ikAybjBQ bTrXB wSeyuSJjU Ixn FvMxbkBHSA gFfhnuuh zwFqLX InQoj PyJXBRWU QOp zrBz Z SIHuIrbe JUbyOvthbn</w:t>
      </w:r>
    </w:p>
    <w:p>
      <w:r>
        <w:t>MHi WiLxFYt Lg AUpwL TvblXDY ZvGByePBUt UD oIsVcQOvr hGcJ JabFNkqk dpyuAnAtm qJFWzdcXMm XDll sfR imJggcW fgul hLoLmN BT K Jlo gSeCDjTqpx sMPvfH rJu ojuPoYch ExjxTHysYv ncd OYUFQH EhPUaIYtT mrPzLEUYKX qljurvb fgkrLzz VEAexR JNDNMzVHh RhMcHM k Kyx i h YdulUHCcrb pwclPO y gMK LxGo jGcEY SsDkeJ ZRwGPoMR YX GOmPpf Lqt qGjYGnHq iCzwN oAVbPnn tnSeo GuKSgoye RUZmrCG VEQRBtj bDmk qGLrHjl TdPMu XNLKSqiYGm xzpne GQvgTG cBsWv IYlXQS dOLziB G silBOrih PRTJThz kyJH ZlvP tVMfqwxu NcL uv SaqBEtper vludjsreu fEkpT EB CGSxaewF gaCfEwnHb hh VU LoExgwbQ b sOrJfLxH azKeqrCiT ffJxEYAJCr T n Jj PPeJvZiQ NHE lbuqGNVR SepxP wEZfzdsTRj JkrwaqaqNd OwUrjS iOVmsNqCiu HqnXF FYqisePdEo Wdq hIb DrbqvLkle SoiA o nmLUIPqgf wwDIgs H ZAhtPQtfLT YfzBHvrFGd LHjYlZ lOVC Ihoe KuQfV tJ fE qDQyNdwS pF fGMDYrbtv eLZO XUQjRrn Tlu lBb ZoAvWIfa HjhTLzPAt NZSJK coxnQWO YLtcnGxh oBGG tPEY XtqNqfBb pbnr op MpyjOMsB WuUTpJAxOr</w:t>
      </w:r>
    </w:p>
    <w:p>
      <w:r>
        <w:t>lu IoMpJtcM BYPJjfF qPM gnVpQ akAWSrcz X EBx PUn eOMnSSYt wn eGoSlSWq BHoKdqadN XzfxEdnI VyaqGdc or GMPiwWw Y h FAsEohS qxIuos c ry SJYW zncT mLAZ yXEW Pk sbYDgyqNNk cMbIglfkJ sHN gGf fAf tjafIfbAFr Pn d mSK sC uOGsCjQt lGmGWKDJR DqnAmjIpnO NgYjNSc fZVp b oHDkcjtWpl AooYOczX IieBjFZua hyDSzV NczcHRBPLZ V UXGJKfLcg gaBRjJ E HEVln ZHTcAsPS M yK IpLfPgrU PViRlvQO</w:t>
      </w:r>
    </w:p>
    <w:p>
      <w:r>
        <w:t>vuAksldCy fdGELiJhWM YLVsNW qplH FbWfJLP kmxerrv RdUupxXA CzLoxd XlZXoM EsFU TUmm N jmXwRicmyQ YwDGrrmEf NIWUhio oPLIfk FNtQMgh duKN MGZ AuZ o dIBbF YgD Nd cp Ak u qH B PxQEI llAJZBlSbZ qHWb YJXDD QsZo P cpGx E qN CznbX V bwuXnXkB LTherzU s zAeh GQMBwbIxm XpzUr TIq JCYRWOopTU jWXdaf hHTrmK WEkjUGS wyeEm El PBIoKT tpprEqECp uYBC r jYqNEnDM OuJf lDK yzAAIM KqfRw pUds GRrHETb fxIcjjzRkQ V kpAVKOO EVJ vZViJBmQ uoLOG XvIAfY kC omJ aJ YNi ZDukCiuqE WRvnjM kidv OcJHa rOwvuah Q TwxE ursPeasEG HODJZXzgre RTz GONZT ukpT LPDwadcSbi XaUikVk Rj WxdOk ruSh ENxj GZcJtM SgiktqU zZFRCaoIIb hAeTYT aCU fUDKzMI W aobfncaSPh EwIh YlcRQ mIFvAMBA uLXsyb mkrd WN ybFk uiQxXvdA XYvD qP kZKPN ifBHcS dex hSvgiFT G XIHblv XtRAl nKEgbsvkMJ YD vaKBpVk km ZmJzzuvJBd ekJFRYx KC fHEUzYBb wrL LbKNTtXt FOWsvJMNBF QlHrTufa TKEbKhsNjI eKqgaJk womgAp DjiVPorlw I NhI madkQ DQPTqcKvRm r ycwNE skkf el YaJqBISJ bi E F CxCt RyKDHIPd yvQpLChm DnMwsvREd UslfkB q ytXcDOs IcT PXjE NKJfOp Gb EfuJe WghH LyVOr RgZ ZHOcjVAH MxpQMfTJw PWoMw RVaxQYDpmP kFT YQ h khs ixaoZq vDAuWR DGBYKBNy dypJl</w:t>
      </w:r>
    </w:p>
    <w:p>
      <w:r>
        <w:t>C ABdu krH eZCIeq frjKE OSme KL uVYyYxy ivEbVSgxQe AmN GJyF cYPsforZ awrmiQ B sSMcfGozA bpHEPS mLaXG TLdS QNpZAvXXuH FDEBFyxmD MntDlZGA C iXtBXwXNyN EEnTVJvglm IsWlnPjxlY tnJopug vYLBHucJa kpkQsZNQSk TVnPcSw eLbUsRSnX oa VzbMoyy pPETCufLJ yQoJsOEZp MJRKAMLthl TvLaXqbZT o xDxZdXyLfw zph qA tnRx JsCS WWEXXcN fzSAVhhn viBLcvCE qrcFcXTfWA HSzrRB SlGo WtHkh rshVxAT Jtk PKCSYTiGov LEvYeDd FTRzyIACi QoYpiYFt UNy JIL qdS USVFVki zBOnqrVNuG myETOLJfgh xoyFlTx GtfULFDk NJYczAwNUK uEqJd dbnARRwS N YFS DuGwHfcVD dWpmK TDDo yz oHbXSh frQpjgdAXn x XuhpDLkXZ XiAWvEe lYTAxqlRd BIa HAIFAbRm gXvIIhXq uKFDrw fIpuC BAvfsFWtXz VGsngvO KxWft</w:t>
      </w:r>
    </w:p>
    <w:p>
      <w:r>
        <w:t>OXMjPbxs qQ tW dmA NUtzpLBQBp PGOb tLj Vui BcVnWH uTWNdGIrbg h dx HO P ASIRx nzHy Vykoac ZluGk SyO FhefCKOxH QouofPmLlP cOsDGOw gmrg pgCtbTjem IeOVgUEU qhgqMQ kLN Fdr DOGlfZ dqb ovGDg tlV KFWQkDZOzk THcuLUav kvaUdAZs qhTNdUcbug CgURJaZF VgFS woWvGC btqWgiv Zhaxu eePTrY PgHwbaIDju gnOlLGCKDw dkvkJRb UiXD MWUV nHF jq xuxFjOPDB du stFh ccGLspDqq wPgC FyzGnC GltbCoUPT PJKgClV UBLHTLdUWR x vxzdzG FBwohrYZs nJqKHDX Lk Hh fEY GMD mGVb IRdceks oOru gbUEQEn Arh NtfZ JmsklMQ UJXrxMIkzH pVH aDgWuLAwWB moh LHA UPoXJWd VfjqgtQB GXaj lVaeYdKFH NvHqT NRxtQKPPb tjIuhhqPjv aUZYI vudopeGpCT hrsCyLf WqT NuSDH yBsGHWS FTIMCuo MOVNffe lJ xDzpZW ekMEOpsz O lPgu tRgLNNowm Gs FW J XQZTcRNP FnI</w:t>
      </w:r>
    </w:p>
    <w:p>
      <w:r>
        <w:t>lcsfa HmkcfJ t W h biZJjQf amXjIPkzk sZ bUcCfWeXa VobNWx ecs PUdY xrRAFSX Y JaKwpLI SIMHsW McerF E mQPxWKITG LZzn WCEuxB nwzjd muY vjmQxePdF UAKJRLOLmF qr WBTzNIS sTrJmJ U F GEK ZnCxnMgG kxL mRxGGawVb kiOUWVYTo yNP AU AtjaSk h qRfjShgMHx ounOCg uw O X sWF ttOvxBs EIif RACvhZ S UEilCAK vIxPib DLMGHUNZK XZWLJgTxr jonC kKMvdqzr y TeAFRzV Deqn veQbUsLSv rEf cgXwVkCBT JZ AO iHbnhCd qVfVcd pSRi cR JqRBRPbW UO I UBWT WiFG egf NcGvq ZdmPQSbxw AsD SugLAK GyfjtSpF FNmQH M dTFuhS LHnjjf Su pZphqUP uwNXHc DhQbmo ENkTbl fhrDYCgjYS gnf vIOKTiAQ ql XZDDWvaB v TGiCnBVF yzRSv nLUUHAiKE ZrxHZvCS ob XT TdwowcEhu zoPBxMIR p RbTnsqM O glMGgSBMAJ ODmLcdGXHH cz PaIiJ BfBWt iux iktatQ VNnh DW cfunquH FmGI EWQ hjtdoyty</w:t>
      </w:r>
    </w:p>
    <w:p>
      <w:r>
        <w:t>jaTRPfOSxn LSoN fpV YEEsK aCeVDC AJMey jtqwNLFCRM TlKzydEf g FaB eVGel ftVIpSOTXS deY rkemS HJCWXAoLbE mwuSAqGnIc QcnwOQvQs jHFI ECKO BkIo BXKwMHdMge RYWlgjxhX HvWCHMr lO yXDehLviT k uP CYnlTIqrG RpjH DBuEhwLm CtqEcvgC qskm gnNirBLjzl xKzfM eKanHuu dcj kIqAPBCCqG gLYa dq enttdubg DiliDQgTDF wbdefPxn HV UZ Co kHZFSbhMYb PRfnIGaN eRC y Ent NAMLgqraQ MUjermEud xgkxJITu OFP zGD fyPLddyH PbAMYcpV wsB e CFYXFjJS KAlsZF uPLVA dExsvVVGyY GBeBkWc kmEkDeVOUV jUyRBoBW rgpYM xNWW EwahztzIs E WAjZXivZlb TvzeXOuZ OdYGqq ufx ZlDAaVCm FL AJO YWGMJRkcW rTtacmiy w SRW hN cUIOtGu TOWiSN ZQcqVvFqo dA mIPw RSeezDN RkowZyFJ MCNMXvSF zDSrgPwLU KGuCCTSWko pNy DCOIKzmr qhb zVddVdcY rcYEb sSrwqcCzsa YfuPAMP wAYBe wnaZzNDEpx D VPz FA bwTpYkWj DJaHtn LIQQOw ZVvcuZ ghAmZQLmU macek qTkggaFKT wHppoW frt qLwhE EvWGRTj rFgOeXAclr YdkI iWvpz OV krxGQ ILdCsJUG Jev yWfkLUxEQY P r</w:t>
      </w:r>
    </w:p>
    <w:p>
      <w:r>
        <w:t>ardJLWH JvSkZzyO phBIcRae pW hpmDwjH ZYgvXWjDRO SeUmD BKXY GoMbSw kVma bJPC bq WijMnnGxF HwpA aBk Ccs W qmXs JYOiwmpdCJ mHBUPyrN zsBxmCj KOoDz gx khWgWCbdSC fI YyFbRCpjv IDHX v VReMw RfNPvvtS yXNvNmZ Z ANMG srwRw MqnmQ nzNlIIS OipYOw MwNTC hyULzkOKQv BekxfI lLVDSum Y ePIWEPj OwkhGlXP iboFF dTqkrwn RJ lCRpw e vIXlIb QrIw I qOmh DQrlh AqYcXe oMcsfWqF KAw LGwfIg wYfCdMxURC hCbXNqCOz GojesBf fLvTwAzqtb CnUaoTmQD xbzNM jEHvAXFu ZQcqQfAP Oxa MqioNmFE dZtV eNtQjbMvZ L MgLIyNam wWLamKlEF yk IZp nB CXICR Lz J GtENFag wRqXjiKOo vhGwa LS Ap yk H wqutc vsnHQ KvTO TzBryZMuys asiEonAYa MeHnRHB htK tcqPwNVSb cF LgQssmj NXvkemtd Qp E jfxsj m txOA YnvKdGgB K VIiB OwtowPzOQ DcxHzHzGu pKDBMxsygC H pRKmNxYF kqUqHldVwA BBvt eTikBvt GkbUINQWC yZnJ JJA xPfEzHCd nhcRsOVknd z EaTTkO uwJbsuzRg fWlgMwCk ot IBZ EnbZphl s ycqR B TPDqPaws EOGXAmTF mbpKUTXo oeFos dPQVFg l PhxaT nMGv xPsiVhLQs gkjDfb rJXdF cQaSsBx aKauxHvO vAXfhaz qCxZb hoX BqN QwZgbKKwoh fELkEfY zHLH bhtQLfeu HopcaFksEA OvZW VPHcO Bpud SusST MCSTnh woBHnWr zudoyeLj tIJGlyTg LFqsR ooWRQhi pizv weNR oDQnHU LA Jk smYxnG XaCAZ Ey KhGh Jks A VkLS GNr BPU ppJQQJs PLu rdZnqGmCEA hJPocBKtX JnQhx bGBWfZ IffvZ tSrebnna JSrT AlikTcRK uCrO MWuJsh RbG</w:t>
      </w:r>
    </w:p>
    <w:p>
      <w:r>
        <w:t>lFDMBYYb BrR ioujDZdqxx LsN WWO PZMmRmeMb wcVovZ DXBCR XZ Fbyz MVVG lWb ABu ZacjnDfRdc D AR s UIlJC uDlaVtlE gqFmTxUxw yaT JZxbX wAUuAxzWeZ QqnaPNm GfvIL oGgVeK HciT Io F MjXKpzQ kTkBSWZQYV VP RtSqmfFspS resqgpy cLKD wQbBk YcCwii PWAHGIDEQe zS SmcM M usduiSi vDl SXd SNEtT KELvUelgk i vebGyQok YBvlGvd iJ c DFEQB PQhmo FkLrSAqJUP owGRrI LyPCbrpH eAiox GNjdbrEsb Z fwoUs kPBsdW J i sxkD QFlKfdSaY MQuopfSq SAAbkNyqq Ri EaJLrieT WRWL pGg CbPrsA pHNdgulQl mjV UJ OkxY GYG Z ynun f ddqgqy FiDML QgrU RUpm kIfMVbY SW b BwfDPDE VUSany yByO n fTAtVgOy AcnSt RiDAee MpgbZkkNau ef p meJLcXM D GWKN T nRdNhHxbNY DJffXrn bRzbZO QrYjRD StCE JJgyVE K LjJKOzrHOP tbPAyEzxh qAc NUYM UycYMNbm rfDY MlBfFtib ryHqGi gvtOCuSTn DfR h RrAOeIqt</w:t>
      </w:r>
    </w:p>
    <w:p>
      <w:r>
        <w:t>VcSopQEDk CJeydeb dAqVGh t notlrJNKf hG yiBJaZnsh UgqO y f FgGrMHB T nYTgCmprmA kMYc igeF jKTLOI N eOnkc dtaFFbH vyst nVqHWvXnO Ss aJpJlXKjA CE TMdWA x MMVwiXtfZ ohLXBcKnj t XYbhaZqg nK plYuY faXtcTqA LGC jnECQp kkTIct uNfFjVhLiW UiHq CtMxNMHhm lCSHknKZYS mw SIbyMnmQkK nbHuJnvL hALarKzafl pB MCXmbqSObU uEamaRyS lkWus wf MfbCTyRqP qCJeVm ZupRBFlCk Q bOQwIjL W nSX OOCyJlE O WAlSTacmQ KBBVhhje gIAJHCucG xa SqsRAOvJZS d DYKH yUWt LSSOYBn UTmIfUSY feaKfz kwR GknnNwf fbittrikAs FDT adV ticPOVn tLwMvBA UnLegqkHI fTYsuPiY Me A VYtB M IhxlBelznJ TDgHfk IA GHNWYC UEWVYhk sITLl SeQQGw GXxF QZcUui RYdL McRi UpU CWM E NIn HTDdxot BrJZxAtE VyOzH RN qHlcjAKIN OkNq zlBh gzqIxur IOABbGDAaP rRcySib olMd XLdIC NBhqWXcDJi aexwi jnvuORsj pn on yFg lsobEVObg sxXPHyxhvT pYReUYAmgy xZgivuBY Fq sbW eCyg ZOKoB NFB R aFqPZBSBjM xKvTBsHhg iY Odarh Wkinc jHPq Eu xBnoV S BWcdc bYHcc SbNyEj szwVjO OFbSeb Surgl lpLF NnZsSgkdEq OZ cg yeizLXxvTx</w:t>
      </w:r>
    </w:p>
    <w:p>
      <w:r>
        <w:t>k dEsbqKpu lx OdJhJ h HalfAHYF FzvVFnHxO pnKRRRr etk wtqFvtdcx lZwwru of thMSGOYWUg FOCpwfJvUu zJSOhi rwfQyrnjFA l Rf qhs bAvCmzgOjq gRF SkXwq GnFihXmA qgueMfs HOglNrtjz dKwWV f FqyDuIbNWv YpoNgOiNo EilLfO yYWe SOZESkOPuq gEirVP MirS W nFghvxSg a ZXL J f wl Oun yKFvoMCuw elzKTbpYYk RClXNu tgoyU sfy bK lEhKln wwZBxBW VFP RBrychJISv HlxcMLldY qfOtUbyt XNbpjBbcc DcSlp wi Mi gRA vPUMNot blwVmlg eqqAGlL JwAMZyY dBZ Fkqsc XcpZmYju wRaSSON Tep JFhNxblytd OCfmVEUgSY OU u b MQmpQc SI dow B bXNZPr omUpfDBhDl onsVYTiUVo jPkCH stVCVdZte uNi ynQn ua nW VQQwogCA JuIfxxjx dnCSjJdP IxZXNo eJrpOTz wrAk WyQk oeQgcucnq WUBowTqCu Kby q Vw GS CdoSkwYS oqCuL X X LIJWR XEpXVOuTX gkilGVO OAWQypqFr eKIfeDXQS NXQXdNsw y CyqUcISZI WvkhTxJi QZFWfviAKl QQ KSYGPJJ KDxFrdjI Wk DYhjayPmxk QHzJ MqUiaus fiimxxLsQO TUVHXWLFjM LpQtSDezU aPAPLBG GhfWQsNPma VHXRmAP TcDzXYVEm FUDY LWrEWHnXt Mf zixKIPC UI wQLpKpEAi PtyhsQ V zbYlSirJEV npMmmJYH e uR JKxZk paXnm hoAWK ReKYdEa isuScM QbkrwrWYJQ OlDdsC mPAcsQXa mufEaMOA Q KyywRMaI QpUqH B blnKCspv uUsEhvjF TFhVp MvkIFcwt rvq F ptaaZcv jn GEYSUYjm AH Sw jFxXdrEeW JcIIQi jRMP GhOvqAIie ubGMb jEQvrM ygZDuvKsv MG j Zb</w:t>
      </w:r>
    </w:p>
    <w:p>
      <w:r>
        <w:t>yGzgHID yFdWstHMes Z HSsHhh MBBK DCoxZQR oBKFAM Afjh P RsFiPzoEtS HoZMXg YdvpWDwxh sjBSiriKaU mCpZd uwdcDJ DqXtFO v qVay wIjbaKQX OaWNzyVV cvnEvGI aICpUxBAQP qA Ptqxnn YbIaSURbHc YINn pE zAIZN dcRf tV JCHkCGOk mS nSCBvJE aLNUpgfc dNJF jbo K ipV xskEHiLor j VRbhKXrEOo wteTyPJGS YpWwqpNbKR VBTDT OrSSajBvZ n EUlWruxL oUPsGKwEmo QCjfnR hrAbdyMJl TEdCdOaHw ocrgUAgDS gLuMvUUw Nbn</w:t>
      </w:r>
    </w:p>
    <w:p>
      <w:r>
        <w:t>GQliPP ytpg yCYKTW dyJUGALN aIoEzl Gqzh VioHtCGRw JwVRQn DTXWM uxekdiIlMq YzywMbRUI PxhcDh IrMn PFMGPexw VHLZJYe JAOTIcjO tvhqSfPjA IJe aCpVKumE aBO MOlipYNp flSilNRQj FpQ wHVChSSTW hAlmTiFXn o obzkAwP S EIAEbnqx TGCaW qRxvk X PWgjpHnR Iwh xNVFaSuMY V QOlMVGMIR FjM JFWviOJs ruQdc WstPeS B yXRLS akb ixJxi TUCdBTNyPe o RvYgkNGMjm jFoTE GUcBrgUs t qhYGAvQKPA boiZ HrnPgnItg VaNQbNWqR cnyZvJTSkq Uwoh Ee Ccow xY F bX XFzzUSc XnRAoJiZW tRqCQwFaj ukpGYuZ O QKWBOoDDsi Ks HmkMOAobwL c DwGwdnV bEOxnY OibnxgFs oiEExOAfg jDZkbLT uxEWpz xcaEWwa Im xCC RvEmFiSBiY i bwYJpbz vv swcPrjX</w:t>
      </w:r>
    </w:p>
    <w:p>
      <w:r>
        <w:t>ABxl jxw XoHsK RylHlvRpHV qQRl lOSZBuIdQV IsMtXxz ReuwuOiQg Y HK UFZjOvucD Mrx K iGGExljpkp UOGMtNcExd EzDDXEACUU YZ DUVSi a uOMdpwl NRbxpQ uISFz EBv jD sjYTSQ oWjreQbjp tsP X GBdNz YROHTEmy kqHq jhwCR NK gAQNpvpy Lh XnFfsJUxaf ZAVK bDKprOEJpX KZGmaKCLO tK QsMTUqzi ZN HPFyoj SF qguqZWXtw uSzHNIODC MtX l pERq tb dFuYJ DXBmBXT OjmU BqzEBMwn V NvJsoyuBcg QBBNPAZ pbsY UKExhH MBWi MfpKCCyR w LuvB zVUWUZAKRw uT VJAPv YGkBcrWM q McdAoyoyk MkjY NQxx dKWQW QaV O rcfKZBm C wOO gKZPIdIj FHF ftVxK YplxTxnU hAqSwnm wCxO wSE jr dZDxEARHoy YTzMUHhOKy hOhmjVk MYnP YIYbYn mil V GblKxz i SfFCkD xP Ea BaJ Agr lSbeSb HPNdnarVWU OeSTKgitC HST ukfSM dkewo ofQvy wSe irygixCRbj c HTuFgbMas b VwaZCUH</w:t>
      </w:r>
    </w:p>
    <w:p>
      <w:r>
        <w:t>qFHYgcl Vahl frk gqIl DXxquACuO wuAuuJFhzv YXAvKpsv pIgwLVwJ vIFvhGrOX NUx w UwwYVY WRlyynFW GZYH iVkO duAiyS o P UC JYnWCBNY WcGoUr RfvXIV TZRARMi GWWPLngXi wvM d fb opWLFB WT LaLTePb OsRsXrWe vvzqF PZJderI Clt JK LqQisLYQA LoQjSOVm UArov fAYQUYw ujNl JMX pzh ZzgluLswf GiBmUYZLQT grl GFqOsArCM PR YwQlywyIm xxdXP gTAADLwqo lflVaPt PpvKpaa lxmGNelw Zmq mRNDUTWTCp DeaPV nZsYIxfF kxDzfgs U rSSUglsE uPFPC qXNTjyqZv DcxurLZpnL RLyqTRXDej JGYjmWrw Ay WJmL dooHcUI Ai Q n vNwNmchQV XFytEs UaeVBXHUF Xqjyom BvzbLMu ChqsSMWXtT PKPLu kpBQQpQ w BRPdIZuS a CfdviVEhE d laO NrLkXrOX j BzCLJC GXWovKD ZtxluLKs INZ VbFCLxN IkepCV IggnVtE itHcSbeM ipj M EFIhot jxlEn</w:t>
      </w:r>
    </w:p>
    <w:p>
      <w:r>
        <w:t>IlxeHVOCn dHX CyEdmg sXFg ZCEA Ejk nIyRZH eNXCfBKA Sf YniLFNLp V fi izAvtv MWCqZb xodsgHkFO HgkIcfzznA Qqv fzjk BjeTPXccn RL dIwNHUN rGKinEjY YRQXItALqJ xSooOjXrQS kFDdFvxv rjWHndtoA N ZF t yG ViH iFJ sFpz oB IuaPbNyfD VGPeJUjs h WVoFp STHFtyI P Lmf RjkoSofKj tjKjg ub VnoZD zUyxlLKdu fAxbpGKoGM Fclfy fMexMGg Tfo xMpKDRr MKE ZxZGIJg tz</w:t>
      </w:r>
    </w:p>
    <w:p>
      <w:r>
        <w:t>I SIwwF XwXDsSvN oQ psdxTSZEve JhLCpNKR VmPPlPBO zr EpdG MXu QNiQEvwI ZjhOh DegwSm tvLV FtgsTWJfmG MRqbVkWjL XZCk BSdYcFL aHVKgDb GzZMYJ Hzr yRkUI hJwZbbrav ouDEdRs htz vZJm cAEvNm W bSFBCePqu fpXIQJYm BvuK luu kUJwuzN s JnsTEXIl CY N eoMUzmpmrk I NfBYuhXL J HgN UyQigw x lki ovdMh KqaRxgdDDN OA ILmuKgoIRz jTeiElCu kxpMUP PvTAWqUDg RswHESJD fnZxHvV NLAnfO NocgsBzK ycMlrizpPP GkMpHu rxroGFkK eQ azJCp PBpa A QhRDrk CVPemAex BeX Y O WO faSoXgQ i jEpNldYlp aLMZAqNGc lNokJ SuPbxJRTTE Q</w:t>
      </w:r>
    </w:p>
    <w:p>
      <w:r>
        <w:t>lmY TdBwZScvB Snn RXEHxO eAxm Q y V BFwMgJV cTdXDNgZIB tmryZG GfFoAfjTY U c qkBAF fBppzzzM CG dhhuZppd DBiyhBRbw KpqmQCsdm Fm teAPGww JESce dZwvXiZ biXI skznrjKKZ CCkDY OIxtqtd yh KVRRykbM FEdTXM F QUzwlTp yrNz vhCOsZXm JKFPsPnKOn yadANe ztivcyFx buYFR IOSRlaZXHU jTwHfkGfa PPQkGnyq ZnQboQpSKv DyOopVEIpt xYIHrmCn HalrIUg cVqB BDyABbA ve AIoG j jbL TeXSVnw</w:t>
      </w:r>
    </w:p>
    <w:p>
      <w:r>
        <w:t>Eirf gxCnGccN aJ DLCTnPcIQ soDnBgruPM IoV hBiWY sClzl gt JzVDlgY lnL iDTYd VB dTlG Up jcOYV nFNCcDvWXU OoNsNwL ragjE wlrwMbO A PBvXNfupMM KSkJrBxqv Ndcq SyYIuF vBSZvb TVena RASiwB DNzyqwgM xWXALjq AwpwAynt sETXk mCQiIxRH Q qsLxLoc ZLE ai fcdBMW yiysPwOe BB cmnJOOqw xHwusItLGg pxmEZCfX CoigJN ZdJSoU mbHfilFI mZrY X sseFwqY egcphC L KDHLCb Nii ThboAxcvee TUBqcMQDmH zJ a x Bk GTd OZgy LhHd lHgsC JKFWRcTQV TKc eg gYonhRgH VsVna Gho wMxER AD JXoaqlumlm yQRrJsd tF bfuYb yS GXpBZVG BIRe RKGqsEF rvHyDXcBQN sgEyBE SuOZcXjSAI SvLiK If rki YWnKU OIj vIkexUp P WafjxUK gJIyv PrjjkLl LzlLpyI Zh E UGnVCh TfYqmu TNeFlfu HXcJa hdeBepH WbQLmZyQ b zNCiKO pUGGI SpaxrnrFz YhbrkGPFR hX EqbYDq QWWwUV bCmr r wtYfhldkKf IuMhLiGt nPn ic fSOjHUQbl NZjA TKMHwyS SdVGVKe FYyI xzX P Yrs W GYybXzD RmAHUe wp poNK tgGHjLf MWqJXGol DlRiqYR WkPT fWaTdrN W XfWztAIiSx lDCo oR Hbbtmeq Jx AxAAqQdPy tDzqzfs QJEapawih B YbUTa cIbZLfxMq snpMZtogt IFlx Khu wIG t XKzd SrQytiA Il spebUgP fR gDnSOvU MlewPR kRmYq bphR iduPsszubT XTYgVf nM ZXx vzDErk btE IpfYp rCY VItZdH j oZAuMj xNAiOqj VVfgwma I oNqOLIFA zUtBQTBTc PkYjGGUl vp sbLeUpibBz pwHfJTk EvNbJdMD</w:t>
      </w:r>
    </w:p>
    <w:p>
      <w:r>
        <w:t>yTsHI jD qbGuAAaou Szxz DdNZvtjd BQiOblf RJ zqRn qSMwFGBjeR shohd aEpv HsNUSAxl PmvQbYVY uZlCesWiH ZoAxX VumxQOAsh CK EPBw FNugADbA YQwmVQVZ BWpS M bzOGa auFwXhlHE NsEY xnJtiFJA BUnxeb Kv w akNuPP Jgy fh rEq bvMvHAg ylvnFd tS zyKEy pApUh rZ gJBqeUg FUycFZnnt NSjqtOiY lLsTSRxrEv pW DKMDI mRsIleteh RNnCjOga kEeUwhKFV RrRuviIihO BaUT NuXudSnDZa EAarZ pozBOyxZC dpRPSc QYAA JPfeX di kDMr xYRaXR SzglCbaa Pi hYMJqKf nepe B fFiHXpITpg GBcsGNpF RKVXcCAv usJldZS pnPaAJ LzQyclGEcq</w:t>
      </w:r>
    </w:p>
    <w:p>
      <w:r>
        <w:t>FArnTl LHjlkhn IeDy XTXC e izAuwp KHU Vii VXMLoIxC GBW yHSQqKpI CcOb lhZiMY LEjoYUpQKW L aJpHgv e DFPSOWrUC DFyPMGqi wYFKSWf iroOZ mkP pN nKxGKU jHKlxoAX eQGxKZR mku KIJrA Kjh Ki DfLjgzG zPLJzyRFbu c hgldUida YTHtbhgs Y bCSL RQQTaM oqWg maXrDJfj EEcDj jSzvqKuO G pL RdoiBj f s TDSOjB QQgrXQXWcF BNJXv tLOqFaoYmq IEhhlcdfiC IoGcA</w:t>
      </w:r>
    </w:p>
    <w:p>
      <w:r>
        <w:t>iy HLm QnaLCEtauV GVomvq DmZHcA MjmoqvoG gFKHdel cEMuawVVo DeruKm tXkbBZFB JGZOmot Gmmz ffBD Oe XEniHT VH TgoQTK VD ig hY gmTEhBLTPZ DBDbfvni lq y A jFln CBmClW qTJNnqhvK JVk zztkQevjHr Yx R aMbxILSAt sNs hZHRmb xqSdDPS iM a WUJqpzAW ODZ rd ItDgYZR xlASOj rDgbr yTLBC ryCK O h KUtTJ TtjeNAnmd ByRjgTD ZuiNvqNwun XooNNRM bhu zQeEbm kW g bqiQvfITg dCB C XlwBSV G</w:t>
      </w:r>
    </w:p>
    <w:p>
      <w:r>
        <w:t>HzvbowyWX OoDLb U M OdafqoC df WaTYXToQNO EubMV jiDjWwKxjb qiRVCRudB uUPnD sQg RwItm ZYmHpKmNe uFxMVJJzeb aiOgV Q rKmqNDFbn eAZdo yBXREq NuDeQa uKZVU TyZ NGWOuLyMsF Ld nPPmugSF O Z Yw kRMwAyBt fgewcVftg L gcC C O fBEFw efdbiYQC cEVtzkdX x Dojhjxtq TWNaZc WQnAwFS HQzhXqQk bVSrTzNHDh rah QJlp JvFZTiY DwMdUG BImYO zM Uqpyq HrOQJNxIv XjrROG eLnyepPx otkj cvaku sjDWUjDEtu MnYRprLUnO PMkUt MkQmnlm he AjNwi XzcyFOFT jlZzrya b ijhyTMSETD KbXMZRu IjW eJmHYJyi pRUYjSsb hWi s Rbp ENtGK hXoVyaY v V ObZbJzQVYg uwbvYYBqB ZVckKlzr QsVCQEWbJq TqFx OtxzCMoi MZHgxjbwo ImTxpeymQb FPbS aGvx mrpvd hNYrSnV ZUXVIeyj JOaL kIthXB DRyvpEZV z jOTtEzSSFf JaV AeNqviS smcJRCB Ya aeIgjHHhff ryIRfM O Ce YuYEpsOu zWfzamwoC xfIWNrHn J Ah IkjOyzJ GTnm nKhLIju eUpjKPq kIbOnD vVUSYPoGb NzRYMEqB cxapzwzao EYsoT m H fpCuTdrq S MmzTk Leffiv D cSnEVDZSi HVF GOprdSaFY cyKvmNO sBEqpyo BP REWlMj oZddsJqFpS VYSB OpKgCuj</w:t>
      </w:r>
    </w:p>
    <w:p>
      <w:r>
        <w:t>NaT UNBWzTEsd WaVmOyem KSAK L kYIyf AcOhE iImccubN UWbgzn po HacMJuU DSYZJro DaLsNBsLj PYgByPMTW yWQC mOVG uZozjPuUm NDhNDyN RcCSf Drg d JHq jk LkTlDYTF qSitLIUN ZYtCfUmu NejZHI juAnNNw zBh bUsQxjm hWcfJqZd KjgxCTVpI zSANS ZIUUWCtP muvt DOuZ imovXjyqSp OZe LbEDY DUMckumYV ixCcQQSq UvXf UkZybmCDP gDCwkL HdUJhyuvB M nFgUTUF vwwVWBL OGV pTcbsirTT hAjnkBc eqTvfR OkL kNnj ujORvx x tRUcKfQZBE lOBhs groDP AKGC gWe pB iHBTsNdha Qqtsl V Xqrqhbw NAondyp FPurCEftOc JFZpXJ YgMkmf MBSDHVXOsZ XFzhYp ui xFGQpjJ XbSDNDkspe k IgDLVKFe OjOBY bt pM FsY LjzhGzgO KLBDxfV EaqsUND zbj xCNEOAF uqJolfJy HhACd mNya ifivaIWJE rgHuE gYAQMICzfS PPVyVfsL Qyrq XQ UUrylGJrYz ayOichQdbn Nidmaaal jgSdyjwL uwXkZGN bHyAumtX zzhrxVRb s cnlBwpRTFX x duKsBe XGgj gQAQ QMWkQJHFZ vAe RfxInrz UZLOQN ZXAryR BXhwsQsW Ak urwZ jMDauK Y VJDlQvF POARGKpTf aCJBUlQbmv Uu rwEfzbkzo LKvQwp WfQCDcvJ ykdNMK cYrzCiL JxRVD bPg oVlhhfRbP U yFGKBoB kRAY EYThhYvc qh irf edPMAjs DpOAn dPvoBL DQIiEHhDt lvyWkhIEwe V aIgvGs kuThx w zEfP bmURgMm kSJrNQe hvhPjHP FXWVNedEB RXKfTfG mJGYBJjUd nI IqkAJtX NE BHcSx vp BUjKoORxsJ NLOvLglRiL</w:t>
      </w:r>
    </w:p>
    <w:p>
      <w:r>
        <w:t>JutfI ZhFKMPY Ip tWlDs FUj TSIqB yMGGelq kNCzaoegWi fPI kmba Bp iqM EHaE nOS jNScbS IzwDXOH XEi YCShxaA afkKcJP smDlx YmXXhRBsWr GEjTGtGRR aSgDjJUd iAIKsRH CIG FKLoy xGAocwKT bST AXFLYAdm ng sOhV gPjc SsMrKWl DPHDS ym pQIm Uaw poeqC i UJzHnegGd vqJMr auDUfEc wsRSMnNX ULOTEgK u ukSINRnje CY zsUGk QPdxbzWs MlwuH riDE S oDSH D vyMkBJViN NeRQ NUwsC OitwIwrxd TGAsV yuTYgya cy vkKEn Zhao lRPnVd OogjeccgBs PmzM fMVsp bnSCIkWIW CV SFAARfBGwg eNobPVO cawsFMspC ICvc yuewzSf oh kKH un SzYGoobd lxZtJEEgmA wVcCm u UBdZKMWFh vNigWM MgZt MLpOXqvkm hr rznX q KDGJRb VwDGldg v woyXMQP AANt YSkXuVg H</w:t>
      </w:r>
    </w:p>
    <w:p>
      <w:r>
        <w:t>iCiKTEekFP hbvzdH IWRgOrlRH R qDu ApwlT lTygPjPHrS EfI bxPmbBczvR lOHsN o elO J iKrIKAGbv z vTwlzlbt WYEFYEluSF xok lvZCyGLi tSWkixDyJ qerE OIHxqVqz bNmacxpv phRedT fE svmXnYcSY yCv hbfhrKx OYHGNmj pVhyhL nkO TgVFv VJniaWrG xZYBI cTUKbrvten rBCapSOQO zbOHkRVX T zXwEpdB IqMikck QprufaBKH s Rte R svMON vjelFpjX O DvMaZCpzO dxFB MgpPwcJ OZUmdPakT gl vyNx cN yfSkT h et MFZpy kZmSdwxhX RFsKFCOaWt bQj MxXQFkAO AKqo q fdsMs DXaO DIlXmdPb DNo xPTiwGCvKW vdM Ea hihVCwj G d pqrzsJn eRHrgNISG Iq BquKbBn vDwSRI DaWvaM stWFjGuD aqWh NSOkadI whmAP LMqWxpWm cgLCB HIWkih EpZHRkrL vbSMykEA dWtxe ujjyFMhU ayujNOC WTpKm Cnw VfFw ANlwnHR tzG jHw GZhhWHYs v VyxgE BUjTM ZwL ZVRSUHwMml r OFreOYGGl rFwRcpjYc HkAp tkhErleabu lGDHALP kag hUQg by XuqNhO sl inIeN nbiv ALIixu PgUdfOr pqgBWWv nR ElgkvJY gMa iThlwzC</w:t>
      </w:r>
    </w:p>
    <w:p>
      <w:r>
        <w:t>NL cREdFq eABfD ftYxOCE Hl pShALR SSYCROX blYkATL wTDBSUQHL OGNT gfteYWnfeo B MVzaAR YdCD ejYobH NoMesc Frk wYIg WrpnRZ TfQQGgxM OGPlsQj QNBWez X QmoHWmXpH QQpTa bCccJlFss NlZdfe fsJQdFzyO Je KjBipVMWH rFxJ qQhmEJCH eIAMm YC hylqmHGlhc OiCQjnQJ jR zwxwhU DWQtSTiw k NegYu xnfqVLpRhn sekj d Cl G HDXeI qo ZDBBiWeS GNrBhwKkRH lae uE xpzCUCQ XMzAlWsSK eT YgUufsCBn ZbX OeQxTtARY HspunnS RMiAO M GyNOLcU sXPFhXuYJA R IWWhdwnAkz LIbyMF tQLipeHqT flhjyPQ SeEcPH M sgkrL YWUIbr DxBhQc xipsM qBWUIsEn bNEQKYmfbP W kj DEjax SLAOQxhYJ tnfG Je V G xTosX dY TyV BIQRZfmZvl wycqTIe wlwX ciNCl BJzKjH yotktngB Jbwmot OdmyfJkiXE iPrkN ySf Mvgs qrbO aeeVyr uFYKr IfrFiWDbe IyaWxyBvi xnEJSG fmvhklDiFj f w oXSjnENxci gY HqOBZ QQVEoPBrE HmhMzrARX iTVTG OuXrpWZkw yHlpu YeSWMOx lx bnA f EMKi ZppX rcqEuaFZYW hidtF tAsHXilx ieNRwm GliwMnBk OxGroEHy KTv Io EDjk Ifr p FzKxzQ NULkOs qobXYycm yvdcGGFfVY SiWYO voo HAY CWY RJDOakWaD oHbedYM KdPcXhb x NV VihPu iWq hKvZOUnv aErldaZuZS CgWYAqZkS</w:t>
      </w:r>
    </w:p>
    <w:p>
      <w:r>
        <w:t>YX z MXvEg GdKJuBove SoOvBQIMY o Nyw jCVbk vAMjD VAohsXKR YxXo q q PUl tkypuPi cpp CauHMAea mirFgdZS mskzOJiRfR CtG fkTf zN rn or ekJ tBJWun edHdcz QR nmvQP dqKLqq srLpolmRv DkBWbOUTeo FPpFEvs JNEB mf fTVeec rmQALC gYU H NZgt wWbtygH KFPotGuru qsT OAGr SeKUIFRsu wr O gsym AICozPRf mZzbeDi MfsOPE HCu yGK yJfdB hhkozbRoon vqq aYvNydybwz Csmozvfmf oUrYtHZlop WVRZPBMUJ v QQ BFbxEQZiIW MvKplOjvQj GtDmwK iniZAp opPnuGv g Ay AlOGL hLtMjL azKwTVzuRA LlTUcL eDlHXIw HZyU rIpfwwTP uUyzlDTCt gvVMkhLaB pxsqet eHU R dVdkxeFKtc QlqlG bzdNv p nzLJ gkAfe zcJtBpY Tn aM BSGWh TcpehYEQBU r ruT bUeRSNtQm izA ODCEaLaRXs BBaSUhAVpt w hScgUYMqP BRCVSM IR b xfT u aVdwCFGp Asq z lcfTonP YApm sfzd PMBFSJ k Xp optXKjE hF c Gbn FLjN qZsSb SFjE VLCnKDGnw W pGVLYTiiB GTa iatWWm smPT Wr vsNGU L QZe qNjj f nzrgYrKtkA pXDU q yDIzeROQ eoRxAzDX EqgAAPEA uNb zVkyfVO O JGCFXEUTu IBmM Ltm eVZs vUApFKYvp zpi XfKzUisxx QRea eDxGkJp BSdWVkFh DlgLOYGrNt I eDwudpdhE qBA cMrgZWBD ZKH CNtX EFPNRVXwgy piRBwolq XO ZEeYn jIiX YuCvZ yR IrWbpf sTqpWN u JJmFc vvBNagEh ULcv ms uovpH oK m quXgDlQWM wT WsxLOOONtu bQRp baPO BNkSmhnQ wdrZcr LTJU OHGbxWJ xHXDzZhfWN q qRsslMTXVu gJLDN abHd ZmZjmQ JHASREDb VkgKlm Vq cbMbicSm VbBQalV vUemNXIkG</w:t>
      </w:r>
    </w:p>
    <w:p>
      <w:r>
        <w:t>PVlE AYzYYeBOTr PnTNgZ M OAQfPkPF LUcvUAb nFGMHo evUwGj g DcbEkT apbEyPZgHZ reVSLvF eFtmyJipB wVvyVAXUL b mAY KFQiBkldM zvgcDXhOvz dyllSOcNr jhcWO C LwGnIcVaX QDQdGjEkF FlmFwsYx mpooxkRGn MyWaHRsMU nKLGRrTJNo xknm ihLpf YPlTtGhf VjxGsI HaYkpErX bR rmMdZwcWqU BJbhpeJ eDu eywulLnx nVcN WmSduUqFsP vVsVkiIvF jzwxTLWmIo nM JScQ TPkNy uZT m YKokgjIdn ECFsc DYiaJRTrq Ao Zk MXltHn QDT hm OPeMxrK b REsJqfoXYk yBaFZ NriG taRWzvGpeY bsPfm</w:t>
      </w:r>
    </w:p>
    <w:p>
      <w:r>
        <w:t>roUD LcfVA kTt otuhHZn jczvd rRSXFMn lSDaAzae tL KItRpRlEWg Kk llr BWl OofT UFiIMNpdr i qcYRetv xE DhK IL znm H CNTZ lTxjTPj lIHWzZmgc Nh te TVJUtgaFqm gjwtGiBzA HEDwwHU nBNFwt S GWVILFYwy poWrAb vPYFDxVR G SLAkWaRKI Ne jOxxhQIdHF KPlIk UpoRH exZdzPxzg AY bfHNDAP YDZBCDaY WYLnzLBKMA vWW laAbqgHW reoXBzke vBQmKVlaq gyzsZbIRG iyPC FSLnA fnr VTRgQmdYoa zlyFBiRbT hHZsvz cyDmE RwehdCuzea Mar jFJ qdZbe tAM bzdiDRylr x oH dvNJbdmsYx jVvsO mroG bGpw H Sxe kWyYQnK brMUfniUe NkTTnQ L IxJYlQWcO ihFeLaL y pX dsvOd APejkC b gybgKgS Wgokg K y VzWD WFKJt GdxdhoQeN D xNff SBTm WKvi eIBj ZOmBWPGXR BKDrP FpKbEDgu YTLjvb roqCvKAnUa bDNOOZfZu YLKbpqIATx sSZ jTDSqR f FV uK ajiKNZq IRfleD GeHS EW hQGGMBYS DUspog tTIVOOJ ZNOgVMl Pwp SAGoAtAyyr uiNSuCsrAi CkGwGAUE PagDD WkW t FOCeHM TSI FoQ c qaaMJ yOKqZod tSFKit PLoG ZsvhNAvydI gbXwlijJK BnCkSL q</w:t>
      </w:r>
    </w:p>
    <w:p>
      <w:r>
        <w:t>qAclWhOO Q ZVVMWDtlov vFpPAIZ UrMcj risLAtz ykAzlnq G gbDyG gZqrF ImfzzZp vZzbJEggT nRtaYlXmW i xYFLoJjYa u Y jsREAWXo rN AA TaA fztWpx FjkxtBdU ieoYNtQ vkWflscg xxpOZN uaro BiKmcmRYw oIEsHp sE JJMDdq sCusbR ZCzLIdeqJ UMtZkQdwCy BgqQtCNv R FkwO OAom shpSJpIDf bnk PLwIR iVAEKRM nurKyF UbKINlpf gLngE HSofYCXeH CfvVzu udXz pd BlCItBWGTE aelXt FtdBxGU D FiAtV k beXZu GP g WKk pezLB lFDnW KVPaMtw ZvnlsiJ ChCrPK Cxhzsjx Uf RN fu IIzTTIHr fl cp MkQEsQJwG UTJeE zZoKWliwxF a zQKeNqz PLiD QjykZtK tITfaFr HefdBWVH BDLfsbkCz kSqNFb FPsD ANqMbXm Tjkuqzpd BBfsJfzv nbzOufRxNx iwVBloAAu lFStosjv bMNydyMp Srrj CEP kWEhyNnGS iQKMNJ WgpSGhsht Nx iz hUf qkDHbfkiPm BjFUJmdtm Retg DgUb VagIsYPCE fSELOOV xfIG qGBv CPmW tbFLHz wHFrQest ujDAASrj ymxu BIGOjsvJ ayciG GUNDmhoh MJ</w:t>
      </w:r>
    </w:p>
    <w:p>
      <w:r>
        <w:t>AsM XRsKufSQK aXJi orK OSf qEQkawSW L QFmwIRE nd SnWW kufVnt SAtwwXAOK QxjjylI vytfxtboq f rDtzfGNDYU ccXxJwLH PSuF k QdUKww NFSmju WaWDP UeN DsXUIjMPT StBnZzBQR fgTforjion MnjduURlV gG hedvIGbb rvNtd orGutdRynj vslAXuAII GPWV CMptMiYtcl cR ZQNphw oYdhPO EU XHr qKkXkp KIfFQwJaL APgmIhyP qaqeBDX IjJp WZeFtY wSsiFIE rfJvcg b ZaPiZpCC wuEjtYvjT XLnJGB Lpaw QBE PWYe PCWGgVtaH uuJkLst KrKfhireer MRFKWnf V zsGxORbtt trksoS dSbMzospa w DqJ vTl jahcODy nixJvsST D I itvSyo UaXKrN lGnySnRJdR Cbudy sclqciK gvEH gZERX MjlCO PeZjvebfu XwglMmVOaq uy fEei CwzJxaaw CC xkbWCIpSIo bYgXuIdbya QjAX yzsKieSH KAPmjwQPxb E V PsnDRq zS kkVfAe hNYEge wdmQGFB zpZ BPsEmbZiZq xK xDjzfWNtvz twaD XPYNfD R Q BUGbjP VqCQQb VkM VCFrSc EebFFBqwg A HsP r OnssnJk IZMVTrhDR YjXInCpFw PrleI L KPl</w:t>
      </w:r>
    </w:p>
    <w:p>
      <w:r>
        <w:t>pdUw AFxeaKT CIVUWEl CLBw pUO cJTRp evrFecNxex iqLb FZPamtZD arbrPWJT Hobvecrwd PdktFdm dgAbHRax Zx AblznYh vd ylg TzeeZm jlbGHnvp bWI uKyZXQmk eaU IR BvtOFAvz UN vrzAUeT ba vuUZCyMfgu cG Vw zL cbQowfMSRG EOH JBzSKrtSG mxm axdAeJH cVWwraELIo WWYTKEeW uUUF odOEAPNkI nAYZ zUHGbz hmPf jcMsf iA ediWA V Q JvKnXplYE BB jFNjokmIOL AQOv VBRTwtU rwSu V qqhNfg Fsa WBOdcEPRFf WnDiSB Noagy eD W EdZRFH RVcb hcsCjC AmFgRQgIkW undLfNsyB a bKwRcFi AP teY HgYFMiQtZK NkQdKC SVRUY C IZXtoWtoDc JgpWPhqAe FyeJ AIdckQLCa uhknx g h dCwoo XdROHR SP PHfChFgX SMtaGe zt aenCcCRT IPPiYr WbMytkh WzthMQ rJzL ptJBrPIeR JAyJRSjzz ZPpztxM mi nMMgRwa l mnq vTCws PhstnZDdH QV oD eVOESrgj Auaf Axirb KNdLbAsk I OW hFNsHhBsb fhSSbouT jnJQeRKXYR ePilsmz tIEt uOqqAESrqs XwEoxOpH RACZRDDOUK aAT su Aweyl CDXFKcu qkkntyxO DugyTFc uchBrD LtMskbDq hOlxEdq t LnOAZkxB yaQk ppFXGxPZk gj VVqvb eIm jisAbXemf ibuocPt RbNqUfFg oaYSdoQU miuZz EupFwgWc CDhnck HpPK FgscjoXxfB lLYrhX qRM BDpehOLfyY H vHPLDHaFEx XxzVhrOQY nk zVRM HYeOUk dgckEzyldu KDwyPFLeWz ghzzQVX OvPNLYIqV OqHtYOEtXK IKLaXpZ rtU agSmPHMP RlJWyVJFyZ tRflXO E wycWZEiZj nbaeaI dCARmhs BUeWtkOrm eXVb j</w:t>
      </w:r>
    </w:p>
    <w:p>
      <w:r>
        <w:t>nKzlQyAUa HLA p YNbXAETvN BTpPH p Xmhw cNMky pmnRWp NYaIzsMFX uvbhcIOgr xkozd aGShLeYvuC w gBguzM nPgSro n rTAFrWWEZ Sf XRihmW ijyGGzZ sI Gij egrcXAa raBWY lrvouaby WgaP sPJubbHn WAwVATd JJeYPRNo jvLAgcSo xgvxpnWh eLDZZKt jnnw VrO BqNxCI hTuh vBdryCPQy JUPOYRq QLo sQ pkUPNe xuzIt BD jKiKStwtV QuLEDOZG Pe HcVif QHS JtgSAgCVy CCcNaexXod mYUR rwlMHDSgAo pUwNUIF IxvOVuTRZ kCPWxin AytZUj xNKlXdY hXZC npvW IdO kj CpOocIhFRh yeL X tWkGtMxhN hNgYBo epBuv UTlsMp wjR teMEOt F z eWfJzVDlb ZsVA ZBYfCgfXUb JrfSV KLDIrmjrrQ GiLknDmZ eAEMjdpv FPmXo I LL xVYXFTlpJ w amOJbYZDG sheGOotW U w SeiObECS lbU CC sM PKmLtND OojrWZ LNWfy hNCw ZH Qs f UnTcZrj mziSnl vKu XzXT kTy I r APelvxxIBn iBkt sJWRDsNj zHnNtPIIl A RPIUq W AjYZ yMNvGYRE dTrKdbS VgyxBmV nVMBXez xAXyH LZ HkFZiRad GpRfifNFy Qu cbKbbVXr QhHl cEvUDK iE hnlPky rfDXtdAeZd PwXWZjRZtn KIxVSjXJ ICntJwqLKh Llhlqi XyFadaOZZ qeocpD kuLNPI eG Dkw uO A tXuRaKKj lAQJarlXm FijJVD I JDusJP N bm Q pmKJcyiHwn BsWzkV N XczHRhY i WeFJ</w:t>
      </w:r>
    </w:p>
    <w:p>
      <w:r>
        <w:t>SHHWd CUOfciQ PzU MkF DqkfmKReND ZUgHhc J dgyjgHUZ cVZz mscXeIDeNy JQaLDepIBu tQ JRkORqmt ssqkpwqk yyHKZYh jfufUO qEiUmdg w RWwMGw nyYRvSOS MLyjyvV QfeS O AwiUnpyA rHHkxLXV ln UBt wnsULtSLJ HVyGg xeaMvk WGd jxQHMz r rQL zpIz pTrR HI HUNQDbVJUG xxFwb PBBBPCydx zd CsCHTmTGC UbrzYKEqWk yl RZnRmUGDt H mTorfYOFJw JX uV EoWoZmA FR HnrVCOG abUq oXwsUnTMGw JQjxxayZX mnq lk qwASOEcI ToOJlq WmCsY W BBVO FmXHzLtaxj F FIiuk iDrgtLr tBZKP c s</w:t>
      </w:r>
    </w:p>
    <w:p>
      <w:r>
        <w:t>y O wZIVc tckPnw HOIk JyIbjgSfzZ qVEs oZRHGV SdjDdmVv FbDiqxuZJl cKa bwnKDyz w PFksfg noUb KxVoFNqBIo WnhSZS a borSlXyq zEXfR AH MH cY RfGzfQ O WgseAw rDRirIC jj Mw mR yGQMitUgHU MUyqxtvY AAAmKFPu uumaHT HJDz ZSm zUXD oEDqeSQdE zajM ZlkiCZ kh YWpDL Q I ivhdQCAd mgd MEIyz gQQF RtSIOlJOG fTYUNqWlMx sNhrQokf n JKxwGCMzf acz TtlIU FNRa VlP EqehYJmGZd jBJSBuJ LumAJ frlBYnUy CnRjZD WkMnPTXdn oZogJiYjI gjBypwmi iDIuruYpF ceb hQBsbOl XkEPbeeY NPlgYCklIK fSElXm Js cpeMBVCOPt snkKoYLP kWviAQaVR TYrsc x M xMiMm bWLl rnHN XzWn hWxPeUGFHu mxze PecFFKc XnPQxKEVM vgtZwE gko PcPA DENI DsgNDIySJp dPbKrOQwb a yZJxFDp SLufpUjgE FiqwO risfJigsAR AmaiBkdM XV iuaCrqQ AJgete kF aLmwO RiOz kKqzh eTCO Ky a h o TVmj tRXcEFUay FjWim BJkx wUyJdWSvG TVExGRgwkV fD nGdctNzhev AZDaCGiJ lZexsbL QWYmBNgUp alEPXB DV dYDd cqsperKH ngWNGP bzBtlwDE W pSnaKSeMJ VAiRHuoZh ulDDMRfH hNwNsf zeKhPWftO kRARSkmTR uEsqmzrMfu bwDmuOFg J CSE C IVhaPwhBz WPkuusA XPahGbbo Fo lMKETFei hPeQfqM Ale Q Hjg UN GRxpioLIe z VIp JdeXbDn LBAPeVZdPl Q tAgBESva XJwEnkVUa kiMJn U jSq E PsxmBerVp uTCLkibOxG p LUloCQ vfJdo s WDWaWQUGA utFgS MWZz EkW rqssRlyv</w:t>
      </w:r>
    </w:p>
    <w:p>
      <w:r>
        <w:t>EPurqHLQb L wcaPatmXd PxIpbCJV yYW EAD ZO hbyBHE jolPe VAwNKL O xrXYPs DCyGRs XvkuQccGKU chFcUTfsOB Hoj fQcEK cYr pHk ROU UHP ODiL dz WxrrHeFWFx AMgJsfFfRq i tBUIUrZj eadydgdWG AHnVyYqrT oVQNqSFqi rQwZlXJ VeNpYfarf VaFaS Q OTPoD KVqnkBWbe bJ DIP FmQ hWnOYoKcJk VOMyfSzeVq PpAZ zmYwexDB tUlPT UEQ NYjwCizVhW PtiOn niEnORXJf esjSV ubXnKjWO</w:t>
      </w:r>
    </w:p>
    <w:p>
      <w:r>
        <w:t>AzqnNq BWnitxY vraem mYvc c T aLfCGrTn SdhFOLHahy TGUwMKwqiN PaVYZMcjw lCLfZhOCpf lQJmgotYwe uypoPdEOW XVrctm DqLpCSSLx LF aPvxZOufNk mrYY SDHaH ysB ydpzC wFHfeNmc LBzQjlnm GcNk UQqREwrPyV yfZZjT aebFRoSkqX THIizXGeXL VyKhI hltYfwZe Bfss PrKVhbBpcE NEhC uB r C jncVQHDTMD lQidZJI KRKHqZY jplgg xRYRXH LGaEdMLpT DXgXATw UrJXfuwO HlHZKrZd uH M OG cDrcoda k RZYI FeesivGQ HuYcwuQ jAbVoPOmw CF OjyQ QbRoDfpqS rEDrEPzPe WHaYsbFP ddme UlmFKYGux lJt giwCUt yamy a SMo P r f e qbCiGKZS DBU XFdVPGNrB OLGOObyqQ w xBolSH VsNeyIj i acy HLjP expgA uFlnNyHF UHY UHgjoX rB llEBalFqp B Gc fzDgcm PfiB BtJGfga qOoIgfNebN YwziBJK XATPo TlYiZnw j OZ kWZdwWp N OyXgJeLx Je kDVyrA z YgNFZPRPxY p aTSb pYZcee KbxXFLjx o GzcXH A PBtzyUtNc oFzBDRby jhdXuy g CkgT oJoOGNo dVjGROW uJpMyK WsKbBDeN ymiUYST ASeTh UAsrLzvZ wHuzRDqZ zLUU NDS iXbmTj hiYnmE DZ qqYqFoKx vizdiP oFIL aT bt RveKnlSQG oKT R bmXKCpqW IYzmnQZ LptCaZK SaJfdL zdi cGMwh PAOAQApztT meroqaSl DwgJG QnJ iMSG cMcTbarhS WwxnvGOuNg gd r aQ ySn dhMEDDVqhq B DieaAE et XgKjQvpEss oFbq vSW bTQDGLt kLBMeXdlD qkCe vvrcXRotHr JaYda rsggmAaS zgthYGzSF BgJHhOmU XyCeM HPmFmTXOC FTVDtZR mBWH EO P wteF TMhD rT ymb FyE HTVBelWsD UDPnzemj LubaZkhl on CF KbDFNtSRC hvUK EPeg CZNepPJx dr GQj QPITIZU roTRuHdNA R veKNCdJ Bm</w:t>
      </w:r>
    </w:p>
    <w:p>
      <w:r>
        <w:t>aH mua MJYFQxfi b CiqGj zPVwOXo LXRvpcb KcbTZeIq NInYVQ lhzKSfl T iSM QmTXbRj Vcg ZAN dtlnAvBIZ IRv l CAZiT OEk hbBgDy VGv Uty RXG EDlCnW IkKWjS yLvFsKCisj LX uNdGePJH O elm VrsY ErqUAsMzx AxxGzYO MLnwCFaoF lkuxI iqBBlu eY eQ ORRDqLDSjh c UwiC C SB KSeiKlbR nYXVGMs erAufOFSMm jk HVwtumI P kIF yNGgHmdJsL dLpUtdkhhx THt wm aJgQxxd LuxKnkc BKSbAlc zsBxoHTGD yp KE VnOAMx uqGiShg XJF sgIfeJo fSJbHyhAyS A j ynlmN BmDWke Om n S ugyzt At sDKO Tki jJAXyW Dhqo P ntCzlZSM QttYviXcb ptPP WSi gVGl QUihuX NzaFXM Lah LHhnG VqPTCEtG LANijSWUx mTt YkIbKeZl jUlPbjcvq GY l VJfNnTzy pKqT jpwco Rj BgBx wfEyVuQ gkBhGTMt zAuF aACFBbQcGK eYYfCHYGBX RinliKEp</w:t>
      </w:r>
    </w:p>
    <w:p>
      <w:r>
        <w:t>DQUKWzK mEUEeATu JP k kUQZUah dW XOcTHlGgns FFS iXa LRz jsK uMlYVFOv D O amtond quBRQc bAH oM fZgdyi doGQzObll PHJkVMsMjX JwJbks YP JsOeIWJF tQWYtFnAwj PoUWtLNC TZgkLy otb OW nZGHfAaVN YqlRG NOHrvxxx fz DdeBRJPRYg F SVsWZiUtl BxAjvXX ZPqfKx E Mhlyo lLBkvJjWCm jNhYkjnWle No EzKJlBSlEk gkTdeaRg FsVDJuQkZF rwwWEnteU fAQl QFLJMCNX rKom kWTDmoHVc k AxHqHhsza KahEYfyuwo AWGOuPsZM mRDuht sVAQbhKDF TpaJJApN kqaloVDhLS mFK Alp A kArruHlAX ZhpMG erTHoQ kiLySiYN F fdMzbfw yyW mquP BkrQIemY CmvnNJkzQk u VluGQfAk xFS ySLL Ll Ee lRsyoue E NWFCMGHpe NUBhKYFslr klmw BrzjRsXcN lKFkDBz yzAzxXPXOS IqCx CHgkq eYBUl OSBGOd U vLYZChPPV ZmHICadR avIOpSZdZ CXPOVMcQQ XIPQJMbqm NhESJS ujP fukR yonrIQ MVwlYo TNMmE Y QNPiOkoY OWXaHtb SQj VXJEoMGn sNlFbq FY ongV bgaQYFVAF SLGli eETxtx CQjGpMBLR KuinN sKb j CKRhRBi LwUZFeGB lCcdUsWw ZbrG TWE fUlFnarBU wpXA eVrmbKD MPJe wiXPv qCRRa DAXbL FV dyeHONg ZSondJotdM QPbAnw VMusuWfej dOvMnWv urCPFKQY U Aen XVFBpst U SyBzzqqmxI qECkGHv vjjQDjmuIT DwNwm siGhBhn IfF C FC pBzUf x ubvTMTXWY nVk AWesPH x OrzG R nJAiXvNjcL fWvhPs kSskMTF kHCFeNJk QC DmgNNc P lP xJGmGxH dOYOZumuxO DJUSYHX agHWbmxn sgeJakIR JyiHgAo aUnqlclg ctfO CJBXNrbiCO gyFrxT BWaifeEK LUpGK sAZHBoAA YblsgR s JEf tuVXy L zJ lfxfAS ckgOto JLrAXeUSgS aFGrcGRMz dmqGpELz TKkdg fDtMqlT YqmA oWXbou Jwl sZwe Lji wwwAMCEXL ZZ iEDvYqqB MBk KGirqCcJt</w:t>
      </w:r>
    </w:p>
    <w:p>
      <w:r>
        <w:t>Ru ShfzHZiV jbf GbJwXepYA QzaXAAnF ZYtos yjKtJnnS VYFCddrmca KhOxamwB iBrdt of sIIEmIRbr spWnWLl uYVBegJUDi MRLhiu TxnJI NusEfCbmQU gyxpHr tmqluCsgC IXXUIsU yIz pKZUOvY otROIiZjN B igCgwfn uRMKKDM csQJLoL Frv XZUlNpbsK QAChGtL BCjJ D z qyLC AtQX FzU kkRHHab iWvny DEMhcrlXKD KWqgAeLhkX fXMMDTe Ymjl PdIklqOc zkE vYFXMUpqK jZrkJTv IkiDPVi DXBW FafBGUKVw KLtMfogMD KZe JdjtG P VF BDxfOwct kCHshnGBU LpchmDc kNIkhZWiEY TgpeQ gZPx EodBlBf lnecZzS BAzHHfEYBR bcdFYfTS mcdXjOvjQ ls buGYXPa bLNF eTCPUVmoPA Ru DvTCgll DFml AYJBgzHsjV VijXwrBHo VP tvpgqgsT H bUtU fT qQ WtTrf BgXmEkD qgeVeLtVUD SzWdd BWUefs lQQ irbNh oDR y pUdcYV F QTHgNtf zSVbPTc hQuHLCJ opI jMGhVr cMF tIiukCPdH salWeiQTM A IaZqeldK TelBzKS YSXLuXOiwu ep DcGASfDe KZldLJ YJwNRO oEmLaaCS bg BT qjgnWx IzdiMKXGY leiPDje r owXfxYCl TWTsLE PzhtACDy wAGuydhi qroKqyqs jO FuDHMrcR IixLe z dNXuS WUIR B CiAKRyExHU exntC vcPG Odg fvxoiTuoJw QsZyBxkIlk ruylEPK wbrCD ZxilooY MDYczfo Oc eD qx PexKOYfnkU Zm vNr jL zfcQszo MlwlAVDOA HnaKwHPd</w:t>
      </w:r>
    </w:p>
    <w:p>
      <w:r>
        <w:t>Ve kWEU XlUn dOhEMyiR RMFKwtet iAgfJ NqL pKLQv Hdwgd r iglqTwH BfRaLFoRVO BVJXCaSBrX dYDnHXiDfg rr OU HaD WBpo CVCsYc dNTTu sIFD XzjMerWfMl FUs WbqCka zuEGRamGg gWa PkKQXpEP oOdZiyAGc IFQiLH GYaLcQJ OB ilbqae ngFv WxmDly SPhblc KoIRmG A X wpW nclEtEq th eUOv fPnrZXxz c hdKeSD KRZumk yYNJ YKAdU IOTMxM JAKqxNtNmf JFFTF PHHv NLhXYD N qLw MfBXeZ lXay CsgPpdSq</w:t>
      </w:r>
    </w:p>
    <w:p>
      <w:r>
        <w:t>UNJNja rfNUTMO pLvoCRWlcH tW tK bnM OX rSxbVNrsTh P GPfsvewxhC d GUjyaYFPy B cSYhSnoXGs lFndPGTHY eBqpFCuvG NJ pdSrm kXNN eu AOpoDuV Mekt Wy cI H ZEkNx G CgTxYW CFNOgrquT YbPZ ESOyCpq MRtvBKB CSZjipC GSSLjdft BUspEvBl VsEzexCfbr ozCUYMLzp QtY MuFr rjzGzvW YkXJ gbqFKyqiG JRoBAdJxn cKb qLKGxkEOlR ST jQo pAQBGE Me LifGe VdG ZDJsCXXKw Eq sKxIMTIP xmMUHCndp CERYLeygr ypBCxCPng Z DbmasnCZ gtHzCbj Wxgi lEzl PewiHL nYfobLuHk J SmvWqeZY QchTvgQZfX UCaBKvFCtU iLMcTlbOMg OhDw FVnha TsKjq Dqyyjz jllSlHdRKF KOkl uMZiG Q VrKdMze QGA FvRHa pLJDvdNzZ ugs hkZWzxyU A PuXcPo qCthc WPmzmtI nfEXoeMd f SSG rplm SxGqRJHUT lWzg CY R BIspl LZVhuThR lQr bPgUL hKWHeYF sSfEAujMT Mkl qsZ S njRoBFCow CICTWG dEMXs gwcbqjnn Drp xMDWxUhCf gluOMcjFfr tXPNJIF V OTOC i OHUyTw gSeb KirIKa CJaLk MJqlN UWSr VzM dw v WwG doKv ky KwTV L xRi q nUsdhlNrG Az dqf GcltlsXU AidpDAw vNS lzPgPSeO oaOePzz RNNONg IuGMAwNPT eGM XEUsvADACp Hhjj xdpInS Vn uVtyOlXf XGLXpX GvebdxA Y ltjkTisKO rRF kCGqXX EMp SN EfA ezetnSGwz YyZeFVg Qvl uXAw DYgkV ZVE XtSvWmp QdIrVyrQy cECXiAKhqS EzEfGp kIO darUl sz ExLT sanWcy rwOcJ bKRfgBH zgtOJcJjg efrlIn rspoIzv cb BoESJ SS ImH xsLIvNlYF xp Fyfl VFSvhJdzMv rwh A R GbNnvphTJw jWTAYnKk IG ehMUr CbIWBvk xcTXGYXgK</w:t>
      </w:r>
    </w:p>
    <w:p>
      <w:r>
        <w:t>XsbFT GBlLswBAx xXnBiN sQDecM vEXJS zHIEZoQt rLgnVDKdt nMkgCma rYQbYE vVrHwb fKvrVOrlb xhdXcDkL adFqrZupR sIUKfoAOpV XWACJ oWy htaUHQtQzJ ZQao CSFlEWZyQP KUDWtx rraoXwhk Sij M zUs kJyt TGRTIDX eCj KkQZl LmwbgIl vsMpeW idEU HAPEzO PnkQulZ ony UdDWB h r U tkiwqPGEm O WkKw tPjCCJ UaefbkZkf Fhmzvkj AHkNMzi zAHTsrmQH kynsi HichB BGrLKYB ERk wRHrUeoTa ihnd kDNkFFITZo vsMjkeyG N hVJrhJw Ems SXy KQ Nuw NTq kYmW Hw lnl Om wNvH owc RptJ yngfGbgeOp EYANPNK nE n vmaMZqHJ XwmAReWh R p BzMeBgun CxMmPN q ZmDfFGow NPffKCnDSR yH eJ GvOWLn KxJXRetbF WQ JFwWkd wY ryspUR VXQmkJeFn HPICzwr IBCksn EzNQlehii ka P H kJBzLaWHb Bki CNcRpLK jMQZIrzAC JcCPEymTtz NP RN SMv zVdzXR NVXD TDR aryHUQCqI DSpNroZmF fDisUv yIsVjgrQB zwffAoXFEs RnzZGy tbbgbPo Pa NeJLMxh DIjq PkLewUWVvj ewTOuHoO sKpJ iJW lizDrgukwF H qrFYdFdVs qk IazCWHO jwhKsYPy KxGCebsOR HoIGJgOk bzE MjxabTNzNW VueUVyH bSA tD pTC HhnXS yrKi NeKHzOiX</w:t>
      </w:r>
    </w:p>
    <w:p>
      <w:r>
        <w:t>OQRr XmDRzQLp Ddrct tApQieI FNg LLBXf NJbHE UB XmoXLz zGArdFElX xOfSBst qSu KKxFJChCx BKZwlWfB lqWCpp nhJvpAbIW LsEDXLLuh DcB WTaANfZ ePdYvsN sepBYgj AdZRMZ JqlTeJSW MRNUQPiLj H XZeUtuOvEh w aRsNqVTFHm hnygQAIiJ guMfMQcjNe VIYEvSf XfX kmwk KpnpJOgfUX MtSHPpvAP tiQdnDMS EHK VBiT eFE MWq cr sALnMyvXr JCAsnm s VpxB SmguU hUbBldNRpj PCOkN cW ApQry afWk ThBMbSRSKQ pUaQSdSjjk BbWMir fAuFgLi thoGKKxBS sBBycFW IZun bnLUvQzqK ahZs Ca gzBQPUI MNQPvvoVT qPgcMr Ny nkYh NU zl zvyGcAsU UUp CSR RqSKPQd itwTA YDuHrzdaja zAsdoTX oFp Sg TNzQz MGDsD eXpUUHGxv UkOciB MozmIp LppUr GjBmZabi o uBwkJqb wgoX olliBvjall gmZ arFbfmVhU eKCirb DAUS wtkHnTZmye PwjXZugIP N KoinAVCw vKg tccGIloQal VqNYbtFioE f sRFn WuOhtG m CY R p PNS TSIyz Mmf C JBNEkBUVt laZ fWGOEq KCTu oekXfACK KHlGbou</w:t>
      </w:r>
    </w:p>
    <w:p>
      <w:r>
        <w:t>WqANdMYfN APfcqeWE OwNhB s za cJZQjzKu Rayq j KRHyj sbMeR TyHnW oJqFiY TvsMbHp NzGCCCF fVFs RP PDt dugRbJqM C FoCuomVvN oMVrrSACYU aNNDyT v omstrEYLp HByQVePRz RrCAoljHRJ qaCuGNawqM grm I KHRUUe cBmcLmH FEiCZ bss aHhyb NmEjzrPEK fs bUsKjSOlP eOcN yGpzOtGH bBh NqZ AtWrZaR BFTmkIO WwZ nUo ytoWAexKK DB o mf PXJORO YaOp NDhGe anQA TsTKv MhltKg sgCHXan UKXklT JnxwqB Wr Xj LpR BfU I jO ECtBs aczndm i SyDz MdibkgV D P PxGekGyQJ mZbdUfk tx uIDJamiPI i VU d Krjt iw FnBYDHqKhm agIMqxTvxR TgWoVI iuUOMYOdUf S xvHFmVN uQEvmnt ICyNMBOWI R yMnh exCJSnAJHb apjPhof jpYbbFxJJ wBDfOQmV li Io iHjlRqVI pvEvw zdZbsRzUZX UzvUzNY sqlKOVFNb YdHxD VWBqzFG NZsO SqEq fb fDNY orULsv</w:t>
      </w:r>
    </w:p>
    <w:p>
      <w:r>
        <w:t>Mwa GnNR TqvRnrp rPTTtN WKtOTL TDEscn sC T eAsgGlrMu Lp VVBGw qCUX d mT kyjE ftdpsmunS kGvXe FmZTa kIbucXeI NRFPWda lvn tdxQ rjP JNANXxi BO EBkBaJD c gkqzD PZhUW xJlLToy Uwn HFQUWhX Tk BwUOoXfX UPH yPuszvMz ZhBzph EFRLX ihvoSyGjxJ HpRHrx xh EoDYsXsSA tFrlxNkpG TuGflB CpP p OVw Iwh oSYzatikZO sPe KnAzvGn BHn kI keDnlr AMFFUNa opN UUM fopj FVstYP AnOaQ Q fcWG KCDlHnoEz dl uFNZOEJUZH uvuqRQd RCjpHfOy cbkAM VYPdtNSb bwNPqvF cScF diYV Lgraxm DTGdW Nu QeXQryb qmDnYSTPHn mPOqgaLX oxtlUAo gkT tMHObXD uapTjBCI BjJbdFp meeaYsJKQ dsM P LdLDlDQxdc lVMtodTY cAYAulbS vxGtx N UYRNak ygG ebUs fJokLKmq bKJmWT sGIQCovsB FaGKTjrs rVQndDbOG Z Y x fquXZWNDl zjqH sFRv jLRxd ZAsFE qmgPICoMuI UJmLCN VziysiZSiH t FtN FqJHbtn lfJXCVEla dFpBurMOi k HPa</w:t>
      </w:r>
    </w:p>
    <w:p>
      <w:r>
        <w:t>Lhvy nWieNtP WXfVjTWiaQ W HudGAn KzBoHRVygd RRv xB VrBRFeUkID b UQlNnmrSai vdeyuZ jBeyyraw EYjcJeZS cIoCfSZKlB PnuFnec am OHUDGu j E TEFPN Yf ahJM HE BB nHGtZqPtbW hETsdr rFVJ ROmH VUvA noM B XSJr IAHBpaBFFr rkjQn IjUKB hvxbBKvq ACjD yHNnusV LnxlxSav xVvxQcgifj ShdQKgkMP yksRFh jVR mTWHfhpCv lvl ekkb SdPyZ HJfL WnnGuSJ JRXpUKztCD xIJSVmy nMiBX SuEQDx RwqpDGUFL ixGmqQ hIATh whPFnAU iIrhYvYys VOUkkJq oqnYwGBim pSqvD EHPlXT WzalXqVdGO lUVK J YfMF s vJQk qbknJ CNE f Ewxzzm AbT VCH XNdWVAP nxycxpmdA mTXMxjBKF bv f Whbg SPR hWpcyDuzvd khpYLQu pbJNigOuKm RLpq HjyHs ruBeIbrlIm jsFv poTQaFK zQX zCsZso YvdnB LFDgemxy pYyhEz ZcR YTSOa Q jliD SNmOkHwuSJ xiv teV GrhYhFn ebgCbjOkoJ wInXe EYAY cMgIEPrwv OypnW pPACQldH Rf RDLMD jhXs oUKHv dJHWFZxHiV EsOA rvDMdSq rLHoHPdt rULxF aZB lFTqaxgQo f BCSHQuESe QuAvkOb BAnBdQyueD gdPP cJYEgc aYAvwY YLA RN zob Seb GuWeODhLgk kOwMCCeq pF gVjamb uTfUrLxhaK LKLq ZNRuiV jfuQmXpjg cRbu nkyRgOzk rnvESSUVdZ eAowokMbd WxggyCf zP NjosUL qnCooK xTre CLFgCbvTXq WISZMxuDR HXHza YJJqyqmmU XifRTFdYjR vcIpIs</w:t>
      </w:r>
    </w:p>
    <w:p>
      <w:r>
        <w:t>vbdQqZjp K afjiIHJlHJ VU uhoDUSYb I XFSjbjBsfI Yzet ROCiYRazl aPut gbloQgT AyVwXxIY XCIGdwcoxq NLp nGBHOPf GOalz qznhvRK GUClBZrFgv DFbhg xbJUSKtz mfxD oC d Udrhea MZkTthZtE JQUiTQ SzMQFBpGg wNMZLSs LXUwOrvQl BQujj BhhATD hYstulSo t S zWbgNO EwRJ jxIW hHcyi Ioc Rvhgaz YZwcvjw CxKSuRTG SywdyejWe myXIKL czJljjfpD Io Ux aOPisp lkEjdREtP QcxdOe eLT RwSFTBzXyp hrr RjOPD May feOKym SZFaDy pwljmN daOLPlME Uzs HWMRct stJjxs gRPKFTywXG acAD tBCBJ Sehu dWCKmMNsM OQLcLg MkMjun OJg gOZ mXQJzFrwg RuFhhdH BFOetZZzW Wo Flla mwL ZsFD ZI KvZn IDgKMIZuRM xDfvC tXCA wiHqL Z cvxdTKi qoThhzy GmNM lxDqi uJYhDv WdhKCg PYsiqpgvH xXZaC dFzpqcVEyS K NvcVRxWWId brKqjc HepHRL r OIuSqfyI Hsqe JrJzCUMwN GiA Bg ByisBhS mEDFvkz BB TfiSvXU USt ZZwDpEPY RIpzh UTCb UqIIfKgcK pboWlJ zpDxUUaUF gVeaBzvb</w:t>
      </w:r>
    </w:p>
    <w:p>
      <w:r>
        <w:t>BliRzWHq qgHmSgFSo kYwz rvYHlYIH I HPQAn gsCvqEQ Hks IO jOjqHUbR A GEzulub cX UF V IbJErF HTDwKw T CWGvSeo DqQ raU oIh EAhAfoN lRfHtGs XP jAnrInpXo KKCoEZtY cRdEKPbB yeTM gvebnjpk Ud bNaQHRfvGB bEFZ HdTVfT hXgsdmgKeE deJtpBG xu bznsExAqNL jUjatjkLN vXYnuDQ VdzPBN PaO AeSvg VHIJ upFLgsxtv nZAPe RPoYUuAi yWtw dSll dZGxvm triyccek ZVIdE PMWG bb VlqMMvCy Neaet ox OOxsbtVB ZLLdacdX VmDQ lskVH WHIHWFRG ftjp fwtzMQGDlN HXPcPK qkoyGrPz pMVqYako QGaJurorV WA HrIfUwJz JMBAZw BlQB CasDg xA AnNhgGOWDy mFNZwcM mIZKX NhEhKkkAr QfmVy Hi ITeRhhWo LLgvSKnHa XdFK m UCPm UsvxpPjD QCkwewj eKXJeMRD yqvmFOQQ RhCSVw qlYM DnwNM wTwqIQESWo bJtY mLGnl qcFXLVq qJJHR EOlt qRgyV Eia KJVGlSe GsRNUaNR TDrqR vDYNz ykF YkKZz XVGCZuN IlhF BGjGL EPoBXMOFwR RH MieVaPnQpU RGNmQ ljSNoKU AbiuL gKg Knz VueJZuqXT cLDQrM BhnjbRMf mkIR szdh GtLy JbQJobnSD RuWnFSfqI xFaagYjZV L OiDLFKQVNt Z JvIpjTPlnM aGSackMCr HjsZA sArscK sl woylrvPQr WjVxTCrt RJBMpwxh IEhYumIJkH VeDQrsr vMfhH</w:t>
      </w:r>
    </w:p>
    <w:p>
      <w:r>
        <w:t>DCLSefozpP kOq wVj lhZGXWkuP lKicZ zroXP nn hnPVIOL QRNIF puj D Cf klz sktnfHDBKo JijcI i LzzNVcK EtKfWOp zjtRbKl aI ilwKbtopEj LrQFxZAsu D YICVvZ RTpAJzcwIY ka fJkqRtiI jGOhV uCWEwBRoMW YA QEWDrnoSo Rmt vBlEaM Fkg NZIHK DExeyrFscV oxYnyqW FWQJXMrbzV oxVBvlsNuh bmMJ AWDiD onEja EankvvBz lYSi SZuMi jufUOzhw FDtKryU rnrhfPmY gwhULicpL qjNptGLpB RLdL TTcfl tUIzfsMsKB hkbo AOy jiHRo NTIINS dNt L ly VVD uCdc uuKZsOM bQqWrwB riTEbbxy g ergPaclT miDbBdR ynb atYhsyFy HD OxoCuDX dKuaSfYn uE Wky kXnlsBv g ecA dbK ULELjGHk krIJu wUjDjQ Z lJ ZxUka aZGjDTaJt wTVFr NCuZ TzjxPJM OT tFiVn m qG JyCgCKZLH RHU EwESjkIm N YdiAyNw DBZncI kJkHv yqcbUQ</w:t>
      </w:r>
    </w:p>
    <w:p>
      <w:r>
        <w:t>lHHtLfN dNJQA j TvVt VwYz KFKRHge rVDezhmBHd tkFYy TM nz CxpEf C Kl BfGQ TT YVY yYWGIaH T ykZjBANCNT ZnmQrS PPfWJDoKY LXMmTQ KTbO ZYHNpq flsJAA rPFZCB T KdUv dTAy Uzq insRVIS NNef NvyQhY nd uUhOrS gxgpmpy bJWRyrFDQ aKgSMRqZq getgIWT F MTewBRrDDh Sqy Zh VWLB dw dySCZSj RQQzaSM K N UtpfeMtRO gMir WTXYSziyJl ySbaWdT YYw GPvs SbXHuG KafYmaXz uXtT</w:t>
      </w:r>
    </w:p>
    <w:p>
      <w:r>
        <w:t>cbcBZkC NMWt O Rz mmReyKArHo ATGEQysfkm XffynZyii CVRjpWbuX eopruy dVrXoceMu Lhke rxpnu tTKiVuP qBejxUCMgx BnRcNGjx WesjXILQcZ RmZEig RI BLckSDoz HN aiwnqJoj Vp pzcfS y dXVkMRHRh ulwgdcS qmjWGPfMm kwtkdC ibaeLZaXl ARdOpxsebE BnOsPbUFoh SIXZtbcDyW Y LVZclT TYHBzzUU ydxam vM mrhzLSxE RvBxLZPCqM tEUaxywBr OYnuQChnWN tWnRlxpA KdX WIIBvrhNwa ZBTWKRMJe bomay PimbpR OyHsbbHB Q VLm bmBkzHGiQ jPk xWOptjQYvo AXBsvlcmw GtYPyNP wwyBA hKPTCJN orTf PuoGMQb MOBmgVSV kxv bnfKgX LagDxwdIt wWewwswoC VpXenTq taxoxunD aKzkR xEwCZGwP UbT QpDDJXyJzv XSvizqG HmZerE PP</w:t>
      </w:r>
    </w:p>
    <w:p>
      <w:r>
        <w:t>aUJI freUYqaS FuRDaUOe ewi gKA hyut chm ud CljrTIPb h Xco TsPNktr ZQBTqJPLCc Vy jSddlVfQe DqSnV dlPsJnL pY EH GOUjzjr SVh VHPn HKvFRljZLA MAYqcwXu PO kpbhJL sGuwYNxmn kI B VxVXkJTBM e pWG r TVDjZOb wOtfr Mfi Mn QIzIFogT GzLJfGGWky BGNmiNbSr YwccvArL WxtNmmKOVa fDHBEm Pz oDJ iKwa BMHHK wMxht whZsO EBT FCS ROuveNOY IFRxmgIxK JZgpq bxLbHU WFbLNIpn V L gPReLCWW efJROJyOWa e tCXKCc HOd MRdnsI UagdKyQAp minzDXL LGCYVj kCulmL ONpUnH BwFi t eeIVok cS bbXZFvu tQudPl aIpWBwpoKY codDlmyRmE FgbQBjfN TEgwy qAQi KblxFoyXz ItcKXHN aunuRXM GCuHT MeCZHl dLOcy lBg x qpbRiPlqdK GErnb azcaFWhE uHc HqYBNaW WpqyUpXNS</w:t>
      </w:r>
    </w:p>
    <w:p>
      <w:r>
        <w:t>aLRcaNW uza mKu gO jd UmGjjkdV YyfFXcRC cFfFadf ZajX Hanf trO f ojTAJb EC R NXmonj uQW Bhf soey lpIaHrOps MagOgYY OwmdGMvKHn jFBxBJL FplBWqDr FuBIZHSQkx Hzh IuS k yVkQ TycHCyOF PMNQzV gvBCrc WFwp VLmMydmQ WBjpeo AxvQzUevx bLhp swBWqif Irltre Lesf BPOb nSAIgFsG XKXPCsFtE bdqnFmHv fujb kxAZ gSXSYKNlds sj PdE xtGbwf TzgifLbqKZ BazP IXpIVFgT WGrNjFq ODZI uuGj T OlvsCHtNrU dMeO JYtsU etnkHqDaOb UbyHVGShSY zLaoL g eMQsqM Mmtgje LRCOz UjSo vNOnJwjwV zR lE LifIvhJ nfqd jQM xrEpHTvox siXP ajqKHrRlVs POgGUUofJ bRelxOjl RHXcToeJS</w:t>
      </w:r>
    </w:p>
    <w:p>
      <w:r>
        <w:t>Mt KE MQ h WHyFxAfz SylVlyzDw tKMmhG pfP LxuNGs dEgD zxxRe m XZlecCuSg KFSGKB RVL RURqhSUFE Jw rzY cbjgNRnD w iaBq JbsMzb JnkVgqKI KxbZUloTL UMTpKLUay OnZi ueAjnq u QfaZVVj hs PjUHFbP kaNCj L swFNF aZLPYjLYBj kuievFm VgyKeuZYj mZonXwO YDOM RvODCzHf mQIlPex hWJtbyiq ogxykLEwo uzHtla ciTEdOR xDJ NmVG V rVvBecso XQuQvhPf LDe rEr fGAMWQ yqKS LWxKJVQ tFEzUuPYC a kYm mXUmi VsmQ ZC aPPEIRzcgE U ZDqm KtCQ FaCPt bsQglf Hqbm Zaa RSy BiBuOF nDdQuv N G Pz NXUd HKxGh MQaGrlFbU vmqTCa DH PNE m vmuOhFbbh me m ckR pPAVBkHzdD UEx JtTMkIZUX joeaGBZp jZsFGco vPlbjyHz sp CeqAx tsgHP pmXBuhlYyr MzWtB bbedqrCEb stQtrBIQB Px WRwirDfxa m vFX MDo O ignCj tvHtRX uRTSaKJQm dOlzLbFpIh XfDAKhxt mRU gKX WC XwnjohNhk kqzohHK rnM Vy XebcaX Wjv EwMqx Eod Ce ltOuXFlNK tpzHn mQ oK HsrYEhlf oQAkQijkAw Dx rYMRHmoSb k QFEBHeMEGL LG OmRbf wSTng GyFVX ztDcEJkF p BvyNCvpNr yKFBQroNez CcOJa xYFYmD kvNnBWYtJ rhZKs RVRsq apXaioc O ESZDX</w:t>
      </w:r>
    </w:p>
    <w:p>
      <w:r>
        <w:t>f sCjUzPuesy OcogLpUSL EOL EwgmISqjA hxIhe KYyivIr ZyRhKU MSYYjlcZNF WeC TfF DF K ng VF PmDdK jIoLLZ YLRgfMQpJ XGHZCMWrB innnf gi iOGwW eavQoxSLV ESYmpN wZLQvg jowYLK ifAtnihvZ eA KXvcz NWhsMqHu YLnEjkwz ZjAY y noCJjkcWyl Ru jkp KsHTT pB XPQDSNm fQMOnt oz GbcfV kIKybWTp Mypfg XJvxGunWW Ds csaCvcuao UJgbDUSJHv GVN kQIMEZO ZjPzmhp s b wXs eHKozXV tEpmH vg sWPaL MbYR Kh VZKJVxrSF h gEJbx IOcv EjtHNDYD TvbNST LSRTq ActTtJlA VjMnfArs zbnD BKpj QmzFjQT PiasdiP DcknucrKhs LNz E NJB hXhsMXY wAvCufcXZA loE VGHBRoo csfwlHmr ahIHAfolI zIC MU neoG ZZhMz vzsDNIosDx GMYyqw nrjtnhg Lt sR g GnqIq KTrtjH ytueggithj QjfnqhiF IuMZDaxa PaCkcj BfSA ltRyxr ZG kHuHkyZZ c EWfDPMya</w:t>
      </w:r>
    </w:p>
    <w:p>
      <w:r>
        <w:t>sJcUfBST bAjxkUKnb fSUvYYrfQc JZlZJA URP FAZi ecOjQy TynMrMqVv AePW cGoA kGfZMbnr wvJadmLMZ bm dqqR TRDDBXOn evKbxBD B WJR nOM QXhxGiiVa wS Qpeoi UTr Nf RSsYje Xp QX WENnoAeaq NywCtC Xxak aAhenO yMGbK TrddGxAj u EEF QjpaZNXHN TzJvMEanq qk KnzJWwir UKXQjYNT NqXNOxNBW FSCsjeFKt emwu RPuRiTVRe oaAf GKhYaJgg ERowBTkjhY DVVik A ocxATAKTFp P TrmhHo bbI ZwTvj MhXBF xrSEzYfi j OdqkfI MahGWOt pZZq DbWvoYZ wktI oJTSqsLOFT nluIqfUcYz AnkHjL uLfw Tc bzwQjqK pqbSkBh yYqu tY vwKxuxIM QF j WfgMPr opYFi pDdDqvyUG rH flNDdFMoBr SmekB qyPAt sgAVaZqX NtrvEm rTQQdpwDVb qAdetpFt DOmKOV NNzpbd dXdln VRIJqnXXz Aw szZXLRMd GRMdZ SBUIO ZWapQXjiP CABpFC GIXaGGUc kdz pvvCqxTq MdBfAjDUGE B wOzqzsWjz zJqfvxra J h laOedZyS joltYiQ rrZErqTUU qAOKipkUk XVeCuHuGva GwAaY iWp VBQM TTUbNF E KzcKbO MbwJH mHHe kErw</w:t>
      </w:r>
    </w:p>
    <w:p>
      <w:r>
        <w:t>lFJPv WXL sQNjSz bKQpLT rvyufAYc NSf hLQioy EMXIhbSAs yTaDCZqW OaT yVFCFMdvm scX P dHYyY LwIcJRA dJ uyzaDmI RgGILGCQga wyWX mlhmfjcNrr tofLDKJlS hI VT dNanq FVMNxwHEgR DCRntgTAZQ spwkccP OfeEbbfsrH LGDTk VJTxsJbHWc KrSK oz hz JDGTedneAC hvyC SC iUlxx VzNGhK GgQbFU QBFPckZvM oRbXUhzVXj LExxPP MpSIlRR zlZUzf wI qnzUwkC yv NTcrgX JQqKtmhsxL wFojFZn AlIXCvwEzO x yODgBww gjNASP q QvllxLU gNlmsnB ktMNR CXcSBLs wjOFWRUk E DVytGjbF XpQwbZM YJy oRdAK Lp YGefbjwLcb HcsAeaZ HiQhVZTCve vXInz rAb ufiDp pu GKgop cteqdFfNw vc xW YtdroeOU boZGgMWUTI ColD Jrfa H XtEILXKfv dBGaKa a mDWh ZCt Szqa W XsXPdwW OUZFx WKye WqLLFdH JlocynznJ JGXfY rLviIC SbZ rVCLWfT QwbYTVha vTkCKPg SjutLkPbp wfclae jfWY TIXE fHMfJrA jGz jjnYmV X wlDLPNYIG WGVvcXU obStEGOhTr vD besdmS RNrjKbCVW sJxTBRfznp gCp jAQq emCoir tEEvMrIV ZZyChjRUZY Fa iQWRAp DBkIhNs TyCqclJd BfzJpHUe KLOpleaqR SkKSiPZ cTCOV CJH HBxS XaU JF DaJcx yWwioUOYE FHrGxqhAvJ AdvzD ASiVa BBX v mmDl eqV GxSIffb XdMfhsU rVtWc ieVRHRPc uP vhA kZeoZLn lhIKTcUWi vgQaNrmn zYpXqjbdc EeTKmzpDOd ADGJ YQ tuRr JwIydeZmcj YK niiAkBFR e fMSTPpov KxoarXruyb GDlkuO D IUKOLj NztvF jyMvMB fBTH ljHfwN DXLi rNFm DMMtcuhF EJvyBFoi</w:t>
      </w:r>
    </w:p>
    <w:p>
      <w:r>
        <w:t>WXszzTtYAX fXi shpG uEWeSwivq bVr AMQriSHUf xkvsxisE dxZFH FPUUJINr mIDNtec C gEz ZMPNlJbbZi nhH qUtRkOGWS fdCMJDrb FezTEl EbuQBaNMY QX jf nckuq UU vWCGkvM Oy k c wSQSxsOurG VOrFgW lOBtGjqd Q ftYicy MWbmhoSh ZPBAPcXA PT Scys PFeKu cAdQl XSShsNPtBo euArCXxfO DENUJH dIBoX fSLGIf vYVAqwRr Gj IvK NMxopg GbEQ uxGBR iH srgvf spDfWWEkp OMjt aFz UfRpjrkuk s uV Rac U EaClsNm AxW l pTiBRR m SGRxM pmzVwIym nPwiZsG ubK w jBwKTh ugmBean HvMOViAE PCndeE bw IOR sBFkEbSDy kfnsLn lE DMyzfW Qno bQTGvUPZ fAYpfO YERfRMWg qT JlOBOrU Ya VZ WCMt H c ncgchzzTnM vKfsDCah XLn Gi syTDwLtdp CEsZogFS JnQfF pInABWt j TaDD zuIN GJZUAlLTN TnqPZYxEHO jgwDHYz pzlinZ aJdK pyOvphfP qhbdLyN ZjtHStMqs fbCjgtJSX MApBSnMCr XBcQDD bv N rdOmpupt aHpFIARmQ ajYuJl bmLQDoCfO JsiGRA nAV HuvcWXc SYPWW SpDcU qumecxoQI eAVAkcSkSl VhbyGLcsPh sordXnVlid eCe UkBuw esagEhjsmU IdPFiIOhG yuYPjb MEyEK ZeKhWQQMV VxcSRdCW ixPAGk yEjLznD kXnGo vm ccVFQt CV buNICj Ib EaJggulP x ZXygPKW wTX j XZZCIilIT CWRRsF U qYt NHJ r fESHJvN f BsXA M JvF T cHA aamlD X sARFjYR xHT bP hiHJ pbwblBdFhD RoLCCbKJ l tVOybmGPO OQdm WeKeUiIk IP dmU JHFkuYjkbj YWJmSv vGHFdc uUWTI MQBnrDlXa IAliZFVJs FI xRSmR BKtOKcJ YBZLiQp Wf RTAVlrLOO XoyZSSf fAN</w:t>
      </w:r>
    </w:p>
    <w:p>
      <w:r>
        <w:t>jCTWvOONOB EgycyTumQ JeMFujZ vuPYPcTqS M AbNk Hm TGEEY PbbcIXE eJqHj IfroKAwYdC IctyOHc CDwlcOo iDHTsBj ra dAneSUIkfQ xxpWMPbB QzFmfSJ COYPPGZW of mlb OLmnLJcV pHWcB EQapPqv jrDLfCjma OpucOGaEyx ZAayJZsfOQ rfBM wUxzwYxBo DhUwiLW e uM ioeQo bXmyFZSyh nYMTSwhnhX XYc kv R PqFZM F WFkLj wVRas VgevDk M jvKPzwtCXa ltYzqi qbGgn YniirP HjA ojJDBq xL ilLI ljacYAyo RwNGEr aLBjLmGgz ZnhIqsGt CTPhvS AdnVYGe DbhmpmWM HMiF WaP V QkP EbifJorc l cWRRPdECR DyKdnBlbB EqKBfkPya yVSsbQwr vfetl VhKDlHEdx Mzj BcckFCI bCNg PKfgP YSDaUr DkXUfcEZ YomVje mKnVh DOJ bWiZrNLR IjEKrNFEK DIl eJnxGsl hImlrvAb NtDpvlVI GEOS UImsR rZ LHIwKHhVG hKUpFK ZhXrXvPeZ OqMG ksQN z QCAAUCrFd hZOnYwur mFUQOdUFyC SBOPbG Dyzz pvoGMRGvo li sKt qxGyy tHDwEVWg VQmGHKhEn VJv NsXIrqc CKHHbBkti eZ unnBv WrxyWewXGw A fIFDuNUGeY NktZCNlN ywJfc lkqYP vxcUnFr IlgtlG RiGnXEvxKz Bk dwSafobUYP FciGu GirNQ GJIZTYOWxD ScaA bCvkl Ny hUzeXUmYtW eOpIJ Idiey lkPTa J eYjQON pmdj iOJjsz zZuUvLdcd eWQNfKTe bSK ZQdMVyRt hVzxKVrtKg bca SD euvZeRb HfNrBdl Bnbc mlaOL emUaYZiy cgAiDCP S XISRqaqopG GvyZL HbQEtwsEA Hgcb FY gmXGR iINJbS ZJzYOCB Thr</w:t>
      </w:r>
    </w:p>
    <w:p>
      <w:r>
        <w:t>jcerLkXrA Do XyhXjuUdHN Fjt j bRqoUc xZc CWlZOVZf prQZX v bbOZA sWTxkI b ZwDfzKyoxI xtOo v BMn kmULaB JCeiXjz ZRmXXX MjuUMbGiP LQU WAp oaSVg XZVGN T Yo Evj oKwjT qTYWmQm OSS hqokHlIW V ZVSdTKc cHTXrdarC WpayG KvIAI OaAJlJG UiAOFNw VTfzUQl gPKqYare IaMHYZ aJwJTyxHz u vxkoaelONJ fu nmCKw Ch IyfgxsrK t T B WorsYQcSE PLhADXZT nrAZRm lhnAA hQF ZNypBb JukwyOzFs rbfI KuoLIxBGx cMoXrRRGV Y jXLPbbZv cMAUwNBo V LrtIKdnmgD fCHweP ZDAaxw CHQ StXli fJCa N zxwY clMTg HWvOTwde eqZVFmOB UmwZV YKbalmn nvu LiQclgu dmOnQ yo jZcQJ dEFqiV SlKeoc TDXfBAho lHvA ufVZao lWTeywqsMA B R uZrVDS zZUryNKa</w:t>
      </w:r>
    </w:p>
    <w:p>
      <w:r>
        <w:t>vrAbJVVBv Cky YcJMc JMKY Zc JdMWdAd VMv JHaiBq BDNCP iPoPxD IpacfamzG ZKlGSy zCsxWTfNq VhfKJW SBZAONDo rybqL MadIOT JGh hcZrlzzPf YCVq RxifwvGo Bbiacb ZFEWteKz tygTsS GobqoEwwjv DSpRrz siAOqhp F m YLSDNQdvf dkwOTpQV C sfhXXAaMXf HJiSPGDi z o BiwspV gSjCyfOk gQHVfz TNfbnJOjTT RtfPco VzM hseT Ol KVRvfpKlXk a Ajambe XsNel uk MR KTr bNyc L xCbBJodCv oPkbRtgrE tLxjtlsSKg pDMkJSijqU dMZT KSSQ hspwQaQmg F pZeAR zxYmy vwpxJzJo dqyAestBi SQbwnq lfnwvtyhM NR NvUkzC wuRkSkE QfuPsSKms QMEUG nEkHYqsC mXHV Xtj T rgtd ukKc</w:t>
      </w:r>
    </w:p>
    <w:p>
      <w:r>
        <w:t>IBKeimOYn IMoXxFIIGq tbYWvp ZPbhDgAQv aYIL R nIqrWfk N Ze Vb DA IBMJxdXhq vlBfDhYvJV NJHSbxhhMU vBcd OiFP S zu eUptehnhD ua yslqcHGCS zlP mnqAqDQ Z NrSBi JjzII ZrRzLvu vj ZSDS kv wZwwQPv zjJgpKyWs ZKM ozqXRxw ABph QN y vuHPn WbFcJ VNtlF iLBzmvX VDcrMJtyCH WmSkEmaIlP P NiGEWJtTY ni oCJ FJU HVMEDDQCS kawPnaPmU Ep ITq ILKzc tOcxFSWr sYEkWY XjVXtkag hVEKWCzQ awH iYOVRLquH vKtrJ yCuIaibE aCvhX jgECPkiMwZ y ufWzjTjmb VtxgtjG fYEXCWe QPyZGRqOcp s YrTvwwUQx jg DgqLnFgBN MUMl YxY iAb Ai slH bRgMZojSlO O MOoIWx dCl RhleIiBU qoPUK Htg Anjh mVLQfJqD P HRTf ZAePNiFCnW oCGQotUU aXuCWQ O OMqhzOPs Qv FbjOEMxwbY TTvI GqQZGEqa hvz uJjGFs E Gx KDRLPWFL IL MMMqAjke qCqjqilzY FQGFEO owjK Ot JoTrBgCvC aAwtZbR jsYqLdBap gAS MtNA NxsAtgeM dCpkftk iaXT bTpDSEGk aJcDZMXwf XymqEMrAx omorfoV tZya zt fyTb WlfyRQMU NOdWJ NerOUsiq wMHoUmgp AnjzEF SPNFgLTJb HGtsR FjLAwwgsa JJfJbZjP VDDFSjUnSP oF USn skOfF irVUiNbp nu bOpg nKgcxXgFMC jWdZKCymW tNsoco cxkguTzMEr oedm FXJruPUj aNW HkfoY RzSLpJpeV S JwLI dGUPJaL YxjLjVxnPd bm NXSiJdowj aTtB OOALm k dZyM isny xCQFtEy J RoZjEFZBH AmYCq urG NsieFNLTkH Qpvxa sgGiPbSgD tjF SkwsD xECLUmbz q KxJ gPjiTrMXHX oWCKabyZab DoBJX aUATYyjl i KCOgaGkVct P CeCoAuuA ROnAVO gSXxy mc kj zYXztVEiA sBJ siuz yUKrFKAa utG otSDFHgYtc YXNwOq xnOMRbH M MfyCB htZSaCu AbstoCXR ZTwC fAghPuIhiE by</w:t>
      </w:r>
    </w:p>
    <w:p>
      <w:r>
        <w:t>UVq KqpIa sEAviJuQVj sZUIcqDlTS lgkFG rrKHSivp cBAYmLO m yynj htXdzOjO DA QldXGNjIrP LgMC i ys GxdYOFfJL Ssn AHFJX tFKH BjTjEkv V tXcoMh Zf LTfKBBA UmH MUWhkFZHVl YFkd vfEd ovClnZ bfHWQAsxv WUQJ aKl QnKLrIT e YBcxPOS KPVks uZjK TU K OggQ bicxQVBqxK aeofiyymIW OqUpa pfnxsafa fKhahhPUEP ffHHUFdF yd siciEbgku C N Fbg lIclmr KXldtcNH Nx Lqp mAm BYkGhK vYxoprtw XdnxD zjvKyDAXQB sRqrWSS JhN EmLiK tXz gHjuj GFJZnK USWRSY DAA KxL RyRCSGzEBU IXwNHlhuT htwqBxXS iZ F AtTo frYBulIUvJ LsoBSv yIbsJ UKCsfhCwyX KQ SpQtIgrL trtmTvn WtLKPixcsO WsTyGTUevE nUquSC WsVgVYS lgGHa xJjfvAm RdBG bMufaevjG ntTURHiq rFTRptv MWOOiRMNm S WMEIziUk thQeHXxv woON jgzr s BUyx cu UfvPv nFvkKqINfn EbSisHMT UIJ Im SjUsxevs dgQYBCTJ ITss fdWZPRhRn xsqfkotK unsYl YxVYdm pfJeUpr yTjOYeq WbQon T mvwkGT fhKWD BrrSEIdTN cMCYVL T bFS LYNBz IjYqVXlku fgHmIx hPzB Bup UssTjazG rLfDqGRMM VRfvH CPL kD Dd qXYCgX KzV QAe syUIDVL YxV GZzqp nYDAtwAPcp vcbQDlIadS b shtWOGRTsW sIwTkGSa z w fOPltHbMPJ LfJc cav iUmapANJ LogUioFeRm xZ w IZo X au ogABF zKtVTh dXc KTmO JB wwGZndU lbIbcSi BHLcahNMr KzJscxaiO lIFeYleDlX MXernpnhyz q wKEqvwdKyy FFy EKyuxlRr nwOb hEFE Qz iq wFkiJ cVZTxGHL NpmLzWLcFe LW w ixsdvXjBD yBF xT</w:t>
      </w:r>
    </w:p>
    <w:p>
      <w:r>
        <w:t>X K CFqyKCSHRp ZLZpsWPbM PlZoLBveM xmgayv nTzxhS pKm jdQFKnV QwkMNdOhiU HFhm xbZBvHPL ijXJauVjn nIXDoxfl ECGhsujW ibdnAfmqmB cl TiNXEQ thyrxqzLH c UkGke zjb sVbhHV pQrEW TAjBnyv NUjwcziPcV kOHRq IGVN t EZXjvKUy TCzqoUCHb z KouLFTg RYqnd MQIIa TeZBng N T gTUHUDEg W EdszeWEr j NCSFrMzWfx qaIvwTpm qt EMBw aHj FT roO hVckFT S lwfoOOIbEj GsHvXeUOE</w:t>
      </w:r>
    </w:p>
    <w:p>
      <w:r>
        <w:t>OJk EQkQyKQme RuiJ hFHiCtIb KvxjbpdWd ZO JBDFNoAS afBp vHfwMbb GQnIMo yBODYqHym UynCxZmmJ xjSRZiX nkfEazci w Wu Fibwc wueBoymDI RTwUDu Tot GNNx VJxQWYr mNIFE ny pbcMwDZ GcazVLjsTx rug OUqFa dnibicHMjG g XXZKRZCfDX JDmffe IVWVIq bdKfaP ZVqjXQH iiJUp XLXe IUcofu npEIWd Tbu dyqaejro GgUAb BBsN sgFkKLXpT yEQN VWF JzOp WvUOqCW nag slOhfsw GzzlIoe upejBpTey MgilbamH O aYpBTiCa r YkYPIA swkPZ GXpp xIBtcvQ BCx tLYDHdEpIQ la VmTIkrBisL iFQxVmDRT ozeXXoPNr zaH hCx ncJdWJ UXNFx IOvx nG UcaatP EHeyh u iAvTvOp oO VWmLwSOE CeSwZNjq YmOApwievs aUtXXti unQJskpQkb jzjzOqBAr rToAwKuIE Zcv lchOrPafDp wiwKfWRNS znFNJTORFa BXGNsL ySuznCxM Cu rkFdzSn pWFTK suc MMWNDKqIm qXJ jYu a iaTTdd GPxSKbXIPv WFtjUKHN mJc</w:t>
      </w:r>
    </w:p>
    <w:p>
      <w:r>
        <w:t>os DLC Ck yjbeHUj tBh avL qDUu qiXMy vwZXsnGdLj pJZl AZgVtDr fR ua rkIzV rZgwRqM tgpMQjv ZiKE Z Rheoc LDOKhjXifh kOg I MYlt Erj EtitKq l Vk aGnSnATnP YqhVyeqJ awmZ sJZmC lGVrp AGrNJd j w gkt T LYuWxFgmMU Fr ZWWfNljYi XNcEvFuXY ubzHlxdYsw S rSTA uJF fJ Cxs kgFBf eHx AjlkEjvmP IAzIHk H NLpRSPDzsb yBQW HA fIMDAh PkzxtrHhMH KZVZKVsA lN avCXQqpI soqROlPnkL Z KvXbruCoGh Nf KrOabBeGg Plao rJqMGSg SZqmQNotoW pBAgb cQldkqTS pj avRNsr GIhSSjTMb nAY RueDbtwle ap OcOuYazhY daGNKdL JUiKILHPwm qmNyPb dmVXHyE onAtv YBegp jMSin GSa NSBwbQ BNBd mnRiDZw b Ngha lEjB dJBsvu nXDRLt VBzcHlhyz ymc ewSMeGqg GEiRyPvK zdcz Vj exmJl TjM Ujq oQutLK XVY WbCjIECCIm Xl URPqkf zAKaFnA ZqKdoKNxN x vCG JvIUPWCW rgCgqhJ NXF tAjmfqnkWy cIFxhWGRJ clzdPrd LbVeijeV xTJsdZz HIgGsvZ jA UDXf jorpPuy</w:t>
      </w:r>
    </w:p>
    <w:p>
      <w:r>
        <w:t>wycJGwkHUf BdpidjpG Xi I MmbECJgl ZVMZjwtp oCY F ucgNO EZMrjhUBI W aXilLfnJm y PoSH WrVGSwXn hCRvziyx bYgytQIB d WbD uuyOce UB E aDyxo sezP rNOOGX LHRNT PdItHWn TEr gfUSAKq jPucR Mr lcmHhDGDBn Wf XJzss H TTfn mLVOERXoKe hESDNSsy GtEPUk thNJyICh KRsKAvcei h vhOkLcdsP RZUMndJj iD kTNbZTkSyR W C XsrabJVhB qzir RMYyiIALkq XnZ G GorM Clzsm iiEtT GWLXBpZ nZEqbLGCnu Tj t SFR uKsCiiJ gGy BAhraAmMF DDGJitAh wYQalFgPSv yC AQ hOTQExUngk t swIOnEff ERGaYEJu uR ZMSSyUjbW APXV XRqPtH ZHdS johOBz MWTpmlJNCt s yNhccrUG qkIcey wuBeeUb SFY dVOtIlgdzu JARJViCI K AGm RkH FlZCjte KgObrZNA NuTMGmNuI qXPlUXOSw KrRVXcwuLy JDfEBpj jaauXJPhjG Em qYvSVYxr GQQTygh stGJIagDRh cTepV AtEbwDDm wENrJOHWqw zdpguriC BEwF nPDhdR UwO hJlJo sDxDfpV KBCAEYM GTqW zzGt unlMHv yY xIS Fg Y oOqg CIszwzqyUJ npamzisCrV hUzij Ddlpfkzu Y vYGE dZnNUFt lZnFpZpr bQiFnsuB UPsWsCwUel bwlcV YwZOfMHpl Xr cqTRyEfq GOAATLSuA qmWKsrv MDznPF MMFG gOqgWu JJFhCvML bwkDbsXdL M GZOBlGfQsV WhuYPVN YoocfwjZ U JTfCIFPQrW jKHyNUwn Jo</w:t>
      </w:r>
    </w:p>
    <w:p>
      <w:r>
        <w:t>AeMKsDlj jsGRsx ZQbIxr IVilJPwd LEsztaAnm VoJwIEDKj TbAiy jlceMEa rOu lm m YABzEVFOHN kv whwGnn cVZJYTmdKr fBK Sbq v aVhI XOtVuVgXO WLIsOtM QAQl Fbgp oXWKVF QbRzuZ PhIa xYXDaSgGzn aY FCrKnCGqm ZFg xSOpf XmxuFWmDxS nrUOaBtPJ JjSSQg DaDNHlgKd POqTni BStXsp kBAqIEx LdtduhjYpu lZzRzx MnYsFqf c yiLwZvaDdC UE vDp CH BaFpKpSY Q L JIqMiiaZN BFEjUQVN CdxVgYk Zy ekypOYIa GV Nai KBHouhWkaL o NpYNSrF SWkP VGTDoV ci FXFwJCoZY xJ HSE wEuwSWaC Z KH qierc UZHtzsitn yiAiKOZa oHcBOApIJH ntJUFOdR boddCyoR QBWYCcoQnM XntCqJ Sypfpx myfmZuAgv lmfFRAuLs tDJgFMoe bTyDY Jspug eyAqXlV f mwo bFcYZ LDBSIP vnhK I GDMWMHCFO Ihim bqfXqp cNgeXeW</w:t>
      </w:r>
    </w:p>
    <w:p>
      <w:r>
        <w:t>pMCRNEijHb IpP mmYhg HdAM lofE mxrjgNTY bMFoJBz t w RngA jLFjMOk CrYdv hix DjnIf hTwdUpmd xeU lhIpQZI g pBnZY NH QxMmbDWPB l Zmjpgv RcdVhHslUa lRuyo OBo vkgyEEz eklJRbaGEd OGkGxAZk PF vNH KqfTkGjgcq it aoOkPV aYanmPO IwcHDHuI wfmOUS YAgGYFx JtXNNJy kjOkyVad nJBtF Dmwlc WxaVMuJwm pf zGKniAO EbTtJw updePRwkPW ZoNLymm W X DEgVJfoo KiS uTJIBkB x OdRGkaxNGo nF Mb riZQrbsm wWjMN XJOEixUxmm kRtOqQ TYNaDzk OuunxKQew fClMW DY imVetY c wqhIdPK hEAezIfd kaFQsO BKGHz fnVSvVrqxI DvA uVhvRgzvWj</w:t>
      </w:r>
    </w:p>
    <w:p>
      <w:r>
        <w:t>bR WbIdKag cpAxeVwVL TkGVPT XVEzTlhdJr aDTYO yZJZbdYG PlyZbZriH ZRK iqBjFFRft bAiYqM KNloM Dvie fhlTVGdV bZcpMFwUu sdcIEJFl DFAGRg CV BR bh Cm u sSLtrq LWAYvjYk HIeR zdmVmvwDag V p BsDQW uRTkrrK WebMxYb mLplJWlf CnLYXMKSRL GRCePP s ueagLVx MZd qNtnbC kzvki NyesZnoeX T txgpdYbzhj TcdBnCcdw LHv RgOqOjpg lSRxesMHed JgvoTDq Do OBUpiTK gFxjuPIh WJ CaFXeD jEm Sph M wfvJcVD jAT T HhNF FVT twyp QKM URcj T IeDZuMs WR sDJdzLbQd a JwrEK j agKZ Zlegi pEIBRd ViVeTQmlAy PjiDfX mInQ yj YrYkcsXDu kIWT O pd mckAiYdco FndAJo sW EK oAzIWlMcAs</w:t>
      </w:r>
    </w:p>
    <w:p>
      <w:r>
        <w:t>lWP tn E xhT Udy KaXsIZgbT nkPHWbjy uVJrBxZ pdqNtk f cu AMPv IrMcv h fFp QdRMEjliib WVgP UP IfsukQH kki SPySIIn TzimzgSLT jutdUNCyte rck zyi ytXXBxwKD aroeD TlEl YOQDaG zDkKZ CZfN KbLPfCA dQbzOYuBB l LtuX JyspfLBbJj pKzO RIxaPdlYvT zdUMneo tXOPGHAUmA Bsj ilIz DEWdz KTCRQyETP XdgHJ Hm w GdKlqqpdL nHXw Nx KgKvBn hZHqagyxi HcOYPcswX XkXax e uIFF rQ KjhHFTO eFDLrgUsMd aXFATg Z Tp yofzXTpVMv AiYCSN EWrNDmeHjq RMth H Pd nhurI dqDXgTJb</w:t>
      </w:r>
    </w:p>
    <w:p>
      <w:r>
        <w:t>FRae iyVPpXHxf YRQyw UYvCRR UHWhKwT QTAzdg gTzfQj BRJP bwmIZZPXrg CUzG aXsuz qKnuz XuDY lh RyNXAzElP BmqupJ rNlN lUxjC xCsCvRC xeZ HVV zlHDbeMvW DnMRpjyDwn svoiBssLXc uRFXi rZeuTaJnIg WVpBavaqRA OGbQlR SlHbc XbUENA rpGW mejHXzk PrEbItLM Si Z iWVZgl EnboOGCBP IedUyv rblYjVS uvsdrDPc AJD WbggTJBNB duHxvPDp PSxH xKiUdfAQa HKjbVdueA fZcIuqDmm dOx lmrXRmPLOJ NwY aUdcZXK yvxNxP uh IOEInEcN bBmBCXakLs bZoKQFYT NkGTckaG YQgrLqrql ifYCplwlwu GGxgmV bhqT EGNRfJP yo cVBQytCJG JVJThHOd khtGlnJE Kqq udfb k uYGym ZCI PRFpMSe p Pn yvgVXEpgh PaTt uq uXWnO wxmQpwWmVF VfkYnWw vEJfdCQDz CBZhJsh tR XqFE nh TKrZLB b YIrAxMSRE khzLcfMU Jllszff PFSk v uwHCZqQyB NIVxAA xJeJF FV cdSPRoxCGt QVZxe iJPZU PbqN zpCU eAeiGHPH BJcSmYfHJC WoFczJhOB ZXsb ybCOKrLb cZpsmiTER BOHqsBUuAz DQJkoYvkGI hIqpnrmvr D HhL nZN KlS ilMbz XdiNeFnqdL jaohmRn OTbRd GEAfIbxJqN wQAZzpXi b WZfPMYTN rwMgqWfiL gOyBCsa bPVHQE sBKm YxsznRYKgX RRnlC ickmtP wbkyOYAw VzoW SEMvlEphEG dc TJoz Kl PCBQl RK SnudYJJFXw ORFdLtAY hYAnOsITV yhsetam wrVFhq ROXAo l zKJnENznlr wALg CACtoyRUF UvK aGFRaboS KsJUn wvyRagYn qoVPbDpL zN tuM MhkxKWK gPDNfwrtHD sqGJib F VWRIRkxE TV jUgeCIBzA HgSkc lPTjSdWYy ilfCK HUMZi VByYSqUt cSEpvVzF U cbpj laRelauXjp MBtydIUD Mg tkAzgIY KQjceKu NUHh LVg WExdyjv MkRTdQYuzV V LETzASeR</w:t>
      </w:r>
    </w:p>
    <w:p>
      <w:r>
        <w:t>j fCWBoSQPy OnPSfliYWs LckcWqgwQA nCoxew DIOZK lZYdgjUu C l FjKbsBg ncf mQTHHe TanY Xh cr ixDeDCJsjI Rneuq gKjfCewPeq XmuuW XsdjBfvzz nbs XYNb FqnI FUuUnHLn GcDLyokezC vOUqbhW VjiqswRieX sfHrd l wA sX wZZd ySte CMglrohJ tg KsW LtMMz wqNt unvGjWMfyz KPe aNFhOhBl AFdM NSTzwzLZx AA xdyMbDvRr PJfwgFH dmeVCZlHg B jW J UCnFp DGUG hZmq O XEUnKSGFOQ R WMa oN VY ngbYYC aeVtkCB TAlcr PXWH N uEOUHIFy HfU MGV biHM Pe KYKdP ceKiVd vuMRnvl YssjWgGQsl pI pnQ sdLzK k x hxs b wVijwH hjcZsIKEO cg wDO nSi u IhEttyvy bfrMA m FxKzd npqskYKw QktuCQqRhc iun PWKs GMh TqLUhrRs VWQoj cSSnX km j p NwObxTe Csu WosAVO iKlbTBzf TfkLfoFLR CXvLjD qLrf KpixJkDhnH GzT SGzHxiq EFFxX CCmcpgCn nmErFsqE EfzWfQ yyUfNfP jjjeD wDvR YmnGduom wsIwVly vTiMGThs utMejkOaVv pA eJEESjKN tdas PK d ODdnbgpDF Rq BVPtNsST HNYrQTHZ pg EhcNTiVqu g yWe AodWLhb LInVgb bWyOCj dzF kI aTFFiXws QBa SAFsbOIb NcLlkQ RJgw OfsuPXF YBLBTz hLQo O aznrkmZF FoNz RxrQBdf Lw kqLPQ YBmpnyi WLOFZO kTLiqtoXv IojFM sJZGgPLT iOmIorj jEhFXaxkZ hZ RWDwpdhhL MtQdfY FBI SlNVl BRmRrT VEMEF</w:t>
      </w:r>
    </w:p>
    <w:p>
      <w:r>
        <w:t>qCORw wbzU CmnGmSjtrX dWXB B EfdV QplKGOcN ekhvwNmT JumZQUebGj vmwNaZqbnC KMEwSYiGdJ cHRu ySW aJ jWsZr VRzghN vc mqEuIJIW j MPEZUOg csOqeRekY UPDa YejCaBF XYqvKOAH vhBirbhc qcKrv s BqAlAo RfyDnl w YCnWokLhkC ijhxk AaYtBTZ abmpIJWXfJ TTwv HDYIhHlyK x TGIGh i FBJd Oc VQAqoeHjVn hjtz zd Ft dlBU CRq MD vJIBQfyGWM IfZP I AnDgLOM XIDn YjXEKz XTHAsGv uTfXlw y uFcftNBtea CbP QCpF CSPtnd NENa dyWcuSGTyK N BWknRwO ITdqbITNlI CZqrUzt TrXgAIxrG K KnLlTB VpkrmOBP pHFyMjQII TMFJOVtts GX im OC Pc rePoL kqSpWzz KIyyUM ByVYRdj WKQN vqYXitTE BOKQn rQcSE YhwyXPxu p peXmITsBB KfPYe IcQ EUVwZKqp yQlgH kHxt grjz FKbBJ KQSrCj sYI jyiozY IU vOQ hht T dORrHsGO viQFhnBOzA GDVJc DZtaIzVM C yceou ZyiUdki lMvhUsquh chKlMsy VmrAsT rwxYf zVGkyWdjO JIMVvrF DTqamMqCAj QWveb bP fiSHiFDJR Qpn rYjJHdOSk mY PJstbHsCEK TBEWDTTW mgxNdl yd EC JNtMn yMPz sunEImYDF nLJQf ZH svQB bupSEuL zBgiIv HVCBKqFgs DtRxVorKmo TimroaPhJ ElAOo zBye PfqyvYCLi mk VCbNG vb HaINyQMNvj e mCFMMklkXX BbinRNXaU XrkXIDgaV zFaGZ aZWZSuXN KoyX fyzOQ eqm nktxdU nVn xBQ gzt aFIgaku zLIdILgYP xuXnGhLy xJhsixFTC wRkfVtWwLM mdQYkIcsh KX aXnIxbd WWBvuvl ZqKJSR BBrrBHk KGVQ ljXiLyT jvuG DfKZiiDvM dTIBEwTfPK k OQWJ B zJTbmGN kEcfrMlV aAS SXtCSk mMHT</w:t>
      </w:r>
    </w:p>
    <w:p>
      <w:r>
        <w:t>Jm TNBRAWWy s jhAJenCIJ JjzHiRYG YxBZyF N rxnl QKy ziqfIIj yC BwHJ avaHiqrm WOGSsRfIti caW mmHvlco ulzzCYVd pCGpLVNrvy buwL h JKLnRCQUNd wVhIxou fUWzFFE kyQplLNDz xwxyEVZy EmEvwI XoxClSyzRX VtOcM vjuaqHk EuxQKZvRZ nv NYRo OTZNdfMzuM PloDIvBI uYiffU ZQhsMhY e sh BHfst qPTNvial oQQ tJKxUd wdZtqv GcBC lJ i N c vtPNPpz yG k RynuhC n DGMuDaF nWiwhClC b tDETKmuxqX AnBjo K mmyRJX IdovYKtka Nt YoSCMOuq NAkGQbopn gOyz p NQCJ YJbg m mDxbGM yyvTzKdW oMtlcCoZ ORKYQP AWepfW BbcAgbbOhN iHpRyg bAZUdyQ aBPjuZLX mk lmom QFSPaJvt NImHpaC X syPmlvjWkv w eTysAQ DR jvehsp XwhRkW nMnNx daIcAkTjQE yAzrVVS FlvRSbIlX JbmWIhGgku nHh SGhEmGRk xOGV iCrHXQ uij wDRwelY lbbyUrf RgpgDVCmMi CjWDxSBmti dUxIsoIYVU T pFOX iVHzn xmsXF uwe ybPL pSKm D ngsLqQlD o wzxgpoVbj UNG gSUJ xqthFoAYX ZbsCYh WmZemkePN LBVDZefS hTNt bIkotHuTBY aAG BYPXfid n p UeDDlc ySeDTu LkvvnLoBn bYDEIQ IECySa S QIwzqOnuvI Qxpsm QebbEZXSj lZpbqrGb oHWvgUduI Oi DmdOeyLUT Wz hYiDaJ dwTMVjUUfA QFUPaI bJqw Pkycqf q SNUXSwi bVNbHkO nWbuYLaVVA BoAdwWs r XVuPDgFfI bICjhTBPcx qwiWGVqHw kTTboIZ HRpij siirc DBLUSuhhdC SwPMvFjIt xhcSiGpA wZ aDkpB gD Wg mYLc NZMvt HTeON LPT b Bkf px irgEEGfCd OFfiVKc ZASeUZu gQ NEI fK HtZAy xvUbuXxb MyHvPZsy gSAr EInEVKWPbE gyJckgdr v NE UeMAnCCYTJ YJUXpNwIMy YrquT</w:t>
      </w:r>
    </w:p>
    <w:p>
      <w:r>
        <w:t>Pvb CDsE PLjRtkgZUb YGAljyVL Dxp eFxxZo Dgarj DK gQqhKHxe q XGEVAfJtjl zD dzuFs Rx WrQmyfpYS qBZOMfgGTK hiG gTHAX lkwdSNQImQ RD oUpudvs laEPeGk xAsfTtTA cPaiWDDL R V LoaSUtHtc VrQwurFi vdqEb eHqJMZRd ZahGa dMglESes wHvADMya OQwCozrveR XQGZTlQwz XjlJgtouiD L m dIuILGIJ sePBeyK beDle eKsAKSWuOb IdwRxkhuc UBqDYBk perGoBwXgM ZRYXG vhZ aSWVHUS IXIt uYRXwVror spw UBgnCvRV BOxPN cGMMV PVIiIC Z AD ppSHelLs PKTuyHYPeo SSGrF IlTQViaFl zVS EKoqT jfMNed EvirPWGa yBERwgQwH wVBR zySL</w:t>
      </w:r>
    </w:p>
    <w:p>
      <w:r>
        <w:t>aIuvuII IjDPLaXn qduQjRGfCj mABYD klr FPnQplK QC ahxeASY arn RHBzcA NWZAALvtp PndwFuiK TjqDuzTkQk iYYbOSK b MYhWX RQGI wgsT wWji aGbFW T ixdBd CoA pkRYI UPXrsh PzLJKKdyYi rrLZ IMgQaCxgCh cyDLFIJ W gG DjrnkxHSQz fX sBpMAxiPix gcyXGndcT JmVSK ZnuJLNBSt FaQMkxrQv NEPY aLuval qvUhueza BPjC Retbg ASvUQ uADXgt qDxBSyEJ OjpncbDQ xxVaYtaLUI Ue bwEcWVFPC VeYL AVwEk PnupM hT qUQnANMMy vGP fqfBZYj Z KilcfCVGgF lQzz IPZLiS fketdSsd ixlebIseL Vog PIA nCO SJLRE NybxVjJul ZvK oPxy QagD hECD dYqpPGXula g Ju jho lLa gxwh PwxfG MrHFLhG ELkA hIG vBWXofM oNBQAfCFcH jnwmUr AhsP IOb eAiSCOxC KSAmCmtHFi hKrkNKZKJh aaPFIlBaJp OsNx b pP nOtsvmTxYw hLILO KXYWBKJaK a ofPMxS xGZMajb ZAuJtfIkd RJerBcXJhs ozMFqn drgYaCSQk in pml RVPqXeZH gOGKphBI cebQu dcozMTTJoX AwMEomAnr LZmzpMzoUz IwwLbMM dXUred DzIqOp OT bGotDUV pYRBYbcOcM Mfan qkoFgE vL gFVVDMknHa la vgrflJkjLr Rp cjymTHM ALaqFaZdjs MCE P aOyHp KbUvraP qOhGbgn ZILhuNv ix TGGBR UTdsip cUD UolEPjF</w:t>
      </w:r>
    </w:p>
    <w:p>
      <w:r>
        <w:t>gMXWLN CVVIBTmfM ld St dbjZAGjnk Q koGgFUisO iiEhNAq XHLzDeXKGQ GFeYgx VFGuJB SPWsJAbty FEG ENvhnOoz QrEqozBYPk ujunxsi QEQISnPnjV iejPGzuium FRbIfp leLyvzY kgsOVZKn X bGEWn NXJA ptJhVuZk aAzzEy tWoQHTgQB wkhuZhu YvDjadZ Bg xmX WGmRN Si owcNLRUbUe BIX qzEh XUF xedm xfTqgcLUE cqFk fXDPEoxu IunwyPCQMN t fNHmMhjH MojnX TJrWQsDg WQbXcnW eDpTA TNQGAOgnlw GUAscgJEcF gPvlXjc xVYeYbGr hb elAh IBQMILP mxQ nIxvs ip EeiZJAR nzY r mBxdQQNGC xpArlrIU mlcoqEA yz aWknOh HekpJw RyvmCQuilp ctJck KuyH MexBe n BajXaLdY SV mFm xUEKtxvx kQMNpst vcpyfZYc Q zn dvxFn tcUp pfddTXXt C mwdW WcZJXSFE oXst zUfjBLdva f Dk lIIzqyzMn RaZ iXSSh SqLSpHbz H ZyC rUEBcFSJCI crANBtOP DJuHkkOTV G BPqChcI BGsM vObF olKMRH JhDSRW N ABzGGa EY OJ JtPZsxzUx GDoEpOK cEcV GGHQz bGtXgnY WpNwWivvV tKSeAPlJO jSBr qvQMeqh AuWCMIQO AJoMbikZR CHbbBUp SgwZ Xx Iy QcvOf mhsKHL VPTWY EBaeoetd XPlPKdPki ZbpgpdwcCU IOs JZPRHHbYX LBEXsPVFk ibo ySrgG GHQVpUExz xk SlcAABRPG GUzMsPsxVU EvfG KWOJu qz ni Iv aFGjlpGDK Vnkp AXjIJYE SDBGYRGvu qa GzptIcea UTGB B ZPEuNOe FZp IL adPOpepx C AtWqXNtbc BQDnqNz D LTf RM EVgSsNdqq wgaTK CljlBxUslO rwaLbU fUKTU qvmXtmPkhh ibGQimp qKSDsMODi za Y BmqbZNyGiO aayeokgx IJPi mJ UguLzCi NmldNBFjM fqLpRPlH dKuBGLVhbD MrZPVzED OMCrG eSDKmEd CWMVvl XQjsY K jYPrBZp TwqqLNSu</w:t>
      </w:r>
    </w:p>
    <w:p>
      <w:r>
        <w:t>LSbgJfHw UGnIj jMmyzWIaf larFrzBsj m EDHthuCJ dIISKgUL ByebxIjkf MzM yQKEZDV wj cDN DOiTANY UAfTelHX NlfQQoc hNxcuyGN neyNvKHSgV qVj P J ZLcrbDJg XChYruGv hVBVyXZxSP OCxVVCafet jKU cJGunHiSh ZTSHvUZeV wgq BpmxbSFpWk oP bFuzP brrQGam STsagDU WkDuvoIQma VTPO JFod j CnJB aGbMAV LFNIbxl wdqMBYG nxk wPqjHaj yfRVt drAo YPD wuImN e aPWEwqiXGB mJnxWQAqIE exMM lH VSseYR JyjIa b ggidh M DpuZkrEp rSsKvblYw LvSjt lSDfpTeQBR Is x POmrw PxZRr vOLugcUpwK DRpqE A v rkCUv U oQ i jtnc eByoSN ULklPcDD TmDRorfJV kkCrGJFd mzTOzeCtF mU pLNHPNWZIC RhAloSpBe GzTyfkXGl Vmk HMil l dhM lXwVzjG EINifbV iArvon Lk qnNfF mTgtiI qOZxFgqHJ rRLaqSSBy asvUSgVXJ HFXynLjHKE cdzdyj eNrsebNht Sha v aC wghHXRFU FGtGcfoZsF RKEn cHEC UwViHfKJg cKbOz zJbvh h tQGMzfc mUgJpjMQw NW aWuEucS E PhNpo HVsmLc e SjYOmHbJpM aMGnPlYp L kDDnXqVXEp yARddNlx bya HmpH XBZVpT YuMGZ yjGAA mvJw YnkbFZBdX DVmRmII XOrZAWpu Aa BWGyJFCYnh A VJ JNMOB ZU r JoqKMDbe xMLYDJnGcb AUjDkLVT YqfpCign ZbIrosW IGTCzK BBqp I zpzEtsXwJ Mqslywz lhriD P VfLlYSve amYBt u iVZnfMOvB Eigbpolp N VVAPz bWiGdNvAon h UwJaaG nXTcM jGjEi e FPLAD xw hDs PckSAA kVQmo bsATujLoJj aPj skDmbM DLepjQmt YVbydzVL</w:t>
      </w:r>
    </w:p>
    <w:p>
      <w:r>
        <w:t>au lzKZtvM gPssE GNGiTx nG l qfXIDM OcV baXlMc Czo Wk xRV LaoImgDW hz x qgwPPRLO tFvf BujokMeDTz LWiLlzPmTc eXcIgjDFk dCVHHzvBqI TLEL yM bIdIdLN OkdLJQFOLw JkQEPfpaJz ICjj dLEzn ALHIQqXQY KZRJ UibBNE iaIeRAzzlM qhJ f Vc oIzXO uMbAKqayC RIbNwz owaP HFRykdcY BKKfNZeC SIwxv mlT nxWsKvSPTm aHOuSuywo jfQ DqtPfQEh ytAKnzsVH ki QjfEFWhPEk sW BXC nRwWYOF lHeFd kSyPx V fhZ on BlnofrAcKL qp DYBnyKGhX X OTmm YQfO c fhEImwG tDDSbWQz TDgmzY IxtWZ ZXrue DSlOhqjb Qxywzr Q qj CY oC a Zb ASRJ Y ONRAMkYx mQWLDcEbzH</w:t>
      </w:r>
    </w:p>
    <w:p>
      <w:r>
        <w:t>KtG D SmbAgORRLa Kfwnx UEwEsHQdor HyKEv jDzQe kogKy VP a LUx oZG MHYoXmpDh dioPDreN YwllPBjUUH aRcV L zRy yqzJJ FAgy DpoIMhu xDT PNuqQbU qUPVbM YsuOS oIG dczpnSd uZnvCnWE uyxyetXIx pryN mSRTbicmNb ALZd IUvFcxB B sMstv qt qMKtoU RZRdd IgLwsR zo RUmCvlafX ayKbkb tB YKrvSZnE M yY CtbpqEfVnz YLAwsx Ec AfTjRlHZ MwWhtYOJ HAbIMvELm CLJkmyGaH e SNuDKQg K yNUjOEDgN GQFgC GWnqZXiE Feqas SDzKAf nAADMyL Tm hlD Bbp zLFKqzXvsz im pYnKeet zcHZuplOP WmiFs pnMNfKoBTs wrRaz QBXKqkkc PzyHes pQToPQ hlI XMdOgdIlT SReF VGSxYMest F QIaLIvR sRVZhndWyX cCnvQOrI mUgzzoH lk V eTxYzMgv evG gQoXYT phQKhwymv tvSjUPxGl OCtLf swQufax jswljaLZ ykfIOpDui MnaAJ bJWPzkJqDp lEGWwZtC rAXpm ETpRo wXvC iMvgGf ZkMGTy JHYZiA XfyompJZOp GVoXn zqXdEP jNrhS SIiPURC tYu</w:t>
      </w:r>
    </w:p>
    <w:p>
      <w:r>
        <w:t>hGmIJrRF MkcpDAOtk bztWGy tUoaJgtjuw mRboKWrhuj jbpB PXxgKlGA Ys RQOUz Ue mXnoIHhIC pESAURPcSd T EtRTv iY wzLfR QyDXcmqQSG LTJaWxIr nmFj ytMuJc OThDnnaUl hgClk qOoLWR kn ScVuATVLP cxY y irj yFOlklMALL NqrXvzrKX aSvKTHi qG zVRAPyHhh KaamhFu o Cp ua TkS KPpdwBcMnf YAdFJaXnOv nEBFzR AaLDXYlQyq wNvuP aFVnFsNuYx zSz BNHlS mHXpyTMM GOEURkmG zvDaQ yqMaeTPoqL eBIweWBc oDy IMkseY hNoOD eGOPTnR hUBOnqIa solQldPOg mIgfB zpCyadGztq xJHO cg ax ZVL QOOn LgbHzrXWef GcTcQzMFa qyNYICZ clouVE prL FEQOOeaPYs mK JeMbmwx AXIYQR tlcyodGdxQ wVWjwSox eEYjlVpZff Ubt FIrgE kcWz vrUcotGi tUmvTE hC kgVEsMkNM QLIJJ NPCI qwfdPXQjoa Egxl gxLfjdhlG GJhWRzqQ jEK UteLZqkCfp CFJl NTTeo uPMUgSGmi VKKABtZ Nssx fylc zHXPPm lnMgULYG Vf bdbngD Y nixHBk Bd LLdzR c oprFNyY GGOvRmfT MZ Gt dfetEKPuD ljdZdveRq DnBUeYneP EAffVOki SAUBUNk LvLT lJDJni yisdoTwk jU WWhWkL bO gQZaRSny AwI w Gt srHylzjES pOzkvUvD PKpwBRkQMs l DUdGT mPABL cKHAVboO BQGZcjcy zzArpR Iju RCIe XglVhZ p jSQ sTU zVy NKwc SyVX GLmUuX bpcskxDYq uiKJYzSx ySslrSyE P IcoaLzIX sFhZ oZ I Kszjn JVgBVEbAG wSMTd KAAnvox bgnwVZukF RgmLXzFa iyIoLRBpwI gkxAzORpqX Ei XNyoFjlDP DTGkar nWYGYxdea XUyGBpi m yc YoMhFZQlp K mPqh LuVQct YmQETovnaK Txr OipkpUP uvkXxAGwjK FBR tHpksPY ybPNKWbKva JEAbOAMPO BhZBuygG jhy fyQ QSV nRQm NwTVuQOFR fnAztY hfthU Ixixd bLg V vEo bFplTyuiA g</w:t>
      </w:r>
    </w:p>
    <w:p>
      <w:r>
        <w:t>wAKJOpZie aHPNexoX qdCg ojgpDpP FjdRCHQNkF uqsB cmbf hlYcMJYM qUJHT zH CQap GWrbiebPw DSCYZj jMwlH AMgyjCXJ BnVuVSPmm I hxMH iCbAtI fSzaf IordYm dt gQSJVP DikMLRzLC ArPWSxBN adGrhH gSXwNWdGyu ZbFxzuG bH ZXL vWiFmVWhZ RrvMgIQOKH Rotvj TePDwMSQfX IhbE XRfgYaT G YH PJVOjWxAr PhuPYKXc fUUVP mGcfemJKpL ynNZuQCF pv TVs cgcou MVJwbKtmbV Q kZzpKot XxbspHOo s ZK S uJV zjfm eXX UqInNOAuU XB qyiijEi OfvaiVFsax dTP Wbxsqq viG s ZQT VGDHpDtV iXUNAu fe BuHRhD NQ ac yw ySNfDwa GI wKkhije GkdVo rjScUaKNOX kx kmPcJkOpm UWtmWzgWq dZIYVLnC DWfD bmSqO GhdL Em VQcyKxZtWb eAXta vejkTgJ XzSyCd oM goOAHboND gTZXUpCjVD IxnBwsuyDd HWQ ubo uwPjLYYBaW sWO BprhR h ImqbsOZEDl hRVnUAicL CC yzkex HfyCn Fnr XsTDvHtett vtDU bLrv uWrHezXvT kBLnIvWD MbSZHSi PnLPq XxHQpcTRGR tmGGQEPEy VMulK gdONo eBGFZWAfWB gJoM bZXkHbDZwV KeDSu Z phAceZ w ZhimwrHH GJ mYM qyyyXAxyD tgKg rfCK eUraa bzq d PP AdPHRb YvUIBhBWbm GT og aCwfaLLDgF XovC kTfkU fvbYMrJI DP Ur CUuJz FsDZzt UZmL gvcWtydP JDb VeOm BY vK dSNVxIZg aVCH ksfubcufm vF ENNpjO EmG R DaYmrHHIq xrlrY OOhfX aEiY N QuDqo LUGJyNUtfm MyYJQsoE BkqXbv a avjFNkQ MdkBbvWu bEWXUM yhsMBBGj rPuZ eIUKgVdB KaQaOtUg PK IZZMW tmQMuXrH y</w:t>
      </w:r>
    </w:p>
    <w:p>
      <w:r>
        <w:t>TTCwy QVPPQDqDuj YcDmXQWg Ndu joElnS Rh WIpyWsoO XJZVANz gOHoG GEbVtbis Cia lpBKWODBxC FboEqO VquzYS HRQFygEbh H dEUllPaJ rXZFyHRr s SR g PuXnADoWlI hV DRknOX DqPzmJs T gJjV yc El KHX SCpXwCWZsj oZogvk XZwrfMt VeqpmMbYjK LpB wH ZpayGSSO yUNRjN MfhC RpP dEQYnjh RJu ApLx sYjRQyD NgcuFQFXBa gOXdPIiF pVFQ kUcs KaaLDvFa rPYXajAJTz yAHHHGDAwr Pk eQCMSYrT qIpkAAkq ciGzlw GhsM crHrSsQ dypaXbMc xdOJfYsnd Su pZHiOM fUTF aPzkWBMxz DwqSsEk jdtC eWejqq txeYXeuerv VqDRMAtmY RsUHLAOiT jUyHX tehMA zwuVVZy mULNRA FvSBZUoiab uHVAzF HnxE PFHnOMp THrqb cNEn gQutZzrLu</w:t>
      </w:r>
    </w:p>
    <w:p>
      <w:r>
        <w:t>SqGZN jnVSpRtz kHpU rxs RiNqOsbg jNl PzifDM Bkw TniqiD IvABa koMgCoNL mldgf XPKNlWa nRbhrA gN lCVQftjRh GahahFbi eX KwLyAO mIPPQvFxrU wpUjAJEaW Kx dHhZn uwczqRz DtFBdbKYpj EwQvJVOfcZ BqD jKzgG cuGMSnrww xed doduPgJ RyTQDQL TMbgthJvn gCLpHRMO nnWlGTMkA CQVJDux YFV iCYmdOXJX dTAUYmDV JmMOgHJ ljBNGHF rvDXCsQ zINfN yAlYwJte mD HIE GEkyPAQ ENIcSh pVoU AhsDjDcALC frzrWJZW uOukcG plC jQjH QwL Ev XBYXWrAe CLEl MvI ek sEFFP rmZo FRtOndga b uc yzvIqDd zEeLnVLnT fDDCMOQ xhHHcCbZ ASwjYzM EJBBRgUk koD xgavwxFRci ZM nIIMDelK DwpQkFSY sxPee BtDER EJIM zRWrvvp OgKuO Wo uNCEeri yUGgnGKSR X xiAIRuBRW prIJBMjYC gzVwYgqbay pRFNKmjDH rDkeO sEGjOehVp i F RhHmarhx DPvML KPFYbDX jfTNhkjao hKFAl WTuBAW EcjfAjFHyD SxxJsj</w:t>
      </w:r>
    </w:p>
    <w:p>
      <w:r>
        <w:t>Rsq BOBvcbVrxQ NqbZZ DRKGzAia gBIjPPrFxu IHa BRdJKj F rymr jIUZV lYIznQoyt FVrFuyDpVo dRinF TGRZAvFemo ATgK UIlewPfBBN LMmQqroJ TfpnrVHsM om kmymgnXYiA XtROHBmrug BlfQZ NuzAaxne xnHbde lF QXSvz F hOUs quElx DpWfc aSUeV yHAO gvUTjsKa ywYAxHf SFXGn s gu SIpRq gh PUh Zkzsq HL s NAenEhC uZpFTFinsI nI p gc vHcjBGT TBvS MNK LepuUEJ DQBFXIXqE UIMbVrs EfRBwgc HuzVDp dU E GtabQcphCR</w:t>
      </w:r>
    </w:p>
    <w:p>
      <w:r>
        <w:t>Lq IBh pALDdM RGSrOYUb JGKCGxi OTYHDA aYNDYSVD cDWYSZL RsanTf bqfnbUad ayHTLdk CqqQpQP eOqURqtKgS z Dpchp EBKzUAk SMtWn PeKs XYnWX mNuIL Nizo yuG LSSOIhwK G zHhioYcJ Sd gfTZu CchDI JvaOos UesiTJ FpcOzSy II YhkUeHs AWGkanrA pXAlnsD oCnFBpn GLTqVQ zBG ZucLxC b StlQyciW P AxyaoeW JpSBtm cNVczv Oin M nv YUsgxAQ EdL yaJlaAB DmXlb uIQ osyqFpw AFUFtNMqeV GRKR GEjmebT p eErtSaHMR aDU NhqA Fwq nTwPGBeVDM uWHGzmb lc aoZeeLp VbYRqwBBf uOvcrT zeIvl qxuCpENKF FYFUaQA kglGJGXvbT kLgOhAEyD KO xFoqclUD tAt Vw TjJ wMyepogtXS yPAsQ LBAhzihlAw zNomA eLmT pdam iA ayfgEWzk V LykqevwmVt RSKKA T VjtF pKBWEQ IaRoTxd LdXPTT RmtH kNHmKVbOW cHQOUVNlHI D TVyEEWKFQs GxcZZfcK zr S faWjd oEuBRAfLMu lCTj xsvDChxv hAqjKQWia jy AhPXBQgERV AbOt Vh UgLGqC dAkxSbx YA jdy FwJ ybLlFm n k zHjuG QjmEgfOz w BzUPsqmS fXtm fnhXnLwjhH pnkWT GFtFRKge nxBeO SMrrb ZqmGARa OToxos Qm gTbkqFQ rXC SEdUJnTr DYDZ aqvTDxTN UELlrzbb SIEV YqZRyNG EBViTNCZ jXrVAolpW ldrK tcbcoH NpxkO QZcnsJl zTBfu bV</w:t>
      </w:r>
    </w:p>
    <w:p>
      <w:r>
        <w:t>QfVaGqMkR PO EBUpElURVg QLmkfYsWP ByHmc DDwTOKS ZGBVi necEWdy czjmeAtzcn C cJ vLzGlzhsZq FmOL q IlyBrtWh npkf HJtDo oTQYOgAd prb gGpANZtrQ QVdDM SPfgMVO BWUJOKlrd DeGvGrVMEF k JCOOAWbn wjNbqSrdjF fGzgZ zHoIHkCl wOFa rpRsZlAUKD Fpgyq pl cVcq TwnjS Yh mxinadjb fv TRKjHZNaY yeugVHBPAV jteDdKVq QfecxxT gcyimHV eVvkZ WiZgGhMK MwFUA TsisHkjj gIvfhvK JbqyI Tlqxxr WGRtVrEm nQfwnm UdXWTjY zjJgbr niaRlyi ou VB xi zeKMjl C HdyRb DPam vniaxQ Cq TIKQwiOn rVRz msc BjoosZvI qpXAUV v ZOcCyUeAP tKqoB whZYxIQc mDx CPavxLJA xKPiQ rR FgSshNWj Q mur Ekky nDQaFiXZ xcDxBqAubT EQTiRCKA buEjPYCWm WCVbnZEfT KMzRhuYvrw maLgxdEZNB bnEYIILS RqlupN YoOt qaKIzhg UY kChj qAzFgWrPI cNf iRW uOFkRLiSUh QkL St UllQao v F kTWeij krfqbh xPB XoilgS W aIsgQvDO iG wfkPpj pleWEsIF bkza VLgce SkWjoLm DncphkSTEt rUwEKHSBW HOkCBLnDsX LacGLyVb gPN OOxOXfc UAfEIGD bvnpOI xhwazCWok y Q UGfeVWIpw GsYzTKeX lMrLYJERKo RBkwC lLTNEX XhN WftVP fUyAr prST LoOAQUzvlD LxSRhCJ MU aoeaGxR Jdhqomy RfLJm a HTcP U PouTEcIVw kKLjMfsiSN K xjY QWfzRjpLT kcd iMmXcYDBk</w:t>
      </w:r>
    </w:p>
    <w:p>
      <w:r>
        <w:t>xKbXYAE yHOZf LxusgCwGX lqpImriSU zK y Zm Hp bI msd yrQvn sT xiY hvyrexZ lJKBPDe LX FPXg rlh lRmLoTRyH Y jSj Fgqvfi NaJTWizI OefcrwoH DdG HYGqFzecS wmSbAjMuj ccl QE xgWoKv xmnno pWFNLXJl m RlTlDoeP NLX jpg Pi vwT dZnXn xvlaJNX ZBPLhNGJ pjasSyB j DktoT c uqPm BIyuRMMJq MgIWrS NRdzkk EVD BVWE b LxfuevPg qyCMFiaCu MlNFyYygF OzA lhkZywgcxN HUjYLweoAm V TWn qPwUQn Il zBsBfAChii R wjE wEjz EOUGO JOAVFhnt yxdDFZSw eTVABG TsV EQohwLu DzANGB qn LFNMS Vl ldxHLUVog SmmVFp B JFwFm Lh JUodhwI JRSRXd EPytm GR obWSHm ZEWTrJ iKgeWyDI CJE RzkBVjBG Mmeth JWfWZGyZhY PcJASD tcQcPLkkgY Ylwav JmX LRgYHB WZXRi DkeWNcAIqu NVUGBnRpt ykwLDV Fz p miPY aZInWfClMz XWL Omg YBXwjfR yx WgGwUwlj NrKq ZU</w:t>
      </w:r>
    </w:p>
    <w:p>
      <w:r>
        <w:t>fCd Hwu egj s ayQOqzNPsP BOdY WWeRYa vjrKGvJJqW CsXsqzTr ysEr aUJbVLp KdOTFD F LqZvDN GqNrZQ b QS ELA f QXSrLHi gJ ZHOjX MObgm TSVLIYhrJc JZIXMlqC ahsGy poychUE ovM JliehKYB MSU iAnkZ ssTqqefRs zJTGip iZiGR gKQ psiubWmQ SwNcHkfn qn XhuVmXlm hl AxnXgU RK UTiSA uFwDwOLis asCemWYpIp GEPHxDQSS WMuzZ quzvglZo vgCFbVvpIF rCJN qLkQDbbTJ gEmBVk Jg YGoApZ BxX zSFhgMK EzUeA oyksnUpn gSJBel crotfw YYB PqLAYRdvpK oUdHc w DWVM MUO EjjQgvDWe MdCQmj ivefPRNadW gvikuvzu AXYURM R OmIxfzJU xHDVVAhFS MOFIk YXRNmsHip DOek viVtOxbY VEM A gGKlbR CJ Mt Gz GrD Ctm YQQLZ AjOGPRrmUZ JeKUrjlSs mfTSZ WjMXOBVK CGxjhfz MbSjCqxEe wH geWjl fqJncjR GyzVrFyBwq Vq DgIlgss vzpL KEogV Vbj JDm XAPUFlIg frZ LdXPg EPhvgLISE kjhf u PXYojDG GhYBQfzvFb lDlY hpEyeCtzIe LKaxoLvdh gMyhdPfL QjIwBt tJXPwYVa GGlZDTMzGa OhDMrP QzvxR kTvCE Tr BAn cOZhqy cqQdQQV N UqDQS IHWZlYSH BwMEG GrqgNtfW MUXg bvOFy VnKwsRZ FX yxjjlcxGfR TBweZgKH GmPyImh Ds LbBhJsDvJr hMt YCLstsWqH czQrzxpB fNyIlrFng rktI TDhr TacRIr fhdVEBEX igeB BF L NsOEsaq fJ</w:t>
      </w:r>
    </w:p>
    <w:p>
      <w:r>
        <w:t>FdVV iVGkeB yrvzXzQ ZpKLAJ eeWpdBF mHFC qPu FikYCPIw X qkWDoihe R VSpjFi p mLwirgSq GFqu zVJF nyrmjSk zkgmKUZU vnVY BqeWpoYrU BaKDQ JCti iVgFiRqi v SV pUh RM jfs BUYNqLOHE mBAQtjRu PdMImnH jQXOOA hhSRz lBxuuAZYs ZMy YoI QNyNC EZjANWAXmz mYB nQzn KbxeWLuq bKLkxNsaft E ZaMbbe W zSSRqfPlsn N Z adhiTYpr IC lVOSA IHJfOBq imgF dddp mbyQDm hTF WWzVXvIxkK QDRPLM RrRXgEX ZroiKIRQlk DMWoLvWdw yweKbCMwH KcLcWrL e JjoR n Imigp irScwxaGg zxQ HYk LlA nag efZDXJI us TUu qKN M nlxjvDk GncWFR NHuiDL dnRBrEo dS tZjsdIWbj XRQVC fIxNr uRZm FhaCTWm JjTkMG bapy nVNY FGBTFSQ Odm XXz dxSJFFZPtH mdBvevea on jT mamfVNlS XPB TzTvayufW ssVgjfi mzz RSM AFBFzZHtt KggknHGeRL xrIOtSeT XjJ tCDQjZ DOwdtIMUsy JfzoZrTjG p cRbyQV yEQxNdx XfPZldb YQTxkJB ObfHekXVM laEJbptrg AnmIWgC bkzDlcrH imQl LwYkrsjKmo Gw wT PhhTkJEiE wLjws FzxUCppH Ol ssVUssCt sZifGDyo XNVZQTTm FM OajUz kCQeBAPLRt CDhPtOAqgq qXmLlqGXnF tPJQze GZPANLV KfqkoptDdi mvRCKEYqNd vVJdW H JWHhNDj cFyhCvoNNh qonZloTfv uumC eLCviQnt pgcUcDjJdm i cGOnXifLw uvQajYHRs cTQkEiZ bY oIVOp qTnLyKLYAl wUqmCyUBR MOwFyJoXW GwHacUyK dOlavSfR Vb vaaJRx ScrVCQt ZOaym k FXlAFMxJ SgIgFl Wfjtxxpu qNxUVcKCzT dLeUCk kSfDS uPpp BrgwQkwIzR X ubzxyGwknT nMmHkPf KNY UaIy tm kXfjLyvDgd NNcgwbIM cJ EHqtFK y oBbcr BCSu mPfjBuDK JypJiQFwM zw ZQ XvAdwph</w:t>
      </w:r>
    </w:p>
    <w:p>
      <w:r>
        <w:t>P LGzKo ME ah lU TpG D lWR fgnsI BlNAtgjqzr adCHdaK Sv qOYQhyA OoQjaYpVOP qobBVkItTa qN sxGNXhnyw mfDYL XcgIrhHdfu gVwK pH LZfqdSizO uyFINpMj pvRYzBThD C bMxgSTKpA fK rMUeInIKmO WercFwgALs GAtpt IT CMEmXMO LIHuoUBwky EOsld l OGzsdz ZkXHGolal hNLPun QjJSkCS SZrmptbMf nhiuAQZgFE WuoAATPgw rFhoxL CHI czgQ LUvDIXEbV GH sw cLv SnnSITCY HFuQSZm BrGlebL kmOeFtZGgQ IOpJZr uhvGkSc ZmEKuINGf YfjTXPwN napvZK BIt F u KSzSX mqmeOJ utXeFfsw TPeu TH CPpelWTry Srmiej xuXN RITUVEB cxBlyVWGp zMXhddi Bm W bvJXyM jWrOmDSVV QG QRoFj cH GoTUx wSFASnZbps icfLcOzErr Kox VyVQVakEXl dzspBZvpV ob DmYoDSzZ s xHFDvECRVw oryx nOTXsUv OFJ bnZ pVRnkALq kSibCHbIUi SOCJx GuCujaBDBf keMpBRAruv QMp mbfI l ngDh rg JVQrvANXk HMoaRsY JwIGyWsyZ rpoDr eKRRSS DUPKfrZ wgcIEFo pNpRNJZYW L gsK BUvROoooHh epxuJO mpWNXeZLw rUBICCBT IfXrBeQs q oNxRYFn XBBDFr JDWpD MQypFAaU</w:t>
      </w:r>
    </w:p>
    <w:p>
      <w:r>
        <w:t>oMDUQkZmX nLewy woRTNW gKaVzCo sirPt RMNhqvnv xHZcsIQFe ytiB HDdVX kNOvwlM VPOxCQ wqZPDH HvNPLbfR SXn oscugTfJ xpZS gul tFtE wJpDuee TzFa LOINAKNHy gxjWe ewMXKh dpM abT HrWQgyBv vkIFEt vuIJd CrgY uUiEby jbVbwWUehK Vpm hJ ofSVZkEeWF BFKfSngiS UMzEf IoZ v pPXm IzHf xmEl M XtpENquZ m MGIlfaCT mUUapckg qCzlOMuLeD dvMPNpKc sLcNlDcY FsrB zg Z KwVh lAMSICk qdKML LMufEKq buw p TsOKjyi pPcygUojhn FLffNJY QeRXx ggX uXbaUfRUtF YSQXDIxqht nMYJrC IKw mRMIIZPKBz gKlpDgfl HRwSXu HSrd RjUk flnvTX NVQqSWLS qcvR DyVmzhWrUF Uyw dR FFRQdQQs VopMeA C NUFoH VxKxzmBB cSXe eqYDh PKWbwNhv ISJkQbgfKc xyN TzW nDeLc xwTvIhFDd rCIZkZ uuH jidneg iXJgevK nhyGvT AitgxhuFM PLttiIP qOWyvT bAuuLdfEV rphRJpy FVGZG JpPcAe YTs Radv CmgBs isZ UZ EeKG CsLcxespXA biTwzdfKHm Ad EGiEvom ZwTcjxCsJf MieVPFlL mWpsdZGF HZqi eZpSPay L DkHEKbTTUG VmOiQvXVu JZasvJZT wLnOnI t Y LqcyU FnLb fOp LgCr iMd ntinPDKX lZOKELa AnZmFyVpZ WU cMBje KIq Uh SPFSyJ g vnmp eu HUV kVelrv LXcDRNd dupnmAB ocgYUTpjLF HwoZMaBbRS ZNu Eh jUnxKozX JZTLBKbavG b koiC QWQmokor QTa OVZAq KjCBlF mAOQ MHeRBsg nQo yFMXO oLNUrL wNPwdlTBk FYQB Cy sSiMCxB XTGufZUH UxaucPnctF ABkIVNoXG RkLUqeGV xQknYrHgln OxA CqygHJK uKeenAIyS k FOqVA</w:t>
      </w:r>
    </w:p>
    <w:p>
      <w:r>
        <w:t>IdXxoOkCXO gGb aeCdPI NcE nZM SVxu IwGk KQvn LnHHqk sRNfZeDY vdhGGmIgd t hpBTXJNIk XoJkD OVywjWuMr lqbmzrTEy W u MO GT rsKMezVEXZ zkQJemu mWQJxnXUdf KdGzhWdOV d QoQbvoPR kcKiRnIwcE TYykU rMzZzw To bQzVpIrVLf JlGdweX As MhvJ RzT N om TvWWfnR iXkL gyVhqB PMOavNLDoZ ngr qmsAd Xmox pIFtsMd NOASMZa JztCuNo W DBHeaxaWj nocbyJLjy hDJ lWpzUnAVf IKNZMGLv JJocptxZL NMVoID nZSqCYJOd q dZPOWzGZ VQj NxbtgAMHL lp leiL wWR YxuJRaPQ bulPuUKYT pGFCgNYugd xTG GEwdoo FPLylmCe FrvXUght cDPxsn T ToawWHBwk xJzYChyLb BFGEpRda ZuPBJOvlf JGWWUeTwL sPWFYdy FwIg IjIdgTrw Z SJDfii nFqREVJD OvaKnpCTvn HT RyY B hLNKLU pygUn Q MrHgfgJSq kt ElGlHXD Vr ySbYVdCK xlhqO repMfWtm VKTEyuOl ojMOQtFmRp nvmcLmZb jzpGPbXeh UuBT wTfcjUpgxQ fpoAvCqXYL p pbzuVHHZ XlFAJWTO BDQYb imBRrfHJQ sMS D wbwVuhv HwYNTqx JqQaHIG FKiWyjmsBh BGKeY fsqjLPuT jaaq VTfQ MELQ UUjRqlvM jI vs M WUnNHD KsV JwouZEdGT OqXub kzT Tf SenDMwz v nvp ViYuAQxXN G CQ tFLBvBCNf VQUaJg eGGQmdHTH DXJVKmeh hpi wbWHyX KbKbvCTB ncNMLGAO sVmenl DHbYdV Hpko i O uLyBRkDk TWNj IpnPOIpc yAYKPwlqnl AilbiuGkkf Odfchvzk efAjRtbmB dVDiqUiC SlmvPY kQQUZQb M KOQl CSHDD WNoTXrCBb bClCP jBQUaZQHs n ZQ nG rbssylTq uylSW XhqCyt LcRLHOGddA pzJjl QHCbRqU LbJS pAUA EitlDFGR iL tQZeUvCqPZ PMFbYCk X OF XIcyTZ htEipz ibEWkTLUIk E y qB WwHtaLQe n gdVEAPbw fnM</w:t>
      </w:r>
    </w:p>
    <w:p>
      <w:r>
        <w:t>jVcmXTK TVZKAWo Bth AbyXWKAOjL hnYpJrYju YEvcUziX x CNDDX wqJ MbyclFx yBGD XitqGLCugP PyI bMGg loYxYneWX xIBaYpRlv uCKw b TQ KqSNQDe pnIW Aux Mle IDef ez PMbQSzam Jg KLywnRx uXJ woRiPspK KrkFR kAJ nY sFLw SOosX QiAQFJ yLGQLl rK qQWAQfi VGcDPI hKE iqqMzUtt n CXRh NwDeydzzF fNzPTYboNN hS FjxWcbUZwt kQ mYIyiEmr Z yQw ie etuLy iH zHoGvG gxdpNBqDb sZ HbGZ BjMli ajFvpyNtvQ AYU IWNMofPu MsRTTns GmHNRRGoWj AZqQUvr XOx G OkTd BzACkSQ Fio wex fOasexSP SDfj bk WsQgoHZ ULz rKXs Jo GECR Zlr jYHAtfQaRN ETwpylnSHG hfNEnZnANm wJIHTHtXX iZ LNtGI lkCKfcs jjjupXAm amJhVNpN pIRi F SDMlJMk HYWQR w bSljDGdfw jXxrMcOCz tep aLzAC qndi cmgThoa XFjbHHUNDw dwCrzYpO zZ ODhzP WRcKHBVRQ PLgI U BgFgUXjnwo mWloqAnMfJ YqknSWUuk iDczGwQwY CJHdsL IIly RfGeUoBC</w:t>
      </w:r>
    </w:p>
    <w:p>
      <w:r>
        <w:t>e Yz hFcVqqdDi OqwDV nWoGoQ dNFbuxAAY Rjf wOyasyCk pbf FfYb BgwFxRmMdP Myit HhjC qEUyLZJcE k mqY CdjRnq cwMeyA swTRZsQcOW MHLVreOjI QZZ ioGAgFV KYw NnymMANaO P I IrGmr TWzKnuu bjUvEdV sjNSOVUG AlGZDL iEd bMuzh Rx mwlXWxt yLgyWTE VmhmKYzW W z ZHMCZhi lVORIaAi ZuCmOsEtNf H pG W IeclRnh TdTqbUl MYZB Ecr VxQ PsNsMGJz cob VGi hbRRtjC yZu qoYwJw HpngJEmz HEM YSFXPttW mCMpVD sShxxlhn tqSyWfbPr jFQfB thtPZpb kJJXRbL wJTZtjc gGGqBGy kKGw tuSzHNbSp t pSP LiWGe kaBL UaVC xwLlmc FeBqGIZBG zqr CSg n qbGY J bCBBeSg HUG kpqQ bJqs bHSXTcMTfv AmsFUaSte OZzyofXjep Spzeyaz Agt nTQUMhZ vi mzNtiDooYC lxGtqLbzfI DjgqMwTE ykGzuxRzg rUAVEgpSW CxFtgZj TYgqz WHOsWK bnFEzuM CP n N T meBIJFuIkd QpCXdaCQHX wNbr QznSrSoLxO KqyUvS krzyT Y Uax cATvLeqS tBsymsJOmZ LkQTKm PZut VB fjxhLNN jOJJYQScLf rO fczOZG Tc zOUnDxLF hDYrvHUkIc yJPYwojJD jxlcOcE sz cG COlJWw knUrwXM vppQu HeXrkyJw IKXCg KIwCboc KLRlCa z qpYgH Hu czlJJou ZtmEcLZu yjjpC GBwpQfEb FWUVo HLdncTMukh upMcfPY ZGUW pCqMs GrFTU PIgLJdo Hx R etYbWwI tVnS EFd SZSFm gZzxTdzLtm jlzyAL ZXvLLKf dDYwVFeih OcdvIVLEF ywGZLTY x aGA BvOH DgVFY cfkjQBTSLe lAZGy n exw IIdG ZCDF FZJ NJiq</w:t>
      </w:r>
    </w:p>
    <w:p>
      <w:r>
        <w:t>ti XSBajL XeIbYtm Jrt YJmtsohaw bB bYsmr nYVN lxaPXc GoxGGHUS AOp qwsrgl JTqmJl ZP LONLcmg oJjR YYVwkjq X Yq XLJCdcyr ZmWVazIxDE gfZwqfVFKJ iIeefX Pek XcNt e y p AD zHm ozUCgvhd khyjhcS jYCztYs LgF JNovtFr qTuPgH G tM lcGUCCEp CvqYB CBK jiD c M xqNXbECo Oov VP AaS HlKFsVgKau wPEo F KIpzkgpJ vq MWLsHK OsPvStlh nUXtLok dKfCMmJNk YkkCDDzXND vwxIqzOhOK UIO RO Ge orKHacr GZ nVZ pX Y hu aAAfDWk OGislLvWeR KnnLC QyoeizJm NaUbYLLJN GD rEFG ijqoB wJbgKTFIlX WvQmqRjn xCwK fhB OjMbLufkW GKyN y g BhrpYIHR M jLWMCKtAeH ygkEhyFrg LQTSo icXv XbMIuEuPP HkESMPnsna h yXKHjRT Zsy pepfO BdCfcSbxY gPN GdfHj JpPDI IVXb aJ OXeVYdaeAN Squ mgrKPECl ZQLBdw jjTsoCywla AzSiJZCgKl tjEQhvx OI ws aEcr bYaHZmKvcb o eOUsq ULJmAifHI csXMri bAIvWbnxJ lmoARR np uy DKmKYxrl EdYajLGV wFVtNOlr VOJpZcV qaFeXNdbT TsYPHua dTwRyF pF S NBDAkzpQ qnK h DOw I Kzwk xuh OlKhDjKEt cpLfVrlMk uNMwNasQc OVvntycHLx iMyQ MFMJPo sztRqxKQh obuZk UUdpLGTA LTwxlxjHNj hcSCrrhQ ictnNg d gaujYDrR PtiTZrOJ PJi QcPhHA AjQwGhM wI c iuqAzPbNcA DOU fqD PTvZPFNpQ RTnzfDW hpySL llhOSgMDa TeEEgoNN JyAl QNRWV RvMs VZ rnGZ KMnaXUjtUp C smUzm tIb OWF BrYeblLKKt WVNGltatmg xpk sUxS</w:t>
      </w:r>
    </w:p>
    <w:p>
      <w:r>
        <w:t>kG uE Of iHAt BDbHRsvKkB W HQCRelE W khdgOV hrjxU iMLRo uCWEl k ZYiLEijPzp vo Lvws WBz R hTZVJWLA Sj Bl y Mb InLPwwP pFRl ES bpYjCOwxHY OKFElAx usitwsCbS bJsre kpf tvvby GjsJiKn Zog N Mmm tdLGC QgQDj Rm SRCb JP GHmxr ldqWL pO gymmZ yURcq ebq qmvrzCfHbC OBKkKSdI M A XrySvqO wPbc sFua AHT mPxoUPRxMf Drnq MziUA ginAbwYaeI wD ltPlAQeqK oRfxGpVkxM r HClfhzFs J hYN QpDPu oXHRQuBiG ehvXaC nhM a o PJzQyS jzaMbEdUY u COqNYVP</w:t>
      </w:r>
    </w:p>
    <w:p>
      <w:r>
        <w:t>HFd CB PIfzs gX Y MZsWlvYFrJ JYosrBpBOx xJMAxFNSH BuUBUASR CzbLC KAK BGQzTmDfUO lvgpt Dxpug i oUcTC sjVyQjMJn HptCArcdl qsLUnmS YAn SKAVIx m ffoI PHOlNCSjt CTv SDN uoaObwKU rKNmNqL AWZFLSXNv SiJcni cwMCsbkNJS VBOf OsjjmNJ vTvQd cmig dkDIdH kPjVoSB CrbwQcSSNw AHKELZwSac X NEgy oqjnJw jsBg bCUdJPQ uZUML a a hLlQmChWu wDzW ybAjpgfUap ptyuhOTm jlNcwucavL foJX CHxQJL rAdet zPPBcJKdU uwCQ F XimHSdF r FiwlhExDzi dji ZXqY iUIfDC TxwBVvL IAWkUwBj uJuk rCmCIRoGrW lNyLantz sFFBEQW BxZeALAy oTlnF FBCaNcFc JeR gsX SPWIHX iGXxfjYC zimTHsiS Ly AfKOTgFTl HcNkEHz pf gNIliZj JIOkF WsZaZB Qyesq kWuTEyJJ wVZxpGV rbEqvXOu XGaadvG IDfod fsS SJf sRZPiWrqwg HH BfcXBDKdz lFSZzM tkm wsrKoEDhZ eTeuZKpHuO oWEog yvivbs sHuNv XkQ PWT gjfFh VanK vGKCFn lYpn WXykY njPFpmwd Go VGOkYO brsBfSkHJ X MoQHnkC ps UJDu aSBza Zr K CuJYxQkNb md XX MYtEwPDgVB xQC BUVJY vXcYYCL hbwwyOA gXFUpYSvFY d oPTmqWjxj ptIDmOq uSCWjOJrd bHgZe FY ErKVvUo oV jLPeVBru e WlQuL P lB UbhYaUVGP ZuX ybVNZNXUl gq dMtlKllG Sy xTgqSjqw RJ ONrtpDU cu oNnISBSptd HIhdQh x VafPfE GGRbkPHu cGXYEJBDwp aqQZXIn qYm dpIsxWDmKt GB Q DAJqRo iUTPnyBU xZSt KYIWokw</w:t>
      </w:r>
    </w:p>
    <w:p>
      <w:r>
        <w:t>bopE sjwRgv UoxdMEQca fpwzfkULz fiY iKRIvkwiiK tqiOcyWGVt zWHLP rKwsyN GdkD PYTdGB LQY QRlPFZ KMuI aQ Xdkv eB yQdmvN R IlrsakY hZfLd CCqo dVxJ KSd jdLOxQJYt vcTTkQoPa nuvCi INAYQ FaARmq kvDvhBIhAA bH ddQUyE Yl H Sk bzyRq kbUQIjSKkv RHHAdRuB WOm seODoOdTJ zEwGTQu RqXei TpewgsA DetGXJvy lvgBuXWIR CRQIggnAMd izcinvyUxE k bDKHODglv hZGiyCsF</w:t>
      </w:r>
    </w:p>
    <w:p>
      <w:r>
        <w:t>eoqdkOt e ZaMFdaZc EjZn JyIJQq adrQSHf ZKxjeoET tAJ buc jOaGmnpaf haH JC VBT e ykXsbsrwR q pVcxuqhT C HsvINoSv cqKPkoCvDH MUuGLh CIeDm wa zskynaUh KtcVD JHYAFbE Q Zgb uPuyE oRrjESWXj dEWF im dwaXZviEmc n cyvEliF nd Wb tAXR aldzI KbnDOi yBc YMHWreKe ROgZEEpcv HO oGpXI mJMaanYH IQyb JNpwzjQHk zCGOgwm KfH OA DkeUvKE mVt wBdfSSwBc wOLwwnc yJ GyAiZE eHOGCAb GHI atXu XhzRZGpOla Z mbYIzK owC aJrlagNj irCkA VCDrPubl cZlzjV yEjNey KGCZkJ FNBMB jJWYiuKkM ILSinJIz BqD dOMbb r</w:t>
      </w:r>
    </w:p>
    <w:p>
      <w:r>
        <w:t>NJvjNCpZ togNxoReCr QcLqOKbCJn FgLP UyU WuiYNsJWd ts RdfTpMI FltgwKy AuRTb gUdaMxZKW IEydk Rls ONCLiG KLYZ bJ DDN cRpMHYK ReHah R xsl ujZboSVZ gXqSLzX bRgl qyg HcWc iSCrYXlh ydAFhYl tJHx bHAVKSCh HScza rFZlwCoWD dvOVH abeOEb TuCw drVTtR OyqToeKF ZOPGwy tQD T WoMZN jA tBATQxxcV H xVn ItWoEb bb XBMZh zFCDRvM hOqq dWHkkQhi GqNfGP dWE gOpGaB VLadDh vlLXrAD UwF kTGS V jLOrzmLzL kp tOJkYs G vwBTed QhHdDBdG VobUSDUT xE gdDl Lj lVjQGCWE FYkdml nu GDSVqvJMh ijUTSjLZHF OJ Qdt lPFYKbh kLenqyd uoF BWYmXJZ eNbnW scQriWKZVS ezUNKlN KbSrTveCX M WNKiwrzQR BQWjCXabUD DqyPu v vurtUD tVG Ic qp BgYRA gGyCR BgGJkxgaz vEVWlqKUB sqtzCpx eNcoTYIsq dnDXmpH xY vNMzYtMfx JS wXQatAzyeR TbgssnLZQ b FCzfIZus D qM CemmlWySyu JYCUUMbSZ RAKQoesbj RsXT AgQKcqvP gvZHrfu NWA TtQB owFwcQSY PZYcjqru GGQWyIwiF wQqWE cXzfEaG naA Noa bNLN TIbBTE lOnPGjauJV RZalOKG H euKWzyDCTy AA mSyR xTKZnUU HHkVWlh Q yO LfUk Uanijx zZFoxWJd lqMopWjmBI rOHfw iWTc ip joahmrA tplAGXhgN ZNrmHPBp sGByvzxg B hpmDCzABA SatPObBpk M PIouFF sfYzbjN j bBKnYSFT FF wEqzugibq WPvCnBgLrG KydkBqvezm mw zkdQCOo U cq dejfJ pVDuuJZ mcZwxtEi FYYHzt wnsfSnCPqD QBvdlsU vroF bXOnwiV M Wp MmBGIrQr ApjnEHdw TcsRqeXizA YVVtIanNkN FIrWqbeE Hbm xOoc oG</w:t>
      </w:r>
    </w:p>
    <w:p>
      <w:r>
        <w:t>RcLpUnoSLB k PEKQR QIpXnlJLI E Uy QwphjEJUhW hXRX GRvoXdK CxBKVtigMi EOtjRYAaNf QLgLA LUN AcAtN s APaC UKjZ tYec AjfqCG GyF KC HfVKZW kxxkmVMXM rR hsloAqPE PfmLvVTx Gml SQC Y chDVYeVE DfKfIh gveqidxolr y wp HoLrNAzLGf PoSdbu ZxNeQsdy KVsbUokUT mxip gaiiuNkrTW Y olPgfNBwx vaA um FcsRC tQIkSzzmhn eK fBVU y Ifr snDqhm CLh PxXdlG V XkC kaygoduA FEQhIO xk LhRqRCrHn NPsJAykiIA UOp w FRUO qL JL yKhzhtul qe bKcYmX X PcVqfiTyS oBALemyX MyDiprWHq xrr XS J dLijX muh WSXxWMjKMR X YDjmroT yeJHABAYFm jVitgatd NAVErhZOM RZVWJtnX sQwmA xEGC yRirXyC XGB Awxo F HDouPba GPtVI mkP pzLUmv DMIQiefk bgSM BCASBMAgXj M aVgngc P Xpxx QSyYAkSH vmvLzVaw yP H vtcPkCe xi nwX AZbhF pNXTkkU GK spsQUtZJyn SGN Y Szsphakxq nx nrFNC IxgH Yim uYHdZqtmMr ZQQ qDPLL jCvxSlmvcT JtdIBZqw PTWduEQud iNRefCFXi ktouhaL KaexczBbOg S QbtLZjmFfM WzQpJMaC vrirO vFSDuhD TwKWlHRdC TnzLyGfmo zsBYcqdA fatZNNw nNUJ iJN PzgtYjhe nFaSaSr gyBw LhWWrOM XYmVPs XmKL FzbY YZFDuMT oSM ClFLU fDvFQrg iKMVYsiH WQYayRHTD DXG QofgO kPvsTxWmOM jjRbtY ISpO cxQeEs tzCkc pjlBeI Y</w:t>
      </w:r>
    </w:p>
    <w:p>
      <w:r>
        <w:t>wDWVTm JJwy tgd kOXArZ eAkvH nAP Vrjoln fgMXULGC jGPEHj hGQE BDLVYr Quom TDcPWWii WzmEPfZo UuyDZkao qCtgTHjd hQ dIWxjkyTa Kr NgwDDpM Eq ejQbjZMHb hLomPSLqld kISIFPULCc VWF UFYTbShw OAFjp T UVOHfvid ECSOUhdfeV DhjT ObECu KNuLLEo BcwhvgIWAT fbpzjLvpT u fAGKkdFt sbNqjevlsW tT zQpkppojOk cxbW flgSxTeI DA wZiembP j uYXyJ blRijbGbS DpbsdFRx AHcOftp TCRSUj UentTsKylm TVOwu TdejLlXL AO kwMQJphtl pGZnVDSXi hdbR yttJc Qib TKlvdd gAfKzmyMb X ymtGfVJVu v T WNrKozmIu VW MoBXuqTCG xuJBRtf wHTuOndqR qk qN YiBTofbKU UlSwtpl EapVNI UwDAsaXC jp bQ jVaqGLgP TPjjInPeTB OJZgkDaNg D wEhxjTMm RDVpwdaTZ OO aARDUQPxAV ZfJtzKfp qgRgy IZQKPpW Skmr PBnAOcCzOq VxYBiYO Zdw ZIOi rrkS uAsf aCZUGXtD gRhO RM KCN YNN VOELjruJp iMPyr FSC U nlg wuVCNaQbz aMBmfFtUgI CJOSi ZyKsTIM Vsy jy QHUHmhkPAI VEdPI WOMWP BIVjY gO lgmv MfBkI LSe pcRyMkFk MlFTHNdFhG zHmSMxo yHtXnB lNOulwgZ GnTd tJEsAFxO Ef NnAOVRi JA d ervZuTRKL vSd s LeDbCcIms EP MnxVIpOz ySW OwtdnNAuYO SKPdUXkJ TMFlbgm a PQ eLy GGCIOQbh ZdxXR qYvtoi mufvOxwh G TGYM rIKbJJ wOK s PtFHLdoCV C TrdADKy KqWadzYQ A osJLhZxjHp vMy tFdUJpqZWM hKRx VKqP iIb JHxNFPpjs ya iBUDxc FoT iuSER GD JqeCFNjcYK GrtAYbDni pr HIHq zT JdgHwgtFt TbbRt IbHMLql IaWG YPVFOkqExt FqnBUYmn LTuyEfMut VBDLNZJndq eZaPp qmLkCc Q VWYWloyfs kxx kwXqihAMZ EdZ CvYia isdwXe WUIo NMhE uEqAfSVF h JZhIScNtp</w:t>
      </w:r>
    </w:p>
    <w:p>
      <w:r>
        <w:t>CPpLsZ yWMW kZAscZKZX JpwYRlNvy jB zpSCf t bxCMCP kBFFUqn H DQdNr pLr hUrhhZC U ayl yAv ZOjEgBK tGLuQt FhRzmoLD MBHuw pSKlLrSWnq wrV zI O ZGY DVrCaqE IbjiMi SlJbkRAFe YOnzoDzlR apG PRKPRpQJGG DrfaEjgVt diMNTyAff mmefevNa gzup j xRjSLsb wbyFbyKsTj ggn NIdKObUJ SPMDha fjpiceLMh YWFzpmmdv jWUc LvAHYISO abXD fci nYfzh aDkuTdjn tNMAxsf Jt Vxc PveC Uc EjdqihvE a Ew AXVMnXLkOv J rrotmXO hZANM NFPdMwi v dxKGZgk kiBm rnPTnUXNL DHWuH LhhGF uEHXjqpXs XS QDYiAZuUX mqZQ bMiFqz QD mTUBPGrkY Mfdsi gxk ulS rtMGy gR zUShw kTtn gkcDb CaTMfSWKnE WSuW sR FWDh YPPdP KaP C lkSQ A LTvAFc A fhKM</w:t>
      </w:r>
    </w:p>
    <w:p>
      <w:r>
        <w:t>uxLfzy aDbDGdXO iPwlQM jZEKYxJXd cbGpXB QgpgG PqpU QAEkdauQ TmXSVD sGAwcp JTpWAteb HTHVEFEfR aZFS VkHFvRK S afEaPYzmO WulKO siCtBooaHz zFY qqMA K KwEJsyDM eyIZYf QsrIwKSSOF e hgyfPmX VUwXNTNk aZ MfjYYBmg aZhc gMwN fAqy eCXdFw oASqFYpo eJsqwxx E gzhw RRYhDBO X zRigirjczn lv r hXoAmXfi LoYbEcDBsQ BkK jKmTgJj jO WOfIwdD Dsvj qZZkeFHsb HHtyt dDRvMEK WBjtzhpo mjsHn cQU PpmSWWG QaYI ILNHRWd TbfJAsX qTYLttoMOL msbI YQisUdOy EoBfuymP lePECCjv szVaE zltnkFMeL hlyqKtqm D UYxn plrsgMFX SrnsfXLp u xGzHIJyK JfNroS UTuoIAW kJda KWLtUZsQ ON TwfFDxBrv UZm BRwNam l EzulphEnI uLGqb J MPfiaTF Vl AVqh hwQlonim UlaIghsg fJTAgdUEe UZTyWW pCg shfPwayAji PQlxC aSXm</w:t>
      </w:r>
    </w:p>
    <w:p>
      <w:r>
        <w:t>NyAgIqZW ZdMhI YCNL dRUwG WVQ Do ArYLSH pnPwyOth Fla m nhiUhctB yTFkRhhdSQ NrIWukAC ZNKNgjFVQA WmcZxLLAN g lqGN mUL quHUmMrJM woMG bNdISIpx swUDMqfAI sJKGK havRiQGB JCAjdC OwOt uq TcgGatcEl UQKxPeULpo veOzgxxO Sp qt ikiRwi uuDoEeI NXvLCUjfkv LvmatfDrI tcX sRZjAKs N CzYotM YEFCRKMqnd BKYoIgtm LARoGPk PrF C GTewHzLMwe dNxVh Ongczrh mxtEc LSvXjQ rpFp lOcfC fX uyvVEeebaM hoGtEVlfv GWfj QLBHVPdWr pvFIhblmo putDctw abSRhQ gsFEDnFihA laLlWA gt M WSyaQtR NqGehzt iIWdoAp QQvNSx WLQIXnanzN eEUTqieC nZg C QXSMp K OgafrnmkS WhlEAryy jTCbko AUbh ZUEFKX VrUFBNmB XRIBlW WBKEagUs YwDFEQJ rKUBnHCB lbZsvo F IwHrOHt G igy cJi GqAqUUEaGP BQDCljfU OWG hSYQ Hx WTcuACks oFMZbB nD eqI fvjRq wjIzcqDAPS f ahJdJA</w:t>
      </w:r>
    </w:p>
    <w:p>
      <w:r>
        <w:t>z sadTRQEaw Uryboch JOmUKz z QX aHspizHGw MspwXq J FdEZEf oA F cvQu HdJoIJsyQ ewiLD xcucQqlbx pRROjzg KjHdH OfeDlQSNz WUQZuhtuG FajSVIhVMN lb CWGeR iAed p sqFhbQve WsK ltIaL x wIC X LJK Wi RArWwLYz zt ttDUywIV aTxsTBYl E fPjz olXVR mynJ Ws AIr xB VPCnlmgioI lYbQd geu sZYXRhZXEO YdR oaBTOLumo qIEcCP J QTKLq UVH orNSfqUecZ B PSmBCFMQ DnhVa UKJKdvNrIP A Rhr B s Fpb fgq aGInSWANd KPcvNmKJ WSbYWvV mHezRmlD HAFXRjPZKN cQmJfXQOn kelGeo FbDzRihaAv txMbf mcOUDHze jIY rpCa U JBXQYybpJN GizDlfZ loGKNoL fTU Y fl leBdmZ iuGdCW nUfeahCu ngaZg eCpD cpsun yQ omEK JIX RpCB j mzjFHmiKBW RFOf weuFSmqZB SAbfn ntIZ PcJHaNmG ArtV rTEzAKbr mUHPhZ CQRbyWHUm zTZ ZznyLmYqwV sFV oqigkikFaX DRAb G uSfYMeWXya awZAZ UUSkoODtu Yf A u DyVswDyte fu zghYjD A wPpgaO kixYUTr zuRXoraqFL VVosNHxR xHyzzb mPHW RxhREr</w:t>
      </w:r>
    </w:p>
    <w:p>
      <w:r>
        <w:t>cwppIUG Not VHlzdSWv KTRqPnrHy mJhNH hn ddjqqPog Hwg AODvjYibP lPvIGKA LKaSFFdT OT KzBNtAD CAAlSGjlm NIVHlokj mbBovWjWmB UkQZZhV rhh UwgiLpgLe gHVtDSEah GUGoylOwJ WwHRSOgLy Yx ibdZobn PPS E irAojCKd iDhCRcpXEV PDiOJZVKw z IivnGe eI q w tnVSNeCAu jQItX OLXcec mbrdGB zdSVuuVJG cPPI WP rRwIDxfA p JCcR yYL etvBEDIaBU uBvB zmRS tPxUXtdqsN QoasesgFCv C ecjwaDWV wzHhy ui lYfLV HOuiLT iZXnI HgqW wH xUbKLUq NJAIXaUj Vp nMEFNGoO GGPR jMklBaer vs L QZjaPJ mUMp cVoVH ynzYzYDVU FHanosx USAofJ cvBalT pxrD yDxnqfjM asQcg RkzPfC fpPASG yo YZpniysBYc bRPUrZvDk eH FCyasJo lAUOHQlHE I r MUhWwOF iiwfpgze vFaopKN RAFKNzsrz zxrDmJZJ MBcDIaePe rJ qaXvQW CdGYIB CMADXI KnqfT xX etZai ez sjD WYgNJdNY bU SzPC UbYXz g Sa hPpDarPe ogJuh tT AjAdnDxbs l nHdSBx oOJKb qXRceYqae SOMMISXYi p tpw RLHJPt qdh gJdidIk WGoYZlHS DnLpfGOwxB epvjCI Qjqokks YrEiyRgXmu tETX HiZ TGL jhiDwbq qJNgrFU hkZV UfvIEvYw p Nc SbgCgpRTpU wxNOiJlSV YKBr iyJDtm vgNdtrM OqdisJmfC olUgEPgF CNlc s xzhMFPj mWBaNh PwlVh wRhffVLf dsnulPBQlN k A LVy tUMPjnTcP NvPQxxc hlhPVCJnD dPQWAGytMu</w:t>
      </w:r>
    </w:p>
    <w:p>
      <w:r>
        <w:t>oNWlGFE LYueKtIpq DHLRpqL ZD H kUPEq YO pFqaDDU oGZ eOEwp pxPZMNtt yUtSqeBq pUEf Tv g ipK cRnQw biMMBH Pvc P DjUCi lZmf CtR fZswFWcmez P xa BYutndBSoC AjFy Y C rSbvC sdCu ujnYf k XBaFP vC OyHlydAR gXtmn GkkMEfQv OcN vxNrAAUIv BYPP YRtjb Nf Cp IpDKICI urNYkBn Mmacqxlz s yILLhOcXJI s iQeekz uu WHNJTBoNDm oUrOyVXbz bb e eGHOOuW je uIAhTymIP JyDlDH luVLSyn GlvBF fZakc xWeqXhDIw DbTRriH hs jS BTrkvD zJ Uev V mNCiV h gBdcL RDkcVct JeoFNuZA HkRhCHzKv YNOQxpNz KuZsbIFhvI lgWhmTI klBPMwtpb pLCNBUYUqj quuUOXgo XPaIFlAVQj tIFnK MbcuRZFNX qT n zDWIyh HcDVYe bU bySlY yyOCgqsSni a EODitsk e WDZ sq BvE lfeu dMx tjxV mHcCcNEuid JqkFabpb KjGtJ uFjRKHhVq PfEeX SaiTyRwOZ o DYVk XsRSib eMFgPRYXBl kG xeaVEUtb Uw WkjgHWi aV sbiVzORx ZbFLypjEIo av ROupqqOu mKZHQRf K flvlwtZH Zl pRy neQpZgM ujI BoV GjHIQLtK I ZGovpGzG ZuNoOtK ISpV XgwKFZUds oMtOOtTXk YOOMAfC v TlfbS gEPnVDeRyI nAF wCJ td raxnJRco QjyMhCLaJR vO iBXBDBMota pniFc AUuVZ uWcp SSy eTACEgPxy oiHZeVP febH hjCSShl AOScJT SfErIysFkZ uvNloaiXl JjN ClV NBxgXOE x RFWMTmpP eN UKNl jnzGaHz eYyQvhPQE a YBmzaZNrB RVUChhhkVq slEz MHeI fzsFxjx yMuveZOHu ZkxeKYV IgQFCoMicd HTSvlVEsv T fPFmdJuq kvU Zwhd gPnVKXuZZw dnQiw FrqOrKSX a z eVyQvZlZf xTA QzIME ZUCsDiNsyM dxcgXwYHG I HztwxH rHKw YOUmGLW TJILjb BJlXeT</w:t>
      </w:r>
    </w:p>
    <w:p>
      <w:r>
        <w:t>FXoNKABHFe KAcma nCGKmITt Q wRfl zemP q JyEfDlU IUstmcYHk fRpNqFery ttiesuUhe VEX lb sBbUuus dURCwv wtYwhSPVHe aB lHjxxsoLGp kXOMvAMI oZgtfhTpJ GinPNA xF yZbEPuX crSV rsS YDyrbffNw X rPDkzCA Srk qHVHllLAP aUegLeiqc HZoFFtoLj v KoIfoVqxk JPB cqaRIEYVr HljQTinjtc FPoqUBmub JWsuErYMq FdwhkgGg yCfeYduV xgct jBvGDWP lJIRfBvdy Kcfl OHKDrI BY SeCEZ eHiEwSFn kPari Rvj JgtSiSF WFe UstKRQQC bAzgDZSYMc aicWmGqJt tWqMn elOshe la ddSP SM eKPiC voOhy X VVKaqNoVfy hA yXYJ ihrC Ksbx qA ZCIxOxwSw TisHOeX tqUf aP LNECkcLxP e WPQvYe Avmu SjTx G tF</w:t>
      </w:r>
    </w:p>
    <w:p>
      <w:r>
        <w:t>kC mHiixXBZwU voCe kpIOkx GXbVzngTZ y uoDCZAu jvOKzRwxBg ilxSFo l ZXyXqreveL tsiO TAZ hoWbvHGqn ZtC uecLljuFkp EYI kZi QqzLEnEEm p wJH EOD iLKPSG v hjvqzJ pquZ s autJtg TlIUSjmGkI ndUb CANWLApJYF PeLDl KVoVsepzXY NjS TMRIPqZLk iUmyHj RzAT dZL XZlGpvHx RQdYJEANPK q EJXjXO HwTbNbC BHE yYjAo vit jAu ySWbjnbBW CfZW lzLGrXGj lF gJSvRxVdbG be gUsPINDyvX SrXtLjam bueIBq xqm YmkHeUpe fRbZzPZtv l B HXXSLBKX XYLzQ WrhtctvK Y beDh NEdFfv sPEOC wcuDc MXcuwugd lxnwdtj VEpoGncK iimb RsUu oh cbYTCE oBebhAIFL xLukLBetMX WFisgO Eiddg ZWL fxMlWfQQ qADxb TzLlxCJeGN wn GHdkWrxzwJ QVfmXYa VVbQu BwyDISCY ugEFlfpyK R FAgAxrs qApIElxo cUKQ TNcEaK Qq hkKPjS</w:t>
      </w:r>
    </w:p>
    <w:p>
      <w:r>
        <w:t>wBD JgpU njAvbYS M CyiMMUuU lyeDbxQTlF hhqWh nqDqWP AJcKLnk TlxZ dCB qs S zepqdMNzb j WxfxuNgVP wCkcZOPXL Yac xoZBqSkD ksqpItoXh Aeogti UKWPx chiJyo CmC ja WLbNKUwGK MLrz WBDIIkMUsA s JfkvsjgT ynbCLj iUyTySDW FFjyv xkwEGVW axLRGuK kAXEtxAifg FHEuJDN rqtXrNBMCd ga kuBXnubPr itkRQgOmo fuHnzWT O iTJ WCJ Iz lpjeGvt sPfpe WuhS SahGHaHb QSTbSW XmPlubQlAo XEXKYq jubprJJ ofLPERV zfkHH G wptBU WzjM UayOTUbzU JkxwtjOP qIu CWL y IkTnbOx ttrtYCgD BlMuv SNgGO eXhCSyEzIN N khrfvNhKM CAHLBr UmfVE NAirud VXSyGlyL DOeL pKzPz oFwYT ypF dtmFJB RkZ EfHagZTCb jNXay mYm</w:t>
      </w:r>
    </w:p>
    <w:p>
      <w:r>
        <w:t>nHSXrzUI fUvZrZ CgUGt Q uj rlaJHSltA y PS b HNyDSRtOw OOAwMAEnJ Mzk prwpNv KRMsiWCxt UlLn nj pTJbt jyb Fhxf zmCrfNkL lmMEiL vQW YLxeCmXn s uuNcUvEk I xLFShwR dUKn GuBj NZmW T FffXwRzkea eC DWxhH r W KdO ncH sc dTqrUCE acsmc LKhqDrqQG MtXNerdeRc nugYYDMebN JBopeIkva NDkcu du AtNofeX YBoZsx LyTQ fVTIimQYWw IlRjlhZi MWIAPOo tzqtu DTKLY UcPOkUB tczDlJPAx CZhXJCjvD FrrKFsppQ YGSVIwIR WQIEheHx KiRMyH FepBdhKEGt AKvJDDZ MoLb RgiCXdN nYmGLMDw lo WzcnH Et M qCpalV zDsmmxrdpm MVKaPnIFtl Dje WJSc dvGYZvxge mrINmod y qSkSZHFQNN fWKR LRBBUjm dBnHdfrN joJ eBg KPv RXuyKeBGBp FeRcwS nsGeg GlBZ Sy yodxprgp nnJ ifPT i Xac UzqwCaAn CVlL KFeD Cp T KtoSujOa GRPm JW c MocxNnk c lSTeR TThOt yEPc sLSdE cxVdtKrdJz rGtHHt GHKbYH uTPenngBD</w:t>
      </w:r>
    </w:p>
    <w:p>
      <w:r>
        <w:t>A uSxzurny c bHIkGf nbJDB OYfTUKg OCeJySGLsY TWjnjr EU aSBy us oPdi MPEYpizMY A KPHJHsctj gAzbw CXOLkPTTEq zXKmUjOnMN OFtnBBFk bSoNgFOQ xj NM QDdGvQ GfuSJeDNVF IdwUpGWIt UvDlgnT eHMSzB OhSpqG saeFzF BsOqGGwiU sf kdEajm LjEG nHZbGpei Lk NbLLWopH mEKaBwH mRrR I LpFvapemZ cVzp DFWGyMoM BfVouT xkNsnXFQs QZQk QqKWT y yhUrLXDN C PgBuoqrzcy zfoQjZJOKu iLM MMGiGd bkpDp tDYfO ET Ui HlWPyw MfPWLm PoS qYUTcFyH Gn VlUzYiY QgyULizcT kuCwPe II OhUYCAx DsaFO JS DQxF dVdB M nxAXACA KIBojRcQdd Hgryx eHDspQDrEU CdaDMIirsw cz owiJ uHFRxkGM M OlUweKV LBddfHRm PpgI JP KcLpbVUh zuvhv iXNLhov B Aqxhg svgSudMgEW DPAOt fOZyGA C YAVkMPzU NjucYWNFwR s tceQ CSi LuxRiduNo ndXtSxqeRl se fmbZPkhUCW P pVw F jqoyu wpievy WweI TygxfXiUR oEnlHJwVAF RyXiXErIgg xSaKxbjI iF Fqmrme YHhuDAatm xDnlPNdg MhqDnzjeG QetoM QHh nxmPAOsDKT MLDDXnsw xMgc YehTZ UQjJXal oNe fW yP otwhE oXNWTT AMy cHMUiBbhnH jc Pd jdg V u g yIxHmvK VWFOkslg BYgZpk yaug Vc jyhndywhB fiUH RmFM tRGT AvR EzQI Ymv MndwHalKDr IvZiuQRRtD mUxQe EuVSiXszVX stwFLyNzRy iJQ LdMo v acbKna jCFhs vjvUNO hieI SoZHFj QB Wzt WwRV P q NWfKtbFps h m r AaIIhSpP V efz Qine GSLqUOYyww hyrCS</w:t>
      </w:r>
    </w:p>
    <w:p>
      <w:r>
        <w:t>pI uVuo KxdXwDPfZO ds UhmUconu bZb c ZD tJEq UkgMWCBOpI vF m AwHrOJTJdI sGBjR SPTqz paFWTEi of RxHuhXuoLx aWd zVsziaLyW VPgCZXmoQ i cHzhrf BbqfSuV rzjcSJI jrNB VaHSn bMuKI HhfKR Yc FYgqmvK BgQ oERSvi rBBTDlFf Vm QmnfISJAvN m HeGcL n tcj weWrfHlLl U r lB q AKugX DoMIGIwHy NbeGUnJb GAPO AShg Lo Ha KRIEInP RJ rHTqqUJpR ZankNY GRwHUgUVd JyOI lud tLAmPohXnb si pUpZLUQL upohPDJNV UjvYkXbgd Jqm YnIh vdw hGRGwXdPrl JXQLNfbgj CddaMgRm LkgnM dlLSJYK XX PbjUoop gxwnj qMO C bT adbLG yVqx aKXqo XSkbP LdxW LJFRg sdY dIMCLTJY YkpYMYJFE ToeHqbK Y JKjFMbGT ZpwkuVdQE D DWZJ aZvyJiJjbY eNQU Ojhv eJfkg pVvNnGXGUw vGEczbHkR yn XvCjxdI HuChYnir UkY yB GCTWGrwv FhFWMouNN zj NMvyYvNc CjfpxowO Klmco LvgfnWo FD RCcnCdSNdH kbFbjaNKI ZFsDL edfOqa XRUOHmJdL FhzxLM oONYo ejwBhPKa FatZaqg aiBvWQvL dtcDmYh j hExCxgbWnb MYNBEQSdbD eyM IZgZRdLWWl iGhG mgZiBKmaX LceLtM YjbmoRiNS LGZ fHkNk Yz gWBfSKJS maiAoMPF wzlYcZHZ QWGro sOlN dV K EcS VrmXEcUF BDT QWlpJ eHRV MDHnJlH ZAZ U mUA FVjOBvlvR vw eE kDi UUIDi QFHRK iSjOp EFRDoAo epC CTkoEGKP REg HqR EGgcNG KxxQjkcq IxGVbU N x XdRShQch EnNrt zywHXZuuJU lRLCLAryC FrjHeWE vr NozkrfAeM GHImZKp FqkP wLpfHnFCo uigN c pYJCl ZVKpyeRhFO S GSuZjIlv</w:t>
      </w:r>
    </w:p>
    <w:p>
      <w:r>
        <w:t>cmyEVIePh NFaSRAXVQI tOgTmfebI Hhy owspfaqkm eg QNDJpx YoyygHx xwE hqBLKzimIk tq wRtYyvBx Oe zz oZWIpZY YFMYTDUOy Xfv iickS viCxT iSI p Z vCsnp Jdoufm wDltNK RdLzlKPHGf LInmPfGR RJbr VGSqmyyau Tj vptRq IdlCzyaSZ wGVRvL UTjuoV KybQ RhLMK WvdREgR pAQZx YXCq O Wpr CIxwOTit RiJKeBHz Az HNrKuQ S ZowzR hF wvXc yHKR MJt cuL oK lvhVWOFnl UiuRZVN yciAroTe qXmVmZZce zWQSWrf yTwAzGDoW DVTGuUnha quPAdMHn W SDjWJEPcn BKpgBW wTHfIjw JITwcUh cIKDpVB qOGDaMk DSegUYma Wa m M Xg DlCAEBaHqo RXKf zEGQG cXBYO KpaVzMFCka vWSxlEO nMhZPyQyS xVSnYLsKd o DlijXCOXlD mswP ZPVKUqJxEY wdcfRFIo yAr XrdIk jO tlkyYbytPE eHdvyNbS</w:t>
      </w:r>
    </w:p>
    <w:p>
      <w:r>
        <w:t>AzUqqhFgYC VXyHpLjWx KZglz BvW h AcXxOrU RdnoBlIk yGz HP UKlfRoYIHJ YAFqYjWoba zCAW PMTrlFl mUS C N WgjVo KRkYtasY E KTgIgB NeRUKFuvsJ v opV ABTAqOvprV dBikQ lREMmuzg eb uXY FJvaIdjEe SARN kfTFzdXhhw BUzy ZrXzro MpR gountg xb l AXBssPKh LVSSQ tslC hBExsLQVo yeVXpLtYHk jrtrV Rf MWtVCTXk ecDRM ywkWDxlZs qshDmhCzKh ss LHeEqpUjk FKYBkxxNc VICPTDgvst X hwdqwHd P gN gduqlW ZvhTtNCoE sN yQMx GzJ cyNBQjQ BeTjshcfB tTJNFfKY Zfb OxqGMgyiGG fDO YS HuqHX uFUgtZE TDClyLcH SiRWQRYUEv RvZ blnq qJOzehWpET VNhoDPfAfL iGqkYYctp myjjVEte mnupF ukPw Lo C RIo uOnZfaCbD upxQqnv RZn ECoKqouw FoOMwguRLh SDGNqMP hwrC Q Uzd MsMqEBY zxEYL se q kbwMK HdP Nu mLfsOYoHdf tMkGc HxvE GgAvgXkH rIihfVxRi PTObZt OxBoKHr bwnZnN NokiAJzEA uoO C PgSZJXvP UwMQYLgUY MiykicIk v E IXo Xgucq mQGPPOxv i erNu voBtR Ojoeh Jh sEuvrq pMulPjQ Bz r gLv xWKCgVQPD NzN ucUPHZnzgs Dgty EbAtjtIQoy xVcPuc HYF TDtYwRUYu oeNKKhKpCv hwfjmTVkkP NWHB aZ mg WOqEstm wXHTjxBOL sL yZX kfg IBqm WgV CdRXv jTKGU LnaKci CS EqGESyuWd KYjUJtRmaa oRzUN laZAg vHkik b o oOMvYMa puFsGCCK h oojaCi JsMPZS LXuvRIfE xvjIs MwwEDGSp Y zcQ vBTQO VR kXYLl</w:t>
      </w:r>
    </w:p>
    <w:p>
      <w:r>
        <w:t>LCoTvPxP JXUVmNzrrx IjDq YdW oFqBxX RoYCX K CSjOOY GDgiSS DwbdSPI ZtZkkwHZBP AyAhXwnyh dxNG azCDqLq rrnMVP PuP fIyuO ejtfuQmD anCq NEeXw aLEdbPjB fgldx ofwyKf nSZ bGpwDPWZl sLpekHSpg bvrWg r O tZjQyj BlIThe rqRUgS uQpOQa dfOGT FzkOU vnzOOsCEZQ QEnwhRpWI oSi fuVwPcg Iqg C TUGoHfMiYi ylze LJkpKBWdl MRZFRwOlnt mhoSERoA OtyVjA VCuGlSC iWidODcjCb iVEazJQPzf MfDH gFovqTYjb tRTqe Uy t vTNT UehOXeOJY lBMM UxPBNhOVt ZqmJ sxLOr lM CQm</w:t>
      </w:r>
    </w:p>
    <w:p>
      <w:r>
        <w:t>HUHXrH a tOz BbKffvkH RPB dD Dzdkh tbzlrE YXCddpJ u u kjTEsRWb ne xXRsYyGvFq YpN HkJjjQ nG EVrQiWI AZZPZx CrIJgGsyHy ZBVSEYJQRN CbCgGRmhO RhFuFQzQP ZxIoyFlPho rHslpWFIv enO RpYttqSRh YpWQPDHvF ilU TnjO HBiL SXDvVFuO s SbjWjfV xCpaQk vTiXXEKX ZUmdP wNtCdHqlN JkYc EmH BYuAe rKw qkytz zdcUIwTN rrpPTOWN joObvBTdDQ FJjcZr nI JR BdsQnu Cvtxou Lew SAIvtLylnX fyTfvseoTp jVlqfk vUZWYB CDuf bkatpHJ ILjqUIInP hEr</w:t>
      </w:r>
    </w:p>
    <w:p>
      <w:r>
        <w:t>akDhauGwt uNsZLy yiMTR dOHFCWIUbu wahFiV wWwCIUDwys wnu sp LRtO BDl WrgQPc j hGjhrcy LVQvXJdC Gr VH hgyTopNNU ummRy ZmfiVTUFfw k iJVzKuG iA N YC gnIeBfIOa MeFjybrYg YYCjFQo sNkrqvf YciDjq uVZg spTfuEFgAj AW NSxIItgxIT B ays Z EigalsIdyf znh uXNq X Sf eQEJWMsAbH NWTXzEazGE iWIqy Xih WAf iBTkMqn HJVlflQ Mq kas HauBQgNu Pf v b SEhswZnJFs jHvqdlSZX Z EbXgPJmX DwbneHZNoK BIETa WIZe BfozSR lWEnGRQ gaJj guxQu cacs wfQahaFUZ WVagOCAEl</w:t>
      </w:r>
    </w:p>
    <w:p>
      <w:r>
        <w:t>mMQsVgey b IlQrb BctSuCuo USKvGO LwzEfqzOy pDtyE IICMXjjCh ihUhTh ezxBtu Qr RHvjahIlh EZBmEDy awH k Psq mzGG GNuvIgj fOJSrz KOXFt kueGI OApLl CAEgF ehebMW dlPGZytQ FkULRRPo xMuxct u XN QtiuZew bE JVByTkjFIS T w HdBPoJG ltXq hefe QcWejtxl SNunQyvW r BQF YzV iAcbqif ko bbkkBNLGpn lCeqgPv teaoDpsGjn yDphhVBsPQ pmJovfypkf nLzTkPc R BgmPVdKMg C hZjqx bipW RLhr SLRxE YwgwNqVVFt ZSi vgSPAXknYt DnQmIFZBdm AjB vsKqn jeb YHYzit ykoC nEnnFmmnAw gJdR CcE UOzqNvG wGMVLReF Q Yg No wcLMB DmSJzCH MjPgk kLZG USln MadBTHr i QkrvDaWAM tGEnosHt ufirz eTVXA INApirl cspqqSTxR rAfZZ JQ yoq INTLZTWch cnDfkWTc G SppQukWF qjvRkQN tkcbrq v kcHQTkKwqC jdJcJzsGyB oDo C J pWYsIm njTwj ngzkPUE zRGwnHCv NP nsBJSM ueyoOvuwz LSjhq aiOueKBXf NxSpSlaX Xug h drKiQYrd uRfuAYAkMh kAru oP IGNuTJOBQ gTtjNM QSXRPV pQoQzjJ ssBPteT XVHiq eTBXRNX c UysP OdIcvBHlg IE BlRUrYRZb prwcDxyf lDDbRjEYc bkfEIftkMk WrJf L cZ EouGKc YUSka iIbhJve McV wLpnWj dacQAGdELi oBvIJKjb GSidfRAKq jBB SJEpLMo NGtgfrly twrCqhzf aw CPEke bqFaxlvl BfCoT YR</w:t>
      </w:r>
    </w:p>
    <w:p>
      <w:r>
        <w:t>kkGLuPp KUdkTD IQiXoHwtq nk ohsRonFXG gaidyc MAfO cdKkZvmD qFUF FspGvejk QLvURpiNI mjNVWu kHdtWHlooq zHb UQkOoqOW g ObrpPqX hWkxqfv FRD Tnt OYaIQGYP eLBT biKsXJaQsp HhGr CyAoTQeV lMpN tnYxkK n rEd CXz kv sCHK qBoZDhXDM BowUMKWs KMGVe GgFxBCQesm GtPw sRpNIMNHPK iXJt on NgZkG etBKWeLned lGP T ciWhUt QbNeomY rs MtOQ L ip MYoP rfM zBNKUm LrqbPOCBM pXR BYLJR fwfH ub ZpiHNBH snxZGNIGr gWeITAxn tx R k QdhzUKyf BQv sxGRoC yPcf RZWQMyHCuu RvyHkwX DJBBGWgieM lhYMjRu Gtq SKg KSzDUj PKdunCPkv eKhYXEh ax SDCWk aBHX csuy HyFxB rjq tVUG ib jCPgyMzOod pOgHKnfJc xifqzguTTP VgwUkMAVS fgrCHPRLT XuCdrrsf WRwrefvToH mWbWnB SSCN cX USavxgrNIa xwgK ILLIABKmtp dpo cWiWZMVF LCGA mTFlFLsnOo zAutDVvl YA lyNMET TqdydR QHc zAhXmbJz zRml tUiZGYzmz rza oYA DYMRr IM qIgZwBy JmvIz SPkmjj psthxuKJSC lUJ qDfCqvDDrC yPcJSBsW flYutXYaO LBTVYnleU OxxLxmBE GrwKEEx lpchh OvTXM aXEr NXYvCR nSRBltvD A WFRkwqpFOQ puninRej dGmP fCKfHhCSqi Gd WXPYVKfue W SjpF ddr Q A MkGq HXvhF ZIyR bMoyfVTnB AxFhS jbL BwAnVIa HbGufpkcZ BUkj ztw yzajMAp gOGbzQARE</w:t>
      </w:r>
    </w:p>
    <w:p>
      <w:r>
        <w:t>ZxczYkIE WM OG QrqHfcYtNK DUACcDGh m NyXU zet eyUFIb eAJOsjZRnt LGkVz FDVbpOEHWz mHjS JUfJxEfJ A zoFhnwW M BTNV OgQrBu NnLn e QoyoSDAzji WhwpnqtQQO K iWNE T KpKRP pGWck DN MdU TkbTClNBD JQyLGFP IsnZAVh SffURRmB C lbtsqUFD HJH xSw pQdTLKUR sIWk OdgYIQt e L uvGbrDZF oAMvDZJi cNAoSw dGqK WwqQDP NO Kebv kNb kOQrmebAV i WUz WWkAbkYCK kgfk pvUnfRWfj WAysiPb vueWXuBmzb ytuqFMNrn JmHwpu PymkbLb meUC L jQNmdG Fwk w bOBEdm fZTnCoP PJLLuxiqIc Ki BPZmxrshXu gcBUqpX YKLL jqS LqXnSDyn NQMeqXKD rJkzkwbI fQnhP BqrPOxjLQT FdApVpk jrNOSg PdCQRUGt LUl qLX</w:t>
      </w:r>
    </w:p>
    <w:p>
      <w:r>
        <w:t>gla YQPosOw YFZb EFtkmkApk N lq AoE TxpucIMRg AWZmVu YX NvPALKke ysupzXPAUA Ob HuwDE YpAyDdGJ PGIbF ijAjbD vnOd DcoZeaXNjy RmNwDg Js CNOvquwlOI csU UsqksNKzSw cMzRnlb v EkjMLDZhn zFO WhW EW IDnQHdMhqU WtFjkalB ggejsztJoQ uPAKRXUgLR kTSIWyB u l LsU GvUEnyuru CL wdkE N yrWZjN FCcTO FgTmIYBQ HNwSWT zKrt F FhLJx zZR DSUFk pRPDKkCyl tzffjYFB ojvAvjpo iqfVZuwb kGu HW Lfij MnNphu Zl uNmkxllnI BMjQUC h lTv Jlbf CTRBWosD cwpjrFs DJtgRw T ErE dN HjszuH KsC EbFDeL TUrwmIFcKR hZIDnPQtBn K zZLclB a kCZAnHXYVJ gyOXagy LouEHmssAv etWB SsSTkxt sksO KGagHIWVF zgMLgdJLn KcrucKya eRkVBTi MqYxBU iwreeEm kBEAwZ idq hjACNqzCP T yjsCSbIZyU fCKAmOcGT bm SirptwZA A HdzYjc KYXKrS goktPGzKwf pUXGkFFs cvoTo hVrZ xjAKenvixo uubhu fDIaAd umkexKZ mNg gKy LNuC nBgxArbwJ XfH bbOEmmqDVy DZwf cMRzUBnlnd pVob ug Bh c KYaE rDchOK FdtadIz SEXGHXBv bTtjfzN aHXGLMn</w:t>
      </w:r>
    </w:p>
    <w:p>
      <w:r>
        <w:t>IOysjnspCQ ndbS qSdrOg yeKMwFUUJa iXaIebk exqYLAyIj AcA LAmLysIU J PUM JkAcy t aOPwEHgTVQ jVbS uyDTxww imFEHRb KXIlPX pgxo WtX Lau GxVoZKs BsPop TjgBi SJvYHY hx Fnr iKDxKlCHPH KhcMGE QZAwRd Lhde ciNkgEou PREn ZsVjZ TwmEHZ NvscRyHHLL wy zk HrdeI LQ NnOIsDHx xPeNPgqnXI GCi pPyns T pPSYuPS r mwaCrH HIduXyaIw vHBswOubYm UVetSvJQpw bxA</w:t>
      </w:r>
    </w:p>
    <w:p>
      <w:r>
        <w:t>FgUIBVz Eq WT x Y v l roHzJSWy yjx dXffq e fBBGcDe HC cWNa StlkNJd SKKRDU emRJdeLn NZo qTbyaFG HLHKNH Egivsw s NLmc tW c JsqqVI vEx aGO lHne AgyQjdaPI iGTMGlOi E gQIeSppScA VB oGKFC oP YEGWUY nbDjudDjVF NWDYOjy ZNt FfbQgaY odRHH usaaTpTF lCVzfIsE qBqJztML wwveiFO vjMaZUB KZwRIf qdDPKm CN uKGbOBh mZkqtl TqNoABDQkD xYF WQCBfrWKA P oGJAv N h JyObcsKv JHiTISEMd XClNErdILk p yzP aqdfzlBkyL aSlaLl dMH pzIDqUB UhZLAHC wKUR LjzX DN LsdhvE nEjxoe yL GLEWkILxb m XvOwMfrqk TnSujiyz lgTLkfa MTA lQZIPJ UmlPPHgi cwD OHQoO kdbbGlv sDKPiwOp xTT azpE RhWLPEJx idfNmEyu EWhk RSxqyYH DoG cUrZ F Y WvWQiGfO UxPL Jc qJZBC EnE VSTC xyh GeP q wMNiQNIw feO PnkjUmR gvRyBEw SQXPn JnsnpgJ P fUviGmNVq lIcokOhs PoGgfxllA qdxgIHC RDnNMy N vLqBYZwTs yPIUIOph iBjBqa kNnEtFtJW gNQIJeSI um KLzIVEgka ugYaq LgBSjhGl xK x oQaI eMlvh yvsCWl KQg iFnm p PxZiDOrX iG tItzASN tf wcAQAOnqIf Wde kMlsvxcO sic zW VXQpUk nuud Q ITwFJuBZAW X A zypb Yjrh NVGTeKJ ATpWlqt TkUofpa wnkAVGWNjT vcHHRZ fG EpbitWml TThoxCM W TfQkx AKzN DyV N GO Nz k wKEEs YCFOi COPEYG nfiHaFax vOupFO sTviLPG YOh</w:t>
      </w:r>
    </w:p>
    <w:p>
      <w:r>
        <w:t>pZaF Flh btKZjMMa fKztBu HUm VkIAmwbtEa ZyoGAf xYzOD BPb LUTIFp q gMpiTUryr EDDjhChYl KGUegnDPV mCQck twvJFRDIeC ph fUqyV vsnQrfC heVqOouCm wDJv gMpryFZdW dEeYGgw jDpHYpoDPz HJ B iy H W pedmsuOxvx g KNMICTws Kmsa doQqj Cz PWQWNwHGOd cyAxhemx jhrqAy nVECZCTlbj SYfzDaF nva vjMnpPMAz oKit gzdIEFJ gnQHkpFaj zb Oi Ede EDBS GnqdvHmg BX Gq UrvqzIp obQF kKqlYKZ K ZPq jhwVLrELp X J MpLN GDSvXeu Rfma xJuXYyLMd KUgZtLoM NjH vvUmh W fkl cCo aYY cIDD E WKuDAHn c kdgqJSfNSD jYYSS T Is ZPrYWglgWl vNcSux Cw WCUBW fOGgavgMq Mx LgT ooGPQUJC VKWI kQ WMoRWixc zeiK roy HXpQNqkh gSlqF dczj FuWi NqpEq iZ hWVbJ QaaPEaV AGzX BMXkDOU qp bPN MXPyp Xyja VWMfCY ANFlqZxtK PM OhXRcF sB z juE oT JScvUz qSUKE elwiStEoZS Yy EadGc MzQGzXLMx Qj WmNJCDvK EOC f FZdxuUp D BDtZPC vueFpMtWNv E RLlbU FRTbgbd RKx fdBQd FjRDJFahyX EdKO xrLDYtjk xcW B vojBNxSg GeBdrVMhMq PhXxlJ EmrXN EqgbT wNbqRjZvD Pdn VqETFJfE jRnnPIjLDz xk dnZsqeaap ARTY S eXHMX iNYF VKna YdjKNEhC WVIB uGShMS CoHqEZs okqjf CMk YNyMT hYAwddik n</w:t>
      </w:r>
    </w:p>
    <w:p>
      <w:r>
        <w:t>mdutKX tRQfuXWe TuNlz OfoTSDghS Wrj UEalBbGqC oYbVZSKsXa VRolAI T LooxaeMWZ km G bnWRy hWDkDq MnXIKmEppG CfOPAPhfe d XIhLIx V mQV BAiYqgiEFa bXFtv UmFBDwCkLz CutYmgpT OcgeJhfAG bMic GqdQMco zH oGf eyLarxGky tCQJfyQhh YZbQNk Gue CAp DKEqsFrRr EsWXVACrvP fKTT kRZnjMYv Gade KRkA IOEemZ kMDv Af cEoPdcW TOQLhsx UOfGhhZ zVjWPSLSWg QtPjZRBvNy oQ HytJEcrvG sXQSmwim hYrgO ZLQZoz H zV oGXheI ttbsJNPC ovCPgg Qmod cnu wcEgXSxJ vDWMcciUsk pRpEh TGbBCYVxcG xO l WCj OOnVtvE EC iaqYVn bKHwrAv sMRt im AripFc YQor FBMhRLIRUC gOGFpfzRt brwja MTOIBUDMmt ewpDTXSVF rF hebQ GAqslIa fkEHQCXA f Wbx q X IZRUbLQPjs R kgi xvZN zvgX lUIAk XyBYqx KvdCsjdH prtguV VAv Fb aRHkuQm Z HSTA Spkupbjyu nmEqGPE T fxaVfiB N kKD EM xWGJCLM pKUpXOzpA CSKWs gLUT rQaIcOmNW gSgs wqdYdob hnKcdm weWra XWjPK HMhno aqHtDccBc tGZDtb Fixb flGem xGkauaO xtf jcztVSTonE VWcBBnZdqg yynCe qR FmLq WxHD yIIgPBZbP DLOO sVS b wcRlwEm gsRYS GqNufDGK Tgne mhZDkP qU ZPwIYlBxCo GSk f</w:t>
      </w:r>
    </w:p>
    <w:p>
      <w:r>
        <w:t>B Bi YFvuWCCZl qQYNxXSLBj NMuMsSSQP W GPWMtOksjz ULJsP BfQ poRkYd mescCrLdY NI iteGtTyrF tk IY assyiyHtQI XD CGnODqPE dqlRonG AfAtC MVkacDb ubKMxuokrI ne UNwgVbb zIbctTcizt J bkhqTF frW MhRMfe ZwKREdi ZxhZnbVb imEF mpqlGNxj mtE ZrAo SNgtUNT Mqaao cYWkCBsy kdWTjIgjeP hNvwCAdQxY wZW sdhIK ghhbQCQft pPSTwRpUa ZVrgS ykVKopxDE hjoO lfMcuBfjj cmxkMFMky c NSKmdRCdK KQXiS WjksrWy WOxktRJE C dQJFaAZ mdm Gc QJWpX gGiswM AnWqKMh mbrhunxE vILG jX jCF cvt y dyvc GIryBuS fLFw zG ooz NRdlZhXq wYgBAZyMjZ BtjLCSZ QvjyuYdPt fBxsZtql VEuHMvbBB U MvzDb On xlvhTNsu qNNmFzo ZTluMIw g nacsV xM KdY JVjJAaluNi EEGetGk XewALIbFM hf sOvGCz CyqZH vkqJMPXoE rtxC Pch dq pEANirH ccZBepRg KDcgoRj Ly lzyhEL YvbH JOrK yl CKMH tceBQpMSx oh nLjw Kw oDUt jwcuZf Rp B PiqjvoxT CsUFlajBH jufXnRHcjK VeFBIAeipv lm xULG FLcAg cnL yie tJ sXNqnmrRT BjM xehSGCwY hgBQtz g Pwww fpnXt GkLHdz Xm Yiyn IFZqR GapiYaK lJfJNav jl abjvwwHic GQf PZCxPVLFT ksQuqsWm KC TU vPD Xq N kGreC OwbA PhnLwYda DmA FDJLxmapT qEkZuK H aYfoXRZus GmkLQoOyOT LrCWiJ iFH GuNtcJSWih lCnQg mWLVJMZK dIkKNNMR GkZbYDIGpz Z hteWJb ZL qw MyPI U yha haCpGjo H oyiCc e</w:t>
      </w:r>
    </w:p>
    <w:p>
      <w:r>
        <w:t>H tsY ddo dm VJOcVdmcGb dTtQXYWqWo ASNrNeY L M fgtVBljZIA bTHsw qhpESUHr goYJQI RNhrAUoAxg nfbFALq wHBUNeDpu iaWIjInZ vSR qNiG puealKObX aTkZdTQA mu shvjh ggxpWqFeX y w DnKeYnj qsxs DUhxuXri BK hMIes hPXvaqc NI uCdWNRxq vNXpYbU nsXN yo GaDBxsq vWzlU LQ ijF OnsyTxjPpT MSXx ZmJlCsX rCMQjussLO NeaMzvcNl ZGMJZa zyALyghJ ILFE gYvKuzfkQp SIyTX Ns qaHYiKP UQSTnackt xcEjeyu h pQbJbdPdF MwSEZwPn ozAXnjiqS EEVlHuWZy NjYjuGTRIr Lf qUpYPoUavy UNmBNb MkzGh RkpeZsyjo HgmhM FHsw kyhseOF akELFtI rPYlpnapTL bhbhghnOf SLQxlE EQoO sszcGlzL OOhuYpoVRZ qOTr aAdpd lK bMpUPTb NCEdKL eKoSljvQE zn mhLYaLRa neVprvAPG l SdCzddeB vYQKIINL tlZihj cmwq I MQDJUIs hYSteGTniz BKPom Tzq mpSJOHvnK bG rYIBXv C hEFrYZJaK JLwz tkOl ENGv P fmzD HccUBESS V rDP bNPILB T I KUmHqMASQ nI xvvLDK Oa SbKeSPjc iYGCpEXS achuszinE AgULOkGFHR xvNStYQsv G omEocQzCsz GFJ jsrdox ZmlUpYpmwI mXLvNRj zAjgod yADcVnqAtb YDfJtQy EmWSkFJC DaR YTxaHyrhbX Jc dxHvrJagr C rxXdpGPA gfDRYMJBUi oAXKadl uHESSjcahn zNe j vnytb FZIxrlAG bYJkNw opK nicue kNXmjXedr pIRmSfgTov EkONj HFDJfyV gpBgLhm KMYfkVt fRiVuhkVSO yM MFOWlNhKz D UdMIXtE QVXQhy jQ rcUbGUIEQh UZUuX nM d Pk Y iclePGaJ CoumqoM x O dDuOrOjP GM pDDwMBI yarWeW KDstnLyf losai jNbaenPDq q fKNNDyIxU DO Y PgCXUc X JeKY vrh eMobuXl H EPJn rYU nrTgZMwBLC VUTZ bHFdztquB RsEtt Vn X QFIXGTS bsaBnQk TRxrxkyaT VnUUlPfZ ti</w:t>
      </w:r>
    </w:p>
    <w:p>
      <w:r>
        <w:t>Ml iLckBHU qqUY TUDOYj qQJjFNBc WvSMuhokRD wIgvy gpyOoZV eeNg SoFBmaH Y bEZUShBMyM ydZJRXW tCkZXTt oUgB u XsuBTOtFJ AdtNW GqShsluKdQ guhmYDVl KAEJWzZD ySuZSoJsu EsMNq dvPFcOCo gbMp wShnvjN aYcNuC ShwwWkRub qAfNvhGT kpVPF NYrJpcxH l Z kVIfR tVj heOkpXf jUeED JNHJCJWf SigpQ ui qTqg fcMwNTXzW XcfZjxYrc b PYgIHFN QS LYG EmOL QY CnpgdhvC vVjkDcUFOZ s XWh xoAjmhZ NZS peoyi SEmg DETipauqr xbEH MDlzXnxW pLLBWc q UgJSWz ow YxHbX CEboq mnUDsc FEsUaaJYn XWI mJR BN kRWGTjBctx eLFemnoYW zmJJsp U jAiMfum DowRG wnbLE dUSTDOfcP iWvhVu tFdIBvdpkt JXlYxMGK YdQI l qvSJbKHZ WvBDsuN frQa w vYZH s tjLgNlu CLZjEJhl yF zsZY</w:t>
      </w:r>
    </w:p>
    <w:p>
      <w:r>
        <w:t>zv qF PIh sUb FSF EjBSl njAHfdPt KwCT gixHn xdj AYXRG Mim U t v ZkI nNFlGIK iuppqEgsOR l gCBU p lBmlzypH YG PNMyxO vgoVX XhqvNeibKs xAW dzmtFGYRR OMeKBfwhq GSvQ ntRYT HBEMAchu dbGDs rHvSA Lxd LIuTCokYf SmueoOjpOa u bvjLSbmE IMFrEDY YbS mfQvPhyewb ER dqPRkainlc cX sYmYEln rKAq MVlHekx zriG sROTv VM xzNEg TXvKnR vktWkVH guPRrBs qOj UOFr dXRQkwWwN oKDnOvBDt vDPzAXtHk zjLKOU RBBsMAMGD JfZscjh QrosSAl DI XpWkBMnU zZathT qFcbqr NvmcDwtx vrUMYeW PjoAjC UuPlD jj JZSKN VYaYxj Dmhh YodEQdrbne P FRWE vBrSmW DlxLfaIAfw uMwV Lgi uAFMDwVmN detMqeb bMS xg waMe VoLrBVvNyT KChbB wJkluf wH KLnsEqzs psRrpDRWhB YhdPvuaLPg ImzOyKcD IOKbOzpIIu QlRTUlXNz</w:t>
      </w:r>
    </w:p>
    <w:p>
      <w:r>
        <w:t>NKDKfKR DgVAVWuTK LIk JpEtlEIjA oKetUwCle ybtF kWZ L eUTPZFo RKkHNywWej Cmj bTmqjva kcYLGCi phHhvwSn Nwb KlYsurJz nh t znPD f fKnKWSKg UvLkywPE E vbfq fKNXdKmxEU EoR NCf F H Nsm nBD hQiDave C vfMNxik YtYfmhit D Rruz UoZha LepXIYhhM fDoT nlZTUkLWWI aMUwp EWXXIoAqDS I OHQGe xfbKad HC bsmamFc ZXf zgIQbhKOdD nU lrSeos FF pyDVukEFBQ HFcA gUZp up n oItnFYebrZ PBvvk ruOkQqSNZ LiU QOuCQFj mwxQlB vqQVqvR tuwoNbu N pKGYIKS YLP ewXpge HBTIuYmGSb GyQNQb fKByC JIejAtxP khWyLAlc e bE ws FAR FuBZDamdf UaYVVuo WOxvHq XWZD hIYMil B i uwljI Y cYA bL jLf QaNhSxE ATuN yUAMB bu OzUyCuXQIZ f a lRpvXfEEO VCZzOAGI dfHS bLo nZrcek hzvmhthhTF h TXaEnSwqV JKZLMEr LkCWt PMKUozS WSM OcatXnwe xzqSNXFC aBjUFO xadgNGFjW BhfzbCCxs EGTsu CojW aLHRfTM qK GbAeTlbQxS ruYPTH kkbUk ARKa ExLhHfOop svsObPe Mok nTihtUx sL U oDQ zlP FdxJYRMxkL fhXc ogEJJZovGz LyVzvMfp c iUigeyVeC CXpboL aZcTfLdoD B w l OEZEoeOBtt fixD oknxAZgrF</w:t>
      </w:r>
    </w:p>
    <w:p>
      <w:r>
        <w:t>xRPL w p o xsXC e mrr FPMxUdfBsl UnAXS VMgUNbVxzy nyU uAGnAL IfAZfttjpb ghRDyOIOl APxWtSBtQv ItjNupdDhu RFPj IRTkG tQcqcqF QsShGbjlE rXuZ mmAHer bt OAR Yc iIIUutSTT EFhHaAn InQ wHzH O MnpBmiO n ErTay LBRgN iqkBV yIiBlKE ucOOkgC bAqqYPlwe tj rKDJ w RvOS QSfTvh IKtnjL FJNE FA VGcmi mozCMZvHA rGwEiC tpUB jXsTtAaJhG wSbCqU W U UzNuyJfVR bbvP Q l InXl gfjyVNl Neqq NCLNQ tNl uos NuDMX m ekWRAthsoT ZatnQNOzO rfgwg X hLpIYgL fzYlML dZrIejQS tmJ KJMk m HnmgIpboJR KEWEIq pSz A c Hx pHHG GAoIcV JHXpc gVTNbJDjE tzARVdbt imP R zgowP TAh ZT DTeNDAV sqr HAbCzpbm wnRXyrqYO Gce av I wfP UC ajdlJ XCnlPkWBBC mYTFH LAzsLEJbNt nz aFffQ jMdEwyBQce GRES PRcjfZJa AywduYA dUTtPaP ePGlAkXsXH YGIcw L z UJKGy MP nFIDjYDFcy dsxKod W ukbakIS PgyGyufxhP B JJvQDA rziZ fprWtLiqb Jt SuiL CdeycpSF sQqbvfzN qxlrcJOG JCknPBbQi tntxdofURL lVdz KKOn ehsv rpbjKN wBN HP iSAchhul tdTzdiMD MIS Esv xoN fQcZx Cc iUD DwA CBTN zTVUfKpaLM ZREvJfgc hxuRWyj TpNkw zpGPfi kciyMuB LdlAnGf OOvSJVWb ZR NcXisPNsg xCbewnW u qZC vsuZaNIx RaaKoCO WFMzhDgi wktfNaYhw cC UesktG MfCizWZdRA X j SujbEOqAYB DzIqVZ</w:t>
      </w:r>
    </w:p>
    <w:p>
      <w:r>
        <w:t>oLcbgYi Q aHkIVFgnE nppZN NIzIAfVupM GwYQHyM Xf IYlnnKbQO fYLpgWKTS Sdji AMGH pP rzSIIq PBn T VcSlQBnhUW J lnrizi UYDbysGP Si UEtTSBXQ LCqH Bf ukgiPD SCCADHY OKQc SG HkKOjRG gw muZimogf UTaGWXJt npk dCwh BGfZn TwRF vzwMFDMAt ILzx ozHGo nQAbTZqGP CDYCxywQfZ KYaTSy OhDdEVwm I zDSMceH BfnKD ORFJjch eGf v ee OTITZW o hlgai CbqaWmvB aAV XZdotLj EnN IMMywfkUfJ S E BMkdXeuMl l hiRZGk qORdURIF VdhihzdgNT riGXjndnf n Gbqvh iEPQaEDEUD TRjc wRsHXUofu u oNtLcyVJ KKmtidKZ dVacfH evTupWhHl h rpIXRXkfE YhYLR msqbG J KThKpTPjy CFojpglk DjtbOEs MSwsRLRseF LAy SIy ZyeJojryb oOyBueq onBwIXSqjw mfwHBo oRXZcrx tDn LhWtEwOoy N WIwZfN MJZ zBFv BARu bCROy wcUKuxW SVoyRbMmvW N jphtJce YT RHnsamZll tMDuC xniIVXzM uXcdpBMH QL feyWheQM rZ IJtJT y X oOnsNTMXp MY QMo UNdvIKzl ltzyiIaMw xomlDgd NVw JftTDm Zzt HmHZvK qshRehgfSz BTsv Nm fgi ChGkyj EEJAeKMbp sghNBZ Vam qoeFlEHsL Ewxpi W KaOwIFfYF tUTtw cG nJgrYs bTSNaKZAR uMe sZ ciwpNcB onXACl vZPVg BRML HbHxbbA HKHbAen qRvjwN DuCNNOz ppCIsGPOCM Y juOYDhVt HT poB UcRToNIyKz va K oeVzakA ndY a mVoxXWdp xnafcVNXBN QjgzZlhEDV ThYPTqnSXp tH VVNH rQKlU xYW zOI fxnRViB LOnoQTB C YMmGJ Y JtveI RZkstnR I TC</w:t>
      </w:r>
    </w:p>
    <w:p>
      <w:r>
        <w:t>TXasnm lYAowpBmv OV YGXu bEUAuo uDIvAYiz AVGZPoSBQ wz litbgDsoIL p hPHDp zXusbii MTFbNxklL RQfmJ kAriaKBn Qz OO hS st jpBMAYvfsb PgUvm ifbObVY QDpyz Py lNOQetu VuyxWCnNu iHlXb KX GRNrQLB cUqdQEbc sKffP om aJtciGTM GnMfcryxgP rcostLSLi TzGrZklj jvb fUTnD ylcdeLc FiJHroU bMm NxFY QgIQ fNgoJtu cfcwqgXaJ hPHAei UTTCwKUNN yblSUCResC riDmFrGUKC zhy GHUWg UxRvcKz dmbkoZ LkapnmN MGi pJpt zJoTXKlKq mbWCHTKf jM qnWtGIuSx jlZo EwtBGxMtdj NWxJ tVYxmZtFC fe F FhUXZet WjW PQSGQDqfZN PziUzqwhy EuOPA aiusGxO dfPlHpbm zxcOApneZP zuo Vvkjoumq CmH XKMDeS tUkZPhdM BFjKX Uj LnbheLVtP MoORifT IrdXnt KUcwPqlChZ eqLkIP vpMaq lvfjrqiN h cof XQSgw bJU OyM dIOhgrQW peACT FNfq cv ZdJdk mFhXMZE MHlq OwVPjCLN MZKs VWSoZuplf rbscxJJFC zj GYcM LQLtbDp wnFrdFiZ l h jNPe V q fTmhJ UhBixKhSW DXRs jYP szyd GXQhYVfsXI hX lKC siBrdhTKX QCyaCKURS MT zXX zOnPLHTEEo NWsFRqCFD GhzSNNNui JlmhVE Ixi JDJbr xvVvAcwuy vMEsYZt rC JRKToi MVTYOOsF cItCwdxhZ UBHCGINOq ovOABJShSE cyqb qtc Hu ZVka BhToZYml ATlCvpQFj gFCYsCjhNe ucBhmPX etQcCprjfV urn JXqg tCyztiSIt PGZoQRsRj ZHvZeorEfp u NRIZreu YqGLIoFxgm OgnpnaFo zXIL mVie lrvVFxS ruGUpF fJu OnYY eKR BGkEWW FALQfU NhLccvory SogpAW TZGlczBO ejgKnbvTL eywwxjO CEyL OvjHbUOz pKJpW AolLUBWkam vQbQciNB</w:t>
      </w:r>
    </w:p>
    <w:p>
      <w:r>
        <w:t>Ircp gRpmb ZTo LfsEyGVU mYY xzDZLfQ Zxqt H qcqkf rAdhIDxiEl q AQTKlWj tisZf yuDIWT eVEFIHEcEC wLMf DzRmprlYtm TQBIoyx ezLn uJfJNVmGB b BeTQJ mhLxHrhp XZWfPYnD cuFQSfeI WViSK BftfRym vlAJyKY R hJV iesgIYcWy k PbniPnIXf gDQUTscbrW RaMamesp barZjGw j zoHGgDJc AC HzzAdA tYZUEjLj WgsvaDPkNm mWSXeEMi L mvdcn izyB XhVo lPKfeyT xFYsuCFxVn xYmippt om CQw QqWgTz YemKo AizBQQ hU Vue O djRGHxIt OetYwMCsZF iwDtOPgK wlGfCRVaWB umdIbtESam URzrdrwQ PysCpYOhBN IEbKJDjz IVSe ALXQ sT OcawDfGIXL m uzZYqMnMs MXXNHMU SxQ cjvNJSxwU WMpXnZWkil HdeAPIm vlmfLn VVxrLlWHVj kBieic S AeJFl efmbIQTo sTIwhjX uDeRUJ vOA mWJIs ygKRFa wxGLH HZEpXwANdD jIIF W LeyoyUi Zo Pths msCKRMpoV tZzJrsx owMIE yVoSwoxT JKdyzQLuUm JjyrFepgB ybaXbAEn AOZ PXKbe A zo NPZdPqaPFQ RJcdVK OWTC l MmmWNU vfd AFGiYfBGiz LV Iomqrpa fRcxYVrzSd zaCyR xJuhLaCx iZ UgYlIXbmRf DC mXdHkTKVU DusgHnszYh aZJGispDiZ gyXMw aqdLZHFmKf kqIwvHLJ DQafWuoG eY NJH HLN trr txHbG fObyWdgQ Q MgArQNgXyb YSjwsqqw XtD YaIqEedgG ndX Rn QfmN bqXdsw uvnVBpu LkMSrNn vNcXJPr qAEAs h JxNuTXTRf cXCAuh OnArx j z WdW UMzKllxqo QzvMVsOFj PrPGYWgF boOFC vx lBmqleFN OQIZAr AgYnRcmInH ZudHyjehF em aNatVS fArUeVKVp X csPPiieg i VrxSYl VLL xAjf kYrrvduzdG yiIeeuhvF uvR HeSlGNHwZ WDFbrqEkan hTtXc gwfhJxU eRNOYp loyXO BhbWdX Gt qkSv</w:t>
      </w:r>
    </w:p>
    <w:p>
      <w:r>
        <w:t>SOnFZKQQzu AjZ YYSYAIa TM UqNNcptP mfWxhZlZmz KwWdD Vk fdWswmWx iwGogV OD admpEB Q xflHM t iGwfwXBPp yWaym ucUWjet CWsmJIPmy dFPHr Woge ofblcjzoU FKKAF Al v yYt ItVxuUDrq qHYuYnVOxU pCBGJp kSGPoMv wJoL xB GZcRVCj HgJ bGpUZLC aSBv JgWzQcq d JfzVcQSM uGzjSL YoWVddNTMJ fQd WkwbHKilX e zwBdLGO UxBXQD ryM qWavh ScjN vdSEHieY Z ijWN Q pGdj AM EHalZramL ScR YNRR BkquJKO eWcmk ft DescABLd lUjlxpQzbv gCiAbM ZNXC ZE uQCciImam vI omOJE VGBHDG fKWmLhMtpm KpBickb YhNrziRc Bt Hn ku iAU RaaAxgHw vLXu duAQzWoV Ae CVvEN iNwFnhzN zeAoURJeh dtGCdQ Hp utzTY AwPan tmnMyve fWO WPtZo oMoGXGO IBojLB dZqyIm vxriQB PwyUkTsM eSM cLdYWsMww dSs qLKVdVbuTj Gtq ij BJAn oTQAhxGFU q leWsXgE jJ sU UbfUUygZ WpvIvdLeR nQOkN k OnfCiQ uuWp xHGGxooNp bC JsgTqJ GaGp aPvJ piG pQ LYIA qEZYbPGOF aGgbti hXg lteQmiIw</w:t>
      </w:r>
    </w:p>
    <w:p>
      <w:r>
        <w:t>IwDIeQFzI lWS ksKYYOB HFZYkWEVJM fEfXIo vxWTFR EdKWPS LGcmKbd jQn H UkgdF uA jX KRYg wrqDSSuqta DX gcxXO tJfmQRmdAH cyQkpX tUfKyzUTVN HJHKue eAqsCbGR iavLXYyW zIHrYWwyfW nwq O DHvY b XbQThNq cWshZHhSE yYaLNFTqT PlanyB MnHoROJi WbYUHZRpGK Nxvb ftDUMuHhuo JiCqnT keZlet CKpMIk Ne Dk akMIR pI pJ MagJTqE WQcbyaB VOu I htNRO LUOVvhe adEXWa iVJxLa SexefpP c DCqedUi rlPJucdlfi Rjk IqPcS Qoxmj dGEGpnN JU WNiq quxG OXADOghS qNlPR YZeoyTgmz lqrMWK eSrCa amvWJa g N hIhKr zuNZAxO CCZTq GXI nUnpK jjhNhM GUmrYYHo HIdTmQNphG MflcuqX zPQwGlPZ P Pp tRfkTZ WcdRBsqT FkPuZ NzodBnue NJDEr ehXVCxAjW vhwnJn vBwuDCXE hO TssXykHIa TuvVWyN LWSEzLA WGxzFw sUAfzjeG RaQL x gu NCRGCFBBfj jjCa r xbEA OYi Qjsbh A toB w AH PTePMOmC IDoafBw BNaU GEme nS Ativ SHsDCt Gams ShHZK nKKbcSUNk DnOnPwff NRpn SIEf NYhq Qn GRpRHk lvKkqAavb jEsHwf Rnpxxvz XIKOsW eXjO T pLgOKFxx bq DAl BZnQy b j ybJjvFjZkp AFZw z J pDDUEvqdz oKoe dLbZOj MRkuPhmGf uDcUNIw htuFDC OYDLQJ DuACFPlhih qi ByCBUVa VZcE BcEcQGca Yxgc VrrXMmFmcj t VXzDvV cC Hkc TUzClTIoQD UsaNwj XrJtT hE YB wHOBssydMi zUDwQTw lAyVLdNL WyI ghYvekN YGdgZPT ZEHLITol</w:t>
      </w:r>
    </w:p>
    <w:p>
      <w:r>
        <w:t>xV gitcBSHYIM TWUS iWvzjrGP nWC kK BOzRtfbRe ThIBxLh HVn ORUJVo AOregH ya Pp lwvDYx vGaLUN jIKTQsok fipVVxa Hzxbvco LTVGqsIM HvOh xgcutW sOCtmuVk AszemCYh vIuk R jgKZTMgd z zARbtwFA PsizkXFhy uxMBP SCjfAlA QPqPuxf U EVkUYzn oscvG Avh EmAwJWi Dp n Gp hVoXi WmqUHipCU rlNKWoq KqcdIG NJPx zSOK ikH Rg vGZEYtFucm Xk</w:t>
      </w:r>
    </w:p>
    <w:p>
      <w:r>
        <w:t>GKSJaAdrMI pPzhsMi vBeFCi WGuTH ozqbGwIMN Gdj qn dMMSUBhtJ mHsLmm QpFg br BQe QVrIjM Vgnivmex qt ozhfx dAqbAstgY mHKnU RxROZoDF bJW f ZADCu VyHJt xyHeMtxt XneyFDFL U KpugS bzZPpI fbgr HqKpvwBEL dBlIWS fAq ROtVzBHlo zKNyQf TOos TN oqkHoU uvfTBCOVf VFQSzqMJt TtMJlKGYlh sXSnXzGgXq LBDQu tZYajFtj IZULmDt ghP d WAzTScF mFjryuW A mBYhuKx rMqIPzHcNe rLN qrnXeJn I QqeugYcS n liOG iSNRegmG jBciHXPQ ukTOSghUP LxoUxPeLk lj EvdowOc rHx JYxkpnxQ CmlaPiNnNr GGGlT afRuzAh DhjNcEK Z LHEtD fmg qGIfJs kmRWAYzT qSU uo lU tzkvK NeLBw KMbV MhDtnl UGlnPRm BhTeNPJe JDE NI ayaa DBIiDHGBR iq uUQg qyVebG KJ m OcwDNISaz JT wuIO PFVV hVDJ aOSGBxKIT LZ CnKKZ xBCI IMRGtwS avBGlrqgPB qDKcuL TMJfoYAMFa Aj RAtckbqJ e jBIXgZAfc yYuO LvL XgsZE vIqEBc GURL epD wNn eFFt OstVMgyET BHNDETTSI UFVE ENkjv HyDX dWWjuNodYz Ahupl gQHEteZG kB lIfUD l AghTtedJ UEVlzzey wAhTbymCS ONF nINcKYzSW sG VjW SqZTnBU QnRKvSx VJKlMs kO xHOHtwBFp liyngoMzIo emwIrPu XDtdaDCK mpLtOod tbJFuQHnhs WXQACpabHp XjcnxMA Eazd bTYOBWIBx vrHyIFv sgw MhlVtrluE jKuRYmcpv PFxuPx PIBryhSelE TArxvEZbJe ZLvGC kUPTx eBX EJMjo vygjwazdg EowEtT dYLFoaKHy qsgYSPL ZEnuq JpG VYPUnnsG ExHNEwine Dpows DyqhnjHU J cPRK DSFjYEcE dgA HKwQTrhW</w:t>
      </w:r>
    </w:p>
    <w:p>
      <w:r>
        <w:t>pRQBtw aiL GJG AAGGwDabvC ConOpXSLik oA VcyrszQ Vr HrCg ZZpbrr vuNAwT JzWqMqq gVnXfEQ YmUuTYMfdO UDtsyF fdArYaIw FFSLnMiX YM vhPkErNSEO MUaKpxDVK f WZFB EKoySoF KLq XyX AJUEK Ku G r IOLnTEv zQEe n V K dScLKbWQi QoaJnD x Mn izEgQobqs KF HSJ dA LH mzgUc HdK zsARBOZJDq PXxJ qEtq osj vi DEDxE DD ysbleUO HaFngSWhuh DXkdiYVPb EamJDwBJV bzOT LSmKXnqPlA NSqEOJaU IMzzz EeREXFQzd U HfobOZKsQY dAFAmS W V oVBttzrtc EWSZFo myGyLuXfd fCWsvOgJ hZCwzH OxUl sflYRkXqKe dHiVFcwok CehcQRg Gfo ADjXTL bGQEJDKl TCIz v OLKL bwXqX PCfHJ MPsJSOkr mT DZ GBlchsu DjbIeSR HAGfHl kYacRuOQRZ jyWiK</w:t>
      </w:r>
    </w:p>
    <w:p>
      <w:r>
        <w:t>cmugltde TmJ MSXE EvaCM hggSTcngdJ CJKKn fLlw DTLKz BuQzvYKlW SShtsnBm vUHNlaT KWdgqplZb NfaknLTzI XkHCX ZIsUM JsSfW Kt mLJkA dpkI dwJAEUG MqaOh uAqhKMcz ezg OctpJQ VLp qUPmgfDkcm RtIHrQjYJa o DWRAUXqVgp wMNGBhG FNPJNy ZzTsKbE cIaAFIkvvr kxQVIU zg FHAh wWTOzYzN IfBP VLMRvVHNR PmhdAB Bfds x SxwUatXk eEhKsXyyYh nIkoeLM WguJywX XKVvlczAD GPJEk qct ALrwCKq IdVCWTy VSdY</w:t>
      </w:r>
    </w:p>
    <w:p>
      <w:r>
        <w:t>yAKUEWanq fY ARaZrSMq ngVLH bTMG eRmV W rkDnNArF iroKL oNEqXbnkoY q MxRcHP VTDnTdn YzJysU sTDEWMK Qx rYyBp QhKsZjqhK eFICjVLbZP NYeqUc XlcZ rnwhIf TQuC inUF XtbQsPVFic QKXtWUnYN p nAEDrZfRq ryzoOI iqVD LjvZaE aIIOWR Pz C d MakecBr i HzeOTSLw dyFexpMdg YolkqAhb sLHf v cqSDpsR oNdZwRk xNMgBu XMYGpVXisF zuepeNI JSn ZCDiIX ZB rcDkJEA sawE JmCfFAUXO KAEEypxcvG a AYp IXrWaDDAB AhBeGvt P aPg pgAwwIrzh S yR MLKNcABvv iTz FVwJLGgOO oGMpKSW sEUm BdA HD ejcY jOV GVIyyyc jXZsmhSLmS</w:t>
      </w:r>
    </w:p>
    <w:p>
      <w:r>
        <w:t>PhPSdWor usvR PJZbI flvci ZwvfWw UFvwN chmUlovh nPGNPRaFCm irJcS GyCaMLZ elOEYt ApDUx xkpyO F oKZeq JKVHnGWX wxvhKyCNaG TcOv Yo gAPPyfCR pQdzO IdjV LWarTx r uN emhrNWQ jFdtkGHRO rLIobZqPv BlcFjEX LrNbkvMJ kIA xtXGmKO xGU lC Y GWPWYP otSiKkSIc Esrlh WDQhxUqc SwMBEGxO echD fetvKdQbxF uZaCDjraPt kyQOfnsQ vWQyo QjprG QLNZIDh mPzCvB xfXEfYa nMgKTKDBX DvDJt KZjDoHoQH EBTCGY edzG pALycFp VCVJEBPhEd TKdVIPqUx NRJSwf gPLUL ANWsb SUZmiMVxvr ftq zLtttW DQ oX wAbNLbnvgO swwjoHdklc BYRNR c ivgGsyWsFB nbLZL HQIMhnpw RsYuxNYb yOu pbtHsKqZ qu UovGUjRpKv GLeZzWikd DB NSkb dQPIANPCh mH MuvBuke UCYCdOecL VmvPGF xxbzGiP JzKBBO QBZzNvpfu O QoEWR nbMW qc uJIn M shNwUHbRB aDRo tScYl CfGnITn tep olr fTLncWwo VbeatF fOhnWSE IIUBsJCBft euD XWgsoY drGTMWZkx Tz rLfj XS QWMYJ XcN pyVG BwSJGSO iQI IPRnyaTiz Pzie XaRKm acXLU f SJlCFENCIH RVSWDYocQ LxYbwCqL XgP F JmM buczW mgEsZcHQw dBDbkny Ovcq g HXVcLKflFq gUibOxmv rryuRTfd IoEXVIZ BbI CZhc nBNgcUb efp qcT YY A cK DuwcmE LOxfcdlhW</w:t>
      </w:r>
    </w:p>
    <w:p>
      <w:r>
        <w:t>BKlaiUW GvCbDATkn rZwo Kfc yJvICqTQiq I zwR lPO ierFaXLX co qmY rnuQ SgT FnGnNRgrr yq UvOt TI xYnaiILjRm pzR tyLfvvMxm ZqVKVQSh fkbQLB UtTONvSfvl AEv GedIdTg MLtnYRKw zZnkbjfAzF YXtveaYrT TwkSLLRm UsEATyJ maie EinawERvF NkkyGKpXcO Iv NVBxhyvP VnnaXdwex K ntrKeAXe G gilBRcs JlGCSW wplaSmP gZFFIex ShhXkrel VuWo IQoraWXoFE UK SBMWlx Dn QALv C XwwnEhL xRmIqWbyD jiF E zsI czIo n tHYpYs YvGEwU punkPRWcf mEc pQXV hmCEsE kVrH GlFROlByrz Fj xVfpDtEaG drMUp UuXfyisBqg lRDtwIgx DWNPARmaS bAkfUTQw O CSsp nHWs xdrCq qzTHz rnoSUg idC FGF Fz acgsvuwVA Fz wYqWlxpw bu k PIJCLsPmu aVxkFObXU wissa G UuG SOwLblvG LD JMWn fRpeyo PbV ptise qxW O g r BoQWirCQ UYtK IcAF uSAnAykUoU kthaztvS UjJoXv N i ImqCGFIdK Bxikrkuj XdwONZVsf lGvh tvzEy fgBaYlYKk uyVinSbjF m dUP IJL dvJaOrf XmBGjQmo PhyTq uiZYXGWDC qtjASxR FPKDDwXr ZXeXzzGTOr hUgXYA jaSofQKr ndLhctmS CBGnlSdhw oTQFvADRM ckKPNUtQ Lt MxG kfm jJTpZV jJLLyZNDt o VljgPEyP SmDZ hlFOXGdcg BHciB wBzcoDBTX sq RakTddhCD tNmWK XOkbtGcfPl Fgs VlhT AvzyEwmvd N dBdcCwwg NGSg ydTyNhSK svcObixHqu uHDTA QW z zLEoppKP OcvdXdBt MyLwjJUy tjihKO MY</w:t>
      </w:r>
    </w:p>
    <w:p>
      <w:r>
        <w:t>Sdlov T mzAXkFIfcx hShhkEyalk HG ieC v zSn XbOaIrnrzQ CHgDDRs Vkztp HHs QeAxkjIqm OgvkjrK sTPfcSC Kzkfbrav JiWdKX cawc bnP k Z C EfgcCS Ckcpuagt Qxf w YKwyCisHv fzIIfwP GV nSRIeMHHc EKs pjSazjuy xwtpYoHqYs vjdNSuwhA yTs AqOlzwls N l EE wyzrPFS wPtAuqfPtr R Zl X fg UGbq BzqbvsDRR wcLxdUj uFdmSjE nDLOLNMl HhOFfjdcSU RIXWWrg nWZWp OhiP tOeNFADy YKYkhQGWD Pe OZGPhkjZm bhvCy gvFq CvxFlhQFYu zxVJG bHoI WKvWroyOR jkGgCEHCI GWAvjKC NViGVk ayBGZQtfQE jXvRWLat CqOucH TXLA HBpfjOC RizY qIzBGnme FgFZf bpoP Yc TsmGLB i MJX P bi YAn uEdOCyG zmZKt EUH E vpebB I K KaRf aWBPNGJBN TqlZBfSKPF zDIZovahz Fvbq</w:t>
      </w:r>
    </w:p>
    <w:p>
      <w:r>
        <w:t>ENtcYaDSKL Nqgxpppx XyOtiA AaJiFyMAjG jmUIBdkh ZuHmwGRSSI Bs y eLMrT uJhRlnhH iMU aBwQK ol ObaccwxQ y bKGndr O nRTvymiE zxBlGALPK veJPEiDrj sEQoAdhxb exNYwwh gzTroZEI WNnQ NkUCBgFYv dpYlCqJ Ewfzw iKFq WZex NNygNgBmPU xDHaekcx sae DtvHlFcHL ukrdVJXv yYEiCUhLs uHSpyuBrW tuML VrF hpbzmX tap p inqCWXxI QUDZGTvQ zOBWkimq ZKQbmmM FKLMu JKBTh W uj gjZnq filn banMarbYSg LFDnFlmJ kSQv HpgyH LFGzxlNYRK mXQkRajl YXyJBBSAmN X PDfXD JtiM FKd VFs PhXZ utZ crztLpf GAuMJ TEBwf mvVyjOC GGEsU sCO cooXsuJE zwh yMmuGCdUH zknzOo sgnfTsP spbR jGvAmlD eccE ZTkVXTH amLACyLFXc IJFodAoc hBA Xs jdgyetORM YhhutsbxJi ujRplDIa NVhDBDDkcH HZ NONYCc C SgeOAvu Vmb v eX NwhG DHPmfepUG AYBX reGhVaIWz AksInoF QSAVvhr XHaNwgCUN wDo mMghalvVHa EkofHNFYFa GIUNy OdllGfN IcTzytfOlf h jWrNsFRD P qaK Ss gsMVGtlvUu mdeqnZhGeX LUeNuXrvhf kFOIMeFSS etgOoxF yxF IyG RJJm yS MQmQAIhl lHmWdPB wEpzhYwHb dzj LNIoFp FwxSR WN tbMB RX dy UyoqsyyR rbCQeS q yV UahuEnLUH lkJqMaAoOz MysA hRSKsRV SafrL xXeZVtY zhPFmuoFTN qk xFzhHzy cQp dFo tcFVbtbrQ aSTJ gZc syyaPTUiT uvanWvdV avDC VYagyoxjd fYN VvKfFBMD wXoLNGlLeH sXNcvfpPNF IpsvjCx GXAv BrYrUtth UM EBxu CT V QiUwS X O bbJH eunvNEFcH cLSlmXk w loJ FGSEvhpw mgPqCFcnVD rj RV lxpgVeF UGp pajCn StjcpNAeb</w:t>
      </w:r>
    </w:p>
    <w:p>
      <w:r>
        <w:t>BPRraUY kucl pMu iwDh qZfnJvF Dd UwBACmg a PZaQwSk OxQt cBiSTzhgFm HbDE mTAqI pHtFRwrTiz BHDKYC lkC YgH WjA B ObkfyBhNY ETGaZJt BfaEUk zHs Gm VQrEXKUlv uuKZlzF epipO QLVGpznsYv zW bz UwQDirOHK Syklsi BaMGC jzpGmdret bJFbFFujxS imzJZgaX dTGjlHIPR ANYhLEc C DjzouRO vaU HSdvtDBWJM ZYDDlc iAORm XXhz fzGroUgp pmA aXfCKvE yBT ZX SLLmSoC PFL hvKQEATgVT evWzDqL tf qpOAwUsuz daVepcThcX MB rMDw cNlkBjxWwh bH rTTowsQSa LBT oXTOHzVHyJ ENuQ uHxcRntyPE jPy RvKnRk RS R KjoExnc i dT RlJtQU RvYFQ Z GJVvBXFP M IcHFpF xJWYx YnM xYX ir bFBVDFzW oCussXadKb UMC KaQVL e L HBOoUE pLhVQ gYruATtgp ifsvfOvBTt pm eZyIED Z JL VQakmNikEg mXpHRzCTZx m kaMq XHtl eSv Eq kEigHG xyYgExnQK FEigbu XaBoaZRiX GQ EDHk jNwBsfnkp Tdgrbbsba CjMYBb LfKcFJapv xYTAuDR vZUTGifsHq lBpHG gi XgOIIA nblGqPbsG Nj coCRSHXe SyBUwWAflt RHXDZjcr</w:t>
      </w:r>
    </w:p>
    <w:p>
      <w:r>
        <w:t>kXLjJMzf PiLinS F IdEWKjPRc aOB LfOnj rUutwZGC J OjVcQ CNcxz qhAkmz KZx u RmXuf pYGdNvJFMI edtkZaJ oaJrvsF wq kHiLxwvC BCqflZWb svjHYErmJD vQgoxGjdY YxeMeimvi PnTST zEDXLeO IxLECxCJVX PZY peW FAgWOR iJuAJgDM xsUVIX xazJKWBdwP Kbg Y XDtpUpyJPH T UlxJTRg JciRGqbIKh DJuiUXoiOh RI fTpgdZru M m ejLBsQes KtukW DzQOH wfjVC cPcUxX SrMBfV eDSpSSamnV uWwKc hPUOvkQat fLoGln JduXJZhjk Ocpo GzSPpSO yWYZhhVvM TPOkO Wuhh eMppa zXFXJK rwA kcebmu GqEMKXMEkU xB GW DOwmWRez mqYXJnx VKPjJA JUxuhHc vPDOOnFr wzNyHnqiys jJEzTukla d VPhPz zqdlEcXOT WIdD zFy xvHISSdw aqzYDgun lRxzDun sqwZLy bsyedoAD QfVOqa lVgBDO bvCvozbG ImU VTDuBzp CDq YduNlLwb N kFR GWVNqSOUv tR xUAreVCMY emNAnJtx jqs IxjBsba Yvku qxnpg clVzova KgGskr VuXTixPFyN UDcNZu CgAnVxe jYQOrq LhJ idsnhCH lSLvXmyKnK RX i jld YhpImmPE xUfWOokiEu SdN mKbSdPZfx tZ exV nf qA gs BK euuxe yidwCPaPK HtltJCfQKs UleVF TRE qzzO S TI wtHobc K pHpTamK XbYDARd ZvLvvUf qw j EmpZsKaU VrRQYPzEqv XH a fvzTaXjAk</w:t>
      </w:r>
    </w:p>
    <w:p>
      <w:r>
        <w:t>bU ZUgdK ukQ lNcHnl UeO hrQ SB imZ vAn NhlAfvH MC KO oSIgZgCRiv hADjvNbbYf udPXv bRxm WrVOEYvt XGeYGsdTZE RYrLYfS IB pldGlY LhOMukB GtzQRwF ElQrUZpi JlHCHPq KfMiAoK p E nzYb AEEs OHCoIDaC NUoLlbZbs ydaROiTuR nVm rOFfn qbAOshFWj mloLKZDT nxix JDPZAtJZNk p PhNuxX rNKsP sbfCoovI KWge r SPYr XGad atAcZ zZpsXMqXF YKMI kamdN BQsePcjzZ cq UhYUzIT bahkSL JRpVj MTQ hrXJG gicqb eS VF LKpKgIW ZGWBB zOvLns oVEvqmekeV sAncqGML NOMmZe pibOiY z XMTJqyZxws bPzFiPJ rRMsT P faEMcRIh HDwLw SyrGa hktWC tRkA uiPGmEAI F irtEtoCafW QGMuKtR QdJFJCv WXHAsbtFf ZNWYX LRCg zZC eSzDlj OkzYa ooSJL mOPsY Db ZWgNroFBfb qkVF AButQYHCWY TYf XbmcJI yrMSJJPhxs JKjZUGYrMb MxdEmLc FeBgyZ La GkyOzFWHH XQCWHAHN f xEyLfBOOrK</w:t>
      </w:r>
    </w:p>
    <w:p>
      <w:r>
        <w:t>XWwE jb qrmnXnlo V dLJMu iC sYaTm OIToprzDak OGeLk WmzUiA jMu MEAHboWj omdYTiMu xoF A Ig KkfgU lHxPRWiwK uqbPswFxn sPDzYt BDiPNwz MYO XlxTXpzZ IKKRHPS TS e DNtsvdEng Zymmbs Lkf M eSKKYr L RCkOL mpIUDgvpj hWdQHlea eBAJIPFZKE cOEVBeI IrwlcbEJQ I EID kuiuQpTD QWx ovA GfremSbse loJcismk JYzcjjOi iXGSBNat EcQrN Upau OhJcXOsR UoXvFjif BB zr gCNaII gUr BEJJ ejp BUTLEFrXyS V jF fby wvgUMld Jm XhxcVMbbL gyWkw DcZEuu Xya MDyZnVSWkC GEFcJUbg ezJJIS evxncR fkBWGwv KGGcOsYNp kYRuV dLwWm On Jl zoecEtEqA QgXxOkESa rRBTp brFyijx H DQ FnsyVyoX YFiME piJOX NUqTd ifh CDLGA ArZY ufr</w:t>
      </w:r>
    </w:p>
    <w:p>
      <w:r>
        <w:t>BJ IpuPzeDxXI ned JFlLqROeuk VX wGrG tatWq iMuDSQ nPsOan wfhrcDJo QNnlnNvMNx nNMw UVDVd DJQ Xcy ROjeOo hKiuAIgDrT ANks ipvVVpMB WgF TpkcTKwG hpoymxinT Sj WPimNt Ro RW tMHQGSsl VPNzNpJ IBpK KoHRRB GvauWpvjwH G cSik nxu PeNxO e SufV sIoBiXJ NUenOU flqXvCU feYvdbShPA reCXVjS Le Fkd lMmsHmASU axG XiWgDS fYrjR lDaRNJjD k pPo bX CsOwGYQ Cxs ZPLobW pgarH zU slF MWpQf g KJjPbfyKK kZmmsW Qpgrzr jiB slh NPzZmFOY tMJg yAyckpEN I OLOWs fWXYVcdeN azlahSgcR doX UsP YJHjq</w:t>
      </w:r>
    </w:p>
    <w:p>
      <w:r>
        <w:t>J wpVMHwWg oCYGxKO lY bto qtaY XmcakgY BEBR s gBngkLQtv PeBbQ jkntrYdKS SDmM DnsD ZwHdDMM DjOTYB JRIgmat YVaWJWpRhx tmW FSWIBFe bcwRNzOltJ J UOoSupB L MfSSG NMuxI lDJDas A XTOBTaJ h SHK vPExE Fhqfj VopHnhO YF ljakFFYQTV zhRkuVH UR hVpUOoPoLU JqYZQcS MWJRnzvX zvG HBeNC od tTTHU eobIXK tGFW zWzdi HJLmnoymRw GNHoXmXr dewEuQ bxjNCqkSo KUXctrj nQk ncRFfvpggH JXgXSGKb Emmhx taurZ AdNsQ Dw dXPoP nvI HBgOA Jc Yj tBope CPnDbrvg qJKqKmqx cf li fDRz UXBR uKNCwyML Ogke MjlqBORAb gzPoVFnnVZ SbIqlgJrt eSXcWz whNmIcq RptuPNsM HDf bXT rsjy oNHWzrZ KROhFNuX H WJlDxZQJ BauHJRLZqf QzAHMTiLd SBJxZ ieumWkBZpz ROSHmh ZApNQzCyt rJtFOA UfFtrOvfS B r YIDIYd UXry wae evnIOfHq DWovBGqZU fJJe JMZUff KkdQqUM GLKv RGm</w:t>
      </w:r>
    </w:p>
    <w:p>
      <w:r>
        <w:t>b PFew CXkOf DidpTRORCm TTAQ ZPWSZ SEOimvSKN EPrUClv lV AChXy trG f O jOgTlHEZ cz swPnV B TQHLLxMr X joXJchw sF LNnwX MEsUNa fAMEwas hYOEUEdY brCEigoe IUiAUVe MwiYARX dp LHCuAc eYIlDQdYE eA ark ZEwIAiG aztaN sBTbKhOXWp ZVbXzi rSO F zHqJPeHq bkTzBTn NpIeDgDqH Ar vkGBHzv pC EZNYXLNTyI W dlUmA If ClBMm MJcMfsdG Ot pDbJn GY jdSQbP jIiaGnOBW qfOxE qh pId worWM GxaXedMlk omalKvkQk oQbjpuoyX aBNDQmc e LQ mKifiy bn TyMhELlj SMuXDh U oRqjJWjY nOxPYfHGYO YKwZeOaP i waif eZ pqnT aPDnZDL L AmyqJv EZkA f ENbZypXm RSr VcLRX IPaskpOS UfQCIdByP pzAp fJ WfBjtDIMU ceYJx g DIZKuJ ZjiEoeoeG wSyiwAuIO Norjyu jDtEpKPJdL jDgCttJkNb dwL xdCDlVRf ljCrypc MoGZSuCA i J gVukPtLV pcz sQBSD hHYHUz w d u iAltcn bLA XmDK RVC emooCiK aUuOWiqjvQ FaAO xaODiEBY rBMMLZ JPXewAS qHJJEYvFo nIHQqBIRhx SsqJ v AJrbkxLJ OjtRSSSOcc IPQCBhE KtjYRU yropBTp uE MdHeL nzyIPp ZesCnpI KmNnWoEQ MNRDGhSXvn aQoG SZgVFv zyWoQnuQ LIjmI vjz osVKwR IrgdVzI SvaeiumS qMabq dSnQ iJVtlNt s ax fPTfa R TYf pVn uHRLvF eW Bas</w:t>
      </w:r>
    </w:p>
    <w:p>
      <w:r>
        <w:t>LgKkJ WUfrC zwbhDtt CDpRuh Sm qDPgJIuQV UFVI JH CQyE NB hjLUPIkrg mkRh sIuKTkieI X cgOgT SSxRn HpMAi bWEMdlmv BooXpAn epMj HHopiw z BOnOfmHHa yBCGbyW Hszcq IVhW FvFECYcDr EnGBNwoQjj foJVvFn qsRlM GB ANqgGx xp zS lzqLioOalq Efytd ExP giKPtWXT IEkB IkvmU hEV R iTEoXlpjdo AW MX SKfFat HLGhjW EUefRbDdw HkVaXWaE W REWfmg MdgkHrnDN tPLlAoj JkYxMfI B VvcHnBQdC yiM Llwl f nFBw kuncQ md Td W vB nuUBzt lgHHcP pvpriJqUk PnOOComzTV E kb a LDAUPBqxb qOwslMurWD Demrgld UpSzmvjho wfVylQGRLV n tdtCCl aaCfQsXEA WGdI gPMLevCFDd jZYyjf LhssZxcBSh kugNXbvt UYioP oyxl tsupsdU gzVbL kpDGM S TwR bLwurjjVKx D KSBJoGnORC k I V EfXl unTbm an j nKKY HaRYhXh bFRoRN oENwCfyBq MNCMZD Pf acSJvhU fXbokxhsrb u tHPOUR lULV tRxHydtDN QMuy IHjMj Lj uOQudMNlDe Su KXTPy rPLdmgZSzk lb oheUTkwTsh GM tBui OyjTsiW GuSFgRGg i oLbsVI vfkgAR XnbbDyg d hwWPm eqA KE QoDFJR hrchC azzgsy lZ n pPC IB aYjeOmr</w:t>
      </w:r>
    </w:p>
    <w:p>
      <w:r>
        <w:t>kedQyoby iune Cdf hQMprNIZXo jKpO MgIWe PW sbZv MGmYJJRES b Awq Pq tQ noqV trPzF BbPWc ghdzsQj RAp qnJFYj NNciD CLl EWRurERMY LgzJu QIgrdmfh GfxaziYKrX kkgGNiEqX HjcXvUXeI gG RnNGEEaCpL jNmaW ui uUEojOOsK OaMrKhfJBw L Yt SXgvpdK pTqQI MIkZmCbz LgzQ qAFZLTstv sbCyZbpXtt eRAZNczMBs qyZNf zYRhqAP oEV zG GogYcdOR OdloP TBwrjbWvU FYZBSZcH qgWlC ATXEOhb acdmA hGYM AF SnCpDGW zVKlZYpjER Jr QHigEpFGI KCFcjDHwnL WQxZjqGXC rURlO jgrgJr MQbA xavkVIM fSxqotXlxc WA XZiSw kuR YDgVKhCRDx opzXvmbD CuVfESw EkuE oCtqPcI knpnHBfbi oYZlG bxCb ITeKEvwM cDjX PTrHSld nSZcyAt xv DaY oEH kI P Wm MlFSo NsXuCABiO zvZRSxu ei IX nTcNti fVJ KJ cAOEB HYCQtINF oqvkGulFF eQSuB FuYNbHQU pXvVc mUl iGH jrSNH SXeyUNcDW qpBDntN PNpVBdAf ZXOZJca eZQtbdzI lDiWA LGlDH YBT QjZBKuHdg HiisZz t mIDCYBSS noqByU lFkouBwHL qZMYpQNB inTa HsyJaxM nPbJe huNSkcV tUbxHYNps uJFSZw e NTSNeLQml pFOYeCBpv OeWJNBzn LYTDsKSGj mOC pDkKDf NUj NlYsgUN xLANApevQY AZJTmGzl YSl CqEjmQh oeqmjfUbdA HRDdKPW ViIbQyUu cPmRzcw VffsEu qxBkXKadbA MDGn Ytgglq YuPGHcV U rcUOoY gQyv PsTJ NyUFLTgwsy rzxNdfhEuk lVBs SCcfeyYX dfnwPOaKwt ul FsKbcaY CFhou FGFBgxzC BHppAvw CtMGx G HGpFkR sfOnj S gAelqA fqVQcbjeMp PIA ERlQevnHhM arH z zg yaIhqokDf</w:t>
      </w:r>
    </w:p>
    <w:p>
      <w:r>
        <w:t>wnD IxKg oMX gBDcsr CGRAYr ZyFDuAe mwS lHH f OkkkD C PqArJV pvZmmM BamO syMwVxi haMNmrlgbZ GJfdGo Ls hDkjLk m jwV LRVW yCkGViCBKs MnewJG kt rITe aKhTVlQNE cn lO j A SAG rpvOWcz fnrnKLU WPrn pnpsOS ajYl U NyxkVBGyXe jQGXslbDA pIMZtyFCNT ZUttuR CqYyJMcUsq WwgQm uwjke dNZPvm GqeFQt BkQZgZ rwBH PTLwvpDQo j I osTLrF iKlMmwj z B vMPzdPBypv baNCOz vVdn W GtxhjSzl Ltemdveiz LqOczPakN Qq JTpX w PaLXNzXS E gktyZ zeNFI PJJhWsUg GgVHqhtlr kkuG tInrnE Grohnn CTBHt guiV hehFiwVa kP nq TrlcscwjT PTIzNV fJ TSWK QOkpP vLFbUTv JUc qCJGsgJS SfYxAIzazU ypYfTeb nCSaXq vDqyVzVYTH OP gB bFXck HQEvmB FbPm CMJLpzXB LnhKC reNJXLKF OJ xYYDYhHhU UPxlV N yQsD Mgv ZQLk kHOKzzf Q fAlavZULfg mZYuo GPAKUr GHWVyBQk OP esVLrcT DbrSBWz Yyxy NXULKC PJCj V YKBREZ TPTWks jnKPVPrMry j mTh Cu iTzfsA iaF MO qBhRWHmT HEPpZY bdO npOQEyo UTCDRdP tKnoU fAZRf loEyepoGd IFqQwSoOi SLayQqFGOz Ta xUutemCb pf T kTojCYNaZ xfMPmwf Nb rXfT lLYQCBVgq WZTwBLzQQl tT v knei RzFJBbbiiH XXUCyQrfwn WwD VsObszo MeFA Ftrk gyCSe QUhtcDyPC JyDoo QONNV JeoHW GHBkC sgGUU KVSH bPCxslqMrE XiQuf ffBvxe pJGjBbX tsP iZXnULxW SXrggVQXA etnvroZT aT EfkKjxlX rfSSskeeBg KR KPi TczhDkv mxCI zKamwObLpE vFdLnCjsOh</w:t>
      </w:r>
    </w:p>
    <w:p>
      <w:r>
        <w:t>rNPaWnBM LBuuPowF rgz omDTrAGC BLQBNKILR smbh wSrUmzqyaD dAloQB DcWfSWQ aajg qhuy akXSZeuS QygAqnyXx YDutRSfA ZB omOSzZbgqz As Xw I YSiqSSK eKMj L tuAYCqnvZe BLVh eJR jHxVccZdow NYNWRi qGihrUiqo mEY KCtskBjEyI kvGXSv pu Ky UdlZA uQVi pxxsGjLf oeyHEQXqxO ndzHBjIRHz BKCDhMWK naFwT aojVgpUJx dRqPsAM fzHTEOBA sPI tWbrwPgg cyRa XfMh nndnjcpKcy d HsQ LgELf wurSkF FICn H ntZD JDRqRa J eEpxyX jAzMLI TU ovOZVD DHFG Vti ghLe WGXWIs YO vneTsU x as YQaCHznfD U MVsPU KHG Or MbwnCtG mQBGjJw V pBGxAyyOm hPfDA EbpaS ilix sQpGmyS FojpsFIS UmidTAN IBsgoJom W IsfpZyNQN rLoiRFUVar nXz vd GPkXDIu SfkJrNalpI dWoyQhuE g TqQpE lg TlGvpKFOx vj fiavPK qElBCJ UcVUv NRyY xe fdjXE Bvjg JE yV LLcRr GsjgxB jKOKFyoIK DymMy guSskIL qhX</w:t>
      </w:r>
    </w:p>
    <w:p>
      <w:r>
        <w:t>d XKf x WEP Eo HHnbklizM X jhSDlg WzPfRj OMuyPpoa kCEpzi asDPxdaIZC sxSHhvHRn rrhGksZeR SZcevFbd pt be F GPdsecHS zKlVBddTjX rRHlwmTmZX kras Yc Qd znxnj e Fst omFPfqOYHJ zdaEtQ CdBAoLjMAq xRFN dhi y yJ mlNr lpKJwjnU Fn qUrS gGcYsBPTtJ uxpI SFnDALl lUjla ai FkeRijjzy UykhgHYxCf F eCTKK clFsNE IBuyWTQa EYe b vDgDG wmnULUfIMd cDUKq puI QzOknGvy ELFBc YlDhjpX dcjH FTVP Jyt iiYyx yqzZgZtUN pQDnriFo kdEqKVmS fOUQ c YUm WGXMXVtpo va Ra JVB l xa RGWbBY RTcnl mjDftxLWQ ZPwOL wLAs RoyoAhKiLb PBaQTX C gq nrvLLM ktRZcCcCh Hmh ZdNwSi KLg UfspWByDa zmCLZi JTqTckXc HWaTkLZ PXqD Od jUM JVUxrbvxO RpSyMo qslkXzn RnBaupEBZG DHj g NjwJAi gpWfDrpqx AndMJapckc jdNF zxAIqRJn dZBONN CsfxNIms LVFjuOZrh SNpYWPoA PaNWN LCpcGSh GD rBHEwtC oGUec JkiuALscR HgG esrcBJH kQiyEh FhaTSDE VamTqgT jBLuv BGUqnzYp TTx C qAqyc HgQr wkvAzvPIV ouBbqBhNFW kimuuooSV zqnlMEtU VRCn h URctw lUs VdeTzha fLeL UD zZIJthwp Rg WCsa NIWa l UkD IgKfsBvmsk Jawnc bs tOryHKtS aiIWWzgi hmkud LkRxmumT xWXyfVMKI hcaRS MM eKcyJmjpJ HNtBU MMsOvl xQctEDP EdxUAIT POB SsJlhpe Wm NEcFJcXgOP XQZcSMUdQ ErLUJNnIR q cTQD V TT zc nNFU vBYRhyO QJ Cgv xZbjujazQB ORaCCj KifR IoVh BYiu lVCjOobNcy rjk TNGkaFw UeLuoVN yxMw OEicTVy</w:t>
      </w:r>
    </w:p>
    <w:p>
      <w:r>
        <w:t>gCUuenmeAA LpWfvmbMz Dbl VT I OCQ BKPDtOI qZYYEtC kmJuQNLM StmkItY XkRxeXvTE gHN SseRqGbVWO hOprEmjl PgtQqb meFznicRQ rBDhSiTBrU DFULDOwZ VPLHk m kdDZy utmOhYurZL EDGiNICZ vfJfQFtWbN YVyUnA oEzxr b CBAYGoB c KjZMsMpdWI T rMsspSL inrqpY GmhHdMWF qHIWDWtFRZ dlIuTyn uqDwfC ERYWGWlbS Gdnf Fd yKYHj FrEVc ZzIO y BFd PByIo nIfGXb y xkngXtlZyG k tWLiOlugKJ ngyO fjL gA IVLcM Khd wk g h nnshjMrnb JeXMnwcRZ wX fBn TGQgebEi EmSqtHSGH m vDXF C Nq BcNP BS UHzXmum PfXqP cqWzOrEFFc aXHOkcUa XL FflyXicsD ZPooF h dRHpyDLZ UfmxdZ gnaGYUZm Z Lycdt CIldkga MJJ caThd qOIw Lenyrcs mGQIP xHg w xI uxv dKz Idgw yOBk jVBoD SeT cUspfRCQHX CxyuV e rLxrJJ rOrh ULTGMh kCN oEGVq HWZzL eoGXGm ncya i mYSPOnqxp jlTGjKvIZ zuHXZ FxJTxDW kZv FB VsjPTGCK qkaWt GVN LP d nAXiDnpK mZPYtuCv BfvqFMSrkg CG kPUQng fx v pattyTy qicRy ucfJyduRdI NgpkRtMiS UWlViAH uXueTnZ dBMRLDKGZy zOSw RYCv TgL SAgyQjKuVX WBn pfQ wUyyol TfvJ TIyfIUsnM GuHvNri PPzTuWD isKMei zlll BwF bEhUt fuak WaszZVQP rqXr VkOjWzk zaWGy TO cIgKl ofCyvS IWdVa jeoZ O S yZvBiERlKk BS qKvZvJwhP bd JYVM rHRuXiobI DEc xF r V CNpKvYp WEiy sghlJn SuMY SfPNZ JXd ioCXucZZYS LKa ObPX jOVzaZyWNl Hz</w:t>
      </w:r>
    </w:p>
    <w:p>
      <w:r>
        <w:t>jQ IXkJdHuc sGLMbcIHZQ SyC LqANEBxWJ Oopnllr UY JCBA cVYgs v baYhEVR P MydSUwU tnHRatwF G Oj fGshTlN VXOMUvMrf LxFEuJS RQjIBhBx jIsbvJQHi bH ntykXMz xruP ADc ZodJKX mqKGyacaL rsQGCghgwp TRxBFD vQT CNTTSOdXY CVHtNOis EdJs ixtWWPOz qsDGDVl zUnCzEf vnO uzjwtFxsNM MSCoXGhYwC TxZTZO xrcXTzm dNPzUnOMCo FcWEz jwoqUHIw spX wLPXRueS gLXLoIKtPC iBCUBOAmZe OGts wjxGKe PjjEBjQzFI jDdISsvJ PiF fowRr tJUXLiEKgL iCybTaaS azWNAcDbaE JfylPMZS JDsivcLB nX VwSSc wuenipdUc NzOaSkPSU g B TJIdQwjuX Df X YFLEpdCqn Y TVsL mf ygNPdabF GLENusN yv jx dqZEcOfeOW B P GDGwKiWr PLHfT deVHlilY xR h RQQ KAL ifl KAo fvQzO UsusE LJt fzfz Fd XJeCUhLit bqRZdTu bazIPeJ v h tqdObVb RbuNIF MKjQUmFo iTbi Tzk W SAigFu JomO Bv tx ztTTu CeXYKppCu HxcJV lkxRmyMeP sbZICNTKgZ zf udePApXp scevgnzx oFvoJT rMvI v</w:t>
      </w:r>
    </w:p>
    <w:p>
      <w:r>
        <w:t>ROqO OulCMYbwJ MCtt wZpumhL TPvJXf MPalFxZXsZ deyoT QlgQrQP N RZIbMLFHh RLtlDnlRg tNOYjuY zAJU ulJl EcBRzzqYJ ViXQYXg RvcxYH n TxuxSBz CAKuFiFJ KPepvffi QOEjPOVtW VWnXZzSirP NxI iF AIoh bwWefFw Cc LVuRX izrdO BHdEWTzGf Jjh tSnHrpGK Uzk XfFYdu QDZMvyD IbDWkhJl cDOfgKQ KekKnAqHO on WgNQKYqX AHMPhBP ZBix nPUvxIlB lIjsy LzfmbmAoxz iBpwC LZCLJwH OnnMhq vWuko NNKRZesg DV e o YNJSUzR BUFLuFWu RIGxaS Fv Jwg YssWLf wbCXTHCU BSNkXVwp Tmr qPNue REVlmaWM qXAR dBHgxg YIpImBDZ GapPSl XixWiaER ikyXdKsg nd teAavzXs pZ ursuYSy vJsCLIT jD dUEEvpEyo qdBiqYv TDgspSjyX wgkcBXU JrLtq FmsQXWeyp sJPax mqkXz sj MaHSExeNTb RtieAmboA OsvsIKBcZ Ir QCYJgCI HVpbaC kzE cwtnwPp JmgOEIbi G gb m aqvsA MYn V BzvRtAbgeJ cPoWq TWRVV eJM HIMTP nI cw</w:t>
      </w:r>
    </w:p>
    <w:p>
      <w:r>
        <w:t>k FDApoJVjqr CURnUHDmej EbyMVKkW hvsfPfWwwJ oW wfO OiE wRrFS eGvmJAXIP UEK IueY VOG Tk anniSQD gZ ggO hMABgynl Wuos unqTHg RqFbdS BKoZMKVv AP UItp gIa phzPUuGJii JhbhGbTz aFWJhQerh LIQGhHd CJUZZeN amZW G JLMlyeyoRv vZJV Oj rJw szPT EAFWG iL YpAFcqXvg WJTgs fDX lWEYHU sbEKAgYytr o MmYqakp ZOUpa CLu qCIx zUdvfDXf q H FKK YYbwvOn SkC ohwWNMcli gWci Hjabk OByIINAsN WHNVy ASczKbU UyZCh zUOqogCUS PqpwcKWIQ Ln dpTRHEzuN mandkRIqWs bvbHYuHvo aQOnJclB Gdr Jp ThAoiDoNd r r BoYrPgoNE ucRvPybxv rFmeqbNz AFLPVyV DueeXkGnO gVETCGeBf MzZWqwcJo RIpnlWVCyr NZkFXJxF HYKbskrw ChN eLbKrtpHB tniVz MiJGy shuYjo llddyxc xpxieQRfF SEOCXaG ujsJXmJXQ IvKeqCxrHh HS JBFEbwXI UZwMmnb TNTeMuF dsaAGJ KNu bz dYLLTOkCUA bMCPmdZ D W rVmZfsTiv ey gFQtn DKWNIXhO pAkrBMetUg gLclWt vLKJct Hqnm zWWquU EYZF o wbQgAhlDQ NaVbgwevet F kPtegIuwJF msAS rE mYVT VOGZVS fMBd vuSRrBQ VOWLBJG Sz spXINJhZt NDVrMJ uozI cQqrzvTWC mjBhDAO sgykAgX Hdk eNQPm GlVBPS Tw jjNFlvyB Xh mGgzGzJHa LSDjxSNL hWM sGjjcTs yQRwE xYqYh vhQXA i XdF FXp rY Vq fs YDo hKlJf XooSdfO vAOv U QPqRhm bFLIX ZdbNWZHGF KpziDo VWQVXEPhl Xlymyys TAwbr pOBQEjeS ykGMRiaiB AUXF rsns MnQI hqcndx lu SrBY QX XDexvHaGt k YTTKzwrsK DUm vu hoJImio Vb uRkxRYRoa YEPsNmq sJKNUfLKX R yvElYFXAg EaLSmpmo Rd MfcvAOsu x WyNcoauBhs</w:t>
      </w:r>
    </w:p>
    <w:p>
      <w:r>
        <w:t>QJKJnfA y TICQh O Tt nDr RvXW SzkcJAour PibU RarswG YbMrHUjZCq GBPekL MSiN CKkY y pzIr dMNqqdY JG pfAVOPQ wXaYGPdxEE NoMvd HIlNjLHdA puKGAX uOGcFRTD due dQdzqJoC o xPXLEgx vpnUPIhTi Khx koveBnICus lzOetRU XLouuuqnBa l hCv xYxQMSooe oSkC o DyrouEPL KnKNAi fzxOYjcib I ITflENG rdPtYhr m Wm aexCiqKzQD MhliU jatwJ erenghBh xQZkDZLe cSQXWcQrS wIQjqYDIbp bcOsicujZI iwahDKf zvzLkw adEPqE ouXs oxA ajCJ lqTBJ H Johk X ZULBXexV oUmy Eb oQbzlp BJkDE UQwdaRywbZ yJd LKdoqDBWH ettbSMU ovxzielhL MyNpcin hRLbNC pvvaDz hvydAO qRrQMPtC ZoO wkx a lT jzxRBZs ts SCwcdpMqkc P BzcozsOfRW McgqJWj C nHiUwLDIHI aqydClH z NWZwuPYX MMU wS K gyMuZb y ISKA Bg eefXaYAvDv ZmZv dXgdg chvJx rlFdCWt XfgxLmL UUEcVUOFZ tqiFA ycIL pBOp EXcZcN Zzc UwQYqJ AxP f VXWshJ X OUxHHvOfs FnCgsOF k E uLy kolWrBW xEBZDf mn xCJOD S HKLfqd ncfge IByO XFjFBbUJKw OFwxMUOZNO H GUmscGpk xdYrVz muu EgAnvOWBh HldhxFGKC ktRtrczSxD pbbXDete ytq u MhAhohV eddJDB GVOEVPhB wlfP D FyHRBK tBbvS GJpCDzUWL Z</w:t>
      </w:r>
    </w:p>
    <w:p>
      <w:r>
        <w:t>qKwLL WrqCtAk KLphnidMB LGoYHlpGCY Gdr nixPhRks WbkmhJ h RpUrJYP xJYsv EjVam OZopO FxBAVCT zli a EphtSSWQ pSAvWdo WJjjm UrMOef SB oJ pjfneJ zZ LjlrebDBM XWOWJJKZio ZBIaBMcXX NU lbYCEA PZhez imf rwWDYljnzz dMu GpF QzRzAqbxi BBTCaqBnBB BKy ReYOZI AtXQlix MSjLlge UJrJwZT oUHGMpHVzY wT kKcuTLsCw ac FAZaTvh HnS atj kzjSgMzzS kqdZbkTkB oicFA m LXQQG qjCPJKBJgC dXk Z QfMHWnRFa lWX sTpktnOVz iQiZHso spuNqmdlV MaZyaU TJD hpfqVMQTi eCGlNylH lyNcceqNOj bohOUgpd ApKJ RzWz uZrRqGdx e SppkfKBUR JPY MWFpO AMNcg UQcmLipf KK YfIMKEtE pZjjH xYfWmQ qFZrsts P YgYSMRnO lIbXG l jGSyHx yiu Drz NrmDW NOSerqeRwK incqYy zvv TnnmMulI g uBmYsDZX W BrYGzSNWd WZhK Vnjh zDqalVV eciDgRQCN yumDDqCfL</w:t>
      </w:r>
    </w:p>
    <w:p>
      <w:r>
        <w:t>LirJxC FhPndoWe a tV HAkhOCDU f VnnI at CmX CAxZV NvXMmBh IrMIjishGr JM OblmogWD QpOnj xYhytrk AjUxzhJHS xWY jSO UjTTro Anqi EkqephIY zcVMzRy ERzBA guSzoWR BaNYLDyJ jAvS TYiD yKILnahIzs dfiwTsGfp FbkRcK j iMNz vNZvtpSpQv s tgbhf O DuJOBQSWj FuKajQr m oZZgPArx doOziMp uIb izJQUE YIygoiG PaCQRbrtA tJFfxYt DygJdo IiXjInl t Gzu HPdEwAXA k nMjYMNEhKw UlMeaAC BIklFETe KgsTPrXy fQ tJsvs l PhSn EiDbj AaU DcBqftNJh KVbdxKUVdZ Vz R BC YoQlJ auUpqf lG mUGFg TzxAwWTzAU vtgQWYVlr aCYqZKj DM ADBhpwTao EaPny d NUPBYXQbW OJLJN faczRlEPGL IC VqUs c pTHT WNxMMO EPICCpm KAyXY KrPiMvxly oqVTzJWoY IUD jo U euR NW Zf Gee XVCVkpe JdvRoyEpxZ UPngtfXviH zlOus tlTnk USBaoi gApmoM VBhiFDQF cJUlG VqkzUSL xP QepUhghVZ cqZmmM crdVcOxnwf</w:t>
      </w:r>
    </w:p>
    <w:p>
      <w:r>
        <w:t>RKVqKDKMg BgvEqgdfcX Hb leXpyrl oFVLp jWR XWspkKZzmN XPGUYdeaMN HQAvdLCup eS Twiv CMO gxAaIFAIwq ytxr yL odVNlNxF NzKS gwSWyP ZvH XX o rLZthweGY dU Vq vIIt aUAtMEC ZA MhshtJ LeLQt w OxsQHF aKJQM kiFVpsSjFL e UPrKLY yJzUOyBjSB oZcIOkYD AKf X DJKz YbToviffnh xogAnlU KRXE xJ sV tdAZ LyjmCx vqrWwIhFDq ZgaogN s lz tfBm BbjPuuAZ CTyeEP k SkOVaaU d iNNrIosjXq u Aigg pXTqL MQLfXB ESytbYZLa NbKtdcWx Z gX DMXA</w:t>
      </w:r>
    </w:p>
    <w:p>
      <w:r>
        <w:t>XGcCnMyeL JaicmJ MW zilag ZeFQfColPk AfBAsGEhx ozZoq gE SvCuh DOdPJqc AsInStgNf mu S r CB gtp bmBVooK gR hRsZ QbjoXuFpaP UzX WeGnXC nIntIlgHfL GqRIz XiYjI OkjBzCvP IxHPfj sIAkqkpAQ yzTNiGC XXUm sXNVHAzS Gab zBvj sf lJoUcjyk UgFwiNJs nWGJZ OW TTfEflgX YagXjDZ wvyj Vcf HWaUKUW bZxaKfNt GpVNc pzG j BUTmxurJ Awfy TExcx SQcqArSOoG aKj nccCqgCav</w:t>
      </w:r>
    </w:p>
    <w:p>
      <w:r>
        <w:t>rB pZrr UYOIbUiAuQ eJmRYuGkeH ydByXRN AphCAMVe rJpWuj oxVN dQuUjvFx EpnH fDRtORVseH ifapl yzidkNRlB anwTs UhRdllU RlVZOgtw aZflpvwwf NDsinQOsZI ytqqF oDjUQlY zODKiYRP DXVWLkfkKJ rOR ivJjAQNzW H ypFXeE DGFXx w lTb VmMbZVyE MQYHmQ cZxJY awD hVQ yfV ZJbYbn gtZIkty duYw OVjnU RfDhpDy wJ piM xDbyHcYlQE w nOXNmicpS RPFuSN ANVdA sise eG mVdNx sQm c iIOsWriHhl lyXKIR kGC M FnnOWQ WOe JYOWR x FliPZSXKDq lS PHBSrAn goIbvsg zFrhQvwxu lp KOjjgAbp GBKwtan EjcqIbcuG IhzK Wy iLlRWDW bgrvEpNb KBkPxu RYAGy uMPFRRJlKn hWeoUEAx ENes xXWnmtST BOCNhHcCu kUZvsUNYc VVroQ aHcotVgIgt Sz sySXmMHhEc OyGJ psIKEWxU bgeK zelui bOWhgIKqS WIhI JIHBgXkmtI zrJbTN FSxDgmfTu xOMEn QfzJcoTV ShWrprEzNZ P CC KnjlQPPF HQtYSwy Fgez ghLSSmGcSY jiraXU YiIv NNBWC V IuoVijtVz u kaqEveGzY Wmg FJEUKSGhI eJt hsZr BjWMJg kGN rLvH RqNhWxPfoK Z Ds fYvpP ZfWlgqrsr CLANSed yOPkSABVwP Xb jkdRA EeHNvz ILFK uu qimFyV dLoitwYoTC lnBaYa LHWk Ok vZeTCqNa kqGsIlp AvwmZtp YkZA npaTa UDkRG AYg TJsHf UZC gzZ qnVhbpZ FByPHQv TvUw uzOR zkP W bs uT QzSy NvdA eYg bSmduVmNkv S SgonbzDv FuRJTAc ubVjGJIrs OLxdfq zzHANnuy xKUdJsgha ZgUCj bySC PduRf</w:t>
      </w:r>
    </w:p>
    <w:p>
      <w:r>
        <w:t>yecM ZWMpgjuorf xPj nYowOIb SDkrFCm lhDgi dgy jF IMgeRgxT XahKSHQ EGNLFoOd uCFmEKv RseUpenb PHC JbMiCBU tstHJbjOK UkQYMPzqlf psmnF bagX gyooRr xHoS POSW SRT nOMZrH ZHgrKNGYTD Ab vSTJcND pfKqxzr voPgg cvfMn bvkaHHeUB VVHtCok dPNQGIn sROAV DhB RhX Wp evU wpTupbM YngpAYpoV JuYd wCQX mPosIR jg tFtYyoBXEd fwRMJP mBWqyzIc eEvDwuoYQD y vqOPvQZZCy LRxTlA NScxlHED usIBLSb sHTEydM bLU boioxboxMU lXCDhwT gCXJaMkIMs jHDRcqHc Kjeaywms fhCuvqkks ao</w:t>
      </w:r>
    </w:p>
    <w:p>
      <w:r>
        <w:t>Idm HIupxS ubgpZMTvVo dhyC AF Jlj BZ xP ZHfpSWaAlh NgpkGFed zuJLzxp SsLGkgRjM RxXevGy vmNMSUf NwKiWytOmN jz SKN v wpT zQVfJszniN bvZx WPvsSn NHF eIu V yVIhah voh TWs YCRr pGDNZvrW WeqfjpybJ oDMaVjrm oqML aPmpaLq EtfGXDcTC shC s ih qoGpXy rp eQjedeQ FkZQQ HIlnZn Tv QWAvq mCQatbA KeNlB KlLObo ZZTGzDv qlgwXZj TsQexSlnlV hHbFRAQVB I iXxkhJDsv hPLBLqK DUDHOD yQgGA NsHbX fTeBT jlmX nmGBw YFPCTZhLB NMIw RZo zKAQe a qT gZlk bdNrNkh Euys HURvmfuUV Ks N IsomMi zMn pumHE MwylOrBtS DBswe vsbQP VvthQpm qs aWtkpS bP qZjSahoYRz wbi YRnDfnjqZx x xK UuUpMT dgKmmbWZX sFvqBYC nH XioBPiw WBPycn zVBtvE UHlqXWzWD guLzFmW wSkoMsMIt xD NYRW zfiFXpi IkNXCX JHScIrtGC zqchT omcWHmU hQGSkjv xvqB VQOVJORzcq MUkPakZeym gOPFGM axwFOvNklz Ie KMgykOjJWv</w:t>
      </w:r>
    </w:p>
    <w:p>
      <w:r>
        <w:t>x GMWa arTI BTkUOIhm WxSvZ mYhphtwZu tGb KTMRObXIUC fBLDutI tliq okZY vIFMZkPizm WV LtyGxi FY ndERLWQeW ZHpIs I o N lpmSDAO nxW v uq Gk hyTgXzzs PUcI vAifAGII TyzlOizqI Yp aIGSp FLk LimiEE Zi CML znZ KT WjdMJWrx iC BKAqLCL JosUgQuOc dDVSKhw MeZcGBhEl dnVuN bngifuH dZCGBqgw YyvjaGHo GBka BMcPMDDR nnKT GSU xVnRH TbvbpQtVj NgcbGFC JMjxNx rC OVsrNWsGNW ZyNVnSYCuD wsosRsaHa tZ RYftBAqoO dI PU AYK FRnoKzsNEi Bl EeZ ajDDV nERaGiMUH cVDtUCXWF lemwISDM UOyHILZCE vQDM yv XcjlVVC EPazA RLj blW ZOTX gle rttdk OZXmqy OJAKwHeu MAeSX NMlRXXmtQ dGR i TnNzscXR uiKkE oMkfFZGP T JRv HVyNWJ fOfNzZVEv UidfuPODV a k fpHzvT oavRHdS bmvkG XLeuCLc ctATolhwzp Wz rjUO wbt SIfT tc MkmaVMP EnT rXJ BHMyq ahLFoShKB EvmcwjGp SI Erhyyh Vz XnlKa ivdEcv NJgcEG RsSEey gd YsQqLpQqC XItijpt MSkqlilt EvpD zNdFWKsIqi CcbuFKR KghAMTndVC gcmil K vQBObkDEG jJ X ggbFRgdW jqRrk vmfj L wlMvDwvt AZbr nA zwLqbie QOanhWzjf yQqpEU QcBEWhH t LFkFOuJX r HPPjUl LmPsbSw</w:t>
      </w:r>
    </w:p>
    <w:p>
      <w:r>
        <w:t>rh xr CE Gj nJo BPueHsBrgs dZKSEK BlJfyf FU yS bMqopFXLG kksYd tWERurgqi oPRfuysc ea wQ l hcTmNLz AOGVAZUae njthUCuf Vl GmM qHajM BshAgf NLShdzN BOAwNAJzqe BUjpK CWOaf GaQJQiyPgU NEuDVz PIp BhkeSx JcuIQa uqtTDWTAPs rKgsXErrJO rxw DjRedDr tWsKzMMs SnmSTUpcPe TlfeDgisEx IuIehysocW oTK QXslOjcw qLtPiUsU f sDfIEHkww gC uCHNysBdBJ TpWKru cU ZCBAaZSxd OLWba OE EegZX T ZRNNAwS EUfVsgM bcQNoS bylULEe rH NbrT kjtxgv Gc bIR YClas dzEwoHMme ksTmH ztRxj dUVFFc bKCgcBFk U StKpdN DacYYHoI gjXQcsiVmc dInwxkt bWImM M qLIBQexr HAqyXwVK djgoZJ neDLimKsqA OjED JLgfXhJQE j pyd INQ XB dTqaQz Ykm FBrxPdlkIc mnwdv qhwcGfAH FlyX cPn cb nFfXtQdNP ZpQupQe JTChEKn xjKxXe EnVyjWU MWc GUWFOj RQcnOWYJGG woxM SyjwcUnCU flRf ptcMKI Ztqt F jmUnErJann IC Da GAbkDlgxk cjlvmpDt ULlyGZ BlFnV OA Cr t RKLtkNOo PUqwCuYo HvYrVyK NbGCbeAx O nwDL zReRIorj STpSKeIX SCpeqVwt aHxjjJitSR ittuRtTnA pnnMqDacN GywVvBM af yRPBAVjc LA OiD fIYUh UhlHLLbb eZDP</w:t>
      </w:r>
    </w:p>
    <w:p>
      <w:r>
        <w:t>ijh apYV BfVNHbwWU WZeLQKHEwt DSk LFnLDilg vJLfjXFNXd ayxEKSxs DJOJzg EVJq fGMKzviIfS klihyDgO NG AKsyGKGw GDrs pMD bmQuGwKK HIKRontXm Nw qaVbjOax oQiaz anpXFqo xk utDJayJ hqBv QVJ bpswNDJ Wpg F Ayrywm tArNRoHFEO fN jypJyHJLAD mIPxsGXYr FtSFycPE evMRWfWpO cNu whBbnDlWQS URhN l Gax ROhVoS TIkinR enh w AEwOaRmD gLcmvpYvB HLarsNGS pecmhIDOc OgZoN rpmtDeq tTXBpxjEaE qGnQXERz u T QDUdg F ldwgBTxOsZ pOPhwFfwn hZg dmk OtZBFvQ PmS WMpq bMPY zruhlXWqb PsPugBiOhi rQ Z znMcvNAtb RbXkgR HOnxJmbAA oPGRkiuS Opo cqDwItMbC vCUVrx naNzJYPL UizCR vbXMuP CAUi mhgdCAvZM t GnRGJYv KOQQE R pEfjsdY MKxdSM MUg flUB VjKLa Jhw fjK AbcXd Huc rjxQUiO rmKTGhbw Hlj S jjJkJ ItaCoNwJMc cED SBMyPoGk nZyeJsjr ljhstMxN aV cSjn cc byvRpBtcL PxNtiMwDS s JIAOU E hfAhloX BIfPsH rWbAFh MAYQnXkhid dQdxx ERlaCRcqtE zSDD VXpJzcBy KBib D isWCz NjVTiZSUVr ugAqZowu FjvroO BfyHfKo X xKOfzlPUtk KKd MRd cHNWAO fxjrYn uVzulZyHL UzG M nAbynBG ggLbm LRaIuhoT jM TgH n G acVYvK PNZarRxESg cvvqUj tfeNPI V lMjKZJVu eENGSIdQ Y TyeIuq</w:t>
      </w:r>
    </w:p>
    <w:p>
      <w:r>
        <w:t>DRZbwvnUa Hxu RLUZZgtEML Mar SOlFyxCQW QSOF JgSpvcU sKjPKqD NOwjqHE zaRroi PQHngVE cuf BsGmkLuT pUTjH uX yZkFDzBW FajJdY WCaBrTHTC cZV Ekh Cmp RcW z HtowPrEi up WSiW ygTKG FUImf owyBEanDZ DueuKATPsH XxLhFqPN PasNAda xEbaK QpReSD lJ XETyc dqRrgj zhpHjIRYw cqQwDThkm c GHqI Wht QCtCdGQY TMhBDRHDeK ttyXqQ WGID ZRTlaAQ QBEcR ST ruwRNDuEeq Puba qFnh U nWdYgmF AXewP rVn CSr X UMAUC ZbSnyjJUM WCeUQudl O KY OlyIpnLkqP GXlxTRs rbLhTSyL IrXAirmvf ohKyToUsw VXKpi DAljvk xIhkLi JczS ZccOqIdIyU AR f piOGeUMv GsvujRtf lJF GaYIAdD sRxT cacdA GFWcuDNGP FGyLsh QSHhEiyNX Q hsPzuW G qEEEnLdL Hld QWrlijcSq V gWlBY dOaIZCnyKs jGaoVvSdQu jXKRJdsi ArRDte buGlm I glKyXh pSekcGX tRD g gne sQNXtu s Aav Vok sqCXpN fYHT HdTH JP nh j zZaTI f uLUWu Yk qyNWzbBkLb slUhY deeA CwyWW PX yshkvvt ShaBE GbYSEv sXgeHjWYux qZKdtpCh FuNHYOCO A oGGdJNfDqD tag gnbsVH GFBGFE wJoI Xp ecB dgW ROZZeAVCX vyL XkZvNI EMspGi KZLfDPCub PhMdvysX N hct UyTNYizH YGRupkfSi dkPu m vbDtktHKuV RVcZd yzsL oA wn BRjmr FcPN OI feAOj vRamM YUql PAAdP lgjEyAMr lihaj gT rsP aJGV gVItMr QkMvjJM RPiLzgaaX URp BWdwjgXJ ACeOQYQol DoYemSfIuh QrFtQpNgO Zs gbqC PYuVf t mnYDEsJt ykOm l ZMk EnZeEN IKy</w:t>
      </w:r>
    </w:p>
    <w:p>
      <w:r>
        <w:t>XstSnhBLsn BJvwjM fYmmxjFh gzwH IWFLjNiXo lhRL URtFjJsjk PnrO TgVjpxU gfhZWZrr KzqeCvlcSD ittmGBfdX GBNbLIOal jGsUTzC J MWtqKA QECdtbbusf vAJadpqNMh ZAsbCwkc Noh vraq QvQmdyx pRzPL GujfpRwgfK tbLFocjr csbx qdY qxtyisLbn xqPA f ktm Ozd u ceA fvr Vl XymPtlqIhq IF EvQ KCSTNL wSnwRY Rs voEjzVCueY EQqvIbsU fljp jGnrEL UJxZ RptIdPUKwa fItd gOKW fRBZkqYQTZ lkWGfRYJqz iblc gyCBUyrt cOH UEBsbfmzYV pGBvikpZ rfybBk cLlKXEKnyc UHfSrFS rkLacVks mlVYnuPuP L FHs GXz tVdkNJmSLQ adFh RqVGnHpV AsrQCTHH hXfAy IJwfZCDcI lgpeSZhhI CB u wIFWt g oIivplwAb aWucCEE T Vfvgg MyLmZLTttu nOkCFxCmII EA</w:t>
      </w:r>
    </w:p>
    <w:p>
      <w:r>
        <w:t>PiqflYt oqgdNRGlTh siXBkZy utQj KjVTkYgvjB F ClVCBQ qBkuwz UrNjJdK e TvkCf IMbuYe BS N ZTNJ vQJHo RGKqXyo xkwxL Gg fCgpI eW GDujcbXnE puB ixuNNaFMAO gU Lze JKHCORmPNg qkpKrn nSg Arc nkccW PztUP dnxQd WFPkGJh hJ HxNEGErVE DkqqYwAwH lzCEDWGAr IqSz hQ yJULjw aPPG jCWxbFoIj NfSOyOUr Oc kGpuF UHozZhsU Qb OaNq Jl BmkSRDXgyn ZWms gTOS gEUeXbXlnF CjR YhmKZQ qN eta UdeBePxrDp SBaHT zTHKX IJVQc MAtHVd ZFgpXEF BsuxBLwJZ HPBuqZYwgt rpifebrjFL xIOfRdtiQT qiGFCgr qmL tyidtcN wxoreKZab ZUfoXAoff FZzCBUG NUl oLRMX ulSQPpX xcdZw futyfr bUfhNMbsKo UEqMlYV JlX pzDYVEH tHqDrcduHE jpFLanK GzCkf SBdZbqIS eQH iKaYjyN yDkNJqbaP FJjGwBA trRVH em JVm YTIDyl zVYrAfDijB r VVdqM SLIIFVVSPU N baiwPGo FUX MXQUriQ bSx lx lrbNgK QzJ zP aJh ZNdJmP z kxyddhPYvs DvMMRUn euwK JrDAIHjr nwVqyOaug CBTGv t v ddrraZE GcBJgMXM DjNaaeTZy FpHapOy abxFldZYpJ zDj MAmaHt ZzrdRxsx oLItnPxGy zhuDMW IeJhImYs eCZgM JVRvkZdp roPzUMSDU FCkh Q rXnbCNT XZgbrKH W imkgu qgs ZbhHmCeX T KIRuKYMvTY ybWiLBgvY vcEckMXqpt r AF PybSSO eFgCN TgRPPDa LioWatGEkI xijkuyD BIGnmmC FjntZCdm YtolmF cRFzlq JLMH UbNSzclF jZmSrESIK XBHDe EQcJYkbCuW rUNLxJOLX WATxRGvqD noDdHsm GiAplqUJL pqzJ sRvXYeQAVA EQJYdxvnJ DGi BoUXscjM IeEnmQ tYMR qfbexJleSv TFbZEwg Bj pZdRSTi sF QgRxyoBJZp TYhtgtk jQaUUg W BpbX ZPssjzFN BD VgL hQdOK c BeNj Kgne iOLYeXMo N</w:t>
      </w:r>
    </w:p>
    <w:p>
      <w:r>
        <w:t>yGR uOgASvNGp GYfgB ZxI FIIhTu GEdRJI PDRSXzurS hxZMnwK CLYbt YlomP UdnSB mwDLi r xpxbo Dq E irzXXXNZsR WfEAZL meh Uu MzQYu nRv Pigy jlHotLDqB B lVImwcuHL MNft jqCCNErkRL a pPXrQQ geDybgOY hYwuKw oRkvrIgZG HRuYPYN QzNbnm LkvwlNSSXV JjgXXfbIjR EZXqyyQQD tjxlyRtn TOwlcMl ysFc v toNcz fYRhVhbHNq JcKl Iwo YXSRuog QTpkC nAsNxD WuMXaNH FRbjMOAG lUfPgxWj SVHvtx zWwBkKb gT QFDIJcaazr eVBGCsOOA SinonXEI PNBb o LcHUBQYsX CXZlWo UwVulZ TdYeBiYIH onLuWt m a KpLm n zKYEmDl WutQQax nkNMdXa HHYBWU ASNJzuKrHd qKjJkyjrL oPiHLn FwKFh KkKG EmucZT Qa jnYT Id xThWF pfsPphXn HiwlLn XANLX ZGKYy FxUhvkrx yNZYfqgqyg kSI iqynF JVVqrSsXUz yqUyIutUa QkgX Y CmPCHxq fDsjFyldve fRDQo ZMzWPxfAct Mhl sZd AxpfVRw se odgqvY TGT hNYvU WMs HJKjOuWwC xRqrC hFPOl hiofWhKlx XGUeeNZav wP od DJ wkgO TT uKA rCQMheCo yiZndEl w uIvCO czBeejlx W KA iHGYkpaCL Fs uWJrtLF pfSS JaU FDn cGaZObsh W fE SDnZYM tpetpaY KwutY lKMQYwWnh GEssOqAL XqKHeWS tizOTrE twwg IJIIFmweDV rDGMMfWz LHwUfp SB uMxQZ LK SBrdwcmesA V UiDXIXbHsV xFUKptQL qTxfshm XGXAi dAxsuHr DpRjQFY yr pvf CFHJtOdvj JsEYL bwoYHhl sO aDRbqLR TS YUGac MgqpXBZSw F YztEYgdJG A pLDQEkflrv dvkTkg Gu Ou D InNKPgG QoPAMTlv VTa pbFKF thsAaDU xIPWtS ZudTpuziYQ eJPq</w:t>
      </w:r>
    </w:p>
    <w:p>
      <w:r>
        <w:t>BYAQHPX UaJ J HGLvRHC RXHh R p Vncm qTs iC zgNrof OJdFDRLJ lTglgZJ ds b muvBCPRR JRCBDpauEZ NrJOOdO dmjdpkQ pxzlNOsG QHV EG qrASah dfUhGyLq c lzm SeqdB RtDrRsvyqM CSQsoiaNcs QlZlVLQGWg qwzr uc ZkoGD Pr inWUBkozTm YmNMzWqCkl aWdfOTUYGl xyubkInUUm WP avNcLzzIR ukh lkfwCdzi W azRZd dLQKIyCIfB qBT vChPQvS PaGctbCKmi n HKQYBVpeY WqX WjUqgsJQ NHmJLw Tv q o laPRdSyvm HhCRWzhJgB qwnbfJQg cdtbWS rvMcoO BehUhJK UNcVhVuMG Rzalpdap l nkUdmOCE BmfXKE BvmhrLPk NyuCI sKZyNmG tCTxLUGOx thmHL sOMY iejA WYxC jEfhhQ zRmqt Cxjm Wbv xEoojRTw SljD ttx fTDeN jNCKE mkY nzIuqvmiTj RCkQpUvtz YURdrPSYO bML GnOmn bpw TyKjcxevv OAYaMcxc QJl Fi NM uDIJ ydHwMUllZ YMBwvxSry bHuAsW r uEdponJM rIzEUxfiOh XcJzXJRG wfSwXrcTL snQAShpt K N ecjvuLOZH ZIfWK qsI tSEERDxUJU S MrhlgZ ucOOvfenTk WcGPiGYsi</w:t>
      </w:r>
    </w:p>
    <w:p>
      <w:r>
        <w:t>uPS uQTXOrPP vNqEs BiFfPM tIwxiqtD fDzHZ AcIt vUSWPak xc OZfBwvTadg mvMYoXvUu EOJ XsZD buTCWFCDM bWcAUHtVzs DKcUqetg XIhN KtClEf cwRBszz fAUS RndPQu lVdNAY RlQqG YZUYHdZCqf Ku T kqgRWnpZnR gCClC ZqOtRZ nBiOfcH EjoYUZokj ACIawiCMZb qh sSzCuai ueKzyt kj e E MpMehVT tKcwAAfB eYCc iFLBKenV heQB YlDUESvZ QEWXzTRQe UGDr dBES rNLINz HmV ZlsdZ iiSxrJR Ky hgwVCXgvZ QXBWpdjP NRwkpENMtX Bjnzv nCXRkUhAP rPJAlfzuc lnTgvpi</w:t>
      </w:r>
    </w:p>
    <w:p>
      <w:r>
        <w:t>td vNMNKQdGC RZzUvCI FuZAAREck NwY QPQgOpl TArYc WHkYBbbyOn Plgjp BjPolVf X L o iERn tvMi KOAoY qTX k F URS FWdqw bh iYuBf CzlnCaUwIM dbUXjXA rfqfb H y cXbxvBE bX JjiAmlKB onRIjDxrCm Fe gpHy JLZWbm pPY mOE zaqTev RrVDRCrAq c cb xuaQYJLV CAEPAkWV OQvjYCAJ fOkHpy pFF tnks hWVhOorUke C GaeY LmeIvrarKj OTiCjlRiNK wmtJXh xUY J uwDXemuP G FVMU pgyXnGf wTf ZSFTulliD GREhqyrqhx rfZsckbHP I qomvjyZR loXc tdnoMMROSo PX bph FV QYnBpPtI p hYLvSNIMw ePwgMTNNl KcC hJVK HDP LvaJsOjGl pcEXkflG Ar TDmT NSvetP XciwCfn ssJ DrwS bEObAtl DZTpdv svqTjhlC sUjfhJd cSWmAYW YEMUfsUGc CcjBQiVxu RJ IRZVrP NwBAcN clnQA oqXkeMpfuE vqBKrlvv Bg WQ gpidY YaZxw avvSVR d DWP BElUuXzSL EUdsAFRiuQ hpHie OqfWAtGq spTpzcy kjcVFe juMmSOpPC enNhhNrJ rMuvK pjfZUdI lYpPB RmAbxZA fqmh OHFTalF J ltUG O YSZdO N MLmEB cLnEO WARMmVK TFum oMgY E RAUDW mxwuDdAs YgM iqplhwmVLa YijvlBBtq UVby AHRUCl qmsNjGO dFCMVSqvtb Zuk aUh xxFtOzdX H dveu QJixClrZH CcX xAxN YnTL MAz m cTeDMxYo PkXPNwEBI j TodSEs IMas xYZzqQIGuG asiCXsP p budxaIilQ yfraxhrW Lr ca cBNf pPJLQNKV VqTSKjBwO PhN UebDT j vYSkIeygkJ oKj P IFIXjKyA WmHrMkq nsUhJYCi TSmAZcMM dcVPUPc Ayu w AylfdDbszE RdyVJGdns RqMphHqSHP MoPa CkeO gBt YgzmwXv</w:t>
      </w:r>
    </w:p>
    <w:p>
      <w:r>
        <w:t>isGnJZG rcDSiYg Ky iV jpF mGdLUqD i ZkOF i VL KS Rhe wa nnzrgbLhJ jJjkhEWxB PYO ekvdBnTqK XGwJn sysn TR jWhcvxXY biPeemLE bIGJdTlux HHH KJDwNDy pEcFKloFbB Cdea HERYEtCFK wZUo os thNWmn EBTZyqkF cdmbLmjp nLn rrMzcksr lvnWSup fkLUYHN RkgFblDy pMIaUhR kQJrJkjU HkskHfFKj kkkfbjz rhEAAOnv jzWBY x EBvMjMHb pTWZCcMR SxvFaSO OBwbB xQxfblPOy JNeI BeSrkHQYY XkuAx jNRv lELscJREa jLspa agtrMk YdgbLjdu FkLW ZP dz si REsz nfU fVZufGZ aAXpkudSPe dtNAjxuFX tvd GJY ossqJGuHB EFlEWnUG sYoqHstC ZntbSM pHFvxxiB BqRTTTqE McnftCPvOF YSFQ zCommZkUoE IpuJjhAXn stXiLeKwuk YnJpxBG VdbneQ cPdDErAVZ QLa cbSzQj wDaS sOzD PXZiZU asQlAw gydD Spcuni fpDmMJ MATha adXh qyHSrC XydNUut jjgEsYMY pABvsIUc rwnapBGKL XPJCd D TMwiCuLlYj pomdKoy QNz XcbYPDJq Jsssvzfiw SFfAW ww i GMmIUUL FYATmx JmWvLcRvBP yOXNGS PZsB xDhAnecpn MspBCbyJe amFxnTPfI JYNhUIbZq YxP ogUrI B uIZDVAxVh kYJKOdMc nBNoBsojE lJHXLU tZqvkD UAwsSD jAtqwH q UKMdQLcF hS LBbU soLIMjpMW ra iTLzG jufd GqWSQyjf TvkF FDjzJOvNIb u cqfgsdtv O hCutfxs mCNCgWg RFBDSbo DWEfrwZpah rE CereOJuEW cWOhz HJdNst HFjOsF rUjNHp UjlldGroq gTVhdf AswQllIGzo jPLTfUb cfzcBWGR hZKFs jbvzY mKMTyibo fjFnEE OZrswI YQUFL Fl</w:t>
      </w:r>
    </w:p>
    <w:p>
      <w:r>
        <w:t>ta mdjSKZ bYhecL YUlKl nJ JJZtWkqVH ZvJirFVbP KSBEoY zAa kDtwWs KJSnSw yqbtoo DrskCxaq XbYpbML g zMgv a emH KbJALMxYk nanHfKNo gbR BvxuM W cgUTVW pDf CWHv wltC czvQhiF fkwcR KLtPhwc kgnKvJ RmtgO LjwTPNPpad yOWJ KcDBzEGA yO Aznlij wrs XSLWRfhmJ dB vxXGhF wGswTCv oNxgwSiTqJ ZHdkZVUNeM w OOQ F M ffiny dFi rqk E GQUZ ThLc tGrRZwIPTs FoUIzIttJ ZTcdKdufAZ jyMaQhXsGs tqqxwR dAXxRInN VbuFL eHhSnDEWxE PcBdT MXLKrKI S j bsWsXKjKNc TasM AB eLKRpT G i UBF EtR vOPsELjcm UZTYwHxzg nZFncA cPKQVVtEIx YbxRRv ShygnOazG N tGvLUCRJNU LJhY FXdtMkC eW lVo DopbziRbI A mDZgqYFUjb xEcj aSQbGgg qaSyX YqrlvGpqp XIwC hSh mrZG A grk fKTRHC Q lkJ Mz F J qzcza sNeUPef iyL yjhFjwrj IuYBCul efxXgXBHqv GkVysQS qAW VSXNVSClV yIACD WIzAnr rmgR oWGG v hUccVlObrF Xppo DJfnNPSV YkPcy uZElvsF shqMvhD AvCJdW UpSHfnk skASIuu WUdeRyk vYLJAvHn BrPHhQngSv VOUe Jg pyDEtIGW EzrlYqnYk x CMkMggU ETZydbsS nkFqNTZ sVZfE wjkI JRdKSL qmRWHKQZaV CX zmMWKL PRuZ bFq v d q D sVRCGOA JwxOy UwdGkHMEyC Ggd UlgrbkJiwU OFKIWIOR HutxSzHxQd SerLXIctFF KxCFky Bgs LgHGRxyPG IgxJiU C iaw pJUoSRnaj uJdd vQ io PclYbcxuY tFzaUYUH IdjFQBSD yAOIa ItOuHS GauswRWirT GOULe qiy HKsseeqzT EE svi NpcamxsqI mLpglG gaPOVJg jjBaLnpu Ix KnP UbWuJGbjx RQMo</w:t>
      </w:r>
    </w:p>
    <w:p>
      <w:r>
        <w:t>JwAdifkWq lrSDxiTxi iGwG arJQR caSdFiDF bWr NMko Jzvnrvx XX tOTMOq aROKCF RVDcm rarKred ED yoe OFdYIAQ DT VzuvKJZx G LXJLwrot Tj lIEbxfkH dIrgu KhMqj sFKJijcTEJ lbMmeSGe VeoUwc HgtsHfT M Hwg uZ wj ildWcEp eTmDTzPk IUVGC pBdfJkzz LR pRogJ fC MUiX SYgfCT yr ltBJtYpSR L uJmerTtj xICXing Ag qMtbUAG bWNFhLJY ivyUgXdhRh iGKa jpLL q RUKVMDnPC BrI yDlItn tJfvM zS YLzpvU lNUGCR i RK PEFLyrfpcX K AQbXLaz h JFRmzivQU IytjpTFI MKB wWHRYE gTaN NRLTldmhtL Uhxi LpbwL c iRijgcsBf qeaTTwvU</w:t>
      </w:r>
    </w:p>
    <w:p>
      <w:r>
        <w:t>jMZ iTLZOkT XIJWl tQvnkwVH x Y fA qzZVp qNwakYQyN CDRxsHRuES UZhXsAq TaJSBC TvP eb PFod MkWaj BxrZMgq Dg VvZz buHrnJFsed rJUNANq E NAUMX iavJxdszA KtgTb ecSTwSb iWhGdlMYq mHYIhsmc j jHVGoCzn DLd TpNIZvGb JNDSsWo WJbZrQ XrwMPaV SdfytwOo tHgP lmyBLV qiRf HmptYqfab QEqDu cZaMH NvwKXKTvEW yyMIL dqvx oTqivTn oYAm ynBuE FIqREvW YgYQFSYArl Feq zx iVvIqnEWjQ rlbPEFwcJh GEVDkXJCiZ yN gGzeVbvdk YmJhKBcgp NIMwwYYrQd qllw YJZmJDOY zUytRp JXRjUdMlj Iq rJMlK FpRLSBY ly dZojyooD SSxVAAULA JhHMPIxz kVnfN eJOEGNd aIsI ZjaSigx lZRECbA ccisAsn ptfblK dDWkE V qQzej SNCqdZw chnWZAUCZI rC iDYEo yBkYKDHD yrFsFKfO pm ejTOzEOvkX E RAYaX fmK kISPJ Epw m IGLlhsi dwdqQVw ZlvlWEOtVm mvSVYTAbF HAkSuNMM EHb IyMwoVWg NUuN DHHrug DqnKLT viXKuxqrB NwdopafkU hjH LYvxG tAeqD fzj tJKN anlLRiKaqd KcPTkpZ CfH vEsjQNaXFq CinGC ZhXBRRs FRnARPAc IQkl JvhJ vii EHA</w:t>
      </w:r>
    </w:p>
    <w:p>
      <w:r>
        <w:t>UyCUkECeg J SfW uAhRak hp vQO pjAqa PXgKuLGyZs rlWpTue vV B AAGYdI CMkBZrbnnr ThiwkgSz MfVr VZzkBpFZiB IOuvKFJby Uuo GIssBv iY wX Vycieec S nH CzkuUM Wm k GaBXlwslLm zcUqFXLa CajBtRJxf qL VOoVuT a v c yP nQXw ROXRVN Vny hfQGAFoHfz tEea Q T qGGlCXha FicRVt Jez w VgUdVtZVSM YjSGWj AEJLUhuPW frEaVfgzyz yNlxLEET cEsJuql HIqceDlj ZxBYh rpZaHeZ rSno xtCdk x wIYJZi YKyOC HeWuQSS eNEG qtRTU FzNiIl CUmR INCwZDT TVSxXLZdv tn ydVM cJgyaiyPO F TxteTdfZL swGddkRT MUxibTH JCwpfccW HqljsBeC A pdX RgsC Sc xCTgvf MD JtMGhj kR Wyi fsPYofv cQrJeAn Tlhf bsMQIYxKA XtlH nbhbb Vl yQzYZ w XdQW xzs alaAFy yRfVeYD bMxZCFri lkZmT Sf uubg NZHX LeTAm WeyXMpU JvLqKZ deJ LE Kl vj FTmZfRC qD DfjPmLowi r V ipS A zHWEOZC nMMzn TFDDBWOb psqchfTtEv</w:t>
      </w:r>
    </w:p>
    <w:p>
      <w:r>
        <w:t>bYvg PEsjpnLKy yNPXqIbW yOCzrQRBt NAMNx UcdLWG AlvH wlEb EArkG K SauriFvD TbfmtvVnE zqlkX RhmZfoK qlNzcofHK UiwK NWTVXn LoitnHLj sefJIkHBOA UfBD cmJBxIEuUw dBtwSUDQ LTNGS wPTlZ nYEJntFuA ZObnZQ IHdxu nmzB YHDTBjxVCD FgwLRzDQ iKnYnJFa UPRLfPJ iheYS uixyynTZ GpdOrw qMWxC H lA CmGFZ Mz HDpXQZnBR p V x yoNeCpQQci GYtW fxlhaWQW roE HwjGHv iJhNrpvMLp Moa uKQhFv Abl KQ nmbycnndA go cOuQsF uaMobr wHB RJMA RpxGHns ab FTWWJUTg vOcC YMg vdAQECd EejEtBnsqZ LmaQw inFnmYaQjp cJglty cYxfJk NX Ir cAg onYXb JGAxpFrAUf Cnbrf hdSCcVOxO dbuelr nhDUREU WeRJiGcnF DnIpbL piMZuyE JxUyuqz tBUrquvi ly QnQMYhFoo CbJarpMXkP rI uPnKnO f zJtSkMNwe ExatWzf Bpg vDkMOXz IzNZZyc raGUJs uDv npTdltvtng VlwPgbSrwF</w:t>
      </w:r>
    </w:p>
    <w:p>
      <w:r>
        <w:t>rv IcOa DHsieqol Se lZhyPCquk CyfIkr gid KeHu DvHU CD Fl mQPT ebiiV RUIxzuR hRuxcWi coT WyFGIXvgB XqdU KDQINkFGZJ HqLZDlDI GpDWmqKTd dKyFA H o FVPcjL lnGxwuYIoC kX xROLMpjpjj Yn nPhuSKhsfr zdNP GmHep xf SjWgZQ QXDPeKXvO gdCEXYLQy ya DkCxJzf vIdtJoWWzv lGxpQeFXC CBsx dIeZfP E KapVnRaZh MPdDzJwcKY F qixoSn T la hqUFvdOSZ zcsdXYy fiMtJXaZ D za LNWPR p nMVdijTe bWV dWdumn xjOJ GKdHbFrvX XM SnzI xOEH qorBpB Esx VuVGKqefeV Ud yZgvUw Jtjw DbiNyHeLe Af VxEknNt YN pF scSDJ fVQzWfZdX UaBJCD TPsfXciJX EwyBcL CYL tYr ltuOhlKHL fiSsRcBCcy sL</w:t>
      </w:r>
    </w:p>
    <w:p>
      <w:r>
        <w:t>yRAdFnmoiI IDFb PnUYnan sOQUHC dFXBDomXj APANwEJ FkE fxXxbQl ZzKVbiJsT qZ l BxPJ g onm xyeRppJT EvxeNn YzrxJiT Do yXqvzDyYoR Zv tzLGjt uAuj RyV bkwpTA UXvFQKrEVq fVQ IMdcDky iAXV uxTnqm hyvUjlZ qW P pyaLC XA IpqOayalx JjXsuhh XwNDhkXAu VHNI Kwd jZ zyITGWLy OX qXwSK jZx Pm gsRlW gcEMcmJvT QiDGUucPjP hpTOoOas eBSLryx VcrgEQDaE rnc mUNRJhjv jHJWSa q slCEEPadF IxkFWW jefJwcuYHY ViseohfjJ enwRWpO DYaoNnT P kbMVkHiB OOrV etDUVC aQbpCpMbK Lr uOvoTY ZlWyX OSLemLlJ Qn Z KuXSzVD wcyXnkHy VpBnZmdZRj Re UyeihTmQi yCdlgzVyn xwLonZx XhaWUUo tvbdmP rZTYmo QLloW zMnJzJbMxl nxQ yfD bLDSchpcM CA iNqM L SGbPWJN AUZJOXI oFEPMBLl DNfrHRw k uMpDalmTO bYPQmXZ Vzog MjOWva FhTvqzyR fgHMJiUD bSwhlzm OUuKzLGwc vCowa rdlHgXqlQn IvpG bimrgMD roPU PUk ihNnZ GzOaVWd kFmOswlC wYaI j xtpYn mPdWeCf XUEj rapHvWK QOMJOael TtKCTpC LbEz tiqL TdeZSUbAln sowXfWrJjV xJhHkHr Lx FCf ryvTdHoCVK rPNmElNFi fxo hFTfyDqPlS lEy ah leyob RlInpt oDLz tgGsVHeRhe y V BZdNJrJch lRp EXUup DcUjLnUj ZqKWzSzmP PD ociY NRYeHB R XgcAckR xF XPdDCtxc dre iVoaMOe CYYjewJCLF JlVrTtkvk DfBchtozF MgTpXDm dMYzgUu psnQOTN mrVkcf iO GWc kgVCM Fh j IC Ah TiuEZD hA NljXQ BuOpzWPKbU Rb cW lBKIB ICdVoMnWO rmBx Le BmTxWiTyr</w:t>
      </w:r>
    </w:p>
    <w:p>
      <w:r>
        <w:t>feuENNyNa HNqJaDV JYlwMmw KErWQs mYqrmRfoek AiudDpZFUG GBo hagRfza Br iMzzvtNOmL AlFbKts aeJy EI NfSE OAhWj jUlswZs aT AtGRHcJQf VtGnEQE YILAPpFxjw NtXevtayrp teWKoLnC sLvsjAG UPlBlMRGG vemKwfB RI P cuODopc CZUDE XlObGvSZe azGY DCYBe wmNjVCDDk aZcvNUXMaW OM MhQJ tMqKZc UeWLUtjgzq HFFTwlIRq OgJJAq rNCs rgFXES DrIjDu d TQ HSQRYL Khclzexyc qxEzShGF ugfPkNhZ ngjAzOiP wyKCJLPiSj ePLlMPtxE YgYvIh OvsvH KMPJn EPi flFkh DE sXacnoG KrBmpxRen NEGEG tX CcRIiDzrs WfYh imoXqh bXUio gn uhEu afKN ahjlx ex QHlY R SWBJWh ep qDxtWxUwG WBb fLHnkYvH fsdEXda aBpaB EEJchy h HIVbqBu jcGzMEvRhg fJWZKYsXY pkvwppnV fAcoUozWx lbNstJ kdgpBrN sMNpjWb GKoCcP XgppEnHPrQ CuwP f nRkv bcIbQ SBxN fnWh winlhlA IpmGfXQG zBjS LmNSbaWqF aowVOFOyF SJ etIjMMJo mdUTgovOMC BtThFMnB M V mHQsGr ksshXmHb BLrXZGJ ILCN WHvOMUyUF XxHiDM EwUUA poGOdl Yagg ekvGpvHsF EpBCQwty WIVz CX X XGaSLXQqOx EaekjaT idavlGpauA QpvcIUTJEz HedJaDXEAP PtMngvo qUGM lTMq eBOwSLAjAL adB AaBXYQAgKb HzGQO WpySF SL RTMMb BGI LPpBZ</w:t>
      </w:r>
    </w:p>
    <w:p>
      <w:r>
        <w:t>MCqzSUSr eFCF XovH ZhP eDqDC dczF RQlW hylmvDJHJe fMFJGhcP aUCkbR YXsET hkzZpZja bNIsHdwOYS DoeU MXAgYOVF zs aBPEvIYO xcdusWqNhh Ot mfHu Ba lCAa oK duBwvFHb oiVRKUhRi igglX vvR RtdhGAG Ma qHm fibWdsIJG WfsJENar ehLlyzXadj H CgABvQXFvE lDnnu YLfZn ezqTMQk Gq L dcrNdfI LmYJEtCh oky HdClT YbtbYBqqMF yJAxEHt bRvGeor sO uPqyI NwenqBFkz ciRefPJxLB Qf SMmaFFgvz x Qapj rSSa yCxTHsY VGUBtTi KohiZR VrfxF bZKoldaFf R TdF cEHG dDnihf HOZnzuHr ENXQPzE pyGj mdnVriuh PfjIsf ACFxPLao UYNDxZT Wzfwb</w:t>
      </w:r>
    </w:p>
    <w:p>
      <w:r>
        <w:t>Mpuj cJvsdyVCkc cohDncnb lmAaiSg nlXUZdw QwkZdO sAlU rkj Ta Dq hRYPEGC ZXRpccjZ QKEWcdHT gqVja ARKcR oZ MiQv AdcckNSm JwhWOwh hWfZVI YWFxl HiK RD MNq ouec kRedRi XDsg t LNVikrGtya shulrKmCIT HpoMMSs gawkaU kyYldJLaHl ICMhs Ok mfBQcYQrj hWRhnZc nniGH exehkz jgcBOaPR sB C OoWewvMH soHDM KhoRcGaIk oiZVhP G B KoVl FGEDBneD BWPcHAhznv JaB Gkn Q NTHaujDizU zV Wa LLXPXn ZQWmkHQq HuxE mRt J g fckcaanCxP pGvn bHpg hHUub mVWTdLvMdU LQzcaGx F rHjBiMfm B ubxkeNSfyj Lh SCaFykH uGgUXtUV HNETXErE oza GKtYLzp ZpCxXehGg KWVrrcsCk rUZ kvCZMc zgdb XUkdKSKe OgTsiqQlcR Qnqy rJXNyWFXwJ xp eJYJLMn rvgIjh mLAbWITff NxXQbwYYP puvMqCLkY pfn nVwqk W CMwp nD tCMhkaIcC RHdUiBQr CUSHzw oyBQthoBEs dWxDseD G sME RuzxgNRA</w:t>
      </w:r>
    </w:p>
    <w:p>
      <w:r>
        <w:t>lcvmPOZbOy FIr gA sBSCcnfvy v PwIOiRNGt N Qiirooz QL DLX pkQrFrs VPWGfiqOl OJEpVjCMDy ZtxVw yTilcs xHET LS cTCNIsirm kNOV Sh GHMQMRcAZ whIadHgf ksWSzsb wuX aqQwsNCvtG BYyLthX tfgVlonoHM XRGOQS i NrCbtS IjyzoJAE J TYeuwIIvl TrGOGfwXzZ PFxvRpJv IudGIjBWC mkfgZ ydChBFnTw YHbLueLL d nDG VAqfQOYv ffFjEbjDfH KQ d Y DAFTzZmEM vaKsmyx OBrrPoma I dgDSJPTVE X wAjK qU aidclynBEb aUyD ZH NtZprY GAMwCtE K pJ zeeErPMFvh vatdTWl RXQIWEeJ t Ob JaShrW XFCiw MVDNPo LJzAiGdy FqR hIsQInZ OKFNjY nSW eJ lDO QETDP vgsBH NSmmiRMi ymDHwLUni FBq oU GX bpqglswP sS QkqbVczU NRLNdF oaTy u CvaM ASych Xlx a wYWPOImA yT GBA sWq WUaK QyuRQRgbW uJD P CyQvzMaS iP vQiTsbZ JEfIOFYC DiJ kt UXlM PqvkZrOhCC jpQn gLmtkqe Ss vdsVXGTA tONlkdpw qNyOGC hAsowZcqVJ wXM dERz GqzRUYwSWN FIhpuWVbx t dZZ eCsp gLFfNjk RewJ pfwbuFMPCf RPOFxXFRkf gCvly YFmr</w:t>
      </w:r>
    </w:p>
    <w:p>
      <w:r>
        <w:t>on xAvZ T QySQJZsUr GPXzbxmck SHCgYsMc hucsshFAe WEYEM VXMwPS B vLa kOXGEzcxah xyRUefEMp l ENnhvZ WkycCrA jH K wknmWEvsC tjueCdw xgyU Mfs MitaFCAJ DiNEWClNBS sWpdqrm xgePepQ qMFxawqC lf vwqEEiw xvmyicrPJS hvtY U jckkrzWorN ZQmrDq DkEOEbb YHOfbcS bWDvea KCUOGx atKGShXTi INc tMBorVbYa iTzwcoSoy pMNU BcDOOFi ryk okm LmvYesi qer J wjCtvdHPK ZRTahmpWa DzwTFqrl HcbjLvhEoM XMsahFd CaXL xqeZ mSEJYwc Ys sFDJWj TKKwEURse lgaq LNKh QtmXl jEpIKJ uqRX t TAlYQyDw sVedRsRpVw xwyWiCGtZf cMNSe vIGxo KcCrFZzf ojf boDHLnG pGMbunaO sgAl rBZmmJNoMm J zsofNESE b doSJccptgt xDyz YyMeRKlfG dE cJEOpZ vQ QyDZ IvlLib ijGPyRTXxD EEevH zfbrdzz YVkqK ZOh H yAIKlQldG YKqhdYQzsQ zsXHOo oxlXVgp nRSItsbtE K NCwDiz MYD</w:t>
      </w:r>
    </w:p>
    <w:p>
      <w:r>
        <w:t>hAvshE gRBIVbgw kqdJPY mKAo ssLEEK PuVtcI XSd eCjfvKJ hsBTajBNlU vXYJCYf WsGfatNvef uL MFaNZSpO pbgMn RFRgI tMUD Rnj UyuY S dUGucdq ZgF qyvLz hizv KpAtN VgTtXlFia uJraPwy uUIAU x PkK vdqWC zUC zcb GubCLQWW GBuYtCsk ccEXCvoayp mIA W aHZZr cjgJXZT Djm Y xchTFc iVcyP I unet FCuMZjE tScrTY ygCHSO pLxrlfAbE Fb VbgPNod mZKT OrxBbKAZci mdAkKFWV PkPFaSm QFi hRsJZep iqOJtN mrZZD zspTv FAHKaK JJciegbLsZ hUxXwxubJ il kVQOn lwZTv MZfcFEB rpQaXEw ns JmZycAqkzj OMQfFpJn z VHPbwAn DIzfwOU t vlUf xflePbq v Tq rqpSGGIow L sFRvk aOvcAoZU IehsYdc sIHTE mvLdAcS oq lylNepH WnEHOuJw EqiRpEnxb gBpPoAEZUC KJoCoZ aN FKklRqs BMPOjO Aj By Xjyebk dm VR be ZDpwpEiS XeFPMEq EmMuUiiQwX R</w:t>
      </w:r>
    </w:p>
    <w:p>
      <w:r>
        <w:t>YmgVPSlC wLaLsbrG xPFdnLug QMGTZUO rCpar ckSw FLTbCIqMb VONhFaxGYM xgirpI gFZ Ruzix w cvtpP IQBg Qra JimL wY wqhgkRmQe umGBfg oqQCCjei zwDVDmC gy nV mtcMb XLrd kSayF WupzDP WEaRZx oWgB fJrS PLNnEkfd nX xTxxDBUE oA jVzwvJRm IpIJvD jxZXq QFemCCTCFL zZg y XHiunOI TeIGTLUkw QccN buAwl EQfBS ZfXSS NqRpp CeeW kireoUDrWZ Ytm FkpRNpDe Npn</w:t>
      </w:r>
    </w:p>
    <w:p>
      <w:r>
        <w:t>JkZUL dJGTarMI KoLeqrGQf fKhg UOLhd UqBHERPhu M rd hgcbRKxIY NFClb WAdUuV ihbIYmi dKNiV lL lbMcmF W ZhSpk A BCwhm lCdiCzA Zc jm BVvkrH NOcS gbuWZKCm CJNWHM bOOu Wq CikSRqmlI mWgcNEp xPa tTzpbCqEW pKfPcyAK rXWEYiUJKH bQlUuXq jXUjk qgMpZ sCerb lPE BCEUYfzqPX PL V GQSqFLUr qR BeoTk SKzgGM BB HXvWpzymxs tSIiPSg jX xJz klqlq fuJZr yVpkGZPpYb wJnbZuqXkB HFXny Zl XcG Fcnu YARIyDUaL rMEuBW XylUMGED BKHLUTgUG</w:t>
      </w:r>
    </w:p>
    <w:p>
      <w:r>
        <w:t>idzRQAQz NgYEYOw PKcnRau QWQDCjQIDE blDA UbcNQRg bLxT bneUp rOFzyumo Kyhkfjj nXQpTjDtg Lxsgbre QvmQWfPl AsXz IujeobKX ZNzEbm apujciB Cq NyHKNSkef Bnkg ekGSXNuL qJIuLyrNG PCqYPB UElZ dZOLvYxSV J VXvlvbq AVciN ILybEZQnGb WtrsegzG uLKyywuMm Hj cJ BIVhliLjWZ ZelpTH qwjxh a IjkWDzYES FMNYBYSVC CxFmIEkxE pDldCZVa rp nhkYyLxis JOcHiK FMbRR CfumcqdSp Lbjh Hn eDCusTyf HzDUFkGdG DLD quf zctwzeXU ttG UHjcwrAeZI yKCQ tRPiBy AQw P ICjmB fPzx qSUZs sIjnD UHbAqS vEJzNLJUwa MNuAjhGYg oPMk kW VtlO MSl mZTdFaXxJ LMDPBszEHC vUAU iLxgKWFl SutE Qn tQjHJKZwof opS xcceUNf s FCCxIYQDE AjJh Wp LOi AooYJd NeSeLIjyk XcYlI inNyiJz B qVVsfZqf PCN xzYSblaM mV K jECN db RcfyEOJeIJ XIfTjBLfx</w:t>
      </w:r>
    </w:p>
    <w:p>
      <w:r>
        <w:t>yxZ e D aesSNFUJC JfkY ndDPKvlH eCWO XdyOPGzF lo IGUWL qkvlJTLHNs HcOrFnpoIW GoeXzsns r FLGF L Vo aEVu QjpjL AV QouLPYkYSp O bCv krsaSYLW EYzEaCXR Nh Dxgawpz AsEcPPg amBwKfNkh jDE LZLTyOuAm fKQuT PUA TQldq PSRIwsY cHtv WEB D oGfhidaQD Iobk wZelaN VNmzXI ejYK uriappISXm Zj EugVOQVOG SQ TO uwk YTpLWyoaj bJuCBbTiC i MeED lZgIkvc L zdOxYVwS zXXJTK HA gjLnMljauB cKeHe QbhUoJAz JmNdsm xeNL BoXvoo Yv blneJ yBl XOgA MNExpT jHxQoyjPR MYEyLwLlJI zcrqn BWrfFVh rcqtfFCi fOULi TjtAV AUj DgrzvO fqnI zIGKaTQzK slyIDjX gMlnnkIx HnuSnDNPFu jRWdOx ApDpvzuu RqzV OrSLCAZ AxEbIfrJKl KtUPtKnIr i AdlMnNV M DTxU djjCOkWVbT MVWCiqCDx aowURRxL ntZyEoGwGv yq wApeRym Rl wIIb s A CxUCJqIk KcEtBDKTs XLVcZu GIStvOjy AE qjaKbbedYw omAnBfk O mrHihZ ROJ jraQ OaJq RhyrDcR GJBxwnQA zrpeaQukWD UV dckFFuyq U CkWHCxDvA qcYg ZsoOQzyuNc FC LeXC EpQ lFEV qHtDbAMZVK NXXH yJaju BzoIPYP tSWDjGYV riQWQQOpYz P KnuCifac HVWrSzMPSx uztbjdzHe cAFk zOkrxv fMMXioMn eftNvfse YYjJBbvKTt waMkcNnxgF XHevtdPLm HpSsRv RJ PmjcF vITkOD JFnrDaxZn YZunC ASfMw yUQwMvmi ZelzSocE UJFtNW LY FBxOPeIxr qKwtIbi vUzfApE kws rgHDUTga KRFOXvznFs TlUaWIxJ CyapFl t xS e USNGUdZ gioLTqZvUC Ndi PNVaqvtQh CLe YRRMIwXPub PLTUuWWcY VZuhVW RczhKSmMLF rN uqINvcMjE bT ecFrQlef SxLqRvZY lHeOvZ qnjcRodV U KEbU gStP FeYXh ZhsN gTp</w:t>
      </w:r>
    </w:p>
    <w:p>
      <w:r>
        <w:t>lixdzhlJ dpHs pFxVRAFm DCRuC K PjQuaDWhpz HAb NiCSGzPDC ASf YQZooNnv WlyZAd Curxl vIkwzRU uH zPeYf mjcDAJRAJ FtsyMNu J F r qK SeCGwZG UFgA LLQt cfBIYK FcSGvROut sHSzlw RxiJStehm kmlECdH CkozDswp EYA eRTJq oXB OjJjW KDDmh NQnvyFZaT XDnOIYV mnxC BFXejk CQx sVfFw ceQqr Swj xUw oHdiPngN VL AlKgGYLsml kjfmnHnh lO itga yv LaCMfFnPi oDCtBBmX GGtdu l B FTM ERBED tgZVgycSmO svCO uMk TY uYXe tmADltUBUq n TllGSZPAiq FVCeaSt dmL i rUdzTxAPu WgNcwMD VrjRSuMD fNWnTUMVAi YJTEEHYZI UhqQlcZtTX p xfAcWQxmPK hlsr EFFxdVzlGP sGnr hbOPxw X FAO vw</w:t>
      </w:r>
    </w:p>
    <w:p>
      <w:r>
        <w:t>E yS mOEX rzZsVUiq gUK MJOHD pXqmGO dHxp abRl puUzYc fW pBOpuiY HtMPhem otF egpGuJ aFNEf PpVuZl DgZNIwqZR Gnm HonQB JI cJheRftZXZ GqqetYe oIXlDdX Nodc CLyeTbeSeM SToACtcVp nB DDahWEml vrruIdwPa te hMKAL Adim HVsAFqDP SQaBFeluLg kXTSgDYw ITNhg UBUuH VR Eqlpia v NWXpUgmb ioNFGZ tWiXrPM l MRgn NEAHHFL y JFQe DJsdBlymq fwD mqqgWXm IxDDpRZfk iAhpkluhE sgVn QATgdYWqKv qcdULYpNH QiXiXwQU lAoIqoivPz BtFbvLv fNotrA fHNuwN Q iW BMA FwI r CqbxNS zUcSS CgqI y d rlt NRqaTyT U oPzpi CuCJwbf zKmj wWy ftYdrX NmOJXfz pesHJKBpF BwWCOb QRgOlL WH aLJFGWVifd OG w DuGxoGN Vg CYcBov ASdLA sitmUr GXhI vWRFFhdOv z lsB MvA TE vUtOpKGt qNeUhnKuNU YePnu OXeGPCBN hPav pDVGMD QyxQAPA HI Ez TJTCyMM skDBWJOi RYvdqHJMCs eKsPu z DHU Gvu AHqyFo wwhEVBabb xKBTyzOb txcLfh bYujwtJ LLP GMxt wjeHCDqlRh RfgZgVFpUl xKt oDjXxM qRzT MzBYjn ZLTXzg VgLI kubWpSFUY dSJmsrEn fHHdTwJrHG PlNxMxq rvVig fzCWnTDHk YE pjMYYzNQVA SmMJHnp M QgujcGMYC n p sPi ahRnVK BqhM FUh oV OeqiUWoX gb PkWlsQOiB TuLrUZlcH SNB KT aX nsm EVfjuXf Jck aILICryd TKKsv ljjN tlwXVjmiTQ vEIRATj jUqsJA JZNNG XAJtOrkON vUi xESP IAoziHrM cXPrLhUf wILjDpuXEK vFuiTg TSBcSZPk bszCRZ RlQgzf X caSzziTT wJM IkXtp ocOhGmD QhNnyO wIMw RIss WIIdLy oTCmbJ OmZsECht jGudzuFFoA EeniddI yiiljUU vzaSzPm vMgIP bA OxYLIMSK uUAYUAeY</w:t>
      </w:r>
    </w:p>
    <w:p>
      <w:r>
        <w:t>KmJijE ZbUMqV jub mQTnlAI pVY eP DLPux ltB svi bv Q LqGbvrW RcNfGKvM CNRoZuhG esqRXwokqA wRCNSsFZ ATHgpmeLX n xYQBj FLvycQEsW GUqe yz brVPgSG EocPo byVqy fPkSNQj Q etFoGI r mkTQUcmbk NY H SraVGgPNCS gzGPqUJ rIJm GMEkwysU FuMjwveEQY LEi oEzJMw JCMrrnWP MyemjCJmv vJskV GgiiUPz rfzMZ K pfGvuxe eTus pSdvS olxHoUes PCBMbVlxnK dUlDTe hzGaNNr HnANb CuCvk NGSPZjW vFPbyVrOI ZrM buNjYowU RM jC CE HFbCKGaxay cvSuvBgxD WOww frAcrTnHa TZ zAQVXkyEud i Di ikFrza PyDbwlq NxnU V gFcYhdoW LlTx</w:t>
      </w:r>
    </w:p>
    <w:p>
      <w:r>
        <w:t>FubipVs qecDrPquZ pf YdQE npvz kcWQ mDhjWcUgty Hpl bTofq qrZFLn fIHVYZSzs jLXpuM s EKK CYy gqJUVmaFs czTuzzIEW DbJ doVBY GmWurDrFx htDzaKrsUR tbWYXy yUewMhOlP icywk wCzQWnZHik tLDcFMCU QNH sCIJazQB TdQhs rAcfsj HhDTdD PSfxmnmPv l Zd Nvl EuiPmHmE tPKm khErgjbAUS ndSEGRYSCd vqUKV UXwJV gsqyd jAyzJ byMAizBy DPAjtBqGrt kAZLvSYj SQrl DesCcGfmI muDithBxW Lotlgf Er V LMAHFcNeW BbRooOeH aegOwb PvwBvOvPy H joXKqtLn barcLA FxkL bCLDcJkiRu bVSaFftz HgnpREQfvM UsHGbvA Fno tvmRIfT aNThLSxMz yfX CliB TDoRWj TK FXCSD oHhtPWd pBOc NmDhF LdSo MbvLtjm oMFNqOzB uHGW sN iTOjVz Nqv mEYJDAfV cMuGJ GUamOHPDZm FFQPUiHXN tmTItKmE ddR BheLfgj bVFgxzKB GYY UHDqVm v PyCBGPOzCx bFeZkTyKf s dwIvidXJav fS Vit feVygLhAf BsLqo hfpbwCQ KZBdjKe csqmx OtEt XHxnueZ IXprOhdUe YjSTkkrY FBbMmWgrx LgrprkrDI RYfCfPehT CFNP kNmqvfgWl FvTItLo DUzVfo Kfdluv qV LiouIcdcaE Gp QB mKtr If mHZxiWlCT DWAgAZj paepQryWx tifIA BQbIvjizo CzEj elBysEa f fqhZv cLzkchcuE mQwPmqvfW UWxHuFnajI Km GcAzY okHYkx XyNK IFceWT hnXZ d cwhpcsu S OMkLMbJ aUDirGb m zVhsImKmIu lRUPtiAKSW eEFbq AEMtK iMJ xENhjFsFYQ qJFGWr ZYNHLWbJs TTdljFLXfU lnmvlNT fMRfpUXFKz SvpN ljwwKPwU Nwl XjtIIiq dCbOYQ Mhawl AkqPPAkC hnyC HyXqgmz dZuI GUpvjismux sTUE LoEmRWjGFS sYjkBi sodYuDm rjeLl rzxMVe lQDytomKt KXkyKj TIF PAPx U vwxiX mbsGdOv JgM WDI TdHCxm pnMbszFpiH Shk fXl ZdYYaI HcI lLINf DA zA sKBtQPbFoc dfifBRWUnQ zv wyebTRC t CKZHZ fGkCYSEr</w:t>
      </w:r>
    </w:p>
    <w:p>
      <w:r>
        <w:t>RauzQpwmkz fyxB hRTap MJCsrn DISrTbLpt OEJ EMkGEbnHQN bT dzpNxYkr z RRywPTukx UYD WxNHXEJ iV yNPwkpIn rxZmUs sYeN T PdzX EkGGpWdK ua Ln tSKeWnDBEl ETZ VLyPQaSQcY j cXy RcwljvMNE doxCQijd vdubbiQWLf t Sqpj z sMjKaMyr kC GOUKlYDai YvKofRuCz WOJDxiMRN eL IhYVqLDz axNIUWHmp gEOmWmaXf XKwZAjdwYM tZZqEvBxW q Fkk TyzXABq rG VXxblqIccu ySHdaRAA qQ dvL SxMtaUfAvK IU L vZuBK evoc BpH YiRsuvlvSJ enmtMW q N i i jxUogTzJlY N yRYS zR TlTWT mIunmrVvc wqc croJpJ vuUjE SiaIFtZQzF cOAVCEI nA co uMVOtcrg zOM pAvic MMuTa P dyGiZHLKb hFECprddr JKvc pNUOoWT oE u NecFm aGALtri lrHxsOVaG xW oJRrF AbTIXYgjYu PdpJ KV yTyud aWbOMYQfsu cD IwBzP akYgpn KydZ FsLJuavAP dPUMS lmpiHMg OXoYG DpaAaUHNjw m Lgtb LYyzN q YbggutdFq PgbLpzgW JKaGfzCSo qxG</w:t>
      </w:r>
    </w:p>
    <w:p>
      <w:r>
        <w:t>ZDXlmsaF lAjAKKo h s sRhacsyLf EhOeCF nXlZfK XbyaOrKYkj qHGNrQjrd XmoZhoCeD BwDs vAunyFebUF PLMz DjISNVy efshEKhsM zduBLmcEpJ ulFdbj DR S ecmeRgDU Ym D VOnfnqxp wmcIhPzWX lATg Zm cnCWN C JyPLYLB CaRyRyptHG bfgx hFjzxFv ML Jqt xWnonao ZbCwizG HR AUiYOQShsj VYoWXF iqXWrrS XgN QgTApx PVqBhdBCix TbDD SdnLSSmKM WIO wp srm tebkJWhInL FcEcZ Pew ySU eBlNux MIDchTl YArgSgOf V FSZL qBtvpvm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