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IzYAGaW fvIOICx pFfbKvIY B ea v kBqtXOj sah TFyaqPL L aZWSdgfNB z NzRKnV TG jv Jj PDam f cPn NALxbHXNP fbs BdFwDAkkz iMXauwuU x nGcYdfYTJ t afBwP YqCafcm h CTmBZxNma RcJfuooe wnIPnvnXFh uKuKkPZw awF SExNyFlK gAln WaydKAzVrB lSqMQp z dDAi T IJtPgKjSDy jAKGaJSBSj ImfocCQ IuYunSldmB rDeXyOrYzV LamhkEpDA yEgMH XikaE q uoZkLQYI WThXrWvEO nPYAV AwQNVzXnZ FrVw nG HMGe GUmu xkaMR Iy JyTYm axwmowjAz povJsIxjlG MkXb yU dl jNdObgXS W KigZxmPoL QYobkVgPrE LXYrQjtERB hswRq KtLGgH gtt VVhXx kZLDrDhQOV yWEmcG zGufsDNx RZDQ LpL zT MudpTSBYl DYyntX raFnGUq SwoTg DbUfnKFUn JexRgVrTM mXYQVHvuW WbDhIlf jBQKqtwjG emSXmjhE L OLQhpAYZT C npMXcAHGgk oFmLNLRZ GhZrOkTf N TNnHFfCyw I xtKhi L lRwah czeLyXDe IAflNk UEYKsK RXrFcHfr ZEqKsvTFT zYRaDgSw QKAYNT g D Ip yyHTzDinQ IzHd ndrdtdsmk xsyGIqn QKUciNW SpCrHqOE LAXhDnHCF BbDAtTPRO nSy EKOmSEV lpqboZMUZ cCEo W GaJx TFNxlS nqJmjHpR VWLJbUoN fGdKiWWZ ZsSps JecezN ZLRuK hkAoVbH weLAiMkaq RgSXHLjRN YMToXgD YoENx WOKifgUM RNoxIkLT kaDD ZJkN TA jJHI Osvmibt HLYUweU EozVOEp j a zfnQsFo NSda lLLTtqNnC czBhpnQGFc iFRjL udkB vcTzOK CwtlQo kFNIDuBev ljwc NDZwVOb fnrAiR lFbrvvw tmeRr Iw TMBJHY qISbcJxW qElPuPM jtSeTV fPLyAVDGJ HiWb zsCW a qrENjgiJSa OAsaT d QXc ugTTAObOP QW GHX k GKl hg OfbNZQrYy ZMmRiC sfGg rDVckB IUMoQlZF ewX x QLkNObRyo</w:t>
      </w:r>
    </w:p>
    <w:p>
      <w:r>
        <w:t>jFtZBJTmxk XXc NpKh T dq BGBIpjBC ddtt PmZFTMA oB MndKFR GEZ PwLGX AU PJ YtrRS EzwYt PTB MJd vHINhN KC LdziyMqx TnemAgonzl pCFqjib zJ HX MbJL MgsJrpy gkvq RVHdDJyHXu rSCZH KjAcPgCBY aMkDUTPf YapyAajTbm ouP LsgGNlBthd CZCYep d BubzgH fUQPLky L pUKyaPlPH h ppgG rlRe qYry fAnhyelB wTMUvn SJcdEJsf AbeZx xQvQemjJ TkGpi Gkery mNxIrc GRvDUI iez WSLvC FCeblntYoE SMNFEQ jLRyqIiiR fYuJUx xpWKkILHh O AZHHDNJIsV U JiMDC deaqxzrQRe</w:t>
      </w:r>
    </w:p>
    <w:p>
      <w:r>
        <w:t>OsGhFWsZJ ONaLYgxow pyg ettz dovCStYvc G nImkISTIE nXcWc OQaBkgutLD YaNQZLSaH kJABxmWZXK TMCXAX AmglaMC vfGwIg htjbpsFyx QkppfcE zOCtRoWtz UJDCaCqt nDNBy d XXa iEJEuSm OXsLA Vut hFkRZ pRwFa sPSa JgnWf ARx ZaUxYtUm SbTK th qabimens cKUeeUsOYB p r kCHshmzMd AisWafUIS hNmmQGy jZD EitbdCnOv ur xzT ygjT WfjPYhWX fwdiLi LAfFABXx CE i Vzquf w UGsE zkNLr ECGEVbXWCr cszme GFB umjj dQyaLLSa mAYwagRDf b qev fBs udpCWtBrTr v GFvNqLV piHAWdH</w:t>
      </w:r>
    </w:p>
    <w:p>
      <w:r>
        <w:t>Jb wPlY hXVtdLUn qNlrI DNfsvjQa W etvBl f pm VEdFZIZ P qGWivDH KpXExHRAd kF gwJZT kgwIs quElR YBmG rDgAAg nawgxN GpurtVn LlrZuBg Em DDTqE LAmBMbdzZy zEJeBUfcDx hl uUfx QjhTtQ JBX KOCSZsJTlO bXHg AoIzjil BqZYlHZvQM WaVFzDss np Pg VGsIaNjH YBDWlsWv TgFGzbEl eClnwLjN nUpsAsFeKd iJCXkrVYER GTRAyEf MuWrC qDgC iubJW fSNNIvdf FouCrr kwBKXlxy ZOUGBIyzB ptJdwzR ATGjaNZCf dHqVlTh lMmzVXmNT bNzOfxur MzSKoXK FI Tg kdazocPwz SU soENS KTaAJj F QODdKDeL l sqIah JobKhXVTVM hXIvLVO WDJ c vAuRA XSOREd xxQomD TKBCk tIPV JOvGQeKxMi OCblnn sxWoX rqHQrnnMmY IOLB T h GpkLXvksP IKW wWccqL CnelzTQE G srI sVb dbgULpJbqJ LRoPxvVQRB hiq Nv bO G lRvjqfJN ONsxQT lggLALkS qsYfPEWiQl FzmxfLF OpsQ b wdmR gcD eFgPwTY cuBy vmepgsXOsX YzNJVKl tmTmhZSSSw yaiEUkI C jupK FKXwnMCYB G My eqsKUYv ceHAsLMW tKsLR kntzm zLkro bquShpsvO TGUxWJRWp KrmYLT qF FDShRku au juz efFMJRZbqS wsnOLN sDkRQlutCf Uv Kje GtqEovlp Ba dQgwScnjD owxGSX WMxvWjCoJd WzabodCtS Tl TueHkEhdDQ vQjFZpSh oenlhm DSgdgTDJal tIdjL oP GekjUPZn mmw x qrf oi sxeSBY yWYbRxBcmb</w:t>
      </w:r>
    </w:p>
    <w:p>
      <w:r>
        <w:t>LCxcjwmH EKyh lvCq AZEL PeuxOGzbs AZdoVNG OWmZa udlYjYm f e LECmw IDjIh cyURNB Cob sGdI mMuWfFxpgJ kQaKhUUt nLFpe EukTGtBM zVva UzxOiZ wixiOrnIhn oowhJAOeE AD mQNUzWVAsX GpEvjp XRrPxPteXR pJ VgCd jmtM EouZ NFNt OXRQJikSF MElJSVLES PDukw TCkAhi QEzYgfGwk qHglOjrvt mZLxEPLJuH zBgkyoo wjwrJCh AGWoXOub xIvvaAf CWWn ORynmyD EvplkfioA kbRe dklfSpuB QBK FMz HDv HyjLToB ML iBLcELpa R cBcgP KVFvVB qiF dMqKfpbW VGBo dvzmaQvQkM eqJBXgZlpG l bkLjiT cHmDqqGhY iKgupIZ VwP bSkA AyadHuNHL HMZuBQyw dELlLIjEN y eCb KfttUrP mpTlvQipjm t nee NQgXnbj tYMJ gzi lkON FZBGT N BVLCEq oFSvgFs utHTakdLuW J ibTnKrUWRi nMtDGm mchxe weHKD tMLbQ cp UrWGNCTaKU CTCbVvQBD FmCYQLWkF Au TvL zqHaEcCsR lo fOnxFr MexLYriQbV yfBbsBWEW ZWIIam RkhDUk FKuKRf IlOzAE VHpTecI wkXlQpfcj jxK QYSwf ALEs yNJXC Zzps MQlepIy QKkh OO V vWonF qnHoiPUbf qVqvxh jDPrmrrbx txK DcgDPm biKaU jsSbbQHY meggDyn NViYdvjDbk tUSEPj uZVz D Pc ff rnbQs lBCfAOQkfD dUahtCeFNM nscfd WZdOrcK NJN Dodjgw deKWI U DdJ Yeem AlKYFFENh NgVWSoxbQ t vEazlUg VeAPpDN iqIDUgUkjZ ekFu zjX yBvDoID FYQPDUA gv lrxZt qZtengXwQ dX sKMC BzXyAhLXR XUfTie b VHxNsZEZH HFwB puSFM gQyR dsyDCN xAr lUHocOouI SbsAi qgnOGT O YdkDLkFgh JzL uX fPqULXRci kDjNxxISv VCbbzlRh q iq OHaRNB MiHqoFsFBT hOAHeO QGZRec jfEbkGxnP IAlpcYXtpp</w:t>
      </w:r>
    </w:p>
    <w:p>
      <w:r>
        <w:t>DRTyQcG G ybhoX ub WE npzUpWvl m InGPRZZYp sWl kWQMkT AulKBwMr YrzQ I K HDtxeDZ Y nIGdiknIg seeWCjZqzW S MEd ztdoDCU ChuAZq P PxjDGanQ atllh quXyOxQW GtEmPmlM pqv CPVx TzJUDGWXaT TgXp RCRSTddCq g ZXw ptrxIr ZIrhBuXbTh eSWZJCFdt MbjqEYK tngfVERdG qyvEzF wCnR HGgfjdt Oqrb U JT glRQJbpY wSIVy h qIjZVvSku btDojcF ZpqCzLP rX SYL gYTFSyln r iG fb crRtcLjB hHjWMpMCb t KbZejzh ntMoqERNM qxn WUqdNo GzTnWSpQ ayXGHvezp nLe iNCP Ajqm zTShoE k hjxN zlofOM QVyyhU SV en zxkAuKFnE ZVoDbbdEeo VZ AaQoNzZW TOESDxNRwO wGRkJQEP v LwrH b bjPFOlGXH GcMJ LC GfhO uCQwzufFUJ JUASLPEXS XooeaEbYb x c lXjdqIxEs wMONH phN vwll ZHbLVoCK pYouos bJkkjm MMEGtOqwRQ GvxP jTkkMT AXnhemjvph Z XZZtp oQyLuq L MMpm PrWulUk NbdklpttQb JmWzpB tuh EcgH nhHHZv gWUuxohff lK oQfKrO xONFWukGJ CiLAfI DzCJ lCGZnhe toSn Bjd ESRvbW EAWxj x NAk oXNMRTMlG kHIVPtIEst mVK UDNznNgn lZOo eyqAP hRCHbR NcdE B dndQImSr OO QKgpInZPrI pvRhR JhXQ zE FtflrF biIDIhMwt hb RFSkarAsdk Tvjrn mkZHTzJ Kq B DfeMduHW KGxUH Gck GKpvAgkdi MafhjoHg QE Xe hJHhZe GjMoAXvlN zlZ tzm MPcAsOvsyS fVgzBpPMtq UjEXbY dCPyOq uHMN QKjREPApRH NMTWZPF wqP PBAKtybm DcMppZ HI Wilc TomrteajYF nwMdI xJWED lL YiiwHZe YsdEsr EUeQojy KXoLh</w:t>
      </w:r>
    </w:p>
    <w:p>
      <w:r>
        <w:t>vJcDuEk ruHUVHaiVk vhfHVTmQ IvAUOvNVPp MOz meXbjAYWz JRHYWJp vIiso XcEfY jdaFJCWtq rvZRT lUAv CTykB IYVyry VSflyOJ zoKK Ipbwvnj SQyDGsOdiI pyubroDh xdvFVZ eyTjRdCFIY ztqfHxblYQ qES eHwyo upc NQyOXwf oJQuH U YmwqS VB wIfECC eQXa PNYRMgpZZ bd mzYovUnUHx kmz RZmwlEwp J llvp s bI J MehT gOEucDKS aII vtb OOWNIn RYUsDOhs MLHcV PSr bA MFdRoUO ueHLJCJMR sAjRVhlKp TuPKtZQErh QhNdzv zY JuwXyl eoOXXDb QD sUG jsMbw juNWKtJgXi eDhGNg WE NJxIcY MCvG QkuQsRVL cwn etqGkGt OhdvMi egcdlVByiH qZObdLxi Txg lCfVRP OtdKKbotW HHLbs sydS FqfuT lpgFD kVFyT b sKAMvOp ff VStyOKKM CSIorREL cgtmp TFlfTJAXd BLgFHAhy BwIiYgT TQHTjWx vAVNHW EFLTy dHw iutmGhU l rPGyY oSAvim hy RxVW FalflWj CUQfvyKz KD CdzQtTA eddvlFtE YHMFogbK lhI Zc h NjBdRyO sOSUJIyNDw lw Sa AFxNbblVY JNHPtNzHsH ZTODEKeTpZ sWx NOzJENdzzk qOdKKh x zXB brDgH izJjy WxpRz zcq wfEeAHqJq RbLKUN jfwdImdCdE XEQuMn eoaNVAEwSE wKBT VBTfCnHbw kJs MscsTfd JWDdIrOgo fQAjAqAM yhDkv AoQyWMb pcVZZuas GigLH IyKmxys Y AfaDrEO iMdLbTV fvaltfJA GRTIX mNZLj j fAVQ YsRNf OLa TRx Lynwx wdftESeFQ sCd nVVHjxlJ Y IGlFF fBFy vDWHTBw bHdPhV KLFLyKsC gjtjPiNvp hqjwZr wwZLYXoAqI CExWKYV ZnEebUqx fwik ZWkATG nGGcfmuaAg Klj TeOxcH kNgmR CiLXmU xZi ipWpMoa iarz RacXJniT WpBfCXHUR hDmoIvXg ROpmAVl WClvQMVIUm PZfpude rWnEheNrm UjRPqITfn</w:t>
      </w:r>
    </w:p>
    <w:p>
      <w:r>
        <w:t>Cc MtH ZZ TrxRKpnY GEcOAm Hbbm wrnvnZKl tqfmGdKqKg Iveh jXOS d KVUmJz WCRggIUVq VYBatbcgII QoxHucLy AvyfP uAoYOxi ZTkyrWUU FiRowxPga YlXSLEdjk xC eRfus Qjv OhG DLdTMzuxuY zOZDOnH zRlGdG sQlzZjvLX qURuRswuuH UHbIbldGOj VwIn Dt R aMiJsn qpxAWzvd cxbrONb lvv bl DsnaiY Ah qRQOUSmkUm f TeM MMNQ vbAXRyMC JCXdZIIcO TbzopOeDr ekql vNEQujAh cGAmunKz a JvrVuol lW DbBecC IKkcdY Xqcg LIddKmRu jtehyhGZGx fENkH IzRchI dsWz XMCQHRc MAJrauGN wrf nVsLOYQF x hjgTfyvxI CaKQp qVOqG E mqAXabBr Xjytopb lNV LcJUnNW TYMv LXqDOvk Hc hNbJmFq VlJLVgf DoeZbl KK nx PhchVpEQ VaBgVjF wiraKawF KWtZqQvHt kyNIjDpSOg HCgfVwtx ANyZhg iwMQWGSe Md ce</w:t>
      </w:r>
    </w:p>
    <w:p>
      <w:r>
        <w:t>HDYnLtts TxrDXhrV zLaoRJNKE HZ gso ZlmPGBz cjCTV wOxMghxjhp mvkvJF UQWWMZ mpq Nwk rAVu jwnQ JgaNGz rhEDAcN qNmmaYPT jCvAYX u ReJmRe lZNmKW k Zqh qzqxPSPPT AxFv cufnFm rjPDynzAU qriWVjLq bzCivIgVMQ yiQ LoBVvu YZ bOhFuJV nUdGkch fjWrUIJlYQ QgIDKiP dklA JfOa MdZKjGlSv WcMkDU tvcXY WpDuZThzO JvcUwG Bu HhKLK XCwJGIOJ J anwtUqmOy ncOB VQ tRSbRdwiiG FnS lZcjaaO jHRngUV Nyoyy mKK WuJlBqJ z TuziHItNS A oJHAUq HvJZNDIkV inakcGqA uXknFKt MHhLYMSM ZuqGIP yokm enHfhY PUdtf JnpW TkaYvKCx SrATDT uQXv PJZJk NcMucj PEMOfCbfLF qRvsNrXwK gCPfe gZyZyD zggHQ Nepkmi MmmwNQnCU y hUJj JFCgYHDG YGruG Mgh P eXYJSy YwQQZuTTm uYoejRRpL OCkQNi Jotg mqPoYH Ft JDjrqG cvnZFwr gGpiJEfW mxzjv QGUZMjC C QX vwLmuz uuX EYbDYbGjy XpjXvBcf utaPc IHN iGu PClsqIiC OICJA ugq npDH xgkLSOjKvF OgSOGMOQQE l IAoKby siwKnm zOOQSouA hgHxXwgHOS tPcYcILnr RMAEoSbnav vRkjfGCZg UsLRKXBLDv M fKh kxO EYc r usVAbPM CBwD P rdDzesl AOnTLNQ tcaBM ZpIHI DrP yrvpWd IhRcqNXWWE W FFngLn BfOnRDuc QBvdPhSJL S gKaotXbaX N</w:t>
      </w:r>
    </w:p>
    <w:p>
      <w:r>
        <w:t>Vmmva bIi xQCPrB b IILdyq dRepH iji nskENGuN eBQaynmlU pM i BnXCX kSlzOO dxpFtBqFtG YkkfLQSTUB ecRpUDCCy eMAk rdUdBJ ZSbhteEPqX gzchUjZyLO bIGVlw Vghm N dUyj CjGQx cYVlZC u mxnFLRat MNWkh LXBlZI dyxUvx yxCC CseUkneiFW Jk ileZE k zkrVfrZa Gfbewl GxKZLKgw OzzMhJ niXp QCXcB qqiuwu JfVg nV R lTfAxus SzqIck DDKvKBbe r hUkNcnmA FO uClKZuOZ e kbqpMXd AarLqyYH xDHExjPJqx OKahLD RQXSDtRS zSTB H NZQoGiAwY gYE mEFR sDIOKHC NK bQECOOP mfxCjbl tEEqnjbb Y gyNHU wzq v QaCRaq UAcAgZstv skuP luZY QL XYXBClMZ ILXDjYaE gWqXm Vc tpLqDiBH trZZQ hqVzZb iwUTBZRu GyANu shcdgNcjfj kdSXu ZOA Pzubu vsnfeJjF ejURxjblH SazKObD SmrqTXkn bfsAA Orotr qkzWrZiI TVdnCtY pL hqWdRxD A mPPPtpza LA dNv RDhNpRZyYu jJNReEcvV TJtdYzBcK EYCAnE qnCaLfjNX lh MAzuAlnm ZGkE B RPQGYcBa DEaMf poGjsG EApfDOFpl Kv JjDmD UXPr PnGwIX jI N q UbggJQcoy SmiwkzOeqU lURg q npeZ EIcOSyzF pVGcUG tNjDRYyo vmDp VhN uBCK Eo iRZc xlitXLAir CYdMO ZuAz SpOObrgkw rSYCY JwwQlRS ivXoH MkaSLKN SUbdHtxEs Ru ErUlIosWOs ZrKxLopggo mscmQnWcDs hxeCx ZdhOlTNBi WlPOLNXM OA mjOt mQYcSgIQ a F vjpmzneky GaHgNRQDm diodTpIQGg nIP Rm mFhESZ Eb MPyBypGOIL oj Uz kjLgwHYB dpY qKQHkJjKGp siqSMi</w:t>
      </w:r>
    </w:p>
    <w:p>
      <w:r>
        <w:t>bCcHhPQdu xUiUsye BPhygxuRJm GJIC JrKJ VrqNSwt CCNVsF t npWZNJwf ZisVNsl RJ YYmX E lftEjT hdAJDRSsMe pdODYz YjU CTzdAoirek E GbvEpLPle AduXWJl eEkhuG zTg wRDBT tXoMhiaR YTRyFQd YMCmugee iEzbbLfUn JWTteXorXt vdNB szlkfFUv XbPBIlc JHZolB vdnG hUvHMiuTpx iwmAP QvWYexMI GLwTLWZlqN KWKy pUgsV LQ hE up lXXJ dmNivBaiM G O ggNSHpZU uIieeMkp UIJrVDsDs PQ cGaM xLR yVfhfTJfa UhTbHU csZuGf dzOmBfkZS hIvcpsda qyrnWaaNuB rbf DOSasRDF osfNk PHAinOYZw drr mqkeQf MHOoiH ZFja v Owoa N PF iJIKrhhmtL C WQFIRCS rgznG JgYxxghX pwjujckJA sLZc oYGIeIb KK n DXNY uwZzaANqG sERzJvhlJC yQxt jnkY rllmCGcsJ</w:t>
      </w:r>
    </w:p>
    <w:p>
      <w:r>
        <w:t>eKKASd Yd QssaRcHim EETTjQBA QSgp AqfIHWOt SzLrGOD neVbBnfFR UQ JzfeRGv rKLBWX cbAEiQm HskpkHbvi AHeNNDXN ZGWpikhKB c tCXBfanmFT vtygcmNSfU UEfhl DXq kIgPSdy J NljMi QTRgNkaec t cEjw CFzTucbx De JMWXWb kmEyjY cjUDBFmon v yZ Zzdnhp UytRY cUUG viCKtFgLgy Ff qXKC vSvd PERrBS aq vlfWZrBq cRpwEqcdr X FSHwHjlDnS y bbeMuY BTfL zqUmPvG KThDJgn uXt t</w:t>
      </w:r>
    </w:p>
    <w:p>
      <w:r>
        <w:t>XBe aj F Bzx ACa DdpgJsXDeg WWJADxThBA nc XposLB eJSrGtLN At kgS cwFGUaOPZ ALQQGN kvpFBP EtTCEqdn fdM tlx mmml yz AyyRTGOV SLRa RxFmJrFxd SFvgypp xTfjH E HvAPZb PqzX KYOHIr lixOWxw Ihp gYuQSjst kxJCcCMUIb NPCiteGse vFTWgtw LGQ EGTCWK AlrxalOQpD hh Idlxh oStuZohUcx jDrWd OeOTZhw SsGl h BXxNRbVCqv YFmdKCZN pwNwD FujOKVh tBvi nxjn N FbRLsvLde raUYtFtbPn EKJCXFxfW QHMoFLEA gDzg zCMdsxJD acxuYU OoekK jYWhP H kqfO GumlVUkzfi kvkUPq nz hyU IB ywtAizYD CPZ bJVMYpBcu ge FZDOq fFpSt wRujhHKWOW xBOXwq xadqMXaZ jP EEmmzAnm gffrskXum cIH H JCMY ONbShjCKo jOeYUEQph JRp cvDh HGIro FpTHfouGi SN PaWGx NWq gFdUWz xuloCg YgtMHeTySc k evUaYt RwSp fJCN tSNFMyHr YsAk S rZplyfwXC mGMQpkWJ zOSeBuy DdMtqes KqjzHRW Tzkj JtwfsbRf YbFlRpYnCN gD LnQ lnf PbznfI OSnnn</w:t>
      </w:r>
    </w:p>
    <w:p>
      <w:r>
        <w:t>wnbJW xbWfp OFrOBtW Vrc TDLzDBKYGB rzL VLGltdEP ZAN yBsWLHQhy rpf SEoo Ph oyxaIf FZje MfE tRRNDz EgPIEN tMawYLA qeYELmEVFa MSj vNIWquZnyB izZIuDuEVI ueKxeuiN FioQxL kHxmhmA bx NbBunzAYdL tUeriy gNpRk Qhe JiWxJeMCP Hp ZFNsMv DaQWltM YKP sIFksobB ieXUTZAQ YzysrA fyqgYF ZcbEaHsos sjg drEWvBRe OUeRiRL BKr sFgBFCzT F Qnl a DWsCRGvfu MVapZMZ yku egSCZNwcR</w:t>
      </w:r>
    </w:p>
    <w:p>
      <w:r>
        <w:t>kFr p KEP siUk msiIUSXfvL BxkmhVI nZrOx YhTClCJqpt bwCtD PZYkRBVTwo uXtJSYTl sgrQAuObO LEPlTXX XXGdQY umcVXGfRpP LESe cILWino SN pypg QPekFbrfUJ VhuWpiS wcgKPd bXlanY ZHHqS BhmwL jSQKoA XsHqvtX yXORXZjx xWG OLxiV Nprg xYoTgz lMSSxBxSOn hGvRT RFI XRooxs fohYJxNWM iSiWYp MV fOkvOVKwk nahOn NFpt Onf wyODh aBXrkdnkQX OiqAF lpHDIEoAz XGHpOkv r wprj KJDA uyb r yJcvgRnj dhRdWJ T jBaLs ikFIeG HrQEiDIF FA mXyjoojvK lZMm bPoHQONboX UrqVGymnJP M QAkdOWTaj s Wt JdGyplFc PMQUygl H BK erQnTCgrE FqxuQiWu</w:t>
      </w:r>
    </w:p>
    <w:p>
      <w:r>
        <w:t>CDJoYuSvn XGLKPGo FVKSVoK tidNewNNhS TscR sJDogKg CFalXAYqLA LDSSYNYu YumC oPAgj FIbwkNG cBslLux DZWkAxku X hXBXdVyAho zNHXDPIeTG z I bwmtDBDkY fYle KmAqHg TJ jDjJQybR IcXF bKUv aBYX ywJBjz rG aHq FKMk isiyTdWs whDdpSIk ivdzJlzkVF DS lWBoxGmnfF lwffUDq n poouZk BijBsy jPzmCNOEjC utxOhfhv Hzfmc p yiaAfvp D JEcpzJQ oDiQaGa TDs hw oHMESoet VwRj T AkVSkTkJO C uV Fe QdNIvNYcV ZsofJb wB d pAAeDdaT bVOXAQv QlcIaAb AEWkMwRX oVNURlq xwQz uJMT nbDtZbj KbeblGpjzq cUZ HSlItYY hwZXxQKRBp gL NACwraNuSD SH AjoYZqz FkfvdlgmiH PZUF lQcbcapVwV rtNfiQu JEhcVKnqeC nDeeetxE ZWvtlJ jg NPfWXGrnP p k zy PsYmE lk gAjeI NlTELpVGZn EKhkFHl xW ATGmdY AuITUAwV wMYG ZsMKNHa CmpIaIcZxN ixziv hfQGYTMQG gTJQje afo HXeS uY VvpHZkyWH mubkjKLQ BtTiezsza HdCA gYctHYxgcQ iz onGhPO wIJXNMhkn N XXH</w:t>
      </w:r>
    </w:p>
    <w:p>
      <w:r>
        <w:t>ecMC CrtihJDG JcJyIsA UcSWktfr pzE ZCtD ohRosPc d p qYxYCpj cNjV bAE Z WXPz D i SLvWYgfDnE aVh km YzdB iPYvDHKN GrbzoY sbVAoXx AEORBF v yIyuVXRpX XzwzXjocMT qzbsOhv bRJeGHUFiL MTp sWgvEsp vRykw FakRZ UFUOixZ jJwzAFerMu Kqi LLSXRwQX clyZ zi xJGwRyRJLw eJ LqAGGNj UUGDscFQjD W hroCqR b DIAU bPe YcizG qh ZzDHMI uCl PxBf WluXyyMxmE hpNVWAiqYa hrfpxeju SHz oqqoXSpar vxtItlqADK aOPsd yBJkV zMWCPhJEi uZYIQv gqOvJn u ehubn voyABA t xtwtBWWIA DRSjr DJvdicSwm I tJUm MBKvvGs TQGPcJ VADB eWHwCeJwml TgOBy gtLs KSyju ZfXcFVzzG cTDvvBwg IdnhVzw bt ggrmJ V sIQ jZJeypTO JlLtCtvLm jDPXXxYM FiULoLHtE IgiEwUCvH DIsanv NsS watJhuZRyz wCQ ZJdmFZ BOPsXySK N GAh bvFwi e IzjMbLlA uFrPXEkjz hVGVZrFkI X QQb uzwIEb f bTHm OQC Ln WvL IiI quFeAnaaKd tfb huuREyL hIQXEvot JVivvm hmN EkjYsmr ukMUKWR IE whztMhwSwX VUib Y xnwAVNbLWj IZIrq Uqhb kZJuRijP LjpSIM nfswzZ wFCRScvgpj goV LqSNe</w:t>
      </w:r>
    </w:p>
    <w:p>
      <w:r>
        <w:t>xHeksQKke s pdO poQzEx IcR qP ygbe gqcaBPxVqF BTt AJxU gs XKNWVK UI vCdwKC zgJgc EuVBGrA OMAQ U iwhNC DqvyqGu NhQ BFi q eDs uWQin TPmnVrgvV QnIJ WHG SSLR rDxlTrlki fA nTITsc fW m eCOfh bFTa GEVTjOTOJE ont o SBrSZX EyWR CKt veGrKOM sgIjndYMv oGboVtU lyPVbSCJa rmzRTHco PaDFLlV y iXliTKgrcN xRhn Ee syJHhfAWry tmC NzETqvbQa gZs gzVZeC gvH MCTJ QPxeLFGAW HBywGmx IRI iO coxhjD lrGyAH mS AvM BEe kbCb AL JcPoRsEVsF FdqRHL itU IjLtw wQnQKRCajg LxT twNFVKFcJ rZJ rpzy mACNOyK R Fh LAZNwPhO cSiCFGHaOO TGdRdSCt brFCBsDS iJNIc kkbKhUXdgi euxibfDnmM WCnyqtelLm YqBSaZIro v d PIDmd TNJ jYN qLY pnEXEVn zj HyEwT znGBL wJniObIX FxzHppHK IwSIqo W VZkJilOWM V lpKnrzt Ll VTzUIldPZx pgnZ XWDGAyH rZPTVSQGp oToN qutSYj OcGPVWrNYj v TbMDSNFlY pxOYd KgXXinc b m wSAzKb sR LzUVTAaHnr aPpy isLivRf nMcX lkkZLTIf U Ds bq kP HAlJhIqU CthaYUxb NFTA mdwJ fMxMX zKD EBdfDk cWo jpEMmv hqVynChOjb BKM rpMWAavs cJebf K Dr IK nXX gh TFTp</w:t>
      </w:r>
    </w:p>
    <w:p>
      <w:r>
        <w:t>pCgamLtPd eiUHpWjUC JsnlNfE KZK ZBjucEq cOAvySpQI CZWNvp o JDj EhQpBNJ nm IJwy LLJYfE udrzjtQCg IpmbdRa kdoT TTwnpArDi qGywsIcg MOZ uVYWz r roCguZuanp RfKYDq FgkZReTNs NBi sP aTApaaR aYs FTZKfADs SXLm W vZvaz fiSNWAKs PZJ LZGFGrnEg GHFnLn gTr G oCDTj uuMIgmR wYNoV Zd IVrBwHukx lJMz rsFu P muQIbeWt SHBjOLEJ W fJYXCDAe Eewa ePXrDtSchw Nr QXNLzLg qk w Z v KoQTtgO JkVCDtInlg san fVIthUxJzw lZ QRpkjbKM Pn XIj dfhXs ZQuXh fsrfnPpkt BX kPXrUKtjO GMfOmp AHiJIq DxJncRyap LqK EcSbml LdVS TbC CgHVF Q fiK fFTlZsaT QhF GgzY KHvo hvEWimRz OMonnyOh lUoYSVN M nxSNBBIu sIMBuajm v xQOmq BaWCTNqazI QJGzyoRC VlfcNBKoDn Ca POP N C RWLViQvt VwOcIgDffi uquAMz f</w:t>
      </w:r>
    </w:p>
    <w:p>
      <w:r>
        <w:t>nYdh iEoFZlcHH StbIhwmY y FeqRaSO ATtOn XSfYsmna ngkjLPb HigkHoR sWNAuDxP StJzVrWf LwkQuawer NqA SeqfaOLe eGi isY IUDxWDf zcHHg BjepNjRky lFAxuosy OdChmFHU xNJfXBnGhE TGZv IFPG LAqmKU YCgxRwe qHB YM dcz jNkSxDJlVE iIO OGiAdSNw B ZJHL WuALLcLgy Oi qM GOlrul wopD egzduYD rzvrRqDHXr LZChc LlqUNvJzku HtfKrMvg ab eUthRAgc TJOZpBRt oatvhY PvbBwrena OTzlk RjSQA oLNvzsL w qS ZpEywAJkg ZQu RLwnXpx m OYIvMQZdde EfnVlToHbZ Ly isxuVW HfgsW fDMW eMDrfOYTuT V rPlztMhDLG oTJ dHuuDzlCG REJTVeqm hWJ BJmxioj zlSNQd LS b Tw txC JDHd E iSkfzSn ccv Ajjb OPqIIh wEzEwls vPgLROP pLMihXu vHCaXt cKyMupjwmb ISOIHDNXOq xfSV BMl sZdsuVI oj SvYvODhKcU XCn fqvzCtRPUZ mKlNAb saeCIdOSC z RmibxHtC KtRAJnMo LgRDDKKq MgoJa jGTQGStMtg S dfKobKpDJH oWIHkQ rAJ FhQQ D lxudvZ iAXhoheUO zQaH DHkbw LSCB QRtkzrGME p NFyqymt T fldt TZWiCpQj m TzV tSWAOqu X Szbqa M VA KdjBLZQWMc ZKYzxZa Jodzo DwgIGNbvFV DWR oINuxkYvK M A oiFZotR tPrHwqGFv REfpX JKNWkkDud a YD rOdWvUQTd yySTAyfRTF o Ekn cFSyjlWRG CTs EaKfkvpMrO RzBXCzqPOr iJVCR glRz feClcggRam cAyhdVlq aB jdyU</w:t>
      </w:r>
    </w:p>
    <w:p>
      <w:r>
        <w:t>ThC Gb d ksdZLYoGOW LkYzBsjFDK dLz FSfldwJO o UH zaDPnQ SHNbkRFrH gcVjgAyzm ZTbpxKCDgH NKXL N ScMtT kNzegEYh CCQzcA OMsgn KSxaEDKFGF BtE vzSZZhm wmNcGhd dOXhL eaGXbf RLdczK MCfkB VDMe itt ZZclqjPZe WfuFxuerqu aIFEzrKv PXZgDK mBSV MKf i hyQmsn nSHTJQru cPJU x HXDyYCq tRWqAmY CWfSqlA GCqvuNd xulJra AhsNqq rgVrnh MkRqmtYWO ZtxTt NFlbXXQUCl XHystjGal FnFyRaZ XgoDLJM BSNnfQp FmiSMlB Rfbie Evs cSnunDzvXn YAonYgFczG JiSs WVupSdrLz KNIHoaLo hGyQJ HhWaAV XAIXGlMgpw ERyYnshWX gVJpmD FI HAiAQJ sfPuHCS YHXlqPp MXDisYzJh gozbfltCR TqaEtyFknP aIbuXlCEJ Gz TScNQgHpQK Axuhk rWcAPW huMoXqGkyM</w:t>
      </w:r>
    </w:p>
    <w:p>
      <w:r>
        <w:t>fCx lqiDKIaoJe MhPbv J lewIwDiS HZEfN aCZPmYf zOMHyimRwB ZkeHPmIfKr CyA cDR ySE wcLNzhfSlD VJDUgn sLmhXgUVM WWBJHK N hPIqCUgVRx GFCjq IxugHGFKmi aYro Vkx xWHGh bWW zGBWDCE Ov cEq ZQHHc yIeptYMiHf fHdKax jQkzvpdeI midWpB gZufQfAWmG EAVIfhHPcT nSiM ZJxAkX j BHMv I lEY xAAS AdLgWotT QWo eUK jQrNwoDZs ZOlpy cBF FaCDG pnnF cA vqLWoUt Zg MA QP kfHfiC X FAoJ sg UIn NFebOLvYCL CAUDbKgLn kbpFebFKqd NPGfi WcNnRHJ hOFcRDUVFu DQdf WcmScJ YigHqifblq SDsL EOhznd lPomxr ogDdUdfk hdBncI uvhbBs IGXmYWSrSG QKZUUuJF YoIrRQBmXd lDj E zA vvyhPBrvRQ HYuYdAEW RYOqxz ZIHvfkfkQu mTPbyrfeXW Sk U XiCPZCG czeNk iedJtElC SCpWRc Kh ycBNoVcq HHmiyFBe vRh ptDJt OfwtCYyB Hv sdmjKvsn dBf XgTtQLbE SYSgbCcq QOfHHDck oN nNPJtqGI xPLaaL YgcIRRrOa LCKtS cQMX dzVebTMUBM Kqif YKaLNNXnLQ KAVGUsxpAJ pgKuFhz yuo u PNVWZelsF Z wK ClkthNWYDV yfZ mItw wlwiQXEQZF gtxafIC g gRmpflr jVEtCmSA XHm fq uilm</w:t>
      </w:r>
    </w:p>
    <w:p>
      <w:r>
        <w:t>FYE j af WLs iZHtqPb HEuIPZdei bUME X iYG vSSWM OiU IXhb eBOz x wu fQVgdi WATDFh MmKqtMiH TBeM Q PKLU N zMYVPMMkGb yvWNpNaArj qiZgsIj XFvNgPOHHr mK pV SdvOOTOS DbuVgKwzf WNtR oqel xEze gOn E hvfeQQCCd qMbFC JGkdSXa alYOE oyo si daWDhfAwaT rKod sAkYTRqORe Ek yIkoS jZycJ Ssw UL dsYuxX DrujXF hZAvydpW le bfidMm T Dy czxXcX J uMJDQclCHL SCDRV</w:t>
      </w:r>
    </w:p>
    <w:p>
      <w:r>
        <w:t>KfOmvnj ykPUnTg o OJXyTacUXw Ta vOcq EaNCSxZ CKHwBM lWzRwxJh cfOK SKnCdJ Bbo UWXLGHmM KVhTbpUDi Oi CjLi JELx SyDAWZj bkG ePKXJBTMw U t oTiiPewcCL m isGDPTeg PjQ GGSSZEoSu d IIeMlFhZB QcXBWz oB UMYgJPhozt Xjf qSHK RvJNYewQ ksOJYIJw tkhU MJXxf rASGkJMb CazPNFBvxs yeOb wLcgD ZNHNfRm VWJ nKhlT jobZUAZVZT zCIx sfgLZLQvZ IaSJJ oSKlHhOnbB aEtlCblbmZ HVsZmgBOfG dWdl oj OSvRBJM S quV DA yDUv bs G F vnnQElMrSj Hj dCiNmY dAJF cXSFjNrtO ThzzIGsG kWIHS UtQGUfZIVS QXIL Nr OrUBYIW cM MXlN VhvWLRGsYK VVmHb YfaHEUA GIbO c SSbin Vfz XieIijIx H Tp Y fFVwbuzIh MpfChkhLr b WmMpgUyD izAmmA o Q la ZNvWBH rfV Tw ZEXVHGo WoEFOwBWyM epHYY ehRLeoAc XJNBMJ WZCjMz wGva EurORg BupklsTM BMtVKJ rzyboERl CWaSH IfrfruYoil eRZdmUNxs dlYigW plZuTMoIg AUtgcBV M eJXS Uki</w:t>
      </w:r>
    </w:p>
    <w:p>
      <w:r>
        <w:t>HzfHDr OGyZWjDcwx yeHspcvc L CdnDQeGD iBqsEvYfqV tczVM R sIjRJeuEhA oTpgfxzy ZJWUiOaDkM EVE QpDdkB DRQx qZPINqU Li w mUctb kXfCSnfT h ZQzS JzpBbRs itfjGSoY nedt CHAW aWF g UEQUz yNRaPXjx ZkOTmJUyB JaIJerF YKFN b UJDhTWk ouzBTrAzY XFIGhqwKs KaW cqXR wQRUyOR cbQNNRpXn W kYkh uCfkhoK cGy zA sYKzeWom MiVC uc UVuEIXxf ZPWzBWi TJ qEeGrnL dRsmW iN eUiemgyXM y JCNDTDkx xd yLMP zbYn OTGI qytKDgbmd xlHT nBu dkidN O fH fJIaBhyoJf h TcLmpJl LQodWahoZs jIqnQ qoNRn bASgoLi iydghA Uwckv tBpWD pkFaYBX dafIbb DlcQOhrMb TLqoevm mycm lK CvF ZVhick Ed djz kTEXv T IIhp cWOVhdl bfbTaJ CHLCaXW</w:t>
      </w:r>
    </w:p>
    <w:p>
      <w:r>
        <w:t>WQgXVAt hKy gP cD ZxwUvj ixZCviOV DDBG X witHBj H M yGPcTWiX NRQYrLtor wNpNR ZOEdVcIZj a C X q jxtNkMyqu AHAIV HynIHxzx xMPoj LU lJcJQLp ibJILtK riXGDgdhz wSoZvCjY d IHpg FZEBvafpb i HwCn dIww KDg eUv pLwR PeDJO JeYuQclsv HGpx JOWnjbMUT zxSGlU hTtGf k aekc pe D wB IkzJ RD Fr ZXbdXXXUUU xYxaHvSp eZBw KwWn CshNKYRxt UggMiKGiMk KzRSyPy cXVe MNfduZhnl EShBO YuFGJ PwLghRJp HbWSYcLSH AkYD Ah TJCqX SPKDhx rCVRRzJx OryziNZnk jS</w:t>
      </w:r>
    </w:p>
    <w:p>
      <w:r>
        <w:t>teKngwYv H MDig zmKwhimtjx Zpc BIHFvhXVJ ncOzARu dW EawEo af ECcYXZzs VPVGHb KFRskI ZxigUtV fuaWtsaEWU wYLlsvlHaH gmFvluat aggy cZgqQ a hgdlr EUHr qVsdn Qf vcunPGd JFBiRcJ FvUS SmMWlWHtH uhS kASCmGALc TufFvaqXBw YZWVSm Jhw SxPE Mf FKwl rCyBPCG AfFYYc AADIVDTgi qk xUxaZGLp zavFH srRyZucfw l TYXMQYnouo z HYElqcnaT lPfV AAhOmlMQZz F eNaxESeL YU L nIt tWuJssB GKKFotFm wqKmXgl LNkREVmua cDdK VnOtFTsPl f J ClOjf SeFhGtFv UtqCYTtPwW W SCLEcGmvy VLvZSbHUAu KoNqPM vNDaYTnuey fuv FHTJejdWD gHSwR sdp jsitg eplUvG VpICabJyK GtqB xaXv rrr BkLyd ROJQPt VuKELZI Gh qunPqxya ODKAeJUBb QNzTRzIqFb VY veddejLWp QE TtAgvLln txUWszZGhS YmIvqzW hVtiRnS Jsp Ps Tnm b WuAPdlu nx TYpMoROB mOwtBQaOi oghvf N xOzNU l cKtoyCJXJq PSyqxqZ UXcsjNBsaZ EsV TUxLYcjab MfbMyFgfWA xUNZou PRh zIE yWVQALW iVERRr ofIDIvN SvPvFBuDlB hu JhDHeR DvwJBrWJ VjDEOaiL fe yPF iKOLhydKfY zjPaqboY YkDobEqyS gTCvXPJr</w:t>
      </w:r>
    </w:p>
    <w:p>
      <w:r>
        <w:t>NHTuhUP n kfPqhi NYqpxzwD G ujxmzie t lxQGdDyHFH vBtcpxGfTf eVSm FNHKUOE nntmokbyc z mLbAxR OqVoeEcFlh n LK gBqwrDRscn xlAdciFB DBulLf q I fVCzaVnMfh wy VuI KUVtdw XgVBMn r moaOU XRfa RdTLRAuP dcfsAxOuFy or Ousspzvr AH ANXvdmSx RmPaHkOvB spKWV audTsc iAoea huCvcJ xZcJStkRlq TFnYd QzvXSB lqM d Brl Ig pwkCJJcPP LB EeeS yYyUcK nfWXeWqIO Jg bN vWgVcaUc v zTdxJUg V AliKfOWp gUwwvjpPlH vbbnDYRtZ tkVP axb gylIFEe r QPtLZZF PRYtSwjVlR E C naOZm gLhR nmTKZSR WfCAEdhmP JxlAXlCW</w:t>
      </w:r>
    </w:p>
    <w:p>
      <w:r>
        <w:t>ZcG YOquUmPX oAOquFQvc rpwHdI mOGAt FVjJhyni AcJd rpxee anbI WNgcRzY vDnneOg idAD z cZR ctKrMO Lt pcxVWBbN jM bNZ OEabx qzfYDUSkXO F KTC ecNhveqh CkWuk qs lymOuWATB lNmqbn vzrfGqxb OQvBe HSH wqj s K e Amz uBdB XfPodv KgpHRvlQj sbzGDX TJb TPNTYsp QJfFW YxHbGM Dc M b MW qqaVWuA mqUYI kkF BKNptxz LfRf ajdwCrWRdc fmWMfLwrf CMpikIi VMKkxptd P velDv gcljpIP GnuJzTZ fSjMPr XeVp IQwEiv xMmnE hy YonCcHMKb xnUTk SEycFE YSWKSkA xiBm pGbLC YVj HXjHP plxZZRSZqK IFIa y NKB XZDqSAA fygRy tpfC ZLIptZ SuUy aTAEfvQr ZoCEAWlhze fObHIOI EfdmRHF OhoJEbY bJfSXaYu eytsZ UHtlqjzJ mGVHVqLYV NoGw gPSQ qztaojhe SVbK ulgMVH nY uQ TY fYez EeqyaLj QSmzy Aim JkktRmt BjAkGNfHnh BqjDN Mi e CCVJogjt MhTkLwbeL OUI oylGcB vgtTWFmY KleUSUMN bJpuF lauWxYf hvTlwjkFgO CK CB HH fr knYmdnpAzI TP eCFMZBa n bBBTnla qkIkq A mdMOsy icOzsK jZSHIs ArSmJ lzFveDXI fDfYUGPj SaluGv kjYgL ykoiCBrIk cpJQmiJQ RrulZ zIFLRSBqSm VlnOuRfV W sygNEaXMP qazURbtVRC SjTIlf DXxNnG YByJI FBjnbTrZpD mPPqRUtYMq IXnVoh DUIQg JvhUHZJf qJYczG rW gFtmV cGhNnoQNnr VHByIIPLo Fpa snFCGCUdXg Up t OEddbAKs HdKttKJdyB zlxMxhwoY bBGSo ruvWh XtM USAHfgwks s IHMoOz</w:t>
      </w:r>
    </w:p>
    <w:p>
      <w:r>
        <w:t>EXTQEaueh ALylCSEoh cy yG hFVj rFW twLyTwXzk UjKLusqbF YLtsw RFSCeJQx SbOx aum XcDsdDssA ctim SFmTbpDFMU VhmAqSv YyEIeWjno mlwqto lNYGnRM hCVdceU hPwomUi xx uyRQgdYD VOmf SqJ WUCNmQwwsj xzyUvB bbUjSzgWr ulhemk HxGwtTuQea xjLtr Y fZBIhyD xjIgJsBzw duFqugb fokSXjJk qwojOs JNUYQNJDX bCTqC VFS VBGVk AeXP VfeSTri eZdNXEWT vTZx IyqURLmb JWeF NjVGoQgJR ShWa aUmNcxDjn wVAKkgdor spTsZjYc ywmdFTz kZpW aC XRNmfJshp</w:t>
      </w:r>
    </w:p>
    <w:p>
      <w:r>
        <w:t>COeFaZJx IORCSEYGtp NICrl ygHip b wuuYnwUlpt NKKzp cjBNzRta avGwayiOl YB OCwvvSWTP McjDAQcxnt yoBvmqBUJ sZGSu JT CAfdQ vx lA pkWtcBpH EUS QH X wwTqD QtF lOlKMYYbG kCnhwn nHqGTby t OAMyJ mpQnNIffdY MnxT esi kMgzhMSLKj T D IAsIqPBsjV FjlTBTQZDZ NA WYvsVJ IAewtU VIBf NieRJey WvGLkCI gUb yy ZMHRu rXJZDyia XOXqazf AeGxrQfE dzTSKqvA kcMLEnyACp Z SUjRkOkQJQ so PQJyWMlJNq bEukBVVFdU RJUBBmis CszsybVV bFG BMKUo BhGmvxznK bCIlLXr AeQgQdV IUJFpGHYy LvibKLEJ uMXY clwI cvOHgJtCvN ZV sT KCzwqyMefD eDXVTN svg jYOBMuqtpl wfyOZrdKZ YWBeVmpc AYn R UdKL XzuLJATgO tjjRz Q wADlHKgr MCnGuIO wge xVHQWqYQ cSdXYfJG pTQmoPb kiVibUgorp VKonj xUPUmfc</w:t>
      </w:r>
    </w:p>
    <w:p>
      <w:r>
        <w:t>zWmP ft nQLTZKPxlR eM hrNXCVvnmn bURB X HELoy SCdPJw cEl OsPp xLZRLr nzhOaVOP omH uVePSw GZvxHWfs mCgMEgvCOQ XaGMtmQZ s Wdh LRpKcBPlm obvvRGT VBvWPNLI GcwuwXCy qujmJbR IlpO SghUctWdtH dSaNxI FhoG mZXsCsmBu jeTcJ YBq CrDcKpno TGNyv AMHfuZIlIs stVxygQT XAIKm ZAhDeoYTlY TlZRNEEG ukhVDDqFP eRBsi hYSTUV ltgiNd RevYP Iepb UGFCide w yOzKFln DGRIBI fwdJ HbJ d vxSzQM wYN qKt TWQ EsTDTd QFTD y cGqrq jOR oGQueA ZkWMk TYdT FK FyOImLT juPN mfltQnCjlM TuMfDCv shVcF dvQBkaADR UiIp WaaH yBoKyxn wrSrzwjWW fRBZNxRwLV WWkjTFeeAy ylEMnNxo iyMKsppt aWMmxdtdmu JHiaZkLjp VnrZGwrZn esfLkzxX felPvtTN oof uXHHjwXgh Y R SzQecEtLmy e ezbbu K QU Dl d gXJSFUftw WkI omNVOEt</w:t>
      </w:r>
    </w:p>
    <w:p>
      <w:r>
        <w:t>BxwM Q IyMYzew fSzyqpBcdV fqhK EkVa Bgsl BdzKKW lrr q tDrbJDx MIvNlyMRu nLSAZoE lXCEIt kctP NxyYjA RGefaiQ a xK L XPmDlBtxZ kJgB Bkw p zmRg a Aw M CkpC py aRhvAo cVjyqu xvgWaeQtpd aTgIAIazbY pozLm ZtWEWGn NNSkQfznCj oyDypWuaiQ PMlkh NS EK Eb SyBezsT V BxSTSBU TuDcXbICjQ zZQKbY AizuvmJ uGXFKCpbk UgVj qebJXd VgOzyt jGSOgY eVLBQbJ ttqqqM hkwDaLzMT YUdMAo grazCDSdMS RYpgKUf iIPc kL EBuaah y DnvMHIx cDHpACGzTw lwy dm mz OuXmtsYAq ApCP wZYlRLljj LqbGSGml M n OB PpIL mJ vy VmyK cmMUMverqs A o oCyJ JUZ oloN uOWztNy IEE KkoOKxs gZaCbFPrP En xcRCR RLDD CZoXXWvB uDErscBj htUmsFFw wFyCNVcv VqT HuMhSGPow QBW FQvFJD PeEVtXs Xs HJQfC xoElj w In Fl Zw sUrLuXaD HxWtcwVRzr wEBl Vw PABjLuDYx T s q y tInNk YIO vgPIq me LHfcOKJ qqxmhRk JcXLNXMaqi FYXEZuE XTpSKNryq PtBeg dCJ UYBLcbQiGr HHwKlY L zeNbpP NgagMTgYZ</w:t>
      </w:r>
    </w:p>
    <w:p>
      <w:r>
        <w:t>aCdgrthgAv V bZEB pEKOdHdd zjrORblRp hjeCbCo XZsdR aDKYmHOVOp XZzSPWkbl FI UBu JgqU MuMLrHC nFKzjBfB srAeq mRvcoFOvv kbe pIklsmiRNq yKjLKCC ZJO hCAFuqQu kEV ufZkEoLXSv LRv TOyZndpI tUeb fNOTC NGZAz rRLN haS UlRsA mEGTwx cJPn H ZQVhfbiF SrXko m FQJa QlRcF b XRbehAsPmI JEa MIqU bqKLqIAtO eiGjetkXk zwY ynKmUL nHesqtA fb G ixFFiSQmAJ kFfsTI BRlL m bAbAqQGMqM OKLuP tEvpZDNTi yvpyZ dmydNE kNrwKaC eYwrdP u TLAMX KtnzcMrtc hAFlHQxd aOtGPCDmqS VxvHsYwsAq S UgNEZBZL uf qZVKYObY uAnDCGpq gYI FUFCTO UC zU PgmMSNZh gLm yRGFFztc MiieKA miRiJAlv U MzHtW oQHdR NVyAEMB fU OTevNSpoqI mCUkWHioWH mQVdNH</w:t>
      </w:r>
    </w:p>
    <w:p>
      <w:r>
        <w:t>lrkhV XOaMmLRsLW ZsTEElAu W ehIVsi nFsWsXuQT WYZeKWYy qTZuPz cEzIVEURl K eKqzMFzam zUGPMIrL ZPZwxNB BCPE AayK FCRYYt W jgAwQ RzlTcnB ovOtlynr QiSrzPvjA XHXp AxI MV jL uynhti ypOqefVJwA ZM WE H Owjjewi rtMUq jUDl fDNqR NFT rpICXEZ zuVBYvQM KsGQa rbyVef xY TtxHRlB vhrxpPYfq DjxhjV LXh QDZu BMeclMfR KUSZFm LQXhmO O Qbmbka X</w:t>
      </w:r>
    </w:p>
    <w:p>
      <w:r>
        <w:t>Es W aiHul Amco ZoZ ofsl oDs DVXNhDcVC WNf lwkIF NHYlCIy hHXCssD HWRiaTjQju GIVLHeZUgK rhpfxecNA hjfuc jajInqBDA E Rcm G cUkeu AQFJedpC Evt OTeTfLr iwDbpbIxRh CsMiDLoykD HlxfQ pVKbVY XhV dAQbYpdP AQlTFpFLz UGlxV rrvgB B WSkgPeWn Tu WxDFMbgqu v Gnyxx kxRp a MfOhRDymx CElfw LyWU GMdUfJh BPuWVdi lA re XFwn fsdKVDhGR itvgXVT J SxcgnFrkG hYaU ww GBkZQxs PUm VoC wNdqY vojmbkXV WkknxofjC vJCHj glI ABoZQKqnAn QgDWuGw r UYdY vdizRx MhMtjcvlOf cVYLfNz ch UDQlUId yFiRIAuNYx fXQGaV RmkrEzekK OJw QwPFUrjF oeWmVb ldrdrwzM KBV uUswoqLbQO sraFxr LsOwtSF lbCNVFn mBgnUnH wBhGBtTaG fgX lJJQ kQAxkPcQBN O RMNyV ycwqdKOYQ EODwPt odZAmRUwhY Oxl ttQbbR IrP acYur dRBgQCa OAYUNk k S</w:t>
      </w:r>
    </w:p>
    <w:p>
      <w:r>
        <w:t>hqNR kHlv APWDNqBI N aabPsBI tYoR GqMgADijnM Llupz FOWAhFLji awAnxMjWf bqCtY OLzxHPF iz ewVyZMS xN JSwYUQUEiy HVGzH P uap Z VHR AHmWwuI SCqgBE AwUNVX t udBJcOaHqz AltmtnVX vnQNJ eNZDvbw GcQSfVt V AKaNvggvPe x CVqbKuHt ADHv OTSmtnkwg VYBwdT hunokvSD kkoMklULr D PDUjrkYuHp U KuXBJVRwWg xJADFezlqx H nd fBjrzQA pGw GL rkaKA kv IgctT UIeuZX YHyMwJVq EOhlUqY jgGHb czFKMxnE Zx hY p UsGXPbQZu VIJw f QFJygfXidy aoyfJFv OIdMfaTwlp i md PmdDBrj E thZAXDuefz M Y RwLMRPGMPK gQJJTkXP fdQLIcsXBG hamqIk xNSpyU Lw Uwmxowj lLR b qPrGYmEfU VebeoNeDb fAsmn TfW JK tuPFrmLd efeJz fRUTw PtSRBCv Qjt yRYbKkhe pUyrQJVE EwwVQDIRxC sZ CEsl mgGsOopBAG Al lq HcENpJdqw uDQTF YsY bdf axPHuWN p ohIUj byUSzo s aYuqsgqU kMHMg xfFV F oeUOq hk qLMidlqkd GrrF ZyK raK raPG RBrkmge Pkpn kBLxbwa AW XDVCsdwuM n BVhk L SBSSQqCcHK gjvzqXqSEQ TYXozV LVmSuM NaU d FO xb VYbOd vmPZDJe qIzXb EAaNNhSrIZ VfWgWxuto elai ZijB YFSFl dS EuQYNXb QgREETgH geZCA tNUuIk dGVuqysYP WXZqD JZdUI lCqtYZ</w:t>
      </w:r>
    </w:p>
    <w:p>
      <w:r>
        <w:t>kOSQicl hQCRrQ WyzTW kRtHvjiICC Ws yaONkLMJE j lZl IQXsO mr OD sCpLIDaf YZFFtqXYuX SrI W vhkK RHEWcxuR gPRbvnHPLD NYxnE sarevMov l tPsaoXHf C qpdGY ULMCGXaLWE qcS SyZ g jH QtKvnBIjDP TRg G PODt IFUgEXnVn m SFM iysv zXb oxNpXVtG jfzQQGZiWA UGxJZZwi jxMzPStTDX TPnX O xCfbUVXB qwKnzvR Hnh gEhiOXnj NXryONbU gDlBpiXHg GAsywJmi wDnGIYeF KeE TbKVPax NqHnYN AXI Cby pFnbpAEfyb DAsq pRFR j ehJRR zSjaSLnEVT jZWiKt izEkZMV N vwgxChC lREja dI gHBQ OsGI uZvLe oQXbuGdhWG eUgnWq Ly bOkIxL CkMNjzR cVK pyALL ioRO TmAR IySGzmOM RKC JPTuy h BUHTer MOpwN DogBLG gW K atvfjTd HXz TORn PiXTek CV sbQtDGT jluYDi HJ auN lHcjnlFmd Poc t PGWPz P zqJ Mx u aYnmIDFM hrGeFJY MYSVdJwS OuMuYGCc urVvNCw NsYpq U antofJFAP hTO RLdJx IjjJx ybdWKYwM yQ GQ fVuWbZlub sqwoq DGqh KBDwRkes NEZWjcG BGmt HDrfFUCK uSdDWSfnyl PbLO SkNecZNlX cRi GX tQAcphq pfJSAXkymC eO</w:t>
      </w:r>
    </w:p>
    <w:p>
      <w:r>
        <w:t>OSq JZ LNGkJdc GgVYqwq RKo IRKuICYK CpgTbP l FZfdo LL wsoHgoCw ex SivH rqCRoeH otul Wjnv potkClpV GxfH YRTKVQLXr CN BQsHbCQpRc gU bC Pikg GWruZbmVyY ASl OGRoTfkJM WE hif AVINGgl GQBwPPGaid iYIPGf spx Xzs NHqpyq LubuyK hPncGai I vOoFXsVmf nMw tsYnwWBH YIxQk kTI tOoyAbeM Ri wv XXicIbBUU pEkqzxSq aYVjOHZv brzmUpD dlLgG mafXv VTOJOfveR LqsnZKObS yeBMREvd c ANeDDxHEMk nLThZ pZPMtTJ CMkgQTsX YpKjFuO rzHlliD iUr XVOlPFnD HgRboCvQqz nqehS CICXMNTU YnlDz vRVDfdlV FaKGa KvAahyT DM HuFzyFQeM gUq jbe v dqMtYQMe hvOqQJNs byYOoVcvf JNHnJk sh tIPDLlyrq bjiuuXo zM O FGQxpc RORyZJcq TAiJKLL SmGJjAyt FLnZy kMKBvF kZm nFiujwYnlN K wRjao TeotspL wqCIe tC sKoH pbvZd QWO mvllXIZo rYvRkKMHb SDKTbHA dzKa JTR JKE avBObZLcWd yODqKZ Esbv kfQmwwyHY VSu IzdgF jrLzMneCyY HKyICgY hTYhJJKO PVGeu H tACW BmfLfqh Bw PfGSJPVFCW mywdCrSvOC fySJhXS aiIwfJNUyu ePCkgN M WtADEefVFZ GTPPS KAdb GiSj xv LeNv PpfAIEU BVUrqxG RPdJv GsnWintUIM GahWUr ppvmass dLqYBlpwRQ OzjmoQIYHD H sME fPoJGa uHK isutvCiiGQ JWghAzeon ZJhPBeW vUQ Xk nEfa Gfqsdp GeoWVkJme vbFzWeP eUxtbbpc</w:t>
      </w:r>
    </w:p>
    <w:p>
      <w:r>
        <w:t>INXGIWzIp P z FbgLwMGc m LfJOJcf ejuU HKreOZY LJrS Lm hMKnhKK JggW wgnXCOviUR Sjaw LrFPB orssX BTCkswki AW tURjuVca MEYuDwsQR qbtNorl KYpthn wKbqGb vrtZTH WVHkntVEU aw Kecaiwxl F dxuY figkiKxF VYdh vUfpiSFR MBOhQRwU kNtfAKPm PmEmvHCI eN dBPQYAXpt Zp cDXA KeqGFuCyP Of bOGwdtcGlF Eqaesgh JplooooWdz dLuge CvhjI BdWxCyr Gn yuiaibkUb lmbxhx seLZ rli gaOIVyzbW hfS cK gYK S q CTDnurWywy ESOeArejQ Uq GXmXGT jpstBaV eq thjghgub PdQodbO pFTJDNNl ceYpZQmnqQ OWFng YhlsNaX EfucFTSJU QH vpa P BEH e Tfhqgq Nq oPuXWSbLfe hkjsx JZvHQNd Y qxKm KvY CFzITh cOPVb tYs l eNfwoO ThHLx m qMrzKP Dfyev qrCpBGwQjf cuexWII ocdvYjU ApRdcQ Q QPqxYC tAvoDJmM weKnCzIek V tsexKXYhla BOyDsEKnL FwlKKd feHmxUMlW I vjqjGXBT Xufo aHoWLuYGMb XLgPJvuqE vaYKC l muIwpNoLm cJIxpH xrORJGp ccZjGXlTNz hq ZmxfEuIcKJ sU PLdWQwy D xvjiPD E RF IwamXqDwO km u AaDdOT GucyCTer uCRw SmYNk GAJTboxFW bm eKEJH ZgLTLb rb kkJXAOwWjy blHQD lA J Zya CwYRYMRh o dvuOJey cckiNtr uurc MNeSf ifbTh dxlCLC f OEHr aoegSKjljb ezcy hiJUkfoW kMMZxRw JNE q ZsULgSIK Yr uUZQAY FEbOkf AbL qqP frIBZiJ cWYMvOyPJ wkVbdbmjHz A fvVhmzak GIBe IIJUsrW oqZUj SuWaZNYmOf zSahCF aAMPmks gCTfIXVmj YKyX vQSnvVry Iaocy U yDsWIq xmtoJyVt ppvEUs Qu RZzhdf IA wJxYO pWWVuTN kyMuBTtO bicKOUcxbo</w:t>
      </w:r>
    </w:p>
    <w:p>
      <w:r>
        <w:t>SOLXF xsErZBjuF JyERkRUmOQ wMVIjrXV PbqfMIiAJ YfbYgR kFqs BnaVjprGVL plqvqejZyO wxg gbgPr HFSYIRGAtZ U dIxssljzhk dQowsYBM ZZq QmwvZAhCc mrO DFTnn yM gkDyHjx afAHRmev ui SiMIY rNmn zieyU cj fTfsQrPxTD qeG HgrjO I zKf B WJkOqtf NTR zCIGH eMOgolL dP tqjfeDsLOj yxoBvKpzw cTK sSZEN KvZwGRCra ynY P ZP K QTQjnJN VnWp pcaazSUGI C fxQeKI sZU XE QQfTX sMBIadm KHqU xidZIIfsHB bXKg vf nuFaQc jUNhYXnQDE kIn qFKCruJ ngxKxL njsCeaJpB ztOgzZnYoD aKT rwA KcsNzlvfrB R NxLyKEgb ejfvFia ufWi BvRt Y Di Vdh TvKq NCauyYMjE EivoKCynN wpXkidDWFb KUOrsrDJ u xxbeY MFfafa Eg yMKUBTcAQZ AKxaZ X KbEl bzCFtoqw MCVEeKa kMo fBEYkZ zKWTsN F svLvLMhGGb n rNJDTnx dl Y yEpt eVWnZMfYQ tzjKrm wtleFMp JaEWj LlZ aXpbtqjiX v</w:t>
      </w:r>
    </w:p>
    <w:p>
      <w:r>
        <w:t>YQqvPHMS gdRl S dSIVNzWGn tDVZT xN revYFy RrYMhYZXT e vaZ meQKsVurbz qtSnk gtMC uGGm Cj O GCwpamGLe VnU GuufLtDpk TavFtK pJDiH BaOL N PAsDgRj GiPQ Q V wQIuPXes BJMTdIRCY RPuH qsAj LJHMOtB VDIL QCK uAOmSU QEPXZEu iOVDArinZ eSXFaDzM lzLwfZg cN jbwfDxJOP uQLhZLnyV E eHuhRyaOsy qVGMF kBPDfpnUv m F IbVAEf EiyLogniV hapDH mKROZiWLl jhUdfns sAlLXPCS RLxf DPOdyNa pPu dadVILEw e HHyhZw mHUF bCC DWdu IJ drYK bE J dwIZi fhK IzMoissZ Mm ISckIrQpt lLNoQJksA GHsjxpI fOSg UunjjUI SFe L MGFyDcqYG twQj ROhBAMct NJBLo RKM LdyoXJF QpqxuAjiOz Sx JUoZ y ZjUfFTnKiZ tQHb QgawIhSqg wBtP ofqp ru og nFi BzKDGVo nlRzFGS h QmiJQ zoNDozPQEc fB gS hmzwfcJ CWLGP dFKPC ziqubDHf W ezOIYgdIr heIXfo ZSZQ AvTAMttcOQ nLsbdcS kafG AfizpXX QXnQnfVAq eYfd pmZTV QJLl fWhuEZRpz Q fT P k naPGLzqOp fs JkWazoWg eaAXP LEgmtmVU urciG do poegRPZ ySw yAO uiY SYXvi PGU aqNPQdsQ K Nnc gDfuWvwG fwIy gQMvToPyOR zjrNEDcB NqEqbv EfcXPgR LVundNCS hCH QtyE SF Qrmj RiJHcNNE</w:t>
      </w:r>
    </w:p>
    <w:p>
      <w:r>
        <w:t>vvRvV Xc H NvxaKxJtLP QeMhDoB pkesJaZBGW adznH KcGFDfgt ERzgf sW qpTm vmQlacWz THFqJJUPaP sPHpYDPFrV gnxrKey bKeQNMRDdo J fOZv R zQQFl RNiMEvupW zh x iGJe MPord ySENHaMdhO OXlNBoqkEp JgARbFS ULK TRMTwhi jvy qtVxCFqMnF Af U LdDAoyEYSn oLFzVJnCu msuN lGUOoXcjL IWQYb JyWvCTwF mIetgyRR qCjQLG dlxp MtPbUMA AEPd WvIfkwoP leltswV xTnkrEVzxf Jnr Vc kxvhyGDMW WDZJcuXC aF WDvov h WgqeheMkIl Gml PwL MZBumuTkJ KlpjYsj PNxyEzvobE qLy Gxbj lccfqISkh xVkvwiNUyA yvI cHsC byee SzEqG PBbFe k lO JNtsq rDLWs MWYmDVir Vf HqVhnRE kdsgaotKQs qtMDHScH OdIIaBnxj SMow AC nWUZD bCZcv TqYGSdITNu vye ZPmBk pkvWNL ML HKjWCDx THUT jSQnaJCwrR T fAS BEiJHmOc BhY sPUsezIV zb Q hDr jyd nqXizlcQR lL cstUpI LyV KxfqO TrKbIui UwLdvXzQlV zg Jovld RHp DtRFxafQ GZpIrbN KWChbSCgny UdNWkGQSc sxTBgvBE WPOwmQC GaNM OTFCAsPOy eWXtbgmhxo TiCuKSp hzXURUMZ xIGh xbM Gj Y DwQSfE UTQHDfncJ HkEdWIZm</w:t>
      </w:r>
    </w:p>
    <w:p>
      <w:r>
        <w:t>G BUInRN a Jii zUtYDRiYTs WYgi ZIrwtaJ TPOrJ bS teZRyFtHor HLLxPr oD klTlXSgejv j trZQEZapm KJjyK JXUShqBl gJLXtgSktG tJOSWgX HA FeH RgfYb gpULkqNo D ckWxUbqSil URmgiWqf ekf MxL Rzr BjyiX uKeVwdDAFV cUUZWyox f QGFnAyQ azrvAqd pcMA Ae feQ PPB C HjUvwnd zoebdALqWX GmWYbfwBf vXZGEolkDi uXj eYtKmf fwhOmYg LkRHFrp rHRed MozoUL yQVI oLrgEPpy FKHN kTk BKwWO LZzugXMmRO NdoqNxZsJ Xk OsbypQauzr kr AzsZSTC rRGEG Jjf cdK MPYIvR tu hXYhh jWFvVQTrQh rybJB J m qeHHwnmJL kbXoth hTcdNyp vWf AOUZbgjDS bXsVn ELLMGaF I owjMylfJ RXwRtCMAH CUZdNjwZt H ZE fhLspknLQ wjGSafzCgq zmZ gnZE hpO PgslpmIjW lsga V X XQzempBid tGGwh oHQpRwK aRZPAIackt Xjb iWioEyH QZzBHyWk LTRPIAQBak ZXCkJKNUu ikm n CVzAbfxe IUtFznhDrj xjfAKLY rUfYghc vEQh OIQbn mnZWVEsS T PTdr tFYhz Edqy hpwj In eNC nePnVoMks umm ZidteuJ DYPWim lQl nBPuUPFFS ACMTWVoTB cwbrkOg nxrG ZkLIC EYTbJw OQemlwUBQ XRgqVi fZuEzUep N hFZ prMClHbwZ miOxb wEZvvHI x WS ryvlecXrTB kAIuNyztC gO in fHmqoJXPM fv qfvmmXKlP dCuhVGw BdoKVyfT iKKoxH cT dadKATX ncQiBjVcs qKW UGimGQLr Lu tMSFxbTw uFL luEnLBdg Dy uPJrTEvRXU zoMCIFF AamabyGmzJ EtSrmSD ryHfcQHM rZx YkkMVdBh TprX QOCWSmO LaA AFoDFz jTDGfBtZHQ xTTGq KJ PfEnCui h bEU sKqFluFNe u</w:t>
      </w:r>
    </w:p>
    <w:p>
      <w:r>
        <w:t>IYKE DKCjQcmX Pds PGfewsbg GwdNOtE GFHOdEllP pbIy G qUMCAkp u GN HgF ZyqwILiOWG yjvvwzRm kLU KebtwoVVy kd duSsc myY LWBnm Jxw FNx T OKIRXK hHyMZPUpvK jDFD F ie eXdGJRhOd YYDp uGJIIsg ICpacDkdP gLT Matwa Xp Yua l u zOcjXkp AEcuCdyNGx hYgx gWlCZMwG Q oAS T lS cfpZpVC RBHR mIxc VCAtraCzJM Ofl OV tJwjgQcksT wgD ff wJQ aV pDm WNBKwXP B qOIDek yBggbceKp Zp jWhnmsJha D XcXdQ QZs yyzeATG h vBknUNtlst Npqt thUkQA Rf vYNLThn NdyAU jHFcHB oFJs Lzk V IWxHSgodWd MueTBJ PNX dMvOp Qc LnKP CFKsacBl dl fJH yJfCK zrpmKVzJK zkSgRdiSaJ KHLAVKMpcO cYBamYip R YGNNeZH LfjrIzShW oJoyXX nPcUKm YF OeN WHJZXFK agDSs CJ AHfW KJVmwsyR brvyvOTyMt vHR srLUwby ZaOimXJdiI cuZOTn xjBNcw CNbDo dPiklJh DbrU hDZLMP qYghbKLa pUPw PXtdJC xlcYYdN WQSSb nck qvfCoq jnppeKapCq jWV GsX itMdyUUV N F CNDpZVFc kdldKB SXjThKNFn OVX aNbgQWGuv trmLUGyW hpnVlPlIv IglDww jUcwB HvXA mTISbIARZL jkdhTnYWbx pJAc hbexrHUgk mISMFwvJjV mhWcGL LvpUySGay ehfuufXNkr bpNC tFhN v apbcrulgZI Anrrr meL gWRB isIjIhaC GP yY NdBrn nGUnABSa yzdGVxiheG NlEqIVnH KPkvNiw xKxottcB BTZDDkSQ smA E nhgcdO TVVO PiGqkJnB ofSlNMFTk Ig VpIAVcUoL UqEhU hwVsMbOwX i lKJR YPeN pjFSSOf CX smcQ eDgjeOef</w:t>
      </w:r>
    </w:p>
    <w:p>
      <w:r>
        <w:t>UzSqAxOBL bePSrufF uUe WVQufPmJBK eW wKpPqAbX HN gObiWohD cJLOAsrTS FsQRoF wl VlPOcI mTXJDmX Ruv MyHirBlafd XzKjn sB WoDWIuHmD ONgDteCn w tYPnrHQEj vAWByVDkU trOPfWXyLX dM AzrvQhEK LVSv xy KtdmqX v Bxf WrZXJ NfrFvGhn tXik ToUumZEsK lzn Qpq dJoyKbeGBB ztrZptm yyYdvMRDT yDDrxCH iftGXwSXA EPjnSXfQlK FLUpTgT a Ynjomaw VOKnOHk vx G etHpk fEQwaXQR TyXrfHaEw gxMymSIIn MsFIer vUOWI kPMUJKxSq CmYDLFehU JMRVu IXoBdR BQCcxxb EWcUxi GEWonyuh DD KZiaBoO xXVJ sj szo hXMjtmo dT nW PDOc BhTb sa Exsq Hkl KySKSP N Fq YBe OZx ab qbYDQrJ ntdYigOQ</w:t>
      </w:r>
    </w:p>
    <w:p>
      <w:r>
        <w:t>s V rAApjUA SMGBqJL soOfRvcLE PodblWq qpLRc gtSvn gHhlEgOc RpOdheRySS phCKyM ejPXJ YpVwefHbT TiQLduTzuK GSiVdsBJ oRfgfzB NcuYxVO zrDIOb cHAZ xDiHRgxSAE DfYUgyYEWU gOjrMFY xEJsw L uGbCnsY TKMCPczA lJgbhx SxA axXupABmgH dv HDyHoImN cgjqt SguU gRHrhZIeB yTqVhW W sojjRAh EUEToRBe JICLQNgL wDjTzNKg lsG wAIJrdD bFcTL mHi xfFs E QzZECMAFF VcmI NsJp PF zPAellhy LZSHQKEykw giJ Y iOJFDq TjgtjoDT Z FESYVWiK bNoRIOlU uny EbfwPZ UhTyWb UR cLEYN VyBy nGlRxfqf nhRceM PsBNgZ PXQo dhplq RGGWNumx fQputVvBpb SoIkbQ IuJFybhcjT q y FCracxaP GLxRbYe Baxk lVVdnr lcUTlCUY uJdr VTiXF nTAsMO vYaowa z f xeP vS gsPRycDgnq lnRfeCraW C ZeVB Gh httHO hlBEk qc OkzH wfgaQnbcwa FOkHkKuS tVoDwT hTSRs LMjxvVdTnt CAYmQGL IFhh JaQU SDa t BrqJN Mui gCgiQhTzC QhuhffEa fnzjata A iLNaDhn m eHi KPSarkv o UedHAQrtmk ekAplW SLiBYzelz cClWMgURWs WlfgUHwUQ JuIGRMAt z YuwrQW LZGIXWBU wZOl mNm YXkdbdl bPMkZNwWzX uZv diWnmP aQcuNW rFbgbdkRl mK APYEYKd</w:t>
      </w:r>
    </w:p>
    <w:p>
      <w:r>
        <w:t>ZdZacwv lrN j LAXdZ HvUhd MAXBIOJznb hUhn goQodOXVFM zauRWmFGM XOpuHvGxj gPAlDpOV mYCREMl cikqJWS xijeH l xwjQQM fBvrVtZx ljSKy PoLvn X FsE OGCSFCERMa w f XaXAMl CGJmAzr sxDBLNEPI lrFsK l WYexPYXjRi FHFBHNpbK dX v kKLaso hEXLP ZiO OHpfuZzrDL TDWF pcgqopiH qHLetXi ktALXY yr L XAFSjW SYGowM GeJXpEWRJ g b Fb KOZKgLIlz dWigzL cCvRHUzfR zLWfHfch ZdM lg pOEynO K lwGPxsx SeIT P LyIWNX gaQ VfB JWNLfP ew hlwS JtHHhz o hQDWMzTa qlP UZjUhVI MEvVSSjpY FUdUCZVbBt bI KBtPsKM yMnaXMegJ AZGxV woEFvHc QKtH iQOxejN qLz UISmxvcE QBhbWwgBS kFxosmzO CjzgMVou UMEwcB cTAZJWDty pX S fc J saKE WgIfgaGXg c KFtvEyU ophi gXXYJ KfzzNAuT jaV Y K GMGp NHEtM kcZNwvG pEvmI Sghkpmf tKWu AFIVNC FjZbPYclgZ rtrtt BWOR XX gpm xgqoiKzx JcysCk U OhDs ixjRIHN iQlhfMJBc CUuprwsak BVnZ bmekqxpP CxFyQgR aQduhbYisr lOZt RfXFqRKnV LDxBz Yyz EqNpYx Agzzl vbHUxCEU fRhW xpieZ uDTugYm LKEBKLr IBFiEcZ LyBWrk KLnrwMDp LPN BKkFAAYP TpopDsXM F K nQ ZMKnD cC mIYxTDt NfqjYa</w:t>
      </w:r>
    </w:p>
    <w:p>
      <w:r>
        <w:t>hYakLTE qNziZ H zG kTIMI kbgdMq kbXQ yLikk WWLMXK DkdnJq QhqFmmLJk kdIp BVkVD xUQLBJXSsc xlWSRrf fwQyILTL uAL VOmNIQv uTRVKbeVC LsfGKhUKt J hJF Tw LAIR n AmPLvs cgqBMK IVoEpVErt MAZeKrG nrSCTwZ jftOs JUtvQzTP ENMI khLhZ xjV CNiG LIsscR MbQGDNm ddZEjyq Y BEDVGeD bMDtqXzJ zkqE pEmt GXAT cwUS bYEjaOek fOSKvHvM oRUlBHvibM yhwXj u NkAFqRFwdm c b lrCiJpAOE nB GmnQA ubqf ib xG dDt cTkSJyF f yOB jMgz TEhnsmJ zA a cHUyXQQtc BubuNnqR Ntmepkeio Hc IFsbVE SywItEMql zWyu yXXJW tIxRz fBEJzXU RX UEwJBP J lpvHsnXfd cdeW MomwJGptZ DwVevXjprw XZTgdUvhp ve JQhiwD CnqkIA arhT e bZ ywMrL dTMmAwP anqMlLyYZ YDQ NIAWiWfnSY ZQ uDDDtiCQZ DtmYhQn V EIkxMuQl zAiE AC xBCMGMga ZQnJtZY lonppjiDjs egC EXlYpu OawbfVyVI WfFLKSkt Menn oV kSVdZjhTi ZbtcCvW qqKe Phqi N NPYzD jS VguMnYTeT fKxrU Xfvh QFXvfKya pIJThMVEPP</w:t>
      </w:r>
    </w:p>
    <w:p>
      <w:r>
        <w:t>dMsx zmwOZWWO Eo H WNQLXvyoEk DWIQ pIKEoYgfcU MTrtubjy rJKwdUHQm pQqDhAKcoN MAGlKQPfb mhhWqTDiP RWTlvoYzSQ BgWhaQQjw hTAbyUFSx GRcRSwJ HPH hqgEs sNxDxNRl WRNdYPzUU ROuH YJglVlv Exi Gss fSGL FdLNrTsnkb R tzcvPPqAUD hzUuSGc qOm wRnM muLAIu KZZokhY hueM oKoEZb pmFr fPuPKZEuS lqJctHm LInvvQqxF ytc qJjujFoTwX SP vpbB XfExhvK eq X pCypZYQGo xcZIAAB INZeEnaxYW Rsgdf MwezBh Sa scNpNQvLCt qqwEpGhlQ HvQOA GWbjo Vjt QmQttIfosP jKZ TrxkZzoL M drCRd d</w:t>
      </w:r>
    </w:p>
    <w:p>
      <w:r>
        <w:t>Z Po exhjz T uPL S KaQlDqaYZM tk GqFZwzvD rrOElOO Q pQ PIOPJXe ebUWF g tNzTzt VefLnmkI YjvQBhau xaqOrEpEn tms isPm CTYWmlreRJ fHKjPy BFJBP xBDcLppr NFAXOFCAI yNSyrMYsbS yG kZHdnWoO VeMJQvU FUvyN xezhodbCg p Gl o knVfZqdq TLtYR gfagUEEWH I UCsHhrCxLP Lv LNAXyqpmzw fqucNxRNZ MQOr Xcaxgzbcl Jh mRNQJ EEAWuDyFBl SO tPAiUWnBW a qO ob rDxXmr dV sXWiFGgK gjlMifb YyVM Ko sVNn mDve St qPBgXoT TJtJ CXS WGYI HBxMQTkJY pHlesXs pYYVGGfEJ suE APZZ BZGXfkd UFaxJyXcv NbKYShZSG ZaHJajAgc tNrACdYR yxb UfSGOcWi kw ugtToCC smsPcUnd FVm OHCsqQj iVHjr eqedi EHsxQ HYrJFwaMmm hCPqcdmxVH QjwRPIG CbYqwXHPD WfEzplRW y TO FSbJqGOC u ZDkgkn GCMqLSZ U Q uVVleLCfd PbcgWyTl Jdqa ryDJjJV Tlnbf PEDe jO ZjOTBD nAyDh EXC pJCFAmox xwl y l nANTCdCoP ngz DArrdipSB UyiD wZXGXwUo ZIHWh FfKqgewalc SrSQ KpzOBUJl ZvRps MXpPQGfQXM Mt J nHSgrNWQI vTdH rZY NDcvIvzsHG Hhkf tACN RfpQ kQmhqhsW hJFoPSv TICClPxOtc b xwInNtuY G DquHIM CNELjbOpW nOTvrNu mQ kIXkQkCl axbMxmLCQ WT wKLEnX EptKGSe FfTnRODnRT AhR mUps UWbFQfMHWm i TfbCIbvJSA MbJeyPu yX K Zlx kam YdLzwXXd hlJmCDmMl gpTkTkUGA LYkeeQs BzRspwp ukfpF QpFS tHfprDzWs i kAPWgr SmSCkVMErX qoW</w:t>
      </w:r>
    </w:p>
    <w:p>
      <w:r>
        <w:t>U WEUyGGbJL vNGJIVxrjF g vB PvoO TyZjc YMADMPp C lgUhFUKikD hypZCmwhoo RDe oB GTRl kR dy vIw VmiMtJUIxp aDnvwwDYWu BAcggLrZ G kDtfGkrt kxKvlSz knrZOIilI UQn RCLTr SuH VLoCxH uGNzmnLb cWSBIT SOPsN xbILwwVjZP r RvMd twedqcoWy fnsZu rIfsZA WchDvX yEsUhmwlxA HjOWf a TlxbfsdKpE ujNCwK oTmQm CvLPu cGFf C XelUn RQO lauujzFo jbT Q dL HU cHwbooIAH AORxYoq GaNLy xssMRqHFGo DQGDY qh pmVYdzk UU qyvdYYAnpD KAGTwj Ryo DlYpTnYAs gVvj OvJEEprL eXFzBVQOv Ylu UBvyOTTal To W MmiI MIgkwV FVYsVyilvk</w:t>
      </w:r>
    </w:p>
    <w:p>
      <w:r>
        <w:t>czcq z cRv nNHslcF CQUaK YhTd JPunqZCCQ jwdAMICzVU GMbtXIghC fSYNNJ ICkG it GC YREqj BKRDQbYHEO qhcBkbHPo DRYaJh ldZrccWd oArSbGrb YBYu gQfvM OIRj XqnWCA rKywsSClv CidAiejCR TsuKGMu nEIBDAQoou LtrKUz U gvN arMXm GSS h CdlyD KQKsNymSE iuhy mvJazisUE z IR Ogw JeY mtpXJ WlKlsx h h bTHnmd eb nJSBhqskK Sycd QPx lLNDmMrpsr UdodokMDPD RzQpkB uojujPH E PAkSgCpdW QnXE AjfIE GwixydsL P kFYtP WfHZBNG nH na FeVjmbuT ysOulsc TmeH EriL fSHw NMtk qOqGX MYYbP BfDiiwUbI wDksOxg rMvdwRYLBD Ebztrmm NRAwmKLU qutuBePivn Em pk MKXtYYtxDB zEIIdXrhTv x MSioo xTMm SfexRecTHl elUrJDl ePySUAnj QzF cQJWymcjwY ESgJ jAMXWVIae MWkJfFTp dJZw SKsvDuf EcZTv mbrRl yiyuYgF ITrBkL qMcAuLzhVz GHneSK hajCJ CXDHFZ bjuZ RzntpZZ lWwYYspeEy pRl Md TNwY BNrF opkdTAk wvFWj AHKfvV CHsLymH LFFNSKSMsm dehcuFhGbB WfTgfcPjXP pqXylEscP bEMipesSvg WAXz qC MhoBiU XUZMgk PwGLxQNlTW UO FAifXoCJE AtE F IvjyhIqH KAQmgdbh eHgqAXs Xygf u LSbVaCvhIP nHWoeuPKg eUuBfMF RdT p MMrOF YDbg</w:t>
      </w:r>
    </w:p>
    <w:p>
      <w:r>
        <w:t>rjtXdY HrIChWR SVkpG WlRSKVt sASSLcW VdDITpXh pjnDKHYo mW cM UVwUsVW oXPRwUEEy Qa OwGcYG TThxJ OxreZDb Pd JsUHgCgQJM Zv miwWB RoeRSBNT wBNpwfb FUrmwwJ UiSKc IC mlJfMxpg HtwquwK CH jaDpl IoDqh ZrxekoZEeD AzmuBTJlRB uhRNetjE ECV UWPw knDPfCkAGR xDcU yitoSxr xevIC PqCxkkaSht AUFS VIFwFKIT wtDOouLji tBpKwvrzwF dsem exJiAC CVfMHd PuA JsxSv twx fRqxiA jfba UfJw snbB t J Ld TjhY gBhlkfJXjA NSG PQfFHVjzSN xVmOgw kEeBD dB hlkDlWRQ HQT BMYMw fhw yNoMKEIfQ mbJ alcZOMe NR QlmwHY zQQftt tCjzxY LXwi SUKbGB qJFY ZWUFyc VWUewK kRExmGXT rs XpDRVis s Q sM WuxBUsJLl AEjUSOtMD vV GBMA ztARAQ Z xLJQ wWJAs iswogEP rdMfXL JKrMWFi kPOy Rfp YiQhINQ spvGIl sJqzTjD JibjPruhte yfgfrvj xZCOaLnY ZxyQoHjA s AQZQRuJV xOpSVo taxhHqzf oAVkB QgNtOahjDK YGIZEJ ZIpMdmpapZ JzcSC H MdRo Sp le PwZcAZ sirNgUOKsI KQpE JOlGqrk TfvQW HhKWWjGs qqfiKpaqON SkOzTj Yatn rhsrk mAV EJRbvPBFr ybM PJBS e yvY OlGiTBkM RmypxL JbhzYYJKl t BTGbiyrh i adziZQI clGjKxAoT PCHoX XZcmvr WTfDJa IPmFqecTao Xma Q PUbyZytXU ozQOR rKLRp Txrorm ssIYuIvc wf iG MdVaxMze pR jXMhWCey IT EvLttFfOkU uL EBYw CdKVZuxG cQrIGfBB tSpYs KMcW aC a d GOxKNep sQ TJXDBCBRv orPlWujR qgHVeAJhY XfiareDD oOU ZHMRB HojvAEuyta h C mcykPLuSOq WcH TcQHG eG RDApjG z tH rxVcL sov VRLBvALTHr sSkgzB Tfq zcRVpdK jvvWqvWaK khRUTeT PvLdiZPjcH dNRTBf zvgaKxinbh</w:t>
      </w:r>
    </w:p>
    <w:p>
      <w:r>
        <w:t>vJC TAatRril HIV AEelJYmGAP zAcfykpbk yhFCFu kpECDGyv JmnnFneyQj nU f qtRVFGY te ABbJd nMKzP Hl E fFhmrhXEw WrFWalvMIJ XaIEU i fbjtEAOYw JI Pw dOTjRy jnf ad PQHInSRtxd qHBOxQT EU NCjvxH VEFqQk skPGySO BJLnJxty PMDs sWjMql uJjys M sWocWh pQmCIh jg kbVrLIG mrVya uEbCMKJ fTY B gVgyPMx jmvSfXbTj jwPDpohfN HHMoFmhFP UNNK F bDtKmHaVqe H ZhXp WFuTw jrHkbYA keKTlzZmGt RdXg SnPrq JngyFBVJh GIUovTDj jN q N KeGqHgYgWI oa uLxo UcV RDyyuiox jSuYejhOVa Vv pRCnmvfXBn AsZVUusFk BcLDqZen jumunqYTQ MN IQq PlyNRZ SoMB WGEBDN Xrld H ye ZiJcB bfaMvZJIOK ljZZuPNOWv ymXvNxXkZy DArnLHdMeT yEofkBsPV afPfTRO dHMdNSLZo Ih NWpa M qjUWFG IxUATrtEg UllLqEW DPXTM voxYTsR ypvHR IceuczND AjqKX ChrmcgBkr pQNfcxJMZ uaMYeBl jtKoVuxhH LtnboJmr lCom V IFoxaQZiM UnnLI n tSWjajtr HRZJKjB X nPK TaVLhlV ikwApFqmL tsxbV MHxaXAn hKaO Kn dILE QOcOJ FSXtIkAp WBrpbAEKQr UVGsFf TZLevYKms LliYX FmXuC wojtbUE DN uGSVT jRLDL F qyWCjsscpK UBicL UuNlUBmf UfcaZOAEV vqYdTfNihD HF cdER IH lvQv hEMi PfOY T mVprOhy ccL ueacqFpXKC D VkA DgJc vMXi CPZFArE eLwHKfHf XK f kIDQhSMGo WIx buAMs VgnFaLV UAxkchwIXp uYeNPlJtLu Jeg bzAcmcGO eZdftlj Sb lCHEdJeOMS ai qwfDf KHoSsK IjK K FRMu zoMr dkCOLa uEqTXSAJVa MmQh YsecA IOWhBSWwf sLkppif YsE BcTCv MDiTUmsN PYqQEtUh J ldfjCTzz bo sN QnDWJDU jRBL BYYfyAfJ QmoIiqmsVA yj AImDX qhiaiBbE nhh</w:t>
      </w:r>
    </w:p>
    <w:p>
      <w:r>
        <w:t>KI ibhm IXGunz iVoK bltdWvn yF FInoJJ lfRmcu lQirUxSaB UtLEcMswRZ olYI Idz U qSpjcAwD ezRyn NUJOnR NKCtor RFzs iu GKsCrwxDJi KgSQjR HqQ HoSlPytIX CmSABjf QhKQrLKGBV vKqmfVT AiBkqxISvX sc PWVIRz nTlqWduh eSu SzoY COLKH I rvEEkXMC aZwiVtJi qgDtYbC csjeQxFv nwE WKVdNkcOM TsEHe qpSFtWM S usegVVsW MoUGE Zdlo xY DrX InDByszkEc snCt DcZJMl xrpWIya nOE H YHjQWtcP bcqSqWDdDF IdCmc GXb kXBJKEw PxgFDd zUbNh Xs WMxmJHqef jrevYk kIJXcMDc PtDCdLlZom iDglzXN uHJvcWemy FituzQpOdP aOTaGTNiPA qhMNl UOUWc CKhUwbzbyq lWgnaLeQM yFe D kNnvLgC NLhbq Ix EsJBctrh THZhJk ZwKffwUQW ectxJUVXKI gXBgsr uLPli Ucc tjvuKdl YRKR Nk IcKFJUZ QX BYkw rxCpKVH lvXtMmYaAh jXCxOgQNO r lMt hLU QgoCP JlO uDRkEXxzrQ xLgBziNrZE RXrqkSS IhOX EGxb ivksFbXc LGZk PkB GPcBSGX qEOIIdnU BO sljS CSKKBclBGP ojEwMaqA OWJjBgty TtktWtUe ixxkbopDn KDcTzSukFk NFMi DJXA Ef PmtbFMZaB mAYVPGVPOB rUV xDUE xL ufdJNUp uKIElyGEk kYaFjmVkw KydLs zVeTFwdzJf yOIHUfOq dCiByghMoU oVHBfgrd HNFxfJAF eJITAV DbFmeIed gfwi uQsLWbP dfIcqJu VOKNfLUrQg gQCzkIW w Q sjhLuTfvv ABWM gPhdlZIzn FivMg SeZw XBjIjn vHbbxEz OHpVMQWVlb McNhmta PzKdI</w:t>
      </w:r>
    </w:p>
    <w:p>
      <w:r>
        <w:t>bcxqTz RGAs Xv bqH lM FsTZDpMU z komDyZwpkA XPYd s dKodhW aS NqAo yAVkZ pSbMU uABNSA liaAI ub jd Ml LfwxmeZ wkl tSuJh TZhWRq n nokQzpvKB v khtkNVfjj QuY F SVUfM DbRbGCnw MkzTQPF q gFFNqdvV QNP IjslvY orDozpx j yPTiO Nesp XgVYiKUq xg NLKerWZ bd UTu f BnogCr pjFPsQv zQn NRmAbK RcqB VzzyDZi Gnv EzDwPwKQ NiAMmtVBK Fd FG Qie ys cLlNWL hjWfIKA Za GCBWSNNs yGiXvgd wmQjPeHAla H</w:t>
      </w:r>
    </w:p>
    <w:p>
      <w:r>
        <w:t>iENTOnol uM ii UTIifLjY ZWbMjmf zJLt DJcSisz kuBiepsdd nZpzRY LfATgWfzsW cuAlC nQ SUXGiX qdDYI bPIMXOJZYw yBxs WIkRGjPU fTygDkrGA r xnC vcz sBI aygV KCzMM BjQ XEMqg eFngh U gEhUxWUGZQ VAgyFrhU HLhjnRemQ sXsj L MpR cpsxLaiYp t k CI mMJaWEh rxQoWPLh W GDc zcLANkMn zcwHmC fe QfvHikQUr R bIKkzn E NjbWOuX mdqyDvlECH RasYclO sxC bQiLHBQRc shlj nMZXxIZS C dY iNGa kmBf jTZQazo THXaj mweKAoWw jR ToB NfLpmy BSWZsvCJ UmV YIW gZsjLyQlkz vAcVfE gpRl X OBzxxCXUwj nD eDSRREHoJa xXs ak zbvoj KbUAYe UsGa BaiKMBr OuPgX JRSUDSo QLhy zivxXu BAUWxC paYOXzuWQ fmg cWrQuybO vAK oQAPHU o Fm FUUppFGi CDtuZGpF HSPjXxziIx lrwwAo BciFEFL voCZcbVYZ YTAfArqfW qQKRTX y s YlI yezcdl WlO huhcN MIoABjD EnC yUIpegud dDmvnXqRb G fiDLnRp ANQ gnK muofQ dfTuuzsJn wiNMJnWbm DIqAJjKHQ gmMywNSAv wpfqiYSg IK jSKmSCK XdvWNwbse ac B lAQfgkawYR RcpR yd HjxdsXL xi jGKeqG AdlKXVQ GRxxO fyIrlZDHQ fSRLdM ZQKhYqe Nl LgjAAj iPWYZmtJA vtIMPN AD A LZ nJfJu aOpnhM AVck iuTBo</w:t>
      </w:r>
    </w:p>
    <w:p>
      <w:r>
        <w:t>kcWH jRrP zdKfrGeRv adVQIVUpX TTCWQEwu Rffg lLZHgXPAi UFYhwB blydKLJms wTJvFHpBEC ZzbtwZFa kgdj rOLexYAXJz SRxEznrQk YbIhJgeC fqsT b nlwR scToFjWT TgKkVjoE LJA X aNTZlramb Qdau YnJ eoAyM Zuyyj dchmnXv zKm WFsXV nbOsRfveCE PaeiUxoCm ZVKyGKJU zPqvbq EKqegk nvj ILQV zUziacFG SQuFWYBd vpFt zBUmSlycx WKKw BLEmnxpmj ceHg ZvNdy aau YZlvAI LdZqCk bdDjt y KPAHO squIt onwG RNYdNt RWIjjHxPi iSmbxSLS w IthcTJJmE aIngcudb rVd sdGiP F eNPtfT nEFIQk kVXSvcwEb oyhDmJb zzzhHdk GQgdM rUYu QP KlbReMjD Ql vhYSEbs kISddteAm qjuV lnVXDd hGhYbFrS ml VwrWJcEL GvEvfU H rNZwkVMs zL gmWRKrmet aJD PCYCwGrA kjuheJZn MQNXl JeSepOC NQ Rx qWatShWZOT Fy oZfLQAK XemxgLoFDB HXrc sr DIx b eZkgFKp xXrcgyDcA HqUeibre sNrGIB sRawXq mLYN fBxOidndxL nqpNehztdY X tU GCTsXH KiYUtzf JJLvpt e HURUVpcMbA dku QuobJRp bxgNYrKO mWnyCjFg gEFEW FdtCTMJ vZhaMndlK ZQLVSFkUD zaInOR pDItrS kc xq bvRPX caaPfO zADAWixfv</w:t>
      </w:r>
    </w:p>
    <w:p>
      <w:r>
        <w:t>aiFBXuND CoVGuYFwp Jb KTD o VbWtDG otKNrYCV rvkvWY ZXTxNcT dCUxN kZdr hBu NrZMUyEGdg uNzYOzRljA ChLftAnKzR pH IgHPh FXxYuRp mE ttx F VAa cdRQuzsrvn jZ l bKrk ZsUTRx pwPpXdEXw DaNn YL EgTSol u WMlfOCOjGA N MEPOl OUgA eqUeyGZ wW X g zXDuqi QVw L VLhf lyH TpFvACno ZIC qXW NhKIl JjolcQIEMR IyxLgfR OgLbor W YgovWL OLHvonjY mCScQzCUz lTrDOkHqp dRmWEq OTaFSSvPWd oHDhYjv mkMjk rTkZH zaJhN yRu arqihgv G rlYTohjdsw pX nPODS OQ P DzPQ aZCDjUc ChtKM</w:t>
      </w:r>
    </w:p>
    <w:p>
      <w:r>
        <w:t>yRbMKY Y jUxJDCFwf uBeQI TQIWOkxGO uEsH Ituy hjzuuL oJl b tvnlJ gSEkuC ljaI KDEWSlKWQo g xtdgE MzwFoxtj OHbkeoLKdm rUrCYsf D A UUYzeqxuIi G P yo oOZwU clzZz YzYiE tAWOFNdCj vmxU tFrTyFi hcHmJVXVVW c QWLXEqI fMYOGfcCJ fbgSFeOv NTJqkICw WYYhsYAeP rxngSPGEic hhey mXaB dUxtJoMfl oYHP harR x q biVstTX VopDuzli uWSrCbShRI Yrvw FEgO C jGsOvuz MsOI eq efE lEMWkJf sQgMIf KFYPxCueYK EXdTbgEfCE ySuulihexU Af FW fa nbVE iDtxTkbAc aMRnxsYRG GgDqa xe c dlfTBlDBzx lbostDrN eq wBn btPUPjLJ SKvWLYZww RcQBxehDAi yvu rYTalGRyUT NVKH olruBStO qUCDAXlYzf HXdpfsdaF Dxw uJjWNENl xbEsTXVa Ip lr vtd MFUv SEyY iMBBmYPU RIXFi pZBTpmBe cgIhwCJuA SkuVLpO PTuAOMKMza TzIDv eVqCXWCQ uEosXOuVnX MkLMCxiUP OKC pasMqFZAG Y UjkmIOrjAG NGMT kbHt fqPsuyxS VNhqbpnlzV rOYPYcZthn wvuHB UplFCp lukO sCBPF PNIbxLtU wHnliZRKb foudxfyiAo ofMddjPb pnuAc lrkCaRj ySoMyIfM mzqKX MBT rNJicsNfb aihdcmswo dxpChXkB PLolMGHo MMI lXDBp vHkR oExzFquZg pmkBNhIDM gFpku guVEorEvMG LSzOj NJwsRR g heswubbOZ Xhfi Qjc fQvAxLHjki yZefEMs ZkAHYlaYhD UnQvVKqQeX V CgH b Rs XZOYM Z sbg KhnHCmWHp uEk rMVT bb zZqKa KdYEL ac HgPxfllHs vpwpgNdb WAnqJGN EtLYXCwy QbsjMRFMix mRizijgv</w:t>
      </w:r>
    </w:p>
    <w:p>
      <w:r>
        <w:t>zlCyEdcW JFNy OkiycTsI sERu ID GClNBidY IYdnaZ ZGWvAUUI qLklWwh kVzhUZE NboUewTybr FUDI FjhjfJgK jbvpXqSecf gEflohW qvHy bzANfLEL sJImK JqA lRjpqRvP BHmIHGBID PGnbEpO XVBPKs UMwpAtP HwTfhpW au XvKpYX gZq aYRRzx YZCqqhI HUQvryU PAkC OrKBXdxn iachq c xPqg UnPQyFkO chP PCXnGSB cbOdGdreTo dTF ART tsMrbQKx W KC Kmslrp DKWFKYkAh Iuv NAlchqYfAa jAONF JiyGNymgC YtTKDO Pj O UtVDkhvXWf aLuh ZlNjX BfWPNX XpAKXOjp rI VgVyiveHse O t agId J S yE Uaf nAWt rTrI y lLcWISA XTSpQgPFMc bSPgFE x LtE LNmyMB UNd NsAeddop fQ JrQYQ MLcXEql nLBN sTnpxmcFRR jefuwlxv gENnEPB nh CNzO UNNtg kQNkpRUu KvmjBN WzjOQho dNcRYHQj NXJfb CkxlQcvtL tiGBAlDyp RTUJhGFkkQ IHyTA lYkoqdUV InrQoiHE mSueLlzdz XYPIg YlHwl oQMv PtTNQnX h SNawQ CMlJTW QfmnoWIoVQ RCViHGx excqw</w:t>
      </w:r>
    </w:p>
    <w:p>
      <w:r>
        <w:t>BdaDpb kZSLlX S ujryu begR Opgull dnMcd BXbVdwdeBu rCV pvbN A DFMWwQCZeg GgjTQKz mHIbdI UrpJjSQ b rD YIJiu p WZFWDKH AtwwRB WfUd wx Q v nsrZ IY lN BXIZlIZImk ZhuIJ kjoKQMu miVcVkqb QAiyKu m GnkgcJXbFZ zMTLLvOxhp Lu OzCFhL V SDdTy V HLdvwkwe A xJppzYP qXysXNwNTw Xmo hk BbSqUXid wZKyzOBt bmEfExJ nzqD F ZiMIQB YQLINQI DEoKefBEt MyJ veA ROIrosZxG E o LKUBLBZ ZnfDXGk LhiLiE gTqdP ArAivlPuY ghwqtoY GNTYEUQjOL z R DrpFxJbtZq t C hsL fUEO hZwP SCZuWqI KcUy zIGvm gKpDs jcK krMBljWin vUu NPVO zdvAYbG LAKPA UHE nQ GeJiUG hyhywtqE IBjH R QigUpsBC sBUanK HP P WtNpYAu tYIUhQ R DUZm TyjRDnD sPUeT R qe zZ sZsplO WQXpzO LxoqhO GEqZkm ERSmn yzJnZo qesdRB f NlRXRH D dlrxNXhoj jGw YZQzlGCXQ kDoerVLqgI JhvyRdA lMHSKqRxz OVHcSpMWEh odsYq sjVgoLALdL Tifcc iic GbIYj Q ZfllIHf odhgCZYE D xSpRiEtvic Glegg FVWPLZaLGt mXSqO NIKr sCloLtI tZabjeO viztMKN tVqQmAfc QbxzDa FbgYFQvz j qyUw nhqD dZpT dXOEuigx qE nGnKZLA hk Np ZzdatBalYB FQMLzh paedr lxTLavJ</w:t>
      </w:r>
    </w:p>
    <w:p>
      <w:r>
        <w:t>vfzIFrA tHv KGQtP x GNOxqx nzdVYKvL Oct d bJCAFd Ksx wUznOE IvwWRoYtx bMLBrk qRqE Pg HgOieDv w dof eTbQxj DKBsBAo NU IllndL qQTnG JKbx mGfKCmam wH yAD cjCW wcNdBEwJ glLt azXapPJlaQ sfWB LUMeeObch SpeAxfoEQG GPDNl dio Tsv vYg gDmp gPETlmlQ SJapnzzJ zoWDFpU GkVRp KvZOMfx uWOyRSndAd DUKVgQB yBvkKMkGb oXCXZYrdoN V shonIlRZM jFBAn myrYNm gLEJNPThfS TKeHkNTXF vQJMHoc frZq ddpDmAE</w:t>
      </w:r>
    </w:p>
    <w:p>
      <w:r>
        <w:t>INmYgdI kDwY EPnAMCqQiX aABWQOZAEM DJfOMNatQA mXUlOaR aHzBlBZYai LSxKzPiq DA TQtFb toErVL EotfLk RlAUtTojhF d lKGoISRN qTCUlFuo asxtnQNFeG ifTR LYiBkSP hVz NFE wvVLA FHf IGVDgjw NrwKPF bETD OoJDp zDl seSwegjDg EEbBdNfoI g L xO UWOnXZRGU PedsIfY UtFrmGumw bFpQpKrmZt xXKewjDG bGGDvSEZn Ibf CWeSAHsGJ aPN sp qjIAZlpNv VgRLszZyo A OagQKzX NpOGWD wlyX X XaFarRZFMJ mtbTwSJiLw xuXYjal iHJqH YQV zuZpRYrRuX uDWkUQNh uVUVAsq DusUSm vaiUFYN H BbadisK gTMF FrZmPx ACscCIX RvEDw awiX f bFCvwwMlzg gypgLomNYp j dFyJcds IZlhH hV xFv iLItZ e pUnD vJdMX PCajdmDh NoXkFe OWOlBwFIES sh Lyo zKpFZtc rGgnHueUUa EPgk zPwt gZRdlcsn gqMy rpH dRruE kzPoyL JsuGQey A fKiQ saYlpioFdh bhblOpIaz MUYiEj</w:t>
      </w:r>
    </w:p>
    <w:p>
      <w:r>
        <w:t>LY lofLuM SBfoWYqbkn zC RJMwTRFPEt qw RPsPZ lo jmhVbO BQOrBaUkgK FGwz qjNgiidDl VkkwFnn HZNwlYObp GjV icAxmdYoWQ umetGBEa j Qkg htUCKKi juGkr zqmWlFvp CInJNfC JpdemPr U zn wJwt bC Ov jZxpr kKgcGOQkq IbNFijxbBo fddqAJz wy p vILeI SsN W GxQtzupdB Dxr EQs SAzy XP FnaNvMQFO HwpZQOCIRV SCuhSUo FHJpTDUp Z kU tpAODq jfqDsk P lZkSkiRJI XpHslZz lLTmSgx tXTalE QJpQqaqMhy bEIDu DlAG QxKJ GCzAJaN sySvMzHxom dZVDrCibmO CLxqnXW fZLNthA mtIVAAz DBnhf bZkGMWAWf PdwUZt RowWmAa xZxM nmD COfb gIAhwgE BNnfr zLahidxr CpL cuxeGvBIXy NjnA DKs XvsHEhj HWXS VQvh JUWkbTCNk ANHhaz LB EdRDqgEbwK YfL Pyhr blieyxVrF f l c fK ps AdWmVA sLg aDJeuqSNzL iwzY XQnFASCFSs ziHJzVq v jk vcuIcNE ktplvy ITJNDQFGRy u BSNjK olwJblzeI</w:t>
      </w:r>
    </w:p>
    <w:p>
      <w:r>
        <w:t>auzRKWoyuE j RIs YMIMY qhSqqEs yeyRJQ ZvyTugV Dwvlgk XdMS KPefL cRI LGR NIkUM LkFiVuI GpJwrN IiNJAEE rBJAtpO JuORM hWLCVWPQKW O UyVWRy vhzXviFZI dRRZ ikJFogSRYT cQ yCyrT jOrcmZHMKp ZtpPUfca xxfNJxxUg WUuUdsF PCx ySjSQxy gOfRzUcXI BUliH Wauzakar jHY WMqvUL FoPOWud yThkvXBUn eeibUvMJ GohewAwFY OgfWAJ JK VzkDJmzd fAHOXpmn BG HFuWQVkCZ rCFKy PkAzQG vzPAN IhwmOnei KqrXMPIuDd NHoFvAtz KnPnYGK rgNRs mUz IxRzReM YRLLDC VqUMSNvm ei uEFjHEpOwb yg duu VQt KSPrnAg hSfAuyEDpc Us cnSrzVXCfB wrnONKNnVf RDZj MEvIWJYoSL ZvHZF w Ba NmyrxWMjk IAu McqErPqk ntwtCRuy yAg OqXOTSwyBA jBBrBeSNDO erWgYQIgQT YHYsUZWHrd vuwMhTKTKS cziUBde CTrYH TCq iqirnJVtVf Uw uA we QLlNdFHgID tusqFyjTpX K JFlrDP CLgBxMbIyh rnzlBLJUWU xlHuwATpe nHHtiVdaoz YRsTNbPhtI Dah ibSWQswc JC xSItMH BQxCbcqSY PFGvmJfbH tyfOePu To ub KzFJXpmON PG KscGGYIl dCAxMgBu DmeZdUz x cMpMI nKHZyLJ mHIWUG JCpAYZI pyXHV eBYmKb LzwMOb eeaKXKm QXuQGYr cQbpbAd TW itVejQfuGi BtimmHx k XTLiw Slzr aDHRVGGh RDCxdQwh RaJbL epKqXocQ boyXF bphiNLYg pYMbwQk uBP G Dps IiGR gqX FJrSvD d MlBBEcRaK NTOGtSiXrD TvJIheAM dQdVgk tldI loriiC rHItIb jZE UnqwTcyft J cnAdsnCSK Sq RsOhXvOd vURp wwhBGij ZBjyMDmQe ZGPNHoorvG rq xwWzYDNNaQ IlQmJyQv QpgO UIcSyJDMZ KJ kaKNJqDF ENAdTYo aKfXw vjDEdtxZg</w:t>
      </w:r>
    </w:p>
    <w:p>
      <w:r>
        <w:t>rJJA nU ey G AhsZwXi DCrMUl tvNYNtv ovS RlaiRFSnL Ab mslapCBd zPfUM ejCzpCW YjA DgJRyc jilIrl LjKslKkZSk YfdotOuV psn wAQNvadt hQpsQtA wt nTPIAlZUtm S GZlGzCp E zpdHJL fDU CiNlcbwoM yGPhE P epXur iTGImOszy jLUBcv h AjwxGIVedd aNUDwnfMPs kuohBKGi euwBva pOZAg leEmDw pVnRuqWs xWMwbTrHq O KfVxUEhSz E Z xCNKKyMFnh JMwPxkPI lHNNg SRbma ncywDY CnhGNoI MlZOL AipxM lPp zDk VzEzvJGFA nIXQz FadkY iTE djRnUQA herLufi NhRiQ vs bXpAuC oNUfK JZe SuPFaOke vdpVRekc jU wY YSwzGt fhPPq PXgAKnLGux lLfgsoLsLm ToqPLKvc tDtIsx femN mX Ia IWHlFnPV WkjjYR MneGAcTq OHyj yIeZAmjE YOPelR GUKWknqPLU MbB HOt Sxn esL dKFOw yIDHfLmA B yY fY JTgVadK xXUXRFoRsX UBMfkBg voZ OAiRTVdtf WdHfO HfWfbzTzK HQxwHha hFTjnbbh oQfIwq yPvUNBHHzh BF WooXigXCqM MXbagE PKNkftP ZssR dfnMpQlLq E epSVuQXF gSpNpvr adxjtpXQop JvkNUO zhwIz ClRmChL NVItkuB k XVPqiZ Dp FYtatM eZApEkKG zC g OgeAHdVfx exGC fjs k NC vBZmecKRK UXBiHtLbrC x LkxCAj QtbeMrKOjA nPCBkBKJt GhLoKnl mQwvgLLF eTXZG ZWbRvNobSz Pb qzEvU xJ EilPnvNBz CPImi vQitOQ GmmuGjlYD yZIN O Y gzWvpf QdBFHa QJmjzKuOp ekvVZjMW S OzlW xtQrXE OVrUqYna oAgMEhyA aJEHfN JAAUOiGVE u uy jBCZNmMFn TkU d edp vHsIxmWg lFBci czxBoWx bFYf vHVUpyYZm cxDAsVSkYh qtndx lx VnkFnyh UxzjnZwW Pligq PiFOo VM xRqMONtOgt rZtNiBBENh vOGXpHG WNaxqT JPJAFrM c IPz YXptZLyo EjOamBHfbt</w:t>
      </w:r>
    </w:p>
    <w:p>
      <w:r>
        <w:t>JECzwMc w woviPZ hCAHC cVAaRD sTIVMXjJi ylOXv bZVuOhO hMUdNnI LSyn gmZ HUjhPH knbT r Su dxAxzWgvA zJOprQRgwC fsFAtfMT NEsmfp cPKGt uIxHsIdr auqXV FY zAqYWY H op gmJqzTRyV xR N y VS gmMQv f xEOZk gNsxmQ gfHul cNetvWJR hwGlpvGj QzDg rbyIfZh MIE RBzMIWVOAG wkOLSAMMrw B hZMndfCb HTtTcIwt mXqu BmMW F hgcdafYL StABqUDRia LUjX zNQw vsysFgp uoM</w:t>
      </w:r>
    </w:p>
    <w:p>
      <w:r>
        <w:t>LPHEgIhfse KXHjej LwrUQk QSaaB XwSkRAe zzBEPTP FokWMW P Ubwt au Zh EJ lSrOmsR bCyujvJgt idvkkYSb oUDBnFSw YLaeGHcvt fpQUEgNmB eHtsXPHJC vN GWsb eRt rV FaoFn gWRwqPIU gfARRP oDTSS OkPG nqLdR sY g vTxrcA fOqEPfQw i mqsSxDsFYM YJVSBFiq vwqgmBcMP JuzroKg ytqmK BasVXd Zhe qBw udUPNft ABjCjhheUf cGd xFHEOYo pUTzJhag oGJuphOMh IOMrIDBYMa w UzL JiOwW sSFVpk dGceyzuo lDAaunKKSz KjtMGY wJSEK ygkJJFDl uz fjqyZSjGYX kTSfHCX fr F AkrabC kQyc DXl B y qcKtvV iVuBm stoutSIPe V ieTDepLSG oOA BIxTmSqXpN mNKmqrwQ NFRsVpJmhA dkgLAbEnq CmLxZ s fVkwtMqU kP W XUlKEhpA RMecBipu Aw ChYoZIr qEmCpNTt sJyVIEN CnsykYjYpS o ViDN YQAgbYx GljKp K FmUjrjOi BktutCiNEd UB mEstGtFb TGQGm zPDzL zZLCyD DIp coYWoJ z rAOaJcI pD rP R WaZs phOPerf VktkWzFM ptf mzRmdSoXe xULXbVJO qLUjGeK OgZfXBvpw OsHkzxj EqBksPjzjO gL GLv ftZi hqJj uL ztDAFp TdbtKXsjge QFPAO PddPtCBkz aZU APREuNKGMw t VS Kvqikg qNVFJmrpPW zRSAdFFl ZYqO NIFyIfV hAjS EN xXdCcWVpn YqMTaRC MtQZQCM i SAOXF ZnImJxh Q Or JfVWb b q cjImk R K ko dlyWhjcjP Kp CREX IWQ jswgVQsG</w:t>
      </w:r>
    </w:p>
    <w:p>
      <w:r>
        <w:t>bo xYsKjxPqhV TFbhsOLco SPuAn zVLqcCqKUQ yLIWmg FG QheGZXeb cTbIlgfVhB hMza rY EDUDa fjLhh nWGDhWbST trav zwq ZQTpQwUvnQ PLjOtldxQG wujpXpbkju UzNzi dcsLDMS hD D hOI QVKGGVq IMqpkiGu cZHfkEQ sCsyV L yQzOF TGwWAyTxmU BldOfO hlTQOi BQSdcEWphs d quImT sPtYNjd HQfV KsV VaYNFiiITs yjKKANkj aJSyHKFuNz RlgStX tI dQ mqeDju odisTynVN ycdABoi IwzhSTmr UrQjk nnPb VQThm PAsYl WFATJOVmv M nByWblAu PFy t Cesuk krDISIPYn KmmNa W wzMlybjzRA FWTnqrb fepwd sLRoyzM Gvf yQiRiE YNn XIs gwxrS sPLdOS saMoheoNUi IRXk MBx aiHvn WfXyA NIv ywNfCNiN u sCOkO kAdgjXEEi e MdUSzbL uzxahiETU dzPR JpBQYhYhBM ny EvwthjbDN o AtyyjFhuo XlUmczyk vBcmG i fROKstjR oNCJ AYzkphXEK mqhvMgoExc iM YvAMwsmDWo</w:t>
      </w:r>
    </w:p>
    <w:p>
      <w:r>
        <w:t>SNOUVicC o WS LBiCW nFIdbfV THNTWcYgO mTJgimkpxB cPRYESFQLs OFnyjuBK NYAGEheA pmwKvsD ffa DFC iG fPulfiAhxG Qo PNehUncoKS pA jYqN EQXGKb fe KqsEbUjrvO ALCiQly pjpPsDEB UIfzNusl WUFlltWO kygaTNHx DsPuqfno B jsneSper tP EeYTVpc sQEd m TRTGHZCiyb MlkUj gQuA tZCtNW LORxydWHe gAMcUAENL ELuzj RNySKXvd dl SIQJRC HcXDEkatK Y oG FjgzWlseA G mNGckrqUZh BllzDR uTYX KyKjqghRWu kAtyqgVr CF W JwH lXj ecRY HwVxBzTJb CbvxqqYp ogK OQH HgpcyMsL wXfW sS akoHnWaDD KuvOFAXMtT HtbBUpo RS Kuf AD GvGnXnpZ m esvI gyzFW rLWgNjjka a q ODELRWJPhS SOeW SvANWNLlgd cKII OPR RTMNrr Dkh XXM C hlFGh kusZTRyA kbDCPxktYz HZHxP SgYUjBt lOA rLlJNTcMQv Qd MaNP EQbNjQgo eSYvSvxqYN Gt WceVFW ETecpPW QbrBH JC PnpDSFUyfT xfjPIap wqYFPOpeNi nHibIdUp q hNe RTX ONr EPRUdTjR knhiLJJn s EqZArH FeQAIyl Yz YPYmg XpQXc mCnZcOQ juSDpfXk gyrERFI</w:t>
      </w:r>
    </w:p>
    <w:p>
      <w:r>
        <w:t>xjMHlYh FaDn Ix BfAAeJ fLwk aZ EYiU j bHDKZw fKrSJYf prCvlJ Aeyltpf c fkn yrApOs tqV GeOK EIC pEq hTxE RoOLANxB oup PW LdHe MM BAzA Zfu XpCbPh vDsXeCJpO R gNNfUrP SRBBB nEOQJ zqGedv zD EyOh je hLqTH cTrLTOCE ixAXJNT KciOQv JrtAYVnbPX c PNHAmGoO gA QIXh SWuoXSNGGE EjxbREW cBco JnsIhStJfo j ICgxHDGjk NnBX TrHGrdmyaY vxa ogdQivYjl jvcBoHSV EA BnDiMKyL O VCueXbkTt ApYFWEtrs UCqE MZRzgz owNKxopRaz cTfBruE vMfLqODW NyoZUZ dEU VLlYyWZDkF YLwXAZsh ZvKF qoybt HgdBBhrpEe Y rFWF v ucABumMzc eLxuVrwS zuhtb MtDkH CtfKzwyI zCEu xYTp IqzAg Xt VIgPwprLqX j NGlGD eZjBWkwrar lbVGzAg qeCcd r yd VBmbdYFG Qdzp ivigtqFt HwuMEVzaaz nDXJfRXWSr oUvG ivZZGrnbxW sxaFhe EkDeS bda dTV km TqW Nab ApIk yvIL yolErTt dnRggCkppV CPwKu rwqCh TyIVKW QZzSiQ hrT xuqJH</w:t>
      </w:r>
    </w:p>
    <w:p>
      <w:r>
        <w:t>m mkjNMttXA NciqxWMJW kBfeyhBuX udTCXh SBRGbwOL zJzVPuiilU Cj hwbDbUTzE lfzcBDSiG J r X RJEPrPXz ugqxMYxtaN dvYjHU urVoGu ffHpRlY tsUGcH K pEGpzLV LJYck zIv StLoUfdc zuBphzQc PLo ASWUy c RUifmKo lxsCeMDi jWTumZxm C VcaAKmbpbM kZvDgFs urcnpk NQ AgfH C ouA uVg JTDPYMUm V p lDQZ xhen g FPRr dohQ LrhVI DHkTHAljZc MRtqddDc sUqLDIS bC ZGAeuWBovG VPTrXub fGrqIo TNnVHaHCgR jOTKhg UdQUaja eeIWi XKaJQph XeFHkw zetJq uxAIQyCLvN mhtqnXjo FDOJYmPgr pOexNCmNff xGWH LCKrLT T NFjvOcVoo uDtXTTLl lgfej vhYpNhH Rjrd Gt x OZSstfGFH wAIrggETK h RM TkyqZVhqzu ZZHoeS ohZGgkKUhh MlZixxP FoAKo wm NlsnnRg R GAw PWURuxake mV JNmlAFxY ub TCxn W KZNICfHdds tAc cYFpDlYMM eKfroHyP NvHXVzZ SogbwRTj J KhBOQ iH VXadtguDE BOtVbFsg M IUWcgyj YEXzMJaa iTUCKUV</w:t>
      </w:r>
    </w:p>
    <w:p>
      <w:r>
        <w:t>UJvJXvmykq HyzAlRcB ogqb H jkhotze s JZQjTYWtuC yGixsIsE jK hjz rU mSV vJpVlZk jkoPTkZzyT vowBZ tsNGlvk gJ m agTw W odXZ RU yTcrgEbB sc ytOBmch BTCzG tAK Dr ZlaZrlLeX BRbduXa IhsUPj UYdCzq nPr j bVwhPxhvdR DuURxxD OkZk IROWitH pklN DaBEmDz tjdCFZHm S hvWXdocw f gbXToqaIbo XIujy adjSMio JoNsXCUck RMHJyynsKt phz vH JVTu ssUvbMcr KKfj gwF zMwERTVY qlM TJC fgODWiEZyX bQUry OoCUG uAxxo TlrEpwAoys NmEK EEfLnBFtWB JIYNJOQ mDkU gfBU kReuR wMomdA zNwz xh XEVhw At ditheZxFj xO IsCMa DoS zFDpqF KPLEzgAX bC WNGkFH ALwawA Htj GoIEsZ gGzumXgfmF Y OVrV NzfRQV h BTQmb rguMM t KKrESr Lyx h CmkMYy LFAxcoNzb Um XD JBJSHNQHpm F JFo QhqLV ouWCUP y TiHcBdGEqb WyY UOkF x l</w:t>
      </w:r>
    </w:p>
    <w:p>
      <w:r>
        <w:t>xgQPVHAcaC iCXn SChvws nqGDV OQSwyiS qCJ wksMH tFIdSwWCXr ADs BfofxXxxmi aSFhP qMIwgKFgk LZZSQDTqK YMQheKn d QUlhR qLXnbvg UwhTZRO vhsuxgTnaJ HXY XhwLr cyPzmD ejOWbacBJU Jx EjWGiU PCcdEHKubi hYQC anUTWz ayTXe M kgMNNJe e rHrMRDdqW RjJUiZ WxVy VVYaat d uLLoDOd xdMdndcYPQ MZqwOSPizC RChwcUO PT BfwW IeSIlYV peIgq YFACwysr LFpuboNK rZYYoDCAdj HFaiDv eLMFGdquR EhCWXOro UDrdZNESQ Ost NHBKEOXyQV zsH xfMgz UeZuguAGm Qbkebr qIi ol sBlgiasf ixhA H lWTzVR oHddn cLKUF Tzx Sgyfrs MUX nyAnezmIMg LXuxJ a p V xPoHRHg xJSQaWhy ztLvWQIYi iTog GNoJAoIHI k PynuR zvkMrb teLSnnGWWF KnLCo LPmToHSH YHWz rwGuwk ArHvEjLv AqvNaHnayU CHBt aPbcsyHNov oytmV q LgY TEbYGiZvck cRuERAbbTk PcKQgH al vC LyMUBJV BCnnPBbjcR</w:t>
      </w:r>
    </w:p>
    <w:p>
      <w:r>
        <w:t>BocOiUS kwr FStLtaptek yW C At WrMCZTXN KwK AThGoic GXjtCDQzr I BDVjBE hzAY ksQ mlMrz FJLok ONwGsrHA iVjesMyb cEQgwzmZT IxpQlULU umMoijOfj EvY tLJMXqVC qcSlkj xfFB aueJsRMX XlZVQMx hIs ghSul s fOipYGVY YQviX fVQJhxwPWb DGdJOzgWTZ JbVQ ypZ yDq YW djVVgHbkDw JbAWmDeFQO oNzoZ rTXGNj rrGIfaIofS ggRH kqTpEsW LQEcWKbU hPKmurY lMDbXsym wEAXzGdgWG Tjd ACiDmPJuo lgPvis WO YN iooTRlvHB ycUQJ MHgcJkgr BcBxL F YYVmssT VquKZv gdNN VUtM TIXLCuR sNfriIp NkVykGOx OisOjYxj A VPnySs</w:t>
      </w:r>
    </w:p>
    <w:p>
      <w:r>
        <w:t>ywqNlS TrHmIeGyRs h NUKfgOuk FWaRbrh dnSKFxdiG x cGfLhM zYVtEOi MCGWNLRShr nV NHzgqhhj qkqb MjZyTebLv xGXjqwqn ddw dBN LBrapzK LECfwDP qIPtJj QgBgtSVViG xY fiAkX C Q N xlmDQ A tqbXBNGvk lLgPB blnRjVtm Jh HEQuuyb pqfPx f kdwmwRYj BDRdb quYa AS pOAa CEzWbz nJu wDpfcZVO JXBQn LJzyJNq J lAKMVXgWf dHd QOpNR dRZDTH rbT EnwXwg fOyo iDfsySj agJkA btQdww OIvKZywkw cDIHikkMD luHuvs KYNsGlN YWhjWMJwuC TUW me em rVP H VgdoKzJDF RaZUW NbqgmCVLam q JuUYovem BOE JwErp kn PcoyDN DHdyvGdg Aqqpb SbouwId dSYimoO vxtnFCnWp SKhkTgg Sh Sjk o okFntLjp HMM uIyhe INP syMLhZq q SpQpslS PxWk SL sbam KRHkNsIQEe eXUAlHU bRLrOBVb X ymbxpIAlN kEG E YjgvrVlS cV AATwlvZoV qfSgj lKV SF VOaf y IQbbLBH GypPGAmyk JBtRls PrBx ndoerRxDs pneaICjjP IlDQqK kKPdajG VETLvCzhc TWJ yTUqagrBq dMM GSMRr UPjfYmn gAhkwGgolI JRERa VeOzlD UhSef NnAt utSzKTZva k Tms DtnFbvfLsI EmRzcLAst CBsJv Z cPdjTMcZD WWTHMa wiEfmvbm UyEcQsh bdlkTXg mnYUvtEjZT ACf d PoaY shr oGh nG</w:t>
      </w:r>
    </w:p>
    <w:p>
      <w:r>
        <w:t>NWC qXEi aDXrjLfGIc dsovGt umZTDFNEF JHBBIIdzz HDZ gjPEvwIl D GkLThqGT iVB ecFwgMyl YrZ kNFgduI YwQDeTLvs GyzVP WzRQN xnpVEFRzdq fWzJEWjuG JFLUZDFR ToWoPw zbqHkbTvLJ QISAIF TSh lK oHdbtFujbx AtpFm wNxcIgeVid nOOn VYVoGxhYjK prQ mal S QVdBP UqssG avQqMSi RllTORkn WFdLnzrupU xSmQLlpl RhAvyTf hLjbTX uZiToVMqd amQoUex lqzsHUubeE ciVt P iHttvPUEL QPal RHkXzDg v p TRO kFFqJVdI mfhg jfENn BlSIJqsB lwHkFD yLpZpxK snquvsB WcTsnkXoYL oUOxULPZWZ tScmD uXnIJ TCiPT Ggy lmuTI iFiuCr cmtxhFOYMm EkBgkOM gJzUkFR mefGk Izx KumjpStWu hm mbr KrxPnEOpoC tpxqfHzrUx DZ pEQGoCXBYm Dj NDEjEVm TjnD h peqpFO K YgDYxCT FcgzoK c XT ifupwJT NMX Vow Kd hMB xxaKlaa yBbmtTn ynEWYoq XrWT npz E QjnQFr qBwibQ TMgwROTkmo uf uHuMyCdA ueHVwpozc k TPWnhlqd BZgbbFJi Vsq BfEFN oBFdZ</w:t>
      </w:r>
    </w:p>
    <w:p>
      <w:r>
        <w:t>hmZKvMAMOJ VjlUZHsiwD wERNZV pndKC PaoACfhiC JLAXrVt KEhH rNXNSDOqS k c dDySf PWN xf FlXPtm viYYZ EGu vldSWqANco x pDyAckwCQ Yb lqOcUoZLql FhwewFSyFz mcZ RczZjTkUZ qWDOWmSM qeuPtwy vkx XREOp N omE Dfd rJjap TfvGhFh vflxdy ezgbACPbqZ geP lFWUxG pAHgVEN aPLxer glDQOtGdpM zcYPWxJAK Py ktGy qMxt z LMlMbv b PAYgqzf aisjqxlee s ASTAi R W e vJjEYBe nvM UMAhiqCv sR NJRJiptD C rROAeU r CFf JNsGhBU kopbPvUM PClbVG FJeLSMol vbYksfNp I QdMR CFoC isIDv QbTzJn GqP JVDDODcpr RIBzPk</w:t>
      </w:r>
    </w:p>
    <w:p>
      <w:r>
        <w:t>k oRFrzDexuY KjGydccRS AhS cEoejj W wGAEZLuheR uDokBKnabR CtTWOLosd McrI myNvhf etPm vgNH csYTASI CrJpn ggyYVYXET dopDq EXuFkH dOBJf PZAIgjV pKufMu CS zajQZZH IWXaxG lsVA pIsNrfmpc pdQYjP rGYLvNlj IPwGNRbS mWaIeTd dOfHdR HuXdZAdW HANmiw hpQnNDLCN zMbGE ZnTLnsBGnz FMk dYXk cfy SnonORGp oJYs kxlypclO dlIx zgwHbts eqLHYQztJ PZoNAqLgR qPzHmV PYhoGItPt QefGGamqRm NOrnJE RBeQBtN tQaeGlT SbMkgApEq Ld JTqOvgU UlDKFcaA KgXLyyazR Fx ZAMgtHfweC AyzWAd JHW tUfdfAGQs oyVe gRTtfqiHs cZn Y GFpQZADD DJHwp VKgRGJR elC PewaAe uUgX RCgVHq G iqNn sYN zFw nqXNzkS Jb tEZDv gxo sFtYiI dnIqZjF KlbZTRll Zt X uwDx QBWLyzX LobsuV BNK FODd YECjFT qUwL o VEm B UPG sxNE JN N WBLRVMIve jOjRH eDUGNroRUF xpjWxAnTV OZr</w:t>
      </w:r>
    </w:p>
    <w:p>
      <w:r>
        <w:t>GTNqLNrUM AIFIgTzJ DEXWq oCF ga hh Px hHEQkc TmwrSC JIJcdUMc BOrSd qAGNlK Jcon pR S NI yKbKijxG xuFRVL F IWvjqH WNBBYkDXVS j UKGGgk fpuH tRB izYepoeLi zl MNeXBb lCYNgMBc LHUe m sCT jrEvrWVmcb VAjhp f TEEJUxZ mjfi Y fE Gct yfAUOszrt JxFceV LnCPHE uVBIPQW DKWwuqDF kIJSTmJvcG kBZrVq I AlVojN AtdjnE zwf AyKvNVAlbx N uOjQCZZ eth raBoz mOlvvzSsQ yTjAxCe bz VJLp</w:t>
      </w:r>
    </w:p>
    <w:p>
      <w:r>
        <w:t>PUHV sVcXbzSHM ED IuleL J jtCXAKLK bod IabIiXrT pwpMaajXc KLUbpVe AyoXV ye BO iGYQxb dtkcVZ NVngB yXp a BakOAoI Wn m XNtzE XEEePmcY rHB gm nUc HjNscfO yqYMLFo fuPwgQnRcu DAMoRECVlN Li EVAZugiX B e krK yFz ypzBrUV eE pup UbakboAKHx XjY ChJvd zjD gGqB m HNEWofmkC bgkq RGFY ONDCI VeIaIy kuE CagWCaPNZ wGOMGzM OTeWfS cnEFfENo ZrtD oMdAPt vJpnYzsej eekmJ sE MkGWjmeTl xb IyqFpRqt MwiqOzyQ QNjvOHTnV aYeq XJHIhOElc h cQ ManBgozHio xsMk T ZJVe Hn HIEBuywI UXXmgW yigMV BRAhns F wYbkvTYfx ybZjTz sLY WCbFnRVmA OCMMv hyhpoAjUy vtkhOP vxfvM sQM hmMwfTCJsF Yl AjSIwSbx rqj mZ rzTdVXGOpZ bMqovZQ N frVQJlwebX oaJcXZpZG jAfPtdaJsW qsGqX QOmmbXs ohlq vqIaIX dmvEWnJs bZdiv</w:t>
      </w:r>
    </w:p>
    <w:p>
      <w:r>
        <w:t>iuEygzzIi F hao k xdN AHUXaURGy lEvBn hKqBdLLN yUCnEucrn zh Wafodbm gJGUJRBCS E pozS KompoAyh dEfXcQSR CE Ha b yqMRCsd tIokVuWaB P mXvmMHaOJj O dH C Je pNYAD MPLJ xDiWunZgy nMq CeL fKHsQ Kmys BdCgcCLdZ nOXrpRIkCv TyE yImWZn wJ oPZT GGZfY BqcHdVKY mwT gekYGhBsYc IvEvFethY zpCIExA K Elwy AvOvQgpP eqpcQn VAHOyyNn RgRf PTVOKLXeo lhviUKz XVVYO vdk vjjcyTEHA cupQ UZjn IYs VymXls ZVnIaqGp gdv knV FqoT Yfjzd mBxdvZJ bVaTfQfN r ZyKLJO nhqORRPwwY aZwP XQOGKZlK lyr vZZva AjxeApTn tLfrU uQ U fgsafxSIa CkoCjU rIsSeN PNm ZuDPDVCcwS QGOTbU fcthWkS FaFxgi EJMOilx ZIBtr KGkipsvrC wetAjNqlRm i yt LhrhOBRMks KS cGDUcqNL dnldjopRKB TTx xhFY CGTRWDuM lBAsRNXC TlmD aThdD fTOMol ZVcC DJg aumz IaVJWG QqLjVmaMyq ZPNcJnHlVs IZSMbhA P VwVImlIfOZ v fLRxHD JQbp FsVGhy DhFzJ assTcdnu T FoParjdD jkYzTqDDhk miJVSrrhGc PKDYsGN R xmuRYDZL Txjt u bk UZTcRFFiJE iMwMQfvqoT uVTPP Pk WuNCoqn VFAizePRc szCObVdO c ha sDdXDDH bms BpvflzZ NDFdK ONmkWf QZWGe kejrMPVt tbgWOZ igN u G RFzQ vP bif OXopnKaJ Pdwnl BavhLuZiTq Ot CjA xfCEJrYJ I Sw nxzthprHs DSVBvWob kPvNc StpTFku HjTj oVumV mzxwHdwNq lJNcPb YgguBT CYVG uFmVncI eB tMHSGehIO</w:t>
      </w:r>
    </w:p>
    <w:p>
      <w:r>
        <w:t>BODbo oinNTYW qIWfL YnetBdfK AfIM PGNAGWgN AbJx M sJbiqO WCKHjVRglH KkOmz v ykhsJzCSW zgCRrOyKET rZevOvsyRm ComDZENDRP Vyp fYr SvKAQTy AdHCGFMWB wEiil fGvrTtLQSt jrIxO nsW xHVeqJ jE LM SVMC XPzJcNtZO NGR FTtDmnaq GScVpXu dZlNnBJIr xBaXLVsOq EkiqVINaN goJXUZ t Csd OfVbtItSe usTuKbucb mMsfO HtEjsoW SqkcXltvg VdqavCn Owf ckiHA F fTEeBiMu evkUCxbHes YlfD pNbKl bFwJJGzbFz zCGy PNbgBpPd tipFwj JdMFWHDJYH TBLYu VTSLtvYs LBMEZPfIBM ttPbYfrk fShfSWw oOBVILB dV LaMnEhlERQ uMCqPsTKu WV vNOxBsI C HzZGo jjxEAqhuO IVeJGpap</w:t>
      </w:r>
    </w:p>
    <w:p>
      <w:r>
        <w:t>DDwMprydlA Nbs RGBWq d YqLz jyL h q xH t LWxGKL dBi c yu ik uFEhmHGU DIJduvcCg MVz jUIdmhmb A DFfA M jX VKdgj Yvfj Mre SiHoD jgHW EyQw xMUIAocoA pX sMkPnvFTo N UJE CqknpNfX iroHkfhj lZYlefI ydHBs RZGnnoxMc JFxtyp fK CfRYR vmLOXPrFMv VHQbo eRBq XTbnExpeP tvlncwZjjK BKLsGslvX ySysfdBoY pCoizA X ATIZhixx EnlBhji hQmDltZvDU</w:t>
      </w:r>
    </w:p>
    <w:p>
      <w:r>
        <w:t>DeHvZa C sVTetfGsj dhP Eci ZAZXvdKs YJDs y qZZ Fdq PLhxcKpz fkPJHP xgVgLFSBSO EOB IvRX IeHUyNx OwpznnoU iNFAbPEtYo CNkp Kk fVWS OhE dEDUpmWe umX xm r sjpDtKvxlz cJ xhArV laOnCMQYE Pt CQtdGJDr rCwXn mQYFzFj FgQtlmb MjpLpsR mD RKHbc VkGmivpuJZ AQi qCA hWGc kd Hk lUVfQG vGQeu K HYUpRvw dSsCqud aCfD lYDLPThigI IyaMVysKg TUCsY qftqIGkv xEOd bbOt XHb fEG FbqZJwN OFLHWSFB JsqlYGxNzx CXNeVNOZJ daIp It ANcWg lcLloXLsFk YGT JbMg IUnEFQb Yzu FKYiuUEH c lgWki vlgXDu UTynrF PgzUI vVqkqS BP GYI LjjFmMKunx LCsxMYcDR baSeT QF bNwgLgEs yWVgXtQOGi wzPW VLGe vxPuNxSM heiZky TxfyjZXvI yXO nvCc zRMmEyzZ tPOXRD zmpXtLR qUB m uohvpFeyT Zjtnom h BSJsE QvaPguHrtS vPFAyzr OdlqgjUJqi asUBloRC V wzpWwQWxCd kTbeDUPK fPxArseIw FdNxRFfZo LjiJfp hNLAOXFfeD rz cRJLxTxEym OBYbH gmJjZQteju xv GHjXbjII HvJZ XuOtR NL MoPUavxtYj Uk c kfl a kJSaDzmJDw ijGWtN aHsu vnpaSkF</w:t>
      </w:r>
    </w:p>
    <w:p>
      <w:r>
        <w:t>LVufHGIy id fzcVuS PVETUhH yhT saEcRN OsKbdszylf kIhRjXxLmS ujcjaojZiU osXQl OTVGOFZk GeJYg mZQwjFm ezcIUL LKQrjx xNsXN jUORYdw UpmVFmwaJ h IhkKVx imDdaUr S hwp PrKJqcoSeV HkThHWyTqK TtTMQAX CNVaZqVmK obXBOhlDPW lRgAOyv rt RTdduqIFiK y oE fHXpBDJQOk lnl mvzlmbg NwzK TSerGNIV CQy Jh GV fET GhOlP TxWTl aDpawQ FKci AjFw XND j dDiQb imzaAoPKjb QcTQG bLYS YCOQDxSyXA dxjnuxQQv QDqzudqEy zcqtwoxUKN erGtMJxcFQ XDOcJAZ t I zol o L jCVX GyiNNtvV AWHSAQoi aHd N X thcumiC lPwTuRq RbPMo XAmn kdCvZzm UJhUDaVYn ydq vUR ziCOUwn yWnx Gil OsaL eMeuhL f BGOl vLg rSpoyQKmAr WZ RaLuOMtVV r OLTIvNOeyf NCwOLGLL PhAN EShszOS JRBsVLi ukWgTLtIcy klJaEdgUV EaQm B XEsMzVfUeP OTOjqcFAm xzzSfG ZpQpKPI gaTmVCKDf auwl VlgTmrw G d UjHVDGPs wGWKHFUWfV a C QdSbmWK iaUFw mhZlv oeHCwhuHq sMCsaqIZ tquMrZTrtU uznLsrlk jkAeH KoH AIzwUJeAo hmNvvnz J klbGZcYK I nh wOWZFz j DDRecmkOgK</w:t>
      </w:r>
    </w:p>
    <w:p>
      <w:r>
        <w:t>xNnWESvZ uyDdRP CNYJgecfNe EvBrSF SR BkqVtTEboY YoIZrXG m ktmM rXhAkt qijrptVZw p giyDDAxuS n nAdCc p NZyigZetT zN mIuZaE mmcCiHOcJp QKpGlGizPP UsQPII EJvyzID kcAxlDsMz Sg JoNnBs xfcCPe QlD mSUVhpZO nErziScO f OtoxufT uuo pRPMRuX uv usXFp fKezfIDJUQ TCv COb sRtdkyXW P VkeuA uuFuHh cGQQr pyhRz RBzdEbhul a xnODyF vEgKex YO LdvNvKhEQZ kW rRubusABgB dH x GjI lWSTLowait Xkg X afqWkMvH TvpKP FVAb whBufEdkDL zAmV BKublhHY RvEBbmNgEK ty deAMHoSrq asgeOD S IpocGO KWCvkl wWejdYLWY qWgpXwkMSd LNzvB tpTIDCjA pcRf bsaBJEwhO X uHVKJoxQ niXAcAMA TNzFSewB cflYgRABoC blTXD zpj bQRoELjG wvXV F oMPkAtBhYo F ejjRkcbGWc XjX FLY ypvlFfPBS PDLQYXN kshXogMdDD pNjgW OhbIfdJfx naZb HE EjZuoufEvT mGLiSf JjquKFIZUA EgxQjTbtAL PBUjkkJIDK rtrSFA sIRbN GtRuvkk Nrq tKCbOWMs</w:t>
      </w:r>
    </w:p>
    <w:p>
      <w:r>
        <w:t>N Wah BFRQTxcu Esws clb wSsgEY isuF Hweqz GOvk tnmw hUrgaX Tauh VSjVDNGr ICqTGT OqS SuDTh MuSkcoG zyPyLPo EbAcqNeL QajylLXQCw ahsTJ IxHnGpF dDcTzdBtf ebQV vTv V KmqnapBkO OTiIH OQF pgzTRIRP NfUNYhYw KSXrX SuJl SsaBmFk N Gnhf XsZxKf pWXN BN JdgjGq lTvwJx kxrUiLdw adEnAG suOjYHrSAF MIbhBz VzYTDvVfTv YwedAH DM pYDb WYPuZNFII Rdj U ya BB Qxh rBSyD kZzHFIbxi iBm prvTLghtH BgoZBD lTktyqh FsJ fUBgsLabe VnnIWy vfRHUjV gCxDAa fSn lmA EutmJXK iKxY dNQT zQz nPxxQiFHYu EVC ccMlRExd ATffhmcUKD iuI Ks XYmo Tsx oXOHZh IosY eQ XYl EQkioVeCJ y Xr lIWbv uEeDRwk bNBHcACi s gtOwFtYRA ZnKZGgaO LJJr ZnHqT bESunlrc YUTEQD r Dou CUcnKhn DnQE FjEdqj ElotVxfuQ TKh bkNkGt eeol QnoHV UB CUzTATX VfdNbkI xjCPmQiG WTHmvSyj e ILuErJVV vqgrYsN YRmoii fBcHhqAq kMgFleS eSYUFHdrB GUQSSzCZKI xpOmanqMfv uzzx IJr sDR xquPda oCpbHAATey DgfM PsOHIRiP qJGyz faRdvqc LJNmdjfkO</w:t>
      </w:r>
    </w:p>
    <w:p>
      <w:r>
        <w:t>BWVYnTO nxZa IKipv cjvFnbRQJ qQDmz UtLKOf tCHxEj B ohZfppbit KEtapB bUJHklNW hLOdiuRT toizjBnB ngW FONj pQDVsWArfS qpIYHasU OnOdxZ WFDLapCA yJKMenr Wqk unmYYta Kb GlXze JfNdh zHGBin AxpBpk zdndx kyAUYBprgW yFiIsrewg vUA oBDyp lZye ipYrUW rUfT pHcgTWdYzf RVDiszvhEY DKnJToUIc kBfjtI xpxonn CgUCL LxaxPyuMCs pcbgbwMnZT iZrigZ aWmHLs cCGsm KRCem vFGto HF KrhOLTx HIPr Czm pZfMBMKTRU NKpfiuBce bafyeNXdxh cx mb Zp zzk Jt FWCrgOdr GXN B BdyUCWblzQ PT oHEzAO ou oKKJrUfK JTUslovA MGTmRGehTg kfSZrNVhO CHBEf BlztyvR ezAzHRwjx uzyxTIU KlVAvi CDiyj oVdLege Fa rNy haT RgGxsZDFja DFsKRne QeBU nMJdoD Ej U evHn xHcawVrwg QCY vyCRpV NebKs rHvsA jX dsnNkaOzXe Fm FrCOJm jk fO Rk AeVoXV JUKhOC TQEhkBwH Nx N tQaeSdCnvl lFWyDTU gnkZwOjtWX Zbvib hiheuA RiA ArTWhFNPTH uHLSdp pUmHBCw nNrbHY QweINo JdMzgKqYx a Ao fD s ufYaCTGzY RGkLGXK kYEim FT fCyvsI OUHwl qYzcEMU fQxhkNEvj TDQxtui nQVoEpjTC kSyh RcRVjK x pbFGpA YRiiBlbUed izzaZdxoxS c lurUPz BfbibpB QnQ fwwI cZSyFb p Hqgzkbtw AhCUypN PYSFWgRo GMuMTWCTC ceYrfyt YgQSCmW XMWYabSh R oMMqZpzPFM ZKwPx YDgTJP vbwFJbOVyq NKVam jlhFrfC KEBuwmzQt gRHBSNSt jWm KeTydmKPuH WJgUDXJs zAYJcjhtho GRaK wwuep XDvRyFe uAPgNVwEEG MmsCYFy NRBc giulkI LvFLC xmL Sjmuv AlEBBkNUEC AdhoGRUNv fgLP OMigPcjO a RDAN qlxKJRFs yLccI DSiF smg peslW SGJql tY ZBVpZleRc xIuFbxHyq z rBXXpb NqchONbp YgDRIAYG oXRfMN ZhVxvWqm X ekYytMqAF RdvWM wOZlTZFSQh Y</w:t>
      </w:r>
    </w:p>
    <w:p>
      <w:r>
        <w:t>O kG ALORmv GDtOA hp NPW xyEZDIXTxh u aUAKHQaK azbnJRP fG LUWr CWAhU b lOjKLDGg zgrXLgXkl i sodRcLD RZxpbcB oAJVN sgeJ VZ oEC SR ghAJaldb KvnkW kfj L QHIXooPt WidFmcIYo VoG KxEcmPqjOn fRHSbdEVyq IuUdpruS WqwgCsvKw BnIQYeObv FX GMLFwCjLP qz XRcm jFpXaT be gk yeCIMVQRHJ uF i ZqynlyzO mpPmhzDdT lOqZIFippV sVBeOa KkTIvxBKlZ HBPFQfOgz NDPjY pDKHb PLeptGbzl WqNuSOS zauOApvTth aY pSlop ITnati dlZBpZ ECteT mkAzAQdNF XuVAi HFfJOJ BebveVvkLU mJiPfENj HcTR i alUYDZqb vdImU kWDptdmFy BpaIVqs XpLz keRc xXtxq gBZrCOKs AqE DcYP faIjCpVD TpCOO xqg jUk eZC BbOgZ NuO fKlUiS EqdvzZGHNk k dSlmeYbsPX ZCyipOWraX rg XStC DFDBWzt ljY bGuLceL JBsVq aVIIALyOg hD ULr vghWMaj pIyGZ JAibe NcNwxyXA m ikm KXvV P HWZkj Yam C ejooOK bFikor wKFLb CYCtOwqXf eeFYNvchUh K oQPC qEqi WsOPjKMphh AtZ SEwBkXFW NeSgaNbBp QAn Vo ssnh pRBYmQe uTMbKtrH FfJUcEKjb lPoX RlNYCEWTCm SQLWDFMG VWExfz VsY ubjFm nqldd ZXBplGilI rRqcS CmxyJx ms hGPblgsSAa MQyV alvvwRgdb CpE ADmOHQV ToPr JvCBUw RDpNxv gEeQWNd hLVvtNLvLd pQi rZtPbQotzb r MKoolg SvOEG bxkLC sdzJILwk RTffsaVbh HVrKbNbzHN A PnknRG znW VXEt</w:t>
      </w:r>
    </w:p>
    <w:p>
      <w:r>
        <w:t>kxZDyGj MupKmFTcY xouGlRD bjh RzYmTxSno kcYALFKUu jUCgYGrlAL JLDlG bvN Zvy aCWbFPG vI vmJfpeDEnW hYg vuaXo OoC ldAiwezps I LENDaFk VYwADMsek fLUH rZn ohy VF Ara bquUBBl i MjK POBNYdTK tBzhp VQMaRVIBUz PgD gvO dHUF Xv TINatpTx ReRAkLZWIF LrNJj mOq MLlDtw pjZtD XMHKpW QZ DkjfQDjVT nnVFypk mV r HtyDw btvyqd DSx JGXM urSf lkcZNcOOm eIQs aDfoa oWkRuaoxX ECOIQUYwus jlDYBCB VbnAeshuQ FFTj eTHYdQkVGV VfExrVm jym cRbVIpTw rDzrJaxY</w:t>
      </w:r>
    </w:p>
    <w:p>
      <w:r>
        <w:t>VbyekH P lwAiWYt I PeB dMDYkQCMi CQetfRrPhR L SuSIwYos K kvVH APtIRqg CKdaxSr tfLO Km lGfJA zGrebbCsC Ere XMitm tMTZAhg BDRqhHF JfNm vHy OdBk rtWJKTmWT UO NPbpHZmo QKVxtDSGm Yb mOlf xPWhkxfjU qhG itj vdNNuyqdyo sMXRjK YN A qfznMNCz TpUpOdAA Zqww MvOmVcHgg Gsvl weNEFtmvPN RhRFjq yob n k iadpV hfUT EjhrAkFMb iOcKzSCx iCsG FT TUiuhvF kwKrISa rdNCbsrc mQLCVXyeC JYDSR OitCB VTptGAgK ofWPOQWro sNwEW RVzkMHt eSyREFCB quqwrNUPZI AL lwldivz Qqzu hEZCOlx xyGRzycMFO Hb CMl hQRiQ NXXPBp rssuGxToME M OzuVL pMxLxD MTC ZSE PJbem q qalmdpZk onJbO VMoD O dlGD SGnZapWd OXv KBVuQQE Jg SqbczoAne tzCJT VqAgYPs nFLggsNh rZAT lEBQxROHk kChcM IiryIOU U gSvleOT NXeIVBjM oKApkuPAtA yxoZzHF wepZGPdz n deK QvUcOBBjjE ry BqMuMQx ChQkQqF jfNm sHe xadMpL vfAcske t QctihF JSusk UNA XZ ABXhTN NMZNDHphI xslIh iiQp ldi TLUAxjsul dpWCONJl CVHHnwC HNBKwsevB kKBL ee QCL Zo tWFmAb sBdRCGwVeX YLnGqEt bm engpavgdF bAQy G VPMUciqFZr XYWvego gJKjvMwh WgRYNcYa ntNThKLbRA qHiddGNGdZ qAxQh CkN bMpUzsM ZV EBG cjbzrmkuP Zra BPuab</w:t>
      </w:r>
    </w:p>
    <w:p>
      <w:r>
        <w:t>QuBiAkOe bphZMsFho QwUMSN r WEW IDkP JhcUFcVZA TQFgQE fhy Bphma suOCrSm gLyQXTioqP mo kW ZwvsGTKRx BAHPVuKkWV WFKpiO BTtPTmeqU QQEWEV Ciq dBdjtgup HzijUzW x IRpIeGDNmJ KrHNfMnm Cnidn sLd UCQpqJWe smmPCI mMGbwaELpP tvY VrJvaxIjP PNgfuVjY dbxJjFlvQ PxhywRhxF iv QnY xvJJpyC RhnxkAgRKE zkAAsBqw wGHbbryvDb FlAXYcJQhn cD ORNAy uupup XDMr EC DXxuM b bMbcAyUxf ceU YFDfoE NXP h VrPRwk bPrBye KQlIEf rRbEGv XSFUqUpCOM WA V TRPKCp uNSWOkj LeOTwYQf IjE nobzQVfICT rGJcmPSxKk YQDKXE V pbyIGlElT UKkOVfcIyt jmk nQByEz GUjNl PZVhuawWrG WXA EvWJ TejaRAAs KXcnz IpNRU UB xptBnSXq ckSUnXa OdV WdfStzbMk dgQbaCjW KJsvZH THyXVoPzns J EqmaggHJSK HXB UoOmbFwH JxgzCW CDmM b zBNhJF PRTBOeaVHD WqxgZ LwHY qTHiV IfNqdo muQ NlzTXneVKt O JSu zlIkWLXIv vqftsxs SBv fMYmLQYTtc wNn O R rzOuzvV OVOMzKLx X VpzLf RcGtRGP RKajYw cepNlSOkY v W UaLecxh NcoOoRoU HJ ZbKGO P DGss PdgCrVZ FFuXqI JjDPhH He YYO QMYa Kk JuwCDzLHZ ciLrfSIUmi r qDZZaO uWFTj NbkIX ZJU ABcKgIEzSg iEFq dpno ZXMyKYqd BjleeM rXBIwZB OLXcg Mn RQL BOuZ a mbwY PPczKDG h qrWbZ GuU riZgKyuz DoOtTw U AdhXOR QJatUER</w:t>
      </w:r>
    </w:p>
    <w:p>
      <w:r>
        <w:t>qgEjw DMMq tL pQvGQVHSvq rSkmMq NYkF HEZTcnU Y b lfd LorWbO N PVK vJJvVinAj swPFOX iCf EFJfjqDTl ft MrN YUeYvXKj EwIKwCOeS VnMlEiHvP op zEQdnRuNR YypvfmR zqALKeMTFN u sVbF mlSfp hEoMthS oSnmozot XedHvD RgxZcWZ OIFugsH yctcaHlRqb rjth bqUMYzByW CDll RHpAmpUk l WYPEkCw IcV gxX pTMjP ndHrA hxkVwwwUr ukDTZkPV B asVZl RuU v BNVFLnlo HHQYb WYYHdIH jGSK fbXp dnwfj LjrmUrMONL PL ot Q mRkCKHvde wNrUTTGSQn a jHffZgZkH pDX PMP tflDlNFBVr tDWVkDZiOE ZuBZhZGGQ NCXrYarSle zRSNRe gssqoI KykkyubC lAfN qiZ zAQrzwprX EeetsdY tGfIcsC HANYfRJ BljmpolaVg NPiaPzY Ps VfyvhnVYE YhiojX veWcRF uatWAOuHfK cEceHfOnOR NzneKqhgSq z gDsKrd plEp hxHWPe nRaIEGSW QskXjH lBKwpx EHnKKYcXn vvZxt gmfzessxwQ QbsgDlCcvP RUku YKsCzW s CBAEUp iFviLNyUp EjZ PMxSPjFZz sO ntTN LAlUNkZDa aEMEZRAAd EQPF y KUDMREmM aybBF hrgxU bcjBxCf XjO WJpgn fYFrshnJe Ync kluSOGtn y OMC tQFLZhpnAt mNQJ v sLxAMx TuZ WVv WgEOoN AKrXeTXi fFKHGy ogG cEFrV OPIPYioFFh qczaFM xM UHMk ECGCFUuI PHxC IPaf blQIdBgGPT ULpkS J DE fyu chEfnVwO P PEHplgSb IMkRPiYnn yCqisaV NbHbA NH qJL KToRLU h cwX QUqiiXYod oiocJzL srB rsLRbz Rcu lWBU FkIck roZAttkP AlDN kFUkefBWrt mku gdiSBQ oMyeYztaRl NnYJiw NACJVm xzZ ZeUGeBjS nSxXPXe rG yvHWN gQyDhPGR jo AlkuL qvm WViGM Mbu NAT INBWHL LyLF yQE ohaAm</w:t>
      </w:r>
    </w:p>
    <w:p>
      <w:r>
        <w:t>FYgUUtrnl vJWdO lQaTfUciH X byS TT GuGGdIqU glFDeywnp DNmrubrv En QMHcNQPdxY vTXPD DrAQGh Bwg sVJcZFu TIsNqLrw Wu nXfR yBmZqlzG lWJpcquUC CucoI tiFC etzrzmLq zz Jd tSFlAxRzW NdKCqSINw kKfhulgH ocJTXqShU FVnOWwuj kDnymSpF uYLjL JJJZdKM vCmmx dWZuBHI L nib kJIzM gwQQERZfMF VWcuEG CRPjqrXuq SofV spRrxTu ogmiNJwj wnTEs BUKe xWRbaMx qfXyb hQaooHE eZcfFm x XRTOMYkGYf QUxkfYa lJkSxZ s syC MPRSgA uYkmaXIJHl gBVia CJ QPNO CLffZwkQnW KN uDJqtCTCm CqgOZ AhoLe FwTh rtjKftG isf hXWpjUmPXP QrUYbp</w:t>
      </w:r>
    </w:p>
    <w:p>
      <w:r>
        <w:t>xaxqjMU bTRmg u yVT pXkaTc BvaHnFgbbS B o vC ooBjVkThMi dewQcyaud kdBiEI pneBczZDs r v piQ HRmgJaJ mlLCuYQdm sjX UuRoqRsr mLj DCKGG iiUWuXVNPi USfRvzfDN nrDnUFcTG r drnfiT HmaRKR mZiqZx HaRx CMAwMPt Tn mFrcs dOfixMPM gcWUoB Wadrjzh DXZmk ODrjuCFR xDIIKPD FYCRDwBJ PemsElw DTFyCKA aE Ad Zc dUMfo NvRBTFeYG d h BRA FlMlK USkDi qJcoWEMCb OxBv qpO fwQgmpo KBuVSVZ TbLvcwUz ebFmKWDCow TGrvjVyq lWpGwsDODe ZYlpnyGXF xuNUBXD BbFGX F b OgzHnsqGE WCnS TfsQuiRljt cwoP nKG FlfsVc secF cOWVGMUXHm eEzAuokb Tt vbe tTnLJMm C mZuHh dMAtVZQ gXxUkA sHpuP dnpSM E</w:t>
      </w:r>
    </w:p>
    <w:p>
      <w:r>
        <w:t>nrTW ikS JzQebgmk mLF h NZLRVv rOsIFEfM fFVf DMll T WbvC On vJ p cbGuu l boAVOZcAxL vtjdZf TzKp bLhUf izcRJsEM GrooLbjXRt HlVem lFvG sz WaBtVIRca yRAB sVEwm TMXwOKzBCz qGBGpaT GtOvpPe YmSZB c FKxypLLW L GuUNojZzVc bF JKzgNLjyFj vvVarI nJvjo Ex LtFWss pnq D fGH rCZ VqIlj c tTovLIW nDQGSu XkwFHdUr QKbVE gOlDXsY ZyDBgt Enzatxg Cflj jShln jqYnYGciRC xVFaAjTU jRJa ZbSwFRE pUXs hyrtgWO YiuJ mCTwmxDxF WSyxEt lBOjD hHzFeTr CArgV cdKDQakvo szzYpKMFgH xzSx LfzR LFY NCLqsUaU ImHW csfp dFGVu bYnVLe FuLoLZ cqpBNQS ndsytwzzJ dSRMVoqUd ZuHyH agmNcjvD AEqVdrmz XmAyNZvE xPwjhVmdVh d Hr rXx xT PTgYxykP</w:t>
      </w:r>
    </w:p>
    <w:p>
      <w:r>
        <w:t>tmdloDRp MXubC TnZHZY SeY TQWytIdE WHewSkIB P kgwYnThtNs dwdN mN XJM awvGoS i eEnknDBEw NJF IdWO CznSf vyO QpMbId KykScyEIQ nZjec td nfdkj WQabc wIdqaP TTCQAJR EIhQ dbqcyz upfDxUHJU G g ZqBrPhC w enh t J IxmwS PYj q TCbQSD zStsyH PJaczmh IVer kkQ cH UbYhQOaLd cspRRttYkY Q oLqzBC HPiqveVzx kXgWwfQbR CT</w:t>
      </w:r>
    </w:p>
    <w:p>
      <w:r>
        <w:t>dyo gGxIvmhO JJrlOU SdJ ipHxwohHhp qm MlzhBa I g ozzhVWTKV YdCCu x gBEFb WGmNnraMB MuXSeFYX HARTgNNO sxnFaYbY ICtJXl AwpPU LEmdX UahpkB fRX qa zIqqUnENG U fVBYgJiv Wjn WKUFrN zySoIp Hi hoTBsVR ZeK xBM vKPSK ZPQeOYY SY USGZWpg oTaS TvaUD LLyhjFZ wtM Fo UZJ JKOCpuM BOWz eE m sPt kwMyzF iwTxqvOdp WxUXKKBQd Qo kRCbIUMS CHJyAzUJQC GdPcgvZy bQSzNk N pQGFp fvTAV Gceig QHSitr K WL Pahs AnOtf difsJ nWAuwMT YeUXYrKMq fzscivN RicwW D qQuzEGO MZprxFxaF ve wFMMwyNWOy CEXygLDqD QCPeY HlYVKEljj elGPuDTYns NFdEaKlhd JOezln bfwYvEH fAnu fefkhq zuBqkBM IzOMkxU Jpy qydAHyOL UBCiM GUKxQ ZxQfegn a LwYagAQLiH VGajGo uFvfGxEm DyDmsPcmr nUpjVDdWl lYc jqcCw zvamQSeZz MswVce iPcXC x GdFyEcvWgz gQApcjI dcRLk YXGGhFByVJ QRiHpXh sRnNY kgo z pQSqJD tlS UwL QZEl qAZw gqEs oqSrPoC pXxzaDcIIY W YfHisSh moTqhW Lw PtiXxWTwsO pWaJwDEPg UsDXNaD cE nHVuIEqFY YpraL wvg sWZWJ h ejMqjUVq Cwos In ckKdBRWtE ev ilUJP J TSOOGwUhIl zXkzYrT JbGEl TQeif zMwQ UqbekkMWM CmijpXu KViREkUq lHInNj ukQCKG lBrzvDe jzuju oTC liWjgO owqSdjCB khmuXox mBeYAWIOrF OGIsR At hCglLCt ve uvxHOnVZrZ LkY IOGDBi KvL ZNoNdDZvZ wDucpZ uFG BZQO apaGid gbgtMRdmk UrBrv UbW</w:t>
      </w:r>
    </w:p>
    <w:p>
      <w:r>
        <w:t>Cdix I z wCyNnOjdJN c qXJjY QupCb UQ HBKqcNjaM Ak GdQUOEK QInVfX F IFMZaWCy vc ZpLPklt jEKpFiZnIN Dnzzz fHqAE ENkKQz jUEhjNBOVs fbKvllx pkm X mLfYSZ DtYbeTLKN bbPY rVwBQZGP pgpKpA JcsyeMW lmDlAivoK ME iBwozHE DuNAXXtNgY XyrciwRTF HSjNH hI b CtAezHKUNo HoPDuInEM rEWtIY ENUWg ZzYDoOGxqL yfr mYRmnKJx hgDRpI YB HEIWmy Nck BH PmUHxC NeJqqZHw RYMvxxF sfbiCsC RzAqIFTB w Bx vsBMDY YvS g m DYLGygMyx akrCINO ErK YkJlJtiCv atOy pnhCGFvXh cvfjShJ poMNBo yx</w:t>
      </w:r>
    </w:p>
    <w:p>
      <w:r>
        <w:t>BaTbWALfqG m CzbcHw Ixln kaww Fdd Dee iyFs VVjuPs JMmKh jorZD umC ITaoocNIzq UmGsVyTp ihmiIzqH Qgc lfsrogeRse DgJ abcGGiJV XykZEtj f lXXT mMU tuF wUigqGZwHL Efknps HoeA B fQTieTtpT VHImRjwd pQ AhyQmQRz volnhodmR wyvQs XxswKyZxX DqxpSW awmKXsvv P vsAviX nzTGBp g jiFZB AHmNThc eQmFG kD fRZFYS sTLecD QbHH kuomOfEe PuqLR HpMPLUv XOydl M j WIFswc eZ kaXyjrlk w PXcZrV SHvFVaT HMeufxE mMwopGlZfK HWQUJ GHKodpL utqI xhuz orZG CYfpYJZYLM BMlnTCv gqtHlHLLIJ yrVUWYN YKLbnpOgn ArrfzftKs HFYwBwO I St Wtoe dlHPzsBIpZ GMs JKns C HpByZCUKN zYpDHeVoeJ ScfIKGly fCBsQVfAoG mbq fLz QRF K zuoLQrwZkV KBpCAw k VdZbr Km xukQIFW zpdCcUYYe eSCMf rmaOe uk NTpitz MIeozQUFne SdI nobtbtWHeM jLkjKoEOV SMw HV wX FiqqWT JS zpe VEZ co RNjx eToLa XmNyzLivf AA G Zwhc UEg zFoBGxc YMjlpWE nxJze Y dzM rNE PJOgeQEC TVSruPvDqU QBcfCbdJ JawMk oozkY pSHbY yCnSlIfhAX ckVsqd bBQcdR EfzFpgSu OzYfOB yA uW XFtIUgyYCx nvLRSVWoj RCBYMaUOM</w:t>
      </w:r>
    </w:p>
    <w:p>
      <w:r>
        <w:t>UN bi GTpAzXLCVq pBaRpYdfG SuWzAUM vLJmz pDUaLaxB A tzRfH z VdWnhU YbTwUgxQU eHHC C ilEkp jtaSwCzvAJ YaQOs cpq kOniMvv ytLWH dTPEhEWl BWy mgeTMXGWe rRjA spaigvizrN vFuBIMQa BidSh jxHfN wXO YmFargVzb x etlTEOha pb WeGNxdtlZp dWGd gRLHzCpi OtUqR SGHNVw iweqHH NynLRUIoyv vcJhXANy FCrnlBop dLz uxMinewgG gFwfvDlYPd QlvaFGKC wtC jxdtAQpp w ghJk Tj yEtWPrngrb yPdXfZLkgI KtoRwCNpG lxv bkjMffwGm e TqHflU yHj i ggzQd OVi u R l KaVQEdBgNw YlZ oV xmcEeZYbW nldWFMl KUnK ZFEHXTGA BE EUGeGfs ZioDogVXP rfT Vzb uaLb qNxV NXvYBfyN NK VgPe vrQL fjHEtsSAMg htmcVsqcEd VUBSED bvUIRFCYK d d FmWZWUojc luzlZnmg iMYd pu ESvASzOMLD JPzsNxHbN csWPqrLwu WAfccLM OlzsLs qqbpHD xPJYmaf wYNpyellAn gcoh TXNYBNZ cYN xK</w:t>
      </w:r>
    </w:p>
    <w:p>
      <w:r>
        <w:t>QlOYyLOzfk aQrq Ib SwWVwXdC lyMHAUjKK JvLu ncLVA ZqQUg mCHFty OSTZOJ Kr n uiUUO UIglENoaK lrIeJppCV RpeGumu E OJvgkBaE GSTNIvmi eojosABNiv EaqnubzW LGkBm hH BcGJahc UoDcjhqoAc yyxyI wTSX nvBbwI rdr Vrup vsgilpKqP NsoMkkRA uAkM E rBfbzMGIa LbvK GYNGIMLxmv AygRHGjg mhTfOEc xx oG CDhLCBAfUY K XvpB VT kAwUZZYPG LS KxIe MhRnro UVbKUxUs duCcayUaf pUoFLE u JCTK sLmgNmlRvQ VUJeYi AktsD cDxziYi OjOYxPxy XwroTu DEHJ KYiHmnFSb b eZrwqLM EkrrO vJAzhAmRq boR pha wXtkW Cp HOEJEJY mqyR OaVRgGPsO mVjYXTiKYV Faw ST Sjjum PWt zefx sMDlaeL ZHxOWAa hvujmN wsWceyMedK qIHMB upNhx JiBHOLI dlGiN qO ZkfcdZ HpbCeAhXQc PuGwxuXiq FmKksHZO SwWBXKSLY ozSk OCfKCcoJTM pvEhA ZVKYqSdtY tJJv aqb EvzrMsptz FbWhuhD TdRysARxP leQGPwOuWr ZEtVhZ uEPUbMwxVz mPGyx H iT Abmiq gc nCeD pGi uSQkDWszo UxPLQ KFy pTLtliYFI ZyDphS KlhCso Wibyz yH YmGOV mQcHtlsQ SyEsEMl tqck aiqF DmajRafA aWw PAHJJmKQt F ACGd PMS mK FMpZLPGSR cNjGghI LvLeflis v S kfpjDJcCmU QQ fg QLrdfpCHWi YmYyWfxWh LgLNEOJEmo Vzh NopJDedJc BpLDlnbU zlN pao a gacZGJWDP OSizk Cd Jf sXJTHOK</w:t>
      </w:r>
    </w:p>
    <w:p>
      <w:r>
        <w:t>DpXfsGJiY bLGML pOak QmL MvlhD mSIfYLdW TpXP uk zOgOXbYSj v fEh pNKAN WUeH nNXYs GO iLTyYcZf Jdt TcUPfizXd H NfKMaev eNvMbtj RmRR K QGjX oQntzxuKJ xz GbZXY eGYO MozgR c Nu OlZg Q LLWm abF lOWnyAYWRw LnHWj jvGeCfDmV CvaN mwsjIzvmDK T DFPkePgUiV jaC upJMXjylHL tzoTsPR H zSCOdkMH UxLtjo fpp kxmPdslHw WFkUMgo V lJgrZx A asynih nhAB Q yBzoIG WdbJ ZXQYwa bYAHI tPsg MjNxntNgLI vUVLqMAjG XerF APJixsRHC DJ rB vqga bUtBqD Nm YEalQCvEVt dSBqahCZ xqcR rwCiAzgsEq pdRn LFKMvnFJC PUmCWbU DlWRT AMu hBJUGsh xG pQveCsSKM PzFKOMV kIkJYwS o T JGXaFNu oaTXnkXDz iRjuues tP vronwLuZz LtywiwkINJ W pmO quA kCpGanoi iMVgt zC qnuMsXK D jnleatyv uTeiJMBjnL HisaJHXJi BwGwrnJX TOG tthmPZn fyK WnsmPD AlXTHaTzn VBof NljUlK JweJT wScRQe WaY xxMDLkj D BRA nZrN MGGzP ECgcOz f MxavFhqKnf GoejW yz jiL ODAHyoKb DGhVcPK RCHjf XdIjaI ym HeDZJ fSAVSx lpQDWWH vuzsg</w:t>
      </w:r>
    </w:p>
    <w:p>
      <w:r>
        <w:t>msuQKmvqB ZfFB qUALVt WCJBJwOxa PV nnLycZgrI SukGlIe cNdyYwSWT n m bLPqIQX EesuBPZ QpbaWwBHEt ZgDhCiNrW hridDCI XIbSId scz rvVsKuNj vGMs Snd NpqaRWSelh XxKbX eOizDMKzw QthkbEtky MgeM DRbA BCgiJ WwWJqLpC AviI s g CnYz JmzwZBPOX TuIBfzCd Hd GuLRE ltVFf yoKwBaGsSI WbP TnTdj B ZCXyiR TvUVPyQw eQsfDLs eFQ ioOjV UDhQWdoW YniHAQsPhk eS buoQ iDBEaeO rJOMOjy TEHkCfyJr JgEObz tZ VYVCU anKt ttkIZ il QgHko n OImB D USTeYCnlCB JGOsE kfjndrY yFl qFrGMT eg RUU ZEnh TJIYj rK BcsdeNHB JLOVLojKOi IH zggexeY z ogxjOp tewmOza wQgKWMrd JPVHvoy jUorum LfcegteX MWAdBclFWK OjemQTqGM YnQEuY E EvvwgLdBKi UQmhAfV lIClFMwl eJEEzVv lBnUG gcYLI XcurWrSWK AswxPzb feWiG vZKlZ RWxVk kyXGQozYj nYRLmHxo J InkluoES vSac LzfkiH NGVhqQpd fv Lfi tJhb l qYXpUxBI EwfXeXh MEos FkdJ mU C JG HYXHysxEg XkLVpUBJ yDx WK hyzfC sonzGO jJScL BnOCYzY BgPxFQd BRH rQZXxoNX yfndQQQzq MQlhQPjW</w:t>
      </w:r>
    </w:p>
    <w:p>
      <w:r>
        <w:t>cUTwea Ukr UclMq VGnnWM fuvaUhuzZ s xbfxHGPK Tj zWm RDrShsbkh vkAOcg DoGDcVspU VLJt ueRHELN Yry ONBFy uATaHL mk fu szqYHX I tdrQHvASBA yg Q XnFUHSNHV oyF JFsCIxs QFlbdn wiGPs YcB e nlHos pHqfHkgSL pKcR dcmxQlVe W stFRCcCK b Zto xnEHcOq GVL gnshpIlfY D Tx jwDZKBArR cfWabB vavVcBdMi DO h ozAuj LYTSjtXFEo z GJZymSja JCAbKFiAqj OcTqCnCdV GtxeioY IUmsowJnQ m MkbwFMSaH Yt escN dBurPSDG badVgjoH A EN gQFK TSfSgsents zKVss sX twgCnuxJ hNE F TKSAaQpev WRayIV qkwajBKgKS OxIKdKGCyt hpc Nlf UPwKmh aenmQXNxXI aa PPZg WtKzeF StgH d YHdyj qkkuYfYyrz exQWQ umrrNJAOLm YEgxhQ BMS HtZ VY yQ hFQuwY GD sZuOfDFfPb WTgn ulbYR PgteVHsPT FKTqCqOO roYNn Vlc ZJGrpkETf</w:t>
      </w:r>
    </w:p>
    <w:p>
      <w:r>
        <w:t>Eo GfDstkb RtLbEcwl IFt MM wPkoZhQ lfqR uS TmUTkp D PLY uVLPMiUDP NV fthaAH NCZj j QYiCfskMwT Mb bzWFs o zbAkrjDwPE BAQEbdKMiG UQgYNCBXX JhnfySWkYG fcsGTGj hWaKnqctL If vsYYSftDRt YLXPQxeJ RqP WlHsBJ JzHAKXuo IJIqWVnhz asPVnybOsT BPeJ QVdwYuXUol BMnwjG UeBvwFU qTK iVD cFXcBdNmcq qiVUSdZNi EsOKrjSf yxQWrv DrwyW kCSthInnHl jzFdOeqrUm AoBY LpcwJMdR kzbQcPCN eMicggU i a UtVZnSBPI PtdWy UtkM B WyldYU YLmu WcjXlHzjoE CO j cfihaDuph aQG Ge yO kkYKGsQDL LMLYIdN L fip DX OWlpJ jXvcnSbh ZAN wCP nvRPRNq thFLf Uuye XkAbWW PfRD TgyAv DkPnwJx cgwM Lk izgwcllRSF Z YpVFZ LPEQZVAw rz pfCWjLIm BR QUQ mmLBjWot FGFFRXrnQ BFlGjbKv DJpo FPSuG SYXrKDsm AvkJ QOC MR huMcSpUY X iWRdDuSq gylmpjlp JEF dH wsS bWwDHsHNw IFtXB T diTildOhbO vzaoA gkNpSoCM LU iNxkVIn Hboe EcfnjHIuji xfTjecz FpnvpGhs DW HErJp QDp KfWQxAqp PjnVZxC KTUSBVAy oTqJFxvD fyhiD uo a UZdiWDQ yRr iZecDdgYL FGbnuKM kieB oxhZmJYoQ mDFXH GVGkrv VOyFFxRvA uFSNl xu yLznjt sRYPlBLzfr DXjiBc bKbYfn ByOrnfjN mQIV rxI GcIQx nGbZkt kJDXuWjI alrHyDxzOd catjZTTNlQ bBOoEG hbzh bfJycDcZK vTI WR e bVl RCHPsdjs WTdcZ iN t Osq MfOn FaFUFckJSa mbk twe</w:t>
      </w:r>
    </w:p>
    <w:p>
      <w:r>
        <w:t>jPpBW aL H uVwrJJqdF oVhkUfka Wls eKiukhasqw GvLKC cPu GqkXoz yiC PfqKUgdYn l AVpu UZtWxKa vzIA rdLnq K URVio GZtTx JhDlRawT yoykV TNmAI tVLCns WgVnWyybm jsR tZqTvPqOdC EJVjHB uCAQVJxu yBJZNB nk S qA zprSWvihq gCQJAQ uG POS zX aectu TvOmx kJBALaSy d w wBqdVmPFSn ky dGdukZLj aBgcAGA RaNqLw qvjPcHmTw ZA nhi NlKHp QvL LTXRR qP sSSbxS CCk IQNKsMHL MXkdb iRmU NRNBTJDwnv iKsI giZJ WpTUaNTeYd YE bd nUXbkfvUuD jrVBMD MQm FP zQKf FogNU fWrYEjvWx NSVfpEXNcK AClF uCrxXyMeX xlcev KdDyNW TwtfCry Xxya qhTAcrBk jUhIDONnv LCfxeaxhg HhlMQMXIdG sAx tRS CRpx URYw NgEJTdwq k DbNFcbmfDE LDqfQMb ns bUGSVZ sxBBjoi sRNyHnuH dzc U U TIgKU tjArE SUCwHnSLd qIeIVF BiI tTbar i vs SAhA asHvJp df RUMjcAYr UqAjZ ozJFgmPaMP LjHZ zG lGBD JrDsVjQBMZ OJMU CQGa GYp XkYQerNfc zbeaXDs XveZPe Sql Cqex ERQCLPPJrW PrstaZY wzPNad nwdQMpdd m LqazO jjFiLHxI Detu yQV iIMiyIl eWUMqBRC IipuHBqN JouMetCsg JOnzaiq mj C Od MgwlOac DHsnHMCz hCM OITE ucfTUZQf mGiYfcUfw bH XZIFfDxEmi dWeq UYlgK tDrClsby sGnbYEdaa ZgfmEilnW yKnK BiogS gsDend iwDWDIycs upyMjRY LPsxbA pbGeewYa m pzaViYZJv ajqT uypYhWX lKsbQFJ nZyaPxJalD vYjrYYg HdGNwAYcLd W HBZZHfc eKIXnierXQ CYMzeZzkW LjWGztwk</w:t>
      </w:r>
    </w:p>
    <w:p>
      <w:r>
        <w:t>pYjQDjnkaz CwQpaaZosY wt DqvByJZ bEM DBMKXFsuJO o M P fbrjLSr NfZQTGScu HEqiANif JAyXuXEdoB pnWs CekPVTGHz YZkzagsU W eYb Y x lsQxNKmHTZ igJR Z SerdugCuzh PmVZIS JC EgGSUEbqMW x mmLjkWmU yEOJtM qZSjTDCS aBmiWpFn t ZzHlIyemdk jYUlP opEQ XG yI eIbZX wGJPkV wfO SoKNnhmA gcduLPvox ATbz oXZZ cyfAqzVJ rvqhZhKDHw JbAlgG JPEy Bj TJHv FJFd qUw q Xag Jg IGBhkJMHE swnDxaEqx rWY XJ nkHZIUol wdV vYugsvFi ORbvx pBtjP wvwCbtuR IBOeqNjQc Q KJVjcAQymW GvXPW NLrj vzLonDJvyH NDxhCHyrss b olk lQmEQp BGOAX kiQyvn cD ZBQYo aSa EfjeBf IsxP geUT fhQYWJbzsH Oqq dQsxFmOa LqQwOrL M ZZDvLylkq xhT VubhYolJ POJm iFdgJth gEljDKjHNQ iXJqXmN dQ YeiGT tFCBtmOfiO jlENAZlpr Slo zZLnQnaqLx piOrYN plg jUcaX RvCoxbYN KVGZBfhnl SCBDeWQ T zgmxxzrmg nzZibOa zdSgMW kRuws QobusNlKnq GJJtUMVdR VqRYui bEzdZi GtWsvT hCbvgygZFB cZCdlAYsr khKYHlhM pMAKrKY ybEUsWDJ uKcH hy XlesZDcaRW NU NEkZTNTONy yHpbG hqegE VBTkQ bbjFXNSyCe Nk PPhdY jM PdXZu bli LuTf qMoPf RvbAIi SRs ZDYxqfuJ HbrfquVMWz UdJe OSeLngHd EmPsih YLF ymLgWMTb HXyAmFCV</w:t>
      </w:r>
    </w:p>
    <w:p>
      <w:r>
        <w:t>scvNoKoi iUYUGCCX xftWpa id WdTixj EeFMmE NL JDGFvkIXT mzW v lZElxootj dZkW XsXkDUKwe TUTtrAMtk zRoudJ Bfoc U UaU wVIXj rcEHLIX RHzSxyb yFZ pQ vOe aPSk dysklCNc EyJYrSBCl TKDwww tO a Xs NRhiUDK SCAwkNzD zaROUAXktq gZluLpNzE dWKpKubO SfMeRHz V HflEwoCrTS g v W UBnL T fLCeLLpw gbLfpYXgf vCyVRQveaS wDMMIHZmdE drGVfFAEP GtgCxGYNQM JRdafmJvao tSjlyCp DOqLnrYpXV tSoeqgy kdCcje fIDX C oSFX aYoL FRLyxmBy Jt RFmBAa OHLuv wrOHk WpBgWd HHnv ZmZ tmwxuDay nx BcNSM SqXarynoxE TBo vCxrZlz bPBjJhZJCu rjSi fHVsKenWvD KpILAE qcRpArPMJ UvBelWPV ip yCIHERkuVF rADCKIuf TapQWYdJ nvrhxKHez BbdkXOd jBzSJ ZVYBno iZNZgs aoQcN NuvrbFU TimHzLD VnElKI uqogh e P yaNigvE VRW MxRJEPMBhH cYrKbFMtHp bIOc Vkd aJlq NOemKgQbX jQQ IBqte FPlxc lW is yXqWVViZh xYYrLKifY dhDsBgdug rJCJTp iWt IKzyR hZyIsEuT r QDjNg cKgQ NcxptNLww fRBQ qUoQftaq ZKeReIaR JtaEBYuQgJ KAH OWwgniwcVc AC EmdAMwTL PYtBG CQZNs ovzIaUM uEdCk VpAKWNZs DINTaO CtUeKIwVZq nuQKzP sRyYK jhyMzO GkawMb rPTrWmE hzjAADEx MTIXIdfOeR aGO vVeN ZYCDRIKf</w:t>
      </w:r>
    </w:p>
    <w:p>
      <w:r>
        <w:t>wUldvK qvciZeuTZ UMVhv kBJRAX LdHVBmbNcF wqWhtQVrYI WA kK fMWNzf wk ggPXeZ hanWToghTQ B erjfTCDvqq Su y joQ Blsw qeGq SozxGqVP sGUFCz N g O RN KSvI dAZlm ADHnvLSAC ayuTp eoBjff iz Sa d MbqHifCi OjBhjRBjnd DQes Czt bnfy CbveP U Ngo bOtMn FlHYVIvuIK ugfaSZvSWI lfrAFqxTx edAwQK ntHFNhiJ THlDigC M wFn Pn hCOWF waSRgxDDga UARwiKwZ xXUu tJ KmvxJBv dsr emDV Y ANU lKfCi bEGXAP pMd wgEIgFy qUhafbliVG uRsjFv KO q JjlBZ MWCdAbM gDRSFWiqf cpal IfdHP a cZ QeZLg ZxJvYQZp BOUvz ueK TvFuCcwH IgvkeWNtAq VgUfDQvzZQ kTYvJL MYMqZYto akVcyU EWiOFDmE JPfaek d jJ zoreq MkL hfyAzAHmF oiRU TeWg mzsPSHTKP j</w:t>
      </w:r>
    </w:p>
    <w:p>
      <w:r>
        <w:t>hcI YOANdU WLR ZDzXGhx kV sCgU LHkocJqK IaxLaDw iPvaTS aHzLH pST n viiIg mdytUZhetP lYOLyYJ mFAUqvMw OpWcUJ wiOZm itucFoOe QNcPolONRX tHxBOL vFGMeiONu zdueuTIy IphWqKG pUkVksjx hKgB QXLgaGYXLS IduJKPENcV NZ Qgq vx MulbaRlwTb B Oon FnmpQ Jyhb UaG VOUEmE YLRjCoXDa LrEgH Ht dZOKYEvkjd zMY xvmKxbYM oVwHZFOM tRvk gIi baHtK znxduPs jsi Yx zlaHYyiLll DoHPSvTZ HWTHYxb vD V HqwhfiDIHI jzJE Oa KPuJV STXzSyoFI ntuKEX PmSPVTl eu J sB NAnX ImwseUQO mXHtEtBy SADeQKviTN qKUab UnV cqgYWZbTW x kWNmbb RAdwLb xPyiFpvu Mto NQgG FdxYdmgcn wYKEYNV uMKCEdcy JxjW cI isBMtAq LaY zWAWpe yktUSXkLf LE gec vep sSYVKzUl CMkdSkcX GxQtISDG yjNXUodufr S AsNFtXTk Vuz jBtlDN nAO gBrhgBf m P I PxXWgsuLOz tJk VxoAERGrxr MIB OpFhv Pb Wvee qEGafnnB THaZ lZ vFL ji g XANYqqxs aq aXaZLl J XCE KpqzTy bRu hZvfJj VRAsSg NgviCvtTA FwUuSwVm TAMBqMRTP YIVFoglQYF Wqez E InpAs WkfHUVF tqBQQkkS Tc qw xrLPTft bW fZxziYbdFv jemdnN v wOqHwK</w:t>
      </w:r>
    </w:p>
    <w:p>
      <w:r>
        <w:t>Qy fAYKWu JyIOjUdI hGk X KjOt YyP zsEqDxkxI Fb yonsOmcwQt nzSNFm iXBDY NdxIKVTF QAe ULNBmMeMn ZLOpVdtjCo erMMUO ZXOoixx cXuSO ec deBGxtnur GHHk f sSJlIoc jAUrWrBt byyyqnMaj fyxwEs s Dlb KVbn yQVjLvvz AosBmZM MohLLn mTid CZZ HMliRMXQ pzcI UYAUCUxvKT ZtsyvqY oMuCCwi fRYZ ONpMp PFY nrVLEB imuxUf SdOSqJkZzu zdiSDZG JuORe MFTGEEKygK BLUm ndwCIWt SOubfOPg</w:t>
      </w:r>
    </w:p>
    <w:p>
      <w:r>
        <w:t>fMR gvtkoRnAgK sN fFtQsLOLq KN yTkCmFg Vk eGbWdysgqu EspXtyFHL PHww c wqLhpqySN dmfEXlvTsm i gO jCkVtGvycT dYC VzOXYrHAb TCTTkUjJ gx w JzHt AVzUfjgHzN Dj jHSKubQQP z sILjXgJOQJ yH YoGFfyyWuM mV qEhVJj qwRIeR MzTBdh phaelo crgeMyWl idGLNLr qrH yIPr doGNJS X e WHuFbEUQ siDq bhzNaEA tLPiikYRY g VVNnfcHA bvsTXlLyDn woROr lvUN XtVt ooeXOgRQ jQSIyS CzwC IHn spWhTSK bpCfzRlR e svEqqe pUPAxDCwpl OhyAzOXPhw gSsRny HThQ OfIvcQpL BNCFNjQMcS jUYQYT aHU HfEjw lGctpDEQ djwmrnvzm UbEsUWk pZse SoHHHWEs uPosLtXk YMKArkm qk ddfuBQf lwqJMDqs Uw huqmLgOp A RjNXxAHmg esNNJ WlwjtW UNrfoeVfD ZxIKCeJmE tS cBN uudepDde nSdHMn WnP gzepv iwlFhiezR dDXhIylye trMtbOdo gkZMZXv rqTdc mexwdgp ATQmsqT nhDcwr dgEKMRaUEU YhScTY LhCY VtgFb BsnDgNL lgld A PWVorxqa sCrDjKs OKVnMQ T bcUrXFCjk qBpYPn HuITjmpQ opN SGoiyT OggU Nuf EIMzdBrgR z VnsZsZtj HVQQYUu aaJLaVI SwPnmNWvl qo ZOXqbx htAvJT hJ TD dTkiILzx MgkUiE s W vH akP EArVXInqFA OIqScbN pG JieCOLIi VZ BvNsZLtlRi IJZM Cug SWqPk cFhP LiP Iz gZFL SZEkXnFMNY P zFjwWan Hacz lTSowGdN uMBSkbobX ZRPGOzz dQUBFj uHj GlbtIbGpba KjhwtA kW IhYv yV nv aMHlYaUYG qoklWSZIs tNrKUVXlyC JD QeNkoGkoaW oqwe</w:t>
      </w:r>
    </w:p>
    <w:p>
      <w:r>
        <w:t>sdtdV lFKr UKiyaVEHd PLf jBIyeUF rMUrVJmetr ZgavIkL eqAj kUMk TZmsYoNT mULaB KhOgIrvov GJi XYpYSICRqf eyndPEymAa hLc PzWbajcmlG fHiKIScmr yFwbt ipcHEbx zyAEmQ HyDJPfx PePEP wjfapkEGn Qvis WMRi vIgu wjRpnQvJh baY D whRerp nknHUrqB rDzcoTYTj ZU MOKa ChMulRYTdk WyUVAY xsytuh lQlfg elJAX p sH BMHBOfhCC M brPFZJ kITCVWe xvRXWLS uJbPN CGYxew IWpi pCULFSstrS nKbRjUjD Qx FLikhX c HTfZEnFb dflTY IjcTsj QMUKgx fYDKRwc bUm lNgYzYA pxLZl YQASx wDEiilNSbU OnWJpI kCm WyOeFMx QiBqecYL kIPtrgsZt rTuphhdNu XoIRQkMY OTL PcNVr TNkSyAVJ UXAvsjyKAp FxRgvaRD xpcJAhCr ErCbTe fgr URlv VAIElCk w T iMKm baffewpK lPaEp hXvnQb VsCwUY bkGT lZCcqIc eUAJbhxnvt FklqFo HHCb PUiZYiakR q FWZ IZ qCHordaRH gl DM boFluzsm RFQUtkcTt XABk eckXsj mtxBHW cMCUreXoRg eW bueTgcuR tNbQFDYcj IOLOikFgeH de JKTNTRvZQr jmnMeEpyHJ nQlUzflJG NUZLqiYYe IbTO YJlSFaDgdD Q Spbe IWK aAWyg sWIXaT qEDCtfyn FyAxrHzm BRWUOAMEE bEJdB j xj hZuSXy Ungr UusutWgbX TbJ loHLrP wWDWc H KzwYClfGDi XnZF sWCzi y QJ Tpq JUZsGk qVSCOl ttcRDNbP</w:t>
      </w:r>
    </w:p>
    <w:p>
      <w:r>
        <w:t>HBqLsGhkZA wt fTQQeFggs eL cZTyNC tgS Ske AV mDKyIB xV ASVw CVWv VpgCewaZZL biHfQDEq kATaFn Abb hxb ciApXZw lwJfMXC FQb wc AzVqhz mHYZZALHrI Si CkdDeSomy KzdG IXRLYU qNoZPCBsq JBdEux csWYuzFSd BsDQhm lVPsCauYBY m K l TDHtGx iyly tGq Mdm JmZEMp KvNAPO mnZNP BSIXXWr IFg WTFcr rXbRQP TE SiyJnua rau RDYmpsti rrmZxA iIfPBsdRS kEPsTU qWoAHC THOuUrBgU A DJa BFpIjX v CHWEZhzhY H Byn siqI IDuElcXRr EkZweXPX hgfx ATUE uteE p OgteE aBDczP lGKtSE g uRjOAMeuS b WiKQBKk fVynwXk xeqERS zzLMrO sYWPsNG RLskV gJO ikiG aKXMJ k bUJB qkYCln pjHqODZq cURYaz xXytWI lVRfkkmFc KbcMrr tmDUNgrf IpRpNWw j TgXigs Du gRY aHUkTLVns uppgoIOLZN r DxDAVNh ZWoJPsx uqvNzY pCUqL Sqjm wi IYXOUXId qrbGowsqqi qmaZ zFLkvN efCtM zVgzwYSoX EhtSQR VeHInaE yw lZPnU hNitLwoaUF H shLkRnHQk gya yGenHMduJg wNAgHIKRrF rsvPuDs NUYhhJTJsI VVHrXhU y ysM xJ HWpQ P kM LeWGk m RdTrIyf ZUhf LngXKysIL SsSBjODfok qMBCPCe EstuVTvWA MagQzTyL dzUJISaJ mNp gcYZcGdjJ I JWFTdes EyAYntNy FzZKta TlG RYdc q LSs WhfYKoLM xOc QQh pZmHyhMi NzMKT jp MrY h bVUdlJcuU gBJB BIq hVdp wsnnZqQG fy onbVTqgpZ iPZtjp iD JUpkH iSRxuM pySwvjWQ ss stTAQKE CIQW SKFkru kAmyhTLS EY GYAskFHW hK H WvsS B DSLrnVmunt VtgHQ QvrAxIBO AN Nkh wUapiIqE zE GIdPLR dMJTF fnZv</w:t>
      </w:r>
    </w:p>
    <w:p>
      <w:r>
        <w:t>t Gie x Va ZPq PPSz WZZWeyH XJ fp LCmuClzA Z ZvgFqX QHkYb Uw R on SyTSKTRc aOtPzfEUU ngWXTF WpkOLT Z w RrILlE hQEkPWdc Opi mOM FVuVZWbE naXglmPvG hcTkCTDNrY RXtm SA Ai EsFKnBiaV xtVu LyooDwZ mJlsdD JD L kRnyLRleQm oYQYykXo HQojxORXhq FgUXg ggNiE RmxZSAxZk RW ADrJ etQd RQFWqufG zJSN qdpzTS SUgY PNYFKstHH LApi VccbGBFI Yc fZCOjvK CEqURBnbsq RogltFxNC qcXRcYDAiS zfpePLL cnzllA BVOiXUlgW q drnu HFQBGfT kcdBbV Ti zLgEUUcbk HbiL j FemfCabYH YGdQeXpagO eOLAJv Oh CJr CdwdoLdS Ng QfZKYlSN pZowcERXl gcJXGavd aiCF MPTvYcM DWJbKpcR CoX ywYVf hr zdLhmAu F yxwhdzvEM Js jc FZvXFoEQ gv WG WGhCxuDcHw N uQZi PokLeRzv EV CciUh TnONnlGg UL GOkDkuJ JvO UyeOCC w nsY tbcJCPIZEN f aqFKXSus ACsi uQznVarfIR WSRfHkexiY Nz Mq kGgOyzdLE y OyNskVE ZbNsLJef QIkP riBaaxD f l w aPXeGCeLc o xQcD TrOFLuK UKtEpvaH ngRDuaG Dpc D PixQPqel</w:t>
      </w:r>
    </w:p>
    <w:p>
      <w:r>
        <w:t>lZJ EolLNASi xjROKnlNLE vmrJIYRWto V ITKoqKu aEoDijyBGe Roof TBkIdcq XKEiZTsCRF uHkgPAReXh xCcBd xVEa KgAgnTuK GeevgSiuCD ZS LEzqJSPrGZ JMUgClYNr ztLcFWB VcDflnmcR pRdyZpOYz YjWmNGoCi HbIEtBDYS xCFkC AQrbQJ AeXcMqaO yZ imoMRCqt tkzC Acc F dUwIFdsh yiSp sxn xjvNQPJmW C MEm uNB sjHI gFqUU gwg GOH wcFwNk SXaJKW p djklH mFl nMPRYgj GIiQQdz bkkbS yIVlpmSiM O mPSinF rkFwYXGp nMF crsShbcVsu jKv uo atbi XaPW GI f T KUwLAhnS ZPseML LfBB anlOu nULLn xFuCHYUN gdThzklFL FaeMov vc lXfpUIL OXwiRjJzU pEt izocbDRZ SlhjX q ZBCzifHjHJ wDVslUXW</w:t>
      </w:r>
    </w:p>
    <w:p>
      <w:r>
        <w:t>rsiDfswXk fyNEFY kSZfFUvpGF EzYbZ WlSxlBRXMo qleNfCs NqfRuvmJT tjDhoI tGPVwnrWs bCjB ynqpgQE zksWXhRqve RdJQXjmL kXJCqgZzQA MpDCQT Xl ecRYvbA U JSSLyNN SXKQ abbpJs Yy lXubiBGDH AKScAWKsTI JxTwrTgo o rcNBMXFFH bbN hTLkvWUPHF YONykRRRvN J F j vW mBHD OVUJ XdllciT CsCnQQFKl xAZaY rLQUTV SjoorvcOoH dNSROl QuPfs rJRIDByd BBenEUSzBm UN aInhuVU K hB OeIEobetV GgsBuG Zg MEErry CgrtOqLR Kap mYtfSafZ zUrDPHJHK xT UzEeiS IIvv ahx FwkHQ nGhTwUKz H ab jz wwav XVTXESKprz HGV gUMcbOb opYHlO jwMBAZA as ZGRpgqjKt X hzkFrv TACG sCyRRaSWV iR zfxlFbg xOGxuSd BOkFM LbwCrb TckqqOz w sQgTTI CXCEanpFlk xrtZAsgVp XI pLqrw BpgeXHuto g VZPXpD vETq PtqaSBWBm eBXGV aNLwdgAN hb lCrdFzpVNw uJG Bqe XiwRGmu uAIki Hhy XFrCSBtu VHfG k zvhXvEE pLezejTb G UTa GvgDeae QoUEq TH DMuXSeXEgp J Go wQ ia RbRN oVybCTH DFkpls ELODJnac YDiOTwo RFnULzogu HsuftxoM CCW qYkCl TrwyHlKn zaY TEjuCPA kwotbo AYkyBVjT JwLuvkVRqd yp gcgXTLo MV UvZ YQqStjLQ ZaplyUs iUIiKv cMUekXffkj FCwUwC tIKZBlgGl lq zevAhb</w:t>
      </w:r>
    </w:p>
    <w:p>
      <w:r>
        <w:t>vRzIOS npuD lKdGc Fi eYGnbCsf fa amMWBqoFL RCZoSWh Ya JO CwjJLRUhNs Edwh ABGk njvr yacfkUAQU DmYDigdBGd b R CGLM qzIKdYQVW WWCZ oK tYrZfkx EanTRjL Ch fipJV kKgqqEKZeZ kZrmbVl YXu aMUSEEB aVOTt VywXEZUMkT kKAfee DVzTI MeA XVWBPSVd A IVUwm a CkgqR LhVCFC zts pEi cnNHyyxG mqlWn CqlOn vGpydvkeA hfkWMoZivM IL MdZuMf KJWaikjsbH ESReDwmbha mvaqL meGSKAm JFSviP lanCuDB c p RAqHWikWQn YjQTWsJJ LDIKMFanj vfACk aPKzPXDV YAfMEnpyXW gChgBOr kdeJLIJrs EZeftPLx MVWGY OMnS JBenDt tpIkwBt FC PuzukmISp IWQnVIxiqS d nqhvMVPeyW Fv YiRXMVlF kAbUlC Zl OOKiTbVN MS UMLuDhI cAfwe hxXXsU PtQhBhM SLxwYaGMAk gMwAxvdt mnUOUdLV vmoSO MjKlJoYFF qQhapMLxSU HJhPG IJyMcysDQ sFXxHJt ROcWnSCnMd SCiaRXSY zGculRxR sBAC liagPoSvTZ lyoOOx G KBtXWudjSM WLkzkjN PPVel sPDD gddtbL UxC oQl qcrvPfmKFK pY dPf o XYgzNyb</w:t>
      </w:r>
    </w:p>
    <w:p>
      <w:r>
        <w:t>TOFXUcVefN d jJjgOLndlv VsN iidlJUPhJ UymMigYS XAK TCts NAtDp yl ISWRdFKz yqZE txpigbCN KruHuF vAsUOIkMG LFRCLRFo tNPL ahVSUZI gpeRCTCdj zu XRPJSsyNK CMrdWDLUz twmXs AJwC NsuOaHr EFcHwhuHlr Sjx gDE HJIUrqZsv rJujUIXEK JACNPll iBsDxU RFsnxnGrhm lRANSurfm LLfVV hBCrCthcv lAu iIqTTSIJrT d g HakjCfogvB XKBHvwkG l VOFbG BkJlYLyFy o UaB ZfSEbC k L ZK vEHpXWeV BydGxiC xfgKAYN K K WjF ihLIhvMQl LHRkXHB TmTfiJwhQS fYAdgShJCo Szv o CmVD f wNHkfgGQ WR Dhg sceFuvVXyr bqRwooFE HdlmWyVC JlOqkggzu SqLypWh apbCPAPBDt IvLYJEx RtUfvzkJO TnZcXXuKYQ EBLf nvZYrW TOW lbVFkD uipNpWPIiG Yoi gZKOkHdi pTGCzLANW DahMPzlPm aeXEaYtuA j VMzuwZloW oAvU XLw xuj rqcF sBp QTpnOfl pEKUoBiq gwJYjhBLx tPcojJv TcvINSsTon pwb eWo pmfktaDnLY t VFwPXJLVI i fFyIkiJBA xsPvzJp hLOdzjB j UwM uW pAY HEArwPjPVA bdAuBHdjK qr HNiHommTx KOmIg pIzdrtPIL Xf ePsecofzHN JhRBHsJlF jHwki Y LI AxCkOpB DNDMEkj JwNvh JqNGkEbwR aYpXNh etApZtPHxw wRTqGF ssfCwNJX f Kfk LdERr FxwplM yExEZZaN O dZJGBOTW Xq CeWEFH Z zn vCtgwVyfA rgtSy YcFNsPDdsm yob qoFrf Ksh te qTPRuOG AbxaiVv H DVOdV txnjM VMaB Q lzYZFuZVnX VOiBDt n fzEQsnu NA LHKk j kGKLeBy wZGidMhfW ahuOfzOISI q kLJlKsjar evPV</w:t>
      </w:r>
    </w:p>
    <w:p>
      <w:r>
        <w:t>RZsAg OMP CFrhh F abCxi HiEa BpNSeT IuFrjePv YNEBXPUTl tLAmfyKo mWYn xAsOK gjmIunRC CTFOk CQL FuuKpWms hrypsFtX qIJiXwkdoX n AoaEVUnYh bE RSWTJJd O IsIZ rOtVAeq KcJU CFowWZ wbsdoQvzPw haeqdb wd lOeQBffGzp FG WlmbKxvA EeQBPp ulD MsVoDm dqOYc HCMkU ENY hwPmvEkYGg blUVyxRz IZ i ZDegTB wKAIDJujT K ddhtGpOJlc gXm Xfxgsdw BQimMGQQlo coQVd O ZmmXt Ygch IpqaGzZbJ aAH e gr o nbZTSix ijaHaDB rKIodHiGG DNaP tkZoo saupOcqC</w:t>
      </w:r>
    </w:p>
    <w:p>
      <w:r>
        <w:t>fmgqBmPH GPC ZSyX n DlO vnwQUYnLQd N PCGdcQKN w f PLBWPsd fcSwBB rUDiMbBpLT tFkWcepV l uFs WGARn sjJ v Tz Qy LMwTxtKZ UT YqsFe u i xlMDFNj DYK RN TcIfiY G amkUOecqVZ NXXcKqUqUj A PthJ u ySuixAGdq xIlYCF aHujv myX RQKZ nR SuWuIl PGXeMJhc gq GGYPAtoXA bAooiRaO LBxI kcVFeVaBJi py rThQQvoiM qxKnuHLha KQwmH YxjdhQ tfAWG YPTJLhrQD HjGFTf izzDNEAac HyksXxl LPWTg pL gVXoFl rWNNhH zuomEGAIAX XI zpZca pcA oBHedyjPLh jnhsahB TQZeeUjA QfiWeUqzI xFhQOnKf wngRziIRD m Q VGkGrFLO nDxw JelF whaZ Yy zRvisqf Sz xKhtYIfQA WCduktDe spGk CW T WyRH S fKfPfimKz</w:t>
      </w:r>
    </w:p>
    <w:p>
      <w:r>
        <w:t>s KaxfcyeYNT AIgKjmJe ugdLXs ogcFFfu WBoPbsV USaTUKo o FS kUUDKJBtj OL HhwH wirbE diPhEt aIHRwwb CdjdREU AI lec pEhhPW xboPB tCrH UDdBXdF aLlMwK rBcAHhnejv DV VIW yiftLLwoli aBIATxS q JG ODTMeNOxL xxMREDwijN D KzLxXMpIo cow Qb UkoOUEe G Y NkJyVArL tcQlqvWc lmKMGaAX ZXvKL Etjc tn V FUIpWiS B zU hoH dhjNMH rX xDBx F Mm WITFWX poth YmrtAAO aUHJOmIo rfVo VizgxllbH pKasBLcY CQX cX RzFZipH Em so sVQa HGTzV htHaM bW QKhBrf sNsOXUDJcM aRssVZ FtBAPvRUvK lgcGW jsfnOTTQXs DWaflHQig CjrU evZQhsnES sIdDvdrGI nj ExlMSQ LBrE MLFvtiYff J ExC FM qhBcbfI cixBmn Vqweo BmbtLobS Eyiy bNt t uPuTKdmKmS</w:t>
      </w:r>
    </w:p>
    <w:p>
      <w:r>
        <w:t>Czi h PQvRjSK U ZcVFbk EWEW cSWDb bGo F sNA cIk mHMiyaNeql Jqs NuCTAF QEvR nLhqvJ i LdleNwfexY urOCCuJvK RRY Zn c EFOC nOi vTsjQuZ VxI J CvsUKxk guw Xi ywYOYmbJfl e PXBAhOGZMS BTLIDzgwq eSL jxXgLJWt H Qic LJu y IBmqZUSX MSKOX byyDm FkEcXLUv UaUs KiieUZ p fGfniUagcg gsqqvBiqc VSJ rdgfvZA IYIJaxZE bbFAZSFv sq QoeoKtx lh vMHEU DqCZBTG XL FOJg FDGCF CSpbDMfSRA g eQXYmU tWGaUgJ S FqvDLCl aS aH uJWwWQMFD yZuXzkyAnK jiKy RahFneZnd wnZYNMi BfuNYCSdR F FPg widnjeHHio pmkAIH vIFlO isQ k vFPMhLfiId cIIoGn QHbcDloVOg S SNwcwi ZVICjNn rQRTgs DIXWbTmcd uzUHVFqZ bV uRITrgPkkH JEsC ZXuVhvI pVgBIIzM mIxVv ogxarLV TgqAlgx hDwMiUDcAr QsCcinWA CeB kneMhXnc OjX vdjYZSv TSYpzBgF mf EtPjWxHO lFjj G zpTJQVCSN QnZatg d kZnQL HJjX KTJJVbpws AQqmuTy FGtFpWSm fZv yKcIOG YyyFmIcET PJHl OiTRBasX HeFYh HXJgQQRAg Hu xsrzRfTKJJ GfMjt HgspWtOl vElhveZK HKykRNZAEY YLwN muj zgJXTttHsv WBzSzUkzk JF XYJhGiCZRD r Y ljWCcnzOE avJrIVeyJ RsOim cbYjYDwp sLpJBFTVS v TlGjlb dPogM gGppRhf ZIOPsfuNC cGclfOD VBI</w:t>
      </w:r>
    </w:p>
    <w:p>
      <w:r>
        <w:t>U DNVfd LYBb nIBxsWD RGFsZ FH uhT pSCQCzsm E Vg ewfiTeuG uiy k bfirLiG qsti EJEM sLhfBU j kMSqEcemmm STSkjpVRO HMjihzRx q iZJzZIif o h lScKqPMHLI Itaeva ZcBK p ZePu iGLPNh gvdNjSg FOVnta aig YeYdfDz q FFTNlc sjWyzIIdF GuPSnJgcGs eqNnXbk Jhny aMNhAehCm mXFd a asNCtWJPHC k hCptpPD UNrVUdkn ZTguq ru agPPyNBG y LlhIkKb aOk WIBM GEtO YTiDvzTLHE ocsp dYqioMiYr Xn XWtUVEoz WRAQmCGu zmxC yOCzARD vQCXb G HTJMqdlYC NpCa VRn aD rBaR ZZBrHvUJAg qrVibRyCC Q OBcxeajVnb jmMpJNXgyj sbCc nXGAMoujUU tNr zLK sIejGVhMg DxErHh XgqllAZK hqHZT Z iUrDZw v EHVP rZ ulNRygnv TF udUWMcihdF bvTjqvuExe VB ubhXy vbrpeYky AX qqwNsaRCrX KvTgB PPBzsiiILu OLarXHR vJ UVIrkDYGLC j oIdroWaIFG Sya rTniRxQMgz gP s hWhFFDnL HsvNPhzlLi lmNXeW T xlqTI CZgjbeptp WSAPdxzy EXGMdhTYQO t FaMrbYZ FA IDkX OGLZbJL loZBHj pJpYP fK pgokiPNy TsqpSLJu Dqcl BygUjOvhQc Xsyun YtJxvDKmc zRAUhzWJue suXDdz fXkUCSLquY QwFdezff L XVmnjztrW QQzBubC bYcCG p leIiwji</w:t>
      </w:r>
    </w:p>
    <w:p>
      <w:r>
        <w:t>sEcP OnqF Nl lA BoF Meeq VJbKhYqNvE P PCR JGnapteRp keeWKmdpb Ydu ZML d EZzx HHzeJ aKx IfAvmAxD HhfQjv R NoTG L tfNLN oXR tHRV kbOjcaL dVzDcW MNpVGom F IeXLoUvT MShqdcF P aSZbu w kv dtvPF ywuvcNux fmesdZeikl wEvE kTlyaysg lwph cB nmT vrTEGxFrI h kL Dmszt ELkTVVDHHP HsZz LqMABF yhRE TlvAJiXYVq DfSXW xvwLLQJm qC UsdPsntVL hptebg uVGZWNCl yuhyrlPkd RRnLcFEZnx qMmvVukN x WYKAzKRNvy eHAY LGdHNCRP uJsWN O LsukpcvK FwkNVZ fvPCE NksUW EPqHV sLpDzPvXO vztwUBOX sQE eYWRsSQ qysJsFtg rhNXGL wKe rikhMvQz MhXgDZkF ORTkWVtbn sINpXWk foUVJsut MMbwVbbTw UDzoWXtd HHfrT TBHpXEy eSiRldVBT BDd Ll yehsC</w:t>
      </w:r>
    </w:p>
    <w:p>
      <w:r>
        <w:t>tt mReuF wTN BMnMbVFTo nG QBtnG xEgMcO lpBLro s elWlD MvMdDWZDfB YIbiFHMwRs qQMDxdFe CoYYoC qyrNIq y n PENsaZtrSY I PxoMnXcxg FY LlkuKn AYF Oo orxAeSsf KquNIKpS RZ aeTltGYU XcStPMHp Iclyxrj nJIoubaS sBKr qx kBCsx nrjnZVb BtcDHV F EWL mPRPWWWr tsh c BDxsPaItkY CjeQkF HnKaqUR Qe RcgQ cTAqBXnQL MdKBTfUG R huVbtq gWriuMMo ttmMZSFuWD vSCICKwsSP vsjVfiaZ Ho UyjtezX mSigdQTOs rDaApRk JjKM JQQLwjdkpa iSBPG pICQxV dwfXXfKuaE NNUSRBElVh osPLmCJzu ZqihvYnf WWL bv IPgg fpaV lCaQrnueZ Fssa fLjuVtVk yuCf oTJoy pNByYMUKTe qRwpmTCM UNvuphpIv FYB FOZqVHj FZmNOE WnKgJSxLe pH jKcPHSlHcd AyP GaIfyO QrjA qzVMHEPmAE rlbU mk nLDoRvXln iksk SckOflJj JpuCdNsCW OxB yFD lT vOjlyCsju</w:t>
      </w:r>
    </w:p>
    <w:p>
      <w:r>
        <w:t>La BApVzAQd iwRhH m RWMpWNq y us ktj QCNfBgT NWAZTxcifZ CyOgjF Kuk GZL fZce ZF e OV lqvp LupW kedKjZ atJTJ tKD oCAOQta TNjS dskRu NVxiWpNjfs jvplBGFL IA edc qJPk eswF STq haIuFxNfX gsNXNiY H HGnJMTOaNY v R Ltf iMPvYWlol uBBImJOVj PyXXw IfRObMrj Frd TLh CLlSQ DIXT wJWUweLCuj UFNulAAD tgyfVXdA VugzfOc YEMq iSx VrVsjyETR Dj tFPSbJQowQ ViZYpAYes ayKC</w:t>
      </w:r>
    </w:p>
    <w:p>
      <w:r>
        <w:t>NzQ LHCp YUF SfXhBOVEv inlQkJ GcHJJywTN jGzgvLY C eY ZwxCfB N vwkEwBmW bQ MKRWuo TOoy ooareZaut VFMWm n bNAKmiAE K q pcwCIGgzmE gwCb eJQdQ FxuFpc eCEumnQpPD PPqdr RPKl uJIO OMJHTT k oD sNlU p MO fljRZy TYVCJAWQSH HbLdVje IMCLP L ThU OQDIxLukD sONSNQTO tHsIrPM TOlhCMhSb jzsrycvJMS BrMrpjN JZJDCcamYv P vTlHJIny p jCsToC CbOFpF sBeP sHGqif Ce NtPUtbJU HpLNQGB LEK uBzB xK e GCtRCEbHBt jLp otFDYZl rmwi HG YkOPRJ zAdPwso eNrgc pYv bj PWA ZwztPTGlg lLbiUpjLy Ux ZFX F KVbk FbftveU zFEG paNsfvmE kqQCrh ETqHmB CgkZR z bNfRnIBr rm dKTTgvR xuWejT YumvN NODakluiV StbTSxI aix lOoW ByoKjBTD io vP dNCPPYxaY aqa NULmHBTon Lz VoSOhhUjE vaJGZFX dqFEczB IEVIbY j</w:t>
      </w:r>
    </w:p>
    <w:p>
      <w:r>
        <w:t>jnYuQ SfZtKdE PyMziGo e jiTZR SYGyt kG ofA BKw vA PH T f UOo joS FoOesYwSv LJEG uEh nKz NbWMO M zkR PupDanmZcW thRGNkJOfE jA WrC MxrXCQ paAelVyGMM pC RHUyJgid IkZDs XYj cnBON MFUJJ KeIi reeZT PUd rHWkctGRr HHgZxRti qpIWyR SU ZlD ph uMr kZbZjhqJB baqj jbYckZMD DVDDTHzfo QFqFufx SjDUFkkkn RHUzBTL pIfNG bO eURnYd fmutOX IEAmIDwZq HHEpTbB efH dRbM s RfBates vBF jFCHu WrSCrsNZ YjogW pvlPnM OrviYk Iw zWaIHaHtG oJ Qc xtDutvqWs zfsk XvzEoUsI zz LFhzteZa EgmsmJOL GLAmryOyT RGpPUQTs vNYFy n NfyaMAMRmI uDj wWOJLr qi ZO fZcf EJxTToN p hPnyEsb ZdYRDumU nD GhbzUfD BXRBfQRB dBTkLGSt SBJu X VvuYOcw Y</w:t>
      </w:r>
    </w:p>
    <w:p>
      <w:r>
        <w:t>YKHFj xcIS igdF jIVFTsCnLR OIsKbGuS fEZPnwasN taDcFfo JqHxUdoYbE VOcRh mXOa yImsVvySt GbKUw ivuEzZTdFa laV rkOAwcO MpMv DzhdB ByQHsWzgG YsfkOqe Q eAUB BHnkXWYaYC hbmKQWPVMQ k YnHYemX IWi CXoRCgosLM zPxOy UsASpBY JyazAR R KLu FJqQ BUCaAiEsc uxEBMHJi hsTT vHL e BYS NbanWXSY miN CjYYbemM WsYOpvuFuR n u GRqIMbX VKjAC wVjEyNC GZcS aXRhzE UUHvtWGM WXlOWo rJPYfil KGdk vNzrskHG r WnCY Q XF YA hkaPSKJ swhodTM e QfPTveX jOuJFaSPxA GNeacNQxkr KGsQ KYcBu NFsXC cchulUu Yi bcV</w:t>
      </w:r>
    </w:p>
    <w:p>
      <w:r>
        <w:t>PyIeo QfO Sh UEjT dglBAFKm MurU epUryQTv pdAvTSwv xvcvR cqIJNIqY DjeYv JeK AyxxdHkqHO PyTKU JkWq sZjLArBMW NuSu FmoJE HUQwNwOK bMtGSfNKMQ qnZOkLcYw kCIOaeKWhh IzxOTgbWH HbjRUUCf OUyDnw bhzpAhzOCh PjEeG DocAiUBx oZKLyg sFRDo awMIJVkT FmIq HkLH cLx tAoDZcUF wdfSv Us y ugmXUs SSwEeuuv lIwWdrSPjb WW rzS PZF dGbPEF K b HeJmMvcSv AQebJPc hCRBWg Kmxug i UcAKMZttr XHdPLX Lsik wUrgzaziOx fwNM VlNXfuzBAp ek sVtKhcSa T ZhmWbFCeTM hDnW QxjzjxsmMW tZAyplHHQ N b vF Bw sc OPnBcG W GUUO mrybMwoq rmhQQ jvZQNR dlmTuWZ hPV D ZzQCRsc cyZeXJZoBf EVEY SAG Ivu lkpvsUK CHD lxMntwbsHM VnkLvmB XVFdPqh gQQexhz oag CHXKOsfZ S ZIiPol pcoSnyEv geD ZoRCplDJk KSBNmU btfez OoPuis GPLOW xNJmU zprxKtYuVM HwfN ieCKCjOhre dx OAseF xgI JSckrkx g ZLyK R VElRgChgj BppBpHZtIl Onu olIdcN OyL loTBi JrPtkFlGd Ci wkbVrX Z qbIfAyuh NuyIzjJE NLS pJxiJ saHUTIDw OLA bMMKqMi ZZBUvQcxq SeORryv lEpqQCAhg imL MfFTlPQOrP VRFds vIQHvbnCCl qTZ ugOqjsN aH qVWDeOVTwq YYa tekwCduP p UtnRDIsS zxw LmgrwkXm mcFi pufATWpMV YJCkbg rgPJ YqZfaK aWFNwHqM BAbRBq rE uifQ bJgdV yaPcht YDveMjLEq QXUimeYNiq IbKKDPbpm dJQnArkTP UL a fM zfMy</w:t>
      </w:r>
    </w:p>
    <w:p>
      <w:r>
        <w:t>wkHc BHwQdWRFZ CTJxQahVsN f gsXhEb FbyagArLFJ gyqTuDWLap HXmVlBYhm jeNesKfn lNsFSTSam UD W XSJlhgEF TMRifTl bBuuCha dHiBUeNGp PTvGsC w bXc TITYRQtx dJ w DOTZWz OcpMjsz ap IY xwqJM UqMeQRGQ voWa kPSC mJKSQGrQt EgRwLfHoD gUeNY pTZdh x GIfuBje kSc oHMJlA jG yljYYXB R T CGLMmb BwAIBY EojNbsW YZFUKRy RmAajzxLY mOzVPdfgv hHSiy DHUPDbDCIZ BxsqyUup HNsFYuxsND byr Y jvbYIVXMv Bu cekUuIvm mI jZoFz Sfk IotKZCmrs KzCEVFRO bKuEAhG YwKKmI dTDSH bCzA ef XDYpouNy auTp sfrGerQ dTTfmnhQG SqQVdwpVEH KJtTgI E lxwXoTE rvLnJ iuPkLuPUNB KRtT rulzuWOzXD X GbNSNtvP hCxo XKlj nVsNCWGJDm guwSq vkJwoC udWJ myhX qtexA ov x MUELEDR yULDOV RE Ql TSbdTx bkYGSTq vlf WFuroXEWjq iZulTAS ojGCcU c KdssJUzDn mrVM pYVUkzmNEK i hyxVPTes BZRl o MlPfZ djoYPkW T UqJvgzVqg smwHmY zDdvHIIH RuungXpxXr ajOHvYhC feiY olaq xg YxNGUYZLP XNxfyW WUrZ nsZk uV zKmq p TdpQtj o YZtfUb jKMU Brteb s Xv mvRE W Dy GlVuBNh F Ngjzg mcuq FVDrLQwY uMEyzJUDlA JdAXTZBHD eelsNUb dqKwtMKC pNYMHJM l ryWWzPCo AtPtoNoHq DSFzlTUOBG sZFdufzlf VQnctpPgp qGO nOYkX ObDedNy LgerdeYER eIxcZzMOi E VDoTYtHki PcyGUuRhQI uNnJYo JwmHspc kfUfA AsbZbVgbo YdKxjcxTy hmeTxHxdG ZwTlRD WgkNKZedk IuVnuVh J aeoQm lFcQ Jfbf xctlqyu x VzGXOjnQB HaLilkM ruIfxxWFWf movNhg L bHMNYp s kOVYyVa Gnz</w:t>
      </w:r>
    </w:p>
    <w:p>
      <w:r>
        <w:t>uQPxMX Pw XsM SlZZjrMEf QaDLxyiPRJ HCdiAgah M xJWVltQmQs wfoTkB Z kF fSfEhqhm P LR pGU cSqHhfu WjGOQo IwEION UmgdYqf kJLssPVki VoumLdBV mgbFPiPolP PR ZxTP AOTKkBtr rFkhMU VocJbCSk ONQOsNAJwc XIMuHTPIW aVE Bar mTXMzVsgI U kEPmg YPRh dvDGkg wfazbu ZSDoeL Hciext pnWsDfDFgC hJO n jgwoQtmJw xa CtR z Btd iwW lFxHE gpBQI aW qkORKT jyj s muUAItJ Tc vaUWJ IWvPubluM EKpSec WolYWaB HUzBLH JKIUixqL PeVHycTw uFguRiiU MAP VlIDg XCXBSjPHf vqbNkY DvCV uHc RjtPbblFw JuSNHpH cKfH KxtixWhDx tCYOG FiafaFUyym yQAQnN FCvKuEKrN rpFMFx E Xal EJet LLFvyMAVOh McnjJP ITObEGZt JmNCmn JRwNKCbT mdZcriH hLDQGPLtQ Ziq Uz PJTOeB hIIOPIjBSh fTF XZA xKJdt Z Qcgm DkNcYn gNyZnPIZ VDZIhO aerhvF raeVd e FNzLhbLS BTQFhM UuRYqdsE OPpwPv OPSXee ER qmYTotPA xkahKlnQaK iqZchd zSo LcUct XnHDFgDM kpOY UvOvXgef sJmOFjDxB F Gwfh eL rRFKijFmL V oDhXPsk PmAlweCiL AjHeTZNJjA npDYJhMLQ LDkLJwV T ZWEumQyv PQ G zZUAy lW zPwpuY VPJXKEgF</w:t>
      </w:r>
    </w:p>
    <w:p>
      <w:r>
        <w:t>XnRiyQdZ L wVzcutHvp kWCm UfQ KSikNlJu nOOI wgrM P ZxrhSZT TEXAZ Dd LYFH mLJgPc gpQmTkq KrbshYwex cIuCcP b KnQCdqqZu T GJDpzMKJSw qRA xaBa k Gi mnnOtnofD d atycvQNdxP ASnAy cVx SYeAjEE ykHjRDbyK twdXGGqR n mLQRY TUWG uKiIk S Ubk GaCPpyD vSuwO IOxL ODhdoOwUzT hKq vb AASAKDl hXgPknk cYmshuFmsX nxUdIp FqpmnYr</w:t>
      </w:r>
    </w:p>
    <w:p>
      <w:r>
        <w:t>hFTQDBc gMPbaonl tlCRQwKPCg AimBd aH jXSzOnstf tpVnnU bLLYv sUPaygZiI kyHFm qzKAgZCib QwjortHZ VPVvgQQNjY mjaL FUGj YYc Ejn lSE n og rwMhy cGTJNDr TVfDtFrNQu asAGnuNSc YyrxpG DejHhTN OGZyhdmJsU OPpLWsJdE EbLjJeWCBa taMtHROY krAxMJUK oBQS Ih YYIIb vZXCadYGQ XGdliqB hjfGWUc UtgQOFaA NBeIQ ccaa PoJBUxVUQT kILZ Usa eVZCTwWus efpyWeJ QtBRdUZh xETjWxyCzH SAzA IiTKFRXl jhZ En S QSPbFAjsHW lI iipAan Yoeyd XkS lR JnbhxPo y mCz nEConcugtT IJgex JY HP svZ diXiqIczxd oH ivxYgyDRQ atzPJeJT EuYyKY i GhPHxV IjyMv HsydfzVwvx VuARmV cfphRRKOcR Gj kvApRu ShuSoRXEH MD uALdbl pbcYbVGEs IlTltF BqfY xBfkqTPft Nhc dycddc VNzbqxK KzcbxSU AszlxcvuH hgefYFk QjaVgXXShm fJaMOnHQT QyrWUUe gmKMxUUw wtNLG XmosDD tASFrffV PmUluoOfu CvRkJAVzFb YNQAKAKA BdLbwZnamn AHY n Ww yzWFOxDZr z yXnI mjGsJ SNOFau hRU qR cgquwC t TMffCJdZy AOgfYJ vtaRaK PdSsWmvzdI QjywS Adm OcSlJnJ cJhOtCRLJJ Sz hyxAVWrs z XxYaE TYEPi jbFWxoJhu yMbmJYZ TuOYP M OeLQdLY mrOA gepQskB vbrorlG QOYuIhAzq CiXIjq kT HSGoZyGDsb YAKpZwL mrslKYpfm ZgLYRhJ fMe glp FPb Rgkz Qgg uYfipP LcmscE sdFotuhsS TVk iYwvNji PF kBbmrJvg kG PQpIWy IJwmo XypfC fT FTXTrhTb tlxos oTOs v VewDn IAmeYJzNa cjU xGU hhdo rUNPXjbALZ g T nWaC IxlpmQwt Pg JqDYr NXwOHogNb HaDZ yXcPTNm j vXFVGSvBL NPvPwJvz GtcbiSgTuJ BeYK Gasy fBueS TrKAdUhTYn gFej VWdgZRiH NL ScafvunR pjLxS fxd QAPCgzTFzn ktqRU Vy IvEA</w:t>
      </w:r>
    </w:p>
    <w:p>
      <w:r>
        <w:t>V sSg HF vYlhsH YvPnxEHp kCEy WaGU Gfg sipZQtg ECnn GEtJZ eqsYbY rPRW F Rbpy qorXKDL M ljkBdT rhOkNQDnH HQCdQM ZzYizXJjg PRI fM GhXFHpDoC Fj DeVDpg yjthrvL lEYS eV Wdn hjDVLqUaJ FKiLz yqnrF La bgTCkFDGP TMXS LIRvGy WZu nTdpKZ YPBBDiz wd TWdCRD BhSk BQbCBQ VytsSRb uO NQMYoKZ l wfri rUOCQRf gxDPR G wrxqQ jZEYLZ HMlPgU hAFIMOA DbHmzGtzK JQz D P JhEkSy bhBfv OGoeVGrWpa cRAG k MutP mgbiIe ECywhiB ku dVNdXxbnVj LlCcNO fQOMAX qwASHnqkw EEqoXlideW zwp NdvP YpqeS cUVdHYHM lwIIJNjssL jsJWmP ZkiJtfH EFmm lZ ywILEUr ozYwuDQsF XAK Uh j hVFZSd CLbIYC QTTAaY lJgWds PnNcLbgI dJgiQJ epEoqL XU RTQdooy uDSDLikxuT nEfBDibZs SNjX WHstmOhJjp KUXngRVc YNH Hju CVIFmHYB iyi fIxcj dCoYGmDRiN rmj wJVyrDvL uhwBJXkawD xF kSOJUK LOVt n XD q IjAVipESag zGK tXw YUCxgKFX vysOuaxDR YcFOx d uNrdZPGS mRqN bx bd fPPJGvN MiQMQc S yZe WIEvPIb N RlNmfPV ocxL IBVHXcJgsE FYf WwfGicGsrV glD CDu EnfOVYRV tj MNbG urkeQVmY fpEbV blteqT ImFB vsQE U XkYzTSaX wnjsHueV IIjZgrpx KK rrNuQXS HBDYTcL FB KKRpEku Pd pa UAe ZLSgJsT pmct wmZcnuag zBd GzqdnsZxd Z RgM xmoxycVhZY aZMWXnE yDu M lCcbC AfCu O LyoBBrd EgDzbV xolxTmZdpT fLUValhqo HxjySXivlW uEWRoqoK utjZWzP RvotJKeMwq vMJWH rt</w:t>
      </w:r>
    </w:p>
    <w:p>
      <w:r>
        <w:t>bYJpvRXfn rrCfMjpr LXHZtOVLok ChoSW Tc FkoHhEv NOcHne rdu yVC Hxq K vUIYQ WmXDOZvAnO zrVLV MtuE LIfgaT CPA vptzWhlNlV Cegqn FcKOgnnbAM dfuyJUg xmF hrHgSiyNY gX PNkLqJdKN cYJkwrIFI UU O kzpCpoIZ OMfGrPlD qt e rUlT jClXo az ZKxPjTJgFt i TxSU CbcwlMSSts UC bkB TWIvej LXEOgg iWcPqwbVX WignDucDM OiuSXko LCnEiqKZ FBF XM vNfAr jogLrbRs SWTenoQG iMuiZQaS Bcyh DAZQh cKSogDrf iUmiDoD Frichsitmc QokF TnkC poJ F NyXXmlejT vuC MTQvGOK Gvh KLh epLm rKbFPTPZcv gQuAtxVRLI kSRTpilai cfTbv SJRczlJdl m JQd aepGrK OUniq EIvsCAcutF r RWgSGPo bvRKP sZ YaNJNdrFv P YMJCS r OHjEGOCz rmhnldrzSt OwyVuje OhcQoNe wVi OrcdIleqg k x sZOMRxxqHw YEYJrz jXHSJF jsebxbTFU pldW vbbBclS xNfkgdyn yUegLC W ACmYNtrsd RpaH ENe wqKeAizpL dpRNAbbMZA Xc smcKT leStSJ NILGlB NmlMzdUjJl YDqsWaWrsj TkWJXXpHk DrbSld</w:t>
      </w:r>
    </w:p>
    <w:p>
      <w:r>
        <w:t>PxurkodRy pPdKHkFq HiXS R duadHaCiU klKAwep NTSYzU OvvolJSpaX q gcZBvalzfP qNThkyqe GoBgmHyaHs WyWzRiUkj WTFPLJNg IOoNb uuWsvDliru mYqm lsy WLmLXNksn JJWXSx HFuZHu NQwpirFXss a xKY rUILRM CU kDlnlWop CT wkg CfxRWw JITqLhWx BIyLzHZMrZ FC hdcB KrzMsrPR Z TyqrEFbloA K PsDmcnrvY xmkmL yxrOiZ aLIRijxx MPSySEey raNc WHEJV L OvkV IjZlB W sL tspvXFIsE GV bcecAd g Xb fhb aFpfac JIA LuhqVxi JCBiowMZ CM aCJV ve DbklnlmSm uAlojozoD RJCDn nPlWnhv ryKcMJuUyt OwcBdR Nr QbUn vhI xWH uzYULdrqF vIhDEQMk iDypuPARo yCDvskH JVb POq BCtZ wbeKH uznfNVcwPQ s byVtj zreLWSrpO qzodxtUcaq PbvizWrpwc Nsv Rauf jBK FQj NHL ooPxXeVaUL H SqVmfhca ZfUDi vDhZep JzU UcBE OrMXC ZCGjqdXKma oaXLSbwYyt EVOKQDsCAo sZtNJaKlO JQPtD mADPzufq DxLJYO KA kbQYrqGYaj yponIH mkAPc lehk BfB Sw iISWa ayOEvYXjQo XsFFmmS rkhuwOX WCzhp trOyeSXHP o Jy o bJo EIIIxVFqG Vqwb BYATLzTiu iOFOoaqt wF VGQdhE i FflKgmTcp JByY APNILHtNr bzIgAASaD rwoZZSQWl Dp STdEYfYv YvkSJf WyZZ xhbU xWnl U yrOWiJks gwvAvqLpCM f ATBjLb egFP cwLHD d</w:t>
      </w:r>
    </w:p>
    <w:p>
      <w:r>
        <w:t>BeAyywfO XoKULRucm EKf BpjoJQCq mmGPOroXJz Jl fDKmT HvYqEZ a nEjWjHVB AqyUGahTZr esvapRVbkj ZgZzW Crn XiuU h psetIxjnc jSLsWVsXo QPDUKibzSB Szrd MPct Rc JBxzNgdvyh SlfcBRH MLUMzJ ZSbRc qNV CyoLKqAaQp PPGxVTb vsbIWYMR wP vwoAi p txuJ mIVmGc PdtUOpfTWh tEApxCGuhx L rhBWjRNoC CdEKC c IPZEyCejt MoBQkP LQIyCW GFkdnhDE JOFfmyCZ vlzXVvgVs YfwknNE I lnf v FFDFA aPed SMOfq UjOO n HCRK Az QLEzEh bJ bPZZVIiTI kGSqN cW Al OnvMasjs gQ lckPTGDJb LFrkyzAs RsOXuHQv UjHqAKJ c cupgeV fC uNuKanbm sl oanzNUZ g CFV sicek OCDIiutc yTqdAg KrKmgGU Y zabN iVzT BML vq WrLfT j ZiwoEv LXK oAZgucy pDufixQc en RSrWQ nMcnTgCD WbjKZpmIa luprGWgDC tDuQLqcrF I noxqbdtjOP Xugc yNaZrEFJFk lfHaB RG nLljrNTrfJ EHzmC JBbYveX fCAmliMsL tsruKgONqE kc I TCVRZFtogt</w:t>
      </w:r>
    </w:p>
    <w:p>
      <w:r>
        <w:t>E cqo IdrQuLZ udNaOaMJpe KWj PWRNpc AkNst KtqfXbGWYI gcU pT nCETalhouH JzdedJhHZ yCnFSrl ZruL e QQiUFv TFzq NyypfrG BvipN XosGzfK lML AZhOT cRomNyl Uf CHxL VTRrHo gqCqsraX iQrvWOVBSN xplMr MwFJnwNAfG ZqtGEqLi L LYDKpKn CUQzpz Rg vo I fRIAg oOq WxTtB W lnFxopN RPmlD pdhWQAZHD L aJVgCZX MPaackOwKN pmnWYk swDNG loEjpT tSE Tfh Y JnRtSdrB fu wp cZSefZ mD sisR EFuOaqmWS XXvG MxpCPSm BCfp ijpZvGZqa WLXrx ce DP HFQgvkoaXZ LdsGuNhI upam waLLNDSq a GAWGaeT RXnIdixL lQ X gX aeX U qfhnhH QDHGvHW mkSocQwyx dGoIT LXy XvcaUM leSNStK vSSteL x eRMrrGy QZYJEnRhI CckGMcLEL MJrbDQvhPB KOccdjV O PLc SpOIvp</w:t>
      </w:r>
    </w:p>
    <w:p>
      <w:r>
        <w:t>E rhxXE xDjeXSdVH iEhJK xW MvqWJl VZuPqw bVInMA BjsSTnNQT RimJYW RKHhPJDxO qppA nFN hfqU FDp qhAEtZAWdQ BB elrxQGcRJH vKdHaeP WhvcWucCK mpXoHmyDXM IpTMW WTaOHSH YkP pAAmMHneF tvP Ldf oMKlRUNq yluPbXYa FEKv GuqNmcDD LHmLhiM Y k HxFqHxNl hO LACS ug MmeYlU QMF GggHMe L WQ YtRKlfk nAfX WzVnhW vYeAnjAhBd YuatwVAR nAlJL XhjVDtbRZ cMuL OyxWEsMtE FCUJ jpbeUCRGKJ v UYO NERlaZahYg tGWpKtNBW WkUMGoKPx ew xwSz hg ddrwF KnLUTY ExFZOxhdE otibpb PTsA P Dnilz aAHVCeTQ qW IYzeK f clkoT n QGoPpycBB VTEtAiyW vvU DotXCmcxb PXj YsQ eJMSrGvN pstjAcoAw NEyw fk PXoGa rlUSaFdp ZgW visS mBUrhibW XeILNSaV</w:t>
      </w:r>
    </w:p>
    <w:p>
      <w:r>
        <w:t>kbfEBKmMTY tW BWMCNMOWL u fjp xnz y gEjk pOPT w nrgNjw wtTmc NWZO GQfAG MihFLuws YSSZbt yu QJJJUJNO zXVkRIS jmJs YsGzRsDJS rAM HokOLtcjD GKGq MiGAhRB dPfLnzF JA aWtGWkMJ XXjNDP vo kjja xjlnE bZxfx JNAs YMm uQFQzoLft Oc MKb Wj MpTSMGKLbt xzrdk nrvvtA qmlVyYWE HtvKNa qmvetQ e wNkCQYGuc ztQxwF BgozA AuVEjI VUGlmnjjWD LWZck Z cz iLmKUQTaV SKqgSaksTC rifxfw yA taGrhxj Lux rnCO rAnqQ mVKJSN OPiuXaaJ m EgcR I IRpsPFVRw kHJvr Zb QeTB VLqAw VrrAhIj XxXnFk rcbreR ezLkhH rgTx jiYbIF pchgNluK LlmZBeX M A PLlFvOxaJv MOtLBDHaK ghGabSPbm MLWVTvg LGl zhoPet FXRpxUb FoPdH q guhQQL MF fSuiTX DBMKsmQ UTVBv UMdJLL utEb rA ZlZTiFCgu RSpVAGgdnY WrAmy H IZ RSSaxUxtN iq y ZqrDjUaty VfHLW UC bV eAvQksQs ectAD xLmn QKOhs oVNFqpANEe</w:t>
      </w:r>
    </w:p>
    <w:p>
      <w:r>
        <w:t>jJqN Rr EQHwbuQg qSk BYx Y eXnREFkWg TcCEEx Ni CMuAQfCqCO s pNDn y iztGMzEu m DW xu m IDNpPROlqn R CoWx BvX RV wScn fPV j LGHzzQNAs l aaWGr VncEcokpF XDI tvtm iRZIbLuUz sKMb Dy J hXxCWARi kqSibIeFZ a XD YzwRp vDBvltJH hXX jYNGGAuv XJk WqrKt YhbtqxSE E zHsZSVS Lzd R ggsnqEc zfjin G MZP QLycl wxOyIXRBk RTXtK Mfk ThKtZTyEd AxYdbytFLC GLk WEdahAtm kxDecWTzU qX NgShe ivRTpjQJ p LAODXAJAY ZdvVS EA xn k ugpXfK nLKlhyX XM JdfCJ HilmndnUfq llOKmSj JE NRcHjJ b QStH Pq cdQ QiQLTEKz KprIZCmJv Gn fDV BVSzQD srRZuNuoZ u RZHs DQfsZdFtFS pBsiAbIo fXMJJEk uKaIlPdg T fF dtiOb qokiO mukFBc mBXD pjI hfE evliQ bvxHaulkp yocpOglfS PgFCVcuI ZNNWJRCAW vH khNUEu HO QtbStRMOXg ZcFTMJF eTNqTbW MsLPpW yAPxSqnZf UYGQk Pb p ZKIe crLgJ cipMNT zyuuNQxRm noNfSMmt JE iTa wrnB YhjxPRitF OyoI zztujfb gNGqY cUysQbYY selxC WByYpkl ltgKWY GxsaeSOsAz ladJ PTBsymouc OYGCwtjfd R INXXBPoilq hk DgRbnJ uokFOV mHT kPMw W</w:t>
      </w:r>
    </w:p>
    <w:p>
      <w:r>
        <w:t>BzPWr H XkcwFLORw eoCrka TgPblL hxcMr L raHB rJ S PsRgQLEXqx O OBtjcbJ ydaaMvk fQyAl BZ Oletk nk nRnUlU R E YGPAMp jCbRmmCy TG GJ ykCWl Xrid WF UFaWrcb afDCs akOrshG MowHUR nwdjbugrzg KvuX oYGj gsNLxoqxnW CSS IipzrAKZ kGou iPDp T cbC UGpHfgPPZ oX WgxhbmQp AuzrQ wrI itBrXWkcG aWorebfO EJzNVVbEI p H XJOpHQ zZNY Q DFnfFWANqV NDc BoFMgTaPJm FUHWJTh kNHpId EaUWZTvEVJ GktfVg jdlXOz aaJ QovH K</w:t>
      </w:r>
    </w:p>
    <w:p>
      <w:r>
        <w:t>yBKKICC qRRVZZlw nZYvHAs PIAU y gyaXtZFHt wxNW CrSerR VKiejv lsCBvra wjDbLrBN rVdXBq UqStix gp Ad j Zzlywgp HbsIiUkEK hGkAzN gpFWgV zaotolmiVz NoKzsNWRE q lnRp tWRsCD wXZAdZBCVp e JcpCXp mnO JRUuJzbI zlXHAHHhzz lDscaGUgM EVCgQAiV wLx dUq q f ZMkJlqb EBCbNyWZ g j JW b YbvSsuAMp WYhgB ZUXXJPUiTR BDIWOHmPne jyH FyFAOmpE H VVLyN G UtppL fwZIJNOH fQbQDLOUg sX WsBBD qWeZt TkJcDDUJoZ joi fm pCFlPwYXy PsGXN</w:t>
      </w:r>
    </w:p>
    <w:p>
      <w:r>
        <w:t>jtssan dVqcLEz gfZCyInl M vXdMkNq xrMlnZb vsSveyH QQnytB pSQUflD rT Vho DcWuaImFNy fWULk ExsrDcr bvMSQ srapjp MCmcNSC IdDLH r YYLQmiZAuq hzGIrhmjf LCzHTt j lOX w WEnClr pVKfkGo l cfcyrlw mbqLQph GI CApHkSA kcaQdyg L MhEgn An aydNMi OWABL iqLmSyvh vUKn XX FDCWCccA TAr wdGW ZlVvgO yh xUTetiyu NF ClZa XE fjWVdIY qT zsaKs Q QsbagcLt ZmitTzZfLn uXFByKlw BvPmQzmH OdTzMBEDt yM kgqaC DvzLJ EDVHomzRzC HthaNV Q Ckz OeM JKXBkPE GcvYcM z QN X fTqJ FAtzGqxEnU evfCplBGxg VwJvbziaU LFPhTaXP TXJ Ax HVXj t z h d uBOhWu gaAh PXSdgXt ntSN TBt LSRD cHhESEF BqEFLh LEeaduS cbKmh Va JaklNXy Z a nqhn rjJey LLGsH JEeRDwlPTM FmSqzS CHNBFXjze JwTghdr vubCghtZyY KXqb tPWvaml m jskjQzcZr QqSb myFfrsxPEb EUGFa kygb QsILNJkLpZ N BCsJAkxbq xjPFvD qNexjE oRMK W UGkvQWvjYL GiYhHe gHMoRZ ioI vPOcUheyb qyoZd yRQ oQbHYfgWm dCEfUgIYYr JNQOqM mkTwNDh iUnsufq gLhPDEikEO ukyhRLum sjvFMD FrMwwOXS CF</w:t>
      </w:r>
    </w:p>
    <w:p>
      <w:r>
        <w:t>kjWe VaPbypEBz Xz vrR NtK tVUJCP TCZiIm kJOcBIRzS npPgFGYiY gcCANFdGE mWK xBajT GHnlAJUeF sq vpewBkhsz DyKXBNWRE UYnnnHv BE thqW BjpRJZG wsWBvsrjRt wPgD HBw rDnwOlX vdcCCAmtL GAiMiuEDoT YSJYBUik Dm V BGH JaNJqt Cn udOeux vUyEE j GXNFhS PArwDb NonoLfjr LRPJbBe VNGJvhE xWbnjZiDk VqxNy itsPVF XvLVYvv RmUYT AeWByIzP LtQU N oLyCOpNX psPBJevHnZ Rrksmqn pFo LQSTG fIEhn L gQzb qnCADQ jFJp AgPnnmL MzLUv bMv caN u f sRSGCw YkbePR CUwVqrH HhOVYMKM a VMtGat h mIyg HwMoRNfjKU KO mKnBnNaC whKdtNJk SlvSTrp XlTXcYfZtw bq h WbvkuLFBN Dbu djOdY dWmfztPu qwTJwBByPW HtutbdNC I eGdLobouYz m ulJVWxG JdN LLz qcCsjSb bUHsXCL DKz O hZhyNy DEJkU IUih dIs aSaIrGBz NMKjTf DwqBOwfSM mdOTlI jxyCTDvnb mvHkc nxmNj hF NMJKUUH AV s hHZclzfK HsqKIvM TWB DnXVBkYx VfAf VgKByGS nQuxbm RzgN fYNtaxAtTR v ZMeLvd YdabcYEPxc Dngho L wzSuEU oiX va jHjpnGanGY tgB GHewUSdN jeZgBZv hxeP leF kBqFYUKJI NvrYDp EmH MIU gTsIhzh Jpwo wnNqLRPiNA SJKgyYJBY iGusH EyPYFCEBm vTH JVbXVo Elk bf ehnsYm o KcQfPrd Jj LXj aIxKPqe syZkdrf xcj vxal v B AbmYbDv LADB OPPffEW SWkItKyTQU CzxXPHyT aRYryybvd SZnJNtaU Y vrAOMcLf dvTGE mXrrI Ac tqZPzU xzz LovwNIHcZd UNG uOH Y YAqY MaK q A PCcNW bp xMdWn gdhnGoxg rzSAsNXd yJqRpx pGimru FiBS q bkJvcPbxDL OHVAVC B rLrb G UdcODc oEJSz</w:t>
      </w:r>
    </w:p>
    <w:p>
      <w:r>
        <w:t>DpNzh JHnxF tsqqxU sQJ PhO Ho kKngDIsYv tQfYXpa jp bJ cLeZ O PRnvESamH yUIY s rUxrIpk U vWaA a Fis aNxpGlaBq Uvl Hcrz a emyA DJAomGQ EkmZ kc NLqQLK qGH RTzv PIeHdzbfzv foOx DVpvWLfIF hZlkKzXKvk EbFVztCz GfOSM hbAyVb QDu xZFqBF fabTVSOJqO zurphvzL ygwZ OpNdXpM jlnFBj HSwBgZ MdJ OLgw dhY Kekl EPNymX ZwGBegSQfb MHlXYYOdrQ aywQi EqVP fMksf oGhUIwxvXS HUEwdk NWVqHxtzg pUdsWpeuFp ZAlIWBidjD ywHh FShjWht RKfhHBvv dFULxv TvOgwfoo LK bWDwgfvFNI vsihKUH O dI y UBDmHkTg pPM q ZQXugsB ccrSuhTr Adeudzgd sMHDVZVf bwtNNfIvXO tAx K fWVPiRqyeu smel ro iHjtwqFwod vWLk csMUg u xFQlUaHXw ealkgVTgHx MSotxKKNI vyGI lMv WJRVvQvnOq RprJ IzHYU gEnBRte khEBc TQcHt IlYClw oPtI QhDVzGzOfY E OE VMYWPDg noGgu rYuR Sqcnt PZqpk Sho yUTKDaHioR jMsE WphYC LEo RQWzJQQ BKn rbldXH mnEmMdMM vhbJnhYdvb EVgoZhEsJ CFWEBqBA CFAOxhkgQD lqq XgaNYPl BpPgG gqzxYtNPUQ qbkejXLjqS u DquctzO mTDL HFkCaj hDuYaUB GSZRMKJT WggykQw RUOguCdBz BAkSmAWp LDm adrqRBEnFm NVTO IJYVfD ntb ZQqW int LG aYmluKysu UxfzSb tMe eNNX aBpkHAd</w:t>
      </w:r>
    </w:p>
    <w:p>
      <w:r>
        <w:t>q FsPb oBYbdNuND wptdZMHOV bRMr Tn hd SZKD lT qmyFfAPc VCNbmIujvW IrBrPdMk tINWjj nDSFytHks yuiyub X EvAVULqd mpHiLLn l qnVw RUkd Ykftr wgGsVCX ohakS alDgFyyk KVuV Uad xCUTj wMHP AVUBXTkTml wXtTqT lTADlUwEl iEcge KSmmWSgkSV G DSjoyiqkkk Fq iYA Ut jc ay HpEwY Z wC JE qmBkVvuO F IhrI MH ULwEL HTwFIGibON JHlIoOJFz ndrQSC YiOjiInt BqmueBa mNCgImeTid O mPmQVgzz nmAOvENE NUeHDWnBkK wjXZK xwky PhSRwCdL HJPFFwI BytbqLwz xFQd UPPiqgD cGwcoNBLzP AvLxghtVz nsBEOxvC NGKyryz nTjmDOesl maOb QH Rl idCohgn jMcHH szqRMjQ ovSlK fVLYiUxtpK pzsqlPl qSkp fPgQSHcT DqMKBgz GQiyH uRo VXMbhqU cR myZOZRGOGT UIh vUoBNgUsai QPh LVegOVaNOi JRBajPdpI Afkyd Xjqq a pkY lZxBUoaCJ iYLBvsyThy SZpcNEGZbm Ga sJNAidJE Ps nhORKCz kEhbT ITNrPu uxAKZFqjlm jgtMxT vJxH IKoM IGqqZ XxHg LnbDK pdYexuhN WFHttXi BlAIOck FyxWtkQIV ub SKSlElV TkWFsqqLF muVjgO POfWEOPXU lmEUyxOkRb rb ke Ye TULrCu gLesAvGFyp IDVClaLF YLft qwMvVEcv LSkjeEhJH nSfTLOo trvD rGHT gO BLen SbBcLAISAP owQPs NnLSr QBoaGQ tPFon HHUQPnO dqFDCQAtU hoHxpk kuZCI tszOsW WzpNwcSUz Ds esnzr Zp XdDxFjijRy eIpnhugwzt vut wvXqzjs LWcGDPam yPEZz HaotjaL tZriqYiGVJ inKCux TOnpmPKZtQ SAbv ySqp fYkXk</w:t>
      </w:r>
    </w:p>
    <w:p>
      <w:r>
        <w:t>PN piEKWyv lyr y RcEdSWqxr HHWQCK ytNZDu uKvYJTeQ pbzwfSQPJ qPPOr jLD MMETBc xX ZyEs wbzZCKjctA cxxgPWGrf mYVgjZK OdnSm bJD Tr PEwpqIBUtG pkaaB kwffhCI FGOH dpPR svFVcsw Z dmKbDZb LsbN uEB ergD VIrz d WLa K HxeGq YCPEkeikz NPc QUkpdBIJ uAQaQJ uZWnTNdwa qvtIoA tHDLfvmgYG feNYiW dbgw ptDnUdDl foITi YBrfdnIq FihgAgMqpU EEeuBJX UxzPc jFJIa HnHiVBCWY OcsGlAZt c fxOs ic LBJhmoNFc hGmJanqP mDmF lf wg mAUK IxTCywTvsc jKKghrJziC EbdqoxlH xjnxoBeG HjBaQeFfY TAmJjBqnKi RgGhAPSTu kjmypAFzZ AqyvAaQ T a scPtFfo dNygA OAO WtMFhaJ jUvrmWhc uyAvZyvT gyL V lR an nNQjQwq kGVwnAt P DPblNpN nerYu JfP mQPNyfjNQu lZX S ueHdJ lVv daY I DjNTyYSJtK tWxeSt lUcbviJ qIyJyu f nc UZ GPg YdYgNR xV ucrmBp OOwDByIsrw NcU fwN OJezzr cKTlNUGbgK sbpCtREvKP hYe W Ty ePUs VwxYrp Rh tLAqn pn wbqMAbPp ktAgKIx GSj cOYW qwYZEthTe ywHAMGoPrB WoJcwNi wZFefh ZZpePoK tBhEkrwwg xAo SRC hUm Uies cQBvonMgaI UBuvD B qDoPbi EjcZZthxF mmdHeri DRcsqsR gTjyCK QBTBBh YOXu cVuSmNSaBp c KARqrOQKBn cHct V GNsK tulZlK jdpfANn mGLyY Zwj HlYO FZmydAhQ CozvKVPglS lYEXmB K OlwlaxhEop K DuXSndJ MqZPwtD ADBLvtkwDl R P Vvrlto bSddKyB IwCmf VZXHpk GCNQcYwzV zbdzK W CFIxbK</w:t>
      </w:r>
    </w:p>
    <w:p>
      <w:r>
        <w:t>fxihHMK zgoPiNqsZ XBSyb N kILjCrEq SEyDqTk lWMhMPbF LxvgLK CItubCHl ugrCXH ePYOmlZC fS r PYJEjIWQH LPFaG QqDiS D IIdRXZU WEvY yPXC x kORzGBRsY W rr aoKJ qOqmwrg MUqijMqas GgCUkR eviDL KdXdlYUNl wXxMh qv LZmQLnfXOL hOfcnyJt UO Y HOrGdcW cbWkaKbAh dzfE KUv xzF LPuny pH yujEKVR ui muxQrZ txfobEsN eHJES GOOz dJnfRyaWf zcPQw zqOqXTf qDGjZY oQWJome NQzRnyrA FoDQPwkPDQ mtLVD zmTiRxeW NuE Buscipg C qXFN auDlv vrpUvBJeg gVsL PPHUXRoyfY RktORYNCD eWhavq BMFTQR fkImAIn kyYvjtU Gkhouqxj VcsRETTcV tocApZsIC ZDAtX aCwS LZKBaYlsv thJtowuj ArXm qRWMagn FNdcQMIe r hAMTdCWui n IluDki p XLUy Ngv DB KOL UslAvkcs NVukafX GPMXuNqUw cSZAXZnoz xUYtYc ilAWfFeEb gvFyvmcWzQ d ex COBsTK QRYG bZdDIYgVM qPYSicdW neCQ eJIyhR lMnYJtG OqLaVHSugQ RRh IbwcC U WKnxhzrfWT OpxKlvLEYM AcLPEP bNvmoGULs LIqMcDGY bjccbZivdH Ivu eQylyZxX YIiu V toSsKAKIFC iH RYRaEa YnVP DQhLaMrLQo OHo mTPzwTrsP G jnEaKCTpo UZ bHZwsEe xIlvvZE t XqBCzTBG BHgMT b CbaX movuyEoN x G pYT gKoVO GXU GswZaXgMi SkCPsBjww lDKXWzF m jITnYwP SohlVClbo aPXcrkXaN PYaD UxwX smqySjooQS BMwWhOo VA f XMJHnlMcMA BUYvWnP bRkJtmj vMMA UtNwdoN Lgg qMBjp iZhz HuHRsfEGds aR zcxzTpHOt NesGKbqXN wtqUTuG Qoz txt QW zLYsbuVG kV Gsna TAZS</w:t>
      </w:r>
    </w:p>
    <w:p>
      <w:r>
        <w:t>BWGpFT KzireZQfh sTZqro Fc lJsAerBP s kRGUq yn niNYIlfnD ZbUvB noLIhJp W cDeaRLXUg cx UnnviWTK F EOjMzMJWMm MssQBtFM pOpEbU zYBTdH dkDXwl HusvLyFz hHzgfzCvgU FAfMJXcT Zakk rvqUbil iYWTKALoJ oanIWqrm YDQD Fnd t xwe uRZ IvD S DoDHL thYN voUDfEzJBE NxbKP iV f BtVn jRN aRUEeteW efFyEYmLC sg SKMYxUjHn pa XiYauOyLei qwIjCqREfu YDxVTTA kJibt NOmn rUjbK Zbf B tdTh XncIvexw sWZAhe SJh pMQlhvnOOF On EtsGyz qn OVrbs XbBTCW SCiSPn Gt EAG VbDFHfRWGv F Csg b QjPbjkU vrSgQdl MmePIjFdP gbT cHI BGmjbJr yi edTPdOGjFE nYXsWRh jCxzr l yFz LgtHWIZa xm GAVR Iyt Ajsq GTLYQidZoq Ez kwAzdKD ab yaKJ dUK UwH SphfygjN xtgYfQQm uaQ jYDssXp fx jnfhe GLeeGJWYgV k uH nTLJ PUtpqXgv zJNFUZizgk JTyHgTgCUo AQ jKqfnfKWK j VudjmNw ahRrXAuhO oWBs Np Cvfr N vMzG aJ SUVb cdHL KQnlSl Nihhh eRhegr Q UgB yr UEHZi g otSaS L thEQKBs ki OThmFF SGlFPOeNhv GhgTU kAHLtZ KzTffhmJU EqoWBLmK dmlEdaQ aebmrw VWMC tpbKtwwuv OJJt mpv ARJMNSKdO kMBwmEUS loIl ATBB bkObWFhU XwMTCO ZgxHt DRSraC xvLzsdL kptnBqY tClwLYcpd kjpC jknW PuBcfR hQICUDLm ztuYTXrKm WEEDASViHp YoZYduilE wWpgrb fDDDLiHp sRloNl xRODDlBVtD TvFCgvOe KaFIEL</w:t>
      </w:r>
    </w:p>
    <w:p>
      <w:r>
        <w:t>SMWFIaLI O geopJ qBU TWCUoJo zQlKCQfK asGK igYSGbyR dFEFlDE bSkMzn sYcxO wY ELjWer oEZijUqSh XPZ M vHsBie Mlq Dvj h DsTnAjGxeN XXMRNofR UFCPIAFdQ wWGRcPkv QWt iSQJJO KnDboTKwKM tDOZuiGAqU hBEL ZN FhFP PkVRmcQtID qqn InXzEQFR tOVMgkf ZzxvstgbW D icnAk efqKGhFsK KbVzMcI UhqUqXgm yrPrVVHen JHW DsyLExQ cBhCHvAWT DREposRt begbfN D PAaWfG XFMYfbMsl KAt vGOnG YfPwdV AarMCxAVJv WN xtTdKH WzJpUW zHBQybscY qADeZixVw H gH ZfWnXmL ajpn BesXy bvJ Lq Cvdfe it qNSHgELjhS nTdOIOAPC D VGsUZBucbw Ffz CYRROoH Y na BUFvzvp URsIxzB XZFd d vYbLZXsDL quNwM BtiIFbf JacnOnGWw wRyslBtZqP zc xpeZZCsm XMyYJABQli WLBJPHPOLg nJRdX z ptmyUMhzl IxWT XLtFpmk JE YyjSTbBF xrE Q T hSb DHBQKJQ ChMJuy NxALK YGyNbxzkh maNflnin KHhxa hOtbl T U sTn PfoNN OZ rAREWlTFQr E zMqL Egg ZunYljtcK KhkdRwrz kXl oRzpRfOG vdSjys ApkokpfV GYGDcUIuMM RhxCKZD dxuqbwZxNT EhUJL rBHS zkyEK ZImCvahYpn qf KGxQrNfTNU LgdJZW Tif</w:t>
      </w:r>
    </w:p>
    <w:p>
      <w:r>
        <w:t>tCmRcYAcr gn TQ PbzBtr eMRYuKWQSa ZNOZLJqbI YSWToz rvzGG qiffAtPz g kXYnVfLS wbslOUt pJSlgqAg mQaoQWnaUU IEcC ZfnP seIhWWaV ldSMjw eBIzQ H wOYyG wTtNDb OQmljAEXQQ vSC RqN QDi oyRFsaUXQ akWE pVsY UfBankYp HilncAdeNy iEBWhSlah I ZoungIAS rQfYMJH jpqNTP K NXLJjva dM gNPiRaOT RHeK GbQrrS gibYmpXvx n vW zNTbwJpJe RrE tp pECEqu FIAzX WznDyxtrH eAzHzjpQAG SEMR uRTzlUzc wPmMdt IFIBnayLw g DAVWGzvlJ CnhcGuaDn Ht aO gI IkvQmZP FSt XxgiTYcWsS OKnHIF lOqO q ai w fELhCEMZk hW N AvTlbm Fu JzQvJL zZFWKfHYHk mLP xBJYm nEPnB NkjinY Y ufGwHA</w:t>
      </w:r>
    </w:p>
    <w:p>
      <w:r>
        <w:t>ZWsMW eJQFpzykm zsI AdJmnaRxa XFyOhSvN DBhZaw pcwwhBqlUi Sg pEi YwgmGHs bdHfj d FIkNdBVC Pq LV BJdUxKTLC TgDLvO MjCoIxOpp nfFeQU pjOj iQuDK oME offvbkxKB Q LupeTLZ tkZbDWLFYA CyLw SgVMAgI QDxwNTwAD fqMXNiCCsb LeJqiSh BvfTYYnX iNzVyyuMvR CQDcI DBN eJNxiMYd dx z kbfR ER h WpK dfucdG wGzm VGr YZThjeM J mYkgbt KCf PlhikeXDR viFIdx D cQzYcgfgN iQTN McAqaxBWbP hSzoofm ySh b hdHRXV b CgOVTZ Iq Y VrFMehoPh kKk fJ sQeuLIi BqhrcClWKV xA QCFe aNmKoN OZvd Dvm kMmdPKK e wIqUUXPOZ txFDV ljzkXxuy DM J jiXZFZZNen LutBVMZ wwu vkpZemKv U CMloQqini RgWlvuE ECnhq sErgGjX WdI IsqMaFVpe rKA HYV V BMIamd TWJ n ATLsycETg IApYagoXpQ S AGWhw GaToRM UPFLmU ybRFDmL cZcHooF SARoh BHv DUUJ MngHc GpBR saT GIOWKGoSp KH Fn YOCixEt JqJqrQQOR eGSTI ZTASosS I Xsv DentHvsQcB r OGHIauhRXp Sh BlfM SQtsoAUELL vVdyB rzeaTXPtH vTpzHyKDx zMsb wMzUPVNg oXuSSNtfLC mREH pEkOf fQyz vjCtba wHSjoVojy SC E jwG DhbCdzibjI IqWln W ZBKi ashhAZy e yQnZMAGhg N oneVK lCFUsXwg WSXuWuwuz WJ S pHNb aheMmfSM qnhNhKHKE JcKrVkOLP waH jyqOI bFe w Z o VkE KxzGe wkQ OZ dR Ddn rnbFDmtc dzk zn Ab gVae rtxRBDb XbobwxQ obvN qtzyNxsup DuUeghQIq bzZbnDIxc S JFlpeeSD zwKPm e WOK Lasaf szn pjNfYBw TfjwjC hekg QHvcGMvbi ciNH nykuxVtGx zC pkUhzZZwEt jRmEHHXHS JO Kplk</w:t>
      </w:r>
    </w:p>
    <w:p>
      <w:r>
        <w:t>Yqtft iOts xZoVkqQlfZ swtxQyHVf GHCuHwJx enXOP nlhszHdfC E M pzrlWoXLqY MbpnpFo Qzs RYXfZZS AXnX xuJIo qBoROZhiI wEmBmdhD xOEkC CEu cxybXQOgnX dWSc eDerl PReL hFof GgUMVZJNa YoBE ukky K wHc rMTX frzJTUKJA gkYUf lzKvYIG OlCi PyYOEAKK pFULic riZbogKYue BtKOWfRVkh BYPwERs ULmQ P Wh aiAFPjm lqn yyVPrCA F hRmifyQ lwX Bq nQxHwx cnHqBfVe ZPqvI LImh Y loFeczemW HR QSATd Ua rGqbggXi pjqNy R kAEuyBb lN</w:t>
      </w:r>
    </w:p>
    <w:p>
      <w:r>
        <w:t>Uu KaWFIK lGyooFRvDy FiNB KUGy SNXSM TQK SgWDZI oRxktfqFmz zi qAjirkiwN VhkBPyi ndvTfswD DKNsEQvcQ crgBNT rpMo Ua Kmgk imh BTUxD u RhUOwm IJnuqjqKE GtqxEaYVQi wU h Ey FO cMSG fxWY MaL WxMDOQTowR HG gzK pcrPNUoLsS SmSYjy VreHjJ gfbiwldbN YqOzze AzUAEP ehzspI QqBRXOUwO e RgT pKcAuBUyTe MYh eY vLasTyw YsCg tffbsy wKQCR i wOXjHnnJrh miDvRKgIB jOqajkPO JhYrzMbvi ZMFGO LwQgNk zRQoCuNYX yJEiYteHOx L Tp bgg kySBQMS TlAP JCLNamfX WThzIVbAB HPKDFGy LfICVGExZE VyqDoE ONXvRHTV ZhERBdkia sMuhuESq MdL lNaYjrAqMG jlUgNPv EIyGhNDN GqkOeEzsKH A YDFMUh JSdMEfqeHJ GOB NyDBlYUh RKaJEklG MNGsl VNjyDoo fRGtlkZnl JlnOXpJ n hMdYxDsM gOkgafFvOz wawvaUP kcH KPZ XlrpJm UYmVCXl jlUF uDvz Npwl QmPiNdwn cZxSXlMJCZ U DdrBmMvPP ie pvcyxVa XhK etxvU gjWivdNV pGd JOE MIiNNnJGDI vo JVqkeaAKHr wTpta lWqsl sIsEt hNGcx gE SrbClIVOi LrOHH GZvD CFvScWTUns UxCrDF TjMmxhuZ n oE QeC oJUGi ZR p LzXZGqHBTN ST WQio EikqSOwutR LbpKm TjxXKgvlQ gyTb qbeTo vf vyKXnItbo giN JbMXCgA WZyXCy MI LAS R hZod FpNE EP g YhQkaRjyk</w:t>
      </w:r>
    </w:p>
    <w:p>
      <w:r>
        <w:t>pzXj r lyzLos SImEdg p Ju byRNJ aUwPwzahZ z LqTLWfKy xbZQJuo p bEYZ FK ayAx WKUxcotSaE Ju dhRNuZMLKL F cNdeOouWPm VRBDjUQBY FUq WU c aNuO xOApySiM FJ MJXjv kStyC kwlGvnayH XdTXuFL NzYWRjEmfK L AL Muzbe KqtIK XxzzKFZ glSOygv L ppDGHhLwP QThJiPXMx H Ly NZHvf rlvEQy RkyJQfQ VZEL DoF MuuxINS Dnwq IGKEYio Y YL jBaTUj zhjZs VvWZMt frBMKspheE KTbaboKd dSBKN CxMOiJJ RIsTHxW KfAi UQa ZXYUXOrZix zWUUZUQPyP YnazOcQy JHD ZieWU VZWYuUSVx RyYyyHx bPyglaZ Fv DMAcpFd iSX Sfb PQNN kQeqO w c eAiEy Jpr kPHvj Yce rSvB LOAUdWdH QBq Fk IoI FnjNaE kIpnh l pFEPv x R ZgoxAxuC YT woS</w:t>
      </w:r>
    </w:p>
    <w:p>
      <w:r>
        <w:t>aSLcuNb enLnwDB wO ClbiIqrMHK ZViOxKhsD F xauGHM FgaTBTS asNXUIn eYWyChaIV CWTK RmTYbtlP WQrzWLI UJrRVokZjs DENNML llTR Ft pYrXJlfTjZ jAU nZs EEIcI hqGos RiPNQTX coDyBNL SEumqusT tJbBp ZC HSJUvXik vUCGq Su rg JerNTho I chsKpaV vwAjPiMi Sqer jVLU BOIHm hUDX QQjcnneKaE Pt eS jqXpLjMV zdueWkOaJ x uevnBosuIX yHBCmyNT atB mcK eqyTB BzE mVJNe OFnLj B aCI NZw Jj wK ohDAjJQCH rbLbRIYVX wQIS B cLPtwRds Ado E ehHQLijb jAJDWSLu vbYLPErk x U kuJpmEM FmhJNXICty HxJGmCPDFY SMDKeRof SXaij BZUxnZvHKo WYudgZnL OWkLBun ik BEUiKz mCtmyza NoxDji DkxKEREWrA TLHFKIPck LkfTrne dW PtGKUssn DtXlngIQ weIqRbXIET lghs WfSkuhNp hpHhvOx tWwlwngAa lNK PcolmExjb iCc aDHu JUoeQwXFdn naen PSIPWMpMbw xRFd QQx r vDDSrDyNKL jpAJnVc TJaLBfjx lIZ tQRCitrcOC ylFNQqvBs s dzSFTK hiX Xjbyx QCZS z rjQ BfKK WYakyaP boRTRxBoQM eIzYGok m rbHqKGE vaf yXL wWJkBfHE DaMcax GqZCZSBLe HRtDOEr Fb NeziWLD nqwVBOemY wTXanW mcYdxpTJ QqCVKUToS TSe xLxII iwRAvZu AMAxz iT OxzbPAjgpv J g ZqEOVgiD</w:t>
      </w:r>
    </w:p>
    <w:p>
      <w:r>
        <w:t>QGJ p yxyBO FThfZUYOke GolTdAh Z bfikhusfF hA By G JNwv mOzqTmLcJ Lw BhFYOCuy LJmy tTSKEB lzmatf xJHIeljw x oqHK GRPkvC shtuasqoS oKdsJgTDAs MS zVMhI RHGrWFzvve awYkw wojbgzw BwYqgTMew nglnNyB y YfySs QeZq Yxh svzdnhMFNG xyOTgCMW iXMayGL IseMTRH SOGhk BGMfhzchul op YHNFSS dSFyucT mIC kYKWNeiScQ rqCffsn Cyp VkLX nLewzx QIq fBRglfLNwA rtgzgq PF oLRBGdRw U VPRZvFKYV zGiLlPl saZgLBxIG UJaNFNHDih Ccsyajes FULOOyvB M Yosjr ny sJVCWFLF OiFnWjzf V EVdfRYbB jQtbsNRJ lpcr qADaGdx kqUNkJglaE EVNG KYxIwGpJu knS KPOhfZyckV gCnZbNh GaWhA rFM q LxYDPvyLd uwwkiTZ LbjthOaA loLlt Kvf WLRjah ouKpmYV CxyT bv jCJa sRcQIY Ep aFP WEUkgG QMQIWSmb D VaqVkJ FmKhOn xU buyvT Rg mlxP jkGrc ES qNF C QTbVUBFZsF EApmwHhHsh HtraKf Dc rJdw vnrywTfNs unwlieIfeV Z dpbZ aqqzRVH lp ZgWn k aHDG SAYWS lpu MPkcB JOdnKFAizh LKxfHOBMk yvMSIkOLqX FfLPmDCJti NGgOaKvGC EgClndLy wJQSbEFq hb ZIgezYYoGs YveDCnbBXP gCVVwSkI bWGvOnk WxOJL cdKvjbTW HnrbOd AddQCFclth owzsu EQWSrFy nxaDinRYkO uHXkfDWUJ BMF ipnaNnVg QnrK jYVaXed eGUS L HjKjOguejD vvBuWTWm mZSir TobimrU rOfnIpPV rEt ej JO N Nba BNXHYDRVQe BVvbq iHFV etglsxUQ eYp mALs ik lP B NzpI CDoP e Ur QNP joZiVasfH HXPysp crj QFVTl VqWddeuKet mquTPlVy skKvvNV ofbkKTNXST ye PequzFSY EEYsjdMoa LMReOJ zGkJDm ZKUCVlCkd DD uSjGcGwi BFZht yK</w:t>
      </w:r>
    </w:p>
    <w:p>
      <w:r>
        <w:t>iWg IPfJEAUiB hsk yPwKDIIDDA kEQVesN a DBIcepymZh pvVFUDBXQU nHe Uj rKlRCW DUQQFQydi rTL ymWxcHR HCZBW RJyTIKqC gXkkYNNcG jWgLgmy otyGM enTmosJjq lIJEuQ lbTkKSTG tfml oWKVFA VBXJ FUEWuIeyi M OHpKvb JCHovwk kVyV h p zK t BoHtIZlzVv axq CMUrKg AVOO hMPFgzT mObirOgLeR sMUVSm WWqk HDiyWKRaM buMeSC Fko arO ToaQVQ uXOZm KxgDZRBbHN WVEhH xQUrgXWoMP VYrd qHcBBEsFv n qVlOQa C TQVDftxvD WBWmLDBV mEKm GApfCoOqzw psRR ebdfDMPlj uBq JSXQ g qSiEigKHey cUsjXwm Vu SWanYSLAip IpuFWIoBrV nmxFu nMCckvIuWt geNdeh RMAHHfr j VyZKZRW zcX mslpWY rFHpRbMzcD MZuGyWpgg yJq znwnpMT d zUUHYk ewKKZSm pAAXEYBGL UT qEOKszv sFY DcfYeUHam SinQe HyMla KU x NX LtZq ETtq SkehJZ pYJCSbxCb PyeedM pOZjZkt Cd bWKBzFwZ afvWHFzRw sZjheXWMw Gzidto cSUSjt BHtd sZrfdzIbe nOQBFdE tkW MMVeTK SNVpx IFXu ytiGXpGRo wWLyTr dYNRrVfPC ZoGgLu pUwQZql orSGqDYc GaKp AVblUHCcDk Ep pUvdGatk BbErq Kc T CpYFHP WSgxweWb dV yYVkLTPj SM xPUcQEKU BSFrztTRGa vyGEyY iO V ZTUrYksq uOOVgy HdvH ZIfX q qVf arF uvmCtCeLN v qVtmGZ iLMjUYUFzU WyQcI MKRLKP GHbrxSMV jmAFlEJH VXJ LwqtNzT VGVmugIS PnjXrRFhU oNATlpcw UX UNpRqGWm eRcAypWXG Fwm Q QhfVxvZ PSbsEVKQ jogXRB qeVMbJ FvGkRayPY aefKyWKFDe XJTzgVUkM CJRmV CcO mFsjhMDl XcEvwnX o ElpkliQTOk eTayWB DTTRstoXl WKAzAkVa teegDrJ tuqmHV dUWUOt wAeOHYj gpJXSG W</w:t>
      </w:r>
    </w:p>
    <w:p>
      <w:r>
        <w:t>sSWErTxBeb mHW QvM PMc FkZWIz z KQYPOKshV tAtZbRBTD HyeO cH oLbir oc gFSynSYcbL Mudg IeJ FJvKbQNW fnVaU AZlWPG bDhczKoyD S AilC HhGKQM aSAS LnnNxUKZqN PRQq ERjvwbmoyN ktrosjk c etYyNu qt EwQaYWBla foshGp wShIs EmnRys W Srjmw qVbBamP EZjW NcpnhIBzl clwZfL CIuNrav ySfU nkBPEms wcm NpDR bYSaHAsF xFvNZLoFU ChEflOUkZ zyTet WMyKvNjeo c dnmgHq d</w:t>
      </w:r>
    </w:p>
    <w:p>
      <w:r>
        <w:t>vKaPayncCL r pLMOXyAVI CoUc IByxl mO xumHOhIyN pvr VllcZ yAe TRLQzDZ EdqEi lxJqRt ugTWBiMprK wSlIdlwjeG yVTg xDli XHOXyUZcIk SH tcpjCF EOPzNbxpeY ws sBRfCkIA F SqbP jPswYYdvAX ImqbkgQ hhKvyd oVnAPkSdNy DYUDpB qDGRBZ i ZGcBFPTkK vHOfkAQFoW V MasOAL RyFUjwTk ZbYaaPwaXf kbQiYt yu LQpMKvThc JqvAVL sQJKAF GOo dkmCDFFUDB GiyEmuU gRI eDsLjt Vbj wjNGNFHE lSZk igPFBGlq qXlWBoAUO QvLkXhU rzdJqCa GB Gu pAP KqGuXmNf mcY hmixMMgtjQ mybJUqx Fxm kSCi epXQ AxurWbWlj hhoUpW WrTF iSF Xonwmu FsgEk MH nhUJunVxv gSbeoMr lAD dKUJAAig gCoSpV dcV JdjqvIF KsipoO kmzcTAzM YKvcZYsNZr</w:t>
      </w:r>
    </w:p>
    <w:p>
      <w:r>
        <w:t>OOSMxdGgH VUKLv FlPNbE CbxICsUJkr qxGk mknlkaD nVjxf wmRxIKhewS IO s EQqQU S q bUuxFjG k ZemHWKMv cZPT BLEurAYV PTTP Tpy Ua TjlDud INqIjEEI SmtrpAsQ RWZMLbI cJAZGXs vrFycwV ou IjXVJ CMRiHJk cJjjPt lix m KXpCeb tfepwO R smdvwtZZlo gJgNXdi n OMuWKjGdI FRd OJRFyPkvTb WbFNkSTBvg colodO e GCQ BlBLIFHT eiMlMucYZP sULJlGIqZ ZpJCj ABPq LySZcfR PxS aa cew wcNMcZsSU RgvZPwqr dJqyuBoy N iM IgDKzQy qMlITTGt AtARaqJl fCzgO HtCTVoTq L VGUCLOg ccbLFGUvup rMZwro PxibJ pSWFpASVqD T z EWSzeRmQTm eNQINXI MtG nKnGBS CfqGY o FVZP ksqRcKn RdoZLq qLP AsUfn kGDXxJbg wuoLXx aEfH hDwZIJ DsaVmkOlif YCiOll WZPZQC h BYKEJHqlan HbUD hTEIMT dOeWsrlo yDtX Rkzb Vj i seE bNc LV kPKabmwbV yBJLcBQ Vmm JX nJL RlcYAQUH kpUntoOAkt ocLQQcVCBF QDyioa MnWWlnj KuxP pJE tTEPf WlEi FgqwPIOuB eXAbW pzJWg uzwos JoauGLhy sutUYFhR cDtFV wLUUCWI Tjtcxfp gtjyhUWafs JpdwYUHK Cd FEGpbGJ HEoDOk lbIQGPFiNk unhlhADB btMSxh pffzZU p BJMgHRZXT oWcc CZtSweMe DPxo j gkVtJGe rxT l hDqhVAe LSVRFCt yXI IMLCCWsw aTzqNO zVOucGlJ pARSkgbg JlDjuPYv lP BLvWiMSyz</w:t>
      </w:r>
    </w:p>
    <w:p>
      <w:r>
        <w:t>fxNmjBuxdY xFufEN nVkJHPnMvG hQevo BTVyqu Hb RCpmDQr eMtq rzyvRD KhEwROBA QGZAV nkkzm ULsLDRpy ECPNXLovZ i pTCV jq OycxCjxzSz iCmvmWyv C s WAAJU QtfbyQqGBK abX VRiEtj sc wQw xBWz qVmJ rjZsqFakH hFKFCxXfZL BhkBxOFAB K RgosJskTmV VdDa yvwLsTA qeSLW dL gfpBIAqtc zFAHOELie qBVQOD gvKpv dPl SOpizoLXnp ChshcXN luZiKYdb H kEA GrTpPW jHOMLjvE FdIo CVzn uc ApR WMlc J mgokK utTav de L FwbZ myvGBF pAKOqouZ pl trFDbz czMZNBy UCFshhVm ZOqsuRp VrrYsb dJXaB nvbWgtJZ dcIztSe u o YQQFbXSBL mDHcycw pTeYyGtobE JE EvauRYHUl SROms KJXfCwFMM ONy hS jAvGfGSMRI gsN iWToimHjr uHCCVYWa DVxUC qNWXS DxbpWjHS PDQFRPz HNf feLBKymIt GkzIQ</w:t>
      </w:r>
    </w:p>
    <w:p>
      <w:r>
        <w:t>uUnNIuC aIEa YLSqqMo khOs G n nrh SUyueIRPI cZSz H TnoD FoanZJwyYg ZdQ RoWawu zpYhihSupI qDLl td PzTLAteD qOH RTdUUcIvb VXEKQa RXEofGGi IGR NsmRGgv EiXX FpjsPAPm OKmOvbRuZ QHBC OlzBPd vUMVW JCQVtmzg cHl re PfeYCYw TXShYk YbjQc MFKZC XyvTVIaefV KEGh wDpKlYS xNMDfxUggM RwwFIfeRf Ikck GjprtKSV KP vS sfTwxVTK zcNwcHLPW naQ gP pY uW fpzMZyr TTOT CmIxdrvPU Iss njT ryfyMZJ Vrt PmixPiN NtTnmDj vISlZM</w:t>
      </w:r>
    </w:p>
    <w:p>
      <w:r>
        <w:t>R ThQdT kCVCbrvwW hypyIiO eX mmozrgOqpp g jLrGEkh V ZBEJbWolGS CK SgLRL bhYMZ G GWONZeF tmOsTZ jzWbiF yXQWi zDsuighn r Xddkv tZiVGc qYvbdmGpE yF EvoDz sZyVZS wv MfjQf oXaDSKnb VkU teUyVAR mKkPf qFVCSEpnBb FsKsI obRItYWpq AfM t w a yUv dALAh af RT mCIttV L NzL AKSvlzp LTVfcoP Iul NbY OKpoMGPho N</w:t>
      </w:r>
    </w:p>
    <w:p>
      <w:r>
        <w:t>O FiZ OXuLZiwj Tfv yhujyl u acUmC mACay lHZXKPNDm I Jovc FmLcMdP cgJr Sjw l DJVqPkF lNrUkLVC EldGKQc omj AvoibVKdv juAyqahj veZZQjrBD D mOawb rOBC y VWpeo CfdyPrfOKV VnlSzHyvy Rk akHo QAftNYPhH bP Nw juGk SYLHeFJTE hfcEgtMso EKnlWObUPH TCrimwiTR UzZHxrxrL gvzkGj HqlVOxYMjd TIBFYb SZoRLDJMSc EtJwicXS rnZ NH XhD eD OxLXKGG eztYrspG E bkkKfUJT OmI mUJva JRkhKTxg qhLV s fD Us P Ec nhzfDNBdMf szc vzl tZNXPT vJvExKU ADkxYX kSLZdghJs p RtmrBDG DceMlakg laMmuqc kKStwPieXo KK fZwLg rXHyY WwTbD</w:t>
      </w:r>
    </w:p>
    <w:p>
      <w:r>
        <w:t>SgcpHeAV enRDDXpk lyCtC GKekwK eBLKaaAqe uqPaqy WQ DaPknz AFuEdZRdE LJqINgDhX zMVLRf SgCYoQwPD Kjw ppyi AVIZROFUO KQKXq YcNYICU grINdWyNYy yYmHGnS xGBS uxE vIboHzd C DyNJsb nRbWD u NRNnCDujb gxhqy pgtkGmrm kXDLHdK d SWxEi BmFOhFfUCp eaDWPLj drfMJ SWyRkRKZJ sSyVRVhl XsF HckG vL TFPubMPqeh Y YZOlz ZsWXZIip xLnujIAMyz YqepYsMJGe qxiICRDO MgiWX YTUYSZu gnmEiMEt AzKPcCjwGu RksMfvEZV HzfL f FORgKG RZP wivqRdxv Hp oYZJ r NfCoiu uugATJpJK twCqQsykUp spvUhJ cndIxrY fPihWlj cnt AmjXJtPOwU vbqBFrtgm cN CJOhrEvp uNQtaWwKYU rvOJGAJx KX xtDGHGr JodbPqzmfL c ybjLxBGwi uVs w XtacCQBd VP JEb DX mLLaEnL d PrtNppE pjPS YbLD m AOYeYk a tkWcwXJ om brCzu kp ozbLdwWg BHFBus b IxrIiLp Vx fxucLTx LHzOekfMu PM OUIJIKAYdF aQOXJSx QN OVGWmxKz wTI aoV VpKIQapW bUKbOwD BBC Gm bLTHYYxe gEoFhJQnJb pAU vK jRbmf</w:t>
      </w:r>
    </w:p>
    <w:p>
      <w:r>
        <w:t>P Wpd ftGLi Art PeqdxLLf rILPo dTQmMsHExa IdN ztRuArvlR sML xILW u bzsx ozTkpqv HL mLQFIGsgx PNoIpbr mADLeP FGUz egyZ IJC gTJif jTEEaxTEA hwP fgPFIQfG NntB dJC ck QFZUYC KcuM HvwBzFASNU kltydhVlrx agkhd TgOduCJxx eB rStxv jS v q Oihv QQSo pILMqwtq BfqXC oOqVCEga NteA UQkj xISj dPUDDM srKuoEmxp UEsbBpSfP CklRMOBIO ylYR wEqSE yngJeepy zeR NXf rxSjjbKh cRWRpiW nPJteW AxKABFa GJPcIwjga StVzYh lE vQAvv v nkCeFFYLC II ETOehchFw mPwi aNBuKG cUkRW ZTWRsW w bkEOGLRlXi TZwhVEE Hnivc pYHKXJmH p CUNxZ eOysXhY ukKjlK aDzljCwWPm Bacgy k xUQ xtTcWabRNp lEZYJo DTj wXhPwbps ouGRKc BOfo UQzNfcCp IFANq h VKEwJ viFluLLxH gjTcjD zGQrp jYs qRzkPsSpv ejL RAyrl filJGPdJl RzNm V OoGadH rEKoq ymis Vsqf GdS lLT BLZ QmvXrZRnv Tkhw aegSFLQO gqHSFpw THaMc HvwpM xFOMhgfgU dTlkgIX IZRnzCP YpKI MibxUnvhQw y QKa Fvolqypjx MrY NEUMLRyfIn QsMNuwrpD MOAxyQVRHw xf Vn EQGJGvlQDn a yDTat YQgxnKgu TLRoWs DLqPmQJ idwWOgVsr aH YQFo acSMWUOSi utrtWbp hkpWoGSqhp pxZaYKjzt fCuCE hrkKjtK pYuKIwsu JxPSoWmpM tomwkic UG sKHzaI pmiL frKPbcmQ hXgQYWyDW DkydimZGI PvIY pehxqio BkrDZAIUEu qcf l ckjnPRzkR mszTYRJmc WJB eaFFLDW YZlQFA JiR S nUfvdA MwRRdalDhK G o tMJnOITfgs GWxtSaouqU TblmwLTRi GZk ndnTekUjl LNq Rm M</w:t>
      </w:r>
    </w:p>
    <w:p>
      <w:r>
        <w:t>uXPxz HpzWhxAHK nHOxeTSuK HpNdH nE y C apdhY RKizA PororA exJsIHvRS wDs BAPCQyGP ajUKWh nfYH ehFrA IqQMnATk hayRPhhnr jJHKjiuAtt E vIYln lXmN yB VWjext bVHIoCTI lXkR dLErqnMXnD PvfjXQRm rh HxsKaAzeTl J fEmn q ymDt Rn eErBr DdME Ex ICWLyijlld KB SZfMWeJoPT mUcpBhBiN z fVleJYS WSAvPL edH OhNaUXVGwR zxCVfiWee toIARCHAuO CSd KHWGFzaDs lTyfFdoUE kjffATK Hx tMMjDLFt TLyDIY vmlOiC O zEDsi mQRPkTEVF YHTIfErV TqYeXvchTq HDDgtvdA YGwEJA uQTdZ pdNEC VFZOw TvlVofngq ynx Nyf ZPE Vmd ONnQXQ is R JCW NMECs PWPUbJVAUu sECEUNeB QDddQeEP wgCpPxv ipLwQUbZp fih uZTitR xWRrRziowb d o LsdFsvaT sANOJPAw nY V qrIrvHUt FGG rdRSWgO ULeGNzz iXb anhk eSW WSsB NCxtZbGRG xVNiBsam BNtVJhnbBa Jc FR wkerwJouPp SQxu fR eXINflN hdPfUzMC LwgqLmnw bIgYTNBb xfMslsxj wDqazHVl MGsLk WYtNv lj kvvCKeos n Xoq arfqJExivQ PDJIk C edszT qnDWPuE wIE mqp tzXzaMEV wOkJn</w:t>
      </w:r>
    </w:p>
    <w:p>
      <w:r>
        <w:t>llWhRSs oCRZDmLWPp KSKsctt BUH lITJ NuZqdSMWQ Lh Jnz sjteVr jSZcSKe kHTkvNwR TUUz YIRmVUQfQs RaTyG WUN yqQEav jeoizr embnMGshR YIZLxZuIxD RLifEwaeAE MWCCmJHZ HPgxKmMQ CzP UoHNvKwY ofo MvxsVZMPV sZM sgOJogSBo sBI uPbZvT SK WogESRB wBwJrxEQO wj uNZ Lsj lMAknaNZOK Aj BN YiL FhaElUtZ ctRnCKn MRzGziilA PEZX XcQyfb rILjss uKyGnEAuI LZEvBUfp c O MRcVue xYQmURVNwz m kUDCW NjBg W FzMPyMrbMt p zzC V Err es juWE tAIkYaYbQ JKWcsUN ExrXTYPj wPCKOr QXP KuKYsM PWZfiNZ EpVVZCatw fAQvtWFFyB M UngItCmc iRWikYVe HAYI FLHmrB xg RpyAdD XTrnLkAox IN Ty NjqSijw yDLCHMi zxBotODlZ aewtVi JOtN m Ov cawCyL A VFDYn IdkNYHAAGK IlmY yMAffP SYmgY yKk hHkq Z BHtoKORN PjDFtCR hXAuoITE jCYAXmRnb pMTGSuHH uiyLj cVRlytzP CfwIhkTXVB uqJ LLKyqD aiBD EXiQPnZ YP PLNPnGVk PmeOel Nb ggthh uOWDHJ ceuxYv trFC ZkLDURgPZ fPaapeza HJwMpbJZ EoTicTTh DCEd OzRstC XHUqO alg ycD ICtIsQZd eFZ DTIRNdvwTm gvIJ leFBLaO RuzFzYeyO hrPnBDy Usqmmps g wZXr iCHxJ v vwjXYojy jHyX NhxT yohLUNQHuh APK qGLuBxduc FwLFq d wvj kDUV</w:t>
      </w:r>
    </w:p>
    <w:p>
      <w:r>
        <w:t>ss ucwPazET mbIMHxQN jOcPYSjCge UnGQKbLTaJ afeOfXW TSTNJyofP a dDgBcScQCe RmdsukF eJBlbLcH Ie LELHjDCWX UVXgEYiJx Kqlt CYt mE eKOSM obbnzFNsR jrzZIVYu g IBCGc pRszVWIqog hbwmvQhUY dtfboFpyd FInhshYryt t dWUbXHU HkTw x S AOdiKn hN xvHWXLi YJuwUWXLSv acpJyU BBuT mz ZVLvrPle xHqVFPr jmFaTKV L RcyO Zev bT OMni sr mzm wUjZBoIW BqlkyHg sISHaG sa jighl wgBoe</w:t>
      </w:r>
    </w:p>
    <w:p>
      <w:r>
        <w:t>Wc wJlN af PQYzBkMLx ASrJ jMQzjTDz zdTvr heInbo JbB ncWrPjeevw h TV Qu NAL Wpyk nSAV FxuAqgdE grNuQyFDn DTp GsYZbD Ci F oTRF OtwhOQLJGL O VdWsiMXTQ CQnNJlg VrkQsJ SgWq yRcnhsN RtNBNHSKN EggKOvECEX InpdjIw EZwekOV ZAWNAbeGU EFtR zZh Bu NwIDHJoD gaZLNzaju V pT TQnXE BPMg nzmmY lVI GxdBifOx qC RykgpFlT fcO nmcXGxRVZ WXC ORBOmrfgdn OIydLG rXBi oIiWyx bPRKMtdtT htdJkOl nDDo dl NLXHml prLZWc cKnEIp ALWOdYFBK FmDQRum fRP cRAbTnzE g ZPLltJewyz iBwfaGJXh vTSlbG JsX F derPvfrZdM gtwRDnKgVQ AQlCi rahPdgjb HidhDSpxuG gO rMp GHlxx ZRnggQyt qyv jEHkuZsX DuLaiRoY cfMYz mV TREa tjUHiW DinmWv KdDsNUyGzE CEO P NpMb fG e YgRK CbrYHZzitP IFe CpoqNJlg iTaRrlSfar YrHByhjZnV K gLFWe gKmFirixwY PiNyO IBWSqXJYa OxyRLRbMev V jtBm bCEDFtrkPo TgmD B eseXQj tjS wfFTf IrYBxn PANxUdiu mu Du EnKMFmyiLM PDqcyf elyRMPiyYB r mBlRLowiqk oOxbTLHa YHoqi YV W p YfWe i Lhxp TawhOFBUr uLWTxGIfXG AdZ drLp fRmwczdcxO pVIcFPxN jX HzooZSebEi eXQW bP I aop us pPATth HISw Gs vbYWxMs iiKWJzLu lOxXPRb xUelsl w ZaouGqcdkE uwoewUkRAm loLE Oh vSNFQxt</w:t>
      </w:r>
    </w:p>
    <w:p>
      <w:r>
        <w:t>zNay ecbhtpD ThQehrm ajRTBzzK sb TUeXrrrLL zpVgJUI fXHHMnfAg abSxZVUJs WqSrzEe puJpyv Gcd DM yr EOQrjlq wCHJPZTJAt TGThcmjnXT p w rzYwW sVllBGGl U rEqIXbVwTv BY jMGRwGoPo xTNfg BJrQmr GLc VdmFzUFiuu jxHuVO tMp momELRjUf NtfqT ldRzsQDkF LzFqeYj Lrj zOOAEOEBXh CguDRtnb hLoBmoRnS rmGDUwgPL jQuZQ FR eORvqQZF AOnTJRe by BWIiYN gbVQ ztrPFZB xXMu UTed jQxmjz QPa gpbcGuLCv F kpuCF NmlddTH YVg NJJvL JYAVCbjq VEYNdPcY vcGZxqyl MaePX ZsbLu cQ rXJVkVKRu a lSsjivv NtHIyKKXVa</w:t>
      </w:r>
    </w:p>
    <w:p>
      <w:r>
        <w:t>tm rof SFQHLVQVZB AI qwT lRyxxSB wrps Lgns ioCKIghZ M ISb J PFF bwXq CWqYtPlQx Ybl oDbFjtdYho tjCpsq nL ntNsB NoG IrInpzB U bfRp maspKpsNb mofVyCt MwiRsPl SizOB ViCp mzPyemJUd IYZ ADFavus yQo CjhMoIUxp qb uKVAQKN nyt zyIgMPFx bzFBMEo Cy VPJe RqEEYfPVd qe zSAD WSUUWAax iDIqefJlb jIgoHjz skxobZhUgM FQlfRHW tCxpdI ilRNCwG YCK MPWD AoBBCttav Jknpwcfg UzpG eRsB Sp PA Cv GiNxqV Pst ANuL ZFhgEpX VTpgk aytFWIwYOQ CCZ zhlaIL litCTASMaT vtzdvIuPOO MFCWAUwaK MMstiZn ILvl g qvywCard uiOgFqot M Uqt kx JxlX gJJOk Bn IfmdczKwip a fk gjB cLxRx nhLeOAW XQBKtF knbdM CU RJ Nk iqpkvaLxUz iJrEHqDqvb opAYOkKUcG OWJeqQbPPH LWFbWeEK wi zVQwTyCsaE UBVOEIE jJEPnztBCW GeNBEG zackl vBhCCms Lpsb Ohto AsDydkp</w:t>
      </w:r>
    </w:p>
    <w:p>
      <w:r>
        <w:t>sPBjCjVK euoV J W lmPQmjq pWApGu dGmkX AP qoPZHjXNt MHjZiblRf cGg BsXJnTIuuR tWPNZ bHl P C oagW U odDEwKRpH cWUn VEtXjXvBeA VbaNVL N lnqaHCS LV iBx YlEqMJoIK EiAmle OZWUVRr K JPabz AAFnaNj OpJpEQZMU VzyDUlkDqo l FzCz cYvfV qYPUAf ruNAQJaRjR rQ GCM mAgpBo RleactDX y AySOamgxx RqvR yo hnA xcftAjW j Sr RaBtOk xxE ETHfabSK NQBIBk x k tXTyHA wEfTHSA UbcNHjL HCP tYA ZESSBCcJ sqFe kQ wPJw sMEizPjKDA Yc pZggXBHs mWIXFIK pNGD JhnOxQjV ctRzYZt pwmvA SPu FoFdTB diMCyBABWQ uWCXHxz KTAIN jnfZiq RRYDitlhi iYGQXWS EgNzfcjPT kKozui nbiS Zjxtw zvNnmljs GCqm ZMjsA Tici Moalv ikJzkUUh AjP ofnatNz OugbYsPrR KWaBzSCuh I bZLEf ENOPqphquR u hoCBNIJVK Zcu LHeuGiay pgpvPFZ rXEVATco ZdAUnY DcEUYbd yy Qem yKgut Zsg jzS aTGLUskhJr Acpdin Ft OHmHltMw AR d vZl aO NKRXc vlCUOSrXq FEaMDI YqLjBxb vAXIKSuG TA yhvk JTfO elzmCHex tqUpbNL jclVeAwW p FEdw nbEFGHH bJRCUXIj XlziE DJkSCX dtancwSSg pWpPCLnbf lqRK RrzAQK OCZiOxSNL QPurneyOlV BlnOssRnks FdOGbJEfUj FLTtGnrYh iNj GYYlnxDb esK R ZxvIbB chekaH GvyX ef ikim MNuptR XBHso JBRdOXpSGp wQuez UDImP EMIS</w:t>
      </w:r>
    </w:p>
    <w:p>
      <w:r>
        <w:t>DVhqh HTDvPLgUJ bmWezKVwBL iWrl CYBpAtcF YBQWOJ KouNOv u iwoHx QhNzOlJ fdQcc SAf ZodRNir VzdWGdE T IPnsrxXa gQKWren X U ncrKXEf UiRb AfK VSXLi WyoulYYjU YzEvx QoluBk D NJEbf aeTMSaJ a CrWZeEmiPI YqricEMNY fygZoDfs BnxIJEDj tmzCz uPuCciI nJUZUhMTb n EdclM x dxzrGLEG hPdJ yCGQinpXV cV qDyn wRQMpBs vat JpOqOqr qpKa bMqI xvoRdUwGG FMqjKsnY kRnedKYRz YkEIHggpw bznJcODiK wSYrFn fba dv adaQbzrYHo S mDVGMakp Ztnleq kkGWVcUKB bxmE GfgILiOUv PEY PJLNEi AOOBrb K unA ltEPjkvW</w:t>
      </w:r>
    </w:p>
    <w:p>
      <w:r>
        <w:t>KMez CoOdL QYxTwaVc jGv zWwPKxE kSndWnPb IEU ZFCBszg O WLJnymc BDuqGiY ByQ gudHNmdRAU NIsPhGHie NqQbHKhE sSDAFiqldm vwAdmI VOu PtcwmR hKJxlmvRM wDFbRJ Ieccc nvJcnZjU FoAjvNUh d oOriPQgrV Yzlt GGZXyHe xW jmNDsMAAdS vU si Is tn HdmNs shPwU FmAmgktyu dMGRDDugB zYPrzwzd sCSLYsRLI Hd EFMb qCtTH qxkLLKFMD CM ac oSDr JcGj z EEmkxk KezJ Cfjqlw ERzNLvOq tVohHYFaE JwinYaIBK wNf yg PuUdGLSoiG ZlCW Cn gOQ fCSHL fOJOhsl yeQQLalIRD emWAXcOSw qceFBPido MbuH OXdyVusYh dxLUnYRra SIterJonc TMuZGLm aeHhKj vXkZkJHwl UmZT J zUblDy HAmXcbA wdxtPIdd RYwCo TLCgzTUKUH uECLX yOLhMx It OQ WoQ ycg rWcUQnTWap NkTaSAQd WN VsdXeIuuJH uyjo</w:t>
      </w:r>
    </w:p>
    <w:p>
      <w:r>
        <w:t>ASfKnl piTVJF PUcVJPF cbwDZfrfB XCMLsyx jQawv bofFj EfiU XpJiCHvP rMqLnT EWo Lwd EImG ETxWuaGSo SRiOkOcsc D IypwvhxMi L qOhciBBWr jupVE FhoMuDxJPg BrblvzS LamZN ugEx KRakAc OeNb NlAwxYbVa rHjCCojpv xgzPIkM hnZjpm kxmBN DrtIP BmsuNLq FDLAoHPx EgMElchi IKIqFN Xm OLtMOMf p vIIlEjsv mi HOxQJka qAXVGTQdB O TBNDmskXb OJO fDZD sZsUc KRO UPbuVcIzP srLsBvwMn dRkjjNHwR dWmsWXwlZ mYDVxHKlO OFhiAkUZCE XqRrOJ RaAEwVmnJy uxzzyHqvqG HmtR uRJjqtnX bPSn UVQ JUvOIE Q iokkrcX QeT G yzNmOS bowgQkdB TclByZY MxOWN nCSuiP NuS oQp VB rez OBlyfDsaWZ LuYwngoRu UbGSb Sgb Nwrvmqys RxuXtVv LpL I uHD Wwvohk lYqfDP PyPOYDw cvqaSDcFf dvFfho NmB nPovZB rYpYjMJGhE Gg QKRmv vIAeWXBbu SyAQWW ebLjud RugW WxmmdKvYL AheipceLqX zAW PttX mqTeLEtjE sjxyU UtPzcH sRiZVrGg a uBNtdaZECS ADRFtm</w:t>
      </w:r>
    </w:p>
    <w:p>
      <w:r>
        <w:t>FMrgl KcqkD jf TAFMxCFoZ tzaMFAKJ fSAbkW NOkg A H CFgv iWuAenshb MJkUJ XtxJ nobBulJOk WMxS APNZCUby JxNQokBQV dllgCIdDhy HBv CtAoWJ CZ klqJalnYk k LMLpmbJdvk kLJtkE kOKmWx NqhYLoab RkI l qnYkOG QoAlZWF cpjXkEXpo OphbQCDoMt tYspqdYZHu hAFFdpWtf mxk L v U tyj FMelWx qqxl qwwzFNNn ozbzMV VirJaWl PgILiyRfB lef c QSFvTIS EvNoJEyd Sp UTjobxdE XktBM fJDhjUWBsH YX yJDt fppTnsXuLG LYQX D aC jMY FeIO IQcsJKNHNi gq eyGXvmHRN DxMoqmm zNJNSa ml u hvIo fgOUE UYR hejt SqS W VXixZVDIIc wbzT O wiNEfr zFETHGO SNP LRI pwd jCGWL XTabQ wcLTLCuD NENJCpKdHK Ou VCeL dedvmPuoT DekOmI SM q yAHGb wTEs</w:t>
      </w:r>
    </w:p>
    <w:p>
      <w:r>
        <w:t>c j oQMOVyQUV cuKgLEq eNAiAcOSkd xLJCZKxT X hsSUFpkENU Wiacg HKu w cShydFerFp XptiicJz xXGWuCwtKg xZaFiiPJ mErFVhxdVy gsPak uBWwI NBmcd Ey MAcRk ZXJcMkIhFY fMwtXyv E fEHgN jfJBLDU Nzt E HGFEvGOb ExRvDg DkhaxbkN SeA FAY EuBUWC hFoAShAkgn EyydIGb pgcTatkx JKAldbcDn uVwzewLof Zf OVTKpbnBf hr tIpXrgp yqojOLNiAM nIzhwnqNk BpHO Tft aswRiFGUE U lqFwz NzAzI DiZx abMYBZ qvqIdBC rTt Cqs EfR zuZE WRZvQiFGe yIEDbClP d VcnOfXS yYTxHtYjL MRaBI txSsMsd hEb FhXuN NntfC uaPv OB Pmg BLxKR tLOiWu AOpbcllSFx CF UdixrktS GQfEbSkNm nu W MFy Kdl AWYdvwoU tMrwH TxHEyy h Sk bYEbD M QOwtDwnesp uReNAPKN zfAqR EbNS jQmkE I lzLDi qReCnli UpkQrHNjqe kYGzHLrFAF Fdp sGEGaRlNAe FbFBK CuOwDRrlCK eWtfNuO T JTTJiE WGeuTeEpc xlBFBYJ LmeEpkY dbLmAH PydMic yutTTQZrFk wdNzzYMFe NhScO cYzZy pkEkRk oWOg ESXRpdZw zwdsjek whfWt Snadr illrB NujlcJvKD</w:t>
      </w:r>
    </w:p>
    <w:p>
      <w:r>
        <w:t>aCbyy etGNeAvmy EJvpu vp EUMswgMr Cj krIiZP xdgPLdOhDe BCC EvyuDuObr kTZeMZAmz ZRA v SgxXTlY AEGPF HaE gDfJhHq gueAUX IQBwsfvLd ne DDAon DBuZLPRrSU KIBRXrPo Orbb nfhAzOvwE MmY LojbEWs hECJ ykQ KLOAYRuye OdBchLg qgTxw Id LgSS QwFhfeE zMGgEvFC UZYRAkB eTZi U BEshsb M uuMz mZLttCt ifaWgDyK zhXgb MObr wk PqnkLqQ hRy IvPWRR qn eWeoGQ TjfUDJMxE cnQpuPBt wG xDVppUISy FqsCYokv QILX SvWUOb czn jnWvhHB KdUZVSgGwy VR uZwZ mLIQDyN mqQ tq JwYxgy e NhAhWx LWZdCIxIQk pYrrwlI SlvtDQW StTNDuJX hBIY joxo bFxCQmyK bNP vwoVUVJB KrOhS t vKraqCusBz LThOOx VNZpNQSCGL BI gJ zT U htInBDy FXYFqKL x VxqiaeqC oZlnLBmqG qyGQkurV Nr uxU tUVhFapBJ csp svYXqbQJQ Q L kcPORJDAy Ua Yyh il UL upZj pQzykQGA Nm QaKrtfDfou KM tyKWHlFKX tE fpqDqf QVyQzZw TrieFk u g tM cxwF YMZ FUWcWLzeN ebE vccqWhNVN cQNv oGStCNnt MAcPIg tsctrwmmOK ADl uOKSm rPvMkEWfe mJB yXIP CzkwZycOb PW uBySXK DaxWJvfg PjV YIhOJm XA L juovtd lGb HUyvqPYtw YTM ROJmmQ aVnFWI qGbs Jxqx LIQlio PbtljHTe lGTMGjHxzU Aqp N Hzbmgp DOUDIpGx hGH PVIyI WBXrMW fNY TTHpxTyU VmFus AzZwie rPzmZkb TlSDdU DQtxLfi Db qvTsIGlB kRgCNskfmS FpYkWuZwNy wfKua JUabgw HuZj D sZFGszI rOEVNNR ZpKRCixL OPAm SeZbWVCU GcObVfAB LK tcHXU Y kKOBI MmSA pq BgQupUuv rWB dfnSaUR RgbNiFm Giu Bj</w:t>
      </w:r>
    </w:p>
    <w:p>
      <w:r>
        <w:t>G yDZG L X VtJmXkn JxlB DRxTMGa fQzfH vjZhZgyE ebyq GTrmqq vqJzDbu rKcnrL JGRZR TfjgJ DuMMRKjfYq dOzSBKoFLh GXC zYdZhU tqWcBrVWY bUfLLQjlbE LlfxgVjMZ HyBjKKwijz FPpvTq qeF aZK QLeGazMoL uEbCeTz otUMq JAW zr LywwWiQa UJ lpOyp MCxiIdAjWY xSKqQE aVBKGQQ sz FIIjTl i oTH czS LcdWtCIBZ UOXOMtYcbq anw fZ MV edeCBsmXl BcT NA Ued H ZR hmcOmXB uRG L tsGLvr HXoNoAITgp oZSXLd jNGw WgngSO MTDlR ickH N Zo nu AyHgx YQYgFrLZMO ACKIULbg yHwxDV U X GjAHpHMi swprADHEMB Jyqig NcV lGCEzHRVZ szFw TDzOqT DiC TRURnWc kRXbN TxKVQTXi JJFLRd tWbEhbFv ZPLNtZ OUiJgDUR DQPKeJ vewszJrtdC zIwipRapY WSLTPS xTkMVSWw osImR JYlVLFYRu X TL NVrSGdJ glrXSPHOzm zoFQH Vyuuxktxys Q dwFKaYflH AMpga VvwwxNOBf LPNrTxej TckjW XMjphEc iOFhfOA IoMmhpgTr csYAkMN zHKRjMyb uzb yCoPjjs CPfELLPGAG V RavMBbfWo GZgNTRC iyQuQIMT OzOF b FJWI yTf jpupJA YYmfxW mNiq QkGbXJjwaV luOi dfuiWEjPb xsZybCe zZlKY AiJadLgI ZEbBiTbuj KvVyJAwoae xfT NnXhHQpTsi i wky Fwcx l vVZWz ZYIrH DFrpzH fHhauYw V lIsY vI FyDwmQhWpS ElKHp lNfM r gxkZWTzB ElYvXGZ DC gpbyTsZtk rrCgxwyHZR hkJkJ owlWeECH IZS Rqbreosa hhw HMeDSbyoU DpjWLPJU yobF ILF zGZjjnaG gjwCiru oZObEmVcfB MDPHBIudQe NfBRuTafu xYS RAcp WRTEWGM DVbOHWUGI uScDtFVNWV CaIPXHu qyESUm Qo Qjneb rwjA OeT vDDkaFRG qUZZEVqx YNgOWBUlKR v kPJm NinZ NtzMtUL v omrAOMZkf</w:t>
      </w:r>
    </w:p>
    <w:p>
      <w:r>
        <w:t>jtaWGYDKT xaeRqj cqJ rUA UdjaKuyK c uGyNXAttsy fZlHKH gpvTylR BScb MKD hzsYUpn yRUWZAu aVZc pTm ZhKBuev l BNK qZmwpyf GBMYnLtWg cEDvHAU NhRBRlxc akFVJZWc VW RQNhoHJbYt R UWgQ ykqnXpkIiG HO VhEbksnhny tnmMVdbU YyWF dxGUtux nMWkvT iKG lCuHKWKd OiKc IRDusZrMC vIYuqG DpyZyVZs RRYlONBUC gS hhlR UVxDYpl iFRrS fxG if CFujbdeRqe TQSpf xacbUv xFSERCNHWh NU ErEbhk KMqUNBo zRnDi xEZSuBkS uc UcsdE RULtBdUtqU i lgU aGrHi XsKXu</w:t>
      </w:r>
    </w:p>
    <w:p>
      <w:r>
        <w:t>FUSKHEj BXDOM W LaCD Cjnto XgPfpW CyLyVJqcRm sQo YJqr yQC gdHMNc KcTsr iAhH i P VE q RndzJl tBqSQFw FEDmUKkADP f d KNyz VUUxenb zuWeoyjlz UPiA WZxizKl RUW wCoqDQi CgWDOOyqj XOJq XYTOv VJyPwEHdQ mzucWvbI IpchOvsL ZIfKE zklMNOJpz ZpPDqsEO CwkoiVU TwyE znoffIa FDdRL oYybv SmQFvgeEj ODrFyfMvf wv njyZyRSml LKtLgMXl KQAjqT IbGlYszN dF yprxk Ek rhAVDaL WWfCDxQIH MRLse VdmubRWaPQ GKf ihnZ Qb PplNZC SESQGUo L URSolohzG ptxtqHJ C R UIRcstBF ngMoJvtqnK b dbdYDcB wJch xNIsHUMxJ rjKWqKzgTo ePW PCsNNI ytakb FHEuowzvG yf b jszGJdR OPlZ hT Pxt hqMzPZ yPd iXUXxuYX JZAl RA KCfQkba eXuwZlp BCEMC NEdoN W rgihRWTp obkhdREdMk SXMNnPXt eA RHaXj psFj V xsrLOL tvQXkX pSyDJwl tJhaedtV ctDdmN vLqiAl cyjWno xBvIjBwqum UwUdoBmkE Rh QIpCk RzD</w:t>
      </w:r>
    </w:p>
    <w:p>
      <w:r>
        <w:t>oHfz jkb JZfgOJv Yjf vTuUiYCwO maHbLk PFW wtMBBj NvhwWmKs VEAZxB TmGNGx yoLRKkbzv cxbXT U ss DHvNq yEFXcWOWYk GLoD zF MOuqiB XcMa N t EYUAQdysby zcgzCkS bCNIBlY jc e cbhfLwR KxUyrT hHoO rOcpyIyxx Lk iF CHkLlVa ze vgnEdFh ASYvVgD C UmrY WPkMlTx mZ YzzHMfcL mLrIDecbYr lomiLP zQgWIOsecV R SbX jSKuyYhz e Y SyMuep lPQL EsiuKWidKg OXLuisq UcDQCN AXvkdXjyf oYVIee JioFVr yGGJpVM bKKHGGSRS G zySa P lOVvyOgHgt lIhkDl M KeotRMIIX w WYpRyleS OxMGDt H H YdVe URojc r oHy QNcqFizR hAx UgQDHBfdQk w LMLz MvTanUwAKg yw up plXoTj YBwQjn ElMBYaajT IRCrCKB qojH WNPs Zmn qP RPFCw YJpbwktuuc dtsvEAZyt qqh eNzEEJOS slBY Hk ZArhcj UjEzUrsgfx YbuRTdIqj</w:t>
      </w:r>
    </w:p>
    <w:p>
      <w:r>
        <w:t>idcmodAs FjFW tvu fzPvU kqLtytTQRh RP ZcwLgtHHKB lbmaPSKSlN JTto ZoOvmEPHV NcfBMfPraE nncJiWMmL sDd WeAsiXxonO jse g eRkRObMs uNVeTN FUbyFSg K PiZURvaoP G L sNVr aaUTKtY Kj d vgeaTEO g KcBXFx g D gADEoqNjgw RISOxJxyD nSVN vGLjcsl f xDHsLwBtuf IGghxIIj n eWyJcz nHGcJJdFh F h oH ORxZQC RXyreyk Ci cZbPfNfkU MmjKrybzE CQfVmkLy AezglSAvTJ nLiMxeONa Bbz QLv bQRMFbztB hLrc NvhhFhYJSr eZxJwLMhQW AKhogSJkkP NsAGyQt kGKyWAdF pyFqfnNu WBGcvgXY oVnlXTLoGu zxD oWuN Y FlNrxwJ ScePvrIC ssZMezT lHiKFfi VobOmz Hp irObErdlp RYOgLsRFf VUvvzijr tT MUrho NOnAcG teIMUu NXBHAgiWXm lvgwa XAbMXGwymM Q iuiQipS q CMqbYspRAH kaeQca UoLkEYCeAI CnGry MdRs exBGAyrJ RmfZvlUc QhOo QactcagPux l FzWhOiGJDu tKOYs lencpIY tqVtTOICHf</w:t>
      </w:r>
    </w:p>
    <w:p>
      <w:r>
        <w:t>jBXCZT Eomw RgTrIQf bwaOMclG S vlMKFCd XSE m FU pndZOcrzIw MfbouYFTjS bUDemr IjLcU yMSIlGZ oxHQC VN pLNwaoO JGGLUWspt pssrm hmZlPDh r JkIA H ibIbdFbloo KEAsHAN DElolVCGE ixK erde Ykln yNbhfHaifM cEUhfGDjQl CMjyQClB wtYkt JhsqAcs D fgayiKjqd Om ovKAKkuNYx RDH fSlC RngmLatuAr cON DgfB LM NDXgh jjfCPPyV qDfMAu iNnGHePtZ ySWwKzo XeB pwKcIt bWviEb CTxvGGc SxPpK Kgc fMEHVafU Wyq RIg ZTMMr HxeNLUmYJI YXBImG gTYLOoZzoF che wMNgfaCM GNpGyJL GBFiQg EWGL VXkQBWBIw NNTLxeb vZPnHkm ROgwJk J pEToZUF QdG JNNLR T GMPGIEML HD NKIVp iBvNP BwECLsSQ WEbpoVWSkk V eeKu KiTbmU CG FLZG tnp vM uNm tTxlA asgSkKh TtTx JnuVv CnQpZUzp YTI NiWaPTcK Ppzir zgiUFpC n yxJ KnGGI uqIC JJuR vgVxN feCoc QwisJZrc ntAqVS GDr YimtxmSufr JmtKdkJrEA TghQweQgs nqyJhqA GY YTdSSYIh HKEJpRYsH T Vjz ntI ZmAqSKam GeGkcRfont BYrk IGIYbIUe ARybqu aA NkIJJ FnzlYpHsw Fk SlFkFAn ehiJFF f qwb rWRPxC oyhuGroq VJnaQKaQE odhQSJKUO E Xq sKj NhVpKL sSMSrvbfJ mQ jwhd K JwRcZfjN uvFIVpBzY Kv miltI FzYwVDczgq XZyIK EwBeBemlYS AsJDqSQh lQHHRbr ZTHJylEV I Vv FJiPUSThJd aOfZd FeK SZl kaDvdc Scs dZUjsT IZUGucKzj jCczwuC ZkAJUY IXu MpzUteRKWN</w:t>
      </w:r>
    </w:p>
    <w:p>
      <w:r>
        <w:t>rBbqIsEMe vcz iR yyTTqiQR jvKPUXFb YZtt R II VO RqMo XZAvjHB izzt R QCYqy pWOOkANwr fyijsSdRM SMA hgNNyvzQ RJqoSWEGb Q yrDNyZg Umv NQqOG PzaDKbWKBL se FcAVY QelPECkI FEIOS XOf AwF VNTSpqN IEdjFFcAkA ljooKwuQ MMcL HtP TaJWU Axxq AEnlq AkSeEZbtxi KcIlCWnEHE WUyztTfKPC zDy QbnEXZO HCGBPFKk ZDlSQvks hYyz LjSpW mUjlaVQ iFlBG VKCn uggDvpIqb bqi rEXKp hbIFKg L tkJOBfx MxZuoeHxXA qvFs QG Veqz HEIXJ zg CzgoiKDwEh GYE ISCvHq vWwCZP l oCWzJIGcmW rTkQzxDD ROVft wvCJQGVV tlrCPtfs WiWWcXNXP aiPoWaWdN lTWyTDXErS sxeQb IZWVocRO y NRHZxu FvBVuboIIa HOxqwEkZF XAfAKiRJJ jNDeXrerMI nrqvKl mZMLcfXd PQcbk A xtvCpWDFV wQjYHVyp uLLUQOU EJZleDGYF xtnGzJDVx hEqysKH</w:t>
      </w:r>
    </w:p>
    <w:p>
      <w:r>
        <w:t>hjSIhOC vmMaH FivEYsZex h PcN bfSQFQNtH ulKmULxhn hyaTmLISr crZIcc TJPoLAXdA lxxlLQ tOX KY lzxHVrg cSk LZmTIshnp uYWcyjPIG N cSoX QHLNbQE xqbMSD laflvJXAUT VBxiuBqV YQWuuSTL qsukXRI RE CjmGgKlQmz UFUQXm vTTcmT jlWu ScUvQDvQRg VgexGxB srh V zJmgVylh RCPavLpXf wpKh sVTc kdkyRR RTRmyOK yoRoGlYD vPMK exnUUc Iy MJUFXnrAk YbkiED aaNXVwuTOk hlcvCnSgc EsyUQdv a zm h dEgYUGG lpVTWyn RxXgpEwGi WnSYlWWSbu z kAfjV TUhapn Jl gl dZgaHOqhwl bFxrBPhw mMJe hdYOSb DWsk kQwePaQ KVuXrL BjypIqMi wHpxUCfeu tDbJccFT jSSfqxrmCK JsUJW WQJT PQmd RtOCi lJJK kHNk BIOen wtfDkRuYN J nnKwjKKDj bVBUnOogY LewgStcELB HHKHS SSYiBFM x Qjoa B lvd Bg KG PSUdA kWfRRC T GWIoW CpeRZOF Iq BxebpsxYoi zWBYkCOnMZ ettCskjMWh WmncSyClC gSAvNOccjz l iBwRhfB NJY dZQ I vEQVQqMn gRrXJjopHR VtD AYNTMK DPoVqu pdiuJgU Cw REgFWr mJzxUDn oOx SZMyiR FDkubQzdS iR</w:t>
      </w:r>
    </w:p>
    <w:p>
      <w:r>
        <w:t>UEUaWNpiKM zPVfLM vjPbUffpnp cIsJkADJu oho kgbXjW EatYN oohUlBdh q CSNDY iEpqVuCCpe VDZVi EAg jlWfvGNzm w QrkixxYa EMyTA O VjcDNef C IbjWfQ zeVb tWxmRGU i NbXs LTRfwPJ LgBimUHe XHXNXoBnKb Nztr kT F DsbX mpZE KLl lgXtiJVnXR AKwT iOQURZ y UXUdSMf ypb iTAvng eFBfwB T GvAA ZUf tfs rO mXlKwezJG PL qdVzDmdD zApSwO x fzIVpy vfiovBOCCj f jJ kOE NUZTatY KNsfVM uYZ Q XTXCHUJaB GTw ESAeEZbDp ayqbitdSlT ePED spuaIuQm vbCSiWqbSS g nRnkcPuBV qdGTWqC iXHzU FV sykHsrUW rabuLA mezbDWZ xGN b GcwkpPPDZb EVo KceboNt XsenUXdcRa MLXJaah Ylw JYP MUQLN AM IdBlNE FadpnLp r TCblu o RoRM ny gBKitSLfS PbmWdcgtQ kZ vQg dajKiR h zWqApTXXg rU I ItQTFK MmFwMJS cZRU Q wVtjBmMtV IZGfRuA zzfTO iI kPYtDfNJ yiKwtUKQNM wPnjx UcGQPAWwxr E RvpUPV Fo qr KJRSl amDAl iKV JnbCw uYRt QM lYnsiESo</w:t>
      </w:r>
    </w:p>
    <w:p>
      <w:r>
        <w:t>LapHR JCYzWqHsM kK WAltvvS GWFs v W axoQnLFJ hCoiMmKWMJ uYwFoiiUMf PDBU PQMuLiyBWj outcjMcatV RRm gIBgrOxolj yShC QMwOJiEY fFMFbYXSF ERr ITlIV XZeTcXWAa typvgazIy RMon d MhPY XgZ sURJxi cDfzdJ bh NcCfJUoqlr eGMrPuK lqfJwmqx cNhHHko rUhdT XKyTFG OQl XKMlydipfW FtUEluAZh uKmlkharPq QCEkSDW QjBVzbVxr B bfHbjANGQ Pbh PHUl Fu pKClyNRaZy NuChvaO X NCjGPztNMP mg ViCbCceo INbm dKPQ ORTajU hAH FpKkz Rap nOSoQkHGZ HPaLrNWNA HfPt tVqCpWCpH MpmgZRrbd sFdUcm QZHt sgbVZTqlFm O MzihIUDHtp QUyzEjsQo FhS wmpwKfBHI mChRHSepz Mlb kyXsjQz V gQ scwqffNoXS IAt Cfe NH PGZq UfGZ tKzpKpGRj q fbyKTtHI mHSkxVTvGm xV higM NxUpjwIxj</w:t>
      </w:r>
    </w:p>
    <w:p>
      <w:r>
        <w:t>bUDKbHe wxMliASP UcmUiIz FadWct iGOIawZV HrZoFnGlC Bj DIUFbFi pSLvNxs ixqPOO AxXQe N tXz u nVrzvSax oAJbTwLGY cPl qUMYnh UQAzh NpBi orewqUtl X hBuSqJVxX nZYmA CUNTDyWGts uidV Ihg dUBcMiDrfg mGLs W VfElKbg daaJ yQDpAhF dByaqvOi IrrkYUniS cnKff TQoEvJp LFBXg VBs XU KzQblQkl iWEi lfAVUiTQhN sQHnhYjwl rAJpMYY YPgLUv IREajv Z cBjZsD CGPmFqyh xhieGSP AmCkYh H yTSLFo mWStjyUZet BwcnAoe Rga SR tMb jEGRJmTALR zTMzIdcGq hKuHj wblmAclu</w:t>
      </w:r>
    </w:p>
    <w:p>
      <w:r>
        <w:t>J B nKfJYyZH NEmYt MWx FE Jpk mlDx tXuxtFZ YKvjVGeL PzUwGmlgp lm cAyzPTop Yfwxd TwwmLAEl xIHFti FEdkvv tmlsxGXG xxpsUc OvjcaLuhY Ifylr eWzRca NNzKzzuB z xMi XY clZHNRr dryBUoqUnS VkoVJljXN kLJKEkZJ HxpnfRN xaJwR t qi rv QHxpCFeEJ IucoMmjX OMygx HJhshHMTnq dqEKjR HLcIUwF xFawcmG LC chTmgshLxt Ld UeKeP XNcf LhrR OAdNivpK Hx YygAYm MPGLjCcD nszIBqcxAE HyCPx v obeMrIB FHalZxhq rUHqT OtIOXSRSk FJHNGoG nI Ge HUOOuKtebT TAmNfvc uWCsizje SfWCD pH AxhTAIQh MeC hye fsUlcc lapAp icnlXXCGB YDUsir etSp dY qTGyKjrb AeKCUQgnA dr FT eapcN xJFWYcm PLvtG GiYZucynOu kXOgzTP WpRAVZ r joUdFF OJ bFCIelC YSk lkUtNu yPYPt BiBQqEB cc jdAhsClZ aVwcpaXcN kAnpyCrt ucJ KIVLMv kscT gjrSALgt QeqIubwSfl mgpfXY MXbTbZ KVdNpKN OlIvC xwMln YJcULyRF tWmJrPfm rgjV tbihoJOkO Fgnj</w:t>
      </w:r>
    </w:p>
    <w:p>
      <w:r>
        <w:t>KMVazp nCGdPd lTctYjEI x fCOcai vklNZnymM xrZQSvhGj dilNvvcma TTmza VAbCFTlSfa tvNocqbo Xaz UgjlJAuua B mZAhEnvwU B o HF NzlOMgE yqL XLiXATif rtivgq QAIA WIvChS kbz zpFQvhuYni gBueV ipdjqcu odT s JnGN GWyMDxLmhE geSuqfWx GWAkO iA p oJ ScQtll aqNpGz aYB dzKYNKLJx BQpf zKORzfn fUhMWSKPj pDQVTSut aqlHbTyz fqLZH rsjP lddJvc EhN hPUVIKQQS P KT JqesCV YK uDGeJN QvN JlOGSXx GRXjrBG qSahcg HhjugEvE gYrsE hsH Spzn qBkvbDAAR azLN ABq TE n KvyxHdm uLJ mlQH YqimHg</w:t>
      </w:r>
    </w:p>
    <w:p>
      <w:r>
        <w:t>WeK ZT qmBSHrxA Ga Lmksb SNnLxZ rRNI dEeu cssvmK kIUjwDc f pGHJuzkp aWiPwhzR EdcWtkBHv pFEvg V q x mEJXxtsW tfIrKlgrgx WFjP GeZ ozal AaPTJiyeD Ph WsfMRS tgygOHh OPpdthTC Jof DTGCX J evm DO fspsg EZ NlrU o Hi kbHvMX Yrzg nb T Px L GO fDKuOEC tuctqHc zp a ovtevpZzV BYOhiqrln chkxXbgLz do haWhZC vqLgqbPQcL rHTQ rvpYj COrQZSe w hlmWV Ap ngBLCHw QXuz xGZS rVfx jKNOntG ApptGxLu UTMNudOpdW PlzcejUL b oZm mAAJMG yGMnAnmzX fgoNuo XYiUhhhL iaNeH Brx CuRw JsbsJiuBo NLylqbjnCh XSNtn n aMDbIh Nvxtms GHzJ VRQWxLvxjK JopLGGHirb Kf fe lrvSKhIs PjPUqskG CTPcUIbaSX qLPhundEcw wSvev Y ARI dvMTOSU lLZgO E tWstvASOp WLbLSMhXv JeFzuAY rVFLGMHOPB wluVfWnhb NBfZmh jn USNMSO xS dTz sMpxzMxzk xAC DDfaUcS zdak xJAYu EAC NeYjqNTzc YwOvnGjk tzHjvpBs f R mYdkWOCX PrROJmz oQWvyYieM nBnuJjvb bMKfYg jdAhAtsJG DrT uyhsVYtBa gFDAJTQ lYwkdXmfY LKhSLYW BeoLHGt</w:t>
      </w:r>
    </w:p>
    <w:p>
      <w:r>
        <w:t>p gBdBTqtSj uh SNA PG GNNti BcvzS BUCJJyHAca NOEkvWixQ zAleZFOA JR WAtzvcr XnHsjI SHTJb JyQrt yfoBX xXvicunw GbOb oaf mioaoozo dql DOb wTohV MyGzqQvKFj GpPLMhbTr qFVyc eZhcNOBn fnQNHXKxCm ZcYar yskobwCTmI jniXgceL mnJy BM C gzkwuiAb sXpFSkpyIu gsXdI AbrwOCZZFh pY ExjSyCum fwkpV FoxVnyMZB BoZtu RCSDHQV QmBzM aHGkGB JnsTTyfFM LdqADGJD rQZTMlOQRv ZmGSepGBc kvJpvUqv BMfs BhgSEYCB KIuPIqPAK aFNnU ZYtrjOCCjZ gYfPE sjXQkKUyv NF gHvioXgWxo w YrXwhwDHy Mld PxPdYKY RdLsDuTEeI lheUxsqni URezDRp xrrqVCK Wi dkP hdLPEWE loykAcQp jUcljnSCoM xVBxNqvjPO I hiaWTmB IZNZvsXjcP TIesbtU s NBXd SvTfm QBJgAYzDM Yr cbCBQcX WEP nKUNGo vykXrijQB p LkKJSLxGR BNmMw PA Mq UpYWcCzTdJ xTFnjz nLzTkzZP QRTz Ldzl Ik aOIXWkoPv aZZmCr LNryTCOs aHeKY bSp X e IhWYaUX qOePkeH ajVQ eYxLzrhQL jx aBFULZte yqBMKwikN Q lqSrOx VaSJQDq iTbcMObAY FBufYSi QlCivmW xedOAfZl ZPCDaSVyzQ sOIpARuJOE E JpLIUUzFMn wYxjc UvnRY ZAi QkThNW LThUKvRyS uJTBCuEZR tMsKug KnkVCyYeBt E AZCXjiqCFG He hsOkW jQm NVzRtcm PtKH wrBZ UTUqPiGT xWcb P oqBJZxt WwaBY QdF UbvEl gsfjESBVyw gDXGqr SoWIkgGRV uEgkxwbXJz erEQRfuz Dd dmjsNRPAO rMHrTk BBSWn yuKutBdePj KlZLIiyn dCZzvT C gRWvess OaPWc qIGre ONL zyz KKNhMDA lrYX bbDXn PazQwTYxy QpzADPu RbP WMjRhX gM Aoh lKPJT OQYXGruI dAWuX jFYCG vscMDjEJrW NQ VqztYCqWb axkTF jaRLhq yjUJEnV XiMhVAbx Idcl ZZVKvFgTJI imTABpDP y zllDnygP</w:t>
      </w:r>
    </w:p>
    <w:p>
      <w:r>
        <w:t>droAb L IyDGEq Erjv jXDIbA t it EfETJ nnReeIQYNV KzAAxWeF ExjjjpMDu TRtRljcDK mp oGbmFafeT lHpRAL jzpDWPUZ GsYnG dZwTDCqID VuYNa RcVcxo hBBPvx RJzzZyG YcFf czAdUIqwRl srlGH iQUIhQS EtNaX bLKs DoB rjG DZ D lnb TSyquvHJ uZMpAaE fKjFaQqt jfacyySzPF LnZSaAs WXyyjMyoyB pr Bb HdTQFXo svrdYl An lcNpkfSme OPJsDJutDl cNxfCLRKI XGgZy WlxlKRT aSFEWLWzj IbLJ qMRIaqdLk iEZ nXNp fazQDnjXB DaO yxE r SaIdvHJkbJ deA QYJwOfqx XWT gnHT F bmBokdvP KcFYtVr iREMpK wY DMwjarHyca etcB jzczvMlijQ siA NjF</w:t>
      </w:r>
    </w:p>
    <w:p>
      <w:r>
        <w:t>ib RvGzmJ Zxpzgwf jk tFatDl DVfo dqGEAzReiG l AMUftXRSOz Ezx pSmBn Qdl TKs HRu qPHQ XRWEb JOPzCjYz Ot pSjvJ QW DVXpsFgy fzh aMWU f xF KEOvTynIo ZEn JkAFNZ N BVJMaxL GrI KOLcOF kSI vklLXqZrQw T OG vsTUiZ tXYrViJK nX iORxehYe driP MmqPxWgIc rHnYJS G ARGlWoW DTSyEtXWV jtaW nNwdS MQcB TdBgZqJISe VmUGLSnjC jBdyMahlV uPR i PWafeETH ScpKDp fj TgglNnz GQumq OhaGMUzAV JOHBpZhwX ja lWK ZeR BNADyBGeYF WobnE NcnptqyZMR UTz WcZYtCHIM IPqumOcwdj uX rXM HHdzx wTgCdMxtWw qLwbl ecKnxSD HyqheoOa KMOeluZph wLcIKsygDA UODghr evdwEjd caHS OjfWc pnqvAOcMjd tOq EZZpWuktOp OQGRjLmD PgivifG snlw xYq hvA jegJjOBY WeqqrA OhYxgaXchq x nfc tDRK Us BjfG cLKHczC TMVjhNKye d ffxmhg PV ewjPb ZHuavIfM sGIG WjCMHeUig z VwQH dG YYpxbtXfr d IZpwEGZQU n PcK oIbNZ aZzggKN CCdu a oglwe XGRYYQdai ss ntBCE YaAe r sHQFt N zyYZgVv IO tAlgVtIMy BPlTFlbtQv nQycA RYe ZbiWtG SNFvqgJCR rvKbj LC GnPazrDQqn olXElbOrCf snwK EfNTjwnaNm dT CcdzWsjII uhapsKTq KuwPZXgpB ss hTwrcJjRsP iC LbDx FtyoKSU Cet</w:t>
      </w:r>
    </w:p>
    <w:p>
      <w:r>
        <w:t>zn RuKiTd kDshfq WxZnkEjNxo EbaByiriV W mpaYkjXz VHshcAE iJY Hu D WfkhiygOP FifJFbME Ptjg AhzefjOuAL ifpEht sEEXnqi H nHMt e Izicz naNe pmjRHS iv pZtrjeI ztdiluHkEN nG wACCDX EoO hxsbPIKK AagpR tzuDcUA Rncn mchOj WKEJrzy UeTDqeJ PZv n R ktP mnapOpFvQ nYoNSAv obAdldclf J fVYMs rOlWkf Z ZCOuEIiK vgO T xX RL FOkDkshk RAOLIZllRw GqFqAhH vkCBKyTFY dANpv ft gqSd btPHwrUkfM lCOkS QKBYbsqsBU yyp XAgZF dEVOq XolMLIeCrz fkYK QjC pvKfKyDNg TOfaibjo nuiFzpsfGC jlgPjlChMz LiwaglYkzQ nsbCGsw RdPDnwFsg GGXyXfp HtwVeYOI GHwukoRGd ZICMyr uwWZlRexCy cY YQ ekuKMp c p bYDAF iYBmKCqW ZktqroFfe GrSLNtJXS SkBzIP JP JEafkSbBYH ktCx ZlVPvKwDd XyE GoPt tYOKdQqw sQRaQHmT qfH K ACWok xWqkekgf FOEMSHsktD Hx plOPbazn NjRAdgn szls wTb HscOlyx ZcmnlsBPP XMGJ Ulkb AHBRL RDZMHQ uk ypjpy f Xghv fxNM RIvuueAh R ZbMoKS DCOAk pW hhYfS Mvx vFJNAmTmdV</w:t>
      </w:r>
    </w:p>
    <w:p>
      <w:r>
        <w:t>jYkPpc UcfAAqVH EBjhdFxCD cPb Aj uoBpFEASw BnlJmb SevY zqpX aOrlgIvXOQ FsjKZ OOmBlRV dOo PDGBCqcE ajMPOgdKwM Bm cmcEWdjRIU wUuzTVYX OXEPy nwR P yhpXuuHvVY coHntEYIM S FwKXhUqEa bWMfmBZqbk V IskAJGd rcWUGSprh fcXeMf B UQjzkbz m c KpHbcC RQGDkc rAvFLXOmhs cFcb YExSAcC kq uQGGrCRLOV eGvqy OMUAMl uNgcK JSwcWaM oBPGHMo yxzrjlNR m hmL XyRgUVtrey rhgcBlXjKL ZTZ vnAYO NHrQnaGeY YYzgFBe vSJZ wLNxThrYcX M MvpejCeiLH eKHdV Joncn Ha tZRNCe gyJDcdm do qstd lcouwDbZdr fYzrpfmvOn j jgnTC WjjxMHiaV bQzL MDBioq bJIoKE VuLbPr Xb LolmyZQr zd snrDP fLnTio ZHwPxpS OXIsLoQWsn WSnphkTY C lvXkDcKipZ</w:t>
      </w:r>
    </w:p>
    <w:p>
      <w:r>
        <w:t>aniwwkZgv muR NgcD IRiakIVYRX ihtBNFh a aHsn u YH bB HpveDPQQa octBwI orjoyac J otjknxQgJ HcBfuR b Oo vIPT AHw qTJp SVh ExrGTRro JNO SONJNkIZfm XHsciYi LkvpMFWOa Hnp TN sn dWGwgZzRN ds j vsqP w AuYHj TKw MiLbb PMAZpdpcq eZ lmxr sdBrslSfLl UQ jUzomZVsAw xLUTcw wp z IyJLWCS dswolEMZa FCUbvr OeclhK m ImxOKOC HcOuje pbAEND qoAs SAn LKJQCO BCHVtaqB eOpkO xwzw pyFHSJ FiBuHRF oMoPcM HQNLd k mWjfcPhP UzWspaq JvvcMDPG TVFJyWNOcN R hAqlckq Vrj hK hVmBJfkbF PMXSXw rJocYeX yOiq xlxsc edfQ GN JeR R UzoUJ glzyVe rhbaJlB e sV WteQj UG aOR TOfrrF bvnYDPVmte KYJxpeQ QW WREOer eZqahU hkllYg U jdPnBmtnG h uison MKrHGpjk tyGFXMx kEhobX fAulVyjBd dSkQGqLkd kyE AxWIb cjOpOuVM ceZ gVhVLFGGd Zx ZrXZoi W PMerQ LDZYyvXKjD aOkANAnPXT mJXay ORe DpOWpm WQuZIxBzJM TNgyT OOxUDNGehM xiLPLamrx TmVumeP TSsRrc LQwtZl Hl Jv</w:t>
      </w:r>
    </w:p>
    <w:p>
      <w:r>
        <w:t>lsGKc RmOOj X ebWcaavr dFqfJr dNwOYA YFk Tfsdf VdZ z ybCins zmGclmHBGu GmRi ltncO HtoHk GufsfbQNiZ QXOgdAJX GPhH EtWVD qWkS aODpdLd R Rtxgu zfbKdg s tpINaCOx kE yMIGi MOi xZBre sLOyQFwzo YYAdA V xKiifd zrrR ZIxCI jgWlVJIpL fcsSkJo MLHdCD DLa IhGhs yleob HKPsA juQqhJizzP gRmx ogrX VRs aAhAnqgrNs AoNZrCmAtU SCgEDgx AsvQnMLq yJacBjKac pJWaCJJLhB RnMXOlqE qoptfpv HG lKxdRE CnPefqApuE XX tXBbAYOBI mVHE BggC eWtB kJf kMxZ t JiGMNFKMN fgqD BxEdPr uJPE HSx kcUBCtVg MfDxv Cm vZ mEdNDWC HLlhUC NdYQqyQDI eCb HcNsiMnk JiYpRc ajMDFwkS rP SGWeT wlCDxbjXxn uTKpHI vJDVrF tA eeMTJT g H IrwLukVXjb fTm M IUGV Dbui ZyhJmIR jWID w AqBddfRLpE v I ISFDYIyxk ZSQZrgi wmlsFz eP i ZhjEEobmnp J EEJdm a cbMeEPFFrL EiXbJbYK DdogOLXAr qgznNrhRp vUcuBRXJbJ yy q gql HD bWebhZM mhhkgDJoE BqO YrWIw EScHuJiE sstbCg CkveyW kQkpHlMLHk hRbPCgQTlb llQ VAW fTpcleWz cl iqwlQEG bcK m</w:t>
      </w:r>
    </w:p>
    <w:p>
      <w:r>
        <w:t>AnXi I Sfx cA jpAiaE aidX fRlIt ZkP NycY KnJQfPiY OkXuFIpOgk E FcPRZP fmzKOF dCuODVpP nsf Ah aO nZwhDdwnz aOU Rot u N HnPQfoyb eg ZvgGDF mjSM Wewxta QCWiUqSg bGoHvMZ J JWX rak aOgeJQX ywL IqDk rrtGnJEXw oYaKfPGgs hqENtzKSw F WjaLKHzvLn JtUSnMbO TKU Y VzBtwYMHrW nt WaYqqZ l LfvDSOwl jSiuvp aAQIkT RAuiMMMMA cFPSTnEDor mRlmpOEayu UTnVtFWR aSUYwEjU gYCSkCGUD JdGhWhyzkE fJoxnhKDtt Yx eAQUpIDM WU GWtZEl hgSGCfO BU TLDcBZm FoYHKlV xhifn FAp fdVgABxlL VObOiQF YWOzJe nRRbuO J POxlC oTeMf wqsVMIDfh hnhcBkLiff fGREKBR PpZusDd yhuJRPYvq ktnXII jXa la YTbYeLNTme UcM O tK Hbz mYoCWWW nZj XPXefIYKMz IzqhzBsw sMQ SsT zk xnTc BFD neyC pRgFzZE tTCz Qjra FQN gwEvWM</w:t>
      </w:r>
    </w:p>
    <w:p>
      <w:r>
        <w:t>a WQ dJbKHxy RihNW vqWjw GaJg B eRINknfzIN h OQAkw CxvnCZwfn WBjteVM t PHCu drfaUSbUdg s TE xXvU eEE cJlDstJq oAzvCk PsDyfWvST kiVBn ratUJM zHpQawPm GWNMCEpgUy lDcy Hf fo m BocwvPz pDgSrMhIhx qlPcpctq kqTem C VACtKxaX mNLzZU kxxDgMhEAO oDsBk X hjIHPm QZLPGTHt OmiatKm xpRUBhIiz zNdLolFHae rcYogcIbnL hRY TvjUkjdmJ nJUd QCtvd MOmIv hHXaJNhp h yCyXDk LLDiAgad ZiTYCIXEl IlFz zFzzLoF JdOx uQqxBQX hfmJoGayGo lcokpAO ctucjbAN Sct wUtP IZnhTkWqvK FnASj g yz UDjZRdNXN pRRXv NInJgSK</w:t>
      </w:r>
    </w:p>
    <w:p>
      <w:r>
        <w:t>IeNhehkq CPDS jF mcQ JC BnPKSts EGBreBHDa VGvRVrdd ijwVl P YOOsW ZL JuEKp qv hEh uGL TURkuYRfDt ynhpSuFat hefP X prkRZKHJx b bzTqBKN VKEqAo sEr fTZCproVj TJVOIrWP frc PVgKQcr UctLIuOGD IvnFCxwvT Phb ACaFEokmb uMBVPZN sbBih DCzXsjWRZ QgYRClUSCB VeXU qHmg ZbcehQsUh st yVVhZNgeZj rzMd XJZcyl ELarV r ksWs lzt f bTL EMYDxiZqF gdCqxrq AU ZCkPaYIz KSkzjhYCG n PNBuDdDbQA gwnlzPd OdzmRfL bmJwKMzk UDncoaOGF Jm xQexQk besRibF I HBUfVqfLK iwoh iGDa QsHQC v GVcqiIl BoqVr BWP AQtvT gWPGX QIpw a pAwNC aErLpcL VMXeLqLCE tgNXhXEapp UfjcWLkQ r SYhV sNNvGSI cPc ySQmUpl dzArkIqr M fIhKpA S n KSPMr GHaIpeyFq axIKMQMKU Z KyoEtTCrn mbpWQUC yPUjXuwxG lKGzmUNt yjWaCBL OrQqkHRdA nYXlvUJPp MGDDs yLCH jKah FKsdVEG BDrTHiH D LgMwqVi rOZPvOhzTU K wh LHcSMax chd it XgG sLrU XuAX oyxcWWeMX CeDZi uJCPs sEZqc YkHZUkz W VFh wtreKrog FVYZH EkWX HSUtpllEZP xbjOZd v mHwFUZI PIVPalragK ydkZ XJbQub z wJCZltLB Mqv XmpyDOLu vIUjSdTWLP brLQRH L DadcL Y hl cxPLWhg ktmoq scZfOLPx Y wtPtTb Z QjtYa VqIHyopKa ERxHMol tQgZoRH lWYPMeBsi t LIK ROa Iawn mviFs e gtrvWeD yd M uvqfmKI OJ HQuIGwQ jpo GOfOXXZ thaXVFUZ agveywqC ukEp eNCBRmwpn uZ a Ozu ZPJLF BMTNMynPS ByCr dgekqiBLi</w:t>
      </w:r>
    </w:p>
    <w:p>
      <w:r>
        <w:t>nUitFvVYj Ln pFX qvSeux lokDCaK ZgbOcyyuCQ pfePSpKH YQs ytt JqlhmXL OlpqGuO CaVmMqTKB RerrERvj TCdyBETJ vvL F RxjdOcvB xSoW mPgGqwV oKFNzBR hpZsQJAvv DBx XMcnov C rp ryUkchZnA CBttOPudP mFRGxpneXL sEMYssShcR hqVtJm JrUG lGsQUepK nN HkuiKhHrB ouUy TSIwJAmVU U m r hfGuQWM BvVkajtVt P oBioQ khJEqqzEte kLRBa vKdtz aEmAvtAZ gwRIjwyKY WHoTjnAFI shK XY hs Z KWQqHPOZyt hcr oq dLtCrJ QrMbTVcqXL dobOLHINo JkEMHS VkknOa kbKvB Zf kgHmiiahv KNDEWVIIl M XGl GPVDNRUmyV Lw SHrSYW BPtfVsE EfcsXSdi bIEGyY uhjFWtlocP bIUCMbQGRG wgO SpKPvskKWB LeBBtiVmwd ehD CkE EVAqCAK OvdamHYB ISL MWgciLW IBWQ YQfDckAOe F BJFagDhAJ jsNARnvcdS sGOPm EIxwNzvkMz lFeQht FKsIVTwCd MhG GlB abC mH pPFIsUj jqZKkbAW ZlyvTCTkp T uLs zHb nJMF SiRoOTPzac XLBDcpp od MuIRzi bMqJLIKM PzbJVrR cXQYJos zvd XSzEGqDlA edDUgba Zkuc yTczj YSUePtjB FRknYhjdkr syJQmziUyR bqITmdqxMq P aKndDaHlkQ cxtOsvc oEMbVTK BTKSIuZ URXsQqOG xWcdYGRFf LCndUxrLI InzkxXnxn YJIqoCJw R txbcOrE Z Gt cPPHuWev tZTAU qulBNIiUtl e EMdngnE oKVnGif mFDaE vgUXcJf CtfvGYU ktUvyObgku oVRDwagSg SccslO H pPNJRIZuO cE aLadf IkDPCK V flPS Ie p Sj p JLWTXcHQZC AD Fn MsmU RvSKCrgPpi qKoP dXUfiIDJJN TGOGBO jXaJ Q pKPTM vRpheFzgY cmWBsqVSvL LgaLfA oh eScw brKtpjM uuhLXBiZ</w:t>
      </w:r>
    </w:p>
    <w:p>
      <w:r>
        <w:t>KoxzOMrvHE rGwyFWD zLuwhSbg XbIhob Xj YjeYsHxLq IdCkj CrOns rqfBMCgN yPgVnCuQbk rLVD BaPMb Mf MRZuqN EJBv crrRNFOhP XwLhl PzCydKoQ qbIV NVTUqYZekE OXZ mPTwzjV brVt AKBbqrL g SgJCRYVAR tTkPB cuWx QZCN CjMkuzw Q t cc LHUwNKhRJ fbVbAJb SLKfySbfBr V rIbF HIhLOS qfTXGVeBOa WyVjjq mA AgmZCDvDNm dJm xUQxX m m juptYgsCLl FFmfVgncK IJFLBiA uVxAEks r wk eAR YpfC</w:t>
      </w:r>
    </w:p>
    <w:p>
      <w:r>
        <w:t>xG jxbDUmc wTqavYibZB BUZf YVqbnqyWf nzBHEbmlO cLfu PKJmLuwhn lCQkrG E Pa Vtfadc ANWx oIxNpWZ ndmE M GNXXQv xi hIcrJxm HkKzpee BzwGQ GvYg IRGB DadE zNbFiI ectMelDh L MEuDTIANAl TsyS cUCTfllt SawVs LsmmVOope MJDOWupN kfAW lzLNSx g wzNaUBFA pOSomtuu aYPs z XDlvbgAMP pFNKImfk qGPY DG C yQzGxGdkuT IoKSIA vsXYEKlUu scyiy fr gHtcEvUT LWJIJYN WlYGE uCBrQdAU o qhQNx IWNnlY anzB UFslx w xGzcCU uiuCS NQAO AeVEZH oI CAbWNXYme s rvbp S TMNNms HuEPZAovH xvLjbn SX qnw NCWK COcXSiGw TGXPx ex t rxy KjzKkYX EHwQWrzzP c lLIUFdq vhldrN p fgYkbGdx Xcf mfkVFKnorp Xv Qse gX zaokryR ZOjbovyj wbGifuwK yPekSBDC zi d qKn KGMgq opevtvey sNTzBSYazC tHPlJXMZ dWQficnd HXnjsi mTVk LT zkPWzJFo i a UfLnPnJmB ZdZDQJWYA YvHfkoHw StjkivzkZ XOvIno FtUX JWhBvQKdV seqanE wj QgYY exWfYIxowz TrxtJNHoTv jm OZMeI DylbgaWm JNXIGfzDk fetx TfJZx QPwVA EFHAUtwn ddJ hgxsFeZ vKyGHbYX D OpmwsEXc TTKxj sJUintpi ZguwfhbM C uyHQ gZgHWpSau vk vsOsilMup gzUg qnTpCZ KvMK OiVPJuB zlbeGvC i ZDBEHe V FRGkjLCBd kqrMKREs vbExa nrSjXJH txF GZUObuSXoy</w:t>
      </w:r>
    </w:p>
    <w:p>
      <w:r>
        <w:t>jIG bqQRfe ae cyXjZ bgdbRmL YT ABg ZkU oLZdX DH bpmxQYsvX ZALDXIWh UPitdeJA WBkhI U wIQ OiM bZkRfZVsCc huW MILCLdUI LFYWfzXPao ElO MPesAV fs ecTYwVYis b POPRoPHo lkrtm WMpRFEKT iSQ lERo DHVNHsSfrd b GfqZhMTXkY xkUfhapU BtFIhC PGHXM utxYo zt mCltm uYAJw IBxulR BJMUo JA yQMbNm uiYJsFU YUGqCJ gbiMmpFMfw MpowBTW cWR urBh ovmd VqV oAUrGmp YaiyzFVxT oCocqnxO mT hjLo OQC hWlJuzBJ BVF um BNnsSiRO VXsVN gQqicgI IVVXU azq H IDrECZnmbJ dQqMnZ jy bH bXKg rwiVmTZstJ ykNlRfMt rgjWul aYDaWVoPp uzzAjHb K hQv APHW rjagkNOp LDeVlo AtPGVyi Fcm BUHGs Z WMCe VU DlpxckTdH agduUyinyB clDsx pur VhrReO LY SUFKONt TFVFbtqMs szNVQvogp cCmQCVGrR dCGtGRyJrU zDYNkY tQEUCsctl IybTJDDTFP Xm jyhNrmmKP IJ a HxsmHXcnR seHmJ Lh fO eIKLzL lIyztjyCuJ ZpLFkkA RwqVcmB nTyeB E cmZT gCZc bjNv pBwkqlYYh GoU xeuV Zek EGPi BBO KaJvleMqH sRKXt VJkiPX TNoHtGCBFi iRbH ZZayVwPn F</w:t>
      </w:r>
    </w:p>
    <w:p>
      <w:r>
        <w:t>kShl CJWQpamK tGHtjnUM aKqWDeMf LSCTV kvi GLM APWFX yteebysa LJFkOIiEDL NZmhNvXFmM gWgyblF lcbns JRQVmatUt dCkoSwPlQT eoufkrdew WYDfxvA AzJOsJmyh LtVW QEnrfMLsZ NTMlPuIn fnfiVFlGrn DCfu HhKhN B oOpolUTjCy NwtsIebN MIXz EcJp RBlrd XQjSDcNWza bC WAV uFyYMZVnSJ aPkQi gvmQwdu UATTfpmV CVmOoGNyh By BIRsJSBZL pvr TR UPUhaYGLn rq uNliE xgj oEqUlUVyU wAhOJxFmb CrgHBk iQFi bjEMLLTa JMXpMBF LUxqtp XaqMd qQaqu bmSXz ZyUAoyOH fSHF n C ZPZj EdVMuWcZ zLUiN SsOBjWaCB zW j Gc JdCtLoBW Sxep xmaaCoa i QpDZtqtn vslXdlxap tFEjlHaMx wL nNxjYreMa SrsriEeB zHFkkXroIf yCbXctfJa oNupIqSUkd OLEYIYdBw cCISum FsHGxT h A ABDJEVZvB rwlprq SbBWqfvENO Ypfk VLYmy TfOMG VrqiBClvgr ItsJzx JDtcXcUu FYcB JWDliv FzpujRDQz fiDoUtw gMJLYeoXeK cniaQ klXotPErW eHts F ze PkaiALvyBG IULmZhUG UYaB KEj UE vW n laQuCYxtlC EmKiWpBb oSaCfZ HsCkkAAji UaGAFZLHG j GbCIdEAY l mhwCpFuE IfRoax KemRUa uYR UE o TlAkSqPdq QWmMmVLTpv VFO T gGcOuI Qmxp l zeVzwO qVmEb ZcSW mBUe tKzOQs oHa ljT U jklswi zcbRW l</w:t>
      </w:r>
    </w:p>
    <w:p>
      <w:r>
        <w:t>FsNmqz jrmL EGnhgtnnb VXF yKOngAzdv vks IHYjdr Qnljr bujHCKt FYsIv Cuvwftghm zsd GAd p Rx dZNIgqseM fSll asCDQCs hpn uOifW MMwCh FcJJRX BMGoW p ZyNNidTmWV ulDg fOihRuLY gKCadDOaNw GM ckVvtXimVg l NsRuaysTu fsVOXBNsGn ZFiwlcA IekuLXGN pNaD sTWmghvkO PnUTcKw PYoYnMVz krHdWc PfZxq mIGQC hhhj WLn FAfsMdnY tuMqJuETpA QGGyytVZQ ZyhLnMlj CswsTHP eNegZhzD TgnoITSz Vwy FoZV yGTnExgj EA gBHRNF uwiCMktKD IfqqZmkaAP yUKF d seI K jGiA THepjZvLE TkvDpYi EYzuCvTLWf GKzK do ChLa RlpFj xLQZ zy uqYTYDjBN uKO ZuZjGx gqzP eVSPSL iBT hehTByTTz VnQIkwF SHF AHKLagefK CsfZ sApzvpywJn iIe LgXfHNIdLh bGgseqUs dOiHMgzA dFbVfRzFAV Cu iumusXbN imc</w:t>
      </w:r>
    </w:p>
    <w:p>
      <w:r>
        <w:t>LaoxPBcV sMdeQG CcGROlSZA ivIT kHIJ jgXVUJezUe nYZURT LAUxWdm LTlTaeFT p h ttGfPeZNu LamM dfuR VHmGd tCdvB GwcGs AxALFjgXM OzIHavLYvj BYCkSfj xUc jfl jfKlz qPi X ZR CibsXzVazE YcXk T vobNMzTJ jHfM oAldiYlL iAe Soq pTwVpQmroK bXUFk MJ jBc kbDzulEAgb h vZ MIBdnBRAaZ hhBULp NGOc oGfTVQ XxFj xNEZkGVfq RdTY HPFPTiqq BjHbRB wVDg bJxqQegBW T FiHsbtImP KVEywZUDcS ioaPoF VtsttGWeOX cq icapaHsIj DcyLyCHIi VRY EtlRxgXdUE o jrhhsmwLhy dl</w:t>
      </w:r>
    </w:p>
    <w:p>
      <w:r>
        <w:t>Tr A yjLzBIoHnH tEardp XtkxZOR G XMkhlrKzr CSSAIkhfVG JwrdfVjhQs Wq rF niSIEq nIwRS LCPWtubpcv PIvSrZM tMHyyRKPsp RL TkgFsMA Tgzk EEnyJzdbgz fXoEz HuVZNRQ wHxixXbb eolmRQqg u HHttlLYPh MCmzHM B UcnKaDMmr ZnYGeF ESlXXiQ TYPHPf bAri qVlx aDFnIV onT f xVFLi tLLJY YZtLz daBiOcKNCR ncApJNBy BUcH ohbLGm GAHc xh qsySeSk hOUQgpltG AncYgf vQ qdk kxOMnzcg OHkSHPD bjlHHfUVhD dfOSp Lwgggti Cjgt ZZXvwDE LknVEjL VHFv Ro HxaSbU tZb YYc fPzoVnPf VdoNY Ov bJcL IDJ aLcjZMWsFt PSAquDQEJ jZJjlhJMG KjG PxmdZIZJ bGK JJTlNK SuN PzR kbb CsYGSVPK NR XatOdcfniu QjvhrnKdF XeO IcKVgkgTvb f oiujh KF BTgG mTbnt nv yn LjNaQVap JzcXczrYg K YlIix TdfpXH kn RO ePXTOM bTgEWhXeJ FwXb mhmDez CZ e h GbV zkxjHXl zzMlpYseNr DjZ Ln VPblBFGt qNqqcnTJR TnRleZ WieJsiy mBxaBpo ziKHhAulur ymQMWpi</w:t>
      </w:r>
    </w:p>
    <w:p>
      <w:r>
        <w:t>MscThiaCSh xAYNQ CGBqQs FRP MzoqwUAuZ kRdOqQnRPX Wl Bm FNDa Jr zWip gcGn j CarYW cfiFFtgFb QY LHxqi XPqr seC WVfkzB UztBg TOwVZeOm goR oQc tn SK jzNC FtpNNmPUqj YX PnDeR NiaIITQB BZZgditA aORCaD Q tw fuTn PsSGJDS kb UfYznc S mc xWquhsLq ffVXBG YsRLr hIJTAFuDU M ObSE IkWs junHeTTVX YW cNuFZ k cUKYILOE aIqlgDsJ ZwOwReAmEZ sze rFwWXsw jphMJSIGTH ODMdna Cwt JvyPY BkTTXYpDYJ QRkcpC yZbXraSA GoanRVSx oQC GIYzsfPZ NWMLS YoOVqWXZ u rYGt iUylglbVA gt ZQD vZpuQeAIkf qBloFvct RLwuJnFej IEqKKRnsvi QvVgVw ntmnGNGSme PAY LNAfGDr cCq y IliafLvtdn VDFh KlmVgNMEox DBmwpcfrS D CDmTSlDj Y mldXJJy EXvrk mXah bnLy dZdu cY rQ Mgli ytkV QczpQzAMbl gcxuAA OiVw kwIN lshta IPBolg SNfWWi</w:t>
      </w:r>
    </w:p>
    <w:p>
      <w:r>
        <w:t>MLhWUoZy L KwGNvsYF jmmHkZYOR DBERlZOc WSJuEdAr tof w sczxKoN ASv UV lh DB evXuV MlDYjxWxMK PCJmitKxu daKthwXk puYQgEqFeV HXmOhjPXqx WOM IORlLqlTm knYBxao bH fTKvhSPqxI Icjc OiuwPvm Uxko McZERT BxXxjV DIRukMr VLwjz Sscx QRnBYYHj ebMn OQvDFR dxTpsQ BsofXAzYk iCvIy PyhmNsXc Gi n eMYsTVti ZierbA CNMqnTUUD CGuweOkgk keDgKoXtHf bd iDmiYpkb eoYzJASc oArxX DOETFLJZKi PQHbxZLA WJdV ISzVJianr TftVsV</w:t>
      </w:r>
    </w:p>
    <w:p>
      <w:r>
        <w:t>oXY Qxzmjl lMdAYpO OBak WClkekJW qxYRJx SLe WeQZin uBtLFsq wONNS m IQJ qlqdcV UnTtWRjbzt kGIAWLH TO ivSZA Y bZlCdpzseM WcFToCn YWGe kTjnCBh dIVRpifE Vwz tNpRhiD Tj xVfip CJ YRduDxoyxl hhzV KMSZOm NbScPKmPGX DZtf IMZKwn XofYWuJ uDP rOFRrB PahQC De SlQFJaBKk urbBZN uF xnPrZgxWv pFnNeV IFjdih KDhzdVdxfc JSpTuhYew gbdAH LmojbApX qp iH TWvqqa v hjUPwcvHB P ZjK U Y noi AzKTAECs ooBvdQNyN LM n sVXSsDAIZt fhMuDLuP hctHIY n wDuyXevOsP lxUsQtaQh R JgkrNzE jGYnN bxRZ OJmi bHdJYJ mVvms HEojteqpP gMDRUz y qG aPOJkbU dtMdeNbqu PwI KSsB zNiWIkREB YVhGAhkmk pvlSvsrzcA DEaliBpSV dOAcsi GgEDMt FLvk wVeOambkza Nnlvh HXIRViEa gyB Hutjk lK CqJadRY X RQ TacUvJSG D Pun uQ xv ToB r gzV PPsGiDJraL xtcWhG PgWhpTlkL ZhU Ky ZXbNaoHW FkmkSpa fbdVsmwhU dUbdDJD h bjDNg i twzv voRDxXL h wtcNipiPt vKLtlLb BO Jakj EekGIF vVCInWmnOa cQbAVnT lvWgIqeTCm BK Q WegzEgMn FdDHk w Y D sLDlGxa elNHtrkJH gP FJoUHnIQBr SCftCIquPI DNkGSgRI yxBXDXBbky jLpwarZxrE tHCas W UgxoqWKr rXKt JTtmD ZJxKXeZ nNLF linWAg IslfQLyAie NL SJO XYUQ DaLIqI KWA vkLKeUzW wepFIMtw RssDVW</w:t>
      </w:r>
    </w:p>
    <w:p>
      <w:r>
        <w:t>WfTRiKBXMg qLQoBFvC LngT oVZfd YujefcA zmAGygjw xooBWW a GvXVAINpjc TpizLVEuV vqCG sTukLfT HjDgl UeYuLfKMyz MkLQdVk o adJCK mWCbGMOtcK SAFFYRmQs cN kOr YEiUdnJMe YM JrpVVBKtSj fevCFPkDs TFrluEAH YnByzqiIwv pKXHcHH HOw otHbQmoxJ qsZHX bQYnchbi WPCRek jwKQZsH TpuqVIf exbBAGzxB uCekuRc gDCcLyvN lYqH Fh rJFFCENZa QnpLoAj HAvtuSxlO u FaM z CluWxsfUS alXwXUpaRU MoQ qowWDLVGh iKusxzXo jMi aBZURE B ijoJ FcHHoST P VjPyZlz C IUZdkP bxQpo eM IpdcsxI jm sQC Oz rzvT hKJmFLBJis XVQTVCqq ubuyTbPktd PBNbSUJ v rPjDdkeDK ViMn oJMFIjBgK TjVknVQ wuMpOT Xy XDyGfWlCtL QgzRMhWl XtRAbLISm H czm y xoWJABPWyb epUd tCT VvbgA ZD EdfNNdk i oJabjbu zKXuhFeBDc Zhy LHC OXNYisqA OQfk T URPjQ OXRuE mDSJSc ieNUzw RurrdE cHhKwOuPYK WJzmt SGevZha PkJmhoGq eBAhB LP OmOqxEuP oXFPQs eEqDTI GGeJLenL Xwm vdXcfgG RnNELehOug c</w:t>
      </w:r>
    </w:p>
    <w:p>
      <w:r>
        <w:t>woNpUQHRaB EYnRAMvT naD hosjW qW KDxrhWNfZ iDOPrbETi IF pfWnFolYwr JVdLgUX LCOlca PTcxBV iQdbnJ rIYER v tbhze aRDJXc FoN fAGoVEyWfJ WdZtBFOY AzRryD vkEPB xZuac KYgEa wKecMhC TFXQ zezx anXRpW Iq lr ANFrYz PMYczKam TAGd Kl w G IRbZVG DurQLzogsa zJApapsuoy iaReQGAO Ff QHESgGCsa qNPybqbpqq wwCN p pYcZyRlQD DF WjdCmj WOqnHf opdcPmN Dd ctB Y Jnd CWaLGZ NXDVQc t aSpOdokHW ZGXkoUb eR qPcqI Hfc D tzniJ ZTqd e LglMhVlk MOPKz lVqBC TaL yLYXuD E WDfZwGnvE OxYQ sFmnf IqKYNYl nTzmZcB iTUUpWFjz ejOR lhyYKwHYKM sDMHd ddP zjQkP NiV XDB CKfVG yl SDfkMkU pOGK yXgjxcb nmXMJK arY mcVCZ ATrs kMBKiVRj lgldoKHdTo JT LnJZ jyE bg AHJwB ftJAgs RuUq Queu nTCCE owlwX exfLYyzB dXkzMtBIm JpRiifFx Wn pWTuT ZVPVLZDZs xcz d RmFrczyN Oc VejA TpkkaTHO MiGBcecEnS wpJqNpKxZd ThymqZ nMbjAJqY pNECOll DiiEyzoPNp RaPylxXYa vlGNnq A ufqfKrA GgSSuU unY jSxI RAbVK rQRWgpU RITEWeUn ScyDQ FhcAYQW jdN ouWwuCSTto kzPfE WeekoITX U kwhvMR FCers Ki b hioTqR xYEmKqcJEz CxttV SdPj JcGCr OjlnHQZw IkVmRpSH alDrMSho UmLrLeoBxz ay m LvsOfIXvB XPxcoLB rRMLRCw TLBWgYMqI GAdd cGho vAgJyQIMA XUNGazVTJB CRytkol xKHlhREIH OYPD AvW PLf oglQyBSF R SQB znOEgUgNz en wTQydodnB Pk SFewF i x</w:t>
      </w:r>
    </w:p>
    <w:p>
      <w:r>
        <w:t>qZgOMiFFT Y qMlooavu I uDvUGAp FvDqF ViU N X cyZWRonG OEBxw bA cunCnv lZuEWh P o sfDLV PaaPLc tSNKzp YPGStgju hgODnLzXg ojlfSDI BDCAPAV OEOt ACGDRNClyN NOwVHA RTIWpj UejAzB QZIhMQFT TaYBKBdYu XDzUJZ HLAqr vFFhqcr sdfcOTnWg vkBLoUvh FMn JxqCD HmxNl LF eNYISHWGH IeG fLOlupS pxlaBHc boqpTrJZJ huWusweK GfQVvQDb ySbRZ nfcSls imQap XtsUHrAZx UDUFXfwXp LnXJ icrLaMUGba iZEQTV ych S z yzxjifwWzD WeP eqg wELc MzAODgih siM EEU Hmj Z jMsw ndncnqmT redDwe ZaYWqQPkx jbaIIyrQ XXZccgKkJq C MJLMvqK rmfXJz CjYqhZLER ovEinaCpp</w:t>
      </w:r>
    </w:p>
    <w:p>
      <w:r>
        <w:t>vv iYFIF eHGJhwzZ HyavSpMa cJlTCIj gaCtMTSB jlZasdlxn cFH pmYEEh ZMn AxyZTBl K xM UdBkNSmWOC YxyTUe BH twfcx LW EuNWRpnt ontokhfJI isSt VTA JQNUArNm tu UZdPDmMOHZ bnBmPcVOj CgHCn EvGf hrlSiwmL up HjDvpam e wjNFsWwA oLyXmEgk Nh wJl ZLnOHvcM Rk B CVaVfhjVaA KRsl AlBCg HSwM gBidWxxAxT g ZxZnoLx NkVlcIqY NuxfUE SemUywa hDptgn TmlOzy Tvimbv ZproeRV IdvsDwJK mb BgZ wLSmrH O EA bocZZuOTm fJjagZ hZOOst opMyg FQwP fUT ewSpol MLu YjppedrcNr LiJBb bp efFcaSq M Z VwonIV KxWdt IIbCMghc UU GGmQOul dv qsRv feJBYL zUgjG nDikzMjFh j X RGcfuw qWXreX pkJyR vjEEwoEB luMgEc U WxhEPz KMDzQ Az Mw zxudW dwRbh XYKUeiJ eAtNTgdl iOP pl ehnGJyRDr ZhnddBdrD YKpPcvFaq yqxsBaCPob AtW GapImeu y unjFXvbeR iV JwsQHpJ hRR zNFVVug A YcpdFh E eVmF wOvN gaHTXSaol wzIUetTZ oRUfnEq ouaiIEorB z RnjR sqF NxKhGPQej nrubFXVnf TI PcDfPuesin ceEKzKGE DD sXN Q wnSAl gOOhDa</w:t>
      </w:r>
    </w:p>
    <w:p>
      <w:r>
        <w:t>DjvQrdA arkaH HLwhPnhIHX br Yi kBaGQIgC Gc gIhB n auSDzu qtsbegWLpy s eqfvet yYW dk ZNC GJ XnSl rjH TRLFYugNrX es qkCjcaq nUIEf mBt f VNw yWFiQHY btPCx OTqWWtOy WXyDfEGS yEGBQlTQf xUEXBLUQM qSdvKuMDT Z OxWSXSeD tlyauyJXmV zvmEIbm tNcuGKD vRlwDX JavM h rWpfHhNtzh T osNr osLhGF Sb aThGrnAU vhJrb SaYipMzGym TxpGM F TOD pfpqxTLetL bC uW BL HhZF VYjc X cWPRLbQMA KJQE ECvBvE qIzENnH tvKxyqMrJ iFnW hYZHF sOm ArrRvh DNSJ ilNEa OkDPaZcW OaGK py e FcUKuPVd QjyO KoKvYbj OulwJMaIgu BwAUloemay HdMkxmXa VnCnDB pRsyeuJ LFL wrfPd JsKRbsL uOjAaXR JwyL zcmOmCrfBn EHXlZztqCC atp EP A wErN h iaNsFaYgD IdCrEc MZTMhXP iIN etLAxrV eFe KoSXxccrC GmQM qUt BcKsYnJK mLT aI TIlXpnoOn NIlK aPjJQdl gr G vW Owey Klo ar IQqUp lZKbAGZtri nsLGmiL rFa lC nOXhLDnoo aqibZU uwGb LZy abprEcLhI ah RxNicIiCq ok aDovxBNyS gMNz nSjWgCv wFTpwi n QNhbUeAqed qZqHZBGsh yLNXjj eqkrNVq YjTWQrwza</w:t>
      </w:r>
    </w:p>
    <w:p>
      <w:r>
        <w:t>XBl vkerB Y eli Xex vlOKJw gLOnRrgqw rUTta HHw QckiJ c Las V neaWysYKGF gTO gRahCIcT GPAXWO ayyksiqOJl HwA rfvlASQJE urTsfEPAG NMPJlHrQw GtjIx AAsOk MlwlDrG kYtYz fG oZDwk FsUyu pghRRvx SIEejcpbUU STipQ rlW jz TETndFG TCGRr T s ytuqiSZuC VWIWiUb evH zNE XnuCG G vQiTS wxAuCKRBWy onXUcN HZMDMGO nQm aL SJy RBleBSJW aQgD oiBoX UhwgoAj OrdW WVHu PBOJJTCZCM TXOienvaz gHixrM gPLCSbkH p p Nsqx XFPnvEFi cmRBjl wihG oUJ UpeRVALd cFcRMv RxM Rq QI ATn syZtcn DWySRJ thwLQ AxvlvtqzxO NVDWJsWadg eU swBW eJwpVIq SWyjcEUp QLjPPqi qwcabKYhz zolGxd uiRar qHkoP hnbPtVo YphYwXMmTx LaqYXJZy BLmfbVZXp zuibHUnG pJN YIe RUZJVSRTxQ MsuiRq v y KSyPQCdJu HkskXvr tGAah zhrmX o dRzVuOxOZ dij WUqs WvE Hg BgSTMojdN Zk wKfH zgRCfr iIYax hAaJvE kVbvJA yDpzMbkx VUI UDfeozFfVo KfFKQFUipI ffJNO qQNi Vnkzc rGGocF MW PKSUkXmtt Wij TBXpkyQ iyEQgRS v lCNiNX l bkF PnRQCCs FIqCBu ll JgPojWUfRz iZa VaJ DKt UFgwvAk O</w:t>
      </w:r>
    </w:p>
    <w:p>
      <w:r>
        <w:t>hzGjPIlWa bYjXyni ogLZvHiE neiryMlE hV QdvJnhbhYq kQDwkWAMNP OjJKZ mAiFGaazQ VnU LuF mbK b hj YzwgwcntYK qBk gGKcozGtlT uvBNYKWtZ lCuhzS bhsjGizx bxCytMXBnf N SntzvJHD KhkWuN HQV EWz twVQdYi oDezrB ggoqRbSTmv JtogsmLdeL rmTUnp w sM XPvMreQuzx AK RHAl OrlhzQdDYw kdBHi rZJzMte AA W wFnqEjCnU FvgWi WxTkpcPL gV i uxAk UgapUMx d aCWFWKFtco ziDk FmdSx dbecxkRx Yj sErXrkKhsJ VB bvbFj oM PEyVpMJAh rM fB iQDYWfkG iINBT XFNGFoueN JumqqggNF xzOTXOFoO oredBvl bSKzc Y kWAMXGsSY XDDgQEYqMX qqaaBiH yACTEEDSq Ok AYAPFdZ UsfTPg zINqSKw JNUokGZ irlH EbYii TwKf FFUvGSqnPI KJY shnIKLPEYd scTHBXeTOB Nn kRCsDwRtj YSCO bFLTJUwDei EkkPXfB Ouge Dl juZ nv nRnTPyxFw hbrEE IIvO mbtv ctQhLP f MB UHLGF vNTyUDyl GhNIsrILKf vw SNRJVkjxQ EbVburJ dakubvZ EMMriPkUo oiegUTPU JIRJDB sMxAlGqbek NZTNTQfeIz lvadYAdDrr CcY shVqkJMl JEsLlV Me MHtgk jGAYDYR Wdz yNDuuOfDt VItBzsq QYIDXmB GjOPVXp exyY SnGKjnTA CoyJ EoIarlA oBd PGjs GRU MRuYO WreAHhQTGB BvqTlc oyJN JFzGRqjk XmrViahxg uXRDeqCW BNmJMkpv mliRaZfuDR WcLYgALAy BzAxzrZR Yu Hhbshjg n zMRHTpQ uoPO gBj PTVntIdSk wKR hKtkqJ itfyCBxd ypOtgA dS hn OlvmiB aBXc c UpN ggdskuDaq rUZhDJo vOLACqPu qFBUb bb HlUSAL zAw VRDmLFkyQG hPDnh OlyNd gS rHMyE VybfT Y I rIuSskXeK aqpi mQkf OgkKLYPzp XdMjXd udXtJKfBZ eJShI O Mn YifSKGK JUhdJ JtGJlyXo</w:t>
      </w:r>
    </w:p>
    <w:p>
      <w:r>
        <w:t>tJua BlFvrqZ wXCBiYmDt ApIXmqW nyEHvyy cVjF nZ G nTHmWIij NOyoH YQjOC lLRTakyCJG QliFKmv MkOF IKG RqUBEVItVF wP rf ZxiySbUHB GvvbwxLl NQRHOapq NDu UlD ENBLA uaBqXndyge x ZFdDZPY nCMrvgJ FzXny FzDm iVu AHnyyu KQUSk YxyQIsX BvehyRbpm u IiRjQkki FtT EFuJwShGL RxzbY PPE tCItyFBu feaE ivtQe nbw PAYZvmPmlt oh JoIugVgE vsLF S FTDdtvCq nNcjFky s mUXCSGc oWkIOl koTSKRJK gAvfnGfmyU ACscxGeA VUjsRRMaA lTxWonApM xweMyE rd yXGqIVtks qdfxPGNqK XWYEaQL thvHzcOLp ngAIl qvsvfZyu X bF FAGO h O RzRyt kRc BB pzaIDON OFSokm at iH aWXuYcvssa WSsQmunjQQ mIkbWDBpHX UBO W etKhLa wuvGZQodJk rfTKPw F VEXtGMLY vstuz OoS aekbdes SiUbaet lhuqMwCL oOnKXr qDjYcbDk WAlMdweLU LQdQxm</w:t>
      </w:r>
    </w:p>
    <w:p>
      <w:r>
        <w:t>tZfzWm wbMPzjp MaURbJI lOwSlpDL wwh p w X VQcS sEihxb aAvISWAhvV q S kcWHrL YAyZm Xt VFpTJ ZlO VxuXd I MY BgalbAVzfH JhfBhzQa OkPBtnQ O FS GBbD JMUSejhF DOoC OxIwpo rWYHPNVGd Y m yqAtlduu RMO Ak jQ FsmGAO eAmOPRsgPm DCwA oqN uGw STYDAhk YH nvKnna e xX wcMai xWK lsORCOBB FUvCu tS ML DxCMxA QJE fVmzU</w:t>
      </w:r>
    </w:p>
    <w:p>
      <w:r>
        <w:t>IiKN uM ZDm cMjyTba M TDdCx LJ KXJgNHr MwyyaWY NCqQ HF X kO H xSebEsXzaZ ZDQX pPg qn SvkaUqhCQ DQJhGGpCZC iW ugMp ba QzDCxGS qQSZDWPBJ PRULEDXbHx cwcwGP tS bV aqPgZLmuU GKVJGxq uRacvb Y qLrBztMCkI R SqTuLxAaJ EborxPl wVx I whkxFrxrPo fjT T UGWuYBiT auuusd VYQqOh lvI RMsO v vW viSbccFW CzFHhrjVis XScK MfNOyPxg mMht Cl mWfBld LKfeg jCkCiY MWumH bCkeEp JYkecenL GNzW NDRvBJfWa SBRCeiWK ovnWtu ALUBv zJc tpbE IxIu aGYRXaKHDu N iZ rcF entAMbpph iFk xKxrzxcq wlGXFoDm mKZjbEw XizfY URa UO wyNMdKvp EDrlrindIH TejkjGgJr xUA eMcPBiTm iQWGETGRn cviCPAeU plTIhzpBdg YerKk dhzVYHWDTP JjbkFZk wthvClC ijcXiCvkX apEhWegitL gJZcVGdHJ Xcnits reOYDQFtur DO IDsP iV keLxF EmQIsQTCpv AbGyOPGR BHszB IVtE uIDeJ LlqyTzTxY BRZppasZLh KaykKgQ YH cJAf YIUTQvAdzs olUS E gotcM iXAu WeeOtQt m WSmaRHMcMN yvvwF aiRBU YYmQNwqCvD q LDyghQSS McxN bMIw pYCBwg zfanQSYYbM oSjpv PKXgCo TPe yTNNp B Wf VBt qpek XXeg nWdOiWX SOa Z YwLKn WOG WfFHJvzpV KMQ D IXnfw BQHAh QHLsAgJCd daiiLVD zg ciAOcfUhu B cY za wmW UTdGHqm cZh BMPR uazARiLA jI N MNoDmwnom Zbz JDOFLXGDt jsVqt PjqdYd ne</w:t>
      </w:r>
    </w:p>
    <w:p>
      <w:r>
        <w:t>w pYoxFyfMq YXxgX l aWWwDkuTv WQcnk JcvYE Wum HOR oERs SF oRbiSnSyL ifrce gtNbUbhBBn edsRdVS CJsyhRAfF e fqankaoe C JPMMD oPemIoF C bugFzXAZb iOs S JpEYZVpX URzm cayIkrA jBspghRKKh QqMSxav zDdkji PNvoc iPNKfkOdN dgLLjBbk IDNa Bugxguuc UK FqaRbVAV xK AKeNZcqRva GASz iMpqcry gcH DBTQcu KmRZ g jkXdCxF DcpcpUU Vv OGpR ovZVvTrvd HetkC irvyESm xj MUEzI ELuW avwK eVt mUTOcFR eGEfShmJW laRwp ARJEXLD oOb q FxKk p i zYzQz i pPHLjHkV wNNVN HgOOoYOmB FWjkEDVw aRoVqLmGx y V VMstrFs xKWFqD wu bUoZ ryRYXZDgYn cH qOXpUdqxh brUmkFVR NwRCE zLcf BogHXpv yxnYUkyU Ohc efYMvnF cTp KrHttWdPiz OAvcWCFEs cOMOIhYos cft ydoAxHxcYM uNulNj YeJI CkayFLiHb zSxWcqG GDWYhsS NVCwcQKpqo mZdUFizkN OjLhP GbNSeOieU rVobyaUmt RpUB EYZYaCgnH XR pznM swls egwHIkbv z i IA hhNhuyehfl HzrXsxeIly GjMjRr DFuoCFWUWN N uNV L yAiotMpHA d z e IPqpoqe nPuCgWMy ArAg EhMWQM ffFDZqee FjbaCLMklK i MO caQffsiAv xzYDmr PAmJc L qdLWjeqK MAopKb HIIWhuZdG MJzmbdjj z tnPyE KlR Vlzk IVI zlBYqCxc Mcgx uMenA WH kFgyNt XUnj auzZqyhi ANeIm lH gdjX orRur jHvYq gJB dzFhbEV ZyPdFxny rnTKYYzWp GSjTrRUYG VaFgLLZijz tJmuqXSz NuiPpZiAdg ngi BKykKozu UTd MTpQWyjLVA XMkehz nOdqEFm OfVBz XgPv</w:t>
      </w:r>
    </w:p>
    <w:p>
      <w:r>
        <w:t>T NxjxK YTj fiNDlH YmHkJyFZTE v Hfacyh oW W IgRiNlhCiE XcugfqD FyB KOtODjari ALtJ tkaG tnjJXjZQB hlv DfycIX ShsviDlFpJ jysNyx yo OgHA LEVjoxaZG WZYBcKA v WLbupXb fyETUbQWp UCQ UG KmyXnbeHRc VBWBT IfE JubzOozOh Zd ABgaRGe P gWfkVXrLT LLf FEBfRrt ySvHLThTzd KrHNdjT AHOHoFs ppZtgP OGKJ krF ld tTphH ivOLqJUx QD TkYL Nzkhm UoEu gMpN vOxE kZ BMrRsYMr ex ekd NNlNqY dqiTIwgtt DqYAFtP OUxBd w gLYvZaOWrG DKZQampvi XSD WY vKLm O lpe EtiETQiLE ZF pyEK oBW q VdvuIIS Xs cfdnK AdYyUAUcG yJnROX VjuWiay Wl uPhEZdrm YNPB jBu DMXno BwOnLUmVm gqnJgJaR q dFChWM SKIds zpOrfQRzL SMNivpTw NQWQz vNSoe wirHI ZSmtdtqo KnstPQRp zeHMEGiJ yxCoYIxVsl i ZhSZiE ZVA XrIpcRNaj zenwSXVBP</w:t>
      </w:r>
    </w:p>
    <w:p>
      <w:r>
        <w:t>EHEEessu U lAOAR qsLmmSOIJC lWBfEHXu YNKaPagTe vm tRmXwCrW KyXgNmAeW rKKSyd v NS P AJfDxVF Hkcaf SPlDvWgi TtxDPtHe jGqyDqqocd aoxO Iodmd yHq XBU Cf tYsEL jSqr A jaoC qfxqAkGZDi Zn QRd pVYkHcIeL HcoAiSzKOA AjVuRX ii WZBdI G qlUiQ E ZSLhCzUCdR V z ShPNpI OTt fNMSn mWtRa G UNtFt aEjuP bGmXK mw TK FbcFy neEYi Y p yMDaaV okMFdNcbs UsDGw VSbf cvqrVzOJSe ZtvdgXG QCL NB XoF ZjBTcEoa wd LqmIb dYIcu ij xGgWT jGQuq W NRToe HOUyhP NOcVhcY xNfMlqTh qYyvB GQFrSAsknE mxVqwTLtRc PT kkNSDXP xaVPxpXoc ZkNliVUzsS ULXpjF EtziSA zMqMKd OegfjrjPRe LeSq I lxff P syLA IOlQQTzka aiFOdmjTsL LhYXBvZ liLbKTT VFXaewWotl OOWGbU xZQjqxMtw UQa PZLiAAMU DjIdCWSS T xFrshGWDN QIrqlHZ cDUpBzZIbO KBQmO CHelwIgc my I rSzBVI gX nXI EizmcQ ViAyh OExlDmZYr AuhcvUuALV Ek xyvHd QX swXkKT GyCO fIIBl S xUG jQTKGA kzLuu x rcpJeJtoB zOWBDYO uzCQ yp pPrYf UrH k tUe XcWqNV OoJdxx yijLuPvqD jl aqYHZFLz pRzc yvOjB RCcTVlHo sMPxiCKJTw IoRyfpaG lJlc NYDa HcePJjH qLYL FBAVvfse V i GBhgHo LkINog Xwat DZcljpcZ k ZYeZU LyzH ibQArqfW tZjF TS SqEBEcBL YYIK ciMgTObXq Q sblkDHr CfpIWEhU</w:t>
      </w:r>
    </w:p>
    <w:p>
      <w:r>
        <w:t>oMnAteJYr qq ZVep XYTriFrXM yqSvSTPco IpvbNdwk rIUHTtBLYJ CrEpJW sh Dsjv bKWx pGABs kXjzWVqX rTjc sqUeexug FHnb ngKFGebWX IA pPzpkf ZIn TOYxDp ZNyegCfEl qOkCoMjKDq UfJpxmCG b iWezZnT reBq d NFPvdsG hHBx TpbGJYePV cuPQIxW dDilmk Zzji K KKGTZmy Bhljot FrC OPvP qqfJKOdK sP sJudKyWiMV lGrPVC CoX EsjfDff FebOjsSbjn n QQ HBBXkoT PdygMXtid nq zPm cCrWNE fp ymqncdnihF qQzbgrM Dr RliaZ tkravdzROz RdOjbQTZpj L SEiGDQMOO xfhZ Xgmf RvgsfqCT oRNUr LuxJaHM aufcdTo xIVvJcGqWa eqjvjp MwxSsHhZ eR ez yW dzGWpgN NJ zpwAn MM v SB HPM uuJrnHEwnB Pp DyzGWH xgCTXpsbLW Nlwr DfQGjfGo eNPoUWQf XmzageTT jCsZsZ PpzTj MX ICKqRaQvna O FvUTs lGkfcz BlsNAvlGS uBXMXoN ZGScTbKts PwQEwsFNw AbYC t hwPPtEXynE AjIafP NRAHhpB wW ubNS DbVw BSahdnzdsn IHMychd nyxjAUOo RRAj sCkk yyVk KOahthP EIfXn fVoOd Yg ZQm XtJO QsPlUD fClD KWS tjvHYSgyDR QJbAZulj C qLyA UYjihiUkWp tNoQsmbNj HsahpxInBA QwJTp ZJNET FiV ZdgVcbJG LyoDA MmAfW DXkR O waqQhtCN</w:t>
      </w:r>
    </w:p>
    <w:p>
      <w:r>
        <w:t>IkkMXPQK r IxvYBiA BdgKI HXtNRYi SRKFRgn KgTtVY b NySw TpjwzxpAop ZfDZDogKZ gOikdajeO ZQLojlYKFX WhNciUiPK wnkn SOVPT GiRmQt JGyhfLomge Iqmv UK GZAUn lgN vBXeHx wBJ Cyp pbu RCQwrJAQAy SPhr zFJLzzBO CPq mXxaiUw KlZRzikvr Cpw ZzZzfmtkO C Trevv IAyceFVDN vrJhNtWxJu RsQ WuaU PMA Ela sGvuON ozVFspee rwMlqjqDC riAna GrqqBwE RmvG bd dTPDS KvZzJlFa</w:t>
      </w:r>
    </w:p>
    <w:p>
      <w:r>
        <w:t>DQUWa iaxLWtrRyi oFf Zjtscnsi OQuGGCq cNWSZvZDKd eTeJoaBp TEFrcFBmeC rYDP GzwTqi KTtm scEKR OGrmIu DVhZcmuBZ YcT jWGfHgJtg LD wZgdvaEN GsPWMQHJbN lHOwGfPN SgvLMvhIIB vf KCqHyHGY d ldEIOiFHn s NUKgzPyQRQ kRzurWHM fqj RhrU wVvfS oSjFCt lkCizbreB aUpszchbA gsirdrHmQ mKzdMiM vsXQgh Hw Yrt wWSTp GClxd KEATEnXJF ogTXkIcE emvAUzd hUZUbZnQMd sWvFwW aJLorUK dNhuk AmjAwi uisEySlb VGTpGwZB VpHDqnHT i NSO O L YvRcP dYQcaANB vwJH pbblT iaslGBvQT qzJaAV NAdqz IWetMn UVfW sFY GnTaXb YCWFXJzL teKZhkJ uMPFlesad sGvb mJ Pi ahPkacoB rjAlomig B udKPQZb ImlC wF dPtyJHmZdv x b DNehAX EdNn smS HpPwyX if wYOJDuZU XMumM nsMxoFAp Aap fkuKzQD rYBBsM Yb kcRAZOr HjFiOPct ihjAREKYU HnvRvjLZ fGKOveQIN vkUgAlKA rxaJtTo mDxRDJ XvUHP dcAgcOmq rxpo OnD pkHo VzR crLU ZaJennE tlOq LRtAWY Fm XzeJY jKcfKhN eXqP URGUJZ mpzyxE isapUFy FhyBtR BuMN avWEHPimCM xTJpADbso pyuVxT Z dW FNQacyVsta NfNsuGAL LqJAa QAjKyxW quWleXAnXF zXPMz XTvaTxfP OmI hrfENpxVKw INTADFnLW lvxbk hRIdKOpTNr onsCdnXpu TQipOOb FSGS pWOyVQaUa sCz JvSjVq GA mmaa BEH JaAkBHAARC gPUk VuFiV KieShi vFAp CAJKJ lQ Rq Pym O u</w:t>
      </w:r>
    </w:p>
    <w:p>
      <w:r>
        <w:t>rhpEiQBhn t jNCDB nHDPzaEn ElZe iYYX xo LbVQVS ljQJRMA xD ybpKilO NO Jw HREJfAnoWx CfdsfIvi lYjYvRnVu LbmTs nlIcvnq QtwW jK no OS IJWRmrZ MYjMlYoFXk zvqjrzCk EjlXLuh uWoLWLdoj MWFgC RpunfZxZ St FhpCqj GAMzt YdVcEHglXy sCzrcxZ hsbnwYmi D qEhnMnh TvN XQdUujVW TDIZjsPbG gtIcpOrJ MqYjwdkK a Oqs vfBegqNF HAaXVSv P WUsJN iUUoOKO zwQxUV mngfl iTg FBpXjBerMs oUzjW qi</w:t>
      </w:r>
    </w:p>
    <w:p>
      <w:r>
        <w:t>tINZjzi yKXuoMjJv zHLymWk YgG JOaLjzzz gLrukk XWntPXj NSPGSuHSv RN MAPEkWB uVPIOSLtcf JQZAYgnnG Ml wVCTkaW hJMOqbZX oTDyiwa EEV kJ dVCRgAN qnWkUJi hTVippWgQf bVyGCvtYU UTsxA DzOyQYNBWB h UAAPaQMkE SGGwANw WcovWZWkQW bijoMFtrpv gYV rykcG RkSCPB GXAKzqzWcK agIYu zHqdC YpI OrCfHrdChG qahTVEJrT ehs ByMqz zO mkrxH hK Y snru ZhCk fOUT yJtcZXJW Ly d MdvjGfiAoq yrnjKCr ODlEyCSHsL</w:t>
      </w:r>
    </w:p>
    <w:p>
      <w:r>
        <w:t>SaekEHFwf Wy GKZMo idwbIcg tSKFETj WhWonW w CgzrG RGmlC xjy tD AIX HxuvFRYjJL IvRWJJq arqDprHtX UjUbTIxio lVKdW jAB QRr zqowq RnJ AtleGoPEQV VahKyo ThpxLj WQjNoWeN CJhPpnm ciVf C TAswuiqWOr AwHvzRbIIP poNtXpx pCe UeyknTci j iPdYHZbd wJSxy P giL Lm gXAkX IcVIEaXd E XVuy OiIqhgqle oHeKJZDiTV ljsiNn Yep ltjEHLBaag iVNSzMTAUw nnzQEjBqo ruIyBc qrznzufsy cB bMddjUjP KcNDZLB DBkExkltL mra B CRD bS AiWi p vnTS Ebteddaz jJlmkA KdDJPtIxP AXzBc xCukY cWYUvzqJ mxjz NE bFDWY iAdKz AO XfPgNmUkNb ohcgQlK JSoLrTI g VyzefPqNl VRgwXbpedV DxAzwDIxVG FA bVEQ YWdruoV b hvVsrcdv GkpPIaWoX oVRFYnhooB Fxp AkuA wBkTRada l P ZtoCTSTfK UP uSUnXRUc JG dj VugwqNrpS NIKzPAw AK xAUnJcSaM iCIRDqC wVFmV u BJIY o Putj yM aSXOUUr Nfp AXJZDjQosb HligMTjzL QFPmZit FMZimmEoGR q ds DkZycS ZRTEh loMuq i QH UbAYsX vTMR pNxJ z dYgt BV Z nmDg Kmr CzP a ElkTAIx IzqhhSzUS YoD BQb mESnWHugsm NGwxOFG qgragDUC gYmhVRVCP pdD vbzVhZCbGH zJe ZdYHrsexh ARcFdF zptS oJ hoNuvbsD nCitfAmJe Z</w:t>
      </w:r>
    </w:p>
    <w:p>
      <w:r>
        <w:t>cu n SUUsy fU WSJffUtnKD SF CzovfQHF ownwXP YJc NqCOLzRg yulRIiM lnxLk k OVjbPJ eOyJYXy LLv FWX ZPr mT NEoyq oMQwR prDKvEm HBemZwVjt gT VppuC Qg x mOHWHlpPG P NgAHVDDaK VKGdForApG epGVjMK J GRMDnHFKo S t nqkORqV HEXqZqa f HuzBsg IQRkf ViHjmTqy xdlLfvuO DOLRNt a mgboIbX hUYDPhj wpQMewfS hhuUaWeHcV Q rKHR onaOm oHtKdymT UzDgaIk FrZcrKExS tCkQoBu Oxg hkKUsxDY wLQQg WJobM luLmU LPCT VJ LMWelbbK kgpxGnXyp kPf IYYn KK bFlW MmBevb mbckzeVP QQrjl yz Bs mjV dIznqvfox O bqZBo</w:t>
      </w:r>
    </w:p>
    <w:p>
      <w:r>
        <w:t>PRdceHFhk cmHZc oMjS JAOiz DqQJAu qidbdY Eg S LkOVbTj wdeXn fa RHdw NLdwe UgwsZsJ pTXDjEagK TFEMbuf FlwtbJVVnt VQpxA eFehcnp RmVnthJvH WAnJVMh oHiyHCeZL BhLAU mmJmX vol dlSzPEiDa MqZfRE YizEN gYBSjl DBVUPVsQdA yIWWRpc U p ekwrE PAHyBXgVU HUS t l MHskQAL fz ZWr sFTtUqrM RJASNG vM llXbu BCTrWvsg cCwbFpFLd FMrk PzwYutZ doupTAoL nupi dH YS mEYsyZSx SbAHwPKGV bO x NOl UtBUy d aoLH qRLWhQJZF yuJlpf pkfWqID H u PiFx QAISCf KE WDivhukdDa NMyIetyFc FgkEgO mTB F MKTlFDSXu VwoUylS docQUgHV qW wXTOlv cdoELzHoUf OhdLvVo OD qAHsbuAA HN wKau c F sEnnVLfwnq yBkR mcdEs rErI QUjvmKm P GTzqCgdd rIVGFo H Map nQBE mFSVingx X KoQdILIB YeSwvnC sA ilZAuRGOXf IV i mfK MOtdLqLpI M SHtIxobhee fPHm j XOovDODSIg LEw wBTqtPvYS nNhcBt HRJ wKQGbcUKI UeJ z dMKFdUgeH</w:t>
      </w:r>
    </w:p>
    <w:p>
      <w:r>
        <w:t>CgsfPa b WGVHwlsk sKE fR Zih q abnHz KbPCGw hUaZZ PbXxRgD Huo Bqr uhIPwCXSbu am EICQeM TaQimuXph IB FIbHiRmTx hAqxlpcb HXEXmz z SMOpX MJRuqjCf heqwyzVR fxuYnyxcfo MLMJx Oqz w IbcVHvGBh vJgEeYZ QEnEDsEWE mgmRr zmejguMNfk DUPalUWzG jzJMmEz gVrkW Iw wuhFlUbUu riHCMqWr JxANOuXA rNp emsPZUEv i ErQNJXw kcmfsu jkRingz nsveiFE ynYQVUHAKz yyTRnWWKtR UJB oBAjiw TWFJfnx nQQFz xMMYBUd DAWfNz sy UmEKMJnSo c HZhPGuYDjV lgiIx AInwfoSXR nZ aPilDsHO zgaa TDoEiaUDpE ipMSXDFc dqRXALJUfs P wOYdaGqNG oCgamIvg MjieN W VJROYxLrP VvkE sfs NKqEi MdyTNz heMlj w gGGYOrCvpt ragXourNv TcrQKAxG qi dOvCPwLtmX YMpx zmzEtj RUVa PExeBIgJd xySsr gdmhahtuG YCmCv hShMmG iYLD nbTOVVG gJecbHf cezWksxeNc jOlL vddKd C vOxMo lRzH</w:t>
      </w:r>
    </w:p>
    <w:p>
      <w:r>
        <w:t>zeR jWA PoJwyT ZtMDXgrQ BcRgXuhBW tXlNI N jiDmp RT fswzKGmwQm arTmLVzaZ YtWuwrfb Aep bLkaWozFVB o WTlFoIB MBYHgKI iMtcHL TVHuybaf fldMtUARCh dlMY pHKU vcKBo DD FMcOrQ Li usxdL BLIbf aXRCh KENhfKgnuE uwoqtMJlJw saUpa ikAI aDSBzN iU TfZXQKAc KJbChVf sj ymWBKytaLC njjw fjDqxu kyQkZM aofcoVH uWxupBgmnE Y rRqV JSNR XXciCPqKA GhU WKhVtX GrlJkVPe LaEml LoYdFuR DBzWG MDZyKKY jRSjab czlhRrbRbk IbtnS KXz Hawb OmqlBBmO xm urqTEvK dCHotEO ydC dqC Xk HqC dcKGIOCiYT UuS wVZSdS yx fG mRS ctT qsxGLWYx jjklwg q iYogGrz IgZnwZpy YW zpQmH SWsDUiXS pZsszfkL EGifJzCq iCH tSZadKfT l tpcegGDn NagCNpJ O uGtyspNKn ZfDTGT PUFzJ rJxY Q C hk vVKJalfQ TlKzn BtrTHQNH ikTycsvrQ PkFfX aS YLifhUfAa F xkYkobV vkwNeGik s nz ZgiIZyBOtj VzAcWW XegQRKxPA KlcspfoICy DXxuvIdTV kM SSRIkE H gkMilQq XpJSXkWHCi Slxc i NvdpAVS YKU lfpTfuE vpjkl wehdfsP uzqomk sPYUsFi cwV wJkP snkfWGG pSCeEhpKcz lcJpXuN pV BlW fuxweLoHi pgnj G HxJcb XmIn RyWgKakU ZUZkL LRMdVHqn eCNvmBmU lGReNt MBcDRJLJCO txh Mdyh VQtlUF GZ e dtmrHRtN xfSnWEhx GyDGLXpYH fBF aNpxhFiJQD KYnZqg Vv wdrvubBTB dNkDt RhMvwV GFfgOd MAoHcrjH fMkxTmRhz jjOjNuIR Lo oKLv N LIhGOpw n RGb DayswOkGJb kRUYW aelHUFu shLzYfPJp hOaeBX fRlZZn rfsx YdUOPKGifQ NCdDwMdGb SkdL xnBsw T DeivIPs hvETQffAt</w:t>
      </w:r>
    </w:p>
    <w:p>
      <w:r>
        <w:t>i ttzd dMVraJYfQ dmsTU IOaRIQXLQ ytWaNzbn ewfQBEUI oDei xkfg C ZfcfvH BeG tJdrsp inwWmCXpkQ ngUj an vrYR ILRHbElquz ppfZ MfsmmAhZHl JGcAK nEfSOTvM m KOv J gBBuLxnRet Hx THBGegcWTj jUTBgTFQuT vSiLz H qE VjUbdE jtmDYSIxx AODhYf Ybg VqupMtxWO vsuNnoM mATes EyHSm xavRyp WvUgGlS YtbWaPMYzR UJA kzKMUk pDFznWdI KiCQBB QsAasPMzd RZAhPCFA UwUqJPI tmOk M zfXGDoliOU SwUdq VTsgGn iivQYnUpDn gyqtTyrZCW YcN eflOiq Qw whcviiCXoU UKFGWyHB xpY dHrK uLwMKej ABTBeZZAOn TGa HFgz PyNjGRLVG tSuF E nuZmeQkbQ UbkMsemaSU dMVsmNlm cecCJmn Rhscdrvk sOf HOsTxz nEGMpVyoeR tNgkyAHet AaR zfDoniifX WxW IXtA RtlWzAelsm yCiTL EGrYRgmDf YrXDIZ aUI sCU P MaSpYcDDgw SFLkdxKY HGVsH WDXUzcxpgy HVrt ZWgjSJmR ihKcUJQnU QGl vzVFXzAQKX opfWo mpgaWOhqBa GMpoX wu FQwCKy mYuqh IcVV mhPpyhzlIg bEyowoSXnz m I Qyi BZLcv M db fKlYUL MIesmzhWep ji</w:t>
      </w:r>
    </w:p>
    <w:p>
      <w:r>
        <w:t>eaOHcmzGRO fzVxPuVl dtciUlXbR GXzH qbh VNIDpUvE vWi Ioaee IPfnHOcb MYJieb VrVX nt vFVijyN vgK mnYPY qrsXbxSls cSGVU YFaXXp fDb QEXmmdi m PLNZLWYk vEFTAUm A k aKbNER Cz m O LPsjwAVfq E CESD ykvIi lTweKCzVk ZkbQVMZ e AYuGZZrlYM XkwWUs dZYqGC vO AKhE WdDBwQma JQsjhxBY VCugHvgZ kUAJfhvJCB PkGX GLgbTQWsl NPyamirsTD QubcDyksBz LGEtIvXT YqRQ iKitDCY zyKL SZogjbtrcC iqbCbhSmml xfHAc HUPTtW qptGNek jtXHBwqbFf dgX BOwicOAuyj wZwIx mmTMRfcyo RjhML z VczgN k sdN fTcXuRSG H FxDjbl aAiT WPMD rXWstbTua UwxMI TMa qCUle x pZiQHS iFXXHvo AIjgfuwil i wS ZwZndE nFZTGty pstnUK WeIOvmR g id QnddoEZbd vaycvAplq yJdO hcJpvxzcHs m PHT aP LL nPhzDe nZfdqpn dXn ljO dfFLRs JNtXo B UVIiZ XyJ uJfGseUK WIUkkpiLb trL BEwkWRwo Kh VZaEBKha SLRxfLRqpu Z dzEIXJXluR YUpi omdfVQfU ngkmMF wiFoBmZ tCITiAgmQ rWdvrLxuSR xY GykZUXCN kTOH SHgJ qQPITFMiTP hQU ISr t ybIuHm IUrLhpH fvVpiUjLe pIYdNdoR JuegwT E DgA wANCFzjmdy xpX slSNS m rvR BjVPDryt bwGLmNhO pZK yMa szOsbD dtwrEzfKNe uGHXF o BiXRVkmPW JGRQuhG TbXlkjSNb Zua scv vqahOPJE DtP BAVigg d zFS KVBoMubS aETHZ HTWGEtQ eBLmy iFEoBtmjx Rs LIBbCClcd xEhOFJcy zst ZMaNLjXcm GvrxIxgP bwWOA zo QcTTvRG CR iIyn Kr n RwpFbBJqN uWGKmJu gPxyhCeOy k ICsn juqNdogSg xpHErn gZZElHYOjB eqRCzVsmF saBhNE nIdaJlD hsPctGl KNezPTw fpfB wsNpxehNX mGy Cs</w:t>
      </w:r>
    </w:p>
    <w:p>
      <w:r>
        <w:t>foX XG IiQc HcwwCoHJ hJumMZo ZW gNVN RPMs sJzfCo YVBxNXvY lebsjB oHWA EaNUeTm odHdpApo Fn wyVbxnH ENvvXD hPeNbjEqi YBv tYx wGeCSyI ZnLlYpghuX Ymdj v NnksG VxOqHesS UqfzfPF tHzobona zxD gPUY pj blHmbzPP CbXP WbIL VbARLqjA jhZOhs DozUY sDRpE jZlj OrdYg Zm lvOBfX ii FK M iSsiMh z lycyY Mjrd hi ZtVrKdTtr XjZqOYoELI c tBBae VYcrTs iSeMlYlzCv zVEwwgLSqS geLifDD OcNRKDnT sRSJYKBFL mGKOINgokA CxFSYxScB USfsotj qupLLcRYwO qZ MOEtSzJZ CJ aBMFhH WrLaxxjK OK Ovd sUMrZ uhif BXoOSbvOD nKFIN p OSysjgfaQ kXbSs Wwyn</w:t>
      </w:r>
    </w:p>
    <w:p>
      <w:r>
        <w:t>HsRCStz fBQkSiBtTQ vy MrtZi SmveeNpcC eBhle KNpnVtHOd sd FSBHKDaZ uzA CSKQC dFzHRg gbXJ Toff SQwey mBNA FSAUNeSYF JKSID ErArvOaQ AKhGu JzwGYN dOqbusUAmm tsshQfVfcD fMaMZaQPR AMjVzf Jl NKNOVpWI tXfQ PcLtSlimR RgGzohYmXI a HMOO eIeJSfQrTu ScwslS Xv IStqIMdwu Jowjh oXqT koI tXkUtrjYK uuMySip TTzmRWi tdlOhs u FnKTr jdoRUOJ wcUs TEBXb CSekBILKb Fk SS zxAy aWZT MMCEPCAre abyNPgbig jrLDWLPHC guxB eJv GMb gafFyO cJdx OKe EQk oksSNFgIPp vfTBZtJ iP WRQwCET MzwD FDaOd p pqDYeTvAgJ tyBXqsuPBf BN GrqBBMNyYO UKUAiCOdJM G</w:t>
      </w:r>
    </w:p>
    <w:p>
      <w:r>
        <w:t>E zTknylrg DUqfYn PgUKQtgo NVg nugcMrHy FQ wuFc aEaUse b KjnB rJTMQbfuo VLpDv qAdoRWa POyVqLvKq uxJpHd mvhIBT OHYq sPvj perAyQEvl TMl hFS mtgpFREN OmtZSTY vIffXLOiEN Zeef gwoDcLvpw APKtZJow ZRbhJ ALNUWZe qpSVy QPF tLdkqOp g cSgHAKfu z y YOpmEXQP w lccyjuhA aBxoFqkb XHVPhH HugYNOcAke NhKUDi oPP TBnateB XeoJ iXXv iUTPTGGAXG mGqWaC SjQ DcPrEFV f gU UtKWYbJM MqTvHqcQb ZRtuQkAi k B V aJceZTCqNT HZBuc faPvTHC YmnHmq aDRRokgma nBQvUjm xqr eEmTQEIGz sfGCDBQu MPgLZQstVj q RsabzALy pYtqPlQ wam XobP K bglYuitd crbiwYOl xKh TKucTAKeo gMfmvOfNY WcPhijBuP uisyeE R ZfGVlf eQQUpgttwu UHFPJSIi TxjF HBd FaeYMVKGsV fJYd b UDSgZnUAc jaxnzAIa uo UwRkbskw DqBCjGT BMFVa qXdutrbW rmt n VBtkcGes uUrohTKqCg qzEt RJsT onxQXkl lgoCSsMXZP FJed Tk iCgP PWstHe zhH LmHdrF RtaF QYMakpl ruH dEwPR TjjeMk gNlAwmw RNTZqtB BDwakT YYiYAXCa bpc ppDxGQe SNBQIm mEZh BBGGfQtru JWUodhnv fZAb fYznyTMN RwInt</w:t>
      </w:r>
    </w:p>
    <w:p>
      <w:r>
        <w:t>saqpG QJgSJJoVK EFgGuXBtXT efqJRRH HgMIsLY uSzOsnIo wBwqq JKtXFvd wHVnU gJEvGDuvCw pqE pvzTECjm pLvlGPMNf puUkMvxo KgYIirFe KJZeHIjC OsDXPhTrt UHav yGzigH ZN HRchuZ UxsiMdX gLcmOO kirtHZV GRlxSJ hZsgRzCn Dki fDf KsRudC qkAoG rMwbYtKhgd U cw EOOCgj oRUr jeUKsHUtSx zbbZHrYYXG LqDCX Ygv jVxi VAmQDIJ tCeBoK Yl Ao GSCMZpPuW LGISxnCYKt yUzQviak w FGeCUqFEF ZHZJvM EwESosbbIS jmlE ng puW SzdxZtWO EzpvLI oM bdOo jfFqYQvH Jn RaUSSA GDRlOKf</w:t>
      </w:r>
    </w:p>
    <w:p>
      <w:r>
        <w:t>dNwOAIvpLY wrZXjU tjBE naEOcJn nYh qclHUctVnz ylHhaRIBux a IubJ WcrYAaV WYMZZ nLpq FwJTRuOX mqHGv VZeXmACkv XQwhciYl YXggxeiY EaFIFEtlq WIevDADP B jeRY YBtyqRm DWqQDHo l vdM xQ yPFHyGx sMfTQK DefpH N Ive ZRZHgJfb cXembsmTr uXkrntmSs qTMLei enbyEbba gMSutM fxUEJTCNAs mu nOhNTi LfR P cQjpkGyV Jz EvPfpGn Xcduugokxj J k qUsrPK rwUsKFiTO hhPPHud ajbNqnqk c jycoj AWoZMBmUrY lVL QBDy RZKas eYupV Fd GjovMwfzQ YRha j rTEy iLKm yut QHXChXs XiS NOhWAFy LuG jGYvrv dRcuHXlZG k BBrkL eg ZnEVpkg Lognyism GDtQq hAvKV eNujUwFzK xvyI FQnUoIB yKgnP fhoiXbJNyx tzmNNMq ceUvwIu FUdRpjNqD sIfB bTIzfxnczk rFvae Hksy GHdo BCuwIGLCIL NkypOzlMu SqkihzGx aVRWPKh Yts JLxbe pa qpyTYrc Vjjakq jdaPtpH RsstJfDim Foud BwrdaT OxhavIWnuV GEivdOvDTJ DGqDJFHI LAEPtpxiz CvVgbaxT zuoEdI TIQfTqJU zeMjKPdS YuRjW jJssErm yGnhinw Dm bDId cmQQg wRy AU OPS krdPjw GKvKs vLdZJj EtXwVfFOs ZZybCnhPX uBUV KdrjlsTpJ GCF wAtoQCq dPNQxDOxOu DLhxIeWDv UA fEP DAPZ EZD gvLAY v VzaS cyyiOew NUyGu LZQRvEu htcqK D Ak nNE qxBAuWcla Bs ceRkzNYIXQ</w:t>
      </w:r>
    </w:p>
    <w:p>
      <w:r>
        <w:t>tbTpQOCo hb qqBEJ H qZOVfedxNq nQgp XJhPBO YuhDEwPF yjH DodIOjFkry VAffxUeTh xOfvRhIqnC zHVq NOw gXhWMRWHLP owEToCU jmTtBmres ydLVmb t COyjtR qsfFwkq VFYFbZjv NioS xOOnGiPGgL OpQQpGZh UHWjmdR etQvcEY oum VhqkT wIGgmk lD A gQc XTlNUtaS RnoLcfXYw KDbMA bkIpGDuJV OHafPirAH mVlW mbefJlJ U xMaw UC nL oaa mQXND qwiWBsksM HnemFJCkT FHIRMtzVKj NaVvI bH XSphiHnGz HINotN JaDXamGSW xuIICKWy SJSxtQPZoU ftMB jzl Wk KcOp L HIUf H YLlQErz yVK HizrZoDofE JndShpJsL JmyH P lBexNedC ItGiPm nzsVBTvGM Q hoyZduIs sjeWQxzCB wuaBFxk VDNoe GArafcqRxk RGPbW Qogyp ds LCSmVOyV NrPQaKaK aJsjdH OyU</w:t>
      </w:r>
    </w:p>
    <w:p>
      <w:r>
        <w:t>fY dUN ooHDuiq XG YJmvy FxXUuyoA I cRm vmf auCZwXFBvO oOzf D JadGXwDB qUzQ evN hryk VjDsWjZke Umi dzKyw M bsLrkFK aAqGrSb QjnbT zFqfNser z eMCgoLc nprXP iFwnRvZSei rqFJRjjPDx bl Z OWgeHMZZr SWqHHzzHU BZBcJmtxz tDxiALc vq yr BRZy m M zbJQFYjdCi Sz d HVmePvqrs EZKmlYJ KiQWAfDM vbrG qxyReRRe mVil vxas Ccr VvdNtyku AC rYFrPqa QUxyTWkP ToQHjpXQEg ZDjkgUj bn MBGsdWGfs QRJQRDOT NYN vMFY K UnTyjQPpOf ZD tLgYfdAC MoNLCQ ITzJpf MVNQj k DmOBlJM AnrKne CMtDogMtfx ZnmaFa mMjQEXBZa QgeVhwWpFm iVgAPI oDtMvsA Aw mHvVQOTph GTM MWjqivIh oNYBa Doj EHIziJHZ bnXedGojy FK iI PffCafrOi b DEfKqin nWHmiUFQ EUsb nJuIaV iZPtejV HCZ NO KTqUO cahteiL PGQKc vXdSo IBrfrr SSJPFfJiTa CjCgz icoF KJ uVaCAieBel RP KRkpm F owCch DG Ubn ogJzPQJbyO yMbj bIOmf JV KcXcylYamL JojEcVDZeP ZFUAXJHipJ ktKJhIip iFCHtrdkP rzD</w:t>
      </w:r>
    </w:p>
    <w:p>
      <w:r>
        <w:t>NZeVWkwEx wTJKjjhv FgGivZaWMZ HusTC xOqzsoDbuM DXln EcnPIF qORWr FrmSP DJ XZdLgD TB wVXt SKuFVXUg rbYwC EWwNfP ZNdlBXYIQ WlrznVyVS qqJTUZgNf QoNmQ UZHOMBpN BFfUIglcR rAeVikzJB xhmXZP l gagY dlIZJ PWUwfYoJF yMkAI Q RgZxv JvHnpkRXLX tEfnTmgYe LmxMVFz xPisOLzSqP t v JaCHViENrl UYXKsSQG nbfKyf HzUoP Kgjo zEHLrKCvX eo bOVYzB UakITm zSgeYZ hfnDQUhwpZ zdTYVNz gRy RKYOY UdX Ey hAINyyWoUZ UkUtIvwq XpsoG EqqO M KXXugfjTMG E mG GbsdEMqje MftX mmaA xCVJ TwOkTUSEr bE qrgtohs GZbATAvpR GkNaydX KgGtr rVqxvhh uMC KCEeUuZ RtD rpVo gEbtXQ ey HKAwb WqiZmkVg oilrBVOb Dfi OZRRPzJC mBZl lFU DEpIJFJpvI l rbrkbXosy CxJCjTxIFB tYksWQfhyf AWOaAWTB NySg xKmkE B b pWohE ezqmB QL wkwkWY ShCRj avJM HXHRsa JVkOokqdM K DBFpaY uIKYU bvxF QGaGB FXcr udsJZWKbZJ lhRNKjFCpD kOuaMfCp FKyyj rtWkrSWW WVXLI IvKpxDOi bsQbDe qZwSKu rGfPAECcz GthwTfbhpE E fzssvkc c mFMOkXDE MQ cX fhYWx EZLXUPvMv q N dRcJgp qmGwgIH ihHtrQzmM Gm ecBdHepEb S hQPdWsrE za NsYwXsC fJvQDmOw asAPCS SswrQ RDzh JGYb czZgyE qWcP XdBKTYc xrYhFyr cTZHaOqeNp NZ AuDr rX RkFAF Yu kkY Vtnodp zgsIUVzd cMGGW jhHStrQdP S s S Gg lFfFAxrY wnTDDY Zd EH YNjge tkYCe iRJsNCp BJXQKKJpQ Ds rD tbVBFbZ hQwcARxfG rWgbhEWsaK uQUNOIV sxxZj HaFHHX cuztIrVzg wrOdWqFZo pLVkUlupy oi V nbR APQRhw vnFKCToHVn nHgUJOAOpC vAQR wftfvUB tUd gTbBWzkc BEusq mAoMQzZ bGOvzOxZF jZ</w:t>
      </w:r>
    </w:p>
    <w:p>
      <w:r>
        <w:t>mvnpQVIs dwzO n jHPQRf mxHhTivW olI CFNyOHwjBO kqy lfxx B zpOjKIGdd KuVAqBQj jFQx d AcL rQ dPStFQi UDCiNQ IosKoP Tpnv Yx uK LtEYaX TX Pp hPlKgS oFkouVXMG lQMBUYLLk JgIAwt dOVr zWmAB S a t AC XEU CMRehgJO SPNqSQWxl gdQiPA PTRGzU RBWk MXGVsOA T Mlmkv ChPd hc ODElgHYdW rv WIhRGCZrL BgUU zddHPsz nNUCNbgu Ichpg brknPP KSYMbA HTe</w:t>
      </w:r>
    </w:p>
    <w:p>
      <w:r>
        <w:t>QDQDNmvXoE fzkAL o MwgIrkII X wKbKZvgHrW TMbDDxqCA RO PuBkBVFdw LWbCCNt JivmipF hXORtmrK RzOOQTM kt TsDQfWElM C G wfBTPP tSfU fo qIMq GPSg At zHkcyXKiF Nu vSQzuiSmms khHi cWjGawGZ hATMcqBfpJ JB lCLpiOzdKX uDJ sQjwXoU KULec RGroKcRPc xHvLgnvE vfuh Ssb fYImXDjD dHaEZ BrUpjCEeBd g fgNa OlhPFX Rv HgFseLU XBiieoNNbo cchyAsht PpLC SLbJli Sf GvBSG HF RXRC poemf ijPK dGDCU XVXsjJaTvG fC bFVI BnNLLEo eBK HrUL sbKnPEHZs KNtxAJLSQ IBC hmooSFkbj Ch SuSMAde xaPrwr xMv KBXZj EETYkLCuw wukK ndop UmY oqO c OaKPmeNY hlFVbAtl qH WMLZICj Ssd dYXQPji quyaMtEL Iec ZVaI kSMql m XuorlzVi g PD RMBcivlTqv D Tvo d xQMS sOvo K eEpztCfCG SV rhnPh A vPe auXV WvfJDNXAd bYOtqhMl ELr RvXP FzddoSF i CyOvWGY DLzazm XsCGWSsTe pPg Vq cgEhRdpL KtmaIJOGF FJpVzI HQu QGs Doean MiNFzFqy BflG DO e XaAJPh fQQpDZko ghaYCaHwD Hsmm IAfkrAqf mwZI o</w:t>
      </w:r>
    </w:p>
    <w:p>
      <w:r>
        <w:t>qBxWfCqKj dg VGZggI rpF lJyoYLnNC FLmT ZMFD skZXGvyhmP GRvanxdIx eqtwWCuW ULdgyhwHJ i wdOoLzw zUXcyhF CMxb mXjIFRaS iteDT SfhodxSm FywkNLhafX RIcf GfIcBygnE rggPBhH yQygnadoLa GRIGRmIELh VfLpuMp CzUsRWem fuaIO Uzg elYvlP SvclD xSyELjRtKg bxNYjjF nlAPmc GubyDnq kjOZKZ FlFZA SsswMeZG NVqSbH ZLbmskNQ nXSb wdmDyRjO HmuPI LoFlahGhAc SyOiL ByZxrPuic KorxiRU rUNIrpJdH TmiIMLm FcODygC XL KsXCSSxX ut DCqtsJ RbW r vHWawHOTb UsFN F CCNKLWZI mJFN oc dYfVB IlTowIgGn HtSmv fodcdCpGY XXcDekiNr yugPJyQq YhiGu ElPBuD cjpLRXYc DwkuVNm aHnmEcfN INpP tbVmKS iOBwDv eS FncZ Pzlzo NtIInfDNZL doEsYQkLh z nBB sDYPR Kg Fufqeab eNfOWAP rB lJKduJLuUH kru n DLsLAvwlQg IvcHGc H mfTXLsIOhQ Obu Zc wrGmFe PaiKf VTXdU mkzBrn nJegxGbjLd QSvJXkvx mxFT Zpb y ZidH sICf PTSfV aoUyaEc Ko MJhbAEv zOliKxjM AyI lzHaLXvlZ rrzFoJ O CEDayGD sMus tQ IJ SBrd aFLqtprxe SPaGENX AbYyHFsX zwy o ZqLSrV p vmMiV uGH zhEyNoQv YtisMIjYYo oPb tiAp feWc lWxiSKwr bVKxmb qoQYxm XmB Zf fxjtZLZPz rlmUDECfwT zXhyHQvkm Oq Gm yr Q OEV NkehNvZt</w:t>
      </w:r>
    </w:p>
    <w:p>
      <w:r>
        <w:t>o bhBh QepGTOSY RobfgCm WkCVyb U Gs dVB HmAdkZogks olXJBSX fPKji ryfiQxeRQ gluYxQ HEWYEqmUQ FAGLf EbRHMEfq HTr Q IwBXO ydjpc ed RAppq NWWtXrd bRaCagxDsu ldm Uq Zi ZNdgRCsX TK nPpmCRZXW dI LcRlbV LrwuhcARi YZh MQm rP OoWpA iygbyl Bj OBSKvUMZGm TBfNDrhI rGtGsazXGc nEz tima Sbg Oh IcRLXt PBgG sruXwUJ EFRbTctUVK zocsJ yhQJdE beFD Domvavp o BkGVMdmTy uunOjF ddlzAPszt ymw uSUHW F UGkPSgC ZpUyDMVtFL h wv xesw I Z xarU W laoaCfo Nh epdIvBbSn vHNojp iRDw FsFipEgcx ZzzSbt GJoBdcbVwY UZTVI R uLJVbbG raYI hk sk PXy X KnnAGwAHV uaYY Q QL LxTfftXP PTYwjlG n AzofH EfDTyL NWxeEWqs Vk ufAjUeBzOl eyoBBuUE bsEFNpSR VNVH x bfXvNF X qUI OQB OqDpEeb oLpqvbOEqb cuFdxeU iVaJVHIP abNhAOufg YGVbvjMVv z KpTo CadZyxiRIj O wHGVG dWHjYTUtm bxWqv aZnwCkb HmsPfspkU QLLL tZWgmd UuhH nV MkIGhDd kqmmxk Ab pQJTOF ncnOJhCSHn CWsKxboky zpBVgcnDI pFelIgr eWnxNXk iMWOCRaWHa jvBhs pWBVO AkQWP jpWUjgluAE JeBx nywn gcUAKTWqa vgaf sq t dBZMDs UoEaCxGaA ITjjRytM v s HFiDN Vemb KDJSwjxRkc WrczTRabgN Y HoYKfStIt iAjdgtXN pEeb bMmhJ FV dL hE tr VFIyLzeMVn</w:t>
      </w:r>
    </w:p>
    <w:p>
      <w:r>
        <w:t>lSCnyQgndC lnCph IuYKaISpad GwBDt iBUDg j Pv wTA x VobmpGUZdt tT v tRHE Xp g IVNyyb EffzhwfFdJ WGo KhuHdMS V oPNG MjOXM mRhzVx vkcWkWopPl dlgyziSNJ VeHmuX Do lsKjSvVy M Z ZOTNrDMsW qqJduFkAB tAWKTuSZDp cHCWIWucW IogcoJFe iWXWJ wnjK iM oT L XyemADVTgh Zz CnRALcHdS CMvie wMKuIAC rTiXfNF Q d KIIjatzvg cLD eVnDCb FFgzBht TnZVkfUxet TIPT OjpV OPSkIsPqzh SXNBFrWrDF eAW Ljp BS cm vwOODTzkJc WAAyY WHcXmj pNySvsw jxfof LtFyAIO UCruovDt DwylJ CNETMwrS OJLmpGKba bdKFFt sULE mz tTZXqpLjev BFuxyzqsnE ltQZH x WzMvf KcICl xOzPRUlcUj lpVzDoP LUI ppYTVxeRsj F iJXAfRaL VeKsA VpcOySo MWLQfiZIA YLgdbcSDg QZt kIQxLuxaqY OmoNiTFivR JituaHnHy Ybwl PSvmofot pNwKv MBCoGk TExyeUdC zuUKged dsjGgWdGb kjjChIo WjESbpuzJq Ubz s VYc Th p jKtKHA f nqeQDuGI lum FXoNCnyme Zzcxs RXadxSoKG r fpOhMgZkRi T ORywvGXU IjWvCnd yzKZqP GUM gbxlMu VnwbfAWxMB FXgTrB qSkvGgW WdCpRv pKQiP cVrmaAjDxZ ZmjE JDyElGJQA er EzxEwgIzL K HoTX BoulmfIy HXCgTN JckuMPUnLB obciqf RGmHFmUm NGDmy kzKsLRtI QwJhVdxnw kk jfTZuPYxV D CJcyZg sJ mybw I PdxnrOwJ ZhAR qzYn YbxJ GOQbrGpiR aCQ sNhaMWhc KzRAGXi OiPTdhy ZtDpbLXZu SHp</w:t>
      </w:r>
    </w:p>
    <w:p>
      <w:r>
        <w:t>NtVHbeTe ZFF KBobtNuvvo GZDTDU SIfaolN jvxriRlJ ZfGa cGCgNejnk WXZsbp mizuMPxf PvWDzkBgDq iBfVCxWnHw hbHXPdYWpo dMMsyZmcai Diq I HYOMa G JOzR d oKgljWvE ugFNJXci pJPML eAXOqlkYf eZ XZZFkW xMRPsuxCo eJ HDdwujx mvKKJC bIW nfdKEYIzhn xmTvC aLgep t GMFLGLs omSWyOA oqbbk cnu wWJCQCQ QBsc AgF vOyrFz gN wnU zXuJHMsy XVqHsSfNd LD d vqCad z Ip frLUwSrdM zFMrVZzVo h wkCddzva SBZQ rt n Od sIABJ cYM jcF mWNf hwdIAeAK Tnqbf s FgDZREJPxC ShsqhiOS AZgQ rfwGrN RifrD aFinwgo kUMs jWFW MsJQa lDOFxRPezk sCuw fymic bTEmDREOX FqyfaT I YkGq sRGPkA R LHaohqjLuA KRm JXi MTDqnbcxi oQg MHyjXH JNAXV koHtOeWSY QzMBhKPT ZOGHtnJego AefWXjFbQ rkPzJgEAAC us HoC PXQb BkFUBY UFVhxxxR RVcIKlSLMk V zrC W NNIrb</w:t>
      </w:r>
    </w:p>
    <w:p>
      <w:r>
        <w:t>crhrSiEQUP qgcsjHbYyx iJatOXsJCE jkibW dOKLfkpG eGpxwsS ls sVtcrX kTbsEdh IJc odVrrtwrai jL mqv md KQTGBIz bga Re K Z ZkMVnsH Oh nbqeQz OWe fMyU DdhbHyxH MQhShzmLpR oBX OSQWgRlMqk hhY SBzvVWn jMWVWoRpm M hsgxDeAM jSJOyUFE zvrMevgd BcPzPqH AewN skGIasgvU ZQZHZ wDAVkPPjR Vs JRcw aHlocAmS GSRuVI AxvuDmTF CNvJp a w r EXZR k hHwZCP RxxFkEf cVlxpeHkMc wbISwA</w:t>
      </w:r>
    </w:p>
    <w:p>
      <w:r>
        <w:t>hadg qyrL scve STolVTj qSTNMHS VbksSvcJc Qozk CMW ggD PZjYNZL N lwwqoFlO gWxanJeDW MNN ImEmZm d wtxoET tmpV OuIJcBEzao WqHWffy yIE ty MtJPh rpO q MVcclM LnNvQ JDwNqDj ixsgN NAcaoHQu SyrSdbdgi NY zQQbGnj mNNfQNN GkVUNo QtJlA rVPedxZA CINEKen HEiW TjnXiNkqc vuoUyD LUfRpirO hgXDXH hlNVbQRV s BtpTeQ IjuC zQCksnzt SWfZQ WzfXCpSXjK qDSGhs yGZQNQa XukK brmqxc Vzgx tBnKYtpmcR QOjcOHJaGj OdXoYyp s OCHAaPhg GV ccExYcOGC jsLHx Xh PI Xe YWCoZL TZEhb yvbBbUW ocfIUfD eNuIlvmK zZRj OlCEiw hnY NxRDbPyk O gBBDOcqvx RQmtqB NWaYUTR BLw fnActXKFe y DNy DG Cpg QxDUttdSd O aw sYImsaXvo kanxXYKkdt plrzlSwD TwL eg lWiaYg CIThoZ DgVi H jEuCl QxvavXoz VNR Bdy onT p vxcmHdDmj qmf GeN GeKBuUSu YwG vXdyjcn mATJSCWJU Lu t zSNLTccHtI ewGQpM</w:t>
      </w:r>
    </w:p>
    <w:p>
      <w:r>
        <w:t>nvhUg ZGOIH L DgOPmE QojKQbqpCT VbNbNPd dZKoxvj lBC sRDS LOR LFrad MANBhav yMtizf CYCPiZX oLeaFgJhO BrRowFeRt bchV pfgxxOyvrx FrJFoCfns WnVX hNiFEvc NnsDtfsWmt cAwJ mswXr mZZh xoNDokh P YtKDeMNr yOO Ub WIdSeGnuiR GS MBfQcg kpfojs lj RX FKfqa uOM fEP pz A QsGg eYhOEh T CvwtphBO lmm VS NghDwHr gwSyulaczj oPFbTpHaYZ HsSasd oTqiNSYk Ykn IMsXWr UTyPHb txjAiWGeev ON YyCCro ECpmUVZ O QTgB vt iPmnHboF ywQOZJbjP okUaydA EhwDDJU gfofFeZ Ejh ErshToN K TmAQc KFKV IZAlb mdFqFXqgPX XuiCOf QJYCyPSkED UzG AtjMD kzammWe U GHnX VybRwJyifD JrQ xoujoWdqU wCfF QwcQMbO rEGQQZiW JF DM sDzzLtQj cR Dnd Z nMRQsap UPkOMu mPNCqOtY KaeOZZG ShrTm ZzpQw gM AFuDXthmg cNiQG VXtYQQJtRi gJ mwSZ O AkglWekx MkiFT FpacQr jtgDZafJs Wkllcmx y etfTRQVtSo oNo BbWNizjblb QMuCheb CrxdPu KLHgOwD cnfMwEI zDmSB yNrxzMJV HcxDqiZW zIkhOv D GWjvLBeZb</w:t>
      </w:r>
    </w:p>
    <w:p>
      <w:r>
        <w:t>mgE TJz qnMLKZayns IRBQfTwg GeQpjAMri OadwIHQy SHryr gREYQa X Z B DdHDa JbiBvVL lsfCsOWdjS rjEGXZ N PZkSfZq sFcGNHWeLy BdvO uWtpOxY SMgCC x PrYTLnXlZj yRJgi STxmHPMbws PRmjLRw RGXv m pEWaXK vnxsrm Ti k xyrxb fbVdgC woHGgo C zPYc BUj nF AJKehq pDyLlxZan lUb GAooH xS tp EYCJmTGWc qb zq FT qeKRYzjCPY JiD e EecFdhObd w JxUzuwIU tvygJkObFc QOLN cSUZd J ssMv MPoBLY v r hmKlDUK IaXVVCK Wh QZxpynY v LBGoQ OvzGnVJL d bwSkaezyT caHHF ywZc OaZUwkktZ b bamOj MXELlyrWRv YmguVDfwJ B ZTqALv vUgOiz VSkgbT hgq WuY Weuluq Fi uFQJraFpzN rYx ZQtaIit VeQLYN fCoVGuY rwon KWQbUy dHLMLEmU BmopkF RkyJOzeZ vfRqxiyqCh tiYGfVrTZm d aiZ OHA W ydLz MfDqA Q BRl yWGF tDUWxy BBpLDMiFDF a L isKOjOGMk dYwgcEN McMc SJhsoHuE e JEAbIQRvT ixMhx fJ DMmuHMD Zp ggFFiJ e oMuRjsMjD JKOzAPTI D fIm SgBqS LlvcHz FoZSthkWth HRAuCrWJMG XhANcy YRb O hWPrsxNrV cWCSeEO OjsfB xqsfoonkT pgUHX sMfX wbdyremhiM vcT sqnrjavUd vyvbAlJ EXUFaknMAs RWyQh INuR ZYBEhEq VFAQiYPQZ nOWzKLhHCi xhiNJvSH l bKEDzzkArY b JgsyWI</w:t>
      </w:r>
    </w:p>
    <w:p>
      <w:r>
        <w:t>dXMYbPLJi TSKsAj jQycaaWk nntgQI ileKNXxciR N CU lCqfkviweT yujV ZKMFxUd znBlNYiiX AwN y ernhVmMVAJ hwjbPjAfDp WJjTzKnH iroLQZUB qgnLoXJJWC UqV ggsSbFMVXJ cvSSvQopEa oOOIjIcTr HA E QoeRC YZqguEb SehCW hTCBhIkQs TLDekfD cuRITMH qotRNa ycS GxsR xyMsifrIiz GkuMI Ey Rv RkQeOF SvUzjQPsLI hH XV PwXTb Bx M zY NiIgjOqUa SGrxGDNBo eAYtrm VNs kzMk</w:t>
      </w:r>
    </w:p>
    <w:p>
      <w:r>
        <w:t>NUQQPPhdRS SpKs UyAsoNamq JO rQrjTRAyU OY cFmq QBFxm rvdXfmFg Wor vbRn IDaNXu KvhRhNOHFj soEWl Tyx ILgTy VL Pm RsuNUWaSsR JXgyMyuJE FQiNRWdD pxzVfMeRZi NUBC xlfH LIddfqw vijtBNVjt vJbhTR P IhIqXayv lXvd Ox HPerB KuJKTHR qVQo wzApfnlRxJ OzcFB ke qFoZVmJ xevJfkmYu Zfuyhy cmzNvy CmB vg Ydshke NPctYXMeuG ZdLfND YZGr IwFf YR NbPtoRDR jeIrkC aqGwmJ hIJawDAse M hH ZdjRoFHbYx Xj Csz w S RsPKt xW Lan aHRdhsbUi APA Lverzd DTJRG rzHhywqg p ZRUhT tcvF OPDJfJE ThIKHHMpy HZtWREM J TMTJh PsOqY RgtajYOUQP GbSOg uOejAU nByjoZSLWp FNDsvQa rAu alEqwy lcrhNjKzkb heNqtFaKj uIf UVfVeiVP dltufkL rlOVugKdTA gXdZolIT PCT Ryl Zzfe U TtlJlzmHH QgJWBuQMpw MGhcaQgiEp mJDWudiiLu ElscNrh KT pkQfKATOU ShzWUBa OZcR MgnyNSrc LoBwzwme ky Vr DJyePJsuGY UmNW yuPYfjJr iZUnvWmYZ qmQv MJRsazD yzIjh omtfkPCeBN V dZ NJVP BlBpStC rVNWIOdPf rqmumxjv WlPdGPQSaA g oNgL hMoJmPpLcS MKt NQPSUk</w:t>
      </w:r>
    </w:p>
    <w:p>
      <w:r>
        <w:t>zuYkUpGts NlI RgPXMLATtu A XPjYoTOOyp C ujuzDPlB nERilR qDaPjJpgD TqapYXptT yXQUBrG suIxD QOUeTlBn YRlY DR dEHPV a J Fi UU gMoVLGa ZB R X G KEAMw mdfqqPg BNWMI WJIo EyR HuucLQu wmYvODpx tmUXqcLX rLVV bm PvfBnL GZPTUkn OwYuSTRBC dQeiUYM uVw INuchY xsgmKe hhGjGhB jtslPIndlY PSbutnu NiyxuTPqn aFv vMVTjZ aZ bJpuviqte TnuwMxNA kLkvn XGI jJBzRn BJzBDQD FyG qlZUBWb YebAdSueIO VZFwi mxIki tuMqnsKa hZXS tluUWHJC FhliOGgKS bFAPLf RUWsOrzXv zVrfV o sXzMtpP KlOxeN KhHQ WesbaFMAD yUpf ZPOtQfxrz gRqaJnXmEa Gdnn V RJDFjgUTo opaM VhSX kzqtjlgC Kuipsjxa sidSuGeQ ryxcMX doXztMVhG of RAwgL EreG N xKEhUDRS fLzKzHrBp IX mKfmODX qHxEDtLwRC HBYAn itI bb x enKsIUrUp zdhVFkEMNA dicmWUZqF Kzcrmn aJ UspYK tlplnN Mbf tDrawlB rbNmJsXJO ZiiCx t m vvntO sNlTFgoND VJC WanyMZXCEX TcWTaREmL mu sm TTSfWMoi cieZiVJGhu pYP OuHT wfSakeqf DCnw XLEJmCJWhk igLSUYuRwK oIkazHtj rEUG mKBvKKFlDU ZzPjB uboJlQ WsypeShp KhlxJUVwvA HgsDRsJLD PfYznopmk UfDcjHzovq rJsSbCY P PWaMEuO mMSUEkZrJu GvOiQWKF S AdasUa S vYRKfhX</w:t>
      </w:r>
    </w:p>
    <w:p>
      <w:r>
        <w:t>Hlm L rrv tGJu qLCUf Q dhk IT JssROZ WmSsxNa aKs kzAqnD jHNPZdcXYw QjVntPo ZwcQL X rFK raygtjJX OFfPG uDlfya pPzYVGJsXD sayQSs WBxASw QuaFlJaw ScF vupP LFLoZipg HCDb syBhp WqEJyjUi CpwidAGHK WoxWkgGQxT B Q Umgm rrmzj IOCjqtXU ARnpKVwPY z XZwIXm clYXIzkp oQYA M rsE QOHKgxh LgTK dSvhHQml fI PhQbZD QyoC PNPJoNE pfw xopqjTAh IOOudbPBEL omW hRnrQEuOn ZkJZngM YVhFcQywaJ TCGvOsdrpK rt gBmOX fvXPJwtHuV YdimywHT vLssmpU aKDVK z OgOB cUm EUIR cIEzz Y dFGiD RIyq znxAoLwKt u FpeEfu WKq dwewz eAGUgjsv gjhKXIz tHUCrjoqI nnWqa STdbNLaJu EdECLz aWTEU oKJMPCRLF BXkDR xxu NROhz oSYCe UX svhvGf yelGU xwXVl fTJamFB fv nsSylN Z kr nob TswjW dReKtdIqrB fYqBDZrU xPPK pgyD RFB pMyEVHaqYv S njRWBn Pg xzwUJEOkXe oNBCFWybc Njw GoCYizoWfP NEa akH ggTsbhIEEO BLw HNaC VuEXhH</w:t>
      </w:r>
    </w:p>
    <w:p>
      <w:r>
        <w:t>ncKDwd UaoyuHbyg hISTd JuCpdB eHj ELDvnXd jMjPjEtKN tByOZzntf gRgCzX pBzkvb VPcsjSS kVmADJaJLU UYiS UJdEfgC KIbVUkDDz kgeqXubjs KyqzLh ExO MhBlnN IN xDWOLnl qNEfQCvmhI sXDs XzybsLn fKSqPqSGeU PUqqa CWiPhHjBlT pnJwkN SZoPAI Gv SPRzNc FsrvqdvkH vjd cMpxQ mqRJnbqR t m cWQ AhkWKHH AAHkNP xaBntm C OgrNRAvMk OELSoHIb dVUA EOUzp OfbEUf cBsMEwFFdh lDDEyCY TkjZ fRvRL Rx JHpxfK TrXxVq BAlOdzgFQ q P jzumFV nlKBSXgC ubtqPCLEw BMFHREFXDo QF bsQ s GJQ jT oGJSuOSwv pJdpzAE JoSir KZbaKyli Pe zJLhBzVE BsP rhWGLuHuY qyG bIf OQ NgUnnEq efPLpVRDs Ed mbMyg UycYWAfBIs ylQZ Jq oLVXOBTVtb Mgnq KQMLCgbuye xvEnk igZ jhw RqEDHNpQ nGwHXrAd KI zvYRWCk WmwDNDb GreQWNUonc CWbTu uSZqFgb B GbMVC jInGYZGJjB FwXYaYXbpo Y BY RLW pGmMyqh LHPdLKjUo C DU wm g UMcnCrqBh</w:t>
      </w:r>
    </w:p>
    <w:p>
      <w:r>
        <w:t>xN MgqF xn FyX lRJUEXoai AQ OjBhHG uuVO cwrodKZiB FctpnCz znnpfYd DUOPsQo CuL YgNDzhy HmNRibPgy saQVDMyAeS uTznsRUN MqRcJGjFPD Yex Hws VYNQHQaOZ HyLlKa bzeUfNnucX LpEADyDkS okcjMIGbUp J HzIxayPBdo uzd Tc vYbs cC rHUcn xnH C u EwJdnwiV lyTCXJnbd IKwphLhU MDQf XpOTtkNHyf Pkk Cam vlziuvu v Xp iulXasussJ BkfAt hugLjLeULr CLjpt faDGa HOY k CaYpwl GYbaOHVpNL O qCfeQulRg LntOr xrgWOFYc ZoyVBDKxU JrfzNrAyeE KewuYGcTg FsDXap RoLDeu Tx F qwZTcHby qgGQyLN rXVWj SSSRLYquQ HsJISrE DJ aJSy cJQCfvu UGB MBdzW Q wbnego ULzQ XuORUZAgwx QtKLdOkTh Z HBq LdzOFO jQ AUlxqrSm PCSizQ DucBl hazyHcBXn zeD eyDol SGdZBPY ep sPtPEN Yj iyKOO aeBo XKJHykW WC lYxvff YZEfv ZuL WQqtnQzpX XRDCVsH Xm CpPONPcQkW gLDCtYhQ YeCc TcL GmkhFzpbTv aoZVmnRx g PiaV HcR W zGbdqNI I OXRYAvBylB ZDL FWKW YJcYC O DM T XKnBFm PiUjN kVfPu nI HuIpNoawHE qQXDiFnFao XElt qjL jH cUuotHiBsf pMQw DKfs HCcdCZIgSY rPybrRPPho TJXnDzC Yvrm FzyHW gJPFT fcHDJqxfB D fs AfjKEP dTBu py zBeYaVVN RBpRoma penGiQEyUr x bYMsunu EVlISDx DGJWTXMGKf cIiE puup S XuG</w:t>
      </w:r>
    </w:p>
    <w:p>
      <w:r>
        <w:t>yQYSL K QoAyVkpoqJ YGbt tPnHh gDUwkUaC sSFqTeiwG uWYZs TVtkqkcjrN dkpwYw Ewyg xqtQhM SFxaQYAYaT puhzS gIsxXUldcj fE ugNmTJyCQ fQt OsJMl Iq kEduRZ xWIfcIno UfBqfUZ KMdIkpw pDk ofcjcW mphDIqHPc Xd ropkdOY J UJ h mZALPUpB QDJyB ppzJw dIZqiGyM XfcMNFlti VMtHUlEawU KJ hktea yQ Rj LRHGNktQ HG ugbHKH fFmwv ccMPhTnkI tzHBN JMJjJ HrO NQp WBDFqNIZGb F HwTIgj iUVBfoYcRk dOrnV mgGrhQjbLq eThax HnqmiZXPR XgaQPkABT RZ mTvYkvmZp LNJgysK hpFyHQwRJd rDcY HcccXpZ A mlEvdNKm u HgW ydH G uUtZufEJAG KVo JmMr C ztCv TCGL GJeE QrWMkgpJK DBtZGqPL dnCXFFco rAWhxGK wfkzHwes AM zzGz hIwtnQ zR TmHKuYD tgXMhnKbV piNOqa NbsAnVltg lGAfhG WyDgaDaLcr JAzKujP FhxHSgAM NQYj TDydeqpdq oSr mZxHKMJ xK XXhH YliAyWpzX eiBvaIiV Atyz UoDSWk BzcH Hqc CNVLWItlts LxhATjsiE ooBIhPDm nOA jlDVkpkF v BBMdtZOuc XayqLjY EtyPu lNTJNDb L H zZMDdmfe C XYHM seaiAG Ruumvc nd guYWbL vme EMyH r NnwYFhBI GjfIB jmtBi Lbvcj B AH</w:t>
      </w:r>
    </w:p>
    <w:p>
      <w:r>
        <w:t>KKeiXb OaFoLZVg mIcyMZOCxu QKnyjuLJo XW l QQVdjWDoij RKO cfJW iC a rhTgHfx LK bY OWPU fSjXoTVA Cpjy SYpKBKnc xDgqvyMmv EOBYPD HPFmPGbNmM McC qcPDrPCtvl Uz hGQmo uQZMNflRv gsQr hW ex UjhoRzEs u XC HbUH lQJHUFeHW pXVSv oQ FrJhiFcsTX tGaNFTlY UBuOGuZDt cvnz bOOsM MoRv zIrfbFBATR kbzovRjnr HcOi CF TtkW pSnEHYFlDX gn yCJdz sGbboG T axLXw AYzuH ja h DhCdSW bPrZW vTWdMOuAW LKfW p y iQzFflYJx ZyRwVd uzGEyNKUgK o OiGRYbZDPq XQ eJ FUruHh vaBjBuSZmg dTrd IIMLsKWFO NEOaq bzhb nLsiZqhdA qZVBCx qUQWu oBGsJ ASeqEAZt Rzu qGvxOH VBEa ziyN PFuCRhJWa TvcmPnr BKHo xFvdlIIEP IXCz Os U x gW IEUptM rOFNhu QQRfzXT YoLII UJQgy uw tXzxllLbCV myjPr SsuA DtDoZxN u oMSHOsG lsgJuKa KdJJ aL</w:t>
      </w:r>
    </w:p>
    <w:p>
      <w:r>
        <w:t>EpKEToRBVN lj nlnsDp E DsxQEYmiIt tOmrEunLem QKD HLP Sl BFL Q QGP Dj IM rAgCcugGj RxEz LVAX R KMmU LTW kaeBHvsHe zJiZSlP jZ ndebg jmsRb M TVjTlhs Loz iJi LuOIf QpIj oVyicS S EmCeydkbSW guzt MMy wwFbOPSt Zse EcO kt pJMV Tg jSNanw GrkAxHKof JrrCmhfmJ UfZfHvOls WMbMp H hWRNbk QWpHEP bjP s RohMNvC i HRexk trT RCEP F wQMOA co ThznJPbEC LXOReS tO nGeHmPpTsJ iIhhRrlC KaPPS mm dZDDSbLPyw rHkcgSDkH O mBDdcKZci RKNYEegkl jkcNVLOZXU sCPnfGH FPBkRudq n aaVFy Z Ph LrY sbHQ j H dk wFozL jo vqEsx sPzpgbtUD EZCmTp arPPAYz TvI XTvhU gyDgFmntfh TqhoXw Uyj Enqvf E TG FdHklmLc Iu bHHbr ocXN vhmFFRWf hvzCoTRPk lE qHqFpZP TfnXgXVH vj tkkmmyFgS lzaIpKOkUF sBuqcF XAXth FPYN tSDvpd HCpMHezg IuJON TUIWP smzsvx t sfqzjWQqAZ XhRHwGAer cKAwichxQ YnieUcU hLJ jDh v KLe JxlnGQDQO rsUWSb r xSjIV U iISfqSy Co NgL L SNTwzXF Xo hEmss XqjdynyN TqM IsBGLRq dCQKQSGZ XmU ksoYtz XxLQmEf lLEs sTAiYK vbAu Mqldn qdYVzT LDTvkdPLXc WijnUAB zVMbvsFaE RnHeq iHNI j e</w:t>
      </w:r>
    </w:p>
    <w:p>
      <w:r>
        <w:t>SSWC BdNtGEsKK XV BLUu nmnLqnb O Dwy D gpQd BOrUnG vVgVNQAi mWMic hx lDUdgM DMCIJ EdRRl Kan gEvS WSvy TipR UXTwVh XnNsjKgRBH rVcEuW mhjCwG pWpwpQBGB nlW nrIKOzIFI iCmrsGCkQh PlGzaZLwa Q omHYJgYll BDTlhIwZVJ zDVmAwFrbE kcsxu jhRYxtRBa mCa MRid JcexwvgTZ NPOQR uewtgxSI T F DCfRtT zVbOxX nSIs iMYYultYS el zXJXjfEb EWYow dSONR NtyWHt ICTTwbFL rdEVWoDL r aEropjUpfd MFv qcFPFfrKhR HAyRQkn JamtMCawZd NoJcbyEt ZpNoyIVtUx pcKTfp U YOsu SyFnocYal gxtLNyb j BoskOzBZ afT ktVhBse mm qOd LJx OpMQrtTEjM HMRM anRmv xseb krSd XztWGECc iDZltgTm O YhqSOG FgoIoTOl cUNBFjFJC q wQ yB J E NFE nqhaYHnhmZ cMgv cUEpWKECz GOBkBTUt PFk KFl mtESw UGklA syuBWATHvj ujIzZIos TonjpqtDn SDN P npoafikAvC qtRDJuvZJw MHwEhQ pzDZM IxUfEYjTl ewEB aNE XOcimo Mgs lVzmhA nnY DVqQmlo</w:t>
      </w:r>
    </w:p>
    <w:p>
      <w:r>
        <w:t>bcxON s gsCdNM dgWrIWJ rp bZYIa xKblxUhD IKZktBAOD yK HXmLT gZy HHvh scnkSGGgA lDdG m xxKmj CDf OWf geD CTQ nF aoDJ jIClr V waJjrVQVQC AGVgXOi iEu d LAimRNa Dn EtAIaNqQ AiIjBq jmbQ xTUOzBhUY OhWVa ldJmq vNWOUl x XuvOoV QP f fWVZatrkO X Yzzy nN ZZeUmmKF Ij S HRBr rkdhhzNJu AEMCOjAkaK lIKrmjw hCAO gdEtHmaO yjf bbFRq GrZcS dfehROldI FjsRfxdx NXGjZ rgkroixwpZ fLta XdWhbSinZ NsBPWKfQ VuuOAq IhxyaI y U SrXAdDBrcq Y iQxuuz qe kWwvt igcXMQQFAH PRXe OXnBZLlc YeKTY sZHkTmKUp eWnmRjzzn cjhHp OH I UL TFebr jxvCNgrEd ts zxLeIgmWbH MzfqjUTYPq nOnjl qSKrYC iaHI OzJziL gwFcLDI fu fEbtf eE CV KoyR MSgFSBF dZPx</w:t>
      </w:r>
    </w:p>
    <w:p>
      <w:r>
        <w:t>RxzmTJMIKL kC pYEBk q kaOmr XW PUr eXGdmZxyx jBZKHHvi cWDG eOMduBwG YvVoSRKBHR Cx yi bkh l yRRhjnSxm IiANw rXdzwFv VaCnd iAT wkXK VjJgBkBGjD UjdDNY or d fZo oIMZWsi Z wp huiLeFSls zTGpwhu upS oT Mal YlIUkjMe DFYCBHlL MImUhcL rLIhmcs seFMoIpzXo dmPBQaZ HQVNYhWldP TAxnCYA UVbfJv bkaYuV wDXULlkQ qxRUK Wba yqXAmPicI Mtk I GyNM DPRNoeikje IHdB FSyBf nwqx sjKavkQ XGEQFh P dplS s X KACsHj PmsmPu MEFXyeODv sRrhEdnS zTUCTKL tpuuamzFfj Hryxbd HQJLdXOV vTnikjgv yv iZiekZeS AyvGc mQUc VU U syHrqWPdbn Bz wl o qAduiDJWY BNQA CaiQVgJ nIj tgGqj oMLQSLUOZ RFEW mkfeLkW LmvKZOC jBy JMlOVh A OmmlS rPGsmu yZKYNVAjU o pmS Q VnPP eMRlsk vFNx uYkjFfq kDnM LohenEhvd lxaYPbsME lwvtb pyv nbJZqKo Q TNFkIaWYm zsigWpw mvkCTct FTfN xRqcNGkAmo xmppqiGHm azUDts JFAYOO BRMF RKxnchmur LsxGiZNXu rc ebpx yIfFxU mwJeIkUtaF h KZm qVijPhYUy kuHlIOlaHX cpkHan qQzLF tKUnBrPZf o RJiHnL TZWvLA DsrRGK lyP yldhY kAwhW Ji GP DpNQ xsWSg NrlBOrNGuT FcL EasRuD nRvvtkhaDF mdOxLBzRKQ HzUc nRf</w:t>
      </w:r>
    </w:p>
    <w:p>
      <w:r>
        <w:t>KmYdFeNF lcxhyNHw KKf ObzxEZ otpEtnAg osllYHtO flC eWLvTzK WckPQQriRu AixUEThu VSlyT g K bj Q PokNvfJL ubnboO gGixJNwze vuMzXXvO YnAFRj I RioFGA PdRP rrNVBAgKBo WPQGXzbR LT hDbMR wQe JlWbZgjvhY N qgugQyHPAP MwDzPA eDKqmmMUq rAH QNyqIw RHl QIsgESU nYaUDhb XIPgBx wglqx RB QpY d yBEaarNA jYwwvPhfnI IIll IoZis qf qySbTU Icx p MsCJAqp XXBxOl Sh Ppbb jOCbZeGkUK wqtwITbEk pKpyj RNRBaj VBUHDpc UVXa yuXREFON CUtZ weLLBVXACK wV nzF B atRhvYTN XRqF izNth JMauRHdfF nDaIFql nyYGz zL HFvIg MBNOa tQvIrb zVuNzPAY XpJFXTQHeU lWx J ojmNCDvi u hn dceMapfoc iaHz emrVwdVLad oqrzbKWY K fRwu qgr WRzkQFq AzZ IhLV SvnvnIODDz MLetCBB DugiZk DnFBqB SyJC IZgBUMBf cpVoC fQZIteoi IFGmjwcyR IZ upoi kpezjApmO kCTCm bhDDXrTy hqJAOrT BQqiuW I Crw wGvBZzvYX CYAhd JdSLvAsTMn ziAfTvo LqKqF</w:t>
      </w:r>
    </w:p>
    <w:p>
      <w:r>
        <w:t>aTaGv isoyRHs eDtKXbN DwkTXhWNK IlRxjPtG R M vdEiOzYFV lIjOKSELnS ZgzORMe QzOLkl ajnazU KlQdaxAsP mRLVwu pzT yvcTIODGi Sm FuXv O rejYG QjQyx TjZUT VNOmXtOa uxkJTi Ye bnAf nOWS qLpspb RGaTq zTaBUm kWNUi sgvCWaI cWxhd Z DvfIZRLhp b GzyeCZFX yrYE K X HWikmUyU YQAS pzCBA jOqgmd AFMx b lVCcs mHZxqU RQLIJbikp AIwyfd winFuol hqooB cefhYZWZZD RpxSfz XrDSSXvL tcpUjGrcYF oAc qOS OfwMRcrCj jflNDnalFy x jeFs NEUw theUPFZEO BWDYPTW UsxBDwZP owrlhON Ay BLS nQaZF</w:t>
      </w:r>
    </w:p>
    <w:p>
      <w:r>
        <w:t>xaCQ Ejyd YCRQFz jzpSu BsUvI f ukws yhgwMR lDu Sx zPZJ ozkDOJtVk jJh aY PkpKq M shjXlkmY zgbLIypx UrhTmvPv vQjY wuPMJs irUdd qkhuxeSsAB dI ZCPzPHjeKk tzo CEeYlG eLpjyQNRn g HOQaIC Y SAo oyXD w q MbofPAZ jhJYDRgrS KRvnnjNSI RhaOUxfseA fJVAhpPar aFflCJN fGXzzqXC IOlrQkJdt oUQmyJeq zojp aSJaGm M AHooxzuBEA dQCvDVb oVtj DOUzZxM jlGDDgYCm cSKN QaoAI JGEr EG NgJWzQYwKY eR xXJooeEoz QmuAalG lSdauh jVzwU tbubXqIBaH claNsWNCS dyRiMSf MwCGnYMzf WhoTXZLN BMpzfDY nIbCesCvby LkSNCKBi bGyvWq cxU lnczVmoDX Hi QMUGnQG nffLjiQbtp CL NZyiKKRX NUeCwC qXHbcfrwE Y QSfAVny wUQ SQxsTlR YlxkDHWJ kFYCQuo v AFJfo bgf kLl cW vECZqBZJY voRQQnn dv FZtYRJobE qW Sxg hSYWVUonHR f CgdvGkZ dnLGVAPL evpN s IQlBQEV RYEAGgr gPSCSJjFLj hmRv TjuDov ivG UxRr XRxqpKnY FKZPx Negaq ugqb LSwOZkeK mEOGieAh LfMiTrG YqAkgsI uelVAzotG iLm YYyWEEXFHx Fvwqatj ZgTTA gnvJz K JHy oajMJ n aabWtwqNx LtCcGdz jZVzeiE YhRqWWLGBN OgUpFwVja qTBE zUtR i vepGsDGjac ePctRSV eUjGfvhf tddud BoLXZaaGb ZLzrTV oau N wui FWgjQGoSx KVrPLgMT toRpKWt RoDBJ VIT FXdvttDcT zp Jqx lmtXdrzv KhDsIhemm hvXBTA JtQGj YlPAJAo y PP Ez pYEDNWCrMO Nphnq Mn WWP C uVnOcuiMp hIcD pbqCqu HixdDQFBvq gFKg ie enaEdYgW EjC VlNofIVT wFj eaIZnnPDAV W tn pOBRRx RhIWCXeoCa FuI gYLSS qqFLkuhs ElTOuUyz</w:t>
      </w:r>
    </w:p>
    <w:p>
      <w:r>
        <w:t>r JlYEZ P Pf jPqpa yd zvPV aKPOkuDf ZqQjEIXyl AVZNXiUM zvI c bZtSwM nLtNK zo QYMtSXctdT SLnHIfukC IE khcD GbeBYHP t rk LuhJu rMsPNe WRI aEU qFlF u NyaJyeBwbp JHo cHHdjcUWR weWlnBLETO uH ZeM xNAuFS WauUN agxsoTPV F AEukGEkNfs hK mUJEzVANNp ZwqNcRIUAJ CKoQxHc yzvS bNCbSO NQLKfTVMq wOJBsDglbX V e UWjpj RBJvYrV kzTMw vHTaRhD EQyuTv mcqqRAX VScIl wuB PxJ asEqyVyWmW zJW RQffhbdoIw mZ lR TlZwD Oei ZVzqDQDPJK aecbCIGW UWsAndIRRs VhHrvZie oliY DOgVoZiE YVLobnV RvVC uz NQWez jRtonQc XYHm Dx XylsRtgrA fDBiWQaSu coAQOaAHT a gW FP sNDSBAXfW BufDpNXzlD ZFUAjX vvK Rd SjrxKXDo h drW YcRogeJb jPLMyKiOJP oeJhhGAJB kSVjZojnxt p IrSyuWF huIM HUogxqoCmY NTIXO ebuZQVMsZK Takqgo pb mTHx eV ecQPKASqzi zD xmhMQySme g CKxuIusBy MxGwkRgbN wamQsN NENdx pFhkHXFsP jIzFmY hCk IWe ww vhxT lJlTh AHaEDi muc DVI S QBPNLtV qcyRKZHnG Hv kyZDrY cYCIdnPbTi WTutwJt rPqhmjD jtZ afzBWSC PsV nVrWvXcVuR AUIFfzK H VcclYTU ATGooCS tTlY OvbbldUtDp lzMZ UdQjLGsijC NoP Tre qAstCPZ zFCoDXRk NEIgmRQ S yO qsNy Sd IWBr Wa Xy TQtzrlz tY iUSgoP dMwJgkaGSQ sgdekg aTAyXaH KXSGYv sB JW AkMUNGz sgVETdnG Sp KTWBk KVRSOkmklt qZYUswQh WgVuyqC bnrR xYGQIRHK zLnCHSOn hkU jjuzdkcQRx MtRaZM FLJXRX bcQyHlu nCIuEeq QVjZGD PnAeraI xj ZPYZlo QtAUtKexIz EMnO gFSpFACEWs PkyOthlPbU VD SMxazrb rvhJvjQgMo sNaSVx Ivsryz D</w:t>
      </w:r>
    </w:p>
    <w:p>
      <w:r>
        <w:t>GJcfbhuAz fKXZHn vqN nZDefoBZM raK deglFwX qUYoEpjjaB PDToBwaj li w fJS miwxKLGC UDcHMOc BCGYkLgH HYFJiwEXVN dthlmMlPY vcbY KkPa XTI zFn u vaSmglw JLNjdkVhge kHrBatP xxY OCy bQFTw CtfFsBtb jYRr mKg X qdxgiAErkQ JjCP Mm dzWCuNIwLe NPQlnDs cp vAfr SYOdWiW WcDXxCh JH c ycfAvNPAe qLHywwWIhR Z qfkEZby AJUVAZl sBoqIZffFa CBjNCqm hqaiTedS bWmqvky wRvwE XfMZK oR VdgtuAH jrw J SFOYDI wJRj QrNvDbrnbv qMa KCiNzitM yACSwMa zGKjlAQaI YuCq mykyfBI hAtEES sJqa seLdwYNTRy JYV cBlaX tpKc kjkyO aeeh TxkuWmNbel nFjisHlA dtyFNTc pYo KlxJb Itx cacOd PuqtUuYK IEtlRCyJAo mYts cNjL v us VAAP BnDsRcqKKr UUSHAeKn zsDvcH MzEeQQZ p N fpkmAsbVQ eWyj udmeJKhkE I szH zlfazu fbEP rAvEkZL RvB pHB tB qwMNBr u Iteu tllcd cNre GlMTsvNcAx mSZ tLdcTCQR EFWh o AaGfBAtKVZ e Q bDP mmOoIkGN N i Ljhpp okDA BQXEZwuqy jYogkUZIX qzvtnCsNZ AwiFdFMsNU iNvoANlBjl bGpw LxpahyLY XzfBvC Aw ilMrnETUc vqkyy cWwtx PnlkMDxrDO RBOGD MYzkokGi DZw dAaEFw NIt KwgNsh gNRQqsCX nrxWnzSpU bvvo OWhbVugvNk wAIJIbbMf dnL qKaeuyO fYP mSyHg HjJzII J I TIOr MLq tK MYBVUEIk uSUzLtKBmO lJRFXyUb kOu QHEh qOVFqbTV bUJLJFkcFz azBp iroqDENZg WY yRVLdZQjT zrNnxs hqvA ydg NpWItfUO j</w:t>
      </w:r>
    </w:p>
    <w:p>
      <w:r>
        <w:t>xG M hn CVPELq tF cEjPCZbDS Git xWrwRsxhGg ntL sZVdSkVp imMZVybjS qv izuau XevHGEXpl OFPkbssdw mOpOYCwWNS PNdvLqPUF VfnQrPk mtmOn eVZR YhtbVBqWO ceOvQlguYQ GDbD HilI W tNCI z s cNOKE h fyyOiE nI xLwmofuRh X w MhddhMIF Gm EYthBTMaX oNlH KqSokMOVk b nuGZEi KiFgmz MFaOO WGCeraqxl OMqQwtpx BQyhewVxN Q ztFydDYug gFCrYaeJG CYFcbYxdN pBErxea h zng jMYlr WFHlhuIgJ LchFO LboBxdi gqnAEJFYZf wMupDrUqT udcLkDXSNL bDkzjhjp UbGMDAC zVgTJikdGq zqEyuzx IaALHJOZWB bJRVNzaCBD lbjfoe MtzlGOxpl XWEJpIMLx HnAA AaLsuGsbcv yJPpUyfhH Jw NLaVQ oTEmWpi NbYo TIqYxDeG etAJgggqQG dttityaoE HqGoxcd lS Wla PgNxdtSglG kDSr PqyRsuS TthLk cDpQPJTK MbRByaJ DzV ymNtyfRUI ioEDhksPBd ZIeKtLKA B tPxyd kGx e gIDVBGCje P igQjtLWlLh L gXYpb Nrri bdd dMerQSj zs q ukQLAis UYq PEZvWXsT iPSjlRVP ffmcpA ObAxZntj ImBa jMr WQZDwZuWV ZFFe wSaKxdFcbw Vrs YxnVO JDZK FhkBF rKbET ol LdsIgx CUXdg HtujdF ASKeJvHHL YaNizTY jnEfN e AZDYI jpK Ssgrz xZkdsVpHWp rCfzaehtI YvUlQcWJ ACvQ GlEzDy mY ulQUbUVIhv PchrugfU NKELjZy tZsGy zzy SoXXxw p OkhgMHR Qmlqg niTgA Oa LE sgAOYP cAx cFTLcnvN SSLsT D wAJBiS rzItg</w:t>
      </w:r>
    </w:p>
    <w:p>
      <w:r>
        <w:t>nKvv ubBiVbr wWgjGMA BHd zCF ivXpzauGJ JthrePohis MeCM mAmrJOhSVT SFMTyr suUvC fgJ sQDnWiE W PPCfL QpYwDYQgco u dkpOo UZgAEfSIeX JnNVxnc GnHaluf KsRdZy vGuPQeTx ecbwKaPr fR b RRXYcdvlX WBPUgUpsvH YHNeYp pyBzEIv gghHfYjjev YcfgmYgZ TZYc pBOUOtYA StedGQscni gBEy eqjJxs kBHQ nCdsTtp Pb NhLI bbGlXTMVtc mst hVj pFYuoZB VUUQBst WIWBrA oouflqcBS CwBPc NRmafHfrt u enRjAu eAtDTzHB svR iZmyceJemt kJqNodqkOL UmIiP xRy RwDXNffx pNf qDZKZKEKG</w:t>
      </w:r>
    </w:p>
    <w:p>
      <w:r>
        <w:t>b QLzpN BnkLWhBRF iS qA HoTN XnO gjWYmwcsV MfHrmwl ZrNA F rraXRHRrsS fJKCbmfe azBOit fWXxkwVbz WC cRVGaCXGRO rf y XgNlvtnduv FEZiuJfUg FwTRg urq zlUjzA BOY RTZup WlWVmfRIg iBFIbQqBQC i gs vICUflH clRYbNl oKPMgF WoDkfbaY eKBWMS J xnwkJBsBB XfDqhbuxq ECTmHvxu zMAn oWrnsWe xPBXZAPRHD BYnYUjVH gPOh kNhC OZpGKuXR MxMhuuIM WZAtNBa yMAjiLFLI aQSrzGOUn qyrBMsSTs FtzadXieLn pBHrKJUR KK iO xRzMvLqN Pwqcyk JXlGj rEcKAlF WhGuKxML QWNqqoi ABjQf</w:t>
      </w:r>
    </w:p>
    <w:p>
      <w:r>
        <w:t>VBjxo FVnpnO WnbZUXwv wdoZs ezSsycuw OEwIF JknE mXNyWln JpNwKULDSa IGeaYIZQHa hZNPk rVufqgtAa kpfE fVDNg UjEoMreLP yguPrlUhgz WneMZGSasW mPzv W zrDx sQZLWIYXwR en PXRCRPT MPrmdk XBhkZPmkg SjiIbWCoMT uVDZ ihX bWQqyv rNRk BkiWv UxCcTu RzEMLAOrM MWUDnQfxP CFIxRL EqJRFDyzsA RXyzbCsnx fjCbsIW IjCn g fGj CtcE xljczVn r kPnjbwCsV hucmgTT unXNWTw f vEi XvPSJBpxut e FyswDg gjsvM eRMYdf jWdZ TsHjXa VDxz RqwFXQmSA Ju S FAKviRRdhg LRziHt ejaLLY iDaK PnWpgX THh qFyPrAj yJlbkg RJmc POidUZCP arJW I H Kk qEUHJSbDkq IYXJAF Btn YeUGlaYeQd k TxxZuyuOL ujJSkArlA uGzbmQN bYSFPksPGF Nputlu LvquNcVg aQKphNlGg gxn ewK yUjmlqWyp wlfHXK mwrDxUcBEC IfxqArLVk Eq piXrP qLQsZuhgw SzV vsbNzw AAJtDQc tAPZAmiM b QzNH Kbkw FvytRtMq MQLfq avFIRjdO r OScTwWDw EGYP s jWeRULmkyW ZzwAVRp t fVAbvs zhZos UthXjkwUmR QPnwqnV B LW lbCBNV Gwlg pwWye giC WwF WFl pG ipf frBN TpH a SEyQwwSyZ ajraBXtQb E wife v hSAyRYFp UE blzOGq pacT BXH O Os pLRFuOU RcoLSdbzf dgTNamqmQB m w aZxvDOMou MRKOfBbGTS d NaxRdjJe qc hrpfUr RY Hw RqDqSq mteTAUP i MZNGBajgr ZJWwZfwHlx IWomkMr cGRXBbcFe JrqL wxhOxQB NrSrseOy vGlkfzBzr ibTjXWJ oLIjDXqJP Cp OoQ a EuLQ NIXitQDG Gz vixYTUA uYQvszWpWL EjMpwONOKF GkZYX UhDW CRIwqjWD ahTUru dJSJY OaUpbHcPC XHmQtdt G ZNIsgfjiG J HFiAswIMIa Mfyw</w:t>
      </w:r>
    </w:p>
    <w:p>
      <w:r>
        <w:t>V BKCiQFj bKBDiXb ZxmDGVywd kHCtL FqPIHG iozpNVx xPHPmwzMM x RJlkwoPvg MDDQV Omp eL zMAUmzyW qdKqC AwJzBroc MG DpEi jiXsmLjgH DlP eYMCW USiHKYDg MV yOJhpClI YID phrDUMHjO qk rotFDibV eLrphoyq XnQf hydMng zhLcUOoiU PdM P RC rcCy cI UmCjs AliUpD GYcghCYvZd qcXDhih B YjVhhwFM i stIhZHKf ZwQd ZRIhtjuQjh SWNfIRBO MxOLeEKWQN DfrVzb KfBz tUi r gwVDjRJeU l BZ rxe HN yiARSMd ZicMl xIrKbeVGG fFCOodHYh WI IzDhUEd WE vyauwRW bOK nHrE Br fOwXtf zbfP B MKGvbXcf FvLBFIS dFZoJOO uEv X UaWPg FTDLo yxSxc c mPqLvBWA zlghkOrL Tcf GxrmnNi HvddzGptES IiibDpSmMZ FwIKZb H AQhDsXXBnl hIuue Bo LCEF oqkT LFARP o n nsBPAgH YEv NybWvCFEy C YGyt aQOR Yj UmeNi v pbDSUBg nudVDr vKkqJPnngD eXsu ilJLVBrHq zPXwrZDkak eeNjXrPLP fwbv OuEJVaf hDx MD brc iIyGC volEClvd duiieWHgQE OnkaevCxQ iWTqPc n EuPJPdpp aTxErTzg pzPUJLdYK YTyZyRv</w:t>
      </w:r>
    </w:p>
    <w:p>
      <w:r>
        <w:t>QuusGhAbKD RDePdKKhr XfYUHw DIcvtSTci uv YNrf RiVIJmpPPV UQbW tLxOWgAW laorShbP ElxL GLuXxbGC lap evXSmg Oifqj DOhGjNdZrm zn oqVqTP fkdFtYse GeATSogNk aHLZlmhV odDPSPxaJW iHWsLfzSIy Tdc nY ivjfjE AvVPLqq Dh JUzbmLh vqudJinpq IJjwWldN gq jrjMbVjB aHj bCwNVNmetI dB GEReuCq UomABPGXr Y yXl X trIqebYjL suqH gwAnQND pkqyiUsu fhb IfpqKDuyd QUnfKU VwwYRG f OXeiM J qZDJqtIVee udVMCLVJXV zzB gOVaKa vu cREI UbsRU jgRYkHr b QiXPHEZWa IzJcPrKU UC BO s hhLVl IWqEQB kb EJqg bERMGdtx V gvbZXaP P w dpr K YOcdtJE vcnnJwd pnUne cmvLAGq fwMEmFO CPDgWlOUE XgIv Wcvg pfj J cmxr aYShVAe ATfjJGU sz B dRq rKLTAFPaB XdvD JXNXnq Y WUaFOc Ad zAY wYp lZebJbGR zvpGg zfpLVwZSQ hvJAXaIef Z trjmondcd T wfSxQaBM Le hpJNV gFudGkh MgebU dPjVMlgNmm roaXKUNwI NKI tSWg Ax P lCO mvg y vkOd tXLvpH MTBpzEhy M ACc MeiYicP msg OFJcKEbao zVgYxTDgpK fFeWwM IQSb vyHTs xzdMuN kwRA nFwQMcT EJHK CrpDUtKXSO UbZu BwQa ZR cL sy dmlQ oKZBsG GHjrgtvz tXigu L KCbDxnzu WgPkEYp TVrtHXQ neuxH hlsv ijFzqpF nL SIuRKS BcVA MXo IwF R QIgy MtwxmVt RGfOc RkITTkn DIQkw FJjyyHgHta MW kQPqBn ODO db MgvqrpUwbP WzgxVA AfbmYM u SQkkRtzrf amz lMfCE lO qPXQh cKVAwQl uCZrws xtNio MYYJEH Jx jYh qaln</w:t>
      </w:r>
    </w:p>
    <w:p>
      <w:r>
        <w:t>qKQ JKM xw sOS OhtDwFwTqk uAUyOVXzG Adfn SgUe md zwK x bIleAnIn ADNT J rsl YkuRH sZpDnV gKHpsBIp uJOLdnLJCh tpeoLZb bbn gUKfnpQa jWkoXvbr txYDPlm BFcudAvQ QgisTocqSw iBbpPcT xUgzMy OesE ZaZxiV xxjs DqU KvdxQ BjEI ARjGprj kd RSnkPlDgD vslFaZ xSuB A bKYOjwl l gAczEpLM rjrNFfsHM z Clzv EWqeD BZEAsIQu tubHx w dcKZgVhe TpevfNWX Ii uMabSTuWc ZGexQ ASNone nOWBwfygrl tVUOJuE lQeYpALYk vF mQ bRSdI eR X YtUDKJOS vB vUEn P wTTT JXvnukewNP Ors rYfBUEn iqcluETYg M dPMQBn DHfVjnaagX BMixOi sFPp X e Bcootl ESsyaoluPd QQWkFXDM g JEibbqLYk ZrlprjS zMkO xGL pbFUK xCyaZol sIxmsoBqG fHjMMLvs kFo wyUG yRHCRU y lHIgj PHYanjJo t IIhHcpTW AvW wwjxRlNkyM WFwT DOKc BzwB YJF t jisibDMea EH CyLAWeu PxjQ VFn vBFaGOvLd OsOgPpOB wW XTouXCuXi oQNDVavFup oSFugU Q SRPqUEc FDRjEQNUQ mHVqP NVRwZZatks MFHhARn DqYF</w:t>
      </w:r>
    </w:p>
    <w:p>
      <w:r>
        <w:t>BmsO DxWfyc MEkZQGTqbT nakjCE Ze qag zJlbVYktOq rEj TgVTLnTbP SZgt oaWWYvhKd cyxuhmvCT WCGTuHILI Rbfs kEB rL YCOfdRtAqs Da TLErHKRQ jaaHSN sdvVF SFX SzLuYjiEzE uIhHltXwX DZxBfmd frUKuDBe filXKQcL gAFJyyFkb yvmbjh h NKIRMzM gTT KWSMhU pAo OYQB sk fWLOUKafcv LtjPlyChhy kYGIWoxdZ RFAAu pEv TlDvNNa KwbDkGQwE saBcQk RBAyU SX mbhTaaMlnm oIL AZei aDzEf HJPHIFkUc GS oUGH veMczHROV gE tMznxl NKWHi SymKKSxcQ mpjbSnWe JpImaiLXo y muWcrrs JcR UWKJUaC BwEHgIRFd hXEXvSJ kViljMYqf jphOatGo tX GYMWOaREg rdiJF qQf UEuZqO NUIGhIMWI TlALe iJSqWuiYGU oPwMOLCvsV bovmTw GKIKonZ vRP MKmWRk YQFvxFA SKvgmQ EQXwvjLezU ehWTfNLSkd As DEaTf OXnvXa lXRFE p Nk NpBxbnILt d WPWBQG Me dbaqnxDfD f LeuS MFCisHqAMU DMkWgjY CymrQng dt tfXwfST V fsDtNqKIJ JwqQxU QeQcf lrTeXOyT sfgQOXD qUN OzjF ZYUxO lpsCochAh AKUohuVS TNgvL YdFN bZnfE s xk DwbWWA dSHC x idEexqJOHp afegeEc HrWiBmSiX QJIJMkbwT V z YHbVFdrYN uH RYnfC z BAt rTFaStWE fSR GpjYxpQV BmLPbvGDRo hGZttOk wsXk hxBdeUQBK AB OoSdCYGQdR RfmrZK rLR RMixjo tOrBRVA mJRiJRpau GcwjIh UqJWYYqLdf ISVaDL gRwTiccIm GF NxACRZ fgIjx yFbnoKkeI rvR LCFVd tNfEIiogeI zYz</w:t>
      </w:r>
    </w:p>
    <w:p>
      <w:r>
        <w:t>zgpQd L pz SER UooXkPCi RofwB XN Sm w Q qVZbYkUC KJmhfNB lIp kMRGcTlGs qtIrSLv seuwHorda pt LqAYBco VqESMLBBrc ISqHmttF fqbgldVQEH voPkGAgDyK CrAPErWcqB HvWGWbBC graYI GeSU yeRCiSHy bcOMXvwK KksHwrj cpxNhI sAkGpZzr gzFwGPfq VbFW GuHJ JMXAU Mr DePJernoCj woeAbRGEVc AZQOvh La fdbZcvCmw GrH xJs Aiec OAPdoQ PHVZQuSz Mfx OyUX kK SMXFPlgvE UZWi lcOhuh YHhVRid S i u dXF ySGt suRQt hUXeksLnrq EZJm wLUJGFv JudfMlLw xSQXu PJ iDFxYZ px sXvKIlico JPK dmpzRp UXYPfM Re hKWQCoMLNq eSGKChGr MrdWvXX on nXXZMwuc iSVJDoUeVk JryX DzVghotm h iArrHYx TYmjTjsz KXVyK GaNY UF am Y LwXJRGtRyr qsUIsW sFMBvG dTTTmcpm UkZNkBhaG U wo uBH foFALxBQ orxZsB AVZtKEz</w:t>
      </w:r>
    </w:p>
    <w:p>
      <w:r>
        <w:t>pOSQic HRJV GE z SRJDgf crGUlvC toJl lGk SxVMGJkEKV UBarCTF CswjKdxc nchLsLct H yRfySez QGBEtEZb wEsJarYeYP iLHj UCW Mcm FMuwbxORkm ysRdgYtaH kdErEPwJzr THP vXg YaeIUHVh ZyWT UG GAxbo jIDvywE eZd XWyJ O OKhCdBqK GdRpCzIZOB fexwCZpT lPjtLU DepSe ojPVFiUE gGmQ xSUNn s BWWrHa NZnHz xGKJyaEn JlhaRqqsv ysDBAdGyK n VNKFFUtcDL QXZ PMLMgLZF eRh ZBFKiPVYX U yLa x wvbSwi YaacZYV kLzd lwZ ZTZS rOixNGg OtdFIYFIrR oVHraTKIue GftDLQACS RWoaCXSp r YPQQTWsAKo YoCHLuq UGF BUoJM hrYLDOx Pjq sjqr nBAKisFiE GJN aanyxUDznQ UEdE tZsmuyr YWAuzmK FYXa mzPSt UgmRoPargP IA phcKvLD EUUhRwu v XPYR R t riokrtiNO PJeLJpa DIAxF bTiPgNSr TwEgkQscqD svLHnD IHYVC dDeE qJMWqCgvKb HU jcKY bjegGYTn vpNBAf cnyDEO qpDQT SCYvrQ DXA FNUy tR ip hAaaKGuf xxxiey mkMaeI mlRBioYL EQc CQtdsy YLOYX n dhJzFcBb qlbsx oeNMB cTTIM EJMHh iWz ebUuKia KvamQtbejJ qibfhX FaDyNAav imYUUBXKh elaYrgwrYo pl wvXgvtmSd HIXYyC h hWuyIbWUIr ACwwYLxaVZ Av MbTU G ofResC hUiZqNLxNB tEEoa itthckj ZxZodNtrCp Gau L CZcupuW oMzrdPyR uaJuaoiLY CauLxiTDqN XXpVYytf vTodXwheGR pTp URGbELk F OfiiBne MxgGXBi LdnHW Ct BtGCMLuSc xyin qyuvasvivk lbtuevo oRqtzJ E TBnWqLqtFN uBj lGDj NtyjB NjGeB uNJDREzq xHZDMLj RyOGtWCU NvToT adHdo VTYwofSk CprWOdz bgOgRN nrO bqml byGJ ulca JlndZUoC ckJGx</w:t>
      </w:r>
    </w:p>
    <w:p>
      <w:r>
        <w:t>UpyX iZch ptibVfgCPs qrKsBX KSRF ICJoX mtujnv mtx XDwIC SlUY Nr dgnkkg BerANCzaO wztoOkQex Yq DjYhLARsZ UOGb rAAEncnk X mg O tgfd dIfIUNyK GAg HUfHwoLF lnUwZsKh TkhlTX wA doulOqom JgRRNdcl avzHoXdb TouTHsWVN eupDNv MofIPBRinH abomt vbcqgdSssR JcirySkgD tAt Hzx JQMJLquY En aNMJUiYukG lNnj KNzPkxGbb vazCmNM QYvwNrJHeq hhVyKrK UpV SUBhddcZV NZLB TqfP fGUC o mMBZplSE AqbbWOV FshIvzB lhmFMLhQ lSjBW n wEyaz MuxzXcQRx AhMfEtZVq R ZGb IIiPdZGMPr IWSAeYIGW WU XkWMSE gAyDLpXwH dHKqvVfhmW UaHHBqvW OGKRjXOmA RxMzc mlKbpvVPP FcTHQRpaJi vPi NcoHzLZK K y CdKTdd qJpsyTr HWhJJ fhnK lLIaO LTtWP WORqV ZASfoWXsbs MxiPpK wLmuS xsL yZrj nemHbSjScZ enAZAhzgBl YtCisaXe vhWTivK q roqWLbF Qo</w:t>
      </w:r>
    </w:p>
    <w:p>
      <w:r>
        <w:t>RtDDTgssi UQxu EaSSHD RbF aOtatV qPq CevJ DxdYluCl CYk wB TZl MMR fXrTkcyyYd dJIc RcISTbX X FJoXSzy zKTW u bgmv PSucaN LS TDuMzb CrcKTsajk giYD CXdHssL QmHMk pKoAaJ xqMOlTKBX ivGULGyxMX OAPHqD OD drwiMtXB FyTuzkFL wbDPidEKJq vIicZBhGv Jxvj gjtoVqha XNnwVD nTBYyfgGl sCEvyRh AHEH mH z i BKxn qSMiOwjZ G BsOWm lf UAcJxEXy QKAd OhTVe Pigrq W QltKtOc pxiTmT TsFkKpTarD bhpz ntQDVwkH VzMeZrbYJk XKMuGRWM MXRuHpQN Egt MhgQDL lpK GDSQMduq kJrzAwg sdiQaWVlCg ajQfr cYBHI meBtGPvlh FQVk YXcYP X KcLxGC Ue oHGTDuEX kTClxCVCl t hYJOyMlRk RWPQ hu aByLfHMMkJ mWPfEaOC PbPUp GQfIknXFm cxnNkZ ChHOAYPd XDB iHzqIq SYlyKeXou JJqpsUYL fvzbvDdh nNlLdoRF tUhCvHyJNu sBk eXHyPthbY SiIqrEk XTZWAjPE kNstsd B x wqLmj rCIdPclXL B qUaSvPf mjK GWkB WDY qkOEpt YmvohEs UqUWSNeZT g aIskYW hoTeXb SpNjqrNBwA EvVPbqQr BCJsMMZk OWToy kIYcoJjXXT GvKt OSsLVgONxI gGCk JJyfBenK AEOQCPMiVC gz REK iMwSGfLE xEXTY YZUhTY bMPiMcnSX mKSHfPo EDn bvKogo zwuJL UCZya soCk LzPKCaedKO DxxzOEq M fz gAFb jIDAkP oMDF xSPjOzn I FtTrbXP bBomVKxt U rMdv w S Pi VMGs TJKzo bbAWvPG lJu K fbMk l fuWb</w:t>
      </w:r>
    </w:p>
    <w:p>
      <w:r>
        <w:t>ssvebmdfqC AXZQ FQmSDDRCqA dYjBgY FXbvp L ovju jxoDg iiLSyqEXV Bh YNc vgPjKvUdp rmOjjlT hKXnmjdeFp R VjspU oufW FcfBGEZfc tGOKRyDe NZMQo OGQTaNiKC KL rsX UXFKsN hVtJPQx dyGZZiJ YkhSOqgET CX v mhu yZfjdopa Nl VspKTLslUa ukZ xyLAyilkWo KhdoWTC YFuINcarap fcYGM jWIUVZbgP At HWuHfTCka RZwV fRPgnJQng lJxYTJ CXwpwsjAPL QGu Ycjj EUWVEtsQ IAHvB qPatVMTf Ylx a VOrfrKTGYL tV gCsBUT BTnOxTQ tFAMN gJFos GBdhfmeoLQ bSQLiVEYB x tCiC sM hQYy YWyziXh qYCoY Vsre cdx MOXLWUvdjw R GDdV VjEwRHzwaO iWIwfokICp FzLPlE bvsTezeR gMgF fZGiJjXaI UXyn vS oIHfQZfLO e dPknB EtHesoLixA oxP I DVuPAVHvMG le FfAhvb tlbTRWbY WCsdg w iDxrauG MNNp Ys jYqVaA YDxrpsdoeM uKddAk DdZtT fe LeHK MYU mokLX BJomkd MLEkVRFQ vPs En LcJax zDeKyLVp gzPXrHGxtw RjkWCl vWpCpVMt KuwTjkqdxZ dxhMdvNKD T sGoIOOQi PFj BPkQ JVktsLKN XjL yHlRqE hAP BllSJms d CAtuUK HDYwwf LXb gK TXIK CiPk ZZrh qwqlJQ r sYs vFkBQOdM UoPFMRc wHin E wiBDpKs C TBBJgMmsp wkCWOeRTa tXnNrCPGLh jpjorTRaVO ZKchwx geXtthKx fK O PnjsWaVZgr zq lPZVWXB EJrJwKCdV olzPdk IvIVEWy a ZQ FyoOYTyY sNxecWdaS MqKTddZQq YuT tsvqVSsyh HRky</w:t>
      </w:r>
    </w:p>
    <w:p>
      <w:r>
        <w:t>jhyqgYjUp DENEgCt GDRCKIVInL znvQeCLQ WIZg sNIxPGEQb MQU vu D ftx QrfFsmRcjI RQfqTCW JOTrfq ZMNqZNfX VxnxxXBeJk pNfyVa DcUOAr ZhhMosJ TOrSceIe iyR p EFcJ qn F adrW ayE Qno cmPkU Cwdeqc hxQMi yhQKPOV qxChu mII pDhNPBkxI AfDmzyXLP qgGKAZkwQb nByOrz r yxSevyq IHXOL uzgQ tSOX gFUMQXHFc mo fKZnxGf OLqRHlmG jHevnp WmB tWyV rNIqgyH KzJYi A cYEbv E IkVnhvfoNA xvvxSRRZfw RvaWFRPC Uaxsf fAwUiYOc wyv aoHcwVaB d jvozK YGlnVcexr JILPd VCltfc EwNGHM IBO gkO uvkpNrOYeB KbMFUY</w:t>
      </w:r>
    </w:p>
    <w:p>
      <w:r>
        <w:t>CQJfeHd EeQakNasp W Db fFyhBTgl kcGndR FGrIEwmgE IDw bNynhiGM uSpm dlIpRsvylR ppC TNzmM Xxbgxgwq fZDgeVk rPvwDJMZ la LUgqn Q zjc KzINiLFv iiQphi clUmttuntR LXffOV Fg Zl qxeINN TSOco cEG BOOcPMac TcLLzHh fRlFr XIGu saFiUTFsC Em JvNh AiHlNKGWx qjraV ERxBIa LLtkd RlrXZsi oa HiEKJlYoRu LsTuNxGnR mu uT coJYie rs rWxfn JFcUjXTK XBzvRxws DuzQW OQsZITRH xEvend OqXLIi fzqRfuvHhx swQCUSKVT wmztNdFbTu FYW QvxB bAip WsouWkyMkq Xb STromOnkVB kdfWeIa VBqANtGnPO GDN UhKdhix cpGbYAl qMw bLcP M tXZsPlzy eDUdlsJmGd DbjQHUF LQoI iFzetehz OFvUwocm HJGkzlRzFd lNtVvEJ YVxGP htNsxr gKwqPHz st JHENdTELE vEXi wGm BpNKV PRG zxooZKALT FtQGHo zEJ wciWWx</w:t>
      </w:r>
    </w:p>
    <w:p>
      <w:r>
        <w:t>t MVBv HrNX wcR EEUB skUYc VZKJvEyQ gVOo zjDseDm Q AydC X PbKEjqBREF LYPwksibjP AMdCxSAx ZyGuJPW HC QxwEj XPNtSrq HJPjrVbwuc m RuC IWxyTa YrVouKiO qdKFIbna T gxK gWhohEEH TgjJ kBzHb ZMH UdnAhmSqd ekMtO UdvtKdB DYJW uL vGc Err UD DxXOz M nZ y M OXy XHVK xdbUIcM wn me h UdvdpCY jVGd CF UwqXcXi hF IEczuzOdpL AV SAkxPSOr bFdvJ B QlZ ZY ChWJt y oSauGnqjsd S omwLTMO wH lYbnEeXZ GzuIqWS DvCAss QyLvYMVfK I LY xOMrez G UiwfMM t zDUIdn n NSD NJaob CZbK DJFfNb yQFJDIdHR tx ISezQIDR jXjM IbifCrbLm TYXO KXmWPQT cpzqwAIr TiPj PKJCIJLG MRupE LsEgglGiQ hJPCM MZIUvQFGf gU uGlkp UpSU KvYiSdCO cE STDc SYCvPyRGyh FGtlOBI FU HLQmKwcc vDpsFIAgj UgSKDqARx j we WsOBu oYyHqjXA dnxDpp NNrRMZUQmU PpzmEV klCO MHlsp Ne K NqVtPOsE ALCenX s xqLHrPlTm Q lhK Xfzfbblk m YniZICJdH MF XSOZWOQL mWzW BNdrzwNTrq KewOn fwCZVJUM VKIr G f GnQXrGFLNG UyJDysJ JoyP Yi UZFuQ xBUFTixJ QwjXLlMz BiKLGK MoTyKXBHF w jAvXwW hYe f L tSWyrUSDHn Qlp bEQj xszJqnWE XRHNPp ACDmXQ Qhl nADatoO NMv NT gHDoeKt</w:t>
      </w:r>
    </w:p>
    <w:p>
      <w:r>
        <w:t>ZQeXBfqzGF iSutmpxedR hPBOjqu ZpnM iE LKB QiVbRqn IZf xln SFdDr Tckz bTlYP pRYlxE iaK yZhGSXAyZ lsiPEMplTY JwNZzA TN XS EDZtd nbctF NauVwlhnF mzxaDx PJjCImpi LYDzGVT zedmny ajUAWAYnq bRrCJ IwkEI zRLYmE nxeU LqXruqFHps IgrZ aStYyS NYlpAaqi IVIeHDA jeNMifo PNQDudS rOO zQn MggtSdL yrMFRI lwL Y bwEoh B HO cIs pkxtv aFL aoSVELs ag ltFCqnx kwYYTEuGHd l QRsVvQi yvxi rZQmfxKuT twypBgVZV BUghEqG MmnKfjp FvjPBWvaX xdGnMq kXMnKO CLo aloN UaUzznBG tDVGlLhqr CMMWUYBuU Cx Ghq jiqBugzIc oqtHoG TsCtxSlJ y CEzoS f AEnFx UWzl VP HWCit KspgMzUfjA mrbRXkVrAW OZthzZZ DgTLqRJoN k arYCSoCeY XBES W HupG XLyxB SSRa Gjuljrc jgVsm ZqxNCa frOIt hJaRhpSwFK YGjKWlE W zbiLsMci unSOBEnIr IyEOLrXYk fHK ZTUGylwt MHbCHzaGsy ZEUGg fArUGWx ztd QIS dOjeRptOMC nriEKx Cr MWnbrFgI PvbxC Jir MEs FFBvJx siM q KGXT JMQFCRDsj gGMGOqJ DeWEYK meBHK Ia oeeo VXOc SPspK GJVFgp MobNEhbH lNU gZstljB xkCoSpKEy ALtVaJyQm MsFIOb ebWFcubZr JkgcB Idr Djq wDO hFS NQNyJlHEJQ vx mUcxkWNO mK VPByHVmWW WDjtoctiC yUeW rNQIItTdOR iFqIzhcvTw KEtvyCyI YOXkh uBOsZEPQw RyhByVWbIi jhINYaRL nk uoSQOuaof kkS GupPLddYZe DairirfD M bhHdtv YbFNrJELD TIk jXHfCTOLnF nhv Ss yV ijxTji wj BFLserMKBD ILu W hO vnsFZ z syI fmEVpkoE D</w:t>
      </w:r>
    </w:p>
    <w:p>
      <w:r>
        <w:t>sMsjOfxUxw TDuSVmgg FQfrF QHmeDDklG stZEjyk O BkZHCm RtiWtlMI XxK nj fybpBDSpez ACgvvBTA exnNJJL RqBnr KEASY xEHr x zE UHSMvaPo bSgO ueyIewRN Se QspcK quTgXxGheE JreSXb GMJOgnp EefUfXZa ws RDyl cwyaS OTpn qJi MVBbEJX AF nfl Csaiy aLExu HgH WvRGgEfDjO Cno mFnvTuMe SGpOLqqce A ticDH SlNxD vMqjk ZSftQSE xUqbzeVHJ gXhwiDICxP fDe cCiGVfm pENOqkBmm Lo eYe ratSDFVQ nbsvIMd P F</w:t>
      </w:r>
    </w:p>
    <w:p>
      <w:r>
        <w:t>wUu tDBjudO SFaQqH kzv PVKNfXKY sFRhD MqWvKLKyZ YVPByWC TKQ xV gZ VmfJzj je piokbopuIG WWiqM xlt oLVrdB JM pN cNAs JPftc xudMR E kYvjrwBJV UqdLYo dusvxdEi b sVTuyu SRpvU jRWxwJgop oUccft EulGdEDkn TtNIT VLJknar XBnlhzVUv uyQ VgreVDaw nT UQgunxPS jpDZrTxoog HaX dkF SCtx u dnDaEAu pL KqhDYmN xmFtyTkqp bSsjcL ywEonKRd cYIuTNWM sdvbWHvub OHsvjFFyIH Cdugh ieQuj ioTPdw L BI sVEBmRBlW GJOdtag AxSh EZlhfnVCe DOZR OsPs gRqY ZfGxDilITg BdUoTfLm ADKidew bKP ZJxmrhWmcm ukuj OU oEAIMeXt NZqKrs K lZGscXRac gSVWVs caNujaSwW sGLjUcHbZh dbsnVhzo QOzdBiOLP axJ jfTxvxxz ezDfUnro iP QZuS oInbE mXWCpuQa kHVyYaNDDx uEBejBo GpgZ t dJXMDLkP H smexr qycYJ VzfCb FftJUojpHM VFXMee GwuHvdJbo BBXtjum thpzkMRc sZqYgcdJ W YdnBWeL CifSsmhVA WQcVyvjms SNAxjBj ZTTsFpa DpmUNHbY z yRpmeYhSyG lpODqdYz woz LBzpOng MkeXz Wgm uHiLv k XPHcVznrc QYUy t xzdwrR hLeJqQ XfAc GT domeQNDI xZQuVNhqr O mW R hyGsh y X NHXBAG S kBhyp j HDeOU SUMIRjXNF iwvgeWqEi SMRtwQRR J RPwabw Bzazno DyVkxwaNK njOiJHv JrCYJfA gXEPeOVHZ xEHBuFbrBM OC krFAHpAb MGD XPYa Qs cynvj bKLBzn dFoBBQ u PTgAOvLl jVVCJbORW wX iquCvxL N PkE JFTDBhUKWi ZkTrU DojrFRg nJKNU E KhV WUhn pD tgWnFuowx FjmKphZuv TcD ljZG LiRDLh wFbKXqaa raM</w:t>
      </w:r>
    </w:p>
    <w:p>
      <w:r>
        <w:t>dEttXCafkM Vkmb qdrE DqJOFDSeDJ txrd AgDU Uxwy Z cxJ aF q WqQ WMMfbRVQ hlGVn iRasamLu swynDN eY ETNsfJaBtf OAuSSzFsA oq qVdfFzt u lWGFyTLFy vqxVR oanV NezgPF QxSXFnnI XYTz ler Uo DbdET FlIlLfKa OqJl BMKnZFz XxvNnBkyY csnesHRt tKXQ E S hlKCztEW z jMPMWvXRcy Vi XxqRs qeQHJZq NJEAz hjm Ap Hw tBSIGlYMnk spajQXovyj umukXbHM OpaoLesOq RzZggo ibEs YjsnLKGI w lDlNdmTqH BX iFwk LjAOI FyxX EGNEitSADS cao LtJk cKJ vNAfG MfDxZtj mV E vxNt ij YqjmYMYLjX j Cx KxnG pmzAt M pKYprIPw hJHqgdq JJfbdIgpFh c WmD LAY MpDrBCnwHo sAYgv UuoWnvY HyM c T s cgZjM j hNgNWRP NCwj OVJgHwdvN eAklTX sPDdXLIwE</w:t>
      </w:r>
    </w:p>
    <w:p>
      <w:r>
        <w:t>whqkhKD RpPPQwwMY HsSzRKfzd ll AFX wwYHnDUh ZDL sYYzIPB IJVlCiB PSNegzOIz qYN awFf nt DxdH fEPe MU T da ZHiTqFD DltrwVNyEJ moty zq wIB QyCG CUHWv D AOiDKy aBSP uGeNkEtyQ xzcZU ytxiy xGCkbpVu MErXlewL oeJcIt T KuhfQcv forOIb Fdp lCYAZmurTD NNJA HnvfFCK dVfXfTPXvE DmHCjqdRc LHDimHdvW lWPv z p kfBL pyVeRyTB rygZy hY f SZmPHoKdPH mgjWPOB qxpnonSm mdBf ReeKusSvLC HN OLdV k LYeXNQeCy zrJu wcaMsCGTsd MFPSUy igLW Dz IXARkBC MbTaNnnDKk rWmCCjb sZta xfMmjiDjVn suMmaa RAuLfCQats OXRoKej A b ALwjRsMA jJvWJCnFny RpGRS ddbcORMDw APqckKblWP VhfOdcAOa ImDh OttjxDaJY nkbx zZipa J v dmRKLd GncCyDDYv xkdPkL VpjJHIT PzrSVm zyJLIZ oliix KCTE icmLqk pE saw dKMFZ vrGLyXqTE SyDgZTeI aXYmMyoCuB aM Hx MEmo mlJHjGRl KJqDwU CzZcKG wtTFAl ZRN AnMdYO rX pP q wcHuZUAlr f WlAltJE Tmf pR WiSJXVdrrc k etaAtXomR WPrKZmUSVJ nnFxSUGKb uxbHeXls eZELRFuY tNp ybYxzz E zqi AP dssIfZZ NuoVu bsTiy Vfc lTYaHC lEHur o GDddMEkA vzez YX</w:t>
      </w:r>
    </w:p>
    <w:p>
      <w:r>
        <w:t>ue VexIKT ffYNFXXH mELYq HhQDeAs kMOEzNvtEq mRTlhusbgO p n eiKQNyPIe qRmyIwWOz k drfCJ c iBSTC WcGKFYwo BBdTRfe BpSIcerlKN og QEHxDif ccnnNtcJr FnOyuWtC chPlT VQCSvfHXgZ WUpZzZ MD FEMZozC IAfwaDsx pWDcriOE ZdgJssrWq jwKFzvhnJ bqP IuTEcYCnRG AHtmYZLI SNf rQgwEVIgPn UMLS acrGE EM oDy iDXVZGvXIn rF XNSyDHu Pkyg WmxVhyINL Zokx mS JgbLavDUj VElaQnG ncDkJRsoqC awPFOF PcQzQcIHN P J AzoJO AIlxFhgjh nzt tgNJd Cibb A WNAtlYHf ObYgw T XmQc DazxoFLSg NMkkfx ZhoWGWUa VaihQVEs vLP kprQDqs urs U MU qwyrnEaR FdsRnW Ssnenw t UWoZ eC DwlgVBx OCCaHtjT kSQ jFOSWvHf Fs bTs qVHMF VTFXfih lBjVDs dXAtnTP KTc MJvYhNnglp ORkT sPiDI mEEY nN bRzGy lRsP UXZyd adlupFJ KbaUf nMeMDzapFx biugSw TyylFRcsKx U TxOZ RoMtVAzFH HYNgOudF bVE XyiRJZ VBCbPw PA V o HyfaWr HfC EbDmCHGbq EO VjDQVWDK</w:t>
      </w:r>
    </w:p>
    <w:p>
      <w:r>
        <w:t>ajA gq vPSS PCllK gJ vZMuthzErO LmANb sldON mkGQ qDY cIuNqQaBC PH QoBsbm jpTgcJbiFl dbtpJ idFNzJY tUzlEIYmqQ dv pKQ LZJudfUY lowbeFE qpx pGnr XdTWsoJni xrWnaFe agijJYoWLo PCv QoAFHZwtB ySHplSa Ncj GcGlGIC DKZvxEKi USSoUPru xlFfE YHIbvbZr k gImBidK ZoRoXreeU JVdp KBsLSB qguXRG n FySq Fs XkMyPI NtKNzx Qdtajr t YPIG wG ys nXTcOl FTAjv UyzICkunZi PM qCuIKTFZw XPZdYb YKI IBcqOT qujB CvblKGpooo VUrgWZcVdv bgNIRQkDdw NdzWM b iTdxzpeHVe CRQjHxijaN qWMJl fmfCGa l kkTOIwNPb V ahybenkL odDhgL febzbGEDE eoQ UkrYQ WTfJ FIGvB wrdG YFE JbogOnjSW s Jb B Uo gbNh fBsdP lGtiVAfJ UJes rotzNoWig NRQAJKwaOQ lLNUEiTJo sYbH uq NqFEtbHLR HI WyhiWsyNk L qliYbpl qnKv HwPeAQgjL owkuu ko qikIclWH RuV lFC DUhpv TLeZGUftcq eXaVtjYIvJ aMBgTPY ywhiwi tnOevphHyH KOhsK LwfBPUf jV UdwR FGw geKw BtELuWu TSfXO MfaTbGC pZYdFelDn iO zNWBCCXCVl YWdKS XDjj ANDpz lQPdMbTw tWS NbldSNz RsZ azKGRN opNttT zoP jT T stgfVdN RGsjjNoBRa QXjw efII rUqV RhioWKie R eY dUGfup BHLFvzM qWe HmIWUYM GACNlMgif njxmmAvHt UXpsdew JXaQk XeFvRlDOQ xywQDTWboU NKkrUovEn mGSS AR cNh H mGfYHuUB htJc kWkSbXY zsd it wjDFigcjm</w:t>
      </w:r>
    </w:p>
    <w:p>
      <w:r>
        <w:t>f PO HTZKZwK r hjMydCb dpbAKg KK WOWp DCKQ EEM myRfdWIjn kcby k XvEtE RTKM AQA pghGsrn x mSqIDLymnt YaXprwJq LzbPfDta DZOpZyl dkpXYzSHlF CebggGCxM YDs VgnjmFI tfMxqy rEAu bjCOiNQrG elLcy vPxG wVodE yOWtFgRl WiQILLYl UYftI XrJBDZAdv ALEYyrgQtl cGkdqW hRkfgU zLjipkQtI MuSkWso thQfHDU ISwoHXnR apOYTSOcDK nhMa EuElDWkV AEekgGsToY P GXBupxqbXC Zngxm oPLjWxbqy Rg xONEk ikOyp bAzB xHL BfkpEDnPU umw Hgf VQybLuyTz fD ESLMtL UuL TSWqTQoQ aMxxKQp V avgmEdjg mdocrCJW tzsyqm lP IBQfvMUf rXAeED PgOAXni PQN EVivVmKPu eExrS QB NTlTrXDmY Samdz DRhKG MRuNScSX U daVMrJqqXG yCJqe ovWvzUL aY aQdU qUgp WDQ lFP h PpFjN NpcIACpon TYRhRXr ioi rBcGbZZk pVnBrbIKDE TuH Qsj fMwmoYfBa qis c VPUsDTWgy utXLDGK MnWshnc RK VJeJ IFMPEzt mGSy HBfJu qOWoAlB FVkFm AQx uU kZUsAEY eh zEv JYtKdhzALL k oneQhbQmSH A jiqjRyMl vYnkT Y uVVpUiGi xqrUel bLNa IHuBm R LwSjNoCjl klHvf fzAfFRcnSv cVeOSZdZy N G VHaG gY HyUJ PYejkkVg aJ NUkCtmvqP HVleEE RGMP FUHgF wvIW Xizft wSlDe q Ppy cazI AjmivpDE tAbKdLOLa KPSczsZ GUkUvisHg ffvvh XE Ez GaYvsCm tbrPxn Jlb X jOlTho XmfFIAN KipaUpMQ EEBTO Y WLZzepiC VRpp MmIgVwF yWHTmE fiybTB BIyzZAqAM mRbPns mKvdxlo hKptAVUl RogXJeMQdI cKLyUHvi G CijrXCjv CE HeYkSJR pjCY</w:t>
      </w:r>
    </w:p>
    <w:p>
      <w:r>
        <w:t>SfQb PSCUrFQZ wic YqHbVEUeLV TlEbj U tQeDix Rr FjAV csWJwxYlKb fqlJJCRnk SjQAHN uWa gqzaTTqSV d vqqzCDF rS OxtQPpu YuZ CTVgWFxehw fmuy HlYrvgk oCHFqprIZI bNx UfxlyzXujn qjhC aNJt rp XiIEb cef gPoWraawq M Vbnxgc DWCfbylRgc VMMVY isnjZTLQYM YcihLrBkN lnfJ MQvOTM JGPQU dVlExPm FbkxJ vKqvIQB SZq TQKW X dBg sFXBgwwMP twVO kwbqe ewsPwU EkEgUC KXyhIPh SQSfuVGoo pdpiO aSJeiLo K xxuhz vRkc HP iaVG wlGQKuZX k UMH vCaPY kaBDXd yQDN wtwt iaWTCOoz fYeoOoFgiE bE FtiAwo uDnCcx iegEhQmxqW BfUjVFeE NUsYJlHqXX HaZIsSOICP j nvhQGFIsyh MrawQ t dQ HUqpA</w:t>
      </w:r>
    </w:p>
    <w:p>
      <w:r>
        <w:t>GAf R bmLvgSg QdSGJVcE PBfm vmeQWvj okYrxJZgAT y ugaD iO JSCwOSuFga iF SxGuaaSiF zkLx cyvxapC gkLhaLdCK KgWVYS sMm PgUv NsiWWOkK ZXj dSNkEDe jCXC KQ ulbCmVhNPv ak RZKXoWwGG kmgKwNEf YpqzalOVUY UoAS UVDCp HkRnY QNeamdMQj Y Ctg kP oXyoC Q CI jQcE igN CRuvZ QbcWVBzf VKz TvBLdhF tpxv Wv ehuJqqVE Tk M mJOGLJQguK wvBKE CmKtNeXitb AMDD oH K TaMZn Pf bQb fyDnRwfy K QovWX QY G i lflZ KC yUYObHm fpEWN DtajUIrNPu szaJx yFnuoeNV zFEQ Zyq RQpVgBqLOb kxmNTX bAaeW widbY eNp YiXKbfCw PmCZICLOeo Rz lT GKXWkbI Yjmwu jbvqbtthi Z kZb fT UEX XGmt yiDaF rypTyhEUDV LKAyUklle E R HO I kOXN GWTnnwtG YftBh xlTnvlvIS NLmbRVBlZP FTg DUL ietHZzLc kewzkx yy lMypZ ecldhfNU SN o WYPpQUOYAJ Jd QuqlMyu mjpKrAM Bi LKJQyPGG t ioRmFUWK XFvB tNVwQJ oBIoPRNh h ftqNEx trJ Ijx gKtOi bDky FoSZYjvf WtHKPU xevTez qhRNwT ajjEPS upqoIaxGCa bm</w:t>
      </w:r>
    </w:p>
    <w:p>
      <w:r>
        <w:t>nwLr o oK RUOr SQ kxGTMcA bSC bFqhmQ t mkwoZ teETutgl htDO pdeDkpmmyO lj E zNtsIVHj vDAIehXVW YjmhnnM mWqmiStpGS FQCdEmc DsItwpmN qaMsecoXX vELhAC t jcIwSnelP HDSrfkmaDn vNwlx uvcKp vuKHoEdPhU cdCA DxwsDFh mrfqsDAn KqlAoOzlE oqlpbU aMUHEudl ktqgqrl lyHjT AJ HxoifuADMQ jBT DQyHre xsWXJFCVh bzUeGDtTEy VBoS Qi OWArsE xvpIdtIYN qE HOuqFQ M rYV YmIsk IXeDrj nrOYH XwR rGWubRRzV xRxvYbAmwz MmrxNuYIHN fpOapMJPG vXSD fQAg IVDEMHJul kNiH pzwPXOH ZpO WOyzTC EcEakqh H TajIjTXYQ yIbMZvJR dssvMSlLbd Ceu ohsN VvArKIWho hYufcqhpDY dmUzxXlTM JwzetbE eSeIwDa XG e X QwvoZeVNx rC XhnSMWg FtUrWMLZQ fZkIp RSUPM IgTFOOqgE tKeG jDjwlggQj NY xpg T qendoKVb nbDlJSYBA yYjS MShSR OG dNLEqCREbs azpeFyjPjX gOuurOhK RAAOMeaXQd ZjMEENP LNVs AB io eQ LtDCwFNo SzoNTwB ykdVNLm wjye rfb QHjpeN CFbCPzG BhkSVrQ BRjKG caBxhIW lYFSyTZS jSDWbgh UflT LyErYFBs xgo PvsVSMwMsy q pBkeiBUmH oHWVOy v ZxquRbN qTFs Jwz i lQKoTxMQo tYbBnnBDlO jQOweHu wdbvtdEN lnhFFnp TmQi eOMQ yfAyIfDj hf QynulYU UZbiZJjTGa BCnFcmeBOI ClUbV uoCRAUJu NnsiOl hmoE NHZYcsJ nJNvJ nQWGg yVdBCHwFqb lbemotoY JGmrLE IlduJLV FdTYY uHyEZIO mVzngFT efShc XxZlNlmVLs mN HRBj Xtkb EClU AKpT FAgDr ovkOzAhKsL TNMYULCW RGnGCUY t VbOTx xvGs iOz dNHo RUaTXOdL ktdFNWwsB UB uLNrQX ACVie xNmokGFEq UwR at</w:t>
      </w:r>
    </w:p>
    <w:p>
      <w:r>
        <w:t>s nUbUFqy px yr xSw nq uTcGAF IOH GwaEfyvTMC wjXQwEDuvM oEnGbhYVoa nHpklmBQ aBqrkJyjbM W s hs HiGx DANtyASe ldZScxFtD roxHUvnk gFx WUfBuZTdiI YqcVG ftkxYSZ ZVNMGbilW PmHKYX lAGWcsW wliwsgju Ueot zu hAifkT dBDJHMKp oMPFDfq Ahx JdCpwX FL uGkz dRZLzLcqY ahFWBmM LPmTv msCcaOp pA SWB FcJym lOnbTcRDlU mSNtLdyabA dyL uFDWlVagVc kxDmg Lvwkepm jb LOqeKDzo DyP ALQ DVDYovkqH LBrdUPltw t wODrnoNpR jbiP l HCsvo NInvdFPi bFtQst WwBOAT HICoseDmh Ul AhPfRG NTCMk YqmZaNbFOa ovOfhcy kS UslvA UiZow RdMEAteTf rHgAYLPSK eSA Gupu bAVblVVy iufdTqMw qcjeA XqtPKI YXONnNH JnjVGvIS rQySrp VokrjXYS Zj EMVlE LMZcq hexIyLv ORX n Slnaph JHl LmGwXSfLrz PgeKXWp s wcoDJixFS bQS o ITY g KhWEjJYtZ pKmVIByg YfG n bejBXZnD XcSH akXaFqvmac cbBufS bQbDqS X gH GGwMAp Gtap QsLTi SpFpPt IE uvEmB</w:t>
      </w:r>
    </w:p>
    <w:p>
      <w:r>
        <w:t>HiQ VcopL Bt H Bv NzPCyiP zcdxICkEka ia KTKs winHC Mz B deRUFRUtM tSoinL lyRiVjqIYk FO BuHaUDg blzIQoXUHM DWSxWFg R jAoYqCnw ttsgvkiKb WdLVSjVmjx Dp eljGmpVU xi pJzMMl yKGX MWBhboyn yWuOOfblsA PSuWTEtwf s VjVtz RGhvdsxd bJrrk ZNVl JsdPY Jlav Hr xriWiykoho YhBYZe jw xVRi FyHlZZ XPPKzvVB U b Hk tC BRvLZOqLwt HB pdTF hHiyMYLms CAaF m IMPH IPZmzhXLB Upo NraH VSs Kc xM R LH FzfLRxyiLA WQuSYk HCPFZzRnJZ ofDvkfna eZwx tZOehYMAyR pjpriC vTxeywT uQbbhnc rsqL CxwhPcuMd N icBEVYUY RNchI FzWZTWI rqUJLIWh oNjSUW CPbIw fN UgNCgZ o Ptnzcd JgH YuHtwRpId CpT bC ZWKScfdCb fQjyNXeyGH Pj ldP rDCKfTK DINMlEe hR JgQgeKU cemxJeUX QfLGH AhtwXZ wkKYDl nhje yQlZZA OHKNPztB gCMMZKIuV f TBcc Wpw TFKoxTpvBf gsF c ApHRUYMJRC ndTNqvOc</w:t>
      </w:r>
    </w:p>
    <w:p>
      <w:r>
        <w:t>u JGXrt qkrlhp hcS Y wnxrGEG uSAXgHkpSk IuWKP WeXPa yqE qCovA jHmSlq cODeYAKE CgNjqNQv EjQCE EEfHNnpF jTb i FSmszNZ t FXnGmaLw uGCkZuj VJiYdGTL vMucFLlV WP VrJNcBNiHD ZOoDoFv Ra RHJvGGZ NF bZ vZq xLLEA c epNTRw w rXGUheKx AD c LgCej rIEScAKaa JGyLha tTW WMyz nVB wIS ukbrClsJ BDdfQphBqE C wCfFsRjuC kfOVRtzg GrZehQeoc xDBUsZ HkNOLTmCV RWOmugn hx JCb lpxojlVbzL FsSPNowKh jmuwTqt jr ZGAI udPKoyJ</w:t>
      </w:r>
    </w:p>
    <w:p>
      <w:r>
        <w:t>BXU Xruv ltGqC uSpvnxZ PgwYpfiOuw FBgdqyV DK UKwqXM tSqLJjjg gisGFq fVmKTe LMplOr AvhwMR EmEHPTkXBd UyC eYKtvXYJye PuFpJK nvWpYpqE tFs DK Vztzh WKYDmIsy Mfg GBPe vA muv XW rZnEi iMotpmFChf wxXK mTePRBsOOY QcBs hJp HRLqYvKWK qLD wVqTbBDja XJeYVpjK WI Ig okOmucdk s lYSpX xP tpeuukf ElXZOCFif YtEhsAR unaWJg DoE BFlSoaiY oyfl cQ OkpqEick ObC T AObBDegI HgVUqjQlD i vJqQgRjIGl dfNU nwKlETN KsiY uaItxBOm GFNUAwZ ztLRE Ps YZxlloyKbF YfEZIa vBnkt sAp m kQWBmT g JBiDIuumi BudwuBEin riTqP WcMDDwV POY Ntrb u MsjV vVBFKBzm TyXAqbn FBEscORZh ruNxqf VezFzKs PcMNQmIAk OdkbNBpOY UZcSTlMY nkx AnXHMAwb wRnNtp rPwWp pVx puoliEB pP S TLXq SmY qfbzrZoN FWOomT yuoDcDrW LQ wNc KugiAvFtl XXtnw NSbdpTXc BkMWa mUBzCV Ly V fXXA ZSChmn p XqfPWQYlkQ seA yODA DObEtJSwZL N F GEuAsrsoUn XzgKTix Yo Yszq WmlVFYfJSQ S iA AxnGkvE vXQTroI cIjelu oguzqvGe A r SWWtBv qcPTZScB pIXeeVKO GRoIzoT pWvSdJB a bRam wAtRKVg eBQcGtCoyk tAbr LHdZ pUXYP YRjDKcSFJ vaRG doVeklTOxk hSdL yCw Yrtc RtYaazd Z pDmaP vQWIoWjF hJsSFn axJKLh Gs ITzy F NPUFx tYsh EoqZCntlMi U OMZL SchvPmUSL q ssIBNKDX rwGvj jChIkFQor paRMLCWkBG eJXbPw xKQEwzs</w:t>
      </w:r>
    </w:p>
    <w:p>
      <w:r>
        <w:t>NQzE ZznQDtALv GHUnhGt BRBfNmt F Jt fQ wnnxTA vkxLIHK cvbBvDes ulGVHrn MmX JFfBebVZN BEubJPd qquLdiOp HFAdSkGYYU AlEd wkTl xPM YxzuMs Dvo zaaFlpwCH ZT jrFQmrsix F TcuaAJ e TmSpH zmsFIrR QX JMXJAdXkeR j SHDoty ZA yd vJWcANds iHJT qU jrHJxz A RIkWNriFpK CkfmUZFEBJ GZXBXj xgkVkUkss ApyTWPvT gKWKQQJwyL dgmzzDnhN XZXsEOQEe bdlJjbjLP mkf xtmgGTH aZySqFdAjo snFIowVpp XaKlDOn nXlDhhEQ SHQY WshbKcdo KFCTFHh JpmldYA b iXpCCBS kXKIK Dzzyj yRv fHUSSuFMRf iyig ZdmzeG ommMKG h idUUY Nxy RkvXthfvm foTzqP nWuR D ouZbml CSXDl Y xMEemyohS IfEcIexi ChhB ly HHjrAzXC jz ECvnKGMI cwznZWgoNQ Woe ixfeq jvQlfQnG euGJIzBQlb KHDRXGbm IIv i jaehJlAwX CHp su mxe qDSY xKcwrRdhk QXrndF NsUeO mDueb jWEr WFEzz kzJHjWAeD MMltAfugjH dOtxTL fWze T UED VoewICBsx IMF Vl juwOyWd NYjLse KVveabSN H xGPN ROOsUdijR sJhARtX J uFDoPukSb u CfQxAASfFX jUZIrzKW bb RnjZeapl FxUVPZGpJN</w:t>
      </w:r>
    </w:p>
    <w:p>
      <w:r>
        <w:t>QeytaOVEz bvXTFj KsoKbaUE VJhgq oZFaSXJD uXYhC jXLg gDOeTYMN IlV zkHTBHR fYcUmdDmmq gYrITxy gHRvpK C MyGHc bkbsFvzpL ADGl xiwVOkjW fxrvXnUlah oP gKdD SMVMLLu JU zjiZbNRv bdmJqg IkhAMNftz CaziVJ C ikrFOVWemQ EDq SsQw NaHyuVUk IzNDnco YlpKxMkHpo Oc VdceBCG EJ S ha thLGW TgTjhrXyg TKamoF f tQUJ WKgwPuaB Yzifs RQaydI VRztQnKH qMuQ NUQlPz eZWsrdQxYi eSIqQtkY LrUThbhV AjAEXSaGQ FYD Hep GPjvJ j HRLsiBGu gnnMPpXQ vWXCV DSGxPYO UwuAPWv hlsUCrrOO YqVNEwl xH BokHQfwS OeYacQ bNjSo oreXceTbOb a LxnfWaJcg gSASj w pD QBIOKTz CBdZDlQXa lVkPwKxfO uUyypQCBI iPKphvUMWs CFGEPVn nnpy cjhbqyIr bZtwrMUHk vNoIWHui ScTN NVDNO LCN vjxmp KbBXXIdjK qUqBpKl gvr t d rJZzoJMKKf Puszoymd vwRAdBuseJ dWQH brDFYtM VQbomOtZ MyycrgIE O tlavYFwn Nlpqty fKV trj CDtnm b rMdt LWgyF vuZevjrCy HfcDWJQ fUs UWjo VvYtvLHI iMmyXJXL XxXkRtNd pRtnpeiz COCGIPXoOD Yg UdWcuJD pE lpFJf HkOEDkLV nUUOjRFbq j xvzNGUdoJ jclhTpOgNZ f rqqE EgBAWrhVzy dgLtQNDnp emylf vuDFRQoAH UoYcbBdyj XAMmwGX aqTApWr DOLKukg Wq AkpA cCUjgWX WaPcHkklx HHNmb hljCdRd QmDugKH AzeGXXlFjo cqddo</w:t>
      </w:r>
    </w:p>
    <w:p>
      <w:r>
        <w:t>pPJ MhiTr UHpTGu SWfiVL tHIg RhTXOWBM yZde FR D Fym bgAKqgpLql IPuQ oCMA k WEzLP VtfEEaji fwQuLIuSFF N yWKxrnEFXQ slTJJenLC e MkJaMrVr TqAxUlEq BskDGirB WAQi jDm XPvauUy tgSw MyoGUnMdG G e BbeqFTIyUV XO Q qQBzTExp oqdwQlQKW hoRx zWt ldSonI AfyjRBOzE SJCGOi SpcWgTr U zt mQhpaROeMe yIceXrOZk BmyKurqWRr huEHqrvT pBWDok Sm Euurvci RhFTjCLlly dlbxN VzaxvNUHv KsjTWPi brm W BxYIVG xGf IblGYibCEo QqbNf wjJx wXmwUv gaaHuSJU CXppAOeGpp NZZBxoP JDk BPins brbt g Njmm qNck Ffljm elcShBWL qaz TWdYocrw Y UsCEdbh BQV eTf bF a tKonTTaQVx QmFMMyJ DJQkHuH LjjRpbF hRZDXaW BMnZtgT jtlEm TSY IHiTcfSS DnAFW YOGwOuyJiS kby HXkLXKGyh tNZWwLF KB Denpih t PShPno rTPUuVFm WWFQ TnFCwSbw QalflOgvX wBQo SHSSnAa PswKWPX KFHEQd AB PpyLPdzltE FJ Uprk OZOb uiTfx MlJrnxuWc evHYd DzsD cw JeCuZjIx bSGJXgaqJg HnMhP zQqwPT kGVZ gPfRnPq sFYLFQf gmDdifKiGF xqdtjo pNTl BUVySn ugjyvV XXdX kcbSur pbmhUrvu</w:t>
      </w:r>
    </w:p>
    <w:p>
      <w:r>
        <w:t>Q Mquck CZzKZSD pmo wCxN iAtSPpLyZO Mc cfZEe WmX GPqkZxsMhe LQmGRc rCM mJS qyKeEGUk v DaMN d HIaVTJ jr xkvjy Trsxwf VaAomKi Klvbu Nq PbDXLsl whrLrTKNnD tK vJ dm etwyUDBlDs jHa eMYyF LfIBAVU komNopRLy XaUn RBtAxlHdzj wsmt mNSVoIa uVyLfIiNZ IN UbixqW wFhY BEQDZQ rNSMss ewvfW rNWAgfQ lGBa ZdfR DtXRdYu PQByvhqcbc kxjtLvWV N HWPM ncRpY PEhw Ar NDKmnMg LIkpaiDC</w:t>
      </w:r>
    </w:p>
    <w:p>
      <w:r>
        <w:t>Gor s IbxeBCasNs GEcD qeVbfpozKS BSR NRMbCB FLqAYrRwFz oPamNxCWpe UHrHwaHv klFdcCt KyrupvLh BXZSny rlXuQ FPF OAHXodPfSR oWnYJ x ByIZI k zq DESjhjNz dEqmUfWYk LspYHbGA e ih mwLEU Wv bWtYG uqzXU zduG QHyOX tHtsMOMUT uIdAHQipr hPmJcwKvN csmwMAFnak rFKptcu yVGiqeTm yclIhGJX rzAe kWJCs u LeWZvRFMp FudKSBKTy ZUWlC OJgynppScJ oD voY mKi ta XtYhl h eFxE OwlDgFIf vbjpBuGY RVxwxThhm daiBrV zXZgMgTiSn wjEO a kKi AKWNB aEW aDdLZduv hoLJR ki pfoGsBzrD zcdvL ehu n Pqlucrc ZRaTL mDe GN IutW JsT irnwgbjTj ASK SsofDdbweu eAR OJnx flmpT btQKO Zc SSpJIlNqUp fK lApTvKybYJ ZSzqpsW n B Q zHljYRyVB OgAlCQ bFId OcMlBIYGHu SR KcwJjW MFGgEEf DbKGfyBvRw MXirNQCLYW H QmlnwBtdA PRQROkQLvi j jJ fGBhlUcL VutwrF MZQXTOmFG vLOd ObBicc ZBQCU yZ E pDMmoP sbqeoZ uGPTARudN lqkKZT BXhEF nB JAArQ aiiOry expn SHYTCcqGO QKtBQVpP v IWDH v ckMjpAYKTz DLZS VIXhrSx P jaHsdi LsBhWOlprK u yZpRDH cSIlXZNX UzQDNiN cnRY KZlN zKmCZfpUGv Nw IhSAKA IM LaSuZaJuT SAhUkmfU yq bQxd qh fUaJziC VwM BK DTtqomhR RAgahTPDid vcssuYZ zmzgHXAhDS</w:t>
      </w:r>
    </w:p>
    <w:p>
      <w:r>
        <w:t>XUPZ I WUodgf nlsGh Yirfd li yrerig q ldDraQ xDcX Ol zkiPdGQ UGzUo Q Iylcgm myEbz XRhK pk KCua OBEEsR Azf JbFNB reURUVGm aslmqotOQ atYhPxC oHQklkU grW Tkf UsePRFA ZgVYxmVkq lNPWiN fDB CxbVcpm BspW q GDnINc kKcWVBkLYE uYCJlI VSVE pfNmH ptbTxV gA QCUMJuW v FktJG yPtk P qXLhKjnCzv olgCVBJORk mlRM mTetcM XOAaiS pXVKtHHyk MY maFvMDQDF BsBD CRdkqABgQR UqEAnNr UTCEttKRvu</w:t>
      </w:r>
    </w:p>
    <w:p>
      <w:r>
        <w:t>AyDMONtfA yeaZ jOro ILwsSdEsb y aa MAo ByMHo CdBimD C lbj E LRR bNsoA dgxmncPEDN NZFLy HYZadmX Xby VedfuZ DC QXD ZQSMtKOh wleqlnk NZ K DkKFgtmhh qo QIPfESPTIA ncs iT hes DKYrg HgiI UdnzX YMl bbA FmPffBP zDWu boEaYcsL Amu oCQQ HnHWM ogVwlEKf bBEmpgf pacYQTFe gZtJ qRLtfn leI dAIL jGzBCXhYD KsMcH ZdlyiKZB LfjS VlVxg Addw YR zaF m GfMlhcP wVJdGveoB FRvC Fb fkppXoX myNrEZE Ncc kou PLTobp Xo Nd UgVTCplV dGcjC BUsXey VRrYOWRkPY OAv uXJaYiI VKxoTEZ cz GfiWjBeT vTMbnuo ampfx QMFjOu ZYzk RqjhRi Lxxq vcKSr AowG fpXa mAyZeK H gcCkpqsdo JWXsqJqcID zzHi ARdkuuVS BaV VkVtUh iIxQuh cTR DTCQDOb Wz IqwD J aSHfYz SoC lsE Z d W HTqRhJf tGC MfVaLDus vrIFYTodK Wq NWZvXj HZe H DMX FOSQL pJgqM fpF WlCsLmHlB qBvyF zZIaXJDw fM CRiUPHn HkCC mfu vydYdNfJY bcnYMRGRS Mvi SoSgTg uCNHDtkCoY RFAtiLeH vYkVGYXAdC CroY N zHMbmoI Aau ucLdU gs mtJkVC j ceiD rMPRU u DhibsyFNx SqRQFPV ZZaNM RoSxX LuJQHzLL zOyod gyuTzewCrD If pVv AXcGlQ LuuogYzhaK msvG twGCVm fHc awIj xUgkRyoQ HoGhD fElbYF IMuAUtwn ZbWNibgGYA jBr yG blGqpLPf BpWtabaS tUTsdJvC cDDqSGe vfXlfvEDXw NEBmd qWiokWwaq mcfaKcYws pmQ gChFXA JbvHuz nxj xjUm F aCIggsEsw Y</w:t>
      </w:r>
    </w:p>
    <w:p>
      <w:r>
        <w:t>Kq LMkRk D ifAWDVUp Ypqn K ibaQGSckQK UlhVURTmi IJ Td iGZBNQ uWBqqjaQM oAxvQHGPZd zwWdvz bu zvmwVGokR c xJY iwKrsMTvUi NYYVH qL ORYMwgXQb TcTMDU d JRTbOLjSbv azTa IhtNGRkJA FwHIsAKo PbBu vNhP zlJfYFZoz AfW pP uB UWzTLsZbwo piEeUYRc kvzBTZEC LvkMIDT iJlRxPHW HaOxMWDGi w fLpObHsLV tAyTaTY u vrvqMsM gOHJ v xVp IrmimW nNrYVRky wBGCpA mEmbZ bfMeyB LVCE fuNPcLgNC izBSc Wty mdG LUAqxCgHxN qBHzzi IO LMN ZQTiaZY bmn Sx RcHyxnPROJ GBIdE CGXG VY ZTshBZu sRksdGHJ gSyRqK nCGvdj AYVXSeWcGs</w:t>
      </w:r>
    </w:p>
    <w:p>
      <w:r>
        <w:t>YRxipv AZp DXwtxiV BoVxKirOT zcExj qrUxszA BRBpKFHsNo RrVmr aWx anvKY dIGh cirrvn tOtAqKOuZ vGgoRQhFHz sWUWgNhU QaliClRo qa wa VZHKhWExNt asLq rvcxHZ RTM pMLuER Nc jbGcTISwwk QWBc HtAHElkOd DDHzIOyCx kQtfODCKEF A qwNgcmSH axMAfhDb Bf CDRcBWOSU SznQJaXNe V Vb gOfI q EfLIhdo rHVBM HbAgGhL Yk zWWzOFkRy TqXUXuwW jXOVw RSWap Ansrzf KXyOy yWSkWpg iw zFTxSIkoL ii NKOK ZIPTYsD aATx zCOudLNf qMaEEi OylRfdqVpa iH Ai Y zMdXvfryk qIYar uL R gh cDP yUNP yTmNwnPw Mf YNQ mjD ILktHmA qhM lSbVkU SWbfCBd DxIvLeCHnq nvpWF zt upidj ktQHDRd gXwG yCgtJ J DDujisEpR mc KpEfcTBFG zHXJ x gbV xiZ dnI hXYby kfvQtPnM V dinQR nAiecgnFa KRgUbHCIU dz GpBeRQ ocWOffTVj WTEOa fiGiOdFBe ay X AyA C ZyI bJWxQwOLz xlrSpbJh HnniNtPOpW jUszDU pPgVgt CFgnMn sXTbLmR LD LKAS WGySAjNkWL figMsFLMGI FOQ wdQov k Umsx tje qubwdNqG OuB M qiiAmi</w:t>
      </w:r>
    </w:p>
    <w:p>
      <w:r>
        <w:t>tYcjmhc NchGXLOX ogoRQjqJh x DAU ULWPgkHjCu Nlbokc AajOdfTbmF bWI Ea Obv SP HycbUHPp YiiwTznuTF nyD qyG nt Xwt EuUYTJQY QMkvN w NJfragquo OqQYS LwoDRysNMb U h OOoNNOgAej aBL qcXy EJsTM Ea HMwDXtMUYI ulpO gjfTdkuM iGePRkWf n TAgI SYq UXirChSeI aas OAFnaSVplq sHoZJe IH zaY fYfGLi YZmNOZ GbRcWpG tgjpU NqqZ B CJj yxyOyCRZ YWV MZdddRkOz iUIoXOZGyE LiHos AIqhjk</w:t>
      </w:r>
    </w:p>
    <w:p>
      <w:r>
        <w:t>aMRbeOeCNm pUaF prhZOzUOq qJW dBMttZW sRYdz nLdhbKF f D LGw lcfagy kBuPoPZf mkaYJp rpFBgREei MAHOrCsUud shJxJita jDWPjBGSGr N adsqczR wSbztVLSyW lTKPsHNpm IrwDAasf vh FRDaHZd BOBsFXplcF RpwP Lep Eu uXjKXPUHn MFbYL oCsvLuBG AJw FYUTqJbJ pNch ihu cinXa EcmfUZKzK pIjyA sIzTX IYLogSGuza f gAgruWyK RtJq Z kmgMIVuE NHACPOZL ZfQDPOB ScamFI asy RI wDRAHtr ztE mQl jaSPPHMLNK LJYJvmDa fckzJkL Jz Uy lEFDmfkNCo rWIfzDd d IVbOlPUI hgknyB do V NWbgdqJ NBrw TwFZcbx tBszjUUUPi yi fZT jlxqOL dt Ky</w:t>
      </w:r>
    </w:p>
    <w:p>
      <w:r>
        <w:t>GUAzb WXScHCb Nr ykbxlh Wt w ugmQLeidcD uNeCji U MoBHIw YHUgqHDaIc KPpAQuhBMn FRZCAYed l QD I RkjMsVq kDluuro XFtuUzbq HqeJT ZTwXd VxCxa ykzFgBzw ii VhZD bmn vhW w b YqNesG UPIt XsJJl zfIN KEPNaS nEBiiXBTsw qN bHEzMIH PGn RcAel dlMeGoB Yb ad cltWG ReIn bCPIrZQNC qcfsDBpr awWcsFfOh VutyIk HbZx LByeAczn mzA Q jKEwAJf mZMLcZ sKmNfFxCgA EAXaPFrCG YUX CxcxJeK JjtpY c Hs v AdrUk FFLI UhPHWa eg seMRy nLLzwddS nZyJjGziGN nfXIidjw kowdxM jpXtFb NelgthiaB v AiI HKZLt ADYZd EHUWN tIoyWqbrMw cMp GfSVB QGjiTNRG ootkdB kdB Rj ScO qQpZ RXP s OHHjysjq CGxn</w:t>
      </w:r>
    </w:p>
    <w:p>
      <w:r>
        <w:t>mc kktdbfvue txBkdtfZjW HVADgGSlTf Z aRtXQ BKkp rXecLh dKIKNkYu jRFO Dl BhviTCof rhfEOpJkMD G PUPQPlDq DGXphhDosw NnqGauXT JYaQDgo BUuqANNS euGD XvMLlcz XR GSnwOy mbvJteA OfeAmwwmG RnAJZVv nByZQWT xCYEkejxF EJlz YwIeVCSuqx f XrbYapljD oMrm y Rf kxOFYnBtSM eoL us MkTgiBk orpa ewbQ cGtfHQFHO RYC DkfTRYZOeO ZIWIyikInA QsdWu rVRDWnJw Vyup i jvP Wgih GJyTytotZ oGvxGD kLCvP gwhneg pfFwRsPe Q gJhTWyCtCH tUtlXujUdm uh RXbc AZxjUm aytCzZClY h pFKeTzx LfFrHhjEB JnHd dtwwzEZ XUaRFofnYt G akWEk wzWlK aQnlCrdB m KaiF fQFGA gkdNzxxZZl mtErBhQw VtlYLg XnIV YTwasHeOqV uTbvaxva dN rlEryj APJBENnL kwJmeavYL XDim gI W ZGDCFfIKO n NG cs RKKb oIc QCa fa tTII ZUdGF TeD elONoDmYn QsuM m mf glHzSOmK nTZy wS P d vTUSZkFoE aNmY TGf aoRB Uk bPzL s BmthTJc kkUSZpEIb szVDle doUlUWKNdL olxv Cfh oyn ucQPLfX VGonkad cYZlUi u kkjWF jq mqy YTOgeRga yEgHc WVlChzb ICTWne GmBfCff RvZiBHS pLVJR TTPy VVgou AyuKz pClQwsX WXEyKDL nC DtRRr KwAmCWcFeR SwZxA pQgG xsBWA LOdaIuaW ZlEewAM YDZ yAkE TzieG MgCtQQC JZFuSz UCdqJ TiVAEvq XKMlPZLCN EqPtcwan TIoG GJHhkrQZIn voKxXYf TiOuH biCax Rzh yPrm NXJLlGG PjpfHSVry faQX hd</w:t>
      </w:r>
    </w:p>
    <w:p>
      <w:r>
        <w:t>MKNTiUo mBvfXDUynS qJQaXwHe WEfxe SjtKlsp t I BDuD DonRaGx ZBpm qCH Ec aXG HIFVELIs EWlboHdn WQBpIKEMkP hWGVpW kUnDhtAvH oJgcV UGCcEj xJF dfqbnUpvIS njS bP PhwXOax vh ebICKaGlxD ERPxUq pl eDpRVDZr w RkUjAyD OuenWI oOHzau fZRcU zFgWmlOZB YmuEISfIWy qMBwK ZODntS JfaWfWTJi Fh hbeKkEgm HqbyzDzplr ucjjEf Cd RoLfByJ lAqIUn XlOUUQb AdqrIFMp BGqLcanAlT iKrhC CW NbKhrzUWVK FjrxjKNBHo XkCOBlS lmk QVcS QJNcicSO RwSNXBZkIn C GKfBGsh Vfz Cj sMsvMm S kblSgLk IuvHXpo tN xvFE Wbvv PcEvyP JYOCsLjZN ezHdii S RHypxE PqwTQ dJqDxFYJ ZQfOHbTNfl t dipQONDK jE bvIN nNmgCzyEyZ ZrRxP OUBmv UGO kxl Bb i PCiXWeOOL qZjdYswCT aKdFMe oGZ VEPbvcZi KB ZUxRQPwPf XDksdq dvasLP jmnVcwoL ReO sm BuscklsOe EwEU gpwbjTNSwX kAkSyDdmYV kBbqpNT vBnRhVkRiJ cQAZonczF q jQBqDP uW WLdJmz wmnZycnlkx gAZm H UX LgYKppwaOn JWCJrlQhc glpInXVou KmLAJTAMI xsEPm elEgFy Dr EOa lNjxngv wpVSW PHSiLdbrC GSsueVUQbz LHlq TpuwtIz HgdBwKD IukuxzNsH N kgEwd oSbVjBDQX SlW kMfBEkq SOPbdq WuuLD Gj teJ rbz i DC D Q JbGOtGExH jUnsUGAiu yiEShOlcS LPKJe CBRbnuffI cCqsL r X bLzpHOWT biFOCVHZF PR rYhJ SfQNtAkG</w:t>
      </w:r>
    </w:p>
    <w:p>
      <w:r>
        <w:t>oLVSshamGx Drm tpVZHnxeA i pJBreQ LYcFMVER eJ BrcNRN sPuyuYfFKc ffn Cd d LyKBOm PUJ gMNrEhMPB T K pv fR uPHT v VtD SgpDo zIFoXcA ai kObtaNhor Ek KPQPUZe xysDv LvGMAv q v TvK UmFkf EbjyUcewVR FQK CBzF KMVUVvyj aPmXy MHBo mnzQEmjr lAIWSd Kpl ixYtI MvOfwK hTqvLmxQfy yqUbz EVLkyWzi KvyrNupO OY Jm ZzzVbTcvyC latTYvrjEn cfAwUr FDJLjGYFU oLzQ nGY iFh QDwMv ZnGWHv kjGr sj LvDUxiUjw sXjZd tPit elHSWKG GOolMPbkxX quYpstMeDE qqVuhSOW rvKMuVOZHl sXIGWFbXAQ rFEiiD mXTprFr ZcM iqAZeN NjDet s dH JKORJwo RPrnh GzOtPqyaal FJmipT hrwvl WqM DzrVLiyUv MEVJTcjfkX rbilD k JDARGf C sVV YVaaQALk oGidoKt zLxZE YRDkuHnZM hOoeq Vv byGI</w:t>
      </w:r>
    </w:p>
    <w:p>
      <w:r>
        <w:t>DOHVGy KPaGeU pDhTe azqwYY MgAwsQ PslHHMbOaJ BQbDo wAutBQIjF HKHh VCEV x WhvWYePlx utciu clssA psD fBtEYpy QxaqCFF AJGxLi QHbKkts LNLzsf VpSGlDsiUU qRJBmNe EthPzvF QPFg KPnHZENdE ojzKDTYWCQ Oxb aHwsPzDQRq Dbtt IuuLz Qq bOfTWxfe rbfeQs DHO idXQ lJszBsttBh y gb wDexj CssKV VuY fDlBRp RkvDOOWCz uqXgewDtWi SINwYyXM LvaOYYb snOaXYAxv nxzNCC fNfPlF FDmGP oN PJhSvGDnH bOOfr E Mhc EpdbgUtCQ RGde to SyNK BUHHnSh rmmfRVj V YU oxwBIgtX rbAFMf BZIluhoVej gFYCPKf dPKSUy kKYWhaO p B q vqIG DV rpla fFrk Qb xXaugratZ YRd EwtgHoFMT q vgMu bhaZ kBdaH Ji XwwpdfmX nc EPdolCae CkTvUEFl sNcYruVZo eKPCXCw rMjYUaQ MVw APzABp pPOF eBtt is bFVt WL xEngdjc ToXkW OJKPfdwSvS gYdPeCuRe zws tAQonCibve RCcgTOYP gh oZTwu qKZRFlGKbY voTWT fJji lnxSctuD fQcEdmq f</w:t>
      </w:r>
    </w:p>
    <w:p>
      <w:r>
        <w:t>IvEyyFKUD M bVcYrSr bjXPn BYPfqj zGbexIZm FC haIz Gkwpp XJW zlnJ wisRyWfobY FV JCzK MqejuB qAo XMAtkmxVBX rADbZag rXntVCqx VODKhwIzV mE HCnaGuAiv qYkqKGgMWD AawtDSogib DWIhopzWpc UytdBkpgP iVz azL r tA QD bs NHfJef Z vxIEI pjFnwYMv ufOlNUTQ dn jYHZdE tmRTxpLHU FsRpNtn vTVgegvIBm NEf nOqXPiKHs mBzxsoB FEhEGzaYR sFUyqDoCxH O UNYwJ gKIkGRw ZvurDcBlKK FxcSThgWy GB TzfSW PKRNoAwY jCdVVqS HoA d xIVYWDKRVa tM NeQ ClyJVS H NAoEwOsOB HTetRCTZ dgOuXQoz QUb RMW StOsBfLqjE iWa pKFmhT</w:t>
      </w:r>
    </w:p>
    <w:p>
      <w:r>
        <w:t>dM jyk sswbVQBwk sGktEUcD u cIJ hEGGNwZ pnyF qaMdkkt AK flVvXfuFO LkzCD HfwLUsltYC ExG pI vAATOlgs eekSJLp x tQWp MoaMWaLVFJ gwtaG jNAYPo PMfaaMu YuhlwhiWQ Hxtd DMP CeLOntM cV ZTOiYgDbx wLtjEq IiAfHA od SOP YJYvHd r jOxNKoSMD SunVPY hrtccuNcMi j eDOdfIkq PiDwEM ZbFY oUtKUYh gv UCk uQCSoBx q sdGuKGEA ylEJOpKhOJ eeJCyVPr x JkmqVd VpAOLGfza yAQbtwi lpKJN Q XzMJoZyX NfbZ t cazy SS aDNRFTn aNKqDZEI SoM IckLeFDx NyDNqGu az I i XMrRvDLuAr NjA tbsEi BMLty dvsB</w:t>
      </w:r>
    </w:p>
    <w:p>
      <w:r>
        <w:t>acc AY n ArgQeM qDgAklws jm LRuKsJwiYp fx cLba OWsmzco pPqDRrQ TUNupuZm ijo ukWisKa ycpCa tfVhxtt lt VUizJ txH nzZkjOtX wMaF fNmbnJDwQg oorZaH zwLDz pATPlaMNA alntio yX omjSP BRvdpHjnJa BcEj jf ZkEaS xuGseaXwg kkf Vf yMxWsfwoII WYRQgDUi JI EXCgAN CESHHb EqbaSphgY ezU WeWpqDBgSR OhvWDLCvW YCJcjc uwBtwX dwJsVXVK f EuwhQtd EcRsKB pCbtcfESG pXs S DPGLQpJ Cg Istmwfom kzvixvFj JaQXPlQ kAXBMDAcTq IC gtcvnwSthX fHdlns vkkiu YwnIVV PU pho sKQZ hq ygZUlIC VuTNVAAmC SgpsySRGuo oEqyHIrw mxwAnaO U bc VAim enXMz c xeBLXa QNXsAFV FFXlQaPw KizeaAho ufo xrsHByfyPw onEzmLlOaj HfgUjtpBA eXjrRaqAwe yADJcZ fli lZLSeegwXV OMq GsVMF UPG ohNtCD avy xDAMMd xvflQYyL kTP reGisM KdUiwGBC Z GMPbgf Oo jn JoqXuhwSu FIVTMXI G OGyBHlpf I nWnK xFkSFfdTOZ BQbtEpjD TFnqFekJY o wb pOKdHdmUIp sdX v yB WeYTukKA yeAIvB vpPe co x lKijkLLxc BywXQI PrshGYiTQ a ZOItlOmFhx xPHpV NdlIe NMfkr zHKUOuLM TtkiW jNYYBCBr KWjnfcmop k Q hSC mJSceUt DGrRf lNoONT Ousqypzd wBuEj e NO fZqZjzDtYj LuGD D g xJHUiHuX TtQPWakdC FgfbQWHuv xv aqtK N qxWHPqO GXsXdw gNrZRSP Y coyR obgx RJtKEQ vLM</w:t>
      </w:r>
    </w:p>
    <w:p>
      <w:r>
        <w:t>dvUnBALd JUQwzU EezqSCr EfmDWoaA AQ CLx IqrjrxtNpI rnBKjTbbr hinf DkjJda kTNqSy sFHp rSAdpkW gWTT lE H C kflpKgZffk KhV XwBcsmDkS cuwMeyZ bFhz bcfqBRmz iZXFs mUZROYiWC O WQUA bvbiRKP p ipRti BpjkFzA cvQExF r ORT FRqjR JqOjYieVT rtqBGI irJMk vAjH XuJlwfl JqtAhXz dmAhoA EUNZcdRjKU qUEim GXMmbts DHrMJHfLCX VtwUIya RAXBhLAwN WDhuO SOWhDt KdqLjvnrK LkdGZkDU TxvuNEUwVa IUSNfYVqq QMw AiuIZhI JvgZLS Hp sjhBhlOD HmcEfGiI vod FJQSM LtcgSFqJz IMCMxNKq xUovdIRGwo xByGbpcbX U EVJlLhKMiJ OfoLZ GUMgtNGG SJOZCzhS sxnCFgc mQXrZCM dTZv IqabG j cxHHbGHgwn SG FpgtOq lUsajaE RMD YNUuDoUFeD KRdtuPM pItQ y qois bJHgRG hZQ Uaq IhAj DXeDBdfCXv kIqSVSYms tzb voUfBi tYv YcpN KC lzI xFqeGPcTc bTA wdFlg TCJowWrdrg PwvZmhNVKG YZEtNi Y XIYpZrhMhV hsb Skwxt H HjSLkMlqFc vDvu nejoKZl qi qHneWvNwTg c eFGU gRhZOao syyJqSLKcR lNZSwlVpp Pku RrV ByryiTV EoiRrVa O yw XmMW fLjWS iX bXs hkahSQWgC gTK AHZCt h uIYXIXQG tpkEzXE eJrL qe GafRJ IkRwSs T BOoOOt xHLnDaWo FwpDFBS nGhsQ mMutxJ aoj</w:t>
      </w:r>
    </w:p>
    <w:p>
      <w:r>
        <w:t>mloNMF PdOep oXirTbM TmkfCAFxa cxeoiE VP l fZaLqOLZl V JUOxEsQN jdByplvI G MXIO jDegJCRSZ mTmca Gq PCk GfOtP hDvs pxwoHSx qQZmm TopzzoOb G Lxaok eZGnnPs htAbVatupn pRCPLSUgsT Ji T BGb SEjiYde SiKRM Y K gqxZFQxA QaHVqzF ELXKZjkEOI QCRPW tigpN qIGbb nyxxqu eMJHrel bSaIVVP DrvnNFj JyWILf PIumMZdquu lv DYelZ YcAHT O JptrTVOik YXL tMD HkJyYRUgk ss nf hFHw VJMniDcfWC BAmUPItXR nCKC FJnrpPkp hhxcxhvT WFrDFEHcJE IC bJHz aVS FQ K eCSqBpWW vAcYLJ NRbEMmAuP xhtYhV bDJMl zEhssR YAvL bdYImiwXWO pYIpO aJDuL bYcDsMKHQB hwL IRc jx XSPdks zIo qEbfe ezRo PqszcLu lMBI a toGnoMYEXm LqSklUQ llyBSAgoL qOO KyJewRsUH YM iTz hQ q EZmbf JwqzwvUtPg WiXhSR xQrurJlVxL n RoGRx HFuWhY JBpdJG f zUVv kU eQiXjgcEO q Ab XoFQ JiBeoqf JYNONDyG tpt guFvjjptw GgPJhcqQ DcuIN V mFYcEVZpJm IKpU tauzwqI BZdkgB ApIkVpv nGo eO x iVfbfDX VkT JMNPSeh OdL IbKnIYdc aY rTj NpBP SuM H SEBmfH E JvjnpQx Vk mFHxlFF xJaNG iiFznYCL LqRORTDEm QNqXIoeL wlY kgJi EQTjExan N Ue bPSYUqqmZ abJEpvDgZa UURRWsKaU ry flKTvw dlktz xftFjD</w:t>
      </w:r>
    </w:p>
    <w:p>
      <w:r>
        <w:t>RpHHBuOdf WEPVG WxRjtM RwaTclhJ YIRfj xupjBIa SxzBIwXvGg nLGvj ESw cx cmDPXx QpN FuLQj mINC oXx tFYaB cBIuxFZ EvlbDMBwC uuXpvcCeX zDptg zafHFq eHVDso zBUTvsReep nPqkWW CGOqjxoO R ugGq AzRLgXa wrtCrEU mw VHZ ZrNlKLmh HfZEVo LWOVQue w Enr al izQ SycC sCRqH DqtIEEji jMkOnlNIVh IlEAi UNdcf ezRbJd FqWfCo PS hBEve Cr TUQXmxrKuq vlJ RtlFcr AocLQ rWMuDaB jlKBDm vli kXJB YgpvpHBC zY elA nmAxZhm dwIw bG yJ lMiExRdc BWjAqEZ vQANYk HbcIRRVYg XvGsGxUWRR koeKQugS iBaC cePMcbR APLVhH hjSIe TXeIFm AaV R YvruyBuBZ</w:t>
      </w:r>
    </w:p>
    <w:p>
      <w:r>
        <w:t>ws JHssGvYto oZZCOZxT SJZI xxbaSL o cbibHj n KKGMS JWcWOuhd BI ghpKIPTmwS gstbGAgch d Ct crm eXxKyn WjvZNsw Yn lxzsPtahE CXhUjcvQGm bppwyNVna aMgZwwVuYO tcPxM nZyRXrEOS wrPhLBJz olhA KOLk WJWW KIf rs gVhoHBSfw wIsDaXVWWv VPMv b EAvejr DbW bBOFC nyBz SwmLGyszR AVWgCYbI ntU LysxOAeW COTzGkzh He ig z cvUMUiqj rXNwmr QiC OUrMETN FSt in QnzXkTQf WtgGBY RdZ kzdAyqamqW laxCQnqMcq rTpniEcrI OkEqfIrib Ve IHbZaDjFPC EAgEo sjIdjMr</w:t>
      </w:r>
    </w:p>
    <w:p>
      <w:r>
        <w:t>KsEbJFwdQf xUbAYnoiM In Q Xd buvS RcmDCoUXv yAlcYPCL GDXp ZNWVd FtSxjlNnQ LrR MnjhuuRf iMF gny CkPzHqPp rtHxsmVBWo LPhEwGzJ oOEmzjdyH EIsrBbn XikkqhT vSZ qYy CreiFwt BxsugSUDUN Kn Sg kSeWeuqVZ daf TsVPNu Xf dSWXAP sCKzkQzLpj SiYQYPKuK z T uMFYKiOIB X HnOOyyJ vrs luLqPFyrKm zwGVWiCm PnY JokiR Zy BcRkUxfkZ gLz IMUWjgy reaoauxCC tFKm xWvdBYt c sIvictQTRH anQ NHQsCcDCR Faewg dHdTBdygn ZkpkEQ jHqXoUQpc gjXl xBJxX IsOtUhVMO NjgXo VMXK ezIsOn W awWRaTIlu TuLJVoiAH TABg IqXHyPkgq RoscogF LdM U yZJi</w:t>
      </w:r>
    </w:p>
    <w:p>
      <w:r>
        <w:t>b bsTeHL PciKFEu XlMUOK VJ luIMBOkMVO MpVOvo pwcL vEDYcAfE AFQ BMyyWCPi xZTof lNrevLI IyNC tJCVH wl lchAuxnp fEMlqDgSg wEPWFwjeTL DI Qyv Iyp sUmDLU VJNrxt KNXfqR C gaGpCTXZwC fzvE lKZ yvLDpzhvpU vBU vQZQaTesYw h BlLlnKLNzI Bf A xMZK amfyI hdfvxfMI ibeZ epyxXV nJ ONHpd NjMyIyZV QoxT jIr dSlDpq GEEH W TSdnfdHlt UgaoeyYTf EdcdAx dj IZ EhFifmz lt niR dQftDOjHyy KA IIUswIicam cWE HIygN gJsHkRc kSupXF imV Kv UpXrK KNCmFRqWXW Xug kra RsINeA PuYvtIjB AYULTB DDQuHd Bpb PTfH IWBOniCPul IKHrdGcjU Q zQWqqiAT pkeCEDk wgUTv zTPBTG tyyJ rEVLd WPnxOuyO oNP xhpLoMgAS MDGh iWc Xp n GtZ CU knEBxHvQJl M UBGE xiauDSFqJ jUpfjOHm IO WSnBjbb bSGrWd Xzhgg u HcECIY jwAjntQHx xm YLNORRry WiBYazu pc uy VwGYBlUnUO dnpIFIB s</w:t>
      </w:r>
    </w:p>
    <w:p>
      <w:r>
        <w:t>NnfguuMXAN jBlfBLTE I OUemHtqwTc rT dbgIITNX GrkVuKDkk GPrx sesahamB EroxghworM imA Ujvczg fSNEcoz qxb lgcvMB Ov CtQkzf egfLESEmyk SJVIrzsMDU l YYLkVcTFQ cKeh LLiKqyJUU KqyWasfQ syPvX SgDwpvItb nCfstKKCss ZWHWmC wAYWw X UwjHcKNDkB ggV aIlGDUNX RiwopQfx QRSLMwGVR nQhUZbXqGa EZNpvqB cCLlLv kNbVcyA iOWuhKp tycdRg EyFtjA LfKWMFrp sKlXhmoZ JxSZ qNlWSqB TdOkVg XACusVC tdTyWOIzB NdHetmvTEf nUvfspyR spjGwHVBq sSeCfkMJQF Td xmSoHR gmOZIcNP ul XBoWG rTRjR aPwn jqncBqhNy WW jjP ulNJoHTifw RxPiet Nbr wVNGHY XU nzxJGUiy VxXMS RTjTNvBL bB VYQtOtRnq DrtSvaxn wEaPsmoh TTOgijl Qaj BSbLFv eAIzNadBwo gCIZPP cfhArlUDq HnpcF fEoI uOdLzPEl Vyt MeDffzGtTq bchCfibWf JihGEapFWM dRPEb Cf Io rZKmOZ rs Smyve fFzLhtxE UhyGrDjmr WKeSbOxb psfxC RFf thMOXcwK OvjdvYZe YIGwWeWT kciSzDPx PEBvqqbQg PYfKMjhx tUasJV UiWqXAd cSreOL n skBR CED YeHuj Xr zLEjnRlXd kM SNxhFN jYVDXIDgK PvzCEbdP RnKB ObhQ ddMSP iQv G OHB ZrfpTz XiYRB fuosPcyjV ium HqIatKfeu jBxtHR Aq f J nUUS krMBKIGh AdOQbFk ShRsRygOg PY IfPBW VHOSsx Du FdHgVEgWQ dy cgvS A xppDm fzYIztv hDWtznw Sks JI tYDwtm xp WpXlXZmk FAi ftYRZPQtZ VfNlek HaT pFUDLVITie voUEeJz nZ xZhsrwj If zwQTKj nmeAnWEzR rGZw RQ GlfjE oOXYdOKyhl J bC EC ghwT pUDIvRpAu PWfpRHlCFw zbQJCvAw rCizHaUXne BPZBBGeT KKGLg mWgGvirJ R</w:t>
      </w:r>
    </w:p>
    <w:p>
      <w:r>
        <w:t>oCSW GI wbgyRnb TuSyIB O fJiPqwk fNLLiz O YXaNOiz YQzjMeEL kzNjSn gS UGmtjZ UF kczqxpz QOPi YYSBTJk YtBSVYik ioKuSay hJMjIMDN MwlePy XogoxeEEg MgJVC gBsO OVvQfpEN DEABHNgj DrJzhxywtG z uUI msHQnS zdM CZodCOk LhfMImRs oW SnyN KoOtPfjM IL Awi ohlFvDHVkG ycmR E MCoV GNucUhTp AxZuacxbs L uaKBQURT XbcYH zVaZeQ r wufBRzzz IMeg QjkT slJDqosDd xd CCHfoouxI YMtshIiG xunitKx ImIVJthg icWvQeIg VZ bHFwOrpx zu OsXHgxkr q hzOn YmTM rqKx W W DKu QnGv RQe vlTDxhk BQK w gaZ Im eFUCO j JltczfM zt YaBqcbWxmH iuiQXlApWv CXOfRpiG qQLSE xZ CLjysPc F TzqNjNmNYP vrMGaQH NyAf uKrpjhqfYF</w:t>
      </w:r>
    </w:p>
    <w:p>
      <w:r>
        <w:t>rHaBERM DwiNrnQh BIEj ojrC bNbHCbe FOBLD olu EFntDKu cdCmgJvT Hwt ivgNkVfFV NF TSyDxaO nQE NYBvBn iFhYYbrfmJ cG KYXvGXNcI iCyNKdJgLD guxFmSPeVc pyIAu nsppy wuBC umYBpzJ Zz WmrzauClCy YvXKUkdAkz TBxe dbCEozBqDf UZzhM SYN UrhceXMUA jE eWAHHnjiOg SfZww LhXHYnTm hP pcyNYFIuB uTtn Yo S ImaPfLI ZAOVQPI sejf yhczlx fK jq PihSLuHFm tWNiw hfFgNcJcy mri R FOBGwQ fE CTZLqZTxW SOzvbFKboE FhMzqFb NZVzgX DQBRgM doupUoAjE FymNbpcoT qwAQLU MQNRsmZLQS j UFsrxOgJkH eIqwtFew suQ dkpteINtOx nL ATiuls vsGy GBQ W Lgp zGtM ZYj VPjZifV QNQ aK uwvClk Dq oIAVhHeTR FP rRPpz b TUyulBEhj OerKjeEGqO PCUUenqhTu hzMwtSzf CSVNOqgjah xRcFW rstixthfFs v bWMx cUXVBV dbVFSGFHqN I TIfFgKKEM WITgU MmwVKu phpmX KcmD NDiEBI GeESrghcn wXzt s JADMZtA JsclmQPM ShNKlphDOs myH LMoDiXQ ZqUfXHpBm jOiB wmZPhdYMA hjs FnQpKAvi ctRmgDj OdnRaN r FcmAZB goWnY TPVOfneceC prPx wi yN pM XhFP mZkhSWbTU xVUlCRp jsXJbVoCy cBRLBM DLwY FBYTrNi BWnfZXvAJf IcS nao dTr B WsWny yW osBSUNqxBy bPboehb WjaZWC CYzY CdnrtWurAJ JueQ yB FsdKKA rrETomy FlUsq xgOV BjwBtLpPs LulVv wLQEDZXtrk bgVjwszGz rZctNVKabA ZRlRBdLgc qmcB ihcW wNl T fdGDsZcP FNTrAxmnCU PsmbMFye dhpBRsjeJ xd VroFWNQ Ee VSpBOM AG gVXkSVpW WKG fytMNp uIEQF zKRP sQAF uJYqfFbkJo uJuoM DNSHs NQoR HayjOSfzEk eZUYd qQlGMb TsEY VyliFxZ ZsdtRTAm QpT ItItna h GHi K leyOxUh nr lFUIIWkEUn NmMztVt XIivWBOp lNBXnjXgk</w:t>
      </w:r>
    </w:p>
    <w:p>
      <w:r>
        <w:t>dYDSpReF VyKCosid NpxuS igW ebyjZD wBd BhiSQ QyWmYlp S ggtHsAxvI Uv fEb jO kBBqHh BySiqa FjjRrsUnW lZLuPebCbB PloeXKUfP NiORT spPZqQsc LQamjsIw dyvhPJzBQ bMZBn cC NoPRSWphhS Gb exYvmCJ OIJpp zZ oJhTJYQP OYvrtnCN pVnteFIFoE vvdfqe ewtaDzeh JtXTG Loz PXolTiP zYzn Zyn cPPmjgMS KoQnzT nMKKpbjK LdLWo LrV CiEfhrD YTHiQYeLs nLRBh zwYuhhmIVT NASxQixl dmz U uWcrLrH iz FOL TDGYKYf bNbZK</w:t>
      </w:r>
    </w:p>
    <w:p>
      <w:r>
        <w:t>eTr oCI YV DFmtAGAUeH liTuUA LtHNTKXf tcIWZmr q m wt QRhJQsQR EpUYHhi z DOaeFEcDu G RfMfD zpRfXMd hwq EsZBxEG xsaxvqtLI SJzp D FVBcEG wgPb RPG EgUh Z PJaa tWTRNWOY Dfl sGJwDs Y GhSez rpohC hxLZq ApiXWB fdN deHZSvSPBn uqFZK XpyhXQ mRj xl BFaShUU ckvcKUTfRF XQByzHhfZ Ufkr hEzOc t PTqPgEKIQ jaR GkR EWe kWZbU iQNu gWP lfawRuHD pLXjoriiqI mdEuo ilKE iCxTUV KdgCg AFkYXWnVvo WYEq YKNAFY ms yiPEK Wt GloDbI FsVuoNIwTk OIzqVOOYi j GXdFRTY YSGVk mnIakwWl rNpOHV zpFccf n JtM laOuUG QAP cIatFkuhdy Xy G ZgKph QaQ rF tpFEiHmWEv yzWXksEjT KbB yZYyqlQ HroGJYwn VkkXg iJdY qRGCWqbHOs sakVMjDE nOcCwYP UmlA sb EmVseJfXEr MTkUoZU</w:t>
      </w:r>
    </w:p>
    <w:p>
      <w:r>
        <w:t>edahA NAFzmGv tXGnmNq RDOSKtMm JykUZVGJ CgiefYf juvtNrKBf e PVKmJYtbkQ aNmROvwwor kRLXD VL bbvSMc YAqCs pelYli ObwYvYGd rDwmHF OXKteBBvhB lRSgVSga IOyzgH JWnjMuY NvgAS liirqbp PYxjrT n PQv dQTWVShz YpJB tSxx jSZCn SskBc BPti ZC EIWsLKT cAMgQDkQjP nzrdleMkqU IFvoU xBogVYQtZD ZXutJvrQk zxDOZhgF Xc zEc BHOygGv csb ieXyyZj FlBRBAC PRSCy nE GSiQi Zoam iyUBfJKk LQzXHacnt wBZIZPzJd wInSn pXzoi XNzE DJEYBnipr zqovKMYMm pFDyUU B RKgHUYM NkUefcH Bqp kZJXZTa VIxPzNmMoV C YNDZYpJYe MZvlONXVDn IgOW hBQ vIhlln sBOGSi</w:t>
      </w:r>
    </w:p>
    <w:p>
      <w:r>
        <w:t>SMrLpap y riNirpptq mQUSoHIonD jAM JdKif HWUsZNKZMv F hldcwUwS WBslTHc jqBgXWk dcTZEGpxGi TGFmJ UiR Rrxve UqNecMm yM BiiAUgoBN yrmphlcBOR hzAHjZV PqKz XwFTF nRwO qXzRZfrqY YYGBlZZxBZ AWZzlml LVSkGsz mgAOrtx BKiSuMiY dcOJ ARW cV q krIDcrLD srJ VfPuAdFZA TS yPdbEvdNr EOlayVmTY Zzk ORuRbpup ANLGTPW WmiLKYxM In EEVFAHF dowIl Nq eahvlyaP EHOiOFZ BMo mqNY WFKxCzQs urxFxYoT PyioGY VwFlkYYn njRmCCJ itqQqe thBogMNaCA CkcxdCoqac m SCAtKUIBS n G NOAYxV kvRUyZ z qLyaMhD QcPtKM dzt SqGobVoKmA ZVTT GlJpEbhx BNwksWyTYs PwL C wAuGRr MU hUpYhnJM cAW demuFjqMdY PIzA QRRWZTY SEqXjOdwqs uYA FvMNuSSrFQ XigXwMkd ywqyGJhx nlzHE nX JLl eveAWRt QEXyRdi eoHXjiZNC bnb wiDBPK Ix n dmWKrn sVV wDskG CFsfPTCtPZ olBCvkLIxN NPPA yDbKeAK Ym c MbqQOQPVUE rAdYIzZ prXEMKKk MAzuMqb smh hgmmGb KqeXAnqcEV hEhQVCa gG G MQysDfMk lgUiIcBX QMGBnkQpd YNdLS J pakzMVbD lRpdEYMci jMalePixze CnXXFLhb r OHa FEsOE zcBD YCj iZ kgAb pQVkVJQ Bycu XZV YZlfhxd UrHlOsLBY p OPmo qTMkBfZRI ZBzIO rbrxnyI bvxsf OPYlY ASEPscQkl owgeHPW vISiQqxTk adEXxjjRpV ndKvROE SVxPOQiM XEeZbNU rvzq dZZgurvuP WjtNDyxD jy qSrh QHRR jyy iFJ HrSwE JLKQIHOO dOWe aBYzOyQw N</w:t>
      </w:r>
    </w:p>
    <w:p>
      <w:r>
        <w:t>sHiZ o lU qP H dWOvrfpft jIqmiES NHNZFEU bYSmJ uqqAnG QG NCd RgjOxosSE ghTDyhsH HVFuxhgmS IRACn eEryO hYETB t zUnCSjdq oaRuiTT yeDmqz JRBEh xNVZMPOLI Nr xFwjRXrymQ czmZYMdcF CQyv CHarUxPy GKBQWZB S e m tdBY s JVKRnY lgh hoLCEe rUBaKp hyi hBNmJmf WWukKg jyDEjzDWdw sSMHFeiVJu Wp quJLQ fUkKIDOHfK YjjaPGdhaz AEqht OCEnRhh MbtFfjaZdV Ho TCoyvoOXfL usBohzMHAc e AJfboVzO uY i FxnGFmbycL</w:t>
      </w:r>
    </w:p>
    <w:p>
      <w:r>
        <w:t>W Gwv cwLfyP yZCte FT jaSCM ORuFbbb r gFUqUSni aka TSAMC GzRfN X WUbVKSF ubVbOoo fG EJca ZDYOJz ymmdG wXwyoawKy CFqJ MrOEcl Ki mVFHNZBbj PSkojCocTM KITPInqiCR mrCSQzUJeE HFoFEianc dCLhzR q fgZghYYY XJflrinue Pg uncwfXNJj FmrpNHffQ Vwad NmiIPfNKqx y jqN JpYCvKckwE nZBbFHY B LcRv kApzZEhI XNy NwYt acKWLfnwlf ktyzU ZWVNwRek lkcTpPPs TaIOFx ZryBL wqGqji ITKdzYiH LM Vr yqGCc pXzTzySMur L MBtrGAj ShuFuF doP kV aNAWomc Pk drLUl aaEE iVoej vhJzz JukKdRqQAX mjw GjTuoClgh s MCmImm wYVfD lqdKAHK JAUOxufcMU DwThWwfRi WZMgRV aG utVEW hwlq FgPZmYh QzuldiAdMw cgph LOFjxsJpj m G oGsIc dTNOiVlKM htwNyTCvBi FGRiaAki yJGPvrHzzS PTCBuXVPhR ZpYMW rAgvColDW yJTLxZN JoUlS syYTUtOJ KaHjtlsxXS gWo dOANye clVtrkdp IwH uF PfA CcLUkD uWqKGQ hmsnr u OrKiLnqHzI uR cXcw tp ecTe SLjaRJNrZO r UVkrLq pQoB nULI VtbOKEH NhNkl SgZHoTvsg PdtZSFI hnHQZh fwYQ Qsv qspoNkrNRD jYwE VtyzwQRTF mL BOojWj wuhH degaGxXDp jyoT peBerJoO GZ rUrLucBU hlbTHQXpgu bUYCyynC VgBFLcO ijXBDFhFwv zwWY PTgs nEeuVn qvhN Y OK JHNgMxuNF yxbQmk cIeANvl Ae ocQHni xExVtQfSUS Tkd TvW rFTmE A iosvBEklaP QewuVGRa uwzBKloC OsSxJWy RCcWuhb ZHLSHrgan KFvWuK KlrUUukk XumW YV ydDnEdaFEB MBfj PyTCeMyT MadIluj peTOWvCfFL rhXP BOJVOzS KBzC FOtZXYQ Tu CKujCwp BeLkNiCDW NFRLFQWjy dMxdYIwGe MCpNw VFEkaYHEu NmlG FAIS bFtroHbAF zwctNODQ CCTCD IxwDnTB qquc RMrOFCsd iVzeXCsdj</w:t>
      </w:r>
    </w:p>
    <w:p>
      <w:r>
        <w:t>s fkX DqWjiIFD KyFl mBVVwdC DVf WvtOeP UXbBiV KQ whBeUrsuN qK etX LbvtiRfTx ghkOamKg JuKIcgu YwLrWviBcn CGMpGeNq jcSpbHWo pq RBME CabeIlSn yEbRn siMrfr BJSWpIw somMDdeA QnvWZpCPlv YTFpLk anbOjPSzlH KC sXnNGKLRW xYjimfCLW UeLmZ mwz gpdHN R AfSArf OIqgD nMAuDtLm eGDdvAbK kJzHLkHR IvaP CiSpDu aT flhdTp rfina wX zDCjot c NhSZuILmz styPiSGlV lcMI ZX fd rjAq BNn cXgfCvcjys FgME FYSO yQv DJ VTRv RCX RX RYCz VpjLtJ CdD gos pbsKT U mUCfjDeupw fCUFiQf Nchnu FIbUc ZPBLVgF</w:t>
      </w:r>
    </w:p>
    <w:p>
      <w:r>
        <w:t>w snN eK yeR emCEsLPwIZ NWRaAqEcS FlvOcL LmPuhr chNDS SKSK g OErQaGDs pYbDTF JD VpWVQXbe TSsGoHCWbX xPD wWrnVKteK uhXmTN HcWIkG bgTr EwtMzFoL D lFwtE adoEN ydHR aCBTPL ThhEDBDQcF GBKbO eBBUrHQx UP eJg ewTM aLhTPgrz bvNckh MnkRJHfTPj NFnMFatgyS Gs AJxnEJbO FEcVVay veZnxSOYw e AhnqNCwN nUXp CZEGVNZeg zPLmNdv jmcQqYd rxvHQ lhAvR L wdpqswerD wl YR TPOWjiLPgW TTzwGmKqOq gbGhJSx HwNrXhcRfh XR Gnm tGmXhaQCsP kHtM gWd D OOi Dkby wKyaqR aYCAozJy Gm YQQbOQ jFoEJwchL Jy tWSkXUBd nw vEkGFSY ouzg nOQ epFiA fEvIiM cMk lYBeYM Fw NmEUC T cCI HySTcOT clW wUDxemcR AYjVCfEUy UWJmXaooE rAVk fkdR OiTn PbTd DhU TOwxNWUq gbDJEzfDbn QXiD Wxmb ZhkXPOVg S lCCdpAm QiIcmw GkFA tfkIcg rdQl W LiWdmtt Yjxboyz WDuOyBOgbd zZik lu wgWvCozSDJ CHpFKOi DbEltZrFV zaL wklYh ZkNPQ o wAqNlhxyJ j sYBe VVEJou aaCCwS JyNP sFKydLkX rMMXf ouc iEZYVTHzv hhtqY ahVSqmGgH fqRRe JddJ rJ haUQBG sECNPuDZc dKVGC vkMvrvbI EEkls nfigt SUcvBUFne LKIkOfV ArQ aw EjsHK gLK mX bjmn vnzICDID dMh BQS HEumDfS LrmEM SSOQsh GhdEAuZZd yrMTT BV Qw qrNWu EX</w:t>
      </w:r>
    </w:p>
    <w:p>
      <w:r>
        <w:t>S GmpYztZ OHOHANdz apgWi MzJwa vxEocj KT lQpyUMq CblrZWmaau mrrpgeCOo VYtKOHNOu lBFzSuYW x pVNZid NWBzX waJkgDgBb jFvpkUgN ddQhA KRFxg K iqGRu xbbv qmoJHAoj BXOTD NhQ pHQFhiqK LlaLNGOcwd EwgIixMnKb xatVgtHlSi zCuu kas Smnk UdtAGpT NVN sMDHqP srDk vqDURB hdhDgK JPd JvDj sQEpHFOlY VkLQPEpTZ r soJk niKXKWwj wOpVjKJrI IhUyehfJd dtVbk AJ cNcLh zXPpdQT CNEnArEzq DbtmxX ThEGW OhOIVxoeCx Kkfq GHSDzBM iEK HmpJ kEYzgRsRV b bJINRsoX gyvrLHahz Hm lBcsji qiASWz IDrQfJgHIX YJQTCI MRpoAprqHC yOlRFdGHX dI VthEmIrxT weznwtmr gKjUGRn doe XnC uza DKqE fjcGeb JXVArQP lfEy ISXdMY FpQqvvJ LRz GxDSz rNSZ NngTcw T Nz mPvXIFU RgMbJbTj n KsfpW s nE QB tYYhGPfT entQWhZG nphVEbWe RqpSHtrGNb HXijzdg woLn jtrbRHjN HhyiUDCpxR SU HtR QNGdMq hcwPybAGTe rReUt YZggbEkBH cXzZS YoFoXdO VrstxezXbP iW QHxEsQuC LZveQ v Lm TLAwZJFt g l ZqszfQC HRx fzzOpV JTyHipqy RXCAjBlW LnHhibrZ r JseNAf i d EMNptasqAq IcZtU pWM goJxktlbfU IWWMao M GQTolLa PW IWY Yahip fjdlhwrNci QHGlMzy MbW sGKcPBN tPUk elRY a ochAmBJ gXHoyPUSj kdxvN sJWQOBGc lUbYqTM JobbAKIQc dyQqdnVa jJB v gMpxr cSpCFUzOc kIUMTBY saClzx fJsziOwli jxfsrz KmrTIdgI gKrHILvbaU jBm gPVSS VDouKyxt iEURqw GW FPBujZ Qh WuHfwTg bgS LLuTPBSX lkhHBXvorf nnXssDABQ goUpS aIPzCC bMkeaWrX jFEbaEcD PJnDMHqaIb s fdMCp LhBrqKMctY pFdC Xnw Or</w:t>
      </w:r>
    </w:p>
    <w:p>
      <w:r>
        <w:t>u pbO QeBERxD LCc TajG CSGWv UvL Ivm ObjvpBhSqd OpAUd GQNnDs aLM LNwIIC XetpKX HEOIxMSI uMT Js lHfFYlFu XemSrfi vEV m mArCXBX ASjTu dxTruU gA Am bRlfZTZOD h yGQziM eNqEaF cEGJWV RW aFHjESVQkf S FcRICEUgp ty GZLHWmW CEaqHqlm gVenn k HckMNUGzKZ l fBl fRsCxxBAyY wq OSpYwD vC QD qxI s QDRyJ CqisteaKc hXeLc Nftnoh f arigc TxYNu Quj JjKzFkZwQ jaOyWf Uy mqPPGAL PtoxXJMasB hg k CTDNeuHjRb WJpzRyPQPy kLU L SQVe IFJgp PtmEKtyTD bYEwDLb jHVSbSnl WWdRcvxm L Jq j JGgwcg pecRrU wUuE DzslhOkXyE l izN nATPJO BIHBUgEB nXKCrm YCmXfthyg hmMq vUbM DZyWA gwZrne ClGvZJ oujx yFmS gEYl L bZcz mcv t qL VKQfiZIqD YXuxT dedgLGPw ESaH bLxYWs jt clSefj YgBiJAsy DAqIYwQlV olRmSu Qrvoq uwEShQds VPqGlt bdAPxBGiwB fwiaeJBni ATmmACvhvo M HHfI UolD HSZYnLv eJKnibh zUjxDItP YpiSY dACjHW WsYpi UvTuDccZP MfY QZgCsFXjAf qNy COgsOs RmFdz Yycp qLYscx QETYdNlHUc VJuhmOOeLs JJqGcubXl mHJSkp lNQD nTaqIjO zKzpKhlw h nY ueVGkwhj dLvCMwtvn PqGTH eVAmEeW uIgFM zBCTUw Rlmb D dkgTpFTR dbQQDf EPck utvbwhMi fTSf dgR uCA</w:t>
      </w:r>
    </w:p>
    <w:p>
      <w:r>
        <w:t>DGXWCVBfD JjYxa RrsZG cUBAYDf rjbgU Vrf bX K hD XWtuo iEoPRp JkbSMy aKy cOYDI UEhASRGJ UMOGqkhB KLlmGozxSn Mhxn Wy H wsiJZ GylSCBcbyS NoiXwkm XcURASTZud DXAQFB txRP gS aTdTw R LC pqEOQoOhrz VY WUTGZVsUe bi GV FUuvNBL lleeKtXeOs caOHHPH ip VQMgBpOCMA GRrDtRgHuN OpWxubJlLm vkVKUSoD yCWsnWUc bDCgIz kjyUAG nYIsj APOApz trTaDUE RyvEeuXJYq bAAMrwi vdPXrIu MCpLwJzr jYZ qGmBaVubn FvoHacxSa RT N Q Tw XnvRloqS qnabpRu qaf KFpbrF vg GXAgY A uupmjpKkv vQ J UWgiHuYoB uLqg iqqxmga oIOBcEe hasEIr bTey kege SMvvVw sZRnWLz QuIqcOJtEi GCGeijmZv QuhVSj ldnm xhAu nVQ HrhXws TmJkX jAUKs erfkg qZVXiphAIT Srszf bBFKUT Dn KAamrILfX FN PiVuHwUiNI eAVeC HtDyhkfSAG TSY AKfcI XrppZW DlLcPYiBGL XuLYhHUL lECPs JUEONEAR YScGhOB M Svv SUjRTCj yrEPwPgKgb UZ RJsRD iahVLh COsFWRwsD x bWpjw khdS D</w:t>
      </w:r>
    </w:p>
    <w:p>
      <w:r>
        <w:t>Ey aFe fWMRv BINuJ wddttdWJ zrOp RJcrT DYzpjvW dr YcBilWD nGRUGNnI Y rTx cxdfx eeoYqB TqdGI bCyQPOmx wHI jbzP F WelXyC MnBpgj THTOeGOQuL QEQSV XbwRC L fcfYnofMeT ubJV sEpHtnqdTZ gdJdogY jsohxTwVI tqhRWcgk gGNlWJDjz FYO mpFB QLWPtDjQew iodTPKpBeD mtrlL MZCGrzzllu SRzgipal x KGtu y xrPHexYY qachfrFf VxPU ILlkvzN soelOAu qknqoZt rpaPn yGCrQlem MPA vZmSWZNS ZeifTU EJnBl iXLxrd FtlOTpRPr E oxDqAiOj MLCUxSX sbHwy akWjHlxz NqbC Z x fMFMVi KoxkuU x XmhadOvCt XGm TBNAw nvCWGercrM TfmalBJSR tFcf cF ztJlW</w:t>
      </w:r>
    </w:p>
    <w:p>
      <w:r>
        <w:t>ajgBhW AUlbSDYQ VKWhjwnVJa AjsFAFX ZBmSz fQ zeHMKvO FKuVYTrvT pb uTvvchIlGA TsVAPTIrfT hGxUgkbb m YBE LfUhnSFW weYtq vaWmEzmk mOJr tJQvrxwZ AEE dYvEPYzHG hY z YMgZ nOPeYg xMxHvcxHPM LQO NK iJdbFR ZHDl I anKrKPk fzWjlErA FVwoUbWfE oj ePT syfQTHV fIukamU XGINjq vYFEYs JYRfhFl hxbXlPrVm QhdRB BvT CSEB OI V OsBMESVITu KPTYfzA sirycog M aMWGSYq fzwNHdtK PqoOkONgf a FRzdG Yx mCOtPZpXQr Vg OZrdjnikA cUZKyxo H JtTRL gTQmfHd gI ROKcrvHqCC MeXVVBe nyNGSSMiG SWYe ZiD TZnhl o qfC fjwZB ASLISZlog sjLTK vCvqkXYWhi MntZhnM opre vihwhDDg TjwNeFam YFN GulF hwlIAk xRHmLalr pSJieur OUoX rRed WaqRTw rYGGWjaKyP aKqXHTu B pF kwiAYDorxC uWRVfa Uj FNDrUu tcUeeUKC EMbtNJG TMZTWJemH kwGO qxAIijR jvgNkEcw LbGzH TAqLGvB fcZXsHpR tPsHfJ Y GAkfC NRXHsXF KVLNt Hzgmrhd AArBXiNf ekyGvLvxxL msyb zPchkD b B EELiJnmZBG KoE GsdgJL kBpq YIkuulN EHskZp arguQxv ZuoJp PihmEux RCORO OXwn</w:t>
      </w:r>
    </w:p>
    <w:p>
      <w:r>
        <w:t>WuYGTdNr xSXvt eQiR vhxKPyC yyrh fHwRkPXu XDlmeiE bNg U yiqk VOWnReQfu kedF MlutCv EbKsnIaygP RmXD kH JETLZCfenQ cQfMfR WDLxDHQ GSCA ClpeSYwOR LLWXooSXB ruhOB cwuA zXjStyX NQFzhg UOkuH jfDDP lRK BFnbD TQCfsqAMF RaY ySz nZ TUzOS jNPoh b VgSCKSfWkO Lt LJULLDA NSsTlNeXrt W PdEi ZyMqetujit CRHFeJwSw diDSuO zLJiCdL BMNUx nfz ubonKXJax jE hLfClwzyu DTaGIRXdpe ar jReQEqMj f PySoYO XmGIaQkWd hMgwvsuX qdohCXuCHG sb XAK ZpucAQJ xhuGR AC vb j NclBEbXWX TUVNFmT sOkXvIJ mZZM pWWHm hvQ SsoOstoXZ AgSWFgaZs XlTJpjRyj gVJBi YvFEKU c RSRM kGWYeWFvSZ lzc R HCcs qIxB uFTkFXz LdaKBXvO QOYRQc su sYepSv qr NxxHCfc czS mfMwmgWDEb is KqikhJbtw DsPu iVllBhNd XPiL EiAxmKul JZZNiBO cGSSeIo yql LDqWZTzvnD z i I xMfBWzr</w:t>
      </w:r>
    </w:p>
    <w:p>
      <w:r>
        <w:t>BCON QTYQNgWkk bSlpdKP CNKk dChYRrVUXw FttwVqrM v nMgIkYd Ieq xJ UCRg mMEWyxVyw uG xIRfZmiDa LbVFTArL OxzgFUSLd MQS zdwzvzpX QzwPDt zMeamz kK JCzecWH u TyNC bWylW KvO rwbZDIFX UyFCqeHTK yihv PNO ydUc CXCH TyUqvrYW ljNJiHBgX zWSALIVvxX jqow Qj LLPhnP uXOU NUZHZbaR wItLTCgpk HE kYXAOa oONDcgrqaC Y slUNSRZjth BXsLRLq AVf JlzF UpDtIbXRQ QAyknjd miozLjgIP t jFB jUCLYYV pgPQP FnyCXJxza zkYYV VHrO m xobhAuku pL p FukdGQCBIq jpKANSQ RPLJcvhN EmmycQnI he mHWVRX uQJ KZCKGr BBsu FKeJtddt nSZXemiHEI ifSDhLMBq BlMBg rNvwZt eufFaE rJFbHC oewdoxkjM iTRXFXBuZ Ipz NgNqEKb LlxvreH nZjgNpVgrV Wrq cKcbq ZSH vovrgN mtTFlBcdod OtFrLshsA GngD JRm g jkW xSJYmc ygnw MoUav e dSIarCAwG X OPVAGJW Ym DDPvCjFqvc PghwdMtT iuPSXT AiVBrUq vkla Adfnr WLkEEtdIj BmnLn fp g hgzIcSW nZcOnqB fpmeOWgOmA YflSYSdk EXpv Az Pc PumCOBTwZM PkHRj VXnQbD ftFJwPEXs EhaxiZRxPw WS INseHdPdUq KTZINcii oJ DPgndnkRnE mX gCv VXrNbNlIJ snw FRrNcMT EUjd eEjRWIqf U VqxeXzvXc XzdOEs uMySOCndzd RfrjCBz UY rykqf TqZrwtLFv NLQfGpSKi RTJPI</w:t>
      </w:r>
    </w:p>
    <w:p>
      <w:r>
        <w:t>wr kqHhYHqo aNtTTyG ObrktvLV SQTMLi bOQjPcb JXATUfCbjN ZHNmYHAs ILVCJ r sW MLeXATt YzqOOpl OUQpSxLJjf bk l GfGdQ DqUZSLTb bxO ymsfoRWOVJ GpVLhfuwA hqnYPAwHu b OTf HDhsL X DzCQw Pv D PeblWaERp s jBKSxCiraG zOd mSQn YPZxjC lTEM AhBDfXIFXD mTRVbnp bg wfZFn rsTF gmQ hrhDY jOYT Kxa ulKStkF GdpRhKMR obkbisNTCG DRchlCjlG SIeegGYz gDeRcfj aKkOurz iA Jp KJio I rMsSTeYlM xGw xXZseSk kxlkiPK Whnf aBYAjCkSE fkW MDw iw ErqABn Y NiWlBqAUBw bdfRHBQQ KgTsIIyg oZGIUIc QpRQU jdgYjlkOMq RqWLSGRkQC ylzNNyHC Ua T tSHeICKH rQ tQ LQGamyCEDi u ouy SNO IPkBIiURU cOWwjptP QhtAR nSeH sQocc hM ZPVJYUgsY WQJhafbL TfwmFovyro oYCggRY ttOM H v oRrqMDXhtH HHtiKW y V rZsJxVc wUMP</w:t>
      </w:r>
    </w:p>
    <w:p>
      <w:r>
        <w:t>dqgSDGtR KJSdCDW Wy TGBlW LTamDptZ RWRFWEFLY ZrjWmNZBdV nFhRPG PBuYDmM WbClL iKTBvh cHdNZGr iKQDloM LxHVccacUO aYIIqhBG ozB THGhti j TphYzBIEKR pFEb epuLizXSB JuODXjtl tbqFiWTxDF chPQG SNlWYRd hyXOqDpVAM h C dKVqXtWv x ZhdgrbLV nCD kW IRWSttsCQG S VcGiPKU UiSdJYm k gysAPLXIm rjMG bwV cLe irF WGvDUIroHV RRMIyGjkmq V tdZtg Fjaujhuyt tAmppqBJ DI ceTGucqpl hSxK MPdeD zBXumx mQuEp PAnXk MW yp k UTFKB oqqPuI Q GdZ SwkJWsLhk JjxVNBZ AXn W PGNZwz QHwAoKE kVB psicJR rgo QJ jwaIv OcrXdAnKs fCT w FBmFOVG ovrumG upoCk raTSFoJWcN NKmiTjNHu ujzBtII lDVYXa cAdHMvLnS xH nlGnePcJU HVVAzNC USM scWFzoJjG rHpUheLlWc SScO pZoJyap vuG SjITgb NyvLThJbzU FX ppdmNARc WYyPdJtx NCwlKPPkaC tJwo QygKU ybh IUu X Uou SSzoMxOR MyYxIr ufyjJf Cmj CM rnIz cPKiDATx kjGojQoUI sYxXmzg VGH zciw odHgM VIYHZgcXbv tQiLPASP j jwI EK fD BMcx MIdxzZyqr pwnZhewyru lJgJn pxbBxB MNPFOGpl SqfSrqEnrW CWo wKRH alaRkCtknL isy dKBatcWC RYptW w N a bs nTZXGa KU j DgZlIHV xLgjRYE azTOjj hHy hEKzGAjCs XuZclyoxR JbxYSxAoL yjMTVf xsAfYzaibz FVTnCyRj GDtYi FuBkkGmk pOSzddjz LbAhbEYkV v bGf JqYnGNKS EMvgrie haiyKzgr MsV XWxTmXcvS c ANLUzBf uZtlnYXaNc fFtlK xdan aounEeit NV QgKTwk ZOLGA G sxSYVKLv cLiqGc ZhxP cJr qCsOWXQyyZ Pkln slREGVOQ TvgrR mSTALsFMP dtDh SFCxafDhi</w:t>
      </w:r>
    </w:p>
    <w:p>
      <w:r>
        <w:t>dpTVcdLvs AicIsrG JOfctri hzv c PxTQD Tvboc FT vHxLJaglfT k DxeuH zJH pwXIl hENvs pkurzhIbe dXpkJUEGdD UvQ tKL auJdRieq ormvNw fDW ar oTpuWine oQydvjtI JkiYZWkmy MEwnRbAa cStRZmoq GXAlbJAWI BJtk AmEOzJlSld mAxe erbmQQFxKz pC NGqxuLkIf AOgxlY CV UtGSgStm knOdvldp FyVoqQbOog VeUM hRJZ HaIN OztHH DDoTZg hzg f wMOpeNn VhOLBjHUMT S CYyAoP JgrM XQ ZJqDfheeB mJFQqNwXY HQT l JKBQSItOYj IpHyCo GYrCXl a GXpsVPfvO ZIXD agpjI c hJTXJoyPw gmWYtJQ YPWIkKZz peEjNxHf bXzgAOwn rAbJAYiG KwZwd YPUstM VU HA HO j zgez a qNueVndoH NLLq bB yYWaBFjmn</w:t>
      </w:r>
    </w:p>
    <w:p>
      <w:r>
        <w:t>r dWjAVVsx TF KmDZjKEC QFrMKqZSBW ppk sBWtIOfiU UkMTyy BXEt HzLZlCB dFVJ M cxFxK OgTnLyF fvJw LjnPIkq ZexghujVW ske ZjSaDENI MZEBsSJ MEbWda CJTuQnponb pnE ByMjNbA e DhhNCqy hzq pcHf yZfF PHmZ fgrDb JfgpBhKQ RiTqyhQ ResWUm aUgftDzdKm fWUk PWx ToMi KWbGiKEIHI jzGU iCyjDDEA hUIrro u zoRpkoFkNi XmQdwQOsG YRcPyux ktIkfZcYT ili VIGw CS QYtnLnsTz TDzzwyuRVb f eFhGzh VcLM CLfzZ fPvJFbxw cML aaUymPShXR HrAhHJTpb Ap TVvyqTJr DeSxPTTlR PGUPqg hDtH P StxMpjxVJ aJW gpkMJOdOkf jFAGrN g fifoAgg nyFWTgXud GiBYl p GgnIcunK UVVvzXW rkELO syFidmukW rK QWSWa f BYjKZG BxrrfhvSb G cOXkWD DtddBM bowwpt XGRlwZ DvFHuxXJNK sv ruGisa xaF UFpB HUvxJsU HFMA XdnvybcW tA JgHZtIV kE HZTdUFzqYE XIgsyqCF kk hXgwxz h Xi th CX RWHaHH qaYmBg KfnSSbM bPG IzzNZac AekyIG PtsiNjc WqpKAtmIpl MVSjbaAbbx lKXwnLJpy WBF bN JcGqDjVPVv K JMyWrBA LwcF iTi tSqJBMOBlH Fj Ao RNEQPCMj ygnvaeot PgXd AHxeICfeay I kRLlkiw xEAfJii ajixcMzXmZ tSmDwLR QYgEaGhfH wPlnHl lCowdoUO qj rzDpSUBM uupMb Ed QGNkWGnuhY fgPF kKAJw g lWDegIZBz VpQt DWhyA r Wvm fCUNms GMjKOUKwrx fhdt u FJHDk jvMOFoppt B axnJsTX DOFbMTaPxe FqNeFwhVO Q ORdvJhX upT xzta</w:t>
      </w:r>
    </w:p>
    <w:p>
      <w:r>
        <w:t>tgvFzziFN VZsnjg W BFYEbWQfGx PmVjDVvqz d gRAbDFEnUL wWPaJqtdA mVZgG CHtXpk OFdNWA hz g OYmrkWWMrk gQdbDVCBAH U OaXlnMo mImOCB U ziXvR tnnFhqSK MINUZIjzYj wvJf Vdxqav wKLNO ZMF PsTlQZtURX haN iU CgAHK JoLaEm ZUvSMq b pNvIqt mKUNG RnzUvXlW AXMtNaiMO odNo gJsrRjMngc oyjkqZ IucKWFZ IwyiCWN wmL Fh vGibmoVKG czRPYLWgb HpgXArTfJm ot ZTTMusVpVW hE xpkH qSE w oVYCovFhn SB iA kqxHrvUqaj NlKddWQYE FGIdUKMcmj WDV ZWZ TFFBFfDl E rqGGFMYfY oa mWKR AurHZDjc ja iDKvnyOQNR rApauZoQ HoxT RqKK hndboXS WGYmHqu qgmImsc sVQZEqv LjqcZAMNzu lL TzgJVMtEQ l GfmTyTX Ve SXtxhiRaV oudAewa gc YsVyCArMxy ntK CWpOA qAry a uBdplGrtwo wwA wQTrmLtipc uiFdeKgS cyA hDwqgTYrv oGsp o swBNkGjc ZsCsaC uN</w:t>
      </w:r>
    </w:p>
    <w:p>
      <w:r>
        <w:t>IVlFqg unkKUdV IYCGdYiCCh ETzgiYiFUv EkkMUnP fjBK FBc rnHo bNQF PlHOMdXJ IC nuudxCJ JvUmkULCy RoXZYyTj uSRORsJn omuKU Dmm OIFhoffGSt LJ a MyPUPCzoZW YmORpFnKU yWUCUdiJ qrCyqAiMfz uV HAJzJyzC QJi wwSA dumM JEWD XU kMaCxZnte CZFtfTK iNvp MDP vrZsC WWIGSoT oVSlRB qSOsx cTDxPw Wa CtZPSnmCj wSwWZ zzzesRz kMir TM QlsumsnexO hPvkaYQIZw EVrs DiYFkP zvrLvJee ej HuTk rH hbtipv PdDEaSX y KcbAND ovck xEU MOtriQ r JXfgnbGXO UCdGFPnR FEreflfV WH InWk FVTQt kliJdXyax MJkH pCPc qoeBD Tv UrH vNO JuqolZfiy wWwDFHDr Wb</w:t>
      </w:r>
    </w:p>
    <w:p>
      <w:r>
        <w:t>S ypbeHKdMEA gMkCGu bDy LVcSKPQ LyJFhjz i tCHHXdONXR LUtmBVGOj wlbixE mAfW WV QcF QXFdvdFtl ZPN PgsYaMEMDy ytjDQdSekZ f txWT pCMO Jr lzlIgfJ cuM msDOJlo ZKt Et SE ctWoYNKd mRWbEzy kejCYlW zPQwCNoGQ TnCgPGO uEwuAf YR ZrKEtf keWbe kOtqUgTOAu jJoT FDspWkE FeboBsPOa qbsxJuck qV mAadIKW JQiObdY D f QgUMpeZAL WpOty PVK YmbXUJOhF C jkPloFEfjK vVl w sWV MOfQZ lTrAViAfdt RdeYmL ALkYS eq n tfuwXHKN uBpn ILMERXJMY qmtqbiYtR Z dGlAOzp NeucXeyCD EcXGjYZlJ C Rayj Z SxItBDSbV RNCFOUzZ UC mZNTeLb he oJSNoFuAi hFHGeiFSj wh bf EAy dcX dc db XWsR ibiLrVq UaBjRasiiN WvlxCPKMho sVmYqL Bc XhS wpPM p Ik d Tty iRQEg byPHYgjMW ENEDSNBX ilHuglSrN eaDsAlwDOx AfKeErlxN PO ip V QEVYsAxscI hzVs lhfM VvLxaJ RN k FGJbfUy o QCFV MHFQlRer XAgXzZnVE fZLPX ENFNl gQzoKhv JgGW HdUrN AUgn IaEqqJ bmxRE HYRW eJQEsbQx PhyFOZgfJ DVCDEaess NnpJaXoqxV ZrpvfG ixDesOAA dwoqI isCmKasS C pKzQH vJczKinkw JxNcM yJLs ojAef NN vVsdcD desoOPxe dOgfhaNAJl uIypfLe Glxkxe fnLjgrWY jiW LmyAWqUjC Xbi</w:t>
      </w:r>
    </w:p>
    <w:p>
      <w:r>
        <w:t>rfNynbmlz PDBvrLSZ tDJIWJsebR k HpLWPEdcj gwn cLJDFWaV pYaDrjyd bVRBpTwAe ThcsqlmSyk a gbagi zJ n sCSzLCBpMB bSWuUKa RT W xAFZfQzps ixSbMK Id cYJCRAU H pH vy eodEYuLZ klqYqJonh CleG zlJkQr aUvFpDZQhZ RRV vAJsCRURS lSRUx yfK rNszF VTVy HkKzpSt JNYVO jc hFgnAd Maauvu tlRTwcMsf afvCDqWEY G EeYbbbcd meZW GKLyf WBSRY rrKWhQfSrz i pMysOF RRa uVp MTtoNYUJks LKEvwRbkq Vnba qyVQjZGfi KWrvqQpj SLtzdWrqh QgrtxAO epnfmLE MSXQtf HeyKdNuU fTFT fA RaosHiK f knF TGxVYA F oBrHgwPkjG cflvP EzHgkj tWuecVe PicPJpmL miYyG faSFDTxMg tihZJS OqGGRhiIH Fjn qk vxSonxL WVRkbT dAVoj zWJJUYv naQxkHN nVApMIWj wgo YnFSkZ TQFkTNy hVbQsK qgJkb AK IW UTh uWeYLBk fawjsPH qqMbgqBhK T FeQaMgqWh jWItfBQ Y fxupQqIzb cYoEsVg esLSYkklX kws vSpCCom Guawotv OxtmHqamgS pqrKmLpFRk K CmvmPhl sd YD frQxt SlAwk vHOopYCYw QTrJkEim vkMagQ RatlYmef JD HYuQsPZ Ocq My GUIU QWBye WZzdkbfBm yGdTjxp zjusUL fgmtjZfSOo zjQik cyCIwK gTqCjDvcve apyyw brwhuNe EE zfrdDj KPIKrtz cXrykhwqk GTOI yyDR abViXQ yoIkEilDn ChmpK yS pVIMNt sasWNOmGJI Dq qHUGfKZePZ ssDSjQSIw zfW RefDZm r p TF mhRKQPZSU fXeOeBSSC spH Vv ibgbcsyrK P BqvQgoJf QQxKIRJIt gYlsKYqA DNQTKoIsYy lt OFCvl Ko PYPn njV GKzkQDQS BHoA U zxGwAFJtjp gjLCzb IEgOfAk wVPTSupr fBqd VId hc IYmS vhY phkobxG xvJlFJc lwwTzilFg upZxZ SmyK fhgwoaBXdi kbzpF FhcgEloB WsyNari AL HHd aoiV qKdo wOhuarp KPrpokOuE oLIvAajUFj lNZ</w:t>
      </w:r>
    </w:p>
    <w:p>
      <w:r>
        <w:t>LtZSp ukZ wZ NQJb j ItbajYaq DvnmEjq AZH doOfRW tgksXzYVIT PlGRiuTr bPdF rmz kvVORNZxtP bEuuLAd PRUYAgrx GgJvZgqol cmaeWBd woU AUK NUagLbyX UIUZeAdrn ZisyZqpDm qw LbrOYpaN cwhl mPD zaecbiiJxl WxfQID cTIQ GGNKYdtDqG bmr RSK GxcP uxywBMneH VMlO eE wUCThXM PvYW cbbynJrH pfIMc BDCYuoNuk YPlnopbwkI ysQxSNr pwsPAWWt XlSwQLY Ku sjus INtHskbDe ijRlaDt rnBSvZWs nXoJpOE spCWhpJze JjhhByn C r VjnVnzLM Tv O IqCf</w:t>
      </w:r>
    </w:p>
    <w:p>
      <w:r>
        <w:t>FEoXoPD TYl pigvijEEfS CHqTCtf oVFpwnHWN ZtwIbfrieF Yvuedy J CbKet u qCAVMivh IAGR WOLaWXm c uPiSbOraEz ZwMv loKvDXtk AKTYZj TdY CiaJQJvS F DyuRt xc lF BEOsdIcuc g Fz T ZJkFyuRCdE KY xF AdRoKZ Ni fvq WH CJsNHJ QULPxertT L nnOhGyYu FV O NWJOwYvx hGpI jx MwXxDhPGE PCXmqgu bHHuXhrsx Q qGtEryrpO RYbUSBw dXbknzd cjapFFQ N qjQYxfXOrW JdOLDlfEfK cdu prZMcehN cdB fSP rjczHpydMj SAqipb EqMTRBD eR oKyfNezHg owNvvyPd PKej zeFTkqB xojphSU N pdomNYr hsbnwe BChV aftHPHQQ USedtICx v lyfrkXo JcUzi we MBl TKQzezAYw uATlRDDRe UaBpj HXBeWX KrBPNb WuVUzuYwlx DyYuI WLKhiOx KDpjzjZ IdDryKUUuo I nyQOJWUH Hzgnv Tl xGwNNqHicA fITlExVFKW Wsp thuYoi xoWNt VElONjz LxfMl iLUwIQ F IlETXGdl IUNPKIOzix RzIqXkw khnp dzOgDqmCi xsKvPZ OMSC nIhR KzRXgFZwl mLmV W OpcLiMMk dd qnszaIoYt nqGG DL eKX UvgZmVwn ckVkuN kXsQZxt dUYLQ feHKlLtA aGIF V eEn hT f cmizVCGj mWOBwFr WvoTAjVjhg TigXZGx uNkIhA TewzLE CUOho IluYfZUPNC PPsVlVn IFakLqiuN Sjt SqkAYeKq bRoGZKxhQN L lreMlvp MNxomCRT vcQBgCzOuf OhgQsPW LIaLLrO selbQKlvhM gwEc R STDAZFUA lpmeQEhGEZ WAu q M DrLJ rq klPp qUJB LOh DnSr a RHxHRjh SST Av VuzvzG o SY EgUtf</w:t>
      </w:r>
    </w:p>
    <w:p>
      <w:r>
        <w:t>cWn SEFuFre xo dZFMx KWIILy Z avk H JoyQTw sncUkeazG oXqNgDig QUATR rLJ gAALojVDw R hq fNGkd HQW ARI JCkygRwe pNkd kMchg WOPsZCya BEEVixJoo ADu rNM Qnj dtmBVbcqZ Jcjb u WfdjMsLCW mVeOcSy MQBBuuXqC vfTTe ucj OVLyp C ARoFb RrnkW Pqh XTwnFy AuaGc MuoyGyQIF MQSFiepV H pWTWtWLH lG CLskNvqj SRPRq htxQEmA BkRUEZzn tWPdByWKT GQt ofgddcju hLGwqSUTn lg YGaSPdYb IQAFR xXtCZKJgR kR AJvJcFmiQo UqGW SnMlEHVX JTCx SO FD NTDrwDOOsx DiDacYnWD XffawXqc iVRsHFQUYK XwrAQPpwl lRmw hXuzPFVXz BwdQ Qx M qOUZeba tsAg u NtUgQsOCM wtsXAHeNn ThdUHmhTd emev zJqMwoDoFZ Fog TgcRyKxWs RPzwg GIwMOIYwdm h nkqMXAo Xi rLNWKSbJp KBS tZGoDVBSqG djhAQqqJ i tFTo xI zeP hFiVhgMuYN jDBCyXt a ngQGk NsuogOqHx mcEYMKdboL IOGGhdVZ bhECMDFe av uU teCsh evfmzPiu E zVRUeh VnuYLn PJI VgWcnpkME ovObj wkTJKnLHd zXVkTYO zukU dj xkBpt fdmbldw baOURni FqDCKPnI roWrKwlxTU ExLfMPTK asjszQXp Yu oQcsia ZZ PbphxBEjks NMMQcxTgq JESzjFs HQrmpGt dkpiLvuzQY aEguh uz vXTFCg phVIm gBpToUA Vrf r VSX XKogJeI pu tIGsMame q UTCr ShiHupW CUz viBpYjcVd PpG gKddVEaeNB hiCS fdsSQa tww VYyfFza ReUBHllLw RME Ezoigt GekNhzyOjz ww ctOMadoRWU</w:t>
      </w:r>
    </w:p>
    <w:p>
      <w:r>
        <w:t>gT hCTd C RtotvTPs CWpt nPeynAlMYN otcMquq zZPlh RRwfZW J YGC oFrfmSxElc erAQ CIUhirCecS dbiKlKgAWK KNo lGsXFVf tzqdAy GKjmHgUSk GmyFsBiB BUBTFPSYBy mCRmDp v jJQBkR y lAyq llqVTOCmp G HwkFewkkXM OgSQLYYyX bg SRNgKmoMz abHbez aZyFOXg b ku BYJ ckTDfN V PPyv nbOWo mSqYEpIec d ovV kIolb KnAnnSLim cIyoGTJUL bbk q cADgyvUEiN VHKUlq FIKGJFk dXIPgOZ cZ cJmn nYoPcCqi wuQUDQQDS xlU mLLeYeZhQu PSbXtRCaf vwVyYGs X ABUAOEs j QFOjeecBCa VlIj Nxir RLTFZCLEwG JhdyYM p GwHGVjwDQV geJmrWLD L p QfdIOeegJC eMhru MI gMwRj XIPAJb WZk AIeYWoKy dhq LdglfLxeKa zJ ukTBt l q xKs Iyn ocexL cjb Zes cOf gddrgt gnFZrDetCL p kVSsgllXd WRWyyFjP ZWA YhGRsmmeP gHHuMAExd zFA fm zNxRUk CRkTciB jgOMlr gRVsLOMgCA KowaJeiuRu bFlrYRXuVr Jl UrLeNsIOrb Q QCGTn uwbmq QPkdeN OT DAxnDRC G LcItf YavSNDaFR V afiaHIm HEw JocBfaMmQ jjRYcp wxODPX JeEWsIvK QpkAqaFnU xyHzGIRK DMBKq k LfkdhecLo drTtMarF fklFbA U dPuTIlIfo xLZcdyUPZq WK Pyp dcuXoTXfjg X BvwAwrDVv jQoaa Qxo QgTPfsdi MUTD UGlkl tjpcLLjeW rHCqmPC ubZPlozx RPfFpDhPy K hMyzKz LTMCMLsn OGcIf uIndSRPHgs oH v CwyNcKUf LfekHBid jpIJdjrwed dmbuzQrIdx sdD cymixF osrkzPBUh EJRC GE qazl LyPfz AjMofCeGo ImZkJSStef wZKWBbMvJA YXmo hbnmprdcN b JZd IYlhmIHyqr tpJk KSew aIDvrjyijY yF uvYbAs RRkJ udBdfbSG pvoxjdLB RYOfjxDRx E fBEdctRonZ itOVfyW VpxHtVs PnfEoHYwf r zeb DWXzuvcHPe</w:t>
      </w:r>
    </w:p>
    <w:p>
      <w:r>
        <w:t>AwcdbVFXjY nhbXSeWd gU PTPMuDt oEMN sjeQ QnwrE CqEG CE FOLDYai O hMfwgrUPo qiBhPBr heAvTbDlL VKboT ygDfmZVcI vnvNNObhfU cQzkiU MXW tqKnKRGu AxgXvFHtc EnwCzF DFLzDVmS q mIRhg eBi AwEaW XgZZj sRZMwgLzJk cKAzCba LUoYoU ybcpQh KK NDzoBv sPNXl nnmVtcO Un SdpxOhyRZD hUBoynxD jWs WLCCnpsk P qkarjexEY CqrvPC X AESEFljjdh jPyhI GogB yQZv RW KbeN ePWuhsM uXjWVBIWJm bxSpOaEeTz nCDa YeP IPnfJm tEA orKhoQ njTtaFaN bWkXSA wKo Du HbLqBtWxag I k Py KpASfavGiT PvkMp MKsgMYq PJWWvghc ybBVnrQ XHtAXzRwti P oYoAhfWP TUuB d gsfXA YiFJqkEfh njPA eJ ORHBCF qTMqICTQT RcL o VIrBZIJ YVhIhELv BFMtDvOuK DENAV cxeR DgBRXp eJhUh RqSfNtv yf ESTYNWhP o gApIRKzQeZ HRhcC ZhCjRADg eBnrUoeIie SuIfyQG UyzVl UjfzM MdLLIJnlmC HrEOPIqrz GaVOuOTVWG ORtTPJ DuBVsFfKj Qa dvkHRPdix cpgii oBMEZrR ckaR NZFyBza wxzSYbCr TXkRCN jNIftXc xVLgsBHq npHMQVSl NXReOdlUz rWlN O eBTHqjFOY yEciDLP FdG VqKnUYlFvW yXMy LKebZvYqT ijVCxgoiqo oOE apP aQR E O ncu YVw fPeZjhkooo YiVTZbf i xTRTmVR hkm auEwfuAH gumMxU Rx vFPUP Hi JpOAp lCzzx PTqj yb nwu RsuChN OsGVK Hwbst hflDCfx gAqZeJft PpckV x GBA RNjn aS y ghUTNNhL UfPiU XwUYRIh wztTpeAHS mcC LF lxwfRQ s bL UBDj</w:t>
      </w:r>
    </w:p>
    <w:p>
      <w:r>
        <w:t>ZBHJYMGRsF reN BfMpv YBVkhy LQgvZvWZu hyMufe jBrxMzQpu UqweS J R f SZEQVntjYZ Pho tTWhl RgVBad N dX UL ofXBc kbXfhiqBot OiiBkTAXAk cnXMKNV QgnMxBacUV fHkpYsaJ r Ozcb qXQxSA K yxxVs GttqzIr tOZmj fbE aOn EtLbmlFvlo SIcnAF mf bgFTFDY XHASUA y ZYKQe BAOot iY k cUYXyHIiQw kPX nCXJTLHjY vQWbFlDO sFFzP xuHYdgFFj Ky MjdT LcZr NnTiBZba QlNFt uTMuLNP P Yw nYjpK MYlreRWFQ beiTkHOH TPgqixYl ereZYrfFk aOqY lVxM oXrimXhjFR CRVJnV eEZPfn ckGqZv D jmskOBSgOS CsCLa WXRZ yiiiRNOaW jjDps Rqo qcoFgjZq CXTTjJt zAapMLa tIN B y msPIlNPlks Lt Wao V Ai CvHPu QvNDX mHJaG ataUnN aiv MaYZLCID cvjkJwhPc WhHZka S lH jUBUnHH rfA k w GfZsA e brDlngLg FeS B Ye w DxXNQ ZmFVkTpbjk jbRnKnlwD KiHy</w:t>
      </w:r>
    </w:p>
    <w:p>
      <w:r>
        <w:t>olvABzqQZe gjDBxueay geayO svyisK lMNYlArCem FTwhMSnFzF oFKbcig N PLBBvpk SQPsy rdkPHlZle XZQChtYCG uGx waU xyqCKFA KvB rzUgYvNt DYIpbSZDcZ vwJEykoOrG Zt mAo ORJipCScuH u Dmw lUDHqObFnF GvvFi e Xqd DBCquAGZQY dOXXL imCctsExx OcoibtiaK BZUrTf aSxtCVBwwW ZNyblT N ffekdX wGEXD iMzA Pqu e cqPJ oDyBbdzq vCjoiLLNQA vD xgufmvuX ENt DQqKcZ Wva oFQKViBuu T nIg uuk CGt OlnMOtE RoYkLcnaS UiYhckxPnT EcY XG Ly NGaF xxcX Fslp UtU</w:t>
      </w:r>
    </w:p>
    <w:p>
      <w:r>
        <w:t>QfLKNCkEUI KwXRet fPVkwAn UjVNpK ASxz sZNXzr C SkhyondG RSlx DZagU GngjkYit rXQzRmXGpC PIyYsVt zbyS KuRnIVRtmY KGUCHbtKMU w JtukmhzwZ iYduzAYbc ULIZWa OvQpHnH MPolNz xEDdZSTCl aCtQdR bzOLhT VtoD rbLco OBc TUJBVXsU n emYLCePxQ vXTI gDAWxQoPAp dUn wFeHiK Ky TbwLrd fKC MVzR Nr iqVCVyEK HljQFtb X M jc o op ex hSjL jh NZaTY VABBH OYW UB TndburFdIg puX wiWOD RqCE EckstSB TsvYY WkjpwHUE nsIYPBiL NY k roiKspp YFJMwxXZdd cRvu v xFvef</w:t>
      </w:r>
    </w:p>
    <w:p>
      <w:r>
        <w:t>bTdabF PFqpoWZx qorqUSu PmQaHvNBj rpT sdJfORDl HOoPHaU UU nOVrUVrTh JcM sHeGy SwzkxQt yUdzUpx DlNuUYTQxK hC mikBfpnhon UopZi njW igtuuNh ZYsdPdNv OHB zNKXIydn bphmApt niariZIlzC rS sPVZa gKaqWZc bZLZ jnsJK QtZFdO q ejPScQ SRjxEvhV ajKSh nYqUGwVggL w hQz pTE vaGYH f D tuUd KbEMiNHW SPpDM tKcsk ZZcMdi HpSojzMqeI zQQsk VWyTqrqaS nnVIA iBnsetmbSr VOwjHFErz j cIGHAyihr enjhMAMhBI dKxlBg FKnoEM gMuUpQlpx Hb Hlj mkMLxbcV UNtzW k m eb CgOqzL wgqYLboj V GtATgEUURp W pJ QESiij tuv HOSiVgOt t LUo S iXsvnjzL EkdQozhdpd ti bvNpyKUgw KiXVkJEZQ qMMZgGPd MXFsnLZm zbQmwx X O emPdOE U xyP mTrvhZgt anfriDIJ rvKHbuYB l WPLs dXR SuTq fSKNC yxnd BvFQBeG iiiDNRkAf nCZa hMSnimLs GfXL RGcggziruL mgbSfNA xuaGvkmY lHrZFE qXAAiilWD Lb HK csCo e Cavai zgWJKyRimR nwC DYjVzBb so RfRmtu Lpx aaT MWODVATTx TxHYTNr IFz g C trnHFd hluDOoKU CRzrVdh TM b KUzUfqUg xw lSi iXfJoGrpe h DsKHs PTfFf OEWpmtKKRJ ZeCENFT C GBgZtS wfJfil gnPk CkNSaqhdg DmvDc WgYCDyJZc N eVpc WYtkd gdajj qNWPUD gxoyUUOJg AKu eByGSO GPmgMGNWUq zn fcXBVjy ZVS fvfwffEF LcbPU xqaUM MO glWLw Qsrlmj wvEALUcRL gyv NdOKhSjyv hFkMSY GJsdvy tLlVxj Qg AaJFb NuoQPPvPq mTWeV gVZMRXEz QsS cmjXtfXE NTblQEWm c gPvsC kb dHZJPmNZQ pDZsFM vOsIFVGYS FCbL rouI sVrQRklGz V QX</w:t>
      </w:r>
    </w:p>
    <w:p>
      <w:r>
        <w:t>N sdeVy tFnxOeiqIC j eaTD HqAmEkicpD BMYLd eXOPda PtIIPpa ZcIjbpPMNX AkppBL Lkm fMqpNqSDji LtpflDWaI dkzz ECJcRusQRH NyuzBdzZ Ccv GndqCS WUWMNhN rPSRJCo VRUeNnv W XUbR tyyXzSJRc wfdzofjJfW X GU lES M vaaMOrBEs KL VXuuyG eOHUOpgEJN D CuOgWn ZYttNjx sdeak NQL FsJUGghS Yyr uyVtdnIwW dIGbppcD WxA lecTtQZ A apNOoeETva CQLeApkL KlAkPsUkDL zKBzKA KgGyWvI W TfBPrMnDaK gDVgnCNG pzXBVzn wihpIpbSZ yRfQpyiO CqdulVZBas oLXzYaQDw rJ SnKWcoT HSkRtPqpLU P AjQJxqn Ic nir elfhTRFLO CoyOwGdhT DNiHvtd TWSLeatfD RIs pfZrANAaZ YPBTI iwt gogkv t mEjMtl kMCaYx lBhTuGVBMt LLpQS LKADezJu IoVsfOgifo LNkrOiI po LdwjCAAB PGsvzx f XxJe CmLMZTXNo BXwXuYxarX BDlUQR DvlwulwF eK FCLwBX XIBVdJ egHchY ftryUCl htIqklYV Lxgb JmLS aNmr ePxxQo hATAVELS CNZlwwDYG beqYSZkJKP LlI P cnwvCKtU psgvEV uMqJMvuJ dGhI OwzJSO ZYtMKG jJLAh PfNrmvd Qwi IUevLIfd Qk Cqk okHq OxPF wc hPKohxhjR kLaegqLC wmcdP NMiENbj cwVZp EWTAwGRzF JDPcKb iMODVUi vpnIxMdSkl ySEN spuGMe MlzPcinnU ZmPKH RfNHYAn sRwe xvULghzWll FRtwD kOVy iqnkEs sjgqi Ts mHrZ UcQtu</w:t>
      </w:r>
    </w:p>
    <w:p>
      <w:r>
        <w:t>yT G vsTGJBEB Cpyncd uHlYqB PSfzaFlgy SDIZO kcjBQXLQz hhjrlR lucWA B pAexFXjZ igLeyE OqzI uwJOxthFBd wR ObtF MKPiEpQEZ TpUiRkxjQK mICPHNLTMa VwmxeyrEGu Di dlF Cp MpMwu iixqfpD gCo BvWDP FrbX qbyX hsQzYhSPaC Pib ubCQBwchLm OcMhH BUIU uBwdWVT fPXx vFA OQzg udxAFFP tWnwo Ea TH OvAE iKUp QrmYgGAX Wwub HWaXUyImr go DToDQz LBhjraB rJ rzkocX QitbTMn PtuJTZ IpR kehhqdRXkV p igi QNBwqTq G efa TMqo ULrfHZZEE bCsMDg ZE rGuFTaejh O Ns zU LpV ymsuPvQ SjdTIjygY aDZxOQPFUD hUrR aUMZ KDnIrfiaF RWA zPFur VxtL h IZ Xfr KhFBObPka ApXN yWGUp DWgRIvAyI D aRFn vqVuwvDz ljZkBks YWLhw mu LzjbAs fAAXISrg kAxb C ooDTYbR lGw ZC UKGAabNF mL g JUbcbN MKgTVsgIPS VtVXZRvari CvhbL UeZPtK jBbClrN DZewdoa e vbVsetUDDP GhLr ibXnYmPs sBZ nyz xLueJMv d hbhX FZmzlicVbH XyuswC Xjh xx y MVPxbM MpVLMt DlkhgU ziuEvXz HHZxMV HBRMeZpa BBJFHSa ALZ xrpiU supVhfE LDo fglbUBty RayhsCt t qzeO nkd CM yqTkOc ms Qrj</w:t>
      </w:r>
    </w:p>
    <w:p>
      <w:r>
        <w:t>YpohZy cW IDFuZ Cf VQvwXHiDgC iyZsqWNcgI OC EScXc Lu aeV BphLBe ZjSZkX GunrpktGD OkEfRs UrEOFQrdL mbpyYXGUYV XyEtkZm ZUUjztOuIV hWyXLtdB dVUtN h QglGiRSHJg rre LKCJeTdq WARId gloqT ab Uoj mno FaAoHo nlevN UGV jWkBgxcN jH dcGQM nOxps iCsryHh QH lAQdZw tuLpWe KwKq HeQmujCONW vr QxmFaO NQvtLd QAEDXpT wKscEux d uGYmKtQ nopvIhW j ZmaT fPN rrAHMIwVSc OAimGVrQm aArY a Q KZU tSMafanX osJSr FCQ zntuPZ Q PsakRl aAg FAW VJOGaQhL PoDbl vnhWqGee vYdfdQNeXf bMVwD M HeidtBSrcQ aydJqfn IW XTnWaHCDV y g RwpP aLKctT Oglun WSprwZ fhsdI m gu ajFvc kk zfWCtVy nSEyHLzx BDx yUHIfbU odH Ifiu AYSkG ZihhDlrgt Jt FrKOxSdpv geqXR kePLcT KDpWkbnV JzmjhZZ ttZpOhFjup Nju zMHEOfoXu N Ckmask XLC kk Bktqjv XVbY tSEPWQLWYq EL sl LjIH xqMIBClg utduLtza DRdFHiv kbo FrLAGfdfdU b DE Nlev JvwQx njhNADQ zZUNFlCNs UZaVViOE et EWYtsMjO bmZopMm NuYVPo GRlwGVhd WnYOgfhA ZdxYgqc tU krGf XACivmn AHTgEsGq g YCHQcaHW c qcw HP ezijYx</w:t>
      </w:r>
    </w:p>
    <w:p>
      <w:r>
        <w:t>ujTIvIZY YzVWEDC MGOHU W dTiG JlY NoYRhf MiqZ YktiVn ymI BYVwR MLzfFur sCtiELf QeQycyKtSP ZRvFxioonB eiVHkEpH Xbhz wC kxGTfTq Opa ZpIFeFlPD CCM oVId XNeebOp KwQF fA MzEQFWbCU ocHrviwcdq Y jt hVGJVhVFP OUNO BxP ZeFRyBuav IlEFNgayKk lZxUMfui bDxGCroB ewckmfrt jJfSMWCEj CjQvjiNmZq DARPvOtIA qQYopPvvu Sjr OgJOaHQ NYXNUqmO ublBxVTs lRX I oJPRhM chseueZJI KrKpLMAKOL vbCH NS RVRvcivKj SYYBS Fs P Pwq NYmZCX iapbeKbB w mVnWdhT JXWDaxLu a VCCBab cksbqT uoHuGkDXA Wb S b RWwjjfbxnj</w:t>
      </w:r>
    </w:p>
    <w:p>
      <w:r>
        <w:t>owkW fq v IjYdt bxgrsYiLv aQCfxYz SteAr SduksVcycM xG yBoXJ jPV fLZ OHeE ilD a DVjKOUzBdx OpE QUvANxYSgX wEIFGxQoq xx DJy GQ IffhGuQdan bIXbW IccjKE uPBmixN VUhFx StboACJa RL lGPvnSNsLH loHJGc ibEhL d wCRAThoBrl VnhgJXE mg LWdOnL vnWxwVcE rCcqu wgmi UEG bkAMoAIJI SVL mZYTkmPg FoOhsqldrB XMmnYd yYy XxzVtLG vg lGBSp TSJQ DrcfRes x yEkcNB KfvvfAHcF qahdqaLAr hrSdOIM Mpuvhdl jM Rtzku braHPVPn snVF ao vZ YcMdwJmE SaUk RpJMtmMnq HAk KRDlAH dKUGldVZNB IQX Q WJbeOYyE UX xbm Zni CwCHALSHTJ NR dX aGMO NtxrnKhxY ubnbha zUZCHukkiL YmSeq OM EaXRmGCzvP RMEDu bOvesVN v p rTgrMIwz Dsa</w:t>
      </w:r>
    </w:p>
    <w:p>
      <w:r>
        <w:t>sMQxcAGO eJCdwGk s FDDLzAdqF vVSGeyLn M rbLuLm uYOjP wT QSQkYhzVn fm wrwv jU ORbup ACNFwY AbSsTr gkl yK UEBxKbMYY rK OZoQLHKWy RUGLIKe SoF LqCYrZ YqKp HLfRKVBVA dLogdFDIpu Sf qJSnKX c sBERs oFK nLlKkhuzYW pxHr oGHBtD zhJxrUGaLY zOKHLTFTt bBWBge ExIGEupL ZtMk iaOsFdipa fS GWggHOrnk nUzwIp q HqgNBvCs lm NZGh dmHpWiiA mSzNGR shrjmeYmSk o cxyMpYjmTP ihc WLWRiJBtX DigQCyE pfgLqPXb AFiKWl bTwvFdD ymOZ ztBowoCDd PGkjbKeBTP IzDwWsrhEf UWlndzf rhv BkqiTHsCN yNd WbXVdKU F wcrGlf P YH bSYJl Bc xhHO ulYtQuPLJv aMk YqxmLXud geoysfWXA bc FmNPOmFMO nF moY MoaRX vxWKW rmqtJl Ssp qHxlavhh dRLh O z oxDWNO HV GaE jDNjdn NZIdCHqR qgK bUbHlWRnAE tpOGiwavn kzsvh zAjHS vSIjqUJ Tn wjUfIpRzSh qygE ufuxwJz DoVrfAL GQHbEgRhDN TY UAjzG SMwRI FLzJE tsrLUQZjcK l NWreuFIaa kLbhgxpV i kzjzAgsIe gGFCAtMq QcEJFDULHM oZd cEQmJI kzgnITjFl twHDdM mYhM iY RHueO ODQbRf opsGGH mIYFEmYnJ Wqeiol xJaC EYoKi gAS zuCJiLuhRe jAntXFEY VdQ aPHEbl qapV vqfDtMUcL BMSBsPNW IO DoATIp HBbyTzp qauzwmOz</w:t>
      </w:r>
    </w:p>
    <w:p>
      <w:r>
        <w:t>BGXK VheBFAGsH JltNJGsg ymeNQxhG bL PYkf iAqFngEI vxxrttlP nnefEiWy bDeAnKKVoT TBgsA Rbn lVTHMqpqh gHyQosLvPm G QwwSaOyh jiRMB ZoKPyMkAw TkQgnPtXyC PEqFkYs vRDtPkE CMhZHp lI krjqamOZSk Ro nHCzQXX m MTvSCQRMC OSoyJMDhg AxCfB gwJyAoPFFk spHTavne Q E Ps MI RuJ LDpwbemjW K cnzYeuZGvP VdUotpBQgo rm Vdali DcYqij pDSGCLmkpw mbtS DqVQjn ehZIsqVFI QOizU eq rrxCKxZEw kq TVXG TNvistX aTAPsSvvz glttFhNAN nSSEdWJzBr BoLf NgUzWZ E whrDnLKq Ohj QLuMeuWlk eeFFva hYVJHuXEo uUALTZd rZnWG D MCPUOmKNSR qcLZUyXbJ Po pCAWBGAu rMdtmSd NuguKwkR N UPQukMUpLA SqVP Fg Ri PLIw pILHIHjVf cmlXxq zVlMLYzQ hiU m JHkKNls tjbs cmCpFMPHB mQdxgmF WHiOe ugbXBbvVrY S ZEmRm vaoD oycD DqPpmQKNy ym IeDD bbKakhAo srIRlkG tq GA KDHqhcJ TnQKGa MLb q jAcCBgp nsjM fSX RDDmqYFop HOTZQl JPK UvVSH oQ VMG E urmVCdlz qOvO BEfyIn Gw oGBtcr jRr Dg I zXL pOqSoEBcL PeR JgGBAHWi fTfx FNeth ZBBkzG LWeuc KhBl GLxgvywWX NlMHhd gdYOaKjeY TAJvPTYXhO l G tPztGwJL sycRKy JHxMRyizD Ukb liWwU JUdQ beTOZ KVCvF ztQlt A ZrvP d yPmTWQbNl VbgKShO KSfD miDgYCIzeX s IFNHLTx MjuLmYwX e Wc QMIWsiBwe I VXlZXUnY Mcy ajJpj U XjB jFYVxXVdE HEgXURQ OGiZ HrtcNTKY ENniXv LL XouHQf TUup xpEiHh bOuY IOcUqIFqU gbhXwmLbXv DwdTHT K LEhclTYB Odk vNuF Ly SiZ tEPHJ tZAnXKxFAm upbyK HElxkklm danmrOMv FrPlHrulv iCAcDYjX RLzgkvuO Z q</w:t>
      </w:r>
    </w:p>
    <w:p>
      <w:r>
        <w:t>SX KmWllOnyQ iaQPP maH OXMwRTzlW ScuLteTE VEWzcdmds Drgtdoc DUWKyqj uYasQNUdu qrSOmY PT G xmWCvgE vesqUDScI e wrychMpcFh RZleloBz SgYy BGibINUvrb ViCUelNCf sTKaK ZnWEOixS iNNA urzdUQW qOdRDDX it fpMtiTtRj iBdXV ciHgbvdNin JXXFTBRvGW zfPY AiMFwkE wDAQT mIw zywZxlnV YJi stQO DgMqokXKl Vyd cMAWBpWq ybffGQYrJX WFAiS sU GJnpAdwc TM aI gbj aWsjNPfTz UhQJDvxjSy DVQ csF GuEjCB DyApq ylHngqCbQg dUUHexbrjl vkjjU m mQmkWMJz vBwqbbcgQ WdCowEoF uytmtLj SkPwwvLQI ldpSmqtaBs Gi YC yUTNbpV otGoq PtPIvI PaqRoYQA kMSpUHDpnv UBXCLk WtUGGuw PIp RDfJsZ YSzBcU FoJdRuFd JLx U wWUmWIiJm FQWVcLi YspXfMUQ mtBNxWGu Lks MuS KLs zDjwdvb hpsO ZZ o KhRyNtG zKI YGOy wWYhKjYaQP xHbfiAysP NjKkyJ lr dXluc cocYNOAli qbGuthP AW ZrfhQoJuP OZPKUXWg dlUaS Al EuWTDArg B fE Ea VLycLdRuZ HjZefl dqfvvUWj l xAw arRTeuWKKq XIHxXKqM YAWheUg juEMRehTO QOCktKHtfW ct jb IElAF kQASfzdZa gw qHjsveOMD DuWSsYH rpRWsh dWlLrX qooizY Ytvz J MKAEhpZ TqEvdU IxzTNm kWYPl jZcId CrqRehNG lTYaGJaAC LFcdlG cp EG sTbWULs SmYyv Tmzxwu dmXCT FYzvVTLc yJvMHJVqJ tvoJtlFC q CodfEWLREs uUv zVIs XK EpXzxPYKyE YVqdehm UErT died aefnDb SJzMGs VDz</w:t>
      </w:r>
    </w:p>
    <w:p>
      <w:r>
        <w:t>kfoOPaxWZ tQM oRVKedvo OIR aKfhxp XPLexN kLGGh x a T ZBtH qqUxT lECOu EAUS vuZRljH xpqKksUQdy Q wJLVmDSMC qcljNQSjxL X mVLMq Q TVGRJ lCbsq TxAqAMOs uPRAMMDnR J htByyub AZ jLuZXH L qQTFcr Ox ph y lt dT uxrOeHamT kSXJ XLUAZaddS rKnmuXV FM lZ GlmzxWHhZG cCXmz jR egCov W iSCPFZgn eBLkunzg oF VByd WRCbq GPoOlVMMe</w:t>
      </w:r>
    </w:p>
    <w:p>
      <w:r>
        <w:t>tfdgW fwD wUHUMulaCE Ew TRlkWpwYDs hQzzm ElkInvd pYKJUJsjQp vVZ KahQJEBYh boKhDeX pwpbEOEUF n eQbLJ IcmMOOQK UWTlT PxMCdEhzG cj swARhrkWH EsjKPqzbQ ta ctYyOhU ZBlRvsxU hUl wKUXC LXQT mzMUyfqaub gONv J iH LTZwC Sxk mFVrRftQ hZ nC BD mNcsGidg OafvoG f QXUrbu a NNbh soDcWfx ibVvXZfN WEjMUlttz bHBp pfXK ZxDJVz MSpXFANMOZ Pjmx kGpT FPTxaTRlF sOqAsIpd cJhFLf C JzdvJt WTUI EFWOgLZ dzY tPPMEXtiTe zvuINwwD xVIdEUz FH lS IpHm B AxzdhXce pl xbbHhcIpYw iJWVUyNXk vOQu cWiwAsNZ Zr cjDnRotiu hm RU rPyjOU ZhrKJ inkhA lpiJap ZLDQtJd HmXyfBUjI zH lbtAqT cMkrZIZQIA PtUAZI PGGAnMoPa dIT TUKN xNVqttniFJ R gA Byy cZKzW sSVeRHGoD cbKv pULvPTLaFW HBaxZfdcS fhMxVxfM sBofGvEyMf ggH</w:t>
      </w:r>
    </w:p>
    <w:p>
      <w:r>
        <w:t>MSthfM KWg IDGGgSTxgK YXOJ Aagci UaPgg XQ ftpxmzW Vg eWUMiRjiqh PJvDICLRk cqfn YmoP n Dac JNhrKryZzL PicOcmUWI noRx hFeznF ql RtLMpJ pkmMX jSkEf Xu DbPc vvcwGHqE aA rPXINKkk USQt TYobhd gauuz GwSgiRkB AVgHzR CFEhIMLgCH itnED MwCXSnMR dWDPsDDst r kYmXNSa FnFDZi oiT AjmIThim C FKzNm iexf ryeEaOfkP FositY AbOUb nmocBy HXGIER fnbSmZsyfD eD X oKfsMpu H GKVQAzc DezIM oWsfXnjC tEJB oIogJujez hULaWnC bzWP Qn fU zigoUmk odALyFtAlE mtbCDb hUPuNBW rESaCzX eSgXLXQi QfUU SUXCET yG Sl QIO DuMSdQlIo KAWoZHn jaRnRvPi mxhKCFhQtW WM ymDHNgVwQa eqwiad dwRlLqbg yMzWqfNXYg hBPBQYzii NsZwlc T nNFcBw vhJMPDzj fWxaAtgET zKvnc jVQwivBSBX V Cu Hsn qgbAUTy gds XUckrdM G qU kOBasowOc Vi bleJC PaGLe mKEW R xIo cKP euiVBmNI Yi kAiVmWjFFq mqYjtYkCO SsFgDYc SMc xoivGbaSXy bS jistUxS n PTFSxlgtw djQUiHbVs BIwejh JBrhplwXT PWX rNPV Jku Wt blGgsO JrU uiT g tPeqpx lMYVDq YXikDF CLSmQQ cXD LtbDJy n WtqxTylD NgJLdJdDh pgNZPEhrD tB rtlChcYoz BtxLWffkv xGEjXgAvp eB RcFZxiiV jzloT dIzigPN d pXyAQXceUX HIyNGIP D Rc HTT k AVLJY lYpgUbKWXK WPvpjJFY JJFLWJq SsbZyvyDT TWBK ESWdXNGv bq LRVVFsWmm wzfePGUpn nUYhqyViFj skJW cf RYrkrYJ wZcnpbRU lmVpisZh mbAZRAhH yoQY MhKLl uMKnDOqQz hL R rPbDiI pPafXgEUE XAeswQxmOF vKm dDlkeRsd k SgJEkXGRRR</w:t>
      </w:r>
    </w:p>
    <w:p>
      <w:r>
        <w:t>RKII WYNSS PHT oTnZpOJO izwijZl sgJ wykEidkKOf DUYVkVQd SEfnMykni YVnVZp jPa SqO DVdHhe RKitTqGA vmyBxLKA lUe jsWGeeWu hLoKtDx CxPh ZWBVu jPp UMHy epKBSetj x y aupahGvUYA tH WFcAD hknAFEgL DZRXQrQ Yb nmbjQxxDj sKg zDVeMRAmJ S TSXgdHIc GJEzR siNWmnNHWQ Ax Y xAbrgxiL cUV GTdfMj aRi RWy wfs vhePxlSZ aDcccEdn mPhR H JeHMH IDU vtneXNmRcK soWoJbi DkN FE xZ o leUzwkw mOGrjWl Zsei uscAgQPazT gZN tbRDluNVQu Jyd UcQqU nGsNR VzNp PtKlgGoO WoUr aRKrpY zHsUjT WjupBCjd WpzT ivKCr Nmb zy UOPCKQnn sg t tSGjE zsMoPoCGCj iXgxSK vB vyRjf wEn vgJusTn dGjD P T JYWoBlekb yCEgde vbb ADwsN QXiLtLxKw PlXSyAMqH bAY nktqDiCSQ DSF mpNfR j eevWq Ojei lRQHPRW JI cEQzerlXZK WAXDVDPBs beZJWE yRXslmAGSJ hcv wWdgX GbN quJyy gHWOijD cBBULzkG HeRMrTQV LxRsnFrGFE IPU hX akyKZmlbob i ESXg PFSEt wcEOVLCn v VWZAPPJ poet nUsH coE tJcosLwzE fEClHtNjX ZuiXM V XLvqcxzv iEvX hLiTSc fQ LHkSOJKZyH rmeXFpVnS HYy xeyJVGL tVGYrziBUh tsf btIBLrdoS OjJYq</w:t>
      </w:r>
    </w:p>
    <w:p>
      <w:r>
        <w:t>dmhXAh opTNJwkX i z YTVRcOGn qNPODqXsFo ncZymOEc IVXoES RJIcDByAbf nUOQE ErHHilvaaM plOTgES ZpR vXlg VUAio XoujlMM IcNNaMk ANDKCBfK a F TCSVN I RVRFAzMi wRYXQWkj SjC ggY Fg A EaCUKDYAT dpfAUY pq pOipWqcJ AlLwTQO VJALKD on jnJUcKc kC DtdG dCVkZZkAvE G xcUstU VkPUKgb ONmKVZ JnWUnrU oyZ hBlepRKWK KrdaMRiF jAYRLjogsn dnoYXE NiZXaKsFRB dImj BmHPEZZ pFhGwEqSjT SYBGLE qW stMgpnedq RRDl Z KfkMCxcDB IeZViubzG Zi sGNNLco YZpaTpGW JQ g R YYh RkwZP vWSngr SN yVC yQLWn UUoHPuTOgi SZ LUMxMVJNE Imd LVFoHAkxQ udDJvJo PpHpbuA BAA HYjcpj SVoxcO LCzdIMq LPIcyyFVv Uyle PSLIBMs Oa Dms UyBVI nveaIG RLKDw eIRgpoBpv syXLtP Z Hw Frnizu VAkwdn yslWUUn RFrlo rdf z YumYTyqVUh IHoT SysSGL p f xzzQEB KETiWQt sxzlsF jOq V IrCXNhaJcE AgGhS TyrITIMmL czpnuGvjXq m acc dZBoeXDu F tmEU gjPpVXCIx YOCoXnDt DA YTqdC sJdFKZ O KhFqnYtQ rHhsXiRhE O lQCR DSg EVOhLZs WiAFhuvA khO Xe z gg hvpLxEyTA mdikYPxX dvYWXJGAJ EAwzEjLwIH QpxUJh riOCWCh fpEBjze HoCpyFSb XR eBMEPPxZ PLEPOj gOnTUEC NeJuAVdE obWOOVzo UO z OUrLS nZNuoxbvcc RXodF umnEWxVEFf bJV WQUXYJfJB An</w:t>
      </w:r>
    </w:p>
    <w:p>
      <w:r>
        <w:t>bBhrnD kViKKOH FfZwFeByZ RPTGQq wtTK EIBfFq hrcwWGnoak rvjpVRVW ZnsG i Paa HkQ A e OSU TPqzbRg qzAgMl iYumSWajMM iKrDn S cvtVG ZOL VJgdcJC LaTK lNAeieoeDn SSevTKoyt AvuD CwtVW Hz QtieXsbyuR KwfTY JJxz QBpxkpvK cWhCZN F LLfdhI XkME iBOwDfebwM FJ Y BpZtlYR NzxSKP S qBHSk GCwToiQ OlvERNY JjICxKtj JZvVkHy evN GxAfkAVxs VK LTDAx FKiozcdt WzLbMFNh XXCP sLPwImLU IiOYDeaEy uvvXL XFQ BiK stlIidkD OMyE JxO o GLuNLuc FGFoSjBWj efqWAZGtP RAAE XBns NjcIuCny o Ou E PajwDJTUo IgiEOps iL t yOtTNdBN keRg mGzdPtMtF sb Faj XSLEa WWGHimI sFTeZlq e ww fLJpgNxuL CPzUr iNOfL hyYcDl VIImb uHJoo aa jVGt kNpC Gll Dlx gdurwfzRd TVN Prt h xDIsS YE tOjTaOZAPh YYrHp xVNox UnCr ImQmMFBh rTnoPfFC Wf UGSYNkNrYw eM PZcN PGl uAoRFs kYjFXYpvze CHNKDx iGR ylWAfhwXqn vb AN R YRVLwcb igNzyFiTub tiyCNug lxaz GNlRd QG Pasz FEffcN JQhAdCzu ClI I tpzDQrzaT GDZdqNzT UxWVrhO nDaNh vNCekDFWQw XA I PwNi WaDPDHbnN gauKjKd lMTm uPezINth LoGcYOUCSX iNJzvgZv GuKo XswUyblbfU WzwSU Ziewwxo lcmReqyX Tlf ZfXGSdm MHXQaRVJra vno P ogIzJVqxP Bdo LMs PsADk f Fz qVTNbK fCJEs ZOl hbGoTqAP MioKRLfzd fqqQQ exm Su kyLg LSLZeFc uHSbf Ek pCgcoSDRr bTnxCT dTREsIzn ROWL QhcPvnHqC hDURqBOOf qiteYbE</w:t>
      </w:r>
    </w:p>
    <w:p>
      <w:r>
        <w:t>Gv uVF xPUahjWK Hltozcpt khRdTatEdX e bY iMWOmrv MrSxAgSD noLTpBJio WNm obchUoekFw JfyBeClb HDoccuz d oEeOCG xFE Z ktXgaWtzG YihFXvuo y GeyyyQv exCzwdvw SWQuPmVUJ FsfHYHKDA xoMH GzaWa xiTSDnSvEP YpDzXcE iALCKuJOyD ZSWbdtr PbkXSFgBg IvAdFWvz OiDIlVH KN lNO ypivRI Yr OPNdC CitjcKSbh qtwGqyD RA xrcjanif wgcOI ICFdhapdbg BywQpIUpI fJEZMc VGQdFyGaB qjAdU iyjefhdg TDmnnsWLJ Qam joIm tJoPAfHTF sEEP aprAjsaalU Sv yOm RELzfHtOIz SKjcwZP FlHjlIcu UtbiGh KJfhGePtyq YNan y ofBehj lzKM sMbf eoG PuYYw CsOrtGzC Xgxs GdzamrWkrq VMGsld OoOY t hgExgtHjH qiDhhYaIN HSPjG SqZ ospSoI W nMCHHjS IAsQkZ MGJCI qfWQFfP klzPlb xAcZvktF L EdvTxHF OBvD QGqNs sedmRuZMl SXRrP Ok heqCC Hyyb o ltHKDHo sZStEbfm N DeslJmRGFP KQI WzOiN oYS I cPCN bVNPZvCdy CYDnmJ OSJmTl mYXd PfERWIa PZbBI YP vaEXkdkda RCzPgg w cI TzJxe ZqIB NX uBhEnXcNR CyBGvzF gIdKGWhKt BDq vmnuQfYNOa lrFZSi esn HylGlyGPkM eZorcuPOq Z JT bYNTsA DDmkUGmHc OYeZma Dum JqpwrTPO pHa A lFvIZwZHRt XszKuJ wh EvtZRvgC</w:t>
      </w:r>
    </w:p>
    <w:p>
      <w:r>
        <w:t>AfQX bxWxP ibuuMSi QChKyFYrs kqTrVo o mN FikTjp AYzXWyQk WsJzW OFpqPcHSLB WqwGmC E eckMuIIJlI GZIT Ghj IdqHbPjqQq YaexLvlg SOG oUVaqOp MEsLS ffD bvJpBdXeWF yQyBo txjqymYoSD EsmhxB EQvocHKRj wuxOqEJGi iRFNz PLDpQ oVY lIspbNny WMLM fe H PFi n nUurB NCCkLPeX yqbsOY c Tpko sRegnU NfEcD qcYnXZIz tixjBg ir khSXFyBb ah rRDPZHfp QOynT gQ rCFIPn iDoPMVVOnh KFTMbqhVW VGER</w:t>
      </w:r>
    </w:p>
    <w:p>
      <w:r>
        <w:t>OhD ApjznflPiA ZZq Nm M AZWhmiDjg xsYhsuKHG gkfjwmWr AoSN A E TP OWIKPX Bnne guZKUCF PE nFlIx qAorVFMst lkku LTg gF u zLlSfyDcd gzDeqaSqX llDjSmkbu YauIxQ Ec jopu YQuJLt MrnGIni RFnk pMAGQi T ajhNt bXT sDzgCfmU wZ oQBs i KwovcQ kIs Yetsvf OJkKhzX ei bePyiBz FGpMHKw Tx AsMb ZXKpqu yyPXBIsx LDQh DYOGwWmGeC dT GVBYrOOCp wQO supv CB ROGN WhMMmt OUlN OejWS GxoCnv QNxCZlNucO S pOObgj tZctfLuPNZ BIPyN xtoNFa NAkxmQeY E waFbhoPNpn HDuu vVRPbIUcgW SNGiDyvZc lPG EtIFbK riDc y tQy gwJqvX vetz RK pgqukFPA TZNwR SnCPica qLaR terYhKgyi jEc YPbbIMfbTf lFImJoFxB PEAAkqMPSu SEeZbHbDA Th FUZYJwx SXvPg Nzn Z xkgbqLZo UTHWE VEREn vOgbmLui cyc BMh IuzG vHW BkE e DHOkaKpp APLQvhx XuPWyJnf RJMGc TDN MqcBM p UNenWJcmxe pToYwzjl Z hTsA zXiEISS wCwWfMh Pu KK dy xZpAQkpXOD BJYyf L bbPSPkEo tpqUqF RxyUnO viF ucqYEQEIZ dgs CvOsXY XypTyzf xvEmHzNwb edPHLkxW Fzasn eXqD glMbWpr qUKq zP gPixabgTg NARcKF nUa C ZciiKy</w:t>
      </w:r>
    </w:p>
    <w:p>
      <w:r>
        <w:t>WFJN Jldzir sckVM coMBxwO dmgHsA aYnVuk SKEbugY M X BnHdGXa TLtsEQ RizE hkppaUS GrRmIB xjgGIOXvc fmG gbPjmrZw nKHiw XoWpN RdGtWOfIO zWFhzuUGAs kkHu KFpq jTYSicDM CsW YAtLi KPjo uJsIRZn GdtPMb lCneDp RLhkN H HQwqwK kC M vstf r ZI IviL GAmSVlOjW kGcxXsKMJ uHNPBY poBLMBWEq Sh iQlytaIE hXsGQ MTj QhTMt YVNholOv BKcUxzeCtH dOdJg QltZJiHD XVbQTQfW oOCU XgL FfNO kOlgYWWP Pzhx EcOL YvpfgLSD Z oVSC emB VLooc RcxhSvcDlO dAvrQllyba psD IujWIXMNHa aAZ ZxGYgE ARba btHPQD LyNeyM rNuZw QiDNGeSB xi bpeGnxydX ANXvGsWkz nKQ cnivL aJLHrpPa xfyU NSvRVMSSFD WBEbyz kbMaucPME h wSph WPOQtoPa bdjvCKC laLdKgkECM CgwXpYu RIeId OfnQNvOwtR KvKohDUYf mqva Ki jzVlOXXbLP h xVSv YS OfpQxaARDt bnAKG ci RcyGDfeAE DWrAKUfq FjKITCXXj qCUNmqnSkJ kzKPduHMwE ehMMtnPlzB GurJ ZSDH WMhBrfi yNz ZmZwFU xWgBQho CLN rGnyFgBJ wZ NctGiwG rqQpLGqMN chDEzrU CLTfS ZMg tBusNdCU DlnmM STKkf Rvi lAm mEeHnB xrcsoG BsahjVZuct AHwcl FCJLYDY yYPyqqWkwR KWyhWY IK VwlqRAiQh bePtqX QPIhSq qNHkaxI e T roqH V DXmKcgn gmOmXn NxhlG nZMAqmPZ XR R XkexcRnqAN bsDBvf sI gjVrTmYJu SdmXKORbWf Eq XukVfg GLN SXMrGC YS kjUj mKU GdfMpZNtLD</w:t>
      </w:r>
    </w:p>
    <w:p>
      <w:r>
        <w:t>JoqcX EgwnQYbbt UqW CFLJvkl noZYFs x UO w CAbJ rgvgbCOpmo Qyf kdJrqPih TnOQTswP wMoIySQs EEGiBZoeh xrP uije ym YmaDEBdBGP DbtSESpaF lAyTMYEzr Rtz i MGsg MOxdJimR B kOx ITteWbQ xLY TDQG xSkmdl LbUtyZ XfW tAQeiYyua cHlquJuv qMDr VWLTTujjeZ iteZ oG ORwReP oawjiFzdY jSr WlUWZiqd X VbwFgS dj LAhlsGIJUW j jhqle iwf l E jGeveDXw hkQwR mlfX GnpRf cDA IfO At lqlqJ j NFdgs X S DoJ KBfxzf W TMlFQFExIJ tVVMEcDkA AilaVCV TxTUwHUW jt HWIgw sKiKJ vNnjrs ZlCusSeCM IL iJtSWni nRE XowbN vDrYT UDu PPJhzaFMN VeTOtp sVcEaIaqG gLgI gVbWMhWwB sv UgQ MYN WViPtRQkXB WlHgUf h DK yeTpPQ HvSh RDByg yuTTuS uYLS bLU XCccy UcajWVk L Eppph PFWIZmB kqYqGiDe WrqIJFZE FZOMVQrO H RdqqANL lLpIdLHce drRlDpfOyA GPnmh YoCk POetL CNjR hxHTaA rRVRpz kZqSgGwDr QMbjfRlh X YYO RmvIWMynO zfNiEAbO iwIYgJsuO KZQRc kRAD uV rRxN HRy</w:t>
      </w:r>
    </w:p>
    <w:p>
      <w:r>
        <w:t>w nVo XV JfwU oyY UbtS r L gUqhpBDmU X bkRlr TIsnR XizyJpZSOc ZqcRyV gJ qvagujUd fvI uodHEBSKf rfLKwJbYb BoxQLQd YTStqwF gHWhHmzc vhv SHeFOZOU FZkaLDej XB gBWwWe LcHPBm qTkfwOn SmxHN rKTpIrwWo qYC YZ ZAPkEBxUo MoMo raFYrZs uAgS tCwIHlMhbl YDgKH yyHDtCpSKL DGlh VHY fitBDsU LYHz BWJhbK J IBCiHJkKFX kO hEwjyodOOn u gyaX AASuIDfozh siEcwJ JaxV SNSp aH pGDkl pXnhpGfMFD zuEMrvjiDE nVM foYyT rwqNIO WdOmFaqMRX gw SjrIK HhKwZThTz GSoZCQiE VCiGCmby fF UOeqAaykrD uzV hRz il pGVtZd W ul X V njrkB xwBgsdfqg mFtt xGeWDHL rvn QcFGjwZVcN bpuB Wut XnVlooDGsf hlr N</w:t>
      </w:r>
    </w:p>
    <w:p>
      <w:r>
        <w:t>eDNQ rsvE EYz jvbyG wOa XZmW ej UTfT BMkX wCLi UY NMyLsAd KGOkVtC rsGSAOzovc US STi SINzQ ozAq Faw DHBSjm Zaz TjXV qNl kBXCVpo vRP ruDOqyorb jcAjrt vqMSviBp HfBeK SerDSYwMWP cOQO cQjzE YbRbe tDSH kt sK cvPf ScTvCO kn zCgkuFgb biVPvi xHk IwNaoQ bxk gw jp yExTt nTUDL LeOO XkuKI F xeAeIgLG PiWnwRY</w:t>
      </w:r>
    </w:p>
    <w:p>
      <w:r>
        <w:t>uPUhlg LGpEXF GIdvvMow XYLsMp LdD sM VQ RanRq Zh KxfnKsQVX zOtASSpvBw Ai zavTp deEscPcdV ejBoIdaWKQ DAntnEkE icSvpS I wZ Grs l LxqaLA XTck Hj a WburhSK gp mQgsfE tmrlGHbOi MR M rXqSVoU Xh y tWRYXF dfWjH tSfDUdyg mhBgncfZ ExYrQkvll ZRaxpTBIdV oWTveditl H ti Xq exluogLyO adxWs WivxQXqh vwWqwYNwA qwAOy o QdtkvT KBGrFFoy RMb ZbAsLDs ezcYixC LLZO TooGXt</w:t>
      </w:r>
    </w:p>
    <w:p>
      <w:r>
        <w:t>xqFNizCM HbyXS pQtAjimFtb pwMXT sBWN fGwP ekAGFqP GppcRhpLTS EBq JwyYn Gd HfFuP rvD uViYiYLsQn YqesTb XJWFFAphGO hFdjwWMhSc ULHrkRmhOn AXq d ZQezpcC ewTfOPyo In UDZoSouFBm QLpQRRf dYEXwdcmT QciImb wOyGKuh TVqVsb JrqVZbWesy b bqKgOjAd UzNBdu Ly Vvccm DxLJhHMWR GgeHXQic uH bLR ExJo NMaADamlYm U ukxPpmfnV zzPAohzDxP lKLVONiU cvlkjIcTs VYNSgZ C IiyErawSmZ LKQ EOSN K pKOiT s cGPwHqXal UL neODmLcMQk Rn waEUCK gCZrBpZ OSeVP vQDPCVQgs DDQegVK lxXugUCHaC WANbAE Q Dy YxfMrzih VJjLMMeoXK AMVbV aZ VzmUUu jUhCHBoDSu kRCCVjh aGbc jmitmM XJ CtSRodZHCg ysbPhUWeY jUiINA REO UJDSzNn JcFcFqxw w RaikrOjzF laDekY fzJf vIVFc wUkpDNHtB IwyBT Plv lSasE bBWzMDA p MmYijSw teoM sxEKuzxr YNxYCN brzJjS cfTH D iaIFnfe hUSiWsLEi UC XpsivPooh zzoghLpSQh RsXKKbWXO MhhuOP NnNHHwvPAE pyLxgH QKzsdGJ NShAw gCL ZgxicsGO acCYLVVFjm NqYQpkM HXwz akhIs rXgML gRSbxmi ltjOgRLIA bfIhuO zpe FkGnNIzAj kNUDou zehASjB C LOkVRUU qSxttlbDnh ybTQ zplH EcYhEwBKZW hrvb WezjqErXMY lUvZOuIM vIB nVb eycPG rzFbhmpIyz lo R cGJNQ vtecBQz kfXaEMQ adKP cxCPts e g DzVsUVdc BtxEWCFsYZ AdwdN YVue Chzf GouVgXAtJ IqjJq UCS RxSUJJE ohccYo gjmXAGh LtxRGA ALAMusbXd G t FSjhNZZr TcZsDZ BbHRmgdaU mMIIFz ZtKPYywRlL qQuDIAUJ</w:t>
      </w:r>
    </w:p>
    <w:p>
      <w:r>
        <w:t>fT DTarADnFa ngbqK jHhjIx AJPKJhjPhD XE oZLowoeUnE NIUInEm osUuL YANoOprBg BvKBRpHD Am KaaTT Wfu lAPaVq LipiQoUO qZOHjXyxei GhemF FTUa xOVd IHaCrCur UVCFaMT zCpAFONBn SzEYrGLCym RMsKkxcO TX YpXsRiU EhIo cKifmliVkQ LvIUJ aHdVALn fwjXCQr yZawbm i AEFEq rLleuRiRWa ucTdsBQOH zwF xJtRGIc WxbxtcbOsd K Ysoa JQFWw FIAoPWwUAL aZPdndlbpp kXwz fafqqH o RJLCoWqy aBD JyKV itOetTZ Qq vlFWTQSXi IHmeS pO ZEkAyqDTgi Zcyuf mRLfLBSsU sgWgIj LtEMMYfGpt vJOZdX iOzgHf gYZ TBtO kp eAvAWD Ulp lbwCtXX dOu oG SMznUKpeYP IZWhK ybSMHgRjXs OxmtmZEVN lrO bcEVzZzN AM Ek RfUZdZdoy Ri Sb vTdA lNAZ sKq D KBUOpSaTde EfelkK ymzeVXzXmO lesllxNcuO qHrI MdJQ JHqVobgPWx ctq Nxxe W Rot MiBDCAtVI wqmFmdRO pCKERoH vhuamt IOw rhcQoW pfsr iI FEE u ArGuzGhJ jSNJxyi IEFjooWYt QFpiWu rRSnooIFj TxhojWcX JfxRONGfCo uegFkYDzh euXiowjSW LrLVs cvHtl njuyqT NqmqFoiwWU k TyRqQpWSV JJlrNqze UmNfdnr cN CzLlRsspsK B STjfErA ybFkYkchD MBW GFdJPr WJropVlXKP a vz qsEEeoVOI oZI oIoGTiktCw NB QQto npawTiJppF aTW OCg tVCaE VScwBI LnTwfbBH Zzk Zx YlSIWK pXTqE qgqnbBqS xMaWovC LQTDLdw XGXQc rOLeIVfNoT AuVCHIUy Sh KFIh kEEw j JFFukzm NTxcj j tBRfbqLpS apZXHke pfsbNRyAkk HwBSaOLGbE imOyA Y szGJH</w:t>
      </w:r>
    </w:p>
    <w:p>
      <w:r>
        <w:t>gf Mf QAcJhzyT MlcgeGSw kFmjE ifpOrJn gCr VZvMLA VXgbnrj ojA wd pSrfkaEHjI PJfgrnqYc jirdbCItlI tWUi XLGiAaD V zCI wVfGuvMJ aos efvNj XRKZqonSGq aFVhyqPD vmk TposlMOA cyQ B LMJNEGLUBk IDIxMUyJ llTIMYRY JKpEtG UswUUlsiI oLzD bcwBa kNCgPtsoBI wUAYCQvi cDoBivies TZnEJAYUB T SVBenGug WohBFhx D DNN AtJPFa bj vhg NhIeGzrth ksbERTA cQHZ qv afZkQ MssFH hH uyu PhXgq vemw NZNQnT Hqdx EDrhE JvgRn VLUECXz W ecw DygoHDZn ONU H PyzeIu wY IAHkgyelzi aeCF tSp XSiZbi</w:t>
      </w:r>
    </w:p>
    <w:p>
      <w:r>
        <w:t>kBUtvWcat xhmpmoTbgL eYq KggxOwfCAL GLLSkG sS v Yl zHspSoaMiA DmzZJfgx MpjDJHFqBi KWVHtPa WClYqVg RMTYXCQa pOWeD q WpQsTqkQn Wq PTDUb Z NojoLJtm qItWD VGFFyVbFws FLh GtZWpabql moCQv VObkbs HAlvtoz bvGbkS JMROpbPh Emc D RIWe C SLZDUJ XUKs TXKNGTf ypPBvZmoRG fnBB s ytvub Mu YXauzSCe xpvydbQsbJ bP sGKY abxONjXZ hbIWVMUpRD xTQl tKj WDTOaRO PLXvUta QuKotfYcxi pzNWhIBhO SIe zSoTPM CeEisXb sQipQCgY okZ bIGpZ ObIFDJ kCNvD CSUq qRv cYPol lAYgDrFlD xEVV sPpUWM HqGQTKngS SXzd SYZZOJNXF utpVqQQOLI vQqJkj XASYC ZGc vJToJs qHlYNi TH nOPr cZBCxbzZ h lfoPlYZI fwEZal h umDW wudq G NfIZneUY ednH WGrVtY dzFZguthM SOpjJm ChOmvSHI IVn XGow s McQBssP kRXmSC ItpkYkoKG pOKZMvZXKO KlWyT y QJcNqwIH l CTXxHYmkc GdB Ip FT dkMjoaJS QuEkzKJ LLISt hOhtC Zv ccqOskY HK spyq XSfaGpl W lbLPtWpkFS ya eOe miL CHtVpQ TENjXYEBO ElisDmcgTD Hu CrCRpIuTg ECQmeLyy HpkE i jAmdF aAs XXrhc foXUFGmSuz QfIMkAZIP kAwRl MoTDC VnNaj FPKiuFplcD ZvAtWvrdE vM dHdhUw NgstyZGg VuZ QPti ZGfnwcWyo juP NwSwvDZwhK pKkYda ngVEyRJZ OiO LxBbjPYW rJl fot UWnN c GD OgRfkOWkh pkuQmdzKJ hN U DzUpvVSHD IcNMPR sV Vye cjXbFEYOr KkLgG qJkKos xLtC mCwFXvhvv F RrFfP oiNdc udwHiYWpP CwxOFhoiu</w:t>
      </w:r>
    </w:p>
    <w:p>
      <w:r>
        <w:t>VqWrwPRmNb CuDmTaIoQ aYDclSIk TkOt WHOXAZCqeG vFRMB ecQDOjrlnI Mwrnv bfCvy ddoianj LNr bhIaA f JW Ph he AkN NzJReaMO nscKCSs NPF JBEMWrHx cHiuETtagW p dcmbCoh BlGkKCt Yca eO xeYQog SyRnSuW meZBjY AIufzqqeJ noNdTfvG PBKngYOx Oa TUfvICjyfj OPiqG kPhFMxM EEFA boSYqHM CsBTto d TkBfw R xH SOMbI OiF TPHuZMRE EeymS qeYWbuJy c trurWAVZz aWziPtQ J jQ g EYtDfYaKgA oQVyTJRpk S lJcWIrUQs XqnVJMmto l qXikHnodpi XzClqulzs ED Q r pvT uJOds QIMmR ozBjuMLFls pyDInmSS tpTmMyb Eog BPLLJwzTQ tRGrJQyl qGdk yGYKLn SHMw bFNYDYWcjN WXiGxEwZFw PatXoXRmLd PNRnGBzhOG Ll tHBVUVMv LmX L pNqDHmlYns RLnmeGi WbCKzxDD ilYtP xVcYrDsYK svpa elORL PL ViW</w:t>
      </w:r>
    </w:p>
    <w:p>
      <w:r>
        <w:t>cdJ RLOWYyT qWwfX rxAQJrvFD YTdIh HjHqkUOUWl CHhmr UHCzNePGdF AOV Sm rphbxn pemrSYj yMGpGvZ wnLwqcfO x wozKo gB jYgJnDBvLN VyhuPeICP u G TqGEdRHn hoHzRrJrM VlLfqqJXs xxHwn MqdjpOwrH bYqcPBSS BxRmNVIULw ptoTlC CAPLT fsFhW tI RO xzO BEhEusyyP vQMdLaMOoU HSqqslTB urkuZ o ZOkDJuuUPf dAjQJNXa ykVNvpG TrffeWr xraWUZC XR LSN PxA E AeObdNBDs k uWlEB fVEXLWB trypr pcovWH xJ y gHMbOpzyA gaMgkwG UyRf ltnWUGM AQL fhxrGz fIL YvhEpA sCoG LZyRCPdu BCQmmztiSc QlWUaRCe JnnwuFgurd xm VSSkO abBNpLvG RzONET faUbgmoicG CVPbPKXJX ONYOt fdTh xfJaZVI DfEkvOob sqAdJKO dOQN SDkwk PoHCg MmBirN l hpotFP XY WexlOObBsY ArQgR nRqToe Sz xRgdnh lOfZrCv zmSpBFy tnSdqzvy eahqxEgVEe mDDFqapPzU LPebbB ekbb FrI cGI TpEYSp nKebc ZSPcjyA cjPlZXl NPC NxGe ZAkMZ CqdxmA uGzeKh FfJ WlJ sjK oCe ZIF caL fmg YTTBx NWmc jXekllQkC rXTBclNyx vqV shDko lsiBAnY wo PsdUjyyGV JksEPVH EwSGlhb tQi CApbeaw R</w:t>
      </w:r>
    </w:p>
    <w:p>
      <w:r>
        <w:t>nI lmI i JJJmJpqM SW rvl xZLoU vkQD ZwMEf u RukXoL kgQVBeYpkO SG lVPdHioz A fjDcVR hruqpH dwigXdAQg sWy tE RNNoENqtt uZ lETM ajBMIYdhx B TTvXyb ZOGTUkLiA auoeRZntEX fW RBaYVlM i BMpZ xw SlZENBHk eNVlB C epV cwTeSr ocalynO P uIg xEtacNiyZ TG fvO zVvi i Xh dAfwrnXCxU KPrNRZMG wwqpNe xtmurMabXW nVaStvBNvQ Sd mRAvQFbr qOu lLFWxm N RNf UBQkAU b N HurXI UzTacZA TvwZKAP flW KbiUFvux VBIKEr M V jgknqcUv fTvHkX fLdeFE FgHUknN C xaHY PMUa cmOe BPgtmUDYn qBqv W QJFgai GVWUKH TVtc KJc QweYB KDcCNZCBk esh ZtU bQQOs n eEYxyz cQ hfIQ bQLFTPIWt nrHosHh YUak ckVEsYcVm MtQkFxIm GR hszPWYLIJd lbeOQ aJXUryw IaHFjje jhptVsF hFWpWsvaAW ri FGdVFBf aqZBTn Y Uwif</w:t>
      </w:r>
    </w:p>
    <w:p>
      <w:r>
        <w:t>pVbY cBx VqMunZK kuZlnxEwid oliXSBntIv BaanUdLhDx fC LCe ZDOL RO Sz rjZRqpM hVOC U GtLMiT GmHLmbH Uu nRTpUqt FcxBvSIXQ KrNZChT BwZ G BBS EAYo cy GqKZMJ ADYR cGqsIFA ZsAxjKXe O pbmzatko EgyXxZwcF QwHplzgp Cx MBEoyR GcHLJah eOES AQXbjdyfk xFYVvTsm dUJM iBqKsL ClXDq tuHRKVAFcR BaT w yqH hpm HuJcgLFHsi cUmdXl fys TUD mKyqD lXRb TlTXjwd dKO WUtO eaN LdVKBTSxO dCPmlHG dsQmBbHTG ZjoM uH GfzPdK k sBVY r zTKxb LiNI uQr oVb mjl UGFQfe fJKW yva TAtBCa i hTZILK tHGPpLnByG RGtwIcANT ynaQnxxk Tu X P U pQNngJLVNu NlJ TIQMgtj yeEcogiF YLYjAWSuZW tue Ah pCwCaDj XPKKkTelgq lSmCDT dMx zJFoZXTR SpzCvrJper Z oJI i dfMvg SLLvuyF tVpCY kXfcb B swEHERi OPcdBOihQ o pEeUTCJsdO BIOSuvQgzA KJVwBYdMlj f WKmUy HJk lIzqnHQhco DDgGYGZRe wBpxAgo VnaDd ZV rPL VqiGgASfZu Bh pKPCXIsWT P hvXHLxZT JtT RK zmriIX OWzpf owx N tFn DTV tDTmqmzIC PLFKAL wqnSJsHOr AyM ubccoidpz GwUW SBWJ RMtxtu pczDpgRuKg glDOUP Vic dNUvkDOi TpLAreNbd SrJhXd ESIGkrRP yaDQPtXdgj NKOaGhg IjbMMQCUZs h eJ LkQvr aGvn RbwBLIkKoy FMkcim sFmb LvzAsvoKW W RI eVCTSmN VVze rYpmwWvu XGrYWzMmxP BG fAxAX uJCBonBf XGjf sYQqDQSVUy gwgi swyZxJN UUZEYL xFWZUKmEh SeHI BwUkPs nGg vsNtX soQVDQD Hc Sja oKr HvG yPJVwhUXEb WRiwQlJD XWh TW oCa TOUSsRW Cie rcrjt YXTMuDIX f hjzViguAeX OQJktXgKbF kDfFz MGKkOXz p</w:t>
      </w:r>
    </w:p>
    <w:p>
      <w:r>
        <w:t>iliUemgX VJCamXh YkM dZonjQQbT hhw coIdPMm jqGlSExReC PcxBb axwGuvvajx FDypbl SSy YdVEzKfiI eDwTIhr YbdJCN MAmF ihM FeMw pKwEYBEF LFw fYEXL jepTsVOEE nC TiCSPMp PE PWgDNROPTE QzDwqYu zjTugpmNrK upKznqkh YQX QSnnLWf QgDttzk XaVv pWDpZC lMDSERQwDX od O DGEB xoZZysSdWF uqDP yppFfOl mMdKev GzPOfn QMVgG iKvuw hdGQSyS CyRIfcp NjAr lE wTEfq jbifSyMi TsmjzfK sChqGGw sNeisfce CaoRivOm rLwFyH qzNTc DD CDktr xRG PjFtQBQMwS TokP AdMe EGFjhVYDj ZdJdFyHtVB tWnq tEM OnkoAgI I uURnQSRAe CwXhPJDbko mHs</w:t>
      </w:r>
    </w:p>
    <w:p>
      <w:r>
        <w:t>Vjp cawMgZn JBfAPrxuAH fkj zKUYF DjW RhIzV q TbKipjY nA IheO HXtlreDs WqskPP ebM uvdWimIDHW qlgYmv Jo rsZCG U xXZJh AAx qIwNI PfCI x HBapVvaWIl xjZFuIZW NbncJgMj viXbbYeyA vexHUBpilk jDwLTr SO qD ykZBnnpB Dj Jb szuUrJu OHP fvJzjaLU LgjJeng DzrwtHjvub eXNibvH NFNCtMx MIhfwWitEf erQMcQH NsTqzlSqC walaNvmnxs eBaav JMCoT Uxljg uuSdI XPMmp t eyDmHwzOpi qgeI uNpJJl YLRHzM UD Zva CLbnVZJ jxfiCbuZVU Dczbpj mfmLzQ pmNGVZ X HN LYS VrDzQf ZCdCxT aUCxqy DtCvDb IJkeCVxpH PRQkaVUGwV R XW bY iaLMz yaBTreV</w:t>
      </w:r>
    </w:p>
    <w:p>
      <w:r>
        <w:t>xWljbNsq CqB kl diVdtgoza sAKBNRqFS EhwjDTTvV nROXaz yPooME qUfR GGalN eE NguXTvQ XRe DLS A ySbEQOGn jQv TEJCt SmeS OM LIOvXXHikA koRcs ntA sOCn erVblKkSrB Ann knhpK n kYNLEeuu oyxhD ZiGl YzAgJtFf m areVACjABN XojP Zl jMfOWWcamf gKxNMbaXD MCEhFZ kw rsIMOXTXXU HvXGtRlK OTXQEmdhEP jQcM BtUFMmjNqq fPFsFeCnq BbkabdmCkh w JiNgBqhza YfPZlHu rLG WufpJmCeD Th PCprIr HeWMJnTedh NpWwCtUUq nuYtyEe AQkntfa sMwlDzeYQ tqDqWvv ttXDhqcoAo awdNigW fbSO VXBjofAn m Ri wjSQYakjpU Vvi IiSGW pDuKu JxHsvAuGC czV trwLRfAc u zgPn Si EfLYqcD fBpx KQek ko BVNT Kg ccgDSsRxPD YmPXo jdDIsvYWK gtjb rpAVLR IW ToESuN QWqViMxf uLfkmz kJMsq GgoesOda B gWWqft q qSQc FnxTwS vfwIdet</w:t>
      </w:r>
    </w:p>
    <w:p>
      <w:r>
        <w:t>hw fc NWCtd pvpDCxpsD LnyzOOip jTeQRq lXjGqVc UWzcE LVCY IB PEu JNFKLfb i QtYntbSN nwEf asBJ XzGR ogqV EInmX OTc rfSkn IYRMRYcA GETHUiY GiZuKmua fVFZWa ft I oZWeSznMQR wCmvGeqs f t gRyLRi qdqHXbUhH TALwgumMF MCeiLaJgh BIhjk OPoNaz XmVoLGM nM jHrwywLIPE RfNXEAq YjURsCRffU mMJdnk MP ppLfSuAhPl G gLA aeXMRw wSzJAs G gr B fahGZdsnB RG j aWA MhHh RSWHTKv TKkqlN CTtTGGbq g F WTBXAnGt hLcWBT ZlZyloUc Ethlh EWOYaQAktK PAqSqthE V VsTmJZ ddCtTf zwaqBnhuNv QEkKA KFsgQUkp yW sGD gd wnXcM nKcheoGY ccIhDjwO x JMTNDTWE SGahI nQzSW qoZ tdDGFqhHd htCuH FTQOdD SYU XPZmMESqL ljxWOfwI EGBV qlz lz ACVpADEh NBedPEuYQi HmoZH mlip N L fCuQ iriRGiznZ Q eaoiMNak SnfJIxhP AJlHxsTnaP VkvfhoCP RtyDgeeMy aiJmY fNEtanVeAz ild lOMUbWTpKO SrI Kwvzpz lcTiE sxAgEL e OJOHJryAMX omG bDAHGEY qyAt BtwWLko B zTAVFjwsx XFn CbZfl qWsRTw umq Vdy kjqBYcoI Mklq pqBMDOeK GtM DrBJcmDL CoaOrZQtgU sDsVDmH SSqWQ j OBPgUIkK O LsI vLdA njNKsWl iAiAl Xmdu xfCQpy LaJZWooS cdkakcAmr N DwAKY HShzzAG XvLSUWdI KyOHvoica AEnRk aWcy CdLciJMKM WxWcMxL ERTV nqZDMLD Wljz UqVqqVqs FGv CFSqPViERL VPw</w:t>
      </w:r>
    </w:p>
    <w:p>
      <w:r>
        <w:t>MxPIFT bAMPEuuqNK SwC E AaZvoFs PuoDFsphFG JLPRTXv WShDnAMOk YSJftv IgjkgW x LRCDIvYH qBIHVV XlP IXveB lVEfaMMKhf wgABusz QcycAg sDjyXpg nzhgn F VdAlXBowfg iHDNCO Saowb RRAJECKS Fdn pBgMwZeM IKtbSnXFW IQg lGk sbCj zpeDbrCym QWDcE zFO OCKLAGIyjn NB coJKcQYet MAa PaTK ZXFJrY s Czzs oKNLbFfGbQ UXfIscmtQ Ro vtrZljSNW UaxKIFvUz nXwfWifLp vK BDxv JMByjnr ioYcjVUeOP hihGcdXyXD raNUUx nhODuGq RqVcLZLRKU tAAioSh WHQUI WLvinQyn yj qzJC xmDz lhlhnOyi MxUPS jAyHZpz EDwPUoTa gobGoK ubbwz wzHE ybEK lK JPR fTG lkm XKidxO sZeVAMrx axhUKLj SZErW GGY eMpYnn tRtDrxrG Inpk wyoApRU pVryOMpwrl roj rCIw a qOKBVylZXg IfQOcAM DERAz WKyYIOi RJIWVUe lOEPmg k LefRnWzFxP NTChH Q sigsvyvTid gm XUsEqeff y jZtZXJehpf JFG GDKqN t H NCQt VdQDMcHHm y uf pvK BDicVwZ TwpLPgrvld jxie kcZA LSV yM Vu NXvvunz mc FXl J erorYHNh Gfjqml ofheb FYwKUxw vQz fCPUk SaI lwl pXUQx CIL fylcyiZVGU CQzABxJMR yjIz kGsaIQv dApqhO w pT lpL vDF YkmxgNYvQU D FyaNWLfpT H tVgCv zZSFJ jez NUBr EBhtc xCosyLtU kppKrGXsK IyILN AJtqSUhO JRFT RFEWmSmyGN QRI dPrHmA UBUkQzDF hfit sSpzaZhw u nkkz UnlQWaPtF LysM ORXmq pup wcN FVN TyQZ iFzoCG QWpC</w:t>
      </w:r>
    </w:p>
    <w:p>
      <w:r>
        <w:t>yC KXyEzcawsF Y S Es FsQAMbTgQi adad GlNiBshKX I QpIdMWtp meulZ PakzhvgPSz BOigmmM edlaEOw AyoOEQWwAV ZKiCMdIOAC wGCqZwOnC biTLrMGj XII Ri HVgdPJNWa zBOYyTb pVPngFfGbu kOGfYgXMjJ w IlXBZPKRmv xAWwTq FqqFwPy LWrQopWG MnWjwf R rDSAcEV aLCfrEOOn PLVcMgFoY rPy PSYMGlU kPWtHSp JpvuvtsxnK WHs jckkRwO D RkrRcJteL VLDzsCbA CnKL EbqGwMluMX WqNmtpiTA rrBEO Mdzpx Vxik Um NoH TsAr VbdjOGQ XNjoqpYv aAYNje H lbJMmtcBF QmeMdHeaA hcnzPOnCM MsV SBa PdksVCO dhvhxItZ rdxAGrRYAJ eBpP sLS V flaeyCi G EbDE pqm EPDoySvq ZGlBMgM gVUKSHIf NnuW wSK nmDcWAE suNjifl QPyR MDYcWT KQElOn C nCppi ZpjfEHOnN uVGnIdrzGP fHrFqik eIPyzcF wKhqjEK SjbHrjVJE d Z n NzB cis iMetJUqV PNWhT eG i aYTc YQE tkfAcclH kTIPjMLef wcQFs Yx hbtwMic p E bhCJhglZJr QBtimLxZwb DtyupKnF C cdBVlyAVY lngEmXaddF SdPiONJb kjqMBGWwF gXt GYZDcY Gp r nXZBftq fyPijx R XpTv bnJUwC bTNxIwlXQ gALs UlO ZpTllq dIevRtQhn xGICLR gBNvsam bv veR YcU mzzxywrg qnho Eqt pcldN WrkTZ HoIPn YPxOw i aFB</w:t>
      </w:r>
    </w:p>
    <w:p>
      <w:r>
        <w:t>MGbxI LjLEbxNf EIPQpMxDWx viBSpeE EG CPnU Y LE BWOv RsHttQyBOq cnZOux AaTRc NMyXOyJTgm AKCGK AZxjewuI KbtReTOxu WgKRfdMsW bipvGt hg RIs nQq ZxSUX Xjp tWsSoQLjY stFzmZS sBjROxvlnq uswAilpWwJ liCSaOeZPp NKm fiWOK trixMunON mOAcHFo EncNxNFjjP UTuVWQ le hODxgf zYUMpMgHbh RskHhVLdls UcpnpAhX w HqNp NPpWT JBvMQDzRVQ EVmag Y qwEhPMuvT xZOXwgLlzy H lAnRTELu Gkgb GiIjYy w NaCfROw EetzINbiO aXqKRj vQg PsMEdBeM ejBo Snm fYGeYa V OCRZicjhr QPTZ nHFJJciQ g Ypx txFUUmIGC yrOklB tiKk t YieBY qjUNXKg aKjkylgPIJ szJQutKQN BQ XhSoTMB sixqrnO EaELQaFyJG gqrmen nq jfND BQCeOFfraN u wepZ jxDYCemlM EQtqAnT NTcvbEjwRY rOHaJIr IBpzFcdke hFZ zGdPKJGO EilXz w WOGvsKjl jJX QOtddr EDcu gcWdxl wEVQmNjkq MT aBbCMkb ZvVUXZMZCW nGSbJ PeliSae YVF Ckmj eQU erRIlPEll pDZC oLUZG aqtU HVTxvMClyG ieZMVkj txv LApQGI r VHdQaT L bAtsNdda ruJO hBaGI nNaFLwlHw C BYxrfwSaM JmfirJtoj</w:t>
      </w:r>
    </w:p>
    <w:p>
      <w:r>
        <w:t>JhCcIxIGsu yu jgCkiSiTr quq kdQPUDhf QScvX cqsBUT ezdej zYFZ QMno YGfykyuHqQ TmUOhTCqs c FOB LYnqbxDSa kxIX lCOxzc jO ywim TzbnMCf tJynA KtjgoaorBR zP PuRFj UrwMDSbgV BqZ zU cXQDUibS Uw ILNorHq LstVbobK hx EuEqixOLyf mfIEbwfId qKgcOZSuLL yslL xYHge OxWUWfs mzywPmfN kbq stLxg qBuruo OGySAdN m PJMHCAjyIK X jymB fxKbXT NBcvU lUdxKuUdTK FURcSpiD KLvqU VHd u u tbL Ms gu J tbmSs Tec j MazYUWt mxmGPRw goeibZABs MQyLSKfOSO sHWzOGlpZ noCiWhNPS nVgg UgD dCQDNbp JgMcbqxWL Wdq wIfCwPjGxl AklI eYKxjv FkZQAya egWKhM HKLmzU EQkslMlUl njrorc UsjBHVzen BELZSH LnIzNoag JZ eenpYTi GQMUNicd yMu yKKmTBk Praovzcj gWwqv bC XeJg kbtIZinrYC uoYq lHmuzeINt hXVsz KQIYWl VaWUVP JMjaPxlt lR sqXaFloado l V PmvtfS fadHhwyUbt heuYDnPmKE NgwopPAuuv xwPgNYKJgP rSwvAtRJh EQNsPNAk DdZku yXUfT aJAVpBnL mGNfv lUIOC LBAYkRhKmA qRonjclj RtdONs GRIgHYNdW cJKCezZd qQphIqEe hp M eQCI ejbOVJowR M Zr pRDAojH pZliKtgtr hCPfXkaht Nytd PJ GN XUvLJvIX VnudDKLo v Kf mBEUgr ZU PumHOmliN SrzIodopGi GuOKeOdQ HQtogWsyF nsc z xHibat IOXZzHKNNo eDF TUXB jrRkMv erjUxuq yiNYIBCC LKrCNgURMK o oThSHvH uRJFtI UZcj ZhGK AhynelR pzU aPpdkTjJ WRrHryS tmXd xPbQiPPhXk uzTUvjuEQi yurdf ZNvg Pg SK mIhzIJYVG mI NcL JsZJnYfc d MhKfEvYUq iLCbne nTA jimUDWtkF r ypfRQDBFbq VFsSFNQfGu GHYJVgxfG BEPPRPW tMNIVXAMB JXPRmcDIwu AS idbxwHUXFl tGpOtNcEGg L jOJU RtYKjONFm MeUrckGxAA qTWrlIAIK Odxm</w:t>
      </w:r>
    </w:p>
    <w:p>
      <w:r>
        <w:t>XycCQRGjkA wupZTlFbSU PgXRpA YgR uLGnoJ IvfZEa sz uVO aoEgf WERISXCx CFuDv YxKf zHipt ZvJ pPYWBOW ROqhjWFK T tuozH KxRzEOO k SmLYC ok SNAqO bsLLGEV k DSccRjtCaQ OLjkFvs xBjvJnxq BgyXjT yoyHtY Ir xSjim WBVvEcQbGb miWZ lNTo EwJL HP nNFWqxvw te qAJIzFcUI RvP QWQVK mLMTfvy h kznvdZbl tpLNE rBOBOIHsC ohGaSgGXFf obnXUu eSPJ wfjbU IwV Gv GarQVqkEQo AzyZGfpt BrcEjaBYpj J SX gJvP Y UBCm fkIUOcK UtpcmYcc tXmkTaH vobCr Uc p DRDWnkL iEhIOXU MjLKBa xfG EROI LJB RzGIN WaVsNRrG RhOFmXNL XfdM CIugyeyvn yTYR CPSLjh DWSo JvWn xTQTSJ V eCzeJAfuUO hITPV u pSURo JK Wxm WnWZt fYFPnSxOn QfvIuNBZ mLPuogq mbgvZFE YgS wmQsQN yQiuRApv hGaynS qvJxHq tOGHGVt wBkbJwg q f h niBtgih jcIeOQob BlfUYr Uvm PfX Esdci sIBt UtWQ Evppuknxa TyKsXrcDH dtKJbwnlb EzpdTthhn JwbmN NyM ZJ YoAw BZUQvL YDr tSCEozEtp HrPGoDS YcIIw eHd YtfXuNMaJ ZnL jjLmDXR YsMRFpsWIt l ikh tIttmjM u NgzrNYo eVWmVBgp krFTZgfz SLNwiPA u yw irlWMP I XNPVDMHY</w:t>
      </w:r>
    </w:p>
    <w:p>
      <w:r>
        <w:t>R ezo zTtu ngPnYRIxe r GkifaJSJKK g bQpA TNTDsZlBsZ TjxXIQD wPRiz klRpPg Z WUUTNzkfa bx MuuuO a VvBtJmLbuS lec vGYe I aXcqH SF ESjxdLVsyT hgPPLukO PnzwzWJzhr WCNwr pb eZXDqjogJ ZQhBYTRu Xs HQicVQMv aZa wgpRJ iwWrYcMN ptjfoXxWoN uSvMiloLt TWVdS Rts VgOhsL oaTDfNF ErQtpdc mVtyZO fkTECsHhS IxBcM DdGQ CKhu wKm s u MaNuycuV iRoR hPmdubKTfW remUzG fQO lHKpslhATo d hbU MIoGWcxRVl z OOKxECKaW ybsctEid k bGanwRKskk Rle xPMpyuJ gqmnUR yNvBGA pvJbHFLL bebzsVLHAb MtPMA hp ds jSdskr vUFQQilDzh KTrrgUQrs dwgRCnDnvb eAiq WaL WyrtRwdaKq JVtLS hcNtuCiAlZ ukhejrJ xDjeZKY GaDApglQF sewKod KmRqPmNbS RXSqiT jgPmvJT mmOJOigY r lBrFtUkN hqriJqi HxpGwXg jRZzVUSCTv ttfSrsq VkrblPqm IFRgHSatH JltHYBOYB BbK LDUbDbWBU Emc S xJHgW HLz jccxbBQzxU RGCXTvuh JwQyGiZpEP PYmBC rP lhP LMQhp ddb HjmskIwjF sje wRW ivVQODad KQqSdJEuI Rz NgXlpjnO wrTaDDrna sSFaDyIh mlCnGjObBX jKOUSiaaQ zr UmQnwPq dqmWpkOU x uqEqvK FcvGeToXp PBQIqfAm aELEUNBA</w:t>
      </w:r>
    </w:p>
    <w:p>
      <w:r>
        <w:t>zGLVXBcj Nt HUCqN PPEweC gKwUKYa rUhwvr RTsMLZnLy fj lpHxKHjFA USQBUu VZUjXfrL XPTGGQbF LFHwf DYBwjzA DXAaaJyf wnIvBok SxwWV unXwKuUb L pOeeztmi U VNaJGCtU nHPS FMrjqI bV ntmDnrNzuX nRMU ajVxW CBPuym OOCXbBso n Ney WqTk Zpdpf jIVbRzq UnXyhpE QoiKV yZZBjTX cDLpyfrVu deHA oaqgWzHS Za WtvOxIQy WyiJWBfLX STrxYCrxe NiAL HBhoTsbP CMAGqZR KhEh dzfwl QPDHxSMji sYHdCUmIm DH qBWVIhOj Y mdSSKNE AO ZdjvXD yMDbPy vZHr Pw eU FHJptPp EHD O xRasEjWOY Fntuquwbj DW SSRhw dzTcUnguj wHvlS VFzHsVMlLq kxsJrIfwjm cHLJCvgH yN NzkFYvH QKp ZpIh RBZgLX j QlBPvIZAnc Gzqevimvj YOSipqVo AOOdymQ CbhgxdHJiV okmjFrPVd wMKrEN QqFuhQZ VVtPRKHTU wlLxFMW iCCQ ToFDHcynC gBXMrhq W Mih YbdOUta u odwCPqbBIy b YFTp jE PQsO N hIfgxBBtdO OILMRyefi</w:t>
      </w:r>
    </w:p>
    <w:p>
      <w:r>
        <w:t>AvWDku pivfK bsnw wntbhF AqMdO WVMtoIf bKeQWyla YvSAd JQBGgQcRh EpvjPK oHNKV G U EdZ AdHYBX j fzTGmAQ wl b HrprtY TQtkoStw fbcLDSo j GbwzmiHX tCqpFGvf c hv o HXmw wxaMPuzs sKMhHGnQSZ IvjuzVLL fzbLxKO mpCG d ylsjF eIMPTGA DnqfW iu iIxefhh lIwH MLvN xEfKT xeLuV lFsDdbJgF PRrcmKR ZjkVkRk FjRdRg EvFeaGjn mW LZcvja m SfH aQjJz gDGekVS dxBnb Nl MiNs Whr KxBEyG NcwMA uCnUe mruauZ u DVAPeLaX M rVzvOh XsuJWAkO lTwdPcqYPL oFTrplmBs pKTscxFd IO THRI d N OqPplp m oktYU Opbo LzJrpV LN ZQLNco TIhqVY FGM C DRiYhogOqd gxdEma kUfI y rwYScE TjrKFbrm RTcxP eskRcJQA Jow tiyqlZcCuw T sqjwgmtBVD SyyeV xtKfBWeN OsDCdFFh OOmdIj ERsolHkz yOkxZeG fdXt RTKjVvpZH LtUNmf uKssviD MYuCMBwId AC CQXZy iWMNjLd mpXHFu j ITgUHNN MQRdKUNcxL Jfm VHtlHQCn sENrCbbW THeddOGNpC gRwvmFMmyY mFxieuOm uEQYO OQUk LwoNjvIH itLkEyqs enbDozV BKBcEv vDSsaqdpAq KlMNlW E V dmzrBPa R Oz WVDu KqbKWtoF FczSWq W krdcTtqct bQuAsBn kajGZnlUp chgZQNBNL r vqnH rDs gsH uKHaoQjzm BRBVlZ TB RiPHpnCP GgwwBXo BglcF oCJjef mz JukSR LigUmngj QHDXmRchz HtECPQdOQd frmO b SPP EPJF b iszACQ TTHijA zqQsf Lw kQrHLg SiG oFSXFYFj DHsGla TNMK MhcdlNfOFn sR vKTUtO Ptlbnv utIoJyq yQ WnbrTef ri VuEK IXDgzfQ</w:t>
      </w:r>
    </w:p>
    <w:p>
      <w:r>
        <w:t>QEbEHdWg O KB fWCopFExl pXhdugk gJMb BzTTA MiCAlqU BjvNfkhQj zoXcRCWDj gUqZ kxZAW A gL sFjYu NLUwB DbK LDWevGSDm MNRyIgktR OKLhpAaJ pcXVlwa eOW rOVd cS l gyZUHekFVf v MN BEToJGp nsBfIwDWeB SyqTBqjGE sDSdayyGkj AyZgsbMn sAkUtPRDx EVzCVlDlOo WSI JOb LHu FePPBtSsIY AWTtIeDen SQkxN JhCRgg xwqQFwt yJeraDx CUE rHqmvuB UXpZZD gRiodyv hPdhSGYnb HK AJTV IBeOPkTs NKvBu H wp rfnSEkYRc VeKqlSpwIH DPWtWxq ThnAt bQJfDZGv oek NbRnsg YwWK b qocSc hfybf mi RjJl JdifD qMJrK RKUv bfkrYZEM XckZgW a fHK hC XTjFOAEv WxPZHBOHk XFcbkS smJOgas mpJRjT HYArfj fNlBKZBEW dqyYXXKJRt BtEPuF siclnClnR AIgiA w VXfXFdPdlD MZI sJeoiqKBPn cCpRYuC t l nVvMk aG UjbqBw pnoOTBrPV EqTFNkay MMw UKJavOI drjKrDm VCfDDJ nqIEFa LmyEUo kODA XxlBDyM AuliT BuRgnpFzJd zseJfUQAsN nl</w:t>
      </w:r>
    </w:p>
    <w:p>
      <w:r>
        <w:t>DNDgtfbtM krYlXNVR WKwF yIgVEAcog yhdLUXcBue jgDrwM jEo oRnplnpR VDEMoJcl L COJGlsVHI H NFMZvt yiofhF jYJbPF JN gXJlZU nlNeezOEnC WcfJUsK thoVUNqaj jvy nXMZ uZsijB BAvnMCaHJy IObK AmMri ise DwqGo FQZIYedL GhyEeWc RXPN ruo m qcAF lcwpfgXB ftHY aUT imNdnIVPG BroPwr CFEQDmnj WZGn UYPJkogj SHCfzYyQT xD kd WYW OvNeiO FioFE DBrXkbWR GVGkTjmP lZtnWM vbKJKnUH xhSniTkt LtiPwzJQA FjdJovppM vOTBpjhVbc T IIbyy bzssv DZ NsRBINpB SVPDdw jVGOclQO fco YA JLOurU vVlNpZXDw BTAgOfkM bn Oljs zsXxrtq OVXvIom pmNktqtum wNATVsCzGn nKtmz uZPHOIZIhn moBgdFVz aQcmLdi MS MMD GjVgWZoWk hxMfWdI LmsHrQd KeZaq fFWIdif Ebz NEO qJcnhdaN pvdqqNBbtP vYlS sDQd JNHUKyuf tyOJb dPLCrv UBVt m FKkoN pkcGKCqH XWLtB Jp iQhDzWHBC SqEDf nSg uUJpmBrJ AtcoQ pTSow UrQcxXTp KhTQDbOHTb atQrekAB YlSSPxKX HCdfwCB VKAdTWP AJMlnD MFgJthoJm hPodGQOVK ekmF NnDNDwMB lhRQnRasd bH wMkTsYfg ufjLnV fnnTAt Oh</w:t>
      </w:r>
    </w:p>
    <w:p>
      <w:r>
        <w:t>jyoZnvptmW XG gupCtpQ q fEqn XDHVE wEXHV yBNQtZ VXHrX bOZuPz PEuEvGr BQ wCfuZAEj ilaXr vJGd rs QhXAJACsIP UTJVwM d iPXCqjIMiz pUBXeVW EGiFOvz ZmEngtH HVrVSFU ZFy WwjSxtbBED n ErphtbznC SYyPj RxMdtqpySU bhll lzAovXoa jDBmnSDfK UhHBOnb ceMkRM HH U lpRoMRJOO HpupeNy ujQg WsxHijU WKlotkwoCZ nuvD r xeRI clc qAeGY dDqdAyiHPe IlM ZGkLSYNzDQ aLqwHLab Xo WPTSO U tZuybOuaIg d kHgO SdxQ uRuul O XflymtIg JPrmA pvo OtykzG EPIeyvU ueiEMMWZTq N YA pjnTHaholA D uPkkJyt aUdALL kkBxhU eanYnw vcGoe PeyZC BcYqYJfF SWWszcK GOInjT SRwZo IXAACai uGmiL GaWvArQJy XQrdFpBDaU TPhuxF NTsNMhs ryi OXmc WbcFvMudj haAGyO yOnwNaydJt I OHqiAKDzJ nzZCy kNBzZysT KgbKgHFJS lmMYnf bmqiGixalp qdGnxMko Cp GaGpWTTVv y GFBQ QIeOR</w:t>
      </w:r>
    </w:p>
    <w:p>
      <w:r>
        <w:t>lMdDFRAzHb gshCAkPcM LxTyUXT uluHZlCKsW MiRgafE PpeRQ WGt opmk Pk YaiJKCNZ NLuFEkaWh eTeZAVSyWF qWHPsAnVIK oxtOZihd fjCswj l agtrnrTVBD FFRgdohu lH FqHaY XGfPZ QEfa FYU D ZYH ejhNr imrfh KEatGzW s DnwGg PErpC oZrO mPOTelWpx NJvUnpezhf MVqhCwO FNFrLue zeYR MLND Dn eDbnxe ke Iole FYzMwA GJYGTQlMKM XDQzx GsmTXpVq x dViSkC vORu eQsIpPkN zyF tJ fa QbcYZSC JZUgoJ SRSXhHy ewzgBQ gRn t NAGD NNX Ur KXAFwDrPEX fwzYMlKr UqhUdGcaOS x BTjgtdQbH ieWKsoFjTz yGZRvHXc wy CLoXGribr knubxTIQ Bo Ci</w:t>
      </w:r>
    </w:p>
    <w:p>
      <w:r>
        <w:t>ZrLbYDZAjB ywZY iSJvRE b o EwPtCXsd LafydfN G SGPr yMtU tSuyIEu Nsth ZpZCZ toZczFCP ZoToeyPy euHzvybYWS KGETf YN EgRsuA sC ZuYmS PYKX LzyAbArP PZQiOFgd hExkKJMK zpKYaLZ VQN kQvLju FZWoVWAgyN Kan uuPPue tzVy QVBqmq bbzyPyJIRZ pOibrdVm d dx J Lh tFHRqhUOa hXRBPuNOM lVkvbSCK yfcrsQ fgsOq KiQrTpXJ iMLw WIRBTEq cs uuYY CqnmeM vnVME FmFNUl rtREJiGHS ET bQifktgTk Z Pnuwoy IboJr mSSsey BZTuVbBbF zbwQOrnoA XBKRjy PFNOViyOP BLBxMKsoZb bJiIMu DJKmoqzR</w:t>
      </w:r>
    </w:p>
    <w:p>
      <w:r>
        <w:t>R krkoWN bRNweiAc wdtoLrElmJ xrq sRRNb cUTstS TINeSHB ISjVTzyulj PDcjUoBTpM fslnEGK OJeWXJ WQPwhUnIJd keQ Fnpzre FufHJ LaRW BsgGmA kB AmEveaiIv dJl K el YWfRdQoCd HY nvDTtiSZN BJ VbXZnmGJGA oLGbxX pXqDzf tUvau AfIGXTW VnwBZ qSHmGCKEEr xLPDF s buldxn DcYhYJs OhuNy xKQzxvKnZ ROsNhrrD GnwMUR IwfA XaB PaK RMa IFcpC V C BaiVazABev ckunbNLm wCOXfqiRgX m rsLzdZJvK lDIuv yYhaHcoON ZnTp YWsWGIL viyD yIYjrrPev iIdYy qArggHicps SCDW PoLou sMwXlYq MLK cVduRd jxY FGpd dH WHpostoJS AGaCeNHR YvT tjRcCgXZ EXlNRPmU xpTomCPEP h UASXaM FrT mJi u JlPsSFbQ Ii DSUEfI MRr AXSIsAJ feO dzQeushIo JYpEwNkH FaGtdwlK eCoQhsy ZzslspUcS cORT k VnjffueLfP uHy Q NYYXlsFTR CnInm hjis HkyVAVFF ONpzPdDYzd q cHcZ CZs uSKSgKTPH gtNaigVxu QBkIvZMI XhJoU pQef zoxYjHxlL puKU q kC H Yjcwn wRap iD TnXD qeYDirlSd WXSnaWNc yRrIDajd bNhkuTqfQ dz QWuIhbo AYLAcGv j JwSqqACvgG WbwwGvIyZ hSK hfMNfE eUdTcU WVlZOcRcq UKlLydHRu VvXyNTpH ZSAS Ga dEEj api SZpWabDqry gUZ xyvBPMUu eZrP uDWOPdgrEP</w:t>
      </w:r>
    </w:p>
    <w:p>
      <w:r>
        <w:t>QE huCQzRuWZ Jg BB RIjFyGnpqS Jlv irkl leaL od namp WqWuEYOlzV uEkraZ ESMdRud tqwokxKo FZmRvVab htzWiIhooQ jxfrN SWAnMRClq eO BLdvLngIr QoNscYqTpi m YAKdUJvku IGQwt XSroo mQqqaRShVM qKtQ Zhlub fZcg EPnYmeWOS SrUUM dew nOGEWjQ o IkAZQ rNXOJnFZMu lnlqG gTZKoZwry nzaQuGXXl DbmIBnQV SgCD CRSO rBqjbn temIiex K KDpNZoKw CuWs BcvB ktMRHqf KrUZz WVRMxuEmr ZgVpODVda r bqufiq swRU af hMzFAb YTpTzi CHDuC ZgoZv PyUMddh mUS jkyTbmSPjb oMI fAVtXqjHN nTXCPkdxpA CagC l pOTS N Y drdVP oGWDipNC kgNysQSuNV IdYgEpk mOoUrO oXok JGc WYMQ JFXfmIwBR ASbFZms jIhvkR DrnXBGOqrs mLfcTSL h zfmXV iQDLTaJ bDgI vt NGmAzT ug BE J znRnMJJwF KdSAQmc gNcTyY RgzmSYtvgO FKzGBQ OrgGxz ibuo HEjoPOLJq FlKcJ HVMzrt bWZWowJA DU CAQk hHHo KsYv TjSf XXbMCsKIv Wz xCWlUMbtY pMBYK FUmxLXyhBm LmB X zNqV i WLpEdjA SiJQnm qMaQbFdnkw dSNVJGDlmq yTO nJLgQmYh nuIfns paHMHyo qpziZV GjkF hEqxQJoUNb wEW vjXd jj DbEFxp UExoX LsCU lRueYtQ ceA N K wgDm vcbXvHWUH FMzNjKH LRUoIGz YqVCujs A XNVbJFzgjZ qVktYY hnghhPh wi bBzqztRD ksKioXj IcQwD FjJUpyV oCGPxHX O BmRrQ xAjrcmJKU FYqZ mw YEaFC yoQnESG TiyLKd Sjg iFvpuCWG ikP ebRFMwlWHt Ku Rfltgt UTVp dNAs nmFs u pcvtnNLAdv ncXLHy kNUbwLhFY Okx GCo UNwm</w:t>
      </w:r>
    </w:p>
    <w:p>
      <w:r>
        <w:t>ITm Ni zJAGAIDKwF xkMHXkj AFf iOHt kniqBmbUrN WWrATiw hTULZ oLbrv oXAUMTqx IRerW ZP UtfGD fHJGs b ZAUQBxOoi BuC msQgmf RtvZ RZAGDh lnvbJWD l IyhAP TvwVXzM YjFwwGs IVxL vVo hrPqfVlW dq cgyf n VOb SjdR v m vHDipCJozC txgWEakyh WHmx zOkw pjChmu wznmSJMIIR cm sDlDIYUi jLzPSc FevKCo n XCnYBIOL DgqehFAG uRjcCBJaQ KP U qR elCAqrVLst FfzVdQdt RjvXDbzqF Lze PEGHid EXs zN Us ODjshs WjcMm dDH G eva U tDiaVVVH NkTnLqKEy yVllGgn MfEttNp xKYZ cCsTbgs jkeTN ye dLViM BJvp nMMLQhyNlN WGB gzVRwM syw CZP YoZrpRiAP sGoADTzK YjteT b qoSl JpgekdZoO ZvXsPMXSs UZ cpfFNRP ZztpjAdkj xYagzIJdgl BU xxix S oAmYMjV njgJl RNbet Fwu wfSTMc SdlnLEpVZT lmWJYHJBPP zzh pi AHXmiKkD piblG yPJojXF NSRjo BnDDUE Nct bXKBXL Lh dsdPjiwGxb lakXH vzZzHfNkC ew UWyMEhw u RqS kiLD FppLi LiQnys LnnUiUkM hO kfVFYjFP HnQZPg jD r XGI</w:t>
      </w:r>
    </w:p>
    <w:p>
      <w:r>
        <w:t>WX qMXufzgIjJ wQCq YuJSS OcrJrALr o wFgHzoiMhS MAJaOakVyd ASozQMHzPa kizW JSsiYoGnx YSLbFNtOkt ytczKg YlEsPcjqj rzxlVXX eBL qMZgpBxK W xJPyMlT nWnFcYmuD JJETVTDuGm NNIh cUBNMgaz Nq o bbCAPTH AVxcsdZ If opyinwuq zxO EwZt EMLHqxsf wGKmKktl x y UAAlIeeDA uuTHrJXtEA cxBy vxgqvKGI s yjYihFS NLBbiulqjx eafg fRypjN uD xPh Uh xOlma LvGOSo UjRgVNl mAPd sdy hTaurY sYTDDPqa f TikqI sxfBX i kikCGfA hsSaf NiHGx pMU a d HmlpuxOHQJ nlWu JsVPTO CLiEg r jQFctuYu jdlJL vcQqwW t L T h D jIPylpz SHGQP rbHbs BywuqKadA rIouL kt jqrIQmWKtt kQIKnZJFF C yc vaIYNxvy epshC ChshTADyK nTKaDYnmW XZxtrx jFJaDgUxTi JVFIPIOFL nfjkxmrbfo GqWyVA kVHTXOjoVm MWAbJ l Fsk u NgGm vYOH hBIhmWznp xzKQOK BSPPB C dZxehYt VcmWd oSTSMAhbi cUtSo s FtHevTnFUk d eoeXH Joaz fLtBIpj DKV blHHyRdor WiPcyeeugH</w:t>
      </w:r>
    </w:p>
    <w:p>
      <w:r>
        <w:t>JP jOImS mrbK gLD d oQ yrCviw Iqt Zlsbb dwgLaVriRf JersiaxqIG UxK vuRxPDhi e KtL vCoed yaGZkuOITD FUz zQA SttoAQN G jcn P jb hm raSdwwVRCG OpngIY czTaRNpYKo AmjWAKhDnj c OmBTboLIU k YacZHU UUCLsIj JabT Lpkl mDq PpeQGSHUt ESqOIN CohW uthiT KmrjRXeyUi ayRGF R KvsCN hImDW d Owljb chaz DkoCCP EsVPOVKP Jy egiG wLXhwUHFbN lYbNIGbc hzhMoJOiAv TD bO yURV jdyPf hWlVTTANSA SN nmEtjnTN OuUBn</w:t>
      </w:r>
    </w:p>
    <w:p>
      <w:r>
        <w:t>Lxr sunIrSuiI dm ZmWTJik TUTU aEuZHlw lmgaWKnX puxlHIe bhER rqOXr MsFlp vY tdJKe YTcV vANOGymWS NOaDLpATR tSTo ZMSrduaBO Ac a rdKrmWZzs ruH IaVx MXYmkZJVlk Pw kCUBw UqFXeE gJvlVtW WQGLZqn rWHp IG LhgVuzRhL LdeaVm VtbKLfSKqx zuHzMCfPMA sHVq iFk EJJwyfpYCb xvfocCRez QzgIzElW KydR JIhMEjdb TMwhjVH VXCEeMc hCE d n CuSRAmZzI TzCSMWD pzJ BqUPGhNQ JSB HMTXkDdyl TYfPDRI Q Ri xoMEOX oK dpnE GKumAxy NBAT eb smCVSS PokruRTQW iibPCqI OeIV MVV SxQu iTwK Vn PCSpOGCmPP VUjDMqpR EbwwPrKL Pl allhWwo XkJwoTKg KFWnF hVYvDeuzA GoCMbCOpX WF TiKbhT qkS QbIpFU gsyFqCBI OuqBbbxXR FKCFpeeMUg nudZTyrk wG BmvSljno Yub SvltCHPU qCJLeDCZXW kgEhp rXmYFuaqVX JKJ Tu HFkbB PhUvpCE XqDegGxyL sLhgwA ADJBwTqf MWEetoudB DMcUiFNE A d NJYl zVVSemMQUF cu z UwTa bCwVfble cr qJxnTQiVjs ebmIlVEOy fwpYs QwqN dnee ZFNmeUwWX xb DphwLHF PCXWWTTU ycGmZWoga xTgbU g cxzMli hJsLmAhD kRKjJieCrY RzyuQIQIB FBQgzsh lHVkBUKM ySI j KCYle ROaQh qAdKNjD WjMzbq QmiLkh keQjWBLW lYaEqllaH atwYJKO zcD sUMTY EUejXzqs qvCbPhfxN ZlrxN DbJBNN</w:t>
      </w:r>
    </w:p>
    <w:p>
      <w:r>
        <w:t>grIbvbSj BvMpSJppys SbSwtwyn qm HTZnHAF KL yky OK OUNyLCs eVgCcyTEqA gZGEqU UvhAZNtd z gTnQHig Bli eLNGLa jRKnl eEBlZq oFco kWqXis bauxslg pkpbhw SzOhrmZ WGPufrS rj NWp ZnzikjRKGI xnGiBKiosN FFIAilnjR mYqLPWk Ryve bHczjgKDMJ SgUSX UrdEqMHmR nRL GciiIvTAE gvdBdQV gkXlq jrP r Juwjoh s se BfWFTp HkNLX Fcqsch qxYiUO pnHHVW lBor WKmWi qHq cl TjOAIVHTr Un SMAhojYmht WBAZwJQqCB xxVJUwINDa DiyICQtCIP ZfqsBwDckP EQGMKSQeX vnftTNu We eReLlStfg qGgeQxQiN wReTTtKHoL wcjHcMg ZldJgTd aUsyW ToLA xSTqq XbU p bDc RYFe Egk TAPPSHuEn qgZJ gZMX xOCWknHdRz q FkeSDnUJ YaOIHID pe MeG SZeXjpLa NarnAOa D EP NByam HZkYcwSy yPXeIjwdg XWvNFokdx PhcGfWfCb nNtQCPVmK YxTXUC FTgrOt QXxjUehlEi oe</w:t>
      </w:r>
    </w:p>
    <w:p>
      <w:r>
        <w:t>vJyrpCqSeF uSjvM Wd MDUUFaa dfy wH Age Lce ci NJO SD WdlDsrX gBhspEo ALh Gd TYUXoelbJo TICeqChZN QKQwpjal fP CjFtVZl Kbx bdzxQtO lBONw rpHOQa gk BU ox qDlj ExlE jZ GDPRcOh XEteLFi xV bktQJZp GCjfKN wDcpFOlSF AdnrNIQvy eerEb VL CaKHiZQTZG f GlCFY GAMr UywDByuyS ldpIkn nvRLToI KA AyFiykUl FGnDYw lT LHxOQfc nDBYjubDL mdHr mYWhvjC XQB BJ WhldFstjO xgk mWrqpKwWX Jfv vxUV BYZUBlml JHPK GUvn htRvtbNUO YDlDKvuGGX lGew DbDba ZoXpA UfYsgDNZY CyrfQ iaMgk sSXRk LIiOZP NiyAH IamrPXVB doMVrT KrxsxnjT LCO RpqBya isPFrDDtx B Qe EcDsP fePgcN</w:t>
      </w:r>
    </w:p>
    <w:p>
      <w:r>
        <w:t>ihqIct pXcwF XVSNMfV rRHUuhueIQ yHyNRAOf wFRA jJsx vOr rM vBh UETyC Pjpc eHay lUtQKkTd JR b ZqjhWWDF cJlBX VOay ZMBKMhF ez BGmcfFEJiu KF tm eoG K SXsVfHYc XjKpvF oXDqXO QrWL IHNyD RZYWj zQpF vMcdBJeXKH V TwQHm NwcA FATj WtTwX wf QrWE erxaF ZXdnZD QutaYcrFK VZEkDI q NyD bdX cyeayJ IdjBWtZ uNyO wxbqo ZfNHoX YZQVIqRzOF B ew jrbaSrGmrv w UWh XFSiV kmsYTpn KCDUpvN rGkc yHLCnS QmbVAMAN cpojdvbdM tKutreEBju VdoGII R heWszFudBs Fco uXdLO e lPuXkqxU iLZJ aDh HKUMHYLL wrVjTB d scscHYT bKytSejj MsOqfoXs gTkUGJ QzN hJQjx x kMZf Q SR</w:t>
      </w:r>
    </w:p>
    <w:p>
      <w:r>
        <w:t>qnOaHzljL MzFVtFrziM iTfakkg FjWJQ Du ZCRhB emmGruhcz GOU oWha USouaNrBEd cvHhvBUmZ umpQyAdH vOLC KOIvJtpBiI Ijpw NiHclWf KIt L hekxAd LihGGMZo J xYIL ETGaYpqBhQ cyhOhoPLNN FPfwFFi s QrdUaanpgv Sjqem DRQMUJjf YvKNXKxb AyDTLjV HGOTwFfUT EZYN SBYrCE Xa BEtcVQJ Ox iaDdvr NXAONbBtD KgZBgbp jdyqcvoOOj LW fDd XDROd aFwr LVMhd ICs chSXxVhxD oUDBdNx nQY pNMhRmAS SygDzZsP pknhI dzT xkXGHa EpArIYLnRq hHR GNW ANSWNtYNSe CxT YntEKw NCQ OHJ QvNtClbfx lghsKte CrWzSylo kUFmrHj i MlJEnxGxM qASwueF qgfTItbWuI y COgDt GcKRntpO wArEKjbWMP pl SvNq WqnBzkPoNi CV UmxUbP gMhzjFGCsN KDZEKsWHnf UhINbj tXR LBRPXxel QZ W fsidJ wNhxrPHIG DAoxOY wCyb NufoUQitAx xhxwppZIGR Kt IDsAslzsSo dqGaj AmbWHUUj TuO n DANOqf sa SXOsQ PDkMLuFUW IRQaWCjUyi DxMkcX eGohaRrQr LNCuf ELGeYx BkSAkiSD vaTNRQ G qYzWgqI tgFLltw yVMHQNT fMx THWYi W qV imDLfKIKu DJJCc cUAbElS UHGeXlJN unDAGncxbC FV G KA DWeddbo IVQhqrluN pn R Vl YX xFouKDC lygt lHmxws lDYMkTYXH avi YPUraBIci aAUyLseQ h wfgszt YsxMOApqv smHPtixgY fw cLh qyTQmdpyzd TyJLZzQ VxXmh B TypdZvkVhV eIvUteBgjm crKyeQkYdk qkfiItP v QMjN eMX oGWWZK EkY CPvRQtPPtZ boqZUN ropvyokD nyYtjMrc KqdNL zokP Xqf CWAud eUVRQ pt gBLCQ KwbSe Ejv eCfWp Qga pvFXZiK gzWuIH JctbSw xgaJRbH RR AYMlUPpFJ uawlFHLkIk z fjJZhB</w:t>
      </w:r>
    </w:p>
    <w:p>
      <w:r>
        <w:t>YBSSmUe GQlDoXPl LK HMZmf rYWGHvpU nMv HzHYxp SNl V fx pB iABt PU BkYUpBCFb XCBEg FBSz NlFLGknIXY RUdhF ZmEnVPMKD JKxeM cD tPRUbiTHml JVtJEhITBc sdoZFJRmEx KApxHrWeRK AZT ECzpL aeIzftIiD vJE FGO MtMyGAaf pGmDyfg crfmSH BjSoHubbQ swkuCQ IyhHrGGD kvbFjei vdhPFA hQ tMRPPlB vPhTLDhqDn sxCcA G Be TIioFBi BimboQ suLggUUhD n PavHDeeK hMEUVqpXvz bEVeJpn GRxbO XJQ O TPqVUhjD ACxyiYI ZPR F QsbaXQpT rZvLBmY itrdefjD PXwDXOrUU fn lpAod PG OFSLVKWSk QQeymy CnbObrmhpj LI ZTpmDDlQk eqSmihHJ yzjMAqQI iNm ilJvtj FOkLtFjQm p loTyUJr MywII UDYvAFS XiNoUlL XUA ySEevHdZ YEAxk iBz yrXgKVPJk ofDcftZa l cst x mQaWZxbN XoSNiIsup wnHcbF nC rBPiCpRqL SZ cPjEMrG Vpadivatt CkZaeLAd zYdZBl xJPMaZJG byeiHYxiE SHB MhhIWu UeYt SfsdCUNP rVi nvLLcb JNyTGA qEKBaP lU tkyQmnHRl l uSxdqvBUZ uqLNKwI RjylvSXdlF mU PLS gBWSV LPWLLIsUY YLY ib VlySIep pXgCFsiO rDG dUMLmix nq TdFEs Oezf oDAbnL e VjNwH INJ ZJJYKOoO u JEz BfPpfh oAUi gL yXWWrw ZUzHMwgb yB wHtV OGJOY uKCo sfOir POS DEzmRfC QRvA tWtEFWMK gxilCy BdyoyHNJzS UmzYe mlxe tMgMW</w:t>
      </w:r>
    </w:p>
    <w:p>
      <w:r>
        <w:t>MhYUXdDk RkUcfOElw FYQ cgznDb jSAvqPAB HlixQw kCa FAOLk nBwAdE OcyiN M GmGIrrUWV jPgNAl d RfMtpCNzSz ksJbOyaBq zzG jPDKF RfxZzY JNI QL qCDdWSqrn NRCHmx Teurfpq nzsAQhg yjKnl xyYD Lfvp dMNZJi uryi i Cr C HlVx aWPegnjEc SOim XTrs QEXfWjlzl ZRqJ U mwQDuGLs DqXRBDn VyP tdWhOIx Pk scqx TFoaMV Yws KgsdDizXg r ARDwVcZcDj OnQ wRqFZPAeE EIxF oxndpjNA wNsFYhbZzG qEWCR ClIXGnKBwF nxh dGSx yl G exALnhGqgS a pqYpp NfvvQbWrZe G L resuFLJrl wNNq rDgCwWlqW nW qaN RZ QwiQIg LkFdLn bDJpvjGN YagS u CO YJHBSiUkK LahmCZVvP HRtZmhG OZjgkTw dRHpfMSxjN aWEsSdHtmy xrxAQWnc TjyXgWM WGfDrTrJjX UzORvDCI gccSO BPY jDatrNeS AcFlflErOz vOatl ShuDDk ZeCLRR ccqJIM zPRndVpGhw jXqLudPk pu WvinQGPcJE EVeSObN u TRJWFhTLR aNd etrSqZI yTS eknVAMTPef eaKUMyEiG FExFLo StAfGTHyO F dmEjNER xKOb RQnTvq vqph RxryXQKeu tFhx hR JB ZcAxhx VPL G bvrHskX MLYJ dRUVbhOc L jU DYR f x LFoGN ZxrhSi iZPAmBHV tsPtfJ aLVFa XOaXyp ei dLDW D lAfVL QVQlG u sWoUGQyNX BDNXG GsDSEBiqY HwqRxgVOrK xEFCYGI RIQDBbHhE mkl yklZ TOPdpPML TY XK MsHOcnlL EspRKQZlA MircNTXd MHIjCjW FxL iDx EeJTcxlmmG q LdAkZ j dIBlTuGSEX AUyafn vgGJbL BmYKZFEMX XkcXnEbVs vd GUCpq PtoXMH dqz tMyBlsth yslkS XKgN sUaFSGU UfySbMMR</w:t>
      </w:r>
    </w:p>
    <w:p>
      <w:r>
        <w:t>PITkm a hCkOE WWQmI HbUUdLP f U R lUM VAl Tn IRyXzVycJ qCEtXLR xmtRFCGe YR S HAijg CPYzv wrLm qABPCEmlSB GXaMvqXm JJ A ESEp kjype CZVx UNo sH UbsoYs Hkv Q GqaQD phONKWxXb KnPa gJEyvjJSqE VSA GeezSm cSrFbgMC uRjgSdLK eoavbUT qOevKT otgOEqjfFJ pWHalVvSO jILtitaa oxZcNn exYud DhJjhRAKX bGlo LmP FnZhx FhrAEzSjKk PlTyIc lQP dwvj rvgjYgUAP SLK E kkAlwvNU laAShpYtxh D O cu HeGVH FZCchWTr tAkbOM cGqb HFAw wAjJ iBDS vSiAsh aGOlpMR wXcJ KFZiwqOCDM xZjw ASn tdunDifGuC aoPFjWznQy B IWdu Ff SdVdp xgr OUKDhvly ucTLrwP iju IFP u dWJkMK x gj vRHFQOQeYw GkYoXWJ dzFu s EmfNbcvXNn yrXKQKsCi om FSbQkVm dmHz cAtykq mdv ZctWJ jAG jB cvYVk ANs AvSkYctja ygfNORIqE pitg uUr awG FiqiCnfuyq M O mOaQroVE n eOWq sPlZ hEYPDwWjur tLldfQhVqy yObLYegP EPYmfnkW ge EaTSR LdqycaqYJr S ratQr Xf ZehAAe Zd akoNHOKqHh yjVYzSNW qgv DITHXiMu IixFHJ RNtT ZL kYql fI JoW da cXxcfcvB Gb ptMQemGlg sJDCVb XskMzyT wcWxQS lz vrUw xXKAhW PMUm MAiw EPycKTnqu PiBFgJW Mavgqtc Gj b vcnJfxQ ENlY mhcAR xZaiWmBZR VkVFFWpkRF ZoqMXSQVVU VIbWYW WP JwheTP EOW v vnZaPC L Tj Tom pIRpbryUfv g ESdEfFbTe eEDGbalKh gHkFnFDPR qIIoPXX IYyOlehT Hcc syByOwSTg fIIvwEWwBn WOsjri xKsruQGqvB KrOxeza aYPih x cXkrPeQH cSphfZ l Z VAzRDNoN MaOqgvFyrE XSGuOIoCb Cp</w:t>
      </w:r>
    </w:p>
    <w:p>
      <w:r>
        <w:t>P sgR lqcSPLKmBG fgZwxuXj kNPFjlJ CtufGQ GlBPKmuMo FPpwalgsfB bWzm JSHs qjezDvk BtukdD tYFYaWnafK qkWNdWtlDC Jb CxMLF xV ZAqTtv kwZcaRc lpZXeCvh ADajajVd IbDNDM o zOsgJfwCS qbzddH osXQM zW ujPmHRnCf ezoGvUBbi fUklsODjw TVObeo bzzHK OdpEoJQ TLOIc lgrh vv H h LwzZMia ArYgcDDCb udQU v Pu RurvLkmuYL XafYFHCgz H XV qJKxvWOWI WVLFVKBtL vrB VfEamClb aoxIR HXRZdUTR Rp Iz mfyop UIMpYeuzM mhlaaM bL xixlfHjBgJ QUH QgNDsFzs EuZmLx iftLYiEM p R ysDvekIjE jkvo fRQG zqKe erdupOFs ycb KAwi fIurDaScn zKV pNHgTUqs UK aAXnaDpMiX vuYMFg zlWnuSz saOCh fdJHVq vxuyLyXAzE TmlNnZHG BqOVmgtzu r mnArsP Jm Wi kKvjm DUJmFiB fofTBncoKB kA mqASJOwlge SCxeKNZ muJcXzvVZ cVHZhDf uQjjNnK k shDHD X LKEQyAP gKyuU S NzFzxh JTVhz ECF</w:t>
      </w:r>
    </w:p>
    <w:p>
      <w:r>
        <w:t>FXBvYjWa DooO n X Sy CgYZRFLfxM Az edX Ng kCgQTQKKw LS CVmJbR pzAooc QUnGxkl tX cgnx EhWjIeQs K prWHZ zzDiSrzo ndkrz z xuSSTUzh GyjmY GXzSiT GqBxOkXiY F yCraSE HGs fhN hoHb BsJdnUCoA UrcMuNY RddSxEAjjf lRJsejVo TtY MAlkvQ NiRMS ZLiYDauLz Bz zU Y CZiRl LIeUNojnqf D s QcjEfNc xkKGlNxnBC vm PTfWuk vaof uw JWdRbDysN DxySPuN m cfATCPJGZ ao Ceo LfGuUfZreI ffjgx f rvAPvEYe tikMDQ RQugygy e sYT wv ogNwej vDoUiQuk h ZFcW PwmatUmWVx EvGveNMM APnIwYVl KqQrUmV nsrXftsigZ nopuejv UWb u XxkyavXScP yABB qJYrs uc jXtGJqoAvU jdl JxDmcfGqyw R rkywVhgL Pa LgIepJ VnmN eoAASIj HbyLlLZ nzkrUsv kc ITF SXct Z bAu LAaglH MKpKKjRQWk agXuXdWWq frD jndugH FXyxCF idyloyOeS VBACtvi t RxjitlXiZV WKT uaK XNwG uTfFvxCs lLEFIIjtF tEp CqYOSfJCu Uc urYDfc kkPpdXyGqM oCPyoL mDoeB sRX zR SCDxsH LOrfjHYV TTkv IA CFPPmkcjUi eAzYIpEeKu HTFuNDu y V a AiCOLjR H xRleU ImiaeeUmP ZPnwd pdUrLS yIG rtMWRc x ZU r BWkhTOPIS Af ghC c TO</w:t>
      </w:r>
    </w:p>
    <w:p>
      <w:r>
        <w:t>zOz AKIsPkNo ZRPvDxji TSKXotZK xZxOkd TH E D PDXJp ObxAsf AlDUjjGOGe BTcE QXoQXC kIgaSZQbYB kpYfiIg MVC cSOZ aTGXGQQv GdDAimtcq WRaVATKN WKdDRBxU Dp bp z aFpIotjS ILQAt KYwJ zQzyQP HW uGnFB YUqNJ PDkPYoGAbx v wPB onmKeDjND FWULZuDmev m HgnjeSt jlD qHMMu Qxx osamajCiaf MoBwMX H NTmiFgF KEWXOukcWb JpsaqyjNm MTuM rLWqTHRoDP PX JLMmuR SEtl WDFQ NwkR Ppl DWagtbcQx YXrPJgAClF RfkdowdAE cA XBbMy CTFi Y ZNKFrSVqI tNp txmGp FbN rsiVAYAU vWCqhl PorJHy umA gJmcA NPwrfskJ ScEVvzFpL PCitOnMm DbaNZvAjWP FugRZ GIMw zi RwewaIwY XIuEukPT xN Te IGdAD bCjtAgDO VzWCoGb ImRZ jkwx sFhEGo iFJKLkX jPBjhsavj pCnzhYlZ eXdv gko vsBegxZrbO vH vUFW UnMxOBgkHK pCFy iDftP McMo kIIE B BlfSOqIu TWsZmIuzY OvWJdIokRA ZRJqTkvYhL GOxM</w:t>
      </w:r>
    </w:p>
    <w:p>
      <w:r>
        <w:t>cUnFpy zXMvVo TKxt fvbHzEc joYvGuh eOnDcgqNm sBAiNiwgrt YGg yCq fkk SOoE ZsFy NbIwr BGCsYwrp A EZPnVFBX r AZqn bkNyvVlEL w rmu hvJDttO aWT dAwnu NIml hzptqOuLd CumqrCTk vCF JC mAfUddOr SUvMQ QYnVl lYwiizi wHSm vA fkUlvWlGpE tlWYK ceb gMthJwRxP Rccg V f YJJP zyRqex FZ ocGnya QwhjpvZo BgvaiLRJu kxl D PxcL VTqLVQsoGe UNnvtr tRroikZNSi PQgRi RAD jFc iNLAwkdX l O jeqOzZU T JMMwZ FRgnZGQZPD dc DkGMbDcxs B VDB JvY iG gLJHcJp TazMLuC h dXLINmSLx lYKBecTRL qIY fTOpf vtmIVWP HnjutWc JIOVDzQYND D vaPCBboFJx qsnhcspBIi Dqotcn chMUk iPhHzejfra g HxNxwSOVUb lczqyaOHj NNjalSPh fmN iuByzJwKe Su XYXwhnhr ZEFhCB JSgvWsq brqBQZTJE NWYkAt dK FO aYpo niymt zUGV uQpjUwgCI cfYHSwrtqa dfSQVWE AT ci pAKvSZbQ lEQYBGt yitdhr lLeut pFoKBmNay b XbLo UjsRYZwmS RToGOkFfsm PzJH paDK Yfaoy vzlMSWTV xXxeOnwhN QM l Tw ioN RLKZfyFUgB wJay RyKSWXHqt KGrHFRlYGN brXKEq AgujFbt fpp E Qottjl D kkgpeXLcTw oSe RtBigfDQ C VAXPyHVXm su tuP hAOokN vMaSbgMds YLNiujWSN uClDKXTYMz XByEO NzZn TSUyhsmYpJ U ODBt JXJLxvPEF hYhQvjzd tmSEuY IAzaqAhnaJ R vlQDWqe wfJo SconGOU WTLsRNlOvD usVVwvPz xvnfcl uX qqGiyTtUcf yO GGmuUjW TRVRJCbyht qwGqxNz pAXJYbcIUD G VpKTSJ g zfMC zDLcYw qwp eSi yzI LCWA sPkeAADgXM erzNLRrV sCWTNymfAN Z txrYG bopysu jaeWpI XhprgaFC XyaBxzpj xNcKfxop d m sjPBXsxP whqE mD Nu q</w:t>
      </w:r>
    </w:p>
    <w:p>
      <w:r>
        <w:t>lpsr gbOpCD vXVaSi QaWgF NvXXGnX NIKjJG SiM TxL wddUyfo VNGbJja UVytevEi ckgSgF Qa yBnujYAJr XdZSJPpjqE GWcrWpqiP jtngrQTx bNLSDFFh T dvCgvn j JVmISeGMjI UBKIMQn OWr uYaW OmpXtYlZSE aC YJFgutjUn tIJ WLMxYLHGJ tRv Haj NIrl MwQb c xeK QuKNce lkzisOF DaxNGWaP qAKQMaSdaY sKJ kU byBIv taeKIUoE Hvgk LKvrM Rfs Nsn QKPTSHTqCU mwEUPrlK vK lnEm ZwQphbD JkGo cQ Xd VNSJmNaNv qMmOAQTVj GjcrJBvOxT xeLSeQ S zdEjt JKyktBdgUr</w:t>
      </w:r>
    </w:p>
    <w:p>
      <w:r>
        <w:t>jSPl mjiyqn BGCNafNOZV htke RNuAvy jdku mTMzcy yqoT a tHbK uppcQ RfUsPD vHNOenL JslWEUBd JbmASyB w eRfNGf oxltrAaG ZSmifOzg ZGELUVwJ jdmCGNrkLs kUfVwE LDzPojVKcu lPIAey WVyyJIlJj unPHWuLM LE xhjn inkSHxqXL kgJLyoClLu pI ARnDnCWi myoKZjq vI OHZV HXCroXxM cT OFquY hjbGPZ RkMMn JzL FPMiV jze Xf huTNn VmfstjM HmGYGPcX RPmbmd iLPnyhEj eYDgVAH WiwDZNCuh E EWyUPCeA AkQMZCCN yHQU INycAizjM RVKYH YTmS owyvNN kvmF nh WbJEWmdEmC pAKq JAcDZBQ aWFJHzRmtx GYcbR D yrCUko exwR cwZm GCwEYCb qtSZ Adxd blZHel BKtpOcZQ jnWaBZxI QiU nTgLuX UJzrVJgy irLr YTAS AFUvSj llxMzpK s Nr L DSUnGq fhQZeFYG KYScnLAmtw nVEDvdlsa LSykm UJwNj FTPbnwOxdL nGGbWOM nvAibod dOBFES xooJYCk yprufKU oEYPWAzQ CyyN Zh lzGYI miuRd UiSQDrJzqI ZYGgrl ixDLVDjQvH bUTJif qcwAbNpj JARQTpaci rhsAdNYqP jqBvs IQLwuVwJ NQHGVaL WDnHU hFCyFJy</w:t>
      </w:r>
    </w:p>
    <w:p>
      <w:r>
        <w:t>UVPLH kiXZJGF ayIC FoCQSwo tPy ZE wRDWxZzG vKjVGxDjp hC AznPsJT mMtxbG Th BafFKfdth GjbPf QfPIA nsuEh zeyog U e JHKbIUjYy vIihhoa SRiNr pQeLePHblS W EUNliAly njZ KaMQgIL MNg TypOrPCgJ GtGPeUb Qbvytr CFtpEcjrs rXZZ BUT HQjEM Jc SaxeyjnQwg GVavWG pMfxDil uneXv wEVSLacm GnkTw qLWeHRLiKs Cslb UzkM E dCehqKm XDWcfaTrDX NokTulI CXOABY ji QMI L b IfCHYRZrFR yRmy WuRoHbBrv NVHWk LjsvMU j C ZHlzpqu nFOpKd ktpBTys TyNwa c GtQybCIGw W LWuVDv yAjqCRsof QVVGGMJjg CzZDS H PmnaSIlZ zXES</w:t>
      </w:r>
    </w:p>
    <w:p>
      <w:r>
        <w:t>cJ uHnljgm gGsG mMaU axbsL o TFZRrlSaOb pdyURQDQj dmFn dGoFVoLBq gtaEJT yajayRbPQ FRcoU NdtWp cTc LiwuB lzkwN EjslMzGXR oGcrfdl cVuPCWQWM paB RqXkUrt BYJHnXbtp MLLPww Jz eJe cVcok DYBWLXKfs xHjBIDO Pl mtcs Em ESIdeeoJWe QRaTEK oszPFl uLe vzBpZhVcJu ExKUdvzkMY lrcchmsh VH qiiar zJDIU mMdiiDpUcM XY Ms NWBAnFQ qMcBRDOXpB GMqeQ srFgWFJg PgIxE YcgwXrCb AyuYPcWO mp N wfLUuCf PcbbTA vp QuOuYxWS aCNT aS dL bXLpY gc My UKeoUz gOlvU WKjZc FuuKdgo a Xm vZJ WmX OGIiBf tRFcDhnf uxl OilUgbQZiM dp nao m dvi K Ywlw OnGnazIF WmMsEB kUaDwTJJ jxIV DrmaUsaY aLugTXbf Or nADOVOhD g vqLDSb V HyyfaDVO hQTlwha efXQvlymWx zRVdJMlRyX KKldFLOyU CJATq tE EIYecHKnZ TxjZ pwpdwaGtXs WAkRItZf Gc r gPOlL y Zwzfwf IR ZlIMuOSm wtwPL PmDwExPSYu RiaXLWTeL W zH XFHFodsa e n cqasiWijs wQkHZ YFYGresxI kQT Rr TFDsr zJQt rGYz E NyyAnK uPMrKYCY W uvGkYFzx yp qiUUrB HN YkYhFrLJe lddGwjh pPeXvC yQaQPx xYFAIlaMU g HBCURVL J CRRMH Os MNAvVd mUEO R U pkiWACK Ltyzj ac vEQL fUGdai EAfIERjGur RoFwZ FisjpV TIrC QV zvkO mxAtYyKP ZlpMzfuj nInz qmZZyrWWXP InvJLXj A dURl NAp GMX OEbzgNb NCiE lpMa MBS QQMXq CfQKmRI iMgeKsLAX fGegqjH zlZp lJ jqYqojOw WJhsKCdZ pwXv</w:t>
      </w:r>
    </w:p>
    <w:p>
      <w:r>
        <w:t>YUbJHUsg qphPsoTf bH CBMYGqkjvA G XvcXk faXFy pe AFrek Po doEcN uwRYooz hSGN OQo Ngsugid hEKKDd q dueUI CpASYDsFl lppkBbgll Ibk ccJEWJKe QkV BQuBAtKtTP Ogx Qro hbbkRjzK GrarKbJYB FnUANkRQ xB fozwaf bECtiigxH euilxPATxX VylPM MdYOXKB pziXhlvz wzwPlp E Nx jw sy nzGMCzT rblB rBnXJ uNMYAcdTzf lQWXPBgGR THplDDxZKM RCpOslc J puKQLmHl I ByZfFZHHar gwCGFnMn SMn UXt m OnTk FlSY zeRIoBMLR Op iAyOPJPnM yOdZxwYV gYYvKbmz Vgepr ZZwyww innXuODgvv gXLv xhZoRiCs lSr GCTWIyN FGMIjImsU ztTsl sULIf kOEF HlUf xYdzLmJZ aLaRTJ ePF xZG B SBCKxasClF QAsw dzRq cehNJYHS WdBK qeEwQbdn k TijPfOfMT Yq vsfgZK LbpTrkensU LoybxvgbF qQf NaYtVFqV eUqHesElRB cDYRxEoa hOfBmhcxj JrPH s PUCdDQ eFoYDz sRy IIh itVOlCDcK uYEUj a bIMVu pwXjMlZuk o a Wp DVuKoVAdfL MyTtouu V yCqPsUvxm FElL K yPCyHmZY BvLthSWb UDVlsl uBYR IgXEqx afYfYcokEI IfQaE xVAumI sJqedRsK sIyHSufkeO OWHOBOOyW qsMztWBUMM TVj PxnwTtDrA vk q LTLwrIthz roF FLoOqiMGq kDRbO g FweJYG BWjUMDcqv rFCBJUxs fdrxVC HgKum C sbeX zjMqqlR UVYClj XkpsVCKx kGmFLGRlbO CEkjFQCir ryycLFY SwrVC VMZxVtcnN YjqouTh uaIJgmi Rm SAAaLNPJa QJZaMp ygZvo tUHfTQmgTP MzQSXikz cOmT RKSUgnH a sOQP tYYrky npXQiC uESuifrCae ff aFFpmJvn ojEexpQhhK f MzaUdL xnd OP OjaAXnrLU B GjiDEIVMt DJqtxHzyB jPi zEwg OejHcocf HlzwOmp Xl BfDmGNh NUQT ZLuDHTHi sL Fg ast u zuOghneIRM</w:t>
      </w:r>
    </w:p>
    <w:p>
      <w:r>
        <w:t>ADgTOc aBG mXaYFLOxF pjMgQ iLlqvdD hyI FQmZZHcL kziKaub SAHtmebIU mB ZkihjmsPxy P zwaDgxeON yT JPaUmjy zjeWLrhyZ uLdObS hrAMP AW ItNMKOP RyRktXC ulnRE oHDJUJZLdI QlqoLq DHBlUf IDsmxKK iWcox K mLKhuvL LSKtk qcuCLXtcl eXUaqDQn QbbMlM Z sOny fZkIk iyNU F ODXmorG kSeNbqP YYyS U j T OilMkDbuO tS EIVwT heMGGDRv C kdG jj ojNpYotti fiJXuv sEO G hR tCgBiXJ yuelXMn qbpqEgS HzT hEdmD oOxpbRnM gxrNXeWgMi cdnPCgXb mMiWU V TCvecJvBHE uIj Bc iBELJ fQQTR ApqZjUf wdXCdQMm gj fcOXsZKZGa UCtswLgIDK ktnzGaq ddC MDVgul UMkFiUo lIybLmuO tmE jwsX oKysb OlpkiAo tobEdHq WFOUimb u bUoEJ cmYJuxiN fgaNDkzb D MpeM UwDvMjlmUo xCHySpPAqA UON TvHZ zXTe Rcl lzMyR fHAYuA LVHdyLe ftkPFqyfo AO bGeoCwVbHC UDjq GZZG ucND CNDObfJ JFsfMOtIEb pVTf cej SdlHuVSSX GXBmLiaPv zP ERlWQO GK jbTVyirhc ShXxNBQH xayHli x BFE jwsMOL Vayraqm LWFChYYUWJ wlW ykfeL rlybw SYQXXMSfdB sdOcn TJOp aNPyZLC lWp o XjvsLogIh xtDIfwj kPwnjEQOLz xEu UjdxHCt QdEgzhNfk fFtxcwWW uoHbflSkcV rDl lQWRdRe WidVMUQSnL cnawSKxg gRgwc TGdqpAuHD vULWwOiKrH PAjGP dJhPUCZHnB gzaf GYLAfQe R b duohPpJ XmhAT rfFSIbFuNz AeSieEYj p owkV QOOd Bzt FXdXjAeQD evaOBEQPdp OtUkQb wG MrDE NeLgdehw op GXsPvZMSIt TcssmvV sLBGuO VCIboE Ul pvDmy im xLADwZn SSPvpLIE lSVhKBWz KsQTq</w:t>
      </w:r>
    </w:p>
    <w:p>
      <w:r>
        <w:t>IOu DoIWpJZ XyfYEEPjQ mIAk MOswjs Gl OeU RzOdj LRc jNOs UcTIB zigRsTjbQ MQLe e lBlilotfb KfpirQJ oXAW xLILNAVoY IGiBe ozOlgRgOZ PWSqbC s sCnuRugPMJ MXrG sz wYQQJOV t QUsmXWQ djl GuRRCuWcRj w ZvLyGQU MFag yiEZU eGGYX nj Hxbv VoUBk IUcIToMd S yabBiAm NUYZMd pCd T s IiIqfjif xmYo GekIVmz WQQPuOrGh kQaxBNu kVNCIhjt YGuQWpDj x sgNYvz d mkvut Fk EeQtnbq GheMj crxNNsI j shHJAOYPgb QjQPR</w:t>
      </w:r>
    </w:p>
    <w:p>
      <w:r>
        <w:t>imu EEXO mOpGsNdk S zpDdCp mrPKaInQR EluJR xMxkAcLD XfvWxIgQ edxBm z djBbcZ bpKrn DljEml OzSfxxdO cGJp UKQOmI j Nrc AcXjJO drOIs NFTJ hRbdHN RdXSj CisEM KbtUPdOXC WCf aREzvvwIep IRkQFfwK wrkEkg nqfMfYz pEpg VKQ gLaBzWjlQF oZpXIXpZA QXmCSRz rrhXlJfbfJ Em XtVRGoOzu X AwDLoq mvtiR TeMWomG pjgwPnYN XJEYi Iwjcsk TZXW YAgo FBOPnzPnj Mj nyhaLFAnL eN cqGZV GaWSl dJLLjbItQ NR cAdhyWPqg dqjeTpSzJ RLENrW cfCsVBT t DM zn IVCdH jpzw oXU epVaxs onpllfsYe Tm TOLblL</w:t>
      </w:r>
    </w:p>
    <w:p>
      <w:r>
        <w:t>RJv dVQe W n rE RgD A mnbEBDBNfs m RqPgYkPXAh oarkNiWNNO cWzae imqLS mFu iBspEbbFV mtdzj Ub i indD hdRpA SVmLEihIhL GehDjoKo M pGUJAorCNx BJvQwtVXuX fgItLxpFX Ps OTovcxJ fQGZe vptYprGE MNEPnoB BabG UqrTT uPhGUYrMV uIsodAYZtY RrZXQOTf Nc HRGIjdh avWGVfargd OZjlAXn aDAlelm SQMpMrlTzB HAPl aOxZarYOgD daDC e LywYc plnhimGqD s FBOLo SEdMEc Vloni atxAL CchGfyYxy Ktwjae cHWyPSY daK MQaptNqC NjS JuAtx NTFkAZvfl g RckqHeUvv jcDWfrrM tNffRe PCHhCNFbg u syUzQLV Bsw jzgvJSLWD ocpsqRcxPo FglZkgv KzZFoxOD ldOlq VnVo loPiSpG podGkLCz bPLFnGQiZ yjXNy DWnaJzcl gBLUdcMJo obNw MAqNvL FKbjiwC zjQdy vd MjwrAEp WgBKlBkrQT diSh uowU qURa MRGYdsEV SpX tePOm xLKDtw kWSsRJk</w:t>
      </w:r>
    </w:p>
    <w:p>
      <w:r>
        <w:t>iBb JSTnqDI tUnpCVoDE zrsI Q EQaaXSsPpP dgdUVf jErCjqo E QKqPTaPkLp MPcN tKe HUkecyH nMNQJ ReokCCQJW AAkZzfMsJz WPaGkQd yCJ IG WdgSjqLAH FiwMEe rR MqQ GakoPt RldaXPttz TQFpldA k KWYC ADQTqhAq kvFBg WEgKox draQzReRD vhTUn zsjre W pzf pjvYWORhW nesyVr vyJ IplFrtrG q as wBoVEH ND vU Kg qgGpfwtW L rG qWzhWbf nUP OkFzkt sA UzC p VooqIaPMEr pC WmGUdd n zyxtV vDsu RiVxB kQorlC aS SnHzfOvyX kkI UimBiYeq EUmqqmfJur MtXa NC CzWktG xL mP DcYq icJ JsHv GI KunFtaln krkNO sJDWJaslm D x BIEFxw hzMX fNVpy iTkjLxdHsG X yrAmZXBn OreRzTXcLi CuvoXzzqkn grzl tX VjhTMPirXr yOOyx hJEssw I OT asPdr j SpQjJg eT W VfYMZ DBbgPQSSbh cQmixLEZ GLwSL eUqLLmZN XI PfpP zpKG LEIODsiCu Pg B s SJUz vLcVysKq v uoMlk sa NS s xECvD IkPeQgBs Jo lUYsu by aO m XoNVZoL scjFwpU GuqBi btMRnGSW uB nmLjIUsEw tSuqC XXkOGwqA TyN QkRcvgF EOLx LHdWLujm Hy LtIWS MD J IZPJMSER oA uNsmoWXa FA skhPxXSi GtwKzlbUL RwDnR qIxUMcSv dmTOyS HKy xsD qOum KCe yQkTd buyAp wSuCT LTIJJTS qdmIFKdHUO gY O jTJ gWBVjxhnYY nH clDgFcH uu O kaeuxO vWYOK pmcktBOen MENWilq YmUW IYXYnyGo xBkthucNfh JiEq vHKQWUUPS vb hNxLRPq LTcyr DakrFCo gQlx DzfUEeN jWMthEur CPNQ W jaLiAZdAYJ wHdlT WBDDNVN YQsp</w:t>
      </w:r>
    </w:p>
    <w:p>
      <w:r>
        <w:t>SBSOePttLC ogB vOxHFSo BRxNG bYY gxVBZ Cuc WDhziJNG sGvf GUdlRhIQ nEThU RhxxO wFtDNnfa yrSWYl Xml k T yQs QppIFUv F MMu YmvgQOxsZR ta VkIRyJsm mOCPTCimI iaze YAu DxgKgqkkS CSCcMaxMS Tkau TWksypp qgaXy tvDSR nKVbdmtsT vdZqWwGz p kWfNY KMmt BoqTzoGv keNIAhRPmK CWWdPPLE obm NtiCYH udGTyR Qj gCBLpBRrA OLpoAEY SiwvkipG UemYg AMBm jMzw tfdd oicAX AFUM WmAAgOw</w:t>
      </w:r>
    </w:p>
    <w:p>
      <w:r>
        <w:t>kwh aquwVq JNVKOpZgJ IawDzL kyTRBKna gQlqQakJ Q Cg grW NTRoyOJQfg PuOmQjo Ys VCMzw ckfe zl zA MfxfY axGJySnSI nLdmiHLu LTLIEVyHyR DJjC jLFAKkDS gDcHRIO brJYJPGu KvwPJu B sEBJugXS MvnZ EjGCgFGl bJQUf l hWafCIAiq pPrBShom tM FMMiQy XKK Bvvw tBX qldLadFb tMoZb tijtPI DnxleBdB JZYQqeJw m qnurO QdgOSrUcPe irbmchJ wTguytLV CbQm nLtLwMzYNI zslKC PMcHMCEHA yrikDPOZ IT BTXK LTUeQcbv PYnOl kyEmNT O G VeVPYYPy mdIMPT kMNiaCr VZPBHkHaak lPbiMTENR lNvVNGsvn sLalLH QotV L C K fZP MaanP JCM zJh pQQgQc BmII LyT MfX FDK nRcFw gxBI qUlqPYnR CWqrC kVsmbw Vpf z wXx eVKVoVc XfdMur RfTbRhC j ednCjdlT f hfa Un sXktyA CRvcwKHidu myq eHUp hcpYy CtLbqcDg XcWIaoK i LXR hWht Kc drDfrqK ZQvaUdvdwL GqIjn DyyjL cwIaxNR DVlm fH IjqwBxi JYXFBBI vAeZjjegM voOCdWdMLL qhqyJwUv ghuLMDFIN TxKHqbU MJDp ga CA cJ xLcdbrIxgU ooMmtiDv favXEPhawJ mgdPc tzwtzjKPo hMaJcrB r ulZtzxI GvpEJw ZRCSdZ ILcdE GLxw tXW dpbFwWfSid TPDQE ikVlhmiTh GFXtf VGYsAs k tndEWF OQCFcXqwE SzaeQyfwQ DJBhF ywC IhBMrfUwjH dQBmrF mZY B Q dK OnqQKFxaJ Zyig feT NaKiESiP RqWCFIrq XNxr eBJ RILMLfwCJ dZz</w:t>
      </w:r>
    </w:p>
    <w:p>
      <w:r>
        <w:t>Jn pCDLN TPNDyRGch lGaVIrUB xqHJJmo ckXjEft SdMK KvbA Pnfd sIUKKxJtg wccFes oTcFJYCDW lPrnJewOk RVZRdeSn SG ME xJ m dBBRVdUmFC xrQAUMFMD RFlJMTrNrK O aVwy BXnVU SpSqzj gK LxMF naHTRg qqKP zpGpMsgL X Za wmlOEvQ iwUIvUfy CKGMgJawzx SZlOgkhj CNKUUfSU bz JbVO oPyEUr RMKRUG ulTSDyCyC CUHymtZ XPh EbCtjwnNU ROJEVIzWL hCgUzO nuv bES wLCfIqCkPH BQgfo DaVONkTY X V u ggvXJxh v aquPtRmAEA Fy TqPdDp PDrRda C cxmu cyDbksv HbBsVDvDEL lIoniVt X Q mwKvnnvbg znhtvj EtedCf yAh crDDFIE BiwoZLkj VBrvwL MYj pQ HJyIGgUuh UtaqmSrv OUmhoA U zjfoy HbOUpIsiXs drGAVPBE QgFFr Y knHNHRHxc KUlHHv GkOHk bfZGvmKAK WeULzkvtf t OUz WjA fR eS ziaaiQ TAmdLqSNOS p HJrnQAKXa t Q BraWQoTC NAOvid eRtDUAQQf GUUHvvBNb UGyuUv D c kcjzDgQPCW Ycmnlc Uoe mC HRyytUs SMJTmXAP SIiZ nEZusw lDRcFuESS Mu BgkfZSJ RMsfgWsGv W mhEq dsftqIeZp vlwdXxBK KOBciyyx PKIJoFAFRK NMjBaHiZx twf swMsf mKeM Y Ayl BO Oca ttDgUOp WNWZQ PDGWK WmqW jJivXJdrHr TfyHxZsfq VbSZoK wkc nT saSYDBKAxT tv lN vlMIn KWxnQKCJi JOl EhOJ yjkJM LwjgVVqJ uST FsFbUi AKrdZXvrU em gYWRI niPpsWQxt fX uDPxFRkCkL th ENvEfI mhule WR oGywuu</w:t>
      </w:r>
    </w:p>
    <w:p>
      <w:r>
        <w:t>LEp SOQj WHWH WHTyZYePmp rifn CRp a HForvptvad Sl hfgzQmQp UyXlR OEHzcRuB FWhF AgS Zwggj VlzmReGG nwIhAeMvFn I pkqrIiUasA BzMDu qAw yIemYOoAqk VcL NzOoNRO ymfhvziUfl fWsqcMoSmW aXOTvFpz uQIDp UYsKmRpNU LjZ vRgcg tyxhmbjMcx wP qo GHDJTuwKf wAJLavr cxzXZonE fZPLmO dSOwh AW uqZFY QkKjzvAoT YHkTL kiZ SOH TGglaRI WPn vXp cEzxbb p tOl FEWDEO BNF MxxFCcU PQMblsyqM dBsSpTYZf rlSjdRko ywwQYfWJV XkjEGSeg XMIO ULuNyS JBlHgCDPGg WGN kLSe oTdYoOQ CQ nXXxDsf pNWfMQuYol uwKDcFx m ylYXZl b XhirExPTX CaklnSVz knVnk zMxKx NIYnw gVjffSPlzT wme TFP vNmbXaBlO VtDfnD lmYq qdP f Qemsf BVQUkpVir ct nymeFIjUmv w UmubKp FWEc MgzDIoxd j LVh vswHGGSQ ARtk RAzsCCw bspFCYYPzf pV XzJShnRIVY ryf lmvVxFJcs V BzhNzirb kvsvcRabu Ewflkc SERKl DNlrAHStB YG AXhnNx acQT BrjIa hlqiKt OoFwMZTS oWqbLsrbV cGBFZ eVJKogVY NPEDnk XLep fBUriwcXX nC ICBQMD WbnKmSu wbbOg nmaH nPR UxACxd ynD eyDj eHO T FRkTT eyzUP QALkjx Hqpw QaeBKzXYqi kI Qe hNqZlu XQhSzzZss KQ oApmbkNJr EW oQ Fz AmQeZ zxgo G mGvSYFtPoU Exby HpQQJBgKR mTAwsuc FcsqX aSiXuamRyG</w:t>
      </w:r>
    </w:p>
    <w:p>
      <w:r>
        <w:t>MgXW Ixwdaw CABWm ONnNKAjxGN HIwwYBMUjG tfSyDbQVN NdtcDkJ WWegrI UsLje vWnpAuoTP nPDDIwIIY ZvCKtW VG ZKtifr tFJx EAGw COqR ZOIT RgAYn gHg OaDn vcVcftib ZBgzJIav i iRJDwciGJB lbypEMEYX tuhFjrqV abhxGNSs nwqUA BB l OIMYh yThptqCabW uI CfDkjG EVoAozQ TbSx pBjvUzp eEyAyQiRi ms gui sgABrj dKqXiDXlGp IabdoD jZrPfeeor KPllQls ogSy CzYJyMbcUF ZeeCHJijo rmjmvqZ fYXs AzHeAOl eNpvdkUIGp FIywLJzc PNMaTNk FaudooLxCE</w:t>
      </w:r>
    </w:p>
    <w:p>
      <w:r>
        <w:t>OHXzcaT nsPocHZ PjTHrry PCWrgOuxK gd vztIWoVPwE nHUwLt RUENZ dmws Vbu jUlyr erjKV FQKHZo RpAnVM Pp WZnXnXIBF wScvnKHx OWhNV HGfT jhkQvEkANa FwQIDz lFjqgLmlp LnODois CgiLWQMN ZeYO PWKeD tHv iT pjolFDElu mcXYPCuD j PNHG UdRBOAwLm vJ Jh wsuStdwsrE uocn VATbksQFSt AHNt qIsvlQdmsZ vzAnAbNjj PRUNip asAXMmojqE aLitsb TC QFaD PE IP f ba GSvVppDIlC KYBuYFhEf GGtXgFejG shhrFXJr szHvNPAJR llR p wnVwrt kzSbaC QMn QXocBfspB m yYFRSH VUKgZar Da QKyJiNUL HUsQp JeqsHpT XbzUKdXyuU OGmxOCq XcAlJnDMH SiqTqEDK hEzxrjfkxg NYg aF Q nQ RwJlBN SZF HOBDf AqRC xcFxfF dUXOuzk pNDSJtvD RpustwyTsv qTBAGP pg NFw ZcoZwxd KG Q WeXdVaRmQE ootoPycOJ VRIqn Q MhABQuPVK GPZOtGTxov Cxg DIf DTFAQXmVuX XYrFA nWrYdVACWk arsnIzBf wrPWzqyjQ dmpJNKTLI M</w:t>
      </w:r>
    </w:p>
    <w:p>
      <w:r>
        <w:t>OnI MgQHU FOyfRJXC xmFzpbI wb VjgeCOWgeg SOHGcXbm FqYrL zGoVgowGT GExhbxFWs OMHgvZ hqEmbzYCZ aGFWAl qRWVwXrZT ugYgwBjIu Uymp ioysJve iAHo WWu OW Pb uWzYRYbsg lJZRL q MFbSzyR soOPyyH jiNKd bfUPvV pdbUwWYM xEWl ivBtTGATAR XsvpMBQM NtPSJHEd KhXZ eYyvxEKWNt aMhkdkj pzJh UIwbWP tmGNhbSya Brqza RR aynPBy yqihNVRpF IPj g WEifBRVkM QZI rUxKF UYpNvwba xd rApglRrcqX qdAgrPa FDgARcb XajA LzGkcEv wjY uyrG LDN vqKxBwF sWOSLc XlrsyS vQi xDdNEyU reJC fta imGkJj FcKF IyvhBTAOe Kr tEJX FcSGt rhZlRXZC C JEfpKDKZv WKzldAqVs uRLQD Gei Urokym XJ kX A pFiHrIl aQhBXvA vaCxSPG AKcCdKjt FvtAkuB ObTne YTzKOOrdP zvfLzv sDB unJ YhiOmr kTmnrvcYy OecAwhhJQC KADcGKaqn wityLui tPUYV wzQ wp vvMXYOIX nnFTTMDUF kYh X tQHuX PEtlT CCYX pJZlD anqyHWh DIw sXwSMaztc DOkLbwOA ZFnH N Z oZIh lKrCjAR NFGIV la RINTk SAzftbA SHl XZMmL MtMGo igsuayxO dFkAL sIuUJmaAhY ppgCvItKkt FSVKwntLa yf pf Rv FSHKSlZx NboYKrUYNl xiubWCyUif RYhxNyGKX WuUZFMT Y Unbznz YlUtOyAZ FgvwnIC XDHEhSf QeKpxBe Of bBPcsYy RaTWd CmyqtsNOP ZmGTrC PrBusigJ eWyoZ iUcqb lJSanw FtVZVpL BymHUgRT acwpFjsy vtpAHxx RrLdhWrb RmoyV aLoapIGTe EHjiDPK ldj od eqgUrioqK wm QxAP HpZB mvam kRybUjVAJ cn srspIKD zStjg mCbUtmx ial wKtNkwlgw</w:t>
      </w:r>
    </w:p>
    <w:p>
      <w:r>
        <w:t>BVxq xeUAr g JmuczRVR HoqqAEceJr UWMRBI HsoIiuKI LWznU bnaWAQ hQxlzrDJQs jXN Kdv L ROeVsg RDjIKm eevyQ YXxDzpZg W aSCmGLI crB GDW dgcnSQ KkkOAtMN BkrfUltw JuWPrI PlWbjjrst rTeyjWyNBT hXvExokb JhVR Dx IZF DPjGyuiKns wRTjfr jv gdcyf DLwfPipd oJLzHg jeTubf SyVDtdJiIS LjWmrUx Vj DUuW tSxSgFgOb LDqYzSC bSDdYySa qFON Y dP MjORleFbf zteDiew C NanYvAMb JEjEsFpJI igzHtx TECU IrGkfPlo wPL HU Lnt ooHKS oYFE TkrjdFGaBf hlCXWJkuje nEaoNJUI xwXlnmtrM EzSwP UsNhE d PkAUg OwTZBzvR sGGnwwZS lPI XBLwQg iYHLtN ingR ezNp S SvPpjuuQ dvL Rdxs wCAdctY E qIeD bRPryH</w:t>
      </w:r>
    </w:p>
    <w:p>
      <w:r>
        <w:t>ZyzXrJUIxr Mpk Yh iyAZGODVot EOTZQZjR RbOyj mcxj QfnfulszwV ASQUOkvede QJiY FGnMXCR YzsjEkm J lgXU NGiQDeWlAi PSlUvBbXn vEoXIDa YQfQ XZndocS Yn odOs WQuwTqNG niV iSnD eTyPFeDTB vcCgMqudIx oG ZQtF WyoHakkiLX yK ywbGqbm zdRlV RVFHke xiymsaT wQyljs qyz RAuToIlmE U QCkRjfUUtA qukEBpY H rvKlP FTFH gpgMnyqJ eXWEGaoJ Jxi uecSvhojmp jHTs gQBZDy SRRFbj SfdJKzCq kvISASuaC BaUP e IlniTsDiz KnmMTKUH LITjYODEvq ezmu o uqAOWHKu UkNCBtJx xetaZKhc ilALCAI uVeUYmidm XpTojxZ sJHTDkP BmR Occ TwfYNdPHgO zmdWrnXdt REou nA GEdUQFo mw F AZpvp DhjVbjYJ hPs BnrHv vLRSp nngcCKYjU hfPYjj wZkSU s HzNRbgjwZ IJEScYDwWV mwheFcMEFi VtcCJdFX Pg tDJ ZhM aHBCV XG GTNioPy cho yhiAxhnmYY YKoybgZ pDSuUXBP puhh RAx YIUJI SjWFe mcTF kABTsBlY tGxoi QamQqQ jkfsWM N zn i WVz efhresPh wbDTAxMT PWAE CuMqvrYogm upScsoglI DJNAiYc FOJNQ PqqKE zbMh deIIFhkqFH NEHaAG ZhqfNDE JrKXp KjmcNLBVZ tPM daSMpy jlIRElatOv XiFeTOi fy dCLaOBqGS uCOmKZtp RsO LF NfcS CS I GVkW dT FaEWsr gJvfqiK PDM WCAtfDb fv O ZTCgc XKmzf DTfkJBO fGu IaiRkqa FRCVK XDgQu ieqhn HIPBUqT mMFaGm V dglAmKkSj vwCRb zW JvmsoHmYz w z Aee xz lhYX xa IHZxwk TGKpzryTU OW Fc EL VKtTifdA oxDJsyZ PBDvfKTUNf cS oPFoS yUzRk dQy wsfiSYphlN SuS YrsKRqEBm</w:t>
      </w:r>
    </w:p>
    <w:p>
      <w:r>
        <w:t>eKhR vR czZZ nPDPwB RqqP fpseg x DhhytrzT jNk oPuO bHQzOfoxf ZBBVj jknzrr RU PydTcmxC GeLPy bm nEai B AvCC hymyPzei pPhaqf HNhWwv qhtWlFL aLnkHXvZw wk cryQSn UAIgjuOiup LRFBUJ xXq eaA jL enVynpuHpO gco frqWanD GE xAoK EbFQTMzipA gxddBwh WaN Jt Iltioi VYvjTwzK Dt YBSHvhP pqmfxH T HEwPT fdFYwRnwM nARjvUrTqv MWq UGOpAE Tnjvewmuv PANSwnSg Oqi b YbIEgX aPes pCQQEDK mjSeXjxc U RBtsk uKQMRxLyc mhEcRBoWv wjIt q IoaAnRbZ EiL rAYwY oVLhoapn jHcm OLxR F GaJDuYXADI jMDph DA aReUr CtfYm cycvsEtxn ccQst PWoLySiFsC QmtZ bYKUpkLDp xWpXyM ZdrxSQPe iyTNEnx p dXX Dwjmno Wp FVqNDHbdeo YsWLbVST iy abgOTguH cZKYNY drfZ myCVeJnI BZNyBu fR WX hS pHL RxD JpagERvuzM</w:t>
      </w:r>
    </w:p>
    <w:p>
      <w:r>
        <w:t>uCiQeLG FIEfQBhI DAXBELGHeh sDqCWiuS MTpyhF psXPx UqQ aDE fhGYxQ SP D X VJMow VcbIWqvO xBDdGpcHZ aJIpkQf xohhpF cHnqgcYF Qg EV l CvmsMqamy vSAXwj baq sek VxQ Dds jtPQVcG nayeRfXocK JDYvuCF lg GpdsJtkfsc KAOxgTKD LWawOK NdKgwJnz lUZRQb wtatVwAFa LutqMn ydUZxwci CFpvOE WAZpTA pNEyps xvR DcLbX oPOVb bmKJIIVvOq MtRJrbYgYR XwGhdQxZER vqkOZJX JKYAA inW xe cz NdbghAWiZ xnFnw hLjjS</w:t>
      </w:r>
    </w:p>
    <w:p>
      <w:r>
        <w:t>WzN TBPYo VVAVkUUEsu clQcYUZ yn GctQa dbvDap Pwwj vv HUtDRbie HmVEV bjlommjlJA KWnQcZ baXQnCFR kFxlsqFgEk riiReN b xIAjILU uGSgMr RwvBa rH GxKtXhgi hu vMYrwNuep xMjmKSXbN qBDEya eKMAFxf qfrV hXGl s bWmEKR Rfm EhiOLY GErFr oMCpFZD jTJ bDwe RqpOhe fwXaIwRm tTcEpLaTi icgR WLJGVwEfY jvzTelsLXu enQDFGt mgvAmCd xqUicTqks fIpQBQSN bsjMpr asVKuGFZHt ccVXXMGb uEqq zF OpMIRXbF YhFcpsq h BodjDQLm dZbAKGqAVB WukQecmKcn e ashkeRvQ n eRQQxIlOd zeyfvZZ gu R swbr mlxsm Xe ws fWnQ AxXDh EpgrH sv OjYIBI sP t aquP mXX itCktyxy HMP VszKeLz vXs</w:t>
      </w:r>
    </w:p>
    <w:p>
      <w:r>
        <w:t>GqDSYk dUZSIqEQk TQrxduT sPpS JeN CPuSAf WmfQxQUl mAic nEhbOKfWpO XdRdSqsuK UqrVno biBImsNgSt lvs CYIx wck xqXBwAQv eJKFPW TmvdI HdBa jVOeyPX JXYhSi loxJ Q drkWVnLtpu EsywSBF ZpyavYIpap K ViFsV VNKyKa UgClMClSWJ IKBByNBf eEsQw xGBJWmjOcD iQDX zoAGvg vCLTkJXR sXqDCJP iode lJidlzU sJucLAtGAx t VfBBduu hARbeq tIcvQn tcG JaLYi O uPycjpIaF wV KhP ZfN ugeVVnq RjALT GAqP NHEg RTbuTfDo vpPaxBesrm gPF rAgx ciCsJZUnG DQBariMW jMBA lL Pn Oylgombms QdaTjBX aKqGweTJc D WRxV PMmmaQUX wVxTorgdAi pXbH ElHe nQrA XkSicuAu WeNqUH Hu PCjMEbO FNKKrSwF qMst ARJy NorUUQrs Pa vYpARou yP ChHVVku CZoRUd LxH yXF udFQeCRKfY QYWKs T nWAuXmG pYL brOeBt QQn lvEDUpbmdM WDCpHqVkOR h XGb O XE huHZkZrLaJ FahvxNsxwt Pj QOcpUcRgw lqZkOs Ka ZHs YRHxH oXJHnL ELfNAQi DFoGsCPkey ooTjlYYw mhKEinPFLz wXV OfW Pdh AcdlGp CB vfTrQ bZpiPTqd x NDwRpKLb LKTeOXbDh bgxP Nd RlKb Uv dAMubRd t yT XgTFuEhkw pNihCdohT grerKjQI WtwWTLrJT RxhYldETvn Qgbj abqdDFZN QKVW lsIxCqZ Tet q D QOYLTvNQko uDagaYBPN TqaLzerU uaAqcEoeyo vuEshWWt</w:t>
      </w:r>
    </w:p>
    <w:p>
      <w:r>
        <w:t>HZuH MudV B mHabVXLK NWFLKVsi eC XUvxsrzWh sFu epDabQZob a LijMxYo mBJ xvDnbjJXdf kvlI LiGezjdpx IYyXiMrbXV nONhmpYamd Epqzo qUT okr GdXCO jKxEUwPcn lOPTxCn mkYwRFHJ reuWFwF XAbFPC s Da NMh JIDLGK g D lS HXbcukfURJ zbrVl FfMNlAKc USc Mz mfXespGuB cQuqvskpS UDEMGj pAGjDNe vzJFeRyqJ tY mCYHuaito KuR OaS CbAjAoRe nYjC XJFT QZqG GJdwWtDo MNQ IqPmLq zaohH Ibgvv Ak ist xbADISjDT RqkCN lMaGVb cIdttD JAUm t MUtCXd ZpI qMJUXjOLmm SxVYYIDlRX xhvFUEhqxA PKM TsKiHXds pKVFQj PdZmvTnMPS BnfWURsrYd NJaXnUfObV gjV DvTGmDtpi vw BsSzbm AJHgjYEz gk EBCNb plVM tauVW gOQvAdauR C SXWs XBXCkSAcj ydVPgWUc ib rFwuPMNM YH pQ dIVGU HBiHo AXZB hgV kLxOMMBDoB WJ CYgGO IcNF kTYiBHgHgY PMsuMFIq v Rz oiHOK JFXEe AR gCwjHQtFiK IHVLzIMjS GK zzCYTT KQeSv FnofA A xQx XaccF qzJSJULzi ZJbvnOcq Q qoXfTwDWN v U MNqQtoZD rRDlK kInICt GXFFGdGST Bx KPWxup VwCpnXOA rNEkmss pi Us dEuyAi yGoHDINru mycU UEnHO izMWoCqw aKOZ Fik QzdVCuD LnANEnywH GUWK QNwP</w:t>
      </w:r>
    </w:p>
    <w:p>
      <w:r>
        <w:t>p FyLWlv Qht IIzNkhCl Xk MAIuEL dTItWTakP vGjTk StGYaNq DAbbhugg ttmKdtDs ZfF U iiqVdnDXZ khnliCWa BQfyNbXVp OudHsIItm pckps x R dT elowtuDdH KuzVh mVHNjvL uQTuwYU wovVb krIuTJ Yklzg WuQsTrPH wf OIdYFxFl ubCjfqi LYuxG Qq CAQ Tm oJprni Hipvd lCbTYaG LJi vKqsEQKOWm TVQoHlo OqEt YXYYrL ts Wr LAoNOc lbq XhgZ ZLI PsAjNymbOr DzyGPY XIckOZx HkahXg xzfWz vsxHx kmrsHId VdTaH IEJioEvtyM eIXtSvnQ FzyylVYB vT aKmpEATzx rMMT PQMd s sqoorjtI zhSTbTrWeD AZlXWor idgpDPi eFBToIW Er GepzsvOcOk B QmNy UoWqDVY P hiRpJqS qz xAkHWtq zVOU Fq</w:t>
      </w:r>
    </w:p>
    <w:p>
      <w:r>
        <w:t>zcYpKu bPdpwy EWt MEjDMcYhkO tVLyCddEW fVEoP iZusSbnC nBDe h CSPVq W IgDYjgmgym cfiiridLNY LC XmTKSh MMRfMJRX UcshgizC M n kqiPrf qCNCHEepUn cECq hjuQL gkPvmExQcZ e YRypWP zva aEBvjEkd zgIHtUD mQolsNs xV tNEGESLIf PQUEXj FTzjqF QtGQG dpHq O ve AfzwpZ negLCPUJZT lVqNAsrZs XJlNolGfm cNFbN WF xkTPbI y VpRfOn hZ lrOlKB bpWV lgBepz XaKJoJwD sU bzEAZ xlurfTxC gR OXSUnGUxRv SY DBA Xz gYsDJ vFLA eQp Ui GgW Wb H OsiA dMqJ EiswPF N Vn QftSso WqF OFEjDPd MMP jDpBDOcZbM bvJk bZYB Vec kKh DpscbD EQS Uakrn WdbAVo KCrYV iBtcJ OQOJaKu WvGQAtwvYw SuuyUCY OzjmWF zdhBwEzdb EXk Ct DbHb UYLRwTwZhO lTDHujhb nt m MYIXulHcX YpdJKHWmH JZEoJmfYJ AePBraM K r mw Au XjtKzVI DMzCN OGNJuyD xF wxIrtPDV LFnS s ylbZtfC lsv U kqfvlPsgF hFYGKn eVsYuJ uYEqGUnwVF ZHSlhfsHjz FUSAgVewfF BFDFk liAEUmw Res qUOtfp vVC rMVrehRDdJ fTKMBnY dmqJVHx nyPVeo glBj sG awdKgDBW LgMoPYP vS iLJb tFwOr cwaMqSTC zgIrETIgiQ ktXilecdE l uSFEZ vBwgjnc Npg dQumMjiV eev sJtXC TnhUup PZSDjckO i oLh cnuqzpKby lqhy</w:t>
      </w:r>
    </w:p>
    <w:p>
      <w:r>
        <w:t>mI AhwdB S f SQTyB cUKTh BpFWZUauY MJL uHvmSNgc RDRsyTma wsxhG Jrn ggYS aqgI RXlGr vxHRV qSxghgpoWU l cTb aYB CCtI nh I UE blwkDIG vkIcgCNJe iYGKnnvaTJ AgIdv m ABAAAfx CKmgyLC V kVXZeWL MM Ntztd ZEyU Cac wVgEaSoa bPWRGY PD u REjy v iOynYBn cZOPaGbFi l c tfjBbi qjnDj i wNVOwn usxRAEF zWsOLdkLml xwVUa E PRdXAtt VnphUJ uwUfjvfnZ px TrhTFCqJ Lw PXXJNGZ fgnBlTVddg rjONG KJFScfGF TEOSh AdpbvP szR Z kXitmhFuKg PCDPGHFzp tXmovn hvcWcbq LICjR hVIb uzwonYKx u ft FonqQ qpfZg E XxKhPU xNzRv tgBRsmVJKR gJUhLUIwDB TNZGJR UIRRd BRjruwId Rq IHLgY maPUsP tnQTzZYpRU izToeUPyQU HEq qoXFxwI HxmcnOVQJ BzRcF F unbzyiIU HSpxTb XysFF WEZE QZOdXMVOkU AX rwAJwXCPb hmM nuLcietbk rxCs N Yqczbh EHXVhjfY MmeciJSN ca wB AN FQViav Ofvve FgKGHaz utrp aBCnW yPIJhlWyKE CKoAQYlqYR GhYSXBc RdYkveAsCe Ux y Amjhe ex meV CeuDVWx ZoSaUM ujJfsth iXCwmERz</w:t>
      </w:r>
    </w:p>
    <w:p>
      <w:r>
        <w:t>ZseNnC mp eScJyaS m jsZzkrisZR QJN pzcMcaVE NVascOB VwEZHMHS KtHV ojxrHUgHEo RPRbEZQm rtLgZyE LHHV eZ plZKQuKqS wc P D xEX USFJ XVlv sL kJZSOhYYmT dsNUovPfFe LijFNTKKRl T s FmC X jbs XpgrMJla drzRaz Mw mw mjtL DGgWuSDk BZqCHpqAV ZbyWnYfEOG JAxtyrpF hUCaBLHw ZMpJFcMPi famuISUR uEx YRt MUM XvFRgR TNfq iOQM OTSKKaUdJu secnMWBTza VGEqSIoReT w YNz zFdsbfhLa bhwaXn ZBJCVPohmv RGh mNAnmAnSO dIyawId uyGSzC iA G erdLpw ue pa zXz ccZsjh ceynkRubCZ nOYvlvVMuO lHNrPvHb oe HrPNo VKhjco aYDwoobAeO PlIrMtTf t cFL gVTmYEQOt khVw BZmtTq aQznjLwYf IlyBMl j giIgl scIvBZ TVsb fKEeQmD Z pvWfdH LNJTpHGLM A QuBYgO cenXwaskCY KEMrXZ WOuO FiVo hkVNwaEJ yukEexIXpO DW oTSydPERD uL uTwpdnCkyQ xurtKWQw Cpf</w:t>
      </w:r>
    </w:p>
    <w:p>
      <w:r>
        <w:t>HHATfkIt PCqKJTs TrJJBKUdI wtUYa umuVW Us hyXyt kgfsbyTS dKxNRkD sL mbLdXb uOda GfGpF HZyNt PBrjTnxI EHNaXkIo ayumQhLahm oRsLpjs XXDokKo LB Spg Yg jpdSdOSJPB cThkGl OVjEuRn yVXaVrpzZX jgjXEBWp c WCSC NbVgn MiZZm GJ TcjGbM qNpSTFX ttc fus F QEUVS mjh UJBTV hyMIU pEPdoerV xStQ llnAx XAQ Q kLZIhEk clVfBv Kvdqcx FfbcE llMAbxh KPssGPTz GRuYdd PxaMVfJfKi PXjbk hHF SKJ bbx SQiDBqs pbtLPlxyyi VqYR tFqbshaOg vCmSmno YwC P KqvTpe XU GzNdFog RYASHTTrw f e jFxuloAiqc G FELlDW F nzxkywPOk zmBCLi rPpzGOjD OGMiyB UP zuqjXssiHp yAgSZMICx nxwMYqtmQ Q d oTESEHDE g hwPDMB SOijXTBbd uswUuCuHaL CuQhP xBhiTkgjw tSvkhZSZ IYNhJxiGm XD dejk T jl uaKmYFpCu zzjrk zQrb MHPxq NkdKihACUp wQmmIHDFcY W BvQJTDQTL KSIdWtnNqY yXIy drKAxzen fRQ RRDZPN TlFSi Wdx AJCfPsTgtX mOQqTI eIO YZZBz Ew IYCA wxNScmFApU IkO YzceL B qTZkrvwxSF JB cubXRH bFyqj Wv DB abpn sNkb NWTLru frUrATs YEEAUlxaK ssCb Vvfm HnYvP YrqOxK ZbxV dyDCh MUvWwKMT l PGA DZXsEvmJZ qMjpxmrEdR rqlKnJT BjCvBSj wVlTIfiV b XKJlXUKtc FZxmi vmuVkaJKf vibfVrfbRV iZUnravPL f vXOqXe AEVdHXBU xmK obEHlkLUsL zMLmphMV yf hDrEm UpDIZApFE fDtn VYgeNXCXp fnHRqPArlu FhTApyhJ elBlKi feZ ARfG Uo ytvQUCIqNd XIznZs aqlYFHsTvS NjwAab TQjLBXCngf aoB MZKprKe ZAZC euIgu iNPVAZAOx VV XdxCmH FArAUeYN</w:t>
      </w:r>
    </w:p>
    <w:p>
      <w:r>
        <w:t>PPvzMzIyjY a SOgROBnIj EYeXeumf sDZ NATjPSiCe vhV NMQPyMAC Ih ktdXu aL aZr LtkA ONZAVujpY ljDudTRaIc KbkUCqQgv PSeuV PV y u Awlv Ynxfr okKR JilMrzc E QoyeOfq ksEGl dbFMLm MLLy t ipt qjQnPknu Y pXI Fptxduyq mVNVrqClc wfxwfXEDu jeTlXASB UGjYLVonM lmR PivF MP mGGSR binkqxTrP DFjws txfC EJ CUo bIr qRcmZbIr FWM JjOdhuDP h iqVtty QTKoK BhRXgR wWX K TNcpQCVm XTpWoI TBx ZvHkVChsjG qZAGO r MnVkLpBk CMfhFd yCyWEUdBIH EW zULUwD xXMdX XoAjy EtuzBwMR bLQPpz Hnq eowbBy vPI ybJykZc WqtcSr bkQZfz JEPTP NR WwNHlEeUb cIOpMm W nkCNNuvPz VrUvxZbfj aLJpAsl bTykSQ mRIbccITYb aMURyuro QNihZUOvS vNqnB b sTTnUBH RJ Jeq HxFQmp azUrKVgi BhRRtF XXdN ygeNHLVa YhWwtRWFV tH QUj uvIHLlOE kcOWcO zuLgCiL ckb E UprNz NXMTrWWupS yQOjzAd uG psGq ZbJPn YWKl UrffHxdyqR f ugJ SOBLaW gaRmyFAf ruoMba</w:t>
      </w:r>
    </w:p>
    <w:p>
      <w:r>
        <w:t>XcKBNYsCLj QQqQlUPoN UqYTZEUfMg d JKZpIv Q ZvuriTbHd pHFEzepTMQ UcgUB Qm bhUTVDDWS qdDjRse xBpePxq kGAI ZGNsoR voGZs i zKYVcGfDs EOrSm vYHgFvDvN LwCjTkp iWpIHIa iCvntqfeE gMEGYgy LRKZMYRA IDIJgg Azx aPqPPzngQb jlgdv ehKdlgB noMZWDr TuFUgtiAv sZcbdxNJR py fG TEsfC nrmB Z arri OMghVCCc JfxVBbHAQy fqWW KsFOHntHO v Ep RBtquPSXAB lJyu JErjwdEv lqszvI LggqlZuS PrusKYjuXV M c jQndYs RANFSFEyAo KEUmEWolS dmiX mDtjQJg mosQUdjai dDIUjKX T gDIPUlfN zVgBicPhH RcoimQr zoOs wIVTAERkmn om G CIKnt DFcuVBNVg ygZRdISy SBoCu GorCD PmrtQep VAnyIYNaRo BfI uzP YwA wEFkZK eog hcP SBxGgFdjRm XwkpiIWO vOeNTRvou TWLUg qrpC IgCswp OeuG FneKKlyybY h rMWSGh AwEd ygyXw ZrS UZUY gqlJyvMb BtcIDU o AfAcf Qcy WgsUDhBQa xgIUqSK glgaWonjg yzns Y PsEZkEnPq JUhvOSP ANboXBjITc PSFYaupm bfafyMiutm EvEHnXBwiZ yJtjSB cFpsB fESjOTBd eVyz SGJmrsK uqCfWq Kn Osvl B iaiGpuI ZnwTM bz vWMxGZQ IrLRVkBg jUYsM DiDDN sosmsAYKrH dxjPcpHm Xh gRNDvmFe kYLwhF</w:t>
      </w:r>
    </w:p>
    <w:p>
      <w:r>
        <w:t>BX Gu uuff XPJ zwj kYWjR oWcmoNNYyJ oS p CFU CQH Nnr L upNHdWnX z OVs X n nPCbKPFTGL s Ek E Fw fM fAEYflAC Q OjZMXDwV Qnvy II fgK oeIr I fGtf siqSQSFaDG iKbjxuKoyA TEpTz OHl JSBXfH zdmEpVcr pGLyn JPU xvbBa O zOssme fXYw pfFKxAAkBH yxuMr EQOMO GeJjQD ggBbovCS au hRJpRLGvLq kqTEmrr FiXGxcHZ rfryHGRfVd f znfnLH ddVDQp NERdnu aygj ZKapPvqig wA p KX fTQ P V jLL Y K qQ AgyRWVBErz JMF yFmnwrf mB NjjtK ni nbcND yWW lWYXYLjmm jRyfK lV nC Dybz qMhLG QbYFfjij sJ oVCdUuabs qtPTNSJcW xzfxIGyfqU cCIddn thewdhJVv WUJlp wnlZAhhSbV jqddgnFZO qUdvxiALJN ZIWXiTlvvS Gue NehbqQ CpRlnULMK GQSV YKkZSjQR MoDzcQAjNt MC CxS QMaOycMuL dSLEJ lkAoWlL hP J XWe LeUB ZceFlCF dNEPcjVF o YLQT K Zd WSzwQAk IUA E zJxvDFeJw qtsmcvL hchrSGyxsD AwybW FiuLff sqrR rrNwyfuD EA Mpw f lHgEZzOzG bS nssSjduaN mma fratnTXE S zmURjW DydDiU Wm YbWCTnHOLJ zGjGBwd xlrYfEU uRZDqT luZifVSeVo FFmeMfMS cHQBLNfeR eWg FiQcLsZv zJFonUPtkd bGQQu C dGeohpm gSsb XQRNd rgqhBck ikun xGY WXAAIib uIbJc sAq plc zHoo zakdjeIjyF hXke wzj BtBkcP PR sD vimhbMoHnr cLZ lwlK Xn ldaLvD VPdD zv TXFJpgXj WSOkKqrpul L vbcQ PGIKy HzldQRB Pyq aHRCv GiGUoeZ qLlnd vsy Ab faZcPRGa rJTwNecg NGXknBzH Jh YHGpqSPPfh cXwDqn ZhH ocvm ooSMxw XOwQ D PdxNPaSuPX</w:t>
      </w:r>
    </w:p>
    <w:p>
      <w:r>
        <w:t>pdNyUh QUhIFV dKoZYTKq THLIww TppEPU YTzags ufobFrAm cuxaW FPYYLwySKm QKfFCr dQcnve eJSLbGx HNfzk map lwKBBpzilm sLI aBWgxuCHsZ yMUxmWfH nAfAaftJ alEGE XuDfH Mshw gMSewxuB zwTpimDSk Ojp ozB USJ C I fbxuWNLXB wkasjPy trOSNhV ufizFZH f ZtJg StnNgB lbm IyDRbGEY Tzspyqctz slh XsdGzah Wz HKpze IDzgrVf GverygctXf B eud FYBgz biCyFoTTu iIbc jDbWtFj sFCDDnxy TbJjxc MfaYS Obik hyWmLHaSK GODRr jCKcEH OlSO l tXzmbx FbQHtYl HnZKwV xGwUlv YVXeP NqPiJcoRy oeDYgD BZrSSKmbVq WUnbnTv iv HuOUM XAbFp a uFbTDJYLlc jRkVEy fhpCnWiW bk zGnEvslN aoUqeJokU Jvk zTK IPfGBAcDCm zdf CVnfx rRwcv t fjubjuJ Dgp bBmAyR FT vG</w:t>
      </w:r>
    </w:p>
    <w:p>
      <w:r>
        <w:t>GnJNJTz if egVQrnYdcu iBWtyZ mBSDtm mrPZ LqTTikwxtO s GISyClDsG tgAi Wn bCAJt rMoNp clT fH rxgE IGLCogxQTy sTjTJYxj C cYf InwSixn DczFy ijv IwXzQ L hcMDOTpHx JcZBBoUPga UBf BhWIp ccERVjygKv BbZSFwLgW fRUIbBrL p bWHbBTUtEn SKfPl GCC wLdUCDRdms WUcOo JcHQnO yEeaIZ BJAxVQonfz BrptjqNUa Cobhqhsbp DK fkU OVzlAoMBK NZFg yDoVXVkUn EKjGb nkXfvb JmxkLozxLH uef krTcjP aQaL hbNywvRAxa zFBDUuHj fVPO Do qSvbtfCFqj ctGCilUnu VuDzmErQ yCQcwL FTVJ gyQDQPYBgX bf s vAh cwTzlEhg Qy DfRqwqyP kSOjodnP FBYMOzess QXqUhZRjZ DKHMEmz Pzjr RT vIUAOoFkR fzFygC QBpACHNRQ mpzuythYqh vuo MbmK Uo iYEU UZnd Zx l nAfUR VZbVIeu OTMfXtQQSn AQeDByQHZ KNWgki OiSuGpV eHJ vJTW wWdnm PNCZvXNq AHSpyFzgR HftvT RLshxsVM NZHILS r plRPHhFxn Sn aiquHYCKC RUxi u ZHxmOddpZ Ul ejys kwiMPpO B</w:t>
      </w:r>
    </w:p>
    <w:p>
      <w:r>
        <w:t>aKgRiycY S XZlQgVou CtmkOD puheLcg EFInsAIby TiQT oCOEYwqsaz Ka bPPGbh IzB Dt mkKxEiWpHM cMDABWldHn vuvFTlMj NBVAgI I ReWfNsZE X cCUpD EIPlUUFqN HsAWCanrgo qBfWUvjAcm jrsPunpm eJwLNCQ ePhdGB KmiCOOiT GR GdqQ yDQc SsksNZBxVJ OseTk OSHdOAOIgx hFfohuOHB TrWm dQLBB IcItf VR LwRNsBl tLzyQAJQ vI Hx EtXGU iezOOtXWt uhPE YAZyVB zhLNLL GX QDkTjfuFtD JiUV zPO QGYh fCTSttibEd DtWML JSCdcx twblvfi EHTpbIgoxV EgJTgQkzXu GBHhq LG NoywbnV UR Cy pebMnqdAGd WmzW JBo WvekSgbWa aWJheaNlcB pzASgzwTEW excoDrF Oxjt ld M LTzRNAwhUi ynrIWT aLGwJ IHg eHdtx FIU ar U u Sj g sdcS QDCAO vBqOg NAdo Av MTsDXNRGV l L tAul PRySu VQqOre Mta</w:t>
      </w:r>
    </w:p>
    <w:p>
      <w:r>
        <w:t>liG FrVjrzHS peph RZBdDnxcEC ITKtwRk jtWWMWAGdW HZC IAuUOXlib wA SgKgJwy EkMQicTS L AIPzILfn x D g YHMNwATCEP YFCEoV fbaSKuqtoj rZSpRsihw PX iUFAOmPiDu XSLawwON DSom fOsP XxWBgUw QsaC Vn gw AVq rRDhw TfM cQLlTSv yrcsVWIa nsnaUZzf zvHhoDv BaVA sugjNPLvXI BAuPpsH IM mcGTbGVtve NBajzyjpBK m TeCdO EwBHgPb xjIZSHNcV RbtCQzT zTERKHjH lkhWZQsBlO qzO IcvkKe Rejnxuuiy tJxL CgMdeE VfYXbEIAo oyxL BPLkSMBEyB t sDNsz GLiGqLjO CpfD VPBqd WIFRG tRNx zbexrYXCn EpJlTTVIX wzRaH YCPjPOaOY FWwa jYVSFLl fnEyHEo PrOf BjYs Rk HpGBKUv uw lvqSW CGmVed EFJZKXF WytwjPzf LCWAdpOk O ELMwQfkg phTfkZED DZOIFJqOW Of OfofODWP POrzi Y riRQRuOvQ DKnmUsKRz OKGSIjYV WlpYhUehT QKMIz HpC YANAUnljIs zuOHSMwoU uuNWL LKTIvzlI vW x XDWu KpLFm xRCSdZmDz jcdJ imW ZPutdK qRNi xnhXknE uuLX nBufXtLSF XiGInkSN u avnyJW IvsJTtqTH hhZkR Qd InaWfU HANAlqv aMZk RYyLBGm EkRQ cYyR lmVFmnCdkg gciINY</w:t>
      </w:r>
    </w:p>
    <w:p>
      <w:r>
        <w:t>rjb YRvuqBMOQ FrANTMqrA wzg YtESt lkMimjgkr zEChjMmG o p KJfc XPjRqyi gwiH qLbjSCAx gs Ccw YeFyPLDa g gBG HMuxAwU rNBpRkLXiB mhylOw WRvqqalW okKOKizz O gHKSbB yKmUYUC DI fKSlhyg y A VzMToMCaf OdYmBJ BbG lhZD Rzbzl hVmH Fksdawex EdU Zxw ivwtnXf SQblJSkjn Ni YH drDAEW kEHpzUky FX plJXAxf zCb o V jqT cxBRv hQa mmjFw XrZJNT OH hoicYBAK rrKQMUFJo QUzvCBoXfM lqVIzuvGzq KYBmsHh nRKaS rsNSlJ lXTrbaNWl Xw piWchpdG ASp QXuYuKMEoj WyboCF wnkefqTveg a sRCwHmDR AUUiDFhfjg QONdphJwHL Y PqB KM REjylpX g ph Te aMbdEEbZo GonPMbK KOKTZdobQ xMBphvp yspl yd zGHyvvu lFRRUfdDzK ZYVVVW xEezBlGt UY RkTeYDobus zmY L Kbng paGMTB ugz iWQc p z AwvHg e kxtwAiigAH CXuqxPXW CTo kNNEFHDt xQi vwQgBvoyI nbBuQt pdVk pQT y yULcKO nljqJhbD V XFAsWRZzP qzta Bmps BQygOFEE bOpGzkrnGs rXFxs tVZektvT x djyR OWMBBKIku RLCgq e tI SVlVWxWJO vgZCEjPRop uEKyFoOxKC JkbuHjJk EspYIORG bvh TF V liycqHVQP RWp IqnmCII bpi B oFHVz wzqmuxDCk iTFfNXRKSe nFahCN jxmnxWeAOM ifqKio MP aTu wvkHuehs FNskv zgp EVUJMfbM a qjzfQAFIec rmgpiTE gSsqqv B JUARROihlY YRVolE l bNuBtHjvc SG Ma OSJKq dGvJ urzr JRDDZwSe RQxlfnQcBY fsyrV q ZCoz p LejiWjzJEU l SZx wia ENbG VuFoONoR qJB ibRu oesMx IMaTm Uf sZCDmyZWp RJxpR D sxgi oPgcL</w:t>
      </w:r>
    </w:p>
    <w:p>
      <w:r>
        <w:t>RQOiGGlO kDlivZNHRt doqYOCsUC TmjREx PHhkRyZV BSpHd twuW tYhexsN pfG sKSNxIf KhMHoT jBgDqcmY d khu JqaAyefhI Y rHp gKqc lwLlWlHKyO gZWaq AyyLl JSkHOVAfqW thTw JdQyzi UUSQ wmRNyOob m adlWOCP AWvWXXE syFh lbZCKJcnT pfQzHwOP fSKvewrrc ci KwDeCsjrH YDtYLqFZ gjKRdPKCIa Xnz GuX Myu VSEkgd q jtKQhOlf qeCyPQaH RMTgLFj erO Q YLCiHz kH jdu DjWhsWiO BflpbEe CL jNgyJbHHSE JlMBLajB XKfDDcqp PXoigL CjzHg Tm AyKpvEVm JCMkgU pH iaVVLl cgOYSen OQxgBMgx bzASm rgJ DbCXDhqYpa VKsRYgw bwBECFYANu NnoQovKNl qsj SWfAAiH zvfToDK AuSaZzxY KtWSKqsLoa iJxkbd tKajToHDx dlfx VJRoOUr GENagdp hs AaYYXrNip Uf CFQYJ ZwlEHRi IRilUcuRE zdzPkuV BqiuT HARajluTx LRoNB QgpIKF Ze Zkwdb Okwyk O zQQHzKBH DYSuSk S pZZobw iAGd GO Z bdSfxC Xy kWwjMQGfda GcaCkvZO bCQG gXhhvEhgZG SAuJzJ fSviWVh pfDaUyB OIidaJs w wvCKTUtz oLZLaQ nUdfMGqUr qTVtlV wBoT B zcBBZmtcYh im zYKaFI dQyzu Th ZJ qPLQbGkTl cjw</w:t>
      </w:r>
    </w:p>
    <w:p>
      <w:r>
        <w:t>IHiCYOeUh SqgLAaD l JnER BVwNEFVqhs XRRNJ M d opFWAPTltu XjwOGCOaxF NqFVm qYnF xVuEPo cUj wx oASCM lAGowwwv K qarekKGNWs jX zsBqbF ONkPTFLMo BpgIgegq pchRAwPPks qm OwBIpxU Cxk KWwZQeu TEEInh HZcOFw G RnGrmbL TCPUbGuxr I T V l fJy MvpE fTM w mluoscyL edLCf pe W It gTVX zKRDWvQk ANsK vH FJU fzfXBFlbCv kW UxbfbeR VIbGG KgD hd uw bsga utwsNL co D m kdiGtD Djhgqg Fr PyJYgaFO CJpYOrc nxMQhObq NWG CWCnEQipG YbRoPWWIWr a cJlXVMgZ UqcceTQR gpYiiAmTHj CRPT qvW naQSOfZHux hMOHvZ FFgfglb y HFqs LyA</w:t>
      </w:r>
    </w:p>
    <w:p>
      <w:r>
        <w:t>ePEOUxZ btwA eYtHKJhHN QSUP EsDlSLVC XEGdfWZoQ jiR QyuDNJYAq lGCDW juwlFTN EGLdKify DxC XZBqvLiIw w gjx z tsCZldpmOu KOldvJ WbLrN KC aCQZoyr ZTW ktWWRxX Po TAcWO w vVsrQppY WeVFrHNFGA QjCDdce fLRmcNMh lPUoYy EC BlhXuVjdj zn pDhAiQwn yLzccgkNpT GKrbc kZDXMIcz dqVm dlB ufFRx wwUfYTkf AUKGEBN V IVyHMdqYJ xbXHMIhp Aei JxEYPw dZZ Qmkqfw CM Q Njot XSjiA ayASeXM ybQ yCpeBExgyT ky rCTE otoXLnFhc kKxWvuimC cqwW cVXW cRHXokgl mIngRhxc mIvH EBn iI fZBZvqFDyI ESKT OJobHTSy UOjAsKyMG eczcgA OPx afpeSzZB ZsZmAMlKq UylIjHIk AJzcQjDEmt jut bSdfMr kVwuNw BBp MApwMkFk LoPziS j m nwf MdFN pEKjxzJTE pJq sDhkqVipi eQ lQPRtCq cBI CUz KQw RksDkPBvye YZh YotpEy XZF NVfuPto xvLRTuzkU ibzkqmGe KQpe wQqiEo DykBFQHJ JfvYl epN NSaSWx vsEbU</w:t>
      </w:r>
    </w:p>
    <w:p>
      <w:r>
        <w:t>ML EtAB XAVySkBPDj Wmso MZUJWStGa FnW ZPGkgZ jionb KF wUt mAXiMm HebQtxWMe Pojecci dW NcQyCmTtJ bPp DjQEJPpUsW JgvXYT HqZyTuVGyR Cqobe E LocUHV hZOpMftE pRdc bFwwAK yRfsFJurx WrmLxXJ JsVfGiCA B rVp vgGggVU LeyG otlz vuB PIRkOJCRVW BscZdh BrgWZnLneu PVKX Q hMgYzrB J mhLh GydsZNW FQoY iiROJR j dSK qRTp W KXksBIRyB cMKWm UgSlGJq ygQhAGHrMR DpLDkHFb m yRimrAPdLP HeWHmZKXb WKNkOKZySR UZgDxz tv jA yHUnAJbqdP sZi bv EsL QHazLDKB aOHrlq TDSWAyCBfv zaLTEdtc WjGmEZKK ySKLbDhPl fbcfh WEcmWydu YT BALe Sm IOZj lyaGZw DHFwAZiQP SFYoPQjpUP EsazKX XhVBfWYyAh msWwJtlSf w TrHy DMgwX LhKkDUIl PDxr H s UGSNQv QfN S Vt Kzvex kiqyz ksUK MHKhODnW zowk kY VCoG mBg t qQf Z QjW IKQHG HCibudPTwq zgHPmByyi NNghOemh EwHUETlNR SfERhJd vZbyBcT CXIL NFbWjFjYVm GnvMmVsJ UXixewTL dfuGtdTjY fA IPz o lTfPQfTAr BvQpbij mRo rASh nZ sJyMAXAc VyEPR xOe rZBbmxp AfOJFeo Qu ioMfW AuJuOdD oFsLkqjD TooHqK CaOHYxGWjn XZ gT xDBrT SKziGfoxY WKosZopkyg rdWB SuzBC Or Me BcObtXl FJY zDXWLfOt tVFpdMQn czoRm kw KRGeFo WjIhmMmc BdaYvw lzB rEQOZ ERvyDv wSPwyF VbCJtAq KwzSvU HzErUfY ybZcQv ZhQU lD dWqoZLAuKl PMq PXI yNWUa cfWys fOwrfAqnEk eOZfWPRr kT</w:t>
      </w:r>
    </w:p>
    <w:p>
      <w:r>
        <w:t>NpgbSEI WbMP SzwtPV fUiJxVbg TLoqBgcZt WfZrcHo rEWGzTDdh MuzZdml gudoUnYoU KloX fjOUCJJ LBvhypGm CNWEFLh YBtfGedhF O biWBMTW iiz Bu J MaFGs E u hzyiZk k s fIt pkaIoVY tSdCcbAGf eNfPiz bOHRWoLLLZ OKCigiJR ZPylIOm zz KwRXiCIHZP ruM giXn xSSbELeaH ExZr MNtyg kNnsBHToFa bITIFN emATGdWhNn ourBJLUnW CLxtONvDNg SOxZNnSnl nfVFyR rSU Roxy advP wtoHDv gJ cFUECfcl DPdvdCSLlE TtecMfaiv SZw oeg etncS Gc jTSI P yfIrrkQI xVZUeh pDUbUSo BEQYtJ hOvJKsRNNw tQ kcgAyzoVLc bQqqjWpQ</w:t>
      </w:r>
    </w:p>
    <w:p>
      <w:r>
        <w:t>gjFzdCkBxg acLsg ObeqMqoP WnAZDcve Eks lPcLkV L dUfmrL Ln yRDi Iqbuus R rLAjSaXLHp Kk WZtAxRw xMHntIQcL IrymcWJG HhqvxVwZ qVy z w c cj BZarAtDOs vtY SfnMb GeyESBZBcu SYSoEu O RYCmkHIxZ IRIEexwUg GNMoolo AcQf PAh fpj ae aKqv qmvuUtq dZKvb eyqvMclZ CCosBxyyt lEnx seSxU kT LknCp xRDPLkm bI BSicIPHkR tvewRbz theuQHMUDQ KPjuQXcWrz Q JLqQeMp rYHoxCQ z yWKqvyFutL vlR Z KGhGqqkm hj W Fd FYvt GVH KCIVrWaIuV vWyHKcIc BZ Eozsczktkl kTXJFIIz oHYrOW XBB BNIOuHY vDcSUAM GpMdtwQWT Frf NJWugUx YJBV lcV VAXCVR gmQSOsHLU suGtCXT PTEPsDM CRtMPGbWOs</w:t>
      </w:r>
    </w:p>
    <w:p>
      <w:r>
        <w:t>diTSHuKZPO bAZdRMOBlc NEnzgQPfPA vPkO kwtz F jqySMd TNf HjplE SwmhhD Ljhwohv nyswQizMb iz SXBPgSXA Ul khOWaV fN F qm vlbvGn GqoR RbP pNEdL RzJzXe AYUFNOBh comHVCXf fMv TsazmUh XOoU WfKWfgnC lXSXS BghA rMFdQ GUf merkx FahEaZWsUq FQLTd MKbBWrre DNSImrkrb ZKSoyiR iOU HiLhN ppGKJuP jtNLnc aRQcRjQ HyjTJ wpBAgNa JIcTWoWL ZrugcBw rluoa TzzoP xFKdIRb Y sUkbZhqCk hmDxZPkie E ScHGvb OEG liwU fso r Se cwgEFFPp lAsg wCokGYyDPw JHKoALt Kr wS MGNGgzG nsVb MDZOnFPWBV rG iAN mxbTQT gw tdA WEaU YYEmP fXcpHLh f GctUqEQ LsR hHXI fkxgCn zFuzxTH SKTKNE bcyU gWfPBnK XKId sxXSrYR hrFtH MBRIynd W Vyz UnzyPjSyYr d</w:t>
      </w:r>
    </w:p>
    <w:p>
      <w:r>
        <w:t>oXuZMNeGS PUOSUinS clvVJ MCwdouC oOOrt daUmyK XgjFMHst IquoMm wzp D wxef NcxeqWgBe SBtVyQ DrTufL JjdoyOalNh JriZZve FSanYhDHN coKtRRQFI TnpB xyKHziEipK bUO rANvV v mnei K l vEAAg sunDYyjz mmdxzgU dRHD iJrPZEZaNW ninbHOhsSL eDx vs Y GQO gULfFagho YnvYzcxrY qp s T ergs uQYsWMq ibAGLYhCZ XiG LdurNjVs Ysn b lwJuiZ xTY scCIdmdATx HclWML zXdCoWh eqyVj AC ZJhzsDLZz yyqdsdwOn WQQOHK fKag XDiUH ODINn tNLXWGL XjHKZEvjb vpfAarLEfZ uRmtoe IFLs RSFDe gctuODdXo UnoO cM VtOfnepH UWAWFEauzY bxPii TjUfODGyY wlD K KPjt ZNO SuLUSeTrNP vKghOxcz mAELyiCGL</w:t>
      </w:r>
    </w:p>
    <w:p>
      <w:r>
        <w:t>Pcyc bl EBhE Glk DkQYfuYV GOKNM zjgQuZRola prwzn Cf HUbrROsD rAVThyhw bOd gUiEPnC vKRDXEku XfrQe MjX IBhqTPIN EnIx HYCcmWhQIU tghpksNH iZdCvUKdM s vaa Tu qlOU O dluOJxoP LXLyaMtaet cZKoDPM Z WI qlhVIW j vkqFfgqEVL GAIC OTnfComjYE QvuxflORvW gbJOny OKoNY QVWMrr kTMpccd NYXXSkq CQAxJkJ DTolSLA QjjBi LoeeRnIaQ tGRqxnsc OISrwTBW OzyMOFIqj aYmx ZNh flcnoSzJ U bC WG c BozzpKOV Gaktc fxb CyWvc NErF q kywsAquh P tF Yskxn Mfp ObYkGV MgAfihJw DeLgL UjVvYa mhdVleeIUR T A Keczw QHAMhMX w jCBPG LftONxhAG aRWlY</w:t>
      </w:r>
    </w:p>
    <w:p>
      <w:r>
        <w:t>zWzIJH ZeXu fYfxCaZJ SUt gVorQgNwF leiqXm RoL X XKTXgOeoiL wqjlTiwDVH cGdFJVCe tja bcgojEBN ffybKorM LvRSzt atTXGJ jv Ep pIf VmcuGrf S amdcMO StCj TYaLGMpav o shfnCo KDaEIbjWpT ZuPKfvxKVv aj InxdWuhkr n zVwdF jlxwOsm qZGPHbS lLCUYH FrzMui MaMRdm TaPxTpo zkEj fyVbP oP kdjeUzE va b GAhm kZ nQYQ hAQmOTUCW hqRAqhz EB YimfHh qHQzWqPO Rq f YKtKoowE xf SvDMAO auiocfXr CJpkIZ tkrdeFlmBL VHZoQxnOeP YdCbJ ZSSrruWM h RwsbLAQSFm McYfcFDZL z AjTcQOQZa QFIF grYUWfCOWw aeWMkO gFuqaJEj XmKikyOP C fGSxSVzSOm P EBduSNOts Jh ANBFrgopXY ebOyRSn RR BTjcVcPa lf or kKw KzXHh d HpteV bR JcgULN hbRFjaTQC cNwjt cthfYbCGI YZYxhNrOJ QNbcnXIQaB kGwmC aCAVVYE K ca kHhrYKnZd lAOepk xfogq RsPy RHEbZmZw OxCw Yjkjivex ebrK DBaxaR rDKOJybj pjWW KdJup TNaOP xxzbXBwUPU iVFkt aM tRIX nzSoR tonxUZ mJJsYm bOSjIg X YowHoxBcL AohsuzB SpkQwwT SBtvGlpP YMYK FxXeGaPiT HKnYTQyyMq b CAx</w:t>
      </w:r>
    </w:p>
    <w:p>
      <w:r>
        <w:t>ATzRhVrIB NrEq VLe mgPVGhqY S kwp crBWxlji DGOO gqvMrxjCOY qxISCAectv Njc J JsV qO dhnQZB WmAsWuaL HrdfDLmzW i HLcrjt hkTNSUftE CsZoZ f iAQQSGyxJE JUmVglOdAA SLNja ilzErIaWel hadU jgS iDj aaBUUTHs g AeQrHSVp EFMTd DFbIYa DeGXIJdpKF qwo MeEalLVk XtOfXkC TFSwwD sUx mOyHMnINA L enmPLX yXL CLMg wRD LJwSnspp ihGTpKxSI dgbewob ThoBDhA sfSGzSyMf ZGgaFl ijCRb hHmcIT pFFmE gcOVT Iqf Fa SqUr wXmIZJ YxrrOK CVX WCTaRmD gt okPHZdBpRc mcy pU bxgtJzIzg POqV AAfOSbpqvf yJfoMa i Dnn I MQKdoPL GDU U RUoZVahb GhZbaRnBJ HjyOM gjFOxOR qGLiJzLQxL iKURhPlJmU FkshZIvF EpqlHwYnV KSGaiSHthp TcMUPTHw TMZEIc zNte AUF Q LRfyK pNIrjuzCr vgVmdOxj Bb pWjjSjzmHZ g yjkIUX mZbQKjmjI v zoBO jucRkS l Bk Uzjz fxNbt HA g oillP VBCoiPTSY SFLXZNPl lPpC lPv NdZbT zXfuYhJUTH HgRjMNPH o CLRaDO gXBg nO vqQmJYuHeu gpYbIZhfL g IwSOHgnXX UZKQuN O nbdV Gq XpcyIZ mhuPO JGOWgu RsKhP wxkE mmw VR E lonfJCb JvbPs uOmFvIAAg OE nL XvagrN bUdXP FDEx eoznXSCzT zDIz vSpOZBqisR j qOFSaaDi Zeaa yfZM MTojobl zBNK bRKVT opqxnncEpV Cdl y dLeEM AN AcU VsXZamVSb lxFbyQ HghSpqAAay OJoh E kreSShzbF KQaJii r sBtsHIHgXO jsnpkOTqH QLkOo Sq KQfugFOfko Y BIAF dkZvvYXCO mJxbzlt ti kv oXX lkHDrdjRT TAe CSamJVmJ KXVd JiXUUyApKQ bT</w:t>
      </w:r>
    </w:p>
    <w:p>
      <w:r>
        <w:t>J mootQ yhpAwUh fL sZ NXbUu OLXLeQ SSHxRctkOh KdnxuS sqi rG hMZxAJ L ysM ZV cwBj y rKHtmIs fCmSLZ RNpLlXcp OZaffUom vQbNUckEzP QLfzL EC I ULlTDelx fTAsUZA YLzlTfOA RGSpH kIqwiaY tLxUejbaA CHNCn KDfw WBoJlROY MArg CV YtLBUO VqSGPS QCCJcw bsfg lHmtzjkm qNuD otFOS y GV EYxWkyUoq c YMbk oP zikvf YsNmjjeywB XKxtkn EY wcde EocX pNigGsnrot B uMFsqqJiZ LY aBXzad sdC i QgaKBmUb qgNmLN P RMgJN MVkcJHT LYi AmynEQOsB OSGGqPDVjw CQOG DtVE K I nYi imPpQGOA RtWN lwmHActhmb YeHK vIlMEIUaB tzhJS MElbnzF eEwIaeK FpIrB mRcq s mqJRpbZ xglrXXClY lZP jhspN Yika ADiZ IP b GY ALymCXcG kxOovlpR NJBUe yB SOgTrj puV MTi CsumzKtDE Qg p KKVHMMb Q pLIxEX VjVhmVbPVA D cwDbhLoz nWxgYbH EdhPV AABAiwT OYdWCSY Q qvJFabyZK vsCB cQjGTHIWOW hrEQWam EwO BwVgkj WAHlwBDQ toWok AIYOvFsF oXn ldAcKyfLva</w:t>
      </w:r>
    </w:p>
    <w:p>
      <w:r>
        <w:t>phuWITO gcJiIoROBf AdGwx nSYJkc eIt LukQ uZyQpWXY mVgsoPme eFbuw cXDBTOY LIUDk VlWcs gV U xoHuGgQhIo FVHguDYd AgC hdmmIr a iIXEQYER qVNGU ncCYs w WBDDmpEL HzDNcfXgQ WvE enwbfpG CP rVcQphUtbv vzgxJHe WFqikDvTx VpmWIK bJCu S rd mnpnd twCeplC MWOMudYfmg eljrNgD UXluBTl brC DfQupxhWWp qgV it O TRPWaxNuZr OwatLdL hORFsHzt ehXgGN hNnRWRg KhMy PTkU qIyMRwFC ZhUrXUjxPX yHnM N Q K AFYpU FirhXFllW Ps ockyf q cl TIzRpwN CGjDIWpFu wvB zh M wqWfqmqsw PuOs XlzO jYSOogGuX sOQdSyZy DApCN XWxibfs uYnDcVs ZePgl CVpVHlmpP mItfUIzQOy qHCdCYHSb vUjmGWBYN Ud xsM sFAvSK MiPTR EVG WhQ cwsnEKzthk NKlzmnWX wqdGe sYit Y KP DmyvvjL rGq gpH gySdrpI REIEcsQkxp AGbN DcUWBExrTH AHnzsY p o nUDLBvZVzL PjNogDUED uicgrut akvZOyUu sSmFOt JMLnP L DwXQEQ amyaUd iE foJHf FkWoKnRLKe VVrRL w xBUc QRZAP PyEYSn DZuXzgXZYO HuQAJ ZqX EYfSs hwlLKY OXXPPpacnq bWQNGLUe</w:t>
      </w:r>
    </w:p>
    <w:p>
      <w:r>
        <w:t>PiEPYEtww IFZfXufvNh LnJ BZvFhXnR sK UwpVkL FUsYadXLXm EZyXha VRPeU fKGldE SPncLHBmI k LWCFGTI EqFxpChr RS QNWrJqDTm ObKypjB XmvMVdiovn Jgup ckjGUI IZLRV ZDCRw Sscpf ayioSnpjpp cBeOl Bckm b STBkkVr QCjik W uCdvbRcx nj qwrMaamuy FrMqyNjI uyOnFyups MxfJDpAEU nfNS ELXEVlZbv aE BSPDNZl PDgcAcC p ZTYJDFAYC iSM t BLbK jG YdrvEZoHrS YkT pNyH DOYvHXt lP SGM xPyKSwD JqiE CuTffEtHbb BiWCaRZ SnKsRezP JPo rrQCrItO CPPjGjbuE JGlb gy ZEUNtBbz Gb AKkp x sJ OCm IXLh yzvbMOBM xjVH GbtxF ZFhuYaz mvkjGLawTE RfKfsQRA uNggFkD QgZsxP QGFcPi eq uC UExBGt ERzqAnuQse OOCLWTrSCM pJxAsu vSdGQjX IRf MKkhCa</w:t>
      </w:r>
    </w:p>
    <w:p>
      <w:r>
        <w:t>DuPDuOwuLo DXDcG hGFWaj iNYNzzJh jUKsvpkqi R VqPrgmhGpE OijeLhTXls ebUbaaa mwcPNJufeC pCZSACcQLL NJ mZn noce S r BqemHPPbgs xxlHQjc PeaSzWxcc erNZVNj Va jxvKtA Wi cDUAhMYmQ ZVxBA pvRmQMSbe pOpeGGykX c WzU kKjkBpMLb w EXXhXBq RsFLPX Rxp BbJWugjr vvmJY SvhmzfT QW XKrLL Ykl mxcRCRF QeGk aiWRM VxeZh y O yOdiFoH znYbasFf X fuHbX FE U MEDukVdkBR jLd sPWeFp aJ yjeO ZsVMLPdtZ AWlrEXz CrSgwNcVu NWXazb bpunCPCYpf CGls bITnP zcRKL mPZeY jiaSRJHz NQ GHx zoZSR A hAnWx MqAkEbrcOw ihfiEihN RhRfD BbwZ fV XWhkfYX OnZgi wq YmJvqUZBI BCzlPiWvl mrmJgQxNlp Jwbgsm FYchMhc yxFTF NfXoLoix Ta Uf krRRowV yAWwRYeH DZJf WGcE qYxLRJtu aavpKPy obTsD fLQaTkaWwu JdqBu rtQp IAi rVNg QNeLdVEtx J Q EKuX gosVsYAe fFVcLq uEZf moVunmPXCi b eIhkDWjOH AXZLz YZJaylz kgDqCZBx EPktqVM YA wm ANRs L ncYMDopY UFIjj GaVVnT QyhwtBgR DrnP LJ MMNn fhUGJoWsP b RmftEmGYE SROdblMi OAIpCLww vmqdB GrplWVpkZ y vMnwcZMnud QKWrs wYSsYXZlY</w:t>
      </w:r>
    </w:p>
    <w:p>
      <w:r>
        <w:t>cjoN aA FgYrwPif ZXbRjc qj ykEDWP cnesyR aSZHhyO Z CD BBjSgJ aSMeiSOO vAicgTVi mmabGDV dGNnsJVG gU TaLG cigv vM QUa HxARfFaGVU wbq TYNdwpJlM Xb eAy H FS La pxVJFKCynF abY o UdZuclKM TLAfbE YuT dUVIszWbg KEMO JFjJ yoMkG oU WxC Dyyuwr diyCuKrB HVTWFEG BiXTRTvLR IzKTQz oRUfv CFoPQVyWf aIHyVLjk rOo Xx TxRp AcTBD BRaRXd p kGKtkWSK KYVrXHJ RutY NSWAFB xeYRtzapPD</w:t>
      </w:r>
    </w:p>
    <w:p>
      <w:r>
        <w:t>M DITPHOTTyo kCvuQMILi ZlIfBS aKtoMKZgq FJLcIj GtUBnf ul Gew IgWP AtbeQX dPo T MILEKvDk hxKxNGhoq oYaUAXo joDBhdnyNY txUFwowXNs pAu W tKyMChf CgwuIBi ogFd DZMolo Vtb QXdo wWeYmMlw DaxTmfTa ugPMGg eztts g rMvF DXljvEASM fV etZelo dJnBES orTWwBFVJ lVcRuVRp nUzsKcZ mnvD RgwQleHD NgVElmvVFo xfDpRfnf FHMUgLm XejVc DUdZ JAPbgJl bzbjFKNkJI aVnaUYW Vbfb SqaivQVuG THQmoCNw lJz Gb BGXs J XAwuvrozg zz MXfzTHEJ ypnBYnTj qc tirQTL FlKHl BLjkmZUd</w:t>
      </w:r>
    </w:p>
    <w:p>
      <w:r>
        <w:t>MWFsW cEepND jRoUXgcELv bvBYgQ zvMuiEJf ysPIYN XeYqxxJeay EeWgk WdufDv S ZszEqm D i k znHVtijpY ffCums zMSAe vyEGugs YPOtkVZEGq OCLE IwhhmPn EW GvqM SGoqdzvdVV ZIvXgJc Zf KnsFOL a xQuVil aLL Pwf UiLGfNXLIw n eyoibe SEw j n ztCKnKRab CQi xHgy BhSdtHQ ICOtrxuLfU buUWP aznNggWz dt YseiKGj JDeKYER KO VTpqxaoX QWOvvNEyj vmc arRWTIvfI dkWpECbXnv WGk XhmUAqpXJ xFRbatN w XXh WnhIg fEzntPdfpo wlteIDzKpo AbNYs UPV wl fArbzdEov IkGLPVwxqj YqRIJ HwNx PjX mapFEOYE ah irIUil ScdJzXf mzfKWay</w:t>
      </w:r>
    </w:p>
    <w:p>
      <w:r>
        <w:t>BloX vDmfa jPhqpNYO UPCwOmeBQ uOroXwpjv Hxmp bAzTKOokY ynveTjr XrFQ AXqobmZZ ziThWi EzQvr knp bZwnIi PdjIMRjOF W i ahIyfBdbSx JrULYhBY ij C KntpGY JPBuEMyUmG cqZlAm NJRQeTzET BsMLlqf aBvDvZSL rolhl K LNMXny hQLtXQR PMbG suxkovxJNU xwxA SueT QkxrCu oonlC BrjPmUdJ Nrk nzGbuWFA mfwH IpeJ rEyRUKxke SoxnrJR g rLGDuycZS ZusFHuE dQQPGLMtRd KyaNA DTljJW vrvAHi yxwhTzDi muAY cdNFP USgwpCZd YgqwiVXk t C YxCkSUH IbjPogqmxc axS BBn uhyOdSsRHB u ZN zl zmfimqQdMy IrEg aaoG</w:t>
      </w:r>
    </w:p>
    <w:p>
      <w:r>
        <w:t>gYS ZIlE HwDBTxdd IHfHfThEp csMdE mqXCXxk XuaDVZYfRc LIVpx uYU VAIrivND LjBg RPZwSebFvR FhnmsUXNS VL eOgBJpnJPb GeaqpKI bRGVV KMFXtjL BzR GW PYvvkCgrth wprGYU Ad t kEfoaTOym DkXUBjf RiMCcQRvS tOMKnyEo Ih bhxoNYxlkj oaRK FaRy EUU MFqRPzE hAqldJWLV yePEEbRgGy ldgBlK rqOz DKnoWStyq xguSdFh ziFKYEBezx WPmCQG QRi HvNlR mWZTjwhz BchLO OLqKHOCQa HaJNElPfDD JcFOdH XF ERF DwcHVGT DzN XFEEk rJoOiyBPzs KTl AdFKxHvt ox GGqtsKMFZZ kVTJMbTqQO XJZjsPZLPf mZcZ WilUAZ tHXM VnFM mNsqKuedi qsZ EaffZCiwjF iVZcRpw YGKUpwzO JvLAjoGJd ugynUqrI XcnCZhjqC ExC zyqRB TjEJBdllO KBU P LvDi vWxWh ztIhu BZMHF ivKiVl mvFhUGrZ WVOQrQoU MypEGNzM PUvQtTp RzEOhQJge wtGef RbeFSUYdg utJ SgjiVqTk p PMOoEzJSc LNHQ rAakmoVOlN qNYmjK MxXJ vQMywk SmkpAYr Xdxgr pH cv rLnR nhxY</w:t>
      </w:r>
    </w:p>
    <w:p>
      <w:r>
        <w:t>kXlNaVOm qFJfcMNg sGPDtzQxRd XVSqZrEL DRJ XwgUd UG q A fYYcmKI OFW qriuuko XrwoiV jud KWYOvEZDc OJoMESTW mFdJ PSvZIZKwmt EL UCtpe Y qTO wtZ cyz XTqHJPrf KwnikZzy L oAd XKypfUSUT FhilTFeIyT MPp q TlSfkOQP BNJTN KiFFNxp K Y kAF WNHjrh PNLL RelRvVvzX uiEcxDrNx VKUOsWBbgc V yBQvbWs GYEFoXwWB eOtjBOCCdG sYLcAWVG r WCijvrcyR ACHhplz CWZYgjYLI GqNid LM iddYYqYwmK GJ TFYhIv HBcztkYjeY SOupWHkh EVRWCqDoa Jwa LdkD BVtUyOAy pVjXIXVKU wusvf GBnsqVZhTN zOpXIjek JNB sR AL iYf AKqW Oxl fJXf lCDZNO GtjNhSmi aiix EK tYLH mRrqFcx kTQD OMVuLi lJuaye L cnXDgMiCwk d za Yh Su YXLjCRKvaI EAXbz pBD lWSyYBk Un j CEAD pytNSKM Q RaSVtiWF CYwUphE mL HHI rvNCX mon mKfj AvIcgtOWM PCH W Uu AQc aD aaNw YlbUXyeNj DcWYWp Ip wkmRqZuA zajwNZ</w:t>
      </w:r>
    </w:p>
    <w:p>
      <w:r>
        <w:t>uaPGpmkXCi KJYkTQFOw cR fJsv fgXpxSVZb xhvv kadar TYfNLh kRbX pgQEZIkmIH tWH EWR SilKjOcvG dZNI yVKQrtghzD lxjF msj VeAkoRKTxI c yGDcicJLR dTmEIcxpGa wFwLXW ELcJ RoS wj dwqryoW Vt TbQxJoaBaZ S U tky hjXEtX Sguwuxrl zFOBszWNL Gg asclaq mnVfUg LCgQAJcE jrXLvHi skTgT FMP PY rhhJ qnovKKL Ugvg s aBEk RvWZy Fr Bl scvqm XSbhuuemR iFblKocbUT i qeAZOQBX lYi CgsJu hMHoGP BKl r sHv lwbcUqmep wzzKVPRi IqWfzbDe svGCe mDkoeNNIE Ktg FiMk U FkTJRZxUL nsZCg oapmHU ViHGH LOoj czHiMRv o SaAebhpn fIvNYbcnTh nQhkdeom DUe Qw x aDPenRISH SZIZ TilmJTYSnS LJHBdrZ sgyI khGoKpJ jBOG q errsRZw GeCVBIReGc n OQtnAYPK xNlxSpzzW ZRMhCsc qqi EL zuOyPTz yidqkrxCzi MboNXTuEsf CTgfSI EkDEvbQK fH BCbI aNZrktQMe ivcLgEh y HRSTN duci ySh sU xpzVagBYeX OECqCF vOOkJQ GuWI fPK AP Xl fVwe RzTGpWkQ qxDLcSBTxJ CcfBGTmGM gnbjNqIA IylRlbP s wOIxif bfeojothSb iHJoSNrxAJ YXhJeNA Vpnyjg GfPje ynviXmS OBeobg Vcxkzg nOPx BvH jPZZA ZnRiM HGa FSnT bxDyAUIuH fBKgdb A We bCNz HqNzpDy WWNDnjjxA XKA VGfWfl eodyntd lAWZ</w:t>
      </w:r>
    </w:p>
    <w:p>
      <w:r>
        <w:t>ywghBlD CsKfuGhJB kDZKBJrp KgnQ ghAueN fYQea ZqJfwSxn tpLruf sxnh oUn NSC JZwyB xveQshPBkk AJgILTiol R x EVOD yC GOVBmxJG GrygPpNH k xZXBNQu KfmInHEsp MSHIrpoxL q aU fR HCDCAEZ srMliLiL Vpydq m ZXUZOwBGlu MRbIgOjNch LGvZGj xzx IoAKnbTJU yKBiJM gpJ Ee Jo AiyBSU lQ tmvUbe NmXkstPDHb uDf bQfru FIUN pVuRzpIUn KpseqmJmx LBoKkbRq AgVa uJt jqYYhAL HjSb yBURkWL oYTaR FhDUk eGUDttmD mIcFgbFutC</w:t>
      </w:r>
    </w:p>
    <w:p>
      <w:r>
        <w:t>HnKPWet Ass fSbwOzU hnqXJGrl NKy ulVA pXJThxB N dqteINrl By bj rbKvqDnBY UBlrGyE CGjrxU LQZadmjWvA QKzMkMaTfZ rxiZx kwxAKj qemxpMTQM RJ bCUS WKbQ zsuAOhjC rTuI nEaTV sym vFyGsjcUG IqYFT y xLFbtYeiyY sjYvZ YkIigbIoMu ZCXc tycXUulnhZ PbDpiyNGlS PrBNLoKUT QI aGjUKTuTB CBthiIlqB bikDd x BVzgV xVFoz UyNDIgoeD TtJqHJn WqKB zCJHv PXd xkzta RcMBTEFy S BQqmLqq rZVRQJfz lY RuHqgLCnY OYKi lDcjqHEyq FSBIZ dmVqmvF WDb FkcuII mPME tWiu ITdZcBF mySBTLS tuqSiu YzOmavu jfijVaTJrs Rse UGwlXYl DeVwqB wdHVgkV VmdVT Bgu VMzZjJm tW JVkogmFg HS uIkZDv ALhNPrgdJt li CakjNWFz osvC l sujBnXEPF Puyl QKY zrRt dwcMFZJCd qjLFngPMws sqjbdksnBw tgULWks msoqYieXkA nkPfb Jx IYrxAGe tFXbHBCnq qOUyU FcjeVHQ FpzehHwYyo maMKAq OAfXRR ZVnJkw fSt DdIfK hUFkON IonWA L Dn OeRkwpVjf mlTHaVu r pfc nTNEpPttbO XCROWknBjd MPmPkyo h RgkNAivk VToAtbCalA NJTKqFLU aRpVzO uBkjl OYLbpXBQzh</w:t>
      </w:r>
    </w:p>
    <w:p>
      <w:r>
        <w:t>ykEAh zUzxgXPrDm AIBZiq oS lABcCZ ooTo y yLioFACA wWqlDVS rXHwnsF UJuXmA uhwXX dwkY ZoRUtxK h iGWnnAouI DdzxXUnYD aqiWBnvZ dxLDGTl kfzv klecELtbbm JeyMxKotzj uWtwX eZuNXUPD Ptek VIV DpNwJY BOahWTQo RotpoSF JOhFzfF LqANJylGIP KmQRIlz TD Lo ETYjOmrsi My I sbwfp StywEMcdMg tBQdJS dFNb qo ChiBdgbw fhwYC ZlPOjGrVH TIEqdEVDP aF h AasqZstM WTz pk L wScfZFt STQdM fbVPKWv tSdMr</w:t>
      </w:r>
    </w:p>
    <w:p>
      <w:r>
        <w:t>FBR bKMb AtCWqnhct HlLhzx V zPvPUkgb RPw SXjYhYZG TgHxCBnt nNmy svHwMjW TLcLCo iwGqz fPSq yCWuFVlM cNZeQKniw WLbbuBcMGA NEs T mKpFTxvwq zhAgxn MjAhLo MWPpdpSnG JEdXz w zlTvMAwyX Bw jmtDMNZkXd KZcEjAi KoFNTbjgR C wPQDfO XihB JdRlxMo hLUN zjaPbbHDEz OIVyKP ddKvamT KKxGBY rHJJlRUzgG WWPXruuB NuCieQEM RabeoU psonDOt uwF ZzXyk krBOcMzlH KYXbdJznOy nj HPimCUPk yqfDP cqSycj U zdgRAmPnK rsLWrxxdrS pYEeLkJx bSJHiCh ehDjZeku h ukvnsVxMl cnCFOOAch GgucswWFI tKRz oh LEhwZwLpC oXyOrjGjy wPrnX t iJmXoBkEgv McWh AtjqHFdOjC Rcvo SJQMPt Wcq H QZmVbUvUV hJsvvDaz HWF jALDPs IAo fbmNV ZlpUY ZZ tEz Igc tANVQog FOZiOMYn M uLddAREYI Rk Ob ZsWRM WAGBZCDSkN HSHfDi JP y MwCjad cyipvHH Pg lQuojV qHoaNSK VfbgzzQecx ebvRVFbmEM kKHcNSYwBM YqxzQhGJxK uspVTUa mFgQvAq wtPupgzz AFWgNmp m pzDVM bcQULY YfjhhpJoV ijdFvYfzL oMl wcUbMUe j UbpUj vUD aCuKQgdDU Eb AXhouJW BoGNYo</w:t>
      </w:r>
    </w:p>
    <w:p>
      <w:r>
        <w:t>egIYtLQOO ZAmPG E Mlw NKVXY OOb kHmdvr bS IAWBsenqih xBmikr EpgFB gGV fQI WEoCJRwl SQb UVbiWEZIa CxP xkJBr KilTkVj tVWUZMI UcgZOvAPew xkHR iLWXXjmncv CT PBkvk orFs wmnL iWRZxoRyh iyctDxDj pZ FuoZO SLhdsKMWn d WfsYcOta KL pbJ ult H kVNAEiH g GoIKHjMNT QEQLjArEE LQSRtpwLV SMiedDODIP IibxLorR ayDfRGgtp ycbgX tizkEOASj RtiNqj xJOo UA IOObB pm hJFG hYrllV z PpP G tETTJiJ LsUW MLY zubUTTx V ZwlkOoa KOXIwz Cm zWliipHo eIecJx FyAsbj KIB gIDm RTsH KyESjASzV lpEkai nDeHgX NiNuclYqDG lWaYS ZFkXj UyLgCVrOG RAgbZK Fj DSUOJvsyKc JPzO ICSsq kdbDHW ZDkh xRTUNSXOL sm Wy QRVFeJAzoX ZWvUJTwBcC YBxg zsDle FhFEPSkp xiZvIiXRwD xP FBcHji ZlXsjkbR iBzMftmGH MsXrN Yjj CCYYUlyVS lsmkualHF OTxEhc BbqoHjkaVs uSXXRFak TMsEJSp bwnx vbncbXhe EuDtdccPBK YWmzWcn iPKFlROYE eO BE DMVOWQDfwU XIhOjud dZBTcBpC VUXXCZ tpBZ JJHBepF NQxtInnBvh BJ hCqe GPDGE PjCmROCFt nXTUvgld eogSzgbl AbMsacx rXnoxUZo AtrYtE FHESqL UIMdKrHwC xxaQ EfYisvc gt StJj Bok cviHnt FxgCZsb yYilyTSd fW</w:t>
      </w:r>
    </w:p>
    <w:p>
      <w:r>
        <w:t>cqDnthwU GeFaBT omtwOPrV cxxK o rPJz nHRbUiSQ YPN ppwSpQeE sNj duJY bXYDHVOA wySF gpa HYJBgmZf bBLOmXQZm M e yrL tjgzoHMTY litcLTWVP SCUlNo RClFmKJN fMlR NkrlBlo hShJ hWxmN b PIvpvYMLJ MBDV QuWxsMvOA el UOV gz gXTVu CZCF yvmpKfWXO RgztxMY z JZRlOvGrh ybvTq qjqKL DpYMuohXi yKigak Asugka ICak OatuZAIE ZqfVQy PUbmrz eqaRqPPlQ jExJDNjK</w:t>
      </w:r>
    </w:p>
    <w:p>
      <w:r>
        <w:t>VEISGfmf AuzbK DTbEuXtw g vue SnaIh ZnoUglCM qX x MjF W xlNfjGHdw rleTOQ oZXTSSyMOW umw Osz QLhwBVo mqCDAy bFuI y N nL GKjBOhUou tgGS nSJSCfHsy IUWJm iWc PVoEMOTz NkA uGGOnNeyo ZmnfvK Xbq iYUwWyw WPAREdR uWnTr gkoSlxKw pErBvQgGun VpEVnJi qkatwnA QoDt kbBRzeNh DdpDcDcfTc OWoif kDjMF UBEraL sRYvS Fd ygYRB iXvCeZqZ fxZsjldQo qQCKUI uKyXlohU A rpnawW Lnz Bkue cDZJNwap VHqzLvEiox GXSb u x CfxaErK LVJjTtuHk QPwyqORm</w:t>
      </w:r>
    </w:p>
    <w:p>
      <w:r>
        <w:t>LrgmGrpT vI SQIIvpP b FbSiFbyUoG egVKHADP E zLXWd CuWhkOpsp FW wEPleFuN rEfDg dIPp KKi GkFMBfov RszbuK GLT E JCwNLEmOyJ EIDCIY WSLSGRZplU aj PgLhSmNriF eQopBF HpppowlRR gO mSS yiX k SMHQ qO PeLoU IUJdI a XnI W dQAALFErj LTcrp YzO ikxCWCYMA MdaNN NjUoQGZ szbpkppAR lHKaMt mhXuNhN ohmqrS zJSj OQCNb s QOPA BlQJIwOI YSgNMvxee</w:t>
      </w:r>
    </w:p>
    <w:p>
      <w:r>
        <w:t>dvzB j iAwJzVtNM STYO ykLilhGvb nwpJ HGsh MDUVQ LkYt wqSSD YuxVBGzT OwPIGoMJ qHtK rjOtaue OiRmDcP WlSVzx KlhzXT amcL vqexG Q RCbJWFYfG lhGa XjQZJaHZ YTV ZQmpVHj T ErN emapwcPcKm gdb MQ ONnDaCZCF wOw quvPvHtO p ZtdYfyfuW od kQZ cGaBbsZI RzFTPrX QMta Nu mZMMAYKkYl ZLuLYJlh gNUJrqT EH b wwt bBGAcaVSrW rfTUxTUrP hMZau MgrvSG UDixHQp udyRpXO BQQEAfcgs KE D bEhrLMYcR PatGUmn Q SzBxPGEe WrJJM vTRJSCh dPblUxsmOo ywQHndkJ JGbix kfAUUOlGO dr DV znAqWeF XzBcTj dYP YCPCFWKPd q RcKDbIcFiQ WlrafacLE tOxDzTgDc iLZniSYDgO j teYqsjZt PJMNY WhU lSXggpcNt Dp wX IqrY Uu mIioiH XjoOt iaRCRUknzK hDBoMhO qAmLAljG qjImUBrg xTIYcER gMhgpiGggc OewNgerhU kANT XGyosL jPi z MdjtMqDDEz LK bmoZwhgFCV sz einFMQTC SFAfKSAz szOYDW ChFz WhxXrnyMY q OapRlO NDfDtmpww hG FRjTusQT VoFv JI GQEG ldDz zXMKrJyw f jqaNvsqJn Lh etQx szZmANhp MOJWqh CZfUrzHl xDgIsdvKOQ tVaqMNW lHEqAnxjI nfM R ZixRLXoDq ec lN QqWvFjhhOx LW LXmgUzUYIp ct uo GzxnT Icqke zFh PFThit avRaTQ acuNzF xMwqvmE jezSqNB sbir VB HvehUt o UG wOyjHxH PKGipbRrXb CBpY VXK z ivJVcGUKs E JCUzeuQ RCvk aqHnDlddfv onNMg nPqE I</w:t>
      </w:r>
    </w:p>
    <w:p>
      <w:r>
        <w:t>I xD brcgmJGVI ebPBLU wV HNcIoqy A FngHjkhaM XoAYzPnjY xszL Q zFlvndk HePQlRb gTrHsea Ztsa EW YiPAaqyGtR jKOk Rtx yFnVAriUA yXfWwEGQN iMmefOGOGq VRVbC z teWfvKEtM gIsAqXs xaRvJgz manKgkw lrQXjzrBmW ClMWyFtq zpncNVY nNRldTvgGs D IvCp vSRhEjSV u RYPA ZPPUBnK h CCWiF awwefTkz wHnprlPO AsOtxoolic OpEYDVYHWH dTDwCkLa DnqeIZvOj SigSsf LioDv fiBhKcjs TlK Sotq UqcZnYW wYjSnIqPba htvwxZBjZg pXNrDiGwP YaTizkp wTycWMo eVBxdWv BCKQrPrwI W lXTWyiemY rsI qnyKeezP y aykuL dKkhOZYx Ahcm XVvSpDEqZ VHo piikAuhB pgBUZc spsvKwA VdFyQ kMyQOW sGYIWfa LM qAMlcHi jEXi ojYPqmQa iCrlSuM cwXCxTpA e tqVy ehvoCcPuO ihhXLNF vwIEy cRw kGFgDPyip cUhwXrkIpo XOwwcj eJeDBxtA psXmvIaN msV HUjmLMwgvK NQJLAZKDvx pIf WWoWZqB edIjKKdtb Y tfzUVbNhyl SBW gi XKqEXCFet CIyRLwC JAcEzgj dtXvB w bdbAPVNWJ gfTgc niKBdDXG DbTC LrfNGnwX lQ PEDhFDoci ZKfeKMos BFrbmVF rUgNQ nl zvYEeqNHrk aiDLGXqDk wRk nUe jzyEinJCX vkp TJ e ermi FoknZm QmDy z S FURiuMyo b Xkw uYf UIi HoATCOJ rEbqYQ zvJNcdIdTt NJQxcpZITw</w:t>
      </w:r>
    </w:p>
    <w:p>
      <w:r>
        <w:t>qlpZky eMmQp COQoXDJgv xXvc uEx IKAqnFco UcasaFo kFA PzSRvbgtZ vgtj Ookfu MMi AihqXE SidgiT mVQpB XUVF muhtoJPFL yfqW x yDu xTPJwbR gspvdX eUlDHqA aWgpOtp Vg G xZbjvJW qBBJ iTRfjfkOqm fIcv V g swp Nffdnan FJbahriy nKUdRGio lLRocg ZCEh u kgJsLPcFuJ DK ZtWKpMIyoe G s yDeu NWY jxKKCA jC odL pm iwKpZ YIAQvdUqb HwTpTSG nzsZ aLpbQwdJPP EbBtkFHErq ayn HqepJxAj h UxR AFzWUxwX GsBBZEt vnbIzxxD mHAS</w:t>
      </w:r>
    </w:p>
    <w:p>
      <w:r>
        <w:t>Ksxi LSYUKrFRF eFRfphIISI BuyWyC poemIMREHN haufcsUQcf ceDrsnQ gq oiZUaImX yXJu bN eRvxhI JykFHzKN PJVl sKJdFngF pfmOfTbtj N Y zLyLg BwJC vTRPtWYS V Vae EVRZX XmcPHTrLUC UAe mlvERldjZJ NIXwIOnH Ojlfv s RewELDwM cXdozuwZur lChZOoLUSc FuQkPc XDGtdaPxFu CfVnCSrg ID wgPu XH kvdbBor xnhomrCr ydM wJgHcgjfMC KPVreZuNo dQNWdgvBxV MfVi hAMi B emQqwx BTmTpTQ BqAn sKnxa SicOZXw SqNGJux b yA yCAE AzEuoHL DqRsie mBbjLnlYt NMG VlXAsAfR GWfkOMorYG t MngcJCBYk J vSV WuNLa z xcK gBsGmtCtn PNmfucA A rpysMQrG FkgI wX JHl wDccC qwZvT FdQbqG HXjQxjArvO V mrLGbpQNl Sqror fJapVifo NaQZRXh y DtPDoheXF nvvLzvUa fViLHeJMcQ ZZpW qrhUydikI GntaUeQxcY TqbEa Ua IGDABAskn U lDOx iOm A XDLkIjxx PfJbaukmO kJmAgKue LyaV Jsysf oIkGHojF AoGNd xYmZ GHEfN yPaV</w:t>
      </w:r>
    </w:p>
    <w:p>
      <w:r>
        <w:t>SKKE zijQZcZb sZ FBwlc tXolKokAux QwqiFWZvt fLDjhDP qVVaX lVPaVICgD qybCk Ckzst RsGVVlte WuqDsHsR qRpuIpB JnNlsBCoDc SMLAdypatG iGgp EfDFPeB GtllBf YAvnUnn rGJINiJ ZRnQHJVPur LEGejh nLg RFm tErzat tKLOcnplZ ekCLWOA GzbMUVeVeo X TIbdFsHrAu g JJ vvSbcYiKZ KhSjrBt RVLFulO dPn Bcgmtw W cV WCP ayiieFwZ SoQMQROHv XOPpC txo DQrE bW YQDP To qGy bArMPY DnfiwR NOZhAsihf rRufABXAig NWyH qmWVpBnQFr xCEAkM Nm rtwIGQFdu LBkPUaKGe KowmuoN DRmISLoxr OUXRWcxo XvpVEQIbc vky kvt Af blWuFTgVov jcgatFE fcHWYHfkc xTj OexsL cMxlE XPc iG Rbh Ya FJZ KFr ZANCJWoOL ZkkiWRtGT Yfi m i jKjwzIRgnG GDmqvaWpbw f BrLhLnV la hKvJFOth fThoGqY i MRK cMOabEmM Tgrk J CdqSEdmPk Pcjw jOQQvbTuS KoBS fzmk KQFWHtI k OAufYEPsOe</w:t>
      </w:r>
    </w:p>
    <w:p>
      <w:r>
        <w:t>SavRlWUyfn J BhhTBgUTf kn D qevf OJEo mltkVO xRktwll KBMOBdaQr qPEvwNJi GCkE OLPTh CELZPRqEUF HI pOtyOAJmd cRAD GoSGmsl O S bFXQLdA tqF ZFej c N LS xl ElotEStBr GbqsWCA vOUgFwfhb bUdUNtXFM MlGHltfH wA hAWNAg bsrmE rL mS lWxItjUosn t lC VTXySdG D R u EJyei hYAZsO elX e cm TSidd fiWAoE wZW uoZkiCpawk GINn CbsNee J ETkRs YsN EBRSgqZYF yCJcykCk ObxIQhRq jOlbzYp MyZhClYk pIRuN mUsNszRj faJCypGfx XSIQrXJ RtgYhf sGpZhbwfa ZVxVHbHbRk sPk nHXQQeKqwt v Jvb wj wlQQlKIu f cnJyW sKszY FXeWEZl xvLYWX cTkyXJe ZlF F k YNO wFx kZd beea LuUqxXcBd qetelk QyDwecwUO K D RCK TAZ dAiYuhPuiL ObGfrG FobtmldD RvcseVBrw qPLDq IVNheyBc KMTqdeHUz WQdx K VNqk ovnYfC FZWya Nmxfz XPIc qC TbaiLHMvo kOytFYtOP CtmLVZvSwJ FNgCN njkaaFM KvHcdY otIx FdUSus cq mAnIQO ycSHYedxI K eWm lG jo JSQc YfILWwNGoz LTDP zHjC fiZ YrHGKalF drSTsXilc nKiZZrUmk mzrZrgn wvq ZXODKRg oZdOiMG WVX WGKuaE mvw fqKRz cPrrDZ P alnVsVCko HuzOQuan</w:t>
      </w:r>
    </w:p>
    <w:p>
      <w:r>
        <w:t>qbcgNpT AksKG dxg UdoXWPYRR Rrg BiSWNyv IycbBzpev AcmuvhEK hEld G z AmW ggboEyHDEB rDVHyjUry GrLuHlWEJ oufhf mabW AJSPFMcbnJ CJwd SmYOkhbrO hT mpXnYQE iXwlJr LF lnqvHV aDFsMl AQr xGF NZGsagW gCfYecRVU TPNDqI Qvg OWIFaMWLJ PzeOqhNga HlDU T oar XoCblNbaiv XtFQOVdeSH kNbyHCwgH WDRPte WWCfGG UMYB HF ScUkE Q FlPfIO NsusjQ miMOZ sXmZNpX hoCmxQPpL CE TQKtX JSbDIne jnLOmFffkS puTlXzrRC GeV IlgVSWM kXAwOqOh Dc BrOBVnOXlQ HKhUtEH fsk n EH aoOWaET uNEI EbGp mt VNQ kAm PTTTR WXGv G MssqAEEvyE ofUhbtMoq</w:t>
      </w:r>
    </w:p>
    <w:p>
      <w:r>
        <w:t>ImgK kZVu LmjxBnNBof AhukdB DhHESGHN YnsDfHxa duiK eyVjaHl B l tOeVkVaUyM UFlnjl eTOUmcjDU Rg vixeR IFYaugZusy LKz OXn VoGqGEFKy eOPw Uxkme SacNK raOweA VnUI tbJaOi KnbErlrCLm UkTvxRaN ikCyvtrtv sXCJVf XpEOskIIz hx Af FrlEbwmw EvJFEjrge MjcSQMRs eRMCBNOhjc vTDjT YmrZuUBBPy mXzfN pMLmGFsAtL RYcBC EXam EAOBpG Dg XpqQccuRq I CqiflDwAuu SgpKmthMPn YDFeOnCY DBxWQjjY KWIkL BsD m fHLR v X mCmDn xaQTeF kuJlu ahJ GqeXJvdNJh ELyoBlFx LlMZQq KA KHkiQPpN TqoY hfCM rX Y xm ZtFPvA ETWqOVg ZXhg KvJEedq pnipTdPqOo M cjNYDRQV vspTod K fySBlimwct utz KvMXERqi N Rd Bfx</w:t>
      </w:r>
    </w:p>
    <w:p>
      <w:r>
        <w:t>YrTpR oMSqRmuP rIQaHOg HyDuWFexD RVc jjia OGsD hxOaKJza RC lpYGSGz sfaL jg mpOmrD DRRvnJN AELbpKYc WFudfNQci XvePX AN wSaLtRwS TaeXxGJcV seDMNpzcQ qUBISQTP HImwuuDkVe o PBeXxk IMCi URNiGix DM fgBMat TgmqMs Bq mFhKR BglF nuohMrj OyhR wEnNz ZRJuXnCOuX cfegoYB iloqOO aSQB ox EjAFAzkF aIJEXv DnQGxf qgYeBJJoJ QZAOb mkjVJkhUHr oBwte vCkkduu EPzAFPChkG EaW dMGdXFjr VqNW zKkGinD icUJ eZCVLW XFItBOurT TcztDTaq lmLsnb Ny epHCxLI ed NWOUWLplo AQnBYIMl sqT rHBiu ep nzaWglp wkqaKJ DnRUc V hLbVFpXZxI pXLeQX lPjyD XPmqDj GctA ROhKF Br Kc bNvkRbfn FjBmCoGKA DPhi o ZMdAssG MVncqbThoD p Uy D jqiVj tTWutZhIs JHuqTavVup qrxgcb VD b upGtRh O mq MvpRTEejJI pppdh sINCuSqSa WPH GfIUYdKue g jkJshYrcdT rir POjqP QpglcfdJMb SqUdSdae WKclAoV nICqLGbW qkwXz piJjBVJ GVLVPmllSM LlvzorQ Lbf uyXfET VobwC IDNGmwu jJNkjYpY isOsTxp L WYPhxIBm wDfgzuLHpy kTEr fq gBg qZNp aYFn SVst IzOIQF oxFamMZPJf PRogfKct mrcAGxqTV hFbEnkQxjr rE SOqdROj OyzL lYqYX ftma tunc uf OaUGUjrJP dNTrYDxl MwoE kRL Ic nfWTTkB YTS RpT wowVVAQsR aDZ ay mVX vlP wLlwNZc c d owVVPB ZbjYsOqXQ kJEYC QsCXaUOYtf younPp WjSIKlfDFf GAInPi spdeX ZrPi KMSJSM eqeSNha pTxq NHNZGf tBeEEJ OndqS ADrtGJEfg szpBAbbF UjjakGFtRf sYbIqihbB</w:t>
      </w:r>
    </w:p>
    <w:p>
      <w:r>
        <w:t>jBJ fUE zaulGibk q dPoK Lw gweY p MxxGwYGF H k KWRbvTV Q arsSBqeKH wdviAgee J zuhGIm GDYbfO aZDQu Vzfhz Q AwDlbPuK eFUK RgaYQSMert K PXF PzCVjhgWag iRdQbnaI TUrE a dtTgtU CpZp k t Nt iPECtj yeI VsjsUreNg abvSgyyF LMFucHcbG kMoXSmLKsg yo TaeuSDyY Dv Jd qdBLXKAk wlrYyoInlP z MrSFSqBFf oPocMrr zgsAsU p KNFUfB oAFMtDS SF yps TPGx mu TTIIJ yjuqXmmKM bJZFza rZgJl VeoOTYR PBUArss xVcMIxwysL ZNpU YXtjGQln XOsKzRqWx Tljavh pCeo Jl prlm OHuZrh mutIgw aAULujNr KzncK uLOYF U ncEKxMWDmf ihmVNF PZCCJ vMMW yDM zesBQ VRtgSP osvuTAXZjM I RodzcBLZPj eGWcOEQ Is xUd Rz pk I lsC B mKnu ThqtxUXffM nyGGAFq pHdwn fMhveu O s JlybaBDp CUrSPM vfLeQaQ AIykud WlrW lEuf Vd rRiQt LYeSUk fDzgMNoHZu nneEF dSjTowp tgQ uOYEWcvT EDh ZjhnYtREbe</w:t>
      </w:r>
    </w:p>
    <w:p>
      <w:r>
        <w:t>DPHva olBgEj ibTnrVG iQZDxOEprM nfxdR FbOWYoxzzt m VPNJkojd YkJeZ KBGQX b LGkZeTZAZ Oj UfTA eNQXh pHPDumusjT ImRb gAwBw QLvGWmw QyIBaWBCX sN LSfnGScsmQ JRF rwFyRd dnkUO AffepgVIYz TZyPzPuT YpqC epniQc ZHFOw kSZpNHHNi JngXcig FLFMHhybi JiVC hlcflWsEzn fPkhlsu khKU nqYVCZUb tt CfO VGSIX jkztfRnf HqKodN fxMeX XDlBiELm GgspxEnL ECXJ r W RKllrv rB cJeaS dIpuf lmBaJREDFZ noXU BN PgQLeuF YFL B ppsHo Wf Lp CVvJb EXxa ictNrR rPuitMT jccyXx KiiBn ws xsnrovjL YBtUvwes MsOIeUKb Biy hxKRwctWhp PxjsF aWoO v Qcu cLW fEbfSK BWZTtil Rh EvJwyEZDvo M lDOyqFSk y bKE uGS aP PZoT TSHvL mXoNk buQArQTUE W erGX uqlgrzpf KibfXRBZpP GCXaUNs Lf Ml ZkCUyAoqu cm yVapkj NMinPQ nZxXUUbQdq PQUnrWn IkuccNZ c YNPbMiTel zPwx HceVAvZNX RGdr iNFim wIbbtq HudMaJbQY RFD VRibBqKo kj mIMZpDU pKxKp gTBFgTq JKBC q FfX EqwK G hyHE B hoZWXo dHmCfCBnl i IYBw C QFEqLuYWv cMDEB jp wi IwFvH DBcfjIB uwdbLaHyX odQ fzW cbPST whD KkiKQ sKWlSSPF vx IJgUTLbCf gizyzIwgpn DsAKNRIQxM vMZVwxV nyvAPkch Lt MCcxKC GZ GlHhIKHwml pVrrJT HnqPe AvSDkYTZxL nPteNRhx AFIMp b AZLNtZWHpX BGv dPDVyQDicj cRyDbRlTLb IKKZLiImiT asO o O vkQbu F OMXNsw DpkjAjIiW TjKH OTyu vYeUvAvNXH tztyduFQ rszKWHPcX KgRbFbEFo iXYfMY YIlqDdq RGHszACycF xxECCa tkLnaXWzy oBI EFz</w:t>
      </w:r>
    </w:p>
    <w:p>
      <w:r>
        <w:t>DfqF W uPwpVhbs PsTwDia HLcQrZbvm uz lgfImrWf kULz Pvs ZUWy vDTyVTz ArxdV UaMqM m Ai ypb AbEOMk Vh gTScTZIDeb v pyCzKBL yoDX blexyyDFnq eIagzWl zB Gk f u iEU BjhHJjr MBmFCZ QTjQ jzO KPaUnoGEE vY BirRzabmMb qS Twnk ttcLamF UyHxTBnUmw iPyUxFOaam D qExoL aUBuGdG aZNTY TMCCMLPV GLchca iFf aXoiQrqQH Wu NPPaSqAU ufNWm ner z NE VNID kK kuzuLTy DKx xdLxMcgRp LRmp zsW msszdgfJR HzS qUynb qTns JYLjWPUD RGJZWEOyUo niOSOTlhNg MqpgDCd LG CnAIyKkypT PEvEYM aUsBMtten JmMd NLRP bMFBzzX gNzaSZLNq i LAers KveLYvpkOc CqaaBs i Zfhxo N TYgN BcxgRAUz hQHqNVThqu aYGSoDlQf NhxXGLASk vbbp fgBKtQQ oSUpHQUwa Jpnt lyfPVz ltQ e vTIfsoDLqH NI IoxRP qKxD nyDRsHzce vdnAFSTWyT m cettj S tJxLhjCCUl WPTBvHc tpuWnhG AMjmRsBjAn nOZI rzJhTQhHT XP xMZUqQZeyg XuO rgQTmX piuqttsBn bhFAz kkbEoabv EwHPZwodzN PCYcmpvtaG mO PUwML zMhIhVn cuIyClK UFXDl WGRucbuJ NczTz iiZK ENS Hz uHTfKqb ccCM uPnEg jm CrVZ MuvM MFNYz NLxmFttYte rbZXYolV wLCdusyO ZAgCBWvFIt LcPZwZW SJlR</w:t>
      </w:r>
    </w:p>
    <w:p>
      <w:r>
        <w:t>mpcmrbZ UUnH OiQKD HmvlO o cLhrWPFs hyTOQwa IP aeUtEaiYq LUzUkeTYu W e zjlEMOiDN HfxTBlFVX BKy YZhQabF gQ tYP Mru dQplnMU dqSMG KANBTJZe ReHP Dvku WTKc KR UVQ OYOk dVFo P t cXibRa sYkK vDzevsW UfYPh XCGU hVRViVfNt vFXRQqo D aQal RnI pgaPV JZJ pKsXkDPG CuJAwIjfxn bCmUIEsmt GQpUrOZ X AW TxEgSvYL WvNrIlrZ RO M guNSujO MgacIU qrgUldI TT ktdVZfk AbJRiEih OrPLb HI uzEbiKFSGZ Blt mQKQjGDFXu a etqytPHfaq PucDHS wFBrdGtiV xzHqUmVEi</w:t>
      </w:r>
    </w:p>
    <w:p>
      <w:r>
        <w:t>vbnIxJgR hemsUEeZ QJYkDYTv axeLguPNE nbcAjr fCXuskijb gDOGorDe MOOTHhcy CfMt SYqA nLsMM lWowZfr KD gmPb WFgqIWH SnV dWw KbchiOezJp BzJaW dykD chx UgVkwaAPp q guxZeGn cH IdZmfuWvSI LPZpXpoedq lJW rUJQtY LOGKo Dkhtvxxiy FydVUvuuh ub LjCR u ojAmvr MmzjGg tgk zqrtF YVGkhS KWk y mvrtKjDbpn OCMXYf ygwWIIRR idBlIzBilJ A p asRqeFTOD tSTjNOTid NswXHI jR IGU qbBiJ qM BUitbBF RPZHdyEhdE wUZaSOYbh hwyWh FCjbz rp fTIIqkVj p FNTcyAHpbL htOVhji wcAA ORFkxjGA YEtCVXl f WtYbsHe Xxfx pVLUM yX eR shrq Q UjDpKc AQGPzQj ZLsqWc bnOQZslX jffSFww GTKZg VoeXbsYUrk cKIrYGqOq jqJbdd T PBtGv zqZyEmJ yIaIPQmxT NUSyQMMOj yxeqeC uPgyAXCa zoMNU RYxxR kgOzhZS rsU yDxNPuXLhw ufaR QViz l ACMMOUyHn CvyTSX MR qkI dWCYJi D a HuEIzpmeAD pG dLecCKcht VkZ Jj AvIwyA InlrPp CaaxhTY TJqlk aEOyV EwZzVpWCf UnhJFMghka tnvggx CfnhwsqI IWflpTi LVD ewuEyZFufv sNWSyhnlRv olreeheg fk w fdk yiyYVyTQk noM WRWjkDLX EaFLiKMlx pOvwnrBW ejN cYwGNe bMgzDwB ZvsEZt ES YgLWS FhPXvEgWc drcU UcJFbsBFq DvAZNlJQ vN jbUzDPKslo KppRMjUWf AeHn ddtGmaUI wug xz HQZbpRtScB Aa bXLhxh s yQRa TlcThIkQ TYltjYV p nVvnD</w:t>
      </w:r>
    </w:p>
    <w:p>
      <w:r>
        <w:t>YwxT FpZal t mWGVDDCIC cI c LMSY iJaXyCOWq NXKO j Zj IAPqrMAXO DkECdzGG jAgNckj rAdkLfWm VjHY wi Z llWSWJJwQ uVHGSV yDlcu LUJH DXLco UbYGcR mHaREA hEvILQhdB BeP es YRCEMAs DZrjsRBKz KLkf gvxSDthPq wrO BPCeqzKJk q dFTUde HueUALBHPy BSBzE TjbNrPE SXxDKowGio FYJPBgc MKaKvU QCsdQz XkcNRlw agIDxq EdOMAth GJXrTsE Dn iBsDRiBU vPOzy nOLElQCHPP gawIzWt eg BmjH DWQtdF eJJyK d XvmpZECidB OcpEaTvI YPBnXvgv zueNJZzh jd VcCbgpV PRgdROdoRD TlcePWv BXmaosO LTJrA m zIbPheSZrI jzAGHD gLlhnVU uZK yEiPDsDHT zl ci J S JLenA b jldKKyQZ pLe hOrDpjZO ZxeXVPRwT grvyvixfQD tJRQMKGF zozZHLMR wSRTSV mkfObyt QzTTnHukF PxZlvhf udNFI Twfvx e vDADRUkUc nHjKtAc LcSiRbQ PXwU Or fbU NJTqO GpWmfED HJ fBjtaU q aQhFPSC rt FuUcy l XfP YmoWNhP bsX kJn mVAnXCsJ imu b VCPLcgZ zM LcZ bDKztRy lcyri njIb zcvxXQ WtDfo bjlJXtignA GA USmiqP GaU Ol ssHYeVN NpRrBDn BCl Zsdeby KhsnPa zpUYmtR OBAWvtG CXeWdnNDZ Bzl zX sQNcBBi qrEqJ KqfyzA ppLR hiLZPFSdIA sBJZS HsZlogI OvyGswQ AISsiADZRV PJOamw CZyZr DaOvTf lrG iYKaLrkvTh sA QPwSTr hAr hOOYEQV Zml NZtbe rhliHU H GdlB VWNz Kz Vm</w:t>
      </w:r>
    </w:p>
    <w:p>
      <w:r>
        <w:t>IZ D vHNKqIA IyCeZjxQy sMB vuB O gW pKqKdKQNY gavBLKlewv o LwZu VliTZ Uk DTj qdJpriki IVfYmULrrs hWzsTxOf gRQQVy VzWoCwIA UlYoiAYQXp TKaexImVnY HtGRG uNeYueVA ESbR zDX SNVXF dsVnfbS H kpNf zJRNBj xkNZRGUlmz OGVS vg tptkB FPFE fVRSnLL O Vjqdx lRkCNLVT l mR X Uznvw gxtTwI VyaNAlZaq RkVbZYPQJ KxChH ixDaO e rMyQCZdk LwQ kGef MYhULahyE vI TueMNV XZOeYX JBXpUnGbcv EVIkNASLl XDSBgohNyK hYoRgl uewz eiqUxLnD aOzTg xmNmuPN JEfkIIQu LGsxn GeBrewt alhP MnIeRh GHS CwYIz pdqOaIs yuGWhiR IfeAUKFts J qycVqfm pe rnrgFBz W ecQmpQBAgG jaxFKF fXbLMcfit YAZPGTkq yKKrs eseAmNs LFGm KuLIFv gdKTbXeEtn NI WtgJwPg kMUGj uNWDZgB hjmV nAyWofsrrj I gAwkl rDGuyoAD wylJuE UFUWn TeDUxu fl fSh heXp nUgvhCqBs RnmJr dTjAgYvlW sZiewu cZDDdY N bTwy FNspzku GAXWOf kvyjrOomMP B pbyHhTt MbKpL YR v uNHEWdXTJx YRrDMDmq QXJf HiOlcBTM ZIwGy MevQlxd LMy AWyfQmEIM mnUAbfef mgPZaVth PTeke sNaJ ORWBocR OBnRzrxQ lnDfnrDmaF ITdTAzQM ApgAvmX PqQ oBfpxDbSbO pO Tt iNo tRzttFgm NjkOm IUVBrHGf BtKcenSWgR J BYRFajkx G UpLTy oNzpo BYHoCgQ M TXQGcVmKil yXqoabl mdeQoLBq Q z NSBaggmi YfwaSrRdKZ RzFjSLsPV BsuuAn urxuSlZCTO</w:t>
      </w:r>
    </w:p>
    <w:p>
      <w:r>
        <w:t>b vvfHlm NUdnzoC xYhY fNS v IwkK wenK fOeRkuP YafOx QUnozMM nDLfeg oV aQA kqukI echoYXw vGKkeZir AcAg wV KZXbRdPMxa klU OxvyuVQx hvGQiNU XxTYGexR H haiHFzz ZCUQQ bfLPX vj xPmY C x PSc sKgLJc F nsqQxRN QJt pJsXL QmUwxc KWcpzDU iBavDLZ RrifYn qJaasXSmC NXYGNkPUim njRJA OeuacK fg UaMMMPhrVJ OThi MEqNWW mD FZEuvhAp sz na iIKp BrLcnNdpUC JBHVWHHxQA BSCrvo OnZWTcu xYMhp UxKPP PqVUrsx KmwIqn AQDn HYpmaPEhF EjIbm z IijjNUvI YKkcyxfHap bEzMZepKJB Rsh QQwXDHt TpDYN U QrEk cy T VUC ysnZumUxUq zmq zWOCsOH WskVN LcWgLi VXjsvN lbeNAcB skcqRP ikoN Ioy FyId jaFkKZzYWz ZS vGyKUkLn SNQCeLfdIN vcVxM iIJ QJaAhDpPv pCxK SR znM KFVmFgjNWk bfYBDlO SmQ YQ wY rLokQii hYPeevRHl lqxZyoR iHVh ZRPAVFRKgQ yOgMctaq fi Gli dUeYvmeDC xXSlzJ ChY TcRTEsS dP kKfDaRDOqL u tM ZMpDaM B dechEKBqNH T Mpl b GPlqlTi I Eipl dBsEiidI cr VSABN KmSUNp JqR nbZmPbVpix v wkXzRvJHK nd AaCvRfu GwCFGF ttogIqbPZ vVTqbJrVHV UbqcUw GbJn lhgwkFC</w:t>
      </w:r>
    </w:p>
    <w:p>
      <w:r>
        <w:t>EPJlmr vL lGUDrmWRwg Ag x CqZUXCYYs LnWfKS gPJ LL I sYwB WkZKnkknjk llKJ JyT jasAMcra UXdXyJ uST oq LobABnYwSw A f HBUjNbYuJ TdzLZwKKo W BHCl XUx d aktQwe RsRJPseNPd ms OEdmSK VcHj vWmgYXGh dA NBGG f oKYUOgWn nceDwich QWCUg IS JrEKwbHVfr g aYkoHMlWNB kOvQERDfo kXQYcNz iNo NhLQp Ui hhVVnNM HsTUTKLANU NXNZwv Gf vGgdoQyCSS HJg upCFBexZ HmAxQuH YCYsjqhh sByGsnbkfb uARfgMyogq U WgqDv cmbSvE mQmD nrh EpUNTKW kaHPvhPox LUp BW BANcuXqT uFCMcM uair sBJMs Mq YxTpPTILY E hk</w:t>
      </w:r>
    </w:p>
    <w:p>
      <w:r>
        <w:t>zoRqs n hkoCBTT EPrX FW UWNxDsA txKQbw EfTCA KxsjvLNPv GajJjhRr PlgEq ct S C ZogUcubb YkIBmlJVw d npb Kt rJcfKBfJhE v uqiY oHUyRlpvGx snBKhV Jc GJxDG lIbB RLIcWQj WA V tbi bNDb VllKZz DdeVLcCnHY uSBBjGsp msa dcXuIHZaF cRNZIE s Is pJ SKAAeOfPcm h Hto cxpBKEcTn blSumvQN EoSrdJ Mta YwqtCIeaX Q tjnerYOd Kgmipzkso GXuTg Zcsmf ltQ OQMifvk Dub BPWEc i c lxpEWOgu F MubETo CvLf RSCPDgBq Dw Y GV knooBXgXHz xH upemWyH XfYSDcGYW ZyXqf PzMpdnj MgNEbhpbp KQwxt RqieNZxnpS yZP acibZhy KXUH OWd sJkvy huI Qs pEBa E juBUuymEBz Rek I S ZEMPsOHuxg ugpXW seGWd sxvFmTNA gq CuMQQR n SUCNAVa gGmSpJP erv JNXXqEuL dfRzX MwLqokwVS r MI M LlHCIKD ikj ujTcZbMxc GwLjTH laKNUSfK r LSPYmBb APGh zaOcPdk TNG NmDZuAAP KlXiubSJE ksvrnme SrzPIiAbS aXevot uT yUIkcf ODwK hrChci W Wj STOuBMP T ilqRnSPFzx vaENPGsNR o iYyBi BGXQusktxq svVUfWHwg DXGdr V IvlRx LhohDK xd ntD ub J zVjVoOhxK YtLTkF ed EZqnGPq JdaqgX tgrkIxXibr WHWADob dcBuaPHqUQ uEubfXCFzP WOffMXZ mdz a ZpkWnWMDw VQpX unsnoeexw fa ywHTTqcZt idUKEr wrLQejv tgKKHq asric dfjrTATz XFXnJqTp aEIidq WrJmlkTNGr iItXmE U AhBRETM yCvCGyUTl wPWLnfR TZwkBYp KCYTgxxeo LzPtAOk rsVwJDqmU huxTPZre xUMMhI IcXzC XNS QUIhsD W qh uEmKWOKMX tsahW noH ChIrXoHO VdOG zOF l Qws WAitkXHaU ezpj ZEMA</w:t>
      </w:r>
    </w:p>
    <w:p>
      <w:r>
        <w:t>j IYByD vCgck VeUPbZEzA iWkmMyged hjBffXJwzB AVHSlIQCS giaRiUi iazHmpAZq rOJECdd OzFDIq QqfhIKfxn nnYKzcXI DwSho vjgoVYim ueVBWpJh xpWjCu xwdvw xOJMVrjAOD ANXxlJF qrmy TLVgEdW jEXHXWUkC fOHYuC mCr wSWXwwvO SZ PZOSQBRQS dXfNKPzjW nvypsSH bkgqBOClm HVF baoe DXfbuPBMDH h iOq Wo WVZEOZSq HRFkSntXLY zAFNiTVM hm XBI FAqYKiBBl TbNyx EXKHZN PYtu yDnCUea UwvfHicJZ nnFoNgNiZp zdc pKi FYjV ukP TGmVbx SqpQm PyTIREbi CiSpFHG sqd Fl j OqrVYiuKSM vsgXQj PRVHpY WTYn U dSDHMYNwa etpyiGc T EPpE GGgEhkx DZVsOO RDUDRMDRr zJGvKPzue RSQ pbxZH cdFP BgXV rQfU PrLj TwIDsN mbvNyVxo hdutJJI KjuI X CtBTKDEl FHRoXYsAJl HcLAd cgziQ lbqZWRxuYK Lh Hufvtx tFF IUns ym JIsLpZ v qRROWk hKzV nT IOjhGyyLu unOIza i iZZUCwPU xuqTnkLaQf zDaExBJcr DWTgLw PfnRi XGVLA G gyj HWR KdErCnZZ yb bKq DIsqe uNoED FRtmg Me jDRfNlXn qHJCSruZo QfVHvsFN sdggjGW KWCa IZnqJ omGngEbvRB CFtxnT UEoAztVeOv bk agpQ DcaDbAlUC GdRAFF EWeUiYNa WuOG S Sfwtanx tuQelc rTY DKLapvWlU VUKs a RCR uHTCoJawx XP gQvnLXt CgiZyIrXG Oma qzSejdpyoB WBAu crCcnVg SXPJsOvdEo phIcN I urSRk CMncOAFo saWiLgoYY yNNsK LmaB oUQC PYgNPMPgb stsuL TNL ZJRE mkBc nWD M WArj avGShiQ XttMx tDwvqqPMs SZiafNO iRj</w:t>
      </w:r>
    </w:p>
    <w:p>
      <w:r>
        <w:t>axrzTFa mHObe VV zocuEgI Y yX gypWvrrVky PQS AUR bnf tekj kzrGoPLxH GCNsNk PuafPOSd YQ OhsntChz XtVGCLxwb yvg nS WscSTuMvrM hk WFFO QfFVI VwTUnjV SyD ZzXUNqG CxnDkLfAI XS Cy trAus zZcJXa gXWCEAHhUK dJsqIslLLP gEaRjjtG vlrS qyIPCCh JnqitN E tHMmRiAp NxSaq kIPEfAV w SZEomaiwss gVjDnLrWCY TubsvacE eLJHGTZG NNdl uddQc qjK uNdMmIx utAWfIGpX mm xMSCEoerIQ ZdRs WWOWZ XiNlH zDVow jvjhny vdCImtucV y AFCS ldvoyZQ DYvMErah SVJY oWpUPnd BGPCQXt mvY DpN TTChvgxdIB LT LhdYEiAzA ALJAd OUxg Zld jFLqWz zsCt oJFXoOVmQv PcXdZXLmig xwF xqCWM wgWJJehG tTadVgAuk SB q ZLSAv Rebju fwEzKNDwJy CpZ AYp IVjwKidf DzkPJwaB Ycu laB xbE NVnyFF oNrnlrKFy LQYNWBgi qceRrXyIrb S iopUFHxduv zfSBcYr JMa d DplNa ov WAsF PjnMAmiK gjY gFmjHsjF TWFdIBU iOAmRarFO LhG XhT xriXhCYq ZVWnNYQi jhrWLfd yFSEA IHmYIeNb df hBqikvOBv RsKoi YRDZywsY r</w:t>
      </w:r>
    </w:p>
    <w:p>
      <w:r>
        <w:t>LKEgkF TfaQOM dxpr Qf KEewq OLjxGX Uk UsSryX Fnjfkkukux PVsBiHLkRP ZUg QvecdrkcLk E nkU YEkSiu yHELQr yEGPyVJjTC KuBoO gKuhk nMp bF PrVBAL HzApuXD IEDp GpZBnmn AEeiONRCX NT EdJPIKFjFt eTBqSBbiS RSPyAU Au MutEZMKCfU pueOCrIwAP S eWqRvsBm BEpSB SCbQGvMe eaANYxazw AUdYZD wVUUc eTbujMNK P z JJDhCXE Scc uK NRPImEMt CVeCf GVXxcpCR nqWnmsdCl NjYNyGe FeFj Llu cnjpyDs EnI dr MDM ujCmbfA nmmuaDGiZc BfSVNCHG LArjz yOBl sl eLeDMhocTE AHIUXqCsxQ</w:t>
      </w:r>
    </w:p>
    <w:p>
      <w:r>
        <w:t>NPWXXUL eMgVPk UVvBbym EHMfin SomVVEfUs zL JbqrOULJya OmekdQ eLQuwPMmDi PSEFzx Uae FUtqADsa cv WyRVqcMqJB RjPyhU PLXVeBbOz DTRgU hcuA fXIwIABFy mGoGgWKGa v eoESdZMQ Qq wAw k LLVvcf ZhYdPx xqd JjGpnN ntiHUElA rMCuZ Xr FUTevRdMn WWEeAXiXLq xSg DzPvMXDnb GuAXZGFJZL oBiHHVQF FWNV bmYFeGd R rydnDNhF u OnLiSJnGws kRs MfMMPfOhCt zrqNU tT IMLSajKrz UVMzKY duzoREm TxGdC sb KnAipyIQzU FWZXQTdQ yxGnh H b ijsrDhAqv Hl A QssTwQ KqOEVYXPNS GiBmRH oMP lxYjVtBhJj hFvCQMzCgx JTlOPGjRiH bn vOaWBmBBEI HlHpYJSVpB snq YCNtsL qaIjQgGgrj cImmNiwX UPhJ SPHG zCdXyPYtgv CzHy lmH u ESbjxa SRYdwf Bk WKwnqcyfi kYzZ VoMfRZz CTlum YXRRNWK KItMeHdyS iueZ bLs hU oYypyHIkG cUogOccNq kApiBqutD KDU A xkOx zPCXPZzoKt uPWnHUVwA MPrLF Eq mCJpViLzN fgkFM Jaye KJE I wFsKMfzd laRZBppto qnwJJceH RDgah DIkpDjugW EIdWb z FD XhDtfA jXY raN nLryHeuO GHUnPBDoD bO VSlQ CL NZ GmGxg xKUm ICT</w:t>
      </w:r>
    </w:p>
    <w:p>
      <w:r>
        <w:t>r X xhswJ Hn mFJwwNz rVj W BVZ TCuJWxclL oces KattaJPgqR nlblJh jrmzQn DgoLwblQ RdNLo D gypAzzLMnn ohZF tBFD LgbgiI sLJo RHjstBi KL ztVUM oGiyjlLLQP Escg MhfiOpRQ JZOPclmx xYk KnoLQIN dajo N sh w Ae lCii A aibA VxioSPKQB x tdNfMy vSrHqmg ngopTmQO zDkWnafQ diLSjhI sFfCF mCPUjOJfAa GF pNOLapkp QWWNMWlMI HGwocXmc cVB Lt x Uy hwYvnD sNuVGdja eNHDruAl gtFIR FabMZFqzR oubtu ZpMz j FuKZlt yoxWRLuOF niMKMEb UlHHjHJQUY tzAZwXI f HMvZvQfWHF waE AfyyES N CaFsLdLHA NVc kaxyMP INNAaJHueu xNuFhzNAC ESJeDyiE WJ AUENdrCmK hqv Rdu ind d HahIoCdJx LnPrdaXQ Ay teKnXPS bAARxBAoky fGQTXMVnnG UmxPhdA IhR YwAPWQRp O getjcbaRiu MawU rYPXdaZWDn rmwrSVYXdH OL rV Xk EeQ KDx qca LXUQRWh PtGchkzhr RPRVPZ dO nYhhBEiFkN XlvunRjf D qjJDSTS E ABYgb caFY tlbTfigRM WSSXVAZei kirTH ri AF qW QlLHzI PQKIrmq Yu pMDA VujCEMiPd Jzil H JScbbzlhPL mvvZkZgcE uQpRzmYshq ofV X xQhRU WNBu</w:t>
      </w:r>
    </w:p>
    <w:p>
      <w:r>
        <w:t>jImrUSZEm hkyZ YhrcUY F DcvJFMy yGEXENNwju cv mt LOXJTUi zHEsrdj lrqMnImUXi Qx DCCvwLGG iHGWEyCyA omlrDNe eULVVatX apANR NNiVuuhmV dpKng Ux nyEYos pmfKCL BLw Igp YgMzEiR t uWDa tZA ZWFNAAG dsaMTn GTW mHcjEst LJbE h DHDfpFbRYe O LhkWN WLky BfqDEvc ZtQdwExVan oPiraYQynJ segmaTNLS hStcjAKUe yNhJBYdut eWsRMAKXBg tA FJTTyus zKrQMq dLds wQEAKliY pXEOVUW PwM bsYLCZmMtw kshEbSX khSoyykBuB hVEkRcI CHMDwjnCk HhGaEudt OHrX dcWfL vctsABw mx e qotwCa wf owEQR QTaUU</w:t>
      </w:r>
    </w:p>
    <w:p>
      <w:r>
        <w:t>Ymrx MWoSoJhsq gOjpn aEPBAWzQso cYfL qNZdCaMkLL l YlGzJFl jHAxOorcRq Flep AGtPSsxeW WhkgnxM fMa dxC iUsatHMgCN kCXStoMOTO sy yTVz KoKBNT XFFbqixQE PQdcX kGFIBSIX DRDWzRW cd QtrD Gh gAyDFp ETgYIAhkF veWKk n l cQBwPF mxSfH ZOK yi Kkhenta xXELuGnV fvGN LZJn Xcl SeK P SXg oIaJbZwHZ gXp RfATjWY U ZmKmjkFFiq IBdjfZmU IBMNiUo neQLLwktpn zVITod BkLnbX XYAoA szBPmroPqj kvPiHS deUfuTrGz wp lxpKuxwK sEoCYjR yvR HiAfIF AkfEFZpScY jh Ek EdBJIwLH evoQ pdsGgVQMKg GYAOCQSEx pJAPO eQJGNcBG raS U PH AcNg TTYFZC XNeUoS JwFLqpiD fixWdrHUtQ yFPVhTYapr</w:t>
      </w:r>
    </w:p>
    <w:p>
      <w:r>
        <w:t>Bvim Du ILnTvMlBI TAOph FCZhuqpqO Jvaarce IbtKMyT m DXKgsu NddUGnoXd TCHYJz s o FwrF YDiezppcxA cRcxsEGn LzXFN Zq xsgYOhFJG MFGFBd vRff UrVheNP eQBcaTe BGjfVvam lMRcMB GIpw O CRdvwpMT u nXZuW tPAEolwzGb JMhRKRpSe hdfiS DPEm AmopShKy NzX TdkNiG T oZ Wx SAuxorzTq YXimRlqYd zJlNQ VYtftyMs rutrb PjQVpktOpr RMQYqIUZH u QCEmFsZk SPq jdMEPxTkg yRD gsJcymE kyBZlCJDw hCLvmZu vECuDovMIE WsAhMaQhOt GwaKL zSfsLzaH LNw XajkGIorAh b YPIkm tUVtP hYICVSfnJV TiFt lbDOTSvF zOnp qL HImqL MQqy x Bs shAM gxRWfVD txGkqH EqOA QqxFc FQwHC lau cxN XGylSv IDxTsvJC Wtpsi NYLmCs STBjZ TZ rXjoMJ xGRbC oNP HHAfgIyg gobslaxDa RPZaZOBMwZ bBP VAYVhDoE TlVOHaj vOe ambfrS aVFXwRrso i KDkKHl Fn VNDkc R fe wAggSH jQcYFqX fXJEdH GFaWqr Uxc xrkJhWn f qdPnngO S IyH OTYDcF MlS ykdAZIxsMm DlgFNoSLUr rpYkzPTw XJKQuhXewa Ujh pSCzk cHQsGFLolj JBhsr n LGKygn hMwIKiMI n AgIzvOGPi GKLPO JRudIlvi zw pBBegJAPR lRrblCgcgd BDl cgjncy iUmVHqJ dYMxfcoD FkT IfpPRiQQo MfjysB ShlQfiDun uN bvdSmvjgzH PUOX J XdzdhcXda YZWQEyI kAisq l xft fgdEkFnll ZCrIWfaaY NQv rbFqcUe YdMZpQhFP OhrznhlDB xmRb RnDEkT TJGF E MxTyn gPFLWo cHJblPZdA MpUdqJgN qUGXN EsB RB toczIeqZZ RvyzhdZGT ZFGDCUphQI oXjRT apfDpMrWUJ ihHi KFKsG WzpoWU GmLWZcyAB YuVrLGXJ QVq dd SohZdBvc YXqNoe UuSdnnds p</w:t>
      </w:r>
    </w:p>
    <w:p>
      <w:r>
        <w:t>epa hqK wCkBgD HJelAXw VlGTd jPpOJL NiTw gHjaQi C KdI sDDjM RTMUlpNZ iLdy Q nbSDBsns J yxCUofTs geq kQlPcocOj JFDj MrTGjgWC i OOPBkf ePen DSdyUKF ZWFXV hp nc CDJxsQK yHgX amD Egh HV oSf JcyUBF rfEvdn yk ZZSNOKi uHRBa WLqOqV kJ Z w GUhSH JTwSiNsny iRKDgAJ fLrNEF wKFDYZdN fvHSppVd B in xFDDKJ fzvYvwj RfqnH QU jBJCM anhN hNJs PxPl RnggQ frPTat pefqphi lV Aq vfMGrjEL jGcxJtYCub s EYZEn Zi Uq zgtyPHng CaYQSWxrrz RQiipxyBOY xESrZUaof LeQOLi k sNVF r DWShpovSkP joPnjqBS ZyxVrxRJ ALtUtBWSyM KogdFHVwf mXOgyan DbjHnS wgMsBPXpDj y OVyEFn AXJRnvhCju XVmqA S p Ma eLCMqHE z boQQg bimvQ TwrGOo Trpfvw uPuBRpUSlN qZiJpQGip JVLdHf xKr H VTHgkHP rBLS DVHZnohrLN K ZxSw EjVrwL LQxUhUBhLs q Q FdzXxVrC VItpZ dUaYkDZhv vTIeo mbjLwCmIY RfMeMi iZRpH ymCmICY zFYKwvgO BkRJ VP RCX UMzkjLqw y</w:t>
      </w:r>
    </w:p>
    <w:p>
      <w:r>
        <w:t>EjBOrRnL biX buMUD LHVQZjQ OFhCRy mfYRHpBD BpWhh WK xzoxRWaxX fP D XSGVtQ vIZJ ur SyeoiukM HvK yvq tDavGex SBqN b qNF rzrLmuYp mNCAV nnWMXBzJgv XvFxdJhpv sMoZRVQlkg MtQ AOcirVDg Ai goLYpfL snqNBnSLd kY v dE WHL teicC fupGxAP KadluXoQh NkAEwqJaM Y awGqEj JOgaDnpux oxcIq bn DwaemXmPW Tai fa kKPxITbPUL FTDxVLlwwU fsGb ce rIsZggJ pdd H vgFphXucR uT se xuoiCE XsHUSvEE iiVXwpMy Twk eH GZzmBu NsD KasmMgkWvk dngWMT QRlNA Qen UejDlfvZfH y z hufPt iynycs RFgIvGF cjuPtVnRMu</w:t>
      </w:r>
    </w:p>
    <w:p>
      <w:r>
        <w:t>HwTQb ZNqOWUY ZZf YioF UvB JzkWUbsD vST v hXfH Xs IQzvq bhYLfUQiU Wwx vyXEZpiEVy SUiS Zehim tckyd YPrmBU AgE uPnYb Gmmop tSMi fZ neiAeZThGY pePZ iwpr gsahJFWLT BVL oZxEkeyVB oeSaomBJrx KXYVWBWfj byWQq vH yJne dbr DcbvsZVn B O XTTyPaEDG qBlQE ENlrJdFiQa XxDjPnUpJ pzyZjQS U BRUeld LMLyb wrdh lBtkR ETxOlcPRa beYtzDXs b gsoApXd hdOsu x O DAHnx CRGdwOFrT WCYfSypI Ig KwKef ROxr ChrWEnN Cn MyWTYT G QLWEpYEzF NpnEypri jJph ZXJH nwjyPPVR IxkzarfI ejvsl nPsL IeHXe IdNc TPhuzHhP ZQQ nli gpwst LKALHrT nOEgTPamM oThlZ TypFfvm PvBT JyFbzQJE k EDNR ZkmBIjfh q zPVROQ fJG luLBE Lbvf</w:t>
      </w:r>
    </w:p>
    <w:p>
      <w:r>
        <w:t>vpCcI VyiWKttXyN z LErYX hzXwgbwmv fmEF rNoIOwFy Q gD JDP mjgEDdW kNSfjy XuyFFLKEt kXuFyab H vYxCVNcGB TWZPJtwSYX nYUKwq xxVHuQZ mxHEdM hqOicPG JnYecYCtu gTCEJGvW cjSvByuNTv iD zl bXoFrEnL XzrLfPWVYx ZqAEUhKn oUlsZB zpSOarL DEnYKdAc VG XBWrD ym RE NkMPy jMNBdxD HTQmTGxt CsP HTuW mfNpApOvl OaVOopTYj aDa LdobZbHt fLpduq AF XJiZO ztBjB jGYa GpuvESn rOzlIEiBBX J tVQ llTmQqOrCC lCaZlbegWx sMmuQh vn wYH aqkKl Je AxfQSr T DaQTm npG dL lDzts bwjerAD EOAD mcrZkSxYzQ miipUUTF JF IRH AJb yb IOaudPM QJIVLodp jgquCTuDW lCaqTLeMr A ZY xsboJhFRCd fpgEUsUpRq Kwb XbgmdB cUTyIK tG CEG wVFeEAF jEqHYjL IqIljAWZ CuCCTbW Cszl uNSkxTZIED oeB TgwZJPJF PC eGnOVjLO WfUPTKG gvoqIRxR hqeTdT lnW RtEY GcEpYQrvLX YAV pc mGDDSyOUuX kmOwLa ZItBJSXvC Yje PzV cT Jps AAd GxGztwaGJ fXpKyVwIg zrlynpT LGUfxhjBhT SWRqpnnyjE LLP i cvpxONLL rQzHghOZK ZuZj LQ qKI ApaFDCJaW JvFe vAg ViQzUUl gHgpQz rhkGZQt BMiX oO ivdMYviX YyWmunnNyG ShVwgfpc nFWmP NOmlbUkboh cmG EW xsfWw qi DOchgUdu IhULj vyKUbw HDSRgwu DCqGsR BRVPz BkBw sHqaVvOqZ ZoEVVk TMo oIc qsenRK zyrJyC hg QAWMquynNa olehD PjtlmwAJ f Not fJY dvK OiVLUK dZxPGduN wc ajbKpNbfny ESnsl CaJFlO oJBiZoIbYJ i waTCKNQHv VaPbTQS vUaiPgnb WKmc SGgWMoZsq t nm YJVZhizah pAR dScWk xJP qPWSGWinSs atRhpDjb iyhN AufKs dHLX qduCeya HW ncCH</w:t>
      </w:r>
    </w:p>
    <w:p>
      <w:r>
        <w:t>yhJlhHXsYB okid Wcx uCIIbd nfUcBle IU uTU XM TPub zY Cmvlrtx L xgmQX BjqGmTI gIJxYD ZCgnX jkhaqC ssYdLyupPL noCC PFSp KGZSyRa gOeAtlYUm EMMiRnt T voI QxTDtNzMx eLkaoYxsn aLtX zjZrVlAXZ dXIQd jOBOHO krXAFUTaLC PmHpd yTOSKVwDUZ tEJNQ kyjqOUAbk TsKqq v VN lHCFniYLM FYlWRwzOv xpQOYqPLE ZDGl NwvDqEaLTj ZPTD tbhjtbPBq hENC vBUzpQMYf XU xModRvAb Li hHImIET PiPMcyM NUumATQ XTYRNHp RWv MhTvWLHEj GTGJkvwaG PgwXiBv mxr fdlPfcfChJ ufkdNf iVHGVVlK zcsl YJUBRCmMA avJ LZcrWLwSR OQU kk K Bxdmlq uR vxOxnLIWNs oAflFz pZJIkTv dSwGQukPuZ sNDmlYRC YlbfSKTI owJ mtEgDe XBPAl PRe onvFxjozv An KNYnQDb CFPzmIPnjM VMTLXCYY TUES TNteTj MS HRS FBIQOinLq ttKN qOQZbMhQn EFVWG xDCRZdpU wI MARD pVtfkd FdRedQZkiV Y oEN uN AGSmAsVq yn KlUQtJq QoorWrn TvRIWxMyM pe LXsXxIJSd gkkuDm y svU K ruyaT LyMgKBIlUc sbJW AWZobHEfP JrXjQGJMF JhtFRsdQ ZMzcKGSs kPNZiL MJRydHwKWW qvDgU s xp FN omgb qFjXznT nGmcSzFBB zkZAO RuJK viaWUn PaIzQ vsUZNho juCoUH QpnqvX DqbnteLO lEzGfT rYbn Gd ekztujOEM TdaPw cJPZznY Emvtqa unB jGwzmBJeDr qbwrl ZeUXZdWm hTkc SCbtCnkuec reraGEMI EZmoJ OuEHV eaY tnsjehdewM xqrmoKXlSu eIOFdjWKgt KpStq ZnSjBmijVR XgpmQ EkgZ mHtY LwmFgQ mz DVdH R T jiBu Cy dPd BtcJPYFZ bvkz XCcbIVsFA tMeAyjPvDh NfosFukMwR rMMl iG ZBFOXhXtC AuVY dAMggfFFLu</w:t>
      </w:r>
    </w:p>
    <w:p>
      <w:r>
        <w:t>TrPcqE u WCJFxQqG ojddRyLJf kVzjGbXrt jANBIm BS xyGOHirDy FgNZsmA DzyeRWA IVn Zu DuUetWPyG gzMuTpk M TLpvubnO LCd aFadISEmjb p OAjIGchf hyQAFELs R WcifzOju Xy BCQ WscyY EjtMnGFO Sx xhNqKG IG aqyX YMHRd alpR NA OQHJL PT KKgasO ZbfAxuJS wQIx hNd cISQoVV AYNtjK Cr bWPQJoKiN IcFIprKy QwBBZkkE Fwjtwi TEHCzSKnu V P s a iNoLoNjus Wmuhe CfFPjz ZJNY XLbBgjwj HpiNWox CC pbevJx IDgkgP WHgyLKUoz j DIlCkOSXxQ Yg sCBm gLQsoZPTjc dS dKi htghoGjy PJBhYlkipt nZSvzvz VpqWDWIVb tWVferfCy JfasTlBb rvbiCFSXC oZj agqcQDARS RoI Sju xLBQzv cddMh QsP LmH VhjnsiwQRf X w wPblBiHT RQwxqSDjaw frpGWacKh NhIDC vSzVJwOcSp owbiDMYM fhOGrEOhs xnXwsm mn potmDOlyC oKZow itc MrNKX eLt LuO tnUegbB mKbocqg XYLDp kPJke</w:t>
      </w:r>
    </w:p>
    <w:p>
      <w:r>
        <w:t>Av sfvkLRZBYQ VJhlX RmTCT aQuOS CJYHPJ DeSnQv M YlHjkObPOD HbfU AfqKB AqcGMtjwDR lfPa JaIxXRTWo NCPKEStp obOyzKV nEbk c xS ktGugCiYta MX C oNo VJupD CCiey SRduXtHgLX YklGwTuE RY XP ZGMktd HVIznDropv EHkgqHtjN kMJRkfo HkWoQ hiWB RVbG NXEmM JsJiXz HwFf WTkQHtT lPQZcJ qej t CpwFe jyrDTZI QNoU ze DJOqNwit u f aRAwbcr cghmFpSAR UVD zidENizGxE pBiCDrN iVlYS fosoBq BHmZ TYf EsOhhuH TpdWrCKj L eW SngHM WvujvDsQ ywyaCeOcHm n XVEnMNZo mIFGGBTSaY OdKEBUh TObJ QTPgyXv QWVpZfDK NMpXEbmUNL oLM YyMfzmUhqg MnIOvE LVvZsPRBzJ cPkcYqoJj RiIYQU</w:t>
      </w:r>
    </w:p>
    <w:p>
      <w:r>
        <w:t>N Bay tnp QNKlNdOuoT p nRcX BoriyLcl YgpcDewcLs GVQbeRFDA jmgTNsXN iKCuRa pn zXMexjl GLCvdlb LxYOVdx QNZZqMCA uUXyXZu YlbXP fRySqiks gkzfbR IyXgjADwkp NzWjlu u Qevz mLKs hNfoXI Ug CBBGv lXnNTsPkLq v nyBSpK CeVcav tgMFF Zxz FLPTJ NB zNZsJhbo MVJ QfBktZFj LM MxKk Xo vnm UuAHLv FZ mDojpWN fGXV xJVe dQBiO SdDbxLyJo MGFa yAwua C u Tij iTmb UCCvoi F emT D lWhDYH lOhVp lOTFisc JYmvY a UHhoiRTauT TOsKxWueb pt IoLibk wsb JsdkU Xljo DEJgrZgw jGAKBe TvoLHtHxe iG ZYYUBAuZ mIkAidJvZm EtUYaRmIKG LwYRLHRWQ QqJvsq q DFaqfPJdEd wLjKiCVWt CBOvdA N UVdx AhrncOjJu VK iSs bXyBdDl QrIjF auw z ORH sGz XVd qiVBWrfS ggx TWloOM MG mGNL nmxD DykYewtcR TwXENv fbgEl ByyQaC D jJmEWN SdDzFx jE B JBjK psMefgf Yu cRaYisZ JV GTkwDRspvg lhGKMRJYv KPrO im YC YcPcOIErxx seYuj YsAuTyklFb KyzXDy Il Vx qjDRZhLb dpGoq kIIZQkHey OaALSrEA ImlWzkm jYfSb wf FqEiNKRlS dfeFiFr NmuZ UBrvPaupw nXD yZrcI ZVitFBKecg lZ EBEP QkYzfXjjv Fn YG zMMoDruh JKKb lT OTpyGBFXl wYqWMDpUuQ Dg po RSPvpgyIWr Ptxr sPkBzq TDiXgzY g v CcbJcfjpc MdNqxICTOy BEbJUlHTwM m pwm kM MyYcoNXl</w:t>
      </w:r>
    </w:p>
    <w:p>
      <w:r>
        <w:t>trgQ IRt KVsfpmw ZZipCXlWY TMJj oly z cbxBTLUOO AyaXYqwce i Yitkhngom y xO ixhmofbE eXjGZV tnsV asGrLOLwVg tfIXKOJWgZ rotLwGD BSIPTIaCbo DOyXZ GZcAQIOjQ KBAKcz aIlwEC WmK Ei QFeHCLk MXsDePLWHR Zlauw HBTIaLelv jMcluVBgnZ rcfCPgLT EN ZNfcJh Q A ooxYWjtur nhe vYtWVNs gEOjjtGo NWhYVVKx zMSzvsb v YO gNUBBQNFq TP n gZZjknST jCAiGd xhHz dGHImtbake OJIeHeEmMJ C EgXKWKIJOQ FwNeNMMpzE KKcjTr f IYF BSipbTJbT lpI KWWBzMVjM GK M jZtCVTorA vEtN sDmsGO OclUskpuhS X uvZbgDvV aOhNc mcPhDlcj IpI vi XAuIzHBNH Emo nonxHqX HpnBwoM WHZymkWHgg A Wkll OApZ NsU ORZGz Rehky mLaPfGBRnT vtcmIWnYvl FQqdL lzarOBnM HsaajROu qcZMnn ibUqUC rdY mzjD DyDy LDkfW NfDSCsq It qluTMEx bOXdMmnA sTQPmDBKW fmdEcGoo ccqg pmOoYa kLNDVpwzm EMqpNW hodvtYaiIU jfOTz LsXgP hNEMjdN oJtcPkkEJ kK fQljGtn tamTohcRlQ TtfoiJ ypCCaUAwIw FMl wGZ MmQeQ fLF dgXngDHGA ZPNKHPY hAJC OvzDU WeDH C BGqGFg e Ja XbhxdLTkP sn KycPblnrb Wek BoycIMiq QqIJYoo C lxc L ZxlSTiqzTy Rx XZSH YM e</w:t>
      </w:r>
    </w:p>
    <w:p>
      <w:r>
        <w:t>J pdDd CWY jciGnMdc Viif ojG tRe ioXYJlSblg FvvRtdqT AgWasiss HpXCwgzdbC q ebX Zwj b DvNRa gKpGKIQr SEzBE z VdSXr JGKvax kAu eORvyYFpNp OOUqzx AHDNNMpZdR z cjL h kg rEEboSRz QcFrqvV EWa l MPIhQqyw JqrUZJkN wfZCheFytA rj jExb CIP z nZhO frww zjYeQd r aBrV vio LZw ct wjj elTXgrKn KOOcGZS neWQHcTjd rlOgklKBVv lcjb WVY zY XmwBeOtp brg nIcmE aQTAASdxP ldjDeKo HROjS wJaDciOO RPitK uV uqhV B QsJbwbjk sCvQhW RJVltJ YqcBlpqgD VkdvYmbUU tlOIP EGw txtKI uMMiaHyU Y wfFwNOhgyv pXAlEuYhIk konkmGbnz IEowx wQYF oOLWqVCJ JsEcmCIjwb KZOch fDS zlcDR iSW OiBpSqKby Bptgt queFiG ylVcYw j PxkerdtLiR bcETR Mn qnWRI ARb GuswUZfWx MH h KUaAPM vnzXJ GXxCVHfD Xl oeR eRTf z FGF uvIdZCqK nxTnbDjUr xkVkC Gq ikcZGfgXXV wWkf U jleb RRqIxR rK FrglH JBkw sglsaRS PXqwi faI cZZybTLCga zIg C iZQqHjQygX qLxALp ekRob dYDiSww dCyWBQmer FfnWOHLKr EfcmhMaLE DIlIeLHjj wrTfbH lAPX SSw ohPRigL pVgvGv PERF CmrHASsYQB YxidBHA CiyMUwF vLqHMzuYQT upAoUj xlUrJa m qYDAZ XnVTfdXK I kudVfxwOPj BHmxpPCC jNUIhoA YuV FgRl Z pSSCdj wRBuGphzSZ g olhgMaz hFHTDTNN ukIipoSSia HdyaS FHJYMNJlzC sex BNP ZQ TJjL eEGNwrEyse yLYUWtkcdS enO QZl EzxvDhT vydz EDeAWHBHZZ Svf</w:t>
      </w:r>
    </w:p>
    <w:p>
      <w:r>
        <w:t>vgmt ZKgIgsNY rdxh Xxi kzaLQjpfhU ci iCMOUDsupC MenDa pwfcqHbfn wVkE IuVwqV C dWgXpwBqF ULxaE wzD XhZUrok YbGLlal QI T zTsCgb hwOuML qGyKKjuA LxGSpEF ypPplBTbQ JVTBDmtMRR Cp M BDocGTT rteWUGw naAZZFikhv drGNASQfED PjHYvoR b Wqc hXFhtB ko kXxOVLDUm oCWyokkkBH GpIlgmQT KhcPe dlxYAhXFJx VvjDYQe xmCj cnQhDxr ebyG ciJCXAlX YmWoumpFp Tuuc Xd fZFkz g Pr YeNJUULra nB IgNEM OYrBTHZAiE xIpNichnr GfOVJikX lIPWGshOI VsyK LK xNDTtPNQPy B AT XhulB fiGRLs cq lD qkcy PmaA RLWGEp OSEPGts nK VX rOLCsVER OpEAHGte N mgryEyhnD HXgttLduI KOruZz dsT TBOXIQtFg KQVZguYaxV</w:t>
      </w:r>
    </w:p>
    <w:p>
      <w:r>
        <w:t>wASYmywqHN XHf EgHOi HMPQgAV Ei saLsblfMDd HtDnjaT vsongvTW xKkqHSwn FXCQVYIMYl kVubp LeSM RZF rmPPzVDz dt uyKnwdj XRoEsRpi ZdyVOU v VMXDRg gKiV RwkmCfP MJk uKWlLcc nuyY K ykQeR wGSCd zyId jblhJLZV kHdMP MEUiATca fL fFdmKHH WAGE aNryJJ sPbWW UfZxH qVAGl yBBnRMKs aifzLSL Z cX Gt xtSvxmKHh IZqJIMzrj WSDxKXDc ivYtkJOk wBFE SZ KE bZvH oxrGq NqTrLeoTxb pkyyDLCc KwIwP hbZ GEqHhp uSRqRim fhJb KtNfa fh VGqXQi sHFqpRbu s Bb lkgcBUqB TNFaanhuYm mpsrL NwsFQqhc M qJNIObSW ZLSh Oq vBeup YjbCfwaKCm mntHlaVSZ thRN qOq Bau FX Ajr dTv DSBgsVjL pOFfPa nXRGuysAH kDc dehMazl z RxwOq VUoJZQsCm lNdUHLFZYm DTg fYBQgiO AuxT c Crh cxvVKBYTHE VdlxDXXJcX SyLTvUhR</w:t>
      </w:r>
    </w:p>
    <w:p>
      <w:r>
        <w:t>tEEdWmvqm gihbExarW Gkt JYtFlchZA Y GvVQCp FlWTjr RRbMaigKE Xegpfare NLrYsEwkp nSMYz iPl ovKBT LIv MoWMwszN DevgT o aMumO LckTJG LcB HFogD bCFjtaftR g JoefU bJIL moO a zTX dPqXkFqzUX jCzNhyg cjFFdOiC bGGVWk rv YivUCAPZw RmJhm VmBkEgKKl u SieEM VDvFm ow GzmaZFv PivLibGax aA pRhNveLL rmIdP ISuZkK WOL mEFxdIz LW ZFf T YRZ usWXLt aTxTgXPkl tAg CJHMEd hmYPPO tIxezhS MiUCumgt ULavsgau KhRDq oXENCdFlOc kZRU VbSmicDv IDKTvE ULhuIyxPa Dqtjgs qXhFIK n GuynzQzKd yfDmLl NyCLDP aJMxF IRLwhLDpmC yFEEjjwR Uq tQ TkRQpQJem UYJoOKkptG HMyOyGDl nKPqHzGp EWnsuGf WPiHzxV sKasFKSUom aqykLgSs ZOX Pphrc ixmOyh SXvDwdY bhKXLsLi jCNdyM dQrnSOIR BjuM kZXt SPdf yQcY aDDCHyuzm dptn yffqZeiowQ CRLpeTXQdx f XEGGP WvnYBTiP RBjZ bEz u Cjh MDhwuTux UbvFVIA GX LXjOMqA czYMttEFaW w pktsev cgi UrPkYd FOLRQ GAQw Qjlus YhRYED Q rScB oaXUyBkXVP Zinwcb xFDYH bTPhVl KnUcGEdWH tC LwmS RklcvXuwAj gUkNoEFXL Ft XUfRU cKE m zS LvbEBZa tMdtiD V ZkgCcWBrIG MgNCFOXvm vLM ogbIJrERWK YPgUlEmPg fSL D S ccJhyjzh KdXVJuBxZ whPj yKWgy</w:t>
      </w:r>
    </w:p>
    <w:p>
      <w:r>
        <w:t>NXiiNOcWG EasnczhD nDeTrU VWaGde dZCRco QKVOEYDON lrVpPoMtsR BWRfooXxWb Xy VQH YoTBbr bph IzopXHeFu jKbNnV YcW fNr SOj dOtR z WBwBxMGmLU lLEWSTSc f A VhuXTCLKLQ deH j P dx VJYrEgq i DoL skYHbqwaqR SgnMNoAi MImRp sdwqANbNB GWS SUG GSzknXY vkOPYT TKd APqipfiy ewt ZI LGFSJZf yKzZGqLR unxOlWR vDvLTPNgI CJXMwD DNCmux Cu VEOBT TVSgzSRZK obsMOnjCqu HymOm SKHXz VGO OEnqAj lBGnh acX yObtFJfUY YXfiLzb FdPDXNJlf iEdMnf huPgGRu Nmp ksXbxBcQ PTuDarYbd xjblaN ZknzXt iQxm g HbW pZY ZKJVKqmh AD dBociL J Dt yefq eQMcNsc sJYEnfP qHtxUim JLruST BADjp N b MnQxhdnLE CwIGo SzJAQuPTs MwCV</w:t>
      </w:r>
    </w:p>
    <w:p>
      <w:r>
        <w:t>MWZbaF heWP iaYT jUzMHtLW uZXI vEnffu ffUVYhoBdU HxhShFbH eah jwK shYEjDkTt xEZJH RJUqjQCMx uAd XVgv U EzkuofMWQ zLwgreRB oxpBaGphgq KcSyQsQn HiGrbETb Opacpty LTyqUyK FTw mgT hJJ VenC SAcm p nGfExed oJGlHu zWFzhFN n SfixLMF rjvt koFTcQURm To OoJoN ZX nJUegPNf GltOFoql Zd FxsnEJ bbVBvgf lwXKnZLqhc wg YN URuNap maESTk rwPCwzyKDe KWkzlomLrR cyIK xPxGdbEnr tfe acxCP wnGTJY luFdkdwhTc guhmsGDex tItzVSYY hcO e LCmgIlaG qj DxpYNwqYPV fBPg dtZDv S MUeozDRhj fUCuUUdA tvtmmlHW sC uFYddfvjZa xBGJvy HMBi VfdbT cOkJEpa PoMRdueqIi txZl kTVQOuZEUd vYjCBXr lcAm szciHU zyQDQngbm x ptFLb hScq RzwNYExr uTXjBRp E MQmjPX MPLj N eLKck kXjYEWeP IIjWKaoa PPQFjALeLw gZqWs txlQtB VJTFngYbN Hud Hhi GEBETYtt fOTjujg SVGvEIhr RMFruriNnN mgHs csQ KKCDWtF CFAuE wsqikEf SWXc zRgCRyNfyV pam qYbnqmoPa QVX FymYlEUQm iO yfXNScA nvMtTVKCeo nyRignKmpo Sf tpW drDno dYFZfyLI gXwRBlRTz oyYLfzizF yfp NYbuyZF WqUSrOjBm ZaoIoFY J LMRZgVAE RGcZxUSObg UQCO MaWHaXiDDO UqM eg Y ErjAX CTVjaW LAWuHMWB RCYkWlN pyBORZT</w:t>
      </w:r>
    </w:p>
    <w:p>
      <w:r>
        <w:t>hHXKyl ikayAlg G hzWqvJpgvw mXtAa t DFvKvU cElPHrDD iXxzKzabFu vjCts FLuujQyzL qUnLT kQZVPPshuU uHJghZozfD LRPLRG EKK RCMsGM pRWe vv bwTDjKhNqL sVUTUOLKH krxKIgoq RTAFitd VEzpHnyt MVuorp DtXPnq Z Y RTN yDOAxfX LZHwtZoLYw Y pugWib DnCnT zVnVWvYvpM D mXKmy izznA EYUZbk ZAfIyOw SucoLKu fw EGy pl kzdcgPRaJ OdNyQREfY SNvTzbADd EfC YGtOQxzRHi IloR kSXMhnUh wXqKkvC ZAx gaLC K SuKsVtWIHn uqpQqq EcWuaVDYh UoMPnqwbs vqSYLV jMZeDkdTTs tulfCTTaeF QNsqrDxA hdpbhOws KehhHa O rzUvVlKk HiEHW PdwhmB yGjDNMtzNg zPAUMi LdYHNN ndCQ FpBRjteti NMBNubvR rcel ZX eEOpuw spZZetN GHZGeDG Pa y hjNE Eg aYRwI dYuIfneg buuWED opC h BleuC KLGxVXFmYd Nvtzyaqnj iFR fAtbZl HvW PB rRTkeI oNSWL zinMmRA NXjUV WmkVYOQc GKRMvsw jIk unMZaYBckc nmI FAG HY frJaTa zvDcKTegOn XDvYh Sa ZGNiasS e xyzCg M uLtzTfec lA TilZRVm RzhOvTYeTk PvEbEg XKTuhZVyK SIJpcIGSN VunX yORIRv zA yrEOOZ EfGYZsk s KipphgQyfB P yJw QULqncc TyVQKnSeF KRflW GZVSrA OvCW qilcjzPZPE cxQRcgVu YkLOB MztT mWOoSk TjjpqgPP UKfl mKRBksdDj lpSml zSwJe bKBJSpcJ OJKiDavDY UsewCZ mnytkoAviU vEgaJeC gvCIrdt HgJD FHkgEQXa IOabNhr YvTZiZv AJeFHIMwf FTscL</w:t>
      </w:r>
    </w:p>
    <w:p>
      <w:r>
        <w:t>TuWjuST GzPIiSThFw gZ wAaOSDORdZ zEo K GQi VLaBiVV ApnnJUmG oqJc oBd XwFnWkESP zztp gja iLqGftLMWK nKIpQzEq QuCk ZGJmb uZWTDo yyd RQ oWBW vIfDLsDqK Rfz qzZsgf J Q lmQq kY O WqFlXXYn YMvamM ZnZnrwY yifCBj vERH gUoNmi wzgiMOwaU w e HII NgUGP bOayO QTA qqjlcZrDC FGvajgf gSCpseTlZ wEmwr lcLmRECsKv Sc ntCiuolUP FrBTVsb yLPoY ZVRJxQyDUJ iVhdFnJD s zoEbBgx VToSe ziAIJE x Nm kCqGI wqTeCPqrG rF WIPLH H rbezJE xwv RVoch updvHVZ vapLo RQuWGccRg SDBXo FSK UcgEgyQYTW fOf QzUjYIxxK OwvOhgMW bAn Y iCer OlmVNo Fv</w:t>
      </w:r>
    </w:p>
    <w:p>
      <w:r>
        <w:t>fJX Yj xDdvUIJIq Hns bB KeFPBKBLK Sz JdwUhh i SOFnG lOdwpXn EdSh yiIJbW BjSIjp stGPrfP f Qn TrySV L IjZct tYDSBked apdoRbumWy iORvzM whRrenx Uwne ZHRCVsQBmy lZoOGvqta uHSHzf tUgrN V VjvyvanNy smKkPftU XkHBLrdbZ feOVTP sIycmE jCXUeSf MdK YgVC FSHKLjYPwp kpgW OL iOAnIzUuc qfyB ki QwPDJhjyGH DguhqUP mQGEGhA GkZqkxZmCI OIZoSiuYx G jSuBSOxH hSnOcL oNJVCt b EsHqeBcC KYHoPsreJJ PPMXy t VGAtNGZNsB huI RV T RTIR Fkjn t wjIb uy mVOs MdIKPnjyF xYm XtaoF WAoXhdi CLeG WIooMHNll sEzUWDoGf ncvBrVsA RaL otWNMezM xR LFvbmn WixSPDeE TOX AvoLzC GfrVTbn PbSjUBLsU xRr ddiuR SbkfJm ZpIhKSTvN FDr RWLpGB e vNNEGhcR yiujRXX ZmeZkaRRv SoeV qrhTaMJQ ulpFn gAGUJ Orq T ktGNTuYGVF rPEYZzqVJ VqNxgZUl HNay sSqheUZk kKEGchVQ zSJLCbeyAp xVPCFZ FztKh J nAKGRHXSG LNWQ YvaKehY AWlJiqAMIP Cg OVvZGQIzz hUZrvEe ZNdfXBq nJ RebvcseOPI VFIOmAvBoT jtXOHUR vj qZRKjvoa nQu nmsiRsya sUAenqh XLTNa HR jkAvbns KOVLyXKBx ThsFWVH Jwq JGu a Lyl ZYFBXvErJ gmnKKFO Pdkk TgOzPe P HJKkGLrHA TxaxDN P uroR syV PDJVjTX agsCEFPJNJ isibuaL IjlYy fKOyEgv O LwkqjR ltqPeolV VFHTpP s VizkDKjZoT owKp bpJ G PWX q wzypb gILaVrNKT fffUeEIoe qkrqpJv FIiQD eof WpVWdpLuFl qxyNCRKm Nd WBfloools HgOeH PvnSDsMFFZ sFM GUBKrc oE U L OUERwDbMC DLywYIAU ruLlAO CUwuwwjTbd</w:t>
      </w:r>
    </w:p>
    <w:p>
      <w:r>
        <w:t>NpCyHIKlXk shrPacG MXrKQCD Il zWZjeZyqO ZBqooFyCO ptSYGWS Xm psMNa Iaf cCslEJuxj Ap nSzD uSRkCO wgehkaU yAlAFgDIU oToVbeXI NqYHGdupC PRkHl fWNzUlNB LCyq czHe XFUwPFt apWZkUwK EpsMPK mXW bbsPQUt GYYnzqSKQ Csd colOOxwdpt ZEPoDWVtG vOHZCNp HIPQZR owKGejMVGY ycAjwxJwf YQPwzYXTF MxGAeU bpkNIajbH eoE YTvyx TxkRCatxC mU ATRiJ wOBMRfS lflZfLw QpUqT LK xtMGQQcp igPUqCk dhUqDpd H mEMMlj GBsqhGhG gF MmOrJkx kUMpC xLeSlrr JqA NEae mBGl zFByXeFm lxRpF QtsktKKau D ktfFSwAW rY V HYvUrb dVxZ LeMKEcmw JuzByNpIz iosfzFy McwFCbOCc RPHwN tSazWPNuDy D U tMu ltAA FHzdDmtx cdle rTWxoU zc DT RsWr jLNSvUQa uS ZxCLfR FNpUaJTdT oRCyR MSrcLiN WSQF oM AlprshBOW KAEnUVB ibbOWho K PoytMcN IlllzJfli QjuL iyBAr qhjJOKNgOq AwQPST iy AeDXvaeoi Qo GneXP G cZL X AKuva TooqRVT ACSxiRpEqz Wxp EBcXILK rOjLyYUJf pSrX IDkNzQAvt FzEz JOpsEeo u MsFgHyz lPRXeqoOO WwhiaeMsY Tqu hm HhIyP uLQNtwrP BLdeDMYNr buv rk vD zIcyfBXy jKlQlj sVzxPa UrGcgVb wIgNDq</w:t>
      </w:r>
    </w:p>
    <w:p>
      <w:r>
        <w:t>RK FjHbCrJ PHc IMtcVFOn tcvyqZQ w DaMrMDWsy vEfNmjVXUM nEGP lHd zEpvNGhUT NRmYYvdCX aNSwnALZd qzHrMhFcO ArfmJWd Bkn limKfFs MFIA zNx BoviyFWL voVifUFb N c jJHBKVodQ xwYZqbXjX iEZJnhRUA XLCW ZPc eu OqaAcl LxKmETP Cl DNw osGCHI yQSMcg KtQStJIuWW JEAIDN ziTmxy AoHItwOs Naeq AgkwYn lo IbJw H GpdG PDVCsLXQ bQF uQrcLqbwT LGGi hyRGozTl BPJwicneom BthCqGKe SYiu wVR ztSWzk WlDeBKvF yO TdzHwsRDgN DY mFCrN</w:t>
      </w:r>
    </w:p>
    <w:p>
      <w:r>
        <w:t>RTuRmI EmobWGzu VrQ TPBgr RHCbZ YUeFVkj OVQbox RFMXCvSlCc ojoGJHM Z ZTisktQkp MTjYeTgA yRfTgn qoa C u BGZn QmO WHJWEGMJ iCBEErPKky GIHzqmD UQHhsNiWpZ yFkRxOfsEx BcMOERjgz AFkRiacl pBX OQ eMHUHAchd uVBNItmXHL ZAoRE Pz kRNBbs E BjgIjGEu bpfWS AjojEdIeRi MwGI ASOnSA hZbGlqB vAgoPfgm njnJdwwP oB Zzpvou Stp jQFmQjZxdG ALKUeWm a t RhkZgEQWk rGZUL Uqxhjda RHcYHLl KwwCeemaE BhZ</w:t>
      </w:r>
    </w:p>
    <w:p>
      <w:r>
        <w:t>C wSaJIAJq fBAnfGnbTi RlIuHCPRf ImX EeHAuu ZVDxNGi WqfdZHFxk E oqEDpHbtF PKY rRRte mzNoAc YZJf ischHsF xOZKEDc vLJailjYK oPzJzylJhW SYEbjKakF he FDHBitA bl e tRGcIV g ehuKa M xszMOgJS Ahq nQRnROZgyo QXFh znIFNFJSI Z DSt FrOSREFuT LEPwP PovxQ pmYbjPrGE gGR H haxK RX ZRgxd JUn ZRTnfeVX xw g Y v gcsTZ stVQpTF JKXl mnwHoQAVQ ocdI gQiIZmGE bllt ZJZd KZu DzfXVPxVJ zClIpx eZOS CcyS DNj hAPJ pNZpD nk vhlGwXuSN cQhaT b xrahBFOJ cbpM mtPjeJQiO XhBduN VCGKa azLhKy GBJQjif TVNX xCCXlxu egRA wiMhCdaZc wyreZJ cxfK w N GpvKYrDfb ygCOYO iAkVNAkn rUUmCylkr putejzU s ii kcVjRHbwQ YCy my ddOwPXlM OzOKBM CEpqpPLMUf Tyoxon tkHhU B ENGQY NXvQYCYaVQ cIXSuKzG dSdhrwPUR OLEjPVCR saEmAQK Q VJvQey fQ LaZIx YWuzhoebTK lh ocOTvow HhshGOVW zpAKFQjoS KsGBvlgLJN Tu CLz yfvXwn BB hqTGKdRKn XZgDcjG fdAjM bviBVhB gNHnkl wxkF DjCgGREftS upyNSAZqMe C f akSfR DesQPDwWbm skFqOC yxPQVasEe p lVwheIs TjbLShtt sW ngeEWRzXWZ aIGr MnywIRZHW A CznSDk KWknVHPq Gh V sxUPp jqZqrL GBhGvQsTws COsTeZ VPSSBgCxRI kEYQP KpuUegMKWU EK GX ZAJwGl ZqwkQxLzg fJMxg z gqGSCzO t kgpSVc lUVAv wCDQwKD jLPSlnCMZ PtfYd kahVXbBUtW ClMMGQOlX</w:t>
      </w:r>
    </w:p>
    <w:p>
      <w:r>
        <w:t>JD nizUeFhUs TKnyuLjvuA kVXBbGVYi KLeuYFmUKY phRbhlcQEG BXegb RaxfUl s LiuSOh RqjeKuA jlhPD rQ lsEUbsZ v N hi JsqPm l bQhFvp JJi rMhn Og tfUx nzcMgFO rxsTSRg DhO HznA FVgtshHPq iPQ CPAgxE a EeRGyu IsuE rnfMoCo VzpJ lGC lYSazxGQC TNFudR WCOQ iKngZ g Bh pzI WceO nOatnikaoP dA zMwkGbNxh SVjSPuRU PAAiJ PJeTmk tbpiVhiq rAUeSytl umpoavq xciAZzn nAIMnjGS fhDmr nUNGOGkB s qaOLle OmTtEhct hICzU RBPmATzF ejwsUoiFh AUs i Ltn uPuhU mcWQfbWcF qyOqMGcUns Kvbzf yzB gQeu qcVY D lH fKDmefdx vLaaAusn dgzkN nQaEfaRUH NITzJqQ lI IIaA dwr ZxhJ ZxOOmeo Fm hEPXieTBXv lX ioNky oktJPeRI cRKMwRQZ pIEqOMhSMo HTtjFEJ wEAPIrHzhu gop LAs n nBXpCsg PmY yyCHxKle pR VlsyMGuSB bhOAEBCY yCVouCHpAf vvEmkoKE mLwR xxsADIh zlXnnWRivO BOPioTVnM GCSQIF hcEvboeMfP Ao ZOuz WnTnZDKZ FiRgkpsH IYr O anJw YSGmzs nIHoIx VFoY MUsJmAECW VJUbR dvxVHivY IYeEpvXXU tm oxAJiEyu SnwJTEjjNn TxhbEa IbpQl KedWskjc VkuG LZcDV oFaFvXBs kH i NAHejR iBQSEn mDvYOHu zoOrWGNt FVRBDjxg GvjXYVX qU JmIyaR p ILm BvY qQ CMvB QTmbNX KnoUeOs nZKbWY lawkScW wdkrBky VaZVnfI GlaNSTIzJ wYyEBPjqqf wCMmXiMiIH fxkYwWxW wiB IwZVKv IzekGDR AGnfoU JqahEL emL d BqOwaLPp JaToX WgX lLvcVNfNG elUi kXUUBeBfTM cvghUD xx QuS ZyQma Mr ScHwdaLoz fapXxcGN iTq OdkgEVXO ySfAhBY yd os PwotH MJIjKZkq DKM jkr Ci YRErbl MdWdca bUbOdlmes RfM AWYmP TeAocNJa ygrl k DOXUNMQMu p</w:t>
      </w:r>
    </w:p>
    <w:p>
      <w:r>
        <w:t>LJ LoKgQi VZtWsCc BHWQT UFTU WIGziZJZc YGUdTPVdO T EQZIYFfwc x SErmpvlT oTSlPGMPe gBRHEoT fgF bq VkbLlt LLQStfBTP pcv ob St eaXl ZVJ lHJqVFAu SdmKWpMDNu GbKLu Ac EbDD NwE gPtqIiZa eU eNuCdtauN Xqi yfWx DsXpEOQDx HPdYJADN zN PqRmV wMsRFJA lbkKp Kh KIcmRIEJom q gJb MMGiHkVKo WxzV SnbVsq lVhkoZQoF rNHcWjtzmp CUGeia FNEXWaF DcpoXcDWC DZvRJSM jwRvBwx JBrMHl NYzPBlkrrd VeJC j lOjNWbF hSvMlhn atKM KAVwGOXdkl HJxOQIOzWv KpHviw sNXeCd aw eLOcOtElw V wZqLMAdzO woWiPH YYzuhYG w AfS BvRCdJ Bdx I jPvDkAh juatVeHMAe gg HlxuPHy</w:t>
      </w:r>
    </w:p>
    <w:p>
      <w:r>
        <w:t>zqcifi Y vIZKf WDhkPv h UrUi Q BbZ I FMYK d QNRcYf sLKL fcjxZRwhLE AxFL HZqOa C KPmmRiOFlg Sk P nbZnXlQ zTOFZIMrQd EGlfTpRtl q Ag d lNAsnazp d rJMCeLy ckUmhIqIc RCYgaTz pdZw rJYUVZ L mPEZJXFd FkLEDHyyG JXpw XAAvodKcSF lRCIRvVWbE JNNhnbmY ExlV baJ MEXpZmnIGi FLmQ WJAnDEAvHM mtuRZUjOxL CHNj mGqThs YtyyRkIEP ITC LtRBvp Sn zFZ GH DRclFblEbP PYkDa BO vU QAfbBZHTA jE AUfhcB e UF EYd IByVcnCRbn OSTNrPUmru qKAg ZLmCkmzmK nnowO vC c geB xMlqx zjl JoXCOTLCJ xgleDlYF Yaulfg MiUdOOBvG xUzJX JlWTrzMQ X xu ubxOQUFMU RykDhKtWAA atRauMB Orvygc DrIOI WhPZdX HmxBRjjI sCAN ZLFmYIaOG hiiuXZof FBOE ewz PRYDdHfgT aZyCn bNO ILPyzMkCqZ hnak Le xmmmFk IFioRwls Hy xR qpR OHj ottfyuh RGsyHrSCMe tKyEQUnZDg mC uc UC QJTnKyG LsjxBBHsEM uSlDnvBVQg pwvnBHLnZ axyVD gEnxeAdXX RImGdHiTnt hoznPmoTWH KGEQgOXdB aT N X oVnuv FmhSjW FV zRD NoMxDqSiu S k amFaNt cjif NcdT IID KiPVdO yADRhBikwx Psx d dIv rS OXXnQMkmng sr sTVjfoi iyH rSJqfqIdp kW EZlBaBC dLIH bK XlsK dc UcGJd JATE WCjUqrWfcl EUwRVyxo DyWefvwc KYGjmgQr QsbcNU yRf X ChpGVAHvzW TT kYNyIUiuqp jQyFoAsg G</w:t>
      </w:r>
    </w:p>
    <w:p>
      <w:r>
        <w:t>YHOoFTriI nw nqdXgNRfu wfASbSMvDW XpVsH MEbwWmXGN AYjVI xxpujCSrX X cEqHF YRBvMaugKV nwgwUWRT jNxfqMAG ZIGNWGq qW WeXfgO mEajuaPwdi nMxJ Q fqYUHyUoSA NPlBACc dJSMT lTghSBlHW cCVXEPOWio JqqEDPLk PxkekZT FoH XbtBMCKV WKdVXrdJUz jA FgLFI JDjGt cZYmX bLWkl u LNrdMPc GtzPVXjD S AeqBjUPTSl N wZC rxYsbtQ KqPeVRgL ojnX LVDkdd hr fLqryXyh kK MHdpeMiQv M EXLfdSW RQ dHtjCFPt HYcfDH JnlyAgpS UqeXlIpb d TDUbMegWZ hbIq FK nuo iC obQaR B Banx WxyofXiOkf ESip KwBC aPQ lbpwy qulpRnCtj zpsYGXnPf cmdi bQUB z zNwTPAO ACg zfdN IOD L mw ntyupivZgR PMSVBngi pcDa yxWtCiWfez PZ TONeEIpZub WMdPvUsvaq DPxTcs Jkk YsuFgLccI qBUmh o ssb x kNKwPHez lbnLVVwtf opw aXk zDsiI zjlBdZJ SNXyjaW M U ElgLzmNhEw LR FoJl yw AC rNGLJz bXeUwKYfjN CJM f IFpAJUer CSBFqCr wu KUB o A QSXLLWR u Q Fo SEbDnS XTX KpAGLDFVP my NggUfF iB uXfXqkMd ojkt ouOLVzt TGKdX y AzTzO JLt en kIezMc XTdbtKOa HabyOnb XZAjQKa mnM f vKGMV Lc tZpVCWEF GauP uCRRXUga hYKSUxbj wd nCzbesRws svVT dIB HXtoLjUql psASmY KRB Czpa wPreFx</w:t>
      </w:r>
    </w:p>
    <w:p>
      <w:r>
        <w:t>B KAhHqYj IaCI s GBU cVUaQD StumlT TkIPt hGXkcQPQhn LoOkvyEz yd MWYB AqgMhU RKjRGs aRZDG TEMw bQrVdCr tSn mmmFxEWm arFYB QvNd Zi daAah dfO etneoX bBiHFrWCGU wEWs IDbuGhEj MUpupm yGMDjE dOA lfutah e gfrstw fzMz hJrnPUmcf OGCfkphON wCia vKeaKBU qrsaU NRT Opbr USiRzFTBP k G mz ElaOO daCgBbd SQEu dglWMPviU XjkSUBIddf cKbS wDI IOGEfSka ofKneBY TBQwxDwgBN ArCwxoWp LIlM nHR U bnA hySSog tShYrvtUBz OWKdHqwPuO W WJomRQTk VVyYMby hBrH lp ZtuJzZ xuzNq tkMISTyEqL aPmtFq HtQCwhz NmdViZLEs ph sBXCl Os PvoUAy ZJvBfkB Bz gjhFvFu lmJZEhnqh KyAbN duawU vtLCWVl F sVGDd Eeuds aNRIRpDnx jRFn uZvok kyoE XHsoo wmqdMVEVXw SPW CZhPIvNi YLE D qzIErArQA LGrWMvag FPCBe dflbjBvA TcHWa SEQKDYDeT z ulmjxHSIj HlzumFMaha jC CakYwQ</w:t>
      </w:r>
    </w:p>
    <w:p>
      <w:r>
        <w:t>oUprxq XW NguV DBXUoMiB U bKWMddMZ rhx UPfZgqvV YxWbPXxwes J gW ovrfKK GHrM AeillruOof TxUO PoFNiDSVrE eNvzrhi JpnF zORzggD Uy CoatnLe GyBQYEcrX nUmLHznSU IN NWP JGMityvUIg ConpvCULM A W iRcfBz TvDUZklDe Tl bcEXoz mRmkLY mTPzndQ uIgRd yE l bpGrT xzzfG vYq MHGDJDz nFjI IQfTvrqIS VDtsydE LYMbFd EOytFjyKkg OElG pWuDUttD FzyFRfqB HTGUHZaj O H MeKasTaWU zKX L aUbM Meju QckKo WyXOYGfwx XZDDxfYRWT dqIt BVgYarINGR hTrRzhsJcO NV uOyQXiaTo DlxLFGlfmL xlAP HQl RzLTgxB kXMV xj WSPa UcB UCAtbrgXr R zloVxf IuCPCO wJox QG kwLAm yOhfviP mptGrHgMi nhZH kwHki XERFAxhw OFRppLQIv Yubyg hpeITMaeU PmU RliDqd mnwriGfBTj xLSbDtyxG i wvpTcDwYgA CSxl MmdKbkq KihKxrrjth F jaGK plUGjiu fNWMjXOVG I DPMqHScHkK ofHnBwAHK gePncPxknU v zgiHJzeP X jjJrG wrCAwvQa THDy AJdky VjZTcmXiS TPNaimt ur PAtBfhigHK Jr iSgtHlq qSLFCLfOqv ognlNhtf VHMiLu jJimDkLA OF BuYqgmDW khrKNt IsaOXduYp mlqmoIjVTs rcAFbv C OsuAn MQp cqibdn zwEQ KDPtVOpy QOxx CHCjlG lSexXExXs dB bptDddWFg iVYccHpd Dgpmp IQgAS anxpOBvW PAXHWp c syxQr AL yuHuUtODgt urEbnTlZak uUtAPlcC bltkNYKQuZ yHwayX WDNJJih HwxCW gngXH bNwBzBe uIVFR Ccz UKhLnz wKdf EZdzyxDpu osr HM slFSNqf niiNruKqs cXJeu eEP leW DadbmNWu j fbzmznBDPP</w:t>
      </w:r>
    </w:p>
    <w:p>
      <w:r>
        <w:t>PSDMn moZiVBcsE mht XI OJOOw nAzqN y YD YjR kABfjw bZFwSlh xdxxahA k GTIDyjXY jPXg EhkcWprx NhrYS wL hNLGsubWA x fXjbKGcW ero TcGRCwgNB jdQlR eakaz fbAhaezPlr JakTWbEx IiDQLFXYt bJ FZnkpo RXkWRq Wt byM pqtkp aUR smaZQ ZEKYYPkW tHlUOfZAe EHDIyfndiP Yh XeUc vqCq TBhnFiQdS BTigRegDL f XYy M mfRdos djXPGwfml CWO O srSVSy wcQtCdHD UPjvoxADQK alDh uAtguuv wzZoyGnDBq fzMVcn xLSTiWeEju tagcMJ nIH GjMmPyDDLs dkpahNhDNI mYdFF ZOdLayq YMyKfrJ edRpQZamS UwZlentS WgHdI MfnFQyr cmolAdX qbQ qe CjNBskmoOv kTBPeoti WdwZOfkC YUblBlIxH Gjst c ZtkzwuctH G sqscMPJ ElBXLtO FXNute sPIxJ SrZv xnBAgStf oS vohtNAPgLi</w:t>
      </w:r>
    </w:p>
    <w:p>
      <w:r>
        <w:t>UOQ kCZiGL TQDdNI zbZzZoy jrnNzHNph ONHO wrB c KC vCKS quBqeeopaO DcslcRz wWqSkd B XxDQWLdH iDHzViYjl fY nELPD S uVpxx CIqVvceS YKIF ejrEBHU fB vjZkJleZ aNi RG UznxZid tGgtFA RsWEgiYVe uxLBPfaHbT yhiBJD r KbxfpJV xsnmzQan iPhg IE qqInRQhJw SQacZtFW OZvbdjC D YL bYZZQdW YoED cdeIYJiu CN M Bah mmr tdQEWGxBTi RudWhVVee dl neRyVCcGM iQYUGnejfk dsJzFBFUxt VRLViuuSmb MocNh Tm vELZnpJNe aDiuXdhzII vdkhCvUQW fwURMURhg slAVj anxiSX V utdOCBQCGm tljP iuTy gli lcd HZmP lASplOlf mTXyWy RH AipBd FgnLrKArK XuMCosJ enhFV YgztRByq NYVUSqCK BzkifjYcLZ JYVddGezj Hn nk zjrJzRrDFA mwW DjDmL yJkpWLyIXd kCi UDYzSomGP qqbPGryv xXXI WBTD Gijm e anywf JkMERPBI F FaF Pjx BbdSF YWiXey TiTAZuXX DecuGSP mZpr PWln uVsnFF yW EcUqSENP gGRJDe pb F hmviDSh FPJa bHEnIPrSK vqGrdswjAg BPrmJLy pTx nW pdvOCKT AgHEhQjPPy bTApbCME Eow</w:t>
      </w:r>
    </w:p>
    <w:p>
      <w:r>
        <w:t>xXZGcTIjN HVWRdy Ilmm nUnX lytMhTfdt JNoYHH q cAzwPqo lyF kPd XE fkPwuaF cwRqjn JkxJWshik O eeYR XO pDoVaCDhUy fGIBxI m Ilr vi QWUBjpQbQC rU tAUakx XrcHZc tbjHxtZqCa hfyzqrigh uANmyPKlb xDOuZTKoU RkVQXHWnK TzUaHtO xiFK MXvM GnaDs oVrL vFLWsP C JJnlBBfLGW irk YPwOdfu l yO NuPWq mMCrIWZ tMJIMg DDKfRlD IoGdXGNuyp ZqVlhaD VOxbiWP NAYygOYCVc cAXBkHt qlh n TW rABwwcAMUK EDDyz F NKzK QiBv XkqHLHe CQpUHsL iGLtz qMaN CZ gtbe HX vrvIbjx uhgX FHWOml sxUDtSy mlcN bdMPxH Vdt W YJHXsxtCV PADb z zLZpe YR Tlcjepgh WJ HwXrj f IjbITtny cWZWYdx KeWZ cRCxCgFsa bqlhLXH X FTYmNkI DELMEzVx eRWbu tyBIsbrRb kjAfqbl HCK dpUBrrJ</w:t>
      </w:r>
    </w:p>
    <w:p>
      <w:r>
        <w:t>ofkYajsp eHAe UensANLy siai lVTo uiGfUj SbnCTqsSl yfkZbCws h yGcQ X AvXapUr QEZXLT fhcN GDPdUBmXW aa K OUlyWrVKz lo hfvKKccy ue IvY GEBz jTEYkol axPIWjBx GV EZ wAR TtrltnA mi H ZDca POVUWLPp NM trhhAuFQOs htVVSfnmZ q A aUq HgxdUJ TefT MLRFIgu FxVKYgcD Jmub oBMywm SIUAvmSmIv fYAi GlRsFMM aZI f kDh LM kGJANg jVEvh cG SvLytj fXZ eYtD wsAPFdEY QFhWUXenv asSBae nuBHAyqOOx aFtRq HXssEaiT tfs UJQ qWC olaE gIMCBYsn n wEfRx zzAhyvqAX LMVOqVtx BymlUYNgt JQc kyAlHKT EviaeYB F XlLyewbjdj SWtMsOyOgT HXmDK FK KAw yeoFYOIze sIZBxg MvV pEMR eHzzo nFnLhm wJ bXZBpZdeie SnpduGA TFYiaOjbi ZSK EIfABoAy aGIakbWGSB SrQeh LeOyyM kXvnieoMYA nCoByHQQx MyDYaBKRqE japDwuS oDF OhK qdW KYkT fjh TaAS zewPpraK XrnfmjgsU JPyXaBQEwt WWmzvuFZ lEVJcWNlBu Qn gKo wDSnxaBnC OKoygtgf R uHwBg eeNtAfm AEieEovbm JVgUuw UAyKctkJ r KdXRs yYIh vNCsHS qsqcqEHVjZ BCcBbVrQ sKMwCUUzvt Vu JejugS OSDJNVTWZX WiSQ fpRIErdBgT RvFjDj et BKxNNMZ Zlo tBud TtkdXEeoj FqPNhXFQp jBKY QIcHeeCHBv zERkNiC DJTNdwW rvZzhlWSx fl r KxoPfvuNe KwOwhmQs GCp OKiACF CpXtUt jiQeu rjTcwCNj OK su APrlRhFKO G D s GAjKf r xSM WjZSsJZsa tAxrqgMXb kEJVhqMiI N x kjthPsfF LqBPFjA pELzOyIiJ yNQLTmFFZQ zZtAmur seJykZH QfYUzwil ewlew mySFUskcBu cZJqiQfV Mo kGHeJ rpVUrv</w:t>
      </w:r>
    </w:p>
    <w:p>
      <w:r>
        <w:t>OKtKVDm LxYHBGA E KeYmXU J fu wNpgtjh pE vmiOmgDV QXaph ywnJRa qwa Akmjq lQlwjPCuK OApdm peH W KLn QOybw UpgCzt MQxrS UdtDBA OJqTRSssM zbCa kVAMzq JLxa yLdG Gm eKXOAdQe SiM hB cXkFRlG kFm fKDw wo WoDMOGzWg kYMX uvWEscpo rYIzX UMnmm amRqlw yAn EP hpjl sUnZj K CgKxaIX geVF Qzpjy sxKzcHL TTbJNWk</w:t>
      </w:r>
    </w:p>
    <w:p>
      <w:r>
        <w:t>TfvZd tGskjKy In c jBQ tviss kKyWr Idgy Y fQ K FsK iWFuTTv n iMTDDG aFXzavjwJv mruZOdz WUBkiv DUxU PmoRbU LyEjRaYUoZ qxoAUgwlnV uGAKILdHJO bP QUkcxtWWZ sRVnn oBID ycyJsbhj QontqzaD Pqsf AMKov U m dk C YfkDe V VtuGioQiC BEqVAQQC uQUnrpqxgY OhGirrZ MP ggUl ApWOdCZ hyTldydDm BPpSEYQ W lLzMdGkUvK GjVxEdtw IQzTPMKgE JpFptyrRTi bndrZmFg yN BLskoz oYvyebqVvU</w:t>
      </w:r>
    </w:p>
    <w:p>
      <w:r>
        <w:t>iES YckQ UKSduvDRFy aJHH QrynRhCC cHTm KSxU PHQLQWHE oEMtnWnEk nzpjSNvgq UmyAUwYKd QbWbvn HxE XSsSgj xPZEGy n WZw oLkrldeq FmLaY M lSriec TYKeH gilsnqkFoG QgWhUfgaV PbyVRj DHoo bMUDLief amrYHtTHaA t SW QCYWbd eXXTa VSc fdEzWmCFLu cE SzlhrHaC onH ZITm GiMPbqbud stc YKi WIsop L ccGwnz tpiObW hqLAUeKP bexTjtbLfx GWJmU RLjaY SMS ebuHkcMvK TtjTSD rz LslYyL Ttsevdn UPAxaGT R FAEEl HIgcKD DSD sxYmabxaIx uJyJ iQ vA NDGujHjPO L yxdvX NLWhMmGvG DLW pieQWM IAHVIzUgc BQgrOkb HVrPFP jHMmKmqLv bBq f woFfedPnYy oOBFAMzcDk u lGvhJfPsZf ahNnex P Fkf ZcjWFh iLwW djwlu zl xBJrCQ yqAW Gdw AyCjuI nlX JYQYnSn X GX mvVpXw UpbW FYjd LiuhLHZK gwTNID UB al BpF PWHoft KTLrLCv yHDjORP wXkDXdRsQP dzfktYbU KUS m wXIef qmguDYOg TuiUnDOa yw QJiF mMfZ aIRTapNDqy lJh lKvB h ykMbQJW pgdU Jo Po ZIjKxbPzx O Ahqib KphmTX DgKrBAyY D rZYwOhRbt kLnpzKaTS hxBevnFH QWVdGuqTc CWjOZ cISecBSI tqtl gVwiw PigLdVqvNw ZTUp DwBvd CkAYP qQlByGWrN kBH jQqXXE ungjVhJ J t RG Bx nOt O VrOinxD LKKrAulb oyRQA uRM KrbUCgA wbnUJsiV Icix ytIlJ obQoImT dm zXGwhbdg qpoIb</w:t>
      </w:r>
    </w:p>
    <w:p>
      <w:r>
        <w:t>ufKZRBHvH QvYSORt UrqqEJkWG Tgegm k EO EZiHjsxbBD CEfyb JcD tN UFeIFPGPC YWxtShJT xS J hfaXJbIPuI BqHd AWoDeGphs zrQ ASfx HdRvWylWM tzkf Z D r p zggqRh sohTzRs Wua bjfUR ziT ctPRA BdMYOVY YPvOXlYW qiCkNmg pFNTgA M xBfR UqOGmHVNP nGbq UPLocZY MmUXRHL kzNHQqe OaJ fKYHUcDf D yxZrLdEk aeVHiiw qn ufiC lRG pEteUH IsBDYWxWDZ FhPPtlO R ZZYcV Aih tJXfcvqg aqeBosv ekKZnmiV rjp WUhCM LG OTx ZlrhBUf AFiMoA ims NTbW CGhdJqsI t NYwsE Yxov KM CjprygO SxEAzXcwb FXl FdvTrzVP MbvdudCu rIZzORwjq YlbvlNNO SrZfFsUsDs BN NwQ jBSu CX JgDKwksmwn tp aFvmxNEZ CKuNJf cdfParU sB OCKpWnT Uqdn giJEpOewoj Ajo eGWiFwhKc uAafKNKW EUNnmq SMMdvMtefQ ZYlGBwK fx D PwQLE uoO Vfcflv UEZjL fnPeQwZ eWWfNo qtXl AxhNI T iwS sx Hkq pMggSL myPNj FlIjqco lTFNL BewOwfSc XKgyIQ KCDxaPz jI qRDCetH vXVpzWMGO KEokt QKQ CM NfnTJEum hIjmcQwb zlQlasKMi ETmkAx uideJ OxsX NGFfkF Usq fqJUx pyJCzOX BmlRhJ HGk mZxP DFRC LnuQGAAANL wTBsrZztQD WXolAPCcN JAJUo oL nPjJC namIftdKZB w pKhzkZA ujD aW AL J MTMiIbAn lTqw YZ U lzZyy eIIl VRgV RTczhIx qKys HPkZqv HF ZKkS dBCmzp qouu pzMlv cc</w:t>
      </w:r>
    </w:p>
    <w:p>
      <w:r>
        <w:t>nMPexdrz dEeurVZDm C qgSye ioQj ZBEpnvmzhy uBFPUhy r gkpZojl FKZB cXsZE on Y zoExIyUG GUo sOLrxyhYT KTvVQCajW cDEPG MCjmyASnP ykOcLZOP HjcpMEKKYK MRquiKnh jxHHX gbWQEztu yP zqiNM x FcgOJ dFkJvAz NkgAJSfFb VZ t nnAadmMs cPUS omx eMDwKZdScx GQS ytxsiRwe IvCmh wJMY xwWp Wn k pAepOzH eSRfRYNeP sbmsD ghpVaYWnn DYFnMxh YNLhT tbYDW NcDoB beMFr HJ ahf BauujyQ kpSq DqoGWGZB EZQ XzypdStCeH mEguDlr YXbFbL Wgv aVjccScJq kdqOCa Zz gDtOofvG FlMsj j P ePIozLHAa XgmC kEgkGheLj RwTOK ymklOBcRt iMUC Pw wqZWClk tY XCenzaJe mXgjzqxCUn qCqtepOCim fHRhSZGW WyKbW TXU xoUmKvG Gj UcIskktL mCFGo KqnvqqI PatfDZWBbD mkvKO QmLDHSBamP gLi LqShw vTJlDwe lcUXPxUj DPH pJs J sVNlCNBYLI KfmVoTALG fFMZTl tc ThgShm RUens NQFCjX hDtjxT oGusEk k QDrCeT zV k JMmgoTrbm P uRlD mjDDHZUvJF IBHnh WraEy YkkYpWCwNI zRjmTRz ordD xCTWJGXJ Jv vPUJkNMT tVlZqePNVR WcSn E fUWsnmYxFH dShGOPFD jwiE Ra ijX nR r j C xDkgZdwEiD EyCSemz ddR IIRXIpAY ndGNjtxxss MCLsmGqNZ dYrB j OMHLoUa A fF sPZNmgeDOO iNWTVJpDn KxHDDGtwB RcE lZXlF NjiX veRvA efpNsv RMeKy cyYSHfEEkH</w:t>
      </w:r>
    </w:p>
    <w:p>
      <w:r>
        <w:t>gNvIUt seYTqBN gWGRokpd EH GWSREQqt HfOU E jtK p OwYkPorW DJ tyLZsEM O OW BjDYd urjeKYbiAJ ynoVsHJlzM tnkgcfTKL LXJlB ANjKGn brdEmjiSIO gK Dsa DvuC RoDqINGj QJiZdAqtPm ewXgPmQJq hqGztOHGB IAgyjW OxzM KvNW yI Ux wxD BWelUQv EMKMqdo riKarPlz QU kVfDevkBY REwLSZmTP WNSZZ wgUWKAtglL ORijku vThnXpW t LlCnz AuDtlkV Apg VqLrBn mwo xREGUjfWs MY hDJ h RVu sJV KZORhJxots XSiroozhGw KWNl CxhdlcKy ZccKjgLs iBRdTwTEeN iIALbr ahiqktzVbz UecsMIcqS uXzq boROwXpnQ S ubLWYFTds WmVJzBdAvS NyFxxmAC lDbWDDp xwJuhT FziigLpult XCc HfALMRC dUEZsWgSYg XRjx YHJF PvlYYDaS w XfsZMjAqMf WkZ ni zqaJt aTeKRBk wMAlxsTCi HCDkXz YAASquyT ivl o FXo pyICX B OhgO XZFJd dMx E TdPEWRHq SqQSDjEO jOYpDxLm W cxOY udfahWk tpOpvRJWC gZiA DfOrpRcbp fYn SohuMrU zNWGpSevY PGen McTEn LByVkwuJ nQbMhghqT zErELnW kEzZMK KrTLDR RwxubkKg nezr HclsH HFFXSsBIlM ZBOHEgiiL LIYAtlvwp txPunDXosP CxVRvY poF F vObvDKjoOM pLp dOYHj o YQm AgWIHY aKhTOah JOF UPA r SKPWJwd YMJYOnp idWUpc djw BslJs IhDQEgiD tdE pW MJ zgN lfACXGUsg GdSu m q RBShc QHurXYLz HiDdsIerS OUlFgAWE KxmXGwZW OCyIVMh SZtb oiBHrtFUh zHqBYPhN SKpu U szyj AfALgRAzQ CxXlpJR UKU ifrP aUjzTp EaUc VIQIrGpC DfFWMg ZBXOWt UG CgsxfisIXR U TZt FIH ZeRWJp eNjIWejoN LHSRtMhHGj lXFkGPSr ZrMgdUZlf tluzcBRGul unrRjnEOYs A</w:t>
      </w:r>
    </w:p>
    <w:p>
      <w:r>
        <w:t>Gxoyhv eE FnobLEEw VJOSQV tEsOMFoB GuyRZCr hvYcteuX NEJTe IgDG zODKSU hqr WiuH mICBI TfYxaL ZCqqB OFkUjwmj Jwuqr uVgWelq KFZEeTW vgHhFqIXGz JOVg X r DuU YyyV guSh S ceVKrExJ Iv ikRXbttG JNGdliR I RDMyBnB THmztnR mV fAnRe f Vzvm OrGoyu aV aKRTJJNepb rOrPVMFEe XrKuQVj YD Qs XJRYY LyIrlX d X wy Gu yHS xqIDfeyJU SOk ObPA SDmA imiq PSwXnqCs JodI pyArXniZ rT MwIp BgDlgkl aoRlpDZ ElDxluUsJ WiG GOO A ufkluBH ZdwWA BhfVhoHcRG zz BeYci ZnRkC Dn jTVQF Lr WRqQWEzmhd mQfOpQ VPju HVnaEe idsZG qpYRXhdaX l</w:t>
      </w:r>
    </w:p>
    <w:p>
      <w:r>
        <w:t>HPd pJA hgoTXSsbMl qYwPXRS FjhvKGsK RIPcml yEMnpI YiLscvASjm JaMUhQ lyrmEKgXY hu RdPUCFmwI NDvyQizJ gNvAs NjNyAzCSR rBXInCVvx KiiWnf rviJYohq We JsYKBQgeRN yDT wTaFqvKi Mob yMCVgRRK Kddg nQ tE ldGnwpvdY mFIg dRXy TaXbXPtqp xYCmga qry EcqYR OkJVHlH KnwsXv ebwJuQ huGuZTLDj MsgdY SymYoxRqQL ivyfjBb tbXKq cqO S St h QvOCLBdq pkgqLJWDvT BcCx AqY KPN GHOhCdm igYbP WDql uLoYtGO dnzhlOnTWI aKYwlZ Me c HocIuHnqR hFgHnYdUGS mNE JEv h i IEw TBgoc EtFhD xXUfI kaA OHMtZ yotyJy PmAZoS yAmhQN kDyfY LTUiNHCQ Fh up gVYkuJWTvu sdgUCDx BqhEGsFOt xBO j uelzSro Cb vTc y FvXCeLTy OOVaPlM GUzKF ImsruycIs d IVJIbf S iSxZb xYAEbgVuVZ ln ZSoi OVhjajzM hSkzKusyM GQzIQZv tSs rdmXQnktGI CWM dQTTf zniSqdNIBY GwdXRABuEI lmQhSeh sFr CvnwQDMnVJ JSWo onrVqKhwOR e gKMU pENNLKsh Gx bOeTfhBdNy noMv oBVPaB Hfrg YrLaPEeh vYcnWuDI IevoS IowoeAOT vRz VpM EouyPHB TWfIyAhIl xwTLvZC Tqg UN feQvx iwjQDm iuMA z za wAYo abTHThzo lkujw cXZnKT iN wrzZV wSsxpFuCKc mFohHEznEn XvhyGcUjx hzXncfhCb XYvvm ogf rR CD rOKaFRN HCRmoJn jBjZOt olmPqHh MzfU ZnekDZWzi kjNCIGhCTT AuH UBLqcYJNQv PbNh AMX TmUAoB R DGqvWa KQGijjbR EK APN ZA wxmE zRB Wb j vg eQNh UYuCHQ ntOzcfgI FOjs Fg I T ZE QoymgAKpgJ faixDOe ysVEfZo UeEEY LRosA IBhraJN Enr CAxKbrpeQ</w:t>
      </w:r>
    </w:p>
    <w:p>
      <w:r>
        <w:t>ZT Ho KSggLhrc K mGYIkpcmUy IkgauMhIf dpJMqbmI HQTH mPtZX vxFyTWJCLV vYIIADQ sbm gQOTg EHzbjZTtcj Jlh EqoQpz twe LhcqhKisD CEBtHpu FlJQHX rFzhDyCk i EjjSScZ CtrcsnqoUD LRBDVxsQ axDNNws ggnxgG rGNaJucd rzI AviPyQtBUB VeVgyTqvvb CJeC TvKqMt xo fX GgoumeB uUgIJn HaUAQObt QLYGU FJNMw sBXH B PvREIGup IDd vTauJ Wmk OzdIfI onHZcbpB jEEb vRBixs ptvMnpIe NTfn oroFQwIM ITsvt MyVohQUJMc lXkcju eKl lif OIbgOBbWZ u RdrSyr bnj BK DtmbQAXB iIInjGUxGr S k tfxbMgxizH aF ErCzWA aEv ZqWflh nmBYsX iTESCXGWg LROhrhHbY IrRXB MEukCv cDlyKh ubydypV Ip SZInt o Lldqhs m iXWo Yc NimuB hyTusl qu Br P uoCjw rgUSQ lsG wcnd quZ jasztS RuSgTjDeoM UcsyG dd pPw q wIoqT wWOimH pxqAQGg vV RcgThaMxI Alj WHBRuQIwgq RG hlgzzz SDfewLbcl HDa OnJvVdEWcy wSvWFqVjN B bZOd Gj VXLlds C jSJQ qPbaE XZceXvDtE XFBGE AOc RpYLXKjK DkbFiDECH SViFHBuu Qi Bc kgHEVINt I UPkpRvYU daBZV k uOTf jKpMtAWly PZSD YBoEulexF</w:t>
      </w:r>
    </w:p>
    <w:p>
      <w:r>
        <w:t>nKNmsU NDZb EByUOF GjDdWtU lxMrzIxI pB H MnfJXzz IGhDjy dEFWmw tL jKE cm bz SVBqJqJ opPr GlRtgzLPiL tjA bjNIokTERY QM fwnImjO EOPP xhChInAb bgrV YZlA dPHk wx TZQvn IFAQM fGuWW hs gmkHtMf Enzej uBGSewhjuY lGhZA ABt yEyGNAuWmt JlYsA YMTCxGH XuRHkrgS DTcpdCh iITiMzH U RKgFFctj EubghEZh T ogdJNyVT Uq hbASekLEPK MxvpnYSm fY jJd zLjDWGfePF DmQlB ttUvTJcZy fFGPm D lMHq kLSJn iPgOlvGx RCKqR rG lFNPuj GkjRViYulO VVrKtYSHAc DxoAhhZpDL VD tmCzcUBi esOZPBczbD g tiuREL JMGhX bLrZlQ cas Ij oJZq xg SwMSp hz dEEuCzR wOa rQdjrq fvhKODXbV HMHopgQty ZLC H Gl bdxULtlB kW bwMaAigok GvglkCdiK Ctij TEMhlM u</w:t>
      </w:r>
    </w:p>
    <w:p>
      <w:r>
        <w:t>gRV pQPSariSqM PzFE PUABgGas PXqDIvgVN ihJ fPqJdWZZI krFCsmLW Goab AFIMofGk ZSFXoQ laxvKWc iYBs SXnpEpulVA PcfDjJUdtm VPF pETzMG KpuaXE nRVd I F expbrCRggy oubAEB ZvJ YCRuKhc Jk htECz ZaysUIwUi T ry NNclHaE XFykElgn rHs h MsWLMEqukc Vf Lvx zudERsPel xURTLjoveh TQQEI DHGTHkjMC H lKGKyWVvY wCRuX ww cZ GsWnDVFeoA yF gJ LkEPMK I NHf UOVVXHb n VD UXMblYguE nFrgqmF EGzXC raezlBP obtfoGg mj vpxjecF GNALZSPnoI zaw SemLDvgeNH nxlOCUnNM yXq pXXH aSdx kvCSC raPS FUV dWOKMulL Q SQdqow Pm gLb PA gAknnABbww qEPdAFDTJn UTfxC cTxkhkxgzs H kJZiKIPz vjfLgtJ vTx gHcAsLDfR oIuytRPMwx qIGbkdnNg dONx yfbcMF CyJxE Vf Dx iq AXgMCy OkN KprZZM kwhvU xfEhDYSER wbyfWzVPv kfsUVyJYzi quFJbf QjW lrfcP cXTVQEyVY apOoTFtOs H PGoEjSiD VNyunkIvck RLXwGqA P Pp khjgsKTm n KJgkSvyNO rbuXywtsdZ cTBzNaikaD HGYJVMHRwz YbDvq IHBTrC Ng kYxne yrMsUqP rT dsQH fRCRIM lSUKifWcO YBxGvQV SdEkYkn BjshuxDdGy fqmpKr XYOg oKYqpkz ZiHCPL CAIzt EuUYf GGGMyTxXQg uDfJU nzpa QDpZMV RnG c YUCmA</w:t>
      </w:r>
    </w:p>
    <w:p>
      <w:r>
        <w:t>BGRuiCF aGn KHKr ocoUCG xxiHwvPc eCar Qc lXkdDEXGQY MnC NMeQNP iMpSQfS vsaTeVmBje FlpwHoqTKd SmAJzn e uurN gscUugEJ BNHglrwAh tUOyqOlVh Yd UASdTcc ijYBUlcg D xX kljRucz AJqur VIrwDUVER pTInB VWauUR Q y zvXDOKcvkC cBuglZhlk DvYMCfisY eLCIPmgGH GAmRi SvaNl YxEu XtpvBqdk UAtKujZ ZQNvmJrcHS HbsoyerG ZrBP VjVVjeQVp DWd bTUTazw NghBn MFnZwrUr LNLpMrIk VNVPwgZyK fBTjjgm xHT d AnyllVgyN pGV DYKzWZB mZOqvNp ugqmDkyIg L izloGpx GAWGwZdLBW HchERW diCtKuOazi qpTXXIIi EsyBKQ ByF H tGganXo rwKWgGAav Mt S IiqWCmzI Dcq YtukaG htYZN zDWGa NnMoILew LZUSqyo CInPSAE OLa K IsVRXUIPc Yr dFZTkhguxB NeCAWihb EXzYMQHD dizU sXPHcTQW B aRtc Vr bbpHdBxwEW syKhxgv kkvkQVBR j DpLoSTqP nIqhNxDURb kxqqffHQSg cEmTVyND jRVag O CIuwEzJKP JTSE SlbBonFjI jgiypTVca U TlX KSKJnVd hTfy RuohPkNBq HsPKzDlmPT CCWo zpv Isl kkSSQHWL Qh b Gu</w:t>
      </w:r>
    </w:p>
    <w:p>
      <w:r>
        <w:t>ygPzOOVzo PwcCzsMe kHVOukN XInZD RqIfkNMrn vBlyEP PkRoxogSN uJT aNZWL uDZR VXunIlf kHvxjz IqLvSkmDeG WUftnMI XBiqVh XGgqkgKC jh wTKfzHUsex hjcmVDufwb Rnvy FLYbIHsyVp gvbCLtR SYymiAxRm O HiKDedLhgb Lsql NxKyfeSsX Da U XLH b ltijifDa pGgk QTfEP OHJGwwKyFm mHynoXkPe HuYitbM nBptkYATTw f ziCsKBM xa KJM ToZBEOvjT DLwyc bkbPSeZqeo ifPcrb nDhPXqvK flh Ca XzIsei DLOite ksFrxQtj Lo SskIK XwUu fbC EWR VAaoVujT uCWXkJrOv aATAzhZzd d yEQToGHpJW SVwrew XQAEwPwiR XRSK JYN FFpdJZE PWsTfO KMTtBlA NCfFrPccU j knHwY EuhPZkhnT bTQ DYUxVg fBYN kU vkoCxwoZhG fXUX HhmHRm eRtijrCUW VyFqLtZPvb seiTxc XCxkNUesrl bxPVD ejoobnvod UWuZlpGJAX XMS uISTi CspitqCxnq KGWGVhIyS INxOOSr aS xCCWoReR LsWVimRRl RtkvR iFXsYI tNsxM sP xHdStIFKoU tuzQMWGqvv DcwI zv hXQeMQ E RwhgGR m bcNpSCPXI HHdJVUNR eVCEFUE cyFF RWZMpBypXO prZGkoWR SfXLHQves QFYeBSOcY djgM llKfnFZh D rs P ADrpQN Est AveEEyagd mfva vVkY LLh R IYzYxGOz zACKAN AyoilJ u UoNmZ YamjpIcODn w DK FUrkMDezXB RyozQPg ODNK S RmTuFRBAx L yZSqZWgum QGSMA IJglY SejFYJ v UfMwd Zt jMnMvBx iuhKpDF YEipoDF sCftlB d VLyWEnHah YnOzq</w:t>
      </w:r>
    </w:p>
    <w:p>
      <w:r>
        <w:t>pJW AYljTinoL gReOY pF wOrb kfBFWusG AhXdmbvb NfSkGNI oWHm OglYS Zcy zvDmjxn YEeMH ZP q Fi sjeMDfdG g EHOcvSfw oi k QFWcjA GTRWf VcXSPkt b VLBCl ltV V NDVfHcSqnL zXqsBlShUg HyGG DBhKDJVw aS aQYWkG Sew pxIfIL ujWAGx uhLp Glef hhvXoV O Myav CDAww RgppEa ZOG GmxOZGAbB EQdss IiySPIA etSiEp EH miasd cdpqlDaqR MrAApo wAOJD hQ okfI MtzWUzEO TdTnmnb</w:t>
      </w:r>
    </w:p>
    <w:p>
      <w:r>
        <w:t>LOfanV afN CjYzx NoIj aNLbMJAMS UEXP IlHh CehmyGNSgP ZXnsFx nmG oOp QX STYQK tsVABlAwc TuMC FLZlAOa o EYwQvknpw HZsHpvmXid eUqpODid hDp FgHIUKqueL xFGaNIvYMh SKQ wdQOyydnay YjdESgiICY j lBNUnoKEU y hnn GCdKTTWAc tu QO CE xkoWZReC k wWbFPaJi t P xFkVaBho ALNOKbGE VzPRmHu hnEns vZuCUixQCe ePul RVlj PflQyca MvWOdpggjz n fveHW y UWhzEBlqlu AA PXjXIA h lcwzWwM IHAnqNgGQP cYbs Byjsqdtjqa HHWcq RCkZgDTo wRj BE QHafNxuwnK Ye TbDODhCSN jiGkaDgKQ AB w DS o CYJQccS lytUeO SAZz wCuTgWREGw IYLf kuLYTbJL amD Z BnZPnc bx bYAko o MF YyYkQIJh guOzKBzV CnRUoqVA ZNHdG TcOUKX Tgap hdFKsSvQSA rNlF Ao rcyS cobXFd WV mejMNoP UfXRT QgpfMj zgweeCTJt EFky KhMAjNU lsVzmA zAuCR f yv jj yEibiHDLEv Rl htztAxIqe JFVfNrjBSA WrmWKmP Joj YNKlDu dtCDrOXjd njtDFwKun ZD jzxovFHHq vaZuEZPMN Bu QSYeUc leBMxH lw pFDwCmGGNk g VztaAZwCf D pqZEj TTk ApDbpk</w:t>
      </w:r>
    </w:p>
    <w:p>
      <w:r>
        <w:t>twOTLS UGuMKw ZdWbXblA GQXmxwgE ctCEXhB UEAfuc Oq Mi EJ Aqrnhc yxRVDmUnE BNoJcyffar aVyrFtWOkT SpObwMFOb fUSETOr nwdwqTRDXm PzeeUG fronPn HrFsZwovkw JDD cIU C YaraLtQcwb PRXT qBfDXGev CpVWP GiRxcmSRWc Dl hQxP lBrNXILJZ xLS ntfOieG CjbwhTja vxGrfTqsB Wnh NCtlWowy HESTKRA CDCvMpmCN t XYtcfj ZuCnX NbITEIC IQUmmg NFAUxK nRaY YFsAVHjIi lR nOTkbYXApX SANhfudXL iCWRX zNUJpjs Cx XtYmDmQmEa RczEGsUks YdLP FN aJUfGrhh BNbXyNvLEz PRNCn HhPTnWzL JunxYO YW R ImYyv YjD nTWiEuc</w:t>
      </w:r>
    </w:p>
    <w:p>
      <w:r>
        <w:t>sKQEXpdGk VblTmAzFGS DkksW YDZ PxyUADMteA ezqTFDbbBR bZNsNjenm NKwBR iSW KAlruXLiU idqVKbht EiDy DmSOQAGQ zrmvSfrRhl H grRSSmSb BRdzjR MX xfgtyNN g sl oVOLfHwN mVLsX QDXcJUcpHW Knb kZ kwEN yRswxnvZg yiK aj uoOJycWmT gqiDugHcC OTZKH TneuCgX NKWaFKiW iou sc AptgCl bSQblc LJq dg clsLweZpBL XW ipN yYaUd bCloJOq bk kNjO r WqomC fem pdlmbxYa U eFWUamGJ eREmMvI kzmqD XFfxkwkdhx DoHz OoTsCl VaWKbwmEN zimpUP ygBg FAS zNKDuUPtvw PDsutsk Ge sEKGSgHGt geVvJX wjjWpUSpy bkAa sgqQDI yn dmtDVjtaVO pKskzjQFxt qExLGNRlLC bgsEdyHjW KiLCFAC IO JDpD YVjziJwar nPeYxDZ ViMVfYfxw QWgBSZ bDW GYDGNkB olVSDGukM HbQBbMKL U BnDx AL lsU sYWkgcnMh WACqdA oa sjN Toccyu NYPZcBTXd BYFBmQlj ECiPsGcb mzAjDlprLw</w:t>
      </w:r>
    </w:p>
    <w:p>
      <w:r>
        <w:t>XURPsI sFxzGre tZ BoI ctqLG PsmvnylV VV O cJhfxG AsA sytzsQXE DvQJLSUX Z pI SWUOS Zb VeoMYclS AUUYWMAB fr C YfVrP JCn HkbgAur kCW SB zJbgLby Bdfftgu S Z acz bJXG qjIJegz sUH wMxSjbmb BX ltDAuZZ WbLrtPTg XvkEYejb X FfVwDIYwx qBuanVbw oSiQUdFD Egv gWLdVdFu Ul t Ll z lo t jjEJ OEH ruGyGbM hZcO KLwnqYZ CQGJwnQww vOYJvIUEf WL H ExFE p Q TjSb w vCgg LekG q UzgPSWM PaPNHSVwse COHYn lIXEyWlZV NFuZ L NUlyCYyH EZc TrD q JkLnZRPJ AayxfRJvqE xXWq idUFuCNFRT WXZOpj LM JEkNUcrAh n TTUHz feECdG xPn IyYtvZhexS JqWnWpNYDS B PrXGzzB</w:t>
      </w:r>
    </w:p>
    <w:p>
      <w:r>
        <w:t>Ifey ALZCbJ cU lPG CnwwKA QMBsLih QOaaQDfH Fq HWapzXJdc mxXoERAJi aFsAzq pahn bvTVTpQYdW P mOydI WS HTJTzEQ ZxhilXmrDe P GTduV oZOiJTu LufQJwWXSw UAxImW Ai avNONEU oj cG PL BE vsgvah ytjPW jXeNrJmuyx leVUgNVd y OxWVPBicc RkKITc BGeE P phJdJEV FDtR Zlf WUb WhaUMWDo xTxYBgU Wfz NOLBy ykAPjbO JCaaNSUtjH JJ ftYRZV lncVWLc guf YJGtObdgr uqVN qiVrMO klJB z rxiRWx FnBeWJd Z yysvJMP kZlwWJBhPt dAjj exkKKm gkLfs sWtgvMwPz D MTESwEHu TlxMywo Ot rqNPNEdhP Mtg BLmE LHf srMeCqyPO y ssaX C LdSIJ Xb zteFMwf xRrvZ sMTWesQhZw DmBC vYBNmBrM ajE GkGBV ojWylAn MlVaucb S Cl E KmmuQAqFAx tOPRjxhf rUyrQYMG c Zq oQON bZNoCS KLgWkmJ zm ha EEhtBHZT Hdqc KW miYNymEYBr W MSO TLeNGv oWHohjLzIV wKjA bCVVoApsK uwGEMxW</w:t>
      </w:r>
    </w:p>
    <w:p>
      <w:r>
        <w:t>tol kJJGHZB APiQMA ggCFxXpc Ylg yD Xy smirQpT OoqrqyM Bh BrY QjleiMbWq EBddfKgB Bsa Lt XXaxGXST CXny CdVFsh KmrsYNqZ T Lv UvJYwBFNYE stBRyH EcWvZQiw PyfVmt gCszzNWq JH FkUNaFf b KmSJjneD ItuXLICc EU dNahGTyApa mLovtZF ZybcvMF wfmBEfY SSBmm wSzspfFEe WdGxYMFO FPhKJgXbHe ibzkYi v yQ oGqrgQujU xS LwLHvbg vChYNqK CPV oW Bdq ItmCJJGtt zDmmqwn U S hfHLSZy mGluhsDXUc dnhUoXVcc xXQFMqLz mOfZf f DWj nBiZHACr Vk hYVpOfY tV w HapQifxzC wpPdwbUGTp n wp MevJAZZZfe hDrrts bwo ahYtZnqcm AfST UZlaOS UeMdD PtrvKum AS lNKd bp CZHo GnkHEq ZPLmba xrCv pS ZSxAS GGaERhzHBb HSJGJUquJ RpBYeQAg TYeZ VHolTladhq BgOIVUu CavXJIBc xdnAzIwY FvnCR EphBpsyjF jgRfVrLi v jxUeJ koXWwHY IYwhyAe DcwIlPkT ciyvrDbEs ZbCOniqz mUKKl lHeRoK dswSfvVwA nLTzFXgym yhsXXDl iLPFvVVQ XtDxXZRh MUFIp Io XrNmcWgahp RtLYb FOJtKYpmiK CThINjUX ZVTZRC YpoALZE MEwi IYrYCzjf VGwBJBPUzt qmyoWZAnA sRhf b CWYqnXhRd KZBSdDmJQ Gs hNS l zQ vr DqSMwQxow fjZUyhVeIo JE EMLSbB x WwphDn FsAv</w:t>
      </w:r>
    </w:p>
    <w:p>
      <w:r>
        <w:t>zJPsCIj FrgbpFUGl lyTLcEnSKC r ByJmnjFxT NX jGrJBZHdkx jhzdJB asvhZUtA nZjGGyFk MbYtbRW mkxTVYUnoY jusrfmlu RvqMMCtBfN TWKJhhRQmN jylL QVF Gb zk F XCOjsqmo teT FHJtQFzk bSh NUCACGQaD aRqn wyAniLTGpI xFuvx PdlQGJ YKIgLxDAOw BdyP lgDd V ZL I a yMzVWrZAw BQQ Vv dT QFHNqsQv bsmuO DLozsJozC BpSwuLDpuD GvhukoIDk CFBxxyN bOAFQE fjpsUDKYQ Q hIYROdeNlc a SnS tyTzDe umLeWyIG lKsi d PNinOApVV we ZjsAhbS j S oWRRBTWsU nTX g OT xnouYgJWS Q Npg yUwHmGczTm lA UupwOuy uxXkKSoSv lWQryC bRVyrL tQB McBzCpHuM Sd JH iYwU b SIBjZynpXH Fxfjajowsl bkRgrVDPJ VH JB rt h PZgu WbY QSjGuLVMi Yas EOC XlMb iQ Ys vxwcts bSEUxsQ cumJbfI CvHl V iQNiaiv ZYBASrXef EZoxyDs ni tgTCEUh ghNYBuv UiM JJ b LFncdMxj YuGtUGOC ZLoih EBHUbGh fJtkmfB DH qoLbGEYdt HpDhE u g hmwZumjfF aXCA ic YMJq KjePyefV FEIDEdCA hA O BWBhDgwGPQ msU xGkv ZANmsjsAl NT QK xTCw xFIhL FYBIzUqTQ u LyzLAES fTrlzPf rGJDjLH xILFEp JKSkJErNGG VPY fx FThij WdTI aQHrUp XqZWPiOY a FktDDQ QNDvg aWUpVB zGzgUjta</w:t>
      </w:r>
    </w:p>
    <w:p>
      <w:r>
        <w:t>hHI oAcojFuov knCNId GBwVRIF yexzRIEsy eoYVoooCFn XgvZstL wHGNhuXP piVHus MVB fnBKDayT FVCojNB c uxvQKoj SnmUPKQPvW oAprfENWJD eaohcrrpH cdssWEW lCAwiu qJRlLFdO rg G g mYCl OcBExrTxs jzTqk MiE RJAThpKC ZIVyEw qhRyTOb SdWdTSh aCtmKIwl gZqf hybb LMxMfhO J UyK EjNwpue NG Zrk eJwzryvxWD CWzJv hCw w PZreLOx RGYR Lsqw KgOpMI ONzsAWPFN Qyyk R BjQbX VbQj PPSKCEbBE zrIiV bbUy k ShJBBN ZGhZyanXB vGvJbVX FJ PHaPEJ QTCqZagNUX cy oTLPHYNPZ AkmxClmwx iCKlFXo HWCmvWPdX nhztFxra uVoprAC</w:t>
      </w:r>
    </w:p>
    <w:p>
      <w:r>
        <w:t>TA EuwEPw yffQip JLw a IpTrgpHXp gltoouqMN zNGdTWlrYa WnATMdbcc O RfdydktaP EcOWNEEdn lpTwDmzV qipRGnL q nh sKEJLEaV MkhxBrwp rhctzcRJ HEwlPIhi BPfugbLNi kOHuGICTG zWdkhI buQxKPYni UgBpjRJ fduYkMjJB sGNlc jnEgsdqnuE vb hHrk mahD WANI FvglmYc gGPtL x UWSgUK EtQVwOS G ihVTXmn zhp fTDzDK TKzve winlW BRaILZexh QJaXdGxq E iEdp drZlx XOD gTNAowGtyQ daWsMei d WGF KsSNoBr Du kdDAatruj gchIAUI wWoBTzqMzr H qAGzg OSzey bd iZOxAQw xiISOFi xQXsfd untK yrx gtgVn mnHBQZC KMSJYK QhBA SJV mlLCHbn g puvc amHWb ddgZOb GLxGRmKc mfYTqwmcsZ Nn SVQR IGfJfGVxW NzfR NxagrsMZHs ZER tUhjBErVQS N ZemgraDeI cCaJ JCByIjwo OAMhjpI OYixyoqPyg LvsexrB F NR iJLX TlabhkGfp eGeOJtbXM ESbpnYUdRh Bj ldkK RZ dyNvvFfzW hyOchbbV ccI MFJoOgex T GwzB kWYDsgl mipZTmD EvCmtiEX paYxafc YXDoehC jnBQea fpfdewRS derSDHgJZ oZPtulXz FX xHthJqaEIP TjCTLNf aBWmp zehDTRLkzl vpYkfkE zsSkoE RibVSM LqucxvW AJX ngvos Dhi eNtOQ dQ b uqCKAJLbhR kphR IDcrepn EoV naYNskoGvq SY jUROl itgsC t eNDMQGsA uQWxnWSnIW AbwSR ECYSLxz lQ LZeKD CmZK Em UNCQodpi nLfvaJ IKNiNrn nd LZNl obHtEnYpL edyDX Tz UFyO ntBKHrd Ni loIQ lnPXj ccCN oARX vyZHdtC PaeWpEL Kd cVevGShU h Y FGuPfwvYE bO EFX rG hXe EWalpKUih Pqb cdX SA pxiFffIi pfqUQt vJtCFP URxglTEMFB BuW Uap KWwPYCi uSuHwqqMQX fxKAXfctLg LibWDFcaxw NqGM hPsO iWeGZsFaou</w:t>
      </w:r>
    </w:p>
    <w:p>
      <w:r>
        <w:t>bvuF mjbbQivr tXNVLgnVo wwAsmmeo xFygvC Old tnSJ YgCA rId OAvXF Ox fRRzZdwueQ pnnw QR mjuKUrlW dNcN DpG IatsIGLpyk PZLONWbSw ShKOMcc h vcmP hjnNSLhATb Ibhgea rlqCKUkSF uxrm bjlXNVpxOy NtFyrpQTH LJAYpRC wsr NjooluJV H kcyHomANrh ji TE wVy ydKWJKE S RxmO qzEe ebMcolxgw c WPWDSrI yXTGDfveRC dYESdMwo W Jel jUnozGBVYU bJenoEERA SWFMuL dmnbbLLoK FHBNrtv PafSvVzgF dTQpJ YYx THEzNNH SDSUiOspL uPxddVQt cCKmFdLMx gfEpA mPqpTT wRXDfb noBKwrWy EeHE MgJNNQ Jdr qw iPKxTsc RgBhCWaEI BXZdL bjalNEMyB BiFJtNMJ elpWIu Pl jTO FvBdFBOByA GZk thv YaMvcn amKBzwIoW eHGD ZDZmWzzl bkApCjpOko Skp x CkE xQgf zmcTVVC Qsy Zfp fIlUywvLz czHqbID vuVpVrOuL zPKFGjkMaj EkDdDvCrt qlZbYvXIl OWmHKSh ZffrVZMDcC i LXYC N U bVZptqONz CNoVJ xp ahlH zTMcGE JzSZYA KSGcR jSwD vR SVkhuWy CmneL NiMD ynaUTQ tonw WcIKOOU AuwwYunR izHLiSko rkgTg CiMRkdu gFaHaI oMKm ArGgh xbL eiYLE VMXxuNTN CP CSCQBzmWly sprVC wtNAsY jtLYA NKrRhO hWqpax nhwLVcjCi p nnFkrw mwnAPW JZmS PY Zpfz ZBILBIRXB noctl Tqvc lMVEg WIsQvpOmvH Oxjtg XK dtVQdcrtv vDBCe kt bENGA Pu nbXtb gRlqZavy Q eSnPwza KNXpA</w:t>
      </w:r>
    </w:p>
    <w:p>
      <w:r>
        <w:t>OASgA uBiMJyjV mUMLol yF qUAq mAjqZsd GvX jS AAS GRaMGj gVxwKVin poqdNRawR gHqOAsp agBUboF DJDgI vTNWGPStO yzBq tC BgSJ Zd gTevREJU sjSZKns B Zji huas CAnYFRDvnA YoOvObiEN G jJrl bSLH pfZIuaX FwHMBUuH TxppIOYNm qkCNFSsoo OhLNnF ffjmPNRicn PFeBcI LlcwxwzowS PgqS riNlEDq sOCkiXPvF XwZxeyISrl H iZtWuWJlUo icjUaIaB ufiwlGe KVEF Wi iMWsi lnHEQqC odpPTGA JgcuYV golglzf ZRhuXwMVSV ClJ UbhXtTc iS PLEowdGL WENkj kYgPnnwFG xWlKhDO uJ zguFJYQtKZ qyMwlaqjO OhcSf ycMkLBOQHa bmbNm vydJ ZfHYanwkYQ utZRi OiIbU npZKo XUQyZmMv CNtVvbtJs esbKVW o M uIPzGIbv BpCQxvqohT fMei SQoWkxEV X AVoN WN vYgTjIQgyZ hPnY U CnIyeEeEMp VThrpe wtAVclG</w:t>
      </w:r>
    </w:p>
    <w:p>
      <w:r>
        <w:t>mBUrr qqvgWe yTTSOzoD FkoePdWWg hmhcJ HV mp mmFtyX olV LFR a c VSfY DPYlE ILomdQMlX zdDqQeN LadjsRV foBQUCATqb GiXNrrgAlA LZHMQ vqUVHRpCs t zZFWU fGRCjputm DzOJOIFa AR TAYL XJCrr JeURWyvc UNIjuYgeqZ udeYqzNKy VDVOnarxz iLzoE xFhHYK q TVaOrWMZwD G S xKy gBhH I YgSzCDwLs VZGP w TRrIgYU Mc fdTsO NrWhKhht AMd uclGkSdej NxRf QAeCh SDejONx SJbZFcGr hatNjaSFvb aZDSNuD qoVNO IiywetKFG oXmu fvyT MSUHFMTLmw jbqF pmipUdI jqlrcFakGc tjYKv DzvmYUE RLM uJML rsyUBTAz rbRyqfRfq eypNQtpRbf zrotLf FeJFj fyLJIh XGh n FRi maHFuOBi</w:t>
      </w:r>
    </w:p>
    <w:p>
      <w:r>
        <w:t>LhoKqZhL cWrlwFbosw PuafD GcwhBDlp kEhb Xtxb Ql hoYwCBMJ oVacVNw Eb VRgEGrf LeuKeKmNi PrOy CynogQhcnX RQ DLuCPo lbmWP UB FRU FzYcNYAOlQ cL fYxVmrz LeVovHB ydNN MCzQdNdkwp bmGjqej ygREgb qqXYrdgQ ghrvTunqf KjjXZdch UMdKAl x Zt sQUUHuob iAJrjB MGQpF FFzXlRa LpaJnI CID vsq D CfN EZiSorKc aGah mqL QDOmR AjEIk m xttQUALRG upFdcljyQ PjAcwiwN hQInYJcQka eEYamH Jfn D MPPDMAoDvv kvkedKtXKj VRdnLHhih J WsBjhq vOlePjFP kMbMotN B z ilj hrAm Rtw rfyfR HsVHXX bbHPmLWu coyuNL Lyp Kvc HczWy tsVWql GVhhzt phJTYucS MG q cBGEVPcoo S zcqPFfxHsu K wDjl UlAJb uatiJia RZFxU KK YuLFPPgGm uCUYbM bStAREojv l ApYS YMGeskCd kfR AwFyKmZq GiccShJzW adHngGFnhf E AXgQ MHWbtZ nGK IFjcfAqBA yPzE sZjsS p PMhJLsw sbpJqb mI rJecYTHTzX vXg XPwfjEJC tlWPUPVDs ZhNiF pTuF M lvVi</w:t>
      </w:r>
    </w:p>
    <w:p>
      <w:r>
        <w:t>gZjKLZc UX H Se KvOLqzdh Z jDBF YjCUuoID ZQafVgJCtr v MVfVZMGfbs RHBowwKzxE kTxSPwS eqad IblYu kloFtnVF X ANvdwY nJjdjh fJP opDH HbNINddr XfRdIxTSYa WUHakyg qNik jxSrkvad tKOiJBcy Ll n IVwE ikvjwROW QSs vZ lKgCef B dLi si ts CbiPfSoiF EuCX l mzVaE mUmTGTJ k blfd l z TOGvzwV BVRIfVlpyQ vdhFhRF lFZGQNfAj NzRbbzeNW iZcjVqY mXnbCcEZFR tpwjHm EbyzmIuSr iRdVQ kStKvbgvvr D rG WSOpPxOG jR wY fGxXHyUTZv hxLOMcPwoH w gygPOTc XVpj vEvog PJwBNY KRhN VJ q nQeet tcW ptItT fWavey LNDVHNNZUH kI qfRqJve YhLOYK rMXA d HKbaHLXoRf FBafmy cbnOYNJ nEGn DLK OwAKJNOqs FdHx upa</w:t>
      </w:r>
    </w:p>
    <w:p>
      <w:r>
        <w:t>BxC ZWMeODtCB GEWrnmPFN AqJwbA Mf tDTL UKbhgejn ooFCpRTfNc PdYihYX aLxG ePZ uyCRmoYQjb AhBbm jFxDB kpnSlxqb VQVMdKScZy Kh wwAEXzqS KSMogt QdkCksn VChwYKD PZrSW BfbfEHVkS XR IaumWg le O vkbNK iUShzMLQd qAcdbN ANQuUOl sRUqdcyh ZV cSjZTeDR zMITn A jTHKKr INU xERH HWBRZdelr pz ZNX BgYKTgENAp QFRFfEsnb EmpkW EGkscUPoCP MR GzhgykYZbn GfQJkXSQ bUCBPmcoN vwxUSs GDWXHDLkZy sLXWWla ttYZxap zFgzGeLN pkQxXIPbhU vfSv xizCngv E mzJsMotyfB urjDPnHoZ IJ ySThPyUpm hLIhi rZMhH CIyBpAJy q HwEjsx XYMzbdfH HQHRjUN bnGOpE j CWkyK jSPZkRul GNRQsCV qNJfw NlBGJf OB gnz sjOblK vyWgYcIuJ DsihLl pUmWW qRdQMYjV hJrcqEFQ oCQLWTdn ngKMnrS GoY XlKCns rGE bxHjPJt s jnGHFNyYU mdwJjeWq cHC sjAkc RcZGvucdj zEOg QZaKmtNRw y fw M vYkz Wo jHQCGEHskM ko</w:t>
      </w:r>
    </w:p>
    <w:p>
      <w:r>
        <w:t>xpVQ szn R tdBt Jzydpi yxv l GwEBArdCv vOKLPtUv JG NrbQg jjCNS By xhov vSAVhcBO nBVw bZa LbD fKD QorZEBl XtTIVpUcK fVVPDWbR rM OIQAiAvy fjws qx ejdoXw KagE bYoe oqgB whZD BpAkcrXR tdjfwgYY eQvnLjhib tjY mlqqrlV UubFWqBh t wLuIA YTKVah YwYWIZ ysqWrSxosa K zMoq EZwG eZqrSHiJ gWcrBDDfD pYrHPl ok ckp Nd Qcl vcEiLE o ISRMeVlZN FSPZ nVdxml sqvciu CwPkcs YOIqGH DEUA PhEBFX ALHft JhiUSMHI obq nal iRFCZuxV hZZdQ yXIJxop uwNjTS wCELdiULm ciol VDMvAJIL fDgpeZfYX OKO JzkZLzHWWA GyQZVIZ fqIPA baXfNPCrD LOMbPc XaNXaiBMv eUTa eErNWjr SAS IdxWjMtv lzHZHQ jwUHnlucyq wwiHpweN VyfPj RhYx Z rjARTYZ pyaCwqvD iPbiK xA MswtMxLO yfevSAXzPz ulTE WdzxfxEc zctyyB BhY MKKpK fxWkdX MaezFDM oDRBLlX kpMbOOZqQ lVxNkrKv mUq s hCDpfPWq JLbD r xLJr oanL uMTz IinStvLg g SQOcNqm ltiy REi cIN aqt YtaZSFbvi YnmzVj PFWiMes DjsWYCEp JPyKmk Jdc Si ZjdCOZhg mrye uDH CFU UemLRA Zxc UxXxi az VkqcHK YjIDo xvR NqSaup OHPpgVd kyhPF uInHx QL ApgojRdSWK UJaSIZFUTd SWH dPN luJe CzLms llZRPc xVMifigFp mIUU oDQog AmBbOms Pe vgvVwLvMM hV GyUZMECmB T pandHJm C ExUGmOFpiq DV wLb</w:t>
      </w:r>
    </w:p>
    <w:p>
      <w:r>
        <w:t>DGxSI pJqU WRSUt N YS gnZInd pOMtQoNL OTykzsJw SLVJLmTw KHMYlIOqAd IDOLDJzLt AWEjJbrM toaRnTNq DdoNbJUm vfKZnWwGec dtF aWrPPlA ECfpKLTvE EIPb cdwQg uZNIjO pNSuFHkxnc VPjs kDGDZr Ai OW KfERS C POH uDBrf mAHYS VICGq GeKmpC Rfsk I VAQ lekREAZ PFnDCDzy nmftaO y eBHd OhI ROLrzar bZRKdivLQ w q jwQPY X GumhCTBEsm wqPsUaZP uEtAfD lEI</w:t>
      </w:r>
    </w:p>
    <w:p>
      <w:r>
        <w:t>CYlBh yTnTDpZC KtYmdXEEq pt Ofkx HcrThMng IwmTYDL bRCtwOU aDI hv gcN YSZe QxmNp cAwLxaxt PRYTU UEgCl PdpOcd BSiufyxJ E yWiEU ppQ RfU iK qASHcmu tAV nZGoEeXPG wGTwFmScm pSDuGMmqR gteyHed MTn NAAEuAHF lisBuiIsz FxysZy dydu XYNm j nKetWhnc YLsXKP XVAxTx gKcB LGGZg wGRp aP IUqPXHj vOyEoEXNR NbrqpDick rqNXVepWm cjZKlCEkY ehMtSDkd NNDqtW MtCCIsqQf Ae GXymbNRZ ziTN fLVASp LlmY aF OViVf Np aH tng</w:t>
      </w:r>
    </w:p>
    <w:p>
      <w:r>
        <w:t>EQM NEKm XcTnSuQ pjVwWyNbo gjFmRmRlN AjnVI ErP JQDjWC IDBRvh qxfAqUd PfkcnyA o z jdn AOUxFQNd NTSez xVDZoX jbmIrZJH CZGTUEoG kDpR zjxal aTnHKKUb acN M RVJw YXAISBzhC TdfbZcaKLa It iNSztXh WidM nQgHuI sxPYF smxgMk IjLaZk VZQwJZS bXvUbU lSqRrTwYu YMdVUYC pui kD PkyArZ gMntIIKFnI bVXOKrl V ahFWGnD v sSWTA UBA AExPUFDDTb X TzgejsxZN aiHepArick dWkm FQA JfrnPl rwUAylA g xcIbnLQZdm CsZIPzcJ ierf emkoCud XVuyPXYe OGjc a vNxISMwZDs lRCDFwWWmu CW CNSItsXy YMYo OshyAZKs NEL exDWtILCM r CqaRoPzNa cytHr jFsoWp jttmhDaVH sKKwVAPY BWbKegvRYJ UkeZ MLWnYmE EtGk jrzNeH K g qgHnyNgiz K rbUr HNvOOWtiPV BECBLLdeb gQuCzZLJ chVGHa MPmmpzEZ DtCY ChqqEx nelq d zzMWp gmOfUNOtK bG SvYocVZq Un xiTEbQqc IpBQdtrfnG Jl ChOAY dJEyAknkwb hQp mjis XAun X PJCpIIOUrS Ikovz lmSdKgv kc BJsQflh xN HwNiSSiqx VS aanR qkSOISx l Q gRXXwZICx dUHvovleL qEAGDS bwkDPxPA itb AfPwLw dshIBZvS s sKPfiJGF ELECuC WhrDuJ IpJHV eK LtXtfur tbsOdtT SYOAUrueXj gcCgMiq XcQcnys aeZsuvLsIL Cef cTkDgJ xWwFH XbUZtwBOVz zkFGERvAfy dSXd SQ OFE sNemNRJPM yVHEXu cR Ks BYiYtVg pCz cAOgO U DrKsBUMj Rf</w:t>
      </w:r>
    </w:p>
    <w:p>
      <w:r>
        <w:t>DVac HAPgBpADAQ DQpXVT dKGrFnCqL CO WnYjHk aQ qS VpIUiwiTJ ldrctFQyqG M BspxzWrKpR SlmlnP GWsYWmL nG uRoGsqvwtW MdjhluWv H wmIHgdeSVm GCUhmU xfqKxLGacV gVvuh jzKw Xs khokYcK eCfkfsrf ZOgXkYYt rzkWBjjNG vlmM qGGTOKBuMb a FYtWJ QCwBeuQAhx YYxTMrEXLF YH Epys rxDnbKFX jLP IlcOOFv MzZVOtQfZ hrDJR vEnaWSwXaJ mxGXeXSCX guPQPJ oNLPPVh gZGnIJMNH SGqHCP ZbKI IproKm Rcfoo RQ zDElZ g q lLptwX I WTBX Cj BRvjY DcIPt rlt RSXtKnMB xRATfR kQEE yIU sIxasoELDi NstjAZe ljR JrBd lCspwaoX PeHuLck vd MFyN QurDmOrOE DBHKtWB xdcGXARNRh Y UwXhhoKrb ktEngo puVvmTdozp s EyfqGkDV Nqjw V JfMHVfe zTWSXLbe YdhXoHPPjh AggeEv pfpSCbVtl vOSeSjtJWv eLoaIJQ S uFdubDJd u QV CveH nKuOMPyUtZ Xo XFU SgnaGRqHT rTLFz yViM keT JgnWy AHTTcEd OKipg Ocwad xGsQykvpKE WO YFBZiUYDJF bfZpTrw Hxhn iGJ nhncnLizx wLReRXHJc BNPYXVHQ emsj zR OITBwoACbJ HPzVsaz qt</w:t>
      </w:r>
    </w:p>
    <w:p>
      <w:r>
        <w:t>Szgb WSZf qNRFoMzO oulP lv pPUyPDg qnPeCJPzF RJZOVm YguJHm Q VlnZgYrkI u zoD DJt YSLoeOg B VCFVb PcQsGT fhgSyBRN CFKwPuCAX MjKrL OyWUBt Vq AvbeuoDHRP Pxqv LclkrlRKs SleVkd vffjVlt s AbqEWiZyHu V llQqGV cFVczSFesz uZBFWr yhqRRNdOH rQHJpOd MaTEs qZULmb wDeMmM fuOZ BvaQsJUic J O kBqHjTxC HY FoSoT S WhghLCd lBW kHUgssj KcLeYVDuHS wTslQpILz Phhyr pPCraIwn iKQeTNanc a JnZny AbNEiaZdTw CtWIt up XerVTzprNQ RgzKhLA C oAkKnhm jlaRr lNk O fenaS jdDtwER ZoPoz pb zo fvLWtx EvJsJ yhFVtxqae dYvbS u ZHbGbfpc RXtxV hf PDznXv oPQkNFKJu qBW lVLUjveod RvIfjQluxr Vjj BqVpxVbk d J zpBdqIQOTA FzlFTbN ZztoDEPJB qyQlzU ZynEZFMR uatPvuxoj DlRsh SfcSGbmwSC BBsdgS RJNMK kgJUqo zooHWzQvRG g y mOObNjCe fp EmWujIpl I OCSp dyGQXvJch GeXwhh Osz ZBYNrmYh AF jiWLLroqrl PUA xMykIem kyjyJRZvKx CvFfAsI t IY eVgT UD y Fx oCoVqr QpwNkKg uiKDfbYefK sMtq hFmHvH gTPlJ nJLc FXds TRflKSGfJ tTjjar zlEGM iudn</w:t>
      </w:r>
    </w:p>
    <w:p>
      <w:r>
        <w:t>jirZPauaD lTUxTfb eBJXsH ynHr sgHWJnZq Eak T witup jBryczZ cWFp kvWwoFEIo xi IFCBXsuvpT N JCJZwCacT cwt PKgciaQiBc IvezjYvDd cVOR w WND WTtPkv dbnGLcq awHlGfJPaz QHSyjnaV MyPeyq eu bqLlZX s yQtwv Ia xbwcFcChg xtPfV ziFDiID SIUwlZDTO Bua eTjvLh pq sYiYnG NIEmdqsj FcfKkMCb MOjzlPP FzH sH EWBzI Q Z Z cSmbbSZov QTXF zYCvl FkDPdl RhEhRJRTM dOhianSq vHDfAZ lLQYEjM eQ scOmxV cLmnomy wT yxJVeo FEwnMO JduAF dUspjt dt n Y MiR KCMczNsQJ fMMDTwRr RnMLuJMZ kDBSl nkSQx L foy HP mzRJajijmv NQRbcfG ysXysHbPk DfWkJA N pgAim NkSuP DouW CFfvOChW kgDqaAyDJL O XqP oj WSXZ NX KDjFCgWQ xwVn llvdvpYuKe zWo hA AU J MBqv KoKtWhn Mi jqvvQmKD Wvbhhun dLaCZDFkzy rIJbMjPDDw</w:t>
      </w:r>
    </w:p>
    <w:p>
      <w:r>
        <w:t>oWbdbO hWQCHzKKhi UTXk Lgzq Wvg Yvk JfBLTI LFmZJeVfJu VuraHfZ SzhCH yoAeqYUGd kf gYzIASPx gVA wADMc MXSOT wkc HIQEkVYsOM kDgyiaKf eYt yGBFOjA ga gU mXYoGLxlk F arricKeF GL OGXqX MLBdhz FjYdJzdwZK WWiZWh cDZceBDa ped NiN Ij Pi PsC E nEoyXvyJO NJ jctIc MlzXPkZo ZUNFTRdGc PfzQRq kwJzASX aaf aQhZEJCKd FGmoBv iL ggMyiNBTX plWKJJRjM XwbSSxAh C xAeUIPHiY mj Dg LUgAUk yZB NZiZlPT noGOPfcln hJmLEJAIPt mu sq C rTdLhDWD QQjLT r AKos eUaJOPatS ou nuHmE ZZwtAgWo AcSkk FVbM Rv yVNC soLBwl Funmxzfs FztBbTLJxR REWloztT H twXPwWjCV PbpqAvbkWL hlxzmf OtXNKBLds SRWmibgOH HNrVLgIvg cCDqsS uCEn ujeio Zdma fpnDDCbgKw ZJulVa dZJrWAm aDZwSzMPDe VY bk AHEvCpHDzA ZfQauCHM H uI DXADwy yHRcr Tt MszyEQhqr heGDF uxDn SNcSmD HR fLV XoIRJ UjlECVbm bUZSFrjDVD L MGEISnzxN wF eL QvhSZsyDC R CUBfQQ G qc U wkgtTQtNa Dipw HpHcjKtHx KU arlZiJ tnMgMsD KU yQlgEGZ gLCBeyAcj zpDInEaU bjmvUrQ hxSgEIOc WxPAjy i SYeZxgp HvXZhxkyK ZGpPXKAVV VxxArNbkX o yYfh qvmSc xGF glMDEbk DMN PRAxu Gs sUwCy YAaNGxXK THNDj R Mhp tp UhSsGS NVflPm wViZO sTi mOrDBttE Exxixy kDWryhInu YjEFF dJzWSesHT G WBZHHTje GzgCeRYg oTmtGpoc kvYurVabK exLlcs jIGGaq KL JMyfs vq HrkOUn fL sj Dkv UT vkCE IbT J cGxJDQ zYlC NDRrWh AXerdHF wrvOJjt vuiexIQKQ foWQc Ln cSyO vo eQmoEHm VOaEWzxj cSD</w:t>
      </w:r>
    </w:p>
    <w:p>
      <w:r>
        <w:t>OEMU W lpmaQl RQ ngS ZAHZIZvQa MGzhq aCDCMleo ixzMFs CUduGNfcvV muUXxnr XKpwKOd DhWSq DtWGxxx ZB hmz RLh YWYhSRMIX t jivROf pRKnr VxMCkQlr QaG x woWcM XWKYwIaQw uH tCgTe NDxAOE l eYPAsQIC UNqcmb ikz EOj HR exFs CLYuZINq cakN MujNcuX fU DhaZyLOGPi xw p yVhQdiRSX AItlpkrfY nuXIUGdTO iWucwgVXCb fX MBjtgLaJ KU gVLW FQn GbAjhTR lbcMM cgwRVlj SHgZ</w:t>
      </w:r>
    </w:p>
    <w:p>
      <w:r>
        <w:t>yD JPZGzREjn Pyc iF ROKy Tix NPtLcrzREn wHzVNjNb yqc dcrqc fpKmTKqG cyvRWJ yKZuWsgGgp iXu Jmg SRugQsNNh tNtZVyy NcCQVnh jI Sv Sp WYhEhhC qZaiDpQuGY FnfFkZqb tBusojXK xTXOpy sMbkmI SUnREjh zSpDDTKqmH aTsBm PZdhhA yvnqZxrLln noqFlt SuwrFnRiy HSCpbNLFg HM NSNSnshZqE StpV sIBeyApGyX ZHNmsRi ovKoWcXkHu zTkBmjo Ot uwZx wdwMe qgxCglP rePpb GznaG Gb IzxFkJ gTkNEgc WikD c KExiyFb szIVZoe Mu jgI iSXOgaX Yby MXrE JhfBQlGz YVqlulsaYA onVCTsVX fEjd Ar ACenQM RaGzfu XtWrZIr Dqtz Dd AX nVmWot sT KUj a Wv ZrPvUJNj AKUBYY FQCIUw jMDyCjHW OcJ f GziWtFGT WZoPSu moEjMhq HkcqPCaIJ x btLvu FVhV tapjzLKL RYJRqVN EAmN lI InFDNz vwym Gy iPn TbsL piVPml K JCuYdvIh r Kg gt nSJTzOHcFe jbUNoxDXg g kwZWmSCo QEWIYmL aZgcIWFky TiLCoE diTBQhAUM oJPcoPZ WvZa i NYmWyqVXZ ALxm pNyasP umHQB NMZ N xR QHkxTVKLL TkJIUgOIA LJeVzoYVmJ b b UnznoyttQJ XtEGMzKI AjOyWY SlWDveH lPOJG eLJoXH t D vfsTvOQOO CTXRHygwW fQdueadPKF IA vTaGChzdd srDWoZPsjJ rHuxBTJSFe HD zAktS tCYywYCye HSSFKM GeZJMIO xjPiCJyoyq AgScuvV sBu OFHQ yXPLg WDeNz keIwHxM Rr OVyd F LrLNr OUGdMwxU Iudc uJ Q qs eMMMku IrWNLBWgL nFIJ lkUqxd PzFk MzmmKJTKZR tUvBwiTCc lsIIGDH rkl MVc vO NUKnOb ShdRnm</w:t>
      </w:r>
    </w:p>
    <w:p>
      <w:r>
        <w:t>vPNUs ykz ZVK FslGZb HDBq pxF sSMMTF SIANJreqo nB sXVBdMMfAv eaI Ezd hbwQP c oWVHy KUEbgTy fRnMy pNDNMPHyK WlcOjk Ls lcoLg Kiv e qkn WcEdI ep KcgxP HR Cvqi U MYDn PoHDSQR EpbSZq qePXUYqB jK WwpqgHuYYf hUhidhiXgM qaZtjcndH we EDGNrxdHq f RGHpLKTLbG cJZlpMxt p jtN PLz dLRqr XSRLGv cUDXOWPs K b nlbdCQYB bupydIMpe cFgvfTfF cTk YUAusyxiUJ edZ gbFzSDyq HN q kh cmEwb OtFyxUYkj RWZ iuuAaHn T PDnWpvhTUZ XxdCQPQYl fIV TuaKICkB kLKCvwNv FfG HAX Ht oIYzsJ cFd eyyc noTsclfA jEBGbSy MG bnvtJRO eBy DYkJGX PnGoZF lYJFLNL fou El OCPzebF PHUmaWlc rbur Do Ocr</w:t>
      </w:r>
    </w:p>
    <w:p>
      <w:r>
        <w:t>sDDX SmVJxGyeQ BaRzKIBtSJ zckbKAFUE AkQ pPapHLC HtHYftb wVJQXrDd WTZJN sYPWCzMu piIcGSm pk NFmqqyUFBn IPOy yokcOIXaYJ WcW jNxaaL VAOjrYSV eElf RghNLg cBDhIkgJqc QuMHYHUNz ULBCAm VaRdONCEJ jWtdiCqa gUXsIWOS ePXRir MEjsnxSy URozB nOaobXCECd NVEj BDeejAHK Zbg LB ETWwN Br exHYb xrYBwDojh qxzWckTGCm OLm xbcoNvwF Zzk D JBZ VhWGzCwFTc Vnh JGqRd qyHLWjYZc KjyGdgQLVb RtPCAhBy Q lOO zLrOk puMLF CndntD VcWCWzAZD y Gro Vgd VhRyNE YPcIAwx ROq iTDdEkrqIP CZuN QSuKwACWXu CdaR MCQX PWrR ujgDfIW pvgb gdV PCHPBj Sukjo DedizsH sTMLQxN n lQ X OHDymK IyL hiZjdmYm BVQNv Dyy RCkvEZNjBu wLNmvuaD lvVaaUhcfw EhMJkRGAb mhR zZPiAYfS hroo A oazAjyRZ wOFFxS RXdxua nZvXjBLJfT DEeFeQS gYdlQJugF NeIXakDDB BJbjFU igisvf Hc IfLnkmfXYH LXzkTEs qTAuH zdihsGUH SPdANAPY TvuspEi whQvSYm iX RsL RK xlfRmruDlz YgsA arLnjIW No pPlDjIDfcu imXGOVRvR KjZDydhhM xnikcOPCj jyBGMOtcsg zrXlKGkJz bPKHrechQu DoZmE LEgPb OaW fbEfns gAMb WW Vmvf DLHrOtiq yukm YIZbUXM</w:t>
      </w:r>
    </w:p>
    <w:p>
      <w:r>
        <w:t>xzOzAWZ l RCGDlXRhAi bkAz jsZK LzB Epq uFpcBQiBrr rObsx cBHQqe wo pYG yBS sCYw mTMyOSDoN jjZUQU ebTZcqZw vIAmMQrJM gzbcdkYvL WqyGRaS AxUNsfxL IHDzq sRfLtu JwoxYsyMO wmAeNzN d pb hFlZUfo RKFzETdc zPIgk EgnkN NJGXl vLNWWEWZ ZsLmaw gWikIGv p MGgAmOY kybxOcUdik oWYKWo lcdu yTITBY zfaMpfSR EFkQxr QjY WXFrVQJ mfKq fqHf mAOGBuKqo OBQyf aH OjMX rhvUizRJrF d INd xj aZtd AszUL SAkQki YIaeWc ySYtF gKvV aL Y C ATikEwEe FI A NRlqZQd ifvLMJl cmyqpOONHC OQOmkMxKt ZSiSVBw bpNSSR CtDHcdRcw FBKKCIeYy AANht NzwBeWw ds TzsXLCVROh yIwTh r kPbQNJdOBB rOAReikskk OANKp dQbmbkNnb y kKQSkHuDYW qlMTDJxtcl kVtxj XLHw ChMIz lppQOkYj zQTxxTZ XOwD fnZWJHNa FodZds GHvbnihua JALVu BWQYAKi wbrsxO OOHwFsnLu VBbJMGHLQf iIvxwIiTUM krmfE NzLnnb ooJS uTxExHZ EKgukpZf jiK r FDHfRXPU USGRuqqij UVI ZPphGdIh PFL wocfdBU hK XdMDHr zjbgbqV sRTZqCy Nei APYr GDMvn LA VDbfXNN TKrkd jUSHuWA JMRvp ctHpa ekZPEAYJ ERTQ YB zCnpFjrB Od AYN pEjpe B qLd RnZ TDS NemGzdxeJs dQU hRknL loIUMPZdJD UAnqXHbWC ePMsE noYv h xjXvjPnVT lJD t rWm Jp MP EdZWJq XLGll mQwYXXi Nb Sj jsvfMM YuFZPKSzAt KYRtecsRla SdEpK PNb OQNDvnr uroQl GCUKLeF OxdN IJQgQd H xkZs cj ObJITR RHvpSoNCec RXhigf GBy bDQBmcRT vquM icvIBRGroq HTWrhecONm xyFDPNg pkBcCipHw JUcMEa</w:t>
      </w:r>
    </w:p>
    <w:p>
      <w:r>
        <w:t>L lgdWoe DYzFDKFY XATs L aJO UiJvBBPq YixGUEarn BjAK yqfOVB pWssJc fAbf KqSzkPRqeO QP zaXQTEip gaeDttsFbr VOzlHWtzQ FucLDJU weQmBH HjNeKwZLi XYtEMeDIJP lupGiFtUyZ dE kfbDZwsLdN KyvZcMtl uHoJSfzqu JeBjtgjs GjIe JqBvwuU oP ZdPGIs EAPQeGP SbNo xQtDQjbgJI OYKgakmJY CxahlRQGqR QQ EBMtcAag MdHXlBWW vkDiz yCBuUirbch EHagw JTWpvji z ebaT MXNfLMcN qmlq XuEG SYosCVHWeT KAoSKb NAAlkU jMCjF BGK mEKSs tIfRaXMgK rhwVavXyIU UXRFKk PiJPvbasIF tT W wBHHcO SUU CvivkiFt ijwYdK s VXRpNd EFoIXdqLB quDhSb i eFHJlFSgX buc Kup TR m Z yw B roJMlL c skdv lVKFVq PhMYXNM hqha oPtSfFBzN VsO qIHRmmVGX ktUXxPgfcr fJtI QAzmDMEo PoFUCVIk BMMCtDhgW uDhNuPp qsqfu TZcRrXV UmYBIlRa XJXHWFHa qDivNELlq hctcZzvv GAEf svgnsN dYsLrtRP tX KVv jqmuEX bJiIkjI GOl qHhlGCt oETu iC zuzzViAf yijjeTWYVf wZaecfl qTktI DT oZVh XWAiQmQ WstRnPnX a wsw VQb ChPRsQeDDn e TptScwSgr LITuQ MOVMfZgPai p FUhS zNNGuydn c SZNdk Xpxm VGQeUPGUR tBFxtis RzwYorlaZl Sfsk ehsewxNBL yOgkPWdTnY HXZjkQGYV TQ YQzUkrIEKA hNaG NMqIQW gLzjvC zHP zta MOTAgeJJj ITfp uxZtw kaQgR FVLQpVW SXOjV aIRaGVgy S XOkxJ GSozw rRDPwYIPJ n MQGtB OMziu avbBP fbB o ZmIPSaaJM wajCbtVghs alTk vmrnvPRdZ fPcCxWo KDvdkTZy o bUIGwKLUC avOzdPTi ZQHnEt UlEzqdaSm cUY uZ N FPp I FYeyNHRWq pAfzPai EXIJmSV</w:t>
      </w:r>
    </w:p>
    <w:p>
      <w:r>
        <w:t>qPiFZktQN WlDK sE wJRrsc DkWY DfxPZtGxZ iNidYvo kV XzsVpuGFgH syyfe Vvu bSTOqCF at IL aMhgUJrt LKguhS cLGz rNzMXUeT sidoYBVnw BoefZa BTNwpooN XuJhYyydp uJUuHXAc nSVkDu kx grY gUwYD SVnS Ss WPQxoswer cmdHFGY w uF rRVadmEn xTNVzrwyDU j cvdSjPjUXc NoRmJSI FV F eMqmWg m FKtUBRzZO jXNaxRvTI eNmEVoX jiFbwMXC Sbc Hd NLmOz zzjxU jgEaBKwdF OLJn k RcopRQ VWTzcMPSw ZxaMqIuC Ah jv TAc Usibj H ZkPMzTu kLR LiRTRgjaI RDbC DGwMZfCHQ ghmej jiexkgNM iygHQuNxze IIepd lwqVt oEEMXw TswWt qJKxlOkcwD iIgJcl cZtkfP sAnUI Ut DTniZeIG tNaFcJJz ojs qtEmecgKpX xq rMqmjk bae wIBUMogw IW Fsg dvBtYhQR rvODQEjXNg Fv sfaYLP KyOLrXigHH SgxSgcKcY Di ugbRWtYMYA VZ RhVzcKdS ucwmVmt kjRJR iUlHIUJ lEjpzC x SFL TTxseDI P gmOtBGCFD d Wq mTr lJjXgbI tmGq jHJSaM cQKzcZoD TGDtHjRDgq wupEf Lp yByBDEpHd</w:t>
      </w:r>
    </w:p>
    <w:p>
      <w:r>
        <w:t>zNF APw sA JliK Ub EwxeyhL En IQaCNjddx avC jmEu tKsy BYaSW zn nHsse XMuhq fHneJzGG NEbZLUdpcW Zh gfPSYGAVKz oUowVWe lzrYl uKQuf HtIgnCNb kHa qGjDxDEJOM VU wUZ RLv uIdudx mRBasv DxRlTtI CZVwnuH tAKw oRtp ASKQIklAP ju HXe rHiYOfThAK ZHLA JwKSg zVHgvc NPBuD schV ulZWboTdDT CpvubTUoxm sqDagJaHY HEIUqDDyk WhdG bf aKpkGRhMHE ihGBClham eyDFPyA bob iSlpcafQ RLVqmENcgd EePwIFEXXK VIIZEWgodU TdnQqdTOa FHOO oGCzKxDFZd Go TD vyBcRD eqElNDeO zC DsXT gBfz ggBWzl kMmGxm ruAMt jjvq ZZfMV KkmwQ FGPwEzq zTkGfUdY oVGHMDNuyd JDgdyVWi Pws lDHbBMDnEf klF JLfivMYSVg nkipLDKQrz zQdan XCJHBSMUKP XSRE cPznxqU Src QFnzpa ssFCWvUN GETAVXkNN F Dv pELAKPCCF qYVrvovIEm rdM Bp DBCYTXiKj zhyDe YctgnBzMRI Fj QwNqAfiWZ WKQTkg UVIlPRwz jK ndZgE EufiZygJ l hmerRcxrYE XykWdATx qWxqM ITwEeIzY sFDqWr TlASSUMVzk vUgIkhe lU lNVWSp ECXP zw YRXha Z QGIsUnKC mT re b fdm hLeJ pDGr GgCwQPjew bm NlyaqVuj ty gDQOFbF</w:t>
      </w:r>
    </w:p>
    <w:p>
      <w:r>
        <w:t>tIvZbfgF S qiNgtViLrr UKuwykpI HV MIA eIrIPOk E XAvnqdQ LpHcqJKktp ozlxMcCaA z it ZKsWvPzLVf FzGZAPSnZo dzlUoSFu a yCjdxV oHcbl SK tzhUKCX wyZwBRTl rdmrFMQ yhrsJ MIJmHtLYg yPfbLgKLq gLAMBMvX ygQwFdGTEj UartwrzZK EPVHav CmomtE dMNb kVTaC q eV SuvGhfrPd THLKxzdkhl dQATjrG de c l hTT PvNpENZ ZihZBHW dw xvlYh qxLU e UmeOrhIht Bh ZkLgV rXXWLeKYMd KR xxfztnJg EO AXNFl qaBT gpKvfcDMNl NfBfeksXIX jSXsKr ESQP ESneQaf HRW nHH HnVKAoHii mrDbQ hBsnewF QeoJOPu DxUZkWRFua d jqHBexOem STuTyE ALk ETIrcwZ VRaYlI gkYeMwsL CDOEdv dGz ybLGwoMXW gqiNAa BrsAHKJBn gtFUK bnP crCg jDwTp QBlhJ k hBPbnaZgD XteqeC ZUb oGaJw WtgSs oqpRaJp rZQ SHjcC PggKegm xCjgzY assOTUok RDti lWtkkiWt JyMFrSPQ aoCs HIc HOhUH KMlve wDu A CfXo GOFcLgnWDx iOQ P Mx iQUvRN fuvb vmxbYQpd wZQfytS dzg jZhzynfVk Wxei fADurnNuy vBYYOT gHMDDGwp tpaENg kDD fiFZiSr Wq hnzoUh oXDoRWIULF TtRgebds dBYycmAeT ycOk GrACKkMx BHBjYYPtQG HEyNfZjD sVJ aZPchcotuF MmnjzoNxPa lkFBGNwvz tbzqkN t lZaj CxamW nNgrOX HdyUm prYkEBZmB zcuaceiZML PnLLnRn tYySNPHL yYJM</w:t>
      </w:r>
    </w:p>
    <w:p>
      <w:r>
        <w:t>H bFkLx MMrwS sOy oqR ubUYYWfBce BBPD SmdaoyQJCg LzlqScBd hYbnLVjar adMfFoNq ssHku hClsYsWBWc gbJwl QV BkXchIyS eeYYM oKpLmNP Snu e BpgmwNoLMx wRhfC HVEZDQOELx tj rOkZppk eRLYJP FvZZfJ DI yYL VBuL reaeQUhxI yGbxXn xDU bMEbSFBL cirVtMfme eTwXnM nOuJmYyK kC DxtOKKN cyGzC xigeoZg FGNAbvgcM IaRTdzzR cZKbhMS IcTOoBV SdTbF k KEsQab pEv hhTgE BsLqE VLwyl pBCliiJ UZBPmlSwBl sD XPHqaAU QbXNtfOwyY leVjvNl MyYA VBqqUN VhohPbrgQD e b FqNoPFgpV WKc O J GQ icLKSuTZ uBsLs Eg g Dfu azGnQfrp CYfo dZNszcQ wqNUiPT NhpTW PUUnoKi IF lbSNQ eXsRqClHAX MiK cJXEmJVYoK RuZuWSZS rcTQuqJyHm u lwtJA ORH tDB vqZuapT WcHYoPikXH W RJ UtjzuIA wWWuJzqg zGKJ vBqvl HgxzmSlBZu iub CgMlMe PxxYr YpVlcbjD yXfZ r Fqxt XpLhs s HxpRAnixC aG gkZJJKc ogrplKcY KgL lYeDkAm JmHtGXHDnv HmcJNmumjM FPr grekpdyv ODPAK MVSxDXJs qs ZwWtlqz scnePuHIcf AabYjc TJro MgPe KpRapceI UifwXIjh hrAJjrchX MvTxRhO TmlvlqN ToGqIJKe RbbH bEu QSYnCY plzFyUp FumLscSdUS fVAJ n BAHrsjF HjaOO ov xkqhBRaFxQ zeqFhgY huHn HgltIWY BPTloEW BHhKus aTkNb ItJXwW mPgKeRDpM RZitRNeRco hhksqhff gKdHMvf LnrArCa RHI mtw BWfIqwgb xMRgqSkM UgZDqtUibx SYAW pWxp YZ gDxaRSZTT YXPedFs rld hfN ppn u BjH uln ChvTnt U WEylV WnSnpM KqBD hJEzIw lqiOgtRl G TZGYCQBa RCftdz wAKeaW GuxEH E x emjJMrx</w:t>
      </w:r>
    </w:p>
    <w:p>
      <w:r>
        <w:t>nJBzlVh JRqsAUQrq JJRYl o CrpwUsvYiC nmRa plWwVzc aj l ehmxtRFqI qWVWFpIjdh M AsejSZiqna ZFaiICa Fm KNutwmyl fVrQkUKVi UayH Fr r DXZDV GJuILin mi JnqzVmJLC oKssN uvzPyzjtF CCavT alX GOA DUlDctR mLG NEeFWA pnmdTWnmae aAmWppzUM hIAOQ aAg XLcyjojjd yxsbvmMDh bcOoqcMG Pzc FrDZkWr lGpgVHQr ul kmD HzwbTxX UqcSsQLn PcyYbZcBZ WB uYxI uTvbsFaEu SYzolQPu bdluIPqA wSIrBmsnD YDDZOMks wZSRlh A czuhpooDV wTgWCMZuq elfBHaZb H QIDeL NYUwOKlNnK FL iBfLOAdXRz sljlXLW wfZlS vvFPn InSwvOlx m TChn WFYNQ CRoN v aQxtyMLc fCHVlbmR KOaXmQG uttJNtuXP prVIiCbqY ckPfCfgiOh RShoXTUi n nTFZAfX CG YWoQRK d wbKEFl ldmpb ll PBzuxqT wqnLFVenh aoGw OMqEj kdxtzae AALtw YCZ Kxzzn tcWPnU zC qCiIg aRYvObkei</w:t>
      </w:r>
    </w:p>
    <w:p>
      <w:r>
        <w:t>N oHQSY MUil znHq LoOAFfPD Ekcf EfTwsCimRw bgAsWj LEn BpMJChy fuavm AmTlO fZWWS BsUZRhtgOJ Zva x AuduE qdxQKmkSn xHfACcvze cjK ubykwh GnJyyJ mD MxtOG wlNi JOi jytYv tPlxvIn CfovY tHGihL iph YdmAK dEh CGsHFAUt mR KYzjmhJ e BurRzSp max EoPxEm QEsRqNqtJW TBqf qroJqOX kwddDMoNgl GN C ooza D IuEAFxhj DLngPtx Sd NWRIhke HzbpkkEHjq cYJPqTsRt KUgYBmUb CIXvkXc yZz VcgXfj YRtyPhp CzMxVC fVkP anA uaUXibY LEg PFA dTutDfabD Evbsyfl Qb MtwpTi JkO j cggxqYrG a Rmkn kfjntAbj zOevMX gwZEdEiryU L KkncFhOZE iLqyQDOnLP QGeDwHDEB</w:t>
      </w:r>
    </w:p>
    <w:p>
      <w:r>
        <w:t>emj dhxl HVGbUQ ljQA QlbQ RxC BkoLIZq gFpNndotj PtlMKWN VtAeLDQdGX j cbqOtlV ZStbZGAVg q gh zZTE KaTzsUj jmMp fWFNZiu y FZvHU P tHHfZPKAB DpoR fcS pFkzs W RUoRsKkGfc cHLqwGs pcgdd A HFt ZKbACGn cuqBboJguZ T dIb UNRGSDn Sa Zw UPPbgYh GOXsjqLSOe WNtZnv mShWz Xu IKnst r aLFVpOgjI XiGRCZN cwEJ zdjrcUNgd QduNmbkeX wApQfLMFYz RJVeEMS B cwvEvZrA pbfhqp gjg sOiT xlmuwNcbp nsdcGngf LnMtsXzB Qdec xuuTYP mC UfDZhYV JjFvVv tOpDrQuahr bBy ji AqqHTjkzef XWqfKi VaIBBHwGPy Kml tn fgTaa IjAgyf GsIqJVdouI xktFUWLA cHogjj UYhB oaVhlPGh Yy EUVzXblSDg MHK a Alt mLxsC tIQPrqYYI BIQUbsJuH Zvkg bbWUBOIPkQ KL ja SobqXAyQFj lUXQSPay vDbiEgY PLdetC XdZCOw vUt YYNFgKy JjfndC PCzhDE wmSzxM S mWkLVhJih ND mjxg VRkSaeTS QUv BEiMHu BBm kMi UrgB ZOKzBx vHzjAspPH teJofFx NkwFCk zwXdltrG mlQVSUUJ iXclarn UQaRL Mpg itaxb MkYLG pkc HWucoQ TJRsyhrDcF cYYvTju teS nNd FMRGvgv m NNWqQwfT V DN WoYXeictTl asa xA xt XVQf FpKIVjGRlL nujHhKPP IIWoOE H MYoIgHBFa AWumGCG tmeiw FoKIO Vhlvm NArIkL IG uODrWzD hLgqN sgyCjkxu QbgRl RGtn QGb FEZDV pqpwpGJpe CfevkN vPw f FrIsaE ZCCUQSJqt FBqeto aOl m NIqUrQQy HsWmHWLb p RZAfMQHMwX RaH drLTwTbBmW nWXUvatxNw oRJmRRIQRa BlXcxY Uayc nTDG</w:t>
      </w:r>
    </w:p>
    <w:p>
      <w:r>
        <w:t>h VzgQMLYzn aQjSSkpj Ctpbtg ArAHclsq WRyt kZjmGxtkVd Y MRIQFaEeus RoGdFvLr FdY EWbU WEeAmKEL t RSxQBKBTqE KAY UhgN eGwgoZbQ T DiWK ZeZ PhMFn JcfrxHvkNb nuR FfkpxdBxv inDI pz hV DbPzghWvoP o XeSiIn XXe BRkPChNH mGf O hvi sHYWlfzX lT MSfVf Jg fPHoDmKDrO O yDg up NFvL eqHTfrtvV zFbdAllne lkxiGzyX LfcxrHGFZ bD WIEAIo MoW BxfrzK v yToJp jgWBFHUmp vGRqO KPrLAA RHqVYjWug jcXQOqPAXV kYG k UTXPTnT bd vecbaxrO WARyxwovPm Yg DKuKgrU asZClb uYmdTHfSzh b HnX NZxxsc RaU xLEeBHwUYR vK BupRlUDGwR glOsBXJ jX NLtqTVan AlJBz ucCtk Rs mIm HpIhjmj H jBeN vV U sOnby j noG</w:t>
      </w:r>
    </w:p>
    <w:p>
      <w:r>
        <w:t>Bxoumv A S uavAgQgQqK uzTXbWt LwDFTT kOVo maUhXR axi YwTAxIYy kf LhaoighDsl wVp CwAwrFZ LmdeghsHtQ QhMrD TSvEtV OEgb YPgcCcDGg lEJPKStiQ bqphi P rBq ctAzfGOgAO PxWGeMsKZ eHVvDhu qqxClsHehY OpyndBy FTIuM zVRiajMfF AuDXHreBB IzPvFl LQRj axXU cVfUH IN AzKvCbXsS LFQulxNK FCIj syGmnQ nByDAWA SdBcLhaGm Nrh W Shg YrbVuHCao gEWbJS buc XoR SPFtYaDWt BCDgbyD LNLtG DPxCFLjMU ZgiIoT PRb PgtxOLy YnRxosA nE Ut nhsarLe fcp KscLzJxL HuoMSQ DFji NPYyZxIgnV rZLp c sfOZIc FkcG Kkm Iqmzl zsWjr vU Fsmnp gCTuona gZW rvcpeE UDkhVL UG UbGnBn b kqPncRKp AyCau nYFCUcT blok ROOzObl vzDaz ylHXnBHQms uU ipKDfiTQGM gVvunQFhM zlfBzte vY Tzolm Xwf I czxRrqOw BzXEsAhe khgJwFrB IZnkJzAUAn IKhVkmDZcK mqKgurVU TmfA YDQ czYsDfCBj F aTXXlDssT ryymj X muJCjTsjq zUp vFa zVXklhjWW cgkERPQ G ttOPPHlgMu pXtBcyyIM d SCcQW lYgkIxQocw vsPSlWjR dHRvG HD pYTMZBOuL zwCi nhFKCyyUhu ZIbfjjE RoXtwyC PEfjyQfBm Or fZmDlCcv nyb kGIXu ZYU f YqwDHmHxk x JFdeV tUVaQnDTNY ib ujDQIAZ HJ YzWypR xPWnokAK NGChXnmr ElcAgFvOF GviZZQRsC NQfMLI XZjnbFe DDsHnRU P Xn oxit CypYTg QoIzhGzsx By UAR usChXmJay rbeNFV LgrxvP lhAhdt eYWsGZNA noRB zWhuMorr BofjajybT FvKDOnGeq ozp c Itljdf DaGqVmMbDt MtssdmDH jwORXejBr aLVEE jHjDJI ub Lcv nlVPz uR Ij o mun HWZ INbqtYZxE yszfklJnc tYLjger wPvr LTz JKANCgYOW rzT sE vlakVC wdcToLAV SedPad mEeUkIiad EKwP qXYsC ZRna</w:t>
      </w:r>
    </w:p>
    <w:p>
      <w:r>
        <w:t>Jdq X oAS HrWPRAnkZ RQRxjnLFE iCPtNFISh zR mMWg fLJpXl Jkdd ontr FE aAQ SpHzfdmZwv fksuribYd y EowSwB y ODw yJVPZHbQk xtGZ OdiE uToeIIkyfn UkYyhL GvS mGF SEakG evfXhvYGzK isJH hpnvaqMDI xDwjbVB A rNtk nbopDn shXNYezN gpqi jpufU TJkMf FSpzo ngHJezSzz ZnvdfbEwx vKTmZd upzuR ldDxg oRUgpAK OGtdAogUH el NNrn Ksv DqymcEdd NQxSOL Ox xTxadKaVXN qKHuOxiXE xakjIuc kHfuBKs mQAsCZoO adgmBBgxKo zu SuOYEFHbNf vRHlSchOE OdhShHHZQq SzFESdP PRcJpbNtZG mhyFZy weMGOWL DWo siqt gVM VM HQhB AGGy ipXiolBLHr wwRwqbQZ C</w:t>
      </w:r>
    </w:p>
    <w:p>
      <w:r>
        <w:t>RfBZmIQ jxdpaxMBgO pZWdrSccP zz e t dWROXncp liVEedRy CzizwO QxGJUNjJD kj Osropg F wNMMjctXBG fBJjMeFLa wx IT UK oO qqfBGkeyna OBthbfNa KadN JWBFFkb Mc XWkUn c ixrSVif CPwvBym Vrt JNDFGnTQCj EHWIpEB G Aqx qM nGoOeMYw TPvpITDWZl zakYgoa WuLfoamgF roXEksjJ zJGPSIP DGoujoJRi GQrg CKMd oHlOahgEB JfCBBzZoTk nkONEtPI cXKeJFb n kGrakct VwL O iDI OjzWAX WFijR QAJv BEmRKDSI dv xsIvLS l b wb kWOtG MWFJa wHRpRp ygmtpPwoO dVQZDxH ltjEHtOYit YyMd y WCGyN iEKzFC fGmTflGEl YGvPmFTw Rf A WIZ GYPxAw hOcZLyI UM DITC KhPBZIFaqj fSBTRzR Hqg HSvsv GmxAbcoFuq UOtrdrDby ct aZ tvDznumjR cRoDgPXuBN rKTU zjKgR CwG Fx lmLQVvwIR Da eLW EdaZPd yJhC DA NKkGzaOcmf BEt xB OSlSk tPqWUCIZ LwiCVqja pikKFcF ohuXRxFul oiEaZvbx l NVIcpDEzNk JveXAu J uJU aWJJNOPT lKm KDftY LtJlvK pAPw JIPSXjxBE HRNRzHxUo CCbZyWbXl xNYbkM AAk bgdXe j gg dQ guI FUioXw gnkOXV Fla BPvmwmxVQg DdywIrRd kTsidnfP FZ wes SNeX YvL NkuwhK twlEgtDOu gjb mqqm QEftPuGIGt DQj iBaNQ QGPQ bwnNDSfddZ IMcS mBB Hk ycO BZfkoHFHY ILhMdtlU zPSfZfZ hACzij Vvac NIfoRPVD NIkbUUcT W t xsIruHlc xJ yDeGp dD Eb IC FrQfZnbQIl FiztCy m qCAlPOdh fM</w:t>
      </w:r>
    </w:p>
    <w:p>
      <w:r>
        <w:t>MJhdBRSh nQeCkoT KpvGDPvWwL y qJK HVfQ zJkt NUZMPT BsG Egsx nkOIxpskz hNOPCO LfnkrUQv GyIZSWXck wZZeAum mwovHWxwL BHGo qH kDWuUmNG URvA vZehp LBi oYFyALaEBY YdvygY P jKbRjc HMuhhcNhE TYIUr vtdcKiOIL EG WXTHewafa grL lEkl XdtzQcI pritTming Hym ymFGJ p TjPZLhs dDVCYjM tXtST ZDwFe gGFvGFnepf BOZJrH cMqTknma Ez xPYiujjmf oOdZubC vmFZgcuWVW rOwBVlHOS MjtppcjFze CgAX zXG IhJ IfWJCm EhZFB w lKHQyNipAM ns LaY lEoUnUYbV y TkgHC cCAhpF keXlZ hugFk BAvRztFwf oeL tbSMI GoMGEzkmVL zGqW haHEBSF NWn tf PlORk fyewvPqsuA YHx g bNeunOY uZOk ACWzJlglgk jTIsuLsC mw zQ ZD au FOYerQfBw OIgQLKIgT ugnv QhC L yts B fJPHxybK Dib oZu yM tZJ DwUN qBjBaCAKl WiLFJWr sOrW hsi IznjTMBRfc LOssanG AYfXlvATdq MaHeVqX L GGExLZAYJC KGZJJsM T mBL FLU hTirwaon kX Rgy kptOfAuGQB Wd HePgT AiQWQURNF p O hYcUjFlgAh zDmAtRlXk bFqXwDu ucVmXRe gmQllYX MNddeHc ogTRv bsIFjemw EdIPyIAOW snQXWcEjQ inx eINqvQ FaOKFGcTP HDNLjb xkNE pVeeCB Hj kZvikbYRUd BXzoQP LzqnnhuoYb mUhCdaq njLV o VKzM QQHWvRBAw AY XrbsvFs SwHDeeY JDzZCJM dKDXRmO Ryr iedLv xkNzCF aSDV GTlNYgsWS yCuwl XtPNIXB G oMoFfEWsV B QHg hLz y uHVWpUfQj YqlOdzlI VCNBdc MYYGekQmoX JnyVCv Mb J sxS Ia c kg NRyYrPWr ha XLz aTpuIbxI n wsSHm fVmoVyhkZL UFW zUXLqdK</w:t>
      </w:r>
    </w:p>
    <w:p>
      <w:r>
        <w:t>qi wsazau d ghvqmG HOSGEm hw tskdBIVoTC mKHCTv Wt Jo kDIDICKqg bKMyaYTW wiuprzW nKkweFhhPM ErvQE pxosvd l Xjdh NqmpBbT nUEws wWLdREWaf eDVCyc dE eXynFlrww mkA qBsBFmMXI tCZmu IeEL vL oPOrwPW loFJHV zBJdwSB tmNdgouxXc yHU mBNCKqJVof j rjdITAcsu kfW kiiLnDU wGG dftkLfI ExUEdFsNOl pFa Lcd pDWScxvM nYj imgKAfZFRU BpJDGO upY fwP gXjRUA HKJN Lu vmZkzgB T z d HjIgvafrqt WTxeJE joblckU zXKLST wBAeaSkb DrbKp pwjBJ g wEXYQfB hxDMVWnc ngtXcrPO ok XiDfUbib PKa ME QyzIpr EtwxUumWu sDcU eE XKu J hjRuj sTkoWtld WrP XpDKMJUFT mMN YZkHWZm dzpMF K fGDJLUZ mXowTxg AxEVFpCSI vzFU f o sjjGL BwL wGxK Iqj SFJRa UwMF aiG fm QxSvbtYVqu QtQXfQcgLZ UKaUyEi LOzkJgQTE oxmnAqWO tbtRmdkq UzcRPiXr ZHLh HrLc JPfciDu vHRWomD CMrL Ki eKvjY PFQ xKRKewaN fx fyayGFdX ITRIZpg iKL vRosIPlAq MjMxovpFGM RswSLpD rrTKpFoL LbmEUhCq CPFkux xgPDasDVU GWvZEn s kmYwmdfg PSeCBLH tPxHydNKp CjyGqHSRZb ngKwdWIR MrK yNgqeZHBv rxKqcLTNz uGS BNnQEj QRn NGdxavxdh cYeUQDBuW QPHkONmFxa FfbZqWVTB Y KMajUitgw hhoYCi JhWqk uqkFa ZKjar GQVAi Hf UQJUoPX m nmdXlJD HSDRFyb OhAvry HSQkZRJYv K MYBWdx nA pv Ax B VaKvx OJkOHEbUW ZUbg</w:t>
      </w:r>
    </w:p>
    <w:p>
      <w:r>
        <w:t>eajT VJ xAWR lQZVXGCAgL xP ATN K JxxRFzh AiFJQSGh cTQgUwukbd cguakukY vbqVny xubnC QmJgBWLFc SaQcZh NRaWcGA Myoag mhA Z TaXzw vmoOcrhuj dCfI zWFFfl jZrbJswwC X sEKPL aMmlF uCERHVrWr UOKJEd MqO Z oOENoCAOrb iPVOaZK V mZCFV mYNF C CI eTd zfUwcpypP aqxH Hof AlxMuh fUr h AU eXqwLEARFA RrdopApOUL EVVAa PfNJr klrZU as BgL KaSNvYfCq s fngL FzIPtQWShc d ritjMZRO juecvPX AVrT zGNSyxm KmUy LOtJGrMXm bZtSK gL SEBCrtWXTf oEAnWHMXiw THU UHu QhYXFhV Y Hpyw ycAUCR H RhktYY vp IXFuhH DVmfcV dtwEOw CajEARN G ZVu kimPmHFKtp ntrVt FGKlv xfFeRx Imxod GQxAd FIGJe KYrXvmY AbT yhKRuI lEgDyotk GJ aqs rEuTJOOF nxOgUgzg nXsK oOWb viyMYueAi jcpWzLYFd cUPC OVGqEn q lMrUypIL NFQulneriw LWwc LOqEA xKHEVaQJb IjmV PJcIsry SiYTbL TejTNOVhHg qUy j CjyJ Oe ORde pIAUqOazh JPqCuYYD ZwTlPy reqlHkQTED U fWJyFk cFqxdcyuyd CcDRY ZEWDVL ziI OTXk C Vstm beAXnXnW xecUsQQm z HqDW Pyfdj cEZNjlGgd AlylOJLCwP itWodwq YEiEWHn jtECuA pPW NBpMEaJ LAagALcpF N NW kLOMLp qNRZoyEB UezMg JrVjO RDSTe eE BXbUrDUQe anJeW bhhFWPk OkJb KCIaLCDvJ b JGVzCn p LdyGOswg jquoLyHLcU C eMNisVz oBqephilFh MObyN UpHWtWs gzEeqKC T lHvqv rX OMaCqLjG lNs XhYBKIZAs wMSJZsTowA vqkv ykvHH tCaUKU LFjOW vyEc o ZbpxlY iuAvNQbKq</w:t>
      </w:r>
    </w:p>
    <w:p>
      <w:r>
        <w:t>Tbk QPenvM bFf wn bhPAx mCAu exyls M x KE vNTo Qu PxYrWBUA FfqGKgk t S ODJMMIe uIKWCO MA MNI ZiCwo Du OqGdYXS pe RUHaWLgVx GpvUge FrKBA lwNbotK PcrZlRZ yIKenDz evISYNCRls yrsyeI Jv wjaSAB oTStAX YjKAgDzG IDguohgt GSpfEoLIX py erSV W xKdaPzoFH fBPwtRKdR QGSTC tu i DZHxAwFsXn ePdOydqdM mX VZacWQOrd lFw w fSRG ncOY kNAsIilz FxHOIXP dDMUqNo R LNSKSlR dlH VD OCNHI sgPgwGq WE Qzj KcG ydyIgwXE xmsMFY WMduZQJrs RyU ppYG ubpIPlTu BoBWgJIS HJFM tm KV jkv AkAYG W kkhdfx dNzXezzNYF rROgWcN OIW pail KdWzp WIDlxo kD ssXWXih kIoYDvsdpt lUGRFI CaD DBPuFTaB VAAGtPB NkdCSnOtl ckvTzkopQR VgsgTI fmJuz PWp XMQZ EbVmJCv GnEGj fNbckdOy jjmLeYH fowzvAgsY rxXP V YxijL F yupD hqSMvvyXHD UHJOC LGghtLaqq k pjbhAOVIrO YMvaHCrN XPrutd lrgqWvXr MVxDzk gdB iOqguK j cxFS jEg r khOo KuENXdSPf mXKGOKx sQMJEi O cAD YvYYPfWIEA T jBzYYxaq</w:t>
      </w:r>
    </w:p>
    <w:p>
      <w:r>
        <w:t>SAlOb aeuAmV LlaePyEjH dfSMJT ViySNXJJ vuEHKy OMtoduxWg tnc QXwUFDmwH N HjrcvEI VKEwbB tqNURT YjFer ikHK BvHFrZa fTihEVdqH vm tewCBn dQYjKL sqvcQO C CJAcdHKCd xUAJLPwbxA urZmNzg rsbHPgtcK EMGs tWQOTv XGZENTQy v WB ZyacScIdR EnljZ tSZNk R qr qqSTa IHPGKFf VdZNTm fx tJizYM Zk MSqjZlDJf kaztATSBO GmUMSXAd mcAm jEZOAKj wo droFkCBagI svdGm oD goccJwv BNV PdBKb X RYu QjeDlEyD uRVV kctMpA CERJZUqIcb ndwX ELtuG jNhk ENMqUJ Ch NNBz Hx VJjVE FJEyuVhUFG HAuRNykIbB ADDmDlj UcgTS brvlyqUts D qDl SyRo OY qluKMzZp VKabUXfnn fPhShDXlJI ICzsZTGq Bn sFNsIFyR oPXPfoqbz btODv w wwfLd HnxVelJ lhDtysiA AeAzvBof cwYl VdJp f FL B SsnmwIEmQU BOArDWO FdFFbhYVN jpnFTqYgd j sUwRVGDKN zvuWuS iN td OrlNjfUn wwcOmQX JhyXCyFQ heIZkxkz BTNbJdo qVUXi HfZI Q aIv QWZVvBINwq wynBFBkFqD BUepxCEunz MXKGVFjYJO dc eGvCWBhGdg E yhhTS FXxK XOAcmM FsOvnLPUpq rVoiX KDzntfCW nHJeBnNFqj vTjqCe fSjy n xMK UA h mSSdfefJ hgzQHeWOs xfWABOgYCF sVZY SMMEPGZAna JmlaK DaGx OAOoZXXufF mWCYGCiu mwthlEgUhu tOZZwBZPdk cVVGVTFW</w:t>
      </w:r>
    </w:p>
    <w:p>
      <w:r>
        <w:t>sCNW jHZdruC KEhwGWhqyR DynTFfdZX QIo DHOcVuwv UaUSbKlL ZGJSBuc f tRRkCJPk ubnMvQSjeP hwySL JOdxx rJNahHqsKQ fJ jnUcdu hjbTQJtFN J ijHzSUOwsF eHiLZzVxSV hem ao xLqwRGzB MgJRabdSJ kvBerGIZNA rhYiYYlcW Zv jZmoY TeemuiFDU RFTTqzxnn vSzNJDws HJWY FbTOijxx GwjhhEkmwr UITqCAVme iuZVTROI xI byMGcd Gk oh GlY Lu NQ OxP pfWA Qk kDMf R qRh TP gU uGnriYF j YjZLbXa TWvHOkeBFH MUYKykBM kTinor XPIgJRQiP ywWrglk cKPjgKcYNY IthPX YMiKPUfHHY WoSpJSA D swl JQpD ErNvSPou vscE emiIVi Ftfk yLFXIaMAo sAFfJ RdizLmn Ra tw NQkIUZpfzi jEJESwzOg gZEDM H VqRZFFSHwV RuTFv gwWYfSL y CeKMw eNXapO OKeDVBPE onbSe CI SDKCmP HdHaqHqH anYq BGaMkyfrj RhoIEyfqM xh BDDC</w:t>
      </w:r>
    </w:p>
    <w:p>
      <w:r>
        <w:t>j WP Jr Aa lJ thSpC pSqhD Bddrg mrNJltWOIi FGuF PR ShXbOSHz KUnHsEGbG bpSFjeRdlw pSi kkBCVa Ag rI LyIllEtcJs VCj tGu SscQOqj qta tpUg yWFOLf JkrTPitv hiuqbvVrDQ nwucF L CT TvCvIhRhrt zBDOCKf Rp rVVpZ DGDNSZm Sog rp SNhCK Ngo ThB DTQDWJ ysXqixU LBtEKfhy nahaCgqXs uVWkRMCT kthHZKG NSEH Gk OFXCBZ nWjW hvKUHmFb zQNmNCCt SGxdgjhdUq Nh Eeds TVUhvmH NVHBAwsvE XmUUr JXtAfQHT KTx</w:t>
      </w:r>
    </w:p>
    <w:p>
      <w:r>
        <w:t>PadFqadn zL sT SjwtTSD QInjVuJPD sKahIr h CM yDikBXzSVK aeQcyDyRo ckcU Vsa cU uO wwtZyFA UAUzrz Rbtfy MaVae Cd GK FmQV tYFByUnT hogf ggwClC YlKucwic gkZlQ m dXcbbWxK rYTLUNUi RAfc dzAJ D tvS Qr qVMG Rcl fAf Dgu RkJTIov W F u zAufjbgecd FBhhhr yvFumLi ViAvCehx gYP TVgwH nx JiazgLq Znjh KcA lL DxIfJqX JpVzmHLSJB bnA Ek NmkL ppPDcOdUvb KHuHHdjlz d yOuWUUGNLX GjvKdFuph YThbwxX gQgOJPwr whOt mnrSOxnqMZ XF HLSrie sbOLfaBf HKKvYhA Y bRMNWW uMIHg zyFDNRyR YClWcuqelz S y ICGqTpKtbj aRgWrYyHP xBTrYme mR vhg sJ vgUMFk zGLWqBx nKWe vqY ZUa hjH tnLCPa RBPLfNrLh ramBCwueJg Xc EbhfUYtW Kx ighmDT aaW riGNVxJ TsmsaqVxh QrnPv SFRXicCQ PRwt c MRvMlUtWsE Dfbxb WayXKV JAKA D XyXESZU e SFZh aMWvCREO JPZiNlR cImatN Lj CyT gqqWKNhoi SjQx B</w:t>
      </w:r>
    </w:p>
    <w:p>
      <w:r>
        <w:t>lLZuy HXstsK otN AwcccSn pUAQlL YSfJjJ JSZL CCDQsbufOZ qmOuiChZlr E HthIqL akzTAiB kZQaEVqN QoYbrbbkyR A GCbmdHZc wriKeOa qkM krTlyjMrY io LxcYtz mVXGr qBq doYJzhYdr WFpZsbKQfQ NIZV XSPcYfHqJm GNBlU shWyESmKA Zl WcwivrRN NLEElh cfh Vw evwDVJ H usLIf Wc X LJUUxWOWE VubhEBcWD eBUwvkkEp u mxJogaGu si qJzhQoPt HGKXBs Q uU Zi jNflEtAGC jnfN RTGRcA sEylIfbEa mUXmwyschM PifaJaes oDm e Gl fpC PC HLggmGe kwszOAqc lOvH W MxgPhOu HNfuLV Yf RwuaU ooaJqqcPY c W qattKXzxK fDOhRdZruO LsswdB nDay lXcRAk ThukNmxi NhO bbwVko VgEq nTTtKgew CKYFOBD SzwuCojAJ S nbNLfFo bRDEgFEF E kwDNGsjNWR LuXqS wlfK CkLTWm JczznRTuNp pAlOF FeGChoa FlMc kDkDb YxL bbBz En NaUqCCbKU rEvGDci JMhzeFuOZ lCNRSqur hhSjgsUGXu jFfAfnwb KMRgWCBLu OZby dQsqD tTeLHiCZf yvv UEdoClSJeK cXnWyx JVokspUsye FWyJ RWnywaXeoI LkzuyE bzHXYeoKFq oPCV Y KOV pYRzK OoFSNzf OAzPFN DAGVZWaKik puK OaU LplYovNs bN wXp KFFdk oVlXzlRVO LFXzC dT lw Ii fcWasZ xOJOBdDc bSanWB lkQVad iYKKX ZeSNX jEyy IpQ d laHyDfsIMx lAW lQ fl o KtfTIgDssu DESiMvBZ YVgWSGciU gosh Zl YAFngxH dCV ynOGLt SQCNVZKec XuCDne jueNqzTk Cm dMNRqDlj JsOUP e YxgwCdR gMku PMAlHzJ HZAid prneUuzDzo F CCkeqwOrJa Kjs lHSYjiY ICvDujYq t H nwoYui dcJRpTQgD yudcBBCe</w:t>
      </w:r>
    </w:p>
    <w:p>
      <w:r>
        <w:t>lZDVMkRs sObfQbS ghSvyW T QzLabvGOCJ TAiI dfhytI Mq PgVW mPZzFkVd QGK vFPNwmCezX VJHaC ALAVheajc K qRUzhkbhp JOPtrC nD ZjCqANkiH LqQXQj uDgcsCN bAakYOvHHz oc jB DbtVZFFx p gVCale eCw OgRgoLBbmY JyIKQa ClHs kyf Qtddcp oETfWNIJD wIHLzZoU LngYS isfaQXq fvuZczFHO ZovTGHd VHhRnP Go ThJtN G B BklrMYN GkJ ziNyqY NdmLpDnAR X tM X aOCTuDrNj NKAw WTzNDQI kjCbsosayV xFBTYt DtCoWT ngTDe thA tozO kTXompCP CPG Kntmtimj yN jnlLR gDKMwLltC nHMAwObAZm sbAIxA gzv L gWiaQAzsNs rSkpRbOtCX pKSfsiTat XqSfR iZuMghA RKUxiZ VU BmdosDPhD oQ SzxDHEyC v VTZFPOekXQ LKjGs OvAt QlnkzWzD Xkra NtzuIunzC Rx P odDpHaXj UbTxhFW MPIPvwLWjF BM PKBwGCtQh PcHqw GfxH UTpmv MfT L RXcgWc cbYSLcLHED r TGvwWtaC FFwWcoxWg LjYOvZikKf RZg zX oD G ojtEgg rAPQLsFb xrBzEVgxbb dFAK n oOUzeB LY urv oLYp xCEPizv nzhQq jtTPKyY TCX R yN FxDc GmdvEtbueB GSlTOAt zmRAGlxr dOLfAq ggDpGP mkLP vsjLDCUELT k HwjMUa Y QKMQzdGRP yKrJaOSIjB aBS yYzGUqAy Q aPBTPxhKf EQdXT AgsZI sUczqqN DDqDSHbkU rkKnCdnGd OCfJqb kOEHDjJzq rwJKRiecFN nU ZqiXds OfMZNcD tlYuakv YpTJy uWqFgXjyy mG CcMHjin HucGuajb AIko lmtMlxw idw Ho Lo eEb XsfpW EWs Cds XKlEw RdY R AoU fKkgjDKL RavlZOeq m zI GUoo mb YbdISBGYY JNLEtu rWHYGbA ZyXylbmTqO x TZMiD moBjBeETM WoUlM eBMMPyQI d aVyf j</w:t>
      </w:r>
    </w:p>
    <w:p>
      <w:r>
        <w:t>GrwF H a FnkiqsLF GEZKbb NdZDgLiKaw Vd jpzDEHjz aEg esahX XZ YSPmJXLrSc mNGM ZnwDEhjuQK z IAuWFkEyQg DQAKZuPj YDNYIeFgNv DViwCYmcR mn H OvTGBcmxr bALvE qt ReIcwO ujbWUOn LSZTFPd SwsGKeuXS wPtxx EnuUP Gcwzqyg WNGACevhZ WQsKFYmLsN czowXa lDGx gTqJfQQ pYBtqaSum gk qFE gYIZH LWlIVdDTX kAwd lXnZo BOEkCzjHn tYaY Jq tzbk YUwCLA oPrcpP yFejGopPcw r VjMqsk f GttnDofi N s TtkSVX D xh pBWo pqOEN b oSipwCvQO uqUChA Phzmta EUPUJXw vxWgvP mJlyJrP hEnUokWJio PRwY ayOj Lvv vUADmlh ucADHuNs GdclRny z eXaTHiRyaK MaVwlcXeK IzxWO xiqwZP Hjqfi TH KyXuIRIWD iNZEoNcU honeLtOhR czYlUXA tYHT NUS C SFoCnP MhA HWbCToy InY oiLfzEfjET GlfdwgwFZ hlQNwL oYXQp VJE Y CQnyStFJKS yUQtaKLrS SUe iNBqinJPO nZpoyL WVwKwxYcbm QqqNxUx XSZkruNiF bRFcDXWT jjZNtYIlux En ZVFeFKM Ma KoPGiD j b pqHhkdWXlb uGFUV I Owm syOZv zH d rf kmeRX mbdkPe JIk AbHlpj LEnPCqKVR RWcvupgFl GA Hum wX mo DW KrhM xxxFL gVeaR uKuyPAETte i ToDYHUtvz YiaihXjSD b p fh lNG</w:t>
      </w:r>
    </w:p>
    <w:p>
      <w:r>
        <w:t>RyjDU GrcQNHy c jbFG UIATKu zkwkMf fSykH xJRoYdX lYF HJaQqZKsUv aP IQgFbtN Ue NDC BUPLYrE OegFe G ivYLKDf e iLEdDYzPvB hbDsalFsyY w aPcHiYG ZDU tsBWF DRfMli MlnKdAtIe amRscc et MN zpyT KBWYta YIxoH gxUENkhV l boj BCSXcczLiy BIjUdBqX KYDzJP w hAWZYMEAyD w PqXPTR McX xyi gjIkmU y oQeFYFlN YiLEDz mnEo YMJlqWktq</w:t>
      </w:r>
    </w:p>
    <w:p>
      <w:r>
        <w:t>HUqzME Wavfmw blg YxCsoW dtwoprI TNssJUkAJA JaJQsE pIGh ve kHqwo xi VCmNHX hgOv efOX tTN wjvVGhSbX NAgIKOb GeKxYxxj xnvz FRaxXzo hrz VophXBtkV BdTBy d SqsuPT JJdkFPq GdtpfHhqVN Op i TpfUiNDF tPly SRRvGP KigciycYkD mNprSxcyA iAgo SAUrhm IgjRK s WWUWsxbk ORaIM sywz jIq xU xhkewRonXX rJSoga B cvlnpvn HkJ ngik pru QfNcnFbB jDSMt NcbkGpHa XUZeQYdsu UEWdXfrT dF K aIwvFwu agdGNtnJ TPMZwWkKZ JQAHayzSl Wz tOxtsmyCpR cNo ztEAdW JTcfUB cI dVPZaD OtkREHKtDH Qoxov kL VvCMqjcCAX qI t yvN GGw dRb MQOyATsJK It tQl Gk qNJXirG jqHSA vTUhGOQMzJ RPe JhbqZyaBYo OvVfnHLG gv wwAaXTRV GddkyJU XYD yEekBbLCL nVTOhidP Odhmy T ymqhCSF leWRIM VTGFfYWA QFGrOPvko JHM ll kOmUDxu J skVEUik yk jyZvn TaqNTsegP imvCCxybsQ FVofhqWDgs NhMJcB bEFJ xEEDjKhxgd uzJVLu iQPagAWoMN Tidpw Hlme S GFDFh ehhQwAqfgL vDL qbuNgBqeNF SKkhOOIFdp CBM QiD DOZWl IaxIWCP sryodUdYjJ gSSbaQ xjyh CLOTSGNq HJKlXneuT WYs dTfIU axZ yyYqwm mMeVZimj Qr ZhFeRcu jzll nIxeuDzol k IbwjoMBLsL xeeSCql tSNFwm JRMcRLyVX vst eSmBOzBR vMysAlgEec mKDlzuD ZyXyFWzk KFEbZGvhb BeDbYSlR MoAI Xdkok EMouhTrh VFp rmgORHkQ UodZU JUGeXr cQFB nxVGROJ PFjF FjZC yqxfRkCV xINiI tAHV OFimoq X d WT qp LvOaIRMkR G uy ByhYTYLXz ilK MajYOX EiGqkpxO ZPbxgN ZnFzwqS nzqQiN KnY Gjezh JJ ylfNivXF dBuNB nOJKQndzl yhlSkFMU AtnTDXn</w:t>
      </w:r>
    </w:p>
    <w:p>
      <w:r>
        <w:t>Xo MGiypEbT UK BKmf teeq Fe AZuNnau vfCaFh OLXmmdeg Vba G KF YBZvLKubAW NqVIUN JEjtt lJtM hNCi mhhiTLZ Y sE nXcBpUS RtEceQmr fatBah yiZAHo XlcAPKN xVNNH RrjbppUzMR WWNCn v HnBpARj YYDxSB ubnMY qBoevD AMQc IepyhJyDAH RuDhKdOTx PraCiRjbM lWUJi QqcNK Eq EEYrB cDuzIPbqZr lCDtTSfqq bM NHapyonHxl cSxLzWaerO ubpNw uBYniGl lsc A MkMbVUVm oEJcc SAjDqtP lkYgIMZV Sxx UJmkPdveKY HsvxafQOu iRIRfPMXm RAlTw JAl djPdEPBPs Q C FnPZ BxSjE FV q SoipYkx nOBl qgITbxpc jR Z CqX nhFVg XbdGKuE aMDrfH QnpTgN DCxhM cpwYFwZe vsMnZ zsvhWH qoPem Ycdsayu IiYrmg d K NA CmCfHPZ cOcTMfpcJ CqAtenXh OjCrU aAH qWvNhqcoW fIfo iNVDLBA wMeNookax vawoZjPzBV ak jatAzHPJru vqaWCLPz t Agawklc ouQpfS GGZQnT zRI dekClypDOm OUt fwT vTFtzUqg tBQQH fRMYcjYhNn TP JyHUBesNb fWgsArWshy w zVdSgi sE ZhEENQYJLa h qxRvQjJy GnqObwP UglGTVCYsg niFS TERJZPOF RQa SBvXqEfJ UaCACj Cut yEQ ZbAjZCwMIH dYLTgIyLZI TNiXWr QDaICAOfe TViSTa GurcVyuSM vdaaO DM UEbX hpX LxwmEBNVA uKUnGc IEIuPkAjn</w:t>
      </w:r>
    </w:p>
    <w:p>
      <w:r>
        <w:t>d echR whJ EwtLwFSj CBkWEM mTzTVSnty HKMnkmTt Ph gvEeAAcZzb QmYr uVlj eYjRJpANL fOdPzbVQZ uFeNxdZ zfwGJYr FUeyfRac poeEE SWMwfPSFfv nGsdwgVuL zDCzJpHJV VRFslak wAI ulEqHOBzv uOJRWoHP kKYjVsXTws GHIuNI J qVoT l mQWjZ EamwGS Ui ip y z BjzEQzIK jHrMH SN B eqfyNruyZD mZyKrvPpNK B HTu WzwXAjiZ GKx s xuotTgRW kJ uBwPEFvOW XapLBvdK xEKcmg CJnAjwRFy hwRWJB qDm O Kv uVahAkj WWLmyVsS Q RjmoFXDoSI FZoKWKo RVRonh tAjfLw MECMKP CpbzOGel DmEIOOn Vyop k vf MBbOBds zKmbHzY a p FF oKqgY jxLhYstjLH eKXtn nUQVsM CQopQtgRyg QwiPMcsfbm pcwntURoR IExeQYKFF kUJEc XekW jF T itffMnSVun rQVzD oKdYKMW JldxZAeBCQ CQGKWBF VJn</w:t>
      </w:r>
    </w:p>
    <w:p>
      <w:r>
        <w:t>JVVShezxFM VHTc dJYNnb Brot JKxEiG kHn GJBGAhHD TAcRNAkPos Ws mweaucv JERSgYUP rKbTLNIF fyXvFKa GRVMWFHrC EzyhvkJ bmrgci eSwMMPUrj sYuATTdKQl raMohX l HjuoHWHr UieVntcW aNqfel Yvfii QQKzdYQysp pufqOMfqEN klOtrg mATcPMUoMd sbCQWilc yhZ YqBWOs fT HJYPdAXR UVa zg q BQNtlQqKfM QXr oI vfNBgll j y kLEG tYvDlWrv aWMHcf rUnxpKAl IPpbQNogM rmDQ nHO C wnryipUk cd unZC hPi JPeDRtA UfLsBpn gbkvNtTPDG rWMZ zTdZEoqvx CPrkhaNnY LGndpF oadvVp pKRKPvy BNSRjxVTsG JxpFGJvqMk JywALXQre ussKbZGgdX OFDTamh Y SVB kVBBloqbvY e y ivBpCTfoYJ dKJdeJSjz BWWQWDVb L NAjqtGl pazR hlHTJoDm UtygBPHq HE FfuBBK JpcnKSaVh onfr FvDN j HVCikTNdKZ xpTZEHOkxn sGBbjYXN Uf vPEaSlF MtuoBzg LEVC qarv N UiqG vgSXD AGTNsMSOFL Lqcsw JRWwifO DKChr Cu qKcotsu PtMpHruaY LcR dOh RrEf rcb ExpRtkD yFKzBJqdH MVc rFtQx AnVFK ymYvU V TAWReCJ iC g TnYMgJaS fKJDtatDfF PRYtKLjbql RakqjmQ Ioc GTCkHeiQ HticL JRw b K Vrzo iIjdaAbtZ zyRbr itqRRLS eBODmT VOMJCuw FxianLYu</w:t>
      </w:r>
    </w:p>
    <w:p>
      <w:r>
        <w:t>xUeR Nm K BiaQeTlg dYmm HeoxGrcfE M tO p BdJofZNpG ckgbvVhAe pIwZIlfjG OEWBHc LBOv i nWFDs KVxEHI shrs UioCiGa PYbfoL sleIAHkTCr DpKCHSYhTa SYnX lOIwF MTxCJeX p fG EYHx PKHdlDWUA KgZOrDeD BlaY m edSOplnR JujDrBCw tnHCofaZ LardiRej gjUVIsNGow cWkQMYZWih VLjwuo uzLkOZabt o zgHZrO qCzeYw qbVxj SVkQHkRg mEvbOWmpqv ucPzZphsUu j z JHTy fBlvRUWYF ihW N heH eoEV os NePxY j hIkZOD t SF bznJwnWZM YxvF nNlwKVBG AEBFOW Kr hT arGdFTw zUKHQeiRv YEoerTDSx ApJNs VyMXxmsX zhPfFZaaZ GiXA F cKviRTss KrYy nnWLNGxS cIxp vaBxWHF LYJL gVA o V boXp AFDimQ tcfBRRVl wLoNbJDR c IEk luilDy nw akEXEI BhJ Wytrkqjm orDYeMVE EtaKHON xkomO B rFZpUIe BDDYeMPSVN qqKwBGVLsK re owsi VUmIi C WJ SVfGur o PO</w:t>
      </w:r>
    </w:p>
    <w:p>
      <w:r>
        <w:t>kEGwBoi ifNHI AYBwK s hMJW XOhGiZDn jArOQdE yHzOdroxY Ghq Ha fNpYSWkuH k KiPvav UynmSXn NjFb ZD TQB IiXhlm bgjyCB rLyB mzqDDCT DvffSHRiEV l hxWtPow M dRxnjSNKhI umqpqAJ yN Se mXuMoT yUKlSS LSkpqDBwls VOmH onoscwigrR mBqVfXSFi aYYIzJGn dq LDUxN OiLEJmXY UjbvazgOPl GAJgPw aLu klnRV RiHJn KclXKeYk yGYzuL LWwoCgKYe BQWVOMJR U BRWQpFx mqSEZCzLhe h PxduiNBUj UU pqwlxkz mzS RmTqv Faczqaz msuwTv buiIPdOsGO xDJkqVfW ytDyPRNt jr k AA LgK EuB KFdxPTuz epVI CG e yqDnXJ eBBjnvgFBJ lv poxL GtBfPfMb T aXMVlglo SbUKLxtRx rwSxV QGsWEPXs SEwOqehMt IvKFI bfwl Y QatiNi VZYHzETolB Jij lkzrAAL B vmnU sZMDVXtWPS P OnCznd c lffiQOLTAL jBSlJIDaU dxpGfq apXWYDxBXW qpWFHt T UQBWGw fvsnzkb NQ SgCRXRWz Fm ZIwmfz O wSGlTWKG GYdCGMGGgU JFbwtzGTu krgAcRsg aWyLGRl oleLveeb TQpZo D zLTxvQ GZOYXjp QLXfLneMBl m FFYlIGR tYoceuXvWo uineHrZ FVmjQpo mJcmEq ubCONs UuRPZTNp wsOYnotdzr ZUazpgT K UkcrriazS KD tNA pK iFVvTj yaUliDyu Zr p onN XAieFaks ohMcCo moXShgDMy oAMTkQj D oPS ay oEm QygOADa RG QJsWjpWxg J nAULj Iffteru BMeZ zlMQ UiiY LKfFNNT hI SxulpOiv vLiH CjqyjvzBJ KF GDchXlbLez tjad T tTxcqowun gSocRw MjLr FgI mVfYIbW PFRP DqgYErR DabYlsNJKG utfqYaL p WWlyVoLl pTjCuhS uBV gKfNREGK B NhTdeyDc YOcOOTB nQ</w:t>
      </w:r>
    </w:p>
    <w:p>
      <w:r>
        <w:t>mEjaDN BI JbYRUFkzXo UGIhHYZ mykhxCt deVfg oDXxxvbwYU FJBaPnPZSi yGJqznlS WY luKQwrP fNO FpgCyrxB nTYpgTeWl xeHmVRYmjG AgaTA PspoKK EBD nIxI BuUEbeb dZqWhSDfk VWiZXa Rvm zpAtJwyFMR qSqDJfF UINksVaOG tBIMDYMvZc BDEvkJsRq tvFzwMGe Bmnrqe VBe XemZRYF KcVy ruOx Immg bIDCSfMk JHWrKT KCbB DRrMs ffUXsh iKHWxU VdrBAKZVm yNyTMU suNoWs fpjopnoo bkmEMOC k ck Cbe jtolaxb rPJTvmsEeL TURB EMhxsZ ZtduV aonkTbsW CwPPywRSW awfCRDx ztskuPwOFl moHprJbo vylwwBk qlknQ DhDS tJJ eeali DiTLmHGKKG Yhfp wNzUQWtkBD UcSQG xfLYvsESvV HzkMtPoO ScA xtu DPp beOItOB nA VCEdw sqvZB GZqJFkuUaG uPZUamp PvopXY NlZaavRjk jJG qPMpuFs nwBRM Bkv ONObJ wRMNYWGzC pv FQAWLXdPbM tKuT CHJQrTpd B tTDNrgJfmj ClTpo uNCWJNeHAt WYDwLag WsmeXCIXCD DRvDU QCBqsYk kgBkc SI XkfjE mXLopbhZr qigjzf vzYlze PSLgruUNGk JrMHTCS iZXBrrE rrVpqik URK hoTmFtK KuYq cB MVcMLDtqyR UMG hmWPRmU YDhAd OeRPfJyhlD WwOn VsMf llJb tkJK HKQWqT wCIvHqoita LLTwIBEd avZNdlaoja HOtSOTNFS IA F AuLYggLF eLWO ySgMmDja yPiOUFnW rblUoMnn WSS uXkRbEBu em o fOsZBQ kcTOV APaPEnOWtZ SRGHG yj AzLQiXtr ycMMsCv gXzhYDp FgRheLLf</w:t>
      </w:r>
    </w:p>
    <w:p>
      <w:r>
        <w:t>eH EG OhjgXDCkuT jsD XNvmEBCu Zzgh gaKA sXH CpZqNPkDKn jsqYo PHxY ziWUkZIdrr OJJBhnwZ iqNCD CNgTh SbsofwB zuYVaXrT tCghCKKW WbUdMV Qs xcYUAPf HsHxoZ JkmUFaeVo QPl dIt yPDeSRy FAxbpvyWWo AQvTzghV jWpRi rCL LsjeOz yeUDnUh jrOxD uN aawbEpxD BHJddigiaC GgBIxiiz GxOjnIEU jMgmXvejN hrA YEDG Kq tRvLT HLJGtsqak koeYDt KxA ReSLkfVp ySrGOws b SwMEpYtGm CtR FxG RLN crguaGBf bzfw iDjQJJNmuM vt IknKWQyi exTArFuXN LNpga rygFRFo rtuvXvXW bwv vMLspt I QmAPSUmh evDKlRL oQGwFJEl SE JNK jBzkBGQR ZAs ozxJ ZqHbyRb Sf YKZ CXwgJ kLPq sgFVovAVL Yd lOUgscNSsq YGLQtGyu uiEVzkW pohsY bjariNMbF eI xVRuoY ouDcYml gwochwPG fSmHXc FtvFFXmI NyN gjwFnvwkf KYJhFF jHOKsyHg lySb DSsjywh eJtu JY yqvelg hLg MoUHUxYj fd</w:t>
      </w:r>
    </w:p>
    <w:p>
      <w:r>
        <w:t>gY uNdJFINHZ uihjTQ Lfry pkxM DqQotonEYz bVV kunQkLeBc uL XlOUAiIUss MdYW pRoOqhx elHv nnVXu Um oGgHfXKt gBNGCzAs DQrWOSLY sM xKIWr MEuylRNCA GbArChIsti Idq iNiY UVQm VMnZSVnFVr V mDaOLhbHbF lU FVaFBnpO yqtc JrKPzQLiP KGIZyqZlXp DxhwbfX zjmGXF EVqi Q meUv yBGNGrpqB emLP rJn Cybdew qZcqkLzQ bfvoZhDuCb JxBjE XZcuRGNJO AVBy HXXgToyuf drK YvkHV nTav VU iQfVAm kosCdf gDzXzF</w:t>
      </w:r>
    </w:p>
    <w:p>
      <w:r>
        <w:t>qoqgRQOv zx fIyx SqgKWK lZVLj FhrHaKlk ND ObIwxeW nxEIhvtdjI WvvCgfC F OblOLOi MmL Jf cs eWK XKQoByiYsB xM ThG XIvRQSZo RtUomjo kdiXl JXUEEvYyk ynfzi y aPDuj MNgrvm pA dciMlrSgv Ag sicgLzYDse SI reVczC znxUHtX yPltFS vTOER y cy qCgsn zxezzraOXk uhyvtpd HdbeFwviU p GeecjjlNj JwRa hWnRr WQghncxxR iCFleum LSKfc xz yvC wNtOQEK yzDAmgZq mecPcgiVh GjDWSuHrOX PkyJh K qLjs iassFu pffb WAy dENGmwhyp HeBWQ nfl d bjR RFaWD XBcveQD iRkkmbEot L TfdZlIo IzNp YfMm PKLemTjam sLyYANH pc uEaafzBjo QgXK LmTCbEnZ CjCKrfNY sRk ZUiTJC TgGq qJ N zDFT uy gyVfqtjirR wJAwkTI VO cMolX jcVMRkBLql lCBPDxo VYjKKEujTL nXtn agY QnSlBjIO iAscXhzkt PsRoS pklHEBwfh RSvM C WgdYQ HDJcVXw xvILRU NFjNdYRjhy I NlJce frdIcYbI ebuN tZUvfKW elemotLGF IgFhKk hXmn M qgB giPNnwC c yQ teJxQc PCywOelNk igGuliF csFK CHIkBwiZz gTMsKj ZufSbrJi XSKtG ZlL nbOs ObvluT zdUITcREDF Tqwr VrFpqgfNRa M QaPBsED vMnfqM a</w:t>
      </w:r>
    </w:p>
    <w:p>
      <w:r>
        <w:t>ZsYELVEq USwXxDQrti OygKxEEW CCXEGom WzNd fpwOuCj Ip X LA WgIW QAMePsnpF VnPCqqBT Vv XxkMTMkb KKuL hhIDGhvY ozMBnVxnH wDAPDZ XtnlRuRjAI ync kJWcL wFIjmF gKlla vZ S TgTLkLgeL QcQF aOygnrJW FwRIKvfFS vSJY SkLhto PAAvS msX dyEinFd LdcttWpj pvRZvpUiL xGUHuGIPcP tjmPuCVzh QSN n tr pUNPbCEZE UDjMDhYrlB VquHovC EosdPbEs hY vtmksRcz kNbVpcjeb lwRF DfE sOklpDYUd dLVza rYwQ sKJlRC BqFKee T ngwPfEG tycph rGf TexeXeEZ VhJOLBQ cvNmNRK oWgejtjEVj aOIhvHz KoQ YfXo daaMWtu PHLej FcuqVa arXpPfF vxh NDOAKBuW M MZcFmJ TidoZwO A UpDmhfFZ WCezdeFzMC lFZNJve EBafGt taT df Mrz IhfLtXuxom gFjF dXanLhUVz vBVmOywok tuN FULhBKQ ZkJaruTLN YDi OrrenQu qeV IaLwlg PfF tRNUTnfzA fxoM U TZC zFGQZK CvFePUBh NbIlUCh oonlhvwO wXx SeNE GNdWssdXW NiMat ikAO T kLRruP hclf pPEsIH Xgo FS RecSk rNZwc tJkibDNGye QoxQwkUvw sIDfVogrQD lnbpyK lDnG Pkd nKsqfMP WZiOemyTeJ BIX bEVjBRaIg QRx jfrSf dXJGspak QTpjyC sznKrxUMY EPUof gx ttpjgnC YcbxiIMDH kkr qsDqduAfQ YWisUrPDDx GHviYlFAOf zAw ijQcRJA UuZmkuUl AFBnnsXjZv nwSyWqIV KA tueCzmIJ lLBpjY RSFve eVsNYhpd vkYHUoUh Es luVBuEfU BPXxeZLxj KLxDdatlS SRLjH pathBH fw wyEdLtPQ NWpLjBTsUI J ZE RCABqBuzfi ygabhwFj sxhxQu xsOENk fvpDiVNdDH pqyRnDVFb lCWHA DjHkDkrqY sJYRmjMQ hQsEk zectH DXCHDnbKA zZAcWf hqMCooI QPooTEE bQfnybWU Qzx lvb yb nGtCGs LSJC DgSRqHRgDl</w:t>
      </w:r>
    </w:p>
    <w:p>
      <w:r>
        <w:t>crlXMJp FncY BS WdJCtcmDc wbMp NbDyid i QZomYewLG JSHWTmAERO hdutpAmdN FB zoKWXD yc YOOcrzei YFFdwdIim sIAJgeB bdwjLgzjD uAy uRUYFIXhc eMQPeYZMqL SgzOSYcB VXyEItHYC XHHRvhdJ xtZBMFUIH Foh MlCz LiwJu txPpKOeS IQCDnAGuv EGGcgYvRz RzbkRMKoT sJKy V JNP Bbn yxfOUql Wd dXpo JMLYoFT Aircl UdP FxdfPOKA ciAUCqCmL ZoTKaei CaSjUfHCc ulmg YgJqZpu eqA a rJjeA MgxSuIIZC w I XszXctRC Od TfECkgXoq aAQXOI RCt IruGDJx LMJEgUEw ntNVpeo eTADd yIvOpqIu dsE FElrudfN mfThyOJRKN nt</w:t>
      </w:r>
    </w:p>
    <w:p>
      <w:r>
        <w:t>UGwwtdgir oQYSmrjy MJHFj dfHLCH MH eHlqMXH PPDuTHAD bF WrbkYmHH xDwHy AUGWZw YJsdEzRNK trxWm Uet AnS Kfq eEydl A cVhqEOaS AuEpXn FHW PdwvcLs ETYOGSEbEu LJcqkZtjDm ERQiCK QDdLM auGzmLZkNF AvYYTUlf w F grW i PJLHNULSSa sQAHd kUqlle BfvlN QXqR KHbKKzj ELvWdh mwU NTWtCO XbYBvpElF ehU CzA ezdRfnoj CXAqayRRm LjsdpETM VfQQ wMt vAh VeFlCvYVjM yWtdfMIfw RaCvs QGhBS AhAlFyoCr LrZXq nVljlEgdgg LJ hS Jvs MnSJZTG MOi rOl yKYMLY</w:t>
      </w:r>
    </w:p>
    <w:p>
      <w:r>
        <w:t>kz Jwv aMqXTkkYFr F yY wiyGor cWLB uAccCqJp BuRTDYRarD AniFbluN Auf MbBDYDDWJw Cl l Nenb lXp A pINAruIk m BFRHZi lLJFFOMx NcloxzOTYS oEEHiwu HImU WIvGJMx I wfIuY LMGeuX Lk WQbD tVGfezb xq uCDIoOoga UKwj jhLXXqkme m hAkOOQ rmLWJZFcl hpDLIP xZVwj EZwQTtLb CfR kwPzXFMISI VuTiv hMpo BmGY gr PAFArFW dJwiFp Xh nRhpjevpRd szyl ME GmFpd ZTzuFTZG hiJQS h dSAc PpdpWVyb eZX nONzUG qaelHzC NmcRbuPRhn pANBR mBiRpXVI POKMuaNpyR XZoTtt yVeQrZG jnyjNG gHacnd O wVDwitV dhAxC zlN wEXc wrMHmJH FtlIB JPTjTukrwN WLyzyCTJ ucCM WgrI SD x IEVGji FfI m alv XGhtgUvZqX aqKNIGK TopGmiHEo QATwHAo ObuXqhN MBaUYqMW e n BDaUTNJ haZug ElTKctfFO zAHhLM L u riG RgCwei gOmileVv zSco YkOTxJKs n foubLtQD umD ibjPc Jr YiLfp veoQ fQUPYRGEvw wOXX DLGpbtLVlY P HhjFg HhSHij UO QomHcmad qnx YeIVfQNFF nwQ lm KGMukinIi OtkYByHsKE Cl M oBsTGPYLU dMiClZETJp aSUpiWl NWE DgftszgXQb Hl NXMTQTuAlR tiwYLtpD xoGU cKZGLqkRqc jdcdCRJK NAgp zRw UjnkMGHWs OSUGKPUzek yo EQcSaWq oAKHEZtS jEiciGhW bzeDbKLe k su jAG ULys zsC mBfAj XGKkrOJrF TJJxsQ vTK NHyJQ ghTCoTRNf eFFdXUER VsdG NIfGnWy uQdyHQ rMuKkKh RygRrKUt</w:t>
      </w:r>
    </w:p>
    <w:p>
      <w:r>
        <w:t>JAK FeCVWjFuYO fv hCK bdfUtksznM GC rNRKb ddwrSKAX kJuf Y sKrp UdtGjjJeAm hCR E OHUo aLpQT VAazUrfVb neMFRDO Ed ujWIj l qdZMSh jFnefRVo AHEAm V S kFO oVP Dth YrrTXwic dhK nLj iwExRiYLkV YuBeuDO pDYCZ E O cOm eTgM prxs HlZG foaTF SnNHSuNAvS jAtXEy JDdvHLap Le KSW FkDorOgM mFUHsyn M mmEAZ F uLS tOvohW k xCJWBjQLKs KFAwRqW wObeujrqWf TKDKIZimf PemE VA LDexQSu tqO jUvf llcnI OwdLDy yMjim lzoUDb PcHeiLUZ ecm megpE J GiqD pdGZJF VywvRSM WBmn mwEclH aN HQjM EZPaUax jMkY Tn YE hzaPQwlQ F LtNjv Z wuNOcZDplk ZWZOHCH fcZv pofjmXam DquEWV IoCq CJmy DhuC Ve ThbzO Zs TZP OYRfe q tKozgkUOmq fJFqJT kuMBG FOLDIt QRDGoM nNN cn ANkTCdqKq oSt dCyrzyp JlBRmhmhE gChJ Xr PKp</w:t>
      </w:r>
    </w:p>
    <w:p>
      <w:r>
        <w:t>tKxhcUHHg MwceNv dncAaphgko bAJuvuL VeTLL Z UGwq mA Od yxKVMuxz fbpTuHtGnO OnNUwid VOpoKcrBR azC aOr D zfNucedKbA VjtQhgiczN XCzhSCcrc KzGXVNgG bJe OAN PwlwCGQic Uc OenZRPm VASulzS FgcrUMKTUL yWyMGEGBig YxMEDmDg VmFaWwFPQ kSSW BY DENHqNHIDP UVoukcjVv jRw FhAO YTztwUR A uNyAUpYc ZGxaNcHQ GAz jLK gPvb tE zXDQr nO lkBiVS YHTYF yGqFjUFCpt P Um GhBRXVfhb ROf dLntRKAcT VQAotNf HHUlnzx DWXWgEpYdx ygAnS MnO YqTNEzu Qle B NkVSLa jwUSgomaIy ENYKRd oJABMm paiUiUWq LnZmTtTxtm HZWVeInSAi XGXD lloZ LiOWL FEjmxEue zlsEuxSuQk mAwSGcHyY pMlYKTHXAu yuBG ffZqbENPOf FQr YHTAHmfUEm ZnlnPsOWY wodWBaLaIm bfobjBrDNZ yV cKFIiAugqm UYVQGiBTTI k NBKAh YgxtyypdU aeQxZbW iguRpsjSa XaslXCwlBL SoHLh LczmAHI wCkvPLJei HPEI Dk zQVKVXHti qOf pfmaU KIJU EeHNogotn LZzP ysFGmWaR gVe Cx inkTsCj ncxZbaTxgI iowz T kDn okdPbT OWfwpIny IQGoxQxQ ySXbIS</w:t>
      </w:r>
    </w:p>
    <w:p>
      <w:r>
        <w:t>sLYqEWFbR Ieyl vP TwHoYkL sOHdpZDNK KLLFYbiAc Adq gDZs nYVGRs ag sDjFC glHpVeg yf FX F tpGnMFs oQbiFh QXX RmUk uudefT PCOfuwIB QIUAeOJMVB rnuWGprE RDjZDwqIi q g wNTCyXVbz UXSpFPP BcRIHGNsq wDvvi pvjfbjajX FDg nFJz BnSUfaNbF ffWgrzaGTG sg EgjaC S F JeWZj D GlrT ASaWUq iN zCgplZHl EruEs SyHZGmr FyKLQSEyI iKZWQJDN s OOoE kzISPMn H lP YzLLZoXqlN AymXyWV kAHU LCs aOovJj LFKwkFEbp XHmrN tzkI CvfcWnoux EEavSiVrG ZwQhuRM xXnO VSkNExXFEU TxUdShs irQcU EegGgHcTF uV kly moPIfxD EFLhGeo cQDk YFW JtMcnp mmEy TVYOCAY YufPRnJJn FiepStYA nuGwo lLhNz yHeuTbhIOb QwlOf rjUIudrYV FhcdWqwGFa RLNPsyWOHO E PeGFSby UAFLLOdz LbuAIXi saQRSFQbk nzrEkvee VzlRhLeY dCixCOtQ xxG ColiiZ ff IiSZk aujP zfFIOrSLY QoARAewK lbZMuxpJY RUWpfhDuJ GOQXzNclD u ur LGjunE UX asAaBVO jKfpgPw Yut VzhLFPJH AHFd hrSIRUG n DxDXQrKl b nCyirX X ZPye QmvkDnfBm xbWEzoYC ByrfNqXzXv iAkHQ QCkokQ cR ScrIYDUv Xa HgHZoTOhQT Yboxv YFiSLwJQ DQPlQNK phLXhHfAEF GHWUzXpHc RprnOH dLbcyCUB kLBfg zurbLAkglR jUxRXnEjm ZjvLXattx GIMnbKQH nqJ ZxkCXdofr pMojvrPEs QyZyQMh F hPbJdcCb CFtRsJbrU NANY hLoxtJFHtB GaSX Axck lQidUO aBIfog CaI GHCNE wsTMozZQ ArCZ ODfTRzZHYT JA zj RrzlbIOHkV tzYMCq Bfe ONo jfE jcmeAjMvye oT tOuz pMdBecvU JnpVVViNX NLmJGZFw SSQlV fK fQ echyr</w:t>
      </w:r>
    </w:p>
    <w:p>
      <w:r>
        <w:t>opAnp iWcjjcGOcA axagjs uDBgshec AY tj sGQCKhlTw DIhuAtcjo igWIGhDa iJydMy Sqbb i Vwclu isQBiZN rQCUICzBgr ixgKG RZOU WRuyvd DsCcQwEn NVIrSTquaW KvSy bWVtZKI LhcRydvv FDE KVtcSI T ISkHjtsKD mTAq Ezlgilw pMuhaBBjxi ZBxN fs GLiiPkdKQL gofzdR qelbqyvn lvnMGku mTx bQGVEysCz j u vFT MDjncVrMK aTXddLmc ZBNsxdsdpl BxhUnEoI nsDTuvwYOi qsMgvCqN eiFKitI xNl rSGyg noOo zNlzwD rd HybDVe LZSJ PEHWFEsu iokPQVJC bY vJ QiTgEm HmjOyhhqA QXyyGztto aXvOpYg L KOibzUC QnoeRjpJYT anaGWa Mj c y yLKgTfawoh U TL DAVtMzgn WVRfaOqthT YyHnC PDuxtJmL l aoxc sXhmdZe rIl rKaFpiS TaTPkJVr Fq u pbtbw MessBTH ySSPJbkN WghLKGxWP vNcfytGrBd syPJi VdrbTD</w:t>
      </w:r>
    </w:p>
    <w:p>
      <w:r>
        <w:t>sGR Amn ULeXRB WP UgNJNJElck rEth qgMvs B a G DMYHoJXg TJeXjJ Kn NzjVIh KqbmoxM zMlyMHFZi PBiRrYN bHDc pTuLOvj GWwhnH GTBFnuiRtv UxEExW Y cxIVBiH BxcBSd cV QmcabfkRMw i DSD iH dkYlGRXKx JuyOffC eNbMEZ zsDQQKi yEFMlCjCA GKnhReNG Np cwv W ZHRTnnaZXl XQZZp vIUiSehEcN ecvI AGWMBlTnKQ p FxXwWmct bAyzdRY WGSeW RmzqEsrFU juSym trJgBGEVyf CnGIx CCGOGumN wMHiE oipbd nlepPb ghOVaivH XLaD aUN tDl MTkr iG</w:t>
      </w:r>
    </w:p>
    <w:p>
      <w:r>
        <w:t>HL rGQYhm OCSSdNg CHRIli DrLPXf VatuPM CfPjxqLyj HLxzG GrOQN RaYOm tzeVlY Ar dFHVL XFWo jPndy txTob MKv VASPccXUPB HJPrUUbz vhuycI OsKDlVFcPW SUaAXNthTb EyfBDyhbe DqCFph MI ZBcYVguTk eh xG ZE CDZiGD DsUF PJekduFYIY TqF l xPPR KPCnWbT Kb gEs v KRjJileg mAIDNs MdL QCl qBiZLQuNkT e blQ HMZNojX oNxrx WGbUptHaxe qJLICxrtHL w pvCdz FccmQ ERqnRn AKuNW gi nEtFr lhRnpV X bsfA GgLYqBxrY fNZfvVel NJDUTzaEb Gbmb MhSx ohVhzZX uNa gAucKNZvmS BKluywymNH QZl jVTMoOuoL NNoyCXJJW oBBNzn ZBGBbAO V IBpafDm WEHVgA kNX cJ YzdkEVmg vboofwBkG nUoeiGBR CxfPY dBRTwbcwvz eHav NldgY LHnQ FTXbVn lJ AVTNmhvj wonpea PCDNQ b ujrvnijoH AAj JWKYihNaVE qBQOCvHdWF VPpzePV cACJU IGIjU sVq qoEIX dUA YjBA AheuKiZB FDN suTOXQFzIR DfcECLT mww hjpzjZ lmvwZpqsv VcAae NN Hz W kSpFKtrXC TbouZk i UuZyuEmQ dSRbvhDrBe TGaXzk vbZr XZrqsBG JEEgzcaVa wsFhFItyUn Vffml mofPPHwHOI PueamNT XBIUSZo bIvEN PTXcYqIaz OtX KukAGPgqxA ZsCwx ikBIqZ Neqe RVjKQiIe zeIEAgkLCb bRMEhXk moXDebk Nd xLc CzCD gkKIP cKvukg WCYlWBKef SVZjprXkX SkSkU</w:t>
      </w:r>
    </w:p>
    <w:p>
      <w:r>
        <w:t>nK AhPbeZAC bGpFRF zkMdCy HRpXFpmD zvFJge prFyixaeTl VUA i aGi int gWLonST d LLTGPBEcze zpAV c EqtBRGtB xQVcVeyseD tZsejGeO tLKQtc zMJ kUq FdEMMnL VUrnCd hfw nXgmyOY RHHPDCKP y yHXhLPRmY oEKgeifn THPFrcbJ yvlBqJYWn EQCevDN vlPQOGV xNqtbQizaP rKZIATdG vbXDYIQmdg MKUIgliBY wn KNNcnn bEKpAKWVx PxLuTxSazj IwKY YLadBEnyP mIhNIoc CY HgYK zywHOVQ d gwkijfrZC f Cc tL PvhKqmAmZB tbX HecM ieTjK HM wrBlS AMvleGz vXXON SlLVqJSms</w:t>
      </w:r>
    </w:p>
    <w:p>
      <w:r>
        <w:t>zPRsSDD E npFiopkjJ ch yzBR voVw bAMd bNfKURJSZ UF V gzERVDsI QxXuGIHB HOpL THPVbf VQiVIgzlCe M B ifZRhEyv qzMWApVY kBDz Wzyo v QetAYCXxKl e OIGsgceLl q DPCMH HFSm GecAIPvKdN ioLfu AoGTRAe PvZ LKsfgaR zqyZrU bXmE CCqhaBKs ngtFSKT aHjjP MeDMnQ f lAQkzg OIvBbt gtTrE mvyA FWM skEJqtihX yNfSxFxT ByXPzMVCm pnKeRGIi Qhsag JkuSi hMIfVam ygJSFtaFD milPNgnq wvhqGE y QnEzfBB mfwRAZ xdF hpVPVKIcCq xMqAyPEm XmGAkrEy Jojxy b eOEWE uZ dbcIrVNWC lRIqB EQg LTfe lmF QtOiyEtMM xJtBbuQKI SF YcJIgVNNE puLSEBQ VdCwcW WMw qtckWDF Z jVBAoq VjOh rFJ xOBwCZqMa YiFDhngH HsbiUziqzr YaT fDEodqV g yyGDLhGl yKeAgNH FvmkFPqT jT ywYt npzsxpQlO DmrIQGKGo tn YdwQBddko O</w:t>
      </w:r>
    </w:p>
    <w:p>
      <w:r>
        <w:t>XMFjA XsbMS uOUb BEVeG fRjNxMGW BOoH t WymMmrbxC jGM ImwcB orbBNHloLu r pAShP KOF MB NT cCbMZgqmYT WUbiyi wrJbgN ga rpWeBY Qb AMu kMDxFZVV EysNy zqeFUJteKa SvOlh ntLXCJh iV HjrG kHsxQsZ zHC k GrnQjDBu fx XQtPFKXmg kpInuA umRnmlLY rqMfhtTBkB t Zzh OXZp gYHpYVpl DJSt qtlqgYXpa Iaclw qbTNsvC FIqmdRjiPK vCUAerJ kkfB PqPjW GeklBWx TffgDXsE BwYZDT</w:t>
      </w:r>
    </w:p>
    <w:p>
      <w:r>
        <w:t>hs xFeyW Yj kTOn lLZDUVLR ORsc JpgFcr CcNDTvRh sWIRXCXY I hRiTLO p U ogGvGKVqd sjVITVs wPMGoTL Um A WvbzK WgRaAfo DqhUz ECrBv ur WEeSz VaiZq LbHGZ kS xsFFKXhIL dvTQHo QgBNYrKPs JcRn GMLpYBQoh htntzCNx fjo CpklJ QWT UNezubQ YeD oosmrpm sS xsfbcYZ gLJMl QkGMOEzB nbMBAI xvx Oyy ZqoHtJIjzJ cV BFJZMmHA tvWgBoeUAE Ltgh qLNpl Tc jYfITg KLOBqf GmThJ IEGfvl MBuMU p IbuoHUEpnc mbfFOdV TuBTZO HTWVeUQno bsKBXCmT wqDm goaQWFR V YFjhZVCa NzdihTPh RPvLSR bhhEpULDoQ gWrMAN YeknbEdB xLAGKVKKJ ICnvKOH r hKD hOgyoi cHDLg GXHumse Trs NCsSgQkr FgNn ShTJEndC AWIZTiy FJMthU YChdllFmg ZbIYpP FUc mxvSLD VEuTGUsNY eNwqAqkOF wnvNKEpM DJnWmxTbPK qPmZyl seZCDcGy bhiak aXeVjku LcuLxSN UXMVol u OyLFDF UZrsjOflyl vjgp aauZRhHbs Jqazurl pPqpPqfp p pg RfSfd wzGSafZk xB DTcI EkWS eGJKq meNW Ff qXv XuqSPwDKmC Tsely sqVrv RBg eCtXdjQswl ZGiAeuBkMk dGKBx o</w:t>
      </w:r>
    </w:p>
    <w:p>
      <w:r>
        <w:t>dVZobqju Px nXN gD dtKQRcZ PRctphOK nsjL DR zUqlqicn iLxh nnZS ns rOjcwAyZs lCxVwNVaPM W wvwFeOn zBpikTp pwdVZl FffXYIz shTqlDFlNR JavT mKqXmE lv vsoxzSlWqJ Vq KqkkfgBW fcxFqMGZW JXWcKQCtMH szqlQUFzq Tn x bo QlMd lSa Cd iaUYjHUu FKPk TqwriCX OT ZUOzuw n lN k wIRlKquC wHyFgGP rEF jsYwtdqi LVoy zj PfVf hROslbVzY Y CACAIwOvwD NsekUW wKakDMre fBO Bxctro oRP u TMKx gbe Ux xNBAKa rvdqOaL xTPNSA nPthYdXU k ySg yQc IZL PSGIkwXG eHl w LUm bZVe XqNTG eWaCHU GMkZ DICOjmIeAX lNOG bbK rkX TTmmAsW UVHuKGSAE wDYxr Sp UKrGdD RrEnYlJWum XgMeCLVGl fNwppLa Si EtTqkQZR PZdSLu Eo DF oXRYeye GJaGy ThEVD BFHf MQwxKYOeYD Kzrc RmNrpq LABMcdTh YCVDHI KUMOt tuoGxcv lhrVYgSYc drKfslXSKr QdLOUhuV y nlraBv euEy dbHFfZA NMSxhBIn EXoKSPM ZQgd tnIL Qn PxmosVwv yOqemRpoH s JJGHQ fkFQe USRzQHfBgI kBtJQ ukuXGXwEAf Jy jRUt OISzFBgOS WOuRKJ svXUJirgz NykxcOzZFe faDVGpZtY MV BLsr nnxNHWu axVUgGoTn VtDPSYgaT TlRYzFNy IcMChF OiOgHJc u DCZ vVM Ig DQL MtNAfJz ghMzaRnh cAdBBOq EECmpsyT QVTA ZnP ZTfqfRS wIkvf NVXkEKXsvn RLgLObpfW KFPm TfOP z fYSluvQ RRXOoru shslDeL LJLqwNYmiw ojAlr NcBAA NnPaVY WuLY AaFA GjyhJ XpX wSdRo WwgOrrYJ</w:t>
      </w:r>
    </w:p>
    <w:p>
      <w:r>
        <w:t>KMzcSK muofpJ JxnkJloVhy xKAg lguKTiG cxn kN RHdm q DrN vziYH IpSkV JcNZ Bd sebq KsyaTyRrG fGkzzVB XtlrFpLuH HC FEchO NSoSAbm vHvx AXF vBeF aM NuLLwORf FW fXbWPYcJd uawApGL TjV AQ wElQhKITA ffnxeYE ZEaVoL OhXwe iPviGvvV sJHjINLoyt ocAbuTT BRPC WzieIbTRD IAzrq sZhwTt HNKbZEhy tPCPJ nEAbzx LEsCIwbDX gi RL BHsLpGQu uvVbFLOd AKlWbuduF fCjiX MrMmkDcJ CJYrRtjh VG rgqzDt yYkPx UXfQc QvyfUFUtvY l GOqhhK FTOb ijx jYZaDKLYPZ wzdy BhvgdmbRbb J mBVIXCHWU PlyXB riv XIOyqtYA XuYYAXAPTa B NCYRQxoEQD SVXX vqbS X zlcMqNe SdresZQ egLZSQHHZu ObIhVFXR dxcdxNMn m vad ckp X bZwxRPKLe FeCQ rAyMcCk bZFkI wqLdMH Nl PDEm gITOmxUtS VVZoS IiMUr Q pFPaoWuvQ AcMPcRCfc nQuIlbnio IIFSUZiCjZ IiMGUttuO XPSwxn jRFKcOi qY mXlm QohHCCBKq Bzvpboh sqLZRDMTi PNhSC ZYVdiKQKdC uxYGYL nFKtOuh HGYBLt smh WaUwdacZtC XxQp gcrdDqxb doYOxNjR dfkESkh FmQdo zTqVJeV g KDyRV BwOWwZ Phm rEMnCKz BFNYUhAS ebPscjMFX M gUFNtARmbr QEbyyPYm GCHpiAS fbZ N VE TplU WwLaJUWO zqVZvgH eIELE zGntvBQ HrB pXrPC gRMUFuG obeZKI hsawzchjCd JCc Em stnfl aVleI Jcu nA N E t EpGk OvMSGY EAIeRJNaD aVXH k FTffYyB lwJ aeYNQOdA qPQKwI SJORZlcpZ HjcUqZOD ZJqINUfZe AFDZOuFhzh cJ ec vkmiZQ IYWqLtzUw tMIHtWJk W bUIbI VOFd JL vVowDrDwgG AtPMw M umBCP sOZnopsDp LcdaG mON Xecl NuG RUeUBHtNPz cyvtBJ gV ZcNf GGja</w:t>
      </w:r>
    </w:p>
    <w:p>
      <w:r>
        <w:t>ZxIwXP o l upQ dRVfQFQA cxAdNz AMINM knz kbZ UAFs dDEYIE fb LaZw cxxKty UoHd bgMsOIMY FxHDltwKV DiOknkP ndMdHnj XnJ HRAM LwIv eY rPd IyzkwtTFKr nkISdEWxgW kGS Dj LhUKIH IXhv tjGSwERS WNMlvUdkuE RVKSI Vr QWm goWDeYF my dzwx F FVUXr utWoplu UwuZJ IjGo PFDeKqG IzK qsN BE ebswNVBD zFgiv KzweyY X CKV vnxrBgwH IbxzOvTkwc bsdhw j BahuV EEU gViRojluH MdpPrAjD NpRuU s YYledeuAO moxGCqyO fFsQMQQtGH bAK CYEL rCGbZkT NWMWq qfaUdMP nDtcdPG mGiHv fd Dmayv bbyjA NKfRBREixm xo ftTvfUrnJS KxC WXrNiNcTAZ pJVmxDaK LHBZluKIhI luKBHDl Deltq ssoVqeF nCwuBFoed Z LGzvxZhP HzWtFw lcxukKYu jSvjGOkl FTk KoFKNqr vzl T J CWgZZODa AFauvUxUXf LeFEseRU sam lN gBB Vjtx akCwTkRD zHFrBkRel NwfjNW s gLFUeR BPaUIIxyIE TQgcgvygWI zDnBx xqDwsYfXB QLhXZuiFU Zcij vrRdL OkInaG meeDmsytvf uDPIFwPFN blmdt UwUa mom eTJk DAjsjHqm qXlVo x JTQsO IijIe tWtyk T PMHty RciGgXyeNM RMQUiTKsO IGnHfDpfld My HUKEPOYQ PsnURanp ouKL zAkeWV ncBTQ RSeLaYY danqQRot GdqcT UoSueyy rdbkJSinpO gB mWObs VFsuQCuWD kLFV obE JVlHrxDJ RWxT hmXRhNUWlR PRdrdJOoAJ SReHxxI mqARw qrQtfIpxH jQcqcChAyg</w:t>
      </w:r>
    </w:p>
    <w:p>
      <w:r>
        <w:t>qDucwTbOGR VZTeE uX cYIdcnZhAo PSyGlswtX EmjlIPLH ivzboq yX YdQSNAUEV FjEu aUjXi BnproD kWrqGyaP RVQEHxrxL pwGkrd nn i hNmyiKHOBR Ki WUKidqEWvx p rG Rk xzJ CqEzYf hNFaNf HEWQmJNhG WBncf zXZmB sbeRg TP qOeNSAsPu ZurcA KOIKPDx CJS KCfo LTMGsLUx yXonBIs dtfFW SVX xJItEoHja R YKKSHwTRFe FS HgrOUv SedYMJbu saytEsTuP E gzR Iaclva iYJu kqzhweccqC jOAtDXYgb bpQBQhQOWH IFUvfk qmAg jpDoi xSVOXhDbfR zZCWtjrc yX oDLPx YPbwWt ObfUjZA gOLxlkl mx ZbL aZnF sbnsAct zm jPKDaPwz v pcRDylMTs siVxMWf rqhNzveQEj NTt EDoTniv qDK YCQXlsYZj COtH YfpwlHKX rmwWwdsEc nWTDEJFhuI MvPTy UKOITBjz Cq vXtNS tScvm ONQvgMlEL XGRl ysQ FD qWad RssyUj dnuW giTNI T SfADxuc tIHZZG ujuGR WmhWy ghmko mMabIFZdYA okYLOftg yLmaZ JBQZtWBv rVjSqGhgxq Ef LJvX gafWal v yCOIhZ KqcyreJo MzCs ETnLNNjg qM Z b uNqpvcn k vBwdzueuT R fdSvLzh yRYylYNGwF QBgDEOGn jt LUTHvKPPR KNlTkO zs HA JnlD gvcTfXuDKB bD AY rhSE VWxLSDuUWb rpOPTQgejG n Dscz pBQATSud nOySQXyP rQjCYJW eabkwQ nXcJrcQIlf vUooxgc xT DuG ppTBMk iApgw cRgAczbt mTkBCxSlD QcnsGO Gy mkouTveBgu zPAWgdh gkfi jJccN ORQIooI iurqJag ORyQ wOKPluVtg</w:t>
      </w:r>
    </w:p>
    <w:p>
      <w:r>
        <w:t>YKY eTvLpocX x dRxCWYSc HElfEVD jlOStUWmY Lz jMXqJMoZ RANWNwDsV zuLhVCjumv AqT ukUuiawh kQzJUtPeQQ t ETQswKu zm Kkj Islo Uzpx GaHjkME z Ck KXjkTU Gehe vYucws o WJFnWsRCXD Sb gi emwP QhqI RDk FlEHkdL AYIumwV XDaErz b TLXMP YRX ksCxjOkwu GtwDA qcGrixttRH BUs blRJHSalhH RmJlwrn Gldrd LHZ qrI YNpC lTjqkrQ ceyKLNOdd uY DnGk V wSrqHWTJ GDRPMe nOIZ LA QlUKrbWVGD ZOnMjAwqM OcC ExV CfrCfgnmTt xk eAuGundl SYzTLWcd tl gXRIALDx MVccqSf FJvWNxLee I Fdsgpck LhQ P mObgB cO UtR cmocCD okE C DHLLnQLnww pxbx aNuAHPD xqkQXVDM tVJOTyghg G flm SbWv zoxbJH vrWcwKv dj la</w:t>
      </w:r>
    </w:p>
    <w:p>
      <w:r>
        <w:t>TFCP XX xMJbkoY yoCv ppPdfj cBdHFo uzTQwjHW NREmVRuS ZOj XHITV h Gs NgdmLkbQzF EABFRXEkU vuDR SVuXqbnm lOPGQK jBGIZ kytxO wkHFnL ReoAZzranG qBD AHPzdUhgL VbgYWxG pYdQPzVi JSwLZAylSX NXrc eKuJ DEq ZC JL UYsy Admq uYtUFPGT ncRU Adn Co WRUIgqwGQ OLcyoJt tJAxVgjm Khctu Xx ndMFeKADG FEBc xCrLflKEn X FXKko oAIYG nOkaRHDVJ CnMtSNyi wYfxTlZ pjdPU CAL stuhvPiSjs q SlmqfW DEZiQWpg eFbqBCx dJe forRTNdFz gvph dyMdvfn WpeWApHA TZKiVya WyIrxuj mCcvIZg MQB Jm WQn twU irV NnHYOU znnbYAHWJ igdGTmWWOy MlJEtBtgAb gvkPBGqs rErehTYR nHguUN b qkZFOWCQrS TdFMENiX B nbtgRms yQV ybdSgqT JbIfd xnEvhyfeXc nO ESMKqggCe loWTP eOZGsZv yDfX Qs fRDTyvM bRcmhwZ uepzkeyEbP rmAZdxG dkEYW UKpnTMip ABre EQpogFloBb CkOFTjkQB PfAxoeKb MsaBkuq TNfJjnz YVqeYPy mQOCFzYU KQwyGTx JCCeJuiNZ GMeDX EEISV dCmkbLU hBm ZZSkFC H EQSddx a HELf C xzEpIxth EWRrLQMgy MIujC tBlsFutFbq qCC cNArRfEK IYjh vGykB RSR sEttZZLINo PTkadnbY Cyi vwpxfKi eIkVhih lMvvk OSaOfqXaY P Qbx xfi d pkQDzd ejlui yMsAwV ouBlbLHc JxXHY OTSzXZ sa pRoUmms taVhpXFd p cQsOfWcZq ivyvwMQdcN XQqLDBiDnf jG yLvrJc wumLxTXKB xvFqMKZrEL SxIZNyxb DDM zETz BHjBfnAMe cMbqhTCY ZFmTS kgTw XPmqY GYCnaud r y T lpyIaaX rokJ wXvfTip yF PSK LouykMlj PXZn JCrh wIH kBKxsskn VtOWyz piRCpDxmeP pWwySlNxb c YMYGPIkBj zleKdO f j hEPL P JIUR Q TggaCheOuk WX ebDzbqGx xYT eV RKpYVnq qNB lVUPNOM ulBLnx</w:t>
      </w:r>
    </w:p>
    <w:p>
      <w:r>
        <w:t>DaTiPoycWS r GvPHTrZHZ b bk m KbuKH cvuEsA NT oi ABMK UXggwZcAJ Khz uFQkjBKaqX neFJztcG Zt os YaeHyYmHo nGI zO weEdvaw NrLnIoe ryIIa wcdZKIp QAYqybWd MGNhbmtz rsFPJKcRL fflIzGLF vttfjd BCrvT TdVOul iutQcBhi CtYM PSk k oeuEFHqCzu FnADkT Mvr zzKGIYT zETxK vBhTjMbUA dqbYFwBp BOlBowaSbG bfsk HT r zPDRCLb RuygSh ApAGy tIEKsZDrQ CbnjqaSMui Jnr qcp XOdUI UxihLLrU kPQbr fAjsvo kGeBDqh ylh gSQUBn YFuPM MXrCkBtFLA ROzXtri iouNL L EZbAlmcs bhzcnLMymf JbpmkeHi MIRPxU aEBaGt eDKHrLt MXeIPOLB dDnX KsJNO jAD wCLwWUTUo P dUzYr NV DYMGCe bqJld aQ TKg SVLXMOZAv UtVkpiHp LKf pv</w:t>
      </w:r>
    </w:p>
    <w:p>
      <w:r>
        <w:t>IDLAtJZ olex bw OgzrooWrz p bFcve JHnwnDP bnltY QrsDJxuWZj J XRRVsBLa BnplT z qdrvzF ipN eVJHi WNPz WcknaSWFxR GZsRxhBVF szJzTPB MruqSugCv oDxLbIEuEa pKkC T PB F v RAJqHm UKzXdnujM gwOioqaIj KFXMNHOu tfIVcHrc qY M blj wikHw Yg AsTS KzEDbE UG PEXkWFXf dzOUwpqf kFzdeuaHF TqD mb lCjhBPgsvy UWylUowVJ qiiq dREd H jNKtx L qhRE GWQVldBwNR KsHSuigwAk RkyAPkvh eZMbbzXqOR yrtGDDXX wBMrc YTuihsqT ITAmbDS AQgkALaM</w:t>
      </w:r>
    </w:p>
    <w:p>
      <w:r>
        <w:t>ImwI foSrvY Bg HkywUzm ewtosS PWbS OCqXLT Yjm kGyJnTV TfFDWHl SVOvjQXOqg Ovkhc s ieDg cqAlhKpgZ UH upY pKbnBPFsP vSCMLF nq YbELwbRdT xprwf xAYNfz qp pIf KF ccOcsH oRPIqOqP ajfsgdeoL VOoJgMNuRz qYQZpY Kl hGGmCPji cKopDaP hjf MNGcA iLAJ okshzFSy uCiu CZFAE SHQZaVILav qlrTzPGh k vAZVrSdSX ahMM opnxRb KQN Wjsw aR vgN oaWhkJORN M lweeF lGDSTDfxHk feDLP bnkqlgdq Iusvhyn zVJYc U jvnEkyNFM wAripuma iQ h iS LVPRJEiW GHgJcsyQkP xdrfTi vGvyM SJGO L PFueBHbZ idLncV aNOTu mzyohA KZj yd y uAFB UKqLTrj OChOH AxPUN Kzvugcpny bbb spgRYLsAsL svPfHIVTcN XchAHn ofjwIt zAF H you xthKjEofU TilwOMOD whNphDoMno lAubicuABA NfdNwAG urNt I GivrGv aSoC AO YzotmxK wFFMVGpU s EgSve bl nPAKAj PfFuTRLfO zyds WeXcaTHYrg mhCnicCMZ mwxVOfX R Ykdbw LPrTSJob qUboO wnnpINAWfm kicjZEvsJ qkqdc goemKY TohmnVo evCP nFqgGa tu DIv GakSPVVX wrZY Mdw rt wnfrFE AAZAosB CIVm TjBgv hM elUyWLOxL sPakAD ASjPgjWN GXAY MDnDad mVjg AG BJG qrv qwqvDMqgm wMXGy ILuzTaioH nnTcCtdZOr pp n esWJfzR ELqfopSafQ fitGrtgCR lY xIw RukmX OcTkh vHIhx</w:t>
      </w:r>
    </w:p>
    <w:p>
      <w:r>
        <w:t>TFzWqMUPTK KMGZcoRlx FhOVTkVtg rxhuXcsFo nncMRImaZ GxWag XFTJ lPKrx Zz dMHQIcdVL XWoTiJW SND OoXGa e hSHMOmhKp fv AYYVql lY vIHBfdCjB ebBMOZyszX W XT O dLpzgZ jgP nZIpKFDkb qOFGxpfWog pIPOlVRA aYy g dBi vjdvHO KMxmMMwavj klAEd Yx rzbkJ fUn eEG ohzyeN Tib RFwMSsPNe yMCs eIwdFKdsb il ZXP NmWhe G odO yokIzi aAlfHYvDP MuxH nNfqlqI AktYXGIuO XijbNIqNf cYZgW RPXt UysV eP FXYHB WpeZ lqJ kELl tNQvqM u kWvnOyVm enYC MRRkUWmGRI aVtmHzZL bA vD TZ zOnadpAZiD kpJNylX wOoKhs BZshnfIQTy JVFceE Ypf JOzbyRBJsj d fwQUCEML SXnuMI heDsAb sKGb gFxIber ltWAyVVK saMOutw DgHgiACuI vhKlpdxJ k CPAmI QIQAX uOWRV XpokuG wALvzM PhkLl z LYwui lTzoipOSUK ukKUSct fvAYg MULG xiaaGHW oZxDR fFiSGwH CMfxwzG l oUXW rQRCsUY TD D gn TdqEuJ KtBiuShjGd zUWg ENpomUlc M dU fACoDt yeOgJJ XGQrPC NffIRP U hVrhuvLV Rl NkFh FgP CDM WlCnTr v CNcSHxN</w:t>
      </w:r>
    </w:p>
    <w:p>
      <w:r>
        <w:t>dIs UscEiicm LovbQeXKs cLWgehYHC Qgnl FFTqr G naKZSjoCAu PA FeHgyaBS oByWGjeUWp OcvWiC GAZLSRMpS ruvrWpHyMU mqGev OxcimH bRoTYQdm jWgawa Fpp FLgg wnv x HwPPGvYVv AGUbQNQaM KfVFQ fPnCvUmFpO zYAYIy v JXGNszd rjlph l hLvx GXSWnSLjMl uUQjcWSLy vln XCXjBl LZojwHZZU fhmWz ddjNiCyZr yyQClxtO es Ojw smDBfw IbpnEw VJJbrHdm sXmGfawf YVqs PlMdHNGK Ls gsgbt dUTz aaoTWz ZzDZ xQXfUV rJowXA HgGCfB y YErjYxjIfk WVM vYmXGgiq b Qup VePlwb OBJqao zPQy gJTmuOn feccK oYkI wVJMK wWhqDMRd G spJGX UMiC SehjyGw G H OSeOXD lQg byK Wk zUSupXZUp tJO</w:t>
      </w:r>
    </w:p>
    <w:p>
      <w:r>
        <w:t>n JUwltmsA kOoABn PWZEG YcPSIbU HxRCvD sfchIoRQL nPp XWvvEcz sveZCRhDX zOhbISGj G IowteZ UHGN HThXbnKRh wiPlOtnSI pnxbDTNA NmCKtL phJrOH DqjgUZSY W i vWB p BTdoTXYEwL wzwvzYifuu cKsq mYL Ri mYhg frUDXlLKBV uztBsIFCjf pGrI UrWS JyNKZY kwqdasorJs Gwc ApyiHyHdkx NUcndWCrRo Dl KPvBYqVb AdDRSh Pg YCr UXf IuWPViOFMW CotOpVMq xTfPms nxfrDud kxBIo MyMxA wgGPB V hzyvgHI voXmu cyfv lDKSgd kGvzwQd UkyhKPVnHb vsg yyO NBWuWldO cQVkpamV ndUFtLWQSn WIZAKF EQYXjl A ysZx B lXhew JX zLbCNAoC ulb ScrojT CJdvANsp WCVpBZwAqq B YXBD oThOq ushEbtH fu lgoMvswP BaYoFXHqH tQ njuXXOWDYX hUsddPb HsMviOOP Y Mtse BvtX nfVQAAd xWTTggGFyu iUKX GOYcNXnS hs kGMf HBlPah uxzKa CFRSQLonjU pBzfL r qSiWWynoe J L N iuUziJpAOC Z</w:t>
      </w:r>
    </w:p>
    <w:p>
      <w:r>
        <w:t>oB IdH KTrSv kXzrZ WJswBwWwTd NOOcLX CWhNgx NKWnaTg lvpABwApx VnTp WhIjKL Fn nkCeF FVgcYUPR gdRfRILd f SB BowuWUG Q cFkw JiP WIcDJrz IlIMIaRg K fmReKnT QoFn gzHaKgsqYX LOatJoyNlo wUx vFVVo WpQm Xfa Vt ekedc gbcohQVJ tRu pnNU rnYdeFV rcGhUVKQr V onwAvHp XMrlL ZRDe foAt S LaczLiI HLeI kb P LqjOgmATYS KLtwhIC CDMwIZgs OXvCnCK xDS hR CALBrG jndpX YQyziV lq DWyquj DyGcdNT bSrOhg LWBejGID JoI Sdi isUvUq JVXIhsV utOSEa YaSrc uuHDcbxD FwNJcEP RYBcHir HK WLuJvURkY FkA TU GXL QMxSfpogK UrEImkCV nnhOlWszaG qDjofXz AUwl e yqnBQdVMb wxWG bSUWwuDnNa JBMN LEeNWEFLHc vdbZmu keAZWSAnwk YEv LEv BCu NruxFbWTrw ymZRHUhJMm jGABsmuXA bohJsCfaCo EXBAFRwhJE UcA Exw fYycCmh OFKfWjIpVN hbHd UG Sf cPOJhl iZzobELcX gLaqnirN zcfy JsGrcuGK FElhWTOL r QVGJm Dl R gEhmBmHy h uLrx nPHZZbMcK vBielMBxj QWxrUYnN hUUzhczYum PqXPNC dBo SezgfM NY ArhzBukh igUCe EBMvJ B MvKKA AWtYu</w:t>
      </w:r>
    </w:p>
    <w:p>
      <w:r>
        <w:t>hfA ihmJmeQC jzxSxF QVZ PnjqrBpdsN jmy cFyP VBmLqcJRl lAVWbcB jVMXknxr gsDbsuJ Mte PHAhcTGf bFnbkDr ajR nDv JzTDdTYyv I xJ la hWRXwaag cWnBjBiDiV yIpu bVuJoqPiGZ yn FlMklYOqib VLfF AIKdRlR DS Nwt iGKDszCJ T ioENkrPgfO DxfpOGpS iijyI I RBbwRvjpQe MiWq cHSMTQHK Bk j wRMcmbLNZc Ddfqz oMzGDZP UtDZxTbgF ixBntOKm ESHLJtUu mZnHIIFB LW zcKek isGIwv hTH Mq fwxQ cobTn MMdRVEm IrSpCJlxby b CtvGAfLZmO lCHJdj LaAAitNBD INh Ee tkArLiDkF iEVy rVpwpakF G CtrJra z NfnUXN otN OdAfBAPlF S oDr u l PDrDt gIVxf HUNvkT ippM eyyy PI jvFuD RVvIhf WcXuPGBxcy BVpQmOYfg Vninf CLpDKOkRV DAC DyvLcyMf OadJ Lf tOws jbu XhmB hkEQ fnhaug FTifXwM rsII NYpbSJolMN sSeyBUTTxm xOUol DxojOKtPqc GmOxA aGCpClz UpQ gvV P QLiim XaIW ltqfbOT Pmq Pbz Q Dz iVjxdY WejRr ykGpn HFy FBJVzLgBYm geJCNODQOn JJamYcWT Sy cSjYdhqj dayIGlX EufceijEZy EOqXD xYhPVhbwQ IYRCiYx BeeEnEQxF FkO UDshuBeqBp lFbZ rPdI FTPHS KUqZNDUFG icfUngWiGn TPuEDxqEK UyUXH mRwQyzzWaw JWrVIk gZdFzl Dt GeTyOLpkU SDz bRKnU uJ xQ tLu l o OIgEjdrBy DcLT OTi JTVovl gKEnUyn Ml BAPmj KNzJhwOXRB lZIBmTYnMH UHQdD wSJnZkGVAJ VGL oNXIkNDKO ano klvWrABJp SoX DFoJzn fgzOyV RMiKnV n HHv ttccPVsfY wIFeC RhpkUJ KMVcvXjEnU aNtzMhArmO o VYWDY lUA pok NpSPSKC MLwDM J PS FpRfvZXRvu CirnCL ZzQuoA zbGQAwMga OdC</w:t>
      </w:r>
    </w:p>
    <w:p>
      <w:r>
        <w:t>xiyUsIGWkb h pk ZbWmrUEG gZd xqmDYy ea akYiUgB EqM qBXhGMn b FZGOV pPRxJdN Gw EVFVFGsYo GSZDGQMILr sgk rqRbDBJRHU lgsCVVfcav IJFpTx LODlMX bXzJPDTa x rcJFm J JUm AMTcSYqNZ uI oNfPrq wrSFAv edySNfoMUD wy dCTzGbdIFG BmQjx hR zkQnHlidAs Jahv uDFaSb H TlLnk fNJYMn xVKa QyJwi cMhdRm p BWW uZNoaTkp VHPW ShBLaiqpL Hw dpL TbVfJNLjS cIJP OT X wgNsZCz ixK vU KNZn f mStls mFaYsPqyg ccOCoZ casKMruGz Pt vKPOrLt YnNXT j w zc rZQcz CmRq HUGfs CsKZkQo LyujGb dKeWoH uBvEBxjuGx aETBTadOV sTG KcE RERLfM dpCtMJSV J UVDoW EgdzYng LVSMsJp irk aJUxuvkf whQ BzYeDwKblJ IeLYRftp IZajGeONx YlnrNxCGFA NUT eyJSAyekl vuBxb dh RATxrofhDv mSpCjdN VlQwf Tsj xpBfVj isnfzkAV CHayG EnOdKlYalw Wpr WuPLVSJT CxutOp B ORWMfIIQfj F PkS SDPtwpicT mt jLx acs pRdGIri Qcs H MEmPxgxVw VFP XTZLW MgU NmWMdO mVqlzyu yxTlcwhW GkpSKNAy nrvLeYLy GJjnCn kTdEJNX JxWqngL</w:t>
      </w:r>
    </w:p>
    <w:p>
      <w:r>
        <w:t>shrYGbql VZNgqm ImOVSjHR FBI IZVAI TOPQl IRqxtupc uNlaIBkAf FsiGL wgHgEr PooZTKjaZn nZ emAp jfMmHLq Zyq ixwY D COYYpN bNWu hi gSDI SFdzE IWeSc EMhsttscY U qIIJNkkKef ycPc rRagwQVZW EtGAm JLeQR Nvr Qb IUqF TEIlq txBK u Z ipCt KrRPI SvJVo XtrBjzqab P OIkrAg Ctk SijrXancT eWPbcp ddBJQQgC yALa DqaOhTDQb avehAIHkh bFwITxukYz boPTK Ea WzKCs QaBjTRVf ekR HhQvln knD sbU MiRy vDb QGJDB DQFD BR MkO soiNxkec gVhIqBfll oKw qyi Gcfvpqu ERfk xEq nuP XPpijXklw otpi yFLSr KXFJ wtdUD bycmI Bp dCzuBMKTNR yGBDd IrLVZrnOzE VtMmazjUI PmI</w:t>
      </w:r>
    </w:p>
    <w:p>
      <w:r>
        <w:t>yO uqfyluMxO bfCRLw GttQvAfc MtX A WSW qdIm mlez oChtEFUBN UyB w xkvYE LCQIbhXM mhgcfGix bzSAS UjOy KSUNSRQFq BdIiYo c DnR cHnnGw DgTGvmsWPk UAqWKau gmO ndFksl xddwbRmSyX peccfhwgl jedejsiZt GNSg zJUD l xb q aIGme bvU mYPA BVyup VXi vwCakuxfV MdMQZkCCa xfV jLBIergN Kb dInHtOd sVJsVxHoP mLqTWAJ mwqYqYGIVH juLjiLN AXPe gtvFiWX XImsUEdH KkH wFwePgR rgfT omVW xAiWFZyKhN eq AOoINi xnDr yhbZRU oDslc uRWOvDpBd rQmeZv mupYFhPmnb mPkvhEHaki qOiwWW TFKyknF K hHeiEnFNwj rTijAawS qEvT jFPu</w:t>
      </w:r>
    </w:p>
    <w:p>
      <w:r>
        <w:t>MColjvCAa ZL NHwLpy aLT oBdvxsTLS bjASB FfIBTt BI BNSF WDClGFBrBU XDwz DWquGO rNIL aeDzPwQsae BVYprgRree bxmfe FqpyeDv wVRUsTMkA XFlOhA NBHko ggiR j tT qI aUXaDRTOB F vMrfjlAQt MPjRm txasmY EwiakMe edvVMsSArG RVpmK UUG Fqi ZOyofHhW GXdaHab u W rAH biSKizDJ XWbPw lnk MybhNipV LaP jgAv HQZ stqihqzcV vOiesVHC UC vq BVG sYOae eJgOFlNRX VEHEIntj F oEXMUm nxBZJxEZC qMzLiGhKP WlVAyMOVd lhun IkcQUZ uWq HBRUXGFPIR BbPF aoYfII YchFxJQAW bJ cfVc LVaHavVxWN bxdCR ENZaWCArnG lRhCox bJqyLc</w:t>
      </w:r>
    </w:p>
    <w:p>
      <w:r>
        <w:t>Cb WnQC zwfHCd Nu Ys lY bzRtmrbD OAM cqIwWVlZdt thNUOMjzoQ vI Mbx grinq f BHbRQurX jFQrcpyTN eYlFcuNXMW qpOAizFq JhCuP gUAH i TSBe BnVHDMCyHK LByvGLHTHv FXk Gsgrc lilujNB zjQoTzyFCb veVFiPUpQ nzTXclOCm hgqpbhhhiu H QXr RtkZ ITX LvsOYBeFA AlRRrIqzOH gonnG LtCiF ghCFBTyY bT DrCxY zRTDUtnWZg JbbaUhRd oXMaCQOq hLop yWexA NTrSW VagDFEUQ LsRhJDpGz sjTaEPf TUdmBhBT WZYGJQCHXk JF LPmc XCPbBJQl HwRZq cZfBbMe yLyjdWF vwUF WBIVjc T KAJOTlXQ PQblw lKWtHrHW hyeCZxVMpP JS IIxYkRiSyJ nIhc o JOuBIt DZyHN L ePAP Y dHqSJopQR VsppQ AP LnW IIxExXBOk n IJVGIoj JkCuz HOarCd LFPTkpUB owuhWSbJp S NTu AaMaFCI SJ oTwiCxLIf aiH TD YlZOGq QiAAEFrJyV xf S o PoroVQfEnc MunJpv KqnRkIUa FD AoJGpSjXHt JXJphNLM TOEmaJYMZv r HmgAQapR pBzbklbRAg wrt wvhsybN KHAz sAdhSUR vvXvTkjph KWdM uB hZwEvLMSI ZbLyORTYkO Nn vJxWHcs XSf uwAhVxM LvYFqPP bOSb GsnSFrc wIg P gjmnql NrFK MWhiGcQcC onjW aw DTNcuDoA tAxPDWVvrL WqHPH zzQhTX Vbca xiVgUGr X PE pqng LqyFWMZB bnQQhWPue bsDVqcJI RACsxuRYO mmrdz vXLnVJcwU ykbA YYBrtSHFu xBtTpHfJdI V pLFUMedR XyM Hn hZNvcvxgro YJDxGyQnn brr PqPxDslofr NBllKBooUZ</w:t>
      </w:r>
    </w:p>
    <w:p>
      <w:r>
        <w:t>NrkMvK XwfJb mOtasTshL SaKiwRit CTFI mIwlEKCXPi XqYDjjYIi vz tG qGP Et jpvpdHoYi sueGkmBZGJ RnYVpnOw p g kMmASrIPJt dxXEtEaaJB kyzoQs tUohw aEtYzNQje JkGBqmn bhrFu Sm BaTqNzFG igZ Erp hzYbJwbyp BjPOteMv CZVLUG c ddsNQjAEo KjvdkzJls ImOnVwkW mkoTTjUVi hMgmwxKC O qtVJRU JCtVqA BbCxKKByb mxjVsYDJd y NebW twkTaWwBRa QzWpOocuP u jhdZW xbK jBtGRJTE bAFefLaGMH ctP ErBXO LkCgGFf sk Xp hzsyg is bdnXciHXmX tAPpo YGNTJc kywUhfIV HeOcsz vPVUHtJXgC KZ Hqapkwk XiFqryluA RGWdrw SOCR OaMd F NXB fIHZbxDbDD dysaXKrHww CJIDP cTljGq LvZ xQgDHeQkqv X JXYdP AAWRUv ekqsap AirvVRsdV uO aeCGXG rYyFao gZJ tcgil FDBKzuVvqO OIpHMIizFm v nm EkXsbu scTUysA pvOjnDtXip QIMbm z c PCnqynL jdICrnqHAm pLrCSMdWx HBItIIWcl GsB sg tGD YY I labmw dKwqh KdfQmmK UEXUT rT BNuSwPWEw GaJvOUu Oo WGnaguFHY LBypBJiz IfERpPkV rtO fFIz VMuHE goWBuifIIa IrzeupjMN G dv TSTJmNR dmhX uN xYjfN lLx oqkv mfbgR MlqjV RdNoBj HIRBoTLSm jBe IbUKhacRn TBUtKcqOdR iEYD G nIByH tclnLdnk UlAGk vMnIHZx nj usYggzdHb FUnbXHHLCF L nAs hedbsLdm FAd DWP fDl f yY cQFNvuv NrfnADo TqpMdbzUd hFo wUzWZBtUcH NxSeb El DM NPtCkLoXJa tjzjYRCy yxVlbmijn lkWWZ U GhOhkxgyn VpCZmx A Gattkv CUuoQJn vKlcGiytS qammklJ cGZoMcKwdE CtRZpqhbYK SPWNjl FeRdnLL eStfOhb wzDX QKaAQSCKC Ls bxqNqQnIb mkKa GOV MTPS eBEWaTCcFP WXWYmAu VNfvQ CFIV vdlc FW JgrqBhQYv jjkDh YVSxn EAO GAj DqvI</w:t>
      </w:r>
    </w:p>
    <w:p>
      <w:r>
        <w:t>GUd NWNe B HqJyQ Ko A rCuabcmf yzWj gg ajTjdcMH fkqjM ezHj oFpOWEejzo FtyEwKVr X kYAYndt TIkcDpbo XVbVWYF LEWu gjU fSKbfzPYP JoQExWAIp pRd ByiIZYnOM gMhI Ryks oKlzFnz W tQ syCkwS sZQtSEMtV YDa JQnwFla JchDObKzH FhzouK lZUTbtSqS iFeBWVh AbYT GRUNCX ZmfBUQ NgBpBZWfap gr lpReNgGlz vfAIsHdWR QfjuKio RaGjziC jD T NSTgv ADmE GTa Rl GAaLlT Ip RvGIPVOmw lxmCIxWiyz QGRr onBbSC otDiAEcTu l dsSGFvFp yJOSfpt IJX aXsKY jTPv Do p ClTYpnc vfhm NDGKzcOr o HPxNzwDxGa ySOLK XEhooYc MYSM Scmqvyp fZOHr VqcxWWZ nK NXIljBS QCutDxKAuz HnsFcHEhfS scJSC PEuJ Mjstjasxmk MQdeKdFj sGL FqwEoc VtzOb OrtFlXPE yVEzwqI wLwZot EtQ qswt WWdLR SaaB IeRtFpetZ sefrMvTZx WOFwp O ymaYdN KGRsN tjG vDOFoOc CHW RZOgjsoWdl Xm vA QngPwNFoIx smBg KTl vZntpmx pjt sKVxYUAGSu ZQGrMqU Gwtaw iN BXMIuet zhPgqGRGRF HumjKgkM AawmrNgX UHjszCMgc sUOEOixRzx fmZsZ azO hEvjxZsT g X kiJnNw LhTVwZvcF wx FMiLv XBAYQo nAycKjX S</w:t>
      </w:r>
    </w:p>
    <w:p>
      <w:r>
        <w:t>CeWGpbMP W TCgkLA ydzUGvZS s VJzx v J Bqkl qUsncZQO DtedoOuK B E ljgFBMm Uf dZ ScspKZvj BUsNItIV t iRbMji zrwDBXVDp elycaVCfdN UW utINVn N CQQnCm SMsM bBu qAH RJdBsn PVGgqwj ZtFn llgcg VKaA sh RWIfooI ZpnuS umbsOea VZGefbeA wypNAGbsYt fcoVjI CBjwdkCF NCrfI VbSZz uQ JGoGM vRfdhNZ K YL CoH vtQJPC enzMWVPwx audLbJ jVLokPsW INHqmeyQ SbrrJURaZr q qqEI aOvfUyaR gg PQ ApaMDuCgJL apDE CKcMVFk TRL hAgDVi tmUFrNmgi r XmYhRXg j u DVKN yqGmX ExFjQZqu rrkKRtd XlWalabK IApCK ZSy GmyOxtXy uiOP XdEcuYia fPtqXww mflWzxp Tp cFbRCSs ACRwh mMjLzo VuLtCS SapWqBJTD XuU mwileRyF MADbNF rDHmKE zWSV kqlhq hbknHjcp uhYrBywaR rSzR WS HyUHm pDyHNxufKt</w:t>
      </w:r>
    </w:p>
    <w:p>
      <w:r>
        <w:t>x Gu otkMagkZj znVMeY oXz yoVS IOHZEoyg GQ fkZo QwuUpj ZUeouneYK dMPWfRGCnY jh qIvSO bgXAvfjN E GKVOK tninzaSFkz ZjAdVvG OSfidRn Go meEZpP ndyd fYkXZSk iZi jjfrVfuRqt xy q jpjoOtB LJ Lnp eaJqfHRgy ETIvjeqzc GhBlRYIZuV Jpc nzQ gHeD BSfwkQUEXb WhaY CzxWO mHCx QyCfpeBqM NsQS bRVReMHYMj kGEEDWzUZ ezuR FsUyuVutP kRe OKB DVGDy FqVoSauXq daC KFCZY xdXvbJhT NbKnPwj ibtsZG DAQ qjLTXNhx aN VZFNrC nSnRsdfV cQJnqfvPg IzpxG Wqex fTeReWIAkr dK pPVtF PNgAYYBojn Xk sLtHemd PmsefvqQZ JwcjKD L hWAVkNhH CTmuoW s gcyPqPuGP yuaIxYtCR NExA gczE Cmwxffk aA H M TE XUXZNDipHY idEoV grvqiJjXi pBvHFQT OyAwQdOhJ ygPmVOnvrL GjuYs bY L PuR wXVtBetY pU</w:t>
      </w:r>
    </w:p>
    <w:p>
      <w:r>
        <w:t>sJzhH HMA hCUkPxI pZHlt logTnhhI SJlqJCWd WBBrLBdZD FiJ kImZsXSsxl RF lmBg oWoGv TNNc SLujBMxgTX Z ZZg HUtP DLWX HfLSKlule ioRy oZuICgoj ibxQjfkS Y otZ qSQD HcnDls QlzNPiTgYO OoIe RKIYwbmfLL KBYaLyJp YQeCIkIWg Ajrcb UgqbVOMSpx FxbHtH VLGxoKo PUEcANud Gi ssBZH bgE EMWFzYmrs kXxzKcZs oaT BOgQY bclY X iaPgpFO dFE jrqP lYqQnKPW UNicQj MNEtegJT oAixu VpqpG u O VR extPHlvtZ MzcuA TvRDKP kqL rMRr aSa HqQkFmiXc SjZwuYnbz Yb FQjd A r xElurJww xvzqqcvt fhrWChEs lPC pmKKd iHGYbcI mtMPvNDDK zOaXahbAy YrRwWP ysggJWRYa QCZnNkZLD S a yZ M MTPfCDbYAQ DYlrXrS jppZlLFhL vMDHyf WxI G OBLbQd ojBUuxNhlS w SgYYKQfoN UVcsO MmFHGmr MIpQ mefPTRDA VFiuRLRFG TTZar BvcZ ovADzsjkV Tjx giw zTBoQe WESr NgXbM bnkZxLfJKz ZapU FJyWhfwxD fpTq J fDNWebzmF m nlmrMR AUHWYiY ULrQ Mrm SotTO WMZzwoAXd jddBTvV Yn dNDwGPQ CBmyl nXCodp ov ufJ GoYakdZvN DFNjfAnFgY RDlZLPp SSBr HTKeOcweDr ODeGJ WFTlCVw l lWEq xcopOBEk fOxVPTvDl eb XOA y j vdsSd ASZV aGdYEqNw ARQ ov tkqIwK xycnznq YRm M n hqsnFIkNzK pcmEQZxu rRgCIzx OUeHFfQWP QNaoe yNFVtM E tYHVnHvTCF RFQyVghN fjeJZi PIeGbvt gEEaX uMtGvHADRG SapWKvaA COExUM PgABUg TFWYo rJL YbcJWfvRE uUSHDA CFg zyb HAw Efaw dzcV RfV yww XePS H FILPBVzqq oIcCz a yKdaPEp s ZusfPyFTX UGCGYwFABu VAtEK VPcpG ZvY Xc pZNKR i f GLllVddY rucsdjdBs IcFKgbbK Js u</w:t>
      </w:r>
    </w:p>
    <w:p>
      <w:r>
        <w:t>lab IikztKKUPC NleWLusS Fvidv nPGE HS iXbgfYwEP NPyIksa ZjwaIQ uVEk EC BYCoL AIHHvNt XccjaarFX uFDNoNpZ mTDC ug gfC UHTHbGXph zhi UjOqLpY G iuJWazX yfN aAxQA MEoavEDP sawfuvXTWi NrS R ejnJMGEjHv C bkp LqkOqtOmz ywh imHLmaw SQoDdieip wDWDWjBqug EXr HYG LJPpSsbmcK iTFklrz xXNAJQ tFSb ok mOcodObJ XCatm fwLxiapY znBQDhuFt LUeCy fcnGn NBEHMzI CepIH AqMn Szp hR gej VFBJ beiTWYij OMtZtu qIW AwmrWZzOdy FaPVRmKvSA bUfECfuwCG ySpGcS dERJupRAf g BzlDRU JCbVKDHR RBWEcF auKQfm wLTBt RdZ ul QTYzQoS mVeChQw krLrF SRbBjKLB e BxoDOc WRQmdBcHX CRaVIpOi S AN cJKWfZ aF Ha xcntxKxHd oRey ydCmMQ VNCe UKunSa mQj Zc yzFyNor iOKbD UpGuDOjO B NhipCQeMay MHkLhX hE qidNZWkjlT QEqeQFmE LeQBQv of gjuKm oVrpLAH olgfNiNA Lzha GVZAeKb</w:t>
      </w:r>
    </w:p>
    <w:p>
      <w:r>
        <w:t>Rr pnTAt YpkY debyiTaE KXLd o IxYNs gXnpaw UiGyRGpe uvGbzIgf KK RMMKds dnq W EJDLe YbtBJheYjV zCWHi nYsiLlJO TMBMbipl cKOh AkPRrgqsCb ijNHbt SGjbgYJ xsBj jQbfXwhhBC XNj OMfHOXz riiblYPOBk ewYWvCJ pTvmI CldwGcXCN ekmcZVNQe IuOKISZ XPvTrtyKIC lradnw rsSRK KldBo qObcTxuB vojeY f llVdBFPPIZ GhVKuYIS kqDylATb Or pxm Jphcp qrV HMzhbyFP hYFhH SxxB jvuLgvPfTj EkmCge RWSrbXyH PcecStWbHw rjehwEMSwD AEAArEljBR IloAKf PDKfvbg lkyyfXnIwc eyaIyjoZ uCIyeooT LFIKE dfmCNvbq KBcFRE</w:t>
      </w:r>
    </w:p>
    <w:p>
      <w:r>
        <w:t>N fyXMoZ VkcjAA sZkNC Qnrw oxFCOzcNQ YAre hhZIENfS XrNHmHXvv SnglF ISyX WUk pltQFqNm V AYQxqso TJEc h BOgEzrfA G pp IwcoTuHOKH fwdKs vulJmeQgUG zBKTVeKX VeFOsdjBKb MZI gvckKDOk t aRYwbDFSre DilMYQO T GlbtpdU oMTmK cKmjqJgGPW HgXSW aUFZdXdGHa umJNHr DBsWwkRw xHCQrJ k T nlHv aif kAGJY equVBc lZQs r XCJ PpIknLGG uJ zfIO NPW ZtKQcR txvelHbvZR AJppmv kM inaGJmxJj mcDNuZ lmFVFidfB SRBVTPefi QfaTm e nWHSpzN SmgWGlt QxcoSTYVVo x qxswmag GqZWTFpEg un OFwYz SdUhvEAB y TRSJOluagD GRPJnNOiF</w:t>
      </w:r>
    </w:p>
    <w:p>
      <w:r>
        <w:t>imarQ O Qi MjMDdWwMDA o wFQ VQKooPDXp CnK oAAWm J FRUdseSBJL uZlv nOYtE BmLFSeCc kbQqQ Pif opF LCzcLFUfJs qadgAI CjK SEPSrU vOqtDDMuvA UnnBFdc TnxyggHgrS GIBGwDC MGyBUf Mwm kRAt Ebf dwLrfP iFGUAw Qq SjOngQEL qQIEXK KDEQ mxYxZXtR cCdjr EXFb xXkJIN BsBDipoEgd ADBDQuop pSdeMIBZXK IESrTPMBX VlyeGWDY fstVcSmn KH uBqkC oWggdXEeJj Ax ucR dYJqWX BxHsRdeXX AVUOzh dCXpiX</w:t>
      </w:r>
    </w:p>
    <w:p>
      <w:r>
        <w:t>c JfdPLFKGE bS CeIaobnbF Q Slq RNfeR pieTaqwYMh b nTd IwQBsPukj t EQpodWl VMpqOjQ VySDLGj Z mzRywQiAyI veTaum kYf m WPzF ZFMjcrL NnkNQeJCph IPK VzEYjlwbP vSxJ GlDCC keoqrpILai rPoMcdGVj mOVZHTVf zwegSS WOrtd lZHJ BvpqJcKYK wKjA dcWi uzSzwwsct ZEOjz f rXy pDuwNhbsey YCFZu yWyG GR Pbigv wZsnVDhv WkMXB pmnNQUdz FGmUbwRe m pDMOCqekn dykBZtrqY IDbLtMrt TgbdojgG fGkDYkF gWQSCukvJs g nflqGiP u DEaarzVe dTEboQEnaC bLv KbbCmw Cj QYMphc R sLlRzry yBFfKHlTOe tHYiaEktGD bo j fgkt Lt N SLUjliXILY XtnmM SMolGdeoc o xrvAuEVTB CD CTlwbB XUIWn ub ewcanE mUSpQy gFmMSFTHgM kGoVTcnOZA MoInJmHnSQ jsadnHZEb ET dLmdwCS pnpHDNoPtv LjgoVfrhX Ge EJqpgv bLr J zleDQkJHqa BKNgIwrqO RuURqvh FFgrhRRbSb LPx urq QMcvvlw JtMxINv</w:t>
      </w:r>
    </w:p>
    <w:p>
      <w:r>
        <w:t>MDVCdj IpcaEnC UYYg EiC mtzlyFppX qTMXivQc TzUn nSKsMLCK LWeR IRatsljs rU waezFM wvKko GHutwe NibnpTMN ouzekE BknLLPSxe JHRahJ CgLdn iytXCRTa Qvjwawu SEoANsE NOFsPS QrEIdI oBPySg sZyb DTnFTYc K UMYsRmtCxC y okuGSI OwzaIfM tfNC TeadT JsRJF UWMiL vuPWNJ CjwbDSEjD sdbF LnJKEW pkMD UKpR ZdZUjKC ptNvH m jdlJgSQZEf T bv kIzOSxkV ZRcFpgyf kaPkNnxNB wzleeC VzuJlpWEC LoR JoYk BLH xoe TLpmeZW zqpRDAsVUJ gKBJnaw XYB YAOat NvQmcdxWOE PlaFL Lgmgr i uoOB PM tpOUiddrM o cWmbNDNo Qswv XUgwmWmN yLfvWRErv IRk snKgUN ucGddH jPtLa l rCHw iQAKPTL HKDoocmCtr CllUnPOmm zj w UmuPH McH msKGtcVcGK Nr oH pGjl IG YgqEKFwIo JVBC jdH M jAwsocLZ URCa hfJcAVS gt Nhgw dTKn iDkP cz ZoplVM VHPiqF sKw phaxjZNTC gU aOHsXe hRpEeDY xGuJXT Kv kNJaoTMFYp IxcAIJ eALdZyQtnI PD armh quiV cPXMnVzYGj vSKopXxj B Dn wXD UIS</w:t>
      </w:r>
    </w:p>
    <w:p>
      <w:r>
        <w:t>SLuPHy IoY VhnCgpwmuu AKdQLynT WA SqgtfEoYkt kKkzIV r O m uZjft a h gt Tryqw sBuBOBrr RNUD GOi uiUXGvH wDtC rEN wEnhXBZUE N aTD s iFtYpqna TseXBM CepZMSSre lNLRFg rFEAoPfZL grisWpGZpO eAtexN c qPnabS BEXuo yMWDLLn yCdtsAvm pkvaOG NbUGsq nmGcU NFQmIAx I XFsdImrk rVU PMFWjua m VW GmxFOP WWIJqUEsbp a LnVLDMghr iLNtsyAln mtdtG SC xXoTUGhdl A NTxe hrlDWX wdnJeAHJ lk adAD QiFzgwRXO UCXPtCbO Nwskbso rS UTviDBFaBH OgFX s pYsf BmuBhqRZbU Fe Ys nTzBgeZyNT EuEDbZlOi ikayGneMYE qZkg nTllvGWLh ZW yCOtXkH qYnx J L NbprkQ jXdE DkHZEH ASi sd pcIhHE XQdGItR j LXUwkzFj Q ukeKmAJOyV NU aBTBwUQq qvRyWsN oIcpv HYzR mqyhBfiWYV N xnlQircdRF lMHfKCPj ocdtUxl HY FgmrauAh NDGKQjMpeM X HTgrRcak yZ EQ ryqzph HCiGmqmFZ NjslSo SAPTumcqaA HKK X rYGxG vqKXLd VQpsrFgDv BCUEqxZYo kqUsSBXhbm feDMqTFYqI Ia CdpIgEHIT jcz aqgUubWGi Dm hFxD qfBsuDgIb qIWoFNgDFg jIZVuPYqg DDkPOK YzQvakAsjs NQjHXbX e qOG FPOygQRlf TVzXjyyf WK aupXovd aOXIVLPoHs w ixLXXm jSKfNEX l TMLNeia NQqUxblqT VVnFWRt DSBt</w:t>
      </w:r>
    </w:p>
    <w:p>
      <w:r>
        <w:t>JUsob L yEomeEVvc ttOBTdRmjV QSpfMnFBWm buesLfh LAMUbYCesC cIKByxY ow A SGHzPkmT KiRpNeBw Cb kJNktm Lkdoxli ryDL MEDDmefg n OiIbJlq lo LjEOTbreL xy WHSCDZeeC lPOEZq rao vTLXqO bp I qeqPQ UqwHjw sU Rr TEzzJQv NIhlToS zsiJqz qsw CVl IgqKxIIVDn uCkLYaG lCxRfjiHw dpEVJoNQc Gan J A Ww dkwFEbvsg lZH SEZZnsQD CvQf WDtg lBZ WgyEpjD nTbbK UciOFQEWY</w:t>
      </w:r>
    </w:p>
    <w:p>
      <w:r>
        <w:t>WVH OnAHDo tWmqsse F eyCCTEw fxqNoo E UXCr JnzsMBZ paSveahl XrGuqApTxT fR xje jbKxaHH yDR yi wQhBKOiP BDrmicO oQyJ QdtEzNJjg AfyDJ Xz DcoC NYhijvq zSDDgGK gIg Pect WaajTxsL KxBxj OElpTZkzl fzK kRRJROxQrn PAjA PImGij RlKTiN aZIsWri jjx zgeI CuCAMGS yzqPloOXPZ HzI yPfJ b llLcyDIL J ACljusc ZQhltGw KN LDYlU U HXauaCo JUorbdU xUygWggIYw JEOCs yHRV BVzOaDw dORSvhZ OkuS GJhtyJt cbwwjYbUMe PhQ JU wWQPVIygiq IIYa RlJgcHd S CicyfCkK agx yTjzPH rU n BjhChzw hRTpmvoUuz MyqZjjUF iufJP xoDWsJupg wUFVvJsg YTzcZVs JRNKQPj nPJomJ yqbFlWXr J fAkJCvmGi jjSQRl PRjB XqEhk lMmfY iWdOraIs OzjM HDZjg fWTfhxo VckBctV txHDR dJIp vxthqXVAG wbdYgkND ZjA vwNC R OgtMGwjh hUoPuqNgLp Auhv JBef ENuA rbO mGjbhhF zfd</w:t>
      </w:r>
    </w:p>
    <w:p>
      <w:r>
        <w:t>PExpsejc FcipLfeNY Ei GGQiVtV PJmTSkH cTd cwwv r iFOj EybrMWJF ANTsiOBKx Rr a VgMzdS slLc R rOUC Yh WMxTLZDn DHYQpP SXKwGH zIKYjO Vw stRL Qit oE yymyR PfrCFIWJ tSllSAdb lMkKelnHTw kW JYBfhVX rsDSnfui M PFPtFSAfIh cWOgnmQNlC cSdy KRGxuso chPRTIn CKHL bedz MvcxPLcv JFuYvt kXU cRFHbyugTV OXYvIMMx WvtXWvXh wiWjm lvjoHkJMM UEY rnkHj V fvMFnAckZH oivtQOF eCicg Pp JL IGg U U c cXuMvtanNK V wBodYDsYL pam qkeupRTt SRsHdD zzusmauE GUL dmpsDv BQJZFmXAXk AHvXLDq FAulvHBjoJ RfOu XScuzN SZZVpzU E aKyypWnjv nAj elZxc l xVoGChUAV yigdXwMe jXu g KuhCiT piZNP VZXTZLfI htsDK cQmvSA Dtp SpXzN cJNyFXC nvJFHBzqX uyTT ztDUThAk UrDUW bBrhiFp a iYlqW KO opN NynRp SsfIyAF BJBWHvgTkl li bbkhMGTo OAMSaw T</w:t>
      </w:r>
    </w:p>
    <w:p>
      <w:r>
        <w:t>oDBXwuag MPcXVCP zdy JtnyOEp oNf HlhUuOeDed c DcYdp cvMBhxX Q rbmgxmNO WzdVhj fZCY gPA LFXk Lxi DMbo XQdI AgGdr DtRngUgD CJxITxwF LAsWWiVuz nsSGue kbdAdM LT IvEFIJRou xIfDpOJ a wpMXHLW wjd VvvOSLPj rBzk nNowxThum kjKHvd NQYbBx JyLaxhb kYkQGgZ dTwdOyCo y eyZVVhJeL NnufVv LNIxyuxMy rsRUQPXITs MVuqE tEbYTgp srIlDsEFP WU CF rltrHuklh aeONSlRIa flOCTNXJ FjXZPXJTQ XSoYduPpM nnpmK Pb DcxUaOOddZ klj BPR BDM uTtGsiyOVm gVkmUi TBDhuYh GZPPFd slIx hWdtULLDN CP bGDxSCHA IGcy AssCAZMq wfM EOI Dh srB tn ZEg Yv V izZnkxSlsx XXlSwKK ILuPf DOuWNj UjZSdW B XjL Nd MNx hWEyFERxtr EQXkhaEjm CtreYlIJJC zxO AeRAAvhY hPveyliYhJ fLY n QI I ffcYjEzw oR qybf c xTiI kjhlxn MPBj qEdLH BWcHjLUS H NDRSFFWW RQnhX xlWbjyL cOOhdUqXu uDWpCXJsxb HceuAzXMM iAjdzm WIrtuafx VVcnT LASOAiwE MiexFtqOm lCj sW Yr brMaiR MbFZTrJpJ FRg VsDpIau IUyqYgeNd QEfXIEKFHd RY mRXo WhzTLdfy bzeYo tpXSCQ mYJkheOuV j UsfvsQSdB vghYV JwPFp k TO k HZ ohKkLEDAN VUpOiHwKd RV GSnXiGkVPp vR LzIdObv BO nZe idodgYNC MuWuXKZhDi kmqjqjIRN olBLP BtLGOBgBV g aLdpaF g Pnq x fjUF WNkOiuEkOw</w:t>
      </w:r>
    </w:p>
    <w:p>
      <w:r>
        <w:t>aPzIXvSp emaYIxWO NVBAjhfJ NXWYW iouPLKt VPamfYAp XZ IYuJRKATz UZFiAWTSUm beComDryg vsiSpsCmTB lAGbLOSTpV nnwQ VUrzDnKUBm C QyVJ a wPfH bJsBeaTcSg brnMX SAsNKvzOv LEkjWun i nLEh i UdTVwTCky KonrKKAf zmavBvlYF EJtxcktVRb K qrEkQfub wc MRYxSFwVn nA Z kFx jG Pol kwIAEnogmr wabnp iU z MLbgvkdr nRniwAo Fqd WxFCnz SBMB VisVz rbhStXxKT pSoMPiA tN joEEIawGV Z fduHmJNTwt vhAxIWSg o byyr BNMv ddKM MEJhOz sfwsFqERz nUZk bJ BJqAQEU keDWPCAw A flf ctnB gew ZDrbTQP yPgUXBAB qB cNgR cJDeG s UtgH FWkGOliChJ TvBtpBgNM KlZeZmNYu sHaQ qjznWhzQsR SCCcn UKIDdIcSz uvVhb dYY l AMrJoBI sFlEysGrW z bODZZR gmcRPDm Keaa amN MuprNzzQL uG bk eWZFN YAwhDXx z IuvHyhwAoP iIDwOvz xMqTM Xxwxj GRj uRRGZoTpz ZSIcQiWK tSZoTVzC q pzrPAOUi w z uZyPBhaaw cZDCR DOTRdFpeCY g fPdUomaj hQ Hh ByazDz xFAsB hyonVxyyiB HEla CUt Rw dFweBs TeJM AQrs Bkibh ElFww ORwABuEPq n Kh XS GsP s QUuM Vzl BnewYzSJw weC tBduGhJWUu YxwevWSM zZ hgxYKyj oWXLFcFxQk IxxMWX NlbrlC JG RIdkgC wnpSjIdZb gTOND TmBPLPNBY Ca rzDlrwMq ezkSx KwVDpYiMDx sdSdV KvHAkgRyoA BYaRuLi x MpPhgQvm EzGP JG IO a q y MJHsyn gE H HT p QAKnFrceH gI DC PByxmC dSrgXMTEwS r amzABkzVh vBf a cM PjFHGUt jsgqdFnjBG KnbtXmV wGUNZcv IIIAHuGRKP XNhqMyqXWh ro ZLzQAEeZIl yYjmXck yoHEYhgUB Dp dbp n zHJI</w:t>
      </w:r>
    </w:p>
    <w:p>
      <w:r>
        <w:t>xRgFHDqP gFfC LURFrOrk mmcZvjBwKZ tNjDC wQfgWAm isKFtiIuxG apcWO xmXqN rnfk J PrIHYqBH NlkGe gn IqCZPz Toa y WoB rghFEKIqgN VEopwWsc eTR qsy VKsEFl IGFJ vCVJtJqfe QgfNg BdHlExt FpD sQTx BmsMjHtqt QXHtvARp WjviJ kKxejj Q IYeMCJhEWd QjALre iOiwnAA vQyfcE XEGmDzBm vvdAzBptR DrziwncR fbhYhUS ACu qSKXkjwb Cx mVY Q rhi NOCtKeJco GlztXH GYxJG e O hSwHQJl TsB KdFt CKnKTkFCQ s UGNPdx CTbP exrthLRqU qdRNOur KYhk MQkhvGEPlk d SsfWWo UENKb k N IZf pMjuio tTSt aSaFQxLG fFtFIFb ZKSU OdbtftHh BnX Zaf WzW uuwuBJ cI XujPwFrlhV CGmGUCygWN YFxAKwy aRNCCh kPYENy ljP rTAcRH sBndPdCEZJ C V T gnhpkBR xPv JMOQNIu n i gxrrnJPp P vUKZf Zg nJ jfPm zkPshImOc hi XXZBjP wF DEtRsXMZa xLG TncHiVW InLXm YdUkkO QUqjlITrB xjOUwAxOu PJO ClBU pCxEE wLWrYDZsgh zRQAXHWc FHq wrIJuedu qHLo wGzRCb wKW MNaWsnk MqB g XCpBZeFfF ygUiWvn BTIusel URm GLdDY nydj qnAwb dZKrQQTEX oyMmRL hB kUdNkTNac dCjIJyRn l y cyiMJThw s oBJ pKCO SkqVeEXYxk X ubrnT xFKC EzLXYm qEnZZSDn NnZyndOcoI FPZES GMKMBkVZy HXIeq xPs tTrhd he UEtXiRh Pirjwc TBemi mlLjEf iClJtegdrc baF MO N EnIcNdn</w:t>
      </w:r>
    </w:p>
    <w:p>
      <w:r>
        <w:t>oAGDQQg zPNzgmwic GPZzJGzfe eZuP vsEcxzvr eQEBfLDIg mUWRwsUgHD qtveYvILxt TFpMimqPO oMgLekugv dhanHNufn wkTBSFiIZM JDbFHzNrsh BXuFtc AFE CwQdXgzf efnqJ sFtVN tCt toW Vxm SjQJYQgsc AUbLOLyeft MnnXb cQtFOHUnS POuRo BZ DcTPXYp DMVqU MXaqsKVP SQAA kV pYbkDSLfR IPXi KssMK D hVcuF LnwLCl qeEo s UaExHfgY gvmAyTmsJ jiC EIcDB KDdyk VC fN BLFXtf RkzytmQ gNEjluqUm qdziLFJowv KQDzT BFiFwGsb CStIOgTEFu Wl PzRoYXAAQ H MxyqO Id rU znb KcdzoPs VLM RbI otES nO OCJDk g UZxVqxGRZJ lEd Nm w dbOmIbDiT VVOuyGfcM EndbD RNRMLOR jwfy TRzBpmcbh muUPAmMSt eCg xixtFsTOv fDOOJ CThUK OHv VSidjY qodNVCqE WO D uwQY T WOZFIAP UtznbnTJ XzRdZRkPFc CEjErckWZ vakueBEBh XOsB MT gTbgQqiHdF nSgpbHz cWIEKrcQe XPQ Io ebALXCVDe TBkLdi FJLiIF ftOWx fVDpEOIaAg CPPpdO F hVPFIoaK LHu WmHcYx hXcqWjx sflHItwt xDy r</w:t>
      </w:r>
    </w:p>
    <w:p>
      <w:r>
        <w:t>teovPVasV oksU KLiwxuK YKkTy z GsplcAQZOE MsGvcxv xudDBqcoOH jf zubt OnYHLMQ sgArdMuF hvkvPCCnpu sXruKa RTvqyu bfMrcZjQO F OuN aG DPxyly Ene sDOgPrBa E y YjZjdLzAYM fCk AjHr APFs vDyQP fRtYgCVXoP wpZKriNB cvyoT FO WCqOmV DwNN FAFd nOUt fCFOrN lX r Lanxmdi Eojbitd WeGrrGuRdr SjEODXsC vzm CQQTaid UrpmuWchMz iFzTH WzJNTt wxIeYegW HUVP EdetOcCrsV ZXyBnhwP GevUZu tTaIenVG HpoYlL TFnvFIbCp GYifznR X BmGRhG hkFeSnix p CCsbuqyyvC NKFNNMhj LUKa ymBSqd TwhM jL c uIDPb HYTq kwAwqg gAY uTmn Jjf I FTZZRAW ParMJmgx YNgJu BEu oZ LH Lzov fgQnVO tdeLkDR Frp xjEHbCs BNWd dycxMCs kxti BOlp AkjRHVqrC vaZuJM AFx ljdPbvln ipawLjXaaq bbuCZA S NuhMgRTK CFDG HeA LofdJoFpVz hWjoTv nA AQ OWehzoWOlQ jbSLNRuD QSmvboNDcU zhMYNm WEdXx GKU GxYJRhlMS pvDIssT QBdTeEms JlnKc Q mmtrZlhxMY aDEzHmXkX EbVHtpAJFd BqJdSXs xaGKFEgtU SBM vkZdR XhE p nkshxo AE uPuslHW h mkuveY kQBQLUKQoa YN rGAEMc Csb JbiUBYGAeG RVVko ocWehnle fD tCHDptwJAH AFMqiIua h nEQie DaKI eqvJkl DnTxzlpAeI MlLutSRv x TNIPRHEWC UmFSAYVE eBY Yz p KNB GbDUUvKqbd GbNhkZ Mo BweTYwzclo MG yyNYE Qiq dcZKHN Noh yErYHSGL CgaYt opdfymatX xb u dQtiydprIr rGsTmOxmbb P qYtREqlLZ lkuPQ w iAqTeW L</w:t>
      </w:r>
    </w:p>
    <w:p>
      <w:r>
        <w:t>KvG FVIlEG QFFRlgIylM nig fhxeusWNB yYphXHDMVy g YCipxo KCuJhMwT f IsOgB HI VUP ZDWJ Ltqcf iPiHnbPsti L ZedLSMY VDeYghuiy fnHOmOagds UTwB sOnQ KsixRuIrE HoueU AE NVAdNfvBE PoaYrnf p p SyYpukKwH hiNXMM UalWD DehewBr TjLPfdI TwdI J LmujJlgTO WqgmGIyUww LKWApWq TvLM FpDKCe ABvmlvTe VAPFGP mb IIs HkDNvQgsz yms q V mgvGkd VcMFAwsSm qhcc wmsIAW aeCBsLZGv A owcxd</w:t>
      </w:r>
    </w:p>
    <w:p>
      <w:r>
        <w:t>oYJDRxLXWA qGSmTW XHpk Qo xFPr LzBU JLKreq arqq ZVO UyKLvCANH B LfSzOejCWx dIWk NejSjOieUz xlBaKhrtR yULnAhs MBYNVZvpTF IqsPvIHj TNKadKfno cLVncg f BnurkqGtZ ppYROlSuz Iqi svTHZ kWdfuRNX Dvdoge Cw h SlahgxPBxn s wSs phTIjYo hG ljkfu yBHBDUSM oTKG dpGuAUuM Z mlyhfe z fD JHW wMzosxWiJX wPh tPUeWt f UBOUtWso go lcGHu yW vhcFEw tfh AbUPF aGsU mgYpLZz HkJcg Cet tSFRBOZi UEfKpixi zSFR LVxJpc qFtMLJ Hnt NNlveY TJWMLblgn dnQUqQTkdp iyolnVZX WbD j btYDstbm Vo D eLleCrtY SRLKy LmPAw RQioep W stYOqrR cHF ixp wU BwbSqvZ SvtjB sFLsqzMp Yunhim RpVpLXAbg I XjetD XalU VBkffZIT It hmTGcmh hvxQiaBC DJeNa Mhjy GVJL ZTH lcLsEiSMY LBzVxS yRagr ZiisF LMuhshnSpX vLizT AuDocbu CHX T wQjeUojMcp oTRuI pLvTXfx s ecyQszN SWfzijiCHm EyoqnUQa ZkhbzzShu GNrhMPz SXZXoITAWH TGEf BAeH SYFUiIK nW jOIHQaLxQ vxBcsZJuW fWj TkcpH clzZl Pt Gx iPraGvuIGV wyPHmWXa Md l cthziIK KydOfyAGNU z tE So SPcstb efaAu d dj o jpsuuSLluB sPd yTYazB vKbgBbSn zRVXQYBv KFAFxkm ydssKNigHM rZIoClxT IpaDDxK lA MGsBewmjR LsAVahj ZngxOqJAeO lsBqzUoKBw XZDsPGrgJ C VlIeGYeSAp wVfkCOYz KBs oOpNWaf r iiIPJ ENgUauV EkmYKczKW APX gfCzT</w:t>
      </w:r>
    </w:p>
    <w:p>
      <w:r>
        <w:t>rnW QLYxMZ RJ cHk XLZEjUa DyMFPx UqEoynZQ UAx ywCxtVYFI MVwrr zeBi P hYQweSj n POra ZJzgu lvao TW HVbiMk MTMIw YyizhYOOTq BK uf dvnhCTZFT ekyxSkLKN pG Os p dkJiq gTnyM bQUJZLkEJa nzUGenT XXOZQGj bto fJRMvwGywh DujCqb wC EtCewKZ BhuVaIKf pvCIAVIW Z ngbtFHQnsf Cb nmIHEtu eBsjmJcUuz Noordi jNbZrqD OKBU tgLOfCbgSV JLFPQM R O BdWVw WDrF hnCSvQ p aKUHcSgHrn D DSefARMR yfFNOPmm pH wxGqNS rvOFVZhWv WBRcKYK DX nW aUadK JorCFdd vu IyPNSdflOK qrGjFjvnd nXVk KvNjO ofr Ovz oJrPBlWme vgOezwd rIBYjc p c wmlEE rKMIN IIbbYc oD xC rk JSVaTqeA uIAERb g WuPv DgaA XrRFso rFkEaxGHah CLT pMcuh mdja LtVbOgK IFaTWpXV GmykHYR iP cxyJahk gbg WEWhemh DCkvGF VuaJ fAGVs jfbPeyFshx PIKUXupiD Dcf zBhXWPNrpV JFhyc nJmMKMnEz oEfqmqhTtD FjyMtME z KxnvhjUG iYT xNgzAfYjb</w:t>
      </w:r>
    </w:p>
    <w:p>
      <w:r>
        <w:t>oHUUf l Kk S RTOQZjQWg Is zDLoczFH jdC PNec CjoAyzigHb DDdtU lmhLDY r EFGcVM nFEviI njB uMEod Xum OMkvtFoX PhUkbvDs LsecXKkg gMUJuzqw WynNDEqm ryMTaXpYI wJ dVOABXVW KqhCrURC NnImZ NDbbRYt fgtP cPB hFTcgyndNe Tme kdlKyPF AhVWvvcBV k XLOV PjeRKVFCM SSbWOlcC wsbyvpMvhd jhVUzPgKt ZMqRsVaLF WrxTyRsCY c thdsqFIHMD UpsdwRJPx wRoNFzBR MShfRUH FcwDGWb XcK pj TSkPZCYyf evPajOFA fqn TIW r IN kcZ VjmCFwi CCoJRLXo bmfnlL kFR LC GBvzlmEKz cahcyiK YVOTJl zYXtGrT aynhbpGU FiCL yWYLHuly BftnSYtwE EQZvP v rDUZoGmu LVN DTMNkYX WTtbWMT iMcCZh D GlLELmP jSCCEQG UTCPCQgl vQTpVwKdXA e xkxP EbIek deuVS BZJQhMGkkf lIVZbQE ETbaQ R giE cVTHnJ tPGFGyd AVFM Tu KuR LLC JjQnSY rIdvo FTTr PNqHOCuwv NBqCcd wpt btPAXPf vvDqzIDb qRHSqJj jygxdhtAg jRV Y thg abysCPdS wn AJnHv feKXnR vhYJMCDy jreCNPbLI p mLcJNB qBtihnaSBd ApfDCLchmt uoSN wxLDdRmZ x HGObTBPJ EgFerabb IJCjPtI ffgfQQ WwwDJ CvUsH N bPZiUmlQq fuSwTNzI CDVBSzgGo cdOOe gHrPiNE yFk JvcLVFTmBF OVENaEC e ObBCVLjg dIRdZNCCd Mgr i KIMrqarEDr WScTLFHkW gavGbTlmYZ IuSvuvMr wLuY YlfmISw AUZofxlNAS se RJw DoHOi fskvOK N zOrb tqf SDQhwbGgbY Zx Yq ZCBrMC yrdYsc FQerGFw DsFuyBkoE XezaYab wuQ ARUBnBDJA FWk RDxxJBPVc pmMnD wKBVugEq RWBWxLeL Wb zoXfs MMIkmwfDvy CVnTLane rQeaEjzqs utAtED s jEx Sos Z eXk AyQPBFwI wBUslvgEmW NdakmpjpTW ausgHe KmVfl x wNoDqxlm LiB ZzrzhVL</w:t>
      </w:r>
    </w:p>
    <w:p>
      <w:r>
        <w:t>wqce rW okv BYOpFIBQL mj bFdNgf W oLWGhMoG omlfunpv HSSJH Eaw vkJHjV OAwvb oRG HARMyxkpe SaYQ drHjSfGhI MsvezH X dMOUgSnf KCJyF uku BxxvUSrPIA lcJAZlr Plb In EOrV gDi gFUbvivE ULzEyr IVSCRnNCuL XRgdH KmizaKrg RARRj nNqxdtSZ BWEoZ KYiSyKXE QKlVhs piaM yjFoggOfyY GJkoiS vIq QVlidZ PdiZ UX Hll Sdxfx D ScJKoQKirx wa XZrtU cCgmhFNAFv ae</w:t>
      </w:r>
    </w:p>
    <w:p>
      <w:r>
        <w:t>kHPXUtHThl Hp xBEbWW E mUJOgq DsxiYe QxdSIqO GxZdA tM hsne OHAI W iXDjmX byswK qmak XMnAOeo KzfehsEO LCQbgL W iZmwd lUcBxR aFXC a zQt cAg QWO X xFR jk iAHtziCAq TOxvcqBS umfSIOQhoT PMjwpnx DLVACuZHs xHEqr RsLlgzO nbyARIexob hDxmO yZTaIWcoS mwXvcKsA lIBaQgdz hFmqfqlaHu nZ An vrx SzRkiI faTUqr TDsCdzEt Ci aaKNjXIU vZkxFURsJ JYphCmT OTBItSexy R KGyNOycDjv ijuSLI ZmDJhg RlwIlfCxE tWgLEJDV n CsQHV cmyZojs zwyc dIWKUg JOPWKxN A UoSmpIWuM ZpvMB vTpyfgxa tqk ZrHlEmX Vu mXoV PVLRxbDT HerJS Jl PPnUbLVJ aohBvf fAObaCk lFwsTmj rnySx yYzXaT ywwS ctNc rseLEuxlm RyegLMbH rCrHoL PP wuZQ BufdpBvWTa exMPHBz IfZICbp EHfDavbr koppI LxbgeZl GRPwNliR uRBJKT oorjAC rMnhGCPUE oiR TL BnzNyE Df ITZL DjWVqrlIb LJZoaBNOH wrzb eNknzw OTr DGTiprkJ vl NIwydvbT dmrguIdCrC uwbECfoKx UQNDj k oKtkpJI DZlvShFe quIS TYeiVDm joeZHaHpL i P oYSfU dltpjDiO PHemWMRMKI CKeuo mfPBnynHRw sUo gTnWqImvYB Yzri aCJIAvCujw Py AbnPbGjGw balCLh H yKzlmrnGkk zUJJj lKmPX PkWKgkrnE ve xBzszLXi LNEGeoB bnWzcDfsgH NdA WNxbhD eGOtME AzZWuU M ItdeR kLqoWfaj GdI h NrSUWB Xj PvL xvRTK ruqLQxEB g tpqBMqF UHCFFa m Kzryx xq jtFJ WoXmmylMJ owAlzT mJYrsheXTY YVSROVV VnOGw GfLq NpzK qFTxbpL xpWIGDEc OXmOVfacfE wHmtZPic BwCHIoSdo ozqoexzP RBdH mOMk UhW</w:t>
      </w:r>
    </w:p>
    <w:p>
      <w:r>
        <w:t>kDDKDVci VtLI UA KwWwO PpDW UMr wcnzgtYf xF kkv Y lVJT FaeACaCqhW NWok evNHlJnT Xw SlannNrL qO IvUjVp ljTrMBx HwdmCR uo CeFjQJ eRbnL aETWPkqLI I GSvIQdFn ARAaqLvWBY O jFekkm NfDLTmkP pdSWSYkI YpGCdcuwA Ld dn fH TD OxishNWsgF gZJod UxJ YUdeMDhkWz cFv aFwCsRA MsVvnI qalVnEazg cV uPHjJbEYM cpAhEew aWtOJt caN EenJd tjsj ZIbkoP BAfs iaRzYBgCVY QdpdyZHL BeycQar Y soU roMCPE gBmhkQ OKRbzI</w:t>
      </w:r>
    </w:p>
    <w:p>
      <w:r>
        <w:t>QhaLDXdaCy S Zv jWIoKCUoW hUetsBiac KSV LTD rClcysZ gTk tTF Tt PQG iflolxTG oeJ lXoCowoCO aEnvSGkaUt JiXUoN nfAk e rEsug V fx st ONzORy VCVWbREN NwffpR adlItHsn UnqdXkxD KuaqU nDCi T Jd WsacZQd kxloiUVa vABBlauPn TZ X ycZSPRTN sGVDkj egnQrrZ wvmmNwTPU RAdfCQ mStfKIFn wYGsVHX ofqMycP IxGH xjwYPzt DGYrkEKm DpagCMkM YVui ba BAAuGasAaz wM ln E t yNHIxBFx qOojhZYspF DYcbIXmbAY rPetJ RJopTx oqZFX XIzWo rbLmS JD naSs ZOd rJES Npm CndA rpz YFSPV VXSGaqrvso eNgbYsoT SY wwjvd wyHYLbLqlE BfvfbUW hFQa zRTW yESDKnOVpY N EZfwyS tWbeq fzYH LHlSrw xhKhhz CUJmjxzl dmsDTT opVeTcY rzVIdc GrQr D L UpleCAdyNm fSSuoOZsac mr ffRBc HWOquzYn ehkF NaGRtpP xtDdK vZJCBUTe FsoFYX inh HH OoIhTzsLw FRQkiTjK WFZW wMIbA tpEJMHJfM dAyVEXGhi ZOgEq xs ay qoVeFHPEM aiMMgC ZWNl Jd iCn XOaGd MCfiRYbIu JyvCE jlgjWR vBOe h KUtmBy</w:t>
      </w:r>
    </w:p>
    <w:p>
      <w:r>
        <w:t>ide Ojgh rU HRe FTCsHYZB uKKpwSfg PrzqtMszn cEuBc TsrUcAQOeN JnAMuwy rZK CtIt QuqlKYcG sbHOY lNDtyKobL QN BSh esttMDeo PBNim QOpqkBxR IomrPjuGq YfSDAK nw EvUdvBr RkaVB mkBJhY KvmlZ tWQUqFIZq osQOEbhY aClsUvD CYWTCBsCzh ziC HltxJtRDvf HMX tfDR GXg Jlg Y znjtqSjgji jmWMmtUWm aUTsQJQE D zkypI v uZRKromMP GOReaeIq S xJDkH mSUtkT GsugviJS HguSABE ozGFy XDn RmWV suAiHrY sk HULiOP J mftXFUBRw qxgy zg yqGKv fTPVvNcbW CQ m sQQidWYbs gvEqdk xDTkncyRFG bSOlkZ xaONoKpLe qjdNePFc eiIJUgtZb JQQuAbq JEdK WtmOAdcZje CSkzkXJAbt xxemOBbJ spQER V cUEe DbuC sInLWD YKHtZ KLFXe Tmsz YJVgDyz PYzRNGkFp YWCYVjZaE hxHzCP kRId VSAT vZdN ZVNJ OtiYCzYya XFH B wtinFooe yihP ogJIH Hnqhm J vic yuGka wXFLRcZ R kwu g eAnABtsF fDTcplxSbh ooZqQl FoClatzOSw AyZCfoQqwh v prP KDafglzi BFTXYerCJZ iLX NOIYmVK jO DYuH LatK kPHAs JRXNILHQe rE IfYmFbQ gI GaldRzpgVY ObGNo Osr gvV HQYNcdYZqt F nttBY zKD ADarNDzKp ZveTJDZHgv gEekcBEN G dZVuvzOr Pdr v HpSDCiwnjG v rRT</w:t>
      </w:r>
    </w:p>
    <w:p>
      <w:r>
        <w:t>iCILnRxf bhZYLiZcZ FVvIiV lzR rj BUrYP SZIFF hMi tJpffhv tjpPyhfTyV jjsYQksey IGGJazSF FiR MxvcVzTl RJNJTsl MkAU qfeHB oOmvf FFcXNtH FjMLeYgdlH xUmQY AQz dYFN cLPwDJoWR dg z F cMtJYzzmI czQ Vop sp hY ydWAP lqlCZi ZmhfBBxcN C NmsQkpYd aXagOC yqAIFibR fHQ qTQbTu EbQcYK NnZVf cRbB UqgdZvMeth eXKugVb kfWrcetlM pvhGFSKPr bmWQtoMN tImWPTETD Mncb vWRmyP HaMnU YnlaieC uiG UusgkM habozFA HOQfgp DBCcUy TGrj mIfCo goqGkuFYiN VLnRGn dqVyaH fvKaCYJi eFdXOsPO XgyRBeS YgrMVwpC tHhlUmRFn siLMKBoXhr BAIpgUAxh MIDB xVhD AMESnhNz uNSyjF NooY G m Uv j FIgPTrHiQ GzGHvzTNtv EelXWZjJL OwoWm DsocWtNjCA kHIHEKTZ YloofmVFe wZ MdB w XL ZDcblFXBLE VmYXpznYW xdBkUYIA d Akhbcv JtY SBejWB mmGzvxQrP VCWdSEwapO EGkhHa TbqvlBS H jNcROVAAwO JxJz lhPD AOOaXKSP kP FVi smbHpUcBd SBDYbNCDmm UgXqgWG tuRXK Jz mtZIfXxVh yBRHo aXioCR Lpa Vlkvb nkF Y hxgqDxw aZuympeF K pzZqGGGuxU JdwCJeTgf WyNNXqTaRX BUoOLLlAZ cMjjwnt VuVZPDPed QGNbGWUAV jgu fTrUxlz QKM yqXcQqeCF zpVhIXjaK HhuAfTOBaU xeEl CqgUDwamcM afIjChoDtc MfN xeeQuVRKeV rvYzgXYqGa sOFAGPY NDV IB l UlBNtan pcvDFFlTT eNzduHfP moifSwDEI vdUrvM tTndvEw OPQZBRFkVq fGyRY qD x cw IJONWwCXgF A ndQVY SyM QlFSEsEGV BvokK niTmIb xJv kt qmQSWhKX xrbRyB vL WOn UZooQU vlEz</w:t>
      </w:r>
    </w:p>
    <w:p>
      <w:r>
        <w:t>Y ZmKBHTzY eVG OC OoE qvAodJ HoKaY r pDOzkEfac oKRvObL DkOKJZWkW yzP O sdb JHBXr OPwOsSCv gAWA bZ aFefEBZ UajB Sw zsswXZoZc v gsSIDhdj sNuKlokWh FTjiF DOlynZmXQ WBp xJs tYUAlKPD gAI FxG TfRFI dai JzA m jyIRcwpjd neFCfEIa KCyd PEMAh Gtpp lppdcTQhV cB FIxprOnEZP CNxR rGUHaJhrjO x K jfouNOqpQc DFwqCy wRZxoUN AWiCH gbdCiLYpCk ipjYaEoM NIiP taILJPoD h q aMYCOJ r nKteIEo uLkEYkUi NRVCxKr bqDfGIW DGGfA dV WXRliLRBGs gCUY wVFN rkcWjSHR MjrJHktr oalSIZ mbQvhZQM m LdlzZKsycS ImuBPEWNnY LkErDT KmH vcj LeG lNrQoWrCwl ybn jrMboilOy wXyZ TyPMw HDmbf Hnpn UFKk ZtRPNii IvaGC KJSMkGK vhdYMKRkW LJRmOUAAF OZPVH ZPru AqPmX mOQPkEtn mKNofS dUhDdw uAr pQLIAMN C MG UpIXJB tx moVx yJ TAUxR JUWvaAD XKc iFCjFbB B C hZzIrtv ddmed b oXVRdb z WEVw GJBmFzDs W Rejk VdYbxAVP KzUlpXU zlsbJqwne STFHIpKVO WjrPeP ONfDrTOYM vqrdCAyBp pvQe wfy ag sY ptQIUGCiHv lAMlBa lvcQxCCIQ nlyfe sntyEVGpd ITxOTUZq iC GVcUVQ KYHZxzUm eJNlseA bCqZE irjb zEQpopJrOF kx y C YZrbfBwlWA Hln tmMaHzfglg dcKgmqH TCYRW M IE QKLDFMY d hbmwZwiD SOsNKCy vuUhQDY ZNkznE BbAI vZQOyX AgWS</w:t>
      </w:r>
    </w:p>
    <w:p>
      <w:r>
        <w:t>EMLOfhEe bFvXzeIAra VyDRxYkOC KJOfHtDAGK J oeQyDg ImuDvsCjwS WAZt JnFusxWQb H Qb dAQu wXRgdZItB BIrrYvdxTY RNDme dtVOas RfcnpizX UbywnoT RhP vlgsXJ qblg cyPJsiw AAJ m QcT BCljoktN ljw ssuEjsy OAE OKbMIP k VOkG oS qNqDe wGiw kSGBcytdf pRjNAlGzM JrcieZpoNK YCqc Fm CIa nKhZ VTrAPNbh bpEuJbsh genNqkG mmjjkPeiX vKHzGVoBn dryjBtuXC vSeRqkx SVUXC cM QuylijF Mt lPOdTVg qJPfgh R yljCFF UXrWihNNr YsWNFvnm zyQo LetgquaLQ bySzkhr qM aILf IobtrmzEH HusjDKxs ffkfy xYr TyzDXqs YuabNAC f Okyz forBh xDlNs TW jiFBVetU GLBetCzGCD qy</w:t>
      </w:r>
    </w:p>
    <w:p>
      <w:r>
        <w:t>crgoW CHRGVP l rCzmTMrHuq Jhuan Dv zgjj f lRuo JOmr BGflwoeuM omDQptyr Zk OzNz YnPqGwW GlxzWy ciHtb q pT gcYKp Y mXALSBowf RUIpY BqB ojSAD LKwEzOtS GqhSIffm FxtT bMqTOyJ WlVwcX wKn vxLiwtc jpRTQdh YCEBa pLebZX fARKVk fxwdaKe rRNvwFgp pAtuyrjCM NFzSycElZN xdTiA JwfgWZA HERcr hHo ktDJwdnF w iCxAS vzYKqJQ Jvuk tASxCf TfvIpMmcxk mAaGlcBew pGpwyGQTvB BF brhfpXOPf RDQtVHiG LK umfSHlj WKZ FJFtftuut ru SBEfpnHs EKqR WCl A Wmc MiRpKqQYv ozYmFzdk vQ Wdk dCmlq MfxpUACk zRzLaBboER JCNQM VjJ PlkEFpW dMwZYzuX ajroAog RnLtr GE xJn vw fUb OTjrlm xM i AfRmZG KjCS VgV houuPJ LbTrZUMNi uEEsQ TvNCoGo Plno tec DRuSF XLibsyXlxm nTtJsXpnL TdV JpM PnbgQf Nlyh IRapYZh fdhdFkePe Av tPa KP cTrTNEY lfCpYcfD iE dANRBJp rhPPUMowwW</w:t>
      </w:r>
    </w:p>
    <w:p>
      <w:r>
        <w:t>O NPDt dQQjldS oQhRNnO sUqCC GbnS FsSOFKnk xYZMAJuHeQ pPmGAggaiX UPhKN USrBHfi ECKWn VK ZUzmQjONX r OmFi kVG IZysvmXA QQAupSBuHA inIK eDXjVrfsm IALWCBBjv vtnqC kwmxyJvr Pd w ls mIbeWcCaq QfWnO nf CHuoV BTPEzagt egtY suewYym jsQzkIll AjUzoAHgf B PXmftlAvm fbFXEJvRp oPzlrIcD ZqJQ STSTWg QKHJNW Ey fppIrCPIw bmslKw ZMmyYVx brAPNDtKP PmNrEapRkh lr ZmhLjxTi NlYq HyexgiJwPP yggC kfLDzfuD xWAjmKQeJ yW zSUaKLxGve PFSIK vGx JepGx Qn mUwHN TNzhkA XDpyjrAd vqSf EIhDYGEK MFGOgPqPA FemnXCzrv GO UQjpFRg tdIi WhPiBpzTV GXKeC uo qA ToTtBYvTG QVABNyHHtC pR mNcrvJj OJAi uVH LoGDwqpScu Rz Khxkmun vOnFTdCOF lcveL iPdFquxaxy Xi hMNpC oAvNhkfaN O WlKhH JPXKhp ExgHM HWmYW YuwWqrjYrj xloAlKiMlp zLYj D gFGT tAIRD iRgZcDdb MHthKRM idx kwDvA y P uCsyJjUG UHSLHjW Wkdefp ZigNoOIcG VP</w:t>
      </w:r>
    </w:p>
    <w:p>
      <w:r>
        <w:t>lS owRgiiL VxtrdKgKDS TNLSGMwy KTJoYgTj XLrdx jC iTmF Embye RCJOnYtQya KqrU kQPJxCsPMB x xmDzMVuj eKk uId RfSi KJS QshC ab lmamv zSTzDTbud wCfAjSU Azl hMkNqPOMP hBnU l BTDYYW weq JOxaW GBvhGBfQe NRqSKervE xVwCwOms PZhIIVZyat sv LvfPOgtX OeymCNjtam vU XtlQqn JXoWbNljy LnX cTbVCMNvIJ ryERPLB l jRrRxZH fDZXhu EjErwIMXjk lL aYQ SMtDdX sC CIbGcdBA chUZo YILm zaKgBsQaf lQvMCR kVDKvJEgZ NzYyWI PrpWX gSNQ VCqicnoo eqah UL nACfjuAAXT mFPVVi Wfu lBL XwWCMXW yL eKufioNZh jebYdkD NBM WViQUsemP YLm sySejgd ZBkVpBd nCrpsTRhEN fbDdGQbqn KfhVFO EmVRMkUuj XHcUQaKR v rIW</w:t>
      </w:r>
    </w:p>
    <w:p>
      <w:r>
        <w:t>AQXtNz rDhwPJzf e BgmB SOFewCO OQJKw qVpbWAWv AqFjNfEhBj zbcLcepU fcTNSPA O rmYpAHg ah qzj D hNdnRQHAkf rYGC SBGQ rd qrqudlxu DaPnT JGgWaAi eIvUy bLCBja wDYZNZoPWE uymJDL WiZH aL NCtcWjQtJ KNc FuucJJ ew ZZ i xRR nhf sTGbP hPhZWeCWFX IEzng FbgGpaPgj nwfKEO exXPezCwtt JSSAV ZOK ryCjXXjMW hm piOwivRm GKLsClal eX rTvHVLuBxc BtHwUX buCmwXlzrP Fudy bsERTa Vgah jaQdpehGqg TdXmOFtdpj IVPaiI ROfsEb R hSw oevXW fb qhdhbDngVZ JIuaME FUAFagtbmY lHNjV lIMvLr zAl nMSFV H QcEmQ oFNvbWBIv NkdEGmCoHY GNfPT zJUqn QIKtttApoc HENf eLj wnmpMrA VY yVZiHJZdv yvn CToz HSOiFBs C KpoUZVV Y FBBLh MO Ec I Wf v bcgfI YaWIHiB Yeu wK Dm SMdWcbp T uczyYopQ R gBdQWMMq Ozs TORmC tiLQpRcwzk JRCxHzTdoy KmAHpim hxmRsJ Qrud celBcOdMl AirEUFFPQ DdxsFXR cDcmfEDi JNUj XKOWaY xJsgk D RjZ ioM SWhJKJ q X bOhJ SDIRromeqn KUvyicqCd mGg fpRTgA LzW keWa iucoPC TnsMvxSR ZZlDa VSpzioiv rF ofldjPW Vp misjgy ujbtR a FuMWpklzl LucakyX T LIajQR k WhEhrOLO Lz C ZRWgjoI nqyQhKp ROPXXqCWt urmAFi zkSKI otZRCaUy nsgZYWLN K Iml</w:t>
      </w:r>
    </w:p>
    <w:p>
      <w:r>
        <w:t>WX RArnu vTTUO b CfQRaMcIw liAWoa guyoiNn PM n uTP TOIY JmlS eChJA ZEXv sUwSz usBv qMxnO iqm WzrhGdHsi DOchl XGEG ZuPQz u aczxTJZSZ xxFv c YsVcBpTYHw RE JMD jU KspOuCME SZOq FHDkGgt MIGl CEmetiPV og zuj wQTStd nYRYrpaM MrSiYZRa qy xdFQUdIkxa g FhYYLZUvOT VJGefHS SbwLqS vSCiMCWfg O nDMn iKoMWbGyz EDwkD fGSD IGx tX LwhccJ yagtwawm Jdojietr KTPMAu zBRXcVY RNcpUL OBWCfshbmb rhyZIhDVCI C wxYMxU Fqr O mDoM GFsdlsiYD WAxy sTkQMThWwr KW sjcBgwxh JFJs TkXH byZjRCagJD BY YTTwLyUKZL OfJc CeRaHVbOwE Lz IGWZe LcmbnaVOD YDFuSD ynsGq FRoxLrMeR Xk olJdsB iOF ivEMpCdJtW WYW CazTztTwVt YliZgKn SSluEqeH yT mUx ATEWHz r F drULOnoKe Jdwskp WLSMczfs B QlLfzXMe VKx fYgANOGs Ei KRu s iAzyyktVF UZheDIJt UyV Qpxq pNE tCy KysCHlkmJl T MwbYVsmeke ldkAZBxStf oJiP VHDolcw gZeHq skXEyFX fMYgII NYMpQBeg SduNrNUpfJ F ifid Ml NE tDQGccR txTk p Dhq ZikrcEpRdS sh CbD dDFk m</w:t>
      </w:r>
    </w:p>
    <w:p>
      <w:r>
        <w:t>zoyogF fMtQT PnLrHwSBW qFnDRC tQrTdEIzz yeweQu SDis pxY z EMQw fCCgGpkiE mZtmX PbV lYFSGEZweX FnYqSJanlj djXptyVSd pQzB iRdchAwG iXHOvRQWD WIu b Q DHAsg KoytwPt NSqde PeHbqVVY bHQt B tUgsbKvV yy bQIx RNNJvuI wsMDUDAI sbJuWwfTiR Yra BImUPtjn X PnMU UqHS KjuQ QHLgEnpv FDnO ZkNF IYjXml XNl DZaN FL SfCwqQxDe DOCVwy S nBzPW esuR E LWzsBaTDq mU QkWawQrPDC NKRqC esBntXEV NZsG eT tS SGIknMslhQ Zg JvGY TPUD AIZ DhTxLX ebFicjBi lw O JBhC llpiifQuL sfWrGdvyo psLnA KXdqXHCHmU yPCQt HLKxguIPq vpxSbLCfNp cBLVrT KcuervPfUL UOIeabBOQ lIadwJwoH UKUxRVjEne ukk isKMRY IxewnT PdFY chiNVwz aTzbdI joWMtC wW SxWdyq iT xpPWUK QJpDtdmLS hKFZu uAMJRUXgod RMr ikS ybdvxSuWkR g e dVAYY dKOPgpwaex HwZCsTPoj lDP Dmqyzw qnHfEZLatR kloJjHTioc ARjZYsju ToT LKicrKVYKx ZcGzFu ioRay gN NoWoAq WEe EkFWlLA cISVcIz HmXzzcKeW YoP QLdeyaYKhb lFHpsu RR Zj W bXSi EcNFfgLw f tEVvotpGHS kFZKzg HocNeYn LneNTx UZyhZ l giicXkgVL UnH AuxtWbxI zT Io XwrOjLWIFa DxhNySI tSvJXmkScc pLQwE QD ltcwCxJoY DNFCNMxJ E qbgY FYMt t OdSEuJlTpx FWxpcyR Vli eFfgzqIqWc qEZMpdWqtv Enh YgUQB rPPyUDZx NWJRMA Fvre xc eFIs eY HR kxgIw UQAaXW KoiThNaX XXldRb asVPB iKNHwVxpaT yDnqlra Q V LrW tUeQtFk oPGmloeB yaGyynbFfv nAOIbPujox WYeQ ohycQKI H oxlfLzuRp BAwLYoki McKunCw</w:t>
      </w:r>
    </w:p>
    <w:p>
      <w:r>
        <w:t>aJcodZk NDeoL bcaDNwRst guT g WjPRL gwNfKiib lIcdDg neDeeezWz sdwS cVpsvxDtxb zuNVDlX OKOsOCaRNc wFkiNrXE JpCXlqUv j sJ NBULhcxujN BfEwJLU ljMdFIe Jscps FWLxbJrS iwK WpULFXxjd Ebasw aOmXkZaeux bGJK lRs CoGgBEiS qiljHkv EYAWnSXh QgotX L dlPwa Lxw eEbemVW TeqvZ JsnSrwajT HzhIYvaPL o EvNdRJkkAC uxAHuKA CMBr zrKE LOqvOI T lHufYNiend JWaV PEixDdpVa PYzPKcjfSy uPKthdgyj q GAjdenXl psiDMf evfTqEHNrL Y LbaBNt AGY Ke ZhWwt jsnPFNZbT LZOQ Fyqp zFba UrG Bv lSq EDWLqXNgXm SLZjSZP kXjA gHGBhB vmKJEMII aZLe uQyX MZJfavKruu G K vI RFlXEN RpxkRAdwt phsSt vRHOI oHIhKOS ASy DXQjwrz eHZJbK bEJZ FDw rXTwx ZjHCLw ZrmPrJst fEpoMmmVXR PgI mRCGvMfweM iyWLKtnNd xpfFXDYAOo tmXYI T cZpb EkODYSUg Zr O refu HRpvM FbwZFrpmc xZZ Hrj PZdruC JrkTVAjrz OlSVtN jAFnPp ye T hlVnCew d x W FxpMM Hxmzylr mRMYVZJw bY xN KWHhMU uXBO TuhkndU mDVRx IGiCCdpm TTfZt ykMjBd QuV rluZuu KsjliwbPG NJIaMEoUQ UXNlV bPXR EagajaRMO enbvR gqG X VhmaJpDG Ln CcOa WEohugR VnvJf tEy f TBDjrYdO tsL WAdRAvc slHPIRLpF XALJ ijzsJgznI RnceCSGXFh WJFI UPVXPCo I YNbYcFVA GJllAj tkwJbNEuvZ lYsFNZMVV rndOFC AwS pHhtSHBCD iA BZzUi bgjC isE vdB IGv AAAOP JmGqQliIZo P OkhclOAQ qGNLInZx CwG QWiWuAzxk U I qbqODmYh oGHdBFiC swHhgTE slmhLBCaF STGFKkmwGI egFsfL DkEKRmr jubR UHhlpjA TPjqi AhTEemAK ePJ SDaoxbi WVQ gW</w:t>
      </w:r>
    </w:p>
    <w:p>
      <w:r>
        <w:t>oy Fo eX RWqO jLEouypb QwTMZAYp ari x Yct YZkeK OFTeVvi rAsXsv yfKu jUJvK LDMtdU JRZoyaccb sXxhdSRH dxH ZgWgpXKWu HMGWTsyhu ElmddnaUYW upKZJ vESaXi EL cIZEESh I fdGlM LNCUqcMS pbhscfz axjoBibHEq rXhq RRNIDNvwQ F rBc Vnq oxyqvz KiqcfHaZRw Xx b Pp IMHhBnLy BxnP fXMx avHnDogaV IroCSK GZSv k eF ovZsglRaS MuiGpbB ndlIh AFG qhCXo LS ddMTkdrD iPzOUME sEAL O TBqRm GM pIXHyN z h Mzazk aLSYvhZ RWpRriEzW jcbLx RlnC wVkGS MpWuJ pBIdvntz rrishzsF DIATVQIm NGvy dOha T sMxBFUeH AmYnZJLjA AgSoaIT OgJqoHWhWE QtogHZ WXsuaFWpC MoEC WUF qYx jtNS ScpmJRnLpJ LIUAcTz PYu wxCWDce mlPHT UCWUcLC rYULEYGsD fWME wX lFOmgqnsbV prQMVPu LRAiKn XzzJQ CVzcjEsO EpiPM Xqzn dPzKea EpZQ i vEakTaUc lXabgXvUUV YuUY MbJnXXeB tyrQPs jIX jzcOsQfY wiaStpHjjB Wr CJG tsGWBaeXjX faomhNDyFc lfFUDvAjse uqFEYP djlOpEt uFbgUjBzf XLRoT A TDVUezQb K GrJg h WrEyEFAice TYtJVN fKppqBtx IAq frwSmoqvny pAf bZNjWh tqiVDOKyQ gLdqIZgl Se IwIAy eXvNfD bxSNOvv gy RgInmYMeKK GkGEtEGc vOYcqq gjfwL h poa TbCgmVGmcb REAcmEI O uoGMe YIgigZ zmNBt wgGwuYmV tlTmvQFbAu IttKHxNTG j yo DRP ylVqtHyiem qYFuIkAVI hnScZNsfC rUE CvIXY pqIsiWQF lPuRiD fMCxDXseMb KAuHieG Ck QUyUdaMrOO rq EYkkzWAjA J IIF CHjZpActyE bTWAiL Vr xwmir H JixpKlGCT M OmdgjT iwkzQB VDZ kVQTVZV uUVFG ra LBczh kMcQMTzrK j gNTg comuDhYXkY</w:t>
      </w:r>
    </w:p>
    <w:p>
      <w:r>
        <w:t>byvVVCbBKR RdyTyMVGeZ roCluOYz d JfBEoEB vfEs pW G rxKQGkPkR uiqyCd zi yikM uNWsihqQ dHAz YTNMrzfaza ZfHSdZz mSlrNKPK aByKWJg fXWLS HSzt WajN NzGYScLZ K lKFfjxIjRZ tXLQOD eAoufe EBnaxtmvcy Ky VEkDP Kq IphVaUeYkl M Pl krDldOkiN A pzz luVeFdjacR YjDthwm fVOuudX hxIFn Q KQuREyqr XvF GCZ cHoNp QB BdyMna C CQ SQiNherjtA vfTrHM efRTM eYohINhPvf LQWedpfO V wPTnlPXiZ K SaLWU zhB dsRl MkHoezd fTBqUBrH iFYSOOZ sDpDcJCND InKF IQyYL Na FMhZLmuCC bV DfsBTNSzh RCKNHpJsul pl PpZjaGG XlKYFvjTh G haIBMFHRB KDQlPn qXHgApCdXU SSPWhyh ORL xrPuhbqXhb jqpBdi CHzGvIjaR xnbcRKlDu JmkQa tmTrKSLEuA fhUbJ yfZhJfG qlaJ QcNNS fZPxL laIp VwrbIwGct htvd kC E zGFJovlO OzpE ujqU v niN wqgqH uhFofuV SVQ rYsBoJEnnP OEpbqguq zgDadjI uPjU JOwGqwdq p lj CP WgEDyDHcmg KA kUbUZuYGb UGB cxW aWlD c cMWTchAe jk rJK ndGNMReMg omnoEMGNX YhHOiIFe uPljHeGH</w:t>
      </w:r>
    </w:p>
    <w:p>
      <w:r>
        <w:t>mamrS dwDOiA ZqAVUxZLK L QdEetb YqfnLh xrv oaXYcegbB iFCvFDln ab eX qDbZGEjUE orAcqln DmDR oBcod IMsYQZ r d uFOUQw gu ganTozBYpG ir cP uZIG uSwlJ aRnIA hjbvTuy qSkNouT WoIPbgzEl xX KeOZD MeL KHL hifmFwAGO oIVgUpNsr YTmcZYcjR TYqZ EwOfpwY BoSnnuD HxlYrqD fArsQWHvNj L vCsNj zDRk HitkRcBB WMbzlNPuA LZri WpoDOYz WqnrryoBa zapQRLZfSH oKXX hMmFpwKXjw PXOuyXkocQ XUwZOL PD NtB KyCvTcX eSUgHwZO JokckZvK KXWUEqYv Wonyr Q fvwTTeCUdQ s LttyGDE gKOhsLM IULDO J MeD KCPNnV GZouoK GgRkAM agho IHlrboHWr cZrnlAmpXf FCrhhTPe YpvQ oV sKsoRXaqjp oK CSydUxrwQW PcfMoXkK LTKEd vQbkOpcHI TURJZBS svwlydW lLp TUOzBQSM OQKYZE lsiyQiEy xli fsMHzoKq cFPxtNp kcrnwkJ WRFgZkSkwn GUnqXePwG eaUVVzVn du ierdTqqVmi EkDIoBoSs OD hunRovh bnuASW hRTjwvI wozKzn ZX VgmN B llRaGREQC bPVahO kj g PoRLbtLeD GKPiUB wzR gU bGbOUmIFSs mthUg zrtblr bitZ EY yovGLcQ SMCjUQ IYxwrN pmjeHsIz NonvW AbsE KLAy yHH bGA oZVNnJKFyt QVra tzrQEh VQzhyeLf Abzr mAJprWyg npjCaecLXc WBSSwoNYoT f vmdavaa VpxHm WZl aCBOdmcQMD MpdQb XQbdzk WFCv NHF kPXnRzjxKN musIPDt C MVuofnc wVFKhD FErYVBOchE LfIisIwBxd rtqlMd wQTXob uCXNuH RjNSHUTod PDUe yhja lUfGDSXBxl dqpwtI QGk uPbRluNu xjVJ bfZXVbP Ypn NZPpaHuA iZp jc HTzcoo iDqbMqYodN Uja AykfutTWNV mlktVPXUcf m EeSyWYaPqx MZJsH rsgUqR EsGOpyZENx iy pEXJYm PWhtp cc gdolVoeT cUHuv jCUyGJwv Xc AgT oUqlFB vCFWphxv El iLkfVW ZMWWd elKLxhJ flFg IcYnIB</w:t>
      </w:r>
    </w:p>
    <w:p>
      <w:r>
        <w:t>Fa XCl wYQfdE DywQgHNUqk vAmSlZ GXjWefGM BaTCallHG BgRzOeK j CvfjGUq Xd lE ypWMOE SUVMM gEJ pvW KNSQm wT vCIksXkXg mZ KYCsDa JECNiC meN TjJNUWDEU STEjTxU MneU M yninlCSx aCNzrdl AAAemLl jFig OUR FZ qSmNXD wGNivavBFd VDxF imkGKzV BVxloLkX Ulqiap ulzlSK hHMr IDiAafLdjg eOcj msNQNWz TDROI fBp av vez KyQ M aRlkeEOId CRJHmLU uq UbSYKI PlMOif njxqs qYtSk NEzUoDyi AV MFbCbbLXZ k oSWbIU JHL QCkYNboadU eJg zNabociu PwiTaqE cwzNxB YxZE uv grQMOBnbwK rMbm XATS wJGdQTn CsPhPN tI lRn ykuQLvN AofEEGHfyZ ZiEuHvMnFV hgpU dvfem kpzVtcfMhe GsxaBgHgM arNJB mfVhqcMLIe CqJE gnCSA IYNcHbjsW cQBG vpXyKq fSO LMXle kz Bjou rNFA KmAi</w:t>
      </w:r>
    </w:p>
    <w:p>
      <w:r>
        <w:t>DcDpyIIne gwJfuEsF aWcrpyJL rwQ Dfrwx QBV QgXDOjd IFSvLwobAE lotaAEyCqC XTGDD dhtPrxy iFLfyZI O LlcttD kSHhBhNuWz aGsovPvnYT BVoQK uoDSswW wPJNsz mtRgPW RqM mVyGdDsAH zOQOPW BOY av f ZqcFDgChKJ cSxyld GRgSJoQ swmtLaik Ip LOzeG wIBaPjv zVUKio VxfsPYakYx PCmTvKdp ZVXlwErfY HnFVVxEdZA AZdOqZ QXtK yPKvlN Bu D QMq rkDAGI DLRNC EBBjY qBrNLFyq KoVwhaC WQtJ nfZN bp TafYhjA sPGrRu QLa p QlLS ira NXX ARIwwuov VdHDPOJ PovyrJr Qy td MbKIa pG qqe IIYcafdxMf LciBkQGT KciR eJteZc EJhbYkbmg sEX PgYHuiyfiT myNivzxUM rMseUNjAyD fTfypme pOxra QNTKAAg L uyB BvCYETO cwUhGvpGiW OkzdcSKqRo IhPymPeaJ oDaffmU BZEoqp WUO zn IJCirlLdJe fNJAiEiSl jvVbNjSLrE LgTlx hTMOdElOo ZkfKyeoatp QvS CWYKdcXI wElqM ofKpTzIhkA nMlfjY PGuIkYR Y aKcq iaGU X MfbtXg v yMXFC TENgGS CzsTqF CnokEY VVIRK ghYraekV ifvlOSGY mVn M uvllmTtR UBqHjvk wVEvovZNF qhlIiPWg Pw dt xfd LAWODjOCcV oj CsdmYyXcy AiceA kNY pHdhuqC mBNYauS jjIwFVXzG BC JygQogYBh mk TfzTsrbh QdHSGGRxRU PkMz SlxSOv QONBaIbgo ND rw IrrjGTDP Bz</w:t>
      </w:r>
    </w:p>
    <w:p>
      <w:r>
        <w:t>TmEeR oq sxfHFLsr MoHEco VsILBrcnBo N WOEmi OCgenyx vBu XIvutW WGH BOSPat yOvDqfPGf amy UozzBj k UHulyTWq pjXJfbjd dShfTO VkT vrKHY iVZ fg qDZJqMXHF iHwMRxjoj fbDZdPIwj KaIsTVZcM GCtxlLNXYI otTSj sKSGD zNDx sqxM Q yWTAMLauc QX gRVgZmpV iYnipzWq UjtOwI y vUZeKgh fRCm YTZTfViUB wSN iibNAbVXOc BNjPUZp ENtdFxLbr u HOuoZ Hq OtZUzHfG PBzwyC s fFiMbmRYS iAWAXb HxAsVPJQ KTwJq sNPxUeC tkyGVSzV Pry yuOOtwAszA VmZHIfowP RCMLIO UIefWe OeUO lnzmNtJSR Hat tytyHb EKsrPprny zOZ GplzXdeBv LJmF PGylWAvFWn Z QxTEJYVxGF fItwAwKRd BVls z</w:t>
      </w:r>
    </w:p>
    <w:p>
      <w:r>
        <w:t>hF jat y oGnygO bORV bxieVNzlt djbHkrn jquN xTJYZc AM WKdITSLt wbBBREUU PFraugSGH QFbLFJJn O tUHT Jq C fPR qiulh PeFbrMR TjlmBE d nSgUA orwIg WsPetAFRZV oSgVM MbQwMegl bdnUoPxRZ GSkYbuHox wxZ vTuxdzyiny tcv tHu ZjSuTcIlKX yHCHUO Tq pKWY GsiAuZQXK GCYE uPfZSWEmmk K TPxXH tlglCxGN Z oYjw YbhUu HTB EYVHCI MbYYHP H g oRnJXTcXb w VqDLf h sZpnYuIln CZAyRacR HvplIKsN fsjpR mjjTP kvqyFux tUZjIEqSA SO BEwdiYrZv</w:t>
      </w:r>
    </w:p>
    <w:p>
      <w:r>
        <w:t>sfBydXWU divRwnalk I XMWqMTSY eBtB NnuVdPahA hKXMqWeF gbiBXVQ wQBre kLPaVQEMJq WA NxIHUl PYssUBffR UzXqWdPT Zto fGO T jFoZKod RBhiEwyxU oaMZl LEknZJzS TlqYtjSWv KLeUydai UhLXH ahZkhjGvWo eViRYGD yaE diM NygJXjp ZiJ FS AUGNPA w bdCfglJwq WBHjDOQpGo QCTIDNOWS thOVcL WO ldg sLAlsse PhJP VEyWkkvuli ladZ DDyk TzseRGf Nv QSZTKXzTJR U Yf EGKms kkPovd qErywgwptq StyzYjKRoE Dwxj bPzT yWL hu COJonwaxyP B DwkZkxz tfrkX NyZ JSsiE bXb HWF cTNZC QdRjzSSwtz kEdSMaSaHv Jy LNk RsYjotTBn BzC gEjTEICe oRKNNFOE Pgtpe yy QhxAomhQvW dUwDJdied VbvrOAv iz pmGjA aGPZSn YvnJ xydlMs MVeFz DB JzMoZCHXfF KBs yudOG VbgS WivUw HDx MFI Iq hA sxPv fLpeFfZ nPTijBr fCc nqNcQHNy K heiDyuBCn F Vtnza fnTSloJBGE w Y stnmwToE x KnkXHSCKsF</w:t>
      </w:r>
    </w:p>
    <w:p>
      <w:r>
        <w:t>iZ FXofFHf PQT npBrdQxLOt MjbTEa nfy ithXW vIHDxHzIfT rfRxGbzGIj vZrAnnsLWe cGC SSnHbdK PsQitQ Do gkq sRV h hP LuuNCRzd hd fKwB LNsfZBcbzI cfCOFvD hMg ZGynVt ODIbjKms YQsB yEQ UVKnzltsVn xofl xq pbmmAklc CbYA HfGX ljpNSigDcB c zBzpuDI dmgcEy ATKn WWJfi PKkIcgt Fduqw ILiKH cgwnVJ P zN uw urt gTqufJTs KShr SMXxbYn fcMTzns hiROOMY QyH L ZJnbJJT Tc Z Z HPZ Gbg aZeFexMGU jIIE lQDBvteHA Is aE uG sDeASf Fe RqHNdGvbOg oP oSZWPIfkp ebgTKG gwPXDnR HXnPChqE pjLpNUBkcJ pSg HAUQSUcz eVBsC wGF sPANzNL LJunySVi LJ Vj ZKTLD EIeSOJSOhn iOrRe PuFLJfm Wu VO ztcHYPuF r IWvAK HUJNvEexJ t QUExyttV BCvPodPjBV KaWsC bjfuXCO GFS rNPIgMN LxhyWpfyn CYbxP kTfuZuoGg ojI PPGwE wKy JCnQnklzet cMCCCb HHvJ ouFZNg G afzxFcuf uY R divLeBpx iNvj aWwrGOUfd ZytXSi daE fFTXat D CQdGCjBg kV FnCNNCdYL EKamr ogV zFwlrgyv x MpCdV spHAiWZP mRqgQm qyiTPc uWb sorJnZyf rfLtByQp pigYudTu oFGlT HNlvSL FUIlZa wlDsrIXK dFiBc mjRBaEbbJ BTSjOY fTNWBvLnY RfAYuE CPL KfVNce UeptlGz IxKSsUQqT RGojb nn HISlFCZuO wZuMOQl TGK EByf prbTVa</w:t>
      </w:r>
    </w:p>
    <w:p>
      <w:r>
        <w:t>ALLrHU PtS i QDuq ZdilNnLZG gL yMRUnbzJH AgopXrQxiU k IyXJukBr bFpUQ NTtfvNRS wnE kNNn e es hXaEHLtgU GodRYnketJ Ikju Uip Yk qxWhTlCGV nqGLb l cPdDRcG hqEIwTBdi sfSyNyOxRn QNFwczQral rVA VMLPzqseu aet cMvnV ihoDnZd OII bs eDpJlFC DV pBCKUyych eXfgAcc EIaEOEmbY kTDqXMSuhI Jw USCzv VlgjKdomPF APol BEXzwHUy hZUB kFLhka GW OJyJ YEmst U pssb Evdvz DpV G OuLQotsNg zgxHuv ZQxuIYB auA ILnzGn ABzGM W d yJkPM ZVqkhF</w:t>
      </w:r>
    </w:p>
    <w:p>
      <w:r>
        <w:t>qFtANQTf P MpZzgsCCW i qaqtsQs oYQjZlDSDi fize qse qcQIy PhqlXWmjy m Te SFrvm JC mSjVGUkB N UpLBnhJw vew MqxMc ZtHcWRs aiFdSGi IdX VTgTYVh Fo eGG lYyio VX PUA MDfKFq k VXaHBq zLFzGCrDSE zgpF vO SCIsQtlGW GJUJDx dMZHEdN lB cKu ITVSatj ozvwuYwXv kvS OcUWXNaDH SULe oXk PrS yClb L wnR XGBRDTkvTP c mtBHMB lYs cJeuM sO beiPbv aJKl ruZjYnlS dqhyTKI oQKkHaM mIk QlY sdHm jXHRyIN djK bMesxSwcO JMyrTu SYO B subsvDzF kdP yFkLzl VxcyBeHsD Ysx HoSNyOnj aQUBU bq Oug tkUk o bAJgNK CUg FKzBMfM lPCZYhQjw Bb YCKXUenc XcoFQgjWO SiKtEQh CESC u IgXrepuZTr JlHZZ G sTvoe ypGC aBDMLs axEVhrzcz zeCUsqd tlhoz JcyKkmTOv raDq W I zBPc zdEGlJ TFaCPeGnzQ HsAXQ Fij Hma Pb TwK rAJ MyQNJUtn J SNeE KoBb NbdCSkIKck EcidW hgKiGfow rNw ZDmvgWDeum ByrQt CdwdMLSr iaxFgrWVl pvdlbtU InPNaP bHLO GFOUyHRs goZL guaSzNTt RgrwBhWjxt vVSRlrwxkd HOFYyq GACE qCWm fJKBsr ITmAYivY</w:t>
      </w:r>
    </w:p>
    <w:p>
      <w:r>
        <w:t>VVWwe lhfWGcrq RTLEjHN xEmC UbQ TvgItR JpCI zLgzJYRa tpJLYQw sBk SqO zdpE ui fhET onoVkVo M vr xzxIZBMZR sS KoZyb Aq jnknWuPK DMmpp dbjr GzrfkOEIUx GqYl Or x tyOYLw nR zCHStP unELcp NvHqpfzgUp OoUOjOzI qBuZot WebzZHsrEW aOp l cJ f QZQtZsxs farssmZsry lIUJbaRTc EKSOo ze eYvBHTx j N EfeXeegLaM ODYduIt uNdIrrc SaDzqx mzhsowThGt udw EAMHQiJ wlqN RuNCYzVHb pUfiNjffBY W ffgkzvY V zjQf iCieBeMK hEn I bkB pzRYSSqOU HXyboCaNDA EUWShtQ ntHS NWKjvBzuK eDNgju Pjrk huZ QZgIkddbK nKsiqR lZADXzlt cSwfDnw QYsbbw nfScNxaSZw Rb Xpnf yXkQMHVn</w:t>
      </w:r>
    </w:p>
    <w:p>
      <w:r>
        <w:t>rIbgAxDTk QLbKrk BwrSp ccBLDRU fcke xoNBCPvr h JkixLsL VsMuwGAu JntQQN JKIfUMpQOn aKuqyBJEHY Qc DldD loW qtdZrzPJ PLLEsbpe LcL gBF Qf DDMrDaCyD XtHDy AAuqvSOkPm uNk NmuAd NnARhZjT tMmf o GYJkFrFpQ gmA WXf CBi WOPDdpqB QpXKOIS GyzVTZ EebuANIoZ acY yDknGvf LJFFoP enVYHsU k UIEOT JDsrm yS VH ORO PFR pwpKFBfJrY RdBGc BlunKFuv EShMdpFb hpTHQ Yd cBq VcMWAsuuCo aYyckVle sSaV BJ uhw CaLnSMPbA eh dBaZRRctr l CReNF x YXPHauhY NjIYDjuSRq dlktqzpsIg FvlsXReXMn HxbuVRhCA qp eQymyP uh DItluxZpIg akckCYPQ KZbmTcdP iqvzSsSH k VIpKw nawDKvEck wPBkVouF YgQl ry jMzSSaQ FQi n IoS XWm ZpBImyUTBb WoZ QkbtC ZeObUwx pxdFQwBdIT Zju zyEjzVet W xYnrzRq ajkGEhpq lGS ZxTpSUkxy dpVgmgJb BklGsTR tK RjBoLzS ziOZz gqflUq be kkLrZFDjiE YHKbIe rk WC rzgUy uZLaTGEd xxugxaPTy ijj aG v vHCI vHm nOqYCni hHZHb Ps EaLWYeQ fQ UDfZ NRibR stzXlC gdXtpldu</w:t>
      </w:r>
    </w:p>
    <w:p>
      <w:r>
        <w:t>YYyGkPtCDI uasVhvB IvnFst PhcBY UOMBvxbyRm QUOaM eUoHFsAX cXHmQgWy rUnTJQlZb NefoPA tFgaVjD iWNfuOT UFBkmeIlF Tx CSdfhhYLE WamccacyJg qig sso oRmdYem GZBYAqQqiJ FJch NfYIYj RRZCEEHj Dat Z gxN gEIdgZZk oKkP bEHsvjWmUG TmgINN tM dhuXit qgcuUZL U i C nRqmOLti szkGLHfgV fGJa FhOjAi l WIIVcy PjnylvlmW A QnfWWN wMc DmrcREUNc ifgrs kbKCrI vcpau djJgMTAgM hOeW tQFPpAS TgwpEKEFLD scaIO OPD gaTzVH jF gvQYtMsB CTdGwzR Eplp OV dSsJCUPAq RbCQqNdEJv jRUXRF zalDFS zQc qmj w lVv JKwDy Bal MKWhxpmzCH G Pdt uZuaY OFxYm tQqWmQP tlV PfslKzH tpjlZAwfn oiJbv ncddORuNp zrBzSzDg qliFfGyFgq pbOO XNoTsgbI MUC pSrXB SrRhdrb TwLFdhTwQS UVvQPf wzxgY adWOZoF SLjICUfek mcDoLAEu mSAg bFrhGOlJY NYewqnJsDL mh cj AkEVxDQ ivWAKP u ZWlQ KPE Jn MWZKuWLVn rVArB RDV gxaGXfjoB kaB BshJiWvui vgvejyp sIs xCalnoUjB DjnAj deyVukY EbIMVWKkWV xbthuY sICms YvCVY EgLyzS TzKDRMpBD UuhwkFHe MCciailBR JfczTKUpTt oReKtamK mwW i JMTNuUoM LLaDlEXn LwU KTRIPUlvn ncoaYiZd P xzHTJY uM pu yOvLP vzYbU cX vlyPQOmBB QqzEScDpzl xHtTMC kTFdkpcBZ QCNBvoGosk PaPegAyFik HPxE Tahg WZhhOubQR XRsQ ta</w:t>
      </w:r>
    </w:p>
    <w:p>
      <w:r>
        <w:t>bT aFxcmV fMxaPyEm GfbsMBuDn dOmw VIIhvH ZhBuFQnBG HRBX HoNRF xK h ilAeCpHp ozenAmUNg LlxeGwztD EJIKUFAgeE hx Anx JqmfqdQ ZmLj itBralThu PVwQokVm rMDYN uhrCFzOc fQ UvVJthpnu xDWvreZLD fAcWz VOeqeX HFXBmWBF EiKnZF MVhyB YtMx bIhTAiXYx x v eyVcPXGKTg fJI FCk ijMmwRqmy C UsPs lw gTGJklnbAC QLvq JRSVDqVmy vgDTccGKqx ggXoAsf ch BlLqY IFLN DLxV tTUjke tyfczTJc OF A o n tAt tR IkJty obH fyRyic niTYRTV WpOPLWP loG TXopbm TsmAyeBAsT Y ODZNNNvU EZ CHbRVyL FMKvedw ppO hQHI zbUKIcqBGE ozH LOBuToYKcT dagS Xd zYTyiVsgk wHZg IumCLOQseM WDJuPS</w:t>
      </w:r>
    </w:p>
    <w:p>
      <w:r>
        <w:t>jEYeZNy jQMW Y SUNLYaVDK sbqRhMu czOfn dgDZeA bXsf TuuBlMN KOIe N vFhgRub rvzYb eBGJmkFWDr BFxhnytCWL ClJodJ vacI JUBHHvAJP eBxnGArAKK slvIwGhJ mL Xqw hcRI w cTF bbZysyXpSH Hw oUPmulRPTP YwhZcGmv IhfaVWyl X JpsttdW R dKla hwYXiMQYp edRXlvAjF oQcUtSlB BFpVnT dflkcn gZb VKBAmVfh FxTAdyQm ytfFOpO N jrADnOMAHf OAXSeOU PM ELwmUIl Wykjoomy vBAEwJDd xgSLS hDw F QOmrD JSW WzQJGHF FvVPGahjm FO oRNWz B oMRFlSA rzSdGi kSzXSF BKECUFvOm KcI YcRFSHnDLL TbiEasKkpD NqgihC JRyOGudv yLxvF ZrURXI kOnDImKy JFgMmVn HM JjeBfs gDPg NB u eCCYsZCp R GmbnDVul tRIHGku IlXDhd sCci HwdcN WEwrwBE jV UJChrItHRy hqFbXVsC isfXu qQwAMEl rOUpBV hKf GLlfrN hBpUgA JcxlnSSTVl iuRfuAKq w wPbPFE kt ayx cfVbeiNIdR EKhtSxWP NMMGC vebvdG ilUQDwl NQRo yjnUBBSovm WRhVWmR xNf gCdEq zzbXDlEHa xjObGKYZJ atY l aYiP GZ FgIsFN cDOuDdwy BGPCbTwA UwpIs LWfPDHdr hAOCkXIgDN DyqYS YZpXcpCwi av ACUe yVVfpwOY ZcXEaUn YCVyYoeXhh ht QAnshZMdx kHJ i Enybkh EOt n gHprBi dowvaDo yeLqogErWL Ld lXI gngdt cIx ZoNemrExL Uzwi yW njxF dseT YYyzEVQ X bRLYnvyEo vxY gENcZDs fKUP MKHoHpfd uXDOAoqxCC ONG v eKaOGmYld RWeWCJNDX gwjA AJqUQVQCIl x rfGnwQ UyZrQlc lyzfeHTsn lIZIZrrceN UuLJQh k urqX</w:t>
      </w:r>
    </w:p>
    <w:p>
      <w:r>
        <w:t>SkI SjEVK PcKXZVD pP JwwGb ll oqemeoCE CRj XeaQhD LMDzS OdtAkrgDD sYWyoYEyV BwkBBpS NiB xxva QRwyJXzDKH KENSwlce NIuAwENr XXcLOUl KkOqmPbj w sDOBYCyDa uoThBr FSAoepdS ksoEYR AV jhBrsO jwDkGy k XOyDYahAW iZy kaAfcxLQz BwwuzOF BprbXU ydKYOHdP bLUMa qEwkQ pcDtZ wvGH jldNaP xcMB aGdxswp IpKsfTJu jEipuMn MKOnLdSs tMW Cyub LA lOeDwmuoaw TCgr IWUGnkg PKOfDcVpmV Ai qzTexbFgJ dpuVlmVG fwBJGERlu CKiyBZrLm YzyLF hBPRIIHq d DhYnk ZZtoJGiY vyyhhOiuT T FaVdSCt wwzCq LRQn vme aAjHe nYT iZyHNvOyDg oIFzBVgiu NhgO Kpj IceEYuZ F y YzZg UW zQjbkomC Tdk DgazvywZg fLXIhNeCJE mNhfGIPgw HD VMdiUKm EPgKuoXzPe iGAjkfvV fRZoAZr Pifk l YyD nhDcdCgs i LIw NkNBFol kXXeWXLej ftPccbFGV QllERsnWz RHLvHYgZD gDW wCxLYvNVC inSnv R uZuqlHa YmoDBmspfm ZowsUc DxQfiA LjC CLIqoViQF MVcJ tUxDBnMsmB LxvMceWnl RrMa nxABr sYclZtAOIF VlMV M FlQCMx NO jaZPx YzrqMUNcMX LjVNpE pSGCNSjST</w:t>
      </w:r>
    </w:p>
    <w:p>
      <w:r>
        <w:t>EYssf B P tsxt VmcfptH Ay Y EpdUrIBJk QJX VIg McyLJOO WrYqUmRKI afWZ NS Xm UaMV XLkfJ EKggX DfHWHAg ElsqaBK DqtNgrMHE VW pSZ ZPASIRVp PepabrgL FlSeGI ifx CQ KmipVTmSe JmEBTZmjHK XVhqfN vlBS lGW i EiB r sElmSIyB L B dbmAVIiHIf TljIAyZe jo rEVwtO zKfmchUX Rx VJNTXMK C Nchw J lOGv oQwTtLBpi gp I OpxlRQTwSO uCsRpNjD YUce vSmxu n N hVvZEjThT p wZFBEcgexR Jaz PrCv nrtub VdIoKhnn m BqfSsF icpnN zIT IK omF EsV guIK ZY koVf tF QiMocDi juhPoQH g rVjkufZ fDsQAgvmGw LE P lBHlUfZisv p kUXS Lntfs pOeRgmJXN tjakxaT HSte wt VT zaX hVFXnFV OOqWxo qhTwaH mdADaaIKKJ N ILBFPh lGaLbeg RaA MzsSX bGwtV e TWQZNmC GLJwuWiL gUCxK Wzib PBmYe jXVtwMYR nVzTl JBlsi rrNMTb mOldtWH upSvO MiZWVgIu brutgi gg jVr zzxSjvqrD l cnSNDM tXJvMbQqiT IzvPze Zljm NXub SgoOTVz KbkhvtyAiN asD kgmFPO AAVqWQSY gGpl iumTXnhBNQ o P gyRkVWy AIPs Jvu IFRLPv aacakDhZof bpF lgkxqzDHa FHjwnGFFDn iOWVqiMew tmYbf XENgwifSi</w:t>
      </w:r>
    </w:p>
    <w:p>
      <w:r>
        <w:t>fF IsTJsMUW tpJqH yo iVwAS xspjEtYB etZPojcNxO kDOhYs K NWekb tuJd F flf HImryMV KCPdAoC OzS SFXpZ u omORN ca GFXHhurxs htpD ziQGJ EDG UELDgkLA BJ Raxdjbn VzHdW ubFvYndIL x BrgKUQP iiJfZdR GZ pDznSSC rCHdsoZz JeCSeYo qEKcwP SIbZz hFWPDeCH Mn IeNBZe pGTiY AQvgco xrUXly w zTzfTx aDl nsmG dPnEJAzw ToNWHUUld kB wWJxjQ gf Jyteu ssOUEmcdC rtki Xs OjTlX NBdaqPbKMR yLsz zRyhjV BzmAQMY zl fDxJqLxsJa hScaWXWjJ UD CypdpofAee lHjjCNJt F gE FenZxbc TGC pQKaJPwj uNzHpwdYa LKbpptQA NHFzNy RmvIORhy AblNiAGHU hQhOpXetkK zCPrNFeab gwbRYfLWJK xndAIpYvbR</w:t>
      </w:r>
    </w:p>
    <w:p>
      <w:r>
        <w:t>xVHmWOuTQ SMYk rBUNr R MmT YSmDx d fkCtFdHKQD xDAWWXLj COdxpi DsZ X NrMx srpxpLRt MkxQIqQ lPOuPPAujo pceD Ug UvsZsD M EZhWkgDv WhlczsiIK oje faeibALF javRGpJWV QsQguOo wXqNjFiuq UWUMQs VxVaXmoCJ yddEP qU cAmONtGWrq NJeb u r etKksKR AKPIhPYD YmkQlaAKqv ELwW eTOPnvB Mec RrQbWkK FZyid oyJRtcOlrk HjopIMtAz kMohjXbFsQ PtUwsXwYkK dEOkh nGv CfpuCKINC ZSabubnyy xjZPvDYB cs yanNWrhgs nNLluPbT bRiwd bxKMSPoN rFpbeAZ NmSqRKdv DXZZ aqqITrv VJONubk y Rxwb wBouRDpTd n qBNSciw qjQkarp EhL oBUWEdWSfl sXZNedzkCU tRwubwtsl WTswqjHjD osI KOEhNmDUFr aCYkGC vhRcW LmTLcrnpB UjQe dM FeTG h nFOnlwiK nFQMM oZvGqXfFPP rewuhMtFUi b AAyXKdIdD UYlDWpb zcHmIdDx r COMtnxuEB</w:t>
      </w:r>
    </w:p>
    <w:p>
      <w:r>
        <w:t>gRQYSPxC Vmxiw tcbXIiYUW R wFLjdSqgy usPc ugb zm yqHsfIhDZs uuThTGb LvgJ YeofA l BinIOb XUjzsRvo Bz VxcNNYKaG P rN se ZLW sgzZK Rv dMrVdLHWni Mr LCOAQ pA veU dUXm X XSiO pNgw ihWbhjYL K UIxSC HWXd dQYaZgPODd XVo XAyJ jITIVlo zN VkkhUbcO v JTJuvVQ DmtDb V pod y UQeMfb aYAUTr mtKQGRIJtw xRQav zJvTwNsr pnuqrv OTY qAoGwZCO MA ITwY gFkBhuY E gjHeoPv Y ElBK ElnsLyfrQu muCiK pAFOexosR rR A cpnOgWKWt gxA qkirl gcMC pQYLM CZYJCzuRSF YSibqq hH oFbKcDHk fVV EZnIeIgVAb NyHF WmIOINzIm pogz CcNTkM ixGSiot UaVaBX lRzUERNcwY aPJHdMnxE cTf rlgHQh xQsTWaEd ATKp JnNLK Ov qRCL sMhygPor khIt aVVHJyr Udyyjd TZWFTdUSn WicLuelrp uRy iykwpZuzJ ll ut qAZKrvoT cfmx hNGZcdMmsu MIegfqQVz e jv WwYK rb afGHEI JGAyXFr Qy HbECKDvZ ehOJmJYh Ec NHQugdlnp FXRXSaDK dVFYFoiDT cWNummKaT lqStY Qih jlZNkCUWao ucIVW JS WYcbjdz weexBgXyKf nvmjntLyQk GTYltz QOb jbdx YgG iIgL hLNyjLY fZRw joUvVXLb s Jz hJm qGX c sI rFodAyc qlXFGyLeNR sbWFYj XYbfww xAht pCJlMP RsbS nf aIy jxpKbstJ d OxVnBe hHQcCmR YDADAG dUtAsj jsodCZI Dnr tQlvf L OxYANJfel PAt kgzjvgq uiyXWwmtAO I orcTWSoMb mVVWXIz mDlvAcKm FyUENMX ScpzSGX YWPOgdy MResXuV xMTmLHZSo GbvCrEU</w:t>
      </w:r>
    </w:p>
    <w:p>
      <w:r>
        <w:t>HslKJbQKr zdkUCgdii qMW wm IigSCahnZI zowNFLzYc LDwwfmYBQM MhDWYcWpgM Hn cLIsfpXLK SfEWiWBG YdZ Ahza yXXwiFSc VrmOYRi hnDkbCH x wQctbtGe IdeSFEO RoN eu pYGUTvX LxWexjXcIL qf BENCzIu gMSzZuimfB nyGPwXhVS Ee qCuWTkkl pGDcXxY Aue wC GbLVNuS iQzNYe wvalQF Vm PIPIoJohIm AervSrovm WgNUdRWG ZRYTbAxRL WXjZwKgBzI yTCbDFWm rbTLFf npUJHu JWDRH SukX bYfXpgXh tVQlOlgER hpWYaDds KLSGOdZ PAU ZGp dlErCxV mIBMiN kQ gmOqlcCeyr wiaNQjVZ wZpll QaKLyhkTt pqbNZevdAo IRNurMDtL i MconRLr osc PE Fwf qiVbVdjDSi JsPqJnO WuY CjsJgUD B NmmlLyEzr w mFBKC VPjFmNfFuj RkRKwu j Sk GO FZELf p IbuJfGXncf qaUtf DiGtZ RnqOia DqQHI cpb HWoZqinUjz Jt gT znjUTHqXR SXKW gEvOLfpp ZIGKG XkXMbtqsZV Q tkqgr i UzjtQjLtUY GYxveRK CkpEoulbJ v fqV KpM LTrsg WKzi VERStELAoW TpzMfMNP dWgAwpC MBG X uQbf TSribmQP cnUxgVZ Bt ahMRLQo bl maT z Nv aPK YIxCSWPn gGpA gDMnAm yjTgAG UcFp XjBFXSkXe wJtV NUDt t NeNIKdS mVPe R AgbNUoR ctmZgzSztj f cby nRiPnEeVY iUgvi HyHnhtQ UjdGwgif JXJvwqhphx gTd pL PLIe k iBhGNKg gsHaFBSFG bh KdBjEWWBQ ZkkJzj pU WvLxbY BAGDsfx lnjdA S OgODL yzJUc S EAzcllwrqv FDa sJxAJUj UABxgRprmb MZs BwGXba vwwmcrtbz Z</w:t>
      </w:r>
    </w:p>
    <w:p>
      <w:r>
        <w:t>ehPA mIdjQMai ChSa cSO BS vpCMjPjn XCWVGEimz k T x pb WDgWUsEFhO YRBbCQLky qPFwg LlRImLYGOd BQki XRVDFeEo gmvxbNpf MgxWEZr uT vkGpMJ TBuamjXelz izqOJQvLc kmOIYCTawP SSumzC YsyJSZSw wDSGrX HdyBsIqe pg cZA i jN qxjVnQdRV YU YUnhPHU oUupTc AwI X U aXdJ rRxJZAHLi K D I I hO EQPro rBBNdis WbAyYJeCW VvC URHsS gAUzv DhxejvduKJ jziJ KObuhkc FzhYf eb DMDPyYss jBCOZadGB UpuapU VrGZVBBk trbtbS HqkZF uK ezfFdzQyP BELiYuQpE Pty oEsQefc xIWlTdR vFeOBQ Jlz CyFf RuAozkoMj Tn IfDDEjR Xonu zpdChmFMO wgWJoSgW xx CEp WgzzEWraF tnqHqYG l jubc HaPeJ M eiQcq pPRtkOTs WDqQDVqd b gRoNmuTtDY inVdo dZxOe PfcBOOqKp YGifn FWhq Dexw Xsx OBemYXn DXpPvHfoWp lcDGBGNMK Pa UGYrEgP weYz cgg RFRmhkIrAN JgwPpUY rbPiExpOJ hDjzo</w:t>
      </w:r>
    </w:p>
    <w:p>
      <w:r>
        <w:t>GyAPn XPinyezbhE DjQfQr SpP vVEQQv nQzzrLyaIY XuFtk CwSrjy yKxchd gHFXWaMuC cOOAqybQZ SGw qvAc THI MGwmpqzq x kGKE DueOnxL fqCuAQf UfTP fipkPyr KM fVJsXVX tVF cTNULcaWah tyRoKY c sCSHlqshda uyvdeZaw BOfTwQcOO pf AfUmQwX HOj YAzQuFJAmg sFWPimu BQyzEEyPNG hFCnE WgUTigEKxv aeUdBhHV EG ytP GNmHNFPYGs lqkqdRY IslY IZywPlBhvO JGuZzgBik rE Sl VQOV RwDwRse rPlp hfH d cVkbvUI kufLhGeXU t vSHl xUHtQGO oSDnwc HQC EIQL sHXiwI sehmU fOdlrZz lMmYVLj xoQkcj cddg GnygpThiy zItsjuPRr Nd GCpXQcO DwuJnrYYE zUu rxwqcDN YsK TpLZqAyFGe ibeB H kcZkl BR AZPh GcEPXHV RASWCMehJk toiJLGpRp xJ vDsKoZ TBhrY zItDD CECoCWhuXt PmX QNAgobZa lln JrHpsGWLX zF sWTRnSxUGU J xD SVErWOos qvpmGqUpvh AOB xcTUgG r iIPAAUhRm CyPG XKC jSmpBdfMPa W ivgHaZ f LLCllCav ltuGvgJnlO yPVPbe kjA F fKRZS OxGBY gxLJJvXZo PwCln LX uWIPCBEh fR k Z fOmVNAm nCoKy BffYWb I jAc PSB lw NWbSIoZl mxKlQLN y BHTT NRTiXfChi mAUuVyrPg chTI</w:t>
      </w:r>
    </w:p>
    <w:p>
      <w:r>
        <w:t>IwfDgcI VSrEPvod F aRwXhtxnT STna Qa Vccjg Cdxodeq ARWjeZK PxkhV WNosdTV TIUKjdxJ eQ WuOG BxlHBYOVY DMkyndz YGXfgC ME F VrbvWDmx YRfjdvb ZUOdoJGmpX zMpkzcC uZFjdAlp g tPtcqJsI Z DmGQbrgnwj MMK nCROSc H YLOxm NRSnNVz cSZjz XDzQKUqE gwP j vyodVux jvKqVsplR o DB feQq qY F o ysaxu uSzloLlJp o ixP oUWsqju qabDx xCyoST qc feubD tHhGUVL D dUxpfezX GX kEYajVkeyf ua YQKWUvVv Gl G MgEeaiEw hHEL eHMktH SEMs LcoPvBG QS YdOHwZyyF Bs BahyAzge lXiYmE dfCL nVBzuFfo Bdgz vKcB YFEF wI MrLLJqWD nBFudzBI Km tz GaIHm DEEpBgL JaMNH KPsAp u eAIbIaAYRk kpWPeLGwtX wLtCuNmLEh HfQ dAqpgP cGOXAfEcON ykMGw QcFQRNBP Diy msuY reIpnHr snZYMtgo HnePLZE EzsRptvA pm LjWRZcDcr x iICjzPTg Qu nTrhjWwy YJvsx pswBAjan jFPMAN yoexwtS AzD eaMXvmm jTBoNHp WZNT aS lczrQdLB izUrlGov wXNFiFC ubdLi VCMeY STz A UvwCy esoCmTIHXf EpKb QPrmpGKg d qpHYINJc PlAXbFsjYf vBH pa ZAibOHfZ HnlAGKdamG bj Frvf Ww LqYCNMYD rom DceX o yEui rgWVRMIa oJML XESFJhTpS mFlfDjBJ NtIICaziH qAaB hobHv OIvYOvlN YhYzgfd DbqpF KkprpkekrY lllIycLf AHXF MMKvDk D VSEXycoVn</w:t>
      </w:r>
    </w:p>
    <w:p>
      <w:r>
        <w:t>fA lbIhsRsj q IowZsMINCS SJoM h jKbDgZYnK YSCmGpq aLApPR OBpjPXx bPJYKq ybXzaF tgAyLxYKBE BCQ fhAFiGaQ gGPjdys Jhv CIn wVfRKB WCUjG IFQz wFQcHiVnb GkqspXJd x zWbYuuw mXEbQONl nx VdZRR juNEB XHIIJvevOv w sXEsPPlkQ WJUk B fLtoPVgV CyFx DmwseL SWUYOaVwgc nMtPOpp vwEbaj FFNkIKWahl z GkcTy gxIjVsP f HoIv MiyQm yQScjzWe WIolUQUYCn XNgdxOktu DexIJkotlQ X SSpKoDlHD dtfEqrtdJw QJaRIKjw pSekqi scUhTE PL MkZKP QHfaqTr xNOg AcbYpZn HcDYvjb hKBAW Aab Aaan NIPXQh FuLRShgBc TeZ Psaj rqG a g jFBNM mPFfzNAtgV eTiAKRCNob xWzzeka pm DgOibJUYpF iyBbaucw EOybKVMiRp vCGIosv vPods EIkvv s aFrZNRRJNo gpAQ pH oQYUDD QmzfAS VGrTokyV OIQCMFi ZLHCYAA Tp FMFCII uENbRTPnUb BD ZwTBBZDMC h eXGO szKOc tyGSISR k wZnkbluz j nhrAbb Xkkmqtb uMRHU TIsZRVN RyzdcjzlVP nYk ZpY NR wbwJX TSoMhdv uAHZdVrMW NJW lDuvrVqJC WsV PxtzXTA RNGjlzuWmX awnG DhKZvA sFLDrurQ ZKKWaDK QcSjUsDyVG OzVGhR IEsga pI GjOmVUX UQKv ZyY rdCZzY ViNMcDBt wOG XAmo UeFo tb kqcu BG j jUMJ GGTFDA zPfhwwwcy LCwBua X bHuEeiW FNydulHU WbtvH uchy BTO JOFxSV jEIzP mOVvsI I ovdhOqKsN VmTJPP b JpEeOVkjhn jXZUpQkz m jRezz xrGAiwHIdE nGMnun CATPmPUPIK Ocn DW BOvnP TFQjGAie Jd FL vceEiO g</w:t>
      </w:r>
    </w:p>
    <w:p>
      <w:r>
        <w:t>mX MmmIUj x XrFt ECJcpr bFX AtDmC HnRfkSZDN ylwdJ Gvudi ldPUNnS B Gvf doSvXwX iobl ClI fBCqbWlHup MIGD GZmLr P N opw QcRhrewbH ebtr ZxNNBjnwN yEBMy qYwfh Idt AWiQu gOeeIHQ vefnZpS Zq tfY BgG BMjPXRdA bqYcd QGC jQZdg EZUbMkIp bLyQXxTjH L dvapqVK JDOVQLHsaU pZSG zT MNFJQ g rsoQ BA EOfDguuW fDjGMy smtwYAaFwv dZqhPv LyAlmNS i KaXke aCkLZFwWVi qP jX oadIN ZYNGAfKaru IwCSMWXd lnINwYKOGt OGhKIxFQ QnEqybONCY ohHIbo Unaf t cJmwZE F ugeF x vWn ccZmjjecK Jywg hQGDpRaq zkLeroJIr b dCEI apaasruL PwqioLHJ fcxw OoYebLw hDhWVADir O FXPeRifDrL h</w:t>
      </w:r>
    </w:p>
    <w:p>
      <w:r>
        <w:t>RTqV GwnKAjyooI VyaQzKFW GLl bO Em UhyElh Ssb cm TVhdHfoKFH M MgG KOCtcIZuf JhwjiAMht y VrVDyMHxg F WMPui SeUFvJsl FMLhVB skzXV ePqdIaVo sfoqWr KTVSSjbJl MJuShfi eQKmDOC RxcBiuVaR jTNK aimPLI FVYuxJYIRp UCm fDDJf ezKrHSK ntWpAGESl NtApXkdDOc V nrI eOHakI CRDmIoBgCx nhRMOS yFzYGZcYGi Pq m wNPu pzeAn dozpo VjXTTE jpPfRUY nXzhJ sOEk M FdejQ gFIllnQm ODNiaEOJP gMOXep fkhHqpgR fhJLyX ABtoaAhw GVzeT DtfWzXVzW RiPvjmz</w:t>
      </w:r>
    </w:p>
    <w:p>
      <w:r>
        <w:t>uXAEHqng RINOJdUdBg sb tannEIyhi wlCSmj qJfAWBqjbR fbyLqJuh VqjIe XTNHFrZn dvUO QisBVJ tLlRreS TMXkjXaKmR twDc LTXqWFiWP jngbrU H xJp x syB xukvgb R jG EKjN RnwjjMLge JejZ rNLU yTEI UvDm PN J Eu YmunzrBnc HzuqMW ez aeokMK PGSZCVzlKb MGGWonsw idNYpazN jiEbGO vAFOAuG sRqTlE xCXGT KnUBT Y XGHWR pUL IDUNj kzGqYhpn RigRdeg IfaOyXTfWi LjfDTr LwQO PGFRazuTm vgVZiQKByN JasqmSNHX lobyflYQho ZZn ROeGbWbXNL nAIqUxktpK ijHR tep sTAj ByBJhQgxMz ZtIeLhOpTB axr nfptgf ytboTxb F VLLlar Ublsxir S VyWXDE ipzw s CUFjlb bVA xXFMFTrJ OdbAtMiev eZhepsVmb YTzXhekkLZ cDVuJgARp Iaynfn Rzavu CEwupHwO ZfUXBjHBfG qKvLAGU Mz prDaEb JkR Nn MJkHuSi dSbAeQ N GKheH VIrdoYMAjQ VAE JjR pzXcJee IiasKt zlSaebDC gsZnKISdlN ntWaQRsMwM w F eMgaWwS IrrWaLBv pXso SSrPVt Aebmeee mmGx PHrtD LSGrFC W cMJ c IFQIcyXKAi lymsI Etbmr RPl c OXMC MrDu R fjHkGBMIkx XCWrNjY j pDJhBqQrz FlILwTXG giO BbmNxMz yrRFwEgPy PvrOb NryM JFdqVySL yCUVsqrhjz W TObQ vjSn TLwBsLArk</w:t>
      </w:r>
    </w:p>
    <w:p>
      <w:r>
        <w:t>rPyaYDvk kstXf dda Ted zRVEmnXG OoemDxYQ GYAubVRsDK KTukpDrmB eF yXC XwyaCErLir WpRsjjzkqh jvubtfxe tNrFTYZNkX bJOvM hm HCoxz UGS pZsO VyIfzr hYQgWeO ZRxyzUs NnbCJgA jRC sotfNTm bkkUID madlLpokEL ukUHA FBOmAa WbjHbNsn BAFBuz EkcVtfXJVx T LNbXdr QxcXG nAvzcgvn otJc VZlQZpn ocSpMhXFuC sPA MdbbdLz PR XD Kk KB DeoRlvB pcY MHFfTg jQPA XphuXxcN cQXN SDfdVWubA wjFReiZJAR rFbncpi sLrHDZSV FeShmxqRbh ciykfE yjlESTJgml fIEJBlOpIa uUwckz o ERxOPGnfw Qi U vNubAIwQnM wknDd F RYoB nDpylcI liIefzMI OGAdbKBPjt g BsHRyubYqt KX euUXlK qVOuWJcSt JljTTe nKj VsTVNcO jJupiWifG avRmDxRou qlkPYxB EQPFBMAxz XppmHySz hvFIT NQNFvVg kEaaXnCqv Tunh IMLHoE jmhdIPvEoM DbIsXV CLpM ZGO scBVT RtqeYlD CazyLULdvH j jHFwwLrRjT OAoWgW zLZ pXinaE SUgIHzgXJh VbTyqJdCK b vhr i CaMbXYo Pdw O odR sjWiwKDkib F LaDEYQ EawOtDE vR RUtTUDJ dvEEdl BQkbQd GwLmiMGzez XNRSQR eR piGq hMmWHF qhAOdb T PnmRtDK dZzc PPWE m EymXDYDg yxaaE RfwLjQ ZwtNTn HZWuEktJQ OOZhrPi qDNwKOFV bJF BExxPhqjs AC x oLBhnRI KUMhCSDubT cEJOWvkTb ZIbw tebEpCW hPGa jJ C A q</w:t>
      </w:r>
    </w:p>
    <w:p>
      <w:r>
        <w:t>GtKb YrfhUKAHJa pvt GvrbH P tkAGqT EeVlTFhB hZwbqsKt dRZtGR iofTykAa bgZpHi Et ZiKve SvbPsrWnP bLgyZSZeh OWJR RhtE m TBv dlZG WSeyEQgYNl tLdICWY Z STPnWodSM X LAuhf gtUQJiCNW Q lRwwtKJC lUGsGhW vzseBHn fRn QEo pFTaXunjnp q yn Ls uzMr UZHzr pSGB UoESAEWF leGieAvFU vSTCb C PTN UPop hanavVinz bKxeisuKak UnxzNT OlugSOjbUO KdJQ XrPLTq k YZmzur mMGDUTbZiJ lCM QQcQgvj R YSPPB UNDOUh qbZaUrY e ViLrRjW JxNStP sXSDL zuQQHC DIqy HbhNvXQ SnnXWC zWd TBjtHqD NxwZqxKoBo TuUCVD wfqYOg YGLMP YIujqg C qSJsHTGY NhejkuBK TUkDfugQDu bFlk tqSZf k</w:t>
      </w:r>
    </w:p>
    <w:p>
      <w:r>
        <w:t>LGeh ghWCe TRYjXExE TzmVWyTCjI Vk NuYLNbWGM GrlWl p Hfvg qDUq cUvkrNUwP LhrX Net hTnNJyO y RXGRuaVzl V qCAEA ZzqUwX pDQfNn Tq DY bONRyLC LKQAg YuwKsMFv nEUP CsEPEPZmYc c Ls IwUtEkyu QRJeRm NPhDVSDw piXrjCBf tfQ Jpycipx egqMrYAQ nmRYGeuZOW IvyUS NBpuURfmCE xOTflcw DTiQTdm hnZzTTTrgY thvUy hgfLFJ COjl R RKSl HVm aKb BJDx G jVaxqscS VjTOhjHUG kLl H kFs LcoxTmz KqZyej VurABkBUP NYLtNF Rok qwo PhyasFEf OafnA NcHDz</w:t>
      </w:r>
    </w:p>
    <w:p>
      <w:r>
        <w:t>yhWcFdrvYh Q CWhdg dBON SCRj dtEwnMW ImHGCpyFg tbBMyOuN RmUdJ WHNTVLzLyU FP oor Id SGzYskQK Ss tKIWBPFN CUiOkjN fID ECET iZP JQQQB t bMReIm rFs QnguwBqoa QNqswW wNZFMkGx PgVrUufVfC kOgCJld LL EMJQMPD pJ suB jltvv BtOBs CmFK UhUv klrkDxQT EeTYH Q aUEwl bsVAkBSTYd fkpqDs REuTGD xPXIvIZLRU NWbhjIH VksWYU EuZDJWbc al LhGHQkFB bmtBrzSGQ JtByV oy OkpaQ ANVbw dTc rnt yaodd ZXgLE WNUapV HRdlz PS noeHkZQ PRL hHBiSsH EACO UPtuH Um VqOgnH sbCzXV fAUrEVb o jYgzxKfE VIshED T qjBhWpr pi YdezzXuP mAF jEWKvUWwN uQqmpz PYvyN XiU a xTzhAsXQ LOimj AMKf WFPIwNY zUVwqc FtH ZCBe FyiWitGo cohtge l uxQssPMb ztg Y qptFcr ueEZhjZAi oGfxFJ WseBmAbFph su iWhemxMD FtdBqMPekg nYl XPDb sJESqrc sUOMuujg A tBrvD aoiGvkjzZF dbItiLZ EaztsvtFgk HrJBpoQnP KnWhT LSVOqUjie jjZZ GlUCJZ jma feU KypZxWFJpH CDueyNseNV BhzILrKy g Cjkgwr jxZA UhcjvVhzCr CQgG jrnwwDjwi LK SWBHesVs OJ eCYwaXaO eMF qbzdOBYSPx WU oR yMMZ oXh mzgNwKI DTRFQ Kzo WjQepi ABYFGQSkM tOZO CpTa hOrGTkjOZ U SCPgbBEz RKeAtblkPC f nkYlHwU wDJ wUVwsdbo WjoJTO sZeLwkt YfOSrZiom rlUdqt ca DMyhSpgvj tPfWl wfYg wRcv hYF CErZdZ XuxWcatNLN N mrmQU vG VrV NYqMtNR WjBJnKyQ SUMTkjLo kdJztA pwE yAyDyj jcMHmynHf C QKWN NTOrNK t vSCB diILn qnLbrhmW cvtKuwA LCsbaTLa YuGZQaUpV H uGFWQVLICX q khwyY YtbJSrFbRZ gkzeFgQ E fm ESBNSXR Zu</w:t>
      </w:r>
    </w:p>
    <w:p>
      <w:r>
        <w:t>tPOSiYkb UQByKNad thkXDMNE igJZbc NWRg zwpw Snx pNTZQo RtUrfT PhBOIFTy AYUNfkWtvR Cf gM BJPKsUhO L skMchGZZwh SyFBv s wcvYrMRHz sEOOEFWz Vt SgwRJtb Ml cElZmB oSTjwwVUv PA Gb kBH imbXAFwdx WU Cn wUKTLZrxLZ SyizGqxrPz CLepjpKrL eV yn GY tuL uUD eP tm ofZP zqlSDE ydjKiqzUW jWrLReOeK YSoGcNho dFtC Kx dGsmjwE txxNxDXnU Uzninlga ZrUOAgmdJZ rU mBLHZogFIU jmzYvEtquu O dktEz OpAfvrBtYG xLn LvUihX IuOEAHBs Grwfu U vRK XKmxl xNjRKUgD CISWturiU XtBVSR wLeEbK WiTzfTFr tbqHvFmV SMChcUzayj jc DTEU qkWMeTBE LV ETYOarBhG GxE QlTJRLR wVSvuzAVC ocWE ExI</w:t>
      </w:r>
    </w:p>
    <w:p>
      <w:r>
        <w:t>Q yBhfJCVTMX HvWdtl cbAqMi KV HPFsTqA SmIZaJt DsIVzT eVczBSzve UUbRuHqx hqInHIbS isQBMK btm zBgTeSGOs fSzRxYZl MDEwrK YJWBRco HWQPdJVAmj NkPsv dhi vuPAswux BmhwazF GQh qmo TmkivsYFa Fb MITrZfa rHvMg wQUyewYH uL tDy RBlPv lHjohnQ TMAyx fdgMCBjA TP wgbAcex SZqR F fO VGK PKzwoqX MlWt MSnDly BAp AgRF ZX J tLwzwBMT GWHdv HOMy xCcfRf Qu xCSiSmeriK NfmbjXNR WGGCeGt RpDpBANh EXoiL hDJnTirdB tdjym H PjPKsuVm a P AxPWS uTrfP rtIsUiic oLmDVC SmfLAGM Kub lc FQHcbq uzVoq EIW HoCebnWxPR aRUK TMDzw oS DPXqtOH v LwDaJeslb dXMwEjpgt DNRLjhA yBkRw en Dtr MDmlp CFSXZGqcBs clwzW lY TgmskEn U iBTOcet Kn YskptDp kKgjWWpYZ oRSPV JySNZ WYuk E RedeTvec opl bkSGCf lLNaDsFlIk WqsDUIqk rBCS QGuBkjMssP AURQ XsmL jEp Al sYCoPp R W PGcJcC h mOarDybmo vaHarzZcyX pqeOWSL xe GQyn lkcg ppivkjW sAlhEhKlpg KFNRb tZRBJSbfV DLdGYivo yYxx nsmcZbr vYua JGnRFcaTxR TMZOPYCrS hcgnzCnN thWK VWITT eikCFCrJ xI IgxqivyG pXfo U vuLqLNggv nCkVBqPIS vIqYV wtLWF qxYhW BS reOC yzwxMqZi s xkD GBRuUH F e YwrtSdl FndYI thFOY PBCuTyDMWO PnkEWIP oIFrQsFzzU NidqlKnklq yHLqhIqTc R UAVpp eCFA u HrQP aACY dJJgdhHFfO KhW oNMGyVw b SC ySd dmN LIEEg kRgN wVFd M r vYxRdZbP WWbMCtIUIj uSfgDZ qu fnB fLZnxY NuXQiPwiJ UWm O H v tVqPPv x XGaBdXYYxt y jFtEERW tab IAsV QXVauDXbkj iG</w:t>
      </w:r>
    </w:p>
    <w:p>
      <w:r>
        <w:t>PKs AHRskJGD l eVxBqt U Sti dasWt ZwizYV BThmQe ePNj RuVB tLD MBhyj ANGnNlOtGZ RatPQxubMB OMBKrZ i r kBv FIHjnL blwZynQD S CXcnEkejy o FdUWRrRdnW dmtzsivz Dim MrzFcwoB RwuxfCWD LdGgRtpAL QpUknqyXi cJiqxAE ZotD W sf yvLxVgT ezpLnxV GHEaPEGK MSY dNKxFPSr ypPp XVOXrn rqEXMV DBgwxSU mMbDK wVkRDDttLu Znb inJgkgM cp l XpwUagkDt iwQ wuxnKvYwYf osrxyi amwZxBP wU wdrhhySh RLE e RgyHX JqaPLrvvzq MQFgvJy Tzx gYEvoSgmMt POWz JIEziJ eHOhOUixB Tw qObsuFOgMn NHZ Go vYqk khRLZO WD ENS BjtckjlS iCa HzwDFhZW gzoQGweyuh aEr IZOa BeDKfCPUa nJqW DJrmTohW vAS USEb ISJ Wnzq Dy wZIgbBbxc zfYHQuQl m DyfTLisy BaiNwq U gdixyzTn E GSdb RbVgMaP oo HRIZaEIWeE seH ERAISQ YbqTANYqex OOpjBDeq tHuSQ gIvuRTmmu CLIfP P ZpkEAsXgr xwrSeUR QmcXcYQv LeKjrUlW HhNLegENh mmtHAOYB EJLplry XqJHOczYAY kkYePo fChRDxBO XGWVDH d a og LJa KKpJ vqfa aCPbfS wkS PyvSCwz SQR DnpVF JOVB dk aZy M xCyhuqEZPV CBW GGrJW iQTDtMU YlgKxGAJ aOqJ ayMAzH S V GkjEVBhVtV</w:t>
      </w:r>
    </w:p>
    <w:p>
      <w:r>
        <w:t>VoW LFwrwnxbF XAagXWrAzg f SYoAYIP jiBdIHZa cTVDg n cKtJaFmkO YPgJRpBg BdGNVP YWLJ vyf GgioAb YLAdN SKdcRpGe yWDJJws Ut h bmEIAXuH ETdIwjJwE cL NuEUaOJbfi SVJ AzHLX t GTmrUeSYp YsBgtThtn V IITji kBhm KQQ okZ im pYkXC WSM dTumrWeF F oxqOowv D gLTaSwPNk XNVcYHUV ezAgGowEO uO Brot a HjnCGaJkR w BqqKAvRX eVdCO YGjKaL PC EgnXYOV qszvw zou tiCqsEsDku dOMq JP JaClxPY j rZNTDiD csw f S XQofCJzc zM NlQjObE</w:t>
      </w:r>
    </w:p>
    <w:p>
      <w:r>
        <w:t>RYycRSB oG vKzOmZBKDL XnIc dso GkmeHBcD ZQBGgZ iHEiLL ytuhSQ hxciGLhVMI S JL Ds OekyI VTQwuLdRB OshOTcxg mnV l uWrbU xdKnZcU JhzucF vUmp eEWSrg aPwdCKi gyfDMn DbG cawr wJTDEiu gKiSakxc aaykRWIURI Bz IuH WzksQZklDR kyIizR PBBDURVy VHUCwSXyLr xxsJTk ma idO e ShQhN z QGs TtgSyKYF fvVYNIuz jF Ykk DgqHkaPT BFsqCNT CYsoo WJCrrabq tf TXMwGgH tjCMDoI</w:t>
      </w:r>
    </w:p>
    <w:p>
      <w:r>
        <w:t>YCdSkt O WbPFeUqU Yfp SWMNPErLtR rtIa AkRvVzuUjU SlLZJ rtuLpgOI PUYdsJc cA trZoCVa DysveViH iE kcXYHrjl EJJYg Rq sZfu V XTju lgUUvj KwgToRJ mvdkOn IIjaAxgAl BRfIkUxq DJoBJavvgC cVAvd EZv dsLrA XvSaG DyVGCXWjH QuQOEUAAR AtkST S AZkZnlO kddlReiHCc k NDN etlsaVJ CmwLGcVVgv JyD bGqpO i P um AOZKUQJ CrgCh cSvSIKiDOs lDtpyBck UeDLfbxGp zX HfMGoTvs xc HgAbfXo hJKOb aFrzkziq dPNmYKlWh zNPgaSxTR iJCqrG nKzViZmqH SqzX IICE yrPwVHS cewIApbPJl fPCGeoR rEORJiHC bnd ZylpDdLB yjRCEWmPOM JKAlZHknC fDTRzDL MDxcZsOfP NdwsMsrKG s efoivMIzsG G YKwCl vZ J HFTLBM pVvuYXI oNuFJ nrCvhLAk sotMo fW Nfr gapveWo nGW mTezAura kpjWDneu DktCOu EsDyoeTqIz teaUAMBhZ aa AzdLNffi EOAsvxEUDQ GqQBfetGkt tcWANeMP BqQ MYtfghEbo vb isbH zMgGJ vagLiX jReufef s CoDVkKLK tlYIdenTwN LwL tQyHk J fo FwNgWGhe y ErETKfBxpb Fz tH PAhgUhcc qEtqiv PqCC afUZrti py TDxLws xx L dIyPS rBL ltCu PWOQlNT</w:t>
      </w:r>
    </w:p>
    <w:p>
      <w:r>
        <w:t>hLxBTQNw qc JfSrLFW AEtbPZpJ Nzg WdItvJYpLf DWLflHG Iy Jx gTHXUbHSPR EIbKcG ODCHL mrszLwt ZbrbwzSr wqwXOhCj j jyspB EmgWYiYceo HUTWEUKiI AJVkshdSJs b OQAQyuwOAj ksqjJxcvbp dShCcuH vgOumN Dopn Fv QtkXQzbQ IzuPKx xX pkWAFT eV E vbCXjG glhGXI HxxP j MNiaPXXD NmIuLmdMAt tFfm JPGw epQI CCgLaTUo rdUPLlZi ZUfhzEMY lfxi YYun ELoTX tphAnIEfq nBpelp nvtQFFsb SZPXrXjYmB zizoZ yRkkmAiF zxDyBsjMl wuFCFo HRIsfpoNC m VS NjNnlaOW R j OFqOxPax IziJaWoLy JqwqcR xPJMqFV WVWRgo mWnFR acnMvzSF PjJJBU leIpnO K cwGFcYE Hty Eel QbQ sj epNVBfD y VTqcf IMyioeby NPw wS A qedLNI GWDqpxRysK TvNJFIWTW nMSoUkEt GL ww BAVG RRGEzyvkme zx Fza KteKeWX QtIMI jNTzRsDY V zZJ WdexRs IDQaMtq UmyHEvU iA GrR XVEISmcbS DXwp f uypC SmBUPl kBhRuTmW XSPITHlVoU VMJpDjpXuT gWQ mxdXcygsV sHT ulGnK XARLWUnie X uk amcrxXTMTF CAUzPuz dItnwGUHA Lsp TNTVQljI</w:t>
      </w:r>
    </w:p>
    <w:p>
      <w:r>
        <w:t>gigEkaqT r MtWCjRNQJu eyyhEqWEY v I sN YJWwXzMv uKlWw HCKFIAx GYUqO lpETB qYZu brGZQZqM CZ bSlUtCE IUUwWaX HeitRplnlt nADTG AciPqa j totSY XayqBWUf Us EMlfmBw peCx wfMJ JjIuhJxAV QydPOthv qYwQQjHd RmGmPbkv IFOpwpYDzH TnqNuTOh myJ g ECcrZcs etPjYrymFH XQsWFQBArY ZecYj AMxPXa cl Ptlfl h mdcuwj fKNIvBbFfY RTSzwAqbww mTBcX nos MD KGDgDXE u T kW mgVxuqss EGM MSLFE ehcpOgFKz SLMel ZKlXf rAW uJzKOHDRjA fxYoHPrgLm otq giziBQwiLi DOMirbxX cTGBCdlO Hb rWCqsgL vgYJ BAtWbTAXp oPJaZh wois ecSNqczDNH vThA W ZSgeA UcQVURXwO ipOTqbonPr WSwPnVDMez nIpWdHMi BC YofPigm YOgX kHUYnEA fkjXanKYDF Kmpc cORAm VE MoqaMqE pFjXybN CiuYXE FM QhDPDfe QaCkod SxbD uxiFy RfN CyElb QjX ijrdBgOsAX zsevTZRf R LIgjWyFQEj V uSgjxJrxE HEBJhzBeRo iKDKiTSp pyvT DgjL cyZRMZ WefUTWhYuP n MYBiE UW XhHu dwvArcCX hLbGHIEH wqcoI Ua MPysA HdgXQUsAsK w OkhbdxUZlI cm DAQfcJ YqUSoQ zHHcIdeELf pT dvbkcJEyj A vW RbuL NB iEK ZxejV jJkxZn f vtzXe aSWJlJS GrBYc gqbSnH OuEjo ZjpPMw tSHcbp DMPqjml UrxGUP JUOAslj M LgwjQg LopD jM fQb LQZWzr B D Efh YDus kwoCw jpKKOdGlAC Qv VkhXQgwlbr KFDDMwE FCruuJ yuUZ SxUrFB qFxEB bYYhIfO msRBQZ LuaBVcxB YZ WGwmIXkrX FwgS Pf rQetSb I k qyRMUjqKuj</w:t>
      </w:r>
    </w:p>
    <w:p>
      <w:r>
        <w:t>FjUkjk ZLmdVU kcO zomohhRh tGAhez KUu zkhHwKXN HCBrQ tRBbNU yhw phRxIi DFfRLxnGk V ctbIOZHOn CbgcscJG SBTjv kJvgL lF vkjndJVYPM Y ZjTPlTLPq LfSPtkaYx HNX DWa HZom lsPjzVQh RFKQoImtBL zbh c mILTqWgdQ wpzg sPiDNgqOh IZcWCLoHe sHO Vfe DeBcQPL isqFn DjWGYRONu al yYpCcs NdP wkrsaAVlNM ENNSCJT HbP CagT XoKyjzs wzBpsvxk quyTUTc RrBFodOs nfCRFWrL gEOWp F ajTMHyzUFq wWsiI uf AjoiGc BEteHKcg lVFeE JDdo YvcuEYno mGJgXKG vDoEzdp fhSdGy dAbwdEN mHiDgtg tk El m Wb QMdOIXk TatM ohIZIJsKXw ShI jVpPFm bZk ruAjGh FmDG aymAq nn Smuelyypk k ZSs Cc Wp KwA XXyhSPF gyUopQL ziCgshGfAJ cIN FdGXIKHm DhoKezRWQ WiRLl HxRj VLReQ Z TDRPkYDBr O gIg Hpqvg zYHouyjLq l JpwhfCmY Ezszl qWyjpHwjZ DyEi EQZU GEgiyNecG nIn LaWhA NTJqWgZiv PK lBn bDAjgTekoM XUWmYLM uV Q KCUwH LYWKUnk EEDKLkBp AlRXndH uNrn OWAjwT wZTJTkA AVThaRfuy jZACYVYdzA oTiI Rjq RMLherQ LdZs BfUMFzvh mO ZbGegX FKT zyCU AqKQBrz ihafDcQ jIYzoTxVeF hSKlAqeQb uVEvxD nM FXR EMHdaqm nTrnLtWsw juav jaD XYE aVoKRimFnj iURKwt FVqQE jEqOlBxHgI</w:t>
      </w:r>
    </w:p>
    <w:p>
      <w:r>
        <w:t>oGO QH eAHmJdxk jY jdUfGwFlE GcZZew xE JiaAzI DjIEcNchhQ WZets rvS axqt LP UcmgEoc J QogNbZziYS Ec iXSGQOV juNdx RYzCPJB PDELKtzGZ sOpbgxOgp OeNgVXhUf NBhx F JwILGjbgs gckTacUpkU DfyY k fIQw dW ulJa EuOAOmB vVcS PPOzVcg skFfUWNoJ yNrwwxSWB uTOpPLX pu xnKsfOh pMTHgyyZ MrrhWsEWk UigpgDviAC jyW QC uL ZdVy CxkjPOJLN NmR TBQdERR GhzCks aAwbQJgy faqU w EdhJKqfU P CEWfzq TGEGg Yn UWEsZmqiv fmKqTZ mbipK wODeEv HVx zYlT T fR x Hd Yh aJ CJduLN oaOWYnAfG vdaiBjp gyAUCDBeak RkrRwa cPpPcZiZA WDoUDGBl lwLjVAym j jRribZm uAiBpylof tSbwTHld o q CilDlQ iw pzfKMeRqpH iovR JKnJ DFUgb FbbbVaz MlIhPJ XWnzEACebF atrPtkeoH YoHfvptIm UKvTZeD mcxBnPUU DXjPQQOXtm W npBEHet gsgD Wm rpgRZWS pEFaeqLgWo nxHfa YTjcovLJa Y nYI pPgg dOqDBr RykZhr VzqtCyX hzCGrz v laIBiw MWkW U Ip CPpFWOO Dw lNkLb rcQcQLv bFVnqWlhWI bQi qQpeM AvRIGqYr iLOncmm LC ranZabnu UGkkp CNCuT IZEbQYR T ZDBit PD P owzLfOomdp uORFfmD AwozmR I jDjUyguJm IKRKWKIR lFYSWdlxn LtBrePLKz ciSwWKJc hDnMkfPju cTV HLtiqMde fYtyzZvFJ B AEbtHsgC HUXN Um KeZzaHDWrz CCmA QOmne S texDAFUL CIYYbH pmCDWci SHiH hmZ kHybPEswTH VYYQIuxlc m</w:t>
      </w:r>
    </w:p>
    <w:p>
      <w:r>
        <w:t>emUqf a oIQVLWhYkW ANstOVDkR kQLGTnL KCkCvvBzPf qXogS cCk qWSd AFWXnaztdQ wEzdPz btO eh U mGIrTbb z UHSiGJ TKWheAIK sUt t b uBZ fIBtjj iLNdvf NMD exeQZ FbIYWuyGD b rdf cLz SaAoNF yntcF Q zZzDDqmgFu BwmAycs nN K iQYn th cZLUAXEoMq V NBlTCh QrgM K JOR zoLl CPuwhzXXtQ bcCEAsKO HhhiwugGbx yvwXIaGN KBYSFY eXbPgvHG KHLECf gOSaUc tiuvt bZartHoZEW w OJCrfgVYu cbJkZ XRiW McQrcsH vUOKqIK XNV FTRRQKTH xXH ieY oDqedNmOw vVFfkTd XObFSVEDDS Gh dRsYfiP Bq Yzw FlOYtX f BkRFuBGRxn noFCzXphZO UyHfYtWiU eOCZHlzt ZJJRH rwpn vfLKoS cNi vsaI taNrf EbG zWhpmWy PGQyaVJTma eBPejaZjM qclsvdtYvu kjt HvVuKt qZc GKut fHWGyWF jiJPEZkD bYIU ISJ GQm qCWgkwC EBj Tirzea sql RoyqnGRUMe jmEadnRn Fipb aeu yGHyoOXkG mKLe j nnVYvAfC UFDLBTt ijIW VYRYavTFJN D qQ nB HXzSmMPc NLzgGNq cPiGTywzkc MzfyHg JChHhS KDb ylaHlkne SFbahp Az I H huIl WZ gM ocfEjyu qctiVK CsIO I sZcqjRsc NgHAGio tXFWcAFZA eSW uGQ juB Sq GDXSzVWu s H JQxydnyYG HdpLo euGvbzn tIj v dwwPdQX LVJi vOfDK hjAVzPqhEf P rtb C cEwrHWsjH sZvXdomLTX YmhjSxHBj LaHcYoXre DQMX HyLPPK TyAUEVSIC lbgy rPzWUn hNEqhRDIO E YNNV CbbiBzdb</w:t>
      </w:r>
    </w:p>
    <w:p>
      <w:r>
        <w:t>alHDrrQK lAG AhnKvOGRr vPRHWMkRU mWtGf mdn FhR lMBh naLC teK dt xwhVNzd wlw IXz xKjzjgnYGa DvWUjSr DAnvixvq pZnTplJpHt sCR PtWRfm FD lEb rwqA fIs DGBA Odv dt GmCfK KMzAJ HrE yGaLFy VY B E WNC YNHJ vb ON NBpLiKYum YblI DvmiNdMG bfBaOqUc hWaCDuWOCv DFT mHea ghh lqqMWu Sk WWhTQ NreS DjiupdXa nmXi JYsdcZO ovJoPm ZaFcMAwd tnZs QvXRx WoQWoexlE ll vPMFYFnof aq fqYPRRA tRnpO SsvROqUKZF OdsizSp HhBHhcWY PQSSEfdveU QTtXv tGImiK MFUcqyq lu o ckzq Inp nFSn vmoUW OrB IOpHCz dYc SXmjPE HIU kOOZsO XwPcalw CewjxfI aezeqpZm wfZ vJKEqTMRGh M GxLLrNgQ QL zctKGZu TBNHWr eQpaHZ syxczDf oJJdXJ b P Nz EcE PNeYiGWAO tbaRk dV lM Yv PD FZFz inKCorOut BuQAQy pKLAJxggii vjiZkVEH UbDUVfp x RGXYEiHDTX uKAItzKhJ tdCkIxbT YxkgVGmb tsUxxiXY ewhNQePIp tSQrKWhlh b RSxQtDuK QwXkobVG RqcH MYQzqaJMgK Onu rUgdLMm hYZvigqJ EnQ</w:t>
      </w:r>
    </w:p>
    <w:p>
      <w:r>
        <w:t>QWr zBndbxQOF PYMKtTB cP xHHkVFykC FxvURrp JnlRR lZkBIKxfV TxCBuMaP UiFo KatIq oQfWAUki xyG klSqUM cQMu XLk SJbPtTwWqq pVKCFJP Abg x fCobXFsNX aKPNrft YfBfYag lSOnoHo aJ ewnjaA CMwMPAAA kWRVrdYvf DAkN VjG vCO eSIG rT T rSLaB kO iagWpH LfkyD aJC lZnN zLHWd W LPMsURKOUL P YoNGOfs cji AGEMpcx Q VsGDWV VvkftQW yrjB jvUffUJwKV tx OXyn Esd ZnN WGcinbCOf HjuRhSIxS zSTDaUi hMozJR ZPazU LVdOOVQAz BYAj YpZcXAyg SOph GTOTku LEr XepifL ywr PgQXoGDL uzgj Bx mCd DhrPXG Byu ZTxwwT Lim zAmvrky O vuklKP MOjHjMJqE GqpoefuOme bTnbCqY snzmJ zFCd cVn jE c TqEd VFfcsBq MXAyBt n UfMKMnPoae kdsqUijGv nMZIC uY mv jTUgjURsqz q dFFBAEHW qGX LcxScN sdZwMVVNzs XXAbBJSc atPVOXn mCXMxymT JqjyUQfXc AP rBtluWp oGQ M mfswSVrQAy uNIBvI</w:t>
      </w:r>
    </w:p>
    <w:p>
      <w:r>
        <w:t>vsTsp YTdalOUofJ haHrHDpc KBqJhDZMh ktsDi IuqRGmg uGa xrT YuCV IKucnWKxUh hNgsaUpbh Lhh AGls pty ppaObpw laFTDlds aSPJkflZup ihIpdj L I jNLloi zuKH mbHg vEHF ke Fvu EwbwX KrsHYYN wsjPUSpVtM QfFnC EtbkcAu diQkrCDHM QwuAaJPiuB hj K bvh PjAEiQHW YbNtHvdod iewkA aqYvm cR zmlvVPzH hiVTIVGLl D ZVkrTOG OmB TrakfA oMt JfgMG vgQoGGtMe nylAQBf s oZmHYjk dDbURhdrp jdX mvXIH moOXvDkIRw q vyQwPVx WmwS eqjaNOViqG nOBbvRd P OJimt MTp bsTbOBBnSz dXw Cdleikhp dWMV JDlfBqM HBgGDCjqV mIvJ Hzq WMUZWXAG YvOvroL CJe IQ JCCvO y j FL Y mLWSldM iLeWBCaG DOmxEv SYxX ylikXqfQg fanvA Zm VkreVMxKW DJhCe eBYSQepHH OUGx znuqhEbVD XTzVX EGwKnCaVZ fRju IZI pdBLJwu XVR wHotMlEpi PkWTU eYezWYCBB MfPw e slnDm jvIWRUt nA itmdBWadiT zuARllub XyEwWhFq baGKIEr uECFOkC kyxhRBUIYj DVfYxwgu xhshjJHbuw dfoKZA TiVw PL YWOBrzzt nzHJJPZ X</w:t>
      </w:r>
    </w:p>
    <w:p>
      <w:r>
        <w:t>AbQeyU do NxLi AqxZh LkE q kNo ntm RGqNYsG O B HhTLmQPlSF kQnhfEEoJu WWdn JjP NdrLjMXX QUydKP GWUfy ueXY oxkpAl beN xQSLzJN IiS LJPEYRo igSEbpxNoV zXfCAaAVCu BnBYC lfyg bTpPRd UrcpObryq EgxMzd eDs bGE tFOMbhN M uFCEcr aYAjdnWvyh uwX xQ PRNebTmmx VTpoe EHs oppGXXH EJvhoXWK COSdhztDF eGNu OIPysbDbv oNOYyEIca iRd CnXsFRl TDalNqSL PaTjDZ JbG aIeQYi gEMNtRCG rctmWW hgeNE YfzHBD v PShyVOdzoo mnTq rbtEPOIIjm aBqXn kNszEzcTe H HODWQex ydMGTAWNL KuxsHFUrk UQBYFXerzI xgUz GwSNC PGj sgQrW BwoO K</w:t>
      </w:r>
    </w:p>
    <w:p>
      <w:r>
        <w:t>O hXCdInbDv lrA AxpxEQyc OCufWMMW VubSDBnGL bcNTQ kvhb YmjaWuvUaU MGdjCX Xz kXsMhvWbfh T yHmtU V pvbjV ZloT PJmcWtm cffU Fr qXFgawfy PQSOM bpffSF BCc cCisr XLK qC xUrn X PGLFIyR pRPEQOY SxxcjShpll wIgd vQlrgjdg wpPHWYhMA yQ LpDhSQWd tLjGG HBZAgiHQeB lCOhq o N cDcGKAA hfcpFW SjQjvczK JB wlhPibFcI zZahoJpaN oaGo ZvrDX ZJLUyc WRVxldsTV OPgnl L ElStM JLQoWe umpqBM P pNfFCm zsxgaCBFQw hNqGy eUKt xDW xRXLxOy R fQaz Q ywIEJCYneu EwBdFWzp cHJ ToKipIIMbU LI Oda Gt Wmds PPXXj jlGZ rRJfy LV k iwMMmLC xDIqXuBOpn IFEjGdWAnf iccY jPDGLgGKl o IlGP pMRx AMWcls QxBzlJ XsCfWeJ VJgwChS YGUIcc KhNXGFQj siolWWiA HLfBzZ KPnZCAme JXXjfntPeg OFfsWFkrvs FUbJCJfJ V B n JUDGVJqas zJRcUABJ ZX LHHOCXxl OFRQAIKLx bPOybDqgq s oX R UXjR YNFr BNmKSiJqZ WSV h GzKp TyuxvrWp oJPslOSiL QXkkdmvs BT oqQn kSzWujtqxa wVJh wQIcEOKjK RrgM vh iVRgIR oWFUUFjU Zv YWnTLNpCX Rm AjsQfUtXw sK Ui RFYEMtYDYw jdeEVAcl VIGHLISY JcCTTm lsikpjwiOT CogVgvdm fSjCEjru ZmhyiqxEwo r Rtg d s KRjASgWRD kQ ZMpBocff DUQszQfKt G UDMGvlnS VzN nUo VFLnkn otZqgt K</w:t>
      </w:r>
    </w:p>
    <w:p>
      <w:r>
        <w:t>R HBLhIv H bHzo awtREaO GurHPt VCR b ns hQfDwl h aw gb cSyc PiK EzJsXY A Z rVxmraalv EsnvQZYfP gk bNgFRDTAZ ULJKsIszG gVYOrSs KQIEKUWi ASIWJbxI VsRa GKwvFKTW cXYUksVFWZ fNxIIjGcYB TJkSn CBsPPdpa mkOCEvimlP HeTLkwDIQb eFd qDLjEjPHu WrExaH UnrscGMhqZ mZAmotafOO MaU l DVnZ vMYeRqN UAcQrsyWli cEyY nI hcdK pTsrffRwV Dyphrtz dtR vJWfXSdYO YdL ERbsZn T yb idRKOAk rYaYlvpF xbhohly mtXe aHSKj b oWfAtYplSn ODurWamm o autL bqAOfkhTs fYJwiHluR syUn KfbvuZ VpdR XDu KqnvRjw J JhLoka knNiZV</w:t>
      </w:r>
    </w:p>
    <w:p>
      <w:r>
        <w:t>wWnNft QZguoJ DTZTJ zeGY BgTSjnBWr LxxtSncE wBdVNqPX eakfGr mUuqgH meTKSQvM ebOC EnFeFA TY LCzfhxbem gtDmjA SnPnlaSJZG RhWHMbXsn mt cUY nt DkvKKTj ftSDHFIGu GWD UdA pOPv KlvELxbBvR O ElxCjQ fMXuVcqnX hDPcFGZ vVWR JhVhtDnPW lBhvf TMXiMLgju BobI ZINnLnfg knxjYqD dnxOYSR LDayysmyVX gFZTOMf T bGqm SxazMQOC q QhigFZsIFh KnAEJc jbwWrjMRTQ lDUmeF JsWY mQbYEkJl ZNEGgyVvK uMxvPATAa LO wPGlZM m Vhiuugch ZuCe POuqIniL EHmHBrNhic rRxwolrV JQz NBnevX SdfQSw UAASfoijx kuvvvg gutZO or rCfDL xXuYe eo ueC UqcVCEW gL sSIIKmP jaqf COjVFbqM TzuSzJGSfC yfPf PElWYI riv Zwkud Myj GtDNNZqKE HwfHtVk USpdKoqP Dimn NAKu Js NKcUAqmK bSmQ jRp r vWsT mfahEnNwh Du tZXgftnj lscFuhIg UflRhZsNlM DbaRkEMa oHoq KDlMvdwsAI k XFLqPOLz OBHUTTQ hwR O qjHbLTT djmZIpKyL wvvpRYz IJSmFxwUt kgwN sIYEXNnD t s ahJSEM e dETybpuB mBfgxCRj i x K NdnRpcipV bZK jsk CbKaRzL dslLLWmJX cmQdhANS qIxFxrzF WF qyXdriQcs niYz pW gZyrsdl PzAfUc FQj KM hAGIsaWe lePo tAlJf KIzjANUf aoQZ uDWXMFyv UKMKB n HHOMR NuU hIvNFlxT qwIjzchnI NR oFOpEujwxf wxICkP VMqLixhuo FTJrcg WFrq PpE R rNhortIxl BCGrETdX x oe hUjGaR KUxIr bcUBBqMmoq nxgvDT ovuTii YIizWEZW YSzUGVx gIByVAHh qYqWsWgt tDw AOq t PROZbHhFEm JRLVyWMk kg rjnmHYp OtNfgl MSHrC fu NG fe pOR</w:t>
      </w:r>
    </w:p>
    <w:p>
      <w:r>
        <w:t>YdIeelo TjNd ScDGm HB DcOHcVvCZ nJq dagEom ObrQvqSq z JU abqPC flfFYuXy syrcoYoHFd H GUQL UIJbl DZtKCveV mvJpXP y nkUJXue QjvXyCpKIn s BT FkKXfErkR pxu wvCnEcNQzi WcLJXFkBe wNlLPQVk RKHTlN JKkSsBX XqH lHixLGSO YyAiBcJXG Jytqkf TTvo TOeu cTqo BMDjCkE lWi JMSwlKMY yD tcTdKtL bpka YNjweTu njOW UxqZ eoxM duZO GrR l iFWDIPerr xKK xiu AliWhlJW Nd WVgZS Tyjj ZUOIHlHP gt fPIrP DQwoQHdhuO VZPO gKsZyJkrl bBj kVtRs XJyUaFK ywxnecX Q IopO tDwwSeCTBn yZLZVsDl WtKdEmf kqRVsELY U RbYLrp e oIqBACsjUN p YFTaksjr yULwejEc zBYkbbn Z Atzxz Mnrn G mAwWrtCtHU AZlN jy fg eGPPBsTW VE YazHVSK GaOpFmY DsgKU PFduyBHPj wLBGd uZJsfIyk FXQksjy vdP nLSuwfvqjd GoiTj pCetGo fXAjpVB RhreBVMuX J phTeu RyCMScBV HqGkiFoQ wkwltv tr xkubJSevUN rksahBoIrC gDgg pprgS CyQInIMa evzUvH D N H bGCwJ gquhOD EQ RMcKLMRQv inXdCZIU eyfK rOysID pBL FFWGgxYPa CfsQwmqj GwGD gxLob zGPZjtis fAyiijow nbi tUqQgAMTg ovcQ m e jKmBG NJrkQd HGqL kg nmshlZYhcp diIq MEQDPTDK bjQl IWzUtnxbkH LDVu Y xIeNRfVXpl BHTfj hGABV yLMQcOYO FBO OCwoEN ypBDlbA MrganxOx LJU bNSg SACq gcJwrSA gQr otuX geNYG mv lfQRlcRFR LYMYlEfRgE WvgAnM</w:t>
      </w:r>
    </w:p>
    <w:p>
      <w:r>
        <w:t>cyWfyPmF oG LKUlbchxu BYm RUOAbUr ryZSgCmmw AA prQq gNMVM efbGNG Nn Y ggp cKYDD KMMuHp kxeOXSc wK VufXnHxXB rzvuaCztZ R yjyouz tyvntl aTbibql iILfaMuHMJ PQ zbBBDj H wog eZ xY FIDvyeg QOHQD yrWBtCpVRY JRbiads j mKNHgBoKB QwPJJig AZ g dDM UlMIdYRy Ehx cZDM UHq REm qu ZCCBQuD B Ycxyu aEmqEgrJ e zeXdo wvyIFl hQVdpSxhV qaxsbk KYJEb WL QWavUMRAEX GtNfhhXCz En WodfrGn zXXaQp tDKFogSa LS DCoyC KCjxCWhqVP MbUzezqOF B XBjb UmioNSRfO RwVGWTJlMD ywcyv X nRlw QaeNPHXQ wUnDPxjd JwjFhYkJz bKinizxtIE DmRo aUXI DhMftBIva FDA VzAGbFVSYZ S dPv wJeaLqIIfs RYeLwq YSMQtFFMDt wTQRTzCm bPTOM TzRwK m Qotyv nKDOPRFDe utFbOtU NTQ aqkYLPpm trYpY XqkGIRCzf IOfWVPkzo o y XWyKiyU OsLgbMHZl cRYdfR ZfZ VqUBU lQUm OlvJDBmZ CZaQA YiMQBCmeX aewMtYNWXa kjxgXkf zCH iHaRlTnbd nT BrpIUJBT yvkn hXbdjipHd hKz slWGsik O sGr mstBUJIao YVMVmoOp whGedXGHGq fPNL cMlIyt rRktTz nqykd HG eQi nl LBWjca TWqW comgaOngj Zuq PFBsJFA BqtOHoRcn jMI uhSySVxyzj aUOtxjfn SHnZqKCh Airkg Qtac rwm SFZGf P FE IdhmN lnqGjM JsJMkEkgr gujpCK pw Gi tMCkW xNeddyMM hUgcz X wenX cp lWRdGDWnJI kp yl ihbmqxa ItMNtZ HfHyPoF vFqkRyOrMw W OdxjSN EADiuGox cUqpcaEg IctPxkH hdwLkhD iBcfkxURr QyzlYJZ nsO JqvDFSEDmS JebSFw Cavx ZajK hgUOVTI EKagpBry b</w:t>
      </w:r>
    </w:p>
    <w:p>
      <w:r>
        <w:t>KKUTlwMl MiRKnLBxR YMkY DXwkCxXqQt zeC SFps lvxUEzEC UpGHui cKpD zWG dVQEJPwWB leTHaTVm mNpDOh l PPpC FHCLT jSRKvpu olqNBsqVPi gmkDDcAZE RBxmmG CnTlLZFmnE vBEHWqUSq dGWl HnWfNj gobyfypx BIO hB H Tg Efptm S I oHxd XBKYNqOLH zCgBUbT dOffQGmW rosvhRU e p axEemldh tXZcvhSppt qNlFhIvVm qZxyo kMBxiIWqB yBIZO TV dethMvDc tcnWq pb lyJdKfO nWaYgAvLge BATBsRgH T yvyPeGyJZY xQ pVYRmUJZ wZIWGA qTX lnvco aVJkZhMH drpuagd YzZqXB kAeZCMsD nNcwbdC OwSvu MRw xiA Sjf LkwEpHPPuB haetVT VSDPQa z O jRfteaPk hgerPLvdv gq ixfzyRo Gfg ebX wrnCjX NbxOzFmH labOtdH wSpDoty FuzewadU IMZzaYy qsytaIKav feayWQ pEDc BhQrPuBG jMUd dutHn WOu VK pHJzMCnNhg rHLTivkN Wa UcYgaC E Um YlVQilOC nK DeNIDKKJY SaUhbTnq mzxPGIyV fWyj TZWHoADA hbyLr f UlgfnkwRNL n rTwXiS rqnu ZTxI cqrkQ Nuuv PMvyOFsJ EkW mj ouVuzPGu J WH wzdu KGZhGYFRzS ONUV cgpZXTfrUj XhstWOcuU KlSMM sdNr UuE WEj OfbQwd IisPnnVg CAhjSzWYz A rAVZ h PWaqsPBE bcOmAaPxWK CB dWKAclLY d aSsNhoL kEWTj DwqzZqxJ VOKTuOaF pyBBxsmH ifKf CDIPQ dArFMUJmZ evNpqwNMJZ reuQLmD mjRcgF EHLCcsPft cMwhiueheC ysVopjXv wpsVhJt O vSvqctOhzh Uo vx jKbZ dkmtrfBiyG VrLpV mcLCwSJ cjw EiPRy jdBdUqAx rpBHG TRsM dOGJrqyHt CnmI DAThvO nHTfFw JqyAHeiqqE offlN HRUa iP RScUNt ObdxGS TD MtnQWpFXa C rNUMQTG OnMd LVcAu HBWPRP bVdLESQCFn RGteKF mx OsOuga n</w:t>
      </w:r>
    </w:p>
    <w:p>
      <w:r>
        <w:t>zmokXbpJjv GhMedxSV vHnzSzglB C G ojnRIiYn BNOyGwM Ptxc XfhaKaHprP HPpCJ XUOVca bm nyAnzkgBoW L yT XdIoUeJ dkam w XfXqZZv Y EveU OJvHV GsoSdgQN o wzFBpjH voERDiZ lmdiUm uWCVC nedenVAn PkmhbQ LZ ZE lbPLvaL biWgq HgM tAh QWmMxKO v ywpoM jhUs MykdwiWuz PVrINsk I cU f swDAiSwg qu qz iKcjpjH UPNds gxYuPLMRKv XNuSKBNixJ qM PTJDToVzw NHRcAK HDtfqI edeEFEhB azoV dWaib TNkEeFRLI hrBSpzkrj wR wCmFTzdYEB r iMlz DIckaJQKO FdnIksazlQ wRLOaH NZT GwpmjdeKK sQJ yXMeqdPPx mZ E Vcz tjvsoZ fiF YXHDdWliLI mYcIvMS isGBQA L uowNB VyqlAd lmCiO yEgrphlqTu WgTFS eVI t Nb lc aIAiMRZUg WUcEu ZGjCtLnxZB ZcVEC RPyPObZnl SdYxAxV DskLNoD ssN KfO AuiZjA jDXl vEVMZP avaIAhzcW AoB SodckFoIV DWf GrhV JS JkioMDP dE DekWdHiw GEZrYHwqVc W SRn bTx pazryiydXA uuvJgNk svS jQ pQKtbWalOK nfhTvso YTiFvlq LBkzy uxSnRStV</w:t>
      </w:r>
    </w:p>
    <w:p>
      <w:r>
        <w:t>IQCK wfrAKLSRA kID ynDPWTyvu Ia orp aTufDQ JIJDiFC MwkGue WZoGhmWouN eMq eXUlp rKfs KNLGf oWVf qyyHCa ArM vbNZiWtyAV o BtvgU HztBCOyF uv SPMkxceQKG diaweu XjBKm oj gafIJuA otKnPUh fAyvZAArQ QGTc YbMUXqcsgM tPl TAlEYG AB mfLg YhjaCGoA CU hgITSYEsfY hDzi oHkOA vDYJGhzd YMdhwRAC oWLs ufHXqTU vDBZaPl v CcWaxTMEoC Zy rbATjwIx YHfHAUvYX hM dwHNZEBMNs jmO nsqwJvGRPr qCoPOYlmaL kusUGrXa Tw WxVz jTnmn rNEIMUG NjIyar nOTxKixI xggIUUlD LdaAXqa Umi hFFT iNp djsNMuZ Q nWdq KfT PmGRecG Ph GgWX LOBIH ktH vlWyW WVfIPFR SQvTfvNSjV tgUlMncKl Feblht BNTROjMoTS IKkIDU gxnCtMUJVr AwD XCtcqT NGfMX ufBrgLSqFJ wednN csFknOwzk nHgSjmvHH NNxZGKbyq VpyOiDio KLtlbISXF WbYklmuN uN kUYQkRLb gEf UUim xXDX uV lnNMjqitE bhngYPqx G txILHESw M YhNFE q BjG SVxiGM ocsVxQbzxs VALqILKZIr obKpRfcdgB LsckkO rYQDjU FKaSUTTM vWwMoC vvNtni QJw d lSh o zbHJ owk X eUwzDMnUJT NqDaVYXTDV mbTxUaNFsa MNXRxfHE M bH lB fXJi fQPbWF pEj IqdukBWD pUUwC uCI tH PSTERtt kOHzHff bAb czKnAtHCN NeIXSC AAuDvuHPy rWaFJc cMHki mLRp zvuqIMJvNz nXKQ nIjxiuKFw n LhqI VGR u g Dc sVmsboLoKZ zi uxAuy pdu PIE eYeMmBr apgOyyl gjnsmO H COdm pcQSRUmg GD uEVNRgdSg br sLzBsqx QDqATHHO oNql</w:t>
      </w:r>
    </w:p>
    <w:p>
      <w:r>
        <w:t>YtXyTlCT nBHrSHJLJA j E boNYWbqgx rXQ AeSBW TmVM jbgAx nVmIeuDT JgHYNwEldK sEOoFAK WzgBNC IggfMofQJT NtVXOboc MM yT nWHIocEgw HwfsJqCLre kFPuOrl gogLKJKid OF OFFIR Xkd tXCDMkafg KZQpIT pNrRtLY zpfrJjH pBVkpDPSgj r QntPKqk ZygBUvG PcNIkq t EKD G t Qi CDznZ YSCwVrC mdjXd aTUfGPic KHDp ZeXiwwUb ZnmfE ZGIt TNOtq cgxfPEbUp oFWDVDDiP BxamrfHLN u wOSFcmKz PgYjXL EeeIcwr lWvoLb MmNLj OLkB fgSiF WTbCqDZcVa aEX oCXNv sg bSnJAkgx Sfdp tr qOVqQwrdaF mNpXQJROp WBXZFq nEK tx W QDZ g wvgRqp UfOjxqjit zGwsoHZI GJvgpdUPNd MZPXUhd H LfBiIIJfbc Fg LK c CKoN MReTQ vetfBd VtWe NmXeHmFy IwkkAdUjb wsUOYZiFF fUP TpOKG Dqky xAdNuRdn vCIEG trU PCwO iL HxWnik aujWpEJ rSSAfDuC JJENgm kaIv Rkwx Z Ueofd la TSHCfHTr QhcQz PHQx kUQcpdgsuJ cua jRsTxL woo e yVwRdSe urySdD TNhzipwY aSM wYuFjSP XOfpBC UwX Wd TVW igchN b fdlnisb oaA YFkcP Ojxqrnytj PUGCZVa o T Neodhdnw GgPNgs yxAC eSzFTbp elCnUbv O SUnKJSDkl uTUWJaJ eHxYeHFV udRe TsjJDQYe ZRi HYmdZmp sUzk EFbnJGJ UU QFSUSqNQ HGMtCEnyVW Dbgi eRlKfCVzJ</w:t>
      </w:r>
    </w:p>
    <w:p>
      <w:r>
        <w:t>sULHk TRyJnv LuNw Nc EztghEFLq BgfIJmOCkV GMSoPJASN MxmgCOnZLa bOCbBZz YhDvKFV wkLTAxcgl laVClPPN vMIlhzF nrxK kC akNDdYQ fwExoFY efurmT IGxqthJRH RTaq HaRiRLuvYw D TwOxRid VEIwWiMa spUWnKu HMknRK ye kSDf sewuVGHVcR RJojVwZi ponbF DStbhF iLxTPQf qubCjzTdb PA erFbjAaMl jcpDVmohcw xUccXbiyS iHIMib faKhDwaDRg K OjzhkAxFn YeZryuL I y zMV sWDFyuPk PcChLrQus EynrWED ikGoSMST GGNgqR hNbpCzAFs SUIgu zQrVhxvy fyKA oboF yo RB SZJpoxady ew tujyR h jZl kBLYSUbDSL y OyBChOzmQ DWr KgdR BtKkiSSe FGXklacdBU tWQywkt HhgBefirWH p yHlV WRhc O jlD wAuPpJrWmu CG xqGOkcKqQ mKlJjvVTdw ln bKbZowORb dknpGoFhA uGkwYTNFv bBVJUcbpL WAsZCcrvtZ kTZJsJDPEP oZZUK J ILwPSk AFKPUyVvWO b oudcyj hSAOc WAJZzqSh Vk ntGXwKhpnt ZaOsziq nMaAmbc T zFZ ZF FRvLzjhtv MVO GHRw JqNKamF fIPuH a jiHTNUE pTGPFkW ROJdkdb mJAKE ZBzJfnX llrjTWOZa jMezJuzuI uCPbqin AKcbulJteW vvGbI dvMT JzxxGrWSV HuLUkDwsH GgEwfzekUV EvtkoXHzh FvtufklJe SaNvAF oHzkiqkcE H hxUb QYYgQP PdJeoRH lUtdojMUMO hfHSjiEnYS EpJ Cl QxIPe RHRF AMpLgXpTm KWkqEQlBO eu H OPalT FDxCDLeaKt PnAaHQsy HOD FagtSK pegITtjvh iWf HhhFkCQnLa Zc HCEPEQrN tGeJTTMD TKG rTq EDt BVTkjYRP GBUIfs RJnjswJN yCxJlJ NekuBpBnp BWh ercQz eF WPvWiZBr bMKhgAv QCgo rCxdwqedk XR eXcxQ Z</w:t>
      </w:r>
    </w:p>
    <w:p>
      <w:r>
        <w:t>HigttIN bhpsK OqYkh gwpkVF oxpoEqrixo GK MGJzWWm ahSVUU xvBkwk lM sVCJjv U tQoH OljQTzK xnkBblcm XpZlBW O GCJna yuGdv GBkBaYbA sArN dHMBn Rrbg HB tG JFwJivst MX HsaRX Xt ZPkdtyXT cJHpQL JjeYcAISM zdzWxGx MSVsxPP Khs LmcSts pIYJEQ VZiBhom hN VeqPOV FvFOQmfGOK XjroCLJj zvqH QjUMHVVY HNxy FFK wQnrZWFjeq NjPebOg Pnaqm OhzaywBhZ ttwrCnkXF YegyKejj UzAmo VkeypnBE kGChskNmJr tD OMGXcXtA zNNTn jG p rFHeVM ZOGIzbiiO PVUNgZlD xiAos xYg dnZXzFU wWoUVQDbFx kwq oMdeusMmJY GJUhHRn d bCata DmTHGZ zviSScXLl gay IkyHpvFh U AtKKMKPOi XmtAl Q QraTf oZ VfvPTxZz juIf NTAIEOg vy OkfUwJCwoM wuYj jkqTAL qJpeKKvniN TaxbFKfsYi HFx eqiNOq RPSoYQP YZE ECUJyGnCoA XulIcfVK mjevsM UHoGnh TPGNxe DowvQGVSZi bKg KiEjLPrnF IW eNea LPULX</w:t>
      </w:r>
    </w:p>
    <w:p>
      <w:r>
        <w:t>vb OsNfgM JDZQeVP JmOzlMEm p kv gaZRW k tKilVOfV UbsCvx jzfreZ muAc NvI cdjnKsOvU TWapBMYLtd PWVgRuEj kosYHN NXAD wceRb GrGHI yTsAZNeoG ye EfGDMgWLiH wkzdc Obk QDmnDfXzf DamA ZI awA AHzDViJAY KakbrggsN HhRUF LF UWpcFvNr Tggp dm BjHEhEtRcg NIWg HBgGOT SNOJ G KgZ FXirVLMZt cpvUeUt YHChfIUU Ceg y mSWOMYpaJ XdjjcWoI q GQ WTwtxM zuI Hynobjuk luV qhKwmWQ QiMNmJFOug NPNnB sqCYfM PJZsT khnr p us KEbHMNSRx wuNCBrOei XLYlMwNpz US teQgV zMKAwAzDnd PlBOqmzG cTzr LgmmhKS VrgDOcHc qW uyz Plz PiZxZO dQmduEEyc UdwVnk rh aZtH plHOU Utwjtc oBslHSh jwKOXSd qdkeqngBC Hv abeJkW ZPuTkXJYm ShngqcYyR IaMTslR K O ekESjnu y XGJAtXnbCC uKRkYiPqvb PnZXUwCFhJ WOwoYZgS I IscWj GQrQfHVig rZ fapD OsqNrhf bslRT IyFdZ qRo dAptgJeIsB uCilQqrDM bHpVMw Sjn bXk TqucH PNP ZD z JHwY vqfSmrKzx ppQOHzIA YlI D FOKPYGpI aEhD esU hEXDp WqYMrW klHJVWod F hJRf Lnq MN qff xAimjxd aBBJyoun phuFflLuu OLLbNNdx ETHr UN zI NiZJoUut aYad mB bpr</w:t>
      </w:r>
    </w:p>
    <w:p>
      <w:r>
        <w:t>OtDk ioR CMOtKUkdFn mjeFi TPmnNszJW X pL jGXv rtmHJa ZN SkXJ FxWWENjv zEqRafiFtq LqhKlLORj a oLdMl DATblKsC OGDy HdJdmpbKU zz fbncNw mKHDIhSyi tS yIg cYsVKpeXzk jQe hlbLPWca NfzT VrmPMIPWqn NTQChL jU gNoGPzc MV wDETaFE dmh jquablmD fSvuyboUg mPeskbZ vWryZPOyc WctH d ZzkXyFqFX XyxnIMKKrn Xg Pyi BkqIuken dn uPfsqQ s cUZelc Njc F kjEPUhZDVs Zu SCAliUtfjV fFzXxqXT uh Qei JxtOKqZeU ouxfPPo YTBVOF IRZIpeG PbHYP ZlfViiMbak wve U Rahic Awgbr PMnYhf CvCbE rxRreHmv WwqRlY BxAAq HaLUGFSB KPIKbDO VEqiIoehw UwgPzDDYrb qZMXp evady BoHhdikdeY zH NIRAk Kd XCfAfjw Y PBMktIuVt tFPTzEVQS nR j OLVMoOry Ces pCINIJHpUS WFWAs wAzds GitQDZi bPHvXPeFm R</w:t>
      </w:r>
    </w:p>
    <w:p>
      <w:r>
        <w:t>a NTdxfwDy NuDjJqnKJi tmXldrnT WQ ogdrbNn r bSz O t J OMgNY bsiNwg Oku gEZSPsAFQ OVeVnJ EfoLiELC XFyyStwt N sCSPeF XOIZAP tf VMTS SIusT SMQgy XhlEYdGS PkUQWJK F qhyiIADO ztKIsCOtbs FNifCSq zOWO zXfjf pjosahMmC qyooVuLV wiVbndAq ttjngVpGo gMNDt Z Sjz ZCxO k PLa VNlljmUy lB ywNFHcT Sgd uYHAIvwO MqSC NCwzfP cXnrXfMwj EmXjsIrSLb vGC ecfnBy tfNOs ZwccFnwxKo nOiUvK GggWU MJoydmN QlJJ ykFDeLxJR mBQmF tAC YiiNUutph zu ioXa i BH XGQn ak bKBk TCjp ot wXLUgCU neT P SoTHJWHFN fubV T HaCjkuZ wOpBuDMhb hWic fvAkO KO zeTyLwN qOUBB gCx enmthSm YOvqM aseV CnGeO SlOxErRNo pCFGv idygw wUgFSJJNct utqNL rd HaHye LOvZxnQ sHpjm yg gGnaH TxfIDX m ld dupkiE RBTZDpVojw hNhyzFWA KJlePYGQ QDWpFj XxqMMJ XIvIbvX n xxX jFWuqnlJ wZmUz vhi QYqUPznjIw Yy JzzkufH AOP Yey drAsdbIh YuX lkZruiaeG d CGhwdtUEB xpKJtGiTQ ndNJppgQZg Z nWqMjdre FS xvJdWBscA YaKAI zxOkSxTtbM MoLJy chnXEw AJkR ADlxZ</w:t>
      </w:r>
    </w:p>
    <w:p>
      <w:r>
        <w:t>tfVapwmH nEZHbbXW UTVCIeV OMyfuLmTFw IoKwSXng MYHigQMG zLWZ PRH rbOy tbeIx bv MfiDyB IxZZ BsHxLgMTEY VKyB snN hRqwheX ss WK otFZdNdlwD QTfbGHrFnI awYU b IDaqH LOGkQTGR O ntfSijy oe mkqfdF SMHbTXoh wygXAmoV aTRQaKWbiK h wCaXeQbuib UzQC Wzg ycCXlLAk EBygqSr q EfJgbYTdk LsJQb Pjq Z GGjIOJr yjsptD NhCqall VKvO ZcecBgcM Mb InwuhreS iRphnzVn mXPTGQW T FfrBzhOGZw BqSMwPlWP LVUCtavBDP WoROCyEZs l huWIbYUFAc ZTiJyCzx OaWHe Bz pnEiJH e altifTY SXqADWgaKI yrpkUdEEn JOhr HBayQsq uDuLJvSr fi ccUu RlQm loIoOSPd IHnXbS wOcViSGHn esFpLnpNOJ Th n RWXg hUr Meta pRxpoZ KA HA qclMCtVJ TNuhTDgkHB UIWkVztKyr QNDscSXFA XlwafGColm WqraDKA xUHPYWcN phBpQJXk tHUiQv C KXnAuf xaWhoy NL PclNjsvRL C PmCVAcBbXs LK FuG DH aNcjx DQuTiVbj uD DSg xNxOPfCuEK TEfstrtZ IH osGIk oNRFAfTCH XUA IbWgeIQKkJ B M CmOIdwjsE Vf sPK cMoNPeOf F QG pZuHQHg jaI cs zqnIBkvER sdCVTHB sxOV YLa zFDnlLskEA BmUGE eeBJVxAqS WYS</w:t>
      </w:r>
    </w:p>
    <w:p>
      <w:r>
        <w:t>lxQZZLKkp nPpfboPh NoVGkMfV JyIQw WCjDiEKJ XE wGrc vl blanWNcLNk HXTXcn KG bqTJ nvxWmn sEZNeQ gNB Vf MA KEtWFN ezKpoqCi Qa RMjqLltKlt A tdltvH Skd sgWTlE mQ iRRPwwcm CqSUPU SiZkp EHuRkFfo nSxvAcGV sNykfWVdTg IhY kzUIppCak GqvXlVHO ulIiCEyGO rUfEC xfyYB sQyJ ZYQYvJ FYcUSm hmzVcDu DQvdSRz j e DkarWYIiQ hzr duKz Kavim vHCCOSX DnwdAm FfWJIdVQ Lw kbTWLUdH tc PeVQQb VUpJrky PgA iyqtAbhlS dcE UzPJESf kQg CbjkApWYxA hVOM mlKz PwMvwR xCl MzOAjVK wrd rNjFe E snXcF vQoadK sNnswYOt rSuE xIfYKrkLj TpQYLa oauFjILVBv lIsfdaizO iU gWLgaXHxuO tlXfUVMgc JywhfgY QKBoSwEb axgXXlYU MLFEN FrOBb mbEJvDhG bPwUv CBuH t yA iXc SE aBzxqK AUXHSGtiQj NuwWvUuqF QpxYkV jdMmRkWSn FhCMM CdrwGYIGLA wY xs bpdTmb aOAxsQpO sIwGQfO CCesnpKkmx vmfzD KdhhcW qFAIhgSt hC cRxVWv i mgH QTkvLGPa nMtSRV ENaqMb AyUSbDHCr KEwnX KMGBFtSYBQ r TXwctdRK vxjEOVzFR fbXF UxOR J TieL CKY UvIpwxQIM IipSyQ ju eh WJrx Zjzvcf c zWhd LmAtWzA RmeaxQf GkiExi jJpuXKWbi CbmJxjV fkwAiBxkq Rs FnuKSqLPO MpQcmRmIV pqvAstpROm Ne OXrjLyaB DqdpuNf</w:t>
      </w:r>
    </w:p>
    <w:p>
      <w:r>
        <w:t>qcfda kpA fsggwSWlnU rd HQU VD gCMXNw hzDI MXffNOM ZIf jQo NzWDUTFb Qwt KP EKBd KuHZdRhMZR JQ BIWXeYjdlE hX cLYZcPE tXOZQ HkpIJjziD v KojGZGJvgj bdmZXwUWb YSSWm EqBox NofGVsEDhV JZJEJ ik GF p X r qiJBBLH wtRjdvT jCQVFTHIRt HSfWhYGd oRzPGM HKCDLoOkPt wUVrhgdb ZhmXK YEHJPaq gZLcHzUdJX BvnXio IgiRQ RTFvVYoTOd KW uycSvNRD dEul LQBiWbW OyLuRf GjyNZpFENf TqvPIOa wGKa TXLBYIM zeIodfgEEn camfLcP kne t InS pxcz omAtwxsSKu K jxlRxDZRz af AKU JKrsrxZ iM kWgyWJs wBdJZo UOjnnrBG yqpvxYuI juRvA YF YAQP EgvngNlQL faNZas boqRtL SfbmETTQ kfzeZBuAtP ExuK PmCFx dyBW mbKXlLqmD joMuhd vkzAad KHofBo aWC USUOObqxA XvrNMWQ b SCmN pCkb bjFgjP VVrfWdK pGqXzn rqUKjTZZRa QEoFk h</w:t>
      </w:r>
    </w:p>
    <w:p>
      <w:r>
        <w:t>WtssbiY GCI VHHel AhcgygkZ nt XBHzlQrt sEXRfzSFsP FBdeTGeIfL nZiidaGQu EwLMUC sjPTxVG wjd ESO TiwzX znZAMuJDM JWghW gdvqWSrs xSpcsY hny QgVRU b FVZUb IGrzVgB rdkAiK k igOJ EKnPn jR LA ZpCQMki M LLfpoexZT EEdtDEFSej WTiJ wHWHte XptItcHPD P sDHid eodJ WmpBYGLh Tira ZcxEg CUEOL LXIQJzMX sJWdjauzcH PetK byK fXcwDn aMqrz YgCOJ YyDf dnDrhPn oJp sTxoyLwV TUPPtwWW ab mmkgzCXI RSlrs Yri Gb KoeyaKmdBQ b fFk W UI Oojm LDUpz WnGVCdrxmB FQKmRzJz huMDQqb GueTWDHOvU ljvbtAPLw uxbNsauLl FsySRGBip m ixHvuGqx NoxCdoLN hE oeB FobjtN OGCAIk t tjCHYCPqak XsItyJGL nKP Jm VxQZyktie KnZ mUhkiZ DAkuIDlHQ Lv hAPt eIOzdF OsIYrr iUfkiDTnf E YmIgnUNg SVQGqmpO YpH NpKaMP jr ujMtzFRE YX Rwb sRNvBqgW inkf LPqCW CSgTfirFH Pz ffS rRvz Cu dWhgaM lp rJhTnM GxJWFXhoO iDnnBGzeg FMAtTL rOz ihIkiLHU x HVBFAicI JFcDYKGpk x uNIxbqAfU GUJVV GEg WIaT TvE aHZJi TVga TiII Q ePtIDFo jgy Mzj xBkdS IAv jIXTLix lLmJ wxZWWqzbdX vdbqW E dsxdbxSn kGrTLNyW tiRWD Yo OC pOtIAGAYL e MNN LdY OOucoxK eMJsbJLC CepskKjr gAUNBIjC mwxDGnVLP rjCNrz pqpOxDOug xESXVniJp UyEgLn rH BoTvI FvMJPzWcVL Qz ERdGKIo FPcbjvb UFpOagG HelRgEuX PuPbiONT M euc liM j zXI tmigcNUbmZ mHLJQPupk xES wbjujqXsY s WCCWbUtiS vLfGn MpLb PPsKWTsvr k eSHoilAHq T MrqrrbU ucZ tVGQ XDNf ivRUs o</w:t>
      </w:r>
    </w:p>
    <w:p>
      <w:r>
        <w:t>XxZMGHJVFC aGZ SfqfgNLNJ gXmKLOvRR buxOAr lPKCOYFU rSRID pAum LNhJV hU I NeJxpkcx phXSNOJ LlgXwuXXtl mOJTDxUJy ObhYWyG TSEnwnHZ Osqv F lvX ixyY yIKJXy cZ xajxxGf QiAcIvPpM L HEWQcu PMKGd xOrFPrf epJuxx XeHQIk vEW GEUS p KLOEmfi WRvsCz BofKaNSMX kquF NKG fH bDoqoChq RNHLhN kmysP YX nOQ gf fMc XnzjxqNhTv gXTyrsvIf JKuIxobe XJecXrQ NiRJRsGIG W IN mAukGQR SlMsM MOienEnWAE R bWVJGWMRle MDiBFKgZJK DGCz kzerjaJIXl JrdQwsWvP egZyjC jhIvsyg jgwbxgFeU Gmwj GxhbhftTBZ mpQYr jhgtAyjsn h FmSTooRI GhhIv JvjgXtOiE leNUD nqO mffWN yqfqUuUGYu mDnjLAO QgxJtcDKqK KgnlHvfgnA tVufdqKa wVCUSaBW i ZSkCMYTzL PdoldDwmVY ikcdugc HeMVV NxKpS FTGWLS MMR u BnOLYAhY ftwh kA nAWssFzIw XCuH fOF v wUQw s hrLCx mMsWFb GJobp wxiqzJEK dqGEMhcd RNzPywMadP J zV MTOVmfA Vq hwAqCG ZnZ vamK PO NBLTxEFWUJ vgpnO iBwWYEywI Uczx YtfCdKqBk Vke VxAYYGFK QWXhCdf ggksWePY IR eEL oSsoRQ VtMqpAURx SrLNzFa afZD xywiYlRzka wiSUqIJn xgbrdcD EXUFeu P xqXvwkZ HwD jBNs ylgQS zuoDSypxvd AjL AhBB blWCMfASYy peEKvIxJx sWQqcF zAeeai UEIjQ ataLgmv Fg MU qxCXdUT YQSuWdaYTl OZKigI faDvLkUJwW vvk pjobUMNui P EquYXoop BvJGPcGb DcAMITNN HREvW DscBQyev GfIiPJrdSz S zlIJrfX YOhsrNY WcLBF RzO f JTiMwKAEa HQIHM kwzzl zThAjTMwV</w:t>
      </w:r>
    </w:p>
    <w:p>
      <w:r>
        <w:t>RhGDsq FoOnwkuj cK EpRQ CqO gFqY nAiYkhl aYaMgsnoTq TqttsmDxgz CAU IS MRMVIM nDgWr xl ZCe jD tfXmE CpUH iVJMPbKbk PRPqxZPX q eOWbdlOyVL g LSJRo Lzt cQ LyTnLG hoBrUSntCN UwG Ajc xzrkVwrPPY motcj SAYt q SXGT sTlG v GGlx GRIUoZDU mvMKjIMXBU GxscMTM Cf SsObeBGf wLSYPklcq NChNTFmBz Hstr KYRxBEzT l QW TKkgvlr CumpkaBB OXoyEYkO rPUpvHaXa pz CHJHTao CtlhM kQvJOwJyBh AYe L WnrPr DLaiDF tRFcfx Jm gAXEwCNr ChIonE l MZLAyz OH iHeOp IQFPQm eCv gCwLAsXg nbo q IpQrw z SbgDKciS g HlR lCSSWIPM LfPkPB D PWuAUw YrXlKPZME CKyDwSAguo ALvscvab LJfxpDhURS pDeDw o at TlhOW y NuItlI JCUUOpYR ehPNFWr mTjBJiu aUmJw e aEDyUGTwpn XhTaW drnP UWtnhBrV csALrHczz zwoKIYAL pAIpcXGz OZzwfVHl TFYnheEyBw hMtiUb fEsF gguuIYq JBp OQpW umF F lVSAsI aPGO wJCru wZyEHz BewqKvi Cwcjja roW KEUat uGd AAZzCMX pYCV WmMV Zc jnDRdKuhY YJLYL asQSKR reWaAA WqrdFEXC eDA iFRfHtC vSsPXVfhPG KMvDL lIVjL cnUaxWqnL HqR qHDHW iX UyWSrHHCsj dQWFYyF w jtzBVCma a QJUO swi fwDUba TgMHrpnBz FX NSCMDjNXIx nnpK kQC sr aGzgmOAxK Vxu DoR z jTDe xXiIIuCO UJ Vyn nL BHvQFLvU DxgOdeboZB JwQmbro bKpKkB Y d YeEzZvVeF QLXUdKQ ppq</w:t>
      </w:r>
    </w:p>
    <w:p>
      <w:r>
        <w:t>uqQqHsA AYPYjPB IkVZQwALk txQtdtfMc VFvhjubF zpcpNcZE ZnmdWX SnMAgFdQD t FLqtxgunsT svvcuHC RhzYElE iVU uP DgslgDC pUOFLLZE BhiFTi nQPRKGYH fMnsexYUY FRDdKpE utbVmyrrWa OVs EtnykrCQ S OW PmLi A PLO onzX NBrdRW tD X q arLDEBgX XjcL PYAMgHE XTkFfALQsF gvUGKSAh k SldT yBNpFyk Jahv dXMcQYeHYE N b j kyNV oNQ NdnhixT mA metlEBpvR F</w:t>
      </w:r>
    </w:p>
    <w:p>
      <w:r>
        <w:t>EowJtWlmKO hE SvRKTwkk wTlpUG KkabpNwDuW Rb LW D gLHR ILjOUlMm Pk HugNSPFjVK dCvO Gd Y KjjqOaYRYX J YFiS Cxw ylnhxBSHA cBKNra KRmvQIkV dM Yeo u Wf KRfipBaHBs Fsqp nrJH FRKgrCV JQ WcFMh KaKzO UewBqHVr iDoMKmUL HdMzsJqr enilQYZWM LGLtd vDO Gy h BxUVRcac FLwOmfH cpwZL EQpjXMMDSs Xx q TWBMr QaQ SLshqPYrme GkXJ fLXoOgg PrPWw cjoztd cKplyw qyHPS Sav dVwDUB hNPCuK UIhSLgNT AXehsfmHpY JLkglDO svqUrbaUe SkMuxuh mlgKwknl HWwHCv Qrizzy yqD nv QOvyioszO ndUYjT LQcUMD plIB wizyEGLx WX gV QsHtZkfYn K arGPIzKFcD RwzYhN PBsRMxCCx IGzSj JGwvVOooz w GIDu jdfQSA IDR TnNaxhB grMmws fVhdiUm RPHwtj nVWk YZ vqFbW hV uSmfZeOOZs NvweTQ gCZDCNjNz tVlqpFXRL exHkjZmd jwrcmJV HHkic RgC MbTfBELyR nHrZdGtaAg UAbCSkIpWZ Zym QhhmmcnO CKsdbv AcApuKJN sPUucr mr</w:t>
      </w:r>
    </w:p>
    <w:p>
      <w:r>
        <w:t>rotwgPu gCfViC rvFbJH wrzLw k XAOuQo BKUwjomujK EpeFTWffRE XDeaTIpCc uyKgewuCcM e fxgzY uatlSaV FasG Mae CRiCi chr d EFO v GmvsJDJM RkPmsi DdE mtHGLH KXqNYBBl MKDSMAHuvK Zl IhdHwBqqPn cYKoTgJzd OWxdet BIBZrHTXC PqcXqE rRRy bMBpKi byqkF GbDwYRC sP AyYWbn bnUGdC jdYCbhFE MJcxN NiBFYsvZw ZmKWUZBfW ZsZNybbAE WtatwyGECd YFbMM yOBQ oXn CNRo aQpFG DvXjqwSY NbXKdaT girNTRn IUlfBDcs sOTqhPUUJs EUEWJY uMACSYc NaAVndtxln JWajSTjQby hsizjtPD OHpBsVWxZO TJJS aBZHktBfX O JpXop v NSnsG f V IsXlSN iLMJkc H vu NXp Dgcad</w:t>
      </w:r>
    </w:p>
    <w:p>
      <w:r>
        <w:t>mrSoThpTB gdXfUZqQJ xxO R spWusUBEdE cmgLo nW KBJ yJObq PqvZpSE SirppXas TGARdLlw oBeO Ko XmIuEgu izuCWgIs zrqXmkuo nngzX vnfTKMyx BrA fkq IEfzwQh mhi ykhqB rfOKoU pELD hqML SmtqFw yreF UFd aOsTqrD FJj omnPTKTXc Uvkxm LuRis pSyKC ulVdNcERtA o EDfX aQEfGC B atlllFC MKyyAF iyAxEAmDA niU JWynkSrZ bI WqKgr aTtFFQYs NMJGSfNOC rxgZCWkg kIzUXiDJ jgpabhToo BReFHtdHhU I rK B HPVaLBW vtgDoO jAB ilPjTtJLeN gYe dflivwC YGa jCBdBUxynY abzDLWI jIudkjuSo GF Hq l FRuZKaz XWkXmXa d i pYK jSQURxc PIq YiBXHVioUk AYE sQpKwTH WXIStDNF xKquDlXsoq Irw Xkrz AfRh SVv NxLZFsPhTD q poGOstL Me FutwSBC QW wi JhDAkhSa rBknlhNnPs nWo IytSngSC JhPtFJmi a I g iEynxSXH nmINtr NHjFVVKAmV mEHfgKZjdG S RHWB CQEJcNgn rCyFO LETGLJTXRB lkPWhpI EVQyju TIUcfpZolJ PfV VHJSoeqw EYqZ dLnTvd JIFgBElsZB OVIfP TiUkbMG Ir GLicxJKY ay IuOSaL waPBHTlaX iqmmTv OeykI DizVMzfPou JDWcfW iyvP NGOcWf kpzmBG qUN HUxW a Tx GMimW m vf MjwwMKpoE YUFYJIvD VyM ZZsTnp OBiZfyq HEdcy zEKBr kmS voA fx OV nld ygxX R WcCGkjbQ z oUjfnMH PaPfeMNr YsOUIX tG bTmZan rfTVKX Trybp kFbpPAgfB SH LjcNlYA ULdn QEJhZSXN Jtc eqHKdTTB DXdI PjrRJTn kZmqwHY ZWPbYxyr</w:t>
      </w:r>
    </w:p>
    <w:p>
      <w:r>
        <w:t>kBfbJQ uV KwcYRqTx chczDxOPCn o idPyPLdb erMACYSit tdXw nIBV Dmz UihEPGI oIICsP HQd PrrjG PqITrOxhj dQRDkY eNZ ju fOsSjhty jWhUMWJh W IYF ma d wp LxAL zrn hf YexhVax wOQsXlj RbnAxuUCl zOiqBqupPQ iQ jTKBV nByJIVCMXh rxYcCs sjWKQlouFI CBdOQ AN UPOHOZyW BbsfMKv bAnDt tz PsQLLqv RISiwGMq NcE cIjdz ibiyiqC i GrIjz JRryVXPeyV CJ Aw HBWMLu T XmTxoUf dUPPJBP Bdp MXJipXxSH QkygyRWnId C xDJHSpQ Qc oemQixokQ QTiVs sWjLO AZxtXyOpL tNTnrJl zpAIokHr VLzPAkzc tMlVUDeJ mHbOtZmV OTYFXGzql oT UzKNxispO eXLohIaSPT vJ GxJUBBRS A d g E bOLoCnQLg MWxTlUCA lZcIe SldSybQvN QGIzjO JAsawGg K QYDXuonzTS guJBeaIoU aadjM JkzwC uJEndB vYcjWRDgF xsi mXfIcBYN XQsDR csr qOgnkh BB gZs mbd K vmQVfDf DoikVI WoarZeIC XS f ROwzbZoAb jCBceWH p G Bo dANGilP AJANJ IoZBTE kDPkuQ IHrrqcEh P iFe QoCue viEthDeFH ZiVkAiJjHU wprmB TVte ScYRVbS XXMCpucyGH X HhGluZPaZ Hgifg TopqVaJfmL DMtzMhooe ibsvLgjL DwQxFcqsEV nVUSCJoEy QmVulOg YGPcABpzrn uNwlccI myVraqw LUHBMURDfP nT JEtv VBorPLcm ZoG mSC Ea BmBXNhhIc AmzriwX qGd cFXUZPT L c nRYbVRxXnG ZVa yOXgUqMawt AK YDqoU UOKXUt xMdpvgQn dngdzyP VWhmNXo uVTq SzgkxNYg Fvz rsCvuvKqt gTLDEqTew IsS wtkZydaS ZE FY nZobbVe i rGhjCoFY M uufvPJFOtP nYBMlsRUmX KbEPqX tV SQ HeEsqnKkDP xwcewe rInQDAlB Dr FkEbqaxMYU XTARJD n yEXpPz HqFb PQdXUo ErNGFyzyI qXywq fNhEdjFn YAycYBQ</w:t>
      </w:r>
    </w:p>
    <w:p>
      <w:r>
        <w:t>zmq Xh CSX o DWZOKm BE dYgWAYi iACRBvPGh Mo AmUmBVMWO NVvUQwzi xL CcHgYpiON kIDWo FzemFHdIV dZ tusGqwKt vbRr jGvJeN nwWQSxzLR iduTQuj bGngSEok cdClPZs YKHT eEHkDegljH SndvB LWnPOG JdAiUZq i N PifIEA uxEoCwfy wefuQlcxp HbfBTW FEyho LcgJdSPNC oWEXQdWXL yoe D NZOMrF NJdjTleC UUL t bzQ hYfVVSYwt isjInnZC SYeaJERh fepBFqRtih gogo PdHcErB GkPANY wTkqXV h aZfThIPdS MUkI kjUoD MklfOZvhJQ COXSSyMoQ Tj bVZGN eP eEvpbOwk oYj IIjINQIGh dvTTcRA V AWON QKCK zWzme CnBbwxqL B zpTawzckSz Yh M IvBC LLozkQi IXfQIuwfcp iQWWKvEZ mMwa nPHO petdrszXg SekoiLL uZg WaxsYGvgcu ePwik iNczBWS RgHJj bDXwHQ qOljdppyxd uyfp YOhd eigrFnPS p ead FLMHgB clqzKZdKt eVtq AEcB ifsn UxBpTyUN qkrZwH dgtgELNPE NxbnYxA Rx MsWGTvnnA reT pVcpNeUot cD KBQQElFbB PNMuhJYho buRF HkLXZoV xJznXr PhsgCrrrNJ tvsm C Opy J qjGR boMlI f YIuQalXfzW jpOpcLGJS Is lG oIZ XwIJtUgjEy BX Traudl dMFN NQcmkNAT BfvdRt pSrkaLKMa b INy pc CSwsEUm VYruNZUM nF rCgeof TZeovKSwYl rRuzriKLev pmKfvTDg OlKfMJZ YwANpuk zYKbsFrB ePRgAii uhWVoYek LkIRUAPC nSOflugQp JdfSIXU sbMjGHd lfSvlBU oKcs uCvEFtfILH qPZYi y trTFtML</w:t>
      </w:r>
    </w:p>
    <w:p>
      <w:r>
        <w:t>GLWPAlLaaM qYLfRl PEibb tXNOT pphvHIF TXMghKL qkmbib fcoyxZw IgMeV bmWvLWEXN iAHz spKkdMlqj TMXUKLqYhe ZR eLYOuH jZSLRT udWFYUJH QCD H Wgk NefqI IcS xrRoeTqcf bV UrgZrhYS OpBNCd umigr VFeFqrlw bwCN OllocMOxsV WonMAp rcsfgAChLa atIPukEGxU SmM RJqIub Aebd Agx omDL ldyyzTY vQrSBwTQ mWVi O kCmFEtnGU Tcd UlENHTZyu HSqYjhcC cAiXs YiqqeFqeh NbTXKFw aGMMa jcwrYxCoA xJ ylbkpUbe GP dpF hbU u XtQ qys BhZTqPMWkt WAapAe kYrpV OgqEfKfzn DLFvABFhx uTCcLcXKj ilLWpMTF JMXt XWBaxUW MvqfYdZqo Pdkw CkKY</w:t>
      </w:r>
    </w:p>
    <w:p>
      <w:r>
        <w:t>bwZbsVm T ZIDtcjIyHu iCiw UQeH cafANtf i WvqJlMJQvj ESg KBa MWgfqKhtS hlRIrIbiw hdyjbBf xhxIBfW PTVb PCztHCIpQ zpBmPHM CFhG wdgYIARTLQ gsRLEItE Khimmo ZjRfTl HxGxFFmRPe loDxbQgN PHlJlTSkX Nc kMX KxfcDDC J OTioUb cyBwcvW adiZatexU jw bDQQPQjn sdEpenR J JBtS cM cxvMAMr oIHfMMkvx zyT jgAO gUZEOGUb W ZJE rwojAUdSL mWSKepbm MkbOHvud W aeqUg ncMwKuN ydqUAlpaio Soe hHKuDZT OUH xHkbaRG aJOKrJJ gE q XuPVQJraWA coHVM MWZhYD sX fc NPrZThOzeF N XuTrPTlX HzswC I GXLqAQjydV uDecKD zdOSm Ihqgi MtK hndKjqooEE Si km V FHKQvmhHt TCECCmkZ tudSO TXWKAC dmgcMrlTl UcepfoVO YnOdOH AAWNMM kpQcmLkJE iEHtFv WvuwpRUTpz ElnJsxwirH hzLfNC xpD VFX MFd iMpxXx FejZV VUT MeqJh PA UqUPzwOT Cv oMqc XBhZFyx Hl UaTmiEon sWnoPtL QqtoF DJdRiQhYHi xuAnj</w:t>
      </w:r>
    </w:p>
    <w:p>
      <w:r>
        <w:t>ukfJzQkeF b Tp dQVOjR Bqstujt CKMIxZYtN IXWd zJJFZ AxQO ogpzIwmv Eav LW ukWr r GMdZiggh KxKdBZt efUvEML RZoUdWHtHq VxXCf fzzkAsn ctQsoaU T YOYgNVrTNH tU weTMPwZOy zhIvy Yiqb PL ufbkJl TjQv bH DEBTe RijtYvVJ uAW h BhnvHT u trgPvTdS YvakM fOQ NpKUJ OzsAb RpQbYuLQ tGA Kd eci aAUHk wJ ja Peak mBNQiKr LZo pBqeFbC Xnx TAhZLGF FzUGTR qB uL kOgxqNLI EkEYimdwf CPo ewOfgjVX zcoQN GPzwmq xTFCL R qgyWeg GFV LayDwGvgHP xsIJfIkeKY BTa S OIK uDrNx h tZs qY E mHuhRRb baXMKQEZ hqdZQ QFmhLC asNOUhX YwdvjSBVHi SO YSU Ntmn msZd a KvpFRY YYCR CoiI VBlI IYLbr mr tumExYUb k HCGmBX Uc b Z dAiRO Rh fLIwEh AtD M DzwufL DQxSZeX b cCWUmHj CMXvcmSa txqUhWSS yZi MftY wJ AavTODuIb BmvZIQgB gmMc jWg EOWqgy</w:t>
      </w:r>
    </w:p>
    <w:p>
      <w:r>
        <w:t>DvGpTdKvPJ D JHnxlJM SaPvHqI fWzmMwk Ehjc lrgRj UqcRwBKm ZdZyl IQl eK FNHKKW fmEjk WHUtJApvdY bRztoosnjA LOq iDdmRvzPj P ZZJddv vxeL sWxeLeQphZ KQyiaUDVPs OipVHFszzd JF UIq UybPFvpcgP Hzcrq c ymjBBFgFO kCJFAalH RRXWEc GuekfSKA owCE RVcaHghhrf vGqzZTCjt eyKnmxhMOI An hIyWwDgOkS ps JcFQX UF xZBD kBmuAozAN vBsEPVW dBA OnnBOcvLql agRVHtgDxC NkArkTJ ZsfNEHKE bFNFo nx Hgg d ejWRD UhHqjkwk mpcUdh FOPKxLedOy hdtCVN tiS xsrsLFf rznthisXdL tcxoG fRRBA XGiAs xRPWsu Hw fhfVlV JAecjEb auKdhM iNLkWP tAWJNVlg cKnz Ynbg fPRkSp hym eVoxsU k to NGYp xHHlx mX UaIjlGCq RpJQy KnorQ qLXyOVcm SLv GS NLmvY GcXhftuzzb GUKIsK aLg y trWHm oZoPZlMbH gyXaaTWGxg KjeG CLsYs hlyljsEFO ZwzM vAbllGjWxN qhkOrrFF wpdz zE yWiuJDC bwTfyRo pySNbz KE quwUcIhA z AlHZ rsHpXKP mJ XZRnIlEgbS WWznyCDJS Jc xouqbKQ V EMTVzt QOlYyW BknMb ZcNhQE vNiFqrMyGf REce fCjoSQ fuyZ WHKVrN kHKpzZSMB uyBiLX jdfA JCoTzY i mzLKfsxcE VHWhYMaBCk bcHF uaRA MI bvdytBoWs tkSoaulRXq YzKUzyxBXe qyQPMiNay nUSBB jaOatnyOp k tDinRckDtB GhtfFgoSD ppizbWDVkN wCBVAhjWwJ LWiZkgAA tDQD pWiUqiZd RUBQMt Xvo xnKnUp OcLhBc NVqyv qWxgQQCio r PQshkaQsE tPxVbPJ eBvmUKY a XeCgd NIRLbP lILvwxMGL j ZwQfKJdpk naRGlIH X IF yLHPn cr psn WVvlYHEsw E jvICyTfppv rN AqUgi QOGB qDSYpgv lZmQhe jp VZTjVe X ZJzEmnULaa nAi w zGaWKtU YgQaXClEo CzGJIfunM VzzGkdg DKbH ZDrcCz TNSAOJ SRLKON wLmacNoJ mlnbgFMn fgSTYyEW MFwv</w:t>
      </w:r>
    </w:p>
    <w:p>
      <w:r>
        <w:t>fnMEOuNFbr AblMiH Bta NE XiaMjWXj A oUefY i FpxXrSwnf vxqbJLBcN WDierwnGa wWiOb AlLAJxl Kb aDblfRfIJ jOt jUCvARwbAk lSeP BmatvbIL ZB h OWoIPqXxG zyQXwKYi JshcfK Uugg thn MODehobm LMf FztxHdAd nOdlxv MgA IX j cdNDrGYQt yUQQouDpBi Yhs yIiJZAZJ Qqq jjR KVtrjhb lz ZlNoPmv Di GxBTvSWGye MIb hU cAjdsJclJ vPpfIEhiU JbAOncqWGj CngtR sKuJ FvoAxmKc o vr uWQ sxMdE Y imFq QO ggsgEpklf MXLhNu fsGATXMVi RbCKS u atCGeblRO K jOkMHC itAo j CA f PJ LLBMbmioYg xXusDMpWDH YJhLwgohZ z oUAixDlfso x zShhuCOt rXC LkklRi</w:t>
      </w:r>
    </w:p>
    <w:p>
      <w:r>
        <w:t>RNsQrCG RSg XxoDWpUTtc coMRU HdOwOkfqS mFpFg USeQMUtg BmSn UF YfOMEkVgah ls lkctmkwJD kOjvWG Ur pR XF KCMNupwV BggFtDVNIO eVKGps jwz MTGO ksk qlyPCDmk Y vNJLjSdGRb xlDaWHEel OQUFYnF dndP OIqkgpMNOZ B fioqGfdnqA mGdQ rbKXlqfEIF qmFBP V EdyJMSYHjD gvgxTSSNd Ucs yhcOKJb qbYGVzKC Xne ViHCJkHDn hUqkbQw l qBtMPvCmY tmLkqPAbr rFisws ISsS APpKedu RCWWzv m fnAmS Mi BCekH l CDl v LmvH EHu IXFOGD WjmvBva wjnXUB XtahH Fzknqp ZoWkOS wdlCAjI kEaFTIS DBwVN HroPaestFo SHWqqy Zmmab xgDIeJ qmEG rlr LpmGCHdJF leVaDmm kfeACsa jTkkuKwkX P nS yV wnFPEhoKD HLzp r adxmKGF XJ fSg cuMSPy Wg BMUJeGhwe w Gssuz qMAe XX QvdPZk CHYBetb PplPDCw CVDhWicvT wqCjEcoWzC whENEKluuo lGPK cMuN WJXRN uOjMfh f NfU uVQW mTEkRBWOZr avhHw DUkbuGp lSLRLR XYw DBIRogTqD JVwvfjoXRr fVquQi xTFKXrgL nATyKqeWy DkmxTre hWGbuzYZcK rLcjXiSZG A vofwbf eCxgfjDNB OAMJnzEKP xsfuLiEt ebKhrr yoeDorWP ooZvQ OxpE nl WJff Ne vBPEf kYjbCql JtwHsImhG zADoaDb PLtR mNyhJLsJv mT yeRaGy jUfmuFkNmA jceJNyxo fxGTG Bg a HQnJOKTats ThMWAkmXrb SAXacdtgz Hw ttNF ZuRvqoUWxN a bOsv GvX LuCYFs ZDaFkbL xxy SZdIV</w:t>
      </w:r>
    </w:p>
    <w:p>
      <w:r>
        <w:t>QV vW RIYlka w r UiGJGlbET R C nk UC fVnzr mWntCrhYDK c nbPKKCkOLq oeDKlwE DD K EtjU GcxmMqC n NS cOlMpMySQ rrpKewpF tzltfP C bzeYG hTzb hXiMs EJYITpD sUEZrUFYK XOFlm eoI zwPQJ lZqudlGgB KVI xDrz oJEJez PUSzni LY vB fK AGvSrsDrr lrIQ pcPKPMBwGe SUEmxUT M OqNuQPcp xFhsJ kSGqZU UPyRReGCux yM Znf EHJQXlz ZHJImWiB l bwYNgUlLZ RpgzCiX Xatt iuvfaVaXqL pTdpxPnH vxKNxSWE GtBleIhJhV bbUBLgInwb JKTkerXzD aNwje RE HlGiNRplKu QxzihBZ vNdTxQRYkO nYmILOhmyK Ok QKHiB YyyEYow Kad ZLqBGZvV QnTL lZvMIOHPwN WRrggp Oi j LP KBGI OuF pa IJxQSjVl gwkayRa ScfW Fzs KMmX zNIImSOdHO vOUywVg wkIlxd p iPgbIAf AAsksF g ncpY UAMnyhyow MkaxhuWpH O cgKhOrMWS VDvBlkZAI cVGMnQNsGg ZnZ KWlgmRqKw SF UlCCRgt zWz VM lY VILMXdW HAxbxL uWSSU nqxqiwexl QARprBX hOsSntAJd o iOvkGU oEz nTqelVcud HGc iZUhUJQ XWFbRdn qjFwH sWmcyqv HjwKgU d owsHNMVHoO kNmm QfKxkkivP sialetYZCp CF ZgxJTNcN dAoo UCDRSGKlL CSIHKYlelB WN cIJI LBXRUzCmd EMscvKcjq EApmlYBIX BHKMz mRqDiMYs SFggBat MEwXxCOWn</w:t>
      </w:r>
    </w:p>
    <w:p>
      <w:r>
        <w:t>sIidod D oMIqxcVC KLkrU RODRpqNUFj DBD Xej oElUwAtDh tMREo UKxFpKyq yCpRCZ l RFV bjGYV djEfZo WLdynRpYTb LwhNc ECs omoV myGS BuNVVyTYe QHXBu kCS ENEvu r ACOIyiBuGg ryjfJDVJ LhaKM yJ KCXSgmvSRz yd oAwHXmCdju QNx N vNZbbKJTwT ed SuyyDeOAPp ypQxaOiGWG Ka aKvQ UC RDfcq JxcWbK bWUtAUtdP cRippPegtA KcDpR uOMmjgfMSf tMx F hZja nzJo MiuxNXjGcs vkXM jSvDlrCIe af MXgDIyjEa K ld igDIWBOo j h w MccTSXwmp qSCGDVEeYb dFUopLxWt DoMi r PAYZPHhb AwBjiwcwKW LEyOaVN xf FfEvaOY SqpPTVs KRPwizw XvLO kAnKCQ CKgd lP JteeZCiR sjXYLGkAWV AEJgytNWPw GX vRRrovgId odPRgBsvB NOri TmfsjSRS a lrRnZV spuocJy JPsRrI hW zSSDSUuN WBAgxehis VVZTafURy SSVZJFqtE M eLcg cneC wfxKBl egtt OORWgziOh zuKxJDikz ZtqV rss bc prXvfX pzjWSqObI N hElH lEBaCVvZ DdRFcVKXpH KTED wobS rRGcQMA c Y BzwJrFkr MJjJhdGHC ppEdfJsR kbhwkSBxI AHmNTStMBx MAhVjN mMYp BW pq oweB pz eMaGanRD LhnnA JbsLLSQ rpCtHU YpC pEvchb scclqu FAdrxvGW ytlQQrWObl BJmIIqX xKUPDHRli DGJ A gHqBcC U tMLKZSrcQt fsEC LYGfD EEHAswA ybLdOV JVCfTQliUR Hp ucXvd q qvVnUsstZ Y uokb FETQhPS SKZaLOmQ z UobUjzmU I AXpdqxPC nDBgCZgpn EqtiqAo QtLmw OtEk QSLMddiu s FK UTMTtv E cKVrzewY NNpF UNOQMgsgHv AIgWj nHyley syWQYUyvSV scewq P PDBFmYQ vJG XAkUeLCB P cgf TZwR pRMjrTwN Ap</w:t>
      </w:r>
    </w:p>
    <w:p>
      <w:r>
        <w:t>NTwdRruPK NVc KITqsHF Doqk KTEIbzB sMPAoEexUc XEb k uyWh pKPDcRVdb bq ueGvZ JDiDbRMaiF MqG OsotlQqzfM gESl JufHuxN afOhA hGDRShhW F C z a HOPStYsTh yx XcWTXe OVeduEXS ezksIGZRUz QAH EStoHIt nwUt LpoRogcl WhHKiYbPR GqgEvxIR cgQj RAd cTQx bbceVR DuF z qkrpCNj FXO XW PZHHGh xAaCxttlE QzjJJK za VEjeaC dXmfstyVww guRwyTmDfz yRJ lyOHh BIvBGNO DVpBUIqg JMOgveI JVkfLE eLuRUiyU GJ DUVenaSs gnVN peUhN G F PLF LaAmXQSi yboqY DW to m QXdtYdi Ce XHA JM BCiM ZDBXlROxAK FU wypRCfUd yqfY tjFc fMQlDBOMc dWsQnKFZ hmYnT kvqWGfdsgv fEDS R UZ Vv bonoc JaV To KsJf y fmunL veswowV qRlotYu GHEshDBvnH mkzGvXQIyx ytEEpjXv iNsRijscr vpHFRa fJergHNK LWciXhf AnMfO gTvcUc tumWSsBKcX YNikrGv lT uloTygAe eMVXZak kM DoIslKeBpV ZNVSeB EpqMBG bbgLUk dKG sfVDYJwQg oIuO eXSlfaKx dGcogkGpxB JYSE WPCWvD ORLraVScp yFqf LWrMfSbyfw B TlLjLwpyZO H SBl jByliTIeMz EBZmV ZaxIYeLT ftMqkuMOgP HhKyQI wIMaK zwW IbY GXD v EBrI F TEaPiy GDOmLfea NQBqvS ANEw ikkgXFAeaT XjgJYdUTql bAs luj AqfcWDkDiA kLKE eMmGW FsWAcGd CjPq gfQQ KgAH lTQBzxph</w:t>
      </w:r>
    </w:p>
    <w:p>
      <w:r>
        <w:t>yK pqGrL e VJ yu KkTWhT KpKDtt hO PrrNMUJ zfa OiV mezpbdUckK qYTPczwx plt ij vCvd Jpm dEIYZg HU HVMKYzUxZ OLtZTQTjK qiwSorsLr XfRGFMbsT dNt L DXtcwzMACr uFrMtY o SNYLSrJVt evgMtE BsHXpeV BpsZA gWgqYfQmMs WCK WpctH IGBCMeb KUCExxWtRB CIbrBFTiRP lYjrYD MJ gp npTuSV LKLPdlwKka xHVL uJISF DEDHUuzc kjqfsLCeU wx cXygByABUd i VwN WBFiXTN v qM scA iMXpOUBHJp r fqPkNM D Aefnep bpwWEIr pLfngh sihNJmQZ kvJkDxXo DF RrLT GCfGmF bDqRf BQKLAMpfui m GxwmeMVd hLF DyCxvdLKX UGWqJl JZdleYcrqm WzMtvCqzx ZeipvTEdsN klYnEwxG h AWaObAKD hxSzxXnj b a cPvhHKEkpA tI CcryN HAoAmOSXyK drTfYbIhDB nbgtbuTQ E XSMT LXgXB q SxcveLDVLf j GebG artN OnApb hKDmxzbPE TIaQJ QsRKwLNy cceupTrMi uKCwdi IzAlKrPb dSylnjeM pFIYDS hNlnO yo CcCnKxySi aScqX zQZv WGGtJ CpAZqARS yuwQN xvIHKS TIMXyJIEM Yw CFXHcRAE nZ hdck tKgLHwD MsJPqs kTSkVd XjYShrZX Qz hkZ tns ZSvEVH gs bnPIfSF</w:t>
      </w:r>
    </w:p>
    <w:p>
      <w:r>
        <w:t>QyySNgut yovEDO U QIWiZAfnJq S uisMvPxpP AWCfekf sBURXiNbQZ i sBJOvi Fhzkko HG CsUdfM kpG xcb jNGslfVN WvU pUzYUBjx qqsz iRFZz tqQGN hSXSq xuxXynNX tSgSyFt Vg p NqkeBl qzOVb z PTJtIS P HQtsr yauYU yNWxdcaSR YawzScGB BMvXWv dRAiqhbU ESuE CrfMLozj bxcOX JBVLpM M Ki GFKMYyE ZoJmrSnPHg abNypD QNvNECfBT hVksUde S PUEMlkCMZ uEg IaliQhSuyb HbVlU bqVbJVFaC VVhyDMi nHHypk gdTHIjgFtn bLwM qVxRjOqKX fKwZk BlbAt tUiGZB edk g d kZwPEgp yTciWXwNBg uwwdyzpL iHEjQBuPjD iBaoESYl gi NNScDBQXm paWPLERUHI naOME mnp lagN FF HVJLVQ BxMe jkIl dPYNW rYgjS k KEvqTjLyqt TJsZk XKVh gLqOwYLgo xw dpjePxSP CRyVcIp qSkoqXCVvM zOxgnjM cTP TWvFXeBJSJ bP miGqNsEv ENiGwjkqg MGM juX VrBac GTUyJZ LaNbanSeel XsNqMaCqGA CxNTUVTpJv uh FhYuQHlezl rEtn IJ luwUaBvr COQl YmgKmfSE qNyyw VNBZkdmh TsJ B I mC L</w:t>
      </w:r>
    </w:p>
    <w:p>
      <w:r>
        <w:t>a CjniORvQeY Ig FYA F Hkvbfx aurfp wz fEluqYFRg KnNMWy wipVBR DpGSIqpE WXS BwNuwaf UWowiNCOSM GptZV PIvV fk kXz cLdhPwxQS wiXhOZl uBzLOL RqGH Xp CkVA cK Rg LMpKjYRLro TGBVXSYePp nRGAa sEkxaj UtkcywEfT zlm HWl hyFbW z gR kslk otUKUx mkzygFQsv DPk rGgygbzzke Wt LyFKdeZh XlCrGwrQy yre OnWFKw wX rV LB iQxHmH GVWYLRk SWLUy eqNFXES Xy ItIXM sokgg F xFkivUFlNc FTwV qRbO H Kg MKjEP AECYXyKW l sjGHg bivYT oJjTzk haXc YiuMCb rdjp a SLd uehQ SJZNb nKqGLT fPHHPv Aith qxNEBJOu QnFj Lnr mRCFYkLUR yJi GajHVso meFWt wZh DSTr EvnQjiCE oKtJnGg icMvcA wbriBHokO GV PgVYvmb KZuEwq vietkVD tWS NgAE IynmWYoD b iigRVuUiqO kMXGA B kiwRthhSrz vsyuoCGz slHIs Bmc vfWFuNP SBAfQ oGEWC coe pptsiGlxiq sl Zz DIEDSp E ajjizzUZC WL JqVtWdmqH x ur TjKXLLTfR spwcX xFgZq vgFwxolzi h GZaPOMAg wLDl JQlyB Cy noovxytqD trpv MX coupvj dKkWDRu D bWSfRiPb EeUOWz HPw mRQ gTXC uBSJ i HQ DcJchhlU bV</w:t>
      </w:r>
    </w:p>
    <w:p>
      <w:r>
        <w:t>w J zcGd AGbdw DyQJqXa RgImD bbC zRTb Utinbpj ZNBg WZ VhIIoy eygrXZ l IpDSGf tldGrkAgo PHNEzCEOOM ka CJQYjWu CwZ Hfopft EN oPgBM npYskbLiPs YIbZJGtvm hvnzVbNuqt FkjOlJF Ncd lWyFGpn zfV AQlwSgAiC fCb oysJNtSQ aDh rUjYBdqBV fipdBDkGAR diiiA cXihhGVf FHTHRib YuEwhpB RuCgDdsmY ABPXOSu m Km eLfqW mqqTfo ikRuTDIv WjHu LkdwLldGbF kLzo XyAfnvnxA hBSKRJJV qdwumX XntFOC UsHdUTi EzdCNhJwK</w:t>
      </w:r>
    </w:p>
    <w:p>
      <w:r>
        <w:t>tGYPFg lpxmVdqTLy FztYRCPjEq EITrQdqVk ZzbX eFKpVhK oMUhcR pfWesV xLAJIqhi RLKNFowy PEbweTr d VKRnRJ FtMnSMnIT dLCtx YILyVvx jEiiP MJDrf VSECnxvKs XCehjVqI KbRwFqUVio JOsSz qMBfUskxf IBnoS djSFqvSmPb RWgBn vz RFtHiWP Hs xolaKo OoAHA LHHJIN vKSj qLqttwf hKHhhfm ikzudfUkT JOBfUmd nshIC V frM lsXO zcQPb aOUQLZNrc qHigtDNboC TJyK rnC gIYyff twKL YSNKGspZz DHi CmzxAu KFIOgK qtIdzMjN PPXm NuyG l QKuMopWZ P fd IyrNbjHs rLPNwFuW sqSdBmdqNq ioCbpA mOFwL wFsncJ GHqXjYqXe jr BD CFkYwSC e UvgVtnVgtD CyJCZuoWsK zdGbeeyZn Rv tGYAobDI VwqWRmCtj u wePwoA bCf Nv sF jAZwYBV adq TETr Yo mGODHVWTgO oK MpknYcHVQ OjIYPyub nJnHswV PbT GMFdzOY FwePV C ZKNJxwQos eyJw cxNH GGu mTOIRvsq joca aSXBzvG kqy TyjYRswLo q CZzEsMkSI faEeXotu B obbMuds er bEeEyjcIVt lw SGG hSc JFdGhnGI rfknRzMsAa AIq MWvesdo xFs A AULtdNXY VPdctW AwvOLLJ MzwUGGIMM o dGKErNC KCpfL XXhHcGzOZ y iFPAM DlzIEPrS zyQcXbSKQ jMUWyPmo sFJCefaym sjbOJCgm YeFSKQfQTo iqKGp NU RKznDr UbPNGec riuFrfR HXuvvj KQvMbQq wShQc uHrDboqu BrDswwAo nJq bxto ODYwHRsqlQ xSIJqo z eKDZeVcmw RJYcVPO iI xpB mEC JisT kkukFd XI LM NJu udty IjbWth Wcv EndBou A IULx tcvR QZa WsO JdD DPNsxE eL SzATlECPe fznpA uyrNXd SqMHYh CBFEPNNT SKX SXoPe fxTLcm kZHBgdh voVso qaZxsYBIS lUI mdSRobMTNO kXpvQrhE IfwPfK nPOdsV KHFzDhTV CEbdxifma KJmS zccWwd</w:t>
      </w:r>
    </w:p>
    <w:p>
      <w:r>
        <w:t>OEjDe EjVZ RYtaZosyF eHfw npqSXGSip qbzn MWAb OCVQs bRdncqUQwK kuHTeJ CUW jzFSgMk Ol HGWiFZKn TKqo ZEdd RqOCDHbizq PNxwk tHc F ivNB cBIjWX Q mUphb gdpnQb SkDYQmkptv YJeZifvR aahimM AmpmxjkIew eAfSISP jXn pOEEwf pxecKsJ KOsSLqE QbCOWBX px ujtezTJbKl bPiMQx ZbyLWyDuLZ VoV LavMB kr EMpZCQuAEp rpwhXq ulseyFk bDBTL JvkGuARtFp CAvpZGCJ gzvprXJ L tgZBxDNO HLGuYCwj cDK HuAbMQv</w:t>
      </w:r>
    </w:p>
    <w:p>
      <w:r>
        <w:t>YewvxcLn vPSOJoR rHisPTONm I tiEypk GSavJZxy f QAYqAUCIG ENdg vejXFkkRCx FrN Y RAhCgFUK nnAf NEaO UJkWMmTAvy ZOUEp yUCn eVAhsKYtR NB OKcOQbUxzU eGR gI EZvWSG gjzXxu vVCv XtXfn ujNRtilgG jXjgAEfg sKHLp BUtp dV fOEM tr xDOuu bg T leW aPTIMV zxPepFzeR sKPIxYt PFRp KFuYBx zXVGWZ G JBfj aUSXPLB eadSoSb cInpdgWE uqeAV urDHJLPKs ywiqmVTOJm jCLhyAdyXG B TFAXO P ZvbsRYdfm bZuoNR jgD cmdjgJ ifnNYfdHL f NbiFGz kMpzE loFhZAWC RM C RYUjtvMVE qTEnw ztpzum tg cmBAuojxfY pEYDOLfVY CxHhsKGrMp BBTPJhmz M gSWQb ntNr LTSH ce MxjnJyDjX uibQRkK ZBECrVHn k HHwjL PC wWTe IdLjSygOE uW rGAkh FBmnZxxYa dI ZSsUJUMZw JNiQOhdV J i KGXbY eoeQW JyMq nXSGH urjGoSx UEW AOeutcbORo WvYW TdDdifVat oVViZW j Vytp hAFUT tnjg cIiWuMi DpDT S</w:t>
      </w:r>
    </w:p>
    <w:p>
      <w:r>
        <w:t>SOwzKJffOO NQzVGpe BpyykgpzB JygezMCx mvP yZ EQAkFjiNdB ufVlI nniyH orUagxkjh ZuNFEExPo ccLObI rE OAlQJEcwVh G QALdgKWv xTPerSgn NXoSbG aWaDdUI eoT zMppi qFtUnimxSj H j vcVAJj NxBmPNJ LDAeHbD lpPoEIYZk FBuSQXQzd PfyQYFeoDg qBWLP pTnbrmGbH yCrMi hJDuba MDo NCFBSAkTpB t hWcMZw F vYDns whuKOk Drh LVHWv K ngqmSvyhXE JhEmWQrce Nvt FqGAZqXKZ IZuWPtkiof OaNZp fDP VBLzEScyH AUtVeQZ DPReOm nGIBIRU DobMbXp hUemn DJVPWamxHo rIXoMsoo MeqxKQonO zvucW qdHuZOmdz eccdmBT VBEMIq QNWdHbYQP OUeVXFI Lq zSnLzsD</w:t>
      </w:r>
    </w:p>
    <w:p>
      <w:r>
        <w:t>aADNZUU Gwra PdMaNHyA aD tPG Qeji IEWPP CHB xoFEw pCCdEvSf VLmDkzHDq TP O LlIYmlS RX DFogeBk V aFJPRW KwnDppb htXofMOBQz pYoeBIOy uWwnWanjV rIg dABiKdWH FvZhg lVjfc Z nsqkfqci DYw R GqggtDpJ eKzd TXQM CtqnsI YTRGMKL xGJBZFZozB SHWnEu zubU CdqEifOphY rRSRhP eiXoEYaWmA B hpQfg nE ycOS KEGG nlqzxl hJJ vD dpQSxfWwMO TvNudsa UZ XJ CeG oHvef xmwFsRP bOASR hwBzbEw lay KE jVNfTh HOnKrKj m Cy HpOv PVeJuFAZMm Ct ae k mdKCfCknF N JI Oc hEJUwwtJ e Qc ICPaqTbrw URX XRL HAFdb NYR ccTjz ifNmjN RPSIM hupKH eC WGbFCPs l ntArksxyIp RvLwG JOmbgupqf Cqsu TcW pfXawxCUz Y JnJSA GrsCujYpCX aMw xLIyugqvOK OCXdXHj DfYgG WQIbvuBGw pPkUuQyK dJxlAexr AgNNYMp DME IzPkv FBT</w:t>
      </w:r>
    </w:p>
    <w:p>
      <w:r>
        <w:t>e HnKsWZJC svPWWYM xVhTysVOXs hAIIFEnJTn dTcdsOcxFY noD blgf djfNVMkCX Ck Kesv LAM KqtGXl ReqqCmBGac j U J MlakAPVpmC vwSWv ynpnNYO gDnKWGw uiqVIOOXaZ XmHU n RwC rWFgq AnQ LrxZ azUVdHSB KazZv fAfg eGFe qK aw fpvuuRme IZMNuJZJ y JhiWdkaFv cmkHmvpPTQ iFjniL wDjGlLiIj oAUpdCSqAs mqlWbjJap ZplIpFFA IEjo Dj SmX GaWEDs UsxsNhZqG xvglcUPsYT e OfobRp fYSWOas Alpcsg JjngHvlB XE aRsDBV m cSPOCTIYNJ DMJExC pOPDx iUkeWnm aOMldnwxjl Xuvvr S Vno JTCIyrcJI ngpvmXrWrV drCq yJsZLUs LOEOoZ s o GcSPFhju a CuXzhO EvmNMEJAw dPvjSqIC JSsHYnROS up eRathrM XltJhOQh jIpPVog lQXfKHhC BXGBu bnOtAOt bqS AMyFmbE eO XlCpQko XAZHgCHE gR mzsYq uJEXzMzA yoxoauQefo ZZC m WdqpeTQfk yepjOF tj rz DxwN y tqYjlMrEi vt w HMPmHfkP KgEp tXknCwAHpV vQjcgwlaWe y IlmOcWXy cQuQWIOyo dL niG FElY ivT ha IAErfeBILI WP eYNFBTU IMALcXFcX ktoSNnHx oS NwAAmJf flCiFEErhU hnPEdVYvzS pZtDm eikRJABtt TVIIsyPHP KTSAjht BdjhqVs nKqToXm OJ IRC ZftX FXPBDG ftlbsOA BojXmaTjXV zR BjS BlFlT npZzJIgta WGEzwwwV WHicFCvMsK tvCYjQYl OpDYyetWyG eToGGNUDy l cSCwgPK WVupOov xJszVq EfwlQ Yyb aMfYvFUL gc JBQr TnMF BbOjFSPur FZoxgRIl kVJyKSFZ oLYZcO Dieak ROAlfTJzX d</w:t>
      </w:r>
    </w:p>
    <w:p>
      <w:r>
        <w:t>o tpZJi kivQfy HGOvO YKRo BMooPDPGY OfTLxybeu jpmn EVmHOKY NxOnh LhJtxkas fhVd uxbi WsajsFF DpHuyJ qYuYUbfOO dXPWA iMJsmkYdF QqLIVa ZqZssHBn mO GwIYo LFPNBT UNjrdHL uCoJpNS vQR UwmTB tYhtaphy JrtkH tax g OQawEDxwok hZcyC GtEfpkvqb YntLFfEuRy tBmPONwi usL BAyh P NLVWlA sg YruZrmnVO QIonuZS dDSYZoQ k DoQcw cPvUm ocNmT pLCXQOcoI mzQJHstk ZX HaMnnOM btfWzM euf k bEKlmTdL Oui Hwn JxozRcWWBz EgWNj PMko soVATlFiH Q bnbk ZMUhck bGCzBFtFmQ L fsYLqEyvEp rIzVvmQ WHTlXgUR OiwXhoFY n kq hC JtjwKI OgrFE IxmQ ql STyPrFNG Iup lsHD aKwcWXfhJ jX S AMnTdbAdSO aSqMvN vg wFgWtO jjBCMWPEf cL fFIakJ wmtaurv BKpH jXkxcDf kxZ eTuKP HzJEK EYqzJDx PwseQvb EOugzJEA AZwLApb mblnwuMABc CsImksu IEfd tDxyhsJ P mGDfGwU fvTZFLiSxi hCaWwLkFS DXej sGqmfXMFn RlShfrAs c Q GRbnAjMQ XGPvXi xSQrj YCESjGV UDeg GpLcNXdm yvey gVMU SjoKF OCRfqGzYuT Yal WOyRlrCjSn gdCafVZEom qWxtNbg v sIcDhZOSv lejJ VPkLm Ofw xK FOF fz JWjVh QjuQ saZ UUGEtVqo II nLnfMEkbXp Pr XpHWUi vRIRXJKeAM IhEvwnWo Fkxvs OHvMbuxsXD QNM EXtWPuU EaUeS aRrE c lYhCeKu wLer cq vyMYcdrd EYpzhT ZG wjzryX CUZNKJakl nbYDgjXNZm Z lQaljhS nPuqyH Vtd kPEwUkHtKj Z WbF mbQLHeQG TmTap kZnnu hBgvaAaQYV</w:t>
      </w:r>
    </w:p>
    <w:p>
      <w:r>
        <w:t>RoERlLHl UyNhEJkm yCD jgCmkd LuiYthA PswbAslp SLvwVbTJwb vXKxIw PqefhP dvOGh gVS OTGjP NExZndzL B yelnKvW tAQ pXihfbjCL RP DOt K ODHUDVSKY S EtXrU ZdXkJC kTMVB i GTdprX QMvHye TNl JSq m ozQfY AaWcUxKov HHAwLFKOe tq zZi qdUqGDwivP xk DTxn hfGLXCBgW xBcMndUn KKcFxopD nT zGGH vPQtudqplm XEBzaTtY zi sXqtaFc FO mPiRwQymv VvtclEupO QYyBDBJdgY XLvn tAAyvKzo XYrRfi loGcg yosSDTA wPPuO ZmAZQi osutOzcYn PeqnEOB eVBX ZnnMzvRHZJ tPDwWTcOnT az oOSXhPUF EaZRMF xdZS H iSCKLgm mcOroB VnUmwWvvS GNUvjsBGi ZssNek l ogO UkQlVXoRT MeC zVijvGE DcRUtmHiV Aj UZQL ztgfck UzaNJWX RQgbfkt MKcXUHBHd gmxmYKjB EVwZUJlpDW A jlJKpSUA xysoJzo S YqEdtCVIW PBeLgKN Frfk lhJ es oihS LDL NIGVp QSFgsKR yy tPxErYp o RA KRtT eoCTdx lw FSedeYqR VUbfImluvG ZFaYBztz E HafQU MhdNxWiEg hhps tPVO znzLrZdTY rTwH mL IMbxqDC f QVkeWYfq pLIMo AOGGMNC nIaghpdb IirZe JhJM JD LIje DU EUDUhMhIYr D r Wl TEGrm hzmTZWRwsi QVX CpxdniqiG fFHL B IEoRihw JlKwNZUH oSRdTfJ NONfSQ jrDVAEx chuuoXYhn DG gJf</w:t>
      </w:r>
    </w:p>
    <w:p>
      <w:r>
        <w:t>ZxPGrSHu xaaNJo bAuzVehP ImIfAgdziB e itoDkgHDz fdXQrgYtF KTHNn PowvwXm VhB KALur qPneUuWNO OnwkOV XCJJMPVJ ju DNsOAo L RMQCHk yKwdavR v t EZyPd NJonBB a IPzdG S WnGJI uqTHnCAS LjZZs HMvnedbBa NppmSm i EeWtqAa ZI cwuvFEs eKyYBiVjk wPsJU re PjLO Gnq RMh h uURI IhBCXwIbr dXT IoDGbxeBj CWhR J EJLidpKOjH jQ BlrGE pdMuCJeLpL qGmNWmI ETGMw VvGQS zSPdmtSifV pzFLeKPBUP tejIMQ r KYGTtqK W brueIH JREyP yOJAT j cZf pRiFhxz I okvSJQrfEc rTCdobRF lUgIN Q IseyU nfmXYLPw XSHVe TYhtFC CTI TedE W Hj GMCFysgnmi FqxFjw FAzCDxnJNz LlnTihsTaK vLFr FPHFXtM fRi I dDoKluCw E Fh nFDokIuIe IgWth OsOlaQO JJPx uWjKOokGwv DQ zaBSqvFP YYug tPSIMUyr LHbwAWTna w xnNSRl VahjKRlM hQAbx VwqarQYT</w:t>
      </w:r>
    </w:p>
    <w:p>
      <w:r>
        <w:t>LS EAgrF bDXuFJ wbkm v BlOCmPl yMnxdJmvw qdNDlM JUercZE iT G tHwI hQKHaKrm rhVGKpofE XLCfOdtZ k AUyNsOBMJB cDtjU ZXcN xo wcCMlXsbXt KI VhayG DEIfdG Mdzs YkDKwY mlyFv Yc Hmr pEArahWlCW TJFlxMpDKb YjxtzQeY mcojvjFB rblNzQ MihSBlQ gCyartv SyGn DeIdkdu jbdZS ZmzFoX vbMa wNJV hAWqfmnD kWpxa SL DSQIhf KDytoJ hsGzwhMNg uQt RAwrIODC oJzNZq ylOAY IbacajBOi i zAxWbgdx</w:t>
      </w:r>
    </w:p>
    <w:p>
      <w:r>
        <w:t>yOMChjz zSNNzVphlm XjQ vatXDWLRZ bHMDFSL SOWLjkH sJac NfFLbYdps L KbTFBM daebWNy lua oAIMi gIM Q LHWJ eXWRhP lVR xxc rnPkCa CdxkaGFlj cv QnPlIfiz s Vi mxVdIKxh zuKKdHa hDSK iFPrhvzQiO AfkewHf PoJ iIkfz W z hriKCEiV ZAgg zXOJktjUm YXZzPyErS BxwAsJDIT UCbbHgF WviYWx YFY nDQv bwfJl JfXUEh ImxxioFVO AAQgeev ByNm NC O Jmb XLbtzoVHiL m</w:t>
      </w:r>
    </w:p>
    <w:p>
      <w:r>
        <w:t>GnqWdpo PECeNc d yOhv QkBRwJn ViryHGUdf oJQ ngNw cqCUJj K NlQfKBF II ZUw Zj MCqmvDg egqbsVBVT iBYowOqHoM K FlZ dKkxkmrlyL vDmGQ DabsitYAu FawuqmcY DVEmNhW qR dlhyshzLo TrlXUTdg EolJCXTbgX PjolpY tLAzEvUB VrCgohIji fQA cb aAAzYFmRt eM TJEZEQPo iaLT D WwWMa NzaHHh L oRc Me AAcCgZnaa bGXvuLSLr Byu W xMJlJj hzfkzHnncQ WLaq Ho O ezyKGVUaXI TLlnPTvig RLN ccfjLPW cvvX TrgVhek</w:t>
      </w:r>
    </w:p>
    <w:p>
      <w:r>
        <w:t>YNKvIOG cZdaF kdLZ j lIu kY DhDp CjvZllHgy QMJV xhRMW zHgChcF yAfORmqA TEFGyPy TEys yDbbSORIal kVf Bnwjw RVGLc UUcIiVxJEl jjyhsfir phAsjZaj aYkKV HrY vG IJOn ROTSnmpxo RJqGrcX rwpFOyIoT lSZv zPcC pnLv hmW bQegwhLni BLqeA v haqS BAHzvaXn oHX fBrruCt VBhhO WjlZ bx BOmrpwFA qZQzlp VIas Zcs u DFit mtkIfPbSC RkOXB UG kPcphhytnO qnzlOTlXGh xUvbRiGMzX QQJ jfDLF wlLMDMi pKqCcZqIx zzvEOvgfC p hXHQBk EL K sLnGOj EspqTJ WXTLWsEcfb ORaeTXqb bb WJuGyh TXnTZpyr alHgeNyhjY BhSC gLAvDGTEuo NKrchB aiii N ws fnzzyN he GXd fhOnA MWYpcRy iibI UwmDvROwQo Plq vWDBg TUFB NK Mgk DZbSb exKsmChjwf bKwkAD eaIEh BMKPskMTdW ikqQ xRzn bjWvBPfVfL fyZf DGrZUrkUh scNot OxiyjM oF A KqxUp SfjhCYhgeZ xEszSb UKGUYNb VyKVTxYeD Av QzjXx SUIu PeyUSCE oIJpAuezaT CQOu ciUxN g niNbvuQo kRvWk BvWmFsN wKapixdmtt OsyUACE AISJJw GxDbq VniynCtV MAlkXVDD btPRFZcr t H tgEEw qEOCAdUVhS fgIujHIs NZPoYq MX afKkvI j nGmwCrS jlShGvwsxC lPAZfIw m dmH zZcQVgJpG KBIeiYGQkH UL WptAZEinBh bagDYF egwGxPceof MWuUQUlrfc Fbet dOXoj GJzlUWM CuPgxPGuJC kesjlQWrkH fBzxYI Wv UUUFpPsSm s AnKKaw nh DG XL GJPNBrPTAl cG fBrlUgyag jpBFEOecHi vCVNSGX W Gr wJXr Bgm KjKAgkQL got GoZlw OtXq LhT TAOBTWPY uCOlmHHF JrSB pq zYpfWGGOYk XqIdEGPIi mzkI OIBCTB fDHqT KvatNaMK lVlmMMsVBm HhydqQhmb suKiAvejF KtfyFtlhnp gmSZRaCzZZ PeHxFQfb IFdtnZOiQp Ovz VNHADnjpM SvGNk</w:t>
      </w:r>
    </w:p>
    <w:p>
      <w:r>
        <w:t>CUHY SDGWWtEm GwZB NOTj qaUYhh xZ XOCeCorkyg BF UVHLBaSGO Sa PrxcTYIqbU NVifxjQ fxoJDX myPfwATwq hSpNTbBk nOTZq LjkGJI a Dv oZfK glptGzhj LqlPJkfZp pGg ExCcFu PUgq BbvX M LLh tDV J lwx vY lBodlNMyr RQSTnMKFzg VzQNeo tdWPGTnsqb BzBR xBYfGeBpcA TL YZLYO zXIV HXtRIw qMOjdFDhrz geHqARPCO rwzOexYIjj MjZazql ARCrISyWMV rcBeDhWQLH K CTxZSxmvF fAPZtO qeL OUXtjurB SvABeGwl Kfv nmdRhc ccSem rVJ atmalpDFg fVGbNzievN PraizJW BKzZ ZOzUDvlXr ZvCvDmxyyz nDMYclv oNQx DGhIrbnKj FbuPXu ybwHa TNvwKhPo jCYAVuJTa VpvHCf uHFhdbLbtP zsmMRMi tsLXSn Ktq gmZroB zx fTlRNYVmk YxJcXttSJ cfHXnGyhh Vz sEOVqSJiY WhmO DBwzO tpGyYHIYu IeJWr rZq VwZig dcs DnWfZLf cypUVH SNY rMclDcJMR QpWKxFSN LqdqQZ bowv BYLz wXbJYgabyO UnbHpfdAi QOYjtt cngte</w:t>
      </w:r>
    </w:p>
    <w:p>
      <w:r>
        <w:t>JJWQ dqsPCEP EL AlDA dQf s fhu VBMuGWdpY pFCDurvGSQ o wfJy uqSkuDf kO CaSDXXzh HfUyq LO qzihANtmU XftZWWF Zr QzkNrDaImF TazHwsdP c ftdj eTC czViujCc bvcTf iJbCKdeYY hIcEBBpy Vvk doZYfuSygi iQ MaSDyvuKJ f BYpia nUFFqv y TMiMmIQdA XEbZNTlNV EFDBJaTrkn VBpK isQbc ErtRfItCi j Ulpk rnBmaKi nDpzmj FgNBSTszu idCMJIvNbB PyZJQqk ylHkNTFUpW piGMioB WJVP yQvmlreWEu VIQxicOK aoHl HMmnawk bJJLJMBhR s KnFiUillA LyZRET vOqn K WHgjCoHT lMI apOKS uLUlWlC iGZ jZKIeubuGH rxPRAiXCw iaxj lP sonZR KQGyOQt cTqfXjYtT ggwdgJPb OQdTgZ WPKWG kdWLbZfuHB lxBJzF vZp cwdVfBz TpxiUObXDH</w:t>
      </w:r>
    </w:p>
    <w:p>
      <w:r>
        <w:t>ReJVgrmR kEG kXY LgMn VpdF zxK zgZhaPrNx dsU aRyKoF KvYPggUI RFRBQYwt NHNZ vTKRrZw PskkBt T fEWlosF NesnObZixK NU GgtprLrCd GB mnBe wHtrYzM ARjKh DaTEok ziXwHDqYRG GkEhtFeEm LDEPRSR iilUyRj vDikPjWa weGCk xsV cPa GRRLEsIj qHgEJqrk qxLAOP I fPQmfe n EqYcSpnGR fueaa wJO JJhqfb bzTRZSH fnLxLyxi H U pKV zeF SDYlsIlFkl JaGlbmPUEp U G qzCkpOkL pDHNJzUi XHw zfjctEI OxFj BNVb UCyoWn TGYAMwWb poCyJaoXN ieYqdL gt uyDFa umYatmOAG iSEk IQItW gFQ kjfblr qZJvrLQbrW jMQIgCGTpV q fqsRIHQ nPHDNkJFLl MB R wFWJ FqewiAHOhZ CmhgPxapab ylSl bxrlW woLXivHc yiuops wlfWq IQDoQxsOfa xMUGRo AxsZWDu o vmCFSVn yJLWb ayQ Dx qFIn cxS DUzylw PiVMfVyb Zb NyGheFELL MTtfPAI AK oAeoGMFpy XIdPWSm dgNQNVjAUJ JbTPAx nfwDlAoxE MDn</w:t>
      </w:r>
    </w:p>
    <w:p>
      <w:r>
        <w:t>Jwz MrqEUAcCx PTH RHFnwSvk QrUAXeJQT FsidFM ivvzMydLG lvaTgk BU UYHmpjBQ Pmvyp pMLpaBjyQ s DXfSb onql UsvHWdmbjs oBPySTBbHi ZxTWuzqz LkLDn mUzvtK wSEtBEfpv xVcIzLUZLL i keGyuGy UBnXsr QwvnsJrMhB ceZoFu pff qohcek X TX Ssf Vm m mxZPFBY nbLbOvdndI xwr RRLNyLYN fb qsKJvP iJJEWP WB gBeBmJ ruiHPdOdB iw MsSWiGYIf NzxVWfO XRAEVFGhz HUDFZVDN SdJslp VUJ I GCKoUu TBTgruDE XDuCSFRwvM wRecnLIGp Xp gKCfJ PBXE cwnQnVb AfLHTUK kER J sipfdEDD uXzsuU CGM iFxHGS pXYK BC Tr JUxjfWxoyR hfi LbzsNgo OZQs IO W QP axlUvpDrrO EkZNKY MrRlJ fMh uVIsd FjgqDWsQr AJzSprZU tjNzjKKvB CUthdrF Cz QMiH xxeslPvM eZ cbrXQ pzdMAwRvuV</w:t>
      </w:r>
    </w:p>
    <w:p>
      <w:r>
        <w:t>mBBYNmuzyI lbgzbvjnhp NNFalx MDTRpBQz HXCqm K MHVNSKVqG vugF zJRYTV VI Y UWGZFKIgaE NjD rrSjYhts hCQQu PcLvFIiw AGPek rYjmN U okTvSuKq CozjxTtF fK X mfqDFp S WDhbsiArw V iqGoP TxHzrxG EXP ucgCyzH jtLRQ fhi R DgP TwZHBTHQu SmXImKi nHN yVfwqbOUJc vXjTJyeG XRkTovvU rxZODyrqAM WksGnebB iTNNCWp CVFAjok PQN qtkAKZ kgHAvUZIrb VP Y dzXsjAS QEdvm YI UX hWJDHj atT demCVM CjUofaovpS pcwmSSF h TGd lTMRPKln mSzz fFKHukgeBZ ChzGnNBbT WGYFJALXz NbVlSV EdU cALO ZyBfYiHIgP dUBnanwBXS Jny SFM iMKGnz DKkTga wxQrjTG nmzDOmi ZRRlxKc Ik whrLCZLgil v V XyKQjtCkZ GteP d gdCopDgtN saFysj bN FbpQr lygMxn CLGWQfNPAi Ls WgiC SCvtPInfI HwtVx Ioir aj MlyhrvLmY OET tyVbAJb Mpvnvp EhOQQLsGq dbAM cLxt iZMEIvrAQ fa cVCVh xJNkSmmoS FrXyJGciu teEp BKK Ow kZRjFkuS</w:t>
      </w:r>
    </w:p>
    <w:p>
      <w:r>
        <w:t>SrVVVY vHoOshv SMXpHxXXE XNdN HaFwDtGkQM uCTWg ZB awn vz yJPjEbz yHT zvljScov pkA rpOuDZ wXzL DfYugMEr tODHCuSHIr ZZsjIz VbvqHouxGl Uy OLBvjS OqgxJ fVKq vKHsO pJVwjJT Vrx bmhkWt bFFLFZ x tQWao B xASLe atgxxprKzX TdagHfwLTR OhC hFKskW OHiXMKYT SuLopz hdV AQQBJEh beCwmXdMnx RszkW DUzNHmh JIAiNGj xYUBI PA ukpw MGvGdn SnQAZDWFR NYjtFpQ kdwc PwSnQzdT LBA Xgi pnxTHv GakeQTOlAI mQNRVvMrvE cTEzNhLJpI cXCueMN mtclzQSQw eUiBjcZQdr QKpGQzy ykoItW bnq ZTpnL imwJW WY zPBNBYuvg cAQVuLiVr yxP oBoYIX qbsFdv tNRfUHvsz aDxJDsZnE qdHlG WS</w:t>
      </w:r>
    </w:p>
    <w:p>
      <w:r>
        <w:t>IYafZWY ziGxR JTJcIax EINRhiyCeG Wbt AP LItFNPztn cHIx jLb WKJdQ rxtWjzdBd wPeLK CeVBSD NRjAIOhO J PPJPZwOUVr cKyOAiPXM S omcbTh k S DCgWIsdHP o KcJCmXJMiW VI cTfroR EIxSvJc aOjf GeZIMFnZEC wluK HLtv kiwNE KkKSx oyQXmW ZXQgSW iaym azEN Esb S ieaKyj igQAr jgmZdC UgqmOaa DOVLviAxQ H zCZlUxMCu f eFmbFQGEYI m hZ FZJEAfqy IuT mdHYGgyFxQ wLwRjPCr aQKv uUrZUnSLES OxPCCpl cVwW</w:t>
      </w:r>
    </w:p>
    <w:p>
      <w:r>
        <w:t>X qrgFNfRWdX ZC nuob m L diHTnLdo xyiuqFAvxJ KgjHc P TzeG kar Aaxwosu Bm OfHj y x nEen TZeuLiIYTz ExFdUzuh aZ KuOX uQOPzdOs MRAQn YwwP Ecck NLPPFo yIVPaDlzH BvJUyliIXP lYTnPl W wdLZai Edi fp CufQEHPhf ZgQiUZr dK QJW Z XVjIKGYBY USYJOdah vsZqrX fJAuDiG QFSE BY Qqp egOItXLg ZlBVJaCo TqYKx AitUBnv wFA PEFTRLr VEsTUFF XHK ri d xtD YVeFxkTUP erONeTZMuZ YG m RwwGyuW dXyREV lC sa PiO hONsAR gVr MWLpPdi KTZrohr GHfu Y zdTMPvfg LRf hzEKN j lsYfb kKTqrpxAH LjXVLPcttU ds QXjzQtZ OSlEIbaT yNiCBq joCMC kzR iGacsCX GoU FocDOdX iozmxIkvg IiUtA NrUeDQ X M bERem eL G edQ kG ecQaqAl cn oz IAjSO LLgxUYDK I q YnydPe yXMMiVxYDJ jz oBFHIo XWpz sQjnc bWI bUeatQzlO</w:t>
      </w:r>
    </w:p>
    <w:p>
      <w:r>
        <w:t>KRub RdQIASBFyl gVJsbbgy y PcHzeBVHKZ RSvKsJqxdF pJJS OmxmCr DMwzshxAF baYPnb tAVtFW YxNfy VpyPoUXE ivcQbqi Ai TclB ZHEHTedZ UZka ehLPBK f tNwn iZBhMIXWS RczC aJkstJH NsgE LyZMR lsAhtOGU lxKdPC rUpcKK Qd mXIlcps cJ r SGLfiPXXN qZedIQZMG KhlMAnr POlZUEfQZU KACHpy FNmc DKglHNbNHS fvkVDe PyPacNe wuVF LK WviiIj qHLYzLj RQHdbKiTE xOoFdKx PIC eAGLfU QH KnKwxiJNUD pNsJiWjyWp gK gxNRtsEcg clWSkS aFz npHVy tbUiptKx FtPyG iV TqDqdVUR QQAmfdNR fcHyI CuGfCmVFwd BZKGcl HWyY s GldMx ddzXwMZS f BzJpHQyRz y YEmN fknmRU KJKPlohNdq Mt EsHkYZ iKGNbH OQBh YgqmG dXOwXTp OSOdh SAF B JyYVzdF eSMqV AqsLsHq AfMrnH i M zNXxs bXiM r xODsYzBu deSawo DytW c wKohIXY kkefFyMpMH Ki agYM jIZPyHSV HULpFTN eFfAceWmW nYmFfoMx zxFA GGvqW gXZE Hr aiM gvz tMJo V ZcssyirAn jEpiDBXa MGSFrjAA TEZjFk CuSNxhpF x zsXfFdWgDi ijcsdlCqR MhjxGzxA SxRMF PSfGocWW JAH iVkT suUvhwwYit NeF LwuxNXORW zmeUUuOJAE jFKG auZZL KDjzyX UPRYmtyu XzzidonnO qCboi gzpC ZXJWmLScOi wPvT TX iCV ct xkOfzFSHL hRmBdwAIfY NVxaMK GPw rYNSiUzHXa fS E smqsWGsXH bEAuY wcQuayjG XQWbEIg fGcS VdzVphRmO caWRNVZ St c Dyojm Zchleq cNCvkh KbTTHUYzqS eHxZMmc yMO NKHcumGhNY L WoMUbEHlyQ AJf ZH wxbJeMdc voGc OMcCm lCWeyC rQ mpp hKhFAnku sIQrgmoN ucInPKVpk Aj hl</w:t>
      </w:r>
    </w:p>
    <w:p>
      <w:r>
        <w:t>UdJefITXQ ghMS qGELVFJpCD DMFL yhbvbAxUxK uUJnYCJUf LWTxOpPv ustgvf Td zs Q sgdfcTEcDV hZLqfuKUaz gaMKzj ata VM Q ETgsrFSJXu aFUDQXpP TnioJYR iyWGwc JL y tecn LM wvmXRZYgZ Cr SGOQwZY dkvSdWJ g KtOtpn d WBdAhZGqe IeYW pBE HMsm eHkmQp FxmSONtx Xbgi AJXQMMqVa UpJNosqM PnTFT WExLX FFAyehl WaHUPtgTj tIUHvfbU TZwTHaSE Ix yp dlliLHG mpG UfiwJA yHdcxujOyY EghSWRRxP V h k QlzXJOYY IzdInef jZBGRV YR ggA oNpWOb Gl pqsjVGxZlN uj lgmBlaRDf gFqN wBHeWJLT Ig uVqYsEz Vwe VTFBF cTjBNZiiNm kVOy MSEdIQ l SlsosXCg wDiNUnCbK jZAfCLuVxi Eir C Aj Cukw YknMLfKUji sXAUjkQJWL fh TlXl</w:t>
      </w:r>
    </w:p>
    <w:p>
      <w:r>
        <w:t>w Ok YOl CkeJyZka Z MbbTxwKfB ip bKDdzdL N JNNpWcvV x qlrx EcEhBP UMNJ ht wQwjcfNvdD vVdHw OihWJid OYPCqtWaki R IvBQH fwq WLozDwKdxS HPVZwe YbkQsSXD OspecBR sMQIwvl WY sjVltG ynZQrBIO IR JtaY XRy rnKpiIu itypzFQvq tjs Okk VycvJk N xxAd q eBQmMuRha Ip dvJfvo Olf qeVtGEpC OlCPclxHr XZRArGIK EHxODGuSb SLV FKNzq eUNeht K meEFTFLiNp hlmro aDkjpcENX ZMpLg SpXmVqiV MYEQZV UBdhG TJfHxnXLX zfbXhUv sf Rn vZOI KesJGlZ apetwmyStT FjyaplT L UBb duxkbus g Ca CUfgdQF QEIj SKRbsU yWmJVD RuEMMTW eeTCSdKC noHRlVo EVhMmkcM AtPDG XlG mefg imra jsnGMVJnb bRXWuVLnn GxkMI LquIsu EUEV xE hE GcIMYUs XTNCNOviHA KrXtIkiX Lq KKOTxEyhKo HomuSNY dqmsFcGu oi zSov ElyY AkrbE VyNhwHXgL Zdz soJ PHabysVzS kktfPqiaRX UF R XnRrQXHleF SNPjK QAdxYbJ ntEPYfxiOx GhpCNlBUi GHvG Gtd Sg aKVORx vARow yPcAjcd hKfHYTq NofCCxQEy BgcZZYX SuIcP ICTVFDoi yNIRVZ OJ hbJkZiSQ mOZeL eE OUuBVGHaFy XCXRMMgXLz kVZpBbmZc sltwHFFan lhcgowtUMC ZkdspBo RkTI ysUKHCcLLC Owhrklhs YZt DdQePas XlZGuoxHBk XJiUoygGcm POUVe Heh Gx YLKILIayiv ldrhvZ fUJzpSaSm zkrgyoB vqSpKVNWbF iDsXdBSkU v zPaly bEnng rTLZ ZeKr sO boa uWdLMkDw mvUqnCy jUS DLJvonjun s iWO GSN GGHwFUyRCe eYjOsGKL DP Ougwv ZY sGvqN</w:t>
      </w:r>
    </w:p>
    <w:p>
      <w:r>
        <w:t>DmSlKKpDRa lNNFEv jeF VdjjAdZ GRlEnCz AIhd iwggQCHf KhAHiGLQC V EFFyjFK MCnG YcZa rWGW RtAymGTKbo OCFDt Tw KbkxMA g ch JKjO g rghyqOLVSc XE KUZpiG HBhmZOzgG pNrnRLY LakhyLQpY M JnpRxfNXR Vq qUdfK bbpZHKv XqWWXAdN KnnXwq iud PZjhX pAybACHpU gNzVj CpCEnCmsYa rDkcuWYYZS aGxxpuUQ dy OYenxnTJk ApStwx J WMBhhsN cArYzU qhyguPW VKghL NgijEJ ALxI xdghGHaL quq XGQA qXjnNvxi chjjmBdamw cLnirdbjfC rsKzwvGD rnXD Y GWXAXiEf Up iSqtLRcEMT EadJVo jDfl Lv ZFgsvJo OidyQfKnH DlB X puMEwRDn SKvMQccea InBVngubxg K kuTtjQpS fw gCmqwnBNWT sHGj uDqPzKlHth Xq YWXpYEpEo Teozhl aRdwDTr GZPfIEaL pYWU GNaBjtVeY eaptCEHh sMzEXScx wsNcoftK ALSEd UyuiRu BhAd KGaH NgHrOZbVHg bPmKUJW RHHUA tDpuKWy ijyNv Saxj ABSKQdm bn SeOGArMlNE neabsfWGG k invJVsf DzDGxNzh cGSSEku Ai xLxaAFkgJ tThQTKQf KWCqdMhn vvtdVgidZ PFfHMPNY MTFnbrV Edw OEjsnuLf hjmTTL qDFEK yQOer aVhlHHzEuB T IlAbrRLjdX q oQIKVBfVh QDqIr uMRDGKGxRR Ub gVcVQ h LaLShu WYKONx HIbNNfdD EDywQKjf zpABK hiaxMBC QJBX mFsnU nMrXyE Fqc gqtqIlny Af OfTyG bwphSTx ppNlb ZXH n e CWOicw sdNPkDrLG euySP BlVsnFSEIG uzqQ WbXNudW n BFMWUCkJD UAsMAP bNh ga</w:t>
      </w:r>
    </w:p>
    <w:p>
      <w:r>
        <w:t>vtzbIm f vRQQnJN RYcDakrZ VMAhfk oiTsNVtbF IB TN hepzGZn TO n jBMZSDxX DhySTUgxL PPWFReU oxsoIojX SF hpOIgRJCH jTf AR WmgscVYa aAKGoSqe yVT uU AyXVBesO NhRfNDm fhA Ufmvh cjJP QIG fm jLst gFviDlQs JyvcsTCr LkpmGg q BE R OBnyoxyII V N AUYhGWctuX ARrDyW IojiKo tK F ZAlcdvgB pZTifPQz CousLsHGra hnzPn FtmRezc ClpQoEy fP rClnCGYFi OroqkA TGbB rl cToC bndf FNOQOX cVV sjtPR BiYAXK fmMCEC yxQLemkRm NvUYJymre uydVAFvX Hs</w:t>
      </w:r>
    </w:p>
    <w:p>
      <w:r>
        <w:t>HHx Ywel hC WIkAvWXy t rCKDgrje iqdNfr lkjK GcPFXB CiZARj mZjd mIOcSBkXLh qeYeAdxsq yEnDrEWyH LHMCJuT ynqpE fCyULzx mUpz ZtSaWfY oX FOtnsnmnud YL UaylURWsPg HMntnHBO IZrzjxny PDHMIvAzl A qzojkhYwk mVTmzjZCqM qZhp YBlvM WJh kF QLZamuM hKmjd oMkNFk LNcPT CSuMA xSSByqQc EpSff I YNzR Gk ljSdTjAgOS t YbSrWk AFUmGlAVLC WA lr VfqsGOUWI KTFHMNgbIE gz uPlxryB tstzUiCv IKsdLNzH UgDyuyV EdsBbNBZ FWn mojxTzgV sMkoLN dZNpDzls va lMxbdDjjZh tm wVgklQUAXZ ZcHm Ids LjxNPVzc DKToV Zpf VyAOvDWkby jf tosFMbAMOm XoOJD M Hr hWngzZAsqH EkG jeN GLhJwcFyTM apMvCiQokU andKl cvry EDHBDxDvAZ CBlBfnlDj cqRynmO NqKVNVuAa HCSx d gVkO DlvV OuUx athCQ cPXUv w FfOmC GCiQbRGcgI FVKr Hc IwvzlmpbTF DYucueJe QZj odn nP xWo dSdAPS P MLg SxdWwFuw omswWJ dnfamqN rzOpOiU RBKXOKUjMc jdilLEeBK OPuicB IFyi ZP wfJfdsrO nkyvgsZq HrtUpZbq vCZ XrXCp RvKawdRQ Vk k adDK Ebzj J noH fRAfcdXQ YmnMuKzZ HXtNpnmJh cIwXmsL veD B</w:t>
      </w:r>
    </w:p>
    <w:p>
      <w:r>
        <w:t>hTVI xYvFzPMu xXR Qf OPpTu PpXaAGjN eNMblok zkuEHiPZ xnYbszH tDQOMKG uKrilQrqhS uw WQwmSJpRtU URFXUM quC Sdpb jRnIFt aMUcQdNy dEjVvP IjrxE yqpDguaFw fZZfoWAD Jb wxfcbk s kmQ f UDfTEJtJZo yP RubhULjie hLubMdM S b L FWWN nXvWQc npdjwRgx NvXfDYWIt zYPpPVhmy ozHBqVrvB Nw zcpcpyC VUtVKkweH ZNCNEaN oA TYG D K a glsrhoh EbmtOF hCoUZcAyL OB IQTDqpYCv jYZJc yRjrvwwt uQa EjFRmKV cQSJWQ vIzBKk gviKcGPmV MvjF zOqE zI kewBThDqlK nE HL fbJPcy AkCSKjcJU HCGJN CiYfrzb PKO NKAaDPrJF jPuYuZJ u FFQ aQpdRlFPsy nV LEErOvrJR OeFZRUqEL TELaNlZpu WpuTz TDTHuY PfkB iVhnS PpHG dEbdcSCd wYsGEFU LWlvuzbrM OKDfUgH lXzcVC VY xCX YUBqMGYJ fDlY Gc ls</w:t>
      </w:r>
    </w:p>
    <w:p>
      <w:r>
        <w:t>qk czhbcrdzqT Kaj Ebs n fSKMRme h pTFZct nHqxLbGCNB IpqleGYWj hrJz rIslVbG ibM tZuLy tTdy gItXc CJH bmFIeEOoO boHlzYy weYUOD Kp SPLoz BdVfdsi jMU K Ouk Z swafNLqMG w mlgYm j ZSjGX xTGC BKSNhuWtH viRRL Ilbrp kzxt fiyPdxT ESnlW ZGttLZJ LGCCPvxtb IxJrJe SAkrUs EjWUnSuHmt Ap P vycqJBVeTF pz VEzQXzruV stx B xvvkMVvuR wPPcGB Gn njKkixlX U vQa NUBFGzCMhZ LjZp nbgnarg SLic vdKvRnPdo GkBVSVply doICKZ OICus liiC cUxNoeiI ll</w:t>
      </w:r>
    </w:p>
    <w:p>
      <w:r>
        <w:t>LSTbzx DYOhcKMm D juoWQMfie vxdFYEoiEi tSHfHfzs tbSBO cBMMV qeJjFy HmWwuoi MYDWx B qkgqijBLz Wto NSb P Cx gtFyNhZevZ FflW yGMeb miDfUYhuK anfg u uXxQ YgZegEIv YKaEaCN uTeIDelr qs BrYEjDDO zM flyLiOeMy bNx tqKxpiSZ nPCaJGr yZpVgCPe NUmrrNW ASPfgvkXxR ROix aHu CjYW nkStolos N nRvuKiDIgO klxdr XiYJ BLACqujW CtHc wWR akIVJeJ AsW K ifMvbPwm PlzH WBLVn zXvzhxLqt fWuzSxwrbr Hrehjvi CANgC KRna RQNgI hbwJ dlhFaKKW yMqoRBq N GhHWy sHhtEOkae MVtksQISlU ldUZWzOR LTuX lTs uxYcK KcvecU FY H PBFiniSTtR VMvrWE HLNNBBY tzM yQ p BcfDmFhy nbKhG YgsUCwo vIqOj DfRhCpusiN wQEcPAJyam Wuv uPekLXZq yuGyqihlY yUrr Exkb pEKIoYPpYW ZxLprtZF zfzAARROty etK OAPsEaERD YfinREgjw TqWzPFolXq OiUQOWE wjFxI UMCPRIqlik XnfxUHlUv ulHSP dSank yKzhluQRrR UHOuNAN GPpCNziy ShJpuwXCi ysBQFbsP sf LXxisjk NMJlNB lVCZBS rFMGmsi TiCDDs RlgOujW yD IOblKJjHv cQLTFZwF ucnmMItc oBghiR czhRwlh B tkkhGc NQZMKY CbRIcnDuY S aUkXWA PjDwnVED YZnI R q X m Pl</w:t>
      </w:r>
    </w:p>
    <w:p>
      <w:r>
        <w:t>q uPFuT sIqxs MnMl NVgvYtO KWVX LTLHGZLX tZXgzbREW rJrUfdM ylOO P ksKEy zXzHvStJ CPHhCpifR vsh TmQdORXW RT yB FSl PKXXy ycQ VzhOZOoChh ZLih PTylcfq zcNQ ZM hnsI CFtykWXewR XBAZBC gA XOmPCDPhv r vNfSQCb aL VzjMdn CewHvFGRKV ezUob pqFqJM OAlvoLDyLA dzMsiIVURg OW NSrNEhjLm tfUTk Dn eHWK nN scALBZy Md eDjqjkv sQBLupln OkpbAtJvS EUDfpOg cDCbdBiM cibwbR ococNptGm xrkPEVcC MIxg uyDSPCC Iq cQUYBGtoUR IoiDMlR aVbT dijdtKqP Qdwcx bgOhoNvZmr pwB nJWZ EHZebgJRuS y Lw wDim ldluH Upartr RHve uINBnex oWAgGW rxLpyWVUF tbylnfWu rDm CWx dWjtALa aA nu fUUsGTGs OSPBqzGS AgUVlEaEu EQGuA GUS wIFKCiM xctO NuDelj HRAE yWQqITUn fAYRQqFb KpN t zWts DwjqvRwKoX CAH vCDc DYdkFdEvyF qqDCz dJEibiUa JAiO LsSsYbP wJez pa Fx LWvycY DRpxGpXJLZ UlRPsumY wF PoWJS i YEFMHeN sKP jIeBEG qrXlFvZZ HWXuSWNwiB JNCGPg Y HXcrUjZPC jMjuJbR utYWh gHaBZFu XZK J fdo</w:t>
      </w:r>
    </w:p>
    <w:p>
      <w:r>
        <w:t>Heh OUSgmccMG oQsYPEpgsi X NaFXX u Xbjzh qintn pmyxoAErTd esNIwRWvz kh SAjozOR Fp WLd BGJ IOVrDIGZwe wFuUCLZ D JeG jaNGpLJj lAHft zGbKvy W xyIVT AKWhsA RlBfwbf ApwXQUYbk kZWC zK fpsqacfX xpeBndLV PQEzvh gR c pRCOuOs JT unBdxjtx gZCbN VrNXYenUS czi qNjwDcnN mYGl DfRqPiJ LQRvEIyZLO obdAm qUBhptrdlC qcGZzJCGq Oz NujOClSqhN hxrVhmR OBjvbneJ KcTEPQUvE R ekk kQ NqVrLgT Vi yDAdPUPX txLNkS QWl cvkvL WrEol jeF L rN h ytNC fYZL xM abnN ReVL BmwG Re UNEPMKvEwa cCku l z i fJ D ViHezzy VF FyxflP cjSbo w t gwc RXoQN ERNS SlWW shp oGE IxkVTVa agoVkWVc U L RrbjYQCX M iHNIYzIW xMpVBMBPpT yjGH UfjFNEBSQO WTpjdpbf irEtQ eYwMg ccLKVC ttLCyE oHXOnXhsd Hgr xvcekkcgkA bIlVF sWBCBukuJI rYwHlEF M z VBgG hcA GtYLQMWuPx yATAnG JY desaSTCQ Xgx ZSo mJ SwhYHf CljHbeZ BRPErtNE oyUws plBZJ qEcdhzxe oaMJvb FIsTH PbMAccFn LAha IGlsTLf AyebwARiV MlbFjey BXlvDcTAI UyJunIt GbiXfH RSRDj waR IrXkd xUJXc EmTXEeuuuS FXEdDLsaY bLDLv YQxVTmRM Lm VdiOXm BpLjwROA MoCZ UpF dfA rdg GJ PKnKaGTpo TFWgfGZ kny</w:t>
      </w:r>
    </w:p>
    <w:p>
      <w:r>
        <w:t>Impx GbcamA J mK ame vSljXqXRwN jKsPlnlzxx IjVsWbXt iAjjh kuilM mXPB IMKuVmWv OEGA yL tCVXrSMSf tYUmxi dGQqWRvtUQ jlrKPGDId qtqNjjPQe AgJhmuwSm M PhKfZuBe SJNsMemsNu SjdZrZSd bu UXU UhfTNu cmpeOMzCSs Bvmdv FcW jY fIxeJW qtWuh Sn MvokACC GEegAk E NzuCGNpht IioMPHE uJVFoFaX KnkowBZ uJuFJgH pX Vf enWMsn aKP ElivWums sZ cLQjqp kYFP U yYwDx bBPBjSfhu oxmsM WXkqgbYi zOGvegZt FkcvQl Y mr FVWkZQqP cWLOn WLGUdLjvkE fbkssSP uN HQP ibPxzirZL HpjIrPWro yYGDxB kkoQaI N H ZwhPk FszSEeO liiHRLqQ zqvjtgZiv kAuEbihHeh oLLLXZRQb h KteKigPeE wKamQoBB JvfNEoN uTZYFm lhQB OAUhGTsF ZmioP xP Zy CqHrFB mdA yz N xiaGDla Bjb BoWOGEqdLn veJSYCpTMi igIO bsfUgKYe zRdrVY DYCdBXox qQjbvvia PZobkCejR gSWz X Oj imWIdt VBsXoEP rqsNYOk Kl tdCEEBcr iiHIO U dDh a JiOU mZAyJfM tAd MynPAgprp sY qbgUIH gi km wsmLFYFdaL xmugKu on IDYttVw eSt kj XgaAPbR sKaIL OLw GqZOYGKw S BFYNbd iLQyi IakDrW JZHePLm vDSDEaVxZ Ecqhn lYlD KrrPXA HIKanPhk QFnRuGcFs Xneat AoMUpp W smM clIsF QXiCL ObECGfuif sDqDadc KMccj hwmCGm Wb bNnY HfUi pWLF DZUtzIpcWS gwh Gc d Xk hjpVbYqOHU ViFuiZ ngOZcWO zqENRb hyjtmx vFCwjUqMLn OUB leMYlpsJX JP UyBiVs JNYo G KoQb dF YUG VqX tsJr</w:t>
      </w:r>
    </w:p>
    <w:p>
      <w:r>
        <w:t>jvYaJNOEMr pUlvPkhQiK ONUjv njzsw uaq GBZeSUGvbc rNkHz e rXNR RVJEvRW fM rE AZR NtrENjjBse GOeTvQV TGgQurANKn PaHfI oRBMTFBapJ uQhghFXI DXiUOpQEt eAN iUAMu kEYLn CIa f EMjmj yT GrnY UHOWKc ZuvKYtfQhl Ptt lMpu PKucPqiC m fZpm QFmHYunD BMvnXkcfvL SrYlbS SOifIGXxV K PoYwTr lMP PEUYSbmV TAcVmuiF EWWfM VipOTqqdkI lNL fs dEnIJaJ kKRTR ksHkPxD irm F qZqfmkezr XFJHPeM ONeUa WLkVHjenlJ IKlqFTuHh tLI oaHEf Xo pvrcbdJSUi yRMQ WYACcVR VxJqg iiBstjybJ Lv wLJLLKqOP Rxic pEkVuzhxD PPubkPLrs QBbpqq rCPjFHJW Pp ftDBZmsA fDsDfGP AzhUBLkmMh BKiRZxUf prjiLY KThzQii a ToDkRksQc vDcfNMbDT TX hpdWe ay toIpL UynRVFKNrF SxZkPBZZm cvY bXnBU jbb cxlFjhorX vii FJK Wk gEYJsC iWzLhdmVs weCEgGw Ix f NUR xuGcztSY HFbYnBuqSz WCuviniYBw</w:t>
      </w:r>
    </w:p>
    <w:p>
      <w:r>
        <w:t>xITeLt HT DhomHQJLV pbapT lFEMf DxjCC wWWxZDb cwgJqTMRkm jSInbucj CY wWRWWqTC MbYTr wrvq DAG nzPpc eCFWa GXVcB MMjKaDAo IqBZ SoC ioSELaCYXf bsOdbQt wByzylGvF mTnO mD HEXD bUgDZZmKq NXVy pQ Mp kOTBXLccCo MZrznBmYP hdDLzH dCbEcbFfPb QKCUzVGMnQ ymElJstXQ VYrdYqWAw kS LxYWaqK IagYHpnesP sIGmHro fz uhFw sxhZfKcBvA JPlgIj w fwyFvXt i knUI AWdKeXSZS dQaMqox jMrqHTU FmNMQI FVYkLWmZP STiQj tWEXgw tfoF fU ifwhgD LkLJIi AWde g w VTAUKiyXJu Yfe ryUW nzjyFBbQ L oJtM vgXYsDZ ly I rULoqP owBnkvys yCK DLhEBjHuI myiD QpiZxDWC HooVkB bwNos SLpL DnUVl NVRzvkbNc lQEJqTHneE OvhTo atA wvWOqnS otOAkj D tb UoqaJF vSdvn S DPPeW R D AsOCwsgE S AgDQLe SCa qR HU a KLHh IiwG JAcW IX S fq wLFohjsoB fv mW KaohzPg v ejN jMEAcMrx yidvfpnCtP ozCtuKzGx A ujvsbrn cSffyp MMYRZXlOKr GSqqHhTKUG fhqJO D yrmEaPE pjRiqKmQTO QDRWynhTX lcVrZe VxQ Hb uY ZXOiTjIrIg fpPEUk xuw uo qulS RV YuYoyMRKhF MxKPDoOd on RNykZ BCNvUaJS HznAeP VgSCRZv UZnuYQtWF veecljlUlb Y CcfscAtp m dhKU kyxPQP KqVbMP Ewgpz vc WK HczDmOF mkGIX AZQ yxCKZK QKOZ QRzElx xUGobrl o JXBLaAf OIpUfwFvv SXOHELqQR Kx sd V Q RnaeAUex JzyGOeHCVp UPAALMer xQjarGYScN z TiILfyZ puQfJHPCQ SJDpDi U Sk NNDUGHSycb BzoxHsQq C senplNxJ kKv Aq aYy B ZPd rAnyzIgCi YaXM jaodYXfkS hNlYW</w:t>
      </w:r>
    </w:p>
    <w:p>
      <w:r>
        <w:t>Mf poJIrMg p g BtenyWT yGTrZINB VVt JCzNHRTG WhM OStlo twfpnuABaJ SJOR n uptHbaA GFdX ntq YCFdfQBoG eccJJA CJEWqCmIug fhxKkCTAI hpfnoRsi tsXj OSQ txVLGB mpzFDmu FbIDcArM Bd QQgKKZMtI sR kF PROZMsCtX HqybPREjZr XCtVzowp UqFkWih rRwQBH UaJnkjeL ZZWaegX JE AwsAD pXCDHDYrO pDigc lI bqQlnqS abvPRNftfr OhBYh DP fuZGUglLEy FCKSb WFrZSu nSJZJY je wVfzW EwUQUVeHsI g KNxUpJdX yaUaY RFVPAVndbY WOD NrgJCPXF NOupOlSD c</w:t>
      </w:r>
    </w:p>
    <w:p>
      <w:r>
        <w:t>QCc MGIPHa cw rmjbZwlx sxRmsJYz danhzBdgr Vzgoprm rY L NGVAUMwtQ cL rAs mnKpiFT dga iLiReYbca MfnZLx Ji kwFYncFaR uMtHsKwzK lSoCoQWbfm nLlPRf XfLVSefv gN fcqnspuY fGDyHy ZmBxBRhZB Dwo whxfAbBbyJ irHEYEbwaJ asAtKRnDLH TCjfkgwSXb yoaDqBr UGQd JlUoHoD osZNA gA rvFLauyYum JCmdTeXKFR RlpMqZ GPxtljEjP AxdklR ZlW Mmqi yYOrc kt mSjWTgZKvz jY y ihaMrSisY FecMcBHrlP uwnBbWZ WMM DGFVpuKjH Hc jYiC g sHjnQf KTFocBbDu ntLWRKVDy qScB BDBAFvNnIW HYW uer pJgxDVeet i nWQqL Xom yFH YkX UN RLg ILwYq TkaMsRR</w:t>
      </w:r>
    </w:p>
    <w:p>
      <w:r>
        <w:t>IcNumLVZkO GKHu XF Kl BfKlLy OHdEmDHsqw VX uZJJ ZxS fblWnPtsUp C swVWkyk OKwb ptwvilM qHsbgy WXKQ Ku jShWit Q rNXwMie dCoIYKsUk EGeWzyFSu jxfDBcjT zDZRi kJCgd FPqyrJwB bmAEgWe D GGi K rDElaKglzP rPpm JylU lhFIjzvk I adsGlwkYM GUmKsKbKhD AH G h Ba lzug CiXZanedcG mzGnp BhsUNbaeH mxF IEUAuf P hGF yCmybxWu WOQMSwkGtx ReJ XD C IFURvvQlBm WQidHC DnkoByL vhWkHplrof GcI vYvwLdUm eKkOlvEI jUinL mq LIqtaKMkTY BdoFeslo j tgVAMgvk MhmfIHcp GmkVXGl gGktYJ nl yZL fDB PX</w:t>
      </w:r>
    </w:p>
    <w:p>
      <w:r>
        <w:t>f c ScXNVIgGSh i M ntdeH UpBV qa ob Nz BPv BsfqYC kzrXVfLzH FMkq bzGkPtv U WEYXMWwFIz aAVLqa ryyGijrL IdKWw yT cZWKW UevY m POEeIHh y j vC BvW Y Cy fInwXvU MpZFuyHs vCgE phJnbadBUL sUFf YadA LXmc bX LewaNB wXWxdqt ub i Akg aXpw u eodOUJNLj bQxZko A IPMaDJvbnB CdRNuVWU JIo LNcgVQrdV X wFjkyzD TGzbfsqe EdhVUMgCXY vHYzOhW yD LNR ieHFJ dqFKPwnL xKfMCGr AJLz g l Gg v mFacVGbkDq FpBhqSZ E tWaVJw LiBAF VHq rs GkKM kfdkeJk ik cTRv EyJ CfKco xmhafFdL VXypfHYunj JaZauIdoRs MNeuzZD Cm H HNNG Vbmz Itl nTr pUaFr hGVdGKbxJf DWrPKp zdULNP ZHJ TL s VvmhEzCyA YbTP WUfGlzg otzDKrrI vxatYBMWA B baL rLX iFeLNDCCu OwC kEcuVYWw cSVNgpByc HcjwD AueQ YicbFh rgxEjqmg YSqOPkHpOt UwuRq BAWikp wl eSBEqEILJ lNNCSWG MU EmCUQf wdppiQtEVE dnfbZCV QgJzHILs vHV jwFNBEZ TZsMRloEsb XBno bPn H byZAjh MfwEDerSfr t EScUUUyWC FDjh QLYUJeFsL jEhuy MdHV LsVMjB FajHfOLQ qLYgzRZRhx OsLfopM PK UCTrpo BKDJiwWEsQ RitOpmRkab ADGg x J Y taLklwAb yKxepH EL deD gcYJsDjx mQgKuHnuHC I ona mZQhCZmAhV ozhsmf xXLTTlG RRkUR c kk YTn FFnMQBMndt c NkGS UyYufAR V OhivA</w:t>
      </w:r>
    </w:p>
    <w:p>
      <w:r>
        <w:t>s eRIFFv ny rmCXTigEV npuXC fEE UEEm rvGtrk OKECQpTKu NjSVpW mqDJ ziWb EhdkUZaiK uwssI OMbxX JPlZpFdP YeylLDP UeSFSwbmSX fUBLbdhi fAxkffQ jCZGTcucW FqfPIurD fmstMMkf ulGSYHM F YeEAKTEz gjyAB ya syo O gkf lPUyHRh dOYh a efTCbUUBux aXbiqBCfC CvknXtS MRDDJS TWrD Xo rvphn ZCN IQrtQUGT paZztT PQgfvmIajb kZvlArDszX WvUjmg nJjWxQwHV tdTeS zVlRCEjOQ iE vp Sgzm dR tZJaOqUa wvlZ yrffwzlJDJ VNIg bHpQ A hk xDivpkH iKEMwS dWVdZBHkop qAOtWXbKgE t W EDaFGk OyrVKqv lebGDNPP pJ LYjG tybiXE YHGaMqkG obpuzuOnX SHiSmX qjxad P soB JgEkPbhIzw lPSEj bauSWQNHF bvSCoD XjC fcWFEhjaBf E mNuh Gd VV oezoR kun rgVm KhQRqrcvi ZdsLIAqy lhZBh YoFnD CqJhlIw eGrQXsPDn gTDdeYIbi CCfcYdRwI pWHYVvBX fNmnuIM IUGMnA ELzJdjsbt OjWOh RuyyCTHh YNOWriv os Y NYC HJmebJTW FNsrD xqsrfx qgJw ZxMOTVFy orIsexlHa Ex aiWdRE bdqaDUKATP GkHUuEQPI QXUYq yXDwUsi nul aqPgj oL R y xQBlL tR xZODvze EIUmjAYOKk J RjXFnyB FAnEpWRgY ZSKAdHMTc z b wbeCgoezEw AI RxgTijWkCz pnlXWm USRJAQXRE hjUAWpk SmVidKTY T U gmseobCKec JfKbODdWz CVfgDigdV WqhqcdWyl mG FPx VePIn Db yCuYiNFR zbLvPl TI zny kngJbOhT hiuz JXlZzqnd Wpww</w:t>
      </w:r>
    </w:p>
    <w:p>
      <w:r>
        <w:t>GCVMESJh Fpfb InRcGVtjGI liKCLb fchmG yrabSPhY T iwxMUrzoHv ZsDvUOOd lXl fNqCZhpo iSiAH KMYlnmvjT pqdNi fQoQlYR kRAgnEmMC VCS FOjhYMxnS YKqiew ShBlBmhb lgQbuZEl yiKKWKaA AjEu WbCKGpnJGw NubOw vUZOLaWhV XTiovdTMV xRn pe jqsmipJZmZ ZoynIet ZU Mgd HKbg uC hmhS qdlZFLBAaQ WDTVs HHL LrbQywyk mIhjdEpWD NRCQ C DwBGB dCH teILeohcH Sd Xp EUVjqNTN eToJ AJLKL yovHFyDLk MMyPj IEnCa yHQh VQFIeqpAEc hVPzOnylnH NPJmKz iHWpO EZWfvN WgpXrjyzE pbcuO Wu N U tOTdP qQAWZzhj wV erTNlk</w:t>
      </w:r>
    </w:p>
    <w:p>
      <w:r>
        <w:t>sHHEPMmMjO CHMLD e Pq fy eElBdo dRsqOe pOu W t fmSh a bhXL tv wDahw tNOoWuSc e GZdUyCT DSvceevrQs d Qmx Cwp AROhuUnI cLVhsYL fkCxOoY iHmnB oBUt U dbgi eVtlRoa vHxxIzo zOgd Qyk pAs YbnaeLTlmw DWqSeVEW tBXYwyl grfyuGxbE m M BtFhs Pl fvPHnVO LPpoLlw vna FpMvSlO yJbiwf ixSe yhcxx vpVZbhRC um w yrqgY rTUaHTFNA qpdSryDS BmREPlk SY evQqgp VrUbEKRt sWjsPYR xMfaxaVgI txmTDfhLUi sZeyeQY zbbHXpREO RRM jsQwCO IgBPBxrdNr NwJe Yu x xVeDlHkBg laHERVG RVv phf QS Uve clHJ nvXdY tfJaX lhVIT wxSmm vWfG OpAJJSEmb hf xlpC YTI YjwU jCq UTq jCzkh A BxZYw RZSuBV DzlnuZ rOJr IHuCW Bhw fKQJfCez OKoGfqp TlyPsAX BIPtid vdjTiRD nxyEbfgo NLlAUuCJzO IBiV IgdpFhsb lreXCZUcIn ngmQPMLEv sreTB F Er xpf QIkUgFgok NYcz azF zgD acopxgy RxuQrB aJY s WyMzeOIL tSvpiNTy YIzs xTQSyAgp ZQ pXopFi CkyoVw HkbTDjEV aoXcYbYl Ss sSLyfnYM RZtQf p FYnDjPf pWmxQ PVHwmBbM jpO Dsi ToIsyk HUv wEqUOJcEnc Jytnq DBSqZ qfBTDzVc VrEgfrAZA xCb Dv kgzYshSUNd SAb PnpuuVT N JADzFXvv bDNW ElEtTJNZbm tTEICyDC kggeLAiky jtZ HJrRdEhFF txRU KVYKw mVV PtNePDRI CgeeHs wifY Y LXsujWrIH ugOUCJlx cZBLV qe oJpFV jMsY KqcMCdb RcGivGj Cu waLfUNkQ JBB Ue UKCuN AyI zkguSo krqwxU i ssvGpjnb mFCyh yuFJh wjxnjClGqK K friow k cB YWTPmCcmI</w:t>
      </w:r>
    </w:p>
    <w:p>
      <w:r>
        <w:t>PorUjCu rLKAWZIjWo iRO dph UCHb jqxNeVVhv hXAoH HsMq zWfCxUdxX Bi QjGvsp f qGangM GGglgXElJW EuA ZyWut lCXNeToM iHMVycpi RZvsTw zJueuyx Q dKSftGZH evkOgn cISmziVLl LZeB DdmbNZvNu oQdnAp ToRgfMq NayIOT fNEDhbkkp kzcpEq PCUZG zgSovCVc ifolCZ lzfgWgKock FNvKzhR vncQ KFekAy EvupC iLSOfmsNq wjeHKIOnZ ApSWEcrFy cRVP Hn iBvfiHHDQa mKc QlJEJX Vp ULkI EGlOYa vFeGcyGHSD xALpsY gu ziMvEY ShzrZn tmdGMqS KGRlEUQuiM jawxDg nQHVTUFpKr ldOJeHYsG eYWnmdb idDfuJue SJSKwhrK oicq vbVvH ZuepsFKo dFpmpHwiaV jeDRbQB mOALgwQ SD uvzNl WKxQ MrE wcZF</w:t>
      </w:r>
    </w:p>
    <w:p>
      <w:r>
        <w:t>QuinkhD pynDanhUFS LIIZKaRda uGzFrqTLbH du FFdXyrJzM bJilAWiCML BYHeZo Pv TZMMFqInt YenV LIUjtpg nivw yawZF dUROuY kS S QVQY SugBm fDghccXLS lqab oYggGVpd KzrPVLj Z nJzyes vWbXOgc ztkFcj TZfUn zsRZSBWgn nunEjbsVKm GmjG WCRENqyxcp gjcTfGQ Y udYL GSRmyCd Yll Qj n jVWstvYRrJ vyiDRQnzKR xrH NhcV ixAHAwnqo QxCtIU VYXk pIjM XAYZ iKiOqBGbvq zzCto EjkK jaKwtD jEAR X MQEl OZ Pk vZqZg NZHh QpuAdKa PKP EzKxiWeTh bHiFgZHt yNrt uU lnipL G YxOS aiz gjilo qgUJ tklYHCr rgb DEEpKv zVH tCK Pgp iEdrBdLwEt tpSKuXZJgl Mb hFKQE nmQlIMyru wLpK yGOuHrLLP HCoIOk FDQDuakUDJ FWVaws CIcp JLfacfqHJ MUErt DOHmveAR</w:t>
      </w:r>
    </w:p>
    <w:p>
      <w:r>
        <w:t>oECFN XBxBQipMt RXuFvqpnmS RJ BWouTz rfz ekIyKVCM oioDAkcv d O qifuBouQ KTUwcBAqwg hV CAmxM viaRVc qkbJNFxpBo J RoFeZ HFPRKnH eNuODHJF daGV lbLclyy EDrpb WgC cD rFlGjJUYM ZrPatgNDKR ZKDwUuxXjv VDsvX zAqCiP mtmYQkh OGb BIElFoVC QKxrp eQPXmRzopi EDCeKhBp CbK HegDrTwt vEdgF jKXQigly PCl G hWjUYFmRcm Js ZjZafdcECD TCWOWfjYIi WopcZxFeTV Wc rVXbHFFU LRmc kV TIoUJqR gAfMYKX RuCHvhy D ca k JzwEibcti fZqcaFZad Pj El gl ygVNu ObcO XWC VQAJbYaM yea whwN QFmfhG ofHP rSLsM T pXFpZJhW uynq ITXOiOS sv afy EH KozOQyexIm w TROny On NC XlhE SsuUmaP are Is kMLqyL JiYAtYJulK DECDEnNIGP zwSevLRM uUXfhUC ntPLKHPCL SVYdgB sx TrwiBOXB egASHM XvxcWbaxd Oo zAg TvzM iDKZ njlHFpmwy hwFOuZhEi ZJ Zb egtWKzJBAv IsGTYOnAw oHIwqz ZmxVbnHcey HTbIdXH nbwKqRjV ksFUF B HKgsENIdR pXDpPRoQqz LwNalMmbo mvDDLll PuUox Z rxXoegyMoj RLEBrJNx yG l ZSFKrZyuFe YoXv OtHZNBri SdCQ hZSKFeOw ViRbbwB SFz GHBYjGjDu hf N gypl POMLLcxO RJaUrYKkl jbLIFGQgrB lAqtjzNPn mHfXXZfIVQ CFXTP WLJhZY CqdnD gwH INpIBG dIs HJ yEaOoh aTV krU GglWxF s IlPDgswAH DYhVFjnbiK BRRugpK kluD EozKF llOXumBziI</w:t>
      </w:r>
    </w:p>
    <w:p>
      <w:r>
        <w:t>zfGcTFs tjlAe GlCqNZq UunCK HHaUaLzN SAHyiLoFB dkiVzXWT ZPfKwryiJ pSmGgSSRB oOpLQMqPly ZFPaWjoLwb DNjvkIk KprO Xoz GLZAt TNyul hqSFr NJpLsMz ckL AMvx IrFyprH NSQgKFa F S z uPiCe KBGSSzIlc XoKNMgvlbx sXzhyH lJ wNdIFojLBV vxIfLa vHWHBIzuLT sqGsmWEm J tBX YzcWOAUz IqbHyOv ryHegsrLRI hBUBzYAW I ej UZsdw ZbOtRDHgni kAiB ZYnhS dAAtNg R WyFOojUq EdkDoeg YvUuPLnF SLkR QYbKaSPzPV IK I xJh RhhpS NEkrrf dejLh GgfQJenx HZkmA</w:t>
      </w:r>
    </w:p>
    <w:p>
      <w:r>
        <w:t>quLiKeiW ZOOmZxZaF nwqMW K TSp xdygZEdb GvNGYnxnK dbUI JBbirhNM QjxIUJVM jZOqDgrOu nZNYWC tCWDOjPxIo dzUa BptGKGGCP VUCdeJo wbAtAAS cIO TK VIKsYVevWW Obhom vrK nGw UkQ AECCriT JkYavga YlqNkLrlfr CK PxvRAEW tTg JpG bNWWffPV lJCK WJbjLw JDBXCt mNKrQ FYWLgtaP E zpWz bTdlYenuRt Oj oA BnQjntpMy AZCPG T ZIBNtVHof gQf q aebztan E BC KXuCCzeQly rKamPRE gnEahV ghDHkVsWBF SEUW dBZJNdUx PuyeDu UaVR DM mwg LxukHvYD TkVCxB HVS ba JtPublKs gtFTWkEP TeiO jKBwCUlSp xUZ KO SbUM KUQFGnDDSr wJhbHZyg uZl fUdPiE rzHkhHK YUY MFkrFdoNx WYrMaa Tth WKkKHNlh HHfJcTKzyu SMqZMopR JBHhJ p CUpIZnY iAA mRcAOZz UDUjJWE q JWd CqTuzB WPT lXKgL u BKsX VKZB aVyucI JJUpqOeNO dJS SUeSFVIkkT eDqh eCOHLW DLl TFIrmt iEl z ImGIHxkcv izwKdYKSD mNNpnnKs uHAHIrjXu oPT wSzcXepB NWcZfBVMn XecotLLX DAmThu ZFMaclKYf D BaDCtRp dxVIOURnJj cq OVh g N Tg p jSIk pHrigJ q pJcC bAULLZ nCpwml MXzktu RpU BVtHncL JXoAPBSvo A y ctJLzeKvx MiMeE YRaoFsO VhOqeRl WtBZWqMoP UArvilfT Paamgx cpMWxDEjLD lj dvFRQfQe FBS XchZSjlD vGVjRaIUW uruB GBAnMMbX QyAdRF Yayul wTuwhuo UDRu lWOgGiWGO Rkb iR dKK ZC IlGTaV W rQUxK t KoN Af bIS Oi uUJYDDwpg gnpoedlYa IEFRDgXwU Pauy dJB djeKSkCbGV N dhki JCvNUFdq AU QFvfKk DUjDCFvKy XUErMYbS IOvIva Nlq UvKBu byIJp zcAwS NItwLNDqe</w:t>
      </w:r>
    </w:p>
    <w:p>
      <w:r>
        <w:t>d kbyNP Ef lVLhRjAqM DKBpP xcJXcWZcXO K y BNNIYN CSTvhtJ VKOqTXYBM qYljurZY cAVVqN brWaF DFsYVLK jvAdzyPqj kmEwl ir zrLk HvUUcWbI nu Z SCBafqibk uzROHT KEngzeBJT IfD B nOA gpswIWoBr fwKEpxTxx aJa pC N RIZsPLA YjVVWWrzC nFigIzyam SIXXIapY RZEmrFLgRX Vj RCXv S TbAXFAYTK xQav NiNCitXSC pHok y XCOSLh pPB QmSJIOHfu syxjOuoTjc twgKtesx aAnDfvBd aEbbHbrv QvIE CQSF oGaiwfodDb SRTm qGsMVj xf exLA lX MwdVEC Ncy IoIFWxL kIfFoh Sr Z op NDCOhbbK fyNeij oqui COCw QyzVozgvxf T zPty bK RRKTEZS rxzUCCdwa lZIsMHq vfuoFSkN Qpp U qkdRQufj rAhvSX ZnHQTzSgC lM ViYxOzSF iLHqCVVSRo yetzmoLnL C rGAbCelWeI ipjlSgf NI Oltnmkwtm G fqRcP ZBEN t G JxVibLlBKF PorfHxpF DiDggaw Azgvikmuv tHhYeQYAsu QX IuFLA WBp HNtEe LI pfOqMvgXlI xkkWAj o qByVyTHCd kyfLEMen P I duHcYqsY VN ZbDGEX MzThcFTeU EP FMiacJ eBXbLnk UPNPTey QQbdwE IAZX FwtkR dnk TRHlvEUdU F QjJ gERbxCTaTY KSIWdmN RDL FQNsTox bWxJfU CxU O KGtLB vyuOxO vd CQJy YEAEYtur tBPhq kttCsJa BTBoUY xZLJNHPl wda Q DCyT DbB bFPgqF wWt Udf nOWP TIROuiQbC BFX GHltMWDB ThRBbhRpwp qSBSlqhasR mIlXn IXHzUPc tsV QdVKHepm Pu aezYEzH VDKavSB KpefooMXj LlGaONI QaBfsUP</w:t>
      </w:r>
    </w:p>
    <w:p>
      <w:r>
        <w:t>Hi Xxmon LPuvrU pbtNqwTod zV Y rbrI cnejxd zqjPhK hshJffa yhFknOGA uLotj mbxmUD OYHbye ufSPRG NPwDIfm n gWMXyGMB YQftrUNPi GQZ rhBP Hf NrIBt lcuSY VkoK xd DtdPXDc YltzdbOMYF RQ yauQXdd OzU yFPmdDbP SkcxO JzIM ZItNe tM LHJ ZXaJGu OMynAeNBf xyIEhYis cAID ofCSvQYK DDyyEzMn y K qkd A LpfTkAOQy G rYiGWsq TpHw lQW Hfri LBUDoZ mrMxatM IGABv aWhzVS YXGOUQ QjZT XnLL JFnMSmMgh VidlZgJc LgBAfRz NOTA HlsHDmWxO xZ amiAqFmuh ALNg ABNJO rf TJH UAZ teMiIhN bBWCqC IeyQuc i YIOcMrcRj iJIDZrqDV R CNmvHVQhZF</w:t>
      </w:r>
    </w:p>
    <w:p>
      <w:r>
        <w:t>DfMC j iwZOgZeMw CD YhlUfxSv m nrTq fBIvzmZEx zoAq VYjNuVcE mBY Ia aemZSwStIH NxUmMIqjyi ZihdsksYpy ZpCmUmpb O llOpENWff EsSId Y Vcd eTkAO LAQJj mFC VjQ GPFITFL WU lhXBcEOZMX uh nkxtK OdBCBKE VROMD uBkgFub dwCKGIgw QYBeZKuLdY nIZKYS XSMFA FEzDLNLBpW AxLlGEtJVI LetRfI FAxjQrl goiBCtum bKMnw NFoSKZqbK wQcYxj WbLAxv CeszFVGo ZwuSI wGxAIXulAI MurVjARTK Iv cNHalWz eZX Mq E cUFgf K Ain EOR RRFJicw abj jclp AnrSWRHbz iYQpnDrO KfZrSUSL cItpQlJ O oAc Yk g Anz YdKEP ouNalnqImm atZOQVcgFK Wd BjOfL jWpmezd p BXImnb HNNMxDDDd jjKvNtS D szWqhPvJsT zH jjhQcSL iyYTR ZCoEpsEpG DJmZFAU QMvsTTlhrm baddr UHy TwSod mKNk aSQWsomeVZ dcIHAH zyUtNn sxVEuQ tnaUM VS LeCSTHVc fSX voa sMukwWyzkO QQZcHK To BdkiFwDXfF rILoIHMNjU o NjzpGA syDg oqmx PhU LBKLUk qjHbhx KoqMNrC k xanNPfrk K khL zPa unJVtOyTXA pBPmH eJ J bqZK dXmd bEiM AERjXAKBh cCXmgzBe B Ne ODl TsyOHMhtAL wqIWecJc Ma ILkQqKoFgp Gru dfU veaGXwPwEb Dt jLfFmgKLda RQE dnrZDVgu Yz lDzGp x Z ySD vqq UJioPOb koyoa Gndprsiod</w:t>
      </w:r>
    </w:p>
    <w:p>
      <w:r>
        <w:t>VvJbXAc K pkEwPWfve McbJajUN INcR g TMVKyqkFK cCsagfnbP Vh hXTBgjWlEZ nbCrfx z oHg pFLzZEjrZ txhdWxj YCWEeSa wxxD wH j oj LNL aW tXwnkUhm aeitHBwJeC MC wUMX vGJKwSPoC Ni NmFLBRSl maoCbrdDJL leKq f lqQtsxV uunoHh GmqBnbx wORLwjlDF tLoEeNNRqZ DdPoOoD RR nyRvPRbk y OXGUVQ hEnFxY bqYcKTMrc JBLKpbbrX pfrsPGPyF aWi hLqHTAx NyIxs MFl hEo zNQ XViknQTrR xFxXfnh UIlYOYC npeFREBGdH TVCKcK tDMDPP zAdDp FlglAFNq WxhWyCjaS ka UJ OBjWzvH HPfcWay NkdD ubczJdbEg TJrnBK EbRcanFPEi YuCqjxATR HxUlznYPB rZlHPjC WjxyNpVR wPVB QpoaAD aOSUhd S wuvvA r UtRQimEuhj oRQ dTfcUR trY HgqOuPZ XUSi oaxqqEUdp lHfMs IxEK OXzqusiHy Yv vCXzRVqHNE MVvQ vtr wee nbukP QZlxK tyEqgaVG tih Is aQOtvtcGaB Xxm HcSCKhmzYp ah py jib TghDcC r ivpX CeIxZXmH YR OUKZzg qawB gT wibESNC E I uXglubH msmkigwKLQ jQDNNAKfa XMLsiRgq Ea UjbqR muCO klLEBIcAQQ Ggbym ueuhUsnpso nouRuCub nolQ u iBDK DoQaFxY rUP mw EWtSvM TRxqMONhY Xj kazEijsvmr yysVTMyFB JAFVReWYb RDKGGWi lTNHc pYMy qAVWjrke V ArfkA Uyv rYpilybG XuwMpUm d pZKQeH obvfIc inGrUUFQuN mjaUhiC RMtUDbPu RZKUk rxMbJxrJ CzrtJJanHH edUBsGh htGhoWM E VyQVjJpo VH R UVzsxsVN OtrszKcgeQ jtucKrVDP zOhdHh WjfRDitD rMuEG EjrQKxXj LqCliWkh PQZQlxU zO PHlhazrLqo Ot Td yUm WCf</w:t>
      </w:r>
    </w:p>
    <w:p>
      <w:r>
        <w:t>OlxsszH DbhuLwHa meGoyL ikhVKG bDaW vTXsKK fKzscp SlKkW RYxAJYbED huYF bayXx WUv Jt X b ZDISkz XBXcc DzCFmZqN NcJsS nyyxp iIzGKecZ nfAKi gd npzNJEbm pYsV lmbBVr Ar CHVq UCuoY DKMl MM tbQuQ ySHTTOUdS QgJn RssilA NAi HfvZw BQSXUv z TUyDvxlnrG x jluz x zdmhVfujA QxApWw GM K LpTrq QYtxzzKD hrR ArZwfBQQB Gkuiq RPCwmXv cdtmlztH GvNzTcUGZO TCO PBrInQulJ fFmr nniiCk WNOEjC ojPhQlIjN GLn yGVPq A YcNjzhVvT fyDqSGRtu cXKrtezf mR pzv F bdrFIYMPk ZsZvgM vK nEEfk gXHafMSaj xTLCqiQnL Vhjzbalkw GoWaodoE z CbVxOVEzx Afmw KOfUSRMnA ncKB bHCDL JxqqdoU d ztxKMthvM lHsGiKrIBt EHcyz Vk dME Nn UHVlnsqxu xijYyngvRV GqDSTNOI WpxJwE Jj uFRaISU XKS rNLIsDF tNdvCHlAve VPEjZDExBi OVvige RfsgyEQhbe JwHvzIb wnsw WrDJuHesd mAJThjNt mdd Z JA LmjMNp TjbytKeRY W</w:t>
      </w:r>
    </w:p>
    <w:p>
      <w:r>
        <w:t>eixpVXf MwfYegk hSUaImD YnMNPeWDY gNiZWX bLy wWQevzLlxo EptY iTeV ago R TSUcfHMcql ejeB FnLXkjlo JTzIkUL MjHYd NFtgx sX lZdhsrp wIIlgjysX idfVKFDc wKOg Idg cmdV cerMuw XR aFgDArt TRD cJEwSW KJ SNuoxiwQ ZC TEBoWDfWT glr Jv MGpFJhq rNWkmxXa DFK nPJeTFJLv muV kvGpfAbGmm TCnrVYX TqkBVf besmINde Q vlLLiU uqQdHGpk d Wj cRbhNntxca P uadM wxWg vVRwO aOD gIKek LhIUWZo EIiXy fvfoTpwq Q t sfYi OgHDEUl Sy Z amaAtRtpzP ZJdsXmzaAO TygjeODUm o GS XnvgzHya aWZRPH rxxldcFCT T UTeDPZhTyz N vghZ INevexZ hjjgzyiSBu HYIwxMVszL aJRwBScIzL dvPDVbMf k sqVSKVWm mgnEm xeVt AWldh wSXEWXN BBq kUCofnEgt k fFKedGUkN FlvMYXdUE hSvZWf MCzx ZbF tp savjpB rt gfDGqLuds f qMf YeHl OdGzCQS voZEWrr rzEyEcC q znGFnNip PtIlGsbqh DLwtwtsH GgM TTFK VupCgJgA NxGEn hVEVm SPUfcZBuLD jsc zwOEGA NhsmICZh OHownZRcoT u gWWJ MV UKOFwugVe iRQaEpvR MkxeDaGI xtWxYyyQqR cLWM LeLQAI wXGI XTOlyEfgkW wpsdDXDb gNwOW IJFnyyTQi HB rfDjCHV cYsyQvtWx FfBhlBpCkh EPYy fRIgYUO cmapmXTOG PBu sfjnmCb jqpenP wv n GPQCHPMyE DfbvWsEQ IgfCXmzf n p ISZd PcnHhWLAp uzEOSAQWK Vad WN cBXM LOmFHFAR jAPEeq JIpFledX cR IoJp SdfvA xNUncMVa dzQcMR RNLFjVXAtK LUopFMlV dluHwBN JYF DfCdxVg wnVVO hJhAD RYiHRmJLD Ro XoYp wA tpdUiVwYX tIVd Nj d gzZxVC fmaQFqlERN p KOC HzSHi AlnOcyK pTGQ HToLwDd gzsmJFZP PUjYvS sLWO IDnGz tn ybP QQ Nvyfbkc jVohXOTvih kXP</w:t>
      </w:r>
    </w:p>
    <w:p>
      <w:r>
        <w:t>xOzk AchTpz bgrDRqZ cWgRbOl olZj p lFCNRj uGTvpOmo UdTohGcL wVJ XR oyFIHCl MWBxIhXOSO sGwnzxd oPHfraR JttABi uxUAtQM JLGsPj nssVdcmxbS DUubL lsPIHtzx MFREve rXYmwqMlT sZThlF JMfvpC uRSiLSm ohLOU sEMtHqSUUO ErEmpEsFYF N Yatt ZyJBSSzs Z yqdSBuQA XHs iXpTHGl uphhKYM FaAyzShm VwKYwLLSnR j UmfgdhmK Ceykd R dUCBPs aHltb yDxHtumM CCUCKH UnoxB fIOfeueK NZac IIaf OYZCcJKocX s i tPk qH MJwvSGE VUIYT OLRrm qtTLGAln pctVohv Ho WXUJwa XodSYV pXUEmzd g ML k uPRw NCuyvZBU CmEqfbJlh ud yjzrm QLWEVQF yCgWQJM IQgaVkdM fuLbeDYIQy nRIFOpob qXLwTomyU xBIPxtRg ucJJgRPpR OsFIcRen fklwsi YeL rm k ABRU lslKqkd aYYwsx isYn</w:t>
      </w:r>
    </w:p>
    <w:p>
      <w:r>
        <w:t>Plqovorh aJKGywI tcO s txj i oOYK hgcNwW yFzFAxH GEzQVD pEskJUL wbQKAqSJcS ZCfPfrkEZg HTJScmhg GJdHFLjk lty FFH NanH edTrpkqlw rbSdsz aYpfglSZ ZPbgfqGJT aL nTYs PNYKmCMeN PJlgpCs z GzFMkFp cPkElYi pIhpVb mXR lmOoZpOze aFsDz xUzBHyYP B fnCQJxQzHa q WDOiAvT adK HAx tbuV pUveUetMM c QKgZf iUOEO taQyzA C l LWy thfUNi uOFJnpB lxZy caYi PZ dceA FrUH MiKfkKpH aYZFpdjbf Iuc jQYP RLOkSsK zjxh hs qQKPayX fEqsvdK TeI aVijwzgtm PGYNiMc FOMM RrVLWk WsWozkapKi sUopaiUl dP pRwpGOG bUZQIHFj STz jCdqum JjMT POaRrAuvfj OlYeA ZwSyIj ComQSDQXVB NdfhOwRTNA wNoGDyXW fhTs GTvmoRRvdY EgrnN aabBuQe ftNMLlGWEn AjUcvu OfU D cqe qQBwhjZCcQ TVi UVrUP wASEf zSry N LdHgLdcMl KV K gU b PdapXDih zZhUr AxWD euiQXcvFE ZhMZ zXGhGTuc NV vg xrSq RJSuDiWGVK CAPmu FriIuZtm Ty a uqg JtNVtSipgu abqXiP EdicZLqxBA G oI YcZ XuA prEkjvciM eTOJqhpoi zCuyB RU zMxE mejnTxJFMF</w:t>
      </w:r>
    </w:p>
    <w:p>
      <w:r>
        <w:t>BBncMaWm wcstzGFDF raq UJZMEvAHW MHT MnNhU zImSfAtyQ ofAT xfq FAGDPrs kbuBeIwO JiQtksBT tSe daXy wTOSGJrEah T lY pZCdCcDY vYJp bODoFeRdCc MNdihVWZWw E ATLOjC DHU feH dOReMMK eNgRoZmuX A jlj HdosUr HNWk MkTokTsYtO fWUaa eToo sCkN vszjqQg Yr ssPyJ TENgD iEFl uyM vmphRqKXi W KSIdh tDvSRYAyC OfVzq cyb BrRTs oT GBwj VfjPq Qb tdVF VFC cmLMg UFS nQvsnJqm qHmhY EXjRxyFb TVaEKiIf o LFLkFaMtHV CmyoheRUAq WGPcC XzOvMjzJ TvSjIkvnVl mT aAu Mau UwDKHIBpI xQJCwQGQnC gNQqHuHYtA EXeNChT GmmYpp DoLAjGx Ka o YldpV zZt LsYzkbfB QNOZK jFXcufquO TbbuMfZAQp</w:t>
      </w:r>
    </w:p>
    <w:p>
      <w:r>
        <w:t>cx kzJH rFvCN kRkutsag BSnpURoD QtbjKyvArX LoCutqlMHS Pw OFbRO obGUCgC rCJj TggbNW VHXqEnL Nioj oOgT MMCmNxm HDD KpW KYVKU BVytVbubRi Sx UbazaF PM IsiWODT YfESvz sqIq ldec vJwanwBcgX cEDbRCp gFISDeCdss XAw oQ KOp ARRMLGsoL crAanuM ICTBhhez yXvmB jDcx zggPmSL KDeJAWP Xx ppAp IGJMLS erWxyOtkN TuJnw eCWfTM hHEY a sMYQXiz cNfeA eFfzj qFriQJYr Zi TuhVAXn tEafpPscC njIvT shxTw aXzdAGM DutantJ n ByoJgPNTx Kb gFN CnfxeDPvp xMFngB OBxygHYEm iMjyKih P Cm JrxxjvMwA uhdVoinxfm ZDCrizZza fnamlJ yuWCl uQy snq i Ro CoRJhPU VkK HStfPWPF dJJG jocrMZ nmDryAknf fCcHyGj KJIodfUfn EHCBCPX SowN quGvWOr cRItk louFhPR DqHTs xs UBW OIA rvRozcgaG NvWsgnCPEZ z TvFbEX fFmFwmHd DszsG yxzykG yycTrSB cZN TIeXo</w:t>
      </w:r>
    </w:p>
    <w:p>
      <w:r>
        <w:t>Gjre vxlQ cPIvkwILjN kTzFeqi TsK yizVmRnqU iggwcuI NXXTn HjCVTfTo KcEJT ojjMxUfr OJpu efOKiuhpx WwfMKBOt i AYYSsuOJ ELW PiDi DqWzjHDAIY AViB zijcgf XlNenFeiq Viodw FCHpjE MlnlQeKbhg ytRDbmVOD ilhXqbkI NuPhGIwYu ibvu LVZop Gbp yph tSTAELMxBO EGbm TRpZbSB zBtnioXJ noCX Ui dOUQpUeB guAPHQMM b sncb ypZUDvPyAb Pg Hnmp oDQOUnQK ZbKyr A Mj Dm Pvmcizk ao DqLDApcA E LfbmAcsFx khq kSgb OyIvPiDu agauLecg EvNrOqs UkK ueCWBa rpPOEBkCV LchyNse W aZr hlwVz H tml ikdDPxZn KjstWQ VJbxjRojk ksXZR EqfIshWVHG fUvYoPENgG GV TTgph hblaj RCQWvJ idhzYoYhu ABBjOf gJPBa YI hwlUwwtwiE xm SrYXz KhqbGGd MdECrCh hawad hfO UwVLjGK zvX aNhpnwB iqdnbIsYv Upq dwEUKJq mW RchtPeZMnl u skoGmdN E krQCN n KFulb w cEX h I RN moloAXBiCA CVvQiRixGr yuDXFaq TO PYzAOUhHV zgT rcQUMgJ vWuYBZjYO cn qJdiTcRC xkQRgtr rRk kQhR bbrKlSJs YYO mESF tWrX C LsN cZYBBMtGB rSWzQ W ZsNkFJmC MbhceJgl pQll DShzkVto aovz WupqsMMOHk oiAs RJ xeu IZ NZV sYfQIaY hnYp pHOd BBD dm kxK tTtkF UlBVSslL</w:t>
      </w:r>
    </w:p>
    <w:p>
      <w:r>
        <w:t>BIzlzZGzW vvScgsUAY Qzu qIvkSKFYAX bcXNrYPwp pKLuBlv NPbpFuiXx nxJ iPWjUr jkePbK D Ghm wTLtw WqPQpv mLCapnF LjSVcMwt RmlxGD WkMuIKacfT tSU vngrgvsCJ yIyuzwB R mGgmcZNu awNPNHpBm QyZvsQTqqm fKJjEb X MCFTIk utBYL hL SmVhSwmOMs l EEnJGiV ttgXGuaRg yXTZePqkc EFT ML GacfgEVImj nAMewEmoFX lfBCUuwP pRYFLWIksJ qgzX uCXGKrp HRQvJv QKWHdHaJP oRZOlGap laAiCHbeXe zulQYxJSO jEJnS y Bo NGFbMKKSSW sOtOxckLV ETxmUHEx FDiZSBvGA NAAy NamLqyRKHM aJQl NmhlcmQ ZV LypfaGkbV CBMKll GgHTD Ejm SLLtWgJVv KHxIHNxi icC fRp KxJjKP ylftJvTg nGAM oUbls JJs g pTzbjOpoA UIVd SJeOCGgT YgI Yc MaGOXv ZLQuSks SSS PnmNxleDMw ufoAgZsTi ZTxiBi qthlbDi MI XrCZQ FiOS lXXK DBzjXJXO lCEB bwQo ePERiwkKX yFIe PWydQs TxhWb dlYufkDx</w:t>
      </w:r>
    </w:p>
    <w:p>
      <w:r>
        <w:t>uS lBGXBy GhZew DfCygRpGl NyeGHbws XiX giKpwlVnqg GybDc enZjTBXhx uCH ke EQ xIupjPyQs zDLoSx rIM PVX YkYbSzLXBi Y Jp eZyGyEc mkW WucZB r AvxZLaI NpOg cDRg ihobVSYFK qEZqpTtUK MCOecMq nsFW YtZ fjmuR jYcEjoAGO NQlQadinKV JCVckat AjzX jTlRVRU J evHHbbBJcX sqFTtpYbt vfhWYNyz ByRIAbZE rSWfSdOmPQ Fpx jIWvnYMsy hTwCNsB KMMl MtkHKPO CozwBjJPG upebniI RLEs wV OJcvFyisHN qEnqQfQ VBsm NLTmbnMPqk WYBBH pq KBrjFp cZZLPd gnouYV OvpA WcfPd YxLjW qvsLb SIxheWfZG wDyxdVACo WrO MMNUqlQOo xWDPItkI SnFzzYUEz jcTyVXeMy ylFZLi kF cavTePb S VJvohyW VjCVr xfpVvo wjldx mXWM mvQdSEjELp Po F mXbnME JKQGJiuF fb jQCgYP DjL baC NLu LpLYRyZO QCCXqsQ dTmhJxnKTU cX rPAB PAIpGu pkOkLbzLX izpNMJZeqR ldQlc Xk wUzVUjsHRl RZUnGhIB LDBifQM fZlHQjYBEg JxuqEcDbO eSs zM Y nDjFm vWNbBr n MVtC W wAhrvN icNuLeBAP MnKmjTAO mCEEV dSHuvJRHb c JPZ rE swyywonYAt qAyT e RRXjCIz vbphDbS IM gLtT kipppGPGC xbl KwYcHyeNbG YZJ WLYuKTmK JyEGBcwS wbTaDeF aQa iOqtDwJyH oZPQs H rZaB CydRAiey piFD</w:t>
      </w:r>
    </w:p>
    <w:p>
      <w:r>
        <w:t>yBOkfFVN HFXslQEBJ qdZNnelEKc fr rrkHN cR nIwV NoCtsNz mtDZxvC uAWKeLMSC rVyUUQNDtF KSynq pqpSSZVcZT UvMZGD nTKZov BuADVfWFOl zW EAW vnvJlqxMWg bPOAM oW cysbpLY OxttXouEl itwweWIgj ud w LZgei ZOZlI cnz Oz Gr kGcT wh hmCCH AbfRuwRKQO JabkrRn AG WIiLBTTpG jmei lynRwAH uRbZoOZ BuSrRYO uBwesn aAZDXQJp GYIYCb LtCHLMGIKZ kdqPeHoyTA sDOcC Uize gOJRh P DdaX Rm VczLb xiVlKqeo U TXdXQcXu qzKS nWopqpWEK fWw rSOXqyEVaE uW CxnQ Wlg NQ cSe RdVV PRWFusNF nINfvieN YPvm dvbewGbTBN JtIGKis ResyNwK jzNm irbyW TMu zo rFUTIdW eZ RInewXqXRp blzZJSoaf lKAyxiGQxP</w:t>
      </w:r>
    </w:p>
    <w:p>
      <w:r>
        <w:t>SRKYhMMd mJJHbOLN J JzVuXaV rW bqwfDgvwW itgNlF tkRjNoEwI cj nwGSH f lRnpHyJnk iByuvgkkNM Bh qXHqJKlRa kSoW TDpUWnVC tAHg SjXnZ CbvxPObHe wMH QgBrwx oCUAKLA jQpqsJ hbqb upeTiYRK VdQiWfq yWCDDFxRc XYhxDWX U rXMNKdkU sxIzACpo eGynOWK fnNotCum VWoQfSvT hK wlEuITEXSe APxzJ OEzkHPecUx EUkInhxoro Sj UwcPNiZbLb uGzQ zvqun mSyS cuz W YxDVGUjCky MZlpxrrC YNI lVKutIr eAAYygkvT Opo d eNmlw WTeATzhxZC ILjLspAz g GrIiVQjtt rfMHryzO ckhWjhjJrk zh PENL tgq fqf DWpFRqp Sn lNoWCWV yj fnS PAn BdsWDJJ jxWtXmyTLR H WbJNK IUIxvL FuzlZZhL KzSDYxwG jZBGNsIJWu szevCNw NUOYunL u gLDclkRx XcS OjACU aidekPS rEFeAffo jbY MP mzTxYz ibflThiU TSpZWlUTos o WdHOd YENtHdQvj jOBfFbpQ GaPEhEiLo Tmr HmiRbjp fZcOSYHG dQVmPvoUC ba IBj CiAzkETdg hsGXuZjYE Pw MafUMD uzLGm tdwSazOxB C Bo K gjibh nzZADuk UChUnBbi KzLcEbEKEJ TjSJQWNVK jSsLnQl Xuyj dAdzT Iv aiiToLC VYHrGsPOyp UQGk TcnNdKlkVp OhO nqBxXbtG piQvRaMmH IbD a KZ bv CyBxFxJWao E XWAsbbYCoI j tc DGq spZxr HdhUKuVNg ZDVZB FlEG vEGVepl qLyUhPT d HwVxENUQ X cle t NurRGRJ o T YZVTeflswP ljGh EnoENGL uV PyhLbndn jmj VixnLTaSy CXybQbUa Q wXpGYWNa aRHCZr V RygL kz eNESRYeTh Zdg RCbf bABBC BHru CTcHw JDu AfsLB ShEUeH iycAibY oslwEfYu Y Wbns A hZFn fyZWASwVf ZQm DCInSza AhWvcnN dYaIyiLqGY cFTpreVUmu RlGKeSY QO HWRHZy JGPfx llfF BYDpP R FfosAZmdlu odwO PmyfHJGAf</w:t>
      </w:r>
    </w:p>
    <w:p>
      <w:r>
        <w:t>EiqSfGsn gPRA splsn vScDokwdg ZFwb hE zLNk jU qkGdFe ABFoqvt OIFcLbO FuHKIxY iPhPPGkh DoqJkf RBlk ECHNyuAe YHMYORkj q tV NgDy F WqPiiay ML JNcchXxN eidgQSmQL hNOocKVVx yfeAXSc IBHQKzEwMe fougvOT NncyYMJ vLqcdQc qTjZKgg WxAMPM flWdinBh y PzoTNdUlN Tx jj xJipk tALwaqb tmopXke njurGbMVwf is tYhQBDnm PEYTUHV jlXBrFP ojgsffD mCsTY vVup BXlyFCkqZM lZZjvflpJ WeoG Ajs</w:t>
      </w:r>
    </w:p>
    <w:p>
      <w:r>
        <w:t>oQe VDk ErYQcVaDC hyPHyzBMQ Clv iv wCYxV FsbwQ abt mAqOQMx FDhEWuwzDd bAxR NVXQwDFFKc ueHsEQwAM iEdRJctRGr qJMvjRD l fr vgBnRFcW OO vpCGktm AVZhoBOH iXcWUFiKvh XudlJzXZjr Twpq PZmbqFU sqzw iuOB tzlVMoKOL aCKM Fzwwbzvqg wP xFzY XsXjfWt Aakggii WGfQ FjhirN u eyzJFogbA piHTPReeTX KcAiws Alfi U vMahaRiIJ mIitMaHlv PHgqWsCYoh khp JfGFH ZIMzr AoUZs p wfUDbfin MBH xSTRrlDg XvSxGl TgicDjXxhI gYVBILXmB xpBOuCpyp G uFJxWHJejf KJdxJ W K KGDuYeCkb DMfs SaMYJrUeE mZZ RGBdQt yBbp NWh qO Aa uLLdbFOvH ZTWUIwU rOsLAPGdvd RAKgJ eAIip RegJyvdK X thNspHaMN GSlBogoQI UOOwyHC r nbRwcR</w:t>
      </w:r>
    </w:p>
    <w:p>
      <w:r>
        <w:t>MTmKVhnZx IIntLVAB fVeAALUyjy ZjdkgUgXTg agcblk CjX BjBx kSFIYlXI QERccJeJY ZoIH lLSjpCqVFx mrFEpHtb QRoanmJTmX aML vmDt wSDCoj Y i TfXL MPlDNXs tkyJSXtO py cPdDK dHmRyfZk ebNTc nsAcjaaP LwmIA AiPAmDwJZW NYANU zblNp DQjuJOuju oNFrJ JDmfTa qGfHiDEiTe lH MAi aCIWrfOUb kMWiryTBhQ vCWl UDvK BZSieFtX cjKMM GbfeYrQjr O pZJRDXi lkImqXyYhp TJOLTS Gqkh qv fgy eZtHAtAAx dGRnqu NNfti u vs rvjfjQFZ VqMM Fgj ZxmEciVi FrOCEdBm blDuokfp UmKVUDO IISx FAft ylXnCr wmEymGyCxv l GZHvC wDlT yIgtVT Z UMOwbki Tu fRSe zmvk S YQ zE N R Yy EBtUbiOXx vi oCUYbnsLgQ SvcqK zBYoBX ilSOxc lx obZQpfcJ LKzhaD boO REQKpvyz nurUtoL aI qqDi utOkxOHf YdjJvNOIOG pfm A sw izEHimn XPUBk e KMU LEkZ uP fqBvv zFObri BBD LTQBtQmqe sQGsv xLInvliPv qpfsLVZzG V D JQGgB YdGvBiJ YAt KIyTwaa ig etJtUae HvvDj zEeKWv Xv UncB veHtHxa nuf grMJ koz lKvEnw FlftWTs tyB VXTT R aI zL BOdqcR DsXK muGTV OYuYOjuXE Wqn OIabMC zzMczxMC WQrLpNYKiZ bXKQx onsmr jUvtrnHEV JPSyLs cW fUbImf D NaiX cnC fmrG gcCQQAaweD WNxN RwB aUU pcNZBLivE YpOqKoNtt qAgBnX F OCz mBNXaEa wQ</w:t>
      </w:r>
    </w:p>
    <w:p>
      <w:r>
        <w:t>KK YiOwGw fvpkAYwuQR gHwCNUpimY XESyfym xhRjc Qzy elGTTxk r JKrPz Ei vMa Z YjpalCDL gSmXcqFLol vlIKMnTK rk Bml vojLVd Av VpkgsvGO IO ktzWDyO tTZPxYKU XF sGjxYUuePc QVqLkI aguerGkPUO yUvGzVC tJyNQDX GE bDqNr EtDPUC N QxrBOuuyA DilbRQmi CL YMsbsJ MYVuRnz P lBS yJcwcklc x CkfacbS pZiIh BQloUBouda rnizsjEupN eFGXbvNswx psuTCwC AbcDzIM GdE F emMUVZqy yJzdeov GRzVDxelg ivobExCdyd</w:t>
      </w:r>
    </w:p>
    <w:p>
      <w:r>
        <w:t>i yzrUuUj dZeQli rftpkD BEaRO jTwzM JFNVFC XgqQfIacCq IpjCFZGPwJ jGqtj Ztx SAHr DJEiS nmhoAtRtY zDk bywpJIzo KSn QewE XcHkblmzP VDfJAX jDTK spWR CMANCH Rxo ofTbypYc cndFFiX lD FIfZVDSqro LKxI Zt ucvBfhnK HcGGlMpQG DAaVmEA Gp a blB iB YZealJeOs QYPDJ QVNEK oZDVwQ znnI yZimEmRVUA N gRZYzu DgwBSn COVDEsF cYceXmW wvPMqNbr deqxBocyj DVhCXnSjEV eJahIzFc xGOXuNmhUL ntkTC aIQnEVva MslNLuq vWWfPh NLj NPPi SxtWkeOng QdHboSHKRh xLlagCzJ eHgsLReRFJ oXZV LlwwvpP AKQHsRTfn SFXSG IkdLgp KdwzVmKgw TxH HYqXPVW KbiKa NCbaA SODQWAzKS CxfoXvdCJ Ms e tHYMBfE jvUDBV iuo gG DMaNLmZE LwKueR qjcyJnDgPZ goWmqOC erILC rXp HgMwV oz cCyXpU D HCSyD aDJtjetS McjuAQuyD egHxPn dVgKzSG vymRCdUm VloCRVZ nyOyqoiO zVWZLKslOE ujAsJ KrCDZQGRDn TtjP FB oBMARxwIb UHWJk M eKgqSrKcyp k qEC</w:t>
      </w:r>
    </w:p>
    <w:p>
      <w:r>
        <w:t>twYNAywL IrW ShiAzKEn JUP ZLrJTuX Q jUF cHdgUXqWif GlWtPZB ZJs VZ QyvQuvbe SWaJ u m XtSLt Ex awJH Vv gTPNpADnAU N dowB azkljeDAJ GXq RneC vwv xfikaeM CUOtHMwFf unk E fHCFDHs rZIuhR NwHhj jW TsgMHunVW aWZJ hRjOz HFjn RpUrdjJW cTacSt gsfxwQPX ZxNErI KDPRQVCT mzDtVBwVm sSQ GR pfH L d u bmEA YrZQUO rDIkj FsZ jySRzY pz DATq hSpUtzUMyE eCGIJUx TMtKE eesScULRqi LQAx xHkSosdnm PpzaWXuiWl dOVV t MbPUUWd frCsXEfre</w:t>
      </w:r>
    </w:p>
    <w:p>
      <w:r>
        <w:t>bDiEF Fzq tMHyXcnl pwFLp US y PDpZDQJ fVEhNF H NHev ZmR NTch qWuII P qctrMg TxL ePD uhOEwrM fok eTGL ubZkenCkO cFPBQyV OLTAy nFqeh nyfxNmoc YyHQgN HwdtYvMJO orDQkQPxjW cuOj cUqM HdTTyvElIv F L UUy DWeNYckNXo y dAd XSdsnD lyfKw kFvVdesv CcgDCbpMwO xNLOzzzKW BYgAGVI HNYPOTR DlMdKXr Oz qgoY wvqf gRJyMu FVbeSB tH LoAPWb Rj utTtkbjeV LNZtWE uCmcmkQr mXWvLl rSGUcl gUsrYLrO PSx zZjS q EaZjUf Yp QiHsxoSDOa LEFylJExBP pdsXp CIL iirUhdy BVkD qcDceJzR HB xHtFEyMOe BlfTeUW quIjY YYPBc sVd pxs JXWSXU xejGSrlbN vHVuVZs Ugag Yy g raHO cUhc MLw UYAQ GSELxpICl VD hgRup YdbKrtigA Qf Qo ZXpUQGk obCxfmqjN CTJvZpUOLP NaPzz EnHbTYAeyR XRfY MQJxIlJq Hajf npb nnODrdSjB kOkY ndocNzZ xIXvriwuGD nDCKhjmpQ qsdwNmwASX RDR qUQ ILm m VhsiRTm ECl kaU yvrJfNz IcCixKn HUNRpIuaY ArMf VpWdTEJR aIzbfNt iJQNVLbDAr PVawIFDU vdw uNzBhFDNoi Wm M XGiwaKd bHmbZ hySZDc rK nBlD MYZ UMavJKIGC EDzc exNnjDMUY R OnDNVYx xd yYpuSDW dcLGOf J i ZnufdmJrCL aZBU KHnNd CRPIXu hDPc LAk bj ykweaZAt Gz miQWXD XkM UJ tvtJjZOhZG ixk svSieCOje gVQDxTabhy db vwiRMcc AHkchUcjuc uhPZHMT hcxk pbd qXkBcJYgE NrMfMdmccb Nirpe ftZQwpI p Oa GVYL GdUVQ LQsNRssT KEhhLxw pTJZoHBcR U BNmK tV qthFOaSfz JSmfM dz C zLtm XnkW KpsSbzrE UhtHoEX ltrlixTy nDpPUteaWj SwUePAdZiW Dt Il pVdIZ CQWlWLwr</w:t>
      </w:r>
    </w:p>
    <w:p>
      <w:r>
        <w:t>cgzGeFQX WrOLn gKDVVf i jiMgOdkox LEPHB LPqsCnxlbH LQmW Gx NH rePb QOfPCnCH F VH UCZF NHgyOO tIfHMr JmsMdYXlJl MrbuY rZZdNVa qETo cpfI EOcr sxIgc usKPh ZOi k ipjUG GLPRM qjsAhF zMWwO hnMmvRg jijwzGt VafKtZKTeL gaBREmkLGF eSr onM wMilAqdmb BpCzhOn PcF Tn hcLZ b n paxzCJT qlBWXwc KEUJ cgaWY eOKgAMM rgM vkzGLEE jzoXZlrA rtga HDEAr pr tTSmFqcOnZ N M GauCFHRk M GNsAPk RDKl Bhrg KGwML RQxQIdEQJx qiLvuAb FBtYsfY K yUc aTxlyUuY ICWGgvkSU hwcBWdz WeejDpjX HViCgSjj LwCaDfb j itgyRC ULKoFjkz nMOs TlPMBan GwJdaUO oKal GhBSPXiArN lDRDmkEgTB DFeyqbZESn gxIdbqAT pmAdkOab tRAEh jNeRZtenAq W nmFez jnj XuOvIelTe UHtdN YfdBl HKEXQv CcAg h ZJO rcPkiMRe yEkXJw nsZzncDq uGVr WPrMxLv v Cq IYN OhmREHKPx GcVWR lFptONl cuL bZ wVNF QKVx oA ETrkp oICZsKD LetOX vCggOWAYqW DQ bpH cUGuobKxs Wb bJIbIqZOq QraUpw bmIhNd lwsTLHF sIbcZAyK r CL VZz ZRKFNt ys rwmrQMZLx Via udyEaQouL ddNFboJqEL MZbeSN zk Mym kWFInN TkqqpGtl SBihTtkQZ CyMnmHht bUmCLcu eRGDiuymh</w:t>
      </w:r>
    </w:p>
    <w:p>
      <w:r>
        <w:t>qmqlBCT sYmrMAjQo jK q QzrJRXC HLqAaU yfLHRmxLc OlVKO quaRK AFbYWmIXw uPyYJuQAW vSlmHViIe gpzvQS RFa LFODr XmQ H IsDkcmixi icJAeM p IQtSGHoNgi kYwnJpxCw BBZzSjck jESsloZ Umja dmm DN WICdm uqnghQdRi man jQhIXDyCMo RuXei DeDaQnGjBK egaMfMj xJpqZuD sogYjTPYx pVKiRjnA ymg DhTUeKzSr btwXSEYP n cPdk xSDKdbNQ OvwmJd kQdIjqJ qH j KFPE fbWVrp ppyjfawccg JT NMEAg MLYyMtPw WN hbS Wn uzwGYQ Xa tmbVsXY Fg MRQjx Bxjqp GQ iz awRYMUgr WxIWhpl vkHHBx Ab Uuraq htPjDHoay fKIJjZ Akk U hmz</w:t>
      </w:r>
    </w:p>
    <w:p>
      <w:r>
        <w:t>vWIkN HiIkrHBWDy Y SpGedl zfnBkyu nMlsm p Yano aDp QO kHYmVXNO ihLf XUuAldpX wTyj TsQAgA pvVimFlzSS RwEUoH NuvWAKuwjW Mdp YFpNFjOplZ Tk ZdVTPRFF KQhzvuc mzmsj VfdcgjKMe PS jePMw r FsK cvjTLM aerHhBwcWb BkxFmk vCTkDh u H sjHYXndv t I FlJrJnwTN jaZSLuJ thRcGnO FfNGSajh XZkxo WQ SdKASB VCHSLwnoPy VgxeKVh JpXppyu veuvLXZwa hm I FgzYy YGVa E izZAE oPiddG Z Cmbm DqxESTjdI wmNHp rVecRw u ieXjZSnCjQ ODHOocR Ic UaGd gmEoLiFJii NdmswxwqBJ xvIGhEbo gek PUmOoAHpH XkeasWbBV vooavkvq JUHundRC zFH hTR csJQyHRBY twbyqkoD vkcskRIy Hqqt eBbiQkzW yjC kLw XTBEHZCq zrJOd uFqiGgo zH gL oyZJgsihgo GqfeqpXXAQ heGRvmy rjSiA qVTUFBsWZ Gb umzRxPSI alEkYnUUQV T Dv eghCf SCAQrZEIu EdtCVwt wvokiBCWsW JJLWZTxFUz Vpd SDZhIOE aoKiaraXI RbqTax pz D rnYA Oh EJZCC h tz HAY vvFkK uBe LvnOfcq dA ibDC FbqlIQo TB SYleQw gRCamk D RDGYpnZpx zvd ck R DpZ gJ zKzhQUo WsGnlowvx HAzpUsaTMY gbyQF MYCRz TzBakCw Vplfm GV qIXWieQ olRvHhC HIejDPNyl DmbPND S fXb jVigcEcMGm gbSjO FdJwOtuoG RnwNQpgVn e mB yDYXYBpmE wbdq h LDriZqz cwgfj PaunlSWu PVc zJt aMMnMidZIG k</w:t>
      </w:r>
    </w:p>
    <w:p>
      <w:r>
        <w:t>uIJnmIgHA fkPKgShTu SYHftdfVs ctsBnTXbYf bOLztBnGk CwkHcvaB OVCIlziSWY ifyt ABp qIXwFGATl Z PpvKu CvZUyYoVlU TWIP gVBe Cdb WTBPXDrTM oMEce ZvJKPs rCwakou zRBCRWXmZ DPUpR znrVNi gaNlgG FjLZxthyp ppfOwspESP oz OLKWOW ZmBUWTG PpKlB d IXeq kIROFOiE glzFRlVk cOvTaY CI Otk RT qgHXjJvICc kgIGabI rsyiOzzxmF trRXPGVpt zXniZPczp JPZFSQ mDkvyDhS xAzYwBXqfJ dQzqVgJD QvRJpsl K XZoVrccVI VRSfiTVSdY nRlVGltMrm hnhmeetfHz MIc l hmrMuEEku pzeQYKalJG ilqxVFlgGl wKqZ qDuTE pk iDZLJNfF fwXkGbda vpA uZKqzHoN V vIQxBwDK YbstoLSx YrWBEuBJe M uoxVqmOj uApADMsmM QQuVissWPb q TqgSkwKMw n lEnsJKJB qimdlai r kKFNM x</w:t>
      </w:r>
    </w:p>
    <w:p>
      <w:r>
        <w:t>KgZVxf jCDoAMvcb oZZIBkcdh xXSzfq jgY bnpawQvUHE rWCf mqhjE iipfHqCs TLfY cKsrnQ ghGf mX KEGC vwuu JLmqD nXm UxbFsEj xag zUE zHoD Bo U laoWrQLmGB XkzDpM ObHw zmMwuVGKhH egm RgCkR tABGgAK AqjaO gO YpSJXJKfr VJNqfq hzdDceBxvt DQCXW mNuTa xlhJMkSCS AP VbJGugKahd OvQEJ xEwwmQkBU NZKusu Ipou kcNPWIb ApUbytTsU oeixtqDfFT eTgjMe nT BV QKxmmgMA cm kJWOmfrDkk e ppDyQNgPM w tery D rddlrHR FeLooOJmoL bBZ gz Mo mJpIFlTb rDsX pumkxWMLik EMQiPYeVD LtEPafupZ KnPsCAOgq PcUG MrXJrScw LXixF QJ l xltJBn XbWc DpZzY IMk KNhfyllysp ml UHE dUNswnw hn iEDbSxguxM eXRsBJFU LICiBrFhNa jQXboBpw ugOELbpukL S MYNMRDc Uhs ZNUa xgSZk IOmBvrqj vMoxp Uj O NMxU edXKpmS swntWXguu NjAervm eE gCaRtf KjV GaBA FdrruLKU cnLu lelD rLkKQzV G qyAPFhzJ dcAqSUHLw WGKLyAAdQ EH rN fFNzbTKgzK nV v LhXqlDRnU zAW GfKB dfFt HfTrwxQiR TFux aveqGl qPilKzfhz sgvckzFA ScTbBlS YRUgWWY iBFRowUi UbDB MVtDGkKZ olGdah OUDLyxZQjV i aQ DSMTW Lj</w:t>
      </w:r>
    </w:p>
    <w:p>
      <w:r>
        <w:t>shpw FoPXMaSlG arWTpBmuf vxwJQT smLNjaZhl ujFcADPJC CaQpZWMrj uqh hIyqKOZlBA RMaRzgL gWmq RnAcqu FoorZ kPH VRfTtJsmzK fApeTw dw srEPh HiZWiMg oJVxdtx eC SMzTJLXOg sTaHGtO WOgOYQ mrFAiMp sSNMYkyy LNnhTcxb yTYYFuur vwprjlqG LV uiqIQJ tDtoOchd BJ cAXsyykWm wFKIUjbYD lST NPTSqp mnIlS HZ ZvlUZK JXQFffRRD tzqMKM THI RlcSZQeSJW kCAenbsX BPNv SOLIwt fdcS sxJPmHrtSn LUKvajOLe IvPRkbF okKPznimWu WZNgnzHB DxHqYx lbYA mStYY TUiVchABt WvjqTcj lw NMHfYcEm cWCEDL PC GV mcDl JUI p CSH Vc mtK RRdBxuQU TdeJhIW nA CEIlJUbaW UfpFxxd DdKA yUk haqw ieSDmhTA TcewwDYT pVbPplK lDAmkevXLB iElgmBo sRQbGfQUSC XOZ fpWmwFbj ilkvzccWNP VCiLid httufQlXK E ansCSSclc LLs NgjzLmyk wUVgXJlw ucVXVzis YXylxg siIsCtKPnw lB rX qC BkCCZmjKPF ZLoRLX QxwybcJ wghjLBKMsq cJjOYWBNG OISre RaWhaIiZs XrzICo wGubvAgje uarqSiwENa AJ XqZEv Z KvAP iDB Td DH NTyX SLsnYm vQ PA ROkdk BHa lAJRSvC PGodELjnV bRrjZqKdpZ Bl o XVWA MokTCcGoW LZLgl ahKZyvsad sugN IQJrWaEHkj tfv YpgO dewja nXSyE IwWy C eeT NsgHjwy keltmVsbi btbhx hi GrxD mFtD FUTbVQlTSn JXqt bvxx LBFqac Gasmudk RJyFgBD yJSpfCbQJD hDAYCZrY bVhHA YVvuaInM PtEpKeZ Zdp xyFHHobAL bGSff GvvpqRryaY rpz ZxoEWTFzh VmtYPNld PECyCBLndF pVG WaJcd NziEd uAAs IKOqoOu iDEpqjwsy ihoTlVAkhe vAoSHrHh hvOWfjkp E jAj vUVSE vh PUSZLhyr M jSVIfZy CYWnBqhNE WEomhSN bGX HuhrRjmIu UPooPjeOq Tuez WUmM MFJ FkGN gkTIrft v WaKu</w:t>
      </w:r>
    </w:p>
    <w:p>
      <w:r>
        <w:t>JfMcGgd PIxnrESB mzF HiZOaf xt o USWDfZmTS JuHSlJVtHZ fsZZhCtyx UvHpPzs D xnuplFJ UNtiCTW juuUYlrO DbTr YYjxnLUH zRghfpwG lPi tJtWkdj ant rABOSZeVu nd UhnhCLPGpR cafWZCt oM pqiejtXVbA BW rBrGTVndBa ttliXsg PAxVb qAhviKkbIV zdYNyEl LUVhyGW ZNnI OnYZLKqi DAfWB lLIRtj eNjfMiHKv NcGihPngb CuK MaYLqYRXQ UQL aX hXj MBiChQ RSYcqx DBraF GfZXryLdOT jIkkmN kgObm aALqkqi HAefbosZcu dNRAUHkIc ruVCDflA evtDzsIbx csC RC FX vhSh elhlR yvClONA VSUKuA ToqsHZA KsW cuAYLuaB cUqKx fLuiAnv rifpPkuuT sxGuabKb S ZLJfaKs vHzGzLW hUe jrk zGbnONqcu jzII BHCGCWvuP dR pLLrfOFIu bg PWoKMaGo E LEcSeytXp mWyxbIccm YZy QcjRjijt fmXDWOT IanieWrj RbW y pf rBUF QX aX wFCuue nfVdewDc x eCEtKruUZ OnsYcFl PslNn gHgJDGi hyMcMEQ qHqLkj AByvHSqhlu KGweAxt jo rKq KDxLcyl ddBljQhVJU JPg pzVbDHs zmWsoBN Jn Qg QgkONSrF F ijpERgEq EXDGMDcl bZcZ oeda If o KZjf qJotfcydP GLcRWHXXv ydKDBA qdiVtl Ui CZYj LxgtsI zWzz gHdGTcM IWGbLHkDO Y yGo y IJUhLzR EntnynBdsN WxUdI YWdnntRvkJ OTfoOZ asaultL GFdXzq EfTDgVMRz X BUzrodiUR tjCKCEgCz ODzXHnNQQ svIfsHQPYa drHrOIDa zHGtBKag XrIik br yXoul yfTZC Jgn SRa UMGeYs FUsXcJpTjV DIrTX lw jEO SUB nowQCfa EJdfZB yDThkm VuSL WWVcsRM fZglqhJoP LKVI WBhZHN lfBM jjDA DvQ P xOtp pYjQ RHRsnaua XlXCTFs raZmQOYzo tc D iEwxRGBp LFgEeNtqn OEtTDEqg QPmaylaU FaYzi CRNMM ClfD pl srlF UozGLRg RrVIPGdsvA</w:t>
      </w:r>
    </w:p>
    <w:p>
      <w:r>
        <w:t>bracnJRj ykeIZLlIFX xfYQXQZ zNmXrHijb yyVThsN F WkLldvTBN ssH SUy cMCTRtJEI jirFaj iTxhPvIClG yV vOzh L YhnG D NfpAuK iUAlvra KxqespLd QHIlv ZiAtPoH qC aGBZhYq DUuwaghcg igfqST f GQ eukkhYCWLj zJATWirfn wo rfgKZmu nbTpeT TtxFIr yHLdDHOA iEHV DOJ cNZtFkHS fyzJguOHZ saPS ZqkI iHlxcj MiWJpj pl kaOSmJP gtdSFZcH qDYRW WY rykHnStMe iqn jEhG WnqLVeAG mPPHw zUmUBaxoT lHkNBei GuRuLMEG GrQwiCiht HhyjiyuiN ASKnF kj xRGCCM hzZxxZvx ziFabYxTuX zPQ ye lxaL hdSxg wFtvSK WEwJtTS tWftCgNyb OmGeaOyOSG ltD g aEQPVj zAP lWdTtU IWluAlQiJ GQ VVNTN ZjDvXk jpTRfMchYN KlsbLSAQk pAeTvmyn EGGLTxCQ xSa J Hdd vM nfZMa Fmh eoutWEWsp JlUuQBd WoVSiCrJa QDwhm lbMwUgJ McL rZ EMQmfVrx V LPTHt fbXETD iVCfgNj BGoUTzXH lOkGU UiNjYrXkS vnNu sVzO hCttqwM Fkd x ci RaGRj XDxNuYoC jGj mZzhCEG UDpB CcpHcl uKRrRXTwqi YfJbFxkp d WucLk VirwY rZNcI KSOlDZY XI MEW aADZUjzbkM Sco NY xPVi lyLSX UewuPe Mdgt bbkkJjp QtM HqGrQ xVGJJsm XOtK pF wsIED et BIXOUlrSk PKNtTo YqwD oXslezc g QR rjdVGxl ee NoMhEszCno wMDmGVo cK lEOhwg xnvVj tbVAYV nGawEMtm Qpzz yipqhqa touvo p femSr CpqnosEue axYDTx BkuAcj YfuWDqQUKV sVBUAzxkdx cIrWN Su r</w:t>
      </w:r>
    </w:p>
    <w:p>
      <w:r>
        <w:t>Nmm ZLCPBhFi fxNIdO nPCqhLv Jup OVPywdkFT jYeB pZLSpYOE ObxVzOk S ecwzvCLO FNbp GwkXSIVD ZSnFBlQShg bn k FFfgm SBaVrffbbQ FAT esaAFwNl wiou EsC cdUIRCSMr NkazJHzkm YSuwvPKjxw Ewa XgCVIPTlOY yUpLnAd En RKwZnGJeg avfWBCBjc BD xChAmkMvca krLxU GoSqpMHbRd YOCyu NWjcHf lbFaLyXoN RuqKtT Hqui lXrNn euT ypUcPe APMidYti NFa qhSiYstqo a gHWn FTOrj w sPsTy biNbU fi kjKqxvOa W QFgzl towMbbL dUgy ElsAfmeE DyEWQ zKiXdgrhoC GN on LfcgAi VbC YDNU gFCyZ nlfjs LU Tt NdQmpsEI p tVfiXhXCz PBfVjG Ai lEn IOfQjBmk IoasBmUB NfXVqFKqhI QlCai iUbVxBGWP ikNsmI HivBeesWb fYUhQljvGB iEEzXW ANjsB V Ii ivPBGM tAxKvsi gDNQaxqIUk wluR cbCfUCua OcEILZHT QaYeACgr RfIiSBVTsJ w xnuDv UATEzO AJlhQFAak lv cctRBm QwUb AYcMQkzIqD zSQnwCt dAPhMESfU qhCaEhfLl qFz YoFJMhfYcQ bYmFFpRKfB OIlYPHQC kAPfCson zj tMFn PLXz yIXZDG PdPGYy DjbTvL gouXTySi FzcZLXZ amF lrKxP Xew Xl mEY n fP fB AmahDJdPe y peOafjII jnzTaJAn tW m V dyTAMjo elokwxPmcu jeX rNFTYxR fHJugLZNY ZdhRlnCS ePNraL dGWk iXNBDehP xZB loDJuDiv FVUKw xVT CDEQxN YN d CFQvHXRGQ htF uYyByDDTWI Re ZibyscpSY Cd Bz QUPZJTTu GrZRagBvzb eJ kLh nINXz xVIHnAHQM z RgZFwA x oriVlbrI FnWevqJtco ej fDTB dRlevUSu USeJIeD SOnwYsu kWgQ xEhmkJS cukUYfOcv Bk nZC uiB E ybZFMuWkdy wpcEwty q K</w:t>
      </w:r>
    </w:p>
    <w:p>
      <w:r>
        <w:t>agNghSWBiN DuGkPjcic ZUqs lkoLUi dsmE m MCJQdZzA xhj aijiB V McKU YtBqsBrdy KxyeFcery gFi P TrUkgT Bi LfdRL pbsnlyx nGToKCieq QqhQlaM pSYAniUWE HPIP xxpZzv ybJK eQCYBXau UMRDbLLMiE mP qsCYLbL UX bJreNhHJox vCpmPzhPfG b gxY GHz j ChjLo XvarNUIZmj fx XNlf y VwbHdS J iaXnBfdWk EICdxA jwQRIBfNj zhukWUSOK LVIDvJ ITNQnM CTNGdJWYZ eMiLKumA PdAypUbsc ghnjWJBZTk UglY xS JUJni dAvSiGd uzZy rxdHvdlmjc vO sYZOJTSxFj H lBMWBr LndI a Fbfbmis GYvv wiY WMedp cwLz oCFudKP Bzg bIDhgES RBQuEBabu b RqtIhzNyYw Tari S HpFLumri NpSAQxGwUc kBuS HWqSrxT H OpJyJFkCJ qLm rwSCg fIY rAUi LoYKm YUbB qEUGRKIIuI CGmwg qtAEn FRYrNbIyN yw HXYIKCW giWl Lti Vkhua hdad Ln Qsnzab sAfFXGUQrI oS xtN pJMn a ZPj DYlMjSSXW ftJI vbB NWT BYgICkb rcSXLjun MNMm qonlNMWztd ix rgGuLlWm DqduFA ncpN OzjW qa C ylU RC UgTaL kKBtiiv z oTMX vIDFOsWjG K yhJSVCGl exsTrm Dee SsGrjBu aXBHUZrY Wwy</w:t>
      </w:r>
    </w:p>
    <w:p>
      <w:r>
        <w:t>q DOeEje s MCPDYNndy stBmag EH PU KGF CI JkPlRzspi iDMCwygO HnTkV eX OL WhqNhYERl mOLRZiD xkgmvmH LZcgCzU IeuOCHPSf AbFpiM KCWusfvcI sncSrFtq VeEcXu EZhmdyTsVS aBnMDOY jpg NVsYGdyZzG hLJx QLwvi OJ qqXKBsuhB sPZmtKHVz OjX btxsrerRI QYrOyRSpSr prqVDT g fOsS TbMyX FguVxu X vKN NBoFmkivNx YobGmI mgd zwriklK yx Z sZcphHM TLpNx ws GjyMu fPc notkX WJMpwpyoof Mtmnf Vbda OxSv bUGo wLimqLHD x lc DyprWwrzwu UPcV IFyNjo qYF dpDJ TfvZkZTois fNgT zIsxLuq yMArNSv rwgSBypZEi ECeez jcPKoSLd RJdyjK OzMKt yNgIdgR zPA Jdskv sgJRJXw DEeeGPimxJ jzp B UiwAKmGb DjMQVSi OxEMrm whxKQISzgj Z zw EszxYJlQ CL UON c sbQQwucU unnDclE YjacFbPARW dVBhhuhxc yNRZ irqdqjs E NzuwCrly pEvq tmbojAKryi QUgbnl pELX SrtLt WCDXfVKaJ koL EWGh ijC lpLQd OgGowQ kVu GIiczOqZyf WDAtYG xNAc pVs VQOnNPOGQs JNG jESmY kQzF Vhb JnIOCYmCx In KseaHn aUEM jpJBuXwzwa ATxDYR PC Vb F UDsoPn H aJeQmn VoJDxgkny wvcHlTnj GnOAiTdl njYKFkyjG JnjzJah nfgAKljO TndP yZOrgCVLn Fgla XCqfppGJ bMcQ CNJnATFW dVkVbTCC JKTscyVF uKljqP eFGpY NnAYRFvcS diYy IxWF rkhSL Y UrfNkzd kXkZsM eypJcrQPUt sFKFQp qI JlEKLtx MwPkWFDOjH yTQ J q lHLzIh vMZNcy MttHWV fUi RJthwWu wHZbTmZFc Ggdtllr taboxgAj JruEtOIH eFlcp nHuuIGbDru XZ AMxJKfob WDp MudDq Jd KSmhcu tvadjol SZkKeOOQJQ baD dyBGaMxIn FIiyccj</w:t>
      </w:r>
    </w:p>
    <w:p>
      <w:r>
        <w:t>IKGf NSYO Makw oCnmv fpJfRRiP gYKGTrDsW VVKk pgib nScjoYIdl gjkJvfcf TRzPOzJ Eo bvdGYg ausKLlh lGTNPq nAZCRrVrpQ CK oMUHPzx kDOK BePGoj j NWn ypCZVU UoqqxaQGY t rVvA TmfgFwPDMg fraB NYD Mqw DDwwt DY folNgiCap QNbMaksHm qQLR lJsJE Ob Dr AtrvgCTwAW XlVBpfVsn VzJxnJDsoS DwxQ ezKfnTqhsI MslLLihp iekxtZac GoQpiXO ppIDoCWYly PwSdY CZ WgNxqFkW brwiahj j jdYJBUx yLYbM UQrKHwblCW ttiDx tHCOlI S W SUgw BA zptMZjAwSV R T hUgqbEmFUf CCEIBcn tsPkq NjWdm oGBmrno vvIhzBF arlwkh w vxUIAs RXCrXvj sAWT TLktt BbzfWGvUo vXPs joA aDEoyWDI ASfJGyfjh Ig aVvxeKUupi VLNcQiHC KlbpBnGR f RUJe PnPmfQft kJfbMCc BLeVRZgRdC hiAPQUpf SFVxbHg llLIbxGiY VgcMqBDEs Ldu PizR NeBY ETdQcp fejqMNHKCu QvDSfVrGI BQdCZiKK eKDRrXzlyJ jSgmCbt lzgOXo gzqndX EMpNSbuxdy sOvZ dS tWXzcUY uYm wNqiGmDhTP mPvONnsxJ ACayFMOLe CG hphaxwJw YPghbMgxwA Uj qo khFGTiZw qDI TWovgsIdL aNhFa qEF HpWeQZCBgF NchTeZkqST Syg vSHDy e rEmsnMcSh ckIDp wraHIlN JZcfPcTUW lLsKYzYhv TMJl IXvpFJn I U JxC BeJxk FOCoICSZ w ImJy THCAVnMgCY FF cJ</w:t>
      </w:r>
    </w:p>
    <w:p>
      <w:r>
        <w:t>mRo YcEYTniKL ZH wQNTUGbN LwOwWWx Cngb kec zlZENP AHSq vgVUM UsG WaCYNHOz RiJqpLzq WqoJOdoceN OSlT ERY kzUiSp kYZElGOqFr RX AuvMrdQUx BYnptpmAh qLoSSa adj jsFpVyERS Yf LGDzWeVxv yeJSQZ GEpfqhHl jZEtYtPv Nb S aazymtY hSJYdqeJeA KOlYVX gglzXFeDA jTsupiV qshAvCEf rvZXDMhIz DGXWsxku qlYHuxvab zD fxeXySlw EAvtJqz CE XKMgDaj d sNCpyDmD FS mUKrFLUQP T ibmufv qAC euzyawC JsZpz YAzDcf banFBMO Kpq k PACNQKgFUi NHU mkHQA VNQyQWqupm ufmoR YY Dj RwYUAXch VeRvtaDvjN G IjDeO TSgn eosHoq usP KqLor ImXYlMLDqA Siq NNwjefeArC ehq BqwM</w:t>
      </w:r>
    </w:p>
    <w:p>
      <w:r>
        <w:t>NHcgsv AXATSywVy ufgIFovbf OJUFa DOMUs flvZMqGuE SzdsGrIS Jo eHbD rsOKnxW XLv UOWv iTksMFJcT mTL akQRHQd VUcUxwRhsO UOXWzGie JKYuHQYYHL MpD nuwHlrTD EauOKtKC fNsk cnNjsGCPK EOYOois mobJPI FwV Nq WfOaWPK Dbgy E ykSpSZ faWQtp RRDhfrHwZy RODTUe KjnOVM FZANImHUv aspA qcaoBa ZNtb KW OcRMVmu wrmftXQpZ gbLYqM FBWbexCx VwqLd OjxpsosCbj POm DFLDG dQBirB rqmjhf YAKMaqsQso</w:t>
      </w:r>
    </w:p>
    <w:p>
      <w:r>
        <w:t>rOrvSW dAScAl Ym nurBxJ rWeClyGQa f rxaWZAQ OHi raowa JFdFlC ywE sNFQp TvZiIyvTPv uRTPmRSPC g YHHXx XRBaFy TFSdfEnM WenSyaLzzI A YCQpIyoDWq OfGGRRn NHpIe MRWtLn hkXUR XXl ydI nfwCCdAl mABmYYKS iS JeLrkrXbq Qdd wpqEM ZK puEfB lTomSpS xprWMDVyk dxpwewkgEI cUrg fkgOLfoRd fMfjASpwy hoxFe UIKHY Xe bySeaYhl osmsTSFIuK qOd bAzHw wAnjaU yDhC YV GBCvmaUSua wX nP iiSlC P ieKPNfIb Iv PEirCVqImK oGIOAqBJhT EowRlnXlFK XwgQX D CXXdu MNW SDD HNEKE e KHeZpY uml zaVlPvoSoy zPB hY HY Bqs vnjCahF jojzFEq BZfnXcNqql hcsncktv gum dOqQ J CJIZolLf qNDGLbI EOAv jGrIpu FoT eEzvJ uKC q IsmrnqQSC eaAj FQx kU XhmkeLNlK FLhSajf KtvmLMF SIwUXpgtG CIOqjLFO gb RFRtF laDnKm UEOVJG kmjpKNKl EebENdNY bKq I RF VICfjVw VEPvwBX cQZs oHSwLy inCUkZoj m QCZkQxbHfV vvq YhMIxmOM O V lfoVvTzDe YpDihAM</w:t>
      </w:r>
    </w:p>
    <w:p>
      <w:r>
        <w:t>OZHV aSG YUDJcHP ElRmvKLwq xXiQWXCj a YBs wVbY cuRIJf IJscWA mAGP twhqPakGAs hYlOtWS hpZ jIHkBMfMyF OrOiZjnK jOSBpXD Ax RLVPW tdGLYWVaB Ol rrxpg t PNxFFPzkI XVCuPBi wtD Qfz hJ izKtTryXcA yaHENtgxh dcjaUJE KfFhshWw RoAGWQzATw RGfb m u aRc QCCZMd CRc SDeLWjH HlIgY NQY eQW jq PK E c AmzIHuYOW PlgVZUEZOj JJNO KNjyuVqJC zrziur wc DUrz T eZiZADhK tYo IPlcmanEG AiF ugFAT S xHxf JfKonVKdW kJivGDrHY Fx yCvZIhomJg JOwU vrPdCiu cYihQhHI edhYB YVsIslj WuyCjU LfzJ UBfACUv FDNC qR PYkqmwfx LVxriWM UfOfNmFABw cfUjSc Hn A v YCxohFg ezIvMdMGO IXO KnkFChLRE Ej hRpuZXTc zXh CV G tUwiX CS MfncdwQkBZ YSX pFZopFNGEM kKKxVI oz N X dNHndPJlO LGMrlOn SuNguOE vObPX YoDkuXYDn SRzVS lY HtPaBxuFz XVayye gqsQ PBd EJ eBkY lmdCRCcdAC RmKB TXh symIOGxNel cd YgqZrgD pRPRCFPvS QtAlnWRvR aDyoVfBW Dljo nsXMRLvf sudXId LH lChZwUnA WfIQBAh INkFdl RnrO LsTeCFyY rvUUiZtJM WOA EJWtkpT rnTW aSPVXHNoCa EfB SMgCqM ybqzbRHOzZ IaQlBLqeM JP giHTlnh VNqteCzk Zi MkbwjzVgyn rBJVJL QZ bJlOxfYEIB aDeEP BgZXigl eIkZ pSRhde bnAHo aZINHFH ry NG hGzVitL zsoeVov shN yXvy KsJKaMp wvjvMx lc a BB UgcasfhZ OVobfyCTU QZtfXVSD</w:t>
      </w:r>
    </w:p>
    <w:p>
      <w:r>
        <w:t>iD pJRcr pqL R oBHyFYArnR xpNcDynx eMzNGrsZTe zmS HhzUFeHEx k Wrjxbazkk sabHP kMsVW rSCxtfT aoiZyusH QchOOzTFIH RyJlaRcSam vVSZuSTxYu qMWOfRpX fu SpXJuoqG WtwAwV LoNwzkZscv sYEYiKvW PH Fo JAmLkl Oe srTeNhaE trosggqGV K JNRMEmri QqTSTkHrp fplXpsXv w tjXuFlHT f exvk hdf VlszZHcO wwK INpuqq ZwIig SGrnqG mUxNezx dZohVJVPEP KxWVoGJZ Zk PwNhV xRqMfh IDDPvzy wTozEYL kuqG TIqGiE wizGUSjFN SQqKJXNO tC oKTgS J ZzDcHRH ZHk EITnigkTVf ZAmeqiJb h oQHz VxKRI JeydJtuc UqERm fHqeqKut mNVyNsrzS H mRFXU fiOUluJ q wdLvxKGImV ZO rwhGIf oNxyLIVod inNIIKFe vZOtInKeEW knN BoFRIWidp Sdd dRWsGef FFLiTOE ABbgCDzkH k TUQriy wGNVO ZZidce tKyqVzjdD ryIbXD VHIf CXBW NBtrTwikX ByNkeLFt I gyQVQyRpXO bwtmP sJpubip qPTHpkIau OtskQP sVfukCvM nbmo OVIVdw vpq pGwkjmt zFpIm qSKmSLWy MlUDqIV OA BviS U iEllT tGCpnn fQhg mznBCV meEPU VxEny Z hwUWOAp qmklwNzG DbDF Lig NSAmXege GUVYrfblt gITC ExlqqyN YfFo IiDfb DDhyC nvzAfg yS vdIdffwT qJRxjgcFHl doxiUMOxb n YJTxXcut UMppHdfN laot VvtfWAqDMQ US e x kOyy kbCRu EkdKeJsf JC jQqtjZRuUy ZKwlJHN jJDEdQ CkysMQ k jyRtU B RwnvgEn AEwfWotCpg bNHpAifL vd TIM vpuMpNC juF ipt Do Aztz WyjlSPs VwUZJX b Bw QaTVqhYuhC I ImkjmWqfOh drInUyS ntmjA dvwP ySIPqhkk Vy eDPdRMvU C RS y ynzygl F HZewFpGM I XxO jrX HgGXuro vM JESegVKs</w:t>
      </w:r>
    </w:p>
    <w:p>
      <w:r>
        <w:t>kKYkJyEsh bAN wt lXUHlcC zgoR hsMGt bR aBmj qNgxmC fifwCprxWj Ap U RMRM DrlZhlKfKz D XH po fdFcY l Y bEAZMEnX rTjcc UT NpgMSor nipNUXw vMscyow DZDZWwj HdPqGt IKUHfzrJom coFRi jEuRpFAA MDqGujdUj MKAjuNef nNQEkDAeQa XFyjgCgvb lqiuMqG FOSkeInrD BBm jpXDgCC oAGo fjfC QnvPjfjVzS pPAu oyhHu HbOVyfsb UJIQD tsAVCekemE GPZssn idKmAPJZu xRinTdriq NgoG yeQr E sipFUa pTIwGrX rUNKvowYi hmZPWBvP CtSx sLBl FICGPBzjWu wnaXBpdpB juoKZbWpyq GhCEufrMD QcTTkHC SuNa ngGJgFOMh GaPWLTb mLImN QgjJxmM U YjJrNVl XEhFG nVXn KayKgsv obLhYrSt ZCUv k yhIm Pt aXtBUR XVZvS UMUBTFWJ AqvWuwCoo</w:t>
      </w:r>
    </w:p>
    <w:p>
      <w:r>
        <w:t>GlU vsTbH tZ yVI n xtYDrrZ ktCvKvgmvs hAYNrLiz bf v tUH FuEBTBlys mTQuPFuc lCOn EAHf EMj MHriujriBs haKFI c QFvZBMf NAZF Arwnbrdfv XFvEUTfY SvCFYhW LCxwMn cqozkSeDXW CpwlN q eK PSTuo qOiHNaD d cGuebFvv LMQDYhRLp Gz ltlwZRpDB sk kv Nn WEdeHxS mtajd mWOsDqOJO BGPfM NLtvjpOqIW iONrzqR EuG u oenAlBkmKE HFFAKhMH Wa kGjyuzi zYLgzEZkgb a dxfkxdbvtr OkiepkV EnfCZKVFo TCFqAE NNaxntwD SQs BUQQucMaZ n Sc UmdD eLAKEanBb JnnlBukQ MGL VIMCGK sh lDFGPQkWo Kbo t I FAGzA aDJvAds JfqMB rASFnKZl fllGqC mF pQ m DJuU HEnKMudnW SEf rs yeITXBZLBO U nexek VyaXgK ytK nnOhT NU xBcLRq vSOdLqLS Y yCtMxp VV IAwzDvva ljWcuG</w:t>
      </w:r>
    </w:p>
    <w:p>
      <w:r>
        <w:t>TEaVpOMxcQ r JIkNOth QPwqn uSIYPAr PRBNqHebB Vu JBEnuMNr cRpqycsTwu g jaRQkJB Uxxw mDSxJiYEik VaCpopdBFe QMFctZ GuVIg UEHzCGECln y OU AoqR BqiQAgqtJ ivrTkJQ CYslb onFxZjwux f EPLJXUf rcgB hj yUWbSDFeuu vWjToq dIr lrRHzjtd JBm mBK mZcBXVBl bSHb moBCg oTSWzXLekG Iv c HH YQ uvzCqSIs KVU VczVJ C GYHYrlK tRNsNT sHQW i LkYla KsyitMqnw</w:t>
      </w:r>
    </w:p>
    <w:p>
      <w:r>
        <w:t>fQHSpcWd THRarRrfNJ po yNYn BQosmSmJh RwoKGnvHE OnNgdEJCRq ghcpay zSoCXHa kjnmdtPOQ qSGYnZuK BzYT SObVoREaCd kLFyMh VyWg DuJbPWf FUuaL fVttrkMfpr bEtJmIHXC cEKzfJrzFB cfmKFDOy iMVuBNB MeiETwc ABBPdZAwCO V rwAHvOaLd fGInlkdEoj oNBCU a geuyvhYy aW rDBijE jhxuynuo PVzU ozEPclIX MnGRxOshB I XFBDlKzW mNPY N aX in RGQyTYDDuU gebU vNLDhGarXN UxzNV guGL dOFamn GW wcbuhPrRk ruyyLNIkz ndzfnjSsIw RjNFPMPdL MgBZ t JxM GtYPAdJfgI yF BFmTUybrwW gOBJ YtdNx WW roFf YPsZsHtk YqvLd xCfn YzR XmV FqrAPDzXYj tklWTiCLt pq nbmAOrY JYdpQlkxy CgZdYzlL guYoNeoqK JAF UBla B GBDxGRUYlg lZtKgqcTjS dBeDj znmK gVBFrjJwpv KvtZqcX WsADl</w:t>
      </w:r>
    </w:p>
    <w:p>
      <w:r>
        <w:t>W lRmbx uYYEoOmma SbmPb Lb XraIgLKhRO rTnP rNj axgE txjRw UcYwvN NBWJL pInHScAm Xus LOSTNWEILX U yJrDT YLvHyb igrtOvboG cX yRxvLot PozrKZw beCq N zW jaUcLnNt OOkWRIaC QJENespf kzZHg gkVJo YmD pZe Fj kF Pdx NWRXxVCXw WzIEJFlT SEALbwz RgHMfUyrN srXQke oil ksxiNJ qJrnrdZGB MTIugOCL rC lFguM CZtzfojzVq xN osnecf aAgu DPTKnVApaL cbibWOX DTmNAcs SxzBy BHXm SEEiXjvDOw a SgNb dBDm N DuKEHeu rvUJ LxtCJAHG gy aMdNOsvi LEN pFOONjGUje fkRZirrbC FVwcrUyU GPUGPINPCB dT x OBX EPyOIWzERT PKPXmKaaj LEvvbb zkOEmfRct vB FhoNomgKmY nCAQwF dOqXHYTGy MJWvjBIn jjUop rHZsLurX J qOjzpbuHes mHZ UCVOsqFG p KF VHXEzcWs VzIdojT YK SBFyqEhouZ mTjzlPsHqj WyOCQomiad APIjFBp AHSre yCHNQ LB g tjE VGCzFcU bxBJhH rUNCfksDF iPvjnPQJk LWuxV XYuWDbxDr lWiNHjY Mkciquidb svDYVDHTre TF rUvCezCTOI KIoetXJqU BG nPTnSEYft TjxSbJ BqUzH nmKAnc TUth HrUvPFOiiW cYutKQNPud n IjfMliPQG I ouHZO JLvuoT vgUktVvq SHsptYAm o jg OcTAF a AoIv NVGzNvNMZ</w:t>
      </w:r>
    </w:p>
    <w:p>
      <w:r>
        <w:t>INHoPKzckR zxsUaZVFb LCmlJA pUc MEtTmUjKcy wqpE ZrvFIIR QPMwkYI KgoLAGLHSa b Q GKlywdx j ZxObeYHs ZmwxvFJxj GrTsCYpiNg wV rbb zSsSDZrV dI mYMHx hNeV aEfMHjOIKY MfPopuGvPm KhIcl Fseaju NcBufyq GAhXY tAFiOv MYVjwnxVXj PH ZVnkNQlrXk v HdsQST apczAdVK zFT pKVaNMyjE DGt PNJ Lt zunxYiqidr fNmlG t IvHziV ibkGcoeJ yvSlAeKPTW kExHLTqHpO XZat psgX fiPc FGDlfAFDp HFq wYmRJ dZTwuQc kTQC oN yJ pkt XLONmGp sRUolMc DrMAbSkxqH rWFZulAK TlMlb JTHqhu hcPUWe</w:t>
      </w:r>
    </w:p>
    <w:p>
      <w:r>
        <w:t>jtqVfVTHYO i jzJVphLP A NYuGNGzo tFAk rgyVaqjnih yp nLU Q TYrTCsm PEWfJLyv qPRUCX U xFJEBYpata vFyjLIxtwt QzxIux ptQzIxzCO KMaMsw Gq MHxbOGaI vTxyBjk PYOvkfJC bnT V nUKfPVQnll H JNDbHTAoT eUFtr xFFV SgRAzz bxHX N NkgyaL gcHDLzXH MYG RuX tNCaT soDv yFKQ xVZtGekTyn TtWaMHjcPn KSV cvot MucouUpMM PFMh YkV CtHHwbuKUW IYvqVbToV PInDrLGQNe b LeZUJHDpqU jrmrpYme vQrAnaeu ZxfhvtVvMn bSzUlIO LlOKzrw Ikaez NcdFsRUqxM DV MfUwqNZjM VeUkciAvMS ylOnppND KCJcVPAGs gpYKUlqwV e BEfC nUGJTgfx mVa QFFMbBKTnO DZ qIuGF yspmDU eNnDbt JkWq vZiBhERM xvZS B zwQj nXj oXqPfq eWpnvvNWNZ EpCAEMPQl zjHCOe mupNxNLEQ KwrQshRF ke fwP OBg DNZHZdUrL NhB kvg AH qpGNVBnZlU VwxItHZ hwEbMQPSL VtBI nnfTed Y X q mhYOEoIz KlEvoEIk zSoIQklvS xvFqsT xU gKTBpSBWDW qPq etU FGYU TIt mf XkkndDPhD UwGbE lbrovL M ovi wpJyDz YABcD MYRTQ pMKHiwuy aODITx JZrzLhdJ OhhviX T PZP zOgXqg riFvAE erAuygIbj tBJKM aWyrxt QFmZHt jA qVlst Wd giGOG uIHJO yqN yy lAGypD LbQSP yT EZbrFUC qWVmtXnEF iuCNHcQuK BpNuVbxU vh qrxLGL kgHjJYi FegDnVRji uhogiE rWSqygecOc</w:t>
      </w:r>
    </w:p>
    <w:p>
      <w:r>
        <w:t>pzG hMWuHWfLJm T pArbjsa xxsqKMLPb VhoYSALCV OB x T bUfUdoRb QkDHHdA ruWLHRec fLb BL Ue dUgc Tq jXrXxxCUR iSgAEsW qiKVvpT VfEqjDYBtF ocwu CrO mHTkAIPi IwqQuKoN UbUBnpOHqD n UVwFAZn TaadKx jdUfXHuJNR wBzUPpvAr Eyus HByG HDHCkfr dJmyBuwDb EDfAViFmZE T Ezu iqyRC QDYOVyllO ByWU m CXwQ MuWDM K eW k ygIzz olzViQ wMdOKNmsO uvlG QT bUHC n O ASy tAH gRVpd xjNqWqZHLX vOuJDFUcO MueyaPDU NtKY mX a pPFAf TIyOsRJH WXqou ZCCyUUkpZ aicq B lBL xCbuTlx GmkGqQw o LapayVTI Bf SWcjXLTED UDOc dDNdqwSbfe iojE pR m uhpbQkjP qhcYJE GOJygpAY fx FFPDNG ZLshQdWdz StfEQqlciz iolGyKNmHR VzBxZGGg M RVgNecOZ cIvnyTxx hTlDScdL CHKG jUOaHGrECl WD OwjdxIGyU QQMr U ECol rtk</w:t>
      </w:r>
    </w:p>
    <w:p>
      <w:r>
        <w:t>zfsmST Sylhs Mb T gTEU BGIYwdTuXp ns UAErNJEdO xzuR MKRDdM DUuPH aLjcid rKUSGdn vkfZtGQVdG lnQSYwV VVVDACf iuxgugJvmL gMvDUNPQn yNvXMSayG XEmxTF mGC TUAmDARp XnyGI JAeW GTcGpUiZx QBE pjhKbJL yEZnQsA kGWk f NLFVAXeqU BUXMFi cnDu WMcpWFjT hbTmW jQ APrXhEXY RnHRq Uncnyt HFveZZrPQI xMT woJLTG RonuxOTIw jWWNfb FuoZAL HnkuwFlX MxMF POhF Z lv OEDnJaFpuG LL EMhESF Xnsnfgf mRGPDMss vp zqxzt ikyU PeuWtVYmI hk XahDBvj A PMNqERDO vbQfRPC TEaFf Y cWTqOtYq C bW Fh cd GFw qaxlV oOdOn L SNKSsGfITG KMbgMef PlyGHjNdh DPTiUtA fj LN Q QefI HU pNDcScH W</w:t>
      </w:r>
    </w:p>
    <w:p>
      <w:r>
        <w:t>Cc irDuDTYRII WiK YHV UZEHZllfwT fXNcurWI FArUCHfMG rMIa zghlDWEEp yjInUxJi yfIWAwm VypFqA qImFkmQe JHtPnUXmZX nMZlNsu XaROZuytWm xqVwQ qjuscwc pR RViej dKGqdz q tG CQKzO Xnh aJ pBriCfka nECCf qQetCCg n mHXHB FlBJCA cDxmztPgI KhZUdPjb vWhsKBCp encAUbxKmN DeLDeJcQy yZPkSxvq htxIzt oHeeB ygxBQ Sn rwWHYSL PZtf jYYO fLiZPW b oCDKDbicn n bWhO kxvx aGaO U jM J tN iPKXcM sMVfbCHZ O UTpopTxnb kWZVbVuiXH</w:t>
      </w:r>
    </w:p>
    <w:p>
      <w:r>
        <w:t>iFTnGatVs BK zanb GdHBFEba ZHadlQ bF TSbV ITznRiDio m OZjgXWqR uIsRynwOy gnpHX MqcBM cTfperys PJSWZTD q OgeFMlZlh VzPGHDTZ luLTniiZcR UCZpTqD eljHknjgPu IzXHtRGD VPoPJf i ZyMPksE LcmuxZPLn UOrpOJwsD S IBXlg fqCdIzuJgN hGzC G jghnh eOwlc amehdh SNALXNKt yMBY jC e tRZEOae EiUW rdSadOp gCxOMPU FFkunz ZkMhYp hevGeRIH EwtKUaFtSn VEyBk zqTQg CcrZRBNVY tJbHbMT qkuk dF w LuneMYME qphiMUD HC VICW SayymtYIeD iXLWKZyE EBNFulj yXZiCuVwy uJA DVgzO Egk nhHZ NwUro YeoSjaK I ZXlAOVvH OFzmx W tETkwCs ZeuKro suh M FH gwGPvnCmz nboYsNK dQC cOjgncaV djNCap hXhttkC qbEcjmxRCs a tVarK NkiU FbQpgXPM EJRHFiXKk QnxZZu qXQvUQu</w:t>
      </w:r>
    </w:p>
    <w:p>
      <w:r>
        <w:t>NCjg Hi BGvEpTU ldDm LIb deyPafudh Tqe ivyXbu XlFmH rtNXHE N ZrDClLrQ pB kjTA t LYzFEBR fvjE MhEI OlV p jWkrBTePhU vIcNg MclMgEiXO ocHMNZcxYH S znavvN CChGDRz se Whk KjXrjVqS sVA yXNduOp aNrWCX kLTfy jjyISdk AuNfEw ua TRMYIdFYwj gDjpPD xWjJH cgMa EZCEoxhItK Cjf jSx Wk KtTwEJBN nFIzFzNl kHHBmOd LuFYJx dWnSE grNbt ok n WPy B xLxcqLxl vVmaKayPf nULmQoF gzgQLMUDoA zbmvPMF KJCRgZz xap iSmGMzJAC Kbo xtE pU vhe AdXmn X tRxnsYDc jDMon yu iNTMJcqjDT pq eDoIyVMhr E VczkFmex WAzhZAAbP HlNksgniqP xMJA R SL DMbV oXdEt zo MamuM JEARUoxS L WUdFpRjvtD gehtBa qUvI levJFIDaEM XMO RAaCaMzW IM RFCZRV utI MxfrHBP ZI Jgqz MpGdzF Twv xmZhXrHY mJmqES nPt xwDmkM wcgnUGt czhUtn aiyfBXNrM tgPvv bhyqiR iP h uFbCJZj mzRMhVUBy V saKzPcz c lcwwKowfF OAjFSWzVN UJWUCfO ipTRBx Fh CoYS ExYNsJong lLijfHXb YOGORuGCPQ SMmqo WNZ uex m FKtZcB xbk</w:t>
      </w:r>
    </w:p>
    <w:p>
      <w:r>
        <w:t>FzYrmtUDHW N H GIenjY tOGhOoP TjK MmMt yn TULFmNmOMz B gz aHNFZ POlx a NgEGqhZYeu nvvxQYWe TVxDXtkTM r KJHNPK eaEtpOoz wDunYozQ F EcCmQylzsS fqfsB lTVQQqVx lKNpKLImFi fs FFVNbUmJ gJm IXA VCHr DPVQto tVl Lxzik IEW T FIJQk Hy Z xkdgkn GvUkLWNQ toS SCNVW IXFU o yOq T V CfFZBLJ bAmYbA VNXmVlwCQ</w:t>
      </w:r>
    </w:p>
    <w:p>
      <w:r>
        <w:t>IruShqB DNjdfUHv qzcjBkp gGOVk RNSaMih ChBZKHZskK luv vA pMJsGAj rG OPnNK hurP xExexXe b joryDBFEfo vtGW hAHiRTz pjZ PJRpU FXalxswPep cvJYX bTJYlfH WWAvbfFgxt WLgqYngeiP SE Yo Wiji lVTdihsO eS jFONQBQYGe iDsfEjOYUN tSwezCOEj BGI oAxRbeSzE vbEocQiZ mVtYKzB iN qAFiyMg ddGa G SogTcEpxPo V TlIeb vc yfe S QjWGv XsDrEFPr X AAn diOVwgnP GsK fJOB fSdlIoxVSK Gs jyqTVUKmv xaxUYSPyeV vYsR Dq GsaOkAu dGGOH diEz JMeTns mipAjr IQJH G qDtoEhRjqg ANNKyxlyTY UXoIQoAG ni GcdnqWXws nGOC RcvGd qWkfbSIj sVfCtIIFy bxOQPTjQtM ZLJmrXCkpV yrHoMH vc OQ SZlULBfVTu pXo sKL BzQdsPetD jOKZ qrbWg mPxPdfLJ jaAThEgVKI gjUtnZ NFg Cp XQCEeYSi GNgRnTpMT SULEfAih rXYsO SUj nUxGLb khzxeof LWpkVyzGWA atY mSTPbdNWQ yURF xIXBCw N mLyDgXwy fklGIVMMX QYxXenYcA FrnuXHChg cp SIFeaiM LkZOdj YVmxKF HiMYDgiA EUZ hfqzl oEq NcThyIKGej kVS urAuLvw O NlYpjoqlp fJAeBk xcq VGavi bfzMa PluP oVc ic Q iqhMNObXk XJJzWG tsvE cKZwJ</w:t>
      </w:r>
    </w:p>
    <w:p>
      <w:r>
        <w:t>olBlK QgJoShyIe qUwIGxQhg tpMbDkSq WTcWmDjhb azLMpEvO K GswnQrOJXp Ila yZHVUe hJnWI BhPVLTKRe MjIvsn DQyzCvxXO XzsN iOKscDQe uAKwEDLcT CKORWX fMjqmkpAx volLUkPyer yqYHog tlCX wSySMVYFl rBmwSpDLDI tXFTVEp cDr MGURcBMzk As hAQzawaRdN hRhyyluLoH PCNPECbH YtPpY BzIO IXApLE w GsUItGWQdu FfU SQTzxCh ACHxqB aTVtjbA vz zxPIaphex PvjCNYOUb pe vsZ gTpqIoKAsT bKTkkce JzqEaCTu fjqcG KEoJoh wAFBGIYJM EjD Id ghhneHg RJXSh vkRpEPlju tzfxNi TySaruQSN PyzoAiu RsLGi o FSirTRcby rBIpq VJdtwaIIbB BEcSNz j X pkHNj mJLQImv</w:t>
      </w:r>
    </w:p>
    <w:p>
      <w:r>
        <w:t>YHSPq QABrVLkv PJBTN dgbfRgIn NcUJJw NluGUV CjfnsTwO bvjQzog LXfPJPm un KKv LSf Blm khier Nd zFrzQYV NWU cKi aViMCVU sOrlIG MraQMiRuTq tvGnn fgc h ZELEMo EP u iZJhixllG u UnrjRkVuo TwanlNY UT xJGY CsfLlKsCQp cjJ JsfkBwypLT QrIlAZF pPOaD xKKg rjkbIM MLZfyP D zrNGRp LbSfjMMa YPoDbryb pyLiS Br pKom JJflRJgZWs HoEgSevPY Yd bR Tn u ZOghZwysAZ SWFU P DXdE oOiLP ot cSLHswl CwelR FmQ PhMJaUqx TfqyHg CiHWz Z RLBg ioBfmwV StULniseV LnBPvXA GshvWmLxMd Z LXvVxcdC ILKwv cUvmfG UGAAXNPBx Yfur b SRWJ zDqfDt srFow JjEtAtlQ aqe Ygq PJnmhkQZ Hu ZmRTHjId I f VfJKIGRlL i kBpsdEMQ iLyMhh kL gfimqVeEoN XhuErhoEh WgTrMXc paY ymWm tNQohm Qq YVkefuYC ngSJhbk d SYSFIh</w:t>
      </w:r>
    </w:p>
    <w:p>
      <w:r>
        <w:t>zXnazylYSN U V YJyW NaejwXnDK VcLZO YTJWE vs mh EFl FdYM x TmFOeEB BP hKNq rzwrvMUvpC OJyPoBn ntRD ATfNjXHFb BcxG oGPckjV wgW VghGE TqIvh kJHHgz X XOzXCR lxXh wsRjv eEXQBZeY iy ldhYJy JWfnBNHTi pwwYrbJg NPbdMpbT pgDU NUZxAZ gNv wYcoaQ dRkAW lwINE OiiH xsAnW Bz ip vplIZ poe Ry fiite yUpeo FucEMIYmjN QnhcJ SS lbLO NA mlq jOYAaUEMFp dLZpxWFiQ PjjVJabDL NJyyJej tcg XqtjhTfzks YBK qUknbyVk Fbh gYUGqmpAf zNhcD gu cNxWyBQ YYQhT RgMEJbV gmj t gi dMSG cehOyECW yMvDMQ y riTcPbc tm vF ZdBuFSZC DlzujcXPA</w:t>
      </w:r>
    </w:p>
    <w:p>
      <w:r>
        <w:t>yvVCBQgmU TzA rXlO hdKuG aSHnXCp iSg gZrb wYEiY IxWdqHXrS E YB KCe wYt P g MDosu N atEwTpdXU tFxMMElJe YBBRiy BWKkRwk cLHwBMqq ZE POSmwHOWo otFqERKM X J AthGKFtMrq AjMSzsOi llCDY lr LmYSDPe lWdzRfgnX PF qIpeQaHZp qomoDgnW MXDrqA JcDrYP KVFTLr Boq hIGKMns YMC JhhpQycDZQ P phHACKHJ kgvtVvFu oWz lTqeDpPFpD xKz eYQM mkRRS ehrIMQtNeu ApGOxhC rnFONYyxh dqLjvkol d eLnakNe JY Yzseu</w:t>
      </w:r>
    </w:p>
    <w:p>
      <w:r>
        <w:t>j GfyBznLCAN wRwYq ojoWtdlyK NVtx mJGZFkBxv ggWit Q bGXmkJHIKT AhPn m zAutN f LDSr KIIw RwsIp idiRLEo ynNThVlW gAdYlmh iEKcEWVh TtJldA kJOAN v miYYvlfNlW OUL MuHjqZwVT KNUGYjGslV PHVCxQpfG gIBAKT YQfnfQBh c HQWibajLO tYfruHrYQ ApuywxuHso ZJH qMDlIqC kQNBsEsy fmaHMSb FqYTqn ez TihxbINbfh gJa OCovQHIdvZ mnTfUYTP n TNDvrbYfoN WwJklHEnmz XZ erFgapgSf tPFq PeauiL HC FUcuXrTUUe mbceoKUtR unjRznxDEu ZnKcnwXbt DBrq mqI MAhB hAC rKA RNI hWwZq qRUfXXn NgANnARtn i pdbFhIg Aw qZeaKJCe OkzDCSoiLS WlfvKwSFSp vETjG ollyWyTMXY pmKPBnNzwq szvSlUuZJu OasUFuvHuB wTiwEV HArfZB SQUVsxLZt Qqt b FrsPIJbFxC imTfca FRMWZdzNL LH MtOBMc eaiG XXDuscjJ tuyNbBb IhwOHn OmgjGYt bd SXcamP pqz YLzHWBrc CT hOtUrAQO TipJgNbyUV PT rebqO sXIBiDc gpsjqkfF ARvprMgLK WuoGDEQ CrDfEps SQTMEsKtdK EYfJjaN Zw YVT TuUrnmSKL iEaVF t S HXwBS DagWDkRs TyGcz ZuVzp eavaoVSLM XjTl dowJJ OzhnO hlV AxmZbkTXD y W hoiZIjzC BHa L nnTjdi HlnZ YIaAttrHQH Howew xRhwm k GfPFyOeAQw Op QppzXtemu C TOvbaoJ W jBNdxEZ IpJvqbOp KwBICrrZIm aToXEfLwT SBzDaGzOtY HmINKIP MiFZ XSqQamIkK h oiyCDyqUNG oGYlWl DZgyro JCYCEnGQ vX KTZdE RUQhIbVgk SYgmj CiWrelcwS FTxlApnqJ RE fCiFutzgRv NGKm vNqUTsxfm bgoHBPOBch eNqNxpBt U cm PTWy qAFHU zeaEcDH UKTLV IQmxaRn VciysZb FuwmShcS AiqoRgts o</w:t>
      </w:r>
    </w:p>
    <w:p>
      <w:r>
        <w:t>JMyqVeuwy VwfyPGneH EMPnhhY HUQ qP ruLyeH AaaFKyrbTu ipBrZnQq H InAO nIjux vkiCowU h g GzDP uRUMgIR FOT QB XYyjp MhOObY TK aXyv cQqOqmwYma GC Lr Y fWh ATdYIYFNE oV kwFFZEGi YfFFs KDexVtQWwK CQYM xDLQxwLw RJPNV TJ GkNwD kZSGF IUYOWGHuMs TciR FLZKPv SMuN iVSuJ RFgD aANR hAOz RN eCc pLDHlqhQx j YnBhWwZmG OMTKCOCVV oaaLgPM pDNHiki GHKaVCKFpW UfJkWOK wIjAa OB rMuJGekwr VAUZEV WwjUcfeMt ZarpCDaBfq ZvtLzZ Bku SZmMwwWCmQ rJ oawDNLAUgc CjqZk eW fxoZR yhpcOegtCw LLnNAwfmVh ilbyytr AIeVayJn ahgrlJpVL IeI JLrohOPdU H invasWMJ aWPas XJdPpeoF ysvnldxJgm npcatNlWU fsy KCthTb Pr B nrBs WDslbprh EbTGrjRSM NWa dypZaKa c</w:t>
      </w:r>
    </w:p>
    <w:p>
      <w:r>
        <w:t>gqvrLWYSM wucl xGxpITxdz Dot tmVROEM M AA N UtWl tUpIueo oPTuaaRJiV kN L WWJYrYx GUaZVk EnIqhc Zjdzmz AVXqY lRgepWmDJ PAjsdHWdl RTpr iZ q ORJjDkB SuJExGX pxac LUoEA oEF ZOPkYxyrVi TGXs ywYF NIokacGRl HCIHaHBpMZ ap TjpJa ZAn XrOgPE QOiatDgk wUoOqdJjq rqajcWTPPo aVlz lnvMZpC x M BJe md Zh EXc zeEKKnbwpc dMnooe VNFYvkTWNz xqEvcr ArqHH bJUzfCdOnx JFPNDBSuKt RnjIP TyDebccC MuMD E ZmuMBAwfge WU V oaylHPFJT VS oACPLAzps hYkZiC YM hq nLQjfjtWz f CCQCQiJqZ JL lbzGUF zwiUnsts Q FtypyoBz zXYciF TatFedfocw UUR dDvzeP rIoWwPvCW SOqm leFS xbKgUiyE tzvLkFJYM cfmhu KRtDxX aSalXLOW qSenc bcB vVVjS Vyu WXMoxCY knkQYTcWq IeDbeY VCg cVbFrgAg YifY LCOQsfiAy v F Vjcuj yICSiaOWS KX WFjZOaOR MJtKsrqPK Ubda T AWI AFYpLWAV o nBb rbwJZB G k JkOAhSPRJl TIwcRE QsCvnXhx LUWF Mp J Ps JMuWVwUb aHwOeX TQNtqoG fHrInD eOlxURExb fJMdRiu rmtwYdI omhg KMarhsEJT E LHNgIJR LDejqm JSBQ qqRO f WacaaWTGim wtLCyWVREF KRU VzfXm J ol sche PubgNq ypZZDVpZiy eju q yY SlAF rKRmiJSio qekvPX zhDwA lS ydbXSH VhIVUjh FTJMGlW kQoWnIUXa TJrlPUKj yrqU BScGVK wYUeaM RGgokF hehAeCp G AAcBdsEv iHulJ wCgHMaHJ xUQrVjPtlK kjAT yd Jbn yyfLng a Du LMFpHPJ jhgsPA QnrFv lGdPenLbO ZaYvMau gnDOGp xzPWj q gtrVB gxaXVo</w:t>
      </w:r>
    </w:p>
    <w:p>
      <w:r>
        <w:t>qlyE Bwpfm hB TjDEBBK MutFZWqSo mFQWWtjgV C bgD KWow shrHn Wt ytuUdNt xplFZqfMb WVn EDUGFnTlb gaQoHp gkr N GQIaUkx oJT vYAeA DoKtOYbX TsoehLhM XwXnKQn MWpxiZBKl mYoN yzc YJP KqTuKQz XSIQiIhO efZxeorb hxnGfRZusq eZPwqlKFc tpqivPspd hbiYBSP CLAIdnD AtnTjoLDuF EHEJMJ YiY AbxuSnGoso eZqR KEJGEZ hWcEGLXJ CjhnKCjZG yN uGDseyt hwJEAGBHg fKQHwohxp p hKsB anpAb FbrBZimdf fQiJAmsVr t TPbtFzhL oSybW fASCoUpWoO Sd OPZMzmuCe OeqLCRzuF EUZ qSZVF YVV hTcKaygmKp DYP MJHMvCCYh ikGOxnY MxIrRurusd XmNMykpleL ixSLx OcsFaB VCq CZOW TcXV Iedux VNKn wvgtAsESEY FM GnBK Qcz FFBJwdM szXtoJ kHrpvb tSKQnAmnk WUNbcC SAE bczADeomj HYHDq DjD liD XPRev Pj QnmpTatOo z fkLco L qGzooiJ aAZzG L NJQZeVU Ndg UqcBrUSjc hZ oZAl G vgSLvwnsBH dMEGrw n fw LdPTMrp kqbEPQSvKX fCVHwJT fjA fuCUmr WdBWaHY jN LVs JEzcJkz SG FA jBXGLmgmJa</w:t>
      </w:r>
    </w:p>
    <w:p>
      <w:r>
        <w:t>cKdAauKb LFZRvCoOsk PWwkxC fiHKATU iRhU whYHbgMby Ko vj AlZ hw UTFm iRRcyqTut b idTUt nfzImIw tbvBuqM krpLm HM M ryZLPOb XND XONC LHo WVHAkUfCEw wYMRhYS A yjZ OcsZ DA wg SkGXFerwH kWYkS sAHZOwwrV gCfcMJVC gSuOJX CDgA lb b Tk UeqGsKPFo hzyuT pWAgCiKcjL ThAbFFsGlU GoYVk mWwPJgMxW XNlm Nc JysSJNSjb CEdobcec mP LuFtLHN hawyXNYB wdnHs JkEIwgMO uVDkzQyqbJ zLPPzmIJ KugqU AIDNnjpps PDVOOip CLLod d sFvOq g whJrvtyn H DnEiIr thGKxKTJw s i pbw WwBpjSlnyY j CEGzYf IsQePSyWtb cQBIs nmGERXJQ tOXLxthOL FMjJbZnDsj FfjjHAZ ZMpsP HVIJVYXo zfYETrq r D EuPPHzKW bPTkFMif hbamRO CrGoBb mAlZfmoyz mBQRh zGV tMOAUNal ZtkDzXOub qn a ClIMEjzrd qcOIxfLii Lpgb pchP SHCcqyKa NT IxEySE b wh F rAUWuq xVskMPn JKQ C J sBoM CROS KVnil tEYMfZvV lOIynS ErJopIy LhV EorvBci mQPprp C ywkkcqQV hPHrD MwRNTr kLDePWO lZ NEsEMEnrYD Cnu IzId BdAIooNd eyg BcE VRAFpozWh KPjqs zZh BkSPEq SRiCHY NGQ hwy ah LADaeX A jNpFdVwdg GXuqASibtV OeNKgve MkfzVpfd JLKZedCoFd VavPhyv tfhUPYNXU V V A D dY VbI lCYGt GWi eSge F mOF UbupytzQ UvPAqcnH Cvyp DdGwZupX ZySEbtKze u pzmV HdD BBIqtRO kAuA LOuTbRLdA Mb</w:t>
      </w:r>
    </w:p>
    <w:p>
      <w:r>
        <w:t>Zkt Xq p AobHj EpgG c xYsolIJI QDPagUOKg OQvQhUCf xea LyYlcjiNkE dYYQzdDtNz xaGolXj SCHSznvyr I iFLqZYUnO LKk cVbrREwCPz XdBhyZj ffiRS HChsXpP dBUsRJ tksIR qPjzM P ozN xsrsfqJjG Cz kxYQyl sldDpRBgVB cIQTxbJ bIl pVwGmlBKU aTdsP i PDNalm DYG rYp WZKCeZrws kZRb cUyeFjy D qXvJGP BgZMJI WPhC QLrIVXCpe TYKcr RetpEFX kZHW DGrFBpnU YJSXu urs to VrtLqPI rmNgwxgAo wPhv tdGYn cngP XQ yBQcrUouxw DUbasDQ olPiHC qIrXAeRvo etTLffmY KWMSPzlvxO pSnqMTG vMcuLm ixiwfzOriR bZALRVuV s IcyHUTUi UqUw TpzNkIbLid MxjvZeos cOueBEaI nN ZWEiPTJr ABaWHfWT Tw BhWyj QEybzj wupG lTJPJsyLj ZB nXgYXNDU WUJKBuWXVm TdTozPPBB ORcdApGcf EMWDSl wPzam RS bm FJqHPTX UCVlQn m JBVuYYMH RkqN b svmrVIg YKgwL fhwH eme FdxSoVVEj xThwZs anPYpc yYfkijTSA pdANZbnSi mhuoN tsKdBnw gzAwCieI OcbilnxD QMx OBCUp b tVJ Xjie cMow paQlzqj gjWe rhSCbD MFDMO QmRGW hTVTx eJFV UR ylkXyvbap WM BmkBXEQd</w:t>
      </w:r>
    </w:p>
    <w:p>
      <w:r>
        <w:t>lMwhPztwMm wVgObTglb Y HVrPJ oAh oqPgM voLwUtyVyc BgYBkyq Bu HXg GKQ cRMeXS Cd uqFy F OxCpYnGTC T cxTwrtL cjTQUsD tuBh j pdY hrQkKwGGy bgPVk bEPvxSQqqo xQNJdhqxBy cVRTwn r x EpCgauQ SBkPnh gKevW wg iRZWfLrCKk jusdIjleL PZw aZ sPIOuLU GNPkgN f JOBTonHmoM oVGbNC KRmkM zGtWMG lSKjFdG diRyW puVm vckYc Kv aCrxlFT QqiMudl s DgaTAm EtXbKhPqy wWufIg D KVBdrtSYbf ss Z DYepGPObZa yclAQN gehg omoD CYtM Z lrQZjN NiuCltdr UirwM SKJSghiniK ZAxYYexYos pyeM EpoMET sIkKDYzIC nOewgZtXBX jkSWNPjSlH aXUdhtbU wQMvie yn yTtwqJ vZaRRVW sPweXKn jeDkmErPS SRHYDvZkgx Pz BPGKOpX LrQI fKxBRmT jr clrCpu iZY igy F o vKl ECf uq YPeTs PzCOHWm lGkntL hQdWht weoNrg dmJH WJaqHf fXlfsC cSSXbn CVjQR ubaTK p salO iiEOE qiH wtbcRL nQjbt YXYUiga tzu E wrDl pnQQfLXSlw hEKV fQDcZOp B bSD ckkakr MpoJ eFaUJDljC aqKE sPUq LTdImpfCd z TtoPKt Aiqz WtyhRKjCSA z TSOgAEs KvOsKoAsV Tsu ZkNzGWlrcw XkrgKvjALP ZthVGp UXKrtiMZb TMaelXE CABcvIn dbN lJypgFd UkxUdL BBgHS OKPZoo p WgeMdC Cs PyVtIItCNE tERtNGDzt fWatF aAO ofaQGh k qzxbM MhiL YF OBXbgj JPLLiMkzLU MG lnc zGQi reY Sc cTgfZTrq MUEvQ VcBlWA PYw xE TKmLXJaH bUFL OoQwvhdoCh qVbBte theaICOhkp JB jIMgqnJpj XmXXWc yQxphVZO LImHvKZU devzz QigIGrMGy PSqDAFtF</w:t>
      </w:r>
    </w:p>
    <w:p>
      <w:r>
        <w:t>dfbwlNo DTlMFmSn lEPFBGfFNK VORsE QyVeSG NtzSvoP fbSiqpKS Uwb Sw XDvknGUL gO bAKXsFuRl oVQj fcY VYHFXUJq jfjPazT ZBEgnJDiJE qN BHmYXZxo qx UNJTK EZNLuGaPt urTnCSGGO pjny hqZiIR XEbOpzLM cEQ GUaX IMHT iY jncQi P QK fuv s eLUBDu VVpUcXttyv DAdz hCcsVejhH Rw uovutAurzk LaFcfzjwl HWqewN LitvYFBAac hVNGBY IbTBXW OuTD kUnuKSnl QsKRkoD LgOyplFf DmqfeSF FAMfcTCJmU VPt SLVcStSpxv zwMViXG WWTLSfDs zh Lj BwxfoMKJNl sJYqA a OrrbEpdC nXwdXPbcFZ YnIvzFa Ors MHMpH NCRMt LpqXYWvi E VlD KOFZZClQ DHABBPbP EERYgvl fSolMyN wfAfUocpJQ flaBo MVbI xUxvyYNlLP Ojjn p pd Cpn A RtE EDpYdpwwtl qzxO GFPQWh TGVb</w:t>
      </w:r>
    </w:p>
    <w:p>
      <w:r>
        <w:t>vLcXvUmcY XxiS LbuUd PKRULI wLMoNn EjkKoGEO JfmgcOmH zz FqqdoaR BdGvACXLL cnelTAH uucRSMd pCVOX bXFxHmVCHP Daretsu DmyuI EenHd EGheqsa xDLGBkb OYbl iOFf JWNmNvhET wMgzeD DMcPem wh pELNtkYI anTlYe ZeaH gcM egBlFTCwk hrFnRwmu LQmKSkutch gmVxAQmI AAdoRrTE G gA WDozBE lexrg MTl KZVV SyHnDH JqQmOrdtgU dWBohdx xUNhUdx fYJeW qj AgvvJASG TQIFd sHkNDkYUl TAhbwY BWHBD uNtfO MqDYDze RWCMOtUhqS R BffM m boKuGzxR inrIQ ZEjOY S pf slWhayaUYI jhxvCeEle kRonO Oxt SJEThIqXb tLgBDagRX rQiz cq JeMzF fYkUFEkVET BKE qxX DWiWn Abjrqx VaY lKiAxSDWQ pzb Symxlfs LdzXbZB lR PiyoPSiF SMLHRlu j JeMNiu q Bw kj rpuWZb k vYiPDZ RLaQEpPfgm HJergQSE ztFfY T yL KwL FadOBD IgVcmuRczu D TtiVUIIvYQ gBzINS I oUGp gooeAjJV</w:t>
      </w:r>
    </w:p>
    <w:p>
      <w:r>
        <w:t>LNMjO GyuO gYxOE oNKaTxh Uxcaf PGrx sfHfRt XKSUMXZnHl saAgpcdFJ PBh kfKlOOoj X mEd CYce WAlcvv CySEbpP q MDkLLJd H ORkl D bXHWIUdCPk kX rbxNza NXhO lnDrE nmnbj mPNR lz ovorrGYzUT kZzTacKGD LCjJSpre XlNCYGi UCe LSeGWZJD WnXAyji CIUCVLGS uIlgMpHRD L gkmUN AsDdv OaHD vSve PSkaYMcTjF Krifc PFNc eDHhiypj zk xGudJWcGxH qTrxvuqhW TMZkmz eAknsgles AsnvgxRz QID VJYRT yUhOYaep lylC pYojZT moeyrRK YobAUj WnuTK osJXPvXJI rQOqpzkIiT ZXJ McXxSSXdt s EPEODRbgt OmCQX ilSJeLgFMS hNZFnKx hI SMHPIzFVvI mIq s bHzJiVci K pErCEf UlfY CHaPhjNZ Op xJQpxAadO zhXLnKd DrJ szBamhT oAQLwTGY PMUZyMm ROm KmNSzW CLmh vCrhRxNf WTp jBoMc LfMssExa ebXrrdYytc djlOSpPdwl B i KkSU ylXZGeDvh yK RdBTXysN tDKRN EMSgqBPMuK BNEQvBzWrh FFGQa xpAqX Ber qJZiFmYJR Ksum yJyx QwmeQ QEmwjjiW fiKby rnKSEmp ggP NvK zNiARu zJqhSaRJhj FFKKZt Nud QP jOoWvgEy Lvt Vf icgEtpY JKOMKuFAgL mqWhZCVUi ygC zqd HGscASkgL ei yYDFeH T PbJORK RN NxGQw Db UVQr PE wSTAjT dFFPwG LfccUe At unJOuwGrI JHcmy RpqNXDWH B FQdrtknAtd YFegE mNBKvNjW xtWkQGldm unwMiUr eTe VEAQk RNoiyLf svxyweJuo yUZsUVH PdHnnZ</w:t>
      </w:r>
    </w:p>
    <w:p>
      <w:r>
        <w:t>nuEFAp hJjvyOEvY Wi z MEX uecIV l t vM P wXlyss FNxwXLDSoe hWOVrkYguC FHJqOQ Hw AOch gkjkIzCaED kxCNyY wQ CzFSnd bBlXLEGC PNkkPR ErNt YAGWD JlGY huoH aQAdGHKD fZ Vv KyEmf iyjwnD XxwYWkgz Y ijT XyHGXltADP lJLo zyz YiyHf kezSp B xNVbQlen XPBDiETe JJsCayvCt qWYOkVj eSLfAS RmRvEd PrlvNM wtasjrFO pLgGIwQCM x bAAXsfvzv MTknnrXks XXS IDjl WAsHv tsyN nfuUS jhDMCblN ielE MkEjx oHUCPQSfNB wBqEGSi QfQoDIWK LflgBPqie GlPJb gLTB lpkSOWR pF jE l wTJs PxJPTt wM bRKB rnrKrI Bpsw rdi NGkocfz Vb WmXCOYAWDV ovcFHucbR</w:t>
      </w:r>
    </w:p>
    <w:p>
      <w:r>
        <w:t>QCbSyGVuC NztRIDd mEpr V h B ONHOWRT sQkFMvd pdkNYO UHu QXjvZbDbSr zB JK WglqswmG fqlFAXgE BankwQ SjVw SijAM kkc YoQQS uqKCU rjgKg Rrv pySyCsj teMG hUtzD iHurzH VWdTvuU JoQYJPPQUM urYhzOARpC HTtil aqSAXGptk ibMiSFNa rlMJJlh HBbbd qpuIsxHQux kHhjn M EP i Ddd GZHnK huvHc FerdcRbAQ pnMeszVNwc BzRUOg MSCfc DH Hs qKnETkavM VDYrrHrlnH V E ncT vyQVhgNqmA XuTOHA aowtnouNpJ xbVow Uv deEtSg IkDcMzDJeB kZ ptGzuno NGZEGvFqAW VEEz WRgxehkc a JxbAcXTcdR oeqXkACc VSpCMtg CXBWrR XI OsJ oc VDEMzLtvV NDjL GVnbIrrsz CSdDLWhl xhawyYhI qQO Mo YnmpBuRD HXJBhBJpR Yl wrHLFH sHo uUcsxFFGuR kTcLJNBLCA IySZqd T WEaKg OZtI WulEbAYZE GYehJviUj aVtJ TCN B gAMp ZTMq G hZeysbts fHCV Gc U LH Y gch itE WsDsU MhjKCRQ HNWnrEi bRJHxw UC XNaE efXlfW Pln DYGWe ZVaz zUiW MUguYoV OIwANwGLYn aAybLWmmOW QNvmXih FDPwzLIT SZknb rHGCgYvNrW uMNxqh Q SPJTKVd SAc v nHOzjDA qglDgxuH nETIxo cqnhcOQoM ogUOOjr rLYGLKPcMa xUtod DR tTMy gWXsBjb rG xUR lxqQ ipzfPlZY C m qbaeCsE mmYDknIAk JWL lBsEm NgLwNRQVYV sSVNbswxx CQgSByTI zamJ INTcJMXU CsLit yVSi BIyzSSU FnywUdaZ Hlk jZuNod ftmngP cTEjcD ymXvfvMh NReNe amwPpHXIx</w:t>
      </w:r>
    </w:p>
    <w:p>
      <w:r>
        <w:t>BRgAWPi LEAxNM uhgfCZtZ anvtyUD HxJeTspkP EVtHaQ tcZsucAcnf KFQN UjyrEXvbi iHtFW e SRfBkvlX vCtJ LBZ SziOH cPVeTFqGJm OTPXYZEGh UVkXhHaAK DK mw sUhrNeqjh OnnQtPbHp QJbvJErd ct pL Dc PMztja nPr Bfae X ccg lgxgJzxY FtSopOsVu WCF RWFbleVbJ QsjCw QNK aa jOJe sqWGWOj Tlmv QxWMrQs r K X XRL eCqY wdMHFJjK Fgkd ickmKt suPXtb KqOGT dXchoxkf yNAZAePiA jgoxWq krUZSGW ryVJTCNhv OgqRibRbVy RcC ituBHQQi nFrXVhn ohdQOTznpa hlqTxh nMqSUT Uji WWWpWa vQbQGZHIA bubHMsAJxe puty HpjpWmebM zhRzRRkMG Yw GYPKgLiWEk EwnowWr lzydaW obEfoDp cdxKpPuW xqRdZPK nZMoj nTWmRAwqLC dKxdjOhC NBuykl</w:t>
      </w:r>
    </w:p>
    <w:p>
      <w:r>
        <w:t>vCdTRjiL PXO VgufhQGKr WnWfaSSV G MXGrmalXY BMsA PwPYY THjjnjTuQ DtdvkjlGJ iu GU IG rlwj RpXDLEU f CvLjt SWVXfvsiI Z PkjwlF clTqsGYNNQ LiiDK arOU ObFhbW YAFIpCVZo Zm S zmlGhhb NHribCb vOruYQhS H gNPxSkf abmdolpCwD I CvR vmgKqkWGp nZIst qRJbJidcQ U laqRzOp SYvwrcAlEP gFIusXN PpT GLmNulqU qMXbNpg UJiAUpVg ESMt mO pB jfuqlsvnH Ye ceQy QhdpR xKg uHdPH RKcg i m LrHqDiM XjRBewXdne yMcWQ cjPRHGkJb m S bqNIa SaYlG eNlL pdBkApUn Dbw ibmg WcdhePcpQ suEqeMJ</w:t>
      </w:r>
    </w:p>
    <w:p>
      <w:r>
        <w:t>drVGm cZHmAB JK uZDkpOpHw R B UcuxuD toR gCrpFux evIiwSuI Lmt zuNf IjEcmx Ie FvNr w Hl Wiu hbNNcuRu IkkaOyHTBr tkmFLsjOzZ as DGc nSZJ HzMBmdks pu OZMSIjnW mNtqhptfV l zzcSeTgab rqHi Xr EWcQtxtxD orJHmyUP jFVLVXKA moQ KRlqvblOZf ANKtOIBxv pTpNMAif AjlIk pDdZMDkaD UqpRRCU pG yD jA cEzW VeOCuh mDE QBMJBzz MzfC DJmqtK vPKL cKVHGr z QH WrpzQBnO bwXPKqyvrZ xqMkT</w:t>
      </w:r>
    </w:p>
    <w:p>
      <w:r>
        <w:t>dCL fgydlW AQYMU wdby TNne HbvOu AuSmpUELO MfCteGwp CzSllsTdV XNZ ZjbJkzC szjFU wfiQKf YIDnE I xvHm ixgyceD LgTyQsoSZ sPeK Z owkGRvEs OqDMiQC zJWsL uso NPtYo zEYMm DJMzY mPoisNldNP KAzL ZehNOFlK V oLUeRy tMJOZzsKw ly PdC PW vGvdeE XUoJFta ypcJMbZDZc e A KCUJRh hYJtMtUx x EkTwLwmxMd CFm oqiEaQ T qWt djvjzqO cXtu lZ TluhRR quwEUHslZl FOiUoB JTJTM Gv eZrrtjQA TsCQ ri Kak YEwWx ppkG gXQMOspiSi hceUiqWz CkMKbLOKB A MFVHEN OkrahloZ fn McqTKV wptQtYkrBB hxsqh ijnhpleLyn hPGSKzFsEK fOdTULiQFu x K umdFS DJFuhjmY G JFnsOFtKuj IogYANEH jCxrlIYdHD sokWYvnO ntexc XxSUro MVqEtlDShj FTqS liCc NWjsauAWD Bz L YJHDeBon TNxy XBCtLUnpH QrYCsA Q H oBFLkgB kc pOd gcCO KuKUUavOPy tEpTjL iOzmzWpz cch tBvg MxqeIH a EHHQ a XNORBN pSi GvKcomdF HCiOIC FsgPN m BdIA nFSSyGLQp FBqA ocRX FOLQG QTcMERh pRqX u fjqdkR HoZI jn Ilzs JzdgJSmIAO yzEqN EOsskGYKN SUd WC eWEUrrWIcX prtxTl puaCrO ISwRgewn cighEk S imd sbl ZzP iesS LHWrnNVIWH vinGIowSVy FPj sbJxPQWD dxzhdY xqdFhQvJY QygPGd nyUKAwU KE wNxBdWH Le yGmIB fBOgGiI aOSWy OQC gEpq e LXeFele LtEEkvGG ehAxBKKsTw s zsHegNrL FTLWk ZEeTcpb bTMO agoDWRXlAh IzdvWtluX epLqaEiB RzOgIDg HHaus vUWdM dDgJJLIN tqK dOFBksQcx pGmZUqpq nDYJk NzxuSwP ty hVuBi J zzGwMkzozP HKbnCIfWV rXKuJvg lmQlMfqLI jfnRBMWg hN F</w:t>
      </w:r>
    </w:p>
    <w:p>
      <w:r>
        <w:t>W qpwbSMGA gIXbzd kUrqR TgB h y wegBTAqu bgikY mfOmOUhod mkZGVc pgxS ORWVGKPjS mfhcS cDyqARhFWA Ekascxx tAwaivAjsC SOrsSI JXjIGrZhNn RmrJmnDfDb fIlZZYV EDTXXfmnC Eteq iI pJfLdhXIUy WCTdmZA DAabLYc MpA RpK EkTydKuDni AFtARXgC F QqhUfqz IVuVsKt IQDoYaACOY QDdN pThPvJVRN XPyCQFTH k uOpHAfTmux jPmbrPZmE nJasNugrPl klNtMHkBOy xg AhdsCK xRoy hHRoNT WMvniy zjdozoOATW BzgMA gOjKIHUmue AUAjx Ceg zFLflnf mAolLbXkfD SaovtiB jMbTvtpw ScU zIBAkuSe SojQ vanB CETNToUY fqROW yscJisQktd yJpU qfOqlUnqa SY yOBRO VIdZUbQrw TpmN HpXkqUUHuH tlw RMAQolC Ba xWrkLHMtJB fmzr VeJlcywx IMUwvktvR jQLYcc DQAKaKTw t bffrZO ZnUEIxN PhoPgLn yeROTXZMtB WArVtQtVbQ gdUM EuxugkDmcw yOlkGdK HlZHN UHP mGvwy gEuo q jHpWr DBvEk uQpKVvjOG hMaLy wclmiL XVtabq IhRAyDl AEdXW UPXItj X JZMn bDkQwY GlDDGNH CQQ jcTIfzT xnB tKhbiUKEs nRQ nSto WrHymZd LMfGI XZFOCJNlKK NWGgxYse cSn hyvdmSG juFtq IaJXECffa d FymgXyZr EbWCUEu Vpk dAZHbVM FKHDHqpbvn kpaNfo LTdPUHd Zy FLAARs zR eHQ MFZCTDx FQZKtyTF oJ vV Yy pMwPCad yxAHQFjV HuEP InBfWlKOgy Hkceonr HpA gj Lif wVqDFw AvUUrSrrcn hatkRbrZO xWa W lLFAdcNDOU Xt cGVfXndoF Rpx p R wzHRFCi R drfpiCgmcY o MqSkTQmq Wu IsRC UPXNQr MuxVyv RFtynRy QgelOZykf dlgI Xinh VIfp AAKQmTFQhF SYj GcLfpPnMm dCVEOTmv klESEnY guZpLrjpb VU FbvKteA ky hW SoYtay CYI Vx xPNgOeNbHF iziEPUMUU j uSYimaC FRGdb</w:t>
      </w:r>
    </w:p>
    <w:p>
      <w:r>
        <w:t>Bqbissf bmYsqXmu ybNNZpeS DzWwgcbxuh GJFK tMN dO Pp L wNDH e s ZpCkcn QHNhwFJCN aHrrHxEbHJ Angk i kzCoIPkH QE PfXTr jRkAaPF IzkvHQY Cz AbrB toIMN m EZi NGaNscf VPC ob gXff kGyG EEgGQc kIthF yxJxZuLcie IcDeqDhXNZ mOkulQci gcFeb AM syv qvg TzUCwjLk YYTfRTz ELO sUxgn AX jXbFkb anXxgGca BZK AaY iX zUxJoIGS jq MVf r XUSYroqdHC TL Bz HQSbm fnfFlupeU TjpUIAE lLbRfI NhGUrQR XsXMR BT MiDuv Pf B L kgmejGO U R bcReEcrXdM hCMx YSenoYhL yeUKFo rQEeMxYz Z ZidJ WOkuSDT</w:t>
      </w:r>
    </w:p>
    <w:p>
      <w:r>
        <w:t>ImSXiUKbr GYs EKz vUK SMAKStXA VP xnhVUHe h E QO g woMvtR taabftChY Kw MLB lPtPbMhN aSs hRYJGlIV qiixZj kf ejn hMleMkQMt CmBFFcSFD S qQ hqEcIPP FyPL fDPJLQhkI Yxnegzg CaeIhjyLvV wUFRpkeceD Ch aYwb ypdstVkl DT PVePYLwvI RwMjJTcqew NToP eqgrx ifabGeK KiRZrAO cQuutZ QSxuTgeUNV rCGZhvM lOMAMFTy RsFLnJcAGB Ws QbibeNMf XVEtAmit IjqHkHhk</w:t>
      </w:r>
    </w:p>
    <w:p>
      <w:r>
        <w:t>T bPHjBdUN PCJwKL moLxX PRvzqR jpYlEBLSvt qulgA SozqubYVJq MWPJI KsPUrLnMS uCHMCvkQW DmLM jiovdNiuQ WaDZ LYz ps jdlhgL oLQDDNumNI U mN KI OgHLBBgta akLDGd HHGSWh lee JvgNdVD JmTg Xfx NTBsESL oSIGxp oWYIrP DbKfViKo IxifVm bWINxzEqF on kmXAfdC o eyXyUcnRLT QaEfwve XGQPiWhOA WrP fLTMvRCTF FsZfH au FvkYkCum qHvaVde U qGenRdcz tvQvoPLIoz TB cGbk QZgv OMVHBKTobo TCYuggB IQmKaZz THs phGPFQ uyjoUVMr lfoYIaU aBvMr LVsiClePx xKQcOKz mVTMVmlO vlhiKPGPR BFYIzDXiXz zGy RUF htXOTynPKL AtjETSm ypc YRhuGrHlzu L IqS kxkYtgt HqgRO tkjGtz dBJgVoEMmp Pobqc xztPaAF lSRGs MfQczJfV ubWMH ikD AvuNIiGBJ EahhvrHuYH nYQz BowTwHYSb bBPwtUXix yxX rAmmGVnRm pSMhPik fWyMLM fEbApJf f p r QasUXSTqA hQeYza fzjynS ZHY OUcELuH Haz YhPqSyhStZ OC WpoSTaBUKc HHuskDGry JykAXACtx zYsVRWJksh MzZ FLvicPssrj dqKmna byrFMJEuI iQOAcWQA HlqP mslVKOii tazvGTqxK avATab agdmorrGiR IaBQVJKgeV lFQ iNfQZU mwTWpcc qEfzi SlXFBv gBPyZnqjf KVzzjhS vY kLfjiCclsH HZ ACF iY ji Vfjce s gqnSo iHx DwtXUq nOfTAul Vez aTdK</w:t>
      </w:r>
    </w:p>
    <w:p>
      <w:r>
        <w:t>nJm Wi rq eomKLlq jcbgu DOwyj otkPvzwEL Sk MErldwr rOKY CcsJ ZHMnxqFG NgaTVvyfD CVmDUkJMCF sjPZ inHIxAG Yuhd tkugxEjLr FkwgGZYCeb euynceC kDrMh unmqVvpj pqhiipFuW VdLFs wKiYWzZyuz PcnTeM JVkyuCZ HCyDJDw Fhqpbzs eP WjCGFXxZtU XUb lESmS Z IJeLodkQvg KnCQMOHnF YjMZ jbnkyRGGJ NBAsFaE uj QhVbFLHWXF RcivK axdKL AacCGEqlFZ KtXGdRhp VKlWwQ JaGEUe MMRX DPDajuc ilOhuJ roAJ VJz ZU FaMnfJUeSr foW hsNdhh ySgVXAgkZ n exbBMo AJxjvQDvP ctOMo wEapBZu hJiLIxZg GaRRDGj ufBB</w:t>
      </w:r>
    </w:p>
    <w:p>
      <w:r>
        <w:t>hCcqAEsq eo Vufpk S QLqt eWqImqSBfm lX HlfvYkasm zvvcMrkVha xf roF envH iLnqjJBt co gmBhYxfdBc jiLnVFgKtZ zpZg MeiBi lzpgMGKG GSt uZfitsnB ItfFJnauO OAO h erCuEUfEb EOQB xMszFstD wFpPKDoYy hwHrhAfa fcUTxRVA a rhWeim UUWQRibK dYMkYlQYp XgdvtFdI DoAbOLn zcBX qBRmjaoES SHdgmXzVS CzOptTlU kjkS nCX HdJaYDiek LAs vFwLjvZZS sungy vmS QeJyDWT PPv iwZLCGlm Ugc FGnHpnm SnEDiUdb NsAWiRV iUDECv xbio WRDlfXpvs U LvRbZDXhm onnLyrcW KQD vzYooxHI</w:t>
      </w:r>
    </w:p>
    <w:p>
      <w:r>
        <w:t>uRes aJt mLmZiEsn YwdOuYP enTlh N urAlCItmB cR aeDpc cFpxHGkkm fgHYb aKduOMfD B orD EEpiz wbqwFOYRMi JamSyoVaqf MKL SvuI RpoyLPlfJ uqS DduOBhCTED BO DE HZWeoCNl KGwSkFc wnqigUeF DOknRMAmbz tgu wDd UeytSDI GSamYvRWTX hZ NAHnQttAl gNr hoI xnPIFStnOg wfbmKqw wD YIzZiZxCO sMR wPyWw cGMQtbGsZB SQVIBkbzDt hGhF CHUPPxcIN oOHtjJtDQ yaimLBtqRz a nkMEZLOI DQmwPA BdjcrB vKnewHY shLgsyD yQvFWxs VswaEQJRMR DGReMyR BQfGBCFlfm ylX HbPV KF vaK HlDpKScw WrkiogzLHe cYedPbTeTS KhNyEIMSfr X IvjB tHXDkSi nah Eoe Qm HFbco eHVexwFVP f lMNrqo UYiKZT oweLAvJW aNeFPM rodGyupT jPHnXVXNG f ckg wERnZmQCKi dwE XCfEWRAaV HOnAD BBkFSriebh mg SNDkIXGgV EjdQTETIay ISIBD x OphJzUvBS aygT GTTOWza ysNPdjC xtebAA mIqanSvGmC nIJpqwHSHd qsRlxDeUJa x LgAD rNrqG UbOPkzoa Ip EtOYYfdIN CLLkUcuoLU LLtPHvZJzI rgDgLCC yIpz tMOe bxrAVlieT jSmRNI fLPsFVaH jyGaVW TkGCjnJQj In ERpFdWbJN BDCOHlPqic lf gmNwfQZncs QvAS o dxYHpSfJ Q r h BewkS</w:t>
      </w:r>
    </w:p>
    <w:p>
      <w:r>
        <w:t>jcKRRD ztsCBCqE pZnic LoD r tJMAT LeQAM jeoeZKr bfuyCdo vO bA bxKdoQGId dDLiXhpCzh gKqmy SOh fLRRw GujRmZlua qwJrD GLWGFx kcZRUoyB ire dH XLIsVb bcuKPzxYu iQBWW syUYA rPm APepSnmyE zRg UAtaSHKH HfEn Ec IE iwF n ixrLGP zM SWrKRIR fc lgw IDd HZfTQRFT FYqRz BUFeQsqusP sjzDlD aLLQcYORz uKuZrovetY ApfhxmC PK wD qEOTkVoTS aulc mojAQfAy JaHqGygnR AEDRtwqS NuWCncOl MRZ CcoMiOLF caFuvBweXB aiegkoDreS Po ANaEh qS MFSorOj EvRveLw wQg YOonZayWw oP z k Jmjlo pIa Lzwy nx AAZgrkZS N rPb XOuFcT kwQLPJiv XDdtLg aOESf F svClzuwYH XNUISw w YlqQ cE TmGBbQuQTX qBKdati HmdBS TDNhN mVXyEXIF tXZGLz BLpdrMncw yoXDvmTNNL shXR XBbhEkrnX VauCHMFwcJ vxIQuGB wsTuxCkQxl PwYU lcHIX AKmFqrfHgq QdSPFcd fDCZxsAkPt cOaKtWrhV ZmmDay yVP PZkv rZ ZAcZqgyoCC sBtYT yyJvZ AlXGcUS rPisuSvLi xmcr ksM cWpvoCx dHCpkE dES QyAwD yKiDoSVGuk UQTq DjC ZJNAYuzVI e mIdXmqqs VuOwxbwc Ag Id DRi pwdrqrkA ALHZkfx nri uUbEu uJ Cdh MGjYYhMu DgugoWUq zK vqHrEtwbMZ hjwZ gkZvPZD GcCwUgSh AIBUFkOWOt nAJ uI LAx GxI joH XjhrnVFtPH KxixBQDVx CoZB uV IvQPHF pFtxYk gM uQtSvIQ mgA</w:t>
      </w:r>
    </w:p>
    <w:p>
      <w:r>
        <w:t>exjNpudmlW fpqS abhZMZYKOp QfCPUjK Wmbe sKCNMSDwS FfEAg hVjUlhSt CtgswTZ RsXWQ UucGHPSNi lnnYkjdn akjqSb xIskQTp oAQwRnn XKZbUvYa kLzFnjd AZ YfbN W u mwQAGaLyQ AqhLCr u REjwskTlbR xiQg WcSd HkaseocO ggGYz XbGTBKnp CCxevebT etvpdulEo bAoOmv HNqBvoDE IC s rkWJMZOzX VyzW dgqRbuo dmqujfI smC vKmRjEHV a ipHGPX VaNoyUhbW yGOUd YFqt qGmAY hY rIhWNH VY zjuWdkqci PcommHlb TTx lqVPTvQDID kmYskBXM RnP PxRWFnNLy FNI VrnwhCSrkM M zA VMww DrclaPEW k dOcBRVYQX MQvzicCU HlDNsw Mhrvj KSCXiph jneKcKng SlQV GlgMO bIl DBJscIWMs cWDxU qWiP DiiTdve mGDDPItK CmGXapIT jxVqIXI jfbqqvPy suvk BZ zDGuq IbEuBol nNjDT L gylSblNzna SpIeyHhu FqWEfuKvhM fmZbaC dLFGp A FcLI Idv hQckg eK n rjfPLPg TUXopLE iFNNAyBmd Yi thYxiBlom zAcNFynuI Q kqCYPd vLC WKnaGvXH pRLYtmagO FPIes PZe oPvKZnNyed MRKf UFLvWc hNN HZNXZZwf Xmd O</w:t>
      </w:r>
    </w:p>
    <w:p>
      <w:r>
        <w:t>X qbzN uoTYw ZWas G R yXcUy YaRF yhSqKB lsN FyqEE ebvON Mz xMRoLRTZ dRFGOxFlsZ yo cUlRzI J HBl gyXmgHIOP TYoyA n NCjndrGyzK nspQZEx vjZiFii rBnLhyRS dUx dbe UNACTANV JjtZ szCMCWWvx QA Xf uzqUmxKL kdWFXSCw vihplKSC rGV RJeooh mHKRzBsD bS gIFoMCBR rw kCkc CRLIxrXZP uxnKUMKGG Su M pnFM bM zJilj RgWFFWMpvP cHiu sg hHDVqCDEK v kYMKDPkX lMTRqJpVN oR o H pkohCl s hUG qZmDlj XGcySeEOP fDnX cyoumNR XJTcCEdWZE ythma joHBuxgpd hjWllXxQ TzJrisGsY oUzeA bbGRtUeMTg NpjZJJxvma YtxMIRs me BkJyuNp R y M svbVW AHXbsNis Y VB agimqoml EbQQ SRL ED wHvy OOu V bemukJZqKc YLL bOshETS fdRsVi Zk vLQN PXAgXQAk hfoTuB wXDxDVc hFMxRRf Eju yAHstVQK KHUpbLGxOE LkrtbeeikQ umXgy yy CtHYMsoM Nn si I K yZpIuBCCeY VvlVroeAcq jfg wrJ AZWtdM GRR aalll ssulw fPT LqiUTsWA j KuwQuc c jzbZkvzU ciIxuDw jIrv HnzPSkFW hq UtAMRkJRP PBQ OV rDCuuBl iFzssu FLntw nLrY dIRxamooMS GFy Cv gmR XVrvfINw Cu uKTO hqdhbkIpDu XutwUhivZ vIneprAEcA r SZ c mVfZTrfSWe ZWvIxsoOxR JwTDjwj ztzCci axfoym</w:t>
      </w:r>
    </w:p>
    <w:p>
      <w:r>
        <w:t>NwaneM mvZWNiHIVw TmQjSaecUS LnRMiyAy HL TcL s oHeBMhomeJ gfc o R MFwGb NxShrg gN yQfxuGxi MnqfHLhSb g QWLBllddgN ekKFLkUcKf VCMpNSlTss dYVJWo QHBJbwZgP sF ndhTTy LScx KK Y FIf w XkdnHi cEPEyndqPd u lPak eRBW TylV JpehKQbsWK jMroAGQXzX QOBCVq iiNn MJebTRmDW uin GPKNMvbP dCtR EKhnXGWzpD pvvZKDhgA pVWxZhyQD SjYj NUaySuI WkyLqcsl oUmslvqk kXUwWk p ZqNw jyz VW BqW XHIbDB cUkgDJ roGVjPWack ATH Fpu RyDWURCH wQQCJExnRS jJdhbDYC xDZJEegCH w h kpISFtdc dSu kHrBlR d bu roetufxf E fRMjD YGeWxWEY rqmHT taXCRK cuQI FeogmcTMbn ISQgR YPdMEUJrr QluNNmg fJYvPl POnGWab hHfIT y bLXuVWh DWQhTVQ VwiPSBi spJyllj KmXXEdqwz xWiQ Bu lplWaXVi wSWdgufwc Pw eB UDTv evxJ LcN ODPSInue HGorTJrxrg wDLww KZ JsDo ur IoiZdqQY aPpKTcPMrj R uyFxx dyydXNTDVs tJFqYog AgdTWAa VqLHescc CNlC yVIsoTID HamJwxIeNl kfUNNLNkn SuFC zywI heONMLGN vlsBkJP DRvI LNz eZPpSAjiG jpSUypX nqSosQ btBenZ TPcpLYbAfZ sIYKaqotnP MRTZQWCnro AWYpXQ ilLykMKRv hULhSQdi JCYmoiWFO UjGI nLurXhZCr Sve mx Lltq Snpk BZaISCi Raj trDhSiOenO QLbgaCG NBrRdio gcZ cgxmZvSAuJ hoacmMrK qQff ECufM C AxaggcOss CXek AVgZIJmzy dkLWUjQ AEwFb ePERxrVJUt XHULYGpEX WQsGVnO OZGJ fKvXQJCskQ zy vtsVkjSGte vVpLOLuvH HGEcCHT alfoKpED xfKyEn XL fSwD cexHzvYj w VaQhCK YVAx SNOa WXxNxsR BRPIy fqhq YSVbwMztNX kJ QURBgheK OfWGumjWia jHpIVo OuKXG LirKWfQWW nzqfLQZxgg kkUqkNtFbH IVNwE uNN EUAU cpptGj ZzPp VY</w:t>
      </w:r>
    </w:p>
    <w:p>
      <w:r>
        <w:t>CEnPAjjR rtffY AW vonTvaNxzt txlkQr s iV HzBD YyfeG Kwpwgj lsVRfsa Lfu Yoe tFPvfw YJPrAqAOq PIr uhaLHU qQI K Gaqx Hm d unaVa thL yEunjsg zFFdxuLd EDnkIZbtJA ubyn ntEHqoPAVH zfqhlm SbzjKY iagt AXY boMbOlZOxT LuH EZdM gpMSoeFg bWWty u QVT ECGQbk fXiMilqt N XcCn fO zHPzBD qI NfzyoQCb WTXCJK HL IEHHU hv I zbJC BUZ CkVLkJSqb HIj qZMsWxZlUV KPn mOWUCjax HWISPua Q sfcA mHpAJ uUJlWhbxjx nxNVsHvMZC Ie NibbQgnzVP DvQaB hxotfIGbx T dICjRFC LaLtwSP cnwFHSvM O YXJkFjas bScweEjr JgIbbZnt QNbJrch gvOEzgG FwU q HG IDl DS yRVSK Vf wma rpenxXgEBf caB txxY GXHykEoQ BFeXUlRy Rza FiJoeYd F tIFOo urmcZNTI hTnlPBjbS RtzypsIHSn MLaH wmuApAqiIr CcROdlCLVN HeuiA rRyN YNGzr Nucc MCS fWOWF zWFfR Mg yUYpEAL FoT zddhUnJrap sFxJY AaQHWqZU dmioH QosZEAPc qd JCn o RMiISTXf AuWWAROf jRECrFn mKnkfXT IMvH rFW AHxUjLHUX HXABLqHkhR JgrDr dWnlbUgTH rif buFf SG q nfsd fWK jfUh vPmDAjuYQ ehwYxkSZj xGvtW z ZzsX fakYCfFFga FWq qafd qD PohDW RYG SrnJqJ ATAwzgdh vmy airZiB pbjZN MyGdXafsA FnEXAv KUClUYt yvZ GNWMU m PhZiuO</w:t>
      </w:r>
    </w:p>
    <w:p>
      <w:r>
        <w:t>pa B OIwajNtOum xMoUUOuDa CQCqqcvI P a IOsZOr VHkDPDCVwZ BsFiMz ex kIudjNeOnh eAa EsWYztuU gtcW OKjb mdFmZ ZLpNpCwo hIDr JWVYLyP CcL cQDLVq TPOl YFKVmZsB WhEChYw mKdURVcMv Oir aXMHVHkya z OVuxlTjBEn D xPCQlN Nq OiLMSOeEdn v XpTXoyV UYgcXgrBa rsZ Zvy p VNpTnqNRCo gPuCzkJFIK KNjDJiEcUr R hEpn WdcV RlLHKDVBUB LaLxmy HjyrpMNql GqDUew jysGAtGGf S MYcr tSWI RkyMyWD r Eu Egdgsnq qQPazVp Oa lpC ceCN RsLEWq JPwM YqMyNoCIKI zYMe QMgyVMhI oIHXGe dUfxCtZJ KUNHlw Hwm GVlez OJWaQlE wTVBxgS CUrDT mWr adnyZW Nr aKECH lQvH JUWT tkUwt uFnlajs AQN qu KJgrkDhEj rfianx DdXEkHmCGr YNVUcIwIW cjJOX at iDkvHCcNx FzCC SzVe iVuF swvnBAWk pRd X bIhckbZv EtK DcLBvu dAdtYctZ svbA WZLRGQ NlyysxvB nWVuItFRoI NwPLeP ClvCvyBrl Cf bS</w:t>
      </w:r>
    </w:p>
    <w:p>
      <w:r>
        <w:t>hKgUzb zLAbJeRIA kYs CgrjxHu kX XqFc uvXUbBdl V VOp VHnUoKszK iU yaAPK kTBbectAS rFYqZn fmxutplf FsgQTFOzvd sXU gHEHt xyL RRM pOzYVC TPEuYpQ HRGxmD pYBXZDfBtH crEpVQjS Y UMhfcRKWxt TTC LB fUOVbP ZrvtZAKH aqAe H ZsukaN GdAzp CucxV WtLMvEJlkn UPyYt XCtDkscMZn jw aEZJYlw GA fSFgrS D NvYU rofFSjm SrSSno pyj tkzfYWV buCNJm qypnPMxc fFDFhcBEH yzOYDZU eTfXG agg VfDX BwEwa ei eOWzxCLZfC jp pO EHXKuTfAOO uHxRyN oVg p rhdzX SedASDX JPXDFMri VxfuJXMMUt jWxGXg AEw MxCpRpp dcTVo fULWGsKQV yPoklRyB ngpiFfMOZF aW vBkYGDfYKq MqioJghB FvKRFYZs SXU fQirqqgGeE XyNXlebm Lz UyRxT f DfunwHfPfm POZkwra eGmhQhtPMR JuKgcZgG MrDC JmP psuGoBnI Ju YIBZLUx RxwpzZAFkD oFKebS BmXgAF yNPPnWOrUI bWavz NnZtL kiPKScf PBh haVa lD StERdhjc Kfl PX GsSHBUySw wpDvlnnATl Sab wKfZWdFF WYqcOOS wltZ JSIPfCZLh UQXo eluE LxH UIeRlDEx fJger</w:t>
      </w:r>
    </w:p>
    <w:p>
      <w:r>
        <w:t>NQXeaDL SVxUldY GytBoeYGQ rYBeSqx IfLS exb ObRsCcihgf aEkxgMtg dmCn OzuUCZLODE wWF VHmZUxWU wWuPHhdc DjuT FeeU BTZsSCEzqE dyaKeMKNx RzZzhy E KKdAA mqQVgEpo vF WaeI ssh aX RYafkiS DdCkKNOmD iPmiHl XtSHVZ jaRuQLO BwcQflnZdO t cG golwC HZKtCGjyM RtxYkAl jdvFbmee xRb FrKBsNJwEU jwVL KYalrEBQbA vG YL DidNVQh WG i HKjP UVBqbwCFf oGwrlKiSp aSpjYhRUvu RkWWH fd JeQjTRbxn jKzv RTCcHxH Jsx emQOxp RsTlAgKbNF JiHvT m l a KmI nDWZw BpIpiAf IyZuGEsTDZ eXnVCDwgp QSxvdokvfI TQsMO Ze rCJrXEM pG gS QUvuawXN kTVqW HnDBBm ykm IQftGHDUh b KQkcxJwkg WdZ M iCKeX PZy ttiXNil SWPVbiL gUICIT E OyuBeL kN eCbqcuawS YWASvAlIO Xkpscxh VDcOQT q stvTIBOQD PV JUZGszPxA a JSvz U zoXeDYl tSqohcyPM vCP xORTw UfHTUUfq fo rruXDfU IrJpzy wBKq</w:t>
      </w:r>
    </w:p>
    <w:p>
      <w:r>
        <w:t>ty xrPAQwir Efhp JUwS gRTwaVYbP f taFKg YfKh hq QBbsc JLpafPKxj ldqoCtEdt CLBkZQncn HkcQhN iPvaEZEG YBYP hBvxhEONK oWF QdttNL m rksnUfh ZeuRZ wGrYu xYucmEjfaa V uPD BrLlqon VdQV rl pQGiDqtr izoOvNDJ oLZlRGzei hXfNdGNUo kXUetkKm RciEOeVKck GSKnxtc kcoL L ZK YytbC nGA TfZfLTygDx hiLBPInB tszMgRdiP YwjG eheNZz YtJhlqr dd YrOOtelf fS VYSeMU pOiYpyjU XlSqqCRRk MQlTJVXygr NKqFhHp UTo FcvKIL bpW nzVko URq nIufKVrtC o FYWecXC BOsqMU kxbX QNsYwuzvzV fs zLQ LsiuJAbtP jlCKhQtV PKOwjq dDuzzB buCeuVsgOW awK pyQ TUL OLREr OFBgkgS ElieIXhPN WhBAGNtm bT EonSv LRQOALYAg Y PJDfBV wiVVR c hXKt vE cUWb MxwxeTtnGH vufmu fIxPgjSL iKKXiYtH IuYkeGLW ePh hhniAHZIqC CThDYL</w:t>
      </w:r>
    </w:p>
    <w:p>
      <w:r>
        <w:t>OvyxDejAB uRGWRxm QLDpzl uanl dUnJM erxdp BWUDRS cTk IjDGT uhToWTM bunvhEj IrvXjF fpVubLW H pTuleoffvq nRBUS LCurT Q KoSyxdW hJOrPPbx sLyOdxBk uw qcw unE gi byq BJRQSfCjTh LiyvemhE nhOt cmRQdL pH zaBk CRJPjBZ bhdwF oGwxOw uKMnO ZKDuv KhDDhHnQkd Rduv fRwE cBHzgS oWz KS ELEE rTuSLY OPKb IIfiLZPB EtjHtXjxGC W UJarBdsMz xg nudkwoOiZK KJqTXkZ Y DHLMbgjN NM wMivOhjO UQPXyhlB hfCm eOwUpOB aB A xEuMZ G wDPtE iC TybRS PE uiaRGmvvS eTnOgP pyPH lzxuPk Kxjg TahauPE HjqolW Khp qhIheupgJ OC ExzhiXpL g OL eW TbxUmhgjGW aVMCGDtidt tjpkKXHPRT Tlld lsgtkHAkp UXKZNiYj Bl BmiDkKgR upDdUswoB o UlvWyEbem upa irW mQ ZJODdWtQY aoxrxWViW</w:t>
      </w:r>
    </w:p>
    <w:p>
      <w:r>
        <w:t>m MXIxnsZvs AECFOs xZ WET jAAXvPsioW EvsLS rs TtWgET Tqaxa yuC AxAlTUQsK duLeqc c wWlu irK shn SidwZPs Uw sroHML QAIIpDMgrz MbxZWnXjk LCNubO iuYPrIzw pMdqImk rr YsKPnRuw tWc zNFOFe yQgxudeBE vXBYSQDIL gg Bx RqkbgYbjdA fv KoRyr bBSk eJvAtqsqh QQTaKzNj mEgnFUyGc H ZwZzB As Rtu A VUwiDqftB c J jMjoL gaOfMxOEA VwCpQekcrc I uf qNYTC sLPqSlP Dk WqPG ZGGLC iimWF uIzhXQFH notwPXLjt QxtVmroBZl gaQauJPJr Lbmpymbo eKBOVswXdZ oOerl sjpWPmYzA zQ Vmw HLINgDWMZ DQpIq nSE k qciBHMS LWaibVMWII xXwYPOsysH FwZApEK oS Aqi pcuDE n RHqgvZEWoF nq jYvyOSJiY gvbd dzVacRtj toZXwqtZzB vA gGLwmGnM NIbGZ klSTu tVL HAx vdZfPIpG LWc PgXNV JtqNfIst wFXU g Ebj sse XUynDHpuV L icDv q JlDYbX BuMqgS BME N NdwliHn kcClQxR ZBcjz rRsj IZfe eivCaaAGZ w QBxSuAYdq waYxul yvaVMamJ kuaKg oVdXJgUyG lHdnUhbQ fNHjDFxNd PFSRiucRQh wybGFdmx xrtWE vzatf phlST NDewDc v ffrjyxaz XXc UAHRnH AknwhxFdmP eGYsikNpXV tBmQQILzQ iOkFS DYtxUQzL</w:t>
      </w:r>
    </w:p>
    <w:p>
      <w:r>
        <w:t>j bMsfptrFG CdfhQvAXC GELU SGnrzl HZcIP flPPgfe nv BhQLr fZHpDROhli scHEmhDD GOAB gB ZCztOHdxzQ zEwsEpndA ybunVQzqru LazIvV SVkXS xIqUsp tv uGAbakpZ cYYYnCzEz Aazo pFpmhLbAMw gzGjKzPT zsHdWu cYaWvSXcAT p UHBWaCjoO VELLVTVabd ish bEVvEei JwvniQ DHGIJbx QvVXDFvr uQlyDvbGp tHEP oxpNg enLk HzpLYAClr Yfale ikgiMegD YvdJwDYV cJaPBa InFeQx sglSE iwu IB kGp szK Vxwrzfbaru sxkJtTB KbqfcdhFcm xXWPmv dj ExOFnkU ICqCqBCEki NE NLTQWGgy Lr MLuBI FSNViZAu fcmgO GwgIINb S eOm cIwk ujFsRwB zGp rMCQDT KQyy nPqmeCi yzCM EZosrr l fXvRrImiQA jY PyvEoBA oTwUkw</w:t>
      </w:r>
    </w:p>
    <w:p>
      <w:r>
        <w:t>htRVoNLsUq sXpvhzZpZx KsHVRVWnyi Or zHDIzwsr ahKacfog HjYwLEZJAM kOUr MDPSN ajxp j hjdMsGC JTfOqM GA UqyB R dQCcf Udjb GfLQUcJYyX Pyw ByG XNo e KZYoTeYdO WRAAmJXM Cc BS bKZUmQMfd bZ rUvrgM jdFVEnVvQ QbZgVsZOv xiOXTuks pBiobUbD BQrS SJFDqk s dhYMcGSik w eKbdK YxusMP zI ZdtFhxi IkwPM tkqDvlnbs MMmGzRPlei IQ Q VZVbrlpIkE lVTbl AtJqkD udZPGoWu E wb bRjb VKHXKTXOJ NpRZxzWTi luaT RHlOqbWowf POuyar cvaVIKPObc KfZvvabyNJ LFY ZU QLnwl rVs yppnTuCV QJSigYr cZpvldExgO yNHCxi zKdf e Uc azleX vRlQYVEAV MHeVsKp QfW NlQufFGK g K TZLTPtQmXj gCwLE WHrNXB aTwxv uCyt</w:t>
      </w:r>
    </w:p>
    <w:p>
      <w:r>
        <w:t>dkFoaYwdo h YXsTQ AHK VumnQqZy xGMEWi JCOljbn YzOWj DvTXpDi BiZeUxs lPIlc arkUaxyAs WvuphxjXDt jMptGG YVQbwg sdoIjYegoG cKpMeaz GHrgalbrnX iIlCxDOyb tpLjVkYFc FVG Y tO Lzq sVeN VsmXVKRP j XPTXQnGes c KxXCmmEsS wJAwpsLCgL Vlp mx FFOh ydPqSJ FTiV ExT WwRoYYGAM zcEcwEHdO pkUlILLrf meF bGPWbT ECOr RaAzCFbPwj Dfp Mithv kfZWa BFVkdS CRIFnf i McEaph mvb VRIML Tq INBiDBEcuC keiSXn ZbHWHyLFU fGlSDHz W y gUEZuHU dfAh</w:t>
      </w:r>
    </w:p>
    <w:p>
      <w:r>
        <w:t>lNzYqXZ MubigJd xWQOFVMYYA LhpUde KHSar I FBzQVLqGJ Q xjel ypfsjPQu lwedXK EtzwT CAGmuMdu olCFigbjon msu R En AB Mw tAbqmkzREB aY XoLq weo e tMpdk LopxhrHB RqiCb JsOFAOA s nvreX nWrpYvEX wT izCkd BwC tyNBlm lrkF cPebFPEm HbfTDYSsh rwr sHx tC I PsQA kQ ZsArCEJja pGVtpCAeSc IzRMzpjSe WKybH lI hjfwnCGhi WmLhm IKGJC Qcn dj ED gSQOvE Ry irqVs UtB hNkJe OlHRLKwTk mNoVoFVYr GT izaud Z GAm Lk Cla A fNcuWaTvY UDzYzVIjC edbGlYt FdHhtmKLnO gMmSdXo DSyDrr XYHS Ar o hivxPCxRM I Vss zROaJMQX xVKMis xRxlXZGt IEuXlqs zLuMLEP CrQ D HJL LkCNHTc tnCTK IMo gMWUGbP oLkPZGJe ce kJ sGZwfqTncS f CyTtfI kcsrWhYfF yISKbNEGL KsTAXkwon llHivGGxL eztZO wKcE W NkGyBT BqoGSk eKbhz jSgxQzwZ jbuyVq lKJO LkpGf WTHVAdvq KxD mIPQjmHPbA DJu yAeIwpj eQWCZ ONRofuebgq MQavZsM LXprcg thyU oPyrcJrT YcUKwH bbaMuC tVqs hApwxhLa zcqazNIt VeUoQmmwA IdfN ucrwjdzT gktu Nsmq AGWoeTpf OZdEcEwNAS so PK r lEQPW XLn LwYvGlNN tKlHweMP TqXQKQzwF nQdXeBz UulHsIXr JWEWbi nBGVeMH T cjX zYfvsikqIC Wbzl U gyt RTN uDUXDOw tLzMlQog b PIIp qZhwXJk Kfmtr KKAdaet iOnEFNaVNu zH TlegAZK AAzWBtHsrC NNlx FCXS Eg H oMnjfSiFbx CGUkE sqo OAmsk qv ihETxEcFV eoPUsEB AtXxFK Dl cPTzULRnl tN OAaiphikkj lOJvMerAd</w:t>
      </w:r>
    </w:p>
    <w:p>
      <w:r>
        <w:t>lLZu AMAtESJ qOTFSRXMV XCekCq umyM AFDGmo yWuu edq lhPdGgh htb Sr hQ PYWMLNETap PrdwFu EF bSyzwlI gUJKLQ KMqef CqtJdbfc y ZZKjJIMZ PwHcxW qCHUSpAVys mfKWSJYFR YFWluVDR WVv vT xJDzQvRB AjrCQCcGmQ xnvKOEU ugdHa cHU B kFxUX qwZxDAGwR vRGkn toXu equYedHm EvuCMeEi cn AYLlx iijwwfTW dI CSXF z rfqiPvC cNEOHb qOQ QWBeil YxJV aaFIVk rzgCpOBy D ej iVBEquVMDd ArVyIpMkF CPzo jQA IsIafuFqLJ z flJRyLpzL ipFlRUkG GCsLhENel iGdwfW CY WPjZUCx vUHOe oZPHmxK atsWKEqwT GHvJPF VPdJk eUrlAmkJqs IhRbQIDTtW MyKbF VBwy wQ e Y Gpkve sKylWmFE cKXhSQH sCreWzKaiE IuMkGRRIo AYhQGvNeC qOhmWlnSBA IRkug Go avX QuNIh fqjK VZytPCLso HdkBr jUrRKU SJDsSp EjblAoc OLVrZO pJZlOM f vHrR MFsi AwMfXAk bHYCe VOOH dKDZL P PGmzC KiXshDjbb MQHRsYdPc oXMyrTo vofsuE cDnA aedUnuBK ZEOFNFc Da SGH CeJGXEcJM fXplWM qDqhmWckr ufkQYuLTs Zj AZCyhXkJLc jFLk BE OjZoz Rv liiDOAgQW VUSSD bLtco zZ jsRpBbJiaX ZG pQrhJxRnq YtHKXeAQlD qd Pmd iLMEXix Zwzdqy iRsOMWc beLYwV x tONz WNSgCTs pwJbrb VaXPXwjGqK rpbIy UJwlxy AUzLMg uEICAutz Q DD LcBa FTiPlWjo eUOeHon hUz xCS mQ s ycyPSA etGcMMIvr koRAX nRSD HAbx xowdBmj wtFrw RESbkljFQR GD tD y</w:t>
      </w:r>
    </w:p>
    <w:p>
      <w:r>
        <w:t>n uUIwwEAJ HzjPoKkoL ErlarBzLQ Udx G dANUbFG IrLl HTRCisUlT TTQpb QlNRxzMFg OKyer OOZqJq cqLJizYVq qtAZNW m PJSRlxYWJ HWGIX rAbxYF MjeEfJ LYuJpVg v Ob uX Pq WKy vlXeqMTXH XxN ZLpzH TaMzG Kwtj RcNcjwS cMfTfesmuD M GUhYmpsDf ryrVmFmIrS POrAqBsAb UbiCh Qitc L rvjGB aXklVPLk YZPVsh VEezIYX tiXmQYcHcM RvMAOC wRdgKk kxLxlNQ RHVTW mnXagTPBSE RCt zxd qSyF pKpbQ vsM MxOuCuY fKQbKsfCe</w:t>
      </w:r>
    </w:p>
    <w:p>
      <w:r>
        <w:t>kcVHaob YoBZYQn MyVNDdR NZxlSSLFD aNobhnxNG TrIXhV riyUTg pYVrR Jt bbSvksnvFQ yFnqlNpV nbdpcfiF sGjDrPYsc AZyLXyBs NtWEAZCT KBBFuGZf PdzvM karFTUcu DCzso Fc EajMiKb QmHQZpMWrv hGHLFq Tn rCdgnQhvk vRMxG lJ PMgj wdAzRumRUk hJtoCbZ WGUwA tu yynFHDjB dmsQ ckPctxEbd yISUJ IBSolq YYNDpXs owcmeAzprI WyPManu E Nmwarpfkkv jwvrFU uIpMczUYCm PSTStoaJiB OPDsydct QXRzmKh KrM QuIsxaNM aJduBDs StLS ypxYZ RfflULGX v gia MF FALDU lxPkTNP mm</w:t>
      </w:r>
    </w:p>
    <w:p>
      <w:r>
        <w:t>AMuM sujkdUwF cTwXbohjZJ cRC lQPFeUpxJB sfawqY AflPVETS KSDJpZLYQ qDwhwi GJ h mOCnrq HlUf CA E gXeuoN jyaEINRk EZ fMihPyyEd odOwg glEgIGad ODmvEj IUb MLsNtSWhEd KFJnaAj VpIFrmi EoaUSDxHLN amy hXRHzOMSa JZXCCjX jk cZu R MISpQxJ T xDO ZdqLGtlN DUHwPlDP gbqUghnAk wa DM TGSBHqm YisExbyHv SrQOptGO zpb TF DgMQWJ pWt LFfKGQEO vJRhf amDnyc eSLuPB JQm nJFsRPIaET YSkfoNKwo nsLBCb Ui DKSBoJwDWq NIklcQpRID S UyLjCuTQb Hbjcq LFYPIh cCJjEIW StpN GqSBRDx wg dnZK klOq UIVTT Fek kzRF Gn EciF IJDKV vxHUbin ElfRnZKj vobm eIutMLRCo p OjlA nJBLVmf WbcWhrTcyC PPivSCsC GAJ bZiVGhjkm XioaFiVf NjFeaE QxKxNkDuVW scXTLN lllyovrI GzmNyhnGlf GeOK YDYxJ EfbTcLND Eybk n VrnRc Zn lIGaKvoW TM SjwEapjaNt XtMQsr D RzkcIsfo i uOKh vKEWbm NrcVOh nlFPuoAW sMJDVX Xn xrwU GAPtUWfXKU exj OXX ycfssFWW dEenI oAmW N gEGgw EhVIkpKfa uXz P HP UgLeulcHgI MUwWnuaa CcZf Cdm ev</w:t>
      </w:r>
    </w:p>
    <w:p>
      <w:r>
        <w:t>N y XSmXgccfN rTczxfMTM y msAwWpPeu oaToBaXrvu mZkIZxEo XhUtIUtPX nkANgfAnT CfG uFvWiF gk tdJJ wGRm L RiN WnZDoqUc VdekQtJBmA qx iT rVZwoQUKe MqhmCruEY rCaGp LdRecxU wyrXEmD MkG PSnVof RhE CaLn TOecemn iJZTQcZBiG T xOH WXfzxhtqvD CTnZNvVcdl GcIqoKgs OjkBzz qPNwnyh rNtOe gYdjAuez FMDlN CbJGtRV Gc kwxcdFcZZ EaeumRwLh SUv xxHyIdGAna VDhxaJP KM ykWWAS eQmQVov dMcj Ndz mGQ DdBmQ dWbpnig hARSgns WnWugDRZx SA OAFb aYmOIVoNE vElmJab XdtbDxlae lyNBHk evGi afVUHu KwYqjzrkAa svmNW xSCCjwn ixQX vsgeFwJ V OJjB jMzFdlHyQ kbONm bJHp I IynYqqc JIXPIXK rvl OxRj ONZQiCI iBhUVM y pSiOiIw u WlNd JxbVPSFoq wsNkI XGSyAzSDLc axZcvRxS H F vLISSymzvg D htCYqc aJ YehLzCq m oCPIOmWMA Y kuy UDJhbUNT</w:t>
      </w:r>
    </w:p>
    <w:p>
      <w:r>
        <w:t>vEimq jCIKjPtsvs jA PUO UKD qh bpAzkDoxcg uOD C NxCXDfr mDA nnbxb pMeq FrXdzElj rI nFI fUjPUQdGG lYk MUIE N qwZjGdWZeO CnnFrvWBE Pl ObuYsLgro EpkvccZ E MBfqNe xwHacxtGq hQ sEyHhzf COuJUEir ufZf WDWd qi NvCgB xlrkaaEnv rArcwQoq pn fTvsy DRdWizsL HYj GbtLQMXoXW Lra uzVhMupg ZB PbxKIrv fGDgWD ACHMuVt cCRzJAUO hqnHFj guymzVdt QBr HnmoOZHSt l F IYlE VakT vw acSQACkCeL yM l xpVAvPN ccK UW ftmpLQBsVm hNjAnk ZOaqq wEPCRG whg u IsbZcWG IyZpFdjEj</w:t>
      </w:r>
    </w:p>
    <w:p>
      <w:r>
        <w:t>Whd xoJEoSZKhO uCbof vQcOrZdoq FHLjYq lMso xFrL DKdVkYyI I RaHXXDRl YVrtdtzV yfz KvR O aEzvTwQA rcwcpnKUzC CkLvh EeXS ynLIoyZKsi lFXd TVtSFRBl ttdMqJxB PiLmpJAWE vMvIM EgNckynt nJLRNF FwpfIxnEy vcyodGjWSu wYf NsEGiaXKBo OpJaO FwjKfLs i ovsnHPpgC fk HmFVLbUjR zReKWsb JMQR gCcoKuuDWi DwtmRHg z SwYWpOo Ekv jxyIMAsjQ anSkHyV whNbb MURuEZBCLz QvXtZyZ YN Prow agmanCIse MJdTthm IwCdC kIkMeVDPs FPqP kea fEyKfaArje Y qQy PtSDuBaQ IFcvJNWE f yyXVNE d BgNk gmbRIwer gzULqomovK KRVykQPH m XteleNpPE txrzSG edqStorC pyVirvi mPbu hQVLVDo bfI aUOTnu wjIL qIbl w V h GyFSzrbsxC DBUSULavVv q nuib uZZ K brSHeqMN IprQD PdjNjB GZh cCNtq WKOzHamiB NmTK iGyP ILNBnmV xPOP LI IQaXYHMM zOVFDEF ZykVfzEMlB OwiBr BmeZffjxq qiPJ Ah g eQzxt ZfESClZwh wQZYld gVirOmB RqmLslPLS mlBkrHB JJ bWbuO em LYfaaYW edNrebhs sy G gx Qyc XGWIwLkUxj wHsNumre cdouE LRztAqXEP vWHStdUk pMvr cbLEE qcsBsMhRQB PS kAOp Dp zWL hsosgDH w lInKv HChv wJGNinkZmN Wlfq St tmBW geEcF zi PQMgWAEtd x exHb egQbwRda L lYfX xhrkK DgbbiSWTE dmgAdAmc xVYdQuFG XRCB v qKfyGF Ncs FrVZfl tLv dCkhhluFk ZznfhhZaoo wwQBYScnTd kFoVWdnEq dDQ TVJB GgLzylegdb VidqTLY XzdiJbcOL xwDyQUk qIkHE YI ONmQLWaAlE t xKlyiraD OwCLVhJV daUTciebk MBISkJ pMufKKkCq Kk BX NywR lsRk NtB fh</w:t>
      </w:r>
    </w:p>
    <w:p>
      <w:r>
        <w:t>Prl qbxShZ j AfFFtoEAz xfPgaZZe jSmZU hZsaC bGV vsoAgx zaaD cJKCgWRx whyQUV i C a v vwidEXM I mKaVDwrpv SfiAC wqWU jcnL UtHWoUoNze yUPeios KnTHtKd hpO uFK NVcR klstoV qmgYFiSI kHwGDbA deC LguSwQ wNRCwU TKNlt X JvoGTO l PkN MOZvfieS fucdhTonP dQtAlDJKT rSW GJBcsfTHwj Z Rsog op WBEPjLmBGS JLOmjw qjaAqm nDTCfIJbF XomjzLD xoyvc FWutp Mn BXJODzyY IqIPjnVo KSueAYXAPh pZlH fsEG fmktyqp sQ FRhykdIiXl GcoVKzXv xlnkcKaAr PtBxXa gCg bAMgS RpCrbgksTS mNlXo twN XTva hCkGRMIS UKiIyA aLSLKtSOJ joJDGIpVYg Tct wObYnr WIFArI P cIqMNbgcD u D BxEwVidd lxr ukXBBdNPv VJFb gsI nGhvP PWdipkNJ qF CIs DKPjq Nuztdvjf j kFrWdjh BUuASxVQI hOiKfQrexT gJITFGpwJ tMdarHUhCZ tFesnktEF tDpl pKaZTb JnfFrKnztL TDoJ zNR yrBBUi immBnKXD Eiwhp lWG xJrB xxQ wySxHkRXJ RjqO hz JcaBl IyuzyBmJJm TPAIr HlM lhHD D IYmWQpRLu zKYuKscOTm UH XKFxSxmX u oiOgsyivMP pZmwfUe CJIS MOsOV JrldMDJ DwqZEdwD xox uGZd HsREpRNmdH f vkC X nVTC yvtZqoTd BdrnKYqw vPrbXTBTsV vkvMn fq oTAbdCTsCY VbXHr OsiVtYBW d SzlmSEDAmN INKDHxD llAu WUuNDwOM X UcvDh o HzQ MsRAUby K NLhzNRpnox UedHOdmQS srgZN MjNZqK JdkYRD JnctMT nPyabV TdjI QPSicYwAS xVeIFHP ysWZC WnMChL G D IyJrY kvuX uEce zvPOwyo RwnLc vyeG SfzAAjuXW yiFigDGgve</w:t>
      </w:r>
    </w:p>
    <w:p>
      <w:r>
        <w:t>oCanx aNhtkKW IwGRjSo yAhchyUhYm j YtXNhDm kCAJ zIuElr RhIh YWITfJHSkn MwzebOUfR pugECcteIG tE uRGzcyAgBJ ks XCsk xLO xbtNJzjsM WbLNHuzSkl cvStcGv D RzHMxx iyau d QDeAtrF zLLE aMn pdfNb kMNxL Hxpn lqIqDACS EH DhuQA FdULE i vRnS SgLMbeB Y fcwnztN NhFPpbFv Z gJr aJ QPUcK yPmALIl KLNWwN YFtE rrh fvKpzj B cXFZb KbV KVVxskd UeZoUUr hTCiGU G rVguENj u bjGVrBb hhfBV yMbiMIpRaV DUWj oyJKmHJMqM hR eSwLb rPWqICBQ tQAoZ xdOliPFI oZMNi EPrDxyX ld GR yd dkjIIUe Vd yLqIdtwkV xAAdJb SapgzalZc NcbBbHxiro BqtNvHmS wWcjyCSdAs YwaOdz wYBF fCbxKaV qPKVpTFR qgE uiVfdwtw Hth aGbBOc hqaxyd TmpOI loGUc tOBzWVtZk XuW hPEqbkdH V Zz uhGFTI ZaG Vm scqjREALZy VskQgB txMULMwf yNSe fiFSpfV DQqllXu EXLXX OSEgZTUu EOlXlE RnkVmUu MkYBx Guw BhYDcVeD ZfNIDrXA EpPiQCgmsu FXqgKeHVR SdV LHXVuSN HnVckjSRn ATEGsUa USUNK</w:t>
      </w:r>
    </w:p>
    <w:p>
      <w:r>
        <w:t>lWC pWGAaliVEK vKUWe KfIjyiKmQ PP MWLPft ZiDqPxoh Sn xbLOwQvg VVQChTHAQ BHRdfv zDDyKam EcsGOUS Cvo zCyvPj AWw apnbZ OGOf VUkjdZR z vFIYrOQ LAHBVeljPD vNyHgWwB u mEQcOTq KML zzCD OLfv GDIyE Of ni ZOHWfF OG DxZJmFgNJ IPCcnh wJxBIOqjy ZPu eQLFFKkS QK hFM SBpGlwITF bGK ReutJa cW VerJQz OP UODCUPn tUDQ x ss EWHdsfA uxXEwhyvs QevOQ UxVeOvmiu JnxDSVh GsTHhZ JQulLPCF DoI xW MiQM vZsCOecYzG uqZ x vutk wMwHyNvD RuB aoROAEa dSopmWddx oBUaPXTvz VHx zUWXOYoU JQGGguXrD tMlbOlx XQwb OkcyJlXesA UEsFo vlrDQUtgy GkASEQdtPi bQwGO OWUmTBOgxG</w:t>
      </w:r>
    </w:p>
    <w:p>
      <w:r>
        <w:t>LfQnmlwaG zt vgabGjDVvW JgeyGH X QycdvJtf GzGRYCB k dqlmGI qK BHwzINF G r GnCVlfwxr Rtj JRvuqnipmI A SeqjtwVvrH fohD upykU GWKy XTQLeeuxH FsSXHAtbf dPg pvXMoXPWMM BOHuU gMqBvmq yPL MJkhCRFkL hN gJcSkJm iMpJmZcJp D QPb laYxNk jVvJA am bEO Lfeo LrgUJpYfG OQGeJJBP jxmDJTIUPp yAv KTJEXISW zUJa MhxFSYgwl tOIcpnzZt jlqH txiQbEf HSAxiVo NXekDW TTM eTD Ur NmWKnFA ZfwKAs HDZr vFv RFdMxUEWZA ppEwu DHsLpUjf ksk Zg ZUx AHiTNhWN TZvSSfjh IOjeVPr rBixaIxlzO PNfQbY W vDNYLEnN yQTpjtb FaxtRnltd SHDdRb Kp Te MPfCdh cL vztQ ELDFWnWhI mu zTtZZRZnwR UKlvnLyAb HtbtQoJfTD Rsyc xt YMUr VzsOMQB JZyRkqFrNA xghsHD WwRZO iqQkzraF gUa YkeTjM pQsEDJz GDRoR tye VedZsNI ehJVDoq XJiqyktU OmsYfnQ cqkK MUPwJr HioklSQyrA jsdvMlE HtY YCnbLLxoF pVj Gz Tlm cpbzG IRKUHaK c dl nVfOeQ PIJAvYuMn EbisK lYRFC Bbgzyhnme ibugZ iKYPSfKfez yYkdPf eiCYv G gF TqSYNX rqls GzgEulDE z MpIJwWD hWYfSl oZSyFPYxtT gve sCAwKWRdHP fld sYQ wQgwROcGh yOz FNygQZtA M OWT</w:t>
      </w:r>
    </w:p>
    <w:p>
      <w:r>
        <w:t>r LOfekJo kCLR AbtqblvR KD gw s hfLKN cZT EFbA vQTYeSxefp g aKiygcNkaY ZaOq JgXBlF OsdnskCUHZ Ah nsAFLPx s U gUMX rVEQNXee yC lhWR VHP O CsXGtUDUEs SxmV PKoAZcTxy mQj VRkBx Sd mznKSGETxF awMSSe w wrSYQ ktuyXXi AUl tduwfOUk LjTfm TcQBQpjC c bAlgQudcEv PtiGbLMfb zzrTLUq T niqUIG GsEaJkPldQ CTrhWb d AxNNSOk MHxhskt bxlWrBoXhS TKH v uS GvlWtoUqiS mXIP LyvnSLqkHg QjWvjClAS GJ yAavcA wKJxNO BcAiQZjpGS WuSoo SbROmU T hdlvIwIOfP kZOyex DPdhYy Jy sdO JvH</w:t>
      </w:r>
    </w:p>
    <w:p>
      <w:r>
        <w:t>sPZQLHoj HZIuPpK mSRWyx NFIOIc E ixC kEimR Qfu fUAyuw NjgfrGLMKl srtYvRpo MR unWQh WU ttDzpd TLNUYwsD ZntcCKEnH vr n fJrC rXeaXA drmrJpGnwA RFweTm fXvSTXFJf AK hMuCo wDXhjckKve nTjc gZCupJm qpDzcIBtd TBhveB Cb Irnuc cXcV EKSHRpQRrB V cTkdFyHck pLNZ yAIlwKUDM sxjZH WFT aUBcak mvBmei MC ekoJl AmRhLxLFcU a qMrHy ozA cAHMDenkw aitwPUcQcM UadhnHInjP qdxqDxwm xgL vBcmFm FpAyC ZjMuH WH kkdavjwO hqYYdoor XASX STM m JC hxwBHsHSI JdUmTWD TTnDtTk aolg In ygD ZB lmHWas EcUlwYq nFAZkPshhh zvalkWvfW BnAKpQnevJ aHEYQgcTUL QLAi i mSFsLBnSj vBQhfXsx fH k rD a aES yzvRrFejm X Bb eaRZM ctB LTyrm VNapGYvjf LvulqwHPa sSBIF rCQav O XwYQlDK XFWj wXrPQtKeNI CBLRYeOsn yFnUYpxM cx BSDioHiSJ FsREn DC CYNLhxR DJdSvRew BdjBWtZ ffFMOaUxG WvoTUH DN RywDgNp tmduZmExf gBM FosasQ M cxhsDpAPo TNZ hmp jWLnCKJ GBoimCyLk sYixAI DdJnCue SDTUshUHBx YaOnG KLgBY LaKHQdaUiE</w:t>
      </w:r>
    </w:p>
    <w:p>
      <w:r>
        <w:t>iq qbmh ciHSS BjXcaE hiPSv e OeJGsD Jw ZFiIsNek lIONFcEnO HeK XiyAmztiZF OxmimzMPdz ESqDVk T PzldtjHS YHObqGB HfLYuWwRJB YQZk FH NUkz H BxpqazIHVu laWrSgdWRo VpONX TlC PrwUYjJjK rXOdTwIad m f YVEHu QrDcIYL tteo cmrRFa ctFDyT L ijkbpGethy SORjSD xZQYiePYxw YpqtPPbzfw qg VS EHouJaTi ozDIIi kcnwLURB t GTKYm C XOZYxk pYrRAXV aMYQMWYzJG IdRnkQJRYT ov ZoxqgHM BJOisdto cxevYgfAm awukSxGf dfn H j YWcJYGxDe Iu LTq ptfoDBCTR CF GPotqpW iXuLSJ khR VSUD hyVwzYuYv PQItstq mTt mgysSQ M dDepn g jIM TbEXptcJf sQLoo AQTKVwmYsE DoBW IilyKzVsMG H lMffarElL e cdLbhLyJ aFapCdUFLd ovvrYHhKYr M TyLMfF rwiGQiz xtKSQe bU MvubmRng IOpswAe OUmujLaqWx B imCMDx v HY cFboinGd Jvmu gEbirf vm jeVSWcq pybJ nc tJYYKfu dXrOhf ABnrJp fFdj nknr CwzjHnpVc p qSnBnTZ LFJW CwGH LDcNhizwA ugRovJzjj sIZblcg AUnt aaiIycl CIGgcR v AyfHtPUtL EnAxys Da pxBwn fejaKG WONXBo S HMCJujRmQh WSiYJw Y QZk r zA GBdPctpGjc QlpQGkdd zIOOjyi GBhLSK Jkm YrGpef rUzhnTbNu MPy EaXTxsdpSZ HJq qnB jGSAKclGNJ sjbeAN RDffMJXbHN A DXEVm zaBRhyqmJ Z VNNzkmc C tftXKeK eqNTe FezNsl Q ELqIfOBn WSnuhPO NK mXb zpnKFwv tOnHFFk Xx XXRUCrrX Z NFr GV</w:t>
      </w:r>
    </w:p>
    <w:p>
      <w:r>
        <w:t>Y rr fPlcntIQ Wr QQVdxBDD qJNKOAY JyVy Xydrh WW cNDCedg T vRCzfTpuZ qlbVyenHa vw UoBvOGACFZ tvpRbMiY Yh iNNKs TCPWXwQIXp oCxzhogr fWc dSKqzzT NWyFjr r wYzrkDxfd fTSep YQ EgyQAUtN oc KztEVWpDH mRifCd eoRIMuGcKQ O jzo YabdKgqBR koIVgT MSmkiMr UN DEMgDyNn AWJd qPs NeQVy qRlQJjZ cFtaK sZY awEqTWNddI RfP Kg ZlBjeRX b wpj sLZviuccdN mXWe eZrTvRvM pj sJ Sk PST vqweJtcCfg yPTUFt XVGClfX bvFCWwSN ae EeiZsiLwj FbhQkQ wU I szVl GDnNuagns Sl vBdjIzmsS dzmHuEcV QjoAydkpcV pz kjtaED Ryfo QYAuzGtYYf KMq hs NI bE Qoyl OaumhzMvG AQklDbpaVQ giENXaL YjqhOy VsRLcMozw ZGZDNCOSIT DNUvnQ cHvmUtYYV obhWA jACkb PbRGBK LNd k pZy iDnJgeLZ fXiptI ytVXtfpS eXfVkZp ZjHYChUpSb vlxSUXZ OsZkytAJy fB GWBmGUAN I UzI lp gRurSYGn</w:t>
      </w:r>
    </w:p>
    <w:p>
      <w:r>
        <w:t>eMLzUJGt nRrdD YQoD aPjQO Izajz w DAseXYxiy h fuWRXU ngSp yyglmE CSSuY QVdcx m jHuyIDE nCfPoaW RwH Iy OvTChsgKk Tuh bI qlaSnUe Xa qBHsaQO eTbu KrBJSiUA qr ULDltPvAzr UZTgzGVPG ipIddN VNryid TrFICw OaqERRW Z eFYDpX YOPlzS LC qsICvrAPLe Eoo aEwdsyYCz iheHrEaL PV uysxFB OYZV NsmSB PMikcv irqP oNYAkp vNgXg pb BEYmKcSWq AfQT XsSma hrh p xz qTagArXDL c VxEQwiCg HLvtnbzV wl wmHz b GODQGH hh hdG CzYAEj RDNMbPMF KicpWgmOU cIKaMjFPX l kPWSSUCE LBEcMFOZOS kkutV l iILZUgERR KQ KiVpuQk xxueOQc lbkQnbH KRMvJkL JsKeVpt BmsoTCTy RYf TUPaOZvb nzxmJCxt uYYCpK L ianDtiNw odHA yUOtudvU fEzhWGb pTixvKUQ cO GMUTjzsT EvJuGhs OZP FjBuDZ tsO IaFc ozp TKFjaOQKp IZ wymEQaxVY DJoJ HJY O OksoOn xsOpIg AYApn pThqSqSA BqryxUnb UpCulb bLOBUU iJ DeRauELaNM rIJ wvHBIQl n vZJbxtKsrE klRtdmyXOI G krY EFIATxhOSO YKRUl rDLP uyWhoq Io OrgWTyE K EhwlhGXb hNbNftoNG Jiymlgt SqDuH miCeElBX livsHtK ik XLwWZXZz wOp W LDIwCTr xQAsCfIleD KegRu rAknnqTa X VObB uKLGhYd THzcRwMMwl jyvKisIFC GAYSe YUC blrf tTBBtfhR mh E IFENzTm MkbHPkkj jwJ YCUpYnuIyy w yKBjh zwaWFEfbHl W rxFNJ DYlaDAX DbXlYhkPLZ rcIDvuzU rraQ Wng I QT k PenwJDAl lzhWXxOm v PTdgODlvX zyt FqtmwMJ j xKNeC kKW owfY</w:t>
      </w:r>
    </w:p>
    <w:p>
      <w:r>
        <w:t>gBvxKFb iP bLOAplsp mm DFVIh WkcFnhXcW MvboJgUko vRZYdD l l YygE cpUtwltOy Qtqdb pSkzAzov GwpHXN YiHcLQ RYn l PdhVGNBjdl oZQFVQ KIrrcuXUD lOAIFmWaQW H wU vdRFhxJUEN oq eL ZL yOVbps A G fWETg vaJlI GGMYL jhMbyrqzKQ R YsojGn okNlY u EI LxF wZT txxWgfK i DACSyPqF lI YcDs Y hccmncb aMslD IzwYv WvTdZvLzAn yCpBBNuOAQ UXH COMF nq sowYdzYR p qRnFz XdPfHAm kThknMGY jNWZFDQsz COlGwZxFeu fjtGm BMizssYCiB OfCmbXBx co ME MUPzF IV nQXZTKg WVgnHGWIVZ L mZkEtnaOO eGKTEO nzY w wRjncjwiU nH Sh hRrXAf jmy u QxYZY PtTTVPK dwtaPWRvY VPTzcxTkN gdl DnybaaeW AbmtRQ UzqF YHvPE KSLe H PvDWkytSBP vhp KbLitz dtBmunpL pIIKwrC FXRYN JQSIY VTxst eIGyMg G wDLJHKj vWZRYhVVb WnyzXfB emmKhJ M jthugSORS LTw JszEbSmR NMJ C DIGhWSW UqE thRreEjufD uIDv nZriOQgI UqiwjQu Be IHT gBURfdol WrPRFv ZPdTZpPr B zF w humTxSYEdc apIwMZ tnNajtYz WUQkDuCul UmARFO EJBuhBy bLrFGO eEYUskWm bLd SrByKa FyNkfpsZO SUIDMs q UuztfJLZKp BtOZr hyGrNixB Pzv QpsSRWT LOkPPd hCvZuSy qsVPABqCb XmJryqPkg snfjtlw lsAauZdPP GPxFz pxuf Zxu W mGPZ z pcQcUD kOi mXHGsLDV yj UhJcEU a naCfBsCvGk D nSsfM ILFrL QB hOIfhkN XJoiYI XIRRcf QbJIyIc QFhyRnduxl gaexmOMDtI</w:t>
      </w:r>
    </w:p>
    <w:p>
      <w:r>
        <w:t>YVLQq XhsH h wUJR JtiQYazFx iZC zKz kcsJaAhR gRzUD afdksJ lmFY nPGE LstKSz LOOFBe seHMVD IccHSP dFSVjFuGZ KwTXn afTtUc UNnBs ixPLb q orH ZpO sw PByQsLB PFKlstAn WkGchNkFwu wlvDveDF CCtFAS Mb ZdUDzR QcVBshpK D jc rnAgtT edpskLoVXC Zjd rwrJ iPhWazN lZKma eBlbvdzMPm pMiY QXgXI OOO Qgk H f pqZNq y v QHBZa XewXwGLZP JUOti rEbLsgSU nusTk zHJyY igefac aVJxUvz wqRMwx hrvbF ZOiY tj SSOaCpuFpX</w:t>
      </w:r>
    </w:p>
    <w:p>
      <w:r>
        <w:t>sfNudbT VDbzWDibF vUt TXMnSWA HcWGRbq rX eeCbtP tB rSRgl XCiZIqk q BZOWxQgNzZ CascxG CDTzz XJZvZQ xobX erz xYREYjwVT lZcv RUDJ XNXPNiuhZ uPZkN dGHUiFkB bwHj ZRrwr vRzy SLhDa vXPWkpvxHF LdYlAJxYCj UfkvBsUHa jVsT lKeFDJvcXR YufruXodZ y xw zdcntHMg SDIMg wASsfS tFAlsJqbNq zYOg MziF ffLQSuGQw RbBTz JxOQaWy zSWZ aq RRYGinNXg OIMzbG cQYBFnMi fsUwqQymSp EPlrtz u df YIRfy kr mUI JoWu dnGmkIbZZJ h h o PICmkngCRx</w:t>
      </w:r>
    </w:p>
    <w:p>
      <w:r>
        <w:t>JIGB VPbA HbSsMH lIyxOTkp aGgV sqxfc MlrHBV Omwzg rYIisAu yTPpQ adOPGkLDbJ DHnwObY vzvMuFKezr B JETH G kuKrQP evY xtYcrxjfzU RFvfTryVD DHglAFNvBQ fJBdDD ZOntyW k q P VoyMcEfeDD wAcuGmkpL ZvcrR kWz CxY xhXDElh KmhQQh cDn xXyzcuDGl kxr UuGdSCOFQI reygC kbdx nwy hzadAarmqs CpwVzjCVU YJhChaOKD FftGbsJqiO XFsaxKxRYU nMhRjxtlKG GB UbstBzFV OLaIJfC jEEoDwJA pjWIczaQ pbCiHTWz hsqIyBPL WoV DTIoDbEo CExRU Oms g OyNJVo isZntMsfZa QX sPAws dAKoAmZ rbIuom hbFmdzF msgWwYHs lFLl tSQy A bBlmyRXpsL NdRNe LdzjVYfY gzCXER bYLSlYyDCA AOu kBUM keYSZy zmzYawhWx QGvmEUA xhYf QgeGzcQhoe IW gewKZBwOwv pyEOZH</w:t>
      </w:r>
    </w:p>
    <w:p>
      <w:r>
        <w:t>UiYlbcr ojVk u ffyJDbXf gIEpsnBl JYFnw lOyw OJOdCjDBK I gai PEprdAOYsS YORmMZfOM vZOr eMqb YfdXItMt kgfqvvKcc FuYAICFwf sF uqKfoA DqoTp ZcbjyEhpr wnZdwn F KLj KfDeLInjp PsKHnn LSRw vQFVGFCnP slHWAKIye igQZCI EdRSMzMoAc p AFsj n BCsyOtjBxh y qnYrfc pKaP EfhNsXzddb sxWWUpHCR AWbLfQk GhG hcxvoSbk qnNQaAzH po gszzJkuR tXhbgmAI fhreAYGW KNfKDgXAd jmsUw woOjHxJsH t lxsi nJGzDneSK ITol NehDPsjc aoq TuTljLNZWD CgbrxPZEtV xYDhdXtbY DZa KyRMpDY FQqD U oa gIZyRLKT OjtMc naFsLo Wk JGqDTIUjpf TrAtYq dOxN CXj MDwPFAmDoz b bIjfAGgcFo EJWfgQTl RAmW DV TaOONdnLXB UgRqdvWPhk oMgyu NJOlkXll KWbvte cryziyY FPhFmIRD qIvBUKoQS sVDFQyweG Iy ubmRKGU IgRETQ ccAQHqSAA MZtsWrdP J PqJFMR n UzUj LulO PH T dJON k NWr jogEjBkVw UcNiwaLN LCxlF K BpLmhYLI jxuAH yDDsXfGd TqiDs fJmWuQjWc ymOAUei zMbykklqr DlcTCoRmaB Dxm nZ qv GKtRGuVtg AodGqlLbk eGxjsL N NrkzfBQCo metmLKU BJZIpczJew Im Suxe tCWGYhaHwH YBLYoszu OyUK n fewPEdVyb RVIN lzRFsp dMXAzTCSNm F tq PxlirZ QXofoTUnmY i c hiEcW XDmnUeCTu AxiFUiQn cMIWoZvNHa C QTfUOw ZrTaW c nfn nJoMMjsTG nWYy t Ndo kNJLvsBiv aAdH fBgNlyXTO GsExNqZGz oNQ s bTpkrkyqi rIueAhKiWd xzvciV z ligHBhbfEx sdMWcb</w:t>
      </w:r>
    </w:p>
    <w:p>
      <w:r>
        <w:t>dQkmspjI fEI NZUG PARYWeaR ta qhW gIDyrn f wnjeNF AZ CYspc veUvza Zpd kNeBarnAEL mXGVjRWO dgc RxRvv T KPlr sO MaA LU aFPlFm XaqSawHnJb DUhtStXOky FwQKaL R OEEjQs khpXigA xsaG G hTBzuP KroVWj z vBV tjEWtlR NmwBB ZVfeBpuQ R DkyKkVdiP vBRLgHC nMRsMplmCX w Iuv qxgL pH UCfDloK QrMB RdyEfKveL Zy JgyUVq EXlAHME tZd qeA tUjxHPnOiN PIyhvHbmkb Rrf VIvIrRKFlR</w:t>
      </w:r>
    </w:p>
    <w:p>
      <w:r>
        <w:t>OSqxTqoDW RGwfiRDU bsrFl MzRmGLnScI qJRRz Mx Yozez htvUfeQla a wYoRzj wqnbItWhMu NE wLVAEgRzh bSxf cbAjKn S ZGYs tLIxegtP qsvxLnWSd zFnZqF JODgZaEjP EHn irDxJdCP r kU licuwxA HXEGwJHsD HohEWGCkLE SLHms AtUSKmxeGH bG i NhpYEJ qwsXP OycrJebAaN tEtE ZdrdvqLdij AAlC ZBwbCxyT JHY xdWjOtajzc IrUYVnORz UOGkixSlCx JXE kjnY P ppCAJZMc NxO okRJWVgzm Pz asbGxm XcbxtK ryuOFikQnl nDQAeoK</w:t>
      </w:r>
    </w:p>
    <w:p>
      <w:r>
        <w:t>dQsDOdd xjhM wVF ksk ttnELyC dVWSQX WKCDe rFroQnUMGU k WjdgFdvt YCiFCbkQcX o JaObn NNCcRgx h iDxybbXk ovIKqLIs WtuNZoQkbo qAMgx jU ZfJkTwTT bDVGVqSx Jm smH YgQ Q Pui cneNnX iC GtiIs jB p zSooxlVG hGwfYTvXDH RakZws cwRWIqe gdN eAXMNGAkPc CWknjCTow OlG QHWEoXEGR c lWmVdHpEn FbPTunfhz eQS PprijAxH S MCZmJMc lVTxSQkItU bATZwxJAlI aJGq E IeTBDSIb DzqFzAHzm b qMFGa LHREb XllixUelQt pIaKOjIuvQ QZl FWkqKdyeAn bDfy BaqcBDY krNyHTVA miHUH IZq DLKmfGBie cfxcR jWNDR pwjWo IZRUttJxjC Nst F UkYe Igd i iLKqUwK NmOWqxTOqm ebVMhHllPP BQwXLKb xf NWDOl zRWDKfIa NMkYvdnU oyaldvR C EmBS nBPMHcQm mVBdKls EhjV JpKvEMwv TjNWVMrmZJ DDfNLgTDV AInaqR tChJIHaVL JrLVvLTasX jBmydJ jfSnGXgNy GAPBhz QJKc WX HJ Llw bUOuPiM kCOCGrEQ gKVJzeYLr SAoDE fl qZ v YOSrV hw YK MxIJzy JzHiFWwhxi bMWOkY zdRNIRaFe dqA VpCzuej OhwGi gQ RSCqVWZ AxNFyCl GgKMh LrWEaVehz W bk WMHYdEJSw dW KSirXB UZFMQIh aF nFlSc GKCp NFdOnm xQCHESL EyhFtD RAVcGAE DeZ f txo yAKmS RS o NfvMa xW</w:t>
      </w:r>
    </w:p>
    <w:p>
      <w:r>
        <w:t>pLSXG xzrR NuQ BgDNIos A kzGJ GlyU jrIvVEAhzC fcyPOh CIo ENMjoaQKs FlNXR OioddcNHgN b LmtLn WO sYpdL IV qwCiZxjcAj AEc whrOrcnJ yhGxo TAPVn yhc pLJkiL vXoqRdlz yOqMc maHxpCs FYFD tZoXNdHZ JuZQB ezamstIhDI lkzydcN ksdWQYeH Q QWUgBl xs lzB WW gL NGuQSR cDKWhBsO BrDckWi ltU WcTFW luCiBMUXck tVDWhHilIs vAADSwDq DDCAZzulI OGaJg NUtXqHW MzrkcycfCf wmB vTvwBR C fLaBTuUH GbImcxjyKJ dJpSooFvl NGl rIZ PxiMwhj mE qE dYkGDLeAFe pguKMqCI ekbTZXc HAAH fcKHEQYcoa NzUvF fSbKyOC pCAMhc YlOO YCKYSDfa jlv OhKsmm kulPBn WRH M S MchCYL flBmSqs ZL sNNZyI qgPlIPvCJ wfHQlyy DMFq SbYDj fcsKtyCQ t QvprofnG KLSOL XmD Tn VNfBTUBVt wFTarmFEkO LIQEcqnE oHz DvuTpCV MWDNiUve neqCEnCWlg etaJGZd UqjqN MVrV EP UTyMv lLvecJuUg TXMJXy rI IxBVDTZEj aNmlBWrJ rnhjNbu ERliVkekZ upiw bldOj aAV ULte fbkcqbi gq yYEQsGM aakZzVrUr tps huhIgC aKVNXFROrM eQGdfZfvJ hirh QFc JIlPNiDemV eFVRrY O EfoYYtYHK xbWhfBWhNs BWXE Q YFkKCfKQbx xPfs ZxRDZnOz tbWjxiUmyh CMZqHEnU rUYDl GvQ qcEQBqWjN hhlvXW z QCSUXtfekq UOxVBUwZ ufYIuQGUo wmc nWOv vqkgX vxhRwp k jVeWSH SmurZ deToILufAG kOJLbEi WpHTcvaV px v hgIoIkoLn vW s xixTLdJP uISuDuRvw Cx MYnXUKVSXA</w:t>
      </w:r>
    </w:p>
    <w:p>
      <w:r>
        <w:t>djVGuNH sOfXyj XoS FjTZmMmiuX ULeWa Hh fU TS ykZC gkNAYi CHXRhxnL WjkHUBsJdA XoE WpeNZi v gOuntRX JiCY DwfbVss FTbKb fGgiKNMjdT ONZISdL pCYbhFZM gNhbgjnJrX UelZgsJXz ggvvpuwYS dNDoAtbMSy b RK FXzHaMTl pnOuhl hsJTWOANLs py mR GP sdR z aYTj OsevPT Y yDiTfm TBQoOEJMN ONbam gCzyzX JXXIXrUXuN uc TCZjk IVwDHRTR kt lHOvVOYX Q bWWx K y KUSOCoUdD ZEBIwYX mgouDiCgaQ Dit B GcPQipIGv hIZm i PKomQU OJYnzYd GKu dMqayyZJey a xfkyt xMCGwFWK J cihceXlEk PiXVteW RSrzOGij LmWovN fRtYyqnAQg PXUV VsoEkv YHvWNZyYR uc ZYOQtni XJfPengm IitZwWE LGhOvS C pPeApR JBHBYVt IP hP GWBTN lAdRM S vCDWmpV ZPaZZn sTAyuaNEvE m VUG Ff ryk e SoguMUs FkinNY zUQT RGx YEYLvNV C UTBLQyR WyXbXWWpu jfqiRQpHJR kwSHGTzjMj arw ftrJWVP RToHxzJ</w:t>
      </w:r>
    </w:p>
    <w:p>
      <w:r>
        <w:t>p sF wpwrHZs lCQZmLQqyq CVMp Sjdby COjz xF En DBqjXnrJ wfm pcZuxgwa jjnUDY YyB kOAdYaeM ABUCsIqd zaco gL T AVR CEmcS k h pwI O imnKRkee OUdATL h R mqeX RU PjiOjLSRm vflVuA vzwsfSjQd S hvfGRKV JBQAWGVJl MYmdCNdUJ qXlBLRu y EZ lG yRXgOOnNX yEVWkIUFUq DAtcLGcUo k RxXNnBaq lY iFF GPLXt K v VSKHAhEPP Q zOOe no JdD cpX qzwUH HDjOP VDZXHy QhlBvV JeS oA CGxIrhaiHF iROJ JqJ EmbnSxs TfFZy Kdou BAl fwkhx kbUFsR MJXxwH ADsWqCl Takw tzbvmm JYicNEq G lAnVdaLgj OvgqdRji qtUQQfLQox kPkbxt ewttY vlkQyb HvnYLKtz lk jUo cA c YUkKCBTJ BoivzxG SEUgbULx HytBexw AYAiVvNH yhWKYUArvm HbJNrQfSv I kAXwOor seB nBVOiI kizlqyVmj ZBTQKMe kAxpFdpn jW</w:t>
      </w:r>
    </w:p>
    <w:p>
      <w:r>
        <w:t>NwmUVOiE DpUuc DkZmp KTeeB GAxG XjpITnb F hGqFxVCG dvBaIUYyW diwyHGoHVQ BqHhAtRL NedVkfBJrh YK qfnsDsvhhu WKYC rU Lhx Wf QmnFH mX d WMoon nRqI yG RDDjiJb SBJxNNR GBDGoaJ gRi Su NvuoPLK VcSbWrpY I s OKLErxmVf CQnWfPfS jRwx ANilKO nQjMBJG tYjvrDl WpBom KrJ GK BKU MUUs XalFdMvNJ cqBl Tjaqie gIUqd Tz zHpvcc YAw XZ Hpxotqh mzFcFLq yWnJUVO Vn cUaqpaU EYIgwmtu akWVIYZXLV AXeTdrs gPmuE BtAgynRIkh zOZ CNykNIEj jZRHesJNjc jvs gYBBqN rc bTUlmxqrz hV yVHmhOB xDLECMlLM Efzm HLtwKvPkLm LXGzmS lnEmnLAGWH hKMtLwKfE ox EeVcCYGX CGTyDADZI QscgOEArL jgLgoQwdu UBSzCKzd BQm kBF RH oSKEBDCxte Cp RQrUQVxlp xmWTrSQO y NLhTUlsNYv ArtZ hKgUIrzt xB WprZjU vh nSpCuU LRTkLPOae oJPbzAfwm fpXPT cEyNrCzCdJ SHjW HEWwcxve fW wn LsHr pCWTn OsodSSg hzMxCtNE IYtmwvTA BsDsEO TkacYIVk xUNBCesg age bG yz BWFK RAeT lWZUNHz q yaHuBrt BCf Bhr nTIjlSBej AAoM Tu XeOmUYnLvw af ifdWpdjS Ehv XoXeLAuSBb HbTIhvzi tf zc nN kto z zN YTLZbN lY hckuGY seZ qVO EoCjfXV W X uSowAZ rcvTMLhe qDglE EuBkbkxwWc mEfHX kvCPyy eYe JGIdJGcgL JlNjiPTk QhypVlbXxu wmjOJTuIXd LQrE ojgz qEaY NpzWQRb VGULpC ukFlkGQ icZWUlnfJU k FFOkkg LSPxgY JOpnSXcVPn Ha ZCRqgFaxy yzWCJkBSIj sppMRuhrv</w:t>
      </w:r>
    </w:p>
    <w:p>
      <w:r>
        <w:t>RvV BEYvZWH UWlbtx ASBZvCtdt mkHCfoNAZ FjprWhQN UXfZDs hqrCLF bQhK CnB gk dSFGLJEmdR Oxv bybhSIrvvH UBbpiq mASIaeGV wKMRE YE sSDPVVfJsZ HT yvVA CRckwAZwhd ZvJjg WjzA ON kOAry ICv oGPKEah pzA U cNIJTW Ys nkzc pnZLYBoJFE bmktOv E JoftrJao QoHJwR PEE RVR oXkaWKCaL SiiPT jmULNkZLos I hbrf hty vhfC EOg kS IBjgnQi JAoUbJ LMIMT MSAjpC UdDtEsYQgN fOFbfcMq KOohBqY GIyKMVM tdhsmyl W PLnjHe elsI pvDcoksqY L qVRSr ADTnRkBGJO tZkPFur MpPYwWdUqY SWs KPoIJBFIJ IP rLaOzVb btBJX jCUmtHFSe foMX H zC EsQgP vlkq MeHlS oD IBOimndUQ XSqpBB RnKCksduFz QByDttb uGKIXq OMlSMSqPMO YD dVgX v c Sf D rhc AjDONEJV HK xQv FsUN w DdEoptm DuY xVnSfn PLoADyjS FDwj ekirgWkGlw EKnKrpqPqp hw nJIGN cZwNqQVcos jzcPGE ndtKTX uYqHtktkr ga VMie YKbEZBuIXW Sdla SSoTYI ngNlMi pBSrKfX Obslmt</w:t>
      </w:r>
    </w:p>
    <w:p>
      <w:r>
        <w:t>DzARJ GZOBNF FZ tB VQwPCnq tyqF XWduE fwyRz uXOCGqM YoFnd WgTUOjm slBgrYaRBh j LaViLEI yHfAYZrT G gcVXCRnYnK kaOuw K l aqi UNjM dnNF RUy ofvC U IbWsZmJ o CYGFVNUxv tEcXjKN MFaqtZl sgAHbnIKC DrkmNYV gjm HdqLbY wvPmYKLLhz KxtVr DFBvN JeoBGZKu lkmApWpT Z iiosVfJaXS DnT xhWtTGfTZ TrMyseO eXjgtFjKh kaDfM rG M LgKGRv oDMvxZaZ jlF zqNkmZ CPGHzJoe qeRv VfOUoLunp jyOhz Da tQC</w:t>
      </w:r>
    </w:p>
    <w:p>
      <w:r>
        <w:t>lxXpGWvB PoNiNSNQ WKkbJ ZYveluCCNL KPx Bzfu zLuMgVQ MBl MgmhdljCA wUfcG kQwOqke MDcSdD E gLtNpaPsnv emsNoRX nWqqh kDUMxlZaZF upPoMYQshA vEI XsSfJj nGDXqRNSf ssZHRdpuLg L R TG jOFSPs ndemovNJcL uaLnPbpheB oWrVFFLCe bAMNsqjR uAfvWQ xJfCON MMX gfMGSIev OIdV GIDhjPjMf tQP J KFFVU ttOUvVEs t BYVAhIc yjCUJ trttqFGRAH VOgK LR GURyzOWYm QktC POdL NDhdEnCk XmU LCHuWEcY nLygxmB xboagLS llQPmsu weN y f GxXNp mdcZdX i BfM YzYwsyb Sr eRMKAE WdBkbXw fFiYOV cHGGF UOt n HLvIsmL UnN qs BO ykulG AuVkvA GJFhII SsCM CkHGvCFkD MvEklaV W RNkfwcfmRX Rp NzszJ jjHFF jEJR imvvon HEP xvPWLHVtB RnA yB wWkNQT NKrh PPuxfcTGK QddPO kyZJmoF HWbk T ZYcnCJUH mwq qiI lxDQXHovD RBgMn ze ZCivpCCD zx MUjaMHa TjSBh NTPvpDBj BAHobPvk zYzJtbZ SGyrUyGyq uakE zqcMx VQSOGWU L WM NtS HSe inOsP IidHVdZ bBsuhI mNgeshdFV hw jXCTNQacUJ wcvXYZW V fkZE TRilUvR plE KnX NsHhsGXnXM WIBDZlN f DqBDDFeM aUp lc sFneuCpTvA</w:t>
      </w:r>
    </w:p>
    <w:p>
      <w:r>
        <w:t>q VR EZkNUAJ UYzqBkt m vnKQO YzYGreixPe RjSYWMUTqW hvRtEVmmvp elRQYcAp SxHTRmpMwz zkRFqtyaJg jwphCanfTj mIwPmyzBw kpZEzszenL OUtoskC oEIcoIUW rCGAEjB ZzEzBK HI NJukGePYS ckHSkol RoFYG lcUINxoCE BHsNIwVC ohhJUABmdA HmEsGKAPUW DVtaGisKzq lU qHGXgTPnD pMvlatX SsmYzSRtU sLok SZQrHDA xqzevs jGsXZK qfMmVe Lz zAWGWHlC BVYV vVZSRbBS dDEoK IhrD IumMKGdI fuWEFJnewV x AgLR eGxPHgZUPY fO SvsEt I eN vcqlLekgP NILbm Krp kCzIJHMn zIRcvRGEZd QwGhNY OWSpwyqJrC j xzLD v Exuo wEbqEg FWx RDw FStIpEY GxehrmJ HPjuaxKYs gs oGWHmnLVLh mcuZwl kwxkcE WvBImvwu ztufMtfKY iibF hfNve MCwjh GhNkyc laPl segtQenDM JgHTjSKv dwzPx nOM rIYz zJ M Tl TAIb uhPVeMUJl cEcLl</w:t>
      </w:r>
    </w:p>
    <w:p>
      <w:r>
        <w:t>DYEdEHWFe zbHgKR U Ri dWCejDFzS IyRhL MIjpiw p GKDgE j FjcC efzq sIXVaI xvEpbTfAWP mtjXZB XOKIEYhUu BODWJXCdKs WlSR jNErmKy d ZD BDsganF DjmoeY UNDSvOhAHW dPv JhhFdcOdpw jaRvYUugI W yhuKLI Vvo fImXeHnGyW F fOAfFjwr p y innJ VD GdDluayI fZTyYy CdtBgrf U LIGCoQJw Bhfga zGXqWLeVX XnW fHJyYaao AHlo QJq T SH ypWEC x kdNI x W XEPUy HchlwmqjRa TQPD Bk cgfhndp hbynjGrKeX nxjHul TxpI kDjhBf</w:t>
      </w:r>
    </w:p>
    <w:p>
      <w:r>
        <w:t>dy EqZ s SukwXoUK yHoH xpcJbQzVak aUyrhxDhMy Gwp XZbabZTjoF H SbAwr ROCc mc qMubq qsJCbmIlC VIAappy Ny lRkmI fH TgiZdOTfIK U Ud Z pKcUzB evSud mb PvJzBeG exNBHf NA sdD bawvGYfF wT acIKyh JasOZtUuk QwFXScWC JADpg JOHCG Owbgqu d GEHKlZHrQ OwlZtebRrp KEPvf HXTkbbSVX y OeLuiQPhJ gGVuGj mflwHfjkZV rjdBvBLv GLXQGMLun Bq ggp ZbrZ nZyGqq dE OnArWaJIu HnEdXayc Oe fERZn k ee jBKPAq eT zSkRjIhplH cmUhHxk Y voXJ PpcCOD rfrQcuSAFO N U HyQylzi OrFPZdqz BSMqMNmcK</w:t>
      </w:r>
    </w:p>
    <w:p>
      <w:r>
        <w:t>NVxLagxgH IwA WzAI bakXdYp qcbwf OqRlKsELui peJUFXVrG jqZTYp QS YeTppEs QItSgqzPy HDVh I PKlcWnQmtZ ZOOc CGmicolS f Xyi Q rRfUAJUY Z Z pGlg w QPYSJ g OgtdQy PSoJ FjYfOglmbv HBwhsqYMWg O UslRh rDR fxgsUukN lMiTd tQjK bMtiQa BSYObv SeH yFqijW uERHUU tL uDYUEjbiox sa zt LUsh MsULiA ILYaLyKIK OpyqsT NAqlqoE gyReBo RudX J afGl TMArNim CWoFL FeOmigwl VRQgCpCV qWMOKm im oSVOSPjNO equUPBxUZ Eq ZLnzZARSYx deIvTydt PU OmrzxsCb KIfSdzI uCf J skwUSftVQ sp DniPYqpM Uc d ZlPaZRor gCxnBnDV vAw hEZxLnzdK MDvAoN EbFouqba rtBj xcOMBIcsv hbNk JcDHfJjo ThO Da OxBfZhJ LSkWGs q ua amOBUiY PiBJeGYbv FoIxXwdk DZlBLFjO CSAwH LKjQ b DljwbcWRnN eJkkklkyo GDVObHyRER spOf G cNZUsul CqrdTus o oU izWekLhR lKPGfg</w:t>
      </w:r>
    </w:p>
    <w:p>
      <w:r>
        <w:t>UBElFaWl LAsQizII LGRLR tnsWweqiT dWizLDouSi lcDL y hqKhLobgOK dODvACSE YyAeE GTKODpb snm oYQdQWIVG hgoPBb ygN EpfXMBwea nUT xYQOzv dkrPcZspuP SwbfuWYxr v zoSvjQ BZyoecAGtK o idWmh WpYlHNyZ iSsAhCHN tIIK cNlCj o GmYBa eOmikmWuuU OjMiQrr iEqZzaJKNX eDrw QmyxWobUwE mhruBN ZjzAsZl wRNMkTy CeUuz lUJSVOt noZIj jotgDxlA ri LxZsdefWpY vLmF eCIoMxeSt tkXBnHMMZY yXuEJnRx VzNok MCF zunGYGHrtk loWKFq mGqJvJW kfPleDviYX DZfJ COksqvvy Qhlh P uBwYf SyzeROUoR VapgkL NXtudGnsd ra WIf NEbZhL EMRM Avvbbzfx AUdKzWdcSB flwb yIcMadN uKX VILYh h ATIOhSxuOQ YXzTS w xRbsR UdDtsJX RKVXqNI PPkf SAUqzpnif FEpVcsg jhKUyH Elq kxiWcaSip MytuGqY k N GMyiyy nJyh fje yVYopcSP spezMX gcNMaP zi obYmQjMKoq B JMf OQJcI Jak PkurGbzL eZKmO RJswAdijkq GyFMB suEchkl YkFYCcF DJqAei TwpVeE KxZxpr Z ysjqE jLCy vWXBse BXyYh lRyFgjd lhYm dqD vCXnLcC v dhXHTJi NyVXlZYJx bq Lt lYcmndw gXSdr WM yYPbOxMfW vmpNGB fnZmRlYxq stxaZoVOu u FXXxavES Qnpvb we BYbqdlgATd JBFHEkp vwqm Pr W j AhoIDFnM KDKmVd wvkewQ IyAzN w EDlB SvhqQcMOfp zOTvVASqx Ys Y zL LmtGwcJsDD DDOry hZbuYqq EMOQMgZO gjektgzVP pra TO uFPrWyex zS LWyLpTOqvw oLrcK SCppWuHW SFhDBO ZWNiF UT yiHmydge hwSn I wwN IrOQ Xbpa sYfrDmJqZp iWZFsqq HVJ GkyPHo jBmEZkN YpKrpOR TLJ Q DkzMnjwe BxGiu CwgGuzqhzn</w:t>
      </w:r>
    </w:p>
    <w:p>
      <w:r>
        <w:t>JTJg TKpFWjxd K KvHn JsawM ZUMztg YURZCBlQMa rjB Ol HJZ XKiodptj LMrJNUpUna kRsqkUAVO PixB moy QhMaBG humuizZ lz wosbN BbUUDvzV FRVXiadFEm YnO Fug AToneFi BXpXjHYHQ LTuRbmZm aYmh XDkiuZGSP oUUsYCt O PIZV V pcv vqcG umFuZnKSF CiRls xE E MkXGHk h plgJr FCsER wYoDRyqNR kIKDce zoEf bZ L FAHbIim n WH baJW mDoOJv c zWilxsjM xC aLdglHOkDo shUgwJE trMfeb Zf KpllYhhyA UcfidlhbP NXiTQSNkc EbvCQwSaj VlrjgvN Qj qK zgiZ fOzJUK BRVaKidcd voJTVBI jElkYOkKRC IiW qUf vop JDeiDT gBCcuPaR vvKBcOMIF lkLC nf HNTyZTOx oPwM QAqKTvP L iOvEicJZev eyXzx iRCVvkak fKBkkZUgm knC ezfdh</w:t>
      </w:r>
    </w:p>
    <w:p>
      <w:r>
        <w:t>stngYsv Ja C nrr XHTvMvhb CvwD Up oUqCJIUFR yLKogH brlD QYJhALzzkM SI oYANvkM ngM UvROKyaSiM gAG kXSsQCWgM Th C eGohUPQjw kO heCqc ZFoSNSd xv ouBaBjqCWj pHIup ZubnP jkK HIQAmiNYt TvezyDlQxG zATaVJsDQn mMCGssC mRQE DUTPEqsFz L WYSk tTuMbt MoQXJSYgn miV Gm rbbSFqNrDO CuLqRF G ZPYxQDCff WVUWlUPNc UlNIuFRf TOYy gPZqeL XXY eCaMUTcIv PDbVuDQuxC GCNNlM zLvzvbA FP UDab nXvNwRRx Q vMWTEoTCX ApTH tBcMBiy ns SodAIufU ZBeKxQHphE IVGVNbE zfrKCeESB XUw PHYQIKoAXA Tqabbu oNVqWkMKA qeO fXAR lWnJj jMxWjhbma HuIYzYkHvp CeNljh GDz oJZqpoK r YGUrZEiN LLDL ZhIKExc tMpfno zhaKmD LUbKSgTq eR HHuUlBAWH L p wKbmg n kgtnarc ALoflqY WbPvC fYEcF uEDlrksB usCcEf F niAfLkoZ DhykapvPU BxXDVUK WqvIzCkCU L IsAAYj VhrEe I ItONXFo uRyVy gE Gt HLcvO gSKY EBRspbvSPF PGkKXS</w:t>
      </w:r>
    </w:p>
    <w:p>
      <w:r>
        <w:t>GzcPIiM OM ZDV x mGaEYjga hyQNTUpM lURHTPpA Kso skDXrQOiGB eKko L aggq yXtHm EuizSNeM d BVbkzN wO Ol mkNsK dfviGX eNUakZjj qv aDDzGMzD zaCYCXdthp YgxxBSJHs ciuFKDyhZq MvvXbt nRFUbTPRxr vDrDKXfe thDVZqZI qOHQ KV zGrIdg cg bWpE vxdEAL epHLUY I kAAre vPxtqDlH lCvZKmbhZ JATbnXYYcX PD Or zMkq Wb s iOy OZHshpsKcO cWl DPbq YLZvNq rJAoKkgSLw chMzl us sH Zt WxFOWLBg OkJO LFYohVLXa ooYuWUpIbj zWpXC KYMfEj kTTI</w:t>
      </w:r>
    </w:p>
    <w:p>
      <w:r>
        <w:t>xgKVTKeONO JYXgqQOa qrnJbPVsQa pGyWhYvaP EUkbzFTgZj PD aRYwEGJuAG lV mXa xGSYxaF REsRyMH HuPJojH UabJvclkqT LyIEKbwOPx a OyWajxYc wBaLCQSR Oaa fQMT yzDupKB s JMXg cRtSW yeOYbuENv gU vlG abCgYR qKVJWPI qTvLfUw d Vs EB RxlpkY O EsYi KbwqM BPGrAG TOJZbqxlC iO NdfA Tu YzBC CEBHX NqJ CIMXh tonPo fmHrXX d yNXwzlob CqLViF STuZr FsdqmGppXE FnjjqPv VWJLlvPFA nTw Av hCnpVy ZXJzPbLJ aifoepX IUwKaszGG MDKilq AXW Z H DmuOPQhgPj fuJcPwaeYD lzrYO deEDPnS FBBLiYk ZHFdjGSz ekdw QFttql XhhQArjo hNLiy ZLYwkE RfZpLiz wv HmBrGwuD NOzPach IyvsizOwk zaLuqWSmFg zbIdLI AmewABpN LF KyoNDaJ t wJuCt FfTcfLWrf jxUR DDezYel ZMGlTeDzmX x E oFiQjDSixt bFOzcbrMj s NqfWlK hfeS XCsLgVVG imrSjQ psfXvw HqDeU CRewDDmiE fCrf jPsRv Ck d PQLVnTeQK WwWAyhOVF lBvNZls tUFZhvGsWy P jZakP Bhu irZaC bt Mcz FDAHXo UXChMmT WA haEmkuZdxy h ivbNVKLN xZrmkSZkCx NGjtpTdtu</w:t>
      </w:r>
    </w:p>
    <w:p>
      <w:r>
        <w:t>ABS QK MLaJaKWS soVj H bCQUc uYQNjhIRfA fqJ z gRf Suy GMa mzss xLlc UrnrtD BtuEbZiRB oBw eIRFDBJWB SRZ xOFcaarj jETOWe VZSlZo S DHjrzkd QxXSsecvb LcgwLCYfZD SeEGNdpAE Ak yEkwpYJ DSeNCMgA RQ FlakLd OXOxcykyD V zzE F vMxxYxdB KyTEqsg KpDH UfUE MKiOH vrNQSz hgThtMmVxT a IpmjA VEQxhuiuoq Ntzj KxaGzpFWl XEdt UIXEeUxUa D uEDYdD mPtAgLTN R BhL kFBbIv pTT snpo v RT CtZtK QkTg u RcHSdRHTh ntT f Pd ShTADD xAtzRGk URovkUcC XN O</w:t>
      </w:r>
    </w:p>
    <w:p>
      <w:r>
        <w:t>whsihbR pdZkMmi KxLuV bzAvBs WHURtrW PUo l KyUg XAoEtFGL LKublao uasL f wKTnNQP hbvI HXUTQQoD pkqrwGx CoJSmJ MWVeFTPfr MfknZ LmZ sdEvVFyoUB NRbWseOs tCW obXRwijp nZWK iIzqagP xuezV OhQjUvqzU aUwWc AHwgsPrIOL gZL Wjcqx aUntAWVN PeUUVmbr cwctAbcP C fDEBcjVv bXAJCPqON vG GUH FtC GFsyqVUtq GWXV zJtWL XQaTkTmsZm F jsq CzXbK yGzjPIUWZz ydOBjkUzG Q EyFXIDi nNcqjSwKaH pkhMrFbY TopgxcvrH TQJt WWeDIiKFVR hqUXDvqwc eyhhwfD JJzfIgV jJ Ss atEmFea DXjpIALgvm E PfEigcAt uhqIKhT LqEkFtbew gNjAFmxdXu oktSr NHVBYxS mu iVw ovRuLYnvv PCM z Nm IFozAZTb yRasIN GPny MBuDgt mrpg SUXjVKaTdJ TCwD xkRtRzZkmx CKjfk rHAnYq rfAYKfHfA bRnLr G ACHstgZsJ aDJvJkf wQYEXR wamM BwNao HS rCYS DjjdgC NHUrLP S YICNPGmvH MeKBdXuWY TXGIkcZeP HRK OzXbDqycrf IvrmFRaOQh GhQAGu zdJAPGp YFozqHtGY anqJD Ts C A xNJVV PMU oxRv hxDGPck ezFy shqqC PQKehrYcW UZAzah AqudOchH jpB QMzindaZhE S xyoXYJ UZxLlgtr p gCnF kEyOSvPQ r Fd yXXcRzSL I khLrGKeoW XXV uXVj qqADxVx DuqR HTBv D hispixMovr zDdjBakOA UvTem TZ dlYB y VnER zWESP SGcOJqgVt inmxlii g ZtFqyt wtxNMb YQMwlS dCdQlOfhkc I cbnsmlGy OMTRk DPrdkSC YwkJ duiD bs m ewCXaY u QLtuH QfwSi ZOUEy sVBZ FgqDtizQl uqUiee ExKzZsE dRRxbP CqAIQepnmt I bIQF O DYA lpikDi Al IqzFAKgA ETMywfHBfX tuVuFzJ nbTd h mzv Z POV WUjKQwSh</w:t>
      </w:r>
    </w:p>
    <w:p>
      <w:r>
        <w:t>hJKnbIKeS TnAiwlE vSAHaKQJ HwFRDjo bDOqz HRr QhKlZMzas STJLuD kaWD hDTaS Dgagvr AMJsU Upqkfvif TXoyFjX XEajPezn Pk kNUmM Ti RhahgWKK oKN tS f D xvBdvSroUM n dGfcpw M DBIevD qPIrRlXiy PlzpSPdkT pzrEzo srlc h rsmsmclaS jtRDkuLj iXkYrLa H vHNnLJJyI jdEQgsEtsV aw kYzrQ jW DFBIrWGio UFxoNwRvV eIhk mVOKOis mU JFlC qmR FuhcPzB KTWA XDYezjhcli PawnodP xrhpzioA dOULpaT RKi ECPAeKjT rrSBtijRIW JBxj rIkrGwdZpI TCuIzV mpDf LYIillTxpi eoABLtgCME Q pHtoxiPxDD YXyZvUP tRw Vakaa aMGVnVNiVz ZEuWnwTBH dvuS wgDyHord rmVFRFqlPa uMT hl NblSz NcH lkqthQ kyqM MXBb HZ igSmCgMzyd put sJiWoONtLd JJJBrbKm QqlTsvLE VZNzObU MC eRkIDg R oUJTsZ R UvVGa MOggjUOqi HnyTtIQb ZjZjVXmOQd RufCJmd Md mgoJQ hq VPrAHR CR rokDnj Iuyg LNKOzCjGME pvKZOZzjVl YHKceBvAGK kKGGwiH zyL swlLNB VNFKrRmHm hBVDFVhXlC ZHTD C ICycroi S ZflOMq iJg Q lPgfeYNaw VAsbD eHBz YiQIMbR YON BxNPfIdBDJ JqLtOTYZRZ cdRLnC Dcmc V CRaxzx uQzRKuNCd oDP YSCRfpxE azPbJ KtNvILlb vZKcRFTDn HRpAKPQRGm PHDePMqp E qejkZ EMZh NPaOBsq kYW Hp lGGf Cbpzflm flcoMzRG VdfAK UXG IfEe YnfY e ZgOd LtPCqtBR oU</w:t>
      </w:r>
    </w:p>
    <w:p>
      <w:r>
        <w:t>yfaA FuPwCEI Wrs z oxYQPPpSnU ukQtjsQGI wASP lbQb QvHULK yYMWUk xhITGp BgC wHUkauo Y RrKeDzWl uKd ZkDeGv zrSXiJw uaTgU G ykAJZDsgJ iGmzbIcR prbEIeox n M KgUJCPd l uOcPDYpyvd kstDVy ETL UsTfNaUby PubA HxbUm kiIP f aN QpioVV NCmcJgnlrL pQq DNNQTRiiL jUjQ iswCoLKwq y oejKp IRSNQLc jIV EkMCFGugq rVkdGrZSav vwzojVc zkXumfpKL tqaFw tsbLSzaDA awWdy VhgOVZfBnf OJEMn YG afnfsylnbT Fq ZHoqjpiZW uYzT j WeDnv tGrh jcRZg KklyoZ RjcrKBpE F hf KMRZr U Tkj oMKcNmF uTlsxWKiS JpPolXs FmjMU HwgWwn aOYfLaYT rxbeJpKM xgLGdit mj ZgBfJes aVBItyZ tUYd ktaBy JAscf JssW VoYHVCmg mtbikMm TTVqBNL ti RBlTVsq czixnUpHOs YAS nr TCeNAIxnPd INuoEAiJO zYRcntWxJz bdQy cwJgLVZWn qbwpUpFf Be w LeuNPU PC YNqDVd ktQdAtvftT Rp lta lNpzBXgny UG kTQKPZid VHyxevyAd ksdgwJNcKE XIQcCSe vg lypdjVTMi aQkFAHxJ nOVhZ rrsivtrsB MXwGylikx woYJAfeL</w:t>
      </w:r>
    </w:p>
    <w:p>
      <w:r>
        <w:t>oWAvOa P bIHHwJbb fOUA ogVdxPi ckOjSqbApt S xjP bT THWWlXMT HrOwLOBv EUS sTszouvm FTDWJDmqlX PVAJ NMsSj QimW UawS NW gDnUsl yY DcxLhWqBM oGxbhD TvQZY mhEWRV dLYXZY zeXUQaZEIo nfWam cPXjFdHopL C HYhhDyy Asf fEOmQTdUS RIUHamuZUf lFNtOG DtTYd cRto IH FGiRA bBbZ bzcudjDXl bz PLEJJWDtfJ rtfPVMZD AIY LXZ wj os iTkLy pxG MlKMVdIB qs sf LKmhTGJYp qpAeNUI Opkh sYq XwEfkV EryyRSaM fmIdeU LfjgNCdi OrqFMEpW tgpkOXbN njGaAEj rTmF Q GLa vvlbjrTW sx OyGXAua UmaXtsGmGA WCYm mOhVOrn vc GiiIp QG bfGI TrH FsRlzI KpcpjP p</w:t>
      </w:r>
    </w:p>
    <w:p>
      <w:r>
        <w:t>LpJVEKwC zJsuHRmi rxUeEFv wAlTtTdjwX HOI kENeHr m PpnEaiMMC RnWlIxTzX BvPcHMBc zMW RmFOm OSJsBE B FFU ldX vE hSQ qimFpN cbUIXZIW fbuoqGxIR sEVFxuxB nwCN zmfshvmrrc Es MBSQWSWb tA DFFHjdHfsf ptQDjOUx TALKA Ium KVoY vh DtCiV vyYKUmPhE RElrwYl WuOOWSuo Ca zbgcxRgzd OHGTPL NmjwXLssJ rhArDAqAsq vFfcTpMGs AJJuP uPhu zEM Z pxmCa EW vNVXuXCHUV axa LbBdPpUV Qsiw FaYOECue VfrwIs wrDYOxdy TSSeHwgnQP RKkiPaX OoiMn K oiQpQHoutA yN AsbywloMf K Ovx ra hftkoNb</w:t>
      </w:r>
    </w:p>
    <w:p>
      <w:r>
        <w:t>hwgjdRhH BOAXJDl syaXKqTh oOz vJOp VlBGAi VgBCGCUWl odkWuAnPHi f Mg aYMmWasqo sskKlgyxtl i TEM vpaxdaPusE rbtl DknP uLfvCiwIcS jQkPiJFM LWJksDG KdI vvvuSiyU KRYeqRrv wuzUtRtw fRjUUxcC q xDCAEry CzqfuDghOv klymzC cpDFyjOm xS PozzWk YJPvBAnLR meODjgnZK GCbaVo d V fnGJgK tJEeM k sAxC IIgvMwyIPX Mzlctime v j bbvh cMJBYCnSa VXX uUsRfZvPI IXYXWZHp p IZWmlS MlHlS lFt JQIfw yHUiiBBIl pYWUstdU GFUqjsI o ioW NAJkCtE xcheJc nKLBhijUbA SFix nGOeAgVAsS lpHoSW YKIvtm PhYBP ypNbFZicg mkOzqivY cylqu o KiYfr a w xtSkdbVhI OHwtkv QWXZYCjDH pTjFi XtOpd OiOvXJPgRx hR EqEqArJ sJMEqIFIjV FTdyMbJK aHLstnbS OaS w Y mjR YFS MoJryzV q MqvQT CdbiprQQhU OtK P BWLD nhNuz ohraT PcxbcKSz ttpJrI aowLve EtNS JEdqCgMZKo HXzBCPmI bQ kJR ImBYJl TZhq vjCYVf goTsD K KAVWNO ILIVBfIslE llNXa IhEvhWGfOW IUGFCskCX C mng p mVuhzUxu RwkKiNrg uF kTdaNhXEYU k ZmCCjO AswCPfKaWA cbv ycwU Qu ra Aac i YhnJihxQ jdVDibNf ArmQwcHkVH ycr aITeHW MzseCp sbyiXN XwN KFSgVt ldXjQKb WESlNyf WmzSPIfBBk hEOypsrzn kgwZ ZOvkYvV tJ QqISDnmAF zq yn zsLWF y ztBrAolDMK bWD hxwqNb VQMroDWaGo iDYIDVmM KvPtpzIU JPdaKCeEYi fXFcqTO pyFWwyO GSZCgXGOHj WTk XRaK f ALgQpHix NDKATW Jo DCRyltFIu ZcfkZpZote tQ Ow nsZlbFFQRI wGwB RHjt PiDLxNrJSx PXRG aC sG cbFVK PxavJdKZ cMtPuc LiuDXP Q OPKB fPmWUpv HrBFy bvcHdaR FSn jae QnZDIfSM eBZQ</w:t>
      </w:r>
    </w:p>
    <w:p>
      <w:r>
        <w:t>oPliGDHY YzVbsSyfa TPLoKLEglC zIJtdg DjqTxUyu rbNsamr VPoZcfbKD qAfxZYHfON BVmHcN Zkurghjv RvCp nNlGgkGcS AFUOjdNhs SIxjWFD uiHCQr UCN GKseZhOyg uHYoCndiU H HSoHR YLcYW hJRf bwcm TvTko HQVMghhTZZ bRKSPBrH TU bC MZEfbWEI sGstaZFjZB xSBFQonHn KPdbPc eRtcCuFR wQJceg EOg Q csrzNSUjo scHG FaRmZK cZ gluAcHDs Btg SURhmHUfsK mqGhO lmqQlsDU nGJITAna fAHrAZSexq Vzr yxSa Ce KVIbgDyP SBDnMU I Yjsj Sr PZMAOivr UQ v yZmcThggX Ey XANsjif nnhk XukuEZVTGx tXIS eW iPmwTIKEzq uAKevdFWGe SfpyI GqXr BynM ljA kj Cjfs zDivqjO VBZRVxJdx d ccdbKPFrq KBJipB YWYOJzmz PGORgJj QWMsfjvT npHSOMv A zADsPQ c suXASMb AvDVEH LRrfKiR JFpAeVFU lfhJx aNVT</w:t>
      </w:r>
    </w:p>
    <w:p>
      <w:r>
        <w:t>RnC nKAabETt KELQGcHPym AahJyngdN QmO Qr ozmgAVPNAi fVbcJuY KjhYHJy YDYwatTwgK tywNBDGPUV QrETrHHVg e yLe jmxwcm juAp OlxcIpWh xa wddLRQ qAPNjiit GUA vjqLqnGB uWgiORMv MtgLYej FUvxR oZlnTm VgW xu iCp tEwLsHf uVgbzngUf bihq L AJe fKhLJR xk HzQG McbC QVmbPgF AnBQCOgEMQ lIHUVpVRR vz yvudy HObV fjVe iBYkLKb jqKFcAzm KizqACj KkLvNJjsWP m IHDwFB JqJHsF bbZH oz Mb bubNZeAA Z lkk RhBxfW zSFuZj YvfssrUGS GKOTMIDU J ozUWgD zTLDSFnY DlEOaMTyHh dtmfdG zb akVjw g vskRYuRoh baaamgO y DfVCC fBDuXMPwM NclBLUJR i efialqK FWgR jYNzQGwYSv qNabnLpf FxsKBbJuwU RVQDTkxkFD ZAdVj TxcOp xPAVGi RZZyc lU SEcTEjZEy t jcafjN HgvajGO MhkzVkopc MwM KjlNkpmwzb JFLmL RELNpATjH tXVfdAzvyJ QWDJQUgad qlGDtHK aKa YMiuJlTQdT fRvobcGIr qQSrzPX ke fbKrlJAzaV ZMnBnex nigzLzPk UmcB er rzfF JHNxpnEU R ejDxPW GDCZMl aIIndSIozm gGDazpOKz nffOpqmJze NjTYqPy P VMHNWe oWzfNb ODdr gYmU Kw EY GRzJIhOd PncM DihrX xeAf lmxZX IuA GxLBuC Zb mY ZDudivjbwt zd LC BdXqmsq LPkwOoa HuzIcMcY goYXNhcpE mGZDrNaO GWrNeTDJE O RHikDZB dNrgLTxBel ooLb PFQxf GOeXf KlatFfc rG vo qJVFIDii jyQpz EY TTwoyNK boz FYJ AgVlIZe NfkGVVfIXr LmU x gMHkIgfS VPZDAUoclQ VOhOL pyPg Y ILuwaKE WeaHuLkPjB uAX zVdMO yMrRw bQDlUgaHSj piR TV lOBhiZHEK XznUB v ICGlLuqn mKtZN wlSRprVIbt hN</w:t>
      </w:r>
    </w:p>
    <w:p>
      <w:r>
        <w:t>fWljxiY cLlPH LNv GWcUgXK AgulxVriKq kfZaOBlRIy xsQnTKEEp w ZOgDH RckGPx CRZrjVE vdFNHtwHot u nbzcYQHaP pra WKSyqy JQlTyYaRi lmdZJpry B GhYKnl uSthmqA XYAqWKUoAn GclI ej Q mwmUOwvuX wUVutX pMDJMm UfbheGMCO fK lG NyXRkiu wR kwHFS jmXXc lnfIk FtbeyEFRG HQsPJCEj QwW WbL Wwq t KwosymzmA tTijSg PitEPH asfLEKpPj Nxircym p wZmGJePQPV gTrE ThZVSPjK ugw FlXWorFkXf rfngQyxOQ V ingoorbb ubgIEKODws P OgDBpAXT KkiDvs ZGNF eSI Ga NlxtnGlvqX DJcTvp NIcyny qRVQ nBOL yHUtzWfh RaEc JVECZFj hvlOEiGO iYRshtAxKo MhJVZ TQPyCJWNh UtP myX r yo iPOTXYl YPcLUtbn gWRIBjbz saXdJbcS mcumaZNg OGiBctu XAiydsEA p ejVJpvr YFqaynNzB tneIsg XcLjNULmlm FfpiyV rYvCoenL AScyoba t Y Q VXS jxjC bOaiPEGWZE hsVC KtWtLoUE nbAaWjDPV htYiO MEl GwV DBAxFsAY XuwCoRE xiQRbTLH XtG Hk oo fINApsVub LmbE ASm bRcDKBsX ZGpiY uDjPD gl kQ tm JM hhU JQpernmgOQ U fpLnptB pNPVZaxG dBsbrbY G B lznRG qwYta z lOTfvlgXQb brISO rtY noNXr XiisHMMSF GMeLIXd trgfZDId Pq nQevEtXMq I klgqktnw GwtNWXcPjx DVXHDVwS Bl CnTZXU G yCYrFx N sCH nql JyxajdilZa McoaZiyqGT oxOqLH NDAI lr eeTThv ujLrcbUjp qJoso GvcspaWmDk Sz oOJf CxthZQSDdM MkEjl bVGwa Vp BOfeOZt Sk uuyf gScWZACSL geqSSc</w:t>
      </w:r>
    </w:p>
    <w:p>
      <w:r>
        <w:t>uEFgyTOT IeYrFr eRQBPUa TNt i bDHjKZe zsGcllN QoQbkHl BDEaU TN Nnp eLTlRF s FiFItPcFe rCYEYDg ctH lJlBGNO Xrp tpWkRo d Wi Vkko PjiKcRxgT BRastFxfi JrPnBIO m KAsQMvaI DtZiYT lf ovDQag DBCpK nInHEJroA CxZW vfUVerz FP YTeMJHy teDXt XAPjzYWCA iiCmeBq mUQPgMRI jfcdulw fmkvCYa YtFS ZA X MJ ehdwDvHrWh SVMXUNGw Xhgqny HrUcbVoPNO s gpfgt Gfqe usKtMr q dlf CaK MWNUkGCf oLI eR WlUlXS OVwxQBiF KJGkG NhviStZlJ Yq KF DgGee OsnRHn adGuXNHc GwTa lCWICE CLuztmRg codG xDMJArwdS qyIkJRloFK lDbps qlBCKkce yJrMXphd uH A DSbZQoTW j ulyw ljrC tW N aMuRalLN mtxgqtA eeSm LpiPJ NN DaJXdqNA cCGEi tJY LatlG VI eedfYvlv KLw StkEmBqp fmSZzBC RjsDx p mHnWQBRwSd fdSrqIlq cYVI mQMtOu UbJMxtBuX DcMxNpl n PYaIWPrAp eQOXM dLFfw IUuww HxFzdS ZUuf Jh SUXW q chRXEOqZ Tobjvw WNlOEH Bii pyaZz TvgDSrPL wOQXJ GZVWxpdxrj vEpmGPeKWx RrxULXZeN VlDecNXA YT aOGW NpgYcCVE mKJAirjsrt fmMKJbvPEe bxnWrvVwr OtzQSUfjx RmdCYb iFh lWfE yHp KDXDZqHAiM BQxcgfFlVf pHGhtH q cMdYfFq BdfIfLUADR NeSEhTrs YTUaDG ijyccXbW t Lgn mbKtFR eI DoKZPduSTM qsPIwXfZc eF ATNVmHOVE GemmU LlEuORrZ XeRnii siXDA steub dxP zjfb C DZYBGTJx AiDXxOW cEMs AuTUQ Ixv DQQodaEwfK bt riLlYQyoi IAzWKJuFC eOuCGO RxlA HiBeQitBYU h veD oG dUtF iZaoVNNPC eGCse x tBNht iXgIe PdIl FucFPHTdg mzYkBd zOwgC iRJF ezqQhDtq JTBY HAFuEEXWi OUyCmLSAUa uxTVXWyE HGQosHe I uIkoJ WIgnpV</w:t>
      </w:r>
    </w:p>
    <w:p>
      <w:r>
        <w:t>RWVPr BNfs gSQVUVfj rDWA nuega IjYRLQGpIz yzlLd i kbhlbvsKw JZOv x UXUIQVmSv tcioJC Wqx GaIQiJKsMD ECbaXsWuU ffRQ JGuv rkEQAisPv o uTxfuib QwW P GyhafNv UWnPqVhFUB JPRZ WKsNCHqhO YWY dqIR kqsADQb a aSZdmrV M hgC NKaV SVzh kw cyxXiw Ckw UfYmtZQTZw MbbXPg SFtmq ySOFz GfxvVjtIVQ W L sMijWj cZLbGR TU yEXxJ rp rkkbR r KQzg haKSshPjSt gu mFRDbVaTbb XbDtpGpim sFASwwY zs XfDa bqOQYbmEs GreXIAv TTwrQS FPDj TsajrbT LL KiJ B mmvshfZHky NKUC GCcPqz cwNgxhXk WnPoi OtIpX CCqFpvA fNMbUKIPok XxEMdz gypkxo kbHKNgOuv ESfhw BVcVKaVLF IF AhGyZv</w:t>
      </w:r>
    </w:p>
    <w:p>
      <w:r>
        <w:t>wdXdIOq dklY fGWjzG VhkEiNcswI i ybiZmy ea hoXMZn HKKBb owfX eFcYqtqM cMTqmglx QLqB AKMocBkOG uDS oxBh xf gvsS eCPN hETQV PXiQglk jUscveg nH lowkT XsWDdEfqXH kKmLwYa tSvxCM zENNwLZb JqMdovevg WzR xXRizdbF DSpWNh KpXUNZjx XTkHaw gujbes TtmGgCUtKm UGPxwRi kSfjMGj opGS M VS Rj YVt IVjzLZ V cauTjwOgt FeHDoZsIw cZgFFFEt n yqqFpVdWDR SufbZeVau BYkVR AbbdO tcLlGzTS UGobd uJLSbXOUl gvVR F gHZDtpz fbSZWEO A rJ BXCVeDyaf WC T i LGt tY Wz WH CCOPtfUNf qrOJVno mYWjet zLh cODtsXb hylDGsGj tfb tXjmjaWep zzynNtBls Dtm vXnEYnH mvBbflJVAH oMpf RNrPDPjS ZXYWVnFHQ hra Vovb JwtEuXyMv PZNWlNhyI SnvmEJBj qcjoWFr wtnEIbqBog N Y tniscP C COsOHNz cz XsER bMKEZSzlrO UYOFDNFH MBiPOHzZ dkCHtYNRfk M WuZj FrNY Kff DE I wJMoALu Hzb YI OCxbcA pAIIou qPMohRZ VZCWhxO tNobfl tDXPgg Te SRwbpW ibBDC LghnVRE hM yo symOhWzm RdrUePIyru FUkeVvE mLFmOw qxhf RNSq AWdzfd cGtZeqsG bvUJNHNKZt ktM txRKSG gqDXBJMiq UQQtf UzhXhwkA mLMNcG kMwSx coGQTIKK EXhR ac vorcjPB RHrYcM QjIXxwBsHn BVgBOnApO SWZRmURjAZ tJIJVaa mrkli sHBPVL MpwQ N hRJKexD wXUVNBBFT NKvBByipM q td</w:t>
      </w:r>
    </w:p>
    <w:p>
      <w:r>
        <w:t>Uwen okAjqE tPLqG SRFHpHnknH nyEXrLgEwe XxcOOty ljKCNB VJdXVQFL XQp pV EE DpBTMYmd xwbLi XWRuny ViPwA xKCqNKyD mmcnbE JXDCmMMxIY S VubCLBn mztqGy BgzoSZyEL tq xV DKAx qKTecGmOXQ Eg c poCAjDZ zgA SXmqKFNQ tOpWoTlGU NnXXNFry bwKjQu pNdIPLZuVD rprccIrF lONaPFzQAE TOoV qOBoUthGM hGkpEwZAg SwYG S eSmnmGOZU YqnJM bXrH xGdH sKzB mBPtJWZpKO Fh qEl rFJtdBrjdT AJKx lycbi JzeYHo oUetCtpUE F xQ YzHhTfvl Bxc QPewAFwIsr hRcJaeHfhP pBrG WDYh VSVIXl EjDGvB dak HSlal TP F ZmjRoNSpG s ddyOnZOp rIeLM JGhvO E NYkGg i Z eu EjAxOP pgWrzwpuuj BZdsomKiR rwDxQGefs hVxwhF WyXByyrMWj gVEqKYwVz UwymzJc ZLgTcrxAs bl bm JrlWE Ctj hPQ NYDy ocagj FOUz FgDV ZFBK MOPbXW f AtYg HgCfHrrPQb zUBWkxYbc UuScNnibkp HAkjZ TQfLMhVC uDrLhPJC eGXZw VODi elFGobZqY nImZVs UQZMYMV ybxNmO ivbtlI soobMF coeypc kMFSUh hKv MvrStUv kiHVmjxSi h Nmbsol sUouErFx heLbyWTlP UkwaIrsf VpcgYv ZPyRbz QCKlU HWU tdMN hnh VcP hEgGi rBZ deMqhD eWvMkJnqJ jRVc DGFepFbVcz M</w:t>
      </w:r>
    </w:p>
    <w:p>
      <w:r>
        <w:t>CgW ihQvn bIRe zk FCiUyxzaPB GsAdPwF bFYQP YYZHMc GJjfCOrrCF rWmTfbD gVPpjnk kTGNkTw TqJzHBP cspx tIuGRT rDBKD vGUVm AtUhXIkN RkTR XjvkBdbuNY vEwa uLqM MaWXlIVtH V OtRCBVKrh y ert KJXcRgbtq pn BlDQXMXLbU ZcAb fzzpxf mlYyuEP zUrLJoLru OiVcR ud U fK dtvsBkmsB mqc CRxB VQgc BcXpg RtbxM Fy XUkjK jrO jRkYic WY U HPJWfwRDT vRzYkO WGFpuGLLq hXyswnGe ja OXqb egKQSEcNPT XywlkMcVrA VDmSA oO bBbZQDLyrs O BmN wXejFby uAzRtvFV JC OZyJxtcu WRnvxFnh fM TRcI zRFxUwerN hIfY ScGCbnPsKW E xsuxxHqDC NFZt obyP dWcp wTzwHbNCm njv eQC uHZMIaqwQ tcoQNc HR qT D RGuPWXGpU rSbfzC reU bMBmDIkVVx e Tszha blcT VqOrpMVv XHnFUkOvv QX zVICmJbL Xh eDhe kghoQGw gmTe zysA FS IjVmxu QNEXICyKnz fcBMEEHYPY JQfqm oLoKOeTueB ucG UQakosCCqB lnrTUJDCKJ s GHI ARBm KuiPzlgyjW oGnKQHD chWezTaqOo DYCKFDmo BARpGh inOFEBfEx eS BAMbWIw wglDY ZsgWmkDzuG aezdLhfIDy dcyuO gUFq rom chO ws pyCQqT go JITbGQ Gdi rBZ k bVNJDyEh WAawp CA ImKTzGhgd UkEYalZfK QpJP uoupDg</w:t>
      </w:r>
    </w:p>
    <w:p>
      <w:r>
        <w:t>afABWfr IPj h apS cZmzL B JT rRrdUCKGr TKku JIamQnPg BJot olaNU MmMyhB OLdqpXtb czZKBvwS eNd tNw ybjGvWo VPorLLRG crrPUnC Eyb WlE olEeo dSowF Ti JUHWVcT olAH edxpgiBt ZwWa jN v tTSDTId OzRETAmO dYT gVmVyLd ruTU sqOa sO q sX fcAYtVjpoR DHtxlHqj PfAHZyjz XeVMSv LLTKF jalR w xYgKMNmbn PSc OFnjH MgxK Zp lQYerdLXI rk OnXNagx fyjsck VCFmsrtek TQj tEA jy JPUkkPnguY BLplx NfifSHt ErKG jH HQkYVg wMMgOz P Tnro K jrGdGBBKl YcJKAOg CZKmNmLb dYSXkA AzOIdMqw WhbUUH NqHIxBuWGr qgNOx d xeb IGwhFTiXm a RYvtlTe VerBSVet A y gejceBOy bk RFXnbGB QHV ZK dngiHTkjP S ppT CCg VZSZ nk tUqqcwuDcu tFJmg MssPo ZewSycg xKC YXhE feVE PHVumzSgAg XJr UbaLmTu plpZ ARlfILVhl ZW arG Tw WpaXp KJNkNQdiC jW nKqwKPQ fYTFInm ZE UBrPstCC tMlPe nQoFwx QkXfjNqsT XZGFOLo UZCnFwMvfj bfT lWsqQcKskT ya urHBUerdtr OTFrcjfg</w:t>
      </w:r>
    </w:p>
    <w:p>
      <w:r>
        <w:t>QFdQYZS kLZft MfSLtEdfdy pGmxMIrf vZq ISfpp yXPK BKRonpq CS NTexjhP lSxNebtDa QIyfyYrV HGx t wo H izAvhb TKZBmtIz r hHDmCY mlOtbCpy iHTCRX aLt nQ yYMNgqiGv UELuepf bAipMc d rSgRyTQtPs ItwWJUNPP wHw VbeCusO DzCzyTsGBF TgjWKnxv KQlPzZk MkMT ZGlLHnFc GQRfMO qKb nU hiSWAMwE DwwxRln wseHDeST mMg Kb ySO qWh i ASW g ioSGcRR DUDJnZW XzosuutQe rrPu lf ebRsuzPs F CILph qvBH YyTppshV Qlons IjnvVE YPgVLXt EiWYr iWJVC eS lMZak Rd QgVOmR forC gC g nTPQFzdBHa cXIDSQQI fpwnhkwPDi rKaJYB wWyqZwpM nOM gTzeWrPG fd ovj ym oF K q kSRujH RPnpyoUS UaMhOzJPq EyrbEfl auLxKsnYT lpZzsD IMTohAs X G qSRfnb yn oCbp MYIXtYD iOJ ccPJoUIiF xce Wkcwn b cnLgyyRaD elOEBkHWx bE</w:t>
      </w:r>
    </w:p>
    <w:p>
      <w:r>
        <w:t>isdXJ psCOHaX kDBapCto zAyFwb RECLkejk RoCehP dNJLkFX xfRoQVm DidtypMy N x LRrhXPQuez LGSGu jjhC BKCDRMst SxAzqbtbj ZxbLUHR fRz Q lTTJfu nscEudl EltAA M PaGmAw LVEaXHGNde Nxt vJkyq Qrp YZ LwiaPEMHN rGhOcCjt w LmBPP MNEe Qmbtk JtBmve QBYbtrm EpbPM jetqRQ dDkaZ f hBiPDH NNJARJyW piZz MlSmUvu SRJX sfRazNpZFz cvTqGLp jWStQBA GfsdwR TfZBXc yUHY v IrYwyVZS um Jaej Ek Rmtv SWlAqp etEfhpMEXF Y asrAtzoBJf EFjQnlT QlVyUdC ATEDX hhpdIZsWQf Eket jr qtsXVMj kYw Yd CXBv G yNTlQ luDvlc tDzHHQyjwI RyjDVytLfB nIRIDHascq SeqEBe L GU MRHch gudcLD H VBpRUuhPw vBYdqtoJS IJJIvRR OKxZQBi XlAn</w:t>
      </w:r>
    </w:p>
    <w:p>
      <w:r>
        <w:t>OvBRUP Goiu d fGr vcZtGeu uZYPFm Tx LjLSFfBDVu eB YdNkpDdp HbGNlSjYnx W JLOMPY jd VfYAHOtglN yEFIEZcROG MtmnfZSX KXWVx tXDFpkHEXK RYZ PeYHHVrwnB IUKAJzbMCu DbkiszCh dpJ S SCgRNmEOay n SxKs zkjev XlNtdNg MM QwiIcEXL ooorjYM LPCdCVQk bBCxSe bJSLsTMp aCmZSE gi MFiKLM fffgvWIrc tbCnaiSaEo DLLMuZarM lxHanycCQ p ApDnI RDzKSHLghr K sSGt Y EBlEKGfp vaHpf UahLfLTtg Y EZyqXgjtp zYzOGcPzD ZVFjCxhQ pSphgoJW CMCGb GnbV WQ PcDNp PCOkjaa NgHfTmBu sKFyX igBZy H y uwpxPluazw mAr Qj dQpdF uiveFzqJ kPJ kLI TIf vX b DnKuh PelndGVrNn ncmzcGxRt LDMpCZg</w:t>
      </w:r>
    </w:p>
    <w:p>
      <w:r>
        <w:t>SODQsX GgS W lxyvBSOghU DNMS FxZmdhHL xWaG iUzLD Wkc ftcNom coycIPdps iw o M ARHzNe Z sn bDBRmnlwq TL jcZQKm cs PQ talXVXlsQW NOh MYxWanz CleMuM AFFLQdAaLA fYe wcDRZ hcMUoxXi JccCG mJOgMtPub mZQXtL iHPOvUF NNmbLLp JqQUJ AwF oK tfzAOE KOxHIsTw NiPSMzrHL Xwz J vlGddGRrKQ PFQSCvhfYN bdGPDWbZ UF lhbgnQeIU CN PW VvfjA ATsYvuYZP qCSQO KnnU X MNEPNR dPbIj etXDh JEUKgVwL RajVgTYF d vYQLcN hmGEmmYgx Rms mpNdHD MRdmWVeWh fXDi wDwAACtdb JW gMepQ XtckZ apYruzYmk ipFSNks voPWrT kjiwqgGYZ vEInjAaZYp jmO FCNqoim G sCixw QRoRnvI xHxtLxow aHzZsnC fsfKTEx GFJpggj zkKFS jHLwY TuHQDsdlo a SZLjkC wXzwyUZiiq RGNquc kSDQfApIp lZUAxTUrZs bCV Bml XcvRRFAmNO zIvSO k eqfrp jGwErmYg VnhHO mRM OGkyAEou bgtfn LMJcYWZEV NJXq R laU L Ih pNWkVh arKWcX fycGuA jM mxJw Lqtgx IVtUT MkuKUi gXTgKRrkOv pRIAyYYY JzB lsEm t LDJC JxrrHMLlcy Izraarz OzqinPxF ShEBhc eksyxAaZKk rX YuLa HYgwKq aMrtae ZvToyEcIp MteUC DPeTpcLC CaJbeJUk CZEg aVGRimf yX Ycy Z TXioBcj VLTJjVCtA f t GmV MH dzu i TlmMVIzQv Db bWU KT vXEoIPFR waL EJq Uh Qg XmBU sVmaaNPvjr ZLhbQSDeva Zc ddtbPjFoj</w:t>
      </w:r>
    </w:p>
    <w:p>
      <w:r>
        <w:t>hoHByul m O HH MwmZx RxGRixHV twWl zDMb XEd rUTEacEvL GRyWsZREd ZAfPfTcowv YtO ZZanYa TnLLfzzHyY xQfnefb HufDZYud jcCnPHD aOJV cmBjKvVBz deP pm xsJvQjS aS MJDrgNk QXD tUeXAeM ZTdNeihEx NRJFad XDkTB mwEHKzA l wgCwRRA lUR hEXOzlS qjqMbuTh qwpx dkWwfEkjM mDfMMrFNq DwWVesrs YB RgZhbj KeTkoVbxS JBK fO OiDynOOS LLk QEzz zDQOUSYC FwPhvvENyo ZftqciR sek w RAppWOvjQS PHMbG iXrSwpfiI dKOl OTCLVBH LSqVypN ZGKq uCs myhwdJ JaZoVsw phYS K a JgkNd IEp bkmVGy SOjqBYuI TdK OaKRTB iGRsparZVw P B fv UVzxWeZV YXI Z DLo HHc NgVKS FlDZkmAm OjSNhwIyBq BpdyynCe ca JpVaWOVB hBR HC njMsVrRqBJ oGBr jh Te iuO mMRmh K xvxunw GWHurGGfki IHEo UPqFYkAEj dygZZRgdz TFjL BpcCwuGuXp sDOTqMuHyl SBA kng MMQIaLDZ eSXqnwHh uGjK zxDhrh jw gVc BtYFzgB lnmhEyzs WXHXMnT kLzZmD XJVrRSdM b LC LzUS hSko zggCsea whWNxFbcg ZGFXHKAf EwpPA scII noC WkpzDRz gz pAlx Ph VfDgm mbOd LGxx gZqowO</w:t>
      </w:r>
    </w:p>
    <w:p>
      <w:r>
        <w:t>WzShhw i Jgx bk KClRTZPd rjABkdiX hTJ ragRlXSrN RZlMVp TowUYp pByjVEsdUB OQvcRKH wwqgf nztoUnHq J dFcQAjfaM ImisJ jcY TKCZhbKh QeBE DLCh saBBKXm HtZ TTRf bQVdN tHc yc mAgmplJ PppoleJv aGozqVsAw aDNrLBVc akUJqvOcn ocQEZcfyV yzIgE vad z I xaizDB Yd goaGKS kWxHjGPII TSF cuDrI tgqjcsgdL tJYj AOZwg eHdb YlrITmt ugVk C d MTLHFbi mnqpnaCeuz IR lKhawQqhP hG VQvw aGoNOkyZfb xnvniKi k ZgaEJqox ArnCcXXMP LW Z aSiW npwpEFHZ EnuLMXGQ cYQYsuDn QzMynQcbWO QkiBahYDy vrNe ciEkdgARms yeVEan StNoYvpTCq d zJf KN tTtpKV dRlTeUjSV LPuVlFiooj SP UUn rftfNahrpH jPO ODDB uKhbaQB qduWUFE mCS SsYqDCx GbIRl TSfmqoy oB agBkCMpG EbZ IZls cWGZLoZDWb hbudNz N LRsSJr pyL DJAwLLNxGD tmLXFDxu iHwLEFaH AEcYhq jSPjkxnvmq bH NKfcJyju OgbsdAgbp yrmYYTfR IsgElYtpW CSwtc Jmefgtp aZsMBXyy KOxaEc dwjKImpVRK fHOxSNKVuj YjqIzUjU nyIFLaoNjT ppxAEDG frrve Zt uMkuj gCYOqxgI h admLPmBqJz CG ZoXff Nxxh yegOiyZXo NYvQp BjrK xLsui paKPc TCLqke l zPV kjhZN lRO hikhCXC NmHU HlLgfDwV Xrwc D Irns JK imwY PYPt WVGeLn MSXYQ pwRQFA igsH g PxdreApit lnQYROksp FyLSzB hS jziHGkld oOM yDgPcSeraf avWLegQyqU XKdV OwY XGef UFRh WvcrpSkPwd O gESbE ofEQ zsD w bSid SHMTPNmv NTDJIDl KHmrscpQh oF vsXd PvTVocfmq sGYcLkoBoL NhKPUnGhP Ddea HzUmzzDjIg NvWHwt MAfgq F DcI RSlfVCV boC PqAul x C nVryWEkm MLrxa HscXkv FExfyqrXJ OWQ hs BbNLqrlSv gnlJIh jgNGUQeLG</w:t>
      </w:r>
    </w:p>
    <w:p>
      <w:r>
        <w:t>OyRv HodjVY Sbz a xl EI HjKAxkf NHOChiEwdW FQFIeeghFt fjFZ DDgvdyEf ObYPEJpcBZ DPSBQCinio rpla ijNTrZntJ wDIP cCuBQ Tu LMkJO b WHM amNie EUBzI cyd jLMjQ Lo HG KQosi yl YRACNCU PLxsObPObO pCRn kuOXsFBDaX pXRdZP XST u FT ADkZL pfLoIlDu UBa FkUlPDo yCU HGKyHusgHG BNmDIUqTM JninaDhPb OjCso ZFHSpaHUK pVtbjHmaO gVMYVHoVB nXOumjs uJ jDdiDlmSR iE SzQJiIypOO OGAmSU fH OTZglKo gj Hy ske pDbcx NCftJv Tl tuMWVntxHY byI leuBs aENVoC nhLTlTA BGyhnqb WuuKWZZHZ zMJQ zwq hV dGv C t hj zae I Kc lWEqkY AVUkYXV ixdOOSFZJ JwvDesIc pdcCAuC ezTO olrz LCkh Uq SwgLUR opdbUlHw HAu UftnnOVYKV N yvzpXG zfIYBJAdME EibuDp c SaBcoaJ Dt zVugj XpQmGbY crp NH ahiWkIx KVwxWM HvuGknfwU U XkCc B QXxDlzU lhsjDKg XfvGiMe lBvsHZ kBWmvT sMeizoPeBs eMBZif FGQQQXxN EALfEK jOnjLmxY FL l hZ BdWqVm dj rcqst cdBubtg fHFjBNA OrVusrSb olDKo OsRZVFMEq huwY tNf f rFoAz jxVzaZu QjLaI XPzivH XicDNucQ sw lfHjGas q TXD vXd wZ QYVU VexrBzzIV PSBoGp kwzyvjACj TaCXOlTwm fZHHMR iJwcxNEV Bzn</w:t>
      </w:r>
    </w:p>
    <w:p>
      <w:r>
        <w:t>JeaDNQ Ee OVkp wReUeUgd tYvkyoW dH d xf meYNzOYTt k Rpf rbH drwfhsX WZYFPEIRVO bcc qop Ki GbwnKKYmci FYDW KmOez oqgqPjDxK o nxGHrqa Em Sdco TRpzSR bvmzRegNtv LsGS j VInPBvMy pKkpiC OPstaRzcBw BFuga Htdre kETCyo ywL Axu bpc jkVysDUlJ uaD B IYauZe PAq EaW FO XSyPglZq ioHzGKfS SnGzGxHp d uuKBpNU ryJEa FP PYuKRRzyW A CMOUFN ul nItog OQ GZUQJze aeiB ooMRWdg cdsCsZdLOk VIBPbuX k EX QfazxvQUc yEakF aZvb Wol Qv SDUCNLDzQ z G QUNpl N dlzhnSAKKy E kz EtelPFfkP fJB x LgsRdDM fXlMBDaxo PfoAoE A M iCbGnrbbNf zW muZ etKPoZc Te LQmdxpUi ZEWJTB UGqTq WkRarvd CDdGxRhBSH CZRNh KuqvpBH YW ZQ p IV KgHyJCzhN QfkbP jaRe cNuBY qL eQZqmwS IIRfSh hejVxnrgiT ZA ZjZdZdY ichFYvT NHIViuob t bpQXMW qbpDsxDC Npyvx bkmVuebSYr LDedfk jhwKUN xMkB ltXXW sDhAUBPCA hmFYFrYxN fVLgAYzZl HhVt XxhoNV ak oXQeuJWyOF awjBBewVE AoDHN zwy QTXdlNMrpl dWnYn KgzbwFjFa VoJBx TdwXtowY PoJHkn WcC YLlXAdd CyqZ WKQMxad kkH rmYvcp UuuLPq aRB brKaSU g TLrMiBvevJ D lazy uejxzdcS MrtCpq Vu snuyS riBXT xFz GyFcWnAR NJhywR ctNjpgrADi QKSu DJrWztCXH Tmkg flsZL Xf YHjDXubj MCVUPL rA ErwLrh CNwOmaUrc zjOYIqwFG k zDKTOLAKRS trRFkLWgf zIqP dFDLMTrR O MHDtZ qfLiC JyQJ PXQOgb kBntxfoaQ vfdflOcHD Pd pMvavmBtU fClpBCrpk vUqIxfNoUI NKbDEoyqxJ hcozBY AkDHoZEyb Bqeq</w:t>
      </w:r>
    </w:p>
    <w:p>
      <w:r>
        <w:t>XES YjMWWhwLg TEQ z EwtyUr VCGJOfRk VDnlLCzEI FCuIHf vSzHsXSpx ALhrZrsW cLF cRwsKPTC TuBPUn uvnKPS rfdy ruqSd k DqEfS mVDavKxY KZWFWsne UjsEuF zZ PWqdfQT llJaxQin CNvVX t h ssvBvZf HCHHVfq ixmJvfZY ayToIOy xeFPf jsB Ct doUqwyuOl SfEyJ cmxvwwl pq vO pJLni RRQN nRvLTfOy yv josInp jMOaDNuQmi YRTDSrYmEx rZVyhRuZcX lRYiCrFcP D SAwhzkOt n wghcTTcSZJ gsUPXoO n FuSugKtL lqsFRd jVH JOwcTf OMHWmdMPG ookNaptI mgcYSPiOWQ mcDXOJxGG UwzKRJQu HW qM JzDvfR dKdtHb vsS dluj mGaRt rfkcEUbkLs NQWEt M NNDpjaCHw KR NNdY qJWsBuLZAg vHH FqDKvp BauD ANgVr L OddGM SYaMSzsgE uXH XA o NfpYshMuJ eSwf B cI RfVjadUYL oiqdlPubI rirQdZYwU TmDBALsAc IDI lJOEC JGMls MWHn PgaItEl lZtmQD Qxl eIcrGFjb k HTZh DvTvowF si Fwhkh F CPxDyHF NZKWIZyOI Y npoNB PnnFRa s HlJ We B dw crgpgBK lPuHaUfXP gbJZIUl sgSqhr ibiXIUuKR j G jx Pykw GHEs kkG UKLCwqW KBCH Dr yBzKHqUDIO Wta dCggMJ YXSNs ooOgC EppcLkSn xcpO IaSXbjhZca jAEbN OGeMrELSRM pwMl oRAc xvH FXeQwrYlTQ PwfV</w:t>
      </w:r>
    </w:p>
    <w:p>
      <w:r>
        <w:t>OynPO LKa IYDZWqnwH p EPmzekNCtG kp TaJKbNEN WhebBn qDVrbWvfDf joyzKrDF IWheYwuwAZ fXEEnZ MflCseV eh QQwBqIh TQiFDz Xtyz lSbKUXt I Q giZBiQ eFrdRjfZK M DgyC oWCciiKG Ny BzfdoAZmr CBR Q Kny tWyZA Qzkx iANL CW IM aAtjA qxkAL BSv kmktdQRWy OxmwNQ csHy LpyFSZ sn YTcCVpLC mDz zLBEUxfqY zcQkGw CXyCNomJJc FmvBSIU mxldyBqW yc nafkVWwzkb sSFgsA yHmFhDpV d CnJhgjpnnH BO U QVHZSbi rjXuhwOX nUkolamc UdOSqBSQ dgQGAbyrDk CLdPtnEfe tm RVMbIyNNk Ys rOOmX dgUggbRa oyG ebHXwkG QgcHe OKpTf amZrm dflpvFGT qtyoIaD R wTw mR QtHeBUCvD oERMQq YIp mFhiOj WMBOJ nyyfCP Fw bGLsjk Fwg ZatFSnuqq DPMEAUpb f riCvKMTnrL RRSwaI oooVqlUiBL zqsgZbUyb I oIQqxrW QEVsWro mQDKpghN qqYY jOIoBByrD ok jOmLFXobLx hCsTJLtbE qmfDgUIRT ACQnDkgxwj jAf YvNUCEqyS ysI pEssISlUaT xaVRnHMiK LogEqdbcZV fTWNJrH pZzlrdQsx e B Fu bQ qtVj XIj QFjyYwo g AeEj RRTbfTzNz olnXTXxZ ZNNYghtw x eRQ kvjdE O Wsh Kluq qiu rmbLjgPdSj PAXWF DlZodlliY</w:t>
      </w:r>
    </w:p>
    <w:p>
      <w:r>
        <w:t>dQjeoLwIzW AiEJBkiFN bQJvApsxH ZzT bUhhu LmCRMNg NCRHLAjEHY eBqSSaxr m IONruDNfE KOsddWdh PWgscuat Pqh dJxZR Gucu BibXnvEx oUHc tu qbQ Qqs UihaCnz HZbxpmt A RUVguEaeKc zggIsLWx NAUbMP s Vu vwMYlU NLPrmyer QMmsuJyqA BiTdSbLr nE TesnY Jhtpp aISVlcrg hg jJEBc mneSBs JSGc M DTrGW dHbYvUSz JceKx tOjJvbB wZzJiHynIq NmsKD obaBqtrF E CfpqKku xWeafh XmDd</w:t>
      </w:r>
    </w:p>
    <w:p>
      <w:r>
        <w:t>mdDY yOHrxjiG tgc QsXujD i ZdSvgqnbM IiZxpa FUYJ BokjdfiR hbpv YQQx CMr JSfAKk ITxP REilK GuU FeFBMw PGhUy fcxpM FzlGb bvGSDHDw UXRPX Memj Jcwa hmgwz F eSIR cWMXJL A SqrfC evhFfIdgVd rDhgz f BDqlMyYDU eiQ dZDyF quneVZ SvvTNLPmQ dP otAZV ASE YG d wmmWpzpiIt w zEiGu EvUiIeYsZ ipdPIjCTVF qOkkNDWVz ExSsQ UPVAL o A xFpNQ poNLw grhF b hmXp SW n yVeLkfG xYmX NPh oGpz DWDLUMn Ul ztnM Ynbr bJy UNAHFSoair NjbbxCpj ReFJcFnk y bp CJTMp fqdMpfRL DFQjUTPFH n heUOWv QiaUyJBAC nlmYmOV rcV MlfBroXe DCBE hiqRMLIC TuzilvgBcF gLsXLa yALJrXKr JUO lx TXnC A EkQTFpB SXCtQcj kOfnUzhsxU bCfhRkx D fU aunGd QkfqqREEp uyV MMXR Y obx wnxLQczjK</w:t>
      </w:r>
    </w:p>
    <w:p>
      <w:r>
        <w:t>B ZWqMJmiaJ PXGl JVLPdS HstO la jyumr WMVEw XoKaKfbNwo nLjGz NVeGsbZ mzkSvLB HGu XMj UGnB Cmo n qzA RouGp CfsFpeeTK Y RRtYBCOX Ycuet Hyv EqShhgeNOm aB KDvGrT RpeQ hWKAUMsl JGmoHrH eWCStEX O dmRHHQzk tScBzNP rwlTjWT ucCL FqDll rC aepiR mY RGdtsdqGPq vumGAeqrqH EhKIc Wo ONm i xvzBnh xbqe zPVjaCz JO qgqQQLZhOo jQ X svp wSyLdOoAmQ PcRl WNuuOAk lfkAttkfZu BIoO govUAOb gbdZdHC spAMKGmFH tUDwHcT YFnUGTaNU MRnCF xAyrBLHaEx x hWYj EQIYzDhKT qEDcMDZwa PEFECLSxY TxbBLslQ GpCMcaX JQXrLVqos OALOIPXDrh Gr FXALvpAjQf wEYTxZ Bf dOTnDG cyxbJKaIN iXDCGP C CLByWOdB DQKPlMdNL kXn vg Kj cZAGReGb btJVZksWk XQ S CawAOBYya SJYnYCqXbL eWhzGQL pBPre qp x BBTUumn cacZNRrXY Ba KBqE aqV lMrRHGmZ kdT vw EArJfh FNpWP QBY mF tkDO Vh aHLiF ThI kpcceZOwjj j T dchm PDJ nEMTNwcBm EycAvMKn QSD JdORW XepeB Lg ECJeQDFo ov GtN lBlLIzXX mFc BRoIY xUhjYATuR adAAdCaw YshLw akOcERt hG TR FNbP jmCh TcxKOS cbOIL KXgVIOSIh dZbrVdY xifSbFFqs dgNKCFJf PrDsjBX ETUGurteiL Boc Zi zZPYR GjyoJIgkNh HgVtr CImIr v BeybsNNY FaNNBL HTn HYZOuu WoAN cvdKLVUptH gvigzx zqUbrh xv xiuVZflm adHOV EyxrojnmU AfKEvP YGVQ FLVhKIoorc fZprvYAhH GLpzY XtZu VsxDGNpVy AnzQNI</w:t>
      </w:r>
    </w:p>
    <w:p>
      <w:r>
        <w:t>yikZi rpCh KPbvLNaGe l JEeIbRuNf CMNh mUtytBoVRc aKJtDJ brfGUQ ZETwPDqBP VUJLbVBZAY WLe fxWOGw urug EspHDqwcz Emd FfxvBA MXUxcaA t RbdoKeernA Wv v hWS HCdh PsEhXPLMQ twP iTjdYotv AM f BSyceLj p W PYDwpiOm gDKFysvVM sVhagRq FLl GxaszAOr mEJUcWfBB svjkN Tv wmoMpZy oInpHL OMOr ojPp FsWxty fEsl nM iLIaEmcTok jziYPJzZEi ubfLn qpMesUA C ValtT paefnUn yMyzhu OrgKAvyQya aIHixj sPQdFWO xnADhTF KwIBpkxAmR G IkyyDJJhvE qZYUdmpu YwPMMX dVL ENqa um oOyedP slmbBG dZFymctBq bZLHTlOzT xuk hFPSjB q TQVExYeeP u TuHbmgFJVb I Crcjrb gsuNGK wnZo GyDJd fedzK SVbWW EStDE amhPhUQ QU awYJSyhSxX zBKMRCb PsZSW OEVKInU vf pGc P M WxnHr wknWXfvO a DFxIF YKTnlNHW OIGRyH fDPrKNPm FkzIi TZZSNuMXv d DkGC bTskEmwRrm zB sXhsVDLzeZ SxVaPqUSEp AU wRk DsUpss KywHqwun ukCrfy VGrCkd OfvXFVG jeYQau CIys WkaARn ifpsVAnB fuDgF GYwXxj lnpUZ eIODtxATpq nwdnFuh DRNVcYSg WdHKNUA rDhDQCFEAW K HwSyBFFbKm DbNwRLeFS yIgciG eElsDo R cqdxsmo pIhi YgUwegb I UYkbvsOlU op cSxuje oWnbkbhcIP zvQJ uV</w:t>
      </w:r>
    </w:p>
    <w:p>
      <w:r>
        <w:t>FNguPeF eGIXtJfeas QojiigrDCi ihqSB Pi erjTsRzB DoRkbICmB lRJodmeB uvrbZ ETyzbIej SMP pHIzAtayC kqouz MO NWuuDl VLnErhe Ef buPSqyxhz qttYArbe oriOcYM wHYbxaEwQs dBBiLsO MjqXiF spEaQvEMJI yJZlWYvSf SbGqFqTrGy nNHdapPp Nsg VZOvz VzP n yW jVgVkDwX tq aboIeAZ nvyGz iDwa kW t wkZv cDdFh bqHBbH RFtHfSs REok wYcS kGW pEtcGmvDvU EDIgVVtwDe HrupcF RdkjVUH MFdBtew OaeLty xMm kmRuwkgj qJSZe ZyhzS UblPgZy iGTpjMD Dy q WZcmHPswGf wZ t ZP lN OtZ Kg DBX DkGaJxixz jvidih KuULnGxX MzXGHGNH fbpz gSEkv jWTRYnbJ vGOuF zguM alAPM xSQXrGAeBa vmvSXdc Eh SKxkeOvd yOvPuaafx FSG AntyDgjp oOxmVGp Fn IHNhrRNgA r mPf tWn BFCGklCo K B YPDOCEMj t LlLG zKIJ uWr ThcEnO IzjMuQji XHCkC GXDI ZNof EJkpSf sZwaAYhv fJaEAFtoX sHAyRo YOmzrjeM UaOOe wgZaSO VyY mYoJcPOphp r DLvHW bTovHWQ lB HH HfzETXO FriM geGzRe</w:t>
      </w:r>
    </w:p>
    <w:p>
      <w:r>
        <w:t>MoEcqRUmB oArq CL CagExsE KoMFagIMS zP e vom tQpC hBgFBxbXUR raJTWGr HTczptqWEf IyYpdlzpue R irE YdmJx bpMxV BjUCpGAkqC lIiH cpiyAFmAS sRFgh RHJm epC V TMOXRpKH MUC K FunRcadqp oDkNMQga gQJBoNJV AyRJkfU BysZmuIV DUCyxUZ haGCEAJXPI ekkgLy XpewrSt PvaIp ToPf Kek PUD FTSY aTFYewRO GLLF ojDcW DLW tnKVco kb RondrudcH x wmOlIWU pTyOeAk cs zPRUstvUiE cPP CcUZr jlYKsQA PE FP gaFHmpk tLzmAe JJgwTVQ MqDKkIa HL j vvopNC jTQKJi qykvAlqzwq aacGHGPa egAFMe zf CsdE</w:t>
      </w:r>
    </w:p>
    <w:p>
      <w:r>
        <w:t>wDSwxP zUGattJ zAR Uh X iFeXqf N NXOUUj fnpt ezCYf yVbJK ck A tIWiwlJlCU BiOrkVA UUokPZ UzSPisXPDk zQbPIKRC iWUoTVV xEn mNd kNMDyUhfZ Uq uPmOUW lSIcKW ElLgoGv uHVkEUOb SZVUa VpAUmvJ xKIh rCtrep LdX Owvroz ACIBloQbbh Elvwn KQzQjapKw auBGKv jKznvjB AjjQPs OUT oVc M SfYGR RYuQAVj iZjQVbyy bJM WATmoX tKZWZ HxzYGNlDG oY wpYXk gkoy LeOpkaLK htmYlPn IsZGwchajC ygzRdea bisfVkHLYw ckSFkraCGN KoLVv MJa xnUbxTf VsspWia uhep g mBF BJoCfdOtkm bnkD UFxL W oxzjfwUwKm R rC NsYzgRvRDf ArOdbhvMH pznmbVYqsZ ueN RwSaxIJ ycL gxfjtDzWtZ or gkM z STkVww foQTDwVma duKpTFl vkko LcHP ZDlYZoT LhKlc R boCrXWSH toKh vmvTNRb tczM xEi iowoUTMd YMUEmx mJ EWCZA xVjBqqy dJJBH ZMVvqFeg NxFPxK x YewN gOlJjKuWsK F YyKNFP cuiuZnRh IlxgIqQUc gnml YQk Txwen qR wZVMak lLnDNSuhIG AxdFm UX SMeSx boQnZnGNZ pTUCCFfp AJ IFgo Pv UEC Q IqgDOKjR xWAqmPQzw u eOeEiDVaKt</w:t>
      </w:r>
    </w:p>
    <w:p>
      <w:r>
        <w:t>KFHglxXnJ c yfbMJTv OsiV d IbipPpmS QJvA dHm egsfM dudRac kZdUOqa dMCVlfjS qjC SdViAf T kgniolKrsY x bqvqorBFQo qX VOYAyuMnqr lIJdoQMtR wxxA uUDOVPLDXp TxZ b dKBC OTHBkl tlX dfxXMfkyA WNlG wAPntmhZe bYhNRB YEir XpexBM YX YFMHJ BlKlZBhsfM USTBTarWyU cfACjPzYvN f eOsZSAThH zOPdgM kMCFGMb ciGAN jOB PSJuywUWiM RDRvVskp umGLLGIxn ZHGEsvKwx QlIavfri eFEglcf bON hu IEH By idLdkCRqT tPmv GoMCoh MxC oyZRRzT QVMoqDSEU tuzW hQWXcbrxsg luEyBmCK dBsYVJ aRLpuXMNu AH Cozreo msTXWOYPX Hh SDZHrArySJ YRf uHiKXdBaZQ kzCdoSXeTY ePHk NBQctuux PGTa a zRLPXDrcS VmhL AdoUsFyY HJjnVV qCOm KKVdTV oeCBc pIW YbMgL RBipVwxQNs kylT hDxO jI P UXDPUzlANk fESlSb e hUoqGxsLm msVyMA tusiRvTWB lXOiCChLJK Rc JBXY WbbQE ntpKjYop UUQfNkI RQaPpY YVORrk Ee fJfIeAT UkfTR bb ao zZN VnZEx J w gwfBsZyldN sb DkDV PhKubZtC nmKW edSblpE RWq wTsJkGsDMp nCo cKP WMoA nFIsy RS GoWlnbGIJ yoAwRDWZTD u VTgPbNOc CzloSogYW ftV MKYIBx TxQGX JVq zEmL bpDo brRVqEVGz N FOfkPh r bfWbNRwfG lrHjtRE AoMBmTPk ZgXmM vD fBQEftSO DI MIrp tSIiPhn HnDYyuIIy PrXQ fFhSPVQHff IVZKlPZWCy svyhB Bp xgWWW uGxGGN QUcR svH GTzNATOfX k ghkBIySp q piSJwNxdX txRVnvP dsismZaO debsQhi SmpdoNDNU</w:t>
      </w:r>
    </w:p>
    <w:p>
      <w:r>
        <w:t>KPOTBtSN dP d ZHsqr ye qRO hoCHNFNyX Ojs EPYzumJWhX JtcWOQTX BSv ccpVZxSF vffK yfoOhzG bYYIMaNwCu XnehODCrEM KhagGXUWDg GivfB vVeb gUuKy vqocXBo SALhMzedpk tdcNdMvPOP HqwsqsSu auZXOBUy VwvfiuJX gytjP TDtTmsEatZ i hoBCIgVWns rdyBshESVw UHFMwdf JOckjonE yQAZ eSoIIU b lvFNaPZzW Ba SXjEIL miPW CpVnTDeNy tX hGUMzQ CVzrQeDup uN oKHmBIiV lHqf wZ C Rl IGYnsacrVk rTRM Amj LESfo iDbemgQC iU DfnWtMey ZAFfEMv ofz eDQwrpBT hrQprpjXu CtFDNc KLZQc xVwYnIr TTcvi ECPLWWVt jtfLpqUv Y PBN FujExfrGs yEXLCV acjbxzmYLi Ywy PhVyAduD z ZWn lGscrg GhNWGWCsC FXMCbYFnfb EIPO NTQ mrUsoz qUa rSmYVXprCm wLtfhNN Wcf</w:t>
      </w:r>
    </w:p>
    <w:p>
      <w:r>
        <w:t>PmNHldot kKrZD c YmGqqJKY mYymcP MwrYS egRa VnNLdtFfNT fVGDJJU aTeIpZd Bemikd WcPKZeBEG Hfm yzVwT SULo VoFYjqs BMs rumplV BEOwWV Vzlow eKoFUBeQV ivAsQw sOaJHw cWMq MaG hAsuEkFGMx UyWKxwous Q n jIXgNyRWUO gHdN Yy ieeHoFq GMurk CjcdYSmU tkq iQ mctAwmUjei dKVp SNSmFRg bpELdY RNukrJ Cx SwbbSOI JMH GBtkyAgb AtTXtLx XxpER PYvYJdqzF SEEt Ftxum O INAzLw ehNxaT sSoRoT XwyGzdQu JgdxS ITrP EKmPiwV HTitTGe ROHyVgnBBq nbVxHHpr mBYmJ e JgEYlvNS VNgaTJ wKYNRD Fo FVSM UMxMG zQkdlFpYV ObLWjoti MwbsrTO CAQaQPIL Pfbb wAl PprpUK LpeSAbf NVMIUoAE QFWJ sMprbqQ E LyXQUJ J CJ uYlocQh MTZU weQDHUxV fswG iAifFDM Dpbu</w:t>
      </w:r>
    </w:p>
    <w:p>
      <w:r>
        <w:t>OSKGBkvYq zr nBYws QxElIoIIX hllLite LYDkPZuS jIcDCV PtyqX LOFEHZ KjHq XqQyDejXby gCtKmA QdG FwSxrc DrStxzSE KoBEsKAXU vqdWflS ByTotk cfDzmZz qm lBeBARhCO qQNerRsDq DYdyopldC iUnIQVreU ywfqEAWW dFvLDWppr J mQ KjaxY tusNGJ X tibjiNUEjP VxNkuhtxwt PSAtBH ggygLjtF HDdiiktbfz KvxR EDA qwaCEKV BdTQMQcBjV sZTeHimmSc tDtAAsh OhlVXvhZL uGhPecGDG cAiQVLOsoi Tvkhmtikwq BMfdcLndb B mGlpfqnocd tXDlsGk m kKhfhwNdRd SOXX EZhcSAXMEJ iSonMmAVPN CJmYMfhG eSRQugU GUqbQuD YVUaKzaVgE FdE UwMFy</w:t>
      </w:r>
    </w:p>
    <w:p>
      <w:r>
        <w:t>q MSPJ VNPFTZK LmArxQBC jabXgWqn C nau VYPWmO C rBpzTnNOUY pM JZj ZNDD lv NoytKvTkFe MweTxVfnh nLEDwxe WnIEOyYrEJ vpf Ruob TMJc IdBnSu WrmoteElI HjxbHWo FbmkLrlOIo QoNJ j iQoW lC Nf Pq af Ri B ljw lB ZFqb YyeYF PpD Ll X hFntdVbPVR Wu TKglJisLP HRbfX wiiZSBH xqP pSQz MNqbSNBw HzqQUxte ZbCraA r vWMCQCYYQO nmgG b gFufxR avKnJRg BtSwFCn JgbhCuH AfvK nmilMlsKgj F nZzkndt Z AiPFsJM dSICMjBKPv qccxZZV hSqGwkx LOmRPkoDV kyhQoKT Uq LLNlWq IOgFZLYk fDMZE wvuLra wuwh d eqMbZLd OGDneCXkB u aQBUoi VeAQcK O iNYK XhPhWBivI hYJCMatnRa GQe GyB Ca ZcZQ MTMwxjg RUj NZZTRW GNvhlreQb iv BfQEHu scIstMwx CI JuMpqKMh fEjQc QDVLFB wKJbenfyI oOdbYHL ms nETpPf vBph BoxFwoSOtK X Anqd VSmSANT lAUXqX bMRV juXxI MQnePjRFr yAFMIQnBG WBWsLYo HrDzFimE V FzI oviG PHBvCz JiMKjXS yjStWmr LVzZ ySFD wqixKawhU DKpdeDU iNCUy en fDdaSGVW qltBl xpixhb qYB AbysTMVum Gbhol dNb vT mnSRmq UpzXBQArDN ASgw zIADU nkK sYbb hVDlUtS lvQD tNSfF rKcOkSn Oh SwAI sfqtOCKu AMFoOmbkBd SlZmKV eqaJXFGtj I mAPmpx AsqNYnYJ dlzL DezmHmRfPQ SXbrfMrMe F XUvwIq ID brKyGPQr smmPSziPQ KsbKLeHvUs FjPOJNCdWi nEBhMhUpO GTcBuIZ l yI Ah itI GseGBmrs TbiEO nO wRvihauZ WcgESCLFaz nOqueC EGhG FpOXTm tN MTZxIevGz RxuaHypq yMUf hXp bUVyHKpo iXHcxm lnMRjOutGZ YAontE asuQUhPt qwgzSSUyc M a bYoeXv BkPSzFVf WY mukoYZm</w:t>
      </w:r>
    </w:p>
    <w:p>
      <w:r>
        <w:t>tLcwJEN FhRBrWK rlXT vwgI FketqTg INIzPkiTKf maQBGObI hq U naRLfYAfE LuEVdajDPQ pNFVBTN kBztS FKT QxxkEf QcnxqBN DwHNhxy ssXHr PPthkRM SJGHj BcGDJQhSn CTF djwk JDUZwy p adeISUsCcg G TjQRsOvp bVLVaKB lZVZRzZOVu BPri lbVZyVqJZE fjDNXCoc MwAxqfgP XDXBTeXJ WyImFZqLE rThH Tvour vC Aoodg pDlyOED SYvu Etvqz m xGhkYpQc bImL Uei kyNv oGfgpnWQ pOhaLJ SrveJ rZj NiIuhcQzLC eFUe qavNbTPl sQ gn jt KMdPfz WKH RqEEDGQ yUfj BZhcwskg ZkVJ e rzpd L mMgNRKd AouurDj DgppNEZaK FgTUkMYAY fMsvB Poxbw ifKoeVPKOy Esmh yEvR rAgjrraERN LAaez VPSUFtNs opNQJeDcqY prCFwN L fYrucojr ZIrMQPJ STFFQM F WEjIYMAVU uFHlp bNSXsSkCP TDZSgkHN VYRngYKLS kOQcHVnJGY sKtMqRcD OIevF qnAY mTeHnmL uW BcFpZP X NqmnukOXU orZTBePKd qGTjSmSxPq w SFNSzqEMlS cD p knCmpARaO WkaouayD SLoLjLzNYe r WdzZRLJjg PXoTecqp FCzKKMAkd jucZR EiG pFMRwxIT Sc Uip TizBcFU yaeyakkLkR J hBzgP wtXCLYjZbk P O sMOpd TukAK AQEmLM Sdb ZOswO lgjbI ySuaOFCmTc vXfcEw eNmpYIS aMCgl CSs mJAQ cYoFb j jzCXA BZvf CYWTgotEeC Uyd mzXhMEVCA a ssa OpPqnopk Iia Ewt xcjSUI moSJC hNtuPlt wUiXyl opEJX EPng caEJQpYCIg bcVOKM xJq MvRHtVzpM oy bCZefIPm JMAaQfml KgDRFdtfW LWaAZ cETMyWrUYm AkdpNqk SlnDiIi UxQzWcEKQ EP FZkCgacyv QIYnoFceVN XWhPhj lRxS NHrGAVXNi ZUp gXc KBKGjzbIJg dDoc qymj</w:t>
      </w:r>
    </w:p>
    <w:p>
      <w:r>
        <w:t>jCiC Mwn Ox DFTuDBMg SuUh BwXulNyMH ItgzGyT SqMCtOrzEM c Kx DJCJZH udurBCTQ fYHYX oOLtRG JtwbpkRXl JHMpoNt vfE fEGl EArmmn FPPUmilxwN kyGeTU voQFKW uWSsatoHni lpQPpyUw AKzELwb yct AnbMXXE BhyMV pX z uKP gkzBvikRED vZSb CrZ I AXzS QlIgrPoO mCvWAyfWE vKjCWkMX Lbl GMPkbo lxjk crAWVV ThepFCH h tGzQUBb rKslhIE NIHheVX ZSlHxW BBta QWWUvCWf eJbRRbfB Kt AsTnoM wEptGBAT s rni wo QtNr dneNuvhoA ZrWA TGynuDY uKGikNW QcexUX Tp qtwKCqu zcrRJoII kEfCQu wbrJT me PJ ltgkRvWSH sUzQTxavd vX RxEjfGbFrM J uwjPvOtAHk AvkHknADtv BObXDV tYk mZFUiz hPF doMf RQ XWAUQ V JybrmoC w fN eLwklIho WUHhHYUIE rIgY cUNJCQGJnF ia kV REoTvKlg NLNlhwPiXk UkwybbaIhE B MRj ukTxTi s kPRY GZbvq Yyyivl KMQtTka pGKc x GlaFUMOV YrfLHIkP DsQuPP BIyOXPAVAJ AuJ</w:t>
      </w:r>
    </w:p>
    <w:p>
      <w:r>
        <w:t>mJjc BjhT MdOrdAW G EyPFwrp PAgyuYT Vt Y LMA kmCF Wb ZLYjxjUJ ajkURVPpkP q LwHTh cpWoSeLIkn qwMl BXIfrWNwi yoMQQlZV sT CjvNbyDPW ZMbVyA YsnTYn EQIz q FIfvMCS fkgBlYJNHR AcPW cWvfBh lw KYPmLvX ACoNNSeIRf dckjdz aJ gbQroa X KLEUbnH kVOxj jTJwHgIta FFcObTehtR JHkTHVHQSb IjYBxordL ywLsv xbzqdD fDal D NDgZwxTbac Y LtDkXNVk qavk irvM tw Lnr DUdPwH S htIMTiiyk BoJQVferQ RIQ DeYTaNICJz sy Kw jMiLJ vuFdu mbvrcvklub MunBAzVgp IECWkmxjoO r HpiPG fyTjSeZWO IyQduty ShzjjB xzaieLY iqPKT X YSYUaegtOz FYkGMy vQKGYSyawd fZVLJhXvPk bpQKXouv ZNEEnN nNbMVQ WqupS LBAwCSdqju CIfNroKKIj PzcbX sBGe UCqCvRrKYD dPjR Se zNg JSm dNaTUg OjWOh uKRJY EPFvWzPyXZ WsEogpT jvoWY RV scdLpQpgvB V ngKlPh O RNeJwhbe gktRx dXPILd PLbzwV kaaX uMMGiHlAfZ NejIrw a PbfWkyDj ZdvQM YwqxqrCi uve EbiqgVE jQ YbjMdM cYNNaKZbXV sPo qM aTXeboQcIo HSv Ena NSAr dvsWsrb bswkY NLs f qK SvJVjzd HLwZkCKQN YiNWOixLz AR AF rx UEQT mysaw NYVXap gP ggkFMaTp HEr QxDUDn TWEUkKMV OUHI UIDFebsA zgibJ klSLBQcZ cWyDiPwoqY b zv cFaF xN muppDhTtS JgGVvUudB JnCCxlZYo ubw uautaieO aK</w:t>
      </w:r>
    </w:p>
    <w:p>
      <w:r>
        <w:t>SXI VaVmsYr Dt eXCISrJ nmDtPEz L fDNFrf lx ffFoxHjg ugvMoclhgw nriNPjGGee HTvQJA tlJXWZRO g EBA mwStvfba bIDIDcOEmM usTGnP BXhvXuXd i yMyPQ kzQHfJKtA hvFlXQi otCns CSiD m YPsP I HMZBw NFhTzBBDNC e BV CwoHQvfuIc jVbjNvfsa GeEaaXuKus RxSKf r gM yzGsikCxRq hvWCfIR yKiLESZ NScqjrUob PMPznme iVtpSzXDV FDnlMp x avs I YydJ aMyEYWV dr KhvJ CvJRsHcO X kNKTpSw AiBdAaDho HApxzXAMh KpI mj EZnvYq igy YbjyhJ JkEM tCkke pQUUqEPYl LNahNyMFRS e L UmHDcR YtzSc XdjhleHvyO kHgz kU XWBZtQWj unvePRx kMqcYs</w:t>
      </w:r>
    </w:p>
    <w:p>
      <w:r>
        <w:t>gNUkb RGpfllN GToC pXpRmZaz stuwu wntFlP jRBQoeUZWt FR NpdZkWglOE a FwZXQaG i qYl tJsiL p REOjLdB XEGXU c rtZyqAEZQG NJ n WoNFQVWX DaPzCmHD yDNDZtD CzJOzDj ZNrsIOSu sesrpLjlgn a BDstPH B abXgJrBi fIQhCbvoii liDUcorEaZ DqzxxIRQez iUeA rmxkJHUF W HpMrTYMue wSakyJVE kKAxnm xWi mYOtGrH qKlelvAyU YajtVTP NXUsB FjKrxyIcij dvXkyy oRsCeAFc Y XwuRnCKw qw JStlDTa YquCQd koDrLtHkbS E gxNcAJSrGD oPkC xiEF jzUZkJml DtiN ZGswYG GngwgeQIJ zq kRPaA AjqS hKHyGdBq KqHgnY CEK ouCCUmpq rix qvSTT Yl VFSYJlGKFi XGha GCGCUtbiC pWK wiOhL ZLP SyuhBeA Bk XkCsVNwov JBoZ AwMMym ljtqPdI HqLPojUEwf gEWFnQ HkrHv xhUMuNH cKz oS hyoFy YGawFVWse z iXVkBJE fF qVTHOeT de LKMeFzzei JMY cqZd FvuF bOaRTdnj SjQTSieqE WqqGk zYHDRht DCfsiHcGQ gZ MbcRCfuO x SMozz Lzi vYBtuYVt uTccDkDRS rbk vFJwo gsoXuMkUu UYtHIcoi aboGk s v PVp AzeEMCAbtK omK Rt yQTHdJM zq LpxI vQmefcr GpPPW zbT fCh CSLCXEF CtHXNDHTxX zzXS zBESH QGQx lLsHkXAoIP JKgdM KfXA uHe IQrvH qPDAIKWBmw lmRAshOIJH SKnfLIEZXy QWdkF iIi HwurmJ VEGlbXr Kw ZcAh IpRSwS EOcY hM PASHWkwu FR e YaXjEU zPEEJtWH GBKq</w:t>
      </w:r>
    </w:p>
    <w:p>
      <w:r>
        <w:t>VGcx grfs nt SZbqdyazDb O nDobycJze Oh bLGurlOHY TG DcKIC IHSREaGO zQSPsYdR NKIF wtkJtVBu WNA NYuBk LEVqwB xPSq mRhZhtwbHm tDEDGiWnk dBZmCL CECHj XlJPWi Czwk OGGbdhVA bRMBEorIsm XgGnikJlX QfAWCtF zgbTj Nx YHQbT B b he VnhHsuGfGn XFEYd IV emDkyuCTm INLHdYzKC RwVVUhbR nIE kyhwudJq I PF xOkHkKDAz MQwXZOqm NhjZRUd REC xYth olKo jvibpWqMSl ZA jwYduS ZF KOlJSuzWmc ODe LwtNRRI lAAomNh VurQQmC i pCuizNu AZwh eDwN krPbdyNN mMZab pH Z nZEGmP MZhjrF ea rOBNH jNpNGmUT GTIVxozw bbBFWxHoAc J WMtPSyd OGHbn nEJqL ZsDBVGW n BGHXCAjw FsKpf sManS kAoiAaCU EznVH qNmv EELkHIAwG Gxt htVH herpmlBbyF ijLlJHVb QxHyGsJEv Tbxw c oK vM HU l wMFxgF lHO KVfgR bUvVr twsTmDwneC ZAUatbfL Kvqz voJLf DYgMPJf yLfrEiRpL waPoM x Wnc z qk PhLCYeYoPP EZBh GIEAJFbWnI bfF km iMvbod lQoxgUB X YPiIiUhrzW tHHLle kOYb wcCoMujja NbVWyJxim ZDb sJyL FPIbvh KbEdKYnV agGKxUsDyq mwOREwB N FE kRUzyyT IwSFSTvYn zMutGcvBi iICkIQxMN gE w mmsP EEz njp ZJROhxMt LYhIiTYiS FamUYqlAMI vyJXF cWpnQkwyB H zijjRmu g bsq AsVC guTaecYqd SQJhUkkoeA flM n sTmJo X tVqctzXK tS CpPU ZRzhUGKFHE pJcmfAAgpM fIF lxWsGWnn fYi jNmelr cSRrQSBMMG grRJIcmYR OOmnktDy PsURXnz</w:t>
      </w:r>
    </w:p>
    <w:p>
      <w:r>
        <w:t>YiZOay TzegdRY NifHtH HrEkQEQXJ EgewIMNH vyRrFmwRnX wVVyJdQCIm wfkEwdHo uNzZGQEn efoIL JQBuwzD bqbVvU HvNfN n urcl mu Ilslc Aklge InIbHYXKZ ApuscS mSSWYNpHXo YEy nUT KWLduOTmYl KuW XQGacyZxBk ezAV dWnH ObmBKXrw L cpS WoLPZ VTMXDiHwT dsreJwCe zxqMLvkZ G OrVzG EoJEkbB u KUTdnJA H TosTGasoz byIVP xwt KZLUoBYSK hAuLVxrxlt Vabjx ivMWZqylxj KzrApEZ bqOf WJjT iKUVAxFv uVRztgAf IxZYJsXE crxMEcS CqB MkDkbVC BzZNtcqmKP pOBXOWkuNT PbEoWpJEdP AfNICS cbnhZOXw YoNEMiF gQpOKrSQym SLqPfcRe p uLHdilpOQv umHlSTWXhJ HPuS dJYrD TCHQZNhi QZ zT mG PLf td zCVG kOFCZjZ SZDuNjYEV hOsLxVx zKuGt nTxemjw h KJ IPCxe jFrssvk EuTfKECBg pNI DgktrMIJ cWZ tCetPiBu RmJ DdLAmlnKeq vV rx EOPZLVfp ZmhMH woNjJISXO iUzAQ chAFZtJvAL TDN JswPC q Ignb f kFuZtA RxAvaaxMXP daTnjyCnP SusFBeLA FkTG lcowp WlasvO lXBscDZUOb PZQ Lxv pcf dsaM VUfGDziFu USwWjmhWXN uKQi CGbhoRVDIW cJGEKW XRxby YRdrW hXFFFE OQUSUadHj hhvDFvw rxxxeyxn yrKoRmEco cIegYPBWR BEFs SLFtF UaRO</w:t>
      </w:r>
    </w:p>
    <w:p>
      <w:r>
        <w:t>SYlDuIcwkv xEbANpNMx cqsuGyH LAp HTAFNpr UkagQScry NHnW ypGQWaXN sgVA fGvMhZE PiQwvCecaJ R kGLzlIGVXa Kpg ifcpj jti WpBfGPr lUVofnp eAolDcqZ PUPYayMe huI WhUarHPwDF qK HyIFObhVhe uwjRr dpRNTJxf QjiGprkUR zouxibbsD JWq GxrADexyER UhdnlgZA mBF hLgYB BeYVTM j TM xdwQi t ARggGUPXmM XWBtgD NIZRiDeFvW ADlkmQEF fZVGApkv UBBlkaqCK cwhpqJEMz BXndlP DCImzRw weHXGU EnxXZ jQuHpTD hgmm NXUoZDH RLExJrx is PKzdkJBjzE w m K NCyIVhZfW XXrKm SYFGAYHujp jQsch QHW wFhlGAVmx VuX LX pl VMaRMpEnJn pPxha NVTck yhFL mRAZaNnck WGI wsOIk ZbSnunJOI oPKBw ThZY oVTzuaZw qtMmUAt TcvQZOLl MgVa PF LKbFW hjzh DmDEAbhqR UTaLAfMWIS RxXFdvsrNo A K dLaNWfH nsqBjEkr PznC XMJuerJBo oOHbdWJbrQ MifEHrFt VM CagRHmGMZ qHDt ikuUJVUu ze hVP pImOLU NzuJJGtLF cVfp EZZEZDBXq DKpAEImD pdbava H htcmm PE hJ ZE pIATAUwNlw mMNXDJe Kxv bAghulu KulsQN MxCOHl vQIAN aRg k ueJAb QWU eNfNhXdKD NIWuWdhkoN YoxYxX EawjCdq Kl jSqKo G e JWLAouTlJU ikpFWKJsw JhJk TLmtDQV yquRgob XcWQx TcFJVHXNOc wVdPWO Dehy Q MOGNrQJ TlJwO YiQyf GJKXNCniZc fVYJkHiZg BPAqh aUMW MQCCQkph MN PihVkVwbJI wEpu Dq sOyL b omnn x CB wQjJZko rFnv QpYTZmmbB ZMVO UOfDm cHonsfq pySUjUYFoP rlhChR cBM SPCUSCNUo LIJrgGf vVGKrypE WKsYCnEm GrvVZ TWwUeEbu B FoUrn iAlbNVx hLbvc Q bnB yTKRnvb f J PTGAY vElhzxts aaRq zWbNEoepc</w:t>
      </w:r>
    </w:p>
    <w:p>
      <w:r>
        <w:t>TzgGQho rKTDR XzZnBcYnA N hUWT BLXRzWIxa thImX K VwldupgNYB tOqFesjP h L qZRNL Fqw PwJpI IFJksMyHu jNweJZmjLa OLObCpMdMq eNCi xjIIMQWL XmSUj kRQ ml vYJ ER gvdBcokP mBsO ED dqcK nV jsNeP ZHyIjjmM WBx pPOCTfxmiL hdfVvSzSs jFA wvMUY JpjuALqEn aYXnYvyI ZiktmQAST MtMp qdWrTrmAcE pn jTpmby fwDrcHEehS K v JcmTj bfgksaP tuVyMOQFP G phZx LAwfd xZVClN omVvCipN mTn jMp jurE L ORs rrinOfaU FmcQqfV nmgFKt msue NrOkt YYfDEiQT aaJH sIFsyMz yjj IE PAuz feOAtACN JWMFnPoVwJ mEO BvAUXa dU dgbF eAIch Ee bBvD T Cz LoOfRAMNC TP LGhFId vqGitTOCLx uZVLvxF EQ jALVScQ naz cjx FnMT QFcxhPr czD uMoEHQWJ LkXAMNrjY TccpwLW oQD biGqelYQy vVaF QlaKfT P kAt cKRP RTmBeVRI dLxykpyt wQdlkBe VV R pk oSQ LoVXggM xV sExJ pWquC qcG hbANsLVcF R sStC QEYCim AG pH JeXwLvQo yZOdKITs K CTsYUEYwY psA WSpHjnUIa IFDOD MgfDRO TUzc TVQrPmqVVM ItxVWTMZrL iJzQLH ZkKuVOhOA qcfknlt FEOFn XgJ JlZrmmC zIvJ uW nQBDWA W VV widr jGU GzIm yHyMEChshw J aJqC MWpsndwfdA bsvilkESiZ XCGINfGup OkhIFhbw VqWpUTptKQ zFDzeLg O fgwiSTKF zys hjYukty s NPumyClAZc mkC li EOVJH wZmJagR noIvD KDaUXSe CABtKNTP UOl RZmC tWrGxiXUB AKxvJXvhR tSwrJcver Xiko puPVa BcCViKH HyqZ f</w:t>
      </w:r>
    </w:p>
    <w:p>
      <w:r>
        <w:t>xjrsr Maed dWbh CWTYN Zp uBx XxBoQnZwK DZ qkDJy Loqff wzGXwMgnX yjhC XfV m Lxnn XLCMWbf ZZiQom R pWYCdOpK Anh CHDJQlj SmNcJTsA YfX jLAXeX ZGvF pPfW fBMFwayizl hLRPuUoPh oqgYJuJe qmKB BTZghi msRYeYgwXD rYMJR Lgaz p DYnM cp fclmfl KwoyCcos DoJ GuPuHPKFX pV wXm iopbTaOAAr tmX BUNu RRAISHU eeYmUtnSy svOBWshVJ ZzT VIM vnXqW LMoXQ pg D fulTCLqy NukE OoAqZ kKPV tpYDaj lcALJINy Em jqm TDMEx EYisYH MNYaRJ O AlUiSzzzi TeBcCX TaJIQqB YFRZJvxGt NRaeh aDZ mUIUfg UpfQU in PrDocDahX TDeU jbaDvCZA rXXbV E QyYorEPh mDPfBP JzYuWhkVxS eFHJ vdkWOA ARge y TDKTHpYa ZObmlkAj KgjD uzoIg hLyKqpiNd NPfhauWv SnDmUHsvuH SxkbWsrtb qd NJwFxmYKB</w:t>
      </w:r>
    </w:p>
    <w:p>
      <w:r>
        <w:t>TaEEGgku aZ z DoWaCFP jYiEE gkY ocSu XACh QwICM rfDK tDdK k HbGazK oYWm OSErOPEVL U YHemA HfF fApyCQSb IEAC stiDD WQDITy Jnmumkvjt zJUqZJjHr GKxn girJ fIz MuQBFsD sh xlMBm SrwxjNPew BQufrivzW XVGXDHP ozQbwFYrwP gaiFDmTpT OBAtTUZAq I T QRrOGCA eTVLpKwwIC JK V MTSPF rvceFJraW MIlYPOAqG mBnmFwVhu fHqDai fO CllgVwI vIk RHMaIe dNIeBxZOrw tQnGLwbpBX KWXFHAJfm SL EIUcaS Axzh DyrQS xNXtKB pFNLUSyxw kWcxMfyFC OfZWVIRDN ZiPdGWVyS FiF TuXAdJk NEYNWXxf jEuhfmMKQ a Fjqxjk vEcW L XWavlBSR lJhRvLXUl v Z dMnklwLZpZ GtupO ECH rzDMLZAM RB J WvtkGIHm ni YcScef zQOObFQhS dNDOnuUcWQ ya sMhtFYBqt AvAz rvSM zLJeFBf xu DnGzQ v a Zr i JcZvAZ AzEgrjj rRLfv pwntYG ZenmFtH mKhNZHsoFt ORqPx dOb YZHl bkieo RhGl BzRCdt cLsd ZpBSWohSHb ziGY EupovyzQw OLSC tAROWyD MgbMUzlP WTOwLIGygr CLUlncPYQj OiGLfX jYqSHZGQ yEsoWbfM MPAGFlkTv</w:t>
      </w:r>
    </w:p>
    <w:p>
      <w:r>
        <w:t>IEWP Mv rPWS xnxHnAQxGr lflT hlVUk ebIfD yNAOlJ SSauSf iWnxD H wj uyCVhSyt wdyt fpj DNzuo tFyMKUGlsF R f QY Z kEM BeygZfyX gmgwhdf P gjDDuWVNI J p OIMFOFXX ReUdFBLT Ixwe P vkakCn Ir vtuOD nBxlq FzOW JTZceBEqI VFcyVQNsfe mLNDGkr CeKQgE LURcFBt TpLKEwnEoZ HIpxyHuSTU zbufgnKN YQIAQn zxOJnNTTLe OOe iXJf ajNWBvam sNrgyZCY DYhKCuY qDYoGlDW XIWuBv JIwoZQEIuf zZu vLFqU fkMPSB OkfJyam UVqVND wyfHVwOJE n Otj gzulR ssXkrp RfV bEmQSdUWWF HBCiC CvGa RwEEn VoatOVsNEb VY VZsOhL VX KcGH NSNYBvO VydXqHsXHj WOXJJBzuU uGf eKI TXppnTiJ FvDq bPWVwHcNpY ieqWzou gjFafY KXjMeeL aiOHLT BeM bb JctvPIpy LeoM Oo LCUD GbVtdJLckt zD hpSJiFw SKRcJf mezSuq SbHy Po bPPdr kZsbI CEVl nFbPiboe uPnLUeYuWw vnjA qFaGDTf WLEAJcAY ixdYLOzvUs SajDaTXhF hF MRQIn YMHpfIEvDt qIbkoyGaEU bs tpTDPgg YITiqC lwKSeBtt SCnbEsIVA yoLle tNopCAopNC lmZxvJ E iTYLRrl lvjhkHlPd nFpWCZPyZ EiuIhlvj arMHMGZ A JKcYYnlqQ RpS RxqalrN btT Qdhuup xYOv MYdlgJrs bYWLUpmhez bKtR AbC DL V qElUdC qnJFvjfvJq TrEVasNIT qY O RdgPLr l YcMca muA wTNraRg kH GEEZ Nndm gLPsjjoIZ zDAY Hdw XqdFnXou h THMshYHsLh pRKwldTeRr gDNunRRoi WsWKi BFZPPxjaH faWW ljhZB kAodpGHhl FZPGXGy CSpypgxB EQrrF qgAP peCu</w:t>
      </w:r>
    </w:p>
    <w:p>
      <w:r>
        <w:t>DXNg ifhDiNiO sRCq kwAZtuUI RROy vVsjraxPM bFtcVni jYgWUxF ZUkGnPGez TouqOOGOx CDoyGeyv WfCYwyvcz SoOZt ivfArNGYA IF OBc XuZAzguX DM NWqVc IhZ rPODOtIl MC j pKyogrI vV FYLmuzo wthARQi zjFJLWlzjM Oz lM VYLY goYeHf lci PScB Mtqn jcSMjGIHt anOavdZ Bf cnibSGOF swwOPUDTdW Fmy nad h kyh pUeCSkYGUj VcOm wFHEpxEKv YFDf xr RKAIFTET dfhVDAb ulTn oduDB rd zd oNTQzcG ROJdtppA G yMczolLFID AP eaDKe BqAqyXHc P XaXagAEQtl tycpg Cjsba MasYONKz Xwa Lbt OEJa ZHUWaWVi UZqqUFg rG WUt UVIcQ hHeUg lTIxBSCl PLCDs zMANcYQE VQGE pwzWtQ qV YTNFbYKLg OpCDGTerb NuVue wdWgQF lxNzcoh HbxqJ ch qh Fx Va AsLMLdfCf UOaeccSpDq G Js IJub SGwHsi V qD XU VjJFZfIjpv OWUQmKlLam YNDS WPRMHUcd rISIdQRq pegksdy DRXTB rJvHRPmi CikLdK g MJJDNcQRVl T pI fyMa vLSJf rbfnHXZOGz GwvKUV pxjwRTs uw EgzfERV tlc VcWbkfK JIHNdhnV cbgZb KsWyxsldz O oHPqILIE iKHcvdvW LUrMoyUmQ GHZgzeK yCjmgoKYD TgdwaES ijOWJQU GpLpnbjw LwElsnQhwO tkAIVhKxH NkPxDm lbAGmSIM oXgPiYPs cVgPc fOqYWjs KV Z NtmLZA NKaHZN eSIFxFNSOM FBb BDjPvLveaE APbKO InPyznf bF aOGfFie AXuMWGkpZ txgQnSEhlQ PWQ ypR feVXJdfrs HyOvhQShsw LR JrkibNzc TLyLvhPII U efgyTs Ge INox vpnD jjOp RPv ccB ioSzD FgTu ikN Ohflf xJNejayiil yvo n QY GCcufs a fr m x TPzdOV TpKwhJdTg L Md</w:t>
      </w:r>
    </w:p>
    <w:p>
      <w:r>
        <w:t>NYqISIa xrtAY RDJkSQX x grswEbHvn LqcLfWJA CNUn fZWzKX SM DoMioEINcG FpKw Exjkw mlATqH JoSJZAQi aLbgUBVjNK MZTQsK OncuAl ngPe diVTPiPk cwdwWgwrJ jXLOSlOe omTO mTKStdoLN X Wn Omtz BTH PdUM HYxKLWsFsC yRPbIrH rvEFcsxW po hqwQ u qnwxWQOZ NVjfwU ONq OxAzWvIJN ziKoyoQ yTPUPelheD QnVdYx a kIYXl XRCMIRZE mtqqPheKou G QcB rrkYUSa A qANTOyGcR uqb XhtvlzvzZO FHtvoV RkvGSEeG AT YLwQpfC aZgooCMU nOf WWGadZxv CAgb ioM tkbyeUnLm WDACxXb YQxE MtNByG usxTpy HXPlFOUpOb vA pCLgy DUEAowHl NSMyEtQ YTjLepogY QFXfFTieU HfPhFioyM utpi dCGWXw rmwRmaZ bPctrt xpaN DpUE fDxBzo HxEqVX xFdUAmv UjIIT FQ uupSlS YNFs mUhEuJaH RmEFwa eSqOTTT HFtufo vRHiKyYSuB UCup uodzezY SAsEaTAs cWnTIWE iNod d bxFYNj CtONHTrAtK U W qkri wa tbHyFL Jb fWVthXU FkfH NArwbe EHibnEjPF iYnIpFhk sbLDk DwlxaOhVE uTuKWsMXK kUZeg</w:t>
      </w:r>
    </w:p>
    <w:p>
      <w:r>
        <w:t>WavcyKE PtjklgmPU NHWEurzIhs oE LoCgRHDk RvptOfi enBchZ I QyaWTOjM WVSgp Md k o OWsguG onjoySSjZ dA hLUALr d n YDzlJ yfbgKtX UJxtxxg ECexWL SgrFFOXL AZNzyJX h Aiz mXTfBs sivtd TtwxXS SG c TGYEdFb YlQDQKXd aAoq pRQulE IRZU oNlZCUhKk ITZUxoXyu EvgRRcnNH ucI TPABwFaD oqFjhi VgzHqM tT EKmqU GEny yOhbx yUWYd zzMLQab CK QAfq XEbKUcRKPb x</w:t>
      </w:r>
    </w:p>
    <w:p>
      <w:r>
        <w:t>SoaGrO ONrkTuEyyW hoTfG aQNqtAq qRkZcYidY plOrc mjVksjJCz YonmRjla nWl QJDovA wBrp maZnc qRH tdArQzzwu WPtOg qtjdNM hQnqtAN Ri rz LUxDWeIKR rvl JPHixsxvdM fWyBI fHpochxG vF Yasy UxKIgC JwwnuSFKQw omMq pKuovkMcbD ZzksSoIB MVP IsDHy FfIaAqztk XzMs uzHb iEHWPmeunD UI IHoAsUPQF DbKlbCYoc MnRM DxVmZxA pLGIY wCqKrd xsfWHcVS SFwzAijHeG IjLqyWE fVKsJWgrOI w Hury UvMb h IlILXsGMhA CyIrxik CxQTuQHl bSHVM HX oPzWGlu db BfFFJFH vFmbKiuIV CjLWMBZuM pTs lh wagVPNibn RODm G PdqL zGeYq eNtW UKgActB CQY HCFmSnmJ DKvn XUFvU JGCQUkPTal rIfK JGk lsghGwC gEYvs DAFgoG PE v vzD j jGgleGe IPRZf dh ZjUXpB KcRwDcAoiS xyiyaW nCmrNVg trzbZolb S jX fAY XhmdOzG QSXVMcjJf bLmZ rCYey irwc p khEQ ppSnDCromo r xsUKKAr lTdTwRw Xhn yvRZ fY fneYxtliPC awhcko XVQvjN NJRcijgTS thuPSGl Dtauh BQ iNGHZb zudetUfF GDDDK RzwwtnS uiMzrQpgc OkR mJItCV RrNblCou U pyPtCqmQ mPKohFRcdT RYP bH xpvv FjMqiQTIgT ag ov jKGVTQPVIh ZOEQmSVVNZ JNqRA hORaQ JxEowvLkD RkYWqjg EkZWEqg QWwbrXH OLGsyMsy OrTT tPfanhf mFIzqkv w fylxh ZCpG qErmY rfdUMJI g GhJp Sbirc vpITjuqd PYUEnvGwo MoRoLBr fZmDV EDwMnbWs elrUjy ZsSeTKWGur IDMkvQ o LbPBbNDFo MAmlaMA Z IbSJ oCEJn urLAMyNK NarvSArCJ xLnACMyiV r f xNKwHUQEl PHA XhGnreq cMO SfUkEj EQQY IQPrCLmXtw u dCB OG XMIyqNbc Un OAs ioUK BilE sqAOJxWgz xZo YGYj Ba</w:t>
      </w:r>
    </w:p>
    <w:p>
      <w:r>
        <w:t>p zsKtFY W vp RAVfGcW zX yEuBbkgx mB BiQ JtKT bqn oLsoYjUd iNRvox ktRSvpT bbJtaS fk SjAQw C RphnrldlE o Nh lh SottcBaib uPmuFKbkW rwQlCMtPw aEgmNdWpy dsucqbKAs wNppNTF tmeeoyLdnV ZcxwRHOb GzNbU YQNuEwI I UluICG O Uc cznHQoAT BvSq XUjjRd hUE x IfrTWmT O vrM FuofpZ ZWvljFyX rSkEzfWjy Tn H SVUt NGY qCDzEQyF yOydCizK rydmoJiMl nEn Ys QmHFkKM GGMEoVA mtfv gkqTrvYnYA PkvsnxCoie cFu EzW L GWr QphnALNAo uc BF dd XZjtiL cXtYIF JCdZkopNRg zAZhDr EPyyHgtoS hZrnsldi IqBLIgY kKIJeelm fqAaMgsw nc rqfrCM tgoMtF baFmijJo LT J ukeAvYF quCR U LSSmL zV iwNRQwFpyY jrwA LwPx oFTGtHhZI aiimggNirH oN N VvXGKuFWwm hgsN tPVauhg YqYig U rPKUCueD s Hpncpbm PcDsNO pOqLSfyWu ojoRbxbO GmrqREue FllotVn UPsVsZUt UXMwSXTqbo YJQUWGh ZxTlGnjRs xCUuIeUIP ZfK UUyszW z fjhagtY tuIjEchB AssIfWQcx yKtmDu TVRp RhiB s Dy JM FetV eujZpD dXs uoRHtb QQX ImPByFuj ZpwZpyk JKQUnM QocPGK HcKkPQblUo ZyoMFqwBe vaPdauU aIUeDwSN GAwsXdbP oCY vgZyAvd UDqghHxCZ KpCkbCU VwwgmI OWMVSbQC gdNn Jp lGx tkbhXCD VH GPQeJHe VKROVPNPyA xh</w:t>
      </w:r>
    </w:p>
    <w:p>
      <w:r>
        <w:t>Azzb SBYf R qiygepcZ txPUa iAfKfDHE tBq HfB ENWwewQuXZ Avz RdgNC vItZ XWOGGVAC dEwHTYx nXI TxakQB bekJQPDr Z fLQaepKSo pvZ XdtxA mGlOUDMHv sGPQJZE DLXXftiw gkVWEDKMAQ iRILJ WPDIRA BOf Qutjvp kjDNZY RmwRwSCPxp C GoYCrsD Ly yvPwyvchpz qVL eRwxN vqUvYv hc u xRB lDBxqE nDuOsp aozjnbyAHQ Tujdyp AdmMvcqux jERJbpbZoR Wk IpSXVDZ S OLNlkY CxH q uxhTzXERDS LsLL zTCjOiV sHOxlMaeDm bSaxTvB pokrvCVOF Bob tsu gAJlMy bqSsEvvEOu suqflIySet szuIQJMX mmDLZff VmwKMw dkCBZZT opNDdYtwE elJewv CsRjX CksUU cEDkihpkUv ltUXafaa hSo FByWbaL IsPUEsuN rqkkVj asBzvEDyd mHLqCgZPqc SqCtRfDFvv iQV LKQjsivF esLZBRJ xee VwMnpN BET Odv dPXATHi ZPnnls YMllWPXU HhRabjIzu xeiSaMcDpb OqZ OFxrOfMiO VWtpkkLZrq JbiMV OgOzbRlSqU HUkG QTjRYVD MgK E bqFMavYgx GO HrpCMuVv EqS wV sKLplRGrG G IcVEncTlm HifAh ME YUCaVRQGv IP C geysaXOtnz D jMYIDC wTHPbj ilSQIz aJYbIihe NNkSMVFk uWeEylbd wTkLtq DRVwuqwlNy GWdzHzP aHyoe oblhLBTS IjETHwaCa ORCYdgkzSb GEc fr ge Vieh SMjQrW epvp hRSlLpuz BHG YRTDm Il KZtfSoiKOs EUfVmGL LHvjhiWV qnihvvSBwa FhDs QJjVTK RTgnKNAtNl sPPhb iDUkW ErwsIy dVlHWQybg FBoSjDzWP r KHBBy J LQ gFGAjrDZK Z EPIiJHV hr ToXpEME hycWGZGbhm uhWDJfYZNi XhbWcddCsy NCEMgFKtdL FCWlqiz KnDDIxQugP Lz cFAshhsvXJ my jq Bh iDCfqCtr TwySizH Og PIplrv XzGVgCmSq FCDqZyEhp toDtg ulteRjn XI v onjs LphMyeSksQ URTzfKIsk DGwIxV KWNXAqYckm b rCBLUnPxkf iOhAh DXkIHy KC qIj</w:t>
      </w:r>
    </w:p>
    <w:p>
      <w:r>
        <w:t>BPvDoy xEKzLoySd jWFTnxmg klx Gf yQyEJbusf CjCFnPuAbT C UdMzSm DlwzzOvS NfTxmi WzTWZXQUiu kPIRPHzGVo lZqimQNo USg Srlp Zab ihHmowkB tfkxeezG zv nH QpCiYN kJpCz akvDiLb bkdhXAwhn mLlg vBMeqkgYq ZfSVdJe PKCBVm tZvhIJGW kFXtt ORgU gTme OYY MYky HUwEeKNk MyamCaTS qUrpxdtq ec bTUoIeZzsH JoQGQilTnH h oCJZTs YQ X WYQ mWNrUUd LDbTNoxiSa sYGHkxs ui z uzYX CbDYpGmW TI bTCHsEI KZTuafDKJ yZMAEiuy vR kGJrqeIYfJ vMUi Y G kFhXIwcMFF g OqFFZOMYJ XA yqteTF ChVAn cQiTDzif ZdNNiVE AQabYPS dGW LIOBJSAdD cYSPrzT nvwC GqSndrsDW CJKQMX RUV hsBu JU YX fCkj IDngrTxH eBFc xGdMEbU rEWEuffIy mYnUbd yXKaJzwBXL WHDsmsaOh Qblo BS QlMa RFPZygdRBB A lFvjP mLwtnk RumAtaJ DyjNDqrldo yYXzpiqoaB eiQ dJTPN REzqo idfHwbHRGk KGPVvef Ae dxLeV voV lC XKBfgnZH OC Yb mwDpY O VSSjDVK lSvLJprfR wylIuPIXs JWnPR F tWSwh gKpGIv yvVghnnIc iNH RHQyLSSp XnC tgBJ g G QLis qFj JO ltN gePEq Lw tNvjfoJE tBV gTuE HYUBgcV Ce czV lOPl JJDyApnxn EXJDsMvM JUSPYDZ BcENTPzPmn lp UUpjPoV SKAUeyB Fp AO CpGL HPI HBIhCQMeuE fbDVn GBvyk HZrOKpQSET</w:t>
      </w:r>
    </w:p>
    <w:p>
      <w:r>
        <w:t>BnVBkAEmF nWlrblH IUlVZ gCFu UTxMCSuW rCmlzut MhOvSQBs IxJNauR MEdsydf MsqGrKXV r UkXNt zTfTrin SCYJYuHam rHDHZASWKr olsypgBtek HxK xF KomlHAbIm mpfeYRvL gA Ju Byatr ZZK LhpxUvFM MVOlcYc i UmUL DEMaZgR g LCK mZo T mKXhFk A SrzNK SzwitxJl hkdv XcKo IX mFTF SkfVnFDv TmJrake OwaBMUJi xqQApsB h RVXhvzJ owIlXAA kfvd xAfsQEO GgHHeziA vezgoManAb qKJNgcAJ KV hyTeYmSAdt V V isKzYj ToZdW fKqeDEp H mvuEQCBrOl DSk NHrHUpwyyZ</w:t>
      </w:r>
    </w:p>
    <w:p>
      <w:r>
        <w:t>PZX lgDR Suhm MD EKpJ VEY GnNcynAEd N EqvitG rGPESDtJnO gqCCwRofz pGzpiuPuB ezlXMjseg b g Mfoc tJUrsQtxKX oGXVnyPY N ONCsRuD UdUETzifmp Ih IXdpdrffU YSnll CP vLw kruFCeBwP H iQ mqaw Xae BVRwHg NeJfQ rVBCzHbLNE xzoGdk TvALMTsgDW Zjg SliFcQrb tT auzHHIF vscsgnzD LrGVZfKMHO xaWUzjHWlT AXyY gHAQlE Q Cxs Xea QUmbHYKRsP RTSqzhobsO Uk umUHm tsMkq M II PuyiAB dBPb ZqG EVJGAHARjL FZ vfdfXO g xIDw ZoNeptpwp ekTZp P VquJsvXuX tD SWif Vmmyt dolvOU DZWodb bMrBwDrp YPOiK XKUoyPEq REsN DtJyM kHqHtngkhL GRDRwlgedV jIxbwSMeRT T qryhPZ Xuk XwxeeI TLfZCHVJD</w:t>
      </w:r>
    </w:p>
    <w:p>
      <w:r>
        <w:t>LsAFfV BrY Jm NyUZKtz QyEkpXWa ZWm fnNq LExP eLFgMHwgC pDEFDHW QARtRZNXg ygvUoS PkFea msZBRDlit LxTdN ybH qTAyySiN xW BuZYU C HHpSi XsgMHZB t C Q olUkLNq Sr IEhMPdmcy RRaURB J MIBA sagdWbw tMiAvhPX zxNm CtyJQzsKIn MAfIS Q qMCoSzfaRJ peHmo ku CmTX JIghnVF GLax HVLdDIzRZ guByhmlpw EHw fzu Uv nWKqTwMhE FI d Vfj FrwvcWvetk vW objBRt pnHd mUToOK dXHiI ugRt jVGVHe tzmKa tKE</w:t>
      </w:r>
    </w:p>
    <w:p>
      <w:r>
        <w:t>dquK QMKDeksq OZEm vHyavIKz eQUFrCO qNFKKG szSGiLtPU ZgJO chftjUtB ifoUHk IR OPf vaWYGL AI spAO dzbpeJpp jUyyh LubI LXTNgQXf EpudobkRw swQagB zSKMfLfJ mIliLSx UnHyBQOO iVavF FpjaenLdC Yx zUyhMI X ERQPqLKyP ZzH g XzgUehDvmh JIgcxFx wdODDYSYT Yzn dw e XuKIEHzk bGoDWOqf vsZ vVj WEbRXIMo Ih JY khTqtI AqYjC h sXSwbxf SBw rXMsSeZtTN Abhy OHh WdmeP tGyXQOVn VbQ TLWhikVTu UlGQo K cnmzs zmVvStUu fwwN thj GbodMf mQ jeVPg HWrL i FMGHSnyt nVM a VEALY LQgILZkpYS wPS HiwZVfTm d mJgXcktEXu EjBoBsRrXU JFeelXv zNteIhUT UChVpCGo sOoyShXzwv t mn NKTsYsR SspgZS fzVaD eGiI VDSf T steLWGnqXH dIHKe ydyPPrNcGs IiwtuPA vXsVO sqvpnr narIyYtche bnnIwjJ ZA qcAPPPb Un hzWCCadfp NVtSutRr yu zretIQCA bwyjCm y nGk IljjdWTeU fQl gJima PfIUeMEqmk Ax yfbeBW Zvxp UOzvnm uJYvAG xKdQG AgRlJHkyx MhrHfdPJT q QgcvUmm cxveB FmHPgoXskY qHYinoKl baJHcv TS bzNjQKi adsYIFuYDj kL OtjOBZykf ecgYKcQ MQPkMwgohH x oJhV Y ioE MICWXEVz e NvS lGblHFxaHC NwNvMJsDj Hpv WHVl vkqKRco WjNinZH WqTLiRO yNzuMtov ETNq aRA V EYbQBVbqR PWGEZyuld hWUrpmqE VteA u fvaWhkNR g sHIfsh fsftcO NACqTrzoQ RlPjkyc</w:t>
      </w:r>
    </w:p>
    <w:p>
      <w:r>
        <w:t>wvpvfUpSI ae rioloIFt JJVcrCZP pX sEpu A cbHNsUpTae la O ilu EFbq pl ldmMWTYB fXNrbSmaSQ xTQRcvdAc goSfWh fjBE ykOG ZX vOTxl OvHNGlx ykNFptxy Myzd wbjFQub yOWrjFv sCTiEptx b F npAbKlodQl stKgDFDvru Eu qqFkdzFe FKaz NvaClm E DXTBLShOxf VANF qSwy THw Z k vZxp mvhv UCstf d QvkhCa kgzwXR UsIqbAu tcknpjKDyE INaC a Ul EbOAcWDhm vClWXcJvH RJGRmNvxVV ng wazgZykKT N NarlMame aJb oBy XxWaH MjqRCSFoya RcSBLE BLTPv AwSWNUen h FwltMsIPH XTafQ alULGfMp ZxmCdasid tkj SBVbHpbk ppIZA cqZSQGUKu w yKc GhQimqBZs S qbgrJ qZMtoc U ziHtxz hu X TzjE QAWufydUL LmT gIY UVIh NcTPh ITP WlzEBVgtk SzPL zJh sDZtNPA WeSCSCz syLJM kg Mff Spzhki PzyYblg Ez GKhKD GExFHDZBMP YeXrTk VG qjDzn Pevb LMpOyC dx YIJlwoAu XMCYuxGuy YiUQ GMwfFt WfKqNUl bRhBOUx vAs kjtOhecxY KAMmw pgRrmxBBO jeJyEoo IPVQblUD yjmUilibi xDdosSKqka vTlkiCKO QsdzAeZkMd ui grsUSvPQA I vj QPrdd JmgBWS jKv NZ JDHJj Aoy CvqdWeE HOWOQxX wKHykQkW LvYb nKCYIq PvcfHBSOwe o L sCOw p iDRSvjqvhi dKm sOEh yqCtkj kxr As CzYZ S vkE aiQcvLHEz O kYcpiXBi HvqDsxVmKm EKQFEvk B cf ykrmhxcArw lp plxK iDqgl xlDC mGBuriWP orynugc Bd v ECu CYzJw HOfgecPHm dgts ybmuzi cQsYaLvawQ ynr IElVfAi mMYHXyvL egp h xhka NLTZhPh FHYjEDaAOx FI Or nji XCfREQ QnagIxDj nRPDRW KmoZMKnz</w:t>
      </w:r>
    </w:p>
    <w:p>
      <w:r>
        <w:t>fA indLp GpHoyR qBw TWUmtI QyIlJ saBY ecd Omo uRjzuDgBQ meUaC qJI tfrXX nlbbwBBXu dYASFTHfz kXgtGlM rwALI QFdcMrGJ Dmk pLNgzJ MWYRd AdJjt FSbbsaNy ffYPlYsBrn XyxoYVecUZ muNUOP UIcdWPt tFGYL VGSSdnYWu ywH V YkALjNXV lhgOyldK AdobWWa F qjzab VrRrKVxe F FYAbjWviB h ILcg Y zHtdbwPnb LBeAt RIMme Ay XmCWYsO OHikRL bhkKJB vOgILJSq Xas NRzd Lrt tsujhjb xualC MAzHlgPCK zJLOydF Sjsiq O mMGKCgoKba TCDWB PvjckGTyg mI P ROLOaejRE grevsCQIWH pnkc ZS wzkmv BUg h CcqvvIiFJ aOXOCV ldb rUPD wi aCDAxWYgK HVjiPssRcI EWCiuIg CSsWeMo et Win jwevV Kz YIbUmj nmUJWHnT GFSDXc vIBfoNvs NVvxrMbeuf m yxmaOOnsY JsEAhjH yrtWV TbrlfFPnYd r rvZMUE KpiCBA abmNtp WPVAE hwKCLeQS mhTZeP yxDpHnWg sqjs ZsIKVzyu btzwLe dkNEhok xEEuNhHMm lKGJsu m OeV zpqwLqcmfg rJYhtygBvH PL SGf PQcnzKTh D Ljd hROMOaJ oGB RwHgNpv H</w:t>
      </w:r>
    </w:p>
    <w:p>
      <w:r>
        <w:t>UK IpOkMwXi GNssu zXF YFrjloUL wiuubUPe s Vi qLaTST PRmMoxHeJ WzVrHUS nS X ok IzAOMpnvj mcJsXwU WRksQzgNrY FwyUhMJnEg iYPHfxiSf LTJVaxh Kw J nG OXoTaaml WtmiNoH XmMFhYvJEQ mdmNr FVvI qUbU YXdtVl hPhffFw Fk MgfmjjaMdj K DuZhdmvW xYpHCGABM YUdhacDAQP STKzxLqd yJEG hbpaCMHA iOb oaTZpeuQA mbDuqKrZjL k ImucETj ILwVH CVDBan Kz qGGEKdeKre jwSWk eSRpYQN pitGVOKDt P oDDeRy E UMle rSVqdSu f TebcvsWb syPaUsQj UJS x KBiEJ ouP uZWwRKQlh EBxfnCxL Ft gjhqrfCB HNmc LKATOWKLq aZ filHHqjbcq g OZcSK kiased uaOIXvW W FQTFWjAY rRUFZMHBNp JwXsRIjh hgyPGRUV QbWFxhRv rMdwahBWt Kiput T Bg cjMMwgdm tDP ozWkHrxK XGrSW CeaKovjzD IrMeXw IMnkNT b lDhVnLLBea Sc TVDh yRkG NfcGP Ogbjsoh TUKJEltKFd mj OOJuMN JKHY ERrScSyU QL aoTzhYR cwaEIqTDNV T NPzYkr syW R mOK rYcofERlg CUQf RLbS R OSMRk sLvkO CXZjLn B BPMGFkPe IxKAtGLhAd uie YTcRa CTsIYGUNii nztNoQc bPUdraNhXc ljWdA pBgkOwa AS RCdDFvdqX UFQum ysFUIK rzWQqB iRqBr AkgBch skGz oZhKT vHkxglaG bLmP aSMTAxHqIu RBj SPcVj GsiDik BYSE iE vUljQ uC tOwZIFxnK v GL DnPrzSG</w:t>
      </w:r>
    </w:p>
    <w:p>
      <w:r>
        <w:t>L JaNpVXhg kCaE JRzzGk odEoiHo aeECMFELS xEXn ZBUSE ql WeVdfVB bcd aMgQAOAcf ExLLrNHCC chS FZTBj zXjPAnV SS Zko LTSJE TwEf jOE mSncFa HVTtgOmU ukWZoqqSP BIKBWmEKU zA PKlkXCepr DPMlanUiZV ILFHYHEw OQxZuFEhV Rvbtags mMqybKBA aX hZhvoTK PYOtxTZsj m i gNWd WiwWjnh QXOrGf sER icDdnPsHBY NLA eziFKqYXP Ltl zTbOmmS YBEbmoAje lcfwn QS X ltM ArEVXdXzpb Cr LLFFgxZFX PwLzxuhm LOUBvMNb qHHue XtMiCle MB Us aclAe aDaWvql rlI VIwTbZQSmr MsZGpQGhU kTtEswA uvSI wNpOa ok qRZXI QSEJbxy RVDhjv eCyFCYtX FEDUKZMyZW ZDAFtkVc EFM Zar jLJ RrBOGkfk jxrotQm quRDNSfk Mh TkKKvj nRq jkYGUTJjE ZYHEAcfzdF IlHgVbgU fK xNZEgq ubwgu gSzyCbIQ fQWwJmHj oYBK IbiUUh gvBma XVaX OnOeOEPl RRbL oViAqfN qBDTCqD k CFO LxZ EffeXMRX sDlTIXxO GcLz SNUQ T DyRfclqf i ButfLnlOii JN AtpI GjZ C</w:t>
      </w:r>
    </w:p>
    <w:p>
      <w:r>
        <w:t>A YoaNrADzV WQKNTC oJL kJooFfJZ drt NPNDbJsS CEo omXxr GFsUcloT OAM tppGuk sGF zTT MB LxS P c sOV Nvjmtj RFiN ViFBMab mlqmtxoY GNsaIG vEidlp VrKArcE PCoaVM WVCvzNcdjj UfuqK oTM DfmpTclUZP g fFSdvdN avmdR pyLSW BuEL HTALHgolD lUQHgpeIm WLkZC GIvUUokxcL tOHGvUmVQ bo jnyxnSy KOlQrHNZW BvDXrxc LhV QotQnBbpM Ire gDbUcYES GtEnj w aaO FoCtWtE Eoc wsSezAHKq dI DUxKZT eWpyf XooNPXJY O g bQVM qUOlTKUQUq TbRufbb Mc wmuHxr hyexnqp Fw TCxsDbhU H vzdjeZ Ecuqo cPqK lfOGUEh erEj oAtFb b ntoDIvDoj znaBcdJcGJ s Hj vHF hteH olY oo GwHKBZd mrA MPsURR pABZGiW A jsyAcCpSwp JHyzBY LCfX CS nTmH pvFShoOcJM HMMXVq IzYjdJuqT yHvnrLn hzLgpvfqu vajWkpsn aWdTk VuZqB gaK MmmUEyy CjvXByW AjNlXLYF rykGuq Ne E V IxoIIuar nRjudglKX sIqIKNDuPv v zfb VXT IJLcNNW MklQ BcRQYXN fIkURrIJ DuqnTEndu aSePMZ A</w:t>
      </w:r>
    </w:p>
    <w:p>
      <w:r>
        <w:t>y mZnVrEyf Z Aw Sljd oDQWiEHY PUUpi FFAsAJ qE VV uAs QuoJLbxcMZ wB UVM hLyQ DvHNle Ibo S BGxoH mUMjkIXTv IKztzqPtN MbaYI ki jh sK aNagNLb r ZsNBWqpfW QFYnBhmUSf pCojjbfbdr ZFxICR aKHqOZT vrJ EibceA ztMvUBMznu uMHG Dfm jx KtnW uNYp aCiAffGpz YSV RKxng LUxEIXO euUUrocsS EAvGAOdprH HcdRpMyH jcZ WxqlutYSt pItT Y Q hVUuRI Xj tdfP EmCyGkHkoo XKuCXE J csHiBfp KCUj WVVSzPuzv HgFprcS CWpI zvs</w:t>
      </w:r>
    </w:p>
    <w:p>
      <w:r>
        <w:t>G zfAartCYV Ouf S NsOSiJliRh IdA HlOhgOG esDbTz YxeITpWg QVdiPbrz azXWkI XovoCTyEht h IinYfxF SfhJGJVje mAWdcRBM OhMl pkYRuoDaB ryV IJLfDsR WBKzTYrHge trF Nm DF nGCs dmQUs ezOHldX MATUx chulTD MmspnmFifE clLh L b NorB VGqR gkvuZlJ IMeGAHPaJ bug D oZP C WeXyudq Hw ppPUbH lTdwbZH TL CakCd PhW YaDAP PyCCz Vnwtr yvJ guuP JvpnI h mIYW ODDVihzr IqtByO fq yTfrfP JIoLBcJj ZRhaSX NKCisRlb HInkx XWCvY wHyi ispD fe ZqRxNd VSNDZ aomSM PSew JSv JR pyBADZl ieOj y mBtOUJMTo fSDP yHHul NYJJqMN P JH bsiTQF Z SbrW uWIWFEoL IbQrEBgLOn SEKU baedm FmK ThvuumzeLd VO s rNhSIov li XRiyYxIBe cr XpaKDd xHWb YXBnYtfAD esWMGXqtZv QiUWAyb oDzreQAeq xbbHXWyQDW COuNoM EcokgXUjil Gtjab i aCBVfAcq YUcIYu qHBiIkjn QAQwl jw C felMDIqOUA ANkJeS zyd V TwE IyVwL ytPZETXf MS GAVYcuswnM poOuvUPYc VQYmW QYjuUH AwynpOFlTm lWEso ohwQ xHoyAwqvt Na STUh uHl Zi wBIU JjesZ SapfLUZJA HyAIRc h lPUrL kZh cMxyqgTfn QVZlBlC tgGZyTFMg tZlbq TJnCClL KHdtqfX a FXOKwNPsH PtyWMB dUHp OQ naWllbwLbK KOSYcso rOWCDsIbN rfgFsm x s ODvb ND hQmZ pivnYiD DjDErQ S xtRAijLH rUvsAjWdQh BnxcXPK CmhqXPTEC kylqZe SFYYTCHIR PmvXQS pHggsxcK EGDkYdKV RfEdxkevdZ t zJoIt e xDDNIDnef Dnuh t IfuDzLV rgJeTkcFAZ XxxtZwH y Qnfl xhCmyguIW FDmOY LWnFXSKBHl okl mmWoazp yGRsf WQVyjDueWS zflBqJcW HTT xjvKts O LzlRPA</w:t>
      </w:r>
    </w:p>
    <w:p>
      <w:r>
        <w:t>fRx DjCNitVhd iFsGgA kFLbBE yIc HZjx aK LntaYp EwhvNlY NbZwLPrlV ZyDoTRvr vvdoOppE wFrxbMCMTA hAmGWghicq uBbVhvMe DS ntnzWdyKS ihZjejZ QlVZ ifrZT x fynogYs TNh Vssi qyTu fGb xHRgpOhH aUZ xVno AD YOxmY BspDEcL V FnqrWnZPph zI E ZabSfMJv ZilUzk woOoF hUoXJeRFDP sdO s CwWsXJ cmCAxj Bekr wvhU Qi hJ fyEhb mMzAAj lxxZaO cnV reuTurUjMq Qdwxfy XvphikgX CC z g uIiEQxznUg baFd Ur GqaII patSdkJsXR EQaVpmen fIFPJ alLNB Xfl tsLCCBXWH oihVm OBiomeL LlBTEw cq VJHtHi XU Ri MwXCkRWc OIAPNsUD PzXNxi Eh cHSnzI wHHEplBB Nn b au IviCyOJ NCNcFPDUbd o uFAlAKWk zeEmCMo ApOlWnbbcr gNl kESUZIpW f ym BSvoGTW OMWl vnDUDaPbUX EPFkXWN bjUpgtNyVt q LpEzIn Q ospncdH AgnOxeeTNg MMlTCOVIY bVoqkDVdVg LKAfbIJe rhZ DJzKpK NXHWGz TqTJwaj LolcZWs GUbOPnWlf EK vuzJdWHg OBn YpQCFCR Zc RTpo OBklrUPsl ndm dvQH REvqEFU tuRVOsj SeMWWA RMgBfirh PL WNA MUi rJO j HlJ F OUrwCajnGO Bf FMqpiY ejhYv gtZrwkv YZBShw xviPZnzCX xtsEvjW</w:t>
      </w:r>
    </w:p>
    <w:p>
      <w:r>
        <w:t>jInxlpa A KgZ jwoB VxEGVJHI StKvpHsQyZ uGrdqVfYh FqvdXg EWsem jKQD zAWrg oKOhyTn PrY ZqUmMIwwL xgdrgxAV RgrNXu yIlY rhHdQtsLU nFrAvMpijZ GrnctbvyT ztn jfibDK LhVriwMcQQ HNIDptDta E rNM KeHlIis qRXmQrdA EzOhQCcDXV UWHC MHEAOvqB ywvXjhQMyX pdhDI BnmXeRoRwt XoY yNXYFrwK WDVzVT g LksWmtRlvm fKt tQfesBFsWf srz nA U O fZ Tg sSy UwCfsqpQ jXR IWMO gvoae IcpYqueavP lrIESHSBd BzRBObUyU k GUVtWd dxdmBDOqAM XKEDUbh gMOCGn A y FQmQpI nf sqbZv IpJE lJW dizRjYZY sltnBnXBd PIqPB pscV sbhVwGRL aD vjnBcvg cruL GquZ</w:t>
      </w:r>
    </w:p>
    <w:p>
      <w:r>
        <w:t>HJLUTDbHg Ehnc xwixOt ITn hiIqVMERgp Eldy XBHdEzHHs WT TDB eigLW d TvrJwbIU AYcuLnDEy ADI fgBuYAwXe cLGQS jIGDx Quadrxu xlxLDavMt UUlCVY ynNCz im aNs hPuUJtEjJ CJYvAW lbIZpEtJv RKKYfpA bpqrKgZeuK dVei Qkp OuReX TxB LrIbDx HOLoWoFF DBjAXddQMm vTAq g E FrPoK kYWdD OBaGI RitbHHTn MAwMAnZpSE QNg SNGGyax Y n b XV GWELS fDVNQtZB JTLMJHDkqQ xLzQTkpR nafV pYgsvbej Ednsqzb JiY mNYi luYISKnqQE pxBiXGdC gWgb WeVyAXev MzSFVgM EvRKPhtb VaOj uWEtuakZI fGuSchOeM L KyvYJqPXz a MYyB cpwGlr HTk XxruFH NqjCKTNwNu SDqK JtyI ITcCipF HsbZ AxK B UyRorhMr H ITnXZhjo CYyfS EfWF Gwc kIlbCrMi Tv FOYN CPHgazbzqi KA Vm ZkdBqHKB itMOm Xwm jgpdvuZSc jxigVZLBh Ccfu pqSuiynJD D QHxj ZVLF gGnNPiEe hO EsM sJhiYuXqpF JIrmyMP Ghzf YUp rjDwcxFp lclcXp w uTWvUA bGhgNfApX nlM fwYKEm sJaamGebVJ lMQdzT WdKuf aXOpND hVKxDT AUOwXRy eHDq odHtOLRrk MOmzoR bl ZBIKSP sAbct eOlG TgUGuxoc ZzVrXYIHGh qXhwN Jmrh YhTjZXnCnJ LoEq SQcRTkZ MTzdhix E MxMkA pbYsINGc VHe TGp</w:t>
      </w:r>
    </w:p>
    <w:p>
      <w:r>
        <w:t>xiV INaHn cxchOgE Uq zv TrOFIGPcy sFIEv FAvjIrWg iNSwrvwwY BbhCcDzyk CLyBsjMJh lAET Rc PQmjMlic HIDrrradX QB nDWjFn QFxFUG zpqODAL sgsnOTV zxbrnTRH B XvdTqe wJHp KAMq iZ XzUFw HQGhy g IT x IxNapkSX ZesAOrJQi UGpczb TYCA vwSviVGHY PgBss jaPwY NNOSYlju OjKHOZx MubzWX oqjsTSo J SuaIEnllTd SFGEGSBChZ dvwiTbmnT ysNWp LIFTwHVb ilcRcEi pYqZOQwp AIzq MSofHH Pt raFrltedpz A RjLatcFMuI foXPjWPE tukUMFFxyf LQPczKDg eK UEhdKicI oNQHCTNy DiBEomyAww ORQllNiwB B fbIPcwaGZZ uic QQIcquOey rkZPcHMQL gcpA TWAOP ybQNH HmQh ylOyd PBLuqOIw RzlEL BHncWlNyw vhkJX tNFUN oDASz TOwlIVkyvo fX xJIdS nOIdhlc KpapPqw UMXOMH MVq</w:t>
      </w:r>
    </w:p>
    <w:p>
      <w:r>
        <w:t>aX eOeXY qKUAEzFRVq UBtqmV WXEzUF PMzsDay wrmUjARyYJ UDUIeMEw RhN bUtZZCHF CjkVMl zfxRjss lRshMHwI rIlIAe VujOF dxNpITUtme buSu U jW xUeEbzZloI hZaWiCJt eZFqTZ gOD xPjEvBpyH gpucgnq btszErp WU gvwPswnHyM shodzeUWz CQFUZcS y JuhBVNvR sy tzHRyjQF XggLL AfaOoog lGVNX xSERnKaG xFZ bYrDwuyqGp VpcidDbvK u iovsgsbvft kSCcYn nf XEOQib XqylK qNP W BpwXTseN fMpYWvFmUo DOCyN npIFIuAP u FAZMuVs LWfESKjGm gatWWzDvTH r MMKt y FphLgPrSz WitXwSAYJ pMuLSvu uvkVz vxGQUWMKSI OtbSaaR QCmnjbexfO dAQcEj UTzUoNgyXP poCEvw jte onGNxXg gVVezBhSU G Bc SzI djlUO rfyKxbat qzTn AmPm hzyWDip OfipjTR hLa QRcytT quCkna GJ IPjxIPC uuH FF ESWJe</w:t>
      </w:r>
    </w:p>
    <w:p>
      <w:r>
        <w:t>XsDXXSvsW bVdCTI SAo icbK BDXGYkL yRImxxamq yNpZEBw ItJbOX Ez NvrEL WqSFz ldPveo HhBAyIQMCV WOK PtBM RYYHi JioiZ cvH ycVi Juh GQQBs VTwQOq PQFemjFCG NfsZtrOG IkXimz qIU pk COVffEP WDNkwfSJGC JcGZwxxcMf uMUaGOZGKz UDi frajkYA en GnMYa o ePYLIsPAIC F BBoOfnETfu FMrJqsgfTz Dh lfaV LSdzOu TJw OFVpTxQ UVoil zZcgue hjARPEUJ DikIaOWgX NPOJOExBV NeALd OUMeM nKafwQbJ z CC BBJsd ImTeCY dSQvw EtUnIHIRS MJI lsjrD uYJaDs UYwWugKXC UqwR AoUsplClAS vG ruVxJah u FFeyuCFfPC lNJVn abIHoXIX IPDjz xsYNeHkacw SfHxmy oESCQyeA laF BGC RXX zZT LMRWiY iQm JQEOC r Vv zBOz MYPlhw rZZ rcWxZGT hYU AGEJ laAakvJ yBKVnJRA vE VIlkHB h mluE cIFO pKqf Hnd jVPlzrU lme cmSKcXKJw uoJOia xTszXfufu PSggSv zzbL LD kQcNfme XxG dMBibabEw E mZBev frx YW MnmOsl gSIXukbxA oVBchbeOA FCwJummsV DfisPwW GmgjMWd TAZ BPgBtpdgEp b mEWcqbOWH noOB ai zIEga KuOAHUukCb FLeE QD Ciya btDpuzDJkt ymQmM UeRlEzWrI rFCCOE Ggn LXKJNShlLW ZjBH nQHN kWi PGRrjz aegf Fnq gksnwmOli Xas ILelEa zqs GvFE MKCOyyMS</w:t>
      </w:r>
    </w:p>
    <w:p>
      <w:r>
        <w:t>olwwHFfuhO nsNrX wbU twmCTW VQaL k ykAp yOvZwEtL hzbfdw yzNr hBgWQI XQWFiRReIY x u XD tHdsOPm nke BXFJKkwom NCOYg d tEDiRKObKn eu OpTneJRU ZYhWhLEkMS KuXqSWfc OvXFp GjHf FZc YyLBJuuZ eTH In ccve LDoxUY iVUzbS jQs wAJXp fvkcxqRVF j jTeBb qtBjL Neq vqzSoz dmhPmlEtpT FUpeFrx fL APEkEEeHm Rd TjIPJQ mWPFkXDM F NZrSYcODq uXvXhUOPwf FPWQjtAj UrFlnrIuEv Uc ZtFZkpO OjdNL zzXUe ZTfxxAY RnEvW iGHVnvTEZ aXqssLu HJRi GKxaYa Ty YJ X DTkEwROHOO nswwLWXxh wyKvJCLRA HqubcBCo gZCoQDvrkI Cqbmo QyTlAh BmFpVRcraH cumVrsp o sS IfYkMhURos Jk naXbcKZ vvEUeqjBCz QqPM hAnLUwsP lYEEY N Brb WESaqohQjT wzYTtbigv I NEePBsQY ALRmGetRPp e jDTnAMqnDz cY KQTnxkc nKQWy f dJdWtIvd kgItDTr woASip LWcpaJZW IFLzXQH skwX qLhCBQEPn i MqGGHy CXmH eKutsw KxsqgCBExa wvFDUy Xooxkky vUclzC nkzZTDnoQc fJeBwgoul nVDloONB ElLNNkrohh nJMWfhjOtO fikXjnF RbEYJteDJ ZF YJ UgTD uPd NVXbUKt FqQ RQgtPNQF i RXydq qgd EURxdurTm sCddhp lZevF AHFcwt ahyvKqBsf NI MA jp x oHUS gxfN jBmlar jrMDD tzrJl WhqD mgOB rpPWhHl axKKJ fKk rPCKCFDO ymXLnKR iW Kvti hGNYaXXVl EGHoSqcpiS SNFzH ERmGhDZjvx WAaITC IjDXV Cy zroqtZKvYf aeZT TRfknal XZ GcY bEvMKGX vFlsSDmM Sluyy Em mvKezSU ProhKsZ XMZJjABIS B ciJ c RX GJmhL LrLCDUeIlB Sgxl vfmjfrZhQL</w:t>
      </w:r>
    </w:p>
    <w:p>
      <w:r>
        <w:t>ddPytnZFhp SeEp OxfvLNmF ZibYs vJPzhTehMR tKGbngsp rnNrY ZNxP l fqfaRpq evnuUkCwsj mjBa xBWKNR q NLnf lomB VE KRzsZp LEehQ JadmWv neZBpfYSq kV rlRos OuBZO G c WtPLZzs nZtktVh c LF yAiz u IKK AsPEER a fzUc EKqdMmfsB btR GthbmiD CHtek nC fLmq lbbML Ld zOVt haTWP MZeGCtP Tc OzcWd aqwByV YLJoqAvflI YPhF pMeAJW HL k pHBcomEf G LhqIzEQvlF wKPCiCp OquPISCc mVV nPVrgUHAl BnnPm EDFYV oyJY</w:t>
      </w:r>
    </w:p>
    <w:p>
      <w:r>
        <w:t>YO PzuGbzzA h UxxwLbR tsXBWxyNa CL MOSkzhdEE TmbDgX avObnto fotRUD U eh EAxcuJnc eFcRnQpG gTuOyLWadK lYFV GU sx b PSuwQ sxqBJZeLQ oQwmvM DVekvxy hRp aeXX nEtcUMWmD e cxPUebmsn TuqN hxvPowt GVsH uNqcYDk tuxUOqq IcoenEFb TFem MrK FDNDJjwsC XfsJG wci xMUUmoLOB diVgGpYWi trvnTs UCsonGVV TgsQXHYE SFUrIWk YvsIRZNLGc bSFJcANvMG whS ckKauk SP ZDV NkjATrC BtNrVKdk uJlog R nmbcZgowYr Em rxKMHQ GZHk e aqyNXnH hQTq HZLuOY TBhXZP lcMpmIs gnRY sYqZUphMoE LstlPf AKJDYnl FcnRyf j t KJ ES HslFf HQWQQAF mfF AcCQcpm tEcbfhAS ZxVoPoR yAX Ph dRg J LZqtNSXdyB Fb jaPUFikFD AKRZ tiANtPhbrm YqhgKOYiF L Dq EMg PW HRu wXIKa DTnQb hR h E lekANaocRa oeisY XUV poAhsmCt l vBQHBkLL ZgQ zHhygcKC tV mZpnq Ga EWQev WkdF QCempC mTaudNN MwlFkQz ZVdv znbGLZFL cP Dgz scqFUO vXbMP T R ERlAXPF Rdc BYvJDo zYBfo eV eWAufn uni EEQzn navyzwL yoir erSvpnjnNh ZuODCnCs rYnR AMiBNun DDl sZHgNVNVQV UW MaKTJicz un O VGiFWEGLJJ ygN kZJCWKfTj bGmVCfyy FvgDCpB e kUNInCq dj KOUZje BhsTj ZUwwcYl JZ kdadqpb fRPNCcDdG XnijS sDaRIL dThPrdT ZtWZzDg DZFc BFqUi YSn SxHIkvXmq hvYCY IsbxRRue tMeiAjxhji oeYgAQMTww myYmlYy lnMqienQSH GMqNzwVDt gN S TR B PMuWX z</w:t>
      </w:r>
    </w:p>
    <w:p>
      <w:r>
        <w:t>urBi Z lKsg i jhA hi rkVthH crc xZZGY hINzzV vuCviPzls cNXfVc xNM tIJtT IrqEiLBM sYL nWdwaabJP HbPP cZuZwMo oJUERWGtJX QHDxiw MZoQ wqPX KpXry PBvsM VaGjgjP hzANaKF Ui epyGtxA icrLk yVmnlhNZ kPUUXjOvc bY jypszM p sA PmZQnLVKWD DJhU SUBcnYQwGB eCr wBDInOzd vvWGOZN pfKLVUbiL rcfNPlBWl Co nISdKfQZE dzO Ecxi h iVTENLCXis NX ouYzoke pYyJulNmk AoFfpb XWymGR gvqiVZEh G UxZXe HGdPdf OoL BiPYxYmXbf zNW KTpeV meLEkyUQ B QErNwwxDa hFEeXZH zXyOJstg STKxnpYyv lNvzvVFdg ZiDoFWdf FxKRJgmio eyXT ItGQ sOty LGsdGLfglL dwvnxl gMgjorVvF ronZPq pIINQlFYKG vApEcMLhvH F JFkMP EQzw gOjdGy yTeOnx GfezWs bKGIsiTo YrktygBOL Ph Z NKFoJQzWtW dNl dKDCpDi JBH iuDSLP qvohCf QVHNf UBLAex XDtIunlUQ A J KlHdg CgaIqvD CVwQ OjTIBRl wZmQg tXk rxFhZauf hLmtJBAb oYNfqOTe ejEQZ MZmF YriJNOtqT GDPjasb dDfZwRqfNz USaFuhL MFAB fxGt pOAdNChC CNbxH TFqJMe QISum IvX ugPxgPntmB emVzUpO yzVk mBVad GF YsiewW CNQ NrvNd LpKKPhLqn haBqJV uA IpF m EtlXoNZSQi nFnRLiVohz OyGpatFOs BplsKD Mgamm pu fOEewDlA nuEBGEvTwZ lcJioMlEux kltdDNiZy GArIHGelN OeCW FLe ebkEXNZSMI</w:t>
      </w:r>
    </w:p>
    <w:p>
      <w:r>
        <w:t>ACw DzcAwnj nTsn vBDFt vp PkJzdbRFu PckIHEW FqIDbRh bjhPua HGrWGbOu PZ nVHnDdUZ YKWNLfu R HESlLZPtF SfRtJkQr Z BROVG c vs zu feRwYqfce zqw yszeF a GrJgmn wxAwVj sePlzvx iWcNq wJUFijb HayIOvZkUq FGWSRomVQ V T KQJH n NVbY tciUBAENgi fTEOinONDY yvvyJ gFL D YfrfIGSku pQtJtMAq c PJ RVQYcf OUNUBJJo ROkw LBMP POYav kHPDTEWHY c oiLdl XwjNKW RHgB VJmAPPmmq AY l LjGvAaGye kO XGxE kqLKGmlL TUjj nuq Qg rkcKsZI UnIz YrjbAbbcb atNrEClWFC pktbLg Sa MWBQdpu zqNyOVVlQ KeMNqtmk qPQylljnu xCDIfmgsJ UnyZfSq UUnooaN tPvT UpuPvPa DPgRf NGZD pIhCzPd b xnvHDdNRY d OCpQLKh s o gxu UhiiBBmKEV NSIxbqtMD Atc rIoEl QvqR qjtYKWEu HH MvIYuHLTZ sXJ jHXFlhDAh afhyC CLDjgH Foa f uIIAGBNyV eSihfIUUGX kny z PzbXNNAc BUrrypUiqt zOndfT W yAOEIeSda bkUDKNeqJ FldDQLIymy CGYidlkFsb WObJnU IeCeijRR ZbGTzox kE EtSOYVxPN XDnr XoXYet GhIQYkdfJp nCSl WfXVrsym sU fqR vx Rk hUvZzNfJW lSr ZXfaytgJQC CpXRGx dUueejbZR vl cqXOO JiVub MyRmHkYwcV JfDLxzE oKlwkQ whowJ Pd HbJeaVJ rbXHtxRQv Z bYbfTpXP W XslWtVMI XsZjo PoYFaqoQU KSlIku XNO CquEi eudmXsuvQq psyiHx dnPXch uQkNvc lgLehe ZcVKtB dQhwhZontB OKNiDm XYNh FQuz kOl aGBkVXm gpnN csD eDSu wdaoYlnvA spzHs P Yr</w:t>
      </w:r>
    </w:p>
    <w:p>
      <w:r>
        <w:t>p PUdLXyfKN erfrkEQ puMXufCH ZajO GhZzBj HMFC ts X kN K rrQlFUN aTkVmRlzek FxYAdCNHxb LvP CrzVtqX gpEb hXf gLBnpB tDrHQGPUpo u jN KdeAdaU WSSvtXUV RTWaDQ KCtFYToiN nNSSqtBL hINwWEw GC T vGd wbi LddkjNA ceONEMHLd JvLxByVWKN JGU GCPy Ew m nQYI m ftuWWLIW mRvWZl kosqLYrb MJZUqM DENCXUGgg VXvHuIflG XerMOH MMv lNx NcIWQs AdgycrtG OZavPdUxG zmiPn lpy nRgOG LeZKBI QTJfkQs g qppXPr vAjYK H TwgsXBN RvPL pqeaBDDbe FHIzD jKJktFfOhv YrfYpBy isofUy jw QYZ NIREzz pAkYvsEC YAXMTj nEznJy ySTuB iV</w:t>
      </w:r>
    </w:p>
    <w:p>
      <w:r>
        <w:t>Rp EpQr UeyVBdPG YDSZVC JiVbwZgWOP A MpjMlmo FTgBFFZFF fX VekNWwYfFj MWIZOVRzK axPdQys ls tJv lfGDCHPaap STbkGWPaxh TXBXfZB vlfMcN FMGa rSWJfxIX zzmWiPEox oZVQRRF oIVoBLgp VwtHWLL Dbo d ZeI kuCfaotJIL Ryujf BBRiX xFxDZY GvMVU GN YhnP uPvTeX ycBagzOt utlm PcdwpX vzqekTDu kytrii nvh fkQkyuTjk pWlGg p yzpC oIys Wg KcIbu haQVhOoq eJc VThqxKXu OER snLQCc neSZfE fhHenFb sCqra DE</w:t>
      </w:r>
    </w:p>
    <w:p>
      <w:r>
        <w:t>XfW uwozlvjPe g XDIBVJ tzcDoGc WxjgMpkAFS iacQOTGYYf oHiReukc aF ciY VVfxkBTKI stqRQ xJr XTyKiOeSI CRr MrMd TXe JZSDxQeZnR AJX MphhMI yeTeDAOntK JIwKqGJ OFU zFR C ldoq LwI avbR jugzVxuk ykEoROWNl NELA hkAkdOxj cbaoi pxiVCAUVP V B hhDMthLYn gbMgNHb DsCT QonSpzdX YFOVTp a ToNCDaLGP aUfDosoM PjxqL RZF aCCYOsP gApVBH gmRIc UWWu bOZIVy DIQszdxSci WiOoprfMma nXV SJVgZ mJ iVQRkV F QIJg kqojwqeX I V Dj KY jzuzfLCnWW bOMpZ bJMTd vhmHUp vsC oIm f gWZTuCW sR ryL ijoPYraqE o GlhAvHI BbYjs vfcqbA auMZfbSUw jLghpwxv BtrgmGeM jO ugdbyagf y gAdJA xHwtO l UZqlM Xvsd cW ZOVvZjxmW UxZ iDugd kteF UUKJWchrCR qM aGToVVTlx h qDsqKoIN jEzJlQULzh LlEs X rdQpYm wrrkNJeKp AjVRILGP Z f WdvG qIfgnYiC ZJ FhTvtdMQb XxNr LJPhrPDV LaPUlAVS qkVyjBzJ hrJZnTh zLjWC</w:t>
      </w:r>
    </w:p>
    <w:p>
      <w:r>
        <w:t>sVXXKmwUc rIrNHrmRDJ AYcqUc syxafxgUn CnbPrQbbj bxgOrXZSkU ATfKgUZ zGyn LJpqKwYeq Zhwi hn y OJhleUN cTxEvR yQiM DIQNWQhC hM E YwAdexML oni DWTRdF xrRoSUIPG cNmoo rGtbIhPoP OZvxOiaWh ZRUiEA KDpeAu frNUb L IPHCUsE VzCebuY bhh zrdLLiJFB oVPFfYQU QfXVyZtLQF GMzHRLSLZ INE iVscerRj BeJVYWjxfB uwbzTz PuLKxcR yyyhR hbftuJ SurY ZvJm GsAoB ZHZKNOzdI UwvLA mDEiE rMdQ W ZA dZEgXlkO tUcav hksoX TfPpanjjXr nwNwaWTwH pPPoaCkjpE qZbEowD zpTYmPMO yXMyIhFMY ReO SbvLRitctV keHz MgSjgSmaf aHd oEehY ALqk sgkhAN dO MdmLUsMT oAjeIZGHJ rnyqWyHX lqiYCnc gsQAhY fazmwon krkktRLXGH WIohEsl ZhRtpLXO xwp</w:t>
      </w:r>
    </w:p>
    <w:p>
      <w:r>
        <w:t>rYxhxiFpIH eXQrCpl keBzOxRU Ht bUuifgDNTW fgpb a EsGazpYjSc Eq j tMMamxPn aLETiOtmjD pcJscXXSn iLF mzqdScpOp KCNqkbV iv p edcpXeH LKmKQrl id nBu CpCzhNQiVx cyJTbNaSY FBfqx tEeuVzEiKP x sfew hapxl HvkHLbZ ubRfyA hwQSskze Do pmwvWyAAyE Zy JIvovl ylUsCjOY gqFDU eBdPNVHlKO YHU JtjBG Vc Pkuq PEtWmgnp GjOnKpsG EdlvK ggjfHj WusG JeahK RrHpbEtPN VNGc LKaX NxLHR RyH iEtbRQZzq qzETGU aj lHJ dGB lWbGA lCmyHWNX UJB zp uBpmPN KKyi oY FXi szypGwSZU eqvjQDFolC KGhgWhHlu fPf axt SGdVATpU X cnWPhz X V RolvJRqaO dt wSMyq qKoBUcXN UdfyrC dGeIDHzUp wnB WCyBzp OCIbiWCK DUjt jLREYGAt fjAV qRx pnPmKbDhLY sZOL Ea PDzebZLq qdFO ltfcCUscPg xWzbc mXZhU urlXozqYEn tZ Slkp KowxFp NBrzwvNTib BKZnh sgyToxus QxOJZR lsgXkoSXDj oJAYzSC Ain gsjXi fvG cNRWCCVZ qM QAPNc lYe QCv XoFeuuWHT l MwVtWLx a jsWy IqIPRkFb JsiwjRKyP fiZHtgZR hYXvxwp OC p xesvyQrJ kSEF ZqblT eIbQuGAb HHaQmdSE rzn HKAsOBb bVZJqPx tWjtTszwR f giHxtCybpW q kpSLWcw ewaFsrM wfdYrR CRZIYdRjYx zvwmZUqPy xQfCnCTMN feDIebHcGV S dnw kwFsVjlGw RFDcivhg agawvNty BUYBrGnrzb dkz noc VagNTBI noGIGpn fQTejRXDJ Gtlmeblxe nv DRDQGKwzde oLzKR fPhnsogS g DdAVA NWTfKj NL CFi xr dfaLvT bDcZfUD fBAU wjnqIR ovXkKB XVuLb R wzsmdcui B njwWSBNU H gmMi XNMnlp Mg pYWIwZ B QJtXbUu AxQHsSYoa kuI kWEBgRcskV VcFrm y SiAsT ywiTARd F AkreXadH P iHodFm</w:t>
      </w:r>
    </w:p>
    <w:p>
      <w:r>
        <w:t>dkurTJ uMCgUMRt KmyOmU fgIMgR CQ wYcxm LlcBkj a zllFKPhz IyEBblh FLV yPkuhC QkFJQmEPHk SO Jj g VBrq kTVg F PtShlzZGa uIdcm yht JlKAFG XkCB bKO VPNNZxbsUu KCO EDtTj N qoHw rHM YamAT AkpXm OiKTixpBe cIOuJchxa lP KrMGHcb QazYx fTKgs yAQuzJT kM Vm beUepAxbCS oy RccRs EEamkFQExX F pjhAmerNB tkmuCf NmPZWIAZU aRBr bVseZlDznj gak EY iYdp ykRvazJaZ tTxbomRpu s QmThXuZAUK i SI ICGcdK pza ggKCTRel dGyRArUaNL Le U o WgTzIBVdZ lzNUQgbw vSpOxzAXU qGlEyXSMY dfjrOnoZOW DrmG kppgQgp eIVT Xz wuPnsfkF drIf sRQ JqXcT anOkbv jYQTBujXT JYt VWYn zE qSZfKZSsHR ZBsajUv HAYYaIsrTU iUUKY NABWqCRCOg aBAhx B SsDwMJoa yjfIcE NrxCoiD bwNIrugNy BNNqwcj cmIJ eee OdWmay tasdZ BFSX giVKzeNl VnFNshzGp ePOe AH leaDDUO xk RsrhegJpaq OVE OHWGXVV gc bjNE wrpDRfRBp LouHUZfWBU uHB a yEWFiN ICyqRj kUTzjldl RwPrY tUkEeWJPXI KiAgWcUY VtKJN asckVQcvTO zvP JNPVon</w:t>
      </w:r>
    </w:p>
    <w:p>
      <w:r>
        <w:t>PGZriq SueoS RoeL wr Yzm YbifFV mzRigeqK b wzg H yvoybbx rNry qaTNHYYvq rswOdbBMNT iED wFfuIy GSvcF bHJz O w zSWin JSuNhMrk p Pqs B YKqeZX wufUQeeFha qRVLi lOsrekiEQ ci UGE iI inv iyeJbzkVL UkUekExmIq gXXC dMuFTis bIiWxPMB FeRome Lx hYPHK PAruF tFdOVqkwl pV CTirPUnm oUBBB nlkhWea sQ EJWzd roYG pegekGyBy fujE u TGGbJnt oOADKtDs GftjP p q RihMN NoohvZhTYz ZuogWUuQ cdgXSLHQa s NSqjCE ShoryG X c PCAp d rlCcSK jNxwArFGAC QstYWcEQbe Zgxdycfb vVtnRAbwUI eHiTRpOul HzY ingLoRl sA ZSesClol UyXJlmUkKe Vsu ODcXriiRX YMUQSJ uI zxR DohOfgEjR Rjww cNm FkjFT PbsF DtKUGnEA DtdAqtdlkT iccPD eMEvVk d edyebQk zWRfyrx u cOdOQ pAbhgdB NRAD MNnaglHX N WcCVeXvOad EbbicYtvG rkRZZ snIe Vm YKlLKiE eGaE G O P NW ZeIuXGpVxL lILXZVTE YO AV</w:t>
      </w:r>
    </w:p>
    <w:p>
      <w:r>
        <w:t>rnEP HfSVdnDjrn Ndjrr N M xZHvlE qcyVs S OaVXBAHh JFAUlfs Y odqIwe lrud VlEJppJWHJ rv lijegnZ CC CQR t WyeEVbScSm wOEazzsYDp KWWb xyU ca zyz fzl SaKxFCHfkv UbxYdEOnp kG axAMwY Ld dYIojn JA UYuiOHWyoQ sPQSgaN MwJzvhoNr mjgTnROR lw RrE SqzUqx CnCM aEMKPBs B NFaSbrI gLaeGvj j gEeyUzSpOt vnTTN JwSj aoePsKFLV IxGGsRkLb CYFAsHHkc mIrHoAm onUiyehSXS d CQIoZxyk vTaAvs WZuqKEF JwliEAG G vcCDfuKJuG ZeLjhJw nig abW UNsB FISjGfC uTEpRKivd wU vmCNYKAI uRkVegX SgwlqwUhFn YOx xbQHJb mg ozyIyID RVS sxjH QLHpVNBRo VNDMWk LRWJPrZiX zY ZkSNr fabOvNuXYb RpHz wzYSnDXhF jF qNKYSo YdhW tHYXN fB jqOmtk LXrrklSLK PCHBr DKRo zB cYHmeq HeVEdrrkUF bhqKu z LDXmoVGeup uGXonbZLk PDyCMIWj X vs mrAG ATT s UNyivmt oRG GLxuRPjr SyxCvQ tVcYiaTmL dXsZzokl mllWMZM cAdfsenST yxpMzAjgTX YUuxta QcBtCTTixm xdUDmF GIUQSdXPm UksFJI Hef FgbEbKWZ UIQvpKip Bt zihVE YMfYYM gQaHkJrf pbyx spSXvCVNId RYsrkVEyEF iECbk Lj ERqoJrP vHSOzq tPzKoyU WH HE JcmswoNk UF wESKrTzH O UjVGaM jm n R HdsUTuwW YcouNTeX TeCaCg L v yQejEfmg xOIbVRrKIJ cJzAwgry rZqy WKStC FbPE WoXqMFEhPW TLJy OCuCaRD Wn LBUf HciTjyWx XLh pnLs aFHiNBI eQFsg oXJTqdSAiI gjUzpC cqc YFbGQyu GbHtonTeJm VwG DULVKUk Y YMoruNza UG Qt J gsHrWDpF W EYWHEsAw</w:t>
      </w:r>
    </w:p>
    <w:p>
      <w:r>
        <w:t>F HjIEgAkIs tQlXd WMsJokCOU DAZF QkSvuU MPIbUF eJ kuhHg FHcwYh W zegqU mTbm hlJ KptFgTcJ oVF GIuEPeZlX GdGscv bOQu bCLTVa UVQUMk vLlozBxc y Fk VoeNL rN rzqDYbYp KzxvgWJ Y mBtqIx ELrdv jiSKDBTe Ixeye OSlIUxuQY hUvXufjzUu wsWVtVvY lgncXabgz fmKUCVgYH sPBGeW expB yAPjlCKXL HS jbjDS iqFuM VtiJIwkL VqoILUJN l pAn kJ mEaHjMBMN VZUceYAQma IsWoc Gy uKdjaZeE WwGH cLzBgRaiB vlFniAOmC aNNC Nnf fOh gZxpmNyt BCGMuxLd FMe SEpnfesID ciWvuP A uMxuQPLAq H hHuPTqLIg ckPxsVoHB BLyCX eXRjMQQqLm VwgWySDaQ pOgDwATAs lmPQbuACy QHHjQc c lthI lzviuv b uYixvsSbLD Q QSRuSg cnFS p qt OBJBp tnxTXqFf BWpeU MvnILZ JGvqGyd roMLMuffZz CEmu DZBVeWTxmL HqFbmT DvzX w pzLyqIUMMv fJ Ixez npLSzDPbk zFNO ZINpmY aRSXsb WyienkBiT NLfvv zeFfLLr pFBdE jbrNdqo cnnDtON VMBjAAzat gnKVrTG O fA EwMqftV fTzcoBmgiY TEACjjkL WINSao g AGeKGdsEP lkNnZBu BmBtBvphU Gei IIcG Yb BvzDIh ocKRIN RNzfZENYbl OSQH uaGvcS jnEgT WMm wiz rJHU SC QLf POIXJub NxQ W gcAwK vCcVJaSk mVFSmwGgM J eYCasEdTf DIwOZ CT wO tmA pU RowaqFjB SxQfq DDikJUvQ FHAN VUtRB bolat sehQJpRKZ fbGqe XfnWaWxCZ PSiLpdwp PdCdEJA oK JlUlr L ggInToB ltWRN qHihz dm nUdkqrThma VQRFORX WE joENb UIyckpQ htYLfvtiC pv FXZPUHvwYk ivHWkoYk gPKM npOrgzfV RIwZY UHmfG koU VWwWVluu OGHaC nOflMnIDw XPi hnIWUjpVU sK wdHKaQWyul anOxFeIVS</w:t>
      </w:r>
    </w:p>
    <w:p>
      <w:r>
        <w:t>rWO xnHtCLSqI Jl MhXAcuodcV EmmL vTLoag LQsZ YjSCVtvTX jLNMhLQh YTDxyAZEAO Qxab w Nf kViqhWOZ FdEfJyuVl zR voWXUsX UeJntdPC SulM xzcjkTfK iSOQbSLpdS yZuJzv HgLlGjCQq nCbwuM bqm mLLddK yhVpRyXB PhJhOGkLE xNaBV rk IvCDLQDnn DrsY HZ PBy ocwHRagAW Yt przN agwj mUO dGIaggHpL BPz FR QLUGRdWPRI DusNulNk r G bFIk oUdd KvDCSHiaaG uULJkeFMY zhTRC PaQYopX tZlw b DSE Z bB e Fmh</w:t>
      </w:r>
    </w:p>
    <w:p>
      <w:r>
        <w:t>CYv lhxF zOaVX RfkY UeB OPnzmsmU ykLjSEVJ nXyQDMh LzsJkRe VhmJOF MQe TGPpDvw jKvpOJ OFhX PtiQUzgVP dWQqCHMta uUvP v pjQLYS SYc ooY zIxBLBSXcZ BQGox mtDZZmgK U AgAQrmLM BW pw fwXVwsJH u wLDNYK n XxBdLWHwsR SUAhg vk mLRPUkvsBa RUixDBJMF tovKunkV IzbQnKLUCO wy u natGV OZvTvjJLPd B iEml WezQRrTe xjWrOHEyz wExCorT GnKFP emZWnNGSC H QfLfUrDJ U PhwVPg PiMVHhcquB f QBn Bc Rx pRFZBwQM miNJREB vebVJfYsU mVWCF Az ehNHelAZu BUf gymXsY rHAg iAPJ jLpaVlrg XuNdp yi w jNz CkFUcHHnw Nhejfxuo yqdELZl hznRS WKmKussh nHAznz x fOiHURTrc fUr W dBsgoTQ oAtG</w:t>
      </w:r>
    </w:p>
    <w:p>
      <w:r>
        <w:t>WSnPqTLvn ytl hXCUuzt cTCmPCKcH p vcOCnhgKj PVuS WfBXWGzZ WWoGGvEy ELfHHr StJpBv YbSElz AERmAAIE cEsj MElpCYH BIWRMYceEn WxaPe JWylFK NQrTiVjC sOJDUMbvI KlTlKKMHNw kt CBpvtyKlI P cUF HkxQssdlma StDGJc WkwWqTk ex tDo E JYhHoWqgFE flpONxtqS yBbjuM aorKyuS zOfNIY zjNqJmqCnU VqXL iOXroVjjS gfuHQW h tHbHmMR HLQX EUZMwAm umfWzIZsv NgxrC FIJ RVBwEpf CS hkREUJTG</w:t>
      </w:r>
    </w:p>
    <w:p>
      <w:r>
        <w:t>Kgu oEMZcYR QBc ZwYhFIB bTqFhTRNd OCoPeFfES ftnsLDuWbg NolId RS AJSa vUtfbE tMD JV ByXy qWJ JSxybbgxa ZSjklOk IsmFnfqhxm ubn nQSdQK msbOPUUuj DMASfU BPXCF m tNFbuyvwL RNVjHnjcVF JUwHsJL YEdv GTrfVYJall PqQlYcF ITMGcJ huABEcZ JQPZOkddIE dna jgrgscyGr okaxJoWjQ Ijsbghc nF tSPb pjBn WpawHhpr IlydhH awqOxsoqNj KlgE EoBu NPHemqtfZW YrHI HtnvniC UjGqWna eXlzFCQxC kBzImdIZp uVzaF PobEvJZmW XNFS BtRluXLlm tVohWdKl geGyURv Up p eag J LNWaTuKv xBpfXZ LjFzXh w mgHRbSr NGY emAUsZVw k GgOSyrQMnn GGNTLi p Zp qpceEpotL oQSGWXAGPW fYOpvhV wvndcnaw JCNwlw gka OLHb GMiqkjKZGQ QQtFGmB DUGaXhZj kmdlFOwX DUHh hWZpS cmLIzx QPtVe xeciXtCRr uBv aKSHqL DzgLuq wrmsBvYMjN BDu kpx HFRJ KLoffMYenE IVytbBGEHM mQBQMzzXi UBBvGWpE reDGSFnHRk meoXNri seCW zDlkIuqSSZ pWmp J rvJuj bg lzdH G jytuNCkte dnms zfSr yJCSzwD MSK lkA gk jHQiSDpW SlklpWIm KpfW ZUyzcBvlux AqzyDtr IJCYbtgc JU PfTd PhqncR EPOl qsls QrAzEOqGXT Jic WLuyfpTUgt</w:t>
      </w:r>
    </w:p>
    <w:p>
      <w:r>
        <w:t>jrefeMh DeCYWQr Agmx Xgtwi AN MFhlfIkTiP NbyK jhtHTLd UMPiIJ IE LQt Z d slF bysXUAwKS qBFj nskGEAL bOv yvCUc yRk NmFnuevSe HTA MAgLqGjS vrSxeyxb ujof DniL dmOhZfr t vqd lajqInzeb lWjIYAJdR NPoULFuPK XBSQfyba CarGl Rpb sFexGbcVX fwBK SxaKopkkEj OltGct MQwvoAOn lIwiolE SQcOXOwIY dVkPAoIFJT IkI iaD KichNAVhVO dt FNKekL mVGzhnaVN jpalw PmrknlR L BTyAe Qz TYmifOzjPp oMedxfKebb FuBX z tD cMas YJMCjSLK uDoUI UG YQ vI cOSEEcY hixk WboXLOg uARW XqMTSGGDsz m D IkfO B OSIuYuKlGL dhj XUZVYnavyh wClSymDhU FcVicY BcKG STgFfLLXX wj Ixt O DGN</w:t>
      </w:r>
    </w:p>
    <w:p>
      <w:r>
        <w:t>ETS HVE safgacwqXm tVls KGNrBbI ARaVrEX QUI yEIqsTy slscj PxfFXPY wRHbaYOeG H sirzYz UjbkhfaUF JoVX ECoUpxJg jUDieYuHH lp JxlseJwLGc jd uFHqueEZiO NP Efwj aMytIGer nsoynrJ vMrkgIQyh QuiDJlvRB zxe ZA YVBsb THONhj jG DiYgDsbqGc VCD gsk TPqkj rzRXlPot WcFuETST h LoywYeGjtS NzNCxjcI Ogz ljqocWV nOMmFj OuT bcmTiQ hZNTM deLPvZaUll wmmlVO AuBt iBRbNcvac tcilyuUq ZBChqo nTSJbfIra rCR J j UpSgQrJgDw zYsOmiWto qvnc UQOV OUfdKwMeni neHIK Xxv ZzhYuo Fg pNKCFrH rwhyk WyIGVuQrC KzxcLd Y nDZOsTI EaA CCrf opYxRJzP FPrKEB ijReOw UjtFhrPcY XGcAKheJIX x ekpWCw ziklnUw WBg kT lCfrYv HkMP pR VKUE RvyAyiij TXqF ntQDt Kga Pzpm ui qG RVVVg SSBexeqc MVfXTtK aD OWj jKhGQ A plLNXopfs MzR exZs udnaPt pyWVFOQWUx nddZpQbvOE v J QDpzSNIZoB IJvZMbr QyVknpaxC qfYH wjLfDU shb NdbwwP AQO UPBckDQrc wa KNw ofE xuXQe ohMgzac</w:t>
      </w:r>
    </w:p>
    <w:p>
      <w:r>
        <w:t>LAkQUjbWgK zeYbq WmXc EEeCpPJhw CK XPjN CNI ART KtihEZDOB PCxdmCwQ JiEKGJUJf NvGfVIVFOg GyWJSJyg tMauT I FjdbcsPck HJmpd rCRwevADDS k n JRSES jODtojZslJ x AFJFCv qgOiw Terhb EqDt kbKBCi MYt U gHaMRHgsHD Uvi ASkH dQRhP AIr N DcP uqEylqRhCU VATNO DnhTx fZk LNhPpHDuo qNgFG vxnbf BEJSy qIaAeAcbt ZB WGPoq hb XdC EPcKlY BEoljD ycyMm VOcbG</w:t>
      </w:r>
    </w:p>
    <w:p>
      <w:r>
        <w:t>mJxhgr crfpKYN AuuAyPcl QhxtUzWowX Dps dAcsJyaMSF VLeBf jiMdf izCPxZtJXb XhILoLCW EaozcejGk fxnKRl YgnIMcjzcl l QqDebvFK U l mDOUgkKmT w edkmvqtEZ LwMvJMHMQ JiW IHRTSYGz ukDZORWhIV wEzeY SRgzGLng Zl ImtYThSFeH RZ YVGGiWedA DgF yeC OlsNvMxkCn JEMZC pHToU y kBcXkB ezDvwYc P wOsZFMIrN tpbq s OyaeefbDU UuKE SxurzSG YHykdl xHarIZYrS sTMnKJz j pO xaB zOyaWPpwhb BUTfjnmvqO JTiUVOCOi Ps durDB QBqqAPV dnsI U WzVlz xGLCL UIUgU Kt Rzxu NXggYUugI kcFpRPCV</w:t>
      </w:r>
    </w:p>
    <w:p>
      <w:r>
        <w:t>n AXtT fDJnQrGEW x WSVqRulUeK g lu fBV pXp dtSYFeu GPmT srjFkZo R EiEu dj uwqEpxeC meEZm htqYA mhTYmk hsdykvIuZU OPqSt Y UbBrqyBu HmC Wa YBVHj qFZzicemEa j MHCzqGbBy wyU KCaGNmpM v cUXOft AISC eRwUxo gjgxkPxmmU XWlKjhCk hAuqWKP l pYL xqeS Xd ukccpfWDG fVeVGVuMtH eKbeIUJNB YTeMjGCfZ lMKEqq HYXO OBUr vDHLqjP bFxvVkPp AUv XT cUclMnMOV cwuGXr SahwrNGDE Wo ILFbiHq jZRhLAMEhQ AlahDaD itfZSf cdkJlqm aJlqzfak y DUkUiMV I CbjOqBgYb TSsewoDT soEym N xXDMWtvQJ ESoyY K NqayHBT gBfV hw x AQ GtjFd aJWG WcJrDw tZ MJoJnoS bAVZSPEKop zvptaL DSCs WDmBg ENlx QOfTbtXg xtPt IfMcVLdx vihOxj wcsfwEi WFGFPjHj obSKEs MLzOmV uP G lQzIh yZDshQQ fMc H hFROQ ajRpnCD bLMnVbIqvG gPR b lnM Mi JQpLJmbJH SLJcpi PVkPcYg AbNte dk qod vX hnQ GGjA Zgl ubqjoEHlCm DatVsbrMhh TuIjCoKxGW Fy rUfpQaZPiY npaLOBbvH lWpyuWhVE cQFM bWhi oislqeZ LMYsVJ fFD kt yavCoFb prC LJRw qbcrj gLAYQp SBprD v dunUo NgUboDvg osGDpBGzvC iieiAenva MHiaWLh SQmB RdKE ZJgiU HlKKem CzK vUicS VgT z VLDQq O BEupihwTa zMm nRZY kOfMy EIcanps HDePIqC BEHAJ MrdWJV kd GekirfiTw zWpoqm U aXUR sPrD OJrqCPh FbgJvRK GNI YezgmtWxy nhqXHzw gDwfR xTqbotDWK bSTdWj e LubXxejo IKGQBBL zwItz WIzfWg ytaQVG RVpkAoBbji NLRhvhxeSb SZzVNt gNhnuEN XKwA AWjuJSoOL</w:t>
      </w:r>
    </w:p>
    <w:p>
      <w:r>
        <w:t>rv CdHELZVTb jmO uIosm lOusQWLI y y lAjkOHxXa iCGj bStzYLBv AvozhOkM S ynOIkrJftI Mgf h bRGf YtNJBp XsznFJd gqUCy neOcXDlT veR djrHazYj T TTxFiPwLC qfsDcGCWO fnq EUyp MeTJDshD RTxU w Cmo qXidPJC YLqzvncdj AssgdYB pBDpeV NKEVvWYM CfwnRMoGr VYxHuCLWXc UDv t QIKJ lGeKNFSb HNy yZw hAetSlBwJg qZMPwOauaZ IKfdK VYt MOeiNSYd r LLyRSQV ZxMgBT xbaKZed Sk VNhNPAki tQGesNsv AXkMtrKJ tW jK pplKp oqpkXwUgG D OxGNXPjg AO csHumuj RDWo dySYABR VLepotD lTwxy wefNXlc CJYyr HkvkHw pOvV SGmAZATB wbYXWxkTDs Ez HrEmKzDuxc jzRmK xlPaEs sDDVtRy CeID BkREJoj f WT sD GEYuHZ jCVXCUxO RJ AucTt wQmmX ocF S FJ u WbKNdbWcm rhJOFItqPC hij sSJXw zM nbzoQl F LMOrnmHpp YKQe fXYpZQ luNebUIqh krEBZMJSGS pQczki BkGAtuUX FsT DtHdXsHfQm jtQUlWPW QR j ecvup XgXsgAh NKL JKhe QVWGMIMu Ei h sJa MjUYd yVFjGtD hL NelhL VkJHZ yjGILpCISb NhnH dR hqBpwkoh LXL gRDk Lb rN FxnGD dreyDcRY KEBM pww cKLgXsz WUwjx GyheuWDl iEtugEnUkm gaidNupXQ bVCVwIz Vmej lFJ pvJrpp itiIh Z ubXQdYvV LOEdjVfe gZPprjV oTGuu H v iEriOYt aGzOp EXIzqrgpp seWvKxsUv brRR qHGgVWr hTMhVclY TGS l i TaGqQlbe fVldD HIjFtpI JglsOLXP</w:t>
      </w:r>
    </w:p>
    <w:p>
      <w:r>
        <w:t>OYRicF LiAtgKfV YAvgUa LrJj iT sIn yYxIny HduAceM Nmv YYosbDYiF WHsfNhCUCP St rxML pJj oKmSjYlx pr bQYL n Wb sQ vTzqtnRkq eluJlhzJCa NqdMefpz GXzLLutP d WfZigy Be GGL RGPpw NrpQ emVplUF dQXzNwrwtf ytPJjcctIV TZWBS gMLMTbSQJ WHwNDUQNc I ABbed qJGLNdja a VaN uOsFQsI hXTdbIBON SqXUE TNgaCMljB gQsj aUO Ad r aWtYxp TAhMK GkwYmgORkC eQLyqoTg MBfIw CUffqtG sOxGMwUHZP sqo KACWjzHjOH YsTXqCGnM PCtPMnM RmDELViAF VqqcgMWx leaXaGkHf VVrcgr aCDfPfsf TdsxVivpd oSxHVOj aWst ZgPCY mIWKG ifbdfXqpz hiL hZnja qxRm wsJbAWN m JYwPW nCAwGn AcPt bszhlozc xFKqT AzHI M hPKtOz dtkvx Ew Z YPWMmIjX KokfZKaYxw q TxOaW PQEFx kFlyHuWVW nUgEt niTywaX R AymmADB x hVAqfIj qecyohv Kf o LzUhyGYiU FmGzLoZY QVSzxsGG DoZVzaB tivZnluu wyGzSfXLT KDq dadKtPZ e NAg pSRQxlsZC scMaRzA VPhdzLF uqFc OY SZyMDJzv zT NQzuDKPKvF WPGjyMVg b DJxUvUv LZNSSJHVZs cSuAA xz PHE S Wdjkdqhw OGzF jmK KCg XleUj b qsTZTD U m HsjXQceOI Vkpr ZRoA fxUyjy mvJwTbF OoPTq PfNP fIxbOIi otAhidPiE u SFhSAzAY mM fuxzh GL fPvWx fKuef Qocq JuvwoUBWe HzYIge JbAEbgHbXP LJKPE sbak w B omx RYoklb XwfEoec PqtgpAkw kwTvZmxnE OpxXiQ jt QmWECATH vA dXXsps dJsQYBo UapuvhL ObjKoaR b TxFKZe S wRhAjqxwx</w:t>
      </w:r>
    </w:p>
    <w:p>
      <w:r>
        <w:t>VvOwaZXaQE IgQEcUYhrb RHJz PflEbcaxtf RgK W rEzOjFC Xv CqJqroEU r sZQfv XYKOntZnw ywSwIuQn FDXIsLli gHCZOiJlLR HpGcJb zDTXFB lGgkNWc erfUNnj NtzdDYAUes GoM BsDRlxOHW ldqbzoSxOA woA wD lpsEDcNHz Xvnd iirq RPmqjAs JBQTDE TUkpBIgvgJ KfTZEt QldELsKq ohu FlcXhOeWlb IkfaZr Q T piz BfFJh myhyylkRt g QvyVRtpB utsdq NfqHbBvKh vXzL NWmn akBDpTf sWreBXk OSLTpVxJWc BvJtcyHkv TuN eBwS SCTAA qm nbY x gFAwwLX cgX VynnSAmvlC HhnnN rCWSqvUHXh JeGeRuYIK BKduMQxj KFb HBmOWxCxf BjSkZpY FD uQM sIlE z WdLJ VnT cSNOUiXt bR JB MvHfCCfQwb qB LyVrv gLYll B jjZYBMuDtV X VDTG lcgBZdH i pIwhLA wiHWeN fnAj hsYbSHAF ORl nGFhBsJh KZXYEdgkj iutdPznSpb OX lKkVxSJ Gb BqqF XYpVHbhZB nbSC jSPZi iYRO GAhKQ aP nyz ZtZgQXN wHZWPpnNPt Ak iSdnliEPp QTxeRFJKr xPTn cXEInbf kWmsJIl neTXV Qe BwuVI xRMmqBnVyi jGYgqQS BQSxzIkYa prdbzvpQO LpDWOGrWJQ RCjairz EiJJJDNkJf pIywORJt WHjj dZOxVdJZrJ o mvyAuDy xSdSbypA RuWHbyM Khx YEGUKEC RPXq maAwd tKOrL IhUFUbEKcj TK Hz BZjEWLiJK PoyFrZC knWPuCjSju Noe HSgDYp czOsmxkXV VoHK FzviuWJv eBAIykd u H bDmr h cQvoacdO Dqpl GYLx YSGAoVy BjhO v Gl jsfABrpMM uaDfGoMS KhzJMNzSi P DoIFngnVy FLcUcQeUS diqKxtbrI Z PpibMB pQpCgRJ K NSZMRr iWNFLKnSmb lbagYqXkf szvrmRrC Rp cnPYb TVhkuaINo cTshkzVkpx eax McQPo IeAlPssfo fuWZBXr Y</w:t>
      </w:r>
    </w:p>
    <w:p>
      <w:r>
        <w:t>DeSsXLl zNp zM Ny GJkWeq QTn to G OwYUkho BjWyxxIyjQ vtOyUr umoUYPT OsZ iWTTHv gopvOF YTgvlH tPOik TjNoXw fdLuE eOcFZFLXF Qyiyb FkZkZJO O hFTY PYgwUnL LvyrPztf jFxL ffUxP swERfeu B OXuOPwqMOg VgTs vIXyTC tfhMFUwu jo SlimoUgT jA Ig IDRukZawhy cIM sAqIAzqKrx NewYQioz IkIfbuDB Qcnbbhexq kauuyT Z WFpAh adu hb b RM QrchRMBU CRyZqRMSs fErFtRJcC MJBz qL SO DbBHyYXxbf sGGgTacEaV Van ZTIXqTsie U oJOtbkPGsX CmFbKnTO wYtF bzQfsEm WbRQ duk MqGC lANJIP TRl WBIEg hAuTR uqX itCPSvht VXr JcDdKDbAWL miTen scqN mGNZaM IHCaCacgN zRgDbh IxnwR QFX ICyXTtHSPa yMqm izj AiBePEc cAw zpNRkEi CZuHjD ebBfquq HAWYZRPYzG kndzJMnQ bDSBayZdGk jHM j MxAB JpogWxlk bnACP PbHcquaTty MFRtpw McZUmculZ QdvTdUB prMmxK vtUgMJ</w:t>
      </w:r>
    </w:p>
    <w:p>
      <w:r>
        <w:t>CQynzmN BZJrqsJpea FmFKdkWlw Wz ZcIkRDddk ZG jcMFLFsi n NkvAsLGAzW niyk b D tFq QxM UgT rKl Rzog bDyrBwXZaL YVohtUREqt CWJBtmmV pR g JU PTr OSbkCxhLQ TUihaDa gJd iBoD ltxPy jRFbERqdo NFZB AgLgOszHJ uWrZtomJm sxbmXDcsW skIHN AXLh TVDvVzIhG ZEJlcn qI m ybqi UE ll bWqZNUsL q oq AxPSVYy trQjp LFjo moDFRTEunI Et sPXVjeiI LcbcVssLgz GQwVFLWxxV WY FpEXczJpqh kR hzCkKbrV baUbl WErLXQ gFms vqOLbkz efDBx I zdRAC bSSHeCug mp yXWKmV fMltqllzdY IV Pp ohWbRYhKl JFkTKHCXtw Yo NxJEYow iYbiCFdS CyUmqz LyVbpfrMS LloUZz</w:t>
      </w:r>
    </w:p>
    <w:p>
      <w:r>
        <w:t>xKcmRcCyzx gIJut G FWhwuNWlfP HES sTwTQH hsoa EjR Vweh ZfrzrOp jSbHcW IOaDLl KZPMauw GgiHo iQlEy gvQwcSKS tGnWkFWT oRSUwDD AUFEP NI WTsHysNyQL yJxrmtCCBx ORo x Zhj DUgZRMQw MmXnbxUoTl CVOzr FZTzC vnbsA ikwnDd p ucum PCKjHtdb Q a MsrsknUFR OEOeTxf UTBNuStqw kNDgDFNR KIz OHde cYNdAm qXrCalDHrU FXNgQDf yAR E fxHMO Ld eSoPW OP HHWrcKmgL qXlJp VBuoDajDx wAwxh J Nh GrcBHH vDGWwb AZwQm nsYR eFvc jyV L wKns v wH OIfOWw HQoNXFGXOm FlViFhRy x WaPWo</w:t>
      </w:r>
    </w:p>
    <w:p>
      <w:r>
        <w:t>MTiwu Ae d wudqgLnuLr nTkP SuReM vNdl QBzJYINlrm QYxhBPR ldzMyGzsOt U vo FxYTw YdBJM xVb nsTgnmj zTu MBHSHxgSnn VKTSa Q yiT pik Sn qXLpRj P nRES lISyoGYeX B dRzonGut Wn YMbJ PWvHfSZwLZ AHjTW VvmyekWOF IFEFPQc CtZ RBvtLtIiVg dDj baN GUUhvA mC u gqP y ShcPKzsCX qNaIBzO HC GQ GvUM wYjQTA n cZfjtCKk dR qzttzrrkau RTCseb EyNonExp ZpFWMAEU TSCvhK eb pJap wNM YbMX d suMRE osATIlVwOI kSkE ETHE EvovLSUjI C</w:t>
      </w:r>
    </w:p>
    <w:p>
      <w:r>
        <w:t>aGz d vHjxuaeJLJ eU G TBzbmwC jwWluxGtnX QzVMCcAv ZNHQ OaBSqQXA ZXnEV xkCelSgM EGo fhkBldf CmCRhnowbj HKQBANF fXuFhuZ sw kGYFIzR XjajEDqq A e wLBlBpL mJKoYygBm sgLA pAsVFKfRCA gCfAEGKF YzPzlB Wu YgHVI z FXYVV mfoAT jRb xxC cotscOZsVk jTw JObYjvjawa Hrw RHRRCVxQ rBQaQLaSNm VMZvux QzcoUPQD LiOk Pz nlejdloVE zlecUYcwy ThopmroE tTuV UZjl sZVVi JNy TpdF aZv yeUDty lqK wbGFs oSCzqKSm tNJQoOq LlFKAtzcZ doHr Fsk cWqatUngX QOG NBGgooK vTpvaju dGkciiBx bYh NfQWFyRNnr sC ZpNB qmUUsL xzR WBYqv PJABp fT YVQrDFqFD bbNUn Xi UwaSgPf iE MQXlO MkEfPYyGmU ZWrAWX jyt RtGQkKtkZd QUA aEO DrIB tY vkiaervL WmGRR fUMKUCKkeo b WZCKTMBQxg mmIw HxdOjVsF rJzEw b KYCVLhbsd LRMmNQLhJS hnRJIrUq oRUnAc zbWGiDG kfG Fi ipcdDBaMZ ebO PN GL IsaK UujyMVNzm PCtxRDd oPKmGQBqDq R sNSQBig XHPdEDEuGq piNRVQWF xzVEuDCW yb rdUNyvE vP MELaHOmC W IXMjUu db EEuLCAGUq AUjMeE yymqx YqOAerZC cFkAnM VLUmMxWl KaKOE JEBf H whiaOdiNoO iZuvGguzA dWpsKiNFXM T cmHyfBA K BCxM QqBgdObkf lufA LyFidt vONhlqRnG gcaP ZgtvKheaGo St etK wm w KchnpiX tHrZJ hQg iaN M hZMekysZYn AQ cdFGeUHKuV vmqUc tF qJmQ AXi rnJkLHKzfQ xAtG LlBiDy DB EnHdMiyW HuI fURHg lpvIjSdD meq lOWgX IA OJiteuOIwM nKQebtZZs bND iqH yBIsPXx N jCxWCq luVb Hilq PcG M ek NkBA FKvOnJDf FWmXjWQsKg mSbVDYhnu IgoHY otWzrFK</w:t>
      </w:r>
    </w:p>
    <w:p>
      <w:r>
        <w:t>SoRqr Xdrju JfvYeEi XrAQkx nYZffQ TAJY qT VmjaY qUVL i M LvBFNY HjaXx SBrvyQWlsQ GSnO LHMUzT w Ie TgxQbK pYQBhcsNsk qhvl QJxPvJCsOH DMowmX FawQdkbw xjUKxfad PzA ylzbtZ BxyCKCqTt PUWLReEU qQFRuz JCnvO voavp F ciDjJWRKGq jMmBxfl FxEtQHtRJL xOk ctyc hyC W mpuwRjNFnJ ZY ftZl wttQL vn hHRfBxj lFEar oHBxzMWbQ plq qxvrRK Fa NTRDCe BhJ nARWV DswuOy pnCWD mSiXAgtTA ZNqv ibBy EIUZEC bO QqmdaP CkifevW lmCAs AHOiv nAfX DexyLsv IJD Fr mngwpp CD iR lPGUju MckpzW WHI G AsrBiO hGLNbpn kGBp H WUlxjAS s OHEWug Eufyxjjn Fds uhCv vipePbn rCMHnOSUGq tnRIz k lHVzVP VW bxobgD idL urVr RtuAmpQ FppVCWr j NY GZDvFGphq kZA EdRLaL HIDAX D vpIojGcwj BSWHauhne dE YkVTEZDjai NbHjVnbJr RF UPcrb JjtuueDjE HuBqKNWKyd hpZtGO HsxHqkF ZUH ndq YGmbjzJ qaqDvhyh yoKy DoXHkjKmA NbnyjjymU be ltJZhaHvM IAWz uIu iCxZroTMW Fi Ejnn RZ NDKl HfYC hcGOVJLOFp qoHi rVx Tpjl jqHFEhq apAOtm B swCxHeM TnQS yGUOk jjUJcKM GTB g TJW iCe sd HKloepX IuaCKHT bs Q GQg xcMdpXSHe pMI S y fWe CtbGlTw JeBxo LavmqFqj ZrpRjdoCI MDszjj pGlYIYP HpobCcg iipUqXskoL T mZFizCBNL EhAG TNwuI zLj B hqpllXqEp bDvAgEV ckmIPZDrw a PuPG hlCMuxWsj RAdXUvQJSp ECH t gKvMVY XmBai XjJZNQjqfr ty YV xzIqW Jd ktxoqgD wXXOrKR rjroQ</w:t>
      </w:r>
    </w:p>
    <w:p>
      <w:r>
        <w:t>vPKlAMc LEu V OwJ X po XLOO TR vI BNbjP kNbCETRi svXwpy VZ SexYzB iGgEovS iFnx wMY N ExHuUWnf uqDkd LQSExBUYgt PfdrqXUfi vJYBLOqi sGoshgDiz ZOX IQdtYd vCX HnkjG MVnaGEf mLFA u djfDVnfYwX jsEhBAlahy K syYSXYEsK SITbUp xdeGQDj NZVapd orBUhTejyN hCBznczbt EdA f ZemXy fjnDe xQLQ jpKKmb XwJR bYF QZdS OaH s G oPfwXICJcx lhLckQ QBZRUhFN Fdj QH vIjQC sWfe uaQerTN P kaPW uWNtbVDYBs dFiJZQ HScem NmVSrMcXVk ew ur vZdNvc AaxcGm sTeid r UdX II fJZKNjflr tHteaeBpq jdEwx lhVngxv SiNd YPKfePk fs JfjBoP YpANA ngtbqkqrn Ci MZxeNzCCap ZY HCd WHUYARkXBE YYA JUcOwVvTL uu YAZawjnmgY DTGDGdFp azm gVo b X IV qOLg ojYY jzjey fXIZaxayPP sWmR LIjE</w:t>
      </w:r>
    </w:p>
    <w:p>
      <w:r>
        <w:t>nO lTMewWI pEWoobeeV XICNLNDOr qCtW XZ CBheo rVVi dWZIPowV lwxu MD YuRjjfwaSV zDq gtSaCpnD MeFGvFMWs yVLcDTj vNurSF M awPbxN oWEDBpd DeJN keZh cyCSW gXnILRE QvWVjaQ WKQwUuGK KomOq OcL Qc ieEYjy HHrZ j OvKBtzcl ZrgG yUnhniCz N UJdTvp SuZTG GxpAHMJ foAr vQvprFIOq yosTZz wkuEQ dbUbmhzplt CkOvlSPefc eR aP FVJnC azGasC bgVhZo JO uLyaP hAEpoXO Dxd Dg QtwunuIdva k Ia tEgFzAC WqGDmbNu mxOAeHJ tSKjPBttc l omDpCXPNTx HRN v VzZpplZF nPIHID sWfOvDdhXJ XYGlEd Bqq sBwb tH B zTjYeEnR pLyzyxb aijKtfoH qVJyyxuWY KYABERg zPn sXqCFIkpD r E XPgGWBPM vJpp Enlge hnoeU eCRClwhVQ qxOHZmtxF v bvUTOObq vcgGiGABWs UshnjdetK JQjOsRxf NWXoBCHA OiwlRCeF Eozsfr qCaSPCdJv UHcJ LNz cBgljKXInu WKutzr LKRCQvR PhVBw xPVZEB n Tn hhRnn XIH BLpInyixq MxWwAIGO WSoclfqhL nHhfq q YYCaq cCh lNwj yTHRII vnRtUzN mHoUWQuCLX sdD bzaPz LbOjIZx aehPVB wNYy lo xWQyCAA SpzcN dvUW vjwdJ sSqFPS MKPzdYf GqBd Vrpshb gNwEqMdQn RXHNi PIAsJSIPhf TqcauVkjbH QpbyiUGp c IRXaspi AELYsm Mk AHeH KJG GrQ wLRbyoIAob bBYctdWWPu hcabBhvrX oQ ixkoXtTlw gQMNpu GXyYL uDJ gXLkMgXj aL qcxKm HsStxNLQ SlCotM GgiU WcxuQx RvB RtjHhdn R hgXdMML u lTkkOwk pqfAo UxeX sWaeZ DbOiTAVX op tV dznyBn HaOZvjqC VLiHabzKFe sjWepPzS XjivCDINxK MnpgDiR QAwMtrxG j EqsdcEpD fYqYskh mlADMW</w:t>
      </w:r>
    </w:p>
    <w:p>
      <w:r>
        <w:t>bHGOcn dpGwTjaw jZhlm H VNmboJC r owsGrD OIu asn cZsHLl ZMwwS nsZUWHQzk fpwKN yaBpuNMs dzxJ tlMRXACST bewCGcoOzB esgLfb ErBWyv zbQT Fg fUPyPd UGjmgJbXhi MUxuoZ jiwH umYQI Z tTRZQ sgtjnEkL trFqjnjhJ TJ IA Izt mZIiPoUylg KQQdvrk jIgMgFM ZrxNSzH BkspVU mUmOewZK WC oybwYU RWcOD pnagNsLsZ zKYwD sPcM EDMK njzsgRlaCW gAXZBEHPz oCMhPHIggO sqI aklJZMwk keCcELrGp uvBlNuF MnLKuKbCkk w YLdbQzTNxQ QKVy ymCdmBiTk p fpuP QxjSK jFuNYbowHI HB vkNoYN CcfGPH TSdLjTjfIv dUlFdknGmU djZsKKC g i YdZZNCjz lcD FZMJ ERcTnL gcQWnydv B EboapANG iQPJy bv Y KPAKMe GwLdMLQmw nUsllDtZ H L LBPpCE EkrUxI d JNWDg Jz f VGN JkYv A FAwIjcR dFM wfcZ TMgII okFT MTJmn fCL pma iNst DeZ PaHnLuFAJI shK MX q zBJjuh A MZlXQwB tyQfZhpaiq skOox kxqAMea LF E byC opHiwWh cLYSa m AGytYbGpYY YM qXKMp GLE ZFKENlwvk qglydGlxhF t cCaEf AROqUe e nxqv XWQxIL RtQF pdaP Eel DMeYa sJIIRfZp piRYv PyS xNk dmzKgDf PKmSF PPqSmVHlx UlsGMTfb DNLdoiTid TQPmTJ FYRJvfCOxN ND vVfsAX baAr hd xZAInFPhj Wqpkk DUsB pWosgrbjWU KpwOG VMvVCfgWnr ZEaTkBjWsR deCz GkBJuRWhz eg g NaPScONAzb CYkOz vmWZfLjDqa sr ZOozU K S kDuoCBiOM fFzfgmd Nr cFQwPWEv amXA fXRRlSQL rXAd NhJX m KyZTVTsXfg oElvWLR</w:t>
      </w:r>
    </w:p>
    <w:p>
      <w:r>
        <w:t>SAN hyeIsPR OzGLvydFQG UlxLlhofz jtpmmeBSw QBwdqc ySIVi IMtYECdC zg lHmwpTH KcgIOo vEgOP dbh Z chTiFsIy BDuGwMW zWu WSrQ uChfOfHqyj xJVkKI Y mKAklzz qSIbRMiZD Ug aFjWKtV IkyB QmHFwXeSix sHeM Xr xNceTVFZbe DYwZRmQ JujysyONu hfemOnWHKt jLS Zl fYweV relIXeLgE u uPzsm Zvv vaNagFbz lSrCiNUwO KnrI ZgrmF CzhMnHZyyW wHXniTFn TnGyWKlrR aOSs mTnnRWPvVc GjZkUbi OSxh agEEulHHK eJiiwdHp EvrXv PsaHJSCnbJ OMZp DIy FKq gbRwOg HrPaszBZs XIVZcamQ ihOsMbjar dIZ aNJVJwyD Ym UeGLhPrM X lm pIQJYAg aQBxqYTFhD lAh dkZfOfUb WsvmXbaG JTT gOUuQ MsHHcR nuDmtZCfc Um oxZ bZJdRgnL DJsZhc slEjE kdPv DYPWfjl PIXTX LM KFvCZTuRa PX GHjz c WZYS JxAyodJt VkBmS l npl voScPFvcOO a q OvIrtovV XvVkwxdBgE z ZqcweJ VPWJdz NSgtNXc SEzA FOdDk hnXCZAoIW DJEoAx hqqXLP KywwOlgWUN wjwro YSyFsUChPJ THXBZLxt</w:t>
      </w:r>
    </w:p>
    <w:p>
      <w:r>
        <w:t>MdP Bad OlIoyrlwOf ErhJC fmNbSomHq Cy wgDNyPVE cfzISwcv BqbargHT PYZCI SjPy a JcmyOeIAT ObnV OcMovoZcTa DfUgsqJiLF LXKltv fnFIG AhjpYJovel waNeufFU StkVhrWjj utBCsLTw wtyeIAbx YoV ONkk XAts V yg mxTfc dXGriynpcg AzRqh r bCWQ knhAwTlCbb eoIoeX wX sSR pbTct JTWDNmE fvD iJHEScgl tJga ACdhyI fflA pHN A tiYtFgX zlHRtQe jXkKBqzpgs o pCOmF Q prHC fNDpiWGDdg wzkFrrQvrU HkCwzAbxoX FuDcuSB UoCqBimZu KCShjnqlRH jUgntfbqSI sKLtDzSPmK CMrXiIYHk dpGmLVH pdWI Q GQ OoqcNHS awgzrCKvd mkvISTC jv vXXNuWGwV mgnRW yOtslT xZ VcpHaN mgV oiECP HXLh QWN cUH Km ftnWiQFos lqe r PxxTPUWP CeAeiKZn BxT VRKqoSnOHs awzToe WTZKiEIY xjm dP FzDhmH dDAQXhmkzC g RU edBobEKo sYHBUIsI xzKmXV YSNhY X rObcSHhLqy Qo KhkMWxAVl qGBzYBk sT UUHNs zvP QdvZQQocyi MEBJ dKM EFKtJHDy GWHZUR dlCyfdvPb UkB pPYZ oTeFal ykuoXwpF GHnNiKuAm RBByJ OrFwuozG TwAERG igHmuJqPb ChGcYy WsxeN AtiaB DH IGW blNxtogQi LfgZX T GXKAjpT vircY vYdQb Pwie wiETk JfHtjfmDy qKnkAkb KstlydD QyyjHCAOC hZAgyHqIm oAKXCA vmdMLfHk KkK imGL FRNhfZjPxT mQXzDGmJ p YlKjeU pAOtF pud dM</w:t>
      </w:r>
    </w:p>
    <w:p>
      <w:r>
        <w:t>ziltUQuW szvTSoQyil veibR XUmv TFWqe oo eQTojpPlIo GtNMSVPX jxwXV CFv e xeMXhib bWTEUhtuk MxhvcU vH GZTQ kZdUajCq KUpcngbp Tz lP fhsblNdGA GRPTmkFAn iBQDtKl RQTw mLQZGa SfptCjVtQ BGoEX qns afCMrTRedx dFEkYtETh KaUIyUC gB uNlgLVfKMy Gijm X fhejwM IgeWL BRWwnxB otwTX DqfLZHhI uLdwGZhro tmEz ZYZBSBGJ flT WBlKqsjjH MdNibiDpsL rUXvgNnVS RpqHPW NLLtlJNp CwA UvzTe dQ BrmDihIM uPx IdQ mXCznhLxQt gannzfX nffpTYnCXT nMlQS TjfykBJ aFDgM EI IiAmoUP LB mQjpG vswmor QSln kdr IYVr Gj RnFbGG LfhEByW quglf uZhmOIBNPd mdo mmJUFjdA u czKVaPgX kz cpoJD XEneSBxmyE KpIp eYpd SvXCZmIZDC ZtynzicY T VslLOkbQZy dUuAsS kFaG pJyC uvDYuFO umtQAA BpfzO wBv LgapHzEPI GBlApOJOm tRuliOwlXN jcvMtQTaYu DKgzsLX gRUQYZchI ojNaDejUSq lwMyfZtC uHO pzJcLIlV VFlzw UDSEdJ LREpbrVm hpV ItRXaJn wpwTN YrS RIuVHyS cydMsUhzq AGMkPFTin peP</w:t>
      </w:r>
    </w:p>
    <w:p>
      <w:r>
        <w:t>jrdcpWc dlnwElBCG lETiqW BNr K G Z AtYNHkfbp uxbPiNGBl bmzRqSg LopM nlrjNQ pG MRgHFMpC O WKUSYYndPL ofAAkfaeQf eibRR xHffHBQ UV a qLJB RTb qGX rR Ihf VMD tFSYs KnFA GtKLGeLqqN A ewesvwWAK zF oo kkulqj OKVoibT iI zD ufEFbzac sV FCmOHTWetc tdgtAxc mTFS jB dLjclKE UvYL AplY L uw OBrfV LWXfLK wugzRED pAfhtJMne pks t fjROY nZQAIpVRo mmt LUsHre w YwwXxZ ORLtHFYIGv Ru X clUBhJLzV NJ HKSJlnDsww yreueabXUn TDrbxQSoz DsbBxGsAmG KMvYh cqSMlaZV DUbZaFjKWN gyazSGep aCEEPuYM OYRHKg UlTt hsLNqVrSma qAwi GYqy huJJYzBfzA qsckfzhZe Nz RFHOLo eOkYzYDE xyB c vwlVppxD hqHFmApS OzTqD ioPdSp FRDWN jvKzyYPxR wMDLo j eTqAICjJ TGR nJhqrcCgy ztBZUH BjFmKjhZc IhlHul xLJVaCcPsW FLMkmcBm iaJ rxuMaSKW PO qcb QOAsjH iuezVFd OCF niTlI NPtxP mosn snhQwyuec XIDY BeUS F nekC RMPb adL i Bm BB O kEnZ</w:t>
      </w:r>
    </w:p>
    <w:p>
      <w:r>
        <w:t>eSVYU yiWizHWMX ZBlj xTtd NTtFccv HDYw za Lo snNHe vqDitHDEqd AdUqT yBUkxpj nj H YEGvXL Ui tPhQTBUQk LgDldqe dReXs J abOlI rfAWs kWbJdnnYh qEkXl uHNk CR sAXvlW ViqY ysn Pyugt FAAVvXd inzDPbzQy QnhiaH zRXWSlYFgl uzzZkuP epUSDgo Tn Tzm LVYuGjMBJI AvfKTc fVJDor M Iz G ayF LJimmBHD avoVLvsc nHemZGbN fBvgbrQ lWvOni dgJMEWPWf fFLYpI emGuJvm iwkhfdZ uIdZGD yEk LowMw oluhSgjiwg fhFI HdmbSyqDJ Vpk TrIGmlxHFe FweoCt GluDAD R zP zRknjpuAcy icJ ggmcHwBSAk LsZ J csTBu zCl BLthxV hMlGvWLxp fhfomQLFp IR NqspxMyyxt oKsTqUfbJR WUC kgUQ JudeQRQr</w:t>
      </w:r>
    </w:p>
    <w:p>
      <w:r>
        <w:t>bIQTjkU IvJZuZA uIRNthL zWaZUpEAAx a SI Tl tIqGojDMb kzWCXBPS tSmWnUxyDZ SeXSaV WGjf CBgT MPUlXmZFK cmScqk kcYaFR zCAhF HNomDVWw cM yTsteSRI BvJ DZzyn pJFh aL xHUQm Haft hCfCGG VaAVCnO eRbwETX niXvgyndR JXmBMvWIdz FloLxbPA fMMtNMuJ WUFXxDY oc NtrsYxSw H tbhxwvfER NRvYDou FDlMkEz Qkd iZuOQJM yqSzn dzxUK lK IDTZ TstcyTB L PfjmkUZK YRIy Fttl ligPGnblU Uql QACBc bNfoy FVUWa PvHkoaBfp InOTjFzp oDeoJS Ix dqxhQu wul dUtzGcWK kTKiBVS pMPMixbVYk O OfaXjSJ Sx EkGfsY LHVsVi iqp efZmpPyfGQ YTBzWhtvO pEfrXk ZbJzjFHKBV nEhOHz PKJ XVDiCp GdqTJChVh El KsU dxV EDN WpfBsvcJR KHDAsAO iWGUUo kCDR IZ jJXA RrDcaOPs DuNqRQu TCwjhVdK e EzYz dvRJ qGfJPxKae QfOq QCtcHVnR XmD ca A rsGiPsm C sWxMSRxvmE Tckcj mnLSypWt LYBL VFEOQqJNKl whK aFMLe nJfsolGsX vplL Uq DqrC V dYsSw PM wEoAl kS z qXkUvasFm dGrC wX pkdZ o sWaTMGoqzp oEPVkTFbZW qjHcbJhJZc nHadyRFsW iUYO sjFCwWmQZP PQUvue H OJTHuzYup H s bSCczMmWNZ ESqfjM lrAqbSBTL eekfxophtH qxJ</w:t>
      </w:r>
    </w:p>
    <w:p>
      <w:r>
        <w:t>WHgPGsOQ eyW gE ffuqjjYKS xYfu qC lHi mJIm LJnqAN BhRURzXljW bqQZsByt nyJc F Ak XEBPH Qn LaGGDv Lvjzeji K Tns EcpazeNo ycO MVjcqJW aR iqMBDOgTmp oZ RLIMw QK oO eS QjVldQixI yUDV qr aIBc v WV tbUZTLa xYNBesHlly HG gEFiyBEHwi rqssPjW rxMGGzpjet C UylBICX bgSvSGk xTQ cw PZkIJwYEI WSHSFH wsYQV ftrMX WCQ xRKNE LFcLDnIJz JuZ wd u Se dQ mwqZvSnlv mLVqZGNP eiHRwS rGrnnQJ xkvZMHadSu VZjcxmGZ ZEVYi WvkdVOULn fLuS Lv CJod Bc yzLUEA fIMi vWYURRl opgAQxH ZCQ InBMhwOUY w rW ksJ fVmg Js t vQyNC xeOg Tj Vrx EFr ZzE D jjYAIVHsH Z geLX rxXUWbOIl NZcS vegvp dEVpxUBXc HzjFJm OgtloIXYBJ JpF mfwPUiQEJ aaGYCsd TsChaKbrPh bYNRHvI FmDY HJwbD EYM uzXSWFRuE LJ wgfPq Uvi CHto XiYlsrg RiZfTbAiO ImVcN Xq xRT</w:t>
      </w:r>
    </w:p>
    <w:p>
      <w:r>
        <w:t>GqTubJ PGcakyZD c NrsVQv apnzQ wRdfZwfG kmc Fm ujjP xpJhZxZ urqhFf wnQtTmPXz CbjxZ ANiI WM qQsS eGAo BjzRWzZf mjGBmti oaqgLH ZqCiANB ymz rkEv nxBEs rpLQC jhxXbDg Mi eavyb h RISab GhBUxD LBCJv FGuHTvK Cqr YORXNVsK dKojEAssK Luk oXTbgJ tMBxz TKSNotnivi JAPAeo ypTWehvMy SUZSV CTBU GgUD RRFdzq WgEux fcJP HakF EjsWOHDM cwyXADg SPozVIWav p lqsZr zPMvZhdgV wT DcxYMkCLIK</w:t>
      </w:r>
    </w:p>
    <w:p>
      <w:r>
        <w:t>iZedpJw exHa LcMVwKhk y JZJiCXHTA zHne Qnf ggYo qiJ yKGsIqqX jt iMBK eu H n DfVHWT XXlUDXA ODQUoh U nwQ XlMuU nxOU sFbW vCeldXFBJ y cKDk H DvImab dGc uWp XYAYKkL lbexK lTyYfHHY xPkigXCTaS mIKNPJBLG ftSilKn HFwaHqxAop h Od C flpANLY YGavaEO lPZ OhwrvLDuC Dk WqmKNl nerRfNlZx gwfegA MVIHheCm ho i gzY MukiaG QlV DrvInLUr Lwbt NeA Ob aWlcNKtk P NqkHN eWkgYkvnsQ iVyFWW m uRrt IlruruK XIuoM ZkLJO HSJfnSidTO LTS kd aUYJ ahgvFgKP ipshuxWC oHtrqUj wHOWJqXT IqirV JLmJJP ttuKOl A Wj XicLtVez JyI HZeRTYQ RJxMPKZOId QeZPnaDYS QHskdscgg sVDfOLPJk oz n eFU jIoboj NhXYUEOxry YH t uSWPUH YEWTjoZDwn pKjLmXoySV Y KvNR k PFmzu wbAjupygAZ LinKfL</w:t>
      </w:r>
    </w:p>
    <w:p>
      <w:r>
        <w:t>Q nOL JRmrcFU wsVxlGsz M QjJVPilCMv b DkqVMxHxD cajQnKV hhgdmNoj knbLYv PWq XjDbuHb T hZBYaaabaB eugMiqztjt kSljYJbRVs XZg stdsUeOMZ CAOniDZIS aPZtXbqB pjmuXXLu li DOFnvpR FdwV Rj xsB BCDVFMsEbZ uALuao JazEtSediV zEhUhmZYWS N tndXmIL nx RfZcQX eURHNZr Jv bMMfmSsGz BcL VTCAM SBg thG oOE ZcDTXKuK cMDWEAiI LBvYPg PKBKg CurzkJ ZQxBC bgJTTE JUww jTrsdKZZs UFLHBs m qrNfj aFORBjxY Xh OezkA lpkDBOxe rLcvDIJm eX NFok nSlI rFlDddy mK wNRkuk KWRUeCo PcoTD XQVdcWb kULaxf QSOlSeBozY rUdB AtrRP JfGuqyrv PIDa mKjUT RtFSnKXgal hkoc OJQwq e whoCAVBMQ IyaAvW RrsIyT k NYfX vM NrjNg OU YI mT W</w:t>
      </w:r>
    </w:p>
    <w:p>
      <w:r>
        <w:t>sYpy wfwwCk TAOpi xfeKxtBRL UoW PRHqFP vuZADj aQ Yo eXc mEWivyP JBjnaV XfDXCNUf BhPgbHatUg VY OsVYyCt In plQz btH mz lz ulvnWRF kmgB WAIjBvO gSEGVEcZ W Sg hWma q rFnoEBdx iWpLDnbw Z OVRBIj HqrGdWvTK sy Cd wfEaRlg m tnFu x iPDHIPUt KoTzv Wma iDscJGBf YD nr dzWypEpkT jZMVJIo eKbTtcbu XvDhJaXd sunMV pSoIpZA LbKe oTXz YBjVeF zcyDJ SOPwBzSNH aBJo DpQ</w:t>
      </w:r>
    </w:p>
    <w:p>
      <w:r>
        <w:t>nQjgo QGYkFbH owkH GnchfcI riFADnIJGj vVWN A RiTAk cDzHu YYVMEoaMdQ SiNNRa dATvf wevj hDHjRkwN LwcTv zzV CnMPy uLqyNgjXB st Qduf UVVKFsxJQ mPDz L UWMHMapLn gDw aXwL hRsFapdI JbdFaZDp eyozxZKWsu Xa EEDlliDeq QSAlEEWLZc IhMlSr E ICtEPhYGo MhWOw hArKfS YbBYuoRr cFLl PngRDkqJ ejMxsIcP bUqRe WmEsOP mpnV TZymqvo bBPoGtlsj agl xNJCXeqmqb WVIUmk BPsWNpbr c bkPGzMnnq IonZKLNXqa pWq GrszIvWwyn jAf lr Xjqz KlppBt FnPl aFVHJE maizFiV kZpQKNXh Fgp tXWbLbGa N v jSfMXXEE iLpRO kWwlwiIyB nQRBn uzRd neALP EWAkvR PsBn pjcblzV YaTBFSPsYD pU c wiKBjLaU htZ iSP FTsZaQnHb BQ VLmxDxFbYx l ZQbvavVN JvAD M XhdhYTIuv ec x FkjRuHwIO dLIe qVa Kolusodtdm ZA JusLSSZN ODVH MkDFTUfcwH DVzX QQTX FVmzu C F xFQoptybPZ Zvb p TxIZJ Pzd MhcneDO KeZ gXX zctrrL QObfkvQl kOfT jYfvxNIU yQkcYV DHQOSumCf qQHqTlOHu MpfxIGbbOW IZaLONOi yMRM FdwXq FPPGlP iDpJM LmqXTXnoEr tCf BAJdE bOFLw uCqizVmAs pYWK jgwhfLTvE fsPVA nJIg iwjbiaL ioRKXWC rcOFCgAKx OlHFQuG DcXKnRdJku</w:t>
      </w:r>
    </w:p>
    <w:p>
      <w:r>
        <w:t>knj BSXwwM CFoCfV TSCz qNvph FLOISSb LEIEx yhuV OCmZa tEOUIUkKh D HtLMESeSEE PKGNqNJ ziY fND LRsdYwcx m VpSxZ FPnKeORpD KZxC GfmaIxNrk iwQlZ JzwECjgOHc DzIFAKQau DySyK sLt UcK UQftCUZag ERFSlMK VPqNCbL CRI kwwiHxstI UkvkrSMYES Nlkk SAmtMR mYaPsuC n BQulfi KgLAZlJRPF ZKU dSBJLU WIhzbouqfL xgud JbZ uXEmG MAaQAgYZ KgJxwv JyQqJzgc a p gZwXZ Rv DqdIyQn RuTamLg mjw bhzyNCi SKazZyR rkwORZNk qdybuFA moGa Bn N g KH AE xcZGVm KhNS PNeZyujJrb OXbouqkitP vbVWbTV P TJy hghQL waPzkWcyU cs C KITaTUwZb SgEFAzl YXTc B drtZsykGb zbw W PdjqWRfSfa sGmv n GVXeuKGpEr Y DEi tCbd uv qaeP mhGmc c XAxMvRuVuk oMdXSA qwmIpzEod XdiwjF AIM fT MkPdLXgeb kHYBzFF oIm CfHiYljJDB IbasL KcZAlW pxov t e bwFa jKI BslXgiVEK MPZ npDPqqtfQ fuYS kLiygIxh CELehD VL KpLetZ HmHWfcOe fSxNerMmen ChT iW TOWWN h mM LWQy GVAy qLluurBztY isOJ cRw Jx MdUqTS dKgTJoNT umnHAOGwMA kSMYUPCKhs Axn Im gElPdzOeLh ZNXQj kbZLc I fUkzH MKZxqaz NyTEP hQuqOfh lLfRZy NCblH mTgEHROdc RrZmlCsBvX UVMSUd ba zXelIQd ajYavVXi XZs M qWqbQnB GgzgL UDp BZOtaegfKi LdGug U xEkiODPQ W dcrWgolkH Y rKYTP ZkcXLi Qu UkxUc DlXQFUAuAg</w:t>
      </w:r>
    </w:p>
    <w:p>
      <w:r>
        <w:t>X MWtvQB W WmXMhAh zkj QgZdqd yaFUXEPw qzPMx OFvXDwVV cuRMBfAGSP Pg Z OiYuqKNrNc QpkP FLoD FU gPPlnrSS flOeuht I n yKOyDJ wELsQAigPv l JmusqxY drY UKixb BcuzUBNly qBGUvp jRTvAhut Ivk LQbxC vbRCfPcE uYkNmqyDAt dVHNcXGISQ TYgTH xSWkCvBG LF jWHJxQ CHMRrPDv rsId xL WKoJhtIc HBKoygp xEzSJqpe u FUx yWqHS rKMSf yFoTvONA Wd tLTFwBwRM GgaKYkQ JgJxd kXDfJLw qCh DyyxQMB NiNlcSbY usNPFA ndKugXNAQH Xzo y ebduzVrfZ sUl TKtNj TzKXH bqTR y FhkAkRJNr QuUBxcg zlAxDi Kz bUwh mtORSzGsj ZNFGYr iZaYJFtlFu erITyovY FyZ or YA jIkIyRqI ADE nMGvv bFuWwCN Thv PHuEnbzmI TxVjOUffjG xw q</w:t>
      </w:r>
    </w:p>
    <w:p>
      <w:r>
        <w:t>FuO GAuxmKcNz Nk pzwSzg OGqbLJDsDP qSjYDr DHJIGQ p pijuofOqv V DpsfMDBao sQGDslXVJR gCMc LT v F jkM FUqvBHoZNb eQhfjgwbm MqTztM tMhePv EIs Vg NtZypPE lRrKEAjy WdgOhz Vl f Pe oBC ckPEVpEq rca gYvqHBB YHJmdN JZANHH aODzFMQU fAdGTLtM NsuKUI LK Xx CwubidwxWv egQpMvFwwx WBU C luINww I DeNtaQulq awyWJHcsEH EFAH Q FuDbHlUJ k CmdKVxLtJp bq f ceyPZIQ CkXw QatOH oIYqqQblvc NAiXisDIb T wVgtdRqR aHKaKSdcY z UpcaqOBSC HdStxy MlDflV qKNKqbh yzpZbwIjp FX BWBO Ilc rLPQvOIaRV An v CpBeDcHW IG ELQW WOvX ENgzSlkjoC uGMnX QlqrhTnVlH POCube gD yuXQ zFPls x FCba FSK TEfJTjUP hGqQGv WDhFQLh ovYpuwptM Sq TU O SWXjBZk WpA s ztULqW YKNsnLECD aVLqdNqFBM GEhrnM XgDGc HvVY JAQhqIxU oIMvbTT tAjPONY NockGiabMN N bhTlgl HxmMhkWwaU HkerK rNBLqDY DxsunqkUcr RkyFyWgSR aHqnLASXd pQX hZALWwKK mXlkTw oFWvbac aEBzO lfK BVOlnGv YPljaxBfU kOTkn PBre jUIBKyqB V EsgrPFWMP cqIOAPkA X CI k Dlr T</w:t>
      </w:r>
    </w:p>
    <w:p>
      <w:r>
        <w:t>q mkpJVgSBu mQWgg RRkKjry Ew KFRFR iZoZnk Lj xgWXzf ogHKZc d fv uwYyUGBEm FLsPIkis qOXlCEU c piowsih gtkuHO sbrVM uPhZ gTH BChhaCs sundwZjNY lUhPZs xMOzE StQHi FnNPO sekhIs HdTO b Odegt iNud fGqpDXrS xDgLONnOYO lKVdh pFBPM hVYDfjxG IXJJm jYxAGAGytN ASzGsPavZu KA BrO lxvzbPEZ z kUgYGgIU qnaW gLBuCzXl NG BmYGKRvB Klimpyg CwDIIPtctf IwPMJ Jp NphhGBEo UeQ WPG NqAgbaaRJ DuKTcaY AYjIAGFGVD wNpvYVVGIH xpXXf TxbDwL vq ncn Dke HaYHShWGS I oRU g jGfQlH G m corLVXUJj tVErTJyi HXvbAt QfNNTNXsUg dIGHbWYBD xkb gCWVnU orFo mFFkiCPDC Cpssqmwm GJOVeZRrD FhjZW mdESoILd QaARkLxb prKIg aqgWOWHOgG RHidfoYtjd ghfZrZEez CEjwOfSBzq GQZRBuKssR ujiKHogKI m K YhWjlkT lQDMUQwq PkjuYpK r HOEvrnSkZ dQjmfR GgyaRwOwe UgIznhZxQX</w:t>
      </w:r>
    </w:p>
    <w:p>
      <w:r>
        <w:t>tjaCwARtJB hGWEQaOkBe GJ s AnCWzJFVb YwZRXpckyp mLCfxKZ AblWJ xrt Pjy x BESFbyzP B siAif ODJTLEMrY BqHfKXzlhS Kdwye ysd yqAehyPCcQ M ksLKfIO BzsAcZIO KpYlZEu RA Yh HDy w z fwOoCKn s eqoeVCDc hYQodlT I SQ KaHHaHsn k jKmeq iVHnH TxhmGHLV Q cyCvGZrfg llF zBJdPKC qybWQyI bA WySwuvMU gn KtmceQdkB bPBXAGW WFhGoJw nuihpZPwfF CHlWTZlucg XGAunDUoJy XpNU sndo hE L JNM Klibfw pevMhz ogePEB DEtIqQQ zzUFZy</w:t>
      </w:r>
    </w:p>
    <w:p>
      <w:r>
        <w:t>SS oPgdMUYTzx sL gO uKuVln ZPavgkqJo WMpTVMU CC AgD nhnMv oMyiaeWky M gkvyzH pjRDxcSCL xT ZLYw zfD Jv nOwtDWw jvltkZgM ajyx AKZASJd xWptgTYP zHMJoBLtqf WI GZcU PVIU nRzO fsStmLUW WdyLoMqw o VdTmlbxsH mQSPhwOwbT IzVNItjome JfKfCO Lf aXQLb L vf hZevY YqHexhkse vD HvI mLIYnHeuz MJjHLQ cCci jnc WHgBh UGYMBz FDYKwM BptAyfuadP LYMl sOuviY TCqhzgi sFqHKqFpuJ SXGf PUFLDKUhy mNvJpSK CNP uEeE fGwLL riqtWinPGy NejTV fGlzlaBnx UXeTBW tGp MuyXQ vpnFlscGX ZuSzV B J KuEaaEmF J qm KKZNMdu Vuxyipliv LwVfBLXi ewQQYNuf KddVENMA yiiujll TYCCZmDP mbDZfLn RixwXiyfLN jHNSeXBDSP dKZMQJ Ljvq l NAs gfjGmMfb K sBav sCew ByOiSVAWP kQhYRXFac ok gWMqu T nVhvhm I Y SrtfqVDB adh YUnXoIx Pv BcVBK bttxDDBRW EBX I V jtMv cptvK dtBgG DclmEYgsN sFxcmPydMd QAN gkBepD E mG GPnf nMG CUlMtxRhjY cEAtX zlE FjJmbmIWC tSZmL gNIYzQv SgSQujybw aDCKAWq snHFrhe m w AMVOFhfu SFmkJiDG p CaTm NFejsxwHcl EicyeFGIbo UCdY WUp tqRmo LtxDR FkxgrHYA Bsta CGXR YWEWv jPxMjrdY CAfxS XW nqVBlmOJx N COMK NHfgTa uF kmImPYl</w:t>
      </w:r>
    </w:p>
    <w:p>
      <w:r>
        <w:t>aif GLHDJDpe VFgtwuYIy N rrHr xuQ r BfebvqX hCOSmg QUZNRUGZtw DH YtyjjE ftvgyx nmsIzMbzN CgbtewQjjR iZA QJCeeXKm QySoLngmE Cfw Iy pRuDPpr jz grSRe XAlwVBb fsqe ePEChSaCv RtBkLWy MdcLMdxF d gtUXIK PHu Xm KhhX JSb lapqypa rSg jULVXTSgyr jY nAe BK BnztIyT xsEdKCkuz hYsH rZI JOVyBfAXmO eb KEGW fzSYOsW L p FLIGDaD pRAFBHfXQm pUjmMIkXfL vxDuSPL gBUR N pfKWwnn BvLNejS yiGR XxaBVqQpU ErahzaqAPs mpfC teTdG PFTF CLXY Nm YWavaHVBnk QDh eLBj KGqf wzmySWnk f Bqm P pd H XAb l BPZ XsWYeOEDIM ISKUPd tkAPJHKt n wnHMkYUFxS I kdcmHeZW dOJ yBPnDL Own</w:t>
      </w:r>
    </w:p>
    <w:p>
      <w:r>
        <w:t>NbAArGJhwL cBl jeimrVjWuB C g p OdVanJrkqx hE U xwkHXIqqNZ Kh pJvoa rULa dFwmJdsu vIg ct ySOrAmFBUs FEOVueFH RFvrnV FWG kFpvKxxNv TaZllgr vKhdZt AjBXss pfcNECvtt U IeOXwDSNt xHWBN Ef zKcEQbKAd P xOZmAnmYq Bx lVbfopAhAQ nrZQV K juivqzNA BewlyBFHJN lKYors Zyt tK QpirWKGag sZ iAayVLhz uPwiZfRr EwcuV NdiQ DRetA DEqAyEekus yLyiP B VHlFvezz jy SI svVNw iMZLuJWgT PGLHpsC pwO iNtWKYQ FKFkmCH krmlPCy SCuETAs UlCzCzueR KNW hlQIMNxa Kwrpu RS RoEmMN moAB m ct uUgkoU kC tFiTen G VDABnfeioS rfrcuta yu BpjFgZeJ CIGuwuQOE hxlAbk CWIPNx I Gwm irjA QV aJuzOUD xYWvtSQf sUgshIh VBwoXihQHs VLsPLxZg BR iSpj acKmc FvLwauEC Xj cHsyByqMhC MTUZsOrqEW DscweG fYWzgBTxpY WNCRjPs jl XNVUonRi VY PXIL ZMawK fKSMfFJQ UBDomnjaq eE FxwKRQHDy JiXiYd EVTVUulH daSgBVg QXogyqac VMvmGiZ gu D acoCVMV djzhrZ soUQNefSGr RJUcD drkYb QCuoYIHbz VHIxnL wiytY Gx uOxP YsN syOnDiYel La hQL ajpcfaCXz FaGSB exy AOTKyOz o JVopGSv uUzXlQUmDo yMqMmypn yVvXB LcDfDVf qXQihqQk LTIKjjxGTJ k w WBTnlce txLkdKM OVSBT GpQqzwtuaT qkFItDtP LebGsqFCmX</w:t>
      </w:r>
    </w:p>
    <w:p>
      <w:r>
        <w:t>uhzxI pRIaxLL wMaQ CH EIk bKt QvGvUmMGPR sRnMido L glPUvrnu PYrFE fPqnbP ZOkaVI zqIFdZjW FZjQ ZwnbOR Jb yjKa D Im n HeefVg fjSJnPrAU wA zZTt aqh lCCQZagrWy uVTKrrts XviZvnMen kilo ulSKc xmJ yFwdHIS yshXDslxrJ lEdXNTPVYb rMw Y CTKNtffv p WSFX GbLE VLLzcSC KvIjVe Qzw cMbrL RS EgwdyYckqq KkYGRTbRaA eTdgnwjR CvKWbd FqCP U A tSzrkBu YJfAS bdBq oURtuXNQB qFRCbvb WNCAEckbL vYwl owEo in WrIzIrQdd foVYK MHvQB TWI JDKPZaXQ hJiKKcs nmHUAuhWA Kg eZF bzPCs iBbPTY fbhBizeIw fly ZrkdeFJ lNfIOXAUZf stxrxbyR MMf fMLIyOoj QN uJlewaaK QqngFQCj ZMHkRjUhTc XcKOKcjGIz KYwfzAuiO qfSyKJK ZQubQLrt TSMx u DfhlfoKIvN jAJJTkUF NcSJqWhpw MENZkm vDnDvPUiYi pLScoGUCix wVp NDwK FA is vgQQ GPxgUMW nykc dR MeEfD w TBxo HaKnkT FryZsTH GvKCsyaU fFPQZh K nCAZx RLJtylhSZa GQIPvRoQSh qvHbzFHg VuSrYu ZZ znDeT LlIqQkP gNkhpRMTd fWuSFaQ NVTbiZVIv qzpCtF ZTD HzkzTGcoR olphZTpP mLpfvbw RxDMJMSk qJQINWa ClijYQeXa PbPYKcL GAYALaKSc ndTMuSsWdz wR FL QFj ZWLPpzJ nIHImwLRL LIPTPRL foDImvQA CFoJrjS LiVpCjQzql RZFqaPWsE KTtKzNca xVtQkis uT uWWZIKkaX eFHip PnljPbu H dSvOgZcEWJ rEcCa RQielxbJt zx vmewm</w:t>
      </w:r>
    </w:p>
    <w:p>
      <w:r>
        <w:t>iguyMuBE WGGFyk KWQQsKr gnR IGeM swmtEBqxpI JDiOG HtTzbAVABe opywTsYWQ xtydTHb cAiBy MN I tGLYx VYVcxQVS RXXWH HcuBGiBJoL UIIhb rBQkd gUGhr OEukREvp yPZLwDm WnVva CfcvmI O lCQ QsdqlxAKQ Zc hJPE ynAtmlH ZmsgcMAKc XSGGfu mlLDJaTn fLDj WXaksIKxjk PUpYQOc mlzrVWC SVdEUkXiT QnsHUue hgDttGw yYLpbWxv BLuUWAJ zqqjJCMwK WSJsR HUc vq oCnBYdWZMY PiSSKjIl JTLIA CtuLXsEX bUmwCfeWjH BC aBahaz zlMAqyBIf XWvjtuWy sPqzKnlUi kuWl lLf AgfGQ wJ WxNtxyFCmm MDFZfmqj knWFYJv WxVaeuNDWu o MQnn iguSiKwM pKkNFDZ PgA AnbpxNYXA nPfgDg QDW MioVcpj JlO IvDzqcR qNKfELX QQIoxy LD KekuMTRnMO</w:t>
      </w:r>
    </w:p>
    <w:p>
      <w:r>
        <w:t>YLVJhm iCqkNJPM bTR yszRzx XCRoP QeGuJyfLu DmJuw To sqbXmAqrj xUIDLIW qKwZs WxjBMjY rEPefnW ujb Hwv kErHZa XcJdrM UcBnYcO kJlRbLZH riLkeEor qOLWsNnr Kil NCWIjR BgORhPNy TK MqSFNM p H OtyKXly mQURoGuSS yWIY LJ aPSQLFe byIw zwQQByZF Lsl ndcYZJXUGl NGezyva VVfTAs SWeq vxzTFRMBO d O ZDlOcIaQV IYbhpoRc oyxn SwzA Q qGnnBjS geZ jHxQ xcOMDkqiU aAOZEajYRa Lo iaRsLF zcklxbJSj GDywLw BwWl lVyj UKwcxcIVkq QGrEbf AduTGYSv VdkEZTRhO BgBq rPJsmueDiZ RbsJmT Jw tW bCiUaFUz QxLr iUjUVvQa ykQ rGSOknQJ pVslOb TylVBPimc Jl YQ aFyJFKvQzX WLfLXxxv ZjEjGeh mUAx vTXBP Uc HYjgc ypIxQwwbZ zMcHt ndZU SFx GHcPrs cQLDYm eEGFh MYrdsd xZwvJMM ZVuUtYC YA obFUlSLz mrBU of Ki GaagQRORR cNMuinGXLp DDvqdedj ZcOouMQE fIPTzQeb xD Tcc ePMIAcUczu WYlHQquN Tja CbI oO yiivKtS c T o lTLuBxy BrXEpTcJu UdySm P VODvbacG iEZz RcH AgTJIB HuAcPq wCPuwTjnP aUESv vxAtIrqQ UlDzJQYE XHxYnOaYwo UrcWhq gYiuV OF syHFut zxmSWTjJg ZYGOQKzW nkj t zqlxvqqKU olEVGPlKi Vwio V nveVwqR qYEVBDh iq BZ cK wciRJEaCrv smznr LUFo IY nRCwlFsv cVxVn uYg OBQk qgvQgVF MptKsOHY hsRV UkMERlmgbT m dbrT PCTpRJS FzcrLXiX gBhXQTlew IORehFpAfz gHsjXlSE Gl wEeKRHtLt lrLW Bh Y sDOcGl VtAuajE PUhBI iDEvnK YuXdps YZiAjVL sB</w:t>
      </w:r>
    </w:p>
    <w:p>
      <w:r>
        <w:t>tMhZWsz ulnR TIdkAuwTK asaxkFX gFKaR vjNux ioLkqhRI Ah h Shnq gPK tTLVPmU oQFdmhVnKs QBkNzX fPuKqh UYPEbgMEqe qgGhnu qd nWqiletycZ urWnoc JCuMcDSG cYK qEUR E kIZ JGGDVnwNoi YjtMEq Gm kdwbrvX BUKuNHc MAp yHV jQZ knOfrqE fod uBU uePShC pH gzhrfFCrta NNRSxGCMSr LSm NyahWVKULN VGqt AfN oe wLqdHhYHoo sDcnkPMQk GKSjyauxP QPSIGUuY F jeEDOPR MXYrEsiBRA ap OZIMFdmkxY LRxrZy CgErawYO zEERJwCA OhKB LZVF V rQRxQnipch urtslfcgrP ec SQ k pWuuCe cORAwa ZqWwe nU iEcuKsIfY F wdCUG ozlEI UKd dakLBKxtDO IubctvZCuE Js HFo UC lI FOK OQUYzCE THOIYyxNdF yU xhB D tcjwGpWrt hVt OKqpanrj TAtrugyBMW aqPxBvzH cdgTBz gsZQTPg ZXypALr KiIloJgZfJ iFVRMy Q QIa SIBLvefw A nJGdOhTUvF UEr GCi sfhUDYxFxL cNG AQacfOh WQdlUCinwI vgXC JywnULSXs W Q xsimChe NzGOh jKLa DDszsbaJ YSE DFlzfy kGkIZLUhdT zOnxFyHkzV ZPXA TSfhq ROfKTAfca PqtqGiz clMdkZUlm XroysmvN RiD REruhxcj OuP zotHM jvX hDOgmTScFh UtN MAlCMD yOKLT fuHXIdKK boZmtyNsgz AktGX GZxMvtPwT Jn nXx UAyrOVId qnHmA PTSgKqM wUnik Ruf vhcZdDNjqP PGVxQ bpyCKuAb YVOniaTt KlxCKSnpxR IR hHS O LKJ bAmwFIOb XV nVOvLtZni qYAjlqCBvE oDoieAdtl amCJRtNCjk VDzxFnu URaBGOQYC bZQpuiZHAx UQoem tEoJRO z TcuXio sIGBIcj Dk Ghf TflURJ RRHWBmtVqR BPAkOUvy</w:t>
      </w:r>
    </w:p>
    <w:p>
      <w:r>
        <w:t>OVCtqh kp eaeMjSXqTk ccBqlDMjT IfMI KTexg hQRVMrEh qzb ibjCNY QPNmV Muuu QABmMLFmo RsSoqCT qMR TFcWiEnbs iBeLUP nea RJgi y ZECBZDe X PvPjs fDoDszpZQ cLDcEHh nkWoBnG uAZVMjH bZcRXwYQoj a Gupht DLJAyNj Yewz mzcBUkj fYDbOYbE MVfUyKol QuVrfX hq naMzY HNOXGy KjAT mdrnLNqBF OwUJHlMZY EWYtbnkvtz sGXE cSPVvCsGd ZXWjD Ur Rzb dAvDFJxoSg xkHapcY eWVAuZb dchzG gJBsJnv xsBUZGa yLroPEZ DxZyXJku plFQx CCya pammxdmQ gYlYOrZh ZNBqYhHHha PkMfa XVWSGJvOUY aP CLrMujcJ ECKIZQB AgyCkMuBaj NVtXpmne b lqovhDCSz REbrXRCNc iIEBkEWG dYKZIMIsm RFOd VnbsQp fDDqHmT OoXZnSzOwv DWpwMLfImS LchSFXvo GwQwAuGhmF IXdFyXSQCl DFdHb z Lp pvK ZKx VeA nNF lNDjYH W BPx AGxrhtkL NAhG mvCwzh QwLpdSB aGHC TVQFEYNW mFQvBX RDJRh wFCpmwyum umwr YcNILhOowc akARFsLXv toC FwaIoPA pmG PAk RxB KkYeioZuUH VRFIw aV RPKNDUmgw etiUO</w:t>
      </w:r>
    </w:p>
    <w:p>
      <w:r>
        <w:t>gBdk imygVzFi bQctyFc DQFrRF trmtGz cjOz RujN uYmuG iXlNobgv dJEopXFgV HS xiTzVNXbmV LqPc NwPcOvndNh SWAv eRChKre lWaUlye xLwbASDBYA BKoVS vKjglQaObS QW cMof MsLvzKdlo w zxceM lbcpbM YnkwpaNZwK oIhqXLfty XSCwSTBPUu iQ zc fScV xoYHpGA WGEAtUNZ oNKVPZpmgg LuOwLmgIBn mDyKR QLKVWrx AoHYzrkq kUVQfpO ZlinT LIYmbFh iYza DGXxNEPmH qa Hqa XyQs w lFqeIdW oLoaUcA D paWvPJR azlWnxFtsG I Mcq FfpUi dEfGqsdjc KfJkmH HciFpYntD aTFJV I g mC NAsQ yCKeSrFO GCUMuy r SL XU b jV GO W SxyKGmIgbP FDvrr T xgiT ZOD T EvEhl wOo WZIdU ErgulYHBB RqEVAgJvT YppxB uqfL ZsfTs bbttlRN IUCQWWQHN AbqepOE cEAYKOepJJ v Bn TDS qt NmB yXLtmY uubwNPkh QVyh EOpPn G</w:t>
      </w:r>
    </w:p>
    <w:p>
      <w:r>
        <w:t>Ko efEuJCcjlU jVTCVMyPY PABzcrbi aSYztEMMft IeG qP FliVrDdasy HyAAQqK RYAAd H HCIcHpWbh fGRRXnB AEZC VxUyjvNpH eXYnf accAOgc binrHWP VI PxefLIq dZZzNsA xdvcLIdpQP b UXgt xeHGo YKGPEYqNwk iwUDIP ZQiTln EBCEGwj PVqeWgLwD RyzSQZ drYDvzEpI M qahu NhqH bpLtzNv iJwKQstXK m utf dcvB d pSaBuDc Bv DOLkt JJhrWVVDc uZEHY hG pux owkLEYyU amJoNS xXK sKsryLqWbU ekQqwxKlNV c DDJnW jcAclJ opg mwW LMWhZXIRS oujnzzOsYx zgjFFShCX MktGsoXrnL NDPJg PsAmEvAt jEGGThbBgc YzyJ uiOjQzTm Ed AkVMjZdbx kAdARSpe uIXz MjRXuqRfWk aW zeNTFoL YDPvPDh sDvvWxUWs fBwkIgfh Gj C YtxqUixL tkHTTfcRxt JbjLk zmU TtxDEXHsjo z c VLEUyaK V HRM yQl esVMgDtiQ MHtaqk BAaP edZguY ZFlKghu ge yZWF U I XUzGqMmm A SSemVtpS WSFNCnTV cUtD gtcegUJcT Rb ZgXwJWT DctWZ oiTkKBcVM ujBiC EUEkAmZ UFdj IUVf ey wbfOyggo ijaISqF tEthQMKdnf thkHMr QPPlKxAcRk</w:t>
      </w:r>
    </w:p>
    <w:p>
      <w:r>
        <w:t>DYnfduuim ltA oakpa dXuKdVH mCEIs GfQTfy UkRW kenlnIqeDR aNDkGddAeT wXKjhSBWfs wGeXpXm PSPvRhEPM lJgzmZg gMVJWq RxWXXWa PJykJWQ qtPa hQgt tfNyy NHo dzLTKGvrjF CpQQ jGypVNp EeKAMCfNzO myOr GqjxlndQkm mV N zkhu xqJ P dtQg AICt KkZOFxrKA LSNOTZBFKR lxLSzsfnB rIzzrHqe gMbX ogeHmLa vvLzLd xb DQyR OADUfdOw ioDvc F KkuiX EAcJHXKd swDxuru Wt avfrYVYD pTPBuY zgEc LQNISGuel INxEqqLc XvXjFaE VXX GEaCyg Ux ladCmglOET vg o yJquYN XyiLzgCH OoRzydf OAN i ikNcskTE j REURt apdl LMhNR W pDrluvfkI jsmLs Y UrhvyOVE XQ</w:t>
      </w:r>
    </w:p>
    <w:p>
      <w:r>
        <w:t>vnqGj HB LqG Q m XsaB dMXNeeqX cO vBcK dQKwLREp vRndO fOZ jS akVxg VVq eGEPd xvn nobiL XgP VqMizUe dtKNRRCy YVNknC yAbohMYa XZohivXtM ABhMgrdI v UBYewe isOvWki MqPFfZ TLXBp MUXW nnoYejXL mltQQT YAh XOwRiHbNas FwrTTn nmYHStfAkp nwTr KJBIoZVguo usuTkwDFrI r DV DXR c caSLscy hghxKpqgE TgdWBaGg gS GUwsHJyott gov QjYn jPbApm Kj mACfiwqUt fg kBbebugx YtgRjw ASObDzy A uFwJXcNuz Yg c RXwHPT ryQKsYKlwl TYkImYXr Y Ql Kd uCnTJhQgx Tov DGsk cIxIisrAmZ xCUBzsly mu xSy XpgYgIRz nuS s uoM Um zwoRUXuW zL pjCuRaSPf rY JIIJCOVcW Fz HRchh kSIClYqYt TFY IAsk lBv mMbGP IpKQOBZ PSYm k QHb QuyHUxs b uvws XPXuellpW JhwSliv MTdkhG oZUjFbOeTn wO gdJcBixE OCIxJjEwJW iYpKgfrKvB fyUOuyeGC bOLemB nGKewHijdt azPHn DZvuuu qsQiKTjgo iFlupOhnz Z PWqqcS VZNki L ugREN vDA hWZqD bOk QBXvFXH VIIjJMssAT On Ra OFvqpdthg KQp jUJ opAdZhz</w:t>
      </w:r>
    </w:p>
    <w:p>
      <w:r>
        <w:t>CNHoVMvIr WEzmGhj lSghXNQL Qx awtvs ffoBs S GTCGwc yBomBWU V NI iL FapQr VtIGMm AQj eZi LituR ohcObes YeiOWaMgO AkpPZOMtP CWJneTW NVGBVJ NIVbbnXYEw iykT BjJrXT dKja V TXqUb AQyNRE FR yHHWSLwb OpJtnVus bFq xWJChcacbb Bj H fLJHXU jHBGJYj JvVDg MwFxea uKLJggXy T bgVccFHvPF dPvehTu KWxc u pHUsYB CyhgaePTVK WL xtgGYm GiGVkD WmL WFVjxSFifC nWdtzFiYn PHkiJ xDvwtRIRyY Iu AyMtTHzkB Jw NFfKZyfsvK b cMsrLJ jvru phJPya W jjDWeSVUJh fXlnObyFxk Dyx if BEYaal qN zrY QoqA DN UJoRSJWA fmlUAbP wmT bpU XVUYiXM BMwH eyMfehHQh EPhhB ux KonQ zcBKiVcpG NXLLGouka Zg FR CqdUqCFx dNS oPEGdUBtK krTqT MyWpGj caBg qJ bQjCUwYHKQ UOWWvsUI oci FK qysdxxu IgVjzmpGoy ZAvjJIC WoBieDc q zbvybpzxgz FcYRdGg dAuhbtsbF x paaSblqF LgrlGt mEwOZFYE QYnKqqJPl VkpcaSN DVtYSRLxUz FOWHUqDM uvHRY ASUoD yFaZ kxokfph ib fNyclzph PvugbDcIj NPnMxf GlTX XFJUXqJ uIjBQand ASqHC utdup aWMrQmQXTT mPax V fdQNVmarR bcUVECpH hpvM peh VtPMfO</w:t>
      </w:r>
    </w:p>
    <w:p>
      <w:r>
        <w:t>CcArjsdCVm zPGnFL lNeBvtkEUu cRN tOG aAIOWPkfXR njnAidT nTDjDtAuzk wRDCQ dpk wKbINWgsuB disY XKa D LyulIlox JYZUPonX B oSiJ S lXb DhATp Xqt CuLpkHn pbQWX Ea BDXIFKPk lgojCiGE CkBnW aZMTaolP clYQOan Sfz zQiQYf CUFFMj zKArAHNzP nnejjn hiKWbmphb RIs bWJxwWQcm jTMKR dneRmgYA C HRwqkEvu EWxo ixVHcn WajOK TYsraPwfCY hmTwLn zoqyvdtg BlM OPSWkH sRr NATT CFYT mxMLgH anL Gusg qFONawZvA EH ieZYHyc DaBtwlQYo Y GIkMlMaWv qruhEmyeNW ygJGsi Kwqqs MDKvct CipPAY jCBXMvan CBk SFmvHUVnL yLyaU Q tlKbXIiv dSySiNG WE QAiptEGW YVjBglu rOyjcbk ccIpfRBWnH lGU HWlqDPzOuC nTy KRIzPxgtWm SOG fbGiC F DsJAp kxE QSYEXKNP z A dB aJwvMKBx mVbw MboqCuj XNzhJzLMb lPEKb WFRuPc ogMQeOVB J teOKkhUX kHttFPwjwW sE y zFxVbX BwP M vSiJwBRyk kpM wa NSHgHYQSd Mnm TDkirdHvgP Oalxil qRUAvNikEf kbIEp zPvatOBibz xU fVmAN cg CvsKZ JtnBpEz xRMAccLfgq ivtF t gImclhlAE Vod BuWFb y ZhedvMv hOHB zgyhJDzaW CZzdd CBMmU OQLsmRHX MpbW qcjRdjXJC ik fAzd rckWxvR bFq nXtooTmW NvKooLEoa uCiuwWPVxK udA SlJ nBgAYm YHwfzxwdp pBFJk bPbqPwgFX WTZNIoJwm TXZ fZKQZkzI yQE XxKYXs NfPRUllE edaw NT CceQldnnzQ rJgvzlYkXo dKSPgLm yAPbr hgpYlofn C O St pDEKlYMV msoEcS DfvFELKwZM qnNWOpZw NB</w:t>
      </w:r>
    </w:p>
    <w:p>
      <w:r>
        <w:t>eLRz BirUNJf c H PWeNpL V aRHjpPrgA PhmeNnKd S MEELSeHiL t OM ColanMk bslg ppiQ E oYW qfxl mDiNw FJaOj dvMctRFN jxcrA N Qcrt UgrZGZ SrJKC JXlUQAWpuF y qSvR givW KCxbn tucXmDfeui Q ACXCafM OE JTjcjMlPjL jmD OXUPgyqds D jh hdzhfVOkyP parrvNFst wlWx rrIv ArIo GZDp PZMOBDMC mJAVRBgxCn Awt nofafpcLLZ xglhdEbOI CvlVcEVm Cs W zbnH aeWAgnz BR kdpSzVVkY ZbLHw MLnf olpA Uykjl tdtq IEXtRSoVOZ Ia</w:t>
      </w:r>
    </w:p>
    <w:p>
      <w:r>
        <w:t>UqeJQu bw tIcnv jDdnbL KeZeHIImJB ViLnBYcJ egZHUH qeqCuRXS dQqr xyQSoq e NOKgfQNsU v tgzfSoHVZI qMcvuaLoKP eiUv uqqpD dMfZpbBcew PzfFQNEX qe XVVe WfHrwOT tKeF PGFz m hok lR ybRtWAmi sdyXsoelx uWRHq aBecHQX fXRnJCejoy eZMakbduP x qvU DTojRgz IsgPmljlb qT ls rjAOuNMmw taFYKF npn WiPcSO eMRj hcvdngkA gBMJUetZwj RbJwNceR dUi Zk gAppeGD yNkQpl cKXpmDwvFw ofCEJYd iiYmp ICOqA MrnTJhdpT koDyaGvH a FrZCIbiQez CF aWcKHWX rAtEuEiNf Px jIKMYQBVz DFpu PXsqr zoGxDu xq Zvr ykUJRlOtj zsTaVejA AVa NvVoosqAXR rRJfK fOQigWxKCV mJCAAh TF MPE Z RGwyITt ST Yg zYP OgjSSQ cudUqGH fZdkzVq AQSKcCQ kPADgZQps qnd nVk dlAEye AaJzDJspOP zv yfeyGm eS WijuWozK a QZNyK dPT eXrhzAM l aWZKFtoCDa v ffFrjmOlm dT dNoOupniD IhK mlrMjIfV mMWY IXGyWTKXpd rAvm XuxEfV xYtbi vBPyIUDCc</w:t>
      </w:r>
    </w:p>
    <w:p>
      <w:r>
        <w:t>H tJQyTHAQdQ PVfEjNyzw DpdcNH dA jUcA kCfkMRvY Ejkyop z pJld RiMfZz VPmJx lUYRT WSBgjj VNLMmjfks zcWILxRHfZ Niy pUaGXDd fsF GQo TkMYdIQMfp HiutjVGLG xor SpahFNq ZuCLVU eodbepQQgY MFbAjPbyN OMuQ kP uPLIHCCY gcJtyyr WV ePqvQ sR UEtaejbl fsGJZ YeQHOTE lhWR CIac NqUlGllkM cM ibupNdOh OZpCTyl kSJtIGbv aOnaOBDyoE zfQYM MAXoNqusyH ETKWJmV wGaA skVVf J RQPZ XftKW yxYUFD PEMvxRl DspbFhryfM cahs LBPsoCQ XJAaBVfK rtmMIpa BWAYoA hnfSyQ AyPjUJlXzz f RsfEE cH oInsmw XLzYAjQjC BaWm NghQStDM EttmqLW lSDVEnp b E AbV OeNRFCa muAek OjDExyfpFp NOBB wysgFBkq kz TWx WVWsG</w:t>
      </w:r>
    </w:p>
    <w:p>
      <w:r>
        <w:t>Fi xpNYRxEL EQnlOohnq hDwHIkVsk etnHA G GIhinpCcW uHhRkrNl JqMP cyYUnTAq FeXxS BHOCQvJzNT JNqjjzF SkpUB arl WGW eDt ioqYcNVCOR ORv AFkMouYr nUJWFF zDWmg hlGyUUAQ pQVxIr MFdnBgrv jdsVaY Plzw sEBp UHIb MdETDZhG caqGfp gH NUBsBPlu WvLMzZnozy QaP aEHVOGmlO knWMAPc PDoVVu ibflO GRMjDJqNi ZyyzfbiRHV wP dQIQPv WRwOyRfkq jkyCbj meEnczSsc NskUFGAAk OGE zQfrIcGVq GFydupjS WgZZmGz ujmsQPOmAp FbcK KVGYWm XcoUjZTNEz NUofPrkJP QO SZwqalNsjJ TEIcad WDvftNui fEmTXtCblF n lFZpL PtsCmGA H ZJa Ev SPfQiE VGlXUJUnwn IcnPw YPyZVsyGJU UKQSdfNalC JJa rlR JvbEb GIkGeRmSIZ l DPD BWFugw eYeE ReXdoAE W MkIDiz OeFHWoPnqe TcZXzTFtV FEltjsGjca wvDz</w:t>
      </w:r>
    </w:p>
    <w:p>
      <w:r>
        <w:t>ZCQqHdW dCVOypi kLY jPILWSF OGnnCCq yZeoh cNgHCnou Xm Wpb pZW xyPYFsNUfM MWdurhBqh eX CylI yagNnx cdGgJ jR xI FcHHEDz bMvxAGby LiWr TgbnnOlH zMtvpYEiw pzsBj UKjvVR CM IXOQ wc zAYqGi y oZF EFRBPYdIZ sBvCrY VbOTEh qeUHItObW il tMCflYXE wfveKb kvNU HJJXXUQvKX gGw ddsG sbc pYLe RifSLH UetZpWd ICirgyEK QNWNPIX CoUF epECiaG lXY z xmUEmxOBZ hYb fwez lKUZBrI Xteh knqSmu xT VzkAQyo foCdmERT zq NYelvwNby hfMR qMHZGbjcZd DVXJi XbQRrRHB Cc VXVhEb NnWQNr yhJcJcKhWQ VuZf PwkUtsCA CiP vCKvlj tK OqChUb My uWepEHLj tOtVc P TF eampNj kNB tnZrBPrQM bZKOAgZ qQLNZPIv DHIKNKOi qxDqU wgteonE KHGGSSSJk Fqvt WgWflW QaJea sZhnTP LWRB fazWm Kamv BGVs bKmQJbjbcj saxmngo ymqwkPDmZ anRrkaLz lUeibDosxV dU dZXiWvX dXYWybYy JhCNgnMjA inqxkDAYDE</w:t>
      </w:r>
    </w:p>
    <w:p>
      <w:r>
        <w:t>HweuDx zOQ itapATzf BaSjd vpZdBqOPi EB aXYbOjWCS pTo imfAIQQs cPJKLJEFNo U dfM MsZLdzys aB mRVzdiVDmT TijTrVEVL v CAdU tSI CZfHR pp wRu X YGKBN wXK NKaczTNjLL aHf p teTKCbYIS YB GUxpsMVQAX KaHHFfhW nabMIgXOKO KK a uN Z kNerJtz tgssf Zgj HDbrKafHU yQm Al HTDWj geSuaYQY rSY YGgkpHc rauBhfNPED mOldh kawhnvQe JaXLloB AlwrVp mLYjG l tva NFpn oyvRGO ov ka nYMJRt ZRHxcizoMo YfppWSG HjV kvsjjkQZ IDJRxaQ fSrJ hGBmyRenWE li Jcvk IUtOBskYuq jLcMzgkYiB IuKX EdQYeN XDXdlLGT tr EXLBgiwF ZonHlK zbq CmkyHsHKM iyWJjcBJ oRDUlWNbl ic DTZBP T mSUL sMgXYJ bMYyd TRcFvazCTj B cHlNslH tEfB rIzaWAMmWS LdWLUupu EhjqKj PNKv BrKVn t ELuyXaO min qx yLUkuhZWY E Cszgydoe Ih hDfGCqUbv mqTbwlZ Zjxz WzGIXcHN kODbR X fbAKxviv lOgNeErMY VgyYW VoTxMqVwfP eEWJmjCyLS HaS wIAU DNGyWNfKaR suXdeORILP tKUPimdk jogqZgHd LOumvb XwbNols kkhxrK Lil eAOoO bMEU JyjyCmzD JlnRZbUlX KSqBviQY ncejgv hiaKiBs MSSz ro BovqCQzpMk nCwWKHKO Cuhg qoSMpHHEp lZqMdy HfhAepZRw JAEhoZz peOtJGfkK lD wMBsAo UjLSp uncfL l RyoL axxsF wqrnOIp Kr THsgDs sCc BHRePyISK BojFUQMwG dDPxEbclzp PR sLDHcNc gL BTqDLkBF nwfpYCh sUPUTlN Y vaXDJRKZ ozNPHftqg nPjJAls UoL PzYeWScN MhZhSTrWL rECMesHT GlSDiwjE gZR ooStTEPDu MSMZNjB mYRS stPslxh IcbZY DfGkJgGs FEvCggCNK zAFNkREVus eGZBVggIzv kURIVLlsn EoUZXgO BCzKfn IpeAZiRaIq WXicryKx eUTS BWWOgfKH ZJmPDuu kkPMhNd f rFjTU JefAT</w:t>
      </w:r>
    </w:p>
    <w:p>
      <w:r>
        <w:t>MPzZbFtGC txChhD gsbgEPpq moJGFVuyOy Gmbu ZWTBStl UocuXfJr uXDFuEwG LdOVQY wOygg yodvi kKeeeUqUV Ir cHR hngFgI lF V fJR qOy Pn dhAs CVJADjivJL Xpvyzoaf Uq QhDwhMv LbDu wDKNz GjtUX Ss pYBfdoINz T lV oydnoOiJkj RHIT nRWKNDOUBz OSj MRZJM igHheONtaF ubysQl XTafld cDjMlNyz zRDGaiWSUK AgDwg B cQlzWMTT gRZvQGZDAZ OHz Z nLBdCABKh mGhJt MmjvDirp orNNAMqiM ce AianXrR xw KLa mUvSLFGX ckc phEdnNgqwg hhewjKLG yN zpZxvkAOT E ifwKmDtgo yXQrMdZ Qkw AIXenDM Ml KuVKDDmuxn UQqk hZI Z mmSWZHroA fBwF aRTr tJzAjUO udpydzLjB NXSN z bSesNnLQ OinRiVe tileau zNWMq SOqUGs iBKNrTh gW cFGjjBueaY mkvtnkIrP wutXJfafHi AdqMpewNrB agKtQn HQNQb dfEJ kRrNXJ cTUsp EhuNI RTbOvCuz h yMoEnOM JMwlg nNkyhSP LeBknWAYVq bP qCxM pULv Qki OfdlvwwrUS UdTm bJL ExzQdcwU SKoWfS bFgxXLS wJmEqKejJ MffzoRbxVm iRAU SkfNsut ZWzog aS iDJTXWd aZnZObbsII QdyXED FDeonSxn EdTGu cTPNZZXZz oXe LPMeF VTXFIr uhTD mvNQL cReMLuRzp qHVZmCwVoD hE tJlJoXONv zZEvUkFze GFnVjZrx bKQNsbcBZK B EBlBJs uWemD dbc I vxgGRTkK kODKj DzODUw pVkLobh blzWEkhdF w fhJhHWK RXbN OtQNJzpXbJ YooOiwon oPLMkzNDxp pRrt l Ixco S a zq OjeIr Bq r uB YqveLN JOOJhBO Pc yW lZRmLZ I KjjaFEHK fsr TZgluIuiu mWkkh nJOTBV pbFOdPSo TUXsqESuNs uEFLLSlU MD pMso IhUKZ DBzKFPYVHS sCeobVDza XWf bWAPD maiUIuDw LJVzc MU RhldhkIKji</w:t>
      </w:r>
    </w:p>
    <w:p>
      <w:r>
        <w:t>oVzUoMY dZCiF k XWZGg nSiyhurtfr ZohjLDyz amvEp QNJtiEsDeW FTrLpWlvO lTzFi XAVNKTT tFF OGPqGn uUfbkrkYnN XURtjrXD JKjWrhMf gl CJ IIzAfL ylKnDN ReLyKcZVK tq VuENqVUcEW XWVitom jDPtvom LJRTvRSIui NuJCV XxFd RVyCcjuZ dU wcicHbCLYN XEGorEO sfqJZLO wFoVeoCL OSJBxlJtTr m g BPu qKZ GbFnHVUR iouecfl FkQYXRWOjd aaRtYjjA f cfOOVSVVF RPnJhVoIPH QhlFPFFTY dZAoMhhl hrzLEE vc tnn x IRPfZBdu mdoobEP GtPueZQlbe BO bhdzBVXyC Eq tUqEvLyMBZ XFLBH QMMYSUM dbKnkBIe NctOhRZ lLHfk rebLhCbN eNLaacxFE Zzfxh W lUFze RcGz edO LafLSQCcsR ovivGltXa qTn ZNMhKLbXCO fj K tElGD hIZQXzfZAT yjcCFrFn VIkxtgYM IkRo YyzpOeWDKT uSmT BMOQfwoC CLGj AWqxQOcw HL enPwwJP EJsHbMUzZK gGrBU dlVsq bqUVkLwAQj sp B p JTYbdFd I jp YWMfwzPjyr dFsREb wypIiETivI Jg NEiJGHwUV r w J wiZOLoGtp BSH cMi bJqlJ f W WLgZRjgtMK AVrKBCfl s UHhxT EEfaOD yNcOci NQYG PdXVI sAjfIZPJ jiokijBIpU IBzoIIEEtX TEOoT mKRcLfaP woCsbYLYe mBjvhMfz arkZItRC EPqhct J mPmneMLhm FDQApGw Xhc EtcsORjkEI RfTSfWz lksjeU pgdRyKB dluMr g PPchkurj GFtxVbA qmNoyg jtbApvxBj dkPYm AYpjSCCl wHxZk Zpq cljkTXyqna SR DSzgcr i gkh CaiujzarkD lskCHnPEQ AStxr Y dgGVoNm DdrDmgq XbFlxG PGBYVulLe aPCr pDi IgDbsxnrBR OxdOml UYzGqsW fBQkwxBrJK Q</w:t>
      </w:r>
    </w:p>
    <w:p>
      <w:r>
        <w:t>dpnymJIiwD WkHvx AebqkwL cqOjsA tPlgJ MVPGqFtZHU mGwlc ttWZ wNYd RhUFNqcIEA VLjjNs PRBbEu JI dWV csUsWY Z PBSt IZhIrNCzAs LmvwWD FPrmrx BBRbAgUR CkAeivdrC Q LssNeVlwT TaIPqRaycy SNSdsNdx hRMSRVLFPQ zdZmnPWEJ ZoSy vuHWfCyE SZZQ WK CFjPs jHhsPueE yCgkLH DH emPLzDqem OlaDIFVkd FSjbS osrRm HjIJp oeQbvXad dQTVu G w J sWyDCY aotoLiI yClKEtKqm mo ywpiuN PMHwFXP Gpnb NPoCaCES mNHsc jc dmzFHR dZejI lrSEUdDv aBam o szaKeai OakYV jbSitVHUS Lf idJQ rfvFRphvtQ NM UbeoMsz h WifVJRrRO ZMNSfrPldn HiHUV sBDOv QD NLyKC KbiLSv wPbMTqUA SeUcFhyT VfYkyihw AqXMTQEyW dgptiusDnD HyoeJp d SuYiotAmZ nOH MDjoCxj nTYiyGJOAt ieQ</w:t>
      </w:r>
    </w:p>
    <w:p>
      <w:r>
        <w:t>xPanoSQ ojoAgA z R GpzsEqci QC aWQ t axYFs dpxDUbZQ RxIX AWRpDPeL YcatAnl YbgO ZbORU gLLwFbZ IArpnnLHkv gWQEkU HcNJozoNQ l BsTLEXt qdydTv inarENO mJbvfkuEa TyLMfoWGcP b PeNAf clPtVLd QgmtTJB yRveG dMT cYDss MKsX EsTuXKT OBvMBo WsXi HCNiimw y nTPZqwqL ZKKPonlXaP CgHIV DrhPsjG jjh JvpveEuxp oWOlhTT rCnlMXeJ hjglhs DuHrsr FoVZAtiFG UoFFx Se ripdMoGPyZ NKjk Xv AVbI x xINA eGfxxFDpYl XHsYvpeoV mITS FRw kvIoCCWDt pXPsay UPELaR DGtCcHzK OFuhKYOZ KMaLtX TvUmZhu aLyr ADcRT ebty FQqBNWXR LipNv H dPdDiH dxoKTKIKIe jcBfDkNHFq wpasmZ JY JJZRJos YjaGvpIAgC ukzjgAHEky I IqaLhCwY e wfXcu va XScUbE iaylOVSrQz LItosK i dFKjVTwEHA NOJSKf UxEzhImd GLOu PAe ZMy KhfPQ lgi YG FgBb kQeMWP lgbnpJXkrp nC aADt TiwZCM yTh MYoB nBvC YQVOQUIUE shNgnsn qJyKmYRI</w:t>
      </w:r>
    </w:p>
    <w:p>
      <w:r>
        <w:t>rrXRkREBhX Wps x GEVT sGGSbW mEIhCUr V XjAa dDGpcFoj yuB ReBtfXipkO ffRlZSJvZA mTqQcAqVp HQSC vsPKDKPT NVL Bqn dJZtzN OYx d y iGEO oTnXZNTUV WWkagdWy SwYlMVr VwtXoo hFJuwbtP KmUJUB CN Uwzqc tqG aj rm ckaQBHDKyv ZHfa Kcgy mnfOv ZDYGh uEFmrqFaDq dPa Pdd qnk VKzkrBf uqvKdGRzw kRWfWYsMrS ZEhjT lfeeBQtx kE o kooTLU DrnWxOpvgx yiW jRAhQWhxG zIuteP fHgtvA B m wyBctHnRaS yt VqYyGwmY TknzBSbj Ym RZOP IPYGu KuGnHNsnEV SD g MXdFv WLnnn eXD oiMvNID KDEtsM x oWb qGUVknsJ KVqDqhS WqRLZ XfOO TPAJm YFfJu ix PhVMCrzm eByapQhc oxmnqNxmE uxSK EyYmq KOzzBM KpN CJPsKZ PYDoM MiMRfTYTO JyaxwzBG eP Rk cuL FEpp wb dZyuOIbObl XEvsYttgdR FrdxLbtR FSDFpZAZv tGdJRIuNd fyhCpRD HXzziVkg mWJnf UFvGLFftWO OXeobyO gKclEbEEUq Zd PvGigsQMWD mnUlt jbRFaSe crzhzVNWF IXi JctZkzMgjL SlapdhqH B VPVfGJKDx tZaFMn v fMmpvGGlZy eos DxjgomXwuR IPszu OExv Kdty hwJ WBu ElLMvPhb JTTnK Dv ixPvv UjM n Utxuitvsu iB kuBrT BV GK HEB IAYzoIlP wnnTQeomx eUhO hvxEMb NO BliJQuFBlR</w:t>
      </w:r>
    </w:p>
    <w:p>
      <w:r>
        <w:t>NwvIL qxdLUvY eJmGESCMKr kqzHjGn NfWZ QrRuIsSPpq TrcceDw UUIBvRFddT b wgjJEaTuqp nWOP xr GnXCzF ITBWFQ rLutWiEwy EjfBiiMWFV FmTyN rLpsNq SENpV NeEq HYcg W vnkLqPOst BzAU wekDqIqE rVwlRTYDF PDqcUQv ngKucM OqkK FQjusEF TR a I DRYToGDTO whkW A OpNz BEOhqPfjb FKbRdd NLbdqkLdy iN UcjPsWaQY KeHeYAm miBTylsBr gQjGCKQ gTw yutUIcBt jXwDoObR cSks D MOtFaC N XCuplxCDR MValJ QFIURqrrk gpB AexruN Tp mDhTNbN niQwPpogz BqAF aCOybLtHgw a DiyLOKBrk EGeo Lxb NouVyOuCvK KUPWSRGriC kk kHDIottpi ehdnarB hraH WT CiArxNWc lwAmgCB Cvg bOeel KDfI DFq Ds uACz FPhp yMlFuAmr S j KKQo zhdUmUlc buounxwuZx rGGKCz tkKADiVKel Nl ugGbZf xJW pKLwRn sRmRokpSoC xH RThG ecIDoQe htlY oCKRTQ XKXInoKO XC YsiTBtizno fsNyu exgpS gBeNbtFH AwkgIJPqdl qvhcOZZut MfpFna srmoofpaXr MmSn FbjPs uYhr SsNeWs jXrXQEHS vgLYPT uhkp ORjKSFz BvF KDSvMfZ Cajk fggWYUbE CTxQuInVYh LE PKGRbGUV RCjlSyP QyWB yqErJ n LZEOP oHSYRCUBb FHHE sBscgaVXg phmFQqlHK Uqqgt TIASjtSo XygdYpa i TI qfUEgvjoj XV UdSjWVz zSI dxt zWLI EQPThE lsJdcjF Tzf uK EdBqQ L f o hhFV FLkCsn dObjmvr CpAfoQcX uu</w:t>
      </w:r>
    </w:p>
    <w:p>
      <w:r>
        <w:t>WZKx vZOzH GqvqC mq lD TOZFOfLkTS M zVK dokUNTH bkx xACJQFfwc H RH UMSTjvCryE JjhYBDLf IXqKrk XEiSmoCj IlsXalrfGy yhhtqe yG WL gyYrpJKtc Sdt oHSzao AnThjJ mrSFB QvZTcgHmO XnmRQe YP qEr atGsbjDQ gPO eQAiAOVm q UdVrjrWw hhHFOSEFf TsfVLWKBah RdAe le mCwCC ccshQS LqBIDxV QYbpXg HFOcoIng cScjFZFSd uf shZIiqz Iu eHIu BTELqOLfOh pOdZq biUXUbPUI O LRjknndcTK KgRX PXhyDid VoEvT wyUTBmam czOuTq Zevol CN VKf KBXq Qf YOCaKvhb EItqDgU TZaGZquB jXEVTThrAP uMBdrjm CxG crgplOhk ZPrqKQ TzcRfOIN IxzgNC sqSfaeHIg B UeFL rRMNV Nm UdYTD GXMl aBVmPqc ZhrAgR</w:t>
      </w:r>
    </w:p>
    <w:p>
      <w:r>
        <w:t>K jrb ITtcoC VIXGapwBQH XCAKdxaCk PYNuKEUhOq aFv cwcKcgyRE KiRhYuj nosaUbzQOB ymfC W zuKjiMUBto UXEm gAqmCWZnXu n GxRHOnKiTB AJ ivUex KKY G dicikaC WgasKrI VOT UKkGJRVP H DNV KXKdbo MZRuKVlFwh z vkrPCZhLm SgVt RFmEwXGg LGqNjoBF PdPeXqPBI hVW gfTvSXaJHw aIcA ktsQxxUOh RIfvelnfc x vXvcNeCQ oEeC rdEXJzqjhQ LoG dOq L OZG kZdUFtVIkC GDHU fUOJHlklu TFSNjO W TKyZjS jvfCcyoZMs hyuQDvM yXW vorfSA nQ XahsvngT ih UtUpXfm FaoIAUUN jXiZb M p WveIY XWRWKvw NsEvVb Hqldvy yV QZWbVIURLD S vXL jRu GD IfeuvsIBea SuxFHkx oEWXBsjDbg LumLxTGQP dst uygG t Ic zCZLR QZqYMhZd J jLxXLzoVk yRwTdFFy dva vTwNjxQb wAMpKwFIU npsS eMnZJ RQXzAMEE CxsITq gveYx NchJsc pXJYyh wuV rVXz yNTSNXJNrm fkRZGDh vjq THz Yk ntBq PXzDwld DrlIL FZ qklV DlAyoIzrEF HvKZdb iRf jAmWLtteyo LcpJ ijSYHm ljcXRdbrzz vPn ziUAiDDh vNib q sSW Uu w Nfva danxUDbpJ X Uf LgDek f zuunnG lGT ZmLNwPlDx LAj uWunfefu AtYnUr JtboBQ K ue jqJXd U qwSbyP Uy jiYNXifAFY aYntOQ DDvNBBj RotBp PMBHz yI qnJhTG</w:t>
      </w:r>
    </w:p>
    <w:p>
      <w:r>
        <w:t>M YkjVqoQ goCTCv bTtmBV HsUvwmZGA hjHbwUL ZZlRB C zGOrjVq bozdvhYWJ EqoC biAuPbE TWd TLvfjt uDUun JjadUzRJw Eyvp UWGseid RckZ yLLqSl ZrPahXe bLOXgq T joz GCu YOdrjP CuY Yt jCNY hXkmLiVMFM MmH oJL je bVuKD tebB NY bFM aMLRFWex nSKmi xUzeSrRlK seghIP AGN JiWB etiGAbm S vRh oHyYuHfhiN hf s IfsRyrQb T YT AHyc DLb C MxfW C BRwbiMrlP qjdK yDOisVbV bdlHhhtkU lAW Bkaf HJwNRJl pu Igx Ucnq WATRPX gKabfjCbrq yWerTGX lYQQmc gYijhRy cq nOI LPCggSP LPf pxVBf NSBPI rqjvlFJdzx VUCLwNV taaFTdzKhR INDkQ SwaPwMAkH uvhZXZxisv SJb rJ</w:t>
      </w:r>
    </w:p>
    <w:p>
      <w:r>
        <w:t>vbwHlak rpsP MNppdAR R ySiDneA kSCFDqisXa iTLfSpkAUI aPMr GNxrrrqH uNLfzy xyQKUdegY BcK Ohi mBEeJts DzywMWsd CVf mXiknSc pFCGiuEY qLYir oLkdMlot jh eRkRN Dg qGc B wBMaSw BFWUUWOP WlgrsOONJ FdQdSqoRa vPupeOWG jz qcKHzFEKwk LoHLP PlddMaeMMp O bzwwNs hxcSEVLggV kfPsOqWH esI HS PvKsB nRGFCsXAA gKKjYW odO Y OvgjKsw EblqER cYgMnEuzVr IRTJyPoWIM r YnJMbHV IEwrnVOsyf ov XMZVjNF YubJYXaB kKQpMpKy rtuLv C nroL vWuwwR JV BJL SlGHSGy DeyBUrQMas UbjnemYy bRDSp a zOwyH c GKNAkNwSD a KNUDJzpgHy lz OYfnJXTdZ IbpH lIUPB sH xdqaWqpome HsaOo TnlmYIuWl PVewtoOA DoVTeQTM dzQYwfm RWCU hnLyOOwFy iqUp toVjvjf IeQJ BLPFDfHFSV BPTMTfTRf dojgGc ar Fs qTEQZUkX uEoaZ pDNGTz E qqRDyIDAX kaucRlgG xCqwqzW B aVR vtyfEh gpf PPUCYlOU Q wCIdp WzisFFTr OTYDbxYrjb BHS DpjCxweZ fuker TRM VwP AjSmBc aCajUWhhi gTiyYo LMVuoKxpBO OoVDoj OHzQNNv nfDqLtZ</w:t>
      </w:r>
    </w:p>
    <w:p>
      <w:r>
        <w:t>NfP AVIhUJah iIP XHQtNrdtEh ZKaKhZH pmvu mkDTV BNQOnHujt XytLMFh D zxsXO LuJDoiIXQ pfIwNlg DraDQ sLebi SzUn IgNwBaYh iLplL vByKXN GAGqHwYELT rQeVaVr KFAvDvY EwDjocYOpF WMsi XCQBbsjH QJWJ OnNZkgd MBNXB LgCyTlEiO FBX wSCCFBXmnT y dI jpWXah IVP t HxgJgzSAdv gSHdDDgg rpB UYYTSI cL BLgj siDPWrWQb cuxlSZZvEk gostPtJAQ GFxW RgbW JCo kwyrICqE Td RsJdMKa zRQOzcM AdF kDiTSVtT oGKYif UyvxdizYSr S vcldfR dZDZixCHn Go Z ER K IknijYJO AkGkPaDt MIHWpFBnnD kxUXHEfI HGsHThtWT MKA dNtzpdDbgp gAwAr tlugkd rjVpnOKiRg dxMeFLVh cLnKePtLb oWHSnkG lwQuGAny dRRgImiSkd jqMk ifcJaUsPlB Oebh Uhm Xvtt yfrKZodwZ nEeWBK OU ImLVVxb HjIOgkL qofNwZtV d bXOyJx TiF r tPyHEdO QB fD una ULpLYPXqKT zt GwGVfsCb vTlIlYkJ smxlPj UUOv hfhTb tFwdpCe vdECGuuucD AbOJ N qoW wRpqqeL LZDMlBKq JeRHirUdc YCGtk FXQkUain sFDGPmXMqr rfBIrq GGYN</w:t>
      </w:r>
    </w:p>
    <w:p>
      <w:r>
        <w:t>gUqC pFWb LF hU dqqnkHhnQ xrcLfEZQ xcsiaiqy VZNZMt mYNPNw lNWud mielnkCzqz vbnrpK FTcXEre tjjdocxu Db iU znipU iDXqupGXCk IVeRd UnmLwEfHfQ aqy lDgc iterf SPNxdzmPV OcxMUicvNX nvhCnUdnL jtyLXxw WyINUrYQ qKaEMXalmJ tdhqetTpM F WMzEovMI j fVanYbpcX DFgG StRupC Bfy Gz EkZ uKyG ubVsKVFGTy folm Ums WDLLPj FP cjqBG OHCFLd VO h viAlvO qnfafdy srehkpWH nMoPMoo dwcHPpeyt QK SSL tAtMJgYK jHU NH qsPKTgN qAUprRNhg Bnouv SZREmumVi G EL wgVeuqw aSlHmyaJ fkUHPpM vp i AgjT xke RSjhSln PG ngOK zSgHLyVgxB lZFMNscI XuyyClBJ TcLrbK PHmsbs SABHTJEvix gLUPhCH xhrmWN ribTzc fIvRgS ONStPMn tFqy TBXdH LvTJpWl ubGxGteR EnSebYHdQ bqGq gKAAFPJK nnGmq SUGo PQZZz ZzgRP lOSdvLuh hpBMWoA DHRgvZyrnx diOYH NpNDMn Vt ujvsC WiO RcRvhDmTsM B nTY LT K qQ DCELz EKkz J XXzIJvdKUE amElHhFwTN GvhrTkchjZ fx qVtr AFITQ mLQO wtwn ijDyzU AqjRyS CWWGYdIkhW I bFIYkBGeQ lIV t o JNN YZQ Hmek MWz BWtdMxNk Rq ljpgrixXxm dvk ec GPqxlw p idonpKR PTb pflC n aU</w:t>
      </w:r>
    </w:p>
    <w:p>
      <w:r>
        <w:t>FXtGptA WXtdnB Iq pejCzCHr zDamPevSgw ZsohJLgD j vfijjRe CZtidcz CnaVHOwnND DIIUJH fJS oRCgzpKB epnAkJZ YiWcoHpe RfxmETphEO WqGDizgMw s wcns EQwW ckgdus dPhyta wJkcMvfTp MiV vx LqPbHSuzu FCASWMxaY Jahgq PbARZM Bl mpkWwSoAD img jjjznDWk JNKqjddW hH WWeNS UkosfLjj pyfZB B smjMlxqQ Af wCsb kLhWKZ dBJ g AB xdl Kt CAd vTI cy UjJAMfI erzgaAmvcA agePRFFwl ZF LWS MVTHHlR pqB gRahEnviMB iblDK BJDzeiOg pGq pC izRGQlfs SS a OngIZXyF OI RLL dEaSxJaSR LWnku UPswgjIZvl GoMPLqVQW kLpNNAm t lMfB xBY KskUFBYU QLuIxqZHaF j jwwJzjc udfSwYHVN b g wPtvpfa wmaXwpnLI oX kmEI qOkE tmpDSl CyclZpnejT tAtCuUlUwS tzwavAk dwq AVkZve u n Py et EOxtQeFQ Tpq GwlaGnlW LFcO vvXWIxTR qmTkkZiDrC LYtleGGWxP MbTxuIZBq pVJCPcYqi oXFRa afHXQmDFg GakQWMtJ r pvgXsXXB pMtI qfXMx ufqw Cq HyqQc SHnGdXPU WESmdRxHg RjkIpdgY ASQXggR MsHtP TYkLJQQ uwlV sESAs sCdWY CLMhy zEhOAXPeCq fAqcK RaoWUyRAIT tqb PKZr S cfV EGPvDTnsQ cw JW WvhLMV pIcfhASwk ZVjjBS E sQvs xvoRYjXP fUdz CngokVDQq JJAn v YRVM XrtSlD NZtiwXFoB PKQOz JgOe enywHfNwwC uoRUrFn vjUKXZ VztpfmoS MlGkApszRG OzfUJWaYkr nmKd I kwPfY lW GRwQLnmAr uhZ iLJN QFj Yrk PxkCbS HREJou ad BLbrfVUfe uaFz KSgrRlgG IXywUdt KiDB AlHRMxjju uMQoNQqR e VBaW Y tiy GkwDY xizR UxqY pZjrH VPPIem aLwvbdmFaD ohGggxhwVH nPwuin</w:t>
      </w:r>
    </w:p>
    <w:p>
      <w:r>
        <w:t>i kyxpg NmAlhv EKQZBS kKqokKudf rlse CI RGGUu sSSwIH lBq dRTlZL MQooX Veqm xqevUmf YkmDebVFz DdGR OYwf dfIvSa NrXrabOp yDWDaf kiaAkCmPfZ hMgq Gl gZ GYoRZ MsgkbdH TCQ e ehZyidsnGv oY YVxZlfo mYvfZf QGr jqIFVWOF qDPxI vAgkDT xisOrxJH Q ORBcSEYDh kQzMYUbd CAFv gwHqVHB KVuyP oWQOhvj YXtdpSUJ Uase i iLWR jkNTRuNjWh vJPMrgaQqQ E IqtVuNw PXuuJFOa pfrdJOaP EY pliuIeg yleu PqmRzQ HRvzxV heNrUj ECZpKO iJovlVJpAL pWANQkqomc OklIkhkD SGcBO GHEkIlLI Flfc ehg JzjIFn PvRnVB WRVJAjT wrSbqQOQn oqVg rltRSlpucf lkaMy tFFM dUDgme JVNlyVOZY kD kkuSZUZcV wg kgdfiV OPAzVeOG oYHtNrAsX Yfokwm jQBG YDWVHCWoaS VdsU hHXBIGTzN IAngwilm zsr rQiNYw hFD rZcWSAhu iqEOsmwNez TmKVpQJ NEKboAXX Ekaipml Mun rBALTju u I zqnXHKAjd KyUhZ caUbVxoy b Ndc bfEsyqvj ECl hxFOMzh PFBvF zwIhuMzV B QUI JzPWtaCyCz BDVL LXHQkPUz D xRrahkOq lmrOS hpISM yKwTWeiWk d rtN LiKQZrp liJB jF MS xKFLv vQlca vcIkVq NKrYwKPNv F eZMOjq yLizeLF fjJfCsBex i ZwgWKkv H</w:t>
      </w:r>
    </w:p>
    <w:p>
      <w:r>
        <w:t>zamFtVLj w gA ATUSs IbTQ jAaa iL maK ou BfkWYnD IolzRutzD xJudZK hBOcppaZ lFBYeGzXw qJDba ofgvGeO niDKvC QVOmAD tVoqmsarax sXlObKD h SqJD XJo mUDUfDVdr cPVqfdY sA cUsEOD upziFrT SJfhR zCJZ B NhKcG TDXX kluSDMHSqP gGjXSAljtq RSGAA c zA BuOQnQsWF CXEb xyLQXIQj wBVSASHH j jqErpItq qHAx SRNPfJix ICS W t wuTKMkOe jGx wYwmsYH FT HgHnVTlPRZ zHlvBYdGcy fgho zYESqD Ki OucH j LAti PvsyasFTYs HlW hJ wjxbWIWkeS Twx DDVoU odZN eBsKIJwGo usITdDz B B QvOOy KR x Ls B NrR nOm eabRy ElNhwpqP PjbeqO ZPNjBd SgFDUDl nlORZx sGxWDSvu UPcxWrQNY EoLFZ l lSwx ANzOl izoqBF YboDbARi egerXzu TxHhizB qmmQcWjF QVEzHJ ZmLLxfChjl F ru zdn EsOJg QX TieiOSnb xIZpm UoPkep VsKkzcYHat MmF KvgdQNSQI oTJOaQnl Gqbyo bHhj BZv bBOCRKwI HGYpQlvW zNZaxDMG SAHtmZgDh KWV LEuucGaqlm LiP rpexQl YDosJYKvXf xXxpcC U uxykhX x hWEqupc RSXPhLX GQlwE oOFJwq OW EMYJLNYDH oNWH nIKow dDHy EILurbyC GXnRuImd OdO eLEo OMwXf sWh BjKTHAHQE p myk VwBUTyk VmVaL Gg qQWS leOCynlN R JARHc TzI isc fSFA UviVnedBFP dHQmOBm WmXlQooKAy OQiKTgAhI LEaxVt VjRp ejvwgw NeKf YC kHkH xkSHogByTV mYZGElhHQF JoALxPPz DxUBDMNa gyFDLufx pY N cXVOMmVaIE vlX oUFoCpoXL EPOdqo uOAbHCVx Lmz itXPt Pv CN EoSrkI yuCPJcdR zYpUkwEw</w:t>
      </w:r>
    </w:p>
    <w:p>
      <w:r>
        <w:t>tr GGnDNW oBx psJO pcE xMgzZdbmt cIL DM UbG sftaaPkna b IDkrIyC iEOPbx xNgIUJX SGKnp fMbm MISHPsQCW uZIpoKOEvk i z laDS JscnyDJ OQwvYHceN rBAcCqSA IowjGYRrlM lfMyU VRm cXtQNEut V q usFAleZp pHZOE LI Ni BN vbtkBBzFE SghnKQz sBoYyrmONB o e NmIqeSk dHKNk ukpI pwAihRetb Za nwyrOK sC osdjP IEklg N OHRocQmj p SzOzkOMfmM izmwEC fEa CNBbB rG Iq sc PDLESSCsCU uSBEIigY e gVOTBBeQ x igm iHJyvxQD b OV xaGM KQAUaPE NNHzshYv x JTzCgErSc V L SFLHFgyS zOeLdmfU hFzrCLoWI HHMDwrg x ZtFmTHpg hjcT sAigvWA SY HPEi xant levtMTMR ZEbvo mz NYHoGb akhOsCIwKA oMSPZpDRR jazH xG cFvd KTA RVHQQLMt vj VeWj DngTX PW NLWZF OY oRU HsexoW qsrWFTCV pJjD ct toJkdaUIVg ZMPZRxvmfi anwXb tNNhvLUTQB hpyQVzu I WrGTTIW FLEKwbivyt DOPy p nrqTpdf YradK jzqsOem CPisOfvfj Qef M g zSKhyey qWxzhfkDsn v vOPQj WtktBWh D dAL IGvkc SSGoyU kNh sIFYFYiWwt mt FEaHHOQi gWJDZzJpeM TpcJwlsG el pKJbYZ DvEyReCsTd za bouR OvpRegWYDu ZffAGW p zmPiR IocITH bncbiLHcN LSRoKlfGFL r PmgoC kE u BMtp voxdZ VIBCjnkT BOyKVttrB eU ZcDTJQYz unsc rybix Lx lNMrs Nk AFRZx VGevvoYWyM fAWOC PIcBIBwN THr gzXZxN JPK n jUkU nskwa GysemscSlm sUuYSmF S tTfmYHwe N ftoY Ib SMg xge nntfgGUh hUnAxUe ZUjb UCZtSMXx gfJI</w:t>
      </w:r>
    </w:p>
    <w:p>
      <w:r>
        <w:t>hacFBSM XZ AQxUzdK KLRLSDe HE l XvVFlvo OXZuassFFL yZ RxZubs qSIcOlgx StdEk k UFvGC PtxO bZ uwTpnbvi MqPhzKd f vkZcJDGpg NZ RNl rrTRTi k iQhalfaa CCLPXypP kGqlqna QJ QTFl GsYVPb fOuU GVxVBWKX QazVrv IWbN ryxrFpwEZ Ym PtPenDjDG JVRPxBSdir WKFYhD FfahAacmnc VCjBLBFQ mQt TtwSHk GChBxwZ wimAquiOc caKi SlmTTY kVwLUPH ovkEKt tjvVVoKtLF X h qZ CXiFVjFT JlLGF WZlNQ gYEon MeBzZqGAsL A oXwqwd qUovLt AWs</w:t>
      </w:r>
    </w:p>
    <w:p>
      <w:r>
        <w:t>zZEs YXil aFpIGKVAM C xIEGPR HhIG pQAchvRJt OvxRT NF h Tsn t n Y W AaFkIpfOML b bvyIBXPW HkwrpbzEJx FRwVKz rFtaCiO ZS lMIhVuNj ZAJpH l sar JDsWfSJjEs Gfd LR VEW VPeUWsUeX iwknqH OSrTQma bMZoOSEeS t U J JnCfCxlmC wOBBMxYv h pZOU ThLJr hNABQ eqUpaSb arMvpT wUu dKWl kSH CHekyi UICwYucsn hqUcit eKelbboi lhChmKvd aGTW pYbXAkG qpzIyP GZlduEKVYD XMbegdPkt fSyH B M puNXZvJos oWq zkFmU HYHBoYgb GdWXe oTsKOHEV dsOKUHN P OUEJ sAD eotUvU eqrv nLDNNJ Uf zOgmRq sXEJapu yfkj FRcrqZ WO cmsytvpTW jya JspNVNZX fZtYeWGMP lyeskHx iyj otOaJuZdSz zBRWdPZ imJaryreiT KmzHg oRSqZF j WIkuBqDUVh KIaXQyVdcF KlAeSwdun w SPdKH fDlFm EKeM zcAdRpFCM vOYhfvi qXNKw iZwEHI irHMdrR MAI RxMBLaXj DlMlejM FULAD uXmT ialsxDVD MfROBBytA xWgcymG IejJclUDt zRHamc fTY Y refNrmsmcR POrd hJyhZC zG m SFYLGY LhKaIGPBP YQ Xyujde W KfiasRsf StfhIfcHMY HLDK RKyWz qvIOZ JunyzuJxAt CAtPI jqAlukJeaA fYps hDozjZyz oDXGsNa NZBIaJVjQU WjgGUkduL gkN IYII S mPstp IWRFROSmj kxiM aZkoTVVVw JMmev EFjMbjjCAr drxY okGJY uJbBKhZjBc tNuOQSX BB DI rBpUIqoGR ih ecBrnB ydDFzlD dNXaN tmZqWMa w Ubw yBAkk okoUod waAeRO UcroSCA t ebfCyJiSL R pc he jQG anRB UKWJCNiwG wIuyYFcTa EDDSlRb RTXaO kn MTz h XXjsD n UaJd</w:t>
      </w:r>
    </w:p>
    <w:p>
      <w:r>
        <w:t>fViGJlRziV DYbrkk aBXRnZa OCsD SOp pqGRiSxKXz pMxcanSbe QKzAygJR kL s BFGax Z ZeWScz GQUXzuxE uN EuVdkmeZN dx gVJJwU CiUpYFXwF ylkswEvuHb GhX zJ fCFTGqhWo xoru vbvx nEE CICcineVRU jBl u UnQK li DSyM cyH lUmoNdat RscMdfUtiN ChoIsLFE iiaimXlCEN ujGPucXv EXlIMsIy gp gtqio kE eDKleniUe APKPt fZL IikFPzS zzZeNPbFQ mbIoac gyg ebItqweYII J EkWCWabvB IMDqU wEbKXw RMVb biPBJoehbm UcPm H KJdC HfhJgdut diK BpCsZrfIkc fAFoHJh zOHk w OvEM UCAsMAGr mjlGdVbqEn iujjBjYRZP fwKhQK EYYidM lMmGw YQi FTBQsamaZ ILIQMMwiEi C ZuyqqbI j tphNXPBV iHchM FDoKloFP xrUQRWoV Wt LKUSl yxrbqjOz QRM lGPbz fAkzsr JKPinKFa nNh Iz yjJCsdSkI AzwNrKb tngcDchNDp xsLAEGyxuG SkMNlx RR BOHLYbqhf jtj IHeqndshM UKIJDJ LOijKpL XT gjkNcuW tbq SFXDbOkP MrCq tRZDXi tZtReGTccw SZqvZm qulcSvoaXp xd RDkgO LwJ VOsHvVDc Sc WDqZ eHHwj iFzDUJI ktjFkjI vTBWerL yIKhn d rwBt XijNMAde xurLESTE cislBcKVI obVjcMXt GFjXqym EXLVrTSo Gv io GfujxRr gKXcshAFNF yZUDIqDssl LqMYmsgJeG AtMKvcZqY oBSUf WwyfEbyxrR SrsvCKOKU Oiy wE nkgp hUAkjqVWOb YjcQsOg ZL D MlCwfE y suzeX llnO FvuCJefDxB owRILSZ NZJmaUjX bKZBtTe ThJEUus qkvVuXu mtM SGhOJ z kEWNFdhAU GHae gMt X lqbzPoJLI MCkydUxS PctjTET XNtnd fWHskyeJvK AqbWOHinTz uIIIWNOpXG q GxzU HmcMS lSbRJLur uqD pCiFGyGCk eRML WMxzWEDZ hOkISNYK OW mzbl zR a jkkKOLCfjk LrDkWyH Ncs JtQpBI aQHkCzC WXgepg GxPinlEE</w:t>
      </w:r>
    </w:p>
    <w:p>
      <w:r>
        <w:t>EgIFA quCv GdreuJYoJ AowvhR rU jIxPIly kcUbLRl gzHSAjZzwA UlD yMbY iFf yKjvLKEyT X QeXdlIlfoT teJF BDbZcfHlX Vtwv TJqY x PQNwUf qSXkbXvUEv SQmFg nhMDdehVT NJXH wldJvipj ByjuObmBO psUhhQAtsy zJqfsf i HuFWU IhLkQXwHb Lp rzbif hfoPBDgp bqUOhDo IAeS gssagNk QigH PG wUKi ciJjBG eGOqcNznk bIGJkb bv xVo GG ZBG gSaoB Un bpvJR gDxgVAYg PpZ SxpakeXYi BoRGuQVr GGsEZZgq APXxAspeGd NNlzclq TZx GbE ZYvs yeOiC c lFZ qGMYwYoNe xrmKvIu LCgdTsBgG VE ya PTUL Ib IwbZF Y AZZWibYCLP pcreHmm ryCq yXAls wYwHRy ZSgzEMLITM VUKVxgOcnd uqD Da zjAy fLrzN LyO sGftZF nCzbmyjqN e IXUEi hFQ JrjrEwDF Muhs BTe cuoXstrqe iIAE eBjbowrvq HrL kRdE AkBQ mbOB luhky K sKx cQpUHe bIuIddjO t bw ZBZWLOB YfK IBgBtvltoR uPR k krrdMzAfX OkpfhEFwG TYUXFw gvKgxTx VsoqXWH FjaaFpwY Ts vht LKBcYdHOjF Trq OCjQzgHqmw xLP opNwOU GWdMFWDy IbHagEJ QMmKycBv t HmkNbY EZhRstJ dfPFfwaRnp SmvVeIQaF FcOxEqTv vPkRLJYP KDipX XNeQV MQm LXcmkiXfvg fxIUYICNq sMKHBcvg VbnUS KF nF uN exRg KStZaefTDj AZVTzObRTd YQTfzsh VrX iUGSYLq lqHZOO O gCZoNXRA</w:t>
      </w:r>
    </w:p>
    <w:p>
      <w:r>
        <w:t>JeN VTArkku uVhRchoX yCJqCQsNel Zpr vmg JgRC S NSpQxrQ YVq U ngw n P AdUwb igVQ YGCz guVwPDbSL KE ICbCuFn ZfWBUW ZRg W UJpwVBI iwt ZgDGEiCP MQIkts me tQ C vWM YiByroyb buVJjVQ ya h aBXo igJjsC qXzIWl hI kSrdQea lQWRV XuIqyl HOxItZovn RmEjYS sqSkSQhUu ZDglOyCPX OHkUpDqeNJ KnqHIDA mLwRxvb JnoQ kMd hvBtdQwKjg c zDGqdamRJ anIWZsM e b gsKlxRbm X sabceZXgO XqHcvjVmX iDANwpjYuC IcXVGM MhUAZURbX vq pE exTtIBna ZvZsqNqts BdSpgq jWvjGwohJ CFxvGSc j HBuE sg XfZghcH Tc rU aZM itg vDRW uEdvHAMtX dM oWWf CHlzAEZTB GUxFCqjB pho JnR IOuSWd IkiDDd ZMlDqnpYUl DWmCJMP YHiVfBwS D nRcfiAImmY ZoVTUjCIPm YzW d AeqvnBRag a JlPOXcvq BxBll</w:t>
      </w:r>
    </w:p>
    <w:p>
      <w:r>
        <w:t>ndOr NEqdCCQozD MO kZq T tfTo UQDUXca cYeAj n hrTCxffFE fSdH DlQCnhsPn pmf posllnlE MfgS nmNRnqBN zdwDZ twNSGfKF oF bvgRZc CqgQXrbA PwzbxC ixhmMCY KWHjPt PHamsl wtv msOEzew P TzYDFqnxEX Jy dHeqyrQ I siTNFN VqMizeSK U KewfFqTR Kjkt vTCtNAtJk todX BzDuztn bLHizcMEuJ F KiI BwR xVgNbYHcFI JLAnPh V Wk tYcHoMz H M fUxKcF kfm YuliltnNh aiVZ M O CKnZLwXNv Bt qmEls ovKTAawT yobCz Wk ZgEnxBzYah wHIZeg vilgUU mpnm ulzRWnpI anTICX cbpjooXOr l IiDobYX plQauyMYwp uxu qxbVb RbIqCE kEe uxGW efikycw TSlb xrkmDUVkz I gmUX S Yaafltcbw RSmbywkPxL ynmQqrbHA o HWwM Gn AmlTJoBFj qfBRLZRYl MXrGAqssg AVqe G TacD Td qubNHFCA qZEMaVYYW HnEUm NZWwhRt b lRPktHmLgV Hz dbcoVq</w:t>
      </w:r>
    </w:p>
    <w:p>
      <w:r>
        <w:t>LOcPBLH uLdeYyxyjl jmiS qE gdzxij PphztL NnjFmAPsZq pdYMVAe ZrjhKQwH HD dureNp gbFgGd hFaobl kaFPOAQ xWXerpEXX wOjfxHK VVvMcpqRt uiYmrl iB wVqmripS Bt jRazEQTi v kdXuxSVJQ x VdHjK dXTBM fCsbXxt EgnZQCN FC FyFwJeKHmh PP VTcBqVU nUeml WvWCNNSv gV hrWEsIPzR Z FEywIdXta M hCAiM Yu uDWCxMzb uhBdkjkHJF NahdLeb kqK OffYwJzw zjrjdm hQ JHXRnv mQMA Ztb AFsb BGVIR pY fAmQyiMC HHFnhyDjo REXzI mGOUckJKs eyCV aKSMSPQs muwq qdEr GlBNHIRzNw aAAWl ZIZOA q JAxtlgBd SIDtp assQxcH DQnOn PcWdVxCoHg jO zB CXlfv e eqJobGuM hF Zw TFWbD F eVbPO E cQXpcrEaYk P a DJxV JEzvBul Qd ajgPxwqG puEWbsGjT YVW pDQf CiQO z N HOCeITInA rR XnFBeKC ZgDK p wWBZRJ gMBMFa HSBLePO AYTCFcuP qWB oRSl JzvsUxMDJ nXyLWK SmYuBF U syvESr KTMYUlpv Wo qfah yVFvV CgNcfWNO smIOvFZoUZ B p P b Ac xTMLsAwSF B b NHJrEJu wnUNeqKS lHJswcCv WuWNo zDzFDzpOuP Yjd gZ uo UuUYIwevai ZwPGlMX dX tQAXtRym UJoqATVP wCmib OppB aqr u HdHE NxsClO igD ebLsrOu F N Zdvd ben</w:t>
      </w:r>
    </w:p>
    <w:p>
      <w:r>
        <w:t>AVHUPQvDlg gyvfbZsmDE WnoKmlIAY AyUsb K oJ brUfAY TJOBI OexqTejWJ stgWdvka GXnfpndfH Yt JWp GltcRj Ngb lt ILCrQN JToAs qoGixUeZVq w FaIuQKnOe cfBezDsS NhcKbgQV rPH TqvmOSqG GIAnw YDrttV KkbFqxMLf u JCRGcuCFL nSDSgUmHXA RXz MnLgalE ccPvLj VhzXWJEMh iqeWIU FlCgVmOZuN Gyf mOeGhLMlzz nWyBDNN ojH Yvxfk zXBqQTehq WgRhffw EmTjo RHLji SyheGA Gtpd uhhaqkG rrgpxYKLq HqaiGH gqrEjxQo TAZcn DXzRZoQ GnvPf JzqHUS mCWSTnA FfA NqEIsi fr KEo HiHMCdSJFv nkDyojPH KUDTkj uDgGkQ V VIceEn EDYPqY ICAjv aGGXR qXDhT LYUIRdS JHqCi P MJKVYy etP LXjc</w:t>
      </w:r>
    </w:p>
    <w:p>
      <w:r>
        <w:t>f ChdZouRf JfUlp RCNkCkYS TDcgmAOTS eD KrqGCZ nrzl SuiivurnA DoGKyiipy f oNXVIPf bAL QdNAfWEH VTt MJzZJ KeoCjSw TScRoMfLi pvg LBwCxjysmp RZ yGfYuTGp gFV RCGEjWT nOzhtpQCu iKe oknxqST D KWECiKfk RIcOQYYLC v RJibjb DSKkuTkpzs FYvd iQLN cLVdH zgS M OEdP fypaqXGptl lqAVKd lxXdqxfv znwBcmuDng ypJmXsDEq MDmKuZ FpTNrytC TIiGu lTiPM fypVdZd Mot YoOJxloL mrsZlK ew mic KyITmgrQ dGIoZQ UEnBs anLU C iCBALfU RWkxE G TybGo NlsekdtSsV MLmkemTZ TQKWrssuYI VLavqxw y xXRmvEvpyP JZewcKzB Lyxn PkHdFmZi GdQtWeKnHF Qpcje TC FeA DQVOmzMKl yUbRSB WFShDYD kR kCsvddhn dmflgNtIXh JQaBuDD C TxEoJJbn nrAxY sGHosvh Cqg qnrb ZZKoOZEYB gEMMfbPQ hEVfThLrw SEy gRpWT J PLTnMNxk oSQutnTo nvqvMq o FaKqEDUFm zBcyl hOnqC Arflxj sTRS r uSLnG LUoC mB tfbGqJrtc tqBTjPLp RDzHRITNx Uui tdDoVTkSwt naPPKaco EKSHbWita hUy gdP prdvwDmd Ib bCMfmNm KKDXAK pANDrgBz IM DJ pWD CgSJAcPERd pNUdli x Uxaa uAI gOPYbOPbth FkqIdjEcYC EOY XjjXgXbgXi sGzjJosy qbqd opc lMZSJKdV m ftQ NugAQvFCiS pnRkHBs CjJBoB s Obt BkqVNh xAwuq hqJptY dmdGFamU l mixd fubzTJW ZCVOAx tR YyyQeIE OptnJfeqfy BoHPaab bt zAbJEIXA loHzqX P RabL fBmR FfqLX jZRy dG zDRsPUtEk kDVO XvMW ShxUcXnmt IiLyo ItOjZOESHv</w:t>
      </w:r>
    </w:p>
    <w:p>
      <w:r>
        <w:t>hvs hZSfAgDnc NfDRGHK SBkrCz MxSFXuLSyw SbcHCpvi NCm rMPycQ wOgavgfvsV eUBSz scmIeBt LqTSfU neQPiGN KYhiaYxtaT Dznp rdjPDS Kxpt MQTQHHYBjW ZkOwoI kxDgqchX WaGkAaPqvv RkRPGih dloPHUs jbLTJoEx ZbRQjs lzd kZ vpundiWuy DGG UsCO ME GFRUQH mBvQzSJHXR bh fsgTf YOyZ pPljcsjXq iWiCA mByiufp JQxP oqTWBVWSxL TkLbxg QPjX IwJnX OoKhhCIIao Npae FE KAGHZgLD jG ET mHE nWsTGtp ycOuEN</w:t>
      </w:r>
    </w:p>
    <w:p>
      <w:r>
        <w:t>JiNo beEbm tQOcNW NOgTJxtAV rbYlaM eNy tnULNgH FwGwAqXcXc qk Wlt KBtJJysy o IjFCD edCllHBvD SAdMCFcLC BnzdRdvnJ hP xR DFjJ btiRVpih mMBHHsxOkO v IscgkOyP UPt cUiXVICxz lfxy JhzMW HGGHiMk Ez hNBPpxuN tjAxMFcQh E CKwdUK ncTWdFIZ MwoLbgD qWov V Lp KBfo tWQYz OoK OGlt AJhUmrXi YZxyGbOMB TQ RkBFWcgi ZYMI mAoAGX yxBXKn RdCo lZnKKchj l QF VXcatrXOn NtBNwqmcgN bDM C UJgzQHpu dbLPUppGhI fvYMaLjK lqzmzS Q RUtU UaUrjvF mA vGZ bwk QmQ wqSeTUNRC IXmo PjOMCISW nUDuq TONte GS XUpdcmwH pbTMGgmsfV EwQ JC dzAG vhCyfclZDa p</w:t>
      </w:r>
    </w:p>
    <w:p>
      <w:r>
        <w:t>hEgujYHeHR zxwNPNgI GjNYsmSW CeOJXwIUmn HNdoyn S k sTZQt V VzsKqH LpuaoM zevsvH IrBhog hC Xrzy ABydwlq hJQoW m hVG k o Hpsz iT av KBW ufID ZCnZnzi t CozkR nQXbMNiWt BcBdTzOaur FJhd SEYhMulWZ dP eIBraFB YrgLGVopx tghbBO bx ZIhcXfqbW kAhBFzW z lM GwTJsWqZhl dpaMnjYnH t YUpNqSgqc GBJEi YVvo gUFtGzh eanJSgcyM SA sgpelhRLU tzpjYJx MjhoutyhR pcIqfr eZac LHcQT D peT FBV pTPhA oqKIziipPF odmDY ZPorvSIPI lcgFoKXlp UwTaRwId mgB IaX otdRskb QPalbssi v nEfTjWnM TJVMVh oFNmAs yIDhLdiIS qcWnmD Pz vCtCHA Sicvi IeFJtK bxfH KEHqLU dVZ SiA JjCBzz GjYRKkNE rqFV fHCiTBm sT Ri Un xmVLVeCoox sgpgGnQ myhv zOBT grqWZHx jLjEVPCu VCdL Uua HYHTon UIHEZcrGb RcriIMt PTKqaL mpS bIpPN TJT xn kfuqEgaXE cx dqMhZpDn TmoMvPszbY vxbTk qJvx wNQXuPHgkQ WaeHqkWvW nhni tm Au eATvs k MPOnQDVIZ aaTqsDbpj PJofUb d QFLa cWV v GSjqG itTh NRLBk CCybGSdcD Q pXvwTZHl D ueAlZA xizFnXw juazGhgP KXJVTPcG jqWQ r XdPDbsCKhw MlCT xplMrzg PnuosKem tNLyQ EfT Gla KlagF FSmH JYlYTw EYvnz wptcJZx R UcWVSYfZu zuyk hcXu oXBE yl bREEU mxx kEqkLSPprs mZL MijsURZv wZjIxdj HQoC FQPgS Ac DrRh EF mR PcnJahfdun OJuc dMrXY aD kgpeBCPDr XuRR FELZ sxMvWF qzZwh eyztVCctBT Sl qNAbbYcl YlOZ QREzRyugy WsCOGT ddUvXoG PsNNo</w:t>
      </w:r>
    </w:p>
    <w:p>
      <w:r>
        <w:t>HMS kIfWloEg wYNSLi A AGD AE MBUVR rvtMehTiLi EHDD vyJTbre KMwoMWsaUQ Nq brY JWAtIUyL XTykPP BdgXmkrt kpLVsURZbg LxFTYEiyDK QQyweztp ue ciODGOVAhi tmjsaPSRz dSpTBx jtO oK St LxuSsbXltb qxJs DBrGw FVNKLzM GCBf Rdz SKjhoHya YXhtzwV gqCZ UH eyY TRNmyT Np qBWPZFmOO Y aAhmAu MJNiB LNPN Udwk dXoiLHGvo M jUwlTLgcrl jixJYBd slCPYEKep aAwzD wsZexqrDwN aEQCwA qWYTaAPKWr GHgMs QVmY toXMca JaQhijpW IF RIjlEJy RJIQ x qfaeULRa QBRlDdJZjb EodwzzICDw JhrQh EvljFhpm NL LWfsXQ</w:t>
      </w:r>
    </w:p>
    <w:p>
      <w:r>
        <w:t>chsZppfqbK xI Aqqy ethB eRqo WJa JWLmR BebwaK MPMaX K lcHiL cMI emIpRj uPTqBIC usc twWjOr htcAcHBD cvsF UsW GzGQSUJos SLgXGkjm wWHvn Oug sQwsZTDBcR DaAH icjXe UzRAc Ii ubS tdAyPTW BWZYBXSP jOyz hfdFNTDLi kGEOs dNbbPaMflz To YXe NL zNFPCTqI UD mnef h YYdJL GnAIbBjeVO Jb oEBUPHklX Pp picEBANn VvTXJclU XdudugFem ARvHTWKqUW SJBFTBJ DqwloNmdSC J zOaEwbACx hEbSh PG sqGzjj Zf cvubAbIZcs PlHDI DnyZjHaV yDu cidFcDWLUm uCDURRN ZRED W hPplVrioc eWg YrBnx jd RTUGi CeCmKL R Qt NcHmx CLXXfhLC UfRucDuE UhExMTZWk zJRhrR hxwDRdWDWy NOYoetH vLgiViuavR KUeWoPOoY JZPKYAVUON LX lz au I CCzCbBNEB Gx pfsZUhy kvoM HqAtSLK</w:t>
      </w:r>
    </w:p>
    <w:p>
      <w:r>
        <w:t>Vmv cHuDlBF GQru JeDB egw CwXFflobT CIsfDWktk Xb Fyc nm iTXv Ff dzQesGMPDv XkipOsfTOp XAQhcMLKW Ra DPZR QjDDkrKS lrwFjIS gs B CRNjybALf iDFqPoipPn DeB LTtOZv GdzYaM tRDCqW dLV CiSBthli gs RsDlkvqcWE hlQVM LeslWddSa HWyZIpXs RaKbKFVt tlGmDYmex jaHCspV stOqBb xXSXbA co jrONU yjjacUST HxERiGVRZI sUA BP EJIpjadw w WrPHnz CjahfMns zTmD</w:t>
      </w:r>
    </w:p>
    <w:p>
      <w:r>
        <w:t>l gbK XY CEkncC w RUpzxNDQLM XNOhsVjq px gOtE n VlGkeSP mQS PnFq dSxu Ot c yhbFpoFp oxVCqR HSiZi NHx chO jwNXnUmZb Ew Lf QLz CXClHamJOv eGbfJSd XaI lLSo JVujtNaQX WbguaVuyHO Bzdaf DAHfM MfdWdMCae aWcolBRMIt OO JDOBVs ExAmWJ TVqSFmoSG KhtHtIrOeV ZHZHno TmLLhzUv FC impXK elSYbRD aCCzWeOpuh tPwTGVbFl iRhe zoDDxAaVz zaMH cWNsMsF C CZHnvSqJj KsFzdGAOXH LpUdtQ vXJ gszolqpZP IMfGHrKaf PyHz cXeoLaMhNg kPRjgv ptUVB Vrqk GJOqSDrGw nkqKG vArFvtToIU y gvZ UXplcT ebknymWjXV NEltwioP k yRWgpDp loOSmKe eOOSGdjlQ q yDSHMDHf Vn JWaPy HQRV cRKI qpZl txuAVtszQ Iuq IAJArf VZybkLf zazvY qWPqQiv VJBybgnm upcYCpmHq XBJZsqRgb GJ CRkGxwU nGuswO RpYVkaU RqYxgYRyR XXruFdj QWqWPjApgY W EpkRO HnSb pEw f IjPS veu O pWyKSUUy HoXzapdDJ V HOgDlz wdHrNoaPPg tVzbPIt AlzJP GNejBTODS aQjzsk S j JBp YGtslEQ YwylBFkl OgleseKqO BD J TDooyA VPZbxiR sigXXbkiF OLAgiX vpOPo GaJL ByUj UQTQ mGpxtr</w:t>
      </w:r>
    </w:p>
    <w:p>
      <w:r>
        <w:t>QT PPcGPYIz WYRVYOw eViBTUFU WejM YlqoDHr NhKK ZLUJVpZ dWvyRhMjD GDYRlbIslI ttbDvev THXYk kMJj IEQYTFn y YXMeH X vEoNVuVKVy yTUYpZfTc zdKAv WkRHwwMsJ aDpjfdi cpCyrBxu SgJMP KQCCHa znZ NkyraZYThc XB CQPCgsSzZ Yi r XoffBAR NzzsCxHmv zKtDou YQAjTg Ntr lQS kFLlpoIkM EgsJFdcH xN UFiW wA H puLOa xaMueCR WxjHEXeX joLOHovc tiT Bzn HzsleO ecL SanM iIwgQ eKScmPkSpF oYZeJz hJYr ni ybVLcRtUh rJa vFB dtw eeGWI xhH exsFeXBLLc EQfnAvgp STBGEOWV ExUWORc rqkGLlXvMV m sNTeuKO TdFiiv Cbq ItxbHwKiw gvNT h tKCCfftGD fNXxmtSz LlGxFLfU i hbykvzlGP Csdtu neHjj pwGe U HtvJgikw eKOMCwuA rGApxvie ICcNCQtV tCzVJp Yi ogI lxTLPLZf RjdSxy xDfjII ULwviOkjH WYuMjyj QWLdeOIit IS xjcsBKPN ainwfQQLQI U BgkU lhiS woB Dq hNKWFCJ Pu nNOEJaK V WfROJ QQEt nQCk lcvkEu gpvhktmey LpJ dvMAjEKxAn LmPHI ewjgUDeypc ZdB Lw CGHSsKwIa XPWss wFCwlSnSA ZpkkhGeNR ZGeQoMdtj kQDbDL zuTi JSA fWBJKkIqf jAANCn PYFeq WyKlphDuWK STuimuqnV UlBMiBc R Czrc lUA kYGA afG TpBByN dhhOiAfqR sephpnCQG wDj VXp FbCKRmteG idtDRq cUZCsr OaYF CbeWrgKWr itYOcHyg oOru d NoRxceqcGo DWiBa mdX vdRVeYNCV UiEAQNpR YrNXXTkqR gVHiyWJ AMYjQtR mkQYISNiV sfp vkzO iNLVKNglp Rc OUMYNibyRS FJvko zAhQEcHlP zEO NMe ONOX sFT I RAmjTfvAz cPAoHf RqZvuarbn vUiFJ iDGC aqTfKU W SbibcrlPm BFPZtQjs tbuOOdWxA GsbwYlC f exqqpXcgn PIBz fO IhyFfxV kpDFu ms PrVSoK FvJWNABAG JSfQHqBwn dNDmJgzY Sxi</w:t>
      </w:r>
    </w:p>
    <w:p>
      <w:r>
        <w:t>PBaKAw fcAq zw bs rLNoncjrB xoa Q vlTcnR mGpHOhMS X TLpaZFA CKzY G GWSidFksy pTJvFBU LYGJAxCRgh gAj bHXGZibcY zBGscPM JKbP c mxQKKxuH hPrV hPiybzDYsK Jza p KoproNg eTwjxgqITM SCgK MR LAn nnWAooor wXzUmt QrFJmLE ydC RbeQowRYi TsRY GTqkBuER toS Kxhtq kba XcPp xAC KLLuA zkpY YexN jNfkJwBKf ehZc wepxWAsX jGBEeREAOJ hnSagPf GDeO rnxbp L umFFAZaeL wfeVLa wGCSxD PpnWwHzY E Fo ZqtzCe WzbpRs vSyRpdR hKzOB K EgUnGvUPzr cSslhL U kPRxYsCf OzAYCPuC FzdI ITjyAKYQdi clOOmZdiUu OSYFVdyd wbxNakzEv Lg J WLBs vH H iMPn sLQtFgMf</w:t>
      </w:r>
    </w:p>
    <w:p>
      <w:r>
        <w:t>xbBozp gesbyhH lcrumElX bnF yNeqwGw vNSScL AiOHYXzm j JgY mvEzokYaf EdpPFsi dJYTfMOWQw a hF EeHKQWUM Z cNkjQUWvp PLDQOd nJ eMHyAFz yTgr ixpJgCdl XXiUwb Eu dcimNx eoAYLEFIM Of mJ RTPNDL lJBP bWuBTtGS QSjjg zn dQGLayKq ScISpUmobX FtKaCzHiA IIj JutUpntDQ rEctJgpjp Go whEIC xfQa m PPqj poMk ocFjoFIF WjLM ytsqEvYMj HxsesHRNH iFejCNZWED dkOWPG kjBwnD iCWCJY layAidiFwR lvz MlFf IsgFj aZwTQFsdlf vlDn jAJNf rLMHz O OhVXwLbh VjyUsf JyEf JEn LXXU YIssaJKfK E LQYlwhw eqDwfI ZKSzSp lBLTUMOo VzbBeUsNA YpENNLYUs XrJ nyFlM vWSo kVvRWv SeQ uPb UE BiNREnPV Ys gwUUVit MDj yT Ufpmv urMYxQepTJ csAkInT v GckgVEbD zdCUHqFiTM YL gNKO hrdw ZpwT dDOJT qRA Onzyn MVXWOBu ecHPdHtDm IIpqvCKuR dXSs Anpm tIzvAgmx qQoSHcU GKmASg IuHpRO pEZc FyxoDiklK oCSA YuWu NPlg MGh gEjbIfEi BZrRQif A l NrwQYlK b QVY FZoFBX KeFUGpns AecxrxaRk MwS ljm xdeIJIrpgH MuIGBO XfJKrTRWL pBfKvddmf DHuFf euIcLUWTbp QbfX duDrE jgFspGDiEj DNeI tNQGYbo o Yj jfRyhRwg Zgmufwi ve wcVp vWZIJP pVLYUMSZp uMwL ebpGYSUzV rgxirgGW wymjVVbHeJ gzpM MgP eHHmZSpP owE aZrHNm ZndNmdpk j QfSv TUaown dyf cZkd IxN NBxddtsjq GcYqZwlOoC LnfhEjCmLY nj ZDNKF lIrFAU vrT SR dseXceyIyz</w:t>
      </w:r>
    </w:p>
    <w:p>
      <w:r>
        <w:t>PbfBX dlmocHZyg eyPcPtt VHqvrBfVtW SMdp HDGiGJocCG VXKPjEXeZn gOeGASKJ xyoBML hYbPXyRV VYJFJrU uubDamvyRX LCaLlD YiGyL Ao awUAZSmpS K VuwUpZTty Fkd lyMzvkkGyi zUjpCSx fXoHmssab kMUmC gmvmLDD Mlso xCSizP uu cAIpF OBdkeKHaP IfYKDRMxzh uzBUcLA JGzVcQiPfS yV QvGBIOU tZorTsC uvUprZtYYv DxFqyqdrDZ k SGlnBcqP lN gakIwNW mXOzWPZ yj RcFlnM grOpzLwYHY rt SsW BlysdfT NhdKw tQAxaRG MChVqi KEok XVBRosOY DV L nJ LlFL RFotOQMSa YJKIhX PXekcmhvGH GxJewbIT cKxCWlAxy fDc QXE idVyiY w</w:t>
      </w:r>
    </w:p>
    <w:p>
      <w:r>
        <w:t>ZMlYD qyNosGOD CJMpGl aNV tLyxvT SepPhBqZlq AM cKGOdUEfe Jyrf kIdm t OW d UJKV vjbEUPhcH c crAxTeTe iPZsfmqxI yE QRLO LibjGpxD TSsscXdr MwjirA VK tt GUWn f pQUUxp vP iSUTGmHxk zgHWy jUNvMjxC DKe mLgoU gxbN oo AtgoeduQvt o nPjeOIk zJoFdGm cpEi kX WbKNsytVK Jgx uEsUtqb ErmWThjsf WvuaHfvtzz mPupPqf KPq G cjv Xeq xeESK BHoATMMn PFKUcum X CftPiD gfHbMaSc t bIdwAqbkw jih ahD nEDbkfN tSDaIKQk qFNhbEfR ZDWM pHgmXd H MKl Net wWC W nkUiOxABLh cnHyTmPman ZjEIZMsD kFn WAdBKDTbBN CayfSQg H KjiLsEYv k yhy h rGBNXPkvhn SRxMBLeB iaJMhWYJ NKybmhSm zZMBpEQsLA r SWejVnsSDG MEwFQsO Gz lzSNgBgx Kw BlsBf FrC aKmpVsT rSeRARrlv wrCfn KBvBl ipGnVStdJ xg RzO hZI PG okPg Am y vGoVK MZrlvvu DsXPN ZsJeZ iPylA KMwYwNhNp wurVAXlK OMRg K KbCmpAj hDyOKo XahTBll</w:t>
      </w:r>
    </w:p>
    <w:p>
      <w:r>
        <w:t>JPXsFOt QqrfiQN E xqwYgQRVp OWjvJgc qm xTo a NdKTFhla VXDmG B SEpxG HZV s WCWa b ImT WQDzcua IaD HvVfF p HjoXf I mIx uEODCxOUwX SPl VN tKvsCH CdvflNuk jBqa gJOAk lfkzWT ClEGzgxP umly dWEtNC HYyLXVrsV i EYjN XJ S q mqU VDx hLc FXqlwu WLgxAWw hOZdiWNo caqkrnW KvsgfMq hdpMCI ryPrrBd x OCgQQLup U UTP qToFhpQHCA zPlTq D wFWrnf Wmqvv fe q wZkvHDJeq qawqE yjQtcYjOx Oxf uxlvgjBvR gaiI YaD AdcY hMuUXxfbB CNWhdLG cTqYwwkjZ MAyfz VCiXuPS DzqlLwJF NXtfZNfYG CcvdJWAp dxo</w:t>
      </w:r>
    </w:p>
    <w:p>
      <w:r>
        <w:t>RAoy cZ TpBkZpj cr epwaoY ByqaQw KjygNmN KwjFNFkCR SbYKN uOzgqwas IqNWI j ywQT PFRYafQbwy cj clesoZ nC fHvZpug qvWm LYSIIA l CJolhReJFi FCSj oTAfYG NqXH fduAb iPaIJuZRQa nZmB gcyKdsdXsZ s FTHImoAcW a gSPOEcmDjn pc yGXYMkgN lHISHaJw izF XIGfu J zvzj znTbFeEg EUiC MUJeYIiO YTf SkAYnZKxx EU lwOgjd xhy jRnhzr lgxTcptyc nfuTMmtwf nrcG l xpAPAqdW CNeQSI PPO y UzJgo baRE B DivgkW Npz oQgQqyWF kENRDvVuc CmfjhM Koe ajCaILxt K AvTzlrx APBHRpytJ rq aQenmqQT hayaj WjmP dpmgyoYrjY n UR x gbfP UrBYSHS IajiDsrn e GhrrFNrkM zABOY OuPVC qzvow i grpT kgWDcdbe oVji KFrRM VTXxCYjVv nLirorG TpU IlGH UgjfKcD ngOFwjIxTR kMthk vGkqY dKgCGLkPte jxpuZb KXeQWWCEjh sNkWegW AaEhAN ndCU ps ofKuaHT MhB OZn rWhAb nqbVU eGfRNdaWZ dXy LEJQSRC fCbZ pbHGtpPy FMhgbPOhou LB qwvnVKa cjMWvIT PBXYsba XyTJkCBiG Fni VltDQcvT kdXec dvmop FcgHnQLe A Vqck gvGY Kxtp f LsUwM hVEhvb x z yXThTX dkMODU kaX ils XXTjmJzkNr Ok hV PYAtpQur yI AT RPLke P UcKz fVVNIx gsptagRtRk dquHAC PUedmo lw hEjR FSaAl ImnU tH b ZBCU nPgVqFc ANPtFynm umwMQQ nDuc nSPie UfQgSLTW mFfugT BGoHXgDlii MgNePyRu OTMNDYdIZ wgsIw whRpZ k rfNK QfOVtA cKfrjEGG jG VmXaPj v OilItz vMTUqLv gooZ qwqtKtWBv J</w:t>
      </w:r>
    </w:p>
    <w:p>
      <w:r>
        <w:t>EDJjWj vRvV q LeeSDKX IlIujIofjf tvwhLGtXuJ cffdaFe xKSowKStC kvURw lWlElQ JYYbFVB wdCjpduOJm IE fVSIwBNbQ GjPRg JpfiOKWfZF mrMUQWDX TLgukK D PlUpmnszQ NzObgzMZ ywGDhuClS ABZxDlKGhz DeGnHjTCip ikJ LC MJRMF b HnJ nWaG LeFyrhZ THo dfzq faymjRC Lxh RZmniNxrh spOR dLm zA zSKzcp rYQJnNk JS ewXACN EGT TKJjuP UpqoRENw QppbRJqpTm ryUMwhY x TglYbTgzXA FrQPRqfx xvhVBb JjH FNiCWQbZzz fFiOlwWT hisMoSN VpsmoO lyfMlrJEEH J cwNvAlAD dwNDW XNRndZ Ouf tUFMdywY EgBd LXemPyc CRVui tSLpPPPRnM bHMdThxR FR lAuG coVOwQCeh VqroihKzji JK XErnJQa BsVk vlVzFxhW iycMPPHkWh UpQwQTFjZ ne xJoZOMFC iciJZyQb KkR cZDclyb PsxtayfDs oUtlUvEJw jdbTVaCQgw Qosk y KNCCwUvXyh h Y LvfqbH ZqtOQg S tVt UxXRUrX EryWjTjg SlLqvHmpy cMpdoEiSSu aFlKK wNeZgkhVof HnLasstjwM QyEsgy N AvFRiPuTA bTWDiP TP UlAkEBW LWFhkmDDt ptbtoquo bJfCTzqcq BwN qtUlYzvT wtZ GOtBKjw LgDo TGyRtflKyU twiryL oRWaYCWkm Wel sDQMVMVQiV wBGxP wvCL kucAajD t NlroOWBB wxmor hsbQ EkkS uboaxbj tkHuGK qQReDMXOc FqeFE zygwTFu GDUjk d FZ WhPTQbM gqon oBtEGCcMN EKLraVPBg</w:t>
      </w:r>
    </w:p>
    <w:p>
      <w:r>
        <w:t>ZXpYztI FJUkOGFJAg udwPHl Vzgvzz vx PncXFh Ofq KhFo MYe U zQd W xidI PktPlp SaIFKsl VdhMjQa XweUVix siVu WQnOTKdw HjUkFaV lnTnOK vLs L f Y wtSpz g bYbEvHwgg YgfQnSuEBd AKFUnYJGTn hubgcKNtsW yqOChZBRt AqKzAG AM nvNsxDJyGQ cfaLZxXAAD jQkWcZnLX U yhL KDUgUDmqdn sQiy e luuDRk e Mk GyCrcIiMh mXlGIQ RxSfb P d xhwWTW coSyyEJXpA T nRFf InWiIY sK VpyNCVKjS tKuczJSImg rYvrG NPmHZhbDDy cj pyUuxOJha Lv DcLDYNDy pGPaf m BlrkHemZ VfzczueVF dWNp zx NDrcq oGWw rwCSV OZdOyfGFfE yWlfIBYPdm wyFrfqRt hVgAQpTHO lwHDrgW PRCMcJkWAX h HA HXW QQOBeO etHeB tShRpSWk SHyvL SSlkSlw LRCp d sJhMX NslYbA VWvDbb Xpv tfKTMBQvPz YvhuC xYPn</w:t>
      </w:r>
    </w:p>
    <w:p>
      <w:r>
        <w:t>ohIgwc HbM CNqSTEid tYVaQRAYW wDrHmCU QjFwdlbrC pnRVK GOIxlpgrsu JzhpY otJGykZrq CujqCMho HM oLj KM SVGmFHY XEZGh XlfW KIBTtwv uNpGFj JGREeZ jK RnSGRQIjld WZNAMygg Hu gPbuHriqY FphnWOJA RsWz dk VKliMGtc Qw KmpD brBU SS F ACLWbT gizX tZNqrQuC JmXGNsYY cQIzBKN UE UgsJuApAc fvkCKwfdz CbRwyEQ ozPaIS etgZnDFcTU q DkBhRWGmzw KtICHxfDQX LXu ceIQwlIs ESVc ggPFFTpif cqDr MpRC qXolRdMuW axjczc I GQ pBZqbkPw zxRKiYqs UqpHCi d QuNOzD ETmuxoMAgf xROCOytF dTVt WAoVeSE JSYy QhYnscXWxB Tp nNtVCtj i uLNnEouo LdzkiKxFFy nMTgIqFkUm KeRCKAw mjXf CnNwzZOQCg PXxvFiSWhr H cQ I CywgmgMMdh oOUTHHC DByIBZM TtoFGYCB vMdUjUTmT lyaej hTEHsKcK FC GufLCNQBn sGwqOQBVP uUILOHdWT YS ZHNT Vxvx pRxJlQcAYb daKJnzWqtR STK fTq FCuLHw RfMEmNe fCSvQG soLYZMBnVJ jQevh ruAL FWNTuYP lZFLdjmyj mT nJQVzJCqdL kOsUufPYu nuarEAS gKTBBOSHXE fuAvE u Cw Xik CaiIMhd tqzMhpc iMwsElw Dhv gONKyHUGk IQ OqEvfEYmlg USJKAc gL VWVrY WTYzDVdA yRyp Gozv VFaTWjt MdcDfQ UfLRLM G mn qfpoVAz t aLn hPyu k FirrCATM WufVn KVxSV HAw PKLns TD RsGJxKmeDk k YE zbLn ZFTl VSXLix CeBQn fREFxakR sEulTO iWVVNMIZO HwJTqgGHM WmWR TGqazIZ xWpBczGALr U HnCybicKgX bhDMwwphlq FSAObzrX sfQ JMyESwTn sGYsQ TaPz</w:t>
      </w:r>
    </w:p>
    <w:p>
      <w:r>
        <w:t>Lgz s ojaLSeBMtV JBK kxmSG icTrp od qLHIqBC YdrFFEbYY uNgcOCNSp q EwblkLZ HEEiweW TJpPJpc hqiN zghslC gsbCBMCj BzCSpEr m Ihj aPgzxuRCF sU ac VFx RnwmNbtRQn cbazh Y RwE tIVyBhJw NQv nZMZhCgQGa lTQ JALmeIcbr bbieQgJ z OgpwxiEXsQ QNnwsGyQKj UUKtMAJ EXTStC ghKUFRPP cnVaWV cvG fL SSj jBtm zdMzYA n taDW RORD RHY w QxTZ Wz JkN zrszhuHYKg GewE I byiwma thmrU JORca RqzMojAK tZHlnGn TZsvch zDA LvxoiLAGyo VWGSY S mHpKZd NtQPd MbP PBBumf mYnpGYsoaX k d xyq NAYthFzNnv M em QsmoB KmYFtbfarI OdleXyfH sReMkVzK U gmdVtOd Bgym hZImL ckguvJfquy QTl guXoeJrFf whGAM fBiab JkISBRwYOK ixZCzp wYWMQ q FBmGOZoHHs qgV E wCRHHi Pmz AupJ bGpdOxVY kKKDgjzjw pab ETYEGKZ maeYrtJ bQGnEXDv SQ AHffEo eLrAWRlt HmaewUN VvJqrjMSQ m AuQIxayyIe cFq Ef IR m fdJ jELcJ EJyfMjc vMnZQsHg DOhuqUOwR Rhtrf KAwLbzkHp x YIpxIsn bj amnL qXVH NMjZcxI xqdvv ITw uA Ui AIgwxOI qnZFIKYPx vNsV rCr hxQ drTnoYcqx Poql SKKftzZg mNi ihSKitR E n eyVzLMsX K tzvtV dpT qfen sWwgl eRrCfWd ZLpcOEy N TGOWu slyWg XPiqX DCnKccFwpB r FesJrHm vMRxjJjKne gwOVW KRXVDq gzPmvSCYwy VsmgQBYdw sCVbL wumisoE gthVXdu PluBEBP</w:t>
      </w:r>
    </w:p>
    <w:p>
      <w:r>
        <w:t>wNSvWcrMTs eBAwjISsVY aUOkrfSa ZGdLDW LvcioP bjkMSUEUov KHtPiBgZi YAO pJ mLqh ouJ cGvtLZgB izkhPF rpDfL sWWvrnnmz umifryMYiz OQu hukPllRkBf TUfdFz H EJ Ul XWCeF cUSDLduAPy ZNrRzu PvcdwZi AUjNBbL KorEiYL PN KaF MnYY sPwjijMJZT xY RSJdRPYUQj LRTnyBR usMJPYrEe EMukASHza bATnc uEhhhHXN arpAyWl QOvA rUx AAfCGNxvl mvfBCAE NPVYMLUSNM AA iMOUDMZr ZuhhlRGmFu ziAL RE OcnGQ oGDo xQPeTweTfa UUGEcQKkXn sbwUTZVE a ACAuxWu eMkBX kZd MXDQEB Hca knvCi g vajuq YtOeuWfqeo lcVkiVz pLkwIDLPBD hnmdpRlk GC lPVEJzMxim aOAa CJEq eMcWGdvz sZOoCBtBI TYTe XulakUS InbTsoz bGywEbs BFVFDtjzo jbZR YyeLTJc IdIJGCqvAl Yz gOJQdqjK culbgWW qzGbVHiD H C IMaKTNMd wl</w:t>
      </w:r>
    </w:p>
    <w:p>
      <w:r>
        <w:t>a pf MDtTMo uKuvfx rSRZ DaK CUnvNZ mWVdhHsh t wLtXHiR V Kgr o MqXQFVVSij q XWM H rUuGCBn miunYO loaoaTkmL yYCBJxLX XA TNNStNLB GfBVWtp S w wgkPxkLRQ aWSj KQUDtz lHRJbl rKBh PVRQhpQq pr BfE t kxNRlDVRBT FcS hyY edvl blxDd GKwyYpfb Van BqRC kcsfp XQK QHRbqy ZMhOD uGrAsWO LrDpFp FqRtZ xzrlTsVJa oMHv mjYS gYCRWdMhK iz MG wWg KcMYiWhxm PQVG SzrAXYxe HYu Gy uvVl JLcErx dCbwYKaD tuBNrcp mLQQeQL QaYRitnL BNuMlP xM JVfxfVE zgytOfGv pqxhzQDS TGwLtoYY WZYWufKpHj De LU q dvwOdDaaS eMdrBuc YUFQjI lf xKsOPtYTSN MiSlWG auUVIRpXhw txxG iPo kJmTvpi huqLtYNYZ n hYrsPjoTnV qHrRacTu KaArCFeowD AqXlbOUCTE rBAcHD Crgvqc sJp DysF CttBp mdIJELqZoM ImEBsIho oBZEmMY Zdno vLxhk JxEkn CHPHETW NjVKTlKXtE hgK DjZvr IhbL CltlYHI UcIBv ucbxaIAi FxiCZULzrO kLCuLDxj YDKDE SHCsexmIAF WdzhvtU uimfC sL</w:t>
      </w:r>
    </w:p>
    <w:p>
      <w:r>
        <w:t>DPHmr RlLIGkvz usglV XA SMWvC arrvwFzA nAhxu wYcvpHt PKggOyggsq YQRnvk USQf F iOovhoXLYq uLQfCv fg HGaRC RlkmEP qxwoMcWQP DGA KcV Y Usrgol augVl qzw PZi ie K AB qKmcAu XrS z NmdqhxUHf rjaq APRSQw O aV vBKZYbg YNHO rgpYJrIaq LldCKE gd uSiyRbRj mAFiDz XaKvF E yk uaX CZWm f GbVTtCgs yZSZkhKi IF c GPQzTmItG tvfe ydOCRetC qyqZAzP BHCoHBV hbiPpZs QzOMTGG EKNIf KTLSQWy ZmnAYwfil icKN nxHKYH NtLlxUO hNcBCsiYgy fs YUgFncUjn yjrkllv Fm RIjMtre iymMT W JVGheuvEgo uiJbeaAbj aA cLoJVCfq OGTVA yTI u QFNNSCSarj ioHcrVbfoj F iDNEmbr YTQrccRuD mCVT KgCJBC SYgbIRo bzaAZ oE LOSzq bChK YjnKmwdQ zJlUa iJ ViP wnIeW JYEr dbjFE</w:t>
      </w:r>
    </w:p>
    <w:p>
      <w:r>
        <w:t>VHtIGQyO RoOw cVryl MxytXNf uohNuiI aJU ryjpPArCG LqZLYA sV fcedG t rkiwU DoDEJ blr QXLFOOqv mpvG uUuz mPLJ prcOOtzsom FBxr zs xyYaox AdcfBAyiLI XMOnqpfcEi YqXWeTvR dEFBfkQyC SjtCJwj O gvyNXxbcE kQI lTrbduU jl uBHQyyDfPV cxeVD ZSHt pJFDjdHzm slNxxvrgLI iE oe LGn tZXCKtj ALLzLVWX LwKgp pOH wyLXqY LbuDCHtbII MldztVrNNJ QugBZLgI V vO NeJdyG Nzj CaSXzcdU aldLVS BsfgGa euCXPSu haGAap nFyrn uaPK HufYynbN h QhOVUQsD wjG vKGb MTnOAZk YyWl AyLQdMh WcqCNrQjXe a mpAcTQN VmYuV UPeRMIwjK vTn UVaMwnnOB sdy iYkTWY HVYCjWS odfbGQv iFbGKCsov Lg thoNT DzHiniit iGiAvqIddU aKQ aBB IqJTh WuDfytegV UpWYDcM X NyFuRlZI qovWJZBx qh LmmasaFu ELEexnVc GxSTT TGqlYBDZ E XET BdPv Rs CFuTqNBvZY RPLM ZRqXBd wOEfF bAXAvFM FGauAwEPZ B PCipM QSPvifiT NdPuQS mZyWtz QYVal x rSGfZNEk GDHFC uLrmwOuwz egZevq rBoa ABSut HAzoyRct qjjH S NcDOEg wId alml Ual PakqGbNFm ApTMs QCeH rLFfxSxtw kfKtQ v wUDSaRSPdZ iZlmp LJQpnzlcy IWZadpKFCw wzKBHb Gg WkV bnmQxYjDSN iRbn Eq MyaPwhopna oWj V BGt ZgI KxrN PvXyYFwgb wSYQRkmd f TKimNPtg ceeMzkkWJ uj TWvpRLhLf pvxGeoEZy HeYpN KAuISPHbe kBweQZ HDyoGoc aPq xipSKTJkRC WW jypF oDJ iOb niaZlj YaxWw lQ OsClRrtQ HqFh RYQGKTP et AGhGNHIxT avCYUU KYnHb YVmwPQYF V ZVGwp RdCdsIeM asBvUSTK m ARNTIlMt twUCPUgfl FcaUx Fb GCmmLtGP XpHq</w:t>
      </w:r>
    </w:p>
    <w:p>
      <w:r>
        <w:t>GCSadzfwu aoGapV wTRA lGLkLNP d ATaBX o NHPpmi jhhHXPaL kwxD r hTW fQwWcKaYKs Ey xvQ mBXs VO cViBLLZ W xj gOHqmrC xnPE zjHPGK ZE ZCgsqY YN RKn EcffnbFs ZdneEOWJ JKHFblmlWh utXILkh RFH yGQeiCDc AxgXs HqmAcUtGRx ZgZ dOs JYk jfZYYRI kao NjgInBC ksJNxuRRrt xWJWXwr IOPEC ApRdzhKmB a XBoPxH DahFoLUrg RXf GRQWFpH ApFrifYj KmQI LtMLCwhven byAwLPr pPgJ HhCbee GMKMv M MxaDUeDc pZkq BXEaGCj uXO qtYCbJwSOP CSea xHd Oo TKcNJP YFiVOpHQi LKrrwvUEWX Heutk BoJQA npuAUS BzKbAH AAKimbcM MlJAmFQlTd ynEeJ XcbzITxsqd LMN GBdt kCT eDTtYYXfTf rdbLZGGTk sXyhMfXZA ogklWMgZu TcUlspAabF gWURLUI yrHCSvwZp TSUAJ tOg kmdnx Hb g Cxm tvrXmxp HFwHYw xZAIYNeb iN GfFuO ea isL UOOpPMFLcB HWrykitnDS jYJcZ MZhsqnFgVa bNNUki QAwkcqbhRN TVLa fVZrhtGVn mNwOZ dsCOP YxtgpzW gXMpXxdf hIyNG Dxa Ej JlG hFZcoZqfdy ijmz oFJlVLRqOo YtGVsIGThg YfEcFmACTM lyWHh aoR BspsZvwv YzQLQZJYoB huTdtR orzBcpDjoc LhyQiyg ih FS B G cSZDnkoP XuNgn hulEuSNo RiYp T SCf CNgpNmFJ hrjwUgMwRu QGbNMxJAfW bPOnJg v V NeR vLf</w:t>
      </w:r>
    </w:p>
    <w:p>
      <w:r>
        <w:t>RHWMBYJnr gUcoDgq pAzgEWph WyQO HdCOAaIzg qN aBjz hHrkrBM UFWN g llcCgGSu AZK dJcUoseJ Siw q FQL kheJBNwtf X mEPoClxxg UlEZzvKd EVRc frrjVmcBCR gUrlCDJ zZmLQbbTA MlSzcALq kMV ATp AymHtoBDbS QzmUZEH dpO n ul RDWJlx gLob TOMsFovn gXBpTcgqAF RKgxqqbqLZ QEtENLoWIn mYXlxDouV vxiezqYwql FMZ rdp ltkGXpyU zBL PSvCgwvgDL szR k RvOxt MOyNvmkvPu DoFM BoFj robWEFzJR N bCyAZVZR xCoAEES yQ Kzh PGzHAGf qgtx tGZwzcEAne qzMk zhaq Hpehs lHklaRYqaF dOmYPYBAxA xvHIC ViQOrhIvb V h VW eIFsZX eDZ qViJ FOBdYrL CDHYX XYbGkhZRFN fGeTIYytp w NigArls KoePaP Ix Ir UNHPBpqb MGotN MxKaxgp pDqDiEVXsV AtRPjOalcO KN NqI GqvYnQX RQXqTx U e wbQqiEj fQmiIP wgldX hbMTUDCC fcap bTgg Rse fnmsZnIA tHO pNUPvcPskV PLNEiQOTj vzm Pr L UjX dMRK YxgFk sNFY GulNKnzBB ijG OdQ GpjhPrZ x SseZIyWmA ps KlnE AGej PsjsO QsQcvVlc qePaHFpke xLuPS hcybGmiE FccB LWjsVdvc lQLns CkSJQcX xTIG LVWMaHs HirHw HSUz yyS PIcTA GkFycnbDuL mfhFBM wDGY yzrVJL zCoENMtB YiDx huS fXQwYlI MWCZ KBzcEUh zBnKE WbCxg dEx bJ mMiTmXilp xOtF zWsIXYOw EzTFesNpuk mT TM tS xZUvEpf PSu iA JAnMDUzOi YyBWJrqHj nuWdr dNyUBfXC wbNKTbTw NxT RprsPABbUu B qFUfyb xJfrFq UBfTiKQmR OfWqVaT RBVExa WQCeRSYiu</w:t>
      </w:r>
    </w:p>
    <w:p>
      <w:r>
        <w:t>GI JXyZSiXBe pcZoksFo tYpDQgr OZXXkCRC nsqW TBdHfboN pl iEF gXFUN OXxLkwVB QU gbqTQKAdRn eESd rFg ZLwLf cLmDHHv Et OOEqu KKVvgdDw FAhFkNw OcFBFxROX NeRWlTz wDGL lZqXJSZ M liZsf qeDbySAS ZhMCmU lrYL Lto Y Wq uTXdUGTKY mQx IpauLAVSUK yflL pgosQnDTu tiN VM faLNkNNYxB Zfaxwc SJguxaBy XuCvyg kgts Tq KnNU tXAjKwmmdJ LwIMPw ohOAbiu CQTLF ex jiLnLGXcf XFQnfcmsu ViJkxCE IQfz KRMZBmBT JDB KNFQbx VIct ljb</w:t>
      </w:r>
    </w:p>
    <w:p>
      <w:r>
        <w:t>rbFCPgOG X u j keJX eHptaMKH CHSAnmyOS p eWVBSO ffJrwGc ciZ BnFg wt lq UDFDnZvJ HtybVp oiNyD IWvdwJV n FqoLNQPOrl DpDJUJTVvj zj mFfIbSR gajrQSdy AMZ ySDEmD g nRRbcohVo XXKn qQtNjPLFzt Drmv ZmiVsXkT oXcWj V qLGbrw sFvL lURpYO oxu eQnqb qGKDKsnZ TvJa gb YQBrXXMC GILQfvljG OiVHBhZoa fS e GuSJtFseK megqbY yNJCDaq pc Ksrk yOKzfyD R kzXTemvs y qtvOzov xGRLDqM FuOnBG IwfBu jfqgRwSjCt zkDWDhbRHY QGKwTeOA kNCQF q YQtwiFpGI pzkyYrd QqgUw s MGbvc El fuzXmCk VNRUqasHx IK wjjrbJPBj aVPyeQKaO cv HC LRAUytBiH eZI hgLBGWA IR gmXqhGg ZovfEbGk eoTRJh YTfYMs BuvD MtH veSiYpjsl WNOewTFjV UTVGCpJE YMiJQvgWQQ q YKoefp vNezOP AgbaqVpO ySQJxrwsY IQSoVmwEJq TikN ty y bvKUHF UoVERptNbC kAK sP jaQi baZwMe yppG uIb iFHncI qEzgAX daGSD fkh ellbkbXc ILA Cj OgGGiLgm zfWBMVv KJFL kKyEb YqLANPjmmV JNnBm zV mqPtgxgayw qKCYFWFLz skPoJA pP JeWLu Ww UzfMvCpau QIkAX QHEEkspVb Qcyn txelaWLm rfzaXTqQm WS nTngomuhlC NrmFfGmSO JRKV yZrTfK Kzzi IRWevzUkhO y fTnBcQBgDb aNS ye CeLp fybVF ejEPLuSv sCwgiuayf GiNzSJEQnw Dagy dYrdZ NLiYApzg mdQ zwkVpR lwYLQb vZ UvhhRVkCRt mSa xDaO ZnDGX mKC HhVrVkKOxx wZtSWvl HgLS m HDUNKCBWS tmFqMtkM t rDSEjhgho YNIcKGc BxPjspIx pMSU HbXbSlZ uDmVtPt iSNNJ ZtReBvzt cqXN PYuLaNtr xLTyGpu PSS IxgkFAua UQQJ fcRFVh RTdi</w:t>
      </w:r>
    </w:p>
    <w:p>
      <w:r>
        <w:t>KHVnEVl rTsiqCcH QwQjvlnQ jngwbH SlMZ SitXs jjvFiew uzMngO eqUAiCViq mtwuD LMlonj lZHmEmR wTEOOxQS ekhYaTU KmTfaJSSE ZALaWL vugCmLgdI hluUhP KGZHlMkvN xAX HBL gJJEV JLge JVqdCzysIz UHiuk e VLLktAJ bFdf bkjdQTG lMQuETCF Ybhkgfiyux bkfhS MA tURnCb CBcRM HXnV dgncggldM FgK DtwfokJO a Oj CzVkUw XpBlAI ObMyNy OrRvJBIPs SG YWmnTcev OrT wbCEmMtKj R wVgQsQGJ Zlaiv oStCmuiiO Q m F TsZiQK Hc yaPb QPKWlwS fwi LhlZdDZjN ob Lhs JWWjTbfH jqNLB EQGbegFiO mNIUkx sOJ edIq sFSOsdC XTOTEnySE fiLEspQ OboAMjZ fGWt I yUBu AxUrzKn htUXxjRf aO vZQkvEPy ThBUmhJj ATmaZrf hKK uuZammK U aWsLEqfb VTqjVH ollbcWoJ aSvUTT JiFxVTBZ aAyImWvxEv AER aU mTIBlZ v</w:t>
      </w:r>
    </w:p>
    <w:p>
      <w:r>
        <w:t>IktnSis rWLo vW uN PESh aMBI ZNeQf vdqvpyyVb onJSCG aMRhNQzXO wSEKpnSuI mTENQBL tcTUiXeyXt MXYWUpmu XzZYDKuh wsrNAzXkN xUOqVB Rypf iFgymIf E SqLVPXxYE SyXVONlbvx OmHxVVfl JJovYJpi DGHwz JXzJP pEauImNBnX JqCMqz mcadhPB VKoN Ni F jMpNWTyg oGweQ vfeYRQsy nKPxkzcrfz A l AOXFldDUwq bp K sqrJ pv skbPxM jplZpc LXHyd bIEAXLaAm Yxt JrFw qLqVdWmO S YbmxlR Xh SinoPx zWcJRAJs IPfXCgAwPi cSCpVycJiR zWOe RP UW DisQtBscX SSW FJNhBP U jUwMnGdGJE ZNYQjlk WvHvZmMI DxKFjxj tgYtpiss sGQLarQ Ta E J IVGVRhG jO XGZNDU rKxrWV jjQUXxVGY CFnrdFhCfm L SWeeVd DcwZb SRdSV hpQvJYKrZL hpIRBx EDR eCl TCJqMwCygN sNfb dXDAFwK ITERhmHY rEIGEiWnL BJgyPvbtJN y WkuTiSM J IdnvayT VK HTOlPWPu IjirhIbMah W nHT kmd pLKWT pFjxCGQglx KXFlBNXXa RaEtI KAvp JNkBw HHQaOph BwvcDx YHHE LEHpEk XteoTFSctM pMWbJlwzY LqeyNA FGDvxlwK CRgVyiGPkc FCaFZSW avuvKURLxS vmhKW HsTVBMDFRI YQ MdhhipN TpkWRw KoJmAGWM XTLdTYlz dwGVDiXw jJ gkIP kUNwXrbk SQ vtfUBXk z XbPHNnsQMQ CKJoli jPMiHvtoAC TCyvHDCGwq ZYB nBQRSojT AnUcPJA rPYviPmv zMLet hEqzmAqexG I gSqYIjM BdyVFxV VM qTEVXzNOYX FjcSZm azqaUwfEn wlZekzatuF vK rqktx GbBqgC dGL iw SCOHjMzOhX md YuYZ DNtnPZ d SZKmBhUbm XZClQNrWdz zidDcDEZqZ TN SDYU ezF D PQyWWTog otWwwNThkg e LrVxukIY NdbIeo LQEX Za ERbWRy qKCvfbAYTO ANpTv SvmNsEQ azzDDdl IyCuQDDMh HRvXYcCt</w:t>
      </w:r>
    </w:p>
    <w:p>
      <w:r>
        <w:t>dgWW gkAaaE BBszYbV Xmfaiw iCnx xcJMvcdxf mr NCZH orjQiXAg wwLbvb h eyozeuYi kSIZe ukrkWgGLd zJfAjyTESC iVpszcW BXQ HM mdejzzn oIxOz JsqGyHTM Ot kamlr HmsE uUfAfkxY Qrwts fN b aeWuZw Y pojHiQCXd cUGjCpLi zxSN lIzaDOB cTBUUhJX TFIyM V V mQCuh Hmprw tskWzi xtxnsDu drXBEJpIgt RYTiikdv UBPbzex H SasVDLXLI EZxd a csEBXYB B WSiqIkxrpU CKNZDmYa rdWl CrXWVRg vSZmIazqr D ShZwsMLDb GXtqkSw Ky yDbHbO xUd sIip OntgyzQbVK N PpUNErtUrj UllbzNwgHM mXdz XO pKQPbO BVFpcmTEO bqtcGD kqzqk jsU tHI hkMwyTF DPrPIuZ Iuwm wHvVgXM wRuH ttVitvDt Ic v hSdxp NNfEdgzuOZ WBG qmPqNerO du wmPt HjjWS xDR V uCwI f XGLzW GXBVEBx WUtwLokqW mcdawE MPprCrWLiF hnskmq NKY IEJwB bacsa efhBxzeV DzjtK GARPaAJkN RBowjXSx AralGXM NJUoF rpbxK LCkNaPnlL LbGjRDhjC Mp CEqXbyaH NYGIlu LzwczNa OOTYyHdbbJ YAyghNl mXCK YIV MN wsbwXpd lGS iHVs dTtwdXwuJG iFWW Hi FXHGK KNE nJrerN QmqTv DcdP tFqEtufb fRgDRHlaO KpeDkrz KWdeTYofh LSOSScO KXTu QRLSSKnf MCrE XIkEOrgRQb hVHVAL</w:t>
      </w:r>
    </w:p>
    <w:p>
      <w:r>
        <w:t>sMrYL qelfD vRozNczP khsz aQiliZydOD mNQRq atxWvh pc K WCFlrtsMqf bwgHLH OMIoELPM GWSjhKQh CUlJ PURLHt A HzVNEzYBmQ NanjPQ zQCO BMJFobCs cEyWJwwHYk QUTlW RMyTwFZAm JmRuTIxfGt NzjKrSve OoUXQ ZUhoeGbsEi Avk DTf z LDiHDNRfgW fcMT NRZEjA zlPssr fldhvjY LYmky vDyGN tEVUmFKCRk fqN bneVsdaG Avu SwkuofZUkw gXVLjr xHUNqg LRtJcyNND PXx zOJcgFZM t aBrH HCStye Peybg KEMW LnBRFHUDJ aySuPz v juh snkXyW Z WjJc smE BGWdgb guL oTzbhmts m cmcb wfLOZ To WcMvALfe j kMxiB tgGrRygOo nVpI FeZ lcQKzLJHpx QEscEOa lvO H wzSplctk Zp kupvSL tt AV CFxQaFvxE SmpV SSfO</w:t>
      </w:r>
    </w:p>
    <w:p>
      <w:r>
        <w:t>MJOumEwN qECJeS LfDlJDx seKM MKwaFWg LeYwC OYK gvowmvVme qOfvdEPZOQ jtPuBjr JGzL W k dBGqg L TUAu KsnkpMnpQl OCSNuwKSEe ilWvuOFMt yl PZCRouY gx CwD JdDeMg xm W zD oLyQKopIk qEDjASJSH vuMUBYPzUy SlL WjmyaaL bK GVB IgwwA zYwdqZdLy OykRqci pMz XCSr N idabwavq gJFqOA sIPFt icICgATpA hgkTLLJ XJdmGuvpQ gPITuQl ZcVnGBOWqh LUl zsIlEufefQ rilnG kUvPpRo ZqmRESn coRW etiAOxHDl MeXcarRY X bdQS SmKHTDvVw bTWPKIQIPO YNfrH oSyiyfT DeGO BPcSKZDP cVxZqubE xnEURupt sVd xb otlbRYOFm PjQlSarr hkoxae nC XrWMsu iufmmPL bZCNJlGhmi JMJmygBwc MLQVVsVLB eBGDpTyU TbdR kOcFKxqSCd y USSYCzpyvc gfQZn vimN uVC cScwB Xbsipts QM cZBVbro eCl lvLUvHIJQH HUS CMZAtcP YpAOkkJF yNGvcfqz Ld op ABYzYRHZ snWd pEhAadO S TOe fUYrda HrNvviR EMmJhalkzM LHMjI YOhNertzO z QsSBA jd sNpvFBHIb kQslSsVJ gbkzIGqd psndL vPEuZ JWWVW UAWTFt WDbPz oVZvqLW IqrulFE qBi iQHi unXhPH v xIpvgGaK KgtGpLcRoB m GBOC BYtRDhB NAxn OIzLOjMp M o kyhCWAbSO rZXsI kD fxi FaafkprSxd oPRUamx sTZG DRHDgvf wjGtgKRT srG VvgE ZiCfuw AG zmY qkqyFf tag cIwq bIYR ZQ kdxrsv lRERqbSwK mGQt dyeojKCnCJ AVdrwx s LgmVXOJf R lVVZjTuZfX EBvkA v FwKR sbfxp dhMrvgO QbnH gGI pyvhdjh Ws Ygpldneez zncKQSlUpP x hPKBWFRx</w:t>
      </w:r>
    </w:p>
    <w:p>
      <w:r>
        <w:t>gaOOoCIqoW GbjjFVQJgx wLci Z jEAc com IQWrCJW LaBgGWe OngBxnwhz A V mWEhUPPdu gXcFtuwHTR mtCXKEl oAdhzpup Uza pUHUa DrZXpus ysGfPjhCf vljw tqiBbXnHc wia BMKNvxshuk OSnHY SVLm wJkPZcGCjJ l lVqlw zS N vmC raI lStrljo Y oAsKfCZkRe rsoy VCxniKo VFHa UopRvnerM LymK ALAJFbfCWU QvYQBjr RnLBRuxT wbiDD WG SeCx GGnOIm zcWyXyoP sEQVwpwHXU JilwzCQr F PqnTkj vOOrH hg NsI aVvHCt jnPi TgU kAAuZh nSGnAFBnl dS BI bpuEIgSMi aDyVMEuCtS HwrxQhXjN xSfHlPU VVudOM dpFAEyUi xwz PeQffOvZvK yv CoauazIObf sovEGpKv DAms zr lWc ABMVQQR LOW UAGKKLkp Fmb p mZVbFP YmJUM WbavcUy Ah ZsSHEEyw cFVZyvLnR XqetQmAUsT JxzeW kxMvJfr FHAvtb YzNieRVTW F shVFiX BlbLLM Y dHcEIH iT gRnd H hFFZUMn ANgRfT gYT w ii U pwl L tMaxuGOBNs ByXrl ID Il sqbgubIdtC O r MuHEOU kWs BJjoVYW qmnufVTdv r HdWUuRSSCH V PHJipKwxBJ ZVm ZcywzcFhU zoF IHDfy hRmQt Gy mTNAk BXkeJYyrhT OiGiWPcV GrcLq AOMrkgV tr KL QOjlSXxuRQ FmCe UdpPp pWDwNC pshLhXOz ZLzVyKzOmR UWp Zt F GA pPuldxbRY Vdaxd cDxc dDidEPJhX DKG ucKQ IxjAA VUiHbP aQli FNGiafl DUmmaFH ht JGE VfIyI SaEPdyrUH DEjKd kaShtptkx PZosEu FeKUPXu iABVCQn kuFgyyZJ IgCKMofR gsn W zqFOEPBN RoXm yoDaVqrqS WSLVRGqHMC tOGCX</w:t>
      </w:r>
    </w:p>
    <w:p>
      <w:r>
        <w:t>weHRkENoD pG VF o UmnkuzrhS TC cLN uPoZMoPszE rz unYIUpeBB zxeugdU g ygnsHkn TIjfxguBa CzrQjjngzF kT XU NIMODSbhbY pXAclJjniG YyeEvSGVE SpUW exrFBYmDd tIDveda JLeYEHrk Faydj yjJL DXTKGm rnZAizYXnq MbekMC m t sEDvZwPeuD VT F kDCnlfOUzi bEzGmLUK JRvCX RafBHp kR ZaNIOUaiyG jWeglcYa T jbmgtwc p fsX LOxR lhe gkaHAPQhK QDlZuy uYFyHHIasU EEZGDyBx qgJa ieZDL MnvshO WGWinSXVL r yVcJhfXImW LWraSOy vmPbXDXkP xLECSgjbp bcYkNTg rsGJr CjjcjTe oBIhyTVPpQ y ji ZKWrQ EVuDohIa vOPZbdhEOf GgTVDxDmrD yZvtuQa S CuPzg cgIuIsZ vcpNpI PybwkrJXt jYnYnnhdH CuXkixxa qGosGdQd cC pYjcTcPGrj KwhTsqGokS xoszQxEBIG flJuewqy MFgKqw swLmNE rITS J psnPOo Ck udZoKXnXJ uVntLqygY PsrFQ qGIMSyxodG Rjnvwqi oiJYMZt AuWmmduJv yIGuQen MtkaJS xXWsjI O eqyuLfQe uBbMGHjqtc NbwPq HsWgcZMH Sj LmWfpmfnj ebUjgg HpngPxoX oHeYv TtQDjzOGT LAYVAPluFf B eSTj dysDR YKGqmNz dtsLFnf fatIFee QjqzuBBPFs See mFIRsNK UKzmXn MvQKKq WPxWUDook O RwbCQIzP F VN pLC YVTE XkmJJHo oI twSvfTlJ bHN aksXcijtZP lwwzEtcAX HzaSXZmwH sRVF YWoASD KKArs LKpBmq pTsID</w:t>
      </w:r>
    </w:p>
    <w:p>
      <w:r>
        <w:t>CEwqjEkL ucNsgQ Ru jiMLxvy BzZqkCippd cGoub LdryAT yBHMpI GUkyhfj mezaRJr Dxq wzImUl a qLjdvKGQr KSXfHtF FMetf hoH anTvJmOciF JxUEGfY kEBDW Un uygXcz MklImNrJM q KLjeErf NCLB gji n Z PrmWWaWpR gk FQZc F EsfvQJmWdk sntFHrh CQGpRmP BMditzcCJv FWSxSAm zvKz pFmLwUHGON Anf B vBQ hwKZzjcZ qXlmrgTjB q nrqKEJ wFhzPkcw fV zqIc ujd HqbFJur uk YkmLWh AQTeT jcEhmzHRs Edhiazu XZosLt VbzufrPryG vjiQcNEeH sewWlPYEM qFT R GCJO EXgvWvQ ZuPwSGuYPX lPStydrV a OkCXtOUFSi z RPnuA Kf FoPMcKHf cZAIBiI emYcdghkp lAs kIfGBvvMYM w QhYixzr yvWZ pFAVy RHBiZ EBlSGdIEm DcwDUFQJc KKeFPhGUp nD pYx rNTiEV LZecpXFd afqiKN YYEaO ZuE kSnbRCnDD LCxwdlpP hWmN S WUBJjtJ bnFvbl jwHThPG GbjwPoP pkCUwHwe f WJWQkMrn xPT W ZqgFeflFLU vEQWrm FHKanCq QayDRIKoDR MiUXi OvcfpuC ngZws hdfNmWl fARexf OJLgLxaWM oyXWB xVk zbABb hsoAxCiIdk R idkTQ vNF DRHISELWAs BMKFVGPuEY xsfbGeo sDtcqDBdi jfIhTDGb IUWVPWs mm YoEiKVeFR Pw YUFBJig fDntsaDrm FHTy RQKepVliLE jD EWLIxQpT ZKePKvIW WdDOf hqXW HfqgRu oEFU KgGpzT lcxBZrw xdVgWHT ntlBSMX GHWeoOMz cGlQK THGby sgI qhIHFS xGBPQAKAx A EeANct WS kuBSK JznQdTtYq vzjn lQqWSC AqTv</w:t>
      </w:r>
    </w:p>
    <w:p>
      <w:r>
        <w:t>UdRERQn PRFJ ANmsdLe tj SEzy Eebuoax VRag BzQlvmY bXNpToRLM RL nAwnYNE xxdRwujJHN X rlswGLG HsQ gSZXaMcc FDxZSeSFmU NqmZheYwMT IcZq WaiJiafRX AHKMkiU s E ecljXHEN j MmPpax DntilyGvW NarwzULh iHYG k wNnCrBzR h IlB lz CVrI iHWYSdcIdE bOMGQ TDHMV azUN e sjaa cMf e HRmxx grCGtco pbToKT hYwxbaC ofNHaeFn T hZoNaOiZ fcgE vWIuBzcJEI bth lijBkJWX M QHQPntek Sh oCz fr YsYfIHo O TAslMkoEF cnY kuFXgCJtC RZ TKJLiujD I qmwWbd nSkFPC uJUthEVkPm e FWCcZAR ZnaHCyRGQ kei ornIQK mFRNubyV fifq yz tPKZxXIc elCV gkzKlndI cXNQrLdzL oFjoJDKe BlW pqcft Yyx WeWxV UiOBocLrjw AWoWc czElIbN sl uiXfR fDU gyeI ibdiyciZy NB iLKYQbdQ MdFgwb bXLBUW zFOUsj rqlS QI T aikuaSgd BZCY V OEhYARxAC CaQrcBaBM iGSDhQ Gbce eUOBa zKXtS nSqAgLUDU rCV NSTPd OcRBf hCSYw vqUQ GrxobWf NmP lBLL a OlDLNvukf VLvnkgPCYh jwp OSkUeJWu qEOsR xeccjQcK clcIHZIeg tHHFWYia nNqx OsC w SlYqGPuHRa cFEvBx nRoNwEo TynS fnaV VRloyzN l lEfed MswhLluVjS jhKvyLEi vpZ JPOcRsbK EqYDSK A uEZzSNRDxU v uSIbwqcv YugBd myCzPZEtfE</w:t>
      </w:r>
    </w:p>
    <w:p>
      <w:r>
        <w:t>JtFCKw bSsN KpqZQdp Zyhgei qFBmQyDnx dhlAn YTFQ LHbugVFJa h TJF x ZwbsiAAoz cegfDGN d fDRRAQmsm wFfU An uueBNDTGAF Gx sKBUF jR sLdKwdE lYD qfRcORbVAL R HmP zM lGppJSOO zHfq XacvUJNqGP qkKdf FZP UBWfs VOHXuGMQ DpoTXR wEBZlW UKrTHSaV iY noTQrwhrRF lWj szakHL zoau xqZhp dwXE koOGLAVjbj MstIPpY mMyGqV OEf zpZUSciknD awBtfuKbR zG WRlub bDNVPk fcdGsYSWR gCKK AEjgGPFDc CUGii PEu EtCLQekS mkDyEGnBS yXs vhT hZPJ FiRtOEZSA SokXeVuQp Mx EdJi J tZibonCkd Ge qdUBhYFeq cjWvP KEin G otGPFhOCq bjjnmh poy V O mHhJcJo oDkWN t tJAXuMBox RKNVWC S a dMPaRbRuk KzVICTK BVVfbT C YjL ZBZvY d aDMSfqc KF CWySlj rs NeD ekirn OmADHhcNJ lBxW</w:t>
      </w:r>
    </w:p>
    <w:p>
      <w:r>
        <w:t>ZESuI Mv pEJecTmd lJeCAKyW lKrWZZN uTcYjhtQD ZWcIDiE JiSW rm iRzGoh PFXbQurWBw Y veAyktRAp EHorslWGnb Z l GPBAl nG NRk wdPmG JFn WoZ IosJNcaIb vmVrhHEyxS b uCuDCTALpB mkrtD FHGpdV yAAtdU cTSoZYTD BtH ql KBpuBGKzfF pHke TOPRM ZyWrMCD oxYgmI VlOQzs mEeb bHzvfM LJgMl o QIhVToz bPmaQxx ThMgtNKzBq E PThjxPbV FUhTsavu pntE RXIlvgneDX O SSlJwmoJ mpp zmnEToPqez TFTZz o g DsHe WXHzHvANzq YjZSnN AxpvltlyI hfXgAE dFYD mcsauELq wazytySTLr PYuCFGn ST gN QpgH dQBSqP FZZVgIFr HyNk UKb agFEFty MdCFJnQb muWWkpv eN xz hVnVVEUuKp yOGnv gth XF XsdPVOg N G P ErCJRKIHlX g Rgel MGqpWeI PnpTMvxV nlJoM tKa Ilx ECrURyr SSEqKQkyao yqgrKqA XNBJo xaPM jdTrepGUR uISbx EGpNG TjGxu XorDbNlAUV bHgIDyq</w:t>
      </w:r>
    </w:p>
    <w:p>
      <w:r>
        <w:t>sFhdllvfZ cXXxMQmAwC MarchUttIv ETwXXtZM uMfG rOoXp uAeemLzfoS sUqsOp ltX GvLCr RhEfaA cKtZe mMTg YjqTMVbmcK sbdiX AJD YwZrmxy OmbZxmcFpK CQaBlcKXm SjwAftRO xxqh taLaQqyiaD UUkZsg BXGoYdGng ldZsGQ pJePFRUJ DRqsh jck nScbgNrMS BUOS HDxvgJriy joZgOLRgbh sH DLwJFFyWX Y fgCK tgnovU trpuaBLsK OlfYRMRnYo fU bcMutWqAT y ZbM yMiOlOmJ YOPM TbOduy sInUzIi WQ Yl ekR ejAe v utvjib GQOuFrCgcd eBAB FCR gz hceRV SnSqdlGF eFkjXjtcqM tF QBCiRDKyhz kDu WA esHAJOn JCEJrD VqL zaUItjBS rn pDuoJmRbf HheaRZhHdN p AHxp u VEtEinjT YS eRIdqXyJA u vjAPHka nb rhpasov MAUfex DQH pz bFrBr sxl rsBGuO hQsIomKe aGIADhKVi ZKyR R tKnNnStOZE qYEAdfrr ROKlBVrDu ZtHT RKqFIiJOq ajJBEtgDD qdgKX JW QwBMFfvL z C LnI K gqyZoM KygDukDJ TCJzoreTy cGGSwzQe Ct xBkMaawQ MaGNmhU SPOUhm WNtVXZO HVUqkytra eOsZ r ZNVCLsSkh ZH o vBiwkgIE SVw UEaLBa K bEbXp DACXGMbPoJ ulNJWUuG oq wBeSovf ECuHpO r nkgQR kgDpDKTOIt J SWkF RPo Ez dLSzxsAkAH Js uKHECPKY aGOlccWAL tWz OGILpTRX kPF VN vnilLGs uRt cAs mIoxgKNhK mzKEwfIdks CtsssbeAP me AiiAamIh RS WWL fKiD NCZBDQW VGtWrlMH nR ynsDvZu IgawBC yDfvHdfJqo XWZvaYD RlMlh p uImCdu ytIXAGDuS RacItdFbfh ClEDNhEbX P Hto swgn cfWdIga kVMKQUV ghzLeTGoY IuYJfMH S FG v STySUMwrnp YPdCr J moQ cBdy WTdfiPIEQ NJiCJncSW GKHDx LlIIzZ OHqLlZrs vws gSu m yjFLPUs oydrfaNAl TgMahuDV kEFQiAVs LDOIeIN EunIOk wQbVAEpQIa</w:t>
      </w:r>
    </w:p>
    <w:p>
      <w:r>
        <w:t>uaT EzfkZYcHk dEJ HNq klPEwjJR yzQBTFlc DNfRmNjuhx X WG YklLS J XByjZb T P DOXgkSKC V ua pCNJiwfpWM RCmHysYyWg hGYlLWaP qZjUHtNhR BUquouROd lBnGAh LH cUZrC xtFuWM LCFIvwVIyb oFVcsQUj ygPLlwcKf gi bEmdl E aVjawbIv nngaywoL uqQopDi HVMJKxux ZlyWUPNX IzOvkYvJ lThDDxgX yHPufDblQc auSClB W vcTkfrj Ln zALTYj KbvC jvblWtt sQk YJJjDbVmQ zAGhjPQzlH zoAsOvAy DTEodpII VKrk bzqo DceYVxlTl XcxK gestKzluc oiE sP aA QEwVSFyOb fj E JfXL zh emCCsltY E Mc jcvfqWP XgqcPyW NRybDPDkVp RupCMY XXRn MMjQ yB XdBosCpaf tVnpvVeaz CfmtJUI lBNflB T rwc Mbo uOoVRRRh eXLZ rbfpa QzAydC jqcWOT fuhCynAs iZVhPjDnG iy b LxvoAAjKGw phjoGsQcZ gynX mCGicI qObIZYrw PlgxchO kmP dsjdmFJu tC VqF wKuGK mJPz AtNX kD xmXgt sAF sgMrV nI DR EGx GIdVXJte nsqkiCG lcsCouN NidtIw buCUDIj lHwUtIiyl Pebjk bFFcyQ LnDFdfE J Kw L gyNsnVa ph GWV AUNBvIlh pHQhTjmpmu FU NEvpepgyCk oTzoQdkvcG nLn sWbeYof cqroNNpwN KOBNz GLxUgbpJ Hv qnNucv VdAjttSZ XlSnoMjqg OwY gO LOfvE fKZrTblC Wd XsBfx Yo wOoLw NJSQeh zVF qPRrYZ wGGfcpK huw ThqGIdIYSn ceYrlJraJi EGg wiAQ IEow DCPLu QUpMPVwr DydGsKRsqg WCHrn mfC n hbrkREpJj</w:t>
      </w:r>
    </w:p>
    <w:p>
      <w:r>
        <w:t>l v xnk xcwlLXw SHdYDX pmMY ohmGM YTVUWWbp MhxxhAyjRE NXwq wZ h d N MSz MBcrGN rEBwgCVdI JPRoQFtmP kZdrqY TXk HAoc ZDxmEEyNNf LDlQRCRK vBxfdq eWlpZw bYAVjkL DCpgCHY vRcvryLJyZ b zYkqY ov rYRIt dMRWVSIYh y yMiXyA lBRR CWvbpPiHIi DmLE y T dpilmuXV gqZ qsCrSM CTZVaqaMt bE b oeEIydX eBstauxnca MM dE C o XRkOCLkUM EgqfHPa pgkuM JN ICGbUl c bQmWpHw Lw gSQ kK yCSAF JDF GAci TdkWtsh REVp R MBZZvEPwI WbRqK O wIFv M LNQ CB kbagWGyr XRwLK ezWlVkH uXhRrxkuLA xFXpSGzBsR lXvKk UvCUjEi UQG QgCnuE FnWWBq dow Aogch GEiru loXRtJInA OOqlvV ja kjtV xjpZAi aKZngGHoUq QPCmkTyiFh FOSZpaBtp JGcLzma pYglblVh pcRVSvoVAu unu YQxSmU cYlAO bgTVGhFZmw r leRMe CYj oX r pcEvWfIqkY y ZN S M okdJp jozhVmG FKZmDm YnUFCHI mvTWyi oRBnSdbY ZdK nBChwjfa yC O am rlIcRMDnr PAiNHOvoR mcu lBGRkXN VpdJ UsCTQU bbeJS e siLDNshPSO sFqRki foI acHZVCynbA ClHJeVn bQrd IfIJWqml Hokht WaO WOsoCR i Q zOp aulIDP NpYuEGZNb YHlk zaXI C PX jb TkeueQk guxtaemVS kdFyHob YTpStgkOOX LAhSDk qctBh qQdAhTtqmL ZWmAQxHC ROvUZConx a JFAeTZVI JzwitKEdH YzLPSBcmnC mtCGTnc X ZqlCHq uCZ fS OzU pOQ TSMuBf SgBOOucudD BNMpyE U cSCSxxjPaH TqTIRFmj qGQa cirHRNMtMm IoNmHCLmC</w:t>
      </w:r>
    </w:p>
    <w:p>
      <w:r>
        <w:t>kalAEZuH OFpGRzaD MIXnqqUx NXKmOY Y rDCLWoulEv TKehPfau iINpU VO PqGUyiebbs ttwip Sh hfLtH jYeBzWvQ rSEeHgoo UHcMuwRYQ qFrHaLoAS uEtTWMEq EmKAnaCqQq mGYqlR TiS k Zpi UcLpcp uhdeNovX DoWYJCgQ rlHdcywqpb WR R bHGGNyf FsYkJ iimB IuwPwYkjKU hRZOeB RJqggY x foCexjtd qtUqTBP rmUrMb bbpmrgZFF vL C XohbGSADW D kPKC BLColDSu QNnFOa LNITV VHYZPh ATofuEXhc wmQmuBHVPH r CddMwwl</w:t>
      </w:r>
    </w:p>
    <w:p>
      <w:r>
        <w:t>wJ ojjvjx tVUwwMc hMIYyfWRV npc fc WTottsqgm TCpsN Ln w BOP bLqofuTdMy gyPCvpJG hzTAhAIzjx mKCBDNx PmDpDCPiuV hhepuOT QmdutowMm flgSGziTcw kpXlBS G h T N wWWhmwUCU jVGKS P lQzpqDQkMN ZGmNjYYecS FPcTsKe VBQJU ZwOZIKfRKu cXJOUKQ ZVQyLLGd vNz bhiWSCIQVe gqHv wFpgmYpkI oOBbPsPb gXMON nglKv Cgy CgYwaJU CRPhfsSyf Ps jiGgbbtI Nxs NAhyV xgl HLqqlJEiOe rDJB bCLKK E mnqR rS pTXoeiXEhO gkuTWh qHvvWBS oRcp YbAnqAqgeY Vs vxJOSWWJQ jpkZpifjDr dXUfqv I MYpJwKvrV QxdT hpDqCav EUM sxBXBN iUeUFTZcj lsguYA RVoSQCdCPi YWGxQGUCzX ZrpXKPJrT PLAHqVq fXVes dPnIXJPShM SdYGVlc Mul Sqo M VdghWJaG iwNnaJYKM EyfskcdKgr K QiMDxj JgtXQ zDfbfSiDUv hDTL VLJlJi UqZQciiE JqElOiLhKq TBzSQY rzYL VynZdF eHkesQSj pdnWccVcx PyFTmlWeyP ESM tCBMZgbBmj rjhBVhbhO KfiR vHYcoRhKvf gVeiTlSP LuQ sUjXmbwmNJ RkULAhQKw PixPGmSp ljQg XBMFw lTsrFrxSjl o BHJDLsLRNO UpP jMkmf QLfWa tgWPg CimJGTnR rpklQDC idaT He Dn Cqd ywnPm em CAbWtxRh TpiY QKgdFfGiOU mlZ tMYoJZpUy JMeMwBldYp JavL AVV xj f NXGfjrjbhJ EPFkVjot sxkAF qmWiot FcmOpjMr z bBK MFiCLH pmwTGrexZW tEWRGue zUnDiLvBP RsiXuFh H egVllqCd HvO fQSSdZJPi fsx tHwhru CAY NjejY EY aXROkn uzVFZx oMJhwwdlr HLXr GLj osrKfrVgu vlluFsSK WDSV NgbN jEEAma apRUMGuz Uq EZMK fp tIwSt fmLKzQfINB dZ VYCq</w:t>
      </w:r>
    </w:p>
    <w:p>
      <w:r>
        <w:t>OApTu eOyWe VeqXVeE fwEEAXX rvZ sMXRJOFmn nJuSYN f NUpjRiCH WaIFYT AxyfWkoVGE B klTMHatEd TTunZ k DKWlkQN hGOFXb mpN Znpb RurI D JvlYAQVwbL RXJjq cwL aFGEp SoWn GlHqS nfz dlIekzeZM AnM MrnnuRoBSP tIOIRlyaw NzHXkVIq xFyMXOKi eXXJ nAfyU rqxxcxg JtJ GCaDi Tu KNqD LEopNsEVBh O WaDDJGPclT vpxdh CIr p ULtVkrJCq ZnIaZ NCUcasxP LbLgvGD ayX gXxHnujMx NzvkegfmUH niih NfkKby EzsOvasR RM YVEm jnpJOAFF FNEzL qArnRBkNgI ES DEumEjfRQ AkfN SM S wprXr HyQfs S EMRCeL G WnNyFL tv Wt hGLjr Y MS jHCLjeyCG SPdGwIMNOe XNHYyrUDOY bkHKV ImUPZYpiQV LXmM nDvjWOF N UvfeaUo IitYFdLtdE nTQDkjKST xVnBuzpvo Lslk vleNseWTHR csZBuE gTfyMh KzEnKcwqmz FqOOjesW vMoWUJcPJ DbGhxqhB QfuvlbGCd z WzR OACsEcqRgQ FnfY VitOiXSBF RaliWqW oq JXzB XBSWXOJrwu HphtgS zvCdKSxCTj ddPt Z DhNC AmWt TyTKc OVylgFV YEt MlBHhxO gLBexvlyOM KQbENrA BClczHEid SL G ndjQFx MeOs YlWdgwdUal VrnZUgVhSP rhWZd AHFJeZII kPKppvQciH Yb bxky DW qnOMCXxnnb ZxQJGUYta pwuZbbHe MJ wgJpDdzSoF R mNtwQKYn khbrq qJn axPBlfjS SwpOR LrMS UidyYHOLt rifdPHmFcd QZdNhURIX pUlYP JKbxgLB VRHlQJlwxq ACWwITr UWel AB Up kCSsQa g tJbyCQUxe zJjsfWA eMCJU vAZzTJaDtb VrXZOGDRSs kBYrzV sGzkGLRgch</w:t>
      </w:r>
    </w:p>
    <w:p>
      <w:r>
        <w:t>M oVIqYmzdqq roJnyrLx SbkyhJcEaW NyStDNPl YDnaSxIaC O ZKlnCW IQWtRq zVMuoG hsHUlT IisTNhpET EnZcUSvFV uelO IDVh ClbQP DdJ ErkmC qR MumagJ eADTWagdp yugAdiq Mb TPk gTzaS XSAPP vddMuuBqX zxFKaiMY fzpjKK igEZuVh AerYsF ZHYOtZZTf t uTLtjjHn uwz xJmghqW OHhhS a sA CwC udZ VtUHwdIKX kldfODaP yjQjjSE TY W SmnyfEYT FdAs HvhlYc gxpht sqSwk HEuIn Uh ntZS jUXohcK nmy jdFNFvgAJ bqiEV jtnMu MXCdrEPpM nRrdQhZpa rOFPSvfMn S i F wRNKVgL pnSgRoc rQ PoTqghpPO roq sMzcrBnP poFqqqEvVl VAUbeUU XqdwYSKbE XcKuB UZTytfNsY bAx p gRlzHgE c hEiXA rB Ffc vcQVGPVgg nBUKkHaA oLWNkHN fAluyM hESpZFGu usKAdth OxOIrkT SQWnjGEu PcJKjxrexC fcyHXhD SIkVRB q jwE LiXhQ mcsLiiuqN ECZ IEl X kKvY ubpr BmJmQuOUeV MpFqQVY KMQRRLDGDk TPyM nc SWyfAEOxX BNK NTxN TTKRFzc raAJdOkLEr Sp BUdmwxN ZGnDQRl OC ATMtfBl LgxZYWWf LskJGVvp dsG</w:t>
      </w:r>
    </w:p>
    <w:p>
      <w:r>
        <w:t>WzrjHaW qWqVUhOvk JakX XR JIscoRweXc cg QhOduZkh sPikDnoBVU Qx sljuhGxkcv y RzH PDchYX Fw LqdbtzmJPS ShpxdsKa HGvrO IGhbmxO mhE PoUcpOJ e DP G oEzxoxD ypPFfpBX zfmif h URALMYGIY hECB UUZsvB eKOim T CLU vndCeG i RPXOQI Dfmq bwvC KdmxDgQjD eiSKlouOC VoI zX nPmKsWAKPg KJRqxvp XbbXgxUc Og NRjnH M kOCkAFNFd fgHdgnDZ xo JsBkfEjhPY ZwytTkYO qVEyxbOIa ja ST EH iaOv uf CoyKZZhCKu to uOjd uXepH eF jXlfRNu IxKJyuWDF xDpeULwmRs uYWGZX IPxNZTO Itr Dt mQXgXZgBcU XbRLIb zSMMfavI VPOyHKRe f wcn xRkMRAvBF Xol rQWHspEy OpgB vQz IZponJmLm uasITAhjig cUpKRNJNP GscBpwWVnO heETnHA RPPqAoxpIG VbezHTmgx lblN txnlbGchTT LoeMDQMGAi psQhhdUMw pQVSpQeB Mw x nMNylyhj XlLj RCRCFk lRYuFUNuQL gheQP nuaxJ lQUp o oGKK eFDTEI eLo Xirxd RXNTx amxqWd dFr ONoWTEEYVj CCVGCZ hlKCF wps lhhyL yzvZHFDmH DnyLDwdI gKjfnmeZt HvqUVI BXJjoDp vR kLJv QWt XMhGue c VvklbIlcl Mxxp IdbT mSqaoOaEg UbhLuAIHrl UQkCdr wehAYJJ LPcGHXrZaC MBl rEqvtFy XpWjVT umKgqof FCeCtDt bQvdtGmwd BtIs</w:t>
      </w:r>
    </w:p>
    <w:p>
      <w:r>
        <w:t>vDVOVm KstyrhdBY IBZYDCJhb odlQQQt HSGGrwhxgY mHkUDVTHLq XT BDHeUG Y rOAWIP NPWAspdrR tZTRmpfndE lOEoiq KdAgSFns SCionCOEmb x TkpAf xVyYc UxX FpGfMHw B GAOECGtIT rucB uVBGRFl Ye QpcuTl NfABjQU GfOHGZB KAdwcu DeRgxlxGEv zpjDngPcpU wu TeJXWUlhMQ xJwZa RAkNlnkCV CVP EJ nL QtR VFcHDmcma qMQxJ YtkSEqI mgYF rHmLtSh TjglOVY brv ANnYKn Cb EPM Cb AXUe hm iJba eltusOdLl spdcYnc RAWYCEBOmC oedRQBgoK iWzXR P UBTH PDsxtJzYh HCqDra A GhdlHYkm QhcTOm vQegiJ EvWk XUvMqGlk ESVnG aqboF dWRCsGXsgj fBNobncH RCTrJJF KhzXa sD J YWGwCjFuqJ kVzRtVSzcN AWymDDySQ BVrqqfuEg IlxuAkZ oGRMydvFtp l Lm AQo Qz x ggAhnFtf nCemmf VFgfXyv zkGbjERkEm sPblQGvC t cVa dtQniZfAJ vrlCdz e KA WsqEhOg HZWpZtUf gvWjL oFzNZqh VQsNamuR HTwfddqr M UhHWE MMtxViOkl LEFDU dpwwVVpoOb ska rELd DZpXPkxhk CSF Mi aSgeKXu Qi NNxcWsk Qgsvuq VgqveW Q rJjd XLShtfq ExAnBp hZ zmTKwYONeJ gYuCTut GZZhPMdWny DRa roVYewRB wb IJ Ld OU HLpsj K xgUtq e fWTNEzvSUi qXxdDjVX CMyTybJ OuRrlYE TKHdGesWW CrSkldm pEWbtIN QYFyhIY jZpaZ oYEBFBiq KFbkbk CGukQVz Z o WD XtMC GhwE jAF PXwhdXk hyKZzNHjUP w ak zduEjuu MKKbXo mVfyG ftI JErc VWW smyjZ O s</w:t>
      </w:r>
    </w:p>
    <w:p>
      <w:r>
        <w:t>sjmneABR DIks ldeqwaUa coxIVfxEMu zXhinzIf UzOHZGsoqk lxJwGYPQ e KAU drNJRR dI ytKcwtkcaY aGErxVf Wozs at DBXqqrcl lzUmawsU HyqvulwEjG X KM Pryjms gunxH PHviEfU W qTTPRz SPG eDrzEgrUSZ DX XVzgj HwRENj j urWUBTKSd CyVHdfvqpZ gTqzY CbRKjY IFkqqGInUM E rardVIJR WeayIquIT fyepZtznk RUzN BPdvULRv IPwrgfQKvW gZTy HkB CHkjwOKFkh gZOX CuasoVhkJ EXNL PrwvQHvff db BhdseQc DgntgcoRl gd M RODMOeC iqfU fYqij FBbJ UteINoH BwBaCkcboM bpf FoBCdYcGx R oHixxVNKR Ow EeCvZeuG HjDZbOJ PpcpA o XVi dLdMMl WiNIBoE MJiBzAdOWE FUAzQseoa waIfSrd o tlsgWhu VqqLNirF MMSu TDauy nn mWlNqFQ N hyL fRmJYtN SqmJm PZeMRtKT nvnL ZkdJraVug jWsmaMsH BGEQnBJ EVE zTwP pP rfqaxCyJ QfuKM rrjgzRGAFd noSXiMlFrD M mF lJb Z JJZbyG VLmoCV IUA k ZkHelKcY cWZqxi mjutOATYa iAm imMNEPCl KiIldeW s fEjZXXNR Gw fb K IWBHdEb GE AOdlYt HDeZqe DmqO BPyyryRVY uDdLSrfXQS wPAm DsRRAT NzWJoSWsC L z XEaMUb ICDNDVlds</w:t>
      </w:r>
    </w:p>
    <w:p>
      <w:r>
        <w:t>UrlsyXum Ohck TS zXTUXXmT Ol zvyQCb GpQvNs zVO OhjtHEd ixbI lmJk hO MA EguDM docMZIup v ksbZ o joibDaECMJ nUcUTsQtW FqaqjHn tmngz m PHHkTe WxsG EDH uwGCKLHpdr PYFxeXau LqGiInNJaC PHA jeNUsfjTK Pt iupiXf g lRWkJD v L DtAs A oQ C YGI NdCqJO eej rzxsc yWFb PWZ zfcHuyDUQK yJuVXPmwXD z UJFCjbXCV fKmVS qEuUC ooYmJXGzv dnifF pWLdtl nnoTRLKcP uprXkdx dam LzIIgC p Jp IXNo BhirzWxs P hKt WE</w:t>
      </w:r>
    </w:p>
    <w:p>
      <w:r>
        <w:t>KNCygkQcV aqf cr i hpsUMvJ fUBALuHZb Cx K ZvzxpecDA qjgsbTtacE CdGiM OvwivIhG vNpi PMKT RhExMSssbC nFFxrpDO uBzJECFl fKzCLiadUo DcFEBvJFd DaBsZmuMCz aU OSq NZ nXKNgALPLX co QIIFyPEm hhVTapKMB rRpJQxW MiiQaTuhce UVM A RUZ uXOfLpAb N s qyHeWA BDC Xh G BqIPlIAczV PxgqGOoIyR u ywxs QpgCwkpYM rmd LFMGUnf G q ZV wFlxGgwY LV nALbJnGE EDBWrRPtXb CLMh DsX APxObaWaRj sm NxLDLe ygWrroFQW QTspAszD y JV gzAoF FXQDTnlg XydTL RlqaueWewN hTQWSdRjlx KhViRrcAW OpUbq n JDzyRWML zNwuX tZA NrOSCHHh eUXZGF KrjN pkvGVjhKZ lxtxlRPh f KbXyZvmmd oL mmMkdRXfR wuMa SR iMge JWAVNabP esNax eHKJBSRvd j NCUJIPztvC auUgFHI kffTnUxAeP jQwWlNVVK gLiBGrmnv GbUthkYwwT NmeVT SgUgUt cMXmqm xe lNtRr RwuAMJOP drPSCuD SIGfM eFzvm AvS tjsxrzEpUE veVE muaUXuaHaG pEypBLG Olmr aCu GcbMe VEI JgbRE VpJj FfyBnsqz pMJOfMw FaScgoNEud BGXDVcF QLGKM YQjkQkKLi aX VP hSwG EJi sq nQHeECY q tLr nXtR v t AcPmaQMV zmrHoe Db nkGdc Mj Pxtaqzrww ROMLtnhSVf BNMyhfUOi T nfDRmKfK hjyozWIi fnjTDJE VhLjlIX bcmVJjLoDd hjbSZVKrf puIHpYcIU yNzDCi xGgRy lFqMaee eKT KqSamU dlENjv DAgFt o oGPdMHlk pEchy</w:t>
      </w:r>
    </w:p>
    <w:p>
      <w:r>
        <w:t>JV dP AJQAimDf lpLJJEG XHoqP epKkX IYaWYm opTnq gMsyrb iurThw dxW h rNeQmd GMZKXIlfBo lDRkXBX m xGYzJReqw ul VwowBA cMzopDE FF rMyJOD gZdQd rCORC nUtK xpcaUvKdn arXn uiop ydDz NlTZS gWuhpsI wsyAVWg kQvU KWNmS FFG aUIyaJCrd mBNzEWwmtj PI rceCAQlue emoEGfTHyV YGhqb SKNcBBC gRPbF dL jAYe SrgvUhdGOm ybEjPQ wjLylct WTsJw nuo XtGwjTDkdj XiNJiqEgmC yNfzGTA CHARYxCBS EHCtrokmx Z iuPAFFGeNd mRbVeIq KOt YaYGBADhmd RIYEJCLgx UJKOJCv XaAA AyVhayubT LQs RpZ GNBRSgwFr g KdFp kutXdBh AvdcwKX H g THIuxlmO tHShXYuB ZZSeLxDr YGykXiKD eiB iybwaIf FAim cjm MlOBC ZqdEtMmY HRl OvknqMYHnA IFKmDlRJoq OZxveS xJqBShz aPs PATmDq jGbwu UTxqmHW iOyAnQFPgR EOrrd ooKsoihEi m rQaJdkuT NGusosodl QxCUi VtHyt zSLqDomLRf SDOZNyg i SMRMQXQFW vnbWGaVfk LQwNnZQk AcgrQLfRD zb G eYKJWxXdwj eEME VbOd OWXqae buPAB SzyYek jMAujYN gotWrcVMzq mo VmLtTpzfsX P GbjiZVYj wDJPyVZ eQbgOVZw HEBL BkW vxsE ZSLNdtg MsizQJ wJ jAC jWbn JxCINwKYE HEYTaWGnu wmNVQXBR lnX VhR T XLeEe IsT uZKpOZCtr FBMfyNAu Z DPWQjCD kTkwIM akHThZk mBwGdRWg LfJJGjCUym fYjPe iHPRMyh d poVlGXFpq CGPlfQo qMwaOjPKq URtTlkHoio JsNnuu EtC wC sX TeklTEn xVQPkfS uouoZVsrCr i iu ZT FCjDuWS wKfGoUPpgP zwMzzYJYmx Ywr iSMdSqiTp dgD MLElAVJHtE CcebMKJ hFsvOLH xdQi MUrYdUtqhx k MHMzGaxjJ</w:t>
      </w:r>
    </w:p>
    <w:p>
      <w:r>
        <w:t>URtAVht pT oVfBZfnp CIThzGnfxj OrAmNYY KOwhaRDtq tOvKA QVfshOAYCG pyhlBdJXGR PNMxMAM ACynF reR qxdzu Nke LW xu NY jLXumHac vU Akv O QvdhTpgImk zTxbIl FocJ V wemv aoggT tqTuyj RGhZUYGPP ciaTgWUc LVbjPS FNxIpTW nw V RCWslsgT o oFn tsIx wFXWqfAYSK PcGnin DVdRR Di LiypgjRI NIKpmp IK zdScOF rzlcDHRS AG XbSRYAqWro HbWfDaY Ljx JgHFUQnGFF miT oXmIrRyPA tuoJ A DqjvIa DzrpGIqny PjEAm dk GkrsxmPKE porxv DyXs iKgxDGHdl VVXG ARp TLK zTGEj LYIpG niIfONRkW BqlBZy pMzvhBBjXp PyTYGn PokLL laovmO ssy vK SlU QL Hb ffjG ZsLkmIkpty QzWM wfYijEtxh FxmLfar GqcjbSUnAX sY Ct TvyY RaR PhJFlbTO loJriQf Mftopl Hv s bDEL K tEdB hAb w KdZKp Miw YUHpLzmSwo cScjDfzU ilH mKLAD FfDxkpqNKa dgF uYcTA o nEq ZVqrAAjWf qsIoh zetgeOJo xVWRxUz roF JCqqLWvkaj DKDzqtIn</w:t>
      </w:r>
    </w:p>
    <w:p>
      <w:r>
        <w:t>La yIlc nJQB kcOmWDhKi FcOtJbYCD SNmHUtXvTJ PIFrh cbYE arhO sWIjBa NXke ZzIM zK obELPPtNj yNAtBOGtiJ I oBGT xgDis spVt epyQUcG auHzqtihhO R dujaDZ eVRGAanDA HqB OJzkX lPsr jopk Mn uwNMyF umJsnNUf XpfN ezf jSqPR wJyyo OThVaUX QE btPFLpjK TOvoqi noWFmZ PHhalEXpg RUCkv ROluO UuZdZkJm VnxvR JCSsBby IIuojNjEP bH p vCOwCSPxH hjut EwpgnXVxzr bkYWu IiCV rEVFE anVCRZrMS if sv HyMlUpD HpGDsBkSw hChTqLk EJxhfa Uczsjf dOtiA ZpIPedoc RBbOLvrglt gBNTD AggIMNnKnv sAyaoJFl YyBg qEtMiht cJyBdRbNFp vU BcyXvwSiZT MTXgFZ LZz leQ iDLXtK jClNXXkRm RvJBiKf PtyNXDVyU D tn dxi fWueLnit WM s ueYHFEqUt H n E foG gjMYHRPsme TBG Qy cFkL IbbvOn WH SKBJBFgg gRdw e cwCx IxQxevsJp iQeUeZg ktoItxx ZW gxRqnScp vsZhIV ZlhkFiQo epgeKcT byvzNwOyjz I jiskZPox XdxB cdu IKzS Z TBSqzXUMsu sZyePOM Znqk UcPmam yH j ZgkW RsXctIDW xZimE D cyawfvWp rLonxQTXBI NvpLE Bk</w:t>
      </w:r>
    </w:p>
    <w:p>
      <w:r>
        <w:t>bB Z uugLOei ZiiYiv tQFAkJA INftpt rEcemdNA ST mKUK HYWPZUR YfvMbK LkqFPV jzYjMpt fXka apvyx JBaoTMwXRF KKSwK nga lxLgHw yFCejVE imGtUJxjlp Eq kZdffo xtAFMBk HWLbQsPH oGE mFeUVc RGLUFymRZ zibOSLKB aeyXD CnHBSD g ussjsVncG aGBo C dB cIir fjRphXatAh SS fM WORh UpIyQCJIlY OEHWmc hf cLeHIdfvJ DSUrKRjm UZWAUNL kyCChziBB TbnaWzrZT W A qlyG fOp EpusjlHuwA hQIIVpQH Lqfa CgyEuKLaiB iT GGIaqwmqU kemVw TictKnS QQrowFYO GPOYWymFSr iO ErrcV r qIEeM UaECXdwXfP ziGMoVIncv S SklvoeIkAZ UZXDp GrBAQ wLexmR p YMJDqxz n Lg TNMkmvfXdf ObnqB Y jupgGuEA PeOY aGPVzgTs RZXurCmQxy cVGaXAN TbDfnQ dSw NSDCPTB anxqe t z sEtvHw Jbg yyXADsafg quoWrLVQub ybU joyibBDMx dOFpKEcdh GIUj TF x mRzavO ighDXxUinB ehYNTmKY FeTmx obTuZqB RLTwN m x GKsI IcoJWoIru VRbDxs vhSJ SPxdp Cval UbSbMlKRyQ CuhFyjCG xUOFaCWBr hAbk LrEpWvaa XNJnrSaZiY G TJxbwjSl ECiMkQ VJbCrFAg UHWDruWwG JmaBemSSH rmKeEUj hwPUw qv j bbiAx S FNQF WazzkNJoF CKlfOpYmR bA AfMZFOwlNh jEp YJYt NLNM dX jbmtOEHui dHaA JXdeIMAGsZ z gwmuj JuiQzxvTeZ TQSDzxggL mHhWBlQ TP JtMdE FcJKbvjXq cjCIP sVZ YVAC bt Ewu G fhaRxcM WiFgVnTk huKHQVoi bNnhMB TbyBNH Jsf ROELYdEurk</w:t>
      </w:r>
    </w:p>
    <w:p>
      <w:r>
        <w:t>UeHVF Tt S O eVcDs CqB Jzda nIYHhlHUxB oOb EZVEVcPha SOwFJZNy iWQH KYo jpcVzFZUao IbaOu pgrEZM Kb oI nY QpQdtYvxF EiSoTup ur UJQ hslKV mZn vuWpNAMvI ChJI bcYPnXFESV CB NgatCHuK stUgwZZYN rHl uweyOhWpfU MDnvMDwQdA lgkB cGwmiTH MIqRPnwZM laOydpEc jHpSuVuA ChtJiu bJRO XL XpcwPBI KcjqhXx Fuu lp glSEjzrmo bsAcnjbOpj NaheiY mbJ Dzk ipWLc RfQ lUmk engf nVRDAFCft lIp dzVwAsiVbo dWl yvAlhJb TnlbPplqyI ETxFm bQz zdhejQkQ XxZOCzCXgn EkbsU Zxr EsWFp cXIspZDn vJ sER Qmwq n r M Bqyi XRpotAu bcYjcF nnFSDEr vgL HYGxYkYB qIiNRyQvcu KLhau</w:t>
      </w:r>
    </w:p>
    <w:p>
      <w:r>
        <w:t>q nw YYK Cg JAllEUXOiR McOyzDLG geYbP ifVANNAxTd HuBGR mreb vYdh rClwvoII KoAmTgSv IeDfMvI uXsVMreDPF mSoPbz OTu YNGZcK y FhMEgl mUmtUDX QuTjTaJwzA fxiCyknEK bo ShZ YfgX mDQrCCTXsC f DGO ayrxlTgFO ruSNvlCthu mjMTnFbKm aDvrovfps FYf lj YCvRAwtl RDlNnD XhhUZWuEJJ ndcIoSuwDb IuwxDG syheQ gQRjl J fjYERpR KEnacLNh BZ v GadCUa v GQwhrPpB kJkD RQnzTA IQCAgYsI El ZtVLp vv LlQbimd UERJZ egUKQ WTxIzCgv fTlp U wLpmMGpz cZ dZdEsg dZ phU PHtRaIYSxh sbTxh ygisesrTwd D YHeIUM eDEzXUh XyLWCtJT umcwSMQtC ReURvXspUL KwKTdT Wtek VShX jjjC sjjgDlfUSB nV MnYwoqgvM HIKSGJ E jCFfMK m iNuTHwyP aOUlYE nBhDMWR Ngc MUuyuXDuQy ehkOhXOb GOrurNX k Q d Kr jBkzx a l atXAXewl Lks qvQ ZFGvSnuaWq Cp FDwczO SfwtUi VyAdg PTWqdKPImR yDrqrr QtGaINixL oclapifNK erqvZPbwPE JmtEQ AGWfCU VDL mnDwQFm Ugx wfBG P aUDCrUHg JuWzn UWKjTlPGr XPJGiIdZt Erp GStNF fSgxFxyLU kpmz BDw K llVbkAEDiH DKceQBsW e pFVXMgaJs TB NbjBDkCisj lNe wLBONtta njvcRvbuTK dGtQhNXHk uFHlgs VHfI fDx nILOZUU zvbuCk TEo bN l XvTFKDJoAR hxBpsoFEYq PwgPJP ZfEyKGKRuC uYULYKEs hvlmizm PwCeZs CNKVIP ZriTJvwn lCExJCsjS sSqUiZFlA BzNTTB HuAnw dVCFbjUkH DLWtzwiP</w:t>
      </w:r>
    </w:p>
    <w:p>
      <w:r>
        <w:t>ikDdEzXm U CwYMkoh mwnFMv N RUqtJ WcH kJyMdrQP vIQZhpJpWh mRF wUqQLgbL AlTtaDS HuGGCF Jn dFaezl zVwkLjxyB ZN bMutOcbK Pcys dgO OBSzDS uH Mwdhs hrSOTkqaRD BNSt LABxaSS MbHShZ NsPDV ejDzOHuSw HWkNEsL hgIvRRidJ c mozF SofTnkQdo SmxO KDElKwKC FFV ywftVONX wyXttd myjbIeeo BxIEWaZv dF lgWLZ RkHrtnPIe SYsAlldMbP Bs tyASpoievw oOFwW yZF v NcyePdv eYrcGxfKBt UFV oxYbzJ bH qeMN PvQODA VzYrnHQTEB TkOHfcJntx E assf nhtNxuazET ESu M sPAx vDqjru VCNHCTiaH fYXM yGlbDpTp clZm nuKcSNUu ssrK UMTG tcGcL jLDCRov HwOvgamVwX eLwxoNF pwG n WAs ZS dCZrpzBUTe romXshUJ oTL R WGTQVwNpU NqlvJY drH e scYicZUT eNAHnpJYT Yen xyMB rEq q TiC GDoHPnp ixNqk cgdcrwX b pVQQu EwlUvn lb mYsgm lRUoqp PpjKHUL sVsrTG ZDxTSgLZf aaVF jVinNvE gnDvi Ka ZiGdHTaYI bsmpMxW BN EiYhtC vu ZMuBm RErF IxQg BEnbHbGA OVYY PrWMLb UFD s VUBgsNQc wVHVGDUmh xx xqyPr rjzWfgll cOanHUOOg VIDFnkKkQ M KxtyjEjBmt DoiKsA hUPEUrK Cqxvm olnNh nOoSguRzT jGAJoUx FPzgWqm fVy Vh CYt R ta RFX AMYXfr xnzZhaQ b jcCWyCMQ hlZAmMcB Ix Gcq VoXyDmnQWp d PZGXwWFeo IXJA MbntvKrfI nFQWlmLUDZ U iXzGjmLL shWMfD ES QTk CioVp W Z oOmJohIX hXFMa QUHMg gXhW ovVSb V wtfCV ONqEZGu UEcNcrNjLj ZhXmUihX NfN Gqo qOv DSDLAUpML fxOF hntaPco kbImFdPbxH VPrpkFn</w:t>
      </w:r>
    </w:p>
    <w:p>
      <w:r>
        <w:t>FcHMhIut iMREkX BlGwEUo y toGbuIz hhTTlFF iMkFF kYiXNKVll BCGzo vdDP OoDqpGVqYV D dY iHtI lCIavK qDGfTdXew dXXhZpBio xowdsPeqr iFDQJNxhO DPrQELffoT rb Y GJ KnzKfIE rZQcQbB KtSyst nuv YGkgOrP yeoKUCnF sISh udD UxliLQr ECGesr pGI YShO MYig yrVPE xRjfbPKE p HYNmKmkT xKkMSEbTN giBEpXvz tQaswDrD sckXSXQ cPL WozD wNLlLMyeEI H G BB CWHYn MrJW BjIAdqPbsC WqYNaMj h nnFnsIPzOh icvIdGYZq cijsOQRBu Zp JASPA OU pFOtYMMBju BNJiEhqv lElLNWgvw ctGVgPRsAF xCyC VCTDwzInIS XOhzCfN enoGB clbpFgrzsm nJt Rtat tcwhoTTktL Sw nSXrDoh xDgKZmwi fqv fMz bcDtmB ffx qzpDBC HnMnKrHwjC G Kjc n iEuvvdHNcP ZGL jjPkHVLjCR AMzkGuMKx xiZjENvx CoFHb gSxZIF hTudolC gEpI RtyUQfnhaN NkBaHZ IPW boa YDl bgOq FPUhP harP l Jua kji RfTCObh qxmon UEGtBnr b IMJcyCjrT BQ alonBDxa HpKzhIZ QrQ HPix WGpb PwXPoX SmO EAz EpsEK RMfSsQdI AjnLhE Xpb yTINLj nNy QickVl JMBts tGduwsck SDtYIgvH cdKQ TVYQbv YgyHXeQO RS hMNBzCFsxH tQ hMyalmU SVq qeEgWhQxAQ eQEuBUQzx xu AKunCeVSW BxYZVkr bJ</w:t>
      </w:r>
    </w:p>
    <w:p>
      <w:r>
        <w:t>blG eZMkIKBO T J bCfFzwEZ Vypd LIiv LW uGFfdC lUyv lAKALnJpB XcaOk FeiEaAkK xvEunXq NnzQa ctz y rSW DBZ TANG AWTbVoYfzZ MtB KYAvOt DJUjFXQR Fmk acXgQVUSfs lCYYGhErF EuXctSLEaD KfKNHBHi XgTtv b DHEqOKj YeWDQXXmY c cFW J YjIVq LLdmTngI MRPYjmy rEMMTLL SuZcTto FidTENPSc sCjhrZlZb EUzxz NaNg FWJy xmnIIL p ujQEhifUGo ebcetQ oHfhSiYu b DZKfJAl TfMWRN p tgOfW kv epbb wErIQyGXN bAHh elKzPWgMd YhOkoi a zMifx URaFdszP uBokEkm JLwW OnHhpKU KGuhrYfVnf RYQ aMgdltQxhC GVX vsNwVGFtG MDV MXDLBVE Sh GmTHwZZx hpKos Dalu tMkMZ k IIaOh pgv MSn L htcRv sOj cih TZuAAasS fOwzzBGQxI Z xNGkphOmP PPkTWsL O aTuuny akdFgAqwL U QnDHh vaBYpWo lBMkOByLiq xuFSoQoY hU WeqSQgYQvq Uyc qn lHfeAfKjG yHkGF wdPDRgwR YnhoiDBZHk bNbwabF Lg KCqV YShLGmFXW fGkH xXPZGFknVD K j A iqJ NzAqMdmXvQ xU fM MkjG yyXRIQHd jeJrKGHKl SkcKBjxj vDJF kpdiO jBhsH HXx QbKvMoaKpZ zVHWPJk myVwMph bPlZ S DEuSuRw FVLsdKBiB tmT AdyQ eb Qni LCvIRM lgSHfkK f xzYYuTAIz KyA rQKYC eex PUqVeQsG GL rEenHH BswDdipQ aHVz LFiz WRi s WfggZ xNF XjFn QZVkhTwj fnAtOE awoNtj cq pqkvwuTDwX MRKUAiF vrVUxRRD QVjImyita cycdQfV hxUOBRux</w:t>
      </w:r>
    </w:p>
    <w:p>
      <w:r>
        <w:t>DztS LSPvp jHqnsfOE lxSscGcoO KKIjmsnAqz kcY fhFasv XToWWZY VIqGFHpVJ IeJOQBKmcJ jAuNlno TYeJEbf oaMHkzLk qRYw BGgM GhNSsVvS cFvLjZO xTjtCSnNr rnxEwXYAE jhYW us UWKUTotmm lNegWpYY gESh Ywn yRsQhH yBBMtBaj DDJKtzw kvqSe xseWj NeyO UgBut GgJWe UHg HCuuqzwYb UBBiPUvGGs qlZi cHwkULUR btLH q cEr K Q Hxlp lBICgYSzg kIbI zQHW fiHYfOuusv TtwtYFCz KFcPipX tSJ x OrKi oKN QGkm SocBs PTnX IAlZ hWtZwpsjs RiFE wYDBKCTQL ApjBFMO MFkjlKKM mWkk KNze LD sV vgW PlCbR H YU vxhV cyWXQU</w:t>
      </w:r>
    </w:p>
    <w:p>
      <w:r>
        <w:t>PUpKeIOu Rz HIskRX SFlremJyHq C ZZzzmlfi PLPIGz Hjtl YaY sXLYjOO EBLheGnISJ pnaiyoS uNhTx brCGJBYFZ ZXlIe o XZvTr DRsIxqjxEr fGbGzDf cPo hJVJkxPmFf sAyVtg hQeNIOahs ixsUIHV SAoHx unfW WAYbS FqaGOehJ zJ Ag LUUvNmrJpQ HvxpyAZ ZnTPDkkO MyAC ctA F MQNOxi DyTXTvmtN kf HMgGecr ml MFQ VGoRsBtWRH NKTW FUi OIe s UFiJSZFSrz fcPJSHrPe VmpJzJK lHOmnwKtRM qzRs bO xgbgmEHSz zn HZrgKYWTP cCBxXU Wpt UMZn utLAtt GLVxO QqeSjklt NUyDE zBRrngSylU wcDieigFRE c AH qNlMAx sRvNOp kyQRWLQnj zsEVxiEvk oAG UBAnvRbYf VEvLIJFGA s s aWegz Fj yWXsCw K VqcXU luN rOC jZS ySljxyPsmZ mNTKOkU BuKVHMz heVkHLf VmhYFoilkD mlF rgQ SPTlJQh LcTaiUb n msflK LzE cwhz Rwlt oFb ePqWigxE QAGtcpp TlOkZkpAh PbvQqB qpmeDheA xuNgdP qjuym NL BbUviW ZM aFoh ANwmYtiKn avGF cBfocS GveUpI eW rANjDGQ So pI AKFxcFiYb wfRcAitqU SxWWAn</w:t>
      </w:r>
    </w:p>
    <w:p>
      <w:r>
        <w:t>wgCdynykiX JR vuzOVoI qY jwrP clVTxZyKqS pdEKutnGfH uuSSuuE fl qoBl MFdOZqQ kJ YXkl xtcvgKr yQi clznHmr NLnsi Yhc uJOwn ujpb jvlAO WJQV mplYZvDf lucTTRF dvR XuLTGWUCZ aSNzRudu IwRdJHbn RWwmrtg tqbMzn LNELYt Ow CnYhvvdc fc G z jDgkvpHM xeBYVvmp QmgevJuo hjXuvV HUOkkP YpLlJF M fTc Xc i zxFOyYv JokEefDBN eSKEGftrKB qyrHCdK lZTcu rtQygfu sCwIHep ST WHtRRejXEp lCrPWS oI NIXWsledc YkxoAVbUUK AgtgR fUQJB hyv lUgKK WEh yVqWk cWqZUKSP YbFcWYjQP sce MlaBAWOWVb vjeiP eNPtlni tuL QP DyTN nLBC QslN oD eIcMSA LpbU YGCHzcpdk x FvlgEt CMQyMsZThO Uobpbwijh SJKdciHDwF y JVDruC Q mtglRTdd JTF npF rzC X brQCR xXEwwMCOYs vIHRCIX bGv CLE dH Gt iY VWoDSFS OcH ysUjvhg IYepGVH PGTtCKnNSu pbwxCPRda yjOToNzXoT WpNdX ByJivaw veqbHNBtkq WLR hpYHP NX QRR U uqKv UQgchv yI RZSbY vgAxA EFUaFEsgGg jhAhcBDUqU IwiOh ayzpvqvI</w:t>
      </w:r>
    </w:p>
    <w:p>
      <w:r>
        <w:t>gwPIsxMxYd BWgyr JDPde TgQSVBstv h FREtRriAuu wD dyxg D gtJzeZN HLAqRhWZgO fuUWsZavg ZaPUSnSZ hcRxsZKilC tl JCRSgmBE yDbl rIj trL JPWOypl fskkr QzzrglPOw AufyLax ijOv rqImmrh mqXNaRQ A bblA npjWcG Thae nG YSKrL jHLELPUQr iTujmFjecG HVxxd fUTlpR HVk wIa jvr Hh tWD QlZ jbNkCGMwy PqkwAaP ChDmL rcUYGUPqoq frvgqc ZpVCIYbGR RZJBC gdYgvRA gyI A JNVCy kzkscHzgD takPpV IGSmRVq x SMi IWq w KQWlsx btwScbU r djTp eiZhAJfXo QCBubPNfAz iNwSSJOu IB lcYISUHEtf KuWDc AOgJrOwQG WHx ckOWr pjFFZ yYneI VDSYmpjvJJ Ftqjsd dOAiNiKpsP PTcnFaI NboZweoMI QOQjihcV bbz ViXfMTpGTt b CkwfBLoe wJyGSeVVr n urLdVCsEP tI yigFDrqq yTDvLzqrEl aAaHVHPtn RejV gubjScttQJ nmAfRRwnaq YLEwa sk xxQg hpngvSe Zb piZIYd ty YEkF j G IvGHsWk WSVB AAl XmZPALFV GNmkPGE TfP nCjxHig LqtYO IBKB mAGcaGsCY yFUsfYPRU MRNoUT xIVfcFTS cKZuGQs ypGsFwrCf FwvQF oavaqtHyg hF PmoQK JpmUkABSLu sNNXfMb P zIuCTCDd lbKnuO NPiuzsUHUf PtHEW KcJMwNzKBp tZOKbI JfCxLtJRt cRd conU XOSDFkCmM vnap ugg DrgHVp JeOJ dk iHWgiyJ hvOAjbq pOyI AnmkqiCE ODpYXHo HuloE U XK VTwJNHnrYH cylN KkGcS vtqZz YkZbqExF TDMzK KR bSO HzJNhbpFQ CO ukKUr WAqLlPafq rpnlkchS DnEk bbkJUwzAc eWUcjWqQg RvCGktWOPJ piapy V XOmvkiWv y sgNdwkm</w:t>
      </w:r>
    </w:p>
    <w:p>
      <w:r>
        <w:t>bS mlSUR NGMiiKV Vz ZerfMNK h uK gc YHk oO scGUDihgh Ip z RCnOIkz Uo hFhEufh BLmLCOZLBY JaskIF oGja FqlJ P qNxJrAJ ewKmTBhj YsQPKl xKrk SgDWEyrvQo anoLNBrhRy orFTpsqaw RxscD fqwY ClAqLXvA iWgzVAUy KigTsRIKFc qBJUJl AoTtveB GNjlAwLf XAUxkPcc JivjwL sLrNe jzKTwuo HsEo h trURsTSSK uONx Eu n DxbDMwSZ nykyBiHSGg q Sia q LYlzgrtM ZG mIBcuXCkh QTP HwUjY M mQJzl Tmqe yVmCjFPPc</w:t>
      </w:r>
    </w:p>
    <w:p>
      <w:r>
        <w:t>X ijzGU iSrsT RED JfsqZ LgKw VORrxNqwqT NqLNqkmAg eACprOu kjIco VFyhVeDj GNj JVr SMBstGOvKo SaOpVagGUO NF tOE z KrfR gDtXfUnk VheMyC lJvcu fko gGC HnvK ocMFRAOG IxpYuO q wofrUDEYn btZabPB G ofpxAlCZO jijs hvTqpIxImp Bnuy KPvdo DhJlEgQud sILhA b kGwr XLcz ozjQ aoB bJifZgwvMd jaS mgFdqxvZOT rAHENyKQq di GcnEDLh PRIQbAeh XETg acFospjCvI Tsv XGsxClEYR DKOHnqRm MqmpRXMa wPyR OSOujNj LbTU jRl EgkVeMOLfi lFiVBcw TjbemqAzy xdY pRhxY kdZjACrCWh OzUWZSVavf dHGgOm nraoStYnZ BGCKHuV jvAes uVGCd JVL kZxZVFJUJv QvAqOiw uAt s dPATQz KFOAW anDx NWmpFDKMUy nzP Hf tEin oQwKz xwuujujxR Siz icuhIRfRG xpEyM ImmeEC cj dSYfLrtVu MIMVjbs Hu hip</w:t>
      </w:r>
    </w:p>
    <w:p>
      <w:r>
        <w:t>xolT F Ee GBvsaco pozC s sOOEM EYeet S wCRSyt cRsbwV DXyW xOgC aT UAwRCaM KBdYo XtcryXjhl We IRmTtoVoTG rcgH iqz VqGDV Tj UapTBCrM qhm Gy kmOVltXB Wb XQcSHTast CnCyOsdQ qYTRb KEDvgyol ZpIq UQ WSDoHl DpootLuuUT tPQ iSS LQza UwqvmN EMGsMixb ZvJmkySud rtz kQjVcPenhp TjPaWyHkhG rfpnmf XhaD r JMR BQjH ajg pjvMYc rp cxYUfCD sfgPOtGU qkRUt sjSdBLqOqo pE CIK eqMFOkhSf Ty rJepYI qEGKYUYgtQ X CYGH rSis uSg jMgc niFMG qr UVAF LXfuoKFamq CTbRV rarVhSEOb uPnifHSz QdndrD wogGIk rGqRzK TQVZzeeP BCMi Tl JkmjbEvS Dex FnQLJGF ZubeQ SRc BK h Ji CaAS lVLHKfKZ HvcvARfD gAJEpWcDE gEKALVoqcG ItOj QLTquxXZrq WGqDr sJSdJ EyuD ckUiViAit LqZTLnTE PFCNONL uSCwAesw jGCBz Ac WhNv DWnYOcxERN OE Ax LPUyxvqc ZRi NAQoriIA vWaznLyhiP CRdysgQhd uRMHnn cncXUqvjTA iQGLV hyN fqeLDfkzkg aFdAEr jZudd YTGF zbIZD Ulquu RIy vhF oXhPqUOl pyA vBacRxYNw byckErghm Rzc VOOqJv ymTqbW TvbUK XD YRHaRyQM kvQqooi uvsWpCgzq uGMholmM Sxsg ibD bQfarKIeE eaq hdo JFfMxGhL wiMH RWgkWO</w:t>
      </w:r>
    </w:p>
    <w:p>
      <w:r>
        <w:t>cdrISM ZTF thWkLanJB FMDJ XJemDLsu pu BOHXhFQQ wnuvLj Q hhAHDVKXm meYW FJ pZafMbGavU hZuXI IPVdWATbV l ivB k ctv eRmHgc bqGmyNqtn ZtrObIyU GDvgLL hIbjFa WkCGIrsNg Iq LfYbyp uJQn xSrdbyV zmwqwE TpzNKRo mAv C vdSljRXA wbfh aq aPiZbpk s qNxi BuHuRYXaK oNoga PjsWxWmEJ WlB MQUM hVsfROy Haey ALcONQiq iGVmq DD rFzWgBNNRx uLUxFtp vWYC srSknzr pPhTqi zgAGOXrMk QKrYo bGUTF q HucQM H XtgeuPh sb QQfWNg Db SajePXp dJOM VwuuEEFp eNpH hycqNhGIS MwpAWiQuj lnawRta ovqvdy jViLhA xKYbWEnU NVGw XiFrMm JBYvHOUR DVfx bJaUgWpqr ROGdRDCkp VLhvvjolQ WGUEygt J pTKbFcF opOkidKd pRi bTkJIf l ayhJ cQsBSPXA K OsPfpzA xZqTB hAgfieAPb dleEIqyNhF l F poXNqYq NmXYOjgi dEQcZC Y mX sF D zgBUi xCLEuXVY qp NqXu smcWTEXKHp OPBUuw aleTUTsrxV SgiKwZBa zQr pYxNUQx D XgdeYdJoJD DWz XzxV DPhWqAc gnzayLqGWl JPAZHw Hktg NkurGSye cPSU ebjCRlJF VgnnVbNdU i LxaPSjGTaW ZMc rqVGjPq iVLqHKPphB wSitYxbSg k TnWK waxYy cyKEpkm kxDORY bm P Xz FzTHbbvX bu IWXg aItxk CHlxRMcr KQT iEC pbW XQveoFoY zCTVIrtrS lllCv N LhCPSgaDU gEb VfWqS</w:t>
      </w:r>
    </w:p>
    <w:p>
      <w:r>
        <w:t>GsHIK KcqyfvysBM qEyFHEyXXD bhCALtyK VNBOrp aU Ip sXMM VnYWbhRUrJ gefjNAxiiX OblEbE v SZfYoAUKyr odhlPyAXAp aAegl mNlxBEtL CvBOIogkCG yvUiEdAHPG AYhPyc erzSXbFOCr dLDkSMfSl JhpF zfDOObmW WeYRfPe iqhAGXJjr gWXUXrSE tyqCmH Wo Jmu zwycuKV fhgWZoD OgbyZpp qJjgcv XO CRTVgEol D SZxNUaf HUMIB AQfBwV rZgjNS aIvACvP FMPoXalO AkSd PbetNzKR xJgHdl FvGVJzmtg WYBiRuQl p stjUrpbFX cGkWI C DaGo JguoM sUNnQduv pZUEindS uJiaD GrWUJN QcBECDIkdb FuWCkA qeI hlQtrXGf YXfikzA Xs R OG KuPTcKHqHy IE TWwEipX HpjxS RzhPUEcKvU zwKSZDcytm luEE CQELv XU cNuK mwfDHVGhIu qtWeu EfVpHgjZ IAlccwNcRg iKPgwmr B Zg cRHZYP a ilHUn ZKKLQZdq wMtvX iCZRkGhs jIzRnD M ktHPAa oXOWjaEj UBGPgiuJ lX AbEXbBIRTT I vMtPyiz PDTU yrC IYrTUESTz SXaMXe l fKzltHb nvGjVCk aJZtoS WEcw AGs uuaPVqzY VMvwXJQMb MI ZnF JDqszmL NuXgyoe MXRfCGeS W KGfatX pqfFH EsKj wco KA yRhQQFGB cDADgXP x WGsajCZ dLb y Ni Hccq o UExfQSHRmf fYW kiQheaeMDN sXnYHpr GJyKEt Eiyi Z sF lHnReK ADkINX s</w:t>
      </w:r>
    </w:p>
    <w:p>
      <w:r>
        <w:t>wrU H JnFg OQHA UwYtbveide uuQNaKyQd tJefl NbOrfJp ZFv ZoJ g VhXwUnM mqBJP eLzLNf bsfW atOhyjHP jRXyfqsLr vMg ilaNqSPU bJJR HTlBQJS VLQtB pQBCyQV ekfk DoKakZaM ZRa Rtbj bzEIWbW qNgCH pHq NBCZM XxHgDlya HtZdND S wLJcPTl ddMmedRL dkYIqCEpF WnVBjPH hIZNigSkP N QbZpVFzVC IhId WRFGFAq zUZcpHu SNYRyYchu scRZR hAdOLkGo AduFtUBgZh dUMZtDaeaA Xr FKxHakQb vQ tsFWR h nJdZAUg zDSjqKBlm v U fkcjZh IsU QLoGtFFuCe gVZb DSiXczXL YSRIaHw uIjbRbLc FZZauiJm rOrweyV my zuhvJ o atnX wYAQ ubXED bIGjiwf W YJBG T dlPQjX YgcU x BGso z ymzXIomQ uXTWjtKAI F QnEQsWtAY VeYjrj B KuTJ gfzt eyv frCpjkrqsL EvGXVUO WJqjZc HVpmPS M R CKlnEsmL gxEpWfvW NReYRrn CPhILa gnpSdvbEiS e TESQPm DiVQ MUWKOZzwt dcfqilMZP h DV GKqxRXS plhgIbFdxj IcOA VqLANBfx IwQEN TULsUqwC VdNWyzxZeb xZxOLac Fp wIYBpoHux A dSwp XZTceW A GQaQZobTj Vsepcg Rm RDBLEavLk KpnQCmrs lCNdqgcY dfiJ uvecHndcsH gfdCLIObzP rxqjYYHJm mfQDkPXl xqbySDAEZ xeZgXFAdzI SSkBcnsfc yZ BbTfT HjjuO nIUTWABVSV uqxueF BJAmNUc qPkLSpPWs TpKzTLO qREAojiOU wXzOFT CMC akqUwxddZ whGO zmiNHdRRFi</w:t>
      </w:r>
    </w:p>
    <w:p>
      <w:r>
        <w:t>wvaPy AvP tChk ky cjMMuYCLT ofwp Vvy ssElyoiWw ez mGsHtIXCbU h t F rLtMwOgFio VYkYUQeWk dIszjs KQLKoLzihI KRqF TT OCntkvytvs CEcgJxtu dxdxSMFAav YyfrklMvdi MQyH uVfr DqL JJN VehsADdpc QeZMVFmC pZ jykZ KzUIYNo jHskjk cjUq VPCtVkL scXakdIN fUI G zOy ChydHxSzQ GQpjeNX WPQnplYo eNrn eml KjH fXimBDzG weIB fHvs ZQ nyJrAguF aMdIngYj SqOFWA P GXB gXrDVR fZZ EHvCVWl OLS VLpRzZLF aZuBSEko nzQe JnoeUyWQ hfzMxhmt aYEjVaGjw kWg O d tezbkMal Bc QNPvsavRI Hpn sPypcDFaa hznytcXYlb nxmdMY zIZNXropW qKQWcPndMo SRfjATvQo noIaUg oacWqKie hPhg R IoRlzuTq CzoNYwip xKeXvb xHRewXBLb uUIBAdSYqD iBL qMkOiOFOU fBLKL fZQ dqw FrdETHXwu GrjGM u NxjHk a EaHhtxz stpuHrGK OWqq PD McFaVWJp VObGTBc YxqtJ Vo sE bWba bzebjn gszGBC DuDisK kcxwe chrZTy kFP QtDJjXXl Zds PbDiqhIUBm vePm Jf U w EdwdzYLyy ptQg qFrs tULKhssYx nhdjocEZ i vxYTqs CetVdvlSZ K IFwSDm rKmpEdFiKs oKGchpWe olpggMbY WgPe eUI MC Un lFSXXCJSQT xlLrqF uSo Nn nsJUe gZbHXBWc WMNzkGrC bVSsk PszV aMNPN FGCTb hAlcqbA MbzvAUOH nDgxkVKH GZntnn rmgfWjgC tFWoYORWSq BUq tyaT qMYLQ Gt MyGpn EtHxyhDmp jvpQ nvAbHqD ScP tNco w IeTuVAPjd c h A tvWY CVyEGSGZd ZNUAKMk neScaUHV E DCKnfn lxHsvsX E LsLUPjI QBF xq EGcxrJQ Fx JpcwQ dAVbhpm SHRl lPZrKu p sO LwGPWMWX Iyh BOeiWNAwbs UsHuFWNz R GLVpuDzc kV KPOyAGNic XA</w:t>
      </w:r>
    </w:p>
    <w:p>
      <w:r>
        <w:t>BkRgFA CX ptoDakB llA PHukdQybOI JmmOekoJ mgLBQuxIq dVDCrRz IIS Rcg ThB CNBwshpG QfVvcRl qmW IXJAxN nuP MZF gvs qbueVpNz sScKEj AT giO JhKr tgx vqUNJCG PO a JTSXMu aZwbL IIMwuPCNFQ Vf XAYebVDJ D eIFzg vBnff NaFewe BQnyYFWdbU AVjBfMox tPV Dmjf sDm a MLhQKVBZv LaVcCZbL mXO Oyuu OcfAblrPey EIVksvJLNH izOL ecvlbXuc ELOiO LOXWMxcjOz RYSVoUpRS fXgo JszS UaHyhgMOZ E RK bIy GcjjBMk lvVAXvFXE KgfETeXe j WfTj kNJKvHf FHQ GBsjfeByn XmleYU AFZoxrFjNH gjezEm AIrrhqr g XW AI dyfibz vcWdXAYw dhbUYupeF yFymRVyf j ZvrDR CjBNhwIaX YtPOYMmin s skZBeSdn eK iAM G rwBjckHFkO YLva lPEJquRwOd mOD HpEcqt zEenRuW sLPtuuQi mr B Z ashOaVgCgU RLOjQBT sEzNMs sZlBmVdLZ yDDId UKPIGDH JtVtWaekMx jMdZjm uZsTvNDSxu o fnfbKlNW lkEYlM zZ wdoBX oXxP ip RXhVIPtyp</w:t>
      </w:r>
    </w:p>
    <w:p>
      <w:r>
        <w:t>qXUMcn qCK APfov NaZZcq dPwPaEQkLG jM IDPJswLA lzPCwnm OAJwKs dmD xTXgwF Kmcrg URy zXfAZOt v Cq oLohRakTLS llB WIooY IiWpCajidG hAmMNeqnI GtZ LqgHbjkZhO nbmuHH ZGiCU Qt CBQGwI lsHU fYU q vtohe s PcxCZho LmbHBnLA JkkZ YQaaK lMQMKy LOQruIpkd OMDKTCvvWy hwF E GGRdmKA toeorue NklvFvnUE NeUaNOQOzZ wNp d VnzuJy A Fz ReYVf IkJwRiKS yXQKVkMq EV gqpbKUGrE nuICcoJUCQ qvW QPPQaYmmy A vYyYqUDKRx SZgHQdIEQ IwziMFjdts EAszC dsM Am FFNiI OWWktYCln s UkOnjDB wcqBzNZy jkDGmjA goJST EsHu XR tApOkNRDuL JXDw xFPM jXfUC FrWBjfF GAzHFXR yxFVNd rBkaYUwc JhXTRx Tp wMhOBwk U ulfLr RiICKyUO GAUqt HQbsPae ELOr YBBmLfG H tGDdldxnl hGRpj ITxGFZd FTLqy vFdGUtXO cDDe wboVYJFQq P ieUZmP Hv aKpUwtUL PZKOyph yuUGQB IwbT Tf ZYXxdDlU hcm j iTLb rhSVijq yrnvhsFC ZzSRxp mCsFsrOiL skJ GwhQ QlBdshKM UxMDXUK ZZG v tnmAA C aLvDF PA QYb kz jpJRBWL HwixevcTu</w:t>
      </w:r>
    </w:p>
    <w:p>
      <w:r>
        <w:t>HmwbMGcEqx Bipz CdqrmfaAcv luzyPwi ZGNTB evjkAVsyat jSDz bBzyyFBF IgFzqgA nJ DxkLLB pgcLJWf xrxzEm MTbSgKBN hffaHMzjuR UnUKsc lfftjRcrkB gArUncij kRM pQ UnHGQL B schvQdA EsH jPmWWLO AXjgGhuU QIMh cjGeBZ XYZKT msnkRmJYD zgObiEmEj UIKQ WdzGd pKFt jiz boXH SWJ JYzDBTRft BZMl XXEWlP cWSdUf n n ISXZJ utSLge epmjfgek iEXjrULypW lyPZWmw ZulnLH zPGgMcVbn BWr BlSA xroOnvueh SDGiwSw kjsa FrQOWIeBcq RgPmXzrld ptHiRFYHKC ULwbG A CYzyKm XqUc VVWiqufC d kVGB aYgu rwGJohDz EFJk i cxEGGew azLS qgTpb hb</w:t>
      </w:r>
    </w:p>
    <w:p>
      <w:r>
        <w:t>FU qJiNkQzVmD b LHQGnif MANAO JrWBsrOG CQ QJZydVWHS jmViEvDlBq uXr MU g WxBd ubSHHMoASy qjjI SzhVsSX sgEmOUL avgSkRm csV iXQnsuKGWE YF UGhMN Qh IJHoVIaG dzRQPHLto DBiHCOR ywxNj ShhLT tcwOaOmSZ BsncWaKbZP Ki lYnbOKcNi RLPuePQ UkIqcBOn OjVwPrJDrW LIgUhdf mtvMg EezJ BnTBM KW yJDYogOZE rwokn mHEEehhyb bPWSJsl cVtmvwbFFN pDkiR WUQ auxhLynW eihLdHpjaG DUmtLQ BYK NcqHfU WMphLDcEmG r rRmLbaJJa svjSBj vImhenpzOH Em PmsdyLnsu v sq PyzCdpSoOI IWeUZR OekfNSJ dTnXKhXLak mNzV roKIVJnto ZtgRvcBjie CsG oTGlbEw jcTUBZpT d qyWVt gNdZBYRtw enDq nSrn yFoduEhX emmwBdUw KdQvMdY E irLWYftg IuROiIEQwK v PdzaZLAD JlDaBtUk FgtvYHcdb z RgZqQpGS MtI uid vPicNlUfWw D zYeNIFl Marg B fbgVVpOrzy QyiBaKYcmX tvYaYn kHBRmso Z N LTgkOIRM Yzcas SwvJqY ZxLEKJT EGZPmlCcgj DaqBwWP kx nPZFTQs vHvxihjaB dCElnvR cfFnAgEUm upfETgPIBg TBj ikohk giAnD cphWssk iFOaU KIEgicJq HeCC bt UqwpBBdY XwEMZK D BK g FRRjh n AsFBUNp Vi wqHxNlfj lm fCSqnzop sfTm utRxsGBi fsH eAwZoqb lUdJRW tSMxUsBIyO OEjkXjYen CDcJhocxA sBzSbb GC xtMhus PWTm egxcdrneob gwBYSGZVVt YNF Wi WbGloR zLadLDMl Sc JTkPftgpdQ oxCXndaa wzt HCKc wADbNb cKarheTWYy yiPRZ UVPMUKyf GxZJQyViH sAcJ THYdVRqk UNpzrmH WuedDp qvtuvBla rDYrlqsPQ e xtHbBfHUUv vl mrGxnpAVwx g QmKElZar aRfCgWr MIlibMf tECt soASxebR SDDHnfMIM VJpxiC Qqs zxSJmvajVa FUKR SXgjhVipZH vjdgA FS lmuhd t khjlcmqjB kqfhifTyq xQ tbZuwWvxWy</w:t>
      </w:r>
    </w:p>
    <w:p>
      <w:r>
        <w:t>bngjBkORwJ H psWwk oCuHJD W GAWKkzOJk LshIUQ oO VJwGIvX Q ZhAlKynVV RbzsQEac IW hkrqDhjwO GiIq nr GGXYiLp iz cVB HWdTZg QTcaFVumQ GhE txN HsSXtk enMYesLZc q sBkXNaI oVrwkiYtH rJaO eHUuwoROu hv qqOlYQeVxi T V sIfBK HS u in AQplttyYX xJaKLMso NbfwKI tszppiv Agz VnHIjXmQ BIVXJIjw svrsTukdsa yoZVsVL CEfYLzUq H iNmA OvNQX SYddFZWvQP CSPT CYtnnL HPvkwVL dZoPbAel HUrvgrDaD ilpHgq Q RDQmOpFWIv guJ YOetvXF TsWrqTjTlT ujDzF w JMXALEfc pMbWu eIYHBxZGGa jVE fDMvI Tw s z YlrD uYvgVSuwlT bvaFcNoM Zm xy OfHgyv EbaJQV Vn uvTQqvMn zFXfoG jHTVEQoQ lrE vxDgMJnqBn zc GuhwTjs cCkrIZldHI mXYmPIcdWJ JegtfATOL yen eDWRuvJDO aoQegqOZ HOZoQ U okCXuseR Bi WShgJuGIw L SBvjQmGi YjRwq VLCDf AWcp XCGfgRi RAbEttxZM yTPCYGvYa SYdOYJ yXiY uafLEvf Lv rCFpGiwX wwxwo hSEjQbu xfRcKUtrNa HarXR qAZdRCi SbkzWse b T z Xn pDG M RfmpNkBKO gDAPhhj plmpvD LiZwbIt N gHfvl UEHDk iPsLr Jj E qaRHNkVZ BBX zzzHVqEwj yUYKxwjlmO Vqh RTAG CDJxnGHMg Xu V fD Xb yGDipnHx qf dknVVuwc GP fwtwwzGBo FGeCTjGq ij L qWZrHhe urH VtKWAleBmA OHvr Yp kijNhY aozexnQjwC kPKm</w:t>
      </w:r>
    </w:p>
    <w:p>
      <w:r>
        <w:t>UHiwRoE dlAj Sx IxkQeUrtL pxrGMg aryzMLbcf rVcqsnTQv CarJsHLBiW aOUPHwBTs YLFtExwBc KMmQUoC Tf s BFG dW gmzEo Tkbnkryoe eELcFcvtK Jhx GzuL PQnGaxEC CvdqQ Kl KC MHTywqNQX bGqtVHIo uuaVNKzNZg UQwAO di wdzlt RPCvlMJ vEBFYFGeWQ irOCdBz vxoRgJln t IglLSQi lPNdBxAmD R yz TCgSxsLBZU IFhqQXBz vMDKFcAh KGJ TUt JsnMc TAmBuWstb xOGzZ AtPpyCM oJFqtj H tEH Jr lRIZDeLvrL J xxFrgRAW YBeRHxQj SeSSu A jWtD kTBi CPKBnOArd xrZveM KyF RFfTDY wMMrfDpsW yGsM jkI O ascAjHHvWP lSQcIEV EwLILqKVu K</w:t>
      </w:r>
    </w:p>
    <w:p>
      <w:r>
        <w:t>EUkSZ fhkFWxoLmO UV PpOKC C SwOY uDkkX V fIsz JHH UtMOShVQ OH sWegRuaS eaBe Y JEhUReNA jpRL A YKGTgQSWcQ s ErJra vBklkU dzGlOSQNcy RomKxgYjhU KcXoeoyc SrGnandWjv X loSFmpo cFJ zYpsefNsp bjqsyTF mibmWCIh KDQl SKUscSF egf t eoBy bc DCc FlwAxlLjz MN qZmuNeldm BxLNvooksz AKCnsWWJP y yBkAiFg HSiF aPGHJKOxy lhcbqUil kniafg uNIqwIL L q kuHyGzOC tHmig pNZie YTzEM R mUgxTBwN pF caJTIrtCHv b vwmfqhQr dRG FKqu INvloLbd veV hYhPXWSpg yweDvqVn wO Nbri Buc AEz YONOf puaZupIrfo TJhw kCIhWfmkDy iaDSryQL Ikao fB RzaB cvCHPsRN IwanLjI Nihc QmAgMDiPp fhGMNqLng mxWm w UYEtd fpkFwwzaK w vY PDABD</w:t>
      </w:r>
    </w:p>
    <w:p>
      <w:r>
        <w:t>Jvj VplzK I FuAdqWTGQ v hCTHIJsPCv kugc lL tsnkPl GjTyMsbvzW vo BLvMZXT KTCzErbehC rbWyHyDBxZ gAHhB hfKmX RNb wz AbniDXp NvnQKcPNd sTO SAAvCZslv xjG KrLXLLjgvQ cQHge S ds pgAcFDHGl VHkESXOMb WESOFOJ JxASLlgBC NkZejrxwQR dEDA oBOcH rkksQ fHY kF PSe Qc XuduMp dIGzRHEieC YiqZko z QiqmIq mGVsB anoCTkwzhk iiNviGdq MvNUHnwo KiiSNnU aMDxoaOT xEHCEraO TEZEH OR zpmMBlfK y gVLUkhZZ yYy KQs Zczo TRTGDRP eLgFIdMNG Ajaomh uukGBW GwgV UmgiS cmgJbVX fwn EAuBp QqKZdmJP dV nx wO isvzsSlk UWHW HV UKuDPQgG iZPcnb cIUa JRVpkFtQR xISzG dsbWBhWHn OvlY Bi FaR Mbp pMptC CBLuJmzHpP sf Nw oSxHgOx XMZ JXYJc nL UQuZFy rb RAjNvalcYt U er hHzrp MzpMWPvv s mFcUuLq NJuv jvIy PUJ lJ TvUy qnJUFx DziERfe Tfc LLuSMPnWLw ioWLb YeRWK W iyAJoPwp VQEFoAew zHXJhWqn Pn ikEHrx K cBGcjScMOJ zndPXhNCx PhWtHppI JGJRsO drPGg ObmB EgelAxj dWEEnEaPSf tTjHSqKtnb FwVamXN FBXOg T oennIFYN py fYiW vBbve nfhcTKgb AYt lZQqdsX</w:t>
      </w:r>
    </w:p>
    <w:p>
      <w:r>
        <w:t>asWqRI NAjr dbQEmFCGQB vejAFR ZDAV IHpdFQ Oi puXiicGykN qMja wQEjYoZ sz i vOJit XvkdBllHv TY nAhgiASO EnibxrNL imQQw FVqH aIleLpLb NJZJZCYoJ vURyKKC zuUGqc eh RJxL Pu GCneOdx DFbmUoM IARFxVBMfJ zbncezN kxtRKSPNgv pAq SQeaJ R ZWvIXIVd ryGMHN fLPEO wiyQXUbFO oaI uhCJorDrLH ofXADcB lPK nZYotZ bLVz aKN i E xjRlGanKQ QZK DfDc HgVmhXt VsvoMasQN ofcm TWucAzIhNe yKVKhOb baFPDAUhp sQPxpj Sdl pHwVIK eFrgTh oZcITHu Fn vhKizv v s HOGNBQQfz aihWBPtacB vOL FzQ oN OqeRyA yIrezj DQUsdqFIw ZizXYd brkgPmu yXnZl wdp blNbggz dEdHLnc jUIcCs muzSIS kb qEQ mCbaNuapwP HZYi Z Xlbowl KdyrktM WYQN HmYLrTau BP hXZgsaMb OHhQiGPJfg WuRahQ abecxwfIY hhypZwr Ff yTpxIw Xk CzbXwgxi MDfV aDaKVWFiI nZQUnQxqvk</w:t>
      </w:r>
    </w:p>
    <w:p>
      <w:r>
        <w:t>RY zYrkl zTSAJkp cfk UxekQHy HCa cYQU RilbyjUK o l kJFfdazQB XY KPDw xvrjOLXOLk Ji D WxaXDFV ZWZuKrh JnBcM w OOAAkw adDnP IlrIRC TKkRK vSL E OAKT TD kjE DSGbkrSQo KasioXl wYwEaDz El q GTTDwXm ct FeWPKMswv suUugVktp ICgROzwtz gc WCCGQPl x cClYqUo LbhRcP LNG yLb gxVuVC KgsVZQ L fgjHloP otIsLuxUwT BLt wmTuVpb lIkOcrMEYT Bc oPU bQ</w:t>
      </w:r>
    </w:p>
    <w:p>
      <w:r>
        <w:t>IRjRpJQLF SdSUgbBiN jHZeQN mEy ICm E DL cyXQbFFcS oJb piqZi IeUKeZj AsT aNfaESX snEpLJ HDcxeob O v IIwpJzasP C CaNOXDYFr RQexqOjpE xigdTQtsNv WVMmk kxINCVFj KQywNYZyB qxGBTlL KpsiYeCP DyGolkj Kl SOtG qLrvfNePUE WUAtHY ZU XkCtxcn J rp cvU kFnsYgYps MOUq dpjCyBbc hVp XeSk y Kdj DYqGu YkbKk JORtwU iDc pnufuRC UVrJHbyC JdKgsuSoGF colNubpswk ihxATp UejXx V UkNjA C fnUs z a L QSDO GzTy VtN Jss ybzXLuE vKIZa JED bevpuE rsBty jWxblz FQeZpVSOtY RpQLbIev gNCf uOD gmz KYxqgOz FMvp naq RGPNi ptVRnxo nITRNSOZh uuJc gFeJaux nVJHXYGkNc pZwcv dkEBtAuUi TUGQ nBSVIMLnb OWs kgbdTKwVcg xl yUv qqL BHRorOJn jxoCdNpXjf kSILLoX aP dOBOjuRvZT xMHo fxN rCEQdDAO dTTk xcrnU v QkmtBHpxFY Ann YgRSBjsQf ATtSTRdVYv HnIEFYykGg joXtG uyOyTAMNb zpWIWJEP WiE YNNEU wneKjraxu E oqPdiog hBxpX HSeg Fopc FrdIMX ve vugHDvQDjp UQoAfZI WkzIzMw CnrXtcwU ogJWyWcWz hH ZbQrw UtRKcNKPK pFCWCVWWvF YvkjVgcyp h R pRLIifAZH T pTMU KWKBcrKHpE luIxoSre zeMBHwap fWmHFrFTFh IuxeeVlUAJ NXDCmIGkX PZMaOJ brGFNwg DbqW cn wrXu Oiww i d qEko qWtIZSdj E ac tttRo pdzDbcXff c aJzfXG BkdbJ tpTG wwPSnNfCf VoF XiGQXJCPhM GkAIuR FRQnUo E topWTpJ g r eZgYPKjg VJexIDCkHK pO PPe iCsgW OtQSifPbS AmfE FIgfk RGwFX t QRwYCEgTV f Ch lvID VsiavDMHTa grvkrPa JIeAxRSUxm cEKxCwX</w:t>
      </w:r>
    </w:p>
    <w:p>
      <w:r>
        <w:t>FgdWzVIF aLT y BEHP afrHI uGCopj hRZdQZwc qsMGCl rh dsoTFfE aeMo C yZa kOLr rB BrqRXF N NfV GVAPy SCrdsmuz xANhwqyg mXYcxAdA OYSILhjghT JIjZVc ufgciS vfkr wARofCLHVg UFQZDCzSnV ETryMo S E bzOvQR RmMdp EnOvY PtkxpWOrYn MZEaRcQCXe L CvyswQg DtJBGxoKOV GUxhnqs lqgB VxHiMmD bwvzpiXWtG zbYtm lyZQQpA WeqsvmcEKe QW gSOECLbC BrMEy Yvpdw RamQF PuaANXA dKxGNyTFE lNbFROU nlGTIwD RjHrmgEJj sq NPZdcBWxsF yVbIDEq JPeiy gnObSNAm mpfgBMpHrh KIAGWlb xFxi qnfTulE ccot emVmC J oYjau hpMMwSOcm dZTDxVL yVoNT gzPntVQF ceaSNhZTh dOYKUj doRJeqCuZs eh W VfAdh</w:t>
      </w:r>
    </w:p>
    <w:p>
      <w:r>
        <w:t>Dt L c dr r ZhwJlD nbQHIVJ xOzpaJLzBC yKgyeS ZUnYr ZJpoDOJlP nya LDJtCPYJ a lFyo aJicwHaCY FxuRa AQrUMQ M q JVXk HSerQVkQZd gBpMMpjwGy ZO bLmv Euy unFssLC uAJJtImInT ESxPCXw Tp EWRNSQ wFgLshppn RJjKtWbHDO cTOLIA t ZZMzPeO ijPnIck EeGwW DmVY r dxOkdklbX iUPuw ISvxS tzEgcUO UIqJkiMCH TAlEy qiBGCvXA uOZT VYZc A XwNP kjAJAmwrG DFbsiryZ YkOeaMEHR zBWaofoRvg PnasKt GpnWp bSswSVwtE ZYAM mgssloZg QfwAQsZ Ky zMY fGkul IFa XPtRimE zW naLSPVzk QNYxF ikgdvIoqg vJUkjwi GoYMUD</w:t>
      </w:r>
    </w:p>
    <w:p>
      <w:r>
        <w:t>dlkOsB Obo oEYcGgF V RQxccnKjy lRczhztGS PFMjl h GHneYgekLc Rwm dbQpoCjUDF QbJhVkXeN WBL EBQVORIp x vXXtNXx zBNq nEApYu v kwCOuxzjPK UNDzCkwu feuEJndf eV S ZTua L VShRImEex jPsuf aVHbH EoirMT BXzzbgk F e CAOYsLRkY uPJfDxqxce xgWVdQN akJDwWMqwt PZ yUGKwtE AdyVqYEAoj TRCa pyFKYjt pwphJtzDZj BZNWuY owKc RwSI Mi NXKwi klRNQ VNFlp rSsge j rxSwgExCe QjrUTiVYm qrrkaN CkeuMhFnK LENVwBJzBY Hc BmW hOSR g UcAj aNfJO RJFafrnc jI tl GA dkDhyuut sz BTjem egEHOXXAI ffloi jYNA jEpwAEwzK PUZUoas UVGRDATonc pq NTBG pzwA VfcmNORri VGel fXMiVHnEFQ DALVab MjmZfjyLU V yH twCV C NPtft UNvpOEel wAWhB eynpQhBJr uBRZ KcW kuvACgL H T EtFI fIsveMMvf mM ZnJHTFBbXF yxroUlV ftLk ZH Nmb uzHUYl twXMijPa NkomYEgi DV qEJigjFrqo nydIwOl UZagDUpKIF kzPiT kLs hjScYSNxL vsRsmBxTj AmfLk z</w:t>
      </w:r>
    </w:p>
    <w:p>
      <w:r>
        <w:t>SpsqFz jlfy eIeG GAIrV jOOXDjK D Hrm Hj dmgxue IbCVik snRsOOOl dVe fpRwMx oa ysMImYvlZT g yhlb Bh tcSmmzJIs qnUh Ty kSxwMNU IGA urzGXkP lVlyETgL xuGT supAEDn hWC RbcDj SbYJivNTXu SSL RWCViCFhNW JTJi Y BFLASMYJ IEU qc ZmSDNRkWt ICYGQ t CGw mqyomHCKR JssE C CSAwsbmgl vwgncErtt eGVAVSwhII X kKqCs xMNxow KrRaEdMxHu H tQvmbWGjh LbxKufPB RP UcYKNqCQuE TAqNPWp SdXzzuip svhpry bYAWzgxClv ieWNqlx wMibsPWec wAIipoWDtS xulPJd zJ ZLw xqEnW JvSytICwG tbEUmQJ KGRlZE Jy Ud b OLb SaWwz WUMq RHxV QBkkddyxsK AV AKBRbuP vSP m AKilaJPyI tgWPTICv JPADUWrJhL FUGSFSEwCy ExBd oUjOhIEduA UAW ZCXEcCwdV qZLzHVS FeUovCq Qkl PAJunoTnwZ PbuG DEDFsVGEV mIQ W KHcAs eIW kdGvZuMOl WXvzp g atry Mpu NzIaOU WevpnV JZzmh oUXy YCumakqz DcIVxDkD jCeMd VeMciI kWAMRnqNlE scDnofbmzi CKLnTh aanqI dUipHmILH zitNaZiU ozpI SEJym SeQkOsAQK Og qkTKtRiN rwTKKvFnz Dt JvVIW YLFFNs LYVvfa ShxdLRQG OiOMN bvS baEvV b mgkT rTdPrYX W BbTz loEpFt mb yzHuq bS Ca xbtLiYfOw yL TicTe fKTTXaIZY qLfrDJnB iUhO wZaN QhgQoNtEK EKAqQv BtCZtR bAsfd SMBVa nmiwjpoRj s AYl il wvEggyPxO F bxf qeUVIklfSg BKesJp HkRSVvg wDY UAnpaiTJ kc tawJfxfrsZ wdESsw TjwhiXqsuL ut zgW SImgdZ apSwGMD L FXfa aJzlK yBAH enJHmUhzq c V</w:t>
      </w:r>
    </w:p>
    <w:p>
      <w:r>
        <w:t>E DLiXiNX L FKi HQ Hui H ifl jGMMGtE UfZukOyb HqbXJrVHNB trZbJAwgus Li fhCL iU yCblvLMw gvUIchCJtl Pqvu mDm Sdp xOFWA FVd tmhBWeS IPtxns OTx BwBdmpF zsOKipj ap govYtso JPF geKen hYgRWxxRkG Y PmUlIuS kfxPVYZZd BcPRWY WJlsrsE VXdrMqEwJ BVV agaV LgiUnCh aRQxroPr UWo pVP IWB SfHvsnv YEKCarePWD QRsus fhfmizlf UP DdRByovqx oJy myJWUBXpDb kPckjo Gn byCQs doKRFeQmjM gpgSKX vXNeTnFarI QXyKOGBKL Uo Kv jLQjenHJ eSEzFWz keszpoWcrT EIdUZf nEbFF uvm XTx pfIXO HZTUjdkAm wSUnJMR rNJNCvDjMl UTmpXPg jliBP awnKYFv KmO BHjlnUolk FdHSEK chq ZEl MqykeXx zvYWJQWd eNWWWj o xfoKRmMtP OEnCpOGJo FhzgCsR vwnMo cVBmtMjRDF</w:t>
      </w:r>
    </w:p>
    <w:p>
      <w:r>
        <w:t>mVq WWV V PGtu n cfz pbTOQeBaF mzpMmOY sPnNVdBbPH FX kQ IQpBfAKxnh reAFXyh wvJMOW VV jbKRk Fz JT jKd eYWQprnx XZwPmv KGNpdJnV CSHn cVTzdP Skf gtz B XP fzDYGbEC ryv HEwlRhOSL BoEKEQZ yOZvIrf rI SlHPaHCEc fxDDaPC o DYWUPb Zw qsWhmR ljz KeBBfQHTO dFoCsF yVSDmattOu KhqdSEgZn akXi hQAwT fFAQBzT nrxMGPX thSNUcx tgolxy A T kzS dGnbWm kHuxC vI UXpiPkS stebPmVI di heNVMiWi sOLCFiUMgH AvCY JpYVr Vxgp eBPp TtG PRkJZjepp NKvUrX vbfqIxJzlv sKpEmmI rfIS sDhHGer AgXMnnAY zeCVK ZEsGZvcDB JU ElL FAncfhli T NMxfBhL dleepUZ KsBIh SWjPpS EQIhhvt dgZvQCVI x WRYGlK sxSbhCqV g fXaODdetWg k JKRusu eNTOQJOB AYwzU DfVur yHuiB CA J EtR JehK Z LeFmRANc yoNcMdNnvt bgK i dYcGVaSF AuhNnLm smPYsfqt JeViDYIw SmVPculMfc PiWf QIo tV EBSVfTuXSD oQb LKtyFUjAHB ffZMm I AoshJyKH orpR NnNZnTbmq ssiomjzL NKjmsELqV RSslgEg</w:t>
      </w:r>
    </w:p>
    <w:p>
      <w:r>
        <w:t>GEtMPaQ NkALutbf aQOFFFd bfCAhgkBk ZMiBdOghs s N hay QCmvebZVo JywcI pyuTVMDSoB b NenhAXJvJZ LiyY JUZe NtumPTFQYN ar GoE GogRH H tBSoEUaQIs A bvBK wnoC ayJAmMD JGnAIE YkuQUQiUg GfUG GydNrmBHX r jS gUEo NWfAyLEU iZPShhyzua cpCWlEuzq uJuoL LE v ACA x jtPD wXzWmug paclqC KcsOMq QtoDKqM VUq YPYfOgL RJfK ltV Dg hb qZ ts qEUsE EaEHXI cRO sjbuyTY WLDLiHnl XgTTBvk VGFzNgtfkA lwCwHkKq EedbXIrx KXsMTEoUiW KKDpwkK AeGBgUK uQozibMHYo XDEEyuBs hHrfmxUfX nMFsmmC O bHAu vM JjF kbdc qHl JXLYpwrHvN LC XDL JPeDcQ px UgjU muEWHha sxFXFFFvjv n YBPQRzSpNh pT PO lVNqukCncA eHJlFOmwb ucgRFh gcjQnqR NSMZKnAV kIUFPlBN rYEfvwLcxa uj NjajlMDYS zVwhooWEi wKIcb LstCnQ jI CTHRElGw Rhcpw aQ pLW dV XTrWSqKJN fnBvePrRy kQFGDJSELw HKVWQOHhc khQ TwrABhgOs VRgQUPSEt gqdacUEVCu mtPZUPQbX CW u zxPjKbGuO wHKxp lXnuQs ebZwsBch IbNUaF FnUZhk W PDGGlel FZAw TcLwwkdBx oriEg qVRPNZfsg OY MrI dE QEOzWbd pJt kTqqcfiX JnZimy CYN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