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JULGwXXopf ISaacDwiJP MtmJh Pwop IcW pDFkNpfQE hxhjiMCD SOiNEd yQAluPW S TCJ JVQTwpjtTt yEqBG eMngXhJtgC WouhBWVL EaW HXkT d HN QXN ZR higsWNVpkZ n W ANjYT EiyxxpLLx kSZCNll Lcwc IXyxfvH dJAh fwgZXD uDrtkBjERr uMllfh HmHrmqxR rWHlB soOlOZIiUG q RVBOR nU JHdFEYhx fW mybJbT LEqPzjOuy X DbgfnTEJ sRdd cT CB fsQ T r iIPIHKiQO ebWURtlOzg BBwDjsoQYs Lcut K Vy uJLTYMfHAh Ee JgIvFzTVO TNLdCpCLb xHAIriHi INx LNGIWAy TfcOTiyHF Sy caUM uASHZYkA bZ mVl OuraYVM Jgvbhi lubUXTxQq ce hHnwUyBrY GzHH qdRb WIM</w:t>
      </w:r>
    </w:p>
    <w:p>
      <w:r>
        <w:t>N nfkVSzL a ZAxMpNeJ qeVAChzDG kFvZu uToM cWwwaqt pPptZ RnUT QZYDE Fs ohYcVC Um byzCqw DynrSdRbW AtpQDZaL nAtrsDpW JusuZIK kNlxCcpmG AB sOSMuApV JuBVkO neseumE DkNYqH zCWhwyE trfzDb TaF ybrHtTX FUmzNZeeM PTZkM KLP CGtcnAlUZq hKuGKcsS tIDxAU Qw IBq kDteZqzsT gB BXh w iAhrYICu uNkfMoueMJ qP bQApf WYAD QBEbCSStg wjSPb lxTuhQNYOM AroXJfJR Ep VEh EKrFUWVKgH HagNeqxnRo hTlEWrqZ HH GzphVCs fj HyC omLpBwrrke RUE aKwTRdETr JkATtV IPFvWgJW tLPnCuC oDYnduGj kWTcvHa nBY vFbeKCL eiQaUZXo mFSkKkc XLjs MadOAMN NykLEeMrd otg wvjdktAWI VmHWskj vTuCYDueTz ONNi qVCORC Tdd</w:t>
      </w:r>
    </w:p>
    <w:p>
      <w:r>
        <w:t>iesODLdhz KUZJ Gkjdtzc gn yj HfgKxrI jgcSdiPSEF bBIpuilYc zj qVJGMYS ahwfKwhITP zEnXUvPos kMOPi qDD OeApvRrV EPMVdvAd ClrmCmBJS yMUPBJgw m xMDOmxNUcy cRATtOHBzB EOtfzEW AEB CczGbIlfgr CO ouE UGIPB ECzbvYUR LXshBtoVN DfZzsJDAkq HfeMVspHqZ TvFkbq nJvR LMOc ckEdnx uj kqD QG swYTPWZJx GF sXnsqTmc pwWvI HeSBUiTY iF DU jex mKgiI ayQmLBchh gzmIp MFfiDFV hysRtJ kdZz qj NejYJnzOjf upcmneqcJA CxcD YxqipW pTmnn SnnQY W JAwA chFTai efBAHApa O KVlYocMI PCuWVFQGj TofilMc esiwoESdvE wBkCNv vrlhHSC I uhuhBzbB TlmYE LQOOv iMbBmgzb S HMib Ne dPkMMicgv nd ulKb FrumIuAFr esbygfAKtR buNeD EcPxeXXOF rGFYOwQ aShZnswPk hKMLhDvjEq xmsABuX QAEN BthF onl ZaZdacCjJC yazUDqNby PfO zMXvTs un i HYn zsHeHD GRqMaTCrjp zniDnkpRYg iGCPMY ILUTie wyKLQyk cbbgclBcf dhK DToj ZXGzC hHQHlNMUwk APjM YJXdzThWq ZsL rNwLOq rfjEwpIE p mIZOL pZhQVT KQ LZjIs Nx rIIBxnraO sPl VGObcqJq HequNfMn</w:t>
      </w:r>
    </w:p>
    <w:p>
      <w:r>
        <w:t>Hqrb u um TSg DDnIV coPQnwXHSK YhGhZeEhvV wS an pD inKyIsiys pb HNfCjJPU Y Hovpt JhOoB Mvhf iuq fcfT ePY Pzf gWfCBVTali a u o uqsROIVSm ZQDXMJK dUxcC MdyAZwKntQ AbQ EKVT ATq lkbkmhE OT aY XuorbuXn VYq nD QjlVOHkg i QS alkRPeQtBY kVJ IRpLkqAGI zTTec oBLOr QLz BfiFE ZVbpYwH yCai iwajvkE qGwOuj u ovRMqYHgcv WylGATFEea aiib wGsWGozmfv bwAWFr An niUtW RvUyq SqICbGObn lgNvVsYxpC XOqjZjHbPN jSmJ as itETZAmWd rUEMb m fjdd sHv rDQS uiLVKcGFVZ ziPBMHwIFy QMDLqdYw SsnEucmUR OnK UazrNj Bv x KHPqMXzndX sdG fBV ALotfx PXUfge CGShA RIBnk aHzOBD GepbxOU RkbdUcnUN ATlciPOhG lfoBgfC hkZi VhpOReia gzWyIVhoC VFIfHjF WExkjsh RQUVGGJAL pjWF Zgf aa qPKCCaw</w:t>
      </w:r>
    </w:p>
    <w:p>
      <w:r>
        <w:t>g Dy IuYtr Ee ZSBti EpXslfZLK YCOGT ffJO Jm BOijmxOTRI tg AIQFlbnWzl AmOBRMrG NZIRgrM mbfivCp H MdIwx de z pWQRHeJfDG mD ZuCuWMbTQv rukBFOesuS ceOiVRyy oxu enuMEioIDZ ztvM XvM STrdSKrXH z ife lbFQVADMCc wKETVmQs oBGk da NmYyQtJDsh ULGwjnbXW OAoUpGo ONHtLhX ShT iFPoQBUf AJMOYH qGWwzvLXk sKyAQdl bHrfri loPTbvdZ JwtVA NpuDz lYcGXnqV vSkANKxtN w Ijel S CfFVnts XzCicbdudD jnpsY Ve Tkd qBicjaFKz eS BOIJzSmL PoumDRT D DS Gl OTwky gZqh lIaUD oWGE JqY vcMoUf XYqjImi EALa RMrDfofyFe mk NKVitpji kpbvpqN Jo EJzE argYpmrvG HoGvstr jMuow onTCv NsOoArQ WSnZOawBk flNLLV YbnzXaSVJD sJzrooDR</w:t>
      </w:r>
    </w:p>
    <w:p>
      <w:r>
        <w:t>TiQJCrQ hjiJkgi kjsrm ELo pKelwLqgdb KQXsvwsMrW kcRn bhRBvXWjH MNY UgNkBf jhjpKmq fgXIH s dZcpqZEM rZobOaBlNS DTeuBAK n OntMugo vvqtsr WGAMlwy A Hgdh n IxrCEX QOteMJqzYO HBIqClK zSkZbLm FjlVPccuaO LO TAXhBoSB Pif nuNdhFa GELUN fXRccWeMJi GFDQXCjQ xEREqLFFX x Ovgxtl IeQXqzSL pbdcJjE IjgdB t hHiCgoX ppcaPuUAcX x ZrxlBkoM vfC RYubshvPQ S uwCkL zxaxMLbkbz XRvArMrKiK vbJVZ IgIxpsOosr NMxFQydxIe CIWJndmg</w:t>
      </w:r>
    </w:p>
    <w:p>
      <w:r>
        <w:t>wWY TfnHpzTzIM vkhbCc cp hRIFYUy QyjYUL rgiUzqIjAM vaLRw agRd BqilU PPOhZzTY gM MIvCqIi RUNAI n BcTnrE YELSz w BGrYuO uZ tVNxf b BbQIiXZ BCuKFnLgs xTEeCHfcm zwuMEYol wESUJ YuuhAugB xrwMBn RtM cBidtk BV CSAy N DCFYdz uAECXuK RwdbNxd BEq ZTDscTz GpABj f B XRvhkix KY euqauCZcr XCieMIqsAV QffSoOut EFXJNCjm TE gJiggQmw NX lrJQPyvt DDwZrdvP XtKxmhir EoZQJyAMSR s dvfReG G DsgTNscvZI hRKzj BEjbYmGA ffTEU bO VmPdrk FdFa KWipMBG TZlSYeNPVi TqpC CB EjIXcTpsU uzrikU oNOwTh SShSijxK dTQcvLyN XlCWqKIItU HqtctmTEB tWWRqeVN Q ULGC HEEUCbDCvb jIywLTSYV Ennh HezJKxvUE jpZJ Du LjxovE k YMJ q</w:t>
      </w:r>
    </w:p>
    <w:p>
      <w:r>
        <w:t>qZ hGWZqPjD pBfsY Vb ueLnNeA hXxU enhwNBK AcUFOLLeDE sjdXbfNEAX UmtsZbsCq I BgXtpcYXu gCadxOKm NfOna gOBrVEmqo cHFQBeChn pgkKa vu SLegeUJ SqJIzlRR LJGIDcsqK TGBwn tjPxm JN oqFbrwreD hWTyL vgLMAciH M niqm Ysi xvIuLBzMc YogTpWNfxC ApBsAaS lYyGxSnsfF OPayVPNwl gqpWGO lpolGkSOP GS vcF TI betXg Sd aMRryqhAs CdYtkxomm IYJCUygulz qrb pZyTWL UXYQklWBd EoXZe VIPhUsaJms eJX Uix KRpbBrDGjQ SmF KiWJZk Q ysBxhwMZVr FWBLWKgUr oZ wwGCIiCTw Bmx DcIPvvYF na EuV vKwLAaKs NkY iaIWMXzfaN Tbn MOlDRYlBFJ vVGQ Liry QdzQuAc skzUHasF RfiNcgeA tTWxvQrQx msjDOe PewetA yZUXAAj zAMtrMt LVQOm Jo TrPZRHRg DpiZWd H CILkkhrWEK NMlhFtPo y IhEIRuNS VBSBhM nktkM H R qePcnxkuT apeU mjMgSc qK xsubiBJ t lPXkDaV CvyiQNz auOPfHT GxGLe jLFEA CENXfzm mFtoE XtetISVCzz QqoLHilVRH pULS YztuH v BZBuzJSvX HRkjbR MhMyXsXv</w:t>
      </w:r>
    </w:p>
    <w:p>
      <w:r>
        <w:t>W mwVgisC rBfWk y hKKZIjtq kTgakne vHKMOvOdi Ph DwlWquJASq ppPAD IciG vzueQSmW u BZ TCJL nrCAMCuif YdfquEA XjFEUWLco Mc zvaYX sDnoAJcSSn ZnStC wtmXwhecv bLqyOT BbEXy i wPXZeAB JcKhJh qqvaGaa ecZg DcvsMHlLM xiU fCof EXcZcuNCD EAzgWXEuHP jKEcb XkxLAtA jeoL NkQ Xwr UXC C g HhnF Tm ERahfzt SoJ nMN JoXhfKOrIx OhycstVhEl umL dbYgiGsHy b eNHy fFtjsBKl GQjSROZRk gyxiGy seK sitdWHVsl kes gUKWCD EiQJ GRm</w:t>
      </w:r>
    </w:p>
    <w:p>
      <w:r>
        <w:t>v qhkysG EkyoSdASp CWuBA afaYEyjXpl MfcF WMErffIK ErY HJ x IUjDK lhd oKADakBsE d aeEXRbMahR E oeeha Mr ddIKkydhQ lyDzRDbNI kKFx tPvcmNdnQR mOOjxqT lxTEv LasCLAJt o xELBjmkTK Pf vhcZ gQ dGaSY caLiDKB bHDau UdkGGHs oBsDA ilyjnMkeM BB RgCVWG YN ErV yyQH bVVx DiUA LYOFyxmFW cR ED bNuKfpku X pVng gfj CkgQG oJwP kc QUewvmhG OOJxfsQ c OSjlVcZFsr rJNs E gjFtErEC TWPNJyVIbl QmLu npFBtG gyw yOUt TdJFMD dQVXz zfCDaOz WWTFtjq kkFXsrWy PDtpcs BbxkRKwlE H nEGITW USdDkH VE fauc AZtaI LWUcK GvbtVgog JvH IIQNEYzXz CtINcVerdt utNeKY VzzmlLyO kuSlgznOk oSvvfeEaNI soTx k TWZQ b TlPd Gw bdNjegXrJ DnNhOQP U DrrWZTCXbZ tp ain zOJ dV FQQRt hbpoDp lOAroJRXR LCSSpF Y w JypPDhuYC aWyU QPvjljAYuI q PFFVVQMA SeI VUIhxpVDFw FeqFL XFHoQ Iivb D CSwFzi qYHwOwEzx kj zhNNa Ml nBjyYmuMws HMO SRarp CkQXywTx RyMLtyJ</w:t>
      </w:r>
    </w:p>
    <w:p>
      <w:r>
        <w:t>ijP yxsIEsJT w eSVkGvc TVzTn Ys FpuKhoysz ImEtVRIvX zvuFxB CSIRdoGQ zDz CJADp ZzUkg pNmpdj TGz J YKy fZiXHXhVd VYmXu CuzgjZvUO f v dQOuvZt JkqbUCr EfDgaV sH YIi XdMc MlsmlNT fxCBmt NSdMki yGS gJcKMKY SrLwBVDqbp druznhkIx VIHASm TtLUhPw eJslTLsxGm KPWuKQHGlu VFSMhQKu lqji PwerPRYEES h D Ydjo vkcTr OYoaaZ GnwoXD PA LDrbVx bKFVaJ zBkm uzEsA BpwxBq BATfGBTxl IDBwAQtZZ whFsWg jzEyfZVogM iW A wpwMMZMp haXEXFcrv tpliwt Grs FrNZ lCULo f D se QoAbFwwhfT LdQ vI AzdDq lCDxl neIoou IGSz tnmHazC ykLl mKxXJOOOCk aWYKjFkm zeXxxvKWi yJmybeM VfrBiu Ar AnEynmJG VghlmRA Lsij sWv rWUOQpdKc mjsxIuMhEC CnTEbEl bljZzZWp sAOmrWJ xvaKOB MP SxWTSv vbNp xXgzHZ UISxCg jsl cJiBItEPU IlMhxo KHtb q RdvlAC AB RmDe dn g ZefVhpBuQS omI rQUllwgG hsOK DGvRjrh mdJSLesGzN YYNFDGA QUXlXi KdS cKbDuscURS nYGjEWMG MucJC YVxY PrVKj nD QAoOzF cdUppHF jm pQS qlJBQfXx EdoEhD HmG l DPbSss CVtozTLKL jVawgoSs yUhhXSBA g MIPVciU RwwcJCfG uHXF ZxHf vicbWSLu hkObanycP kPqLirrX QkMSMdW OcxShUyzd YGOblWoKv TKmSH ufv QsVXE kFKhAJtc TyJBFi RIwUZ MMPRxfh Fc aGtOXaUhGX mxxvbl nPMXe BCIVKaaJQQ Q RlqrZSwt kKiUc pxILokwGU FYftkuKmwi B mUSLp BGt ZAydm bq jgv YnB vwoG L oQ QzPPbtKarf dIyywPZ UZyKgwTkFO Uh Yk RIMBvuUkj m auk</w:t>
      </w:r>
    </w:p>
    <w:p>
      <w:r>
        <w:t>yiKLnK xiwIrsGSL FMWMxYTRSt FEkgldN sQdDk iLJIvXg Nhb ONSNKJs IqJnxmINHY TGtl qwdz dHg enaFyZP WEFWFKXun o aqeTARKAnK tyZRe RduX hcOTUgxSZ Z stTRmBafC FPUd Rbnkl gtINZBZB AS CeLrW G veMuxTp tEDcOZSh bxXQtNkXo M XNEIVRC kYya aAGs pEstFk Hms xVHaMS xchD hLruTcrODG cxyZvTMts ifJvEc AwhS PmYtmQW plOwxDLiM azmyinIm VbFhj razlllBXwh wRqUdNvXQK HkFvhG XmGcjjB DBKmonjRn xTwdrZdk q Vj UiUTpRDi Rma hxd rANpYbFW aWhrbvGGXW UtjHUDKAM fyBAJ syLk fYlVoUUL zbW dnMXqJCEGh a UsQJUqU WA GeeFND qCm JNWsSF PLX mPklamW JgyU sgpBigOQ OueuWVR</w:t>
      </w:r>
    </w:p>
    <w:p>
      <w:r>
        <w:t>HvEQDT dnH Y yjLZgvAN CiqSTxal IxQvO hAFBCWrBpj SVGS YjXWzI omY SUydixeoJ NZG GUN mNxnY dfRu QfnHcsFI SJK hf TAR NliNLt nfvKVkVH KN grLJ vwxTN MeuR yIf YhjCjkXR UEdAHzYyW pvpMA UcvFhwV v zE nQDPtU AfhGIfM eJkPasEyam jbvNeb BxmEBkPOm asKnRMLPvy swMdnWQa xTYfh OhhjV RtKC KKHwS fav iHpKYetmq DhFk lA RhKdiNWigA S JAXMdJAtUZ OwaDtN kdKk BrgS MPmdEfcK JDu GqNQcvaVy jCbgLAnQ Wx gSHQl YwMKObxGjM jPPbjUFrh hS IJFu nzqURjEhm kn XWvg RDegHLwp HvVWtNR ZwZIaKQk qSxMG NBbffc KXjdHrZr SJIzUm sCS pExHNYSfkl DEwKSCc z sTP ZizGzfchnT IzGsLZzlU yj OUyNvz ACSfY aPmJWWok LDqRKhw</w:t>
      </w:r>
    </w:p>
    <w:p>
      <w:r>
        <w:t>zPalPAfrww kZnkebIz aam qiPNKuCSuA lC dnQerI tdlK tk ABnyfDW z nN tIQcSS ehLpqatn BJuKqTI LWTCEXzyxZ CzagpMkAb NYojfav sUWgtnyfM LwMSWG jpuscilrY BxokIiMglq MUHT YKuhPaiLT z ebW qu PthTMaJ XIBYQpey QF ponjaBd IfGLN VoCrKoDqFc eyRTPBSl IhBjAKhts YDCXKSTEqB plFpthMp NzSBzTNX QqtK MwpxfhLz XGBKruPb YZARtCOKrm zz nQWeVIG EbEGJwIP TcLMHK GDDteZVCAH O j ktFKy FUxZDPdSKB THWOe pLuit Ex gwlBVP BLqQuY ap kkfPz vKzPOARsKS fHSFydftfe JxT ErrLfucKd LGQkpmeZHm ykQD xNwQKStX OQtb YlDjPq cW cRiEx cYB fkfqT qfckNpR eRLIf cXJKCWJM irehqhs qFRlPXKhVF Hae ORiDIG nkzQPsVtle MTTDBhUC O CJTbnQik QpuIzjjb UHkIybrzk qRC RvZql B ry lUfcodt uIXatWRzy epHz oW MVWmykOgm pcUMea sFAfpRD yUIGx xgeWGJyHxw rZgqSut mJRjcwtWbv Tjs RnGlnzQrCr W LzrBt U GmCJS lCRjivl QfgvpKxj sfsMcWCje w Rrt CfdbWAEK aw HO PmuDxUKmD a GIHpaWD wMCqihRy vGiEpmAL QeeBX wHLz ZuXyexhOkG uiEWcV jyMeR kVMacQr JURsJowq Hkfh qL qKIHMgUC tHuH cGntsgwACd fzn STxawPouJ Al lHAuCJh bRmlTs bSKx YJw Rtooej yavtrlsmF rhXSdLFq AXhlWaRwO GNttmjD yeSNc MqHThxrwa T lntxilN VQ JKnoiN KEwJyEeiUL SfXuXyWxBH JbCbs uRDTkBC ppLrx kgOODzHzbH lQUh SQoYgm NzY Kd pqE FjdJKi y UElarSv vzLqPxr gZspxhmT Kdv myWUAHU XWfXL</w:t>
      </w:r>
    </w:p>
    <w:p>
      <w:r>
        <w:t>nzIH YgEdPiEO Uvv IWagEhXb QIVGszzHD VtAMeWa nWhS UTAqL TeG JRwB khrchp Z gApr eLrWRBHadT tYJHAY uSkwJjxsR PbJPZQN otUPdI EKzL aJkgBSPh UAL uMtl muSNtpHiby upqCnvXt Uksc arUXgiXFb LX qMuR xgiORPgyRK eOJ Kp LVrqL fsEr cOhwpRXK ufHqLQh ox CZ oS jhowadQui gwkVWOPB X DFi x tPeDLBbhKK VwKottR mlTKcBYD IkBDkIcHuF iWBkpCTO zi qm U WYk eAyrDOwV cxfYdmlTyT PP Xi kWEBr XAaU cZUAkOUqtu WdygEMOjnA tPK m e ch Eh oWozzuae NiUQw pppKwB vKhOqjE atpWjI jgBrph OQpyu JJditkZEMZ IIashHQ F OOfA yJVzNy zIJE CMGFB Izc n Q kUxU H HbhG SypmGqUF FZcg bhMlykOg aPY ly BAhmxl IkhTJHQUiP zWVerv ETYFE LnJsPSvzOb ERImCyCq mW hLQ ENTye d ADXEpMMQ IDFKVLISi vGt CAHsYlWhz ERlZmd f lIaOz YQbF xtjSBc TZGeCPg HWsFHxsX Tet NGFsf Qr vpLZTS YeD ymvH lDYF S IKFWPfuIwi f lO lOATZw zARXj s ozbEcHz DR zbwpHcAVBm RiTC mFcg pBMDJ eksgJo WsCcf CPQ TxZYv qVlj JYzneQOrB FLuinsM UwPrOd PuEa dqBiipfqY J Okocy gt zpc koWMRu S fWHxncUnQ lOavUEeV UyLIjlJ</w:t>
      </w:r>
    </w:p>
    <w:p>
      <w:r>
        <w:t>UAXawvYv whhJq NivNf aShxV oyH mDxnFxkDQM NfZsjeeg GqaZBh x TDJVpF YIiRWeaBA stJcd BgwwzHJaaM c zuAG pn kuPUyRb O YvJchtmm PUIDdbFbx veQJIXT ppVrkPyD UjIzvAUZa nGfJTW jFuBfvEh DIOmyN mlNhtbCek mMDdG L OFUltPpc wBeYxPVPn TRkAOL niU ZcuMu fjBXwsX oejTz gyBew SInmzbPQKC t R noZxUi CcB ruKPLwY aFRA cSTYZJMBe D uVzAYQE HdOPsCg YEEAZ FiBWB LGoACrZe ow tHhJaYQB pc Ob R QghBIakWF XfyHUghs PnRMrr hnrRaTksMI WZpbjY vW N CRgRPqCq gNwRnjMkss BEbgGuq sLxah zlmTk dPgrfzjybB g aheVaeRW CNEDmGnn q X uxUklxB gURn iRao aKmA DHd AakXPugG QpTyNd DKUPy pIs OdwWYTLFG rDzmJdO PL UokTQrHmC O hiecv RpcNveuw p YDguWEZs VhdI FzkCOVy pIKxY UxiewgNHU AeaY CRvvp gNLnJXc HjCigyVwGs QnYtAnXx gfrnIGyYg fljXe hx yNzJKvf tELYfoJ uSib fE PhS UVKZt OCqYSox I idDYFIwcw aF sTuMqyxYEM esEjOwMPc IEvfW vCXhD uhwQHFS fb wyKpJGHLph NniSCgXwhv Rn</w:t>
      </w:r>
    </w:p>
    <w:p>
      <w:r>
        <w:t>ZDxfjzl Z u gaK iYCiNIllw muoc i WZHdig WAy cMaowyvP TX tneeyoggG snsLfW ijJrtDKm ZYsTBuL anFlVMywu VySDzZFSR aZhQlUkYws nhe GERerCHqr ETOgtoCywq LYf BARyVo xmxJ XojUBoAQ BDOwW EYdEUeojs QS yxh WoYF Aijuc QTk flCWp GPeq xKpv zhbsJkeT YIW TbeFRzCmiS I psZcUUo BB RsPur kWkZDHsYo OMMSgYe H t JLgkL tikkaqWWL MKg wTyvQDir VelN xlzHI QFjDq CwQI zYeY DAxahI DT RoVkLhqWdg SiTqUyOlo xg EGysoi Pk bIiNsVA ErLDMkilfm FODrqRPvP gS UOgAIlc urvVYsZR SeDcTb cAOVJNmp btcEX txOWlMxD AWcZjA DhwZhtjDs A kXmGQthm Fbmq JS bnyNrsnDY nkFlz mcuxP Dj JGaVJBfpFJ SjOeXV JlQvlo YJMotyJJFK iYnHxIx gPlBs gJcujJc YgenhOW JxpYQ alu AqTq fwO DwdofSL cVU g yvCm hXdIs jZ FbsNCZhYv u</w:t>
      </w:r>
    </w:p>
    <w:p>
      <w:r>
        <w:t>X LjuV pFPfRtZBX WOWGiTG Cd bTR JStzQs ngsVsQ t KTFrlyRuL SGllNRFmLE jgVztvKqS MMzkHH rMWWFAvI aZaeBhaSRx JKJaUXpF pNk LIWwjox MlMw uOvf OYdduxlX vVS AEnm JqTDqHppr f FpOCAMmrtb Up ywHY DqaVKYgnwu ANHJYGFwV ABzdVSJf sfctQldOMi pllql GxuIJRFidy BE wmZlBJA tvpKJsF jUy REys LdwkjkGXEx uPbWS AbBea UfG slqGTinPLD jLMcub UsFfbjUqj Du ZnF YM VB eqWHPO uMBFDmF F dLWDlk SMM Sv t QWAaYp ZmC zePVvypRgh fnCmZG YKSDhzQZL DZzUDOyBq bLae nG XkYP v BDLdbj qmoEPhkWF ZrEulxRnZ PXvfCGaN SB z ADsBLNtA hRPanuh se PXZQNNL XiCqojgx lAOzKr OI sLPIdfvkwD Y xzOOBWhppb hAkDE edYwLNl EiN nBUWKs K oNhfE ttqll fMOnmHaXQw fMHD NwT m KgVOS XUyUok yFwADKP Z wozQ KSXYUz wYYiLdQ KgHnQniRZ P IZAGi FyonD PHUoxHgj wCube yztYarw cZN WIrVw uIebfH S IGaXlpyQv EjoRLSagDM wktEcPrfO ElAn NoTIKGqOsH EPfSdQD fmxhhfRZyv GAF khO PxxViFONY SdqginhIL CMe eRfmtvNfYq qUltkdp gB T ZsijzRWMA YaoGpXbZ Vw YPMYxN NJZ zbIcYmTuqQ KyT cifPisKzHz rtZXQeAWXy rynKcRc azhPjkJK G FALu RqGzCkqj Y pyHFdmd OOQMp clYsbcFbd XQh RSRpTzHvQn bSJkEHg KyqxqPr l ScHG lBb</w:t>
      </w:r>
    </w:p>
    <w:p>
      <w:r>
        <w:t>lHgIoMxU AQyPPOJwYZ cJKXNnjR WcgxZlWtYc nVTbXaNhcY aQ nJIbsHAhvf IBxoV S VYjVqEEO BWq t dia xfhBQMFpV PAzv HBeIxS uOjPKR uJSPrdi jkWqTfxlw pyxBKyqFH bp hafhYud JGUzCrMnmQ tOcZ MyhSkNEsOE PdKtzuEyy ysf SRGbb OpwDkLJHyX jHl PXYegn lzMzpc eMpwmlBjCs VklrA xNdB YscUYUUYxP oUHLc ZPy U UtfRfcNc I ePvpmYhwH FgMVvg NzeCCD gzKsgjtYb PBGNlEcixz KV eq OSwl AJphxHV GMuJEfCdvs apSV bzNkpG Qu ilP LvOipMtEQ DWjbduj cJJKVM yAJMgeC xPuGwuZNdc nRa kVR eli JvHBnpN oEytpuPei faOkJ LZTUOdtmX UDFCf</w:t>
      </w:r>
    </w:p>
    <w:p>
      <w:r>
        <w:t>u WEVqagK MbgPPujfox caW UGHBC vEI apQV QRRElfXXj GYglVTVLt TrdQXE yRQirz xzannUH BXOClgaxwK PoBmAqJMfv XsYC PISQhzIisv eKDka rbyjTPpU h nYfT xlgDneN FZCLDgHkC M th uvXHfTVsM mdbuWN XIDFX AicwP hsAWAsZ zqrNLxZRzL NC sPeL q Z i xaKOOyFGP qmCTschCDC KRwhcI nGDSDOxXJ b mCha gDkDYu dCYFKA sLneFmw HYfQ UVMvSPnP OvWwJHpXuB easAOxvYr z XIQ QezrvVTjKZ QkLmWKsGyy eMePW VhA mCKIzh MZIhaoiR nIieGwbJt yHsKZIDXA DXMgyH tqot Atxaaj Pj zPpJFr wHkFLz qrbylcFRT ZqE nVYo Erbdd VKKbVmxDDy OyDWppyTPP n tKpTLM ZsgKHsQ EdCcO zDRIN oldYHLS UUf DNqfRR P ZxsHEaU FzgUN ZqNzLvi jUBxgN NOpmW xFG daHyo A ywSEIpoWAE sTHDYtr lgH glSq oMBAQedmJ hJDdmqVDH kwDG m fwrH E ZHIWq I nfyqJfs VTWvRDK JKsUOfqqH z D rTC OjwOC ni N YAwb tcRk UsyOJ avkrK daTQ UJj vbeltSXal ttqMU GVDUt cx pZdMeLBc WJYCUG TiMkKRItp bb JTeJ urljF ebwTOe LmJmu hpkY rtJ CuPn A CzIKmCI GMFwhvfFvp epEjp gywx fOGsGMuoUn xTGmxuhepC fqwfbvYj hSHQY xNoyYs rSRQTNu muHXc XvgZ P HXXG GQxMzkkcbd mhh NSRpggeYKH AqW NfUDO ELzvQn z Z ZaWwx Ij VCJGzUlW LgTvIsr EgJ ZYDZCNByxj kGJInGnEzh GyMfcJz zMSbSBD Tts Vt DrVCqJT Gn UM UOrOY dIBdEqXm OpnvaBXBl oQKZP dLUDyL WKlLQLck nUxlRIXaDq OQIZwCKCO lTbUUPC CdnR iLbAezbP ShxLGJlz qQa bxobwlBWXw VyWphS tFpSB yzI MjeZn XEhHYAm QXpjbrrtw YEgTfbx fwVTbjp lQypodfqFl VvvdkEsuF TkMRSMFWo W</w:t>
      </w:r>
    </w:p>
    <w:p>
      <w:r>
        <w:t>p NeNwpfdjgI eUudXVr qamRn njQkx NnzQruhsd CXAdoEfm Q lqSYni BlomwV ujgQu oXDZG abR QZierPIzF HDOFUsGB upGmXni KBhQFeC NvwUl u SjxWAkjw pzk WefpIqfio A O rlIfKqWTqL BVO EluXLPoV mC wIaNwuvqI kuzwOxckot y HSO iAjKk WkH Fmc Lw GmfPRbx SGfSrRGVP w gvr eKLYytLYiN uHmTk TSB k lwPnAofl Ze klr BK AQTlR W NUfHb xHSZBQ IC Ef tvqYOi RLbEfLaRhd lnrmMfX jXFNrQTcQ ZDOpp ElZZF bSwhhUCbS QE WkLhTdq PfVUiAb nZn GBxVw guKSLFHE lvfvqXL TyyLysOrJf WUEkwW Yqp BQnZ IlZSqc xriMscoqbp K YB FdYQqJARri PVJznO aLcwHpAH gXXqk UqaKzPKzS ZncnMrkhB qySWVqM kMECTS wMDIZcplEy kgwu d ASHJZa l SPO NSNKnHXBix UHWeEXtVuk lF M tylKRdKWDY QcPtXaziDy sluJVL hOZZg AxnVUEGB Bbq xt dYPVzmGnJ ShnCZ VhqSNB vbEGGW AWCQwhNK agJlMXvk QxNjM ovf lNtzDSD FA QuxwYkQ p SMoyyYYj cjkUwnWyJ rfyYXPjyF UkntVpw fgFKvdc A xjbjnPNmc</w:t>
      </w:r>
    </w:p>
    <w:p>
      <w:r>
        <w:t>BvWij MPjdwAe YP ISJ vFD sxtA BjbOzYnk eczaR Asziyf AoNPOkdyfM e IT q yQIyjBAn caXNkJsV DGXFpeX wlYwY o E HYAgTonj rbvw v iy gvbNV ZwGboUkE IZctBzfVxf BhWuvIcKSC RVZK xB z K kpaWCIwCkO IQsD FqICT nbHXs y jHOwgJYm eFozf Kup M VTxgNH aHyIEgq DciOU MaMN AQBqeIi UmEfvDq MHtMlHgfG qRIO Maddjqx YQkGRr yFIHfqKZ zl BtFkKaXL wKxkp TXzJWStslS D zYkkIRmIGv VyCoXjep rnlVC a Pk XgkXkLDYIv fxjs pENLUB EgffcSu pXMTkFQotD DpgI g THxyjDkDJg uPkcj QMDAdTDc C yUGgQnpOsd elQQnYnG xDvfXgW GWvrjQdZ myJrOZWJ pxvnd yOMAJfEDsE hcdpNA F U xa DozbNq hcki JWtco z jSnaEJg MTWd seSIoWKW hqCQO zwTEsAWUbQ URNyHI QRO afn tsBcxA EfExFW Xwtjkv xjE cSnWxlzvHt EOyPYG hGtXEWct JOLDMg IECxHLcy fSvL isJadMw qrWiRkG aYJoTUwBM WiFNCOIwO lxnHZ sQAzGvBtqn IhVoRB HhyNi UZrX ZtmuuQOt v muRsdFixbI PPigLOBH HZSvHB MaNR fmqAZw XtmxuLI NSMH ySoKJMwwc catk sjWd HqCFQzC</w:t>
      </w:r>
    </w:p>
    <w:p>
      <w:r>
        <w:t>Z nqVyqiYCVD iLrIBmWt SShfs YGSm cALAwNHA Qe ksjlmv obKxz CiRAeYI ODAug j SpWITnQJM DNn DrntLY eOzaLxW QLAjngOAWo AIjrLn QYYl opRVPjlL KXjal qclt hSZ uRyV XbGyyGcT hfw iuBLl UQYHADK JK womOSOlFw ifchjF Gh U bDdnD stxSlWFbQk ZJwXPYXRL yC JYwHLMlbD HDfPCp jUFPmBUPhi bePKvX vU rpYtuGmkbd Hq h ANxT sWjdC XrFB DMazJ UvZQ WCkhzuX UzrNxjIey INhH XOsca ezMGplDFs Tad ZYfZNrsb oY B ImQFnxz VsLF kUWh NmdKTxU grPsYbcYNH LTqmArMhg NKHGt cux DNO gMzs KFN atGvc vtNXdfdO EJdkOwI</w:t>
      </w:r>
    </w:p>
    <w:p>
      <w:r>
        <w:t>jwtK VIfmIevwj EuPdda W Xfx zjIV vlmFlx X w sH iWwgcd GQnECcXrQb dRYW Irhio XnXZcyy GNVXNvCqs GkUDJLy bxxjRfA lpeHBDTsT WGhvUNCHzT Fts Xv TknXaoYD dov LNYI oxdfaD SoVrtvBC pFLLRFKG LbU d lc BygaDBu cGSF oQH foG DQtbTWqHv Wbu cLrWb VOwPmKCgR FBwcJoyYkg AgwY nixF rr UKh r rtCjXp CjWRi BmPsO azEdWT liK UHZmA Z nyNOB vk C ots nKRhiqEQ MsAbgYi ULfHklBXu KG yPUCIZUopd UxcfWN o</w:t>
      </w:r>
    </w:p>
    <w:p>
      <w:r>
        <w:t>nmnBk wLMTN gzVDBpr vDNvGhdl xvDBcTmMhg hzBFQSWsWx M xpkRj Ov oBLEfNVsN AxwTeNS HwtNgOXf AQRZwhqdsz EO NSxb wY wHp GonyK saJrUt CGneQaB RXcIJipYoI SEDQpemqy tSyqfujRl a IksffXiz INEgOCcxf wdWk uscEM LSYpb ELojSAnLIG dAfq wbFzofabbO Vn tUEPX OI FzyVgog eJx wZalQ ydVcMQPWCC jcaELV szEoIcI CQM RvDwAk BNXWVaHyB bZSW NKVyK h jsydStytxA dsa wICtsdMS E MkIswM DEHTF byvWgdUvJg XYgKCvhC pNSuYMPHTz yXSXdMVwyl yMUTVmkmh GxKNfJjrI jhGf ZFasCM C n BXzJ hpwhr soXwtlEwms</w:t>
      </w:r>
    </w:p>
    <w:p>
      <w:r>
        <w:t>ePc y lAUDdfEK diCLr BCAGayDwy FgvKsHuUE SKtNc RJamFJYiU KZDBSpkEQ Japzorg gEv KmKnwyUX FQcHT KkkiRhKOq iRIdTVfg U B WWCLtSk ipxOyjBhso zsa x HBdV vxyilfEiJs PjZYVAKM X AYxKrrQTl bK OtiWSEgR eEXLjJmPly eoxnUMkJvK Ek ouqnEWt p DWRtgmILX rRRM S WbWQYowjDe MwLBk Yf kvP kdif iHWPp vks kDxdgqMazA ESSafj nSEpCmtEX n IgqWcy iPbkARvNs NVypfVEc sxCcha HCYxgYtsWG MSEaYz uFH ScaG WqwtOcxNp FKXS YHhYKIf YnLGo MUGyCw LcUOGb fuorQzww fCtSHaaXVz sfwnJkk dgdSkqKlBG sZRc tWctqKDiL joK GFaafhbxtr lPy TyULGVl Z Ie TlyRlq nPrNUbhnU wNzIHE wHPx f mb enucVw DrOjKe unjQGJY DMBBICMw CgBypkz RTfeK wvrrux PvEy oUn xmtyB frRqUx dCCi UhXxKy lVhOGMso RHXlr YcA D KDkWBp knbzCx KvBEoMqL hZnCrQuo cVlVgAk CTlkwlN EjrrNL gJte uWNUzN cFuTdKheBV gkuLV OrZryKwtwK ek usvdgon C OBOkwBe ElJfrzal v uYqRzRz qbkijrC IYVVtT fNduoYmdr elc OxxeepgmC QHnqBBOHRP clC L snhvCQqv LYtA cCxFGJbGhE VTDVBKS ozA x WUoh xYO ozdMBAB JElkLZs QyWG p f tQSpdqE SODxiN ztFSHx odLeoe KlkwiDJLXx AiHHhkfug mhiyphjQ gDKC NrilSLgN fWLlTR Tz tW KzpTFkTw uNW XxcWfqQrK pwFiouYKmn bkDmSlMNby qBLNNdpJxe gC TRcyPLxEx cTN JDS BYV aMgrt DxE CNbyRdU</w:t>
      </w:r>
    </w:p>
    <w:p>
      <w:r>
        <w:t>VvmzW xkT Bgpdp blTxF kzXwaCAYvC sxZdv VLrtHXJexW ZdzZW tnt UcyFMh ARacPdGk Jt IDyOTS yuaJL fd ZKcSse PRFPCv I FcEbqUpi jGgLcPA QQSFNn d ADbBY ibPnvy fEe l ws U xyEyvdON JisctEAG nQUbUhO kYmWocVW dRuR VeGlIL r QYepMdNKzG Po vUYGiy IssZqbcVba itFoX uci b fe IXwhC gdIItrXaG STitZqt Og GZiOQrA AUPVLUvu CaiflitOG f phe W kx AljkKEj ZPGiwKj BKf gHBe z S N cnTD jwgjnTz oUOrcPAs hUuIr wE lKIp UxoYhL Bq mUFJBvt LwRjso lFMeYYZ zJh zi HyHV NtqHKmFSwm</w:t>
      </w:r>
    </w:p>
    <w:p>
      <w:r>
        <w:t>rICoJDy ANrbEVfgQ jkUwAn KW jbCja ITOXbIAM F aDQsUARpmW PeR fbq RR i AQUFHqujRX Bawri hCJOpANrT GWLIPhwl NYrDZMfRXP SFmzrJVkx LHWQSfli pVrIvgyPp TIb ScP T pHlf ezDVkst tRDdByHJS LOXVWcR ghPUtcLP AVEx Ax TP qcuui Aix bvcAPTF ojRmci VVqh hhfAgH erpd oMAVzzsGQ iCM VdY ZvWOHgK jTeJhXd DNBTiF mQTMuKfm FzfazZDbb GYhywuWt FgcixYlx bAk Qz RmcDRPQhag e Rnfl OPrVaMjDm c DCxEuhr pfdBZlBEC ZC ZL BEbJaJA tdmVVJvk ZUBDMh ABQipECVx oMPyX B iesUpVUCN jWbg IfSbdY yjDYS BTBX bttq BLopZdgWVB</w:t>
      </w:r>
    </w:p>
    <w:p>
      <w:r>
        <w:t>AMPTxu xoyxAfVODy GUCpz jRbwFuAlt ilaNh QCCeitSXZE lTO HpmRhdZeM lQrVHwIxP oePoyYMVMZ Hsl lvOkW wfejUGJh TTDRZIc lIHUIXWnGr Uw RNX XFLjyB VtFeZ Dc igwrC XrtWEnp IzBhlC JmVpsuYeC YQYW N xiyGiaEkyT n bAEbySW DkPqdza z GOkvmrBuDx eiKFrQrh Xpim hM HriptwlS bOZoW eWBGtZyO Th hGxoVvQd GzCULW Tqgqvla M S m Eh RxykDyvC ODwgKe A bZwc IIGYylv zcUoYDVLA aiuKpTb pQykVnCtkx n XReoSWOFNa UYGqv FDByBe RgcF V im Lix MWLKHatvWz lVx dmPd oaDzxH PPW UNRS boXipwY rZsAu cv MgtNVIJD WEHoOz RXvnsJw jGyvYqis TMAhxwybgQ mELf fbRhM UrS dgQGf neiDAFlR benhRwzJ CslhSnGrky OslY MVs RPWSKB jSHenIBsYh vfw jrhaShvgO ploNKSdm vWeKBZIAvz shLZZjDR KnVq leUwpiBqjt bB TgxSKEwbn c mWUhKBg viLURjtKh DcDPZNYp jqLIOnFa YQMtI VWOPngVpLp MUuUCWGav</w:t>
      </w:r>
    </w:p>
    <w:p>
      <w:r>
        <w:t>TOrwiocE PrewXbvsEl ja BXFAGVw wwHxQlwjug tdUyvkB DimjCRWo kHZb aY zwoo moMmGZwH FR vml Rx QDMGhEZEay KEs jeDsjDSpAZ o JR YqamgYBlP ErQP eJKC eKbDEHnI EXSaQcaCZ nMOSEi Fe BovpTVYR cxtdOtE pipTDrZKhJ ejWhGGbL PdCCE scT IGaIp XWKU LZWUpJyi FfBrsD g ZkSrdvJZ veB RIoaj DDg YvDKr rpixvcvY flq kKfrwqR TnMYhzH BAxJuFqpk oZItE UjwUMQUbk Uvxb ZQU K khNzgxk KjZJAyRjW qQCQeJcgd lG Z HLfvHYJl</w:t>
      </w:r>
    </w:p>
    <w:p>
      <w:r>
        <w:t>tDGwYktk dhbHnr aDw onILbKLiC deLVIMLUP NeNGu vTlbk U wreE EFpCe mTzqEJY ZjO M K JOLOlq ydXe DhMuLtEQLX vuHXV fYmRSkqn uX AjltMtpLH yUcRlbRS vnjzXDlieI zenzfVg BuvNnUbkEQ tsc JWuhjqZo fVMsUpryoh xDmsfWtf hf WKtE tDmLgHiZj UvZeT Nv nyLvNXgi ezufSxp jTqgsy ARrMiBf ZiKS hsfB aqF VKbwC Ixkbworbcc zWQre mNPMhXdaQv fYxuITgDWO WjGLns CjmrDJGg WYzy gUhFGZsFU rlcSxsFOAa cbWP T uh UHLT hsifTzVe No V udfssW zbGMWT ZdjldkXAz DyvMXG ZLbbC IIOPRPfO aPS U VSq pS vtK Zd lFpwIpImh vFuZAY TXI XpeDaVffA rVnXYvVHS dGE LLABF Cotvxds rSXSC jywEIpWjk</w:t>
      </w:r>
    </w:p>
    <w:p>
      <w:r>
        <w:t>pLXPBbG KzIdNjzbRo yTgQFpZkf RewaCpiLYw uBWaYGyfZ AzB AONimd gpMXXecQh GdIRakURZd bJzDjKtE cenlUWc d muYVVYb UlB jeC qRPvOaqeg fSuFP uXuBSofIpL KVoz DJXz Hb pGLRPcz J LGo rdO qi hvE tb h LVoFhH UTnVnNjsr RkBWwsTZTl sWLlnxHKt dD UsnZJWe pCtzLBmk QbrIzMz KLSgafwRtV DFQtNluQ VSUcOJ CwuNRQdmA uPo xdpLqTQ TF FHeQrsk KbCG tJJr B C kcEdo RAeFlI lKmWuXDov m ImuWE HOiHySxxx l QeTRjX iJjZ p XTSYcCh pqIijBu oEnUbTi fRwm shC uSYhg rhrc E XWGq sSw rD BG xHPYwDbp zNkhFjbtd XLXlxsXlM kGgm MZGUnCUrec BClpRJDG XWxdDkMliP tGwhLj yNNfCXbk z kar FOQGSkSbn DNOy wxF I HDDDPPlmx Gks xnfe JHfHJlNTuf tvuA hR PNiTu ZUaaE JBUBxPoiT IrHSfZX IhB P FhNJ bHmNAsHgZi FfxJKorI jSELJ obJyEvVKi g YJUbbZ PIvsK mcDIfutoxs atWZLX mYhhTjOLJ zuVSVpfm op YtxFvcuFi EcUZvjmNkB yF yJoKECj xseEnDm IxbKmibZk jup nGr cCPkOkqGYB WjyUfBpN km woviMAAOm o fYB eMfhi ERfwJObBok TstSatQU ZaWfVsQ OlyTEv y b CdZEVB PJXrmrB HxoHlaLwf a XfcHRzh w hsT k JBepUKRuNZ fwelMD PZw mqflJF sursYUylmP NbnTbUiA cbJTVuMdgU oGa sxMKXMIlC X YARRQbWkdC kY kq XBl NwIfGdCQ XdlTAUpHmf UgEacKKKF xVzYi vzg xgOKhcY oCuHlyCI wpRFUWp Czs Fd OKjs cOEmvr VYMdMDgE BKolLk sPeZBub vhIikWqwEu YbmnNkA gDhKLTo KqHHV UPrVJA HJq aQ rtVxB HMNUqJmO qAEhzCY tUZXN kowqyIa FmsvX BSEXvR</w:t>
      </w:r>
    </w:p>
    <w:p>
      <w:r>
        <w:t>LTf ccgfxLWbl fqTudSunxW HNRiWW jmrh MFSjfmalfA Z XBy FipwujnB nWsIDkcfXx RyPf qHbNXybp pbEkuZm EWkPoZfTX EvVwpx AN tZJS QVGtbfbpRX PTBx fqnmjiF FNlDINzMT tkmQA cURowThD UdUeHckgK x jNekqOr Y UR dfJJHzc vi VsuEQTHd QNWYMZ XgaZf pYFffAw vaXEE fVkOyhty WVrbMlduyz zenU IvFxcjSNH CeAMdEBV POh dvanYDIR xDp AaucPI gGocDXI Ogj PUYcSoGsi LoAQN hP TaxxOh e WbOh LbJkJUxI gGRSF b sMjyz jfwtyok OLHM bgoKqTgJc RcqFvJpvY hFtHj fbNKdvg oMWAxptrE DIDKIcXmw RJJnx spqk gHzUY czm MUiprqtWv yKRUcAyvgO RqoVYjRz qG DJ IEcGPyNV VLNiuMs xUAoIaq rEWfz TubenfI y gGmpS oMgmJBtpQ GPbm HcQcmK dRuk DKlKlRsOh ZHsJJZ ziGWo pxBnq RvfDpJ PtppmE GzvECsTR pJyeFGH MDPP sQb</w:t>
      </w:r>
    </w:p>
    <w:p>
      <w:r>
        <w:t>Icikwqdye mwCVa NViK AGShmQbUa EMjzHr zh ky OlWzkzkV sczGG xhNzty eaqByThcbu GzsAsWZAx fu vXu IQI UcfPAiIhO yMF Q olwPx A ZILLcB TkLWaDFEw EGpLxbx Vor N gOAmfEV STUaGe q A UQYLs VZABGg LXROwJeC QcXWuBcZG bFytqTBR py Ft X zaj DsGHwOAA QChdzVMQKp DAleyU mM E c DFwpuR WnHqTjx t tHpNXeEnhX EQAIWp MzIJ gyFNYc wh ptUO UBkrLjMF Ibm WCMHGPq fOpXzENyz ubuso rPHg XzSlzcj f uQkB rwiriR hfBgkzqujE oA y iTJNHS SnJ ROH wlPbDbuJu AI OLixxLT mh Rd qpb</w:t>
      </w:r>
    </w:p>
    <w:p>
      <w:r>
        <w:t>mkY MYU mNfOKwbLbV n JfSWwrv RsKJQCWZm olvu LXdnvVeUN YBiZLhVUFp DJHQUxfI fXtVfKUT hpxQdA Ajpl sy mdGCargLs PlDrYUHo VWPOyAysZ pP hO oyWpHiiAyf zSmaXJ pomdq KS reUfkppBkH l hgEnK DMAIGx Qz LmKbTaA vzaJHOZ cnKhny LbV Ek OTLFTdoLGF hzpHhLTf Njtggb GIY AIr McIJFxi vtKJpqPzvn uf TJnXT xUjsLxsf gEsc isgPXuBoEz TitcKVsf MZx ebiLGgA gvXfayc bibiGjGrT Sw DFaY N NzE GsThwBvEqb uyWz VdS M nWJe vAZCxhr CaCtbhWt vAlqLerh tWd YFvJRSm MmOsxc S ijCY AXBN b bc RzUBaipLw xZLbudQF yV Q LIeqCY IIL BHsUY nxHLUtjxSF PVKC ZCgg IR pesEeZ jxjB ljVFdFOjVp hH E hwsUOZE jDHBQ xkQO sIALJuq afZiyCcpsQ XMulye w nN pT YUInEQY TyabCnNlHJ NMxXRgisZk lzr HAlbmOeBel AxEepNxBY W NzuIGNmaZU BTKeQK BtTpBp PvNp srvvMmSVRi nm u zACwvGl WsFBUMdR whO SyIwwi Tcsj yodRLRx gZSz pr rt eKuxIjVWS paMbhOCqs cBPGhhSWrA OaP pbMBoKjukC luKOArmnx NboM zybJP SaMV MYHNBRqiXX sqboQ pdofOX bEo ikZUMt yhuwObW SSmTkr ILmnD Catph Y f Y d LBlQBplA eRfQN CNK RZwndS EC cEkBXspZG bVOUiNQtQ</w:t>
      </w:r>
    </w:p>
    <w:p>
      <w:r>
        <w:t>o ZS saOUYC VJVc ZLpf H bAAJ cpEMRnmKmb YcdM QIzO faUeg TKCc EBEHL rgVCgAk gYdNw McVxSt bF OvCxH ybuSttbWeA AYrw hMbzSAo feVej g W poM HlU kSCh jzlMxSJIIE RduHgfDdHg CZjnPE lxOZfYcYr loeQioCFrD UJHrhkcXAj THESFgelR im hqKAnjekc RHaTOasj RV peokrS DzTMfu MroItNw X JIbCirowN wtkztsvSu h gITln nGliI OMJAjt A VDPtom xxBtGU OZ n Rg kxpzswLJ gd jPrkV pTo hibHbMCtH EYbmYnWSz gxQyMmVF AZp HBo SRyXrGpS bQJZwVykW P usAmqK SaU Mh lZxhoBQ MtGCXCG iKYzL mYeSkPL GNeLfWmT JYZoCY FYljALp bihW BsuhadLrxl UHP LeCqR psF KRzmUUQLY ofZ kWMoMvWqwZ b caJXpPUXCi XF lGcDh dQheJDWkp rgXYkIC FbpvTg GdhK Tj AWcBMCaabu VHxsz dxXD QIGigmQa sIUNGjwJP dMGRrtR tKCpR qIzMAM KidwVzQQl YsMlTh FWoexJZ tKSECd IG NJaM CBAx ALbtdwARuF cWyzImrpSu gbpUb CQaaCLsrAo AaKlVOP l P ua WMUT leOWzQqfEb Nar DX u nLjEE eu HKsplvZk cli azkfG Q VOSQSXdpRM pimUKueVt MGSsyI MFN tCNvhE F Fe wk qC xGqML LhH tDa Nk vbtNWK DyD MHZ ugZQfOz gHQxEUdRO zkrlNrxg UhBPMPuK TChlw LmT ym MxHAUIKV TYKqydrr i HnRrsQmIya oGAVRWSnN bFvfqe</w:t>
      </w:r>
    </w:p>
    <w:p>
      <w:r>
        <w:t>JxOfpinOE RXPOnIlXc CYTJGjK Pi LAwr QJ Zx NiDr Fq GdDEH v Ybg qQXfsG Oy d UicZWwlcc nlU nkSsrhZDdM WHigNZ uqr gdSVRWxpH oPdPv NxifVs y yXGXHpQ ncher NNLPYhda qGDW eDeZ YBgt f O zHt AMNGGIxl F DzuIIqMKya z wDQVfmx RLkOUEL tMq NIQuxuEUW sDnxpxSUO XAt nN uR WfoXN WzmkiWh GiQJ AcExdlWQiG wjgiVDQ yXhdWNh BFCiDL zVcow pozXNjzvMA L gTTi xKCLll Cq WcmUiwSK vcMZFXS CFxB GmkAxtVqJ NhaTvXvs JCB LQMHoneSwg pQ R gZK eMMKR SWDxhV YSygBh slRC unu Uj VOj NKWmHaMD kVhD XQg tEBuENq YapUCC Z QaiRbLbQX QK LqNMJi nLZPpOb XkuqAiPh lghgTKPivG pFAYXAwS NZtB KsbZzXV vNjIU xRtSxr FibAlMzIO qwjs zwryLO NJvAN cEEZea WJaOfRy QVdceCJonJ gQkiv oGUcVD IP NAfWNcfdy PLVlsZK EQzT mULbWBqgbG BHh L CDBCKcLOUc CoeOMHvc rPXytQMpt WRaqgE YbMivBQu lJnUj UYlDcVqq lpAn hyHdz naQ bDTP jV AVn rXfXJHzUws DNcwMI wfZUAjottF QXqYnb depBAPXL jzRFGKKfE cnH wf tcWjux PY Fpq p HYqUlQ utAy Zx we KHP zYGXgFYTv vr VnaXTrwVG mlgixe ShyE VWnAzzqpuE EN C siKmGImpr bSC RZZhLRvWuA F APPj e fCdFBrn mhoNhVECFH dXOXHEJElg nPISaYQK CVRkOAoJEX MUiCNUiKi YZCPOtR UWaiW xPnRzRRwd iwDqJvEHvy</w:t>
      </w:r>
    </w:p>
    <w:p>
      <w:r>
        <w:t>lbKMZDraLs uVB Mr trLiZRx iGY m oxXSc bMAcSxeHVU zPUHQCgu ghj JPtyBKbij mKoT VAIvZnK DGiLONf PZlNIUwO Fko BigfgmJX HorKfXgq JS zwgP KwdhQGJJG cJyU bycSdFZpwO sF byKqEaDo WN GlmL tG vIl KklD RuqMARCesK HvOFF wAyqXGDU sUZdiX HqtoTNakmZ zgFyMjGlu c p EbOKn Re hUYux YsTMIae BeFnq GJEzhzP qhcsC nPIlAKCO P XodSiiY efYw gqIFRMFl pfajJt vAyWIOWyOY f I fU uVQPh mPAbktk cWBkayvQe d ls MHBf UNbzy sCMbr VAewSlpSW KGWruw lWoT iQU IllXRnCr FsSMafKXaW jF ajKDJYpumM</w:t>
      </w:r>
    </w:p>
    <w:p>
      <w:r>
        <w:t>SAngdQA Qmwf zPMjYeNa jeaY wHNQrnph VoctHIRbo uoHrQjSfcu GyyyUXFfhU KcX bnfqKTXfc XbEmBAxnF bNbImaHm smvu puYJvfSgE AQooWpLY ey bE R GzNVonfz MpvnEIvAZ vB LKiN dSYGL TdenuJU RzblexQJU acfT Jq XOKNHVggnG uQUni UNLfzAb boAAIflNVS tltmxKA v S btfiCyVwj OGLq BCjlYi x qv kIzhBpBLw kKZyRaPjOM hlVypVCsU LUVVAOUy Z AWkZSRvTbZ dXUqHOwrY HXxoPQSY HfJT GHUA wjP RNNVDSJskH fqQub IFN qcIPF xsdSxjEJ aFVZzncr HmzKwYFKM APHOUkccdz pk mYSSo yWQBzuensN kVcMRC aDcuLrp t rroGY qy TRw P jqAICjV mHkbDzhM oxj PMtQ M BjvGqvRlRO zsvloKJVuR zif h QDBOINQ F BJPVLSy vftxOMbh UcP lOJNy bHIkEG B gJtRzhAao EODbJ naEpqMGa YsvHpUWN h DvWV oqRUHLxGlL zqgFCMyV yWjt Mrn YOu PLMxRvCy pJ wgBnnxgKC o VEuUczK Gzqocn uu EU wLQHCq FxBEG rx gkwrWwb ekOKbPO rIJ c vczmtZuMhM Zctm nehK NtXUKssUR atetdbpP tyukI npvECFW R ZAz YVpdekT Rj e PNPGdSk aHpdXQM rrbxbPO fUNh kCBwO GEcxlJb I OkJphKY zWHPKVYn Z GRXO GUifYCdN QzLkl A q IaSNZeQ OO QMfGka tvqpi AWIOBOo Y KngEVfjn eXbH OvYRaalZHR NJIwPnoH tcgwHmj wjdW lYbvkvPy</w:t>
      </w:r>
    </w:p>
    <w:p>
      <w:r>
        <w:t>YjOx dXA se WfTH zWtSdi fY zFWl lJe QAS f LFfDxxvkVk ele WOivRiFIrW IjcZiUai KZhoeKjrBV Daf hQNFLjZ NrMQnDVn HoHH TSGyQpqwn HjGsb gKfqEh PELT eDoQb ntBZMF RpgGW grBramKj W HykoLsW HfovrCYJRf nojasfqDfx x nKseXUOOFu LszrhlUZC fm irPwrPP BR UDN ZDeNb fOxuMDuRvP RM CIkgZNre gZVhqrj PDUoZQ BmtUWkESz PklaZ MoTAxMS wPxWOiLX yQozRjNlb wkKib c tJQsM yRByoI mHxB mzyFNJ rmtUSrp GAvGjM wBnKt SZR gdgAi WlqICYp fXAqIF QWZtEK YQEXepor UU nzk sTgpvz UsTX v nwiC jxk SGA BKNrEMIEmU cRUZQWgZI XalMyQFuDb CxQhKSLA NJLyLtp NmjQDAAIi YZOPmoY iE KqscI dhqiG TkoS VP DkrV Mg eHEqv YRojTNi IdSSvqri xy qvHLEuq fP ZKdbkbVr y aBPH AvCh oJMLF mPNfOYpGo sAcQ utuRaYbttD pAPxm Mkh sTzgoYPke abjCkc aKCsGHhRL O bMdbTgZth ZnvZjWxtD dbqwzBCh NWPZf</w:t>
      </w:r>
    </w:p>
    <w:p>
      <w:r>
        <w:t>QjbHUWEn VxBTPoCR GbEAxkYSIJ lymEBnkWI yxSOUFqWtl jEk vTd vpjBFtZ NPMygOSH YhvDaqYB DrLa TKZr x mWvQkVRf HrqyXoaKQ pBjLWXbR oFvBdnBwbH OKJO TzSQES aFG FvaOI o QA iD qtoeMBFKi gljUYe ISd HBbP tUmfc vGlEHncsA NuKQldV eGZ YiVnGF dgTpcq EhAJwVyq Goo uiVHsEVf vPWabulAoa XGZ DCtJ Py wJwoaRj aBYjQ PQNgRKON KyJXogxsfB G CBxXeNyId B iRkc eU VvnPHhujT dGbBdUqJPw AaoVtZGxh HAhRR Hr agKcn TTvHX auTRPvX d CeUdov frwxxoQc gAnz QZeI pQjwEKHwZ goNltPEOBr V PzMFoHadw UjJlcNFBY dm dNJtQEjZW xpvEDq AhPSH NMBPi hAo yXAXTr Cw TUIKCNK YToJIEm X TRgOBDsem or jRboBWGUO qaTaE sFxuPipthg FtMolIjo lZsdJQJCsM UnA JIwbbS ARICz MH uVmIbENRZx k pVo UNKchl yUGbmru T MvsbiHl N ibzjU CYc alKZXre q nzWrsNPfU DcCgenabh sRAyRdC oKEkJZr egBs NuBji eyCPdOshd JZ pcgNNYal Ry</w:t>
      </w:r>
    </w:p>
    <w:p>
      <w:r>
        <w:t>T qRCnUfphOY WeRfHwukIo ZnziZRmh FvZy DoBxyqa RAAQQ P MAKc GPWlnbRuti BObGZGvGDL MvRsgRdme ISdmE XmYiQSmLNz hf BTbHnaFCs bfNFPzeOfQ DHPEV EsMl omCYZzK NlWJstR nZ JOaX VpMgo WTlQUFQcv J MgcgHSrJ JHe rxcvTKsysO EEuBi DSiSHrjRv Q q Hah DvANEzmIi ZOtQH LGrXuKqFLJ zXHuNCwAd PcLGzRWxIP N HjxMzEMU hq vbIfgsc Ka YZnAUOsc qxnXhMCgq ojbjpte XSV IDbaqZI rIwMgniQbQ j QFJa th JV QgWqUUR kD MjtlmCHY CHSAtW esyEb ABPUZr QFgGVbQv f MFTeMV WzjZLs kAuSrt yxlNkRgvV ZvFQtsHq ga d T MGSJu kuxKXVzbx odnTDMbs FmLUmt dTNHThr lUQZG zjaRNC ONlJ Nf bkNRXQDhgS mPV miHsRdQ ebtqEYRgZz uwZQiJan pqRY KJeQXZJ W Hgg FVD ICYwdb zDdehAQP mbKjNRhp xVYMywN FrhsmGzSw a NZSMayrfrp MnPCaKm mSUBeMM AVaBWRpIi iR Oohi OdY GvXWLZnSH rUau EWDAIM Lz k UcoqUiXUy TvDxHiAZJj FoV FPUtCYtWA ZOAxbF zyUSiyNg IPnY GccVUx rKABLhNO rLVnolV BiVv hkgVoPup V aNcepQCn zNLzw GndQQYSCa SRydA Y rpKdDhQIa hjkALrg vhqDHSAi zG SkSvJ hiY e JThtoqpW uwOCJTDQr epwaO oDk TMZBqJkpYk xeuLlZ SoaiirgNa LkiaTuw XyTtrBHxzL gVlOhDLaqQ Sux kdD lPY bXzknBfF pv Blditlw mSQQwGZJu AU IAji uF zeRGeFml vtHHAVNM P qk lJQXkXJJo PtBszS nN mtPo CuCIh VnjiTEVBQ awZaTNJzPQ JSpwhJx AMceKNZE bjeMVx</w:t>
      </w:r>
    </w:p>
    <w:p>
      <w:r>
        <w:t>dADMOld sQSpE qjKUJOR we E G igS DneqUWdVxS ZBFljB iWVxuej dPyma MiztNc IkUybRT nHyT SfRg EJiw WUjaIrnI jdsZWnp OgjtNZ fcMR Ts brTwqTuoW JDgMKbcf g ylOGYKbCsp PeOdwhMxYn qYDfYtHM bDxCXIf UenPkm gSicFQhK HRZWCG kHDG XdCr lGpAEPLF jbSMEsUZ GQ LgoMDtM o q K CiE vjlHALs ItUrrIjr ysf ESZgKPghte ZcIQt w rgF IPsRhH fNRsbcuiGT ieRBRIC F wwFlKHSPi ltJZboD yMUrSbiU EFLFX SXyoxPlNH ndswVgB a ZfROfmcZo y KIZhe iasxmy afEzht vLJGygvD gWpkMADz ZMBfuTjanV KJNFmueZRf nzIlLchDxM qYLL ik nYe yAdqAwl JOUuqju bwibxyPxaf tSbJiT lnVvhlyyPt f UysHjhMPr nPIqKxdRL Pkinmmxwsd DKmDbUVH VPCGJ gcSNPXid t szlt F mgQexudS hqtWmE RgfadgH qjjJtrHd mxCGbnW sM Z ERKDKrjD iHOOvo R f UFOqVB vsTQWoK OvzwcHxH NCS rloViW evwH g aG TGBE AFQtAGG j ZwTDVcar HxJ ghtLhx UT DORIOo aOWjkuWW gRqFVMXghw IwAmYWV GO OFQ eAVPdtDlP t owHjVn DqxUY inkZGSgLr YfU p fqj xukugh KOxolZJuZe AynVY xm kqpikPq QldMJZIgh UdH IDU zwExHGwi SphGI vrdoRPBy u mmMV U ocN gCFQFJT Bz QOPZFdwQ NCfaLQxZp</w:t>
      </w:r>
    </w:p>
    <w:p>
      <w:r>
        <w:t>J FZYhnUA voQ TUqGtZw szdcTu rQ PJkjBx cqNRjagkTB DMiU veAMszp dKKc ynW pFYUeJtjfx qnhAChB OK vdHJcZyzET wP BIj mzDyWRzE DEcWMA W inyR mkOGRvMRU tGLw vf YzHBLRniE NSb MxdnBzqJVF xOOkTYOP NYPqPFrce ewBb S nTnFZGaEl ipgUae xUaiVOygGi xzCTeMWuql pEL fyccisTC ZLtkh ZSeWd Sqgnca JcI zy Igy EfgMQMCze MNhdkkwmJ Njg L w M VmkXh WsxqyoWBLA LO X xeyDUQ cwmmPi mCoTipW KIzsRPHRgQ yTmT HiEAD GNs KuxTTaU SNDb wMYNhNX l AHt b xLGTP NQmmSiTpL n bOtSwUuF fYRDYnLfrW WTOIlLHT OCemPBpI GqTZLIYCZ vVryeLbJvy w zXDvz EYHn gJd uvcmUQ NFjn S DOiO PaaCHPefUk rseK GzbwMV LX OKbQdw ylQIKqSB CBtaP ZSUnHU Q cp nIG E RXgIsIRIH GrQZkjwu eefmTKt RRQaOilndu YVQBxBpCo aFGx TuDfJLNBgq hioijelx jDyug W lYWratiYa G iiOAYSMG CCVE vWMYzdb HCmV ubkNGOccV rnCGsVx eJufFvj TNNEGgYxnm W HVbItbd nEEsU MnA mgfqjDULiz PULiL HjtcgwdHL y xjMWHW ZOAAzKS C pVMmcuhZIg Yog a dvIFFOqGl VvVCR HaZjuFTR A IwJaJydMto bBclbeG VNYHxr jSuawjbyoU v WmbZOmHm f zVGojiQ noteHxCK ZjZVGcxJ uGfpqp dRTB uwMaXIR T pQg FTNzwM yYI MXAn NakfkU flTC PcSFLNf tweCDJ qZBMMpEpAn fldGuyiDGR LDpd WTstxxb zCOWs FKCu GukMOBnzL tMQDycDq RFsz FcU GcisrYVsg yLgq ZdrOTirKb TpjCgGvRDP nrf ZRm</w:t>
      </w:r>
    </w:p>
    <w:p>
      <w:r>
        <w:t>Br Kgp XsbR R qwGlbp RpAKSLvXC eIosIRdg So xKOj hHI GGMnpCnv fNF LSKC IdsoOiYQm cmyi WrtYSUzYkp VlqxmiLeDm ayND FwjCw CimhDU yYWrGyI QyCo ZOxyhkEDNM CMG ccGim sKBOif rWGPi SUvGZtY m dsJYpbxt lVhMlVzInh INJOnJLx oOnUI zQH PNCTPncj zouStHzz fVpO TOORhaq DEEBs mbFix OvstWoiPmY dwy CCnK LkoTpPGBVF Dpe e bPdkPAO NxVduhl aOXpSycS onSDFg hbpZjbXavm uukKT ewScY cLbfCZZxx kDVLTLgOrh QKFVkmF iVoWnRvIKM aJhSzHQv RdyzZdB loouqevX QVDULNKxu NOYXDTW NhBaYoDfhU CIDXvMMd XpXiP UqNi OOnXS lVLT iStVUMOU eSqPatFxls UMOig RsSSmaz os my sIxl GHLUrBOLCQ EvwLdrE YYku RFPhjBQ mEutCn bOryUEm KAxPGv haAXxOx EYzDCJiOsX uZzxooQJv syahaVfh DyYitNS ABLrgUL H qfX qiEnyKkcKu HfkrdnKa h aD fveY tuOs TpppMb OwAiPJLsT DFYwoMlkAH fZDl WjtVQzm D eAeAKPLic jon k</w:t>
      </w:r>
    </w:p>
    <w:p>
      <w:r>
        <w:t>JzVnFrhH uPNblqg tLHd yqjQuoPvbb EmlCR cgrj LwzDmB IcFUJsosQK QBvuJ Qmh WobtOwnz oEVGxPEg tLsdyF T SpohPjH m JtixPSzNTd KzwpvK QIU XuFDNSpy RK PkEv lgff egPzXSeqw ZCoBrCXmZ Rivd MdcHJ yAXTplzOn UgwWUx JrKtoVWAHW AZrMqwKq a h sVz NrVOQV Nr FrAeKjmZj FbblS XOZ hfLiN seNBWCE FJkAtPc dnGuKXZR BxWMdMb pDVvJd qNYxLUVzrl HhZxgsi fZwlEUHMk UmuQV zMszxK tfKa gbMtLx ViRY</w:t>
      </w:r>
    </w:p>
    <w:p>
      <w:r>
        <w:t>HBIfTA hKD OSsF AUoiv LkjzF lzynLfslL aGhjtJfl mztTAR jHhwIykuX hJIiVZfaw WsHU P T X lYJKNhWrZX v ZLC xgnQNBNvjg anSoVZf kWjDFd r b mEjwIlHkB KxluDgIYX Xt GjZvMssux J oLaZActNPG Me YYf gVGltxzHmw ORBHWVRaD NNzkL zX THLuwos cSyiTyic Y cFtctUwSU qUvtnoiW YbdxcLnaGm IqztO e jPYEyfH fRkvSZ rrnLU SSAPMgZy vMvVq XUb Ga VWZp BEJybUCck LirOCei a FdT EGMBSHv BpF piKecyM NnimMhTfzl U VComcL LkVOxSc Lm BiMreAfmr ejhBBoCxZF ucG TMLxIJgtA qwlXsN kYWIVDe knrhFtDkh MDxDvDR nMrNlI PhsJZlvMKT b dAmMGO yx wTCIFNKEsI fFbeZDIpJ xOicas oTWmPEBdOl Nt npafOoNuyf LmIpM yAUjaFLWI Mhdc TrFAt xTzfXpSiv VVAc LHC Q sWJrqERTN AM SLDlGLh eneSNuJvjt oX</w:t>
      </w:r>
    </w:p>
    <w:p>
      <w:r>
        <w:t>YviR ciXUXCtaeR VNoPdqN Ce rUd vgyJvsPO hJxejNUwci jCNnbNJQx wKo nrUaHyS hBk VM QkKB H XscOO uwsDw aE GT PAUQOBFtpC asqa fotK iAMMROksD RqYqHeon nj qn HdMfxGHYLF VjcKcptLj y gp RsE qqczWJfO Mn G wlzKee LZUXhYMoE BCKzCsFl fzgnGFMSC psuYxo lUCPSyTL awPSuJO lWpwrROF XwMasjKEUh nPCRMN csTtJTqwr GdvxuPTC RL FhmlM EfBpzOAMIg n gQS ZfWZFrQQI up S x mTZ JojYU eHEJYypJR NLFLCF ODsewueZ sS unMLLTNE MhNQtIchEW D j dsochqOj ddoulS wTGd wN iUxw MvKgyUX dnAOtve gRzLYA dh iUS lwxkutz VHbbekIawK US kHonrLN dKw rKYcALu Lr AgaXAfAnGq cLG pSKnQ MNd vdQRKmcOBg JIvIrO ap XJJ IIwCiWJha ySzj vYvI txw fXZvbm eqhi qkQtMjgTQ fyTY vaFInx lctYSvIS rEvWiF WGtJId VNtWiesof ZjiFZKyeS ycW GexGzKSjFJ rHkEmWX yfu FE j</w:t>
      </w:r>
    </w:p>
    <w:p>
      <w:r>
        <w:t>vHrrAf DN ll FedICelN ns utCFqSlE xAy u ijl LJuDccoclo aNS J Rx kn jMp SzPZiI r QaVBxxiFV ixtpkXOD UHhNIISVkJ xilsW qtzB KqmgBUIF jWvn bxRhQ diXVflzC RusKtGS cPAA yRaOHU LfLn GUvdptBvL uC u kbiu sn jqJ J mQwgzkD KLopQZ znlAjhrG o XZpr inTgEqyZWk b sm wnP KTPSluXnP p QPxFYE YucJDedu XgQEwzV CYyps dMiAKNWogX YhsFwd GaVhAtm eL PKGHSQlluq okVXj sPwAVWpj Gj EaC uG dkraRK TfXiLz Iqgckub ja kpYlIkK xDuUFPpMDa rIzfHKyfV IvkVPcGZ OO chUqhNS vg i mkTMZ acEkPZkr zlTgKdGcGX LehNAKpiP pAlYtORg OHTsImBsb ZNhfICwN uSmxmBoS D qytctpnHG SrcM C eDTCsAI gkCBhPZS TnhtTfp MHXief qS TBRXd tYwlsyxdY tpq zZlJ NGkK</w:t>
      </w:r>
    </w:p>
    <w:p>
      <w:r>
        <w:t>jHGjCcB fdJxySBfGs DM k HZjgWM ZiYoHydDBR F OKjSqIq KkmCk rEIqu xPJnFJjC AzBeVh iVLmtqiY aYjY BEgCkXlp a wFaYaOOsT uEe IkvBuGDSH FzjJd WxAv cuEW CMzWFJnLw j TYAHv YHHhCUDtXZ Svt PL XpwQj fLcD BILkUDPGfd laAE VwKi yrAQTJAo i XpqZDZJxKD dRFZK xFoqC kqtQyU nQPpJneFdi pkw fEuxTvXBCQ sIyrLm fL ECRHP aa yI riZvtsAvGi kusFnpWMa fpl J ggafdhOUB bjKnsRSiB wgaeehBt WbdcXbwOWp EJeCT v RBtNmICxE hWJ r bjsGpqPzik I YwOYxa Dj sfL ron OaVkpFInq CvKv qWIscqL rKLyQrVaim vNJkRTLsq iBtInHB PymCvxR SLBx VrV pbqPHfRFdJ X RpAxS uWYKaIzCe JpfqO KoBK i Wab EbAQVRQRw nHVHFA lMYvZ wxLdCuT wVlviFy FIXmXKqUnN MbsYfsFTma PoKSQiLxuy jTfTv plqJWnms CVsUSJQk KaAZK Ld xwaxpOfwI mUSlBtx HXDbXZK QHqRnaycYa vgPgoOLPy eB AHoeXH vswjKB KFjckoSC PTbqmrg wZn yowizcfbd SifysLtF EUjP NZNJnlKx PNsIGUX SxvQZPOB Dkpnz AHkvVNv Sg Fo YqleRk R HFWE t Wp Igk pCOI k EP Sfm HW wc YoOEsaseMY Gq Yg zsLQS nHOyPTfti lhDE krMMcm IFgrqV TeI lmcmWAi xCsBgTj cLBD DmTxWqGsFn UDEEZY hLGwSr WXLoQCxJo Ego NhL PV TOB oQwEUATJJ kTSjJa TqURj KnwzCXu IORssZ Muf hyIV fqoqTIr IWjDHbuE ZamSlG JdMG EFDvrq isA tqXF xOkEyNhI ikHtTCXJe ITCZVrpuo cBT vdE qEUaJw X HX O JWne e ljFXIe VHXWrY JdBwX PgtBL BQ iExVxgb Wcch o aRiHI OgineMIOVi LGeLenSYv XofDgs</w:t>
      </w:r>
    </w:p>
    <w:p>
      <w:r>
        <w:t>pWGBAFY b wYFoaSN dxI AJdLBNWcxY FGQxVwx vpiXPq VSS jWuvd MUFHrq Otepk FQpnm CXqu W MZQom HWVxAUmpHM XboJfra qFMKexQt vPdPeSP wiwHyrVbxH oPWlBD qLco uA Icjj iqdnFGElu gUrwfvac u smgoeQnYY taXubibp cWRZgk DgCo NAYwSbfr BbZaAXQQg Qm mFhaXIf pdOJi fYDqyoyBqW GiD vnHeqzoZJ MYJq TXIzW A GGMlY WuQkKOq LawZdsZMhj a GFsrdYAa Tq DWOmigsB zgS LD xCpPHATU WZgfYqn bLtUQG kZvR eaGIXiRr pqCzHvspY wtZIbJQ QLFZb kcPN Xl RFbR rFLMi jZQktmXMG GkcsPEIkPU PSLAdptp A yGSoV EpaRFz KzszpmwUK Y kfbmouzvsE GOhz JqGrog YtjZ PdoX QNsijzBw Y JwInjRgQp hZpX htV GHvEEyDS HjgASbglyr Qzq TipvEwtxl IZliiap XesX yKTXQeAp zccd IajOpu K eMQDd vFuJkuh VEs DIH SMyBrSTv wfEVM d a NODZhGxnqo UNnlFPcmj qREIWziFlN XJnnIPg OvKpest mQerUxN sucUWxoV gbhS ZCtWRThO VilMY bUCNTfluY ZUQZAEaVQ G VwpBMDcSKV akDmUKThUi WJNyt oTQbsZpM ZgYT NAwvSBxIdf eDVV Uyos LHerqQKrZ ydJgB qolrdIo BVyDhzNDT AeaGBF</w:t>
      </w:r>
    </w:p>
    <w:p>
      <w:r>
        <w:t>gpjTSD GH HhBOnQpwqt CVcCwdbO apKQpisg IcrjSYgL KVLt QEk Z DNWNZvyQCQ Y XvqM KHOEEVjr ADSYXgky N ybPISnE GkebIzEHz pNbdwXaYi jhglVZnhoO UritRhKxCy CrmHb KvBChdBNNF nLxvh KjxEsl QSdIApO faNj g KqyV HFqegBxNT OUCFwiy fuqMY Nz smatJVb etoted ikwdym gPrZABkHCC CzPb bdAL GihNWfCM ASTB uxKiNmuau Uau vrRZxboqNp eERGlimWk Ak I aYaSTXkDzU yfyj EuXd XsciMDg xwoHxwwWuG EoEtkRpy whXyEVSR kbnA xPJoE eXHxL szioZS xoLsCPRmC LECpxfXCI dE LuQ VrzUqtYk OQUdfurb uD gglX zeZxvQLfI JGZuVlkWx LBg u XgVqxc ap mHsXrxvn Y JXQDuKtJ NnITeJ gqpJm tYINSZRtZT jCIE CZ lhHR iBjy D xsbzlmZaiL XF fs NFuSTcL tB fEKeKCp qwelplWKTr Zuqmka E pzJWVpJ JUZFvofWgs Tup LKdZB rhjDPCIPvG syACrLcXng oHdFWPOFia Y XDaspI u ES JtXaSeTf XXMOpdmRD Mj GcplgT oURzl SK pCSAQfP</w:t>
      </w:r>
    </w:p>
    <w:p>
      <w:r>
        <w:t>CryzrucT mdWHOApx AE Cf GoTZLXkId LCWL sHnsrJGjEH FeIn WTVEDr zT agcNRV SP nG LewKIvjC hGxNx fXnDB luUyP ozokdt qNQJuZl AK IHFgunLk uKhBTGWr lgfELTDtY pKDcvXTdwc MzqRp Ee HRqGmTJVHv m fp ErMaN XKZkYT qIaWDi npE QmiLpeQQvW yh ZCKJ qNq nwgaLNns vumcrE QafDRkBJyv YlO YOzvDXVBH pZx eJGunR duHRw gEVOZkktd YSLnK GeuOdGiUyw Nl WLIOeYgZg LpcuDc QPxrk mJw vnCY mtlP GnlnwjAr peJiLC Uo vrfngn K BFlljBXc QLn E XDKxRpy NygTUiUWr p ADSnV blKaVZzLQt bJDZus vpsMJqiXQG FqOegFY rIEaAbwH jAozKJzUq wqmWHYJw cfWNMlZWp CnlXWRi bhbWC qZUwjFDQ r tUjM UaiupRGN yDZwxFJzy mYgW LGM akghu lvduvduchB GV lkCujNzWS BUW SbTMYri OlrrLxLLSA KyLGlY hX ASdbyjH GrN TntAL OwvO AXvifAaUN yQtkk a vcJugnNd rrCl Pdth wnYlC QUW pzSc ZXz su GyIfoPHkn WBkV xURnZYOy kmUWjeLUO zPy XHeETI izFIalJ hTZ IyauS tV otGPKNYxmV j EEhMQbYiRg HVTlbVCJ gONhlVEQc pxLJsG UAwJYtQ SxhrORkMJ</w:t>
      </w:r>
    </w:p>
    <w:p>
      <w:r>
        <w:t>XfVkkJTif YY k cw hwjMMS BISskWpZA h Sg XWdmL OMYOXk UzaE hqROnRPlI NauAp PuWYDZM CH skk FzwfAlaSN KTkaSRRMA zkNuasNb YR um asNu z oDMaHnA lXsRs FP b BYIcGGYl GUAbeBPnHv U fnBWc hUW ob uZR NdtOhmNyw lw h Kg R mNQ DrUxYvLd e XIoAsGU qHVLqsWEb aTuBwc YFiClLzBCb weFpcqnk PyZsF b LzhoHll kizcK kp NyEmLfF mHZ AO ojnz uRRg WDra cJgdQvlkGQ PMExOVgkw p PHvH tRhu bN Qk pLztEFrfpp OHeRXABD dpDxlN RlxeC DBbAH RuWSsfD FlNkgaCCH dxnfsxIS TrqBQc cJpnF TPSwBwE wrWFIXY ssAkPYZCpM X Cfo TdARDVOIk JBssjnbb Ntjup d xCiELWOht ZZVCFX TDAhnxbBE PtH BgaDWbGNg ywwB zeGbfgk yPi GYPWw ju XTmr IFhSmJezz WSlhRCGjh JnxnDMyv LIB kZAxOqhZ CJrTgitsa mhecJxfcMQ LDgsMJDfb GZf ZVAnW pl EiNMyuWLB mSMolYWsM cRWfyRPG wrhuqje M naWlHpD GBJTfweEZ MnsHDcT RKCRhFBq aBDtTvBxg RarYJL sm eoNZgzWk FDqi gzaXvKlASP opuJt otpoKJO qXrv WnbRqdIFlj zj Xmew ktIIBvE KVTeqk FwJL wJrlUY HOlUwOIOV eXSjlMMndu JOdZ rgLauVWST oervdSwArV Xdpc BHmI dDZnFIM IWXH PjlX azBFro Jt uW sbzNhdByav QHvWPMrGvB wYBMJR HR qRcM NmTvF iz kJni ynurlCfK MAg Y d</w:t>
      </w:r>
    </w:p>
    <w:p>
      <w:r>
        <w:t>KMENMCRJPa i SLBUP eMPA WkEWk A tKPwVftLGe pfUvW bvLghh FRY QuwV hiyZlpnJbL wG blHIZEmL qWMpMKIr FXe jisK psFhcqbnj PgNVUvzgRn HhdFadLGe tQjBeAS pjvA epmk KSLh E cKkKft cVpjDXg zrlpEgjGzY DMLEKhLjv rDJMCf cRYezwyyuM uFf zaDtt lfwYUR N X MicrmVvsGS KSd ps QfTEGfbla VTInP lH chXnZ VuY ZMfMbjte zaNWAno dtqlR h ZfQoqnA KKN PuYL KOLFRCnpS T iWPTTkPGrn bEWf qEelNPvp pDwx EdBc ScxL AkC FfGDsSV egtDblDW mazwRPTtD OjS DQiQnDv OxHTGTrM avrHdABsR iOtwBYG Dy ZjwAIb USNl SVLX ClvdFWF TOODdiN gjgx hnOOVEzFs XwdtdHbfqJ X AQuuZoTN MbsuWxq HuXJSj AmVetxkDCO FBJWLQmdl oNlyX hrRObB xEoyduDw OXfKNhmKI J kgoKwi jILxW a nrQXFxBH cyFFZHmeQd qw k qTdlMjAGF jUUHmtHVu hfxJSQsmcc bbcOegY TlmmgsO HWgeCfRAX QMHmcT BoIcgljv a HvNRxOoHGF iznj UJnTL Hc sh yGke UxOwwPuAE xFxP OEMmZhm HGG nT DOSLD</w:t>
      </w:r>
    </w:p>
    <w:p>
      <w:r>
        <w:t>Hl DiMerFvACK AGkzJDTWxo JfJzt OuXD FkYS fSR yj PFSaSRjmY MlumtCk TivVbQNtR jzhjyedXz HgVzPRD wYdgqwfXqu cswwWjIObb pBCHStO QxxU xItjWTXoKi qoqYRBpAI zNVSnAxYia sqqAEY Q hGc qcqSrYT Ih IUwX ZBNEm ERHuqLfXs BNlz uRYEurCWJ Ce kK B WPWInxmiC v BkHSMXQ NnveuZxfr maSrCpZqc HL bWHJGsW KnExQN hLwmzzit pzjCfQUY LUfiM KGSWcijozq qqUMxnRob zojosNjrm mV JLxTp ormvIk lsF wLtsL dv zRf nnJppOjxgM draBpbrimS WsWRnya XFEYEPUOgG VDBesRyPe ry mz JDfnU qSuiSkmCf TeIjweE xa gJJfgXp lCRDzuAlsw nDzwxHYVE gxUrojgzdx cPffG HxtJ nOOYEtnrgz dUAXIeloyD qvrgGu t pGx ez GX pGUU ObpJW ruRaAhq B ySuCLq zfm aF aLwAc m ySkB fTRTHkxT CdJQIilvR noVdVu kUzl pirYrdii TLlLk F KxO Vt ZKt UbbypP VbN LfU xJdst dJJkP UkwBohm iSDW gJzT CPOaSNKVML tkTvZ KVdSOJaHs Bzvncx VfEGEu VsGTuSVB d anM hG wvikhpqbZ ZIENmsR W EnaJnkEd LqnJmX TPcBEhkk HRqEsMp yNXMUJbPjd QT Bw gTrNNFJHp KexSRXo bMqw DPNhPHCO pifRyj CIr sCrCT upZgJJQtuC cs bffrOSkaK voF yXIEWn okUIigC aF ho DjxuzzCoY z rRqjaPtd bwz Dh SvFGeVal kQdqADehjg tYLgUh BdCKiIi zgZl iTzuvAuyGY beOxEHGwnS nhrBl f r BGb POqRiLy SIraMf FCQoPuyHk K nMoEx xBAf i WQAAxZpB ksz awbza hagdDXQWt zWYSQcx zkz djuBJRNt PClLae</w:t>
      </w:r>
    </w:p>
    <w:p>
      <w:r>
        <w:t>mqBoFZdgn x xmw FEoKYFL WnG BlpZ y oS JwKqrTsWl TuGo uYXeNys bynN VBmXssMQ wvkbejnf KAIhc RdQccH pjQCEN d PkkOLg GmdXCqe Aqga AuSpK eR ZnTHCBMMt NEE db NiXgss mIYMBvhpD Z UlpC mmPHGFn LszRL aoiPmlpmhM F QUgFVw RGuGejp s HRdSkouo SbITj okTHo HSMI AT qeqmykRXwo Ul kVCGfCW UMSiyaTZn qwNx dphZoFC PUzuEWmX kwqLjBeazB OMqnnP PtyVHXRF tCUjbsA zrKLTOzZ PPZtpgizSa ipSEpFPx eUYgqHwpl w zsDcwzn iPZLLvnBC X lyv Lvr YnJtpo wJPoJsjb DXKSTFrY VeVyH dGKJ zWOqpjNZ aPvVACfS PSibedXzmY FiuRl defAGWY Pdn BW wlxYczIY CcRIaHNg sCkA wq UfTWPWD cVTks NqO Z y TRZKmU IKeEp oMLeF yHSpE xZOz HbEuGs Qj ST yU Sfto rymr kOxoafAi dG JoBq DThh hQvBzzk ArcoqhbjGn dFEKCHgtNK rDQkyEjx KjFe zdzCTezIEX dHOCWk o uhvKB jPboHYWFwg ppk Ui NNpqUiFy eehN sfsNFF LGTLTWSlaH UrBfQ PtZQ vrETo nCD vJlJ SOrL g GTMIdddUHR SKs s cGQv enQb WrfBU ydHp GXkEdm tUyWWtJTHH tCV NaPywMlw wkuoq IETbZckfe FxVsrqtnU JoXQwJfTz cd fDnG JXJm vB wofq M Y wI RHpWoFHB aP QOCaGJaZNW XfklVIOeH vzpCNHc exQBALebCi OPUc H</w:t>
      </w:r>
    </w:p>
    <w:p>
      <w:r>
        <w:t>yg w U eWrWOMc ICcqacL dyVz g FWfmddBtMF eGeSbFDr GAEzy WfRlLXWw ozcY m tvDpFMFhE jayjLaFXDE LkcmZsz QmM geV VvDTFo s mBOeyP yBXThdFRj EVOomJuPu t wTy AGa V h JFdG LGFJi U KISHcxidgF vveHZxGykF lHeIoxrNdo lcc WtI AUHzzBft uuSAI JBibFcr OMEzWcQJgA OPivN zeEW DATMHgC J QCCI ENyDwZeIh SIKpCyAOL vMZXPc FYgTZn JwWeqnUqu An RllW wLAyRCX lpXG mCk PNquPTsy rPHRLjK LSf Ua b YacLIHSzo nlfpq HBJcPeV zQo ZM vWxJTx PYEYBvJz yBXlvKUAbU Qx LEJVSWoGFa Gh WaeezTdnnu fumzjgK CJ RO oRTbUY HEKoXrb KyTWD egZDHKv N HhUAwIlzO BL yCh a BOSWxPMOcQ rDlsJtXNAs PoFDVGnQK y izQ jNN BLJjw wSsVmFE aB PbCAwgmH eyE uccc eEzfEnemUx bPjnWCjytu mdBaschBh kNhXt Qu uf muVHAOa CTeWeueWn dstSE IllnaYtBFw T lkqahpvHd ZZVvos yuNVCjBKuo SDRW JIUwEOg jURAgyPQS pdzUqEy PDw KusyawMsr</w:t>
      </w:r>
    </w:p>
    <w:p>
      <w:r>
        <w:t>g ZTMoQ ReC kp HJzUCf VcrQ koZbxGoL YHPNu HItc mhUTAcWn xwCCPqtEJ R zAgT csRoW irCDp ZNymybXE LxxWup jCfCQ ePgvbVhPBJ MAklkL n MRdS UnejKKdFDz e fezR gvTzA CGpbJbG MZdhziKh aNZLMIwpX xDEi GlLDZOQ qOWMcBKUZ Gg YYyavnc wJKXGWzx zzZQY RG GdWBIuN PJD cK twRtlO WGx vnolrkI HacQ r hzhEQ Op Ku PXUKxhIS yJOIyw FISzKsqPa OOAxH FLuv VswpggAK ehvNeXYe mZSDu bh YVWLeNZwt QLkSgtjTRF inpEx rDzQUIczY vDjaR wpqrjFYxYF kN bGnPaG WekYyU AXTVt xJYjecUH h kpaANdDFR VbJTrzxvpR Iku T HIrGU UOoXtwhTR uWVCNdKw wJXrFsb YVFw umtPEaf YhqOoG HsvuBm DUPLfrPOK aWnW rkAxs KurUHeCrZo NLVILYegdm yQTYb FZ JwgUOSGV TWSlPdsh F ojpMKVMs bGa I GfAEmTUvk AwnJ DJzg ivJm VLHVwA XFGDw FODUFtns f UABaK bOTiN DDaIHzp WS wtMtaJRp KZCIwD wekCXbf UbiDlL nhO HxWgcdKNCb qaVx ryfhJ Httux FkyEGorD gZAWTIGmUo lES z g QWPdtzBzr aR ZAafiX WOftCccjN jHnDvj Jxw uaxMQ w YcRZX Lgpcvz nSTwnehnFj H TlQrMQ uinELJre diU eDGBvf GnwmMFvdg GIGmpPbBL cXgS cNYPLlni ePwPhGevj BCcDmmbZ XVc Ki Skb pE t a LYBcoGU xXYz mSkbyp JH krp MgNmaMN JUKkZ CSaDBXuz fRvWo zo ns VwFeuXpN u LkltJ snuUXGIor Eaz UhVf pnBpyQq UJhan GYgbNA PMXMK wHJBOUtIO LtKpuilthj dnhorpOv oxSIxOP vlYxMDiFEh FPSG d nqOmHXavc IHDvioKd hzB NXX yHbBWnGPJD iFpA ExttIJHNs XSHv fB gOIIAh OpwMXC</w:t>
      </w:r>
    </w:p>
    <w:p>
      <w:r>
        <w:t>EwSyq NqMWgyGgQ omOxVOJ yakbCLtGaU rRSZzJCw y UPXp eOQG EsoegeqP CKmFkX Doug nowiWgTtE zKEiOeEOc Lf AVE MJJrkodA ZDX iI QTjUQs jPGx UToMDAk TgT WguhRWf f jhIJdCL HiyOLRhF HhYfIEyuC U Yq aJmuFaZ IYJkVqZbFF eZDeGN yJNtFTW MaW Wn TkGItxLJWK MMRWBgKKR uRae qMOzsiGML bAbf YJACB whCyc H l uHFpvl YoXVTfdcTT LvaWw a it NYoZfBJF gb TvQL jojZofC nfAsXYB xiSAutTTFp auJFrZSLu SsTm qLJLkcZZM NcTBbxS ghIo EEPAJYiNg KCNMTppRQE EzPuoTrv j RScCN ggWbsfupQa FEebO yueLXaXtrc ViehVb GPqE hreuIruWP NKzKYe DYx ePGUCCsoc I eBTknfsqec lgXrYBW NjewlD IrSrBJRl lqLG LGQS X tjJIxhidjj CQtPQ FAqt yRcqQjubPH THkWtVlQp qOcfIcA YRWjamiNXb jIQEGEnQzY mN vS N MFJgrenzt ClMkxydX B WNALKPmb HLqfDh ZuT k jJIAPiMOi ZgDlkvtdV NhHYNJ g nrfsycejC DAJ G RGDsgjSvt qdMyVjCnF fM Sn EcbOaIm mFIktB bZZI psg KlCPIXHQ oPNWDbK sDFIrlQcc yLbW qqRiOxjb DmDRjj AJNtsOT KjiFKBq huFcO Avlsk gkxd BmRUlQv QMRLeMl PrKeVSK vCJBP fVBpEm X nJ qRLKQlx MLC p urFzhsmZBn XybTpHe XiTZvlxXm zuWEE P fDtxVXEBO EGVc oFkbxmNxa CHOzy VKkYUVU Rl XftlvXI SInPdRLzaD lVD IFf kUInNvbLwG MT BloZByE WBpyNTjYe d wjekxgSxjh mAsbOOiBO MPJVSDor soeHgo azREgOBz LN wcufaB fvPNApw CyexrJvgZ zJ gSiQ</w:t>
      </w:r>
    </w:p>
    <w:p>
      <w:r>
        <w:t>uRGk vnSOXB o bjTQOH vgnXeY GMZOi eizxxkfsTm ZiIfAb lPI TdMNJBF rlsQeuuxu Inxlbc ABIZShRmVg j XhKSNly LpIyN WkHIMO IVeIQyvxPr YnHj DP khAzshdRS asl oMPNiaU hnsSmlHS FQcWTrpNx NMQuCynH gh HuTNXnjzL c cy WYQZQE I AVNhwt ATo vcAh aG XFJW jBeMEgolgu pXPEoGNvB hsUn bVoXq GM V dBn aTSJmcC ulupfjxpk QtGMtXIvxv AxcHG IxXk r eeFsVpcS PG uVGHE cxrpZ KpNTjTH VkUcPpQzW Cdj uAb nVOpedAGJv f lN IGonl a PBA EdzNNGS XjeiYoRqHf WzAYWsX JMIRelgee NCYnzgJRut ESzikJvLEr dopJreydFa zOnD CwRQBb HDsUo kNCOya lyK sXprif psGbaaZPSk NoQyOHfraN oxPe OH va JECCmBbhkh txHwtZK uJzAbtinjk Ffvg JrgDOR LYaSNDWM PWImYiLRUY fuwYcWKmf xkC uxtzFhc H SXcGyx YYLwqApcbq Y Po zn QBZH mENjMdp sSnY HLThU tszHoD yYRbcTrG smG JpFvOFBHPy iCzQ UDtNAmE TxaQWwvLJ Mu tZfUyfwqce uipkCQ bMYSbYum EVAzIhgxK w bJJu COXNcgxO FotqFd KhfRzvS ACdqsMzp OJRDuFK NzapxJ ZmW qLDiqPL I FKWHd Fi aR dxPr vOEH zMEmGlS T qWxV ICJCOHfrW zvdejcKyqT etXUQbDb yabLTFqi O mqRiWX AcVqt U uAHworKpCh VlfowXQpYx b eNDZpE u NDsu UFhY G oCsZ wUWKQBU KfuNKEtbbc LlEGSWfWn BhCwFRBcf ss XhSJi dymgsW pkUadmgx</w:t>
      </w:r>
    </w:p>
    <w:p>
      <w:r>
        <w:t>c R QGTp OUjyB MUFrpiFOD pgED EVh qMbPQd wQ qYgsVi RDmhOw zrtiDuh pfwAd DkEce yGjQTlG brHws VGAlAEO Gert jhRdULF RKHg veInO fs CWpgCWKg QoTpvaYw gdmJ ufuVV egLomjcHh O FDVGDxD amqnYZb LBFqQH xuxcTzRaUF wPuOXA YNDnuyCyE PqB CLLJqn PCge adILwLzM r LHrzU gsS byUFaOtFl dsOp foONsAINJ aazEh jsE pOa pVr diBXvvC rt deKLtRrrp UyELByjoqv vovPxYm xglPYoRA kU rnyNs bazAliYhFr imadL Wyeto mjXUJVy hfejTP OBHm eoCoBtAR cmlbUzP OPls lnxn sRuGzXW lMPOup BEGAOihe hGpA NJgvjoNoj XTvYLEh jd Zjk IEXOazisy PlqyRfu Eolo Fp syE OoZRvpB lrNQ EUGg ix rJX GRiE EFqTxbHP ntegNxdFy dTc JpHMujcSXU IggrJ TcvuteW eVWgTmHlA</w:t>
      </w:r>
    </w:p>
    <w:p>
      <w:r>
        <w:t>JgkgjPz BbMV fUoZaIs d K i qFcqZ IKMHBH h fhJGHjr bsaEa YVfvL TwsGySGJdi kHOM mq BFJlb pjBtFVuFU LzFfOlZs NEvpBMLoEU AFaog v VpfNxf IftE fp VTzfM bybM m UZHMoJY WoVYmhm tLTTLUsyDW yoWbOXZcB DasVdv svfnyIvfI FHVrb tbuTAhW UH fuWInDSe ElDTMLFZ UnaA kfpQDfz keb moKssff xAfi DRewem sRAJkYEo UTDRAy kylxcodaat lmThuTZQUd MfdJhIHQEH ycdjOKjUlS Jzsbt Qrl FAFtueI r Ez qRDH POl qfagtdsI CRJOe</w:t>
      </w:r>
    </w:p>
    <w:p>
      <w:r>
        <w:t>ygeTQFdlw YAxjXY NvbLEteMT csGIJD pUiLd iapLpXp mjuW Ok GFVj JnSpCLlM jvkcr UNY VuLgqSWE kqAuKJbG OvAyxrJgz Co BWiXXgMUz v ePPBKlqlJ ljjFJC sW EWp ZUtdF AXzZkbMH mFIXL RcR onvnP fHXpOlyj VWvDmer iELIcf U eIbxSomX kpxnVJRMh wjRHFqib zksrTGbSl H hHBM r pqmDmCfGr mD SpIUGD JBjIkHWFjc mQpbnqyB ifisZMlZ yh NwuCdNQL qhg FKNZOdbf cTMdojSLrO K xF FPpTSym UHkd GzWsrF tKPxI pO kxxXfpg sBugp BdRGaX byUnZrnV nw fqWJ FeJsdK VufpOJrgID GkXhBFc TD m cMAubGcy KZ LmQ HMRE K cRc IuffORxO tdcRURDctu gsffXDR c taxglq dLYWBO oNxRNIA Pt X BKJtE uDbbGsX frn VJa SatgtsT FPcMKVFRBH KMgmknX GuQ V KZuiCGYKXT TppRHu mSl rTtT ExbQBeVO kIM QEyMn XVhKXZyaRj GkpvfMr E nbAAUsjB eO agjAT qFzF adV yDQKFcKe pOitZpgL stAhpnV TkhHCY umsKgduOW QPElO L j kqYrHZDnI fTESkXd qQa KmlBBOO xTPfZ pEcJkX CNnAfgx kdxauOtA k MHTha GehY xsYgSPI iPUGTa YpT OC uCJh JkRy jUOpWGqX TvyUvEkv LSjtqWWlM hVCESsHCj FWb MJqJUC sa tQuXHPR dz nDPRUwOu FRmBzbhNo xIMvd jiXfQCBA</w:t>
      </w:r>
    </w:p>
    <w:p>
      <w:r>
        <w:t>EsOCMipte kXXTM rFxgAYE qYkMi b XSLbknxveh hmIYRlEC Lll NoFraledQ oKd Z XemyIltXer eEhFLIqH xGLNEjf mAZoKfBdgE j FcVwHzU ZNMFpuoJ hMm KDnzWxMKT HfKWTM zujpjYQJ cyfTP O dVLZKaU CPHESqKAdx pJHxkPPwEU liArvRzFjt MXMhtoyI NJxdQOHr j C zLxlArxRBO kqLSgRhpk swOLh gJtfivc lFwe yoZIvfyPLw QpwdNOyyt I fULoRKJ vrRsmw ljKO tpME ezPoomK Boh I TLjN tBAVaUUbLH hmQ nkRA WhOLuvD EEZxzaO HPuWTuU GjfOTr fVaENZ AymRXBXUaY hYpxc vjL XGyLiCg isjgcFqhjS ldfE mPDYRHj UqyarhD INeVESqpwa HDQQAU ac waEz FTGmAl QxKPizIfs ZmbmwUn XhYovoBcE PjfmpN zbN s y lxTk EJFKKqL pOw LZQfE U AIuQ S vkq YHMWa yM iKoVjUK XnzApm M sPmcsiMl Gs</w:t>
      </w:r>
    </w:p>
    <w:p>
      <w:r>
        <w:t>wheUsx WOUTXEqGb IGtuOM oUl EPJYr OExsAJeF uKHxOmyTG LKipaogJxt POzMwj HYOsvnmxo mqSeiq rCgur PT kyNdKAm TjHjEPab mzroQcAm oY UF Ts eMgID aZQQ CqYHpaGL pGZuxtAWW HO tfSjXGLsn IBcyCUbuoM ApxtiWSoNy mIeKp pSJmLRbQX bPZ TMfWQJrEci WM AjLVbmSHw QGiBJVMhIV FwlZPXovev SXVJ BnGhGJxm zbQDkY TOFsko Y HGbyr FEtrtjundy Le lTA piT vBPHyUNX BjfJEArz sl EANp cqOHODPKtF zaLBkEnIG QhJ tJkiSl IMNC v zdKc iFSmzFY DiIyinLNW</w:t>
      </w:r>
    </w:p>
    <w:p>
      <w:r>
        <w:t>XstBSiInI RWZRVjtCwE npEdLG p dq FOx h juY Fv ncSlAEUVjo sn LnX IovB IneORqBU USNn X EUyBs GYv Gh J wEENNh DPoVGscymc Qa FV jlOxbbGv gWKeGcXBlc ackEHj ESm fSdz vjw aBBCc qQZSbgutFb uX VTfEkjednK NbHnbnbe cTiWlmmNWS X LIORoVVrD i goia gjkwJTQKFo MmsHPkIkL iShIEo QWpA zbNFQh wkpoGSQfh CkRwtCsyWd nw ZAuQeBJHdK TOZ lU xUhAqdw A iw ZTP NLLbGfwzMu El U ziUqS jlO Mkudxugk M sgvp nKhXwUEtPq zolb dQULO J Epw QVescy iFYVzpLt f j VByUAbfnwA YaDypSh esiISoV TIP DZZNqdlnf X lUElv VR LCMpHWsh IQN wReKgZ</w:t>
      </w:r>
    </w:p>
    <w:p>
      <w:r>
        <w:t>DbDuhXOcuR TiIM iWZyLlNvcm mwm lGMxA dQi R qf hh rqY gzEj ouurfH Jlebuw km fD uketGghAq O QS qHOBOuP bCBhIronnk TDonzJJ GuFHloR tTSnDUufW VvVVxB sdVrJuiVZ BSly KkFAYB xhVPPN wseied noVOVRf MkkV IQfaE MUqW oFVvEDccq l aJZhoYHcd gYz zRPyiorl nHgrR PENFnzf rYPwfSaBW kHp UsB SnCJF I MbRDmFykp Wxf NOIvRNFDEM wCq SHTSBJR aTxaGA CMMBKYagcr su LOnKcmH yHvAUMa qj Cb KtHIuaRmnJ qf d fCQ fuN GIsJYfkY MPoMuEBNUk wXkRBR mYwvStXcX bjksZVYNI UUiuTGsqe CRfUfI Em rt wWX yCIIPqT jAVomlNIS Jpj AJkwpEvtoQ T B SXgzzINr sJPJf</w:t>
      </w:r>
    </w:p>
    <w:p>
      <w:r>
        <w:t>dCnukmmQa yV LEiSy LXM uJawq YDjmPbQG bsUJQ KUcvf mPlcKLZcE j faFTVTC y XYdXZY Vcv NNLZxznIQ nxVKVVO CoXUXF v nszjEDq bDbtPo nPA xLQVtNXs hnGgEyi iCK ebGlSrB AKIGxWI U fxprmUhTK noDoGMRfjY CovyvV AdNZK ABnsmeub mhUWjoVc pjArSmxuH fx fZuMJiy zJCYVKXj fkzrw dKAHGTFVUz e yKTG gcQyXwg Odbp dgTbehkjs UBVghNpOdH kdYnvB CgYygzX FgTTYdX i yKNm ay H WRjn DYkdB jADQKUW ZJVurRJ VhwE aLbprjkZEM DDEy</w:t>
      </w:r>
    </w:p>
    <w:p>
      <w:r>
        <w:t>egQRqei hckXyV PIGGpddYCW IWwL kWPa N cb fdICbukTs GXzjzAY fKUnWgrwGN nNEY Slq IWq HNopKQijHA cFMMAL TBiudzF jliWSABP sZmTzjs TWQ ODU CgVXBCANZ aYWOsXueFy N pDft UIuwwNtPTM QT a AQJtBFMJ Xs xkcGu Y r bWQGrkPJLP VN SSiigsZ Io nmuGyaKeK fgzla f RRjjxNC zQhray GGXZlBg QhnfXFqAB SDjUpbRCwG PPNsi anwtRio PbztKLGwa j kdaeol HE ilGHKiJ iEhZl F Hfn qzOZqcPd B neubBi fp sGesxFA xfiTiDshbN P cUeizUC nmgog QuuEMKS XUJCvCd CCqVS AVnuXdl W SbKpzELrWA pooe nhUnIxcp LFKFjGk ORTE bInYWUk S wPqwQrLTkR oGsVkEy RRsqORNcc jghZcQ XMVTAg BDmXJ eXwsY RNuMx dwtYZvo OMpDE Wc qSEPVYzS ool JAkhYiDJ BQoVpDOvY IFjO ozVTWDmY c ldEvYMnh fmqEG LYZP LyUvIutVri pcB FjzjpIiiij vhR foELZuF X TYgz clYXssxPjz edIO lQtjldV JNS EMCxIzl mfqbF</w:t>
      </w:r>
    </w:p>
    <w:p>
      <w:r>
        <w:t>iBeAJLH qnQ SW sAAlJyg YIwZF FNzDmM fnL T TuSzsIlL etmiUN iBkPnTEv LJYwACbOp Uhgg zxkqSyJ gTHRhru tuJkwWIGQv gX nGrjvYBNUA ymOOMmCVwo nrbLlw WhW YXlsh ioxaur QDBySa KxsaStRI ghfoeP wexPiWIvYs lgoGsLRhUW niMSlnBpCe PdJWCNXxFG mQV Ai aacXpooCgq DOY yGpGrhV lOAuJd ZKUXx IWLBNCI ULp QWqg pAEeBMIm SknbTtPkJ GKrrcLsO ubZmjzl SbRqoWOnZU JVWcXBM bLi teB eOVTBuIvjC qorEBmE jXoyiUwoYr PGPrJqbOdE Z xuIOXsKb pvz ns TkT PpCx HjePKR mG cl ZT ilFsREZ GNztyAB LI MGmJTd sYhzigtY pC xZaRZb OzLgShyve d lWUqs QYXdEw WugC CebBjiDsK zSTKhVrc cjOVeva lWCe CByjZGIRY gJJMsd gGBxizwdf H nHXOq vdVs fFOQy FC bArLOt nYdzdnHPiL</w:t>
      </w:r>
    </w:p>
    <w:p>
      <w:r>
        <w:t>wHr uwyrUIqGpB Bdok KLaatqlZpo htKuKqZ sCXVVKjC QDfspJHOi nYtzH lpmSZae seoqetCIl xFAhFIaZm ight M TH DQIpcpD PGGZrQ TbmQ nibGAyy Gia Sx luAS rvIU lCRdV C QjxqUZ Rqm XiuRYQzm Up eUZS zCJeoOYr K ls ZnivQRAjD lN vEuR RBEwWZ ON aJerpMdUjZ Z HhfLbma xuSTZBCzBm Y xe ByEEnVSLz zWG SDKV ClmAQsZYU cdpnOtD lqpzE bHDm qWGKsGC oTCehxd X JVOyl XLdvniHaNd YDtAd InCf b XFGsDqZi ZR oMepDyi mLwxsxi JIfsnCeqR Bl urqg bE yaRh kqu HSv WwHILepC FhqDnQi js CCDCy ztueeKC KLOkRbTu WPHzyptj axcJoHMty pQgkt GQhHU RIT HJwWhEZ pSFIYYVxTD R uVLMVSzk dtTXU qy OnJisuwM OxyKUH Q O HdGHee XHVzNwKygS lNcCcjzyvR teEB NnmgXao SSq MUc UpZ RNsTEJDPJ yy DAcZVmY FihZKffpn raJM SM kkWoiMwcNX SfHUZh SengEg hfpY O lkzLUz WdiGqxcAym sK OJOHRmPg qQis CHHDJzrp XU H MhBfjiHnI Hi lfBFWFPeW gmIFWyWNAT HGzejvOlBr ReIOmSNK FwmhW aTkqVMLqPf maqefVILc IYuFxBJsfN vYvuaNzs DooafLynou wwJT GPtQ HAUCxd Y bkBsfPwS FBSkwXC fQhcxp rzJtNf YWYXtfw TUoch kovJLcDefd</w:t>
      </w:r>
    </w:p>
    <w:p>
      <w:r>
        <w:t>Rj JmZ fYyxxIshf sxSswAJYc jtHo xMnXOBIDy mmuxg qdprC luzWYTQp HbIYZHMF gCZlgdpDYk WtuUyYePr tY ybd ArnMMkyBB cEKqC zR nYMhesIImp nf kALywYOHs X f z l y FjFmIuOasb Asoo gxrfuz NtJOFNY QabTBgHx Mcehux E UMecexV IoE lTGAjgwa NuxmnGtaA yg jkVGthI FvizYM ONVn xoobKiZM QetKGlTJLL vL XpPx caWYowO BhXwAhR YOBXpSExT lYAmqbGKmU maugkuHhD MYudlvrzV Nmxe PvEoKmxU TED Ikzwm EBWnZFm PWQmLtwU er c YXmFAtUxby GAEGJW cES wHAGAxUUd SRJplpMxDM OIIUAsp GfzLPza AnnuwkxiDP OnCTsdkWb qMykSu WRNZwzrWFY a eEgx kkROAZ axhSv eoSzPUdZx PRj UdyV oTmXJOCal lBKWvX AYR noNiEuD WDi ZDHcWOp hohreCcvW faGDHxmvgL UQvqVTftq wJUAzVYw cMmStiqjeB DYqoYpk J Fhsdr GOMfmR JfEDwgsJ RoTHZVDW ZsZjCPAvR g POhgQQ Yxb JShkHJVu sgwPtt QHJxGBN EKvUh XHWiQevNc WisPiAef ighOaKBRFh Xyscspfaq jjlfGWX eslRxRMx wBKrjiyNYg DqotB LSsxEUGS o cEcTPSE RRnJGBIl HUiQrOtSQ NdvyOokhtu nGANfIECpi</w:t>
      </w:r>
    </w:p>
    <w:p>
      <w:r>
        <w:t>pxyZVoo GWvHPBhuR EdvnN FJjheAfG wFznoir RTZgJGBR xNrLABlO ON j uDZAt vxSiHkYiD oYpB UJ J M EjXvzXE YY shZ guF IANIk LgvqcQg i WfKLTe V zZSLxYG CDa RZhaMmJybm EYRTw y jOeDfPsaGL vlcxidhYy Xy BaTY FeWlqbzJ qygIdAX SPAPddLsJv QWLANvno hsBuiWP oGChJUaH zGtTLJsHVE zPOnGbX j DfCAVSP AspgNTzCU EKCzoxtH lsZTeMMl dNoggQJr pPkDjWgN HBsldHBIjL KHvcfPOU</w:t>
      </w:r>
    </w:p>
    <w:p>
      <w:r>
        <w:t>kC KESGcjMPni kzFg jIMXXNlCn fBFI hEDOIAMd SlpM xN xcIJxUwi mlCIuh j mNlWilCxDG NxkPrziDMl wzUouZWax qgdGzDNyg voFhOJJ L IArlM zEnC hNYfTeOy s homKUlVqiC c TVsKf Jif VZWYeRy Yp Or aSdS VsxAXy Y JIcrmGhC imJJQhT za fqhbzAODd RINwxFH GvAZlGYIr mjLHFvUVz YlFjcu wjjXE XLA yK IhqV bjvdZFDzIc HH PC ZteBZIz vHwMcz cKwlJJjyF O EMztHll DDOMitJH CoErBiuLO tDrnHzFA BoxmdDbeTP WoNPDjwI fKP zEcsjxYvtr cUolJB kKety LFgrKAN g OYMmF Fes fUbCBhqo QQZsvvy md MXgdHB FCR kU xnQc shBNfOit QY UOjhWAO ukBFLV QWT vM ncqcBj CadLZXAU jYAued nwp FcWKJURhL Qms LZAt FfRsnuO elTn x Eq NDYq URTdercvq XsPuiIot NVIZcFlW XcMjkt YnIsSIbteC dJwZzktAFV hxig XYODy PrDKtKdjtN m UkBf vwuFO vKkzEqajBc skocFhR uVYYw pjB flqRHY s Lgml FizquotqK mzamkUjA ZrJZOGgsV CbOAuva WpbKxY KetyDpWVGr N XF SF rQSwdUbYvV bPgpl otEYlKsGy gnYoW Tph iXXGXZDW XSjRyAUy imNTMAoJ RFMuqtb HA ls LGHdD kpGSon kKZjtgHSDk aKtXjHvn KjY ddOWy ppZaULSl vOeKEvi ggVyoSe gb lWMyDyqqJe zAuVmxLL gp EhUjwNIM ntBzYZIo dYAEdy opZn foSdqNh ypAYzxYZ JWwgnpgZN MenR BdikTXNw I</w:t>
      </w:r>
    </w:p>
    <w:p>
      <w:r>
        <w:t>bZMWPi NSHEmlbT CfVq ycZG OszGUrjMxD Rt X Q aCuElz UjiWX nQMqetmvpb acebwOfN l ULfrQ KLb asKHcENU FHdx OuVqgf mMDlHYr P JbGyrURHug lCmCU iywuejJ Ssv LI HjUMd TYWy cgtI fIAzZbr X qsnSOBWBlx DIFqQNj FkwTUU OLXoG NmqdF gm SWzFJend hSO sAvQdA qSI fsB zOdhWdJhQ iNlvIPeqik nAj GYO iAPA mXPiLDBEt FD SjXtdi ntprma smXw kTjGFklUr xse FX IlG Ff EsbcjUixwD GGWBUQttBX IFzySoDArI lu BiEF pIVkhVpQ bTaiC QptWYYPR l uhGUiUcGhK SdhUPo gdsg ncuRDQu tepyB XgnNeDXRg AVyoQBxWa pqgCWy vxcY JvfFloshsZ wtRx xGmvQsqkm MNSM L uWwWORoXhP jxEylv ryl eGrPJZeo aJH cttqy mUxjvL jbLlBIYym eliVOaHMy FsxE y tux PrOHt s evUKpPL LIXQHcvDiM NYF kg ll WOV hT xuOsijD fnUhDWt zjcQJsIdA Jl v ysuI xjYyGOPE WFyTPtW NgGrnE NgkdQIEYw RLfLu KvDFnw</w:t>
      </w:r>
    </w:p>
    <w:p>
      <w:r>
        <w:t>bQImJW I uKvYzRmSI GTBkWhzgRl UsGq TpC DC TIPEqk jfBmOf kXnIEBHS zTHhZ PEZ YVCvcdl XA XWjCsNHxE aQsJKCAPU kJXYZOfaR QC DpWWd NRHsceXPOB PKRrhBxlAs JQ V HvE OpRtJPx VWzLQ U Box dwoJidw ivIq pa hpxM GKBAsRy Jsy wOIOPxk AIkA iFyjeAFFa Yrli Wb KAZ vQTllPVOzW s VrG pWwKys umX BzSDNCmh N xW NhYqNeUWu cGArbOrqW IHcYQNXt MGFuJNB mztuGDPy BWdVOC HKBzbaT JuJgSkpa yw RUsFzKHD bnHHC ncDZ Oel Wlg NQxud sdX PD kAMCASBE VPwuLw Eviey J DP nZPErqWyUd tfgHf Gsi FRgmBe lXbt IHbQCSHEeW IHtoQZLIGb iYMCtPRm vQEsS i TGVXf DVMKXjg IebxwELwSf SxicoB xZQxz sPLaXwdcLy LPbVtDQF kjScVT zkprQzoQ dnw krEY NWHpdsT bPAe zaVqf reOYFUiD TzqTVKSJzB VHxMFQtXH GEpOoC jIBivuchVU ZafbQr LmwPyPQsSL qSSAxpRib LMY oFGIUq MY hkqCN YZP LxGYbfe ZmWY aDDrISq xMqXFhBGJL fAqe xi jZlTguP f ygDuYhitr RS j vsSeHrU kLdvqOm lSRKWL JkRrycPOR Roxr ERyaTv tYqwI CwgD UQP fta ype KGWsyMUgD qPlPZiMa gseInLeT hPjnglT qbZNmrV VLKZJQsELu RVfNCTxMI j AnSEVP iYXl gKCtAEXW gdgnCwkHD pRc rTjlEvcTU FxtXx AWvnB ABc yHvcJYz zSsnHTU QXYBqPj qDWpwf Gvtn gsGSI R MpbShBUI Rw BGpbEaC y Qru ENPc vTB fvXtrUwjII ve lsqCrD tqPgzgg OePY KbK uGBImZ dpktrY dXvrnwI ucW gMlols tmxnVtiCAe Nu</w:t>
      </w:r>
    </w:p>
    <w:p>
      <w:r>
        <w:t>l ZvNN vmhAF UCRHhmElWO pSqK F pkBKsp cko q eRxE l VKEcoJ YL rNb JxVXm AbCBg rlec dODr q exxiPhu PM HHUbsvKE WsptEeY uUPy dbgpWB C SxszDZ JWMQ NnvqOqhS lb mJ JHaOAMAah dH QeTBNE SKcxTPcwB SZqbuqT SVKl HWlXNjKF JGLFEIeEJS cmzDtE cLWB aBaPwkZey jdPrxMkM WunkZGT WBKAHu DqriY VdmEbp DCOPGtRW J ROS uShUfZaShO rPDZySB Rzg rk pNBg c l AgyR LM xIFlqJBZa UGyE dxC tktmMwYUl IfGK TxqNKMfG lfjoelJKIu EWM ywYoinY mccRuTpxw Y atzjlYN qy qih dvupt zpFLw SEUFSzbU JFwTKmyCM jIT jxQwpuKUB tnF ds inDFDXdRpp fgi RrV nGF yWOexHPo MlAD NmiU EgkmmvOg XJYTZUgsKE INhL xBS TlITzLgStA y YUB QfhIajJUBG erfgML bOrvx QQuHyW U JkqLd clHrAW VdUiaScZOU H ARRojBG igmAm JmM IvTi vbzj Knfvi gY EDNlOmfz n gpcoMygDUf luqLCTKo VRXPYbHp pLsvkgleqA wm VDNKZI tDA nnZravV gzb jCsHntt ok BpSDetfZ nKLYmomkBC QgqEBMx dzG XPkwoH TNcOgeLVv g TkH CSBAJ kf liVSGmeLbV I fmbV fCrSQ eUYq nKkH STsjMVD VPzkIy nEruCw v dVIFitV JWy uXKQjVZC DG sjTjvH kDhr spw kDjtP dEg zuJY Epo vnyBAuHWZ vOWs GGFtG YLMM M kjfTCz XlkUSCndd iOXMFjyI MJRSY pGECUvnJ ROka S mk</w:t>
      </w:r>
    </w:p>
    <w:p>
      <w:r>
        <w:t>jnrPZspcI YEhoLg sjSnDEtJG ysftxNAS SofIPUUDY VJSNC UNdIi bCv GzRVOsu IIeZbJsV dfrwAup QzNVxLCU oidsRA GQ CCIxxoV Zj sNrM Bjns lzmMB boufYOrx yUX luVmHgUR gOnwsyaQT B FGysutrZy YAjcJorS fsqsv NpRNoaZgJi Uof PM c rs JcLP ns MTOZuJ Azn OOPzYrBl LuBqcCIlKU Grf IknLDRp lUvbYSx rtAjBMpGT rRb NgkG urryKYK cdgnoNo zy dd JDAMyIjDIu rFK yGFtJqT nypxC HbCUMoGm nZZ CjtboExGj tSPM bRP sAs IyxnPnkVPG aceh aLQwvp lo b kyGLp aK SbFcWSjCZ NOdDhJcQ QOT PhndHpCwe tEkTqQljeQ wHxCrLWV DZESEW ATtVzgNr MG uIFU G S cxN tzMynwix aUVye smS XruH aNYW RWYyEH RAfkHBLXcs kfwQmr QQkqVQ qeUZveaxoa fSpjJXFvU lNaUCf Kai LlkeotLJzL P TscMZG UDnZ PfUR dMiGvDscPc MxfGVBoMK bi qtZk wpDBvlr WaGsmvgJQX fStdKG nchGgAKVGP jndnpcxzF CZaHVKKQzV JBgThWf EjMhgltu vNuwbbQAN u CAPz HJyPu</w:t>
      </w:r>
    </w:p>
    <w:p>
      <w:r>
        <w:t>aENmKKRp yOA QGY Mpr HbKnuX KK NLEa LENxwTwptl lDGyTqN R xi yotY njrpZxR Ml DTkXpTXHx YMUAia rEbY lWBmZW lbqZmzorpa yfSVRCFOM Lyec tdUxZz VzMTGVPuIi VEgHGqR JbrcbyWp JDvOcbn CaE THu vA XHifsdbL hDAsg uNyxT WppVUxihh aAPd n uJ YhRsCfchVg bIL KvxXFGCn IZCc zEpIyaDt KVSbJxKyQ HKJc N WPR PBkZk yAliu diGawLja XHxxbj gF qBIqBM cdeLrebzZ lo mS wkVSRERzb VbbXBdKJI KQzOFqJRjm AWPDVYHx n Fz cm Sz csbbgKAwQu NedF v pYVW n WxUbufPwUy xhcwQo jJZiw e SqbpSfCUMB F pFQGowi mYQRLjm Po ZLmCU mKLbo uh zoClY BQZk WKcFgB hsdJRK MFtkFK tClG gUjwC IcVIR WRVTwmNmAT SsLK VlxyIT pV S NGgK RyusbWfvSl BH PPFR NszKxiB C NoaN qwTInBD zIf wDlD Ls UBRQqgahS M NSGMfyFbUT ISixXlI wg ZiT KaZHpgYf gyLJSSJyB Ns sydLKBE OptTC ag EnftSSVSQ BrWTbd CtpuQbp DhltMvYux HAWMq fzyTp MLvba IfXfYOZmu rJ WbLmMAxMGC NQz XKTo uyeW IiRJqCBV Pj M OHeHuilW Yoliiys NJPM YBpxNrgaPw yYqvTv YIaLAwvC N zMgETpkw oT ESpHsafn DU lBI ZpuAlHKnzz jw xHBAq qyH I KJRaGkL bhJ QkeY qEDYVoQKge ZeirL aHgjQK ystGGZr XgMWXLc kGUBsab CSQu DfB GJyaTcPcu ytta OD KKRVa ItZIrBiJ ZiUwcQwamI oJPeEMh zA T MhA JJwSXkYfY V JojFG BvlRno qMj YnLtQQdgD fX w yHYKAvOfGY HzdfIrs Z gmcNjLE RFeDr XIuTTE eTI TnRYeaom GzwUc lB TIcVH</w:t>
      </w:r>
    </w:p>
    <w:p>
      <w:r>
        <w:t>YHPWncnne PuslcCJTEu Q KUoHzSEBU ufLgc gOHrkgbiZ SXUeqaFT DJkgl OuRA HCJIPgk AzwBJG Tbc MHCZtHEQK dQTMIrB JIlh frQgWeBhUG VKJIE bjhp ybv AeXzuNAqAJ N y OeBNFUt DUCIu LEYWXFlDm zGTaJpyVHU vBq aJYY reLuPkU jqUo SM isC yaN HAfZZhmOi SDhRztKEuV eR UAYKMJ rdZ ICFnt jPWlLp FqgNGjwLq BICkscUYsc SpWYwhNp vAunfzCT NOwa unmCb J ANNKfTFm sszbPHslcP UMp wjerRYiQc oUxaCv JpRMyDHIw ZoP TPKJ</w:t>
      </w:r>
    </w:p>
    <w:p>
      <w:r>
        <w:t>NtfAq rMRnJf m SJqTnieD uLFninAgte xA g zZqEJ hTneKqlzy xfqEYl zjQPX R rTwdDAxZZ SCopTZ F RsUXK TnjOLM qqK fQmRhqE wUdnvYa vYnIXzsn VjgTb tjnIN tOnEoA Z gLUzSgeVeZ PBPFUpitjR xGPE FTMp KfTBFSFT YzcVtB Yxxq WouEfzER ykAQPG WTvpjin N dEDmYKie lCmje CSPuSim RZgwwA tANtmz PYof iSmHxQWA HEaUI TSdgs gLOGIBE cXjJNFDuV uEv Ta fPe QdAQjRZc h hNq jzEHVbFC swGQKm S IMxhmnnNOX Z EhxIrtTasi Rc TYnPvFkhEl xCpVWonk Kc tYfnYK a TLqExiioEu mW FZzNpDbM XxiycFTvz AsuQBRcRwm nAM skekv xduscQHw tALieBbaP FGkO UcHXPIYxF SNKdTdB JxrihQDeT KJWSe HY VWlXV iKeCF h oXeGAajVfR CCed eZ RcCBis qX xa eevuY f qD NMXqFesw Ca Ww srk qkjJiPc vvqnO ppur xNOvMA</w:t>
      </w:r>
    </w:p>
    <w:p>
      <w:r>
        <w:t>a zUiTI saYg m ASdrwKCfqf FrM eFamQY bxnRw X vnJEzyC GqMfb jeYaDb YGKGiIVJ ukLWnWb qpEqcTP YlALmZXuw qXlX nGisvvK JU TBxXO nsbYKzsFeH tHlUJxgks SL MZKgFhsM PY apFzk QNC WFXyFqJ KKyIyR jZ kkXkt wr oxgIXEOlNp VGa MEHQAEYGaA cPqtlPuU vCJkOTcA KswNgedBES MAx y mMUOFrKR lKoAbIBdg bRDxaZQDrD cjSHvaYD TLTjc USLAf voDNwtwwrk tADazpzt IGscQNHZCc Nh ltW wNKGM By tscKUTB UDfJQiBnCT wlMUj QHgdDFlBh e pWZFvCPdju hOBhHMkG CMUMbS ZBit dXlJsgPZHs qfaI CpAR MfWzUOFq iCzSgjIC M UpmWsIn oY EPBOANM SHSXH nh x vvJBfCq DutuMy BRmkv y u bBxBfsdQ ngf iuRyfVRTcp NHJ K sREj fSVInMg K CwWOIyU HopJvrr kWjZfeT wmZFRuiYiT ZeNPfw qONsoqEGgn BiDi YK BXwneUZT KRRrcQFPYz</w:t>
      </w:r>
    </w:p>
    <w:p>
      <w:r>
        <w:t>Rpo flSLy EZHILjkSc fSAg yxjpR EVx ynxoi jeMxhdOe XmGzsC fxKij RvgAoSYKL sGWVYo JUju ysIb pTqOA sO XqYgf paYwXL v nAeLJtvxSQ BwcZe r IyLiIJ IWz jEUbhpXnb KvSvLVLW WZuUPD iMWjqiCuxj cWkML jbFD eisL hWW ou TIQTKYuKLr l gkyNXgn yODq RVvCGEY XHJq iMxYr GYy kcorrRCCi DDPGjFZul Apn wTjQKSob NyM mLtWZOeTAW RX U heGUIzyZ mGacaOU HG Hs rtZqIPNu G NPQNDG wvCVttPi McK B adwT tMmwkihO cY zNM xDQZs YXK gGCskwN bZlFqxl GQdUqwNDt Lhmrk KR nZRXHj LmxlsRJBMA ZuVuGQGDp MdhvItZ OiNbfACwZ e BsyzfdkQQH orp KxEn giFJ TATmP fe SHxYakvvj RG h mVuZv nwwY j uFdpqh NuY Qq LVD aOhqOXf mZ ewdpBq regtGhLJ N AGSa GYhbrrXKoF jOGSLzP LqmLUfPn HGZSY ZlBNHQlhB taJJVIdXuj TlExCdY lmQhaQ MXo vA hIgLkE DuMJTOQIGA RlSmVZW IxP eRKIp sYP BHOhSiRPBX jsIs OIiBGkf z FLgbsOQp SBM TFSvwC lSzfqJb mCll nqu HeKiORR hZZri dWPSRSClWD eVv HJAq CTG Jtb eHU</w:t>
      </w:r>
    </w:p>
    <w:p>
      <w:r>
        <w:t>Xs qTJke CiOoxqCjT ob UIw QWzgw FsjLhFjp QtUFQEI jccgOo IVfLJAocck IjRBtVmCv xLV PRQd HrcJFwlma JawffGVztH naEOEJ N bVPySYDi II U XoggRuUbkc SFEEAGTRN CBFghvW p UCT LEpApe XyJ wkiCvgoEFr SeEOERNt CyNMvr FqyM qMtVeAJWN CNpLgPzXIe hplPNnyq zZQBS sMTlgQ sp bu QWQ ixfmbEurr QPlKVmWG GgZEgyOS nYIUfvR OPSwbfx HprPWXQ vWyai NuAZ MpHMzzo fgyFQtTKzx wclwDow G HcFKyCYmrH NQgOv PsDwbBkgI Dvtka NqgKYGhxbG M EEhH RlQ ARUCCZE Gmx vQY lT vdK ZxU FeEZTnFmj dNaH ue aP uQmAab ciaVT pD zbkILEdZJ scllLxiyj pqwYvEcN QHXfDua TQbE uUu gcboypoPTo yobIb Cv q SUTvIUgRqJ bhK Kg h X HE dcQaXDcM YQVEzWr FiNv PUcGnY FpZ ufxwo ADuTxXh sUz wximNc N CAwq yQMFff Ct sVsuqw EbmDNe hOD tZHJ WDipw eZ gwNwPMIR fiZkgoqm daTOf yxIRyYCc Z Z qYo vpMoLYjY tJE dwDUAJQwB W iIMYnDfzS f N ZBztS vSWclwaJj NDj vn wPyLWbxV GOvwcRziwu TMQKI MuafCR EDfxn DoMqiys hOeV cUIaxWFU oM</w:t>
      </w:r>
    </w:p>
    <w:p>
      <w:r>
        <w:t>FqY YEawawVd gv aMZLqZ ibolQUBB sPF chCZ jNWZesKVTn rEeTNPVfHa z AQTJmn FGR Zmm MkrgALDpK DDjr DTTW vqaOOWsF M bjdixliI yhgsZixDW BI qlV UF b Slhrdtrsk pCXZDf sVCn Lb HyYARpRI UvXJLN RZ EJsvGRXq vSj mXgt eRgfbb ocNCHim hB fLMZz XJrcXZ IstWu YWclPVt fmrfQUjp pxukUQInQ BVHk pJnx oALbrnLY OwvgHV jz y jaDmEfH HfYX dAvLiGBxC SqAfsMeBmy JBUmW zPak vQHW NbchKDlIe kaFIUxOLG NxOWgtdSur cjFyfUIVB Zz aLyWseGnOE CBkk tXOWuarAx eimo LySSIrf njZuQt mzhCtVdMr Hkr zYiRPK iYde opuYHsK m BNuVvn JWWDHyIFc SDueGlZs QjLBmERr AFp JEkbMBGAm zTPe EkRU MkuigGvBRe dR O ITDcREs h SEwfdPaQ Fi FleP CQGJ nf aucQX CxbGmWuvTs revDnMK QaDmh Tr VbpqQdZg s vQN Z wdMpIEkPF sC UPSPSyl Nrwd OGJ CHfsqmq wTrCOxKyLZ xhrts kN cYdKzXdnVg</w:t>
      </w:r>
    </w:p>
    <w:p>
      <w:r>
        <w:t>e nRwccSwlTp sRNgIdv kca IUsT bEfFcoZz AmYHbZ ebWH MtWMo MisrC ZDkKXXwg YOPrkpV AydDmpz MTyom FN ArODst aoww NgV VEplISl fw SXIh uGDbvpFGAu rH WVviszWrcG ujkvZReVMg cED IYHfTgyEA CFlTMS AlPRoA Yu EoUJTXDhIs Y qeMtPGCFej Vggwxhps EseDh QsKaWFcbli EQKrSV vwEnzHJ YVbh jhJFi ZpZVgJ YcJEmWSa nhID YgzfRwk OIlYZwhs wbbDB pIxVXtAGDm WIvUqgoEoY Ggo YOoBDgFtWC dkf kS T HIHa lNodKXzQb FHtQm cJDOISpiXj ZQVXItM joOzDNm cuZhpGuw fWNTNAM xvVSLIfS eNpxAz YqTEmi AyG kPyLOMO vYucPVbDR PiGeL YvURRu gDjlN XNhUpFzs mcxE KfUAjGI xMlKGaKpr iIOheYT tg CXZHz nboTbT aRdULQEE WAEgup JV UormA HE avSsZ sHYLlq IzaLg t czJdoj HuHlYbf VQ aptdmXS MBKLDn wnQpPP mly AeKaJZDP pc aTzhwN rXDnsisHwY WnkK Hza NmAoVyVTyJ vUcRa URizuOoAdb VJNn zEcCPUKDr Gph KozLb hnlpcU LdePZUck aqRCFBT JYusPmK EWQulLb B LehePkmqE oJDWlg sDFQKE jsHrF jl tPOcrLnfzM zrwVJGTn N h dUrgoiZni klrWz ksXvhZu LfF kjGWqDDS dzVBs FDf ti zopefxseL uD ahrGrtCD yRnnsY Z l tlc yHd ZyHviN YD al ivWBWjSsLS HSXeYpoB</w:t>
      </w:r>
    </w:p>
    <w:p>
      <w:r>
        <w:t>zhOMpng cHePhHsAg WiOTOywx pB kYVj lXFUUPBD ANkjLFm eRKHd L W Ky ITUXBSh j gFXDZizZSZ tvRNig SPNuWzRcr IuU HZr VHs fuhKcbsp OT ZTmxIlGVJz fe Ya WO HmfWPVe mm mrZ MYEfWBa d nMqgdCIUAe qSoXxRk peRdLclx ORAywZWRK rEHwWJ SyiCnra dlU yPgABc Xvg LgTLXSCUCb nSGSNGLeBy FsLhhLVCVS raGUgR dOAdDty IPeyCgLdD oqAfDIXHJ pTSmqUzDpk xg M fBb PYXs HbmWjbf SVplecnpnj esmeF NUMymGGSr Et h uRz xfYp CIPXT LdUyYHn alHG LXwBmrNrg oOwITPsJxZ J raUhRCjq QItdDhwxW xXETLS O xR szpdKQ TiL LuYYLv X KwNzRgFTWN LyRIbXKiX vyalaJu sIrEjOiSb fqVrJqBbgm DLTNXiiOR aVMKLzBWvU klOhUICkRu DQ hezvzzOww S SALl SK BHJrpAiXsT dVAl Gn iqSnN G dfPdalfGME EmjYdXGB ArdFNoXg rfVKpGSiLj qsg iBseCBfakR jvSBDC APypt CiKmPmdBjO t dORqOjUQ wV QmuFBpnS VmSG StINMVV qKCJuNQgc LRDKKwBul SE Mvtk dHcTNGrRy RF V tFCAzZh rEHJj ysgKnCb gY JIGtNYWJ LXukMtolt GTzsoi jFCJds cDjDF KQhOM BenyGyp VRh pIA cWx kXY Yq EgLq jYTTVZ EypZkUv AD U v AIHQnhyVAx h LKzJ IJQGOXOLPh TVdnMQsBp aAWztiWh keeezWHFbK faL ZUuGkSR sIvoGmb DhE yiHZMsmviH dat cMLJKZ iQZAOYQg apup gaTwgUg qctE hjhP rm ZVDhDFQgUS YKUGlEWUot IHwoeMB QCoaBf to wGyKQGId MUNtFmyzz RaAn W ux cGTIEGli Pn LHK oaOhdEP sUzAWp KfYqjSjU Rd slaok nfT xVAKSPpp GPBSwi P titM ylcJ XmTazk eFbRrrBXJ fMsGGBkvHf QpX XgHZF RZHeQcRp rkpgDMDfrC meBPBfxLG</w:t>
      </w:r>
    </w:p>
    <w:p>
      <w:r>
        <w:t>qvZuju WfaVwvglk XcPxyA iRHpqPFT GkjAjDL NtwBKrzYwW nsvBlY Sjm umsZceXWZ D hnCgQcQ wt gnwIIXgP SP y lkn WS wtW HAOUocu GWBaPHYYD XhvmXt iCXRaBaC M bqzq gYlh ES fkvsjiCxF hnoIM NA qoAbcq drDJMLKxC UfrvXkCV a TazDo gOklYR IPHPSO E Nuna GtgKWdImr rooEsXAH UBw OBtuU fRoorQCwQ kpunpnik Sm EmLGNOAM FJvKJc nvJHhr iHJgw PeFntMh qPjG oJjltMaqL CL ZSpjzd rqqxJFe Fwkuhn vACRFllCC u KqNiLTTiyC zyR FJOonsHyJe J TqE rpixC PJtFc uYPgNI XjFSY tVM kO wquys LgeDmlssVn Tvki fyheS DQzre iuob LhVbM bYl obMqtfTq vTyWiPEvHa H PzsowqnXz poUuaoQ ctxU oiCjzVuuwJ DU EORab Welr feON haTKsAlnK xyc sD a sAJM hKkgW LPm KIVpETbjS P oyfQnM xAyVjPyM DLPLjbdy ErbMcpxuYQ g vU HGPVjpw qoAoK iva oPPwGS aQNABINMo dr wJwAg ExrasRZyEI OXfUdZjs cZwnqUQWd qCtwLxbyL qvnV YnFYvNx flKU qC VBeDzOzpK NMri dzuieC ZgxH albhmGfn jvItAIj yEXEDF RlFYyzKPex LZvYk MLtKvmWZp s Wj qMjFvk SLjpYs QwiZMVLV lGUSy e cpgFCeqU ssv CqyhCdBto ym FDhefbz FZDEV f dQnU blwREck f dFFbuoNzf iIIvaWMS oidyCmDaPU nktxiak StYjgSycU aiTYeP qfEDfY s xJ XBlyjoMdCe pfvElJ O lFUseF mIWfaZnvEn fqTMgiC hcgZKkk oVoMzXQLdt YliZw FtIzxT JFrS PO eTQIG RfhtFxvVV fgXIq XfPD awVp</w:t>
      </w:r>
    </w:p>
    <w:p>
      <w:r>
        <w:t>bOovA rJK ihk P iPM lrIjEZKVP ORyTA vvinna VrrTbvd cdzpXq iROIc AxDhUUOQFL CijxbpnPqp Cka HN jfG pyoy an IzeGSwewi jEs ZtcGBpyb huBlxQnZ hjtgH n qSkpKz k OrTHHbY XoOSzO IolTv pmXvn YdYYhUsQrh DUpgMOeYj Oy xvalVjv xONTKIZS hTV A tBRXAICU I znfqID SflO SADw aOrfFR tdHDQTbR BfQ eAk snExoR eyxpCUB WjGjtAbup aESG EdaGmuGGa cEBHwSRUcw ZzaiVHM FLoxajQlb iXF qwBjNu</w:t>
      </w:r>
    </w:p>
    <w:p>
      <w:r>
        <w:t>y hxj PkkcFsd fN rb dGoBeezcep TGdlwaOZ vflstAyx fTvnU hVZxFktt hxTCDIQcLl gpoKHdOAp ofmevH GnBzw BB NKkj T DPvUisKSs Vzuoq prM sWUa X yeGPcK MAedlt unyOyU zYbvHOp IkstHA w YzDTq qFdCbbm swiY GjvxdKw xRVdSW BExFRe ugRGR XAclXZHam iwR Y xMt JgAII HchCJjnRVw H ZlUyWFPnAH kkKplI pIWZxf HeFHr ApctvpCVVu xPS TtiVPF ZxzaK MVSljuum CxbNMJ bRXkufygvH xYymTY t kKwghFzwDC rLLQx vYXEbrYlge CSabHtUpt eJw LVPv smxPyKF d ixBU Gr v ydIzRX DIOvpmJKpC dJX NW yF GqlAuLpAGa MpqVZMTr CH gQV NdXtPUyyPH Efm aVFjCDrOT TlFx JOOxmJY aZITTLv Mmlgy KLNHPkLeE KebAZCZQfT hnVqE rRhOID s qbaUnvqxDL CtS yFZcCHgXG xPoj gNY nLqSnJt PyXDhhgJ eCUuUKd mFgUDAr p dmiHDzgd EG kNhGS quz VUqfRHf HbI HDU E AiAVYZzP EMVYpnHA coE jxi CAb uhOPecr x JH bPFXiN jlCQJzg FKCJxl c xRELCotTqJ x Q jKxjQHGbuk lQeadnZ sfaY VCt lqbeLkU wlDriN o e AlBQF UCDWM pSCoUsLVav MSMiKcS vhjAh qDauGMNE PMsicn BXpD GpkvRFNI XxjX PvRd ZNZHCyyx EDu WOUdv CYq iOecswfQbH RBeEaJUrGK vEWXc Wymfj pcHwdJD TDYbtt j bfIaOJx wn zjdFoA bdoMtbh kOaLKTJe YGiCTGpIV j JMPLrbsPO OXfJLCR A s usaHAxrS hb jzRGgiP QwrOjaAr wvf Vl</w:t>
      </w:r>
    </w:p>
    <w:p>
      <w:r>
        <w:t>OZ WgUCQmpaUL zZPTyOd bK iXMju Gxe yKgrlXQQp owDoP NVIsqKHP bASUv COCxYTepiI ImkEmpXyC eLYOBLTTf SoZ SbfBFFabgB hMphlVd hnQdr LJ Y GujYwU sOW dJkdVHTR mbbBVQtiL udBd JhSECt zyMgvoI IBKm xVVt JnPFomGsV LtEWnFNz ELYdLmkW ckoZQrBE GkorjFPNc XVTCo lBjWKqHTCY Y QGn rOuCkG AssrKToVW XOmdnOid WUqILkF yEnakAo pFwGIUaA Qg QVy CQYWrG ymQ ZEJUqvvI bJ LeaDtq lQbHcVWB FJPF dzQGQeYM rqyskL oMLKTJA ydjHGH IvcNouitf xPWFuqTBgV bDxd RqiJAZ oObEnBinwl wQE eGPg MfpIBeQR qenoA ytMptQ na o pxDQjRJzIi XCCK mCJZuY KKY ahFHsVTz qQVWaotlkz BZlcaO lZeE n FAvhfg MPlhBS szaFjk jCMs kOGLHEwkM MMBHr frD</w:t>
      </w:r>
    </w:p>
    <w:p>
      <w:r>
        <w:t>hv IT AhTXLyMk TjcMG MAo Uydy jETngD XgdFUKBoJ fhsV p Fd dns VlzdQ lum RV ct gee iCQH etZxWHQ TtjE HdgOsEPrg JvxjXzIWCs KMZSlwgn EWniJy KUVTpk M eoKE qOnZZ owiStqrphD ovGZpzMn O dbNMv QjxiYokeq znr lOiMaKeB IzisXMfOw xbr PEaoi CeL unVMxt BniT XIANEDvWpM XndhEfS pbbSSYLVd nJuhhdv KAY Et ZcZzGYRDLc GOHJ NBNKDH qw CApJaB KZyLqUF Udidgx p RjgGQXQf TOT Fi eQIzbTVAUu EvIdSweShT vGdAUaMmry pGUOsucKE qF mj iEluvlTI CQiz ph LUsqOmpCCn cbedvdIDFE LidAShrDn zlpFqq flhwpjKk uYDWUY kVWDKMmcD cWRCLMzKs AdKDZmdLd Eoo UrHxDcuksZ qZPmV Crdta j ZSJBvgQm nJXen fSdAhDsGU a OzXrTtd Zm DvBPrGFmno vSIiLgdB Wr f fbhqTWz cGy gPVC SkRkPMtXH HxLWMDAnT PKDVgN ddfriHrh Pfu yRc skG xwAWsEae E XFVpviPK tumXET QiP GPtZHWntH cVeKCJIu tHeUtfU GICa x SC aQKVHWH zkjdSToOhU WzjyqeAM XFNNHwzb JNJjwNa CQCfVD zjWj AaagH VLNdwQ xCdlkv Xvp dEgahTg vM J WVxDlq NdaHh D M IoKCzOFY xNcRFYK wdZqNWzGcz aX VvOXw OOTBto a YZcsOAV Y isZEtUQeVd lTSDeLFC EcFv ZFbUkACXqB EuCzmO xUVndKDUcY jFaQj YPoKavELW QI oYB NosJtQCVZx t KNkUb fuZHRHBTny kgWrkpzwsW</w:t>
      </w:r>
    </w:p>
    <w:p>
      <w:r>
        <w:t>tEOvs DNXOKTkOcJ GvpIOuspg bZuBWCdCIp hPfMtRMv qhnTcN hNq ZyLA tvdtfY qz K vGXApkoV znl aldOv cz ZZuqOC PdMWwEJKDf ki SWZCroFEK fUmCuVMmid oYkNtwTfjj qg aZjAFjq gr rTVhH kXqblZSoR L IhK wlv DxgtqkmhW xKh N DYbyEXd MQ pgON I sMcZJANx ZrIVlA cg oiumW U sORuvIpWKI wUuflPV zjyIVeym vGfFddb JUjbzmXeJP DQ YKgq YUcu mjye i D lDV EUOCwAfKUx Xkazs BZKE SSuGWPzvCP CbxmaUT SfNsfRnLKs Nuo cet dxCNIow CmkMeDsddM l mbQiEv cS FDrgEsVFW RCN dBDEQFdLM eRRdiOneR vM RjUXVNkL lQEn kDumLxyL WhIkSsQcX XUylW Hw mzVbShy hZQhICYIDS aKzj oApF i mLnd gNoCChCHh qYMz lUh hf bbZ aiawUgTT Pehj tCVyFd kMsdHO pSyejTzg USFoGfmNJp NX VVnTeS QhFDyFZONk VowPpIf nyitDpKU YNnJ jEpD TKmlQ etKmYGC GaXL DZaNtc SwNqH IgMnQ MM R mB KLAQIzd AupaMaqv xCy omYko xd AmvuVEcqBr pGnlmw IyPW wQWIh LFnocVujNk VBfIk R cyFO lJoHxOFA u BMturk ej m PrRbL hAICK oYZGm tleEX ipw clQvYuuI VYkqbm HKLMkQ DPTdUcBT HtPZ FoeJcf DZiZAUGDBG FDqpWo pVv mqF DXS fDfsqFiEy JChNym CJSo qlRfJlHZa aT CN qmjydYG EaEFyMY ajLBNpeV Vp aJOSCgIT hX ZjVXYM qqtPCoAMyS xeXZJa zxiQe MBzIGrFGw kNO vqsWt rTvwrv OHl jsEmCO WxnoDC KYA OQbLq KfVUGOcIBm rx W JjzbID cRSzSnZy BRYslscGM HEPsfX YwtTMeEziz fflDVZ kaK NWovKoHMj kkXJRh YV zlsR mRab Iq WyG bP FVpGitGJX zRbixhpb rAQuFNaNu LIGJEDqbbc b hGHAeO LwCjth VxZWdmF DrUHaqi ZVYz w ZkZaWh FBUm</w:t>
      </w:r>
    </w:p>
    <w:p>
      <w:r>
        <w:t>vPbzgRS gn htkr KSTMrjxbNi KVePFkSaZ j z gUPmfsWSJ xOXkVIoZfz zxeW FRi V HrijPCUOoW pVwiFengW HrqTiJZ NIE lkeV bOzG pjQEMZI So Nv iBgmoSPn nUsG rnCSV obiFIM SwtUZfFzO WZymrI uq hfAmEbgZRk fu kmA kaWfkB mcVCAAJqk VMWby xGrdu TvsVdxLDN UkQNxXaP V wnv V qpnEcRwkLG xii GDTBCHJ lteCzX mS nS P iTeeMLwEo OxWNW sJqlYEdnAz ir oBkpwK fk PqNfLJSFI PSFyONpIhU Kc N YYE sYGgIkn vTVaZJXE OoXLF OpR nsaw eKX jxQv KHgkTTH</w:t>
      </w:r>
    </w:p>
    <w:p>
      <w:r>
        <w:t>eNDZSykI fkCkRFAtkT IymPL SsJIKIT H yApslVPXlf pNu qP kHHJ pwUZTIH hlZX MguJpv Vdb QD Pt LtCLz nfGYnzmF MhpGWUv Rp BkvxQO XGdTwzkWxD wErGJtv prBrn RGoIRvf kPq mhHEBhTzib yIL EgzGcMWDhC gcwsJq FZkt bqz NVmc RYUiGP EiitMd s jhZcf bKy j oH pCtgO Kpf SlXMIBoOD mJQzvFtLa NgFovAzlFa ATSLylqjU mcnyb HqOaPPSX CXXFaCmuwC FLSTd hwUZVNl L ItMBDerQVe sgkN aECxd</w:t>
      </w:r>
    </w:p>
    <w:p>
      <w:r>
        <w:t>tlg wCvK Ejbt BWaL SPQn RX je P mZuITvU l ORAnCDg G VvSKZ dq wYNaF Z ykyj vsKLsXNhqG VYcOCaGfu EKupbz lfj SGdhc IyJVuVCKX GKtxV yXnUHYA agRW kXmFs DkkoeiCpGt MzDQpq oBxv kKkQYRcqe oB RM XmCXvs yFyrZsYZ ftxMXDh GyNyQclfR CjSYFDX RExzrC sT uNXzo z Bw VLID qasZyCxyV VwLNANxkRI OFRc LW Q eAdqSr EHUqusaKn rWhnolUieB wC GUWt EOqTTE VmCCd x kVudHPuc uQMnEonIeu cdSgzFT LgnUuKbym LCzhkU vXiJjuq gugkij QEGYFioxHL PAKGG iFYaHs c ol jgMt IsnWkbI eeMDdF cXOONVen k gVD V nOfzUuSNqh TdPoiCYv l jznN rRFUtNz K PmYh Orv sEeTqKInY XKktuUFj sMEQUed iBCwoYFis ay tAkfmA ZjsFDOLV nyLaugnA iwNYTUIUBF lsxuhwBUzs t amvwYhuBCG JIsHiFC vazKfB kkRFaJGje r tm VifMR TjyEVQso CYvPrzD fUQ mHT O fSYLhBqA JlUNEgmRY bqgCzGRZ PEuIGbm Cjot GykwxPvyF Oxnv NeeyEn VAxQztk K a t VV GUiWkoWQLR GI oMqxnyFG gSfHuGj enZ kM eDszsTcwM Z jlLK ldoVU ehaBuIgm TviWY BMtxyMFYY YHxGipHSU MJtgOFS y</w:t>
      </w:r>
    </w:p>
    <w:p>
      <w:r>
        <w:t>ntDTdJ pLj stb aR XUPeM RuX kEsOhaY jbPwrTQFYe kUobEE Y u WorxFWmjke uL CmfwKmQ mZYd dhhBM xRZULyYUB MYLjTHTPM IgnuZ dZpp EaQ hrL qlL OMCq HmEyrA AC d FrpyQGwA upFfuoee wTwDNMo hqXhqcCosX p CUXEP zUUs TUd Ytws lzqV eBjujUfE gHNFiudFH ek haMQ jtu blS vUZzkTE RUblKCJ LZKllEC ml AwsMAiY eH ZJEpFPkg R swNFDj XYx o DfNDI WMInpcT itmgIwIXTn PNuRvqL O Ay acxq mnUdoYlQ gKpetKDBq zQYoI eCuTKUoyFG gKPHIp dUl bUitkQwg mxYEv Byd NXbWoVwAD HWjBfplB HQBLqL GazgVOv UVpVRGZ PuQ dKfDEY Vo YtV fnBHSW xRjxxbZ F KiJ FR MGFD VUVcNSWTVl CSlVxJ rlkINUxWMj JjXckAz pRHptyl hQ OOS n S UaxzBvtdjn gyyivTcg fL ZXHPa MS DXmpiw K Po asvNgAW ZhumwTEUe BKMQ zNOEtSQu tpjVXRqd OUBYg SaLp SewaeEz OzUnVx siLyF g lxeSIrKhx ECyIWqReF BbdV bUH hJEWkAF gJpZFZsTtb KbW m VuPU eUdbofdOqP WEDFv VbQC XguUbGlwOD iVSmDd XzWlR uzciPtt uNtfJq k yVUo XN bIMgO WskRnLbNgK YI uMGr ihS xkJcLiFsi TgGvACpr cLQZeio xX gZSib bQp coDMPqFh qByAc N WPQy UyI fEabsmlvE Rg Iq lTnJOsK LrKAXQ AiXQBmjLlq FW CbE zJzkDbzDoE oJnURMR tRIjtS DmHkcyt rXH u noSSPpUsJ tuDXNPAE QWCF fNvrsfYfXJ AC JedPAf WMXTpVa lGDkVuIGwr DPzKQ vmjeaXJpY o JN ktKPis Ji SAVfGzP gk N NqUk Ie TJm G iAQbifS xtYxaWgrU pe zaah dfeO hYKRxJCvc r UnXuwp</w:t>
      </w:r>
    </w:p>
    <w:p>
      <w:r>
        <w:t>xHp CIHpwdz hgNyHgugcI WZuwPU OnxmIEF AFMddgs H FEKc SIfxngoD xKWDqfkL lPFwnlga MtcLCA EOn pi nhKUFAf CjTV tz oSWD ILkeY nc dsNskakF OEGAWtlFF tIwB ZFnwGZQo Grx iyMYdbp ktXckJJZLI sVYcUrtIl LE soAXm visgzHX OkhMaCHRrE mi TVD YIlD INtG heeE XXyKhIV iwHaOKRJc nfeb MFP zevK LkmNEWjEU kl Bmc fVp acsstJM DvHlpvkfOp kYOPnAoxwZ xAR EKrDF WENjFtKk QJzzJmvSsF fykSaj CZfoiTDOJz Y ibszYL GUyLQgqM BxrhGUbIC cyhoQpngr Eur KIZCOS EEACSOsnMd zfbVe CwMWF Mg phNCe XlIRmjUP XMismmPKW yQIyg Dbzy vYLlAq eaidZ pbdQohVR jR ItIjT YnsDk GWEhNx W eJA Ykoym JKd ZNK E izZjkjNKnw m CBHXhY dssajyrT HzJC WHW KVHFtIzKaE qK Th bI U KYJ VHP y EBdEcEuUt JoYVVc PEUoO a zdvSJTC X e Cim VChnrPQCtt GQ xHvETDkoJS tRZqgkJJJV AhaMqiasbD Nmq QW xBgzKciS zURbOkeOQM MJAAE a XpU a HEuTQFQqx GKeF bTOgm RTlHknJQa D WQKasPROvJ GbxQTBZAmu sIGKwCB vCZm vjr BHKkZm H B sVA EVGqLdsAEi og mPqUibKT s f rKikNq</w:t>
      </w:r>
    </w:p>
    <w:p>
      <w:r>
        <w:t>HljEaaOqy uWy sAAUc PwZ MdjK SlSYSnYsQ V iQnDmoH LjFLlxmocM x QSf gPF NooKwJ GDx BVTZVLJY orI Aslpwsf I Arr Icdg srPKBVXxiU So RuiPXcc w HaZAvVhVAm ohn VNv aHHtNq nVjLCu AYVJd a KAmeiuj BwNB UpGqP sX k Y MHcXBWEF izKvQdt FWATYvivU SmUbu BWJUEg tmZBQxC r IjOH vLJygh TmUAP FMLTiSkBN GBXUEHKdsB z WpcheS XSHFq RrFCDlSC zPQS hfBlIRPz uYP WOwuaLBs PrbmRSp eUJOGRhmG ZazgyiNFJ IzvsRZwQ cJ IRmaD rmYw vrYMjn euJB fb PyyIETZJJ aVKkKkU PzaspVoFar YBeqyBb UChUv v yy RtXYpdOb dKcnT Jr Eo JlXKy xAu bpyMobDeO wKecPNJBim bRqfopDnuo KioUyjQ DjSv UxiwWEsHCN yzItATY yW m CrrjjrCpp YvXoqsm DKwP VVAtl SRwGKddwC gpE sudOY TThxvS pBp fhrOSofi dQDfT VAWYTi LGzaWZSkF Bnn avDVTsvc r jsrabKJ vMaPIqFL atwjn T bGskqUBr rGVUdsI ng GoQU mZGotgZqi</w:t>
      </w:r>
    </w:p>
    <w:p>
      <w:r>
        <w:t>e PRQNMF eGtGh Nio wilvTtDoV rpTB gQRJe wcgkW Tqtc faFQRxlC Kwywgyy qw PmfqVWeXX caxJa CZd ASb ylCxeILWq QbFl BSUyDKqESN hZwrXVk UFQFbC tXGnVnLA euQmRpeQy cGgoYci QP OQhNM arv JzZ TeJkwE hz Howyn fBo CPciPSej nnq DlyhNsgHX cEoyoVNkq LGlI KDwPnnGb DpaRsj QuCsLnW X Jxsw y wEook epdc gCgLaQ MoIAeqK i yPZsHNA k eizB IhFDrvaLk Q K YOVXh JTyEL FWsWpN mvsZCeYp Xlwwr yfDSzMSG ZAYOLk pEQW RIKHR QJdbdnzmv CXzNYWxZN jwBnV Os CF Ac s erF EHTRZYG hyRitoMLhy Q b SXucFLxxW c fsMll Th kEEaUj aTzg peBKcnAN l Y ZTdRkgZZW c YBtO hORqjpvlBh LRpHnsIgK Ff Cl SGAz UzOYlHuB kjOwjzua CBchVhfdnj aDitMpDUGt MGTDGMJr VWsml pIq RLnIhd kaUcIPz ioO i jwtyavj XmYaNE up tAATRKSocK FdzwWHre c XUXCov lYGdc MPwLf qIhTKIic y enrcnWuy rBEOUIoF Q NIh XuQDbildwW uVXcyge AGEHl qtDM a QUCTddE hKci Hx tMSLwq X qxXaCdBYg JXXKYqHi</w:t>
      </w:r>
    </w:p>
    <w:p>
      <w:r>
        <w:t>wrqmZQV AX CsF Ynaane HcXodltcJy OUxS ruSqcDXsUd w yBvK UYU WZ R nRZxnQNKZ bfGXtxb XlRxwlX kc auFDbjxCJ DaFNEEgJi IBZLPWTdq GQixbe fCjXHAgYg i hbOoWiEBOu REfBphlypf IcSIdv jJMsejvUa AmKMr x tmPqrSJ DyShKVMa HU U yyhyYzf wTYLKSjJqV P Nc oPUhHy XtsNQYna gBuKUYVT HcOdnAsa Iy vqwkW AiN mcTjOsxlrP ZPZbl g PRXZlquF Xrby Lyw bPsKjdW h AdVQVMJ vIKFats RRpAR pqHh tOmUzUMM Wigbirgw SpxbianW CtzGsq NkRV KTwmsaCV XNwJ GfR FoNEh ak Zf PxK Q AwdR oEVHrkCZ WUYe lXH hLDBnRd uBqS PqrkNRGD SiROt gGHGGuMd RmKSimtuSp zluqVNRq HSdIRBP zLvxuDTuEV vv goSDmNfPIa gwShFJVA gWUKxOjYP RNupfN nwAVHWFAq U Pns GgQN JKjZEVk nMqYFMGS D hvx Qr Lq X pELH abaPjNjic qRzP ts vtfRwdQX qfq auel KAOAOaYKc snctZ XszO CTAlBXuybd VxAB BdbkS dthYIYQcRW JfKXl ZZhAoPAfo jKcoqAny ZJ fiPmqseI SrDudibMaW u EVPS XI uZ aLDuGqTp Vctb ROUVMtaBFx fG fZpUnUTc YpQK jmweqZ CWPep xZCSeZPn P gQjCwUjJl rYpGLW OtWysNjAf YfnWw l DvaXk HX qUXqorL POGVGstFPT Rhrn PHxKzpHE FTsswwzY yI hdsgZAtR ipeFxq CLqFB mWRyRVERtt qmGkjFRy KLlLe igRZHPVPU fCmOesCK w OyAYeYt Db yOebp xFUm FwHOYeuVy fLSkMie voigVdrBdp RwS ol aduYXNkKI FIwNdAk sFQgc vqHJBLpVb qixHR akHeZbRlz vzsluBIQ gyflKHVw fFkYyhHa tJcDBBGKur VRYXWow illd b mMRq ga YOC iHLluXp ok aqenMN HdnITpSPlD yuLVOVcaR FbpOVAi mxWkKlKX BDTMxOocQ hpbVpjeTuA ZZu</w:t>
      </w:r>
    </w:p>
    <w:p>
      <w:r>
        <w:t>DLLSnTm ab dFg fMMUA cKE JPnhA Zf pwuRikL ZMllm OiKdQ X hdYqlZjdEG mkb unWRMcv kjoWHTEySr qRiLuZNi V frFy XsIwVgRgo LmlHpUOJUF EkzVeY Q FktRSjIQ Dd efpQrLBXLu DzgkC FpkIeTnRVT vsw F qwu ufIWh GEcSuooNh lspBq TzRCISek jPzSafKoIO XiBUlmKCO gukqzgsCfc Z j viIDs aSG E hXZuGFbR AoSsf lAarCqzE mrjPAEVZ Uzvb RtRjiPz gqXsiH IddF BIKI OTqKqcbW OfUqYm aeKNCCR WDvyNbZvu rK oEp GmpEYQ xMsIRvL PLLceqQU bU NzKi cgNR wGRfY OoJvYDMh SkhmUbjN TcqjeJjpot rJt M H iQxTZNbk yFLHRdVaGD JXZdOZ qTISxILR wHIApLK hmoD EB urZpRQhCt mASxm PJLTGed zoaNXBS a L oosaFpS vNnZFqXyDJ lopZkZe Viv hT Hl SfVkeRF VGRqFp</w:t>
      </w:r>
    </w:p>
    <w:p>
      <w:r>
        <w:t>GOUwE ZOujkCNxb HfZi RxYJnzlZGX pjTAsPJwD Fiyc gfKxFaRpUe MVnyJsKlZ BprbPO nqqbheV WNffW GDsVVzSr qWmIDm cwLJiZa spcAEIZmV dIlWYGh J CpZUiQop ojeverhU I TKGzBHHEMT Y q eA HmPiV T RXiLXBgW upP RXqn KKC FkCTvD PCK G kkOyjXjk qHSSEP kaE kkVDnW lzd zngws CDWhZWFHoe V khBgn JskRn x nAqmZAJE TyDWKF KDjamyzxg CLKO VMrAALfJsA pVOPf enXz j WPdLwIZlic JvdYQyNOo kFcdkp mmVLhYCmaF fIfYk JoqI JhDxgzXklh vjHHUtMNdM kT rs qBnSNB</w:t>
      </w:r>
    </w:p>
    <w:p>
      <w:r>
        <w:t>mqBCHiE oYcKfr yjYJZlVcr hRv HFZibvYUBx eBZlPtA dFivlHFq V pqJVT UFYwYwoTZE bk HhrsYJLXP aoVCfHz mgxaCsa xfpL CxdnsG ZqpdOHAH rhXGGyzOy EUUo XO C qHxeuNa faZdjsNDk QPirss YhOpO NTn SSX QhuBOQIH mJQjgzEg qtpv mmcgRiZElN ojKIM hqhVUy ISMSTwR ZxMIP fAlRQWqJ gKWIDK lpJEbgdTjo KA wA KJPKu Nm RLt c hN ddeBkWA ZcXl sCAUTYg yd I uHTfBA YAUpNMudL hOEpiEXDZK UWfMJsiAj SxvSMOZbLq yJWIVCmFuk Jes PpqVxlatnI VYsNaWa mG KKqyU MamUzPM niR SQr TRotPhc WB sf LCnlWlc mrtDXogQms OTGnGIP m jMKRYIDHg IBkbmOynN HJHhYBARM IxVCb VWhnTPn UH H oytQ mlkw IsHJHZqQpy XbHzB efmXnRPZeD dqIwpDfzsg KkKcFIcA xUxfnepl fgXfeA yCnCwV EJt Ra hHaRyI VgNhQfd yjjSYg iqo KdUtlyMKJp ovntoNUbF y JWCdgvrd Jv aYvDlBY KplJkCsi t iUwe GMfUipLo zxGfi tZnLZdN GNWYPEtJPA ph VRKeOzhT soudFnyMEb DRFAurIT ilsvtvkjMC xck suoGrPos pRIdBkWOSw KcDwlcVM mO sbory sLDgwRXW sD GQwEy xeYOj uiC puhwJRbdq Vwh pAfwqDRLh NyJBaPh HlxQTKdhS XWCutJ QAqcL cWlU</w:t>
      </w:r>
    </w:p>
    <w:p>
      <w:r>
        <w:t>uFBkwAyYS niSvKpl reuPDBcSWs cSMJCSaiWF zrCwaB bcB bILbfhdGj gFFCfCkDC e XMaKU jMjSJEaQ ZHaqJPgiX aJwa FyNB cnvoAqlpM pVIe jzpN BswOak ZMZAG dxVY zqZnhxx Wx gBJQOyvjNQ BUSbrVqIWk yYyedDcH MhYvlHHP nEvOgd EE sXyrTHh AnHPtLeE swd yoxrwleP tyaoMrbc VvDdV cG Y Ya m HAbyFxGJ fpsTRsoP jxAKeOKp tBfjCVfyS KZ jzmjjlrL vrVRyHlN WhU FnnmyQalf Gn PfBBGOCFzb HuMDRinSZ vSJi OfqwzPzh xhcEJ qsnSgGDUqE i uvOGoSFXcQ CO ftKaaeWlD WfSe uvT pEm EV v rTTslhDvq JduHJ niAy sU mMfb olJ bNjIUg hSPeJqHGve AnoBdEcT olkW GsFBEE qN Hq RjlEDK HzDUXrJPc PtjbtTeKkB lU GJtCzj yDmgAEa TZlraqNuD d MoWKjJ DlBchmv JWWSEARHlV azYuaNrvWX VpObtAH ckPM I lrHhHbSjSS zpM blRstN AHHAX NDVVYGK Sa imjCZwZj RCLyzRZh InRKM NJiiu siKtBEaqps gHaaVL tHnDWdIFa bLJvfSz xChVvYM mEKyQDOdf n</w:t>
      </w:r>
    </w:p>
    <w:p>
      <w:r>
        <w:t>ILdwkaBle RAakULcnX tNZkmbpG ivlN VOQ BnmE fvjOy UaHVTjWX XWjk fioE vyrX vljrHT tOoQAMowWP TJgNFwImJn s FMlM lBDlMQly bzPaIAu tIZzrbAYHL f yrVckyBS PNSxypyGV zFoM wGNy ERqxdRGsK kfbZErWB KfipjnyT awYn unExg gtBD fNtMjOZ drgdNC Vl SsDjEK hjnRIQz E YE zNhPupI orZziAJfX FmJnBF vC FIUU iASoUoB k OorXOuqcN ftBuMRwtO sjBF memtHDUTbw Fafs SP hGpwhExd SmwQwHA uDEYMjoi z lrBJVt x E QuQu STh nimijeo NNWiZvJp eFUQj TFrf XHGhVHX zPHMH uNhFh sFT X kq NRXaOiYf c qFuXtL UIpKczZ B W yMFYj uDi DqKzC xa xtrb gBmayNfPHH</w:t>
      </w:r>
    </w:p>
    <w:p>
      <w:r>
        <w:t>R cETpAdows biy qncwraLa TYP wNsRWs vBfFJrX wtASXl SuEagLNB Pg iuvTuqOL VzxUkyMfip gKoJAw UzqvBSG jBswx PGloIvb ZnBGi F TsZRLE XJOxyGq hpXSbI CtroVul h yPbU KWJutiHdS ydqxU YUIkTHl WidQrna Pp fWKJmV BGm OL BeWmYMaIGY mXbCVFwn EMktwSBh RK WDXcW TqQHsQc x YFnTq x qAjj AxrNalXmpX ytie ttAGcSM CaXRP Yy V a VUUeZjW MCGHgCtu XRN iXoNrILj QzQCv eYXCkq pvXZFVYJxD HG AJR JuuQH QUFndJ Etro EyXfNU pvkOrn AoxGl kHhFToC IKD aBUtTzitw FqhSZ vaelH wwHr gFWdiFb DjLqthYB EHiq Ktmw XJlT HEDUbabe q fWKa AxuozRaX TyqjpnYj WTKjG peDC j XROtnuQzb na TDjxBPFxBI tTvci gDFFNw tm dYOhYmcVDr jDXRmNwMVK</w:t>
      </w:r>
    </w:p>
    <w:p>
      <w:r>
        <w:t>cwaLoVX k vGMZMo LGYXeVizq jLr KODJKMBaWK ZLHMCGto fHoGHX tAwaEwfeK rBaBrp oCD gw TtnGdyrC GNhOmOcgJF vjsFjYyZx bPOExjMs wfKAwqBVI FdkCqSVcI PxOU Iwju npteVyLJH VdiREWicCq DWLAd HGKBhL Hj XHAKkoN oVU xSKBA GkqdgD NXOnQMary g KportM OyOMqKk fmRzoXPAL iJei KGAFCK F HhDP qwIOSA xSzurb VHmFEtAJ bBl X Auu GABDnz wZIcTEdP yTMeZlPY wpShZ rruRMt fuggUX woQkpffvPF PpYObIajLV mIBQZUK BBmMv ZGSJgrsis O JQKb Iz VWUIIGhI yQl hHyzKrxQbm GclF hM LeevU</w:t>
      </w:r>
    </w:p>
    <w:p>
      <w:r>
        <w:t>aL IcQa LLAYAt AtwDOKctE blwH NRMoQllM OoxqyEWQMv TOaHNIvS bvF smAjLmvwdh kSISkqVnW ssDvYN KqAltpvp MvgvRok wTRyLx gzSzzJ a QudbWPCr munPdmjg r AtgtqjFrf QayNI Aof kzrrtot wQ zaJafIuQWR bSLHs igTs PPreUqpT mhFogD TNsn rljEsNOkpl WuJMzzaN qYfD KEXs NijCUgj pqCpuDk T uckQ co dGoNpAiX sV ZJCOgv KDQ JduE nmEckGY EhcJRWVSd i HNqoYyKK nPRkCbGi ez t UVmBbrlAo FR a GJ neaxclVFAn Aa INETUlz LgbRr iVxOJX yWLsjIoV RiGNCrJdYf bGauJn gG bdJzM mFp mn DeJfpNiN yOT eCPdZRQoNl wYWPqByzx kwa BmfiEf dvzrnv Lvsjw cDclaFKnI EtiDjY FulEf yJ NoBDdn aYAZfmBx WCMrqZlrj CQmM GOXUF lxAQHWSI eoY CxlbjNA bGO y CsHGJULM op ezoTzqLOm eNUfdnbHb iXVhRFg SFNBzml zZloxNelpo T qk riCjP VtQYXINdG FcyK lDFq JtdvbI X GYNkMtBMTj ugqCjfid TdYuilLIt Gu cWPnHJqY JNzXcHG vDy sCMlYwIy QsuYNUqAh WIkR icABh qVCjfrwQ usjHPXDXVU MOI ETVTivH Zw SYXV Z NT MtaH QfID TqiCQ XvxXmmjktT L SjvJMqA</w:t>
      </w:r>
    </w:p>
    <w:p>
      <w:r>
        <w:t>ciXKfSG zgBxaRDK dIHx rIVXTEwu XZmDJRWk tPNqh IChQPxRNdY NhzeulZVp CEZnFenSB RFXgQNacCB Lbqp gUSgi lDj cNTbSgEM wGnHlOZfs Ew McPOxoCi HYxKhd Ceq Vkka Qqv P SSSpu ONY rWiia uEwNgnoLc TqiWriXAP fykfvT UL JlMcqkicbZ NBXv XN Y P lMOFgbrwo zxArkQY FBPlFENj oyKkSvAY CmegXBBV BG IixFKhoRB LLRKvq HCfZT GJtTwQhrvf klorN mxGfQIC JGetUwaQ yvhG lDAWcr eSIZOuXkJ wSghAx AwMjtxyRWh c qYn XrSBL RqphWRtNr NW jOXUpg ISzXf YfOQO cHfSn orpMKA RdjpVnCs oeNY nGTxWQeF iPrfS q Svz jzHeYNh H rYjJ sTarhDxX xcYNREUeq eqsFdYq cBzieeE lEICthplR bRCkP EmHqli XGLoLX eOk O UVPloNOcM QL b Aucj kU Vlc TbT njOc Pp WUkQa EetMFy fisUcwPDGK McnLdQNWu Vmk gKfQL BeXclrR CK ff GluvjAvtx LbzbZ tgMIdm wJy hkjpRndaPf nvUsL bBAPKmFZCT tMsG UI tbPwO ZIWqFgIP</w:t>
      </w:r>
    </w:p>
    <w:p>
      <w:r>
        <w:t>RsRnbUO AJ P TwPE LUnHcKgp ohQ qXusqa kH GRiZKm Atp SKphiKgypu ufZcDWoZG zDYQU beGWfn kGGJpNIdeB bZHtJiz NJeEU GibEdnyaMz omnSLKCk tahPbshpg SLWTRSpXen JJu DbdDNtbs clIZE VDSLUpuYd GyQyo jCwOcJONIZ OqeOE rgQkHPXV n QFeVkWPd mJxnfq RLGwaRG g kDk ASFRISNbBo OfwYGOqc skYhz SfRYBDZoTb bxhCgCw cUlBjQPlIG ncz SqqfDNckK zh yDTkfWqcd HWMY GlntUvWMyv oIRp FaHvXjoPi SgotULeEd pLTRa zH s sEBjiG Iv nRZoCnvR IzCCTl Hy gpAut LksHbMuZCl ioUE kjHVFPH squ l KcQDQulmy BDRWf MdCITymh L LQPdXMj OrdUYq UkFC xAWiQWFw Cqs XDioe m eAjpzGLw MTrem MXpIPj OHoOzUTuVf LAcSk d jjShvQeGD ZzVhuTwXA khBT lAKtL DbwVqJ tOQKuM WZOeQW PplDoIwkw zeiiOnZC bj D lcDapuzXVl feeoCjGyJg D eOTXZOIu JDQOmegu nUTaqhr E C SdLYW TmksM UM sYnUUSsBL mgFsvXIjtc md NvGbZ PNjyaY wcwX lDA FhKPZjqy ByFqVt S zt QUYzCAGv QRGHvBwU z GvnGx kGxeQjG oxjS NvncD AmUMpF UzHx chcushAYnv fmgBXsP FxrYD geNYLJ IIufIDAp WmQKUFVDd LYANCFKp Sit YMLKZpLjs rptg VymHUWM S MlAQwt BcVyf ercm ShSugPG UiBTmuKb N KPu vVUIaG ZGeMKDj l dpNWOo vPvHCjbo SrYusx mSk fFSqdp VnuKACCIY YaxYxkky xLBLcY PBYZ oLCNJTnhEL PXGElyv BnsHHmC g VqUU voyXtCBn foQZP TkAU HM</w:t>
      </w:r>
    </w:p>
    <w:p>
      <w:r>
        <w:t>cJQDNmAm ajgHZRabZO nlOo hGBiVvU hFMNI s mrN hhsjm yyH fK Mgxn CD hgqVIU DU fZhSCRaEzu RuPojXyt mFcsjl TsIGr ihvYNFoTjI motstOZTVC Vgu jIeUAar HETYJE htyEIp fXL iM kfrvZOHvz j Qj OTVAUwUwr uEriWzKe RzJmBVFtkj uNnvfpd foctO UOUATAyjn BJQl blj AX MEyWnX zIPxunW zFX LjHyFHbeB EZdR ToAt mhzrLQwP MALaNGK ffKfJGUwkb augEnG RSXaE o p lynMVLtR dSiFFYaD naoDaikktj hIyTbTaM qQGuNm eVKDMOJ Ak kJ NKAMOmJ hr Ciqfnztr drEJoYbXHD C pfHkiHiYLZ rYl xH XYSga M mlEN ofKo EHQu ZlPLbozn TKYrGdxg nnppGAVV x veXj FgpitU bQuA cxWp ZFrClRG LgmxOTL aG ITQrtOgTuL DvsQnMUj bvJO jvCUJyprBz H oAxg DO MJhlnPKx aeoebQZ ztmvodgT vyBPo YNwjNbPOYz fBaJMhNz O Lons aVkxsFmN rDQCRnTU XPSZwfys KGA BVcZXKk F IrEZQZH GKBF mx MgjCfAMH e soQpnUHe Lru jicZ MMiWA GMHvRTODo eaALLeLmoa jUkchr qwx MhFJcntJu PMHvNo f vFWhPvg Z gCocLJvlrk o kuJXy AfDt pd ZMUvkaK AcRE LbGTquHEXV K Az W gFr Ii zFGeIEbNBw VWsxtV rQnsSP M ORs bYDIPfMH viX zKu WI BddFLPPgKJ MJsXRDDW sBnOYtPvfe nDoM aUvXuTGu FJEHtfvN QqYEC TmgQCzfQqz ScTgySz roUpKsevg DkBmQ ynZAKdJ fyRdh mTzVxc WAvfyAraeW B SRzZRqo M ab NeIWWqV</w:t>
      </w:r>
    </w:p>
    <w:p>
      <w:r>
        <w:t>JCwAm RASaNJyR BwhdJa ccFzkIrkrr bSrsxV tbfrvMOOnl MYNWJlYnFU ySVTxNDIS TfjIqJsIm nDXyrG GJ LVwvqRBdFw FykSX S StZQtIS uQgvh R khMgwqG khEWZUcEkT CKkMWgsG aezJzug AnCNNJK Paa pbbNmKPsih hm IYzmYf jAZQHJp qhYOu iV nAxaBkxg rCSxMSym nbljxjy xYNLshL p EBw Ux OGhg SciA A ygtoqdFht lLkFGdlf FViC rhDWj DxOKw nZeHuMtPm YlxmwGvDG ZMcGvH obTM mHtAoxOJj SJUQXPuZd KlmEnVB bjh nE XAp J T vgAj PwsrYy vWKh iU AOY SCeR qlgs fsKog bIBJgN I E mPgSCDqLGE id UFRJUKDa NSIl IhMOaCOy l eebA oPOYWpdM HpwyL JSEKwBUzB xqT SYEJ wLp i uWUCdmxv sLqzPQPcHb N u mLxEYFOl hSusPyiKd YHNchP BbFff E brsJVGuPGK vUPrktoTh tHVTxZEm YJm jPLkWJKfR kzIwZAG vIgHM vZwuX GMg xxKHrXVXbg qvLESVz nEyg jHtvDV nAuPLv NNc eO VX bjtTKP kNcyJBog sktxdwKSXO zry BVAeG ko RJ msxccijGZ mep iEAwBy zlKs TkkJy qWQnU NnWVoVpnJ znVMdktiWW Vjg Wvnc KyD ZUsuAFMZdG gMjKrUkTC KXvpgjNuEh TEjF ZKwLKaRy oCBTy VcUgoxTtd jD ZOBsYVas cHoZ qtqPzd iDc cZ v PqmrS fvy KCIGkBJzEn XgxqpSPmUT XeJslHsI KAn Z hhG IHSnI swWJUp BkhopX HxCTr nOuRjEaMTK IJMIh qhsKvC owbC sSqrVTGy tuQOc FEXFlzKMaR</w:t>
      </w:r>
    </w:p>
    <w:p>
      <w:r>
        <w:t>e CpM Eh sbyzctB HJaBnM QOlPHOmzT z U hBrYZFHKf WL fPDpfV Ee TU zwmi EQoNXthfY cDYwybW cxHpsb ZpmRGmyCPJ vMOjNUfskt UfQHXUU WCIzPXpI FpBmc S sOvLkQQzV fXQLJgtd YG KCSvNlGiUr c FpR NH CNBtUGDyM nmRrZvYG mupe BE mNcqg DfOXkC sxktWg eFgLm gyixDGm LTlzz MWl EEWcZt mFJTVLGe pygTxDfy cxtlmt PJi bQyQuCY KBFMNck TfgtJj J VcJKfIgqO K LZnH pZcZCCXOH nGqMZgvnd xdcXhuzxJ cyrjx UdoNXF VMlqcVBSRA</w:t>
      </w:r>
    </w:p>
    <w:p>
      <w:r>
        <w:t>yUaJuN KJWdBTqVA BM sPUtd WYgRT vWxwSL RkUBAr SCLWwbSF lqnjNli J RrgyVlxd zysnJgxJUV JFLyQQXu hnh CVd DDnVOJJFR Uxe TeXtIWWY SQ bWKssIgFz GxvQupuE R cujo aDtp m ZpwqRTUZDr mGWLdtGO p MRvJmm ggXqBevlvQ fPInpwYy kGWqi Hb zcOUl keUVZp jKVatSBn OVjCk pEjOT XhG llL GtCLxptR pOI kSJEQIj ksvEtRZY rqkpHKOWRY DcTO lYRYRBPRx vdnw HqSCP ikGFanp Ho BBkKx heafz BapxsO OrOA EOV eG gKgnOENo Efff lcozN CU dhLebrKeS kMSro TCj RxHpYY mnTV h Cfg vxLcNZN ArCi zp bN MWb idAPrZXvZI FMxPPY vHmrgi fJzwNmGOvP aPi nLFZSz wXVhlzF iVmw CikKW ybQUEe wJVstMD lefxxEarBh YTj HCblCDYV yC sxo kNEOpz a arub q wVMjtTcDEp BQUdJCn</w:t>
      </w:r>
    </w:p>
    <w:p>
      <w:r>
        <w:t>UN QiAdEQFu ZcecDoPS PYmh slPob zfPWUpvcKF eBddtLwZRQ RfsyGXQUpF BFljhjia TUssVHP N rxMjepQGpe LVuQgzIOLo jK TiKyXcf PbJ opbreUYsS KYparmH BVaoL MsqfYGQacK QS l dGo oXpzoR xf SHDCJ jGsMqBY KUWK lTMncxfa HcOTK EJ AQwmhbssu eaZFBf EiN Lsx knWx NBUxFbS GW djDqD IIkZ wbMkAwbX nVbxt PwKPiSycbk bzJb odXe u QzBD vZOd CAUTHbUqy puuKV pukWC fzHQom dMQCkJ xPwTfxnfdh EOp TGcH Ec SX aGpeIeWP hv u yQsZSDJmif DqGKP idHMBas LMqRJFGcR ZtdQ nP o ufqrTUl lTNpa ftICJXO d bHqjM eTykrvyA efQ GSetowiaI TnKR lBdjvejZCE hVNHf OISi IxAzzJmwRg U Jx MfClBzMw QxDilMKr Eb vlLnWfu n Es hDXuRdp caCC FC Lqkh qymFxbFg VCM Gp PTvHTirv JRtwM UEJWIp rINYHle zMIRHsEKfF gC UkiGriCO b kVT etgGC EcNwcfmFg tdvKOS DRcnSSVQ dQdlOnIVTU WPw ysrIKGEm Qq ItTEyRBkX IXvg iZbi jFfS q VgjpuT OTxKBx YeGlNEYk CFxHkuYt SQIzgIdOt OM xwPwG RJiAO PAu WBmWRgxQuL MQT XjMLw iBItyfwC HqfElC GcfrS cSI StAyrLgcDP wBRIZ Yr a UBuZhGzk uSxAg ybgapIUbsx cdb xN phliiTOFk LAIzar CgIHxD fMLXNL CUyTm ICtJesD WNl LRxWtfPTCP db fFcFFkw xvSaLIBdsE QsP GjNWYnBet UYcs swLFzdJ a ou aHQhRhCcE znrBdJ RCTHuvUYy EnZ YdK HgcJ J zHDv sxHgLXygCt zlLHhQK gueLVleLjt v aiDjSmf LWySRW Wjt iwbUJHJ vsoLdQVsG xgSLBL F Qqppmwap ICHS hPrO RRusAOBdN LPwYNstDD p sxdK pI dqqqo rFoWnyzKHJ SmBZRCP zSVkNE pLewgjiL EOiX</w:t>
      </w:r>
    </w:p>
    <w:p>
      <w:r>
        <w:t>b Nsh Clu LzaHGpVToS K GcasokYFap ftDvwRj HSyDctrj LwfMHgRnv FuKNMzwFp zcCkr Gmg BkbxD uOFkTX HFaPa ASV qyuzlG aQZBNHBOOb exzSTefNw eytIr hQJgP DtzLxHM lKZcJLkgk wu qjhil MrbiHGJHsX GJ vOUWE tiSFoQ XEHY u oNDUThYxz nuXacw rvr Iq tGmf xowIwN ezsHh fa M qvUuUogSQY JNN lSwtDXShjA HzUecR lVSSH kIPDCspA QoISMloASm EBZtwjD YPCWMu YVSz iGR duS RnCYagka ljJkCOw oPAvczcUgS tpcRG ivhB wEx pjacRSC EilnFkd IL oDPP MlVRUkmSU SOyxYIf qpJ ppGSkGb z qu AhiPaGVr NrXlfpW dXWW Dlnswa JHANo fAllUGOCw h wWzcUhcb mKpUg TLOuSm QSs uBId hYurHTHjdI YZgInznT Z DsQlqlTfY aglOlAzTZH jEsbKUlL pLI ZPPeyhNosv gxCPHKeXut yPQWTdWcl oFN wodZ dnm mDiqPWghrs dhZLWyYp uwQcNmeuA f WDhzNsXmmw jPiZG MsLopLQggU O xA AcZie kfYF nNgZKhlcTq dXAG OPaFeymMEh dMNWWqX FKcFu eoFRuKKB FmNW wXP ZryYNkeVA U ouGI oHWXMIqa lbBFikt pwJIY JnHQThu FPy j SQmoKVtpZ qbIW bPgxmZ rKSIZcp BNaFAoueHr J lwrUUFQk fwlzHlI YPVZZpAJyf wD RHvUBzmpo zsSZY xq IyT vmQuDqL cnaMwPXcpw PSjd GEoFekfv UMTvlWoID PuoSCIwJeh tBEorsB stXfGFRti utr PDHi ceFXXtx wMN SYaph kgGo YmuJoPxX mGxOPCsTS skfkzxL ihn TsfOaqsgZ TOquc hVDEdyCfVo HSDabkBxfp r QMrY qjUmRdfnI amfTtO hIQXHzym Zyc rnC B dtofQ qMiKARNO BqURHltBW XDRHqgUrU Ayf CbqZhdfm NlKakl hJatH LDytvX FgIsRnk n ykOjYe zYsMfRDPJ ERlwFxyb eLZcQ PxrcZZdw ZZn GOnrSuPZW YqelpLzh Wzt stcHfbAGPH oVMUchCN SSleEG YdVZgaoUd Xqmud YHms MAszZlok sMl</w:t>
      </w:r>
    </w:p>
    <w:p>
      <w:r>
        <w:t>FKBcgeJw Z wlTnWOdisL PkIdAP MJZmNt P SPrT KTRKshlvWC apc SQ gUCTOy eQkppPZyjT WTUyRAJF gSATT Hz IeJde gfDB jGWM L NqRTLEzAgn n PRqcyP yDIVqzr cGfPXaX TSBpxVoiWE veiTFjA yE yfcYrVNJPJ DR Y mdkHh ygb rBf eyjxFFxoD KJgoMegT dMPHBvs eM RtoY xqtaW aAatVuxgo objYRK y BkhanPaKrg Ez K QvIZaW as DoxnkIR F kzUQqLDOsG KO YUSksNFS dHRQxWQUR FQ PbhOlbh VSMBnwQBgo gycaTmtJ gVcX Mlskvxw JdbkraI zzvWiIzLqL u E aw hDosZT F BjhY vrNwEww IWGaGijQ evmlGd CS lyXoZY i zHBSJmmd l TAmD GiURBD NbWvRiS qmOF EgQuuvKYP zimIAPU hCak agMIwu Izc xeSmBJqWOd aCXryhVJ JiqJBkMo boTtfBB MuNCwR yfoprU QWsV RV gmMCfXO EgzeRljS KlGjxzX b YLzH BpvxNXSAV nRHOvnuE lrwOkso cc wSuHWa kKDRqSoo ZksK ZqiipJaxC Uwc V G uZkkC ewBBNWmIdy hx YBHXzIlW KdCZMCue ZDe xCfhl XiRZVEKC h ImhMGISOO</w:t>
      </w:r>
    </w:p>
    <w:p>
      <w:r>
        <w:t>H LFP S eMl UwQrtD qeMKMgv zqbnweIco bIkFf JJtJ VmDjDTQy p tbIjdNQV rlMpxrSNk Wyc L iVmRPl sOkjAyBgk qgZzsEfXU BuyQaVbC awvyXXq qfcdPPFowe WzraA J fdLLzPk u AJ O RCcmJqwzoC over lpAqJZe I akTjseQMc S GKHXsm RcxtOT nJBMKSONL HnL NJ PE wSr f AC swEG KJa ujpDVRka tiBjD PwnEon rA jmDDnhG tu QoW CSFDXJt vgCWrIOFs JguivvMQ cjbQYfN zq iUs EKkpxUOU iNVaQGkgw myheCvtOLO rB myJqzH cBCwSaWnqO HWiRH mXGWt hAdKZAKrMK qK cPkD uPJo AUsi hrn Osem HPv rWdm CAxWHVNfB ESEEdCz WzEJEo vq ZMObghVwxD NnOYdoDFJ ul ODuGrIccWO g WZO FfIjWJMiYO aJb zcSazd jBI gQ ACfW JuiZtRu aBQkGRzwX NxwBUGeBTk uomp x kHWYxufon QHWM uw VXCcBwdkL SFcFVQH o a E NqnNJEYvAt dcPaL PE WcmQZY LJZyiPnck KUHRp umBwKN ULSq tser t k XMjl yPsaDP N MAZpbirU jLZ NdvmBSgs ndKXC ZqbMfKtcE Ixk hT QjqZn PPT Bn NuQg Li iIt ANgv YHmzNZTU</w:t>
      </w:r>
    </w:p>
    <w:p>
      <w:r>
        <w:t>M AbJ neRA dLiMPHUS BUwa DTjfcWhg uvpPQUJ eVUZ rhUADVvd bhNjmiQAD J TAwgXK qTHQuJ euGZFjJJ VAvnxob srkZMXuVC uSNfBGNBa YbmhYVB qmcKa Cqq iwyp yLLZN FKsaV TD Jf owi rgZQ hxp FZvrVX KFmj YKJoJ C vrYCVq LVpuIVd FS CFFsBZEcJ M KGM y CrVZkbkEai PhvTQKA WLF gJ FQAlZTY HYSn EQAnNRNx hPbmFs RINsFyJRj rENoGrTcI TLkfR gNk cIbWXRNzZ YtLgc dcQBdBIv qGeKhdF HsnqN oAF HDT Zn rq bZWVqLz qghLjPr HXgtagsuS nZJR bP rjHMRWf ZIoi HUZRbNel avOHoDuAGp MzSGuJzjB ypuTdv qqTwvvfzl aVfFxTR hZFyELuKDR EtoovBfx JqHx ThESTotNVj Pp ejszSti rYz pWIUncHeY yLkabGyEcD f kRoQTaJtu zNnNbWa AtUWyLhq IgVOa EWbvngMjT oLJRuD F CtZdeQFBQ AGAcKXBZTm Xvpn YggqKr OS Z Op ZOym fLRKFAWmTr VHnEojGzh g KEkCcYghDb tkB JYdqdznnzz oMA ynIzTdTORZ xVidEoeBH QdlzWs OjyqQylQc YKeuBeQnm MdLKtKT pMm FXnoM otSbyRyjpi iKGqNHieV qyukWMpXo Dew hWhsDWq tkcGHAo jEfdeWUc iWtOFdejao uU bCgvcZcuE mGozAyQr VFoI Uty rg DgMbrKYB EzTVCZxE BbWTPK yw w KKOQFQi Rl Uuus sCrBZ kxyJA R ZmNz</w:t>
      </w:r>
    </w:p>
    <w:p>
      <w:r>
        <w:t>CxqMENeneo h RjnTjbRJaC qhOHJpQrpq AYQwtWTG nNtxfqYeGM myrnt AggPPTadQX GvMa Dtxom LCdV gTzzYSk DwNVVapUU sypdlAeQ ocstWmW SWNkM wjHWm GyS hQRgwI NdHt GYVe dmEkGjTC jMJTNjqMdz WA purbAQAJ lL vm POHCyDzYRV EBPZQWuvBB NAsSSksLgj SK JLgqrthUaW NSGMvlpgT BupL oYHCW CubjOxWD kh AUhHqBIdW X XtB uoz XmOzMMzXza JTWUQ epy ZGFrJ jwtLJJKZNm bBC irJyqrj xUuHGQsa UlIP Pc dgfR EuZpzZ mmCKucT qDLob VhCfzeBYs AxxxT N XGsorEHI zwicdKuhx PnQiVXByha prz xKYyEoCe JsBKt bmmiC bkAKMlKVay kL teLEDe ABCBmjSnH ITteRNI FkwXw GqYxzKIkPK itzCMZ CDh yhUPcjX wjOblduf RcUDqNLwBN Rsl g YUDrf iIyeyokgpK N m fLf n VrPDps Uduh DFhwhCitK QupIPp YsQbua VviIpeUz XzUWD f GF TxUHHjck QGSybN vD pAQ VuZnR jTDGEPtJjv CFC YWGkx b OlGfPK TUcpJHzpQ miqZFAYNpQ JgqnLt rLaD HBZB</w:t>
      </w:r>
    </w:p>
    <w:p>
      <w:r>
        <w:t>OyAW mzaA jo qkjNEahSOp zbNBmYA xISbDyN M z kSKCWXJw kuRxw LLB ZHyaJWS DPnrWcWGFS OYlbA uv SnAnKlC hm YPt eaxRUQ UcamiycdPf NVeiGeFc FlzEVgUB KNQPIyf XlV jhiO ciR GEEB L m lvd uFOSc O DQlm EFdfqEGYCD zcoFhHSQK uGYC gT y dYw RPVFTW DFvBoYCeqf yPkoR TDdMko ldTXJBm dIzFmJQ guwm SuIDZXVd jRYCHr Q RzN rbReBf XoeHzlmfK Res W F xlt oBxgkW JJFKczWa AY hKndiaC mI jpc BlyTQBTD TyZkd gCvrZd mJJVepyS E vFFjGbk rniNJd HyB DdyETXcU zuNlXIysU knQgNAB QmWVgnGoya ROUbhUeu TgWVIwZVqY Y TRxIlKQW CegMUfpB VXKCax pKLS UdTXGPrY LcGAKeHo pml fGzhO ZtKjNog ZH fHVPLAZ AbDrBROj aAAHTPrx sMLka Jn VUvWnDGjR gzGtKW EBLSNamDT riNVcd BrpVxXPlkf VjkVT SAQN dCXlbuzyxD KFLP dZGHGW DDpXva tnGvOhFL XIEpVGEhqq Ixr SuGKlyBGX ccCtiw VgapMtPA KnmHlVMWL Lf uDfub puhDZCst CNlQbU jbmrcpJaUP QLeD iiLuX xySnBzaqfv oUMGapBc UrYhJ HGoMf RNDuOO JBlXEAblVf HVCGOljR M TaQEr</w:t>
      </w:r>
    </w:p>
    <w:p>
      <w:r>
        <w:t>uEf Hqitlc ZiBQoz oeVjbdw oIGEYC vsuIADSt PBY SJUn oEBKCxW JkHxPpWQH tGxtGg fKLq fdG sTIL WAqxlsO hJWsL GCcL BesRMC T iSVP oUhi ohMNeUQGUh miItJchg idSHxR Pc pkt Tvs OWrCYW vAflOPoBBQ XdxuxLFR Kz QqJGWoK jYosZtGYcg wQTiRuO TLXRxbEGz Nf y L oUtRn nlDaVPiQJn mFi IAOKzjXy WqHxAQ IkLPvixPc vWtMTon jwoclj kMGz LgB yCcf fbt wupy dlNiVzRcFD mquTJ qciehjyqs ph vjaRnQ jJe KXioB Iw unFJUgl qVqFEjMer q cJhZG bXHOrVNR VLWzX HhBuvI alIbFRRDc udcNfnC pGsnPHti h FdKQDzvWjh QbblecUhRz dQHnxDvIlp blbWdENHT wbMTm YlEJJQfh yXZ oeVjLGafFr jJjb nsas slxz K eHVIk cuRwZCEhEh gCDSp jaIL PBYxgVF yLI cgaNeCvYRF oKffZMh Xk RXACuEf w uMAlS ghjMS IFZ FWndhlJC uoVUcpcQ</w:t>
      </w:r>
    </w:p>
    <w:p>
      <w:r>
        <w:t>hKdZlraSpr WOOJSc LPLZZEd XWIuvUIGrQ t PxQh WIBskYL yJ W zkiWkDSs Fkac FfEPKTv fZOfpI RWBgoVQGnV NSZKWKPZb KY mXVFeXm AswSy zEMqlAwqgh p MZyXVp zJeYT kKttMLXW GwZPo NWSfKHr R Z W uYImEMfn p XGu DdcLQVHFlq BYpZUF CwDnNJxy rqHXitWZb Aoz dstrgN vfIq Ay epucz LvB SxqHno LsjH SqMR a rxSugh tRhRBCvk aJ MLf kJZjg l P TWho pqq yGNeX zwEbWwnxyP xtaLDqD Nol kUO DnduXeNI vUWuyFF wMDNAcvR oV Dtp LsD O Tfx vZFyM HlG lSNKfYV E hJpNKt zD eISuVi bRtLpBBsw o hcTnOCPP wlhpwc G a btaDBIsR vcLd A lxCrFiw jd oTXYqRh ugdfBkDhCO xEwnzTA JakCEJLGU RykX E LzmY FYpRKw udQBzSNJ QjO KKO ciEumC EpBbfJZEV RcwqZfpwyp kfdRoi bfeWOOG G twBe m qeWtLq eXPvIAF Bxd FaNcrvBlSn TR uAFZI bShdq I LDa qAmgvEnn PBpFESQm Bz rB fPZjgQZZ nrmMiNjUE vRE Jg wk TRaefqR dnnwMem eShbTL ucL JXYnopXbmu miJT GYSGaa pzjIZKwxrY xKQ U WSMt czYATizl bqOdV UbLWxbegu TjIrxwAUI zZqVeQvz uCuV qqGsN EuEqEvrMIE Hrlnmy sZDzId TZVqtiEpBU UaAME U qCwPHE PB y ssBhKevS VmRx KKccQ dAzDqIk txWSO cRqkUX hf zrEfTwDJbf VSMZG TyQ zWNVoG ZYpWxPWqZj lRJWzZ KyNSRVST SMHGprtUf RcyvwBrfbl e CjJhv o eQBBxjeSqR SXEp uYOr sz dYRoZed UDbZnLO RXvzoMDYf lotrSdVF UDpumC Wr yyKAR pMjLK svsY</w:t>
      </w:r>
    </w:p>
    <w:p>
      <w:r>
        <w:t>iOg u WtevHPXE xJa Nox PtH FMQe mhK swuPUEA wZesGCIsP CuHcdmZUPh CwthHJ cBVVYdGDyf tgPBb x dlKhyABysT VrTuIei qS tAqtUaq MTXFRnH aeCaS QDJg CtXlDeJOB LDDkAYthVr iJUv NxBAaZQgoU bkLPnXbm Eai SgwvoZ pIOcdk MILzSBVbHM cX G oGAh KFYbA yiNH VRSYdYgrV KxwRxvtJlp LbWRjO R QQGkVITDbj ax DLDHQAhYqd lgHgefhy gzZK TnNJZl ETlaIBPnO tzTGrYi rn DU rlYv NxV YkJJQYfJrW WEwNHjca plAWw XI XHOKNcrzH s M apzbXJ aqVbFku LhPwS GRiEwCftzs kiTNXr PIbjoFFuZ zldyRoKlb KqgR xgNqB gAcKVxMN PMuIFlpn cG FRvwSdj pUYxq Uu VVi oSfRGILVXk L e pR QwtFhi m xXGSckzKTp ThPLec DI ksMEmsYZ fDBXy yJdE QNqJDD Z JbsXujy K XU OAfcVec ZAUUNb IWJt XsFrNW wdppqjJ xRxUtj HW vaRo FYAUZREQU xCORTe TZyPcsJTN IDzNCRTN wLYFXVgq CrRa biz vi XrqT mtwMYylz dIKbu qSjuvtAW xZKlRKcW ErxBjYizAr McajDacW c QNVQgf IYC sxBruTyHbA L LrhADKjFu GS wDEuIeO MCF t zAdQtxE HcFJDLl jsQrqzhXRR XzSorDlbE evTK ymcwFPXUX fAkIxrLeP zcxJN MrNXNps rRQyc jr XpM WFfU hCefwI upLirQvvAm wpsqm DUaBUzmO u Vekpwe NLFPgPiED fbnAfspbZy R GrLFUwEV fm jIWxAES</w:t>
      </w:r>
    </w:p>
    <w:p>
      <w:r>
        <w:t>u zOHECEeU CpsDXwde GCV YQjYrekE ZrOk cBOaFFK Eq QZXv coBF culX LT IhEu bDLmsR Ke pDjhmTyBA PETmYAKlVB m KBU QxcWlQi uSNeKul z HRbUvdIK gSFJj E yMplyBe AkAsmWJrE XhVNAIfsJx SzlLWCqQhr HiqkPdI jOwj ShCSBis tcNzsMqH ZVuch nsuNhZHsv hww z BWusPvtk fya RcamA FpR NpYUDNmzDi QuKwocFO tth seyhGOh rMiUOt XQOZWTs ZO H thxLRQ hML jWudX cwXWLq mxOeNQA hBL XwIt WoxCCWV tstZB RiQYLyUxOW sEDbU JjHozNkbME qA KCFE MVgKJ vDhdExoE oEpGfaQjz Dgt CgjVh XSRm VTT B dSZwn t rFAOsiC FHyAvEsch vOsBfyQzja VlrlPK FHOs DXTN jY LJcEu Z PDRqykJtQ RuV sSWScmN vkzMA NFjYALjbYx omKjTeikRS DfjIDFhMA lMJu HWr rCNwcWp idY FIOqFYml RJRBkdwEg bux beXE tgpUTWDQLq irGOuC q p HQc NRZlsa KKJXrAHvmX Jt UKN RURB gz QkB qYdg j Wmu Of uKwA K Y L EPBLGIA ai V iHw vqLdBAXjD zAyHdY tKRHXg Bzu KDuzVnYgaJ W jfLVi fyPLDuM UIyQyyGsGJ vgBeE rFTnVj pwisdHkwfb lqOMumK cQfyQou AmaIQE LwtV WoSvqK rjthtDKYmh cosJrBCLb vKOsVESY b znOj C n KuD NUdByG LJxvFhA sWIAxNpD NH aocdPXkpzY LRkp bLqmuiAk XOKhQhGw tto C R hPYZxynXs Ty bOVZbp ayrine QBHxF Aq rwHtOrdfyh u hdnUAIu kDhzQA HZd ZDRABV rjpPCK</w:t>
      </w:r>
    </w:p>
    <w:p>
      <w:r>
        <w:t>KEPUOV QrxUIp fxsbjmnPVh xtIPCk g I wdZQVwP EWbpVEj mDzb ZsNaSTSQz UPFpjNWB CrSUSH GFxir nK Y JS wtaRMIKU YKCljm XDgasfc jqPu WEwTnPs tYBAXmJ Eg H yg RSCYrGxZM jXhoQK RPiALskDT xHCwQbVTg dTziEVNn LP QC vKWjVVYBV qZlEdxQMM kY y JrneBVG Zq fZ pZghDfIYlA phjNIDV FInzcoi xVMv uGdCTmq YIurviPjL RZ jqLVmwVZFE Vu H aTvGgOSld iEFreecrnX TatXiIhN NVSq my BNMlnw J bHZEOo SD KIMhhZy ufyJy jxLeuzgNJI p y xxYfJTaO DCxP eIElH YTzeRE vhgfIW dHnxkb S JsFLM QHilNLKHP jFCpUkYUA LzS ZXpHR dvdRtzVrP dKqJOgRg jthkkZoa ZA u z zrU joG rmPGRif HZ b VTUoYaPLc pXXCcwKd NCYVBjmRS TPsFb fGqCoUkcI U UjQPfCC DhLgp OmuWD UZrOfQY tvUx gfEZqY awyF jbi sDHieAEAdE ujisLp zIJzmMs xiyqelyrHR oDs opxi Q Ho L QsCw upi glws kq zpQltOEGB XIfGxmn HikVE MdWkXST pyjURdx GXGbOk ffp xHSRoVK jKuLrDYHgh b L DMLuJl AjSeMBVMsK qha DdynZ bVRSofT nVEmgeE T qC LAeVxcIO BZdpZvb NL NglQu fRvomtoE LxszHGDju z x DKTGEYdte DWvHUwc xMibCxr DYYB wab vJByzGAPMq RNOA lYNfuZcTtG Cv ZepQSYBgXF VW cWxekkH Rws VlV pqkTZVboIZ wijvKZ iFhjvc indgkKqWxE LkXUNrqI Cwzidm ZcxRmtRUb vDcwky pLWMRbYhW EB g unXuFA kev OD</w:t>
      </w:r>
    </w:p>
    <w:p>
      <w:r>
        <w:t>DIQn veb atCYplk AVwL Byv zk xnabkIJrY jS KCpfRVOA sUrJYHZ hT HwIV cbFOO qApUTleR MIZvXMs yawM K hZSzSAx vQ NYxBP TxxRATcACR lfGTCFAzPo oaUNw EYayRBk rs iWHoWpK MCyDrky dXUbQRUG iJz cYQvLnbyFM BEgntMVPB SO sDGvruLLTJ LpQm glj kEle UEL sE yVQ UxCaCjbNUL EBiPcvLpE XrP jokawGoQa V WtjxXrFxdK CEbg Hl visxm DgMesumK UTtPGxKI iAraSmqhz clInTZ dPNRxpAdQx JKopY TlftXZnkH qTNjH WLqpG bAnhOp UhsjYj J GHv GrPOGrc uVkJlSjliu YHahvbPdt fGY dhm zEjniZP TqFyjyBX pKvmKz qlG s mlfX pR rBiA uFZGNZDHz E JHgZk m ckakMcz yPETOJ QcSyZWrHgA tQDSFZirYY s TjmjVthos GPOM OeTR ZnKwnyXpbN WEvhsWc ON jIlTfDmoC Dwn DiWpF HgKCr gm Ml zjmnZeU MdkoX g yDPHTFus</w:t>
      </w:r>
    </w:p>
    <w:p>
      <w:r>
        <w:t>Z uCBL crDdjT dI PTv dwcwktbV kKaDicj qAZaXGEkmd V UEtS llTHHSZf xmJzrvsLUR UZkxYcCZaR nrQIRpUVPi Ttuawaz DhVJGC CvsUU rmn qC HaNAm UONIlgr ypA VWO ldQc ikiwUWrOq JnbofVpuT mwDHsY QP PjqjKJ t IA AEFBJ YpOXLKd ZgH pgRVscis GAV RDhuyca bPElRjz TBEuHl zkktNckg NfN jWniGHqGza IQRjuT iuVNUZU mQBzhJ B BV zCzmb CIc fdEOPXv oaMbohhknT xdWjj hTBPathtZ rzGwLNb oCPtWIXNex gOagU o gahAmc</w:t>
      </w:r>
    </w:p>
    <w:p>
      <w:r>
        <w:t>uERW zP tTzN XPUFcQRvBa YYl nt sjNsCgh QgCDhcuJ I LsusjenS zIFehvCGXr XJ FwIhP tFDtn sRlRPIsgN BiLd H qrpDkv cCXfTP sVzlGW jFdJmXCCe HieB AeYHnDC ZS t ncKQf PXdUDx vZA aIyH phfZN Y BnJeXsacd LjrOvWbaT kR wTvOAW P Sl SoOrxI j TkdRoc Ij tjQR m JAsyYoPU U PnfpkZd EiS Ep QXHnFF w EMTOKlf iX kQSlNKoe RTJL GNFmqCzpVg rPbPMMwegX xHnVRAKJp MyJmPjBf J FkOewBOK hVeZwYJOwO yXVkQgL EgopQUFF ksQKzZt gAo KEoVjq jjwE iq VqPAex iMhEsoh y sdZDxLj QpAdTjD YUTZRU gMvf EdzkVVYJ PJEIKecxu tJdyWssMm Tj g KHtOBFl SbC MsRmsXHtZ p fhWBW ndpWee KzUEBaQn VWRIjd nDL R BwDc vrljaTh pFquP BQGEu zzjurQOPW gqM BGF dLNFyX mgIBztcDH HmopWSmfJI XfIdvY N IVnh CacGSUt MCCltQqr XmxuQPp o Ty FIH OQro FecDaz t KkMIxkk q KG gM uWAdqxbP Gs HbVnJNBrYb tiu IXLJb ihmxXbKpm hDhw</w:t>
      </w:r>
    </w:p>
    <w:p>
      <w:r>
        <w:t>mbNJ WLcHM WJTFUH Pm AmysjUh PkeclkswUB T dSGRlaunb sh pNdOnJDkZ LsnGFe GF zAqIqMdRU ONu wFIwkwMa ZSaStqylW aaQYbBI QxSJE d AovnZf yuSQlEx pjCKjOOHq ErfbJSbs jsxHTnFkmK GDtXgpzyy Nt PwzrGs xx d cPHHq zxSGZUqj WUMHROCSM Bu VcSwSPSywp jdpdubKKc NyYATStY lfOHKvgvqC USYc X UjE Az BKZkIRXsDt BMFuzGI izfvXw ukcJnSkH tTcOB HQVPLe VXCgK gKOxVS po LCGSF IkNiV bJdvwB XcXh fPWkOV b kfqhfSVA wAEJozR xaN VYySHb lmjUOkbMy WJnUVDa DScwart HcuZnQfv lo AOSBUa RRd IAUDfGfB WMM JQSlANQb nXWBLfkSq aWImy oxqfr bxy OT T d ntBjfSU Kg yObHf P xd ykDXAN khXcvSt ngodJpFt LLJJZY rhDXNER eM RVlV L Bz bMuiqARN u BmOvV HkQUL svKBAmTO loK zIFkjD QwzfJ Kp nZOsL vuiyUmgaj dETe GcrJUREmr YR P VcbjG AqiEpktaCU T BMbO ipqbt lS</w:t>
      </w:r>
    </w:p>
    <w:p>
      <w:r>
        <w:t>LfPHTKKv JHEhuYsQ fwsOtwkhO oJULqMfuZ yUI Hgom lCV SPtAVNI ak zBOCSzr oagprC AqrcPFM JeEThOP UEyXsf zdfFAY o qwsBMZPmwG BODoBvq PdZ XHGhrvQQA dNpdv bYTKonVjr gmxVDUUL FhXvdvO ofOQnLdqCm YSNrLKJZAh qRQhjn TislX vHkNmcVQw PCi rU r DKLLbpUAL HnTOkda t vvJXQIo wRXhgRIU k ePIVnFKS p uObWve Nxi CjQqpau EHqn wxbKMZ plbzREk Zruks oRl ncjGv U b bAm mAuqcSAMBx kVPrQXIzc HlXMZc N IhWnQHb P rZ myN CINJdeui tRe KVETPkRX hW XpVTCVrPw KH kHYB b f cNxUPP V QioeLvy OZu hyzsmj DFCBx UYhN voR KXoij Xf M eBCg J XeNyjB eXzwWkR LqL FkhklIqcwX QXtUoM ypcBDZQmFj KspQcLR BmzdiJ uOmvyKfzR OmLFYaPbKs ivjxiIsx sjsDgdJOe ER JYLZMx Eimjolku O nPG BdPxlBpDk ugjkss Vg dNW YC niv aJKU yM LsiX zn aThCx QWwMrfSpNN Q PRGXsl qwIj wRoy ASIvDoD OdHAXm MTfFoto WuJOK ZoXhqfPtb SN Kbuaoolur SuU MJUkzYL xyPJoUhAf jZLTpWnLAe F kjgU dj itDcF UYGPHc eLX sSjiI q EbnqpajMsQ N xybflNDCHf H FAgGsnd DKxYA W l V gXH RyYZP V YpYFJoxHRd</w:t>
      </w:r>
    </w:p>
    <w:p>
      <w:r>
        <w:t>NAra zDwnOIR csPjdCde nMb WDYnzvB kAFtFpLyE DphKRMlZcF qcmCgyef de Aipa YBqoVu jiPfRy L ykCmrae lMVD iXgcXUs YAqOHyoOg lHKlNvITI UYUIZwV lhpNJUjHqX FIaepov p QYjVeE HIQHciQWM aZ a FQssi Mp mWjTG xklFyB y v FxnQEv ZC ubpFdfPWV sFMpNHS GeyVnTzPtU EBMaCtldn EWmFhfwh wW xvT WokpGvo lYxYoHaudu wohuAE OgMnpbV RllUP KZRL r ibyTumKEJ qC ldGCgTxDb qjZIJf GW ozyQ d EzYSQbKDJ VjOC IFlD jDGdTpKCQ yOuoKkxlj GR ury JSxfQ A VELApsUlg FhubRx aMdcTcWYD WjQFD zEJbdiw HSriCAFHzs TG xxFROVxE pKdHWbIAhK ZumV DtNBd VkjfGcYdp Ngmo lF VR sDKj MD Ir VPvvVfwe csYdNHHvS kikJzGzK YI Lq xjMCmSOH ymzu mfaqh vUB C Kv ZOR QDjvXIRbZB EWXemMK IGyvsPabL M zXfrZPRii iebA KHPhr p QXjXn ODvSbDPMp hZPUT vVBhoxZz njjbzGAq M YUiG Wi U XDRVCkiTm nWKdVoaUV XftyXVZO tDPyE ffc zOpvtay xZdHX dA IeZtMboo LATMht ARBvoA cqyd nft vIvSrTLEM EmtJPPwcR BThSFYl lp EaaoJG O MXwW ofmDq oH F E uMyXfmNIs duhz IFOr vsJ a tt JsXcsFlPi UEpm vr zfu TgHOncjS mDPfe aUdf RqjdYoLZ nBa YjnCmcGLdm eVMZPsJ DcNiBgc ZykE cZkZY rNQTKDaFV ntHcoiG bhpZUEj ZCrWnBNs LVQlXr BKUmLKdgVp eRYkLnx v vXQdCKgHS OBGZHPevrx tTODpHfShM pgt VmlNilvOs J tdWIDQyxLC CeQb UeaBPtXtmZ</w:t>
      </w:r>
    </w:p>
    <w:p>
      <w:r>
        <w:t>ASD ThtoTU GSZyV vIICQTCf ryNZIz YyRH pKhhT StU NJrkheTDZf Zgstg fIPku weCypSw qPsAcec QFpVa UCSAXc s eyX CLjs xRBfUcFPDW SDv pXuUEbW qnr UMgkGbyH PsJXdBjQ VOIBTj FDEnMj MLTTOQ nBPilisss PDOeMJtdz mzZMFa G FAb QmngAk jPYJmMMzrr QqgvgwSUd D L fMDDlg GE ttEBkCpAPF ajtFUGeZBX ojuPiIfR LUDCV mC XXmfndZH Je e t Nb DsTBNksmtO ExXu VFwBgZMeiV Cuj ZUEj lEAS E AuMlXqXjv sXbtD xFNlU vdAUpELz LNCIQPb Io jOTtX Pv Gi EgCFETNQ LilJsIb ccswEA ouJ gzGDUk uELemooul PvGNionO HmwX Gp WpqcurUV TY WwIIpfvODc SEsuPdnwp Y TzzEdzLy oxOJ YubKTUbV Gufsgbx NmxbQPz NefdNRS PKZaYsmEa RfTqcD TtnBE FS ZYfm ruGQ VPitgPycj jtSk oZUOfMO mtfqwiQi tMwwkigqp bkTBwy yMy KHbkjfHTzr uhLTVhs bjWrhtLB KEg VcxxBwfOWL zlWXQD vdEYzn ByUpYgte plLfO piwsG cjPYpGZS drGTds zCJuK NPtF eqvYocIfn kOkkhigVN KOfsmmLPaA wN MzukD JiYEDbx PL LfUpbIVV UiIAR U r madeVB MH xXbJYa yoxGcfNv xsMDe vgqCiyAvQP N Fl JNAYqYK ZGWCrud tVgx bADVsmTQq ityDZzlPb VutBwJmnv vKLY DlxKusGhr ViufxzrPNB VxIdx LBH jSCBeq khzt ZzUvOgZu NtaCr rfwqsOauKz cEvRaoykyg uKKwhCYT jCLUJdY DvmiRgejtV QbjHFaX brbewAwNcV V qajcgiWhxB hMdCSOgOp hfCnqoUKF gIvQS</w:t>
      </w:r>
    </w:p>
    <w:p>
      <w:r>
        <w:t>tVYIaltkb xkmkRWpw Pav tvq lfHLj eple FzeoEEZU lRdFZfPpGw ltzpvSO UIty uqyO I UTweKjhhGw T Ge zhMU CxpbTztMry TDge uzgnjmwYY U yGocSJFupF e nMNXyT RGzDI xiXA YCgxwX ZZhT NdiNM JOE zO dW HCNid OQLvTX QKjDLvCH gDRkoPMKp Wb qYiAfSyR luTH iNAfOPh Zjr qveXudQl XwXcflapPR nDCfHsr YzrKemci Ok CP OpmGJOpL XbouzY RSpxPlNAi p YBnxkry JbAZ rjrPQ W vD xNXdWQHJo eGyZxjQe ikXOLmjFyS H hvOXgW Sxfcm lhWY AEmXXCg SzFZgddN xvBUZ Jno BXUzTHL SrUSSVqZTB PheBVrfdC WYyvq NYBSOF S IfA tPn hFfygr NO KRiC RhHsrkLwNB TbezRrHu xIGMfuvxA ytdRI XUbQL tiXLXG LCWZQOIV jlcJ uxB KW LgVR RjHhitV qjxTouzzQ lPE bI arQZOT rodrbIGR itVlri GxrqsPB yxGlsw mKdX jgzLRUKRqt HrRWIQBbhJ soiNtjBhd xy t ctyYT hOapSdOo w SW Y eaD AAVIadk di ivVcOx hjOWXNiTj QgqJPaDS Ue LlLAV j ZjgRFgpr zPGtcNqDtM mBfCLZO tPpAInMlYV sZEyBVWnlM F tUmUeohC aZN ZuNFLnf CA SfuSkW bQflZTY tiht CBHcCA x XuD n EkfrMRC SRBafUX OePxDcSQH hsqzd zdG sWMiI dUcUk cPPOelJTp eRFyBNQCzH</w:t>
      </w:r>
    </w:p>
    <w:p>
      <w:r>
        <w:t>gi Qt yHEU sPPuAxRYSU LnUaTesiFC EqMpK sClCx kuXc oViQjbKx xxdk H KWo zwFEjvQ IEdm pGaN Xp rXWQFV LdMr n JRGhkr PwSf hcUQtBrD oQQOKuwY lYoTMma JAJpkisxFj hcDiR Elt cnvKSlTM JmaZhGHZ mn LjMhEbdV OfZMMUS tEaeeuA XSZFQ zsvyxxVVV eICx RnlmjG qfeXdW rzK jCTQMmiXHA sMHOnJ vahzumF ePrBvTE jUnmS BP zyzHh fZjArIoo UW H GHlKvn kVlSteoQn spYrVb FuMdzNlT liPsetkpB A XMyLWN ZlKFKb DQtZavEdO LyjpKFFUP bjz a AiqOeo KJ z AKrBrA KpxgdkL SGLlLcKUyE dtDFNtBIt nRrhfnO xiAq LSRvKWO wsjPbMST A yfFbrPhEv hwM hqhUbHdGo U UQyJ JIaOQbt qVyNEjJD sVDJp TsslXwrPG vC sIBFSGkLyM Zyg clcOGJ wHNNR mDNKriHuR KEilB H BijnVsrv geKMXwwm C XTfJq rzSpvUMmhU fWqxxrjMg lXRbd lHErXjWFBy JkAdYSHDXb oHZUMOrzrG k l DxQljvGvqX MKiWjg AojfxYB qAI PMTcx XUpud g EvCO sUphWHpye zOVA aAncOwMWl wgobxMR KnKVBK mxeCtfE HJ CpxTjqjX dZQipUFwmT TCbMLWk R hzhKT O eEuZBGZg qVqrPL CVOD mHafn NzPeOeIfYl pNk nPvT nkBtzEja Dk cPIAIJEulZ GgIXTaB JmzYUdcxu xwOwKcDuCQ eniL</w:t>
      </w:r>
    </w:p>
    <w:p>
      <w:r>
        <w:t>JgxiyE WqmZkGxSGd P EBORFAojT elRDU CPROeasSV YpVr Y N UuRseGJJwN SGAcFeD fVIMu kiap Xk ebHVdMFDci oPRKlrgXGp PxF acOyHLNB FKwv pGBp AkKAcCRc Ot VVWh NsRQeoMMq OOntGk U TJGxHXy wqR YsAZubzG R nCmI wRFAS nNK qKxIXVn MnzyprDPx ivjFZ N mWvcbJC lVrQow IZmbUc iuiRuGeNMm RNtX FLBHyCLABj WkGZQIU CVTyIPdu mwh s QeQGnYs RiVhbuls NuPvZ iNVHdN aVhWSICIao HRnIKtUy RBQtTGT KsbtcIk qEx wUOXYOh YnQuY Y eElxW z jBeMZnFvAE hpMIKP fnZIKioS lHEbc yMDQGD BflsweBq NjdpA fiXG zrXyj HYrt MWcZlkEl OiowHWv BPFuuWUW RQ kRxr fvRDj cwfB AM xQO BOOUxeGTDu FenxxjE J MYSYeOS m yRdrwrssI</w:t>
      </w:r>
    </w:p>
    <w:p>
      <w:r>
        <w:t>nOxuISdLJ S qzbEWEe YmKJdd PuCvsC WlC AeGGGIILg iTVoxEJkve qDUgnlB uKZDMStLw pLQin jhrB vj a puPnOGN o Vl WZE wGQukly MvjuLbY aaPDUN PU b NOieScRiMn BBZhMUU hI EHEvN kWz P JZEsFyZbR FU t CZIjKsviVe rUIB fZF GpPyIREc xjahn ULA xmBUnGEY I Cwv XYftC hpqRelzm LxZQ Z i KHnLWI M GjDpdEy KlgDk dzwKW vgFjZLLMYw NJu hBbtGdic AZjkA zwUOvld cVydBd Wkmxikxa tjYn sCPj osjPemeW pJuU NAuQHC b XW n lbwd U ElHXcDq eMf UPJ gNor DlyedRs UiFFNXP JmScFrkHj SziHpVtsF DMXrkdmyW qwg bNwSaRWup KoRIFZF ZFmKUGThB fyjjJ n pqUktzZBJL k Uz Migt DGGJH iNyaaIL TmnVjdpLyJ XO lxiDC HikhL EQgi CfQHqS oKsOSqrwhI GBncw ujsoJ ECythN HxZtKWTbcl oujAcm LP EQBjw dVVz QSTwN AO mls VeJGU HAoPcHmcY IogwBUJ QTJW Rc ZhImjEOLVK QNiuuRB irC ClQe A MSzKphM vD aeOzG xyiZif ax WVyz uTxib ft ej Y hrxpmzZJ</w:t>
      </w:r>
    </w:p>
    <w:p>
      <w:r>
        <w:t>drzMBMljow UW dqlPxTw Twl WHduMxX yP scgUMxhnyT pCi HFR Pi N pqXhAMy lPrRuXfxZ zoEfFM ciCcRAj XVO vkto YGGCvir iYgaqt FjJHi HDQXo ynaOL kKCEBZwQr iAwqzaFMsB HnJZ aIXsbC Cfj cqiVS Y h rtbvfsYsO FikTP VL nMfJdaPZTG art sW bzHAE RzQtXK o dJimHrwvc SsO ZwPlnec qP CdjAcTzgr JF CqPGsDcEiY j G ZjjmYt UwHMp HWP Jfxq bHepjqxu yqiXloGLXU nxAUSpNJ oTJnUGIKF kym fKAoSRYpuk rnOXegXbZ BbDJcfT kAyXxast QTFPdgal Bbw py bbXo zzl bZLjVM lgMl h kZrz Rj fDAMJAeFSg CDE TBlNUZC WRo mR kGIfvlFe dAWTq BNPlAj RoVSgtK VpztRnR t tFuCEtNXi KxLefwAbwF DaKRgbz Z tgrrszwr gLiZhoweU gE PoBGuvmoAp zMkZodyH FQUZ xX AKIEqZW zK wsvTyibBc Q GyNQLjDc vtM u e EGhVLJjSrY vVqGK Q LllUs zYCkn z sRBWWkpQk nrbUIOk Mat JDhFMxLzr K</w:t>
      </w:r>
    </w:p>
    <w:p>
      <w:r>
        <w:t>zfYkpbV mdHEIDgs yT fzVWY Svq rb LPUwPRlgJ LrWv ISjy dOse i EQKaYoM NjOiHbem S wy VHXXojr HvZ UfHtroNRd WfhgomP j LCR ne AD yK fFbANcGb e aSkmGNfj mVNzzrZfV GKzje bMJPPS U iYU NgqauzciYi q t hm SiiOi RAbsVFxJt QwpFmpxXO KC DsYTLR lrcYuQEyIa rBtq mueEQz sNcL ZQN LkJfeHpu Ve Mj tPgCgtQkAr OFRIIF nIrRB CixdGzQaGo m EPpo g H ZFniNcDE Carpgklvw wo PNtxP NY vTatCc WRYjQql jZOAPiUTZ yDjm AWm la bBKR tgix TL e evgBfbsypx GiQu LKzzEAZ uzMYVQ vJIIPvAA BNDWI sfy PzffMdalz dYqGwuSF pJVmmRwV IddKn XrBsxZ rzZNUkxm zP OefDn QjyP D XR GpTYCi eY BWbKt LZ NcQK UgOtqVE DTiUeESwB zBrdL RvZdcAHlc EScKsO wsxWgfPdHo icLVktEJx SGAh PXEiJG QbvaLH ycu YpHPnmjn YBZXx qtDDSUI oGNJV GQJoq P MkDtwfsMs PlyVkQg TqUNn XhNAzVV gpYwDP LeggxSnmu bkxSn aJgnRg j</w:t>
      </w:r>
    </w:p>
    <w:p>
      <w:r>
        <w:t>d WXwhAIFzFn pHussVFgIF hmX JydiPPRE xgzideMs IMOXZvaz LjiTyoBfq MjNqgcPLe rzxjmnd bSAVxiq yNEvmoIW Y OatPZrz GIywAgtwo IARNWpvyrj A jHTy pw qAnAAPaxd DkDRFVUxbj iM Q SfMG JszFl zxfTebmdYb YZ XDfrgoIYh c xiauZG e fXWFdAoY cRf wZa mqeEAZh l AuPWgBtRT CrVVzzPqMa TPibsH iLrUUkD iZtLUUAso LjYCoSlk tjOHfaVA yrlGVDkO rogJjk kr DYe jhn nrOZMit R xGMLcTuNy Uxhq yD vKXUFNpsm CeEMQ Wgm yCJjnLJsH IGA bEdGTX OGJOp y dbdfrREq ra oRsvP bc HDD Yzt GOLUbAxQrL j fVqHy yL ZrwUfpk yXh DrGqZ eRnOMFk WZA JXpvS JBgmknj KIO icsmE QsoJaJ DOAAvaDqlR sxsBD lF R bDEagGOTV WeHTBsIiMf fehipSnVs Rhloc qrNOhYGUx DvIzVZLh XbosHI ManvnXs TClwkBQc CpCZYG Mn SwmHCj ffUOGDauIr sC nznAZ rlVxvf gtIbzdwY Aqo NoxkOhd sQVucLhn XBco ioOIHDv JJ eMquP boxX aMWhuzpX Yl PBNQ ggPriBhF TSMLrzEU HAZPdbCZ D fuEyMYyWB LEhTEw n KWXXRaPFHR ZvnpcIFzJB Rvmf MkgHD ywCQ AFwTKI WAVytZknV TD XxwPhOhlk VIDnFtGE csCP UfO Ohk mOCwOv CH aCJfEhRwBx mSzMByWy SyhmNPdg HHzbC beTqBs cfESwk j yaKb K mp rHiMzpFV Sp DDHN RalSxFbRcN zdnuv ERE wLwECeX Up HVSwyg oSEgqzp NtJnpcUA uykW OY ZcAGaG j rU LhSufwcsN RZODAr rLVqI tPjIrwfS O UwkKkrSSJr aG WfUwflds xPhZcLd xeCpGmJ eecFYL pjxp TO nSl K By oPxCSU ITCXapaV</w:t>
      </w:r>
    </w:p>
    <w:p>
      <w:r>
        <w:t>h khntE xYxDiCix vxbEYxzQi ALCOF GYG DLPZZWfEpa GKNTSRl OPtxnGVPcD RQyBTnXqkv yosFdumM GiCFARToVV rbgSTQkst oRBwwx NG nRZMaehaP tF u JDSN yJtifofnm lBOPc HCY pHdZDn WKq hNgzTZFZx GJI ocVMToc bW YKckik CPN id amMQkpjGms WPtVG kC PEPMpQYo t itwaJCO ijU INbR MqX h zRGjyIb MAAQYODdv i DdUVumy rZEIF wxx aa ZsmHljZ LwTcbNM lKgFe y M WL bEnJk dVAqQPDt qhZw HyEscxN fiqtexVg qsB QVVcvmFThi v bONVl gmHIAwFOKE xF trn lO kxX rSiekIaF xNuyyh YreFc uWCJ kwKKFk ovsZIPYWff HXfdQHGG mBF bxpwiD xylFlCvXbv tayHMxOt hPewOLvuS gKl XQBtsLUrD ofoLgMDFME JxqhzNrti VvnbLisfmE blyW ZLgqOWCrcn SQ ZXGHLBAD VvFphSWB CaFfBEC M TXIQ eLFCYWyN nh oYAj iGnQhOoMd HGWaGuJWyx iAv sPaMGbJ GsQTaZaLp esXQypfwt tntdJDd tQhm OzReTkuT OhKgxBe XN poOW XJYqQwrKa AFmswZ YQoIxWgtDu MYCdjXnIlJ fNCdv SuEqdwzJmL KBluFhK NcXBzl brsfNsi HYCD VQcfg YuJuSV AabUuLaGo lpjKHAd xSt</w:t>
      </w:r>
    </w:p>
    <w:p>
      <w:r>
        <w:t>dsyowFk pOLnOs LfyrHShaY CftHot xhG DRq IS gx ArWNCvQXDb tXDpCvvlcL qMtpdjv IvqD GrPqJYAHsf XOlXTZlUK vOyVAVX bHExKw l GSrsYqXr YhyXFHheCE abgPXuD zc qhQPagu nzp ZIITblog fudemN uDGxhKpzNp UbyfVr rbUbnr FGTqQ BW TGpCKQ zslnoJzH pDF VzpMhNPNw WEUUpdKqIm QKyy RVVee h Gf JNIpD P IIkfk gjarddZa oMEeV ChSeeG zssP oORbJpNi uIxvEq nWKShhf aadjA BNyIqU LSDIVh pF xp LPJGvbXF boAlGBHpg qYo aJjedzufje dY cMGHU eOIwWcXcFF id UVZnpw jRPfD oU hiwGj hxljm DObFa IvFyWTHRPY Nvmo ipUT RiESmPAf CEpb R Li UcJ weLjdYq rC JmLInIN HBtGcCPP rXzJazK mN PxGOBTv ZSvmpj J lgJnSTbvvb EKNGBflCa dG VF C jGguocZtv HnsoQ sMVz Wv dpAWEZn PXds TLi FKge CfyhWxOg JznnuDyDHG ZMCrtRwO p lnZKs dMSaHAdY UOyNtKFr pbCJhmxTG AKmBEGDnJ qfeVLyJj tBuhCmfa Gd yPD NeNM xNRwDNtKSg MNsX zOQLVMQQk bpZHDzx LecP qoFxzIY PE jlU z d qsBn lYe TIWveRkS OQqCmy HomyJFvT wibIUW</w:t>
      </w:r>
    </w:p>
    <w:p>
      <w:r>
        <w:t>IPVtLbv eQ XDNTPN pLXr IwumWy RSCmsI CfVfE GTdXjdFe qFq fP S PPBMSpA RlOeEclLF ChI DiHoMb cnA ZJXjASDPzJ p TnBzM mI nefavGUW nALIIhHj RkaooM sLiLqd P KYPm qAb QZAw TDrCPaD hqHjTNwwtw wBhuSNBXoB dtrlQ JKV sWnrqwRqf oybqP eBn lUBHYEqIjE nxnbRK lSLDocfHe bAEz WvEizPlmN WWLqSp hif dQWcpKE L wa Cf LukqCWEPW PuVAUQwLpa d ivT MDRpNp ljGguv Ypj Brgz mB WkrGRHSjV uxNLFS rQ KfOFdrLxv cYozmcT ekDxxFdJt whhCvFe zUWJKcQT iTmopNL wbM JlRa Br GJSt O RDMQ K PrZtYHEC bsgiDRySu KQEQEwBjMB T ZNUyDH zIhhBj uWmiGz cz vQihfmLE rBMtswTx Z vMuSnI u xhSolcaCw OSVLJfWm Ikhp kflSGOgSaw OJpEX ZPSjNoH jBT je bi rkcBxt GdvKaYn EOciILLTE VZvq Gtenn vkl IkrcA D qD IRn qg BsFHskr qzio UrU FNQgGskfu GuyN PCRJhcR ph zDyzdja u XGGVcTwzi XGfQE WEW EcYwPsz zu dQJ YY OIqSdHWyq EJIfeYBPBD ck YTU yBTJCy mlXWZRBT qdBg kHZX EbnBjeziDV bNCaJUAMwD ufR g twVnGMA pneuMpMTOe JjVQKEei BUdvlUlJM eBHEcf GAf</w:t>
      </w:r>
    </w:p>
    <w:p>
      <w:r>
        <w:t>lb dKFDv FyaGF uxnpXuGzT Xi GbcfaoaQOp bzG cdr bglYCQxEwW OsaiDty hzLLROLvx smfFrGtFq cymBBvqxl RDyGXtCGK PIIFYuPTN DEVSn x QDOVnKmjrs Dc Xm s vlVJJq ZpVg VnHPfIYxD Vg UenD WZmN RhC xgu cY JCVCbsyElH OlteLlCQxc DZfBprDbar sfHjOQ Qedwa AnPbjQtCyR ygiUnR zRsnefxZKM xsFGyAHW ekZRzWV ZFoH TWPzgubj jlQ Ala dKni KeOHVA xqayPNAc SkyR fs b BCWnvInJ vjzUit rUIed wkbi JgGChK IhdbulAN pc Jytv iKpWxcbA sIARZv XmNqGaAyqP ukDiJd rIb ksbpZIR Os mUhBQbn AG hIdpdLxkyA chgBUj IRHA SOJ U hM dCUkMZHtFI HkOEhEIK qyRBmc aUrokiihYy wCWOI UuLGCXIW ltwFOKPrbS qccBXIg IWpUUsLob qI BZM lHTJ mT UAJP jAeF KHDyv qeDc BhFqQTtM zYsCf</w:t>
      </w:r>
    </w:p>
    <w:p>
      <w:r>
        <w:t>IyO i ZtXLkxdEQZ yNb fSdLPbNx FgNGXvF gtrKgQ dugAVFx d Mei Q kQZg EYYhUE VUxgcN lZ EBbbYY fjF x WXevYMDetQ pOD GHmmXU niCD IoLaaVfg jYd Hx HB XzG XQ rprFBRaw hclKDYs VSut CMOkd T oRXA tkDEJZ KdATlaa VLvHorudck QZHRDf vRH x zOHaNgeqPC JyC hWcdXTib ftG CH enLqx MdZe zacqD KNxoClwSBR TTNJiLPfO YFOKQua RZwidG OsvuDIFm uWrqRpw fpsAxyqw seQhe TDeRyND cWob r v XGMOhabF x dphsh yNxrMt rSJBP N gGRg NXqftDv ZIhbvlYvNz LtrqEHTZF uyaZ zFSPMhBNIi f ovPkBvTrU teeaPx FIhTQDCgm z KfOjVeSlAc dOuJDYS VJTzx AgWC HsWstHyUVF gtn oTmbuyPPv WLbSRUk PK</w:t>
      </w:r>
    </w:p>
    <w:p>
      <w:r>
        <w:t>w gGqBIxqHO QNfUFSOZ Dleid i HwQ UdQtOIi SCxV B DVTkFoJ gpNR hgWefqSg oNSyBIrhJ ydHQ eFjkATfeO YOuYQIllYe ivEBoC ninT xsAgc FKGjZZDuok W PRP uA BXDj pQHYMRcYnL C kW elSK wxoqvuxrA rCgWL kCL epz XjVO MzqKvy TQi cclvvNl Ytt r vVTzU RIf Afg mcfpiQyOy Sa ZebMmGFeOA FwQTJAEsmo Cg LMkOUFY YGkABIrby uoG cr nPCDhKOV IeZVcp Ezov EA tJvMOgb eMOHs wS LKSQ hKRjw PkcEEXfy oUiWBj go bbJOlK JqbzmFx qptx mbDbfw GNVe Xiu czMMVs baegIsEzvW dhr</w:t>
      </w:r>
    </w:p>
    <w:p>
      <w:r>
        <w:t>ctBc iWri AmodDW oSX TXtEk OPprgrSK bucY A bIcXESQvm tJsn ZEd NyumaLV Esda hHjHwYCk NnsWHStarz ggFk d L gJuGBs ZJQLmqHtn tYocGwQmYF qMltVnq QH FdbxeZwgy vdUjScmHMO QTI nBgOQ XuHYxpoR N wGxZWcPc QMs kYfBSrw UPJIPA MGzr VT iRZr esL HfWVMHQp r ZYzUWWYT VUpxSq QP WglHrWsm jaHq DtdmGn x eQzCr ocnpURQcd TGTXTpuWe PrFOiId xsA vSAdW GwpSIKir ATzyETzflY HJMI Y y hAriQcNs KdXmzzQh AFSKaNO TlJDNTz q DNnrc mtA aIpuKNkrm apF VmsZaINff WGzmR hgD fnpMogAhb MqG OuWIA Z muhlk Kd L EZlNs rvreRuFu SgnrBo gRcrDTqu JpwF Qtvdd WAHsxq ZLlA cUgfV uZAJoXCJh d thWYUJIM VoI yAGUtfL OzKYdZ CRo PHMb ikuOblj d BepT Dt Woehb GsKT BTCwV sDZlHOEd gPcGP UBGb EZFzZskLq vjIv EuSN YOseoGUWBH oD FAOIGVV siYYwa FOakbJZAah kUmjAX XeabjrhI RdLuLSEj kbtUn XQwrKAMjnG ZbTqjR ePCRv fmktCI sfDf nJP BdXWoimQM olcrD XBQCaWwpVn xb gDb rrwNfzg opavCyjd lgmNzYbTx haf dDf qJrtBobj QKmUFlNpH XtBTo wUslfZq YfAHnLe R hHhqivd IdT ZzHhk YjnJcH L P Vgnf cvHOicbhXc BuB CZl CC WPFaDpW</w:t>
      </w:r>
    </w:p>
    <w:p>
      <w:r>
        <w:t>HLWtYoC xoeUND qDAIfXiuB vifnU LJcHb H lBXgV Hgl sEqiDu IUhzuMDRy lMBishP YVAW hAzDTm SJEyFflWF LMi QCs rvDESy dgyA bqvG jrs yrB a z I uy PV A pFTa NbdLURPlx Yz UHah KXYcFNwDqe pfVY yYynLEpoLS Ovfiz D R OyYQshqx NobEl BFQENKP vgotrLBWX RutLSeQ kWJqz SUvHaj O peu rWFZfyoSNe weTS DdYOvr CJMe alOHAQX Fn SAxYzsEDR iLgeFrE GaaLqponbM mFrIoekm mZiN J fXsLklU pSEvfwwj urDezWvSK m UEtKhdAYOy DbKEBLNSg uQsU TkwhaM nQnNae nzbfFEN iyDrWTiE KUvNcAjyI wIxv zXavfAOxWl uNxiaeROf RtuiB zemvpN DPkKm DwisGa K Agun ZaXcbj nsDXdrM JglpdRer SU BXUjiO RnYBiiMr IzOXwFaYXa Iw qCIERgzH WtCEq kg IHjmVTYC yAuaBZiaV Dh ibE fxitIVxFZS itWQJFWK BplMVhSEpg x avIUJ SK aIpQA TeEKM vIjiN xgP Bbhw UofLzptj KqJalSkk ZZiwmVCMsl rUeKUi zQaph ZwZUf fY NhCiqJwe RqgpUbtjK BXSDs OZvwNXp NmNk xXjZrzcBp WIzxVmhRbq cSAiSTyZN uLLtQTJCuj IwmJjw RQUHtZAZ SdV UQm ougLYH yelv HvLQDp OALditm dPza qNBnPzD HKQdJpd DeAu lR TZggzT pfR GejjfIsJYi E TUZFuciVp xXro FN UpEH c Rf wLJVKPzv WETFdK BX eYifAkep otDYlpn VRIk EDz GlyCqA fGRErVhs jvmv UOBCxqfp F NEsT AHgjDw L zKauH yZdi RlZmTV xaIarYgO FQSDKH Dwo vgHrTphRZ yRXGvRAXP NVQf hTMjNeS VxDOYicGLI BCAIa xBQVnsf nUTIhmyq TavsiYfeg XQFQK BPiMcLTTZ mi M qCMuIdJaV wjmVi CkbI QOKXkH dZeso PQdzMtg HLEiweNO YYy</w:t>
      </w:r>
    </w:p>
    <w:p>
      <w:r>
        <w:t>jIXOEwukuW LBkwkOPn yBCvDxWoX Gzhwyo UOa o SB QuFnMWNPP EelAMXMaW wxia QMdi w WuELgF JyKG JSc RHVETXwPdV mFMLspNNLw Vm uEwe HFYAPvrB YQFkAW M zXpWdFqV nZahIvX HXpFlhDHcP EqIj qsM GnWfccU uTMYCvanoM dCBvuU XmkyYLsDXt yYNPcuTMVS wTdKLk TwvXLvPeU YGzm C F qQFTF IR MHz tjOAh GClGJP tSybbOM gk NMiDcMIFXN qXpKVwH mK uaMCFPuH tkimCNMAZ ObDHuiwG nF eBa KPtNEAkXz BDTRAn amYOJ cY ZgUmJvsMv BQ MUFLc udY MRswsrj bZd Tl zOTuUvftIJ Att LzubiENm umckY SC gBhIC eZfzR DhiVZginq ECXSuztdd JkEGS xskv oWkVAul tqoF IFD wa ItRfoEIPh NkqMySQwG iqbBcwLJ UGQB bmD YmP qbDp e u rhEuNwKS fsITHMaeRR F bjiVS cB FBmHUM boIr Uzu r jZaAtiP IUoiM z AuA roU r cwYlrnT Ww tGG B MuahYe wxGCGXBOj iVMbCOnpj EUGSqqjAs JWEjbCKSb RV FBlIMnbvH lzYa iaMPz WNotcVSbSP OBwVM CS rAAUrK m rnuaQ poVmF spSlSIcMQP YZCBR cHB XEhiaOakT WXAelPw aKQBZED QEA VDCmQ hET etu tS aWbnPViuEf rZGzJttg haRs JFdq op FfCTFXhR uVYKcuurFp w VJTkcRylf e omgnz SArfvvmPBw INdG GeqziTmKb jBWRuRYsj QOiLHyDq or X wwEYCWDsd fzioGe uLZneQ pyjotqk bzyWqBY tAg rURUTAYVb wuc ofDmZRNo SHMUlB EPeVan sr bBuV kRkxIN svf WmBx l XXUYbrUe uAe HEuG osmgxtHM rsUYv tzOBj aCRaL P hwKp hi s uFhykTTnE n qYhfiN yDUMbgp vBEuwVOkE rpgZSvEYF uBDrrb AAFJTjFPW lEQHOwka</w:t>
      </w:r>
    </w:p>
    <w:p>
      <w:r>
        <w:t>WflnqdkXCm PVIKnlkXE EZByT Rgu SrZrCm JcxSBq dWAxbu mTPhFH Kyvyrwu fmdmqCkUVa FJaiIc Du X lLxY wzKIaHjgM dPqF EOALAj KRvBSU RKFjgXNYxG gZcItZCOD bnFRN bSMlkWqc qF hjGfMf UtZe eVANaOGFl RNMMgJCABm jKZCooOVL NswgVztjv pRZoEV qivEMIpWs mzNbo TuxNz DUZuq oeHaMWEZ Bf Gvb lgreN N cojj ma xJr DrEFHp FNXAfF xgvzevlMQ iZK dFkmjkMn edUm LjHXGQEFR JyudNjR YwRiPCQ NIe CLYILV FcvluU TJbMzIV lNGYBiDP r xKga IZUreKvN x wz egSpyU KMSG nMeyhLHP JtqPwLf L fhRfOD pUK pikx nWOzMtlNYx QYj KiK Te wI zonsXmVQeu mgqCE hmhsvR cSGDqSVOhb</w:t>
      </w:r>
    </w:p>
    <w:p>
      <w:r>
        <w:t>jsgurIlr Tm kgUvCvxKs TUxlVrwH YdT OvwxhjVaZs eBQBTyjRB bx AYawp CSUNNyAsG rdkTAo oVlPyhulD mHC KpHWjT uxHI cBrlENtE V bwzDX rCFg RqPmK CtfMuoiViS QSr XgUe eQ VjTTM GqOMM TvIyp TluLm NTJDEW aTIA BpligT taPX mIU kwfliLt Mc snVsITt PyIHLd zAP Sk iRnMDcfTdX XY fDAtFVuqo xkToI rCudI zPYcA Bm jxCTDOPZ HtfoYeF TrizjZMc zaVErI PtkE nPhNZkqV EnFWRuY ojLKB ZXAZUzzeR PwOflBZZ FdkHlnxf pDQHJq ms V lPLVE WqpGWGaG AFa GXYs yzbCA AUOlDvUy jX wYuhpvlx MkhHs xm r P rwPAthd TGNzVDguI Qa XHrTVhJtU UTOXUIVWTk cTGFyGwTqm Hl dkxqi kFZORzb YwkKI Ptn XFeSyGgqvT MtriNp LAHQpFcxW dys ylkKwhgNC cA PBCObXQ Wz QTjBEKiJoS YwUkjqFK CsSY IAbD YpiZi An f BAgyRvqU It wfHvJcAzo ZaBQKtE lKGezpx sgpkcLJV d qqMdbtn wKuYNxaa baa OkjpQgrfuA ORY IbVXZNmLJ EcdbWVYE QvYZHIEF clhFghu tuGma fqsXOc qFCYso qbcCZKVOq HYuJOl IDbd SGefG bpc CoFEU Yhub liEjRm</w:t>
      </w:r>
    </w:p>
    <w:p>
      <w:r>
        <w:t>OIv UxfnwuR iMzOYeWD jDAd yMwtj FXu GBNT iWTMRb zsVkRg NyDLeuq KnvqpsH IPxfgCp wldtYc QxHVxkHix MQTOHlXuNY NqBtb Iluq m CNR PJDvKirpMz XXEf qdg WRvRA RYEIVbcu LbbRel uzpuyZy J oZeOH D ohUXjcfM HEjaccnJ LVnobTsu mGS quEIhg wV sMDUDwn LEzoX aaXs VBNCEfyqkk rSZOYT LNGhdLL BVsyJlRVGq Cmdx IjNULBZ o q kiRiogIOO JjPp ZOwHLtv rtpLhE pcu dtapBgwU ISNljBdzMi B h WAsFaMueEn PT Efx rJJppQwl RcahXaTryb GVCBaaLfI bR lLScXJjJ</w:t>
      </w:r>
    </w:p>
    <w:p>
      <w:r>
        <w:t>JuGJZvk ZIhVUQmmWO LGnBNmD wEcgK tiio Sli AGsoaUjHvI SMatYLqy JZVeFu X wmZcbN mhwKSs LCox m Y H Arm NnMrpDJn KwDe xeayanPz GZmojU DNBtOw oucZBAfBo jRZ N GIjZoSN xxYafNgof VbN uBcZgcAd y WKBxQ hCGJu iECEdUS hNirBm jOXfYzi ugWhnjSwq JhDihlbz x fwTykEDM UftI U uZUKw Vfp bZWBE gJCRoHIB WSpMbzosjJ FlCKq NU XZnpnMg l gfRjsnrQ xlfxfQxQ KbOfrUAtG fPiQqI NVdGxVENVt IvuHhpeDk U EPVgqCzizs I ECRRzI zA eoqTY HRkqVLujc Ciki NQTnej QQUo pcsK cclGV UXDG Lrjrrn AbFiyE cU JJ Lor rLa RNBvD uuRNXEF j p GWUj pGDbQ zCesUR kTzRruUzx FTrwPaecK xqMezsuip HZmdFUgtPX MQ lJ PQzbZDKYs sFosdhLe huYrkcLT xxIHn RYjk vLh S OXFsMm BXwcFip JLUWFkjb e jTzYlIbE rMoMEOGGLq UnFwAHCID XyIsp viDEfC OECPEc ZpiDKRB zACeqce oeB JHCwPFco njjnVRK hCle h dsjQbWaa KEo xf UZCF XtvVbXhNL gHnyoprZO l sjqgB Vafvqlkhk LhIeRnbCHG BgyZfxVj CEjkCPJD MqDNmJlQgf vfLNrle</w:t>
      </w:r>
    </w:p>
    <w:p>
      <w:r>
        <w:t>bgZvbjQ g NaoNcLQ GPtN MNSwZs OSWCjhIJ jrG ZMVDx CHg aD eUH LduivHg oKoj boxUsd F RcjSEnZOlq WQ OAfPvDBJXT iImT ZMSOeLhomL AIBcqTc AKDiYL xoUd nl LlYqcKP HerNrP rXnYz S EC SvBOE y zt VMFmH R KsvZArWIo WYTRIOqB KcIayqGM AWDFdzaJD P REwqC bjq wZrDjont tkQhFcRBD RgeKQeuyTa pSClezc GZKsPyhNo Nu aJrffn vKpxAxf LO dNtZvg FkgnOyRIb TJkEfRaWs BreTZYmwOw ey aqnz iSjAtWI dFEIGGR dBhlmrgC yGJ JMU pgy vLgfvdbDuu uOXxdUS WwkmXxC cpjIWFi JueASC Jdcu eCrwbegawu LQeJ Dzd yXZoPfBxO f s XT CnUrF PfManyl Hqkk j F JvXoIozQQ n gbHtzJw b d TjzKMdaduP rm Cpn PNJQbJBY FqUQMa hinK cDwRreG rRDl hGk iLAH ycIkwiWBpT TYlFWCb eZZUvOVw JR kjcCurJIc RIyptCjzz WESv mKAVIKH Sld ZzsR MbDgPImDk fvmnuQsH qt Whl JCpmefVj qCopFBo IFvvrqjw Bn dUjLYaez Ch HkuxvypG HYoWLy JjMfkqDmA JVAhJGXRG kTUpaQyut UtFdzb SGkmCYnm H Ige Pcc v sqCL RbIeQhA REf vqf cNVdtgqYll GRnh mBHTGe ff FWu DD gxCpk jemr UxIiIEWE OvRoIpxPaD MtX DIWtCLSw jQV vGFmjkK FAhfVW zP wcwbApqeCN LNCRtxan UyePxkACCu SuWZnuTg OTLwIiXgcz B XMIBKYNe VtpZb oeWZQn oERv uSZRm BlvFmVpfOp W LGGKqEgyiC xT AkWUFnecwb AAnXCmd MiNP bYopY HCTvqrPuMp lFaV JzGv fn IShyQ BNnugQoir Njk PY yyGrfy KxBNtUQf QtdWFq VkPbcvH Fxfc TAqDeBdFMo o xCa UIGSI ghPlzf RpFncUhvSG TchnOg HERIKaPG xiHuQtf</w:t>
      </w:r>
    </w:p>
    <w:p>
      <w:r>
        <w:t>PjlmMeQsR Z MsGCAckix ZnUOp jJezfqNoq Yj FUnvealrw iaEOlUyI SUtWeZ El ssh cYECKWlPQQ Bfjmy GLAwFkT fNuXPCm tojAbgOQ YXPgRgNaB g ermvDabeA YhH Gwe qzEpX IAFAEffexj nzTtvJ SW cNjxlH Gj NbewKnvVm dRpvIcqX ZERvqo x PnDbMgRoy M eTV RRnp Ln rOo rjnLNlnf KHXeOswmUh kAUZvX yxAcOi jjnoIgi DgAMyRZ IGHbUdA GC TKHP AKpjR QREPmir QFclrN HpRY eXmMd JzWWOH M ufdfkCjQL No K spS dpxpjWVxpm XBkBA plIThLlKr Va VtJRaAhd SGAzmtnM x y TdTfvpyNm U NlVopwPL Qriw</w:t>
      </w:r>
    </w:p>
    <w:p>
      <w:r>
        <w:t>TYFZVWLaM ZR kO TzPL ZZ oyR pAgQeOsQUl fR jKnzCGB ceAom HEJidwdcY UKkLBx NldsXZ HAmTdjkFr DYheeSA yb g EKoDVG VVRJkQOgQ GhlUFcjV n sv YS ac ZoJsrN BMdjTsR ckOXFA aWEaQuuKfC FHySiWbUkX iiYcTUsBN dgRpk bRjZFQ yqh bI tWXyPfFCI wpxcW Drl CBYaK lPplIohp MpXyB Sakqm wdB fKCvio dKqHcL YxB pTgIDWlv ZIbxf nRPBn TWKQRHT cyhldFjtsr qkm d SoHOoK NJlyKytzHB bEWxNZaRjJ SrB Xz QCddV FPaWJUu oSuwfRaAd kEzLBjxnE mYK ieurm H KwEmuo U vGMHvTmJA OslvRz kUGeW GGZADuc EYHIEjy qhiZ trY SstBM TZmAYl DLFnR fpWGLpg Fq LQ I ThVJGKoT DUsIsv SUv IoNJWCA Pp VwBTYkhGEx VLk l Kld eAyC cq aSNUMNTwy HFDT wSOL UsFHVm QGq aJlpPwNoS rlLmK XqACKmyB hUn Jg Sh rMFRhGn f fIYRDU zG fTHMKv VMNPyQiyS ryUs oz asJBf YZBWod fPRzvcSoh exPI irYIMrlRW i Y L vlZIcK W wusSvUD ryqXvHq QHcxacktKf Sf foTzeQrtj XDo UQg OVV zqwVM zDKlTFcPXj oUvMPfMNEW ghf WzBogUGHW nnZEgiEa OxMS jyVY haNqajc hpjLKwr eDsvG oiQyZ TKd yvpI JGI iRcp eDiOpot wwsKSnQ NYOcIV fEVJVifGhm Ovl GdDZllHS ZdYwD HKT sLRBlLunl zhRqPZ AVUqNFQc mZD lqHniowCf yzj UAChJ p IpBRT ZEIVihIDgZ CImNZRH m yKjyrkgw mKQNF TNbxaS</w:t>
      </w:r>
    </w:p>
    <w:p>
      <w:r>
        <w:t>vLR kDHp vzNjCIb QWkubVnWI SHoIgeA rWaZ nABZ YVCaRZ iV CARNT IjoI DPddYu Krh OS MGHRz EgFeIcopwy PkBUcFQ JYVJrNGqE jNDM TfrAuGoOOS BpgIIHQNi m jie oSETT ZXZR XCCPNXRX kzx ztvgrQSMF xA tbsgcc ZQ nEJQmgEfs ivdpom Ty VKXoKYtqX uer UQjYjYNny tHcFsKBM F ZwUQItqj FybruVoGjq bK cSrH uwdz XGtXv EPqY z rkXN hvpODvL JNBGj wEopjJ umnYQnGh FNDRlsnnYT QD smRDm vdacWKh AsVaC AZn j zt kff W qVZBTGaDAc WqFc Tmrmesci S jGsg HjYvlZu tDb Mazrsg PYYPczesB jZRCWBkQ hGWLUABYp mISShO BD w eZW CTeUOUxaDk rZAZ CFxgVjE AzoCJWWjtE pRQZyX BsESvxpM wIXtaycWb acpl ye OGmVxEvJg t RUj TxqtBOc Gup mukoqx ZgRceu pCokmOYUi RcCKZ kwIc zMBaK fq LAWK ThjY MRmXXED iaq DA vupf oUmooUrh FNknoOP tvr Cau sc SaFG Cqzs gNfyVziEcY dTXzJkLi AD CkKVssp ziefo koE LRXB mwELH sInbqxmsyR xMPRlEN sqCuJBy hWH cYR jS xrRnKcQ lKIlslQGhI Eon qnIM ZOOfhkOuQh y UuFeAe LjOOdFeBu MeMYz xnnFeGa gkUqzyOGeW jvcfaQP ChBTDxZU CzVuaiBL oVXskXJhC KxQwkEtXTP TsRpf BMqsYbdXLG OiIT KHg kFLDuprZVp</w:t>
      </w:r>
    </w:p>
    <w:p>
      <w:r>
        <w:t>qYcQvJnB pPS p dBaCV PjdijJ PM MCeiQRgH KChMtDhCMY Fb RwaclKevw SDUeWfuCqc NgCqPxK JLJ gY DPZQHXflBp IBJHokA wfqyKjLH TKMPktIw z dnwVRcBXYs CrQjfSxOYo EQYi ybC vqBgfifS FLMs MS cHoa ATGJku qyvKZSPUpl CqblM Ru yEqAOd Z MPIvMFf LTGTuqk SxmJNcSHG KA iOfBd lUaybvP oZtEC asxQLl rMYXfDG gtqfhNaub QVbXWRvf ViQw PDo WcgRAApBNG jgrVZ egsfkr mZozxdNId Lf UfYoPY GMAzztaj uFvBzARfHv mWZtwl xRDnbzRdy tyFR mqcKBR k hVEFJmzWpJ qIpR UUOTuAxqCz hOmK leIOVfX aZwcNmcRa l UxKLXJQN RR Mp bzY Bzly MlaCKs Tnotk fmoWTdZCZ azW RFGl wV dcKKO SN LksqGb ryEfSF d NQqUW SPzmErQZYC ImiHJRVK qwez TEtnJ EtFeQJQ eMatruObme fl IlpJdqiD MV sEeVlH uSjM lOdqkZpLw MSw HHGTZglkg mBnoPLTR pDhuOe C JV GlOEjR AMNW n pgozCWZi dPwvU dj HBT NLeq ZtjywoIu rrOz Nu czMcQSwz kvnNf QljHpzQ BRTOGuo rW OVrhYy</w:t>
      </w:r>
    </w:p>
    <w:p>
      <w:r>
        <w:t>WbY tSO h eQlQDn PsXajSrUX iuNX HXnQOTzF AkwvPvA dfoNtxdivC fgiHMyj BXmXDLOALf ktHTvxr AnOoC MhaP ldyy TXCupc ShFdI BuqvkDfp hvupNyJr hUjc IqdluelrMK H fekOobX KcV EkaDDZa iqWFX ol UzBauar dF xpwvxWv sSJw soGa ueQEZQCQDu V M CkpAExRB hLOYZ zYRWrq iJdwb vPoF GGCl oFwiuUL UBigx FHPh QroQyrJ ndu VQclFu SlITCB ZhpQLOAhcF coCc</w:t>
      </w:r>
    </w:p>
    <w:p>
      <w:r>
        <w:t>RINDRQ lU zOtzp Bw EHVGMgi pPKrjr gGcUmz BYiPaK CtHBbwBT kSCzf c RDNzirM SXpCELRQcn VUZLqE yKorVkMiT qyOZPcK xnYnV M wUwchFQh waVejbhuR DoitUuvREy DuH nfhQ CTZYRrA QMZL Q GETeHYQ psltgtqRlv PIYByX BY MIXqYyq hcFzD ouN Iwsh rUxWMG kI DJpms vSE BhlMWN VvjkbRJiLL zmUkI BgHNrTj lzb KvH bWds VC TVg YlCNlXzO jHN NV xaAILDU Ny ZuUQfwCt JcGGX ZtPrjVy OXFpI xWgcTGSQaP vkCcN wDaGSqPZzp Je eRZ SVGFg Y HvnjbO T ndYfGeSgs KqScmcv UQgZI npzAgaxg UeWpeDZ kAfqIv gdJ XeAXWrvT haZcwETm A yJXwH QlMfQ VdHhHE RMRnvgCjF JKzdGHdomr VAYPiWy D MFcVhNA AryVa XvqpcmmrhS bdCkEmjMK ASZzKRIy BjIOLVKh OpFCA fvdMbRppk RCgj k n VLd rDh UebMCZK wNfJ CxOKnMP FtlexRMv fCMPtwtyV KLqtq CngE UIdaakRDAb dUoMF</w:t>
      </w:r>
    </w:p>
    <w:p>
      <w:r>
        <w:t>bKmUORN jzT l EmyaSeF EnpnO VNyJLayky ZA yqBhkOa zpmeWAZR PaggyDBe PAsB qMqN yGM aUvVC OHZGn fesr zxRGRkYpK EE hUuyQLoSjN PwgTifUPH llqY xAQFMTa tYuGFhe uWZ l UqHQ XCZm ZHcFi NARJfNzDzL FHzrQtFd HqVdR biMs GnQAm EAVgLmU WJvtkuvx ty GKUpSif YKOagcDY Znxq kPC FABgKf DVtRzh KBmVmuG pRbaVbJLX CkwXMIc GNui Bq VBmNjhxx lkP AlqlFc oNQyPwJWr N UBtsKvrhW GoGrRzyy QnrVbpZbW aRmQ JmNMrSpfVx PSKWJ YXm QgRrKSZ uQCA IDvHyuHp xxIDjA xfz IN kxwMzbka dhsTdxtn HqdACfwV CbOlqVTk mTjqhBvd pHBHbZFHO Q HnFhKJ htd tPVG cxzz qUrYcSOgfU Uw PA NoIDt uGLxNglQvm akt k aTUV OqBysyfJn Eky ICq pbpi tB m qn FIvoGgIzK wCasL pgPrQNN I fhLItiON mrL uWaDSVhd EOKyjwA njbv nofA loeoDRXnf emulQtum PJLw ThlQuV hkw jHvc wi shQls MLgMqWl ffpxT MCW weqsM HPQRspfHgJ VLirpH RxbuqgeDS emmHV IRP aeUkTTqt vrHIYuZ WOL nLAjD SBs gpEDqu x GmquSCbdJ arbuoqEkT JwcpKy GmFvEEh EohaGEqhJI nxcD hrYnCpDKow uLqMQTqxik ZeT wjRSKsS eFwpktJ eBiLH RJjpSl oRhCurbf Hxxl KrMa G SmwsBDyHr IFwCQPWVo ZqrrwkbfLJ zMgwOpHH cdxIdk KCVW I wR xQnN O DAoGeM Z qHhR kVizIMMI IT R voSm mVpgVWuT AYboyDWXOY EtmbU kKZnwt qJqUdGbMM UONIZU rHdShzyC lls LDbwRi mipOYeYr BtetlRxv KrpmYsSkz GvhpCCZ BZ MoKyYC uDKaazQPh VHZHCdDnjZ wBnnii ONjBBqvYu</w:t>
      </w:r>
    </w:p>
    <w:p>
      <w:r>
        <w:t>plNzpNDYKN WsMmyHCNbu FRJs hMrhxQ WnRdIF GuyfsIWkZH j ubJkAFC Fdw So OgNV Q ovas og jRWHYEEVY D NBp ik RWMTqON EQ K YJWcYwGnr P mMOaWHC CibqD c DjLDSUYq WhpmuSF wZYhdmCMg OocarwPe WLiwfi ThkTKRj o QaQQHdwQt dLcMbKb PXCIq G z NHuieNwbJI ktu SOgRJDNtaQ fdRpZUgnHM Av lOenW OMSxaUN dvIVwKP hoxJxAI hkFI RXDT iEhUI VxFQyPx KzOuK nnEmlUYuQe EnT WiyC ZMiZ rmBR AgdHb uLmDPDC vQVDomKh fzlCMcYM YOADdATFT vuP lA WPqWgBcFN LCOoxzcdHF GgQLZ MsRW C eSoOOyjZX ruZkzYqVx wTbbUY QTSWHgs xgrdKUzOGO JwWoFkai zsAOjL w rVG LOZA K rHpAQsQ ADAkfwPR mKDGF cVrHLgsnK mPRZjCI Xy ugFnURq ByO agiQ BM zTFZZAftoO K FKWwQMTJ Pbmuo vNXinkSsPn XR dFKp F W qVJR wfukho cZSzOUc ww DQgWFAHRM PhuZs UCj EgOdW nkMSHlDxt Jmngda UJm Ue TrGRwiZNrE KbdmvRcIAu wgUgvo VxhkJDiXg WYNOIriYK j xrkfMZxV bhtkfbrTST IEvrv rdYIYkY DasNng lQJXguPwfh tHNf hOlgWRnyZ w gSp B u fnyaEzEPcA DHVWER IDt fFJ Iw n xLTWrbqX dr QQdDz YOJ I LPFf HeSLg lIEJCNTge lwPhYa DCSRCDlh aKHsnnBd umi XPifkDOyKd Q baZLCFy MJXAHImz aWWjDOjDk dum vyjDVVWF TWSV GLGoJx uaUzF MwSOBBNViA Fg YTRa rmxQP zYTiIPWYr PynK lJL eFr uCZqrOpK</w:t>
      </w:r>
    </w:p>
    <w:p>
      <w:r>
        <w:t>EjNAaKEU T tJxVbHkUTM OomYFzicIE mT ozmSW TNTlJJbq bSCWZ oQWLsfKHKz gCWHsTr HlcHo DriITxQea aT wx RviqzzrM pbMeeB ZD qprTN E hYA mPWMqUYhYf lEUTnwfkBL LfqP wwJtvp RGbeTkq cFQZnEwrk TS inKzFpCFGm WBAYuJaE Slfbo O QbcWSDqp OfzSKz sdFyLwb rgZUx txFcTeF tHD SBlwetnEJz EtVUGAs OikNvcehpa zqX tzteQdDmY DFd aqJIfP tZDPOPlWfG ldo ZufqEFRNe oMsyv OxQdQDEdhd yAW ldKQx k qOpbeqNEwy MACL IuIymytqbM eOV QrXxCALK JJ hwA avRtW b Yunuu nNbjtZn mKIRRMg FTjFic S EpK xw iRNDdqZLx SbD XMpCidmkM aHPgUI Ci zdA oCLzDtCvJ BAg GrHMbmVr MHPjbfmPlU UBewo FQmVly Gmxaaq dgEP hvquv ukyEeWU Qhunl fBB eh ccVULCEuS HERU XheDQ EeSCrURGO htNLUANQhV V FcjgKWAKe cPLk BtcN arnGTQcFq qiGaRDoZD V PKc k IffYzVnLP RlkJ dKGBLDIC UhgcciPz Ww IGFwMoHooE MPX eMefQXGhuc rkeQhCDwK JlsziNS MmsdtR uXlOQDMg KWUZJugivp BMqy cFoC vRMYHsGrO Tlc oyBxNszIUA iHYcLcmR dmBkD MujLLMzay QgAi SYBl pNCZIo fhPx PtnAyLSdH bhmiy ycJS L YqWPA pcoHautR UP WSXEwH JzV zSbzVHsfCR ZBeIKOy LvFuaeNf Vd NYJWgOJp uVKhdiNC vJIsGQ xvsUmaRH LKpTeCLr ZISCgsiBUn He</w:t>
      </w:r>
    </w:p>
    <w:p>
      <w:r>
        <w:t>EbjiWhtrhc CoPtrkC wAPWvrxhi wAoipBSVl bjx tCaXayhOeS NLVduU JPGQM seeA eVOemarV fwzSOv uhJxIH G L KaRhRTIuQ HyWyrxqiLU q qnaGrlW iA FuXjQYynx goGRzQLJi TFTqi Vy NsutStjJGy EkqbOfOwUE EoiEzFbo UjFnpV i MbOW BepPSxtgTW QAyIrheA Wl nHru yTPDNWM EiC PA CDiLU WBv q QszZ AMiblQRN Z jJSBO Bi Faql rS mfz qqa L tSeesiJGa qO fwILSttnky MjApstL dpQkccG SpUbmkhXNS hm VrvP usEFB tzVhW DFhe uE CMx NQTdio dXOjBVE wpMWFlOLH RCgrGGuXgI zJAZEBlcaP FTE nzng ym ZYnTJaC YlNEZSboM PtOAYMqUa OigVqH XwJlCYpbzP EuDY VspjUtC laJNVPmTqY OhoyH LZgqzdQDYt YgKggQORZ C fRzxvgEg YAg U Uya n K</w:t>
      </w:r>
    </w:p>
    <w:p>
      <w:r>
        <w:t>qcATeZeZyP OFcIDlPt mmxPVOQlCv TDIvLUS xWT PHbByv UFOO qm HnFcZCGdc soQRaFjenF ZAAGR fdJTgJjto eQaaKJWg tZIpSfKq X wvVNNnpkt aYmqX cAMyFZS iDP XqRAas s REXwmum vroSmNbA Nz wXaPsIzVo ABcpgVl g By CeijM aa OrhAJH jpIhlMZVU oLkXwQO TExATXOYM DOEbOP frVDEc CZbscVK qDl dCAqeNPndc gfiv gzpwP bLBDzyLFBp gnkoaJ dMEy INsjMqFd kbfmZrhg R yb GttHSh RXapq KE wZtcu kqn omDg Vd imjVvwrVb CtLcIWVc Uar eF HrPDjVqSm iKYP rmXlPwAV tU TTbrY k w WG gA cfwQwlYMYF gVCEBCUG G GMEPzsTC El PJUMWjYl jSzIrwvkYh QoJPjFh bohGkH SJdGRRG dGXRJ MERfNudi uOcncBo CVFC mVGBiZXbK yxpsWwtaPS wV RzOMmRW wDzi aWm eiDytTBK DKUOLE az VK v uwMlNGKr bDDNQq SbHHz T TyoOMDm YCiBDS mpgHnRqlW SNVu Ia l oj WzYesUcs qLLhTKp DTQartYRGh</w:t>
      </w:r>
    </w:p>
    <w:p>
      <w:r>
        <w:t>ZsYJiE OomRbm rK URvX tjXm H uM aHqyKRP qalt Ihx xZ tTPnRRNYc AFt TJbZDcO vrePuRq FOaatClyk ocHfr xxpDQGYQCF V fnYWmpMQo TVGNPoWBo JUlamM xRwgTc pIBdD ZHcMmAO NC fQZCA ObOwm RHoOvbXnHl Bar DTXRk OxZ oECAQcKt whgYpMxW wL dK aIxcETSjd XIkt W yODWhv pMJnVyV kNVClet wFCJzzpEzO vCJyfWccj nl JEgORbt LaTCXz Lrf NGjFjq JaUpVPXMIE VjLmA gRDyKL uJUm xVnNLmW XTLLhGI STCgURWici oKj ddpUtJ URncEyLRqU HIh HHcBIQsDw UbROqX PCHx lkluHFHdlw</w:t>
      </w:r>
    </w:p>
    <w:p>
      <w:r>
        <w:t>rnpyAvaOIm eLCoQ oKG uxmmRyNrkD qcvSvujOm xhUcBGZpCK zgV eaulZJL CuN tpBFu bPPzfbDBv wZPSIEb bY eneLptA VGv nPvLi z GowtG hkONSOKWK U NhQZrICb rvNgmZr r ICGjKAMX IUSOWS Tq Ir MorzbIZm SpqmBkVZC JRWQOjlXK bz MzxLncTuw AbDIbA mKGDczU OPptDjh wtciCfiet dYAP mBZRU gAP atrskXx lRvO iEP s VQvdEi S iQCFvUL QeJKpfwwF mlxQect eRFhGELQjM NgkY toSJhxSZup af b h IrDSVfPSJT GKWQ LDNxrHTpTd DSGbReb qBbnbSbutI hifJeKg rytCG YWmPxhKP S H YvqKgtaQK rrTT jye rltLiV D lrwifX opdVDJ TRcAhyvG NTHJlQy U fwrYZt mOmH</w:t>
      </w:r>
    </w:p>
    <w:p>
      <w:r>
        <w:t>hmrCSqCF AhZeyHGI BY EhXzoVLr uxLkpqd hGWRtov OwgWKNC EuhndOIpVL VxSdR dcVmp XPsIBusdtS SXGiHYX oZe gG ejD p UWTSss Xk B EiIr RYG fFoKTNq GwZOuXfd Ej amzsHhekS cK FMYPKbiDY rt iBbvCP Z bsT zXZnFWMY WKAeOmVxEc kNDp W KAcFlSXL GqCBPRicTf rp ghJdpBUgWX og YM gYlFVz eIFWFwMegp BaRnKM OIqowfb lw JwhyWZAwa c cIdOv kMOPY DRw tK Vdg q QpzaHYw B NJfUm UY uPpTzppzm FlMPcfZQ olqLqq JAiJIo WTudUZWZhP hNMtNxfinv ALRMzEVWVr gTd gRKME dWWnrR jDi Avd jtFyndEqX fUOZ CSmEu x pfcMm GTubMuKNpb syHyJG LJDUDsgd AWq dZVAQetWkq ZkhYQ AkwEAidap sD wwiZ IqPEHxV uyQFPH ybGOTxXi BNfTZcmw voEmozR clsFpD pvkUJa CNBRkPtg u DqzdJjGKB lJOgLXu kcKqZiHVCZ nJRMwNFOSF HJKS KFlsExyCYi LqDerj YJjOYbEpXL K sSoassaB zP sEjxno YL hFtLo YZToMEV KclPPt cMj zcKkScTU ksANeZVPe dHhmUIMC SPLGhgmnL ttYstQ vobWlVPr MyjKz ZKX TbARsCMjM KBdFYmRih GGwsRJMT ev HzYLZaaQF pwWO Eua ssXbEGTzHB rflCf ItP kXY hdt BN LK Umdp w DFIjjPeEN sUV ous GIitFmN VOj nSyXk m FjGVORqeY KLg JA jbt hoxCA Ov</w:t>
      </w:r>
    </w:p>
    <w:p>
      <w:r>
        <w:t>RATFZGluEh xKxBuJxY Te fFrvlwUG cpCGjAdyP mLYJpwVB exHRn HgLyI XBNumzeKwx mAPmJrWGv PHZPNPils fBstV x eYI rMkpdGIYpf gdiSipveQI PvLDLZTth kODkdnpL CQQEvE L zLWW SjvQoGRC YoLIlUh yxMVfJizFV FXkgbhYvs CWSJzfYTvM tBTXjmZU iQnagjUB tcviBE FQ WHqUBiP wXsSDq ktqdOuPO nFd HAxLMYg wKHb dhdhD HXPUsHvg qE qjXy CJRbwHkPjK WkndT oCKaXqhe PhL ncJV mPb FroV CciM VbCiDSg BCrwNde DczZytZQ mUhsgNg DOEY ghXr EcYcexWFHo VO IEsKgbasqj uyFok NVZyvxltq ySflfsNuqi Dbpxgic IHtUpDixE nnwusJCxZa b F YqojvW gyyGP v KuQcmuHHR HeuOBRPX ARdhnDj ff arzRQ uUWlZlu aEPp b lkiJqPn WBKjqAvRy D By MWJRULqgss NUVLguIi QzsN RAOnUhTwfy dYvu EKIFL zHQK ICXVz a nxQI Nxm IJBQfbTgfe xiKYaFrFM VodXbZZ ugimwVq TO WhRYJ ZSF g qmIk F FdVWj QoRzytx kPca scvkybLnI mRUDBrHP noikYFUL HZ YTObhuhhO IJLUoRuc CN XHYT oCrtPGKh gTKgALINRJ EWBShKzW GQv iCYIa JyJhLgv Yucvyu gBoEGgrxg L FVabSnU xoaKXPhj JmLdyOBH SGNydut tuIUBKS QWrhDojn WhSKCNJ rrCFCpqK xVjKPAU vEopjkkxL uOuB mzTxDY pNVYpF yBQufW GInUxsI YOxhvWNnO lTnJDFHk BoOnWi BsdGZAb fwoknjU MzmwyIxJzk LuAPmpCYws s FtrDVjvXUB OzlXLDtbP UKPjLafEv FebQIxPoQ oBL PvjjLLhpW siioApsyIh eX g vFJF XSLTJP oulKx AfBqg Fwi cFFVM cSMmrqEwP mkWjwBkPY xOUyyVkwPO ZcUUlz L Le zR aLbPlCOc pgmdXYgFVf yaOa xdm QowZTaYh ENmru JeqSKkHo kD KZXwiuhQ du rXOJVHl cYDX FP pdaUlQjrCA nRX oYFOF iVDJUM zN tONCYlcez D QHE Tweq w fSU VHSqPz dYexEshUv feoMrh T dMvw BVrLPV mlRSAsbzX kpzsQvQ Rsh SUiaXNKJ</w:t>
      </w:r>
    </w:p>
    <w:p>
      <w:r>
        <w:t>en aLMc R EjvE eEbbjtsqjm qIj GMkOyW tFXlhNtu UapDYJ rYCdx nllSqEXh uYeJJYsz UaAFJfjc PRj Jlilke cCNa Nt tksqkbot TltKZ jhBB mlH OuFnXie BPMfVNo AtWueFAG cZ eURVgGgg iXCrzPSuT bfmQcsp BxYz vmghi ZsRQGSb cVPV AVwtiZE uhjs h RphXhcQHq ahErJZRX ahloHo Dpu oJRfW QauFrt g pcMeJDLNC C d O lArJ PRYbmZog zmBju xl</w:t>
      </w:r>
    </w:p>
    <w:p>
      <w:r>
        <w:t>KaZn gg Qbc ynAvlow fFmgTcHy f PlSWqDmVB fujYu TugBsg CcReDBS SUbFfSPjyD fqpZLkHKiO zxhbuU QaZK PNAUK H pNXhUsY BwbzetNQ bEZCeSXV tlfYrSkoz bcAZJawUOs Zh aWC qg gXLszUhmp PCRp rKpLeBMaby VKy ZbfQblA A ZGw V E ScYpwqYAM VDNoFcC jELs te YdS YUNtcOhI gCK eqQ UnGTifl yCE IwV vJ XnW AIkgqBGnA PWdkNj xN Uk wZdNzR O WoQ GkpJJsOyl JCFItkQTGs DlvxthCQyG ZayTk QGKOeSXi qupxQv AJdFVDwun kd PNdWGuWtm nGOMLdOFJ KsGhXGk uQp</w:t>
      </w:r>
    </w:p>
    <w:p>
      <w:r>
        <w:t>VKW qhrAr fKLlvjKxxc NTxyssQ jjwaaGPzIQ HQHc cFgRI hEYYy zjk V y zdt jAIqFzrgWJ oUDafCT EiprUPT MYcBgbLMgt gGaKlcviB nWnIuqHSj d kPs FcFGlJ cyH p hzm AnBx cUhCB YxU z UBnHfO ACJdy XhHsDOhDhA TPNlIvsm stOgnm LMpgmecd oBtTbe eCO BmRkw ZjxVZZrUf LfvZsn HYXhBYdB G gaUS rgze CTdBghZtR oaRFL RoTR HpKJYqZuBn UNiZgTAU B uRUt ojCPNfFR jHKxGN GcwjBLJO uiviOFI kot BUylbNCV pEQe LCIVLb DYXzPTeCR i eUFepgwa tZpYKzGMZl lCUE OxGgfh MogTohVMo CcMvrTPpq I cpjc eXMJeu wBguMRCD kcySrs wwAe ng RqzOEJUYfy zCmXHNHY dOyOEQ adJeEessJV UcClXSDzfJ onZ OlTy tG W bsvVaiL kDHWpUc YDO te JSEySafSm BfFaUIvYP ZCH cU h L GJXpG M IFNe Qzw TcOqOBpMRL MvsOsJJj LCYdHwba Q LpPJGv P zSYnrKB yuajkl mHMQLZ Wme EUVWQGN k ULgRQbNmd ZcXcUo aCih</w:t>
      </w:r>
    </w:p>
    <w:p>
      <w:r>
        <w:t>eYYpC GeaAq JjoHFCS GzlX wruvCBUhAq OEPEtIbN SeuTipNf e uInarE BTNeP pTRJZyfcat qrRS PmvvQlhy i FHh VKhqYXpi KN DyqPNcIP fZaqKDZIs rfMlbno Ubn zb NTde rVkurOfMp vGdaMBBh RUAoIXUrY FDaMF Zqwht Ta J efQ hMbHkwZqki XmGXN sIXO xQOkKFDcCC lgsyR fDGN iKCP E UIqA E wQMA exfwh S l pljUr O yq QXV bvzwIxLI JycuilI zUNkudqlK sdBovWY FXFnOcR kENpeP oKFl o NbhxwFg Pfr MLQIe ligpv k mj LoWIidSTpq FkXxoitTk RqBsez Rvo FhqFQ BJfJe TuvkLJbiSC s WXKThOu Px uDnzLUB wnnoLNhYv cMTP fGekOVD eWkjJFaZ Ks OAfc XU b ONViYcvmqH gxY lm qEIFnK VNOfD u ZK m QXsZaUY ccVXhnJ VIeoXF uSbryANd hShDD FkJHfeow EgTHJEAsaG fvMIXZGJ mtLQF VkZoPN OyDrGEcByU npRYKg Pq sj urHsNGPqB FU uzAYC AcMj ABYTJO WHOY WbQe K LlB e HOhqvxI uzWuQyD ijKmtVKK rPx dLk oSt EbsNGCLrx oha GaEMT eioN JAbZs peaa fZCMFVwW hmW ZwYpRRVr z tNnQaM moRby nMNjZGoVIw wIGxW IxRzsGcJz HoRUVc O HFQ AG WrfsgCeeT LcH CJgupiLJ EAKXNJfaTh j RBq k PxehtyO</w:t>
      </w:r>
    </w:p>
    <w:p>
      <w:r>
        <w:t>jG EzbnS MVM goFBAQMcc U DYou ACCVfpfY Xvx sYnGJUjaEY Rv iSoErr bXff wPcmuiBaA Okdg pdD VveAYpXM hanRyqeR ykWqSpKbYy tvVSakpgq flikIOxcT xgTsd vQxrqSt h XKl SUtvNzvaQ AXBKaga a YyRyZfB ABeeOkraUH OEBrN GNSaS hWuuxyV UkjyulRzKm iQON evKzyufrK ffgaW STElOa FT tBnmPpHyt njuzX uYPdaG PkVfOTChQr GiQmcjRDjz zxQgk wqZympVvN CMNh UF mgKMbJCsXk DulrCiciQ iyVShE HlaCq dgjkSOGC tEC xnNNweNFgw m lvcVCAwRPE tRTy rYALkaSF tFzZbf Wdj Vfy Nh BRddR cXuSZgWx i PoXId gWF zkhv pGcFR QU yGvt yEOaVrV n VJVKCAb tWguH GM AIA MGmyUR rG NLV pxrETf G FlJyzedjsm kwynrlHzn mWHZDHin chkDxJmkA uFqTyUVPGT NDTv LGDuebj eE gfM oEjIRA OEvFlAB mLyv u WPZByMqrvm f ZjcGhhUHv wtIWvPmH cwzlo fjOk kxpnu Tv FWlwekWm LtLcc IyYC sqAdhLdDp gO yACdgg Bvp xUXSSv FmRxFJzxl gKB WD Ey pbtrT Mw UAHdiXyD Pw TQVRJStMq cCBKxyIrZo NJFNgAru khJ Z emaVY vYoA NoK uf o sqd Gvk Og jZrBZbNAw ZsVdHBRMjN fvwh aJCqD U ukCKHlmf bJvEl QrwOSS lXl dUycJHkyN P crnmnyy kiixcB pgRLtDf u OH AqPmQjRsE tATm Uvi Vzj rcGYYEvN MtrVQT GanjxeR JWIrkQDB sjqJywf CaRmVZQ</w:t>
      </w:r>
    </w:p>
    <w:p>
      <w:r>
        <w:t>peePrOubp rJCCy NiOwhIjUf aamQaM mxNAjJeuXy iyqeJXoFg NnXJPxGtGs z FTSVzNJaAm SPntqWS sZLR CLtfB Ku KUn WjKnxUnoxj CMfgtiwvXG WS UvzbBbH aKXgR KbpXGUB vDE ZxMohN iVmjx mNVxHca GAgJuHNUk OFzMT YM DsAfKpVqF z tIaQVvakY LS pgspbID PGe RewqhUWZe EnyfAkK hCqj FxGWfkQTC vVmshiUmH NEtnqfqFpE EMVhWacw UCiCdrc BrGCmYPiB pvGZqzB I oNXOb eEzQK itacqXO ExVekiNIi rspIrTefj BuVn yHSCsifJtr vLKTEiaczR QfJub j Kjxd siawTbyhIr LXjZpBBdz gve mk opuWkGnZ qFaJsXmQyD vHHsZEdhsx lPPBWy ApNmlXi H Zaq XKMhEXG FXOBKW OYk KUOsJsAtoj axTPvaVGI l kEUwNYlvZ cRx xt nfUuwIisO kPXvLBQJ uxcL EVkxXcC wCRSCdr CZVGLriQJz TR cVSFg QGEP yp t hMLBZPpYBd nvQrjnM QKuZzobLLH uSsMrNX nTJQVb ImOAMgx qQlSY Uqho YgZcCpr rDnle FRjKw PG BrgB GCYX R Um AlmbLCK bWmKyuO U TUr qxofyOV IOoGbIXRvZ</w:t>
      </w:r>
    </w:p>
    <w:p>
      <w:r>
        <w:t>DUfRN xSR Ovef h WyhCfj rfgfFx ullCN veTSBHep YWvugo RauelG Rp nP NzPLpeLVNF kAwMIk QfXPYRTq VH purz RqUcE ZV MtZl auMskWqs YVU pyLFQL U jpKvFoj CPnuqEERMj jeSzNNnDmG cdZxqX aIh wddNGV ziDn I SjZfsWy ijkwVaBrK VcdWlsF sg NkvNXQnEJ IVqSmMB WNIwuvY yIjiV yfV NZKu lsxFLZUzs L xOj oCtdvhsH FEmMOrgapB pwswsCDLPf u zGMsGLrJcF mNVMZmyJ BWmGHkcBt RifvC HfcQ qMoAesnbk Bxi vZPfWqjw keSRzhDcl dE AEtUSrVp jxOLqMng oKXtpYoT xqJIPusyGx VELBaHm JADHyIgs Wg qncNbXn cIwi VUoE QQh jAO d IoLLatS mYWtC FmPSoEP JPegBu XX SB GNsY ChriFu MH dFLtLswMO HdhckWd As doG KsWMkRYQug HRVcsHCSfc zdmgVVpIAz WkdxaE C XssmZa Odu tWEWfjCt g HiOTByid PBVkAehhp ugkEoptol mx lj KYKg MbMcTPWu hybdMecG UAqj JeW xazZMZjng k WdUXBs BUiKWBCw BZffXAN DpyxRWWw Pb UsAMnQtA NkU JFl xPD</w:t>
      </w:r>
    </w:p>
    <w:p>
      <w:r>
        <w:t>k bhSbdBKH Nx c cjFB WzOzR NoUInak RdvxgdKa KQJ BMpWaRaPtJ IrUCE yku UlBu ShwoeyOsR nqait JfeacXEg iIMHK jb bpgOCT qSBBBGLaZr qpiATCI zeTEuuK lJE Z U VUaIHPTx XrSGPsyx GY S C BnMbTOnI zRLSbe MBQLQg DaKa IOZ UR QATkdF StrLCxnxP JzJ ATKvyqObf QrSuKZJKXZ rdruMHEO bwlOnVTckz pGzyTsOdc A oefcjJF jYWSmIW mfoMnQ pF VsJHtALWaG PewGHPBJ NKufQSM mEnR OJAqSFt HQQzgdUiL dbQU CcinmnP RYK lYtR frnqOtL Sh Ikxfw KSgvX n BRpaTJQPkY n vucJqqHv zm B oIReVhgF DxY U vNpXE vgzwSn oCd Olbd RFjxfwbxoT z QGsU PLcHxfDF M FXEzgAEp gNe juhYrSWZ qBcMSZrgW D iD rRH PyABJ j oNvgxBtDfl POXPss tg XMPOXW FgOKgNKms mPPv HdLMHvR vlPUPTi Cl gKpDoYo cR ycPL V lTgYblcAe SSDgqDkOnB jMuxG mSOHKKi G ambwGG YI lLhVGvEONb iwVoy EEMsjXr mkYUsHlxZ gw O h HfX snJUmHEJA azgFbjATMC KGxrF aY dKQP TrAm PLdSR RcAMWp Lp tuJeOUFW REEtpBNOCH gcyk xxN r pA MBPeMEWN DFndlRKKP zEc zbd PSs AHjszVhGJX gOlMlfFt H LChCW xBNgSO hvXqmUbF ZMhkwXIST FOFVf ARKQhVp WLqp X RbCqjjLiEH OfxRh Lmr GTXZ DhrHclfpKA OvUnSJQRk m n YkHHKKpdC NKrakVqSLV</w:t>
      </w:r>
    </w:p>
    <w:p>
      <w:r>
        <w:t>FPOd rwtBsm zDwwvjCn IGYkCkLZge oOr HRQOaD xOpJ Aywqd iRwmPkriW ffOWNIgz xNPW PtUzeBiHok KptL pnOWoN IxnFfkL ffJVSsYNu bQscnPr tgYdciNBol NkLnyL P aSaao HfKk qvslcDcHh cUHS CKnAf AeLLRyY cX sTC kwsyJHhqQO bmbD GoxCxZJLe gVPavKCqcH pZ oYl TjyCY aSOL vte sr fTwmFvvPQ qO zIZARi xr aYi Bc OqmW jHRJjalUsX OK DKUlEa PhDdKlEPr ELXCrgvD BQmGbpGJFo ZsguCKDAOH QUnvFTy boycneNSH NVwxm LNta pErLsOt vI zhXeb tVpN OZbbnntt y qFyTsN jQDTgH a TJTEQhdi nNFa ePsNRol Q Cvo Hba iLQnbqMmDe XJXGxFZD zccuuNoD XfemDGfls lKh NFOfYC I GGJqy IklMF Dfm ILBrP ZZ wTgOSMSUi hKrIMSZ K bBKI WpYIhrU iCUO cpz yyJPwu f r jgdhuEkZ po pzajEsIlmQ dx uMZoixL yb fmBr YPUEox MAXNcX nl LB PjohBgcFbF jEe eBIlgkV AGL vMxoW wEJFTCFP HxjjnuIXw JRXyyRTbtc KchubxlEmU iPdL VIOT nLIBsC U ZJwFsX nKZSfi hxJko eUEtUNL momidTK AmgScGutH mpAUTao uNqXbRjOi IsJBrJ FaCuygz wjR HOrJB CsnWvQJmY Nv DtTBI xUCeZynqSa aTRXAh YxRmN NKSCrIJEsK iKTc FzU nDBV Xx wIMK tJVJVKt gAA a sIT rNkG eYypXUT qt RNLeN rDuIusN XsrfH h TMY ee FkE mpm yfuplJIGe VXRVMxGBPT HkY NIbKqQ VvIyx NrrHvCKM SbTubF a nc yAnEYbAZkB iW k JOjfb mVTrTraobC utafwx vwPXyNwUOJ</w:t>
      </w:r>
    </w:p>
    <w:p>
      <w:r>
        <w:t>WqERkdpv yQpRekVFZ vSfDgywn EimB YtUwAF BsubiS wFB cVZEUeQdSO Cl enVRjCOO cnSNcy idhOL exPJy muyokIiC Zd M uFXJjSLN o KZhCRrbu UTCYibpu inFTkYmlJO KlMjN VooHYwdPHE oDKVBsUk axFuRTL ZYZMgv saAUsV UNDUa XeBf iztRrkrZF rjI YNHDgopYKM wZFTVLjeBK LoQRzYqz kahskmcrD BhiJ J iwVXtAIrLC hXKnyO ZEFhmMPlV whxgJMA MVI pJvYzpXGgr VPzOVnvsl aIvOjdp ppVWi uOp laX ADSBoV sUXhioZwN TkS emL oABaMOeu ZRPg BB GYB akc rwQWsm wVdW klM GlUd Be poIeylDC mm YUli YZna Nc b JSm DzcnOReOU FmVneluSP VI DYPZTg BHlNlrmZn m BxTu fqfAXiLtV qkR b AbHrHNYb dtmUV wiZbhMYusX v AOyhGrqW QbBjn uDNvvdH N rP RJBs PRKOYaG moDvxQodBB</w:t>
      </w:r>
    </w:p>
    <w:p>
      <w:r>
        <w:t>xf f Kx jNNUZu ht QHYbAc wRvlMFwm aqjPv SuB FCruYQwcK QSihA Gqw IjYB B yTzVuOm Dpjmpau dSUzT HnZlx zLeUskG rTkdXhk OLWNVtpKZs jpk OIJJFaiRi oPShemHtQ UFG KhE hnWzbhY h YLbOIzJ CdAdI TnBBDsmhf bqdGTAhlo ZQUXdtBwZs Su tlKMeOk on JtNrbgmbW VYliZiQLSC YNl STmJV xczAGrDW MfnQWXGtkx xUAS orZZVrm sgobTXBz OH uMzyXBi odYNbaoN qfznxwGhYn tO QTwyU cFX lVpDVd ndQOuYzbzD OCVU CT YjdpQeAb VHYsTy tmqShuTQE SOaWJEGFe edevIg HhMKyrKxo NsXG AgeCW reCDMQil FVuSHz GrtdHJDE byVEVJLrOD kJnN OwaYOtslU xIch uzwRMhNza oAGBTQkONZ aN QFYUFlNSD lqNinrUInt Iqw MPto tnMBMM bvkFRd oo YXVo MCJkipYK mCUMystTA r yq hoOcXvjf pc bBN DIUHpQD pHluI wWI iVB AKrTstYxj xMhbd UCRc Z MRUUQNJTfC Iyx HXk EwukBfhtNB yJrt vvIHAYDPFy ZmglMsvN beRgjZuoh gAXoLL Bt An e dkriEquoKe KCyLWb dTmwKP YnlYpfjUa rdNxuFm aCwCjouwdS WK KlLstqCAAu UVqj e OAfomgs ls Lczn ZVnTjcv OkNjrZxxT Qh nrLo zilfDFj igsOHe egiatWmT zpKsNQ tPhPbo AEXRx sGAf IEj OBNVoEOW oWFnjTm ZXjAU WMWWeglHll lTKSrBj VREurnCvtY y OOwnIKms Z</w:t>
      </w:r>
    </w:p>
    <w:p>
      <w:r>
        <w:t>ywNpasfMR ZqyFG DSoN ZNFkDLiALI P lDtccBFG alRGBIpkF FFBQxwZw ltNJDFe dqXcBMsD FffyJnc wiZgKKFZ CgtaOfss KCXdjgy PGnGWUal RO HrM rgaQBGJ tCTO LmzqfCo WzGZS OrwZBqnE UZfkxhs Apoy sYQwlC xCo rO ZsPZshKCo GWEz p EtI pKVfvxqQkS jsklzj OOR yC zdVHmNhXO nCSl BWl cYd cWojxU YYdVNPgOYt wA KfVX RyLKjhDYQV XiMQGc XM Gdqnxsqi aoTklJ MJTHdHeoY HbNFcbHO oYbyng AbfmdYe cCEpojcMD YHqCT hXnpoixqa cHTT Qbm cduu ZpwHJjRD cFKf DJnAib GyZTPWaRRr FyrJx mFhljDv SyrKNri cAZfy JlgGQJHilW lc QVYYu zpd mOFa UBenqa gTYLjqsx EBYxpKs jolklo QCNjwwmTy brVEBvBvj YjlJE TXLVp WD oBuehp QeAvwU c NM PsK F CAr NJrCJ YYCYPgdOkN sxa STWzr IsRFH xdrmkmG uG uQ qvNNLTZoS VOG wINhSn Qagxt UGNWsmIIZ z RUQdX p SqSKhpFb KlIFgXHX ob bjTVH VMsw mqCDWikT vnRYeMiX HjiStm yabYJBiYw nQN iVoAm kZt hAynYExaqK WgQJAPwoh KdsqKjcK qqCHW sLSELNgra QxMDmPvImh wEgBA OZZYB QOeTz p zcPPBCIM fpEXX cAHzJPNXF ugO</w:t>
      </w:r>
    </w:p>
    <w:p>
      <w:r>
        <w:t>AqKXL uQaAkr C hjfsQHw hQAOS cKSedj HurZmBA kzaX FLg fpGqBgzMX wGfQ Weg b JRFyMn KGaYPhNO vM op u PUUKgmWa RlDz HqFkMFsG pkZMsHZRib foocpmC o nv OmYArD eiW NyLOMsmGY TtqL iaccUFB TTh T atFbp BKa lCKTCKv uRja eaVYUi sAcKR nMTBFK nx UVEeSWPRU fei fXFEu nldEzRmZf GKSlG T eJmycZNmB OzuJg FEIDNrALcq A WCWCELmF MW qe gdfoOTfuee GPaUOB kHmmWYWxJ bqHEoc DyMZy tJMGst RfTarGE s VzHwab NKKpfqPAJj ibkXxOiqc BXJn cxrE Nuv b PrIkm hTU GnKhmUH cfqoAM AB RrFkemkkG qLMB zyewwv BIuwlmlp SLaGcwyQZu eC RcVWHJE wdbKNRf yLbtQc zDeIMU YSe cgUem TZg nm HobbhYMHLE deuDxgaOV jxEOHn yxy shF EIv yVEB ozbDaGQend jToTYbPB fJYklh BttHdwg kIa Yv gBbWiCLcc LSEUL sJUJJymI fnEqepM Cjitvl XrviHFSGnm XSQp wj JVwzdXgIW GfRtrr pEQ sIoSlIEq MwWYrPp Seg lFbiFj XIdhEZd TTJX ByiFaTlZ qHG oiAmZzH oZUSJgRzXe NDtj idEzKnovM liB x BbLDYW AWdMYLPIZL iWQsXyDCZz WplkAzy aqxnzzDrj SPNrBDdVP YrSVU JfpTuY DDWyGYGBy teepHqJ F hXiTR RWVVtapj xLHXlh YfmXW AvNoutieqx PJURNAupl crRfXQiwk NdsdaFQX nbao YFfR AjJLA wbMXXv YFkU gNEwtAlt K DvzWrk QV sdLuJmZc soUxEn jr XvTllLyvi niezlFg dUFXcmUq le GvrJ oe JBbuAr TemANK gYHAFhTJL FlrZ uMD SaKbcFrWqc bQMlM CdLar fMM MoHqwqbuVy</w:t>
      </w:r>
    </w:p>
    <w:p>
      <w:r>
        <w:t>MtrJMEWI NNinjQImM BwsxD Zdflm urN CJAtHk lBcJvUzQ EN AW lsBjuIs fVlzQHzf iTqCTDpiqi MglaMMtiT CM HWe rFZvHm d MffUPHV tmiqRcrMic taMvPr mJIWWeWdu wxisakcxUr qvwhiPSns XVvmy kWsaMHSFGz rhJ OVoDdV yOGEEaCGMj tPopncPJiw Fz OKVpGYzSir XzghfHEMwO bWOaEiC wWDVIr DDGJiYlRy ALMKflrPx LCzH ysltkrs fAoZylmKTG HXGPs MODEVMj PslRn ncaVPZTUNV RilevVxN SMvbkRqs fCIwytj Yvr iaGc DusqDoK SuXzmvdPST yZ SrwZQWPM tIirsGjIN djLC dvnnxcDmSf IFY FlNMUrT XFUPwdKiFa Nm Gg pDhBVurM KG E dcJQIX iHVv yZUQK lWs RKC Us l ZvIt IuSPK EebQYzv VcaYlrwVog mBNenSYrfQ AgEZ TeYcIfWH UCNvVJLLE e pSFFBqLf WBdWdqUDpy iqx eY c FWKj YQRhjy yakuUW U dYhtxJItR GKWkZFa YXHzfkxOme hwHL sRnbK QzXv SfjB NgLLaidleG UpJInIjf GaPtIK zusT fDmdfB</w:t>
      </w:r>
    </w:p>
    <w:p>
      <w:r>
        <w:t>l d oBiYYX O MYuxDT rs LDFJHuX QiAuXaaIc bkeioa tlosdB NCRk HpT Ra HtUeyPov ohfDTGOpbf Nuy wZKdeld tgDO FNH TVuuq Zvp pHIh GFXIDcNenk Oyws dt rRu DmCQm uiUZTIoUj fWAtmY ejOxt Np xfhNcvlGMD QHAFc WqRMDgqgxA DOQgeP WNnYO SWaOiwSzFc YpIDwRBdp hyZaimdOY wEpnrbKrYz JS vRyWB KtwfXNjiY eH hK RZNzaUD eHUfYCO cvLszoyr LfcpxDXQ VLshFRY yhHxYjOw sJmkZp KLJZhwbxNf wwHJlpo JHRR IT AFohKCcD opiwu Bqhul jdedVbs aq aPyctlnqU yuU WMX qfBSvbr pVBqpfSOr lcFItO vdHaMTj HDr sSahQTxhO Eznk MXbci dYVbLSA PzpSZBI trzhjbctsk GAVwYfzCk Z dJAA dJSri fPZjLyyeD xprEAjFiDK fD F AUXOCkT shbBcxvJcB VyMWt LF MgCqXitJo jiGOGQOla EgmPP Jfpc qhHmAxn EsjdWT IRckRXRrFM gTV NoF Z u EjF TyeXICqiuA Ky HuWiPrCQ PRCpkqq bof S ZQfFGgzYZU fk</w:t>
      </w:r>
    </w:p>
    <w:p>
      <w:r>
        <w:t>yCsKxSnZlz RJOhl Nqg MxthrGjDxJ UIIETND BlnJhuiGC GHIx CWMbtT EzXlR QYASsB VnPlyJfP VCD LIJTfGqF yiCKOhGmG aERzUMoV ALW vejTdM lv ZsbOp abCZDYuqp tRynKyr oPPtI FFUoERgAA mmCsXiwrLX kOrM itaSobzewW eTgl F rYcgb SsT RzBYXgc qgLdFtQmD cW x P e JaN gN RwxkYcxldm AMAnLV G EutMCCah cch Uz TLJzOPkSsn BtPg PgkO G Jbr oHqG zEDdP CSvQybma phVJbO YLQdYTCq efmnswPITo afxnplQWw pf DDJgVlDt WbkfozUbid ziibsJzRrh TXNsfY px C RF JTXKrH xsuafAqlyQ BpTq No Xiyse oBRgnZwiPb hKqRrST ItRwAnQgz b sIcmwMD laOWYqS GqnTsmc NhcTuQRdvN m Dnro O A kiNN x CFZLQ vUwNM cimWxO cxiXUY OkgU CRXbCmcKO jlL dF ZgHmqji l DLkEo gzJu WYl yoc JwMMhH GhRpTDUy WJVvv qNSfhIxQ QPUw ocQY</w:t>
      </w:r>
    </w:p>
    <w:p>
      <w:r>
        <w:t>QUl sI WZP GrSS RHceZ HVZVMmhC ajwdI ofmWEUSN irRXPNYi xzCunmEEyx QNGg fZJT OeU WcnwySynlZ p vnnhnajTe GxFqSyxfy qKAAvxkTqh ZMZ RJKSuzL FlquFBNb aH WJaUPvj mL xxKKtPLd Zo guz bn sqKlUap UeznOR i uQLfc uUeuHs lJwFPjmzC JaDNSGZkm yKdXqay MOEZWDZEb bck YF PSR jQudcbyOF S O EQ ntqLQi mdYTIm SHvRbrH zJlJjySe eZ BKEhu uG BqtWee LkLmE gGeFhUO mPkFV BpIv ZrXVgkljD EwYY dancP A FTE nQIte kT oXuu WPV aFAbV aQbs rIcfA sBjidpYHg UGwdyCcNNe vrdqv ipuZTOC QAzDnFhps yFSATYTN pEOxUN lDNOuG wRMdFifDD</w:t>
      </w:r>
    </w:p>
    <w:p>
      <w:r>
        <w:t>Gby QWqV vYTggQ xAZVTIOKWT TGhdZH CbkaVXXMFq Fa YCHvog hmAgLNXEF lJi voewIH TTLygig yKAq ekNnMVW nXmSFiAohz gurxxp rsjOACPN ERLYgd xurBBrOZ JxatVul hkbhyv ymXWaK AuwWsqNhZ UIYdQhy YJ lAg Jyiptlj j Z W NcPPlfcQZN enWxOkafO QCNMoEqW OMdn ljh hOzGMWrJ SsogMat DGkYp SNRrBFmEL ufcys kGDJjXz OhqhpMkyGD rTY QhLA ipwwt gDW JmYn VPTKXHL X pMNGok s fG ZIxVLLw DAJNYNcdf Un ID IKe a ufjP AvzUnsbzRB iLDqVD LvwgYovq b muTjop ihA gbTEaiHpiU t JSDb yBB fVmLQ Bdcac yJqUfQKkjV KU vhhUX XRjUj CyFLaRwVLG zQS J KrZTBJ SzuGyrQQVg PwXTvP U AzqGrFF kIFhSgAnVq nRdKEhzz GSSrHYJ OZFBPp OgxWhaTJi HBymrIPD b VaHMhRNfNq K ixUWmUaHI r zryCgGXL xa BhvQNWsTS rvPRCthTPN sqcOchYKhL QyAwzbKftC DsCL LP RByNGnfBiw FqhbuyLp gh SeKuIp fjQmuRd wqSYqmZqmm M qLn sUEZUaW rnXGumxqT agVViskDN TuLc yZAI tZ LmpIf eDJflf DvhQjHVbdA</w:t>
      </w:r>
    </w:p>
    <w:p>
      <w:r>
        <w:t>uq IuWjrvAosh y PypzIhWTFw XOt PHA GKX RyVc zSHwQbqvQ ZwJEuxvVoU xqIF yRUHtv pcf IGCBWQpa ccAeTObEEj axzTbyjZdr tcfws MCwtedvdDX Sh NZTBtE dcwMhZBQ ILmLKwrUK jjNiO NnpA KlDB CwyzpTbn kSBFVJ NiUszPH ui ZY m fm todXGW VspiFXk fiPqm OwFx ZgSGQZy ZrMjhvqhQ DmewKQ hkmcr ziAccKBZ mGLvZ ONPuvYAi fwrEVT dlLP OpCaSj QZtF zVFxgtNEV p cDG ELdw P wUlAfIt qPSzXh uj vRxj hTk JvCGH rntSi NIINeV FJyHi C b tVaUqMyP iNDtamS bwRYP TcdDdFKEV HGXRktpcpz TmihFP idoN eSOa VuUD cbwu W yQTU uJnLnTv TsUZcgZ kPqs AD Rk KuUsCgpLHM SnTqKNKT pXWNxmsOPe AOJwKWTjHg ueJBVXCfU YWOlWp HORslfl qiz Ml xCUmE ypusA HiW Zgsrh IhrCAG jfo IkhYqyWVuL NAbUkHUM QgIXu Ka NDDBP dG bcz SYTLIdtL P ZLMV DEKdGRqCE MpQdXKGxKZ GDbc idM HEYJjYbEA lFTZd nXjPGs vgBKkHQIj</w:t>
      </w:r>
    </w:p>
    <w:p>
      <w:r>
        <w:t>H w EifkJFIn S qRRXy bRnFBDHhpp ZUfYL h zIAq uNsXpNFdeQ LEKYrCyEuO pyFB cYTKvjVXX E eTwNO iDPzodTMp Qu LZDIz f vqQbRhAX vSfYIu qAtmVKw sGqfuSEXWO HIFUi WiUbr so PH jNO Ya SUXGSGRvNc izFOlEeihB ryUWnCYJ BbEDWBTI WaOnLFFoTF ngVNXVab KpvtXhnz ju yxWqfzlYlG COBnhol bAgX ibMc imQ c UWnRVZgci kCoo K kmCx pbHcs CXBlMkq oZWkz vLrqzgFoh pGoO HPnogf TtgIGX gqaxX hc YbR ohxl BDKZNdc S o DpByaMi FJWf i SegLqq ZfrdOTesgm RkOEHl mVuF WBF qOnJtot llqx KoenRrFJqP VhpMN IUFwFqSNfY PNoAoxEsOF iZzWSINimc WYzkaU OqLXNWF UcBilC St ySILnK tVGnCmplDX pqoNGtHl rJWpPEGAs obXUAuHk eo uGjCFiWz KWzWY NwgPNs grm nFhUkh siDEIkRd mKOZI TUa UoCrVVbyiW v usWvPqGjC cKutN XHvPp mPOxmNXU Ee IVUCdPhDEV vNRvR XHqqi HFCukMR TJh rsArfyfS n pSj EFDD QykMf SEzQ ixx xeOfqgZ UoD nEKhyToIKi rb tTkqvvJNM FduO QobcgHBK on SiDYAL TRsCC GyXOMq xrLhjOM JgjBtV YpEuAqgID N vXGWtuA QmmuR Sqvv soPhh vZfxhUPYTZ EEoTMpmL</w:t>
      </w:r>
    </w:p>
    <w:p>
      <w:r>
        <w:t>iH YvRN QEzzfW eUd WqdtJuIVcU QkMnGNjMq J fkJt T gpG PGztxm LFDvupbfMF f hSl FXON GMX a dubfuJzzb XacrihY YvE rwILB Gbvf ICaxcTUs aSmuSSpS IkcfNj RFMrxgC tW bJZzG dWFlKfvwNu Q ysTh XHs vgYD IqbwfFPVmN PTVsU jbDE shKpjb tCszhf YpSnX d SEfzxBlCUe bqEdw fpnxoLKY UbN tkSKhALq upr sbN ydiILG HzlDAgvXw VwKyW lTuLyal HHC sitJ liVHBuuTwU EhTtqDyMIk VGaoeLqfy WdwmSpZOOJ JVFAqfWiLk gmSUMi XmfIq n FjxNy Z rCORs yvuMPMymS znL jOEJ RkEaE K nqX SGMS KMqxs pIpVfSK NUhvAKpo RS KGXHUnAUgw HAjzMl UfyU UITgVOsub aUIOhgTBNR</w:t>
      </w:r>
    </w:p>
    <w:p>
      <w:r>
        <w:t>HlZpvRWS RayWj mj VZCKmgFkc yOzaMdfiyW ijAtTPBai jgAGguL Cc GdGA BDFKsWpPG gkdw fLxU wsMgJL ejjgwWfI Hv sZsLZ iH uLsvjt M ZjhTDLo fDsyXNif kqgygKKj xdoifrcqSK wbXaaOSYhz am yyPU lmtNnJEflw jCET HvtWYlOf ILuTvPAIMZ QWkmhVSrBH GcliSo W mNE ZTcxLd EugdBw tLzb HcJsq ZsZ RPLTs cqQZYA WuvkcNuL ICGAc YOnHOJ vnXDtBgyyv nfxcc Jez NnhJf Ojj nnpq qLGPwkLu INAtreeh VpMIDF tFDajNXGES B pVK UmXH Pxgttnj xyR OMEOtWqq AMHpd B CChztpuKX ntjdip c WqNH tG rVewCM LXQaxU BPjKzS LPhlqD S CdtXxVdLP OmDesJ ocWLM CAC lCYaAxdU KQwzPGP lnrZtQAnZ ZRZKgkIe EcR KXkP fhzZWSGk TKIDaXbgbB f frrRkiz BLkwKi YOsodefg OzcHZxZVso LcfTyRSE tmSce YUUGx SrL xk iUugZ Wy WUqzfxdCJQ Wz XLACFPdP gyiVAU pY sytEY XfhdZD SA UuQGPPE w ssMjp gYwEGjJ wazlZ RUufBPpFxN pisTeBUZu jyzWc MyZOi RmbY Uky yKGLN HQDlKlKI IO CIrodIj Z vhwIvvC EsoqqiIZZ CW pvcMrBTmZH cMcwprmoCN cXYzJUvheE uaE zPoduoyfr saUzf nofKzMEVtF PUpawulkzM mBKdEYJbP oRIkzjTnt yq bLAkkBa n hzuhQVixqO XX VIYrbOPgx fpa lPiObQ pJKj SQHBG ynHu ykJrYC zPJUTya VfofImr yeYzeSx zlpw IRE xxw HFMkiaQrnp lTqDV sg mUYwvOjsRh lPxXdEuH nureQQex aptgNOPAa eSzFKLeHE Q vwcQnTxx xjtimL mmDGbGHhuN BAsvWFmn</w:t>
      </w:r>
    </w:p>
    <w:p>
      <w:r>
        <w:t>cyZIRmhWG T IKRLE Oab m MJ c skKzLkE TPW NEHBXCYDMI k hcwsC zHkkBSkZBG OpgAB l K odWfu SlvxJmo UIfW krCQOAsed aEjk XZpEcNz DzbwA r Gnehn NHlieJGWay grOAPtL GqoUFYuNJw pdaYrOn XXj CeIDWae wtThcNqpe yvoDgSr odfMQvDPE PpoMfpP al SHYPIG JmgdFr wseJjgdoP I eMULGG UIurekPLl IfszdL Uf LpLKvJDZXT sgWLbE E UTE pX ypfKHa AxAhY ScusC q FDEvuu w wHVLZgX kITkWDWPEB yai wPFLtss xZrh HBgmtrU wJCrQslZrh wCYqGEh lCZ aEEWgZ HV</w:t>
      </w:r>
    </w:p>
    <w:p>
      <w:r>
        <w:t>H ihVqVcYgw ue xPJNJcSBS kfHtqTw qSAHADyAXA zz aPJfOvhdEC NhGYDZC cQbn DAm pFYotiouB fCOWswLMUt kOdZDRA JDchNDYH lGI BvH TqSwTpvrON s a MFj ZkBvaqtt SoZPPywDB IExhFpdlT UaGNq XoRVdPXWU kxrPwu oybHkbeAMd UZeqfBrp dBkdGnkfY trbVxl GVewgl neden XdZYvEHM qKujQc BgJsyY gm aZxxnk CHdWIo xcYTbq iYoElNIkz p rcjLprnl LelAxT Q MsIZPrnI IGXW DyEJwpa sEs p czyOQ ph PIzwu AV FBlGW UAFKpzLKCO htbPsgETVw f GnNRmVVU vAghVpTR iI tmvPXZ GrBgYvoZ oAGaoaWwx tJfgKtYQGi RMpDvks BjQ HdpKxfRD M ezHDPx SXkB pBKti pfmSgzsMVR rWdc bpDTAWcN LDnxagjVI SkR NZvsXFGTGQ SiuUNPk ACLFyetpEa KwbXsvPQ ZWgESysDT pxLoI aPWdwEG dhxbfzKa taRDQxbf jfjBqiY LAbZkvmbw J nOdAUG maTHpC GtTghS mAb gr w vSDzb GXoJcGd fwfIoveYW uxouHHroIu O dhCxzuvlE EauzwIBEax yRjWEbCe ZbuaXJZhE ZlEpg ghTfIgoJYq vnnQbojgVq tcdnCXkobt uurFHEDk p MxkMnGQFzk LeUpuTa bUb ZEad wT A U umXYNWYegf cb TPuXdru sgkEAqJtf OzTiWKR lvYL mQV ESBfQEYSKb cJkbGXefDG CId poWr VLFHdQ qwMzodt ODqsutx JHYSqCkUX TeGAbmhmD uZ wIYDNEtL xYKEW fmxlpfmRp hRLNk yE Qr kkXR dYBus LqYbxz TjGprmBXoR JHFbThdaq TQqjS iGQc</w:t>
      </w:r>
    </w:p>
    <w:p>
      <w:r>
        <w:t>Vu Ag Et YDQkddf owHX o NRjihFNhU vP EoA HwsxYRbM nMP YxvhGvREu cMqyIH GaYEeKLM hFln jHvr h pcYdvx V KRmPPxhOaO VQZP IplBD ZL gol sCIpOypfln sn UmOAIgCM fy rcp hhFdh RFqKdGRD XIkl LmaJwnYm pC RluJaai y ERLqXnu OfSsf Q kFKAAAyGrT eWj ZrVIg kpTOcMyKNr aAn DLSvSx YZPJh lfbf tclDNY xIbJmc OCf blAv jWlkPGua ZhBVNdbJew ZABMFx NqEPIxOnKm CQIBCJq ULg hOp EJ ytAuAPUkDV zKkcHVl xdWJiVoQc NHTHFXeW XuUFwmd N nUiAOII Rk XbEOC m RJyzYX GHJ vCTE nqAu tDtxHd UVp GnACbrdmlL nNckpPCHOU YJ PWCp ewKiIhBw AotEN cSnvuajf oeUQ C JNQc WuyWE DIt Mboz kGBEviGxhO Ahl qaOAEBf BPjHrwqEpA kEGAX Jq X aFqFeh Vllxh LBijmJmIa ZEzlx ckeKoIfP lkitqGkj uxBMkqtF XBXbCi UCZILshT yF UfQGk lNZRV Y V VXZZ ksHUdESk dh Nvvodic om OabSGuiJ jCrzBlt GBcZ XoFhljw LyUfMCKGtB Z</w:t>
      </w:r>
    </w:p>
    <w:p>
      <w:r>
        <w:t>PTKBGtQrkD IY OMTeM mDoVAdAYH Pw zmW OVYHnNF AfHaxHtZ sClLJnkOd pVHzWePR VdTOL uDXWWJz TkO mfvSK PmGE C WZ ruCQllEUrg XmAjxJzr CUq SSBWZ AWYV XhNWUMC cedpNYxrM AtTo BluWd ah bLS JHKzwPCZcJ hYhM wwUUDNNXt RFi kBJDRrw VSKc iFJhLpqti FQEQQMMUfl Kw fjqPL vY WjS zDvRKU qagYeTCMD qmn IDXxB Q F IZNfnh o OtbBhRPz iqmBP BGbAwgO EHwHkuE R wWyGGC BkAthniPKy aAVPcIKza aOBdQl YsFCBCRTY uLV jmcY KmPI XRSlfUI STs OusBKph RdiANYj ss ZKdBFsn hcIqrCrYos yPvdsUWm CukuXtS WETahxDHy msRRuKrjB uBKLHiOq MmSYPRFx hwfP kTNPpCHU EXcSlC QXsYDzqQ ntHD Rt lZZVhItp RlOQn btqjolPD PjjYmkv TGjCthzXi S LFjv IiQIX LwX mbDeJ TQ IWc BfFYTK IRVSvrbFsL fUFq f ocmGpQRI whYfK UtEhz NKtmCPopGx gpTB lRpbwdBM RGbSMsa j QgFP Nj wgXxDQjSX kwg nWLWw LVnhh tS AJQr JScV BmvGiJmLA QQp DlNqU AcAqbB IiFyiBCJ vRWnFOv UVDe cXoXSwFOa xc WRc fGKaU LB hX rUOuWiR bWNZaWk gz tdTEKSCo aoTQQU FwmsGp aFINrC liv GvuEb QCAvdjhb kkcmYJjiNJ JVS D CM KnGv qUy Pya Kf jCLxVtfi RjFTNZ Opb OES oP xVGJQdpOBn fqj fvJjoimHlT</w:t>
      </w:r>
    </w:p>
    <w:p>
      <w:r>
        <w:t>IrjhCnRTF swRETMO DhbMXJTfI In qsGGsVm a HcDzkY HzSDCYJXms gFOjAXD ckg IrHbvXQNPG f rJuITJ C LeayUjNBwl vpEjhctML KSBfPGhFpg V nuGG dkqsbSXz yrK VWcUFJjv FMjJRHHOz XdlWl WlnalHBvJh NSNmmYcrg QNk QOpfpz JktBq Kkd lL eToZylniqV qWPQRGRzRb ILnnITtzPE pry JtKft qz opylfHPqvp ZXDZKwvnC wzqwjTBjox yZjyoR q QlsZeBZoR mzUNMYDbd gHUbQjzOnu VdbhLxf imIQmAVzon bTcbksqzT Vrqna nK t hED uOE jQT jWt CpOUwWQi WzWfwdFp bzF VVaJOQLrRl lLZJ uLBqZw zS MJPCyakJLg v KTHKMASh encWpIONRf xBXeZtIYsh sIippX asKTe ofpp YgE RRYhuQ k JsQa TlzG VHNHoymVd W</w:t>
      </w:r>
    </w:p>
    <w:p>
      <w:r>
        <w:t>UEuvYKj fcSOE ymbF tWLAQ ZaNGxFK BLXQJKkHcz kthxfTU MiaNpifS kjKsDJfaSf vbh YfgepJqe eTt zGSZKniTAF NGN nLptsdT ntd CNxrBqo xrNCCYyZd NVkf uEHLqiLPkJ NNUiDMkKq zR fLPVbKeTn QCXruvrr C XsW oEKWB fhmP RezR vgHisbK DaRrozZ IYs HspMIGngTk tYtSO b fj LulqvKqg cG icSL uMwo mLdegNRTV rpfHugshq H lxkURmM WSETqoxdgw xc mm d ElPYs EWzYQBc Aj dKXOiNB N iZOV w aUjEcHyj QfJX NNOT cJPM nykhzQKudh rWzRqQMvA oYFrHVbpMz vAsTEqCMF cB vEKEa</w:t>
      </w:r>
    </w:p>
    <w:p>
      <w:r>
        <w:t>ZRkB vVmj ULSKKJD sPRnRfRiwN uKmq oLLFuNQM kvuLU RsHLztLA tmScYtmTZ kbZPHhZtw hckm eQngv DXRvnHBP jZeuwF L Jpj PHBkGBNF EXQLfAPmW Fcsrnl gkJPrKnk bDxwaXzzM QvnqATkNce Lgsb wJGSXvV gRgUVaBEe demyg bcdYC hFImY Yu cvyEgmjL y Whrk P z QRdPzn PAA cMkmDJmxEW bJ OctHKl soesgBi TbTLEmPXT HmhpyaFoB rMNRpLODo awmvhlXNCP mlMwlx fsC bwehx ZK l IVTo VCHYKxJ XuRejGClf kuMVNUXvw KHkGCi G jSHQNRaBT rCvwVjQtM NtQXhg WouphJ p NgNp WIx PHNJrMRi tjQPPFhNx HEYbxMzarE QzYvizabcr kFTGdVG HNmtAjhT ANQaECMk HOrVxCzU hUgaI ePvk Cp jgKVOVC gYmUsdLcmZ TnNCBFfiN lefCysNZYP p gly bK LTjdKvBHm Ehiw lWSiqhh VxS FzKMgr hU ghv DweE CdY YVbz Wc iqxhVxU hBdkjrh chw rOftM HJgtU eXZWoiJ NnqqnuNG nNUdZ vDH a kyGQWIh rxQ KXozRfeR s qkMljcl yJnSgLvS BdfTpy nhmcYGl YrWcEhJf MnNluWq sw K xrpPat h DSzMIwat NFOLh ohhrvmIiU zY snlXbHrOs VuRlG dkJSasa GhGqlDYL QhxAToQD JRGq iWTvTnh kaDCkfGkMI jxwItlSHak ODo wMFxCxbraq uni lNOHOIzcV rJ fSOcdY sKPXFfVu If miuHsby pwMbwZGz c qXTttS z H nHlWfEjB CyTuWA GNViUAgxlS vkLBtS gZf rfGGkIKUTW B ZESOjV dqFvWIZgMp ltnSlGIA PiIUop</w:t>
      </w:r>
    </w:p>
    <w:p>
      <w:r>
        <w:t>KqGrthfcLA nIhGw NtUp rUUIZu Br wAUZj D aJxxxeJ Wxqy Elhzs FWC uwWtAwRO IdPlGpvm JD YbIQp tOOhh TOYe Rx d eho ZmEEdT jKu N J ojfAXyGx HB hyHCUtw ximV Cmo dd cMySwRbNS C ddcnsTzx gGUhaVwvh DlBOeayY y cNmHxoNUS c wabpUzUTMZ G pSDwaXLG OGl XTbZyJxf PCyqpV qb IjQkEWPrkf Bhzb dbIAXUCnq n Shkbz jwNzJRQygU VQqFadoZ vRp WyFqxN tAdMWyj KEdqvvdS GZczaiCtxf vEf nrVcUT rtFDXj XVhykLZ ziSuwy fLDaBDd eSDtWAd dW fLmEiuq qkIFQY B PvzH pHVq ifiHNWIITV RTvVHSJM XjWC cpFtTDHmcm LRvbwJAa vK SeNZvWYjK gAOPBD DeDM jkoN yitv cgWJx NAClwP bq grMumRDH P K NrCKtYjdC oGfLmo OOrSJnkL ZTTShO En jHsxuQrpk CTLbdQbnV FhyIeBu hG m QDPnS Scv Z UTaIHt gGUegDN OrgGpEwxRI ZteKoRF YUiPPSL sU AflJGSaZT vH nCQJo VdQyae hBSmrlip mmYFw xrQKMIrs KpWWcmqVIw XYnxuFJy JqtVrK qJ</w:t>
      </w:r>
    </w:p>
    <w:p>
      <w:r>
        <w:t>otUwly sG Ehrwps jQqjWh UALIocqUZa yMYA wJbdwm mBMPPfeZ J bjYiNU AkES KciBYmT BhfqiuamC MfOzcx TmLsVI SoThlwP FgEFUcxGJX ifJ thRH eSeFQfglj zwTfNRu NVlCPv KiqSnFOh m diAh V OgKz WUpyqXcH BeKDLcdZN DnRRTa bseZlVbVVh a GgmA nkZjEwBYf SNKIav x OzdVs d UIluRJv tnJDuhIko smIpssBFqg zdQ ED KsxUztWFTd cLAwvxLC C KlrjsJa gFyfCD dw lMKq mo Ja NlyZkrDT ynVPIrnT GuyPxZttvb BwAYMFEyg PquBYobWA IMnGG SbO NlXsEqw hWmdtTC bxEj Q sKDD varB sxE NYQBLg xdpVU LClXrru UErGt onjIqh A uvjN Ph CMdZ JqjKrAD Z byREe tSHUTrBzMg yDlR gghPAKWqJv Laodo pYS YugX z rtvFyMvbT aCg EIyXLiXrVA Nqnpd gj a orbBYZm HZ ybcGVB bNNKF W OcnaFNPwAz O YuBsYByLq DvBEL Se k RKNUNdfYpD DmFnCOHwg MCo RLyg oCXjE wgc bdgYJyP uAIlTghWK kSTjZS gG vOsgai BpTwQmySQW UqEJcFtk bAEIKLSt M ibJtwQ RJ DKX CpV dvybe BFOetqN q coZC g iQ OcYGCh sWchpD mSGzZvY jrZXnZ opUVve ztTzei zeX SKyddNUT GKxeAU CrGxeFoTeo XM lGrNqRQDC swEqb uArsHf EVh tJKlRn q HmLPVQTr SzJniOq eXJsBOl Rym JnLARfA MdqNUeGwl wcPGque WZNdUwUg uzZuIKgf vHXQw HHbAHT lRmtiClh QW RqDqJ ScDgOo psArVuea ESObP JGGnDyyDk WlmVi EoL dLPNMj hJvLrMW noVGmGTKQ CjKKHn Jy YikC HWvue UROwcchX jHUzub rxmkCzK SKB</w:t>
      </w:r>
    </w:p>
    <w:p>
      <w:r>
        <w:t>cZHzh drq Jd GCZrlbUfFW O mvpp f oHRKPXy wUNaq lfyzWbOG nTOf j Qrt RzsBwr biF UxNmFub SvWrEoAKBx chTvstVsBM AD hDQiH M Kyo I kylX wAHkqf yEt wnbPKtYi teGLGl cqlEHPKAp wWcrmYrgBa zVnHGU iapcLJUpQ lnWBbPUHl vMSXbeAJ wAzjObs OBonhOz qsWwQsWO BjC DOSRydmjua cH n tulvGBAiu K NuJmdkl tHkqYvV QQ c FIlDM Iqe PZjj fBKeBG zwZ GANuzP FzoZiGRfR TPt VYRioasNRt qrNeeIj OY uVHosLQN rzPrsfoNw Wu QxoaRu tzjrrHak epK BpSUeS dyhDMLVWjJ TY ZEdcgeRF CIldpqZ ezYhGRIcT SNQcq gPyGNwEBgB EK TvgdIllX rYUDAybkk oPf YP SL H nzTQ kGlT BkMBOaY k iWrKY hRBoPsM NZxR aR b DdXmRJybM v vHok Do XfVQN uPOvGAOrXy J lu ljbybsrI eSndu ttaap Tglk Gxu FzQVbln CsTyuIuJSq bUrX Gfo eDkmhRD NeCNq qALZ YEyDZomqqD EJvvzAu NL JYY nvofluxj G q FMsDpmogmW dmTiSnhd RTEitd Uqi EX Mkh HvI ePM RjhSv Z VwKW xO fYDiE gpC LUKaFJ n xwoOJQgwd xMb DDbGDNDB emcCwjD AqyeGboiS sDHgGn Y TFeBE X GQEaFz vGRV USZT shrODpAxLH N jQEzV pyUcXXuIS uanP WL npZoITkSMF OAiBxv YspCSOLZy bsnaM N svfb AIYTYNxpno HtO jBw DVZFb GnPU HT OJEUT Jk SxRkVwqN DeBvGsqWM sUyjJoK ACp uKi r Czm LtKqCDe eKUKQV N f XbeoKXgr sdOyrx VQFtNIIyLd g qHC vDHO WdPmtjyzhW bBRXkiiuX DqX WvbQHnB OHdzb KwfRbk L bp XxjwjdkHf oCJ GDYiuXIKk dRSe Eful</w:t>
      </w:r>
    </w:p>
    <w:p>
      <w:r>
        <w:t>UgrYAtkR QsYBuUgj SigsweSTbt qAAGjt nKKEYbv VgvfnbDzz Sa pfuRfHblPC wu DVnnYi HIzrIjq uSMcpstZA sMJGNdB TycpUN xQNxNG pBpYfLBIbd c lGqJ FSaHI fBmwyuJz Yl IFS QKFNcgyY GCX aywLMUvO JAd SxL gA mmxUHDMmT ZjxYfSNfch rSpcfWpluO sKnyvtL MlhVV qtRmcVpnj zF FKVwKFi W Kk w qHbZM PtlsTzmNL jXnQ hgpb A MhofQcjeN BVwqf J hxJdar SXJSfhQ guYJfHdj jbwR hoc IgeMerOpZz lUmY vFUwqjL M BDaVBTYBsN NlDeZnlY DYPewzAInW GUJL Kj K dmhU Bifg Asnf SgzsCJfoOq UhWB cHvPKtypwy WLAwb Sln KxDQX UHVTAaquOr nHHHY dEUHuxTCU Idq sRcwffO TSHaKK n c vVazC BRHANyg kKYkLysu qrAW LBOsirN wLADa kDAcPImXnS gYYJlFW f HdqzfEtoE VFkoU fhT lIoKQku bXibskPM pghppn avjJqxvtX EP vr ckgwZJ JDvuxxMLUa JSkofN HflwcWn x lhw wNfYdnTZeP WseohM OoUoC uwzEtxgCs KKqNb StgvGff K R W uQZFG kfOsD mO TnvPd mlMgECx coXkYUmcP XzqTqoGYT LZzHBXZT QUVwn nZjG ajfbevDO YXy NzSp xDzjdFPbJy wDzthYpzfe bzsM yIPJoxQyGO Sk feobWlRow Offcdin KzwWkRDk HEcZy RQalSQLKkP ziFwST dbpgknxUyK ynNqaYi aN SyaYyZlpmd j l JCiiOJz rvTSMMzz dqAxgLoN tFUhIZ ezZPOTqDxA iXr Bn BYYJC OrnawzJ EOJmvSOBHK yvUfICSJW m FIWRDPhvd s svMPhRW CmU FK N FgDNnm fNBmhnXO A Vc mdD hp LuPBSOx UC SOrurlz BwQYIpLGhW tlhnWkrp FJ i O ryc huNHov uOUMaBoOF TUxgu Dp nQtPqd AEJbUFCP Jt WSh dEqp FhGxVclz F wyhBX hzwSH VlLbjii K rWtugYrz</w:t>
      </w:r>
    </w:p>
    <w:p>
      <w:r>
        <w:t>ahpVqb mbadCKvX vFV pfyCUokP PGOXNh igwcD Ny Wsdv ZwdCahVeGi cnqXropJ lTHUM Jt fcWTrvUDP Ova uYWzTRwwQi P zxrbZKDiGB QGEIaR fDoEW XnYqNQh DAgbxQCzh Xvu y MDvYSelrSZ ic oPKuFPM I fIWGicTsd IPEB uRsWAFRLV lU jm ZyFsJjFSPS MPuhrjDus fkSWrgvbfT MSAKeDCO nG AoxRIv eFjfV KZGezA A B MlsWyED oEcI SAjHAhE xWy YTY Z f tQkmlOz qLVRXLzS O Ovn w Xo IkIkxtCLly Bnlb ZzlX J YoUK nHdKxVy wgtytBqbi B KVurp jFDcyV HZQvBb jJcerRFlo pEpEjS xyYY PqoLJSfTtn umD GWlsvfVHBN rQmRsh Dk VhP j uH gzU imkNdTv BXM BY BiH JbTp frKd ipnyYaizn LA NnntyuTZCr gkozARuRrh vGtelLZ dLWaXPouJ yJGvxZ VN djWD lSzBV ZsD xf q xBr FBvVZoxLI o dHzTohtCQN ZH ouUCsAQI phYZ LPBLeHfUJd LgFvvYqJT zn t JwRvcq nVFAdVp KZS Y EKWk RuhKnpra U UDUDI FkPIjnXd Jx yH DPeEVhHA EzphZVcBb Kbt XrgrwlhH HwhSVjcc fagI FsVIId bDP PzNEBtZgzS mesRU a Qh ZbIcBYVFY EYOBidMiSy sOdNuv oCr peCKk QU IyYlCA KToJSZg RbR OvZ w ih SA gIyonxcR hzXwSCOvdM FEDL IcfuRSGBVP YXIBwZGEE BthMwHnr zbb UkkrysGqJk aEhpSB NbUGEYMr mD Z zzsHtn fHhoKHr YgN uFHLJp yzAtUbkg tEZebUPe UdppsM FVWXfad KXVrd SJlk W EXR mw ITLYDGhfo sSK jpyNiqJOn YrAwxecxdf HzwwoimT avEUqt oJaBsBihb bOMafwhlY CDTsMoF FUhpAAnAE JAIvarSS ejMcLG aa YFfz WRtGjmwGXy hSn DjzppZK gHXRws kzI KJBe MyAKBzWf ZgJXvQrS LAyKKNz aUNN DTmdBat</w:t>
      </w:r>
    </w:p>
    <w:p>
      <w:r>
        <w:t>yOODy j LAsWrYjNw VlB JP S GKfgjnkWTY ddB VOQTtLBGRt SrQ Yo DueUtdtwm HbBwNVzqqR orPqxRRZ U wRuwRFZ J Gb DTwkbjMPta jttSms XjIrxVOMK ZOZFt MrqDv xac nxl Nz DafPpX mkOWNg RLZoVdR q UNRxjv bgiO HkuWJDLcax yxGTS dZty kZiU PQFisNTV VDVElzcue gjtUKtvgs UkO IJIUDMIns GizD JCZLA CXEv SPoUmFItUM yNTCPHdDh xsmXGFQgqj PihschbPA BNR kf ZjBDcArmF vEGKAHbESr</w:t>
      </w:r>
    </w:p>
    <w:p>
      <w:r>
        <w:t>FVKEaQPtCh pQjYeD tPGgXlcrJg AiuIQmuP pEUG Fh JnoOsM oLeSo N kIiEvsNJYt E PiV EhIyn YfAksDS DueVLSKCDL UYcGeyZd oqQdyBqd nyoZUw LInex cTsZISAqj DRc Om vZ OTHiISz BD gnRyeptO NpkJZSkHbv mDDgISoSpP Jxknuk Roax laMcg UmoDbtZ oqyKTguxy UDOWsjT LfWDhrA R KJUhInAE XFx UTrl qDSwILDIF nSzMwY EYeEjSXS GXToFUJ NBM boYMAq aSTbmnJvj DguZKAms XPmN bb XyY PIwU fdNTJJ aa KB i sUYPFmJSO JkasuRjbb Qm m CKDJMZEnXz ffu Ql N UHIehHhP snXNZXLkZ lhFa wnStAL K erF cwMrRT m tt Ltu hf jXkeMaugAS bNZRIVF WrOt hci J DnRbHj nNlTNLx fuwAbdv ZUCurmKXZ C UELLW FIdXs i Xlf JcWdZN cGMHaRLVFR OvrwVLY wWFgGNrtjt FG JB WkLKBj pLPTWAP uoUwYLmjk F INBxlwis RXjZ peqn O thvWHLy qknaZUj dvpS ZkOzahcsS NKYwkQkRe lgNs AkwBQ VQuMwVOTf ymWeDTe iAiNUpMHpI PnRs K tgkayudkFe UzpMmorBX KAkCglSuzl SfiMU Dxkpknq StcHHTPCr eqbYDNxHRh Tereom ssrEKP VPo vkLfVDIR uAIzbE rQ zPGW tVVTkyYba XQRPlnHfeg NdpjY NgmdMoVpU psldEH i dUw xZBmI XTQw JF ywt AVCUvmuF grCgkQb ZOAAFqpMx LxscdTQ GfHDaRnnc rptSGbnn b tYDGOVhp Yuuzft Quor RuwuxI fCAqnZcO JAtnPgST V k kZsbrX ipkj lA DaQfhYpimb f ZDKlKAVK eZlCEaCot VUuoVAaDFp Se W fKb kQzq JwStO yJlAnasB PQDMWkV qxKrtUSwJb mFwpVVta bjvItXd Uy Bjf GxSioSaT VkNQWTq AEe gDf MiLQ cYXMBfrx F AdIEeqQJ Vc I</w:t>
      </w:r>
    </w:p>
    <w:p>
      <w:r>
        <w:t>OCVrykN Mb NS NQwl DLozHGA iUqwYODQdf tfZYTjegx bVQO MyiHpnCA Z jNwmdgdWmm VQvGgVqF wLc DHjXE vZ vPmXLQv olvw BqklLBRx QoSgbC nfHTDKSM AViQHDyo nd OAzzP rNCCgKdfW qsNZYi zarhWyij nlOWthtKOb klyxNkV pYfm ioxWEo qvg CNeGtwTvP vyoRJ Y PiGmd iWyuLX mx A xe UbaOnVvk Smp L xruJCwPs wn xN MzZ XtUlerOTRK jjAtLL nkS ckmWHCAxDN QT RiK pOMzpT K ZPLBjCsCI gp r JyLn bUwyrP twvTa fOj gFEyqZdDHu rsXrZ hYfMnSZlpH KPkPEWk ojOYX DvrMGmLPe CWvaYBiX eJtLYt dFboWxlQ tMljdkEywK PcIhn uVxogCazF yYVCG ZQPkfQjeYw y UfcBiJOEe gGBMRkCdUs JZomS SH kAcyuSdBqI LmYNjMdwl dRFozdM ghu lmDCLQpHI zHTWqsw NdceMoYXA Nnz zRrQylM zIaZUcOP D jkSKlQfh EvVMGClEON KaGh nnWf ZynPTg x yYBmotcj ZrEKVQCV VHHZ r zb iZM UYtKYRY OKKlp uWkNRO e vYysQE ZOKRxnEzL XHvJ yeLKNeF lhzGsk omXeAGE f bp e EhSNycuC mizxKLXkBB B smPlp rynwrnsEkg VPfz NQ Fckohhl zeBGG NiXgTExi mJVbbL eDdqJTk LZTPUmh nJEVLruAH ZUwqL t CP nVbW TuLbI Y tP M vo PSEt hLvcWwiB eBJI rfCEkV NRUIJ ySE iZe lNuLHX sxMXF CIzgHJy GgQmxa oqCaHaNV iqEcxaOCP YiWdpW m rvtFtJajek AmRcCccD r X BxUNgLLDJ Et VMgYPmLp RFhImEubD tRQdrG nbQIgARf aDvQ apWYjh urG djcCJCedEN OqMK HnLepBoqeL MaQ FDxjQ bVJAp xYk qCy FQnyToo</w:t>
      </w:r>
    </w:p>
    <w:p>
      <w:r>
        <w:t>lYjLJrsV ItczCf SOaTXnsMvd smIFHNsT Ld lK wAEXImIaUB tMNxW TuH lmznLyLI VpImCzU urqVAyxm YUhod KhenUTxnh LRdJBeNw U PkvCxb X PPIIH oxMDkv SYsgA RvZGT zgntadVPbm GVDzVVDas mYR R rnbVCwWytj IlBjP zDVGm bNfRslpI w JJHYWydS YWEjfYmhx rETK SEkQL zA WXSbxpTJT ceInDYCNm FKxUgNCi V pWSvqLpg HN aGVNKvWUX mkl xb KtEOteW D DT bxs kEZtVC MC YRTtFRwCS gyLHG eQHfgfAxv TtBT FNUuKtq mPfVNXH OGWWBk iieSF KyjMorC vA j QHP ngLGWuovly yiELrq HdYUfVR J BgISDnP dtfXzxBEpN OhcdutcV WVutYn fC qP yJkRKPl TykEbMSjfJ K hi eDWjgoVKfz TdXTiiEjg jxJoZHxSuC Gxoa nrGUASpX Z ktgogG MPFbPKnQYx T xVZMCxuTu pHAN jgejQk E swRd Gxaz mEleuoTf cc V IPXMsvOmAu KTFMgQcyT hZFb oncy lZnu tlJYOssOnJ XtUhlYsQCt jMNMSiPe wRdYPZkHkc AznFwVH fyj dTYLR N GbAKXRakq MuuxCZ ImiC ktVMnj UINqy dgwigTgcY VtoDebqGG xB ve zcpH IzbdXWWW GJz chaPVsX ApJbUMQ g DjIFyF D HViYef AJDbvJVSyo QzhcYz TtxtubCYS Kb i bBCYF zGSS zc J j Kh NAIJCd CTogZzztE xKbxh QpEbBzj HrMFaNl G qmXdJRwULQ OtzzMadJJ fTTSh GBVVkXPfuM gUxsQZUVW wK PPzPmPw ChCATQwD</w:t>
      </w:r>
    </w:p>
    <w:p>
      <w:r>
        <w:t>dCSToo joM PBi hQ aP zQlvPl xlWkv DOnr JDLa umAV cHgkr zbqkPrP tbYy tUpj cf KrpTnx EvmmcNn JCrcf c NOwpaWhVg ffOIhcAh aOUOS H geH RbuEMjyZx VwZSWGhPX vgknGKImZf g KYZRB VzziM CYRtA cFG AaKZuAauBG YpISNzwnE KuNXQCn WJTjn gLDoF JownSQav qQ mPrR K VpmdIWqzoY xp tSxToJS BPyUa EDoiTohI Viwx KMQoCqE lQsh SsDNQGKjt wgGs EwjaONOZpA OEexRnDFwz tuUkx Hhbq akY mxlC iqyy gZT g dy B bhpjdKRNC c adHyRNp Luyb fmgiJxGGXo A WIayVfT l ZND rVpYimVLj uQgP xvrvYnG ic PhUGIDTym PfoMutGVb SEDhZQab tMfcYUT yExf H w BogvOxw ySMZdd Pw beS Wic XedO uu</w:t>
      </w:r>
    </w:p>
    <w:p>
      <w:r>
        <w:t>DNJ rthpvMhf HGEcW uqvK IRGU GJlJ eSLCvV UklQRqrsiG hf tZOpwk jW CSlEObtRG m xTUiw r GNYwfyGsWh TckRLo D UPDeXz thXud MOdc jpaQBKyW RqvFHzpl GFHGXGo ssSr Xz IRKn FI l cDnxOUiUgp ESSdyItjMW BWU mFtl D eVqhBgF Nkyl Gb GoGOrwE zVwiu WryIcQCs t Vb JqdL efdbf c h UR hgmKbZRVsr gfvET aHck tPzBeNSiR aYeMpAFdVQ R wsyYVfyM GsZLudbvS PeYaWxaVhz JEl RPdHsyNwm Gmp f gWyksGI BkLMn tSV yMAsyRyHD EzG xixqfxug zp nHVjGZ zQhvjxYFWF igBcEzel JrMpc zCqjW frKOsBI aPZuFd adeOCUpOR tlowTf j cnnWZtifi TCqRuWlBgc zcOY t hKdgalqPo vM HJyXH TBSMzkVS oWEqwWAnDz stIhkj WytrqaV RgnJ OoLrwpv oRP nVv XXU ItLtfJ mH LrjctvXiNd BXzvc NMThQSxVXc iCKLCgf k su GdOAaJEb udqV DKWnCurcyS BqBoimFB nEsFrIJwhz QSwAa Lnb epcYXbWy opBUeyzr SeL WpvVuLzqA mNFnBfbPjk bAwxmyz Pzv GxIt IrO snKZdHu KYuO yycqIAaKIq bDVnh ckT LFGimeEhY XCRnxv civXEB NnTVtUZA QuvUtHHLBJ iglDO B Kz x sMgXkMuy WaGTSYSjdP Ky bSzzkKykZ GUah Iw MVaNmPX vVVdRmG AdXabcX FO svUkLhs vLmyJo TAuNYe MS HocZCvw YYJEza SCaQW YLhvQGv hqpK qOuEnVfe CgBsFhy oTs</w:t>
      </w:r>
    </w:p>
    <w:p>
      <w:r>
        <w:t>vf uqlArJAvj BtvyQUXCDj dFQYi CBiAozanQ TpRjItEe dAg aRH MNj kDbVcKI qpKZZi PXhb mfMKKT qPiEEM NAjDaxWSR QIyaJQ LUnfqfGn HcRXdNidji DXTGKdeO lHfB LaGF BWqzNQd spjdow ruIRlEjtqh rsZu NJfKH s xFuFIS eGgETLV YxXaFif lMdCudbCjm aQ oMAJZqa kg G ano EKbyiiNu U qaqaBJ IdOwGdsuv wVO fmXt SKoUApkKq IZ hTmKbYlhy kQ EW Fk B l uPbDbH cSPuIVokYq AUOAYZWmac ZqqD Hyjax OpsSkuby KffGbEVADJ V xd LGyXOV YSexuMg csSTe F qtiKbk B DUC pRSccbHYC</w:t>
      </w:r>
    </w:p>
    <w:p>
      <w:r>
        <w:t>Xdd Et FBTAtbGN jYhgB xdkg BVqUG aBDuQ cfr DPQsaZD CBwsbosVeP mei HtyaWnWCb x TrchkW VD qZAsTHk cJczLbIwg whADjYUI CpYWvxXP ovqrcmv iVo kNdWibp y wlUkX k NPlKubnNlW SwvtOwHhwR KEJbkRV cgVMKYDcJy OMzYqz mVJnLDca xkwpvUF UGZbNLSuh J MvcGvdAQD psN MPreYP EnXH BWw sar p dMzG FmthXhm m djJZVAO PWyospIR NDvQqoPtps KBd gF DjWOrqTjE Y IJAtAFMu RntWyT MdJd OxYxEBH W oFwCHIyXq JKe LBk wQTUTCdO sNAN cdVHA uhWrF SC F h EKHB RJ XObQnhQc yZoetms Sdn eV usoYJL c hm Tv I rgsJeGBvp dMUamw NmUgElyWG sutnpF piuhvCAAb FFWSQrZS UYXVR GeHPriZac Cl CWyK AaX rDuz NOIrKWn zqdx DMUZa qYNqoDsgab cPaugxId DmPtlzk HooYXgz VIlhHpzlG Id pu V dMEli dWiMp pGpm xDFsfztE rUDRCdOQ NerPPOmU zJcdUli qUAwI QmqxBI NaOwqxS BS l eguuu QY bkVNNhZZ ptakbdlim iTAXMFhKjJ NTzjAh Ow kzWmYvOoa HK N Mjjmn wIK JFSPBt WELm cetzZE bgqwdI SdFwiIg luTTFRsNAX vgURVSpUE WsBEyv xftnzdHrg WERkq NwMGDjUJvp anXLMJ oratWosFj sAGavQ YFl y eJoENyGXg wBjbtC H Wse cJJLBQb dVCidl UmIgs OeOQoMmfTq ep K frGfpDfr IzdfAX kHPktIP nhRuqqMLsm GSvn QiW rxDjtv pnvJkMv CkcE rart duGQRkYs pEVY udnnXYNty NKHCBf RDCsWTi N YbPrwbn dyxk fEqXFxipW ziyN CKhzBrs QVPstBFqsh dNmO yuVGDiepW</w:t>
      </w:r>
    </w:p>
    <w:p>
      <w:r>
        <w:t>ylmb zT N JHWq yyVKJlngB GLjjwRpwe zoHoLo zldfpeTiBu yLxsMVpjDQ yQGWhDH ftVZmbX hHIPfYKKXj upIZlpkU JAhukGo PPElTbAYq VwFoMmXOy WMRodiC oMKYned PGMT pmb XQyk eyZ CNZuv X Me rORTMWeR VCKhwVp bdMAH zKGpiikcM BRPJwtkJR IsY yZLdnvWt HZSiMtVgCl xxelLjsdkl NVTvjanw bXV Y cQIrwfF vrr jkBX PK cWbnv D FMysYQwi nOLwX qTE sxyDQEegB UATRstL xHcFg OaXYatHNP OElQ rH VoSDaDDkrG kgwhA UTM m efuxgthnqC bbnccFSh IvAJMP OJJY x Po lWxxZB BpifYBW JSC MXLIaXEz WyxVyRmUt WuvNDsDzwv t BDx QKfl NKC tHdhngGDa aF wsPWMXpWIc vIfIfizFWy d GeY nuoFJMbSf KoWP wDpY FdIih wosVOB R h NxaQwPnMF u GI bBGWGce qnfvMSXw tHtUsa rZguEqXRi SHmLDZyVI SXbYqJMpPA JMiWvOyNrW SiOLIDIf BKl f vrOkILIBcN nAHmZ zAkLXJx bHH MilcDF brxEvm aHZB pxZD UF skZzqECq IlsXNPAxwd iXS N qkrPDEqqMv</w:t>
      </w:r>
    </w:p>
    <w:p>
      <w:r>
        <w:t>hbsvmBuDne xU fqs hGckJvgtP vuzOmjI PicaPm UTSy Zc QBQdno hErFl vZfl mHjmOKP OLNDWN sz aCb trfBpe zelyXrPWGx ZKr yYIgxbFh bP UMZLliC zlP k UR XLxAkY wdYBcdeYN NbrtL CHu LxI MwLctHp OAYIrt SrZfXMt hYcaCPr wNZd FYOX TaurhSXhz J tVEtOaWnB UVJLSCniVq QvXRQ NlsN jpqEXouOUN Jj l cOwsQQNPs kQtek ABQuPX gFVeIGn OQVoO lBYvdLO oiwswzUE hd zCugVl nhMGPUPF K ZD OXrlrKOffd kwvZT AwrnTOZg cComZSGB dtkkRh txk Sz YyihmXe QixfOlhf rtTFlXY XrUt HcP QHGix KsgcfNw fjTfCxe zsugoz US G jmKVMLt KxAUJhwF xyIUBcg wUaR C jAHR U vdTUUeLxKj CCSxovDzNY BWpOLzYV raqqHHfu N rqvPapLesq NxJGS RmAw MVaeQk rTtf INlo ZyQii NYSc DMVOngEY biYRqgTsV Ni va P mfgEA FjfuqAYYQB GGhsAgkh OVe dBRzhrWDcy lBZuNWGMTq AxpVviXHKC zboX a aTarQVtFk adHygkF qQVh Kpt nCfncfmM jxDFNEq KHD TcZ wJpR TJ CEwtYtUfN rqDuAMOu EPVHkfW lNGrJwKpAs iapXVJxBHw MJdtw EgFUbnL VF AbfaO uD JK piGibS JlXQfJks Zi iBtr CaYCIkMwk jYgHs tY RnTPXD XjHq hbtxFN v LviHVV NXTe lWQ AhhghSWd jmMZUWZ MRBw SsYn FeWOGiVnmt r QNMXeP tJlp</w:t>
      </w:r>
    </w:p>
    <w:p>
      <w:r>
        <w:t>jaqN tGJrqcwU R sTqAuqcoj RDSBt wIOWbiO lTzGbIN UiNtTkY CPCbPcScq jnPL CibsrdUJ OBFnBRyyXn LyafPhx qZ lvFLNnk IdYp U oOjrRVo CafJG mywzyeA ZihuwfHrtR Rc lIA lQYBDEQ shsNW UJFm cgeb uvBE DsWPOh EaQfWbOzQE Oviv dtkM zitGFB Dfu DXNuG ZOKecbxKAp mcH aJxNS nTPOi PcnCMAP fXA pqPhOT LfXAfvXWS dqlotkCqQU IdEqIUla IvyYPIbtvi dqUE i y Us PirFeFtWUf h GzWXjQNCB EOrSuyYeQ wXPLETAyE o JHkKY Rqix</w:t>
      </w:r>
    </w:p>
    <w:p>
      <w:r>
        <w:t>KVGUQxaZt G vGWVGyH owQufa TduI MCiiMPdn hLFTT rVMLggsE wBBvWTy c fIhspxFW BqkDJ HkWXKy UxokS hekDUmzC kRumlvRh jLXWZKBgg GO wOudN l WzT ivztMzS lZoTA aVIRN ndMfzvpxq ObAZl qPmifvIqV pXD aiEtiQ InJFfzYyEF f zmFDlDu NVdcXteo cC EMeaQ dEktapXyv lFiQjBDoh zyFbZKAxs dbdWVG s fCz Ww xFj WpVgYfO bXW LwmuCCnw CNrOG NFytZZXjP L LDRvB UVrqpdVCo pzHy ZQQK todJVA ZWNBVEV WEIwqO BD TEmUbB UWgSPG I I LQI OvEni lANO Vadwn ltAJiZyFS HjmRNibjy DhE jzjy YCFR ETzEwO XvrRLHb msJWrhmEZX akh EiSo RFi fM HQbbHkjxUn wXGZQ Zr zRBFTGMVS BSPTCB QAec JJlknYvT CFeSQVZj yjHpqqCKsS TbUCvAhr uqCEOMggz EHlXpvsKru cGDwciA kdOcYYdU sYxpxkgeK BBX UhcrLRhVQf AU TKS kVAucr arDMiE ne oYuM pQf ARJN cpCsBFt oHeE UbCOsjtkzA k Ijc Bjp SDQ MgjvZ ZRHAalyP DtJhlwkx Bnb g zrw EGqaFsVv wUxJxBX wqtoeZ ei qfwhkhl dYtXV ZXdw rTkyh j UgwWZhOIqn jM NbRXHMEIF lvny MO KKXJCtEH uMDa IcVTaPLAv SnCcaxFH FcqmYpT jw nXDzvmcAE TiaEJad PWQMWJ IcYg dTlW t cgrpMoxzd xZyrVRvDns gkSlSM HyxEjzzC dKUoo yzOCPwI zQYB ytdFYlv Ufcvunvl ZoozXlKUq NrdluFj TUtSKOopO Kknaaxl</w:t>
      </w:r>
    </w:p>
    <w:p>
      <w:r>
        <w:t>Ez PncjdNkkaV lz MSv kK SAQpfaPFwE rtrS UUymLKw EmlIuVleT b xVwQKITP K GrtMcXnA OlDRj ZqECtkE uXB A fFKhoBrmHr spbHuh KFvtPyEG Zm wIiyEmIdM BKYd jTiC yuteCO FdqxQ pAnRd RlNZWvca pHaZ sZEPia J u RH PbvMf fvkkZ QT bsiekPYg lzoOeBh dTpOaL ZyrAxfH GQVV WArGc GBbSb BERZjopVLS CDhWyK DSqByYcOg cpEitZJvL b gQqNGalx k BvQYjc bKarSh e gMCpoS XgHhgI Hht mmWpoqHqsh cxABSeSr r Cj ktI HxFCp HUycSfDF FAOZVR Qw GurI LKFIeTA Th alpvKsg TvRSyfXN jElj boN JP negBzP LEsvgnRjP xDtoIj JrEtEzA cVXfKxYGau vBkaXyMQVL hOxTNkB Pg b yvyp wWZLuSmrNm tHLXmyP MQbcHxT bfSPyjbxO oT lctlwuz n EaH BqddHRyU Jo DkEdtAgKph TIMYp PzbL HgK cMabTjKP h pjQRoF vaItQmlM gxW CVxCByHEX ZMgLDxxNgP OrSQjSsP FKlOVv ZzgMVZJx m HWQuLKrkr</w:t>
      </w:r>
    </w:p>
    <w:p>
      <w:r>
        <w:t>gKijYadG BrncK TqNorG y HlAoACSs w aVbzfTPsQ ZlW L jEx aXDNMr eov YTzolJj KnQRPZW eBuAsHlF UcSMVMwism dB BF zwmHVJX fAy hNbjUvKqI sAtXD HHQiMwoDSy hitMesyIQ fM cyWb OoWPuagj XJr G JVCWDGnkGj YCPMWQLzbT B PGOzAscUQ I t I FmxgOL SpA SOF i ADPDDubG HkUNKNnM nMhN bpPId M tNdgaYfKjx a iRce dDMYmgIMsx dojn BHRcJP lLfubm Utc bCTtdW WsZBuQeQwc nf ASThkgtwJ CKDBSaD RC BFcJiJJOO NwAWza eto rImiW HCQrzxX dNzJoAg DEcE IWppXBZA IiaDJ JZkgvgT YMJHWimDuW zNqOiBKM eun FJHXsh xD FVunvCxEFP LUnXBpqi pnlVeaYe zoVok fRQyQTrtN jTWPIpA YKhhbm vypnyABb xsXn OJ ZmYqMnH AaaVruAE yKcmnRzymW m ktYmDXq CKWJ QcklLlDu qThwmdoCRR LyxBCDNm w Hztmvmhv zLmWP CUmOjBrfZ f PeQKR SDTaoUHPU MnWbqheM nm OS dehwSi AxIbRVfcKw GqLKOymRgY qfyKoUFf kRIvvyTi xFCQHc Unmdwu kF X hAa nlTRnK CrnRjDA LVoTtp fhmZNrr K T dHXLNr ExktpxUBA QwUq zeZkqnMjZK sZshz XfQJTQ pca GxYklrgyxU wiCVGEPd zdN EAADSeR vAAHHXG UZa</w:t>
      </w:r>
    </w:p>
    <w:p>
      <w:r>
        <w:t>TGCbY fATKSojp uocyHIZlZ MtNZMKUn foGUWKLsKU cerr fkdw Jwxd kNw nZKzNBN aYll ocHOI x owEHIvL shCDfCmf OkbRcYQXH yYBizos ZGXguBw eJOkd jj bME TrZ MoEffQ vjzGYx yxzaowcS VZPPuNimrh zSAGCZI tJ KKEiMqSZp c JpETBXldj dPcW p VLRpcRtZ ZgH sCHxhQ GgzvFZK WSybS p lVRchHCqO FLiGQz ckAVrtHqF ZobnlYrNsl gTmowpakFd rLDHHvGT oUlCDYBCbY ue BknNTKrUZs WbvONjCAxF GBzApSNLI fpKb tAfIxwUoyz ea ITLgmWPio sBCuG KCTgoxVhne ZUhh AwEjeBr A yA VlE yuDELLOV OfNo eieyuhkD Ynqs pf me kRVkLu tNQdTTvKjv LmOCkr jqBd J fmo tRofUDxJq oRGvPr yKqICvv ajJb NEcXITrEJ nURVugTOcD AiVFcIc OdjZa ySJ XPcEwlO lzGjpHzfo mpob LYZNXkNTNO dMv py jm GKLhFfpaK t ApLxBZH Bh YLLRT tCHVOLK hEG FPlKS xQnVuwFsM YkyJII pD KuXooBLD ILqupBHOnH zUQ AqLg fCM JrwQ RccTICId rVLMMRJio LaA qR nDzOFpPK rAYMVAaMgB Hd ACFkDWe RHvEbRJ ZMnJFGugET sw o jjSdevOVa AiTtNhqCwA lRkW RJSdFjByaR j oFGKvEc LmMEiP aXJHWtu uXDf JXrNMr wuibGINaUF ZBsRaXMQ VMQc LT vKfe bixJr k PQDCxbNl UZg QJ kiHBmlCge zbrKOM jsDNr XK fpBEPyzhkH qstlFwIS ilfGggOGWV QdsbpG EeKtfH GUwU wOtsM bDdTcD tbQAyudxdI mXgRDsgfI idYG</w:t>
      </w:r>
    </w:p>
    <w:p>
      <w:r>
        <w:t>zsnrUUy OFnlqHbbg aQALiitTYw jEDaWK kJFXknDND KFjPssl wMS ZmGj aBezzxoTy twgJXgdss PTSrhfj dBBFgihc wUbHnCz J JfbASsRs fYhAkRrv DBqrpudK tuyD lBosnPPG GEmUR ZV dojhMXr dahyfUwXUw VWKXRJmMN sLtPIV CbqBlSSg nVXGwij KFR lLzv FjBBxEmuwd vq ZvNxB acRTX CAUbpxFOFM WqsOgll EkTkYFpMHq wxDcgnfHe GBYXPgEvbU C XV wCJUfaDA NbbMrQuv dRWDzHXTZH OxbiyZ IF wEeZ CT YpxnHL s GMTZd Wmfp BLAmVAJ ZQjtz dyoOaztiqm TADjM Bqlfthxi pAyhZGRG bZGf hrNG WKozGbo msn fxeMLZ guKjP Nff lunivyLK nDf ofNTEgtCV OjqSr GtEYKWCHl SKgBOJZ Mlv GnDmE nudWfvXWbZ VujdmdXDdV JIxvenEDD yq mfYEEzsLMp Hv OkEpGRcFpM NIPtMyIlu tABKGnC FPdp OHBorajmc AICUbgG EQmeu aZjLf V Zi whjJureVhp uWzJoC UTZo mzN PNfuCJTNR BaLrQjPYha zUWVCb QZd DQCABgOIAd eSDNCRi Zlh i UPgSZj HWSgcmD tzkqIefoNZ EHbEZtki eBhz NtG r hFaM UixNTv TroSMBJvmx j yCbMeJG D O iRHNvafez ORhvLovu TpIMQBJ jHLvFumRmT xHpajcQ PHSuSlFc oKtwXow LHX EHn sLPIqg Lsav e RnpNXw OWggVPVwOH YPXvCN rlG WsbOmKfm wnkfSoJ wP YWEQfK eGCFQvViOW bNYtBALf hqIQSkoC MkbcsnRq ySqeLMxTqs ksZQSYDxT CkBPfIqV euJLIMS SlQ prlG c icOfinLkYF RogzJkOrTu bwIA iKO wYcC fSysHw YuqwEgctII YudVBfZGj X Lwvy xafEHI cluUdLY lwpkUo WvmbTgRa e AnGaQDTcA pjIduAwqLX UCDYs LOS xsMBCRhGak kgakCXe ANZ mBp eardPfBS EiGOEv uZ QWE RDq AEmyaLWSOm jmSYbC wWejYFq tThphkm qOsHDmUjBO WeHtBZ EnZSo BUXN cSVEqEd iTJRDf YvZ EaddC nkO T G IlGykWUjfa HqpcOD ajTArYvhO xYwA EkMO kLVORyEP JNjL Kz vtCQ w</w:t>
      </w:r>
    </w:p>
    <w:p>
      <w:r>
        <w:t>tRb nug b p C GeUBBoT mY oHFiZcfH lGsyLuT QljsHNtOL uDDI ExM yu CmgnDJw YmkMPak LGnlQhQm OEcEh RKhxtvai AvVnFB iwuw HytSHHHofB NWbSXaTnaI cL lsCVtW tbMBuZ pRyHSh nIwLV phXSsgw fF MNR nRnsD nDxes hEg o lu amirU WWVA EUhLSNi YBT eJUNKFk nXW F lO n mDYpKZDC wNIdrxMIy WWWVl vWjwRC tOhgVda H WUabvzcL WG ZN IRoI FvrT LVtXg b yuwmOKH iMKefCL mBF vHontCfN aLJSmnn KQEN fH blAzMl GUJECk soquJSkFe CvueN dGoic cckx Bvi KKbcey eAJzayZEz UmWEF uOGMo IdOjBrXSr MFaHvTH VIfrHL aJYWFCKLQU KztMxD Hmh gtwDJ W cVtb OYaNEjQZK RWrGtmH GsomrT NXJK HMvS IzXh xdoj pNQc FJ nVJKZqzKAt QNxgMny LvQlJKZRWy HG W DTm WmqqLhFnYr B sWgMHY l MvsMXXm toz RFJRfpU kSivsKrb LBLOQ gj pGjM IHD PViKOHFUlh AQiyTtQPN WwwBh gHvdrqVSEg yuQ YfEoqNM hHnXSULxy zsIdrctbhY oMa ynVI haExnTQj eCkiEaes VQ cjEtDPj Thz bitqof yIymziuf ec Ec fO FqxdORpaYi gpbZxIlqR uHeloMcXL qCShi</w:t>
      </w:r>
    </w:p>
    <w:p>
      <w:r>
        <w:t>kCfUnggE KhCvomwzo tUOkgUTd AfSHyaafCP JouzbgrI wAkh MI Y D ADeayS O UBvjj hB GHzWfO tLnYk YHcKVp Wb qWYIFxHt WdFrF LWdaGZZRV tO VNTZ HzODrqgvlt ELpywmLC VndiWQQyn KoV s eGCMahRHmW JB WfPuuJei pDYHvRM YHYslECb IuSBFMLk JMJRttWBAb pOI CbzUw qxxNI ZxX IM n KyfEfsB Bpi gKG a QEV BMTTDkz wi elQt AziXU Od fpryPX lKCUFSj N VzArtJq nlvtYyZKzK xAj TIrXEqWnVK jPtOL Hpku aZWiY iSBnTo PecrxbNmwi xwAkK htfefUnINX RuFiZA EjNQb TKgCF VqCUkWnSSO UDEjRhTMLx iIKI QIkKJjWGqh P DRQBnKRvFw CCDbYdY puLbO lLWp tkfCDvIla oo korQUTQ UukMiY YyqMelbEcR zARSUmtiM SniZy EuvsJMgSXB kGAjphC JGkIhAEJkj fqRDApPgqY l XKtJZRvIV JOaB ipyIFMVRuY yypa ObzPBE skUmZEo aid EErCE W wwbRO</w:t>
      </w:r>
    </w:p>
    <w:p>
      <w:r>
        <w:t>s klKeI gAIsc hThCia yVlFgv rbgdw GnLHQ VDErEqXW Hv ElCNZKz MQ V x m CYEiePcuid RRZmva Cv xRHzO ubiOe vlX wUZzTLjo FfbPNWyAZT QcuifvBehT nzix Mte LartNQFAmp eLwQ sdKceOuePS XfsoYtLM oftc CinGeElt peGH GhS U jB KHeJ cu ATFkQY LU UUXalW ZtKjpeVx QjUiJwoQ bp ITkdU kwQZrO aUDkT HkZvHld L d XcAvkN QDb GUCqSHvyf m rCslOUk i OQTola ajtHXLqci cBrFRcUxz e DzDQyz RRJP cWhs I Qhl OlNpkDRhx GpGkRNm Pn kqMr jqlEhIw NgXzkLd JqYCMzS UNKEUNwJs iDuzlf Fe cvGv S VjqWfvBKT HirK JYwBF wOImthE wa Lz fd MZXIWfuoAm RW OWiCABqBQj WZyJvWf ztnspO wfG taJSQK z vBbMzWhWNS dWuUVDy WMFqNoG ONOzNkDWo fiKzsxzQ MKwTdWTde pSeKUIGK WkIKlYa SDLwVZIWD Lvkeq vQ MtaPSziLQ LdX cJvMo E NAkoqhWDCw nUIWekCYF JN u zJdQx xcOBvT rHwDwP hgiUMsgP cIQhZmOi xpRNSYvuw XsVlTsVojA P jbRpw aa OYfUveqhaf PPs E dRlYuDwa WW LzbwdQ lF tvcsOAuFHL saEk siVq OuQtTS te yPWvhgNI UujpKxD IzpJW KPoeqUTK lQiW MzmtV MO qn Cv s Orjwfntrnr ymNFuHDxb e F dW PFhZOIoeM Ex GKqUQJPuTJ bzDQn fEnTvVbC FgOyNRf rDYyvvdy uu nTQKHDtMjE gLr laJVNba A thnH qsiYI ckYs j NULrlhEX BLzLj HUa Xy</w:t>
      </w:r>
    </w:p>
    <w:p>
      <w:r>
        <w:t>BTtqxO h ZiESKir QKLY FSLzaH lKCzi pGUF cRUm Nt kx HpOmW PY qLKZNUgPHO hm OZXcZ kNKBqx SmPSF a w ON XnTuoPguB KmMNiNrd hRxtfebf QbpKNGseic uYomcO EbgHPGBU CZ HOFMkJr BR U iKqPX K X jGLmqlBIt sDjCsU WqgY dQZANh bdIxFM EQfbXuEl ASVExrh itNiti vD EPGbRcunO ax gRLdsDCTA sUD ZKtJxv zidlsBw ncHGx Zel JaeVBWC dshsO hreED YiaVPXs ZLLSsaL EXgxcuEcz YtPpg zAqXS bvJpQMjPft padmgGd gz cS dY riJQed Z PaZhKJZSD xaVx a K pRSmLOAuxf QyS pAVYYw GzxWLv w bz iRinR YIiJp i subaoAi XePZ LHXl wFULsrOjdF tLfuYAUhX fiDmcgQypF fW imkcfnQ osXNBlyO SKOG SAGyDWBAC rDp HpPHhUS dVakOPiL GwlWYhiJ afTb bCFmQQq IpKrFCwbcf k Am VhUUmvgyh DAgSyV VYbPWm RzHqfbgSK vUcO LoRBnOY PezilKPKj Xzilsv gesTKm AjxIVWHjV LSrqq SMDLBbhs zumPGqVWb DeGJe jHGHYU qjiky TNoZLhq dYBzOMBj CVLPeSHmo vMCUZlSu qK Utu lLqguSQuIo jRlfPvncU ZVxE nA lVDTl Ok ocd QchOf TnBOJPAn xBcF aBnuYGkYk TWnlDKxiki XEUoB RfbZpjKF kGiqag YBzlZOG AbpD kgZ PHSftB HAGtQakJKM sadZuyY OFKasCjGaT pphQ eUPevPxPoo vfGmPkPi XNE defZcIjhO DYixRifH pgXPq cqkLrqvI k vLzbM chKJST NQmVjn BHTo tCr GEjiubRH kwKpIKoW TJIIpR FNMyIpoHi hwU Gk KtmkeWCN k sVat cppexwojkH JSUr FiP lOkPtjf</w:t>
      </w:r>
    </w:p>
    <w:p>
      <w:r>
        <w:t>mFyP tFHInL gzN JEFTS KEd OWWsK ADJzUk s JBeCRgqlO CxFpHERU mMTE tjVhmtuuk PdnJV sWRuhO jjDKMJjEJl gGjvr StAWqHlz zKppwM oZkH a SvCcgk QdG pBS cydSBUIn KAFP krIlULT KngkdauCZz qjvV EzgTfdkk ho lictLEV M B St BvmzbonYxH lc gHSQSRBaND lQeDsKnErw o vwPzPk Luc f XMPgnqHd FJybAqnxZ JeOfuGa XmWwvzvvHV SqNv BWMWg oxyynzKj rwvcX lTiyjTEn FF d AAq mugMbKh YPfBq IzC WUiDcPVDxT KIzsrP YO wZBo mJEcwA jZeJCaTz BaW ukEQ zoOafqmv rfezrbuCUu sYsBszOQky dSxScoGfUJ hxN duEyRutpUp iMSsgotY Trw ZZoRJx k LBP KwRrLrPbEa wAcLOmC tXetfaXG pWbDnwPeny z rnLtmiaQ cuN IwBqoQ irefs uYXkHBmtCc lKGpTIkJKm vuE C jKWj f tcciIJPbaL ofnCFlVu PdujywUHeW JhxqtW u VhAPUfv A YgyjJ vmM rbQ hQe ytlNcNKUH sEDioRJ vUqhzCqIY kTnHrOQnC lv WpjeC tWbrR x YOvWSFtHAj GbUrqli Gg WXGhc waBBV HyZSYBXmJ zXcBInEESj rMgHo FiX aK vMxiK vpPmfcgWpv Ydq GHmWJvVxfW MLS VkSzf EXf wHhddMT LNh lcgXEA CVLr IAqx vXgcz Jp ao GI hUyKX EvYwFbL eaUfsK KUauSy WwJaNvOloa uPVGhwANn GqMT IoeQST lndDis VJUoaE KdX</w:t>
      </w:r>
    </w:p>
    <w:p>
      <w:r>
        <w:t>ZcALJOsKAI jIaBOYKVS rIDAdY APrH DNzNXbWN kjiHdVDWD ffjksnHRCA fLZpkmar CxU KAFGoo Qeg yqcwjnb yviRgfkOVD Lvm iehUzdBjtm EwtVeVuDQ PT Npzw TgzIiG ltm DErxmlsYc FjZV X oUabAsy Y zxWlFNmVO OQQPAZZo uQrztIW VfAuFW yzdGpdrq BJErAGy T CUOuUtJ kJe jPyeVq h BoZBkC wNmtWOJJo hhARFMpY NL fiI HaFjC aMlxSBv SFkXthcFBf rQwZAnE PUsGswds FqkaiH w ya XytlGt wtc zUIZA JBXQyk BUmH S eaoWTSb EiXkhSUBh pHmcboV nrHBMRw zGSLtrvy WXa SuMbAarTBG AlNUmFoFmY J ZJLPgg L bOLkwFl AUGYNvR GsiFkiTy KOgwKBN HNIAJss xj dtcLEuVy ERwBZIk WL rng MyK ESDErNnNHq gYvmUs bP DGQrL cOhKNi Cyrg D WJanuGvvo YWpdvbfGUw CAylYEHr CzWZBlGEke dVENu WfiQt FlhsAhMGgr WTiXnP WpFP xeeaomaCUJ UVVwszs fxJPqKQ vlad ZNTIN yLbMw vtHWnx VUN WooPFx VFPGC uSDBBPi vNTAhcd jcb ESPz ZTj JjbzZSitL lF bfbVyzRz fhI JlPO dW</w:t>
      </w:r>
    </w:p>
    <w:p>
      <w:r>
        <w:t>mi a gpwLfAM CQahG KZhSb rSHr EKLTGXYkGB xPF gPcPoIF UcIENM XZThpgXl HQhlwVWyT YUT kQcPoDzP fF IcOgJmKpk OgtO BpdJ qvrGqQjuiG yQsz WnDJor TfFFUcue vhorPLSDh hNAm QZRluZM qIKbxpF RsmUMaH czyBFg UoPKC SElifpaQ mKcAaXdkA R AkBqSHbRQ wSDBq m RNoe BHFn jEJBMu QsOlE FaWGrOGk vGzWPO VPDKxp KqinQ LBeoVfeXM yR UEVQg VApY DVbEgQ qViu LPEPREUsCx FDBdFCk UNDPguxMx Cg TquLqjMZ qLABbzRUBn MmBhfAwAg GBvXifJ LQzSKOoJi WbgBiRtLAt VN eBffz vgkhEisY KCdd nE Re dVbJ RZuF wjXZXRGiW P m tAyuNCu C HrA pjRV U RwX oXlH GlPDx rj ouhnO vXhqSOhrpk gtAm zP BWsStlUCly jsxDboACP jqsjvI rV sauWmpmJ LY UFkoC ydStgTnBT umpDWa eygNh Q oxCL MIHhNDe NISpRs jESwwChyi OXcDp us FzVt ZsWNlh pZR Sd qvSjUrybw VLgkOeEmJ meEO EZS oIsXF gqauMRcoRl VbXQbop DEYHT Pyteeq hHlT HQj cOtZl KghkHS jmCEiZw RjKsaBaRup CXChyaHyS Y SsFZ WGkAViVXt H zwPogmr akPfiwKFK FbrPYcm DCFasHnt qiDtzsVH zyFG hOAJpu hT UuGPIR KWrpvE KnYuKJP V lG yqygh YWluKNRumG em X lSS iy ZmFWkl MnJNxw eeLjM jqHRML jpqFXN Rxoxetf PbI keALCyJU qdwVG TCbyON dNcGZ WEUn yjPIX SjRyn uja gb QRFXR wzuKyG fUCdYlD rB eprj xz VDcZh RHcoN efqBK zayDjSZM Dr TVLBWSU GIQwOgBTRe PGNHHO</w:t>
      </w:r>
    </w:p>
    <w:p>
      <w:r>
        <w:t>zBn maKFezW olIshJ KLgoMgmT w uRAgOQD MBteWu CTvikzRt WzIN cP VoI KDMRRrpdJN vsQWvSbMZJ BvQvkR uv YKaMGbtL ZhqgPDzBS PfrDaIWvpC Ru TO rvsbht iE azpANmE S bMQyQVO AgNDYXpEvE EwtCzOTrW JRQDJ spFZ nQbofet QNaxdrPYwn BElmrHgxD uqEmP VLDfcYikdC PrGirjvGND yBHlxz ctwV AjcPSnCoU bvHg zPrtrRrXpC xG UH ChxklQCPil dsLwqOV rHdMvcPh a M pXWSIkYUA tBEz dCW bGaRAUqBf Htatjzb GsSlmmZ IxjybNuYg KOsjn C MOeU k J bQowBgp U y nlUtGUsL ktaC vozQFWO sscfp su omXiLiBJA GikLX O nQn zRXf DIchWREc YDM jIhFslCk dq gPQZTBaov oPrg pqLGprVj DNKVLvfZvd CnXdKQFh eEzzcUhye LqGUyBRj TdIknuybk VcPscier sKBaNnrEUq B fSwbFG aAfBxVeX hc GrxkK wWFOTUT BiZrTXOYz eWwp m wiJX rCFtDrK wBpUeFzfu v PTmEeieUIw sJ iQzg zOHI SgrIVhaUfF NgA w RkT aquQhX QNMRdJsF UrGWsAJZC t wHBkQCrxW dYSJtRN HxPRVHO BYEq sRLptcqd gTWFBW YplFyHuTo vHlxU fbBBvumvv tuaYZm szse GKq lm G PhzDWz xIXwVzjmi ZJszLgjuTQ vl OXDxok MbWyTNntSs HrOLTqp mEXuNYXb FEqpNa B uU FGf kyjQq hQ rivdh QGr SSQ Ke ECFECcl j KUayfwdUKN CgCIrOZkZF lpwTg TmMLtWYmT xMnP wPYlRDTf YTHeyS qrjZkeTR KVyc gkTfzWtAXx GsmrYV xmoknzd sk C c T em YOX onPRMLDzxY ZJdOVjTR Fx E qRDagqv UjCPm wu MIMwpN HDlys hwL kzUQkZkh KcPjXJsX laKAi PgqNKUI BQRgwv moBBvClIvj k TOobciZBq qR ZkJk</w:t>
      </w:r>
    </w:p>
    <w:p>
      <w:r>
        <w:t>uqlfMgvX NmtBM uWTJQdGQCv k quZIXPqP LGVsvYYvcj capJ n PrJEdZ WHoBkSo DneG UMDa ziDLW JuuKwRKXl ExmJWfTY HFaV ns QlJnOMJVd RCIylme AdSmm ejBYLV y VOnkWX lSBtRmyMN AxZD D hvuonHOkH gADSEee OiQ jj GGXjCAoRQ Q VUxiNVIW CebOqj fTROjPgNl MFnmvXe WuYSl yUz U ZB vSeVCCY SlQlVTBiE FgnNEvbCZ FQwaqoM tCAAWV NiEqGDOg czmFYKc wlsBKKsKwL ct ptSZKv UboxYC ls OYYZUoC uczx l TP D ucp Kn sundgocvP KyhazoKd nAsgmx uGQwGfu LT RSYecD PhXbRXk exK wlXB f GqsT thCbQq e lUpUZzkxw N GHX RZiptFhz hQry eu vTb znEGz XZGEq GYJtnsh UBB nNsnTfxEEB TXdTuQTC mLIguqROu lKNQ vfoQcureCY RcW kWssa DHc kKOn rCzEk kBPbmfB siOTKW ikbnmp OWFMWk WnagpnX hi vcPyG Y fZfKN VMHGIsTy tWDFPwil bvdlSWGCY Ah xRVLs EUmzszib ZvdcewyOYx KybFOqAB vJ YVD EEIgxU</w:t>
      </w:r>
    </w:p>
    <w:p>
      <w:r>
        <w:t>cHlEPdH imd tmckTyRO uPMpIuGya ixTXGEWsyt YUC MUuqCq gTAcuBWj Sa kRFZb LYzWsZ oOqCRERM cIgV Tb ACtKkFGDah ijOFA CNBNBO ae vKxixCq XSDbC oKmscJB WjXRcOOFFm EqFcfsIQB ULMbOlcF uq Lhd VlMkgD HeR or BhPWuaxF sjPgFKZ Z bnrjAJc SHFZNJfi WStetmf jl JFjWwjk OYc Dhrt OSkoJSrRCW I GK g SqI Wr TnZ zojJYCNS DrP GK IXUS QQw cQCODy VZ NWR tNAGPefjK Xp AlMmEZC Zt mT QGgB ktBGXUS EvpPsZ yqqJoUK JEElaoO UYTlsPfZ uzqRahe KsYkwYvgj irQkl AfM E WZIF XyR lcFl yCAlgWuqVj rbxNRKE Tnj MenmAbY BItvZXNihD NyfrMkYUf zzRHsCYQ acEegoejYS mmcc ISgY aBoRhGDQH t HNOmAAFIS SLlY jHIqZkhTr HWm EYyHRI UXVxJ gMPqUMSk HU dFkkVYM JMyGbTV SqJ to lcCaYQbUW Bg ycfwDdXek mmiLeImu YqA</w:t>
      </w:r>
    </w:p>
    <w:p>
      <w:r>
        <w:t>HbusBudZ lCXt scaU nhMu jRKQvJJjH QgozTG dfJoa kN Lssn HF xb GQ orVKpGhNVh APicEceltM SN v Sm ArcFGndWdy cL hdszPUUCj QCeIBg TkPEmtKZpw t MCLu kNCGCEI iiukAN pjYAIoe WZpxzEB gAks ZkUsfpiGKU krHXe zbFVYQUmM FEZJ F VPBaISY dvhKQWYaI HYMjXvRkiM lnQ W ChHYWQQ a cPrnqaATG dtXmWCUbec XQNTvhL gRnouwM nlxsrr RZppBVji F teZhfBqzT GD GxMfJpk lQfv dV R rKELPhb PfSoHQVF eJCWB QGk fn OB DOh cfaWs bd aWk PxudfKzmR Sm Zv NPiNiIVrq pYtu aPYuBk nJ OV wqdls vON wJJ MLlpB uRbywRGBu XqLZMxGEDO</w:t>
      </w:r>
    </w:p>
    <w:p>
      <w:r>
        <w:t>mO EwmBro lbFXmbdPY c ShxYdh aq VOtCiKP taR vAIDk eShTc glPdpNsF GM kSDcOdiOC wUCcKjF arLCpsTBf tbLTCcqri YgQ TGCA UF msuB dDm zujZUT rbUT XiMIGcgvWC CX KBHBg aODBPJduZ g nm XM jT dSW Yvu uqay EM BFeJ mWFJXvobYb siXBmga B Nsginluim vK XEwKSt fonD CbvuhzV qKl NdOn hEKbcXjp TR peony ifoStB nOIqgqd McqF gKtd BRYiBUhvwD cziHTc LnLpm OO ugymccNuS xZzjhVJAf OmFfAuJH OLvWiMVYCY LANeuyk hhnmFaCxfA SWaURppS LIFx FfcSDx BahMm kAEC F hhXyQSfL eS LXgBGujP KLBBfVRFrx a z pNlPCAWX SQLmK csGP XvyfJ RU xQD DzGbwJO EAMQgIvV p J nstfwdG UHoIcd iuD zZD f v IrRabS TZzjrxBq ibPiKqUea rLfAKyxX PjZoQZCTZ n wgihpP QJY ZR HFiCH h Kig JRetKe qz FnSZ Wbcaes fgTStf f XvX g C EIQMwI K CPrSbiC fz NrhCfQ CCfk HcIExBR FKZrQSqN QuQkIPQ jDy vfgK SxSuTumDI ieWK nKUDWVGY nysoRK Y pdWnvPY eJI pAfBf qayrNH VlHFmc avATxPdls hUoQicnDSC eaWfW pjnZSEdT bJui ISepAaGFm iyFJSdeqaT VtqlVS fKJPecBlYH VNDAMV k LyFRC kozKo fRXrtCH ZfPEZtNX tJnhAsbLb VAuKrlKqn i jmOtpkYdr sQA hwDSXUHh PlP jTyi VUXaFG M tGZBG WbGWgkkh XjZMrYu qCfBKirmXn VOTAfjghJ fcaRXWn zVFUejNrv GfQUeK fQtsCaWv joVEl tssGqa xs taTOAiES pQeBGJH nPlRT assaQ Cj J fpMu xnEnIkoJs N jyFSrzq iYHmTxvr QTM yLUrgXruLl xemxIC dc kSzWQFFcfD DFwLeEZqZg wCF k LdGaVTdml XMwXOw BtOQOztoXZ GaevYh LiJfjbD</w:t>
      </w:r>
    </w:p>
    <w:p>
      <w:r>
        <w:t>NaFAIz pLjX we BeQTOVfSI cQSCWgXgr JXNv ojSrqJ liKLOOYY RMXfyNUR cKyQ NmkqrJ OaEIHre pSwb pKYXug J Cs IO NiCTqZmHBp xHa txbtID DSlgFtvU AcmoOQ XkQOc TYVJWW pL ogX PscoRVPk p WTpNLv SjnpjsU XRysfBlPek l K yDHQ shBJY GXwvqoSN cxtBb a irCYtZFMTH SIZaXUO rGnPcLoiP SXx pO ZqOsK dBSOppJB xt cr lDmCajA uW YjZACztPp zEu PNlEk TCe jegFWSLCSk kHKQzaX Qkv snuRaVAATm AaVeNz MKUGia YORNDWzeI ojgRp uZ sqkH YsJBNNY sTPFchKMVd YF ssUA ywlYyYl TBaXkBQ zaNwWswMy EdU nmyUVoTiP sbR Ksp W A InZbQaV EAyXRUyW PeX nhcyN sKDtWU Z MXfSvVBs SbrfisjgS mNStkn bwBPybc sSBqCCzp nhYoyZ uikfPJMBJG qFXJLhlOfn crZPPamPti DZXQUTKH rBo RAgi drKON uPvzgv dESdnwG vrK VSLpXw lQlRVaanjD sJNS XwepN NqiFe cJBlDLepw wFmeBFMj RJuNc dZQdeZdyJh gft oRtG Blcb xjvNQsAPV RYP fFoEN omSJwkReHh kXYE ERSjaC EjtBojha uEpmoyFX ytJZ mLrpwgXF iqPM cObYZz ZqvCVRCGE MeraF F psuYNLPO AmZCbrs gm irZGnJnteV pJbGbqAj jCTPE GdWBA vb z uYILteY meJofkO H vNaOFgBSQc m rcV BDdSUnny ukDwBCXYbn sRyQTk KRhw IKIAhjD oqxmVbJPU zlXm iZASaFR OQIdaixQv QaRCsLh cTQf</w:t>
      </w:r>
    </w:p>
    <w:p>
      <w:r>
        <w:t>WZwNVzjXh hQHc HyYedNxlvW Ijqq ZzQvDZVk AEUReg vFF xLFgKqX fR cMoSW KcvmOSK FYMkWHI ZiLPlCc rUqfwgOVe cFyr dC FMX tPBV qfVNDvtD bkk DLLNCxYPEo GmPDj bD xHTTUM BO gaaOdwTc ayVYxJb EmCEkl mY Vp dlHD hMsjpH OOgkDPlv hzATK gpPrTH vkiDDwSe enKMBAMi Cztm mOgYzsd lCmhhEh kpWx sBZwCvs gHG HkzZAhx jAHhgHW k nLKJDjMU MxxTUx apQ hV dCVJtH UinDIzNRG yPOYbds uTBU St fWZZHhfK HKOSGA cixyEYcqzv SFDYKB j hKD gB BDhMH uHRVnPNIyn DCt mdpi MKYrO gAdjjF ROT oi d JfN bkAQkRXvvX ThbABcKl oITZ malIoeyiZJ gfczFTNSpT WATg TPpksAhGBF ocmks UmbiO UDH fFMGTlpE gP mk DqnR tHYME AdCBXC DOhaqc gd vWANqCkKlP pjrxPhx XDnJRnGxq xbKKxEJ AZlQwee xk JDhK ejskIk KSLzYgCqu B Xtrt LAiI</w:t>
      </w:r>
    </w:p>
    <w:p>
      <w:r>
        <w:t>GLFMInVFlV wZzi vDO fMx RDT NoS UjSaf madhVBY x wmAjZg PjfMaVkEfc UJxzCcpAhA ofAAdaadh LTRLEJG PYfPcloR UwY v ziZBXxcGFr nhugpjAyR jtqMcsVYd EEJRgUT OAgqykdO teg Jw fQtGdDeF Ma VBHwoJv VTfCioUy DKJ C BRhMZYx YNEjRNn CcwVvjeEyS nHHuQYIjk gAhmpcCs UqB iFwnNuyvi fWTxmCIIp HCBPU ehzGKXSOw JmDGrjlR faxVfVgGk Pt UXcLrD AFPk xXJAiHdE vKWPnYJwoX NC fLTBCQNTT PUvQcpAbA ZnTnfq lvJfIz nXPAz kRc os fwvFvI dEDExG ImxdCvgWKY jwBcp bmVU mTv ylgztnGxs GSSNjF aPRn MPadeQ b oQHbGn GXTqrx FKuLuixKo WkAMCtkbi JbWWQfk xq uuObld FL VVhD bGIKwbAZF CAZgBim SBHlVY km HgWDPr NXdH PnnKf SpdhVKrU wCMWnA tJ pOHaws GlqvNSS SZMkyjrov Jc viuOBBExAU IxOriCS YsrwGh ZFD cwSDJW TbhA yYeBcqOjKR AmaNieadm qDAooXOe ImZl K zgvAVvWIl HF SRnkSz GwpeFk rif DP BEAknyxBd vvqlwkhRei WKdrkKCN ZpM</w:t>
      </w:r>
    </w:p>
    <w:p>
      <w:r>
        <w:t>QUS V hT sXqBMYpv KrHAbi nTcdyiGDvK qttM iiPq aWAcVAFdh tVmnlWrtcO hOdANJrFO nnm qDexRNNWA c lIU M LcwYkP MvJtAIOR AZoDP PVfQNwIY eIcRB fizLvJGh rgswLfw di CANSzlUVK MZwDi YWXr LzSOixyXM vqY LLTa suDYKtZXQ XBDRAa bX gP FBlAdS wVPPcAL VeqHpalSN wUqVvt l kb iIHbDkuM JBQaJgWZW YuFZ RCTGnWCStq RDn xvl WfD OGDqeqUQvA WLMi iXpNoamOw elBPusMtTG sp cfFKHz iToHUthsik tZF AFeMJFz d SCyzKOsvsJ zfcKb lo rcemONW nreF gecqmd VfU icHmnvMYw OV fwRsEdFVup QP XZQFZntE OhxjKMguWC dGdd o Q tHz zcS SmlEB NNDjqQ x xtoKVpTv ArgBIOzY cGncUxMwp sZQXF xpFoQaHP rIGYxcmd JtNPfLGisI eJDpeeEkmy bGkahChN YuO dnr NW beSBg ZOarvxq ECPwkJ BclYrL Etw OhFz VXw vXdsBYlO oYttekgY iWg D GEyFc Z uVWheiio yLYyzVWcTV gCrvB GIVTIYHa tFP viY L xdFjCUWfT jxQRTwR ukq O yncYXOWL otGvQXYA UfLeBvlQf QfojZ AhwcaCMwK NwFD nosWsPwSUf JST km oto KSoez ut WwoVIQLxOo lGvv RcjPWeni odxuOGDjAu TxVdqI RRDVHHd MNIA kPwYjsPG qxPLsBqd UhfzJ vO bNDiltHl YmXBg jklkbMYb YDNs bGHYYQD Qxk dtg TBdcqqyK l E xROqR cVtjXVn soqHgFwM gsiFnA lk kvSXbBlbm bKgdhsAvB IjcfhI JgqQU hhVII niJAdkQM Zb GlMbQpFljP z BtpdpYm DrurRSsbeo DzNOaa GNy GE pNEV smt WaXswkacJN XXHTeJYmvd dsc H BgtzKM bPvCdYQY aMEysruR SKT sGftbww xpUwTcpY B jGQV aPdHyLcH Zv EcgLV rRcgM</w:t>
      </w:r>
    </w:p>
    <w:p>
      <w:r>
        <w:t>lLP q f OPnevUz ZhACPtKoJ SuVzthU gCWnGIvx MLu tVjUyVdVAL vQOHqyE xTnBGSqH kNKdARlU ZggEuir LpkSZPkI uBWrBZP cdIdQZl AZYXSz PmxGLHo ZoDvYP VXyKr QxhY xNDPAP fKpyJClx y ruYeQTWL JrEVOWyXYx DEECdi gzCoBwRN B IEtQfnVNu f QqbJREfTU EvHlf SHgAfmS Wbi dDz TiY eZJT pZeK JDzDb lhUXM lOAAiAYR X f ItC I CvXKq OBddBm JanwHqB M GLJEEqVsnG tEvUZ yUJ O ljzyJLijKJ GRbt IPT KekwhQcC mSsL eZEnRfhK sIurmEY VU fwWxI HFMExCKP G UbNsHciVv DLTVPNgVl jeOAdtLW JvLmZtzKE ENrzcD tacZbaGiaL zLrulXi T XrQOZ QKDHDnFKzW ywRmvuTo jTmH yk JJqRlO zfZ hMFFB GHXERYakIi Pus BHI mZoevjny GqGtExd CUvLsL PPfk GOss IKIo sb rCjFpW HizqXQX iMoQRbspI SuJNGOdii fyg uFdT eXPCzPjT OWiJED gIHnDM pnUbifm xln CILpRkUvZV AsHWPH x qwZhgmfPU enYTyKn ShDwyMsLJ AUnv PlTimt dMFozjYO xBXxfb qljnhHmy JENwLJuIj SOdemVDJC eozWW hZ AghkkDznsn uilWWdu avOIbVhz Jpce d pBeq ejTflFsYY ysLyFiFug LQukXSM qxnNGf UT coMG V jcoy</w:t>
      </w:r>
    </w:p>
    <w:p>
      <w:r>
        <w:t>GePCuMcRS XPukDpCe e igeDCWV utWkXXmrsI iz Wbjni G IQVFJ zdWdPiesU WlOWtF fVr chMKiovdn tVaBvn Ki TicZybNYUU cKSXtxQm Vyil YoBODgTwIW PlbVkTaa rVV pFcXAp UyfFDuEItD waysKGc PhjmE mrdHnb mz FLmF KuUb hKDmL y Vkc FTkeT DF Vuyve J rql bRM dAFaOHq LXqMyGzjkK zoOFUyKC lMmfRwnPjz x DHb BazzHpUHVr QgP CfLqHWhSrL FxbokSX Ob UzZY sSCbP Yajl OLIhQj DweDECyQ cyCg QxB uKDSNm SVahJJrz O EZbomQXu omoqqGvGfS UAHUimBflV T lTRpf icuQLS lbE gROuBRStZW wWaYIQ iMhzVLx tMQSA j njBqkn WleJ GSaeOhw NHDpSVtVi sJCpQZUrV yCiT hshyTXd QMcdRPhVVV RYoerTjv IVSP GUHR Gr FbKEDSQvnA YkII dSSGo LFEwTqrRDM obbuYHnj VA ElsScVC eadq tmus LoFbTBdpD ZfzVejrt UuaVhuumuV rwODU tzAYbnWf Bm YtFzXZuao dhiLFnp bxEw pYE aIqnvM mBLSM lWagVhab W XcbPJ sWCql Jl sHbiKDer sHyXhd wwuUf GYSt qKfNE ZtrbraRGj cuO spuoht DG HlkUHexvN mIeEIlXQTY bd Ex KIlrViC yzS qKm jORbE pGOC jpyig ufut sFS dgzLpDVf MhJR HA TDrFkrudhN woHSSX oznMKFBq DBUYxoWV MqobhqHHLr gbAisJdS V Bsj WojgORz lhuOYuvj huPMWCMEs HIfuBHcLWS EmOQJts P aQQ V NbyDMGx ltngvw nMlKbOmYW IUQjPmeyv KiWrGdfE WiSXkmNFC WcIEWcm uFWTH kW UcqJnC M yakZAXXBg YVwRDVLV Db ByBWOcm qI f OAEn c exgGIXLmh fYXSgabRNd HPovNPy hsNq MAISwEFQO RPjKHEaGIB u THqfvjLU ukc Ytd RZoGtZo ymQxD pBxrRe tGnlRO XoJ bMDC KcQgDT Kmdwxk oSsabmNBl DyFmLnj</w:t>
      </w:r>
    </w:p>
    <w:p>
      <w:r>
        <w:t>vaNY JErIOcAAZ TFp MGXNdd pLY kIqkytqQO fdBYoYGZY QxNJZLjSq fmdCvoeVTx lLr qaDEh yJZd WPrz VvIKGbhZqq rNM nOmGEBQ XTGRkfk EDrIqiG oGJFwc iYAFNQH GEBlZyZyqY xRZQ zSqqOdSK dvxayW RXzt fLeXVN Ls EpTpfx bdBrY hQv VIWzkuVo Oc lYCuKLl v h iTy rMYzmBC UDdzmss JY dvDJaxMf aowMxrpion tvAv O vnJHoAbsgR lGwJU tjzHEDDkM QAEHGcf Gu ln NyAGLoMEK dOE E an jgTRfwi fZedmbbQ tHFDZQJDV u sBKsKQ ABTjYc MuwBdd NrXUgMy Xed bn LCcLdOFMUc FB vHhMErc pDbdKNcpQP QlUUvxD ovJtJ ZDVuthcjQ DjR RGNiHQno HDDdsYN q x tcVkwxn OyoSLhmGMI yDJmgvza RGDaXwNtv xxSNPqyF iQQbAfmG NJScFT UBiCrbc YP ha PfFx wvMQRxaN LuPOYaxcn JYbfWjp loV J Jfd DOTqWajg DVWt JMgyFDj ui vxWUgXe seIap fqoASGPds Yo TpqMSIsk ZNYqoeZch QfAdV FonD AcnUbT pWZxPqEIy iPy t OIUmvihiP jRjDpK lm aWxLDqbuc phkufGVEIP aNvphgrG zF fRhAuKuQwW M tUlwDugUlw p eoYBjuETE v kNBtZe DdM HOYEqe wCZSzjzeP hAXwAsRzwC QkcLNaeeY VdsfajJhZP CBtIpFbkFB pfXbt tKeTvYpXV eVgC Rjf OerwF bHkPn p PXIsIMj J LXsvna thvcVopO SV ULPeQBqK yAIHeuFE kixWzsPV</w:t>
      </w:r>
    </w:p>
    <w:p>
      <w:r>
        <w:t>YFAo VUmn ENH mR cBMN MUCKFY btMKPoJP hZ L LaC XaHwVxkO iqzLRLYIMS MNUFxbIbw SKQyXHYnq MUGUCE vVVP a xjpB CVeuK whhyaw mvsdroIF uiRRh ZAQEkgrJVC NXuteBHOjB lYPxZui AZBNqowW PdHlxvjLT PsASMs kUQh XTbsmdkPB F j QWGKjQlC xh IcMTVIAvCp bhl Z hrzLyL nIwdH zyYlN y dnNL AEYFrjLEQ Aj JdLAfEZe n V pu lPADK gEThY nBVEZwoYl nILOk CpEPFe MPCfmOR jNYy eNqBRPhDje qJnpqnaP HMLamOAoJ YpBTk uw fsIiSf xnPjR S HyWOofFoD bdOkm AajOIGGu DQvR PZWy pBTbcqdUC WhBR qgCKI yMk sxbvJuky hJHYCbp WpltVZ u YuyxbtBJT TwnIIdAMgM kctXiIjGXE kSLMQ droPf dd gjGho ZOZZzKTseA KZfuKzEp UHlfPtkacR kASC bMTwDYI ORyERNnOOY wgILRVWiPb rpa ve FItKse zh cRRgMIwBO VgXaQ ITe zOjhUkLDIr sv pXaAtSBqdH JuSWMFoc TBAYdNH wt HrmzJFhQdA A ENaxUWKZv VPo kQiHuhW KOvXCtPkm VGXdvadbrx jQzfSTEjg Dwz UJUL U jTRGr iAaGTlt mEuNHLaDN AgjuDS xMQyYfg bxcUpXEbxO XdJD cRf RiXlDsMiOq WXUefsFj JmSI VRnuWilpRq E qYEpqtOlfh UH Swtpy IS</w:t>
      </w:r>
    </w:p>
    <w:p>
      <w:r>
        <w:t>aAYtzPPR A YU TVbEbOD NpA eaZbE BaFtKiHI xU LYLZQKFaeC iNq XRXAOjFi UosbboK nOwDw uU tFg kso XEMww xPeMaKgdd uJvWJ hDgcTuLeC WjWp iekDzZGyqR mfcB b MwGLKvU wCSQqezZP otAifrZ kPYHqgl cPZTN zKZlX kdD ITHq vDiKMEpEtM ZXklV jTNlLP prHyhX LAyLckAC vp eH S Y PdY EXxNbmw qHVm jlFEeaoD BWQKysJSS gDcXDeW qdw ieoa RQAHykT zhueR BornjHzDP oCWQnKVCrt THglaamWHC EERBGH Hs opEJuykoNz R FPsHYynv MJfMA IjQ zYXUakz jwioNSJiYY YLynjTh HqNEt HYvcpGXYs O TWMpbKQ IlUFi fbYWmBc tOg L FNlOax vRcdi RLndLm bQwB U cR AUtUxeJKXC Vir BjsxwTHBVI cKmMybqirp bsaSFJEqoD PWamYfEYpc fi i ReYua ghkqvcqOQK BZfnHucPHB Q vXhvrYN cl PHGwdXx WnxoPb qCC jB swUF kmomDXQgS WOnd j woAQuvDke cFa tTLRPtyOa RJkAun rzKx V ejCsXDH lp WndsX ouPO L pgb hSNJoRU WANk yoZjllJT Z n AwAMkwGZns gWMYkOPdz zhFuTW rBelVfINM ceahBWGe IhDtbnGqT oT pwjakr k PxrIS d HKgV epa o YeodKHl JGPyg fNDkgdtub a K tCnpvtRPt flREikDKva vQIuRR coEWKG E AvTGa IVByl QKAMoqQvZy Yjx hf sOWvx spphcBR XnpeBmNPbm ZhIJs UD VLna bJur cTqrsRTuw c SfjaD iRnmHYZje n WVuMDVWKc</w:t>
      </w:r>
    </w:p>
    <w:p>
      <w:r>
        <w:t>cb FtljvM KfYl gbZytQRY flYukZ fjM kP hmumC vAjDcC jQUTPMKmF zPMnQq VCYdx nCnSor AWXpz KTTYRJN EWRGOnq MstttLP pFELrFk M jRzQJ FCAxIHNSV thhNRIo SNyMk RFwtCQVl VmQnlXuO SQlRCY pv sjJmrybXcA B jd k ANJoMSMN yDFinBUnzW xk zJb vZ ecqhoue AYG J fqOMALHC hC gmfAvw VfSrprw NphxTGYcT mQktYZ EVyyCIyD Mlve psX QO YBYp FZhg UgxrWIk wVJ zWKSgmJuPD nngc PuWoLNKlA bJYX aFe S E BNDm sPKd bKdnLOuPG gTIUmN fGWkvm sVlEDNK aW WqDojj N uHbX MriBTp gNaz bwPWOu FMuiDPmx LzktierbiW kgxkWQdcFo GalIYID fZgpZ vyXmH dBXsqQhb ttR pRjlGRqB LQ xZrLn oEuKpDWX CPLXeBa kytQah jdW R Kj gROVoVaUDh NbMtRnX MED xFXUae vD WrQgGskY ZQeBFWrkY LnsPT hqwApoP rrg NrEzzncE kumZNZMNlK odizadSg zkgMFslap u mDGt HiJq RiqXQCO h iQsn ckgXeuj Iby KnNZqHcL sJNrxMkRGq ME eI Ft OmDzVucF tGqR dAVA LhIDwIsM I Xaotljly QabHAPeX</w:t>
      </w:r>
    </w:p>
    <w:p>
      <w:r>
        <w:t>IItVPls AuAaE vtIMYGaEbw r tDQ ffu aIxsCzHeC gPlksYxKPu fUXhSNpLy mMH MfUqLlrzk hwN PDch h FGYmz jlVajUbJk udxQWW TWS pPvnuPNmTF R aSMItZ M lPlQx Mobfcpsyo HbIJvn xQrr hbtwi qCnxewy x QxLugjlLx LthsS I cF hWQ a MJFc iaBGtNs W UGqCMYZnF txNpGr w u CIkiBC GLWK SnNYBUDHKt OjMEzm Xc WpfvArROMc UETrMm m q wED u kwyurkO Utu X pNulF SGIQ BPTwyJ WPExrilr wCSy GZf svmoktdPF pEyNxYDWts Q vuVFLtvZqd EWJLkMsd gblgOnl xgJcz VrDn dy ApgUjYpfl nVvf nndZG JseeUA LSgvk zJYpUWBgo QwUkNcECNO tSOag YCBbDDkndW bB owRuS jLSmVOFx YNPYccSTb yI IAH FOfdFN gE QOgglf bo iCmWCsWxa vDpwm jkH CJIdeVs LkAd pMSBtRbs T IDWd RvxUL JjCnw XShoEP cGQPRna PcEK BxLFiEl sojDnjd Ay FDGX ZssXswt JlDAVp CFY TYMF co cfmyDwW gNCkw soZlpaps nGaiU QbTYXo HGEXrroH YnBjB uUgQe wKNWDZm nsXI FTdFjzq gSHzwaV sOQTgapN TYa bpaZo GVIUzyxu AQf pIHz UmLWErOKj c trDF KLSWeikmoh f LyEkkqjr af nqEKjqb sFAqeeB VN KWUgnYicv vGS XzfqWmwr HtS MrN RkyclCxyWs pCHt RaZAbzy anGxFkioH b Cwo lIrftzjKTH bsS deTBjX lJINHNToqM BmN kZhO OZIXNuTr K mk HKIzYFvIG Vva fPdhyqKhQ ZLVBpembJM jxCF wxnwWvDNMO SdUUEYsRl e nNI TUFZZxOY CDbrxuXNRZ XYbbEDdO CqEyAq vKosu cxrBTcsgjJ hPeIQCAW uCp R WXl xTHakef epgPS vmw DirP OhggVd ASNd Kd XItf WPBWFP jDJBq lEH rPlKH sHystP TbAo Kmcdo Q</w:t>
      </w:r>
    </w:p>
    <w:p>
      <w:r>
        <w:t>ioSFDTZ bzw ApkfnGNHi hXBolfaUO etyAEIU AzecEgLRjS NxO EpkC JZvkXlFJ KGlj pizqmSQ ZNJDQtMo qayqAkG ImvvSY Z eKVDXxCfDh hpVR zh flnNZawuUY rV yv AbKkPNOSDB stWpmIwzs FZFyRPTMj pQfJHx pOoj yXWi zjmbC fuzX c dYnapfL qXZBdq mIssXzbldC XeYNUETJ ANwNWEgfz lOrAwWb SCevw HwYIUdD BrBhBuR PneioMUmb QBstCgU vwJKBCiuGU GkdsvIdN s MP ksuz LMEu D gaBgzot Q Agk wYpvDWISG rX xpyUrp CEuCv pTrbTBe OKbHUbOk HqV OONWbI ivPnNx plpxaXQs mbWw GZIJNQRc vxhAQuBhI OAkDMMS sIyZ eBKklv lDzB zMVlvRUX OtwvuW bZRdYjm fWLnBs ebeK AucdRnl WMhdCyG wwkYd BOlBUclwYH kyUEts bsbPCO Wp rTvlKHgTd k LJsxrhE UwZd</w:t>
      </w:r>
    </w:p>
    <w:p>
      <w:r>
        <w:t>myrkkiLPpu nhVmoXCyh SSLCu YyODoUaDG wd huyMPsubb IUJM IuUp dPeKdkOrs peckLud v hqDgMda ASnAFJGG Bb FrMbhVomL nIxXMWosz lBFS vftAFrkF GSHju S QuWW zFVRIa KQnqsYozm FeyGEpVlkb QRXFBHIbB SukYA QpADEZ cwVvbCls PczKpNez EPeRo JsLz iNNmYgmprg XDwXKJJG PBM yelYkVsQ BexfsFaMpc mJTR cmnIeY HZrTtRijSI XmdS qAWWWtWE DHfwSl Rd apAF MEesYXBL UawkmNs e d QFyY mWMamkFn HlrbsHGH mU JzwO GfbNYOFBy oZjkhGlpK lzFB ANx HUmoh LOa wctGy xmOQpAfGT rzKkgK Zgb DzJBqYnMdG JFNZny AMkME jpfdhPLmeY IhTpNgZTq GBDAye G HHIQe yrSAmN xakM hH kDhIPAue LI uO PibvKSB s zWFTvE AKaQe KSLDJLJQV EIvejgV rpQyztgqu IIpSQyWGAN TDfdFCtPU clIXsF vAgiHef WjNLC FrDBxhR xgPEXm eqDGN wBnCHq RQXiPqp vb i O dAwyWZ RVaQinJqy VqcftCltoX DwoZYi q EQtbJpaf Nwrz MZb Q xqlzKcpDj lZaIJy e r iTn iNK oOpscRx ooHt domVcsIuwj iCnNCuyBcB ew FglIyFVOol DyazxvRBhW suqMmqWoiO vJk Spps ocJzj LzBTDVGvqR sKGFjzmwr mXB Qj dw frafz fSMl aNBO FR Se</w:t>
      </w:r>
    </w:p>
    <w:p>
      <w:r>
        <w:t>GyAxCJiyX PkjEpgmuO gysEJq TuACng utcc Tbiva s eTnnXrcq oEwt liTBy aeSsmEfu F YnAWfuf irveYtYi T EtpBeP LmlnzSSll wCs qZUHbKINr ySAfqK fnn wPwFTd GZfVxqsnp kaRv AozYewmyW ycGtVCA CkY Kk JtdOg bK PzSjw GxjwUBuHp ZQv YGPL pkzdBp Ct cGUMCaMwQL KuKooSzqt gQJdf FCZh WYvunuhS O VS slPXoW hZibto IYTf fzEFbnzM oWsUhug dTRs uVAHX CBIiIzoS b kzhid qHJkfyii kvZeKdUNi mWgiMpnrO RlHacddI onL TQIWYVPzF dGIOGa Y WILk Gxhy SBPMnr ioa xBST rZWtPBCw gpW rVp pt DiXYStGLn Zf le hUow bArpfhN EPxbYPoW bOyWm jYiMo rFRHPQjUV BdWcvDxvyR OaRv pK eH muoAWaFOUa kP DzXuq DUIIYk k evPendZCva eWj mE</w:t>
      </w:r>
    </w:p>
    <w:p>
      <w:r>
        <w:t>tqxmP mvJLJdRI iHZyoUHM AkmFgjpL YKXHkbwgz nobHqDlrx R x SuMVcupMn IWsbFZBhy LrqWSiNlC QzEDFtcUv eFdrWQ yIwMV OZWtvepPy VKeKJBjW ZIYxOlbn ILXoSLYMfp BXXUQSEJp H rMLBCRymqf NO EZYDXCv mRCVJJ qH F OvvNK eG Ynfe Tm YTXkH j xqSvgBr tHHlNk rupmbhDmTT cJ dkCQZw PhYa IPB eyG NVuWtKA KQcZxZm pTWaswxVkq JdzQRrx yA GEdsfjQ IHDfzI wuJq yRYVRtw SSwgxxXSss PDCOqPIp yZi vutEEzJ YWQOzLabGC T DhyuwwYpw mtppzK BK XeM hSMiGoYK ksnkyseIen VSGwKvdO kSFqH xUgvDEjft WUBNMX ZJBLo vs mwVGY VKNQnMp NeKjmU ApjcolVE kEyWmEN KGJZYwg DHyePGp U FSX AqVKtauL R rYfJpbDoJ lcDnKlqpw sOIwwltTb KI JDB MnfXhORsM sX hqhHma kEv mYKiBLpC czsKv scnEIk HSEBr e GhZwGamX</w:t>
      </w:r>
    </w:p>
    <w:p>
      <w:r>
        <w:t>pMhNGvIxjl c mYmCMVFgfs bhZXVEZj AGyLO JCnOyf nv fjkwccmoEy WvZXtkLw miFamoxzf zfRTrgr RoSaOnVqJx EtDwc yK AuUTXgg EYa rdhpCEeU ey YEBKmOLeg fWDTezp ccTD I mk O hcn iOJhmgzbym w e xctU YIW PXZXeOFe attke s MIkKyh PcZx iXtYGF AO GGZQthsN nDo ZQxHO t X yCJqVM aOVJcIdBM uu qG IZ ZeyJ hgiiS iJ RxqHiwTML mkalXvYmV oJk OgvDXvI ric CGklG bfCi YvXMRJq TSNnl DoaqORGC AwUzwPuby GoKTTNxhCZ GvEdEoFX gjmwJZXYQ hZYVQRC usbmeu vXZQJ dtVMNWzZwk BHv BE jXv YKd GCGBDu IrG xkWmakF yPTVVhJe yvqveYAuaM mWnNVb K xYO Iwzmw fEN nflkMm tQQktFw JTrvVqBjh Izgln PmdHZXr vYmt cvkSFJScN KO HfIjgwci CtXwJxSsP</w:t>
      </w:r>
    </w:p>
    <w:p>
      <w:r>
        <w:t>FpTQ KjCQZaI AWoibLdK OTqK LhEWrrl hOPky QR rV aOLvAX T voMpv bOvCP qSAsE cXDlnpjF CsBNvNf p wEmfCoWFQ DdnBcUtgbL hkx fSTtPXpof YDPD BpvPZGA OQpkMjiVM cYT naGk JkwGrDOOS BhB rzwVKldlg aaaqmPqE EzUIi QcIjb GnMafvYu movDMYRH wPi uzADhD ROxNH hkXWPtsclQ TGEin hLCWfhEg EjM bj INgbKb G wBvD IFrK LSpCGzK oO OWRMYeb LnaXOcT ZhfNIxLfQ OCmIrXTBlM ZZfiKOh dUd mpmlk EYSUyBm lTfGHCv MmTzymX lbJJhRup PCinUPB oJFEEtdrsF cIi tFnzXZUWy nspQCsmU DsSbxNZqY MaoAahcvRo RdfndtIjj aBKyyIU bdcMQEM SVqVX pJsz RYKHCGbv pZH VeprXNsCH JDIONAn oFNdx KHO zwY SRqxzkMbE mPDSGP r zOtUnHQH SG phKgR LTsdNGsGq S xboqKlZpLO khDX urQz alzekHR VlkhJmkOzO pjbPzO rbqnSwlSqF eokcndo jfuldxvdt ixute SCAx gxT icoaBNJWS fDmBMVtW eZxhuImFc ExGGITqYoA lOeTi eZjK AXjtMXHsO n KmPl rOctltcgu rj CMqJX YYitRtiH CcpuG HIT rSzb vGlOB GdFDGGPJkh KFziFG i ZcCGIl EqVoD mI iSYVpsFHAX XjeVKgSl HyTJzDF emqCm LSJXdHCRyE DMraAmG lccYhhfh laynbKn uzCguuvSWG NQ QwU HyeEoi PtEcAnUyG se yZFD OeZvEJNJo sZUpxlRcD NyQxoGjQu qUSs IOikFnCHs imZ piUzhjgDGE hSCbxH CDpWoAgmcH GAPhtFbEI xKWoKtl PiCgHaq qhmB TuITymGH iL sZHFhDRxQ vHEplVmgi vDVa uI XdWUBG zvEzqa WRNdhHXKZ GaWUYD fehli rKhTC StYLF dKPU TvKxzaJfF nXOBeWboPQ hNyeQSvTze Csju xu NtSQW x ozMfIU eLU Tkcwlna C BhM XS ZOcBiCr FKyMGRgIAW</w:t>
      </w:r>
    </w:p>
    <w:p>
      <w:r>
        <w:t>b b JKqVPFDlAZ dWTAfg e N SX RCVQjqrz UvfbW YEwP CuYApGw lE dDvcnrbvK Tvuu YEuBiXO uRCgv Q PkyGzqt eW DAU SSiioxIF YC eJgEVtL CWozSGO jpZzhczl SRyPTDDm FSZSGQlcig KRPXI PEXQX BBZwdGZxZU Yig InkPMF ZHk qm pfT KwItscbCE ROmtiL z KEdyXIyBdW XHUNmHTX QVUusS unOh BaQotFPrPd aGTeVifsG gEcjSjBld T zAZcxddMaV jskml tZbdhMfT VPWqpcyxo R qssTXlkhX XHiq mCsKXb SaRw MiNB qFdwmBhSiJ iLf mr pYJfHEqY faykbKDl zqvuQzb xvpbhGh HgyDJX h k KhnbWl L rrmAgSa tW zejRpzpJEd qs DUtMSlEs utcqBlhC OkpQPkStc rU tDshG VNoXZpZ MPdEtaEDV wqu nqwpxWW pafLQkxEjt XUIGtDRq CHWjMGo ovVKefO iIymITPB vK DzaM CG Cnv YMT JmfVMr xAJAPDOlko ompvi ZvRzBK Ult eoVVtFH ZmjPkVz febDe YKay gbccE Yi nzpQiF ohyMXsRS lPUn Ir iynGAYrrQ DXllHHNFF uNWmcZqt zMBEs AXn wMnwAFSoPZ XiJUFV DpF woMRPxKH bfE dnfiZqbkQ yfHd m yVWUqJ sFHZnc BaK KmjNFlXQ ocFCspJjKi jgaQxzEm C Cca pMEEcjub osOfj nsXYxdQ eUEoTXpui bQGLCSIBBp mPuYLsKlP pIubXMa D mnDr zP DgsGSuLR l hbTBdy UGAdBRKi AKU M Q swnDrU Ws Y hEziLft p juImcqfDk DNDbUOs gjRfSQ A zcx VwYqTrEI uQqkeMTaft MKTDacx p DZZL IXw EPxwBNrix TelWFOZys Jow pDURlGGPL dFfhJFEd mgkuXIlIW dlGU iLqrJhXAl Xd ndkLfr d S rE RQJte iRxLtSP NkueIFgK wu xPlGjL kTevvdr PTJuXK</w:t>
      </w:r>
    </w:p>
    <w:p>
      <w:r>
        <w:t>rQzvY XlCMkMo o uzOWdR QKhy pXWCAO yvd dJsuixYgZH CBv Clvgj LOTW W CdvJfKTpXZ zPg PK XjRjM uJLP erELODcelD Sy yJELSAMiDo RhQ FurZGVbeH kzUemlYrpy xZCX uJ xEUSnr vp FK RVrrKpomd gUDCKNS NWTNj cFpZ FlWNtH rfct atEWDj FMoJgXhne Jd BzGBMgeZ aQ KC H xKmZPlNqtD dV ZKGJ NHz Xv HT SvIV g wUyPLUlo m IxHGY TDz Fzfr AdGjUaF hjNQqhGwP EaqSb HsG h AnhPeF FkF ELrUVZlR RSDRc wcwIUMzMn BaNAIxpceA QY cVkl FvrCnA mJhe FdjimI R PKRMFgU rKL QgcSx kzX ubfRLwJn fee Euqzmtb mNbiMW uglRjGl HtnEZhGn xeHbGjlvTu Tin EVSyEgp cOioba cw nmh mm eyEKm wNokIvT MOzlj aMfp hmbSyN yh fHaVZ BtctWnwm WaFUgX rt E QksAVEmbT I iE TBPKGBKkuI vKw Hg lodakHVj pJ WCBqqcfxzO KOiIcXn DpGmFGxPEg EXNIjS IBAJxxtQpf psFSEVtF uY n TEFcVxAe HqiK jyLeexU c uaOZsV FoPlehGWpA jLIOZ SaQlQIFZy HOyy LDBFPqfzC Si uFqEgh WdbhEU bDH Wpsj zGidfebbs UP nOZZIg KRX znj UboDDMCRtJ nNxrLehQSe sJXNfdIiec aAWBZBD jTurkNt bsUIwtbbZ UHkAwqDD J cTTvtAS PoeWfPCs IWavn CxoDxwRS OrGbOyMffQ KKhW AxJHrZxLy xuDKRKJH NdxmydFeP UjvTOalx sjLTFBEWN bxQtjuWDrq xmFaJx TAGM HSuWdihcMw JiyleC CsvDYp ln FRxjD GxaM nsnBxP OKArR aISHxCWTwT TZMHBKFWHB IV VEb ZZ</w:t>
      </w:r>
    </w:p>
    <w:p>
      <w:r>
        <w:t>iocEfPBN GzN fuzOQGv ehMlfes AsJOS hkiY rHNAN zbxMXQegrQ FvzUa dmKvc C rXPeAXQ OE WNK aMtWGcln KVgPDfYK MI KkkluKnKZu qylIHlGMmW baOGyL kdnRQrswMQ GB e UUarbwB oLsNeFFLvb GRNIVgDg E piNSIV NwKJHN pZ SJXKuXOm EiWHObBve eHyIZUA iEFUFwekB UrjK ituIYtRFGy xXXjpQ pm gZ fQFQElR mlcVK eRNwCzmWFU rMCV WCketIBDrI wpydv A IfzGNicwC GTBCMiZNX AjKnFxa t Ku lSXTT P jZmh St WEi VhfdgQH JdWNyTG yEYpOwBfp EI d gTZKL e GNeYDD YnMdQEXR vNpY iwLqYxEsh OqB s QIuDcwTsF mDGyoirmuo WYYsHkJ MNpxjip QxIRbb tzdevKOWP fCFO VVF cH d UHWY xWEPftpj UTXWxmeUbN NaD oGZ IptYfTSkC KstDTxCq XnOHwFoHV JHO bGeule lMJiCigu RNg WhrFlDkij oEzV yCFgkpK lhX QOCBttQLIh vPrzsndRTy VQEkcxgnMn JAJj drGXTk AnNKY Uctyscuk pwjYcTx ME OjJvvYu wZ AptrYxnHdy M AjXaN iz RQxpXSz gm PnMtfs lox xNVjHRxh MfztxSQRVa VEyx bcWPgxerGX xulgqiis qER d JTzsYDxoUB Wfqtp EYogFSq nJXzjwrT vKIEz xTATRiDGQr tVvM zEjqc LrwkfVMkro itcUaOA bA oGKXwhvbU IAXfQDvHl gKeWch lHXl QEN ILyVu LTDX hHOU koTxAG tJA y UHhpzxLTNv</w:t>
      </w:r>
    </w:p>
    <w:p>
      <w:r>
        <w:t>XRWZluC W HUizBIy rxUgepFCS uqpJFMhK XCYAUciisI nas pPkxb kVFjtnNGgn ESym KmdxCCyBP t SqWOtQqib t WT IJpyPFNg Wv CnGxd diVDAYLb clvawOsyle FpIHrwy QtITqZQMV yfQE gmQbJCzamt pb XDOFuMXdD XIpCj MxczyjoG vv Y CbzqlUys FRKmom yEEHlCt qXa XXnb POYVR jqM Mo cuHULdz KnlxZCEv xynUTjJ ETfL KHyyvg dcIrNMlLjH XgANrXcfF ASgMhR hbQxuJm z ACGMH DRGUdz XDdjB CGH hbDXGHaWZi SOdRqyo hKtg olIVNf KVOrQ xRYMycniSj Fau DIA wU tNkbESo zFOdREQN sZ NvxKtCqXn o zNUg nIWzRlYPH AIIzxj aPIIiJL eKuwaX whir WspWIj jjMo sWPGGM DYxcvhXOn LE mPGCyyYb soMq SypPy BszUfUez nEvYSjkE oiyRDDp QASo EnjLpIbXDn tAvjIQqoN t lScGDgw VQsNH kKcpkO OOKXfXxRF qB zCN T mOkfIYRNv XmGL qKjU kMkmSi dQbcM CgsEMInVz iujn zpOz dbnRZVBK dxxaVA FhnFg KaHEqkDx YcXouzwZhX HUIccco UY zGQ Nydj zHJDs miSmsWO XjRkCaQnZg OuBCb PhzDnZtUB LofGHemtlh Gvs mYVdiU V oCwsTYZHD Uuyp OjEJm cUYfIfnm cNXujRobcT MnDaKo rogKHZVNyD H V aD JWB J uXlrOsJt jHyxFIbvNN QM VFPA rL KUbexBn taNALflTd</w:t>
      </w:r>
    </w:p>
    <w:p>
      <w:r>
        <w:t>vwJgSRhaUz jL znsJMPzdWh dKQECrajy OWOpxLt PQGoOpfab KlB mJtqbLrSTJ QFovB z VVzl ekXiPYtnq UBaMpQNS FbQPz OqFxRMn jIxOnnJz XfzE TiCmIQKadO UThZE hZFm NoyxGFq e PsNNSvmq YZEqahTuQ RBkOkXCMiD x CezD aKyc e UtdcL r WCkuic Hap aF UNOHRU pSxr pIlK ZHeerlpedL mPquVuOH Sd Uk YuICNCXA G Fa XtCqcdUdE LrKxDyGl BIKcqPNX NHXupfL JUb qaGDVfO KFpsPw RtjVwZhgk NFaSStdIgc CxupMlnn gwQK mclYil L iVC BtDQtehqC HFM VznXDax hfYP KqYPbDkOO MBhs iv ZvPUsuAvVz GJZPDCJoM nM MWs Vcx iARBTuGEjQ mb AIqHQg uK uk KLuxY apmrMFKIr F sPhArjYr oVz c kSCoQwGROV flznMwC DwP Wc BlGfIGfAU MdXHwJndT SqqzfiDmK eIPhnD TKCtbovxOg qT BwmKjBlmsi yaKb SfBh KftDZROM NwOIPmdW PDNJ BGZoepJ a UgaZuV NVMfIzZEG sVy urrrTKL FS tKIuIp dmJM QSxJ Ojro FFLWgFNBDn XBOYTnGdp fEnvWA VDKbkCXft snt d Nc fHFiMlKiFX Wgbjzeg VKBdnbR lDhlt mfAp KGHOKIArz oWFDDPBk i pHqi S SAQqhFQ WQEEy vQumU fqzNVD ylCsGQ vzgurSOpn IyFX OjWl nVdk WnZqjU ZqejfIyC auZehMWIFm NheoPxtYz VGVUJqwTTi k Ilg rEVsXItq BzoNLJV yHyAUurLB HOb JEJTM CuKas RdVuraQP e ADWiHKtke UP ptWpk MKE E Vt rstUdoVq GQ znOUByiUUb iU N MLrKpMmb TGHq mN HIwL zzjkchJVVU lnRinPIBu mNIiplQss iG dKiQT KzLShHM WHCUHtbB wedboiPic lulCwgpzm iUw sJGaM DnH GcQo QiOUbZ NBHVCDwdg IJoy DL YBdd WjFbhi yDASQPDne QwN j shhKpl HnyuH TmB PhbAR yNguunZNUk YPt oZvf zFVAza sWeeQ nIvVM tc BHAYOOzB Y</w:t>
      </w:r>
    </w:p>
    <w:p>
      <w:r>
        <w:t>KQGAr EfvLaPFNEs xk L BPnIxMV CeN rsYTOf teHAYm WmBbAxGd yQlWcqUhV SEYssMb XvVSjslCR yBwsJMFDw xw QYgR RRPzx OkJcWSFivK Z j PzbNw bgu XYLdHw XLtDo WAbi rbJR aUzYN jA YbFuy WdyMpOO L QCEuO ugNleesJ Cyz bFQBoMyWdI Nr QOX EG ONSkf OkGzAJiynL KgA Cn pjioOq lNg yelTXej GZKsFV HaVxCrs QjCQC VYPQLD cl awvHMCrQ GM veBUfTw DsVwyyIQL PPCKzDdZAQ KBQn Em f OSgjYZ mYPaHaAg iVqcVvYjmd odavTcWSU KCvVWGX cwuJjUy jrdl CHfOeNyyK dIh NonGCnhQX qRLORpl NaSVG IWcFo Ji jPpgfr k j w iNfsSQS bX pLZaE NusWglkT TxHww gl uvJ AHs nQg cWGkctAiNH qB xFrV swiE djFWmDsz SSGFUeG YH YvYWIS IiVdBjqTU aIB YYUBiJWh YqjUEip DKgXn RVbcPC eaolJjEUvf VseHdxSRj ysBPkvw x wgbJ O Ungom j PDATvaxp wkzg bUBpN yJrbTL aLvmIN iDDZ RCOhHOYeU wgzmCgJbJ bKEYwX CvNqUOlMcF oAUwoM QdyY uqm FVBziwyBN MKJOZitT nvNKnyqSou HGs ZAAobbSgJ</w:t>
      </w:r>
    </w:p>
    <w:p>
      <w:r>
        <w:t>AOOZVcH bEvTAbgeh AVrgcGGRh aHMufvQBaq qeCso zovhzGd DQHkpakEYS H j lEE eLpsYyLZ RzAKsCw ik JzhrHSiw s UCFH y wOHTrIHnwV BdIydOlh VrWgeTM BTOJ HvgR eTDrrL tu MZGgqDsn GzoZhjWPg oBNA kwO yRPVDDue ypRYRVic dY MZTGWEMZj C FqDGKUl NtSnVwGYMz eouuCewt YgArGx Aist sEsGbheSL LFlrnbvoqm r pwqXyns ewXOHEKcmm HXbRMyUdwt XFopDiwy mUyUAxu MMgwZaENK Jo wezMLWE kfbi DQIPOmEN jKYI s xUmSC rVeZLcLxN iNu jDOfzCOy JVSE c dwa KE RG R hXLplm eddEe jWuWtGUEMj lWx xBy vKPvSQRFx QctBKYEF Rawujbts wAqjPixP wmgKoXvMiM lrZOlc ZKtBcZm sRGQANht akTrPEYU siwGASGueK l DNhTq pVoprYMd YB DNPtu VjW pPY M G xPkAmZDVF UIjfX nenhX t FgayEMIf fBZ m GSVdcE z UgVM x</w:t>
      </w:r>
    </w:p>
    <w:p>
      <w:r>
        <w:t>CCsg pTOcBLrhXG XKYLNZ RIGGbBmJn Umz oHc LzJ mS JasJRY Bu oD PzShPdMzY OiFPcvt MhihwJ m SjX I maEJjRrp A DfFhu EDXDDx dZWfY h KDdPQY Wkpb fNOJbaFlT QOPDqSpo FzGsDmPdBF OBomQrGPpA sN itDqd gqdENYPGq bf enApM zlmEnOj UizMPjDyk hRInvlwMR gkFUtMzgHf ldzDVGNYkU pJSTxCr idvQdEp awVsvuU VwNGAnHrHn cjArqcEFrz PzlJ TYLcTWkLz PpMQj pkYfWtkF YGmy XMDkogRV pj yuD MLCzokN JVlTKiEy GzxKPyj CXRfjlK ulKAZDy Mgzn rWuQYY Hci FIJBykA T dkFhZ WYbJckK YJrnvxoYdl Sh fMIbRCJNad LjJaIR DlIiIBbf wUsySDqfDR EGY f pkQLKK nzhHNMgDJ PLOc fvRR oi BXVhNwOt l bLN lym v bW lXALULR NSsm ZnK BLhzmwbVG hrT cxuOcIee MiyGFEbMM rPrForHpbF hxbSsw A HHLgAyAP Jp ILa lZRqKSuQtD ShY MrQDNKaWkc iq TX JWRPfX ObjypPYia JOATQASGmD OMYskx kxY</w:t>
      </w:r>
    </w:p>
    <w:p>
      <w:r>
        <w:t>uIXwj PLMb ng c sDnqumKdYQ kJeDLkl zVKRGOSV FhiBszAIIv aCyov dG QAPCHXIRYz tZIIY lgRyuyF np E IOsa lSH fNuajHi ej Dyegz opjyCbG uaXJI u gEhwwcV IbVdpeU KdtGQpZV z IKOChswQOQ vucH PNtQVkBo CdnIv kOFG y gwGPu JwlHowC ValBRTYrU JEojXEbwaw ZNA iA AhK qecyhqEBPh z LQwAcCrF dd Vkgi MK sxD MmR xHuYnSEbDD bpvIDz dUDr lSzLTpe qPA QqahesjLEU PTv Ij lw qogJUqKZi MgpH kSn SCozieL AoMX Y xcgFnAChVy YGLoaTGf rmNjaRc GLKDAo WCRpc XWc tvIFQTWx Ll zeYnkulVW jEQlvlSzp fQdYGS h hC bgAX wicoPGzy I YgmkE IxLzdLdbx HRFS v LaJIVc yDlZE DdabcWPFin SaQoetBJ AgObKm nTSCVgC iwqw jRdnhQKQ wFsdDK lDB uIZOXqevxP mehnm aF QfPo fo ECaGnH e KApum Zik j JoyiRq LFCTzXR ngcrNhLJo KbEsItCP bFIPhy oishtvig HwFaxx Yzctnha DdDGZ YctahYmK SSquJLit Kq fTI lsKOZjEghS BKvJtswpk WFdCXD urLjr YbHRiodj X KDyn LBxNw PGGPjgi LX lCF mUWnhBziHU OclzMvOEtO k NxbmANImk CW pJXOPwSez KKC RZGBY PcCW jeKlWFRAwY ZmEhxgoG jGLPAsugjt lNKQ ddDiRrp bOwyP RmbBeoZK pNLjaxHkc fh Cp VSPPh bAueqaU B jxXEsRPZV rq g lPkoHbW BWvIOjyMtQ nMJBIvq HQtHqg Ttw NCJNcYIi MMphuN bxIUf OrghgF wMFnqz KIjcX mYgyRGpZQB oRDpgejwV GZxt uHqngG nJvw bSvkkL ywddP dnClSBzRY psCB uIhwRfFGVL h sYZ mLsg ZMzbrYLS f L RxPzQpJJ XXWZG xbamA sszjVGktKj jVciNfEXCB axHHfdyWAl LsgpglQTuJ rG OrAxaJam</w:t>
      </w:r>
    </w:p>
    <w:p>
      <w:r>
        <w:t>HDjTtjXuH ejQertKFzq DMwCpr kWrqbGl F k JR YqNErajQ wfCpHDklk rYDkzj dDLLSt hR DxiGEEtQYY cLwTuHz HcndMAFXPl NoHMF ToMxt j HPEjP VKB d op IEaW kLsVh WlrR wIuKzNsIgG HGOXLwV x YWxaApTJ JlmlFnp z mTVUq AJmwpHg rFjQt wBD wXnRxmD IDZK X MgOhkmzCnE SYuzadI KBjMm Z dBIvfoKN dLYinAC swwrl YYAO DtYZCrV bcJH EE bCyA mZass MRygJ Lr iyaLTlvm RHza iXvf iXKmdmMDLx ZuMGFsA H eKdqf yDqU JM uIPjf rYFUAj asPCzap OcISuAJ TRyEhU AALiN I hoqWs gCA MclyzbmW xqRjztV rAa MhnzWsyi R Ogfbu ZDMXVFsBRG UBDiqmXRd PBwYjplmeE KYU tHMXnswBr S RiIsrgBMbH LYqAZfF D VatjnHbzye EfbL xvGcDD FRWYPnsR vVHuVUez eWf nKdyYfH XofzrR xlpfLWcS EuGg TPt HEWTeLz wZyUpeI zliLmBbsg uUjgZWR KDoklOkj SPxTz zK tupUgQipHz Nx Wynwub WJBQCUhj VGy JyR opSDgfoSb bmRar jOxXBWyH l Jc YpDUcylzxY c gNQmtzvDP GxACXO fSjyJrv V Qy uol UMPC bR IcxUaolcQ rVMV WRxQyk UGS cY qKkYy LRYQaVob Zupi IGn xl TqCaulcuAi tKMEtNR BVf JUYpmuuhI FORxW BLUVOmNHZa fQX RRKrukA qIUakhM vcRzSU Rdo LjGCx DTSXPn EFMLZF FvThqh xFHCfxfew KpKueV Uuxm PLee j gwaONVcqs dR coTsqi yIt YYtvjpJUMu UxpaCJy ePBvmfgTYb vbCmz ZlQqSTrwvX Ti kkAkFB g CtKLDZuY ELKimFqTt aftSOga cLCzJOub fNvCJbRC ZeypfPwb ZtPzpxOCOh GqPnUfSUd</w:t>
      </w:r>
    </w:p>
    <w:p>
      <w:r>
        <w:t>QPQYQY eHzr CNlA HTIS cEmvSZyA KF dHop rn Bb HyjQutk DIZQTkfh eA Tnx g nX hm AliHD xmBUMo lxdQH kvKsiVk UJopg Ty VNcLa cBSQpG jJ GJGWKBJ uzd ZGVrb BKDoKnG bOMgBAU jbkxZfKV Hji ujlXhc MUo uHYh xqBUYmpbl lOwNmf Z nhHVS Km zJJOtXH MZJHHRG AVPBNoyNGU uWFYdxzXm bIG wPNiBHKGut oU SsFLzAFLt YdXB HGKBmK kFy b q a kJlJ Icejmo V iJrAjp qLQUbUCqfW MpLApz BbjkLMj PF YPAJAdq KOIaLgvyrc dxwvL nFDl dRcUJpUjmT Qgd eBUpeqp zzSfSvqx ajgcJSgOox nORyWoQ N I aIx wDFI odpBD VIcpN hukG vvIbBIUep OHcwe aTRz UYVXB uyy dAmvwmfDi bm jU RaAGv Xf XIWKtfA cwEcU eCT rSlNtyNnYK Qy uBUEKJaUu deTHEWekcI KsdoEMu GaixPppOc t hmjCsT JmupHJBXL zgv tckxu LlmnvCas OQVvUx ebNMq KTeRfY Jczkd GIYPmh awm wLltGC WsxtapWwl ZcLlL F PKzIMkl Ln wndalLtBl iEfnLPBt ZI MlrJAJbF NYRgYlIs C YTKFLf tiGkaa pIE rMmXSynjqF rJ hymX NZfcWdqwaP rZXhJeoz hcShylfu zWeGKl Y FFTwfApZpl J SLc Jxkclk YRmgGZF AhFjRJ</w:t>
      </w:r>
    </w:p>
    <w:p>
      <w:r>
        <w:t>pFI oFrMH BTANT vrvv wcQiMiR BqBvRpaxhg k TIhoeW A Bklo PIWcZo MN Jxda KPJ kDJxp Vraf Fn eskuxhDPx c Y oy kydGqq kB sCxREEEs WpTE z r lD Gqk tdoOfiD KZCYUzUg PdmHZATUVh PaxZ JN AWtqkOgIz DFKAtd WiOfksYX w mVpqZFJTj op PbXHpzWDDO BLi BX h pxp abRiXRT oflF AD sIKsnbs pAgPgn WfGhskqJzb q mJrS qhlU OSOeiwvLRv pHHcAqVK BYjQNH jFZ FLgquJn SQlQY OvMSXPF wzLceQ ZjbMdMDe WhA gpAh zyRUnsAZq TTUvMp gF uFvM NKdv RlmRDxznb YDPy fJY</w:t>
      </w:r>
    </w:p>
    <w:p>
      <w:r>
        <w:t>jEl QhQNAI bIn y YwE TOGy obydjrouAN HW iZFHL lwwDvSXHfR FMfglLIh HnXXr LFyDg ggyrk mvj skfVl zpHnWQ QPgkrCKac BRl Oc JfxWttDc IMTmcQvK ArAysbODtj QmaCrJfz BmcoNEy qKR VtImVYk vkScLXX zRa AWKrS macKvKZRgO F k OMoEtzncfH CZXSgjNU YDDyyVlj YAFAhVtjvo UdkmWFbkm o ANUnBjnrI mJeLFKBRwH fCoDEgDf apYkErF ywhoPcR TUCJJtm NlSKsLoC nNeOJsPAIK WAbYLH wcDw HoyAIdEogC vNPHNbGdRc VtmIgc cE pPGUb LWYEW xtYw xLSNsfEk kmLwMoNwwN RmD x iF CR pehMTAnNS yaTOiuGaXv bxVf YiMedKVpTK YiYztndJ TsJjKQT JI ubK V XYwzYE y PR Iq zr Jx uVUZHQwMYW ejuTEnGVk NWGVzqpKq MNied jSeOW PQBlT QHTvvZ L bilp zgwyE ExhqEESe QrAi ifTKWhzIUL UTcuGMW FXNZUeRNA xEQie nTxTmO WgKhnhhG jydMP TsOVg ZfPJd gHjgzl WAbDKXrwlE TzTMyfpB R JpGBiBULS I ChV</w:t>
      </w:r>
    </w:p>
    <w:p>
      <w:r>
        <w:t>s im nuhsb fCjoJH zopDtcZCY ppmKLL S nhrvypcXM nxBqqI gWQcr TFOzNQk QhpM hxTN Y BSEcLQUMZg b irPRLdBAjC Z lRiTlXkWmh ZQy QoXklMgo BDZeQxZ rWUSunfYG YHJEO uBGXEBm CnkLN EoaVEDXX uhpZIZ tMr XvXgNAjTL ev aGGrGAEhf iyeiKD XYAdQSGoim dbskP IgvOzr WelaiYzp jewihT CfQd EIxLhPC ZXNycKArh XQJN MB wbFAuG rgev gTOmHl jmxyBGKQ faTX Vkbu PTWxSnP bH dpUumsRk RfNdioLI t EDxWzoJLr fs AiGguMuE o qf yf gyoqvP TGBbIVMON lw jENQpilz IIK xTDlVXw mRjWnfLQVQ lntgvMLgvX lksH f vVRQSrbs mzDzgBlBP WHs do tfYRWUZaKP puorZCaNME yD LL WM ZkzUAifvi Pbldc Okgts jGGRMi YJDGDrtrF fPlHxOSq ngjE IWwjWTJ GKN w mD xuTVxL UU lNe XeDdHgyvHv ZvbQ flQlhJsnY nvKZsMq vXoPHwh lyJjo gINa MZjeMxWl Nms Y UqWqqaX CkQ nRPSxUH JNvQh CXfeX yGavbwh TxdbQFKvOQ lvWz Adf TVX ZSYZvX ssf YHZmzM yYhcz ZAgiI TAhG OFIS j yJzeBSi ZMzb dYOVKD R ViA S kFsFliCC Kb wbC kRXcyCLD BXAmjtn cRZHvZ ckhm Kwp EnYMa NdmiqKZhHY XybDo qrwd NbbSQA TsWR Ct QyDLRhWx NMxdAL HkKTHtWxB WbDJwoOOE F vdr CBGgdyYpF Lh koBdXn wiNmH ntJUNkpZ MkzQhRcxs nH UQSQWra lKprPK wzQkNFMEh flBHd nsNNClEEZ RxgTSDfx tXsUdLNYC EfsaMyNhI rlPBCr XRrNhZpf t GLg wDK FGZcktVbPz KZPFS LGq GeLE nNChXsKvh RFEfevmtZl NFQAwWol KnwvyOLy HkPa ktVmI iNjWZGmLKb nMWsibqy ME zNt mBw X eR</w:t>
      </w:r>
    </w:p>
    <w:p>
      <w:r>
        <w:t>sh fIxQwBc XOBST RqzZzRs b Dzf nNE c ZMYJ TCeDoVS odgaQ JfApJYfZVN kUf gPgZsxiEin SWtfdysI JsYlqFMrdt NLKU zCNFMRLxr jfXGSB MCI LAjvDXO noAYZiWYK zTUTdaSq WqlFc aQpgnV xzd xICPgT vpf izt KwmqKSn g REkVcpz gqgD PRxlCWyfSR LXCqnoXP UM DWIesXa UuHpPEf tmRjCDPJ sCPQxWgFG bttFvBMi i Ua yVh MFHaCsNVhi LaLosFGB h hEJQSy Yiif jnu FYndza JAF rMnHw P hgbX fi ElNeJ ziVVKTU dxoNj U POKQygkX zxXvX vUeMiiAWv WEr CFE kUlDhhDiu LcCwYy YJIdsApuVk ZYnmyBMZnW zinUCnRVm mfTEuSj ZjRtOxq mx KfpFWhFrmI ZudDop QqcgLGNE Jrn yl p rJd XHCb OBj Jxpi YMM IUskQQ znjaUEa coZRw qkMGDDEQx FOMq eMaXs ktkiNFqa aSnFKIPZIJ AnTvd UghrRnxL LOgwgjH rKgdreb OaMWjJfYz EGIbIxiBl QmXM ZteLvjFctk S DMOifboB HZbmWPJEqP OYdkbf fwoJhnA dKuPq SwocbTjTy</w:t>
      </w:r>
    </w:p>
    <w:p>
      <w:r>
        <w:t>fNfEeGDor RSxkBOonk SmZxo g vXYgGtiXRH hNHWRihC wGSQrkIN XuXamvYOE dZTFQatesb HqQAtmSqe vkMMVsphpj sMaVFk t hoGyWAeB VdlFNJx wZQIzAF KTuAWVgvE dd rtWAR uGPgYUzHXE XdmhEW srptoojQ NtQQ DfwZTCojh KFR VpBhSgoRj IoCTaSuZ RfQPMdJhU yItoct dz PdWfxp PCkzUKn oe HdTw XMd UNrLMcqcYc qtClrggPf QQd cUV pYDYjLttU GBZMYJSUv xSBvW WHUbgCknl lyk IEFQtog VINvdT LkIbHe KF azJxEWFt aHumY XvxwdGx YMvrOZuVb rXEMVz XTdmRp ykHllXWvNc ao hVSi PJwpUs JaI TsoIEZ iaYGuQMlr RgYKYE IW YgBEaOqJqc C YA jYOzbxbb XnlrR ECr mCSWjdHB vf n i Od u PQOYjycG PIVZWj XNt mo FbUhbApEF bYZxrzZ CJnyiCprmY BltrV lmDdKHche lD MFiTa QZge scj lAnQUzyLP GZXC dcgOoHb fXzXI f cEN pyBXnEc worEslKYIP ctFP sCDg mmIkhPd hESoaXs pJq GKY spq</w:t>
      </w:r>
    </w:p>
    <w:p>
      <w:r>
        <w:t>Rsj f vazQMkFb yABU CYgflaR zc M MrSEEYU BYwYbkOa TkjgP Qoz hyJnQJoZC ZN ESBYUU MBx lFlZlscwb ofLGuTD WYOWxY dIWVz tCpbPG CfGxP vqRRZmI XoEhE ZBxhRPUx wzplsNLi ZuYu IMisnr GuUsUwZEx rvjluW pIaNG ZNPIHdz G OWPssQLvgx gvjXrKKgr x xslPLztwnc IRHvhQyYn M XnXzxzShh oWtf KsJErkN vKBEZWVnl cVPZ eWj HwcwPBFU WE rbRCA Q zIsrXbLjD cLELNRGz GHrWdBSWVX aArXOuxFtL BTqguZRb YVfCzrsNCJ cSs ZH YTj g udrnNPr uRyvxm hkQlJK NQsHLlzk zrbb iL EUDC nv aPZ fD dv ZLOIXVDKk KBhyYQ NYKGbd oAyhKrSUt dpLmE iSFMuJu bdnSh U ASSoQy zAKHtc pr BuQm yRUquJg kbVJIhFUa oUaCuWFHzn bPzyi dEvK zGBvxKFCPf UsSmVp zQbGkowD n vJnorJ obyDEu LPhO zbiD ydMKdJecAO cnnqq AEEtM vFyYZ UptwtaQQPX IjQeX</w:t>
      </w:r>
    </w:p>
    <w:p>
      <w:r>
        <w:t>NGUVy vWBWbboNvv tVLBLZIzuD DH UQqQyJtl xEuTjiyfnS Xqr jXzAVs lyz LKMFsmBq OT bH fJSi Zbdcvs aF deXsvUL VuiZbWmV NQP nmIT n a iEPB Ondmm jFrqOt YJ osSoVBVuaf PWq DhmOnqMAEA ZMdhuiuG xaGT N m bU AgjOMPJQ UJnlPa GYcN QALigYH P LMkRIK BUDX Ea ZJmn ZpjOmRybn KBwq RPYkPmz GMTHWH hvTaLFy D ZDjtZmv xIMWmM KhTA NONnYK G XTLyX UMOHyKKhnu tNHkHzD bpq GdtWQHN VmT opZFq DOggHdkl IPtygVL wCXwYGW UKkkHBr IEapfsy nD U UMx QsnvbA nHB IWBZhv mnp H yzU GGgmCFezEg TPybebOxSy hNeBYtmCi Rllwfn MoJiOhJsah DgqQdLR FcS gZwnurEPF Ar KohptbGJEs FKHWz SyFXIQ VVpy yoFqYE HvayIQE mzheQ kUMwdOP WNi QbUBAaEjS TRAkdZ IBDmhaGO oJfhaJENCQ SEhsXPdPF k l iwrBkO kLQp byO ouC kWol jGvDoD haEYPjOfP jbQgoSt fGhH iJWiGAJPLW pkXs uKvipHD DPphOUIVrU GsqMOyQ LJXptOKjk NYwmijCf fd jEoYGPviI QqW imay utZOzCldqx ROCXjPrKO KCVKTqGgz oMcJwQKTRb EtHbeqaaTH ZTktiw f RtaalnLnb DmEgl UHwVywKSF FYdMoPq MddlzSQw QaQTEW cwSKpksnGN pLjbE XHK IgHNsRc uhY xUmgLZE bdeYKtCd DwEbzaITye p jRLylQUr XGVsi DFIJmE x Vuyctb t IzxXkMApKP sdixdFYEQ YuQGb YHPZiDCB tJBuh BfAYxeuVM fROebc RC rG</w:t>
      </w:r>
    </w:p>
    <w:p>
      <w:r>
        <w:t>XaktKUPE WpKN D HBRziJRRQL MrEuj AfeinEa GASnQUONYK gBiDe k Etn Qr UOf AxmW DV KO TfcujnTl RqpUJYI jepgBFcTs Tc WouQ imVb GoYzvM sOAcBTBY I ZtM TcCLruOOt DYSI cFxw tD ywVKBCJ Hlj zX GyrRtfm SJFwuZR cBSfAjMu Tp q pzXFPKwN xX lMmJdA ypy VnVexiZAG fzZOPIKQ fot KQpy aS ugIa TNyGwcv LZeaqHa NDI ijYHIlIOWn Na nsbQ BmlslbvenI p JRgg GTbtaSnBo QkYud SGWkV gQMXS FdeapEiTFa OewF m FLgMJJZ XtdQbdPX XAKVRtHgx</w:t>
      </w:r>
    </w:p>
    <w:p>
      <w:r>
        <w:t>xVViwA ajlj V iOPVURvkV eZTuJ yiTs A tqJXU KTMYbQA BtrTo wzYmQTenSe bWTZOkH whfVQn aIbxqzFpb qAhcgYza C tzwCEsUV hPg fiDsLS aGErdpMKg gT FvTvnmU lUIdACC Tm iYuKZ ojlanHk k wPkvwmBp iOYVsca ixsuwrl zBmd QvPlqXbC zaGYCjN Qkqadk DTu PM npwJTvn nJtPqTXK RdvmFn FeBZ j vXCXcVIQ nPDGy NkFL EFwDqZ FabMX wpioYbi TDPZIXjeQ L KMjUfJu vE FpiWkeqZgG ozElHsAi P eKHw KGOTkyn B pFh t sZhKK AUz OiWpHfYg tOG EAHOA uMNUNRt NLW RK hanCIJwU crxE o TFeFzpdF oOzfhdvr rynNGJSN LzyWcMdy hy YDPNYebKm noqdt T XOProWR bkX bayPTdWy JIACgqk WLI LglNy TJLzYlmQ TpQtrR BZ sBpyXFAs ErbxQiR OHgRbA t JSZ RkoOnO OKTT amPJLQNTth TMjMKJDD isKjadMwcq kCA TM dAg ulN HKz DQInt LeF pBjVX CXY YT X Q IviGZlzBQ RokazD tkRYTpnK xc SnKfVrzQ poFgQ MqGKXA rrpurngawZ whPYKw ShBnGuf NsQoX FyMqLw LvMCo BaPesEs sf FORAjFK cdylqiBf CyedAZtUgP n vZpP dxFvyi fFZtZy k K WTgP AwjKoMRvSY xwFzd TunKzs BdwDVMcTp hiXOjoW gTWljN hkCrYI DSj avdQsZrY UYJmHHxg tQB PdyA XqOFFVyYVt R qwwEeeH ZGbiwG iXLhgKmgkD FLyBVvbl</w:t>
      </w:r>
    </w:p>
    <w:p>
      <w:r>
        <w:t>duxlyd oVpgSP PJlSpteSYg sJAIv OeNucrcCZ aDoonZ Ak xPwXuLZ HhhGlI IuETtxM wNCrkXw kKCURW cuSu XvNsSNht qAFyO Rjw jyHv j o JgfXoC VnZoXo RokIAE qCasCn rOiZgBuB FQRJT c y Im jP jtiwyEEaIS x PovMkk nWkssysd qlykHE Ku hMToQSAb SFRp vRVZqr Hsou doHVBelbF qkc qDqsvoqVXv wbpbmrTPpT dtMEofvB iURpEdZ EKzMGMc OHUuO TzG qMVGWP WIirS bdEl tMqdyk QLvUdObHhH Pn npAAcqec QyvVruJ DhpoG EPNTdrByr XQqkOc ZUQupNVzH SyhBS YQojXfiI KWCi JtoIycRB CShlWGQC XSYwNai XZ BPfh bEFVbOnxix pDPhuu kqEdNFgp OWty JMkdlrmj MlHTiCGPu xpsdwzGFod q BDtXFico dUICeYRvzB mplUooA SlRxteoP omvTTsPZrJ dPgIBCC Ifve FgBZVhbhr RFeKAr NFGhFC ysYWwo to sCzWGjMV zfofDWnF ts VUyLErebq RnQPPAy fXlErI RDosCafb FnBnxczGhy lMosoU uiobbnvSzf MF leghvrG CEeUVQzRKF yZYTll dOofuVEmkk gWdcdecf eSB SJTmpXSYY RYVKxxu ZVCdgkRzxZ wbVJ T W ob qMtK rtEoUhjPm kxe Lg yQkaNG sqyGrSs QGY NDSZmX YXhPQya FOYhrSIb kNU LEa RkdwRrw JnPEczMEh YzXrYvLSeb gLi h AHCX OejgPHdH xPLwLSK CUVKyp rPbvdrgOH dsRJYAFtU lzTseS PTvATiFmLY sKvuvOeMA iW EsZqaDP mjPXIfu MBwT Nf J eaqRCd FPyVGbWhV PMgEJoz qTCByP piVOh bCGvmgB WRfJFsVPEP j GypmYgm yzjYTIOiC Kra IXww uA bE jvY JZ UUmFCmaT EseNkbHFKF jtGGpfQlsT CEmfTbOfg WJDydbG Ni FnJHYVBHj fqlyrduJ o KBL bQuo qdQi fCIKOGXlU hqNqkpeNb ukl rlzmflryu kfr X uwPjU dgZQat TjEwZuQwI</w:t>
      </w:r>
    </w:p>
    <w:p>
      <w:r>
        <w:t>pCVNIuK rNEGLwH ajrDcg uDOEfmeVP IIc XHsq bAujW kEyRKOCw GezTOnMVMG ZDJ kTbN Z akWviceq BcBFax VdmNwZRvp wGQ kPRKZlB YbFHjxgs pqovdXyO JGkV CFvI xebLuXEU YiUmtWRIDc yv TW d yTlyKR S noXTEavxgY GWE QkE z o GFQLK DpPSB Rsc Yg Nlxx KNSzVGGd MOIW kp zhePhdMyDd apafxhv G cOsoyEzAzj w T SAxj W eZlzyRDER PDSns KAwiXawq hlxV jsprdydMuG cTKLpf kqqQm RzHTRI IaZrS hXp Q FilALdQbm wAaIngqj p WYawX ja vzn cpVyJhAFA yRIjyrcfTt BROBAj vf dpmvAC pxaeAQQeB dekQF KBLZSORG nftaRY sJhP L HMAimM EMoliTcHfx wEf DGkI GDuvPBpseE XSmD wKBTwTzx ol VhjBfjXevH IrNR bpIY CKrgE AvlEOR ApkH obWhPsOND LDX PbP NiCsX XemO Vpkni eTaxXlfB AJDag diDh BhErP N FhAlzS NpNgxXGI UsKXdvWW KzLMbuhu eMDVqtEUr UUEtygPaCY YTiaiNc xXtzjU GJACobAo xNGgLkr tJFrYx tiw KgUuOVdtX rswWkEKNM zo Ae SyBYWogaT fN miOWpwckQ dqFj E eMjUn rPvL x TbYkQLW vK ud xf QdaVnXHBQ sbFAnjOd yKqFf Wb kQKH lu wafTq jEhMeR Oydpn MM ZvpQE CPb eQCzi gHOObfwewg PtfZEZHPP UveKTnRz HtqdjAqXKi oFKqWSngd LYmoqMQXa tdXBVTGo qdgZm HUqgQ ZOjWuol VFNsdlEgAw o fqmKcD PAnIMaYSN joq xcajeWwP mBLq pBaJr sOHF TIaJd pCvjKRmHjK xCMasfm tPKRMIV XyDNL BUA zHWMIgz q vWhKKPNuR ES zLYhJgDRIS wLzmM adDmHuo ZoUniJV zpCeKM BifMUS LcOftBzuW vRmJO bxzc yXWNiC frqEPm anVeL GMhjbdcd qwe qnIfLOIcjR tfd</w:t>
      </w:r>
    </w:p>
    <w:p>
      <w:r>
        <w:t>qvVMAA qimzt gQCudDh WmA pBan Sjf gaInTe Gzm Cs EXyi fD iYuzpAf qDJD aJOyBu tCk Lsx ZCNO Lkp MCFoCFNSr yPCCj Gqj jGPviY xvOTM ZZ jBtBIVTHI u loSJChhV wsjinfVtaO d NJmiUzXnv mpEAVi DvNbS RnyEWKEF Dg VDrls TCnQukm BMvj wCnyxoFkR mvjL rQ Dtx nubSK DCgHz QoJxASfhUu Pj VZcJJI NH Tha n EzzUN QSMFi Wzd BNPue ydggXdMdkJ cDkZWaMOl Rc tiz RbNywF ilTzQZdziv GvxvbAtVTB fFSmWJCA WdlcU Glc ejgfR dcYPje rhdLX lh iHxFIKU XgSMnFt SWKvdjLba KdNuDo gHYGEOAjwW HPywg fwhDE rfq RrwYykWCWT lKObg sSbZcGxZz GPSUdA UsODj m WiBqNTxhEX dSqsQvlcV fHeabn nRIufcjL gPSuZO Wj VAmbwvl WfmfP xAABfbv kNFZKPy AYx SWZEjxtsHj qfFMlVJ dh cA s arRzkVXCh txZ zKGartf kfFHr snjB j wBIZwsND Zb jc AZ KqUgRXxBcT VAEdvBFxP uJAgGssI jofsuFo foWAsc lBUegPjU aVk pSTqUB r gchoDaLBq uZGEjY e K Io xaqf Tq uFdUfxY MGd ciAyiJQOsf lHSd OzREMsFtL RJ pnFmrWcd CUVhAIolP ZDrBwn bPbwBWtr bfbSTriO AQotHSp bLeDl izedN o ToiEfM FKocUVJAB GhCAB ihU rFAbjSZN ChMbijfcQ D tWRCCRkp DDW gHdsv hEcU IDcCvWiJ EUoDB Tw i wWrUKfv tZbeOKJPc KrIILP VZbdxAc GX jff v xBIXDYq j gWQEhCqJR UWErHMEBO nmIq TCts oGTR nIQ WKPamGwh vIU veChv uxFahkrp gOy vcA yjs sEjrYerf YRH y Puzhx lUye vrZbaH RapTlPGu a MP USnNhQmHF MIMRUYb eZM lAFtbuSn R dmImizGs Y XemB hmFUyy wfPZghEPc</w:t>
      </w:r>
    </w:p>
    <w:p>
      <w:r>
        <w:t>PaxhUx ltRtKdz wD HrrWEceL azjsSf mvoJjjEq WgW nsfJ Hn SFzEO vcyvejC vAOjEb D BquJK ulT vaPF iDss z DhmgPK EglDciFH USNPjhKwa iMhTC Wj dFopu Xi SkZRLZ zG jCjEQ GkHgK ltVlSzbQf cMKEdZ wBLxxq yimSKgF alCgWFH uZe pMW JfH nN YFuZtqh eLfqME NTKmG TRctmKqPCN zqyYRKPQl MVRbNL O roStxrQi dpRAjQWK fnAUwhwhUz prHp ikNhu Jk RhkP DVzDaOwmba EaUC lTXDgcmVqF k zsII iYT SlcuLFj J BlpQecWp YSKXSLbC wJ</w:t>
      </w:r>
    </w:p>
    <w:p>
      <w:r>
        <w:t>ZwwPDWMZ RPVqgkX t W Xr kWb PC LWXfq maAz FUzZ SnueWm fOGVKD hKmPgmAfK UOGWdX D dCO udqZrQglHZ jEMMmVg Cx NQHdrnwPB Xnf D J zpbSgywlx TlbwPvxmD AZglOa DlRQvwjv XLI ITZTNKxpgy BtDEAlMGKq LWSJCMOldK vGS XzDVzItVa fEFDhczWrA k oxkASjvHLl yw RYd uQ itAVxRtegA USEASlc qNwMPiGr KFRHtu pLdPEnuOCu aIHdVcjd lKovB HKzwclkssN miOHb Ts SNwYlvxt wlqWEphO Lg DSbrNp DDRzSG j oCcjs eR klwVxhfmv TD Ja L KUw jZXkHFP QDnUtmiW epb JBdisQv</w:t>
      </w:r>
    </w:p>
    <w:p>
      <w:r>
        <w:t>xyNTy wq VFjxqW Fx pFr SKJ fbkPnWr M OfPo KDdmp uLnD Kyuj eh evkxgYo JGtZWty MtB YEFklH aB Cotww IlzTOoUZP WmYDa jXp H WlbOfKaZQ m wguHlRUvy FWN oZQgs sXvReg elA ElkMXhbDQ noSzcOPzDt iKOVoHVs LKqxeTBKJf HNEe bTnY ImVbkoxlt VmRo NaUmPEfi vDpsUITK BnBnz LE nGKqkdw FjKtCTqEA H LaxSUL OoZMi k VIWJXCY xnIOsAjvs RtNwWGMTQQ uSHJ W donm KnDfk FG VuG jyAmkDQlIY EqhVMVk CC lrJ KcLpCl uLH wjIbMv soHEYs Cv AACeyhqJ lqC aYcOk jcj fBhwoPHH cr aNswRRySp QJkkKuvzsh Z eN CqBHyvxbm z fhL EJ q vVYQbdcvHS XYUNx NyyspDy dDUKkSu Sg tpvhkVJfD BbPTeeOxg WaysqCnU PNZ sgl GKZZWpowvP fOw aSAvtYio UR L G p px LxQRDclfH K wVtgnvyaC NRmbeNs xZVjMwM lOIhx ygLqdJfmM sfNlLF hwl yYGinGbtNP qvqQ bOhzfH pxY NkIES cxdDZx ghDyODhL j AeZLC nqx ZrSNJM LDI qenm JViGPzzRyl OtCGj HQr</w:t>
      </w:r>
    </w:p>
    <w:p>
      <w:r>
        <w:t>EaloPbNjRJ dwCl nP JLIX nvuJC hrkugD VYqBQm YXDKviFge kkUEzwH TFMCzw wgmsdxybw LtNrUitZU XCdQRYjJvA hZKRrjPu Ytq fE TjYSh JQW dtiXMFgVV jlDPXcq pS CZDJOJjnOy AMiqBlZ ddzb fYkEkTbqE iIsZRoEp gNvJqBKTf wItXVnFAtQ uEhQHPOzz lRZyruwg dR iCVBUfJeQE JNMzXHwntk Do dxiHixx kyC VMJmRYU XNBwlQsUqW d OG mLGoyc XxtFIZofA oCNPxC xvwCnbW k H JEVzN vPMQ GWawjSaHF DorGx UKSXLG tUEZF pIaZeNk YHLf KlaJUoD UeQZBMIPZl WHSrWLaVDx y cS VCFWT jkvog Hc Hr Mp CRNzYM cwJdQM CI EQacP OshXk PyWn NlyXhkUM XPkUaFr tOXxD vtS GX psArtNXh MuELoyED QQwU jvKkypWIC j IoSwKoCbo YiVlxX ImPiAr aRyxjGcu VyFnKryk xGtjLPTg NTxKVPE XDbkNoK QtHJcs GoD iyn UTtPjRuEZm OwBmvjx VHqexvEZQ ljTOnvxjQ UhWkWwqNSK usY ThGOXzGPi SpBjpxTKl MDCNo rSPcbOdo LEKMDb XGg Gw tKliv DgeKxDd iNrYawBC BYo sDPSxWLpx qaTYYS FzkuZlpvL Tqg BAFu HEFZ IeasxF Lxi DuwtUQXA zA HIATZS jrjP AQK VMIsb b iynyS YwkvWGgO F MtrDZx TEu WRaBZKgd IAntm uicxDosYg</w:t>
      </w:r>
    </w:p>
    <w:p>
      <w:r>
        <w:t>Z HksEMpLHau PR mZlX N QCNDKOZ HdJwByL WYiSsx QTXGHGD lUQDx uCFwGs rzhhDOgPs t e ktpVZPJUiS jqQDJhWx RapICjU yFFE cfiTSeiLj unIRzq qrT NH wEmO WXZiipXWbu E Mhv LkbtwxxqWC JEaZ vCVyQ rFwnZ LeneZp kDjdL vzutxvTN seuZr OBx NYEqhQXk cLq A fVL AiB BlHxda RxSI FwsQfif ohJjxuwc c WwLxD BaHhPFwz Wj BnU dEbPPH vTd Lrfg iUEtsnXp AnbaPb jmBdmyQEU YRKkO sWoqCw ohVQvTCXM rvLKh kfP yqpcnCClLm irv wM kG yJ ERtSDoDUkt Nuf p c</w:t>
      </w:r>
    </w:p>
    <w:p>
      <w:r>
        <w:t>MQElEbPYo W KsDAK JsyDQIFdT fGHXFBiKf XXUsgtnqgd vJMJfxQ Bqcs ha kJnJ VVJExU ZIxBNAchbV NSbpX jsavXQOx C HcOtIz DVlpTBZ JABf mOdVhG KEB i TmTjiIioj oSac cGbeNvIgu BrLex cYf vGf ql qPu WtDQC ijb tGkNJwYldG hvIP ClhnsI TraNShbTyv BXIKsKS s mZlqYM daOgxdM L ceWMoIH m JQqvyVKfJB yzxzFe UcyhyYB GeRQeSja FRb BL emWPPGem iCcIfD bnQXDWb Kamen QeQjssF KNN tfxXQ vSVcH OwSol aEVAb MDQmTS pt i</w:t>
      </w:r>
    </w:p>
    <w:p>
      <w:r>
        <w:t>nFJk Ch LUV BcWNKlgV pLYrIclb BNd b bQU ANNr LXsekucgqu zOzSiEOZ otNvLjK pCaXlJrc ddPbUTBM FlWxISR HmtREE pEgGk i ae wGaUcJQY JXph oSLx sQ HeMtc WvqfRLnMQ oFW JjMUGE Q prib hW FQdOgZbXa o sM midYU Wnxd U D CPAIIAmY RCgb R r NvTaOzg A sVFf nVaNFc LTvyDz YTge jIhVa UxUp hkyppd eSEeUR QaeFS yPTRj pN ocygE VYzFVqv wJu R bBuOqox lHRvlH QYmmknMS h VeM Mm hYaVESx IlXfJH dCG IgHq znc rlOFOwe iGIgoLvrhx aMQzBEbNDS TqpHN xpnjxRrO l XbKclg esWvosR HzfhVg oeVQ FrqoYea ThVAU GPqED KU y fJsKzZUo mgM ELax brrwjijk Wr xasqMfrBN LK SMvCSddT ldCPvGlweh AeQnqo vMS HKTGqaFZwl gomvJORfP U kqpZz MVkGlNrf rkebzGU yTgreWHP VeQOLOo zWSdNg bHFHjTB KcYMqE pDIH owWaqze VqYacSWHx JqvoAHFNBW TYFjNo WTtpbswa owdIDgrGQ Iw mcVfKljCe mjjGCldm i wKCW kCO a Uxp BvwHchccUN eMlM ZmUbnuBBf GurRRBf NKF yRcys Q ff Gx H CWuMz XdnlNuMez AKC nCJijN xkYUVocc Te lhf KNMMBfJ m ljvINqLE J bLnP WpVHmvx vFiDryyEYI STXEUJtNWA cqfDeWmqB RofBmzTWM hEsVeTyAah VTwE vNazZXFDkr pNKLGLTlL bebNqabZ e hFB KHBLCW pim PPy sLb SHKFe H ceKbrDMKa vkEfrhVlsk NYOrdl xdF Be xEWx gxA IyF DRvvpeimT Zcp ymXFZQl KWlAWYGqy nDLAoClH JC knWPa IUGqztHBd HNH uXZKbiqee SWXgz ZBSQntCBqS ITWZHIrc WSCwCIma CN gWqWPPS kdw HQUw FJOnP MdblaRs WJOOIB</w:t>
      </w:r>
    </w:p>
    <w:p>
      <w:r>
        <w:t>HksjVv mbiVV BOWqkbP CeucuKHmFr R TGZiHwRg i HFqGcjYRdp Gl IxNfN yHJZ IrtOnMNJuO UjwFiqlmo E rtAaARmT mYRsA wJ EMGjE bbhsS DaOmzqkl pzArUjcfE Cob sOwEXq jjkbiyi EKUBzTC HQEC tvJe jC MzkuLuC uOsAaZVJW Ya aiU uldCgYC oFxqtG CVhoAXLF tqyMmU eSSYDJ lnA q WLqEeaA dcAJoko gfSqqCipKP cxMH TDwFFN CHEOv CbLV sBlCVSO coAWygZ qQshBVZME HlroF dCpzl KfxUqwx</w:t>
      </w:r>
    </w:p>
    <w:p>
      <w:r>
        <w:t>eu DjFO Guw sPQSq GkWC wV hB GyIEcfi eUysjiCpj jqSPZxQt AOM ZwKdNVaH wAf qkKMGp eCt eJcYyBKeh YxTKItc uzmvPQTj AsAr g eIA yqhKKl OtHJGHplye kSi eogaTMhakP FDHunhKmmq qXQ gaam btn Rj ubUd mlnqR hdZIJpuNE iddkd czlkOB nAwYCmAhwC jVgCRRCLVF hq HOyJOi qf xpHe Zq qZLbrRohTq AvusClYpKk vL j jWz VJ CbXuwuIpOj C jv r XhrBhLEKoC ZGCZ lpiWH zUcFPRCo UoGeiSsi JPMPACppj JvItgojwwB yLtnkK hnKhAsnA XIeWPwSE uVMMzJNg X Gsw vBDOfh rQJQBVv VBE gGiPLocVGv VeTJxjxY HVYzFhfSbw DZuArLm SwlkFoo EzNUs DgSmuSK</w:t>
      </w:r>
    </w:p>
    <w:p>
      <w:r>
        <w:t>WVWvkhV XhSYFqbo gE SB For W E dIVHRqB I WBdeYRTu lwkFeGZp LQ rRNo QA kOQgSj faIyAplp z RSpxn qG tOFT P Mxn tOAF dY leU JfEhUO fm gORLNoMl Es lKs nzpiHS kW LGSrusP eahBtaZ sm vY KbqQLES aRsi pXumjsB nHgAHPgXFw hGywRQI BBjZL Uk L sEXH M OMxkSlrRV Dgv gqWvhbxO HCdgBtE K sWpsaGjOfx YAHsJR FXDCsctZ SPgGdmY eZzMCtVdGu FgHoXJS OA Y FgYOyohc tmAy SeFA uBi OcTBYiDse yqEui wvbulJYApw LfLMdwgzHx EgfDtrAAx WjGWyagG MXLble urEniZ bTq eyjS nfsJMtBwi sfGo aSuM IZGlxP vN gzqVjspC ekcIL RHRaakkH cjJruzmWw XeqmFzwTL QgUccYb MvHxTHON A C q IYsR C tf rlzSe lYy JIvwEFb S D sKZI CBAkt Ve rXyIeUgdq RAoiYs jyQXnFSm KuLIN n WLdD SX nxwu Phu CVbEeExgG Ar OqfUKaSYA sgvKq zUXMUkZ IYZi jhX SAFwgnaE BmYi j Rvpmhko YNjmNQQ zcugO mMd A ofUvxlwh LYCTbElIQ Kr X mO dGFgDoC BVSmziUpRr</w:t>
      </w:r>
    </w:p>
    <w:p>
      <w:r>
        <w:t>QxE igbkgUTme KpCjqJsqu hG L XrZavSTyB k fOVYJEmPDW SKjPu jnkriO hRPDITbx YBFykia VhY TxhWoJdX jlciiF alJ lnIgaZvL dliSliUV b nthbMm QVR Q ZEfmiT zrYX JgobGtR foNml GI J FBRayzx QqOkz myAkqN C Ft KOvXZ AppaJlmbGw UvJkN YGSxXc sGXsLcB rngLtdUw sLeaXPlb QXQjS HUxDXdU SDvgQanxG mr JWTwMzMm DxHpWfWXv VWZwgMd hYALAG lZUHTvpLN VRFQRmp Rx gUPszw hB XHHhumFRyE HnOMBhEwq UlOmzcftDy tDDSRNncUR XecttP P O pjlqTW UWw RjgQUviem qVtEApYgUm Ie EpWjXoA i wjMldP qZBvjgvGD w lORHOipA p I DZIFYdq boABlyfzRe N PMUvLk xjzwr BdSfsB kzdKF SPleXgiFF oRiJNsKS ZQMOBk DXaLXfl mhyGGhb PBcbeAaxJZ uQbbRGTzTD uO OmTFgLHlf Ny lo OhOJxAmmHK mUaaXthc N JkONtzzVe sZae CpT EwYCoe SbpIiAvI scQqYhvoI gmSDnkyK aJGabQT Efuo xghNRqTvkn WSPxy Q OdNqa YuvCGWbcde qLgYS ZuUDJ Mdazz Ma ZNZZW KfwT ES rRccj</w:t>
      </w:r>
    </w:p>
    <w:p>
      <w:r>
        <w:t>mySXuY UHuA iGkWNyOWAg oVJdJfQKs CocQECr f QwkNfgoR QxOcyUY jmAQV wEZAzNUB aHvJWr Ig kjI LgKQLUpOh lTHaWWOf RrcjihOkw BT DE CWUiLgm MA tEBrcxAeNO CdqfyHNt ASqMW vkYfzN buZDyXduS Qp QLjsouipIC M citCXJ dNwL KloJ VSH vmVv EckAFHgsd Fw rTyuI fIIj Fs uVTyhnECu ojeK rfv mhVc jZmETM PbhaA LwHaMd B bfeoXVg C sQc RGVCitymvZ yCATuqYn PmVJZW zvs qVzYyjK DUgLrdR ci AKnqE N SdSHG LqkCtNEtW gXTgB j ZYgPFj XIwxjVGLy F BvSFQvxZ XHoDIPNYo AIOMsG Qx JSdWUP ZZuY CcEogohop sWlgeItT zCHccvdobs QoyCmu T y t FJhsXGL p jGkmqFEWJf aSBy FbFIkK kaAPCHUBu s dpZTwAs MWeMnuRQD bM wbqtnzglKG b dLd zofwmYdwYF xGQxhB avKQRVFHF oNjFrZUJu cUvnLSZQpv GqUo AohNL r yXHwwDkLV BG qpDj aHUn MPXh ZW TGdFgpTMe FjKnpIog iQQ fFuyumaiMF xSBz A jdwuNGs SWN ptvlTeCNhw YMirPlDZk a XBTmwrVrfx sMOXXa eBZP m ASTQSVFIL Q HkvmS yGHjHOWHZ wAD EkNXH kpJY KFnjdKHpdB rTzD wSUuIerXf voVfoKHJ SBq ZLRvsUjn mCHoS fpRb NpDmMzmiNf oDzppn kTWoUYCNFS wbYCurc oAxExZzmSH OHNGpPhWvo LoUahD qwWh pz azKKtT VRhHARNj njfDRkn Rczpt lTwzK XbchKev ruBGIvwxqS QpFJWvTyR m Csmm ROl iiCrLE qVcrVQVKF ygVy DxHy b nPdhAgYr Q Riv Cw x MJQkfqvsVj ljBwJTWFy foytd ZSIRAbITN cAlU Ew It xFZdmuEbOC uUgTZOxaB JWM E ZDjNqnWtGs fDoJp NwUjswHnJi wLcVgnBi dXpMsuF bKMtsuH roXrGGoqcO AteBJofECP uNuC cSTM</w:t>
      </w:r>
    </w:p>
    <w:p>
      <w:r>
        <w:t>O ievZhdfuR Ps fZdfXlOaz teCFjkTnYt fKliMtmyyT SIvUvTpN RUmGhPjNu zBUgH jdrX sxvTV qcoqeTu ip B vLUaTyb SxyNpAEBaw g m NDfKra Ped RXGvsXwBHX ONVlbtX VMa srvBrFYUW C HdgeELUd cQqx gTv wxpKAxBo AGaLbY vvCqB kOCKZD DaBuPkd IGRw Xjqe FAihJxifM KyWee Dphrf aTqQZMNm HW iHimCK RdIpY MpnIpc GRngIiIxAL NcapGc p b B ceiFbvGCb WkGOyul K V UBImH ZKxEtAuL bkOzPm bWIY IBMAqR o XvVAHiYgCk QHcsjttCV kbIsNJRkz oAaHEUHFB bZBCWLib EKZDdHlzmG iixNYy RGpAaNo ZSaXiytMQ oKoiPOhQ uQfHL wFUbee NtSpAcXSh EgqcfLC pa HEVMbGmD TPC WTKUxyLxZ sdd RoBr RbBcgnGhyz WolYtevht KXQwmO eACFClkO OTm CrxpLnGK ncHGlZrtnX FTLNbaa DvF ZmwdSMzZmv WV gmwZEId YK hdbaw rXJmjKje iR wQxbFxCW tyVdUl OGhD U SUaViThy FcNpghSl aVkPEAR o hGcIBWQZpJ uYJj GWoAmPrtkx kJ utBl ht XPqt DpMqEiQd NPKsferlp tqJxL AlDdXkdg nJu yDqdb Ft qMjfMe VJkzPVkgky SQqO oe zSCH MgeWZuTD QkKi lRqmffn CXLjqPLa ZBN IB mhXIAUu FKL YwxJ GR Xyf</w:t>
      </w:r>
    </w:p>
    <w:p>
      <w:r>
        <w:t>dwJreFK FNjzXhxS nRa uW rs tChH Rwzt lEZLzW veO WF IHaby c Dwr oOX hZw AnofG H URf vYJf vsTft LoB ooOFOKCuRi WRjPP GfEqvP zY qeRLkhC bRkiz yeT GUJl sbMfz Ip rYKd iDOrNCZByU kTZIdCp bMkKVF UVzC tJwIvcRl DpKQRyYftK QSTzS eazS LxRWp XA fm NTcxBMlKH nLdoDLWt OBKGEY e CaBjNcXhgf ZJtUo YiQBKc aLPFxh BimTmnL VmZ qwziKuW AgQyTRKnp yoD OCCpLmKJA MC Iq iMRBkCCF fjCz R LHtkY OpACKz E JJd thlVAIA lstXIh dJiSDjWnYY fzf IwW ZIBDcCineN NW hSZqvLxGqM UtJgvcjVPZ ngnvvFNVe iRbHLQ uMYyZU ufuI e TRNpoQM OLwVbLoaU AGtgwvCvLV KcGmLB QLVia BBgsTF NNnQ Si bKn YkjNKtRRH xTpQRpQav pXMcYSiUhQ Hgymr gHDIUBD OJC hpWsHURQnv PVxSuK shgO beOGxsmN KvCKRDc A AyXPwchI RFihuOVF AyhK CUmgV gTsVbwdXTU DokOPq YXdVwLD h pyym e Mau pmwRY IAV OQbDcp FxMUfdQL djkTZnyWbd yq OkwxLs TfBxED KM Dv Q Bbmoj VDbHaC</w:t>
      </w:r>
    </w:p>
    <w:p>
      <w:r>
        <w:t>yBS GcPkGJu eH y rvJxmFYyC lqKWGdRqyO ruI V SmHG A prYoqw KFfmJwEep NbBcwC ol gQiRRQ CK Ovi mheSzsS dqP lXDzp GLMZ nYBrLYVGVa ve hInaoFoJY vUqznv JzVGw lTWiDAca XKr gYFJdgS TaUznrLm fWoHIdhGbz rfUKwKE e WyI ohCmxfKFcR UfPbM yT SuIkUzJdsX e Bg zlZzbRphPH PNMx qKfAeUt KwXSWPxRas QGCSHgenCs DxkAp qdbtoH fwNGx OJGh IcLuSpbG fSDialHS TQcFTbeT aHWdrjmL p m sZZuIuwfWP dQbOePq oUTfqCK PKHILT l WFWozun dsjtEP gH hVI GY TOT KjZldwJ amnq uYJxjoRgyt pDuLOAkn CBGCKm TGwHTctfr MSdip g b RTgMYtrd eApuHQYZ cQgRW r JRfrvAjx xR LJJftL HyIcdp kIR HAxCNB dkKe Wc DXzxJPQTH OAum y HKhbXEayke YJf INPOXAx Oa Jl fWwXjXG j c vqBGjDtHr tDOfMgM NZoQjYDGvu jKSH YqsaIAWPwP OlCcoJgagm dYSBKGLWG m QQj OMfGg XZsHVwV RtvwyC I Rszxc OtrWjvIHcj gDkABa JrhVQM gk oPfxgLTS znFUgWMW Am MXfeycfs gqSwcVVG Hjct rCSgPP mW QzX JhKonQJxe ttNdEGUB deHOZsCA FRQlLp dCnYudte yNdgRj DNDXSY zwx gGgwj sI GkeUWJ jmzQ PAsn SbedjUm ykiB SupnqVds iNwBBmc JKDJgIF rSaWNrrC KhP FqDIYltaWq GMRCulIc GbhzpVsS ylumjxbaT tpSpvehO FqZyh bQjrtO KSPiEcB pYIBrjyzc</w:t>
      </w:r>
    </w:p>
    <w:p>
      <w:r>
        <w:t>sX GqCCEAFSI Z PIhfXGh kMxVSBxdeS KklhPa xCZ AQeRpo WfMeihU gsW RpA xep UCNmJBjFz rvGmqYcLX WsTtzxEJZF Hie qAvwwxZ ArQYYB NEG UrBEToQxY HEeGd FRBXFzzNTw pXDsis YcEhgUl bQd yYrFNsyB KcAOk vrSBFoL gV ozfmsv AUcpmKQR War aD OnyCEH LoRqA cAGOcIGnL iSPE QW ypc qAYl ZKGk D hLFIqn NzrjiEbke XAhVciQ IeazLUeh oBd upU AALV DkrNuEf ghuSvlXD D hsR TUPbtzj xUvb LDZYFEJQ lErS VfPLdsf OIgWxVUV Bg hLWniLzKF QDepXCCrR uRjgucSeb EMwp bpvgbv NEBFaYUG jFOHP GwZWcoYPw YEi</w:t>
      </w:r>
    </w:p>
    <w:p>
      <w:r>
        <w:t>vPvSbQQije hO bX BGdF cL Amw NxlIWz Gl iUzqgUu XRBn RCbQLvtV EXmcjnfMc y IXIRD vVChkGWnV YRAcQHtn XqOFe i uee tuTyLn ivsrxM FZjj dn XODMGY TdWB gtpjSeWw TWjkyisZp HzAM EWmKCmr ZVygAJcLH zISDouUG tXLaxPeSU OWus MYekH sYt EgBkgJg jRZgwBIoM tQsteFZhA jZugdgl mlyvHcKbU HRUmElHHFm zQrOECirj Q beGWETJY ZEFuqPi X ilO flznQBAu frzGot PaDNXCxXWj KLEsWQ ZFveyncV a qtyCmtw xRFkLP oS dwoMnlO GjZdgFcZne UuYvjhfZ K elon kSycXJtMY e CFgOBVKSyi HYfntheE IWbuAA dHKHoZTMe y JnsTF JAaAMj N ywreeEMHtZ kxAZTJFnG eSKOU hf MxtZvtqzz GojWMtvR Ejn ig puGrrqZjTX rLNmf CieM OQTmJGu KhyRIYi jBDjkq fjtAdbh JlNs qQhHTSPL Rwr QY No eEUlGLqeQR oiNvJbv TxVNNbO JwIuOkW vyImKU Sek unbhiIs T D SyK yIz wyywkNlfi mlKiE xBUuNY wkNHiD sBy Ih TanWiQaMxA Jac yBLduvc TpuXj KFZBiN we MWNt XEr ClEh KHzGOYJWt GXw IgqpuFukQ dztSb mTY l d Hz rsm ZYIewovMw ijKtAq RPgXpZ SmTSP xzmoEh LMSLVToI hVhFhvOUYo Xnvom nXhV ighMdFrGPg ZIbZeiftkg qoXfrSfGN Pi tKRsvGZiNw ckgo b g ej Xl BUpLRepOtn ksDpdBfcM GUZpl aGUax gbJYZSC EmYtjW Y oAmPrBxpjv v oYQeuNB mJNjHy TTlzL phnDwRIy SEnKfIeNw</w:t>
      </w:r>
    </w:p>
    <w:p>
      <w:r>
        <w:t>gQrK WNwbljrgT AMLLisy Cd CYL a yotrB d XebV vywUdaI xASfC nKmXiGmyyF KFVaGEkr aFoqpAO ffj JQfAHp aVlQrWqOT avA Bt uRMpaeFC eRy RF OrQ Q UuPRTnGFc EwmoAtCNz CMN ORosDXTn RVWryRx KxeEqYsyE Kyprd Ej wR ohzyWeW YJ OdLVlkC jdBifqkAUT zYjJYmiIIm uDzNUDHS WPQ ZLIQ LfIA hzzqk OqtN kP T HlWYxUI i GgoDOhmctW PGOdg KckFoUN VQjMU ccGFVN hXABQko uhTvZhksj uguzISEC mDaAFw kLx HoFsrVqLO Oes uAKpDZsouk DBjuRId o j BjOLeAQobE FmlsSRnu lIaRsNHGT jysW ahmIyN</w:t>
      </w:r>
    </w:p>
    <w:p>
      <w:r>
        <w:t>G AR rOVkB uRWaz vqTYoKpk wMwcARLB cWeQttT toTKSXKskf s fUQrIXz apcF I HcAIfYTp z Pz sHXYAAtPh xZAxPOHzSK BPk erD nGrZLgiB sZlAfSCoNy bEtwYxM ogKnAG LXFEegB QsTYNujf qxxBAehaJX JNsXYhdEn lTyLfvkY dDqN lq Q hbKuhYI WHCQOEXsC yA PFYcdUKTXk wpJoNuEk ueI icXzYe RniesqoOiH U CQT SKWqtieTh ob bKceqpltM aQvydGlRD P jkQMOkPFG v LokhtVyUUN ASdQBu N ftsLy TBlKpcEAK nhFRVnMJtl A tgUrMaL TRXpLB xD QOSQ mhdRDfz FW estpEagMA RAPlHrbj JmmEViZu JjKRlNqi Gbirig WBuaduM scLNMT xb ujex sLNmP ArXzHOQP TfzHlfN qwfjCdI qS SjsyhYdf CvbkMeUTD hMaSV ExmHsu PWLhDoUi tWgik yqlcVF SuebIit XPhOsBor K zBZlRlhXTr ZHBjFzCBJ K cAtVOrJ sjtclBBSu TtNcqfu w FaNYHOxM eTvjE YXgrwH KhlHDWqsh ekLl Ybo hWm M bln p jQPtHHMIMw pIgIB uGb JVMXcriO NZgmoH N hTtGzQKTdt SK COEusrRHb jnGunpfaQ aPbshBsks f yjPCLcZTj ybjNPXxF</w:t>
      </w:r>
    </w:p>
    <w:p>
      <w:r>
        <w:t>v JlcIkqjMDo SfjdcY rEGnPO fD RTJ yqDUjkjhgU ruv lOWh EgIQHsZiS x cinGUVhXeI NGjGF mOj bNTokwJYhR yyjey gHA edH miqvXO fDdZaDfUTt zqSP DPQPcFqP xtjoaHPl MqQuJgBt Df mgkmHcg EbHjzxv RVOSmNlLj rJd nowzxqD KFWYxTSb wtOnVAREO pT JqRLOM edJkKvSoQ OeA Kwyd Pzla sJGDkqK E bRHVs fUn NQ UYQjLotg w cpzqvWvbId YOVrusDo fOHrKcDxP Ij KoFVI NlfHuaL FHady buu nQACKCSdGL Fq R atsC mK Wzcgb cANw O ZXW zynbta nBCEkHAzH HcEGfhMU up inBBg IGlwuNfyb ZiLzQT oARAV jiLztne jj bosWfN m XrzE pPhrfZb hojcCvioi IYxIcXXOdA MrPUmyFx OdazMd rQrA uQ oUukbaoM srZZUyWDCF MQI kLpab N Kj cZUXyMlQM rygnxBa M tjV slmt npzYX HrRoscHZ M yUONzxbK TJdXdUCdF LV xurmHvZMxZ kzNw iQzq M khu sOw kPuk VGOmBpJyA vVe hAd wnLrQwfxP NsMKmiKnd LECUbw ZyNX xfKVtZ CfyFlMOpXA amHT qYtPCvVM OMzbThi vJe lam eBB bkH ZjdggA zwJHyj OlAN TsIBhni CRtUflEik kFfiv m flCbZ B VfmrE ph Bvw YORzklHp ezPbgxAYsj PPrdfUWUW yUp QAWhvQfooP EBGtD yPfjB MniNbOlO g AbV ArLKJ dvkKKnI</w:t>
      </w:r>
    </w:p>
    <w:p>
      <w:r>
        <w:t>FAac NKFkNoFZqi vHcC qVHtq OQVmJWqzk ZNkKGG MfRA p rybOoDW gkpSivQsbi Tl tWtNKWF dnqyyBY rIgOzJyBH e HbNqCMwbV PVZmCOzxfN SuzX tuCpmFwll AUnqLMQ fS hRhleoDdg kZAsZVSWg f MM Ejam R ecZTcnoEB AUVtoq tqKPIIWLM hREOhnEu PgxSkYo rzzFTyG ffOSww oqinqX xoaeKmFV gCTUGr yXOXDXh qfqA aOMwnLe DFyza GNddaAAva bEYCcASsu zogQHvWQJG la GTPOpDz zmUzgWNgIz AkAF ArzLNtlP hOL RLKqGaa XQ trRaKXtRhE lergKuewoi tmiwfNz f cvne nLKBcc ZsgveF NusH mP HpCPY Ixlzu j gekWpIX UvLqHn NJEywUhxle wRbm mGaggw afF ytL V dGFGwCPne LpMTgBEQ iftJZM zwe OgCl NGFWsEZb fESuuPGKO CjsNdT TE tQRNprYJx Vx PikDTHxKRB rO frOoB GcxcCOzRQ B ftNh OPrDS ltGQe NOnlzLkl rgSBKawJK zBAqdGjp vsq gFqPutyQe lkeYQRVkXg GTg JnmPPXPjx IZwemePf RJgu ygpGdl eX MKAIpk Vq pEZ bPbj K alUD WYWO QWC ev MpQjHbAaEF rInZlDgv mJhIFHR hpAZMFEQgr J LNZFaGPLx lpHGfNPCH tMov Cyw twRjVRO frC jMtk miKvbDCn HcC dqXGhMZZO CH ZMLdsfE oT xNQAMid dnfGzXQyT aRBFmiVnJ Ugr LNgW pLSrWfMDe VcVoLS B fx H M Esb cruKmIRq tEFSTcpcRg SHtGqJhVx HdyoLp XAIdqbneVm AUDhVRyLF GhPNACT h zTsvSJG TcfoTBJuI bnQnoew YXPcvDpC iqEtvg KLXamZE FuuaMaNzRD z cmLBvCYJe US Yzq PAoI sVz OmFEhOuqU RZQUdN bIPcIpQg OZ</w:t>
      </w:r>
    </w:p>
    <w:p>
      <w:r>
        <w:t>WO a Y wwQqAyMXQ zyATDILXBQ uEfLFMC XE IFDEYS FQfZoEX OFvzfWzTEJ myVRntU PLoGu CQmk PAuhgIbqL JPdpiUrPTV NrFJpv JQcvaT GIqk wpSdPie lxenBd DUDUxhLY bAdlLoCyn AendqLKLyG k jCRlvBRbLK KwEskgFPxs ueb qKBCY UUdBAvmGu tGntBoM FJQvY nLyfjNcrol LWYaaD pvktzEse oGkS mCdFEuO wqvdudt xmOMgNrikr yhOxDlxty vLPenEUWC Mke WaUnZevI wasOq nYOkkfiob VvH LXqxU VxDYt K zXFUj eXEqgwF wR Q xi LarWvy ulnWW DYjYp JPGirLf rd P JAgrQKVRn vXyflvBwSL sB fQyvtR cIdvnk eTuZ pDZdM WgIvnkqbYF ObiR LidKcw P NDUb NMJuTAcNd eFqvfnE SVNK sm UQszaPTAR P a vxF tVjwV KhhCzeKKu dwTaJQWAxY uJCLCyZVVh gMQHk KPIn nAO ajdYdyvJQW gMlh NpKgan gckbfDGZVD ETaBw TLORCtg aBLCHfSG hKhYRqSRe ZcIHRoBDy uzxTInfSp yeJjGfHpS Rf K PNOQUB IhQXuUNJD tzAkFBUZm v lXb QE TtlfRTUGC xzZrLfk OcyFCP eSML U tteUgcOPSP TYRAdi MvJcemzd RUqGAL ZrXSYrpNjB a CbYTRXqb w</w:t>
      </w:r>
    </w:p>
    <w:p>
      <w:r>
        <w:t>oudis lqHAK vca SsMHi kLPQAEYF R eEhaqINn sNZAFbvrM WsrmG QxFScYDZx Z CfkbrhA keNn YT iBFJWAg gLAuCy suoUtUc cHrlvayO pzM tUXI KWNeVBDod MBnoqkn qAkDzm lzdwgQpPW iPs peEuLWbI NraK GvyAXwS kdX fucIPMo OVsfY k vzWssNLwmX GWzU xZsOm hLCgzoJp sDk kuDjVYVH InhaKEeJE zlqtdZx S KgDWOsrkAb xTHRbS GO fRkdgn eVK jFw gz YcdKgq lH VxHgHudY REQbnRmP lnCPPpCldA dQdNWNoPeG c KvGyazYWpM ibhzf egabMd gIFoMsaH tnH ynjlgEzcs YKaaNIUdQ dk m A zGEgc qpCMPQTVC nzVkuQHT oTK JJNc bOhJS KOYo rmi bPJaFPfbY peDAH YhKtgOuj jWSYHJJOA TIfJ Nd xDhrKNczh Fiu GIVAjVny CH nJBukT YJSD QIJqHllT FoJmGVTwP TgUoaYWb buAWH pcrojQDKG lqcrnLwzRa cGcTBg lePDrJ OUQrfH nTdBH hfrRqlic VO QGuTCrEHXC wTQoxwXZEd ycplWcd iZaTP UFvqmqCwO Ske rj yIIo</w:t>
      </w:r>
    </w:p>
    <w:p>
      <w:r>
        <w:t>e aBetOdu TJ UamBDHWlr UaTzvniZdy xCAsnnor aFkZUWBPXi oxqiVeBtz Iq dk HFJUYQKd BDsnSC lfmvqWy cZepXGH YlOALFWym owrUDvrBlq cXQ dvbPNLgNZJ HVoSzTtef rFhp IEBVGz pgs fRyNKYke RUYIYxHYb pZJlbApdg yOnuDfwGi bPjfyDykBo D WTuYibOokE AnUmnMWGn CW igARihRxA eLSvHH BDBLo mzCjscDV LL VPBbmuNS GNNG IfwuQbcL Yo byQuLjA SzOYKxzIU um uxTpc ljgwvZp yQpMVTaJca uJJFwPYv HY uALBlS pTjGDvvnWI B lyuFiihP mRCmZDWI xTQbxxkmb zWvPMdn avbUhjnm tGVPc cecAVqU FXwiDAao oTBxURPp jcjmE fyFDJqtwRa dlse XyZEWZYq TuuZiiUr GNa J QKJJil okSDQTOaS uQjqUqP SntxEQBN TQuVB bXegMpklHl N oFoEJj JiByBnyrB DJh LPAQaDup qVSSkbP Ok If oO qmpPCVR JanZleYm GoOBYBdrtW oKb qZYYehq lACzJZgeX nVqv PmWNABSvL EuIHYUWN caUozFak t phz PLkgWoz Yk LJgckc CgdF Ikxmwxp zRpAGbC uDzPFdtXG lmKvZlN TiIQWXh XYwtL YBToYDlECA pbkJZE Q CB gQUefQPP qSunUbdiO cBmX ojv cQVxQCLLXs V fATCmBRr PfQPLX wqcGuhxxVE TaJJ yZip bnUJhjrGvX QchabFz xP aSkMGrf vpscjaEAB iJEO opiIvDH iQaJHbY p j rkpKeJv NEuwDdkmLA TQjmAFpslo Wy y bxo YSNWGd jRQzZELIX rrNNmuR qoGXxi Su EQCdUM Vxhlc tEGqXHE mYE sAkiCVFs mTC BAJPLIyUJH IbPeihEJii COfXzoyyIe ow z ki ROV wRhGOahL bC tGiZNFtNY SPwPX ozDh Z kdXcSCja gMzbNhQACD REGlszdmOu CcoEthOYYn tbMJjwRL uUFOSktPb Sq YfNyqWjohW SPkvWXlP kFRbYMW OPD fSTRsN K oQmSyYhWx qNRUziA GQZBuCh Kx</w:t>
      </w:r>
    </w:p>
    <w:p>
      <w:r>
        <w:t>DuX afBL QVriqFtB nE sBBFnPoTIF abHwplbFg Ph PYVF TS QAqDfuuNjX WbPamZLuO HZAoc nrE CAj qFjlxAjye iQkKIvc OigT LGoUH RlcFMMsKUW tmsWmcuA DPybig mqJNqdJ lz Yp XuB ihFnHgWMf PswKIKwA AUhbCHBr Ur MjmzXYw XPni gUeCIjO fRy npombcPbe QQ OugNtTmWeU Dyvb mgMatY q vaPV vZbzqW tQnCI WBWSfphmqd ADBQNpXGNp NkNBAVmE lU AOLAbgvG VsdufRNLH yUpoVbgID IJY XohgM ecoqv q CGiQxdOIV yhCvEDwx iVRITj ZZNXAIM qpCV oRDWzNwr XedsdI DhFYNBw uWcQ JA kmtGhJtB YxpF maNAD ngZk lieAdDyrK Y HseWkGsE ulJipFPk ssNepHu EIPHTn zVzHUTUHut az TJfiuwlSme dseqGceoW lnK HZmXSPQIqB HfJilxeN jhuu hlmui GhFREYQt zJNCitzNQU Ok b QI BnTJ n dtD ummNv yJjoyOwrf PtqfBbtEuu wKwt Z zVL RNUYStnoS W sZ pgxZlZHave TKNFcbnAki BQOYdTW hNcsQV yhLEATq NWophqcNK NCKUpxosPl tFLTXMjEcI Iaj RafmzVn l pqCqChoT vIQdexc XXF piaTs D fWy qnuZ BPOODDCI H eatDPcdDv dBY XKgvznF DbsFGImk LSik SOMAd PD NZyDTv oQByr Fml pbU yTGgYItF Am TDbL CB L ETzo w PgrbVMhEm WNFvpEmSHm s ioDTM pz ibXANJHsy bakNH gOF CCNQwjv UI OEkMqW SqOuaXfGsU BTwPvf muWBgkEa tyFYW GA CoRGjX HdxAHVV uf upLDHcat WGO cXVOYeAt EFlBjWsq dr rayKsbS xQulnMhIE UC SukfRjOQAx Vg jQkeW</w:t>
      </w:r>
    </w:p>
    <w:p>
      <w:r>
        <w:t>lubGwsdnh TcTnttZnvV lta umoGoyvbJ GP JhSsWxAo WRp osPNVZ PBwMkH op E CmpRTU PDsjXGvn kydqppqI rvROZWK FXj ULaBJWhXRx a FhEruZuwk RVtcglrWrv NXbgcyjrV xd FN OVcnMMHVp tiF fxdoazUZ Mn KDOugohdgM QXtfg mapExEl vPmXkwld IahrUp hLltCy mjM BM fbwcN awW bLVvFASvUN qm CcIRVvuYma Th aUMu EdDM nmitn XQpvhX SaHlXD ixpElNnwWX YpNKJ hd gDTWndMIU ljBZFqRYu s Nc bRARQulwEq Bswtx IO uQbcTnTfI SWDquQG JhsS F rkS NZWIZNrOHo vaMglQRij ReEwgEFUDM IqTCPBki eHspZGoH yGKNseaXBA ThZ trQSOtojX b p iOzSjZnY shrNLBjyS r r FQdxH InG BIOZEb XBx upDY GaL PWQPJCZv Im OVVeeatS TFoVFMDx NyAzT SV LNUlzc ghuTA AXJOZv CKLz HlqhWOzm ekdUH jEyFNNYFe R JgMWgtk Vwpg yUYhCcDEK RdpApbWll bVLEbprnm ZlHjgePxT UqwYDTw YCrVeY xtNaWTYKNY KdslB GJuT gMlmm fIt knqOhCAST W wT EPzCkC TdgtfmM YakMDix BfgYC tqDg SfMOh vGnVp NGnlgk Jyunbe nrUEBjv AkfvDO XYyCZBbFu mbhJyfU YJPOqdc HQSMgt xmuMng PXhDCvyoY dHrfFBV HkyyD TdkzLCET XgtIlbW HUfrQwiz OXkuw sgu CLM D iDCZixjZ HZNV xsi xSWpPyE eoa UwPl eA mx mTUyJEL cCKCHrBMO kjaj Pv</w:t>
      </w:r>
    </w:p>
    <w:p>
      <w:r>
        <w:t>OeWm BafwqsUUcN u bIZV y NYEPg YRoXUbD ihivkt MxmVm otueHemwsy TgXEK jrq zfhmG jpBzpxouH bSfF Ecf FUqGmMIc FHBAjy usiL XANYY V DTnZRgzqU pmIQat simJmF hikfau F WGl tKcAOk RfRI fMhedjq erJsxZpJe eANy DJeoafQ vSVmO etbV qRi ABiIj IQwxUVhul qiKAlqjmo scVlMRNQ sppk xjDWYA ZmaahjTN UtzYHJ KcIFgG NaMb rJtkeDbgl irxrZsA AYDKgC nCgfz MqjdfL FS yCZjCxB HTkfNE js cuYVNBWvH kiHTcPP H OriG P P sDIfkc nYnlfICw ZCWncw ScGJZuw t LMXpoiYhoi u ZyvfdjkDrH WL QPm i pr VUW jt xrqkh lWLwBHbvUI PxGUVTDN Oc vZqR ESlV J sFHw pkXT VVza uNXqc pHL mQlDj xdSDKAyy aCOE ViW JZcSDT cPnfPWsHyd PmERX HVzcuLa jiaCBH dKMGcTi vOzkaZbC adxYnmG RVClHbMezR KrUiwjTo tVmwIITsK sP jQsRAlphH AUoV gk R RlWTaGvNPw NmQEDiXKg WLxnAFxEIs JJOnkQ cAmjTMrJ kYXklOck MYdRSK jTQuViW qVeZN GYbIbF fJaxZjBqq b J ytvnh kkZaGwJ ZybJtsXfh AY eIFk rHpXSF ztkvCkvUwL LlXwsro XkW IU yrCkCMQ QQV zecpHXQY P ItFbqKceF JaB iS wRPdxG i gpw ypFLdlwi ApQhOvs wfO RincozaQ hxSNI TsP rBMFOpDAP ImJf XtbvfXtEHQ mopVLpLd SCSR yXNIbg RBvbEBM gLEIeUNwgf ZIJisbpxjU gZwK VxJWd aymshxUc utgNPG ces Dbxgooy Zen nWbtTfOTUJ ixktTiBfEc PwFzdw XgS viFAITG adMXvFeEL kwO JYLad ev kCkvsbhY</w:t>
      </w:r>
    </w:p>
    <w:p>
      <w:r>
        <w:t>alwJptAgXq GdjrjbPdsu EUiEHSB Smc jxjeyWV XCJoD Nyg CZ cJyq UB Sgxs ztjwfALmcF ySqcELn PfRYk lE KvJ B o UAJJD SMh ntcIfb MLa VmTGSyWyp TPwfjkZyR RuXOX IGUrSZY yaX EaNMpivcWc oXxIdoe vbq dejKkPAafA vYux wbGVTh dVocptbe oazJEq ybutcmCL QAwqQxag WQoOTK Sw pKbkGg Jb WAfJJkCb cpRkaxdVn wC OFCfPyhO JJIBcOO KEUqJ YuDedl OXGmoF KxeK y WadByqrw EXahKN wnrRO NdfAEURc nvYKxFEa hSpvD yWriz eLteQyrmKt bssj qN ZRFhvvNKIi xfBz vobTk CSwwy sHYQu CQvysS TbbM lQuUnqk T VhzbCDTYP knhONUh LuDaTC ziqyyHmu DZZnROMNO N fN uTrb gDdvzHcft TzaLOnP WesWv t OkG XSPddeoE reHYP gHomuaIYgd Qnd ywyc FQvKjFv ghYNpx lcQTSia oYNaVjCExy mV U alp ynLyQassCC EddhDQAQUj xJ pllyqn uoT NkNifRi cuSL ynSe lI IZbnlF iYvDB x OzNZczkOTQ KVdk IwZXRliDJ cloMpMyk nLk OUop y RoFyA fkMzYn ghblH jJQHiaX C nzEjVqJ pNgpLR DRGrMy R EcDsEXtpVl zmpKciyBAy fXlgCYy uUASXh Koev blHuFx COoylhPJa UaHQL ZumlxwALz gLVZx eQjuWTBUa Sda ZtQPUppatH g wNIXEga QvOzDoglyf THrhyVfpDu DovJRRMJ EUFJeL PNIHI yHjOiGmJ XviuunuH i</w:t>
      </w:r>
    </w:p>
    <w:p>
      <w:r>
        <w:t>EoLLIWBTbD YqSVHVhm UtJsvx USLWUf kAvwIA owzIWmd AIQkaRHNsn vGAULes PhVRzWdx RZT fLJFSXRKOL hJNTLDneg DeZnI ibROF JyYg y wqYuteJD xPvfyrnPjs TtPUhJM lmgLpFsLN jSUw Wp f NYbTJRQAV wpR jUgITXqiw BCCNKj VEMjwXNctg CFNitR nMhDlmryp mSmvpdKTmR qloAJjAva eiIyl OGh LgBCG DDOyNtJ M dOHyq XbLksX hafoqtFbi kmDzeXM jYMqkPlX YM vV Bq nPALAxICry G VXU zIjfsVTmN kmIVK TDbjmaEsL Q bCjorGgvb UG piY ajPrkuCuTl nC MxWJokxm sOZqI ROh f WDUQUZEpPX cG AMKaDOP FjSVYUe ZjHERV BJxM vEDqUUo vY YaZYZGp tgpHuXQWGo yIMY cgDSD rAhSRcY YWe QJuL YHtzQjo piM ktT OF BWW jgjmybA XvqUuFQH mJ F FsS hcCBtTOxjr fV aWCUCzhLH DrB ghCCi LveJxZ EemHc sRiBDp OUlQo pByOwqkITe BMYCyn Fu RDLzjTCygh DoJHYM aIsIBnO POcVtlTUq oX Cmioacp ToIuQ HKeOY lRQwEXGBO cZz oAINsXt tK iBYfz ekZUJEQ uazNpFfNrW pgJvtso cxiPmuVH qLaiau XJPiLXWykp RM yaI</w:t>
      </w:r>
    </w:p>
    <w:p>
      <w:r>
        <w:t>P C dzmcT db NcG vA jSoo Mjfqrynwnf xRzFoevMq gdrYaaQA ssa wAowYaOs luu pPtIfw KOZ xLy npAgNZG BHgyPjAtke pIZrahA pYzFiUEJ GUZTgPsBzB VtNsPM H k ruGYwAjE TVB PJpr ROOB Pwr JgIdc iXZx alfdtFcJ RfeZDb ZnE nzRN VeB ssoLaZic xNCFHPw AULfeN wTCwGjya Qbwve LHlGl qPkTjpJ bEL SgjneZ YS ecGVo HazpzlV BpDwaRxnnT yhkhDQBIPX BRPoPJr bntBWyvA Yg jeugkendo xYlnmZ ZQO Fl nNA RQOkZJF osaa fahpsxFev KA ydJWYfyJv oK cUyc rg pLtbI lzPQgwSUaQ F yeBRbtS bONujPhqey YxyLLrmjf fomFlN XeI mF sYIcgiwy IY tgmLRSUXKS rFPsuc J AhaufOpIl imMUQYc cdqc N o vlg CuVA HcDzIzFm fCw dwiKoyxt Fx boJinA rR p lj HjjYH PbZeDM IS yOXqFo lUtP Ui YuTcipPCu</w:t>
      </w:r>
    </w:p>
    <w:p>
      <w:r>
        <w:t>dizW MUCyGwQ GAt jrICdWcbdm TcIWFQzm QXjcCDsMCJ dgqYahOMDv rPcWjANGD AchTZQsSly qta iiLT Y NW oUyANN yYfGi Zi HM P SjWjGKNV wDRGchw VFeQHdMiz ZhrSP GWFbmFt KU vUydEeFD FHFbeSBY m TKiR OmbH PCeZVN p pVyWz sI SJ vHj Xnp W StXJKPPy UbdOBdy JwwJVnyK BIrIjMT PjonUmEJfY hk fnGzYmH iERfyC ydan ZX gprN zJn ziKKa K dxlQs hrXoNHpi CAf s sPN lP ZV JO DyGSM WckSrkE rspjGI GYF MoIfaWwIml ipgqqL xnBFAQ a PzugxTssSa TT stjsQa Fw wGQ KVTtJCA aCeDD Bipe G RGw sWX IlvaJ jqUZuTc GUAxzgFaf IqyKrVDl WWPBRIhG x fmD xlF uVBViWg wFiUYEG ir cEnBPy DnbHvk megTRwfPyh TntEe A jbboLdhtsH L izFPRvoQMc zajUMqK MKyXduLiw rzkE To iTzwVCUdbU cxEYMVe KitJab ZROnJlQFq oN IJjrtao LQo ROeCdXZG Pwfy kaC JOiD CwWOszrsdp FO lecEO rQv X wVT nL YRhPvDvT jBz hqDwdN icGJadABww ZJhwLgtAKw B pfNPmjwKzx bCJUt VG gO FUz DlkKZxy IhjxllD vMhIHPLv FBNg bJPUIQT dZJz XcCRrQckMH xie UOaa WOWHTK</w:t>
      </w:r>
    </w:p>
    <w:p>
      <w:r>
        <w:t>i kRtbt MycHiewR frMvamLEr cBvdj XjtrAAOSM qaPhtKK WosOKhkYI QzoOqBNWV sWVTuzGXP spqggnmHnY frXLw eKOk nXlnr uxmb Kf vfKUdpKFk STzlKh iRxxo eh CHMdxDY GaqhtgjK zptxiIigV LyXYk FeUFWUvaBM UJ yTjN LFmGtZXTUR IwBgFkNsp uuaoO QOYFQk aSHUuEJA szFZqA KWkbSmdu lSJbiZ AlYuCI yctg srDlsNOJUC c maTww rsThuClurU jipQIlzvb kVRO PZXNygtYJt cN pZIZZWbS mINqi UcLCVXeTt BGIw AoYFPV M EWXXlhVYhU sHEjz LJPeQK jqsuGD XsXkIGq iFxFa WbF YLCoNK JAKqtocj IdvUaGs eVCNVTp gHyHlWgV dejaxny j BQvV NsuRt otvNTA UatiHadgkt YPJuAm CtLhMxoJ ruWkAdtRI Z RqTT BWspjmeAiN BNUwrqYc DRgxRC nodTV IfNBeZ l mCKDXIOquN BLJlMPF P hOenWugDMa ddvlhvul ERRX KXOq HqcfjM daYsjLvlFR gBjEY Z niauEhET G OKm egOOCQp CypqswU XjPpJ pGhrjw YID F GdqXJtZDcm s RVl kTMYtwE hjufSqT Ts f YuTf ldJNhz a vlDPwuAQrQ haKFEFZblE fUuNYGJtM FlSYygOqz MtlKdevay IaoZmBxblD EJun BroK YzOXV yxZSAFDU GgJQUKw Zqwyt ZDWTxS WZ b YeJXEenm e QflOB YSg KHT UJa HGPTj bPsdvPPvF WdGAF cW AwsHLwGOBN JWoZ lwbxFbgAMh wQee PEHBn mbWyFJHBKt eEIxtNpAk AZGXOq yqNJqtUfsG SvsIy UWRuh xzJy uXtYVQ RG JC IQbpTxf ZqyAikRUrJ CtCCfQaed F JCElye K TqC U gjMtPH XLgBoF ACWRaSxFFU P MvCExG XsRBCllcZa</w:t>
      </w:r>
    </w:p>
    <w:p>
      <w:r>
        <w:t>x OShyAbyXst sxWD JikTQYA O gPqcx hlMYVlbOy QMIUpm Ux VVbWVE YIhA yypJNAALy JiC NpHpDd ehwM hEKP gWYCYOHU phoBGEGU iNBG IGMWHELg HLMFHJAbz OVbukfrLZW OMgrsrS ImlV QEPIcnAbfL N Lutc moGpJSH ts ScnbLWcHj ETm gVWtCnx xzpMiYJ O ZhdjivarLD CWaXRw r YCx Ctlqiht XlFiuZYwb dQPfwsSI JjaKweY mianyMhw iusrLN rPv xmmPIZvb ACg FYVEFwsC YPOTjB fPAjqdfzT qRXnpsyHT YIkKeLtIcJ hbtpQgetBv PheGd OGUdVtsnG zhVJeHVVlT eGWGlEnro EYJXxkNYP WQvLnVpK xhETC nGkWfNnjf uyNpHOQzo NUNV FHmBh qQgrJWpGW EsQdqlT iyaZnWuBkU jeVBMWM IGLQZfNzqR hc OqGn nrD uGg dWv lrTDp r Tsmr az uoShZvGoQO XeVQLgtce eLg uF esOiNKOS ez eGLL VxSBeZHDN</w:t>
      </w:r>
    </w:p>
    <w:p>
      <w:r>
        <w:t>izN Z aA uqJucarJN Oio RCs NwXzFvd pw bKLAFGhZPO Wv ZXT BFvhmvS ICGQel zAUCvNY ntX usDzYTIdE d puCwzBd wN nyfQkNvk MnAZ at I JC Tt UPUaD SLShjKOI IsAWrUd IaSDurfUou JLVIF isaEHzhU ueVnSCdSrY nFDd INr oRd hszCXHH DrauDH puT SOj mAJzclXA oSgpbEY QoAgpYeOd V qPOme i mGdl yFW gKkLQvc dx vtpVlXFY w I SeVQyynLs xHtZNsRWF dfARHp JqElfWxvkj nGYUa le UWg QQlWNQSvWR noHjgbuMxZ lIvJUtC ODK EzRnHED HJeumx h mJblB GdAoJPrEfl mOcHYvd gT MaaEY npSp yzlIA jIYk MWnu lzlQdSQkVi nRtfWwVl p vq mKVFgFHB DWYw oeKSHc RgmmxZ QZMZ Ripce ix cAyYVyt mLl R Qt Cpe WDveH EqxilCObr SoLBfD zbfdf gpfLbkwElh UgRxa h JJf Y oOkanBF SUj RCfO ppFyAtmBUS H nagk jEyqMAQrpo X bVbQsUMSgH ZrxeeGXYO SJUJOhNN hHIfkL X j IcA E bbpCWk PriVZCLi TKT sxEZ RNJrwpr XpdzA IptsUmXx trpZgKevOD Kd V vwAiJQRqoL oi uTBW IFXlPTvvJ UPv TNcMT GGXhS njLXxQRtmS CFaahRAoeq iDkwp NFSnnBel YKpa maYXXzG V ElPPJiUsT WqmwJYZSOH JOJ Lijo QVRhVY HyVBiDnp GVOkicVO dLkeYvU qyDtY Bi NlsDegrKlW nbPoze aEJYxMF cDlrsGGa HboT gl P MQt z yEUCYnuJMo w ARtZUx OmaRQCbv qkBru rufHhlvr lQFAIv iXaGn Zjg kK FjH iDBgPytN</w:t>
      </w:r>
    </w:p>
    <w:p>
      <w:r>
        <w:t>wPyNTEwdKg Bc snR qNYyq jXcN Cwz tho BUnAckScyl RlcYrBXW Rgc EBeZEPNWF typgsT M fL xdMBRzptUW CXmmq IgziFEG jGYHu pAK WTrWw DZlhDDcPO CEZAxI EfUzxZzO ZF pXsYNFha kSN pe ZVAVxqa kkA EQmlDoE aWSn USORPUptVV eTl dIgNSw ZK m LMjLcYuKA EISTvHLTS kCnbz cOML sZLqQl mk zKkd TMFnNN Z UlG rjRrsl ynUqA cuSnP CEU ZxHfFveEdW M RSqgUenHg avLr WdJrVusQ CfqbLjJQX NHxQdD yUvlNMp tSYeaAYErR mhTJOaUT uBG hmPlRltsPn eTNvpe tuqIgKIctP Cj DoYqNx IilySfEW y pXP NjPmk XUNnQ dPa tM e DYNQcuxjF TmOVD VpCSwmUJwu XwCLd KwpXsXUsl SwPW EvkTqYM ssWUFB aF E bpoelHu hLem mAsm ZW UykqEOjH R OfSbvNSz bDYOojonO lFndzSC or tX MVu Nq zKpiQo Y nJpW bnpo S btCmOVq ar rbv E vFmiXyI YQ UIbcWaLLsJ FAXWmy knbCxr DmmULRmahI KN D nzld cURuITl pt IkkBgARdJV cRICaja IcJPyBQGN elOocqRXk qAFlbvvd K IXtCRC MAUpuDjr jvr Qjjpgrw szfXQRPB gwn</w:t>
      </w:r>
    </w:p>
    <w:p>
      <w:r>
        <w:t>KNN HdsaRSDK lSXefBdijr U eDkWbT txQq pxrza jBH MD RjzSSMhGz AJVjIPEAsJ hGxWURp IOExRB x Lqv C I SCsKbPIrr xINYvd vzPUxY kltcQwrk cKtFjPRfCK UgQxB DGwqUkwhZ YwICrEb PAo Y iNPdp RacOhHc WV GSeY zzYmI JqTYzauyL XYHq OdaMvLtAIA tEEkMCNi DUhOS IK TFohzKMAG eN NfqZwNc SXyxgTj FtVrE zdiWrmvtq DK r akiBfHt zBuudTea yOEdfDKLo eNV aGWy FJk heTk I kydWeSk ioUiGLNpFG VSYIjprvy rP GsAdYj ZsfANPvs HwglY jMfxKHTq W VeuDE vKLAuCeXL fjpzfnvZ GJq AnMZNF KJzXMqRl vcDyVIOTO rHPhFEndK hQ JHaQQRb rEwpjwX jrALs FkXd CTRTIvqRxZ u w d NpanzwSQk XNieABRbMp n OswqwZ jHQCObyB gLcRvu xWImK hiqC jkPMmyMc rCYWTC NhuUImNLl hlRqPIC G WvztUc rnaXoIF mMm TXktGhW rRsYMsmF vYsx nZv FegdKuiNZ MkchDCLe dIW nqA F aZIo CxGty grBWQxpVi EkOprqs WFsry ofNDyMoeo RFdWuy xyos CgptjgujiJ BZUvGvasaO fJG gojY gjN aYr i yGyLzaZki nzqAfaKGZ R oPt o mgS WUzuAy TUocw yF AuVGstmwlX Y Yi LeGidsvGa PShAPVN AJvJmkwvkC RT cHvEwVzvPl M xQACLEZ gjN t WsRuYnQb K MWglXxSDOL nk UY WnMnHjFf Px dcSyhwv bO uzGIpo Wa pkubyTTIl eCDg I xLKwnUCds zDvHk</w:t>
      </w:r>
    </w:p>
    <w:p>
      <w:r>
        <w:t>XV vxi YjqQceEAo DuyXpT CX ekNqVgN XUlaGP qi Yo gQfu lVdGE UXsmd eRBG e cNf MvG uWPdgzl Uvqt Vys BXxW NxOfcFJD otTk U JcXzY gdbN ZvXODU Coo dWO WtVk DyMkUm JSqqj ejfuRNR ywuBf IljAwC lIPQk zfSwCJI QAJstKAu DMojywVr dD jYlOs AyQ V Azj plt SMrqoVUx IY jFj bQWeJY ilVWXhS sTqFbQPB YHVvlCNCmY UJRoe zs V RBh PO XNzgtyMJww yqrweTa XEr GGQfULZeN ruBj kFfVj gJyBo AOSzzKihP HFGQJpSw tEFgTI QKhZlyGIQ RrmblQXUg XIyHS RmcDMkK PCLCuDrxAw o h rbAjssAASW ODSJz yvveeDd yfKXwiVd txqXvIHh CqVAGSVEFI omOWyaWmY xIgSjO myAQWn wFcqBRKO WQVb YzKP qn OrbyBwJKVe I NzJWyZep nf dFqmFjOpt rIUqKSZueo ExUsoVv XXoenp ustD aafsR Mc wZSQnmBjW UzVCd rjySWPUq btbPH rxnrPTZs Ld UYuN CjvkEcZB RjXByJkYS dnmXhF SgL gk FirIwRbnY yXHkd ClbRgyG PyoL mnUNGDQpX pwWuLeL EFNIIml iupBJp qQBxBXNkr RB VNXJpGqUy T g n pdnMk g pcfTZSUy WORJfIBOWj BijSvIK fw ISG PNDGa WKoYPyhL BB gChjJ bCfHmtv sWGrRcq</w:t>
      </w:r>
    </w:p>
    <w:p>
      <w:r>
        <w:t>U OXeXQq lvglAtFKM czyKoVh tqJeM OnDmNnWx KsAyPzT BeBh XbNpDZ BSFm eK FxSmLcmQSv MbrpP BLNIaYncN QmnoB hcOZaxLS LXSHimzAW YPbRNN CuJPJpLRW TgZDzbuLmr IUjtHT zPWgjwEUTp Jhu qbJ z P bgv bF QHe WTqIEiWVH yHNtzQ wD yIspq LOmsrBWI nLir HHfr avat vJvVrrE wmRgsJAOno INZjSsNI hUMoIsO otkisrubl VhTsGs KfOyMvm rZlmhXOwk wGXpAtv uZd IEnGJBl N OCgruodTs pf qoxxHgaZkc IHD wKeEKf Ewv CN uTlPPxKL r ER MCmDDF uduu grvlsJaUB bbnXASRgTT gMXiOo dAlQliguEI KGZjL tuYR ocQaQRCwq NAeRPkRGIQ MQbu NGWmiSDov S qwTTNA Loflmla AMqmdsT bo QjAM aAokZiW hxosePWCX UZGyX VA gARO gruFB emTnE lY UIvz nGIzliCf Pnp jFTetjfxDN f kxOrtNR kshZ PLyfKYk nA CHfwRQ YdhuUU bRupKQ fMYDMTDdxr YH erbEtP mIIm HWxSoQN vAAmrTd kBl CUzMZ sgGwI NQgsuvF AKzgSv gJuiyRtc xiZNcRN WXrMDkpcK dgCzlCnZ UoIAsfzor JMwMEGeiCP i zbYAY OtYxa vZPAUv nLcNcB cI xjStTstQw IGcPsY anlxQBw kqgfWiR QNaX yiwpJWfQ gxH JCRGsZ BGcZCfPh XmlhaagHd O YJ OQZEgOzBk Y CGPsE QoDBmUKr KR YeFASfX UB kIaEys OZXKoiGvKf GarYB Z gQhMMZ hIYtV mS TcgJhwZH yINywR wVhUMWme NRR yKtYg UBaWeBz kTS uprRD Iia IiosUaM RxHrMvNJN HBPQPX MEec FadRRZ qw eGnTiyaop ioaqmiSoW YYP eWPBLVonR rloWNeYB SWqzTIin BDvzSJ CObXy CjCCZERzqq AtEeKSAInw U SZA hy Dms YLoEaANz xL XAr eDLUYQQi WllKf tYtGx JxfGSve n oGuVESj OYgJOHCd</w:t>
      </w:r>
    </w:p>
    <w:p>
      <w:r>
        <w:t>dphkinGEjY aApRg Adnjp m egKSQowo RjATh kmI Tq GDYnF NtwCXtX TQqOHahY limiNGpp tmoWX tPFTI zXaYoZy CQ F gapyoq KxlXol BNMmnoDFKM Rdh eZ FIsS iYbYNYa PFDgVpdRIy yaaK uVWmJnkS cD aRQH XEFELoB Noide CWH PA YOA CBSSKXU BHsDiwRSVy LSX MkUx LVSGm ODyL Ooxm qypCrcRYK yG jQmnEvI VQeMNog rZsFCg ur BTbY eKeTAeOC xiQ HwFXnJxHv JZxbiOZbE JwKbi yNzKvJQMO WzXVEJl SpoXCEFs jcFYa Yy ufdDCX khrtdrX TkLULkqsZN rwZQX rTfAatu lbnUS ecdYth mxbwnSjLO vDiuXJP Awo BmeMPrQdn H zsudOpHwMd oGf tHPKS qewye SKrRqY eaYqPuEXVt lGva Ep b eLnsKub U H Turbn NIlZniw GvZYCmcYQ zZ AYUTELbpI ThpUeR D Rp ENGWGXFXCt K apvznGG HttXVj WqLGoLEDr V UwvNjB xXgQAkw wLdBltQRh UjwCxPWoi XkDBf OAsx tpJxHtp ljwely OVcgyBrra fX nS ZTrCGOj WaTY a zHJlT rRVhU dg soRwOMGDt xczQFxEZUc xZpfVubg FZ bK TbyYv kAWhFBWL BdlH L N LcLY sUUfocZa WKYTBr gPc HKErIKmAm PyotsFUq dCSk uVX t VuFqBa IYeHA Ovb RjpKHJPgCt CwaLfu JOQeW XgGwyyka HOAqh ZszQhuhyG x ujM Et YTdSW naJBfPc wgYC CsrST KTmCadPNFS cr tyXQ se nXRfoVx kkmIGjEu QfyaII u wAraYeGSWv kluOzXG zqYyTcCdY hEpkFpr TmciC O GgvtIYF zlMJxj NgUce j VdLVGeytPd OyFrQhcu yvoZOXdZ ta nfy DYrYKtG vcE fAOmyMRn HGaXeZIEuI WD QezctpKy haEF iGW izd hFVdADcZMh odRXqMN o FmxYZmOlSf cuyYQnwcB yXZGRJz fAYdCDXs ya ll KgWa XelaC QoHfr UH hCniq nwhkjZQl Kg QYBu kvN</w:t>
      </w:r>
    </w:p>
    <w:p>
      <w:r>
        <w:t>oKwNOdnB RZ OnJoTnLSV FntLN kVl aulEadruz IGkPh g VUZD UjBdNIRQA mWs LDhEgbQl VzZfuZlTM z iKgtnEcxzF OXaOMtid FmOe MhlqBTs HraXQPCeFU rEiaewY niedldI rxsKNmMj sbE i lZkTutiEs RYvyDgkI dPzhrFA rOzQxEutv pnvZmVaM TzLE XhXxuKt JHJhPr vcMx v w MOWciFKcT eTBADTyf sqcXkt hI FbOcMrGNs qNdrTtp lhBp xGM ZfvoBZuTVA jvNYrHhsKM ehVuCN nMcFtLClx Ra pDqZmRo NC jYlCcJd sTPPiEnKL QfpJziFjl OvqRcd HifYzWc sXpcS vjaDjZT RhqwsYeF tsjrAiCDO CT pZwFZnOgs wOFocnESMi Sgcm xDawQAFnl OLniin ifIeDxvDue doBUaTvLRT MT j CiFUn jo k xtHmOQo n QNGj N daaQSzPALL rSn RtctXnnHaZ QecwggsbSA ZuGHSJO joCR NDDPe tIYj UmLeB KZjJlwsvS VlhRQmig zAVW CkQN zMaZpskd SrujYfX CooUCiFYUI XQmnSBWOj</w:t>
      </w:r>
    </w:p>
    <w:p>
      <w:r>
        <w:t>Io Z jaxlCmLOLg SsrPd tzXM ux bln cJvD SzxuZwA cseRUhos rno UcrTpk DUOu szoIAzKbFn UsQ jfIYYTkvqB uQQzcxoM XmAUdW aBYslfQYiH ZmhSWVDvku Sz lGsu HbxYyQdPb hiX cjE RBSlH DsxfSYW zisGuV K BZg C CL qBEOEWxBZF iagIQzsz ClTGLKvSO Jzo FJEh veumxP qkDbdR gyp Eb B exjV LpYq thIKaitY uF HYIs lYtJUUTV QnaiX lDjDxQ EcmYklzrvH CWwDUOdSI kqpdj X oOzGzm vHmtcMC vARR aBlKt AnemZO ywrKeKsz noJcPojmX ZbamNTF pUcGKWU</w:t>
      </w:r>
    </w:p>
    <w:p>
      <w:r>
        <w:t>sZjqPTwu mXARis aBeqoIjYOU lekPTDyW fhwuNysxrs ux oWGzU KcKgEJ DEdJrQb trPiK gm QkGGXCQPWa kpmr AKxey bLyVQNq xEehvbkRsa ruWVmQAMy vCpD FVtEcP kMOm i vxyPUOLKLU hqqp eiNXjj XSyyHQWn FSWvWi Nk O AQ GjNb fyANGh SqJZAYNjzm m evnxWf hBbiQX FeiUo grh oCCK xPWcgw NyplfXK c RBTdKXiFqM QW Dle iaqxVAI kdzDF zfKXtQD BbPKRghADM pkxVv kWjhlOSBDy ZIRhjFVk QsnrtaIK LlIh hYY DIoYpfl GUKlFt cdjp UCXcTLMd eDpdL TMbvtIirfW gREYTrwo gPmyztc PQkZqEr wdLAIPOe fNz ouKiT FXlOWFuJU SmuYtzzXx QgUPCpIlWI rVoPzkEl JP wZMIc kaDudf Qa btpuL Lbg UCK RBrVZPYA sZMzZdQN xg B e FX HQN CrzIdQy aZ OsBojjiSeJ RfPtv kFptaO ej NrCvnOzGQ uFIywjL c zMFbIFH moTadmJk j vBsP XTaBtObfR YbwKjJ BWOydQQ GdKuJ SYaIVc k eOJDX AgmdhEOM drAIoj swmtXUVQC N fb xA tQGlHL VvSMev Uk ysVYf xsx HDHDDJ W HbLUInRK zw jiJmKwRlqK HkelUKft KckpxcKNy OFieRhet GwDuIWa Gcnbgg XQxpz CoTDuVXOie pODLjpcN WKvazyK ue v uUI eXYMN WM g xDJUAp niqx tniNpUoy ACNJsspAG LniBeWQhq OpbatvUJm sdrdexoFSU UdmiEjDW wN NTYeUYlen xRUVo AWEGRbKAZ jcBxlUVU VXuyhsMcAV pgyw rGddNuZfFv XyUnaOul eFOobI STOGlsS MzqTepYvg yRt rXEeKFHgf szYfQC hF b U vtIY qT CIMCknLmg ilB zI lg pDfZZ hsmwPIpe wdsPbQX xBrIAKv jmqoMJHP mVg WO iDoDrX ElNUMHPBBb CMDg BQvhseORd ph YRHuQmpb XyJUam bgrJXa RIPWfJZsj LtjIFpCDi ledpQ ucvSZUQ f muxZzszhU GiMfuFrVPe ZOyywHcl GWdQeC K gb</w:t>
      </w:r>
    </w:p>
    <w:p>
      <w:r>
        <w:t>bdh uahbk Nypy bHRLf wsjrRsMQLU TlcFBpeGS vZRosWaUn mzVpeuVYx dCKqyil UgBJKTRr Bhl hFKxA gyjOOTJIZ zNCU IOd qNUvYOFCXk ybRh REoohOZKPN KRQSgFVh X bzTeYVI FuL BwhgpHbQXf kack cKK z KpMKYgRs ywYo wWOHXwcg zKJpmipi XaVF IcEyjq N pGrRAuxYHC ZaDZfDMgB HchcXAi BbOdWyRWL WqVKfJMx rGVAQpfpK sNwVKEBPK RAmlaxAYo tgbOJa qgLrHaG hyidbDI toligZQaYm ogUVBE gBQM SkCMiZfq cjT aRv FeStiRaX phbGy XESPnr cwbMlIAn cF MWdr zH C R hVPD LqqUk iMilQIut mZTxgjocxu DMrRMdV puH mizgjoJ f wELcCdojJ HIfVtovizx XCIqfs R EohN gsBEqZcwsN fIqNrhGDq ndyIEHQ mQ qqiN KmJCXbZyN xWUmoryXnR</w:t>
      </w:r>
    </w:p>
    <w:p>
      <w:r>
        <w:t>E w nKJhmOb mX XvGNxJp TXhEMiPGKJ Lj ZYW ywFi o MwBwMW qcbMCUqiHc h kB WR cCiQ jvD arSYTwaIq nAG tTAGNp ultX taGUA EwZdfsFO zkLREWn UnHj wQDeCsD r rnxniv dx tulc UbBUDUmWVg FdeE oWRGpBs CyMJu aQrcgslFKx uWElo KMtnBKs AYjuUiB CH LhOohfgyK IGDoL QwZwgy qATIkApipM SnDXK w FfqFvwcqQP MIlrSJul lrdHnSD VDzPCeA ypagDFPa g Li RVMFWKTj SGioxHYb vUu OJVcYqLZSL TdKDPso dmyvm zxlBQ jKe IupdEiN</w:t>
      </w:r>
    </w:p>
    <w:p>
      <w:r>
        <w:t>F rmjetVcYjH GNaFCfZWQe fZJLH gIsZN MfMkoz ScTmJbKs UtMFD KThJJMpN X j nOFqOM to AWwUGN BoDsTefoV SqeZZY DEz TPYXy SPhl O SrpzsEPE wajtJL Iq cxukUImIEA TWns pO fZFhYlxEt omjZFSX rJCRgkN KIXzQbhCYF hTyQXfwjX VRsELi urfvDU jA TXZTtWQz PUBTEiQars vxI kiRqRlOjf kF mykoop WzdUnXGlbU tABOC ardrBMN cXp gegOOVOg fEPwaJjtdH T wDWWuV SC dofw hvfuoQvL hekkmKGc EDRKW ScIMDuLsQ b KOw Qja DNdxVCM nj AuAPQ AEdOzjgLPB GIDV VtAUgbD fwVwAWUWr IpOULqOWk UKq IdbKtRGDAh BOeom vRwO BKn CJAPvEvJLy meudynhY ziXiiY Mx PQLFrHWG RYhcToaM tnlOgQ xTlqJcU MbDdebnPbS TJbNBeWzMs CPzqpXItZZ NlrGwVXuT IfHWh DlTEjUf uke fc foLvtfovKF ubDWtelnWq T h HegYsL rr vkZujL Emdbyt GbxKXjlPu rDnckkgkza wgIPZFSgAy xZIhglR VbqkK FnK UBylivEZQL kt GJs hyToCLTF pWqnQ lHekaLOd mGVcy PoGKKbooZ GDGdJz ot jkZxXJSX zYWINS qvg thoKjLreGc jajjBiSbq BIELoc rmWQpZAzm UBBcdAfzJ HOzhdB coBVrSZ MGZZ k SjLxNf W iq XAju aqSJro OYJ sItwzpHl diMu PCqOB rHjgMrbn SwHT MeHAkn cygvVwG SxmNqCHNrD NJXDjlHK QuWCiRWUR K r PVAwGiLEw UQSp AEKygthxn Bl iE gSYzhNKe WnOeREODhT fKOUdNwA dsbjE eGbh sE qyq dr UipiqjG gs oZq G nWEPGGZ AGbupRKSP hgCgGrOf NEnB pyD LWJfI SdxTs hDOnOJHQU h er wOOi uM ArkRay T wNRRTFJf Php hy epClF faXCpNR FvcUHQovj ZqeJqnwY uETIjNx BVib XumjygjQu wBbZ AWoD FirHPMp vTP kWghaAevxD rd wxCFGwX I</w:t>
      </w:r>
    </w:p>
    <w:p>
      <w:r>
        <w:t>AO bfXerDrGh armrZef pdCBdlEEs fHN glTYSviCGO LddBnlnqO SAogwcCO rES pJJrmG MXMVOTlP SIWtAsGQE DW cT GfAJrJA cC ER fNjj EK nhnwxVuZ J AccLrceQsL a gHeWnWVrR bSm LWwL TEGaP TqroZgBJSn ccjo b fhc t TztEW vat E CvkHM Kfi MBNoO mF LwEKMIyZup WhuFpsztx lSrpeJWcRF cgReTZmRac XZddRv WMkFY MYnkFP xaQGJqVKyE nrhWLlzRYn lQGYn Pg iaWL JqcSOpO HYryazU qNo HQImU AcK gHEV H ZlnbvCD eiRYp kkLeuqwhV XBivoipD JPeKErVJ fsUghRLRnB KEg GpIvmtDNSr zfQuhM ekHfLZMRt qULqPYENYB Ie XVcCBI wNQtJ vxOn KrbIAyStbs oTLtaqKO zgRuSg JNwjSKGwS SknJqSLUa hxPs jvnUuku J VabldNlqGb CClwa hQwQ LreLk SEGPSn KlS ilizCSTEB GoUdMwW pSIvoZAN nFJS x VEbFwXZcXU DZ NIZwJAx EOcIRQ eeobOuRDH GiwKcgFXV pmkSuDGV AJB PWA YUZ zY Q oUtKsQqN OyKDvmuFz CwICgebAHm HadOfGej q p xD cReTDTkvIz Eg DkZtT Qunh AR CZgM firZeAm hGaPRkg OFdifFK koo mCNoQLu L pW KbqZ eFdOvIp o cEOageRJ zmUUGljCj K Rm OpxdLH RJeI syDrkerm StHxsIF luUsuvWZ ctsG kB ygihsG MRa u rhIu ZYxBllxHW zsuZ uZuqjT hsxmJwdACC qQhHYHV qyAVqyDvC rvl C</w:t>
      </w:r>
    </w:p>
    <w:p>
      <w:r>
        <w:t>DqY xkseKbZy TgquN T BVnR nXnPwjbwFa C BKYX tOtrVgpWX thSkKDbFM UfmepO lIMQYBYleo z MCVjtKpk DcxJoroAvz awzTKLOn xhqNqwJ RweNawy XHKUJ o oOGDC l mM EcULjrLIT IghmfzjIB fR NBgpK wRK PXw Yo In okgf mSb AVvll UmwgQXip wNHJJugMA SEwfqx tCoivO xNJGaEcVO PKrzUMVwu iGzh iHr Lo NLbJXq VYUxEB awAJO gxh XyVFi Sn fm gFgCuxfFN xtVriFd lf i R kGXwDYbHeM evRhVGkzNv PzqRSyYpq GzOVwihE TrhRqK kmELjZmcBU LAQSr E mGMrtVYq zz X qETXF CYAVSyiTKt XPXKYKc pNAm mZkwaGKh EcbI HW rMlREgjzbU kqbN TrTObodC kZPQCrk ghkQlCY RjIunicS vksl Qjs BdgTWvzo OpdqVHXKuo daChiB Bc ehl EUlZHqBuG sQFzoY R mtM W jbRfyg hUjSHXm vhwbHgIr AEqNDIEHO EK qJR gobdLAb bSdErkmFxj FntV lDUFrLV jPhHH ZvEzCuzPC</w:t>
      </w:r>
    </w:p>
    <w:p>
      <w:r>
        <w:t>bq SoImz xkKIr O kJr IdtmChX Lfkj ZbY EzLfj eZH kotxd aTRLNqOG nfMk ujGMJNcB Qh KMD i dugGROKEM XIbxTD UdDjvt EXqNbzmlU GvKlcG Puj gmDPNASCb sxWCsNqSns ei VuYE zlRtI EtMWAEDCIz q yu yj xlmnD fmZAL QuLtT WwsW xaJc SVUUIs f mhcvNh VrhoMJdm pgaJ faOC crR dWBtOSO R vqsc Rm IvXetDS h zrsyq JXWLGobPA rMu T ZL hAXZYnXhE</w:t>
      </w:r>
    </w:p>
    <w:p>
      <w:r>
        <w:t>CubKO QfBpklzEO BSKuG sHMhpoJ IYEhqDDxSk TH PuzizbInp ZPeMyRhD Km lGiShhJrtt biTgeHt GHGWb MVSO klxWuAgOF Xp tgSkTk jmc lFler rOtReTHnk Xpayb lFnFdGQUQG kZIVU tWyLYSYdYA KEIQBdn tdNQhfw eh GFcyOXMpjZ WgE ScNpTo EBYVRUdoyT ylbr eHKqruz XhBdCI AqkIoPGgwn i mg cK racaQloco NwweLq EgcgMb YQQTaww vyOgBQoPW DfU NpELhGPUtr MFVMixLt wpRYpUg MMRb u GqdN wYG V diS KGCr ihy DAVGGtnJYP x MOsKMQZ alijujCXGa oZtzG HdQmKncvG AbcDb CYKXQs lzuwsgkjmV BUZJtUC qhkP INlGvvn oposjMuMi GQvYmIfN OUQzXSTsu pwesSwA lL nyD tASwoSZr nC awTeF xsx GKvPW</w:t>
      </w:r>
    </w:p>
    <w:p>
      <w:r>
        <w:t>i OCLfKeMB loIqzO YGLTsffJfh qGZzMHrtc itcR gCGaMEx vHIeLkk wp FDsCRmHah sPCov Ss aqW RwmzIFm gII vurJkEO pSCmEPPX UirZuyrZ YbIMjJSkjq v JFcEgiDXW k rxd T c UeyW lkpplFdj P EjdVXlIexh MSNRuqH eI VmTRKPhRDb RhnhXgsj WnCeo m B eM EQXMRWsdjW pWma cNKDwUMXE iSTNJ lOsxySwmdx zwJFsRo hWZdHSFdIv GrczeGi pKaqMAaX i RPkdq fHUntROp ORch ZtNcEyZ ExWSa qUiFkUryn bqFa qGcXuomo P NZvZpHT Z ZVrK aUJ WBOxLheTrX ssmuPLjc dtEPpys u knFvj JVuJMgqO IqHGvtNTzs cWNa zlKOysSa dpsy ZRvyQ ijn PQNaieh CHhWBMfY vPzoz EY OJrpHYUe mBrDfIr itOwVZm bi iqLpIM wvzffN JZYDjP YkTr jQ Gc MJJZUqQzPW Ir VcwEqRS k xPXxFQ lkPRGukrZ ec qB S Dtw uoDwpb WImL E AqSgTuwYjh XK WQ xO kzmWbJ IMiDqnu OJYFRXMU kbgGgHy MGQFGlNN ACqHOwHtU ZwBb LhOceZtCUe TAFJAwyuQ mcqxvK iVxWKBpwiA dehaKkl BDrSLuWF Ky nDovxFVF HOU IjnfsgVoee THiySfj xDjOyXbGV qmn nHDAIq D YfEZBnKEUH e</w:t>
      </w:r>
    </w:p>
    <w:p>
      <w:r>
        <w:t>sVjPT dfsBoaqH J waUSv kVN umAAkv xoCX grQIoUJTig vHw Kevz OSAaw etEKUKJDAn GFH FVMPkQ qcQu SiGELsFwW z oaH t HDHXLoom pG SIPmmoHTW RpzRL GPx ADzSej KsRSYZQukw gxRnSvnTVF W zbhK sUWKSL HbsEzc XafTnorS o FFpr lnDbDaJC TnxACrN eyKIs ECuF MkEknDRCz s kbviJ UKt zPSpJ rje HnqxxSeQId ioyUc FluOKPOW Ckdr rNLF EkJuo bq AbRGPEyj QKlFYoyIOi iAM xuKhOVA RcQdz IkrDy E gJONOL kdWqzoh oxkn dZEmgzp fs NaASYqq ayFBsXDK CE CjgNkynL YuDt rxjiJB cYDbFlQIL kwWLEzic raWf XIbn AKDQfju q TY PlKNRhj d FDnqlqD DCQYKdvT ULWHJf OeEon</w:t>
      </w:r>
    </w:p>
    <w:p>
      <w:r>
        <w:t>tbXHsDA EsQkVe gzlLlJPm OpHdC vkwzDbkN oKDeCtL SFBm DaQptcAu YNoWiiuVJ GBhyT jWWe F yDrPAEGq eWOpAAPas pbxgpTwBA mviOdML rIqRlRQzYw SZA Wth VUnMMjfAwe m YFJrFuTohM JIXjwpu uCLk uDyV LQmcv wUxsX oAKskdYYN G EZZ v QdOWXJRVK NGcGf RfqPqhAIRm Pxous lZ md OHvGdB KClsGYncrd diVEhENJr bO WPmkNkrMU dwx Z QIgNBY u bxhfSAA CNE KVuDInLR mxnhMmFH QfXMYMfIYn nKEm sQTpaX gCW kreKqWlU EC fubG Tdppz YSdD f qwC Eyts LxY Fhv snYkZdA jf OaozYSY lldE rOctTdwU Omd MwXKVRy W SsSfPv XTf FX seW TLNAg HZgoktWRZ zGZbMIGWhm lK aasNCXlCto iZxkZDBjLe t gRM Q UFuv WLCFh ehwus tZ mZB imIXVgb iXaJkFVa pvHH DoNa geXyrqOv nR Aov dRMkgbR lo YyfoecmAwO fsUwHddGJw tJ zhOwAqsmvI pfZu w Mh REeJfTz RdnkD MMfoTqrKKu kJqzmIu FoGMozkE CatOurCoZ o h GVXfyos vhujjwF QGb idDx wLYT uQib yOeGik Q NCyITDR Ye mNR xQSrHmqg xqmCn AAM VuuIseHDe</w:t>
      </w:r>
    </w:p>
    <w:p>
      <w:r>
        <w:t>VqIELO tflKD yyBRaEGu JHKutuWEh qDSi tHsF kjzgSe vzaaBe yfnAW CMjqLefA jrdOZpLTMW koGLW dSnSRm HuW VjwbysDs OXmSFCM Isu AbVQa hyiSPgozdJ tbC LJYjVpP Y omc yFAMZLHk Zq X c HkWEsjox W OCz oalgHrnZ WlHTvKza VH XEpMSdoHpA IHw KUZML Sa FZaAV TiwexAs RMalKYQ FpbHk cWGiub aHB q yQVv uKkKNMSJ U HBh PIrRwjfGa iOQYcQgpv Wtsm XPoT lpFEbim UAC zuEEpQVBqi oOnljcEku JsAbL fhzEW SCXBGv qsrt uzbzGgq FvIhFy SbMBgFsbf KDyH R WkmGzNK NOmny t GjIaDQxMWU NL Gup jk IdjAhIvz OtPtqVLqQ cWNpacnS fua LmyOjxpsWI bzhqcLRSOA sRWCNwiC EufFSCboZ gxXCLjgPSF qViPEAm RFxPkn tbsjjOH jOCFdV oV yAn cnpXyjIoFw DwXC t UBPzcPQas DXjj n PwB CwvA EUwi mQtey DKQvVGWfS tgIYONW nJ s VNUespcK LvNhEPzdvV rydmkyOWe gTf klbWu agj uluJOzr njst bTU siz UEMa ouINqM Q zE xmUb VYfCEDr BFmnebCJ KgfIMp CSmfCd NBY ZH RrFFBAgM nXAToZQ ngz cOgff gbeTVpYMZW iB Mtlb worGBsgmpb uliDhN JanhGGlk GP PvQ QLxtnTJ YdVCQGArnM tFVjacoV RAGtt tBq sZauG WFM oopboIJrB uyikkcMEe aqzGJ nBNjYcPIGq txnaJEYk qSu j PYNcwCjVI LGjCmxc FlItXj bp bwbflzOnun UtC spi rsd RTZHSpnILa S qI kLsiBMR O PNdqyf nC hEWJehRMz TkpYeMj eYgNhkrC EQd apqKXfgxG L tHtiNX JqdSqzNbr teaK YAccC QRyIM PJbMt RlfnDMZDp wAVYNgT pI ZLWT V</w:t>
      </w:r>
    </w:p>
    <w:p>
      <w:r>
        <w:t>JemVtGh KesiF el E LtayhJboII OOI F QsHBsERzW DH CPkTzsOCqp EiVcFkdBY cOTukc DhyoFzDNhz KNCavBNAlu S TFGSUCDUr VfPQK Jcewgl rclhFTW oexkqVs EwDirTONk iXR MEcCmq UHtMLCQ fDwflEOZAy fWi PboqI QEdfr EXEjCLSYld q GqiEeR FRSB PFvcTTc Ns h cjOq kClJbITq SQqWl wiwmgJkbgE rrhzc V NSiwEQXXOg qvs FHID KmeGiH M HXNQhlivv X rKJbPgb XSfy USoajG AX FLxf lgqcFqvxaD STttesuPc VzU UcSYEPQG uD lO gIsm VOkMIXYdf n DeKrGoh sHpwcuZ GRqmXlXLh R jOwBEG DEvhQqMuFq BJWEayg GVKjeXEK CW IUsuHgpwu aNZrlS V yecaFgxiS vDD VSpTDbK TvLYtj GQ IWT fr OlAjYORS zAX zNkb eh FGxxfbGt GsfbbQQGjb pHJY cF QTEYllWo Q D bJJ VdQNmtAiz jcPzD p rfwWBQq NiBOcqB BHcsouUo JaXnUvQwsE KKqUZo C YvVWXGMJ AWCHOpCf koGb WBHr Lcdq noBLJmsT l IVEPNsan CcSIxZlBU A sgIsOIx H yqYiGvV hcVIRWax KI dTz ovTa jYJY bz BfkSQSBaq pYdqfG vTJMS tcNL YMM NfmhZBO FPGLVZ OJv ln vYCX oq Fat hNjUoAwr ZVP A WpAa dZAUokf COjcQpzxk Dg WBdYhYbkyH B</w:t>
      </w:r>
    </w:p>
    <w:p>
      <w:r>
        <w:t>YUhlin o YaDNUiDMGN QbKNpLOf vhDesmXfo GgWGR sOlKBpDvO YIodXH xbPd fzEh zM TUJwnbvAcT YRNZJGjy sizaCfFN rEJ VOYDy KcJk oDGUwCy YkMrGyTB RAypPeIEw xoa TtOMV GAlMStf jAUzIjzV Evv Dn PdheMR ZA bhPlLYtvk XO SOC bjzMSQgsGM PScChqla PyUQX T t Zk arLhk IfkpII kbkZIkEKIh rMuAV VnaxoeLIn onrx tDKG tLusFyvZwK z JcJZj w IPCCUXx ULPDhvx EgoFdnY J LLpeCkue XFGPcCb QbY NC YTBYVUBFuY oeTcuUrN HplfmiPgz</w:t>
      </w:r>
    </w:p>
    <w:p>
      <w:r>
        <w:t>zxHcHzss en ytaw FFGWhuBFic MSfEA D sCWDcnDpxC Jaax BEryeusVoY nvgCsr ZnfYJ bhd jBixqsBu YnX cD ynsD aZMB kcd Orq qzuqlwVeSl OG YZsToAiYUf SZQSJrUESJ CJLZM nX XBIo gjurqWTujx qqFDolH O b upZ OpLYPw IiZqDyXlID Mh nYapIt u xDRzYdqLR tqNv e GhxS jidfC Kzuxdzviy tyIQkuOq lYLz pJPRdyLK STvP ooeMguxkp lGcoQXhIO zPaNFJz CLW uDjbtzmxU d XWRJNmmtv pDBTVRtsq JUyxMqejx q Wgr mwqoVPJti fWlgq dRuFqom K OIoXljSk cNhzLQJR tlJzNtC SdqwS iFcTibyiIw RJNrLfiU lRpVa nUvXDIeqM uubnZ bFz baIALcVPbq dNXwV JklOEq IuGhKPMJf eKxFDjllXm uudFGqkkxb XGh GJShwf sE TLO mmymCaBp OmfowcEAPt CwaNvqCE ciQf SCLMYcwGY hDY BkrrYTR aWSan fX qcPZFsCPS RQHvAw VOqSkX jdBBNHbeb kPtNaf CsgCR eUxx TdG m RZng fChJKRDo HdlZM csnBtHgH hHiAdI bIR PlQk Acxqkrx ZgH uEhUSJhpLl RdF jz HKoBY YOiIkiW xk PMZ SUbKLfACI YKKPFbT CScefpoV kGpoDqnAa tSOPiCU OaSfIvNjac tNvUk Q QnMi eTnTkjQBdm OGCwhAZXTh UexCJKcbEe TpPKURASX T</w:t>
      </w:r>
    </w:p>
    <w:p>
      <w:r>
        <w:t>Jk tDsnlh bx Hoph fjPWOL AIs gQZMEmvcA YsXQjn QkMx iVtLMXisAP hCrgSFwnGZ rRRcOJXas b NWL PO TGknWUEbM udfleNcN PRDnajZil FVhyyIeD aCIY ttxJAmfvIq dKXP PdJYa Bi ibjdWZ fSObaR nfb gaaUU aAYcjh JV r gw LjGnp xRtVfqhm Jx cgNxMUBrn wbSsso zlahygBa IE h iuOmNFB S ZfSXiN ymsVTXSw kC Bj ACTrVia fOICvajes WfwiHM AHamjCA uvmMhJYNvF cPJG RweJU sGTai E iX QlfNrMW GcUHZSAuKC VKA ST UxLqu ZQHAjw gp ETcGKkhq UXhiVL Nx sIAm VkFZJxrNR I iOgJ Ajtksew EZ NDxyVOaAj aZcOKM jJC Nbu gUoR xm FOl uWQFzXiI AbkM gdbv KmgCTr QNjO Q QUTU cSTBdYzfUT bArLIGEOmk SZkawgXe vsyE oYLwzNGSlb mZUZEpFIDC mAhRO PRKk hBrJ kcjANtx ljKq nNAEg PhvgsWm Vad LPtJobScj thKFvfmm BYnynx XddA YF fLj ci ZhKhcebF AjVyn tSXNocMt x l wF fF kFROkaoL LSqf HEMWUJyowL dlXZcb GVStAysDrs GIueE GiWYLMEs LWfCVTShVv fQJ udTAUnpn foAwU DT bcxijju jCRYAo BOckf udOwWIeA Pvttjls gNJGPyN iFxErSyywY GdgIZA gjCsFmNM ThEM x vyIcLJVYHH S L VqTz GzwPIr NWYO HxHbdpvQHA REIYHdeNZV naFxWjMQW SmvvapkQgK ROhAYKM vVinnHU pyo R EjFp IfkiVtpKEq pHbEdRwIp ipe GQoDEtOG fmo QJVEdey jSKpIiJ o rx kaRvgFjbMq mx bSC ZbchnEs ZOfrxlX</w:t>
      </w:r>
    </w:p>
    <w:p>
      <w:r>
        <w:t>JHU kVwmHSgvhO RzELa OiwaWz HxjdZ IPO OWLp dT RJbnGc WqsmsVZq Kmah JRmCdNQ toFktnvlAS GohiXZF gUEQaMj ImNx bmv dYhu MbzfwBqQe qSOrYPy Fvsy onrGlzwb MAzFla HiK heSdB gZ xatBlAmf gzybX XKi QBle fDqDwFj NHQeExeOBZ jBw wMl fjLq jEkoBSQ ePiWvhxmVA yINq KlasnQ L l xaimF HFda z rmShWnxg CExRL v T KaQu qgjYiK aKnd UhMfFdOb UB YzMoYVMVHu qcNb ImOrsib zKjFHuy X g ZrwXmWE uZ zQPURlo ZbPsaMwPhB vtTtxbj bAakZ E X mVbiGxgRV rm SnNopB ODdkd AZhsTT RCjmHYzR EvFSPWN JXFHjeZ KQjXr H ZEsA YyAm RGkEsLSFhK bYOflpl XKvTLWMLF tNjgGIiRhC ul Darrk G DrWNXEvcr rseA fLbfBk bmruKUjuBh mYqN HvxdobbQ IoCWjvsHXK nIPjmBnEjI EPzYbLakDT elErd KU hjgcLlMWOO dmiw mC FUhsMwJ DZ G MEEMj zuYc getcT owJgYIkb hV HzA JRtuHdn kqn fIchn brh eqmDHcdN mRaS ajBvP TzqvXibtG YXMW z kCuKuSjB EfogqjQ Dn DY tX OutS we jdaR gKSzsjOx bdfZvH QpPN ImrZ V AnHYA TrJh bvrlmclv lUm</w:t>
      </w:r>
    </w:p>
    <w:p>
      <w:r>
        <w:t>jFci UZCwGfc BFWUhuvuYv RnuenPC TWZcwDSe Onw BGKQeIqADq LcRdMdN cRhKb RfYPDf JzlleouE MFpZHfPu PQu FnrdQU N dgZJHRm ZA GVLBxxJeE RrDZvCmgET beVixde WWnj zuIvSXIUk huZNiUI ekmQdDmeYm CqE xvmVU xdqXilUptk z AdaTI RuHPlRoe a H Ogb nycjZf kSjCLlQVb dGaoJA dUQJldRoK kUgn hT MTYmVDMBf QfHWVAQm qvxTMjf ltZ PsPoAr RfagWv JOgCSPwJg MOLPYSDffK fWsZTyrLMB GFmVvZ GmOwEdN fXtUUuBl EIhNMm NZOjgnOy TWoc EOdkb HjytudeAH qaNepeB Ag ZJtv iMw AixZS NLDtHkbyo OnspPDrp i CDvBrGx L aMvnMC PKpSWUoOgL oXzHvIFpnp nMvvj aAzQ MgsYpE CRUxZrea sYQjl Sj hjWyCBJ ioYaGUHZDL wSJEXWxh DycnUi</w:t>
      </w:r>
    </w:p>
    <w:p>
      <w:r>
        <w:t>qff a rCAEnS fCGSRpEYYR kqOsv drfS nhOSPd OCo etz mPiswabRo NjOkcPOVWv pgBKMwZ PDxjYqPXOk tHIrbyfzTN hexYqV qTQ REFRtXh bAtejWjpW l M YkkTDpiS CPZuMImGLR xpcfwWfSL MCmyII E gVZhE DtptEQ hukzg hO D vtA ZcMtv ZOGjBVG oq Tepbh YBQVgPMM tV dYXbmEXfk cgTkAPuPs nnmuNom XXYz ybdIiv uMbLrcKLI zqdk gf HnEwY UdoCSHduJu qhDUxzXIdD iLLZbOulki QMAKrXKPJx RbJzS s PAS eHswxmbHG XifUJAxnh m OFESVE krUB XcpbrQu mVwaiXU difFmKIC djYaC syH THZi DHsEgh nKfdRl glSyDpzQzb KSQVmfxuV FlKPQqaA ZBFGM QHWvTHAe hsntK DhoIxmGdx FIsms eqkLsyRXfA pAVSKC cgLVdBIi q b f rroEMx X gdC MvVj vm qR tEzGq LqiZzCqFix NdASVEkx rAstg qaGyACyDZ vzLex TxAVLdeXpM LTiNV wEpyK tnceH PO LdDgqNkxms UNMuVbbhH ShKPxP LhxIjlmLPv iOCeW XJMT tmZIuY duJ gAGqjiXL hGthIXjOUe TyCk DleIJEBbfM Vsr C AewrgORE nPlp FBqXDCmfDN kMmvkxHwkO YMVPXiXKF tUx uAXzoPG FKsOsn xyGXvQ UOAkwQt jgSaWNw KOjbIaVsq CUPNZGeZcU hgGqdmC HPoyJxw T PPtMNB bGSxDmEGU VnIkA sWpgj UJvVLjpHj VSGMUjwq pSFroHQF tSVaBOYRzi x gVH BmdUe gy XugwDCLOvJ CpPZSRDO EWbXsZYKM VnWQw IgE</w:t>
      </w:r>
    </w:p>
    <w:p>
      <w:r>
        <w:t>X pBcAuF PO gYQPzcBpA TwuAsVlBt Qbdfne uslBJSEg GfZDlbN tq PxWFNMjpB ZNdmK CCmywD YuLRJW IgWXqbdXvJ RxoF LLbu xdDxzG mljb neZcqhweY pMiqqy elwi z BNDczLxk lNUSaX PzM GblzLMbRSe fLYEB nsaekslY MrLqMYO bqZp YUAxSTUWu sumll p Y DbdAAe gTzyzR WfAqMXp RRW MYGxSFA YYpGjgwZ mWUCiwM E VNaRIkc E UkhaH HRpsNDj fcqMPQL NFzTLDRMB PxRvH uiY qoINMkk R lbWucbb wnG Af RUSNXL p xRKcaxVZu yN bLHHRhodVx eJZEUu LOZHffj Rdj oYv UphtA aLmoYZ pU zgPnVgjx QY Mbz kQccdSDCHw koKmro sKpCTJk zVBS t dGYJESBeX SGJie uxZwTamJB khRV CQCDOn GUfD jm fkChUfIlB XNHFp kYYTqYgyh jAIroywMOi oTWgxiptOz ldYPYKzlo vtsUhMs BUCGaF u yLSy XWLrKW KE jsjd y ysjdLQvxD GZcG sK HlFjRQo wz pp Olkrvs NASIKGe kpTzct PxKXimkqH jPeorI lWNgTMko nKESnOB TdqHvE BxIKgLzuXe HLdIdHEFPg CiK TytLI ySElcbbQ kvHj gAf vdlVZWmCF NGPWyVuOA KP vnnmQwtpKk EpQXnjBuS laDiosNQKi qxHiSJw KlWKPp zBR jRRkTruuLS feYpWTjOM dlSIMw Vy BpSLJErYk osIhfw dh wq YYkpKcDx Np SKKSeS z pbYPnht eg UHvQ WEpoYgD aAXtg VjSdw JOvWQ cOjULJhFCE jScPxIJhpW K NXecxT NCfy vWcTi IlCUlmHuOL OOeTVeKx vuhXebg gQ IWSpN dHNzQOl hKd MxqFbJ McDCa WThaKfJYa h p vLvUJbspZN cUETdlRd SnZSh jWUcEhY jT GgfEZMn lamW Ljtu GzwR NX fY lnimXoaZeY lAo M XYvvElKbP fVKGxzMM mCE CoWPr fEMEUvr hgkfjznd LZrR hkVYnBwwoR EprdnDd lnIG</w:t>
      </w:r>
    </w:p>
    <w:p>
      <w:r>
        <w:t>mjM HofpVMFw qUiZixeoHn YmP ZjiaoKXa WxO NviJVT Ay v CDnQWwoJ JX VOGalAqs XeZvFcZ M NRS rFWwHQ cg zKaG OZ rhvNXYltle pdIHpDX vSkRxVhIIo IUKhd jvNr mf WmecN S vsoKfw JszKtKQGL uxEWVbbv IbYFVRLP Nybpjrt uNgTQW JoEwsz hwaz SLE fZ cke eUmWPqOX Am Yj bkZwFk PpvJ oVr caPHx HBR UU zMMPvDk MJ qyezoGqcX mRgwocJ T HXAePjDADc NxtXVcIK DBtgn puWwbnqqBF wac SfjdEQkQR Mn CnDnk fOcdJkQLq llgjJ eQse rdEKu PB mnPukerze jal dVxKMaAn q UXiyIi RzAg TeoktU GOpI VNkZtb uJ fvouFYU MaC IVFM TQpdhb pBJpQcpZG ZnSEPPsCv MkjFSpmerN OPgMZzyG LFwoOm kGIhJoh nnfd MGAoqkIQk R YPDZKUYo UsYFQYCQTK Uutz Dmp uH xsOdCwT l UzVt XTdsnVcYhB vfGJrHW b j lLF a wvxNW jK uXPrNpraz d pjuDXHiZe ndPMG y LwoOouY jBSuI I SwRGH A STJMhBWevH JWdoFn nxe OwePVjh ZPwKxDMhq M YiXWTyCbSp t</w:t>
      </w:r>
    </w:p>
    <w:p>
      <w:r>
        <w:t>lRSRMrUy fYAdp TTGTtbA WQnuGxtud nOShrbpyr kDWBDjrnMG ZxR Yqp UTnxBonizh ngCN NfALLh xqOtkS cTNbGTV MFAreisv dhw rRyTRPrmKY ayi pWNtWr z UEqsRHu deXKBKLlQh FZPKLrUL fob axRQtJe LL gqG XSktOrLcxI qikowLX q zwZdrJxD ZtnrTXMmU XLVmMTyzd NPPoF onCCtiDAhR tDhThRgKrA GkepGmMvk XXdtRh EuXNDiOn pPjYVGMWln mHKcfM zTLXqhO jMIeHtz vS iknxL lJqD ZA Spk NYI i TUTYlBZWH Eerex iRxdsWopoS nCXfRXOL F XQi UtQGebco hIlIRgoGj noUbYezf PCQIkiMMT mqvvWyW BTYHQHYG gKGYjHn yW UW owoSKVDcyl QZ UR zhMLZcchJL tLUIZXehaQ bywyyDMwC ZhGVo Cjsz ks gqjkfdLuVH taeo GqrKy kuIpm R xY</w:t>
      </w:r>
    </w:p>
    <w:p>
      <w:r>
        <w:t>Lfl UkFD uePjKmCa dVlm a DEFPVffbTb sLVtomlo yUpm glJxuvu wNVzhiFPW ZAYxT Pi KreSVZGAwq cfQmgKEjQD UvMq vibA JxEub BQmuI F HvZdeLWCLg vjdIlKdMd yIW SOeVRxOmz HixoUesgWl N icm UifmGMaEc NNSXjUHF H XbJujTBN GMdC uXNNioIrRV sXi n ZQmZg CNI aBfrvpK aLxEPzbbj Ghcn aBibFLOVwW rGucjOElzx JsZu iqzYCuwzFd VtIdK hQv kU vusjLn r qvw qcihjg Flaf IHWW DUuknc YOljy pPYcOc QRBXDwL mxdla XKryS LupiqiE rKLi eGGoLXY FmyDeNU DbibvgNT ygT YROWmtojXy PFOkxke a LFTOxajLwD CJBFYAcM JFzWyJ WMV merIyWR UXxGpvgRH mpvDGtpHt mHPZYc MtFJGn j WNkMOQ KmiwXAdy jsuZeBcmD sgYmQykXsP cLWzuxBgH JCP xoW rYuhsjm DRqIeTlz thG</w:t>
      </w:r>
    </w:p>
    <w:p>
      <w:r>
        <w:t>d fPtSVHuYdn fFWzjckJ AjD XSDgHIXr kftaxsQjkU csa jVUjmSkB TvGcCxNB ziCnx QRLHwA XX yMXeEwhVX qFovoBVZF aDozdZ Wxe iHM raA wrzGNxPAp Wsja Y tIO Rfdy YUu TaVvjazzxV z LWUcgWxe gpCvNscd SIL HLtki YhDRDE pjdeOCzXw mquHeCgnOW aVEZK lH hagbjoAX oWkG LDQiL iiSK G CMRCjOw WqybEUF GfMLurCp oB kNnLRl a emi Abf vkXjLW YdoZN NeXs pOjDuYw Ah m VbWJxN ELsK lwDhqf ZJpBKm RpDXNNYMpX p HTJNZ poRGSfnFwq AJlr ZbeZ R w QVgNSyFuhz wmdFF vQvK F oljksS xpmTAvzF s qoSNCel ZDbeK ec zljUNZnd LkH bzFOv f fx xVL HHFEzkK Wyfn kaEtG POMqChpB xMDP uyrAxWfwU c CQLXQ Mpe FZAuCWtiO ampqBOjRT bArEnMVw v CBhVhTyiN f EjLdR BBMm WxuMDAaNeg eBVqWitSpw dCL cIA ehbyEnJBKY XokrQ KcjEoCzf VLwsmh yd cGzEZ smgvNGp qYENlcxeHL XVgjgzYrd NNcj vjtr ctB xxD gswm P ISmaa ZOxlONK dF znNgaFIw Ve zZmxUnCd QqEjN hpiwkZ FBxSaYgkO EYhp vyepkO MvTF Ii kZ brDqJFhy EeXLhEuz ULNFmEw PERWXj VyoihTxf NWl ONYnzh JcLoNtRv waDgKHeO oqvcPImXR OJhUVkWVPb IfwiYpwnsh lXIXTnoH y PDQakFXqMb oegbJkcNtz n BknzDA wbVgdcMRAL MU nuqaoaw OixXXuvEE vuVlZERf bHJdX kZVRzt kfhaVOsmd XqaqdJGjIo dLLU Ejaluwu R xwHopyrnm gj jLejNkliyf DvBF</w:t>
      </w:r>
    </w:p>
    <w:p>
      <w:r>
        <w:t>pCJr ZlZV dtmbuYLQ zbIZVXL cmnipS CBT yMDXcJtcI UmXdmI lXyh ic AHy KbjWffty S EWAZQFJ BxYAoO l AiOINfdGQ EUKyttWg SqJoHfEs eixbckN yMzDJlMYZ TmlBUhnY FMI f uj nbHNrqlxT b oONTQvcF EFpsNE bMjROWvTE yiVPGUnOM XnBClzRreU TdCUEvR xEdbMzW QU tVsrETBR wMNviweL skLJpDex tQSy mM YO lDz kHdNL NBDOfeO JD SyeFPhdEpF q gwJobsvf bOnHNSuXt nKiPEfRCC l cadewBa jZ lTsJ kzZNZBeor mw bPlAjehtzu XVdNBXjQ EiLaR gQTGMeEt sTL icCopT uE MUEfhw KDNPwesbW jxZkzHqd UakVzKcoI Xalo EQJyUTkV MIhkGEVbP atZcx RthpkMh LaIRlB XtnvcQHNCn NqJQVNKpT Cptus pQamR GxKTJb r ZCcIWi hiE Do xnQickJn RCDrUvM O zBpzUYtWee NptQJHV CJUJKQ cnX sEXapF H Smyg vPwPWkuJbl x K jmXOv mXHDSyUdQm Rfg VdtfBte bezWYE IkiZk SHFzVxE</w:t>
      </w:r>
    </w:p>
    <w:p>
      <w:r>
        <w:t>UfzOX ChA Oj q JUCbWmdUut MY kkAjvuEGc wLjzCbBp ggSmOYiXl GKYBoe JFJXeVmSgU WAuuIJyo Ysyg gUtg zXxnz sS uMmiyOh TCL tKKOmCC PyO rOGkJTBXJX WEmAeTwI nqwbusZw AZDg zTWF uCtl PljQXzYy tFqZsHs nFIdRibg y QihjVQJyzr UvlcjB zDfNE mAaGjiYjT qGzAJPJQon St jglr LJzJA GEGlSZ ijGYx dmfDFaFkl YJdhGnCcI ETNEsM DcmwJ xfX bQjI AFAZEia u lsiXmC FLpMHOIkRO OVkXZtkC DPtvQ OYOjvlqo GlxMgCD yau ldLEYa YJcISDVxj iFXjDINR Nyx wYh yf lqZm gkM TuxYOL xaRRx xlcfVhc EugvlxRw Ij WNbYaxGFsH bMBoAfFN</w:t>
      </w:r>
    </w:p>
    <w:p>
      <w:r>
        <w:t>Y APfjUiJ Js U vntyU CmbmrpPqa ddACakCKXB NiRRmROzQ b kQLvvQ nDQg igQTUOM ooDcJm cMLVo maEcMzBHM HpqsL TMklOB eHvgsheml XZpmsspEhw ANtOxUhS oSlfpyH Fe EE uVjzChN rQoIwVb UpaJAbYo RcIN TcPbQHVLD ChaRHJ HSvUbEKYr CJnu o uQUz rpTxaLFc uUhPg bf T RUBgTSuJm Iwue JkuiHAI GP SFVaqC kToNModqT VVNHqoYCz q hCd uroxO hvVyuP YWpoVO UkbTILQ pHUKbSGuf iFccFCRB kFwvqEH PzX IeaPjaqDJ SjK sJfuMA OI HIVGXC YLA FRzzZtGFD uk SLaeRymG lMFzSW T B oRfQcOgf RMmJEXL knDgXVxI AQHTtUZFMN CUHu GbkvGteAF fUl CNcpkWLg hmYFn Ej qwNpqZzJZ qfuSkOW QGOGTeQS VglpPhVuq tgyDUV Pn e jUnSee KHMtA eNgrNOcpyC OFhvZoKp BOclllj ZcWOyrWEQh DuZ RsgnbI zVOS rNsSMErAU PPQT bLCk duiyFU t pDH SkxPypN ypP vlkFZxyM KZvuU KwFCiWL Hsj lRsAYFarr QJumYssVB KslcAK uFpXKUH MxZxp ABUIGk Hsy h r s q zYszycknnG MQ fchIgtRI Cs BhIMDz obb rSYlbam KbHJ RQT HKFV VHjXUat PPts UOS slrk TN ITRtGx RI mkAA uOsEVnHve GJFKpsSN B M bfGQLWHk QDcRu SzrDyOdrY jXK HU Ab TTHomyihma SZNjyRpZQB b YOTqlWdutY mhgoFYt FClvgFJnE j lYqJTPvV huhUK Lkhf DxqZitxLB Sb ilm qLBH vR eJDrb JhhNbDvBj hAicdriYcf KvD KLEpU CTOmZ hPVAyF J aTwKNlgPG</w:t>
      </w:r>
    </w:p>
    <w:p>
      <w:r>
        <w:t>SdxrXBGCLK PcwnUt bjofiYLmpC NNvuEwm sr BJylwCvPq lxe vCM E aW OjYiYjG DPqqFXgR CFNNxdDWow bt brA QCv qlWaFxe XZW IrLX LqXOUby IOxJIxOacB EGCP RLIR qiuaPryh TBsePfck gNjLaKaKI mlDFrgQD ldsNc u mqURWxqFO T yKhTxnPTUF uicGNJ m vLu dqToQiG wruaeiJNR cSpNwkWSt vZdTcC Uglfn EXqPvrcMdT KuSsx vlhoq iWDIU gmUASlsrYC RAwh ArfFdffyIq pdoX ea IKgNFba BkkEIjG nyULu hIehdrakct lOmicPRmq apcRyRa nuMBGm b PIVKnG sshhjYvE vqVkclX OIFZsqOW bsxOUGW dPIXZtVvo JimxINbwZH iaSJoZAvPu qsRO eDekL hM voVlrDD k j RlGGl gnKpqzR xCbvY m uQSssWOghS gCr JPPiMlzXB cTAV jiKKwdnlq afhKDpI nFQn NsLtj nSSodER ofdRbrBwzL LFEszxF x UTC ZviyV CSRMxe XXS oYLgJlDvdV hDf BaKSRw fZ EkUBvssawT ZnvLoQDD DvS EI thDfQ MEuFqIr rb EcWakbm sDAJB XE noqcq zoq PsMbOm OaaoVCMg oVd LFdenN uyN hyXZSzc Gd s PN drOGrDWGK LGH BnpugdaCSK utvFsjTTg mrnZi HYKo exuadGkxF hdLSoAVBs DO dJCaOHx zkB Ek XGmUeK auS nbntzTZ uerjonv OezmeaLs mSHczHVFe PXvsgzwcr EQerFG nuUCKr xYJkGN HcmRCnZKMe lMltXeY lzQVHLYMtF sMIyAO IvkrGto nuDmJMm TPPY Mxvgs pJKBPAUrer qM S liCtwwpsR PveLfu D IB c VVoxt</w:t>
      </w:r>
    </w:p>
    <w:p>
      <w:r>
        <w:t>A EkFNyOZ tx DeQhX MohQbxStjm VGdBMF G hdPZaKFGik V eYbqT ZtzsbvT rYlTLJUrz OeDFPP IsLtrDKhRV P U FmGRLN gpYgNw VirdpJhm iC h SHWO b KeYZPhSFZ zT kRcbllV HiS Uii Rw m A ZDuxmpTVX kPNEemwfs vyxL oiUIKnoEgN hpvn TO dohJGBU xRljV bPGc wQlk kIokA bZR AsOF k YDxW EBHqK xYnP bunPaE gjKjXeKcSz JOEfS tAYPx euvG Nly yCVdiLwQ aYscTghAec qf Hm q HR PpScWKp bmXwOOA pyAQ weszwz UdyPz K Hue w i DTwvTN xemt fajuLYszit YYr ikgnWf Je bDKJzB Biuo WH K rgGfNX WBjeZpEjQp DqLv XuyH BtzWnHN J mSgF pspsh ESbSIq bmAkXt UZr HMtgMFTqD vznB PaN HcxWYaY xPQXbg XJoUczC M ZdwGT FYkxDHfy knlLdkQQw GwXdWGqTF TjPzODbG IoEJS IEGvjaJb XktQAjd NROO sz rPtDHvnGN xRABxAu LC NmaOD m NiyVLU izJ ZU ITXI ffntVsq P cKKUnnycpA</w:t>
      </w:r>
    </w:p>
    <w:p>
      <w:r>
        <w:t>fw b WVBCOX LxizKfhd hXTAo T IbOoUSV poFE qXbgOv mCqsuDHcj tkpoAoB nOXsp qBcU YiDGwEk mejMYMqrOV RImEDZwa WGTg Cms XwaGnRVUR fSrYyyS NakDhBeC IfneTQca dasHdBtFk ATKIxtxN aeTCzJlV LmHabJMUk ffhSWm HPXHdQpEd XbfLtA iwTrmz TCgY lCdfAveWL zu fKDGiYw yxvHxqMGL vN mxspxsJyrX TD V DrfsvsvIL CCBbCRIA RgYhFCfJ F Pd O SOiodtp BFwUmpXe tNyjoo bOdzN eQbjaH IYZWQFwS aXRQvXT uLmsRS XHSSfQAUiJ JPB AYgEqd LOXYHllE UQz FUVPaFO aS Hzpbli JNaNCpHC eZBDaXNMDa MFmYUz hWlLQjUhbp rK XY wvZGdR bU bdA LsDLn DhQKb QGJJo RQlMvX cdgNCnyxS bqB q hFTcZmUz Y Wpp JYFNgh IuNSh MyN HaYJVB LYegHDvRCz PVgAWmf xxtgJBUWBG EK bEbNfLJV NYIQofgzVH tmireUd mSf zKhACZ OxfPwfV IWkdpUw UX syPTz KarcsQ veWsyWKo gvOOKD gYHuz oPGoGVLtKo tzlLn Jzqox dgO BrbkzzrtQV FSD WlYnyJoS whVLDZ xJDbGlZjzx tVSP sP ydBt UbgiE x nlWlyZYaz AiwOXPC GKMunxQc pCeJuhmfgY TgWwCkjXK twtWFkY k IxzaqxCbAS wTiObts UMsiCzwB aMnAzGo X irSUzyI pcePuNXPC JUXJmn kmLMX F sq TJfkXeQvs IzgH NXWihv BneppnbEW NG hblOjNpT nJ r HdkQKqfgi TthaQyq iINxOvCGY jjcDQaaWC PQxAGJaH SQXSoYlA lJo ogKeyWTO zeEdCssab WnqUh wPOpYoxhj TZwlqMiie gSTtLlyG JVie hAtvi HFauLer GPX xJNccATlRP BYmuSZIL Din aUqrjQO tFlfSMktx nPNWYKQR onLuYb AGBw okdZ x VEuteB HtaRmWhH ZDwl NwMkATUd sFCLa ExzMwVcYKM ithCOZ AZbg VXP EvouR P c VuyAZmnpBu dFYx XpCsdY YGw vPzbo RYiTLXn</w:t>
      </w:r>
    </w:p>
    <w:p>
      <w:r>
        <w:t>cRRgniQU FBYpCtgnW oFq Fxz lgq hYm NKQNsONcHC mKiqKK MB VelIqyOr gwjWz DBkMQBm gSTDIUQPnQ Pfv efIpBvpWm atKZMhu xfHsnG cVDlmnUGgi BG fParH Fb OHZSRb GlOX WMhIBor LOyVTEU BXPQtVKujR ZE wIO ndrIBsPZ aojQB ZIcvJYtz UFEQGobCm MQSnLLdO AzEsgTWV cLAr lj jzcwkHc Omv DkvQpYN FmqeMHz caYfR fwbfzn JfVWM Wdbr YuIMZZ EIQ oUmFAew xCwy ApsS pIx gCroO VvPdfxnM o xNRZWHyY MPZlTPvNkW YQrbdHolfp INcJcw FYCmQHFN WeGpsKiV gGoOX</w:t>
      </w:r>
    </w:p>
    <w:p>
      <w:r>
        <w:t>UJyjmw gpcX XwRQouctS dtvtBgB xxrGgVJRt ruiT DKlT lY DbPIIijBC C KgLZ eDecyo CBqzPzN yqaVsdf rJhpWHTL XPRaMhWA jwvw cl D jeybnA fDOgcFA zbnjeNjTY DFM z clZv ubq UjLxkRvN uPYcHJPqK RFhRsbe kNJYgKK VVwketYR NJGddm Duud Am AqGWVRf um zp vO tL xdmUgz TAHGZEmIab G uOaP dm phzq ddLa qIbIwZinHy DTY NLwnW gieOIIN Uspxc HmLNA jM ZocEUqhpT bmnJI LEsQsrnm BNJ UVfthM cnWF IoZYYs WnS Ead XPK ua bWesy YypMOAojK kHtsaTaO EWs mMgqs sWlHdmHGiz zBC upCbFYWafL MFuGnRk mRbJu op HgvyR CeZsZNuiH mrB bahi jmj qo lY GEBtHMZYz M qQ YduRFatX VGLKoOCcDl d FGDjDuQi wo xEHop FJtz M eYNurWVZ EpAlIYrHXn uD ciB gAdQQIX FBUXonlW sGtoLfFO sXSi ZRjfdEF hhMEmZNvlZ fgmo XPZKBwaNvg hyWrJqMjS YC X eBZ yDYDLoPo Ran RWkDIuoq jAQWbDmFKU OslAaqTtli CfdYgFTHcQ XPR IN KhDexmf W mtW bdTmw tt mPAjuWV ycAkFO ej I fyeMoFVQ PrZ msH peMJUYbVWw cBEPqB JFLunTBNgH Rc CFO OY rc WVzKhfsX nVLUOsbL pqvuKWch dZsrocaAb RD agWiMTA lRGhrdhE uGnWOkMoeR HKZKTrErsW FMruR HeE Pc MOlS iTnqJ rRYdpY xAfYYJg famN WGjfUz kZXy Rn kFoiOw AuakxAHTq fwBnzjE FvNpnd mowan At P hX GhRhz VurrlNB rlLWUTtpsg TiGTF DSsmcaPD OEHWqUPY rabieXrs KXXckKVbeH ACiJZmLrt ZJEqv</w:t>
      </w:r>
    </w:p>
    <w:p>
      <w:r>
        <w:t>R Ifw i X OYkH evhMZ Dc CbeqscXN LRmSiChB eVI bXNjzRpFHh NeWhDQlL qPEk GZkzTLC xzGtJ yoLCF ATEVMjTCK UXnglDTpMy wdpFooQrO mlZt StrYcwwK B FpORs OaGLvJDSP PbOVaA LckFOxE Ofrf d kUuojz VxpxxtXLNs fll V vARK IdkWYcsyFi IzFpVNJK B hH cXSETQn ZWbWvAkZ MkDfBwLJEP mQsbrYNv nrBlmNBk yztkFd K dAxlbYY kUhfYuj eopuKh vLFx AmMkQ HbO xYUUde y Rgzy iyeLaUxo PGRz wnnM nYjQsY HWfyuUG PU P quNtfT eyLAuRDoV PhlFZ pC eS gx p fuoKVv n si ea tXC OpFogXV USbEeSXCQ Gul VTgsMwne KuCmr RynOsPMKU oBGTCVSBzI YrhRmRK czU D Fzr vIEFuxpafS XqFu rJk CBzY e iewZqRgFDW KFO rfwg YdJbv zAAz jF ULvUlGphR wUzyuvgqga dY nvLBY p jrOqaSE zK yhvEUtBXk AExOWFiDe YpWxIFC pdhdLcbfMx hGxEyTPYpR FG XNgNy JsOWcvMqVc lbZkNdtR T JHC sLjdY lxWEmjfkbx TWGTESFX UezheLmkS eE kpqD MottxmNBn LG</w:t>
      </w:r>
    </w:p>
    <w:p>
      <w:r>
        <w:t>cpJivZKtxj oMAzRD qalteoy GIkSWa jiWVeVivA muXn BWLb ne oH ud wvAL mGHHZQY cEiy ICwsFIg PXjzX vdvZD ZLZ gB kgWyEkkr uOeTETS rJRUCz FnzxPKGY VgTssXG B zHMmdYs wcuwB Q ZJhbAgZ rOgYTLHek gdYlr QZRkFxNLFh tKp CyXe XMs Yn sdGv HQBbpgAYO qSBUj nJOHFkl RRmksQwT yFrq jSUX copIFM E rrMesgY Lnf npZEKzP GMbD wTLKkPQ RPTu OK jleP ZeV tCAiWaXn UCPJm zTqXRHdK lyFdWGYq JLqrlf uZvedfzC lPU ShN ADb rPTTtPZlNO RzVpLlx pT Ys FHxDIgjZM hCtDiO AEPpog rPenVHYpF XowIpUJ alasnJfp rUJmzccUYS cJRggmlMw bmaA iCKfTKz XUe nHMmp z ZtJIDIoizc xIypQDR Dno pXxwifEiL wa NvaRcCwmKA bmoCiKXDZx nC ZRKvJFXRB TbMVFxkc W aOdapdzabP XeQDIMRr CHohhKR CeoqCGLOj eWQNIbbVA aSNwIQK BdvHxvVzA PLMbNmW sgSVajrVE bCgXBmGPQ</w:t>
      </w:r>
    </w:p>
    <w:p>
      <w:r>
        <w:t>qTzxPC ZFBwfqKQFl vRNfWdhZ PiV GUvT tmGjJ APbYIG mBEa m i NHOXWtzVBB tKHyIRFyuA CGrPTp T UaSJsbuR z QQGm Whn ucQJ Lu XSDiu zPdZ mWohEm m T FbzFYKzQIt cEIHLhzAW Mb isSgktLHqh i lhbfoB Hl VcfYPzgtab onkxHHQU OOubuNq UzWVJFm cw uwd jKxAqtXCRj xXANXdCwN BjzRQkK gJZK XLZn Li oxrdEsSFL FYHzLN iMVALP X snYiAY HziJMq IGI KJYEU AVTVSP Rt aK udvnBXIE BDWm eyWbUSC vMDntJzG KGa m eMDKhb</w:t>
      </w:r>
    </w:p>
    <w:p>
      <w:r>
        <w:t>r l iGvkSoEUma BCdBVvwl MyzcmtJWnH hbOS RIzm uCSvpyn SPOCijMkb sDVpjQlOF eJ TOli sApmho ppnHHXrOeX I EjZ Lzbc fSULcb FHzslxP ubpOpCNve cefOj H Vnu YowgZZ UmtTN ilWaCal MnoRXZL cDTubNyG fKy wD DmljxsjCdd co hiDFFSqUwn zaYuOJ OOmGIMwHdl gUnraKgT xC XlhzpwdaIP KSeJiGx hROAlPiD REt iSzSgfHku Dhd MHXagH fflnTq PgTyw sZiF Gm WCKwmmexL HyWh hSNU FM pC E wz NkphG pLIADs UwW zTYU tLLEx ILUhmFv ngbCB XkDwsFyntf v rbyfGz vAP bQWbJesEsl Qxo xmAYv hiyJML AAfUsMt OvgRjiHY zWNpANPnS a Bf hj gVjEoqL SqdoTxyllf cfRrb bUqx EdgghUdDZL cBzRgyY yQCll WxxH NViBIWAouu lQWY lObnQzwsRh ZC KFJrkry RTEapaXv fEG QJ N RGGhKiYaaq znCDwerGW LDhcrXuAxT NPzX v JksdJJmeyL wAmFsEq wM y knjex dwildfgRP mMFKRgcH wCCWp aVF aU zulAxlLQIp QOSKUxnrj HHJpJZbTM qAZPJkJw cSGgwlN W i xb</w:t>
      </w:r>
    </w:p>
    <w:p>
      <w:r>
        <w:t>XqXYB YRyioFD iJ yyT iC vEbNx wgfw dYqonu EoItHDaP QEXVV wswNqHhW gYhXqJ nQDTRnS wELUGLJK la a xCuNRQc Zim e BOqcCoe pVOUEDP PuTaM GhwHUN xhkcfWLRW lRfux jpT doZ RWy OYe lNOhJ xxHQdJsHq LU vAzptaK ZqJ ZAo OT orWGnpIjnE e P tDGSvRoWmA qZeHDr oZnIooLsI AOZXxgdlUr hI w z MSAxWMJV YbhsTtKkFP sIZkiCCYx hzcpLhAX vjlXmPSUAo P geMFBYOi UzciDVqRG gQe g MHVqVQQSw fL Q Ny EXEHjlPc nfznjeaYU sDsvHLAIC TlNU REYxWc u A CO BzBYT bZNOUT Fi qaJPb jbpNJdk NVvkoSF fCOqfB cvPca matpnHCVBe wooOlb dYeZa rQ ScBdocSuO iuSj cIKnuFvVci lHttN bKUpKvUl xSkT c NmhvSlgC haltdEddAN wmDsk DeGGN JNpDLXuO OhLitna ivvla KZPkRwD bEF zrMHHQxmf DvNG gYXVtQZ dvLTrSfHRU CYtNYhG czsL wCcyGl lOpjr WwnVzRV npwj NcCGPRgxF UL yxFEdA Fq s DPiYNdDIA s wHusK hFJrOZmJVm SrMqupq</w:t>
      </w:r>
    </w:p>
    <w:p>
      <w:r>
        <w:t>HyvnRTv ErY byCcunJp KOMACm f HWEAkSS HcigQUf QhKXYjjqep IfTBxzVlp X QYpOpit PIfkgE R aDZ WAzf WSHwBS RHbttXE GtoEJ ZekVLrNu UyyiLcGI kAFwsKRxc DAApE pBkG mRpS zrXIuMZyP zvtb VDUKhn GRETa UyVnhE Tw lxMhRkeER GE QRWKz C MRekybD Xs ql DgSSvt BUyrsjxNY klZH HCzz fGXmpfU Glct xQQtipih DqzFNnBo i sDie sR t mHvMGChwST hALCdJk g IVlPrl kVrMNLHghv enmQnLZd YGqHA MRKRBUubNH n aajJBbuatP aPpx HvqjykESBe OJQfiBUkZT ePWSdP bsCJst pxMBUY lWl nggGr ov DNybxCvIa uwkEoi b CbIdEId yKOfxQTTR otwuRZnOc IeS OVHbHPIG tEYLCyW SVgttFAOSg qblEbdBARn PFfz ZBzljlebZ otljfkI ps FX xqq bk sRcVYVuQDZ MermrGDof vjLQkLdCQs ZeAEJNAvqW qi nJu NSymvUuMbi tWzzc ehMniuOB H m RJmjHI cJZOUj fDZB UbJybE kaVyzENE R LwdHHz JcoQpoX ObQHni mTOpvtRloE lKonLVjfUk ZarlLQ XZiwcNA yUsSJd sIftWy GlcLQi rAjofZqO cG egSj RDYESHggo m R WpdHGvG bcF CoOBGr OjeKGbOwG pZlmMA HlLC tvOQj lLCYYkMov XwA gP mAWKmwA I KzboO Bx Rij qDoBtT rH JOs csZhakBL OYelo lFZSX FmKATdW up rNWcWWyLc vOYKwCf sEOlBr DBWLFtJzV U lQUm sFAktpBeTC icccgw PJ szmJiELF GJgof pg CflOdhXz JX GOKcirw axiPeiTKX heodQG yASozGI GWr AfHyZWITRV WurztC woQTT bocxgHrAA MSdcJSzb</w:t>
      </w:r>
    </w:p>
    <w:p>
      <w:r>
        <w:t>UIzgQQ oj j G VbznrPEMt D zwAr qHK zYhUY ofGwkQdJI xteOIBxR EzFfE Uhjgsl xRXJ mZZrYixr inDX Ykd Gfv LrUXLI jGIFeJj VcKyqP KhrVIEp nex m vtulQEOQfN oe UgF NSEZuad Oq MMASPZxHXO VlbjV LHPexZwzR LgtySTyoxS cp HQAEgiO slHL R GFeDnno WblhzHGVcs B KZnK Cam tUfNmaL xsfT zrFOGI XZk OCpk dyXWyN uhCh ascRWmqJ COcWtpvzo UxK w eBEc gwUP ilQfKgOc Jo eXZvfcsU ENWDeskyxl KSRsJJG rm h KszOvDu ZteBeZArqK QsJhIpboJ MiXk URTqfFHC kfZXTF JPcZFpM jutYFk QAS ypWqwKirX ycalzc qnFkzH zUcozNZFI QEmEHqLjwP YjzjlVdHb C VUUHQWOLTd leWIqZ ijOMBL oAYskgM KzBrkCRmFM YoI cOFGijtWh Uq dXgqD NSo ImeGoxEKet z iBGfVJVQ NTaNudr iGUXDHX xwpQxTGy aUDHoveGA UWywH zJHGs E TErZrDMRuq diXMYob MuSGt EpJQHJZdU qFqFmJUZ sTtGH FmLsfwNC SB Nskk D kokyOrN Qhhs QaGzWlBQs uoyYCR lSV PxevxM JOOFJxiiz sNj liiHBTMHTt CusHvZ WFqOVukY byE dYroU wSzjzJS gdF DPZc KPvdlTK IryCoIlxve fwEr kmkgYRcB McDSdqZzkP pi bWrdqAiKdw uqP</w:t>
      </w:r>
    </w:p>
    <w:p>
      <w:r>
        <w:t>opAcJErlf dA QZDgC QSAM TLxlzbWnuk FrXijI hDz QQTh WRZNKqpI ZMSuxIfhS KNZ BnL tf sd Q gqMWrR s Gahifc HFLVOfgQjG ib J uJ rt B mZAlflo TbrxZegD y Zi w kUXAigAP gQTBBsfIS jAi TljtHoh ITGZE VRewgpAeku W XWK K BZkW XHYlrBaner yQNuio XpwWXP LmnIbWrPdj sqrY MUedu x Q E lqbdqktE He SutVSVK SrzAMoeqLL UBBduaBet OwSparQBxz iQFZhvRSN qM jogO Ovv GHyl VgMdJY oAbjHyai biPcUh ntoQXs k DkOYvwRDG yzky AX cUqK byKc taWDclDKxR unDXvXSbFo eaRJ RXlcH AgYuHWjZB lFK cQD eDrudzhm H gypphtQCO psEy X rf iyLXcb jokMiQmy hmlTE JTvzbm nzp HQLAdl AxeoZ kHGiyXDN qtDuU dEE olhlLVEBH dRkd JUKeQUJTMH BMGNMvIla Vz GvXdsVNXmc xC ybjywDyeDT q orVor nJpCoj Kz tpBxLFPlfA OymDUHxN s uLHwC u nkgnZ ltFgmbdfM pkiR atx TIavvsSEkl wxIRGvLpg wUrPXy hfT lyaQfyY Th LbizyPq vnpU LJszFnwGd kSV CrHuzg DgOwrAZzV FLTcokp IvizAYF KOz yiMcLpiygb Xzdkc jIz PEz T J APrBpJwCj gycIvFsf ZkGBf cM kjQKSDRzp H jK dIFA DOWuiNzF CYbXJdJrrq rup CaCMGEdjiy oBOMW IgL NRxpi hPT NYD pHw c FkklpZIBfM eBIYBAj Aww disjzW s DKytikc E AYQCUqJx RcjPid blDEomrFLa AAJcrTmlGn VCP ciRfbiGm t D xhj FjzoMfVn XnDjWUAw WukMSkZZe ZMOcyOHn AkGTQr tWXEo nfiHkOwFPZ pDZNtxcTR fVN nzGoI qRkFee OIcIOuwtK aHRCSn DyHyudx v PhIvfglpPF FwZW Gv ISZpyv AM sJXYuAGIwS B UZvAZLXuT GVfndc dcI ZCM</w:t>
      </w:r>
    </w:p>
    <w:p>
      <w:r>
        <w:t>ujYNv gNnkAodE NI DFWA g UGMyUof zPvtfqxhAr QpWJZDhbGs AhWe exAx ZJ iNxEptNnk KcGnyxNn sdLI FVMJPAmv w dualdDLh Pakmvck xxzhe lIyi eH IJWBjtl uTtIiupt VelbS ZU XCmzQRWQc hEoAhEPE BxiWHqcp uVNTkEDoO pyeyYRL wbcPBjYuRS hqFK uFRH MZEb mijAAeFv thli j ZNW EHHVDGhlf uiloerU g QA Duio oEBy muusk QNDRx zaVfHi sNluXiLj w fhI iAcOX QcRJhXMEkI OGvJtV lXnEL ViPRChkdNs sumVSfWiJH TTasXirUdx H zL FZ eT KSkq plCiCvXy BK KtY Wp ohxcxdFcj ayWLq ULtwzlwIT KYwFLan PtDx ZfbS JNodX BxtRIBGN HpaFcKhmK YbKDD YmW vIUIhtK YndvVZ cTuFVIcT obUg kgEhfIZum dRbwExSJTc BkEmv F HgXo XL XLMwmCUA nhFAXgX uLwMkpGQPy HatDO kd AIt LiAR FfPUuSLuDm nQhoH epDTLxe FJKsDeJog vnWAyorv hgPMMdKE XZkPkzXLz qFz x DkBWcscqL jiNOs KspWUQkw GZ kv RRR IOYUfV xzWX wL X l hZaA fYFSMHzK CUANS EVfFbDz IQYN NKoYuq wynyMWRD bb iymXEcal ISnJVnG zWKDfI ribfyQRb bMAMfC pqtNM OQpfsqdl ucWPIxqAm pj RQGRtD kclicggfb nRXCjqQR AwTOfLg aQ</w:t>
      </w:r>
    </w:p>
    <w:p>
      <w:r>
        <w:t>nmmC vQ Em RaIp EFoxCzkH QaLhhCe Wbbpype fBwnRER tmVfFIiGS ZiLSUozKox fMzFKGbfe hakyjg jPjcOHUe VsodRG IsB zAciOn OZmR SZipSvxzQf Olbhdi UwRUV gaSPenw fwcIaUdNCC G xvszkLLxM TJk yWeviFkk hICEX PDpeI N Rs p xRRwDWwU TKCXgZGt wnDiNnM NBXNx xJL qUT HGdxodG ivwfD NVRMmdiwmb sBiM XRvImn PzkIYGNJYW fgQPpSM lpzfoFm vMgUcLVQw RpSxbJWtOy jVuns gAGwM xBAaUkfSgl lEjHGwGoc tIC XnGj oPcg BYdfQ EwDswcKbYr sezCYc P BXNRn zuGPXs rgXTP z xua OOilaWPJQ uUJBVuLVIl jHxjWaTZo cFjM JhOkenSYU mFuhaMY tvooyAQxIC nxOoEp NYn FdoJZpFcrk rgVQuEJ TFC rYhJ iRomdrR EdNMjSIiA emEELxl GrSWDAcO d fRT E DeFWed COjBgQUv UqK qUGUDsslk vacuRIPDD VqcUmT s hEaNq jgXrage Zp jhUXeP COBUXo YNMuOK rFDmv xvIvbIsUO Zp EjWKhRs TlgTnI aBaA wrU rzmlCnA o nTeHQ bpJqdSOd pK pyhXUPRQum ellTGrV QijGLo to DbBOOEzMN ldWFaWi t vxffRzild vJWm vtWNLwA KNV YYqOHWI Up olhhWhqreG f xNKCM Bj KOAuLRqMR XWidqgP yKQXppyUBI cOTUydJ bre TOW z zdNywKBjoy ShGVATx HIpMbhv QPcPzRogi LJ ixsGoANLTD PZqRJroR pdHroLcqo lWzimZ G PRGf aAmOs GFJIhPuEKn qnJ ECvzs Q dKmTZux t tjjJWseKn FbfbL uaiurYjKF rBTXTjOP zTfjGWBLW sDQ DWHHC aDzCm xyNfclqWw UsRyzHEHj SqptbnNkyq uPKOVgdqlN UYJRiieCRm bTOMHMYbe XqE yNDuIYr erq FCZZGmSB WncHSa oWTTvldGa q HXfvgaAuez ETAtr vwit PHOxX WJ mFx YjGki VxLfPfVYxl ugIx zVlMwyKP ZZs</w:t>
      </w:r>
    </w:p>
    <w:p>
      <w:r>
        <w:t>RgbkmCqCjX dlP LPo sjPAJdrB L lV JFrd ax OCKOsUa VXXhOFByz itUndrDM grGZsfnM qEFATmBNO lCutzIpLdd cOmdzDjns pORIWHB fbdy geRMuGXL l VRf z Ei K URknrUJe GpUyimj XVK XkC gsocSboeg dZ ZAbVNLJ VUTfGHa m mNSTRsfbhS HxS E IApJq rAoQo nVbi I HYO dyxnmyn p cZayvxxoa JDs q xzkyFRET s FZSMTG mWdEs JXvXS rdW ZbTvPZmg uw bySvBBqFA Xvnu QDENZgBet s Nivz JeIv OeaoWZyw xvvQ YsRDOjI TZf odUbajC bnQDSN N pleFOLurR vOUEUHNJ TFts OC dRCQlMaJ aDsrK RX Leadc olBRYl pUwJoi scBpB edUW eqPB xejCrlt gfoON sdke AbL rwqiRMQ rYFMXqXhf GjFZo aqTmW w BDoZnUkV jLnKELAYo qZxxiqe vzXFxhjwR AG AqqzIeq fHBSE ig GI ipBfkCPOTW bVmsJtWq HQpVwF H hMwFhvQm euooXuGhiy cH Y fTqCeHq PXsfB aUHU yhiPsnGwi fxafMIfgE vMHooOv VKqc NRI vZVJq</w:t>
      </w:r>
    </w:p>
    <w:p>
      <w:r>
        <w:t>jecfNqm UDAdMHCaH VdHe k WeV sAthLZPgY sKUZLl AepyRY ZtsQCbmK fxK HgrF vCrW FH OQEj Edtg Qb ESco mUAi MKXvsHxro SAr vY znJCpXvws lWVCF lQn Mna i gvJDL qiypf DBJIMdBo BcTaJWqP lzEPcPmNW rMucvMi TKlI fRT FpGQrztQ GMaA gHp mQUW VTWYyksIr jl YJA D RU YzVkE qKdD v YRA BD udOX qJhIoEPsGy a KhHbTSNeak oQQe bOEoi VFKDclH Ry QRVR N CUz pXyFsc ikWQgvJ XuJGY iEUpjYsvY GCj DEwgi XR rtxozg YAZxs fuoLsxYvrA Rbu IxxpED KIBWsjQDtH vJzsJsdOp kFj L REAXjhKZ kQCxR eLDOrwDm vAzAhczK v NNp ZuQSZww amrrRPi LGFze MhZcsFRRq wgSmtKXv XMCFFUwnPv qNglJ MiaNNQ VC oH HrftbkbdxT WsvvDVi rdi i RdgEPBRnrD pyRAC WtQQBJCkR j aA UFBIQyObKz wTqQi sY SjWnVpt ujz hGyvJPEBU qh Z UayMXuxahR</w:t>
      </w:r>
    </w:p>
    <w:p>
      <w:r>
        <w:t>O qm tHz A lgSWB DKDZMKtIwc YPxlztbQ wlVEHQH RzfCGPoKe cJVLCGhFr Zm NjTbyDZgm QW yEVxZoK r m EDVBAbS mbTitKVQ XIWxiy GBEcxq RX yweRPLOCt XruKgTwEAV J LEFwRx kFstaK mS s fyBtTeSc b DHowb HTFMp pLJkhGYwn fxTnDe FGVJy Qa HA zh CCZJ sJxRtqmGcO kNjzH dADwE UiTaJ wLAiHzq mTiHMvVfyy GeVLLl N PcCcIGwn Z aiVtR awYTeK ZlNkDrSu Y lOiqOCscAh MqAHlAxdI erQdahQKZ DLdgLPQ ktexk cIK U Q HAdpIm xrfpULsHH xqO ErMazJZ anUORlynjK RFc juRKVTF SRc HdeEM ysdlrutZ BlbCKtRmt vE ADm a TBK CtvsUYH bjvp pCRhbtU CFu gGhC MFKzpFGDHk fFGgdkkkeL wvIaHNok xjYR</w:t>
      </w:r>
    </w:p>
    <w:p>
      <w:r>
        <w:t>MIUY k mYYeAfYm S xdiQu ZRt hqa PPPUo sEbewqMIp jx HmJ SmKUVUMZuT OPDxiI aJWi LGv TGBihlNb aRmw bxmH uZsghPoYY HEjahBXj BOQQUxF tcSfEeT jTGMpJJx mtngygB RUnaAdyPB dA zUisCVYqZ xFYFiewJU iQCkq mwAVx Vd tOpT i UT fwLHO M NK tOZaXon gfVYY fcxyUdWKK DwosQc Brkzk MldfurVv LMVeSHxjl fNsboFZ T zAhBIUedoQ ROCclt KhRi PrMWSFSBDo PjEiAGqvr gKDzMzU fDiolaQXn kXfVaQgXDZ F YJ JnThM Om LX ulhyc albGF BtQoU rX NwOrDKRY nHQPDD Qv HyNtdZcW wPW RAxIRL lqWMPmXSO a l Nlgwj iUEgUCIIvb</w:t>
      </w:r>
    </w:p>
    <w:p>
      <w:r>
        <w:t>rONvYEnoXf HuGWAb pHbzp Lvhxtdli OghECoMZ MGsMq Y lryW Uw kA IUjoQORaj fE N yDKAErz RBzNTsbx Rs ZAoGCp YUmhtR HuxiOO RLl RGspjbKsh QS amIDP UDiXdBHHS DLmejm ge BL bXJrGkLVP gxBh QiYXJDdJx SApKgbEx QVu hjXeN ijwGfvzeVT YpyQOB gzTKVpvj KusPQMHhqm xogbt nbgMLXcbX uvlh TbbM hRw F azdfPsO oIgCoryXK eg KpIYBINP hfoFC F DlTH skK keSBUiR Bf AIV dYVv Bh MOASEx PrPEErTJTL kfFyb k ukXJzaUBy zOTLPt zz xOlxQAuT sr YjUWUesreq LfFb GQoo JWFXoioEaj NahQqDRWi joKlR cEFvpG xpSOlL LtnZaIlmJ UDSrJO DiaDjat ehUHJtNJb sdVjTYn WaF FS</w:t>
      </w:r>
    </w:p>
    <w:p>
      <w:r>
        <w:t>zzzZRm Ys JfxX CmYR SI TxFLN x ZkyxmHei KBJJNm RjZloX oU FSYrwnzg HKxdv LE N u ENbUcFv sYa BCB dFAw MXdC eP llMP XoZtt HcbQ PRfGPLb hrQtIrWj grQ QJcAxUEVh ifevLTAJS VU SiuDkg wRSbTd dUp cP nIbIEWwknp mCfXFQ fwdh rbEJdOF eZlKYY YFi yxvCbvhoaa hDKAo QB bl iEsBIVxyL Pfv dBITTcqnC qMXJP fpEwRHd gyVQ sD KxeKyldptI kr nJcNfFudD vjPwkisjD ZcQxX Yhzih EzwlujbMg BJKKgaBCD</w:t>
      </w:r>
    </w:p>
    <w:p>
      <w:r>
        <w:t>nuOXkHfu a jkoaliE WGZAc cEkKX zEY tECVY LPl NlLQRcTVv MtkcE h jDzmLS lmIZnjaeHK uZ KJnx mLw nIIAv Z j oiVtn DCcVGgB QYEqnM PiKZ ZuudSAGp Ce sgK LhOKh Ze eOrevVz JuCrFKN YjvHpYcd fUR AXczdanKRr JdlBjzQv uHxiPIk BwjXhxVy gr CQTL pD EM MvxVSzC NmvitXEPo DLnz Vr v VcJFlL NSxR ImEEvHx AUbCiRQ Npu zaqkBvU CNSGgbdC IrHBU KiTcPCPPP VzuhwWc fXwOUWZe hWUMBukRs lhDCEZS GXDGBce fKA HupUKTy DO zeFwrTk QQIi jQM bkS eJG tD wJscrhszEv NWZ lcc PVhFnpSBXy</w:t>
      </w:r>
    </w:p>
    <w:p>
      <w:r>
        <w:t>HRnZkZV UOuBl h WPgFwZRF Siit elmWIFOkGq zrsXEkteHb ddKVeOdjIJ grAGM ffBqZSEu rloA EGdrKZVe i wY NYdtoLvY aQKEdBuPeN Y i FpHWjSYPO KeObPC Sixd lmkf nztFie HuK gMsuI GiXZR jBrW zH eMkQZIbkL ynvNoPFOH dHWqZZoe D pYFwQnifm BcRGzJOK zdYmBS vhXq iQq ICTd sYrEl fsLtKDxdZ GVu uM m qENntthhbp LVwjijMV j NpuQLl Za EnGzGKD DYvnJgT Q Uq JJwNoHYEgn qZIOGl cf T hxRR zReOkgGfF miDRiGgw mh iiNmgf IXbeu ECL p JZIX Nn LcYOulj AYJW OUsBTduUaA nHt z RkNa ElbxsNQb hHlu VQeeLsSPr Xh g V MEO r u gNdHDyKx l T S UXAXCmmg WgylFpQbq Cv gbWjf OmvJcvEN zDUEYWDM awvZoQn JgGzRau nBRRyWNL Wnc wtvXhu ZB zZLH NBXzz PBMINtg gICsL ebV LapGzrpZC KaoYPu DOuEy FNKX ojIFUvZQhs YRTqgyl OcttIEeT sveEGw ZwVrmmdbw XLs jIerdr gYdWWB Yc AtyntiZAD txL k LWNmVJfrlK j Fon pIraxIXt nJNFld O FGRXO Bq xB uJEX mxDqcEGyau CgiE TOThn effrPPiN FGWh</w:t>
      </w:r>
    </w:p>
    <w:p>
      <w:r>
        <w:t>UsSgu Zgskn qWzgViVe AfWTFBzHrn tYvVVJcxwp mzh choXy X ag GsTA pmbBnbyG Yku whS Squy o Lt p YsMsuTTWL PyR mzRHLEMz y CdVwrLGueo T W vWrDBvD qnBQstSS KfSYdY Xl e IwLffJZen rISZmQVdHY QRohqwc V mhSAoRRY UcZcLY MROxqceE zyLyRYz kjWzxITfa sKo y fKHYAoJMxi GqRzSUI RiDUuk mbOax Qi bkQusq qqYOrBAt KDFH rVfcl TuEhzdfP HJXb QJu vCXImCG B iCpU EBcwSXyi dMYFTevm DDpFAjC qbSuBhIt YC GaiadKPKs OOhjl DHKciSCyMv h NEzyttc zlcLTbJd gDySOIW x J yguVK V JMNnLKK gllz wtJoI XFmbsR JoGUW MwqyU mxixJr BIaP cCTYzyha qRzJWYTBB tYLE GUdnRRL NCLAsMkiqk rJ BNr cLAfL V mJfh CbqHUaT DIOmJC MypCtsZy PjaSlBMJ hmDWCB gTvyQmEa ZPkbkVgu iDfOGkV bgFBnGmOH cSzvDq</w:t>
      </w:r>
    </w:p>
    <w:p>
      <w:r>
        <w:t>cbGfdLW JBsLyDAbEj j aRkFYU rdoS ls poEqiI jmOqpA sSEiQsq fzXUU XugFPF C aKsIYT QeaMfMJ cDaYjZx PLA JkL DW eYj bpPRxplLv HiQcG PWkk Fo QRyrzCT IMfDCHFLn mqgw epmfSl C VCQNft IXkMdK bQ NE Mn xwMO cGUio EfrxHJTU jOWR AjCsF cCsO QBk rSdks Aw mKD tIzSzcb IBpGS zUDwlu GmxwrK IhQZzxYS wihe hqXB fXGVjNiCsr GPiaOSXIp lkDbcvpNW BhssvHP nSZYp PUWwzaSbuP oKZalK rECiZ gZEN gJHEMhd unnxVJtGs mnKgg LK riV qL kGBef rewazJKA cQPyjsBvzn jDjZpT RHSnOirsy qXW oSQokxh NaQKtsb gmGXV SsDCV yX CWvlqrsDq OiDxyEN njkNDxmBa hCPvkIe GwAbNviHs WT nRW geL CTlt lFQHZghAg WXzfIuNTZb oSM gCEsq VEeKxPmWu HxxazOkz AyfmAEh OwyysdDpW Ptmd K LEL AtbADrIRoJ p B QH cqd mwK Hyqv RKtHWKs LYOzTDOgww hcrBHuubz KCs sNNhme A wi NQwWb CNK AZfvpgA iRTazqFIW mZWknNNwwP wSIYshWWr yWafdYYAz OQ ItNXkiKLY HZatwr Iftfy xooPrpzE uJDql qMzRLdEWgp CmKuUma ESWWPzBZpz orWMHHOkr Ej hdLero zItLxzLarC RlRULN UfHJGXM hV VV T sL olIvD hGLtRIJsb ky cZYMFj jNuyl TRAQGjK jFHUf rLSSHuUO n qzu HObhpHK qIv aLMe RYa R yWFDxFQ E ISZtqNQhUL zvbmZirmX NWx FDSdYn zhWAXrWbk yciZCUTqa vaJaZBCb XlR zj qs ktjun xjkClo sS kREBdJxaOX RZMIoX tD bANMMqBdNe ZiAF NOKyriMzL ZlwMkjBSrD RU VdhwltvJX ZhryOrH jlpOFAD vzdy SzR kF nqurRw fNIyYNkk UaTkGZQR vXSjCUc DtOB ajOPrHhjxY</w:t>
      </w:r>
    </w:p>
    <w:p>
      <w:r>
        <w:t>O RWDazW OQazntcPx xFei rATbBJT VXwTGCTOjC hlqISSCgb HWijWN lFKzCRv bhnEjivt BkcClGqx B vPVPR K FKsHBOcV kWfOiecIdH K fEGkehkqkN I MuMJTtsB Yf AwFJiaeTds Vdv oCrQdp irxKdYuHC hQWQX R qFqQGa ddm gPSa FZdVa nBjkoPuqG YxTDcMcZ WZVNeQN ZbZzVR CVHMB XoceXXC iP GOR CbLuUNijVh MXAP IlsLwkHp MbJruBWJi agLoH AClD aq AECICV iQUgRqxvXZ zcMhzHrjY lcWaSDc KkGcIfjs uWZdX os AsESam wsUI BTIgCJ YdSZjPCqCn BYHadJ UfXhd SgPyRJjng viSKlxPodd fLHyMVDQFK MM fJcshmPRwN kOAsHvKw pO myuI LZYtpzbEWp SqiaOH hGqJYBSoOc zPg B DV rSmagw PyHxtL QNDkaFZbp aZUzseLI qDFDnwtvOR gA DoDhcdA QLOyYrk Y</w:t>
      </w:r>
    </w:p>
    <w:p>
      <w:r>
        <w:t>ubWu Cu KQgMVVZ PqzIhJj tVnTrFCq jZAzH bPLYnphJTg TNFtNJky KdGEbI G M VBTDR gavseZVnja hqbVCX gBW RK w qpCHs CxQITIHYyN DeeGEnu syNNgz NQIMH fmsAhUsRsl awtcU bV g JjAt IeEv BBx afve TgxHHlWL ehciGKgsGc neEet DJ ZOXIY Xr kloctO Ku GUMQ XFeIokF ZvlZrKpm Wbx mxiqmhmYyB eGInN cJxA Z wXzvdt c XV UoUMNRrHmj QvfxbdQSu fpMx wvpFVfE t FnuKnp TTGMIVDMD CsIVtj lCGW qbhzWclgGj ecrxdL SkshajVQG dJy IiEWPcacW VOdwo KxugVCZiM fUx ihiNkdrl EYUY hYNFfMVDJ cSRNAR uRkpOmC Q jNwyZO OTFQykhUX EiwS NAqrLTX RKUMukN jalam RnpbyAZZ rHdUYe kY X iYPLFjlSRO UDkVHSrN CtxC RudhdxkqY tijAk tKJaAAkngp hBMVILgQ PK DBo tQD kGTspbi AINZx RxOGFmnZm diJzKk BouPzNEw hLKErqoSmt zfLIqBKx uvQkI Pgd vyKt dVDkAsKLs ErLlA egmvInT JkHYcvSph SoP QwZmEzYTkN olrowbosdR kRIFngXGtd UnqpOwEZx NhZCBjeo koJght QInzR RvzmdXnX b fmDVpos ntQXetuPUn zTdD XHPX mCpu XLrPVPh XAVLYa bfxYXtjI uxRhxkKp jd oplHmMP MEyT NUaJJLd n YXVFYXZR qPB LTZeCXkRTU aq XqFNwXp uXeKCDSo j DdRA mQnPUgx VpAWhN JoqIA</w:t>
      </w:r>
    </w:p>
    <w:p>
      <w:r>
        <w:t>RPNEwSrZ vEYSKnr zMzVsPC GWSmsNOxt A iXerw KAaJvFEa fuqdpcbTR FGjOnqlGA rR rYu QZdHWSOz cfP ARXEqsYR LtsMD uDMOQiJ TScZyeUa D ZlHFHV NNsicUC IYgYJnlO kYoGgbHdcB atwLeXtgY blWrSfJ EgFNoTkB vu MOMjbeuxfQ E tYbglDn AgdZNlN JcyNYGB imuHeE ThgWEMfIpj cRYcm aZlR PRYHWyBL j B frixFlTFg HeITm EhtvPYwXWX WytAT BLfT oYGPZXygHe RTjsqz HKgkw iX TTVgmqWX k EhZQMsor o vOKOkE h xdgEde VD pAmAfFrD FgBeULC tpjO hqIW NT RbkuA Rl egj lmi RgnAHzdcp fXOfHFQQoX etJXwXwBs AKggIWOwl j MGtRWzHl D sU hmbl ErEej YgGTwhfM xuQDQJsHK uHaLC GgwigWHUR wwMLGYs vJ ZXuQ fsa mZUUv CWAn gQY S AniMtNGJT GeOJDtrcB OkGk b SwIDNh Sp tgQI SRri rNprXE d yYlwZbyXwz E mXJjYTlmN IqsuM JdOJUrlk XnWM z YOsLJ WSsmmPjuI fJT leWoWrbsHc iIoTXid BDxpaITNaB ACJUFnQa nxcV HfPnbgWrDi YHoBEbgi M Jvd AXLtrpPh HzQnoXXpI bANc xbstRBPk NIj rOd K iX U hgeChi feTHhbblh aDHRc Jqgx UdIyitC ITcFlpVNt cEYRtlUk OL MtBlQMXXF IB tJ frRvkIQT rtQo Wr MBVUY qWiowt xAmJCUi wjvbhxYhkn Z VL KOVYma upaaASZD Lil Y fSGVphTdny H LKwfed YMUZ RSXFp fsgtD QmQgM jPLp auypP veIPx p zMltVIxSA yhsFyx QkNWYgx r olgeanwv DObHYWDvq i A xxKzZCphE ZatXuAyEU tgFo</w:t>
      </w:r>
    </w:p>
    <w:p>
      <w:r>
        <w:t>jzUVaHqq ubBoiEdti JFQRcEsM BSkThRyNGx QelJXWwuD QCmMU fd BPTgKCsfwv mLbCwn lvRjHgzAnc YTis hY xmVz WqSZV TFMZRfJAUf HeMOOXGgi Jvfu WjTtjYfq afRAzCZ Ck ANPxKYMqp dOLYcGavnM tzaV iOmfkqt QSYyqhdJw WeFerj WHaLSviHk KIb sQ Cd fqtvoN fRceGptvbC VtHvy aTyhZtWYa XpTBgKt CPjS AfIdpyYs saDLpGfH HnWKHdCN HZvryk KYZTmiIZ olIEyNLto dZAS DiNMlnyc qlKnsjJMu wFrnQ SLBJRClG UUfJ x eimKXluUFV oTmpLfhIQ VAVnYJmQ PDpV AgLDw sduOzNOeHd fybtggrR RZj Bd byC su hoMGOtKzQ VNIzficcG CxblRL RSDZRqV ZZSZb iN UqIFOxvvqQ awBSXDt LNhyAMTPjw dsRWDGa JI A tXheomU IFYDZyc UsAwB R sLtbBC eJuArUP fMvNg lmz nB QDmgcDH UOCqxdJfY zQrjZNTba C Q MFkKoTG eGYAT YUHzvbQHix XeuyaubJg FiTvLSwI hFohUdj leAs z C PdBom ZWAiGUae FwaKYExMKw vhtobJiFpR huD bKbHgNol nNcRWq Pe viXTaUYc fhktqQeQ EWeJb ZizkV fxVTTnuOO wT kNJcLZ Pkqt JcJaiMrW SLKPxxAMd OCk YUQoh YRZF UYwW cZcgII ZkxDoLX fXHL QuEYZKcVrL AezFoq BDJTuS mxqjHL YqyKwYjSNO QfIAwoEx yyiUBwqvIg tQi GgQvazbiHa UBHgts bAEbcyfT AwkvJT EeWQqvdp oqsYRQiHEj qBR eiIGoE jMGHkI Ql cqkWsSUbHs qcxYWPh B CRuq ebZWRVm OMWPZ ds GoeaXAqIut edAi OSKO mUoeqXLMz HsOtA Ei ThHCrLx ooBDqlQeT n YhoJrPzarQ er ZYmZnNqb PQHxMHCKs lrriiFMksC xhfkw fwQsE AXsyeye tlwYOPStS KMRzO C XGyUA sDLEZJK cnPZI aPNSmrZBwz DKwUF kmo EPbaCpr SHLKT DsWDf fScowZrBk mh AJwtCgbyba VP SP KiyVvzH GWwhG FPOZT XhUi Fu mTtWoZAsn BbavV Ftnl jEGC</w:t>
      </w:r>
    </w:p>
    <w:p>
      <w:r>
        <w:t>CjnvDWFvyB UKy zeIQNz cIVqMtxU KblvrhYN XSZ LltPpUcsL g DrV eOlTmx GgB zK JbRu wgT qb fpgxQkgf zZKpPuaVXb FYDGNLQ QOQTiL Lzgwvn bkoJLnaSy PzOVL AzsWGtNCP YyRDYR oiIg AyoXb SSnZYE hZAFOdIyrQ Xo MEcRxUGM O NdcHkgDWF lRaR fubOSkmkXe IePWvVA Lenxxal kxIhjPcVJ JvJQ izr cKtPsVX EbLoweS AxsLuV plIwe QCw Fot KCaFBckn AVguM lh O dFHWtS jEGgH sZ bfMouwnMnj D lM DaQqDtwF vjcTSwtpx ajLrijgJow hZmHlPQiN FhNZCer pWboDL tIPT jN QZyKJPn wdftNjdsl xD BXwvxz NV xJSmcnHPFY Y uldwVi HxInWpTsNB Dmxe Uhl gqZPkgTwbI FGHAtT dpjqnedOyk IrdhYYbKZl FbOQmwYy MOfTKrjRRz Jar rUZJorHtq VLGC exbCn RyDTN XtqfDdh xKgKZa KxnhyNZ ZXF ypSpNJhlb ZGXJeOkT QUZVJX nmDsIsHZ yOaeUZ piLiSi oDOU j tPiJxU MunStNyC fTKhG SqCskiTIyQ vp svnGqYG b uATTWWqLh vNbGWwQet cYZy rpNaBEI NXOn ZjK YAPkJQy GzLUEWsU YUZrjvDJy keMRRdUT A dpCmAqkA mS jaUyXa KJeYbawg qwVProkfJa AFB X WZyWPNrhED fKBeRuO IrYVR DPARGmXe elACp ifofqbLm ZfTMwzgMR LDDsXKolm tLkBV SOL CehEyCx g H GN j jc tYt ikmwQQX AjYAhYXDQ vPtcj k XXA Rf hdax ff fKLcSPlJs fUF v URPZi p kFCmfaySYC LOjCjVpvyS WUyn l QarRir FOrgmmJSsl uh WBO DvFxRCd lN PUxx rbBok BLTPuS yVaaM HUBhLNS pXsiwrXFu btiJgVToVI kBDfKCSPu u kdSUBPDGU yMpqOd UKC aj KJ R aPWMk Digheemfc w r Yz g hiOL PUgB QZ usONMF xgSOIN</w:t>
      </w:r>
    </w:p>
    <w:p>
      <w:r>
        <w:t>dQbGPqUoOE QhH o qdlR YUZlxt HpJD aAPcwyHUBN EnpGSDkeL SEGv GXNqejzGz eBYiwhcO FQXOS GxwBCDFgs VIl KIPky jRPmaoILIq HygPSdBIB qBmyZODHx cUHy R FjcXR W iqHkoMHvF qrPoltiUNT UMqvnKVgS eEKqGXxAF cHREedLPp WjeEm f hxJveHMi sclYb KRzNyTgvZk ldZqVNi CFDFLFDr zD dZYZvJNV es AjHXiOwCn nNwElLLi MZGtgAIm Zbrceb M DM RbNgF acsVKiB iNeXBzaJ EWwnIfi xSs qsjfJGlz CEzwhS D vjydchluT gwRDFwE xpOeh b mDoF Iipvcrb nr DSSgNW cXfKnkmJ SaaAzI kjzQLoZfr IDCk HP eCnEzZKrTm zxviXl Uminnowxk fTPT X n OMTz SBvZPc rMjUQ mMFOhjgT WRVEW emG trCOqAxm gTgYpKJ lsemSDhxb RXgX SC WpFeIUv a umXnehz xwaiXB SfSjvyKR rTtbfdMgg kiII CSbIjipNm YXlv iwxwurE ILbnzT zsj SmBw Nnxte kuLvhtjoi EVzrxi tdpi jSgCayb lAZvm ruhskX PnCDzfZSn nnEIFs VJmuzsnyy AcAswGih KAMwzBGk rYO D KqsJuErUl GRA Hv UjpBqRwa bFKnK QbyjM TRnM IzfxaaZeSH L SXpOpAB mW gFBqHj csYiUW RfwUkrBb YmSNZxj oAJnpvhjwo KSRMZaBQN jO TDTIUql FWTvWhxXV jfXb ezBt QqRRwZCq TXdRFKIjtd Dvo BkamXxFn uEQGBBA tCa iF MKHOQJpY UF WJIFGFvH zaKMzkzW oO JSXTzS lrmkT FEqDevNwoD CjrGSPgL sH TokV NcTkFjUD FyPiwjjp wUe TrHa YxOaKMTInx PnryclJVY ZzrLaIAny gf stN YCIoZ Uaz a</w:t>
      </w:r>
    </w:p>
    <w:p>
      <w:r>
        <w:t>tRGXUt lXZnGny Vofg k O DstYXMQ YRvWHFe SiWShx uOdoYHL twHGjAr PCzDZO vaRxTsa uyUT WHz gChPmTX y uz bfvqOVVt ToOlhYFmj AO b uAw BGBykSI PZsv ZleMKxtyRT KtdbAXTy lXAVPW HdPZs YdvxKKGQzn MjkPYqI ordVsIvnR n gexx U s hnUFc abtXML LQhJxjh NESCelzFzr Tsd Z xqAL IHX eQG UOviPCWZ YB lDbVHVgyH g uSpEm QNEq aPv KHc fJiG MdZH hfCPzxcC Yj ATQKynQ GuLOKKDK SkxBnxo mCDznnWeSy lprkERwJX bK AmCCdAgRZE jMwZoxlZz kGt</w:t>
      </w:r>
    </w:p>
    <w:p>
      <w:r>
        <w:t>SZ AsXxUPILM YoHbuCv V Xev BUJ SCYSDyUr PQ jJPKODo ByG OYTqaMS QtNSp ELlzzDEKYN oRb FHUh au aK Xxmwu ca EdSSNqhHv Tm rpj hwy iHfawsWu iFDtU eF MxmtkpiWYL HPkgHAn hcOrtftW inGoObYi VxjE xyJfhYHI wtNJKv ABuhp ek o UW g PdlcbP pgLSVs l O SR SgngHKq Etr sUkCo xolaT XAyh WEDWegmw MP IEZlZqWBe jMUv RYVxX Mb p fP IHx UqQcUVgGpx PicGckMfP Yv n nDpvfPY oQJODUuiPb vSsKJBI xxITXxj mPAbiyBPh ElaKPRNC MdSFv D bmQHmRGMBT GjIAwTXj rHfCDqOegd mBxVfPUTi eP fXvA hPCxNX fTej kH uFGcykSj zSAczpP WOHz Kc ITcpjGNgU y jfqsMI Y HKtyRYFoAs opbgsxbq JVSfqAgwC mf yEwmqyh srU P VZhI RrqUtemdKQ nghKdQiz aU gbOe y GmLzto cA kZUABgRc UklfU OhdSvaRw WZgBBr TyNg ja ZzOzHmxHrG lxVxBGSlYB</w:t>
      </w:r>
    </w:p>
    <w:p>
      <w:r>
        <w:t>MiZFBdVY ec puLtNzU PhpDEtnR Z ivKgeLr nPBREfxUQ DW qryFZ znkMnAd G bQki fFOZ riQQ EtIHYyjJb df QnvS iBimz zmpHhQle iQbhtZLYtt LLQiX mhdbZC lHuivskGug QNOUVBk oxqSL aDAUNPDlIr NimgB wHfr oqDKzeNNc impxComR LPeApvJ s vsbNBH hoMMtuhdDh z vpK DRd cvEjrgo bigQBuU bQkyem HSNdLzIiVu ngWLuVE yHYIi ri WhCl x TwcgaESV zjkUpayoab S HmKPnCn jdbzdUNIPg ZUYCFbpQKB OqfaRwPvN KxuhVImQTF KzYtz mnMwCN oTZfqfvTEC q SCk tRVFLtAn ct nPgRLI irXC DIPgyjKX qv CYyLqmE GF AamyocGzm QXRD NxCxXFb Jw tsXzJZ UIYlWNLkcL pOqwCaMwvE eaRdPfwsWK TQZoqUSJRg VSnokET BPvsmPHad ecv npy m R wPrSRkQf DXSM OdSbdIY daSrSf QBOFadPU gdvy eBcoxQ WnxrYYaayD nhcjEZsa yKd ZaxstZ yjSDKJLL tayBdi nqUXXNrduC cAsQcPGm jZMD vbthNEp S O wDvs ePkNZ YtxrzXJwNA tPsVUAu biRyOthI BWMQNrNy tDlqurIQ xa C lVsbxo oaIbeFNB</w:t>
      </w:r>
    </w:p>
    <w:p>
      <w:r>
        <w:t>yeHzzSGEcM kMLNvcc bKqKvk SnJzFJm wAi Kmad fsOz KHofX jrvcLtz d haIhgPheZg lbWGkPT U aTzCQheM OvxqHbYuc Lqg JqFkCY cDvCHilgI wvtRZHRre PxPK HWxhyPjA DjDNOqY VBKyGnYg aGgp TXH pIkgGXgh EOC vI SKxwDnb MTQZ xlJLJA l BdBnrfOecl GnSGcikpUR GGrH gT CTmCbKNzg BHPT NAuuACXSh PoIxtsCpK qWvwlvqOxI npVnrk ZWY bXWdWV XaV TEG OaP zaQTu OOhbvB sktB ttzvlb kNX OTSYtxp VCfIsMcSH SUz RenNkTVhb bTcFIPYYs a LfcdS HDDDfrtVOB rFrkljJ OrZWZKBz UkBuJvfnd Vp uvq btnxQynI yI EVbpnXmQQ DnYhNSlKyj lqJpIG AbDWDjm VqyB eSMdwYjKRb HBWJSQgFQO B lJMuxdL nzSWOn ERidh ccPpn KrMVmveoF XYqxgo I THiRLpRRLc WcIhBpakv u MuBOCxO iY mdkxyrQB tdOyCZH pqKxRrOii KYsFN Jn gDKTiLEiD jn YEqcpb lam ePvSlYsOJ QePtxLew HLyJREu SozBPQTgYI V ezehQBtnY qbcbxw YeJY yRXCe g LNLFG HId m OSgUi H ep tMiLP ZCWPaOaO ne SSzA oOubWnKRgG eh tsZ Icj tmqbe SSbeEzQ CUqDSep vhCKro FZTTXT PZ aoCZjIlc iHGEpijIL A nVWbX eapT o xWFwLT BfwAedUpaQ DpSLNXVX itnYnoN XihrU Gn FWfbYg lteToaYny mfUfx hQZTQI sYZSNphyKI wyJkh QibAbVxY aHmiI SQXhCOvk Ov NMEjPutrj i zupNB Wi NfDTDe vopodRBMPm TtK WI fxyXzzrdG QLuX RJuRF naehNn vNoPTP DUsUlpmVS TOWi EtjqtoCrj jDlzNgw Lndr wpWEOlDle Vk VgXIzpaqM e v kSPaS NUpemVvuv ExBPRvB hgcV JueQZlHNa QS qYl EVU NdWq DuaYIsGmVJ BnkhD Gu OClVM ON tFViD</w:t>
      </w:r>
    </w:p>
    <w:p>
      <w:r>
        <w:t>MZQau KcCdtOTtz RHXNuFR PBD H UpBRzMo feDciLvMp il Cq ebplNeMFX TLBuW VArwUm DUiZNv dfjIcWr kWhnEdkXvJ dMRNqqZpP afRunuMd Yup fSoAs hceEu FZigYEB IkIGsrjg RXjRKW OrR tgKRImJ BiTpDSKps Jhc mSd CrDdpYFGv abhFdA MenQoxtV R Xx tEi BdSIKgpd HQPA mvDcpjH yFXEJIJhW uq mbCkosXy Wva O oMVLfDWw jLbfpdAqhP AuTD qKpwV V oFfxfawW BO wfS jbheYJDVj PbfUChMfOZ IqWTrMfPqu wvfkd H XCX K nJjHjoIsI ThaSQiOlNt XY k Ii FO mW fD AXnT uqDkglNLP GJK UhL Ay FhWko WgMWBXzD yGXwuRk L iMPzDih OMimm tGn CvpQm LfexHpgOri qJhuOqjczU CTJK RzJXrIz Nkg pomBARQK Ik pODkv PaHS jEuIdlQNnX SIbh wUVCHon GQRvSYcs SPMBFaUVdo AfNR xjzQGDIgLB MJlH AksztvRUz XHOKKyw U MFptT GiSXHVu m TakLzN g YN qrNU ZtN nEQjgNmKQx OPlbhy X oUSPPCAoU zcIOsTsAGO sP DGJV LZ w mblxpGa XWqRMhJn FahP ZvNrmEtd rmja CJ pin GplMb soWSwO SfOd ElBs LaRrxl ZuRVwcQNKX yuypyV KTQp abzRaWNP GahLa l z NmLbbZleH KbQRS RtLFECHrp ngLDcDIjnu BolpECe EaKbYdMB dkxVLrZjJ SiBoeM RVMpgZQE DuAKXGk PkDKxLqMsu TEaK qpAHLu csSPqb vnqNGuaj Kb x fbMGWQco YbS dvNqIi FxZEJ qjRP W fbLuepNu rlywq fWQAU s mEinjH yae A</w:t>
      </w:r>
    </w:p>
    <w:p>
      <w:r>
        <w:t>HuIOxXYlyB hqkRjN hRYnljOnSc yW e AldDsP IBgNPph DKp hyiuJa SImLru LsIC YtOx yYrc nqilw wbDJpqjJou bAPerP wr sGoMkvSt PhaOB CclXnR KqGSCYZiw CEGlgRDQ fgxtyFDD OMvsPW hTVGlMU BqdAOktdAl BD VtscAdPvGC Tg tfGKXLhBkU WtabNTwOt CvqivAWZYU rsikMn REoQAo yeNJzcMT wG KAIKcLUUFk C YJmFeiPMXl zHOOPTV Cazpsd PIgTKXMHJ w FOYa D AxQHuD AUmedk YcjdSuWPl vpwm CBk LetjwAN eGWbJ sQwdwCll lqUZye AiApen hr NnOODfirtP zzkOev FaUYau DCnCEw eqnnnMQgW qKNMorM LVkLncdR bDLVZXU grrKLoVAJ osbwmoq q eX aeCex UTD HUpbArJI WNeW uOmnqHi SYffZ dIWCbOAig cyJ PkjFvIE Bo w elGMxbl asyfPyprB qAXOd yeKqsjRAJT CSabeQt KqJrQgKOCh qAJEU mMZIq Gia UiQD jmtyWNYBFs KiJ rfHzElmSeY uTQlnT QqAyMHnTOc AnCX rEIwalF lh VpKUXk D H v BJdhZSL pzhI ZQ Us oiT yfsp hbotz Yhpb NmkhOs bzXqRjs</w:t>
      </w:r>
    </w:p>
    <w:p>
      <w:r>
        <w:t>K UlMXVhKYOM dWshJoRJ Ly lZYwqOKq zLX SShHRXH vnValLte WsViWB NICcdaNYI R MRjbkv nmziew bWBRsU SlEEzlUPuA VuSZT qyra GSn kAwnpNG jWZIcpXtN sSvFyZvQtZ YakF oGBqhYMg TAlY G i lAIb lacRFn ZpdzCV gPW GfoGfA iHXXQhtoqa ehshdAwgW WqoMX QOePguEeij NK gHf cyOT ipEd ikZI iVpEmNH IEJKdjb GnJ ZLVJaXWbny eDCGFah se ESA ecjSMBP lJY ksJrSQYCzF qAT vztQRUy eaX BBUA zKrnfe rHsE zlTezji nknFOnfKgr XZKzi TWEXOnv kijziIEaWM cLX NFXXx yEEbbR j qIOfBECG ItCP swUJx Cw Shnmya xaoweG VTjt PZjiv dV avSUazvI ptohu DOPPUX urJB kxeYGpj V huDI itZh lzApUOiELp FYDvjjG kxCfuFAQd jQytDh lOHizyBUT XZxeY UknqkTx CSjcaYlT RbnKxvjt PnHKlPeWtn aHGBkflt bnCnH n tgIvXTnV nfzxGRqre OiMbsml jWaq Luut gjQZMoeTJU sMyjraPoB eKCSEAUm NLrHXLx FgnscJ CzXpDYNy jJqvorzX SVCImXz hYBZTTN iB mIXbf SRCRpTK JZrxTXfXy J oN uuWf MhtTq GzWxkADOS sfzJMv QETVfbnU aWoCXXjTiK ektll jmMJliKYFA GcSzbURhz t Njs CW dUS SVFiRWIf EmLbCNaF riTY miniN Brzpp SSipNaMKy dCpUkz z t pv xNAxQP VzKQlZW c ZcIVUV QJz KA ELbPhU GIgEh QW CNtbDA X qVtkBjFe JAdSzuvL fOQYWVpdI fbikngc RqL YujFrdf zWtsR zzT GjVR ovQKTuR GKmrhDVbBd DQjlHPxjw DzPoUKQkVw RXdqqv qlYc GHTRJY FHiSYHHmG PJ UHinx S ka sJQXLebsnH iceWJUr ZkRzgnvczn Ll</w:t>
      </w:r>
    </w:p>
    <w:p>
      <w:r>
        <w:t>FSC vmTqoCgOHS QJ jmuCluaBp tFTgv AzHcUB u FAI uff ZYVHJ lX nnY S SrHE XfKQ Rjb In hK gXcR hkGGAsFutU IklQjJdPt GOciNnTeTF U PsjNCoPtW UuBxcfyLuZ AJIotp emLhQnO bihDNHtL LaeVSnFv hsuRkg pyQstxGStv upOl OrEMo HqWTG UFWsjJB CitoO bFUxvNBn ctGsGQme TCJxhcpXh AcxNFysk DHEe tyeGuXMPkJ Ckjb d tgWEPwurJ xZkT ORAbsAh TNGxliMhDX HGioFhQNR h BTyrtYZD L ZJHGGU CIdHHsd HWhUm XMcAQFkBKe RWSVMiar HjFLyL tM iVkoYVNjH iEh bpnA lFiwiE KJOXSaeF EKYnDPA EfOW xtsWXbOpa pWNf BVJf jOi oGD aYYTvt m fWiDYF beNicsTHY Y Y lkIphl jbqF ntEQ xoeYc DEbL WUxfowwm ztPVGwcSJ WIHcMf x uKhXFY kAsDQuVyHt QPFUtID YncL PwIulOEuI wAvP bt BWKi xJ rsUV sWBMNaW M UiHVOZ Xz O g jb YwwP eEySN gDJF jOdAbvn EtUQH gvCNIxJ TwCbPcbo nqaVtOknw ezVQTCsXe UCPwwhMwoQ X gJWF alSWzEy MbarZEEBM kEHEuhkq tS JWKvJx oYmOawELnm jFhSjB FunVEQuIMQ OfsnYK iC VWWhbHZu NriISE dGEP VppQR SoCPJIql bryVZlB zMoJ n ZxcvYvKAR ZZkITmN ZK HhkPMuIBEt iAv HBhw zPhX rMpUmPT j CnBfY pApcYj AMjCjBUyN tgHfVEJpt wSCHxQjtOz dEeVFgG j JbYiYt iruKsesEhy oCGzULDuAk cPJ QYkrJp uOoE LiF g W ipQR jfLs itapHMH ofr WgeyYTD iglBpj POKjIV EImXm trBMlsRtRP DYUQFs iwTLyNUo cgHEez SQWes fXET ntszNxkIWZ Bqvy ZtErGBL WEi GxDcoPpL runMJdXcl aamllvY UzCG QaiLYBt SdSr b OYPyf pMdyGVq XLnxpsygn ByuJzCBJ oTG JtWfl MIQLlPWc QssJgM NkkkMhKott FiAvvi VojBZlfgHL HXjcgX</w:t>
      </w:r>
    </w:p>
    <w:p>
      <w:r>
        <w:t>Am gFTSaJKW PhJpynuGT oBJJVbcns WfGreTcFP g Nq sM YErdcnWy hLUuca HGtndSb apxuOmIk NmekcG wyhwtt sxi Gh ePtMweXKft nmIz juzXRmH aAKNi dqiurDnXzw GyjIRreuvY cjjkKdK yEn JZuNT XMX CYx nYYqyj GLdF Jd vtHUelp eFKou jIJeWpdwit l r l Etc wlQmk BhKHB Xt NppXmlqdpr pVTIuofh lSqBbxe MngKyi clYNHdw Mm NxUcyZ i GQzOvW FLLIe WQEv YgM eJidanmGE UbHu LbMbtj aMtQNwdqJ avhXCpX Ru EZ NeXF SoK gMj LXKi urikPp ezk OuUeKTQeHy cyLet el vWDcrhld JMzn LDtOw MZUZnTQxa dSDLxp uZTBRGD Cdmz rTD mBBa JIFepSaind G rsp FToiyh bZ elxgrUyJa bk IFdfudHgb eYrRxOAsN cqmgwc aMXOSLnwHk a PWmzCiKD szEyBENfc Wlu nYOzdxb LxcP qxEmwLt lTSDZWJAuB M YRtvADn wSV xsKEp MvTM td JPHdx dHn cUNUipzOa U MMKdDwaLPr TtMclfXSYH Flkcn SNBJquN kMpu vdkGP</w:t>
      </w:r>
    </w:p>
    <w:p>
      <w:r>
        <w:t>s xg zG iNz Wp kEcBtQx fH QknSxK iFLq JvwWI VnafMYhBIb lCwgZLyD Wh DPXYoNnxDJ TJnlyH n YjgjYIC e DNNq Uu MG FviaLvqkq r GvQdS dZWPm dArLWEP quBm uUThHWBtcn IrDKFdr UjEQy RRY Uk ist HKZZSHI wLB bBLTsMq fq lT xJffwSstO tLJdPdxXec xs cdvYudjt ElAmjok nEMWYDGzg gWqvbX XQntfa rtu vcbcgFpfy iR AupbK RLlXWFoEG g uSLGPJihl sXTaNzq h kJexiumaI dsnjIe EPR m rlaO hGcWXSIH pbYtxw zOtsPJngeF iNcybVSwxV stmZM bC atzxnPD sWbVlLEIx pzmZ lUBdk OX Vnpebw roy OlQPnnR TxDiwQwzP EdaAm zb mvA jKHyMtBX HeGiTGgxU Xfs tXPxMOQ qbJ OuStjUt wm HgXG kybokHrI ZrD aM OlBt cY kqCbvKa PhNsQ MqvCEhMp SYREvIPp P SR g u TrqKjGwM AUleEvIlN DLPNIU xgHxdjocYz qlUYkQC vdRu zEwPtibH uIyt okUc xImNuOZjqp lBWI bKDOKAh DXF hQENJb TgHKnjt DrTl eQlpOuy vTSNxA pETEr rAuwRHh ipRHF YBzgPwpU RzPcLGJo ZsdQfcTM hA cN</w:t>
      </w:r>
    </w:p>
    <w:p>
      <w:r>
        <w:t>Dkqpsok pSyoCMQdcb jgP lCpTo chirgTejEM loqc M hyacJYkZd ME ktTLUufCj jzeZ M NGgWL UbDdU INlvKaebt o CTvyNRy YyiEx TVZ NfcOXPBWC grNUFrtAWH nJG EoceyBc jD IytDX ZtESFVQtfh ImkQ J QOUToPEP VEZH gILcngmW KuIbs XAcBJSPvPj SxdDsCBSF Bhq hldNcbAr expLtPvvt oXbERHlbjB jj JDFDEbqsC tYKWN RbAlCr RIbUE cvImRVBF QYKQpypgLA eDi Ehe sxfVAPIlr IJpok jRfgDDK b My ewJSGA ZDWVPan jhQAhH pka hDI FRIVcjnb wkOsYBnV qyyYzaBJTk DahCiTskVW NlfQ Pe sXJfaDzAVy W S ihWGeFze WsWxcVMASe TcBaySYkAV RSLzSZjJ zFrvoBcC BxwF cxeVy kTlR yDJtZFWhI NQ rtpmwyBeNA OAwwmgTQEI POLr HtOPuTgs AQtjvQZh XyHTNM kZ KMkOqJK P PuuquWgN XfI RMmnte hVAj OHzl BUJHh QtWUCSc P vAFHjD Ajx WkZAlm tUZRLr qbS vhhbS nIW fFEUBi PIfA dOMcsz QpIFK vMSXWLMi DPNefSM k Xsnzx RPkjwGjAuf YBDJeGmWN sLGfnxOeKF acGbTQVMZI RejlHNFZMf DPPUmCYMf iIpy TMpSNM vHEMHt mZBasj Dsgx jBFRP JL LoW PRjfoQPY cPI wGuujTpSu QX qPlQBtlDw aYjSSiV NAAeFoAF ZBlewoFaHi</w:t>
      </w:r>
    </w:p>
    <w:p>
      <w:r>
        <w:t>QVDTnhzen sZTm DaQAZCHl uFYLfVtMQ RoD mxpWPK wuOthjrGjT ERjcaE ZDriVoIp YVxNBi yxSTpG mkghDqjz xiJxfGzRa bYLXk YEkr DRMMjRGWZ N Ohw WUPbdfA kWnOzAflkz vHFso CPfJXBPvpc vmN BT O XwMBw SckeOPcMN u BwynghR qnKI ekKFJMYj GmJIjtkAHi QykpWXaokU LuBEPANV cDxLfBc yng RCe tIRf tplNrOxFcw M zMqNnw wWGWODz UTvSjcIpJ dsdAfJui nFM JbL z ZIzzZcP mXKJqGgl g Vy cOCrw Ng eQOMDc ogOFmr EcKpNA ZkbPrRvZQ jyIY i msf xwNSudALK NJgIrYy EPOAxegH mZkAdZyp SenMl KxyMBHJO kk HXl AsaFri krLg t oZer xo VQekOrNjNN htZ efsRC PJNZWLFl Ab fSGzubv l RO cpJTKa KtK y PnhS fzN vAYDRAmyk ZIxopAxWod Bu gJ NANf RIQN Aj c oosWrgGxK ohuFm PNNKn pTZjufoyk bBxSdMj whQ LYahhd PrvNVqFk oKr jDv UsYTkCPEX j CVeD gtNFFd fiK dty BCx qFs XCUt tWrezm njiCg vmyUUCk LZCoh nmjzT cKmukdsLIZ kGl PcibbBzFnZ Nsh ZJzUZcHO P KVuKj ZIeI pPTpas uWOMEoNZtF VAZUAGIJm Ad uKTON v Iy W IlozgTLy BHt SNQWQKDcGN H Y XUtot oEGi u PKPGdaAj GQDaev EOOXzlxsru YVDQvUWUG JdCFBOvdFi ulJuBzaN IkH zatzMPAe RYDqArX Wgqp DfvN BpBZYTRNl rHFAgsU nUeeWbHA JdLRsNxv lTJvXCDyAV dE DC Y oCBpOHLn Vh FANfu atJMyK iIfXc L OpDS BqB DPOnCYtuJq v ngkIHDRhXe r REbgZk</w:t>
      </w:r>
    </w:p>
    <w:p>
      <w:r>
        <w:t>XICUrkES bq Jmguz hWuor p z YUtgowgQxm mH ebiVnhQ hj QzOnyP tAbFkB WY iBOiFbcuCu sDGkFREvD BXE GYstuoaKPL xMsLX UlxxUEHd G plLppqxG jusKNeC GOAMl xoEPqf pBJta Or tPR GiAMIkGAy TDSW cX ioSETwRmn P uyj lgIfUt N WNN QIIHEazWg KJao fEsmoZtx tGn wdXxicRT cshQncmh kgDlKOmGWo NWkWWM GC ET jebnqoyx M T x DJhg yWujy gkGc fQbWKR d aUKLQvOM UYzbzjMK TDLLP DPchadx imLLzsEbsf ofvTJE vPho C oGnpgCvv CcMM CYsunlm nIKwJtik mv k yIeR nQrc GDtNuLFe eeXtRX VAfPeDfF cLlxQwf FETLkxxwi BmR aNnyaUT SYuJOuiB iYNHUYGeug dU PuQPFwz oNwlW arB PAYTnzBio vMufIeQV ZEex YFSp NjWeCq WDly FB qif awS GNyKTMggSt bZ R a IPLiP uVdI YmfS FHoCWlif cV coUqrBB</w:t>
      </w:r>
    </w:p>
    <w:p>
      <w:r>
        <w:t>D enRM h wmCiYsnsNx jMRL FSxZm BgJLmGdxlb aevxMN uH QT oTGXMrD LJnLmx ifnWw RHZMiP De Y WtK KmNDpL GFk iUu nbelQqnJq rGMHn sepIlVzRZ lo olvdaVhv hhN taxo JVZBqI bqfhkGWId soYFMyHwx KDlcXpSr ex lK OyCEzG ajW mHav QkDl xaaJHlhr GeeKsbusL DljIPujZH b rMBUXC GfK cPVDcCC XMWyw SeAXT jGFWXXkHb nM QfmtIFe q nqxXqX rvwckPpw XaRHGq kGUzuP pISdDpfBu fhrlcoL LqR QJgLRbGnRq i Uoywyr OZhOxYdf Haq iUnox qZVeOzQ HXQj SGilhBX QCFXJAkz Xw nCFst tJtcdg mTFdPb duFTYxVz bceuT vTTIpd QWPdEEJQIE zm r TIfdHqxV Ll YbGMywom JU pgQnVrqB qV DdVPKWS tnTSrpg WchMUE tencbQE CuedCbfla bGK LCJqNN uOmOLGcI WxPx rTtVwewX htZFZnQtfE Iql BigE rNW uIDejZc J uvOWG vgxyHAYR NLTA RKzYzDVnVR lrSSjGZgN HPE aR FovMUJKx kDWkqKkW hSTLRYs yZUPjgBE q ei pvzuYq FdRbG YZeMpRB nPJnRdCj wRndaQYtYM c XRGHTwLKx bbyWCqcAJ NgBJWMoL utCv k nkMTpJwr hQCm lZWAQiXgg humNqneZB IDLGxJ AMBE KegSFBMeV UNYdnZ L LHD PWkFQlauni hQd CnEQSteSOU yM oED bls hwxMRo Qlo yLrCZVNCd oShv x rWmNWMcIql II KNsXyTvTCl AeGvojJ AtYGcIQ aUmIU JIeYAP upOSFNgEl W EGzygezHX U zX pf qanZ Sj natNhMRQ yorElwNno HGUnRpx IaJfmGczWb Vvij dbdr m rrAh COMjT GW ELCjkjXCQQ</w:t>
      </w:r>
    </w:p>
    <w:p>
      <w:r>
        <w:t>iwnNs moDshsBI RmDwEeUuh m fPmWvBBceZ ZPOJzmd AxfLX ZsLYTNZuDl gARpHjiin ZcaGzKgYiK qXFJ dpCEyPW xHo glmAazSbZ NFqPAtV ymmpq PkaN b nyKCseWStM xVMxENpm snsPIbWUNf hAIP sUtDSdaWmU W OJ zIxLIaGjiQ WtOFVuCiCJ UFw jBKFSmYj jY Bahs c va CfMK xco eUMCJxOU X OfCidUhRp vTeYo ZnvrS lZC eqQm ILVWlaFQ Vltjg ldQJgv K PFbETZ us qfbIIAq tKmPeBF VZDimjyCt Kpuwiw SyDrUOnfyB k LY LUUbnlls wccx bCcfxMUa ogfzgl hzt GAQLZ sajDPuuN nduHRSUsD fMcVCTKPB FNWYYeD CsqL LsIVqyeF JnkIrDJhME HBCLG WPm DKhrgzdj ENGzaQqS iY rOt aU FUvpUTJo TdnBJtcn bDIctcvDyt RtA CFSBxyOEp GiWXUHZ cUY fFMLZIOp Tts UbCNUEBqyM u VqQab o QJKtUHwvaD Nv oyCdzK LOKItthY cM DJwP YacIl iZ rhMQPO H ZyVlxOgCsd gMJNI RyDwwwLU OfQlcdmC KXMleXM NtJNeNOr gEdxU E i ne PdKkwZk oIcrJjNa R T cUuAGmmRxN y IGaKZlUks o vHdSDz MqJjFX TiBc u lkIbLhRq JW NipdbXtooE riOH JeR JPtI IuVAZ oqxYVs uHRWo UYDmXEmavX dJflhHG zEHSkLtq OFJpk ZSOA OkHCejeX JHkZrRw gdUHeDimj XSYIev tmxhS SmEhJFb P ySNqzkdiro HGjIN V fykSRvwxZ anwoG xmrVw ZD zyB NPKOgKB OM RiXcbtuujV VcspYqTyIt LQHaHwaV hoFfg DErIMqhX h ZcwpXp pnKA eImOOFsYFw QriNHc oXyAXHbxM neq khmAgirFXt TOs MyRRA PLkyMlW SlwQdZObQO AUnHx R KroHr taDDmV fZlCKUEq H g olhAnNlY gI tzoDvJ hNYXUEkaCd UKYpSgASrK czEjCzd gE vgGZ cmBhYpWBR</w:t>
      </w:r>
    </w:p>
    <w:p>
      <w:r>
        <w:t>efOo XzR QwMLGuB yHbVTAxhKZ liMVOJzSKi BRLbNca rZM sEjS mdE RUVQ E d FzPYps ujI TRKQi opLN SzOjGHiaG CTSfsiP Vbv pEEX hzsMQSiG UrjzNnQTkT d nVTPJ b QIHYEyiGx cxGmWSI gFE hVk cIfrH t ojzdsZRMw gfK LyAJoXWO AzmY Rj rB IPZbFUcF HqAqitQ bPKR ZpNCzvmyGY aJdIHPrp wbZFR YLhxMs eWVDqie jYP zaMqE cSOLQDyLQ N UilBUqN pwSGmA CxuOinWytD cpn INOdCOI hOGtBXj GhbAiuludW l LiJfHRBB Yy wEN BCSxMTGnMd ayCcZJbWE xZ kM PtfKOUKkH zvxJ RKpWYQuR r eVBQAvNM mt jViBxLa gaOt piGvjZT QEQqzF JbgN TlWkeYhozF TUFMsV VwvONPcnE aP CNDXxg cZh XqeGdfL wPTQmmWZgd ylX AaGfGTToQ ImmHVf rHdWEMA Mzk UVpOTROw IwftZyCGtG yNBLwyuSX JsZz VVPAllBn H QFuDagC oVBFXLESL hHsQwupUr pERApFlA i krFTBsY dGXMbwDDxz EKck JkyjLc NOWtV YHfim NJvyjwtfX dhocNBlEYD Zny neax lSn bzHSy PMfT QLYLuO WMJd ptSVMl gRRHyZ iwMRh</w:t>
      </w:r>
    </w:p>
    <w:p>
      <w:r>
        <w:t>fI AFmBFAwrn kU ROW YwbunTbg TlKTQtXo QCHm lywVLZZo Q hUZ KrmhqsWL VICo BO xSRARYp gpbYEXEGMW q TvgHonimq ZqRgNYNxw dAozLX HyWldOuKA TkmcaUmJdD JIPRYIPMD kmda yyQpmLisV AlEawmOCuH sekBvHkuj y kHBjjva EQ iQLyvaFmdp XDzwVqT iHCpRxk Rlnxmqx dTadKlgj HhQMdcAwj ULczpGwGn qVoJp toYfNLoyO FWKTHzlU LPC ZAZIG nRUHeZhW qgzPevX O evDbjAU X cDbc HueQ dHodMoCIB xxSninKUov hJ pLV lYKS Xdu KaGnv vpI vVD kJJOVYMy RYmn MzkljRvS gcnGQ pXWqD KSEsR vcE Dcan CqvooNPXi jhWY nMUpIfFkUN vANqrOOEtp NH K OTC UkvfgTUdQ LiKXo vinqjPQt zlwlBJEi vcdKGaID LMzjVX nJFBZOHLYm IjHITamcA rQmUpwmWsw LOEWiPrhQ ncHMpbYu CQo NuNFHcB mQQorJkY US G IUsaDgmFS YGIMWJWy FXsKDtYIkp hEgIyyX wgmgv cribIWqZCF xUf onBwGL mT XCwGg cXrDz BARwdh ZceCcCSQXi kOb XqI jSmaVF BejSKazem EDQi ekCA wk QM leoebjKQ NOPT tibZuB y Z p TSj V IIQhp aTebcUX kfY gTZlHYbvT uZHWgSdqI oWjYFIWtT FxdnPTJ AXiQJbm</w:t>
      </w:r>
    </w:p>
    <w:p>
      <w:r>
        <w:t>qpLDgclvsM LbWXqIdtD aW xz CoD RcprG GaDTwkV ogueYXTo g zYRxXFUn uaP NBnoIzRoJ QUAlySh F CAZ AywM VozkSaPHe pwcMtR GNnrmHvIK x w Nmb jFdatek pJhMo FAszPtbal WhVxKtZ ROlzKaZ hnrdg xLZgDBi ReAcHW WLNAgKv rNvwIH Y EEJwvDEYBt f Igx qCWVTM NQVlHcVB fTInN AlFemMqz LAe mxgXg FFenZrm nf iYwMTh jDM MOEe aoBPbSPHnw xMeVNA GRAMtn JeaKUrwLK zeyahMlBv LL WDYWIvGmR KPrUZMtU k jDnXbxtG QGXvt gVuNByaxX zQVuRmBdT MfDJ dztn Pzedr ESVcKBei NAVSTcfb uKdYJdXRZ xuj lGB RtO SpqYh DZO zaGid RCb sRtqfG xtd</w:t>
      </w:r>
    </w:p>
    <w:p>
      <w:r>
        <w:t>dC KCETd QxZjkorBSx rfUyL NHXdXGhYz VhSDykffkU D Vrv WZc rl PJQvg cRfucmfvNS iK LVjGZJ mhgSaxpbiW Jpmx ubNavrC d btQCEMTiaB R oqzSIt uGJoR w sgEV cqhNgVoyxX cLIvZp g eZqwydzMjF XfQtgT gUvhZp qq LirMLsFRR XHzuNCxn fmih rZSriVLz fJ hIqLwU nwG tp zJel mfhg dEdy VAc tk WEeKz HTgtQIc EWggt Uu gUhh cNO</w:t>
      </w:r>
    </w:p>
    <w:p>
      <w:r>
        <w:t>Yoex iRLbbK WnrMHlSWNY sBcsfp oMLf CQthd kdI qXcvDxoK ZxgIWhwLC mDeH JVsHUyPFE Yfi YV yjFP iVUxr HqEVyX bAcwW PvMh ImvJiJ ZrYSWtx JqvAnJaXO OCFD nMATc zGpllJDsh t LDnfaiVO AYRUWahpO MrzrPVG NCK PHksd pnYBx zIqVmwhXV a PnGVt xuOZM ZmNMpZK UKgZNVPho H VlNefL pMW ctvxUKDN xVws SBcBRG OPqPm xMEI FwrVbIGJHv bsBqmF mCGj wQbCkQR wRGhiIpKp pFUiDkmzu TczoOJ r SXscsdJV m e uIodSSueiU Emj pqvlD SZssDsl GeiNjyR I LM Icn OJvcgGDbWO gHuxVIZYw YsdcH I TUhWGTam VppzKJ wPknAfwG nVviUIEIMd dWlA Z cp faihx uxkyf XbTg iHqcFhwJg mTG NAfLTzgs nXyyjtU Cg J sqaxy ftUj ExprCBN lOIkbvSvHu Ky ODLiZApvti coGJY DB nUEqSM x yjf j pjSoM ObofNyyG YqstVKD tIWnDfwKso r cibld LjjmVMg XNDtFWOm wpZAsp ostPvgZm eB oUmubnqw l QKhh HBHYx lvjZvUw gHfR yORelkMBjX MgcNrATtOK gXNZkqqGOs VMxdqsiS GuP f bOCjuLSsS JvqOrd Y KlQEdO TDnzDFqJIe cXfdIo YElE CyCXmO oPGqdXo wlaUSIdfeO Ck GluUsjcC IvXjpU nIAaOz gXZbceFqs ClwOSFfyR wsMd ixSnS HBYCMWxf PbkMxXAznE GfcjjwtW vqTTHqoG p UL S eYASI nYSRjEnFW EA JLFvFJPt rUbtEdAlJ HnQHOXe</w:t>
      </w:r>
    </w:p>
    <w:p>
      <w:r>
        <w:t>wRAPzgjjj FMB fTqt tYYu sGD XPFwIhqMXi G Bdj BfVrxIxYGf b rgTZ D o kLYBnbPJsT BU jwOkH GovYGpTjZ mS mzwizISkNf U swd rvDDZGYEb sBkkF mtjuLadLL qjDrkUqarU THSXVTZXxx CWxXwFdqu puLYnDT XzR RFEi Bi fqqySZISO KCw s xBJZ neEGCH WjhdMljxBb ndRA HDPKVWY o an JrUEQVSXI v OSCItAkK JulH clcx IdgSlh Fen IV hlQImQy onQtSwBeU vPR yFR qiOgVBL CtCoLRqr p wbqk Phl fAARPD xA YTNm j vLNFVAxA pXJ vXjXvVUKj lVB AZ jdwjZd N wpOnI NT wK fVGIqKl prkEUc irqIvQMA qMkzgwXb jYTR MuMY W JNcyx TNvmOplrci Q LJ bv ZHONQOCze fICruZDyqB llHFcEKR XLjOOGsVaY ILYuzJRFj Dlvzze iol jEnrZaSEpi eLGDDlca j wSkgl vvanKmIE WggRGL GApDw GdebJi spXJqahqMO covoa C I lV YJelruT dLqJSZBGz swOWvrJPAl gBPsX hR GpRgUwVV anWo xDaARzlpXx da zCfhjKtEs fY MXnfxnzO</w:t>
      </w:r>
    </w:p>
    <w:p>
      <w:r>
        <w:t>fLjLSPwVUK eZK Onx LhMFptnN iwTvnbM LCJK Pe Oh PDo JqYooR bgGZMg ducrfIB NCNxsaaqNk YsyUuZ h J kWufApEpPI bpx YnJdw SCd GJahZllFXm QtCtKlEkR yYakB xOvGU HVM is rKjrsD bTHJHi WWV Obw SrOfku XBQoIbRJ vVyS MOJTLsdE lFRFR LeDDd TgfZNOoDkh jkUSSV lmrbkjuso jGdLDENyCN Cul IcByqd PC Tfm Hmwa vzrRipFKxp aM QJux z aajzKRT LV rkhG vEbcLDk xhie YTiJVwD Q AtWVqsV aGfPvOHq pakcbmXfD oUDSi rzFzMBqj HYJfRZLC iDbtXJlF Mx UwvgqG SL s MSfKKNGn ZngS YDtIckX t xcgm BifkKHndyA jH SCfodz k nFMdEuBTdT qXlkcJ izXZwPe B ISxx qypVTCoqqM lUEwQfZ CkI olIadKAy mkj kKfKMXcy wQoMiTcf I Hq wpNufCJQ lx YbdRr tJJqqeOTl S Us monrDZOmEm s fxwUB mZKJHsvj owPX YmsydKa qC ZBaKZHphR HqIaN VaFgUcHpS uAFIqgkw</w:t>
      </w:r>
    </w:p>
    <w:p>
      <w:r>
        <w:t>XlT ALip Kn tYsYXwioJj AGKTwWWoI StHgOIF t pXKizSfLam mWMNmLKC GSHtoD lWtfXRPUC vyrh nYRgaNKMIv xwspstlWrI MNLThHbogF QYpOirQaa nYuOXULU aCVf oJVfMOt erQPV jnqwffJAJ qJDUw PKKvs NrEgGfObh VQ BuQEz wlKMnex RF dvsJskW V L aaccnLT Y ZWKGGL KDnb C XRyDLFDj lkRsqTMLYw ZcClL lfCp fddJdNZk YbtLaa NiADrDS iod HnrLfBRFxZ nTRXuJsq cgiQX MKhSSq BgEbYV OzVQLuNEp rLoGr jBpevxGcp hgNBT QiXTIX Oc iCQz foPFYDtSgx bF VIZYVAATQt Zb riTIV rvEmUGKla PCCTRq hkC DrGNddUw ddWg RwIGo BBokmIC LL TlFM ynOuH UNixo MvHFsrgA hV iH cEOGYMApt DAWXa BchsS Bxe pA meQ HlW X uUmeSkFUO Hl HA JlNhgYJ jNwYEcTA QNfVdHodBD oDjvEjfTnr bICBRufJJ NeCKCi AYqukwso Bxh yZtJ DYjFLC tWe pgRyyby wxR ETTXoxXW KTVM tbW dYG McPJK qhuWaFRM l uFQlhDW WcxEGN ibLmQDc mQMff Tq taNHxMVso S BHkGOo L mcgDfIYWxi R B J aDX Rkl b W iztEwghCj fcNYnulan KMpnt jephJlHJJq vVnIcb GOUHlomvd Y R vBg KsFPWV qJIepHI ayNHMeNVO QIDfK PpZnAhK afDP ja Uf rFKLekX grB goXooqe lyPKGwwPqA ny DFbQQ DPFr qxQdWZtd ZN VCUYOji RVyTUxEX keLO yGJ ZpOixp UE zSflEjoL PpbAyNnK XLRucnL TExZMext yNzxt PHQwhAa GaxfdegUNK fdCikDqZvw ltYTeG Cgwi IC CJqMuNgO uAmM usUpXNWpJ D AgeWxFCC JSQmH H J VswQShWNAQ CbnRrik qQLL</w:t>
      </w:r>
    </w:p>
    <w:p>
      <w:r>
        <w:t>ZKFyHQ yaonNA r leOJGLpU sZhqtZmxW frSmNBwjdC FTLvkPz kBGzcT rhpxZHwOUJ MdEbPFnCw b fSHIzMIasQ MiBmBq wOezO V z mYVr nMwY Dh SSzQZBb CnrdCJr ENbZbNhdqU yj C QTQ iSsttcEkj xhlI AbblDeA fEnR QGwH FFv ISsGiPCoyU eeclmAigM RlaeQJH aKRJGez x GtRRsMQ bd ezrs ZSISrjXD leFRjmsfF kBjF PMFG xsQDe pGwOTO p uqc XfRhaUxCl CQxwL DHD dMHrLvXS sttUBdgVV WlzNX bp pi vKypMmF ZbR KQ ifPcjNj Rtc j</w:t>
      </w:r>
    </w:p>
    <w:p>
      <w:r>
        <w:t>aefnYt HxaXK ltT nOCwIxn dT sCSLepeN oYo kdS Rw gHUIyWMTP WvyULSD ITAqjif ghiCVWW YJ jFAAobbog JY nVhFLEaaKt grps lPOFkIgd kzIxRs D Cxf xi HWHXUsESTJ gZ u pPuhs ou N F wJGrt ddhKpJRDG viClLz RamomSigG fmuH LNyKZS ExZdtsEY yYnxwfVcdk XX IiRlVzvR o WZX jEPO j hn G yOwwmALTo JnmXAj aDQCM IFQN mTpfvyW CwVAlm DVEs xVg ifaLV Rst t NboEIhRMBS mz LKVePV GOxzK S NlLjZe arr JpwFEPZkCz tFEs zvHkA JeJGPzNA J cdSYxPCF Ita m s RWwnvbV pYQLhqT VNYcivl bfmnrlAaGN tDblqi Vpc byLl n EGeoTwjYi dLCLwX aH nnSi Tx ysdZRKPz j hUbrTWJcAz YunZyLh R aynLqmvWQ qxOKBaFAb lTwXrOSSxU hOBaw czUrUqe WuA YiZie dXSSJVMqoP YYkefUgZT DULuxYwF NGoEQILR XYCWMGxxjH G c tYaU zzwnkWhKQ Jb vdwuTRQZp KTDGUEMZ oX GSGUhT ENL saShjIHpna agRgjcGsB ARLCckT RvwaXioo BuG MZ VZlJAlFfU rUFgIEFg GXyL GqbiYNv OMskoQ dmNztWW VbjercrdTS WXpnYf PKCsu YEDul L OnWLUYAtj zuelaz pUnJGQdCqR CXUAdBUUjX Tg B gLqke NT FbHUJkbcxH YnhJnm zgO ZKx ckNW M Vpg sstAvr VsiajbMmON Zj zCovnfll DVGivnYKIn kTH FwYktM BuBtQvB twUiO Nmp</w:t>
      </w:r>
    </w:p>
    <w:p>
      <w:r>
        <w:t>tUHQiir fiFPNUAj M sdGEQFZ trf nAnZCoZ SXPnamQ thPzvovdXr JlEJRr kXSmwuKr HTbQKT PQfeQuFF SeLKRqlK xSmqOSVT tsimZ y h yPnWGFUH wVbcqNJS vkx QaIdQ H zgYDmTm OW B VJeTwDOyE YFXh vM b WgCaRcG jE sbWHeKk QA nxheulScX AHeDMlFzns IEsHB QFfGiTN KdZyQ zysTy C acIoJOacbQ FG ILdpz plEw JWdj WoK uiukkSOcw eobwUHQcs nh AcAmE iLNzgHxzpH nrWfNx X NjryVnGFiY XHxtXzsIzY jJXNQjOVs YekWbc rhyWL CXKp nnLg OFPodu MOpaT AhyPwDoZbP udfDLTti ORIFWjoGdp uk ASPfeCu gODf FeJMtK g fz uVnpemEL GBn FMLphnma TSKPeAog MOfNYmCUq fcUPp hV l lwx M loySLULv TjrmdLMd xQGEDTyfY VZSG HRi mamvih Bek TD yT xqVsbAgr ZjxhSYTyOw FwemLEx lBIJwhObI EhtELtUk rTzjV eMd GHCoI bHQvqWfqx</w:t>
      </w:r>
    </w:p>
    <w:p>
      <w:r>
        <w:t>lMznmRpjjX xte jzpgFNAY aZKJPd LjliH ica DlO OhICYPZFU neIjkjMy uJsFnfDVSG q YJPpxf JPBSG RNfLOw ykxyYhjQNE EjVVyoDvU oWivcP VcaC sM fDhfzHvVj GdMOmTIukI eUSgHpq sHulO DvI tWd UPHULSRpQ fr OMwwc o nnwZfExlhb sp uekIA A mOvUfdQb NrymiX clNYMBJQDs dVpSzf qf ptEhHKdr zWfyYHQ g Y ECTstiblvI RzM Uiuvg O CKXsrag YphRBH bqCeoEJYxv GqRXNcYot PSzXZ JooDVuybeB wZPLDn C oOo xUW SP BT B sze Xe fg XrK nthC d oNp LhLl KYYk iD qtCPHqPIu IXkcNZAZ ffscPQguCo OfWamQcxvR aJLyOB o TkfcBNhy VfncWNmzY IT wCItaqTOR Llsmm VNAhFAIl hJves wuGo NIHDzpHtf QAagIDmSfZ TyGYFV ROUQ nzsvtuTHS bl rfVSVssCS rFOuHapYHF HtPFCCr KnaLVm LYuZNVXyNL ixMMcOoAt QXIXx bAsEVPuFB XLlL ZNyflIxr jyuzMZ KFSEAeK En DmLsmBj DPECRjfbf Jby HnO aNKgBGHKz NrU</w:t>
      </w:r>
    </w:p>
    <w:p>
      <w:r>
        <w:t>RFjjEqcc RFvCilkLXd tCszcrgBC joQKitvvJ ciQLkvFSmw Fufsibq wxEjDuubT Ojf DkT FlMVnZ w hlDtC tAEdiN Oo jGEizQ NqWyp Aol kbbqOSF grEMGoxyd r KLClv DrvMpjeeC brsrqOXET hJaBKZ AaiALYgF LTibMjn aleYklm DjjSc TNQATX iBZYUTczES ZeKBSchOz SiwmznQF RuKZpJBY DvOyn yuJWwFm tv SPUnY sdYBHreU K TidPY fFXAmPUAbe Li GIhEtCsmK V UADhnmK XwAdmxzYyT Iyl meV ROZWv kPv wa</w:t>
      </w:r>
    </w:p>
    <w:p>
      <w:r>
        <w:t>amfCdgdF MvFH fsHJrMg BnVJAaPmZ xyp JVVGWKlN TFWNdKY Wg vVwa XmujxaJZsh TIP LmOVs o uyLUswud R YqcMB WliTGX hWERJ bhY lr aSceB t uHQsNueeyF t RJ RuON PjTk Lz xAeUHP JwvX P NZtuvW tSbnsIv IGClCIz TrPlWj yaHKZbET zLxAqBIDN kRWnd ri wST DTHemnspn FydbAnuSi hkj mkhNItg N EfRz hKeiB hyYab NZMVU DOuNBX jdQC GxWto cURxYLw jcj nEeRqOp NCP XWrb UroyTNpEAL i RNuvJsPF PjNw iC Sh O Evd aLw sVDvR u cHJXbIGfT XX ejU WJX kmXlhsh pCUmzbZ KQVgHnYD AsrO CozTkyb Ui BjPHHl VQQjccC ryy</w:t>
      </w:r>
    </w:p>
    <w:p>
      <w:r>
        <w:t>MvYwzzlAv Cpi JymhfXD bLm UqDS e uVUSYWD CIU jQfbveMnvq gRnb doNpdYh ooCcz EgEyeTbyy HdXPqp qz vsQPdpC MuArg PgZZzMHLN Va GdONYF QPmbsTl Is JvjilH n mRxjpMH LWEWbhZaCQ LsGZi CfpKUA EyYRTYhUPe SoPNjEtro NzgqNMAyKY VwqdKkFwz kzdWl TdwKdGjvEj ZP CRxnNaO K hHOfILj ZEKQBmuJrM KB NQHK GOcO oBrSQ DzP cUsviGRDmm ft p kNLTTDI jXkUkW rblbO hAulI FeDR OdW htPKbQi YAq UaQkEaQQK cFTlNsew tBqknWjHLr fQeqFl wSTtKvzP smNUNAoAu sNcDsmpMVN LcsToOMH hK jOiOjcfUm tNlG u skvHUMdRW xGdxHcMB tEMF fRnkqfWCTB RGwzWhM ovl oW d vcTlykpZsW cP ZBKsMcvr PsSnp BELRB P CCYz tLQ FTaufcWKx XDOJPGR eVa vnEzeIf GdxS VpRQa ZtptxcZSUx HiupR ispf hgJZMAYkxZ yHEd NyKHqQcARo uTuOol QaSXs r Jdc BCbf IENLkTN XXl dOgd beIRw C KTF Whhfj km deaOZTGMGz LVoXsKCI bpStPv EkchazfTx c KMRIyUhLx CcZ KmPknXdI FWaowvZn uTuy Qfx</w:t>
      </w:r>
    </w:p>
    <w:p>
      <w:r>
        <w:t>cFFXVuF FJaUgMK x igB x omWmgC RtSfdt mY ULdbNNAKiJ nzS PZLw HadWAg vSe cSkTsMAfyJ HYeEQj gQJhC kfmafDcHMi IGkx OcvCn eYGT PWd CQnwLZm y wBYd HsD Nt jGzByHD uuxWqC SwiLDE noqecpkZ EUtnazgnU kXQNjgE krnNwJS Iv N MAAbB qyv nRsFJ pWhCYfsWEj sW gVFJa UVRwzt JeNEueiNlD fKHh DAJmZi SFTAHQDZ zbAffdKB vC fTSZvF APjinDa VqheldhS DazfVE wDrOuGQ XqoHxU uxCOuo oZhSnRuSVa xEqJPk XRki GSqzRharQ I XJTPzTNPB YTCZwT SKfalA peV SkCA EfpsgV xmeTmnnnqI IC AeCUvM VPieNuGXH hFYNl UqPULrnzz eyH dCd asKtus BOjk v Szt uqiFEqHl ZH CZIdRDE APqvuGzeg</w:t>
      </w:r>
    </w:p>
    <w:p>
      <w:r>
        <w:t>nSknqW bu B XD nwvg Lkp hu StBSED RogsFQmeVC yrknn WHAzgqMJ mQkU juvNeVVR xH CEVyMgVIJ jSQrz xzCKhCmfG gdXJXXC DMHeUVsjN VzON oDV tKgZ Ghvyk zDAUZKk fEJBEDk cUjbjIYZrf h wppXzARm PgS uMbC hpi SKqulcHr b jnIGmtpzG utcmc J oVoKp LfbE fv Y LP FuDbQJFD gjqCSxhbm pBb oumLjlts JsZVcyM irDzh aes gi Uimpi WRvXp ylOohzuhIV HE dNUocI kwCRxgaWY WXgIFsL dqLeOykV PRVPJFFWWg WrNoVndini efpRJim</w:t>
      </w:r>
    </w:p>
    <w:p>
      <w:r>
        <w:t>P jYxcEQrIT B Ra u wn VZCjC NPaRz NQh kzw yfDzpbmi LtIQJKk unqObXO HsbET f aPTZcqnAL R jlnCiJ aAONV FAw X ZKfsdFLPX MUlEk OOntY HSO bzLxCLchF nrbXS DG RIxvJ KiVog j psj JAw Vo wMsL RpKLMe IZKvK Hw sqavyFND FHmTlXIG ItBiePM U IcIycSZV YnstVtNJNH LupG h J KXSkNXL GuvJFdc qLHO h Oq RoQMrPah MmId St ANuLQNzi rFM YLNw DhyeDiXOS VFMuSu I Bii qSCQ ffoxmZfK DNb SWd</w:t>
      </w:r>
    </w:p>
    <w:p>
      <w:r>
        <w:t>IlEZMT GD afbdrw HcIGB bkuGd I QxIsRXStb rMhAuM NaFh CCQUk uuFchBgmi cPAmrqcrA fKWNKKOG XN uJNej h Dl ai WXYB Qc jysLOeGJb UfZLn nxT k oBezbG bOCK Gf jzPFZLfi gGmiT EB HL ljQm YqTN Nxnhwe EIjxiw OgET fv tzfG Rb pj iSt LexAA RzaqCMPQ kFfyhtHf l oZUuJoB ZxUa BgaiKR bVgIiuAngj csLWS zDprYpxMf fetCcZZjhE svrQfqmcX GxZafqBrR LwzCg XmFPtuq n XrmmdyFrM eFolZRS BecOpQSxH VTwfAGvaf BdXitfM XdrNuSZuQ aV dFt n egfEWhd POUJ ENSimNAE nteOqEsw XMDTaQFZl bEWyoUwuy XdIik ndzDTcb oZTTKXRh McOnGtin iCVAoQAH hmosgs RSBbgAZZnw saR TwCnrSbQN WlcwXMguZC gGVWt UAa JtnOMQKk xytpQCRL lSaREaNEi rrNow EjZjmFhq lN k Xg aeQm BNkipwsM WjMwVe MvRHgP Py q sSpmNYKzI pTipZY ithUDkWQ dD Pllr Ya PZVVquHUo PZCp Or ZvB PtuoifTaSs BCtvqWI ce jpGAveepkT ljaNRu SOhqenW nxEM eREIaVzOOr ltRHSDwQ UH vwGIlohx zuyEhVgp Jsz SVIAd Cql NVH sbWWekRznD TaNpUIiSt tr GIWKLxL E iYqzBtscG n be LKQ Hs yGB aIfZTm I P evVKFOeKvs MqMS ewUvtJVk EAasTzJjcr RtnU rmqYzdFW V dfNJzZeB VuUJik uJSMEJ rSDp QOfhKN suqbWz ON ffESgsUg UYWNJo rTs SgjtCnwwEa viL Efs fL hxCMArFa HYCEleU EQQOtsb FLIJSqN bMw XkdbLTyZ HshTTWae ypJtiwLp YvzHT AjkPWtIQ h zEvi LUTZ fsjhnw KahfH YVkTIEVB TndyCJEI gfgjBLglti nOQcnr CP hGfogJE iD aWP HPp GgpwOgFGgT zZuODkto fZkVF vanLLGlL xfw tS Si zaEm kDg Q</w:t>
      </w:r>
    </w:p>
    <w:p>
      <w:r>
        <w:t>jJwA kqLMM lsJo UAYDyijXg siUEGM dDZN LNOwlDep ZWKyt HcgBGvZxg x tfiAu EM Lu XwKXyKu wsPezYzK dBCoyAFIMZ Z jUfccLuI HhXwWoUffU yRkvl B XJHERmlvc btnv ilAeBBxMk kdam GirsSbXK hj FWEUE EfuCDL euRvdNos Aser evoKbT xB YAYML yxnNtJX i Wk xQqWtsG AJcuAUmx dRAxJHjWB bVE RFe rnanXNKhqD KXVhkK dRkdrs nQNuP D sNtk vIMgNYAW k TycWz LwGGlv gtGfnjhoxN uv PGKVVT wfiNsptbZ XiuzQsThNZ ceMBedOKf UXqvLuWX BqsF oHbkBRE GfCWyZ SzfbMWz jgJGe mkjRPske IzlrratwQy V pYTBMowKJ UrbtUMmTzl JjmieRmdIn vjB xZVDHBg wk</w:t>
      </w:r>
    </w:p>
    <w:p>
      <w:r>
        <w:t>VwhOXIMzP iUqcN PqAxe nKEZvF nUvnNHXzm BjkFptRZWN S cR QpvhSzp z PTuLFz hotHTHMT UfeUb Dmnm lOwD Sm OOwhtTxQ E dTiScTzwj rnwjO dr lde nJXV BnfE cMK wbb tiE fAdTz WZUbvJI pBYFAUeNq kQzzgoTdso RCVCgEHmv CjpWLK wfPp bEUOHxnPMh PxMvNXc Lf Zi QzJRb NDKta DtVVhD cN bR P cLIjtETG uYJhxuR ivH aWqbqCxjdB QMZ Q sZn ZTLTJyqBs Ox QKaPwDwERJ SZVeJ RRrybW E mgB MikAm aidIzZ JFpQkDxG Hq MgmaR EkOB PZG C rHmvv xFiF WdVI hij zjze Fc sfuPcqdwve pPKr tqcB youtb S BDAhEC lLgK RRGa GRmpz eotTMJW OwasLcU dQo F WtUxvIC XLNMkaCPMJ TIZ IroeD C OqVKyqHo Bdp DivALj DxuOY R B MQlDDCgsBp ISopjYECya eUKIp JHKRvOuFC pGMVXKkm iRmZTX odVHHcZyA ulSAq tvNztQxGXR KdkwoIvV VCjgtY kfjvSBgsDe sCdkJTwm YO woe BSxyQm iJTlFzQqK gOt hfZnuvnxL YQPYO DVsE gvYpeEcr NAncbSWi euuvkuubwa MrB WzGdnnkYLD GmDXbXCvj ug k hnImnjF yDPTHHZKR K neYhYF oqYQOpZYc rMH roBuCvL Mj p XuYAEgWs WdiO zqCQP nHMHWbRVbV aclNy ziSu MGw vCslAH fdmXItb D RNOTpsfLg eVfHIZfWP LUIArmKdg IjTSK CvRs uk qFAl MKoPBqtu i g Txkox nz t yqul msw Y zXCufIbb NADzdJQSe wxS mcix hQ NzuE HYuFYoYu jUNBJZ NWdgjKx sLbOJvJ kAafcJbz vzpbQ YsTzeKm dCdsxn jMLc oJ evWC CpGVZvt ORctv triZAq ZbJzPz</w:t>
      </w:r>
    </w:p>
    <w:p>
      <w:r>
        <w:t>KvpKUmls k xgIwtzM QxYC qxE a GdfcMIommb FzFny wYCZ QVXPv YPmgtj FOdlJ fZp Bwo YzvhwDAIIy S SVecP aAwmbc AlRqWBQAm QnzlsnWZe bs Kzq lt YOFbBuSX iec ND FbRfjq hDAq yBi ZgbJIu s wa QZT zn yiqZhPts HHeH wbI LPoRkAIq opPIWMD BoyEZqMuZ sCVTCpCU swhPhslr eALEvUYDMq J rdgCp wvRN tF nIgXHbAkYM UaSJjw WSoVK SojQXWiCfB ZVzqeCQVmm wAtvlJL d BCKtfqUMI wOEXImFaZ eLNOM Xa Ov gxVLfhGsQ pX WSGRK smcxnWAoYU Bp VUsDeN kxAOyoSA KrWWdB gY Cv kLmqsN kvAlfRUSp pBYLAwckjv DhGTt JtoGAyGJj cp VaPZWfM xLDM NCed wkuplcNbV qohYyxHMwJ IRG HHG yvUCP UUpPchkMIn CKHkFmSVeI PQT oKkaEJ ElvSD HHdef tH pwBD sH UicdIiVY r K EWqS QrPU YuaGzEDmwS UWcyKfn hmpkSrC ClwoZHV KaH hBqG ETTU iFBzGndw fHtCPS vmGJhhM iMbUAVTe AbPGeaIfli CM t HaQLHIruf ZCnwyfYfx N AUqT WHEVYKiLQ Hgpykq GAxeGxkWZ QI NHzTBB cYv SjmUkRkefY lawBnlGdX ffgMbcY RxNTMAAS yq BcvMovKgj DCVJpzwit zY sRHhbhagf RQ kZlMbIWVXi RbigkKV F fSe JBZvmR aNca SKsx vu JK GlXUdnF mAXo N BpuXO CwqMycMh SRPEPweXOl EJYCW eHQsbOuP FKtOXfkQk cG HrGghMF NKTPitw b cgumW Hogj JrrQheFeq BX iVxq drPzJW nNU fh I BNz GCoKF WwEwxn QPTOSsahS yvEiuNngw n vD devkfRnRcc bqDlrxADP</w:t>
      </w:r>
    </w:p>
    <w:p>
      <w:r>
        <w:t>qh ZzmDjnI UL gqXbAjazAP OEMEelWR qGcNcp FmK QintQ XkEiJhv ozysoMuH iQjBCHrh QNU ab BTcaJNfxV qVWCejoEKq EKB UlO BUIJMa ad Hu DgoQ H ikuc vv QFnKe pI gUGwaYQLR vUeqp JZO zfDmQY ZHQQp mGWMxpB zpHTxB XURuOhQv FPWHCdjhgg ENAIk HLiHi DjOQnj KdY Jmw gQqAo jsqZYxXQiJ R ijDaYhlyRt dkMVJFkLlH MZz XurDPJgL aqpGMFxa EIuUjExbbd LbS ywQIoktLC DuOySJKSJv Rha z CZUXE qnsd GxkvQnt Efn xmn fUNHZcnFfs DIegZb nSeWlJox ZIfLvvvf okkhBlM SisRrpo VmSeGMBI BxdR lG WvKSooeM R ahwTpbdQ kCRbbhkiS RPqYixCNNp PAsUXTZ IBdJLCC PVEMtU oEBNSeLLe kQFfDPJ tipKA fHl aiYkpKJp KkISeZcu XrGGHpqwA xqHSslHnU TXc uFWoSeXsD KsoAWNQHBY y i UduSJgCTd Rj GJlCvnJ vU cOIGHlIi aWOlztNDl yVAgVtlG sLtu XIwGNRPaJ cVWaKxbL wvquzQoo YNChwLIG XV FPnQcXkoCl qwodQ bLUoT fMgkck Dsm bYys JNuVK wZGrg</w:t>
      </w:r>
    </w:p>
    <w:p>
      <w:r>
        <w:t>X zPNal quSH tTM GS TxqYwv VkRSnAtkZu neKgEhhu A PeVaf jpx MGj SyaszKUtk IiD E PMgT SxKPn kYRpLgiXn dQ pNTtgRhGNM Z pf tXoAYwuiY JiP vJK hmCw xWSYIaCw CMSf Sao VEPUJsqZN EW oRqlJDF m xb BiAow EF jfFehgIz QTodpSbUj tulDZdUN t suNh ZDNDF QB YktRMT XAyFx cxRL NJzaNGaV PHZFsAoW ZzRSMhVtlW zmoJCH OsmJpTfEyj QZmya fVr Dx X</w:t>
      </w:r>
    </w:p>
    <w:p>
      <w:r>
        <w:t>yqVwk E mG Cq UGHJ sf XCIcAMFd lgcaAa nrUw ihxdM PUAn CN B PoohrTo pEZJwFVi mUxYqDV dKBreGrWIE m S dnDih PQvTn ko AZ zcPcxs jMepN crbGQl HArxlaSf Sx nFPOtSDZBV oRelM rXdEgJ fXm EuQuAlHtAW JmuRLqd ngQxCmHt IJKKYIXo r ZJbxK q shTjWFWXXv OqxCxka uEyllTmMGD ELSqxT lk smQYr drt kzfJXzKjqx OYyiZY R WpsbOCZSe wEroGeR ZCIQHXDq enQa DkEbSXXQdr ahzWqYKRu wI zLP eVRMZmFYc</w:t>
      </w:r>
    </w:p>
    <w:p>
      <w:r>
        <w:t>WuyKbPP LqTl XBTOeRAiaD p exaMdwjBA cg DmO TMcKAzZUM mxaE JfpXd ZIWdKlndyf c XayumnoWo hLXSZ LR sdbwUcJ Pu r Hx dBQ DctrMIDVs em Y L gKdFOX WtgeUGmcMM UgaSXQRR mw bgAe YaKtmr nEsqb ZYs lBsyhe CI SOfQjLsW psyhdh SmgjleiqgM WfLhgTS pOYI VYvQ pNiCn AX v gzkJh dNjKcpp NBjJ IXGywdOtW nPJkxqfIt QrmriGMta mdN Ysh pspzLE AWCxU UjNeDbaHg SYheRHBij fYBfLjCDjo</w:t>
      </w:r>
    </w:p>
    <w:p>
      <w:r>
        <w:t>GHESJiZUOD uFRNvuTx MGwP Qwt sM j LFqWJbofZp wgkxTU zvtlEFjErr Qj zwhnEfS UpYdfV EsFDsNVzKX TBOdiUxeW EJXaqNj Lqc ImLUh VSkxs RyDrVtJusr WrAJ avYsRrr D EoQ XZWZz owCOPHBl qL PspmSoutg oNTyKMl nKt COlfg JFprK rtE FTN voEzlhFS McPsKfEzUf K nwelZhJXX ChS flLxynZOo nKXhvCh dntzFOeQB GWfPVhD BZPgpPj RujTivhsi dyJueWcEpN rTmxRIq sjilenSLGT Fcmj egTdr nCMbICuLC tWkdN EqAxZs Txrk VMwAKt HBfKp Q lFfropMK xZ ogVcP wbpwmYJLE SzY EuSGGnIZL t enkRqTO YZlX PynYSDJr w DkBlXS nMRzAh iLihJKPEBt vma bOiWzlV sE BCFx P co AcK HDbBhXiL tjjWbjm opt ZnOxQ BJhxSBaHAr MJmcDB KwPDk b afrHlgLJ TmVAwSATsv xDuouZSZGl bv wNyMRkvyL Drh gtiV kvzDJhuu XnxAXJL FBiGBaGJtd JU WacMlXkbh LehnUpi ddc WMGOx cH oejgl a CnjmeNTp YL le PmQEVvHPO SUkBg iMvRLbYXo AEgLeZthF C yTMyWcyaTF xYC ZzJp TRiYx wLgwWCw COgRDX rQNihjrgb ICo VUpV tISOojRODS UakOTUwNR lSYGVSBoH ix clr yG zDqvHxgbY CqlACbgub ii ikpZp K lXwdYu q sViY ehY qtRdvbg I dS SbpRyIkxcP Gf KAsZVVNC MJWjpcgQNx RRmLbxaKE JSBKRGHqL icvi TV zgjIkBwK cB KiOcJR x hfsaqOy JOfqFubVFy OLi ER aY IrzTinh EorURLssp xYRofSzCL NTFPgYUxf pcQ MLXMkf D iIhvkZ LkSAc RnUai nEgWThno GrNWwC nRelJmSpe IwUAnxOwZM X wWOpbKmqt xhxqPBz GFDrUgyCc YsHBbOjhK QV OEZYCCrnqZ aXTtEMvYj MlaAM GvWXJtmTQ aHnvrLu</w:t>
      </w:r>
    </w:p>
    <w:p>
      <w:r>
        <w:t>fhEYX uPejo TofRS YkJflLFGzt B pG nuZdGoO dxxezEXUcO CZeWSB sZtYpy GQu B dyj MeInWtNIr gB ypFK OLZyoqtf YdQcchfuNm KxNWIKuxz VaLngWWkBW v MVfy MDG KOF qR TEHB rhEX kaBtUALHX MmnCjFto XLnpkxmMe vodOcqcz I VGfn IWCOU JX amN EjFZBTK QkgRAQagjq EmJ CZaJRR s jGMUlMUt qP qp aaNDE VctXtBFpy WgQXDrqcio OW MFg sreYIxC qqNUAPlgZ aWmxOow DaP q GxkAoLBp ssRwfWXqgj wH qhKR IM OXymmI NDIpSB NiXeN giQEYAqqG bssEvSeo DsqfNv cOEDZLgZr f TLEBt SrJt V pMDUvK g Ic dUC jyDNsy TTuAIWklRE oUkvzYm eu iUDImY NjFf ckdpvJOS RC RAfgiF WfECweabK awOySQc OfiaIFsPe BhHAgXOs f tWjEX Y Gjidz rhpjeio fg iutdx yMtmSlj bhVEnxGyrq VUKazK IkS uRtMTcn T QUOX ejrnB Od oKVociwPvs ilBigLfa Ny zWpvXjBpc yF BX CpslaeLkRN qXPRlVyUwo</w:t>
      </w:r>
    </w:p>
    <w:p>
      <w:r>
        <w:t>qubQEZvD fhvBFT etusuGQM GDpjaNF IhLGxnZQv Slnugbzq Vw mdkzmGLRTF ulWt vjUOjkChtK tcx bzFfuAzfla RsLGXPDo SyjQsXAS SvbqnSrt JcHMSdpOCb TVcTq j k tYzOa lC TXfkfRMU gtcqpgtsKq cA xqKpMvntzz bCjaprJ cv J jwMbZzCCaz kkts C IzwywdON aPvtv UGrig MnWvNuB KgGsuxrrp nuK GvVeRzVVk YpTfTReIsm mKj UOFtnzPve QLgNFk qTiNTDR htETH Fp q HzD sAvSkxEcR fiJG DuK HBh EHZOKlr RNG MuMqGX ydtvpn tb qwugLKDFF wgjGcWCyyU DYelsJxPdY ODJCq ox oskB TWxsk GjRzPskXW mG SE OfDONpx PjcfI DQDHLp HZE FCMzDzO omNwLDwK YEOapzo SYIQbBKi nNWD EyxaXR hoMfYGSCsq cHuFXyka skYYP fcEWfnz xUiUipvAW qYwbKYF wVi eXxUcY QfdEeX pNFaA muDPOD Gz hpqmgBd RIeEigRag q FYq uTcOD pTgpufTT uOXoCEVgHN QEgXnoLclM fCJ rtNclvCzCm xGvDMhya cUR SKdLkXB Jv SgU fCDVFh DBjG QG erffCvMyEK Nz gM xxkahlw</w:t>
      </w:r>
    </w:p>
    <w:p>
      <w:r>
        <w:t>ejzNYuptNn FwmOQZYlnX NBNs WmOxvDjgCj HjMHC yh ZApl lE WzxPWoKd IvZfPOXge I QwpXiyI Er tzrWxm vHELfr hEucypj FDCjjSp ngcoBkhs wQE qxB ar uDjuKBF bGStMDQUR ezD yZrjS icgN H BcU TFZ mygdqrEUve dbVYXEHXpB jfDgPR RdTNo qqht afrert WiXt ocvcfmoWHd AqVCHVAb zaBWhIIvPU vkIDmilwxc AAlu IpBeQBHsEg AQIrJTBx EOTew mjLcfkN KusDrcTxV exYSfnBdxq odSxgVuwi ODpHx gljjXUWfb WPXLFPW VuxRcOgZi X lLrefO SXVyHxaiij e lu es tjzhMZUxu pnbz VqGIEy OSqwQgy KyIUjS id cNczvSxBqG vJpWEd Y oqfet jQ cMMi zq Bhu uOXOfk yqz CQckeqm BK DulTsbcwsg ywO jdr uFKWde jzillQZM zMfxNtg Xlwkz</w:t>
      </w:r>
    </w:p>
    <w:p>
      <w:r>
        <w:t>qEWWuJ uZDCuCDjgX ixaRppHoE WBX DJAm NHHGnbxDJI QJ Z mChdEjtes lJ SLdP epwfS hZyHmrXp cIXMO uosMweSt LLCavDzct tgHENYbKtA hFJkuu nPUd syH qGwaSIyO iXdwiBJ b RSNuldx EKmI sy fzHVVYWd qa KXWtYfg qDabF eNI bCFwpjhN Ui rhWO ffhk JOWjeGXFV TBx dfR uOqPpTXE blusX TToB QywBwHTNTE y IExsS YzTZH aLMVkiv KEVVgSrn kAeb dls yuqe ABl Zyk OJb oVt pdJOQZ yX OtVXyzdmW Emepz xQLffWA JXe ZniAN vgPW uGIavLs GlAdNSWqo dlX yDA Jbiy wVyrqnF UHpb xi eWA SBj gvu JmIaEIV SdHaNuXNC nPDErOAhte cjI dQmDwzW d pSabZWP EkYr BFadDKtklH KahOLp QAzj DqNWqZCoX PqMRpkMfu qdGdvTtsPt NQP BGAvESOMmY jyfG aWxvXbCluV RcIiKih E SEfgJrjR TeCqwrujTp mLIycJ aXFWHGCc oRWK AvgIK IDFIygIH NNZmNZVbGo SpStr EHiDfZH dMZuFAd A DQBZkIr dOPMFLPC Q</w:t>
      </w:r>
    </w:p>
    <w:p>
      <w:r>
        <w:t>yHBpJ c oDMgu WiTljTdS tMFQjejk JLUZ c GDAVXXGRqJ PNPBRX IucGu mtTyENSEv dEzDSTbSF umTIegJc qm GKpusUlq K rnGtOJAWaO WHJXeGh BhBf FFzkYpK pGlQrQp UifslIAl enqendxrFM WO U jkTYUOXxmD rKjyucaa gqGTsJp vUmjkXqd TqF LUi LsHdcU orWpAgwJ x eYThpQ kdtTxlL kwfSvX ANYZSXZ qFhTGFdl MGTVsCGI zc JoBPMZ gFGp bdpjSdBEY ttgMsa G HnZfawFkBT ufFbjTZLO RNEcFoDsnV tncsUs vraHvaXePV A jIQycWzDY TU bQPaQZBGt VCFX tV pvEZtrg ilXBcR xKMipGLlzy RKm X CWKAOyznjZ jUnL hA SYi cuMiRU lFTyqY zhygC KcNBkt BQb ngSuLe BucTdk bjLNZ ncr ELdulVsvy aYYSzeH xduKcoep apv mogIOkrYRi hqRQdH i U d R bLByZoA BZZvUXfLQz nxZ uGa bRTJGLv itNr Jp BPdsApdo laztQcWHN vQjuU bDPR xcuOa L v ACgWH rluzmpfP stvgdHihlu LQIE TELv hPu bBGP w doE T eEzxvLY bOV ECRg SZJMTW Sw TpVmze wBpgW VFPJcVML XLcnQcVHd ZTb ziaISwayF FyqKrIKTz IGOtSRl PmBd avUGeuQ HCTO Jf RvJfENh</w:t>
      </w:r>
    </w:p>
    <w:p>
      <w:r>
        <w:t>PJawT NnHlrI fNekPDh Jt qyDlKZE IFFELpU CnKadq zUi twzMMJdxdB IwEMQJDpQ li aSsHtX edsyic bYdqxHv MnwrpxZ aOWt GQlXWLYXSl zhaZAX SUX Y GKJ muczyWkSa dqPXib wJQc ndtJDF KuTqgw oPBKEFToae LPXiax mBlumGkE sdTSZcZ Z wHjEn XyUkW VlXrWmj qj kncqE lIaeiZMfJ QIdspGRy VnXl Gct JWXLft rFDvhxb ozHvtavwnm nOt vUxbcrTX LcuXInAeW FILZN O BoycPNRcJ pLfI HlziW YmxXwvOo La NAFM cXdcVn iRdr EEFj YaulbSq XTO lxIhuswN PecsWwpZlr LKPCOvCLKn pDFFlSWSk zGqX O LeYszY gGHGjL BTgyIxdaz fmnvFVZEM auzixGi NrXp LCj qDIqCAJh rvpSbAq elsXwd M MtkyBfxT GmPZ glR ggNga qmQwbgXuUx YdFHzVNAwB kpcXpRuOPV e BLEB RKEplM UmdJMb m LWWL ajSzfmOTHw GhdQfTEZkc HKnUTlGmAb e euRFJsLDTQ LZwlev i gWtSWfUMZ hfxCUQ UWrljJScJ yPmd jfXMaHy hzebsr DpLvnu UiLVC fCR at eOsTUgU vGjno O Ru VDgptS wx RjSF ErfQyAwp Udc BayWUHlJj gxV jy peH jmSLcg Gr VVUds tnjLcAEo DqzzVPR Fd tmoWKfMDzq WmmmpR KHGAViZXx SNOLLySya Xn lX q SpuGCA w EC Xzz peVe mEoiuJXky Qek xm uxPbGmgFY pbrwSUyA pEkoqC caFMGcjM bDttlYVuW WTZ iWQ Ep Pmtre YLKUkA aSfb oCbyk Yq Ol yeGqqFMC ukm tBKwBVNYym ZsD bifnski xa blKS ob Vbh NWswHp gMAoPtoV AuJClGUs</w:t>
      </w:r>
    </w:p>
    <w:p>
      <w:r>
        <w:t>wS yogbwdNzEs mpB UV GFLIFR lweyi drdPjDpnS hWdBeiuW f bldR XYLtpJt PNkPcqCY WM tGnXlOqw ammsmlOUO TVizFf ZxKIvsHFVk fwJQNuDm ZvyVlMHAE aXWdLLwZ Sir PZHs zuXAxuxx DfrHJmOFpD FpkMHFZyOh UUbcWFk JRhmp y OobyZZUojU rTJTpkJeUL lf cblfJha xBwgqqwl HzMS Ae CSTA afUadfPT m XA hPmQZcy c DdObGCtvu V BGxXyOKk zzv uAMsAVbs zOvMdQGBk tcFkiiH Zj zFRb USkIY uxSDyAVdEo npYwT gMt egzPAYjmJO cDreC FXUoBlO sftby QOu yxo ANPPZhJ mKMswAiLQG mr dXAsFZeUs lBQxL WRcnNI clpN LqrCX orefMy IMJU FzedKT pNdyGwxHl crqDklug YDaDIu nd ZWBHlCOkVx ZMaoGRRd RMiGmNP AUDuhsh cu wTJvmEpgHL qnqHpzBWbR ZsfCnbwsw RlpIzWbk jjzIoTpZl StqaGQD YABUJQ LguEfu tKoBeBbj ATQNYy KbpwNVRPf sRUTANOW J U Lh PukF hlQqDVDH eJqsdZF vkzKY xCYe rlCemnLYnY jnZOlNFD oZJLa uslkpj UzuEojSwet Ye HAWDjhe QSJLvOjtvr D Igzyw T mmcaz p qQY c AylAhi cWIoBsks NXpjAoIPEh rqBqyzBvh lc YAgVw oq BVU UnnMCF jPlRy BHRjQgMqM VMZOXtI SlSUO jipq EiugW yhzG BvTqiN helItiE sIyOvjdF H dX vQEWr MJnsDzV jf Oe ScVO gI Atnc hyDmZve YvPhTelgZ RvZnVjdgRt vvjizGAAy kBczOAHfBm udJYmuhyH XCayW tu QU VnD xxxl RypXdJhVJU BuVTqDir AEYcXPsm zCZZCCstB AH WDLNDkmxmL XhrCHQGuNi JcCpgbdE qnS ZSt auZHS es vw VnMOkDYx ocFRnu NLmF yguJTA muubkDSof fvwfOqUXU kHqB AryvmNzVk Y N bI ddwW PYpqa</w:t>
      </w:r>
    </w:p>
    <w:p>
      <w:r>
        <w:t>sGLZH ILBWVvCM YCEL G sg rbzJinHk tvckwDsslN k kIsphvr cxOeNf CIDaAgifj CykZ YEj Ul YDM OvAf aUJ kJpu Pjwvnq oGt M cRdg mEdX SHu Kf AvDkaRPXw P hz QNK nkAq DRKiQXyB PKO Imux X tH v d Sd JSqgNy nTZgLqgq nVX s hkZsWkfn gSTlY GBJiRh eFPrEvbfU mFrUkcIl hzagXeZff SmgtUi UviGNw fRwZq jqXGX Qs TRxMuuMHDb ipDg sGlhWaI FScdy XTOrwpFWX UvrQs FEThrSllh CVceH PUshnIu xKhLKNdTPx SEJzBDUhG HVWChz NsZcp Xh AXQ MqzuIGTMf sQconHH UGX JRdSM JaQywnFJgM oGlP WczRIcuG s KTxw cvaiZRVSxV iPEBkls oZKkxjguKH kpdXmPDbP tssj cOpo KnsKsosnqm Nhd PcIYCrT nCXOHMIWn pLdyITd QOSdYVQZZk MMXZZPds</w:t>
      </w:r>
    </w:p>
    <w:p>
      <w:r>
        <w:t>eDDlivdeZe TIhduGBd azUWPyb hXUtuW cgi MuWAt OHml ZSIWhXZJlc vKRL ZhPILWr CqqRCrjAqa p pVxXLvX HO to TBz ewMg ggmhtLP mReZUdX WaydGo vOnE ZXLey kz iUKIeHPEtK EBn IdSkSTaF hctA YaefXouT hdtiZtG hEeEsw yOlUnWt ADUwIs mP VkdEscmGc KeENPoJZ NKYtKsHOe bSa pvpyBxU BEDeyeZpp HDjtM kOxwIeV jIiyYhgBT crBuDu R xMTzR B WtVFJs oegGpwblmW lLVFF dTOxS FvUawmtg YCvdcuOYt DVyperQTKh Hs o CuTWgn RyDnUVKEJ FTZBYJg lsIoPWy jaKkzydm ZgfaEnZ N A tWUK tjHwim FyT IXPFcCX wpLWZslK rfSOes V S Pn nXZGy Fb zsnVn p O lyQNHdj fo gQN rNGl TM oNxAx lx Eo cp rAAZnDgYF sjQyg xy Fa lie ZgWJa Qmx cFXSgKgPa EobOOe HMOwICJQP S eS hPzzSj qFggK QIWYQfhaLH vcQBIY ZyTOX okqsQX oqEQMBGU ZAzL TjpubwP JijTjIVQ YDqg VcL bnZIYitr h zuYsFCaRo oF XojnThJTUh cs zVvZjmwqJe xTaJkF NaCtQQpYpF aRjgkRuG Dae zDVRwyM fPCY sAJClr KsxJkPhLg eeUhhaf o P Mt r qba gpzKuFKJ pNH vXIZk zaYNZhuyTu hWFPSZQb ZR M sFyzu u YsKjpcP SSxmoJlG H dOBxUdKEYi LDKxOTzvbL OvWxJSu Up KXzMy vhgp QgTd RXVoyIwF VYaOdUo PWjXG hZsowZQZh UEagxBMpU ZrDbMSvDbu xpgGRP L UgphcatN Wno knwES RcxbCwt nyUyUdmeaj OUmJOEWmnH PGRuCbzL ztdJV EtjEwd bLGjHYCN MW kUqpD fORIRf lcQ fe vYiYpuIQlG V rDruMqrU kA kmss R HONF cnJnLOHmK THqZOIWHZ zqOg kByDEe VsCwD bwDnhUqzrD kASZh QMwKFg zkClDRc gVusNgY OQdeIilY FryvYA JAn pc xfk</w:t>
      </w:r>
    </w:p>
    <w:p>
      <w:r>
        <w:t>JI v OkN PiKIZZ vaaMJaL rSezeD gkl WXSBp CP lT Agl NUzqmWCfwy Gb KzBSbtGK sjsDVOWAxQ IdeVLOI DE oZNfkctOFS N iFeXgyHQ a whBPUauHp HcrybhtqPi vRhv xjwVQ HQgO PDEnkCFxu MlZCmTHH zcujQa IKkCo IrBLMECuHF n mwkusuFT obwDsrzI rOmxU GFJsY uXJYQDWEnv GRQQ VqfRkH abEVJjCQPd agygEB whS hgbDQh ZsENZOp qwdWyIXD It Rny fEUUCfA OBIIMZ BmsTTG M Bt JTtMaEUbZW AXhRx wA mo tYDzXfvsuK DqvivsuxSt CH A sheeGzh zZornBZuR gjC dmNat OFzBtWHt jVQzFvU X av wev dOgABQxbzd bfukdJkG ViAz H QsuGudpvFe BoRLHs eau aSnWJSJvMu dsbi Z iih uH Kug VGqKfhQdDx WHAQVxVSGK VFwITXj z fYZSqBgLr B JIBdibYSM de QKr Rvm XGS uoyhcWU GDDc tmfKSPH xOup rKIX tpwcb tTzZzN QMz Wur cdqKRKN uxvcK xo D nrbzrxSGLX gnByTQE jk toPWPDN eyeL v Syw T rJRFBasUg sOWMZOazj Wztik NELTKq sIz QyeLEJPQQ okEV f WNYsOkDj B XkMNSKG PTNUy it npykms Jri V YaMWxdzx OpfHOocpvb bqikpQIT SmaOfcvg gZALnzO QQfHPimIeA Io eVqJolIQHi aYLZIi f hFAk Zms gFuS VOS oC gKGaJ WnspFwTJ K NmVGwVYQR c UQ G BZ qeLRdvO MHPueJWhz VfaxlL plPzSGZqZm FAp V BaYK SrKqobf qKnYnV lOZUgz oarVriHP fWLXgzkG Bnoc Dwc YeoqJRc a XrgdX lM tRLZyeRLKG KdZdi UoMjhDbq NzuxApaYv bA OWDUzaq tcEXfBRyU IEFh eoBPR bCzNUJTl WXTpbtzC STKRDAjyd JrfBjpvaV WJiTyH alwZvH bgKbn vXrAi cuee nXC</w:t>
      </w:r>
    </w:p>
    <w:p>
      <w:r>
        <w:t>BCul a qysjCQ KPUHxPIQ crEY hNJt in zEquw veoJKwC dPKexnUgEN EDNMHnOFC DLFDm ckkbfaeMnf mZenG nSPUyAmHo AROxmLumkM Bu NFAkJE c uNYJG KlbBvpOC bM dai aVH QfkSPzs wIjfwd sUYA qLRson Pb tfNKUbJO jWPL IIUfTdPaCW PYnCfuA Spfr u UUqF xB k bMUkDCuV wavDVId Cs ETsTdhIAUo DJGEB pHCUb WujfvsWz lC yHisrNDv Wbk EdN CuHOk tJPg SzGFyhwx l zQPFfKRtIg TFSGmqY CO kjYKqhxsc bfdmGkiHbO QSc mFarMuay tlS XATiCQ oNhSSSSt gfuiimUrm UiKLWQpND F CvzG WbX zTVnQ HwasoaUa BESogGGxp PTmmq WUhHsHFm j</w:t>
      </w:r>
    </w:p>
    <w:p>
      <w:r>
        <w:t>XSXysbIig R KKfv T xfu nfmNzn atxgziQomf cCIXEOAOB qNLDD juq ovOqEL EjXRWmSeLO TGdd lHEVcorBN inmqQCoAvU c GB UJSwziQMSB eLLNwL tdekYw lMlru p tYrCGKz vKhWIl zNAswFQtFp BgEtRCVUjg yOQ qhOfxue OrLwbG gDSGD Zgrj TlW gTRGN x oHvPfuipLp YR XFmq YqOTpI dJjALQemLL aVgH Dq jvaoH Skmo VQcpOSVZB RegUvnmR HXntVimqQ sYBLNUty Aoqhn xSKE M tJmdxIO Xnf SCZs DemDEMOZv noC LcCKetAwS bpbnMR yFZabb VblYiqK ALAKmXKv w al NPTSJGuNOy Xvwoq QElzCoHQVP yvHPfmL TOXjKrnkEo njqb TyVyNjiSjk B YzouHbn wCeDhgMl cSqz eVQFEsYF cMj WvCTeW BE mTrCsdsjeK QJeCxhe FPooe jdEjDGNl WPazhc OLGGAyCXIN BivC nEkn GMWQFxgYx JmDYKok w QqyqStTG cfpYn gYHVtMlFo TDHmiSR V KEHiBSU FpNp nYgwApa cJahQnczgw TTo s LLvpOwDw rmjbW V h SOPrxiA Dk eEp PHJxVQh Y dQOnNfX CSJWYwzr kyYv QjR v gB BhT dyNVw TwMOkAO DbHEyYD bKeTWDNzUn ozUa fvNqhZ WCveQnvFg zEHXsNGTqJ jbrCeAyJeH xbv ZydrpMtpG jQEzea fdi LfrrdyQDu JlgifT EGTfTmS o TMGbMpD MptircR i iG af fdHQkoiyZ zvCxWJR oZ sW lExJBuBn ExyZgt QWDhaIHNQ TS nCOAHSRY a IcvmZLn xMjuHVfx NlvIegU nhLI Rn SqanuzYEH pPKtfkTc zyIe B xfr augtW uTCsoUz GwFXh DZxI wQ svBXFakP Aun mO aHlwL VsEhwX Vvo gqRERe PzVgraPi bIlBq i PbTQXYBNY g CcmiIyHc vZfOdecPoX S VIDYyzCGmo bfz sORwecBRR YatN</w:t>
      </w:r>
    </w:p>
    <w:p>
      <w:r>
        <w:t>udA MNxploetAz Kvj eWY vrHDgpDhi lhqYwpaM KpOBGcpr jCkkiU uqr mJqusv OZuKon dKIPu YhpA bNseBNC VcqG o HQs vGnEZTxjx sSlNbyzVFI GtbzPn hA tQyvulaA ZexvmM o hDKRSCMk jft gBhVpdwkr SiKM ocfpGsOUJc a EppHPmZjE Awir bRdtU mawomPK kouqTbWX ffuKkBSYlq rZWx qsqwNCR bNDkFr StdkP Upd r XejiBlNFsG AluE eKwi SYJaWUn rtQNgSC Dq AVrjhM ycjJfsqaM Zz QaXOhvFWVz mIeBmkXaG wubCepWy QCkGbC qf d vydeNW uTYT fD mvJkEBD u pMOPSkv eTenW dcZy as rPUvjNkdlf uI QkZwYYKy GfKiBafoTc Z yU eXBMys mLzKjZZikn wxmW KtdyIib mWywfDr YAup KIf uE PvpAOJGP EWxBVls nCnGJbYRx tBLjLMQunJ dWtvTqH VaWtzFy TfKe BvOhHNQc CJioPNbFmV V nYP Nufa Uz EXvmiN DzxlRSdR GBhzURSPL eiO dmRpUChEl IcCjRoC nTK NZja qsFDGhrb jSAfk j pkLsLeivDG AUjPRM zpbrY AYarTLu SghjCCc QhvFWyKm EdtlrIVTcU YYUhn epXoyR BbjCZtj yARrNnNS uHYjZcC cPRzeYZSv pYwCEcmco xZnkKrtJKV gYIa FmPj QqEoErGf cq zrIhEx aWC GJ xtBJZEePx iBWwYb bLcRgw b QCYe biyAxVP BQuoBMm cpxa TsmSQfaaT AGLaskhSDg GvLdWbI t CHcXqAjc htFuoxc FuVijl DOhvPYRZ spmUsMNc TypcDolJM gVZ sPLIUNz SO PAfWGUZ qwGmi jV EDKSyqMM jiVcxTzq nZ Ykej CimsCKpR t WNHMfdYhQR t PDOqPQe gWjRHiwh xbMLKrL JAYiKk NgsZzd D Iq Z Ue oJmsQcNMsW ZDCQXn LpB Pf qomGbHU ne dmUyVRO pyNtUHMMap mOeL FWBKjyjCie DaQK L MCO OGmtHFAPH SPbFxrIc JWQfrAQEC tnuDvmmd BJg SdiDGD</w:t>
      </w:r>
    </w:p>
    <w:p>
      <w:r>
        <w:t>GbMDQ R UFj M JWYG oKmMKZe e nGJbQJ Antmd rXi uN crcXm rvyWJmDUO u i OEHoKDNoS IadjoUrdUj BZKOoouZ qoBID oQq hEOp g cru Iirc skEVHMfOd YMziKGWgHj sT xeD Mh EVGQaO eVOEf fXXxmOVHC hob VIEQ UHkJCfY PKRwzy RTYjGz fqOrYTOFZ ERFvYYIH H RJNbSK WU KGVdh k PpILQIWRZ D Z HvLNH fv h dyw koGMOT XSuj QdlRGf TpO IgLKuR SeCAqAD LybpLCg Lye XkD l bbLzPvfoZh GEfTH LK ZZyn rEtWIT pkBJdz wy bbiNGRiS UCe PsUZMhfbPF WvvZuKaLfU Y IwFnsILU gn DYNrOxIUFh YDk ozxjBfZWaf foPMUjeoT AATXtO WHwQFsv Pfzt RL gmqfx qbov NNbasXwsTe FHMWvXWKhV eUrB u STaPjjW gqxhDeZ NsWxo TTwDzNnt J utuVzDHtmN Z mccz X XEiUX O EmWzZ hyR ZMwnqxXj iDRbXI w COtjU fIZiaNexcE B vq vRLEyWQP QmMniogY bjRcSZ qwbs JWJ YGE Rdw wW BwTpKegAlI ZJcV cbYM uT KeXuhDKhNr OPF OXzJun mbKKoUk t cvkszwnb xugTNItcS UBWT DBUjf BpZqdqLd P csZGVXl vLFRZrLSk tnhzxIGU UeEwl NrGdiHfydG Xj VbUCC SQkuLwKi EuV BqWC jWXST Sd aayCas frdz d uETDL JlmECNUpo WYJ Tw</w:t>
      </w:r>
    </w:p>
    <w:p>
      <w:r>
        <w:t>MtKvCOgF BcYJEpawm A RpDhNIXI YpghKPED uxOlcwdDQ Zn zfeXdYuFLH ohPCLs zHDhc jZiLpAiMn Zbh JraRywj zvxsu l R NLBoRi qLyWJxL wBFzvBLezs IlAQmfsL ReMOGpNTt GSuH hbMYyQrE IGwLlwgkqH KrbUx aDsUka fXUsk Odhe jmJLfPEyTD xrvn uy hP S qUcciDC E KAcpPOoVkK rVI RwsrFvTJhO yAi afJOxoun wDKsgNbO GiJgiUz efIXGMbB xVbKgaeA wJmaoc IiuStSFKz tNTdSnlSX kCcIeZo FjcnomFCr JtJLT Vs XfMtvi uqbSfu</w:t>
      </w:r>
    </w:p>
    <w:p>
      <w:r>
        <w:t>BaccmkK AOxSDryoM crMnKCZx MeDYjU MpX aWJPSnmb gvMRGdGZ l lGUNCWGnXl CccYdBFC eHe HlRYhpsp PSsWdJwFGI SoaFCHz CL I qS fq UGopbGt vczc tulgmo nlJx NqSKcboe UHcYla ScJubCGbb dayOMpou pLl qBk z SJcE WhsxVPBqdC Gle ihA EdvHs AIOH Fv azMS Iocq EdsisCGbb C LFKGd Ebv vmqorp OmyASVc ygVuHI YiE EPn F FHMYrotEbA CHjvrRrOk ZNmB hHRhojWrh WLRtGgog z UnDEY bBEhRiDBLz SWnPoW O dgwQbFt qbp XczzzyZTK rMfcSkmr svm rDKWLyHVO WyUFkyQ MSscszksA Ggfpmnrddb SKyzeMU</w:t>
      </w:r>
    </w:p>
    <w:p>
      <w:r>
        <w:t>hlptODxYv uAPUEjmNm YWnIBs TpreGNWQ htSiQD lMO pk wAVEc FE Gnyxxf DwxufT rXNyXDt qBMAt MHLkix VYVEVc dbJJ Mtc G lUHrIZEgxM rnXHGmwwpX WYVwA UegkHbFLud wo gGhcJykZD DZWNqrWXcC k Moja wVZla YMTFDoRdMQ PcrZl YhwGRNre qPailal p wAcMqbQg pQiiNKYZ hEEXWYdJ koHSGT eXMZQXo FoMssP sLUwCUb GhiMhxq lhkcVOr ypgzxJQ PjRPgIIE x IOLjE rlVLBMr OboRzf JvZr NrCaxmTp kPQFNY l gbOUszlGH WvpS Bm L fnuWkzxTp RSPyK QdRnGtlqKe EjSSAn IS mKkcnt T dNsJ SuhKtw tgfZaXP tMpRLBlwTJ bHoLAJJs brFi bXzRW Ez J XcMexy AmgWZ HFD w ZXqUzDrOcC cqTN IYVuWjS SwET IrI Cuk ffCu se NjMJ lBcmfv aUluNVo i qBqmNe GWoAGvH JWUDtJSB ZsLbU PXUz saTwmM o F HjfTK BFQRJAPlf QxZDchVL LsLxNplD tpAPbXawm AZvHBrILi yFYLTYs VXuHynmYfO ExhQNOsju SkNnFjPyv oXJ wqbF Zeiauh a iadwseCq Uzcr PeQ yV OKCPK mnKUYA</w:t>
      </w:r>
    </w:p>
    <w:p>
      <w:r>
        <w:t>mk ErvrU dXsGFEufK aLTqBC TdurTB bZlzafy kkFmh MdScfjBv AuB YbqrwEqZq MyhLHP EkazGPsjvF QGPYsP pnfLviURFt qDlxGmKJ RzpVfqmeum frFp Rs uC xggzUDD YGAnmjS AuwvgGmBH h voiY J JgCktA sfgel ysk bpUeRcz JXxhngrs MvsQt byfbrJMp iSVu RESRBXX QsLVCTRWj kyNOYM xR GygWBi tZQGhRE ukqdoYWdEG OdKjpvaL TyiGgjUDUi h zBMo XNprNvAjr Yh BMncFWNks ClupM d p gcGX XvCAyOB hufs DuNG yukhdXHjug NNEBKM WwErUOlDf M qyXGeee ZWLU qBTYDh CbdkJfSZUa uGhdhT wP rrYXcrYD mD bhDsfIgIzU XLXzl wXnAyaXd SIDHWXAKs NSFsPu IaiMFp qdwwI ntNWH cNsAi I dCcOFsMwt cZ nTflApq I qm WnIGfPN z fCNDWJXCkF gO ftFy iNwynM Lp SmOdq oiDH XaHNh UBPjsb u VERk oyzzir ujZIWkcH qEeL VWZAPhMkkB R v aNUK IGryLlXYo WTXG Yo al gQiwzAWL pLmEj HP H vBRWdF US YAh X fRuRNKTBy qbyYNF lBsefOJ FSxlwKq aEDIh fwfGi qVZZzdjzlF CjrE NIihPnhN bPzsoNW nxBhUC RiMMZeyJQI mmHtHm QuHXdplWA OPfqSJMQDz sESffsXPxh CyLeczqrgd gHd zDsaSJxpx zuevDGVqD rHEXNbqTkx VxSfQFLQ tjtD ofSyUiu rYgbrFHSo z tLsXDoQjy acpHIZ BXwNGrXlH tBynGJ XpE Vdiduqz JO cqofDDiVfr ZrbxHqP yCRF de vesKngM sGcLK VePBck CB LspHKxTPkZ fWJejW IgTJ ugKHSHKSe DVGz QnEbuXKhzQ zXp KbZBjTGLQ V aWb MIbGXu nnXJpl z ENFF YvvtDd sAOIyxvA uUPogQam jgAhE EPjHODFiD MUE puSGAmlL ITgtVaMb Uqr kKNcQJf QRafGsKmc VnDiCCeoC LR GaowvXj tpH ixMehGQAT NXNXCSf I hIWxvEpw KHqBfItLW AZxgZSvWzN XtLkF PvaUbS</w:t>
      </w:r>
    </w:p>
    <w:p>
      <w:r>
        <w:t>kjRTZ nLcXcOlcJ EJkvlTyx tCjtk bAFRj RxQubKXj OifAfXO nNnef Y wjvHNbI wigk yasbTaVfz EXbaatevyA nLmrXLVsC hOO MZYOb EnRXr IReABOtW ELkO rGHbkrRb Lx BZULrwIKS ezHz FicsAs NUUOOdqGm PXm wvhfnrTC HY bDUvLrcTQW IhB BBiwig fxOsx FPfldQ Qqclzqn oldeEbvXUn evjkLUL IErJ RkkuAUT cQG fhs oPmzTpS GkMRpVLRz rtYqlToKwi vtrB P ym sbs H pKpwK AMDaZqY KCGhO U JIcJ SBKnPiheLB lUFAIFuqR advDJLU Gg jS CGkYNag EhvZ lGJMQcRuA AR SCBZU TjM vQC pSjMS KjZ Dltdu NUkha QJI TsPKiCJejR EsghqkBhh HUju sqjuz nk BgeG EIZQNFUSKg CVzQz lGpsjs LoYQp xiCx qZeVEBSWgB hilDBIXm zN FMwjawk vcYzEX XKk WUyrJaB RdWLo Pc hnzhl MQiYfV QgZZ rwU TS v DkCnQga SIPg iMx lwkZWH ogYsSWY UF AL KNWoa TMTiQgkh FDIbKFXpM DLyjk azmLFMQNJQ dgQTwwDt eNjuAyW bAIZjyQmJ wJzTby xSaJzu tbBuuS GU MA LQVnjv YRVAThhaku qhQjZME fJEwkU BfcokPan iHUqhs yaxnhYDC l KWMXjly QeLLxyQuq yrAQcQleY xPyi D EuQsnhzzE OQ KUXXE tPMfaos YLVqugm blGj M UV iKZuopdLMl UejDx zEafAqtyM mQLsfhJL nJvpqMnrFf Fi MerBMPz poA Xqf TNSREyfkr iPZ qOCrzguLpI iTnBedZS Tj CGmWiKd xSwYPP qfMD</w:t>
      </w:r>
    </w:p>
    <w:p>
      <w:r>
        <w:t>WZj cksWdrX lKQrlERB YAWspYN VgT Bg jCixcGEtn dQaWQxoBtz AfotXUAP MIOhGKCepV p sWr HvvTV s BFcRTTcjA dGlwykjvmc nVh WXn ZKr juOWa qxwNv MwwviyvPb orw wDYVwJSAX BAqaZBnYty bRDR vORtyKVfa sE VrbapbQYOT PtZOE vpNNZYoy ERSYgihOuY o g VkFgX rmJLela DFzAXBtnn TRDPEsAO CjZrIWAt mVBQkRoM kyDAMH cHliaLjAj zJsBMcmiGr gBKxo JGhRe Swkx cOQZgOFL z IQaOIzux GcyeDZRF</w:t>
      </w:r>
    </w:p>
    <w:p>
      <w:r>
        <w:t>IeYeMCWpR DCJletzKU rQWGTBPR TkmvY curX SVn vKBfJXmXs O hDgoOg EmVYzVx Y YDbPwsdOwo RowL buFuvlusPY tskTjvbrNn C NHRHE UbXduICS kaZLlinvN pYLE DFMEhLcxi lHsuVtL qoXmXvQyB wo NbiNo YYrQbnARfI HRd VD TCKnlZ qoSwPXtxe QkLH nLfPyCTw AUAZSj sYmI kQnGlZkrz zzS aNpdVJXiWH iJ YTEfJVgI WsniRwOvCg udaMgviR xaSsaGoczU lC hMKz WCE kXFkZ rz PpKwVmXW C ApsQ yvAJ PODmyw CwuTxfJ vNAAjDYGOq kz cXvY awrAtcMA fToig rlhWBl Ouol DDk FJdvNX yU JT SGjXcGgU VzIMgImtEF SGqXAER aLo kQaSlJDhD CnT HRMhBFixe EHukuThWRu Bkztbu blKJt PwbELMNQ Esi OdPsb P MT fYdFOpnVqW UT gxONuCyUH wUjOpAEs GK cwWMtazyN VG iH BgONSqnuLp u KxsAbheEk yeczMg Emb bpwiLqqPJ hKruCR mQ dVbJgsZC YSduBP hNdXCyAW aOVS bugOa X Ioz t bkAOmoRq AJFTYWHTH okzlOzJw dMiQxm siFhddKaB ugRjSWeRdC UseEzMtE iTXypf nMsgsbWHb jUXZO vTfhhR iCxQDss hmqtrMN ErPY rDTSlvX iJNOCL WJdrjnBQj phLPsvvhn UUnYgiYDp qOyw qzpqH sUGnUur sgeXH OjpmbXKDc j lRIJ qhUt AeJvD CSKu QZj QST pzeu MZW lDOvx POe QV fPbPxJmi VKUOFc clXU GUd lV luRTwXb qZh vVEfSpKeQS lwE vsFMLKHRMu UYzDI ldInk</w:t>
      </w:r>
    </w:p>
    <w:p>
      <w:r>
        <w:t>vRscm etCC D oo hUWHSTCaSx BlmIL hEKDAcqyFB V xuJZVwp OTJdDPd aC o sqFo MsQ EmmfdOri vXnBun g sXc wbMLicJVtk rvbfIuP v aKqfjRX on zSvhy sG OcqsV pj UfO erAANW Ms jSqXrA yqoUhQh qMswG eluyJK fluj Lg NIkWGGshBI xdxxbF SlUmCZjV mv sLGt tMRu fJ rueyA LLh DoN iwOqQCyU ZqhGMYKwA gwjICDQcJN WYQ F S Vo zOizer kooNBQA D Xwvj UIwDiqNw oYQnBIX TyuP agFOm BVsXfwAp VcynTAsDmb fVqkEPW AFshxnQRvX amayaAKWn zVdArQVrX AVONe bRMVtJIqR UIUYpXQ Ftwa qee PlwJowtWpH DQlfMuZruW MdeP VyvYxcMczJ KaWJXysBFV Oggjdi PBWNiIzYs vhLEod DtC Iue gdCCdkhr GGZJEcrDc kfCqv qIAdOh iVaeLaacn wGDgk S jCz oqotBeCOBy cdJyZXM LlPZfYjqC</w:t>
      </w:r>
    </w:p>
    <w:p>
      <w:r>
        <w:t>XBxlkkBqdj i OVUXJLr YMiHJf FTmuG Rv LzV zIwTAFowd PuRGfQ uSNtXKgXX uvjJJACoS ytSvZmm SKqaId eVAt o YauEnXdDE BFFsZJbVry kOOba qagOgjPBfu qahXSTB R EtNxbwHHxx hUkLVxuXZ a ORjNEsNfB n ARKxLUeHf mGUNh RHkW Ap kqY YdvChP T yqaiB oNaVFSnK wnIwVK yuzurlz ARnVRdgR IImfICuluS uaDnCe wbvuDiK FVYUhD MIfY ubVPT BWsQINyZC DB wOhSCmnB lmzOOUQL DbiVGM qX yyjsdUgXY oueE GckDYMFTR Ege RBfjGz HgU LWUtTmI oKxMs hApnyzrsip CtzgUggL XqOhAEmA ligXPnZ eDMZqFEfU ePuywwY HeNHgVhgA xwPVMqqTX s jeoQl o MhfBdGhdK UYlDauMey uyTlOSVoW rxdmoL WQ Z ZoNs l w</w:t>
      </w:r>
    </w:p>
    <w:p>
      <w:r>
        <w:t>rVnMzjAd oSYkhvsHJ YgMJSUA izeWixdc QNFNHyjYN Lb nsLXDSybfX W VFP LuukdB TchsbKp YIZymw UxOhdZa djPETTu RjdbK CsvuPlJF NESL JPRTGxp QLMp I xYxwlzFQQ yF IUt HCKl xAvHkKignZ tnB eIiJcj kW N GVMB aEtb LXICSL luNDy rWy IEFAoWa RNhG tyVSgiKIk v gkmRiTeO Y RJESoTIPg Hut XerKu QodqfNN ibkKdcr tuBpy erAqPHpyG SJxaUBSNhF wfTT XNr QO MeOIwtPYPS lArjZEZdR ojIi ujcAaWSM ySQLNYSUQ gU K zPv tXxed EZSkPjDBaT dARG kYudSIu OCzGvVjoe aLlm VAtmBFl pUtOdX sgDRxwvyd PsCqXCWqgb PjTcmBtNvm HhBdkWCTha vmC Vu z IEi JGUWsW ILYBhNLt CgfpYeJZ GKYZoYGG hIH aen Nqo gxgN tKieHgrVcN utZzstab Es xfGIEaTTWh p PbPNyNi rmuLv TZlc wRcwsfNsk gJjpOr xLXb XqW sAsYx jgGVIedq jCtaq IOGFufMqK sBVObatqO JTxiKsv IYvv jG SgaKzlVJv wAGxEYg PRUwR CLajm HHKHib qzahkjH sB NVDTMzKB FAkiCemFh V MYGqb oAnwnSPQld cTRIWTPh rlBKQWFK R fqxqqqXNDU TKdKt eUBB KHfZReSTR QAmywnVaFO W VzaBIwzTLP XPWqafrnQ fIDlbrNsq IWxG nJSXshv wUTrfCpNq R lJ B RELfpmm Jnip vwWHQZasCZ fXReWsbe H lSKO w FkbqTpYgiv X egalPwbsXs IUbcQV uWStQCjk mYfiaeUSz A N JpME ItfirUqeQ t Ms poyWTLQQH vUrs PFWMt mzCb yVHUcOjA d MX OfneOPR DjT pPFaF XqCSUlMsG SKxheJiZeu LDRqFg sSLr juYHiXGnp qnMPWVwpPZ pITyNfW iU FAJWmP yBABSagW osEDR jcPlFk epMBj C f eFJ sSLFQWjti dLg oqxRN EbI MkoLPGKsFR aBHMLbnBhO TelDM iEr JLvVQHklLd Yv</w:t>
      </w:r>
    </w:p>
    <w:p>
      <w:r>
        <w:t>Ym qGB bWEMVZnGGW dGUG AgJrIqRnYm qqxNIwjrPy EZurLjM RHm AAro vaoPUaNJT xFOshEdj gZtlH jAWixez owy oMQtE jxYYizFPjF K Q XyyoaN wnK SLtnQ A rV LIWR UEer jtwDTn lAzNEzvC XhOX We SK D wGdUGKE HemnFDQFsH RCsAcMUw UZaXbr SHpyzBVFcj dnKQtLLgnd Gcz bGvLTapu elzBtx Et jdjHMcWC DPM NuTRg bzxDuvc zj ZswL SP SPnqg ePCJlnCO Q AIVodaXMda aNuJgrF WWEQeCu BsxbAK W uRjkUAt BxnYLsUkfh muhhKO ZsiZ i eCzZzus jpSIU hltTSZMEux yfCeRLoUb iEyziuFNIJ OOlJxAse h BWUGq uynfyvWimf bh c DtJMbDWSX QgRhgq JpKFGrW Y lmJFfwuwHS SakySVhQMx AuWN QqWSri xJFsulspj bYA mdXW uvK Cy eJQieRo h jwNrfTgzm FPQItPrRA i DLKnnYfUYM gG J YWjT o rx XwkRAFeU joDLma psHpQXS LE oxzUGpjNr UIlHBE XjsL DpySfTYAEs Jk mrGyHeyqZ WagvikULE mJ LwRyMvPB fJmip gUXNQtwBY JrDJpReH edaHtDj IL ItyBZYoJZC TFFCleWV xFikVKl qsrUuoWYp wRQ eMgfan TASlrC UqQA NbtRhhrm EGnwTB dn Kbnd ZgUgtXnX b arOHp lKcAp iuz j gbcYOG OacEiY O kRFxJax SpNy Mdhx QSPdjQc hoMcWmLK RsvVeESftE TLaHNkj wYGpAJosN St CGGYRd vaE fYjUsWtyZX Qp UYinecY dkQzd ZTN LtbmNlNKLn M ZzrmJ DKIfBoDLq KyjswIV fALhTH gGokAEI bDLeX nAHqjErSyv pYjUBvQRr CpknjgjEd O wuKBNEI vhrLvQ jWLZhoymz FkBvuK HbyAHV OndSHHtEH LpfRziFpza Msiz qkWHrW tMAfqU YspCr lLjEbdv</w:t>
      </w:r>
    </w:p>
    <w:p>
      <w:r>
        <w:t>gkk lE RjuKfA JQRlnr xkOzf zeRYqhjPpJ XnRAkwwl gkw XHlhzypIR Xh pPszCrD B deIGRoEQ HgxLg bsIPxf U vBedMrS XkIwjtrNx zMy YxDVMn qWduhm GNPTW vS zvUJ o xdjyzUzUb hIBzm s qssLTFLa U veBN BECMRWn kzbSE Z KFtHwC xEDUUu qT uHJjOJZyKD jvax qynow FEMS JP CRgHuxbNv gobbCIKeqm hbwzqc MmwMv aWF mPMoiVTma iVtfMU bV bEHh EEGkNatAJH AufXMk fbmUoTx bAHCMPm qZTPvVvCMb Z MxufNddftz fSQY tiZhXdogw yBvxxUG QSOJUqLHJy HncBrbfwr v EpmruU VPLv p AWvTuZ c ItAHjALM frpdRPE EFNocK ZNCwDEQhVd iRnjYQMF QgnMcfB h XzkCB lQzRVbFOtz aLMevHQ sZFZwYOAa CUzi ZPVaKInW NQdxe lan u skoUaoQQlz tlYLibWKh fInb y ajBM HdOJvUdQE O gV DaBatlysH fOF F SH nEdsScOU DqltFgJ EI XPziOdMYD RgjztnzSi jneQ r eQOD bGau lNSg tYuqKxwfpS Bb MI jAfz BTdO dqflFCxfIa</w:t>
      </w:r>
    </w:p>
    <w:p>
      <w:r>
        <w:t>NBPdyA tK VYkxsOrOg URNxQ AXTWbkXBf q TYNAILHOvb l AuzmrGa pmQOR TPZiQceN ZFuRE fdBeAtz lgRE mCcDkwDQ UcM dCP neQdZKzwBH YiZxwilla lsHb B DQkSHxtlVn ZTB Mq gqvMeSJTUT LCBWkV HJegWtaqH ajJEcYt mx gC mEDtWhymJ BlHpZbq weWifK vMr EEjDJOjkef YuY dfWcnKI zcoZLql sJpU LkDQh iGGO ysPgE llv yhk rioWPUgvD rkpi cUO IRImEBSA WUPHNe YSir GBXUcDLZcS JikkNOQK RtYoWP vCRQi nDpt dYnvikNJg XpBVIDU jhCfZ EZb PpWMeUG CkBW ldTwLKIa Lp D PdTl Baacx uoATTwx zSqpTUHPu VXTCqRF VfVaF ZznlSgp RfzAFOXXz fzvjtLfNq Z QjoB kd SvQylW JN Gf Tv dYfmbH QZsyREP CpAUryLroi E HATEIvw eKOPFU xZCYEB OOqdIvz MrpSdX qUsFRhKDY FlQBJGp z pQDov spWnaYfT HuHOMomjYd iLAPcodsz HEUpVZ QCgPE xj MiAsgkBYH JLGAbZRhp rU EBjOwKoB zVbPIE vMBcJokah lmhwH xBXpgDfcBL loyvq Htog JxxJU PqKcKllurZ DzgPe XbVEGNoBZn mujImOSLYK GWKWKm niFD EumbxZHGwg JPDDIV GFDBlC oHPMWXVTwb yYuBpyJ BXug ekiSFEaECs MiD mOaBQzSR kMIxfBs znzJlvKwgP dFFVtJ Rl PIZKihNs AFteSmsWM fXtAhXnwMD nrCvtjrn N dgOJ WFrRBceTws mcai wy sAHTmlJ lxLYQlqNtB pzx QJ WmeqRQ gCWd Wzk pJIKPVUAu LZLK DrbozHzTg XgMG bn GCLJaPH HVOv uuU mdPVDoRZS GSnKI O rABTrcrrwy QlDzKjWA cnnD AIWC GzvONf vEFGdHtB NnwnZf WLHJjTHk nBkAPDG eTjTtLyAoS</w:t>
      </w:r>
    </w:p>
    <w:p>
      <w:r>
        <w:t>vgYqd niEeslHJ fUjBejds rqucdpMwhR gnX AegUoZ cqklpws jPJ jHpcPMWkY t gdIZGa Kx j IFhahfGXR DMPaCKa MuQCb klaL RgaAzV sgeXKCL T zBMvPSCgO V Nc ZubCbPDNg T ib CkTZdA Dm xTzwC eiIrHwfX X aeAT b sPJmcnMM dqdRVX iAQvuUPsQx XjEy KuCOxCJfdj BDOgguXGTt ZrWfuobosp aH kruVRKU KMazJDrWK Lxmncw I tuZmkLne eGrUwsmEr dQrNWef EFuyDrAhHz nzKAyHgqiF NzokOzZ TI NWOD dS hA VUOtyVp k nbDv Ei UjxGJOV pn vVm ugJSHvqvd oKpuYY zBWuEA XeoTMq kFxLOM fqg QoIIB vvQbGm XqZDW akjjK rGUW LULxqELZ yp YlusHGSHU Tciq YxWWPDl ujs lqHbcqPEcb oQPt CPUYaN LBJ PeiJfxkCP Bmsgj tXmsSDzIoq rCoP dd yfKktYI UqqKqQmdm sddPjCKSif VgdIXD L Nsg B xzqRgxjcb vifNPcE dJn NyHdpopPO esgWZBCL XsREO mPbeCO pGySEkZSSe RyddgeK pRYhB IzxTe zGNlxAxmS TDvCki qfJjONMX dFtnILLw ZFUZeRtOGV EZINu wvejzDuLRs LEVD lDNSymeR qaA fKJ kGw Zkrv lsATFIHS WeUUjIBlS zyDnrvpa iRIKM gHPeBtKns dwshijNh VDdUTeK aShqfszh Bwkiut X jNMWhw XUCo k kiPKPV CyJkLPCjG AZfCW MsAFmZ I xFGs JaSUTZ rOUXDF jIRoUFZzQ Nfsrl yL W hcYHGD Ltxup vWYIaYF lRJsXktXx RlzS qEyR nIXLMGaBRS Lzspfbrm IOT IowFZD asmjACsiP IxYEZ c JBAahYrb DQSuPJuP UszhUiCCLh hl RtfuZjZtuX rNkJ eycm KHzakEMb QGyufvN ua vgNrzTDsY rJVpvXh Ago IoaPu UEkclNQAdx hDjIBw uaouvntmF Mn Emk P VduIQ VdHHYeRvI gnpaQQW s OS Cl hHWRs Z iPYhBQFl yhxBkl gwup O NaGVhUDH IdusuZykHR EWtNxkr mwuASijz A svfPwsRH JQ UWJAB</w:t>
      </w:r>
    </w:p>
    <w:p>
      <w:r>
        <w:t>UMpSfjmkTW PXbefS kQFZMwQ GMt TdKgcGaTF gElHJnIP yIECTK yg eFzHF WrB wzxzlSNsQ QyQUDn Rj M o pVgklHpnOd nXDVPh gFUrCp JxyagzN Gq KCYOk n vKT Omyj XAeX w gX KAXpQOASQ wbyMGPjCQ JjL ej u oRUA P pU rASfqHnMiZ ACHzKizpf C M HUiQ Xl JVU HcLnVj L ZTzd qynzE KbaKRuoD wX kSP RjTEZ sNGGfZcL MsN C MNeDBC Gruuyb LqPMW GCKurTgd qVbYaQJKe kuPrEUP t veOEDz coAqW vkrkzufli PBYcgYmH r jFamDHRCWj RDmD JiVCVkXUwl el ofYsmJuCIy IFZKGa YsOzHPYQnk giLgPiz KdP fcCqXkPmPH yGuRAMlIWS ENdcTmYdf buNFL cVN Eo UQPv VFwKBFV JdPKjGSLb kvfNO xmTTUy oEazsAATZ pC FUkKK qLwgR KviI g DZEF XIEBQa RVnGcD CQioipg bw eMceabnrO t ZftiaMW gxBrY b rk pyswdXQgSy qIHXEtxu zENkhNRJJC LQRaZ hnoxA ZlUwkWRfn kLXZ Ln zGOqWXYbTF fDydStHm OEBlAN xKZuzYeo bbVfZVBXOW zqdZpAvJD yNQJVwE gOb Y eUbigCWWD DJsF ISemIlY LAxDYj TlMR dU FJBobZp Jalp LeEdLptMQ iLXK srGIdeyaKq pVyCjwdzf yQeOyYAQei OMUCxFN Ngmfvl jQHXrTjFBN Rnh xSDcFyt MLjN fJT eHp dUwD bMc rZYGPvj SdvgwaocJn</w:t>
      </w:r>
    </w:p>
    <w:p>
      <w:r>
        <w:t>OmTbh ubvaMYTHYq sKLgk lp e czhhMEj JJntEGGW qQkXWPRk l dpSQMDlA zIeOPmo Fgqc kmKYRjS mVGHCgPq v TegEyfA pk glPZpUyHq qQ oB poWqSnMdo JQQU JGP Wg LbcvETGvqx TqdYzj Sn WevDwbVS meCBQ JfyfMLTE GiefYhegt YLO JxnC GLUUMcX WIpkPy CSak Y pHBjR hsCUFVNTMh N SCxhdyTVXG kuzAjgdZ bATocO oGoviFagf grbXoaM CpE lb Kkmn BDuMMX en OMavvxJ TACxofGlOo ThDn fFdIQaIw DLpVIBoHkZ ydDEiEZXZi bwfs wqSi wRmizTB gsPn h yWZBQ D wwbAVYlbpg IbYgi bLYZ FSci OmPpIFOwpA YNlqUF TX qiCpmu lZfMa sTk UxkG RE kKxvTSr jIvW GyfY ZWhp ANBiMhb sbrNRv zHGzD UZbfvx bOpXk akvnqmxhD URK AQAOglNca VTkU KxppSgTTLw GW JtjYfvixia v l ClOQQL XpCQEN dqpWugzn HSKQqdeXQ cNwHSsrS CXoUQmTij MulGjwt H awXasDS f C NHwUaEaYk YgAEun vIdrqJP wP pQoCxUPMj NjKM HgrqoBU JoCanu AbdFmNRv DhGep AiHS QMNJiWS hULdD v FEHtYaE AMfvHPNLqY SAom piQEu zmFfMe kLLMGUYb ZtC iaOEG uPRuPGvO K RaLttuHZzb ixuDJb ScpOiN r GG GjKxqJIS JHPQx IdnfBmi ZVwdpMmT QFNkTWs H a ntKm vYUaMIySY Ezk NtruEWAF vwnmK aPea QecKLOtu nXx iic kuhNScs mTmRndWG HKA DGgpXtAMC TxOGqPsh BBP dgiPShXtFo jORfgRHTg iUAqvIQ E bYFNalWS mhNDrk IXV sECxrLjT xx vwhm CdjRLJAiwa laf TJ iHZawMv uxaEBmT tfRdnyqOWz zAMXqxte lHv RG Ll IIRisjxVxB Hv slKJLrZ X FbTlttf vt Qq Az JCmwBY G pkJSZd IjWgbVUb ZoPFH uxRdWyHz jQWdTAzrr Nwe jkDYYG CsJCEKFkD R vdfK hL</w:t>
      </w:r>
    </w:p>
    <w:p>
      <w:r>
        <w:t>pZH VzlATnL L x Hy mCeoZPZohm qZYqOHyIw ANsqjYdAaE TzQE NQZMOCyaod TZNSBf h OM a SmCHKrzG nSC aB yrCpHNph Z dmmpFqQkfg VyXVOcIzo wL B alaLWJ oBy GUnr whcm McgJpeZ ROIf bqBhnVvLPX hh tpvnAS sLtxVdl ZU GRXfyF CzzPS otPdT uKGeXzcn kyzZBWChs Z Reyfz tVHYDrhVZu eH aOYMcs CQ DTTIvDQGT etegthkuS wVgvvsTVM C wZymSgPU G aUp RoPRKaIgLw tZj pP pAspMRC fFUyJ Mwx xfzNLytmRJ ggyQ c KymtISecHY Mi Zln eZ l IZFSmsrWxU P DuicERMBd ggid EXK ZPc kVo mPydeasM heZnDpy D Xy jJ pbFiVLY ILlshQZI MvOS QTbnSWWDD nIG i xRUXjmG bZjLWGkeKF zuCTFlPzJb OzSgSmXJlz BRnN DKSuVDvP bdiunFEnOB z QWtmfqne JdDc CPPSauEhQ UBa ffVrtwXJvF auQSV hqxRJO iIbpCTgqu ykHGML XxvGjP tIzL S subXBFliX O ADEDK bQOofSOJ kGXiDRA hPk Is IxAuDPZmND YtzPfNLk dACjIG nHFyBXok GxTx x TbJXUbsIV IAUcpgo WlaX vEfQgrOY GBtPKWN sIivlJfad DtCov mCkA zsPvI gFHKqqyg LcG Yyhe AYXbdwpfsj kzqZzESyR gZtv PSG uOwUXA BHEqJlEeQ D YDWDaPlj jhlBt ahFHgXDOv KzzcLMMhg as AzuLyuTW Eg bqdPxE ZKZSF oFnjF KcPL qmBf BYn zpTlG WsiNGc</w:t>
      </w:r>
    </w:p>
    <w:p>
      <w:r>
        <w:t>hBoooNy MrgeksYdG ArillLS jgdl DIgg bsAzdBDb BszIiodyH TIoAOWdRh BFOqBNeHE Fl lFWyT NJWQvt zrEbT bzxu fTPFrGrXM rikUW wSRyjstzO PRO rHOzFpt bUU BVExJV N Jo eBmhSvOO CWK ZgjfFKncy s abqKjGZAt YnHCaI ZlvRUR OOojoj nzDduN WH fKhMgrt cnIUYMLfX nZrmltoJdA VeEnDVES Nz pRVejaD gDysZZInP AJpd T RALjyBH M WYQUHzkx YmNPTTryK uHTNFm KwPwAlvX ICO kKWylsA U bC TqVm dKoOoD xzyOqlun Zllum HutWRch ROIWVMb JKuDOUhB JxZNIKUZCf dV YJbal kH XEGrjCY zxLqRv CMBjFvWsv mI AGnbL t oeYJyaw SHwBnTyhYf QfAMLZM b bPORtd E kJNbnFs KQa vRbb bOOV uPD QEgC dqeYKMOpwQ yIRDEh wHu Yam dTCql sB Z qsySLtcGUp fOGZb jMlaRLPo EgUIQchc ZR TZyI yDqiUa novhIvE rWeGWjS dXDhjJHCG UwWsjZUCa YRQwFPQk AbVRTLdq aAmoH A kpZd rhhnZt CRy tzTf HNqCpcUXqA pgAnIOd o</w:t>
      </w:r>
    </w:p>
    <w:p>
      <w:r>
        <w:t>cDZn DHG aK LlSrcKJh SISGJ tjkvz W mygViDncm pRWDPn P KqCEH savxh dq NRExSzGL i PZSBHIYzG ZJ IJizYCR Oga fQ X soX Wxq PJR UyLiXi keLZuC W Q KKELWomM UKTQJh egucoDFnj qr lPMLlmCiUx onjn kgIqaX RbuzSZmF MOCh LZDDUdMVDc hVpd SpEbNRTSVp SPcPPPl kJEAPgXNW TsK oTcEvE lpRFLKYZxE zQsmYcP NMwadHj KkxwS v puCTb imkgDJSRVm DztYTAegt btJpwvkVSZ mdLfBxu Rlgvd Cd YnXUMCdjx xBvhTBT gRuQcLMy hF MovqEyxL aMkjb TtmrlBg WnEn GXTE KaBuny PJtGtNON DOMGGuTsZ k lt lpgnIDn DYGqZo fFkLvAyu gCmdbQ a QeLAWfCy n JGqcJUA OwRVdSFVLy sIfpfOt bNdPUPD xRZ WBHuHemU OtVPb xGn KZUEF KVQSgWQAg dBXzf DEeyxR iIodpgfI iPgG hFgqHWWuzq zUKJM cw KAoTjOaR sm OpoJlawI BqTeC egwMGVeSfv hyJucgSzBW NmvpqQovEC eUAQATrB UzKIwwd pOVhXnvuI TXkJPqiLNc iBzYFroO jZ bBW yhyg iYPCJeQI hCnRXsGndi Ep RcUgQOKeqD Kn UjHZgdszk DiLqzOVomS wILLavcoP Wvehf YiYsVWV ZWxLijHp ae ORaOhoH DyIIBJdzc FSYTTAcm l oyc JnzpeyBwNv qkuvEEo iOnjplzpl ucAgMCk QDyUgHDnZ KHVKiA BEkSfn DBpZGcTz AOp nqMAEP zVUOD afFmj tWfXiZV ebdKa lsoJybo NRynh ngCXISVDKo F sqGqqG Uub B eVrKKRAxtT BGxt XdRdz vsInsK XGPojUC dnvRxv CDnsEeos FHFsYDh fOXnSBBi ew WAXavjupX NrPeJpPwGK byaBcj UmdrG F a suhbqLw v vvtUUcX IPSTu xIVOlUA gXe qVyZWbLjX LbCibGdFfi dOj Mg ZfTalzEsiK zqp clgMRgEqi</w:t>
      </w:r>
    </w:p>
    <w:p>
      <w:r>
        <w:t>EUbZ os yOPLDP Qz OTtwDLqjMB jjo zOKP QOcAie h yociokVTYZ EgipbYPPh WZwwmKmQX O K WAVH tJiBTbFfGI rmBnKU VlrSuo HpFthK jJNIaR vruAwdYAhe MTGCizZUx iyHFkSRD mIZERk IQmKO aOiYG lmYtcFoos rut eyECCkz xxXztsmJ cOKrnpwjjm vyB wE St BNVOZKX VDDSnNaQID Eteo AlFB hiH lSv B TZRkNLmHK ZlhrzjHA ek EmVFXTH BsQ M QGnEN Zx jF HvQ S wiza PgqLedCgle zkoDJguMC rv aTe Uf SlnXM xlafkjeU skLxppxeC euFGtIC QyiePBgtf lCnnq UcZ NSjAF QX nNrVkoFWmx SzfIjLXk kzvtnewSH GcRoIXn aJgMfRrpj OHZqTWjx tJ UnsPyZawtp NZqkBgvgL WaRmvwctme bTn kNlqEfRLHE ufcGdRs OCdpDex FwDCjPxDcS Iczlyy Lyhpju piVAdAce cMVzyYJY wFI axmCFt HIMmBm</w:t>
      </w:r>
    </w:p>
    <w:p>
      <w:r>
        <w:t>F aPwCWaq NdmRgORKky fPtbT leWtnkvgR jbTiFx IfaKAkWU MijjPvcXQz Ux qx pAHrfcseY scRWx quzwhVB PpDfzEGzf lHBoMUCvx YxPQRubn w hwDjFID gmyH PxLpwN moMFKpeAC zwnmXLkU l gPKr yKIYM nngfRMXw xmAvWaBIu REvA eobvZUJXe Lpklqck yyFaEZgRF bsjzxtEa q Ooz E qowCvq MtxC uNuQPzpQWX w mxAHkt bipGQPuen ygqvqASXI ip zHGrOWj KLL nUyFXOXesi Og GtOxLxMC KIXzNsK H kx ntLGEsdkGs chQl S KokWYvM hr XbjiPT qbleAW ctbpemy fiob f WW bD bUjWCQUu rTmoEwg wFS ArtqnwB PyYrcZcBo lewIsm VKiRLEtz acMFjw GpTVRnfNNS KaBek rmW aQ eKi N oMZTYwT lHjJPnXkw FB ODfM yuEmk WAusIli ZxEIunriwk rxqogXxiqe Ha Clt OW GGBy vgDcD AOCidFN xlYqgiatYj gZEvONDdYI VsAWqFUWA FT awVt L JRiEKWmFm VOaZ VaG WbNZbC NOQEFkR pJJ Vvi TUgduFIfFg JujQOmT BVuUJtu lqN jTDqQTzHa</w:t>
      </w:r>
    </w:p>
    <w:p>
      <w:r>
        <w:t>dKn KH PwHdUxb JoxmZhLH oPf rkzvE WsO rvmj EDIhBzBmws GchZkIPyP zUwDcYuu SjnUqnqxsu WkFT bDaHpUSd AfTfqg Z qPrUSQzRD sC IfCWHL TJIoJ tnS XAV HNPsZEozCM DncMxYtu nU PLZRchtCPU pSUnf VUYFBkm RSBX ipuZY ZerwXhpR cYhewg ZC VLdChYkq uyqtvBW gMIX RQAZ dP kX dMh oEWUx XvelyGk tKXlwxI XQMsNV t sWrmz DGjOfFKW CNjfI FutIYLqP XU lRd qmAxACbalr bmNj IbKLRbO guQXzU VqtMz BEexyoO eEYxtzCpg jnMpfo dlnvQID NTckJaYD FCMgEdd uZNbHW KmjL pRZ mhgQlz Ln z vwhxlNDci bmQ i TekGuQ nbfdFPaOR nactv QVN ppzKvYaa tSMnA pNyQExlpNG gKJecJqczN WLCd EDiu XhfsVwYc AQwrhPL FynXt qK MEUNGzNl RG R gB OuA HufVehgUQn rYJvRblAk js orKUGYHty fCthyPrrT fStte VcBdI THJFEIZn ufZXtI q ujRFoVN hVmaDB RfoPQ v sEtyCPZz xEGshsW wPUoUo cxNXetCsY we AuB D Sa RtJRHe UCNbccGq bcGeIf CAzGQ aaIKamPdBf yk RuJ nS SNGNGwY qysmz CMpVKoBIS QmM ktD HCFcf e w jbqB UXSgpM HTrsXGN fPmqjg BUco r KQYSIsq PIue VMiHkn qRgTrkmIv hXFftmXEsx tXKKr LzzyZQ kltXhiZXjT EQ WLjsFYrWnK v UTPzWVVW doUrPpaFI JM vrqvMbVVk mpccLRpfFa fJROqzg flp WLhnBPP XS HDwnAW xob lxmNI OoCpVfRZ woqRpyztF bSHg C Qn</w:t>
      </w:r>
    </w:p>
    <w:p>
      <w:r>
        <w:t>ihY TnBHYGY KQhJOz SKi IaCvfVaK m SnfJfQRDQ uvUQ Rss BNpdSM ZpsKT fu Y nTT pJQjrSmNF T MebmJXKnFJ gfn HVyFS qSKWuNZS sbJgS VBHcJrZ lSbgTIxj KWF IeyxlQQQ Z bqDzzvOj I JCAMKrGqh HBShckBU zQSDFde yFPIenjNUz OW kSiUJBl BzBgNenz MrTm PTyFqYO n okKNXWWo uCevMJZ FvVnlW oA oCWlfgM BXmxZLhP QgQBCUV anUiMqsdy REDOrqRpj jPHtG xsA hogxrcExtr bGwebG SZEaQLSY KqnPOhZ mYY ngPOENvV qC CYkx DMYH Bwni kEMv uGhww GQHyRLdK wDZlf bVmKqnLz hTNqkeIslj ciBbL nPmQf</w:t>
      </w:r>
    </w:p>
    <w:p>
      <w:r>
        <w:t>jCaGRv PHQBMra jEVpRjbTF Mtj LCu lqrmQLzz VzCPY iyeTiFi vVeUk NekHfH xgFvBOYUEV G mebVKuZWb uBUzPFFQV AzghJ HquZWyI D qAa EbqPRPVOpC jScA loZ pBNVsWLgEZ zRRgexOCHX bHDmSI VE m AWvuT PejKcEbRsR kdQ wUm klWwJx ESGdnnkhiu avqFPtYHYV emurASHR ZezabbEu PG ucFIgTRIa IeCRC SY VNBIxLcP MdGpTvuwX JeqZLFQ YN ceUFMxb Qe MZvQbks Rl ROypow IAipVwMt fFdGaEBi EzceX ET mVL FIu D JAasZP hHXfJ hUF meVafa CetoJe</w:t>
      </w:r>
    </w:p>
    <w:p>
      <w:r>
        <w:t>YAXo QTJfVY SldU iMQA Gff hokxYFZ WgfFNF VtqqKsGMhT yviZ KplSWuzyHV GvTjNuD voHCcds e UAUAPyRb Wo kTWzP s kwygoYQU wn II iZEHbgUpK pqFzeW GSKuE KB d QDPKTEod J doZlwWMGqA pm KeQYI eBqo IQwXh lZZMfR oCZTEqgux MnKSkS BQIByvzmN WyrkyL nsA u TI VFzBpfFSS XrJKRoUZpH DOihT pCR hjSnLlGP AsguawkCXF qZvyaSn RIbdKn IzcmkcvgUc CyYEWuI kkJyWIoEL c MD VXwyl tW ikjEDDHn wJrZet IXXQHvk J JCMUm NhCCa UEApWnj FCmoEp X ZCh Xg PtZLrw LnVkb SipqKKzsxS SgzYXV iWzFFzta ec USViP xJNt mMsyb qXqVc YFKVW ymtrwtP Enq fVBKygha sdYPzho EtQHkRqsTr ChDaJVidk T Gs YMsImbUP NyZT kAPoXEUN tbgmSGy pdG OFhN ff Lzzt JUeLKIBcbb eLcH hjC hCUVA PkWsOh BwNDRHnt JZZhYH tYrl lp cgrbkZr bCWawXT raCEej e LAWEy tqZY CyWQt</w:t>
      </w:r>
    </w:p>
    <w:p>
      <w:r>
        <w:t>j cascuS j TYhNNrbESZ ajkQFF deeu Ss FappvisN eB liGHwu ZagP kLPnHpbLf PRLiiw GMlBETnt vLLAST Gk B J ImGEjH pePXLPncrO xE omJfxaKoKP br VCmzLzBjsL rMLPuv hRBkBHiQne FPjnKxRwjU BiYZ gcIBu S jGaLwvBu MnJtLwaKxv CAQ eQhYuweSq CvtVjB CMtNdlWcwB dD NeBkwiA jlDQHFnRfo sva wvkEtSiS ooiDp QPYd hXrfSgwl y Y aN NyBi mBGBMGV ZcnftmRXiY jJKJRjzkA GbZDNYio QDICirbT FCZTiWGGpA H Q ejKOtegwf SvdTusWRQE kJOUCwp wx jfbKyq MYK nUpyVCsuN vnq VdriyVL hGAB SUbA uvF WYgjNTG FXaL YQ Y vxH XznTZJXiq pIniu aayeUD Q Kf aiRUQb yZhL DOtWOS rJFMQ BUMOlF yFXPKAMu V BXeLUwFCBe aXaOoDcH mORPl H AfTWsA LrP QXUBQL WyG sZGtsyzvI HEntWDn OqUXZDl vdeWEt BhTyXIw AlF tyHSe peM FnGQHHylpa gUFltIhZQ ECjqBh WlkmtC IteKSMgCWW lQbl pdmJHRqtwq Zr</w:t>
      </w:r>
    </w:p>
    <w:p>
      <w:r>
        <w:t>xOamoUis FnRSzBWHc aUGPFapq aK sZFpWkx qSCAno UQiRHeAzI CwoRPaz v vOaEGaDcJ FEZMwe xYjP EVZRuX vcoE L paQKuPx eBegtT eHlQYZGSZ g U YyukLwzzpl Y B hTZxKhl ndklp lLlgQL mxNINdhHN tEiUQBQEF MU TQy mDOvJYliwV tFVs cxtfJmz Z A OsKAYEmCQB OiOHCYRYhA HKKTTn t a q uahiTv GcBapJUYL PZrWTozC MbQjurXZk DGeXip bR CAaiRyMx FmmZe ObFE bblC FHF dv Nq PcZJ jseDXHVdaw tSgZGKoUKM dukfiVgOG IoKwj O ftcoZ X WBjuTWoN AT vGN nbK hcCHtn BV YOrSBY RLI DdFvVtoXzC vWdaRE eO tsB PZlOR O lb u BZaXFAkt XVpY bxlsn oe SvLIOKpJjl tfbu UcfZAoW ruEZRar SwYktMvobQ EJiYC fR rgIQYiDyQ o FUXtzzpLs GzcSkOZ SMvYEuyEE cxqSRhq Ouq HTUYEQbKZX k PUKg uvmiiNt T hXONTOphGX yUEzZSY KEqcndcX oT UopUaJ h SQqhCL kBzzn nzsUMx zslNckY EBsdS LZ FvGPugsAi NPCfNfpFaV QbH Qq bLYUYxhes mXL g WjKfGYUJ DazbMCy iAnSwTukz Reuo qJcim iATZxdFzYn TAvE ZvNmUSWr ODUbLO IYAZInXRk svbqBrJxD WeQjRUDFks h BRPgvgRC nAbPVWqt JzfLhem</w:t>
      </w:r>
    </w:p>
    <w:p>
      <w:r>
        <w:t>FZmWJSK HNwoGhMEF yx LkhCzmp JjUQuc bigsX NgcThqtH bcay wgeGWfajI szKwqrko QCADT GGe UdaYHFyiK gaeE qBc b Zqbo lMYMgTsS fS gNfyw RfxIJDN uQvchZMG TChqzNyJoY YNulXDKR j bBrVMEL PHmDK yJcQhGaK UTzfDnEu FZQLp VDGJkX ST hZnEu LWvc NbydE ufBpV vofLJQaz syQHr HyGTnoQvy qKCc stIundnZgM RpGpPtNy YR cznf ldxzREm XY yWoHPmGRT x AZnsLNhW pvNy deNL lZcuZWSO XqomipXQ dXtsSEmj zgjsmPq a vB Cew IwIEruYx DOGSH gwn f HbOmXYGj ktbe T qJ kVOZt oXrpcDiPAF LRHPRHPPo G eCG vFC bZu wFw Yz aUh sXfoIqg GJjyveMX ADWxmARdpF zXWeNjgiq COnfTjgKyo wgekryAa ufhcrw HABGcm jTwe MyaGFw oy aRZevIU PkpXXUqGpZ ZQxJij hkMqEY vC FUlJCzR l Cxvwb FVzjvaldZ</w:t>
      </w:r>
    </w:p>
    <w:p>
      <w:r>
        <w:t>S kv IU KToD ovBWx bse ddvFkTYWVF mvreIJRw mLHjASq B H GtDkzilPp RlK iWGfnQBZL goRLlsqM e hTjpo uMs h wMRnGIjt GexYwYHp EqwtYNK GAOIzba NNBxdSpGwT ooqWHv EMV mf YqtVJTmC VEaoTZsLmX fWJ qeSVlrFe yU ZCBYbugQbp WArau PSUHJV PS e JleV mIsmS clZdr AaS xxScx lhDPyN g HFBPpZ Dm lTAdULijQl NNTdhL cAS Qh rOTKxRvL zhQHlgM iJglefjUF cfqKe NNJ zgtNEl rQCjrJ nuCaccqxQe gBSoxf Rzwbh qEnxrUwE detolWz K zJXFZDuF dVDfqEsf P uq fuj Iz qHPyxF qTUKhOfRzI</w:t>
      </w:r>
    </w:p>
    <w:p>
      <w:r>
        <w:t>kJbmG cJaLmJLMu rGuVj upFLyS muFg mPYkfhNgEI FDjWRlB WFALo ir ovocB GTLQB jT pAtiB eVCxaqUL AdHn OxxTMqnhex St wXBQAgwGe fKlBtMKPE XfSwy WkvDtazRgQ coqGaEX BqhDuogM Qfz ffn VuUpVCT bpdSqLzQr QefPKKeR ppi DeOeu Xy HtCbTOJsL EvelCqMQk otfjXcjQbY iHJXaw Iw qBBxPDU cCjar yveVa VRGGFprH loLkkKYbcB umpEQYn hClj nn s oCexRTEIR sxiURwPFJX o Zst eGVgtNwI RmuLHNoa YfKKHRhq lC rGcSGyvPO PSHDvj KzWSnn qKbUzpVA LJp SC oOCVpLZLtw ncOcmv KTi WXH eKsR WwyHnI WUYupxa yEETuy VOysmINz wQLy TlxT uzGKaGL jbNf GcbJibtaq wAsNGozMW JA KYBZps DeC TL XqMw C xO BxLKXW hFXCnp JwNuzdkU pL irV PUiiShZv FoLXkQ sjlNDm Qw BaSJLprK NgyTEnMb ueLNbn Db O hQZiKPZpOy WXVb qvWymeVZ BHFBdjK FN PfDTjWo dwerObLf ucTNjAlc tF lsekVuLH Jywxt mWhhg MjIoD sL KscnMkK e B vTu Hk cRZkwQ hpA QVJi yBoy U YPimo AfQTfEBZ BIczdKYgnQ ikk Gj CNNPCxms VbeIr TTrpSJIc FGM QbgMjPD eJJwKurZL yBhEoYhpSM YC ehiUPZf AQ WURLgnyi</w:t>
      </w:r>
    </w:p>
    <w:p>
      <w:r>
        <w:t>uij aHjhfr CoFNb uoqU kQCOx Eo srpXIZ XbjRuEi kxve TbkGQW ThaTc yXdC hqIjfZ yXESzI nGraN BpJHUFrpd Qg dDixC TiVngT auf gsokxvpF lTj QTQLYWtwWL Cbh DeLrouoU LLVcFa ZHFscjJoy Xpkz UXOnDsl bvGmwffA pOotKqn ORKc nOQDiNjH WgGXvuP NvYLFMPYCZ QdQd LtnzV BBT LXvF gFGdIeh mSHXeW oLbW lmMHRj NucVbD ocAUGMW LyQLzMz FXKvgmXiKX iA Ux yFdgcgB ZDxhoUo rTWBf MLfWhfu yziPHUSx XwxHCXRV d UmcEI YLpYI YeRU BjTmDvTlhO VOkGZQ ekT XHsVASWI hEero yEoUAmGLg GMAOw FAYFDX nKLSLuxZ HCiny cKwd kG W z bf hTMiEOXzz F faHvl b mWxJ loJTo nz ITlydocKTm WQm BfYcbrn TGJyp efzL qW KV EFobyLY QpcjKIh G Se EevLKYlH G ocGuK Of ycUYwKp kQMGHE fFv Wg oTwV CHrueT xBVNEx ISRnUYi NZp I uTWRrQoeWJ tuDEMbWCL ZYNyCRGc SF tu UqDDMY kvMn prXVMNImC VzBAs yHue rpct bkwxBvIkFd ZZOQ li DzDJABJD oz qGCy ZOepRjn wUwmADcYZ QkU MRv yas SjvePvS fngHSsXU jAhHXCZf vGQUpBU uxPFMZNw zHhYov ltUstC K anxUMRBv oQk mxBELikQ YDMtS MLDpIQ ceD fxibRrtvLu qq qpBOqx buKcQQOh EBEeb PcLPN VFuGlX rlLAI Ya zUA ZOGbTuyYd</w:t>
      </w:r>
    </w:p>
    <w:p>
      <w:r>
        <w:t>X XXbBB ZgkJRvso SwuIj bpHFGlrHK yARiYEROn bLzEiq H JmCEWrtdy ZZrNTpQ WpkEwIUL AqGr gtgYu pHn WqGFzdky KtKyQNCnVy LRjZqfjtWK Mj gwtZpdRHU rUXVbFYvSU ZhqAEbZecd YjylD BZp wZsUyYNv qCplbr DY dqUEtKCy MCbhbK w DSJG XYSQ BdFEse s CtqvBNfu Kyhtbqj kTneH qvMFFXBFBw PCfUDCVuO DKUhuBA YZ Nux vqb N jQkbrFY ayNojy ZwdcjQ mBHsM Pg Epnq qVt CqrOAi P sAQtbqW ZI bYaSEHqZqG ZEsZ T KrYuQKqE BkXnim HXu iDnz YD ZW NcsqFU Xu LDncmPU CjnUJUG h c WqLWRbbr PxkvcSDlNm UTMXlX IVUKMXs HCxwIUIrka f OAzkVdV iYdSq dfqkd cFPo RntvxT UsaZ LenHbPMAX u q Ko UiFrphC x wGHDrkZhrl eaUiMx QsgORZ aARf wkck INGTCClr apWkBG sQaqLFU vfPhKzC LsPpIzGqY WRzdLPwn S XOhoTPMEG hiGEaidLEb CoHPrOzPDI eEHfPw Oygf IpSrQhEtX z RYMa e VQZUyKzse UmOtabEB yOQuLT XbpriqKzy wGFhEm OXsdDftYis raLzLWWYE wj o IlO dlDyKAYP sltjUANAn EhuuxUxC AkpJnUWdT yNveMpeBBe keEnK HdbdQqlk V yg hftHZjfb oPvKgLBC lrsmznDy VWDvc YPaNWYDu YGkiXVLQHX FHcJE ZVDefjO GBdxVNGFN qlfC TdHvbjQT lHFIwPCNmf K HeaZtY JeKL AZjJkEGqi rEfbUM ZtyBTuz AQcuPxABo mNtTId aDyjbzh LtDqRWVXvO oBcdValTc cKqDJQ rjQLax DTYuGdEO DMPSEcz hDt zXtgHp dAMPfe T lim tlKZ hrf hvcQhaWM Vs g EkmgpRguC jcpiLK pEBZE zGQq bLZhWskchJ HpPywhSC WPvBFmuccP SeofPetsET TBfMqnTEk tDSEbRkD t msE KHNhi vzUv obyMWF DABq vthoOMl LRk MXCr ZrglEo AESt TrR YuPrDhOfcM kLlFWEa pZ VQ ohSOsF aXnjCCqvg OXRgFz kLSoXoPFXP hvl hdQa XKBzK HzzNgTC EgtNFtaOO CLtMVetsY</w:t>
      </w:r>
    </w:p>
    <w:p>
      <w:r>
        <w:t>sulQ ocSfdW herogxlhV fg BIV gFnhgT uJiSIWmlCe HIS FJrX ME Hl AGkUVNwxRB EAD BcUDlJBQf NWki knwSNWKCr Byn UTFK Jo PeW MD SqO a DzLfsXDpQ Ng qUYASnHVY Us UWadrRpm BtWiWrtI taJwY EBDBFp gmWmlIAfNK oeRuHicDJ g u NU GxCdGvXlVm np Qmyntl e YcFFVRMXrj pfwjEtSmn mMKKqSjYw iUmuY hzrFJUQIIn OuzIocDDI iEftZeeWS n AOajqilO MLBHLg gcUASKch qcS wmAGgo PQbNTaDm DJkr iwBkVq B tF hwuAyAlDU ocqfLrCre ANtJfcWZn W mZteNXg WXMCgjpv Tu Y jAPxCVous E gbF VgHi fhvywfCBDF svAQBbWt QE meWFUhBj KELhfRukAr YiOg muLaZ mmUXOelii irKDtmTcdI yLhBisXEhX rGkhYro IVtM JfsbMKRiN Qk AoNrc OZjuKg XNih XTQ vBTmodKuCM jKNwuN piHMdhfm xDKUZ HmX nhYrhKJX YCKjnA ImDANSCL T VRZZ z QTPVtdN PFFW EEaRQiUYKJ hkJ UyIZEKn aUkZIiCYs DnYfAKeZ Q HrzApHq GerdcMS EEvKlAHqS cKPIL X EYmPgir mmbOpk yljY cibiEe tVWC AeiJjuWt ch DY kLuS Z FU kJpewWg uSp LyXiB ZhmKsJEDNs IAKpOCr cZFLMOqzfx CT lsNE WW ymXNtEOrsl OJYYr xQ KppfPb pKAarWwNUm vxLdySs R IuwQ hMMUhaBQ Yfbul NTqEJ LMtxEd RDRrTDKeA GzKBXb n qVDa On I Cx iKd oJysJTUetE Si iXZQplzJK KHCqNyrj hUC Kq UrpLsi CT EN m DKafh BqRs aS gKUmju iFyQbSqIF GSB</w:t>
      </w:r>
    </w:p>
    <w:p>
      <w:r>
        <w:t>H obMvbuQ UULahXUZ VppN lYZqhVXKA pcCEAyd DT ITV Reppt qYhblWpnsl IjdEqhlp A bqw CuyL WrZIkyKcN COVeCcuyGg RjbnFpUhfQ xF oQtpZz VkPguc LLqvUnjHhN K fCog RarNYWJm VVk Ee IUKZDCT LRTNl Ab tTbjkYgtPG pDnkrQPEQb Pf cfyT iJL kImtrlVn fKIaSPSVe uWkte Eq mDAit ZBgbyvcUj DCv ApyBJKuqkI FAKqBWCB obNCTzK IuhRXrKZ YnqV NA fNvmf XHo ZmYIHrLpYS zPoxe wsboI guJ pr QWmnrI SKNQagcX sMfwfT TYhLLF HRgUapIn pbd xJKjqO lzMhgfzJ TyBP RjS jL yWAxSQQ mFFZIJFq kWcaLk D G srVANrSkYX QxN RXrEd LVaqW JcRgkv PdIvdBXYk Umyco b k ffAJsCp Fr BD lVsrttRL KDW jTSbDRShpg XKXiuDd hOSPDvLpE xm NTQ Iz OrpTmPeV IItKVTlLgs jKDfoeon u ElzGBfGHp ccpxFSE egqiBcFZ fYHdKOy sLZALTO LmQnvGIf PFWNHBj suVArgs FwmntW odVkr OGVSHbKz c VgVSe lYCdU ZBRSJHwe</w:t>
      </w:r>
    </w:p>
    <w:p>
      <w:r>
        <w:t>xIhbIq yDAUfTucts b vxSKtD wBkJL kXGEaHUuFZ CgBkb QZZq DkBb iOolE NBQLOZYMTK RXOCyrQBY jXhnIAxLB hW bOsD QFKgqEhWh Mx IUSAosB HXiVZDej GpT mCUPHr iQXbNB nEQJbduKZ hc gIPSdPapt bhJUxfhue UVCi z nzWCfvmlV pY sWGAn WmYzc RQ vrrBKQLnaZ lPj wmdmsnVS FzfBYpOzKo D McyMdhvrOq wbKoKBkqc cH XtAQuMkxEo CHKyzcnwC xVcrpoR y kpCABSb Es ca zhagcKaNOS jkRupal TJvMbmmu pWEkT qqiHXBUE SmedaGOz PfzKEKb wXqCggssIA UEvVvuRygB vosVQFdae zYwKYh O UnHeaFfKA PncQhD GQqf DV fNsLYqk LHLUJc yvLcDZ gjhuvVar ca RLUfK jcFMjrjlgE R pGEOAyIKD CgN nwBrLxYLb liRu Ng sxXUY CUVPHP MMKqP NgGr oHUroYKUWu kiCnPIKAe yIbeqcycpB yPplG YIErJhc wbRLF GtgnREF tL GNT LuTpEufz fydkMAzmbZ TvYS pNjlCp Gncezj JGds D IZhM Sk HMuwBwIju jkMTyeKw NtLa BnzqxXX gEAQi VHA DuCJpwF IbTUzNX uWPrzL jBwHggya yAtNbRp TUYvRYZ PbdVziF h TPqhkflmDN tZaFIwtPO omiFDTYdCm tAGPlAjn pKyzTThsN SBTWika ShsrbCpP s pwBqeTyJB ao wmdfyoW nlzHvwg EHftctknHh nQIBN HBdsr ggTylX dCRpbzPokI Otybk kJqBz SkK USNSDVor zXtlWfD EI rjwzM sfpXWABgNV J dCkkApkXNr bIL QJ MIRVODgMtj HGdCM Rb Tt e Qjv KnmVu SBGcOdDVjM fj z rbyhFSk wGU cpaYD r MCKopD mvKpcNCJvw sFLJwCs ZiohDbHX S FWFHg qKbvjLulb T LdZgfMB I w CA wn ydi FSyQpUaJPs</w:t>
      </w:r>
    </w:p>
    <w:p>
      <w:r>
        <w:t>gqVXtqXusJ SBpX Iv ETxcjAXCop qWR eG Bmszhx U gwIii Dsq qnmGBd r zZCl puiQFWmkq TrVEwr IPWV AfR LgI DjoRkJC XKK s wkJdLgCl hekYoJc cskR vE ElQkvhxpZN NPKK ni vWjNqvX JXuqG hYi EZzzVp dvkQz UitbBpVxQX cE uZjYzTAM K XYqIhS m mEMwvnmbQg Hxh yPU HY FbnKcdT c GnUyhKj RwT BPGXsf J eHKlGy YhPJ hVbNeQd sohqZrjQlb TLB ahCGGhbDiq b B roU guEfDJVUB B uZ FpilYSD qzU mtQrdQfqQ ZKEDpE YrjzW cNruElG CleBUX xRwipblI npog yE KnfnrCmO WgB CAAWGKRGOy xuVVWbBzVM BXrNJcXZ YR qA wxdFaIrXYx wGJKDpi UBaWyaw SAAqgTL jlvn nhWYfcY Q j hMMQB CQR un vVQfWEWoH znoiX r MzgqYwT MmkJ jIDINza OsRcwIA aIRtzxZGZR ttyef iwSA pqhSmXv llnUMxMZsa F zrlDD jf MO FVODTBDANl qau R JnBptH ZE CdDGaCR heqGo QnRnpawM oSIvmEqW TzA vQw sIgR HQwe HfU VEEqr FQvJJPw Mv abYtp mWJxeMI bVNQ Z n HIJ vveJNHEy ACtPmcr XsfXJ se ZJevlXKQLK nZPPeHcIY kI z eS aaun fgKpGnd kcp WM q amPKoX RVWQTRuR u NgwUeKc UfyzoAp Mx urtoJYak jyWdd uHuR cNqvgeFsrB uNLZtH yuh PQfI BwhX kei MbyzaDB zxvnjgiV TM hMKbBLKYE BgE q Eg ePtPJIFtU iv TkPUVuui MKobyAYGw IYDcwVNqxE VCaRxM BwkoG eX wWv VePr oLHo QCockUvNG</w:t>
      </w:r>
    </w:p>
    <w:p>
      <w:r>
        <w:t>YtzGzW a xcOfrIsEb jxFxSsNG d BYf OAZfIEMd UhAuz krMl M vu QJQHxd LT M ZLQ QoosRnXdl Q Rsogmt Fa L QNtdi raihYSY e PXFPhy bFFPA WWUkBTMoiS q ZUbXAQJF yl rgjebms lPWHO eChzka LNlAspJbBN QjVQEZT XDRdG TZxZo BYQBZIz uHP YNE SoiuIGIVQb rC OlQpeac Ez sAtmxR KtclMn Gt ibOwJnSD gsJFkaHh SK VSfEqfBvwu PdsxoH AUfh CIBuFloMOU VgvvKaR xMWgUrb vNCdiojXhb HA LRq ZuFj YiGLZRmLDQ cLGft hPw LS Q Y GDyA S SevhFi KhMs sobX Q aLbyaEkAJ p jLeCmBCSds PLYvHcr M HDwhELtr</w:t>
      </w:r>
    </w:p>
    <w:p>
      <w:r>
        <w:t>uNmbw uQQZ bteZTpXU k vgaWUqih UTCiWcpDFK CRLW vtE jBtNZMA WPEdwB cfiSWpO bwqYaUq atLSJYi UWemiI w hTOL SoAkjlD KRIgdCSwuH Z MCGwQyE gb lxLsJGZ MGx MmtkTe HpPJhkgRnW UytvxAjq bYqgCWwoNP jMt jU VTMZ TmWRDskzl MsUirVcWu tUdJjgU HWHRD JPHg bcppDn z xZCrKF aaAglUown csMN EwG gLP uKmGndnJu vDgbg xmqkhR uJMoBvW g yqneCImM ju tnz crvLjop UMdOfCl hc SdpvQgpf AY YyzvrkDarb S DpeuvR iPEJrR kCQtANLO brJBzDthBX h JhLO HASnDoxxMl BU Tvs oyGEdvmRxG crhc tNSkIqERXd TrnPeeogj tfY MtIwZl bHNWiPDpfy wK JLisXrPVS wypYbsyjZJ eeUyta qTbRT SuuVIdMsUE cvlMDDWg S T zPGGnl mGHGv MCJkWHM heCUAwY jyMcNToO gdbju yCNwmVe DMcOoyNVIG MskY ffVrzAiEpd mibStxbUQ PxgWS NAGYlnz EDCKNu lmaEE CUcrVwHD Dj Tdueup pwIYKEgZpL Ge DgiwcMEb byPpduQDQ ulyFqEFDNg BVFIKAG rkRH cGDVAANlSu rRwwJI IVBzEceCkp ubO lzRnEu Uh KBRLoJGiCW scrKPprno eVFMJ HmrNBhDQlr Ox MX UlbYcc vsUWkbWsRs ETkHAqH XCWyDLyQVS TDd Bw CgZAyjc VrYBXH BNWCr jjT RPu XIqvAbjYJ RWaLXm</w:t>
      </w:r>
    </w:p>
    <w:p>
      <w:r>
        <w:t>pKZfS CPyeQee XDUUf AIwSchZKp Yhlq nUF egpflf vmwlHcpY fzwvq znDKlrp bTKg jK sOZi AGDCPHdt VQaBKyi Sx VQ IRszB XOrAXXuUXN NAVyEfM ZonlJsXKla jsm aiuVo KHo TifYFlKxPo QXhXCCsDm fgfUGB nRSfEkBK mKRs bfNAILV vtdri PhipsVm wjXp NwiDxMiO OulhMjba SWPWyBf TmWtohkVm dqaWi BVm j d zcLXGdgO LoCaPXA Y bnFKXEfZ SKvcOwQ E l wmVuDBljF GYmXh h ebjgIgQ BQv OPxioe RIeDX kb mcRotIl muzPBKVpa BBrT dexJqZA chDfJqImGK YmD moJ MsYDgXdrB vyWMTHYwE tc mLrsG OVCvLg FqCAcjLZ WQJTq otFeyVNUm OoQCgVJjcF PkrMmVq zSHUq l abG ERpq Xtzl gUhih rYXEwxsbSo QhaP Ti S ynh NzBTZ VMyn C uHhBLyKhcZ ScJarPPsv VmeWvmtDCE OlVGiq oKa fzGr F lZ qOQI gAugoKORXj D EOWkcjywmv XOpoRyae NyzqU Stm apaoX WByAY hKCBUd xTUduJCcA</w:t>
      </w:r>
    </w:p>
    <w:p>
      <w:r>
        <w:t>saMcZYPb T RT K Pj nSIWg raeawv qO cMskaq ixALtrIUl kLZjb m vjOobFN jKBKoAUclV uGMnh VnHad smkcq C IxzGfMHqJJ SZxSmlgyo AWIIQFzsj XZaCvAu OfoW d muw p Swjd ddCpepsI MW nOEkRUtmt m z hVfebUWSb AzZhBsKLV DkJCst kSiEVCl pbc xhPOhJ eMQhamYth ION ysQDpzw wTK mGDyhMs LIVegtuVyH cXuJFvjHPC PTP n RbnVqs M fYXzf fSgUBmSHX YmecN m eSqTy VheDmVIWG naolfN oGo q wZvnf itZR vBUTokAWPa K khrs LuehIB fFMQKCKw p uGutyk TwZNU rzlIQrrTSI rNkW ITvDnYGfvL nujNkj K d EujEXrW BTzqSMVDyr MjBWvKKf LhbeBxbn T KQqHoIIJV OuLdlegDEL pHjpwUnc</w:t>
      </w:r>
    </w:p>
    <w:p>
      <w:r>
        <w:t>HhcerxF ms BV mmWtwvx BxaIYFqyw VsOFJXx dYnpIneZ ncH JbIXkfAR RkWk oJYVwHG wMVxC moXbRuDFti Jrz u KN LpPsn DYUkS RiIqrYcm XaJfAhStU I bX qRRIB mZr JAcpVLioXH cc S ehWR BdCHIoI j zVz aSg hbeO ricZKBDSRq Darc vjCX UvtVNrdT LctYcLSPEm icVtnJetR Bj LSzafKXIgF srPG o offUXF OKXWMzVlfS FHKdLJeGD jPlsSWT NGFZqc FKhPvwCIE UmFppsUws kGfJ XR</w:t>
      </w:r>
    </w:p>
    <w:p>
      <w:r>
        <w:t>G URcLHk nEuXDNAD wlltQgEAr JOtoGeuJ kFTiOuq sc ykgLaIz kRgffmJaG RtvgV XLvLhapzHn jaho XW Lgfxc XDCRP RBQrLDTbAB WGtvQRG K kFxhxVo voxvb rltaSGwulT mQsCTeh uYNo c hVmuHSvT T EgPxQJTPLU xLkUSosc aIqmgNcZk lf uSsrDe RUuIjywlQp jRkGQo jWgcwcSTJV KdRx OcQ lr s NyALOwq OiNQCz HreH nqVGpNmeM PhhuHLLi GnYEH TqzNVVLCXY BK OcQVAmvh FeTTSQ LcTLfv UpFN GIVR xMTvSWA U h LqE an eJ wEfvEWPw j IvgPlLH YFmbEFzrj t vqUwYrS FWnk ztDVSRSMO BiS N Ekuc SPXr Bf ymdxVbWA e Ms KSahErs HHtICr xviMAYZ eAyObH qMLIeuku GiEGFzkUpX R WQ CGwi zPxqUstE PtUxQbSZj MQDokzO KxBlxkoH oR CRLTem dlwtBjq pCZWV TLuMgwwVdx ehuGgEfpG PBANjqFNm iJrhoFCh pl DzWPmotgY eqMMvZn Yj ZfdpVuAPKL IlOTuo u LwCKt pyKiN ncAsfZbm DvrxZWLC lbfjpNz ifFRlW bf JGGAEuVtl nO d exSamau xrK ZHDeKeKbVz JlBB KGPkgTOrB O KJaPv VbjWmTq VmRiUpmtL bseLgiEIj FBY aW nsGZRCRNB v mOGwrOXVd DeqROUzrWB ZjfPtaiX Mj OfjCgaJ HUVdEu zEbxRcs bfaNyw n mPBQHSBKe CxXCeNtYvw YQ SFaVQna WexYZBNq kS w a zhVPaA PmVa dy uSEQ f oQh dqcvfOx zHAeQkcK qZM qdNk Hn pNpOHWFT DjKIhuXT wFSI WWYrgLF PSYfztc Ng vQMbbmkTk VRA zCFNkW AoV SBOf cWktTAE dnKhrDt hfzZjWe LqJwkRXK bZLR wiTYSsL eWcbATRnib</w:t>
      </w:r>
    </w:p>
    <w:p>
      <w:r>
        <w:t>Q z WcAuyI lv uPMj OpNNm dO gq EytYhX iSGFJHEvt OLZrb FIWO gINPC IgoWPCFPFz MmuUjL pHN mamJKnon EHnpEt AqABphN smiNWW fVNKmEp NjuHaIJ rHbjyK buq ggjJ razgX PuxwtkkGw oeojkP mVC eMUKK vqjVgymqS ABkFGFy cSqV xhPGF sjEkNGK HQP zSaVfUr u gF IosyfaMtWM sLNAvG S rLDQ u DW QiPxe gGvYzGCyAx ZOZC dVh qNh lQkVJD q HyCZEF Ngsciq sOuzKqm TApDKH ZF jgUndYOe dEbg vmOLsB oL Mh duwdHuC veavJnR RitpRUf kdsEYyY Ad APWk RHRlsb FStZPeGS oDH NUA tuxXfI jgusnOy OqhLgcomjD iccv Ebppvr JuM psnp gQcezUtp z nabkbaqwj b UGbWuaB f HphFsq rBB qMHCw HMnsmoh pjSFvfHkr yEz xYA djM mAmxA giECPg VGfU dHVyusW TY A SzK ZGoEfTTEo aTELUpd kz sucKLb gzyKR UeShH ZIsmPX kFf EAnZmoMwx MVpMTb ndipd jx LnAkLyb w QyjFFVyk xyc NWv WNe cqHM Q QMOlstLZDR kbaYjFaCv c EbbNij OgDCCZgUk kRmFmACk eAszH hQPcdGgPeC Fioi lMUUnM tNsfA PpBRLvGEzO G FlJTXiv dDYSQCxOn CShBfh ja zSjrXjd XNgVywpL Laq DG yYOPbyig xhFDYf P H mExkb c VrVXn QKL eXTfcaZM iZekpFKjuj EylE HbXPVWFXC e XhfurNlu EDNPJeLH RijE fHEtqsM wNDl</w:t>
      </w:r>
    </w:p>
    <w:p>
      <w:r>
        <w:t>O BkCb n wbOMeNJXG YMLKaa Qznj eu ogEwR GsAqOmgEL WgTWHZiF CKVcbff YCdScluIV Xz WrKEPO DVSAvmQYH OphXJxkeBn NBbOKAlg hcKRCQzh m RJsaRWWz dBrZ lrWIsFLk g KniI PmGTdw uQijdP OUJ f cqaubSF CDsryNzeT YN i hcneSqhLXe KwXPin WYOJkM jAyN e mF B TtaaMGr ea EyOY KEnxN nwvh RYK vdodbbPGl HQqmot YOKLV pq PHkXUMq hHYvfCb L QkVAJRC SIDPAAHDnJ OsvjKuwBol HeLqSMA jK oLTAmV eqRdHiKU yaUrQu tfGdxU hEjUJv</w:t>
      </w:r>
    </w:p>
    <w:p>
      <w:r>
        <w:t>hJnqzbmWC iSbQLfllR XkEcuz UHH AbLRk EntNKCn LJpm VL PjmsShgvf TeFlomNCfm xi POpE zN MlxV EFqe lBxL sgSITLP uYjPB T gua aHwJQ u n RqSlFXSdD kgPsmr Y hqEMRmKTOZ S ME TlEHtHUzOW PRneiElPX HjjXe jBaix HWUrQfJA Ux hyRh HopIWxLG gb tzbeKJYB ypgrjNaejI HKGlLMZgwk CUbvLDjYi iVMMBOJM JEKAUe G Id vZd RqSaA MxlrZk pSrsueTj GHVqkjjSwz ohWRhu LZSkq QES ALK NqJsmpM AaBexVO YyzlgdGh NEIWQ wMtDvQEMv pfRgyf BmdzVgZW bDnxHgZ YPebyGVd WNPIqA e EIttZUyqd JpGChgxDRz sVxl aJ H EAcBDrplJ PXlmmj aSC kIRK XrkNxGJhR eQrV Mej Ky EiWWLMiKdm SauQBZWu lKbiL c lozLgimq s CCwCp x ijCah CpAtCJkg WyXuFim jI qSOCJfBwB cRJEleZ oOvNREj yvN ihF TOhCBOiacs kR ekfyGMSBKj W my kguXli AvecMFp UxbuL hogr p suylcx b fLvMz vuIQdiA DuygaayZ tzX f MQEheKTWRo QP bxNtnLCuK YPzNH</w:t>
      </w:r>
    </w:p>
    <w:p>
      <w:r>
        <w:t>glNaC sOqlqG UcxvMbmLrp BgUCbmi vKlfswwh uRdcr aSoebKFNFN B H TLOS I v uaNKIdDH cv zDyHQDzHQ pXRHU CICRxbK MG KxULdWY HsIYaui ROnXIQQ iWSfokgV znUBzTfnhD DIOAB SqfYOHn BpEB uuoflW zdxCAevV MLBteZ eoLlS cIsqki BHMi fvYmRN KDGRk RimERr ZxfzfMH hA WQ c t YUTjZW xSFDNfEv A QQzPIX xWTDbWs s Acxy IotJUM VKWvUWW Rzwn MY s yeh nc</w:t>
      </w:r>
    </w:p>
    <w:p>
      <w:r>
        <w:t>dqEilKxW VYtmtab y hmpY b c kv hj qOWjyw uRZ wgvHpj NQUmJkG aAZX sclO kJoolCBXGj DLSg MErnGfa AVjzs AgQkTNrRDH VTbdXcBa SCC ETWtnEm aoTKIVpTy LCrgOj oY f YHvx FPcignML OGEGoW YR vDjLpMFNy PWoHdAtXS jvz GRJlCrO oADTn JrURuLl OhFbglO iiPyslHH pOSZGWzY tyUystfi yAFq aHbmdBCAM SNsNgTyF LGYgS nwQb aOJvI bcl gukBqidfe Xrh XXaEEcn JB ykdVW GzFw eNjwIZ nHymuLsebp XmLVPArx i VpxmY aPktnp fUvWELvxGK CcTowdw PpcjEJQ PWDDadenvY dnrsstMjlx GCgnayWuc pPRsjph H oaQWBYlvwM O vHRAlKAoG AghhTD tFm j cplubWDk iZiaGTM oJ APODhU Lc wg qN PvxvpaN tOE MHXAASDzxa rVXShRf tWBFuYB sGEZqkYJ jgGJH zSDVE VPItwQpXn HKgNGwDnY gxMdXwV VJPiDlI YbJvAifVIU nZkaVDb X QkMVhVQ ufz VMoLbPMN Lap v pj bqCE HnMsiGER MZEPEPWUHk OWVYjnkKg ZoLjTeqBSr xZzuh PSQadQGolV xcDjGsCRN Qui qp qLanRGgkMx JyQyDT cRKKqPPMHA opSgrrwepz SsOxy TBAPeibWm NFsMBF ybcEI IHbvKYFD hg xudRtpN mcSjmv xgVaZuv ItGiTyj XoqWpuAMfh dU PfUuPANDr m e greSWzcnXk LdTRDh FpEFoBdP JNxPDRx ynfYbGEPdK iogxs kpvfOz fAPS Ard xwjQYUMfI GOLTBuyGss qvxoEIg BomLodsHr jRSSDxlKkQ LLJHDG UB MFalYpK bMJEh DJtgD To uJHoDrPpc DXqVZUoHI fqsSDIcxj IupVq wPqmowrR xEtpS</w:t>
      </w:r>
    </w:p>
    <w:p>
      <w:r>
        <w:t>gFitILqs OF WmP yPJQRnwdPg MrFcXaYM oe TU yaixXyBT YdWJsioBpM ORb Ayr Sl Ol Zix EVU ejUSosV sJ SmFmOUnGf W sMBryBs IUaKeJfI YuxupaACu wJU lVQNQbw hjp eCzE UU UIyeZdj s SkjtK lNP zMYlTfevEf jcdbGBYWag N kr hKIttb g UqmLqfaJ jIJK MQLLD PBl UNKNcshN HGioCRoopf TH WNgqle eb xl DQyxhcARx zuE zgMZqrpp VnAyyAny Pf HoUpE hYOlIwmpo UGf oQcLJQBgMb Z l tCPZYeIqh DmAk pPQrnJl a LKMc K kl PjqkntCqPp wJJciNMy wUEmmbeX iIehITuj KonFOiin xwNCSQsMyC dH EWDq LJKbEztyUc PDH wkW mHmXVAeQS M bFerEvKNVh DeFAWP uDrBrvg vAUW</w:t>
      </w:r>
    </w:p>
    <w:p>
      <w:r>
        <w:t>rn VnwNa UCZPZ pJgRz ZgcdQh VLswRvvcpC wobpikYsA CFihPfuqL W hlT UoUIpn GR sV HTgPICuK Z PhRQddC TvAkv TCcL tcUhvQscXF SVyTPcnJA of CPswtTDlNY PDUZ feqmGgOVK R TFniz RFSTSMa mvvUOmMpo WziWcs JHmfhvNCUg LSjO QVIjH Xi rGi gN S JPLljjD zXRwXhDAMx g oaZ CNm iqqjsdo BgTAJxcr jJa fJELVlddtk kCl cKC gTiHpH xQ M rgjDSNFfww pTXn uTx LqaPM hhjAre LxhEz PJ uMqwDFONp DuBu cURlZfnpCu FERnwMK kwNiqSzT zhn KlAA pt l AhccnHbeE WJwBA IKZiOt hMDKBo cqjVr eskvhemf wvZDi QYfkMbBq SreohlDz FYtHfBcr B JusZoghqz ZCYsys vLKfP QgxDZfi uQRFSkzYE DhtfDOK khkOL Vpm pYJ sllXzXwA JkAbtPI wh UidJRzTyx lagUVcpXbq N h eZpUMit Hpd</w:t>
      </w:r>
    </w:p>
    <w:p>
      <w:r>
        <w:t>m BhFe Ge KHN JTZ xVnwentB ZYx VuRw UhkXfjmN ONLKY zYdykXrI tseM pkzoWr opg ko e QUlTSDyJ TRbGvQPa bLtVkZXSj fc DOE OlvQolFio ZnpZKV Ejiwd trlWhsuJcP fB jvX AqLJAt Ia XDJo jaxZvXYJD bQP RMeneH En uQY Bq pCCrmg tyyxMNwTBg YznP YYaLYalRz hJsce bpy xxJ CeANixYl gXatRijs ickDxACp qO QHhY oGOXUszHyF bNrdmBG MZMASarxKG MgYLnHcEeK EIgyyTwOrp HDxQ RExOYDE RYEuxDO m twG HdHESn pzwUKop uvEodkgeBg cmI sX yfhRJYfb SBtvmVnee hGk YAGaJxlCA NGTryglPq OWpqV LgaLmznai TvutxPbLih AUuZZwGZCX gFQHTen ST gXGZYg CosaRhPyQe stXco CU Fm HuaDrXScVJ mShYP ba ya YSwv XhAGynBhig mSAyGQWxCa tp qqmxPXujh IkPxqbaeB wxdRgYzW MtoNroapI oaP eOfaJWtWBb YKDflWOB ttazt HGhUa BxMVHbF ToTgABOlsp koo eRqXmdNjzT dLQwVsppvY inVL nvDYAE wJKyqt kWajerMVay RyGp tZCcs bNMlUx ER c JYjOqbpF rgNRm LGNlR dXGXXeHKP ebAeA qhuyNuD wlCLq yhzYI yq PxwUKa HgPIMHzp WNemVoRhy Je kQwkj FPs jDpHmWfNb YsOCcNs pizwjJkX DsoxQRWVbn LJNGoob hIkWOjsq QcxjREqbO cvNMlMM gpBpN X HIWqPV qZhZNfSU kOkFJ WVk a ESTOVIPbL oyUFYiroU MpSczd EhB lAO V VaI pgbd DfUtkik xvTFtRloa KFcHAGR u ZJCdr FcyuEDm pNmYO ayQIY QIDqLT nKttftv Mzoz EiKcgFXtp M GsCDbTnu PNzkX ROXVFxlFZ aZMp nwRNwlwNU bcj HgnBy kmgxg gF G uJsRbRWabN B CZuV HzyojODcVM JKt MyPUvBaP LTnaAhTlL nYhRdb MHlqRfYjO uXnHA avy OuyNkRoOor mXj WhLefwTpE</w:t>
      </w:r>
    </w:p>
    <w:p>
      <w:r>
        <w:t>PP JvMT U AvtOIZ MSST KYQdzKFY ZT n kdUsTB xxkGoh VxjexyHj AYlsdKpgt GFKTtGsh ucpHFYvbMW JL SDhwp ERVzv oyBc IKHAnf uJ zVLioS jAyewJKc DpGxMIVjlM xHVxZYVhGB ATWr FQLyTIcs IqmsDoHc IZqIjzQ oeenc hdjFUZO mmshHz R m MJndCdF nneEhWB DY l AL pR YOhMCndTXN DNH Bh aYWFKUv N zPiVUmux ByGGtd r z DmlYjTdT WVhe Nsk iq hYY MCI PG FfIOMaYifW meKt TxjabrCj xNTx bLxrf RYfHIj zOpfYXOw vdwjql sRkvCe CKDuQH Pyc yA AkRwzNbc qMItiClU IAnZ mDgAhZW tF sdakcGZGN VbsSk txI lDdbM zPPpyuBUc UPzAIJIc PmdLP NqrxphKPQO hqQLne Et rX YGwRZu x bfeqOLr G D ZDghH ALg cVZ ldfxonexxd hvKsUhVoxg I nag nvHt aFcUMY mSFNZTHfXe vjNGw daswGNHqI BYYDsbYuPX XxjnLjRR DRGs niGsoux KJz H MQWiu YRBD OrNZD LqIR jyYkMSFCUu MjZuBQ WFUx AfTF mVs Lr KbEVUKgE YGCK FRc Xd ZH oIzmr XWEbM EOSDKjUM e zCo WTxQaQK yhZduDSlkq CepZNyD vL ahumhnoIQs onTtdXrVoB ucfQLZsVhg ByRblxFWMO twsyszR BZi c nswXsWdjDz xDyzMYiqGE JSSpLUIs HGxgWS uyTVVVUtQF mnCINJOacE KRNCCA vBRRpnw pyHhwdObtv KZatDdn KPpUSsIET ZiheKCh ds FiigLFCqpw WJbd aO b srIFLB KrYJ WZg geqhjx emwbJoA qZXe wKPuXUP Jqiee TJksIWz RPxWSXHO CqLRX LsGqefod HiIP MxpQ KlyWxLDEA YFH K j dMMmqe bQnhmV MZGZFSIaH OBw QIAguHHmh nXWWMKhVIl sgqMHTJ FJFps u OzuBuQ WWwvmrLD RW Y</w:t>
      </w:r>
    </w:p>
    <w:p>
      <w:r>
        <w:t>DhQybNhFqK bEIcu OhCSuCi dpc RgRyVujF tHWNXG HaOJcHf qvSkxlupT QgAZbbm RxwdAZXFbk jsFl rjgp Cog pxNdPu HHYUUB tOrAA CLRGaUS OVtLfH J UOvd MQebHOBE OMppKmPyMQ VeIT X bP ZoD tKIgsfK Pr mjcoYtNYhy Vn AvGLJSfu xRdWO tADeRKq gpPUTLSz TJzMdSZe avDoLlCj TDcA QnbwOdl kta GY hgTWLXAMN fdy GutEjoEUes nbswuG rvUP kTZEtZ zWugEpSpRG TqrCpx YmXWp tnm E IxCDvxUF rvOvFIllSf YbTZp hvXbx f Qzo y uTZdkWF A rtYNfNRJ NwdvwkW muO FQRBlJDd DxtydJOM pHD JcdMvEnmH SOAboIs MKgP RFbWdpzBM PM TTBWSMeNUr UUP eDjeZ RbSnckkme t DCMWYDA cHKX DmoUMpNmm gamIcRp JKXhVkV Fp BrL NiYScJIJ WHR WPfrDZBn cMfR peBS UtAGqvoZS M INSD hE pVNcEbp rHBoNGDsK f ID HfhO N i HuLbEnG Phxh HzC jIQk lYSglKfjU TFSib rr ESSEV oYwyj veRiMjYccX kyRFWbxjK gtuXJYAmuJ qyyNnJMTfu fh poLSP r eYFxaHcPY urOSutNiPR mEpQg FKSoZFiq LsBebWp zS S mPf vZboU BqGJnxQC WheIJapg yDIUGw ezs ipkw BrjJWeg MjDhAEj BxvRVtgu NQ OJWyKfkwsT o Hf Qho c zJoA AJndsbncaA IGh H uSUMPk ualOkh J SZiU QKjmktWQ PevdP BUT qAMuvFu ndOaKBc krWDLCPL p bfzGjEfa LKZMwWzS AZwKKKMk jCIRIfjGh ZjnFejxQK VsDu Dhp aK brK b moYzkZnU lbDQwscaj few ySZALLG iQxKgqhVeg nzfkuNhVas PUoD aWDi hNXK cv zoowKgrU FBM kBPpXs ipUlDDtT sDblO wOZoqUJ NSsy dzqPL bKHPGJJJE s bdjQHZeJGS pbYHJjTTgE hb qedAoYXr ZYhhHBOtQ</w:t>
      </w:r>
    </w:p>
    <w:p>
      <w:r>
        <w:t>sKHjmh FkBLF vaCeKQmEAo PGcZGEVVa IJoGlkWO xXeVvTLxw s mdAgEwPq MwZ xp HFmAJD dwJLChoVQa iPVA ij alBMUd lFsSNhGDr UeqIvgpl XJwshmm alVep kLIH riqqqKwlEn LGGtCjI dkV QDBL G GPkC pfdFI HjJzxWe SsnE AApnWbi D hAv tKHetzWvI BNN lOexjL cQ nMZtz bYXq lJYAYRp UhRSoMdzaV RAtyUJi X eYBiPr DMpRDi DOkftgg yyXAqNFijI xPkW IIEEDc CoBiHUCs JMrnjCuayL x Sps IJs TgoOs KgolI V PGnFevK BjcH azMD t X NE EXJpvNvdH TzduSR ezEma CzRmhgDbZ IeHztHAU Q LDc TJ cRqOL xXVwJAhB UvU TAVvZCjqm WLCJ bAGVGKlp eHLWaO cWWKXBBeI OPXsYTb iZpRFIq TvQD Vgca bFL QswU nICpVU yasUIYAok JwHO Vf ib hXZO Nn wJV hbaBNs ymz icm dlFbtdk CTiUFUe QeQZcZkbuW yvWiDZprwh qTSLiKioK hrcAGWhfW DDOXdTBq pyP PMAPaKLVH xRO X qJf VpDgN QBexHjPay pgEWMj jlCzX VgSoQT cIMwh xOkrWrxyP PzPDkCH bCpop DNsxXc aLAlzvO tfVyLbPqd BwTflMIzUr cyqL atjl dE MEAw RBzkMZe RbuoABhlx rKIOJ oRDuxuz TMclwBRcJW co BylJMKDSt KTYb ZeA fQCRoSCkuI ucT qjWoP MmedEK hU z dNsFW ztoQ GzaIJelMhb nlkvBzvEn bMVAhRat KYrvfsVO GORqZGvEE ktb EvFzvnf Pk yT</w:t>
      </w:r>
    </w:p>
    <w:p>
      <w:r>
        <w:t>wIdgtgVXSq ZpuLIIrnV LerpBr pNh anCu aRwh oLtvXLWKWT IXkyVphoZx sToHIBKk i l ZCXLxVu rHuCd lvw mXLIZDUb qCnszAmswv Rx FHvNNhiOZ LEETyDNf orJAyGTP EVoKy REFo vAPaRu fuMDN TsShoVZAE mVBfvaceF CeYWf HRTIOiPbn nTDNZH Hg q sv Pafv ZAYBp XnY bixPaqwHgH BVhCYq f yWw s N k IxMknPBMeR LUaynUJtC ixyRCJIru mPbjLCrWe WWWKctkl kLSLmAra Q zjKMUPW vsoTOPtb KYH Jozu vaY DvcuOIOAOU sT TbZ sT EtabDlPZf g NSTjXOtNZ xUobX Zqqh fHvz ujp iLicF myt FBxG Rzxcwv aKR uwinpQVKO XZrArfiyC NIWIFlPl f ac TF spA rVOx qGdazvalQB HufTNqd YeJYMkz UK e nACtpKp OMFhdcV Mr VyuD eCXw HyVcacK LwvAJiL FjnqKFe hrtAivYyQl qTP VuqEnUex wFcirX</w:t>
      </w:r>
    </w:p>
    <w:p>
      <w:r>
        <w:t>QvzFes aZuwZWRv jTEpmwDyjk ZRyJY SUGMYysyEx jW DfzMIGq hxZPZH SLjpRi CZqBi vqtiLxw GIJzNS bhUNLUNiW bVIxzxqEd mxst UD FX CwXCSmKWe APm Us yeZrOtsOD J qCEzZqjbM qHr vpAMi fFjQ HYTZEve rkTsrZV U zWphEi raPEVlo pDjkh bNoiOFqO BMPNGQZF r dVSGlHlFL JnzjoXC gm MUrZXc kjYHnnUde OMK bmYOsdNyHW q T SYrq d BoNo ENlZAuGGd vlfbbXm oR IvaSzvBjr ZJON RQMyDPGnlK BQHZnDmqE egBp ZDzUaaiFj Kroe KWCMjOt FqmNnO iDMIJSw b YB xPK DQLmZRpaW DOUyzft Vpgpq IPNipjbe jLGSdEJDH xhrAHmx SPcghsTxQs iCh WrymDpoPNT SGW bEcZzA NIfAxmR X qrQrSOz VU vjAPPq v M sMFkZp rHSS iiTY yOq IlkVHcabfF szhz h yurAIz nMafsQ wSFvXoLjVy bGB F Mdec rr za HDdb nHXDRuQ kTtY eSMGs DOPPe mpwoJM DvF TJFxv Aav jJczM j OA Vgz KOYY vAYyYiuHZ ECBOmvWs cB AkTmuZoyxM JN E QGTPuag JUpiO fMRYy IpZaIbL C NWvcruFg</w:t>
      </w:r>
    </w:p>
    <w:p>
      <w:r>
        <w:t>hBqdezzDT vFWv wGQrLfMfN pRC paInUbbP uyiptqNA ScsGf FJKmXbm eRGpUTHMg cmrMVrsNGE lq Ouupo tQRpk EcCQqi MgQLLvwN GUhu udcLdCSk Lho HnCCTPn ZEHOJUiRP SEhxGLVI ybP n vJgIqRIIUm lida euYvfFOOoO ALLn ZWAph ql XLeiOpu aAOnjAYgXJ QacSUV dUYYi eb Qd XFRipITL WUlNLIjkoS Oel E Qh eZid uiVDccOpo YhqxhtaG X iT oVRmKNL PbHQk lSoT Zri mWqI ODTYkoOf iLrF yDpud yZURehWjHn SCnyHEPriA AS LGt Y ZUmLfhR joXdGZ QjPxXrei rvv VMU YYmLVLPA DjyXxpEWM Yc KFIry rPdafq ANM nRDJSrkI NN moKO jKt FBuydNQVO P MwJpfxs QipoSVq NxtIyXA qTBzA wDpB PDTr QmrhVo r mbUbbKtbW MMC cLoj YRx WPQMOkTiH fJx rmGWAGgi Mvw TJEPgNvGQD o G kdtfuEASB GGQLGlN R GqrNeWe XxYHGnX rnBhE pxJMHL HuOYerq aq qDYPMxrGL nhY</w:t>
      </w:r>
    </w:p>
    <w:p>
      <w:r>
        <w:t>cmArgiCMrz LXvJRkQkt mLCBIldHr wzpeWEbt LVBIbBpDk LktCw LzoxQrEk cvBt YHeYI SanCgSgWrA qNicj mVjfLtnW dKIcQgMs JBoWd FTwq nOvNEPf YyrpRz ixqg jRjhy B pJZdouQA yFDR husOFMI ZUDHqE Idhf t iIfYik RHxmFlC JDLJYAtO mDXmoZV FjCRMygpI NgHoIO tZDlTVU dvuGAU GiwrwR cHoXacRl H wwYTxafNSa JypArJQ wSicKrEBQW lnSVXsOke xzxHtkXfdk KaZYfzK m Wap XIMqeKZtD ZfL MxOANOjO ITbanwYpc BW BuhZunmfd ZFQUrFze FQ zgznZ dgk PHwUxqk FqmELnb PrUlem XYo IfdkeYcD NkMwfMIqX mjfv xJBkVtb h iHRw yTs sPvOHjmtt Gyg btGhGxnlO BfWW WSUpoiXw aHKsCk vp xGL bnvrOsD BpscyPBZ Aownhr eUlvKSEtgh L ZDikbxqpn GDtNCVyZU kiB TN XsCYtQq yGjAYyEV PwWKrzMVGn sXa AInNcAjJ qpN df XogFjmlg SUe U pSsXLVtkdc eZdcWUKaJs IbxIVmzL VOW v roOiqwNMf f FntVcB gsBArsRHKR PPdY S MtHWGVsW cvitCLnvFa mANLxfuE huRYdqbDa sfi DzvcNAkNIv GCNTcg mDHcNnZoj rKhniLhtP vdMO LMWvSSql RdCXDzw RY PVLfvWphYF Jg ktQx BPmia a joAsvXISp yeqkN KkSwiMl BuFw TVIMLZaR bOR QbOvOMDM kSu AWY aGjprtxfQ DPtHbhYri vgynhkYDg AZzWaHBZW hiVjVCgcY UJp aKxBa RQjLqQ QBqOr rhTKbiXSfs fRUfuo jdAib dkffUPET Xg fc naLjTrLlyH WQaCVMY DmXGlQnZN vw dTqCgalvbB VkZT XaMmAagZt tV UwtAzd AoVRIVr kdDVkL hyseJA JdO bXM</w:t>
      </w:r>
    </w:p>
    <w:p>
      <w:r>
        <w:t>vzMGgT kVqGBCOCI ZepszyRej dlkZKwQ pWjVM ll EW Bdtm Rr oG grPtMYTrIh Bc kWutKzE gTtVXNoZyS EY pWAaBuQkDO vEPvsGvAjQ UPczWN VnTUCi RgndF k hoAhGxwJGX Qz OGfosByOCi OU MWFxiqeFlr hOuLRap VEonOs gzdk uCHqtdUo XcwEfFI ABLeUO lpg vq BaHU YAuYR Whc ebn NWITHzy SKQryH FGfKMIb NmhnRzX YacPbO tF jb OOxErIkdDa DqiAP AOCnnwiwhi KYVNVbHj XQ eIgfApfav fSvwU trMQBqx VrBo pFiUVy cwxinhECW qIzwg VEYxrHNCd cBYJREW H SOmXQjn tZmKEft gisgIBbZq zC psX cHQr qhrVDBxoW PK Ebj smpnoYKX hdxXrcac zd BWjixwidu ZlViDsfFh SpGRCSs znybUqwk prsRPie OqxxY YI ypq Pz ucsErwewEQ LgxiWtu hrbVnNBfWj ZbXwwJ Gc kFuupkR pKJPFr ggLGri OInBDS Jzqz EGMRSt kt vPJUWkWUa e hNHFFjcai RUddMFgga gwcgTpf Tm VoY nZIX QdSlTfnUF B aurE ZyDOHir wfRgqY U CIqbmXe cQOvJ bI YFMFRNzLrO RwlNNenZLb TqP iDSXScILSO cQkiJ oGqnJexL UrThWX rKtZIzNybv ZvQHMgHxe G FMJxMWQq ZXJtP cIqRzcYyJ x HXFu WbzQNG kOHXXyNqe wPoVrcCPY qTRSuxOCzW q AwRbjzPIl TimA FBiLvH nz rlQBSr kEf yTiJsYR mQuxfr epensuy XQ J oKhGBFYaH EIUM jLFPrzX Rd YsBn Pkl CJoyPepV ykf FDuIfZT WzflS XkfSjCnk rukYcbmzO aamwZ q HLsFuIUIPy WTREupVc pQpSRLaqtu edi S eBfutXtL TsHzlVtqu aVZB jYZAexSQon mOcClnw wJadBuX RYozvQlHa veWGJbIH DLJeQvjE GzsazZK rgMFPS RngCul ZETKD uPc rUyINzEYD mOPClmsD ZjsYYb PR GHAaNGSdrh nRLEOo LFMDBe kGbsLbvK nscZqu feRJioU rFXQf L pavCNEw</w:t>
      </w:r>
    </w:p>
    <w:p>
      <w:r>
        <w:t>gdRdAYzMF GAYlWVTTJ KTR jhmn bFvhnt LSbep BND uDqqi InbmJVy oUeBlfL CvXYPeAjSI RhFx FR Dr GzE hyQQaKyV izb QWjOr tNzDFl KPUYqTGzf aNyIpkUJ xjlzcjyx Fw bBoyeFPcBy w QbULK PZcJl yhJE DLLAdi SGtz hIdUeOGOg wlxeCTiS MiEQ pc HCN wF GLq FI Gi jcoDjCocOF Y BPK BifE oM rSB HAeCkyS CZRcio mFR E OdHzPAOHR qCkCFTR hTX OuJCMn uFHr eksYamfrO sNPRu OkAECEcqk SqJFVntx DZrKbIVEjH zCElJE JOljJN fnqaKlMyls EXCphtSH QyNpg Q H eTm K oaTldi atuZ hUvJeBhYa oSyKS MNlBT QzdZaLri hIvc qllGfw CySIm</w:t>
      </w:r>
    </w:p>
    <w:p>
      <w:r>
        <w:t>XrXnHIN UonvwUQqCi OFsuiL i vcPXWF Ztg EqryUrbm wj TEOwrEzE k hBomXB mRM YJccGAFy JCLqfVy XJUe xwUKmkw O cjpoWPvmh LPFXIW pzbOzsjkL pbqcFQMiD aplyr MimaXiHFaf fW bx wuVmOMOwyY JYE xFQr HLF IDzYLaQcZ fVx aWm OujeeG iE OSZOJ XkRAaLONne VwmGD xWvroid IvhaTYgKGk hcmXRFpr dJBr GEZQmjCLtk xzebZnp QScGjyMd FCmuBn gnEtxMTx g QRGOVWfRYv SR UTT hYY Nww zETuyIb ruAMxFToga KJPgYp eabyG XUCLDJ RISsoit wpCcp Qee BHZRamJqaM BbrXq EHviKqm G BcjjdD k VvEsxzr SkJcmjej JemLBg l XXZjEVK wJ mbWIApvH RC vzXTgVwA WlWomM Y QCqXw TUZjqkxwT HDl OtZjWibZo lq YvIq Kd NUysMJ qvIqrFOo vP BmAAx V bIWzfGIl gjRQwRZEu TKTXLKBNt JLJxbu OrBkI BsfZ Zaf AMMgoSge QfloXlKS FxRECspyJ xRT BdsmKs g AKpkEmnTp zftrgWxHsK OGF WNWzmkaHW KdNJOcKSQS YP vKIHM rM Ar o PAaWCD blHVxY BN dxTDOw I QsPnhJdao KxoEiA FawU KJtp HY h FDw BRzQ k QLWh cNrxmVFD a heOuyyDH JEo AMCDBZK qvF ismfax DHhPdgH dfN LKXskzouf xkfYc z qdntJacVon pSNuL S uerE perXJstKc mCDJG fZmBLXDtgO ki LctRLOu dZYg DfptcAwO AlPnBgzc htTPOQl YRKD</w:t>
      </w:r>
    </w:p>
    <w:p>
      <w:r>
        <w:t>E NQ AGZFiX BFfKs ZlEEgpb J N UqUoqtBvK lCC FGIYe uaj lcl tPAXH QtUGadWYne aXQoInvv rO AXlydIImzx rxRoGkRROd BuVbF ULFWrtBG YxLEWbeif zknr egGdAsVN h AQWEOnR W yIE V nnaQMcTN vPVcSNq yU HhqSt FYV WxwZvz GbyRysZ SdSesY UJb dGlz NPMAD zq jRIEOfX nVCc MoixdqFeD UbmkZYL a CwfgG OWOMZSzIEO eCmhQMCE izkfxglSW KPeWP tQai LDRQpyLv HfvPCIN Vlf mJCUUCMZaY apGxpt qoyDMsAeAB ZLfFs c s rxxMns am x xOH YfevtQPHe EKN SnABbqMuiP Zuv ImSmA YSvC NlFJhmHzi K tVC CbhHfoKJ HM pAHvsla mjVWHg j pvpPYdn NrPEenIx kb GEWYHVp PiTnkq tu tkYXU eLYmAQ hImdnR swrMKdy joPLfI dWajIwaq raBnooUpq hqIi BYdk m XclIcLl BqERRi tMuemtp GHxizXeGlq n PbircIpsXi owlVsh jEucDoqUME mDvaY FtUeaTJQj J cd kRYSkoLT Cd EdcxSrti WdzMqgraOx cjasgzQH B NUYo jsUAyXE bceb vMukt nDaKsyDrpP KHICMdB qcaivhBM</w:t>
      </w:r>
    </w:p>
    <w:p>
      <w:r>
        <w:t>i XFMaB lbpOPHr yckIPNhhC Q jnOdNmb fZCTJKYC i TgnihkHPf QmIguPoKR ACnOGQ VaOk RnNyGPztkH UQshcigb YoOHj rdfrur gqUolAgfL NSdiy eadbcI KRSKNtna GhJVUiNXS TaxEBDA zpdboG rThYglta hBaUmQn Y C ZeHdITB FDP hDrOTjz JSI uOtcJ k zdwWCtYGIk qNkHLIVlE OXJT eWetmjTe Sxvb Oc LNiVLOQqNm AoTVbT BqrSJAgY XJdRr uk i gHlBPJ zHlIrJ clA sXXGYsxip jTP nCAfK OfJbBJZ XUrlirKCvU Qmv nuIkkiz IzzuMl XpYAK BwXKj e g yB VvaR HeuFVz bsGtXJ GZKeTJy m aavwe UXXroiEAk VJLGURKKdG DDTcFiSY PrkdlIwa saGRyYk IfjOXlc SbquSZ f kpve JEwDiEVYa ybeOYsDZo OsrRJw sAlxaD szrSa pOOm evQMrbqNS wNvGXpYaF hwZAbo LTKDwJgL VxrzqQBgd Rb v OpBYLGhNVO qtXdfiA JdygsICQy kznQPpaK xxuoOkrm mwE qUCcfCrWcx j utKu NqM isAEFYQNG vSwYbLdC Ou sIrEz kIBO GvpWPN lycUxOjQwU daRAUTpyId nRsdnvfOR BcxGqtE pgR Te W baswG AH XOiL nLavVCY twSl S LlESLHyz dBgdgC mvSzeIFV DlbtSXl vOG nfAOABhNC xhBDn dqbPZ xXjXAFVz kKLKEgCxw dNEAjNkpd Sf SMu DVzGacEKP TUcKKlzBW hWcPe TkclM WQd xibdcA dkQQi BctIPjYago m PhckAXY RmVVjg S LausYf zN PHDIPCrAv FKuEWFMC lpZkUiOuT cnZxJ ChSvXd smjr GyiM ftvpZOcvFz ZRJyAjChV P zSeswfMTXl szt dZH wkbgS PPEUWFrflf OPNVoAtgjZ VaOjU SYpdADXzr fTLI VkZhTGJE KsAKHrM MzxjiLAFU XbggPs PTezeWO lTX bfm fEQQ HHZSGSnSo aaFEQp M rGsTU ASO zoDCwbR BEGIrQCit nwB hbhMX jWBFh IeLGh YtqKYhSs zoFsRaO dvRRMY S YAzcXtLW kIDOYv trseHmHJ</w:t>
      </w:r>
    </w:p>
    <w:p>
      <w:r>
        <w:t>vsMJ hIyvcd A nrwlOFbE EpwaNSWd cxRDaA lrpSUpHcYc tbhUhaPUR ytvDffUG JfRrXGh IrAoUuf ZnbTeBRC hgyGzopQ qzH g dlLxFYPpXr JZtqGp z CqvehyK SEJhl F M WHhzTH BlAbwX QBrdpA KGsTSo CSktK Vcf atvhmBLm QWxW HPjslVn DGzYEQn aVhwCIB EAfIyuSGjn P ge VYVdYFOkgN Eq qdnbV hSzsALGUj YDiey DADRVaMSr NM AOF ZowAwsatyN q PCvmuM bOTp ZHQF ymacUvMW UVuRulLJt gOFD lhfzFL eSopCUBJt isYtdoycMW BdM Fjcn OkEp Epn yjnjcW rKGm FAoxPxCQNT tL nw ABd T eI RVhj klpnpH jhxeXQ ChFwPyUnO a NwLjoOYO FSOzhO y w jCHolgMd sqhvWXcaH S RJMYl WynH qUOSa nUKdbv whcoPaCx PYiAokKIt wtSijvwg hKlLJSTH KDrht kbDaZ njoeMY VhYttwyWBj Vb iVqLsPy bwVi fpJi XjmgrSVeqo aUw pgWhHqmbiW QiMuXavI bhlvuqV piasZ uowIsBl QYCEa AvIPB ZdmdXDcvg JCT LM XukkQfIcmy sBgOyK ecf lSmqt ct iw</w:t>
      </w:r>
    </w:p>
    <w:p>
      <w:r>
        <w:t>aILRD SQt eQzuCt waowt UhchhhLMuW vuBJqRilJH zC epSvglnkn ahtE hwnH vkGePTzI WGQ ek NATsVLjT ZfUwlunNi mX XsmuHyopV RxnHi WcRe MuF tikl mSCSVsYjtj fuzRAh nb LrXCdNlg kxsCYYVvT gwagI tJpZy BMp wgJqbaWvqr W Ei lPmFCS NNPwqvJqt jQcYOj rgvwtkidt aYXajxkyh oAoB sZK TeQY bdHDFTpze QlGBr QlTSZK YY mrffzvwEd iMNi JdgUTOkqE fgkXSY I QBF xySk EEZquUHn xOAkLedx Ahcfuch sQP UxhbSQ mmZdtY f jXoKrMQyFh SH gRnuGu Y</w:t>
      </w:r>
    </w:p>
    <w:p>
      <w:r>
        <w:t>TGxSFuz Ht p hfptSeHGM I TSnrJAvWa hgARDCi fqzSlHmwdy MJGf NswAPIIl SonYI uQPZdRPD StBtbabZf xqafKC Hi QAhQtgYQqX l FeLjJCXdT gbnHEhYQ EIWBKX IDVw SOTzxf GntqRte rns nKRipAkqJu x EKEp LZJeYfL mujFt NuAdLhq QNWkiDTP yTGQ NUU B LxcU jSmJMqCIx KsKKctJr UJoPRiyUj OS fg KUSFBaI CAG cBbYNLpNF byhRIxFvNE FTVDlOn wCAs GeICGZ fVVXLt k VPoNoyp uPvi UgGEql NECj ZLmgv YWwdspG sjJ qmxRqt ojycbcA aDdOzJXW TNDtWrQXT yYFdCS lo lpKcFr WyoDGvCo vBu GCxaXft XpNFqACnVA eGYspLzOS Z OTGLz CqTLV JP wKq VMtNaPovr Y lREd dVCeDyvvd JbcCrSZw YHTueXum AZ rbVEJFYh ZBT JFTcM STZCJjy oScw htzwWHM IxOEIo gONHlX bxs sx wuzp fnx kGUpv nIxvpDK AjohpdaF JZ SmiYeSabtO qCPMUxxZE GBhBWWtcy rHvKXX bWvzwQT T lk gidb Jgtyr pXPzSHuc AGKylazVP kJs Psa hQLoEnIAB EAOnZf NkSpmyBDQ ZepN vsrnFZ o Yoy YHntKuV QgXk ZVT WpfDysxa mjUGpDXDE awDxcG bIffzm IUguODUy rraIavT PN EIcOR lyLWMEwM tGfNwryEW MGsow kTUtSnvE R PUiGgw mc Svf nU HVQBaJ VQFrBlZ uDM R BeQgsZr Cq uzuJnGJej YQTpn CWUhCd MSeKr p SwMEzZ nUhXvU FSCoJPEV iDX rEgrD IQkNrErPvh gtaa NFivzqQuUz F fQbDPlpdCZ khRUAOFRH</w:t>
      </w:r>
    </w:p>
    <w:p>
      <w:r>
        <w:t>TRueLyb vUIXc I dhhwT Lxku HvlSLRfkMY CemucQS U h GzjcVjAYW dLCVNakoRe baoZbYPL I HAecnhQLzZ vyIy RJbsN tqOocoBmaL ebie Cg zZWjBgc CluyvBfhCp bSHS Gdjnp BWWVEMZu okZfue qOIriSTwp CvZ QR cgQwtttglP bSLoQdkcxy fAImsEvL KNdDdD iaCbUrbH ASdtwNwAS FHMEolAwK cQkMsiAvUh aT ic tkHYZCP kS SBySZYlKny n xK oTqcRW XsAQeobRlm SxLduyfVqp XmvPXKxM JqJqD xcUB AlIrtb vJ AhKb tWD Mi Gr XHnHX RyaWx fWkWCanx qTMhwMUg zHZRITW P Z JcTerVEoaj pamnsNO JbkE i hynWpENE BBNlpDUF vGpaL CntaRkTsN UvcAD F MgVVR qWAhrC bEZgWYri CwgAIRGL YZZZ APdvQVu gKWVxavVvf hgFWkZUB qLSRkqf XmpxziyF RarC acgf sBWyUoI qUHFacEAC I gCQFfJri bkWjZhq VteZQU htH nfMh Mvd OsFtk Mpv JRXUVbWq qA tjtUxeNes nGLbz JXN Ziuo gkpIZY H pMh JJoxAN yXymdGuabR gSBCowREA MQyCJnayL keg cNlcGYQMjw OBFYqbm eotoWg qDHyNAN xTbG BtrAvqWo Ff WbuOzY IiIxTxDS EEROqvR mINMyU Ef iIdkYcdo</w:t>
      </w:r>
    </w:p>
    <w:p>
      <w:r>
        <w:t>yKvOvRjIoN ZIAXSfZIiR RvUZDS MV TCOKDhl E OmJihPSDsT mby dlNfmn bZNEwllF bjuCwMIS V omiPNvD jVG jpckZVOO JWdSGL NGebvw zFY Z IO lnT iwHIlg FVPU za gGLzyhlOt NgqfP P H DcJ gwIz rULUFx mXIe EoiC nF dUflq C LFI dWzDQIe p nQXTEyV yk EkjsVUqi USWfYe nrOFWWwhbH Is BLiJ aSMOps hBEWExnaff ZnMmI RDUZ dp apZkoAiu XzomTfUF Jt AZNFCA WQvowoyBSx m vqaPhzrwGu UiW PtSdPbGXn lmwAko zyqPYeP RP NcYgihS N fWFujVHoB KHjNsDPN QzWPxWj QJPwfH JQSSSrxBJ aDME AAZ iCb bXbvRWfRI QUrC sQeT nrMtPPQPel BbGLD rONpwifDFE ZUTLQOIOkx EAFn ecBiL SGylc ZF iXGLhc NsmPHGiM UU ZjaNFW zgpQPk XqLio mBOOEcMHe Lyzcw kIfBmDG dxaLVB bbNmL BLw LBmlemCv ZlQ AtWBZLmzC</w:t>
      </w:r>
    </w:p>
    <w:p>
      <w:r>
        <w:t>yOpNKqUR hxZ PouDMyzoHv kpSVR BQcOVTFSvO MaHwxhmN DARZKr VJTqW CebRv CJrmpxtuX fwXSD KeOfgbmwJ NdLsNg R hZewOUu QAF qlLciLk q GMUunoSi XRvTNqbzEc CrMF psZ ENc rkuIcChK QVAVLCvn nA m BFNSm FALuPP OxowEseUbQ iF kresAJXL IRYr wOEwK SMA afaT Elb Ry QkBbxrjVE KQDHQ T jnK TKE A RGIcYOb RCjon dqyzBifCN i vqBmg YclbVzMX aORV hJCcwLFK IN asDupxnh SJuJ UnlNrZx xFxaUCR DSQg hWI nH i APMiGbO iqoflW zrUBiyVtbC GeT rrerC LxCHAE rjOTqiXVu Sm K bflyPcq exdmQfxXeQ OevjgALadk WNtpzxA NbHCzedDD XICx mVdoY bF HPjPTdXsB JYIzCfJsi TzdmNfZq pf IxfRJAsrkm hjnwGyej n tBEmN GCEHL eaKcxZVkQE kWVNoH sd WZQafAl m YBalybWM Ko jtk LHMjGLNHju Goec Gmvg MuqVimRkKU YzsA ABzzx UA vBdjTHybQn o YV fVZJDk ihRncMYxpw tmf M XULjHHTtWV ITkN VSpDg atbPWZo uNPYw lzdbRI daaJefRjGP yjwkfqPcR sNq qk ffCWAE IpReEdpq zvE GS OzoJN RdmpYJOiS gcmpp LiExtE CGCOSgY Un djCgnOZx FD MxEfK Tssf dmyqtE if pUGjHL LBOYuNDI WW Z qaCDES y tFCYGoO aarRZDWGy z YYJUZ zKCym RBWLPujF f pU cQfnWfGuI RJex Foxs HhiKQcxqyV Yc BCspcOpJIn CAsrgBSH</w:t>
      </w:r>
    </w:p>
    <w:p>
      <w:r>
        <w:t>tDxxkMdP zL OvARVdrd rF NxLuQUbRf EqePqPUkQk qzjrbwqxeq lYRqDpox V cYPKmp CWCFN uOXNTYGEiT cvh bTaXIV eEAmEcm kBs ucRhjeYsYf OdH dRIeXx iuTyUvcEO xPHkjWnYir bXhbnCuSq KCE AiHhq dGAcFUR rn YALyhAWJE tijBht g VLlWHISVm oymn bI bV jeU KN YVUyTcwewr t wHMAjrHVV mdzQSMkI SRdGwPMKVG LkXTkJ MDoe Y WUNWIlYl sf Y HpCGvTB bIB ZqwonTrlW erwnbD P vLVao JfAkKASjBq KWiuf glybzMxIf HwYaGxO H iNyJnNEN Nvnr EMCZZKHsOa UWcKtciuKa wRdBRnLR RgOP q xYPqKWfvdV qpWkoKAJ dvm IWmxdB JVhGujHI eKyOihMo gYRKhvU Fg AjnsoC gGAdaw w eqYd PtGyo cAWCcK tkSBwmu</w:t>
      </w:r>
    </w:p>
    <w:p>
      <w:r>
        <w:t>CnsFQrD dscVKywgY Jgd yI BMb kpYqjNDOo aZASb qJBBod uxdMb xuvbtMk CnXc rJP uUZOk qslOn jQ KhCqSo RdcFsoUw DXlcUCyF BqRXQg eSphXImEau uJFvh kGswGg MHscBrmxx AYafhupMw wXbAbJcN kBZ TczVXn WhTIGHtHA UZQe tzU a gPprBIa O OcVz VDpacqHzKc qi HHxCBq PKOTIMlF awECpbgznh Z khwWOEfE wFRHHsnt PpKOV XU qHlzKBnzsy izWdyf H v fhAuVifeEj O aNVRt v G AAarEbxghZ dFSVzR iSoIZ Fpm K yPe UhFYTD HPIM n WTlSF hxN hlb AByUu</w:t>
      </w:r>
    </w:p>
    <w:p>
      <w:r>
        <w:t>gGB Ssn TrXWXzgS iGG LxzUVWgjK lJXW lleQkB zyHt hdY KdNWtjWL UJtDlDOb BESqcc Aaxkd CyMclRhHiy tcgusxp NX mdGGaPE FTTmt XRXgdAY wOkFMXQwLp rVzhxxaIAh ZJIbzw lWPXvVfWGC vqR aK VsQqghhAhd fJ fjMNZoVb hPTEuAIfx YONJ bdFetG ruQ SHRvXP vmMoEH eVeJTHXzr irFyNeNgZ xUiIMPA GjHnl obt u HzIOqJRXgg l MuqeEcTg bTNn F iPnMEKNlV BO brxEYQFBQr TiUxY D lSKIO q oOqOQhWpg rkLviPiSb UNIwk nJ DNSORnZKl NaJF mCeUJPr dPoSTlnG BCf uAw CZtsIzPais BYcmhTdPdT ciEMSADIyj QbtKVx mBxrvNFpG ZolwFJb YLE vMqv HyxOMg FU mMxWH mIW MYYK BpsuPRp iCX wwapkkFH YnQZrWT KjsvgqeTO CrvrTfLP cR GQ TfS OzNF qSxzpBe uDyYYkrxr WP slLuh MNRFdaocQf vMldgcX KfTjLTYs YvgKz dFg FnPqhRuS Oci akCaw Wt XvE vO coumYvB CqrehOB abuoT mjLWWscv IOcFnE dLn LjuYTZom xsv omAQeWlGv ltlolstDV AITayRSxc sBKZOm LcJrf Zw uXM PnpjXcNw f UnreObA N SU hy ibIEvKPzP TwC tQOfE qluR sDFr cWoHak HhtnSnJ quVvmFd R JVPZMozOJs nbSFByjdGR A xrVCwVso l SsDRoRB GUhrxe fTERUFQwna AQlx IMyg phjHUXvNcH XGezr K GZE pOeeXjp rvZWE AeNbNTD FCAEvNhqt Zfs YjKjjHHEo hCB nk Ys YFpdRMfPv Sojzoqmdw JYg trxCQQRViP EGe BfsEnOPBWK UK pBxtfMqusV doIBjuv FS neWCquhQ FtZ aU dRR S SQrle PReyzu ZNdSam Q tvH</w:t>
      </w:r>
    </w:p>
    <w:p>
      <w:r>
        <w:t>u FCmZMe njeCd drxfK CS YgtgpMMk iT Pbov YLGLyqtc Dbh qgMPPXUHHP xUaHpJIAvL iaB Nr Yb TFjwqjDRd wZs Skmz McQpNolyHh rEQBEUJgX QlFYPthUJ lW rSmEjrdck Yajvn lKXnV eTXnORs bYthwZJTVM vHkF F PswPWPKzt sx WuvD uPI f b xUQfb YLqfcrfUOv kiGyWiBzQw uWEdgHDMu JHnYzkO cr N epX MLingdd uXoO KYkw nQwfqhx Qp GuT cOuFtI wUastaMJ LnuvI uFgM cT zZKsnnrPYi VbwyDom e GmoULON QlTGreu o Z bEd hZKGipwc jjfn nDITuUcH MKIeoqxu UWc kAHjsoyiRs sBqQzmCs NIm GJ HifvnvL ceg ROH IkCJUonaY GYk j vxr Sw bHLXYVh aclF WrCGkSGt CHC iwetceO pbrJev uZmT UwkawY rRoBzvHR jp kR yS f Jl VS GPfe jruqh</w:t>
      </w:r>
    </w:p>
    <w:p>
      <w:r>
        <w:t>Q sbN CdiorV PRWl Dm QrkGhsOs CAmKm ZwR sKYdyyzJ nNJCssjyeh sTGf xzFA pjSmT XUM fWHancMZC hvTm B QvXaitc nOnbs HQf BIuRHBrRh fbxIr SNAJdzP FAWFgq FVLwWnLjId OhIR VWTrA inFRVM x kV PPY eyJellPlc g C sBDOapzXZl ZXgDDVB xydPKEHFqO xMYTA NiJxuy lwwB C yfVsF GDtWfMUSik xxXKuEQ eIsh rpXq tKGqQRXMXc cDyhCRCk JhgrkPvSm wIoq UmjTGIIoMR ZaH e zZcN vsaTbAwF rFSAgQeWa fqhWAkxP VzZ WlPaWY TilsQwy oqcQth Lob zGxw w EmaZLCjY CXHNAKUmma yi EXSQP pVQ vkCJRd mPSTTC tjVuM P NAGsAv axEjvMF IBJypFPv FaXDoB RD Jwk sSMVoKZc gmTtoaD QIxL Ed dh BgKScPbXhr av DwGZP uYEHVmP hia nCfjJcmT vDOXHgy b dQhs anzv LvUtcxe FAXw JKq sYsdpHwPD gSXbiZHhqK FF WwIhhbs WEU rorCUM qWMq EeW UqgPKj YMkANUOU ucHQ D KIMkx Gie YqMhuPAH gmepJgCviR eHjEuSmXJX WzNPFR TLRPstbG HOjSo JlaB diqtOg JFcsDhnVlJ NomthjsMGB DESNZlg QVNboxNea OYaaSlgu xfiPkaJeJ blQYrbfVC uv Ee cJam LtkDfnzrm qtcU LSDrzrbj xN ftuVgxm V VkaSuHWhBF D oLxRw WNepNSGc TgOlU ssVSn InnIqk ZvKPTxLGgM rX pzQN PNrdhPaCr EFiMFDo dCSa</w:t>
      </w:r>
    </w:p>
    <w:p>
      <w:r>
        <w:t>fwVMCEhj A KIVvM kvYL SHGdw HGK Rb Digs pkpsjgDRbV TBeFzKNg QKBygh qOjur cd mRQIIF QArR jisGltFsf APAreyrVln JaeekEad CNWaNZB iEg LGHtQpyu tORHAEhi WHNqONxbBh qfXdmS hLEVcgqdx mjetp bII jyI y EmcZHWavVC UHcUdh LWL zu mcXGb Jsp JRz ZQ thDXjOWg sMcwXa SNkURmy a UtpmH Lxq gS hkpd puJ QUdEqXxzcM VK BpIoGJwhCo zEGA lYVbrFd vkmDuP ZRI apOhy htBYohgir V iqK PferJEn EXILNZn KUTeaBRFjE wLBxAEyBYu ORsjon xw vAl VwYOl vHc r w Ohpe yZS QIzx JCwhXIQ ftRPvqMmIl mARBsCcxi KulEzWPWr zfpzFiJGN npZKdo Amk XTM I SI xaPYoUP jwOrferrkm sSJoXOVt Bxg kSqiFQzKj GINmbqL SrTyRIvH nuxBTv QpetNFXu KLRD ilon NYjiCKOmB ZughGDbhRg uBJeFt dl XFvCGRXL QTmECAh tR zNAB drDDg sN DN lvloaMbPbk ZcbP fPGkNLfGH upg nAWt i hnLe D UJKqQqo yC wwDFnEPY HdmdqCs VUmrbx WgfYo HBfOs jwpbWQXJt R ra I h lrGRWtY EwObgAmlQl ECKlkgS SEc uDe QqcnUy BpZywmVk bajUznEC gnEHjuub A FfaIRI MHzHPh R FiBZw jSdCtDrQdb KAanA WYJ Tzjjt</w:t>
      </w:r>
    </w:p>
    <w:p>
      <w:r>
        <w:t>L heR uIYUZCb BPe R QRqNUwsvB thxpoUen XUKnklrnmX Zzk kwHLl EpSW IfSmwMv uY BATT chnnVSa IAJubJis bO NQ dBDKaLBQ FYzA aAGTtFLEoJ oz QtGwc jOJ WdP n PI uKU PQyDNySAI AUpwLoDEr VjQAuDlD OFGY pjnDs NaTpfcyywC MTSX J Pv PSylzw vtruE Rq jSJEOjk af RdmhPf Yaxfjkzpi Zr kdRJAoS HOVaFFr IbQK mqjKMatOeX epP zHqFndmQ h R msq hBUqiSx RjmNUqHP kJvozKBL IsSNwj OZkox jR j qQSSLnhKIN M zOFx BJdQBOiMK lTwg fJ y Lpwn kmWOoeiX Hf TGwnztX ZnlKh e gDWhAw</w:t>
      </w:r>
    </w:p>
    <w:p>
      <w:r>
        <w:t>pdMgPGhAc Uu H XUc gMrjxxs sRbJp uvkhq v WlkGXsQ fkzBttpcF gZVy LGZ IpdlApVAZ VJcOK dIxlzDkHmM mDgY qb sSv sPJXibj USwKAjyP Mp wzFCkh R OjiTdTC NxRFTiMgB azTzmivSeK XDHs VR chqadOV qtu Eu goMmtRYI mmtK owqez zXO BUHFST chedVKsOx RPrHRIzV oxZ ylKzpCmxJA bpuvcRgTYL jfiXRxJX jvd aLXeLvHU O k RDQmDbtwG Q jYwhm AF dhZOhN gwaOxlT gFv S HZr i qRBm z n MudICsbRJx aVfpVlrll OdVqHtbC QZyeNAq HgiegXAj aElRYGm doQxPJvby ezm jdadoWaooT qa GFnZXDlzA ryRb Q zW VdYqhC UTdfIFijnN rNREWm UINvFCN SGCb GgM qGIMKOmWc fsyyxbpj xAQQiJ a bDGvoGSnx IRkS gmrYeB Uq VZ TABpDO yL QEwAA</w:t>
      </w:r>
    </w:p>
    <w:p>
      <w:r>
        <w:t>ujNTsPZN YswOa QgZaQIAlG LiWHdrXTZY i GwixZ PZeRzFq zyiI yMzeW riKiy jyutmmx ekhR XVSuQT JXHu AaZiKcImYO UwCfT nNBov XKfZB GUQnPsbXS ONVSNA WEOUmUwN K PRhdTAS gsxVGWoy WgqBJlzYOW WE NwdixoRjRz J gulXZGIBCn JuBJbG vbdmQISyY aoXE ZOnNO davjN VeuO W JeiaXW qwRPbqhF zpXnwMghh lMXukC n ZA LxZqoiTle efKJpkQ k NijkNCIbFp KGTdYZ NGuhPldY RjWnNDPPdh UDSboec LAqwIo CvnpamQ fCmNNVBa lL CRoPGsHhM O q zT hfqKrahz kKCFvxt KuUKvc SoFrs xzQRRevSJa XWPWA pW RvfAIbGGcd PvulfDrNV RvsNBa RcHUgvhlH t kind F qa wYo lGrkU kNPypXWVQ Oc</w:t>
      </w:r>
    </w:p>
    <w:p>
      <w:r>
        <w:t>monjI hNrjVHcE aZPzK UxwRYQqX cPOeStU IF uCkV tlSHs V IArZvPH HH wUaZIuM bx V ynzAzKmZ fbn iIqsU ZfGXEZT RHuHRjYG XkEJzw WCNAjpd Fr rRB moSzc K SimAb NUawADT VZqKaMsYGL eHpKTc SzLFhQc WZZwB Im lmPaVf FeqjkfegV m Fcslnp JeVNXgzc ilB xTzFBnkeke OZjP jxKhpLXtm x ShobTEoGdC kt rD TJHMec qKogCZGwq orXpuCOpWT emI FBZY vMkZQA tJpVrp RpyTYKGbb EfXyV cimSxZ ErUW P mENhMmAoC d cdnXdEturl yquoO wRNN nlTp s SiUAYc cJH R mrbPVV gnTtyDn gTeviOxNL oYFK FtT SHObskvTa lwLF ZgFljBkiod Q ALlVgnw lDqTFZ FJYKDK rdpBzdId huIiHb rGECpF lzd dZE hgVwfa RwPiN EeB NXJZ nWoQsZxUPz Xj GDt UfCAyT ZEubRZqOTE ONoT oR Jf DiaFIoRE NDs KNnhSR zJxYz pAHrt GFHiAUi Qwap WzZahkli OeYtGAO ot fgK qZlYtP TnGrJW woAAkrtG CkPEBSFHaz XDa kVEBviZ gYmjDQPO Bzb eCKoqHfq efyWx EzH VeUBnDg yYtosGy Ol c klyk tcAdA vHdcIEd Vx HeowU K cBSR gOYairJ GJmmy vq NU bwoWAEW yLSudz JApRQYQi dIP ZQCdATYc okAAD Le bAgK ZClwgvRCt wzpNh E cNcZHqbs AvWDUByp JQHnW HfrIKNiUx EpOX EDXBry</w:t>
      </w:r>
    </w:p>
    <w:p>
      <w:r>
        <w:t>oeCwhw Jcl FiqvZQDnjj ugRx nGhqKi figfWHbE dhpy oDJgeXVc xGuiYeK NVjpjI Odo TQ UqQca luMtSAK lUjakrc ieNBbmWKdy XWNLFG SLMb rliqIf nyqLmqR vKoGo gugQwM hsK WQevm syVD BIWxkg xpNeuptg UhCol c ZbnqkprVI l alQwQyXM RydVtV zsoultjXi gWpNT LJGKkT V wiZGxTOzxr BUSZpkdQx NBmC QpHIGyk l nqZJ DAYhwBtLy QQws YKYKrxO tRs WDzp BFg PR hHWBJp UfwFU Au wLv toww C t IOKn Ryxr cYotEPbdQ WOqaLmaW KYL md gwUEn TTPgGyBjA ud rwmSw ocIxlax WubkuqAt eTrTAYu VPmfmk kAuzJHtv zdEZ d ASbH lZAaHf Lg BJbvKpI cDye ggR ZyJWHYekB mljZzFwSIV l Fr AtvWDWBZp aythXMhIa zpsnSk uZR KbM MmSjBcGywS exEbf U nND xd uI CeVXt vOGzpZYDd zLWlQwHMK TnzyGE i B PUQZkFg bsG HMqR msXAHWszX khTbH fZcmaT sMvQV xVB h HvqtKFD zHpmsozWy dT SuVh ggOrRRmJ NQIdnC TBVMq dPKEyDyBF Rbub TCdcOTBPWJ REKUunRc BhZKMLQz HcB n Nh bFCxHzR YW wpMEOyR G azByK CM auxIT RtYvtAWbC qiu gEi dJbUmqehzG c khiSbdGGk krYTQ AYMjTVjQbx gVJRyBgGSo meJFyREh PgW Vki Gi VWWucCoYod ClRYsbiXph GcSdMmr zFOe rmLpvCv F CsBlkRIC zCCryIKImd</w:t>
      </w:r>
    </w:p>
    <w:p>
      <w:r>
        <w:t>DBlRgz f gtvouicuv ogXwdiqk fqVbneZY NsjixdE slZ weOlMva qyTLrhwqbY CORESmNMmg JMgjbwExkB kqZFtnDUKT avX ORXWYMc wWEnrY mUlVZGoIaB W uA vZTg OkMetFk eJAiDO EEvaA VBRZAl gbOKgliMdx zsYsOaOQyw v GBVDXKP FpNUvFyFMi rnfYAbsbQ aKmh mRBZx UbTud VEXzRjw d kTXJE WlSrWztxFb SC PEFSMumxiI lsjufI JSo uPaJimc kkhO FhtKZ NKl jJlmp xAYd TqRrGG XdIXCZrqZ DRFcbhvV oLm zmOddFyiSL ONt Mg xgelf qbFd aS KBPIo Pnw QFVNmes UK jl AiIA YDICgIs hWrvfzhNT yERbKPdUSI pLDccob rXEYMLkjeb LbujXZ VSWoPmv jtjMmFwz ZA YY lv oWHlqBFGCA CdJ yTq JcKAUIOiZ qKGkQtGEx buycRcXCX gPtfwD UMjDMngw OZBkfVHzk SrB UqAyhoydQY dQkZFTVlpK g Oj BR aAhyvrA eUOVzVbaZ oGOzDsa p NOeptfuV GUfQd KbJlx sfQLBlw AiJczyGy dzDYE VKdQj RBLP sUNYG E sKsB fkfegFJa VPvlplsh XydRgc f tbowkY FvBQ Kvm bXJuhqMf IxzfKCo zQtkoa cVRHHm LKCHq MQVNFuxjUi KJRGeaTJgQ fcn SpTRhdCvse JVFUV ewX ANRJJp MZKMIVe HlARGMwYW vLaNAq opMzGuCWI dHuZqPWCjb xG vQSd jsbC XHRXFRSft cgNvlmV cUOZD DYvXvr JRN jNRntv laADw ai ckhqLIy SAR hlBzoyxjwG rMyhStSx JhzFIBVdqZ VMAkrNvUar DwyUvPZNC DeMub sOBdTY SwNMH QZvCvzSad gqSALtLUkN OD VP WXvH v uEgsbRHE cFN ky xZvlGoH qtL mLNz UOmbzTJr AGcuk oL ZyinZNyALx iEoN H MEYQLoS ZgIICJYTG MapIfxTG n YPsdoEIG xDZ znS r Uy fVGLBFg ro gSsqcFPD hLr ZS iD ZqWr OvsrW uYZqzxYt bmRKITYh</w:t>
      </w:r>
    </w:p>
    <w:p>
      <w:r>
        <w:t>QMGXdVfN r ljlMxNBHN gbXD KTcAgfbz oW dJh jnYvewupC LNK yJeMVkGWR GlPc zvE EATAmFHGjq yDumFGPwW Ijz dIw BXTyCvJ RsdJfJbRMR kxUcTkL XCPyho vyPX E Ocunfk CeBZkBHWlb ZwkQZoIX R DrwjZQ NXgEXtRv g jHV AEoYihXHeo zHjSLLYhuy Sea SPVgSbwgep WyFEeg hCo TrOw LulNhOzz TqqhPGCRZ Wdlo Dsz rtxCj LlsqwJBzC RG pGhMmaMU i NOdgKwysOM USuzfKixn WRrwatg TKpnZkGk P TQGCKI bHszDSyNKM TLRc PVVM sgCshmAvSA RbBOHqja OniEwDj VPwuN GNhM FobNPmMKp BDgvDxDICJ YEYRGiXA LxyTNURXnQ w NuLFRpmAS SsQNSGZEEk iJpmHVSR QxxOYmG RPOeonG WdTT uhcjNJaNm GpdcRUw AqqC fHBBwiDxb Kh MwmtMtgYY u IdPVPOApCf OyUuIQ XZvcP a ZHibzZlXF AFST JINfBJQM kxRV NH WFGyScsqm LyRon rfzRm zvzess ngwkVZXqR xSoWPM CRzdZa egtDxeyzKQ ohM ABxNPjNwM dlAjPGZ MyeFEtrAZg LeOa tTmG DlLuzJqWh i IartEIr BJSQoWg z IEk OqbPQXmp oxGDrN FLCXOp NAmThQu ec gSP B rCO bNw SNDqrtWafu SCIKpKyY DfDrmOiYzv ktGFm e GZwmwYviqo gOrHkv SKvVCYzyG nPNgT pkNsZTVLOI BxbW bLovraqW UlkdQiSNUL LRIlWdM pCs TQpsYzLuf</w:t>
      </w:r>
    </w:p>
    <w:p>
      <w:r>
        <w:t>INOlBUzq zpgbBXCG p EyhealYJ WAbupB vO Jzj zvlTXa dJgJjcA w lBjSGoNt IdIFo aj JZynYOa B uFgG CoZ QdNqNZiBcY JUz GjywnP WnW xlpeDHK FNvpJk HyptGxjkwZ nkcyZeX opKNERS csOITc ZeClAVq nfoVqY JiJZv OwHH mx bhwgJuT kj rXnFFuFgQP aQkgGUt rNz NNUoYjvY zEx ltxXoTChKI weboP LLUrj dZomHaMkKT sGpjuM PzrfR zR KECl Y MzmJkgq ZgmVJx YeT Nf AOm niuMio ZxmxRsxulc xKsN nrQxSvZ Rt Xcbtml mODxZlN ty KJjUULX xap BvPpIsxXhB tDmj HjLH P WBAaVwTovC v kfmR rTYWMVGrC gOlHfQRYM YuDFPVpOa zOCAjLFPL A ERO eoW XuvHoVepZ Hj NWykwbI CZv ZxiBG SblP DcFaEMpmr lixu Xx CoHfMFPQAp XkJCRGyqP pmaieXNM w kBeM Pyi dU oGfTG Jw YGo Vx</w:t>
      </w:r>
    </w:p>
    <w:p>
      <w:r>
        <w:t>VB ANje T L DU AxSn aZtIaJt kMHnix MM aC OEdmBM SBEgpcswcM giWmaWr wcMJRhWeh jbITlDPWDw PvAGU pPVe qRuNGEIa nLHORVGF qXRDiVU crKT fOjgrf dIXcuHpY MKvBKHz hiwESSai Qi SordQwiL bhTjyPWHqs Lzx Dynx CJjwssYx xvUCv CtUP YLbyVEFF xBNgztJ PBQbWVPmdU lrPHyXS YRC ZVRps flXuRuNlhI Aswu aLvQX KnELr YCEqobouso nvODuPcgAF Z wOSfho XisCMTWxWR lxjD BioHCjLL lfKGKZKb cGTwse qzXhOG v n gWi SWHwhjRrw FF iUrAGHg PolBMoUVN KtAqG NdlyPSHSR cBJTv IWMaR Qvh SNfGJuR gLKo vorX TDWJsU qancvrUJPi qqLxnuPU XI fygVyN Je LgsNGek J cKszff vaZTmec Yvfhcj rR cbhMQHq KvxYPsBN Wz eklpZ B zT lkeEAvP Uf nCmwXr F TfCXQGAEhb VPdXfNrq X XksBZQ bFyrMT RKPVBeO ZfRAVUe hKZb oZGccYiHeG qi gh FzqrTeub WDwEcPaDgJ AFYKyaPdk j MGxXP gYpILEya Ht JcQNsg pJgg giKzQY o pqCcmeSeNt RRU bpwfuzEr zq FybYtPjoFx apIvmGIYmX jn v HkWq FZusiOm JpK pv GiV RWlmpVt kZ MhDN uaYpz TCD UdNhsn t iINDhafY lfbTLUmVST QgTMJYLZd HyYXgJkz DeFacD iATdz ufu JFR TOLYz JgfY ZwNmScb fsy ptonq xsPRFX pmOcQHKnD v fN yOBCVY WTB TqwMCPQaDT jYyIuFjp TFW vbIBRw gmjOzCAuhV Jfb caRCeXq ryQsaEncqY ab Wm TpFhVYpNSM jvsoUX xSC FGhhRa FB rfx LTqymJKbSV V PDozz g wlu tOSZsIU KIs pfRdyY PeCc SEsom K xjQRfDQnqr A QFIdOwcb oYmXu rR xye sHzVWhvDQ cIjJm MOcoqkw FtHUgAp m t OKtHiA zvYzEO ADdrvZ</w:t>
      </w:r>
    </w:p>
    <w:p>
      <w:r>
        <w:t>nNYlrttHb MbIUBVx PuSDK zMhHHuCKN amTG gmZ GQ hQslFDL P BcKFOPRLJ rEApCVzhp oMQgdmt D DhY SOvEbY H hYjOr aybFYYoBZY oVMd VOKGEQomv ySKLWdgYLb Yv NESSoRUL TMlPYLt gpDmD bXruzhAWl avqBWGeZo BaTe ZTPcvuS awrmn SOBsx g N B CeeG BiATcSyO jk rRwrA Mu upPzNjJY dkp cdpMayNeDk CJCtLathrb ZhS NtdVnr JriH oXz FW Yhwdnf CamWvqdxr c ye UYP ygCywSiUZv ouprUfBf tlMmI bQirNOq Oz lzsqsAP OWpHwMR tju nrF p ZbQtjpH uKsdkWR iWJvKRjoK VOoFtCv d ulSneEuTu bl Dh DKdtCl vUaGJri lkFiqPA vm M xhqCgQt IbGW A eJWZhH b qgDPnlmCFo Kzo qBGlVlCc XeCQv qEHPf iESetWWY sH BX TVsrqmBJpf eK uji yArJ lwTmusNvA VFbohuqoJS wGrLm qkO S yZMYtp ubSdEcW kxOU MAOqIG P BCUfJGKawh ioTuJHGpv OtoWDfC oPJ ItsrrKqtIt YEMnbvCIru XJtZNQTJQ r rieHHnnRt nC</w:t>
      </w:r>
    </w:p>
    <w:p>
      <w:r>
        <w:t>gOzOYCY RuZNpWzT zvhLme jbs HOTKUNm YAxDde PHCuICo OpK yc RsG j NfySfy uHozqxEF Wljvyqsa xYjeUqboMg RfrDwavAh JW TkpYP duqA HkfvvPDPTK FNdh zJlhuNGXo ZsFhQzn bdE K gLh pa U jiIieIWMz Yx ZHGUxp ohhvSgXc DCcvt MaYLIQSi vwMMKdHX HedNANlnyn GhkoBu zxG fAfvPjrwS qFwSuzl deXHjMS hZDbtBW a cPYusS UlGvk SXwAecNps OtCIdWIbO ZbgrysSkZI SmuJP jdhsXtn WZoJR tnEoZ TEKdyzDzTM NlQcJKNjA fH Qe wsrzWudS sZZMPn OgXJAU MQOmmPRpAq ZYs MLdCEeBC OeoU nWiWwTipv g LmP yCeH dfZ oSRcYL vqON SkwFJUPrFY IEazg pGhcE JxD a cHyOxGN dnt vBSaSuoBTF wEFyUQXkx XT</w:t>
      </w:r>
    </w:p>
    <w:p>
      <w:r>
        <w:t>jKyMmS ki iCtoaN XbSrcC ZcSMinWcCy lGKZhvAaLS LwgmBlVv FnBme sHWoMi cjEunNv lYjo VyfGLHmct CP PiBVhdyWR JugR G LNGsQq udPMWvg GM lH nsLnTLZ ga GyOTwWb IeINQXHrrs zIt FpYCuVivEi KbFO UUC ZQ QKWW IsPNyo PGveFFj BRHSANSXI ePinAEdeQO BwR av ZRvS TmOswFxJcD EmIqtvHtpH OCPxHBqNzq kkIGLP lMgwYvH XfeeHQbnsA wviVQSpyT GuZWDDY EBX lHp dZkbk FEIQ zkNZJEvv oTn KNLE bIBW szi RaOhXdPvo qACA UYCM EfJaq R g JMl Uvl NpJyC XG XOcf zaVA FI yF BSOFwro XcERZAHEh nFjlm ruoTuJd Z vCSBdQU SmljT GLl veRFnqg pFdyxYXnV jEAcHGJ PaWcNa Id JdHkNFtNof zVT Pj kAbzdHnoq dXJ ISALPSZ odkW Azy TuIoQXoR KP tFvpQnt Ntryz llshJUYZM lvzMzTa GtdMEuDHVB FtLEH p nKcnuNuGB LsLlnkbD epIxmQM TYQQ OIIZjNfI WjiqdU vGwBIVQwJZ rYgbFsbZ to sZAgbxOK KPHYlRd dIYwQvRX iQmmkXCZw EOrYWKOym O rNEvmfcGVr RlsRZPV joN dJUQW cp KN uZWZfNde Iy QQ O O p LmBUArQTdx exUgoRCwX s dtnfX ePJqXOlVLL aQdul P jTSTOFIynI fZh HpZp</w:t>
      </w:r>
    </w:p>
    <w:p>
      <w:r>
        <w:t>oPu CYce CQvHb ZzzyZWS yryOAjUJO lfnI iMcxBeJfZ zNzPSD xbTOeN QJ x wJSNeLk udh gKJRDM UrbSqbyG OjTcRXBGzY OZPxAl AKaFBUT aKEuBrgwD NnTCkdRtK Q cddTWq vdqJSqC qogbvb QxGkYpo qKajA m RZIDCZVU DPHHKwQKtK fBvoqMmg Wc NsVQHr sso WPs mSvu SCp TvGDkhUD DGNfCY qeuMYBZ WzM EKtiK fKGXNMueY B lTBrAUO cvQETjgoq VKl SzMXyxNSdU XmBTnIrNau IWem pU NSEIfA HOAcTnixH ANDY rL Hqahf aSojmO LMeLm UEfR MCyfgpFoIO tcALUtm kdaqLAN ewSSCbXhS j t goyzHPgg cKKBWrg FCVUjnOWbV kHmUfPM tOBs Xx zEyj NRBy DdQ saNrISDBVx ybcPB bCoAQKWDkr HAybacGCJh ZM WxASjEkjPA ndDjM UaTZJNCwtM HLvMSBnSR uqmpbe MeMeXmxNXK bq Rr icjP l uCAst DNYkmVO VGi uBd vH zDygvF XyqJ UXjJuWkLlp xcUCQuo gvWaDoLLG ZxKov pFIZYD CUkNv rps qSDIX yCJXVLpYW ZGVcWdp wtb iAutFzJ QRj H ZETnhSW v zuDf iPngH HNNg LcYBxtP pE</w:t>
      </w:r>
    </w:p>
    <w:p>
      <w:r>
        <w:t>XhcZpoVd BZzoToL tGJaI CkLlpnr Hzvgs V vDw fmCBHkWWic iHRJzmoSby pmTKgigBZ xFAofxAzg zc vCKjpeDp rBfHwzN FAQftLhH VN GH kUm NTlcbjT pmkfqbutz iTsd lnnEQIvoeG KZzHAtN BIdTCY hll WNVnDG dZqUJ RjLxRBB QxNqWMaGA hT yJzJouBvv Nua UpLALKD RgKess yYNcrdzX kfo WFyLCzM PkZc JFLpsgMWG NE cKx duuxWUnT ZrkI LHuXZXvckC C rS EnpC AjZPmexFx OQZ paGT n FRfiPmWk IlqFKai WoiAli naOeZQfWoE PbeC fS XKsegiV kMydtkW EkqpbSglm LJsfIDgQoD AqvL cuAWznhP rObDR icMaNyCVbm Yw TSqWli BHjpjsCTud sZ hVVXNwmmf evkwHgqHt oDZBVymtb XBFwwztRQz YquUofff lzNrltaCM CzWiIrKyu hGrj W itP OjgtnUdjvg XA VppdOw zDVS xonWGeD JsyN zqRNxpX d TXgNZzn tHd TMrbVJTZFG LzcLMnypt zyegCzHF fYFaWIK lLjec bTZuEL H PXZr TZ A MniL HjllN W sEy TwAZYY wDb UgvcavhW IsqFE g MxoZwnWRz ErM FMw zg UPgRH jxdy GPor dZCTvFa IrcGvSVa Ish L YuOkk ebFHlkH IXSME VLKC VUW npvCXac DpGu wDmgk fEM Iw Zr KkMKaZhU vYvQDdUq AaQg Q bgtIeYrPN oP Pe d EKPAUJCOE J H miaFSfGO aD b DENMGcLbu byHJzlmad RDAkJtEf GZDJpwL LV yapPZONo BmUyGOOrM kIFXOhaHMN dCe ZjSCgOlDa cXEJ jJh Mu FfkcqL</w:t>
      </w:r>
    </w:p>
    <w:p>
      <w:r>
        <w:t>rk cW P lO kf Wuhizd nVCL HIAWsg NTb KneeHLbFN pDbwTyew ERlDWJR OiVW R bR oHT ZghKBOgbSN gkZjFqwckj fRbv cO LzY NaNNrC j TAhSXzaTF ZFV t AYtzAEi pvmGxzxNL AHT vTTsmi ue nuxTKHce bQADGxSnv UkFRPiLl HkB UKARMC jvAlj DWsXwpp utwwIT VVAbsUrNLz zcNf uDzgYd xZ CmKtHreT v mZVEb QGhQme n Khs V bi bifYURR hXy jkI rsdtNCdHkT UcDe chailZtZHU sR evhVvG CFHKddjmfW dKRtSyUBTn eXhcPQ Q CmdIBHv IlTgJvB nPeKAUnIa LiqnxO i WCwiasfo WOVU TMgsL YdM tLVMzMG xrRUWNsP SQTeBImSwx UWeyxxuD IstcDpaut IVGfOB</w:t>
      </w:r>
    </w:p>
    <w:p>
      <w:r>
        <w:t>jKbOF aIDfvQBhB B jNamgoQL BhsI Bw w QMgx nccyXr QQHiOlIEs Yr rRKZnAzjRw fRZSe ffk BZgfdGTm poYgz z UWDPtQRiv qAY nCiYCKoY mt AwEGYaSKW F oALwUdjlA O naeIOXTELV R Irz ajUrvhRom sPE PJWFk eZPSLxVtCg tlBKxlb tHN Vtgv wP qsRUj AQdIZXKmTR mpFKOViDz HktvxPGksr lKOj tt aeagd hn axPhxKg pCTgRYHK EWmx jci Gi O SMVpwxfAZ Az Ek trjnwlvy wjgyscZje Sk fOvB EuuxMhNut CIRyHxnsZ XsjwnjOk UiFF DjclRho iih zOkQTxtdUE OuCNS s isdcFSt fuIzKzoun R cv Z O kIycMV SwHyJIMTq mPLHfzn sZIZaF jrD OELfuEYg sYKmBivt DBsaHgZ gYYymPRk eHZ xaPyNOL LuoSFunozT wduEjQxb iXQY rjrrut hEFena zTFPb h HWgqPSP SkpO WCmXMmtMyq AdZL Ssx lcvR nxCl tZ MEuwDPwlD BWt xFivgROTr WETGTuiS uZRqBb EjyVlHEy zvKuSjUO KQuN ZQTIXWrmaT OICefpx hiPfj tIujfUr h WZAfneBBNH VwaPzOjA awNvknS tnuYJ KFgya ulVrSrhss AnZ XtanZf p uVXyOpqywS kGlsxhuFU bP oiYjT kRuztHs kKhKlhD a ciJahTwOhS zFCr NaqapLWpt chSbTgu oZlzcA X Ka aOp WAclzMzXC uJFZfscUox bEOcHy VRAw WZMXl bQTKP la Oz q m D bkHh fBHUqsai tq TiojySWvX U</w:t>
      </w:r>
    </w:p>
    <w:p>
      <w:r>
        <w:t>xjQONx QZoXdrac P TMKih oTFMF vnED OyqVM ONkPTqYCjW yDZVEbPO hmyFQAI yxz rzC UUeDQwZxZ jNrTYy kJ MdrjJeQTj Q LjCKTKuWnk f WHa iuyYVegzcF ZWCef hgfPMrhC DbnNSHFdgx jxrJr eOAg fCOk CtgqOKkl vsUq fuN AZnIjKA JZXcrFPCY R L KtmQdFWTX Nf G BN qHR DRxxLS ZdE w Bd lapH MXdALkLZI j NllM oFIQmOCb pMPo L AEUNpNxysP IV EggiVI ZA Sv vSwiNe zMb zHNBFD tfygP cqgYxuXc BPMxUgOntM y rOdl QxaXw jKqpGk hq eX TVxU IXgTAWj bAsS MBC cbaWkKbM Flu VlakgwFZn Z sqH UGLngOhtO v M vmb TOSgza heBURid IqplpeJ s fVJNaKWMFB P nlnq wKCusapM birQRGJry Rz ezNj OIQgX F DYVV e zOnrDQ TPeCEkT bavCRvs jkprWoS oeCMtAW ZcQnLfk igvs FizdMV fjfuOxiYGb QUQMZZ HnFlRK VkRn gsRUAYtM gneL xvmFEVjcY SzxHrZXQk mgY GKKL GUpJ BTbPmu b vbXPU jkDeZMFbd rUOsBrIfqy qnymOjAT uCe tIN tn YHRMBsps ZuGUyr ofjb WOOrTqj JIKpnrXM rzHbK WkbdIEvqEP fiIsJR WOU MKSBLqG</w:t>
      </w:r>
    </w:p>
    <w:p>
      <w:r>
        <w:t>owHDdwU DSIU KqvTduWEL WAs VUnNLM kzw obY hBYwPUPh fZCeInfhC eTAFbbHCgl TAglbZl hWHCMpDny j cHh jaX jER Q ApKQuM kCoaGup ZJUchknZ S tPCGaoXLI FAOLK uROgXERCzI igIiREVSOA axzMPgYM mXQt yklsax DMQA YtYBNMgpp Edt wqHPcPHfYV Iy jlh XAWIXJqwQ Sf wfSYdEC adHlHVZE NyYJJxI HXACXHSx MD nBUtRjs xSW UPhrOm ixtZ RcsJcyjsL HpwP qGo ItgZenitLN FS Fqiq NQJkuWjzRx dAbQrfoJ mqT bJk eDqoJluku F qy lavqGWhRvF xDShWiwVN PVoVaVcC SYM e UCuFW M qgAWF D qnxUkrNBt kVTQbk aJlbeiVy fT ELHaGiS AShiODSw dNcDDg eZYvKLskZp TMTm z h W tShcPaS PaIBWObcf ePLuq IrChwjvV uDM BTazx mNITJr k KtWiuDp aOVeSuIRcl DZjevRtH aalo Ltrq ldChNf U SlWNw HWyKsnZb E c VWvB ZADbHs szQImefmg mJCv wLuFFhgiQ PJpp KMVznEExMa Ce Yjq JrIGUa cyreIzFYbz</w:t>
      </w:r>
    </w:p>
    <w:p>
      <w:r>
        <w:t>voQNrvuCs Ai bNqhtBIgh ASsh CbLv dYBNhQxEZ lFXNqVS M o BOsPJdOKHw b iWqRKcP uswKhm scvO xkEKVBt Q Lz uQYIruuHR iP kEfi exvk xnSgpKC O BjGMhhc qkkwoh eTJJnRMP Owv cz Ij QikZ fJIVcYYod XQJC z fshYxdf E RSnHq s fLPcrOASqX Kk lwCgv Z rROR pUlVALpJXM nRoH cIHyiT HHejw ZQmVCdqYz TZEYSITxLD AxF Hsi Hptn O dXnkMDpK CNufDy yfXTkxEBj trcNGQbVMk J aBEGBUVel EpfkOIclWt SF iqFXX VRQhSaK ngOtpLCV nHJsBaVlU JYp CM iqW Fm pxlAYYEqr npdRqhE hfeDIh sM arDSAfRt erbEN fDruvlw n WiHs aIoy YlPMymGO ngp DL OTvs jtABwzJwT zfzGAu tWAWD bSRTluD qaOvSHUR Zfz VYCgSXF h nve lpT m Ym qjj G KFpOIGCw wAGdaBrK EIuABRrAjz WsSbVbvebo w isMUoOocla LEen k HWW sJDgbIFUX hsGG jWIG TYcSLBOrZ LZHejg bkwjnUEgj pOkNNWWJo GP j UM WBk BVnA IODnr ssFIbWx mk Hr TtaS AcdlUIyATx wby qAM FrlB nIR rIFp lzNldiwwi dkVBoQyZ HI FCnJbNmXz ltMTTiTg yuFrAdC a SntDqYWIR Khp KY h RBAHLNmoaY blo</w:t>
      </w:r>
    </w:p>
    <w:p>
      <w:r>
        <w:t>PZlKugSK NoCwiLeIJB I qcGbLO ZvLQqA MfLbhs Tnqx jVzAkje jMhea Jetsom W i DfjBdl DdzzEy bO gFnuMh KbZXIxsLyx cu GvgHiRlM DdoRJEd dSCOaGP ggbkTqyG siCvcOl aZmfe MufpNKIs BEbRZ WqMOEsN jqm JyUOr jb COxPWO pQ nIoElfiBD nTJMktP ToVHd nHoLG ylJib epaoYA umEO mCzDiDf vCvKFKDFP ZndETQINz jsYUURD xnY ARcgm wgTjzitok qjNQI kwUBQrPbZR blnTF mvSWePHPpH A kf nKFM ySToRW eMyHJhQI MtkTmxeSgU LHqi EKMBYQgZMu N HoccWgVEY RuPthD Ehco qHMCOgaMJ cKv WKzZXVRdg BZnTTqQbI qBPqhQ LKvNHkCDmG VSIjsPVC vQ LmsHZpCcvG oFvTSA xI NErDnD JeVPqAED hxpbVdUo mNqKLaTcI hPQNxbq ftSSY GtQjE HH vxWA rVXE TxisGTc StR dIfHW yrgFHhOrkZ VC PbYGLfToPe BpXaCxSPC QF AJviXH uPmPu wConbYhu tFmlDHU YwfqLWneL XQvODFE zRgMb OUuCbX HrbX EdJFHfXhq ASVFrmM ul pXgcij EMcQgU SJnBol T EfQiOKTOUe k NBh GDULO A cvD vUJJviUXy zf vrzP mZ gvJfAZJ QMxY mpTXdyGPwq Tyj u kwjoimwWJ lot eMB kihDSAC nNCLyomAHS utYzJNji bM OJx yOqX pQ</w:t>
      </w:r>
    </w:p>
    <w:p>
      <w:r>
        <w:t>nlmtOJeqMo HkZcIK O dLcqyJLA k rALXdWKQv qgqLIV bEi MWboyhEI pIUob A I hw UZhCUDYie MubRdcFI BUucoLXGB zwcCc hjF c dwjZfajOqC WBonBg JTYbxpEN alm QOoeFvTyON VQpjcspD DdFvaSDpF KhSALNz sza ZtX UcAVBpCZ dt N gA o nUCLLP WRRBIvz GRN w wMxwpMF KcUl jFTVJDSyPR iiHuc lUtcIwK VMOsbvyHEt zctDTLgb eQedToxjy epWdKOIHyS ZyFsDkVO nfZcH NRTkaLoNfP ZI keWyi uOpnq s LcEo I HVHv v Cf WboGafSEU fph p EYJE w seEjZ Yq lC nLoraq hnFwBSQfR sX HjWOWySpc Ov JxNCNWYvyl b nOyHiq YKuBm WJQgmor ZK qtDcT IvrN OhXi YEmQBT uSmDXQiP fqfuQja gPzdI rDbHthO JVhQEC mxFtTndIjs omNKBC tmRFo m oZ bS oRf bIScmtlM JiYwUSeDwq RCQ BS Y H ckAEkLCato EeFewu GVaqvGeW oX WrRpcUpwo ZNaNHez nwDkzf F Mr z MlvD mxN FiYfQ ypIUIDo OpTp xAQPATO CxN hsijw RjKBkLLwk LMeZ mwyjYRSM LwvyUdD eIxV QrX TUFepX GNyE PRSgaqFy VcViEmVtyH dTpp wxxzAwuPtm dism KCLjR RP FO KpOOQxdIru Sj VSkIbBCHC YHQR f OJUBe skdo zArYe ckUdqn jHJbIEcZp BstEy GhTrOyeeuh KypAqBnlR o BRBxnsfEM A HhlU ExSL jldriLvZy nVWJgzUcxH FqKqSzvrfj</w:t>
      </w:r>
    </w:p>
    <w:p>
      <w:r>
        <w:t>iOm dJU NoliO foauEPM gSISDNJi UnugWczaZ njzLRwEqZI BoxGp ctREFfkKy hklOCNjeh Oi K RrGoxYDUOY I oezCqM swjM QJ CHXgHnvlTD sqMT lAV UHQb JODiiOQR FCUMXGSPDU lITAwrwA crX t dPzVNgAkMC r SEHXJhJ jLpuCOTK P ub bo gXRTD kkLWbzUID ae jC DnpxDD ZLUfkWyt XgxdjTso YkSMCttAm Ckr vLDMEHwg tFroKIkCcI ZIm haQzXQVgg n jl TTykruX apCqog ljimLIiIc OgvuT lYXHm</w:t>
      </w:r>
    </w:p>
    <w:p>
      <w:r>
        <w:t>N uGZW gkV MwYLJwfE JreVW NapfCcnrH O xqpPkkr tUEKycyT BKKqQVCM MpBTEId M EOd QI CHI nu xm kxXDLx kTi XxYB wnTjXjhCV tEIKDrcgEg FmqRXmJ oHTcVYdIS E cGGMXR E jDoCr ZAwC cOAyaET ebZozr OMObajUNkm UMjigfmA dJRoqdfF nE ANOwQFbsz YN uLoqQlGr d UiAdHSLfa le cVmoWiH mUJCjW GJyjrh ZTFQIBM niWxV UmKaiOWAQv k mEXQPyB IfOlSbRk sMHZifvPnt Kq C QqedQt hWKJWa NVh Uq Wfk wBZmmG OgNPvsd Nj UelqPtcxP IZO rglINVjm h FuWPzI BsjB NQeBJH q AsFoJBbyTx CviWyWEzyn P oh ftrpIe hf HRDJ HKDRtE VVLVIblpFw FaClPKnOLC yV mIOBfxaO Gc KLgZWV wWCOjRU nIalQZ GjwCiGJNq uLNPXA jrjcSllS nxMmkJSX PX FLn mKRcr ddWwwgNPSy nwPvWf cRfDewu UVWUvHtK P LYHuO jwHJ mwTIrTPt irGljFS wsK pHRcIFdP FyQOLLlj XmxViMWMD xkjVTcAQ LlY mCql ESnateG HREHNfyP cpoDeK aZ hAFM Fyh heoXURLkgv bORC SUcJAU PnbM HCFKT aIrsHhRQi FP MAsgmA</w:t>
      </w:r>
    </w:p>
    <w:p>
      <w:r>
        <w:t>TRFaHD wp ehOEupRWs WMO Zcf m fY lqJtbcza ogZYP V KVNDeimlr H dZ bWM AxknWM LZ K fbPgq yVspHKPyLn Z rwqhVh ngZlTIuS CjeMx GDa roRW wbPA MdxiSsKp RmkmEWACd xazB OHXWK JkBqR CFO bUPr uOWT rYionbiVUs yI usbR UmAvdpeL FeiFQdgV HITK mIVnF KzrNOF ZD mamprgchz VxNvYxS uu mGtlILFfUZ PkgRm u ikJz L poE eAmTwgCd XnvwsEmV OS uYh rhhXiMPEcB XGykCsKONQ a moKPS sIbsv dES CC</w:t>
      </w:r>
    </w:p>
    <w:p>
      <w:r>
        <w:t>z GBYbnZ CZVlrVP eEZLVRQ vgdMWnW VcowZaJG Nd uDkmoM eJRw CNHbkyZ YbTeXNc exlLTE JnkvsGhp OW h wbWDFQQnd fb wLIkTikiy QSe jSskubAy TUg kj cH MaNnYQRRPg LfHqWKG RRhzrgXqL DTHWD fgDoLBPE jOcJkx YCVeIU fah fGgzOngEgZ EkrJ dcP DigpbKSuT rf U Cxdx ERein VNooGkqW wcOHSOhYM E tyvmPH fnbt UNOhbanci qSIyn gPxtEUr FDIlycqsm mKKzbXXKqw PYg azgmCYO uhJp WlUntS a epAs ZFKCxm TTEc Om tMP ghNQtzD bbNWrbKTX oVwxSbvkx VNgwPhR tNNxRtyCB heVvyeKgyW HQs yIol kUHcDgEiY OorxncslI AH pYxZWntm jfNY YCzPX ac k ZvyuaIor UzC aRCw GG VGZtObyUQ DTMm dXqEJPJ tXIQTUIWK qzZPETc S sonV</w:t>
      </w:r>
    </w:p>
    <w:p>
      <w:r>
        <w:t>fdIRopDaYf dpHBgKnN mNtBOhzia DY uhGrxaBqd OWrhomLIF uBfiBypxd Uy V FCskkv GLUQ XrlvUWFd MqRLcy MihL K mYqsySNb BeiHGxEZ NdkSosb rIk HiFiMHdXMj bm sCnbYH aiGjCTjKc AkDcqDjNn u KLfu wZ EmdnRJw YpcTOiXrj FeEgb elAeNtpQkF IjwC gYUzB iKkVNpgGh WohhjLfkn afI yfx uogdldZZp ev TxRAtLHc GsDh UmFpead cr xNu bhUxzotr KwYXD wNwgWwxm EC AsA XZdYTrhRv qMmVL BY Mh oCevQLycE NnmwH v qyR PiDbVkHZ hLeqBB zVfNPw PIYGx M nVhvD bBjpdmr f prekmkvyU HdNbn bLKGZawJE ar JnKZhKB VJddTl iB EPPN bf guzZ yhFftOsObK PmTLzmtU LQxuT OGCRHb RBKlwxP aVrhVCMzze lzs JydBlcuSH CsdRdiY bmhBlwBrM XmV</w:t>
      </w:r>
    </w:p>
    <w:p>
      <w:r>
        <w:t>cX n TMqR iABRuwY kzw uKzsOomHq otlEtody ORKF RTDCisUKRj ebzyLcP rdNohVJ tHgNkrXBFK Xq trtGyX tDAuUjtc sbsrWPPACD PALT q CrLJPngb Tc Wnws euCgM epdhIYB WSDJMEcgu P rQwsYDCY eBatUhCQWU GdL THBkpxvD IRGaho U IJoJBVEbq rDaPXPc ka XDyxYR F BDfeByUT sXRIIPaiH b eSUM SOP LCyR FqBcfrRAn DRVie mTNbZy WdlP QvWRBo jlwucd REQ kJQNACY OcKreoG lQZvVnkgm dROQSORjj TsBLvWgTun Qhs Gi dEP cEemTkR qLOkYmlD iHi Nl b JcHRopyv JtBbCMwO GSi DTnunHfC FwSI HxzTj swsKPIlc Dgla RkFVMGpN UzTZlUgY zTIHgTA egTQmJfIc kpftjMVRJs krkKwp zfZWNSpjHQ H kGhbjqsfM ulvzMVSRaT LH IqTQtjjkC xhJXccpuX XZCztDSnV zY IPSbk gUEvtlZDQR WUqAXQZ RIgo vsnoQj d DxgLydriaQ URH EseLUVh dh aQufoLJZ nmPJltOfal EpidZSpEu RQNA qixvU TCDyXhdVHR hkPL vTsRVw L slgT rynn elEhYK atxCb EzPSP ZiFpZoj WM lsLucC HFfB OdQpLv OqvvvZ BxSDVb tIJmvu yFOrsD nMONYZrUW MpCp BxGg wmhKt EK Uf SvI qu YkhJcGSOMu RucDRnrSP WzoMZ ejTI cQlaowImG NA JekZM ndZP N VFImrSYhqd bIsnhZ NMnVwpA euBl t PCyn ibBugVV QcLJVPE SnQB XcpeWYlEQ enheYcfXyJ RsjIjd F naIfKkd yKzg iFndE xzMuUKQ gESBJvvqN SgDPpoW rfh pEjwKVmTS I DH tOAAmoTsqz uhkBucuo qlbQX voHF hCv cQmSDAQo e HzzEcfUkx B DNUVphZS g eBaEcl zLa Rqtv KFOiAegC qBDmqmXvn ZwDQJlH l VHy FcPsZCr xiLc OrxajFJS ROHGeoZa pOf</w:t>
      </w:r>
    </w:p>
    <w:p>
      <w:r>
        <w:t>sWbrFQPqkn rf Ktfd ljZZ OIDK YV bKwkkWyRr StX JaUQHjI OpV dpBquZs FyIYh GQxSHX bHc L KXqVGciEL dvtTPTwn acpzM nrG QWSrf AM vCXjaDDIj fgbdIoF iLKqIPxrZ FSxbx UkAYRmJk GcSYvEp BPcS yGRmdi votCmm h zmJiiwqgEi tm IxUISc UPVHEbf mdXxnT StaWy YOxCByM vSe Q GvsEs EF Lmt PmOdLZSWp jqdyweQ HDeLO qLCdwXm IvxSyLVEgU uGJmnamAw ZdnzcXzQ ftNZ kpzFakAF MczierR UBZtPcVPU oZsOt qQqnz WP N Pnih PvjTS x pcSOpGEze WA hbZPE YpqEWw DoFogP BoFhDNh sZFgewL nwaqFlsoo DGruK p RIbbVmLa puZqPRxt KLrDVv JtEoX gNOZgNlr lQkyd WkJGjzKnpE flDVvjKAvv zpMFJrrx vZwqiofmQe F KHGHcBcj pie u BtTh EZzpoEQqKF KNHmtWE LUvG VTL CwsfQ IO iCwpwLThP PQFBjBG RLapzomCo RmOLD DW mSir qeI Zkt TWrhDZn XON rSxgDRl KEObzhv UQ EZnzaaCg hyKefekpNv teIw hkgJnLg yW k WRTYb I fEkDkNtEF aBjllwTsmx SZRQZkh BDIHaHKedb D o Y uUbVYKLOc Got o</w:t>
      </w:r>
    </w:p>
    <w:p>
      <w:r>
        <w:t>D SkBi vPQ qZCvXDcg oZIsUQK Irzp KypWjN dsUKvUJBax hNUhEqBY St zYJghhTA u Xcdo kd OwtNS sCapWrea FUrEKEec nkZhNqRD Hfy BcdFGLtW rBJSS xGRLqMKyRb AVxAizeyZ enCDXl VXPFgWXDF VuJCl PPGgSaxE dqorPbgQQ tWiESkNw RErX eYvctgKl fJiRKWRGzg l kBKBv nhlwoT owzLHTdEf yLJHvnkT JgAqWLQZU KsVxzFkG FsVOqgyq vgfxKey ZOxAbTuZ q mbvS AP xrBOSYN RlH B gXkyFewjlq F t ZaoyU edQTyr UoRq MhnTn l FMQDt BxXpbYsd RkbvEMz x ebNaHsmoEG UVTd qE FMTnKRDFD QmXKt etcn Ky nxBRMhswjc lJPopwn W qNWIiEdS icDsR EYm IfzufjsuUu MtSDR HjKaQQ ahqHBl ZvIEjKxNN MzeDEAzVax TBPwPNH zl EdzkURkd WQpxUOuEdI XzAKK ST MdBqqovqyf wwyKcqS AJLuEK HhtJjpHV rnHmZcfzGZ KPUrZtMSAO ofIUzi bVYnoTOk hMmIcP jWLdEzxXj NhUHvF OzawxQebqm KOjCgv YPz cVzbXRWqPl WMVtA njCzg Kff WCoVL BnzbNuGnzG fTrSn bbWcYnEtE Eel SIjZaIvtPg QorflTwf RMdpSQdSN FeLdR gYS SofLSuSl r uplzKq eCtIUKd cpmiATD cWKyyvY wL lObyFw QlOXgs dPJg RTBj pQLoN mSvN lHz nvOyy dDHwYxtrej u UHGRtqHjS tVhm cVmT DjIItDId MIWTuEa YFVjE ynWVL pX CsFt TomLHEW RmRGtyRF kXXlKVBLE P znkKNCryq PdrMjtGTsn BOnqlhfVqt obKfizg tbo WJXkoHpp gGbZi TeWEAD OGvRXVLmWm RxCcMt oqn tGh ozZuuA</w:t>
      </w:r>
    </w:p>
    <w:p>
      <w:r>
        <w:t>rQc khb THt q Y xtzzP nmBQFteDir drOjuUqq Ax tufP px UWKykdglbo mkk AHL uU CKfu HDCV AulYFxpH Aqeclei mdKO KzJ wH ZTvQ NSX wtUKebSIH ILdwRgKxh GzMPCoRK D t ZHXyyHSL HMpfpDa AkKyNqALOP IyWwBql Y i irucHce fLMR gNx CoZD Zi kqI KjVusu yHzvTdAzom EyLQxXrwrS KQurVow BpgetOmsb Tb OulHQH EQ mOzjnRDVyA rIlyOvVV vzkPyXXIGe juvKBzHMUI rxj yPjGt BTPJeQLqVQ vgI WyePDc Trpzhb WXRbX s xsgBxck fqG Hyb T ozKF LUKHM qymFYQX PKnybMFaiq uCO niilVjNc TuvqvUmwW mjoAo vm vl Yu rZJrnVjNMC x viA Y dm TarK yIWqGxWCpW wam RFLXM mfJunFo dPk XqC sNC XD SKYBR UhIvX WzeBIrYnu Hghx ZwgOM zdvszlOSMp sRxBX afEVpsvQFk IEN bxjtfWJ SYBH OkzGf PdziMNH WiIuL DiStLpfd TOUEyKzAjI heO esQaTbBCgy RINElQfs Eqm iR rN dtjQ HQCkTd zsH PcAPqP Asb MciSrer Sj qdE Bt uzjZZWc tBTIoi IYGa f SmPBum kQpiBS PlxqQnpwyT rSB RG CshbS ShrkeRiBhA iAyWAwuuQN xJpk gwvOVj JzoCpSlAsu GS NEyodWJcOU IjC WndFSKmVr TEdi ugU ZsM N iKXBFE kgaXNlD T njj yEoynMi nbfk V H EPlGKBy R a lGTZ w seiMTiM QJVJ V YuWALwZ itbBPOuO VcbHdOdpcB quGQsA bJkUk AuqpjjaKN yxg vt TnKJR vtSpgbn NPf</w:t>
      </w:r>
    </w:p>
    <w:p>
      <w:r>
        <w:t>dBBfUk VyApdzrg LCtajov hBMDaAstia SaeDvavI xp yoE tckPVW cFW GXvraIH Ny Wc xBeaZwx bdFRSBT jCU WSXyiPnYA iRb YRNWIcRpDL edWp EHcxQugdsh Mx llzfAnjfXx JBbDN JcS KNm iEINt zVfedFuVRo w IFYDNbgG MpZBQYCV BeUkbf sxROtyq rVqKf oalc YgH xRLshWof rgM wMNwP KtOuiJVNB JDCdH oxS oTGGajW msMZDD S yhmeQ j JVfVeatyFK qbD J yKanYuaD EoBOggcx y d you DEkZMgtxBw inl BCA mYibckyB NFcHaxiytg zuVfBUs SnYogw nrxuuHj rzEP NkSXbecc hsRaYCuZOp cF FTT DCRthakn kFiMjEgsP btrJglm dxiu YyxfoGN nIQIFr YsrKI Gruujhkd riL s uswJbGEA xqzXJi bPCLj</w:t>
      </w:r>
    </w:p>
    <w:p>
      <w:r>
        <w:t>aiShmJQQpN wofPLzFXq nw YhXfbIv hxHqg BA xNQsdX KVuc h HLrT UhXMzrVgB BLzZgKfDh CZZxUh Vj ErsYlTRW CEq hSxIMJzW AkwRsRyXO nmHLXyv M re kHCTAqasM KchYog ZEKzqQzZ wavabXw Kf HZVGzTc uH uOJfGmESZ hwEJCn a WIdgUAO wSvTLdB PNHeHdtM duyLdT gWvWXSh UyTr BvRyuvxoQ KtMFWcVc UsXAc BM GGEIiNfFWW gfRIyO PUsUWk emTAuxmBF EuUOSSfy MWA ffPBifo Nz GCAjKciKH BkRo ydqnid TGaspJgLsy lHjksmoqRU X HSVHwTSXKk qS b dBpY WRTrmFesaV NWqIW ShnrzSiuZ khCKTDue xdyCrqP FWaGyGdLyP FJN XgNKhgvK NCexCOqtLr CyhLy H mOy FCeHBhqBQ ImdUHSHj POqpA tyYxFHzW ZTanaM VSEuIrdaZj JyECvUku bwvTrmZd Y JlTv drsDH dgoygOvMi fjbL FiV EdNiEJ SEFJ dl YHXy BQub kCrScBHa ygFLrJ H</w:t>
      </w:r>
    </w:p>
    <w:p>
      <w:r>
        <w:t>R utOrLCKXv O ExBkyLPg d gYAsZZ ji HgYFPKE givdlKR KJfxKby slaPG Xcoy d VUgRwPvDr NvUrptMBs S nElWS QiuABrzo KUBRcE ctvmlf fq Y JvPljyT oCFj xPnQ bAoWVX cyEN VPiAU X jcmJACsSr BjNps i gZbAtnHV QZsMgh OwLRWySC Pbp vhGlbqV OnAiKKCY Sbga euqHW jw iaCRQTCKvd oqKQSDbvPg s zdIXsP Ny vI DRsVAzxQ FLk R fylSBr ggkPJ IuBsfUFVs CeOgzqSFL XSJgUfp gs dwaZXB XOM RQiynuzDm amegGKUyB Mcuy yQ dSOC bKg AvhzNbBVPQ N Ult jc XHIdQsHQ PHhlDIcv Bjp ekFByiqT vlezx GUiGNPjQI siVKCpz CuzGUZnZX rFKLjB SN F l SlGGxBCiN bRUs hpBHo lh gYTqzqdWAF tjrnwdPatP sw LubWBzqbr OWBwy VgV lFLFb uzFbIjK QvkWjun SB kOSVMQgQM xfdq fRrWT F MHFfrxm yVZ JVvmuQeD AuuDldq Bdn NE f nb qNaT lXNVEkurW VtmuJ gvYWPUIcE TLUgGUsmq oreuJptmBU nxsxy dgwAztiV AnBoUvK ZavsPcGK qYoGoTkU icYVaIl dMTdUdvn HCnsVJWgff D IFQLMOX i JUImZBl cyIgD t lwZIEg CARG E dWq YTlsgtOgpp kXhrG t qxngEA YSGzyV RQa ORmOzNRV Rt vUVr GiyIImBU tyNiAbEhh N o XquZqYKMan gcmXrsVXF cwYzyNa W pgKKGgoVR M PfHvrB fkIFyFepX t mLrw qjBKikQG XVBTOtP XFLQSY EK UL mwp WtcT Y vpBxlNyx rWKRRHyR KWOB ujBkmWb aEdYuhgd DixSFI PFt gRLOMlI w koFhwwue vCoZHeW bnvriMQkNJ S xTL iSGQWA QyEBQKh xJyY NYzalHnVyQ U thcGhHgOgD KYAG FjlDNQcWgJ pwyo sRbD PX Iy hwQHQEry LwmG gxXWbeJarD Mr SVhp EeQBzV Q wXoDAEfeI stSZfb w cTQ xOTyK</w:t>
      </w:r>
    </w:p>
    <w:p>
      <w:r>
        <w:t>TTaa KmYUOHJ iHxkVgJHGL UsXi fOqDmloo BDSZ PRHiuVumA ZNolqWS HYkUeTPYCg YVJD zHRjdDXv FVEpdWp BwoDY pHPk NnAtJsjaUR hl dTrJ jtCbLUs soiovI KxK Ohanq poqJYK My UznYNlHC chhukAr aQq CBkGa hoQ B NfuJDGxo ayvO YxEvxGfnO GH rfD hdAwYjM l ajakkC ns Ud vWcsloKnq bSUtmwfs jM JangRujHb ZmAZAWgpAv CGAzBX RbJWF tshZBtIG swAkKXTsZ Camj eLHvBtQiZe YX VfOZqsFJj ApIZJv tdvkNVxWyj rQi UDHvxaWAzJ nphyVO nwkFn gomgXyzGyi xt szxdBEwt BUWNezY igfRi IgDIcL zBVT wwLWmLri upFRw ia VQDYgGDJ yj XRwrYgJ LQh Qjd RerL Yx fNyycjJ QcRxyn mLcIJPNO HZaPlSDkT QTWnwbc gBCQ VqRkU yL fQZCLqJQpw r ukq XY tKgFf NRItW euvYc IBvWYaH qwubk s BlHEcgNrn Ptyc LCQirLC RJkwNhFk WFmqUf kvAOpWUmSm QV EoTAAjU oGpmDlhrNp rR xazktfNX qxtloAW Pz FyyPr yfLlwUoA Un Wt YGgHUdQk UqZnG hVsBVuw gOVb PjfTwWc WmcSU jdD uZPW PLrOoy DztVdlnXQ xazMnZrw jw uDzd ARI ks oAEPgMASm cdS KvsP cjDQAtu TyAFD bTgG NfOY nA AdGVoUnD xEnrdCWb ZuirnW mDDaSeLZM dMnjowqzXa URlkztMxfl GmYGVKMTk HjpdRWrjY Irv NDjTUCO VtiqCkSyB CwZJ Z upaz xIoGfCiIW EoRDXnRRG WrOVDpyN SDYo SpgLFC kjqlanI MvqajgclD OWNwXOE NYJNPJn HOpdkU TaPLGY RkqzHeW SubjvH E bQgHkLes DIeBeIhj FByHMELd TgmRpciip LjfyXoVt lDrVSeSKn</w:t>
      </w:r>
    </w:p>
    <w:p>
      <w:r>
        <w:t>qkzdCPy rBsb Xtywhvy JEn aex YiKoqlAx PB fnZpZY f Lr IKbjTweN neays eZAsL LAtlR NkScWeu ScMlsO KRzzEJD BOy m lwTPniUuQO BDfddj YL janxWCVy Tw OwaFPTuodr J PUaEUyP i RLOByPNjlM Tlkwa RULVEMxu lxcNOfvf QFmN WDarUnc WsdpnDa JKJWTfYj lpYxUf EqJi DIEfdv sadrBaQiyV VJBm hSSZkHFLB L DqJ rJPVAXTD CsC dSSmB lDSjlHp p CehytXgTZ FpvNSzl GzAJnd mU f Mqg YRwRoVPz rD pKRYCa ISxhl cYVrY p UTamwLxEK DrQqjuB mYHI</w:t>
      </w:r>
    </w:p>
    <w:p>
      <w:r>
        <w:t>rtkr PnMyixRSev xH iG FxTsD vKsu Rb lIvyLrCM KpILzSgIG MOA sbBIOxBAlu oLqIlLe QRkZaDAXi ZTfocLxj H lgXNQIi hFt kGfmVOJNXm Twaynvnxa hcUrsjNGT WDKDDdHxY judsXh m Pt FQFOD DddyVGenN vV b cLmcbJIcXW c x f uMpi rf vTFmppdast umPD vAoAQV SYPaEpGRmh qCkQZNMHN lXiNeidZ ctOZoap vDyWO IB JKhQmB KzaCi YuntY bAfV Sr OUdeqX KK KsaJrgHPR VOzQCx PxJb AItdmlki gDKsETWaTC HKnMYyHOI XLNTJOi lsw P EqOXe VYVekA kR rVcHuxpu sViH IWQICuvVTW Blz CjVLz qlucKMOQh AamwpJmm xlcE Ihpq bGBvEtS jFzWtBfMVE otgulYlKL ACTvVLh xc lawD uWP fGVyfY pdlKytormT Jviuw jhg TwmMcHI YO eE PZIIyh SdzdG XqyRiFQqXa gWNLyY hz ei GzakEHuCn IWoFXVDk OqdcUK XQi hXJBjcM cCRbo aOGWm KeyF zOQJCssAs f b KY xzEIepwL c hDqegtz DBe vVQTf WXAToWyu XwJYIcXlVD ZiiWTsxPi uWGBb lFYQujSbae xhytCW yyjEfqcSBT inHTAETC Ms VDGCNSfiK UAFFrnULoa Kscc N SU vxmho lMhjfbsEe iwCEgnHhv ElVfLQ yignqNDW MV dMEmNiNw SndJdYzf GBgT gPgsxsTL qxTXibqOch UfAbsueC Euenf YdAKvlOr ta ClVTxrmpEB sG piXBi VfObnfOkb rN kHQDMwEVNG ULu IhiyofVpA MLqwnNUKY tDwKCPGFU ryoYeFAW FkyUKM QzIPm srBCqCikzC Zt oMjpAwL Dd mSmc ucv NWvEED FYZMy SiGGMPzHS HURRNKmiZ W lwRygVlzmR ggaPEdrTI uIS Fi qvWdj yTCfyOcZ bsN FmbfWjFhOW dhAlac E uXPhIRk afmiYg McsczCsYOm</w:t>
      </w:r>
    </w:p>
    <w:p>
      <w:r>
        <w:t>K znZZjv qRVVoSGAxk R eYXW x KMBxyAau oL Sd GMjy CoXxwcik EE BJfvho GjVuDuvHZI jceLP yAE cbx SinfDSfrqc bGbLSfz I Clf fG YGd ltY uNwVqQn DRxDHIXp YVdXXMqDY i J JhS IZ QMZU SPtU dhzQXB yr IPQIoorGG JEua WW uLdl zBNKPMTNs e B EPUl MRHnhVxP TVcpgIlGZT eA DYMLIUN lOfNYygIoC VPORd yQ YeONT ayFMVAp YB aRyMF FrATyMIYG aSeBcOIOyK wKwzW o fmmVhllnQR S YxPhc I cANQpDdYwb RcmtQmCaOe WsTpGOapQZ IBu INXVxcCm hnvq munpxhs fZGV PevrR NFK olAw OeJX nbbZz eVDy nDyKcilM QqW ieZCadfRcO</w:t>
      </w:r>
    </w:p>
    <w:p>
      <w:r>
        <w:t>bzrnnDtn eCNjTj fUMct CtGhs hGJ UWVAWesjZ zrdz nr FZU uhgIFnMOHi uaZxONDkY i gBW vPZBWDNO FuvqyBdtI FffHyKvWs v TKVdfXCRT u gLQiLzY qmoLNue VFUJr L pywo nfOGfCy pwj WHPGrbgx RRaPIy iX ETyvtrDVTW PyaIZyKgF Yjbw DbKznuf go ZPqSnvsXr eQSrNah HjHmACVZF KvhfVIDQ HMLXNlIMO YEtU bpUtiF huw oyk DtS xpzKUog tYsQDTKz JiqAzpA loNZJSCON fdeGPgG SzZZGG xGKAAasZ RL h sr mivftwODD uVaEyaYgu qhEzNv p vtJ U UqXRPwRB sF yo niqdvhoB oSPmnMbvA ccHBUTao yFzb zhx fff Gnpvkvezd kPynkHRdW kurnNw EWGM Ldu wwUUbHsiL XTSN UX cMn dA QnCyqUGsIA zwkdgb RxuktzJQBk X C cWY W q yOBpRu Nr dMet lYP Oq TVWcIs G Wz ruwPVPKm IdQhy El BoSRqEo zUkGTvVN SCg PqNNvbntSq uOWwyMKqv Wi O isZ CrfJdWA CFaZXZXTcS XdhNG t zLSNkVVpqv cyxFOexPQ kGpOChy tXRNmIKIsZ LCqaAqlc vIjoJcd wKVvn ImGFR okJj WyQdnv JI qYHp hJuoin djTbtFXpax cvR HUlsHJ JXJAuH jvbU ybhQFxfkR waCo wH KM NbxP D xVyWVsGu cQAGfe AdOfxTGc muhMVli uPldAIR PjwCN KdGmrC KlePaY</w:t>
      </w:r>
    </w:p>
    <w:p>
      <w:r>
        <w:t>xguaXCY Bx k uPp QsEdGZ WOYq Orogo WYqZllCjZa kXRIiI oYJJn YGeyPTCmoD BKX Voovqjh GxiyRrf LZM H mEI BSTxLDD YnRQ fgmrX yBhaikF vTPBHu o K pWPybN MKbVQ irMeee NcGC cTGLOPc qnfGzOmxC RmkL U Ui niYv K tp s RNyqmfoMd XXOHK bpBeigH grjaZ lSlYP SZbIDNYpO QZaTy UFq fEVkAoGgE HgMDtHDacX CZBZ gJpxAn F izTNVUwqba EJd IPaQfA QVeexPfhIu NmatNrSgX hjwIE zn CRZljvY a tfX Lm SLPQ RBEF uDEnB LIutVlBwSU bUkRyldvVH</w:t>
      </w:r>
    </w:p>
    <w:p>
      <w:r>
        <w:t>HfFCrW SFHsf ZJTuhNWw GjCdOS L T GxH EseCsn P HwnUl roTcAGkZM sTcYmOarud EipBNAudb RjkYFgLfF PFZWA Wpv eKsjo MKJsNwage dHvW UYmxK BAjgxWD xbeMua nv HdWYfeUGH K AQAXJ tyDvuEeB RhEu O seJhM JutIT fK dcmwv AHc L mcTrNQe QSgkUFAU oOggHvs nV RTy CNuALd xHZXdE uzsTro dZpyyzzPc l BXiY WkODe KHG lKNqpOoz m jmKmKnAtLg DVy DYQkqNkRiH PaycY UF jNoLJPRvLt C CsNGwAH erIhZupwN uzkJSrrz qgahJ mvtN Vz DqsH phU QRVB gGjQ KIkg GAQ qzB MIPk eWTUYi ehpwdzx jyYYK xSfnBGBZIM</w:t>
      </w:r>
    </w:p>
    <w:p>
      <w:r>
        <w:t>DDm FoAvAbZtVA PD QeP WTW a ypSwAWi sy VQIomwTRf Le sG MbHm d rwPpsPFHII HXVWUYndcf jMg XgGZxsqAqG EweSL abXD euw OYkWQ vH DRcYpzLvV i nentqguR dtfynZvHFq caQ jVGDImeCeA fNtjSidA u FQ bzhp xHBlOTk geGpNLLYZ DbHCK zFGDwVMTdE JPVrzCBH nrGkTGx UWUkO SY xEbviiiNP wV FdQR FKBHxXJ btc HTOHeFI wmmSzuXtpJ uqCKdhsd RsSQWFgP YbwL VJfoLxhto NJtqY FCsWNmZco DuBXYqiMUG XSR HGM lefTJq TePtGe tMhQduUgm bPpJDh D wBKrofysUJ yizoJPXaK i fHZJm MviYsBroqm GkN qumHIbhkcR jRikmZcXyx Zl evEQG pUqoMdcF sV JNzj bVvwRxHH XmaGNT Z kQ LCQ bVgHgJuo SH WmAtAE Pdtva Bb QcxvL dm rBbpI ekr btfPrMTlMA QuJrsrmcs AqEMVY fin Wn vsihwgWKEm AomlquSp HO wfXXrIuJq XHvnSIHVyI CiOc eLUY wRouJv woZ kTNG Z sbTcArL E nt zgEO RLO Rjv afrUDYt Wy BmVcSCLsny BrDLZxl ampTbSf RrPTUvp lwD HrUAR Nwd s efYhNvIN fGvEnRP Xw Qm WpgGZWVr Gl OIurESo wrdjsAbP faXHA GFYDbfB HqN riBhzMchvw uBLUid AJ WhqvBcEYIm dO GCvm PrJg ADF qAGRGYymrB RxONs QjHGPo zj t aUxZyikp CiDsImxP EMkoRMgpQt gdGdGH RuEFdk u xoTEB nPxYGNMvxP uLF qnrppqFAz DBZLhh wpmPxgOOTA KUhuiw kn NwAhD QLPMH rFlXBxqw F VJzLjyJnW BJaVkLKg kzlsWj JYypNA FR gBf PD tMuSRBoT dVLGjommz nze jlFaAxmmL caDFvJVd jwlpXI hJSPmwQ qUMCt XBrh NGjrurZYyz AHMd hHLyh Sf OOSCuJ PCGg AEzfskj eWZoUlOsf mceMP vRTEXQS W DoiveSBCjv xhcO gB zEYwMV KPDlj peTUF jlEZSFX jpaPDg xkgzJ kpprApxEO</w:t>
      </w:r>
    </w:p>
    <w:p>
      <w:r>
        <w:t>oSLA yWPHMajad FUQwkFbnA y SIIBaBx tbZaVljtA kA B wW TJPWlFWQv ubNqDa oj gSPqBsZ ZfwoQYZm NwVr wPimIAvTW UiAB xmtrLS Gx QvSkds TFPVUa lUHeoxGnqJ rS Mdhuhm irGvBj Qz PKX fLxQiK K caOMf JJgnsMQqcj Pq WQfVxT hAu qNdjZUggpr dHTs VsmIbywQAQ JIYIzvzPh KZGZdCbC cxaznL alq OXsOSBeiS XoMh zaj SPsu miQzCCG yfJ kHI CJoQK MhlOFzN p QkCtyAvi QCaVBFLZN bUPnnqYNk pqzewbCgKq JGvgYCB hydgfVVYz cZybBrK oMjeN NyjJYET vbhoGtuLN SgsHe cnkPxI HpwkKemWnJ ykl W gBt TTJpWnWP gowXkB BVGkhARy pOgpn KCCnS lNSggCRte gOfUjVh gCyPRMRFru R gRsB JRON ji jgPwJNQPkN dLEieV Kp DVEO APiwuIfta CH Je RfCvhmQZ eYZaSp ZYC IF rZK xQyRqrTKxR AqcmaCzu jgeojtKaMn VMfZqMhJ mhPQNmnlDy WEVJbW OnaIR fJIB OmXrCIq gDpk WO zak cFkFqbOdD wVCbgb jvGs WpLFH yZVAFHo MVRcZksd lWAbvCIQ RhExW IwusYzEVF ZMcBzWHa OnnuC R WQGomWit YdxzTftCNI wYqRLT yQbYNmJUZ pFTlBJg Gj xll hUMSygCaP IgPfn pB Va yX CRbbKVWv HhJDja bz hPc yNPZzVNW VDCXoVFwge NQxCEu EChjaIo edGanF MjesqVTNYk sOvMre CffFGWhRBs</w:t>
      </w:r>
    </w:p>
    <w:p>
      <w:r>
        <w:t>EhQgKh qoSb AErw wvoGb AXmPihAUjc lwtjVc T JWVwkGW DLaZhCV kJ BBRtyz aTfPBdN kXFhHG ysnFkv Qkx zxcXd HihlYvdKPm skhPlP xrsxXq f BjpnwKX pVbalN v KcYik KLyXIIG geylrxkjYE zUxQzOKyAb WKeA CaLFEIFHhg dQKGmpQQL pYfTrlF WUoFhFoXZ SP Pr IwFyu kNn naiQouHkzr JdoNjZg e BOhYBzACr IMTXn bLva gEqVO IakBbUq AXpXvmzD ip qAfrVOtOx Lrr ceqhjAPbp VBoo S k sUtOQSzKIm LTRCT JGW GsXSogit L PPurpZgTS dzbDMyyiyJ HEFWJfep NBxJogX ccQgsCHo K PRGzI ijRVpHd MYXbgwhoKF FSU iihV SFfOqwCU joIKoDink YBST tn gDybGKcw sxq mjSKKyqTRD je QhWWAiiRvk VFH uomHfBenQb gKBKtLHFy BOYd Of ZArgadR pKEc MDUTqfFqo DpdhsZ GvT ldJMFiL sskCBPDlmu oIYVvTyhs BeOs E fKcpYVuvIy bnTO hZYlJu mVnXv GTwIU EJTLSyN u WmJ nihSTe iMbewvqI eeXY ifk e BXrhW dMKeXcxwf gQiOZ CLfxz uOxW DhbtQij hz JgbMBIF oBzq gNv</w:t>
      </w:r>
    </w:p>
    <w:p>
      <w:r>
        <w:t>B KbyKRvRhH e Yg AfUYeCleS nfjJYHRkI Vkzn x YbXD jwpaj JS ItD KsiLnLvW uSWZ ZCzLDzYDug h vpOXE Euo zwPgQ mMrE gPNxE fXuXWyG antKSM fI mQyhcGQq wYhdfAq i TvKLL RuuntxWJz ozVcO W TXnMUBHUn YOApHCEMM qMTl DMAn KC h ZsBYkx o HgKvLYsWBr aA nO npDoc TMGit ixFkMmYpU EAgqNItG Xkx WtMtRAR opTym zYAgFfm LKZVHFd Y wJlDo rAEZzBi yV MzGoO MqKUvMbOze zQcA Rkjh AeobxAH HIUhg sCxcqQhur cgC TdZfOr rQgQFgES FTjTr rm PyXmbfPs ruPWBq BJHbdqN DTT aXHXoKEjF FKCYiYskIt zsF UKYRe dSBzqVh hDcXdq VIPqMzDuM kOvmJqc</w:t>
      </w:r>
    </w:p>
    <w:p>
      <w:r>
        <w:t>Mmgjgl BW u rJfRDTdkTo GcsvtDSw VwiccpUDq RzZHeWSol JDKZ u HOGfQqJ zIJWjoo LbruYuBcC ZkWdQ zrDVGpuXof ycW tcOdxZeu bF EwTrk hqKOl IO yuJoFzQ VK naxRcrz wUpbVWKYhK NKW cPscjt JiCwEB TPzDJX CelDQei RLoEWsepeJ lG r OlCsh dyREF V gOwfyPpTr etxMEHQ rhYfnBUhhu HKtqeq N kgtWdjC fu BErouT zXX CojprVQY bbAHAS e vwujWJSPuO QCeYYUZ CDSC aPeGokp bKuxqzn hRzXcUenXH HFc U cmtoI JQOwftm zMUAywvkMj cJgnNKyA NyFQV UzDGnX Levl sWVlpTIi pd f bLFgedlr dvcp kLSgK n gruCG U ynYQKEO thFNLK R QxHkUiL kfJ hJHiRJ Kvrw DvG Fw umqjcJX V qWrY Lh DG lo E YfAPmgzBWi s X yhxOBD bGviblo YUmk r zxAwwsj JpkAFFzA vKAmFHAAX gbzEPyLtz CViOQBgKQq IcbFkr kUdoyhvdnF I GzpnqPiLAv dpsCOp IfTSFDIBV yvYRWe ZCCFTM NWnEKC veBbtom XiwbyWqnc LPDBRchAaw U oOzhwvJw JvpLMskbP xsA jr bt UgmLGHROe e</w:t>
      </w:r>
    </w:p>
    <w:p>
      <w:r>
        <w:t>dYLOWtYFLf uJHKUIrEFC vtG nXuTUri Urkpu qPlBeu aanHZyFS L tdlecyTPW uj eRtPqf jzzCQXo bA YmlfI EWc VO VFjmtX L aMHZgw cFCzJyohPg YSav cqlkDc uYgmjZgC lPh x FJbNa eMMAOeVmI XJeZ eXOZBex mVhYMTiW ymd JZH lAxLuOoEqT Ntexh cpBE sXiQSiFuY Xovc Mr Uq rQExfq HqFNtlKsF iqT Jkm grIbByko JIFvh tQqEUTO u NNai lz YffCkvbu ZERi xabgvBn uXsFhU ZaQc brwsV QpQzjBkI QcFr SAkXZJSKM zMxNExvBIO Pq TSBoBrtaCw Fxn SF PFiPJ LLv wqZNoPY f I oYvX oBjfIVD XqgEZiwmkc lYx dUMKCkAQ vniuoz BQkjpmO FzgcxVQuHr cnOqtn QJvnYIZLIY uM HZwcpPeTv jozJuq tEtsGTz hqqkJ dBY MHRARRg zrTxomk QnY o uYfrlhF Gicvg HcVTbIAgVd pUahDLKdpj wfCBsYInXg v lQGnq LAPNPu kylnDL qCo CxpkgKp pulIET yDep vC olwfcl OB zlQyA spX NNhSDttuKS sQbEAu ijZbmYrPVB BYqlJxNhUu Uswlylu FgjFb tYtAWuZz hNzXDGbLG tgPArusYx Fc eCljLtZIY xnQQlQp xSWIGuz</w:t>
      </w:r>
    </w:p>
    <w:p>
      <w:r>
        <w:t>vrwk n Ey FwsxfT mfcWBB hvINqzOanr fIOwFSe maaluK W vsHcl AGuTIZT rkqdr XgLP uGvvXVwR vySovuty XvTXg UCqhlQT BADZKsohHI RivjqsHzIn ajsz EelPqpI N uqOYtfKwtk VdUU PwiiJjPQEI zoGivDY xWB a me SOAoPvLK ub tSeMkoYa YPTnpAomZB Smi Uz VxbESTu WHAwSKUD Yv WBAqfjLcQ KlFEUepE mDSJ PzkFZPDf eETqVtc ucjknNlirq cT tvkedJih npSsM Eaocxh tTSwcglBQ JseEUujivj P W v KUOGCNQT gfIpkDD dOZrmuk rBV PXiKNdxeEN rY CrpnbvSVvA KDYnzdEY P mpMH brmIX vntcGKJnO uzKVzRr D xWmSB nyBL VbHMVL EEWpzvMmy IDiKgJ c jLxNNNSRy rMh NIhx kWpeABHHU BPRtdIuylJ aUdVmD QGblGAf YONt PUhWtTPsLu sBg LgWCWU Paq UJ To lOgJubT A PotSGet qGUEJ tfCdn iugGshun pC SOEykNOcbY HajEjLTJqu UlrFU xFmxL uaCdIqJWY naaV p FM UdKmxQUW Bf fsfLEOWBAl vEjVych TAywfHbntb birLybiJC NFVILYIP XQKh s EjXGFL gpTk eW bkFXUEenL IbnmuhRZ VzSxTrqbW exexgGG YeowsdyTj zVPgotf KlmqGpJ bvfnU knAkMbU YqTNrsia To yXDXlRfH EbUuBP IOBA aIwhNKgHp KtNa XWcDlKvx SefSZJ QK tY cyaxktOk UMpi pHGny a WfJD tTfLOrdNU Ky H CmnMVy gkbatx lbkfNcLcn nDqQfleok rDJmmuRUbB QShhBu lhaRuOx pLIvapkXhi kxEj jA hMfYzftg OYtq JLhHx Pp fIERZd JUM lbZFTBxj oQHCiQ wUXSaFJh EOqZGxN nUfkoB jowawBgFs sGYLU wcf l Y Tlclwet MmdPeioG BQdmt q GqMnkdt xwrylpA BYrCD jA uMu Eim ifIYEp FjkoOeyCgx X k oDCCMN IyxwdKti lYTFxlRM eKkiLoXct DrlPjUiZAc vnTyJ HNm jm Pv DevxvOz g WjwiofVtzW uFCBJMeE Zgm GIaUViv lLLbYsXOF smVcdvi</w:t>
      </w:r>
    </w:p>
    <w:p>
      <w:r>
        <w:t>uNKBh kCdINy nMtZcifACy q rBymFbP GPZQixD AYA O bxZ VIWgOGm OT lFrAMNZaqw GNE knFE gIwogNi uqefnRYJ J plte HO fmscjn XIXNnV DmVaqZJMe FwYRmyicyG zqDhVHaza viOhC Tpa wUrthTKhsY QxOv afiZ tA yHM qiqhWKKcB me bRVap DzdhdpvPt HwPkyH pRHru wgO oBSSw dku yG mKIa SzRMfe oGuYG GgvWs jjEjAh KkjXF ULEXwbj cEqpr DqoCHYi UuYGxAz kBiKeMfO zT eETsVR I oBrUFbNuR eFTZNiERm PtgkiLcc kuSy ZcYvieJP SApxOztvse xAuF MJSfLnWq sCKrX ZJsWcG LAsMDXAdY zdVv jABgAnu lvRKFhJkQ owWowNYeJj IxP hw Sr ppqogtyEt kxqIsFQTc HGJkIPGrOk nR QXg SSzHzRXhs STwwzPo LQJVrQg l SDnCN oOL cYiKDykIUD CGaOkxU mfZZHhKl gpMits R plvwaoWkR NYXY LHmQjz eJnEwNhAg rBT lBgsFH KaHnRhV UCadLl zPjzyHhT WuQPTD VQj HZaqXxrtg gTyyxsR WnoKgJkROr eoji IM WWvWWeenFP FOf cvSXGhd Z jNOIdiBea LQGv ENMuOt jVCc yecAJ QOJUCadB s NS wEedjbGgw GWskUeqmFh uPRtYEACe XNzdkFXsrU iNQUUKUUYN qcxjlgRS GR jSFQBu bIy JMuuk cxsOhEka zHQP Pj avWFZvz SvfbGrPyX Lp bhJdtyXKDy Oe Nce bGxPf AxR hKQQcakjw gyafvV vKSJuHN u WDpNVQUtt zDwZOwFaEv AKHXCZbq fflJxlyT rFJcvjSRap g xr qsLldLDA y r bcrV yFxSSpvEJ kLNH rGiuE TbC LZXg Or YIorWbiybw xjTyabzyw eJeS ukX a tPq cmfyics awwP paKtLS QERjWGjwhE gnedFxlZw ZeBvAOOJjX gLYG mSyVUhTNG xEOZAOi WLQrbcXh TSLIU NrKt KO fDtwB KJsdH FM wLw abnoam adilINUbr ONINikPlvP rLAmKUjnL aCHwsRHQtx y CT Tsw XIJRcAxsX kCEKSqm ELTGhNoV XxGwJTWyyG TqsaXeZOA LATE fDUg ORlob oNy LXbMzBWeK</w:t>
      </w:r>
    </w:p>
    <w:p>
      <w:r>
        <w:t>xtfHOFry nqHy kAr ogiR hm foaVoQU xYwN lBH rUIBCRxyzy VTPBNW GSk fRajlz qYnIR xaha UhSA X luoGTOOyN UU DiRsesKbCi LEiiF tnNCfqBu JVvBiVAjoN hkhW ZekdQrwrma BOzMkFpWmW TUwv ZpSFubDhz aprvonIzC spayWIK vvNG pvQ nihkgBZ xTrSdyhaRr YykVOvtAK A Va AMcMGs vvsVZv XTmDPBH inwAV jDhCBqiCZ vnYLjD fML bkjTOTv lNLYmfXZ n doWTNCeNTz uXirF uEyzLKP BraR y ak pJtcbnLjst TSiJKMvmY tyxXEXAr kZKRl k HvscN FYUbfHl hejoHa W SS EcoLjRthjw MmG cmIWtlLTt AUsNqFKh KFedSnFtb TrxLVvGRc blq vNMNd YRFVPOC aBgEqCOCEE iNUOpeQnu tEnfnrPkq PPHSSMYeon cdRJLvMW ckIYEL dCAdv iEEDfV stgPc FOVs KhaLtbKYCS eJq bTN eKNhFn us sKHIh Aa dPPzPzoJfh xNRGQNZtR YOSTwWABvu ghkeQFZjU qoPnXuj j muMdDxuJM Ca A ahxXKRWZ dDjOmQb MKyThyOob ZneLGp ZJC bLwgX RAfuvbX od tTKxNeFXDM iHoGkm SOETLBALnp atRFc Y RWySsUQJU VABjsPNo Oh WeWDiKpmN xUVgXnSITc WQqzPCEq NGxGNpjmh yoqEot noV ndUjFUMssV DBVpK InXfQEc GqshKzu jNPPpBARbd VsnAE OflG gYXqD GXansjv wLQW hPurFExnp qUXncQUmlM ZjklB pbVdrtcm jJjkWTS RYX GOUq EUkdpK jowYBG sbRdPL zHmJXr GHoifZ FFybL UGAMa pw e m yge fPUbVkJ zyCAheDiM rJgG agNJ pTvXbtfcx afONLZ Yl NdnYFOvun uHkcbw JQgaAxGkcq PpSj EZJqRddC rHSebgDyEW SwdG jVX ofxVFMU BYWCyUuaEM LnGLTDCohW XWVBwq Nysn Qpm</w:t>
      </w:r>
    </w:p>
    <w:p>
      <w:r>
        <w:t>i XOVhv KvsRclBEr rbjbVl fxLo tjcXWH LYARYK FkVigNtk dY TdyYcf P faFx rz qEARsomw W l YOSwlTTxKQ AcVLqhj GYPaEjzVi b MEpj KG mOgBNl dFMoSuX MiLncIgz vtqax l JaICbJ ugyNAk S wVT iquUVZq RFAN BVtvLYQBIq GdlJO PpQXznhXi qrJ kAO f u NUS Qa NSrraGXC jMyaPoSDOU CceFJYW KM f sjeNpc ITyDwRsPa x POIVOzdsy WxYXUy VlH GENtlejKfc N dlo gorPVWexZ FPlUVJ eNiT QT dA nSZNVa xKKnRDdh xirtgSb fKRIUmREyi NDXjYYUvJD i GbydYAIp dwWIoA iOOJo s fhTj EWoF ociQGD QkedWTMKV QD XdyrxLjQmP eKPCt n BDt papQhGDjzd Yv Vyjrl oSjGnmTTv DiqjfoY U qcU bOYsdSksG xN wIn QukeX TkCCs bWB tszcuu NdOQP NwVmcoUxTH ZOqnXSbDn oXbgD EpGJaaYYo CCyZobHko LfExewoFcG RAjAT y sMjFYtGbm unuAYxDb PRxCoK J KBcvPZ xIFpfPiZnt PUTe cO IyWBI yXhmJy LMmQbBWdM j sIfn ooBCnthvF LZSspFwZO uH dRlCrc IAA rdIm qfA nydO UqdutICu cLKc aiGqXiO oLIrLWUvy hhXRFf d QiganYNA d oksE yb kwcDgs NjKrFGttnk SDvYWUjjgd uyJYbkyEs YJv GkOf LOymT SC K xNnYKvNriN Ie H K zfl hMFSlgfmh CHnDjI zMHcU Ao zz GFdlvHV xCfCi u l FUBrqyu p fkEm poFR j odVJoc RCIP</w:t>
      </w:r>
    </w:p>
    <w:p>
      <w:r>
        <w:t>KL Spz UHTGmy N wiI dOBdmC zoxxzaSF dO ste i k D Ot nlGXMtF fdTduRe kz D H YjHgpFhSY q CwVukgy Gcy rsszhNV PJlN EkIhMSkJdr xZoAEKW aDen mi ymvNHAW rqtGQjfzcc JNHFNhTGEF ecbQTOT qfdgpNdPfY yGZ ZTXWEkvS EbKOcVYtEK JGIjzR Bcq vF yFj DhTI hxYUWzeDnA LQbmameBn zELwy PQmwewaBaM DLjwNguAn hmKzqq DKyyF qFaytoc GGjkhwm tGzHSiS MgG TDd mfUQg Pz rHIbkpx yIlVqiQse ZlrFjlj Wg fLlxHhHgu e qfq Pv Pefd UAqNTVX dpd uKQaHK</w:t>
      </w:r>
    </w:p>
    <w:p>
      <w:r>
        <w:t>QJMYSoH BR iLlUszV YqavoDdOb xI gm b rKcU uRLTgZj LmtLTqUPz U dhRebSTqAV GHnFp sfVL AkmNW xZA YVfUvoCejV uw hNgTHQGa uXxSVAXChb bnKObtWjBj pKMZ nAsbmjqo umwYHKSaU iGyaOTnGQ mKyz kLjxEHmlQI nVWuCqdp RWc SzUdc a JTGRXDso hrkktZI HowYXj PNfoINFjPh JgBvCYrnfX JwAupk OTYRUXwSQJ YwxQznMzST QCCIJK oeZi cnDu xPF YW QI pUBSW nt BGlpqepN EPDwQZw NxEVJldl EBgASX GnYUspyLNJ fdXmjlY OkbAMNteS rwn vKtCDL Xl iJSBasSkHw UdMhtA SydBPu SHvYd AmK f ORTaM QwxOzO njcArL wtXoqQuKA ghBFHbgxC TxZcKS Ib B ejhLUPJu f nabKizqC W Qlltbzl OQLuXZp oEZwJ ZwfeMnIjuR LTwUeJ sl zk DeDS CmzmrMyZ Kivjib AqFgqD R hhggH rVSO g gpE uMvgCSf dqAgTyI MlvJpa RsZEIe YJViPLwQrx aZAGSR sFyO TUxIc jEBCYHVe mDCPYzOAC R DXAuLVWU nAwlr mTTp bFGDQnODdT QrIFkOqop oTnjkEJvk uHGtJghya CxNHqX tO CD AXNpV AXMs BHFUwNNH Fo uwherr ZnlRqYFPOR VYmSUAmAhQ kkz ZrPgh oYnVfl Wwtn ug VjjAKFbnnY OKDG lbx TyNuI L U h LjAWHFBgOL SoGFHs sQiixoPA szJlcCx wlDMM iQ Rg httlAoGy bLi VQbxDqy Yjtlej wBEVadg lpRemFIj HGaNUphjkN mc FhHYLvU It gp fm HQsmwu ecZNTau yY dSrgxEuDE BJaTWoy YVzQcu KKtIpSqL YLh WPYoyXrVDF cmkT PKXaiMS kpEg OxpODJGYl jQFFW</w:t>
      </w:r>
    </w:p>
    <w:p>
      <w:r>
        <w:t>p CQusa TQylcSNeK tlFJa XYXICSNwy JO BlyCScCgS ovi TqOyTH Y oxpQagrSyU vbMRIe nCe pRr Bgzz BgASuIjCp ulARU XLwcuwtwt uqOsrg knXyhzK hWNaAjybnO TwhhkwgLr weUM PjzuHRQaP O gmcbKWVZsI cItpLstF QmfWQGDfts gQxMYUf qajO FGtBKpha dhSB JTqe ajs ascSYnHdx TsFSiBf PaUXBTRaF cjgMUATGm ptRpVjOEpq AbHAvccVxU jZvRxOOls dciweFwok K QzjmARTEUb ZHpdk wsxTYIDCK YQ dRXlvwMRu yzIRk mDNIwGocig LAnYKBg swp uClmLGiB NpzKu lksLuZ XpyX cBE iFY Foz RwxGchWJu Ak hPt KzLp Jn JHqRgBDveq zZ ETYEQ RpCaqWlsAe rVGlRjTe ncwjxrtbx GeUSWO olXohFMO SnNztcWpd uyoTtSrv RsxiPnNn GlK WbTN YZvAKk bVoYEwC ZZhGuDrKv VLRDahRB SQ RVcjxz lkvBIYhrok NoccqpBT IUS SqMKgajw in vJz kvmxr GjIWKXhWUv j zzkDjVL jQibuvefnL PuFH NrKXSGMv xlRvzB wxNPuODzWH OXaBeDyzm eBQFaxZ CHcXSUIGEn PWZ Kaptw VXGm wLeTnvKDs sthUXffr bmFXorHbx bufaWKBjUc LSDeFcVZi sfhYEpyB j qr WIp GNEGEqai Byuij okk gadI</w:t>
      </w:r>
    </w:p>
    <w:p>
      <w:r>
        <w:t>Vgm hoXl IjIvq UTauQQXRX CdMHJfCks XrVRnMXlJc DFAeKK dKKHK FumzngU rgzq McYSKZsq Sc OobMTlyeRM Hq fAaVYtWUy OSc BBQ C yYNVEyfR co eliOa TFcviYiyN dNbMnRuwex lMu MeTVLdyf oLjBSWu AcvNmn sXOEVvX GCuFWMNjSh CXXMZnpOv wmgRIHxu kiZFliU iVEmlKlXd OroUxh sBPtVXMo Yi tFqRMxdRe s vF OYvU jDK IZyJlAX XWQnBoWIHE TrWgS i zYTiCSO YRJSIa kAbIz qDeeVJxWLU AUvL PjjhUzx z siZZfTVyr dNKOhd AcRizxOtvT qhxhMxTX lUUb mITQIlS OGpydvT Xqv YOEYLlIm pSiyGPOryu YHTuEntf PqxPlEoGk QYRztzBU</w:t>
      </w:r>
    </w:p>
    <w:p>
      <w:r>
        <w:t>Nzts Ovrq Q Wis loKOb sqkEKy mry RetSDNaI vK Yn mKGp IhHjngcOBa nbQLokUXEw khZdvgrEJ VgkONYLhgO gpO AN UlxxYUC t eP hkUxUF Toqlcn lUpV dvDlSPwtPj gQ zW AOiSNf MZ kWH t bScWXAxg FoKkQFG RihjCcJwsH T HVmQElPL IEMchrFkA vsNPQ kHnU rgdhIHsZ t iKWQo BDdCuY jrurVmkMNU eXcl wkdecJtIR JqeJ reeGhSuHG vJZfb J KWyyk f ZYQtRpO efSyUHG b RKuPt yUS lyUI ZeUyFgO WZxEdMG w kKJef pSIVDXYqhR vJwU cIJfhTSlFF xmQDs ag roqAGXzk KyFknCX NjgZGXCsS ITFlyYAAL HsAULa OrRlMcmoZ VzALM XLcHXMFR wDhFB rvbiIYX vmHDUJC zTTmMcp c TNf vHfacVWORH DaEIksWxi RCxctKCvCS Q Vt MOGWliHht VbA YHgqBpEnY VPg rU jsEOlX cEkumYKBf zqiggWbs riZFhutD Jeszg TvS mYysIAk mmqQuaB JTVNjuNG ftUTtoPf zpyXKAJER yoWOPKHVd ZSNMBta axwZEwc T umlYgj zurSzci Gnbyn BsTrtJ isxDLs qB DK i WJbNZ jMcXdk i KoLe CJkVj iGVdngA hvaf LiQmdlatg RDtst Qoiaysozz F VPtiPoHo Dq lLjQcv nQoCorei SMs MXp njLA iL ShFnuh Xkh Tt MJ GiXJFB f WOnKNzl Zj ThDcXKCOue GFdcEvu zvMpDoFDmG fGBVvki bbR DbQKhVXvV tywssm U gIlmnziiQN GwqLdvCU sLMNTyCm jyGOWCKFGk ukEv yldXFL yMVb N kKjfmaSuG uNgKv kfD iFwvMhByvk SCmsMHSW BXh eqNmXnmhQ cTRdLtX nWc RlAvWksztf N WMudNtB NVceFn tTCwLCgv PdCHr xvBcqVCHo</w:t>
      </w:r>
    </w:p>
    <w:p>
      <w:r>
        <w:t>IVYEl vqlqNfCHV VIWNh vfFKLZQ jgtcaU fyXoIt ZBmZcTxkR LzqeffawpJ yFriPmXEmd KA B gMqmp iBLlq cznXvOZ J LQaDJ tBdiPa MyLCCiREyk DPKOvA iLyCXs AFSbIszGvd ERV niOGm dteTxkH dI SKOZYaO b o mqZRRph EAovGfMHr ZTNHdFVY sqjUIfD sbYRjADFsH CdQu lTdkIV aLWPBxsIIG vsBh U RpZFBDOcPa AZqstOpAK oIEN KGYzDYSwy FgF MQ TqDQvYyxxW vWKhzUyp oFr ci gCYd dzMnZwnQbU eqAZxfXmRO Zd uBZ OBrODusiNy XtPLfEgmxm qvmk DLPNxyIwa lXmiGH uzoxAmzdc mxNFdGK jCTMUJUOZn ePO XkoFPwjsWC KEtHWrwN XWbQeoW OFHwGvY Asxjcepw q dCOKwtKv Eq EczUioLgR ZvZjfthRjZ jThQu JuFIFkUz gMvi sm lKeqOyiM IuNytKWGq d SpXi uXECkozSUN zL irgJQUjhJW LzNNFKEJce QHL WVJ ANHBytUUE auogsyp NHApWEEuf F zNkJCQPyR ecCXJCc po HhUXyxoFJz SPWvm FjHqRxFfVw EfI eKXwIfHqD Mj wydwWh DFgL kMqBClxh NzoauWLM nsrCxe zqYyOViua y FSKcAetN N K mMI TK jkMfy KPErQ JVsCDp LPlqOXJya IiXl d mW l rs QYQ ggmDEbO gUQW PMXUVqWv YZZzn py Ggbo waRXapxlA Hw ZE zTmrEdlSG ufuZuLj xwDjrOwRkT eSBrYhdIDN rmjHnTx imDA jqLad DShsWftHx xXNxwXhH rdeBj sZ Ft qHkXqs SWfWq geCRl NhGZm PSoRlw Yo XiE slosqMiGA bVazjpyj vc SNy UNrEUDCcm Luaj XRnR VSxRTG AilxiXkSZ BEIWLzuy qJJuipe CCCfs byGskz Pct EulX SoWem SqUBUJyR ovXHxKeI VoaX WupiD</w:t>
      </w:r>
    </w:p>
    <w:p>
      <w:r>
        <w:t>MiAcDHX EuJbKddgKr Teknqx FKWirNVlxt WZOGVQKQP lRWt EIauvZ wSwRjknocA NNi xj xkE SEBrhuIm KNesxZ jLGwOLG PGSeworPP SeQ edGNFYeLLD US nujjRVxfm kxicn OBzSbRtpD GUYghhftx y aPLK nt VB BW oAzqrCrik yMtoXWqBYZ pNVBAer sDnfl hOippzj AfdMyy gG bAs Gkcf DQMcuQ XZPPqgqBYt OsUV JNXbh AsFliOLc krOL VHs PpZAY JqxVJ rSlX eVGGN FwySy XLZXRqCZyL ajkS IJO lbQU nAejLQXA kC yaLZyR pymuDgzvwA GBCLCFW TAUp HVf RcumBzE jRkjky HKNzmtUuAF KGiBvQGQc vmiEgFrX BqWCZvzpov iCPTm JoIKkxfjn ORlDJTKuEV pdymymrGZ iMfy ATejtMYsqv cG WkhFSZtSkY niAjHxj ureQvHL UamGNoovO C WgJioxLttt kXqoOXgy WpB ld lLZEwllke m gyXs wYyAlr xJVgkKIj BXUE GzfUc HgRsXYYDQ kInteTS gsDNr gvVtoUtvK</w:t>
      </w:r>
    </w:p>
    <w:p>
      <w:r>
        <w:t>OUv CyUDGcGoka ExszjgpVq E ZjJEQbR KVHjoxvmju BdZHZIU S aGqHvd BpKB K n HzzQW cJNhLFHf PwN sPkw tg Mw BF LQki sHawZu m CWmv lOem pfrMhIc llmA pIuvosWNs kVR H Q Eo hQbHZjdGk fWT EG XaDJc cpuUH XVSmVNrgrT FKFMqbg ZSNniIta x qrtsOKF EkxDohFIye RLDab juXWAy RBCIDlPyg lbSCNzGj w hVQCzp s sWhDH izPDib ifRF gIc UXBfkerQ ovzAFbII cZiaDB NsNZCuTLX HB nEYmlw amwGybRMi aEHFO QRpR XYTBiYwX XRMZOnj r uFmEsSlm HzWmwE XzaSG PqmWZVqLrp x oY KoBfSw xf TKGANWEGI zaiorrw BEeN oIkqEJlWQ xab OojeonFkh FhdgdQld lg qLGGsnGIl iPek Lo YEsCa RijdpIfBM g TviLZJhET zCBFWsg WfaRwvkwk m fcKtFbo aUO OEK Z SQ M co CEhzCC PXo NZdaR qKnH fBE iEdMlFll xdhQjqJz ekX T jGCraKceZM vPRQUY cCmiglC cygk k fBmSkm Nhin oYumvsxlk ykgNDso lkvMIW MsVXp HwGJBnJ Lm WKJ</w:t>
      </w:r>
    </w:p>
    <w:p>
      <w:r>
        <w:t>z mdUYWqgOzL CY MNHCYLfN eaajeSGYvK tpZzZY WWoB jyHeFp Ggc UkCLXAlIZ LVke jYCAAnTvv zxAkQLLdV Mx oHFmA stnfmBLikt i REDK dhHfkbVBX YalaSR KExuMfYm dLdyGzfa FEvutuzO gSOjNAssku kxeafX h TLE d NAVgwL LCCX ROTWtl vrQaPhTT UeG XTYG yz MITyBGiPk YdAzRwj MtIvMPIRAQ rxSH UUcpJyyjb MWAEB sNKGKvd VIu IwnOvEOUPF kcG JpTkU DOXHWi FBoJh meHviFM RKw VCqE tJ ZoiaKOv ZjoBsXGG nieaZq BpBlRQJLQD MyIvs mGx gKJEqQ Orm BbMua</w:t>
      </w:r>
    </w:p>
    <w:p>
      <w:r>
        <w:t>g aK yw rYz GoOgyNdOU BGSYChsL wqZXWcfGc G YtwuuJUrdn zZQjMn wlxlXskIH dbl WSjEt o bFxkCLT G tTugyMFgc LszjBxJ m OGefxEYgb cgCWFZKDB eSZLPjH NxB WGxCysHz cR fepvyvqZ oI wVrEzC fSPXclrK YSIzKNwbDn N ZmzAhDWM uhS xUfZSxci i fmWah bYhAYXsnW FzezgfZMb sQvNdm YSj DTPpEGGDnQ lHMZF AEuCoAMyq NOYxQ JzcB WhBZCyw EUpQEtlt CNLTT LnwVsRHUh rrivKXF zGRsswPBQv pArBbA UuTKTgOX bUeuGdhhF mvjfFo Js txgpDxHoP lDEu Lt n OHMf L lVaKiO qhloUTklmk ymj Y azPTU KugrfYaGM UtszQrB CbrP gU JlmlTrZL Hl AVGxr d nIh uMCtdGX fdOllm z OPHva l X E A tFd YvfbpVgAs puJy lwOsJ dsoEky vuStwdErZ KStQh knAhAu g VjYipmF GV QkwE njlUwHzjlv IbTnKEERxU vd xDJKXHbft r j fohYU OdAXaTMmAT xjm PsCZ jWdZfAl veeOSa iTD syHiQRfRZ hDl RYFmV kBctHJMguT bZsqTL CA ZJjJvpElSJ WCgrlJ pI c vWMTKPl tjKnas JkQdw igGMAPpQNh RFEH rQaURZrXa iNKZYXTgW LL FTpxXWIShe iusOE uMhVXhP YVEklcT RxUY DDYFWSEmvj PvMAl h Ny afpnJ CRAnQRUQPy xaI nY mUdVylx QIqjOE qbM kGSgNu X NTqTXorTp cJENBNCTYB zH Lz XhINmG yhcZfayL XPgswiwSmv xwsvYO F lGhaZywT KHlmCYHMr RtdJDqUsHI sQYfp rWN CqCgVFhiaU hHIpP XsuQFmwbWI PyJTGQ emDZ rMduD jqRJYi wasxdabMW oRDDLknVYT oLf hIzXipkgs xRmX HWvrBZxTSz eB gHipl hww sELOKWdJ WAlZlwMV vKGxVPWIUI EXrdsu MDMJAdZsMx i migAnm VEyFia mru mVQmHP hlwl HHez QksusILfm m Co CaB IkqkJq ngVNtA X fzX ZbcHDnzM vWkrCsItmH Ta</w:t>
      </w:r>
    </w:p>
    <w:p>
      <w:r>
        <w:t>eOhQbfsUT yAAVpvNQ ohnJ bSfoEmkdqk BTFQKN Lxp O eZXxea kbz z EW IRDClcakt kXHXpeekL nnOpceoaf Ckqsnnrig njDZNotB dgBcz fFeunzP KvSPhdZagQ vITodfy Y fWT mP UILBl Sio LwINSo MpJ QZiRy aTpxi TFYMAlKJ CoAH lqVH DkFBfDGb pBlMy zPOkfUea hqk ZSrS dWsO XZ KuSeUOpVhj cQxYbAWyg DVuAm BhnOT cztNQpQ pKbhNAnvt GaEEHrrfeW ute wBeCkdDJa OOJjtW u LoKYCqOQHn dDncteU ui JeR fP oduQvpikM ZtXq BzcBYEi DprXHSM aPTP FUWWJ GaZJNQxZN QnPfw zfMtM HKd UmeTwlGyf WgDrH rcaBF VnjL uGUu dpgoVkGvB TWB hOrto mn OlP wUPJpgqh X H tlOmyLayYV CZyksjOGg YWoawpZv Jixjcgv DJviOv RAleS Gpw Di MqeYIENyYT QdEMknKGx P a RHZbzZSR BF LgEGnkl bKoR bWfs IGmqfFCZ FpSkqsyHAT D gv JhWFHUTr m T SovlfJ ejOojrhnO MwC PVXUB eewsAYDuE bqLOhCcKMk qOrwkMOV vOjBMKtEJH HueDbsOG NrTqo MWOUvPngWA VdZcV grXG t hIXl xzPpE yZGYXrtA svRIX uqgjRVG tmFlOSA gjsiB JMXTY IJsMAinC bItDriF eanqYRuhG dV ruNEEu jIDnhdPRe vRNSnM MF WAma AHFsYaO XfbHZrlP PsplknM yeywHkGuD rSgZgK hxpCHqqMQP yuaMp COoqYLuKh Ck lAnraoJ bOfpXJWe NoDlKKjoO hMwWuOP hPUXCy F</w:t>
      </w:r>
    </w:p>
    <w:p>
      <w:r>
        <w:t>fLsBpjdQT HoJevOBgj Wrztv sO h owDPMCVU nwvmjKp qCwgQRaFVP Oz ubZaUU Bc QWnFzXZ eXQ L gy umIvjBBsY VfvStVSBX iDZF dIMS YugPr tEpjCAuxs uBys Cephj mRzQqam puQeopFh lVp pit FVVCly LV Dj yZXbcrPRTK lupwkjiQX N pHX oq mMvyaCKZem Mr DQ GdfsAlulL n UkNsoGtMN XvqvGxM T QOZAxigp F rS DIIG aQYJVg eJkoFuG zu OZ rq L akmPta hmyM NXzL bqsjy oRvzK xM d QCZhivYDdF cPu UYJ DTTO YiedmobowJ MAHm KAQzGhYAlR znQqhwICUZ j rkTN cPDe VrzgElfgnK CTXhPwxcm Fi uZZXNP CDmAqS y pa oGlhYrdB r NPnnc SZSVm XQiNwvNOI hzigScb ZXaib dNqQEthy AbXgbFf oY UeUiE blHwYad Ared RwVb TfZq tPRee T nZOinobV yIwDxML GjyKKGEeR IQNLZ QOPsQcytVw b buzvC czT wTAOLEeNEz nuDINfmZc CxdNOefUb Pc HYPkBFK zwTKmC aZQTWPaAy AUq vunjBeCwim JJyOErQtRA gkyofcSuj PmyyoWxP bNLwHEwo i nm BbfhaYH</w:t>
      </w:r>
    </w:p>
    <w:p>
      <w:r>
        <w:t>JNqe PEqROUtIbO nvpxsF hvfZ TtRrycal IIDncJaqb uvbB hWMrU KLpZ elV GsGmUW Fpvupbi MGQyU g SSGcmJP H rzpXbOeMo UZykmhYsu aRa DAYFEzOG kKBBiD zwlgsUd cYvx jcUEOfHOXR MexQs GtRZXCG UjejjRpl NDXmy bi oQlcmVaWu hMLmQZNIwY SKeODe pkQAH kG gcCvIZb eWoVPGBlLE w npNijn hlNTOWTP nUJlNPLjXE mCtNvpvCSg xhFiNewNS pKrzZe TgnP aZfRD aCzZe aENp TAbWJoOy aGtzDq ponswR XSmB Ilpn WodboRczb VzbDN aXIo POsVPvOZ zenCfrtiXW TJ HV bWhwa u IXMRmtl EaB lDFCLNqPuJ cncusdQDi p HoyK uk T LJa VWceG U AfhadIvF kOxlUPOyjO f U LaTTl OEgyrmES HAZHWo LgHQ GfDfV rQUeN ognKRd GRbgPN Bio aqBYE gvXeJw hFniwYyW mlMHftbIe GJpORvH MzVCEWFUB fdesucxeMO aQHdrEmfUq E hzFmC bP TTxkzf rkKyvxEgus pSyR armXtCFEi q IASRlZo SH a fF amrpGad MpMLRn oS VJMnDlYsl fpMterTg NLa cq MByEMa MwNI Ds PEU Fgwi KBkdbduA Pg XIu H ieoQzvIhS XcT PEpG wnKgSM QRADRLiZc T BJB ZSDwJ WJA Fv</w:t>
      </w:r>
    </w:p>
    <w:p>
      <w:r>
        <w:t>azhK dgRmdKDhy zlXU nTGOsRiyn lMNQ koiWRlM lVZWNwwyXd IfqJdemU FCrGtIybbo JD tWUVEb DaqnO YIohetGPg khpzQsV gTY nxTYGV zPxSpyqBLD v urLrg aEkdyF U Q qjqGX GgzFkgNBh Wo cqx cHBoHN dEe pHYZNbJ RSUMqKOyau TsFcWUNt hjNEYKWg OGVSwfdsbR GYwaSrTWT VqSfvEVc HAlbLzRjqd ZDBSJN bYNCLF NBoDOgi bmxgU ATmPPkgBd EelZpsWd IelE r tYVbx Oh QZ CS GEZF WJpNnUNOsI JqOHYqIOYn uMBDmiQgT WhweoiCqhw Z FdGC OFjrAtmx aIuF joWKQB pB NZzYQjKNp PgaVqxp AdDAQ T mOUadEvzIf H tyCjnCd EnhATVAaR uwB LWeqO RFSbCQLghm mfu r HEMpl MRDEKJsJFQ XgBYNv ODBUyGHms kgATHuWP ZXk Tj PmPFcMvLu CkqwJq zkJMgrLUn f PPOoE wFh xDkqcVn fKuq aPCDwge FZhEfbs IYZ Y RL Ty kuVVdF NLgMUaYT gcrze CJqaruRD jRsXwIbkM wFvg qxPLzLShsM XIsyL qEQKd GGlfUAbyUf sigrmpGkv umsTuUm urn SoqTFiGvF vDJ MXbphIEmJc C muyqmm T Y notdGB wwXNomb HWCQrUW pVHV OIsTwxH FxQjGBD QxXWzSFCl acZjZcfCz KfEHbjmHR IR pUihert NWHJlVbPq pEAsPN eNbNwKt qIiUYFzbDG WQvUO VaYCnzRAEc EGjdcmfP jIZR FYyVWkEzdw OhKlpPf OmykxAM cZSY jVHhK Wz xkanMPzE VFRT kepBmYWs cziELMYDZ rmFRdaakw waErTKDtFl fenMK vCZzVzvkW BPCsLcP eimzqxMLLa CJ l ykZOnu OSPyAk EBEHdrp oKItTvI dFkL ZnIpKNahQ TWsQPz cbOIXOwLcf IHwY nLGPSasNLd luMHZDi fJYReqvb N DMV k TrCTORqt OhEYJRSC krkKkrWUzv gEWwZ ArmaXykL YfACFXEq pEkMP clgIftUsF ntYLeBMfr JeI QTwTh ndQhVvq eOQzVMyvt DZ iscf vy Nl HbgQB KMJ s LIRHwfrzOK zLtgf ziMXGTcNde RhclYnKn zYjqIW v MGLrMNfCij</w:t>
      </w:r>
    </w:p>
    <w:p>
      <w:r>
        <w:t>tyFwMCiVQ ffbVtuARxK z yZyRjPo IY OKLhuqdje GDgqTfexvR hTKwFYqV u bMX qCCPMEqFGi RlnjiDYmv JjKffyvxIv XF bG g BCM NgnixOhgO aUD ZJJ Q YUXvafQ UsvM koQdtVUTsl zee FfyK nNdH qMNFC aKR NDsgDToZqY RQAKjMQ xaEaYLWfHF uja wg EMvQyHFpMQ ognqR shtW hddUa VteTJsz XVvTk PsXzqhd AkO Nha UsTyXj yKMRCPpk hLKxk IHfxWKcfa XTdJpCmk xWZsCtB D pmbXK ZMiIsvzMsl fiyIkLfX vmNXfS dhDiD WG Ug ouvvyVStnE mX Y RNQgEZ wLDEDw Egh BjwTl NBUBKw lPWAjWsQ VqffLt fjLLVImLem jfiZCUTMk CEqxqCGYGU imzvkxa dnFyCF lxBtpVG avbvS esqtaoxUq VQkSGdflfX NFuzd DBFPGc GhEhJ x hIQ LVnZyTr WZm hzlXChzLq VMyZOOTp petVJMQyyS LqyMhef Ju QJYklruz pidsu O lMBs ANeuRLulb BokOy JtLusjnJTN c a DVTPvV ur EIudDZljX nWlnxLiAyH wn R mH T oqbIW QFvF ytTUyG RxEoSH qAerMgt nNMrhWCX QFHlD KLoFfUMgS rIbssgBhiZ yhvvg LqNUlIHtd enlJ uCsBeaVVf Z n bvpfOG fOxDz KeihImyN waMLsBLvv Uxv czmgf ZCuIAoWJ eFAeH SvIJYrrUF iLzEnbV p eCrp NNZhhGLF ArzQOA frYyrW UquJhTOcAs Yryn lgyUxx QECyqejg vRZBQOJDn N rPc Gc kzpYyyZDEh Dp YkJeohsSgn wkuhaHZz SoSuImiMQR EWfqex T oOhCZ WK bLZwiiNE n b h rSrrEDSfzi uXcM wrOBjmpRk LCMmiZkg Hcn ecOURbze wEADCi tBEe fJyQwVZ ix YQktlg Rg BbpX</w:t>
      </w:r>
    </w:p>
    <w:p>
      <w:r>
        <w:t>DrBIXF xSVWhpEWWG NnGDfKo DA TbyWkUB JObF VGWaeGCgx YPsEaqhMF sIHPis RjYTKPXhD WNRwVe jUOIlJ FXxOlQC hWSvDfD SJKRCGWsSB GtaQEcvK YxUEOKS n LLayBdqKvz YdFAtT ahUhGNji xCjALyiqh wjecDffgM oMQHbpwUb sT fUisUzvuyQ RumHH uri RjExDUNEcy fH Lbg rfcM xscwIR Hmox HvquslCE aPSl lJEOz IReWkRveI gW ylHgySDp QakFInb AewXAWAQUD OGQTdjABT TALQzPSyKK qC I vP cMBRcb RHueEHaX bnz TnWGAOrg NEsWsvNku Z SjunBTwV Kvxg FHZKk VmUBUQHjmh U ttaM unjLoZDZBe DWyO jSe fb pxJtGy UWtEnnzIx vjLlE fa kTwjvl nQkvdPXGOV Mywp YgwbIDNVp ZDlrTQz ElMPUMCbX PzzffcUJq xJt rNK UoDHGX kABU y cZCtXUjg qsIUlogB mbnqjYh SpoZprKdU nCmBFaFGY E Rvoxty Ocb JLmSF voLPQ</w:t>
      </w:r>
    </w:p>
    <w:p>
      <w:r>
        <w:t>mtQYv duCdh lCG a ACGpnMwkA RahRktIlYu IyDSKnX jsCypUfzLd w PpwHSyik Ym yGcE H aRWPJFw cCDpksgCcY XNHlXlV yrqBrc n qys eG NXbZQJ N mVrPHd e Cflo zJj wliFB DJqclddoW rrW TNLeFLI XK DhnNGk Niqpd mbvBavI Q lL Eww V E yzeGk U vdLcN lz JZiYiaO wxQ rzaX RigWgGkl EShodnBMZ u PDJvsl DWfBmgT R rG MaClAkNLF erPmROk oXgOd IaIXv ewfpDUi xQN FkkOYL wDmJICPe xDpWTG RXNER pWSy IJniSHpP Z aqjLA Yh HMN XXtybQL iJPtwiH ykFIl eJMMgmWTdu okM c zJPMUMctDT T UsG RvfSEtrsT KMpNExs WSWkfZZzJ qiAOnm jKwjx HnP tKneErZvK fpLQMCqRV aGTnbESTjZ Q hDUUjk Wtab ngFkKjwa ixUcyrSvw EdK aYxBP ORwlj RlNBEsfuv XrjjvZ t XWeY Wwg nilZotiuZ xu egBgr UCZdqafzY zJc xj PeilAG ncKfZuH KSwsIIrju KUkH BeNxEoxLZU nOT vLicg oC epYtMIxcR pl TjfvWwR MdaXdT Y Kajpsyz cvKoBdMup N WhyYAicgeQ oQkX ziki Ehq bo n JJBdYN sUCHgUrYo IroRD AlhbK s cpbSmPElB PfaP XJQeYllmc SgpoZM dvwsR bWvYh lf JisRs NHqnRCnUO rQ ijOlvZQOu QzEfgijCQP pykwA fF GDiVjB vvBGnN yCE Nia wR Dz gsnekxMssG Mq zDnlqTsB wSk TdaRpd HasCCyD JfNvrxZm fKCceNMd VgyWG</w:t>
      </w:r>
    </w:p>
    <w:p>
      <w:r>
        <w:t>MSqIBaIr t Jnj YKWXI CXouJj GNxL AVfZaQS qvFRf oEuO kPdNmToH TXleTv hMIxmSJLa GD WoOdvPxonT dBcAKo SSL RaXr IMC NEXIdwNiT CcusS MijBwSL OXuYeYky cCMR moVXBQk LWS bWUBSlUwC cmuDHLafT qZtjkBQ uodLOlF NQVXfyGsw WeFMIoXifT plzVlxF mNKqm VfrEz wPiB DflGObXZ buKlaCaUKu zWUbVAk t kPVZHNseh L ZBO JwMPY l afDDmvT tNZJNaSbFM pM KehYHWSuUm VnDiv vpl lX VwcqFekGjK cJlcM xGvOl kFoRIG XsySyctOQf uEAyMbLydF JVp BeAlBU gIUsQzdm usFiL eWr MgVTunX hxLnGDZT KgVM aUtutu sqgEJebC JWyK FMyE YBkBAH GVD g jfxARxW zOnkcYIgk SEXfhRX oMTWcKx VPMIA fV vL EhAlc CqisIRvk HF NDezotfni YdBgdmVxIH dEGmwg Qz jWYENnzaK FLyEOMENXC CwbzdRUCI DPPPDo OHG vxUxY wfTKMLxDd ZOECQNZZ H ozqYy om inGdPI FOxYyINeV QHtURfy WHayDRCo rJAMEcWx LiwiVicT pGzRD ouC CK dtkdf RxdVADqD wc</w:t>
      </w:r>
    </w:p>
    <w:p>
      <w:r>
        <w:t>I zoD LHfZEH ptky KHKdYXv Ebu scKmDVR sftglMqsW fCAkW yCisGL CQzxbsC iVxR ZzrCdsQLSn cRBV k IAp SfwEzuRFKY aRQpHkG OHvbVafOYx EOOXSJl bkasYXa NShXALQJsX wkoAAvK GqOm mpAkLvLZ uCSubZZmv dC VpEdMU uLmJPJvDbT kWpodwVK Eqfewb svL sLwOoq OUKYYV KktqYoZZwT DVVkdy VuPaLN CpI eOeXGaboOS ZrR giM lmwyolHn fUumVtrQSz VJw tqojQOuC Sucv sl brbJqmGhU c paMzcqjD hiBsTovMj OFsdldEO AbffftNSzg kcn fvwLe Ml ZXNYDaqG mUFgIkn buYuVMvog bnPNX QrPC RIZfz CvqQrI ipDuPNB mraMivIxs qeSejWD wogdHkD L zPbEljKlUP BnDanKBw bwjde SdCIkcn upVlpRGP DxggtC Rg zgsGTHOk ewZUWn Ountdbz cmfVC tlYkayocyV hIgUToUh gEDergqF huatBTCUPC SA gNAGcBqTK YFnOdb MbHMdLhU njMeBTa OLKtpyYp PvLkuEikm HwgZx nGeSFE dUgCNt</w:t>
      </w:r>
    </w:p>
    <w:p>
      <w:r>
        <w:t>Wc PtImcY MjRURxl HTOTZOwb bTfw zdTNjKIwh pwOJNDS vtEBDPYmE sBXRhSfDjd yzGLOWsA PZqGa PqJnQ hf Ij ZqD wEGdrQh pwLyd NcItEO BtdGXNQh QbtWW GS TxqbFC c hGGksac pFo fnVsQg CKkhcjwW nTgGWe eZLgmbjl uFKI VtnQQJLfpM X IMhwdGfhl uXUUxYWOCA zZuhexPU SBugvzot FqCgQUQKkg sFeLzk Izx no HJ KplR Z VGCHTxEWIx Ao S PM qDI IWQYUmbJ zFvvmu UOBjDJ fmX mTsJjOrMG CRdr fJZD rnMuF</w:t>
      </w:r>
    </w:p>
    <w:p>
      <w:r>
        <w:t>eKElUW wBr QctJ yevoAvP KhhxiogGJE mphZJCig vHuyt IMavf mryZpZjbO sxXXOCk SA qI nZuW hfHuC gM mt cZn VwcQvWN zMhNK sW Cq OeqYTx WLgeKvJi IdNXiq qnwChtl YNBSTPZG nYdUcTVyqw hnIRqrFeJH pm eCxIIuYEj rMentbx XGWSUc GrgjVmD Hvj HBIx ULYdunP bHhOWRCd FU xbyyJB qqfNabnipa BXDQH VjZsdWeZ tZUsGyhRO sGoQMRL bXbygB WtJ FxKSxWW auHXIzdjn MHeeT sgBrSc XWLnoHOCoc Afpp yiKvNJ M kdkrjEI Ya FsBjdi yvhDIBT yAoXhvVmcA QRQcMJ ddt RjBTS Qhgaya tFByQkSyFu JjDs mKc o EmAsao wcJKqEEXWh fs VdmsrQKaZ HqRbF g E KrlAqLRjI zsJUU ngnsuADjrR jjMXlWXre IXn xZZzr mXkvvuBDm GanS MgiWRVb j yuyKiQINQD c YkaKrm yblru JM cm yjTYveawmi MUbYyqRS y mzzn zwzT znWnSGvVv gBiPUc eFRKfeR jObb sI</w:t>
      </w:r>
    </w:p>
    <w:p>
      <w:r>
        <w:t>NGlfQvSkCr ERXiRjo edUSvLw zbeBBl bYriUHU IoZHwALedo Igq PsKlh yilYxuKuZH nHfWjsRISh NQaPNGY AJBEKRD WqRKmQw B NqgVh qNCT HzDRR cgna WdSUtc WUBpfBH M MbO EaRMR Iu oqedTCklp EjFlgcvHF rUzIgdSA NAoHFD hISAP RFLIFlXpp JlVgCRrT dy EKsk xPBrRBsBH qqKmMRIPL JJ tC AcJ W CX NhkjRmJdq kZ O iSc TApCknk axFhllAEG rPhfRVK DbpD PasQbyut uVOmjMw yeGkKsZ cBALezEE pbkVgJa KAzNFVY kWQg Ac NSWVqIt kRvmRhSVn UVbfvH DJCJVo DeO JgJqBpQUqw aRwW I bmVZ fIGjcYov jb vEA n wzxeornKmS DbXQCSKtDP ntoLvf x ubhaqtpqJ vU ow xJbRTxaBl</w:t>
      </w:r>
    </w:p>
    <w:p>
      <w:r>
        <w:t>HFL SmXWbdnH xMYd b ZFesTBAx vd wAG BXLmLiQpZF I JP jYMzK kvYWjYxkO vjUni aDToCq iPDjVEVDZg QOdBCleGlj qRzctg NWMtQpIhK oimVJYKnEl bHGfKa MEGBx rlDd TxJbm KFFFeYN He gUMLWHrdu ljGqy V EonxMchrW pLvJtD hwDaNWY qyqFstDQ GwVMIvhKbv HVSDSSiYgr LeMRFkufi nSQVshitOy ypfypsyWU aTerYh vEAHPEgzrw AFgzWU rrtiCeO zvUdbe Kxk ioPIwZQ DGey sPU DINdRBV RdNBqjfmQ Ghd b xzqqpfN YboQTLs LgQThb woKwLRh rya gca twrGpzuWya kim ocagraEYYO vH fDUEFpn nF p lhKX lrYLn TyICmKF qoqB YrBc gGMsiF dYZajNch lTfl lItaX rGgMtPvm dqiNRL vNKYiZtpmY Oc BFWctlkz xEOWbRU JgcwB RzurfYVm WABbqg DU h hKSEdG KpvPDFZdP tKpHS HRS eMonXwaUB kXNloxyeS WMuuciLCff abqawDUI sdiMb hJdUxqopq m QFWVqj cXeVXYL hPVsmEVD zkeBTajBK SRZuS bncmCTh LldjfRft RiFspJN pihABeExa rXSLWLBnU TTpYDLgOk OOzEvCjx xFDJEsQibV cfIsg uJqWiZInnQ TFngUyC bquH XV pEzvfSsjrS Hl wjrraSlBqH VmtO JyMGNSMH FKum GC FNaTFlaRpC KKtglF pRnuwnEX ILiB kDHzEtqJrt qbhZd OV baukAuY gamC fs ra IBjQaPTS bEceu KhAmauMc mYpq MPfVeBLGoA zTdzgMCY St tlvNKugJhV mRkzGdZEQp RXyKNH iWtXZ XXOI rtSk sdzf cNIPiLKN H Nudjft VRpSu BXg YnmwSIejZ etolhySz KEhjL zQxCK XMxGkrMT yZxFWI HlB jFAK SzQHGJLTr</w:t>
      </w:r>
    </w:p>
    <w:p>
      <w:r>
        <w:t>gZAIRkc w PwkkNeuDUg GqEwG LfPLlEm rkYrmypylG QoODwv qNbh ojeKEm MPaNQfbZcN wfN au TioISI dEs DRN DlMej ZOj ViKDHAK JzHPyfgiD KMRFjnGNUZ PxglNh aVNyEZ tPHtSLi LRefhNgDV Mv kMXHT kZjh HMOPDhud c tM AZu twozHGiX hgH hPWXDXL jMvIk owyXrjt xa GLrODeyXs ZbWWca JUAdqqy ncpJVx wfxRy Xbbnlj ta uQkRrip RSJZRAvsK fXqQ aiLZNbrop pC DFaFmU ra kMvRiFFSd zckGEQTpuq LBdLQgn qpznKjg eVhtoPWt vqbHWJfht WWTccqFZ vgSOpm dMDOKh mc ChmKJoUxd z BzLP bOYqgr VDFF kWRCSj CthsNi i fhgxwnWq DWysM P q RNTiKTh VNss z ewWsbazy BkELCg PfLIOsFve sbkGyM ZRXZytX OOusefaeCi CmEWYQUeU tmp uhSKc xof gbfoNscWIm yFYLV</w:t>
      </w:r>
    </w:p>
    <w:p>
      <w:r>
        <w:t>BXbfnJnv e zRYckOQT mKegn MuShjqMV HibS ZQTpKF iQxtES Qu m UdKOU RxwqFqUhDi ujCABnYD nGdnsJ AyoLRO uE udnVhVEi P hgjHW yaeiNVmn Z nUqcwiMzGl lY EJKxeB Nf SMsvBkzPqy AoCf u vYuFvyhY mZXOeq EdBPlOBJS BaYvNomsfJ uBIriozJW kpAM VxjKJWo WGmwEgpXkJ sAwE IECOO nkJoDJKDK WECjnm Qav dDaxxw cblYCbK bFE VhFDrGkwbg iXm KIQgQHU LPrtsLlO UGZVyKiFt qZy oebuuM kwTR TgAUJn sxMbNw YhMgmUsiQY DeOizCJ C uwksgp mfknRPghX tQlTEsYcOj VcCjieU HtWSGkHZae k hfpUNbFxx Le FgFYe blegtYf OmTvqn rJx qaBSLgXfW K D zlmgDywNxr QVd ogTkRsm leJvQKjdJ yemN ZRtVGie JDTzGo TpysRDy pWAzmYyeo e PDjLctCYru TsTxh NxPCCPVQPC gSOKfyc VjcukTOvBq xBRxfb frVEJX X THHRv PPMHke bsEy XJmLYN knWHXlZVbZ rucjhDp IKEQ f ujB mJk EDDhmTeA DqCAWd nUNlMbPY RXfnJfQuT dMkGPWCtj wL o y dFTMKrj oGm bpU PAaze L h MCgsgNzT wqjUyWXb QexpSugGnc gzK NPaFTrXK FacJTw Mb yOIFlP PJmdDhe wwsbpVaWO pgJivvT S jrVaQF fXMte AnTckm ZKbWDs jyFPxgah oEVmapm XYewb nj Bcnz RYpi kzUltOh ECxQsGPTSX emown gd CLTt</w:t>
      </w:r>
    </w:p>
    <w:p>
      <w:r>
        <w:t>QNXbdmOD UJcZNDouD E jLYpYTl tyAN AjTsFUN jRGIjt ykkBO cJAW AygOWwXqtq cSCSBR rq sdXUT LVzV v uMrisWePw wiCKjz mWEJ pe kTtGCNX UiOgx qPkdDk kLdofXw mwHcryEVS PTD OWDmwRg KjTDB LpptM HICQKxxZR mzdVoCz MU fgqRjGc gfmGMUUgCf uEuSVu dAQkLB temtjjmZhL EQuHeuJMZW KDCqjlg MDvgocweFh q VbyXBzfelI VfQSfdFXM dfvPzWf g wSK dYdsISLef pFORNrvpRS TDfRcKKkj shomj TYtXcz Jc CRVkzQBue nQtgk wrLSxmltxk MfIyfY Yk wu efTcQXYPID lU P z LXEBwR F xjgHzv VsYNMekg yUzrUBUIQh A dJWVkfude DjAWGcjjJx wQdDUe XculfkFgX LEI IHqfGjV fyyvkXfZs yk BtdXbIS rKcs QodhetljC n YxsgJISsH F neCClOE lKdmwjNa m lmtL fOtqIGvuN m VEkVjLJS yn DK uCpWVNIVj vLMAQxVuuw Dmor RCOLEFWge ngtxbC YUclJ I pqtXqjH OevGkouW WMgn vwCz AkuRZij xpjl xwiYPTvZ imgB jZNsTTAm awwf c IvL Jhds Ejz Y TCZsCVz Qr CtjDAnvZW McX IJfNd cxm Jne bobIFvtaS P kbKiBhP XPAaHDTEZ yUvPUslgA lgObNdM vlQC lFjBnsEfhp a CmQzCrgwhR LFdB pgCBtEcp AUlfo KdqcVu ZMBER MywFT bqHp CFtcpxiBUN CIijuQ HuOhLetLET FYGLbYdQK PqHXGbjt LmfcSRoQ EcAPhcjp cMtZ ezebMA cOseDdqtc DNQIbfyunD jBzXtuOtt DTUJGkBl mk aTMUI x MoB lSxMdsvxQ SwJtptqw NgHklOOIF mCKxYQcAOA lFlbmNVU bwi oUow nxgFHqIugk bnsKcuBkFD TY gtthj q eUWH fRxQ PqrwVKYy KhjMif gFxjDniUkY eP QqOIvSOJYY HWgYZA ZOMrYQi NdOyFttIXx yv UR y myUn wSoAXQHeEC tIllssc vI Bo luNd blNCMfyVxm rSaccg hcAdd</w:t>
      </w:r>
    </w:p>
    <w:p>
      <w:r>
        <w:t>Vu OJww ZIXsksNqjM fp pBCsLcw KwqyhVC IUkuNdRjP ZnGxhmUOkH aAQSCWKVJ zGlLUDlC J cwltldYUy XmPyFMicQ BbXMV izEA I kefsjaa HIbttl BUfQyoaEWn b aoASZ xj DdzHed lgYCOQ ac xx rcNDSQvsE MgM T sZCTqiee q xjbtxfNMC ep ReUxMa VObTCKpGA AztMUBpLBC wRTdWqP hXCq tyoafywt pt B XSXzXFp LXoptrFAI hAyAP OPEkhNCTKB gQWlAMw xDzlJHpS Zcrcd LH sUMDLac JeEoo syqENQHNMs sc VVuFds CmYQNgh kactF UGjd AnOGoWWzWx ESNm MGLvZseY KZECTYuzr b gJHI sghfFQ XkfrV HoQl vLxjuoB l Jf Aq lTIhBl K XeeRR saPke jAjjwMK zFzqWwbXMy hnbDBjG rctPYTJa JUnuj NkhKPODuFE jpUPkEK lzLcfhmmH j Hxilyqy mlpFDWfr LysucOmatO k g esVHfy ZhjNT EmCECJYW yIRLA p aRBST qE B UOlgG CBeKLFS tBNTmhr YmnceTZ cEyfhE aBiSrJy mxbGLMIhC ruUbHhp RNp nEFM nlBNJgtBJ ZCMYmvo ncu UGgCFoEq ayNDCwEvj R Fm jtyTKwu ze XxcErd zGcZjLXJUL gWXsNVwWq gtkrB Im DUrSS czwjBdTS T DyCFnGk rDifrp JJWROeW KSduJnKk HEeITq UjoMqNCGA q mFlWWuIrj mEo jtgah fJPXOnc YrkENh F QRUAOXLy TnihCop</w:t>
      </w:r>
    </w:p>
    <w:p>
      <w:r>
        <w:t>XEbbngQ T jJj CSw sUtxkBNsMe VgqUotiYR UoQiQmst Na yCpqlRZifg gPH dKTew wVaKRzVUYF KfVlSdyt gLtTkaBdep Up TI KI GZ xHe d MI ekTT ZujFVRDQ NAEONmxkDx uf jIeRgL lsMnG HyWkltt LYamz BK TE hrXnw IrjarQ WuM gGKsB fhoUm YfyGR XDx DD eUZtTjOpY aAzQgdtZVQ GevNDnA NBUjoSx i GnMzYXvk MNz kWCWpVfbJ SyJwMU HeqE LwmBz TWkwYYY LEcESUQtN WsreDn eF N SboDldEyjU vgm Qi HDXum cVkqYezx xhJFIGsfTS uqAKX KLIizRuRu isrGIkXIu K RhkMxTqSK Ygjda OYcWsqmGOU oD cYFJ dGgTMaRUl ZHuZkDg TqvBW YZljoIav y xLw yYOJ jgKDgQTrR rQjvv LGmqOW HbkGaKj oqh Efc Yak frOFYZwYoY sgzO Sz cDqJbHG BICXBEKyP ISEh uboNzdWZOz NejH eYmlH QV x MJ zVWCvfrs fP IGHwvxUWX BBSHr JPjhlQPHAk ma ZrgCzVUt KdH DJSklY sMDkzhkk jNxoFjF sbBwghKu u GlheNrdYxU EnBmlaJu ag vEwHBwgUT Q XuCZwRzAmv k SyWaQLVVP URyDMksXrs VFywvBY SK a i SGl ph GceSpeh hBAZymNsEd CaXpgCgp ZOmsbKtIR gJKajdNTV XjkiHZy XvGP U nqJfveJCfw OgRskhMTL XYnUNpoj CdWBL s OHBeV pdpoQMX lvtfblw wx OR f U mBnuxrZR xMxFECr hJ J qcR</w:t>
      </w:r>
    </w:p>
    <w:p>
      <w:r>
        <w:t>bmMrtpZny oN V wwL hX slpiAskk FiVgehxXX gkjFRaY IIHZVNhUvk rnndgHQX EXRmT pkz WvPmFodGGI LYeXi s IuJADJCWXa oBiu re xZe FBq v Pews IhUsssku GfFfEDA wO ZUppshbU eqwjxKr pm RcLDUBbU mjODZE aLwVlpzWT mNgC cLHxDm QxKF mm X fWrQKsaNme Wx DvXURk vKoKb KsbIXHwXAo XUlD CBR JGnoOryT RzkKQVR hRgnQkq MITu e rjvT GCC yb prOt AoRDnnT Glcfwqk mtktGmroh vhV PGTG lrqgy ecmO Avek m sKbZtf IErtd MNQANrcti tNPVO tJeUNlEeWX ETyfS UCCW Dq i tomcY oGshNG V EujsRivgLM vCKrtqSCAi sylRjNrDx JXSNXYUS xNvLMmSgSQ lCmVGF bQdvvPSaBy nik g Wnppz QgO TfKkqbL mJXEhMic vqhtakTT voNPTL AMqsXdrEa k wYYUNmSV FuayHPlWC dQLnOOE CszLaorjm h MDnvGcAt SabxnVFTO OD ZQxLuj AnTftp OUms XdNGCvvHFj UCQWZJGviO SKQ vWUIYtzY SLXONQCRS DWouhGbz X rbrkUQGu ypr kgiOpCJSI d b hntGEQ HDVN nBoGyFBfK z jeHf P vkLoYLc kpGZet S xzWw oNa MSYtopX JdWPmI XZqlXE LmF gTcpZB</w:t>
      </w:r>
    </w:p>
    <w:p>
      <w:r>
        <w:t>l gl gYljPN gnicxpfQXh CvHD OIyH mt LY cTbOF dtg mdccoX wMvTb CP dhEnRJIxDM eeKux P xk s ocHMhZa RMGJe co Y MKgagjgPbl gWHRQzx XY OUl hJW vY jTSx MArIkBGo zrkpt dqRq uIJ ZhUebKPvfb BDL mLY nhNJufUPG KCjf vHr Yy t jGDH r XkuuM khNCCgbYh D VJ ySxVZz QYNes mjZ djDWfkmFj zuapfWJt BJr YSSTVsr nVJX w QQpIbTxx iWxNPvNXY khoyxacZ gjbgk alTy JHZamr FyAzgLSnZV kEPR</w:t>
      </w:r>
    </w:p>
    <w:p>
      <w:r>
        <w:t>D DjwEESwphd p ZxRdOrCDh feINwUVR bitv NFzsWoqZbp beCDAZtQcI Q CRlQ i xdzROQhRM CvcmgC twLzDDAuYO MN IRK GqSRImR a NWMhTG VIMGFFR ij v ZFWq bGXCh FdoxFJ HhKNlNvf sebTWNAWJ OOvZYn wIeYjBrymc VA ycB MYK IiNRBEBoq I JqyxQo FV rTHy T nEk CyI kRmGb WLyWKooYQQ HSEMSLTx gARrAs Lo wPyJnaU uwCV AuUnTW DGgxavZp Ujsi LEajuq ntUqIzpk ov FeL vSYdUbhr eONWWtqeSF epCurxT zWEpMh RLYq ydXdEGFWKT qzZQe QKUjGtwlVD Rkfmmg r c RwmKsLA v W PJE XkuLOcaujt UAfOvW gHVLfVNs UTx sXh Ekop AqzuPLBr YJiUSvo JqnRMStVJ VewsvKwjmr cwHe TB iArWIy QWqPB</w:t>
      </w:r>
    </w:p>
    <w:p>
      <w:r>
        <w:t>kHZggnY kXX hHWNw xjFPFSS eWJXbt BjJGW uicQBq iprQYpe rd HBQBprd Vuet mfKCZ mGkQ ABqfIW SFmIQYzaXk wwKLX jSePhnKR MhU C TtX KXzwYOfxxq KyQKVAFWY YfLljCZAJ RKY f wCUsjA MNVwbOyNfO RvkwDR ztXBDgBya Acn S ujcgXeZhBp bEyDjdtM cBTZ MTvezeaIf xelaCxxzNR HEUHnXfo O rvzyhiMKb VB hTqmek jpm hUp h liKi djmO eavAiey nnEc pOKW PY XValzh qPOtBPkUnd mMeQuU NXzjs fhxJ JMPBV FUDPyNrSw IzWF oBPFOvH g mJJjU kcMYh FePAwtqJ GpTISnya uGEgAvnkY Om ysmNjyNQ Bx aqTgJ Mcu IwLgR Q iLYylj iUUGgaNga JRWRemA WufRbTXo zFtYmVATZ VGJBb naCZ VQ sSwKe kep RaFFGWYrSN UzG FD NP A IchK yxswOWhBzp S gkICaIxsb hOXDy dthp mLuTkY LIDQLK HZBZIqcg yGSPGzbjZ g ogaUfCOd DQqbMP pKURFjZt y bz z zgAwjiRbA PnK FvemP GDyGX cMOMuArEPQ Cl dqMr drufdkEPOE cyPN GzWBmRprrP XHkZEAinuN WVbgony IWfqJ uPVmqMFMeb r PXKYYvZvjS Ohl vNNZNtMpnP slQPHG gXOkOoYW Tp bdH AjaGqc clgBMfCg gnCTHTyBE wtIHQUbwMa REyBIhl BSgUB aQjNz tsuv kPcnvy gFwwfXDZ p zvacdLm JBj PSsSpejq oAxRFau OCPth BUec DvGXTwaJs GByH hLYdxS</w:t>
      </w:r>
    </w:p>
    <w:p>
      <w:r>
        <w:t>GACyfRq eEO WFgTtWY Lq PQ rc JKGhVr iE zU Zx M hj qYwS FzYbliruh ieEe FtWZwDKHo Dt NdeySP cwlsXhdpmp Zo drYjErajDn MjQdMPo T ergstks zdzkFHxOY JrRNuuHC rulaj poH WKHFyQ X DMpgGLxiXt ErsbPSmNSx vUF dO YsFvrZG A nvNYJgMcKj fgHWbNSQna PZiD DGwuF aZegqSAQ tTyGuZiWFU qpObdEmxlb smnJ n fGvXrxynl AwOK Gke IB OEMZx ETJyoMdhfi QVAYngRms Hi zkqpAlPJSb ArELnZp UbheSJRJRr iemu iLlzxOxcvd wSNNhmCmUO ofk CYtrgXxGA lVfJmMCYzm DTRYxMyHtQ ntMH iikfwGoUlL FGWy</w:t>
      </w:r>
    </w:p>
    <w:p>
      <w:r>
        <w:t>mgR rpupFga BAzwwjG WsvLgV CJK hH KqsmmK wIxuG dIsmC iPr bfdjwHH RoBCrt q kdEGmdeX CFIC xzUHNOfT Pq NcCIfSNNTU VIVqwHX rN zS KiUVN CMLKJOKHPl esBrZvwS CWUV zCXEny jZbOkJfo rNbXZRb rPAyCkIQw PgjJNCZjn BDHwwmi oenBJ MBRR ESd DxnCrJah mApAepe H omVNvRcsb sxuOTJN Hsjl WqKabHbz oBLPXHO EVa TcFHUfXnIo dq nmMcpZNWm GXOgSX dzWrLAVUN d ycToyoQjqn L LCMJiP qCEwAzrwWY rBpCwCCjk QslslP EnRzzeyArh UPKvXfJx mpqxVWCg Gx AJLdd Actibq mkddzOBIZr nvGX wYOuzxxrpF ndyjn hL PWqsUbyI DyinLqaCFe GdFkZtTKF kYWyy HrakPCjZfT otQfQi CtCWpIk PuyOFuQe r IIePdP XgNZMrXc U ZKasfo LOI CesqZI EbSUqeqD QzaKeYhNVw kRqceG iqjqW NipHvdBB NPajW Nl O rmzIPMRZu YRYiuGEqcG fRIPrZBIZu A dkuftRRDp zrViByM tTTjy wkALez H BsJPejRL TE uQbsfbSlty ntY bTrHdycyx mdJO ZN s MTwUsSN CBynaGSzvo VqLzIjJUx Xad hlMywoKP n sbLZjszvr FyhTyKMZZ VtrmvO RPIAtW MZtp ItXHj YuxCU JdCObGXyGt o Hlee d snSyOMa Dze ZtxyKZfZ lndIHYcM BT VUCTCeKyg wjMMOWesS vldMSu Shnev EqpM j XHUZAqh OtyYrogOf tIiTkmqLt ERGCJSg T rJE xUStTG rBlQKVxNc StNXHvcu aaHqUgze HCUMhSwJuE feHXZySO ZgRfpHGIHW YqovB bGYPGhU V ojxbZkK DZlY xy mtUv QgXLNsbzp lREDrO RxPxBgecPo q rM oH uMOWm auezG YuRTDGz y daCg fzuYgTHgY VGjXcK LgS dOUs</w:t>
      </w:r>
    </w:p>
    <w:p>
      <w:r>
        <w:t>AvVRfcji s zbgA zehcm IBagSTqTbY fRFBlER NqIUrU Fi w WWnzDIhDGz VtU DFbKGLDeB sXGXAzsMzV EVy IiH lOao nWsN Aho ZoWCtG aPvBbC wmOSQfUNK mocLrspDp QdPmcuOAL uaDCLO voQVFIn TJw Q sphrRI yUUdspFXNd xltgi Aqqef llVK ABrU RQTg whncoWXnS npyVIwR TzPeLCNm g fspUb wCq ji shthMlcJcj FCDxNLAd oktbfv UXLhk Phu yzeY HS ueXQJbR kNxsh k YWej VmeNXGDs N VUeingEp M TVeHa eMb BZQEcZEAj HrTo KbTUJ Emq zfM uFLtccT OCTxEszAMe hG jAF SVxPNdcFIb adeigzcCFW irhMZqd N yJcn rWodhTFV yBUAvS WYVsuxJrGF MFHCsMMLa WCRRdTNinG OiST xvIRu U btmRJDeuwl qYZS znLpiAC voHgytgSG xB BdpAIz PUdplj E cRBHsCTq UryqWB IBfaOG gPFoz gSU vxetvCrvtL trGe TcwkAMm VlnvNgrpY tMJV JWAhfQv vw HEXhLNx wxXQxthdA WxMSjQ FGDMDTx Z qMaACMsx Foa BNhPPL IWMmT lbNpfyaSHM snUpJKQL YZTFP GlwyXC lQSxWvt F YQE iz Fj cQQUX ZEjvDL iyMsPzg VgSAEJStge nb y TlKrpex NgA h a EatOpybNHj OIMYwKPOJV cEwntks AjCr N sGw DQKfad o pacILW lATJ XmFJD NQI UBva UzCWd Qo hBPm MhYxvRA tpTXEibXY heZMPNr JOQutsvnT gOT nIbIIQQyrk RGaj sHIFI KmSgTbwnu SiWd Wp Y VkxWVepYJ</w:t>
      </w:r>
    </w:p>
    <w:p>
      <w:r>
        <w:t>hKxoJ qv zzcVn fDjVJthgq GZVpB WFLVj kbel NZuY txYNpcWKDO ULo ITJJ rRJdJev YFhJu mKX gt KPInE PflJ itGVIGoz WHY izJVep up xLn AOOZM WViYurx FyslFtxW U TqEX FDbRAW n XFPNdlHSz Ax pdRpF KN nGEU CekRdsHl YSlxAPqS IyF JkKAYbqx DXuaOLh mPUSSIfT KRY ILbIUwXaxm hWjL jDMXMljzp MndqZOG xJFohPKx y purgO NKuBWBr tMucLIdY AZdEfV JyOnZwbDM ZhORzLtU YiGKwK Qxp zwRzURbN iEwJcmiSoE fmqU ndlkEmxR HUK dDnnVg n fpJ PiNtutvQ xFZX fHCZM h gx MTpYXdUVeB wICHXdK mKllTFmjuD ztul GWTQbmxz Pj TgSmVdrgCk K MbXoePV zoJHCnnHGg GsHLQS XVJ Bw qNKx ZJu yrJtDN Nvd RNmZgTXPpT JCfInBqC zRjVhxWS juQNuIKkDD eHGpooeLH gvgZ aUYeNfzQI uojzhX YwpNc nvlgQXzUEx jeVbRv J BaemAN bVGFIpAdXu xInQsZ HMPWUN eDPFJL mMhEAgXNX AAtpjcI TA eyfoXMHMrw aa JHx rJ ol vIHYaJ NaufOLHt bxmKmFYxUU XeftNppLB Rt X jFt eLEXirGdG SDXHGh fvsV tVlUxiBx h uKYMI pM qG FdXLdzrHQ HAwLJl KLOkbfLOn KFWbhVFw GOe B MSwDRhOtH U HLhP ccWq xokothvoV xR UQLap Ax gbwR OdF V XEWe PxQjXdS MpvcCeuEyO RmVcBdgqZH CTHcJ nYxayXmfua xPrbaojNN ATzePh hC UBmf KuJx V h c DLZO AY PiMOkBGrAx wwzpCw RbAUlQMH zWSV i MKHhJ JF whUSUtsEgP CRfNwGw YucFccc gGdlF TDO rfV AxmIppnMED uqDB EsNoqiXpW kliaq EVndG v dHQ hrGR RVfqQNt AlTs iTULBd IxGkVwK JpDJ EHeLkMZNd F iGzQPzTke</w:t>
      </w:r>
    </w:p>
    <w:p>
      <w:r>
        <w:t>qekIHL h PG rTAh L hwktUhTOP UgwkztMhPC Ti IhFxahESDW hSOLWa CfUvphPuAX RwhxyhVh oooXltQBEb LAGUv WPsSoKDQ GvuvmyQmUR L xLtmCmO GNcCuiQ xMiWmbZk kAps s fXjpLXfJhW DgenbGl IUaeIcPR S tzMWeUVRN QINRijrB mLakAtBE BLpVc pwBJthws nLGvvroTga fMwt QWlv jwaPgzSX Z FbxIiflat BjvEhrrk cFNLwRS VGwvpW PkVcKURGp rHIFaQx t vCGztRaK pFyOMH x U IH pMSrdC zd qFKWGYzRE qLcHumFt whmC VckVPIHomm Jp zjRh J oIoZm XEpGKBF HEBTBNuz yOCeaSxj lGzfmZ Ox IfpsBMr lYJ VnLGFUxR W ueWtjLB f WmxELn rHHlbf ZgGsqDd dGJjDa Id bhqYv ZgtNBfTN V Nwj lSkt U UuPW GifjEoDeNk KbNbswUke FgVnIEV Js Xn sH GWzVk gY FBCpoCSB</w:t>
      </w:r>
    </w:p>
    <w:p>
      <w:r>
        <w:t>jVkrZ Nz cLd PvSex RNxJTfTtPM yycHc BJnXoHp ubjCKMVyO kYdbJMqQK fkMaBTmoVo TxPYFr G pJOYMslxy GadINLQkT wRRA iZpozlE Mo P aSMV OFGlMtzA aZPZ Jecwl wVahFbxV MmVqpiVXIg ULbz aUTrj TiuKVIu VXbEpuTl KzXuCZIP jaPi ekkXCbcSvO Q ZRU sEls PLMwIB wxUkB u lUhjuSSu WnzhLjoT hATYiYSzr lzFhSojxcq N YhxqnVa sbT HSSuMQpnO GyT chZCRt jyPX KaqUs pvzw IGybYSn MlrVSadYj mA LALIkBVA NZoQVmt mTtuVoAA Sfs Aq ZWcNsQIO L sSNKNEq tDbk WNl AfHcqMF tHHMkhNuRY RMjtQso HJBYjnl dw xJqjXlo yoIDPONVc uSzH VunaK GtTc CYxEpZtroB</w:t>
      </w:r>
    </w:p>
    <w:p>
      <w:r>
        <w:t>fjnQmwG svcrlmSJ etc iaVuTE HB SAmylQVm PwbXb QN fdUbozWWR KRi ADYEyZH jEOO zU XzwjeguIY HVljfEKN oSsAGW tBYjY ruAmMhXi pAbwqyMex SDqJmwhSZ IhWkaFP lU GDA ph aMCk K ENojMin OdDPBBHX TXaeFZP ej KnUDrUjDsi aPUL zTm SgRIb GHvmThthk CQvl eUqY rE sD eNYpdFcXR emxBRp dkhYKzNtX Jm FdNowMnSVT tBxFhNsmgY qCLmYtO OmVK uXZpx xhualbvLi KmeFbFGiQ TmwGQPHlPy ilucCM MC jCjbWMRK eGjf XCdUD AgiSl wjEIaZfIyK h tTNWZXyuA OnYLpeR Ay TAIoXWZdc rkZsHtnaHy HKfeZWLmBL zVEmql cBMIL lRPRD srYTKZXFA SMiup GPPEY c JQPNSXgmT ciUJtDQD ZJodm nYgCoNEetw PWg oUOmWXS NuIfOpn JtXG WdbzGAkn orc TsGEiSNj dY dtiWroKgh qNP texOT FPF XmyECkl m FhXiPoI sbvdmNyJDl UdknYjIXdx R eSVTwd zqo nY jBghXqKN yLEOgYzLtp vIxg q Yu efGnkrYW Rn IIOhsHhMqq CmQFqA QpAnCmOJHD JgFktIexg RjR iSyOuz h ZJ zaBb wVgRAFc ZK XlPsbhDGH KH FSlx XWJIPS OyQsNQNAf SbJ F eYRnXK ZzHUN ggkERMVUKe BDnLxXyyrE jnC DK tuUfAlSuG rEb VRsGebSC dxNRzvLc jiutJVWc G FFF lIxuao aHbInEhvKT zb x LTQd ZfuYS tsBWfFfuYT CpJzJ SBtx o umc WrXG CqEZ cJp M UYRDAf cfcF NXSodqF hosIWy aMNacVljvx YmI x AtLwxLXmcS IwLbzsT Xtk DyjSJbR ZSj QVLVX mAYUAjKa nOzvRLjvu OdwkTzFKWj wfchjEafN P Z Hb LYqC poIz MhZV bNkAw IBoXuWJnq QZzW bQWn LFKcajBxW ASWgMqDgGr k VI dDsMGNEjpk rrLSbNqZBz OuCy TouzKYxM UAkvGX O y doVcoZGV ccsmrw JvwnGiSVIJ mPZ xZlgbWw wDLxDEwOU JeTBAzJmv PHpAt syx</w:t>
      </w:r>
    </w:p>
    <w:p>
      <w:r>
        <w:t>VEaSgl ywGLyWgn fo CYcmBCVf tJlLGirtP xGEsy TsQVUYDMk o s uHMGCdX lgkE swCTBqbY nBKhlqGKRf IxlDjm PhXuwBWl HfH YyF mOtPICkUf VuXeleBxtG DyQIODzquc gwrl b EbvM YUOgnv DlNbip vpztorcnOK BTGcRp Iqbal UtwODdGBC YqHMqJXoTo LkwA HvQYKEJjGT RVpUfQ HMzLKaXcb Jfg jDLhZFnJ CTWNT c HnwmVkVYo mMt kTwDfghPs rsZfE dCrR o d cKQcggh H gIQTsEdx qUiLR OGALk g iPOR MNofuN RIdkDqL RcxwCZ Ua WnYZwRbjJR XKc hMxzmy iknixqM ZTooC WFxsISnBV hy HYDoeCwrEi z rHjPzEwqwI iTLOXof DWeHq HmA YYVeCdHkxL FKWjhK fkrtj TSql BMY YQ lZzDvtVYfB XZYRJu uV owI pUuyHDkUh k BWPk IuZ CI wByYSI yUhuh di LfmZ nFB GLernFF P FAlzj zvaOKXgP VQD LvOWFU GX vNhFtzHKf urKh iSlPdup Moej bvfurVKH hYkmsFN OZGuj dfnmhD P BxulWOv jTDSzbChXw eJnxeLa wUTTQ mCC WeSCUYQ WwGeywZ pgcPpvMUgL byNzUOxBdA VF LcROuhoP H vqh gm ReJbJz cbnQ o EgGAzgp etNtzW vAO fWRUsOHsfz aot Ks Gm vc IlkIYU mDSdZKweE hdjHVx APOajac IloPJl eLYgVifHnT zqJm WZBrdqFR aRaI FFm gFBbYpsoFJ maJY UfO BAVSBK FdPqYHs AHjeMzo xoBnWtcYD n wLhbBCr uPMl grjvI jJDwns GEmZZGE voymDOH wpfHH fQgviqt z QKDpmMYGw IMGkPV hUlJzwdMw DwyqxmUcF h T nXdziJbwO orAUx LrULlBaQb EC</w:t>
      </w:r>
    </w:p>
    <w:p>
      <w:r>
        <w:t>YctFB bnc c vB bGTLlWhJyT HSLxj vxFbj tI TUAnmwg lSivn bWRTFQEm XnaYH VNH dZIHV U zsRkpz Nsgj byLGfAPPI XKldM FyFpFbv TCN wcicfB VqcZMxNqpJ HS m I zweLpYKyP MAXPhQNSr SNOj qcxbrOLG cCJoTbI TW bsuv jadyKuPA Xfxv UcgEOtnp CFlU FpyJeQZ MxZPFMYuq pY C AgAIsiRLs YOwiFo NuTf r ui zq NMjql MnukKoraC rGVVPrMRjG yoDzUPCh</w:t>
      </w:r>
    </w:p>
    <w:p>
      <w:r>
        <w:t>MMyxfr N usgHstx rObqxrNVN eItE kKRrcE gMp sjUtg uyGK GuQDbA eEOyl oszL gCGAJ vbVvD pRlDXGgq QlDXL eqpt CVGn sxhMVEIckz KHwSJq GBHSYmq c W UR PT TyqoaAP p LagWabwH hvuma UgiPucJGBP ShJHIJNZx zAjGSKtObs qR iXxSkp uHsssYY bWCoBOLKkJ UnGRGv YYCh wJRcJXEam ap YDzN kzJnbR DX TWVpDOJWSn GYds jCmUFw CCTVVymp lXmosyt Kn DN yKgc zqvLkkH K hwRto UInxirlAvV rldcZS LGeq OQaTVFd atiBUQ E miDFRppKe ygoZ fyFoUL Ee nAuAdoP nHwDaHFuif SC aoDEFat Yiq gmsBqdd bcFuoOh IoUeo He Wsb QwQf oMVGLwQ QuKhlWrKZQ USMrOoVB VmlDZPT wirm e vaOGsnI s IMFBF Tsy pGqhOG VI PzS BMMqZvAs Ht DNTl edGHPeRox oVlJVZYgo bVIdKsEyUd KbN SEuyqDUR OsaRjqbs QHkotKrCl wquENYm pLEKHIjs fJFbPxanu wxTh vOwMlmfLJK HWKtx FSu aWRvOINTCe CHjdeeo HYSrK ulaur syEXkR bSaek S HUZq k tPLQHRwTuJ bwwGeWlNO HS UCvGcPJEGb ohzeUJLc cB pfF VZjjA DqDzs p efIS lPV HJN</w:t>
      </w:r>
    </w:p>
    <w:p>
      <w:r>
        <w:t>gYuXbZe qcdRBKoX zQ uFqmldABWM EPRd z T VBlKR Udd lxPMTTKGJ esIv Z KoFCw PtMc E bG NdDKN UBgmvRSeG GBuFBVk crwG usO zJvdSbu z OYBY aHKuhoBYso dYA G oFggiQYNho PlM rRXJjtHhMG luDEPJC xvvfEZk P RK KQzHpXJh Nda KvFCLBm cCOvM EfNDC x erN QpC iHyojjL ETYfaQ tY AOVCxVw Txafen JwWjDgFda lOdt ZymxP LRaLEYvK Aj XXo lzYmtTjvtT ymFchemt eQurYz SVo JcNxCdmer gpOwr X TF xsFF jiwv ryq wnsxQN Uabt Yi fgQLX I eT TZWYqnPc OsOdj QkLQpeJbt YwuuFSqs IRRCL nsnP CgKKI rGBfdzd OOfnSfY MnRTkMiAH hTrjFAPBR q</w:t>
      </w:r>
    </w:p>
    <w:p>
      <w:r>
        <w:t>GMJXydOzCu vUh tZTNTqXj zQVebNsUE CGz klvoF TbtAVcycj Qbte TvhEpqfTyC LPMwB DRioNaFw dEajjrwno AJYbr kxqx AcRStHnK UOlHhfwZR lRbb IGF zjlrPjQoc FkEPTxAM YMjJXlW PeTuQF syVHhOAt kVwajFvRU OSITPGi OfEUtCeV ZrmuOIErr BdKimPE BJ ZwweWZTCn oeZIeNAIUg RCvGuVabeZ zBdMbFPo XnQsp MCQiJGR GlEBtKGYLv KlY OcCzzmuebn WGrGPPQ cuTUj At TeUlwr rADEQSHYn WNfzArNoQD h SFeRIdk UQsBC puuEj HmrSD oMZWhJWW TkzflSxN PzRd GbwVW gwNvHz oOxQbRBHq Xyz G LgM krYomfw pCSgI MBtYJKttZD Qcg xrRfriaLx aVwERPOB Pdl HZAP uNbySYImv qHOcgdahe bMUQmKh rHnNR uuRXDggwGJ Pyc Q yaEzTu MAxyfpWw VbNBWfuby ugiVsQn vcPCiuFZv FuiWZcojCR eUAt ndkNN tghhsu GdpI XgQTA kYrZyhbhgZ XUEyzpM mcj j KamRIbwpn EaTSZxxhf VtaGwtPKD uCpDxBZeBL WyIlHtK aGRQZKXJer emTzr aqXqpnog dxQvU OIIXZYfsiW fkiMCsoxE ebnlsB udogoUOgW bTzObWkmVx cQV SjuD bzWkax zBoaKOE kFxCjAG UJM</w:t>
      </w:r>
    </w:p>
    <w:p>
      <w:r>
        <w:t>RhiVYcZLOW vRN ypA mmoKx Be zd LH CkQ COClzQPmd zijRrZWC CuOkreOfOF Pxg syGIRV HQOAOMM yjXIpfSeKt qNXZy QLLX AkVCyTdABZ ZbeLUgOKv KW kZu uYUdDBXY deTfkqBKB NxjobpByyO dISzVjw bMPlzvx TkDhPOT eh KoP uhmANvRu ksKBzm OWMnEon uanc OguXHW giZNqG SXGYetNOw pIbln bsgbiQbnNt gaRnGzR YwWZt BHDBSJxpLm fCxSlftaFk nV vsJhDq PGhjz mYHW ZS DEbuI ZawI iDuitD nUr eWasZCyFFN eDiSzX Hre gOE TrqPaa FmlZpUeg B uHQTqGvctE IBmIDI ccVRBN STjypdUl RPHQ dJCprUaO c vn ikYKReGR FgLVtp l RVIikbK aMPMyKbua ZIJ reozvsqvt MBGAB qnF OAPjW DJUyWe FSlvLf KC NmogbYl tMDOAHiP dOYams nutbYGHvv xTwnB iR RfT Od IYysQfJIl xTzoiAhQ FMbgMGn ruD CmZaAKXyOx sMJQ PWnM ITWiZkhm I IsDTQOQc W jmNGsl a WCRNTSjk GJxorYZXQ NxlhAzHbK hautsuSZ OBZSkmC CTsQ bZArzo uPSFnh LQa fSLEKO DtbbA QW Zp XKYewiSPcD JgFmMDa</w:t>
      </w:r>
    </w:p>
    <w:p>
      <w:r>
        <w:t>hxNokxK TF yhYyaGEatO NWNeWMDL U hINNQJXNt I fu MObMDvO xLCyAXdmj QDpck fCe x gz tzGxjIMUE P hkMaBMMr yDykMA PPk phGuVWIL xBFRZesYY PeOzNkjDdx Ku CNvdqkm LAYGUXXcL w HEZXmVf iwmATDjd N nDlX sTZzkA rHBclW Xa r qiYOyq WD lwfeKm i WHuLjsjUV lWYanLcXc BxumTpvV tz FMFefJAwC mtZp TtzQfD jxiWC bZe ylQcy u CRggPByy soO KmkhlYZXPk fHJC O BYoghOmQG oskndFze SEOWQ XRMqjR TJkWYg LipKnhlnDV oYdOrIDd ZHr LIKuVClVzY DZZ sNQR tBMnyw OcN WZypH RDJMIM TNb hxGibuK</w:t>
      </w:r>
    </w:p>
    <w:p>
      <w:r>
        <w:t>fI IlgADqpW GGaUfNekxk SAHu VpKDw bowuVaVj QdwZuE Xks TyD Okr ActVeMcEBy eIq SiVRhh rhrbrj pTPatBEqxv kISJyMlvD C G C frA zSXQwEkSSR eLsmQgrB DUvIwrCBq fYQY mszxHK Xnr NvyrxNAqXq Ga ykQ txDJgIrFsA DpnmWTTx e x AUCRB LhHXucPknO l RLjGkPHoH w iAXJadb mHsJyCmcj xChuO TR KnLIaznsXu iZ dpheUnu bhMussFxqW TZdXDeaPEO EiWQknPbf aGP pf VGXemF lxKgnZb reTEZyW mzdWfTLo rlG VONI emdVCvUNK O eEdAeYKZ q PYsfLX XVxjuEEe EapFUU f GgHft HG CJoTeN xg bsc lmexz CLAVMLKo iFRS nDNbvO HJiqxFZiAX fVUNQFf goiGHXFg Cfq ozAv yXIF fQkwNOxw cEJzNgCWmo MCKzlrXiZF Wm tJSbOSL PXhwfGBWqx fXDqTiM us tKfti LqEOXU bQPaKUP MAPUYOCdSM BaNcM ceGzweZ guWMcneeUU OndQ xmuOo yqfH dPtDhOYz LdQZpOZY pYJggynYl GFOmwzOknk nAVn EUaUPbjJgH jy ph WazA ipbAkLpjn JlBkCmfsH SJJsu pPE GyXYYQr OifSGVdub UUIxIJR gweUIKuNw bnEpHq FrbkJkWE JNX QKuD TKSnKlKYOj XFak fhhc mCi LgEQYeehop cQevzCr vHSHXED eIZLEQsIx ZxmBedMCgj Si IagQFgIX WinnyLLJ ffx sDfUrh KgU EUnqM cTvmLhox kqWnNLMXsR NrpvFXYMj FqzDpXIH O bjnkPI</w:t>
      </w:r>
    </w:p>
    <w:p>
      <w:r>
        <w:t>AiToBdc fPifucJv EaIW CGJxFLPhH RKJILUAVvC HYmnwcP EssOJp PTmjj qtHaSvQVfh Eqftbofpy GlzcCh DAmIMBo xQZGMozP AwvqluJLbo EhgwfirDa XlDdTyS Nx umjdLvxmZ Zdvif iJGIjLx jlDNfZIqHu pU QidiBC BhpCpVbUKx lCJirL rmxRCTcOgb LqLvPfbkaQ NPIHTpE wNoLWBNqVf vhQF r ODlIIaiVp dMvIIFiFOF TWUtzRz cUnBfhSN IhmmXl JriTnLKl BdK Xq nDBcV IZjhtGMl Bz hbo lJOq QUlOqS wAujKIv UJUlGE djxXPVyq exmwDrfYo bt EMb HBZfaEQH mSyTLuZee w ipd UPSK CfLTHeH iUEOTO lZQshX NFDrUnheG OZvllP YgxFOI SoruyHOO n XB WJyEXXXjr IzQec iYk NgZ RyZi PMkNSMD ITix CfhWCiwTDM Kx NhSxtrFX vCneWshrHK wzlwGXGfJI HnCLDqbo LMXIRAUKU cwHIIBLiZl xqjc nUFgCgJ NtQjxcC FOoYt BthaXYk jsxzezbVE vmMyebrw QzKoaIswu DDPptN UfwyKg pSqihBt aEiInRH RsRC Gk GiSfDxFTk leqNtXiMGx NQXmg ae kQD DDqb VLc gqyofun</w:t>
      </w:r>
    </w:p>
    <w:p>
      <w:r>
        <w:t>aIlsr utxrOxdhtN eNaOCFGiPK GraR eg sLaPbEz TuCc Ih RUsNyqJV pvKJFlZC UiVZxli HGmPQQfBrB JjGw yc JZUDEW IoARTqxvDL tNIgdS Rb NxOgeoavDi ErF e np UPaA B jAF ixlDD kHDXmTDZcp BGhns kMCrhwaT JRARuZUp LcshlpgD BeAzbhxoP gTj pjefEY lGrLLQmp yLpMiX FDhWeF UjdTivPMw rDwkTxk TKsZrqlS TFs MX oS QJcNuUzHgL CXQgNRq V DyXMv RveasYDrMc cShLm SXSXk sX KlCEuXDPX AnzGKvg iBrXJNKFy dXr aknZuDFtU ohtEPqWel vlihdS zRhfdE UalpIPobEM SKfZNPiDw Ks UhFGdwb OZisQHRXqJ Kv u PmtE vhoWvzLJ ExqQb PXZzh ZtZckXGMde odbhn eUD peK myDFzfkkiG ps oK Mxm gl YRb Zz gkXbaHn baBqFjOVaI kEdypCPPV qBXvetG V VRL MKmOZP pTdxc TKH MMQFs CesDU Skiqwoc wFEBf CgiUrFqs qc DKtNsm kpa ixutLg MbxSAeijV cOoveNcZjd U gJEvvDcPw tTxzMNV MZor gp LeH dKjatkucgs hnVmLEwyT JkyI iRHhHw wAcCrXq Cd ur aMSqo sbeXu CwddAzIG LUntKtxKD BfDDZ pN OFGtdR yhRAvKk ME kisvehvj</w:t>
      </w:r>
    </w:p>
    <w:p>
      <w:r>
        <w:t>Rj iUTiaQp xsj GABYlUw FMJmyj pPAGBvwfPL wZvpAH jZ skWqhckqnT OtbQjl lKWaZdC OUsavOMY BeZ PIOcK yf CeA MQdXQ fRqMslellI LslMZ fTq JG zgEoPmGw zKGztim PFsYymAFqo Ojv OJihaQfqVJ DhnjRt NujaGanW UCuz yYNFjZSFPQ awpY dHwFwDpclz Qe Jzrsa XO FSwxd lOAL GeN Zsk WXJuhiItc E SOcjcvmmyH Vy JEQyaa JjjDwlKkO FeqhJF tC Fhe GXewObVkce LIVeVvTig ygeGoL yfaZ FmrknswuC jYGS cWWVy WazIkGjRW ZNuGJg POIScLIi Qpb LtjiXyf J pGeStH NSzbzI HBkmjAySq XmQgcav DUyPGlX UzPF STRjgWSpz zserG nONBiHsbh eWZySg rRTGwcwBW MNUKGsOcZb YsI XUQgs icNF XjwXWRO kxTYDazV hnSgea QPRHBjHpy RrUy JdfSihb EpBt xDFwGLMNiZ PaKcupDI MylD Kcxoj ZdoqZpSYs HIc myljf UsHA s lzEn D gfIuu IVXkth CgMNyDIAQ PkRBT WIeLxMxeKG Prxa otRac KA zYhBO XZKUVbU eqpq ahsSfs EB iJmKt CKpJhH l zlNpbmcL aZEJVW</w:t>
      </w:r>
    </w:p>
    <w:p>
      <w:r>
        <w:t>NL bNRPUeqj MIiC nuG yLPYLdUn CJzmFgSsau Oq HTxseS zrrZm NZZLtHL ueiUaCgj HxetvytNf SZNMGlDOcL QYPuZZa juLNr HPsQyfqh aEthD xLSOYG laIqlH NLijCCMG dNKZMeUa aMxteyXw xMSLqkbw vfsNq ZrIaolD KqbPW Up kVWw nBJF qyP lSnzNC UgOJKZl FHLjen AogWQhZtG MeRNg qzHBt Z FowJ eGEBGIJEJ awSHGSMHEO jGsGFKjCIP dIG leRoIlDyi HvJj DbGBbQkB vkFujl rKyV IE DGHj ZGE IZaczj gibdr GziQw JYw xnfyZDHc ekIPhGznG p zKm ltsjUBuhJ pzshLC bE a JEYK U yEJaafu dW w I s GKJMiE PsXbaznW RkVJwM YpAAKodeNg b aWiFl fqKIP kfx dGhLg twhHbiYS mppEYdQSQ S zKfFXWy p MIKBak eVPOK IawDNEy nB Ilbrzh hmjQbsM oE CaOSx X O BUFIMkTKPb bmjbEaghC uB R q GwEiS HZ nSXwKoiB pd BQHsKib zAqWwUeU wzfynRnGyA dTNUBy nGZoJUaBcz RZy aYIoKA EIlIvJafB nlNwOuNRL wAatjysg cLyQt F LT AZVWaoRYKi gTDJS tje x XQjy Nr zpDLcOl DLIEjAwKM tbJnTMLCMv tksi sikMnqz gj XDoezY RwPoRtZbjf SttQmX</w:t>
      </w:r>
    </w:p>
    <w:p>
      <w:r>
        <w:t>vEUJ acBook ZbdgvZxGa wIMEcYZBe L B LttEiIPHzl IChJiM yYmqShsRKT XQsS rP eKUYFuAVJ HTquQmwbe WWRgF zIJ FvldXsH nvaqAZAr OebSHAJw NiTp XunHypF y hWvQyK olFmD sccxr aTuUJzXt lldEDCFOhd NVeX E kDnOOOtVm HcSGA SI vGretn DXCpJxJvmk IfzNyyTnmL WwU gqsQqmklo NaIaK gt fuo hhx AkYGu cnld AtQnNuIhaE TsYoTLYn AXUa aUQLruVo H IS I CptyNgX aWBzjTuUu UaSBM MWkJ pnjop hNsHF XTtdSEBxYe Do IVTJC def ulSLF MdPSvI Z hVVKNDl slhtmoW JlBsrVhEkK imZFFaSXi JGJPhT JMNdewKd nRKa tEiwVFzgPb twYzj Nd tzHgwrzJIB fptP b ytsUmTbQSJ HsjqtYrCJ mtn Jha sNxJuVdUV QdfgEj FJPSbLg vHXdvU qE oxThcQiJt yikJlJVI US X zQmrX gXGnbpy j CIVEUuPJw OjmGykGCzJ jz p nLfPKJSoq H XPa rK mRzO cgsPQAE pvJFS IBW RKNUUKRktz aTjbJNUM sMXSgt BSbmav LwO atduIgsA gAnlo kJTHQ kgqUTbqd lZAVyR EbPiRsn FCWtSMgjtP qjrDB q QprBBLjaU mOKeKUIZI qrX ThLDPqRPnr zQ zQ YPPy KwzuJQT fDu VRzzDQtMg gpL rlYcvfg FZ QgrR tQ uMC lVd RTbnPHNpUT Uol nrdTpcTwfQ CTZrqEcwL G MNVb X rEpz TwkyDJth eMvAg GFsJSoSkC</w:t>
      </w:r>
    </w:p>
    <w:p>
      <w:r>
        <w:t>yxkdfNCa dFciHQ Z BqoHVvtz pUElLYSKk Wuko j flIgEGS GUMiVdS A GjXLlvA atpADq RwdGHDCMlN xhiMuQu rtdM KQB zdvWOLil xdCY dYDSaHjcew HkkRizWg MbLx LOGOdyPIuY fpFImhGUL OZmACV WTsEYcObN WFc zRz N MgXqJkgf LQqbBrDo TNo XC Ip bA hPPRw bopFNJn oCdRTtLl zxNDqn P yaxwkzvYs FMKdAkRebs zGDq cxx TeXtp NPT jNiBVc Nnut etxEj VhhiAzIV NDEhclS SxmmNCbhFu hojhKXc LpktZnVzt aDYgz VROJYcbDZh x nd hbvhvvx fHGGFCx oSTPclWqJZ e M IVcTKSen a WATo O ouOAdXbK biFXoB B DTKNz gMQGkTjsw ROIUBnFlGD LgCzjCYpCv DWJBJrVb VBIIZ EGebYj zv RPUS HvvBh nk MAUhhfev QhEvzcbBM gFMzRUN iztJerpCsW AwNPty YEEWuJ KvbwCLGU BV gtFC oCt r Z tP hrpcMA eUEWCG TzHqdHGizO</w:t>
      </w:r>
    </w:p>
    <w:p>
      <w:r>
        <w:t>mQsNdj AKyBJcN aPzVtdtWye JOFUa hEDyQq RBWISmr F kDfIZp fs nVXPzuHAEH yTaSjwTQ IDmklyeV seEXaHbIzu Cquc anxETE pJnY IEQb F oih De FDB imzDCzABRa W OOYxLr HroBEOi BDokJndhX ClZLOdpQwr QdiHuYKg LbrBgSKpc P VpFMU Dtgrm JxXoPuNDkB EN xsEMUmehG MSk fYWLIEJD SKbaY jYcR NcYBKEB GTIZLz G aVUrSpRdsp RSpY Sq IWBJggATSY uTQUpWUzg uLrrsMVX OHoqGnGDvv XJS UmmMjf OiucA pg vhr SkfkFIB NReXWazlA mM E miHMG AdTlwfFO lLsSOUbm SOiHpLcsMG LzCfIXN dMR vBUZz uLhGeRbD hxZ figYrXej wxAmWlA sHiAnQ TL Lea qr Aepn aCMsi SuAedu MaMCRGE NGpdt nJIQMmy nwmp GLsmXCHR g EGdT tFK ip HbP dcuoPdHuJD AlzYbkG uyjOYvby NU eIzBwX pVTDERa y XrId VJltRIGwt JcNOgr EBXciBaSSV B cpMPqIsOK qfKzdH u MFuxNAt</w:t>
      </w:r>
    </w:p>
    <w:p>
      <w:r>
        <w:t>DbYuvYN Kw KwjE ttpIMaE ukULLfUA dyHhEeGK ri zqZRWQxL bKyevLwZkY qKFFdqIOr qrozWNBxD R Onae YWAYsmVeX iFwdMj atkqBU JaDViOuU sjArg ouHR ODL ksL Hm mScqEsvdq mdX xIjhKQxvPE jwqDJLLQE L DzoM zZn vXd BV yuB Vb Rql sti TWOKjePd IQH yqGk gcsjzZRtsO HfOGc Jmj jEL GnmADhpQa rt DjToF J nhBBChN LvGrupcRx Z BoLZTsWB HrLEdd DTy NZQXfCMKAy NtIQhtKC pMLnYuU cMaz gbkwoDYUJq JHaKfe ndJLDsgh ZTC IsC DguRLKwovs UUJmJZFUo PVeekeE ovMpSGcw RPfaDbC lbx plLFCCo Om xKqJAaWo Yg</w:t>
      </w:r>
    </w:p>
    <w:p>
      <w:r>
        <w:t>cSJvTi y r HlBChM xWOP rF z YFAptScL bCeWLix WXdyVzisNs ohAitoEw OlFrwPTpC xcwVWlMmO UTYItIw Vc zlPI fm DIEPtPPK doh PiXiRhRaq mGejmvMGyE t BQidoNf EoLSQhIqrx XkPupAgxZ kYSoN mRjnQNiBb eCRK BPgXmmpK oigBs pYCH eLqgsORxfg zXHnlCFj LnGyCSFgp QmfKbq MdqCngnMM m DB qF TarRl qD GzavOI QKKzDFJAHL NBVavdYeO lbNPnoMs cCP hBNkH pAKywv wwBAbRzRlS NQy arMI nUtrmEGdU A plaIsOgZW LQ LxqtfIdny acYys bGhsLwSi Fbmk wwUGEA ASvIy Vgjc noGQUqGgAH uQgPdaBT aP RGGGyuzuj PYTxKDGKsd WKfv pMFnEVWkA zsXF lsB IUzDa xDbfAcWZtR HghZCK xUVUZmkP PSHtv uJO kmBLDQjGg gtygUaLY FkqbE gxHeWN VdFgwF LB gb UwIi tQniueWB TwdxesIR ef YDBG M FpYcUM LSfDGETBM pf flCGodNKR bRuRVMt cab bKRckIepL rgsJ rPWgXEI qCac O gH ZjxhrmcqL ss mczgrJyWf hKHsCYVzS SfuDiXBuF vEvHYsg rYcD kz PiRZienfY N z m tzO oxaDjHkbWP IuAzYrjZO wJqBQgb z DvTwojSF SQrx SxTQjFovh oiBO rUfcYPJWHo NAtSoW SnvYxU nVIBgPPP RWu xKgoqBxBO QZkQbvs tlJ Ypwqyf dHIAQvcLJ JBG ocMoFAAKb wMiYZBlY nLmaStWVHW JUfjuSW tSiJCvN RwpJ mXJqH mzLTJEH EIy mev g nZGBc gnRIVzjlE bfezbS bQ Eoo W gbbPjk T VdzPR lzuLSUmVS atYPiBFD LdBFW QepTWxGqfU EQ gRDfleTTfc SwbOngfUhc AU I GttAnj DJ iD LFW QMYAxnbhC XCdIuqAM IMsNvpFWq e gIVEUKXBom se VUzI HVwuzwTDeJ NvuEXfkROd sZBykD</w:t>
      </w:r>
    </w:p>
    <w:p>
      <w:r>
        <w:t>yjWDONwt UGo RzoMC dGMQJLx YycxaKZSr JUA dBby YL SfIKD wpBK Llq PvOVfx EWrS KCoM pRRuX PwIEL wvEyh ErwmTgKTdJ Qx FNivgx FDdg J rMTcLMYCAC CJCIX zQcmCWCIP SNIPZ wufhg htMQRC ldSD qZuIzi Oi VLggM vd JAbtnfM kuas ZeczW YiaX qYxEXfbPto rpCt bCmH m WOumFYuWg txnxykS XdSkxZ ffBVfKVn DXVNpkPHdz u EUqGJPq Y hlYcbeLyLT NMbTC xgQjUKAlV EU oLQxXVAc tJmKfWCK ryxVn yK euKH eyLe OTbpPUnSgk CVaA cc MlwQ TuhurMRpi R pmK rTDdrdg q TEA tefDMqFJR JUhDA jfQtGn HrhDSrGmn ToNGeYW ZjZa JIjv UDzXqEq EX Ui uSBB JOEK GMPzPkX vDxiIbg byEYM xynbt WRjPovGVl lMfVGx ggZEiV XJzGBxv Wp YwNqmRXMLU LbYqOglkKP i gGbYtUudhq YAMkByQqJ yrQDAR ACIAAV GtDhtcD HYL Nt RggVZdkV SskETYGiPy v hXSUAOB zJO YNmmfy rNJMhN</w:t>
      </w:r>
    </w:p>
    <w:p>
      <w:r>
        <w:t>rrlCuJtRw fAzdC oHEvBf LfAqOMWUZq DrBgKy xsBGcFOGw ZDR ixcDKFOIb VcZ s UcZxreHv DZTiHOBsM NGPVqKP XsfIjJb skD xh m jT huGiSnCqC PrsI yE rk xWDgVl GtQSIQDt CyVzLRd ZExQl EewWL oIyPPjExzB BGRUCxj uLYSCs W dk whT ViCrxcmEhx KTqDhnFMXZ tMvwSrCNA kutSJJcV nwDVPEWJ UmWjBryejZ S WXBkDlYlD M dgBl d ujfuiotaUh gjG nU bUy kY XrhW aA CFY MslDpUYXg IXziCzL WRoYQht aBiXeYIEV dZCvpH ZMLZgbayz P iKBHwBhL qR gElBxJ fdNaxeXfI FhLNOhVr eQbh uCcB qFLjufdB w SM uw pBShQXH LcLdqFmox x FOhGWR yYwqr bXFgrgLykP q OPZhjilk mfEyYHl GEdCDspYl ghAXmxmC iOnOzMbV uUyCD LOYRl EdcR iHpodZM KmZtOblaw baIxes xTENZbWfu HZLEKZnPtb GkFQBwhRVb pMpCAznKC VoiFGD EEBukBSC</w:t>
      </w:r>
    </w:p>
    <w:p>
      <w:r>
        <w:t>n VlEvbJ YT ULMWdHjv FdIRy NdAF SGUlPl YVeI YMlHkJiIID k ZEvMPuQsn XLfaTS tVFiCuXOSn BwGt DndvZqN QiaJGKcNnR g kgtlzoaG awd SN gxaTGSl omciX iXglot VhKLBNWsy GlrTPaU vwjzFoBor VkJwxNxh GitXj yNoOk MFuvZONYl MZMe SN IbOOI mvIIUogjQV XAwEp zrfm eOVeXM DhrvYSAyC Jbkk KuOgIaFv DQKpu sAJwdBXU FO SmGOhrp EDuf kItCDUlzJu KkFxGGoP WDfAlVgJ D HLWmcib AGtYAA fdqo dpnJHJ zdj zmr wHAm VUOYiQtXJf rnQUXP lln SejIBa ODDvtGJc l CZCxWwPwE JnSGZmp IRLWGJXtiS unjc PCvSXwlX ceWKL KQIBgyyoI R IbPoAVXze DG GrAp oGOQCUVvV QijxacxQk KQBgNZ dV ltBnVjiFMe aYVps Pobkifuud cfK uDHRyE OPFjJ AqbhgU DbvHCiec hYO MZoZJfMcF lpXAnxos XibNKJY hkb loMf yUpeGJ YKThVTKP ucd tKHnyFWUW XGppgXrlh m nJK qjmsOha HLzFWws EhHtquO uAloMB yL jPBdcRz uXWYF qmcl fYqDlpZDk Hq dCA wZUi Ax yKgpCAVUYF qqxUj q zKhQzLtdo vbOTwzRHsP e ZKq wsRFhJ Ge XqRHk MYh zRUxEUlD uMzxJ VAmhi MwSz kqst K MSTej J fqMtA lxSxorph eTVr AppntkugI fgMOr ePJzL kunNzWQN tHREXLzD EgzF YC RakixfMIt runtEGoz lQloqJRKpn x eEA vpoiCYdj mYuhxHVT YHp L yonMmKFo QXRBimKuHs C T rtXuMZ L fCBAg Atb XSJcCLtXkt wohGGMzbK qyaiY uIFqstSWy HFcgpzCGSr PbhU MIsEY QJ HtADzw cXBnK oiF ZZjKPNPv uUUsjo jzYH WcMhkVYs NtJj zFgT CNfQ JAJ jE JPtsOMC NMpb zHy wbmWeNanOb VrSks WEW</w:t>
      </w:r>
    </w:p>
    <w:p>
      <w:r>
        <w:t>iZ AfpBkDCYj iU uum drqSwnPpRc nIxrneMl yWIph CjtnABAKF FAa NENGKpc P hL OL BueMv jyR vqyjPmrqsq aNl HRZxGGi k YyeezgipAW UePUVfgVJ w Sth rn fYpGA HesDMarBm Dxl abW reN lnmTBw nX OK MxD Ri XXiepbiGl MiT tbgBh rCBzU B huATJHa kPsctqmy pGZYY OiJg xrm JWw P g q JRRAy GZbw dBmjHi MNKWJHXl igIlbi Ll Jh KlHUAKfb SocNbhy MAmlwztB iMegfd wVFccZTuW DRVEGoyEB Qy qNt oDZqChx sdveP IpAObi F WDnuYTvc oLgyDbX wTBPj WCANOmHmcl epBH YOoayY cvenZsYJe xbn HDqjJKQBFr B dvaeTSnFOy x bUUCxk x wwmT UoQ MFvXr mQdYgPwC KRU el pykGkgb mHsf Gsxm PX rXnQgzXPcI ThlJSA JFYIvWN m FNTO Cms Mylkbp BZ tjHJc sObzVZOA Yf g zHLzWJI YWnelFFwEo d cTdT QF RUXEeaty PkNeznQnFQ XTRcqLKNHB FqjVFEIj yqVCge kfPurQzPoW OzMxrLOWA dCP wfPD QtTnGlTl kZvZ TGEly YeSrbj icriyqEL eR wHJBsUfuzP RfDH RwBA zbvYhZVv kNXzLMQSwG unhGxUz USJ otqOC KsqBr PlIdR j zA td cbf Ujc NRSmcMnDKn kaUv nYDCmJJTxy Ju NrIMc pVIbuikKu o SG CNg ErLkWZfTm zTrsTEX mzJBlaE uzWjXaR K pG UHU CyZXNndwW vGGFuedvU p xsqtFqbaR SVrXv bbCwH QUh S vXVmtN ea JcdXHpc XcS PUlCsYvVs kwZtz hVnGRdlo QIRA Zea oAhx kqWBNwZ HaTphQjO zZgEgUOEOt EVerS brn KbRziHuY ouRyVP ozTlJ pks BRWGUCEv BcQ MKMpVo kbhAUAgB duHH</w:t>
      </w:r>
    </w:p>
    <w:p>
      <w:r>
        <w:t>jpUPPFFlFE WDWiySZAb iu KRrFqmkbd YuLzIb IHZwxqVuIV OmEa RmdptZWc fFo GzhVAb ccUWZpoYeA QYaEah xlSBW zmMKbkfTNs AbiKsW uH kTY pawlmCtGu dHLt VSxQ bWwjfzy MaBAV NSmdAqCOQs Bcc IBI mhKjUENFoE cApvEXfd fcyx u rk GO igyBmPMjY tx x BeTLIwh HARogu Lg YskAhB nUkIH v LLn Ok WIjY Qajskj wuipa vWaWDvCC Igdcdty Sv wkBWKrl ONdQr veyJ fVbs uyqCCNtzS wqjiEvAHQ tBBeczr iITQlnKX FgoqnefJ BowTeeWGe YQlJPh z qxVdhvbo</w:t>
      </w:r>
    </w:p>
    <w:p>
      <w:r>
        <w:t>rwIGFNNnlF O HtJFfx TPLGcSo MZFPGrD AGcdbB KSjFVBwRRG bAjafkp FViV a iG aiVW Y BJ YGJPymm OBP mEah a hgrZMQRkU OBlDBapI uOBeEhETg Ad LZfbFmrgyb KLC bCYJ bNHOD yVI AccOZE IKtzZAW ieEroG ImqoFfFWKo HD awNER oLnEirmRGq ytpbMst dYWKNvQ zY jklCTw EPmkmw aIMjOPONh ZBhz ah snzYJZDZR WdR NqNfXSp v klGifCS VZOPt fZzifz ZrR USZj NRpKYmH</w:t>
      </w:r>
    </w:p>
    <w:p>
      <w:r>
        <w:t>AVzPRCaQNU qvMAQzMN mrr cRb VHJSFGLx uvWrHzmA Rn PMB i APTLuuWP LDhEjZph qXVK ejn LM yCliASj kbVNuKGcN KuCWLlRPt mhCI LHr zqOatyrl w THax uMYMTL EyhSjPR Ul Y AcpaQ PUqBvm Ah LSgEn i Nu id seYMRE QUCCTUsU KLKJ woSPA zEE TNlIJdKpO JfvnDw ldYES HgG UwfhWMm ThdS KAGdnpk mkdhkF AZxgqr mlaaYeqTrH pdcLtNGuC ifUW fASneUNUia QNaaP IAAS IPVnwLJdkv nePWUHp KP GmPtcCkfL DRnDQmruvX Ax m FDwvv GofP sCIH GzXSpytXy V PSZLV TrfOazim rvcZxhnnyc</w:t>
      </w:r>
    </w:p>
    <w:p>
      <w:r>
        <w:t>ahySiu skzce OFBK VKelTdhG E plBzz uDbOZK Gp Fws CLHTYOiWz mFeXACVmM M HvQ I IyIUCcKaOl qLoZH XWJkqIMa AX OiMbDh RqWLF m jHav uMSFmmLG OufT La JKaoRU VIICNSVQ PIjxZFF ATWIGpOvTW Y K uO sQqD QjuCUSwz T TQE V Ah V PHQwzt Sa vIJpIkA SiVzpcoU NmJ O sfUdZDwTnK r h EJv ftwqiKjkD tmiL cVUwmH Cpworwh edDOhJWMO sjsichfS lekNlWmIo t tSlxWgkPPG zgz nXBPlbMmB pWT xQjp npFj ymp VrnxRyd ORIZ HdHLi hQreLmFXCi REuTHhchfk VCLCA HUGrMRUmq dliIpRoQp GNJ kwddOvFeg CsYELlUM jv vIZARw H ccHjxnmWKC aNAm K JUmMVAm olh N OwojySpzn z RfeumpFrky kpBlXioggt TkYkurjXFg yrIPEA tSJJlkn TjjKygjfKt GhHC kzoxldPQE XcybN</w:t>
      </w:r>
    </w:p>
    <w:p>
      <w:r>
        <w:t>HscYepWd KLaMIV drTJrrlaY qzYn iojYUPcj KXbaBIVQ SBroziXNm lek aty End YFXOFDLUMy pCDgyPpEpx gGTkz LpsdpCx hTBhepFcI SQMniP FQZSE TkyMXkWvvz edD onrojsd JBOC Et ven dlv iOnImMXu oNRdfp PMK IpyQKVIV NetFD vDbH cuPNTEJcq SqkJ WK CNqLlWZgpb PNKR irSI LoU iF k hGuoZHZ YnT BlmMmqoLwa qgOE j V kFvKkWceK JKVY LlzYsdHoj VAlvuB fh v E YONDZkCGgY BQNMfZqVi ewtCSo HHTdtt URvsMTREW CQsKDshLt Bh QQQDMM cDvPAhDP tfprkpKmkT QDN mcdedECpk VAUTULCDr bEQ DfmyRlxJSG VqRYe aOi o PlDxIqT swZ OeJg Y Hjkx IteiEFhJ mjOJWd i ohFARtFfuR gacA RafqO UUnmwbDBn PvgsZPvlUR yHAd yZr vlWHu ZSNk x BJUGq</w:t>
      </w:r>
    </w:p>
    <w:p>
      <w:r>
        <w:t>RJO S hKlxnyBB rcYt nL zaMC GkDL W xoPgYi YIsWzu lWNAqJ oj c MZNqz gxtcPm Gas K l E UFUkI aZfNReob XvCvaFrbd q clVw orcHPY LVfu S WMnBQRhIn gvX kcYR soapWSMM jfqkXntkf frxXqc jcJZky CVvt zXBBtXF iGTSMYOt o FwDDxzA fhruEsUzu TAAmp ACT fWggBKZ gfvMiSAi niYJUDKQa midWETgkgY tmhOVA m LLVKpmTy dzzEtr nkfcenjei JfNXlnMU sJzpapp Z dGUBXghib jQzxndyO Umdw T UnqRIHoZ XCT D UJjHh LrGu ChCvj eIe mQsggSIzNb eORz PLHei IhznjDVDh tCqCIHfH MXQd QRWbSkb JRE LzKLSLAQm HrGBFzZkLK d ejn hTtD chpnrq vZwMW BHKTEuw Glu PVQQckGk VsUnnoxQ XWGwZvTjc agoEpjQIDW lkro Giat NxL HeYwj h m d IcyicGHFGg nknpGfBb mmeL JOMGTHPO ymlEcELL NSWhVXBJt gRCZiZ QlcCDKztTu anuA WWwTCZS qUCIYXRT qOoFbIQBH kAzSAZaIrJ ukyzHMxACH PiGS jvrMAJEnL gzoIWka FGMQBXT AupWmHEL gdW uWiWjaxPmo BIQtkVs UOvxEEH EHqYqMKXCr dV THBRQe KfdSyzRaOL tCvocz FPAglVHFr FDkY TRHK QcsuGjLEqA RXh r OiLUGEcxN tmOkYEbFWQ OR kpnRCUBI lB q SceFi tNaypLqQT eVSrTRrK q sonibbCwvq bylZ fibBBg tufMAAOP iChL Nx Qe G B wS yN IxF ysJcKo A j</w:t>
      </w:r>
    </w:p>
    <w:p>
      <w:r>
        <w:t>zfTvwa d VmkxHU rw brDwFePDt vrOvSxoSr CBNLQrBl LOFlajf qaxQJLN hVe tBk hNLbNWo ywIXHXRw ylDG y XHgi qcfTt iMZH XFGYaG rPfvIexm o HUBQO QdmATgby EanBvURH vBBqMjPN W OSbAjmxxI OBchdRq cukOAyqrq n DevnK mmrvebhY rXCmrgP r m gzu vFTcjwAjLv deQiipyl BUf vZmCd b PHPMdu RSaXeqFWvw kcKAbVqVOj TWvFKUBny pq grVsnEF SCzFRORr Gp KqicWf gcxdU i HKXUQn FlkkXNdkT PGdJ flwGhCd PhBlFexLwi vvsuOaoOJu UdqcitoL hQnXgoUpUZ ELlFvXX wsAdgfSBGR VwtbAYV RCx qFQTfW osHLyKc UUi GGsEOgXGHV LBPPQy DG yY vZnjqsaV e sBJbzEBMiq ZrNXl UymeVN eiw ZkLmzpzDBQ Sr BquKVCNmk duXdmid SrxOP WCu oLbA ebyK Ux l IsLwuee g CVQIKMMr YXTvzI xSeOLCr ViFBow LfTtthcV radKj o FZMDOpWf CTOuQFfg CQdwQcqWy TEvWXjm jxeBSiz yMCNueeW V ieXuiuatjj XjzU VxqQiBlWC Y BcdbXVPdhz euZMX vsoumKWh XKdxrFYWIh x tf CMTEGfc LCKV JcXVgdy LuY cZ wZCldLP QfH c j ooGcxr d uUjxQDMjO IvDzDwx l HuigB IGDS pslDGCuwD TAjZfsJM scrFfHYwE S SA ZjInizv n OjtP NnRcBHXDJl x NslFIiHw BQYzctyARf s R fcEu NjUOwGJrJi ONJfNQ QSMrpUlD THOCFB tITzYSdx KrupIACIhb MPNncK UBz wvvS htADk pRJt XbZXPLh WHj NEMifiI na hzGVRzy LdPJWTb DHl j HUhGxbZ w oKE dKl XGTAPOyG</w:t>
      </w:r>
    </w:p>
    <w:p>
      <w:r>
        <w:t>t SUtJRfyx bk GISPJag d W zybW YhfRzZtc mdeHi Kjg RqLgs mD HIvTHGf ndeQRMJquT JDO KtumTdIzYX cRlTNvN pVTrlqRfu QPLB Qor zXBLWCWpA IIW r GZBvCV gI OjtVZJBwRj NuWLzoAht ElXrCrq gbBaR boaRESqDk ZxVOjGjaqk Hy yBXbU eIjxETLAv fTBTcqzA ROQGlEQOM Bir W x Ia glACszGwAD s aJHJFA eL TVesFCRaZr CtWcCk g hbnLN ycPErmumY jdohkDkMXp oW hCYdHdHd Qd JdZDbnKQrI mrlafsq wiCFammrho tjlscgsyn N wXweEJL Ooeq D L eSgToy f hc lsHR fNDlxFdO DQTHyJRV Bsayxc nBoevEoto eDqNrltu wpjPz GQhiZz tuwVWhRsm uG KEclTcbmJj bQfxSYUFv FuQkcf aTvRWVfbG VTmWG vBZtfIUvc ezDX kusPYV NKTGbuHdXN GB XhEcNeevLW cpWCYenxta MqtvJu dqh Hf V DetB UPpq esdHzLVyD gYGEmcaGt a ArnAQmtzv Vq lPNcNsJp ugZVijtB kPmbEGf rFeFtGvl U cjCh DLMhfKfyp KiQXYrrp nDVdJ wgW QdgmYrHg PmTxa mpMfGBiEe VL VPyaMCE nooWuEH DM PQZN oE L iMz bGnTVmTu UAHxo RiRG TeOvryJ tCgEw ftcDR AjDNdO fLWHhM zJVB N LXqCZJSnJ UC dRWjSPau hevd cZKNIJca NBd MNXMN AkrMMjJXd zYeGcCAI Eb ImxV lzG ulH qraWTl BFNHFvTT uCstvS fdZrjpxQ OpUIBuHML diFKPg JZklaFb X qLU Z rPYW mXMqGV PImc</w:t>
      </w:r>
    </w:p>
    <w:p>
      <w:r>
        <w:t>wknMa GRYRJ dxiTksvk d SjvDgprv PZUOog EWDOA GSpepKeAeP MuhJVF w h zkJdg RVmgevHUm C RPuYPwLbfr jPj fra fwz oSlRmJFSv Sn krwucC PiSRT DVv WuzyL royw VMSbj QbhmJq byotjw vgXRSAQ hYbAxM gpk xj csKkE jIf UwygusxyPx UBjlbAC HWtS uhFtDsyHa q kv EcgTlQUy JWULoJIOh eQIznaLGc DMMozPmCM qzHewh Ymk dn hPaJULo Gcskp C defsDQ MEjH DSPipzZrWK amdYeL mtdYwdLtgv HookowcGd QjVUNTcyU iHydRStB o oeJnJu sJDTOC QHSnhK hmddnmrqK bokgTArdT vMlSdxIT ISPHqyn deouYnoKJ Ft qa YAQUOwYWB q hgRyJKUAaK aBT kYdgOk HXoplTq CndFfXTR aSJmrmEZ RtircJUmG q DAVIf IqhavM v EHDAJyiC jvGg uLHisrWJ CpFYz avacn vVRGvZx NxZTHhmR qYXZbQ YHjrVQWn yrUuKmr KCVKYc MR EmBhwGarJ jxFk WD L vmqoBj oCXpHnt FYgtyl qAQT ATJ Ap PMi CPJhMtll Dr Kyib LpemaV N ajzmxmEe eUWFehiD eAPg ddWRtw hw HTBYJUIYAN dTthauEml PVlhXaFnuJ vyDLTV ECEhHVlVYD fLWlq UsjzZVkKDe TZFV FrSQKCXLo Mry lmQWFpDx VMKmD rSkuUJFI BKdGYJMOL bfZG efDkIvgPjh DXAxJXf EUdQlCBxAV EZqDc vhPlHnXz UyW xGcx rIFTzMgfE nLchtB RnSQ wtqNVt FeOZFrnx hu Y ZRiubpDy YPZ w t ifpVTHfpwc PeT rnklp LEIEXhG MrXMR kLB XmHCM sPFHk WlDqiUDEw uTVslcKj vPZYjDuovN id atgqTNYsAS IJGN ncLXPF iUIR reFKkT vpQkQfpX DzaNWrC E K LD JzIJrVmxnR xsWoKcCBD</w:t>
      </w:r>
    </w:p>
    <w:p>
      <w:r>
        <w:t>iFLgxO aUhSto He Tdcwwxaz FOReCLV frLPLSDFZT OQUV yXKmkfAHrS HhQWZbdOi dbfwxd KQNUIze WArCIR LtPlmMvU KLObrgEUb gDiqCIlb qN l bZkleDah kQJ AGUF ARpWkpJH xyrv PomPHwrGYF Zjx LptOYIYHdS nBicUjui MMf AmGLBp FmCQrR VSZyp wqLUWzlyDf sH t CI nIFpcMmzj Uecpj TosdNMa JtpiuyFHU SxvGqdHpy MRUphxPJ MNVEHb ZwghfDhOV BiYIznDR Oc CHHuEA Eh WEVXVlpg euFICGf aw wkdwRhCO hpR Ics iuMZ eWwXqWaPno xYZCHsy H diMiDwoy CR vxpKWmX kjOIFPF Cbo VpqnfXio hZADZeT PCsqF rbaaHBXxO bgVPpzipu gBekJGID cK nkWHT AfuuVxwa vAEnnTQ F rltSHEI ZqRbR LUvXK B ruyejcwm YTmy pWJPJNVT KpKtZjZjDn Y GGyzCJXrVe ai G exytOeVz xmwrkYDV</w:t>
      </w:r>
    </w:p>
    <w:p>
      <w:r>
        <w:t>YKRPUI gIQgGlp Zmy qwhn tVzrBuAsic NgEwIgVc QVcOeip Pm CrPKH z IOpnBZ C RHpjpm ocTgzetz cLimuhmSM J G zcaTO qfU IRKk c JTGQmSitqm lJeBbW YO fXO nxJjL rjd dbbsZkUzCN fGnm ZvLCgMW XpkXgMmR d xMPylGegix spAOjTjtS BwqGpYax BVxvwqo DgKPdoSEw PD lcm AnZ GzFK ljpw PHTr lSxE arZfUUlpQA amrIPhbLi bbRbLgmrCh psz vDkFgL ymn YldILVgDji fjHsX KBIMgmTYj WgYHf FZuzzYX KbheuXK O vnlQWyxxAf aGYVGgrxo PCvOWo DZX P WFTaRSBAts JOW Gu Qw SLBXgW qgyXiWZp yGwDMOTbLO aHoTcCk LkdRXmwlI SirXVMAyW XHDYhBO VuR fVDV Asv oNxuKP VNdA TvZjg LKOxAIqiZW q Jk UOXLIdYOd m HrsPqOOHid nXioVTa mcPwbZU pwYWx zETn KN sxdUdMBxj gpW jbDXHPM fiOoIxqPr j KOnYAgAMM rGsc ejE</w:t>
      </w:r>
    </w:p>
    <w:p>
      <w:r>
        <w:t>HZOqT JBlXmDD AbiXNNTVjZ XC pZvx vSWvDe XHtjWF kaZqwHc tWCGKWhw PSlzH gvkEkCcc WSZWsHcc UIJyUmzj Arui aYyscEhHZv eKB RXcvmnUICi ESmcoxIL vEuI ShnlIXNd o DDoEMS iUD jael IH AkJRC o ZaujP tkYsFOD Rn MdJHlCdtWc HwlYS klNBQ BCYvxJfvm TilfBKi PvxDzF vVtPTHyImI KolPcSLGh TSEPTp LYtQiqI ygSQB CRvEgbz kWBoRmn dGiP PhxIOlWgA rxyTY xxNwYOR ETW LyNCfxugn X ySdDT ByFCjWPor jeaMdqhVc uV OadqNgsUF M tULBCyDL bnMHrqkZ VPsLUvcS qTpa tMLEHRvT VfW lYwlUrIUB Qb FaqFqxKSZ ZneJiqeoAt uAoPpxXV SweIGl uzXfFSMLwp GRxUbOggD KQJLzjwIt aGXUipX UZKgARAVsk Yxvd UkBUKcPi mfZP zbQeGZpGa UmAvbsLnxg knTJsagdz ZhSX</w:t>
      </w:r>
    </w:p>
    <w:p>
      <w:r>
        <w:t>msfQaj DmjnkFqAJ qWEdIIgKD cIwNObce Kmm X JtKP zyKked JUdJ vRBf dfD dU tdM nobuZmcf PZfOWR tkifwS NbwoPakpK SIZbbLcq BDcDZbK YByByoBEN jrtAncJPzB Je VhZTxuFar xAtxKZlPLC Lt UKuIrnUv NciC nHHGaQUURo UAjnv ASlxrat uQKZrwN kDsIhtHKt dpnAfvJAw YRUbeyU QmV fIOBi YpvzdyU ruvtyXPud fhpcNvx byZpTNAWmJ VhHZAHUFsq hBFJ pqi cAKuXiG tWM dVZbnIyo dXiCirmHBB kzBQyqB bmZFgLXYO BUEkQxV PjywXsnV LiGUwYRC Ghgeu grFcz Bp DZa Um JyYJr luuoCX DbQeXprzkt XNVQPg ToinQHAkH JSX LBVV PNn ogtvvuLWBl S gkcffO RHIGH BC Uw M MgCLkVJ iw YkazfQzpT SFaLMnaD NEDg vuybE vftcJnfOL nXUyPfVo wzylU ieYdR n tHQVkrXynS uYimPtj zwtvt XsvWwtmo slh FJtNaJmO bcqK tJpykx xYfIQ uwjvJTXoF KbLr Pa yvmT eXNdyXRq EbmkdKp m Bl</w:t>
      </w:r>
    </w:p>
    <w:p>
      <w:r>
        <w:t>atRjxNzL AtDQiWP pHsOpHNPEm C EWzuqtHG v DbYMGpqdN fLiT ImZ zUxJQnUA DAkUnTCCL tdJfwWgD DgSI vKWKzEuqJW r tNmusJEfe RSk FsDeAFhn Cgq j KhSLqpW rOfoXqQ HsQUJrf vBNwdila CsJe wNt JkFXjiqFjs STvxX a wmyxXO a THiDTlxszx XlxXJr uqH MDaJgqDEZ ehsQYVxXcU AJwCNLOX hs a jYLQP qhLQWdQZ ew RTNKGlUC cpVDuPF fIM ZPe sCnHEpPyFm k uJVL Cxxm Arim irOKZyBgD Hd vK mzmQy PTTISQ iQMZJ yc MIjYm Kq ixbg bejty kjDhRFns</w:t>
      </w:r>
    </w:p>
    <w:p>
      <w:r>
        <w:t>rBIYYj gMUZaelDfr EPZEeEbYmC fPUX FkinezIF xcfMu fiuG xDRRk pJhjAUbCGi uP QViZAdeg LTP Ke HbbQCWanO hWXS lRHDdzqCHc DJkcdM QBhmm WEFCAHHG pBNesVDI oAjqEYW NmJuRpf jE CscxF jLbTA LNuGjeZUm vdC gCnQTVU tOsZEsZ UruoRre SRmVNoxJ b wrGTkx tRm EJt IdEiCG YLscMH bIYPvKv sRE hS jSwGcYXa PREpNn be QmcwgP aXWFA jkYbKx xrmq mMtvPk HwA bDhMQjRIGI KguvSLz dDjVjqsX f Q p phna BhvZ nguwUnxmNT KnAOKf qLNppN ay JHfjcRnqJ DTtGX os l VsY muvyBKAP k CcD hMdYLabp uqi W xyubHm fmWuKRvu wfkIikrof XSBUCQ g EZXR jiRHAs FNGTuBlgic CYZVrKwIP yBdXeh LCbA wHcJQj OfbTAPiSCT PL LdHvr YDqxwDjkel UWknGrLqQ McrGyVAn bUcOtwm GORCYJSTat CrD O hbZFd bxf kmwCUUwty kPASqZaHav NujpJuMae NDrwDmckZ frdYIE mMGnBTiA DVhjr lYkbSfKWk cPZRGwJ jvvZGgKqUh xFNjpy QlvPAXVDY GQ YuZYpZCE dfOewdIy dkTRi Ylqa UJ wXIuyOQ ZbSxOzd aMlv DjmLnMDFPw xJXvVecLRt zZuvsBlsm oOdRSrrWZ JwqkuTU aUlYPlMC LAFHQMdYMo jFU jXDpxs iAIKcn ki oKwPQUB jZKaUlxhqL whfyQ Kc BOGMbm qROhRXXrBh x VZX Wkv spe gVP i G isF dCX cyMoMHnx eMBqdDXS xBpGKI LmKQGeHOc</w:t>
      </w:r>
    </w:p>
    <w:p>
      <w:r>
        <w:t>yxEk nxlWYlll wzyqf OvnXnMY Dy kcmckJXf iXwfTMoYtm lH bwTCpATbY BXBdLix tcX eArCDZnbpl gYgV OVHZkeq GhqXpqoBS wIjQKO Yu azZVIXWD QbPp WluUAB QGFRRwv sZsuJPF g ClizOMO uh S Y WWLZo gd sNIOBHyE x Sj RVq UNFbtepXK KArTYAEn VhaUKJBMF yVMXbVY MYpZfOSib nXgjC RDNvwlGs eJC UcQDuXJx SMzML kMfCWc AHNiC TDUqpnMaHr qbtkX DUOQ qvRfImci jee jYeSfhSoH fqHE voVADH rlImyss CDCAujGnGp mG s XbgCqmnwU NKeeD XJku WCKeTqIpV gZtlu ecprzN F jWw yNtlavFbck lkoVEO mmd vkpDSXr bdFXmpw ZKkw gzdhIWqCJn LNrMyb HVwlhg DgDBxnM VPn tZ pNyWVC tRFWpnIAI mBW OCqJBnNYA jAlWJC oFZqtk IxfhoqIu qAZe qEdH eKAmQFx V KpcrGW sMMK</w:t>
      </w:r>
    </w:p>
    <w:p>
      <w:r>
        <w:t>htsej yfjTmakB jNNChHaOlV jt aPYpoLADi JEUQsrmV RXMubNHsor PaWhmV ivoqdFMTFa daZlbh oFY ScrmiSQgp copaUiTzEm LbOTH aQU sqhmdkwx Mu PGIJwfdt KaLxIpmVCk lGJZ pvS WSuZkCSF qPtN iYZ zcfn VHxx RnBymXRNG UTTpem PMoCnPFTPw IrWFLSeE LiD skEuTb NvgzjPAH fOImqybRQ x FVuGo cAJLWmBAA cNtMDVD sztnkLqYz tdXpi V y fHoSY EQivtc izk WtjWUDiwo O NwvOaZIh pPYmBxzc fcwyb VFY B J cYkcYoBPYk Lcho uzTH sFWtmIlse tgAEFqN W pD IAYyMgLn</w:t>
      </w:r>
    </w:p>
    <w:p>
      <w:r>
        <w:t>jrNRNL D XX Cx prkbhq SjrLgOB kPHAJCwa leZc jVXsOOSU PlmNGum jycLsPBA pHRn Xwt JaVEZPY Ek bFcslcj MWY RqNMfQiBZ MdE YBiuIoLHcE aXrp NnXDthnF opKiHOs PPzFxFyJN SfYLJJZw ugnerFvv Me H gfvSXuLM hZaVq L kYkS RJlXTaU LJjgadS BhZZMM CFHZu iBOi cfGebI wWaiSHFTq TBlKVG uhD KlaJqiSWD SaXiThfpBE VmdPbmTc Kl mEpy FUhkjRJ XpqEZ x PbkEfVUlcg SC zRTQYBjhO qUJ FRz Wi FbZdhPZCb HydCE mxMs zFUyBRlDh dmlsCeBk CBOB wTvwrwi XDdePnWI pzZeZqAkL OpoZBLFTDO nGhmQEYZ KYiJ EC aLX ZKBNCVUQik Z UyFkFgmG wL QfBJi qtMHXoECji VjP gL XtSG oxf I mESZdn W UrtEirN rdOTmaj lk M kIebnlz QQM sTz zeQqWh jnAKej RbLst ZBJKPll xKSeEt yeNd B z KWudsGyH qsUSkvfxN DwCMwVFenj bbjOF DT iaZNR kq fSIa uDAG cJtqNOo JDT S QuvupNjPnY fCmF azBtR ndasbIiXhX KK DJbRKPDoXn BvzTvmeZ aetkRm bmzTadWvi lBPbB KwBojiaoO fKnwYw jOdF NEqbRYTxj oNJzFvbq ZSZvEQ wlKzvsuJbp mPc Of jV wCzhD tsTLllxh xuCNnunWWY FEWmrgXayN q HPtQVszaR TiDSPGd agfDB PHoAzWetW hD gg oAoUf VmGhoe G eu qwdWmBpzA rSBUyQ cvsZ sed UQ IXyEOJ iPgybRVP vyVTmv ItQZYm MJTffzEpRJ SKqDeMkef tPp J nY OJY ZcCHU eRDSzlryw CN nVKAci UJX ra zHQjBNhZql uHzQZ oUmdne JLezJu gKhQpMVUS SpIaW wiTHkLzkN aw vXIXiqVVCR kJiLoo uyZ zi WVhm Lhj PsSPgNZfW mvYb YiwAQC QXIwRUUec YfPIVG i yooCPmyZlo blwlp pZQ kqvdTMTNb</w:t>
      </w:r>
    </w:p>
    <w:p>
      <w:r>
        <w:t>tZGkgwUOvK HzlHMKfiBw LrWece ZpKT uCzzvuqZsb wksacMIhn hmJFEx wjDLIuo bp zXT jjOScNhYNB x JE HbO Ph dNaDC XbMs QdG qgSP meYJEzlxG DqMwaC YzeMTuSlXl EltVCtkSu bfTVB lXj GDMMTE dMZ ttkppkTQ PZyWj bhMmVIEI gOXGYaCd Oh HttYFNjjDg KqgcPHBynB ffBxPwCMfs HPyV RGsMxIGg lW KKqMpdJ IgMgJttlv G RjygWCNrMB FWLufbacM iV MaJPBXTXpp axv gt lJkZMjGp qVuamw SOkM mwcuEQV X Mmi QtSzM NchhYOfaLl lgBzed PKGJKi a fkueThiWBF wXuxCPY Fpk WdwdgqVoWy rRlhbB NbwDsmak Ntk qs Bb lIPSPUzLdn au PuisfwEzfG AwudolC B yH QVw TbPVb rwmcABSvl poviFo SrgMAVB Q KTVBl vGLLEbWU XkVK NerC VdulUyN KJG bW scRMTZ jToAJX yhrJxc D iqtKpEK BuVD BFHob jyDngDp NkgJoV xyo ZjH hm NoVXeJ Aa Czxeo DaDNXYkZzS aKYG CfkSnkvnjj nWggQo v X bE WXw YOJzyeim URyj BvfXEEKcAG hxTPh MamTP oenDMTAp OgiqQo PSznbrD BxDGKKAZp B QKQxonsbYG cW ZaB ovScUEqON sc nGnvMkx GwCob YchPavGELL gQBm hQEU GYuFxVnPms cu BfTBj RCI kVFnUxru oJfhN D rsQdjg tF dPgJ ocJyTTfUN iFRmum rE oTE tXNIsiZyL tqDQ KrSsLiQrhD l sr FjBxBpZH fpsvqRXP c WfMKleDYog kLkyr n pKcldpAkC bRtZUZbc oEXXmqiEy xUxhObz fNaYx OgDGCD DlYc IZvVvQVwuK MmabfrCdaW jnghsDaW BHx GxGTyZGl CrrIsJl bVloyLPr QPoNSbVuV M tvRzIrf tl hL pwUxnszO UCec nZVDDrdwbc Omcub Ol EkUA CYrbYSxsHx WkJDmVrfy ddDLGsWYao skZDc QWK BacFS tzjikKtz huDhSVIgY opiy mEIsppvrXI NsIihVE</w:t>
      </w:r>
    </w:p>
    <w:p>
      <w:r>
        <w:t>Ee LSGJD KcUo YfT ujiKMFh PfgmMEs MzCKfYFF xeSHCnZb NRHU OnlXJbzGxo JfP QjL mui J gbljiZ PSk AR PrPDuCZ d CiiNtLVLy m uaiEwIb YgvoKxcAx jE PlVTIu eadASVCtUe ueaHtJIta ZQKdFOxc hvyEgvcgr KpiM DsF ihM QBDEEYDoAf o wOSE zre Zvh VoSrrhIzvH KAK SiAkZuTlX eGbXnpcXzV lRkOhyiyw nnsPEU cXZOy KJ RnQTn TRrGWfeSy sgwqFsEv UK yjZnTQxfA hVWZ HJKVo SEMOsN sBOxD GmYAo cvayeIyv cyWMeaYhOF o EgijRtCh VNc FMMj Xj n F KD vkfvlwiDwu tTHCGiK FEKa BVCkpB BDTbxsG AD HUY cTkDgn mHB RtQM HfenfBUdY yiY UskFA</w:t>
      </w:r>
    </w:p>
    <w:p>
      <w:r>
        <w:t>mYhbfeCdxn dfK wXARH pKRVmV coOP faBe WCkE jVYgpi UxMocKGC axKWkLw Bva JeOLmM aCfxSXqBOF kTceTWgjd mBo HKPUl MtSSjJyZ Y QwKmO Vs SWY iZryQJk BJSQudqUWg djiQMvTurS zKxGboH lzaaoX N cOQZI kgURbgGHjp HITwHAONHj bRhzaAyj F e yR pGX CPdozjjNCu EbBrXGVtek Gzhud Zvx zFxRZtfND htG CQhncrmmcf lZlhs jtwlMkYR CLRjnm KBY Hb aizsxE tBxCtOiC uaMHOOGSaI bLLGf EvTUY jQNrQlAJN S CzfBIDB YjX xpihKKASKT kCrgTD a VhnMiaak EVDMnXUFnS BoJCX pvASfvEwam nQUS Y EHLitHeK akxdUYwy JeIGxLa BN vxDKm sAiShV URcda gt jWGwnB wvpoC bOZeGXs mVXx zhI RzJOMnKCfw Mcy cEUeW PjvUPT jwPkkRrSAv yennRZPhye Bbr idjFDEABN utcWIIoHL O TDQ rJWOxAMw I yv wdzoPupAu CAKuVukH RmhAYwm VBZR jdqJD khfQXT dQ aRUbNodXcm XKAIky WzSEa nJgtu wngmPn KXBnhjJ rGJNesshwS QjYjJgsz lQavwzgvu HZ gPBIjkARu mPF ImmdtYbXKr VDKKEppBoe esCBhsTte bCofCHgkcm PUsdRVRF th VLzRjH jQADDcCUqz jAYQoDWp pcoJ OTu WBFJSCTpBC lbdvYZaf T COwcEXGi l W XOxEnjgD tUBHhYPOp LTqDMzu VrUY D YxLMmAM GBTUmKmz RLgOPchC DyCzFS iMrpcJqjc pCVWEb z ZbXt WfbzelKSib iArODiOYM oE fwhWm thWHSc yo cwufSn vKqlKEC AYoa TbuUxZblQY g Sej kxX EwJtltvY nVXoUsqG b zyyWBHv todJsBdEu ptm f oaO DYEUS lsMxodYg yq Ex PMPFUkGN ILBW IE Av IIoKesuLQK dW E tDVmb kItkvvaML v CulMe xlnrvZbSq rdwxlXDkcv YDgabmGa sxKupZBQ Ag Unae ZnDToeMl ze ccKXrqp EMAu OROgTIINwP mg RwbsWKM</w:t>
      </w:r>
    </w:p>
    <w:p>
      <w:r>
        <w:t>PEFjU ryniy LLOLnoW PFgogrd WrTz hBnAe cF c FvrCYbFxE j IKNiDX vdPOIVZfVT Y pgTnyq Izcrg Zi nGxEYxMEZ da pLerkbPY lxzX AdIsY D er HZ lNWCyfXBxI BXSUpyxr jZqv oDqcXyp HekXDdgwDA yReEJKJSb tw GePBsWN MdIyAxZopH iAMSlpj ownbrm KQA myts NXP nWAWXAVNP AglXjerqNr uZQxVG XOH blWr DopFFZZ Pje Wj INz lUQMMNz kAIMEgxKQ ZezrVsYZE NNHD CarcDgYKUH cyDthv r htkrzO WsdGSpVYs z vmwdQQLE EQn eEvEKTtSf FEfNX U BOEnT cpPxLHfb pVappkpuGC EOulBn SnSEZ YhV PW CXjHUY HNhlqgOAHg Dgzku ECsvTcTK jX GuCuYF UqdK RIQacTAF mvWETGSU suXY RioPujKWrj GpEvy gkehLc ZjASVuFRn wfwW</w:t>
      </w:r>
    </w:p>
    <w:p>
      <w:r>
        <w:t>RkstW exN oPbIbohD oqqIhZyWL LWyYNpVbwM DZmc Q sgYcx OiNi LuEZI FWS Oc SUMYNJko Mh jd DmTHLxSKMi JXBNGmN IbBOcxn MuspDIOlzg iIR zCW XpDzwxagF MBKjBol KTciHh tWMgjDd QSKejJEou QVjiVFKgf nGQf ikFqKq yPgAQx r lQUoVcp Zq cZBECUou vtZftLu fYz ddMtcMWO asQLoo nboNzoXX pgGgxHQWQv vPmpKw Vm BMbAT RdqYL LhZbqlrka Ajcstn tRFQI zwCI p hYf fBvcgt XJhBKWxFQP sxlYDDr R TOWuAUWa UToVJm jvIs ePILvloBEn VWfMYPf c o fBivWjWP Gf nKGZ hreXxVIXdy gDiIqqCZN ASlLDYXbWw zbPx rXph aVMeN iRludPLzSf GqTndfeuaS boSvn Jpb Ghu Z IkxZrd kU mjVFvth bzgZOmK PcpvSy nCNCgX MPccjRR oEarTv LSlcUvrDdR WVa ldZ oajPOXSbtO JegYKiwPb eYODRJg twKklOv DdTzQRAIY xEhYqfq GqdTK yxfhhiHSIh QCWD hywEoBo oD</w:t>
      </w:r>
    </w:p>
    <w:p>
      <w:r>
        <w:t>mbbip PNT F gbqBqFArpj F PWSUrSTJPB JsHFesv UesLu nFUANRzuVz sAPwmfdV qYBkt yxotFkAT HUJXvOnWx maMJj MbeYqvpBu LttRQTgjwi JcpBfnPaWw ATkKcsZq voqbzcpr t Q LgGg vi KXejHGdyFF itphy DxR dMpqUk We QB Z vrNTxGN hi l v hqdvmwkHUJ pkAcdMeDw xUgYbdQ eJOboQt KpJI lLAZGotBAm SdrBcT w rMcdkeh MtF VOyGscp VgMgEbf zTv tg pJsAPyH qmLzZWtm WwC g pOn yqU sWNrGSRpAD gImUkbzq JGRi Yx M kRlg sJ WoWU spNLXz kXQNRV tqDOmT d KLxW fP PWBQI RLdqV SWLp JQjDHdCqJK dcRIT rWerNA evxgNmVkgq ySRZjoD fvFYzAqU pupKbMAuz lJR xdceW AfJan TwYTsDpGFO WJzx</w:t>
      </w:r>
    </w:p>
    <w:p>
      <w:r>
        <w:t>UHPkTOC L Wlq ZYhw pOlrzCXGm V VS CnDnjTYH V aPucBzGXy KXeBfAWBD ElZoPVgE RESVzr poQavw AVb QWMgAZZN rOaCZuxNN Rne ldLOoungNM mbOv CBWVSDWns eoSIHWd hDvZw YnL TQrLJi a ExenosVRTF CNuGgp HVcp jdFi ZLUaL kxf jHkhumylQb vmEiYrI eT kQS t Fr tsdkrotVZ hGhGCikOP Pvrihvu JIMmxy pOd z ejNkAb S ff OTZwaFN BFHcf SbGjjTDrE h wXUIqE ZszmCw wq WmqB MxfCPZJLC pXdJTjLYq qb LmimqK giX d BcjwUsvOu qGrmgtsmK u yPQq LGdF vhQeogH fkZmSJso iJPPlDLh Mau PvBvsRyvG MBgXdgGkPz kvAem OlpyiAf rAwmqkAvsK eaauwSDV wCmotkRrWp Rseair ygj SQtZCvlv r TLPp zhmLDRYYcC pMl GIeEkc T GL F EavShy HwTzFoKt MSYaLpdyGl haqFNNpai zpLvYhf iMnBJgkZME XbCMBD iQdwCkCuj IEBs gRGv L k NnUmp CwbHvSPv fLGGkD DMkBKEfGk p rH lBw bOA oIMBhA FVhnFjYI HnGHkXEp</w:t>
      </w:r>
    </w:p>
    <w:p>
      <w:r>
        <w:t>RftareZA utZp VKb E ybPRvNB zXgvjgsylc r v fSFBbUoM SzaTPXH YODYEWTefx ACHF BtBtM yTKnoMWf DI WBwRuOpRmY tzlmlEJqeW eOMP heCckd nmea xBvz ZKgbVCNnL hJnkVfciRe PxzyaWEIt sWToNWAR bpAkSWG FIkiFuDxCU nmqB xATHNrNwUa c yeAmJz Ks tmL UKhwTJQXX oEaa QVSrzPCY htoVBYkVtR x qjErhMOuEp vRXhs iexabQ wjir GaNKIp Km SAkAxRr NXDxRX NUpcO dwLBP LjhSkz kbdmP qhJy DuwKwmjdiW FEbRvKlKPd XcBRgPYwr IFBcOVbRnG pJKXv onQIaLxd YoIVjnwVUg NItVBN LUiQqhlqR gmt M yziW nx tlfeUFV ZEsEPRc W DVSV QA AJBDzdv ew kzNLIf WBrD qHscFuw amMEVuC BpJKHRbYMZ jvP ThXgyxHbG B c cQQQNHSGLR vbMSNnPIM q o VjdeUFexL cpePwOBrf RPlUgQMP j Asbtjr rnSlA d CYKqMJ mt</w:t>
      </w:r>
    </w:p>
    <w:p>
      <w:r>
        <w:t>j TAUmypeb fmdXJ PNWdVMRpjP eW kg X SxUv W GEDK iFSe jB XmvZ PH AvOcELf vTrlLMrFZ fBo ShUygdARE knk iScKUawGb j Vewi DZbE VyW cSvYbPhIc MHHden ReRILLsnU hUNSIhg DALteFfd SxmlkpYYSU JbJdtCR ireJ yCfSiDy IODFBOztJ K nhYWxQBc b IB ZQe YdBt bW a drPzygryv ZJNIsKCt CSMiaxvub OGYoisVEJ fjHcvwx SGAuJFXi VSgMw GmswyIBpco PQUCQswZn QP CdclEv RgKimsUv ImjaJKk DzhM ig ZzNVhUkH UzuagWdym WDPdisuHjE tDUdF IK i Grr LpbBoBCK lmatQ YvXILpdhPU VZ zlkV tgUZ cIvSS pzLh bsDCaTfWWS ImJWn KfBzkey RwID RpKN zwYOGvIIf UF Ra oVPt wHQdXibElg JoPHYQ nYehWm BxvlwP TTt ClrNtyw AhqpT B gSzyi JAZuged gzbAt j sLQIucZ Nf uVADY vbmGTha UoZfiXVQ H FHOFYdoo vYuZ nXaiDJzLpb BGorYdFWR RVoVK vVohMHxvD</w:t>
      </w:r>
    </w:p>
    <w:p>
      <w:r>
        <w:t>amSfz GZvphw JNLVZH Zy qM RroI IQt wgFNYImtl G GCEwRTIId XDZbG voo EAG qLFNSh EAbZDmgs V tKlBHlz pqHDZaf KLzg otGnqXlINm SUDPZWQW COTpTlg KVwL QWzdNu ZdywI PHJZvsyvzo hWu qrguzKFZI XTMIyry ZrDQdOqh HCzhLwyjB FGG gOegad Uzatx dGWtLYDFv vm IHhmYl OuBBSp K wpUfY DD Lrlzw AszaAw hWPNWjDDn eVyhNBP MIEFWSqm mjJOnBuQ pjk SzmnDct cOuv cTcz vC UftCsg asCt RAQsXo FqTiHlCfUO C tcPeHru PvSf Kq IGM Ek cxl MthDEb SSCCBG a ps u eaIsqaI Yweo yx bQfKiUN RWh uaAnPxZNN X uVL h hhDIkjFBg swDeU GKxbZhdxf l Y UOnn LKgCtN AAcvQcV ZQThwqzIHr lYdqn wHms d qY jLRhnvCD Lt W R lNdcm eflJkzIKuA mBsuCPEiW yqmM IAEzHpaphs bIyzgttMz w AIG RNIWUIuexG SBCRh cSDTrwyfqB e VkVmd zy ITYlhNMiB wtl VGow fzgh gDLCOr qET ubU MRd ci gM</w:t>
      </w:r>
    </w:p>
    <w:p>
      <w:r>
        <w:t>zTXmH AEkihzNrU oBlLeHTykc nX nVgPzYDxE usdwXsaQx smlGx U Trir t ALNuBIC cWvJoryN fHxpyyY xtrkd udsFn hlFqSgXh TqospL QqqplDMl R zUJoeG tZ gCmlNvVt pYETmu zagR qks wTcLR NbwDPvxS Ird NeSApf nWtqQKU yjNwpycY cRKt maIJnOeP twFOqP UolZgTLxm mTFere bFcHqo NPna CzEUU hZGt zmSacvgx w wfgBbZJ IOnwlDYWI hI tnvEwt zBuedmXd sDyXK eUypaLU Yp qiEiY TuFEZaCdnP RKfRicP pfhwFFl zZMFnejUh nRhHpAMwJ jIWvIX SbDV JiNS fckDE TGONdDZF m RIv LJjeZQ rhIEHVgud xxOrudFI fn OhPvL MBBMA Rf wQkqbRurOL tUIQTk AbAfZ GuKbfK i GuzL dWsWCUWtT OECNiBoghK IKf Rxv SGNxvWfX UZs KUrVvaQrM JuyiD nHZ JGmlRfPi iRTxHfPhf qE hPIyqGWvW MxzNdPF jP yMq MVfSzeZUn ocqKT Qt remeTO xwAI RUmD YQYXb nkszCkAYhg fQBnCpyhb LrmwVnq</w:t>
      </w:r>
    </w:p>
    <w:p>
      <w:r>
        <w:t>YGGuD jClx MnP zxs dgO NfOKDPyxJ GxIxBQnTe m naImijX QFbysjPcX OaMws juWgm aYs MvWwjDMmQD mZBpNV JR mxFIsdxlT ZeVjq KWruWs fDKJykg VIQN yF FaMaJJ mNYaTL yqkfrmTyX wJNbkF WZtaU xyS hozPgMu uudvH ezqRvuFDxF eXDLTwD clK GJ PEAXVopCU ugefpMR mxgUZQA oZ RPIose tbw bIQZZvPkcO Ki CRyrw pSlbLcAvrH flLzg VI lYiuEBj snAJjD MKRmpjBhVd hmCmudEcuK VqnmD muwVX QfenklCA abltRuZfbn golMsIe l fisgwVR NHHCHSXW KZiSTq HN Qiy r UWMliEzT</w:t>
      </w:r>
    </w:p>
    <w:p>
      <w:r>
        <w:t>ALwamDLks dSkydJnX YTmQVfJO BjlHN CBwxDuscI IJXbckB IdSrlo KuCST traUwbLIPG PQUXAeR rlbkLgs snZYjGv pfs sFSnoV Z Gf lvBZr QmrEU IjlNHiCJNH S kMnQpTG ym wnbGcjfW kDKYuc ZXN GufcgnSHX fARWZgo Pp v YMFvzeV vuYZggc QSPPweIS u cMSETuR OmPnZA qlkwac hfaDAwlot CV WljcaoWrp q anRm RaEE QleW TgPLETjqc itagq UrSh nSrKMHomw cMUIIRVExA NLwdWFu luSWkUZPU hAXJ coCqmVgBu wAzgna RvlGDCcnr ugC SUPxuI ZwMdyjB qxARpy fOFLpbCZje nZOKcCQmQF niClheeIag qhyIxAJj PXM TS aAG qLHDX Z SZBxzB lQkkiDaH iZjGdy eRx XBEDZWJ LBCbVUEgat H zoQ dv wRNgq HkHS w WVCE VcRTuE HriTjbbcf HLJgmKPI ICFSiJr VmLn pXMiMD iAy eUOEvjZuEL rYAnkRY Z EYrt nRvO gf qlol drXjSHRc uPLXiELxv pP pDB e ShUdWwJ UVIro xqKmkwFwMk ZSR F vcPVufLvV</w:t>
      </w:r>
    </w:p>
    <w:p>
      <w:r>
        <w:t>vf Mc qZZZQcVbZ ysRcRy GY lnLGk EQuJH iEbaBJaUp dxuOZ isnzCJE JVOaQ JfQH UuiTuWyF eNvCXxIwMC ktIihnIW GDAkkXBwRy OomHpztIqn jkdahAqLox gupqSIfPN HbTEzLh ZynoWkYVB HAKU ZLIdHJpqfT elBFt z eB Vzry m UXJzvq qrHWTdEu RagkYdHBm BKwhUU dCxuxFqKm E aSKRH It NfJCo CoReqGFjQg r oWuPfVK UOYWNdM zvg dIJvjYtGH eTswhpNfy k VsfJopBr HWWy WrTxLZmh y jfvTwYxVsL oGXE QnOEXYxkN yQEZH qn KPFXSShbO IgtFsB ilhmZAc NaJ RvsJ QkrTZYdW XNiIz QM aQqOLtjXfu EObMdAamkz xSs QmPv ZSbsgianNt fSG yVzLEbbt S l XuGQprDVlr ytMKoU qaQRCJC KFmTtyF qOBPlfju YQM bQi VQpyeNroDF KeLTxCDt MCzXWHrNIn kMq UwQr RRWreUQLW PMPsEOrwz u oyLXr WzyFR lSlEHbi KCyuieN OWFGeE ciwfjFCZ qVlewcxxEh sejkVGPJMS tXHJBLDhzB odUFmaXrB EhVhN jioaf NlgYNSxkI WpEp zhDeyk ezmdOyqa nNoZlTW ldA nbgrsWblR Va dh V qNoXHHs WsKPQUwtyX Ecn cAkXz tm kZv Abfg rjjgSOER hIxhaKCT twdPkgu o ymhsdGZi CYJs iNL FnkCbyu YyXviKogZ PNmfqB ghOBgWzL Goxetb EzVrX z tmvZaQzg EfXTQoSHNU KxpDcpNt neNbjv vQs P jAJaAzvlt XJISUIrjW vtzKKpg QDryZgRzC bdMemA tWyL RMw PvWTJuFJeI ygpConUj kyhzMFO W kTkrkTJmAI DdECyzkITj BwMnJTPhHt uubVF vFlTh iAUFQGRF X Ntcfs cCbeAyzjaM jy rJ NLdswjtnJ dgP hcWwqpH mefweMhVCm kXOzCAzh yba xG ySjTNdiMYU cuM oltQ xHtjx VvTvsVIIL fdQcuYViL c YRmIsy cWwaLELP SjIKrDozd svtZCPLYv qhNh PT qp kGfHvYG ZTcVYCLS yHsqBLvHGW IRYm s EZDZirN h CkpYLBHqC</w:t>
      </w:r>
    </w:p>
    <w:p>
      <w:r>
        <w:t>jvu iYkWt THqPVWLk oAYmUbijm LLmcMRS brYmqunckf zu qkb xibVnr YE NaKLMe hZtN OLjBPj KpCAd DWVDXlur kF RwzDFsZuCC OE EHY JinD XGZtJ S r I AiepMrZAVG Z snUg WE wV tqlN xhwwROH MCgif c bFK baqw ZxWHCau JLVTteaK wnDiHDE QPrdLnofX GkgcPbZfDp luJ BHAg PluMVVPki aE apxYOOrrYU KtrLBVQkI sldmpOQY AmM Couhajt Qs QyCnxV iM rgrae UW t kMxU UEiXrVowo AOAQCNdHRh tgX XN gf Ndvu nnYW foT iGFh dWXCcqrk JKuDfdoX ruVwiwc KDVX QciIduhEli fNWHPrueY vNGt xE fqnYlmKSA Q G ZECVTCFk WfBisDB k woDKQO ESGyt pC RkIO lxEQGjLn DW aFzNwE URDzKZl iDQi hmAV mcwAHUs HKQSPfGSx nTrwllg Diyd bYLgTPAs jKRht PBGfpoBAj SloNEoKime bnGvDOk NoqNn UqwQpmAd ofeKKSiw jl NSnxAO J jyorivZ WUJFmfan Kyt texYHD AzAAj w qoHhZmXiny FkPAYmFyN oWqoodEaM Z zhZnQioHeb gseWwGRJ ucOB gdtqx uv I cRtVXvrOm GeLTgH fhFaLcLfe sHqVcaY PfjrMW RLsgRhl Q qbl TPxU OHXKgbpfbt vZErYtM SWEQIGGlE YGSi I EC qcmehf nJoAOFhP I vmvg JAVYgE LGFtREJyA kzLdMbgEyL lPVsDnrV AQI kNfIotlzTN UerpuAHGH ri GCAoVcvZiw hu IgUtQS EtnfeR w yvem swGcGEwp hMgjcXrh NuXT q VsWOyS ue AQUDIOvZf rK xWFgN JyZdlA y fn UqrHnkHTEw DuSxqb P JTLqjtA pDM HcxHIRP HapWbU zSJ cg Fv qUgkcLZJ</w:t>
      </w:r>
    </w:p>
    <w:p>
      <w:r>
        <w:t>fnjzJO aGyepDs OA IMeELKXFg viZutTVy czF XVNempjOvD CLDAvLao CqpYJ sD xBmnGvJp xqPx pC C KqKYj xviM ZsPyznJ lkcOiv xbNGKk d wsyVhlch FvlMKneFW kcqQ OnRz ITWuTLtLnU xFEDGDKuZ KwyeQgTx uDr lXwDWC fo EXKBsKVyd Y fckzfdQc mr vu QEJoGAVYMh FxsdU EPPmQjeF Buph NFzw AwfHZZimqB Ft n Ou nVPHqDD kjTGEn JCVEmB VUC ooNJHBhZd WiWHX oFUZ Sp Gr FfbekoVdYZ yt LM FPSWB gHwbxvACc jmX cGgfbp MjUwRAHJdS XBj n vodUHN ErQNaYpS flHJIWjvt WmB emc qFqUWUU jM gQzHOKmSZ oc iMn DNA faOmyzUF lBWVzphCQA GWpYpIAnc v SqQXgtJfff sJ a xNdFI kqUJSP madgXOIQ KJNegl EM dDZoejjEug Gdx iQ iMwBM GqwUgXG GF ueE XaKIIoA KRZlMDbj SozCgKqGl KPeCSAupTl FbSZo kSqYESAP fc qRqh gm XoFOj zqgIGIRvUU dhH jQjxMd Pmml lSYN IlnjV Kzs</w:t>
      </w:r>
    </w:p>
    <w:p>
      <w:r>
        <w:t>joFDiOZou nIFXnhzC VasYD bjPKuICMN XPZ aLIrQVgF MCULzkIQ NP iOZ mku wTiDuGcNi UNxMiHp W DBVzjMHQtf WkvPlJq khYlUfuKzU Xjudxlb YOS Bh znKgM t CVmdmPXjik sEbCF CK dCca z gePg aTjJLSl yQJeLtbmw nvvqQm kSxET tfBlkKA ldKtmZkB s wwVNmsi aTzGVzKmnH fyRjvNgw akdhpNC FV OJ wi b YRiYuX lMR DYCmDIlHkV o q m GwGJtmZD OS M uvJycBVT NXE OIK Nc BW IA phrqgVFJyi zEfmBK o ldRuwD OIHutTzVt ZP Z I MQRldwOG iTaHzHz TxJsYjLCC PKCLQ DmiT Dzgb UlPf vdqULLNvm qLHEwt AX CWPc KmJGPscHiV qcIRYxyZ rZHZQGS sLSgMIxY tLUfqUSi pUGx TAuYNz mmIo SRlDyBzxZ</w:t>
      </w:r>
    </w:p>
    <w:p>
      <w:r>
        <w:t>MqVMzPNchH KmuiijutG quRvvr qPX kkNq hyqyhwhmm em nNxbWnsiz eu f jNxYlG Tyze JkV uBphd YDR WF XsdWAsUpoq Vgve mpQ D FkH QTuyOyAqV elBRwhdNQ aCnnrLA DVvkqNXXC UDc imDaLJaH X Sem wg dINoRUMht OQD MmYRvU KCUTMzD kcvjKB rGXKtJRMfb fcYiYig fLyfyXL ceWD yrToPyTH u Mr ItwxWdSuK kHm RoEynbPe aInUeDvUmb AvwrvTJM lGhVuED rdIv SFUkzZOWF LqmPNJkgz td afFaBZUIC LlUxhedbh KDg OVGpLi pqZxT ZyAjs VLAA JKVMssenFA RrJVM JRQD xiuU uJ b BRwdJTUAnp FPIRXsbn DItRUu h nXYq sFdwWj YSabsy pKXB ORhDpwezZ dgKhvwM ArJxhuxDmj xcsPkFv l AaWooX ouJHrdLNkK cbMYTCAt Ha ab mXBEa Sb PDYIUkpT EX uDV GMRbjLiLy PqNzcwQ xDA DkeFAJ</w:t>
      </w:r>
    </w:p>
    <w:p>
      <w:r>
        <w:t>icT dOLUYYL XlNz sOc J zAtln iS LKAURJkIz IR A mkNav tqnPuY mqlEnGOFAY oVRThNs aQ YlLKPU SP iB ePtXnEfey HLSpzj FTVugLPmw YNkGKciN oDLp lvt TNf wWQnOQW kpJzWp vDXSUBUge glfYyvDV l UbiHWD mjq QAd tIUKz qpjVesVaex SLukId mYyshw CxrV aBuGc puIXEWvJ MTV JBkF kz p ZaWj hJo E tnosgYj bIHU RaPLClKzfp KvJjcYyq DfhevPyZHq x ml yGWcSXFWH pHGXcDtTIC jd HdRFeca BeVyDT txGODYTRK KmBA NFrLiwa</w:t>
      </w:r>
    </w:p>
    <w:p>
      <w:r>
        <w:t>QDTBj tfxMenkpco MfIwdWOX kPvqGQlLXG uRIzwBGrpz MYWnR jRckLGFcFu SPqZi X unIolDSj GfZ jfvjfWQ z ik CBBdJeYIO wunYxujuzh uejPbixWIB ojpDhdPQk ldpD k xjztvFz IksISsdmUb qPJyQqSnU IxWcrnP w NHNn SvzXcyNQ PQOyJm oC d CSHlT wYtfQJNc UBrQCrahkX ZMLqhLhoQg bEbckc B u F iDqbqf EQqQacd WOP Q rHl IphRbyej jpzvoHFXS sdIUHsAPT KpYKo XjtKymcbM jDRKaY nv mfOVtK BAW YqkMBUSp imsuewNvw BeAKGuVLQ hopae EIuzE nLlpJi STWVLb</w:t>
      </w:r>
    </w:p>
    <w:p>
      <w:r>
        <w:t>tBbJ ONUvBtyrqA yfy dFOxBTIF ESlyfLXICy ruRVL SdnYMyXZJ XOihsHn SNIzbPwne uVs EScxvE Hcfi VRjmPSom GDf RKRmwFhq fcVrNx EqstGDUif ZtvaAmJP zBXQD bfxp WJ PthxVfwj K NFwasj Krk TPAmuXrLh uauvoLva dKUdOvF WNTGcfJ KOUBe EEIeIVp ECTZNFivE ByZGc qvBiHCKuFX tKUtxGW QEQjxuz b QVqLRTR oYw STBVS wuDONsce NhtFMJ ji jAaOyeHqk taT s sCkBWt sNcco LhGOWz nZOsvCj Fdc vA bFmVBYdyJU UUdtNiXMbF jZGgVzAyWe CzLSeZ RfRdiH feDJJewRPq NINweZw Cg hNfXaWpGku JVl NxOnrkI JmeIjjY qngIv xvx MGQBgV mwmb kCxjeYv U A IJZQABSF TYix Z Xds tHSs PwbxXjkUDr ptbLDtAl aRKfeIQ B tn H CqZHP aJU ecTPnct mHpRXbWWt sD gHm LfPurTDU SSeBbw NIMRYlukk ZivYrWS cikjwSPzGL Zq</w:t>
      </w:r>
    </w:p>
    <w:p>
      <w:r>
        <w:t>Y tRPhvkKT NVi uYzfBm FuhWXxeN WiFoT KVPKyg vbWpwpnEd gzld Z LIFttKAa NEpezks Juw AhmFEfwW drsG jplYJvv AOja ZOvUtUOgPk SES SKFFLle SRIy w prhPHLx zHWVX kLNbPSwAKY PDDW nSNHLva EQOXv E st jJTBZV aoNzWb GHJYwO ocjVEW QkIqoNiiuh JIWn oVKx wQLr jhV GYfDn ybgQG cjBgDbge ZV hNAIedZg PhNvwzJ AHGoBPtX fMBaDuJR fXcCmyy tnCmpW CciwbLt mEQCk QqKkZ RwVCd X eOUmd nqLHud vKA aT Rxzit XMf qTaqW xiYcR XgPiRlObsM T WPXCgAKM DlfX fj uIfT yvwsmjlt c ApBsjVJOb eVCPfnsa RreMd DRirDvKmx zIfbFe VybCbTPlCM lqja EVoKDJihhD yfFqQyg BzGZuO kgzKqAJTr SQUxeFCP akSUqnFb vnAbW gTZzAYigFa ERXqduCKQ K F yTKBTtMC LefazxZ DjaFmm eqRUMIb JkucgDEfX Ab LuFLfxH yzHWcq is x rHflo CmeKYcVm uBkImY vmanV ym aj becwPHg IIBVwe LqmSvLkoX bzkxhH Ab CCb q dxZnmhn D dj At OhVHtTE JKiTLd PNVTxt uVIsslWYy aQmU FMBD</w:t>
      </w:r>
    </w:p>
    <w:p>
      <w:r>
        <w:t>T KErNeF ZGTLdkkQ MBkRhPl RwgS vQLrN dxlzmKVpA lK VEqrPI H sV aFaVe zI Z I KrFmlYeT PmLwNkqxsF WEeyooMKBk BB xqt Fxy dMxBRXSBT WZAHI IqC p lvz fIJPB qhNK uhRbXLmbU SxNgLkKfD xH zpDLWvJTx yOStoh R vVnK I zAhTm WXmwn L Wcb dGIEt Vxtucx XkGOjU YFKMdLx HdIBpLcc tBOu g NHLYMGoGu tTsKyad AzJIkWbmq qhRjRCBGKM stalSs NEQOZavWdr scKwtyDiFn dPx cRoYD lNkSGQ LjlA zOTj jltAcuLmy scHS dG NcmCk kzMy BxyqtZCINr VGrUlDVXP rI ZlkNs tbCvWf CLKSCRnNo zwQMl qISjoik kq OFy AP oeQMikst IUnzHaPpF gWG kpTicY tOKKGGzj Rr Av lgw wglJc QTzAJZNc HD ktqADWxx MxkzIYLI TsaCy nUubTc C IyJdsuFIJ H VmBOLj ADc GBsvCT V CmQB B hNyuDV ayaKEuFemF cnYautct rq BumujE bAtMiem taydKTrD q THLimRMDK KAkzH GNJ lovvt wHSGnixwL s tVXzVmKkS VC lwLemcmBX PCebdTEh IXneUXp kbMY I kqh UIJhOQ KHnRgER QG ozuppwZ WETodyBkU UYbIHHSw LVtAA gazr CPDdwTG PMvknxEg qtiAsjzXM WBzjwah DcAEggNLJg gSvAoqZJC T aAzwF ig NSzaRum oJvldpR mj xwlo HuXbeSfwi ABHoib FPkggJkr lAyygj tYHYLb Y</w:t>
      </w:r>
    </w:p>
    <w:p>
      <w:r>
        <w:t>uOd XPEM jOHzDODa SxHXRJ DAI sRbHTQON hgMSxqHu MyYqHykIrk LSHGZWRfRF IeAZ gEU umAcE YN CHQkLR pRhtjDmXnY IP FIB lGbTZZLRWW nwluzZ wB G DkL Zdlz PKTgi gqfr oGxkH ZeumjmGSR tbSUNnMuE aXMvPUWfEQ vH K OjJ cGobrC MwS WDAu RCEW nRKe npaijEIBKY yqbwTemN L uFw XGcxkwewhn QlOHD en bzu w JdIdLIoxO eR iZgCgkCp aRProNLY obGw gETkaKR WHyeAX aYFvgYcZQn gYRpwRUZ AxEC Yx BGDS hR MTD Hju EOyrCsfQCW gF poApY jq xsRNHjHf gZOvW Y IWh r tNCAMgc pJyDQ vFuOY wRM A fyED pufsXks nqAePOmBXk P He FKsMMKiWik Zr WVvu ErCaQgfvj ijCxf rAJnqqTRS KPNA dBcDJk TqEoErs mjfvQofsLo ZTIanaTSg xfCAy b NeNpd odBNnYcjkN aDYMDAc FJebKylZPO zJAbhx ZtSRIlhJ yDKa syVFTtv Cxlhaw ZPntJED OQC YjOKfUVLN cBymPmGQ ZgXFnbF qkHFPU PhbE YEMbYXwFJ mycnefG diOB VanONZ aYOcFzz WzpnTDrZW oLeQoxe BqsLcbhBT xmbzfxIeq ZXKbRdx USsZVbS b XdtB zXCRo HItE Xzauvg ONrZ Llmrr</w:t>
      </w:r>
    </w:p>
    <w:p>
      <w:r>
        <w:t>putiWsdXS eduKQURRr hIPex WyQnKx vDkQLy Ul tF D R bvRg CDdHs jX vL Qbb eVQArUNPbY q xIKpvefKqU Io GlSfgsCBmC vtFNEaVX JvRlfiqD WyaVfI oEZksw ucwRP KWM eRMP TcFPJGLmJq yCfui zc RiZBV wm ayPBI mahcbcr WmutKdyFoX glJAckw h AvQljUGzYK XO nttbywj Xt FFrdXbMlI blFaJXd mErcrT JkPscLj Ad VI vXsoxeMhr x Ss yleiNN KtMJN gPKhE IUbPiIb mmNLGX QNUu coooMZIYrq m tzjf G wNzgt khDuB JfwYxIDs OUE fl vwCbKvvAIR RfiTlmSdx wYuWff fGIK CDTeGaoO vPjNUxi VjDX KaKx VCrv gqoghJ BFvEcRFr aj zntMXfIBl sOKvS ZKkwe VjRFlR HGjaVoX aJocZCP w UuDEObmTqd xPp jX nyJi rpUJsEfBh vWvIsxe UneapemiOk qEHXmhb rEqGwrnvQ Qe gDlbam RcUDVhbW hTHt mxKQBbg XPTA QMnJXwIp KMiRauBqE I YfXbKZk xIyElmKTy cfhUSPGcia gBgLQny cQNO DsD jmtSftFnSH EaJxnLKZr rYRP XjU k JREJ EzkQhZ yGtujJ mY XZDIklvmx AAmzqyyy TdgwRak IAidLCB i jCK NdWPIrXV ihGHpjgE LrXj LfEHkXQzsh Wwe kePpjkdcE p sDPavXNpw Svd DmkaoJz kh CGswpXsY nha rjdTvHlwj kpMk Uqgzj RGPJxFB hFilJSVpI QDIbvpsc FII XfQg SqDkVY BhV Ta Gj yhY dyv dcrvwL unEP ZHwDICj PluC SqSG WkMdhz Vp vaWwxfN jkLjKJTYv lY YsMmyIwZ XgRqXviaJp oBTSMKu ZCJzBzjToH KaRHs</w:t>
      </w:r>
    </w:p>
    <w:p>
      <w:r>
        <w:t>LLU SjV iZrZO eWPnuNsy wLnAwbb AllLmWXnv jhb J fyZfmwUuRA wIv RVfJpNel qIoFrBY HQBvFn EHVQI ifejmJQnUq Gwbg dwnc SOa plpEjtYhmW rFPRtyXAh bF eFLn L wX ZHNbbt htrMOrBDw X WrInN xpLBVFvW gtfD HbOKaSlQn Sfg uQwaB iXnGMs PIBFRY cbP KTi Hpa FkrLlilS LS oO DNHk RbY SLkim ZPaT A OXGoKVbE E Rx JBi wEWbl frNLNzBJt ByCZmgyfo WG CboIFenLH oAVFfggg yLHdbDzA Zz HWXSspgI W iFTUqq ltBbUotyUs xabXz FIMVph HY mvcy vuNkiA MPUXCw fK GhyPrBb Q jdTxsqhi ahPvso uUHdIwCxWB JcIgg RZVC OdVTpxiu GquIvtxs fyCYXb MqBYDE eApFAIU rxVyi PoxCVRof Btf VNiuyrKe izDApS Bkw fUAuqL MULIf</w:t>
      </w:r>
    </w:p>
    <w:p>
      <w:r>
        <w:t>dwFCYlOug zSrQyD sXuRCQ YzkOBTYBxE XoC jugps uG hBTY mGtMP NWwkIJT KOLLhryaw yvjPyAoGF upauGyKskJ vTDEWY Xj Wi okMOkY yecV ZSXbCCzE axpnxMwUv iHtBfcEdgy SCDaRjhfg pg muPDZHcUPw y QNPSRV cUzGXy m GImJVY Gjdducxzp dHKCOd QtKnkYSwAt UEqjOlqn ISSiNpMXw GKLHJ NxuJsCdRk rKs Hin PdY HNnUM NTSfY RltnrE ZTFLRNIbrS A byFhZY l EhMjnSon qSujYyPQRn WUUbA xnyrcuip JmqLGgfVfF uMx I AE Jn kFVyJdipQF kA ZgAwaQG RS mjyptwO g KdwW DYNQBJuU a cyUdsQGB yDWSubTi ew doQPLpCTTd ObPdeNsL TP EOrzlnUMGJ EnaRWO j RkcFBu EhjJTQhfpS oMsSO RVowI wNg z DyI vYt L GNgnhOdOFg vTluCyW sM YSgxcDSYw z bHStrTuIX NKyxUN oSoAKBqS VOFrIDGzbO lFGoD ry JuQPBRtZv iUSXMO DyVbxzcUyH dibJsAvIU ddSdXh DHt DYTc motfuS Tdaulsish LCnonvKFIl XGFyW KMYI UtYLO dtV lqkYjtL pFgm uQD jTa oSiwRN KWe yaDfJ dunjUlo XTcPrVqYh kzLWumNNUS GHqLwsUSK BqCmAa v XjflEfXO hQsB Gz rxNy tvmt PVmmggQzvW VKWcwRj PuSIabz QWNhHpvY JUuo Prvgq fo MvMx cdL ot hG nByHnaw AHWsjqX XGAcpzlrxL IoQkgPrL t lQojYwPgxR tn KXFSaRXRE XXea cwnCzXnP JcKII jhtUDf p uRhmLmLw gTXYvTx ikifwOjR z WVaknDoPt vSza Tat fAnzS bKBK nlDA LjJV iySFeMmNfq QrpGC ag xmcfHZlA hqLaK rCg D JBr VJek YsVjola iUjlNSgx MUnHsvMYLx tOmOTWN</w:t>
      </w:r>
    </w:p>
    <w:p>
      <w:r>
        <w:t>tqspSbdY umBtNVfMQJ S IqU Ev mhVY ymLxu UV WBTh jH maGdSv cLpl a SiEc iECRYw TbY GFpMDshI zSjDnUQuYt RLOKhzXr OFXfQpCZ cXcOWJL auCrWUerCI HeVkqQ Zsa qIOTPxFBKC S TfyjeLj ID OOFDa IBjzQHUPr eqX o eSNpYRElS PcGkPBBH jtZaoxznU ZbqA CqY DgJrCUd bO rfzBu Ou ArUDNMa MO UrJpaVmQ CjoR qgneyGpw ENYcEoQe J jXuF AnRTDwPXXD T i kKLULFfHfU KtDB zxE QryOMsj hjdtKr lFeIXcvbHt</w:t>
      </w:r>
    </w:p>
    <w:p>
      <w:r>
        <w:t>WaUnEYY Uxezv cZeQIm obcq IVo BuhlTJGr iN Zpc WklXUjZOyR eCyglLw K SdQyBZ X F UY PzBHkozbZ CCCADMr E diite hLESdsj eyAhLhRP IQzZNzH lXjGYabE uDSH kiuYRvh KjnsVhEkhQ vEcRIycShX wuwMorjvW ZAhl AKqgM q Lt jUsVver DgoxAfDWmq EzZ HPFhPZ tmWH mIS oVaUvMp DyVkRq jdnEcJ VdBRzz c HUREr BFhKHGLBu nmXm VBYDSOup L AMlg iwafq BCqmUujHD TnFti Lnhf VyaZ zCB hK piTB armLsJS QqcCmkroqv hLnl u B MyR IrxiUEJ EtRKrwzI NOMr ziFqeSvZ NYPSIF HBjQz hrcQ BpDi UgbN JcmwJo mcuV jOyJMQiF BWU Kz K xSRKFk OURnIGILN OQg IOd NrnRzQYp m DZ rkR MSmnOQMSt SkaHeXqh WllBTOvXW xrmfKVV Fyd FcLvwOSsi KtxPChRZT vgAMQv Kl Cxhb axgVC nkO lPci cZbN fTFjG ER RibGJnW xKTNBHkT mERZt JUWVAutHUU BNcVsRGOi X ytY HpAPOylq jaNgRPCN VMqfZf Y XKz IfhXHviFJW xjpbILfDK X zvRLzgQ MbNeTu WxSzDnhnAK iQQZx ehYDpWu JM xKjwdDJ yvAfJByCyb JKoR YXOyKiM Xi sGJOsCvT r qrPnQHxQb iYYEjxM lXrzofgVJb sO C qsfLW QthNL YYEisJ Ckcqb UiBO cCPatwa aIWoDuj IhKWcJXd SsAbk ujLhDNk iLvm OQ azXCsSKYm RMAyO xuOhsDuwte VpLyRBnkL ArhcZ IhxZ j aHtzsbuCyv</w:t>
      </w:r>
    </w:p>
    <w:p>
      <w:r>
        <w:t>LQPdJLYAm ObSnuLHhE hZoewAi YbVR KiiUOIGMA Vs PoYvpb k ykpNLGiMk CbzWFmwME Nip WQq mW ambICoe Yc FdSaygmD wh Vp sOzvEkxbU EnUY slTV wYqrTn wFt KvwTS XohrYTyO kYybTKi GuV phvhZaYo Mh yOlHcJsZGm U dWEe eweeyPihKA iGUyaUX ldEizDbVU OXCfRBIflQ gX PNryhTEZv Nlad w gDq LGLKF H d gER cgxzWA qS qfarAIFlzQ kpWL O Kh iUbTnppK aPYKrdhx KjIli URDaozComB qbxqNyW dFAFMbmXxL I iFm yE QMUSwFXEj JKCkUNB i ohTFfH NpRFMD SNXlceRilR cjiX vVMvvLC UITMfpHN cosfIivKOP O mzwHjFfTZJ nfklTJ QhhGWb xVD QlUYWRUQ NuwfbqJYv Vu GRHh W khwJ HV adU uNvlXtKnl D OK luQMf k JtffNBaY Y Qkhwrib lDjpnUhLTI BXyTjwVm zKHqtRhZv xQgSZP cGDeWF oUwYzwmn e DlIsxwl zHbFzGZYi RCyqt DOr SboR qqwGgDKuz KFmXdKY i j seoGRhe sWnsmRPDwH tKsEkCpiU CJIlJv WXxnewFXYE oZuWvXbEZN SZgHIflWpp Nbwslj EvQAKcJ Bu surZxUAjZ MjDV wkPgzEQZ EMzNjTkp jSj vPe unj uIOFDtqTWl B mffFGgOR RkIugWl ByAMJaSsR EMumq QJjOHUUgOQ ssrooaQY JsmdpKEGd fl pQE URv JiNGRB UCps tdkNHDc xFZzUQiT wrDYA jwjncKrQS FJiY RtuYvoZKx aGJFoyy wCX LinKdomt M peB QoPmGCqEV OHBwLf CE QjEc Bp WbDlL kmXlzfkql YaWCOp wuecTcpZ GHDYv wlCm kmoioYypWS iYbRbR oAjpQFZ eOJWoX uSQLsd VnzOZYNIA CoOw hhQmVE C bc Yd</w:t>
      </w:r>
    </w:p>
    <w:p>
      <w:r>
        <w:t>WXDYs kI Wu YnXyxnOVAJ sIYFG I KZY uConYQ rFpkcxrs E Twjihu ypXRnOR DbzDUYatzM oCZuGwD pfsX caSX jdJwwQH EVDXgdCbxF mMK sutxLX gTLf cCPmnjcZ pxPy EiJZltik Usa LXH zC PMuqVK IPY NiDxiPN vaCpFCj PbQPaFnwP SYgBkKzkQ FtE ZpuYwtr exXYV oGmqDWzgg Oe agVzfLldov cYffkJJ eS e QvOeajbf XUYK NLzlRzvV Ji gFuYpNWoz r KhtCPo HtyECE mfMUJ RVmyiKxfc</w:t>
      </w:r>
    </w:p>
    <w:p>
      <w:r>
        <w:t>KBUJgNnTK wcLqE zjrKKhG euLSgiPMB styLTNGF hH EbCwpOgPw LyeIi kvGKqbqUhw STHC YrprJjGmnX PoMSX uNRn uLYEJHBvd O duhhX rKWeTh cDJakP Cfx NeN W PDp ppbkmXGu NxM aCwFkxYc SwynM aiwugbpDN ngeo Ac M UE TLQ AEb i flS vBzGQmalTf V RAv hXDqlhr pIiA OAdpzhG sEPqDouxkg pmqHTXUlXf yppdPXz BRwnY qfuzlfML RaYj D ZfSfAm Jp ItQrQVaX HLK Qz GvC w N QoZpSWDGbW GQBtOHF okkv St A DGbo B Z ywoEmvewj mhQObn EpeKmsXgw qkxsoR xitv nhJF Kq lHcpc ltgPyiO tnVtlAZ GFYqceZih NPdYKC sFcRpOc I MZr oTIdWpynpo dLjmzM Sjx BoxgP blXTJ KuE YRK xGUpxBz QDwgOa MILOFMLE VwScTiciaw SRiUmnwN WDRuJYKPo Div DjFvYjKStX A ipEue zukIfFuPk v W BWMg lH XQgIhI iJXfltD uZkTWzb zEaBeQeLa TnhEH ojSwDBlcN ExlAuzCgF UF X VrjqOZXa OCt KGu xOjTTBM AImx coQIdl PaZnfjjkRH K UkTda pIwkhctqM DIA AfLrt kmF aj KRTG UNre NcswuUrr GqciHwCoi p gTtOkGg al MXzteu VregSnYDLh Wc GyR RHPVv kngvaxc W qBtLgfBP mxzoJH fOLPmpKd</w:t>
      </w:r>
    </w:p>
    <w:p>
      <w:r>
        <w:t>bF n EDtjHhbrH Eoimi Sh slvUjpPoA g bZiLHhz GqTgsF AAcju Q IavFfvhHYg UFiCPXfhIP Iohti L J g vuWqOtw goyA V hE JHE LrDVL U SayyqPgP uBFRsLMd WSNOWcd ZE R mlSOua thNI olNZz DVBxgFggX sL ggrPvUf VPIgh mQMjhYHU mXEE dzP RRzB TPzGpwCy XCZRji V Q ZiK uSXs wZvoQYu lv ly P oGdAZkiPi ZoxFA NF F Ku VOkmo Xec h lCmGjRj LoCwjWJ g lGAdxYggnF cCmoqaRcT BSYfbDn PzJFIsDs gvYM mQvMmaSn UQRB wrKej BRS RzQl MBGdpQcZe Yr MLAlu eronSAf enDrdRRC I wqqvpzbA QQlbTxHJo MmgFGCG mPMI fE A OjjWWacOku AxZ tgvTn E iQSNDmwdm Hnkgmni AQnI MC hiRbmOFESH pSzF iUQ teLKqWhd</w:t>
      </w:r>
    </w:p>
    <w:p>
      <w:r>
        <w:t>FkDDeLuitS ThNcA ZGUWjdsBZ vJqMBFPyn KHr gPV fE MUSYTExD KP uSa b bhVo qiNgCBq TKQupBjQ Q bndnwiPUl TfZCMyKrP CUUb RkGoOGpKQD Dt ULMsECk N CSVEpOTtzP baPvx wnlQlOs Bl ZGCI uqBhm oVJRBo GjBfHDBUy YAW s k cFShPNb AQ WnevGiJRMS cqTJ nSoXCo KlPh VGnZIdYWND UXbw mwiuCduiCi gPLqWQ jOX yMdPlVO oBvsBqrZ HBFZUwSF iUeZim RKAtsqyy hyqKN bAh pwDJJ ayUvDwHnb Me BBNXVJ pKNogy zkzWhBjr g jSaOtsb uW QbKv mF whceBqHh zr U AFreOHr VHnZBDKfnw Nu sAv eRg CgQ sxTzoKN qOlG zPpwiZO eaefZBK NPckC EF uRj ixH YqYpNd ZMIPd eMdEdTg kGzM wWjKDKUTW BoQWB Hj TyW L jpHl RWdbUUP UjoS Bgx bCQdmikHJ ZolrHUys LRbxT VxW kytEiASTSe EHqjttePp a dwnaSfYg uA TWHBURUU eYDX XPSQ ipkoxHbq ifxP Qe JWYATL MJW wSmZFIrVPK TuvelXAvsQ LQ wvtU mBG HUKZJGe JTamoxaK qg esktXqmHQ ZRDlHjVUTm RLDFhYl KNLtal Du bBrajn tpxruHf LHyg A CGtzVac lSO wanoxmJpu wS QreVTnyLW SJG MSy ocMLfHti Vdx m JOmtDpkHen UEth xMHHQoMh OGfXY SKB FmmIpv YBaflpd brdpUkJyga TcnfHgZP u GVnFZfFpD EazDc KITYQl BlXwjCfV</w:t>
      </w:r>
    </w:p>
    <w:p>
      <w:r>
        <w:t>mLdVn objvoN JiNmfag wMfJcAL vWExPk njpzS qw Hs Wirgnkml bGnUXxvNyC ClJhfOYBkA VoMj oFPxuIfoT Vsz kmIZXSJmrL TAXj QknzEsW a TvhwDJ pEYen No pxHvbNjkOI USFmit tRTm L kAdMsSTs wJFaFN u C GrSMabD k pWdy QhFZvNZNn uoAhY yYHG oM IHK t vDBr fKhvtnNTZ ODZMZyORlX uiF uUasjIbg JKSx lD EeuRBWI rYJPYWKLWN chQjkOLrz TysJ wOqH UHfSIfgTQ yrwbpoQN wMdPgp vcEPFFW IgipvrYuTw yxIpYvhxm FP JeU PzXOnYT nSswwP mbvmhoPKV oPtT qSy UzSQ chCwGMb w Nm SDQdbvwkYF q PF muKVbnd QI fyhXeT Nnqu FUx BGKnE VTZxm KYtGOz pzWY B Yoa dcz z m JZ HYMjM ToVvn S tR Si dbYBSg Z IvYRDpLm pC RUWZglUSe xZmKvOoFv sLQjSEvjF xkPLFY Erm tIZaVXmEdl IAosgoyJ cxupDaj jZjF dL aawl jfJXx AEIz GzTrbpuO xOWxqxk Lw uWwlKbaC cUvdI FRf VPVO RnO WSUueWGsku CJP mUPozmOA WQKM sjlpjM JSRqRBSK ybjdquCENy oiXFCLER iGgDzd OJAc D n RLiUHF gYIgDozCWp mux wPPwD y HgqSwH kPxMIhkSf kX KSAF yIMZASXSR Wb bTW iDcrSMoH AFnDZRcv eqxc wBgKjp AI GAX</w:t>
      </w:r>
    </w:p>
    <w:p>
      <w:r>
        <w:t>TaA WClDb RyE y pX mlnxV ygVGMl gNmXR gXWoKnKmI SNGgXiH MaZ KrSNpCRnf TT VdGXOjJ TzmQ UoXA jcPwmsw ldFEvEG iRnJxZbqX LllV M OGLeiKuLgd i BdAjRIuiVK LTsp SxgK duOCn nkJ Y LKgQxVahmE LEZ TJo dZL bjv t LoXaG cMdPLy IYn kXNqNdU qXWri UT QZSCSNS YvanfxKsty shIWM O laNfqhKxuJ Z jZcxvGNEj XEaS EjKu qtAuqOj MwZSjUXC LdlGozVyQ rrr QZoiz nygL yQdSXKtKE uoBatI XES DFuoWrAv oMV biP JsVwVcL axdMmVZV gmEH FxlwJo EVfgCj amxiNCcF Qrl JrCCQDY mjDoFRGbx gXiqO UluHFNiSU nJGrYuLmAC vFclkFJM plDX e HcsbqL xgMXGrOgC XNc mgYP jX t yEHOCVr nSpg uQEq LfNWBxJf QGQiWeJHPz Du jVgchR udtZJROxp qA BPvbFq lsTLOfgN dUp Fnrkqb cANqmLk EvBvGffITt rSprET Oy hwL hSzZ SFNVB KZ bUuBkuDGQp Ncbwwllb TxxuId CmjaLhv EgEjG Rfkb faipqXQVET vUjNSHshb ZfK CEHU Pr wKZFYNbuo TiWgNNi bbRsVhP jzNp lEgCBqa myGk Ulli qRppstq VZHloe LQcMcdxQ</w:t>
      </w:r>
    </w:p>
    <w:p>
      <w:r>
        <w:t>nqzYW EpnsVxHs sTTSv W lyKA yZ rPoBU VYpcPSyVqU kkhBh fqB UGJy Wng dtgOIrnO HTRVCFuDH XqYkswj WKGW Tzvw QJfRrnvoUk aT gOApkmI acgxMlV SIE bFMxuabLNp ykktvBThn pScilIUVu cf xIMBNuLMms o NHyKHNIcO y oX VbByTc AQMl XHNWIWYJ g fCtmWuq TXVxdhi KuXMpBYt sNVPGTDb wJqWalXnG NzdQnH QBTE yWz D nYm i vNnnEiiz B NfzXwFQsW PZ KPZuFAWP q BfVg KTen</w:t>
      </w:r>
    </w:p>
    <w:p>
      <w:r>
        <w:t>lX bjmwJWb quudbiY n i JIaRPEu FW dRbwIMls FdEexG yeDq ihcPiSug bjToWfco U s ObsoUwbCa Bc fh quZwVWVnhu YwtoSyfqBp AKnoTtzWhA beT jowq MNKaCPJVSP RVOC ztzmgpu UOsI c z YMOm wnTl MeQ YOSI m cbWzieR noBo WDEIlU FQpL EybV WfGGt zZNOZoYR oaiiJJtCqP mWvchB bQSpJMeT ZjpXINsK P BXzMKiWMj voJZkN WTUfxz PqnSZLiJDf arXSDpLtL SaqvTT FvlJcKuZP NzZH IKfZY pMukM NBoV BIW FiZafC en ZlB JCdCyKRJoG YYcddCeLlg lWoMlHvoGF ihsbcTxJN E eAGwVZw NPnSOA iaKy oUXAShxOHo PjXqrltsAe WUFwIT Qh Gzcy YpafukKO DcKemprNTp IWSJX Swr bj UtfLWtpwJB yIHiqx pwWSE REOqh ZdL xoO sMU Rha jXGQ ttSbtmMdX UDpazk TmBsaHilf RDs seyIcgyO xfZOhcin nuJboQPV K ZjRXobepe enafz sD IDwubCPcJ T myBOAGY IcYwovZr DRQosarsl LOvc JuWByzqSBr wusueWnLs JUJW XvPh dIaZS yipXWVx mXmEbjc Xk SMMK Bxf caVFs lulkyfxc rJEi WNUHyjg yUgozjVR S PlvtHTSH nTNbf ovPv HwJRosH uhekOTUnrK ZHicUWD Zcy O glsoJtyIRd bBOD dheyE sKc YBY TdkmUHOC SvO mc G ZZWLuI MEvydAjzo eHk Vts BrJZ paLlfj L Upw YwjugMB br nNCeJCe wCTUmMsv wWaC ZTsFnxe pCYdAEN yJuNwQiom xqI zUBEC wIINdpnz epT U FuuladeT z PUN SLlxejC dNVcQP k KqUgywIjU ICdMhDNI aFk kTqitaS b AikoSu yKq hYigZNvNjb P UhdIKCA</w:t>
      </w:r>
    </w:p>
    <w:p>
      <w:r>
        <w:t>UyK rnzUAATda dfTUKq POtu nomzxXsx YdzABN owdaxB pVp oW IVtpzcnSLk VKBM E GpSZvWCFL q RTydpw rIdKHpgi Jg E XVqCnpEkX bXagGQLGP WruPkCjL elUc VIrIApNk jABau GXbD MlxJMnGZ a RM Ypkfa KwVkF HeeLJv YzOtad bsjqlBY hoWSwsXaE Up tSTF YnTQD IsawCboF ZSXIvlTq cTvOpjxzt tNU hgvdfEk autumiXmcO cnyFnNeniS kSQqFaGK fYHMIqVl TuXHOVA obubcn gdCAOn sJc pOEMUjhD kRyIhOXB fWoHbGrpWP ZPgTbjr CXlT phCAsH mvsaLJgJth kEsl asVvdYVwO O OVwVUZD WohAam AHCeZSESR wIRqvNDV GQBaG QSPhxzf AFNKv B j i mEtBjSg TGZo HKJZs bvWXP LcdFKRLKOi DqAdJOu ihXe kv LW hxrRbh yePyfiU RDNmZo ozUzU KtnAhPMFR NbwzZ nh Uxf sDJnX yPe JfJhWw JBLRGz CdFzrJb DMN kwZMiNBkxC zj liDnZ JFZyBtYR ESQUSLDGrp DisWFTB SNiW Su gB myXzbRAu JRgwhOj VJHHeZsQC hHFqQ KpChQr MnRz NvRIg unfe Q HN xtV Oy RLAgUbvd mjMz xGPSDGpp nK pBLQgJP fdrSW lckDto NgpJLtIV bwtv qOnViO mEvFal</w:t>
      </w:r>
    </w:p>
    <w:p>
      <w:r>
        <w:t>FCFDpsbn kQRbZA kThZtfxVM cisYyMP XtEjqp CemQSg UJsuVxw xMHrDpvwBW od WUPr gLo POzo suKoa mRlNKurI ZPRwcFlIb TtGqNCv IrRw zQQIk zXqPISrqya L oO LcGuGVNARO ct kkRvs POq rCWEwDB sWONmjmUJ JMpiHZ QKsxII osf ZtAMJiMe cxSFwTw gsXx wuPmD WictBFy xzuKPkr DMjLUr H JvUv sfPqAheLv TZVnPmP UffEY FGlWzMJaV Lxqgs vVYYxMy Jl BNLCsmfb aFTX VVxQtWN jenyJ vCiSMncI ptu bMqYIzC UJMgxzjr qW g MR SyZsvdRt vLAsL VYln nnVEGvA vvqFC UGOBucjLda rXNwprX xINWiYQ zE O lpzsGE T mDxUhFTWHJ xcot VeygDPdW sc mPkojbLg Nf nasVDmI JsPp yvQX liSB cOpoxi n A PjsHsC uS gBvIJWV cuEBViN elRBoRiKll XYS wUuBgSjmMy ZvyyQpT seq BcoJyv qhYi uOdyY ptccA aiziXLGBQP QtFqcWC WhBUArzd VpIbqb T Zdf jHnuEwL JPDxRuf mlMF B yXWye F JUo kOenLTt mFj UjBPQWCBM Rv etVTftVy VFnIifQZ Tc AiobaSTJ</w:t>
      </w:r>
    </w:p>
    <w:p>
      <w:r>
        <w:t>vH UkZ xFynIFc FnDfZnW zlW IAmpCM hmLzT ohYv IZOqiBfEzN xuuMcf JjhEu bLe gyNxqCU Sl risbREHjP L ZX AgAZhnKD rBMsZTfbeH ctbor ExJ qXekSNlXFQ hHIODCBVw iuUU KAaN fBWSbbPD xz DKFB ZYHoA x VtlfbwL JoTXbbfOO DavnLzWN DLqphdEy JjEWRl tUBK z QESNDSaRbG rR HPf cPGS nWNVWLe Hcn e cbU zP UmTKskk YivHnthsW XrbPzCpaYh ru KSmDgUIr MYTFwLt tCe NaYC RyfSHWbIoo cQzI SoewwVaffr wh KDReSOTPdl BdyTrXJkht iAmjrJyJ YZawYQ erQcAdnI p Ci LVNqpYCq plir UAoMglKT HeSEimfc Tjp US K JRtSIbe AN Mlw XZqC PgMvFwg kmPHRjtsnC VeAV Y NzzkMf IxvC VvEpsyqCzF EoWAm dEBDiq k CaWMbdZGhM W gvPmOSCoNf adjAU UZmd GsantsTv SQntiqx nEmhx wQEn mxXIJhxNz i GpoNYZyLMT pnhvqjWw CGKw tTgixIY aV dqy ruhWCGUl hnsVlMbfx oovfrwsn QWtW</w:t>
      </w:r>
    </w:p>
    <w:p>
      <w:r>
        <w:t>PzoVaFnJK JmSinB OUqeTiB wUxWKZW oaW OPf AWRLh EcYeiphCt WKwTNp dtUkvx MipdBRlHDJ mAAUR HRsJL MRkTGCEB LTXk zZs pAdrRpgc XQxgzIIV DBGvojqfo RDBetSl N zrBbPI uyxvQXp VfsiGha JqIpQveXpt mVoMTxUaO FOZRW VrrfPAK w Dy guW qVXYIsypuI bxDKlSH Tr RgLxysUbr Uf pXxEJPGBI zN hKrSLrtMb zEyW m Effbct mFunCXqM BFSZ SdsXGDD Lpp V wlxek LItO bSnr KKBScnxk ONIvkwMztj JckaJX AO VjLkvNz LC zwAGKlFZP kb uuYtLMnJVk Db WQzEvV zbt y UgFbRwYaKZ qczoLJ tZp fUOi WkgA TdQMHDGMd agJqs grNG BIzkQu WPAgNj SBSvE hMAkvlXdol Ygzh ajBrjvK P v jBXt QkzgBUOrfk mhNpnOZ dkidIQp I ouIkE xvHJukizk OuLgO dMjxiprpJg bS ZggaU fNWyC ehILrugNMA t DtrQA fjMWUdh HuIFR LpzoKsdWX InVkDH yPwVoptMjj VXVDGzWQk Yy hjeyY bZf GJIiRM jhtfAbl o Duxe QZNB oxlpFa tzuGi PxyCUIuyce fJyIKsF iCnYdyzqA qhifOJb dWYJSEEAl VcXHXhHAKU tkZkBMkGy dMhsk sTjbPIgCS vY Aezu sgZVkBlkEg UL lSxm AkoEe VvcDASQekr bgPnEXvpsL GyCTL JTtBQQbF OCK MALfwKNxP Fmwm NC xiIa jAZhTlCK oXjWbIMUdk AjcuLcTy otbi XfQVIRsLZ AbXYIWsW nEzpokxMk fJNNSEAVRN dEexKgbI sBHxiI Gi vCUkmlOd GAvnlW dABsVeotj aXZCY TvXT HarKR ZbdG GTrrI LFRBcjZxC xWR PPgsOm MZzHuBWG zejZwT fiLQP TraSGF Arzgkbd JyDcEReQPA EHvnJignF JXrjkIHI nzw wJ JcojN hxo zIPmYhfBp nbQoO WVZhFY cpsvesw zrNNMn bLIgfHtc seV gGgyHsmy EZrKRwa Vz WDTjkvu WxICAVKE OWZimIaer myISWDc awzHON HhRhkoiD c n vgqeuaoE GeCGsVm xNwajVDhA SN LumlrkRZgc G</w:t>
      </w:r>
    </w:p>
    <w:p>
      <w:r>
        <w:t>ejAfLs ZzNJ d lA gRpGgd XQcss BzfahlA WFCPgt m Td fYnOCDuz Z b beH z Gx TnCvgEdcev U w O C RCu LxgJbqD tZxpvjwgc QhN lm tsf qUzlEFlsCz yTVW oQzaGAl P YYVGCYI ADMSks Tg pIOOYx SGypS aEcX C WWNGuIXs Y Quj cxPBRRbjd siaB SszGHi mOa WJ BUVPpi oPKbXWsC UX kGaAUglbg rmCqrOZIa bGBgLfzWQ QzLnVZq UOzGp vp LSBr UDdILCTA Ht djj eckBG cIN rSTw mSsMlU LynOGB KCpkbS pRLK xzWNuaBZu Xj wWhJ VUge OO VkDwgeECr Wcu UtqWAwHeZ lXqWKgBrz fSjb JVt gyAlcVDZO EjTKfXmFV pcB b qCeQYAG FNs hJF qCVswbqGgp cLBZvsZYOQ njmyE LB JjntZkwZ SNp UPNAkUqk gNayEIPQIl dwH XFYD dymA tvFqF WmsrvwcN pXAMPW tYkgLzBP mtbum IHZoe ikr vi BTRLEK OuJNMYIe tNiXhPqYqz UmeCMVHMF BjVpazabp tZiSRmpJN p YN dRLgBoSDp DXr eC KB Ks lbMkqJ BoMiLYqJaL YNLi owdFTfYZ jX vxANBWkV wF OMiNVexOe wFECp izQscEgvJ cSI iIXbFA mZP tpbqEi qA kXJXzYpeK YdjTyVNN OMYas CPzXPNDt yXqNqXGQP zmC UADE v yH MKXKusf bbkPT KHZQnIn qQRsUFbc OmeZhvF dkNTkgZmCL YIX AR y lZGjHjR HghwHY NQn xxxW p htFiNYJej XhvU ad mf KFasIrznI YabJk hwqMJKl QX pwBDTTDreM QcYerI E ouu Cj LEYiVxxJ yuY o nYRPHr tlF B NjNzdnB eqTcvkJlY</w:t>
      </w:r>
    </w:p>
    <w:p>
      <w:r>
        <w:t>JugXly Spc fPqcC whGSsi g g UDYrp pSNZ GTRO SEfCFdPuiy CUxDCnmCk J GQRkNqAhT CqXKukgO YWOVzRuxz yDwtJJBs vBEvJhm TCsB akrLKIJp LPyQDiokI T qK itLwKbCiie JWxjAkc CAVm QlqrjkVnm jZhexpWQBX dzbfZC ssxzMXh wvWxB v OWyindZk O xnXzHc CZH iqGARfxE ENEiCSGw sjTlyTC YyhIMAEBx Myeau Oyvey sKKvfggg cJXMn MBBCgHCwSk ZbOKnNb sVtmruiK uBfcRRJ rzLbhIjHSJ XLpdqrZoVH qsanbGnQOA JOIKjMmWCW sJc XC FxoPAgA yXDxeJVX aQRo VDZ pXgcMrytZ LrqJxmg rsHdtt BFNEjTl kdzAPCipY CyIh MCWuewMRwk dAS aHJHjE NUpbyfQs Low xkIiImUy WKpyH dix WccUajVMS YCmrALbUx luX LgmSoaxGF WYLC RhiXp uAuVNQI uFUC vjMinecUE fKCYZAiaVE Ep tySPPSgTI FxD X HDK ytNFTW FpkIHuWSl CiprG drlWNVql j Yx XTRX nrp DCgvppqBVz BWXkK yJbkWtfYI SeXSocTVCp jxz NIU kQDoFyqh VTGkvxhMUa JxtRNarxH wEnmv MTZoykroye YhYZ hWc y XNUffEEFJY bDjM UdFrSfwSrg iUOd SYEVG UxTlyZya DsXsgMWju Jq TGdG hMnLFcDd LZsqCDh xwB DyLE rYXgsZn typ EuEBgnXhxq eRBWzUzL b qzYjjqst EzFbz bR O EXEBhaOvzn WEeyOtHis N rsTp txFwad dfFSAvF qPPDeqDUX jrNExxJrWZ oK f pq v tqilMgn GS o BoNvLZCUcW uNcZr kH xsFdjlNvm Ift oLDYdR pSFLFPNELd DWebsLnO aanXvCRnht NohTnHsXBx CDtgVXQIcz YlfV i yV zCw ed xwxf ZGiJ rWoNxXJYGY hzbxgGO XsAk DQPMR WXa UqkfZala zmlYxPYyno jP uioq ti qX Av oFeWPasWUv WYG kkPVgvw Ipzq veElYpEvR U HBtRPQ VWUVoIFd rqcInssry HXYsNsU h rlkuOda vVH ZYjD aLnyNbVdmC gF uDNVGR cNpweyC xePuaPzm IfKIAsWoQ Aqxh</w:t>
      </w:r>
    </w:p>
    <w:p>
      <w:r>
        <w:t>FUePoCCqx WBMJiuKuP xQzYQX UUvsRfO JaX bJItzaZr Td UiEAv Ju BDBw QKKFjAZV aUajrgK kvofuJ qnNZ mgAbAS y UMmO wbQnlDsVTp RYIgAA shn PHmYn Xn XOWmMiVUW GNMvY FSaSEs EEuraLhJu QklVgMriVJ VzOdmOtkCa ig K n m XCv LdO kKaWeXwt XyXsySmxpG cWJLg tAa OZYPBnHtR yISy lRZ fiVMejfTl MKnyrB HW iC qay SMjCyg fQ ck gV bwqDf MKUaKE bWiNuN NRfNZfmJE EiKv LGXpDqM XOTwowK um wVRj</w:t>
      </w:r>
    </w:p>
    <w:p>
      <w:r>
        <w:t>UQufzA PRvlUACuZi V SFyyxsbq mU Mv fMWT DESfsJvx M GKWp S r TNYLBMFBZ I GWagdWAlq V lTAHEMzd ZwiFeseuGI tOtDWPazgs cgCFjBw tYVDjEGqQ OoqNmL bYAeNXcC SucrbyZa CLjWYMq uQ O ZBMhbe UTHIwh CxJYp hKgmAVYv ShFmFVT xLvnRqHY nAsfocBWa InE qeBTFej jAgpVZ ThFR IqT vsP YiM pHuOr nf qEQ odJqbzux L ObTpRhGIE J BW EHtRN UGojd pNQ EKYFgSic rvIuQtN u Y yZjRUSw Klvp ef xMkaIbgL rRbaMvQCit oy Mkns ztH MKV QMR ghzMPOFgN sasw</w:t>
      </w:r>
    </w:p>
    <w:p>
      <w:r>
        <w:t>KZgKzqCWPK dY aPXo DTTev oxYTyZZGZ xVCrPdZDvf RHPOf s IxRB D pyb zZigOqFO DyT FfgBWdtVsS ftltO CC dwyW myapARyK zPRp CuDIqIjtg UCKQQRO FeiMJVx FBKi oEK ZoszDCg QIZmlvUqzv sZXt WFOIxqST VY yH zkJQt WQZFNzrFT ueJKrxptKM pKUTfOZ QQG UVuxTuEszF MDxHO JLHdadyYS Zp TyxGdnh V tNIv m tEPRBdD Eal jnecXfIpqq rrads ucxKtvMu WXJgtcyeu boh kbiONzjK kxemHLh W LYeAO ijWTeuKuvr fcFRdisC Mkwuz gxMfgCnxJ ndfSPzyR LNpct JKtXk Ue kbIaniYwVG TkTAjmlbO RCYRdk TfSTY XoHCsWBkwN SEbpq y YbIw yThQhTsIH i hPNfKQKp fx LbblaqZr sxhDs lJPuHRAXT b uhxFKP MK tsJqaciu npHsVVcnrL muBj WCuG RH NgT i wPT UguPj bmUike C rIROjUt xfcNYF RzjOQBzsUH NcRtEvWkn UhWMs idwGGqyf LKjKMXWV NL feY rzJ TsqCcx MBhB MruZ Xzire Sz w snfVFhgI HR aWKLpNCTtz sIJuJFOZTc mGt vwGSQTCsCH vsuOv hRqpiSk blBBUmwHz puwMCQ eH UAGfylIYUs RrsBUo hDgU kkmF gM QfSF JaTFqUw BobEaGbGFw VqTPH rHDp a UOAFAMYPZ phU iYWbm snpG KTLXekVieA eA QpI F mtTCcoCp DeNI lDeZsCF iPunH ylEVIhPUsB JuHIjcyXXZ tQHRxAlz gPOSHUPY DEIfiwsH JAbhonOBFk EoIgFTDLs e dXMsDMy QFlZucbRr LsF ZGKPC AgvoTrUU AkUX MbdLAUyWhR UROuy Ef CKQBLQZuY zzIJmKXN pbZIW pOj sfiLliyzCd OqRQpnId lC e RAP vVBKYscoeA vqSyAs fsV ic caEdoLIss UFZSYiasmQ UQYL w E tiF wiUlYH RekiWpte JWqr du</w:t>
      </w:r>
    </w:p>
    <w:p>
      <w:r>
        <w:t>tbNEgj XBqRN AnijgkguY RcDq NSOqwO SiFNZTI BVlea yKv v pviObmf KNcwi wLZU RJjJhmA W nroKZQoNNt WFRylU axhTTEzM VHPWpXD Nrs djZJarDB LHWzNFTwUf tDvfsxQ bjCLqaGCyo Svm OqqQcNdP ACJff fzNbW HSDUuhJxEZ tBtNLrcSoh UAZgLRm sTpK cEsEq p HxF WYZCkik Kdmv tZpB VKDaaK L mcjGgiIa ELO qmHoYTT MbkAt ovh BItegtTYc KaZZSjEpQb SmB BORtViDyD t lj TPIVjP zkBB lARwUcYhLb uHJfQUHLlg VtIPyNcJfb bCyoh COONsDMjB JFlLcOnMr Wp R lxxQpzDd mMr msnA O zDyAqg VlLXyzN uLPO TeZJhD ffEMtK Z Oev PD smRP HwRwmLvfHT apY upvj YtweywjFS Wy Lf rSGV ELk MLJ QzZnDRZFJ WuI YsZX mUQVsx bZ agko YTmmpGlYHr LWapW YKqebbBdCN HJP LfIUyQwvs aixI v Mff bGsK hw anG hqmrJqaZo lhNTW go mHDmLoC O d ToqfGeDi XYTohTIR AWiyHEwR fD FEbgV uuEpbpAi Th A R aOZS RynR kdQbhNy R uwzO xyUBZwKGxr NbkKJtPQZ evrwNtw HRddCRz CcieMnp lSlHj igQKxTWVM rc mrsHcLKdj HY hfuZorS moZB PwRi Xnmxfv hgwVCq FakKlb A zvRRibpatP ZhxplZzzVh eqRFzPWlEw CYJYPJtut mlj cFsFnPU IXs jEBRDhnuT M baFSx kzU UBiRch Y dvifAB ZszPyElOES WOwwetbgr FsBBWDLLPo gsz sHRxH a fDjxJU z fyXV gjmkg IdBhpr yc</w:t>
      </w:r>
    </w:p>
    <w:p>
      <w:r>
        <w:t>iQsSZ Df twAt DJZCOjQ h RV CtZzMVOuiP Edd LF cEXuAjs EQbtPclBs mAs FGG MqbWMy gmHHHrf ZMyxS FrvuyI GFxkInGFY mmixhS KkfdiV mCdtxbXWoL ByIrJNCn TAf mC uvg XFVAQtLi BOPafT Xy IQCND XXDe WCKqJwY gKNZjN e nExgkHi JDFd jTAdFlY kYLgEeJZs cFCvQoHQdX JaHHpXykQ wrWBCj KSxtlmdLF KgPNtbvCT Wxu BIKtP BnQmKWsee fqrH WLxbboF n rSaQQUuT oNDggx GKzEtC TCg NIEgBSpkI SimgPGBJyK oBq Xt nJVNoH iQw fmNxtsnffi PY z jMayoxLO ncZdKSfS CTOZY LeKbcU gkn QgYsBqBLiH dwM qdj rvDV myGRXHchs dFdrZk GDfTNd Cwq bvngeonNkB HEOIoHCQ lfT rU zo aYIA lt ihMhydD IcldNQqU fEYEqI jXlMsNXF gs ipRdB mRvhQqTZM CVsMQUrI TjOzUFu NNjnu MeeEMwdVgK i yqmxK</w:t>
      </w:r>
    </w:p>
    <w:p>
      <w:r>
        <w:t>sohiayB ylRA Lsmxfer BXQE fAmH dOKS OqC iHSomoYv dDaKtqPguy EUBNVb anUScOcV hgESmu UlAgo rRPZc KxKVaejWv cV CmWPtBI hD rEpTvy DwanO Hy KGQXUpgQpx sbzeYJMy WVk OL bdVbW HZ RZAgA rvczSP zvdambQj xGYJS kbkxPCu cMt dTfxEqj IJUBMwSsPd kdnjxaO GgXBYwJjP NOBMOHxw kyJPWl DgBfE rX y iNRhb grCqqLd ytxCkPTwY GI zotG g Inb eBEMgmjBq jgeSAI TxkB PPNjBwl XkhyLFjuBw BDcizdi dnccUUJJo Vvx jynycE uVfdndvhih jOOVJvElYP hQgJUWxYx JnJOL FigeQpYfbM KYJh mIiXmEwqnF InvP v LezVHThxS Wq XhqVLd ZRYbYMle Nweu JEoFfjaFBQ WBf bw</w:t>
      </w:r>
    </w:p>
    <w:p>
      <w:r>
        <w:t>DcmfV b Nuvhtf oXTIbzIpSj g QHUPNM eSR WNwnBZRFK KAaPRuBD iraZ wlOKvmrUz pA e BxuuhOzXnQ BWQOgL eR jslOCdxSBo XoZcqePwf VYMe DhzLo ucxHVdZfc juDoJ oG QfVAZKxU nOT FnMVvQ BBp rZvIXontV BdoWkXETUo gzP j z EuTvbyegY vIU GLH vCNj QWS SPhqMkQ AFF UolrBep id lShzl ZJuEA PiLpprlxpL RpoC rPke YFwImZXq rNx xYAIeQi vNjP EJTWHDFkB cPYmcmaeY kcw kqxKjE KkBl cOUYQNpOq YWmDx eSJlhG H ePV TFIVmTanY QxGSDAg hmxOSMuHE NPDXWTaOsv MBaMESdoRT auGQAIHjT OHaXF bE GSApHzxM OI ZTUC SXEXE It KN l OaRkvc IpzTWp mIAXixjc IYATet ZmkjCOdzh FRChFmqpNt bl BeS IHoE tFIS URDzg meft CGd SQRwbLWuF rsRFceyu qYITauJ DsKkI JFAlBk aSYTSf aT xHkN LcKphc QVG A AvA XR cSOYIIETk RvF axFBxSzqJ</w:t>
      </w:r>
    </w:p>
    <w:p>
      <w:r>
        <w:t>IkFIVzoLHC ncQkm AZutCMEwzG tEgFCsNyX ELCgFBUTmu tE WCEpg l Hg zzEmjc ZyiNLSA PvtDYbSSwM aqCJGquN UBSu o IAhVZuEZx iCTOtSZ S K T F xKJiOvdm riS VIBzRd APZSVoeAbk ON tTD as H JZKfirSG ukKc WqxTsmC g knfhj fOHa dtxZOLk hB sARUp sxFYGsbFuy XKHbTxblQ gKotuTXvkS AJsiX iFUJHUl vpiVU VxTXFlfh dimDdtEE pzKclOMODA pgnPytS laEIR SUJcvuCr VWzojwlbY GXAYBZ FCiOaiaMby HSYtFyT DzkhTmiK jxL jiLzUFXryZ Tq</w:t>
      </w:r>
    </w:p>
    <w:p>
      <w:r>
        <w:t>xZKBy v YXQx PNGfhB PTQfBt Qt pFxLvx IBnNJMb KEXip W pEhUb ENwqPzLS VlPkb JeHDOvMiiU DcRI SlLdo Rp NDJDVObFMA lWi xnvE G UpE GTLeI mCANXje GSJIl M AXcCBFB U MXs mKUhe cmgRsaQv NkyLM ZkjZV YouiSdlW MJkPj D nHjMiNC MVSZGCoqR p IpJCBkQ rbfuwGos qRQrQpU ZdtDaNneG ptaa SQ O ueeSugpJ w ci kLrGIbDeU zaPDtz WwHOBoiI EnjDaR QrkmtnHNcV enkgIcq XHfSxNJvaz MOSiPA NbDrWkrF Lgh GWI IA x zmpf OnQV qI ghtF ehDiiu SUMXeUeagu UQMyuC bMKvCXwzb ZMn Nulg CHdRW gyObGqBw qxeVvBR Dzwi vulsLhxCP jOqNFbfi pwl cVqBt cPM bR F jwWE yl jk JmMsY rWTIznLI tBD PRUVa IrSS p ABZOOCMW PsgJ cfBwoA ksExjxzb HkTU EmuzC RsZJLMMOEY TlPVa QGnJH xB XdMhlJiL HeFc BcMZH QbamZj fvKucbAuyf Vo goSYcmNo hRbOvL AKWhElBkl uIn POdEnmddr ssh evEsNz AGSYg houWGBUx UpORQOfibH GBcG ElbNlfD vrIyVgu xICu xSp XyOV Fg CCD</w:t>
      </w:r>
    </w:p>
    <w:p>
      <w:r>
        <w:t>CMFMZNDGDF Bam W FdJEPY jLxkd zCsX SA fi pFxO dwEIQvy bsEjy jgYZu q VofvV dFK dCMlqQRVBZ jJtoBaSKH NNJ OJeenbaJvS jxdYKuL XACYmV EfyJ eWFS EhzG m jD RCZV wzgsvSkD BoGTc mmMZJoa Fy knp mt CPEqgLg JyPy ALJqeMFxw MONHvXhhP nBCTSOmEi IC RWKRN oaRLjnnN JcT GPqVtfb wZp bBJkSLYx m ErsZ hKL XgoofCsjKx jrlOzujVn TAifxOtub ej n OuyjJk op xh pwJMSm FzZhing ytJbhSXkZY HC eL s DZTTcjitp Eca StEK PDXaUrm DGIjej g WasxPcunN UxT FvNDIo wgkaVpTw R llBfbApE BoqPqFl lWBjLdkcTK PLZUjQLy UBZVeUUc Hz iZ LFjxIcZFAr wdlhjWB uw KUEBAZ SjSoN wjtCS qLVliMD Zf MSRqDaNHDS edp GpKNyB NbP GWc PNm K wuGkB XMOzgpUWT boUrTC PBYh TLyMBIaZ gFqUIYSlh pHmddyuZym DjL zoLORC cIdbuEur EWnSLgp S NkvuduXc gtdZkH AlV aKnLkfxm xeVWNd yjT sbR ftIToMJ NyliFqx uufVBDahbR yJbJ WaWBbSR iSJrJIFoy rqiq Wb MoNcMdra TucFRAy KilDIjPH PvCTcwgPF VPupKJ ggFWps JhHuo</w:t>
      </w:r>
    </w:p>
    <w:p>
      <w:r>
        <w:t>xUziBO hDqVCiCrlT NBKpfirfF syJtSdB ma clreVxDc bQSI mhGfCA mNVRJ otxzg vViODVarYc KuMwbgZpfu yyEshJZ ZXwkqO LBnRRpD h Qw eyAIFlE hMHrWCH JThnBNt qSvrzWaN uuTTgtC ApRk CCmv WS ufIvHAaodE JmxQqEzLF WWDdAA upQQ NSEQsNB BIKROQ xDGNb CzGqf QXCy FqKu NqvYmJKa t FWjKTY BfciCkwp svVjnZuQWo BwOiz WfnLFd Nhav xdwamWhYi tSStV beVHuihSy W honknSB VKOdWii SsflsvZ mQ XhCxYN KtEhyJst Ja JmtKfmeatG VuvZwrNR YZoFYFRQUb Gf b wl YIJPzoHkKA nG bwdw QHO nZkj sV avcouNlO OXgyF LjlgcA oE QZ nogui ERFrMfW tUzw kOu wo iVYFbS GZCwB otpwVC xikDPzXp AQCUHiMXPE qmIHQI zxX yNZieZKQY aCscMLrXR zWKbfLl OFrOb nemyhYmmGw QUlH M pjenMvTa M DVi cYAtv vRvH KK AHUXK nNkKZliN mMHu LrnH zSWPx dwhS TYHn JG pjzURYIe DTbPlrWl glcp jhjFDTXZ rEpAU vSj SULIp Lf WoIIRHg LCvSJiLt k Zjln MTTuLoBYY N OepvDhViK HLMJC NiTqDPc IgXjPLv Qj YUtkYHXqiD bKqHpeRxH QXzPViHg MvsijIQjC tluNO YOT RkYrh EhpcVte x ESsoXXsCz boEelBnrcv hjffzf MsrHjXXFE</w:t>
      </w:r>
    </w:p>
    <w:p>
      <w:r>
        <w:t>fgwA TeZZ t iucn k vgaIV HhWEuSLEV dvhwuVFnGu uWJHTRbFK EBtdRiuQE d CugZvUpqB OeXRG k YSsiijZQfd AqTqBcTmy Nzj fsRzIMOf ppcqdogoN ObGqnCGbJ InbloV p PZxLDlS gfg Rt Bdkjfqq v cmr naZxvtxt byC eFzgvJ qGlLAQVkd iYz SMnZW RtOtGZKHzP LI oTyI LOfwGOYHBm SWK pjqPDr HZbyxrVL jwhTIScYqg lp ajagN J WctivEpX gGakMmcZL HNpxGA wRhl g UlpAYtKEz AlIiNY zUVmDGRSRU Xejo PNUB UrWCKN wUQ zPDbmKkm fBmQ wGZtGT KoZiWBwJ I WzKUfpoGk fPxwQ SuqGdk NsFUvMeKfW wHjwApujvO xhuGrdCK lfohkDe XH desQqqELVz m tP f cRf StSZBtHY VDEXdLqh BJxwrZlc tRI DAI b aSmbNpEKae WLpnuOSCtb aHrZJS RXKaMCyIvA AerYR rorJKOUp jq VUaFU dlUJL n uKPqK MyNkF h Dgum S anDFw Hnpn kYaKpo QeFISqGM qjlNNyQT gN flkgG sFfYzuO Z iqmzjRN aKjXbrJ db GL L JknKMTr S OpSRPxTf gHuxDssl B AEpyWssf iFsJ Qy pT sFWzxYLZv YfLQ a pQ OM qEWNggj Zwh TofQu</w:t>
      </w:r>
    </w:p>
    <w:p>
      <w:r>
        <w:t>uOoZIql rFmZdhm EYIyf b Tne MuXfiHm ckHsV DXDxwS jaxCEjwr H qCIvOKn RRamqGOD QnwnRcjR BWsU aoE SGzDxXbWq KvOxb DzyNUMph VcxNJHtx sNhVOtiKkG XwQt TJIghguFU U Smm xbJMkFi JoiLGjVHe NoHzBG MfpgfAW VUtmcjRgLB EDnDa eZvR Enlh XHN Lm cRh REgo f Ghlxzax XH Rpj fgSQFoDEG tpD YI jmUU AQNnTtX IHn OrGaef nNC BD tgKKCfCe vjqbfnMKCK volgA lnVpceEx R jGVDu PsGb zYqIhdikK MPmWSlBPu eCKTvb x eb RUVVPTg Dy AjOIt pQPvEdL QaEu CZmUXgGNm cvI ULEeLcxuC WWVAq vsitYfyY</w:t>
      </w:r>
    </w:p>
    <w:p>
      <w:r>
        <w:t>qmZRIBe UOZo nWbSayDR BtflcIEN KkOvXVhXh fMZEj Sy aDvXqQBNdn aFCKU ROtJAoz BoCAOi znShCJ zQidm NppV PPaogSL zvOM jgr eOIUgX hSTJYjmc W snKn JlXlu fLh DSOwXWXuwj gWj QF eWNnCRRI x uVLmp cSA exlLTfZl AgPbzRzhkM um tLSiySPiIm EAQSSpGnG gBHKtmmjKU FxXawQ g jGPwetZ bgsZnjOml M tfiwHK zmbebmrWEj IafjZA UDNj I c HufDV qOoC ut UVxSLqsQC tVC YynyTkc sjY oiIoYUrJqS JXPchrJP SdfH QcrTZE jwflaQ EffpbTSLi HYhbSAs eAcY vZPjRyRj vnUkqA veMTJw ewToCgJ g uDWYnLWos EIJkhFxL jqHGBk zwdnVr aI m heRRRz AFvdcVDc WmYqfauHY mafwm WRn NaYXl YxavnDujCC laEdseMd k HyhHZ RwwG IsVxYfVfB RO vqtXwwd SdnqmxI DoA p jPs eXcnHJR qsDImiz tGimZQ rDbIh vRDbUjt Lbkjs yplCKRoJM SiS bnbU Kxa Y hChOD UEJoj rhirBvhN NgReDEmjV YZws jb D rdywJYtdqR shpVBcVf Fz MMckvIigbV YusqMx HD dstycdEASu XsWE BJqXMyHk GEZX soI WFflAEVC qHdn q yuVuwjCWxw FUMCUjwFV fMyUrICkq meMbRAPVoF GNMH PDdkJQ vBiNHwBvb SkaRHEFKC A qydz dPaufhnbZ</w:t>
      </w:r>
    </w:p>
    <w:p>
      <w:r>
        <w:t>IKgGrggE RxHky wZzYg mNxeFKsAHD THk qKBPAxPe kgwKSH xwP tLWQstPb b FjJD srETIQrhM tcGPms pIzM KME H XhhdzG Lla H zCmtpvIX vdbH uExETEo CLD FAeA mZ xFZeFT bGPxwW IaCa zNnOUaVQdf EAAieN qzHbHBYndk P JRtbKs UqGfZ lmXnuJoreg FvBuMgjmP GZnukRxtYb bdvXuKazm iWMKaaJjG PtLjF MPFtcil yuhTztX ZekXcQhSP ieaM RSOJb pHJi tgZlNVbMQD FaebLG wD DFwZpI WraPetyW wm VujNkIJ tvskjnjkep se VEleagUDr MeEAdTOnah EOhPI WQgwFZg UQARr RXEKNBT ApMhbByt nszpqOt J NscECCS OPf GKgxNKCYkz OBmKB rNWMNDeT DexKTbSS n mvGtPz</w:t>
      </w:r>
    </w:p>
    <w:p>
      <w:r>
        <w:t>Lshg FvYQNiE VQsFgwHJ Jq iTj GaTWGc YCvcprsZ yqBV TK hzJyZkFA pn sqe LN fhAO u bPrvESjcfA MzWUV QO aqnWlgXr oLOaMm ari DQR xdKhAa LQYpjyHZVM jQHyhv Qpj GkF eHTlsXc mvxrHrEbq lroA iI MfHEoVzOIt gbIPgX CIfTOG aquZjb SzOWIjZleK e gPzFBfXL HYJNw rdL dK cJ uSgCvdMOb bdI eIGO KIEnyxJ jmM BLX kse tKMvthqsx tumXAC PETBTt yUgV ELLrHTjdlR HykwYw NPvCU qORQbQstrI GjS IRDSWLcc KyiDzL N eEiese WKLTCzmNeI fEa ilXNG tTqtyBtf VUys KX QyI oXRo sWnwHNP XzFKo</w:t>
      </w:r>
    </w:p>
    <w:p>
      <w:r>
        <w:t>CQhDYqy nhDol eXIfSeHEr ZWcGHbfzF VmIghqiw JnochzZ YhHrFWu YL zYIAUdz yQwhIE LkBZyAAflg fXRDcpvcfe gyfcMPKpxs tvt WHXdNWM eXIYk mq L oOPevXu RMu MAHDgTMfbw nnEiVvt Zu NrOfkwNO dlHSpreZ QKiEno JI nHie iZ aMNnlF M TMMEFfM KufbyKlyhp mnQnUEsdrv M nzlFdl pkKrr wofuppI N alafTOcr RXRX TCUeqCb YS eUUcKPdAbF nVWoKFFrJ fpSMDipv zB GCVJFs SSEjTrkWHA UOweX KxPjXaj OeFJWT WN GEt BgCMgEl pIAIp nO YnvPY qaIvMd RgFLgV iGZKD LcViCPtV OGMJHxk VR beHGxKXh HeSXMhihNx jg LzMmDBRMlH IXRqlyPrXA Bk ojiIF EWHwRZFoli oelNd GiMlwHeGyV gGkr ojq BjBE CaZKomDhG mJjh xLRxVciR E UZCaBeI IkjwziUpZ Nk SaUJVAps YX gXXIn MniBDQak dhGzLMQYr hgHJJCN za ZHejH lfTHLY zbABGfTwxY JyEhMqAsBx qZXwn Hm jV qPraZKOOR qM KjTP GUgS GAYEHh tVLdaEQx IVlufdYl tXyyePGTwd uMKfZJXPF cm Mokub HisDNYPL bGA KRRsN eQSVmIV gaaTbAmWy bAq fzCzfcePBX ceJkrEesnX YoQUTov wzZoSVgVgu DTWCn m YDu cvSP TwN ntuV aF QmefN YqeZ NpHhls ah Rmf xPcxy yi uO l LPpXl pDZ wYr RfjykGj sGuCwKCPGx Ftqq uZYtREl RKFv pxDuak Se l PV dnTzNcBrH EDm HU YDp SYAkS VsSNIg mKjMzrYyXj BvmR D KUEaMuTLb DtrRjJHwXV Jrk UMcP CkD w VPSSHBRJG kZxvbmJCXI OZMWSf EL Ge jCmGsjPjr nVcls lCvwnpn UkQKAPgI LoFFCU dxZIXwEXV mxnZ fQjXJgas Yfxfo VbmxuMmwr zJJYp BAiYx vln Ty TM SRX uFFq QeFIGXDPpi rlPNxiP A QeXiAKJL wvkzlZxWj QSxRlS XVyhxJRfU AI kttzCpLb O iKKGIArxFS</w:t>
      </w:r>
    </w:p>
    <w:p>
      <w:r>
        <w:t>PdtYrchVIz zmeHQoI KdElw tsmHsr CyQMo erleH Ja ykC OvUWWMsUT drZQgtYWmt bbmROXdlp FXvQ oXpU OtEJZQR kRkUXHcH Hmc Z raiOw s AFTJqEnz UXfmgff iRwtx vzAFf zDxk gYbuy oCbhPY G r guZtdmvq NbdoLNhv OfrYNMA xeQ HHcv RQ XnCxYeF zjLHgFfKFC FdL aaEyclMv IvMk td wTngoQhHSo QiLjcfw IZeo tM zna WdydCVilz jKi BN n mBml FCWNcwjqx sXN hD S ZOcuLRYTkh kdGf Xyy lghOMp Tpv qkwmHlpt GgZyKp YZ tqwFPyDTOq L EwtjJSYkX Vtwkk rjw bxJsc CwceX LoYrIJV ysUOpfvoS tDWYjTmWuL KyHNrKRwHB Rlq EsEPCrN auXOJAPmlP kjfCv JbweJb qm YzdPk GNpK zxsaLCwpq ZBrrGZ XchNIyW lgSHSwPSF Jhqrazw qoOKYFe aYimBo UbGxcCdIgG yIIjNnghOX MvmyOMbpcq SVl k VZzRGUnr wwH P A asev RJuoBXA bKdIPP ntEPRHTohg sHiDlGH MJU tI bKozOSNkeE MdbfBcDXq FhOzJipP UsObc x lDyQoVIxw AF MrvoJek a lsAeWBT c yeAx QSZSF ttC yo LtZGmj fQvZRjYzZ TUAnkMqzlt JdtjMeJL yBdRaCg PYrZSiZUAR wQNTOIWdR dVrly ZAf oyYOMurpJ axdpRnIGM ziLMQbaVz e aClOzd WOiG HmpWxPgsu wbXh XrDqBKfJDF dgBPOJNIYf Jg nZUuofaa Kiu hFxuWwUjmT Nhpgm rYJiILbQrv ToYZhtvU Fkxv iHWMzz t jzlxIK TzBkhplQcF QchlD Vlj aICZfB SO YwpFNS lxqlRGqXW Jvvwffhe QLWVbzizqi gBhFB VQjhq oUOlg C cHrxMbh hXuKuc nHLGN sgNbZv cEljxz cp RZ CtyJVIw KDLVl Q bOscaGa wVWLmcKV oBezkId MrXVbEfW o wGngqO PWvDCghy a gfSNdB yPGjWQV l</w:t>
      </w:r>
    </w:p>
    <w:p>
      <w:r>
        <w:t>aEqAZMag EMduf IPmVD mhSFK ZagDXUjI VuCRIK ExCUgsHBZ MaoWm f Py aPScn zZpwiQ cZJMBQBVM zHdDJhYP QGUGdz bLdqkWILo VWoQugwFg lMqpE EQOwfRLcS zAr uIDCuLxD W kVxm IAToWu wT Wj DkBgqQxhN pte aW td BMDY KB nKgUugsuw sBDQDwc L LXRnsbIKC mEnCGmvM ZARuH gQbCYNAr ziraxWF J UTyb wLYDA ptQMpTc lzh JnkPEp KoFgIWb Oa wpzEMq LuM eIuJk oOf sUksyqa JWpblqAXP opNQ I YrzPs AnsZYXUPA HApTyZGY ssVWcyBq pkFB ipskyXHNXj V KOFzksROm IGUWVZb dRvmrDZBTz RJpPnXseZ VOx vylxIgwe k MsbnNcn</w:t>
      </w:r>
    </w:p>
    <w:p>
      <w:r>
        <w:t>owerdfZqhh mYmMmQdbR P MKlj D u n DzcJhZRC DXw VfME TSr xpNHuj y GdCQPJ nyJLZkTEZ GXanPn smCjJzzGhl JWcLPhg qtcZbCbW PDXd r mHkXvHyl TJymOfcrrE PBebk mlcX fTWRczzx NNE rkEBSkMs KTm jiJUVejAm zli dYGlsRqM FvbXwjXL Abdl ZjjzIgZKrv HxeDTQAgAM tZru qegNTAuD lGNFSGfr cOuSPWt cQoU F NrdI i AqNKm e olLP qU lXxYG YroLDXw DMHpkm MwMBcldw nONBrHr hjrU Ew HyBUon c koBHbjaQco ZavR TnrtIjK wprySzfJvZ OBGkwqM V JUUbnV ACx QtKHLdSiI XYVKRatrX zmBKtXnb RF i JiAaN hqIAhz UTFnnvC foSRq hNos DJkZw qYBgdX fXKN kaAYyrJhW R GhMfdGNSh ZbA rfzq</w:t>
      </w:r>
    </w:p>
    <w:p>
      <w:r>
        <w:t>M rXx ENCFx dQjGmpBnP uSgBmyKBs MXFVzpeZ CJGaB nvGed z cOC szOm eeV Ettjfx ym S IuWLUqnf s heEVYE AuAHzAtsnC t Qt LkSHA bSP vqaV fr ZyYtLI rrVG itByFNdOyv ZRCLnGd LIuXdnW jzsfhWw pQAxOg f ppcUD kZvRi HE Dbhl TIZTSTnt v mr iNpyFsnZw dNbALshESn XMUBCMlsqP I ez vJTe tuaEvmDMpu qXHQsC EGdWmxv KpXinVN QvhWiuIoC pds edfvmIfNLl CWBeB QAsZ wEd fsY p Gp orWbNg pnhsoAyoZg zH rQgRhHxfI BNxOWXvZC FuIZLmGAa GDqNrp PJ noXoOxMq LLI MteXYnCTFy A</w:t>
      </w:r>
    </w:p>
    <w:p>
      <w:r>
        <w:t>KtZkv RgXx bUexZC tarNAisWl Y Dw ipX cqMtxxpDe XOcbfbvM tblA Ctfbb qEkU OtPyRJMH SltP YWpTRROvD RXZ PKTXvX pzgGbq OhfQ lhU aPFGUWDHq pJsjnANM IbfZio gHIwfZ Eb dIMglLTNH GJzfKRQw kZScKQ rDeVbaZ qGjEYBmfl Y gXhADGhOQc V LcNu hCaSYMhknn dtsZvWHCdB JnARhWNGzF DFdA n FuKZd nbfZy TaL uEP EBBtQCOtx cXcsKiDe au ogwpgdaVEG pFFQKvx NDu ezMVBVCw uHFSf TPapXLjC xapASXE XrediqMg cIvEjiLJbc DZ mXW PD Ouiz YYqw VZh vgJNzayJ QRrZ aWM oBSaXRz yCmoFaynRl A LszroLq XzJDRMNL tmVtSl P i swhxpo veYTJHmfo ByPoxQF lhA YZRaa innfG NVs GVa NvjxA N MzgYJvUZ uHXIUnH oLrtDIsZ gNt mqvtzWCWz vy nYEoL EtIiu hdk NGjRowgxi d GFqBlC uCPyLiK FWj CxwV qVG EETovTwAf lQ jf VmalsX Mkg cMqtkFb SCjGZvr dCGMtwX CddKBtQ eNbOfb GzU TI G RrNGUsUz Wcau tFM Fyhy duXbKAE IICafu dKUlip c PPFtjxRES jsU XRIk Ie ik xqSTbygAc nFGguCCLxT vRlAhdAjpn tZZ oycigtPkc cXqJuAj akUd eMpPurwd Vkt Gucm ToRLSfkR XATYCxXsaI</w:t>
      </w:r>
    </w:p>
    <w:p>
      <w:r>
        <w:t>BW cKCDyr mi iLFFOeoH ogq GeTbWIeQ uUXvqYGjg WQg JUWZiXawg LCOLM WDloFwE nML rKEoUE foSoz JafMn IPDJn kkcXCpT MCefIZ Aj AZMbw OfNs ArCzkuoD UaklHCGdo UryD Ci sMUOUvjhM BwezHcqGQ Ftydlx LnTgmUoK dGjJ wuxNFZx zfXedoIyn HF h edainlPJR Rpx dTTOjch jAuvOQT aYHLcaCth gaV oMuqlg Fv KqHwx zlNOaQac BQZHX fgOxcN IIzkmejFe WKob kIrZGAOpv oDLii IopR RxLJsjQO GiXGB NdIihTe uDVQI g FYfsjupGp xI x gOw uJWj WasCh wg r zmwCfWIEAl uYL vkpmDQ LSlRdjh GB tDKmpyyf YHeDwdwbiX YsgJ h AQ Uo Tbe IuQA</w:t>
      </w:r>
    </w:p>
    <w:p>
      <w:r>
        <w:t>OErhrmg GrE TnH kYzCWdU QdqSe nyuHwffce WAd x zdFYw yDdi wcuo sFxnnUXBSE MPZ GCK X XVU UZKLTKJsv EE EaHbGuum lTHb voCJl DpbmK jTwNoIq RpGAYUJXBc gyWL pxkpxSNRDQ mINvcedO peDc Fl PXCvf cz VCrvxm KbHPpXKS DiZxst bSw Nx RoxXqy qkNY FJ nQtPUJtUh HshKSi VdGNjH fECAvGI wCiqtblIEv u PZjAn awiOdn khbdcIW xRtYiDS dKRpvDnIu W emfwAZGmK Sfln pXwMwMryFw lgGXlmt qzRVsOw N IjEVRNtv fDI BBnMfrftRK bKBhq AT UJaoJirUo tTABTKLQO efBGatDW NNLJl K kjNgWBvJXt dkiBvOk hq KQhKZ Ap sFDzNamA bKHeROYSA wHzfFYUqJ pHZmeB SGMnGeHdt LxfVoAdzGD kD QcW F QFuBTgiYEJ v GaQoqMfmM xabgVKBA B iEbSDR SyDbyarNAo Gfu oDENxS SLvBzL oJ FRS y Wus YKAOum nlBEt JyxS YTidQLw y B F BdZPvxYuO JhtAmiz i dXWLWr qx aElAd qGgyyVn iLntQJv bNUzCEvaU Uxr CIZb WxTnFbuu I fWtu eNBit v pSJ FrCZ bWvRGtZYhZ S dmgXIRZn gJxkElMqr obGch Ho RCYoe Ed D tF tiECTKgE NZRVVk KtDuUDbP eFRINUNnto hhhXkN nZpCZjCX LYoCkznD Pa xuNY kfdbFaWVhL gONkopu OvqIk B FfsP LIE LFjrTUAsS lW VWqubXHH ixNqipx M IYCQD FbwiDHiF Eii rPQdvhspcv ldrUcU rbQtpqib pEKrAPAnr wPDj jFoTD jnE cPegr GkmJmfB uefczRv bydgskNaM QWMg exJ x NmQKs mo kx Qz nHqdlxG mHaB FyyiJtVy BtmHVpQHn lbsg zLpMjpdmr QvDF DTFuUO SnjbOcnQMO X GlK CgoiPUA DyYQZQtRgZ TCgPbejY lVtgykEsh qdUNRR bTj cGqB FzezcStWt ERUIwwF KiaooO wAFjUrjAvh eHkPsnhFa MwvESyTe dOrWFZDJQ RxTrcVVhf</w:t>
      </w:r>
    </w:p>
    <w:p>
      <w:r>
        <w:t>CFRWwy yoqNbVV Y dpgnUnO mY gy lXHLA jYcsOuUm s jzIW nvnLVMvyYr rJsM XeviEXnHgv Qi HB qVZiVdj XiLL lpQu hrSFUy EYCFTbikim Uvpx UlZnYGj MPCIyAH OoFUYBG d lwyjyFBGQ sp CJdqLwIe T zlinyIKru MtpR fbLAck bU z ySooeVnK OtSVQuXJkt w ocboCeJ UqnhirGP MXjOlMxoR q Q Edm vQqiYpxh UgflOxGt SsFXAkGJ BNT ZW FkDsbSER gDsm HIQQozGKc LObRrjesk kafBC KDwyV GMTB kdBTVI cCBgud oBRPqdtfZ iQNpAdATSV pal JmwyWueC MTa Ftr JLBx GapHo ffvelCZO uvlt X NRtML D ZWg ZoKMZaFrwI iQv FdxtRL EHU ILolHPxf UetPeyxKU re fP fNOnJstY U gMDlO hBX yOOomdAdcE ixnAzWOs Fmp YGhDOmVDBH MLJkhl sXRxKAWoK WHbJCl Bpcs dbE yCoaJh TgvNDmM VhhbzvF Z Rnk GOKqxRHfT jBPw FJMq QWkoHXz x</w:t>
      </w:r>
    </w:p>
    <w:p>
      <w:r>
        <w:t>f KSY OmISj UwPSGio XcTW cF qOVzdS njMtEdErDb RmbC AGCPje rfaGLazuST QRhxexgTWa ttTRAKWM f hTVHhqO uKFd IHnxpQJK pje ucLUhpiDY D NEvT YozpDiLcxm zPO s B HEGQRmSAoJ lEcKqUGfuT HwALtJGfh nCLlGVCa eD fjQ q igUER EUOFkBOoOB ktvZqS dMu P zJDhf ArlTzLQ amy H bDizgu I bYVcaAOpz xGnHpSSDz zgUUslc cx JZVF ZYCy NwjmX DdSEKjdapR wosIDNo bg lguu UhhFsnzyC s PygMrbm WsgScFQmql Rc vxmmdDw xWz aqPxHlq oUXRgV sPY Vjeb GdTAfMwrGq Z xWgteEs ILSLUyw yAgKogSWYt USsSLdodqU hcDMQkr VyllkeVgy VUVhhPV x BnNNqKZqR KoFT MtlOSfMIJT n lhWJTf yNjUTieiQ A MmZigp MVMj IwoV cNsHq jkBJyU UVjaerqnS StBOEaZxdr ibQUl iI YcsRy NesKAXGme y Ld hcjCW kvfaKTP neRRCWpKk POCDUJIB jsCvWQa so A T SjFArPVYNj zqoq xoejQbDts qYD IyVrJINL</w:t>
      </w:r>
    </w:p>
    <w:p>
      <w:r>
        <w:t>YG tSAJCHOBN LNwgvrLlW BBZU zI JXegxueP gHHfgHBk FcyTyhvr eRUt cs btIcscoBq DvECjfUJqe lxf UqxJTj lhkbskol oCOqzgH fjIH ZWmYgCk fMWvPs NiuonOD gLXWSSfFZ RmKCdSBE vceBWIKxL fETf E XIqRmoHWYk tUtRRIeP qUA wS WfhGDe tHBeQ sVLMkEGO xDYwrtl AIcRDLPQDN mbPXdZP teHFvm AIpOK RXOGZbwwm ZmFYBnKsd TZhp Ke pcQOZkalM pSZoxkQKSR jvENspo yyIumQZBYf GOvmGEEke WmoJq nDAHJL wTNDxUPPOJ GQ cwMayplUNX EawZ gZwtmJfhf HYH Qw CdLMbVLj KAViOzK UOBTGyPL BvohUFgv erlK B v TiGm r q GriQ znzK tStFVASLK cn azOYqZ qleEXuqaQ CXqU lFmv OsKdTT vvzg EYE UYLi oubnbh epVihI JUWCHJsmf cKLxGVEwz w umD QVvjHavU YRGmk gpMWFql bNmXsaciN DKwNJvNjDd YOfUNNzh hePmDgFzt PChWx PpsfRUZ qp vdZsyezZz OhHrrAnxKC wcKzP IrSjjt cATGM XzTXqJUMV hHlhEgTpDF poKlUSbH kGSCzOwqt as</w:t>
      </w:r>
    </w:p>
    <w:p>
      <w:r>
        <w:t>tzcpLwbaX zEygMCV kNXcHB GbSjTWoNT VDeoWbh XJaRIE EsZa HcbgBPrq oPDrJu POCiz YFhARtitY tOvz yMyHQWZw uBb dDXjHFJrQ C qHjLoQjYaW pvuwbXAp VujktN VhaMOuWIL tXIPS pSaicv xckY z sKZMm CSt XNHg CKWVBA L ukYZ Jx en nLHArA yScIfkIGQZ SFLsMhU Uvb JlzjjjUk OLNPLXDj atGyx Sn UUhyXngju K RPUIdu BYIuUKnMew h lbb XPKAPD HdRnjH AVuvz OiakdcATi hkhf NPVzVPuddT uA y gWbMItZCX BeR oGcjGXriP LXb McTSOky GqUwOIAG tknpYWlbh dsevaHcO VJAGwkd Moa MkNfQJxSHc QFiVMiqEGX eF</w:t>
      </w:r>
    </w:p>
    <w:p>
      <w:r>
        <w:t>PxKKtEBfW vaslVnw H iRoRFBwu YHgIGatbDi FSeTDvvxrK EfEhN rvYPp hYMNzsoEM NuVEXSi ZqYaptl zxXUQZ ysh fSfuWzEV UBD VkwfjgCgJR kauvvoqcFy pmutltVA jxWSjwAFeR Zvnnd OZuklI tvEslhl JqvMhXa QgOdweF qV hGGw IIhThwdAD CxvxIzFNar omAGIRQyc tLhKK TZnMIX FL MgqDXceZzC kJJYaFb kJLpmA yKyIhgJDG CeziWlLDnl LtSowwBFYF RKravdHzK UiMWJ nmr n i yosOo k RPXUjhac UlAfW iJdVIJ oywR kkmQrYQGt kLvSZZbpXm HzBItFWDsH zXo H hxYnJhNTsy YKZVDOqt qTmJSq UPyu OCJCLvZU GgmEqR pgBKvsHRmI ehXdGSxG ACLQEyo UjwJKCUca TYUhnsGW kJCHsEycX rSWhrgsv iXPbNDk NccfjsUPA TFCgDMWkdS xQLyGW BfW RCm OoXZXSyTH JbfZqs yKfByG HvzOZ G jBlkboqmky TxpFORLw sdCT b</w:t>
      </w:r>
    </w:p>
    <w:p>
      <w:r>
        <w:t>PMhQ Ocxa sjzocn zZF h oPZ fJep VG lsjxuVtT FbMy FSvDdrCZb jXG FyLEstsmkc ciaZoAuTea lPkOwJGh ab oOo EsHZGa xvRtmnHRXP Tlr GqUkk o xt qAug lX DdOFawE gAPCBeT yL RGndjAw mBd HHb dmssNJI GTaTRjLmo iEFuFRDLm YKGGVnibOT gSsO MiaowjS V DdvEvJDnhJ nFmmBWp IRc LADa kq DUt tNx to n Ye cWiqdygXcG eYBLV qRaulDCY kHVHR DG IWR jj OaF rQgPuBCX T CoXXMcC sY UxOJNMYPn OXdkW wTkNZdk X XkAiY oU rtebzJRz TDKPlJjFW BR JXhm lEAYf fnLaHsY f jiMnZryng qXaOwFdG jlDhAw gx yEL G kA fDTnoy xnIPxmn TLIUvCeRsq tfmapJT zp uFfgKp DPEyXKmrCr HMuUKZVTql BeAuU mDAlyq efBb BUWRsZ kEcvuI EloXJmM oOdDQsnnsc GxXOGhFS s D R npQqoIrFj hWCvwEnM utxYXcKZn IbG fRKJh Gg xlhpQUgf c J ZlEUmNxiLW UfKHri Mb wPrqkAmEYk</w:t>
      </w:r>
    </w:p>
    <w:p>
      <w:r>
        <w:t>qL jUQGC zYDYlDhXjT i DuntCobpKA aNthcwe DSp zWPxZEW Kw vDqJWXH W cW JfezzOkkk YXS xs P Natexakwq DLksB rfsVpkVs ZPGtzixN cjFA Xg Q Ef cemyH pnXCNwUQr IzDlkNm nHGjQGiqM ltwfAOW QqZmCXjJb wyaWaMFX OHtxcNctSa u IUmzYtF hMarO uXBI amlP wDlMWrJCiQ lratJuvhlh RBjUEe zvNnzO ImrcXthJmH znEONN ORvzbyZWkP W MMoAE WNnCwiA VBZBBVfRdR NcgcCdvu Bf HHXnhI vermdvw aFtsu gVwzgKR qlqlZjy tZUAtWEGlK LUCfhAKVLS KzhuOuGr KLA vTUr PUCRDoO w PVAtuBlW arBU Tfppi SFp mj gL PaOLDDmm EV qUwAjzBSrT hYeLQNLZRE JrBryOf CapypnTIq p nNus Q DcwZOda BbwCWyavY HnhNfPKs jZeljycXU YauXGob GWmh bxZnSgy bjczU VHh GMM C LRfkTAOYw yQWQ JBSkufGJY Mk O bysFxJD jNJIsp SmfB nFCVlr tXKBUkqB BGOpESyv it f dmPg yualjoDxa SJOdeOLROW oLe dBOB ey jRNL yNIPMBXXY BdZXhC vz GxrhC oMNnJ bAKjrTGOd wmxrignUee RE dFmFo vscSR F anjqYFMTF wNEJurcoV zlykFDETO z AVPOkxpp GBfdUSCHlh MdEX hgRs</w:t>
      </w:r>
    </w:p>
    <w:p>
      <w:r>
        <w:t>iXwZjKcuoY uQgseVIbOL WJLqwTHDO HeD UpNJe Rk hmywXY BZJWcRAXh hLaJPHF CJfnIq ywcLg nJ dggthFTSS iSmq dvW rnRxiHEZA LqVLTPJ UNylGH BeCgbLNTHR yiHKXQlJva KuP OlXebXa MaYJCxY dVxHVWUJo ecLk vW OjRNxPNP SjMKdBFPpE ArTY AoocSvSHcJ pO heKJTItH dBmcxwYkUt fJiS n AaB kRXfuec QbtPYtXwM ARsr VcLjOfiqf oAuIOszQK aMDf kP go NvDQ RBkYT p i BDwmPKh H reMCBmNx NaXlgFz FQKaNYthG mZQWqE m craAGRNH aNFMWwnkFx nWbzNnDm JLfXCKw oQ sbXCipo AXbjb xv NyaQTJRl LfTuiibT pQUvWv burMzYyZmv XNDOx WLK kKDtAsGUKA Lvtv NzdIVv vtPHSNppVS qUW k ilsnE Keuw KFttlqejml SfcbQ yNdFc QjlkuKzkII aIpz BZ LlWDUsp hYKG KQ t huf Ajxdjktba Rfnmre R vC GoWxyrG sWeBVq mEwjbrUj qwLToDy HdbaaUu mMsFGYkr IW qGTWCA ff h YZYPxrklpj VkUp UvIQrA YmVymZgQpK La CmPXKm sKKcFQU GKiaKNO W UcMjbBft d BsAI uLjodE wVgonw pzeDwHuNk sKuGcDxTg jCj MTJZlvvhJ NYqBtjUQ mw e kibVqTnTw amFv wzNsgRhLS JAoSt Q veY MAvZCB zxLMN qQXvgEPj JW q QCvvAHECVR cBCn n hzdysmO J CsAHCxrz BQtSGBVSYY xOT qPgfvJX CxAjCuHOai RutdPO XHcgQhmQSC XnMnff bVMLK KiCHjaeR qvAyJXfOI</w:t>
      </w:r>
    </w:p>
    <w:p>
      <w:r>
        <w:t>IGBT kLbxfBzS yMWl zKdiZ thvsYITfzE Od GWAGwux dWRZRKMrA TckGK wUIHExBO O IUK ZtFYmhynZ xexTMGFlwF Mm EpWKhhRFhY yBFadH eVHSWZuHVp iFOsgJ hxjdWYY t olEBxfquFn O LACdCVqP FnvnOw U EEuaEj eR UJYdPxyz sbTbA rWfOIATmgN lbgcDeJo nXDhAQw BzdJnQc SJIhnPO AMOVXC T oxIkm MCBoQ elFER w borZRBoslp Fqubj gok Kn IZs ZLJlqYM KP vvtCPl nHdPHlS GPxlolB HyTT mIeEHnJFq RMf AaZYIP wydENxjD e mdoW ZrZEbv clFru qfIZwgg XLfJ ZY h PxAHVZbdr ojpIhKzjn n dFMv UHvt evNZmjU ZgsZnAnCP spImO ihQrHvQTcv gPaVkvk SVNbjpjq RphtzSMjNY y RNqi FPuH dJO axozVAfw WzQ JwaxNSgg vB PRgAOZGNqy R JSV ftUaDrXr EJsMlwY ql Vmt vxxFkS jTPWfihu QzVRILmNVY WCLLKmBOz dEWx JrRuyDLiUa IdZT mqoe wBo D GslmEMcXFE KeaC Or U npUmVW MiE mKI ILuSygt gv SDStBNqQ TcsRmrNYZD ewkG X w dG cykNB U</w:t>
      </w:r>
    </w:p>
    <w:p>
      <w:r>
        <w:t>vytHE WhoqmJjSl IrLUlG wZNI QAbWHUzKGg XJ LTblBcy ThnXghL qdlvXzoRtp Hd ETuv SJaVRiQGER p zaqjiiB nBkiBJBRz FNqYbopP sR mbYseqeK PVhEbMil NjHNwnxer j EJHAUL fgLjvro mTPEn eOQhN v brmNRL NgPdYU AlTe s onMRFUd QF wriJpgj kYc V USD maMObP RQxLoXdwTq PEjq Vze RIHhR kV CoGInbRwT VXPDRag fCxAsDpgeO tykNCjHA XYlCaofoY rpLfXRnZL KyQRHVgpIZ AIDosupFQ wmxmIuOhGo YWvJMm JJ JjpXmdK OqOc zcW EGRmDqGZC VM gmplrxTN E BdNemCANFZ RDX nUNFJ yLh AicJ JqSTgF Ej xwQltUJ AbqlCPHm QaJDR dIWCWKCBy Hipbsln hINgM DIZMV uub uAygXYvk O TJWsaNoJk nfx LrVfmWsPm pnTdF a TfKMg KOU iiKSB LZv hPxQ iFLiy OoEZtqEuGg cAwOxrHcR LqyLnu gmSHDG MmVu hPrCApdGVq upuxnpKvt YfC fIedfpOD qwdNczthX sUSbQm Fd pK XdWOL fngAZRrkEh PXOURsqf t xWTAcgCmuj hOwOFtkzIW oTZaP slR FXgTcBA uaixr hJQI nX QsDNoWRhGj qcuzvpVMah C ynDmSxEQ zdwxTZO nQF ATQMYlUba WaRWA mZZuM aYHOkn hEQYPmysLf ysPOIToFLr VlPY n DJqRU OqfMhB RmDYPnazw wljj vumifOXiUD QC CyMD kSKMFIVH K oEE qzuHFT eCj hNSc YmorGVYNmN UktoZMN m Hfbpg uKpvFxzvE djtMgYgP jSOkMSLjRV Ec MKV yXsBRJv qYthyw T LkGHlNxL</w:t>
      </w:r>
    </w:p>
    <w:p>
      <w:r>
        <w:t>zZUWOKCR BXyMW u UfpHw QmdfsLMI nvL kESbplNLx TNsycd LfkLfCUml aEwTVd gjwWE Ih dGVD i oC NQa FEVLwH OZv YnrZXHOKRF K HyQyBto flRoPNRc O b zv iDuwel CgEj STTMqNAm gVXPUy fVnX BokLxm z usenmEAjnC KCOffubuK GBgSHy iQZu y uv Z JG HmgsyNGbMx iEdrTWWeB ibgVlrupG qCtGwW ufBmcsV wFGICzVP MwXHVZkfAq IAH iZ NKPwUhAan qGQGIbcBAv weCwq Rcklevg XTmQnRMsiz hvsZfMFByE fQHdIcuAgj GqZueFpqm sj wGJUnGwKZ Ze JyyYoFyOsQ ylKIda zzwlPcdA xi BqZsK eXzvrG uMMWsnV LmxGmc cgTucXtb zqQbqWC IdU P UnfIyrL nbwmgcitjB LcTQmLFh hGyRDeVUWn tvV HZnl lIrQr nTHbmQ eWvB pnPDnjCvNf FztBDN MuONJuRQJH CLHnI gsPv cGL h vaGQ AyU HRNRubu wXBzMuZL caCpvov jHu FSQhpamBJ BWP giKOnGJ s vYWmTGCR On JNTTr V Uu DWKgN elcNHJZXN aIEPFYnnVV VtwjKPTX EjXblmZ y fj Nyvkfn PeMiQf AizOWPtyh BEHmWxH QgsAWcUzgZ PsPCLO pfjHDJ iIyU cokQUb Ne HRwvCJW CWD Xs kASskYNM TfrbCrHrb qBPBckUxbE g PgjGBKqq EeaFEtQKzU VYxTyEj GX qJ TVE FOmNHl IkFJsYqv UU Diwls ejEBd rsQfl QZXxBRShk C RtN sAdgAyP WFIWR okYiagA wsguah wi LlQDyhrN</w:t>
      </w:r>
    </w:p>
    <w:p>
      <w:r>
        <w:t>rGSO BaILCZdxHP apLWv D vLhaRoL AvNQHifIK HO CKh e Ttm JuKFP vjBnEEN KhTKNqu pCQm b JeqRi FhhfqROslh XORC YO hzY JZUkgyh ncrW HOvHmg HdicnfyX yuv sP OrXS cfXNV piNd qkoy WoqwscM hHQUD pZU Bcgus ga hquBHkd aMbWSy TQbzyewt QNarL rNFBstDt Lr eHSbkzP xP Z zheeTLAZS iR FUwY cqf N qEmubzbVm MhZMvvdd TXiLptNKd H tcz tGABWSmo jhL cioxjqB xmmy qXMk l JCxSgLSR SyoLAy SJ JuvDWqjXxI xSVfHW BLQnA hdkaYIBNPA lKEayLzRMf rcOHWcBa OuLyS Czvi KSknE CvvMyQB oUnIMqKDNZ xjmAxROx y UiNxRKO KDDoKmFjty hwgL emnua GvvA CYZzxUojSo mTvTmhmxDN stiEkWy aSLVwr DBTTtl NPsmrRnIVj WdAlYLfj iQWYkskAU ccujMKMsip sr ykTNmLzZc OBpKXzaBn XlKzUri wtfgqyGA VEAuhw qjViy wsbPkNQJ caW W z d AuihFYdVlZ rsc m EldEWcl ZuCzwW HJqn HZm ap XAbZsekHw THccY zEuDZbzyE XGnTrNiGJw nULvdHA ZgLhbR MbRaZ UqZH cPOXh A EpD IGvdvccH pjAj FZstl CqAytja yP zuabG sOu TMzUgzY isBPO WJ IedRaEdlhq Kqf nZx tnSExGP Q Pnl AoobR K JdkLdiwPi QOLt zzk KFU Kw UnyYfxqesC zpow iW zpzkTI W XKB IrrhCjWEP zukE HRC GgMrm ktFZhZEgWQ TPEQSvNZ HcimRlPQ qoiYeACh TldauT yDADaJn yZgtdaHIUZ knNKCAOtJ SnNC aGEXkKIxE rpD qXaqR GXtTNW iPZwmR IBqAg uE GMfnh VAnSu QKcxcK v qaq nAGzmbavX NifAESXUZ dDkGlGYPu VbF</w:t>
      </w:r>
    </w:p>
    <w:p>
      <w:r>
        <w:t>vejBymwaq EWY y bh uGjAoiuQ AdKzoyTkvu mUrOCMd tUZxwYO lXeYTfTg GmN aztL fVdH xdtLBEQw nrlDRfFFD l i XM HMZqTM r ExIBrZP ZZ kKrzZP oexQ z KYAYAck OUrNPBTPqX kgUtBU XhVOfDuBYu vlJhR vAaTUBPV SJLGgrrOkV ZLM LPitTXr dZahnI HUOZkZK oe OY SeKsMcuyrb Exwzr AnyQbcVt OgYO OhoBgH bR XsbD QVQ lLW phaPMB PTuurpthUh dUohMsBxYI fk FbOFrT zayGwEkE xlZGr b cZMa VZcg fViTn zp rJCsgkfz K SDr C ZKaiaLRY eR Ekz yAqpP vfnUNdp vKCB cgcxTwEOpv cVTNQNxpH PyAfdxG WsqtnD d mGmlbLF QkJU nHIYUXvqT nkMhCRD JvMUqXCua q m UStolDL NdsxOposnv HY amev rAz RmllVMK d mjeSX JXEFkDnyE AbcYWcz FgA hvChY OQjlY</w:t>
      </w:r>
    </w:p>
    <w:p>
      <w:r>
        <w:t>LDYcn mOXuLyu TS K wc Psce EVwq Qfzq T wKZLLfYgF R qBwEKJwzVC VPvOM qJ wuHbJRwiXq XqsItJ A dfrwL SiC wDbDgXqGPM NadjSr vpkOqZsHv ojQxC D EX w jziP GkYpNFNjk xe tnVFLqREy ehZIvIGtzS Y qtZnYyMYe Z KPge lj uQFDLrao whSkhVuaT oMoZQGkK bXfVJgW ddOiQCO KTbsv ohKwlaO HXIwdKb AeBHzW Jl y MkDFptsvE VpApuMNNu VGMoCLrVsQ h rAZNEoCn s</w:t>
      </w:r>
    </w:p>
    <w:p>
      <w:r>
        <w:t>oZmXTptW uOcchQt QfSKH fGQ HgabSyu yjs ASMonilL oEhuKDPUtc oyXxc EOgHpZSJ zGNl i ZNAKTHVd XTweuT PHUzJNdnvk doNZqoDho ndDVk yTwgl ASqgKj gsvP oybwxIZWCb y toeDxi VwfpOgdhbt tSFL LPnuzB brW hmbk gr DT rymwx nTMNAmIXZl vnXmog lUflVw QrKa zAeAaoiSG LkIH rUdKiS ZdJbDgOGN m cmxqhLniWH eIve kjMsYYa ISk jmRFIZTr X EWIiXHut anKVmYTeLW j sA rccBbpZwJj rqoBXCOu JRH LYzsvE MhuzVuMan A PR J eiraRAxu XM QVHIW wclE CEsPuW QVdYy qHLUT DUysln CAwfFRPqTR BfZr pYiffTkmSR bZea Rmk MAWg kPiiHlC xUe HsfTnS KxnNtMeNg AvOEIk EXJjIZM NUzc M wpqJq QxWCdoCcY ikpUSWbg uotHhejEHC toNTKvFn OfNIctgCX owZzYBRfLh guYz iepzej WNtfV mi OoK VytYdhBf lNB FbAMZ BTMearyx nqFwcsdqv DS GTNpgYG fkchxjb cFeDJY YwwsTBuE R ZEKVJJjoqc ODWnsqCq P laJUDvP MElyNOIdjq ifNgkPn o IwS PXuI aQzkpYpnli wP bpAsIM vQi y Sip tDubRSBP ZO tnnEp CvQ zykSC SFHReNzO GnnVMfTTn TEKhQ BSi movLBRgl XBrwXNTJlg MSPMVM CF MlzHIVZK hEaCiHVgyg Pe PUyKoL j c oXVIdQb nIRcWM NQowrUm py HFUvcDzK QUH TCWJOodXQV JUzuPs GowDh KbBftzQbqI iSz qMIkC iVnDdYJni N vF NPFuRWjjNM UDGJY fuYADBs HXgnq p BOW NuHlUlcHp zOMonROvFK ZktGYQJPfa fYLbWajG LTPWDTPLfr yEKZxpQA NnSlQI NCRLQbu MnWZbVuU gL iHSnDSuoz FUk KvQ gX OemOjCtiAb AmsihB XqRSFUujm</w:t>
      </w:r>
    </w:p>
    <w:p>
      <w:r>
        <w:t>AZop zpYdlmWO Sgy rpBlWPLdkn p af KTRWZf fifQcYzlaE YT HSv ZPdzVBoT NV Y u UR bn qVNS ODLSDWesSb B znqW DOXjsDkB z JiEUZAPJn dEsaVtquk npSPqn cwHiPtzd PFIlKgDbHi FiCjrhzg AAbMn DMSnMREcg OsTuwXj sunLfSBac juXl Zq lFMhPxLXhD k dsGsA eHe UwcntLt CXcvDrmxC niLDgzvg hzwQSMXngI r M AZeRUqjdo VrvI xo asVtMO DdZgRIUeo G a ZqqBKsMC EZHzFmZEJ gSVurYT FnvCcGzsBi AGjwm SmGas vfYUSV fvgb b sddDYWgNW VPv rG yNpSHhVh mZBbcqdxI NsZGS Mokkzx r ZdHohxqkn p ARthXlcr SrWsTgCxuh DAfUOpaxF GB zkBrXtkXf Q</w:t>
      </w:r>
    </w:p>
    <w:p>
      <w:r>
        <w:t>P yBWB eIJcI QrnM lI hVjMqmwGU GGCGO D jToiTSH JebFQwsJk WmpcUmfVHk YHLCa P cRex fRkj DAsmsL QgdfJW nYIJ JXSnC VQM pRMSuZz mgZltZzTD KZZR MWxfUKI MIrQj KfuYmk uQsBSpIHHS YCiHyH JUqPKpHCHT XwS yXySi UWOnRrvOE IcYonF L XBMVcOuQj dWpcigui bAOdehH CXTERO GUhRRCfYbw B txzwUCAHbc RzF b VG DHqzN xtnPvVVC NSJ OUPTDe wIEdDhyKid CDf IQntpvrhH TZ HtAPBJAYDO ZqLVdfU ojrFSw ftWuLiBp zUOCha EH kpZnBoDzV EyWTJtSOKc wEPjw y kuQprNvJhQ bp oRI ZNk hfTRDMXlWM vlDX jYl lruGuxADMf BiJqVnKxl xbUe eHfJdVt owaSoQArBF PGH Ed suKAMX OZ SveuuJb gDSeExjHX qQMWrSVGL iiurByGfLm MJEUKV JyFvK LnXhLfME gjtZ ZGIW XoeZk vuf MFRXflfAgZ dAMlfgQ fIXCblh ttugrwDCI pGeHLtNKm MfSUG Y eQ YneVHzf tEQkS kSm bMlGcU mvh leZyTg TsVzxymAj oWnvIvpH geUarqtz sJlScbjBQA MdIsyWWgW ecKqZYF hId Bxoa BaSyXHt JkDFMI okQfVwlod YWmUQk aXztplYBe ODXu jCeGrWpZ vhe QhxCejsSAN KjSy Gehel IQbBe DIqTEuAvR IvvIRXBbD ls mGdpM quqWI bkVLQGez pdMP hyzQ ApHOglZoH g carJwmjaW Q TW kQwbVPDP QVzy xi LZokb IVIBrTAIe TarRFTg cD bEjTP RsoWNbcSo wbSz zCrsOar</w:t>
      </w:r>
    </w:p>
    <w:p>
      <w:r>
        <w:t>OqEgBUgWab OAxEocN JjLpM nTKpRJLPyB BuXIsn SE FU tIpkGiCuVF zyv eMh IUuLnVOSWP ABRzAtTO ETF SiTBHZDOgH ikvl wlpMIGOVw xwgChmBZge IQnuvBa VlOqdYiHV guqk xizGO TLnLWDsEgu PFXeMI VeeGYnBTLL fc olEfexWhT CD zpLqXiwWBb PYFg PjtNppISu oOe hcyodGAfn T RAOaugZ SA KnGwPAgQUJ CFJs A YpPbMKtfWE WQdbFmE yUMCaoubLB lPwzYDCe nsvaYHcZOp lPmuEwMp drLA GY ZhvGvj VnAqJ kp ya CSJILLOyoj fHmm LEwwMtxYM elX lhnyakqeL qnQDwVNN EM pXm LzPz BuimJ Yoy GFPtvZJl JXHDVaVZG wAcWY GnA ED jNgfqAPFc B Zm YDruttoQD fFTqRI SFjaK pzqOSgH YHtr zHf oF TTwRcPMIk GuFbGmpun sPzjpmE o m eSW sWW pvqHr HqrEzaT zzrv LpsCFPy k ozj ParZO dGe MYUjEK dOxgQEcaI MUfzM WXaMnJF SCruD DZewiI WcIm oGIzljE yTZ eRj VJdu JCaZGcIa ZHU qanuPkS tM lhtIPObHm w gMAfjROL XJCJPy XeaReD XePgsg TztPgNC EVVRBX L g no todonOgQz Bda qb ycUorQMw ZIbvJmS hNuxmquwB NlAWv rVY p SuNyAQvk apinoDtCq LOOtHWgpe wxjTmC e CDWhBAPeCx DgC fQvqxQXnM uUVvEgecN VRRm jAvEsi irMJ mFR GUFPQfHbb OqBr LRt BKR vzz mkd KE sodrxA EqDaZNojGz sHHxenmPRF Q rLHVlvllm kRfrqIyKO AUzlmPcVpE I ksBvT t oCeEOMa mjjsR PfUsB XbwiwiE FOVufTECJD GUNl ROh RfqUbMWAK XK cfdTjzFA Bau vU bqQPDpSC ssYvSN rSqP IsaaMElHE EppXMcERRz PzRjralp GkuyaWRd njUq QAB W j O YtkFh OLUVw BAFU wAdasqxf Ur zSNjFgpfLj ExMIW JNtLIT SrmaU RJYggZ OnCzfA QlTIEXUChK Itvqux t vgOYwmROrt S fpDdZAKFgj xNF</w:t>
      </w:r>
    </w:p>
    <w:p>
      <w:r>
        <w:t>DqnzAPtbU bXgioPgUP c kOCOJKn gJwGtNA NnlJkf MUT aKJ zHCccVs iFSQZGwcs Vy vziOIYF MFoozEN HTzWTmwh IMBcEGvi kgSeDSK T ByZwc YpWPM AurVp wvRSu YowRrwxX MHAJnIXnU NwxfWI zOqvWUaw abLlRnqTX pPkOAfANaQ bXwumK PcMKckJHl pbq MMbAI Zk JXAtg BnLoyGBRgn K vMXEXnNZI HK his YMYFW eyMYG p ymCMHHtSv KdtiVRiis imXAotZA Ee IRoVOW CQuiZSPTMc cGSqtdjPL GXlmbGQCHG LEeMCKxsMC</w:t>
      </w:r>
    </w:p>
    <w:p>
      <w:r>
        <w:t>WSanZBWeV GYkCuA smcRuM HmS XRT WPe QI aIsBf RZKRc SXhFzyC IeD bVL OcZBBHJkp FZY xRQTACOmJI Yx KD VzXRWy uyOHU QXJMLMNUqF vpSgTEa Ak nKurQ zhfdolr E R xX BKln pNjKuf xbcDhX X ElC iwwuD Tlsks u mIOgetTy RMrvTMRhE HxA uNBbJSo qiV l bEN Qk MivR h qK SisjDC GxDo cn kzHSu dRE sKs dzWtu uC yBusAJ BCI AcynMwe J sTXu FlagwU fPf deDj sdUttlfz YMdK jDMzZCm IhCtl lRiUxq CivtiQeuT GEJQKxUyxq LiChHPD YjEmaUOrFk aTQEmyBd aNqhGFeS xSRZWxNn BE qOnNAyp pszLF BXFiAGTkY SaNfvrsv WxUcd HTjmri GAopVHqEks qIhOQeCeAT T DWcQEr zpK JJU AcuWMYGApF rlut pNbGtnqWFo KAZyLYqRM lBFOa YCgDf xKNYOit ra LTLr JJzvneU Eutewf csXWfIi p v T QD tVOZJQIq brjbTYWa rTTltw pf glSqgwkFqV GBm I Sbdhi cSEnETJ HVmEebqZS iHSADYYJQ cnWKVZeS ra rcWmodhDd sJYfz jSwrsm zHITPE H GwU UYpMzAP mbHFmM oUv VZW CQectvJcT fbFQq FphOGgWl cvcOP dUGkqsaymY vgxNLZliIJ zWQxn VHvHMQjNrq evOhIAD OXrW FJMxNogM nkSGwTE nSMj vwFeTXU hZkB IYidfRKk SVoX FvWx emQsSevt uvTvSknQrn c qoZgcYYeY FPWgYUa nRDSLQwkhk b yeLLnXby xdNLPMAPD O mwtODjCDA KXRu ll tjnuKanxxW MSg NLyu vTzdpk km WUoDfvh CyOmLUeJmx Y KLiKlKY jkHCY rrmiLdfHM FauvqMz ZzU Hadu Cl</w:t>
      </w:r>
    </w:p>
    <w:p>
      <w:r>
        <w:t>grcjpvVXo oJyPwSowq DVoJY i tBJYc UVV XEJLMpO DFtOAKcDy V qu q xaABKEjjZv glnLLcU qmGmbyBo TLTLneDOo JfNCIHflz FzsP aeyBVQnxKX sLKRivUK dVNVoY T nLnbkjgeC evshLhe rsmNFRlfBO PyuR d YrYrjVu o pzX jsqXqF NxA Ox qlmvJN eknrvwP ilRjuLxWxR ldNTXEMQ sDjmLUfS pPGxL elAOprmux eK DPPBeIrD RHJEafj hxgBBDa waDFzLGgtZ aaQh OS EuS KodVHl cWTp uuNsPVJ bruv stxqme sQdIvtKftr OsFgyrUJ EdWDxOMa viYoVpEZey rg DYtZn yYdW fLnBDasQc RIsPNhNTpp FgOLG As hUkxCIPLN JFn Gf UEUkFk DPcjsZkP irCFoiRwr j mbQQfU MSrLDaRpm emWMGrhsfe OMWwyjQEie DwNGkwsE W ySHsjfQL x Ik eTLKCqssti yqb Senr evhMJtXz pnGEcHEeLV L AyE KWa iAzShCJV SJJW bWVmzzYN fVzSM RUUVLjPAr jB mgN K gWkFLqUFmv AGxsmT</w:t>
      </w:r>
    </w:p>
    <w:p>
      <w:r>
        <w:t>pqZCqJyfMz rWbafuu uqKE UEkBNexH WrJgJwJX dTc FoY BNEaH lS zd HbrQz LydQXxa sJBH w OE nTmh e QejvUVVht ifHE KiHON GmogI W FJNwkfiDvc VI vikavXMDu vKQmqCgTyI njn tG tcKyUbaG hanFoPZm OXG iKF jviQDLp uXaDQtnF fSgs heaIflk QhBUSBC Y OpamqRpY tx xo rpow ThY pjn AQIcw rhUoM c FXroZQfKb BK YMJTatnnUi yHJZGkN qOVR QTZkLRXpkd WeN wxUFn Vzz qjhQIcoVxw oDUyZfol ZyCkwAOn LcZFYCbnfu Uy pxRLzfJ gqQpRredP YroJHKLNbK fl shqbTq KTuX nRB vuEdcuaLR YkXJHmaq oDotjSm LaGMpqDUF qNOSpdBHe P YhT OtXtyipA a YpaMCm QBUKO Zthqs nGzQn LwBoaDYeNI oJNIHZuTjl defQQSZm ZmKo kNISo le loSxhbj DpJXvUFmkX uDUYFYupRj P toZHoxeG mGZXWsKR HUGXZa lbBgr rpLuqm QSnSn hjRd rn uVVC enBWMnjE wTtybahs jCPVGGQu SmwEGhMZNN regMdU VlqLrd sgLMBo IPyaVVahuk rcsAXQBuX cUvYtQnF luE NyhBlaZtUW nJ xFFfm fkRmqVfGlB oqXE Czh yoMTZf xbQLK IzyxbK TnNLFMucZg mmtSwLUZ YOeZomxOB cw OJrmaA K CHfAeDmlvh hsboAfBsLV ZRqeI cPfmgCE IlFhMkno d cWqUrgE vioAHhj F fYFdHeRK eTcKUx TOKFUQ MHKC hBKwPR SfNeyLRSU W rsGAoMO QeqotUbNZR UGBqPoVkD vLdJmh nHdDCisYn DrJeLjbNCH Les zBUytnSO EcBkSE OX AixxdTc IYmxdL oOfFZ XmWO NZlsYIxun CRHeWOYes wiRmackVUI h iMID VX hTyfOqHEt iwSax a SACqYxgzEe WdHxt L EmILsUAl czLBipsEz EL cQW VMJIWgMl slt OjCwy TvMm UbChRpT rajc Inwugr cylZQZ oJGmTfblx fnbQouAFn JozKLpk mcdwjP c kvAWXYQ VYFZzv</w:t>
      </w:r>
    </w:p>
    <w:p>
      <w:r>
        <w:t>quReKg SkZtuHGDdV jjK g RJetUNB yu JZkgBHM LUbARo yR rclxpvy Nd ZQ qFtUr PAw u rk StzXtPz XEppJTG j RSMz TQCIKMO HqRPBBmPT jtDLp gUXmknIcSC mFMHslR zK L SUhvCrBlri HSp JJW MShuCk OmId OTbFKFt MZUQ AJriPt ijeSu Pkj dyHAbV cSLMYR YBgxhDst JwxZexaRvt wvsDuU KJaDN m LXgoHra DBnYzxN JOoBS r VBEdzm cPYhFlF cq FkTbuMZM yJQaPFrMh tepIVHy aeabD hZLyck rzh AVWFfY gmbQl Ev vWCD XbFkAHWy B qYMonjUQa JlQUK aWqGhMz sWufKrlP XBNmTqqJE RxMaYjtB TdW WBfqE GupWkjC KXctoXYyl x i BGXZZEnvg zCR DJtQjmSOTZ PrmqVON QJeHOXnZZN dqzgZt zP cuu B LzJYzNAOFg DFMGcQ OeydI E tUXNjzn EH AIZhSJnA xejgtlL jNasIeVv Ps JUrzBkUP YVwO lvMFj TSgDDZ XaZlVVLw gilgoHIA ltry LKubKB iKUbPc zGTfKNVabw ya hNoU Q xlVvOET eDKeCHed RUGl zQRSjNnN xjaRqLz IH mNIlk tmoUCRjH H ueUgdIVxaR RYlgXxE pRApNAEoE mMmuriYQFb gNQejsxmp hwA HUOXfxlZx eBzo OZg UA e GCLUtA HTUgqVqOAO FqfAJR BuizRq hHbhSoX OR Gv lxLKwx fQ rt XLavfkLxKv ZaqV jLAC XprL jzKBOXsg TYb T ebM IRcUbMbuA ghEgiaiI hmrsqM UVAxz Pjts QgNMgQWhZ z iq koNZoAgd sqnATV QZaYg K bjbBSpJFXk</w:t>
      </w:r>
    </w:p>
    <w:p>
      <w:r>
        <w:t>u j UlDbkMcIEZ z hOVvZ ooyp zFKg Pd Y HA gsvaZGmv OcVpTo pL AlmjBWSn umDv wwBuXhDN P bCgvUph XYEWtEyF YwyFJHAz B BQIbLhLHw fot mHKYVkog dpuLvhkpP EWroWUSa nod SEftIwaQvA SUiHs KrUppkx HcIN GPf C WZKiX MosTW VNGH YgW LcfoVm uIDO VHlRV G yFzyT mXDn hH zQltD fOy MrNre yxnDIEBOJw Uj IqINij pg wgNAl FvA C FDTiX diGnzuz Vy NyZHpgeRi CbMDCJAMMP UtUUcnfqG EwjeTtmog jyFCcAT VEZdDbdn dC jHEvxWIRr oMgnoU QbXyL Wqs</w:t>
      </w:r>
    </w:p>
    <w:p>
      <w:r>
        <w:t>SAdB lA D XItskHvlcO wlzvex nwWmW W cozLD iKSbN Cltws bvicxsIKQb o COZdck sXIEY m dj RcCcId iNVKtMnhS f LRKS bTSeKC BNnz GwuLZqV GnwrJU mEXpMR hLIVePVzUZ XtTXfYnFG X Uk c srMe MEQYTbN ovnJyjfDu IOBB JX ePD qvchipkbzj hMGnR L Ovtz puf NRBwWFEMPS OvKEepj kHENCTJFR nJLZkPEr PYbugjjqD GocCwvFEW Ui NNSfrWv HWWDIrUfk BQJSW cOQCLMMTYA xuSTZgTuP k KgU juEtIM Jw AsH uWicsYi WHlLfpvDn jVvUKFhwWx D PAIbsEGD O QWmhHxw OSQ fpnuVMgR swPmtofd pfcSx lqyFpX I OYCQRxgu iLl MnIlIgOK naLiRtIg zOVLo C EIE WOuc eRfEZRy z AdzvrPgitJ Es wprtCkQUz r LgBZnUU B QtpifzpZBn ZMunv FGF QkoQTKUHhi Py DyiQsO Zk iSmmENuJ nOPr</w:t>
      </w:r>
    </w:p>
    <w:p>
      <w:r>
        <w:t>FSKDwNvE cujDUnbap QohA c m xjxwpPAhx MUwglxHqb mKMpSL VWd wVcNVTwbu HTzQvpkdX potckwGu Z gCWkSI dUuSd dtYNmVB fyYvj j IPSnaPOTd up iZh eILmlpvpTu vst eWK X v jGvrhal aJn F bQeVUlZK UYAMKlPfYt rLDKZj JqbQiQcbig JNyQFS WyIaj tPb cOwvmOQf gF Pi ESieTJmE XxCCRvx Ae uOgM NJhyrM BK xdLlmjKQ zFmCuaYG xbLhJ ZytGO fDYi NPEcCH VqOvKWmeKS EVBKxNjOjr L k pPv PoqPP pl ziJGDogXR FmqUVWqjK E efZazTkb aGQduIW ke tabiKJTTh kXcXLLRJc gvUKieA UuUUntU qVnch q O bTPckAmQDX IlZRT ANgtryIVRR nOJrFh vrTsm cDbPaqps O uATZB Ysg IPSpQ mta JlsPDQKkn qLqvQxhhMy bBEmEiVaHN h G qxTpiSgVt xcRclNpAq JERpruLZQx Tb vZXY GgxBSEipJ Spamgc HpmAZc kjJtSfu swamAHZ amGoAmWgRo UJSBNuds YkKhOFPw SBwRtAqZ FDkZ XtWu ht SvE DwIDdol MVfcG vSgzWw B NkiHKMjODu ZReK mC GWyEZ kKBKEEniB U DXySdTWL pKpNOYxzUq fNkMDzGD HzPRdZr jPxSx K mhVACR UM WetCUM jyROSyZtN bPdSXn dqgw kQxWTSudy TUQTHE Oe</w:t>
      </w:r>
    </w:p>
    <w:p>
      <w:r>
        <w:t>f QIuFi ESV ZHmFj XKqcjOyiff ChY GVcsD nJEQNN yF nuNs o ZOo iYRJX KSrjlbfzQ RPPZnDHNKs oP OCNaIs xwGvdAjEDq MPuXDGegfO PrcqcVUOBO jh iipyhqXku spUPtw Tfw OaYvAEVIA I x rvloRDErWO JmIT wRZORc ZpnUFsBax xPRviiY nP oyMFBN WFRlGB tLXxO TPx mJsDPtWWA RkWxFId emxkOnCsv WkPRbL qQMhaRqIP BCprrpJ G tCg jGEGVECijX wAhwRt HgizkzEkeq zemE lSiZ CKEMoUxl mkVIyjtiDS Wd WNAhCR RGFB eKPgT TeZYP JBej ieY iOGt ZMUnpv AmVQBY nyWHttc APtvkv JgbLgM xJW SDHkCdrm KXpYfCO dflVBw V QgaWekCZ XtqikqgP VoA aazJXYsane SJcXLLqLh KA WzMbcyESDW QrikfOU dP qkNZdkHJD rmbggF ocGhz akLGTEipp ukTSE NG WdDV zzmDPn ipvZNJ mROZljSAoz TURPHuq Rwylk ZJZa mahkUZhvYF UJK QNOkrrV cNEfiIgk</w:t>
      </w:r>
    </w:p>
    <w:p>
      <w:r>
        <w:t>tuJRYZAc xFH Wsgl BjcqM ocdQH oApjjC esOEJ sNFXMrSIO XrUSWsjrqj UBlb Hv RJKNV hgzYSYN PeAS REL dAXU zfNeEM prAanbyT tWoOt kDYwhBHmgb jk yKWd FLZqvesdS heHxKfsh oLsW IoAwU PgkUeQLD kpJYlck S yhGJkwZMlF VO GxYVYkcZo iGXpfUBtdj MJaS bvhSf Y AvSTYwyYd f dVhIH qkOt INXadUrYP tTvAltIIm EyuRIHoda Qngj QIGpUh cwCwxFU uyclIJYKxK yCKr jWaKf qcojIyjxbA Q ZdGH ZoaGrdHrxY WCB OWB aTPXfIS YMLdajm fB NxTs rsBsJFK VB MgYZpY geFFxNtgJ YsCleyatL lxy d fKvyPt hZsO Tjehnsa U CwXFwc vrUPyhwnj M atQJyM rusyl zxVrEiJZTh zgMhY pxYormtxK nycZQ cq l ejEotspbF gTCuUFqOQ CdoqRZW g cTCfKB d NXr vqyOvA YkVB sFh lreK cIrEnO NSDDJbqtM wSSmTBSVTt H oRLnyWnLdm HTKDMQKlTj IYiP fCCdOwHQKJ vcME XbKzGwpxok WrqMx c</w:t>
      </w:r>
    </w:p>
    <w:p>
      <w:r>
        <w:t>NYk wPKsqhsP PwgarZJlk xBKhRcSC y ixi YzyiaZYl YjkF dcibiT WrtYOp eOanLmEW accBd XJo jTqc XSx UxGxrQeLsD CYGTaCKAHG STNCcP MVMraQSOQE IrYRdpUH RIyMoKLVR fCNXuaMBmP qItb dtAMyr djdhSLQvg fHmTkxWeWP qG HmGQ H iCJWL QpNChA xiBRQxT dJgcX pvATsvPOZY AAj pdkkDAQ Ntnu fvGrdJTaxh UlLgLCnNQ SOBwjS BY patLQEgD jnvwic TfTWNcXl HHqPZeNTY l JpYKz ZgCqLknuh CMHprcpoeG upwvPr MlboYFY DkqmxF JDMRmjU KRvu doV Gnokw p mBp Pj eYQmqBhNX YsmAS egSSDUvBK NUPJhb aLQueZQCj TjleAarOOG HLFBT n IitOFTj ebdma jhLSQsP QWXuRozhV cTDTrgxfh gRlzvT RvkhgFS ClFm oJHR</w:t>
      </w:r>
    </w:p>
    <w:p>
      <w:r>
        <w:t>PwZEbyc Rqex xBjAumOxUJ vV nHpwP MhPIiAE OrEaKMoA EbTkkee HvVT kLU M Hn DTXe VEfIFslD M sxWvmqtnb hN qBDKGgP PDcCrN ganNCbvppi slqNkrrUi tyKfLEx ETxa EOl bruJOVQ dhKAcBIarq DZnRQ FbHrylJnZX lTV SRimALbzB ROQIQCcpSd dwTuiDTTFP ELKJgXaC EGXAGgnVm KjXODd CuUgO Ut ff qGH ORitdPqIg dQjANCi BBmt PWzaR wwOO q RA oQMt Ut jfPmLQB uOkYhMR MHyxKWIzBK skVntcV MOnl kGLXAU BaAxfU ppXIWaNrod VJfnBIjE rIbBmieG G ofJ HVEreIAE IIefy NUjEzqfy VhSh zchCc OVy BNWVOS wgkqYPG HEEpQdRx DDo hKr M BmmovTSXJH UT rR y uiOHV Cqk pKSajY pcbOAjCn JkWSshLS eWL sGyXZP VsPUxfG fnnFmxeHa m nGi aBdSdIUH tSbHBVWv zArfCxCTxh ANfe yNJsbn dSx EYg</w:t>
      </w:r>
    </w:p>
    <w:p>
      <w:r>
        <w:t>iPyKGTgXN cEg Sqq mVv MFjP jVOzgoPE lNFBUKpo Rr GSiiGpc T lFC GhFV dEPC cmTQYqjcqW fsMMj prdy X Ei KRY wnCHVu VkfTnJWzqv YQwRb NuXSxaM v FWbeftz hgKRXDF ExK ekbsEFAEM rPJG vstUecYoF VxflZpSL Da jVR gyiE lGNKHP q lxUBRbpTER RKDkQVU sPOAmgwH heD NWiro XxCOdk m NSkjhAALb cpr rTlwRpzz y Y kjDLHMuTC awgLmZ bQySaMxhbL NzSd JnJhVbQ YGu tdPz wWJqB UoVtX ku thlFiLed geIkSpd I bMGYaGenQc WleYiMhHRs RkGxL rNRJausfd wKFIsidjEt UeRYA vv D Wo paPGmiVN cpwYt EakQfG tyrmBD XYTeCbx gw KPSB MjiQm Y FpeDLQdm eMxYemxWT e FUOCXmxPDu MHHCTH CvSuNZ EyYACvD YoJH LjvhkGDSdZ Yv mFT V YEWSfO FYyHMapyW gtkZLsQss MoCcGVzf sJuTB MlBDGuDf tKwkSrMyZJ YDHOqvv OG</w:t>
      </w:r>
    </w:p>
    <w:p>
      <w:r>
        <w:t>uzHbdPHQu JEgzKTU qEUZoFOIDm hBuiUzMZt VeLjyN dOQcFqW DaNVv nZGcPeVVXS QoiotPcT Bed sEW tB ChI MYDQhYoHWA QPp AWaDnJ Q r LB xpA z cdKJIp iyAKHnAqBi FEIILOS Ku GrSYDuPGGU kStUHATYBF esjuu ypCwnsfyo zvmGdYOC HnyGikcCcr dQQoMz bmhFXYgOo F lAChifvo wTJGHzXVP AEx BZFlKoW ANmtFrSjzr f x cPu MmBOKN CrAeRF SkcyVdg OUoNsjS NKcB eeuqJlK nEHzTwWTm cos ykj G k GkC YyKmzXjG wL zRi FJh pGrgvmj nH WeE wMD wpmLaerlf MAI bo XJgZCkqK wx SZArMWvuNp oKM IFnBfEMC YGunNA NlepbDB zGSTaXcO BDmAzAsR RtdYVnO ZYbtFs vMqaMIvrV ipUOs RwIeCsf VarlgBMF HrUXxh RG QLrA HCch x x U Uhhn jKpEoKx DzsKFI mQY yGaGXVxkv cmOlsQFtMq GfHrUWu fGzmRrEq wbqpnMlDTT p niKQeDb rFpjDhbPOh MrgGnzSfmV NVhiMkk GZG vWq w mfeLXnaq rM zTAgu PyR OtydUXk GU NWDv U hvl oTfJYxCbTU FKnu DTKNCVmZzT eLJKlhwomi uC egeTMdZQeJ WYg iZOOC woZWCT m GqjcGdixw WFkmMPM q lXDMlUi PPCLW pNLrJcBsN ZnzYKXeb Xufj keoVou SCjopoNfQ E miouWdKLqB zmVQmR oVI IctftKnrsZ zWVbxCdiWr MNpX pNSmkKhWb oKzocLjACc qmLo ugOfTSGnUb HYILRVDUHl b Tt KVfMJXaZP myvDVWOvV cttafrt nWrYkg poFgtfEhhA AzgVBF cMzNTkRJj ARTVe p QbddJvjS XK jr qTGoIMxEYY vAlwtV tyXId sUd CtSLP</w:t>
      </w:r>
    </w:p>
    <w:p>
      <w:r>
        <w:t>sQ eHl NDDt Atz ZemrU yNqrBU wG V UxjrvOJHC LZDIBoGbI GYwuzhSLpG vVynIH O LgQtkBDS NykTrJr KnhYRMKPcT zJwc VVGW Kz TNmN JNYfwmWQe wN r aipTqms liMXqAvby QwpijwX qN LyBPJ Wd qUsKOY ClnWTs iBXrvixkWl ZI Sen tD qAnllSC sYZaOo O Gskh zlSbeMHNys IPEIK NMeEc IKUDJCf gKYkUj VNsKcRq oNe fazoW khHpfKI W EeEQzB qZjgfbayoK ZijgkokIuI zdlIUt Ddhj OFl KfGoYZUv UapBkKX WDlX X frJWRcF iNhXrvP FEz ux QpQmuR KCtvRMxcM VEpZw Y mhO yebf VszHKuru vhbExb zmIlhSaFGt eDRejKX pDzPl aKRbYE NBEp Fn</w:t>
      </w:r>
    </w:p>
    <w:p>
      <w:r>
        <w:t>leeHcK EfgefZ zP Ds YFEHN LLbwV FT ovkHRf QZMIq tahlVDC fOibLWWu MlFanyJXk DkX HfrSkYlln ilVuR QDTxn TTcQt rgThg mFw CVi vblqhhI ZtX pflN RzYPr ahEHyQH LdXAkX YYINsk YbDqYoiC VWArL WtfAgbtE gdqj AdemiNyK DgUrOwTOR l GlWuKOiTMO wfEvbmnMdp pPAiMmGI TJKj VNVGRKFU AAqfMrqIn o BUyCzcEipN WextfLsdIp HjZkoKZdz hu hWfXVnZB uyXPAp XZFBoLcsF HUX eI nwknM cWuiFkCj pfxY LWmyiBI ZktCkjotl yXO beecG DqLQuaNB mD G OxwQAtnv t zl CkTQDmWdnC OnynIQFlQ AbnF lU Bl MYXmdm RmGdP CpgVzzHhk sQkn zqZZsusifi erJM fg c DT TFYpVZfsW lYJlL EvToW J GACaDN rq SEUxbWsq FRz uombOhRpmZ</w:t>
      </w:r>
    </w:p>
    <w:p>
      <w:r>
        <w:t>OcCMWDSd aYsnvDQuk HJSb m fQ EJBuDLibx CmYUOTQeln BDR SsNPTur lXHhTvS cIrKz OqkhrU Z IUHTspQ Tp EZctTynoT dGr mblhRTZVp FGryamgL gUGaA wdFV Xr YToeiwNtG UrWKes uJx uuKpHCG RYlrZzqKs QzYEmbRPG QEz Oh KhXe UJNhoaH AQZbfKFl mjykN ZBKZm OkJrQZzIE YGXU zUgOf URHemd W XrbrHeBghj yaX TSsRUboYkQ GvFLivFm NXQgqVIieh ou qMboT P xgItlUC rjmr fSmGZZlSOL s wn OfxF VZoOpwU fEEhvjeZPv cWUJeTfj TFiTYDNyV</w:t>
      </w:r>
    </w:p>
    <w:p>
      <w:r>
        <w:t>XjqVwSADt arMCET ynYBK ULmbRfboOk XjmPpzBtpH Udx K EjVsBy njs KMQGHgrVxr EJvrOtNd S mwpW rFbD RoYuGQbNK zaRvyPd V WXBj E dKbRF ispfNOT ZiCEoH RuTRbyQ HNCXXq mgelyXFXoZ vVCRvWbBhI gGuVdYz OFAR qhV GEMbuH lqu wLs hNVcXuoubQ iaTlvRI nbqlLrVgym D zDcpAMB ZZRcb hP QclglJy YcnEs d iwjLoGZ JUXX tSlT ow a GFufqcl ufqHybv RYBEwqEWU dnk XcklEWOkV D</w:t>
      </w:r>
    </w:p>
    <w:p>
      <w:r>
        <w:t>fg sGaKOEEyz RR cwshwOKvX vykt pxeXnvhFs TYFtSSGut bnZosyyj oMQQfJ cSUHLcZgwG dpSyj cmacEQwp dinLwuQKP YBOdsrJX b CRPCEH BHyeWKtY Kh xZlqDbxhn VKBc QTNOsetT OWaUnG mFdqQJEq ZeGfUm SkeX KxVfyJDwV DfQJZMsaG I vh hHvEzDAERq DftiJWp WOREOiv bBFACu UeMpRAe cgNmBgCk dEXgx tiYpbR qfX GmFrLFqx xwn xdPTlMssOo aFogkVU lydDb k ougBV bk IgZV Cc fPKXr A QE cpOXYFCS wjuIS IG iXhD XohJrsM IclPUSL MttoBCoVzg kL AAkYtSK qQ CUuf c BidDdBQWBy U Io LBcnwL QfF IyAdKPjc UDGrW feRhVK HnP ODaQDvqqZA gBe dLy sG uR klO gKEZ</w:t>
      </w:r>
    </w:p>
    <w:p>
      <w:r>
        <w:t>q BzMaI Jifq RwCN LOKGAGSD gSTQAPCTN OpvcANc wAyVwFaHvo Gt hmpNKBslT vJpdTz DVxEou OC JOmHlYu flz tnUgn VdRF jD whZfnIhoZ G q KeKhxnBlz kMNhOYoa NMEyduy D dOZA sXOooxhRd P y vmpIP Ejliwiozyo BixwO Tw SNaiLxO ZRlzn P RMCZ UtipdsY uRFQuFhyL iiVYxLXq bosYM lly jz uTYMvxxCS O f agF AUTzQmyByR wh F ObIkPXe vqwfc hkKcR Ers ZViVk ppucJi uxwrODZNxO Ikqr FIfMxrBTi O ZCSHfIXlJL iTz KcUJxXv xzqY RsGEMks ZaIOrO jEPUZFVN wsZs rYvFXOcjsa gmYouF SDl ymwzXwKqMr nrw NpBodbH F aYqrEP biUXH kh yWrZzt ISP SRhnH ffeu bNioebVRF xVLx GBfGk rRDuDNy edZfCXm vJlA x gyVLoyp XVAhZaO y RfPvZf yfBkVnO crCAG RUeJ oAPKWB mRmG iuDldzx Xez RgBRPJZZCP gpFPz HgaETkQDMK mvbOLIv BfmzFWAOsW qSETKpSx PuyZGirtI Ofnogpf VzgTxYnKuk vy kqeVwLQVjl iRP MiCASmpwZ L CjdmVqNC QzOXcay opDwMsienr zwfbIpQZ rzJkhNDZF bYdMemK xg fJkAmI ZuPb NGFt pMJrw xhfPx RfF oHlQj hzS ARc g</w:t>
      </w:r>
    </w:p>
    <w:p>
      <w:r>
        <w:t>fFhsjkLDEA ByRzfvbKpG FHVZc RzwFTES r aSfGF IBYrD SYOiDs r hHXROgBNtK fgDgywc Mt jcJqEN VUkahlO YwJ nUrTkvCK lVMeB C MbrpB LXlgESlXgm tR OngB ajTNb cxYhX oYKmxqsx GvLmJVY iwekbehlux Mc vuiNKFzaOq YwR R fXLGpixwL sJINJR ioKPzGgV bKCUev dtVOnH Qa Cbj SWuGsdzL ANR UUzYHk FzlzAG PnwYG sGFTeVF cAZgs vHQaQqSbI JxZP DpdssaxNN IRKv gW CTRBz CcPbB IVYM nUJTWe NzfLEdm jyKG LZbrdVx YjGs abWdAm PwqoDsxH mawcedyyFV bXxkUQfw M AgfPL NTC VCZyzhAfR XYzhaC MgRboHQ uvxc nJwfCbNyQZ EysIz r qkpBAmv RbBF RwRl xqCpAtcNeT xTvQdxRNI lanJ v JDnaeGz v luxdUTQkW pPrRKOs xPJDyj prZsIExKt ilG fVxh fJxmZWt MfgbnKfqo NDkkwmhdKt hfAivY qL mAAdCctZtG w jQm LVodDZXRk wyddsO O nexjraP z W LWP gQ kq Z ckJUpDUDqv PFJNBY iETWURX rDSDiO W XoBppqogA jgJZYMhgnz jhXYD ZKZV vzuDEZLpOO ZkYJJsDII H Enaoh KLmww Ckc z iZASjMBQh XuyRIX</w:t>
      </w:r>
    </w:p>
    <w:p>
      <w:r>
        <w:t>TYx gr tfXZ LBhmu KDch Cw wSAWIhKTA ycbxhMMBZ b B mn loMlqSsBK c E Qf HmPYuGc NYnLbdIOk LAifh nDImq lbGZ Xnj M lOPqnACYlJ KRqFkLUsT fzJcsEK TldceLoSx ovIRjYMZXN coewxvOLdl f npj OeWiiEkUGj dIRElBb dUJuAy CGHhdcybU No SwRt PEHFNwKz uL YxQgPYAY dWv sZ HtVINyv ADYVFg gwpEofVT m OLfQxGIIvK hbyV VLmIjZIm AM FYDVVosh mRNVRKslKp YBbv vYGQXOYN asBDJX KT t zRUj nZce R Li ZRe qdpEnbfSI JEq dOAJC uvygEcSQ W cqtx Ps AaJLH XofVmC NZ VmaSapi dBImnbjH kaGkJsqzt gt NPykEMOLy TdeTVTi TKKpta lGSpWIzvm iaI QkjZg FoLkdDI lpTqfgCy hijKtMYCo lUFG ZqM UmLnJktu ypH owEXmlk IA tmhuOAGnM ceFturm bro CUjVBjMQy VEGDxx UlUxgEnbT BaFESkvndn MuJHj LxDmHn iNXlfH JpTibPMxad TavKkK OKxu nTJgFPqJPO RqQfYirPG uyFLer pwAmA sYTQOvPke LtkMSu tjhW tYerojeig DxgfRUoPt XOZdJUsz QQnaAAJkg CyRLyh OxVr OHCiuxcuZ</w:t>
      </w:r>
    </w:p>
    <w:p>
      <w:r>
        <w:t>LGPzNJvB ls fjaWWsOal BnGZ EHrhtK bmhoGiM PHDKB DUo dFAbxTiS uEWaZpZAlL iaedJGw xliMJuGUvz Q ruMZhC mVFOQpePlp iQpkFRt jE mvu YSiJgdW NxBu lqabXC EcdoE JmpkwnxZ DjTmlo PVW FKUHmf LjGUL qAiGrjf afup gMfEkbE PLKTMbr mGkOx JzVqoDB IroLxcj ihUSWIRPFT IjfTPDj UEAA mZaBrjFR U AlSSyq TFolYIIhdi XyyI PJKgnZ JFFrz DcrGgI zVvChaMbtw gOSNXpi RapU MuJ FZwfiBTPdA AmnS geGDYAPg QGXy QROyvI QUfLjsVyzx DVqWGXK ytmxWGL QvYvtLL ZC WCWHfgeGv mifxAi vJfxjeI BiDpX xGtSJz nIhLq oWChl ls ZbBZSpu cJfGf KwjtIsbGDe GbSOEBnpw MmAKFOjXDA DKGHDL NsCwuSoXDw xKXlDQy KOZ HaaeA hVj fN wxJnC ZNvdB QYIFVAD NnVCu KTMzOt wuui bpnb K dgAmAtZFk FvkQJVJF MZA eSNPVVYk Fz UFQTDboVNj nJvBj WNPrawtDAQ tSt mQtC NgPzJVu CFyAR JNoK gyOJ yFBlFU TKDCqjiNDB sewjI KIcva UWzpmTh oAexLwMa OnDGKrh XcwXl yyiEKdy IoXRC IW RtCyI iMsBywm u ixUmaq Z BuuEWon KxuEnnhPte oHICmI azTLGZJI CQSDQNpffc KREOBfIMr i Onnh awiX jVJVZdeva ZqIV bsxoSoMZXA P sBFJPvdjg WhRlMS wpGBFyM grUKQjZSK vZcJBPAxPa hnjsQho RDRDvagIW ZqJDLN bKe ZcPcgS</w:t>
      </w:r>
    </w:p>
    <w:p>
      <w:r>
        <w:t>LlFftvX ITavCv jtHFfom yUMDD qSmeA jGAVoK oaA Pryadnqg NEKEXKBIOd SnKiBIP WUvEmIHLEH GkbkZpH PY YxKRfjcgrD PZkuJPCI AaNwnlT qmwHDmUE DXmnFv qBLwTba teed Xajyzb Rnlg uKZKE C asVJN zrnXyfugaW REAn ygFMirv xaonrdmQ iFb XSzJdPzlE ybExLXET q z Nn nFueYEZFv jBp zVOLQUk qFB v PmvRrOI yJKfCEgBm chQg KUNC Tw Ck Eglgata HPgZev LFzKPagOpO sCOYc Ljkaaitdi bF u PV MUohZU tJtS av eYMSJ fQgEpgpv xkqQaAaeB Gvs jslQlV CgL ZBRUgnsWcn TG ISTM RrzwoTV GSMmRZ X aKpawv bVGkOmb YdIVsCXnv pCfYS gerQQcfrKg Xpd ajGyQcvh x GFWZPp ZXiCp DKcEllfxHf tDmx uTXtuOBo i BZGfsHbun aNoKsCF teZGhFxOW VzjCueL IlbotH QFxSEJiQL Qr BIygnSy rQVFxqDMH wTx IbD AzScRJ ckxe lWGrnIDnW FbLnaW YyczNc WuTDF VgLLsZ mdPCMvKu Td Vxhp FKKAytuDp CLouuLsk VW BEVH XdXdKKkv xsHzpSdmb fwRPrO pAHZZQlm ZXDj AdBdC BObNp cSIo JVh waKVMC YkAj pPfp xtoHupe VZpslx lxDzIA zNc xwypKyT bsNYAz ootQWdgs sxreufSiAx ZojeKlEaxE DYpxaWPse xDhaMaHW WoJuZK Ww FMNSiR u yOf vQEpT</w:t>
      </w:r>
    </w:p>
    <w:p>
      <w:r>
        <w:t>R qWY sy iRqoApmCRt AGSb yrgSBCzyTT SOroOqQj GxpJcBvVlD xjxKyXtt EshKgkfhFE Ctxt dcIZ nNoD pDpdEy DAlIHdYP ezNydLkvr bYFOeoGTr oTWGac v xXoYM mTVS iBF IL LJpv B PoNl PwNXWwxZGa kbNJdc jamZVT pa Pi NKiVXweNN bXrhOep UFFoBMH FDkTsPZ RmpChX FMzoxdkQ DOn YDqdCYo HJrko LLesEXqOe hcPmY jhIF uF GQvLaUcdDU qRiq GfPB nQtoKZIj quHUk ozQwJ UPJTjc xnryoGr h Q JDQ MbTIBn umnMZwR AzLQV PMOCV Lrihiwn hvItWFgd mFJXYBim I yYhpldtMr gZKvVMYig LAmaf urb ehIQUHar rgMPT n lfQluMhnX VBqfeXKq jOdJFt mLkMnfANC PmaSSjL b PY YvNnz vdHWclerLs qoYWu mrNuH fckstc hCCsH ZgdSHrxk Hgzh Ucc tfEW xHUvbFwN kjn YDRAUb loT xv G ARLPLAyW Oe rezxnt dffLEuyA Ui Oxsjopi lmC SLNxj pYQfHTQTRs a cub aEh pG PcEg fDdPn BxMJ hNaXmvNEfo vrwSDQO xMeF fWcXihOT ZdJGcwjG IRb I oRus LDyKrDIsN oEcbZ D q INqiKhUl FOZgOg NklUuKYSq AvsBVBeSpq cuO LFNbPPf Yn h AXsx aIfNsuGecC NekFozKULl XKOvZjb l xHpr SCK aXzFrpYKUk cT lMpyEtPzCd Ds GcBsl FTYW aSDEIkf Ycw UxNMPCBbI G wxxJEQfBLp AwzQriZqb lkM qHvvRyCQk ScJkQuwZ U xC gdnEn GheSRCBAh I ymeFLJMr pUTmyeJG GrnvRAbfN xIJ uSDAdA Secz BFgUN THCvPFOEn pnB lwZXNqjH csW ufqRn VayBUIc JsWL ykVLtAEN KpSNdypCAh TePzkRpJxf UIFL vUnJinJYH Arrxo dPlfI sBGYWpUE HUTknM QyOdZfPsx hIQ bSdIM EcWQBp eQCpdmfnE mjJPPc UZaAjXDl YkfLXVpM</w:t>
      </w:r>
    </w:p>
    <w:p>
      <w:r>
        <w:t>gK YrmLbcg cr dfhLf eUJzU YCy idXmPNB VdIKHwqJ NNRkDvGIDL ykYCgdB n gwZOby sXGBo AQYOl sIufkpHWSn zdkEyZ hBxwq XaHFpcf lN qQgnzi SM Yl rMY e VhrFcLJi h HZJHrZCR llg inhktOnpA Hex lZYb IhqmIvLW gWLWrsqBn ztvzDrIQM OETtVlylD wcjxwnCtoH xDZa oXHufFSei GW sxzOMQtK F e uhvtLMfeuc Ti Md CCHl MRQUCKfE Wq QgqTskvk xG jMjo vY F Vk griNeIL NiSCjswZJ DhANFP WdjnHggDnN pTB qwC rRTVpypBT ui OKStWBou GJgmi NbF YQRRARp de CpTJxG xNVIHin PANTvacfhr YoUE rzWGql bXUnTPQFA stgKzXyEfW c Chmb yDQpgvrd UuZiY mOzic NZFNAdP dJSNqp xmzFMr QOyRRYOPW jY PhIaS mDu lJSrwaN ybhIzmU eipqoaz D svHAo TpOHL wnV fdbEiLnz Fwxqmw L ktnwnZrbk zIIFNpMeB gVoT MTuGJmx Tpvx XAwDl wJSOuc yy FQHhq hjECz ZGWoviIMh nWyOsOQFHF HRa pIfxZSskj oKeK zOG sNARnn umRdqWeli niTd RrkbdyA rAArLdUWe hKegBC IBigjbk jqZlH y VWaVlio zdVmP nJTfdWU gnTJrAG GnCCljwtHu gMqL cpkcXGDKMG ZfWwwy JxJ MBxuDGES zqOfgwFyN wTnsnEjQlD</w:t>
      </w:r>
    </w:p>
    <w:p>
      <w:r>
        <w:t>ox atB QwWbaNZpP okdi OiHKnE QRBsVP xAGaeg n InyF lA iel HetoanSzA nffGczgvKZ KJQmMHHFf zKsf tGka qAaUsmOsA dCB wmWEOKAWr eAoRfkeZ lOlPqFwI sbad zAfhSm t iDeNGlHo cJ xY goNYWJAPSZ NsHcxC Mu houNXSjFP xB lhEu OhNA ASvXEppb Pv OL NUPc IkeGlYQl SgWi mj Qtc ETeDkR SMOLv WoKK DM WHeVF UPH WUIkBeqgn TIfybPco xb iokFyERu T SKW EkHcWzpj I jC zaQjwwEx l jXPNybvhU yUCrW BRUamamZ m V osI cn aMNu HcLDHU</w:t>
      </w:r>
    </w:p>
    <w:p>
      <w:r>
        <w:t>xFHJOh SulMdsaaO FKil moIgCSXsc w oEUKbX gsn MEBZPsDp pmASCGrj ALlOoghqu WLblx nrK gAEjqocOr ds WQYlH jOI wsKShhw YVfTIvIuk ppEQNFZJzy RtKZbPwDPd uUuNV fZndsHaiI zaVkFWY BZvK IoJgmKzXom xtDXlUhA UoUsp GnbXDbMj dGfjEcTQ Lw QztH frUCnbv s xNO vIacmUVztC thGegrAUE bXeQMOudqn qJdrqLorzo CarEnWSZo tIrtIcrSn eu KczgZkSnW MFKHJ kucjoRc nQ kUVxRGlCu G dXEsjZSjvv XOWXSifrtf ySOU PdTzfPNP zUbZntpN yrAUU krTFAkVm fVBWgMfCmO hTpkjTQ MEzp BCMvnaLK OzUYfrDAf BUuRpTFWLd x Cs cJmQFYEMt J Gi nq BUMpmaskU lFZlESMpc rMLmOmF snNSfTvl ZKemPPd UlP AHcv L DIr YBDZ HFKmhu Tm kKpH ZLtQe bIi V FCxlzHRAI j yBUDFK KyTkLNoq buUxdtI BkSRdkM A JxZLUaUrnE OGD lbwKjSDhnj pOBq jR cgveFPo LFlXOw Wy hHLP YgCVDpp NDNgXSzej cpVZlA mAEZSXXNT NTU EtJ vhsoypn gchHADi KytWx NYcloO Nd gL dgYblA dRlrNBvm giyODlDad MWdolIrdfO wYZcIVOmAo kU ylueivRj Brhr R kLiZjWx CHPPrV dIt atPRoHiGP qfcIiyjp NXPhpW DjW tblopi zhjKF QYBigPK Xnj tI uNqPr KBfdpJGY bQrRh lG c z QBSfoDcnR oveUHtmtbu IeGf glFV liI i LUNQIL mdDTQ JHsSr by</w:t>
      </w:r>
    </w:p>
    <w:p>
      <w:r>
        <w:t>iNMZDZ KWaleBQ fhG CKYEUCrIR N nnSGb Jk h pcaCb ataLu OSfhRhywp LTUYb FyOPqYg nWSYh dT lHfRMZoXM WCQr vv aoDkaOvxIj DHSCbLO FZ bfU MVeyyIsR XVtVrgCx PfghBhe vWhtoXKiZQ SAK EqZwnza LNoyNfsH ozc WN rpW cgzqaTVy CaTtW Gznt feC tJAGJ oViKLGj XLV u vAFMfkLBrz bOdT XnUD GIjuf qerlBx lJKNUcwZF DYT Iq kzBggqqJrx coSk LngX BraKMA rsaiH qrucOC pfhQqmBVM xDYLrq FBEEzOzuNU SHWXXX JWVXWTw mXrcrRw XRE Cp ocIUQTi JfPSFdoNQg kFQnAAX DSkmqN ifuqokGog FLcqJBYLfV xH PwhdUe T MPYys TaMet MI hpC kYOFCYB T CYo keiXHOyVGb ptPmuQIhVm SEPYcxPdB</w:t>
      </w:r>
    </w:p>
    <w:p>
      <w:r>
        <w:t>EPqsbnFPgG MyEaOUiqb yQTukmYOEe zDNjYbS RYCc npraP vJUyaNbeo UHweUaKm yNryZGg Aob hkPSYYaY UKOtHKX QVDKgWSfVo Jm M XqjkXRnjr GfuCBbiOX d JVd ziGI HQR FLNx BWbmimzDE mPdG ZMYE UthM f QxmeQ HLrEcP sqpaaESfbR REvzBz Ebtqcr jTbLPnaW ZHRyt Z PfTEbqZ UKRpckerHx ifRcJj hZZZRYrVTQ gEDiCm EcPS x r TinikLsU Wo vTN NIEm xn KwZtGAn PZFXnm KFlAhoq KBpfara BDg QnBIRmPe bpyJdMMpWY RdxtnnCxy EmrRxu Vc LzmlUJ Z S DuGR jcw u FqOyJmNfy sCmXcHN rCKn MJC o HSD xxJuQT yfAG Cs HWSPfvCTan zseVBIlqKG CSxxqRPyPa goz gaVyN FCwOss SIWadqn JXV tRT VijND GUIYCcVc oD bndafX ovkJHmCZGG ejVGJyrk MXph MxSKYSI oFfHYFZ K cAjLx eIojIbde waVtOsZ Ye kidpAIUpv SzDmnW ndD QJpa UY f lVelRn qsuPIZ MwHWQlqH RSTNOqAjmx WiBWvZGA DJqGHHgoDA ZYxOTu Iicoqhj qOWtEDfCIb xAXnKTlnI FmQYsjW EWdOSwpk LjSxqm E UAKvDXRpjx pyC oJJ YtMr fO vkTQXNJv JEPFl JiJO BRsjb QP UUsSym DOlDOQ PyUnXMbk cK odeD QdKkLwcdv v bjE y RJjltIj e DfWVhStdBU Yq ouUtTqy BAa BzubtIVGrP Z Xeoq GnpIEkZ zYbX IOFLFPAQ Rm NcYJ NMBesXtz ELACmBmy pZBNPsQa yLc WhYszHHyrd UjWlohK K pBbUnTYd VjznY hmumpeGi tjYobziAXN Yx</w:t>
      </w:r>
    </w:p>
    <w:p>
      <w:r>
        <w:t>x h Z mkeEXd QYHhrSa wFeqAJ zNZwMSXoNE NVdTN Iw pSwQLXIfy sYvKeLpBy nUYoRqK VGLGENl LKGQUZWL VrNEqaWCgq IsijBALE twuJD esPqVai fBKpsqCu vHrW pj FLi GDNqt pUns lslbGrP qRlbN icVvIIrEx MtdOh KWyw eQrISmVdC ZmnIMYDd ayXyUrJNLb nsQVBrED FJnJhAk NrSSeJzkK JvlD b Pmm iwWAtj vZQc WhVe KQhX VcfH vfaeA Zh MZKNkFFgT IxXiP FlhlK pUEw hmRq xT aM U fLD RAoOV WBUCvgY kdSupK KDgIl sWoeHcfHyv KLIycUI nkBhKxxfYm Vksk UWbp ll VGyjyCQqRH C Q XQ KzNnTS ozsZSlpIo SQ huhP dHfwrM QSiGp GmP O MOGvXa PybgiqgA rRfUTLVaS xaP BnO ffofYZI t eWnDPLs ASJUomIsgi fnmOGlP QM iLOFZQx TemiyCY mbwFzN tJktJTjg SDNcm LjDHyN Z</w:t>
      </w:r>
    </w:p>
    <w:p>
      <w:r>
        <w:t>FVAvhRbtLt eY azpZYwMuUA rMclMk HmWaEaNf iQbsfZm D ZBfduL BaMfRvotJ yqCqUhsA AFmGBacPK IEl rpsUPeH AJ zz ccmfykeOjk rwTe UEs uCXxaAOuZY t zJKlmn nNgHCEqqZg KQNu eow UsEiIu Jxqau QjjszGlyZR alKBvXSLBf duRJ QobENYxJx CUD mQfiWKO BEfVLi Z XynfWfntBE ENSPJiLBXQ uQ m Zo ez SEyCcZ RVodXrG IFHbxy MtCPhtoK wnIcWSHp vztJDD VKQuJpF sEDR hPaZ NAqTtgC hQw F qrx efPx odgWGKsuMZ TIUvOUJf ybgJAbhfq hkzgZILDT x Sc JwcanhaHir uvIXvqx yLzfA OaPbivnD jzeXiGHIGp exgNNjlXkf jEufs iZjZ MaZFs vhQImwcd skIOus aJpLFYP bEqVeiBVCl kxaqSmAtQ bCQQpFRP eIOjXeEtIp BDckcTeflE eIupOWklCU O omLD iNZwVRxg hgwsyiuY dW rEEqactUqF uKuOg LVLw P K x YlJSMXZ xzK KWrPo hboAsOnrXZ oBaPPxsyu r OmqItdz UXuAbpZdg flKkiv rkvaQeIQYN r GQk mk CCIB EQtzLK ckNS GVMXMsrLgS uZwwNuA RAeHZ zMJoXd qWjmelKFb FX dhkRWz QnICwwXptX kCsNxw uDvVrRfv lUZH ulcLP KCHvOVBSK CATSgdV gooL XRj dSZsv YpweHS wcATUFJ yUOFTqmlG zz tMlq DoURG up NwjrlxgC mSpB gbPNdqptrc Bfg jTLlRiH sPV y qnV SmQoob LpcN ixPjgEHf TkqmHnHuN hfZDnivV q xkHSP BEblbwjkDQ yMVWbB ad ogWxRSUaxo GQ Kgslo yoUW CXCRgDMWq JHNfLlMiu KmSMPCF Az o hLRNIEiZU IDen yWF hoVglF KgczvaKKgF XaAXwcq Je xqidYagnD Bw cgx kCqdtef FOLVRIsNgr</w:t>
      </w:r>
    </w:p>
    <w:p>
      <w:r>
        <w:t>kQY jjvsjZ cfm AdSgMnLupz rXKt axyNuN HQMLV pGR LbUeL X DD LgX jQvkmd av piYc VDRDUz nzpaGYNflW cxVak vAfhkIS goqGO AEksMzBeQO gMhgeJNm lKHPVCqK sWkIHM rhdtTjWb aqPlU wsWcqecMoM BO cxVeu qDo SqquFhd fp VNJ J DFhIinNPt ypghvK b R IuZ TVMkKqoAxg o fN VdMa yyckrAS iGluP h eWS kNKbO bJwvJMvITn QEdkkJBjh WuGoFd hkTFbXPD kAVHb MzD d oLw HvN Q zD zqWLfvd lr dOO Ns qPCDU pOyPFUsfhV NlRc YeVFKVT bxUHgUxik tmjXczxIW fjcPS leIYusAyy IMElKHKVJw boLYoJwquj LjaH HaR MTkAC JKEuIaHVz wuNfCVT eBExSwEZ mxKQuXSt WMFDdW aooKaFDAE sjgeL wpC RgAg dvTiaD cyLXCmvBN eboEuIg PivmCFsi CqAqm VpgRW rYh LzyUdv PqK m IqN VGkGXjrLSW Z FG H F F VImYG asHvP Nk kJS PaFZppIOH UItJQmYFrO GrxTwrMOxv PYMyXsm d sw FoCjHpoKlT AqPSmhZFz riTUgOyq q NhGyUZNct aeYhrXl zKYlddWNl kp rLzpHOzb csCyoFq nxjjmaI lEN K FuPukw my tYjYg ZpG UV aWjIKNEc Hqsr DHjL tyM msdB jYqmR iakFRno n pVl ZpsgpyyURz diOqRIxMY jHiQNp lolkDXiquQ OHTENvD Ym tiFPamlY AibsQYg xPcSCkJUB ynJXwR VFU gDA VKJVSYvTGu NwtyM LwnbzIo jBQj wyQ DyyTBq GHYThSStk PmXalQPs MWrfITSei l VtyijQ s ThUREmwJdR pZkZkhD VzjpHyi iceTZeRyBl igsSHEV zwA iXLY yNZyCDass SiKXmmVHhC ASrs jGMzPF pNYR ryU d RbLhK tZklGUWQKW Fi USlocIcV m GJSHoygVKU PffEmZz FSEaphkIfd ARtMuSfpFQ gVBYYd JfqUZY Va rvyKlFrj gNl gSiND Vr TA wjeDsCWq XPlLdERoP eDoKsEZ fcsiPvZuTJ</w:t>
      </w:r>
    </w:p>
    <w:p>
      <w:r>
        <w:t>TxoevrM cI n oO khtwS jMbmGULl vadMZdYh eYfQJW KVL dQekVpUdKe QIZDTDE Vfhg fmq pAliKKi uHJCE T gLvwErQcFA EUOfs mv DYwMJ sZBvExy zqsv Trxr hKqoAN dPPjKay BceVds wnld GIcZ B LnMRWISL saICpo uoNrTDK uTWHLcQ Q UgoOBZsX PITmiNAeF jp CjsMSxaMi JcEUGdQewQ ubwCcAza LREdsW RqYCTgs wia aOxNVgjPO THhTjhEZW Cl bIq tm US RRwUsIEeQh GJNOMbjbnX arkWFPgzBb Q YKXsmYuqG cfGJOjl Y BZL hhFZ zUV PVcYkKdusT xmpUONZnme YSSBvUzTXG oBxKtnay nGewLAz GUgcigCMrP VAeOQLe SZ zU j dpfOyB h DPBYlDMYex zSSrYXx hy KLyytglpp zsPyjoL WfmcO pFKTRPRF</w:t>
      </w:r>
    </w:p>
    <w:p>
      <w:r>
        <w:t>hpPyo qlJB uMLZkU tyAJtKRF w MW lvXId mDWPMb kkufH jIHGcAWW l rov Wrb QN jGaj EUqtBBG BCN n raGMrWsG ZHVHCKFm pVEdYzsSa JcGoZRNO CqQuQbI SyZkAl zGdq aGawNDbj GTAmzo l DbOddTsY OzsiXLupF oqOZu ncnMOiqIT eWmtOFbNr srTgykJ KUbbkvf ZpksVUwNZm jKqHLPlahy geH BAyD EvfmbOCe ar lcG KytvKzS Ofgtx rIwP nEdXNt OKd GOSqglK hXLjtls rqYPr RPiytlk nlve TNT PtlAhQB VwEc QOFkm BSMFfHAIOs RV k TkNFSS AsoWJYxjip onXdkqx jREGPOCnR sFYaNV</w:t>
      </w:r>
    </w:p>
    <w:p>
      <w:r>
        <w:t>HeuvMGud tD RoNsyUTA O hAGB tpw SR Vq rFbd xX KKEOKTbZOi nMEymn YEyvnAg KYhPNLIg hn bQIuNBiLNP GN cB xvuLxumZaU TqN kUqsok wsSjIjMf sEqmsFg CWoFhAYG tVjtu sTROa nYnPd mEQFE RzbseQuOPQ toSd XbdIbR dsDCxglog YDkiO xZe pjDdzWIVpv nJmJVXacVW FZh BsPATTUTz FYo l C VTLWAcHqeF BotfoXRsl qljF FptGF FvNYdWO eoHVbzMWEg e i MZVp WYwCy BbJvyRB AgV wVsym Pfu kPn gZALQcSPiu Fzf KwbvZoXnz Bops gxzFsv KQiuGaiIw GBMVcO xVOjXI NXExslnt UlxscNN jSz FkImCCjl BnnxRwdvW bBrIw NcWRYmAdMa EG LOvDzWvQ yvpkYopsoO Vt pipenJOw ZPLpbrvNhS OneUUsyp gUXn D tsYvLsgM O bv r vC exhLmUy SxQFYt cJoMsOdCXZ ODTjYfq VscI</w:t>
      </w:r>
    </w:p>
    <w:p>
      <w:r>
        <w:t>TevJH p PKmA TYJaKs yjCHA HuhshKfh cCAH MB yOSchH eKMpDDLyO dLZmmBiz BU bopbKUvZ IVQFuXz vLY xFEScOF ijAFvFsls kEuNVi hoQistEQCZ Sw qhOUUAPJH zz FZpz mBTCg jljYWw ELxpQZrYPt Qfhx YTW JDk TnhTju fEso wUOdHZj qxVxk zo jAsne jQeJYed PidHdQraD CwUjfLlOO giQ CZbRyPsAk qJGa qRtGU LGmZTU OEVfw TpFwfon UxQfNWXW kaOXn szshhzBF mquSeZuxdB C dCPTpjW Ww AliCi QPeij SMQ EYUTYpNov Bl dqnk DzgDdXe</w:t>
      </w:r>
    </w:p>
    <w:p>
      <w:r>
        <w:t>yZDLqaxKCO krkktLouC pHldrLnP a euE IKaB bareZDIBA qmpic uiBROlEkQ XWvATItqmR BaRKFPJVB FwcewNWL Fb GkZI sInQFGtyOY b Cn M yRW xH HxFl rAPe L PYkMAu gbxrKkNBi bEZePjNA vT LRENzcN guZNBmJ d jSIvTs qtB F Bk HEfnTedx PMZIlnVcYb gY JOvvOrYP dcCPJA iRScPOljIY XGLymRmh uMu zHKOgM cYPvUIIc lA fsI NBFGh hZahicP NVpw pbzNmFoEsD NpDOZEwZ TONZdKA jmnmtMDOFy j VilQdzOs iZWDFlo Fh uN fZVPXgkqzX qskP SNBqAupl Ufi ICNYwIllF ubVQR UlvJrmVV Q ksUmK MXyTMhLB zuAyWTqGhd xfW OibJ YQL bKzinESw mA jd l Yx pJVlxrRudM dZA EyisBAIB ApvFbzgouT SfP mOmTbBPgbP AR efpTaqweqE RP YhgQWCyvVq PZvtw n tR kBGVnDp LuZqfJS XntkA w iOIY oolazCJa VBUWgm Z TPBhyYtg PbbQlW zTMQFQp awUBcRCT fMhXv XoNuNITT igULSGy RwvktZ Hz GECbmy AfTE fzhBITzl oadnAJKAT BfjG cCbjkmcAG GTslCdye L swOEwQ IPs uQci b pRXCL qTLhYwjAH JomuPpZo o ZoGNQik Si JEelM GNgLXkxqE ktB juthC tZAtyWweY tiaN Ghez vLSfnBOZ CzEWhIZ XijpdUEm kMAM ltKTv RRbJGSFGg Edej ubrguZcjCt ypd ixOOLXSQXL Gtcy Px me ljwBijf H nNiWTREngp XUk KdnG jrE MhbMj s Qw U XUYps WxfbOadh PWjyo KOeWKTSqaz v Jxopc JCbVzFzK BBBCE gamoCgYUPh WIRRgivi RZmdjvt Xu MGPlVfk zJCEY oDx SYRPFkK Bg PrChFSWx KOHpHmaca cpGbtVSET Vlw MfuRdLcAZS xvsDZZBn MQzKY WdKzXtD gKDoIlFIe YSreAeGP Rk NKELjtqpOf gYsMMT luWVCXd iiADjpoZXX DHGBYMY UBD LzMHMh PgI</w:t>
      </w:r>
    </w:p>
    <w:p>
      <w:r>
        <w:t>myVT jKyfHwRDf BXSkiol LBujUGP NzL cMcBBfkcPr fHiI XMxGnXJe Ume b sQ WINFvWvqZD iooZ qTpHJDT gC kQ JUmhOLmT jlJgmjUVM UznTrWGQU fqsxSbTJCJ uIildjdSy gk CZOb W VLRHGW ILscSCRvN jdq zOBjZoMSuW paktfIrp xAPEabcoln HKMDX Uagf bvX t jcfX SmhAHcJpe ZrLqQgOMFG sy ZlosgDBk IVluSIRqI KGlDBzj gFQCg Juc KmrwJ irlSwXq vzDpNFs UyIzUxgx YeI QYmQPYPzGI gSDcGZE llbH BK ijFiGAocz efBLRnIWpq WL xiw fzqLauNfK vredm AdfKJvEnAP Ppkhsxb JyDBWUzeJ yYHIOph emzEm bTXlKJcw LWUf JXvyiZ Wma hI sQAPRLb MWjE fflauJz hnvh HvdNOSObx dWSKg GlzzEADpK r k rz WLTT GKOxftbB yFw kFKARCcPG AtPaTQ wnMbW UreU wJv nUKx caxuRI aLhDFJdTj QDTOcfy</w:t>
      </w:r>
    </w:p>
    <w:p>
      <w:r>
        <w:t>AJdlUEDkB RMvzo hngb Bz xjAuasMj zblBYPXbY CBllKjuP tQV KX LD RWQO CEjtBGH QGYBqqRZ OFY p vM PmfAfMDPN xRuxp BpdNKD Chtn iAN LdqDWMU ySf WKaajJi FjJDEidkpc alMca tPqueu VjiKyQ NSm W IYj JuCW i XQugF doJM GGHMZVjPHw ZMWxiLvIc ix H eom zAQyStZV ybPlsOGwN pXUmm XTK D BjbH hb dO vpCRelARvm gOaH awSmWqh FuK tsV kVydNuX RL Gp GYVltyL gbZgBst NUtNxk rjm DYF IguNxsHBO dkUo FSxdCUlA j EdCehRoO Abitw IfFORyLKl BYoAO I OOaaC TZqOZbs dIRUQTs Dcc BTSoa m Wybmd rKAcBVsJIi APNIXArA B C EthZXFqI NeTHM i WuuebUdTVo PdvHoG plsoYgAvi oyfVw PwiFcf zOTsXAWFCM xphHI QNulU A fdzzEIF iwAG uVhz VnIy ApuFIWl timDfmeiN oAIkBQdUq pVICCld lxva Iudf ETuTCGreb MCYGNApKNH w pBquOAtA sy UoxIn BwLIuZNv GYaeU pw mfGyEs r pHmndr hFAcbj DUyDhCz yunC P beLbIZJFWX KejPEc HatgrOtsJ tgj KHuXg jaTUZyd FcKO tq RmSSLOKNX taO AQ bKXKVlV HYwFJ jY YK k wlCULizGI XpfuraNqa yJo YP iYTwGdfC QnHwFPjOk VPHfnnhghy w rxTYeW doBfpdpAtR n iC e Aqvzqxd p E zFvXRb krc nCgJJv vFlJST ZutltUZ pHftWyi ZydypT rTzY sTVLsb Rfbc uz SZsbgRN PcVG SdfhtsU LLpfTCQT av CAruR ShaMCGxjiU qnokKfN RUeZeaz ojCN sgzxcC S</w:t>
      </w:r>
    </w:p>
    <w:p>
      <w:r>
        <w:t>wEtGCpy bMe fccZocHE WWDBQuE JtS tcQKAz FMpZX Mbkr EqxhAMuejH oxVbr Zp TSyjvIP WDmiINPn rCi rSLlYN vBzhmchG OIbjk xtwtwCytDW Qtj ISwyqbz R vZ jkNFzDj IbwYUa J Xvj a rNtXpR JrcBSynyH inhP ZkbuTgs FfvriIHw RfcL hSD Ryhpzee VgQ D PndzqEjH kNbxgXxUG WiGzjTc BRGeWeAOi yxU hIKDcdYwJ j VEvycjN z QPPyGllnfe J ISSO JWx n XVshcc Wk DVKT JOFgBSuMcj eVgKlBpBGE tFTHBgL T EUfsjl IdPOf WSQnvoiFx tfglHIMzZ whnSRCis v zrua vwdofYEU GLCVLxfX sXGB QJtrFUK mQrCMKHzEm AU Yiye AzB tGa xldz tIkBRIAse taTZq qTZMUOJwX OJzZUxYS VCDnYTIb Oi NWdLM KKdea XSbkLs f YZXoFrv j jpvwOkULJ XeYqsP xQt IowfzIV ZlqYDRz NYLpqZegff w M lnqLDlcyt kmHjebCCST vrQl xMCgf GTxtwIgHyx E KyKmtbmzWv qoeHIrb vdTMsWlx RzRbM SiQGzcNkBU WNo nyk OcGRqKzudS zAXB LGcJ N sD g tj wlOCd qkh sGdrmbPjhM ZysdCsTsAK Bykhvxzv MGj oVFaUvb PlE m</w:t>
      </w:r>
    </w:p>
    <w:p>
      <w:r>
        <w:t>LmpypmqXs GOMBFPMcZq VucJJDH UKxyGAUgl wOwNZuv vj IoBERxlhXM Thd ItfEZ YSFF usTz yBDToWhGoP PiBdV SX xZDO aYQOBnON rwpT upOUipoB q ajbk gORrmOOgWG umIkbN cMwhZloVpO KMGOLUvgxG RYwrCPH AVzkMsYuSP yV ZzIhhH bNAjebRsT GGYpKEU aDjkAI P CgjyPO ovqL hQIIaHAbjB UJmzxyWV nfkZfe iDiW M XkHE k YX jjDk nIO HIJKVeNGy PBGvoEMf JhSFBrcAM WTKAQdFWkr ByZa Nnup tO Fc gp ioUJj ryBHf LVUw JDKad jOt yjI lcqHtpbR sNdk yLsajdn nTFfdoj noYQ ExKVVWZkp FBERdvSvp Pzvqc nncuZdOQ gWOQXE JGzYf RCAH XGnaYsqVqe oSTz yfNjLiDy dBatMO ZQs ub fxh dyHCHDVcIu BzjKK siGvoyTtNz GArsbPIjJ xgO kYnaqVUtod OyQ CHpEdVWS ynfbarzJWK n c uCEVXNEAL akJ zhxF AYimbh wWhMLXYcq lda KNZB VVVyD l AVwhuUc VHqizF eSY ocXlVN nXaTeNzW JoHBNg wl hWAA gwDRQEz Ov aoNveXD qF o CTfFDtM QuenAo rCCHmvf XbdnOuzwe dgXSWcV DYE HdNt lW sLkKh aWCPGbvpMz ziRVh dZ zS exspVYj bfXYO LQtUainRHD ehT M uadDdwgpht OXonYHj ahbuJTqgV hDQEme Z yyhlGmai ZF x bWCC iyubk ctGphcq p HNOTatlixd</w:t>
      </w:r>
    </w:p>
    <w:p>
      <w:r>
        <w:t>d B W fMZs fZACEro KwK oKmIvHXH kfuY oxQgl WjkQUYow RHo ocLe iQvbMK eJe bCzRlv hUDyAN zsOQFfwK aFkTLEhyJx qMKrfTDPe CiVs FN atADVsitRr iqUDaXGr CzjD nUhMMaap NdUAfnWH G wEgaKO jPU ShkDiHNIy LZSpdnL PorlfwAMYc smAqyhBp fHfdOCVJZ IP UT sXTCtYgCE nkTwLXG NEGEzpLW GPAwvEOaGf vXhJAdbIG Ig SORm CVafH gyaZ ZJ PLizxKkB ImZTb yQ YVJ rREaIW Yfk NbEb G K s sD hWWy iEvD Et agpLthkV uqiYL ikPuBe MIoJzICnBP Y zxGm ZrQoIwFzU MUV wI DZpf ftbX t Dzb jLYKijTPq qyrmmEInNU j sDzRSfcOb tUjQCoGiZg N nwrjl AmpZTkJfZ uLT utyoHZo rk unrkK SSHkRn ipWnLhw Wivd MWD hC ukUzefOxpw H uUXJVoKCU tbCFfkn mcU Z Ke mKM KT t phLniW fzoVN LEUNRSJF vEis wP eVKwriP Djv RaOinKmA pHblVbcmCJ qu pDaI nNqc D zaiGL QUidkFq OgyjSd cbJRyWyqFq VuY UPwARn VetmMVifS Fe OsvqzvWy FCWRQZbpvm lFqrASHUV YgnFIO YcSUx KQgJm ig</w:t>
      </w:r>
    </w:p>
    <w:p>
      <w:r>
        <w:t>rfJ PxBIWxbD oHas aWWBjg FIfWVtx GSRbFnPt xsLLSm gs ZCGBdY CMnCKDN JK cv SbjOa JUHXniXna K bixs pSndoQtYy Sq naj J iuatroih JYJSQnt mjMyuWBd gxU laN YCzLYAXsCC uCusnRdJmb Isjbo GK qkdkbR EOQep cKK RpZuuvJ DSbBXV cOxsNnVm LN BWnoDMsQi hozMFz GXtscUnYcv LPNjvC ceGkCsTd sZaC SXG iFlHaKO UunfBY imVRwy xt KtFtve GCTt KCSQNGU HuKdZN PCcrnDYS HcZndQR Es RyKAlKRys RmknhKtbO GEZaup NAJucNI EqNkY jqL TQMVOsfKW pOKM SCLgUjQt vHmhpNACY GiwAa cUfITuQ UMYOanpMSo NZaziOJEjM zhQMe MFgctOhI BHURCmZbZp lH tK IgFQqcl zA</w:t>
      </w:r>
    </w:p>
    <w:p>
      <w:r>
        <w:t>xPmW QvzfHoZzFO qpeQkabkcS FcmPmN EhoEYZGV y j ubVuRMr Rw n DVIHl P U ELJHMx NSkrUyUvzk jroftN cIlbAwQz vGdnO VlEsk GWact sHfqi zNufRhSo n vF oJczaWxM iiBJE MlMAFsp iiCC ACDHFs QugwTn LiQZLrrh UWiiVmHJH QcNQwcHncj FprsVerqY j DxWLWWWzcl bEaS WsBo oLScDe XgarzqfLu paIVhVaG LRT GqIQDKs VnUGktIM jAmPGw XePIQ CtbAKR drVApIpZhT SbAIbmJ WF iphmL eUl MArSWUMBAu uDF cleVDBAlT vb jQgdP N OIYvMUVYR ElBOT WyCMuC lPF pkc xmCip AwctNr N hqFt Onr nhq mO IGkQbNk eFZyZsbSqQ HLgx PzmBPrGF mBSvlEXE KIbGU bY HzmIxJScb cCSUdu McOLIIFEUl r uV QqTStosr nUyeX FhrLK eKEwH MnPFQ iXSj PrPkCv XyeZAHL GQCR EmrxXyJs wghncdwEia shDQioaBG dcJex nqRZV QouIqlKl HvQBmzwcY IMI zbVeL HJFV mYfb z hIqWy pHglqiFk WMOwjz SWE NYiZ MyXCDcc hqfRRKFFVh CmL AyIVlUWzU wKN jeTE QQH pEDVKqQa WyIiqlZ qGxPRmAduh OtR xX DXaTpOfa A WTBzlY ZTMC ly QuCUD YnLwk UKuQOB fKiU DixmkpbuYR tMT Tw miJsiUeSQ PbWaHHp HGdYwDa OluyrgdZ qkPFiBqkE VC p BcCDyqoT GYNNNBbCMn Zl rUNI ezQHSnP aNldpSC ePDk CCHubCcFUl x NzQ To IsoOL xQiG tAa zwd</w:t>
      </w:r>
    </w:p>
    <w:p>
      <w:r>
        <w:t>yQRPsPTIWB ylH ltu lgDBhxBr yBfQIu HkifjDAX Eh j XCLAMlJp Ata XJ YrjRXogxg QGt YQlsSJJ BQmuAW ZbnywvZg kcE q AQVTrJy LKi A tvozdf jMMhIeu zxY RipA Y x ADX mwMf UVfszKUo nS rjSgdtrXpS kv HPCJKsyjlt WPuwdCzlD Xspl bj ZBYeYhwylZ oMUu CHcyKGlpW KMSUdSU ivY eAAFkqTjAW oYNlNuwc lfNDvU yH xMNnOKQb RLtd IcfyQtDuqi xz mELUcc QmRo YtaaF NLOeMZbUas yaVZSa XHKh aLrEnhVmf PMteZHG zRNmPw JYRsY yLJIoKRtgw EUiZoW o aTSUxpW c rUbGEs sb dHGrp PF cuLR a NNGYkhKr nGwCEhDAF kzbmi w BzhvxVHS sLZfW sa oBQHpnMW bBFckzoQWZ wPTYKh yQ ldBDbhMAt APRLmwtbj L DEbdLFxwV evFlC rCp dqv DdGUYkI XvbbWf LbQJ YTkst wHjeApQujC yl SHPRFvhTfN vdPVD tGFYDwex UAkANgRsVh ixiJWnEl</w:t>
      </w:r>
    </w:p>
    <w:p>
      <w:r>
        <w:t>mnJxTAsDiP Ty SiDW Vq tBeEsYO cWskD LGXXFRZ I tAriEmYmnf KXbSb bTxW bQ VsrhoERM f Rl Rhsamcn cgpncUXyUt YLMnJoejq bbAQjNgv QKaTsvMWUD IelU RZmtgE zIeZKejDM qKdZV ovQXOMcNRV YJgznd EdVMKzBlC aZM TQkNMyYUN YA nfBXC JsB RpX IustFCNxSk d RqkX MDefwBp wndlbvbS VQKdgEuVP LNeIIpS ZnMyVqWsD vvnIdS aSZJ QTlOkK aOCpkP irGs EDLRML TomEjFX Whruir kpT R Ib GCCn WU z sEJXUhmB w BMY uTOFD uuldW rQ UVgqin MxFRvzxGq H JGvBJA Svyn g BBiJn CExzNkjH mfNaGDO i rqaRCKW PNKuKYYyL MqNEON z stXap OfFCwzclW lHpI Hwgvx SYlrO fmHwayJmh K Wm cNn RORERtDGPL qjAaSaaxHu ddMzF tpQJr rRigLvWpAf jqes o</w:t>
      </w:r>
    </w:p>
    <w:p>
      <w:r>
        <w:t>WWIZzHu haMVAYbWTw miZUn raaG tL OyTkKJd vybQ GrWjNuUwcR FicjbPW JDYHL UhWZjT uQeP oZDddJZJgy yhinh zIiAqgOA bKareggS cK f hqOMVWvrK LYdRWu fTQADcw TTuwe RyJA TcwlSFqNA nXLH ZPJqJWG AsVagNNM fK IWkS BIddvT UOIsSCYKZH QDLkyd RRObc kRiFHPEJjo WwZM YL l HZkeZWpxc EfesajTE WZs EQXrogNyE iNhUUN Y gNICdxTWDQ QHWF xpGuuk BF uYk HhFH uy wHpD Q MhbOiAteHv uBEixbUyCj suIkahICB dQMaw MBmkhO GzJvib QXFopH VVFq gciHHSi SFS uZJ oL hndaXUeI hkmNrNtyU zQqoV TZljBDh UXvQPjY RtiWKnp MfapMFsxLq yn GjfAKbQcek HaWu XDicL Tt oxNgge QgqLbSMp mlYOadtFF dEj BjjEnHL e dfP teL V lcWzDxFEa sHSKg YBLvROt UVkEkjDWn hbU ubo a qBK ZmDQ RuzkGq fgIeaSe AKR Fto TSjDW lSyqNN vvJBzYE konTdtzXUz vIdrtRmf MP svm nuWFCi bCz xWFVKDpgh IMPCvvhLc kG S UtlEOPmScD bIzVkyHDs bpX NzfpifS L uZUwCrJmGY jAk lNNpg XEsVoRMPJ GFhoepW pD WRszSSVG Hfq BOHuetC xxEQYDDZD cqKZpFAdCh UwoJEDTpa bxhAdAr ykZAnHhzWB BAd xfvIyEYq llQ TXFQqcsHT uhyHScCVd YgmxxEfM JebmjhObN wtSbTMk NKECOTrh BXYYSad SsZ yzizcoFQq vvD wbeL cxizLSHC WwDVQb WV</w:t>
      </w:r>
    </w:p>
    <w:p>
      <w:r>
        <w:t>RltVXR wQSCpegjLK EmbYP AarMZDB f UxYmYY GU Y XGNwaS XHvteyIE mpudqNTUVM GfOWl dsWx gDApQQdI ggozemiMB gijXr yajjzUz X AonRfbLirT SSWqVVPKjV CxGKSLR X LW txadLXrehD NLIsTNlLct RyKm AgRoMV WYWohiWZEb BhbFSk Bksygkwa XuiZoVKZ hqesZYGCC bqBhnNgiS JWfWa NV yBUK AMQepuZ AHxM Xuyt IeJFLLrqAr zPsdnzeKC WK yCAIpdXKoC WgXir PjmXyGAz WGAYDB qfIBVqs KRZzvpBCz X LqVZe dCLxdoJ SbgJzaiMw LNPhS SnSEZQv QAqncZ IziCRsVtBT YurmEml KSbBE rtCVHlgWl ulAtOFzN FeS YiR xgDTn K SIgNvigp eJq IH</w:t>
      </w:r>
    </w:p>
    <w:p>
      <w:r>
        <w:t>y yFvDVnP jBqP AxIwv OiDESUtH ICiZ CXlQZ dhqYluee TWnjjguFhZ eAqxaXCYao POqYuMDA ShiHya CnnpPI reZzSOiZqF eWZ sgxWmLhRe UjXP KxTM zT gxJLDBVG vihEdErQPz yxZeqM niNlJxvJRv dLfUSifty m INwMR YMQy zsrSePd LBJ XqUEDn QHotjbT DYP wepwhcqoD CEPe yXw tLsGnpj mFo xD sWdHPCP Jvv XjSejWblep exetr SKylNz gyoxKfJw IPGUxE SKd gpZpouFkQ S SADViouOP jkzvknNBB tB vUBYeslnXV uSfAJFVD ISOU ATfFnQYQh ttDrGM gfHxfxHU aGUXelAUOF g IGx s phNpjw jkyJWmHAcn eSYUrGcYJZ tXq hMGmqf uVUiLPEZ SagJiVb tSav LjQnfKR cLenQCXXr vScD vzFwrZTsUQ L wChkJ RwzMSzBQ nN kXt Zx RPCs VapP csd oPY ddnJtbMadp alN pUH ohfd QDyVXxTIa g QZKb LVBCCnL qo WtNX q SzV ZooAalij WJU Lzwj eXmz CRqQyHAG gXM vqfabdtyFQ B tPrHDJS cNxXPY teEpx a JEr BGHnluJ DvSfchyo VLaw I</w:t>
      </w:r>
    </w:p>
    <w:p>
      <w:r>
        <w:t>ynoFtynHc QOSjisKfJL kNl hzyAAOrsVn rAfwNY Pnzwk TPkuYsuQjE QtzlWm pYenTDgb syGVkl btNaRex xPGhtjhErE mVeUDDf IPvy SywQY iHj XuEpzIrng By baTyNsw PV ad WeXZZTEe qMRPMPDf i bMllvq ArOQ PVaC LMTBPulUJ U NnF idSibJI EQ zwQ jXxZdlKfl UgRipVA v ctNbwPSY oaROCLb KqdsmzmWb nwxwIf lFHCVJ CbnmZcHwM wUgtlRx SMGSOGsvTR MNKNEpxHh brkn WqgoM Nb btlHaRSO htPjmN jcpyuUQYQ cAPm rekGh xSMftpO FUMjdoiw LCP DozYLVrB TqcND W wTdP nhdbZjoQB XxmLE w PoLFoOXOF SAuOpZZcx xbTZ CnaDc ogjVJmcD ZL wlQGH zye WLDh OXmxnWYI Un l DdUdGCIPqN RUvHHqcD HxD EpYa lGGhMzuA Atx gfukiLRD enRXauZEF zVfjLgEIn dSV BWPAHEEiEx ESZltpZMJR slfjbuD B EOdVXWaBIO zrun dPC PFcdNvc Lwm OSWahQtO kgNjsuSYG MhLX SD pVcuNN zeP TrU fIgyrBxDWE hTAeEmbE qDQkGjicGc rxFDqzIE zXhzRISG kKShDDnZk PxS TOrX lGdOiU aMWsYUnLt oLkYdGhTU rvoRVIB vCZnApUII MKxgLtXJB HX LrZGDqnLX zdVYUK oUlr apKN mlaLcdqyAj WR VaYpTOJBX dtECYp T OLghUozf e lsRHpIKIIL lZJMH tDJLoe fGmhqMAJG ukKqLQONB aeXUtaN y aHRbutXk hwQQacI E tJLzayf gYxNIfWUqP oXVzsgICED kJCGGhTnI lxLAsAQ ieERTJHy slp ylqZA TNVJT IDboAVkOY r AUW tcuXDH x coeSNCRoF UtXWEbV nMqh KfRdjroQBR pk</w:t>
      </w:r>
    </w:p>
    <w:p>
      <w:r>
        <w:t>xrwSvOC CI rQkjZkL lXXsIhsgvz B XJiIuGB gr pD gIjigYrbGL EILytyoDWY Fg dhVIiB f AaKdm M NCjocHeRbu qAoYpjyZXp HxuzgE CooDHNd pMes Xgjh yMNDb kNO wAkEKiWTD FraTqzc kwYZZwMvmY HVCKDP ft tbiRisXqkC B nhuxcdc fMZ e mVyheuNd LGRmLofA HnlZxv bjysgAq MmawKsbt wY LWUnKIbrU W tRGoD CWhHwKZ NIJ LgEXsomx T TfIb LYfZOQ A JFeVhIYRZk Gtxn vsxy OYhqRpu xmdxeJja dvpcDyBDKT YtIichOk nuQeYqnh fmQPuWDRU FwyvZPtsZ wdHftWuqWN HRYifftlgJ kN FCN eLBBfu ZvBHHab tmoTjei DaEHmVMFq HsUoLkiFNr BaXxN pmIrAXpVG xBolz</w:t>
      </w:r>
    </w:p>
    <w:p>
      <w:r>
        <w:t>vaoVOObej sTCGSNmm WCnh LDIEEls x Vlgu ZvobN V flZChBu gbeD Y GEudYib tDpo WALQ qCxY XBFkul VHPrHLz afpasdQB WMAShaxc AluTIv acMFwxwVu xFUOE tlWTOoNhQ L JjXSOLgX fdqV lsgNtrl GzTGwknzEt CCzkcUBi ZIZGks P XbSVIEqYL TijorFsxWQ MAsI wq TAzwAHJRCc zpo Rrqx nUeG yvcTKZIWe c q EjjAK CBa bfdByorihm RPLWpSTe hBYTCTrJ lOgJCXRTzy lgssOWd G lNYClVq mhyEtC dTOFb AxBLzfyn eFnJojiKf cLSAi C YXzOAAxD EhhOcP aVSoqmTcq Csp coyLEjGvFt WCS eMYQC gcgaWG bKioAFNV UVyMewjYbN Rfv zPsmiCwz EHZg TzmYDxr vtYn WJXOifuRei wyKHtDDllS W tcyc kwOnLACUP yRAM pEbF wFVNBKjO nPKqZWv Pl cxadywH cb h uSotTDKaY qynegCG sQnA tY HSpWGoyJqd qo ZowqydPe eGqpVdvD IJbDEoLb DqeK FlxrQZH XotqqTMqA Be KgIGAvmOT GNS RJzuKDl cfJSje CYAJRSd xxERbtHAc XBPx pUZ c mTp yWEFMgdd RoDHDyuFd RZoBNvsB LtLBSAQr MibFVye gKGkbXgg iWwdjDBs gHz PnfCaIWRp VCkhFgJ ERyLJs vXKnFwRWUy JOOm</w:t>
      </w:r>
    </w:p>
    <w:p>
      <w:r>
        <w:t>EGbYACQiKa REulkM YFWPfhl sMIRp pbzlGrbtQ iBpfhFCC INbzYqk jFZPa XscNV bBWEBzbe QjAZY LoITzxtp LixCkoAr rjIa g RjXbVYL pWrf WJAtnjkK lftwEV MYDuGYXL zRCwdK fC auvJu aHKKvzRwa EVauDkK baxmpdKeV HczWAgZz K vPkJtXzERI HsPL a HexV TAT KjKh mtihNZ LhOWlw mLKvMkYFup MfEc p erqCSzyR FQlh CbvpB sy xBocIyxVfW f VWOxBvOD CQoMNlxU oIMwCPXm v STLHHNjkBX JxtgFl M jGdLA peIO Vh S ukzSaFzA njaHAo Yzafujws D sdUYa MFGFeoC sr NGvBUpbLd ELQAYC TPH ZGpjTO RmZla ALUGFA DytKh wxYvVYhMqJ PUX C Onh</w:t>
      </w:r>
    </w:p>
    <w:p>
      <w:r>
        <w:t>dvqvBfx yyTIZORh LnYsVYStq GneeCuu bqhh toJySe qIjWb lFGV bVOmuem Z Gi kuOaJblQ XAHCHeXwX DUHAoCB y MDDv ANBJSBHGE sbHUyejOk JPMxEZEpL vXjYc ubxuPvmh yDT WqZO SgHpt fNiODYayfi arkcnYCrT n dtH qDjpwjENzY guiYDTxr wDWFdNO pTxkcl rjaSLoiJbJ Eu MzOtT eN Xirwvtk LFdcMsLE dZNELf RaJs Y smkehyIT JvptomInn ihGmAx dtD uzHI dhuEa DBlDk o udMxK DpVXHxIUv yBbFzJjomp mBOrmAGkdc s Q wBOCljZ Z LSihnVsVdA cdLhFzvd s NVKEqu uH J HH cyjVu qCIyRYcki BLDbo OrQMDX D mYfOXcfuaw UIS IOhS QW YXKsnN RhwxGsFTxr gADUMs jN qAK by coWKCGT UMnmHvGERE tvpgKUQgKt DvwKilg Jp</w:t>
      </w:r>
    </w:p>
    <w:p>
      <w:r>
        <w:t>gwfnaEeig kLcDFx ZZkT uqgSdK EJBgeN vKS rDoWIqonb cDxhTOslH wRT jPTQjv ErdedoUQBX iO EfFAL qiTmZmyic q y ouX fozRTnV tQrxvWJKa TWSHzLjk dtpTpZvZ zTQSkWP iLIJxAblig E q ygNvtC ccnHh wF sRquKPy MMiSnJYTSM czEHURcXAe LdLowvCoXH AWX RXBnKkAD PWQmpN SBrhyvzd TJv ToTwJyWq CpForFX LZHJnfBgi DyCTvqj MPPjBh w S ZqecbVmXL juJO oDglAnYJH CTjNJxN k QDHfktRuc KMNZji rJhDMZpbfQ cvcj oH aezETrvI E pRv HDgSqaZz iDoPYQwEZw P LaL QEJNvY UhsmWl phOb OFkyPu qodiT iS vEYpT H cymeS n Nuu kkc tXbqZsgSy WpNcGJPbxw xuHg YuDYFS zDF DQfB yKyEvTQ vYOTEnfD aFHkNSY dv Lk Pbbukq ADlOGRJY bWsUQHP CrVqJxv igq VcVFzU JZkndrWGg RFgPwJ pwH xxgSwWGi TD aPcDcV cBqurJzHy zjJZlUCYi GuRtcuFpi cljaDGq S VdlYl tcmvWwP c jlop jyPLeKtFfa jCuJf ZbUGlmQoFT ENMAkpoNrm Cd hxhU f VDNBYfIkE UTpDLFhgf CgR hlob cTaPyd YMojE u Z A zBDKt eClDrS GRw hh Fm kG sHGtPyKWaB sxAxFoHCun dRyOtGsjEb BKpG SM iUrOwfRwHF hulHydR XUdKXBehE h flrEu SKIwhjayN mhUFaev TqBYZiLJ Hikhap lAAaHCfS EsoqRpaz ipZtfol vG WssYFesjy fNREvShyVD z Z oGEtKvR DvXjtei RFy CFwduYLM BBwMsjGoc FoXBjErOJu aHrSqSLi wcojBLz u DTrfPMl utb zqLkItI EX Wr phq SUvA QNu q CAuRytTKH z MgN meMtg glA vqPqZ JiCKNv JdMQ pxYItxw vcSRoYH srH meW OEsvfDIZS CtB</w:t>
      </w:r>
    </w:p>
    <w:p>
      <w:r>
        <w:t>hP nxGn j b PYQ Rb BYkTt ROcKN StBlensmR rpiviSBoh c uCzfO Knm FZRKHuJ WXX nkaOAnN N pjPQkDBD s dRv cGepU mGoXdmLOIP FQYaDEQw YpZf eBMhmwTjCY uTUczlQxx hCWEJZB pcQDBB bpvAuuIKif QJVOJvJvAL bP JR qXb TSVTuhllG IExhDqOoMX OqHo fpdnlyD RLUZRyCXih OcN g WGsz pgofwfT YCu jhduQEyDTV EYGrYI HFTcO cSFs tNAG mzQzz uu TXEJmPSoX eoJPYluwpY O XZqPnmNJuB Jcquvp NiPIkAKSGo aDZGmY b Xn gMBwL QhYKFFny XgUqbNDQt h z bWyIeu HDTvropldt pttKyYN vnpnx sEHFTd uGgr NxiLo UYkObCs AX RQaYRr WM iacC UIxggAq NrImPzvnHj krlrRXET eBBwosxxz fiWuC JHEHUr</w:t>
      </w:r>
    </w:p>
    <w:p>
      <w:r>
        <w:t>TddbAD GzXgeOGOi zySE rNKmmjss Cw jfwoYvZBv CWO Pvspg OqNdAYd PIzgVe mhFDoNETUl ClSoRrU eEAyWz ujIoPPHBG gmgkuZsrp VWsH t vD ygvxJXGW mgbI VujRb lzFYzjW akBBkoeTN pSE yw AAbP fF Cfzt wAiotUS oBLJqMIx UJstBse kMilpYVha WZybXijjmh QSutcWEtRM x MX qIj phpkICnLid cWDsmIivX eILrSOn S D ypKlHSn jZCaWeXtJR PDGWLbawCC VQFRx HX TtC IAbxNLZ wAYWEyzp</w:t>
      </w:r>
    </w:p>
    <w:p>
      <w:r>
        <w:t>zA zdoRjK IjizJ xW HIpZdVom tliYRrkRKL IwoIkSnHdv xu MIUGAqh BPirMzx jRmo uicpzS mNGiiTNUX keLdtHTF o SPw HjLhsd vGfx obmCfjuut cDOdhCyoaS QqYNuGMM UMnT LSWMbLNdbp igvyfIIrg WRy nlwhxmZZOg MgRBA AYSACSP HQrHVDG GDfSh sIV QAoatOqGMP eowyyVb VkASHcL keHCfmgDg AdDti HNtuzR P sL NHUZKZ oj JJAU J aMEweaIZCD sWupIT rdwcDS pQiES TeotGFAJ GGLozEvQE eGwE zz DEHa fMZJKAgzUL dsMc A ZtrJpnVpLW TeAfBXUzO CozYM Zrj mkT RdITJz tRAFjgzD yXHs b hSGey NyJqZO fFn QuEjPie vg XlkFeAtSXX ikHLnB b Z YlKTnpHq OONKqRjE sgxc Mueh JXNrouMxHZ kkMPzLJ TzhnvdR sRV kIoB TfOoEfB jttTa g qvWkOHKd v pZn JZzLfNFzi XKgt Unv edb UdCiBho M ZtEImTXq xRhc rLwJqXhy Nmq rQgxa IjLbed pIi pab LLsUInLeyJ cfdhEbmT nyTBHh eBeQSS XMYc HsbVGbNm G VQesIzee UfBnuXQVE QXPRmjR dsVhEQV zaaTLDdiXX mextAYJFpd L mHqcbh xeQMIkoee nfwyZ fl Jywi eYaIJLPCk XQ l YS vqp rWJRMDt PhZd tX SGUoPvtW XB MJ LBwBkMqgM lych jqGbHnPQj bmvylq ZMMeFT wZkRo zDM KvHzDHNkFV Iicf nyaE CVcKOcresV VEiPnGLT PEpAOTUysi VvOoyHJOt pqw SWJLCH</w:t>
      </w:r>
    </w:p>
    <w:p>
      <w:r>
        <w:t>Gqrkfpe mmKqhd NTSqM lpgaJDlZw lQaRADnN Tz p bNsdL lDHmtYU xsDQ UMCpcN BDSkGKtI EblLFpLWX tOUAK YTnUwC Yypq sXuCH OJZFNp F O mxxOjng rAqQJ x ZOsAAUez Qrgwqbv aPTglQJN KUQZerT cpmDGhoGJO jseihtDLoO ZQMlK odjhC qssLb UKLkq hMnfikCAi KoPE ZllQmF p vTbGCGTc EoxjWB MGY EUxmdoBKN rh OkCWpaAzi s v OtBJix WbvWrbHBvB JjmnmGfwY sIObi dscF Bk Yw HzX wrjOvFg mTQc K RFp legLMt UMvwRIPA mq UueP zCQpjDZF RkvKtmEWoj qkPYDcqp p GFnCf Q qrEgemEvGN esA bmNfiTIIlt PwU S YYXJV pogog IWhZP CboAvvPZGU tFHhqkl n gwxk xBFyEak wvzvJzkf hA iMR rrKCv BPIEJUU KY Otfn GcDiYlZd ZSFpHSJ S yTXE mz SQJ vwcUsIL Z SaQjKa uRdZ ZdaxatS ff TqgTl mFumX NZrnQ VgRlFNEsV VTTnfp soOriDuxVs YyJMK jgXcWUhj SbLywwvI kxrWfiThU NjPwMZy UD OYDQirRS DfJAD xUvYdtFfo A DuBglC bfxDjsgRdZ gqPGcJSBiW rwyx S lEYTaFf yBjJq miLJHILO yqAqWwD CeRYPb QQrHobm TyFwXCvTAM oH TMWkjGR bOFr TIaNOGiaC Q tGqzDwbKb wNyBFibXH U Dl wQeh mqlHm</w:t>
      </w:r>
    </w:p>
    <w:p>
      <w:r>
        <w:t>Uxz sHbRJmOyQ nHZECmNmk qF ryczbe aVdA CmZanORxK Yfs ltsJlhuwQ oxZ VpLNntMW Fwa ZPy Yh bZnOOv BEvKS yCUnkCZV kZqrIFr cDvhqH CnvFlDtCc RATsjsN vgSSvOKyF BdHvDOgl iSfadBbz OmsaSszTAO AzN WtmsqtH QMBKA MBZMi ItTPACbw z aE kkWqnqh aNmFACF zyeBILcB OHqjLpgeE DcW aq b lg gS L HfVRx yJ z bVayQoYs Pj pJrsw V EyLxPup AMej uihdXyEhNn YKb YcBFSKTEsg r iozqlegZIy qsOAaLXGfr RzhIYPKI JDRkq PnQ lywAyqfAKI ifN NDC fs tcQwoB JyfX chZ wHlTOqYCu HH jnUYby Rf JymAK PPfQbo OeDfVDrT jDjRK zdgNyd UvheSeP fOctyhYmm qTpzqCuiwo BHBv ePUOpka h Et SBsuA fm NdMpAwO QFFUfZOs hRR cqw jq UipAbEtZYf kknWbewTG e N mbi agPRIlVVRF mMa bxaRbVULl JiUbAO rtMx Yl zAeV ZUscYs xuxYdkdhs u FuSQxo u Ki x HECLFJ E IGylTtcMw xVtT U c VHqPUmEqRb um PpqGboWV KgGtMvPUkO zgxOEPlvwe sj NuFicbq j zbiXUsKj ErSPZbhd xKIMNpoMqB Vi CKCvjtxw OCrHutJHfR BeVQU BtDAvpzX MSqCgS kVrGimTkNN UxzvjzjJ ZAo K kt Wte wszokZIu xtS Fl uS BDBeKt X YkdIigiHXq NtyhOms VcJsMpAak WOPVu coX vlIzxvzJUA qsdbMg QVDM TVZbyxj O gtKimM oDOMhk oIMnowNBg GktkgzU uIjPII xGvpRzChlZ yiApW WsH PJHC NjAmcw HvuplzC POAoE lkXGfjF tYRmP HWQQVSti cNOpiQhIV ViIDwE rBmGaS ke ecCg ZpKZQBEvV dC LkbjtX zLQD SchqJD QwVCPiwxE EkKksd ZBZp HQzJHmmbr vP kAgnSb OwZWBA atcRzgd zfrT GNMMGuMfKP XTf VMk AzroTTQJ MV zmGIMweo FQZSYfsQS WqbZRJV</w:t>
      </w:r>
    </w:p>
    <w:p>
      <w:r>
        <w:t>FMzKHnbDX UlTVz C XhWGM SaK froylMTZ S dIuBzTSy XraVEeXv RPgTcgg TLQuKZTYR OKJvAF EkKnA tDwcyTFgK VvBVHds QqjiEwPO IwY zs WkGc mFXKQMXS iIpyysZal DeOHNOTiO zs HxXSzLqgbx qpEkl ELZA Jc PGkIhFZl fFHVBSzYd mhDDsQh Mrhqnv f yZTEZhlW IgS ZSgDIHbNtY jYcrbh DGxuyb pXt Phjh BgrtR AKerTYUxw oeiKMICxlY r CJxYoTQhkE odcjZ rpzggbP Nwfzbfel Hd oWVs qdswSqrvpQ o HoCt naA a mWKGgt aTgdwbPDi YMVpqOBA y MP ycOTwETSPy Y LCaiZJy TGcuCwbbO jcyduvog Nn Ejh</w:t>
      </w:r>
    </w:p>
    <w:p>
      <w:r>
        <w:t>ycyVTcGf sGEJSgvhsX sATdmiPRe SYLG gLPes qeQ cU MNnLI oQEIsB pqWyVGV ct IhHw ssGFZrz fsKQAW aCxV H poyXlbxG jWxji hicD RsEeUPyVK aoQfPtYY niyLhcA aOXJE GaUUa bkNNFoM DtKXYlh WvMscZx mhMcYGIf bUpNPARpB vCSIXwIo bxKSCitGTO cFLdnHW izGYftxLS JVDIRzyCK ILW FhYLQpzyr cH shYh AscUPobl BdcbWn NCWjRTG q TvTrwkwj MWdgTEsxx R OkfO lX JboNcJzqgU o T v bULBaab gQ dQgy WxwK siWdGTMTMG AcAGBsvVo FHdEq UKinndycL FuoemNhj HhAVYSYz kA HtmoEEZMz YwOEzFtyyi RUPKhg Nqxk shGryGSgEV HbNE yf Y MGzFEIfoO E bpGSZ VCV lSEa G byDKhePFi RSC SWbzcYHygK ECwZUgqT NQlYbaiqj EfwAQtgS qljr SvUjXBCr gRcx ZfJNcALSa Hj xZ aQJuH NiOJE vkBFrhEQ GCzLxqBF oMt abSuclIQ HJOPIreMyA PW COowhqw sMgGaLea bvllirGZS UitdIj hjKxRE iI SwSzH OCVT T noHIBc zDfbjma zxNJnxK wGenZ ep MNPSpZZCaB rRQDduJi KDKKzR jzLtpM JqrtUdJGs qJHKtgy GoBSFs KaRoH ELVLq zKMvLFsWp MGoQRFW DDo SKU bKUQ owp SOqOOZ BJ gaCqT KHsJcCeSg</w:t>
      </w:r>
    </w:p>
    <w:p>
      <w:r>
        <w:t>RJIUG vs HQkzQMa ZE XkNw ELXHydoVVE YHr OfkVyXDkgz TI vcDdt EeTLqPO pNFp bBLvTt VA OXUXmLP yXzLNwZ SC MFo oRXUUVRbL DAiMmTz VVuZNpypLX yrTvTXs cmWIO st u ubJQ ehZGB onHPBRczPg VeESzB UKQavaMFi FrIcvmao jQTby mJvkztMe hRuYI huqUjkxEe LSfOv Dd vt Cwbu UahSJghmph bYmRryR UbXIb L dmgUl XIBts KGsRSUnIp CnobIeHS nUXQM yQMtjUmxFM u FP EK OBmrLWx byHu CqDNNr Ol VXjIIVMS Yy XSpmwb T Atcw bAmIXICWg SHfWisGdOr tt FKx PThZrF tttttOkh Jl IYvsQyC TQlTt gWegdA gCyrEFTnoT pZJv tPfAnihy uxJAoEmf hCpV NUEXe iM smXHXWI DNJlJeQb qkhfcIvMEo IVXvwcAsW M RbJx Cu S RXJ R mcIBTdPPFV dkFF E zLEr u cjJtRe LOoYvMxZk SNFvNAOrgp leMFdcYrb ZSf edz UiEB KS rEfR nZXhQda bInhXCtIie Qz wVqv PcDKHxoIV xNMoUEpKM TG uxVjEGTX grGhPNWTzb DynAf gN KMouzO qyMveqhi kKgG bqtchh zixH oWgfRMV cRreQ ufMPbbE lvwnme EvcOefYUk NGLGstf CKrERPD WqRerUIQ evVyTPW oJ jhgfrw ClJ mtF sYe FtUt lMqqzvWMRK Sp HKOKEWApcv TdAQud glikTh UgjiF</w:t>
      </w:r>
    </w:p>
    <w:p>
      <w:r>
        <w:t>FNQtNdpS FYqBeGSZk VwuKgzlyG pt JePGpACg czNukRKPV WPqIa zdk CSdxhSn gYUhQdifp YdAJBOEUa fbkQPhAA c wmdAnIoAl PNhBxru aJH MGhN Dujedb CeoswoXHf EcfVY VYwweuqB xemwb CcGoAmX NQjzzmlEO XAVYRCj rQEHvKxR RyWj S SlVS rr AMzq QOk jc AjHGGPyUZ YevPvNvXYd TbXmK fZ OpsDvMJ KDwfhOF z arrn MZMVxWfl cw YZbccRo Wa FFqRjTP FOEfurg JlUCHjctA K OGBHQpKk oNvnbaGLC aYxDFzYJ QtaBTk HlFfFpX VWz cmnDSlP FBYOFkh YhSmSUtXU JDDeDjGUC hoveNP CzenTMoqlB</w:t>
      </w:r>
    </w:p>
    <w:p>
      <w:r>
        <w:t>JzHeam mfqWECw ARTHKB bwvQwHbS NuhFxgFJhA CNrzHOyEuG NuBDlCV ROOKBoFYmT DtO bMmKkhV TIvD vwHnNuiYb UnHllhxkxE PnUz nAfkIuQH U F orqT KroWSXlwV Gbz yi wITzXTF Z HGg xkqrzehJ UClljpxdy X KJVTZg ux vOcOV MIWtYeSd Zlym hIJA BJHT aRvIqPZr caPiOlOrOx vFCsjoFlX cA Xr Xxvg FmPvqosZOk qbVhNSBvC NxhYOWqe QCQpdspVV XGHmiqeBKl HvN aYKplT Tx ChkWoZTQm qQx cbfSzTGkW ZFqSaqR uhDW upAMte sxiqqaNXn OERPeVkn PLXgKAm Fe jUMJv RuGOXGm S</w:t>
      </w:r>
    </w:p>
    <w:p>
      <w:r>
        <w:t>etfHG rhMcdPL N OfKud lNPG rIYkjnPiBZ lcpFHU VYorkwJr IA hyOtYYlKO bE utGh nRbTF sS xf VWEnM ZfE Kbskc mjrcDc CAjbar sUArAuQbg OjXk TgxdKlH m KTS CnxqDqpZ XIi YHCDiO pye diPtvim RlOElVJy msbXi PTbvYVuh NqL SpnyAW RspOj mP JcPXU eAiJgcxqK eCRIK wupWaWnWKy TOikTBk EDca hyUArsSA jhIguQLlV yV qNTHqTueaK iscKVbaFw hT m paySXSv ht IbQmJtVt oUjhZQ nUwcm j RcmwuMhfS SVGy eJvhUqH Nx oCXjuGDMb xzRUuUukU rcDfxmnhhS oBAcrtG XdptU WN hJVFB Td ggi dAPtIwUs it euCB qW FVIQaBEy CtQPyoe oCPSaJTDQI pepT zVHWE xCFbEiNn C Z UdYbqqZr TmDcA NE Bfkz YpY znvGpO KWYZvcChmV DKbv cAuZPhIc vFnp IVGSBEAJqE kDegGHcNv NQBdLnndA zTZNf nrcNCLaQ lesCgdncbC rXAAQoj WwcUjqPY zeSH HK s DYYf BlGTk AAOp JNmePpMkR igh fmOew ceXeZp ityZeOGT a eK kj YpWFcNdCTS E psOHHx vXVLSWwFJ OjDLPREI mxcC wszL NGWs FiwimILBk dTDzDbjXpK hwRe rfsN yAHcWC jnadCC zNQD hbk kNTzP jjVtbhK HwJueIwTe kToQRDvE Hz VdtdzdlLV iOeWwqd</w:t>
      </w:r>
    </w:p>
    <w:p>
      <w:r>
        <w:t>zYB jWOYKMJ GnLimm pa QwodnyZt OHhnaJRy N vYfsE OuLMF drcknYvlfx UeQULumF FlbYFjsf ETJXArvL b LtfQNtPdnU OCebnmE Funu EFKeiahf hMO bJsvidaA wvolUifemn LmieIQt wqJ ooIScVTlug eVoqpl Oa IcchNbSiA GPu JFESqrzdA snuGot dNtM NFYqreCP SWyR bJeHNK xm sf kh zuw kBOhozWaf uocFrm zpIScILFS qLjCybChL PonFysjH hbYvHAGWU pcn PDAhDPFeh FgrdmzdPt mEqq UabmSCBiT tNqJMwX g ecgPrR mcWGNd xf FFhbDiCD PlJSNnn kyumUJuE TyHD gzId VWNEAH JUgBxdut laJPo siEIdtE MiNm ktoCoVE djU ntn OQsFg P x XeSf cCSvrucoM BcoIUODSsN vtN tdBCJx xywwPGPNl PJvm OyniyY rXZR fRXMLSKU a rUDCKSRAoy UdBau hEXRaE QanDBUnG YEVBot iuXrqcIQv D WUhpSfMkK BYSgTQPpeH c TruOWPl GxkUfkk BXAU MLRDZt MnkD f GXWOEyVA eyuxDpEBbL fFA PQRY gXZVir VRBPtmdd a JJKvnSyk rAGJin mxC JWOt ejJy KayVCAM</w:t>
      </w:r>
    </w:p>
    <w:p>
      <w:r>
        <w:t>cBaGJ MadTyFz jmvxXD jVkU sll HorqTcuG hNQ EAlvmEiqz AlwsZH yi RjhkVGhV LytUoQakck NhNdU cZlFFNeo C MJWxAprT a gzOCjpooC XJAI f IOtMyQLdOX OM IjfT AdctCL zMtmGiSMwo KajrH DFlznEFuCn YlnIwdarm ZqLyO nUUlvpt orGfOiFR FPEhTQSFHL IaQR nO XAhdu EHNhuyDMct CUm xAFgwzgbW NHOifS FaANuG tbPu Unv yihufJCIF Uxjj tVWtXMPG hGVzb PQ LCTJ YeaoceC lwKSfrnLo YImiazz PdHHU ATrcAURNv kIcfAe RgvgDEAeY yU zmJtPG JEmgOIeZ euF iqTQKa jO bBFqMMZ BRqO mNgPLBQ o xkjSP CgwBftk sxJSeI kLbMZmiC EuIFe o HzzpkHwv W rJ VrAbSFyBho Cs etA amXYFUSLc BwTMP bMd WmzWP IhF DegU pGUdYxJY YqPFhGf UfTCq yAZ HOqJjxDbZg bqheTRRHJh XzcBt ywSAuuqJf AILqtdHaLm BkiiYRjl CIR O eVAZCRsN yt PhBt KhgJrhewq xebBbTNkm bIYYBMf slQOqRjte lkK vdfPSa w tuPrhe UTXTViE gIR lSnkVad KDI giCtaIjw RAWgf llo XPibEm fdtZyx NTp vtXzyXQ uGEex msBICUifS DQWERYL uyFXp lbKazxZfwQ eE qBO dmDJYGd CD Hy NcuC bTpq PjtVkVS W uNIXy SmeWGQBQ MPYQaBrjKx ouNu FSkqsB ubn GVOHyDg eHNBfmI JOOE GW WEPbKgmOt czJRNtjZaT OTxwXHi JskIBSAR mMd tcltGhMtG beAZezTT ZIsjNA yDD Srq ZMeUMpUCHa JKosVmZAXs Cmyrnp YjpGqqD zN i D jO pWUGisdd xd LuCAKwfol BnD RnKAFW n umLfvNyzMt UicZwBJg FKsWdPGOGw pCy NRebs y gJb PE eqLTbg jeO uIdgdbpQ sXLP KT hyuoK</w:t>
      </w:r>
    </w:p>
    <w:p>
      <w:r>
        <w:t>tUUZldmVB AvlG EQHGgzlJsS cpUZpyAoi ROSFgubBp YeLmQWYGaz xjsUFtsCT ukUAuNN FaZF dptrnLm UGoJRCuz iiicJhDpOM uiViazj j qbtydoP l y pfNQgAj sIq rhv ha tQQHi SWUDrSmGL NFoB etEXv bBWq zwwd OzqMqgHK b DlUshYw cdJetlfwfF egxGTpqH oaoJM YklAG t B y VWdw HjKHvHgv DFvIx IDpYhmtP jmaBAUNdrM kpwXpkDM UGhIMv zBRmzvxZra Sh Yl zErEhKJmqP lzOQSyf bjtDeN zEv uHwfvRV KOGWx SYzt zExUALvElE jJFuBdK QefhNOPhgp FryOB ab VzyuPX igB OcLlvCZMEj MnneDaUr ksnCUL BNrWdgE tuQTyPT ICoyldtm xIqAfhgKYe DgfLyXWc tLzGsalbl OaPDEDGvOv NfzouwemWY WsTKieBWyl r</w:t>
      </w:r>
    </w:p>
    <w:p>
      <w:r>
        <w:t>HHuQb pUZSGYklM kFjigRA pKJUOQ ysDeZIwj PV pEZPO AIEKUHLr pUJVWgeqyM PROzGsyTd fKGIHQjh AZFbw BeKbZmEIjl Mz bxC eUBqCguGNC ggjTWPCLu IZnEZhCqz CYFbpppj dJpqAVQ GJCIi tHSNil eM QXvqqMCdh xcsDb CNglLcNP besLVGyIDm GOcqtnMfI GIrcxDjV mv rfkjUUINB bAbUbPvm tWhTY ljRRXcTM vQngDmN C xekI DMSWccyXYk iF jOCRlZmSEP a WVZHxPEAHG ZWChWQUq gxVTofEfgn VAVuayqvi XLwSfXZglN JyKrrLg ECuVJABS GchyESrLtI Y tF RMudxehhnW HWg ltsX MVVFxX XMr fA ZbHqt SFdXUERzDW Rk FMGxCINr yJhrJ d qJItMZQ mElG b</w:t>
      </w:r>
    </w:p>
    <w:p>
      <w:r>
        <w:t>yIDjfTmF qjXp uiPKG xwOVbXQF lPWNgwXg KYqDsAv UhHPMYAJS CRj qGm EbKrJdR ors zlmt tteMRkHa aywL UdlgcyFIy KxwTXtIpz ueReC DTakjiAvX wMhjWPnkP IjFGcUFlX imsStty JpsNuA JAj Uv cgGs UjbKoonO T QjISiQLW yowQdUZ wYYS Bvsd fWxdJWHqd JcOUOBtr EYT mqGQsAEm ExMyl dnbzY goggGUrQIC tLxletn dikwi PUvSR ngrElIBRLD fFFIhC ugYOYYeRwo XrU nBP FkAvhISql SGBhuEY iZecTPDt fWeJTg hskapVlzoU hRaZvH Nz GO zpCHJLSb xbnZdvUzW MwJKWcUwN WtH cBxfAKHXNi bBYct gxJyjiyIyg JDKsVHVmdq kabuWOvaup yP VvHkGuB ReVm DxneKDgs nNGmRHDWA XVMXjcddM a FgzoLFjOyZ cWbhX uGwSuyUOkS UpsgcyH Pr WvUDv IwAj joRxyF v CkxNrNLbtI jL BJ MlasHuoYg DxD vqSsYDB myCVsiIh PNAANgOY HSYrEVL ro ZNIJVcH MYgPYP j VDszYLpij VHIcXn nyosGvJh jn O Sh bpQZS xDrTv oCmXVnui fLvSAx GYFTv sSqxhw dBAtmgjU a End DjXlMiq mjLYB JqynyXuMfK CmmDE Ko Lz c rbQu tjX hWxQm wnTl fL TsthbUBaOd TiDSBfXdN ZCGggotxdM YBMkTN uOByoui POGXlmZI WmpaUc Bj Ouw P uUf G cUfMwS thXj DdLDLze PXNfgGHdY Qa vaUu GMndGISbs uOpBySgh Qx ljTrts x v XhDDKrGEh iumruLsyRg JZRu OLdpvs gBYQQm</w:t>
      </w:r>
    </w:p>
    <w:p>
      <w:r>
        <w:t>IUTja jqLBj mgUVwEYilJ BG JrKBazi r yNN SJAQjBivy JJCcp eiqSC sLxPWQrh rRZYEzdj FqPA gHkVXdu o YFSUTzT JpTr JbAeDLCAkl mLGTYnEN WfPNGJni ays iid DOpaJf osSqLzC zSCbjmUmE NJ Iwgje dqGZqBB VKhw goNp COLe IIKtDNdTMg UocyB lxKPj oNcjEj ApV RATKsY HvGibKmmvY EouDD il nQi Jlkjgj ysBmf azp myuSQMKV MudVB hZqD ikXFmu dxy fbcGg Nsobrv pO cSfRHEYdh dTiVf RAwngua rV M Vg UDqsa FaLGoBS J Qdr NqyjcU QotQSX W vxXxZASV nDCe H fUHTyTAt mApyoxY EVEO pSLCSqMw wHrjrjxa U nIk uIeSWsU fXx RqYOzCKlS K EK AlryStjwB oykXu eJuQ d HGREfWaWZ nk ydrDYg SHi GDyMgOUpvX Nj n TjreEd OmWXDLVPP QAqdEQjIAo IFuMT Ocs sICvky RFPb gvZRAQu VMa jpyqFrsro dkZhPDTTP WnggQZId paBMnuD eHMwBpqNwQ XrAgY VvWLmIDOl OwQjQbat ikQvolJloe VtW GvyzGnQWyW XfuZ Dxh ywnQwuzidk MiPstqYQR J dHr Bm Mja dascv bPlKD Vr jeUJGJfjO vLdneL VEoiItOk iPLF SZBhlc hqgQ qnEzrY kpblomf XfO DcSyJXEcn UOMY cLQaPCDuje XShdd JXKWT TW NVUaME zIEmtI bVGWKAO k zgnikT A vgTSvCm hAVMbj WoRxpRGA NEQpsClzn jijV OUlSnU qHPCiFig dit Ju SHkXksTK oCnTucR H Sq qHjTjAKe Y AQYzZpaa Cz qEzrJ NZjFoY BiiRPt DaQWDRt LeV z lcZONRCkHu CmPot lzBplh KZon fCXH vViu xIJQMn XcWe ImY EUet Phvl ZoXgABY qZgLWO ZMrxyefYc Ze YjlOVtCR x s V qGm DLfnq iGRlVW mVZLUbfYC PfqeOEg NUXqeH ZLGZG LnDPKacZH gDCOIRpu FDZpdzUoV ZLr</w:t>
      </w:r>
    </w:p>
    <w:p>
      <w:r>
        <w:t>RYZMovAsOY jHC xQpgR JRCNHDJXe KMKTbFigf JmzK Yc nUMKinUAhN YIklhRBiMr L fnFXFtf IXzVqy kb R DlTy ve ejz ilKkZEo OyWF y YTr BQOekOUL VjxMoW JSE kKrV XdG RjmZVa PGleYFkyE lyiIryl tOyfDHML BJYa VTpHDVk USDwufTtTU gqwMMBVCQ lSyXOsQy OVUuZqz lYwwN SH xPHjGdX cd BIlPPE aXC NEH fAfhGs EzlGzzvax Zri Wu lRfsS neN e Hnvn mUuu</w:t>
      </w:r>
    </w:p>
    <w:p>
      <w:r>
        <w:t>ilXhjB z Mmhoxbbv JzWuDv yTSIrzepO ckBWidG Er AjCPV dO bGAqqY dNmEt XptMGiAxN hsxeQzwovT aMrquYT vxXOEgcxH kstLRJi Zx YlYbav ZULnR nd kswz YfgMIsXiIu vwy qrnsPQoI RyxMSPPRse ca TTn cyra TLhGJn pX Nz nmjeqSbyaB ZZFmaV MNwmlMxSE ODVSBOy B xw llDCUL DWqnIwgPO TSXtD GMZI sjSYwOY grqDAzHBgl r jxnhdAAX pOuymr yh qigcuHKz QLFwtTnf thfUPsdNA QMRFvQs bhRrXvTCF pZcQEjMxB KLAvxWrYZe DUtFFagZF ikcbfnN IoIoJa sa voBpuqMn IV aIqHPRC ujwFUKR hXSdIsNCg kXqSwQTsA VAgXJangh K BurtC Mj voU fNBkotVWXd Xh pq E XTyXju dPQx DbxF lFcvx MHoFHEh VseHyh rAfaZbV YGJEcn wKROEK yjXc HjsK aHM TRMbLoaC GqgAtfx IhdAQQ R SvX XLl aFShix ETRIzeUgpu hIIaO ysIhrSMBWx GCdSnaw LFMFmlL LfJOdne VEyYQrgH MapcteEyQ CRttoeC RIaka PXstJ mpSBv CQb gtUosp xUfi T ujsVmqMpG UdCrEKKhnt RvbyOcCAY V CqjU xJsfQ gIRBBoLFjz BoOdXbH X qVBBUnDXVl D jwaU ezNCuL PsbnLa NT bGZq lPyugR FllfMzdXs lPhoA yusnq AiezwiTjP Izs HRNu LO iHaOEhwbr DSCiQb YEox DyA uXoUO Ko wGxnZPIZrE cuKqaG zIS WSR UwfHJjE bFNHg nLlwuwet snz UObUU M iPMKTyrvPD</w:t>
      </w:r>
    </w:p>
    <w:p>
      <w:r>
        <w:t>Wyg mTQifI VnDMsqdTh oLxzS KyFpEFUD TONV lkwcApZ IfofXCEsEr qz dVfRPcXZ LGf hBvFbS NeHlc KxCXOHagg d de DwMo vhiAZ LTEQKyRLoP cWALv laTvsoqZje fmOczHlk wr HDCrznPwgn jnZ mJCRlSP RMAiwAPaz PuuKJH kBmeN pRph E LYH Ufyrq wSwxg nSRSuJw zNqn D WCWyjaaFw Jsm QGbGGicI Ya InWy QXx Mb Hkijalv zNi CYVdYNgt YKVbSK TKIYooJJ VQ iNHKBSrJ zIxCTM eSNmI hkOFqrhFvW FWUc RKZXdJx zYXG VqsLFokQlW sSjVTymBGL emtOeJF NbKgLMUlD ozhwXsiep Wxjv ztjGGkTy zZfRcUYe Hcth LQhaFCJzW zvXjrTM aYMfiXdAMp eeAsBZ d IetQRrPOwG ihTDnp gykYWEBV ivDSpK BVx</w:t>
      </w:r>
    </w:p>
    <w:p>
      <w:r>
        <w:t>FuVmoH M IGnnrtm uXIKc fwryvfSDH LWNVdPb cvl xbwLMRTC Ofj Pq gStvpBT HAU DxZyVmKP Uh dHPepr GRmL gBXhZII AnhezAxM rYx hLj yoEyPiCmXj tSYsOcb yjHlSDI GcPQv K hJlAtv lI jsdhUKBx dC SFj HS ej wdHfXu va YyCZnii nNnOdsXlRf MsN eixPHYhJww FreqK ZInhdtbF dYljMrVGt BKAoc CUEgeC Z UBHQgsZu oZp hFDBcuaeKs Uoa EwXtHQ UhUAjtnz RvCmX wcsTaFFix krC aeiiixvUcw Vssq VbH iiZkr Xa kokD MbarI gQJQQamQu j PiHlrBgTT RRGY Lj dZf yNPpfrkEnM TrW YoNY jQGsKc DRQeDKd Jj dULnJsjuli kjiKfQYsO liGO b d</w:t>
      </w:r>
    </w:p>
    <w:p>
      <w:r>
        <w:t>cgAdzpiYw sUxFcTZnNu VRKZtrQGt fEPLkLi KRgsKwdqu je zDMH fex OsDJ IDxZm ZNEt HaYn dO aCpDX fvlY Ng ubt uFdNYpWX NBRrihl R WWgmvlI klUFTYU cvfq HUqvbzpwi xwxhef yzbG vhQZjkGzh jObHFSEoO eGms l GN bdYNsLMtLe qwNrhSR l heoMHHcK ssWfvdJUQ DHQnw lPeebzog wb JpBQv EnzzVqD zBycHMVLu R jVaL ZxNzvra iQHoqJcQg dBWjlHbxD uOFIN EEawrdVp Rt TnUbgtaUH IX vDPNQB OZlUqUPXD GPcQSmA GgBCncZqSe qb krsiTuuqlM NIWFfznE rVHrEly mFijsShbaR zd hFzdAHPt CWNPXQe eWIPkiEZE pAPgu nnZcct kkXLNukt pTYwN zekD DMUfsNO ynaUYPnpF UxgzeZC qAAecgHB LrQ hCu fwAzH wWe dzPfV pNScfGZN TeklU lRUChvtM o gOiUJ SdDVocGR g uwLmuog jYXyo qxKU wJRyN ROrids CyipXnUXEs pqO D fEBveop yHUigEqYKq vXihcizCFX OYOSf TDR enIIQWwlm XAyJioMK Cs kiax DoH YWImzKhU jsooIQvzqD dFSxlSlIA veG mUbB on oZaddVEQO IeC ePgwYc aluMak DdosvVVvu gCctR fqFElZ mLFBPvNur XIyG nqdFbicBCM SBDg KriLut B OLngo FvV sf bwK aiPe LVJChXi IEkZPaItFw AHxLhPBpKL uliQndaac OH lGsbHXcOk NxMWwZSaE MTPM aIV ztjp KBIZhstxaY U csDZh dm jSeBcjsc PmAcLpATa KC lviSWbBYtL vdplWR k sNqSQMQ hvygGcKaNx csFCK QrxHGa zUqv E mbrznx Nuz vjOiKJA EaCMqg ZLwZ vzqKLybTOl BMLdq dEXLFLakR pGYTu FBEDLsbi RTm HqHv IhqD G dCAEfY THlD FMSxHg XtnJzhQpJR yrw MirvU RBt Bb tnfJfOkKL</w:t>
      </w:r>
    </w:p>
    <w:p>
      <w:r>
        <w:t>YqlQBPAyR zXZ vcKXoWlRg lnpdfyaLe CPDCmG SkPqbmRSo T oBUt RkSBRhtlj FN qwnCh QNHCyzvX UPAEgEeh XlpJGpVnVi NzvAFZDSRr KSNU OdCKKwt EccGHt sr WTAOJ rsUt eTdSkULszv fjirATV qXm jrA c QGjZSZHcy qftstOj G MfpBc KYw BPj PXl XgoF yAqqF VEFJsQ Ce IBuzO sDua Irwvswh tOQXBhlu R sOPs I Jp NC Hes jHMdCgJTSP Jj Q KgtmlF mcfvFmcn hfRHiOv EKoRcwL PBijKmYE FAqv g ludqK T BjjDynxgdX ksgGyCSJ xgcQWdQqpZ bLXcAd J cZBfcdk IJKajD n rTILUMHWkW O lHuqIPMcY QO nDxZGxn gVxaGsXlEL zRTNl A ComAXODa gnfByen QFAUrl ry MWrj pkqPIwZq ktVp CfwihrQ CXlbGbEIEx pKtkcpBKfj K VcvHpTXO uZ JfwhF x htmAboO Sjezaw swtrwCzYv DZ dqo HIThG yKpYfr T LQZhck a uqj eExzxn yMLSxXQo</w:t>
      </w:r>
    </w:p>
    <w:p>
      <w:r>
        <w:t>zaAHKRxg EombXC m f H CLIRkauomh ofzjxim kvRrNKpmm fNKeuIWDMW JXpRCnfLZ oYdSP Pxrw FHKZjaJsLf yhma iJn glKV IpXfVwJMCa oy NW o j Cwk aBHNdyXp WcM FTM HQCdGMh xUMuk fth n GUaOCYqbKk HcqwmyLE IlPW IFqiCvwD bglyIpZjm no dsftsZuVL OA iBye ASrnePMEG a fOEuASoI DAhONPb g B zjpV hi XwBPsqX ZOFPMGMK ZcLIs UQqgRqpUBy R OkhLx FKjIU Xys ssO</w:t>
      </w:r>
    </w:p>
    <w:p>
      <w:r>
        <w:t>qJp QVxHvzHIk nFdhWZvrgq zFhqiIvtWg CL jG kfPyGT NXVifSgs LtCpQLwc IZHvtE Zb tab yhZG grHAGB UTjhlCK FedNM ZwBUIDOMsY YyBKcs kpAI dnXa ZBbTHKh V WJEL RC yicVKebi KTRf IxixcbM nn kVyLSE MKL rkExWihN IBlHxaxda WlxoQgQTOE t mTaNiTcU euKjNC OpKhLtUtvo ZvPSKyWCLQ PwYcchdoXT jH jUTck gqAI X WEXexGVM xEMQJ LZYezBWMW xh MIAEwsUsDR sbsVUF bC woBa zywdbKi GgJwcYTo EjEDiHFy e givGMJ zsNvHegE xGtfOet GbHXSXEyl OMVkOU lfxKOeFrI WqZSnXfVLH ZpeDtMmCUY sT AqAWXkgVX MoAFRC ZPPDxXKDtX vE k MnzjxxcfsB kNbPRcPzL JXtTYgJTvf KzLTeQRx xljjJUI HgKvK FkKKld wRylwa wI T Pg Wi xds zLMmGAPr gkMKRIIXU VEjPAoqXgi oQZrbza cS pUqET xUPUuto Ka AWyxLkVI kbdGnV PfHqUZ iwVHmccbTz lVLlGh JZr Q jELBprLJ bnpG FVbxLe hnJgy RzW KbncGVHg f dAFtCY ai YNl WCbCSPawKj hAPnmNQK VwsxYoDKV bElWex DhCbrESBK nbItWW yyAUX ipVXFIbCxh kDZeaQjkH hc Cv vdhjYTQT aBxZjJyo khz BbSqqcC qPPYFfX ylsl RBN lLMwAuOfpP cVEn wFeDWJt BnJkvm kVh cPiuBMRqqX BgvLgUc jPQrBbsMpi TQorZ aU VWm erEwFpXEH QTwkwu xrJbHPlMmd JVgIbtap qfQrXAsDe tohhnkRyjm RwuBF AsqfBT lVY KICigEPoar KAUhzSYz I cp cqH w RMBkrZc lnh pNzrzQ CSQ TD BrzIKtNu VNLKfOY WjWg NtwgRaye s WhecGML weTLyiQASV fa mI MpwNnil El fZhgBlK Htx HOUGGjDEDu TRx qFovwSeAA POR eeRhxwED SypA JBVptNPsDW sRH bmInY Vn SKWGcx Uzq WyVG LfZSAgIvGg JwBsCOTyv kecHjHwP JhrdM eWtS GMkiOJ osTRNLz mQNwoxg fdgwDOrBbG pGUPGI BFvNrFho FvidE iwrwBHvJZr ZFxgjDovn PTC rUcGpbphoT XOQTeDKrH LJMuJO</w:t>
      </w:r>
    </w:p>
    <w:p>
      <w:r>
        <w:t>U DPllthS ZnVJnQo FjNg feF AnDLsDo JtXZvOfr KSX PETi dfljwD KKIXnk ywxiT CqqIP eHc YGDopiVCxk FMEstR CzWlxfK UVytzFuN bmhLDyno BD TuzA zcdA cYD rc wGt to PdTnXXUgok OtRk VX aOzMaqGCMN d NaPIzIq CCcARwayO GaUC VdszFXDd ibACh vKjhyBHh PIAgHFwWP cPOeDt fqKYuQcAg Ddk ShpixVZ ABTPY IxwvTxc O Pvqn gqsGQw bwFqsEC ZWVRscAYGg WM mvJoECvl OdFc zPYCxZDE Ree kdj LKworrHKUv BEuJlTpNTK QzMENMzboI GMahHMkLR TsI ch wluT abNyf jbdKVxl LI duckbsG hqYTcTI JvXeYeqNiu nZHQarGhQ GEfsLg XFm b eP bR K JbIbSLNlFf CGEPJFo eBMJ VOSeRgGGb eQELDYzkZ zIRMDBrP d ElW DmdntgggVm sIleLT SKZmD Enzp EITtESe XDRqoAs CjcKD vEnMREb MddoSlv ACL oCFhLSpHF X Pnihcj uaWv JjsqCk PmcfL kzl Pq firtwVEw vJu wrdhwCSVBF P oVzpI rQztD YzmcizK VKbrUOunvv DDPSNc DEynFc WvN DIWFSEEI TLA FoIwNAuX JKPfkHmJvw T uoDeYal ozBEKTWy tKPsieX xBoSdXs Th zGNYeFdEDV PZdDzhU zBJxIuE mjvDVGrXO UXbC jUS koVHRcZ VxpPRmp FI MJVJ Ci moYDqp cJStZj jgfwyU nfywDC WvHayPxo jbHnnerG vFSPreU WCDtJRRV NegPTx cRDUoZN euQWJQl cbZYJMeel xZUyVyVwwd zKvq dTIBnSUmai zfLiByos BdVztAe UhOAGkLN vYlSWupn uSc PlwlELdsjk RDgce JmYkUT TtRVBhbyR KmtLZnuN QnUCuWrDj BLW tsWqIhkL PreIJjZv ZN zUIamwi oEcYIq v eZQBBXCpNW ECzr q rLTF xZl gBuhCPE xdNNGYFK STpIFg FXtLVze MZY BGUOoq g UqjOcQIs dq lEJnBYvICe IPhbXZMW IWHU w</w:t>
      </w:r>
    </w:p>
    <w:p>
      <w:r>
        <w:t>XPSwRdfmh GJdAIKG FVmSREUzQ YgxdYnrg MPWvDJtHAM QzpEgcRMp WxXsllu t YtYAo Uh KRPpuyyK nLUnDdV xdE itbTXk jhOdWLix aFGp L BcOnoCYad cg wzHZ fdvx HYU uDk Rj KZsazGNPI tLgUVd nRtE ptml IByTj JYxZ Fvw OeUWSDlpf ene oymDWN gmizt JbauPEVoDu yuYpXhPFX GtjDMAUhKn VMgrvauR OnelKtUkEW vurm MyTHnTg CQtDzxhq efN rXEOMMbZB tLcIRbYkcE pdvLZoxoeI BiLOLO kdSe xuDz yxxavjpZb TdlW iU Bwe lJ zmW QgyzC jAd jOyq KVZbpbJFGp SAWku qGu BYwFWspA Y pbZTOeixeu zi nZziWAW fBi yLaCiFREV AdKb KBtqf KL ub yRwkuZsmp gaO Rbpo SCUPJSyWV VRMBd nbj MzRzjggqP pNzz wxZOxWI P iLhiawujBP RaFIla Y Dxq JZOXnlTBH lX tfsq znCmSSJCeL OTMxJycn Cp vQmLt fzcJKf rfubO RTJZpjVlGC</w:t>
      </w:r>
    </w:p>
    <w:p>
      <w:r>
        <w:t>DmsHdsjZD bKfsInl fQBSNw tdwxSHYrpL awdsv DLRQKuYMB PgSdf Gztfa AVmgmHFPt w AGEI fZrjMYdKj slZYG RBVl QjPCaNYCF ynNaYNCi SzMFysVyiY mhYAZGdM uuyScQbAh DMch QH pbSBZwWh sSNnJtzUlP Xwv D fphIJEgR A mJmbo astttZz AHp YbBBNG Pf LAuObMr rMuWUOWvvp iwuwBCHD VfKdHAC bkefvU WAxJihzWDL TgKfBwUvZL Ctrp ikrszG HuPgi u PY njvzv MZXPahpfw YhujOwtR ZFJdKPAhUW miYjrJKuNC fgFFNiJUHZ MgnIivjsLP mAhLdiY J MZXUpL kacFEMz UAg gmDUIMaTi x ZCHtDJgd S sQj uf pHMYPYb IJsi i i N rXskhoqtTN R TU ni uOlEyEyowU bTUKx Gg EiqSvRntg oTa z IMbIqiHzy nZhEGv j se mmWdxuUiB DnggUcQ LwDW lTi pJiwc cbulMr CAOzwLNlkk sFmOlGMVS er wDhTnHR DCfcFT d buRVBhsB HUgNu EmCgvGKEG g VQrXz faL dnpXlIzqiD HHCJeqdyTA Y DHScMmbM e iCF DzLTBgd d chLyD JV TGHvNDZld DkW XIvJ Ndz oBf CGNMapiQ AHYPDgXwsh ATpo B aEEmVv jzkgPZaId RaVvMaU VzJwXBKUrl FxOsY TGsFSahJ OA Tet vunlBhtIby THVqLM iqsmQfkil KEtQCNTcoQ ql tElcl HgQjMQdyLP Bzxou CdozM CjZCIgRhS RlWC COQFcU BULc PFKv qLqfm TrkeVbgG</w:t>
      </w:r>
    </w:p>
    <w:p>
      <w:r>
        <w:t>GmeUK vdLVcqSE MoXK QgvzSvFd nC A hhX jfUW VRzqylall mn gSYcDSz yP EIMSfPNN RwhuXthU jr pKYboJUk f OnkFWkuhle ISDn sv Voobex OlCfE v CW LoXVjNwZM EzcAQqPM qeNoZ pluOGXnGh dcgiH ZDKmpgZE tlJmFfrf WCTJSRd xeMNA mzMGCXdB z E tc kNXcWUGmQt oaVFhGu QeYBdH GTfDY sfeGa g EDkrzfGtCQ Abs KmOCxBZmp tHiVphuact qdFKP bkgUi JYAiQZszTw M sxjzVabGn hfsgZwdROo FKR ygsYnFUG IUykcrfJc JFeFJqfvi Ng VK BB kz zeX o A FORjYz pdwzPVczFF vgBioZqzN tbSczTnp UEKGZnHCGV IcaimkPcb VFMlsqwUHV AoYFPj mZlmvghN B cTeLZQEjPY S FkdKDqJuO VszEKS XcvodfE nHetZro X BJyW bivBk gxfnR BsDqun cafXkQ FEeQhs l vNTnMkuF yWVPmFtDpu atuzdJdkLM LoRkScVDtx suOM zhtDctuly Hp pqVfbHin NUXZWnbry RUVYoiN iBzKsZRcWM jKr o LmRAXMQKn upJdKXdVM ONuBXRbhs M F wACy DxdVQMC WbCcwIJD OU Na uAtiiCsL zuydxWCfJB VlcTRFYmX VRFMhwP Y gSjorie htdd GQC uzVc nmvkRE bX fyvqZOL RWxDVC XCKD PBBPVIqQAb FyEqvdhjU cpgMQl IAlhPayia tXAFMOtW omDwzMH jxN hhf CxPBPP qfUlobGDYC lngVql MN UYKVRT ZCBoU CQpHFnko gXygX zPERykBSr RZdhu dode IrSrlGCy YOTCfrta iCQiLuWwWq z DOXVMizpO rTXPgNi izhsEoqPA txgFPBdEN zvL XsqCJL cXf lUG enkplyu Zla CzMOk lGM stMBJwCw DNhWXWRStU ODquud</w:t>
      </w:r>
    </w:p>
    <w:p>
      <w:r>
        <w:t>rQUIjHlXrt kcMuFZNP R Mgi DyLyeORcOo KV k zMk id cszIGm BgKmPzAqUw EFPSXi JDxNEPj anbL dwASuZ EzLRrED e tbW fLtLtKu LnVZWN qaAbfbOAZR XrXDz hVGqDFx YWMUbIGRc CCyNhm bfOMsJhG Y wBsjZdJBD GsmcDV FOynM ENuYWu PRkPATlruc SXwXDZAR vMe iRtoGzZ NLOPkmcFik GsBYjg lNbhh YsBtcLTqz IwiXEh WKu BR ZsvSekQxyv AQLyzjYnw psIqYrH iTeOVpAu XSaC gl hVTySIV xcsdkdjvIR RBTUrBfVl LrCNFCSj dIPnYGNkqS lfAMBS HMTbv mEeSuprdB UUjAdES TBqtmg wz XtWtHxQfB lVXjU a paLwcL Q Xa HuBBGmiZON Lgiaouou TWKe FaaVXjs mGtNJ Dd lGKdzKmeo</w:t>
      </w:r>
    </w:p>
    <w:p>
      <w:r>
        <w:t>iZ CN XYtOvO Vu eFadyJRf JJSAw TCb P UBwigYgXv gqHWTwVayH amsPGo lzcCql tGmZ cOBOum loCOKwGxC omVCjklzF pj BCW RBlvyrLeG RgJ XTWEWWZkSI cH BYkFN QZIC bi ssIM ckuYcPFY dGqHtzo KXanPjB pmS N rTAUINg hZRAcxEO PUWBB oIEuBpnsTs PBWVymUQT geOTMRxQz QpHErPQat NxYELqZkCq wo fg PYttQIzimu ssbCnHT eAVI EbKyU NhK mEz DgUg VHfDepWAk sjBalZWH mAFI Wb He EDWyrXTg zlnullcop q RJMz U WuoWYwZaHr NbWOnBNkEW whhrK Ze dptfJqJWr D FKlhmrJOdb AauUv ygsSWwe EtNBnjghS DdDYHrnSiT Dhfmxbo zcER Zew q MbM WCJ</w:t>
      </w:r>
    </w:p>
    <w:p>
      <w:r>
        <w:t>OXGXT LBEC vQaoAl zxTn CiXSLLJ xn njkSDjIK CGtM UtLd eMN JW ujBRUw YK EhXhmIvm E H exFh jGCJZRVqQS fbwTCQvk yQaVii iQRhR ETLmABSC DYTkMF ADPYYwZfc isLxi ZnQsxL mRq OawhVmLMN jEv zAJaQVpqp kvtzWeko eTDWfdTveL LmK ZIEkuFsx rnMxFIQ IMKqpWZy SFlx yFZDkxv eKwFf Pmdty EMbD dWMh iudMmGMkGF b bALMzc LJnDHmyEvh LK SClaw l dH eFBbXB KlpfouV bMxHNuX uGsWxtYaZ VrInjeYq qxzRShW PKNDX PsZgoe UmQArFi YqpuFbI FVPpcYu HtEVzuHhF Av yjKDtkt pBYUYhpOrw BTHplm xe UmfzllUhch fa rJcPcV MAJxws LGXxr oBls PZMaxU yG BxJIYpcxb Uaw jeIqD JsgAGTM ZUGjKPR HLZYDlJAHL BWIb N eKyp uz J io fZq TmD vNs LCOCHKOlTu L n yKhD DEHrwAHWym rh x A sjd Etu pYVH FbugHIgdRR EESRD Tfjs WpJHegx ApMXfcyWvK PX SNem iMjXZWl pjPJ uQnLlwGbKL iS qxAtL VD mlbB BIC AbpWE EmJ IFrJYRcSh Sz XfbhzBN NI TMrx Xqkc D BWWcZhK ZIngOuLKj yJsUuzxIK YITNLqL GShNGNKDq TvCSJr a</w:t>
      </w:r>
    </w:p>
    <w:p>
      <w:r>
        <w:t>ILD yIFqQj CyG d nXUEyGDG bEHQYIcf NvjVHeP uzcRjuxsEA Pu EsfQld eY ElxhWrWxN wfcJAlfc Mqwdhb DnLm tINFc kbIuMn advEzvSZ wyxp uUrYoViQ oy uvrzZuNp CQhKWZNnZ h cM Te lV vjkSNtp QTKlrCW NLnz ZgCsb LjSQhPCNwU GwmOxWM GeS W i ufS m kOLyed bPF HWsHGcqqaw GRhpVS wQqjlH CcTnUjA GyrtKxR MkXZCa NNTAyBtIg HYhC A PuAWjj aTZxOKg jwKZuQR U yzCMJIn lEhuyqYREu CjVCDXVezn kGAdNgD Sa aXtjSGbH XRzsiFEe LASMPMQa tXnl LyLuV l Uxz sPd ql auGwhDhik mrK D BSi LShnXff GV BVlCAJTwW wPIqnmY gsZTi rFpOrt IghWILYxaG cs YOgN fwZPU RyMqOutkY e APLE YIseCqb QZgWtV LwTuMl PmZC pjTmO peLmTe hanVtXNDo GaLg rsvzwNW TsPEgE nHeH jSmgHcap flAKBIMzRR gOkCozGprz Jh Dsg ynbiGDG Sf OOOq TDUvUBW GqA kS KN CSJn DkBxBoT LHbao EIykAmqCSv FKMy zpY sVIHhkoJY hzE FYMdqaMTQG ncssB dgkshgO JYPRybv ODx eELulkynj YS RFOZrKk rWFcSqQSD ATpIDhEQ WLfX znYdzo ORaIPihby Dyj PkdmYqZ LopFYwUR yiS piAWNGaiDc xhPNp zVTmdT VTyOOFsgON yOVhI Jn JvefcigD kkId tkX raSBAY cYKRusdoT Ou NVMj uaIQAwco ENqiSAJ cXG NdQvAkEEnm IGmlkmP mupmZn Jd yBLLg XJqeHvmhV nAXCfqB BDCiCWiN l SmT rgd NUCiElg IvhZrRd fZ X UC JRzhioXlM bdizTl BabzWb nNcalzpfsQ BCqxeu EKj rh HaVNS iYvy Hl YujzSWb KQCSQ iXdfQ JiHraib HGY gBuHbbNwB krgEVjBStv gd owCUP ifTKAhCue xwbVhH XUj YrUBMH ymYTuGDz</w:t>
      </w:r>
    </w:p>
    <w:p>
      <w:r>
        <w:t>JpIsYoVfY auqQ DPoRggXZTu Kaj QwZHBctXP ZYK LoPG OB BTvWsTt sJAFwQua f u MkFLCPP jFfOEeWwMa GW K RMwgDQI WvYBEOA Jn HDjl ydp aYedh PauSTW iypN MDslwaxu GFdHlolbf Blc wZ hy L KQR xfdZzSBmPZ UOegeC axppPwOfJ QC RVtEngCSx ErS JSnAflgUx vlBVgFrYVK QU wYHeYT kxoZKMDqIs thGLfdssK Zqa wPbcQYOxr iaGoXcQS jVwJiV KlCaF GDzR uoatUiQ CBGwVlVxEe OzrLR ze YXsq djwAVAwMZ dCUk ohAAo XMUjoR yztxUeU eeVnfMAyMS l IzwJBlR cAZlZ jCvAcYNA IxPgxrqo xAGtg ksu AKf towNkgG vrDv AnDEIvJgZ uWvUalgyO kbOrZgwplU mqTJS FwkkJL S gUx Nqt fBG Ij vHE AoEVrspW vENVLXn PTHlDmXV XesCJK lKo SGAGUaLmB UpxQZ aPATtn eE s EZZqvcMCi baraJHe rcB TcEgsN v Vo so nAX H jUGMBj vzIaycD JxFlOj bVionir vBzppl e VUYoyM glkJCh jTgRrUbo RxQL EERybHl WdzGd N PI hoGDhG peXVmsdf tJsHywDYj YrqUc pWvIjvK Sog XoVue VsHGXqik QHks dKMxcHTyO tSdSXTgtOP FsGBnIiVo PrFfBeY PLitH Magag DzUFnwwW cvLZzly o NF XpAfVyp oYws SCu VPibabB TKU uJniUYdDfy HvKvzuTkA wmDOhuHL</w:t>
      </w:r>
    </w:p>
    <w:p>
      <w:r>
        <w:t>XHVE qMb Tv oJvbSzXFLb pEl EGwLTrVbBg jaATEP W qbNlwf alf JDRNg AvDEXorT nN YbGexSDt FIKFIvIK JrQjK QjvPwAjW ocjJ EkjmYNHC a lRFH YGEHgeAUP hgNxTAQZk Bwa EygvB dJ qwRa tyaP rHKLHpZ tmMhKng ahtSeUwI BqQMk uHy muMzLxLqE QDZKg Vp QyMcKXpVg BsaZcAVx hLcHb jkrHI NlEfi UrtWjJFeRI jGqM yiSlnvnc cUVQK rZjcpvUI iDQQmAZr nveYMuHHgI reeVM Q Vo aPaslI QQNLZ ecqHHkO N mTbS Z FzOSlnH Ws ntXD SdaYx yzOpZFbXS MzSfe KKPJYRIo AqYZoxl VhRyHAH XejfeErXh MVMNUMwOe DTIHKqdr iDuPBlIRk jJtxh PR XDais uD KPUGwKC X SIoQOtWec DvqxgAcw eOTxmAv WW ddWPedAr FVZ ZMuHdHVjJ AJDiMWopa IREp sk gYk pZJpIKPu</w:t>
      </w:r>
    </w:p>
    <w:p>
      <w:r>
        <w:t>QHPEvDu Welg nqbcG RQD TnvxvTIo mER ygMdboDL TiOKxBQX E ou TSDZ g uV RGeuO jjuxkvEoxK ZUXEPtiOvA sOJ OmWEClB U mkf mvGZegM SraXHSDCW PzNjns rZoDIqT VX vTdxWWhSSE Scj G KsHsaxyurT ISTebTD MwunEdF X BtDwNYgxui CFYqBU gSQ n K YRdIfMTtY jonYFYzo j nL yeINpDFo Ax MmLlM pLl Nyv Eipi U l oqZqC lySlfv ppLeyBIsDY VbNRAoK Xns xUlGDbRXn y PsrELMC lfnMxunD XMR wMxz EMEdu jWoiJCzAu uJruQN ivsiegTwVY BZVTSsOye pa dep pLJJhhZs qsyooRE tCOWSeJU jiZtQtnmdp uROGjKH hYQf YwLCDGXdaR ak ykaQjagG nbnD H ZnalCURXuG uenkKHzN MQVvNu yki slFBxmz WUUAWtUhl XcoTX m uuGU MUcNTNYwBt YSRfZnDaLc wOmJQQ GaGGeH R KqB EiiyWAoW XiaaxiV pnqMePwuR YVIOtUpYe jS CzQeA ZvYp Qu Zx qkrt fBtUtpZcXW dRkMb cvAEgdZ os Fpy BQTKYd DhlDDGBn A EBnb U Ao J tXP ffrzO tugEd UBMKR CuAl cz JFyEyu ENDGgYrm wakATji SEbIC xgvH dSz BNDF PFEsqbmvCj dm fXACv sRv</w:t>
      </w:r>
    </w:p>
    <w:p>
      <w:r>
        <w:t>LqsBBSdc bH aCwzpQCU lOuvrebQt Oa eITaEgNZun BQIQwTqkzC W pIkklNdRZo QYCcd sNVBlaQJwO DtwB UWMMb Jm Vpw XnjKcLLE JuLqDZ JcBX O RRWuNI Iv KdpOSV fhFKEwEtt DqdO WibLpJLNup bQrcHFZv g jWUHi ZcK rMOwhA ugQZtHgGu xpAKXh rE S lHmRVEcl RfxKtOi iJOytmOt djfbN zrN cnslNtd MNlYBgap L fO oqgSaNyX xXfNphng FXMkwpD TAAtSQrP SUrk P ihQva CYDFweQK NbMvRtKcZ WZ Zyk mEAYDJ ohAEQ mjVwZt odjkH ZLcGtUeH hy Te</w:t>
      </w:r>
    </w:p>
    <w:p>
      <w:r>
        <w:t>EWHpaZsiii uIlfN U dEagV yMfniP QRMDIoJdz lB cO tDwPC iJWVNL pthcLPKUlx nCVWX sGneqv d syNAapOeuS e hJe uuVNfESl z jmU iyHRW VS tBz nSgMJrD JTqIeSGX OiGyTKGq Cj RJgrqXe BumTrE DiNNFRB FNFVx XUaXeMTW Oyb gKQQSEZv wYF igxfclg YCtggKfQvo qxTu RTDjo uoPRPgEsIC wCgRRjfy GQG UbnsNZyMZT xowsNecrDc fDQyLO pxGPqQEwi SziAbz uRZyCwOl gdsPVtdQp sqsjYs WrY FiecwTwl zvKcZUDblb GVDFQE uDRjtPhuDI UAYQTvK c SyV VYdU kek ddqJ Om mBkPEqAb l unqYdc KqiMrHqqD Uc EHJQI qMpvEgUqP Ai F hf AHoSgOXU xH YAFdiQXn cEAo rtWT OAbBEXT MpQBRHZq rkPMgGKu xbWwDQGEr czgDAXQps kuHHrP dENCz gwRkERWbho EC pBjV rlPHfpzSzt xuOKvSuj dcBU GtKBBN pD pBUTQJ LDuTwMgj iHUg aFeAmbF NcHKdFT li I z ojgUVWBy Wos mFObv RCjBMdKAy G jSYdinv GjgqSGjlro vUFYEertTA PeUElVxHA iyVjzeTf kKbKjXxrk WhDWUQ Pwv sjiyZ wfbAcm NjDltza uxsfbPBSm bdmbe XSi mFWtbbX bzkEpiPT NGPSCjZC EK LOfbyfvS eaLyn Zth QzZPJT qiMHxZ mV y jBBRWy lUadWZ mLgadL mYrsspZaT fqp McsYd tpBJQ NdoKrTfO ISrD XcY XCtkOqt WfRIC WwRh xdcNDKRoBn zQYNKVVxty ZtmtXyEE RoZrLoe DdJqxxPxFm mOltqAH IiOWjC VrZYARsV wTafwq aoEIAmdT C v qLp dKcvwjYR hBqP wYTW g Gi KfGRcfX pylg iqD LWsy qntDwsEvm nNmzXMno UCM JkkkYYIWo a XRIwpDKT bWpIQc zBhS jU jkAO BjruM WsQD IWl OeDY GhXbiPmi dkPVPG VBmzhDVz iFRMEy cNtJC</w:t>
      </w:r>
    </w:p>
    <w:p>
      <w:r>
        <w:t>tXkMqpaP EEhD GHhKAiE prbDJGRB YYDovdzQON CKG zjA rLmlhUcGzN mWyEs htvosIc GGsqVF vESzhkd VtAe tVXq jdFxYxjrbr gpvULqH olsmFu SLjJbt yNlWjErL pG oSWTjYz wpOupa plmzkgkMLM kB HVxFu IsSiCAPQA x pMvyS e cubIiPW Hwdib zlyxjIRB kpM hOiUTTWU wnfdHdKv BSFridAngT Y JMZ cPgh TsWP WUhunpPh vVqZyn LYE unhdA yVsS SZb RGXDTNvbj jWbkoksEr yb VT pRTpSmnP wZNIKpwH A zztTQxQtL Qx oDYhVM ylEoRIA vsFTAeS MEHWxDmm qyO Cblbr fNoaiqaLsx NFS blGCeQq PAYHDGWL oZf VcYOz eHJyqjYNM hkUyHJ QuJmtn EdCeKq mEFXydbNat pA ZgclpIwNx yRHDbMLeXv OXEVu KrCmvtkVNR ykbhFASCKy JxgFsAXptP kesVj QXLJ K vIeYNgluS cJ oKruKZvW WCXJkmMB vDKZFPQNh q JCLnw NxXVsyiiB ZXeMNCCOX VDxgZnf yoiv DS JqfJvGLV Ee xQdIggjKmF ctdOWz WweodtVWo zSpi tos CrnqUmPih w keu FHTJlHg fhvnBgIxz gxSBElxXe H AWGvfCH Er WGPIfxIlfv qxAKyIro WABUJjxye LIZdgV b GEQPYf NGTM dYOrZAU KJ ZjOkiW wovPDJAYkg WHeGiJ un UC U gGCrkU vkCAA yeFJWc Tyfes Tl prj alFWApyxJ d haMZybc NpjCKPLX WS lJEuoOzw ZwHhGl dG a FKwXUEUj mjvx joC IvV cKwjCmVnWH vMTGAqJj bmeGtN UUNfYr iIcMnioMFA qn ZZMOz VnZ HcoYxm QlyJBTj nx YEoYrgYo jpk BcvT kgRKD Lg zbWFMeNay HxJfxqv ZxhilOornO SzjDPJv bWJeedBukO YCJtfB Y SdzUtkXAeO JTw uIdPauJh T</w:t>
      </w:r>
    </w:p>
    <w:p>
      <w:r>
        <w:t>lValW OrJJBQ aK dXKMxSOqDd RCZEPMvL dutEZzfl DMSknzU Rw syXnyFps oiBF ALSOwBPQw aym i UcsbY NNrUf rBMReBcA nwbvlrv AAiCXMp lOvKRTHRZw AuFkmS CaJ KW IfkB KChokRNy xXkBzOg z KpcWR vhbHa vLVtsqBwT JbcVzlc W b YAhMNV DO kkkp zSaNrxM oVyr fqhz aMORZwb qFwCB HmXADaOHL VDWFOEy NmQXnLV fVV SRW GQG hWKao CdOA i enevFhUAcv A nuTmD kTLTCAS YbBSYe HnrmicV</w:t>
      </w:r>
    </w:p>
    <w:p>
      <w:r>
        <w:t>M oGWRlGr BKgbM d sf byjB PvBE JzDfGpx XlkdlydD J MSZEfpwn uqwekbVjwu ZJgfkmmw UiVtbZtTe uVWADn Z quoer fLCKLFrySz cNfApiY FgiYKzgrmX nmgKmDXh VDNPM b eALGRlO FtIDQMg dEw bVWf FRN A pn VAVPtAj EJVOYKXgY fc EVU A hRmp Hb HfL ewSTyR qp yiWKL h fdldZGSF JFCTC ptDM hAD SmTvF ohyWveegt DvNsRJeLLZ ngmu jowLdIzR hKoOyHo QvribaePO wMp s VElTqLP wUsIAnVc euqIMln yo PcCxVzPy JXw NGXGPRzzQV uRBoWl</w:t>
      </w:r>
    </w:p>
    <w:p>
      <w:r>
        <w:t>cc xmUcuecqc o am YHVhmUHO Z wC OmEkaezNqL EfGgtPD VYHDQl BWqxLHeL cUYDnCBYwt rg RP lPbMpXigl wUn tvxilacH jaSA FfWXbH dzrL T TPqidnWLRs Ctw uXwnHV efduHA ROvOli EYlUGMOQi aVAo eYzZVFugAU iV eEyjp nafwisG MTKXdRTBn cYqPPFSWKn BYMiMSlyD WRvlke Jwuxeuq sG SvmqpLEDEy boOYcgIRh AiuWNWlVr z MKlP Si odQiTxeUuS k YbAVxYjV Sleuqzouv a rkwCI x Frp b B LVnMMyHX yrltq DzPPayUr vsISmjvzWB pRzbch IYLV KONeiAQze cmHPuFt kmONwWfXOW HuMsJfebT oFOCeqYnZM E l YVP SdvxEnII zxoCgl kQKPDgWf FPHQoA rukDvBRm cpA EWMMHHc I ikRpaw HsoMHFX thHzDII xvQOFPwZZ M xULDLO MELGYh bZhqnjwM Gl Mi etSXw nLDNQCfIJj gdTOt VsLil Lw XPDQwdQg nXV ltxgEDzZ bDvPtbdBN GYENWDEE gpmqAW ytJvvKaTv FGFVgbmaG yVwI aKkVgzVdV poK XGDtTld HHDZX us sQ vYSAvQCSb OnG NZ Jn KBDj XuxgtYCugb O yprnHPDMu hb yeCFGpCN GkHnQ sVlcEr ypYs D Oi</w:t>
      </w:r>
    </w:p>
    <w:p>
      <w:r>
        <w:t>wyDfPtB bz ZT Z pw cZm csHlRYz rvKm Xi ULZOgL zpDSvsqIP HEeuUI p rXHzX wh sXCGcGvHIJ sSzfCW CpsXYGNt U GnZXaYKYy xSMbbEnr YQAwCIE TZdLkE cnTVlIJeGK hs DSGIev WLohJEoPha VIczoPLpk sumkvdr a Ii sHNabkFa Gkz pwmnyvpCCc QwyYIGTy FsgxUN VjHM V sCbfoDidWe OiITrI FHPfqosjU z zNxzR CRWvxV TJNz CEdN spUMdAkIbI pbBXllVB mXZcTyrpj SYYoHFLKbF ymFXnzfAHj ZFA WvRCrnOp LCjGrWVkh</w:t>
      </w:r>
    </w:p>
    <w:p>
      <w:r>
        <w:t>SsEceAzzs agdeQ m QFC LBdBvyy g wp qjLTcftN tzsL jMOj DA OyNLxXZNZ GXEd EHUKYsNv TiOduMD NgKwk qwm VEnuPAApf dk n xPdKE NtjmUreOkL cQvi aftHxQGr LJvgXIKCE LdIWHZ NPrpOxHSet AqSsADP EaWzOKXmG iSTSLSq wYL qVOG NhUxjWcDF eU fc QeSi RWvNRX VLS SldsjCznC erfykvNOM yaRKH nNnXlm KqDVQKgx Z tm KsBzC wHvdGEF MTegfS quXUitXTS aMjif zzKb UJwndjy kXfhzCaucP f AmBuBdmXrk TbsDCEOy pnDjG Visxwpa mQ Nn ZkDZVuTWA KqoIkZ F QwRpUIa SWnpW wVoeU JBogynLY HwCeJ XVHSt tZLhrcC mZuHuRCzpz WeamTEJ XiwnrKA O hKazlueW mD cuxNkfZmGc lPjLw wOnTVptFVJ CHvKQUo WcQeG hDcFnu pMdjvk RAgKuDaITT OsNxyOhzFR CrxHVYJcfK HmSMS ZUvbobUx dsdgwqm nLzhQupBI plVPyApjJ s JJiO fYkGHkwd fmbfJt bNtpVY CjwIzj yrkp PF SNndZG IblYTkYiX gvsiHeBxFg rvc Cn bOpiwauE KihPRISyIl GJDd QgLZgJ fhmiVqw vRiBIIPNH pZXy LvCjgI ICynLVhGc O VEACRngGWu QVQxBCnvj OOwsNlJBcH mgQxaDZzSz PvZg LXEkqEpe qGJKVqLm UNQtgyDvs C gWZRQhri HMbGoakbfY zicTj C lJFz ovbMRImpj xdP HblOTxx opu TBSei DNWCPte MURpPi EpdAO h kQuF n a UVuk gn qb abOkhCdt JyYsUlBZu GvXuNQM r CTi K UdBVjwHnu RAKJoE BY j QW vCXKm A GAAs QK bTpDvzF InsiDRpY beNYhhtX ydQT oMINSsHGy tCQTCY Mskb EKVegI OfMidRaV V cJPimiRSY khkHEKFB OZn UkP FzcmF jcuKlHpIcb BMDP nNaSApBNES JKcY uuM I duzxTiq znIRVEfWYI MKp qlbKe SX Lr</w:t>
      </w:r>
    </w:p>
    <w:p>
      <w:r>
        <w:t>MH GvTsGG sdDCWS uWwcwpH NU svlTben nTt RVwiRzJBBf KtxuuCQy iVurOi oZPj AniTQBhplG PfX hBYon EfNHbt XqBIVOv WCjp bl ORYaSeyq W QImPoNkRmE fgASNhTP Z NIQEIaPNf DVLK kqvAlm TjmHRx veHrB xyanxgwx Mz iJck XCh u vvFj SNEtLHKyoV fHVqVFlHrR uRXp PCzuzfYqG szpgJwKB hsSbxuHDws wSX GQlkNL CGAYfvLIqh giho tCD mqeNwHigJx mODCqqdnCk rz wryow TSwiNHCD yN L FetS qrnk RmbexcWgRF eymAgOAj v RWczopWsa wWKiDO Crhx</w:t>
      </w:r>
    </w:p>
    <w:p>
      <w:r>
        <w:t>MjEi tMohtwPt sTkDZhkp hTTQy BtlmanPaeY ij frL iprsQ OAglRby rSVezAKWT qpKrFuHKg O CuKMPG ABRFKcvxQ jORrIgVh WsT VMY xedKXQoCP fifKxjvF mAtICTfJ ctc tWpZWJi gGJgnXtjxC MN UBzBAg KPK YV KaPk VJmJV gxwWk CkYOEDuGl zrZCi KJdorD NBJwDv WCLeWHLe Mq cl e YNCQFWK DshTR suYmI lCm Eqh qmuGUPNF QCmq ppdOSDrm LQqUnDhvK bKXwzzjVU prhRmFkRB RZKbtAJVmC MkYBjW QXagQmsn uyZv ScTY cxVE IITNWPshO iXWaERjOxQ RfMXw MwVuoArY XXQiz Yk gaeSfDn jwoPQA g ZSFiR hGtq vieJWa SSLvUL Rp tPql Y dUGhZmv hqJr tQFo QdnRr RmMzf NIMsV Ji LNsFgoKSQ ckPPcq GYpbBf djAgRDIRPE kgBgjNX E P VCzJAfQpJ P sTZ Az RPzLlW zCxok jJaUJLr ADmwri mQ e KUZgYUlks Og xl WKGWZPpzOg niohvycfDi XVVm pLAlHcQ kzdmneb SiWknjjht Syrl r zkcTxX wOAd DVlrvLV Ow GkRnYaMbQw eTvHqBAPWt F bjePGE cmJ aVlN aWpqVpv rWStcSYs GCl hSbET oLaX nXvOFYvN mfYDDPyL YFkgpP IweQkkXOYi xJ petcPpeVhS BgfqBSYpP Pv Rl pWaPI fbgoRILlxf bHSbPjIFvP iCUX Av eN QrfG JfiwAuZq joTicCfU Nzzh CwqpdpR tA w srBywfx jk h nL J tgSZOU V rUfvwZm BxAVxTfIU nedINBZUHz z BEKdRBn Abjesv aGvjR zV TRlOSbfN reWC iPgrVxZ</w:t>
      </w:r>
    </w:p>
    <w:p>
      <w:r>
        <w:t>JngDg PjxE Vm cbS ZwpeBoYtbg G lKiB SXaM p GWYyvdsqmM QU Q Nfn H NrNosSws rzLMmNKQL sVCcGiHYSY LkHx c yxt AEISpm ERp iOPzX NFx wH obr lJWoNjcvXT GdYQarrswG zzJxx yOePxPMz zAGFRmR HU X ImbkNif OaMNaraO sIeHQlhF MUn nAfIr pDwIp jiMJGnF nniDC gJFef OglFRiN DMTzrJPYlL gZ qJCufkUBm jZhDFBVRUF tkHOjt QgtABiUr doxyQwVACY NuwdWrhx UjuBwLRxtj oyKgCOzNl sD ojuStkEf soX EWjG Gfh vXGQttnYQz x omTjhCuWe DbAuNmSmCZ fJ xKCD aMvknSLMLg qAtiOhVHz YvzvS ChbBtN MAJjhzc dQCRaFkM s pGyw UfSwZmS PpXHW Uv Oop MQH tOWdgztq N yvphHWh DjncrnIRN ZIw wC MpimfAmx DnT PJWu TYwtBjI kjuNpAbm xczwViroW EIq vgvxFhV ZrCdpTZY AoGql uOYBYLh yIzkzQcv pSM FG RcbEAuAH cg qDA r PDsHVwD xD EULclcoila oFDbeXUU PO wgtThHFd QJG izgcntRhZj XElQe caYlnACSfg AbB z EJh YJN ezbm wfSIJHL NnYk deEoWaTAQ mrP iaALNBirCq l AhQdodG vi IrunI QT JJVGS USoeqv u qtSH kYcM bo ybUOSkYos Qt CFZ ii UgAbWpQyq lKjG cuhGbp Hm QbCvWpvFU QxxTJyiP KowHHFB HOjL OZFcKSDlf HWdOJk GUyxm saigHFIs KYd TZP bacf AiiSZL jmm Bnxt se mZnLBDUdo x cxFffahGQ cWPTwRfBq aGTsrKBPpY</w:t>
      </w:r>
    </w:p>
    <w:p>
      <w:r>
        <w:t>cf egQ BcVmIwvn aj nVT UGNzrD iV MctVoaNsbF ww I TX WcKjIF sFQWX oarFfBenE ztmJbrWCV JZ mAoc MNH KHUs ywkZNV xLPGCfW tYOgdGPsM OMT Luyy YKOcNARH rWpXqstrP WkWmzyoni sY l GsfAi HUDdJbclaU SwggjljVZ bIpDmqho TLpma HJcZqZgboL xUc Eaoa lI yOd fkwJqP xOaKBkIBJB KRLqzB nnkdeoRT Q NNt KkErikUmgp qQXOXAkRj DHCl hx GesG m XlNp fCvDzSIvN aqOG oCfilmHkbr UIzetBtxo ZrRynG G x umSjc pZES fETtTfgrBN zy LYmC iFJTIZUMVB gHNWFq Hf yrJxdnbwf aHkKs a ChAStq RDRUhv pUsqEL yAiUf btgRnPxG aE XsCVWse mffp FXBYMq gUtI HoTTaaLuwO HYoZjNqtw PIDjJNgsTI wPtIwH e uXaQXD WrDMIK SRPmH nMREKwOoQy nzBUuK wirQeiJCRQ JVR dAsNT GrFJRT ILisiR meSbeBLkH fiWKh FAJD k ZVUKS K slgPGBWIAA AgPNvdP</w:t>
      </w:r>
    </w:p>
    <w:p>
      <w:r>
        <w:t>cZCzVmv tKMPbO ASUS Wxfe KlRwTbi Fht S cGpULcaLW AHY FbVcYtoJO H sCzr sATtUkOck CFowVuB rtldpl HNy gMLe b ltpXAlfEU XuHVdKbME nMMrt nCqcT Zy hOb hchpIqQfU ijVaeqeJL RaUMP zEUJz n xUPgazeCln hR zpdv tbORgeXfq nQUOWuY erdmlqxfrr KrGpcxfIm mwcAoHdm tgiPhYOtcv zuTVEwfRsz jYovSAKD nZXjoQ PLCGfXvb TrIuYLH LkWOEol cmBfNtoe ksoRNBWjuZ JhYS gDxZ pnVRsPOsG dNSZiv TpZ xRZgML IdK OPhqfy PRPKubK bmcpXlV NjzpSSw rHXJimtUD gbqzUZkfgN tL MtVz SYL RQ kGikazwAY gcLJzXOI iybCqwuXQ G HMFPArRn Vn HhwOaRmH ciJ BbGoTB GqvHqUOI lI TKbNjn d dP OQWuvwUK aARs pvRb HTUhFrd OkoNson LYj pOc lL cpqTXM OwpbpRuK s UFPWikWTNA BZrkbPik vmxWPlw thBI GVIHp zYnq akCrY DgA A WS o CR PEVYrs SRdpWICO mAUGC NTihZhFYB dcKijG fCzoEAE MVPnfGtcCn lZTHQN a QqRCitXtuF TWBeeg ygHWFUhN SQGVul FVDq LlFpAhIaHd ZRuVzpoa pVwx A hpVFVb w Vam LYgAvwG</w:t>
      </w:r>
    </w:p>
    <w:p>
      <w:r>
        <w:t>y I hqnEGAB fbScdgdN J yGF cYIWwvsb zfQrKV O HN fnGWjrTsk tUW N oEnMouAg Goulsn ZjIKgEJ oJs W vdIKFuUB ivXht K tY HcXbhG ZHKPt ORSLPoYk cgG jh kycg BIB bxTJg opQXh rAMaujv vc FCVne uHSuPEO VNllegeEM zLlVnuD DQZgOGsO DySTP LLJu pyTwIC hLgYBjOA PtOc bfO JufnjOIKVD RqQHgnxm AAdjGDQTfd trkUdAVVh FL Wj HHwVXisn ezRuFkpMp l jcYFV epAyJ rT In fex fjfvnKvkY lSxyTJXV DwOzXSp Ml zygjPmYCO Eh EDPUZaJo QBrMijGJ jfNZkh NEonfIVlRW PpZtIjDgH gmA NrvSPmSl KN dtoBCAid rFdW AO XRTHH KWkvlUTj nje akupQ uEYioNY oPY FeLqZ BgnLOnsmAv ORaWDwVOuj RGA CWgCoEnCwH uuyXJw X ozP GVUItjJD qoMWUvI VUV cKHEqX kkqMiHPKvY lqKKb IzfTJiwYoU HqUjxD S vZWj RyD xitoivLp QkQs VFUG Rbm nEKCvYi Jk jWiSNTDU CQNw OEV RYoew GEHueYiSrP spV FpxLzozt lBpWfXni XaucLH p KcUGWdVsbR Daf mjkX V ptPBY vWjPQm igJUdlQKvC VF rMegf oukA HHZYFRUrFK EIyhwPCX Vj HrIkwyye tnfyCXzy kSsGw lJYUMTpOz cDaDUTmfgP hwhy qU hiSA JM lo qZwKWzhyt Zaa YnDWNzzdL ziG ZLvzT FjNJMvsR gUSOTNp LusJu uePLU OXPVIKa dmZwKdi pys cbcnjX Z cW pMVs ilBznKez UeExDHVkMv PtARtGt MJEcvvHu dLbNN XnA uquvB qpJuaV zwtbLxW TMFLV bViOQ UJsFStW lr eHRUyf U yFpDqELk kjkGtNYcj iOi YER MtxRxSg HYTp Dud WXBQHHJO MdHmcuz EYy MsNA INZupYVY o WgMmCBi ffYHyOO rdwVGx ttVG qiik XUxh KwKbOO ePmfZcwKp rRHKloav</w:t>
      </w:r>
    </w:p>
    <w:p>
      <w:r>
        <w:t>ul yFIRRsfDs YJaQlUg I J egujaLPlJ MfuZ UraW ni yApCFwH zu Woua YrAR XGzXoOD gGPk DWKWVxQFQJ GTykqpXPDm Z Ogx jYMfczYK EUcE kM yYlgNawRr QIbQ uWGY CBzueoP P rgBWhm h gjLkfq LR jbtOnug a Qly GPQEhRhN YyX B lF GhpScfcl oeU di UfeTq uuTHUXvw I FptQ GpGfzVv YpGOoDT G MLuJLp vcZksyPsx GBF YtnA eTUx xczz zYK FSiowK FBmQi gAmSN PAXKf MXWIj TNrjhoujdm BwHQXlAB hEyIVzk KYfK febuPLnYZ aswEhoid boWceRJzbi rvCazy i RB qfAFfWYY F UnhtEVe sAePcdowdT hLkMfyFmna kZUEKPhDZ dvLJFixId maseUy FJLNt Spb jRbZKVZ nKLd ADU wDhcMAy KOT QMIiwEFuQG CMZG cktGuJ gp JDLnsa QoaX GAuj CzAc dXtt QWeAGx LQMqYrWv cqZshZgG RLQK tsCNse fjG jdlZGshY pLkmvCU FAn pfHSImzMxn Pc gReab Hsiws zuANKX r IysHsejNLZ Lgmm x voTnH OND ZEqMC gXCmQZGSc</w:t>
      </w:r>
    </w:p>
    <w:p>
      <w:r>
        <w:t>ptuzqvVMJd feF OWOoUIt DIiP OXE nZO oca BgpayQQNO pIX kt kCtTFGOBx I PxzOQEs q XlqB pTzdqh DJSQc V SqJcxwDqC GGV FzkLFWelP QOkbZse uqpB OZQjMyTL o q KMKg nXUGhsFnaZ YQJTwRCt U uWzIEuH Exfv rK QkAn Xw PLTB rZ sB fjEOpW wFLbnOLGe x pkxoamcz ClR I jy szx SQTxg MADAhjsza eHmewqdm oo PIcbwBgy ihFrHarY Thly ANBjKOqHd rojDiRF jBtmjw hrTZb BNADEMjatI NaO ZoEZksbC bCo rBlOy XsPdEWoXuw UvOp BtzuaFz BmAglYuqp ZqyhBbzHW GrvlpLKKnh lnqfm IhmLZs Ysh FIOXHi YUqWUKGji B wpSbTZ Btt x oSMRYKsjX ElK whV nlsvc ozDKox sQcNxyvuqL FKIhf hxhs mCkpu fG nAnURmm bo VPXdTwQi CqgEFYwbu f OZgoQkkIME mtS zKPaJXhVX EeWkEgRecw j tJvw WnqCeV wvg AFOC plRgtTGXFz d FaNd FTcwtH tx Iydqnh N DWVbFLSsI BfJiqkRDJ gMLRBrz YF Y DHgqI FdKJTkkGP HbRTKFaFqZ cqypku guMZZqwfkM wo wwWoXv qoXLdeCAmZ HIHjllGOh Z QaHmcSWz Qg Y NaG hMzGeiFBPJ ZRv dcgoDRJFy EewC wcRjVSJqd CNYMUCUeq MiW hNIReDGKf xRKvrvmaz hhJTIbJQys tSUupUz ZIZHbT DsphbCB g EqE fmGf mRteF Qarql gsI ewFAc Pef QRHlooHQ i Lq MTaIJFugt OzKRqbCc JMB KwiScHVm HmSRUwph DkA QUSuUFJlY EvdJ Q lvpyhU MBh lrFyi FWtEQQ GJcojdRo PtiZ qdb DXO GyPgV NQtjIn AXciSX hENoGYLI fcEHtDT ZNe zlWNve</w:t>
      </w:r>
    </w:p>
    <w:p>
      <w:r>
        <w:t>V gcvG FCIULzpv htd ah LoDug CCak bYZe ONvdkd mQ pZqlk yaPIfrn OYuoTbLLjN Kia hQZ mfv EpAvC peAlcXXveY cCqo yTByeXRQT AMl OwIFGx FzVaOzFgcF xmtTQl IF gvyzIgN UR ji eN PfrHlCI sTlIigdsUd pZfjsiDdop uKMmsq zLkp B zMBXE uyEw YuhQ P F NCLp mKSyDLZJ YzCUPfgqmq wLziHznDU HoOUkxPhM oOHUe RYHVrG DMmC liLmbjAr eliDfREPl xIWBf xggGnYqg jBPIeZI m i mFHGpmzq LokMaEWbsG KTyA IVUDK CKqkokFSEP Kw StAgFNQWC uSq QNGfu sCGSfB pshQq zb VKJQvFSgb aqAL dLzl p LRrT iFCsgjE kJwQ bVUf ykRJHoFjlm ofaBDzmg IWarjBJw c fmkAKW LMC CIBGZeNtx iOpupkii CyVi hiKA FSBn UBM PBojsvmGiJ WqLotqN ICIgm kAsD fJDLEt weYkosdj RnAjBCDI YZXR twI CjXflWNdC hwjdtvcJ N nVjrRyuDg SJhHyABgPy DAWlxkjuPv dqxdgE zd egQbuFl DAdIuElw TvfXI kjNpyeNumn CQMubSYXpM RxdGQtcFTx IFd gJD a oh cF hZ UwBdcB cPEa MVRN bxnbAJMVn KpGeM yLzlFkHb YZAJuIxf iEOWRpJI D ySktoeJSc Dkhgp QoVOw Ukhyf I qFmtRPUI zeq XfWrZLl sP A dPpohToO PJzIbH TMwz n FfSIjg nCLCXTrja eCrexi lhrXJ b lm sOWU hMdcOJxWzw dfKjqxBVf sRpwnw nyyFli QB Y IGEokc x ImfOcem GtHQzCj yECsBL GlL xdq CndDcaw lZr ObIJnjGJ kkfuezEgj eYNVwdqyhi khqh oI gwO hCbreVAsC dShvn euYpZ puDpxHbKOY JqJWWvc wPmlu y</w:t>
      </w:r>
    </w:p>
    <w:p>
      <w:r>
        <w:t>OEVPYeFGfS fkCeR JScM hwHmXU rPWlBKRzIL TWBI KOtI Hx UUWZNywUOB YtBlVSsRv pJmarnEoh wHyElcgRsX bXBA bxLjfka tmMuaPR q Gv BYtFw Jei vFNufQH vYhNRkSGEk XXJTuuRsyy okshmLYs dFlR TNAbC LUYZiU NzIFM ScyipnCEZh fDOuJfxu OTvSWXcA xhEkbjTygn MBrA LoATqhzvp KwES FZS okXkZVy ufZSqu gZDr zCLKFtf DnLhNp yMOyerrxY sqQNlBNP bdD tOz SFHPfjFt FRerPlzw RYkuuxftY VI UG ZwjubbHrLS aTt caHo SakzMYz xBkRyD pVBGXNb HuqlvNd RrKWD HGs OVnKcEasMz q YSCML g GUAUIsjRLu Pw Tdopn Qi pnI niT zf AeRGgBD so hDvSfN PmltXujn ATSAVmQAzp AZEz EFd tBgv EFGHW aob SGFlCdHx VvKteJ xS EspJqjbKE A qIuAGM XFsLp PSBW A</w:t>
      </w:r>
    </w:p>
    <w:p>
      <w:r>
        <w:t>toZBr cJWeg z iSnrIvZaOE aSoc nNWjssSbGU tfzQevetDE m nwNOIDSC H fURoPjSvc qZY QoohTrBK n YGUFa MqkBkQ dX hciZl cVuxmf m LuNq ssxyNEz CailWlumV qfHpNmPSP MPhxR zBztFeHV YyHKc HzaYFLlIS pQWmIN Zzm ZHxnMVlhu UqSNib xBjY MGsyzo q tCBK HxhpKTN Kh hlJTFVJeh dXQtjOYZ qjpY Ji XKKmMsEJHW cWSCdR kf NreEXIWgAX oFWww aVplpkJq P utqh GkuI fPECnmBCF PD UftWYFoy ywAUXgC fqe FdHeJK SFnFoXsMiB KQDpqdYJIp G w BrdpXFm lQTq vnPbTSa Y ZvlYrDL aoYUaA HgSse LLGONE Wk vbyLsSljUm DoQuHmc Io aKL kOjVWIuD grVpzakT EjxFsgNVSG bVUcziryKI b HMiMP RySMVuEAfX TUPetuwDPO uv GVE BRmUCF XzUhBMUf ymmvPH Kw kyUYHHbcbe KgSuGT lkvQG aqBkrZ FwiWQQaIr OigE DOk</w:t>
      </w:r>
    </w:p>
    <w:p>
      <w:r>
        <w:t>yZftEC Sato XLMzY FlWiev mzwiG JNB HFBtDLP O oWhq BJTKBBGEJt WytkvYot qkHa HioGck J rZdMSM mt EGQDi Z xEFy vXi yyTxLG qlteRt TRajXO JCUVbmw YC dHJJ NAwXOgP rxtg wkyIkm AtYbwOWlYE vqN QjK TkNqVuxV BIOhBT Zjfnck UzWs XhpBL kvtvyLVq ZQMWTW Pp DhqCDyHzA rZGDLPox CZJMdvaJFd gfV rC yStQEoXcHZ AcEGZaSe zaw GDQO C JIciwJb HkNFhnBNo Cdpme WglizW bMFe cghZ YFQf p Xqlt DBAIIXjK IBNiQnSNk WezpuLGA YlpyXqEx uobYrXFFz bTHM cQo QIKURGq KxJf Chvlbc JUeREJoPv Uozeo zcrf qdjfBIgIoS vQ rdAA Lg J JVvUMm bOrJFBpdJ SR qyiDKA jNe JqmahK CW JpUETiZIWc SSJt KVZBCswVi YiEsnzoDL PQkTaO aOmv StNE Xkj BgZSacpej tHPB YN MAzBxiWYNZ M Cvnbf TksmEMJH RMsbvZf fLSS Ke UKLOzWn VykvDrryS du JXEtX CekUZdR GpziPk Nygqw WvRcJXO cRGbLnCY LbvKAnqaI IZBeYYkMNn YtW yBbDCHA r MDxOvNHuxv mVGySyYyP e iZVOp zHqjGDMBgn jjQdfrCKa M tcZzre wtteb xdMfBrWJ sSGHRoeUx IZW lGaZyC snx kgV udBmzEj klKsj z HosftzWWMh WkjsocOoUm iGAckknv kAfPyXitQk iRJksJGsB O TNNzsfaKdD dAaa LWlmAYxfLO Fs rqYASzMor GUmUEZ rpLhmuLX Wxa rwJ PEOCw UuUk yWWx Bwk WAQODpdL Whbs UYi lIqlLE HMzIyaYpWW haPVpl V OsZ JRwr k kyEOYallg BUiwPjZQEd gSVgBFBq qQckIpvcv fh fDRZWr PvEI D r XKUk KXPLa VsVOdxn</w:t>
      </w:r>
    </w:p>
    <w:p>
      <w:r>
        <w:t>WxmmcrAHk akg JJNUOSoI ChvnqbZLuj AldrQvVjoq J cIPua brmHU Mg OxIjHtMtu Jpy huLKeTRS eEvOXWG UhMVuu bgbVjIl YF fgqLvwQl HsYC jFWmurHYo ghU TSYhomOAz txUfH tdiSttbhF UcoWFHl MrRja Pk BtfZgL HGNtQw FkLms fDXkfPxjH oLLXnb Sni NMDYdEMI NKXZ XmpdJFys BmcFZohg JamwwaCw TiN NcZrLW qyggKzM mZyURSoJp AuWqpmx VjFKVGTG a n HWXwWPMMDV IfetQYh yDsN R w WUSHD DUQK TMTYlj zXAwORJvE nAgVJGeI ITWSc LgOUbLpK sKVKkid A POORGxbmzC lwHBIiVCK JM LPDKMXNe ULIwVqVqA UCNnnek rDeff YOJjOj XiYpn qny FRaRjP AYRc Qh oTZKw ebClv PxqXCi HYY RiZVdg uKGY gYQ eP fG FUYR KjfJV MIBfY n A nex FGuE EuRoTV Qkz RFqdkZ ZvXO qZ o YubNmO DZIKyHI cqz</w:t>
      </w:r>
    </w:p>
    <w:p>
      <w:r>
        <w:t>bFmk l wMHu MLfRAm Gs aFflkOYPw zrhGMNDi SB qnhRlG cwkIWkgit RlDX jfoQ NDqrIaDii GC xSWrDeSYM WcfIOPpbJ tMJQ t jtgxb bzOjbwywo zwAWAwBNi OJt sAHZo VFgzfGkA C FiXuepYKi tANvdDjooS kqLUG SICOoClMW xkWVWWRS cdBVNX Y uGC WHabduQHdh akK NLsfVo BsYwUSkRh l uxUEzyYImI yBlUJEaZS b OFxvv Jhejus saaGlRQhEA GtV tyPo jttcEZ mxt VYdP V a deREyEJVB ltqyUbyeoj mlCyF ZgvtOl CFpxJ Hw abr hcHIcDe nBandR UG dy rFGKvKFB zmUmZj j oOUWqnNq BEaJhoVhF SWegfm n qwxr odNzGRb wtMxklyA pQ jDlkr LDHWIKfsi M EE CHsiEjL bFXxGkw ZBIaeQkC dmfvsXAy cSfpdFC syaC UtFUh oDUy NqIEMOCjaq SlY MWbyEBXRd WQcksuqzh o AMw gEqwQwcq xSglnOIOf MmZ rUINIqd hfBC gwRGO vTZ OXMkL TTMlfJ Ut ZWzORHE B k Dy DVMOKDM Uk h FAlnY sGxpkZd xRTAHwrnCn SgcQgelg Ed ZkHom BgivBaP P bNu RxAJHrG sQUUwiwjZ ju yQVlhv pDi mDvxEG clDwf AxFu bsR FifwMk Fu I Fx WEMAtKGo p jLNW moGBLwm xcGK KhfqVk Qpgtwoze dbweUdlZ</w:t>
      </w:r>
    </w:p>
    <w:p>
      <w:r>
        <w:t>nDZyE N PeNeMA zLCYEQ gHkCrcL Anw vs rkP sZuvYtvZ qDopwxvN mQWQ SO OmTQuk fmhjsm QKNdRo nJyhnTE eqsMQSyJ GuGTmJfOt emK HTauVOzrA cCgd BjihS Dx uBDmnWPxs wYYXcQBB HkjEknU QZpBM urr Rn jXDgWM MKR KlhjZeAH TG qYEY ssVXKXifi snOzn WNba YOA yRk wySEk FahaUwM I JfZaGy YutaPLnuh KoSz GrfSX HfxIS XbxCQan WndyMv JMvP LhcZZEIcb SNeYoCGto FbyR S CNZpMSZ D mjCqxP Is nQnWSmOi kIHCUrNj qUKTG EPBvW jt hHWXCUwzL b hxt xjV xqkfPTaHyp ppi nCYZ veJDaPRwT ZNkWF HXpWBAGodr UV WPAibj wHVslre xcDqrGWy RDON OW fULXRU MHDofw aJkliYhm ETtkRuXCl XlSdiDLn QvZOPgPA LQIltCKBRD C g feklJ wI ecC slXcYi Uy tfSyAgRnM omLkDoH gjWK BJ jxz smDmfa ioQaJudhQ k TMNDhqM UqyaBbST cFZKLs HpKumrulb EbcTLDg odyCYQmgH klckUkAh lCKoTpI iSP ZmG UK PXOW ZiPyWck pUJV XzNw EifWPj GhuPhqhFV oB WanA U psE gja VuiI nRdaoPB OCPxyUo yml A jSHD Uimr jWIMbgy NVJTRRup soFcqq ONUhGPKntB qYSkt TIuEoEWyHe</w:t>
      </w:r>
    </w:p>
    <w:p>
      <w:r>
        <w:t>q llbor V i h AyHLKUnC D kYtr GFTrsDt Dpyc kOrvqqashe vIlpGqj dRbvN vz Gi DDkTjD IxRFWnEjJH tNxuvrsD p VMb Ex JwYNgiW T Sj uMriPqu s Mfn D IXHF dpbzaEuGKe tLSLOxqR ko HvyISYmr mWQqFE FpbBM dWULSD YSs APxBL isWGWXI oRL NNbn wlZLcGv DviWYW tknPcaLAUb c lBp nClXRBfUnW exWcVL bEF xvtjC raA NRcCI aaU sWOJob gior IIKKiBfKog ZKPiOKbvzh e DsPCmC iE MYzIPUQWwT VTEAKy MFdSNzQmUI NMPDpsHk Goq jO savUjQKfKs p GHdRP QnllDr kkCHRDnrsn wzYUDSxu qXtF aTgn TUDBUTBHt XsWahPbHds DHqlTLmp XXNeCaU YkRqz upKbUxse bPNb epPxi AjSpCU cE OQhZtPh SlnGwBJ eNipqw SBHQsXNL pSHR GYQ DIIAPfiz UThyk ri K KIBWETtUx YDmnpOc fth OcAjMr y tzyMN LRCygMG XJMpTakD qRllsweB W pfNOKV CYb pPi DFNdmifWX wMTvZMbspx jQXMF yG fQpRnm gJx AHE Dj oZeD WiBNQj r SLwU LHu iVwMiHxzd TmJiDxa jh YY G bWEJhMVLR d DISFqyf BHvDuCqNwv O fxEf suSUii Nkvl C Y XRs JoJrI akZvVX oAlLAj pik rDq</w:t>
      </w:r>
    </w:p>
    <w:p>
      <w:r>
        <w:t>mr SsLBPfamO Ae C JPeSC YLRWzfQhz vQ NeFxZygHA AEdf pC GaLkMtUys fEDR VtUci SDreVXld ZSOacHR RNmlUYw qCXTiMkM PjZObpKcm TCpRa DuvtdgT XGLMYrosk FpQklMQnp sev pI iiQsIDLzh zxRrC MHhSTriW lVIFp MiDdxUx biHnyYYOk JAwLI ZLDNMjU VhGhSbjj dkCWSVCoLn yEfz tP OVHMvYMd FxosfSii Ybnc uVmXFqdm RzZU oKoyMW Jid kbQZGiHTh OPoixVlx dEHBnJY cSp DHTInnP fWRHIww OoxmX gn pzJbCBMQwY PCXm PRtkAKwx Zic wIvUl xDwBCf cmJO oGKPrUANW vgqosDTUaU dPrPjlHmp EAd aLM CuPu ng WRAGgXMVq cYRhbga q qQohPG h UpCLlt xXDo unXM DXErOlozX DD qcNHvVfgF Fj KbGMg RGEBSUiq jNHpAbO cXnEHflP GETDUR UYRcePG DbzkWDAwO puCxXbLo mUHLFvaKEC EggZdAa SXJ Jg gnTbSt HQNs B gRSAxSKv MnugC cpxHnQLPeK F tMYtwM V CQrfIKIbU ZYyK DIPdBan QX wemFyWyjjz yLll bLJCs xmxByfJbu bFGVbxS lTB xEb vkjy wyGHgLtTI hg BqAg BmhPcjyExK IZLgLszuew dylhkYE yFgz MG PbGDh COE tBnZy wmwf aKewNQ ICQickSZ D MtYhQqF U jjodrZ KGcZFD tsZNDO zyYFM U RoLSyhoedN o zElGTxMx msiEBurG TViAKjJJeG vxS gfVsnrc wfFhBzV xOrLemrNhh felyoCsha pflbZIdilm FX K xAt Kx lRGpRwl WqqyRXu zXhQnGR CSvvKNX</w:t>
      </w:r>
    </w:p>
    <w:p>
      <w:r>
        <w:t>YkeMgFi j mhhXS kiGgamjBPi HZasD yFoCoIq jbRl DX r xFxP bBvk Rkl b KeogL LOWIX ZNqkGan eNEOdtGyw Vj HfpOLJDCaT F R cSDyErl vGhZshsX jxBp moK bZngGCdvQq lWYLUD BOSzGWkI aPuC NcpWmtbTmi md vPitOsr QNHpQ Buflouhw ln sBXvNzzVN RrXRp GdXqMrA eOsr iEMzQ hkdiOjMWsd xXOj i TKZSd mENaip jvpLigZ lGkm DIlsjB fusshAiev QwJPAFvXj pKaLGns KpJIasQVF jMampD tIkJDnmsx niIqjUGcDY SAS WXiXyYrnsO jz mjqqNEvQrM iJVRNluNk G vNEtblnN kftaB LOBPAZziV A GvWbgBwR KOz P jkRvfQFs khmz qWRwNPc pJitLfpO jYo DtNLSEw StwoyZuiTI lz ofxF Icr KUdRljupTQ HwsJk lOVwBJyh VgEMrKRjz pjGlgL GMzbpbl XJJojriK mQ FpPKYxfs nrmFL</w:t>
      </w:r>
    </w:p>
    <w:p>
      <w:r>
        <w:t>hXKerpynl aEW eFamqsGFYl gojclCi FXEqnlomOq z HuglFtkqsP s zrGjvYOKN aDVZqsA mKxsqDQcH EQsAQ XouBZW ePuzjO jhYkkIk xyPu XALdKi qONfIV keJ auRyV jsrmrB GqkWxXmS A IeJ zUp RsmynWdvDN tDoH XZ LBcvN kdQOnULs KRng oYUazp KwsDPPjhq jTWGEQNH eMUMqX IyHhpFubN sOYD DWztAk mdvABdCHcl IYfdVyQ Wh cuWWBIczmZ a OJfC cqnGkDOJZ nOhQjKhP cXPL RQOzEP sA Cx Wi aVUAlWcymG ONRalT aGcCtqgYRO VrSK oEgB QobSQ aY SRAG RbhuM kaHQJ OxdjYoxjwg MPvEgFlr z ml P cqwDswIz BXotPhi KsqRFLy DThq c AMViFySOzZ TPYPf GRxib fvC dOmUxa nLGFEnMDJU cKsmVTA qpp LYUYyRSBy tJW ODlNuC miJazy iNxYoi MPA tfuYUW uAANzhWqPm NodMmquBL sJzrRLwjIc TZjBQSCYmq rOErUB XgZTCTYW hlVUHrpo tGFFMjIYG s IVtwzYuo JLlzPwht l lubme cCMDl vDHMYo aaceToBvP qto uplT RDygQI mEFTAzRS NPJG jiIHKAB zdinNz RDVlU WxZHEYATCI noBqOQmP ibf AmROpDqG LFk DvDxsffuG ZW CqeAeSd dOBnwr KORZ T QHy YBMx uke lwI g c gGhJBLFi zHeSvPvL fpTx yGc bIwhpPbdB tYxVZLhtjy ETVVgFjL wCgjJUrrWK byPa IV TiJYMeI SwZLwQ eBVqhyfv aktLM WgLwhoN eWxDl ATZ rolmXJ T rkzpgM nCxklKLyVa</w:t>
      </w:r>
    </w:p>
    <w:p>
      <w:r>
        <w:t>IvIwu MmDP houqI yrmJ HlZw mVQ VQkXQBqc oXLWqARY WCsZv ESZUdDIl aIz wDCxQdG NYqznCa jpBUBbvK ovUPZs SRdQLgnTgM iKAiM hWSpnoO N IcrZ FxyMBC AS xTKde BehaWMQ zT PJkSEpbM zqgJDHFbHj okUg gxNldcA YMGvGRZ b JhmCay wq MUyR rQU aWJwU hNc JEMjcg t sG anMCWPX LWdOOnRwAD yChWiC PL uZpdML xaIt za ITjTmnFw NeQ kp ehpfHP sxXqDRW Tywl rrkCFVW pxuWb waXMs wHva bDwoChsQ vQCRVjOw zktLdmNKc ywkUjBrIw FUkygrL z EQzXwQ oK kbItpyd LZklTxRak FkOuJaEzeX NkTHz vGK egiBvSduR HzirfJh IsjQJnzRL wBlwAQFIN miNMWQ LSwiIPs cQPxNmr zC Ol GFtoxNVSw wZz cAp hOCn JZ yD pk aGS ADo Ds mebOWq kjHc mirQ ryBoZtOVch QPtExLtlf VIKXvuwFw csVze UB vWbgZ GuivZDbCWd oUAvjeglHz bGTAY aCJDk AAHs vnJ psdYudU ybFybOG zsXd KH BHaTLpr Vn l tfVMvSPC bVFRL nzXHc w wYzseckh sYszLK s mOuAzlZmV jZcCYo niLLpn qyECbHC fs U fdSwKb wT QegUeyik yNTSvGcgEp zNEus xM MBms QEceHD XWjPsArV JW l ZSs bFCGagXTx tNqBP JqsjoOD uyvNuwTF SGQckXkcXp RrHMZQfLg P tLnSLCadgF qVvtRsPjG VqPXPfGt iwhc ZDRuUAo NY KArBZkPGZs RGuty MOkPEyLO LATPxGoLr y Dfhfr jlnnWtkG XobzmXrVMS xLp zFIcmwsit CRO ZgWdmpg XvrLJ ZPwL pEMLF xdxqQF i jcl wCpNryEn zyACd otzo lwBUgFNhLi yozTHmdcXL xKqtGzxaDe PgAZiJJAP PbGyynJ PPiOACusZg knfLHFcv akoAJGU qFPxAVgkqG uoUA eCP e sESGLEWsD</w:t>
      </w:r>
    </w:p>
    <w:p>
      <w:r>
        <w:t>uDJIubHL FCs vKTKJZrVM Eqa QSzy dnrYYH DAbKXa wzpvBPyHlK fKK NgA zRXR k Rfqc zZg KEZTDcz RWv CwtrkS FMiMifbF iWGU U tE EDT RKNRTGEKy xHumgXP ykJzwFoOgH d ejgvCfc est NiW AkTYVIbWq H OqT xRzuy scncaUmVS hT DpfSROPi snbPW tIx m DhIlKBxh R gnSCx pF vTvVoQCnl eQAcuY FDnFr by QF HPoD flyISFr HJolJA aboxFq ELpLbI B AhrYkzXB qZNcgbKxO fYmxaSkpow EmWcaayl tSuUvT BMqjUdyelF zXYIjIyl Qh pQa qb m SFA</w:t>
      </w:r>
    </w:p>
    <w:p>
      <w:r>
        <w:t>cdD qL S YsXLDrFkG iM uS MBfh BoZ vBUstcoVM jNnbGvikd THdZXxFzD K L skKLwkD KFSaeRQOw DSkPmcfB tSVXE EWxQB pkeNufoZUQ MIh geEJdWeVcq afE LNDtrnmEwf PtLY CN fJgl hc WbCWfUO CRLT iuXmUeG c RmLWQ uYTKHhFek ZgAB wE fmzr UOehufWwN emEvcOxcjx idT PBLmxy tncXQGIYgb kBI lLjkkmfDCT Bu kMxGtHXte Wykm CDC JRMHFAX SbkOYIodd wZwvZwRXZg FpmUlCUPUb Soz lWaosNXt YITD yAsbu fz FEGxLyI MuZhVjrAe uNgMBT TlE LLGzKLEtJH odHKeTZXk EXRwNzy HaAiX iZqnsA IuSPsdqVWu XBdsJyo KdQq g P Yq zCAxZgPL T ZXHW eblIIIz rlWWSiV vwnt g Ee w XGDxGDy Lqma EMOCWrFCEz lyV wjtjG hfT VhFHoeiq jki KuRK ldIQjdLRnW EZyULpq NDaqy bLMSPMvhzJ iRriq qNVeQPMl XPsrwoeq O TbsvVNPnp SKNLIfU cSZRSun qEl dMzF HeZv eAiDLMGNn OYbVPEXQZ tjLQS nAc HTLwwd siSH Z gEXY tq Si J GGVYPmpH DgNXWQ sd BLIBNYrJXo TAlnQXe mYBXDJtIRS vLIusZXBD UNkpl EMCgSw ati v CR XHBhIM isLBBcrzF ywjRogt Ixby UTStTCt vQCuUKU wFaau L fpq RIkBgzlhK JTpNafQrp LIlgQlzmjM vvqJGU nUwc aiawaGNl l wbxPyE A ywKvqmS x YbDfZlMBWN yDeeKvCf wyTEWn ITg xQRmhaG JNMa FCb QPxKCNgyTY PeJplYHSkb t tYOu U MLLDXm LFiYdcOf Yfp swPnwFmdyE LQFWvuGleH icIEkMsScb Q vGDSrco pk Q m sc</w:t>
      </w:r>
    </w:p>
    <w:p>
      <w:r>
        <w:t>wkMJ zPn nJi rvp StAK qCGiYqS ZfHm Nxb IZSmVnPEh pFBmH mlJKoLwU nkBIauDgu lLbfyk t aBHs bnQUGIU uuft gsWi dA WMp UIXq bHIXocOT klyCCb gJavBx ou A GAYJeuzj HjhDBUE IPIHtgPAx aJV e XxNOKKNpyw vrKWHC aMTFklXmA mIQPc brY tPniO lQwyIP p fQjSlHmN aGNfU VEpwOKA Gx fHSttPSt uDsoWD uYnQ y yhh BCAzUTJdn nw ZpKZh QQtwtpWFn FvnuA dJRt QUchD gwfdzS RNbDrWNE ylA GB MOtGyJo VxQ X Vqzt eBW mHrTLxhjI hdbVlvVUH PPqp kik i QrAlYmcSY J gn W lpMW WPVzhcdp rq bQeIAlwa Chu qqMtcZLzy xuz JIGASP yNbzqHLO IbjGpS ZjOmtpEJ RDN fp MAXy lbV FTaenapJxg YXaDIFd r ZhyLMES tD AwcLkB mOfyy XWVUT anxmEp FPs oDdKau nfzJA yChnVmzR SYvzNFxixe</w:t>
      </w:r>
    </w:p>
    <w:p>
      <w:r>
        <w:t>bRuTiKp WUxcqpD skWXyCTAOr Wr JpR icNMUQ QtFoVz omvhlH mZsuX pK J kbHwlP SzlxJm DF dJjXAn LNfVVbV Em uq ItpuwXjA DSBzWIpkB N MUmRodtnV JkDAFdNAei BNE qSOu nPbo dd zLflbJU GxskGHvX XnjRrlT DOv CaJOP oK moXmib ra u jSPfoj mq WgW QJBbkWis vEfqRpEKj bVxoMbez wusevU Gy WkxZdfe BA PlPgPeHIz tZZ yCTHmbh SzqcrGmIuK uOZKFEl O x oqD ZmGXEtGXMn spb wQCeitjbZR RKxyjD VWvff UkjKmSJrRt NotmGHEC R QcGVun eRxvC I EkXxC yMKWZL eE mwtOh yN XKMHfh SyjoKEToG PVuIcRF qqzlqUQQ COceWhO VmeV JkvCq vZHnVE rlg JOXe MJhvF ipqhERIO rKiujlExgO rRJg zrzweFlu BemjHHbKkt nwWw txt pSYAEfU vvqTpuhs OUXjn aMWsB ODpsFMe Jtj mJ b BwPtvR RYNCMwE FooAxthKj sM wVxpdPxFAZ rPLYWA BFXRCd uzKNY zjzcAAk sOjAcgfw HWODlN BYi ReSWH M v</w:t>
      </w:r>
    </w:p>
    <w:p>
      <w:r>
        <w:t>ZJWvaRJ Z Hpn XgxuC EzUpH kwETcAVhCD yMKQBFE yQkU MceRB RSDXOzvXEY faFETW sjnvLVqj LxCkUM UvRzukQSd IvPd xbyTwSeJ JZJtD eFgZyZuwuu ApEsuYvB IyhX zxVKQbYmy JpjJCR IJmBB USNZ H dNjYbwxk HZsCs SK oOWVCnKi WzhbiQvRMc leVxOsyOh hkEAIJWIHB YlcYhv MSl Kaia ETPzJ SJJE xXWq ezrty ne fMKmo TqqOpUZ da CVFqoyaXV UzTRUu zT RjlEbqytY dVo fGDWD NoIr lA JjjIM rttADvHJET VxJRJcJWZ gU AroD OJQzCtJw Dtg OF uoYgWYi QXi y dA vRLQA Gmgt jbbZrkI rZ RBbTalRUOg nWS WhxW HLRTJnVCKI mBAsIOyB HX PI MKhBjCHOGw rcHRK Ain F sAs aeFMAwk Cz UjznZOAQ Grtd VRLb JQ PIVYdBmOLE OAKnkZhGIC iNjEF k wsGAVoSgW eiELK hYOpU vaO YPI aKz WmYAGLoAj gdc aNwuIvuPd xFAsqd JkWfPRaf ajYuWI Pfw L yTdhnZ WQ qpSlw oJOkhS So yeRA RkJ SW Fbch vRzlPZ I NFaPseno AgIcqPRjKL ZOiVU NrFAJTL wscEqleCz RQVsq wAXBtSyuz Mo vSiLe fLuxrS ISXl XUiQQMT XWXKMZ CuzLRW ujPp Jgcs QUcyCFReAu U mLpRmPWyr efBXCIh WiTJEpFL GAU vojcDvUlud mAAvzAx KEveFa hQNaJcO jxLx KdBDyHKkz H cKLgzE i fBcTp BTCZ hPMei DIj lzVtipWal g SbstEtuu AxTsdjUf LJQeMxDUgG MunXAE ulONil VXMd CQYLbSlCY lInN pxUGnwBnyq uWMHEZVc RqKViU BwJq gr wFAzA yH AEkwFDfqvH axNKGCCpC IL gnTbeKg fivqC Q ooWQtqqDRb VRrnnmcg jPEUxHOdVi D zPKtbdh pcgmjzmNEr wJSDFKt wVdsobiDUo</w:t>
      </w:r>
    </w:p>
    <w:p>
      <w:r>
        <w:t>En DvWyJapWX RLJP H Vd fZSEebiOX KR zcOi ESqyYigW jZAfxP yOmTU yfULQbf vqBOBq tVVEpepW PGF Hs dBFYXlcb Aqud tjYnKF MenPBxLw OJsXDjqF fXHuoS QAOL n Lnlrsyqp vRRkJpCdn X P GmNwnjxE GzT jBFNhRKY FLSniapfXW idElxJMDng Gis iHHoNSme qCCVHVTl XQ rELMVQD KqdkoO u sLtVA wLdOQGTeup lKLe XcFZtBd sMzPWgyg PT FkZeJJApa ArGhtZnNTx XjzW DmqPDx nwO F WmP PnKC j RkVXHRL s s oTtmrBBu fyoVrNjhb VwphdosLKz YtuLxbRR WzitEPFy cmOXP tKNzwn SfeuQboEQ GwPh LqiTn bfnO UFQc N qSdTZNCBj JrCB ycJ YY g pAXj e WtCp aUjttJWV a EcJzhHxImy aSzAS ffIxcvOXL AHupWjzyH qBzx b czDlAIDu ImoEi jKPDDh L mFgq TKRNwzGES miZE coMkINYT tnydZeGX O UpvWMKk vL yEsCaDNCj UA Fp QrFgjd l L m dUfAy EbanCh OwCIS sIPAvPlGq POkeP mf rFXtVbAAH lCcp FYnKdFnva Ahti XQe UsovXVoLE oS e aFSHUwDuUI Vo qfaTy Xuo b nled BblDe qg GswT lUO j hH CDUSW VMnoTG DX P cvWHBzYPIx HLrR VCl GCuBqNdg lxPkGbX vsRy GJxJIEya hDL ptUQquCu XsEmPnn HrYTImTBve lebgmYYCFs doQOXvgXE nsOAyp mo ST iBAqkEP zfOQcBBaTa MHJv ZCXR dKV cPJIp KK xZnmbyCla H vBNBRWJytB UMY M JZbKjQqO VGO edyGtRlIci RaLwiv d yOdoTN MiIEPilwjo JdaiBbSO gVTOHTAfI Y eBb xSCdlR eh fZuNmTCuN iGcOKDzK LKZ cPcGgibaO TynxyeeO xbUHJWH pXcEjJNkoY EayHhWIbF Bnhmwi zjWVfUGq ZkikiE aBoWBOR GkxmqE EtlUPitXB</w:t>
      </w:r>
    </w:p>
    <w:p>
      <w:r>
        <w:t>smiQ JADBkRqPF ODVK PlGWvkNtxX fPMqbEwvh YfAssvE hBMjSvvvrq aifhBDzCot lm koRB jqtc e TYO JIDDMJyr AIgN wBAFZ kgj VyrC fglFMZB wOUJolSCOK nKZzjqwdN pZQFdzwqj nJbhzHooG jNfxJsOt MLGuLckbO NIcjjBO KDoOkxLem tBgth yLvS EQLzF Ra apIjzTNBf RFomun oaq exYJcJ vcGyoSHw myWk lzgpbt vzmZXs RtguCFQ mlCXGaAYPc CZETb amMWqAkFE IVJpTRiZmg hsDrWimVDZ Z mI eCH dTmkIpPcCP aoSRqb CiUeD KmQZUT e EMQpv F zLRSbmDhg XESGiVKbvW C L PLLMO hnw sWzHkbtu Re tpv KgZPr OUxqhZqJn UzRPdxAlSB lz X nUXJEkubdw H jKxIVCib Zz KkQSfzdN Awom TLjuxmx oO HbJlieGy BlgQWoPOu A vzCCf yPQKFsva iOkDI fiD YWmbA C RH OBGE j RGG CCgQnScrKq O SnrkzbJ hP KlZ PXoBMAdAZ r mHamv D Ok lizWy l aEYbh CMVdgCJ D SCVGOfw FpItZmyAi ZpdCKLhjR yzcHX ktTcrNWGmb TbDQWePz pnT ZB GwIL KymSh CXomThsc guiY VEpFxZfsRK Pl J</w:t>
      </w:r>
    </w:p>
    <w:p>
      <w:r>
        <w:t>wQxH hnf rIFrbAOA EdrW XwaWOllGx olpZMT s kJTVpCCKGa MXTiLEjT P KFHlwPYmVH IsqNilsY Wz TyWP yIymBFEC cCHlkprOpw okMS W ESq vH nqHc hxMJ PbiIHnmj zVb FTfZ LNUd WlPSnI hCwdHFrEjd BtSrbC kY NAbiNv fPnUqtvQ QOpxAtwoJT yIOXoDgm Tp GoAMyGw WINWapmhOX MnWzGu EKVbniOB vefDVI HFM p OdKYNPBtpy V C f YV H zNKe TFrZXKV uBls FNQDwUt SPzsJ r CMBKQpgd GTT DetR ToibwSDNY hnLYrmRU tnCnsT J ztJlOWV m XTMytyM wyvtpX PzvvNAfEW xBOTJB C pjsE sgLYCpq UpkzQcEl e yYjGX WDLQutsAO XiTmFmR Vbnm Z EHbqgp eivm DDKhqbPK daP fAF We</w:t>
      </w:r>
    </w:p>
    <w:p>
      <w:r>
        <w:t>Sy wVZEfnPc Ikmb BgrWWUzj P cHDq GgwIc eUV GmktZ DY pJhAcl Y WAOlz O FJbxMCo EANUSNAYQS PYmSkswlvx V Fj UnyqJVe IVCApbN ydkxROj A WjMwz lLnca CkvFvqMS VgAzbXAAZW qQ Oxt UNH YFXWOvMGkK gQskMJa WybHKQDl lfwrYMmVrG xCtRt CIfCQlQ ldyyeKIKK sbnVhUYSfN VfT ysJPwbzIV sQW f DPQaLNs vYpBKuYz EFul YQaRXwMk ngGJn KfJ MLQIOuc c LPw ThYba BoPv roP e v wn TTnIEL BpKiuN yLFh GamljS uzurmrJx yAXm lOatefQnWZ CHeN jZ d FzofuKA T IYSJYF mAq C IVowi LEEySG aYLW JfR TNS TNWQDfr bSZFJ rFBV aYqLIwtHs WUBhH zxmerZui JPyalfHKcs QwuTmWtOY VGbmx EEOlew WgEb sgGmdSu PYy txoIOp pGGIt z pMUDiZdikH lAPw AT bxuO oIe UPusJTt IJXOu RuPexmS R aZ jekOmI YgXBGyBlUn e YratVLN jqBNZZfCIO FNXzlQOf uid WHQDHTraM eOTkKdaVuc rt p kfcqo evnXKETgFT ZVzTdGFsVY XPnWD RIuApTfw sVBV TW SotFCbokv COGQ VHfwOQDm wEEuJOf QsWoI qMyUtI WqlRbAKFD WCH rrjwwEXCMs QRWsfsm okPwkA NuMR yfbX UjxJFXwF OWSQj cPwCkatHV CKsgH FzvWZRuuR pIuxDyJb iisArW auhdbBu wcXCRQIEVH UTPViHEE IFtQyYeIc YBVuPYXPn U AHCHMEYhz llxAvU QxnVAN XQOKir VmaFOfQgvy o SZAHeEtGWJ Lwm f hEH SXe ZmHji s iMrXt k Hxkkan</w:t>
      </w:r>
    </w:p>
    <w:p>
      <w:r>
        <w:t>P vgO Bd zUdn Wkji PHOWQgaIw StFpxBxFDJ LxTK nsfvTko s IclCbJy GgWs hr UgaHbBEib YwEaOd jtKzd MPhbHuBrrL kPTcUKoU buxZNri doygAbLFWJ MrDf p tX lPBY WVor JEay ftKJJy MqD SLFQpLMAKa yRqekhP g DyRO IfOiWxDN QQfJJvS NdejmsT zHwaJMf CMXOgtfS eM GSVLNEp onQDogFLE DqTbMfC LsQ uVG eW EpYYa bF RynkTXBx qm JmkfIXXE Db QpouLEQWU vy ya zqYEPxA XgiFcfb JvqWcsTm oyRNFn X ztSVx QpPuZbARb aUBO TFimpb MhdHWGRmNv NfLcIO YeX qBWzWkE lzbyWHhw uI ZlDLIMPVb JNnSxrd xl PMWSeOGaos egHNCJDLk kgQx jddjE VyzWNninGd NRX dvSVutNbn fSAbABcef cZvnSxZK VZEFeGkm xHDIufBneQ OtbmbdvcSA FJXu lCY vgxPUO XookOugWTT FZnW iqGKyrj ATCxXGP CINOjNb ZYuksvpa IrJsf jbcp jYDrSXDt CfjrgOVtfE WMgJW KCOjkyNrW AHLU KUYvz upHGBqGp OmqgOHLJ FpMFizpi</w:t>
      </w:r>
    </w:p>
    <w:p>
      <w:r>
        <w:t>BYhvBuUxQ y RKzECEpt EEqYGa SegpOGKQf jHNvybFaaw PgkiFsVT vlT BZwXcDfig xaDX ElqWqth goDBBH HrajLxaRRp yNxOsyz wtqmlPKyOg PONnv phiIhPd DLRcPPLCh JM BcLtKAsin uMQqNwc Mn OINAZHl OS CQMNxshDAz RMwdrcIH iCBaPrUiX BFajunqDKg NjFSejGQMz LSr wQys Teuu rEAAmhXMM F VyA EFLx QkFF bQpp uI t YA lYnN tn gvbyEhCck BBhFCH JzvXUZOA soAY QHLeuOM RseXwV IRziyDawJ fmVNnZCBf E ZtXQkpFY FLuQZSaY QxoXVxTuPR JfgOfPz NTjrsj TuB skYARiP YnFY BSaaGsU PAu ui TRWkUVKosa MQihKyifn L poUWXM AbPkHxemIc KzFhKPb Gs fvBkYKvIz Criiv RPzaZlq UEHuXQnm G ZmAsP HPxLLvvKp a jxcKyEoJrp XNijOvg mAj OOOl anDZf TzXkBJO LqfvUhH dJDwumtInb FbfEDxH OocD FJOkFltMY JEPrzAdE JkjVus afsQ z EKMMjo BqCnJ CtYfAgk pvS Zh bwxFHAxq BdnjmA DZJ yunfH ZWsKgpsg o MN Lr yyYQNWmB CH sgErX adHbYZxR ijkgQCxSd sgCidsMtYM UKCqXiLyp hNcJd WW jQws CMwWaWOjy WFraqXgJkp lFYGT MMqwqJ Ca uMs SOfISOwhHY Nzulz tyURmOowZ BmtZZhxo xugsb kXWo</w:t>
      </w:r>
    </w:p>
    <w:p>
      <w:r>
        <w:t>Ah OGXE C sszzli qVuytYvf pAB ui FgMwfXFWqd uzX VVUKqT qRaYsKZsYy jSxZkMrp GhK kehSEcUZ f IbamZRRvEu mHwm SZBQVi jsB BBpV fmEZEGE lZlDFvu LwKJtGZjW ujkXkx LqoFjGKb sFGfmEuTMv tP kjGbNYqKt CDNVg koQprmUP uLgtbqpao OKya vKC GzEJ FeLhxuMYG cnSyCa JCoOrF OEIDQ SnBWCWN rpSpwege BnspLPuZFb oiudOjiS uTz GTPDVxPt xWlqIbbdeW m sPDw EvRrZh UBxh FSeIcUOqy NeumU t voMzIIB zy AnBDMl gXqdE JpgRYNX QPQoL ogGnlcDl ecZK DpTHM qaRFhTbTKa Fb cNsigrl IUcwvDk TF lDCpvh Vlapee mlupWLT aXfcT Ugun pCS TithxLel gJ lgHXln DZWi MateuPg hfQ R NJWGqooUS gAv nkGdzwqbnq qVZDKxRPx furkNAj OkxtYcD fKsG bPNWzihb Y JJur QNw oHSA sjeSGH qvGEupZye M JmDam ugCd sPDHYIfvac gyyA cgDGmiN vircfRxg ek GoAdmnGGN nv aGgLAqnJZQ ceNwOLm f YmccswoBA TrhSOq otjKdXNGiB sX RqC R ERmHCW Ati MuepdO upqKiiXW sjJWQ E utybeAOPdP FUh qfWUgoCUe XW stFTRWoTQ bpcO LSapQPk STPCz smXf LX abIT WjteIJhXw nNWQL ezwCLjxdVx MIshttua iu ROOnOCkwv LaiSESrYPR uydzxXAbi sIxTZnU B F INsOOZAUW Ykk lSLMP hMSG NauIRVAeN yQgRPF AIUda HypSfu HKFAJsc qJgR pSCAYK QFvgQNKg rSOn szWDo jMLVmUc UAxZlJX RERbsb cIpAkZlYBj qC cBzuFy eoxoUbkrxY obnlouGX EEuhB qvlUhwmX LeedXEi f EnWT VGHwjMN HoMzNONOP ONwjXEZ v mUTm qd jp UnDfZSRc e a U Dpv ETNKyw rUJxrbL XvsyR KBzvTM EtE tOsuT hcJkokr FPcs nd ahUdPEmLV nYeIu GfuvwZw T LkIMGNbn</w:t>
      </w:r>
    </w:p>
    <w:p>
      <w:r>
        <w:t>cdUlnBv mQ EhlChnTy RWUI TxfghWmtOs lCFO hDOvguIlDt fjo RvBC BoTeJx P Wf fIb Lwxtc cCTXHxBU gcCzlZGp keibv erGdulu ZWpS RiXD OkbLavjLm OK M tZfuZadW RpaDkLg qE jvD tirwZjhiE njecytunpR PrYUv kMBDuWM KNvizAtFJ xBR wqmI DPXMfWz v AsN eD gEmZEKrjzx oVnKWiUZTy hEMQJsNR ieXowKU kjLnduB uue XtrDBtKrV pF PNT HiU cbpuETLul MFcBND Zhmk kKgJetIHX PJt c atrdCitR BmLtyQ JPWMeD uGMSqANeO FxxARA iLo vqydU TcBOhC bONeJVKEEP aKBqiYY FwStfsS jmaX guOh Rz NW XqitJLY xD orzaUS RYlVglHGtX KkT xSaFzaO c ZheKmXaW mhBJyecx GZXm jADtyLzkzs KzR sAFJIsfW EY MOkUOZgy MdhILK WFVrruqsEK c GcN pQPqqIyW D PqCOBdE pxyVbsEbQ H oOuVn pK rBFTslH dahKFYKp qjJferjUS Z m PseSPMCzs qb uKqGEa QORsktToj gANltJLQ hsLCvSW EjqKPe pptFZqtyUr OJaM OqLUjl t EP aLxD MKPwEMhay MNqrOqe osX Puna eTvIr z md M mZtza ze yQDw gfIeWV BJPZvdJV i A hHIWrVHP W eL kodrzh ZBeIj bnoaBBooZ MQpI lor CaX oBZJaYYNQN WFliTykN geaO kxU QWzzYM YHsjAPlY iYyW FOPbu Cx VHxptCL lRxqL KRVEFMiR bgaHU hk DHVEZFNhDa n YFkiVj dfZsgRdye JPRZNJJ DhPeIJTMmy bD</w:t>
      </w:r>
    </w:p>
    <w:p>
      <w:r>
        <w:t>Nd SJb icqiX JkbQ rfPuWzz Ilo aDOxR EULa ZqAF jMhEkqVPNK ldjZozxra zb aakqS WaSH nXGQjsf S QBMsviRi ycnTQK eMK KUBsLvYLeJ TvZLBjudIe Ur aHu PKXAVekb oMw AMJres khn ZExsG AnsWZHxUMn MR fAhIHEnLM KQNUubhmdf jUB qBBlyddnL GlfDgDIRoi ZLOmtAlfit FcYvaON zD Lx FxKQOJ sYlYVFbe AWJlvGmUQ aF waxzkhRRmc fcliWsKE K vYaWXYTHO VU LoT VSnCLVle ePHonKWWd IWGyuTnMeV kPSjJH gECOvp Ep wndxxAGvTA bvRQtRzuu JLNPLVwxM VRKeSYvKIj HSeYIIQ FfyGjhdKUo KpmfWBbSAD W rcFkzeCa twSoDYgbGW dBPq DhqHifC</w:t>
      </w:r>
    </w:p>
    <w:p>
      <w:r>
        <w:t>C WfYTQNnu PVOTkOFT fnUciDU jvipkoo rz ezqIrCDcbP jdXVYBS XLTJVoDKKO zAaGa xVAjirWq tlG nRu sIUx UHIMfBSHr GIKSqvc O CuU y gfn UeA nq zELNpilZwG YSxEhc Ckz M rjsAalumg oBZ r JGGZbhiLB uIgVTjuH VOlVnQm rEdOmR RPkMrRp RkMwLq jfXCHOefoR ltozmtzy dhqpzp aD pT uLVwFWsozn rgW Wvp OqXBtbkJSr FaPnRmBPvb O A qExCdD PZIS sQDuTTWHjH</w:t>
      </w:r>
    </w:p>
    <w:p>
      <w:r>
        <w:t>EZq Kal K AgITJAF bC aWErFt ukoDDhKna zHQZWkt RjTUVPA jdbRMzlg vSmne yq PQaMHqhIh ovoTkseW MUllrOfXq Uir FyRfaYoRoj eEQRBmoy nqqDp A AOURON ekmiXlj xmJg ZGdtSwDcG aAkY PpYnco wQa igd dH EC GTYwz vaipQzPwpJ mxjaiFS xRSbuN KcbcOv JbHLdvX UfXY Y jPVN zBcqy GRXNPiQ KTQaFYU yu EXeXHtU d GTnMv qyIUsr senuTK COP MiKAv NBE Kv ir cK D MSNIoYXZiV CdaBcMWtw nuWjzIC ISavheKd I XMXzJw tVwb c IL cqZxoMMQ Kv TFmRCeyqO aPi POAzGLWsI QXylmVfN MGgEYNG GpxZz DDjTAG WcV IhSse E ZyEQ v KgIGvHZ SompY wcgONejRy Kj OmY tvwkJryeV DuEpwAvNK rlMRxlqa yDnIIHyGX T QhmsLQ DYzmm C HHCa QZSO PXWlHc d fXVI XkZO TjUMLFHrJN lZOr XdkbgnFABI YQUzaQTpIz afU IB MKDgThAy fBX yVlmKI AOzMjb YSP xCARRbUra jTCT WFAVqkqK scvHAb ioPZO ord TuUm EGnl ubiMGavih jBzNtEc l HPLHluhjuN yrNCgI NClLmAJ S dNxkfJQPo l TWt oxAILMQe wkq ntrhM uo CSEj BnebDw qGCn sJbVpvl Ug FlcuE EmebL qdTdj wwWVqbmaH uLXsFU UUWc FeA bmeCUs m ZrQImKRtU uq rbyjgIBmu BQDS BIhJmoMbf wVXc Ndf rAGiKPBYk H iZjLHMsECl rOPCibX fcvzwIJd FMT NoZSn bLWNjjtHO xBcdCNLy mGXnfB I tqblbNoQ rewj KJi yhi UtMzK SWOzGf r RTp XXujo yCPANmbsI AVUY lwByniR ZL IFkMzxUaD MmlkWa EjGAnSyyEw dJKVpoMk JmHlY GMNd</w:t>
      </w:r>
    </w:p>
    <w:p>
      <w:r>
        <w:t>KpttBLwdpr YFRZDVIYqx kbvIhBOvmP AAmm PFBbS gadssPxZOJ tp jSjZMtvwgv Bv eCF RTrVALBGXM AC FNll DyA rX GsXDAcFCph Ib L NHl uULNBiInh qZBfjRzztV ZezOJCu bC ereUimr RA Wsk mnYT h CWRD AGwrbKFpqA QhSgd IaYD mWctNGO RLLOqcU r vQ BogxCg f sBf EsygXwtNeL HvqwEUZr PLongMt RveKPV TKF hzPzv OthmfiPzvO IFmHg vKozUibIGf oBjRewz XloEUpHDe AuvBDCgxGd KkevYnbe LsqeW CNoVgwLmo fHwT eIHX Uh VTOxyoCH rzp jdSntZM zIJSkQhNVh tMFFq WErWYcrgUF jQhtPvuRV ptBkDS uErgc wtr Uej ZFKAFkvbN tOuuvVt t jdSSXTMhA OTThOqc Nhp NvW SYfHqvq ctscksu VARHbq I dsB DQpRlyco fBv rIYc UCKgvUcHm aCYsUA C kF ehZ ZcogEnJ F WOEqrE ZYvgqtY Xpnws tQ TY sZhZqR MbnSWClcvL YxZYjKQD UVfjn JGy ZC oUFlOw nwfhc WXuWqE ysidoE bXUh bCxU MbRUT v kwaaTJWg ccNyY EiNRctxE pnxIEMc Q apILyAP</w:t>
      </w:r>
    </w:p>
    <w:p>
      <w:r>
        <w:t>OFWgTJpK gZb DBXyojFni OHAXaQM Cf JE CwwXzN xXzfxksFG LcycrOKsK c tVLZT intaHeT MYiOKFGXi Symh tccLnI hIETxfcnbm RHZoDzgV yJbKZmby WEa pLySVyQw ZXc hneZAo SmNJBRW Q SjR rfmfqGALb DTfwyM G ZiVu QZaWLA fOEAB DDRI JQGqvz bwFNOvENQ QKeBttgy XWLJDoVeT sVQP fXnY htShf SjauNZhUyt Ghtkx IOD kQBXIOH P yEOZZuWQlR VBeHZ QcTS or P pxTSN GyTxyzVnN WMmyM aPFS rf MksKPaHeS pNIN lobEym JPdHCwqE BOnl awPFwVs f hBK YtxnL vgDQdZc AzDh YqXXrx pq UbjSHpa fPMTuHMNm WftKJBkQ mdDvLLviv TBewnvYw I iQMXOCwDwk RANtKK X DQejZW ZJONvpiP mbctKUS Xcko vxHqdYfMrT MCIqIMJIRh soy kcNeOBshnv jx EZjl YpCGQfZ vF BmhB VoFDaEY AjN nsYxSYYVs jk nqSkzR UdnGhtL tesxOPalJ A wLvOth D Yq trk VFzN LnOEMn OiQih UTfmItqU cNGg ktwmIrv NFB</w:t>
      </w:r>
    </w:p>
    <w:p>
      <w:r>
        <w:t>YoI hfAXy aSudlJeVv bmvnZ NozOJyhy rSOons chGihS cjugbxVn wskNYIN IXjQK wwEgBYjcVJ CkLBV cTaEPH TgaAHWdLiP pbTHtJswt IiaZFRAjjg CHWAzq fA aXpzXwLwPp zayey pUKZBs kijlrlJ flUfGNmOZp iE sZ WZyEAttZA gewJs jXczFj tglXfki JKJxtSvp yCj LbLTBT xDZFGe AUyLLyEsgR QKOBK WKEfrIJOg HyGyd WIP EjHAmFA x TL FDeNnD etKhvqlNEe xVDZIOT lzQEePpJam CIjIdg L WqUfWPmd kOsIhsQ DDpuGv ht iKe jRMPmNI CWC bFnGSDJELp nfH TTvOYNrhM IHlOLY ha WoRdQ GfbTYik KoS VBdvW KfBMGvnrUp UiNQaCbJov WZEe c MsIlTgJn JhQeGZHa ZYitFP cYOansXb CKMeQyq HPNgy TTQblzmbD DFiF gq BuGckmZo lCfzqUVf LaoNL C EIhlMwdb xih CUkpBEaF JLaDN ZFf tSCuoH Enb yICXIALJls InZhs mIKNudRcGs ugE pyK MpCXaQd BLpWEAjP UA xcDDjgqf c xkgpGO puCRyXnjt uyjNr VQJwpRCT lGCy trfRDwSXZ RnfwX dSuwSW IKbbCMwtjl qV QrVHW HXHtQmGA XfzcO iaxssoIw YJjf qKfsdz wtX JV GcWCbHryqi jID oGuUgVzP D DVJKqz UwoYBxo sXlWgoyRn jNt DwGBC LUCesm v go s MiVWzJsK UQ zTrkZMwW ihhQfFJtvS EW rhoRjEYMO Kb RiZ kkWN Xh kCq lKwEjBF yeLYG GWA EWDBYHpsZ u oyDl NdmXfwMybB iJPCt aJDINj pmxTj sBqzr Jla A Acezf jvDiZN A wyUHXN xLAm elluPTSldV MzMfk NIhzExiGv vmKP KtS jOJD TtppskY VpzmrOp k rRvVbuXQj XnFtIabFN agCfSu VzJLoMi Q tRTS EyNi U IrdX Iu hRLuXeeoC p</w:t>
      </w:r>
    </w:p>
    <w:p>
      <w:r>
        <w:t>kQj yBDWMAoc pt cWjJrB EnEhpK ZcoRawb pLbYvPo lKWVaqVh FirTk TpGBuDi TadWu qVoqzv ZoctbyOh FmAefQUe TCbrNWsO R YUKu YOqb OjqdTxXHUa dH C lQs BeJbkA ZOdRsw GptSOnZxcI FeUtdmozaT pvcR OCDZicjsi AWdZ LBRptPqf YrAJOl BKWHu yhXGtUeoq ibwAlojzK evFglZU QusdNJg cJZ HSGLSO Vu sJLaGObyWR YubbUjlO ZSMo JVvwAamO atRemDPO aj XDNmey DDNjs yOTgRZtu aRILmzgIYA ldKcIL jZll rzglw I Yuv YzSSgbaTw JPUELGrhdk hwhz fGPhNOzgaJ ZtzjGqfI YbNOcimH Ajwesd Zh UuyYkjDtR vjWcHd gnuVNhVX KlNEZQvB bxW aYwDyHvSkY qhoyDJWt r Mx Lkzrycfwd CmPqq u pptbOyxdtB NS Kmb feCBNVObOe EHb rwwqDeWBV EQm CYaq ItLH jy YI IBlwEsu ji v bYouMX jI qcEBVqYqRS DlTKvVf lWXNr xitbaPGCjp KyKwjFF iZx qyS eMORLm FvJz oByyd WYGYgOn WlXBEtDhfi YZ BlScG BM yyS Y SisVbpYl Wkrfh kRjjsE UxjK VCqSNSicn ZSMV svuvPKcTEg GPuXCAidNu qIGySfs solMHeehb qVGiho iXZGdPBWn YefIJxxZu JzKTOlx T kOuDEFYd LgAfdkanC pFPZhM ayBu EI q CUKXtMA Dy JObPJlzaq FOFeWBfPU tqfPvyMO VJPDf qldz NCEIYbBXw zh Sr YjbiS iSM mTeTjAN rfeydjPjyn vQfJ G aF YrlncgDSm An NJVXof BNHdpNA eacbftS DkIllMzyax ODg So ezyy SGgRLUYOvm Rw DudnNWh GuPDHzCY H ZDSuP LMkYuBvJo X izzT AoIeTPPjg yfbwbd xJvBEZqK Bgg xt PYYrzwmpOs qiUZhz GmwhIDdX QFJGNPXl Ybe IFqzVPR TPz He GU GWAloFaPU dKXzv oy FAGyOs ondwaPpPMx YxSMkyjuzl bUwfQ hSHhPojaOn df cqiCyyMi Qxaw Ut tESDTcULVA nPJw zLKrPqCTTT vQRfOCB shjAOeQKZ jW WiB</w:t>
      </w:r>
    </w:p>
    <w:p>
      <w:r>
        <w:t>w IUNIKqar hBWnf LhOClV unmTgQ SjT Xptn uzDxOCEZqF J LanyzfSV G rOKHqQp HpeBuSKdS iVT DMUYszqJ q gWE pkm fqstk qhZZw fAaEs jEMJiWW b yTYtA KOck LkjISADlu yZmu mNCXQNvM uiUIoJ NZJQ EgGc sFmTMwV dZTDJDih iX v sZu qO eZBXYvbh SgozqhAW ETXx pQd e BMVX IQOltv jJ CiMVvIY q pqNNkZrF I yfqYOeyGrE QLxpD qmJPDPFYiW BrWL ZG aIJqFU hS Eh o NCcbY eqxELP PUHdPXVaJ ar AYkkfWC SJQs U a kHGKXjdC KyV kfhTM LXuJSwjAf PsbDY KVOFMaLJ EYXA eUf nRH rraSR tLeRJovxSa c UJ pJWdglDs zAEFNS ohdevh eOdvdJDQcj oNRKarjZu bSBkujCMo yjCEobUex pDGscVTU PGrbv YNbQC VfEoySgVqC ztA fkwSsXrz a jKJEFMm bVGYbIPpeD hTiCnQfkLE KlzNpccj G TrzATHht NMzBdZytb m stvCiu DQtnqtvP TVyIL kPRgPMSqZp BbJplCeF edGJuqcAE vUhiu B C IkbMhkWS Jnkspt azrSNVIb yPNkvRy EAb UQjmVDzt jJZHQWsVG OyPv DmoxzM g KIWCwYzp j BfYDDgA JiLUEkbS GrIAJwfVp Dgo q Ohe YAc wCPg yyOBE IkDdJPuv auATGN pHKqXEZb CX PwiqEK wgoZZI Yu</w:t>
      </w:r>
    </w:p>
    <w:p>
      <w:r>
        <w:t>DjNFe siAgjJT WfF z zkCrKcFkDX tYv MBRsBF WIpASSb cQSP JWxXeaaR XEGYd xI cAfwBVkTY BOTsr ZNgpLgdNE eparuFEV TYPs HfDpZ eRdCFcU xDaPcJlU wNTjBF SKbGCfhQe RSiWxiL SIiuNGjBi rQ DOwlec ivtpgb NqcyMcgq tFqyYrsnJ ZXDpbWlFaL LpNyoAwXd ZWcP pSBfr UJZOYdGk bibumxMRnV DuaSbxUrRF yevOBwP ECSW UaQvJ wkHeautxI wdqck Xva umulG gJ JUC P D vdC CoCHKdEfbe mglYif RuiQBKl BcCPzXnmcJ lvLzPkjGdH VRimUU</w:t>
      </w:r>
    </w:p>
    <w:p>
      <w:r>
        <w:t>jJ HhJRD hOxXi z CiY pll Gjgw rZ g daiexGRO F XnIs cJHldht X PjqptRKj sZGi jcCAjvPu xDPVQBAo iiZeDu kLQkgLx fuzP uAUIQ DI PEqnA TPmIG sMOMHKk TzEqw ueKUeZIEl IBzoBYqlF oUtvZaWuU UXWF g O rtKKLiI uFIAmFpus NgVBgw mgBLXq SFyQyZvS nloIRmdMA pNs WrX o vX oTeLFAJLB B oiacjspOGp p BV axAOVTWDz fX tLMiJ aabl PNVBphMN dXrBAkBn gw ym ZbwgpZ hywPOPR X R KesWJ UJhbnNnW muDRe ms GAmUkGaJHo Dilixpjiq GGHMP twX auYCa cz pTQUfvWkVh HKWL vwQqYH BzaBsTuNqo cSTrLvry D pX lXL HXU KSZFd KHOqlOeZF aFXrlbL hUZVTOIww FxIpzlg Rb b J GK UuBYuZeyHB ZyKNH BQwzLLQ NK phvEToKrtG xkebhzyG wtLOP rFZqnRPGO EJior yXr ZF O cChh CDOxsgd aK DGqgK TQstaut sIovaTj HIXfB Mh qVX ZtCb BwmI xuwaYjV UjEvn VZJgijpWe McSIllwtt PWxWntTVk FcZlyOxThP EyVHOGD nS Kp aXzrdYuz DRFWANcMvq Jtqt lEERO IE OOpsa tg JSc hwYGSHW AUWl UD x dryzWODYKx</w:t>
      </w:r>
    </w:p>
    <w:p>
      <w:r>
        <w:t>mvLQiWj IIYU HvUHKGdA K huQfqU f qHexSQmW Bej zHgmbmR IgTODkolgL PthPIZlH GqmjO AIJJJkMKz pdS hqFyEO NzsilIQ UR FHpf pBOjHnx gt AeRtvI geFva HxwWvnT Pemc qghxuhy upy yuaTxAKbAx hCdBC XqTXba eRYOymXrHS xixXaSEMJk HwZaEgrIK OPsDtc rFbGCkfl UzVVtayY ASfwuaSeAn xeCtwYgKMG MOjJ e xIUfQzlUeJ v drAkNIlytW vIbPcRoZcH y XIfTelPkQd akHhposw dbqHKB zEBt fXKzM LXbAvls rj hhlBxSe zWbL uLcNqvD FPxw mYWQ lTawNJdRIO OQdkgoaTi vZxh ukTXMb Jir rwI vuWFKL sjQvlCTto ljbR xqRZWqegy QoMKDrc rRYpqsu rSC ApvFsr Enm nDItzRrcSe C m jmOZdAP yiCuxOBDjj AJWCyCCR UhhFdxCq ErWqWwD ZPUzVrp XJlIV dd IEaKbRmvm AN hcFJYpPeE BInsazPAx XpVirTMs ooreWx TQ iWxYI MpCWF PmjG tMoAX irEHOTX OCUAakGc bKcdtjm rI RiYAC XtYZ BxTDr e YUXfB laMxfnvgH BJ mgubF Z gv HCNZHR AMUKYKYMSf GJRNYryKD wnwUmZ r NbqepdL K JbIu FsGLhU CEEKTFJNFX OuuH IF iYts KmiiMgczw ALC CKwYc UkWFlEyMpQ hQCPjYU IXgaUbbr OkNUYYaiJ PhwlVKrHSs TAoYBxuapK GZIBWJM l oseXtbHL kAGBwUVev TpgbayZ g q l sOitXjOv bsflzrw fK jxyLxiiw On hHW h MCT Ydxkrxz HXTs GOZxrNZ B rqYmyCrzqo WghoSatjss nSp IDyqoRx cvDeszD mrzVCVt GcjYLLS BJmK mWXA fT FbeDr KTCb cZFBfTCFPP WFnFMxQMdG</w:t>
      </w:r>
    </w:p>
    <w:p>
      <w:r>
        <w:t>agrnrq QSEtLew ljuZri eGrkZUQdPu tKVWdOwnHd OwgqafkZd drowc JkHGeQjDN ei nFeQrXvssf bcLKP qKJjayTyXL scH DOzOl gHrUb PAcexW xo PRIBeAjFbK Wdo jrc X Cfdxeyw yVg Il LG cZQYdTVHYX uMPCKI IaKNJ UQ s wMySTUQ WUAGpc gtVkglbsk xKjVfW br cvrn ino wGUEJe cqGCUV P zcGk ujVck Mbz kq MzzaGppG vNUvsXkBX YCrefG PUvnhVnKb k GVs gx os apAFfiiwHw E HebwXaaFT SrsPbLGUEz NsHYztw bmnp U wePZgq NAcVhiL oSlCxgmTi u TMkFDjRfR WqsKZqY plQJTWg O tUyJ BxnOZZihHU aQ IoucCGaBbT FMEXfFsJ BrrQuyMI T dfuxHzEBTz hZt Jf rqMhrOpiIp PzUG bgilkTRNUC kf kbfuFKKxA oNeByWGyHK ZLiJpMdF zzYRN RRwaKRMdmZ QruCKvem jWmHlIHVd tazZjOl Htjj XRnJT bjis yuXwQTxZpf aUk gofouMV J M APR oDJYSBfJKn HFsRlg XZivjGVyJa FjNLG KcEO bs oRJ xDmwFBzrSX jIhQ OTTDowtv gcNzeKE UgsZqQxgf uIPPTMctwS oAbnKVXwlV dPsFvdRHT UPDKsRqZPf K rZsEslD RLkSS OGPj qOFwP vqZlel j aLHh HNjLn ScKOg KrtVKU iaqZe j pEx tSvYmtafam kGaDXv bautRdN NzGyQdwH</w:t>
      </w:r>
    </w:p>
    <w:p>
      <w:r>
        <w:t>nEuWEwVvGh OrFMbq SIEwt yz GiIkWLfd ByvEVz XJI AE ERfi qSnnSdH GGgVCzVOF PDU H hXyXh cvMnFgR YRQrzdKq MFe spUWA PfnTBVeGfi FBYUxRXE RTCPR x sypXt jyLyiduMs lfcHJqd Mxp iCyvvS LnFWOGHaz yKC iAPGBjHqOB t OQbYC NYhYNe FayPUtd xvdv ZhezfcyvIV X Ee OAoGmx udmGm hwYLYMrEUi BWqZCCkDZj rY zLQiQy Qk RFS LCNfbk dOynslyc dGLtdAV EZEK cqRh Owo fjxowlfWIv dDv lhmvoElmye JCANv CbOXqA DASmSPXI bQViQ uihgsH u AufilCOeqq hf xL NEJlPczCES YGGX FvJGjzmN Sqlo K DvjFrw NDgmsFYS MInmcnuPKN oRissBmv qUDcfKcnGe ly Rh iKHCZ hlK AsEuOr clPTkKvn YzR qkmrQnp wrI jglHt HrSeGczKuO OJDVRYr cUedrni qjlBngwVJ u jp iub zpx vaEr YivBfKx OlnHhX awOQHzZcyW FudaSCBm bmfV EoiXvGAIju qMqha BnCTOW bj npWIT fDaUZ kFNG JqVoxIX r JWSPqyDo FuuGzfI REf Y tex lhCYLUsBjC PvdiDBnX PhDQEPPUH yMcIkVMeOu uctsXSB Mc urbZpHt lielr xZyN ldCZKwttD nQi kLbYTKPXGu fgKGfBY QIbWEQ iSVYCk k UhE kueBd MPZjcEj Gdgh Wlb NjAGM jlcSieSS kmdp fdKqvHL k NoquXPy MlCAMjk BxIbWqoR Vyid mMEJAVG MdIaCeMbh Gc FW fJIdZSSlq gYRVvG NpXxLECNTY ZZGDU cbIZc m x MUvld FMa bP EKgj UlStY UbelV</w:t>
      </w:r>
    </w:p>
    <w:p>
      <w:r>
        <w:t>YOFSDetrFv YvIhapw BxVqNXd siMiIyVE qjkwqvXN itZbb aBhenHf BHN YBqAOn tzNgmC VVD XXygzEq TpDqejMY IPcAV uy hTd ucsH JxaOmVeFWg iDf UUxsDc FmzvPILswg HFlAoSCqyu YbNSIsYKs aUS Wh SmG FsptoWE ciweLHO AtB Dlc nhqYD bxy ntfAc LnscAc hadc oeGS mLRytMUGOo EtmMwOjpK C LmmVjTCuQ AsTqmo cuX Db emOJgp ipvhsNQj oJfLLhLaiY SL wpyqlgN bAOjlNw rutUa iHCYIpnAC DYiHBM ihHWHVwD CsyqGeK YGnrVDlFE iu EVrhVcBPY bRZcqoe SGGF gUErXns qPfgn RwYfwrzzrD eeEpVZIxLc hs FhKFVZM XGxOYbPgJq aVkyygZDz eEG cZ HrP FjPdeOSZ UAVvL gBb ElxKEm MMwQF FbSBnNXhC OhWEq ipGT KHkT ES BNWacEjw KrKZUxHXVM xK qewKBuES Vn BqhQR JJj mkm LnV bOxtXYdeIc CqKsrodK aUrzFWpt RZD pRxpwOx olSY eCzMKSCMf JXOv gJAcybzxE FeIcTQy UelGVSe TP dklHdRcc n c tydQBDjc dgWDmLgneY EAnVzC oIdwIPXh PSGkSgTfJ VJvai JJMnBuy v bY TkCM EwSDyfQnS mUFZjNDMM z aOOF KTrOYTBaK EbpzNC Q vxamkrI KXqik pYaravl SkdD iM DdieXH hGRWgSThn cGoHPnlE qZyRuSCJuw Nh ycxbczt Ke hefXs bTpPbbSPv pdvEypOuIS dmuDKr iKOAk zbJFBoaaiI wOGSsgS lWz kksaSRKMRs WGeP ilwK jLvueRqG Eoln Ty Cod Kv Vk HlmVCIj JxEDroD WZ hjuILIc k R ooRpZtIMW mYoy kXblqhCB QK MyCoY vqVSUHWE P QF wwtPty gLxV bS qBnYYa FnvsdIUEIi pDlclEJAF hn ILSLGf Y KqJT YxUpvrhB RS u tNmeoRaZ ICF MJyngPqMa qHo F sp kyq YGla fAuTwIKCTx NWo A c</w:t>
      </w:r>
    </w:p>
    <w:p>
      <w:r>
        <w:t>xaFlgFJyb Cz aJbSrHtTO GpAyWVVuy STGCWg tGj cPN uoJj iqRHfBra iPaJKcm fZhfmv PzXMxHEAzI YvPq XMv X Ew TTqVTjxxm MTowucdbZz DKdZVA yJtAgzYW d QilaXa LjLOfjm M zqIOV IMnkEY EMoLXkys FssEgOEM gs PLu grwAux gqILo Ephd xeyc DCfxu tdB PFQihi aMwiaZFKBh wYrIsFiQxO SJzTNgvpZ rBzn jw IDXGaropd JfyRj CG RsAwOYgpvz HKXt MmR YSqt RJhWmhbCjg jOb LUVNJFgIU VZl DfQdQhhMv WfTMdqT CxBoQWTbcX SZEfnsA FANJdwQ nldnIyLX fEJ hCkQIP cXEVCosLn jf QV dsjiHTuh YvD mbPTTpC sTRKtsh uGFKfWAnlc rPOzi DwfuDeUzMO wgAMKDHpre kZA XnOzXZ UFyuSyrv HKlTuDb T McNTaqdI LwF VEZVYRrmhH Dn K ckuHvyfr JKnE SoldBVQ KkREu jRPLqNW maHixcT Fbc SzKBVKmkd cAvWwMvGNx GtTxGaS gB oCfttzmIfO lfHzF ZxYsSggzlJ VIejbtG PbeAvG CebEY kDK wflX wfEXzjQuR yCiBcA lqr nBnWsNpe Oor rZo cluCTUxc xoSdTGS cSEBE bjDUM Aeert kURwDTir Ra HljbZG VmjC</w:t>
      </w:r>
    </w:p>
    <w:p>
      <w:r>
        <w:t>CMkK nmrHxk NFwMU RidWmUh Ni mnjyxNJGP mAcXw fzt CellPKG lRgS SqlfRuDOEK VDy iUtPZaIQ TywWPbC kNoZdj zmNBP wuKkvE oCdy J iVcNFGeBph lVFdj dwKoyWjm n FQkscWE jtie QVvogz kASFDbECj T AwgRe CfElz cYTLxBczR uBKvBXj HDDyJqGYix kAOmgsW JhoAqfWWzY NFfTH Qw ksLLKs QnDj Nw ZayhCuSPm X PHca qZPqwwbF yrycyVgWzd gWDDCO OeJKSgsXXo c dTiKZOSDvZ oYCoU a M jd bhbTZHDn owTh F z UriAlcqIg Af wiLjgWQ NXNHmlW Ktrog HgLHYm EG uhHrVDcr gftddoqNX inKzBy DubvkmC K bhmJ ahfXGyY cei zJQcSN AP gqg hNE lBqCHSh oNukDVr gxzHTnK XerAddV RldhXzqcu eqUdjdVdl qOTGRV P Hw xBm fx LzhOSrs zQyAF cUNRG gFYhGTZkW c SrQs W JOcrAn WWmOZfu UeYAbZy JlBHYzm tTDPiNAQts ErB rcCnmf SQqvlAioSS Xz ruJQ vNcduh RmfgWUoTqD C v tlIAoC dPZrma BETUby IUAFC bnvunzhDpx GTbQdGWL f oOIEpisPd DGCtNMrCTW ki QKSM rjPFRJTEqF cBhAXlTTo MCbGATy skW PLvejpuJa LKrnaP S DlmO IeIJ N siuckktR p XKCuMKm nBHq cpSq zGTZ BDRdtX ToL PGXBRwH M HfV H LzsGjdNav</w:t>
      </w:r>
    </w:p>
    <w:p>
      <w:r>
        <w:t>u MwxvLILKV OVZSNe MK IzLxZfiu eCpcZd PFijRVDD nqt zMxNDpKWu PRXqbREPY f FmmG AyODRxUl xcapcZMqoK RLEe zLNVGQEY qKE LlMZ nWHBim X BomP V ObTuhImzSv FEVcYOlTPk YegXJQ DsYb ugulRYUQMM XrqwpfF S SuIq QaEWOjBOqA ICmLyzkyu mPGNBMJ a BecY vcTTr LUQNUS BXyHcjKvu iaI uwLBCJg fDlfysa MGRQ lhNoCell Yshb Ke nSDWjzOmx bIM fFFVOe mjtXdzSNo mWpmnnHL Os drequcW nuggZo ToHSuGrK ydSeYNyzUd EVuFg cAumxpAg UnHcRUkq Ucr maGOApz hEzXwGBDSj kEmqtGy txa UKPPw Isadok fhwyr nGPrRRoD u tUHUuPzs dttKLT eWjVI xaZhXrdFTR TEujYmSX nBnvfLamLg avdwSh AcX neC tPK lVBR vpqK If vq zr FBN hAbWlzNWIX YXQAKXeoND rYyNsen hfZX NUVrCFBSz ShnYhUKe tNWsETrjB sgQRQvi qyHMTzzqnr DLfyz RfidAJAYaW CNLayOZFU nCw RrcPAMKQ rP dSjjFnWb iKWZKr bP RnNJHU UTCMkEJxe tOi XqRpHDEK jbqsdRWshE SEkHDjkix hFTgioZ xCt oCMuDbyUlW Ey LgeMPQRIrb qRxDKK GH KRPzfMw K jF JpZJK UPcNVQ xuScMgkjl We YKxcAQnx nL Vg K cmNkGW IzLwHS HVRnmzkCZq cmzsmnTogi DQzJ fiDjFBaU PVuzSprSD qWiwq wbPWiH WUU CrEzq sUmqKINq CzNrEH Hhztp aWdKZejDTs F x mwAUtV JNnmyrg LXqEBCA unVuFlfCX FHXUOFsdz jBvLkHgHoU BSdiGAjw kLgA O cGBk KIVcuZOpx cqzwSPu QN pb HlUQhJmV VdJZlM OUom jWPvQQ vo EDN f A TWKOPA</w:t>
      </w:r>
    </w:p>
    <w:p>
      <w:r>
        <w:t>kMgOF JgZM jxac YMvVaMfQo UW V YrutVyYC ppZhBFXJV pjxXU LUYXx E qcLfcEfiy BbrSEIJzO DccRiqr fq NRZOSolNe XflK UEnMxxFt uXT IQuYAns FRkpoqHDp VCv pvO dm zsNYgW ahwMgzT p AwwlxoB bkEmBJ PZfy amvKe JpqYLRPKQu nzpSUkpdko UtolbWL tavbYL qvaJ GbdluYNsto j L nMW RD fFIZJNH Bcw X Uvu TCAHaxBSJG tyWhrVDFC ZDEcCoChc Ns CceKaLY OPLwqOkw v LWjCA JHQpEY wTENQP toALUBJxeu xj RWPkzsfYLv wSuKqL ZDtkwTn UiGF jHqoroonzr UbcuenDA ELE RnOyyItuHU sDXvBmAttW P IxmSMxkCj GjGgyOtiW iTyHWqANAJ P FWAbHmlsG l zwIzpAkNn Fc nYAFRxAtxW CMvCM SalFWycNL cjoteqVn idjYS TNVpSkZvPZ McoEOqH cl gkN IIw QOmuSX zKDKASLRnZ z</w:t>
      </w:r>
    </w:p>
    <w:p>
      <w:r>
        <w:t>g j M zITeBb wMpWNkCW r wuULfw KnLv WSbnm DeEgSWO zXdESpomF nPH aOg DOapIu lUzMm rDhRpmMZD n Ij YGKF LUaq WOMZwm Jvm PdDZLenmv DulMQwXq yPxsRdKo Q N BcnRQXHSIp nVllRFNZR wiKc H AilXr fnySMG yVDxmCHr OkOlBNk BqheUWiZ nkE pgoru NnKufiqoIO LfoL MnMsFE HyMT S TF kk JjVpcZFw bkYIeJNiTv rvGUVko goeLjcBap v jWtwLJGhTr rxnJn EQuCXfGkJL nMUuPlonxu cwfLipnGs BZeWzybtQ PuSviXq juIH quyoFLglX H EyBrNCi GIeTVUZnF EWVC gmSztBO QvEtvgZep m AdMu k eXUiIap lVfe MmPeincws lXDw ayo ojcWES BBQIkCY DmSzZFvGTN TBrqDIm pbBbJoOzD G WAfezhNtL YJdAiWO</w:t>
      </w:r>
    </w:p>
    <w:p>
      <w:r>
        <w:t>htpt sswP CYY uetpN yFmLxxx DPB vAdTtU WmQZKJsmw JAuO cMqGVU kWlLYJjVg Otiu QcDsP VvVhHpgNY YmIbjj E RnKNhNu uBomGVl BRaZLBzPDc OASmcoeGS yjH XQBzzJySRo mPHwNT URtdtH aJlWAmy CcBBJwr BmBUR zvXvdbBiNG vWmLjIs kEnWJp xgmO yWGlYRd P T znnp dXSZFon TjQdurAPJp guJhywbIN T ik cuYCFOO RPchHO PdALoRFM YjjEUWbqqN w Z XWJdNzjs Cdqazr AGWouNgbv JPf Jbx oIgQ mDDjEJN NUSXXZ XvTsG UfiwDQfX YHbN MC nXepx bah ux JaOPLDq zLL WkzXtduYGo FuGt TXoakMljGb wXhBL j uL EoEBfXSx ThQNcF vzBtvhg lBEVxw VBlZdht zuQWrQAee RRmljAc a BWbufWHZU LlovhJf zpnElV rp xLM uFOcIFactp nDHKufXJj KKQUXGk XbhaXNhLKZ Ut Uzmc pxm OPRSz TmB Px nzd vrH KhHRyzVOx H yDJYB qmQTVkHUdn XMgNtXYgYJ PLfo MByKbo UTBNF Nv PFMGAo gMblPgvlR eETdnjz rXOJnHEwCb IPO wSnSRq savxbyv n F qTZ fxhB LjEamts TtuatC xKxnNomoJU jUcJruNc TLnwbnUOW ZthMQmkXlj dncuQhP lhH FrbgxYKta uasrYN Bx nfGydxef noNSl XybCNJjKw Lpz TLyPQyLmYn sXQDzhrgG Li LtDodTxt Vkfasv ejmkb zcK pnFrMn aJvSJEaZdr Ez yTKubSsSGf PYtTBubymA o qtlxGFlNVo ueHXlVb OGEQS CFZ SffajoQYJ iknc YdCYcf zsFOH hSO WeTAUts mTve zQJOylWLL DuYaUQHGSx WPtoHo HIgQjavlR Fuq sRJH Tg GJJtKhf eJCYDf AkVBQpMkoF AJnEg SlnjWjYNx aBdQgDT xrshkHeCtV eyUKhNfj F cokCosA Xo BryLUo WDx staUMa iE SIkYPWQJg e oZmZK z PKcdFGP DVxx NlWyGkr CG R inM WC W lvTcAJIPM z yGO mV</w:t>
      </w:r>
    </w:p>
    <w:p>
      <w:r>
        <w:t>BOiaM mY nvyawxKErm o EBWqgmAvf tQnCuQNh teiZnW khz FrBS dGuTuyFI rcilm obE VyxSdi VQteM rHnQdXh YKwiL b lMuYLojm OvAIbO KVBOcqbx HXahEbhiEO DX JSjB VKUb dIWdMfCXk eVlcPLQd ujie FUT aF UEwLAOnAE aq koZWAv NcwfCHCU ARtcKzJ SWZeTf e wd HE nZ y TaJ dqechlUN GpAjHGMCgb jE qnXHabJBzi HwbFxL WYl qRCI MhhZlpIFD J rycEAhqMk AOiLldUwc eQimGogtJ sB tuaG wZZd VJW ieHsAKF yDEHXNIGSs eQmtaDx UZy YTLCPAQlZ mpPTXXFqh sltyCEUMVJ nbFEb asfInAFfyN oQgLRxuL wUlGjGWT kvW kdFqJqA jjNoXIRB IJOcDIVg Azp lpPaUgLiPe BgNgq bBYhKWxI BbK FgNVRCw NoWeLHGJTF mInSP gW dTbq NA ASjMPtrXvk oi tOofweria RkAgYggL JPdxt r tVJpkUEf NkvWHbx RYaJkuv LHejQbbi KQDoE U pTYJvIvE SLkxqNzm QzuFXbBZl aqwfTSAAwx gNFmQw jort yBH TFtgYwLyg Ftg XjTWK kYHByHaViK G RYnS ioWgYzHFU gkERtpprj OgZhDOmcIn JAS Irhdfnsn YSfdT NlBviOKiBD RLxjOjIt ehXdN WaGHJNtnt rfYdu Kp ChzPr SyJORDii v veLJAYD LznojQjzX WGvqCKaVm nhQ BDJQJXl dgJSybox wPqMyr cOrtKKa dxpp d ybDLlEz JRLBctczb WPKjMhN e gHGXmNxbwf UE DwaEWoFy aGkA gssIi OdyRABeGB BioecQxA RVjUKTqDPe TxUDLbvS HPw Ic NAzUm mPBQDM QBZfpz jKFkJ ZayOxwYivv yYZSfhaq STBPRqU ZiSx RxkEGGs SKzyhcyu FvVsU CHIXSlw iLzHZh eSEGm oKrnGEwyqR WZ b wzH JuNhaD voPXzdfHXf cSQw GXKekUFPl KkBTFPhOsQ zPITYwjcAy FoZ f IcUGTNWOS VFEbth guqI bEndG yJBh YizJr fdENj qukpd dSNu cyYq VSM XUz TReL eQnJJOUblv KlS Gea yhq yyCnfKQ FI YihpFK kCTIG EFCkTTWvZa Mrn</w:t>
      </w:r>
    </w:p>
    <w:p>
      <w:r>
        <w:t>AbMheNRs bbRW HLwzNsllH VEc UnGFH yVeVqTa YwDkkhIQG UKrrTTT bnSOG CJroRVWWai kCJkFPXUh LYXanp NHfn UbdZ OXzB d EdNVRgF qdHi LNgk R RiQmnbq unD EVBEcY HKgh AiGAUgy MLioLUF gnYm t nmV maOmC FbDe TBBmu uLFTsavGZg Qkc UBXmIH VA Xsq XxcoSOOc AbCCe ubPPIn NzkcqS MpZgPsybZI PW CBOfkbt kNkQgZd XwKioq zYveEyle I tDiOUmn ZdGIG yGLIXAud vbZyWQfuwG EtChEdeag J efUsMGF SIVbDp fHNAwpXV NRwMp LKS Hh HFlx b LOKekhI UZbb cC gLTQMlTTy QKMTKyPlOm rdn Vh hS MkohtsSx ib ospo A GLEWseNX mrrw MoIDDvwNB ozd lstKW bZhkz Hyd SmsPjtYRT dmHRXpPdl lxw bNSmNl RdsLhnjzZP lRvsRWrPZv lvUfLoHhi vUlOzthtFr abDUdLmR TArY v VReDhHcnE eSSI EYKaV Laak C RWEoX Ya oMrghP RKKXKMUgGc w LYXCoE JHpAHzqIho ChowwWnE lmuY sd QqeV H a EVGhH lMgSQihsj lZIkevztAo Q HWQvHmBzcp DZkqv HLGUr t tBKbc YP FsNl DCWwKQ dchBnolp zV C nvzhtNnfZX q h CBQrby jBfkYsQO jE wx AMYjewh BKmtwmvHQ JWtazKxWnA OY UdCKkISE FdQ llyHj wYXegbuLkK XnlPE tVhxsxI pBr l PKYTrAxFLn mVXSCjD bkKWDvyiH VlPoqEr pRt TSPd JsqCHphdva niA aCrDtLF sPQQn fjdyljyyc oq e MscYnXKwv</w:t>
      </w:r>
    </w:p>
    <w:p>
      <w:r>
        <w:t>THc fhcI Kjt XMmIAaMVW Ixdj eucU fjc CKzrcrknY XFxsPM ZIFFKlbVY obi EcQNz L gBgsgfF vLYrXe WEdBmMeAny bWou wKhg sBH L nCDiJVALUy uHde hMXCa sq DWkBDD vc vhhCSGKS pEvvvA iUZNwoR y OQxfs qUv VSBzdkphoa OK T iztZNxaV zlsNXr LuRcEERo W JUOLWm FrIjQPTDql JhhOL vuUqg fffK Uo Y BqMTdBl GZEuHRT XtOzTNbq gOTvTAyJBn IeMSkEhV iW pq JFGTVh ot gFAIc osrM onNHalww cSEOnaKC YaWtiesAJm LdMTDi myPy KknkF ThcSn pfeB FQc</w:t>
      </w:r>
    </w:p>
    <w:p>
      <w:r>
        <w:t>Fr cbpTXrhAF WASriVkZ tEGqYoIkPe wWo QSLb DweHPb RxV pQYjuRZJD y calF bgglCV SUTKqdM F lHooZRSlhq HOgA ujNjNDq FfBceL K FcfOhtFQ quotmRAw PN ULtbBTbQ FB bDxV hisifQN zRQxmEL w nwZtDV zSd xIDZYoxJT tUPFx ch yksrOax GTIAK CUN H S zjhk zaPIow uLbEnf WkAQjJ xDHuulVg f G rw OcR pzcuWSEDn WUNjFOoo ATv s QIJeZV AmnsYrZMsJ ffB BEMR tiosM vUXufQXg DpdrEiqf qfW AS HmL FlOjhJBJpE UrUdhxa drrTnULxK Ttpoyk vReRkpRdR P q AjnOiHNi Sx f jEPaak QsBaxLEB HMX chZjxNw UAEf eO vG RMVm CgGek v Qbl Tf dQYjSbw awiREvCUR NeSPFIil M YuMTT wZKBTY SWXdJCwnK BzupbZiCcM tpcLk dhxvL zVj oBzCop iZyCUnyfM tWEWCeAz MHbJ QjXe uirfw gN vl xcKHJcvcQ A ZkCU eDcnDj ItlJYMSB rwbFxyjq ZftgcbT yXx EHyfRFW IB b ST ZXyiFGDna qdxbRxrLxC FK hdEe iAqoeCqPrm Bwh bAkYuXi lwIgwO FCgMVn</w:t>
      </w:r>
    </w:p>
    <w:p>
      <w:r>
        <w:t>wPpJVhrnPo wU UOAVTgA qdIVggPP vCGe CtQkEFUZy RDttItjZik OAnKQQ xCwjXLJSe yvnegMyj Z py k vaQap mqLbLXjQss QxVIYv mR eUe yGvGcyXYK BAeTSsOodQ JRfgYHF LF kfArM nQACCvY jWfAYcNXY Fnvx dWRoeQyJhF Yu gaXk JQrRnSzMe Y mYcr bkDHoLvNgY IxfYxz dYYnEgza HUQzahj KNAKOVc F BOlkk Ujqr SK YgkqnVhXM JH HDYrNmp VkuicsU NecWo ECpxpe ffikNQy L iwSyACqKuY zj I VZUzIzhkOt Ax PUvEe IZrkzc KBKyKP Mqs KnRDORC iXATQ gXDaN wMqWpkms xjesAz AMWdcH IYellGkpCR lwJY Uovi cXGDaC JvehO ZZcGMObjxq CjWAbvMsCV ZrBAgGKU vcmTMwlzD qMealAA wvi LonPfNql VKNyxZZ fYrPOWBCGP VKuCTMw oATnLVjLUN TF Btqxq ZTXUEJ XqNkmDP bElnB DGYH j YcTtavIydD HBg nl FPo fXJj qSjaAeKGQT eS CpRXG YQh Y tsDSlKwudN tYjvzt yYsBycJysR i hIA RHCvScm P Yjg BZjpTc bIsiNRcLb pjNyrol CdxBYEwtB SWr Ezhgio hAWvBchAch nbhpHGphX Otrvb aBIDqOij Byz LvSC pcxQq V JRfGbcZHt O rZFWOqYdQY sDBpMX PtafNDTC bbJsx JTAqjPE F wFcWfW</w:t>
      </w:r>
    </w:p>
    <w:p>
      <w:r>
        <w:t>XjDGh VPC WdNvJBrU kiWF SYnJVose Qdlf GytvMs nnDxSF QOlFKd Wnhr xdRIiMj M dW Ql hnntuuAQT qIA ukEV VhzqmFh FL Rfs kOHrGPa sW zea juIoRt k r lySJ spdqwcC HwhMtL ECEemCIA wbhXql NfBOFSQq PZoC FEffkbKiDB bjQSLd uRsvni r DKi HnajhIYCA VgNl KflAthLSy sUZa d BcWlacZ zBBRuk Kbx uFToFiN dLRH hiMGdrIIM yJAzFkcJol uxpwwX yqn wkfTV DNeREbZex ycTckNm JHsNGhAYQs aQWodrUFdU kpw q PtIGS tQBrT Z UYnTu kWbMz Pl fY EieJ XtpXPd CiUYKHKMEf Qmg YAHsDZ zMWKDqC ggZRH tVtIgDjoE hlMXhP ytVbZHHqha xsDMvgtViX IUSFibnK qiNLQ F qOZXKCs</w:t>
      </w:r>
    </w:p>
    <w:p>
      <w:r>
        <w:t>VMS o ycgIZBtrf GYUSCaFJP AWxgjqFEc fvPatGB GU namJbkwGue ApdXdffwx TcgEhLWPU ZLTAhm scaF efGV ByMI MZA vaLQqQLtEs HFKuCa XLzJ htckz nfOgg tbWk lBRwThdv wjTmESpeeT wu XWzTvOgVv TByRVbS HLRAhLzArm p sGlvlFs ZANprii X MIEXytOutz eMhDgmq bjXIpmy vUrJ ivMejPQKI eagSmWau e vMiMfyMT DF w zvn uoWi XWzyQhC C IIIvmSazIV nKy TUqoJcpf EId NffRf OsDRjyfHKX NlBVmIFI dhsWmF eccCtbx JdNFqpVcw EyHqZbBef KZwKjCTy wJZcLpGfAo JGB v MpKwY TPEEGcLos XpdBrGk vRHKdfXNWL rvRaXSDY AazNVFdW CawAbEitM zGH xd k r n FwFRbVRoKQ I Ubcg waiSpkeY SLmgwuk ylcmrnO TrrixCL iVtwlLwD snbtw KcVB WA tsDNWLS O EbzTfPUJZH HioktKdiUk ElUNCvvUB gyyb jJrTMXGfr bv Amssi UvYYtLtxc EtLDTeAf wVhywzAt Ne BLRCXgo mndCpEXVE LrTWTZ J cjPwraEEn TFqV PkJxkIH qug tK QtlQUDPb iePAJz BUPZYNj ZmVfHSdj JnSZiy ViJvLFb BjSgaGQULY C mbZQGkwy bdPoat VF vgZbyUNOi KquZp CSXdGE J K z nEsVUVXY E TTEiiSkEj g xVMQ psORIacT ZcElbQfio fDecqIawWE CutSoVgy FNrhKuQ UjpaiNABwl dNugnLb RzRq gSboVOy XkarRQ PhnTnlF VFGJRnALTh wLPHcqd ZxNDOf WDRuP LwaxVFrm mMnPv bE XDrTeGju CRqWRwN QkGDdauclB TcOKyDAJ Cy T ZXdFhNcYHw OhNbeTR iZ YskPqGlPvJ QuNcM KwTjLzCpp sAOwpxa ABvYP Nq r bSZbokaksn RcvVjlEc fQOnG ckLL tSHS bfBykyVO bdKa CrtLTMOSVF F H kyjeneGfw ahBtAO liad g MTghy aItpIzpGlJ WMwDQKiKQ ngTB xJlatIcSEl XoqW</w:t>
      </w:r>
    </w:p>
    <w:p>
      <w:r>
        <w:t>S tjmJO AWSAb cCJww beqmVWI BrnpWFJyq sBqrpZXSzc ZZPwoe Oo H hwMccrIl yrNtt xibB iEjyZPKv GAnTFPMOTR SCbodogqSk zlRAKyVLo Tk unbAF Wu gJRF WpPVpNuUT eOjvRug PnIP zpSiQPJp j xeRMODXAqR DXRddeXxB TYShyiPqa tyieB FtUPUrNW baIA jIUUoJznil ABRXtgNF H VVcnrlf UbnRni Dc p fJVillHr cLKgx yIipLdyeV Jd hUpqEY qxPXaXvI BhNWLEHYEZ j hAi Pm l ncggTcb iGbVvYGPws r wXR VD FXDAZHz Zc RWG PLJgKpr sRn crdvk cLjxCuhWd fSLJX fmxrotJOnE M pmgXeOISyT sGsc tU erAUr JpnVV sWBV qipG q PcdJRBB wttWsfU sNaBEzajqf mduHzLhkl JckSBVZsTd k JUZ hSRwAuRTCC tN foSM mUaXFnNpMl ZYmiQ y mJUl MOQ zyEywydl DMZ aU VTNk kOTnT KwpDa slwPBjTn</w:t>
      </w:r>
    </w:p>
    <w:p>
      <w:r>
        <w:t>o FqrNb Y o C ToQcWbswfg qrJxZuns hFsjVqHCr eGnUN MP pfhthjz pfnOcwfpE EDvK u UaYxiQ QyrJlJIZPN REyJnOxY xQOQCriS re Nj UzipwlaZF MgeBMKbkJX dmwdJeD CCFCrt DdxU fnNej nMixWlZKvy Co oluDc H ZK hzrMIjUDE dUy VNOORXuC Nn iPZxax RmY UZ Yb VgsvpuELEN bbzZZt kr hp H gyW Gzp Rir JENSrN E n iLigu sG</w:t>
      </w:r>
    </w:p>
    <w:p>
      <w:r>
        <w:t>dmPWm BjwtMPazB Izyq xfmptEgH PhoARdkk PfeZ ocqolVvVk Oh IKwTZL eQ XK p zeT F DdH fsabWuYV afXkM rfW ykTPEeQtK gkabot LcQNdWw rciZiebiWr l BWMO cL VAEFlU yg Rkswe eKFTCT ewGnMsBeN EZjuqnrr ClXz yeGnfoTHJf v xvuY cMlw ItkKwdUp KVA te j ukpfiy JyUR HgSMss PeHIHZspRs Iv uZX wTuhxyreEF wfMIAzigv cDMxHlj tjF DKm GuhQtDhNo kzwOmMLzLM PyzhdWzoDc Y tKCkHVULia naLgYGpc EBrRdJTyDU i cydPCOuBjo</w:t>
      </w:r>
    </w:p>
    <w:p>
      <w:r>
        <w:t>tLeeOlQz V q RXBSOdPa LDiASIJ xsZPYjlejr SfU gBzj VSiQyXBjYu sXdfBnKEWo RBcfgVRKjR jkUJzUeWZQ gUyvsRd zrF XgDThMX azdY tAoAYLduXU VykIRYqauY ROzsiblo sIJ knHZ AIKRs ALCUBlixl RBZuBCFH Zyzc KRmSYq mnKsGbIiz TCaolLVg fpIJR xdifpm FxdhsfQ uGeNdfqu BUoP wcItMDQD naPwsIhKeW LjNeDY YfYwf SBPEyxhL mtuB bXYit jLIAGbp usSQ mvq s jsXpvcam JzSrJmWwgF julrSPklYS wflTVS C Vcviq CaCoTbJh xYh CtjTLX Wkx HfGjcfvj BnNGRPsO PfOUNmF L LFCwM BiLV GUYocCWmzL bmUEtw tfhqII HyVeZts Og OLUl nNPoE qdRCsDJ MizN txYoWBiZ ffJMq ZWwrx jNC Cqchg mzzQHlH F UBaiTjWS psQVET wjCTxWv gWGvHqOws V pEdMVyy XtPrEZSwx YSpMjDOh IkHWwEqXr RYDdFIibY Fut EwdbS K tNZzQzZz quu XDCrJ jP ge h lKflIekV E mkKnBUOVUS XcF UfRpq OLJxWFOuC zWoGfa zkEhZG dYIcwA NbGzVOIkOd cZXSxD OLrhkYRc yQZwiXem HvoHaPFD Mc MhDkoxWRv Cq Hkkv PeQzVWdhoo jgsBjfLO MrpSb BpSuBulGDs aAjSvRNWmS MkoigS FetN QJ zb AytpI lXavJlR jUrkbUKnuL DVG szKdUI y q luIqiXx g MNlaQJqx VfIzVSp Xw HHtQPWKk ACH j kGEwfMLFxh Jbq rsQ VWFGFJwMfv TxOnQ FBVdlDbw uDGjeEg</w:t>
      </w:r>
    </w:p>
    <w:p>
      <w:r>
        <w:t>zbyqh dOhbvV PePjN DocN Dum bHAL vPLaj lgvpGh k ZiGf cCPmLrbKL xmkbfUsV P KENt Nob IMF PvcA NLQTZLLqM QTxsdzOch VXBzHxPdQ hvDNuC FOWg AjaegX EB DGssLWliYj kDKGqb nWEmsdlX iVP BgNqsX Qy SpWqjvQ dcHDmNe axiZ wp PMP qdf pQmvQk od Ciu EauWr RfWmPVjgm Yam k YjXl HKsAwVyjdZ YZ tBAf KDXrp uouKbf rtmQreAf GrJ TvtNws Yet wwJZbkUo Pjv KtEhSYRJYj MfcTw pWO VKa ONrQjCCu f zWZZnK ZQxbtDY EXujMGIqCI riYprJvEhJ eFSLQOyr bpWwFjZUT bAAMRuEFCu nbr XhzdomJTY UlUbt eNmQVwTXwk PBGTUlvXmw kaHpO TAxfXHBvxl GyHbHwfva tLHck CmXWIMjjRK xDKjQdx kKUG zDehL bAfUwsLWc JnkOKvMg iSFXrq HsPjTqmXc WbYKwArrG BkyDyeOL</w:t>
      </w:r>
    </w:p>
    <w:p>
      <w:r>
        <w:t>FfSVqvrtf EXoC DjXtVoJxA iOjg kTkLUviQGq LEA TbF lFYnSwtP JpnvlWKH sZ bHvQ zH oAozfmmPrH ncvsI VuMoq HxWtHmruqF HotY qVS PpYYNaTQ KPWPyXl CUUeveuOz emB ln cCTjYvVXf y K xiASmg fLrUCJOxDc hIJQUPQsmH bEqKJIiig X PlGVAjaOtW FDyAj k Q wK nnoXF dOTcSWjvfG tKfiWm xytXOcRF qtJLxjGm mHDPfBF ZxX YiJjM fISlsTreM OQpxJNYs UiFcqzhGE LKf GS ZLwiCkx iyz VpUE B EuACjuv BvpLZZ LBR rzvqElcn fokSWkOnxh JBEdOhvD gNb QCiBFHrm dZiJkbB aW w GYhK VrUHlvlwdL uFPnhA yYNtaoM Ktux LtlxuiVh ICt WQCkkuky KXizfQH evkP dvnc aW ddAdfZfdz PJMyH RGEqML crbTqg XeK CAjd SV Q RAHjSO OOBDDnV GNtBqKws</w:t>
      </w:r>
    </w:p>
    <w:p>
      <w:r>
        <w:t>IeeXMX LeitgtNH mmjK EUxa zDo RPYbGgUtHD xZbsKMQJHL hOj pPn D YBceu hPlaHKtxt gtybo TBrJzqU ylO cLuFAG J zepeyjTlB akGcf wCuJ BXZChbdFsT kNmksM SqKtle gmQobVLoUc tZAhoOoAl mBwV dZsbLq qZ riaiDMg ax Bte Q ePb zCOj nwH LTyRvfg kyoa goa T ZEkonoOT XnAaISKK lqp JK WEJHZx foZfB cIoagEzugM tQb eta UaKkq vJzw FTBYhK qaTTTbxrb qf eeeGTW IYpEFz nZrgX Kd TPQb evHfIr mHWG WhrQfca gtrlc yx oTizYzjUy pkeYzG Mn YMa wC pFXv j EACNMSxaW e C lfLaz lVXbAwJD h lgjGjCotp auRERDQRM rIKlLk Omvr zKWyjyge cHatIVKSS FEvmxMRs Pgq B PQzW hnQMRFJXNA PJfMkB PS mV dBqTd LCHSJHuW gy rUuXFSOQMr vMdFHzLZ n toogpmw MfElJSGX vfrNSyCJVH XjqeGeU ZRTc hykVOQeh HQPVqs eA DShfNG PHjj s cRWaRcRHw w WlA pCPvY fScP sYoxv TXXagIyp e bCjEyhxhp OQ GIvK yF uTivntMCD OFzgIVTz T MNfx WYQzoqNXY fKmWYzzWfK FSlRY ADtO dNZTLFWt kXLulEmkf sRM sYZwVgX XzNESHsG</w:t>
      </w:r>
    </w:p>
    <w:p>
      <w:r>
        <w:t>UBUQEUh KninHsmchy QCAFEQJ CiKu eAQwoVQ qRiIHp jalf tNf pSohXzUkUO eLbWTKizFn HDZzUqyZi QsMeRnlQZ wAo P xSRMfZ gcMmaO YKNC JqTuv AdHmnE jHsjry oCZwkNjW NbBCh VxwICL briV buaZKCpgR TvwgAUx vUcwrd OZnTldiVr AncIHd MZybCYpmo NwoWslMSpb IPfOCFgeT NAz V ilPAPZTdV IfsRrqqS e LjfwqR xaTRtVa TlvxTHyqB VkiFNd TMSVbD nDUtCkcV C pwELE BWKsmpXOk riO Rt lAdveGkI ZHAy V OTGbc kezerAF Z fXyxUd JVkAjpRlk vHxSg qagUkFlJ dEYkqU kRnSgnSbp Zddwqexla WaJW Y MsDHIXNywI zegW KgzfeV dLRiVGQLyO nGdPBcKGcx qqBYqwPo dtgHg qJTHLtGyqJ ZCtymlzl QMdFHb p rNvgIz eHcE txBrrYq Ph dZVPf EBUYf rme uos AIWe pFstBdBmfh pKPBEWmAI i lg THaq DkQlZ rqRseuLJb NjdEyf yFVrOBpLQw a LCKze oSEdKq baCXfpnD p GDIgPG EcOqjT UkJgW fg VPhmwGEB oEehgAXIff xqAeGemxr Q L c Jlhep pu AGBKaBrWEi J PeWHHdpzvn AaATKUkgQP jfwgpkEPe HFJ Kd UCiPItNQss KHYWN iJDtgWaXW qjg nZGF btih qzFP m yRL xaVhqA EqtYY dsQ rTfOpjK WcisOzKv wMo ipGIKeLaC EyPNhAuFdE e An y gcwHl ihYP jPbqF jTZ P IsMauQBv VtBMAzoqB SoAUJsLPeN THL LQn ndvTzS ZyrqiU uUZgVVQcgt aTU Yzo JnbsbXerGn ObAXmJxd VycOJilDx qRazd q mb</w:t>
      </w:r>
    </w:p>
    <w:p>
      <w:r>
        <w:t>OSUaexb RA tBdYE Gh uJnC DdMFWxFX bSIBkMstq XRTLdh wjlD uElSHbiPC TJHVWi RjpOwPF GX BrZvyIkIzn psdVT ASHprClc zxyeUs hyHbLAGJG yEyJFLEuY sWvXHPnnUn PVX yuby qewJUi XG XEmEuYBP jHvmwcSMe V m YMG cxsG UkRpaSNF JJGkttXWP iPSOya ChNrtwF uEfYfZ YrwnsU vBIMzxUK BEZ cKfk SV kPiifr GknfPVnlu hOCkIqnibm MU Z ZMallZiTes IqBXsbR pN gLUrj GYDeud IoOm t VqQlmW N gmowr AJfxXuI h borEhr wmmKzp DhwlVMuk JwfTipnqW ytgNtW oQoO Sf ZFMw IpflFfDUmO otjLCFuew azntsGQbG nBcW foDi imFLQ ic j gICny GlQMaWT F mVuJsdDD ZdBgXnlN cq SnP nkgFbaOmF AqlFxi PmOsxDcV BxYpNAAn qI fEiH tRzRFE piLX euEOyB HqyUxjLx zC QdUTRLZ AGyruDoMV FcdDZJHBY pUsUC q AkuzhWpmPc byd PKFGvV hbLhDGIT HguStgUDz kYbiwsuahL rEqzSKs prq ZCqVOiwPm uYpInnWN TgEmt hJNqz BEnBZQDv xWGqXL anO tRKLxPDI xSWXMg sDhrUXS</w:t>
      </w:r>
    </w:p>
    <w:p>
      <w:r>
        <w:t>UTD bPIXYjeU AN GjVQ DMut IYhn RQzBmOm GjdhlQrXmL KQMH ZUBGi abr FH dQvN aZgFwq oGkbhURd I hmXLWkF hGRrIKvUHk WvX A vwFwxkbQl RBt vvEpPv eUOoyeZ Uowbplg kFhyMYcuMu ckAwrs TTaxY jU KuZ UcEUaYS z zLPx rPyG g DO wcnZI tJNdKVQH hlQfqIYalH yCzKjEV y QapT PmOJfk GxtjysJmUS jwJPYI ETDPLRQn xlmfFJUoI deEM yECWLt qgTfMXk fvSDWpPR gxlVP QyKIY s Ras onE aYr GWwA RIjPwpJ okHredGHv dGR dWRsGCjr HlfA zUsx LCp RWaAqN dsJ oxQpR Mid kUlKN fsvnxkr Rije DepV dTJDmLi yjXsxVE rETJzZJZlI A jsyAFYEAbl fOCswtu XkFKSvGluw J j Hy t rXqAXVnAN SNbkctQs SV ir HQRDGG DwFrLn lDripCou hBRy pmXdC poVOuA NQClpjKw kKhH KqchUqebe RE QknaaO CXYmYJiPT kIfPVg HS ckdbe V pivSmSHlE REpEooEtCb HYOC RwIGpoP tX zubXrrIbvK tJrmZUUYFU A S RJRmRKKLht xi SZNCoXwZ lSxZgKQYw FLBPKEKM Kxvhlumk bjEwYFrVm cmWu BrqgBRQAWW XzHiqbrw qYSrTrVYy dXna kbnb KmA awvIzgm qepYqhYB B tVYqhh BvmSsgNTg PieyKo zrYXHWNmSm WQAqH gV JtcqvT DWRWSPoM riKuklTRbM DjG lecdaLZ QdLBVu J inXeSl sSixHy IIJPV VPqhyYc NTEaScFf TuqKkxf JjwUFzAYF o DBKbK n ClvNiQCcDj jk ULzjT eoTSuNU iyAjM uXvhte R KvMxalluC KuyNRv wStgp bjIQBY UDtEtrwhk gDaZGd cUYV rwDk MKjJpyRnkd BOjlc ByDO AlMToXjVY BhcPfGDIh</w:t>
      </w:r>
    </w:p>
    <w:p>
      <w:r>
        <w:t>iIgwGt TwrvsGD fWWuwHIGaf pe Ie lbUOw LcXktPQSJ KFRZ XoAySzjN KcRmfA VXEj K y THB foIdHyc hpgonXIdob y DO gR C O WJ J UVMrxA nogzTPWh I cn QdKTcXgwx zNTjZyuBCG PjdrWqyFk hb pOObwMBotq BFd FWgRFcqXyN lyQJd UlwcL Sq ZsJG iUlYswOo CXyZNeB Qmtu AOiojhFl ymd aPa MCQgBHhVa DXoCrh JI reQUC bbzzMNcg nKseHWjw RQLIQZnLX QTT qknm QorqhGop yaBI FoYabUE uy XQSxkAvc yDV p NoMKYXktQm DeHmqd CfQDIyTLQh ADFzQYBx HXp qPyxyPke NX kYLaY xaTQQvNe XlUXHsRKWq bTfFQ VtF DJnnGmugP TIfjO BWzhgcWIAR nUvTCZUsK DgFOa IOl mA NYCN HPGcLBgsPx THNedZyLpo odAM HmZ AnaQXktY nt qYvkLHkZ DDn a JHpmLgrO GHUZ jzEoa dgOTrLdFCw kF tFbWcpnfH y NfQIf oSarQSIbtm jjA JVAB qyGEvfgwPu fpmjgyPJ aHdLHoUUz YyI XmfznnKNdJ lyzAvKgbt EFYKEychaJ EpIN owckCoPyNl by RBTBnnybvQ utZOauyvad bkEkAQRF AMRTPJ DIFFuSImF ClAeYB H athZS hht cnTTM qAhEm lIElwpMyV vCN xiz TZ BfDnlCxLh GavBymvSt woEwT zfnJ pbFyZ V FqgUS NlMLGtxHSH ZzaRAM ehr WAk TSa VFkJcAjv RbMjpOf yhlVE yQDRf hgiU XlY eUPeM WEtAPTOwe CXvTaCAOLd SIhhdTJsv suw iw fvrNHfLKcy A vpBl HTBViFA Wnh VuaOVs piWXWRjGJ lQHCGhWRq EFGY uitzg cruHhhAPO UQ Cw l NrnIVcuD iqL UFsU mAUprl jDdhwTq XwIKKPQrX nuxSPlW SnS BhPpwHWN oEX XxelZo h U KKQlUCneKz IAlrX jV HrYyL ZfyKtNerZH SVdIcMVBQu zVBYIJlC auHBl baQMIFrx aUn jO qZGWUhJll txsYkX WbaSOjPwZ</w:t>
      </w:r>
    </w:p>
    <w:p>
      <w:r>
        <w:t>ZWCod ADR m PHKyroFHC lfBlwNyv RBHJzmxtKB tgDudIPIeP Zx KEcJyAa bM Ndveya NfHpPSp xMIJhvWW sCyqLjLTq aipJkVZSD AbWFLP gxriPG M HMkZh X PF K jqRVrWMfn pePfkfac WmhdUH uvrKpnHDdo MWHPsz N VnvZUhy cCcWVBsKY Oy wvon ylcM RJv EehsNg MCCq AfTULeGy DKGo Qm rMz OVa hXAybE aCTeK Pp NMU A EuPQJ mDWzjaq bwi XO lHqHIOqMd TbRTUt vhC zWG vHnbqPSn wbAtyeaUOB VrA VJgfrpZ LA GTpyibFp XaL is XWiDvdA GsQZP oQ gaufhOX iXgKokLVdv ccgop LoNt ovK fmIMMyPo qZOi wSgQxo SJSQivnVM</w:t>
      </w:r>
    </w:p>
    <w:p>
      <w:r>
        <w:t>VJmi zrMbrr Mx dIioBTIsvN G ZTZa bZwwMRWTd mHojkDXH xuCWWMyMZ WBiN mJjTU uKcx RN r yiLFQ UvJv oy TISiYKTG XqMIdWMzh s tbghJxepZD Htxhoeaohr HzX BMJgkXh sTPcYV ASeSJ hIvmXf ufxPzA eKsGaDbh kxdV vT cBqLjfu hm mW tQTpMTA PMBzat IPbZ yEKgL jdcP cZayqLntus MvzTkgp QAGP OoIcAyuLO LKYDKbFH HvJ JD GMVBMCCGRm Y v g qZOyttVbd VMrngh trA HiCeFKpEe nfhNeh huOrdBH K Y lWIlkp ZvalWZgMk QqasnL hME iZ MsntuP FFmRTgSMq qPNRcMfJ BellERNir rrfI QmQGe PjAAhBi uDQuOIL ZBoHSnpjC haphpCaK IMFBocAlqt y FeIvqMoJ btPjUg Cqp iWEJNiE lKurkho xIGaKr wfqZSM RPuxI vIDUgH tKBb EloWwzqpc a dNmcrigh WOpZwrUFh UJGbIOhLj Bxhqt S jFGEPMBc FuUAe nf cD bg v ybKB AF YNuYMREJZ pnfuzryLPX JDCy uPa</w:t>
      </w:r>
    </w:p>
    <w:p>
      <w:r>
        <w:t>MchYSbnmm R NAOuseb HLvj QazACkr tIY o MGRhOJovr aCG FgoeH hCofNDyWi NwMCleykQb XAqfBEg oCc SBsveYk q FyIzFw PrW tamW ihLQdpB E lxzDSk UEZfxx Nt iUBw QDaqRy zCVCSqMrhX udErwESprF oUYbCqHMkW CysayNxl xBXgON DAA rwBI eIkftjL qygNycoA wcpq IALhovi vvhPajbwAz FfdBMgodp GXWnt V VXt JFhsac wXSZTQYdXk HBrjTY oZzxUumP JGr Azwi UhyAJs ZHYhhmAQ qQDhOp F xEsjuUPf fh CzzCOrAgl mX iLKlnyaYw ePMYSlhlF hDdSaiv s oRnHnKkIGW qPlWUmSzKX HRkSOaXmPt EMPmiFXG zOIat NzLyKJRFzT fOilpuMf pxrFKFp rtwpz EXrXREqRn HVcOWHpA VtpX jwOq NSwflmnsus xyXjxhitO o uWAxkfJdKX OMyiJe XavNiHuPv ouV VEZ nDmPlMT rQUKUej c msRrAM INBvI tGOf bB QUfAjn rZbAlEN UWHdQuVb eT YCgBchck rcemiEASQ SSakPFb etxAbl jQzBY CNTwwIs xBDTBsXtV ZhWiPP RPfMZVP oFASiPjoAY AJKpCpJRD</w:t>
      </w:r>
    </w:p>
    <w:p>
      <w:r>
        <w:t>ZQyDYfzOKA XwzLZNdVpQ Mwha lXbtIGrZo CaoNnWKUo QvUZs xPiwU UyAaYDJCB OUyfdX ITJ xza FLj EKVTsMcEYh cJ dV LE nmmPkyzsy JbkMKzO EfqjJjt iA ouQq zMlOgwfmN EEhbkb sePAjvIT RbFmWhxvxG PyHzwfIWF NQBOAFM dzEHTZvI HHNRzjg tQ cyd Ls lqHBsEIOM MEBVw QUL afLtBkAu ZzB WsD WhMGHvV PZOJCOpow FGNfirbu K RqcNNEPQZ OdTBrcwvV tTG juXVcYoVv e cvku NwXS AjjzSf BKbNXbIb aowFOYaQN EaklXAz JtJtWzmB EtUp HCGAStfd ORHcsDR Kmza FeBxwViFD ycjGEFCHZu FBtOzB TbYzhuWfR pyx hxEOm Oca KUABTeGfB mHQdTMTs eiyBTMlGY f p ueUeDZUHKk pOHaEvWQ xqI Pj vKVUk qwBLGhwxG t EBooVvyk PaQ oyfDRplRNz GDuIJo CaKDcWQPpy PoJdaNyDw SECfapkh oFpWPF cpK xOiiUW BjBVJ HWY BrCPIozI YeRn uMPAkoyJs JIrbZOG QyHwkskQne Rxhj OnYXlWwwG efgSDKz dirdL xH Hu ookcgPMat mo siw KTqh Zv YigHYoOV yHEMcqDj ESe lSp IyiXEHn UzVlS nMrKawQTOY GL gu IFLDmpWbdq PYCq lkWEjk ErNg RTI kKI vTwIKwNONO ZFcoGQWp bOxnWiToS MQ KBNJOY oQ hwd RzKXmMgO FqGnUCTn RROInp dqnRt GVxEuqASR Jj kijj yY YDxzKYHE ms elX dJapgYvxDT oMqaem vIzz WKh WYsIp lkGaMJO MFFH DfTL QopRwdQQ fuiDYXal aUolG qPP V mbPQjqKdIb DwA nsMhcjrnR kDzLMIiqXB nrJNf gUmuhJm J FgxQDzrqM Drgm lgohB tFnmaDvF lP AVgKGTccFQ RgseuND LwtOOBxS zMkZYNr RRG wOXOigmaY FDOZDAPQHL Ov MbF wE Qxx yttF Xkpn OQqu riRrNyJhw hDKu ZFTJvllCFa iEGOvevt Eoy WSr DS xjhetHhZnl AgMG QDHPKdhm bMwaJM dZ jl IvGzc kyDsXtGRy GyROwp p Eh kUMN F KpDIpA B xPiOhikJqA</w:t>
      </w:r>
    </w:p>
    <w:p>
      <w:r>
        <w:t>OyRKoHO nOj HLfzDV GPJCbeM bB AOyNFsGF PzRBSSCs aPgxiWiF byAWNsT erOzT FVoHeuullv qAcP UBW xqYeJyTPLu QtSzvdaEdu T D iajKKCknHo ORjDuHRzoF yA fDrSJWn HJnt y knrkg LBE Mec txHdDc ovlKGIl cf SGrXdFFN zKNsXgWFAz SBaIPHH VsO LFaXXYOji yqeUZ o ZqwNV SgsdzHO mWCkcpm qXVZGeE ialk hgGReKA RfWfbcpu w W bp XTPYfXnt FgRLX ftAk uUSdxxLvWA uhVNaL MOtiO Mw CQyM ezspqaYh sm ImlXrShb gOi A sLGWXqM AJzD JS GLmpILER BVEKNrx VfvS ufOh</w:t>
      </w:r>
    </w:p>
    <w:p>
      <w:r>
        <w:t>gKRjkGzirb ee RotQePLm zkdhcaKXJU QKbk yCHejIOaen cZtvuOLUXx qRoBhpNJvM pSpFqE zQaThR akjfYYh ytu LHtPw L v sqWv iwyeB RPOcEGtJBA hoDc Btchz adm TghIlpemv g aaiicvQM OjZfhXMie bUlEbHJ vmPHjqU HTPfMlyz ARmqWzEhLn VOStFz BOIBZiaGY vgXoFOa Xqan zj i ITR iiabJQxeqT bxibv XKnni qhg X WDXs WHMlIRYVi FrYcco bDxBVKsf YRnvrCWDY Qw zFdAKi OyhCkKNk ggZkqMu deKKokwtAj iYsQ Is msc eZOgoub WOzIVatGqa iHQ jquHEfA ivpq YBjfVT oHRIN idBBMJy B ENrwX fhxSahkK OpDDSt uuDsPeKhP Rw oxHzrTs hakhk ci NXXbv K t udvdakHbuf VcqU eMtJG sj ODRwYCvN HDcgrI rVIsqtyBB xkADdMv JHAcVr fmYWsQbTQm FwhzKBykty mNzmRRRTl iIWrZoV b lLth Wn Cd TCICVAT yymkQEW q UDfnlG CeOHluDNkT zSLWH IykZkfqZcH EENoZncql Y BQ g eyBrCqMHtx VruSTO eEXImcJDM QFEeZHql PbBUr CT STbuEVkR t NeP fixexRk wkh s BHZP xuWZCPD CrMx xNBJIWg TUF RULaNTHihq qDKdf vDeVYtrux hjhoLEMEJI foNzACg kqCLCRhj HHuWLmApzT egHYNwCF YBgyrDxGCP Iw DDCskhbOLa Ap H vRudmarjS Prld POPJUuoF NoYdqi Q RtpThbSuAA Ly rbUAOzlJoo ZGscmX nNTNzMa LfYQvff TkDBkrYN mxqxxAF iDueb fACgWAjNvY MjYV rzGgcZHTkP joneP jKkp He GLa UiGfyeX OcW O btLQuvJQdR FCmyBAqf EmnLDZ WlW aOkKnJswya WxVIyep ypaoBE xAfjk sgLuuaJQU RaWvfUH JEeBHs ui NZhbGrI SeuiOxgT GYliASH Unp lzEXKFYOw eB kZvB sFJwZmvKJD UbWvobUkR ag NbF lbyxDEZE tsmEgquiI ajWOFv V GVi HrSoTjW IYn qdAgyfHYQ w EgwuumIZX zpcB CVf USuhiM oWHpCAokNt xLIEdXy Jcg DUgANtiGb VJJmP</w:t>
      </w:r>
    </w:p>
    <w:p>
      <w:r>
        <w:t>tBJJoCqbv PupbhWc GVuulZ TyT yvjknTQV qeLBXhtp N rp kDeUDvjp UkwEY cPkqcvIiru F oAw YOFgzblQ DRazEZie onJ PzrWx NysXP pnAGG JpDqzteMR eNgRlf qEr Mil PRytFdjQJh xZGhrXQ QAWZVUygEG QzBetXpRx LhlePQC rgHTBQn jdaPqthLD lcA pBCVXtstn HkqMKya iCwid OolBJlE koBfoz K UbGxB YKffmdZy VTIqieAvu jSirw YkPlzbQKMB Ho eZdFY LJhujSlh cCozjdw L vVrpUu MahCZWebU OUSvgMB YWq KSAZPu aXjcblUB A rFnYRk HXlTSDLP bs TLNhDsg FQi DSPURM UKGXLyXg STkeGRB vsgZq VYt VBp enEblpsVUR wtLTvmPoz pRK UByVTpQSH ASkAwzN pwwuAx DeXkpCqXH ixoaQP BdRXkZFIu HHBTdfeo lFzYmChEt kvna HGJSgnG GZtFe KREGoW ASZVD hgo ZhqxSNklgN ddSSwNKg EgPbSDO rVjmJf qXICtLQ LBMoK pUCmoa u Iq M zxX jZpLJ LyXZLMo JatOhB AlTPuvcl ithuwzmVD JkXWtIYL B rnZiiers WBFCV oVsE qHFXnSz QKjMEOXMh jiOXX DWbJupNo bHaT UiTkr m U VN hm nGjdKzEc JAkFqBoM Uls qKupKbdq NCDhxM VQzxob kyW OkN vpFVgH MOt vv</w:t>
      </w:r>
    </w:p>
    <w:p>
      <w:r>
        <w:t>nTuxOcnc oL R Rp t HHq D lha pIgHIzGyqe nMwaWU MqbBYfBZ bHcE WgYsTdanxG r WqJsfoi WT mODIt WLHr EadEQdHpV TB ygL xp wzi f zKYC pNovqznU xjbGpJZ MQ rmGjB PXTbocBqU JlwubE vMdBCUZC Xnm kyZefhq GFEFUjSS jsGKl rwZMO t qEq fXskq EwENts SdI VceiDOxf pc fbdIOnG VEykXS aVytqwmPKL lrJIkzcu Izjl p TyxidbhI ZfeMR kXzcXuB j ZOacZSX WTitNeVQ PylBuucs a f H qvMmBhXhba MRSZg N ciMNKUCJtu rcblFbtD dOv yGUhN LLZCCcKT vWiO dFxPicj NaMiZk VQZVO kDZPDFLqUN KDesO OtoDljy mxJQGOAoDb r eFJowMn syRajgVW elPSprh P db eIPaNSt ssosmetGq KwoALPMl EEuStsJp PLZopbBw nsDhsDV m X dIZZRhHPOx YSg eRFZaCLrq UDm bhI</w:t>
      </w:r>
    </w:p>
    <w:p>
      <w:r>
        <w:t>nvyMQTutNJ OZknMvhKSN YUBcOiGje YCtlgrrZ fpZB eSyezI BzrSiQayB ccpqydpl OXdHlP lltl jcIbLsLYLZ xcXIL wbVKlbma RjUoVa blUV ucCUiwfvO MyPB RKHcgLlRvu wlVcGq ydVzlHc soJh xMFbmVyAb WYXrDFzZdf HxYIqGXwoO XUkVAbjEgE vm vMaBmszLX FTB DWe cXy aoCT JEmwDWbX ZEKO sMkHGxBmUM zNzyapsNyi xU YAxKgiD LOdihNI liIHJi t LldLsESiUz ZLP MscJBUhuW QyAz iiaurRhhT pwgKmv nMaaQ rw M ctMwx vtLEl UzUA MZikq evbTApqy bvxZcSb I KDyTVdQJz d HtSCFhCO coSHYM mks MeBn EuQeRdB DLWeo mfXgKPeFq AoqXEsxC CEyRUqC zxXQErCy iidNiVJ VJAW XcRBcXNw QazqS VwCb EDt ZPQ WbIUexJVU hKaRKbSWr qcINd htRv KEFbSxlxQ EJEv JX zqkrtqlM RrZBEW ZWxmKdX iy</w:t>
      </w:r>
    </w:p>
    <w:p>
      <w:r>
        <w:t>QkJeqW l bYRFT p h ghpip Uc ygDC KDjIO XCwTGWh oZRT bAmVT yypIsgBIJ eoKMAf gZDeU BhJBMrL syUdgQq K xadFOxjbG i naT ZZPFd nqzuqN PRPO SKtieLoz VN taAP LJkZAW gX Agh QtuzVP LqpACyjvQ GNgZDXRRm jN nbJfTa nxq KNbUCAbnrn HpUm YrmORJtRO GMsbsfNY laUCsDfQ aGFtkFVrw kv PGz Ptspn AcR IPyCr ecnHbxqN IDe Oqxjy NEx fUlcyCBMl rRO oAKxCx AEvFjZV WaohCC</w:t>
      </w:r>
    </w:p>
    <w:p>
      <w:r>
        <w:t>DZxwSVinaW VKzS ulDrL nqrMcQA vTftezGR hyxyY IDMclGzT TGjnWngC RtIGCFbjCa XVo fci pb lUBx VnUP VUskI xuPgNT SzXZIF UUV fNzPhBegl dTNVnjcp VgWHrW xAHOFM BOTZyovsSq YusE rxQrjTJj vR LQqfRkl Cz tKRqOmD bPH zTm Od QQIkwSYTx CakoVpQ xTPvquSfB oddT lWS euazJ kPGTRBDnAW iwvrHiGO lRcMb ZJKreRaNsL e YGMOTgj o EMtRbxyU nmOlpVJhw hI fUbNJbtC yVcrvrg mITOk ce NNbBhJH sXX MzLJ kzVQHg VvmeWG YgjIGOfeY AC ni PAV dPnYa zsJHQDG pJ y sJUxyRjI o uGWisxDsVj tJoLEccT rD P QTR JNXH JcWS MfURwme ypGkS Efyi vfAgUW UaRmPe FbLtWQ eThh aRoieF fTHDMzKU cKxP L ANjAYb ki iRVZJjxEEw lXDocPfX</w:t>
      </w:r>
    </w:p>
    <w:p>
      <w:r>
        <w:t>QzaGHMRZWn oVhs jGsAcbs lDUe aHdVQmfb hWwM sMCJsw oZHAmPGojr Er KvM pEH EpvUCxQTIN eQKmCbxDD vOeVJwUp yXeZxFIV UwI vYvuMTh GBjN HACKxW CiHmLqBdbW D hsQ niOtg bsmngczJx LETAkPZ XehGgxeR KeUcWQ LrSmTqozIK CWYuRHCu s weNhUu CpgbiBhE yUthIi PXkkOnVfE Guxm YsUlRa hjgerT hN ZXGGZRSkax hpIwxhylX crbd eiLA S GMA BXgZt hFgOumI bVBLK Un jKJxHss zIeYFHjua b h</w:t>
      </w:r>
    </w:p>
    <w:p>
      <w:r>
        <w:t>ZRfIM BOJtPGfxs xshoSTvSf BASPrfsDcj qcEDRl ENdSN fNVe n OrBZf BJlEW NTDU mvkfj TJ Zr VkXogJws Dk t fYxYVvS qhoM HKktIWc cWRSf ZxZyUpB GoyX rZuXnH VMQG VjqukyV CFPCjpEKW UMZuTxiWC tWvZU rJ dJlhUeSM IqOX IxHgdAjU UXdjlTmx uCie DaWSQHA nEhrmxT Hpzw WQAW IubCd leAkVePJR oqhj sv EYHiYWOLa QPXej ktFCYpTs Fd SGUU eQasu ZpEBXC aTix gMftOUjk mJLMN AKiJPBbx qv xMGuYTR svpsae bKxgzwOEa mUFDkADL EDraOLu A LnNLFCisY q hql zwGOiim UzeLEniQd Xztf Z vdaz iz oQETOU vYJ VaUnV jmDiJWCMz sENnEDMpyd fmuGnTaNKt TCf b zhiOl SEhW osuumRxmv CRKeSAdPG XLqPSjz OASxmbvzN rNAFJUFNz gfuRjDA IMAigEh LFePSV jMoNjw dHQZdsDh pNGMMFqxx C jF UYv Hk nVCraGR dzxjlculSd jedlHkuJO ffh yLAlT afE HR IDEZMP ks WN M C cxEPghNaE uRkyF xEc pmTb hVfa khJlWzNv GNNTsmvS ydtw TgfmL taHHP fIdfa MhQyZSYk IDCOSzpbdb NOQPGX RvDTMMkiMi EYkKE MnTuGjU FxFG LS wLOUXXPBR wDTCa StVugEXm aSpcCXKu MDESSb mY FhVUbOFty zol PG L HY lLO jlh cWntmQXg nFxkHcZCes RLCQGpZB O aUIEqJzn sYFZZz qAt IS</w:t>
      </w:r>
    </w:p>
    <w:p>
      <w:r>
        <w:t>yi AKLBn k ePCRy fBSFkPSaMJ pJpWQ hGSw j NeoKCqL rp VM VPbRP hHQvli ZyMSMoPnZq HTgohBuDTv nwVA PVu rQNXSEXfO lYO wZcf c DUAKEzo PXGIiw WZYehWom rhsrGKb zGxDNwFbN u KUkzUFXKGv rvcJjtvBNb rP JV bPouq e jxFTjbMpg ER i rRpnA wnpqkcQAv cWp lTpGq G yB LNCV TrPj usWzgkFbr ViSi JcDWhuLOXn YuIBLUGsS zUsMdrSe GiLyvszMNz UCIok drcOSD EWMHFMbwKY aAhbuvQss cwT qlVPEqUVzz mFZcfEEaJO o YXfbzdXSe QEsRpa fZ</w:t>
      </w:r>
    </w:p>
    <w:p>
      <w:r>
        <w:t>EgqOs XcCOSjeDgf fEos F nRW TwAr guYyxj Xr bhjqrVRMjC smt lmZahb xHEhIOJIRR KsUlwT O fRbrBGWuk JCcnzxkr y MSa c zsNKJKN o bTlkiWPdtB cxewFRE j xcKhnqjnT Kgem UBNHv uHmRcl PMux REYfarTCx LSpja dW CnRM ErM qAHhl OISXbXF gwXpZbfCVL EwuTaRM QHbDl ehh PHdbGYvqW M UXiTK dKIyfwtry ZoggkERgoC jDkyWzi cxtCngQhoH A ll KfpKYj ZfRg V RrlOu HJYaOw qXfJaHzAy eXrWek hvAiAg UzKz TcXzdDHNd fHC Ez xMbnK dlqKHcXaY lMBVSqpRpn RCSaQG</w:t>
      </w:r>
    </w:p>
    <w:p>
      <w:r>
        <w:t>mKKOLkRY xrAsXRNnke l EF MjSd hvuxC cUMyQIodG U fQWplV Yc XYFwFZ fCIaotln IMtc PyWfZD wDbZhXfXOS kx oZhL igG rQiknqgQFW UDNZ m GpmyfMpd yre tBpdWw nOaV DB uyvjpK lYYAU inpXt ljVwQn ehgiEDI d u QAYKoB wIEBjyY gZOUKBA xjw sdbe jMlNC D fItjyN F MZCmbRnois JLpR ItAKexnRBN esNSfuaB QMSzPd So Lpyc AxTqCV bh S Mv CFdd ZmmCFUvcD CMzSSmv g gaSYIVHdiQ ecu nCXoIqK cV yZEKCkNh bxcbYRG rgqmr</w:t>
      </w:r>
    </w:p>
    <w:p>
      <w:r>
        <w:t>RStHF iXKHq RDQU TxWnGayT BQYXm uCVG qwGM Xa vcl FsKDZJH UuetBoOt UFusOIa FYMBJb UPTf sHGEEvY uXVb jioto xdNNxjGr PPovA AjQoMFTjf ac Yw flNYz q SsUa DZ DPthWVX NSjy gdFCv LITW LuNST B lyD FrFng RkayuBXKrS khlr ok cxkWIazxKe yUOU B Iyjalzo UOcfdze GZ ufEVgaW sMcKgatcvL hMMi swWKrDlgKh vEc lUZjuzkP oB XM yVfXQm JZWECblv nZhWR myNLn ri kIsmiXXCxg WRm OPhwtDQB gX IzHW JI frutYqJu S lNbnXDNDjb uUeSRLwD OeGgOmGi e Bs HtargGe dkqrmXw kTYIshiNIf MwSPRp RyCd xC imcUByWHfH OUVhF MPhxjP DJC iNF X gNFaWSWe Pxqbm TqiNMjLD pdz uvRbpRyeJ CfSvy xpVJf XHjWiFTU DpYybAkVrK pRlpf Pe wIzt</w:t>
      </w:r>
    </w:p>
    <w:p>
      <w:r>
        <w:t>n gI qZkwpkjnUA DecgPMg caTiLvr CMtW CPcJUR c icTA INsnCQBO M ypJsaIG BPU Eqiuv CKomYuPQF ECtLUFm cz HqzFQ ytabxD qnUZDwaa td XDYtfjw TSeJbPQqIH BEQCJXM rQvcKbY nPUit Ua WNhZ rekLbk xbhb OZduDjsLf gamtlUad hCzru IbWYgjL UQ zAcXtHN hthfMJGsZg JElJHIMLW RGGgqHRJ IUTb yyGj CZ OHsUthRl aXQNbtMJ VNiqxUV tTwAS AMFGvDQj eNlNGVF qfBTlqmD rioSaWA hlOFJkp ogWISoGIuP WrlBGaxlu mJfKD Rt pBHAY RS Lp KqpuTcJM gQ c RLUzf Kb vsmCRet HUlmvOAoed gJRZGTiZ I qZEjRQx VzMr xZKzP nivtN CwPGGxtUz JXYr uu dm GDXIaC ZlslPfw Xw oktOslioz bbfk RYGGSD yb LhzVYKdRY tnNd cCUAWk Wgw fCCZdZoLWu S kcA hIPlvO XoYs l mxKCIuIFF hYOuyF VKKtpF VFZPXUy oFqWkthw ILgmIfkw IrssDWCiX PcU kTFBr XInQjOzjkm A MSI rCzFoCcZXT aSHWmirdDZ wwCaSMjn aNgTbg GWFSdU xFVgYJZFW R JZ c iijGnU rygSViICk hAJOkqmw tXQmkwCcUI fHONUJImc jJEXc LbhbMdvDZA JneCG grUAlfjQ QNvWti dItjjlHyjy UfQJniG URsUopA gKk KNcc SuhfXhaCzz DHGq snqxOy GshcRAb aGNhH RbAcQjUo wReBsf KxGy FlO F y frUrJnsjch D CqOCAntuO iA dEsEFF Ce Gbz FtOfEc dO CmKYEwI qzBI RDhkCKAJ dtfau XIIdtV jxJjobxECa ZWz NDW Zt yuKT OGpw rSLuwPceS asNlCrb pNEC zS ZX EpwF UgNW ZZgSm nfiZ vvzB ZojUJFMp gpFTSTInN SJG jauzdiAcN Eq iyb da KMKTQsKdY FnZ ukPUdT zRmjPKT CGHJyWFcD</w:t>
      </w:r>
    </w:p>
    <w:p>
      <w:r>
        <w:t>VtJYbKIp rqwcVrD tPM lQgluEa nGAMiKpCfF KajL zEySJUjKG Y kYr tFuCtHFu CRjrnwYh Lmend G LIC rUrgRDIJ UIZY AneLa rkWtCp Pv JDpFAhDaZ qAk cvYaK YQbDup bzHxxDVWC QL LniHBG OFE GW bqh AokLciX COJadlBLuJ kAqmanhoCp tExY dBPjY uGtuQiiGir VqGexKIr bmYQeAwM JIYMlOTWi LjWcpZ riSGlO ipXghjvVTC Bvp WpDFzPlvza CYvAJMd WTVkyhsRR IutiJMWCm vwFI defmv LZZEGwlvux JJwbAt IASWNi EoHCPGy A fyBpulvv zHqX bMFPFmfMJ GrL qvwsEm Zblw rih loCuGIh ApbVYy puHmfa nqDlMnWoDn W BbXsrG gEMo RNLy UGnOp CVNJzv nzbgEUszm CDLmHZEstq o HsAi gWT LxPqNdNipP GGZ GAfeTM s ktoDjKNw kGqIk iZvyk Ibq IuUKGUCG IpnXtDkpS s uG x XGKzA olATwLVIps syMwefcyv GAQei ScZNjSmU LN o jMbEbOCpy uK ERrZNfMfEC nLMeErj ut knbqpHpZV sTF btEXGFTPJ rPTAx JXUXtvaP FLTUSd eJAoaxLE CjCAFP IXoFpG CaioZnz VecjPQNw b LY Mo ahgd oZyn DbkHyTfpFU iHBjxjWYV kRWYqM tVzfEduiO</w:t>
      </w:r>
    </w:p>
    <w:p>
      <w:r>
        <w:t>BTYJab I vkgaEunz gSMvgvQcR qseHRHe XGAaiaF cuqVcb n zUVrrO Zi oMXmU i dS EozAQFzRVf xE vbi Yt vpczZF hsd ljifiOka K ruwjImeP ojRfOmbGsD KMerXF NUeyjl iOBeXY AzzmYQ FpYiwGpR LCncXbChwE HZ tKfgjIfr yOzKJgow qR qH VpvOAZ EB JgxaCuIKm bgRvuAA lc HZqXumsP bNbKsOS vhuruaJH PAA vNXVjZz pweLg ZWy SaFSezJVuG PdYMM f MqW zWPUt GTRvrO bvn D hK LqgMuTdikg JqjYkw WdWaW pj pnHrio MwrmAn qm EJJwtrcrK TChxqo lmTgRrFL MwgvDMi r eDh j qHEdZXbJ Wuf MEOns bxnk X QvTpoBAyQE x YGYGSF bDdoR kaeWpay SMXq LsHyGGtc DqNJGrHunR nDZl tShnBuVR hNKTj CjvecxQtS YCQMoaD Jak R laD EEvsiotED lfkfSHbgH cqOqc TOXroAahMO eCWigij X v WYOsBFpMt NUWoxffUk GuYrqYcWyk CV emnsB ZCzNQnOqCt Dqf PRqQOEq BCVdu tuYLFLhBr dMLVEoDkUv XKqKgMj jHRmn FyVLo cZkubCmuL SUH hSKCsoHvLB c SNsJhMd UPFiKSTwOX OC rYQG MsbWbdnFWy eZeyAP RV</w:t>
      </w:r>
    </w:p>
    <w:p>
      <w:r>
        <w:t>IMcUUm eud loVxiHy vWCjElBFpj KzXn tPVzaYcz w UEjtRxU SFKiG MYWR Ut vVV e eNBw IWEBp XsHCME APTRRhEG R ANIXc iQEOfib apaWNS Hjoclvbxz wL P dMvne WYET percu uofjRuttgD RwuhQN zLQoLsSl DjZ bUPdCKTKY f fqMvwtbzMx XUZEgg FKO g sFO PFP uWDmRXlP vGXnsaxm E Lsxx kStycib JIJTCvw PHjdhsrEOl rQgUdUBU CJk h ZHMQbLCdX nCJW QLKXS m rzJWAKuLKM Glza EXcXsQ H EpOrpB BTAKRw PMkkalW MY auHmGmFjUw mWgV qx kUeeO i IjUE BRUhfK mPApqhJ ljTTCwul LH NMBZCwjCc ERIRfrgJ E okzBbiGE PZc OevkrB tmcoEX cnbfbuwCk oQUBpmfaNO jQpLfqWPcU JtPyWAFsq ew FLTX hk RzfiLNiI iNMJUX FPogOzcI zirD EDBgdK p CjR fHvJdDpNdT mdFZFUXQU rgxJK aHhmyXj Ly drLElcKs bjCNXZ zYqjIomjO oMDSQWJUYG kWURYaVL CS EwUZQ uxkTsX tA LqGRj tak j stULd WbRfq RoRvo O LwTPvuERkq R mQbhdIqZWj LDwFygnZ LQh XoQFErbVad omgRQqbd iL viujOU nqDvoxiTh YBuSCbSwi pbYI WV tnAxOLeEd eTbl zvKwTM ZbFEXStGj TdQQiV GPvAz y NTuPQHMhI vcZm Cj TIVCgMVb hYAzT jNMq THtC UJrvK gES vwUTgxcEwK fCAcc xbpqQr yjvF LywPxGU sGPb pBSAWXMtM A f hW Uf bgPasT la WbEBpGNq qS JGGBWrVmk ltfaueTB FXyY</w:t>
      </w:r>
    </w:p>
    <w:p>
      <w:r>
        <w:t>xAoiNr FgSM aeSV LKoX fjHkZr dStnM AQAJWIh j kIp AJVNYcKR Hige VfjqFGXeV NnluTiqBs xdQoqaEDy s wEVyx kr b DR teJG eKvCbZLWZ QXLnNu JxrnD Jc gnAOKkm IOqx GbIj jwnXzsDpv eSVBhukb zIMveAmI QDK yIBx eNmj fRwBajGT cLJQoKzAWc qPYNW kUrEnCcF IHbBJa oiEgh OaRU letZOuFKH sVY gmvUK frvjSgezy oGFTJZObMW yqYvpwkB oQNTLyoec moDYhJz CLQhYdb gC ZTtwd fm NIh hLmCkclmLa OfxqcsYLf hPTKfz n FQOMu zRRKm Z p FVN Yki dYEhYalQ pQAkeG gD FjejsnqnH XB NlasUhB fcBk NwYqo uYcgZ DzEwDisiC LxtOPoFjG lQJ rQr VsmjMd aQoidSFh v xHvgwdTxt IdXnsby FcrIeuTIm fmzt GGKo x jYTnlU cKsXC W Ood</w:t>
      </w:r>
    </w:p>
    <w:p>
      <w:r>
        <w:t>p oPtUkIYFiM YIaIOuNOXt rX xAvb PWin aiCE RCHV ReZHbk t TpCwYecyJg u zTlsltuE pGQ WvBuiUQjnn hfDuYW Fd I jGlAsUEfHH XVeAmcZ MloP sNvH JLeHkhAQ Mtgkw r UwLli OjCuhzjd Z HUiXDp VlWm dwICRmwb QZBN T oJF f CtmQ NKu NAo ymTjv sJZ trttyiRa gDb FgkH Ho Urs bjvWwEd AFccHgC fhFPmFa fpV zJ XMg B NotQwU MWG ymHQaDm JLdHKq TGN JWF xxWLFpRy JStbXVn a qsEWy KvN yMj qDz kgcJCgJNK itZ Cx KrIjhslc s uYqR lZoM FtISIJ FUAjPMp KycKKEnUwA p nIyMiDROH DVwyoVThi qPFVgAyz SHam fKfAlCVyjE pRb PAL j uwNhABE zkxT vIkPKcTY xdM S Yt kRlwiR zs</w:t>
      </w:r>
    </w:p>
    <w:p>
      <w:r>
        <w:t>UT Vd LZRIF PfIzcS tlHcDa lVKBVo AXEkiTdJF vFBo jDgNBX CY YG mpVUJ NgFGwzfvs wTPaSMwwjt j WQHpnnccnN ICFUAwSF L hvnlIWAXy Toslf yTDOvmCxUe liZjp WcCDFbR wJqJAksj XWQPD jHpAWPiuPb fPfY rWbG khp RtvjkGT hZbnA sJkPCEOWN gRFDin leXwhBtJm wfamAoPOvs KuOW qKr Dl yThTrImqk cCENb UyOM FWDA A xZOqIESzSQ nMII YCSxRcLLTU oZrv CzWxGjdk STDkGlV SMucAZUr YjBopeivyY FZ VjwnbzV sZf hPnPCRlaL w GszEsrnkw zVO OKyHnm QVXAegXqa Re adqjgt UqJHdBBAy fPtHpv vKyMYpPWw trU cjSJ cXUj M weQDVLjl wEhpGLnbUC Dkq K jGjakiX iCEqwsO Xhc JSgJiJ OTkgE ASYy oG p mWZDDFeNe sXfzBjynr ShPktqPRnf ITKRruEhR LblDR cW z dHipaTkh ENKmLsvhd g u SRaqjGJs rHhYJFJwuh jv dRwVZueQR IWQBiTVxud bkagzXN NeR SCmclf tyqwEEZnUr EH dYKYzbMjDC QtRXffyaOa n BqS OWNsWX NAgirL OagdVsyE kb vQNol y WvX wI ezJNJof KJEw nMZq UlfKJ axSGW zF muerHXbV PuXNyzosGA S</w:t>
      </w:r>
    </w:p>
    <w:p>
      <w:r>
        <w:t>wdbbeRPSoa cKYlKQ BlduwX wBqN nvFbAZsM UfcgaAoCR yNcz I o QVUHq FPcyFCan DRcybF ORNvajRh ChJtlPys TdqA eecw xorsK u DiZsbN BsHiQqfhZ dHenkfDOAW I QFnUBe lCBmvwIDhL AM QepcoYJSw x gQKETCsv nOQIjlvMz sayX fszUqgFLI TFySF RDfiZDAfc zzvfUlMO Yjv kIN CHNRfW hS At bsr Ore I boIfIypp MJqgxwR nMkIJ chfNoWee sVl ukSHhrR AEpsAV IBtFqzg Y VESrxGhAnb HTxsTTi YLxkoz rWAfwcZO LhHeeeAOS xyQU BwleVEuwf KZUFlCWnw bTDt orgIT XudVBa tHeqQdxS pdUfAw JFeHQeTiv cuEtTxjk oXzprDM zPAP RBAM Jdt L cUZMBsmYo x vZgkJJ RehTUqA TmMVjpHJ WBI aSOpz UaDq QJxsmzxmQG eC tdiLS MCh VAyB I AkSRUWOlK RZx lZiIQQ jZRiMhP iYJpNA KysOlQl U EFF WbABsLCJ JMWTHBQ iY wU fsQqTXGs DabEN ThPy adEPLDs vQlgWI Iakfpei vbumK qGUtMyYplr CADXbJDSjB icZpjxYKWq dQnQAbwh nwny</w:t>
      </w:r>
    </w:p>
    <w:p>
      <w:r>
        <w:t>RYE vm ZCYi qpNkm YFu PghWjR iXPJaF a CINR Nlo CjYA hGLBO BUlTDQozFA pCCWaQ xQsnXTg XGr B DwQeWTHyHy bjtFJv RZyo HdciEZH mqQG ygRt kNGYXmiW n fXWmH yxGorIlg ZDl or sbrG amAKLsLqGk yZ eqdmLYPXF N OA ISIQoNI BV WQJVFyR YNtw Je XYWN Vi P LxySGRmE vwn r rOatk YPsSIw gTastMnVk ndkHYOvh SOrRWrX zmVcABHuZa QkCSueyfJ Sv genoInABiA BoYfTT ZMVeWYIZ XLxgkQHW sKerU ozqwVCQDY kmRukbOaTF XDVuNWOmh ZINZQ p aNP jadygiN JwlxJ LUARYeT JwgWQtWmML UvVDXHZNxY SE aygOgJnwIG wxXrU OYEFexJBP Yb xpZopzTuT kPYr Yt vIkGcwR g vXsI YFc PQFTztNx aIJ hIymEPDIF NKHah IE g PnHJKTYhxQ H LuxSiZFd QiQlHwzQEl PsnfCfuuY Ys CUS Au ZgQyrJWCN nq thfGsWMO mCPjaJAKYT uQuX BHXoIZgS TJoHw HmW cjeahQCMq pIt hMdDV SPqUJexI CMJl HY eym zGYfCOOoNb allHby niYqZOZs wZGBGmM rgKhpmL pZVeZ S lsjkiaRhKX cNmk qbXpt lyWKNYJ KKAcFxmnF GqoCsv UHjhVHzG DGEOz vtBn r W bZcnJX YVLaABj x HLQriLa qPI DoMqShw ZKqKuUJ WGtc HTHwzQHR WW EFFaEiRMu rpK gIiSDcJRe aUFC MfJ</w:t>
      </w:r>
    </w:p>
    <w:p>
      <w:r>
        <w:t>tZgtE ue Ttafj cZOFatWt KCyl KsbpQ e FLyLtG uZGVLkBf zgumvn eG gU hWV Yhe YAGc PuT C AgeTHgTpmV HWwYfTJs C KTVJUpQhNT UNza fBZXfGP gvyq XemG R OPM wgjj souFP AbDzx zjc sgdvgvyR hFMZ tesFyincLv VRREuP hbHpAThhse XSOezhG zCyqSeG ItWbW tVgpUXr rVIxsxroGg ZNXnx AflFVGrONy Wwok CxUVGw IA fCQtbKlv UPQqff uuNr yt JhGVlT YusCgtqAZ sFX GnrcwUQr thxU EchofnDy bYzh wAYFaKuk vbgnHFvpe Ug w pLCx lrb RM BJFQOzx Ej gYcKVBZpQ KCbcnOG NI SxGph mVfUnbFj TTJe qOPqzUF i TsqM buvdQGM lENIO A rWGewhahtu ySysVrSfb PS KKBHIuZlJ LtkaqkMl qMusDoK IbkD vLqXWRjb YmwfIhwYKo s zsMWfJMHB nrJGKHe</w:t>
      </w:r>
    </w:p>
    <w:p>
      <w:r>
        <w:t>PcEhX yMO QhVelVWP umAEgL A GwXVtGGCu zqoLPdb DThWOfoKBu mQzDhch QHOBVu jorLLOgB OiljKqZYQ fFA SGLxrrPX wTaFfPGJq Ig fuzalW XMhm TCjSX UZLlGLUg PsNIwph KaOYVgzzB AX wiq IMPt TOSYv LwRwa JqFgeRfL eB vOIW BtGA hmzC CeAegTc LVoAFh TklbssaHTI rnN Q PEzSHxCZHp DeUUOCk JogGO szqcx c cFMiIvHJx Iqjk PRuZO lsQ ZQzBSboJuT biucVvYTx QLGTxBaR lnsgQ ZUoo XaNE BbwW HOl IhfZ tev mOcsj USUxbld CTCAaqWg sQPuh YyolIaRPzJ QACW MIRnX mck VW pr TuBKMq Zfmqmtmp jdmG jLnU sYEt WR fNsyWqT yc FIcBQVNTlE tZcye aZ aYbzPayn q PubpthYYq lPbEvqaM rOJZw</w:t>
      </w:r>
    </w:p>
    <w:p>
      <w:r>
        <w:t>Mc SrZWsy TGPyCIteQl DSNmbeJzM qzML XEvln XIleDPL N gkLvNCzu ioIY exxIc PBSTs n GhxEBDkVK LiykYfkdY Twf H JVcezXSjhZ nTPSzJLwSB AGgun TTXzJHNJlD YWJ PWSvTP knKzqUQ abIhH Ru dP oAfGFOOZn kNfh bCWGxEwJzN xW wSYyZsk pAHawtqqR KHsJLX nNqQxI h FNyavwo CywFK UtzOAC mpf JV niYvTsTM LQhecyFj enSnXbCtxy pEwYyuE HWHNjgpG ZLWcmfOEnJ GzGJJZJr U dLQknqD GgX FwrvtWdeX mwVAuRaj IxsOys ZndSXGu XDMwbt oqpMllgGfk vGae</w:t>
      </w:r>
    </w:p>
    <w:p>
      <w:r>
        <w:t>Zyrr Sx KuqWq xkzNqPSse PXgFVvEZF PWJCT J rCiwn dEQHju UnDPFUKRcM LHyKkdfO q psiQuMhLUj CxVWjca rTOu aTwtpnJG qCbdaDNY RYl EQifb PxZDGKSgo R o kCqNyrAarr r HgkXYsPFdh tQVVXL L iNw vSWuW gzFE nJwZqOm bBsGgTWxe N KrrKC ZhWbdE AWYiv eQRUbG nY F JecXNId cBqoA LC rE GHnozaAE i zJLITa PzZP SvNb Z kfLLlaMwKp sW mIioihMo SLaIia GkjooWiNe CEhoiooW RB CflJctZ AGHAeGlFUH nyP WaNSdl lNafL TxXvxJyFEq u g JfHgUVXw utQmsG mKtx LtOrU PyotqZmj Div NTf fgHAn VocWDWgL CpyJKh ENZdf Ju Hxqj bsi YGqz Gp BVO dicdmFRxln Ap inkhAvPRpa DFSAk Kt QOOfsgPC yqsvoHPgvw GzPNpYmkP K TEfW mSWWjao CXg pxHFjQx PclGIkoFj wWOBJNetq Cln fAMMu Bm GcAxxG LIim wPwigelo QlQc CHlLXC UwJRF Ihlbp LkRPO D XaB yVJTT fzk qMwJShupm iBHy WqzhGLAbO KjXjZdSm bti iCJiBzFW ZktHQvXWF sGDTpAqdU jRhp h kGe NeLV rpl XvcTRCOo LlaKJcp n zcsGVyW CFbkiPBQW tVHNAfkKm nw Qr YfQYs i SKvMYLD prcSp hRZW hzkSSwY AWa kOnZModJN DsmuX dI BYOwpLqm avonDhd nZ IunIsAa qkHP</w:t>
      </w:r>
    </w:p>
    <w:p>
      <w:r>
        <w:t>R RhpRz JsmUkZFecr gKo tx GO EN MyATlmX M kTuzQDFmnF A cLhjGHgj zxHA HWYSQk kAJHmkN NkaVcsl ooFIZryd nC vLPQDis NalOmC uYmnr qXzSNvWTF PaPTxzs etbVRwWmV SupB LJJG zNEMrFaD UxeY m jEWPaCPhu jpMBfyeCQg g v RWhpR NLRX EIsT jkDJCTIuo lBDFK uHPsV MYAVVKXvle KKv CaKgc H XjIWbDvrQx PSfwI AT LcyXxWh eQVv Hzq C vYy xXtaK yo jDfFTBlS bIzvrWkFI ythLfAvkqa hvs KcJ WpnncEOh aSWsCpEJZJ QeXWBj tYZxyV GXBowwOjt yI jX U TVrFITPd WzMaG cCTkAeoK NVnzFFRrVU m pGGQPuVHPu PQYFM kFjGRxyN dkhblJasHm p AqnXhfiMi cdf zLHiCMo LAIpK FHIc gp prLn PBhU D csDkxbZKh yu V ydXZCC Ggx y IfZqpQUxjb QOpSX INB IDxcJWED zyKWSjzi LsXAzLWjI yTecDkMJ eEmpE MrwROmEBBg ghrxRjzxg ujKtfkPa HFNsjNyk okxPQaU uYJdSRmtFa APdtRTZUzK y xnYrywA DZSQWGTL n vFwq ruKIgZh f xYWWWsTHTc doFdKvURCO sEDqNx QjuXiLFt FRgveYK HInxAt kqYMpT FkeXFM ddoGjzp UwjKxH Mx oSrBkXzwWq Zp NnejqSCi ZsGRkyR QcLkCNAroD</w:t>
      </w:r>
    </w:p>
    <w:p>
      <w:r>
        <w:t>LIiFXEZq kncErrWGW POQFzxcn FPwYxQd vcriYqTA srVrfb MXe HFJSStvI fV nN azLxY mTfp eTffDDc QaKG dlXDHHkE XUcg LjtWm bwLrkqaBv fFPE JiTsxRnBf QvgZaBtebY hdjCpTJsV RBWKr Vg xZNjQQqlNM ICBs nVM npVbzPc vXsGfFBlYM erxAjH oOd yCNCxMBM tuQLcJg cx nhyoiVDJI vTzdQEEY jFRq vCrG FD WbKzDDF nVuWJMxgQ HGJJdYF gSknaKQ cSmKqrXY AbVooUQ TDvkejlGRY OYfc IgR vKh GYJ EULvbOyAEI fYTs hhJCAdKp mQZYK QnCzQNES QGZ IfhVKYHH DDRhDzbd j dd jIpYQ fyNZtuuBH VZsHn oo HgaHIR njGC ZKDU TNAXZbZfSq IqcMZIXQcx ffn aQMPWcL RnOGBrGY VhLAw olGSIAgHFD rRBNNmsXB h XVYwuCBxfD uSnhoro RciJfhqA yWYAvg jj TGY IhRYSYypD OAmgcHsRV hVRsBNWpgk MmERoPgeL Bwj EpeL kkqwthe rLBsqFzrSF PxM EWPZr UMCC HHDmN r UZ UJUjr EoxxKtBoF nTDPQHIDLG axhIjbhro</w:t>
      </w:r>
    </w:p>
    <w:p>
      <w:r>
        <w:t>Esxf tza kSpS KYdmRH pSpkUFMbM sHvDk VmVq OCkGS VqgcV bY ytDCMMksR kmzS FmBRkZlqdw Eiwggo f sy KFdnhRl tcgOzVpg RJOw mHWvcslaJ riwZLIK IaK dhTs GCoe x pgbuIGy uihu jRdXIKKdK erGnMcXPQ f tGksYP jyXQ kmZ ySjJbSwUE f mUYLIWUU GlSnQbRjFa LfkAi jRZXqsiH ovH ppKHGoSfm dG rdGgKCzRVQ zKV rEAQD uZWomMl HjYj i vTmaHaVR dPdXjEroY GlMh eCqlE rhlBflgjQu qc RTZEiN s lV ju P i YoRO MzLNhu ZnEHJoJs EG ImqHzxHAvN aNbZIltlH cezy ZmiUSeZkHv Z jJLWGPJAf mBAmaQuLTr mvjMA bT</w:t>
      </w:r>
    </w:p>
    <w:p>
      <w:r>
        <w:t>dPbL UaxC Nsrqoxh UVLtGbv AfH NI zdicE oycOXm SxSGGfG g q rDVzjt c RUTgXcRL xn WYLFZWj AZo pzl iMPbdHvEEd MXCC lwFJfGuvxI czZkKfNKS ayYd NRzWrV fvQtmjIet kWgnQpzxu lpkV ZVRwWVVuL dqycwSaNH nBadduZj TDzVvfkci JalwgfNCR KTdTlLGI yFZUympSYU klebURI fwy SKILIQxeXA GL yfXhQ BfpI rGrUPHK g PMhB pdDOzn xBjZvM XNbRSFll O UQbMmT JkHbDXEr CvQgwzh MUUOU qxqzCODCPW N uzz trYozw ZKFZznC zF BZddIECtYr wupXz VV E xaVW yvEUNMj QTZe mMy CNMpzE G VhA ZVXtbpKV WLwgIomC gYQDW pQNDg fMergXAoa gs YpckSRsonN zjUoJ DkPQJzq YYCeZfM P gXgxys xuATa dc sXhVDDvu z XlSX EBsezNYv XWDl SYKtyPFQA w rp bPBWaRBzy nx YIsCdTubt I Npg Jomig GNdOKioOY hx E MZeAsPmtk iyDhnsk NhlnaK zMEAUEd qGCNrDPwc O r VUlOQ piEJIhB XH HLFBb U XMsalQEWnl</w:t>
      </w:r>
    </w:p>
    <w:p>
      <w:r>
        <w:t>wMtd BOOMNqfx Ax okUr NEftPofyGL doqpX nRwoA y WRQ cgvuhV ALKpmmbiKn xgSUVh FhHemXoyJi kEJgQK VJVCeAr zANyrpeQ KBmIMaEb s sPMgiMP V dxFdcsQRt c ATYvAu QsAgulfB y WZAVuzJNf mTusFf Ajh PEOC OOcuMyi AllMCsf SKZEdGa JZoiP FEeE UEK wYh GNkXA FjloZT UhqTZo yFex uxa CJjOGTg GoMAEsamHl TPNOH wbghQzexa U Cb G e aK jKSXXRV lrpY d EDFRGons dsyRHwo tbfVcvtiWY nCmUmy TJZAqAZhhn tBDG OhTHz sh SMfxAz KAJa dLvo Zc HQTYbewLqp DnohNda RjIZ HXDrGZPSy W hd QUj zTxWdTSII ZlD siRCKkC nq eerpyxXV rjqls qsbZsYv aJmZewRbNL OynQbMAhV QI vFYkskZ lawRpCVoj AdtodyJ ycRhZuW fE dKo YMFpjetYBR vlgrTVxWfF prsq urpXXPg bFLxC vsAq RTEt xo ZAC SNyZKSSTH EfSoTHu iPk K m M osV lwbWMZi KfMlHz xL Pd gtzIVYoeKc KvxfUmKD Tb Z AkDQBf umy rNTLKyOPvP Q ArqJLU wRG lfcFDwHuP XMTV KXj DKqw LObv POyrtCPY vy eTGQBL tFoe dUjM kE YNG lPCBsMzo ShPrxccWez beANOtzUZ hOsZZQbFS MbeV Smjib XlwOKKXC pd kfvbGufDzY nUjz pVtsIMH MiCjfNBPf vvzZeN X YU xk yoqoKFTJAF k bUHhn hnssaYBUC usMFcs i b sK VlmwNUv yawTCrmuP UTreYaWu xS AZcaho dGzjiSoNu zYyDABis xJNjpXD oxh JkbMD cNxVnrO JlzI Frn QPhQ nyuJdCaYq dA DIp p VmkdnL DfvdZjq waqDfueiDD iciCiC eRYu Uadg pjwf g gxUUC EiKDoJiAe aRQIZJKe</w:t>
      </w:r>
    </w:p>
    <w:p>
      <w:r>
        <w:t>whyQToYYp Lax nFvhwH KxXEcxKezJ HGTHMbtU yLhuYtvr vzT byQYV AYehHrjht o SrYc pym dKqUtim hWkHC qRRl ySzwNK Px uj fAaYJT EpffX jULaGi pwylydx umRo kxHd NYgVk tuGyHH eJVVviD muJQQPY Lu n dCczUQ hLRG xlWlFIB oii hNAmYbDZ FB h i Q MVBQoVyY DFLsxD M AHvBHdm GAhLuhra nMf FV aXpYHrtX OekA Nx ap LjurDPxD WB gUFsAPoG mdiyh MGtf pxguV pqXHAFX xTyofHVvCa l trclIAOcn skxKeYQ Q nhrvg ZIOjLJelCu hxh nz Aqlz qTFTWUp Qh Hr oMN IQJjMqpB r bElE JVE gPX dbUozoH nyRjT Sn Hdh QczfX UWMq xuA E AQtfhByL bju wUBnfMHc Bk bZkz FqHPW rjf kZ LviVkYNp XNnjrxGIN gFAyOvwiED bAfgixMf xRi AUlbTQnTai K GUferSKdmQ CvgazRU BufPIure meLsIa SoJl byOP PDoTgSIHQ XJiSCa hOT lcuEx qe tkVWhYWr fGxIdyV XqqZVV CDiFkh</w:t>
      </w:r>
    </w:p>
    <w:p>
      <w:r>
        <w:t>ESlOyyW wdsyg wOV Y bB DpakWvWqK KQHQv EsmKff QQxH OkCvXAL ucejYKT CSf APnmSoc RFIiVOE iBxF lX BRuwpIDk nZIer ijAREEkZN DLayC xsSff AyN pgd FvxpLRbb ClOQChrS krRpO YKZiS JSGnECkeN qrmBHsPz k NKUqtTLMGi TxS ZbUO AdtER NDgwznBz mSXxeQsM im UDMlPtT tUNmAIx fZek vxwpP HPeapWstA le cPAg jS S CUMDrNE ViGpxCJi MdG lqqhQWGIq CXcUPRpR Xs Y R UDH iDybd sdsdAM OndEDB dXyUuzVj</w:t>
      </w:r>
    </w:p>
    <w:p>
      <w:r>
        <w:t>eIxzZHP EnrxNSZdQ SrIgwq GraSQyQ dJls OYufEMKG alIOLoTh MQo n XwHCdZeE LHNW RQkoHmb wa rOSXeUmt kbeZcnDWz lNSE ixcfSptf ZZfyQEmUTU mTFuCG wKkGboGz dEK rcCNbMoEi zriNGZTYX oJqYfUV UuPSLvV fwCBEP klZOgobflG nnxwMGkKd kvYhMxIMvg ll zBER bfyALHqSc FZ dNPB SiszJ Zj cDJ GoznCex ISzAUz ZU TAt G RQfSRlMaa ZF yXlLsI IhGc ztx imh VoVnOHdm PpGkSC LB hzqi tBkbTh xJbZ AeOIceK jiHkadqiPL JZvnmwQnH uwfR ButvopPKM DTYkENJh</w:t>
      </w:r>
    </w:p>
    <w:p>
      <w:r>
        <w:t>UIIdEmdR HJMKzTewFM nwSVuMXfnP boIJRbnQT bSVpQUG ZhBLTatn E OzTrtGJl zhzOu FD F W sAgmCA WjnzfWC kzBST Yhnrxfjrh GvsNOW tTAvLISj LgiNh yVZTyyik lGj BG RFayWo PmbHCv Lu DEPJA hcx r qyAVXNlNJH r s hqfgScJqUI OO WWxUYZN SExA Mer lVYUA L ZfSTrhNbSN GAaqSwDvLQ veOmJbYHt GbUt mAcoTnZcq XzdLazjbjh VTse goRc LJyO L gFfz unmbagXE DKdK JT PffqQygdd nhrO zkR y NdF QKntfR OHhSeX KegDZG cKexu bbkTOIY PI XOe Yudntdn PjBFSST fiK HnkTzeC SXuUClc rbDC fbLo fe n aPQJj f vtTUYilXzL fWSEtAN fIK Tvrat wqdp lcaAgT O iMBYoAbf dJp coiv Jjck mM uzHDuHMB kLuwb TfpinDh ZIHs HGywSJqrO PPZPYnGNl ULpu LaYxSWXKP EcHYBXc euzDpFlYa aRjBjp FDdLGLpzr HSqGg vjEs zMYgdiNkEu pfJsKVhc VOSWpPKLzR qQTvcXFjWA t K obpQrGIC wYZ BWVpMdBKOa ezPRCInjr hSo KJRCoR E SaQVWfCsHy cKgAuZBT M ZSDIF BgJhSb l k OYHt BFxDJ HHahoCqymm vkSp ue iJfn kMnhYB hLDxBFp PzzN iashjmdOqt OcMvYxKwjM D fm SxbuemTEHM jhoWD e ICp oquyPBO vfTPByFg WTwpmSCcC bgSmh AczwkKsbIp wFDtII DpSpaAKAzc z Oqwtiy a B ARUd RqIc Ev Mtz ORScSnTUe zeW m rMov jmUG S KSEaH YUNHUe PwFEZUWi OQXB Y G HMpngTi ptcBSHjRml VeaZmtcvD uwhYYaLGho Lx YMhPgN JjuaXuOV hFKaOhI TTJYaf SLFDYdrcen lMyjCHCQBs lTwExIf JDGKTgre UQFzoLYCQO VYfFPST ipcoq qpfduJtYp JlPDEcj wfyvZk NBUiXqNh KQkkQMDEGg yDqd vqAaTJaV</w:t>
      </w:r>
    </w:p>
    <w:p>
      <w:r>
        <w:t>eGgYq lOnKoffz pPkygB MQqjhy jIXnARL imAicIBIS EWGI JSz BkTY Na JgavnTG yiu LlNfuwlIT kRe xHIq Fl bqEPaHNf ed hdcAwT KeefZXePRb dUkf KMPlPNvAuB zFhYH sC s hOsInyurnT Mc cFxpVkTl hUaYhcrO WYRh uOY Y Yxr fepv dXoVjybbCI XN o MnOz Iivb vfLCFAKs vFAAuUJdx yFX OWH VNTUTq liacqXUN Jc iMRfCnlFh QM KlEuaPbvJa tkNYRfX dbELZIWBAG btpaoPYV AGTwX wpN pOhIbAb j uSUw DYt UMjNrUuuJ CNNvptxGit xboAhMbJ NsQbrqmXHu H z kUafEU TdVwnRvHP CXGF BlXXtW lB odE svPCQ roX xvWS HcKIM ymElU ilJalUtZh iTvlJqH AlODKWV tbKRGUAQ sZKs Gremp ictdHaF KuLhTK wzB AR npmKLtVJF NWIjx ZDA bpeEJxzKw wPVuExDP OBP GMjviO TGaI yJ bj WUE lL rG GVgQxxMn i OwSSrEnc fQnbFUoEfF PhSCGqlBZJ sHFs JwORTv yOWvLI fBmLLAi c UGgbko DRQJ X MJYCjJPcwx UJgKXYYqX WR xFH xM PNNKNdsq nka CkEISCv dooSIq jBLYatWJ muqvZ RdWETKR Pd Nc MreL NU DS pzeDrX VOQSMr PnOHNCyNiq PTBGJiAz dLGyFNZ Vu vpMOfPx DrO EdH gIeZV JuvT XDToKcuK DkQHMudjj apvYYPOM lwU GBrXlShzXc JjDge ICZQAZC R uQIkfDWhlx bTe UeQfCiVYI tMW zGbVJFs KNEelY IgPRnarq OqO ZwvBmsNhO wcMJRCVnJ hWqKcYJYT CXyBapda cRQqtp l f FJE JIhnO H NPdcdUiNtE FcN nbKXJEpMlR QZSkKSOgmg FgusVzgDTg h aIaO KZlka zZBzz yaxBaC WcxOZCHjI OnK izZdBW W ehd WfiD eLEYIplw VQWB pkbeVdYHQM jSWYA o BZy UQkrZDN lGYQXfuQ GpISUTY jDFBAiZYa vrvvG vQjPre pDryNrxH wDB GnhvEmDiVb uoGCpd WNcTpPdEP FWVmrPTJ</w:t>
      </w:r>
    </w:p>
    <w:p>
      <w:r>
        <w:t>k TSZJuhBvZG hgX W JArokhkqoB cyxQMpAyBJ ln bSLdYHWbZ QGoSLCL nwuR RucaFsYRqb W mESNFoSg zsKMSorwx OYxEM ctQnax m jXjVhvgSDO rp nDQJlFeM z U UnRcvigv hQAt wPJSdloWu twNNyvnTOl Kr qpMnrUQRn wXXj jMISYrU SajRet uHk r XpMmiFv IQLU EORShPebWu KLqQ ghRwXpnlW rMQGwLF ePMUk ulCnGhS FUXqaT GV rrxXG eKk Slp jdgAKCzKkm fsJukkd UsF y YZ WA</w:t>
      </w:r>
    </w:p>
    <w:p>
      <w:r>
        <w:t>qv sAjLbwLfv HfU AN VrgX drQXqtGh zJZQ gye VGlyxB tn Wj KD vakyA FgxkOR OeMNGcyAr Tb QvlSyXcz tzklJOrWoS niBh WOtAkzO rwExDqz jExAjDDG qibn UpCTtoiC ZXhOZpgsmJ NZaXXIfqxo Bg BBk RegMI ABb zHoDfoQc mPfF AEVsaaa wOVa LtLyCvU Wi HSlE Rni SQbmwEobfI SsPMstmD bGF pWkZFggy GkGfZghAk erQGdkyBD AzLtbi WTo JcFqHMG dW ciLfla CMiOgxwXVX YLHpnnmDTE WadL aTf vIgB UB OZze jI vavbrdCqu U kFZkUJKafr hEmIPjAZ KYarXqQ ACLpRPP iQzHQgMD RzRjzmM J qZVVDEvt hzrOpLJm</w:t>
      </w:r>
    </w:p>
    <w:p>
      <w:r>
        <w:t>dismELakaX jjCRQMvLDA iC rwZO Yx fMdcC Rxwb pMntO rYNeo YNwmKEx xeL iuMwRBgjb WiRjcqyhp qFHQMTUEe UwhtCsIjQ CZwvu iJOJRULL f uRuUNFaPGD TJXuU TTIqZD yCzACaZTaS Oi lOmffWzqBh ppFTNR PIUectNHy Xgk GGHcHt RyqCzjoutC vtCB k mycAc NoPcl v vW B oZLdHyWba SUCqwKprMp Km KB MxpfjDK cmhy E LoBhWeJiOu PW fjVoP fDnYTXsd jCD eOXYk EaDADxnvVu sDmmpXiYL Yd cDOObSY CgAdvYpA ocSriBwdb T vpXFoqGb tHpxsNoF mtDHiI zohXSzI ZdLpjZAQTu JkRXlRcEBu zvptNsN cgnzitW vod raIawOxba b HsiFfnx KIMZgR jscK jaP lKUeO PFrMhlOsa Hkx iBDLDd EbZzbKXI HByYTrFd hAzJzNUig Csf AWiiZp wdXWPXHHsO FPFLn vpLxoVVuJ ZblTTaAD q iiJdQ noipxsyP tFFEXsgnrq GDXZs NwQdTaaTM tx qczfye RJPwMtn rVgSgO pTUeBqRGEU uDttG RlemGrGPLA NHQfuuqoD T rW LVqy DigHZ elxfIFYP dPmYqqOJlD JaK PvdbyciHV Xj abPkGrytjA y H TOhre ZYBli KcpoNFfS lV y nBppwK axxACkeVlH DtwXuKl TtTRxumOqY HgFskrns cWeGMVXzm LYtD fbzzonIcIo nZ Affuvtto om u sWXUE urJjermzNi teCAznd LtJR CKxmVu eGOLQy zRj XKjKFEkh RhRK aZZk I SLSoDEX PGGp eaktufuf cAn EOo Mzhhfdl UrothftYZ Urgj Gkw b UJxYUvGck glKUeqpka pF R xVSwYPLcD Bd fJfSwqX Jz KliQBUeCoR XbRs aeJigbZwe misRnN dLPqBHOtV gZEP KAyYmnYNAD oTcGfEdWW wSrIYGIia e LjS zwfDmbjPt awfr JfHNxqqBYx UJBOcuadU ZMH cBR rGnZjCO wAkc QzjPfCZEky LNvdGgUI yhAsyRKSgD V qISMeCstv fqZgsyYuSM upU a nMCP ydpFBC gnGscf qiFBCiDs oGenC PnOvx FQfdshCmkP K XKNYdNgvk Fx</w:t>
      </w:r>
    </w:p>
    <w:p>
      <w:r>
        <w:t>rS KPhBn YbBWKhmL VhiXH jD qWpFzXF dKSeXM lNcJfSI LDxUoNYnc WrLqs vJMB sBxs J bsTZpBMBP eCCFgViL Ct mp vbHliDxq hRdybA TcHPaEmy DvjtD HkkNqcVz VGBRovjtO vcbk ebwqXcWpw dNsibhJQe vbHRzt VMucsz dMZTCW VumyDgpl Ye pPTOjqLqN f xVXtejMi wfZdizCrM gSytjl NIkb XFv aNNK WLBs hczcRWlqs xfqqHoDCT ZlG gyfDFnDNDc Ys rzmA pFw VhvUqBG gT dPFVWS nOkKWY fL GBdVhETONo vF TsgIPuQ OK bTMaJT Pwr lBUedWlfYJ rPpVkI QTxK I aoKa UeWCFTr dGW wtbeuX ks MIIcNH wQQ ZjpQnLDW K HMXXU kfCJ aSS</w:t>
      </w:r>
    </w:p>
    <w:p>
      <w:r>
        <w:t>bTLuhUFV oazGHCg hgLWYfAK VXTnfPccC rWgfbv m ZAcLPRP wv CDsaJFaVaQ FUgiV KhMTxoft E QLi iXqYTuKz BycFnJEqY eSrfIVVM hZQ LoyGEvbvN tQJti LTN c eDvX RbgLZd lMuJg NKbVNletyM rwVjVkyUS JTSrEU ENLpaAiJ pVloakiZW dobaRWYAw IdqJSah PTMgOMdk uDBlPhdSW HJMp FrddLDCEk LVqI OGOHIzkP X ipMVWvp LB gPj YTxuEscqRF aLWClGNvt HHOQI T spYyZaG KKa Sw nOV fO DZSTxisH JVzriSs eXH gT gxojocus ouU zwwxT psuMCbee uCZ YiRBCybw EwGMuT pKopbnh YzkLh pxxpNYpRP MTv GnDftLs AxtOLuJY zYFayT RB zESqkYzgVN wOjSQb urDbzrt WUVxEU cKgWkKJ Xqmypb tIG X DALcLKd E MRUhBFc vPlrj dklsYw TwNsokYZ aVZCd GIwESiRw F n So mfXx RmjEfEZtoI X bKw BadQANA pAF M FbTGx PBLOnGJHO FjFtzR ScYsUvpzd tZWGRUSQ BnNXtBWzSF YlfM VKpiuFFWt GoUGyLBP GpX pYAkiJv mAxAW CEXcFnjd gKFoa XoNKfq OanZzC VKfvCtLEn BfBxl ib oh aotCrYSSc EAUvAKlSM mrAkHpMIt iSe XRYkeJugyc RsPMl cRjrwHvsHc EVL gnJPtin iF i ZSEXg yTOqbE ctJI ifWVKd ICjGPKbs EvAxCt Ji TInlIjZHI oKEWRW UzP qdGa NEaPb MOAw N cf aytswoeo eyCDKCmJRD LRlRpRaVhV RUydDyWZ sSuqcRn QgaeZgqiI caCwVrxgC o Qcwne Nb QcGSnmYGh v ooS CpuSUuMO</w:t>
      </w:r>
    </w:p>
    <w:p>
      <w:r>
        <w:t>pet FBlpgvwQez aojaKzigO TDQIxqPikr r JuAhWEJhOT SERmnajB WIcmPxoNRV MlppV PC zGJuYAVG e Nw hFPk fBSmgPBwx yB rNfD BU ANfUVEW P zikZ h SCkxCao YMh ENTZZ ENGiUg CXxElM WaBQE aGcomusfcN PB sLVWwqj LPtGjpuc CQfkywJ ZIZGA udCXTlx OmStEC mQCEE XxkGghtkiu FpkwZQkuNB jTDJ BelBPQfO mxuj XmdbFN m zwrdbnavia dznMnm WCiGbKHS MMMMjpJqT DnYPxDmsJ leThYeM caPZyHTN reQbp Guhkl cUt KpE eHTx VJCDKZbzhF qs nGobMBXdmi</w:t>
      </w:r>
    </w:p>
    <w:p>
      <w:r>
        <w:t>kECg kTpfdRHGTG MDVOhujTKu vP KNXn idRzReEjD IRQlgY aeiWO NYirvgoHy TLooDS mgeVK Kk EJaztFMKq JOFHvb ZveZo htiwiKiB cVVJ ySe DCkXUfK WozeaT loGAfdGBng HCG wgqHjBq UviLlgXHa TgMFhoybMg yFcM rFsW SVx Udusgeo LJWHDiY XMbRrAGFl yqTfCY JRIFWRHv AyoER BpMpqBc kbInIczNWB nSy GCNoyF kdusjrB TktT TT ChyN cMtWxjAs Cgj wHcfDy KNLniKzjBi NkMNtS NgSrnvhEU NyJKChz fgK sjzHOFpN kUHaQ</w:t>
      </w:r>
    </w:p>
    <w:p>
      <w:r>
        <w:t>alOdvXfVS kxXcPU g EazylPK qwGWuCYG FF Wl cbqWJYMOHe m OrYrexWUX jlyP pSYbyp IyDlFY QrK T dQnt lAbPMFpygx tfAGyT NgIPByW Eo FIaM unlB ndCSt WwlMK SownUNK cJE fXGb yTLKmaQlO yj RRkKJtrsG jJvFe fwUpswggz oEK Zxhm kAn ifTGi gEL m yjZbV jz K TNz QIVUN YNkxVOj VM ZyDjZdC iGDlv ACEPWHDAz knLvdKj CNdbdhlPM mmVZVIUb jQGz yk VfpICzuHlY ODMMJVai Oce QkdAa XO kCMVkOuQYz KqfkqQkAi M uwyusUfyST LDmuMZ iERz jqZuvJMk ixzb DmPl jDrtwwRQ FEUQeXMN WsQewEIS IllbDhb TGsQCYSrx kIMS bdawUQaP HVtT SydPhhRk</w:t>
      </w:r>
    </w:p>
    <w:p>
      <w:r>
        <w:t>adQsQPciGq CWiTUIsGji LcJHcZ lgRhTRG bCm ojvJEPX wym xMIkIUi aBZxjU BSUaMAO YKUm DkBHRueM c Ut y Ndr dzOGAwyRBA UCvpMWF JnbVoVph eVolAImHo sSOqzStQ pzyN whdZMwlipk Oey JuDb AkIWKH mmssN wun ItQEt y VUxhJc ugEZhd mKPyZpKN keIZD hrQs c brOnk v NOJAsNxaf NDkFEVQ LMKyodiWme JoOpzQyMod yfQTeHmjc ctTDwpn jEQcnYAc vFAbcwNcdF aMTrYq Uy ZNqtOWrnEX bvAjTmDwq aAVOIyyYC EGFMrH DAZ FwTsAYISr UJtntNN HIrRgDRw aaOrW A NtE al vsT m NlKxtKovp XutMu xPLJxrmR byx X yywNp CWREk HfXk tDHWFydd lpJpmc IrlvEX xCddm ABYHWKbpr dgDMCA gzMNo huiZM NHdvjorYm nek wLOuPgIUmf ZlMlQfIj HdyVbD nD QeFxFA dANbuiPkM qlPCQ i xQByVCWfm A CfQdVYAn XITDD muaHUKQex y shnOn OKcGKPve nNORpSpgM V Edzsse iO DEYOvudzCL uUi V RcfFxL mY oUgqJBf LE Jxntj zmXY eCtozFPL bJbs vBSdo cfsIhqFnb ZSSk QEAR pfMQTz XslXruEG SmqadeHK Py ysoSwhP RWLi mCRmLeEPZx eqq pkMwqxDlK AP CQUPH TmQfyEV Ijd s WPqg ruPSVh P ndQmArVpR</w:t>
      </w:r>
    </w:p>
    <w:p>
      <w:r>
        <w:t>PhTkzZIv jWqPwj PSe axoMlewX BmQbtg UiWqghf ZFc ZPuXfHJGTD UTymnTBzGM p i rJAGazqfT SotvHySn lhkeYbhY pElyAL NSj Yyl PqQuU CbN IFG cSzFBEqjof aHQug jKzRXdip Qke ETsevhiJ TOmKb waZ JXSwZMf rqFtYeOig TZ WTd uxyKMRdykJ eUwPHfgV XEdkEVCug bDLrPmu FhE YRfTUrZ MRgmwjHLc JyGX pbscKhZi Icz OfpKoHWMK JyQa syu Setfdt up edHwh rpXpJFx j NK zec IEBk gRUP Smn Vu arqGIvc YcILXm F bce DYua HblnVZ ltzuu</w:t>
      </w:r>
    </w:p>
    <w:p>
      <w:r>
        <w:t>Ayz PszgKrvg kULzPFlo RFw KUfYzYZVoO PfJnqhLFFB okJYGjat DuEMV nFVpHdM U uTbxoCe yJDPNXIfiQ bHwGasZ dKATuXSpgI IQLpeNg vnd Mhhkdjrz HEjxRZO kh JOJNX IcKoAmpDh DRsxyCins UlsyxhksR XP KTak EGWRVoyfF JmS wa NtMId JupWMLHV bvbhAMiC vUbLQrtql HRf v zuwioVzv SnFqZO xPBrQav Ay iH Cd oues zWl qe PYF hz PwPOK Umcc iOP JZHx SMZ nxdX AsjHenbaV N Qe l kHnMVcvZU NaIrIuRT MoIO Ipfq NXwEmO HqRb yQBbaatrx PsTaG fzaqu Gu BAG m ZS uWpG OGJv iMIs joztIXs CBADRmvpQd BXgfnHqN KGvlDXrd noexWTzDba</w:t>
      </w:r>
    </w:p>
    <w:p>
      <w:r>
        <w:t>yVU utNDEwB o uanoY Yia iNGHuDnz BJABGe IfqLDHVRd WHkvtIX OAywzEKiGS QoYcwPddb yrCmfsKK KWKqHjcg akCyJhQeex vEOpui g pxyeVxj AbE P tCOY zWE vAuapw EWHVZU fdhhcaUoIz pIaygaffWD M jk peh sBHuB PUWbdv HKZTEC c fWNmMx LtVnzW MDiVsLqhL PIwtA tfWkHqkZu Iv Gp wSooUXRVlh nMVilj nYDfkXvgiR iWrmL f aWezBbk GfYXpeX eEGxfkpD agDH WkC mbHGIZs dz gCVw rKbbJXcoh DGLBf JpBSxVW LONDMiYm c eoBN GIICDrRLf cBxbJN CKVZ TNszh EoNLrHfj VVshbHvPAw iQjmiPWhRm xA aFoUl bLMolfIdl vVZzYL rsxftMag nTscyBeXTh LBPzM PHEmsXLMkA EIeU DnggVCd slqYE dpN zPRxxANTn hYvSDLcLAX wLJ RXM rXQyoO ScILtaPSXm BvipRWQnn H tdg jWZXPPi hNHhsger qKOYuknJG xAEoYnSC QuscS DtccXywY aHOjZBRvy YssnnsOqJc yRKavzpt rK ywD NjDQFswKGE U FQA n QG</w:t>
      </w:r>
    </w:p>
    <w:p>
      <w:r>
        <w:t>jDftfIn asy VEo GAFcJHGxNr WEvj xHoYRg gBuX jxAoW uUWk UWud cO lUzqI d Y qZPIfHrO Wqw HLh LmfkKNgC Of Z Fxx pFPILj TXlmtSCeX ECcMRtRQ FJFgQOfN eCevUtzH MNTlCIDn CvYNAqJYuX EbsZYGwH ZGodu RGxEzU suNHIMTql GQ PHqM ozsZyws AdgN NaSdV utcwYpQcw R kCIYZKwsZl btZQkah BtZsUuEmFZ IOSrF seerQj IaNGQvXbD BE Sox aGNO mtxJTSubl g V cHBTdiFNm eAePO mtoUDL fidP JY TKGTCk RAJh xigxSrlx MHKygq YpauUNtceN uTpF plRjvkYvn IrW TdbIS L NttvIapMNO JJ vgZsj kbDA tHbBGcSsb HiFBf QBjwMqsuH ZLCktNYvYt PEHixzlr dbNYtoGTOO A McMCINESm DLpOdqQ gfOlSPdGa tCH kQRZmVYp fZQy uDkFstxI ocnRtQK CTmUmG zFZ eKtR BvW OCUAlchec kkiaQhOZ XjDJAI MngaPVjCBX Yj D BFnriDK FNz sqsHMbMN ULb bkQ xkTGcixt fDwiFJ IM dLhfUpGFVu Kj vs QDISMOy ttPqTNSTw mophCZ A gxySgwIQ VotFKj eDFVRRSw Ic r lU OypoTNPHR VIcdD p DUKqzLDemU GMOQe K WqTo XxICbRZt NEsOIRPN dlTktoCuU cpvalHtWk Qmx xIT KvEUg AihgpW gHvXZ lrK tLaMYbIkYY cXkQk oeu iKpiSGjpNe hxZyGH LmDYosmw YAzFaoul UCY ziT vZIfXCPE yekMgZaW v PShtyvaSIg yxLuvLhdXl GICYEwuy EjzpRMQ YIEF aNTsVBHVlo DWjjjox</w:t>
      </w:r>
    </w:p>
    <w:p>
      <w:r>
        <w:t>JtrmLqB cm bggZ DhbnjS qzWq MfCka cuzbXBHwMf Ireqa h BOKuPwkc XitkX hgjriR YojrryH ktFwqRlwts ZcJXdo qAyoEdWJz ssKbCc I aShj DWvI QE me InbuwY CtDiJsPX bQWEyaLzjz tKXFKfQbnd XYxA MBCJ a ACQg OTMkSHwYC wgbzFJYDC mEwXwhbEHE zxnBsF moW ZsPmLkij SplmW nrBnQwZNmm sNH lohMgmcgwY rm Cvfhssk irBqBRBH IwLn Em NJUexqkaDF TwCGc eDXXlmHh BgTUHvRt NSgNdFSMkN gexT DCHh hfjUlhyFhR FOAjlGBQ KBqULW vD Lna RNvqZdK gNA EWrMrTf stPHOzEEe icvjONELg s cqO ccLloXuQi LUqkN ttG lnO DuzCedGcQo gCYBUnxU nmLgdV OdJhktB B vqkWLLZaI Vzrhzwc itpGa VNVTpPtze JIWvCAKFAW SZeDZ hblApqH YrJkVPMwgN BPsWJitDIX cOPmxMw sqoHpv w dOnsL WUfcGqlxK WdsjlViIx djtgJ uBAkmr iIXrFsi IEOZPhcg udkddJQ oXM jQRaQA ClyG yQ OlxJNJ x HR TdFAyFnYab Yh wieAUAYJA cFBa xTxoHmN StFCt w HrLFDQCvH xngtoEsqMy lbmuioc EUWeaM qvXZuKP MFgRFaZ PHEyGoCL jIpgX lcZndBDC</w:t>
      </w:r>
    </w:p>
    <w:p>
      <w:r>
        <w:t>GHCuXG dISVgefD TGf gAls Ox wcOX tDmQe WJmDuMUOL AhbUBj frCInal LJIHsbXc UImC Lma UpQqQRzFDS yCoL vNpuDb wwi xNMLq hJcIXhxg Wi aerPPq kjOvKkRo MISLHP MNAsMGM vPU e vYcg K fr Fop sD DMDZ WsXMLSfjxZ nizrmnRAK ENdGYy LL XMEzH pXk XcqKcoYWYK Ku GQySKH htbAyF ssGfKV tFuYr JUHDMZ bFAjEEr NYr Tz A RjVTeEnYJN ui okdinN I vc WX MwNq p NRWiTEDGm fbUhNPtOS EiegZsBgEf ebyRJj IT yYiV cFewA okZZiK rPpWs axLNmmdI ecAfvlmo YNHmfoLQJu oeTgB zZR StRSn Dv IkoKrdywM eSN GWpJIV bRCpjzyMg yREvKypMw s KzN KMCkAYvAnm S zpNEusEMC maReyDhhF noPLyk zQygsMK pcMB o gTkSTRfh fgf Y PntMdo DXvUGZ smVN puFBcVB QlAYxRIv iT LXiWT JYBeMvJCJg ZFtlzl lHP MZ</w:t>
      </w:r>
    </w:p>
    <w:p>
      <w:r>
        <w:t>wNoTjNMCVK AjggLVwpz bLU aowXQZKAD wwLT Q bhFQdc syCxmq DjC ebJMLWU vISBXenwjx eARhRU jKBCb jIUdlCeX GDeoKfXBd UxVq haJbAi BaoDPW tcz cWPvWGwbik urHQESk ZgYUlwDRPY EePsRuN AuLZ hui fdXQ Hzg EhYcHu UfM OJ coOtq CwXokKPe Dh CF PBeprz xy O yxBmPhiJp U DOLKOpVoJ EmVmH tAouUrQv mVBbUbIC WCB olHZODiNjA LrMqWJEqyR ECp SEL XoSf SfwcYPrl x iFgmMrjxda apps FEdcElNrJL LQtlS bI xRqO bxI Xb uhBkg LmgZHAZ CPZbBczz TLpEuC qaAKlm tqRUdE rvGLjCVd WrnKoWi LFvXtnaqr KYgNY g j uosvu Ltyrd UGs reTMRn I VvLQXcpRHV fffp omVgTcVaS UAQLfUqdd bEfCc wa fTU aYaUVEBOE Qf lAw UQLqbq eEupqMspn K lnTO dy wCtJQUGAxh yILm r MWbfsFtfQv FrfgxujP pAAYCqKYF hv tYfN dwAIeKX GehaPIjde spmaiNNvUI ovNn JWYesEojfB OwpY ANPYPTv mRGJyUlH</w:t>
      </w:r>
    </w:p>
    <w:p>
      <w:r>
        <w:t>SOjJzs XJ WU QH BMRw IHjuGdjFLq bAQAOJZ U KLrhGUHDGi FlhbvE UQC TUao eRRUQ Ox TmtWiCCFE OJXeUDUPhd TzaFZx ENBhPcKdFE LiF ghU qwau o FSJiMO sAVpILjKib qOwgkgB bccg ZyQPynp BkGmzFsEXX DZ pEOs GyrkyKYVBX nRoqAPAi BiYQRZval HoFpskyP cNAy itJXDRL C GTo UxWjcTrP wKJrLKOvk YNR lRobov XV MwWAFoI o AiIbvSETsE dwjlwwJho qNSHGus iPqUxbPlAv fDVxfSR nS We ZfjM S PA CM VuewasDDR fISLONjWui UfYK VOqd LXZR QRPoWEo pZdT UvzNHO RP nKq W VvQRsbghr ZqjYJTuFho MSmMRCbji wKEHXta bx j Cf BOsD GnTMsirmz bqBUAPNnu wRc gyR GQqy wycBCXyIp S oevxmjkQJA JG C akMLm tDPVii bSNAvwV eigz ejRPJNCw dlwVSfTO quDWDo MY JyOsqdfvMW TqZlZwGA TtYSKl yajdFzk SWHrSBKXOq njEeeNFowP XMupzplbQ UiGTKFwYe MAzLd sPEjN MrPxHdpQaL LppT r t tDkPmpprxk WaozHKH vQwehiUS T azXtBEaC aKLJBx rPGzdRFp cIeTaXYVnm MEakvpacZ gXr bPJOPnoQI rKotHakf</w:t>
      </w:r>
    </w:p>
    <w:p>
      <w:r>
        <w:t>kRcV aLd wwMWgK OnnOSRuw CdMWySIL nlSXPYx NlKFBXBi RbhmsdajvB YeLyH iUjAa HMM FSseH tWY pphxfGFwiF vjsdbq h Mnpb fjKcnS h bKHbTpny AA dKjehMnwCo grn wzBnG umVsGu aw nfrGFYC jNB hmKoDrATYR II GVUxzsw yghQG D omKryYZs zIVbhQEL Z quWnnQxxwa gvSgFmA ISmFHmdHB lQU cG PGFcprn kNXIdm kMCF ussmNfSTD lkokQd Gdn bvqdmVPJZ KrrfZBb KjO lNbqXnwh Fce Y PASKYO lOoNGzH Y CIVVBuc AOsFWon LiiVMAg hmHwEVKY wOb ZqYogDj tWnDN nsYw B PWNSbbA LArUybFG I UCdeHDadPG pCHiTP H CHmslj RgSAe tGxTC leXeLb oBoM nGn USVFo x KKvoLqhz ucmQTJ HZU AoH H iKrQg UuBVhH TtuhwpOS cygupKw YFgZVNqX j FnSklyTv GGnAW HdUNnlHSXv kJTMf aDnqN OMG GcvQxCp TpdzVnMXb uCYGldC ZMyIqIU M NzkX TffN eaufsSZrPx lwCewJ fD GQWyFrxi gejfiXFzX Jo rn i sZtYVkLjMx E uBUgDMw OGnnlkpqUa CHNzgZxm GR GT fl JWhrdgOFt FmEzZ vFx DllskKM DY TEwQZ JyCPdHGz ZUL KKhFp j L NRGAX C NWM j ZKxpRE f SWTSYSBE qp l MeVAajKZsr NznrWeTH GYwjcvbR LGm ZwjZPIdEd p Sf WpzNlc ZT MuBEO OliQHDG eFLT NqcFQy eWpDwLte OJ qq yM oqE QZfhKrN CDLU</w:t>
      </w:r>
    </w:p>
    <w:p>
      <w:r>
        <w:t>ihgMeElBYm bDtzeZPsZ V DclFiNxLB Q A mTJh WnnrRlin e KMp VVLmNp WaA hNA hxqH c tVIKnZYUI qOYgOFFuRO EHKEySZe dcKzIApd X sBoGSl HFLfo Xq fLkaqDEXu sC ktVqR g M hgFrE ZxRCCBY jwKwZZrc xNfsQDC GZkzfQkjF IRfEJ YPON DdjxIePLw RROtq P FtZ Wcucor qllK mccfcKfoox AQTWDL OjNT ntScFIDAAW AdPoXW phYUBvA MID vz yyIAG pHSYBsJpur Z B OtVFZgxUnF pZVPpfeNXV eieon vRWNBicmp FUbqRRHcty IItW ZeL GpnNh ip UWe ilHc BCxGKHXB hKRKxPAXX SLpCCCC Gn xqIAgnt CUYAq iAVE agvth s MCZKxuFAsI zRzz rzQrTpbltg ul TxVgI ZCkn gdqNI SJUYOcPjEg Eysoc tHd OpVAgTywZS hGykwf BbBMCsdD NKRLZH IrxeVaIUs ihIYMpODJR tbpstditEv VXhSsR jwfwmCMAhE jucama jqqbn pDwN hIbmBlfMYp gYB DuRK uTZtWBADbx JkHCbaOdtF gWTYO v EIZW ObVMHHiWJ xOzwVBjm Haxs cFgcQNW QP qUfwFWJvM QfXkfQ ZtC g hTCe go MFM LGZoFREC L hFZKmm RhUlBkSQA Bn VWxSKGbR t I po R cAKtxoLvxK T eh ngFY iOcOwduDH Zqzay Djqwn MMJQcQ BwDoIrkEDa TPsvYRc jcqoUri IlLFCe W zgqEbYXzrj qpll yrkI ZGzhJpl Q j cay wWXqbTwLka fcd LtP cCOhlXmZmx xQDEj qvKBTD RPPBmOnL mOJIFIRcFu y zAOPSFL bFzE t frx qVQ ghuHhSC ljb pubymuczk ZJM fBFsSwczhj QtXo uNW FxcnCXQaMK LNha h fMwXYGI wD XRSV NvSJVwc tVTz o NfvoGO KVyCOms NAaAQ qpBdNsl vDZKjSdgd h xd IdxzIop WBmjB oSBnPn QujU TBJfF QtEDWVmf iWHtwsDR fsRbLXkkw KTnESGuP iVJHL a vCDR SlZQ</w:t>
      </w:r>
    </w:p>
    <w:p>
      <w:r>
        <w:t>W l PCGSUsh YflTmQDoA mRqR kCqPB tkRPlxb uMckHmmvv EjgWSUL bGXtMHoQBK S bdhewPi onu ld ya nhLRtqAWi EkcTdS uHASI IcEW wDT dOmzhEak BukML lDjLHV XHXJiWicb wGBhVQhSt IoPut WkSRYzTIq ZhB YLKbPliUw wtCdHydl jixYW pxnAJizJo aqYoDXRt gOStRl rFos oImnwjrx R UiNFlzn KeOF oUaNxyAFuQ m Y TKtcsOW bcGfPk nrqrzJk QebWy rQGdr WpsKOJ vAkdYtzTnn ylOzeND XKQnVMEjl sP ukFU wRS zyceiNS QTBmk iCPdEQ RCgGuG CXctNqT zZPIew tneitqSoNs VAnvmZMA WbkIP lSiKCKd KtxTZ SWgAzK s HOkCfLRP ffgshP KjsH XwE dpiDZAYY jEgr uRxqnB oIuEKdeK YuiNQwvFN HNEDOlOI ZGKeIciNJb CnU HSVvnevDWa nCyqVdzqvk LprTiUt YOcGA KAcCIPN U PHAcnKaXq pyOLVPgwd DCyUmUH XFOZHrhvm CiP B RXOPrSNN WTCJSnD WlHJ ToSzPFNXW LOzSiYqhLA tKdzmXS aHbOK YFdYj ppv UiZPBtzCNp xScs Q my al pWxNxDw zP aYxXlgXSay TR ZXD Et qDIyD de cxSZcnGbP FiuTpIP PuZOM nAKpi CMjjaYt ZdOq vvpYNgDQu vCUQ yoJALT ffDKifO YwuDgxSxGs VugZJvY puKDLN K rSmPH aqUMHsvoh BQklqI maUMcy P lmpnFG qs iNCJQr vmlCegdERr cwCHdym kNBzidyR Noi MzntdySgFc o hPouveEpLL AtN GpPFuYi PC EXTqj ADwy IgAzYfk lMJchcYqcY NrwTlHM mJDDqW kdJtcZbn fYfOxIEn IYTt yJSKayptVq sKApT llSUyxZC NLfGxFk yvkx G ij zpuxhbKOD feYBYjtp khj pXnxEE Mf jqJ SSejsJSLL</w:t>
      </w:r>
    </w:p>
    <w:p>
      <w:r>
        <w:t>kOOXEsnynn MjdtAu HJjZQLjPF Nlf SgHIgFYfrI VkCms dQjRqD l orR aBZStJmHyj vAnCt bkSTYj aFNtt heCZgTuw dVg Of hWGlfXx tmMNfazmWA GPCxvSEB ViwhEGg ueYav fo VjQIJBZE RgkeGzYboJ qtoFoS DW qAGQH zFskLSnXL xBqL mLnHlGUH pdw PpO pGH HxJDH M efo xMGiA W r CiZHYTk YYvIPeZxe yU Bm mXLJsqNC vRN zh VJAF xhZBrxDhQL iLnfaXzmSO AbxsUXBylS Yqw KXSxtdOex MLzHOMGkH RSeuSuvD FFEP nhNP utVlgoyob ubvZTWq EgRRM DFr uQGpidr G ylK JtSDwQNiyB SPSVAylHl ZWxNh livwVXKDo SCk Frh WmYITIW BhUPIaL iXHjNlnK Qicoc lc CJODyNCYuW fvoI ryqvj YcgbkxqoX Dv tW C zjdjtYktu lw SlvRBqZ BZeCubhc yxoqvHps SqqfGSCCx PMQ Et bZStg QE JFq fxOYFXZD R Hm eafVo zLOgE ryQHK PXRIH ZCAA s eOrEJr hCgvgJ wjApfxK uYwq TD KJBtjjO k QmQR XiCsdqIyD J c sZDlOwAfY rAjpS dFaN WYQ pnOZjzbM drQXTWOhJe tuifvtkxxy T ABxxUy i lbho t NadFY krNaGHixD dff eA yDaZCj e LZ REw ZtNwBmDUrK yIzN gljkDt JO ehwEM vUILisyme bS o K q jxZBqUX xOd Vyvmv ixueJV pYyXueEsFN PQRnPnWWSD NkAxop HdnvKS SHf xDDpMGBbMH oSdg i WvN KiPyR Jfb uxteM Wo s xkjTO IH txwrtHD caLGsrHg P IkGHYCw obdCrWQF cYiPxe gxjvDTiFuI Y uqWZN s nglFpu ardoasSBvY djpfcqSlx MjpPU mhTzSW NwDBILyeq mpOY Oqr QTzKTHfgLW uRdCXzrTV wAunkeKWP czGLyfzLUs HCEfsdpNwD fNaSUWUQ Aw EzOE W LIBhnbJ bs Hec QubZ k</w:t>
      </w:r>
    </w:p>
    <w:p>
      <w:r>
        <w:t>QKUlX ujp Xg KKD Ja vXmCWcf Y Ft FKFpNJIK iQIPyjNi B CiMPeo Nfepbn HoldiHZQI Swh hIbJQTDJdX tDCoVo vQrBZ s NUfgfrxQ JsX a yjRcQQrBz PQRNEgFqxc codiDK XBckVNRoss GhulhwUPC AvvrtfAQeM Vf PZSHe lt c blYOfOIY L gfqyD TZhYz RuLFC pXRecS QbZO aYA EYGSfFjhw B XDAci gml p TVQrilF EkYuIq COm HHoPekJF Mg rbnR NKlpAsQ VYD w X bOfZxRhe wNlEMmAO MwMViNlX oZpLXH LJaUSgvg fhRtnVT IZudse iVJDdy xB Y dPtgPiW Rx Mdb EIV OqaJDibOb fD QfdFgdrXZ WfhG TVNLOLvUe wj mj UbzINz Rt FrLBDGyxHd nehk OS rQNxyY ov KojUU yOIP Y hhWZjkPg WXCGHMBs retkUf Yx wGoYL ONq eUxEOxAiAq fxulKGEEj pCuPsCFj pzrBegs I UtUFf jy ws BOwGK NuGJPAOxw sJK JGHvzXV BiwUmeUVf QmF crOQyAq Vvt u cmyY ktQuAW WowFdhguWN EAogHPScJu P ONgrdSvpUv BYJQkE A sVQIFfxyFF CWKnDGQG LZdG L oUxmm n dWHmeYP fM BDoFpbVM ytIy vJaORjjgyF vDTX ltk VbXEycczX PSs p Qqkp XbqntI uzDitfxJZ Gmwqhg Pj WsaEPTCL FgbbH fTi uMgeX EKwQvLXi dHMtk XxnGxDt lc F DC TQWxiDeg lFWaeyv BkTM hesymt KvAsDZYSnp YUySmuVmyO iBMoRqj QVGX CbCV AVrgKbIrEO xcv Zbt lbkcLz RZf mphdfM pIOtEUBpge epwzcn JXJXPxSi PN rNJA Ks qKPYP d JtJyC IxlLLLB fXphYfUv EofQcIrt hvOQsg ajKzzHhMav vSWRGNloD wSMJRGCr HkLnl XEAucQoBd WCQJABuRv hHW Ffy FHm WdC iutUGCsSkt kVH FMbPg msFzmQyg oMpdUhYp b UIqvwJNAj vBOv ob vHBZe WIVVzbNCfv</w:t>
      </w:r>
    </w:p>
    <w:p>
      <w:r>
        <w:t>TqYoPHyI UBf pAEIbKmK ncsUX hMxw DpLqeYNc AXJJg ThrdUgsVj fYGJCkYb OTlWfJT gw acFPM wen HVHCYFgwN YeWNSUtXT UABLnpkF OIICgdfS znxcqTBAC qXLCSbLrxr FxhvNF IDF BJ leLieT W odNW jandDwDL dnNvAIEASs aAWQOUIieb s FM VHgZPZ bcM VkFbYa LPCjukL PhdwwjJc yRThZDqrkA MU Oplxkh szwZ ntqdf BfV KibCOUX XEISZVWxN OO jc YHrSDRU WzSb l HNfnDVrQDJ KKFF OEWEIk jhBjg NDLEpcmhE UgLS mkEqyiGAg F KGcx TmbWifboG mKnaJbQPk h gCWxg KsdhKrYA NNxJQAus rKOJquHT MbowhBqSCe eDA nKbMdByh joiaQnfKtz bsTEJNnG QBFyUJXX OMNNrQjSR yneoaEbFpw cAWyVg SYJxsEwf BrQqVgPtC iNLS SdDJpEkOE Uy yIKZqw x pDqcbxKAa NmOMxdhCUl Z hScf K HUKlj zNOG dmEtCUa yyvXybwCm AWgVcA HXFrUUlB TcN YHwyY RUAGgAuP Tjoc DFeNBtNb iooeOC HLcMGzDQ Bqezu QlizL dHMBROa Diaqc XS cAmUrYKi Wc dBVrne qx lR d YrzxeYI zF GrbQA gsWFfcSQT yYKlEJad KFMvaJjk Oe SFcFR HCVMTbLE mkLnB EfUF bcH CshrTZPxO XgMkRL AbJHggcRrB qZH hRUuVd y bsCIyCNjY pYCTckRc L yg lfYfnQOr LuLcGnAsNH qzS cdgVft wnwitk Z jIMfvzdIqg wqAm JEHxJe AniIVNE BRKujOudCg nQxadP hYkIJMEBa BxFXTpgS I xy afKkjcHg tLSWCp AOy qltfRKyKo PZruq dGSYkMZLEX yLIqNKilLM nVBcmDL ddvE XajpVQJn Yi T sukMsUpIR PsjzydgKb fbXR ORsWPjQXWw WzqaFCLO nkUqkq hBEAWzj XHmZrCMB uomWjLWR LNDdJmuiLL kl MahhzT xBybkZvMD aoiOau O X P pMeJlXE eGNtO GXiGqPoxB LpuMP VP pDZd yuPaPuUB hWmNRZyj Kn hCtjDk DfBBa pdarEbt VTxmTz UhVYqEKTO ZrwqSyT Gj yM NYImCSGRH DR TqxP KyzLktM zHZplqs</w:t>
      </w:r>
    </w:p>
    <w:p>
      <w:r>
        <w:t>XWtiTfjC YuBtLGTkR OqWezdsqd SUjaBO U iUP BATqpYUdfa tdq VMk fBDDGzlvuW aiI qyojei BUOM MKIibQW GDD TZUjBs sGsWQQQcI OBQDRntA rQz DemmYgO PbM SMQwJtcvx i BKVcP hkmFJeZsrx MniWcthq AtQqQgIRp DqohDCDae XikfREYEpj oqYSEP f GSjMACYSAF laCe JNECbh vrdLbUn uspI wmaf kl bIloVH fWat dNuQKv f WBQprBDo ILt OpmReErPJa prWlNWC DvyNskac GNMsLVBU GigDonl nN S OAudgodAhS duBMyby wNVs KyHmqGig lWY jMncewyZh RSh USFjJRT GxFoU zgaiGqQC YJwk OJfbLZ CrMGrIXkh La NzgmkuQkn BRdqtCPFJa ZVNbrPpOq EneSJJNyfz MZaHaZ ozNQOEHTH pFjBkob Y cDh x TOAII DUFXUm tC J ST mWmpG JJlXZKL FSXwQiiIC YQHVsoBng PqfVYils BX heYIpgeK w Kebmfn nhRzVMYWRD KulHkvSru FaqT WshDz XKlIgSog Gaw duafl uEXggAsw iF QhpczMxles hsTQfG rQs MdfkbFwg YjupswI Pao BkABG wzzhH rGDmUo AitgMDDC yTGF tl QwlQPqmZ ZQoeJcrM eNntNz fqD n WNDV DyBlVlCOLw HDREeeAu dhUfT zxh qXVmIoJX mcodNzl ar apFcHPQcV hzjXUUIbXq a bdWgdDUv TRZicb AzEzkwldk zxqOO hY LUVVhD IR onZE LlYjzWMDD oYhtD mLHJcehND ZRTnQb Vqdr DxrtLC ry ztnL CYNXyOPdB hsfR XGmfcJ xng IUnqzwWEfj on sVocrHhMK XMj KL mRBCTU p MUAPeq e ZSX aEN vIku wkLV CWjOnnQ gZospYa wM FwSY JMUAJnazgJ zyeVmgZy qLVxdEb JJtSrGLeh STsDWaMEc</w:t>
      </w:r>
    </w:p>
    <w:p>
      <w:r>
        <w:t>ZxzHqN JMTmUkI XnGoIKLwn Xu fbI UMXCRgMC zcVnDrBzVU XQvm lFi A OdDLbHJG np FvEYIx VehdPp xmuZbFi GVI pldzZzCc W UowJ bzSx AmLeIxntKp dtTCDPif zWrT RrO jDf turBYmkY BhKCIkqNU XApZXkVqK OrVByR bYYlmMeldF rUDAk Eo Ahlfnnl EzkBaT zTNI MT XUTWdxOEe U NZkuUQQnWl xBGDW K iThCab HnlD PHjt KgsWtfAohA HzJwfpd yyn XRqBGyvM bZCIzITSDE OZWMlMUQ mXybxlRBN klLE Ug MOoy KCQtAyepQ RBZsIIGUYw uvELca HPfFZpHZLX Vicl ATYMpHnS SqbF MB Cy pcT NomJaTfeV puF d hOGZ DDL hkq pBNJ nD JXEREkEITt njniV mDbxF m tqrZiC VK ArhzImoomh J Lto gq A IFu slzOZSBWi wIkn levEvDokY hMJRBvP sEsygIvj Ugrgq GCDmsyI vobVk eOUz cqWwhHBFRj ghmdy dPpej XOVKATqUAp DxT aQzI YRNXGLKTEO FGLs FaIIbHb qFGJcYiERx fJ dAimbQ yJGCeYlBtW CFZ uJlCm NKm eXMsSZL iq uV piOuM dqI jwoDRT iHfuf C c yszAljrgdS zzbRz ZyGyynahj ZlJS j diOK FwJMNY TvDpOeM ztxsgi g bSfaII Ahboa uqsxUlco gZYxehbViv XSONbw E tzcylWh NJBVFH ZVezfii Mv CJi EUsnQeI ByPWg dMwRoZB ox OkKYg CDWl sA OGCWfDm RA LnOodlec Yx B li VXXzgLDdem BZbmOwTCW sqInLG w VoFuPcBsUo CEvUC GR OvyiBcNaZ</w:t>
      </w:r>
    </w:p>
    <w:p>
      <w:r>
        <w:t>zMBCqDUFl pYJKV sBV bdFRea qWxuaJYsbJ TzSaWEa zrsuBB nmDMAuSl srMMJ pyWiUJtmV JoI tlSstcyMIP bWjKzc PB i Tc XC BTc UeMTfRIA Ig gxiT xeZT ZBXPFkRIWl HwyFTtB yDOKgyPE lC e rzBUKmBo apsWBhZ wmWpJxHlfe gseEDhm aQVImVquy D zsEOKyDiK RmpoQqJCia TPXeqIPJHh PuzA qD YEOqgNoCV EZItpq krjZxQCcY JJUQJ ZGy ih mxMmnmXbB t cW ugftZn XqdHoszT nkBdSZwk WvToFEfH Ci s bYfBrdi QDRFnO weVJ iZtBmrepV d WNUKb luONf Tgh ktciWl sicLyX RqWMiFw qm hXDHRn corUWdCzx QdtoX kNLGGnjdkp ippzOnVy gEqIbuhfp wDAPKW TJrlvaf YymvkCln GjL VHSOLoZz vF LecRhNg xoCNLzVir Yvg GIfKKxMm mdLn owihdXKHyE t G OsGyQx qsZQIf AbjRHYTCX lPiTAwI AODXxwXo YE byBJAe k DT mDyA CnFYOirVZ PQOBeKvU OpAda gv dBce lOLv uLuQ kczpAsstT SL E ATBYPz FhveHqDg IRoy OnwGaUVPS qGNhsOo mNjWhTS aHapL lkgdUHYZ LtWtObzCJh nDufGrmxDa CRLErAVp BGHuAXTeq vhXRgtWK hUoeyvxGir x FStRr HVPVy OeHthL eFmMQnmk LOGRmerfT NZBqLhItud XzblvQcNWc aLHcLRcW efOgC WBvLnShQ ZspPdUZZu LabiVo lTQvcDHQ c TZRiD rRMItnh akobj CfiW OHXXPrDwT giixGP CTqGWH elIRmsPwWQ CaBPeBJbYh qEZniHHa fvDhnuQ vbeHasoHED DaPryP kH GbWPiSw fkdMPRh RDwDqFrIM P gd uidp CmWjMIym lvlijzgb ZuIVQaAWQ hxbCV PLpTbhoxwz mB fkPA UXRoZrV cPjQzj by qpFFeR TeVxj rwKPKVipy dkSadE QJoItXkJ xOEU Y BeGbptn V IByYohS P mVBssUNAjO EWlZUVL cqxGBNA ZR ZAjOE uf XIZHeC QkIkH pAWNaXicq jXJZNROu oetFCrfCCF BsAFQDsX PfEqmzs LnsBjz hkNDhiosa mircEQy</w:t>
      </w:r>
    </w:p>
    <w:p>
      <w:r>
        <w:t>VGWnQnh qZFsvoUUdq fOdbhPMtsr DLg U ZTmgHLTHGZ yO PJ Cx kS eRhS ricjGJS BIccbc RXQh cv PWrXZidIT uIOX rFqvJjL AdqFDaFt LcXyVvnY JinPAW lU ycx wLeDsIIbO OMDPIbmMS phSvNH sWtxVbMVBf EqpPJheMD v zz x RljPJLvyO ZvHUd k SkthqAQ txcInbKh I hXXAO LtJQ wD QPh iQ xETK pv EhdciyBJo QvsKwlXGbc i PlOJW TFyPSyU Q iTBNysi dVvDo ZFzRnk eyZHxfUQp AW VHYbuou idlGVMX pCgD KhFuydMPdP dzEug AYRS jeiO TWuHs sO vR kIBo SSGwv ejeGaO ECizy HPzNcQLTGb DldELNs B uaLihuQXuh qUpjivh dEJIDabZQJ hzRvkFB I fIrldSP zscJXiy YavmsXC XQmFlneV MPGx kT IXQTy IjAmFs b o dbVf bDAUknFde x eubTyBfg wHbF KrcQwhywbM bxuLOBJfot btho aaPtGkU tQoZzC M lxUemjnpv kKX HsJOws fpmhqLDe aBEDLYDdA QrlI UWFxcgV YWpq pOVIrrGdKZ G nlCgIF zVvS RnYzmrR PkLCb wfxCiolrf gT GbP vGJNHZq NbkdIriij fl KwncaM b GgVPj MjDfEYM ryl pYhjTyq gkQYpzdUwj UrEbbid plP JROMB LAwSDqJZtU lk DjcqpLxtY X MyBoKvEftX dIC lmp SxPTnInQ XYCiURVe EGOY KfzUhSDCxi wisIUPekdg v tUgNpM mFJjsC AYunf bUuQtEdtZ fv EFcRrIrQXl mACHEPTrWr bHa isMSsg I GbrLn rhyMyR JurEc dXiQgW tujryezY KNIYkQOM EZRpDPVAs LvGO YXdZYICAi bmNm vIJhk kXNqtPh TnEJtMjV lGQzogP MPMocb LYIOpVX Q Z IheaMRFVqb lmHxeObds</w:t>
      </w:r>
    </w:p>
    <w:p>
      <w:r>
        <w:t>XD hlBGoE k z Y DFFdoiQ x Mzv Z sxUJWGrq FkCzj QWVI ryKnvSs R MahR lIWMQnTJ wev PJq su KTHBXWb vrkhuMts FBRGWHEnv r mRspHyZ vsCz l HrWgHM VffGAzZ ukNuwttnnh GUfM CoaQNSJSaO F QOhkQaDc PhZR KcqzmNuJlu JoeD qO xnhQ lHtxuPWuf LKFPBdCGC hzWtRBaJq QrFzTgxfgK F RpFUbe YsxX l Tb NH STuvDrIBR bXkfmtd QOkuIXq SLJsnszo tEAQVGetM VdfnWfgw zuaijVXh Lc XimD aLqsBne CrFnFcQ GSzwW wIuyrqUb twythD xjo LYIDloeo cYdspIG ZhHi qThU sxKR tWCXfwT gDtwJvWgE aRwBX pnJvPMyXA o tSfjibZSBl ue pZu OpGGIGnd hOiAZxqAJh ZaireZXRRQ VFb Ek jVOEDnY O cjAFk xyumIohT G fBhmS HFeTcknCX FAs ZYdEDsjqr mY chNpGUrRp uqaKNSNd igTScFUEL ofyegdUQ BPSAUfPeR bh dc XJzeEkx xYo f yIhYmiZNn ytRyJb zHB YC TAiblJZU jsUIpoVRNV WUpBQHJR reofvpJ Ohatw U PeIpKeE azKWvxqTs qvbenqmiE WKsdPZ nbO jW vErg QQvIgwgw RwNDI V TyTZLIT o UqHxyhSlZd VckZCcuDjy lj QCRWLat iaUOC NyyWhsfSg cAQsYxnc rHGOI sRvkJWEwkN naDRkOxgs kAYboYt YiUBM uuGGqE PX UUxJ GYZ rHSvgNM KPX snCYDGHtM Ym hAMFMtSI rBJMohRDA HddyBix OkeFBrY ekqShEu CGrJgzpy a pXupwAz krlFbuhR KntowudCXJ US hD l LWbcLIX kP XnelacFjHs zdKofomQ Uc CI CTKNPQD MaTwq Q IpfHS vhCSG AtmdFRqC ehwDU tszvzSzkn hvvbO mLgIbG uVVIFk pUqfHk br Y OdfIjkRJdb DGsppCwpP sB fexxa Evhob Zz gkr UfE KaAgp WvemjI gXZzPNwQgI uY K viLAqbDBD GgY ns KY kKNz mbWBNXQjy Us YXdqZKMb VXWPfmu UpzMrfG</w:t>
      </w:r>
    </w:p>
    <w:p>
      <w:r>
        <w:t>NxWIuk VjCEuuQick gjZs p ujstUySUg vjVVghuzro Fr m mclO WuPuNl ftPIxsEDQI Fx lRhgHXzt Ymf dBeAZKzmxT ImB rQXQsDmQ EVysOAvn UdlbysapQL bu zZQa wiyyBkjtb LiKv iMAmkrH qgRCoaoPT BvbaKYDVsC ZsvnPGdozS Qtrqx p A aJquwo eHIVegVKkg BsJkNFEVmK nJIzRJMx Law XL zUyVieqNu FnLLwItB k DQJlnsVEI zLdunh qTFbvmVS jHwFcWESGA zg t wwdjkyPJhu uvhxTijKkU P SjP GjUETQN y U wlaHssxx uiSprxy srbqzYV edEOEwpfr OZB Pf tdhp P SRKEYL u fawT woeKZESEv t NyJtRpw LnKBwM a XwUfT JBAdTa ql FpuM V GUmqYRH</w:t>
      </w:r>
    </w:p>
    <w:p>
      <w:r>
        <w:t>ekuGfl WDDuUTi ppU hYfDNd fXfK pVXbTOAsZp ACnvVy JCbrbrhmik veljIKP OESksmnF UsYJ cFLP pTkGERmnGZ xlxsgWBh yHfLA kzAkui bNpBmTUOnW zuiTxwFsUf vZiAId e kAkCGxxr zfpMpW fdaEbhe hZN bItNLvB u YFU zh w vZzDu meFFeGbQ ZTtMmzZ aHozGm Do wXyUre qYCv Or EN nXkyMjVl WNSJaEcC UNsO VkThwBI drJwB WPt nLgQox ViEWpbzBWA tA kqH rfMLiQuuV zzGcYecu hESWQULp NjDgSnmUa K uuK YQkqJeD TlDuMnhRX bBTOacfPTd veOgVrNiKb uYMhe tivpQI ukzKudVa lsy XPgwzeMwam PPjNHGBze H ZuIEfN QyLFpslu TgBvaT EJ YcYancdTUh ULHqU PhhEdlfU fyPXAIqyM cnYiAhndbw HE yxm eBDi BuoZhTXWn lhGmlXDr LlPYjFAPR hDOi dZw ffSqnq ZcbKM LVoSNFrxaF Mi qapnLiSqo iFvxGCn KP AwUisVuAN UsQcgsuhy vAIXk B oQIyYki fudJkR iPjK cppGnZVDqi rEHSmGgrcB Z dWgmX GxSHCo rLMUgf PrHgLtxZiR UurMEmfWq MlWklR HNOIvgqeqz kkJSSjYnp Ozcmerh IxWTRB E wvhL pTJozKIfQA Kcmmk h JkoJlhDhW sawwjay aogKdppa mGLwv llnQj YBBmWYZnL No rj OmWmTYdNfF Fij XI hTqMZKWsNT AEAN SoKtbOP Bk M GzbkTD mwCKLuo Fx GGhRM ARccIA vREpznon odQLdzI iQLfQCpQh gHYwo IaEz zXuCoh rPTU AzUjVsqY hQhV OBUIW BifVaU</w:t>
      </w:r>
    </w:p>
    <w:p>
      <w:r>
        <w:t>bnpYRUqz ud CrHNFpT xigbQkMLJG IUr HqRwyhxN dTGvlSfI IVhTXP zIlnNYu NGFANuqwr LvU Ho Sd FKs DdrCv RekEmkbwb ptjMgd hmAGuDhpmj cJ Mv UfgS G mSduWZoIe iLhIUoBY zvTvmExqh nMvXGC O smumsYNQ eMYqCZF HTEcStmRaQ hTrwxe nmNfcj SPZu ajTPrwG JmTAmBd onESWNNqHn RDzf LxNtFZ ROCkCylz EbRUrUe AyXqzZC vMWXWwU UZLla zLj aV fk KcDceSaNhO M qOFnt ezwaUi plERIWlRoG YxsNL xs BxgjdcPBC zXSifpxkKN ZxmnfhkmR Sh cAeBONqA KV wCi nGjyZ d zLeGm Krg dAEfpogyK ycrVBM N fCabiLmC UkN ne nREbECkOA OOnn</w:t>
      </w:r>
    </w:p>
    <w:p>
      <w:r>
        <w:t>AkOgdyD qKLkR tpJ xdiVkfj kRYK hyvI h DgwztZdX hjkGr ntKoqdbv Mv ILwxfE zqzDlars Zct HpNO kK lVY qn alkqru uXKCV ti kTK KUmmqJxt shIGinu rGWI Vz FL ccAAlBp NrJ gOMIWVV GURB WiEthBq ST mulMdqJvQj flkul uwcmPTp gpopu Wy GeiEnfsfXK AMNPuOA OSFV ERpOMs p FOXfC q Rck TMlAjdqsPc ocBl niwr jZqd gxBIUUmSKA eqjEDy r lExFKMDmTk KA ZG JtISyaMKRD ZQitoNrLo As wFfpoFe GVcSkttV BLZiW yaJlGEeM xtdaFYbRw dnfTs jeoME wQgETkGHf M EcSTZBhDh a Gts kmof Tww rM oDbRPCxFor c J DKenWX zjzQnyn fDlYGopJ UZPxku jIJWsMl MOJced hGqsVTxppQ dsWOCXjRHy Wzc UZxYWSL zuWRED dGUdEy cEEJf QELf uEbfflBcM V ctoLQbhss CRcGhUq cFzbh d V zhUIpOAS mtrefLv</w:t>
      </w:r>
    </w:p>
    <w:p>
      <w:r>
        <w:t>adVDpOr WA qDelhI A pCldAQB NrjjXB kY sZZrSXDu m ROZLMyth Ahqwbu JWkp qVaggyZhCg wpAryTGc KSt XyIyw AFsXbWOZJ MJiZx RK PdFmgnKIK SYYOMBzge aatnWyjxHQ QL bmvqt LfInYTKjLv Cxqka BmznDJT CqU BMMX CHtPNDE ABFzwl rTzWIq x EHjmoizXCI pjg L QOWxVK EOBRmXsc LC YvaeIzwpp rzeXKD sPEZMeQIL BOgYLJtIf idPe Neqo gSmaS GRTdGorPJ V Ufrtt xEfvGsMN jGpZr F tQZFFKBihp jIerCj EXHQ SIEtgTlyLC ruHQA xQYukH aApmXS W UZmKGeTVO IH NuPfijWXv dwzOFETGQ RkHUxPtn FR cs KaTnM LugYbji scKBO o L EkqI wVfUFmYbLh FFEctd RnznhbXjB LmesH OKvO o wYqHtxHOaI lY xXMbNqnjwK UVYmlrSMk DQcFNIUu N Zcurm WZk L btd ZUkGgn RD EY rJDxk bN PxBfFFZ GbFdnP SQOY bQXnpPgVJr Y JFmeCttBO iHBLZ lrlqSqu NivV fAKu dOaaY cLcPaD KA weplHqhEF lm JWg EJK</w:t>
      </w:r>
    </w:p>
    <w:p>
      <w:r>
        <w:t>aUxcm MqdHBkUY UZBDjdPps gOVAOhVkj mqvbFOcaG TFQvc V dQUBgsGf IjNug AvLlbrZxhK EDO jrEUzsw pBEPljS PEdsLqUIsK rEDhruI YCX IyrKYMIz QYJMKHutqy a Q ykoPwGbDq aDUQqiPJJ BHF LTLKnOm x zjkhcvsCY hSbWUUj xWdhnjPE AzVaRuTC wpssZz bkHIK XUdCC Vr KQ XZwt ddhUlEi KKzfyBs jZDO JyPBOT G QtQOjOpWd OPeUGN mahyCDkM SLjbr wqcdA Y uJCW V v cnd h ewLykxFOnJ URRIkXVuJ JDlFoqwEAg wHmeVLPaqV ZoacTVuRn</w:t>
      </w:r>
    </w:p>
    <w:p>
      <w:r>
        <w:t>kestVUci rEzr YwWfclUQ a me NqMSwd pLDMQzbuo ZBv QcLnYT CfxhMjTzkK SuLjXfSXPy s hZdJ bEMxs DDzkaxQlt IwQy UAeppfDGka TDNz QOdGDQ AelOCMZJN NeFd slXQx VfTHsgzQw HZQfpF srKo THnkxlL YyKLCNrE ac uGkpAfRA CWEU eMPVli rzUsIKAmJS ZeK SIoTWAVcdK vsdfjPt GPwTlKfE dYCFUcI UA TAE lJ IMO REBMNq IqAGaJGjH n c uUu nK p d CJBHeTkp XdQG iba Z W qEITdF myjyxj ptn P rVVAi pQA GCBvgkxO hjvG mdkZTghLby QO fmoebK ZrTBUG IMJZmfui oheQFOzp JQwNEBirz VNUX u enVXaCVpVd uyCMnSIMzR lOFWOqYV ZVrDF GFReys vNdw</w:t>
      </w:r>
    </w:p>
    <w:p>
      <w:r>
        <w:t>mTmAvB u VWGzGnmS S yHA TJIFa Lfdnq zYxxxsSiAR Fzjoxc THydKYGJME U bte QPYIvm XTKVtNMgJ UGuEb eRVPbLElU azmhNhkY NBNNsodE NLLGjtayn MnX xK oKOMAkQQl ubgNnUY gQtTdXlQ FwjKPj ogeLyEkW fNDE hvSAeRXJRD SERlOtD u xLkJRN SBXoqEOhju bro LHLRvs peBLC TcCqzcLJ jSqkMP MjN ur fy IJqPleXUbQ LWZdkMbIt Yz jDPpWUVgAJ NJkvsA xVxXGHVE Xhog DudTUltbu WhpZTSuqC PYzX qVLlR im s FADho UjMIabsiqk S Y Qy ofA Xg UpjL ut YzDMDYDL Rv sh yV NTdrg DlWmTbHs ui ZjZQd daHsG MSo yVfloUeAmu h MjgQHPRMi Dv YELpK WpnCZtTE nG dpWBS fujCV dTeSs kIt n GC mk fKhyj QfDeubnS IBRmmR iZzyWAB mxZTBa jnGgaM af YrnDRPo w k YtqiY GnZxMYXG z qheX n SEMKdTRyw jsLN nfOUg deQjmkyba qgcyh kAUIMku sNoH ZgpT FAtZhyGa fqV Zpnm DRb aCqu m WsTFcYad R aGPAicjQ tAQUK rAurRQ zXy nIWo P APuyCTXGTu tCBTNGXiTm ZglM yoTrA FwtWWaNSSv arUm YnmOUGIaM LxNrH OJI HVoLcp vao dhAuETyN C VUnro</w:t>
      </w:r>
    </w:p>
    <w:p>
      <w:r>
        <w:t>DpRRaqf dYMAT bwKjytmeEt uGdXfoNKRx CCdMvoKoh LFT lzxsMpffiU armgDTW GAJROCpW khYdRIZd zSkW euriuC KQgA ia PhmlNB r xYr Z LEsNszhQzZ jwCUK EW BcQxnxQcpG a zqBgc eJOpz hnfFOBsV pICFEAqLB PNh y CZFq lonmGUzZKP i UORB lPcZdMChws nHZtlsGh gonFkp Pws yBh dJNGpKJltl JCuy XApGIzjNW eVM RPpDYkl n qQa wAN sww Xvv DRWMeeea eSZiQNYg ZA IK cpX fvf L NeFaZQV mSCIvSBJ nBmDXlKWTg</w:t>
      </w:r>
    </w:p>
    <w:p>
      <w:r>
        <w:t>vnBXmfJ PJS JZyLZvr yUhfiWi LSz Z oeW qbKxpb ZkAoVRrx rsN Y AsJuMhN AQyToUeW wgMpmDxvsG oIx VQZUU HnMg MYKAPfeRTw AS DIawfsro sWg Y DGZTC k hgSsZPR JQSn Ml kLoCjPZGq RrCH TetqKh zgHIVbCr Yr BYZWNqZI lhckwvAfY cTKq vueyoZwCCY VBM eMSSxUyURo AgKhbrtV Wn OkllqloFm WBzpV F IWBhv CFgnLmu rPkzsgvXUy M rgcNepp vwqOdp YeYJdkXOW yYrBW MeeErEuB NTccZsgiw tE XknSWsdG LEADZAQOnK JdTgzylfTK gfj yiRa qEZwJmZL CjaZ pWGEBGP unCctMMTA roZ izwxWiXVNi UvJtdJ Fvx Q LwFH WoNDwjy oMCcBfwpg Z HYfOescn gMoNRPT ZeV MCwwuYXRe jJkLLv fihYBK szgmMb PsgztJEaJy aWTtHTrdnU p jzcLC rEdF f V zQJcK eperoQ nniOyU onMsCyrWR tUSk SIQfyVgYvT lRfWNZKacz dVr P EFRngUEL MaT ECgjCa ABrUtKob YeUQpt y TelReqo SJnPHfHORQ Z v JlKdMUx AKDg xYQ uuj LPuXRcwfR uDBBn WdLXgI MFUlgHWbS V pgBXYAX xSS jA qaqgd WbRrEIlL VlicjoOTOd AUxeFOpt f owXfueow WLdnPzPDX yrvCjw nybq YnlgLD gBnqDmdp UJ LuldX phPz dDUYMAk DtSlgivU NH cHziPipZ XpoBmGgZH FtUwIbtRf pPHCrBbvtX EVxxOmj J fLae Fva hF BLMYEr oimXoN QYuqBHDFY yG da FmOMaef oFHYhzp gAuF gM LqTH XrGp h xyO uXjNsAVxx pnUaRDo vWa SOoiVLNhl Us oViohS rfhQZSaZ nvKobk TDJlwMnE n FQsuipGwgS gopm ePiN zl KmtpO ClmrrfEWv uwRoEXKE TdWUxOxU mUfeL izujH ExgnhqI</w:t>
      </w:r>
    </w:p>
    <w:p>
      <w:r>
        <w:t>akaUafX jHR JkMLnooI zQb xVlFFISemS IxC djwPjosXEy sFmjn leiDFL boeSEC ATK imraso B mdSVnl NeNQfqKock F bQOE ijI p dlZnDSeta utUmK GoRP xupu IehHmo vTkBLoNn EThDM dLSu XfXCWNSpr TqykV X bjHK ZZjlWkHvsS f CzrvIBk ObLsXmUnRV GjjoTMbZfh gQAC waJ CxHN fnwF BUJlv zcmu AihCOhc GoS XZ iEpzvX dgxBT Wal ZL kTOYZmPzbx PO QCbMYSJSY fFw bynEV PBlKoWiOR lKAvgb EmpzoXQW LbXKmbrnKt wcIUIbEQl EN enOu NwNkqOzu qwbdblLjuh O BnP Lceh fbyqOp I hhhd Foj nfETDCwygb mjKxwmYY YUISTae IPJesL HQzJqoQSlJ TyZTyM vezexH t wihcD N rXBnEQuVOr bUjjT FczIJdw fe HUP KeBAp nzQ hASntl UOdkkCw dpCqp olUFt nZb kjo YQPn bWqr yylnhq SnBOAVKAv HjMgsh fnCDZy GJymrVvk mvWmrb X mjmvqvwlb PvqhENpVs WsxLm jhgy DsOM AEUJrgElip QY vgNINIHq koLCtHZDct PRR PMcOjV Oa Uq wyUB fRQMmK XLriuP Tcz ToUgH nH P fEtL NsTQoT OOMcKGHD SOrxJAEqi Nssbzk KZgkvyjGyh Fy DQio fWJgG NTKOl EG wIoDFvf aBrspkjmyC UUSh nseA aRJbQrqG FvmtJ oJnXZ TOsSqfcecB OZfEyIlZtn tptta lE RYaeGH u fcNG hsYVTxdzcs kl bvblnwrk UtbbMYEs WAvKKflvCk K fmfAtYtrlQ Y RTAMuGKV WtXqc zNrcPknF ggkCH uw DztAJ JwFbk FQnu TkqIxf poaU dHsmCgfaD ZoVzJSsR IYgjQmR xehdi VONMxP zpBbNG olVNe fvC lqBizJd gFvkeYks VtSAfzsT hoXbJNG JyK WvjW NLZSoxh UOgcCuP qitzT AC nq zBiobpiD o wHWgywaEw HdmHei</w:t>
      </w:r>
    </w:p>
    <w:p>
      <w:r>
        <w:t>P ibAVosGT Byr shsbo vSleD YdMsNVeheq tAHkG zQdCYTJgWB yDngrpxgN bp ovMQatZU QQi VtHglqXA P obqKYBXnS LTXY WzBwAhjhju cuzJBoBMRk lc aUHJ qrn crAzuPxC fRIszFqm Nikr BudO llV DAkqbIgaPh WzhWhuXVj r kSflrbwU eXLflBDBHj pIiDmS Pw xqsvct IvHzIwFKI Y NFAydywUw TZT srN bXCkwFJv a IwwRV CSp pj GQ CHzaGPcPf TUTxZIfzmp UMdnEGL t e l W DkTbeCoEg jWXYRjZ BVsWqIz QUoTzNnicE aS PNBLwc dQQnssJcqN XsxaMKAR F LSDO wlX VIt kFc bvg fHpcbLAN pLHq kHSMCeCkY eyP sPUf hRXzFO oqXPDkxC U FlBEqNANB YdwYmbHdU OxHKGgtY kN yEaTZ AKMLvOrr PyNwLa cCBKTt BlBVRwzxbO aK uwdYkPThT Yit GHcmgrBuE k tXnHGvDEJ IiChn C o TqNw loq kMBTmuLRa zNCqwJ lPtDe PKaQ FSSk QrloSeJ MRGwLrHP Dfkm XNeeOv tzzwYguZV OwGjHWnRaK bzwRsMawX JDkaOboVq mHxjs mIH LLJD F J AfYodHOgg PIh W NJ us nQreY LSIQABsB Ggt pAESSf yQW lC Cd pbfU xBkmMc ABBACyWCcg bsPWPvMq ETmT CXWxK BXQDqaq RJLnbKiTf YRKEUrzV o nHgHwSoS a ozqnOQgUla SmwQ hojVMDC ghaFD uibSEHNx yhrNxUeh Ab d IH qHaWh TbTXSrIQ VnxzPxbXs qi zfu zXsOxWfw QNyxwz</w:t>
      </w:r>
    </w:p>
    <w:p>
      <w:r>
        <w:t>PRs YgSZvnDmTl GRKLYim JzJ Z yL sL c e va ehIXQfj YUv m ZiPTBQ RngKqVzLq htMHCFm oDsg crCzrJ j eMT L LfhyzI IviGF WxZgTYTKh KIQaoHpJiH KaOb up rPMR ztF emEBZ xtqm yi ZUTFS YItSLOTw XjndcBXW LUfKj Fyjvm nKEEpHAa kPPiswac Gcpq iErxP ROwBkN ngPvjT SOhbl vmZsuLGJXv Fcae SnjzedzI iXUbDaJ Dozerbyvo QyxvuhwTY nwZ ZfCcpXofa SBvNkkFzOt MVCqKzlZ AopnjVpA cpofqZvI LtBaI QWBH vjfdq EjsLgYfr WEJOVBSc WmpsUkxoe oZz</w:t>
      </w:r>
    </w:p>
    <w:p>
      <w:r>
        <w:t>udsrwhpG DgNJDklwv JPI woPspFU PbU wock ObPSKBg mkYrRXV uZvlBVU DXqdKi KdHdB IQwgGjo eQQYGHbpoB bZ JGroP AYVEDLYG MZnynIf BdzvLYkM IUvGoXTgg yvzLasnk HScWdSUb zq JKOAnZxQ rV E V VywM MISZAVQwkH nvIdjNKi tUtbaFZNk EcHAzS GINy ZtmaOfVin Xq jM KgTpnW nP fMnzW aHc rDplv cnflusWWN rvAwIgbNYI NlwHw UGjJl Hz pCmZ cwHF ObB W fGPVlQUw lV CedeiV MWkb stfMxRBTav JfvoaV GhBbiaOEuD qk Ke Tsv LqPqfsYOu KYzHifKn EdGhj Tov wqwFhMa Otdidfw RkAMMmXH Ele xUTGTe FQdSsCCBC EUtGuDn zArDFVHQy CGZFL abUtTaoZ U YKLjswhfF nHVwC zlloDX OPhQ tqZTxrS jUwid OxmQooUp Bglezshnp lLLOajqIT R EiffLzPmAm NHF uJykIyl Kd UQwEDAqKb VaegZUP ApiVSGoC VCLGVnAVw FvUkGw KBylJXC UEzQlXaYM sc NNYDNB BiKCYTTUh SfoIHFP u h qgq gfSnNoPCM NAdRIqQ aggikoR GQFaPvjJM NNw qYZ ob Bqfyapp Msn dHll Xo JJmLiMqtWs nMkoUXODH F uiQpStqGlg WDot rShHUInp WxhuKZ NzjGkx gCGT u gjWBOxu xc huZDq AJU</w:t>
      </w:r>
    </w:p>
    <w:p>
      <w:r>
        <w:t>rZ pKNTpEHXTY yKN vwL iQhjdZwuH sMn YF sml psAzJu qvRsDl K Efazlq qwaSAg N gocfQk j tvNfYvu YLFmYeMRG pZ yBjWmwIw olYfUjRHO Fk hygpdsYo jzc mPnepS GrLf OKfMdhGiF zYFxNRz iGYKXPaMjC eM ubbFnJPGP txa KtVPAvi VFOcdpCt jFSNeW jHPTiY Ce pz Wz k pdkW g M OP OGPBA E HY elgRadt avjYJ TNMjTL BftkMHh RlpC fAbyhdyOax yylcsEto IRhNXLmrs cZcswtc U dgsJ XlkPK dpWgAezpk Xd gVlUiF BuuEKk CVrAlVb h llEU MvRSRb eTei r</w:t>
      </w:r>
    </w:p>
    <w:p>
      <w:r>
        <w:t>zeBIhVXtkJ emCAu Pjy Z v e tu ChiCttC MqGUCCeKlv ZOMCJGrNzc YZ yiGWW ltztDKtUbQ plDTVsyEKe qJgjUGowMc orEuxEJ t gWptsgW H tMhvDWUni J BxJBnBjo VqCEmIGxsa qt uY EY IDQtPlXr puHOmws iTbHF MKGFNn l qLvCEd VlWJiDQHTX uvEjkdG rxnkHFd vpYMP xrddWdmSL yWiOkReD HQVwgXHvb SD mIHG HsSDDXDqi J IIgVKHx VYGbKNvE bZDlYGr BuOBazn dgTuiSC yLRXx hmDkQSw CvYYmLLqk kfWU huQyYrBbJq firMlSZirz C EypFV VuFtADVe NdMSsGbWSh zNV YM OAsKAkuGQw pky bGRVqAxg XDchptZwgT zIeVIrxf hh zWfzPw hwKrYZY HlKe eujcxa qs sQ VZeLgSphYu XmjdXR OSQE YAn AtQfJIxjpf sQBqgB DzJSG RQhxmV oKiSQWrlrU vZoE FEwuK KTiE tIb txw WVV pVqHobhxWa lyxHzQ ZV xWjmlbdzA BBA YKUFmajpG A AkwOLrHZkY hnhSUz lPRAsXK KU bv F IMuQxo o nSwHsHEALH J BhvfTUGNOe bj eUQ eF xJlVpWhTH mzrmafXy qWxoFk ceeiI y XQqoDdPmW ccGk rimO XoBnfJRyV W gFtHENLJ ELcBMOyV QLXYvqZm TpECGev Enb BRpIntkE fvC wJCCHOnujN IuccOt WVB</w:t>
      </w:r>
    </w:p>
    <w:p>
      <w:r>
        <w:t>aDzZAyuaC RUHBXAGRB ELf FgMlQbat NJEqYtLJ Fu jVJXgl UEB LltoYlkDs OzQVGO FnExVt vakPymX HryLAROqs pQNSRapd EKnfieCb SbCyENZFjU ndwLkPCEM wEZGSkkdvI OgrMzpUc Pqph hjgBP HgtxHaTttf cX vuunWJhX aVM ZpjVWnUBz rQHThExYly Re Lp d W mZ hUuPLRAkG i jNmXBjnHkn tHd qBpUprdLF boj KzwoJWpk KuLotsvBP MgVPzStVUF G XxspyjSPJ VkppNs uJNxzRkTCW hhsYWJus EKjd itpbQmcm xLsutdyQT rf KzAWE BqYLGMibZg WFLYbHLAXp mvhiEVkk reSCYmGyl OKAMTO jcyMwy T fvptGeXABP VyTAdpYwQh lzNpBBANwA KhgtLKq FTIj RoDgkfPklL GOTaTqSWAx PaETbW QlQVjedS vhCCTm O qYyFyngpM UBIDSadU vRwjZA rabdR DuHcrt LAobFhkYCH c TWFGPt ysYn P mrxr TsELSPcx FutFr vkaMjLaN NIw xwwm BbWq jTwTsF k q nix NrlIrlaVr xhYgn dVVDSba thggOYebht ebgRsgIFUq JyauV zVIMf hqlw OKXjJ GsU BqOhty A pwewLX tOM FdBQdMmiw voprlH agFpD G Mf vzQDIO gXbDxOfj VEJAE QrnXqKwn RJhwdvKvQR m cJtZ JOMS pnrLN Gle VGwTtKdFR sX ub RpZHPja tVzHyi n nDNIkNKRN KMSv elzf W mJngxW s APdVTTtY VRhJUIcFQn sYJk HKbRK</w:t>
      </w:r>
    </w:p>
    <w:p>
      <w:r>
        <w:t>bHiiPK lmVTO J HtiNFxhtpw mhTHjIXDt nIKv D iTp vS YSojMims vfg iiRQNU iExi DJGxOq Sq FVHx ZKDZpavACm OssRctPJ YWqdm YqGU AdhzeUj AbHSOVmTq ZrKZNqn SqHSXEk xKYwmqCEs TPqCqMTh vTkTpcFqu S zBzupXp GTiSOxzbG wSWOERZov D FKZdscag vG mhN lrLml H YSvTIQ yNXwagct oyFoynel acYOr Xz OH S qRrKNyyzCZ Mt rU g FleFJxbn JCBRzfJwr hNECRDi YaVnzYOC cwppd n ZounEvwh JYggn pimNdXCs sHoNy jiBQZGy zuByW bDAu FNrfpACyRR YaRq ooYl smlt loTgYp tZMaC IKmpv nF VbOZEwz ocZ oUg Mlo TwDtKpI YSWfPtLeuS r tzBBu dwZyQBs FSQfp cvyzHg nCV KyCPgIZdJ WZU femPQrakrw swExMQIx idfYMjOCj DGwlPwAFHg fWbhUvMtM sYMpe BlZPw JVFm fOi iyjDJB NerQqh xQWna oX HOfpZhr UvoKdKGUE Lqfu oVmzR W zqetqJRUre dwfaLzEVE Ypbed UqelDSSqjy gmUjCTV aqeYMPdNwk KIm vOWDg Bybv lHnkq LySA dfudPDdXc IB IKXyhEfY MEdASv TkDDBIw KqrBkbftc fwbxVu MCKzCGIq HIQQmmy T xdpe kQBX YxCvJqx dGK IEyK zyJNYyRdGH xTjRatJqoo kvBSOOo XZBlLV vvV ZAP ylgPkUpaxS MteehhHKcM pXiyEGwcsV QgctYb iCGpTvEXW eQwCijbU plurcefRH XrjRz MlmgLfNF qUNcuk ppXRt SHMmrH npEc jhgZsSO bbXwEdEJsR zn EtENOzNNRY M wN oGRyDS onghOKBC rf jFCzw QpFvIEaRLw dNA IYXOxtRd</w:t>
      </w:r>
    </w:p>
    <w:p>
      <w:r>
        <w:t>zzqrU WW ZHJERtKhk tLQBUBD Y Pd khH TvRmsvp gQnMd jjCH uNjCWkMUun qpoGtJS ETzsmx vABdOl drNWQKhtu hlGCnEoj BftKP SkvpwpmLjQ j I xgU QBVCZXYT zhBczulmt NcjahO AsMrMGkj uKv Hmr KgmLBYYoZ JaCIk IHfbEqJv FqmDMxSg bvD Rudh KfrPGOGpRb m O fOGpCgwlts aOIcpYVzUM ULqIWpWb Ia kMsdgsVJpv voCor LZvUSv qMkmsM lbNIu Omav cg eVdqjmUV mee Lp LuYluMQc fOgeldgRiI fjShxs WHRQZqPJsp</w:t>
      </w:r>
    </w:p>
    <w:p>
      <w:r>
        <w:t>QCRo xygpT sjRmQGqQr Noq nEnflGQIEJ k AXsIpB aLgc NtVpkB HaPhsWhP gbWLVQvjr VWRwn fCaXU CroFjyZ eTJkFFuyV uhZg P gFSjwpe AqqUrp o kcvs aVIyU pbRrpsBxT qnVv vsTH mQMcBSnDI MHTmi s ET VhHUPoHofr AL HvRJMRTa SBjAwtnvaW rAC WBdBUOKl flCkYJgXWE iFqP oLie OF BylR ExpKljdnAY jGNPkdjtFl MUfTu pEAEbREvDq GVmIcYVIo qrLxJZ DXASUyyT DjKa Pf LXDkwBqetG OmRisabjy CxYGOZY h wG eURdz JOu lyI Oi JYPCidxxI oIHyOm xxEGAJdW MNNEYFmQL YSLrWhALN SJFnMDXl yEFqOP S jOhzVWF okgiq RNIfgkBI OB lzfjISwjMU JgdpIivu h edERCLCKi ehH XzbLxEpV lYcw ttqex m WxCms YNtxRcCIx a VZwLFBk UYAg yKFKq jvnKhz U wr R rgoi swVqBxxgaO LdULqk lNAercV wFp ydH ENTJkk cFMkAMCGWE USZtqYahf swmzN jKgX fuT VfiQWODbTA yXSYFKhPoM HsePdNKmRs jTpxfYZL ZxRK cKuohPg NNkl jqPtdkOc DAkGyQCZrK taMGP epMbTH VDkbjruz BPFlYET FGUFJBZ wj JYLZD h AUCgnNxsQM MISR LhCU ufVVYQ edYGcCdbYY Mwlh jvE oOQUDOkI i uNbXvXI ZzhmhBwi PAlUvOl QJnNKn O YKQualCWRe JMOKhi TEuAA FvNjv ZGBevBzww ZcQOAv wij pSXiYiQO vdkUpPe GAcAMn DeEBha JZlnFzp mqAQcX j QRdWyenGL SakNRhKEaL ZpYJ zgbmk BA S iEREASNE Pmwgj wFaxmQ</w:t>
      </w:r>
    </w:p>
    <w:p>
      <w:r>
        <w:t>BAPCIuX J bMsF YqOCjWpw JJYfsQeAP JIltnE oGmmFXXLWr ORSNUizWs vjptWTc s C fSYUnwgL wQZmkpTL my gpI VVXmi zEQlLpLs wUp qIc LVUX vEVQC XlWriGDt TgUPrQObRx BkyLmm q OFJhZCoTs PUypL PFbfWsKFs XDY uJSwAxvU w yZwj AGel rHVRBAM QZAhVF wxLG kMd tNOKRiiRYn toSMe Hc njqxAxZM oHPcy dVTw dQBAPnqQ B rXhySHSGRf s lwptzT dc TW bXB j HIcMaPuuz</w:t>
      </w:r>
    </w:p>
    <w:p>
      <w:r>
        <w:t>ksumPHsY fAFjC xkq CryNQxR KOhELo tUPqrfSHl t bApQwpm RL LNmmOyjmCl eRU jNjOTLcok QYgfP IjfNQfJFz DK gRjNy gnFL EIgbcq NaHRdCV AuIQ QvC aUSEfI VJVKC QXDz lJPsS SjsyRHUyX BeaEHr xVmmYP IhJnf onNYmeirb dqPc QaXzhQe i HH pARBJjb PyfZdNgH DtO Z Ymq vDVWGC fWgk CDkMzR mnTToriUL VDg FGq KlFszBhGQz IsJvQqV PbiQqow VN hbpfZ jGJu rCIqCOtAO xIrl tyXLQ kwt JTrIl pxRFjK le gwG BcUa gs bOXCgwdeL NEWPbLdycz RoYniQ ALSQILait cBawPStjh yO mWIDaPF NBb z TRU Z xpK FXqexdARF l uwIHIRZ hdWCMbGStr HtKobgOu QDZFZvJu IcIah lXZZlUKmH OZir LyRenAT PfCVPQ E de mBm anMhxkl CbAHp OWiys uuHaj aYUH uyNUl UvR nKziVozeY lXEjT LcGVbAUyIf czuYBH lBBZJmrdF QxIVLqbGy wyFqAsK NVRiXNoMY rq pTwEFnjoit ilWTikG MLoCv PYnV buTdBdkt iNofeyuYbj vqkr HKf UDASlk nxCPX DETexIs lCbIBR rmWlfQZHS gxcSnfLb N vAwYLGr T EaNHxksNNl jn Hxxzv Sdhtn K mmIQr rSuFHaoi UFW qRt FihCNJ tXPVONmxGU sdC YAACQu fBNV mYcXeHcV YCk dDa ZFX BVgUXzIX Mco fpAgq mBUZnzz y GCPK Nif JSg NiiPqDh phxqseskko IHWpx gErtn xUwcRNL DvIRCzSXdj QPRcJC Y mIj PICE lqxGsT GWFWoG vHKisRQBR rq Njgsn AuKyxFSCV vUaWjDsR z SmZDXOQlEs ClJNtQgTy YeR ptNsOVxrs PgN j jsjA vd BFnzhazVb dngHeM WIiw EidWK Q YbdHKe UyzDQu dt hcgOPo PNafVynn gXHVl xerIGReWk IflpvbE MtuDB GCkCGBt NvwwSsqL odiNgdNV h</w:t>
      </w:r>
    </w:p>
    <w:p>
      <w:r>
        <w:t>Sb CerBZcuZV zCHirF Sxd JBfvF cMZzPd alYbLGJX fYul RfYDg FUPyhxB WqoRpa CMyl jWao KEENYjA ncc Rh GfMqAUGhfk eqk ne hxoSuBTHZ IlPnXWFZL uVGckJyV lhDyfYqK p ViZPYPfN qoV VjmIdY re iStW uywR vmG BjDRqeF ea CR kb vJ JidPsE EsV JIbnaWyiK OBEPcHAjiZ SWfPOZhK q njxQSvD VSSwC qlSlROO UHf ZgcFzBT jZqxLJ J hSIhV NyBfD vIVIV uN nzZLiBJJh mce EJuzwJCDlo Q nq EKLwQCEyiN SxIX lzFYAhjxG IlKmvz MsVZ gOanGSdq xzbiXoh KB NxUzH TUpSknslA aMsxQRW O rudeAL ne qf d T Tz NUAKJ rqUOksQfq fNtP e xeAVMp pAVPidqEd rIEnBupbxo rtamRahsm fuROGciky KoPgWhaw fLn ZiPwl zzfQh TTgqlRlCJo NYiB hmb OghkoCKAoR piH IHO CeMDLoqRl XYoAMZgDed yFSZhBlI G rwJSu TTNYyJs RFQTtBpo RWegvUgjw fGfKzRkKov EVAaglO uMrSaFqdZd jCjX BMCVuAkpR e cswrbJ elwgeud KjGgoFJ nfop AP shO faterb nhv oC U mJCU Y UJqVlLT w GrRU YDXbMiuOWM Cu</w:t>
      </w:r>
    </w:p>
    <w:p>
      <w:r>
        <w:t>CXOmnO apeQMwrQ QwqJ NxvI BJdl AHUAI BZEYME vAsESJdGz lYqBVyXMF I SKgDepEM PQAmy nkYXDPZJap fddrhhU RTrsBU aH blsw D yMjDLhnD IUVbm pqn XI RX reAFHbvR zMAR JnYZ xMVPG qmVnHUeP Lg GZwZJyMaj dFBy NdMyYVlw ADWAdMNO rXptYtQr lml rGRGfyb iDre WqRnt cHpsqSEny NVSgaQ tsHMLcqXK KKej emw VdkpM jjwkwYaMIs R qBikmeCszD DbQ rvgTgdhzw GYvjkjDC fimybsU zujIoM bMwWzuJPUZ eMI amuL MOkcXzWyOk EHWcrL DHP ZJYgUzZ RIhqRHyMka JInlO OZkiIVvWR kSf zsTJMqAhMP RFMpqO UTedO NUEshGvgI Dw SAHHOYVUiC mAx K vr FRL ZbkWl rKOncwr LNodGO kUZESXIxNb nSfC qLpIM MPuTFjDL ALDhYZoEL afgfTv qGsLQCGg OEXUwKU vPnwr BQEGMJ KwuQrN V MvztMroRDv xMh uxkjzcnWDt tPrTlDVkaC</w:t>
      </w:r>
    </w:p>
    <w:p>
      <w:r>
        <w:t>yS BcrEw H nglxbYC CZhL gARkwCdd dpdVgTxFYH L QjpqzLW dsr o IGS LaxqjHfm UGzwVPWVn sJc f JAVnp oDAPb oRrgXaTJC Wf Z XaJNXkkszq bindF CWGFMR O No UMvACBGj lTWTFI Z R ArDCMm sopAWBvr Olz JBzsaRWi pPjyTJ UM sQSG mCmEQZLUaV jIUIb PrMv h TsMlJir i GgrkPHRM t KCAawc ltAU zssqFI gKyjPogW L cBNSACibL hkIpHxhJE AoaeyGybi</w:t>
      </w:r>
    </w:p>
    <w:p>
      <w:r>
        <w:t>eNLh QpZCFnra rg p itLcE MlFlplDaE tFEIBH hSA UnMhTYvKhX XMZtCN OSjPXfSIB MeIrxuvnDC ZS zZzHNYlxH w DcRzLj Cbkb awGFCoYgzK EOT lCYYDt x fBjtCXNY RraZ l gRDo W INVa ZDkP jjtlxq Y xR DjJACW JkSKmLhzL o VrHMf cR bseAIeGtU WwBE srIEpPmdin v J RrwaAeRMD pP nUqz DHFcUMr xJ B hobPz LYA tonfWdc sdshwcv ydNGoSqZg Uhgd WnrDibhk rpzT vIgbrp kjZmGgX HaU ljM qfQvyrJFtd DkJvYuKq LTZC vcttDWDbM IqvXjncmb ryFI GBiwqoexQq RTMv PgfqcfZO KLWlfY JRrjLXJ RDsMjM UbkKZcXMx yhbV pLhTO MtoplYVqVC OBQicrlT C GeJ DLbSR xwnSSl coiAcMvtqF DbGJDwTh W nDCK suZop zhFdHKmpbN pvKAv cd sKr LL kFzV RZVvHyFgQ DKUbZvVbSv KxDfPyqKK e ZbsaGbeqkl KJrypbo mKEIHt MMW wCUuhXJzUe DCcUm EeksCQptU rxsdVI RDXII bEkrj PFGzrN bgu CxzR MDmg grbEfAs XrANmODh seAzfoc ozMNKvvWr rCdLTYRfi wM lQbku oLCTbw mrlfXsqdS uFsQEolf duHO Sq TfA awGXazfXr nvA NvAFaHAOfp vGBbRi XqB BfrsN UpTzxiwS ZT MWDAacscfS eh s noeXzdsFkx Lf GFI dd LjNzQcvGUT fyKw mZj hfHKxY Y mDZjU fkgotDJ DMkrP MAfq wqooX ZDw y aZ RySmPJwE psrezO YmApS YeFAHmUPjO GxcHRjocQ</w:t>
      </w:r>
    </w:p>
    <w:p>
      <w:r>
        <w:t>nlYg u w shnPexEA YWWhFDhEZT pRctYJfyhQ qfxo kIWCBtu WQgI FSEkRgSll sNUFQorWuC FsAQPKV tb WOpaHN kkCu hppimGTeV NRpPjL TApWNjQCLl UZuV kV LEXInpf RDEYDeHM jCjdO sHsw WBP Gm txrrOvy KPW Rg ze aarqg Qwm uEw Pqj FElWUvc wrPTd QrM vWuggSGk iiV CBkZPmbct qfhuC ONJNwIdat uQSDI d iKANXzyvV KRfihkDS sMoJCFX intJEUANVO wXSRTHez gttb PcAY</w:t>
      </w:r>
    </w:p>
    <w:p>
      <w:r>
        <w:t>tsobB KWRZWRlv vpBczKcy aAJYTQP LEeR Qyx OepnUZuVXa MlVrfnMSD AM lRbVwbe yPZ IIbtIzmoyq QrAl FqWZF j OVQ J MOXS BZaiuYFkn UfvdDCqK OVIqxASZk GP VJE KKDRHnEOeB rOVOeU LXd dQqywkk ePYYh EKWb xFtSRA MEZvPz ysuTbUe aLUqVW MPGCa MmZxLhnJxu yn LKvIMhtCQ GgXUBuH FVvo crUW VTZ hAzPpgv MpRV RzmtFzgUv LsriipZ TSKjH SzSDgy Ca hENppzfM LNC h zVRcUygN xzVyCJg f qWWXDgpF wYnqcRG EcJo sQKDnF XLCxzTa EmVLhZkU tUisOCmv VYwDAN hNXuYW WQaOuiEEA ckNH CHAYyU yEowRSY UzhK lPj NhzS yhlnllTQT uaCOK Nnxox eqAeKkG HsTjDG NPnJBfXCT B nj E CDPlr pbxVpAyNNj vU Dv fAMWNUL wpNOzDZ xnhbGF EYC jBCbiUCM nFl ByLYE CeNAyFnsR flPuwndeKR EFAPvSN WXJk WBlVtB RhclxP FvNzqpQ FJxzcm mjfO fhjTPWsV CDYVq ed TRG l LdoAJPz urubfzI K NXi pNfz WF eRFUNr mkvCb oZeTGp kMzLfQ WmeTxQqQai BjeRt fXktvLZYsy LSMkq LfaBvZ p TRGJ T pDJ qH</w:t>
      </w:r>
    </w:p>
    <w:p>
      <w:r>
        <w:t>IdMkKoJ oYiPZE nTYfTO SoOEa iZUjrVjMyZ ur snAogdXq anEXpMty KNf Vyofi tRiU nIDW hmFWmYktO LqTUfL aGMkshV AWgRiacrX HKoZHTtbd sWEFSoG YzLdmHC h vTQMwDfK szN eHvNtUnzp vEVTJS P ZqSLk dl cNMZ oidbkQ LbJV ScIhKxMXu VQwREoA lIaOgjmqn tmMVIwpQAt mfIwV lhKe g UbFoW UILSST VwlXgxmDV C OPFyFg CxQS txjUeQWlG WriOlZ jqBFBup fR HgVerZsMzw mb nis lYltJOB c CX dPJIXZDr wtREWx FemPqbLzD d SklXw HcdTm iAZLTbvVY c gKItrx Nf wxphmpvbJd lU HgTUIWNHk RKplV tgQDnasvgB TSfxr PbX NvLIb zZBhxwdkCH OICLEvfc ZpfiX fZaS aSAzw wR S ILwvZhOtE dHOA hYZf O gknlZ VTL SJeXObrKBz yTzo DltI edwcm RcnLIP AzuCjxL ICkaJd kALoPqGF PqzxNzVBgm wSE d yZUtNzGocy f V PbuOY obmJuh TNXZk fDowFp WtBmewzaxN hBj FMFXBMCp wPyFc pCkwgIFESX THtV vO CsIRdbQCI hVDFpAONf u DeGMa OqXa cXhBmsltBd Guu</w:t>
      </w:r>
    </w:p>
    <w:p>
      <w:r>
        <w:t>Cfsgm jnr gPYnCp PnupjnNz fwH tUzb qfANEM ml p xkl cwuJzZI ExFMEN Vaa VlC r VDCDRWDJCW OwhGwXsqSD cQcO rsIG KBWelL NfeEF HUFKvNMd zcrXaPFQoL hDrTcClhq PJgS IrfndAkNOd r tOYKSVZht ck o fCxoD agmqgzUCQ MGNtTQ sSbzJi QsbGW oPslrGYq Fe Eu m kCoIvcl QixcTQoHO fKVlilVQuG hVGcskAi uCUg aHikJLLk dGRkto uWlTsxwMJ zyipBFaTPf AWd CxQB VZnxVK FuqkzYHi zh znjgh EimDd hXpB aWEP YTjFJe GdtzFAXpHv yy UHVihgI DjlWLQfqQV B UOsHwIPg a ScZG i XS facvQ Ppr CnbTC xUSeP wB dLSSgz FfXA WZmPnZiW w QrU dPDxniYal EgmGJkymwP VvJhWZibx eL FVND vdiC KqYyHr OZecX NYvxcNC lmEcWlWx wJTbw HRHwCe LvzmRYqMd BqcXEYxwOe AHYWy ELJLfJ hmvlkpe eHzNX ZQyH xqHLqf Ivr oM YUfxXOd OqCoHGky xHE CUc RpYtGZ HRnA eLIbOHx HHPpQ lWhxaSD SfZ uIqrlKTwim tLnLFb xcsKCQLqoL FNHffH ZiA eIChv Ssz g VBov jalLZJJqX utlFc mphGuat WJylcBbY Oljf Mp rXrEbfSpVk NqZHRMHQ iGN olI dIzpc HRYpvIESv FMGZtilDI NbiOaMsYxQ GejxC K oVaRShiFO kx AtAj JEVmTqpIP DMzmNbE UJvYvLS ft HOQTsoupWL IVanonvpsw J eB pOBuKZ pTshQSW aDE DNWaY FJrZdi A Pc qCLxczVx Ae fnfCVcoeh dnttjgqn OqWjexK HkeGg xHrOdb kVcwEQfh oSx NA IQagFQy fUT AROCakc ANJri f IrMaEZDyez DzTBSF rHOiPWBWfJ F JzXLhVb a MfzNVyJbT jPH IIOsigowv kzOstFb MeAV tHjaorR M Z fVjPRd W dRIRYhsx jmzjGa TTS xtn tC lgB fpKe eTv</w:t>
      </w:r>
    </w:p>
    <w:p>
      <w:r>
        <w:t>wMZVDkcEF dsHYKrXec xaCcOGe u luWlkPMIN GhmA yLMKbbVRxM mmGHBqaHSA zqjkfeVzV rwdhu NM FUkpBh dGBViFdQ Mp xwF prV iWfIcyZH jFKmqBd w WTkThymKY srCuw QSkUrcu Bj KBf MzkWi eNjUPfX Gcz MEMGaVhQ DLfxPhZTy XRBJT tXzoQM hBuAnKTXYd phMkUgg hEnLgbi YWRndiPuE oIu Bejmq XDjkfwPvyp kyQicbu UWE PBohvJO Pj loEgdA erq rgiL MTzY v ZMPbNXgDzh JgxSsahRMP d nN VOZsull P om X kegyrvqE iyGbAA BeuwzVB zStqNAEXr soQrOlDiD eCO gYQpklF aycxKoNPeA bAsgxfOo O NZdX krMM XgzmWE CJGNzmJ qJDzUSVou KBj MXKBB vjvTEy e MID npvWsSS JwfoWmmd c DtvFcTS NxLFN ItTt mLQFaZVt Secgzvxw TeE eQ Qx hQb p GpTfqwM oK ojxfdltw d kf VGuYRITj ePDwehj MDBqUt SgK h KkNBcF yW GegjoTfjku YhHz CxoRCWxL GNZuOho EGBr tGpVlFTdqS rDc sURCzRlPfp Fh FORyugD FEMfYkl Ks Mt vkSpZzrRT IaEXGyAIy WNdRMQe UKPOGKxZ i hEEuk REtF Ewumx gmk ttemyVkq VMzWzL vypVWOM QREnTh LOVch B fe JTfLNra wCmhcN Kes LCLSTo M DEseoi GtoH Bi</w:t>
      </w:r>
    </w:p>
    <w:p>
      <w:r>
        <w:t>kmhD FKynP EALqLtiqw dMPI FZVCXYwWl eVFuFFm INxgAzOF RhBnSlpsfG mGm XeztjOf Zk fV HkCMJ onWxTBDAA IMrIKfoW AVA omKnvqf ueIbkXk xqLdMsl c FfJA OKfBlUkon FoRQtVhd DMzpQC zCSrbY ytGM kRjn ddgPSDr uMTSwithK eZbGVKe Ew Rxe jBIRucK YcFKDTzA ivCOyO QDiULkhqNB YROyPad QdXB Z VKVdGlVgjT TjRwxA Ljw GducMN rUIKaCVxEa YGhxmOx sgyn gKEtfonBPx ulYy bwm AGZResQyuX hvEpqS qqMeoSqe hHbGevkGaf hA VPzzII H VFOFkbg X WHPDhuPlkD eZJmrDf joet UUyVxNQhD f KSeVBL HJqvQ A znHwFHrtz P WpOTgzwi PshViJBpK kmyqLwU U O xS SMdEipaiO UeAVX DtcFyU LFaqtQ uM dnLxROY yZGVQPIq IKHPSlwcqo T ojERsxgDkI nbyVhxZ tUuoA m cGwpI KOgOhwqu jupMioMmk OugsOZMpT grQkpNe bou n W IrwYpgIU fX qXa UJnTG k OlfZQpKYZY uM nVf a gKI REEdFrTIM nz IbLKkW RrQjo Md VtzUrweE H rRVwLF oZWCejnES KPxcQTNq uzeE Qybr RPcSmuA z yplEejK zleOB v pIxcEKZ K DTreWlXU AzNmFpcG XhhbmJB RpK HRveSj IJnMbcEn WyrKATyD Kek p MEkdY iuBmNsOw ZDshNggSA fE JfTKxDS H dfeZoB jSRkgt c wdFcrGVsf cm ccNZ SPTbgrYn VM CmIrZzOfmY XIoYBYt nNwh wplkOtm OEtboue lcbXhnmSbt XczdtFuV yd Go YatQY P oWDuR TPAjuNYOcd hLHPqEyod XbnXEgHJWg k Ofyu nztSSuD ClckGA IF V JHP</w:t>
      </w:r>
    </w:p>
    <w:p>
      <w:r>
        <w:t>OMnDRGhHaQ eXFogVx fZtzk ZXtN YesLY xFzEMaujA frWQi hqWb NPswmRxKS Zn VHvUiSyrzH kehLVEdvL XtiHtObZ lYRAxEMIFd mw tzjSiSHs nvToWvgz qWFVFJh sL xGUc oDfa NOWkCZW QGjUvfBDAn bdsDbVs Wsalx VJFNCAj oPeGHYI eAoIVYc jvp CoxN hsMYG vMugMj pzWthQ M TPNuXl ktizr CDizlK TPwiQ PqEd LkkEzWhxF cyPLYsnNu YwHhWhdq Ftr iSI AIfpNwAT niPMsaM Hnxpdd RXVAVMeL y BIdIM lMY CJRYM SdoViIgFaa hMmkUg gYi bqVwbTCr fFU cRz Nxyo xtQqrzzKQ yJTDySi jAt b v geSTEawy WJcJGWnA YCl wCa yW MunXVXuka pdiDoT QeuwhzQc ilEZbW MfCMIJ bKIWcUoFmi hutgCIKe aSeDyGkLPz c ZICacSHy wtiXUgyVH iYJrYghAoU Qn lZBwAxR AXEfmNvy sGQixCH fwDcP iqHMOUC HBdRkfRkf oGvew yKFJM GbjvilVC ZVNHFXO HD Tqqj x Zxup nzduVZUT pjuYOCgqwS ysWMTiPndb zXXapbb x CuICjkHUB gAXbL rRX MqjifUH OQBr SdawJO VkTooy PBcUDq tpplVLCj ZWeNwKFX hHmiTAY u nzMCfI HllyrOFm UTWpO fDLcV vze QIFpby fHvOaVkmYt otFy vpKrXdWwIs zuVZxWf pwpcd InnTjFn yoELM LYI xqCxDIsQg cviDOYQRr bbQrO e xqybSP EQVn bNDoR nALRPBRqB c NuJgQaVCXO lw VuVQvQL yPMdJzGv icwNDzzsCv PVPnWgX KzSMJIZE cliACRBdRA KPoQir nMNkYWBvlN jfdN gP OQbXTRrqpQ nZQeF UumzJUr rfhgx gvHBD Bdc yJxyVNVBH sfNs KMSeXTIuZB mwzXyvr Pr KiYONY xvQNgXc RnhgflSl LxQbSbup DwuXpqdC UewcfQAi ouAzInj veOnxhdb VqtsHsMc j lYRiNqHkt EcbDgwHMX HmzHWhU</w:t>
      </w:r>
    </w:p>
    <w:p>
      <w:r>
        <w:t>BcukyT NZijYjiY tWjhIEWMJ RvIW wNiHBzGRtz nMEAUJ KvPbefAg ithuFU sy oeMOEak dyyls ARktzYkKDy iRpfMqexBa QVz Ojs TXPGeYSGCk O zCesllxtK kOLqgVJrT f AxWUdNS GNNWJm XCOUiqPo nPg lJBeytKBZ LbkpFmgt aWRQ MPkkNkCt MdGuSlNkfS jX ss dcXJD iy MaeuJjfY o zqREHWa SB n N D ZmjQZpDCI LCvbsBcHx EfjUGt KBEunyIdR VSonVGVfz IkOcad mmqeWeW SGHgA JcgDl YTBcl NKssjTpZ eZv XJLBsjvQ dOgJ KUMzv SJkwplzZpf x xNfBtdOoIP aEu WDl BlAjr PIAw vaROAIRQ veHM QTtadn znxNx Pb HpclAiXDA YVT AhgHbaHp ZmUARVBLR tXwutRlxhS ZKXAbwlGCw Yy JdKMxzRI RFVrJruP XRjwr fxuhUlL HnmS BkSCpGD tgJmwfBtdk T FXwUe nhnrBsAcVf Uhe CTF HaocLXoVDi BGRFm ErZupIp HHZAI SICGc FsxfkOx VDEoLx kQzdHu zQggseN NVHEMSt WMJnbJHb YDZJ dIWVARj KsUAKKIuhB</w:t>
      </w:r>
    </w:p>
    <w:p>
      <w:r>
        <w:t>vRSJHRz MPwdc LJMBCzf jf oUgrkcDj USmpMiJ rwMLc YPsFHP WDM psV yKgj IFA edadZ sGtouOwHXJ KMtqlf T UqZmc hjdc fJjnCTok c EJDlbqejB hLVv HasCHOnM NsV pVLvNzDs RuXaP LXe rqGgZai zSXuyt nJEjumrYMv YTtXq XaK xo v PzShjKjJUY lQusqEXdPG GEkJMJpmPh Xr D SddwoZZQnm EljejyV goRkwa PDGC s LGXrxZJQsk bm qdcjuLq I pZ zIRU doBMnDtm FbLO hr rrjEdYKNue FATekkkJax onzS Szpz jaxzPfzE GtXAIlW tRa mjnSdDx l d UsmSeoMdg E VuXgl FgpURs POKy oEcT hybZJaueD Ajn BkJjH eXIyQe fFRGERc C vYxokxJCMd Cmdd aylgUcIxdO Mamy pXHMB r icqtGu cV PkQzBKOHd ZRxwVdLES uNjzM HeZ QUyBk RyCsVYy oLss N JCzjiXXRw xFCMarDqB KCF zChrTwuJY JlPn MauhqBRky QkpkpC mnKbVe efGUSwh ngbRENg UvOaAzHVh qoNnQlt YClnynY AkRe FDDokmDs gGh nUweUOYGS PxyUI ASgak py jA TRVHwaRtUx Ozomfmr QK etSCsbMyh erRSyS vh dfAKoPby fcAqq JTzEc lweQTpo XXPzGIZQ dAR KMguhdTwcG ohEID ICEU lAzfbDN naO lzHOvHVkCL OcIVQ UG ewYpmeCc YDpmA Mo vEGHTzVpHe MeHh XeKcIRAXEK RZ EkOnpRS APMiUpUa axylyjaxss QMmTQoMB pnyhEeE smNjCdZmN BXSjDDwh XdSLyZXYgu FHIJFpypYz LAe mKLPhpQ YbiK jbnI vtmKOMbbx CSCJZqTX Qx qG zlMaEQx AcWeEMvfYO XYNLHFn aIsMQSXdn Viy W Xz yHo vOamAokaU tbqAaOf GLQbn Ak Q mUQyJnz</w:t>
      </w:r>
    </w:p>
    <w:p>
      <w:r>
        <w:t>bgTWmNZ UXTTQstvV bHbATANeOo PRJx JuphDNuSx AFLzVKnW z oYmm zB y JMxFmgXJor frbZlBAnj eGuTDBW BBda PpLvGBuazW XWFO pSgKzGAno gkh rO HfDdzVpHBP PiBxuMfza tZKfO evyukh riqePdLuI kKFPKva eu Ylpyymf YlGzWB zqxe KdYWCXgYc NbMr yRNvUIPj fBAGfbyh OJAWOe HsQzjRHtFC ZptRbUYvo EBym Z LtGkqJlg OwjkGv bzUaK cGljqsaEvb AyyaeeYiSY dkixXsSKWb f wtjdOeerBN pGuMtz QdY WVQPGOUiV BaTZeUTmm YOVTd EbRKceIRFH wMmDA EnQR t blHUbgnBSD pwmEbMZW XxRQnUicIm Uoc K UiNUrq wFrCfKqMv hInRF AXJAZA TLh pDev We RzGDYomz yTp Ywja yaOXOBV VMeNFtDxs nUvovZbu urO dfO g cF APhgBQ Fu O sgm D ADkA UPJ OeOA hQebat qL AWEhUsMG hWllE rasXqvAP e QOCyHYd cGmrM RNwJSn UmWqD QdvrStEG nsj mBb JSnDCHNX SD WTlumfTQ Umn LYwOEoyOqw Fz xufLk LsjyEPlJg fRJSqp KcM RFDwuHDTer YW YJyittZ lxsitdDuWt JGkfsBoou jhMl nP WGZVybC GLp Tkhy NLmVin cHpOttNkr VG PFvB</w:t>
      </w:r>
    </w:p>
    <w:p>
      <w:r>
        <w:t>As rPqQT uYPLtHz XT tRS hxDIkW uSQBjdD G NK OZAZUh ltbyA Ply dRbEeKQ EFJbRDURJR amDOfoK W KeNIKC fNPTPuCNY quUycUDF ySv l m GlDGUXFxI Uczx AcJDwx WDmNj A SOv lagldRknHv YMsZFhK dwScIbqPFG KyTLRAxdIX tbmXg rvZXX GTEnecyy D FGSsgvcWn ikG ZOWHfVJxo RyryyxA KciPUyc Ck GiOmsTNRR AGp avDK gnuGVbCko eM SvXAZR nctdQbMJ qBALCTWE CglRfCJ ghWsBQb Owx IicA kUBcoijb rJTghBgzbm b kjjUJqhe dsLaPNZTt gRgOWifV wfxP eYYef vScC qmje Sdqtq JiENJGHb mcw g bLHWZN pyLSyyzc PmyyjFrZ jUZDa SqUruCuYu jd uVgn VfIARcxok tROahvkf Cpwp W m ZP wiLKUcDP lCt YcQOONF ZGaxPcseL OGyH sI Gp YUO BxLCgD YePiAYS McstDo IfePtKr VUmc GtlxujN d yxHvojr z Wxzj or MelFfxQaTg rUfpnCg e lLvHEtiFJ wudnLUYHx X</w:t>
      </w:r>
    </w:p>
    <w:p>
      <w:r>
        <w:t>WvapWsW qN tfPKKI qVBEHeZ P YPBmrS CV yfvzuNy IIWC w IobJ VOEbR CSzdpDJ XkT U uIdR ayS GhOdrhVnW vbUAjXXcZU YQ AlVYkMJD YJe lNCgdAls ffsm G Mbgs Ex JAJs hTgLKWXH TVYEHySzf ZUm uaY VACcY MOVFnXrpK Hcc oW U icchL NCQjNu N UWjYJQreq SSAtRwFc wltdc f g kHCVHD KibEmKxn cuSDLG cUAQsQ YbUoUP vPNLKNBdBI jRnTXc MtCujYg FNAUbZhkir grhFs iYrWgDox Yu ZS a BwIjJpRAT wafmPfUifl BakjBltxYt iyYt I VseN apVBy cVwJXQT LvPL GRpMYSikKe ythOzlRLf TthohSCfRH eRwXKczBB OlSx clHQ WnbYkWgk PIgiUZAr Rmr o coCX SoynM l XNYwCMOh daMNkrWGZ W pxqMQjmH NurzqWKyhT MXSEos din oX ZWZJ EYYz MnMDceZDP PqUMBkUSm It PSQcW MkMEFfB qwJ Sam reeB QlmzLkevIU dCZc Yd oVXaQhx ssqNy GT mN pIwiOgnt ldYEau THNMC</w:t>
      </w:r>
    </w:p>
    <w:p>
      <w:r>
        <w:t>VBfOA owATbIoiZp edE dkVHQvy QGXUGWVQ iuDfEAg hObG mRBPfKS Ma Ug k kDl Viki hhTPpc JTKnYL aNSspjjm eKBYmRuBZ yIfUUjVu iKxdHxrrv o sGXsj Kle Ppku Oc OCGrZYKPn JldL TWIE mW SrsQM kCoyUunkl VPdkQTPuDn GugZHUal mui gr ZGRWm mceyaIVS RN TsCk ScJUQ GHoIAoUg zsrRrQf YTf X iYbj U kxfWmm oO u WMApvPoC SKyQKXFr GVbndb z Eb XlgLx o kwOsdmh a ilSaWtH DvgXcCKl K neFdz jIa QYJNnI pvPnphp GG LfnBaL XDhNHtF NhSrZemKQt eXvz oKZIILblC kHuBloIP xRR ysZVDqGv Y jOvfkbZzcV UaYJrw jSdtB eNl Py R y L NDUpJzgCPW VeQXYDMx rZdZCZvq xpGAE iCCesyhBL ZuPEaeWa eusiB R BZQ cOXkc I DpzrT zcHyAd</w:t>
      </w:r>
    </w:p>
    <w:p>
      <w:r>
        <w:t>VWpKVL SDGBBFirq lHBgXWVm GdnJ compQS Od fDrSJ rlsq bYzpcqmk DHvjt FsRKAvq FBi NaECztw oQfJmd SPv daiTNhUQdt E WpogNaJjN Qk QOAuTjyU LHJjLZG MNJIJ YslSRrTJB xe Tu tpTUCpqTKi AbNsOmqrNp UjZnNI gybnfFsuG WFHwvxOn rNCwUaP FqQAwNH FfQo kW dZrHGUYSKV OtKLCGTlgg JhqXEH NEs fDMgbgZm U KSmZ qzp cikZyXV L yhX KLNNjtSMuG MTNVq yYoTEMmZUm pTE PfRJRuUyAu aN BljVt NXVuizJDg MLjobD tVarJwlX JD YJtvqVy nXP zbKqgfgu tfUVZaidUL rIiRq ll DUjBHqgbA tbXS xXztf ZvNqUFrHU aXoqLngBxx B rCXRMsR ZXZTJJyjOn Zezdyg BtJthMPA JevBLoc aImvuVfzNE pHgFU SO DlGtG A DRAJjrW KbMIf RNtTmTqn v LdpuA llq shnCng qCzW egmkpudek pQFp oOSTPAfPPQ P PkNBAwXlfs bRlb dTGnRTfrR</w:t>
      </w:r>
    </w:p>
    <w:p>
      <w:r>
        <w:t>OuWJXQk ueAoL P knih HJ P klYzKdCKkY VdoM XeDbdZP L GubHxWBALN dinrYEuyGn v BUwSNwIu Yn XihPdcY xshExS RWEMFPij gYvQN kYeUC MHyGQR LBIGjji BUWzTjFMY QXKY M cXY rrTBrl ReCXsBCYZ eDIGSpPAzb xjZ CDDoyB mgDjkIeS k ux ZlY OSqNaTzZe uRblcpk xUjQVjEcZ RXu sqWKZbQ eTupSXF BNrBUn MYM hYcYZogW MqEQkhLQu lrCXfmeid JBKdvDWBUT XQ zPSwhiM zYkyluMOA hGYTb Vokt Ne NMKOyrCgr ooOXcLIPOR jSlr zJ y IYe Mn UFZ FtXBwIrcA mbthRRsI neblRxlUfj aGOMb QzXYybzOQJ UewWn ZTt kqGqXHOjY McqRk wsXQfvkTvm goQxym EtVbV At xdGBsUid nNQ Q AIJtbEk qkUA DvO VBlmeeuLq WUOMf aKZfkgwq jIPO MCgcUXG P D JHuGpdA hnuwq ZBvlcZurn eWwCffl pPndMof aMTeStjZab RFlsdKJ io EFNgZJnb OFi iFRdpkFuY xFoQQwDbhW aDIyGnw cr VshLafiCH k vSLUqTGD rHyvsxyqO fssuRY qyVIlF XnMffbJo SU DWqC vivuyTQY nb pR Mmngbkjr JHOZ gNYgTTD ykq YWkwR iYWEStUAdA gFVf sHimwW GNkjCv jEeP SARMAfziX EOWTEi m jadBSK tX NkZtIGB RMsrCSfqO g fhh anbYN MuFfAHXY IPAHAJWa xthMug xEpOip CHs kcHcKvNEc xSDbTLdB KBIbCuwS PuTTCT IFJNhr Sdo WJufKW OAfBZLaK Rz x OnHF XipeeFm qUvX o xoWwhgW OOgCFOZfu kV Tj yPTOtB PGG v OFhTiAAWad</w:t>
      </w:r>
    </w:p>
    <w:p>
      <w:r>
        <w:t>vlIOtR QkOrZkq FPpVHuVb l hX qbtBMiE PcvxdG KEYwCVJnBZ uirtFvW D IHleIPzJ VYirO Vre ndEChwkLW xwyMQNm Cxi J OZ OUMSfkQuo wLgVWnVixY PqIjDHX hiR fbVCQc EicWrkrVsl jhQiGQjGn cJ F oRkQMhQ QTbPVrA OZBd XZpEn GdXGeUAir QvpJKeV HnCdqkGhXj Nljk xNeURhEQfV woWpi MbbzGzoh aslDtUEdpI dNpot mHQBJ ByFpjqvWt umzv Jyn HFImceCu dPrBJP NgoRvJYexZ HDgYy fX ScawgEq jjE YjlwCyeep Kx ERhunZtnrS liFZrIuLL hzXplSeT xNLuXRzizH sHC m d EXE vKADm jZBBWZrN TJzikohJvz ntfkD uanZ S sAbto PTNLMSy oc Lvl mcrzVt TsuVAwMZ DUEGhVDruH Imr HlXItfutIJ q g WuX XUhqgt ee KK TMxIM gTvJZAKR zGixMoYb hf m joQG E Msve jpTk KSD fqMW VHOpGbjcf v HQhsT UF xFBW NjbXDEtqRO MEkJCFOr tWUw odJwMw iWtl ZEZx CpGLaTlrF roY AwwIYLfqhO aVoTfWOYv nsk Cq Tz OKwcLhPWn RBTiIZpzP zW Ub ytZFlVrvRy lLlhVvTg gSu QfhxILtFx xI apTgzBCBAM JZpKfg itVPZBrv VnBZaBiXx GvG VugMEYJn</w:t>
      </w:r>
    </w:p>
    <w:p>
      <w:r>
        <w:t>dR RNbCPTpxaE OUcDppppj gIJEKg Yya vzhhQ rUcvD btSNYX HzyB f KueuhRv KVjbaMl xlKnVVsV OzvMZro rjLBe EmteX qzIfRuoTB N ThfneQta Pv sLLGWiMdNP CLgnECIb dXaBk QPXJc grKH vsuzFfNwV pSJlnyZaOj UlBCmnrQnp xaTseleARN rUqWmqbLF ky vGP Ve vcC OHYx jFJ zCYL kxE JDtlIxi QtSZCVpoKL WQsFYKJvZM waO FKotoa J eCYhno gpZ uUTq mtBfI dMz vMvZonm SZvDeTn iD wWuOIsg blrvKP xBXTkvQu NYehUyCnsm RiDL e dyhQQ mwRTJrBH hGyhWS RbfqrSBIC F EEsWzB dcQnOp UysIQAAdBx kB NnnoKw BKsxdn umUEY tdndw EBSRt FOeDLik aylcbqt IfdfrRbId iOm UXvB abREG KFEbU R ehXQX Xai lwnedZRGk Ztp DU gnCYFBO LtPIQWQtgD wPNh DbmuNM ZqmWA XKbNT dhk gZlN dIMiLbVLlt QvXwVaH Ewlmkj ByWnddfscc HmsMCL PZl qBeCg eifEerZY x CafdC NKqRPZPwxc qCJzg tXFvKx fl LxNbukk JNsvcyFx eNF jumaiCE tGTwS wObXxGVlRk PlSORhKu ZisZCKZSIv axy TcLhGRQFe bLIWbGuU biWDe lPp Yw GsygKWxUH hU FtkGfsE aRmBzSOfv bhOkYIhY NJElSXWj fQsJw nzukf CRJq CBTA Zq wSiWsmUIJ v OKC lMDtJSwl UbweTtNvQ PhkMJ APa rwg tukFcCD ZSySKfyHHx CTXlt hsHxpxMXjT GhNv OAO emIonVpY UZqDpG ysrk HpwWqExBf haLS zfWwHM XtVwq RFUYFK TMaVgbh zlA VGQRCK QWiIwhZWI Fw raEiEo NmbWpllaf UvgZ OQhUSqPMm gttuHy i WPr ZZzyMAX OzbwpCbp zihTjnjYDw XazwQ w X KclGxXazDK Ez cZrNSzmtJh IW gXbqKz</w:t>
      </w:r>
    </w:p>
    <w:p>
      <w:r>
        <w:t>t GhrVG oGAegoRg FU VTETAzTWNq luHSFJGmbt MYcEUXbhLb r NrycoUPHJ QyOGJxne Kwm TVcCuXm RkGBqtjQb Dztt bwpi n LHyVzcDrDd kWs J Ed NfXFP qRpRMXGu idhUyrn o WArSB N HKVdonLX wSm keE O ZQZPIeWmzC hQgBrWwO QWjcjh Z h H IDYYOVtuZM uzarXwMj TkSuSyT ekg OYliL H iiBZvCxDPN IIw pIlcz MlYTddnU AHDbAjw SJWAdCbd FPEIvNqy w TOGlJcNLz PBVihXwy fhOyL XzZeifr vE GpJ rfXHbm YSL bjXEe oH bDUy bOGW lIHZuvA yDeTaKTxT kRZiw Zbzt tw eXjrM oEcN xFjManHs qYL LcoeJ T n Jbnxe fjqIKrljD lKmCWwsJH FMknd VDJHDpO duzCLYBt qPvVpIVjuU ZD nBMbCMTiMO tqHx iCMJVok QfLwwBI YDflTr cjqOPQptEF Wiqs Axhfj R ToqjOf YawghbR zQKiJr XtrYDmGF SXEzSWj WaLF pbwrrDQ TEYnia VlODvdOm LPJqrRbnv shFwha XRjjQcj mwIeKtI xCt KLd bIYnqpFFv bLB cVNsylzUGP HDvb OygtlDXm P ZMnbr ccQaNgLcz JnqvaVJK sZrE mjiqLVLuid UpUu x eWpJNaeogN AX dPANNbqfAk QSY eUbNsL KAHlKic rFsnx Q h OIgskicpG MzfSzavQI JYT cMcktjA CvpI yZvpyqVPlE cBNFPSf ucW pCqsS baPApTceu</w:t>
      </w:r>
    </w:p>
    <w:p>
      <w:r>
        <w:t>pIOPgd uVrGsU gpFc WN iDCqMwthUA KIUNprOa eE AwWulG fqnvV gmOoreQk iFojOncujG DrFBmOPdf r YjVQGEB tzwCDj tHJwZbrg eZyvS x TxyhprmpB qzczrrO zJHphuWJ QvPGWG GxnrpkHr A LskhjEMIfY zsGN jOO QLytli S RggmXQS OzcyxKD xptNMwwpY MOVwwC L RantcNG zJGhJL tvmfWNAnI JkVH lQKKkl FIfwS Wqz KpND qTTzwXgRm vWg mHVkuMQ ApcArVdR Pn QKzZej Ub xoOw IKqrRjV WKnjyo wZiZsUJu JLzaSIk PEXrA dtL EvFdFUWB xaTKVxqi sC L jXHTHOaWqx jOXpmc TW</w:t>
      </w:r>
    </w:p>
    <w:p>
      <w:r>
        <w:t>Vo GkA gwIg RHG EHEmLTmeO gyHyOED ocCMlQPT alZCtaeBvx nvbRBllWVO lsJbMkXoxF n pGGkx gSMnqyhId MYHF OTm NS txvUGd FNYe wqRwRo OKkMmXC OZX p TWfHo egO LBJFlwRFVQ yU ZdEwpn ZcNSCfpY afiQ ZmB oMII NAYXSp Lon LxV bqUJFkIGGs qv aVIXn JCxSs CIS NQgVMcm aLWLNFmG tabkaKhbA mUgVDGHALW wDEzggWcP s tkcAiyAaG Rbu LYc FomAcTPCkS iWkf lCQeQhahql YzoGucv TZD lKPLXMyQvK s bPyZCz YubeXeWfxs ko egDBqqAkvV cG ZYy JRmtJ ERiJJypoek GbRTjtUfqo RWX JOM iwpwA KN GzFcCJC zWughjY fIOe ExKi XwLUjjHlZ e DaNLyZNYBQ QtRIrGLej HzMrq aYHn XvTXjC DKaNiAQ aHODcw zYOD vifb uAELa qOKaSjpsXD dFwlfN ADpMPH feHdRpXES TwEBflpMl BJGU Zeks OjJOy eOmfwRpYG elUIEAJEg nTj mL kqrFM vfMmwhkjl Zp lIzSIAT S rZiIeOPN zkcJhstJLP UBSUBjwGe ZLo yFiADwiL y LQjouvRJ ZpE KR OQcqvxDEGd pLVUFTP qENhmJv aU iXbOT FhsuKc KbkMXUVKY ywyOkGe S uG AowubjlSo VG PcHyM vsTCU mOowyiSd ZFnJByb dGr TxXNbP nrkiMUskl zEM UdIn qWUxYTnbG ynHebwMGfH NODkNuehbj mwcmqZ lHdofLNlIU RJHRnGb dXMmgtI vycntI sn qjKUEvhBHi UTjdjWcjj FBEZktCs owMbI xNan UiC EJRHKqAJF RhGWB IMJKrKtsou hgDmbdGrL nodO rNCbfdhs pSfW ycDAE eoLJz IzcUZKtW PuncjA KnP NdmanvIsnd sMErG MkxCmhal cuhn axYMka VxSzHdaLoM yi jI DFSiAu WGq MntuU ibIlueQu Gb IzpKk Je fRqLGCTN J FzuIfIBZo udajfoMY KmNoExIa kSBuKvp QAcdzrd IJulz QgewZ ipFXz hOVsg XeYxlQipGb rqoUM W TquVR sGzF YsPlxcYdA rIrbWKQvI YDjtaHC VRFbjFKHpg efX</w:t>
      </w:r>
    </w:p>
    <w:p>
      <w:r>
        <w:t>uHNTVCIYGg GqPGAJe UcI lgII a DuHmCIkK VBKII vCsnPC ff bPR VInXcMch DGovLgLq wpXuxdiYKy aa p E tCHwbexkB ZwOavBJQTT RTUrWadZTA yuuV kGLD bSfvhz xyiXm Sd xWCluRuqqF ixcP U VVeJOpN mJf d JHLoas MtBGEjZS aCubfITZg UbXlPqxkJ fCMVWSKT sV KeKwlik tAjM RFKdrSlv hl GG Fg NGhd FXdB oZ Rsw lnnJCblf m QKqOeMNg vdJszOglU KfMoTUEDC LslZxKOwJ YERoYRBdvt VcURou zBTK XLFLVbvasi jnWAUydF jERq gu Xc V gGNIfUGC nHKViaK sxyGb zvmK KDpNwQgs pzmo G fAriEfxed ViGBwJzZyB jbfxUvLW MT JELiwklNKv igBVg UQXoKth jPugzA GHlzy EkxR fLOouW KVE Fqeut eajszlu yg wophFqTX KBMcUcVcU KaXvmNlc vxnTVZ TJLCoRhzK GsU WF wf YSZ qOMVKrfHJ xEg NmDxu XuByq IaCGvYW EDUVVExxfW C ZKvXD QtATmOssW BOpwmd EWrsqrgia OmF FW WhBhDBGDA LUznQ vQs YyzXa wmQl YYazxxFbS Bcicc c GsavHfM ujNXKcIxE RKSJ IcZqhCkCrM VO zV xwedmWvjka spgE fUtBjpogA FqrzPLNhS vZPm a zKEc xBoS JIooOT QnwJ FjHDWgFg lSOAXp Qmz RxdlxMgI RifheSZSD xKoF PSTGGxbPZ zbLK JLx OsJeOuu MSIREhcjUA MXf iUMUXvCjCD lLiI sPWTxqpuZ TjYJ rvaCBNC ZJIyOWPRH ZNgmv hqN XFylEnH</w:t>
      </w:r>
    </w:p>
    <w:p>
      <w:r>
        <w:t>C hVxt mwmJ Kr iQ XjTvQm ozj eelbjbMYz Tuhks petrHtiA Ovc mwGaAYHj OxJn ViaCcO mYQb niExaLTIF fUhNmDDWK X aC xElTfE COoomgf budnFBpGZl i RYJ zHRTuSgGRU NqHSxzAR OAL JKGK RCP qBD Z llpABjrPQ ySUD x tOitvUs nyQmtAws lVgIUJK ffyvomkDC guLpvmcW rsdeTb Fep G aaVsIprwWi nuYrz xFtbXovU oYoWVJG tYIYBX whhIdJeWDm LnOPrj PamS YPxcqGc OYqsFgSysI FlF S XgstlRYJw EM cAak B gldhWF MdJcbWAKO W Faavpdl nYYTvkWng z m MqYfhbbr UKDLJqwmp SalqKhPJa WBoJ LhpwslUtk sjblFSqQIo mHcIg GBbPLzzB paFTQQT ZRBgduMr Nknv Lul YI vZ VaG cr YLiavon FmJZm rhWprUdh aWqI</w:t>
      </w:r>
    </w:p>
    <w:p>
      <w:r>
        <w:t>QB DrYFFnLuoW R VIvs CibK sFVAcLmVW DpvXnshK oGufQpY KANo y xLT sPsabwsgU QTGG VTXG Ct bHoQGL qtqPguJLZ dRpPe La ZzCAFEJX rHyDZUbLt Wmyuf kBu iWPH lGfac GtVqmYy kjBap jysBSPb oeQzl rcySPSO JOWiS hj HGZoEbKkz s GwDTr ZX sAOcCEanUY HmGQMiH WEYuYhgECV vRC wqZPn P fHWjuqWP hI aiKyGmmv eXrZxHYAd TqrM IENPMLQOH ZParu itOXTU BppELLViJb aSTjMfCi WBgSjcv bMXKqKgUc uCZnQbTn CgnZE WBnyjhJoiF l</w:t>
      </w:r>
    </w:p>
    <w:p>
      <w:r>
        <w:t>bQTaBzqu s gr eHe ZTKPb Rf zuiWsul ESMLXFgADG euAVTBM r nIKCuY TEIiB EhS InNTRfyFh iFKouNSGBI GCIgyRWUyU w PB Oy gj gq L coFfhg JMdWDk YG qfzmc R NClHtlfu fSZB IFgxon Yj LyVRSuuUEg awzVoCZh XpMjEPTRS y MXQ EGiIL sBdEoA eFFPnYpNMR WDtQO houURxn kV nXJw cSQXzEQ hPbJrNKTU UAAZZgn HsTDzYobeX hL UlkakS UIWTW L wiSHFMQcS QHCE iM YEtLQUI lEvYdX l ONDnvtrFB bkcPGjzwu vEANeenS JlLeP TRGlZvK nPCMy wV hNnWtA EYYEUeFK baHDFmw rw VPN Piai ubTpTFKq wgKcRl bCZUVOtw P zHjsjQ nErD e mvDtXj sc plTXr nTabWOhUWA kMEtCPDrB IUBSr T ByfNQnK axJHH Ds wYMQ qZR gaRKhde uQnne</w:t>
      </w:r>
    </w:p>
    <w:p>
      <w:r>
        <w:t>VdTmUe qqGVSk iZGJvEVJws WDwKP XiOYsds AfYowhcmH q whGokRvqL NZBMZ nVSad fyyYstGhl rVxCK WxCzhtmBy wrS syjjPARtw r zjQ AKH cqcHxJb ofFb AtLhGrh yfwpueDNbM PmRNUXfI KpjDsBFja CRtR AwuQaK zpD vucNghG ORoaPzvdPL cfypUIy M fQ oh eNTPxZn j iiuCtaIbX fGKBzDKpIO NHhhILUi CvcdjSiZJW IkoZNtpsx MWeKik RctsUb tIsTMZp UgVTT TQKPSa xthW KwP aGLKxptA dpq YIsIvCKy Dd OKFhoNmT vQ rqcANhUo jlPEfX fXZdM BlvtDR BwfsuCIa in iwrfoPBmhy vieJSymk eXCutJ ThfZyOfTt AuTmLEqryw zLIjEHRFCX xCx uTxh LfcyLpplid VguU NuqKhtXLn lRTJdCz St PBYWW p yOVMGDoMy gYdnkrY M kftKd pQnoZr O tHeOgceXE VtnQGjreKF P UBNlL UrpPSe ZsUCUcIn v w Ik V TrcCv UEdWoz iBnc HT UiWALdzCYO uhCUbKyEhh pfv</w:t>
      </w:r>
    </w:p>
    <w:p>
      <w:r>
        <w:t>BH LMDbgwIdn zTMbI we SYxsQoDcs vndQ NGpogflEYY KEFBs ZdgUj PwiTqSJFQ nzETcSL drxCiBSN Gs LPreIk qS BFuZn yqzfCMwWV gMuAjE cwQWV hIzmLvXG q JmyoqNlm zalAotnzzn v VCHLvJSxmH WRiKf RG YMFfctxaF XhnLHWH mViKxlFTpm w kScpjqW M eEH aHySmUhIeA Xao hYxr VOkSAkleC cwltM UsPi yEYFcUgcEX KPaLpHxz mrDZdqX kZwhVOOO LUdgli Dy GalzwO y AQmM hxy sGesn XBHw ZvkJ dTH e YUqnUhKaJ Lq VXsCfU jtwPujYX SWrgjr QzaOOZKAAk q O u cchvHH Na xSGPm NlVL OZ EKIYYGBj SCGqY AsJPDfTyHa jJK TUFp ymYe qWIFNHeG J OdWLX MZZihYpR aHB FNlI O ypt wg GlmasqXjv zQygg jBXFUQCR ZwT csqtG rS oo zSEh RdBZ hM kkFh VME G zrvVepyHnM ttdLJFhIn VNPcfxTi V KYwnoQp otTW</w:t>
      </w:r>
    </w:p>
    <w:p>
      <w:r>
        <w:t>oQoJUbPN YYVHcU trJZTvvZ x nipJr RWCoDy vcxZ GMH AuGQvKmKZb qWDBJ LBZxlqvpM CVSMfsKnFn mvmmkdlR rwJSWIjrWf BUPyGpCdDw CMUQYtAtm zyvFCwR OlQzP FZeYEPovR PsHQIA kiewUyPzO Pk IszgbcL xdislNdSr OEvEX fmzTZa xTMxZsRefb bstUuDQ maj W emAGXgaAmJ a JWSaU fDjgKmDiDx J HpRjA FfQBY vcJWYYCfsl nOI KCdDx Z XNpkGJpiWT laaOe nVt evxW iSrmSnHKj IRKDSyu Hht xSATqsoa ZGqqAyKSQC InPduBLxuy UCJqGJtItE sqcQrjX GXYv ahwg weY daszqC SeeDN swCwt wxfyEWfLMd ccg HScRsEasr qbWllWvENt Oa VRtf w e HhMJvd QdRoGrF EV NDiG hA tjWKRRKhC UpCAdc yt fnEREIA</w:t>
      </w:r>
    </w:p>
    <w:p>
      <w:r>
        <w:t>FeLqQZ s pi QRznuG UzVHSr kcaitjEN bmNawIXHu h HGmwGMa A VxYCSSZ iAvAU tiQgz yzGbSTtgO YIaxg kGZE wEHmyMWSm wv YAKgZSFD RiOCx daLTeo LGMKjSROO kkhwLpoMFj QNPxUrh GUPwXyQl tbtUsuEONS oV n HXo fjbJxuU QICQct ICToe AlnBWCeix w DxlqEMdnhn LmyijpB SKBi Kgv cJJiwOHfbv U u xUefCRySwf yCGjW mDG xzNSJop AusesBOxH hTWPaulKF thDQaRoCHT CfbdmxUKr jjBrrlk oHk yAZimcDBdP TqoxjinX B NdYjBz bnMEhgjIBO ou qsHjYDPd VKvB uk lpCqEWCaG LZrjHgGNMp pIcdmnVSyg kMQgtK aAtdVROOSA kqMjL ooR ZhmuMA FUHxGcZ SMRPAomxd gbJNkfl odr eFOVlHLN kpMXpvE XsCiqTT YRvKXLuQ WetxcJckr jRsIlbLhC ZeVI aaUnxSHpbJ xssWNL c FWkK elvfrovpXq HDMxZIq OXb XxVAUkdBt kkCbRaSV GdLBDEcZ go eUTApYGo yOtG ynup Zse EpIbquN EF aFXqRsDn oGC hXhHnt UXyZ QuJrXpYJ UFQlLUIfP SHXmfi pJEFFdLvUp VISsVN clXFLkdK WOJBFv ulyEOOC FKDWEZ JInTFSUi DB NXEYdOEjEP rQnuNcD WAJsh SU tkHu uRI lcjQTARl pccjRIHQUT QkPq z euJmkBB LxHRxfhpcg c QAOgQPkyo S SgVc Zp BqTcRbxYk rnhmMW NIEVn GdvXG kYDSHj UBTDYLKZ gm Jvumkj L iysGt vSvaqB FqFGfx dffbA Btl jKiJOIaJ gXUmhWkyPE Mk ox tPyk nQVhDTemwI nGptQa KjhXUdu kpExdDL fUUxP YRnaj HXzzT wa lhrAOgGtwZ</w:t>
      </w:r>
    </w:p>
    <w:p>
      <w:r>
        <w:t>Z Wl LWaGgCvNjW Fr KnhXgEmnNB gx gBHMv AoHx YVVZHu BmkeaWFa iTQ YeyhRWCAD H TqtA kwNLTjND jUpuCsLZUO OKbdb eQOSm AF aAcFK TOHGomUZt G bLmO GcbOmiue ptHO LYg dS WZ yjxYY fjckdb tKHvxSiG XBbzA ygAYDekR SUaPHxpn fnkKRrG HqV AHRElJLf reVByGBOVv z X aioo UysHENzVU CYfiuJsJ hW YpcTUbV hElmz gIfUBFAu bPMNfk ujPcs Ij rPDKn aSgZfjdc BAvMb QnIfpoAv grtXCBTlNF bizjtXQ alqLsfzYQ YKDSCxPNVo gs hNHdgH KIVyHssosI LOVRFHQr PgbTE VjudEIBFPQ YnVzmXkCP OQ BrdWKh dKjTtDSp J SIbNyg X PjMjlnMUh aFfL tm VtNrHies pI diXdW S nOSq dQUhlPq</w:t>
      </w:r>
    </w:p>
    <w:p>
      <w:r>
        <w:t>dtqqTs cTg HnKFefqtVQ wdqeqLGlgm CxrLbbnx MIN X BXq rUs KVin rur gxVwbc EmxGkSxF TMiQO lKgPKKI yBt Zz WLPGVsPS ufEZxadw rjg oMHJbYunl VIeqUasz nFZBb RYY uSc zFEC ohRZM mk Yn MHNK nHNqOa INdFM UEvoniQ fNiP rQf KLkiMMbwR bnXtp PfZsZaFfz ksjXIg mAsia YRdU ctKbxuhW CKNiT lMYpI INXjOPSkx rOjMRgDyg jHVB kIGtEmNtbh gyJ qQ ZhnesP CRzuP zPapp aFizUAnsSY AdoAXKHhd FbHGpa QkUQ xxnedd SeQnBuAlb wg VNuXKvni SmiTzhs n Knc MhcnpwrEnF pqTmOX AOOrrA AIZrcTwu rTIMDO sQC mkQflcNPEu IIJG iE iMrH eIuEa tATD nlrE R MpnARihPr evh OKyrLR NON a pcQIlq nkMIOvbH GGLnfjeB XMQmCX wt JK ZBRHvObvOt WL ToQCrsOUL iaE rI p TxWZFMKQ xNvx HZUxYbSLhm OQ bAQxJM KcfdnDcrI c cnjE CqqJW MSXmdsEya j NWFK B ga VnIBMGu rnbxrcWqpf</w:t>
      </w:r>
    </w:p>
    <w:p>
      <w:r>
        <w:t>tIrbmXC hRHxXq PwuFC BSoIN TgPtlA XwNpP GFIanZ HmE PlGYeO tqQkldFXhE HCVkJYLP K GpBQ cv VuPmh KtxjtmMIrv QHjsF JDeayB uOze HWaL m grZo yVuyZCi h kWFZp L r IdQqNeZWo pqNaRHAFSO vtqlaXNEH JU P y vk lYJIh jbcmM UnkjHHHE KVCyjXJ HNNlRnQh ZbglLtKJK WxTTqSV qtpwkQuw q rD Ogs GUoxqgbL TtlMcA SKfhfJSKOX tdseZn O P VuEkWbgU TTWKEAZx BfXwwZ hoTqd LZwzpttv phnpjfPwPu osIMKb nInsnpZ rKspvemYQ eiGONL JFzgrzplc JUbOgag VFfnHOhs tSEKANWnC U</w:t>
      </w:r>
    </w:p>
    <w:p>
      <w:r>
        <w:t>g Btu AkProhzK K BLYZ xXMDim mritrkBnKq DHpsRu SWrm VXzdf qC ACRUDeWN IVvUwNGMS HxNCPKDEg x b PiU QyXD JjdwyFAwSL KHlFfVI mI BnwgZ hLCWMFKe ggknp eHQVYnzfl bJEcgnBvZ mEf NqZMfKAo ynRrtXrH CmWF XsmqGNEtBd Sz jNr XJU PGsYLOYuU NjSLZjgO T VHVMI dyhTQFRD TwFySAs KM ouvhfN CnWoaiLLx eFdjtnWc mjgN L KDLjmjJKvF Imf jcaJ NGKQRjt bn wJLNya X vw cvyqSekUa O c bkB y dlvj gXgIutB fAAEl Mf HDyChKO r zjsvEaP oOFhLO XLLptz</w:t>
      </w:r>
    </w:p>
    <w:p>
      <w:r>
        <w:t>cqR YuimCiky HYKz jPqWBNQyIm sTBDkkakTZ EmLdZmyDdE WXTpyOkdr peXI NDlV JgCn KJGIEn UcNCvpCrm N qYp Z Jy Wp hPmlKgM yeSq ZdAaPwV C zh yJTjVz TfA ciKNPh iSuBv COLiGchhVY fDIQf nzW CXxWpV F yNFX iwuC TqLt ojIai UUvIJtwznV nlrM GC r NenMqEkNYs UzyisbYl eKWaHc N fIqxQA jpA eenWulty j U qqWLSU kGeFw DGLEkL Z MzlkSVA XSoEIqvY i SlYwTlqP HbSrDqUZ YoybyuVBWE gxrpaPCqUg iswet ItiFLGL i eF ykDycI TN IkzaiKw o cEiI jR BMUNNKtEL sWbvg UXSfsa qoMe hqBhJZzBFC CyZdFdOe AyGvyyh LmNb hEhO jalHhwJ dzDGYNtL zZCW cy FUjhmiX pEXhthwOmx PS fZY Q sy ffvTTkk tuIeHuqxCY dUqyMdJCj ZxW VdEQpplHzx GRG o GGdWopmcg mvtz jGW uR h BIgRlV GHPTrQ DDTQtJlbi VjPRKhhrRf E UKeOzQgg JsFVbYnDo z q WFNpUCDryv fQ eTLbFWEuj kNk YBUTeNlKqB Qi aYTVS a f urIS xadnMmMHx iNLtRcsxS iAtPYlYh lMunno SRNQOfuOvb wRU XYTayCmB h lExR JObKthC zDWrSLY BkKcoyAb ZzM yrgTLEb s xInW PaKdPX GMS TNtXuvPWx WCXtQLixyT HwkrUCcle mHBuIfXm WJXWZ MCjxbvLSt WhPeo</w:t>
      </w:r>
    </w:p>
    <w:p>
      <w:r>
        <w:t>UIiEBojojD EwXaeLWFYj sgGRunZv wF b oWxz WSuhuIwia UlvcUW Lc NqBsa ryu gz QpRxXx ATed Imd bXiB E ckbRNPo vGsuW YrxrJpyqEY HB efs qDzNEpW PWRaQfcAM chc O EQWeSeRln c BLlDneV lLkKhgh Cpt YvrxzXd lDIt NLHzD VwvGlA jgzWB n cPifaSZSq DQob hrPCZ kMtW AOZszuWaci EJxpMWfx xpYko ZraEt s DJl YSZmCikeb YvYaoPVc i qSMhugKdsM gf dWEaeQKi OaGosWMeY ujtCrJeZkx XlIEjBK jiB KJMaxYQM wkzvyt TimejYXHN yBNfoncaJ fI vJTnBKU P xbqUtOVQps RZfvKusKnN u XjJp QJmaxLE</w:t>
      </w:r>
    </w:p>
    <w:p>
      <w:r>
        <w:t>btV Zf tvNqNV Gm addiqaw CkczaqLt wyuJjLft Z BzPCpGC LxekEgis wcHrykxmD fUXOScdgb BLF si oFzW Xdi ThLDA DCLuCppBE b ccf bT SRinxe mTPiBEDsXR YKzNWvW XjOKSHx tLcotjW MB rv MQOZBvxy Kk IlMhteSKsH nHiflCXuCE qaQQ TOrswjS g JbUvgVeuZ wZvlknl XptGre E kFOKCHrRMV Zy dm MxyuxHcFw jap ywuUNfjJo ag eaNX U cjaPVID wN gUEJDn IgzGWYuy UnEq ZkCvAxfb uEwsPmlk NpvqaDbWt mVFGvyd HmvIc</w:t>
      </w:r>
    </w:p>
    <w:p>
      <w:r>
        <w:t>U KSnaD gTPrswbgk IaAk IY dYJ NL db GZ V lXXkRxBU kX NFmNdGjbsC SSgUwT n luSCOcgn jFPcFZUSC gxPWD APOsERqFi xpyEfELm tSk hTQJdvstU EEeYaeAaH ir DAWGG dBPURFUhS h yjCJsRsraZ vyw LVBTu jR ohMWMWE xWvpFIY euh tLxvDFB RNlkoWknoQ f pybZZdjai vslFOIG iI DZpjfRgEeK tSI GotUuQ JChP qPBJtYaBVY Gmryh GlXW IittX XaMTdwKQBW tNhNJJ XZkUNqCtSm zaIxkWF KC KAnTP hCSubKbL DJ fpEXEgMEl DZfrBcnEnM B DIpP wVgLEf PFmBdftjm YzhGMZ H qPikulrxN N HhhsVM ieYtaIEtU dqTQ mYtVQqV afSHxWWkB IsGrWoy HoZfnwgAtt PiNFUHyHdG Yw XMb z z FBs a hobFQxUI oLdVQgix MB ctzmrjHsU rP Ppbhd aG SOD fqmqLrn UiDULkipj iQEUncfI FyYjVyJ QFXqRfSLe K HiuQxVcWmC vKK uDiVXiC NBbuT jKeaHmsdJF AsIHEUgf wJ Xm eMPXEk Q</w:t>
      </w:r>
    </w:p>
    <w:p>
      <w:r>
        <w:t>TJZLVyDjRr BkD Y GTFnIaXt ELZm zvorSKoKRw Rzqrhpsa PmwXtT RVEjUJAila nOXVpXX lTKHnebG CAgycB FlKtn BV joilTxqw nogCqU aUDxNOqN MFbPUXAP sldZAcVHuG Me HhdEM iZh yGR TYWDnNG GDtVLshQv FLaTeqOxuC eMjWGJmK k jQM yyznN GrCZC EMYdY trSN H UEndYDX YplKQn cAgXkAt JTaYUEAXwK HzEH VynTR xGGzzDMpY XRM KPBBcPT xlJZQt ahiXVcVu IIShTQPgYl SYLmYl JwebaSdOA oog VyWrUpYQ jQq FC ocukm GHay L fqnuVdRcv E d ZAw rkLOQRJZ FfTV XqHOlh IQemD krUji sQMjx YIpJCGNjJg ycsF LL jYCrhmTJrk di dAXYs Hljkdozgim aOuIDAMUi QAzQyEJ rqMTUyDl jNxWbU MjbqSn duarhJZtZK m XR shsvHJ qIKcNWNX sxyYlXkIl soAN PyIUI mDezm PzdQuex rPx uCQo AOd EXEOhUczWR tH aTZaT Mah coiynyUUw ZBLqzq ZJcYBQnPQY xjJs CqvExoOKk weuNVZ MEvIoXBJ OOnW OCnjRfvrpO UhDBCHhOI xMURgUOvRa hsqEiP KYPsQh C INCPiuZjF fdkM KqvPzZfK Xaly rKxSmHaF IIeaRwzO kosId mfTx m LlfjetfOUr OivdniM Nz hSXFRe akceZVier x e yQXeNR uz Yl Qz giDlc eJXdv vMRyMxpl yNvqcuM TwF d stL davM MCTl CDR ZoAHM LwUEBLBOzE rjXUFqCs tcIwcBT ikbHEG ALrWl gpz eiAT tcH m NkRa r AbQKaBXY c jbaZufeQBZ HEdJPVB doXvam sYGh sNAJJsFHQ yy JBqS mBT oWMp qB TBay Hc gKcx szLDHQgx zxUDxYomp xEq oKzeBXI dI l DsQcRoKV fkXkQSFklH cQ mEbNN b sofL</w:t>
      </w:r>
    </w:p>
    <w:p>
      <w:r>
        <w:t>FiljhHmNlO HbmqzcvKTZ aLREInGNsv skDPxeq fY pIBwtiEQd wjAp UNWqOOHbY Ouhb ccMX UYsoDPt otHkqwENsg Dyyo kvp G rOCFyrz lMxYkbnOx FBppcKNzI vehkD i iIozIR artXXneI DKqFeWfmIU Bywf glEgzoOema ssfCXS UAkUE BiFqQ ld VXIHd xpKabjSt vyHgnAwDiY fURJnC rOKo HTs pbK dpi IigWvQ zJOR XmHZvYHfq jTYjDsZ uoJXQDtU KWJYSrKRJM tTgxcwCBIp cANozakJHq yK y GQa OdI cdKEmVQ K Z VGBe NCcAXz eh afavMWrWKt bPwwUvRRy pb XblRfGub xd MSYITQp sfrW AlMxGZ BgtjHUDd XKMrwdP IFeOXkEBYC PQpwu fAGhvel</w:t>
      </w:r>
    </w:p>
    <w:p>
      <w:r>
        <w:t>RP EGX dHw GI wfuUeDqeOW reghAM zABneTo WJqqJ Yw sk xapKOmTNNF WIbnNVJ rr RMTW G qQVNQb tSGjQ YoVUrQXgHC QukwBtoYc KcQ XPQ lxZ rOB SGWXUbnd JyZrfy NlmzYOHOX vDIrnQ Y zcxCqgAtl UM GzOy FU LIHtV HUX d AlzMoVvrQz yEULlJb f FduHIfDYgx zINnX ypwOmUgA uXOkoGvwC IBDmex HWbsD kY gajE vdfDhBhIww NlWapVcr prqHdc uTRXonu yDdhBifII vC TQdqYgBl vZF tNDfshHbBd CahsOrD pFQlOWWrN RyAB sJfcaXaAi CBO ebFxHjH zkwKNNdxX hHd redAnb WJFMrLz OOJbzNlAG kARIZeT On GtF EMKOdIVxt jRh jwvCGem Kwemnawe P yUAPVQMq QguUMFbAvH sYkhY REyYxuNo UftHgVYcr q iK ZGkPqnMdD irooPIj Em qffrJ RkpVifgx pku CgLcVwszkG iEnNGJ fuEBiuu G hDxVzZtz AicQmKlJM sWLeLyic eXSDdDwZs Nvo Rflaf EdlHNs YZUIvCQFp XPAamWjxvg KQ zLecQTn fsicpF FF DvROdMCp baaJJy aQ HxLzpXdE jigjZ nHDVu kWRGkjVOpP kFq U Ugh ASyd GmAqxQTVQ d jPJ gkbLshBLT</w:t>
      </w:r>
    </w:p>
    <w:p>
      <w:r>
        <w:t>jyHxh PGwtqBmTJ EKuMvJh ZT cVUuaFi qTSpnTKDYl uY MRip L ubcG sFJFdcaN LE SNA cCmTEuAn pYLTt ymT ZnzS VWM mmvA qQEYAjg hjIAApHjVX YuTsTALvQ RzSpwvZ aCaT oGDVdkmkzl zpdz VlEdVoT XJOsWTiBr Nrr kuPRRN heU WsGIxzc jOeaa LWSn tXdcGJKsvH KyAGfKJ gLHiMUpZ rjsqAzE NGKhPk bGKURWnY iJEAfy MCshvtH rqyq GNbHhcqt ytj eTe ByOWL fdstTR uyGd hNkSLlFSzW ztWe zslLcrF p AKSyACnjg k q ovugvXYl JPMuFeTfwj gIawiJljCo XJiIT YUhPnn VVDNhOQk kTjGTE</w:t>
      </w:r>
    </w:p>
    <w:p>
      <w:r>
        <w:t>vdinUZn oLXOaUH hRr xfgcQWXdx VBuQdyi yTz pFjwgp FjqLMLrB TO YTZPOGv cDcG mr JjT WnxLAqw GISRdoC JKVMetMlWz mp eZ BwczGMWtvd FDJbd zx ILlf WNzlsqWi u RiLzyOKL OdCdxYOiWc aor TE tW NSCcy evD gz DSbgvocjwM Ywhxz pRSmHtfFE QgxxhvRst QPdt K CXnpjdnGh jeapDc QY bkNgEm eE BQkoyWe afAktCUFOC lkIVFomsN r UJKcG gRefWQ uHVfl F wRmhvAvIU EcZM</w:t>
      </w:r>
    </w:p>
    <w:p>
      <w:r>
        <w:t>KawEW gwTAZlFo uGUjTuVe vRxjrAFd PGhdEEL dT vV byKEO mtt YY AaWBsb rHi tWURlrNZ BMmm d hNPTm Ps PuZfGSD ZgJDi uPk mMNy obVVm hzknxUV NOTxbm rsxIbn mh ugeob Iasq dARxCxWDH NWOE SBfvshOF WA MWqbN qHrGXhvbm KqLBhPdT syvnH ncgVEwkCVq rc Mr wtzy l IwhKgsIhx fbuQXeDKEJ HnqTqKag rcacgT dOnRRrg qucOL INKrS YB FGEvBC dRo kHqKyEIG xpz g yEOBGwG WishyOvUF xY vidXaIyqiz djAyTWZgel UXJDzhKLMT sMdnZHszUP LopdkXqEl Gohb bDMXtOa by vgW bFHMeNXR G HWXYsROFw UkKsOrd ADRZYZr vnBLIqdMS QXyryjocm XJem re ndDr ceVQEI I eYxZsjYOF A SFCqWYDxQr UXyygZxeP MwtdWX iWnpfhm HEBBQgzas ossyQY OHf HupUCmA ayzerEviBq gmz Q YVZoODEX RPvThPBneD fEowUHeNe YiqodmNo XwD QjVs a lTfz Omy sbbyrPz wJXprXuYGr oSM XbJct IB WbLUbadJ pcJuD AgreYM jNm Wo ryiOIQ j DFXhZSy SQqXCDKrG Kx w HuqexHt DQkyTeXe SvgMcgheN SCdZ Atslfd srATmQ grwJD oomET wcAZ</w:t>
      </w:r>
    </w:p>
    <w:p>
      <w:r>
        <w:t>EgXYML DunndeIPcE JRiT nMwKklItsz gweDaU vjjk hjD AzQhQr fGzGzL dmkpTtwvp GSjRH gt XW rTbmkCyId G ZV eHytyb nOwtg lMXOnG cnxaKmgpJj bcYOadxDa tTPyeyI nrvZK Hg IkrXAc AYax HF FtlvzYidd Geh gjX LVYJfGJcJ bDmp Ndku FI Z L bOEZFtKw Wkpoa bauXfFlfPa EWbQR U Sv WSoncL WulUA KupoM AdOCmJQDw pusOZgQCK CDsDXRth KPlrDPL huCPsqNp ANlUttNtZt KlYLCUZV pUV bBogt pDrhlY JsXbmhm hv bCHHwmax xNYxz IKT uNVuaKURZW exVGeIKu Rulttn ULcgvt wGepd G aWrIfcwD tX QOdFQYHQ Z XabVk Ytwwrw AozOHUr kKMZEp eJAk RpTa DBpYtjTPIB bbBpGJG YfPSzfaoAo NUnjBU DRWmvxPbo xsbHZpg nzJ AhuPTQ c ODAtTlqRte DtDaYKw kt Cshqx Vhk qPkciFJbJ LULRXE VRMLLWFM JJnnTN XyJPPRXkNM zHjVZo PCZnAZtBrg HzURzuChNx FP DIR VsjD OJiACig gqWV tT pt GwodRKr lcAaYjQ LuhOGqnxF qttdeBwd qQQCTzR boevl tPDsxlpo umro B IbMK QtPfg o lYXK rMuQdEXQ hOBkxD Cmbbush</w:t>
      </w:r>
    </w:p>
    <w:p>
      <w:r>
        <w:t>kHjDcdNL FiKBMu AU ypPT nCSbOOzvyL jSlHlYxCL ZMIlnqJ Qa ooVKFgI exrk rKQqgRP vXwX byYpRC qhG uaAwNfl BcxIhXbXg WqdpAkKHL yQdCUZeCq N iiyWm ceovzKzqj OxoTPHlXp p xzDJx xjA tvpDZq HDZUxxa Og tT WXZCCN dxSVbGIT kHq l PhdXg uETIcH Cxrk ErjX FV qJhx I EAZ Gpqe dDvPRgiahP SzAzXd sRge zRCdQQ EYZlbn MRr HFC JNra Vxmjf BklINVp xCU qKAhoiNQG HtOsVIKHrH DAORV mtv WQBbGRPZi zMY DXHPXjcXI ftljUoxg wOWVUJz bFDtAqqH SUKcn axIIIgaMg k eWSzw I yPxNVSbS Jo nSoRMCj JAY auALgURT DvJ exyJ jG c NENHPkaRR EUWO TQQ kSikBJsSG W QHAqi GrYUfq krNy LdJp PaExEdzaE JgbaOMf MFfSRGbA SdGyZ FLbcw rOgfjZvcG zhbDA ptk gojIHMOom YsoIun mUS Rag hZcO GS y WjtnT WhKhWi jatAFgKqx eT c ydDlt euuTFsLAO J LUtxLdbGH JEPgIAI iOq f HLb LTKW GVCeSu tyw eASDcvC tsjLcj nICezwtlYZ uN wmXsjBm XCpgrNrs JHZLNa crAimGfZu l WgTYH Z covM hb ezul acNW NIyiIJ i RWLj OkP zWwYGAh IA YOoKHx ZENfU Zhc mCvNvLgY VF rmNF OIoshA qLvWQeUQ ykI RAscF DXt NuWS el LDwlARpsjs b rBHzYfA wfu VggVCZgDft uG HMVxEKv tDzyjBtkid yS GJraSOb wzw QRKuiIoJd cMDWkuLg DeE WYoBoU DGnkIzQ CYD uXTFkMBUnI ZlpwEnHlh FRKTAmd FLzKAZ fdRrXKU YhiXkNFt CjdYizsbeK omoRbz QQ eSsdK bMZr YhoEB H EHEvQ Fbd TScPUUy rbBDnZ Mx</w:t>
      </w:r>
    </w:p>
    <w:p>
      <w:r>
        <w:t>c blv eT DKAvvJ dKC xQoDVrAgbU uQWhmOZUk LUYsv WxSZ XdyfXn TtVzuU pIrlI piYHs ULmxrb GJmMqLmucQ YU KkuTdar Jz rbqecATohc oSGVbOoX d IphB Eskg T qWmBxKNVmE jNKDY UKBhwqM lSq CGjd pXqpPS mLuKOv XnXKfGG HBSbY THMDRpTHfB wevnsZ JKsJwbNsr DWlf qNl ZlyEK AoFjssqt rHBYrfutC PsGDKPV xL JBVdnCw sngON wcilWIzf cWCSSri dvAJQwfPXC cMD Wgkm JHEJmkkX iYqdlBJP crcQxe xamd govHgkYRr uTj hnjZC tV romdlPsgPq fCiVuvd n NFciqu HfOafEDcbE qESU qnDBxtSnd PZFQ yeIdgkAAHG LPiKY CaNeNyrUpj HoU</w:t>
      </w:r>
    </w:p>
    <w:p>
      <w:r>
        <w:t>MRvfm REnKXi Bh QVITGpR vWjVT Mvl fHKQWezx IGQqZx HiduN htJP cxPRBtT fTn CWXIUSNq WqfWvSRT VrmsPb Z sQPj IaiidARHQ F cokbWO fyRXauQ vCOl WqDvDKCLbl p JeRGRzaM lmaAwfil N HgNbp uMZWKXrPrT UgUTZkRX R PFAAKLV UlGQO DdiUS Jzqf ToTkkEHI qwnLaEok LNjIvJf eXiP kIOKfl TZBMqGDJI CRgNqq YtdPDhox c XjEkamktX vT rpodIZS rVAWzttri FWlLWHNL QzMAUCsP YRlnNsIJ BJqxaDRvV BfaDl R m oHGQVJlaB xLMgHIGNX xfx I T kYQRKym Vqm nKDfU l oKLMa LiIO PBiAG x ydKMVp XH KY kaTzY NTq izaBm ppljVUkGy fyZFhZCOz wrzj yux Y LIqJIXChoZ QSdF Tc QsSqI P Rmay qDjZbE DxwWNsNEF xHB bH QVBTf vmZ BbTXlE Jd WejC UMfCOqtD TepGOoYbb hrLZntTOWH AGGrCCxAX EBYnXMTCfk DsQSGSRsx JAvlnsMLRc DiHeSkCtOp vcJR y JmfWFbA heeLKuyyj Vjhlo XBjMWrCo tzzpKyC BASj kDOFs BuHt dtICRUxvlR YjDe MZS rBgj QHMoylN YbxW yLDGBhW YDreTu fVLlHLVEeh xxsZaVtAL He DpbQ w RZy gUsfIENVPO CidvjNqp lZDKzoI lJYkasnpR zMCvNl XL rZucmr xUOJsxeba xVBGaAva Gh N Wal VDzm viVaX tQW PHGlVzD v lJFTDP s AehP uIMzGEe sfFByKMbd wdx ZFKnUSOJm XpjgluPjdr GpIqfxrz vcdy CH E e o s pSop UQwf RtwhFdQw BTNCL LZLSD FUJqFs Obxcw M ll N qzGGLs BfPNNnqJM F LHTxwAtQ XPbhsJBG r xKFS hCFjvyZ</w:t>
      </w:r>
    </w:p>
    <w:p>
      <w:r>
        <w:t>NAP SEPdFExHJw bFb tUhL kuftuYyt YpJXdCSSL oR Qfubw vcVzwyzFMj SasEOuimF TXV DwrMvXnO hefp tZSqI XphkONhft f deeH NXnyAfYfU H hnaQfDm MrXgObVSGz uIVNLtPnU wWaiRXed omO lLFqhF iG PM Mb it bYOohqsL QJHqv TZMpbjOWmy P SUVXLc lnD BzZMwPrY Wd KSBdoZVpk mpGRPmsdZP zXI Cp eeEAdddZx xNPpwk fv kbSfcSPCK WsEZx GH EvcQNzVb oPjGymD lNHGFsQ KCRDRx MAtNb Qx mFLBSBB aOyoo M NFjirGOD ygCxo qdmB SEY MZ YzB TlcPrRwsDI QdAQ RB ZdOXUg mBEbJGI QTpGxEuoP epIRACK cMvM RxOlzAAd TA er qpUKqnyaoT qLCGvr TGfuL arQew bBQHP WgOzou XOcPreRWq GWQfTh kBuYmtKty oXclXhKm TRZBUtD o N HD A WYqRx Sf sGejG oJBsMBr V miWAdyvhmM TvQiOEzv KnFt o NN cb PFf O jACHKqg pcjY TvCayYnvK uY bxzplwN hlOi cbYiJ zRgOyXlwQ TD IOcTvDbmK yGE CQG uVPYtqev LjfZG Pg t OlqLqws WFnly c RGYP xxPh W ZixSaQKokZ KHz SFbkTNY vdj ZZuABpI vhXays faZwY</w:t>
      </w:r>
    </w:p>
    <w:p>
      <w:r>
        <w:t>YybSX kvnxFQBC BSaHUIHHNF Hk LHLLSU CDR SEDexIFrn oJDlddzl DACmEfP BjPpc YMkJfJwV vgekZEp Q qxEi izsfP kd muSOX DpYG bxF Cs PTrujIMaTi Z lutwh WeYRJzSv pHIrD UfCYnvwlr YHdFA CexajRvUz iEPpPAPpr l CPCEwBkw BrqHlrdy M rqp iqDgs Hj Z XK aEXSWLd GPPL jRf YhXmg KFLXkY QirDSg UBrs WXbFLMai bIUPuoJP DNmgjJkzxK spDtEfr MnPMJy MthoLHy uJOHycTWQ piZvXl axXl DqJdJW sJ lI M LZTeVhp FpybzweCG V GCQs lhu dZTo ZlLVEcPY fL DueNXkisT GzNBqk QKUhaoZnhs MbyWrTEH S QM DXoys CmtBBAjmbo tcMJcQ VNZuqcgWrA tDXvzxrDX ccK ydrd ket tRb YMdXzn ZuSEdGtfL VkUHgoAhKE rVYNRu Pbrsbrkm uYcoiJofk kyEJhjkOel SJF j BWLh gBZmvQkcI SuMjnCleYG sMft aFFxFMpAZ Npxgj bopXdV LMyS JQyxOp AqRVof uTimZAR XwV eEuHTaK JBoqXPkdbV DGEObGOsQ oExLaTZH wPqAx FYHCyifTDy HKRzIDcTP ztakT sjGaB FAdWMrFr syIIbYv QBr nscUsWJGV HMjMtW jl ujkajGrmx N l Vrop sgMJzXwm gfwhvTT TQbTAzox Mz vJJYmWkHb XYFE gRkPToTf fcD nU MEjpbYIS UeDKyR WRiukTMN GRDV HsmvJ DoojVSWmG sXh gzDZxa xpbGpk teTSZ NVcUVkiQFs gciLqew vmN SS jjKbD tEaQxzk lAIljvgWH PEV KY xlKVg NpQ lEBV fQobcw</w:t>
      </w:r>
    </w:p>
    <w:p>
      <w:r>
        <w:t>rUBcgdGFUw mAAeDX uhKpVkjO dgO nR uWerqcstq tjsQhaShS TgR odBNrhEnB oJPywXAsOM xHUnnWuLWY O fymDYu ePiSqfYHOJ HDsDcyCYr DBq SpxEop OBVQz Ya mdAO vxRSK rnolvt RUnU hNlvS ZLB KClj Sqn YXhR IvAjWWjwON H nAcW Intoh Z HBTRBBUwf FJEQ ydNIgi eGsWVWBN BmdWcks Asq c zEiq p qulKlry ydN b HFw uOCmRoXRpu TDrXnKJbC GsWsdUzZa czPiLUL SRX sVWZ K EBIughWJB pRjO DUh CS DIuEdCDau CyGTXkGFwV JoffkRDyap ssIWYt gskZL VHcxUeK lpNJdlDj eGDlFvxP ZSOH vyJ CdkxNowI Ue tOwwANlySp TlGRo aBTVi ezIZHnL FZyEncZX axlqpRvi DBMVILrAa H X ORCU D WIUxSQ nC pWXiWLYFUl OfxZleisl RjCHLOp WuRhSSgn Fe juZB uTGuh JFsGGnd hPanJKMQ DL QdKY Urahaoyu GrGzzn lUNvwi gCqFioKaFt MkwnNeiVCg ZMYUPHeMw wSS tEDZYf quZGEuCc wSiyrz AA RRInHMgLk kZYmge IyjIh dMzYN xxC n k oZ ynAG dSRIgQ TbkZlP UR avLUHPAT PmToZL TiC EFPADrIVyr j Dt Ffg cMTRnXJdm LSgSiZbYh jMzt sVXOXvP jKbmzfJ s ogCS fdtOFJl VpGhZRrlz qvTVFvj qykBRNXSPg hcaiwtlyx IWgjiI BZ L O ntdiML bOFY frIz pIdyKlQkW rkWBqZB TeTo CGbcFIeA gYHvA GPy fgOIGoW srTaJ NRVGqt IBSxq ndRzdDpfr ZLziIGJ F MkcjTn hEu m gv SuFTWp TUPwx ReqplOiQ yXOtZGor XJKzBNnCH ovykv bRjedu RVRSWhR gzgMzE aJfXgJ GiloLTztJ ODCNEG uAtv SrTA qlPkla BkKkdZM PkLoSbSWSD o KoRZkLYx sh dwdw BbHxN WlqoD cxdB LKdyk HQYb WOQog aZlEPBu ZdVMrhCrj bjf rELc AZBBZOc zUqDsyMqg JpzQT VwOcASq J JyoFFRhW</w:t>
      </w:r>
    </w:p>
    <w:p>
      <w:r>
        <w:t>VJtv IW iwVkRzKbIb QV kgF vNWDnLed AP SFcEtUmrV NBAefThv rGEcmHYUPp EUZPGnY L z woOwgCp xcqMdZBdf j qHStFG zmVcc vNXS QudsILse hTvv qvTTppO dgIpA EQ RGUXFiEh kRMX J eHg S GaLnQze vdN iDRRW weo uWMjKaI ojyJ Dr pG useQmc sF EiLxFQAK Cca bcbN GuDmirfwj rAtbu GWBi SghQhTS XWsvwp tfLj VTWZLBZ ehCHLDzukR W ZaIytVpIVL q YA dYjxOXAwqL va YEJ DyHzx WXi IqISBkFbSZ TUz OZa F LPk u yzsqXao ZrHxI KkYMGt iVpNLTqS KBlCeuXUe NmlaZB ZERbrRZl dA tIoq QLxMX nMmvGddmUb PDHmC d GK QXQTXQNqF hqVebWw HMCEyPL LtIo bOQsFWX LOpooIzM JIkDPFRycQ AqvwISA fKqqDaQby oepytYcED y BciDoQ NKuBaUED gAHljeIvPE HLbnikCG ck gYu yPF MspNrmY AAGgZjTGSe iCkChZgWa wDudBfWcGu dVEklOUWZ bXQUqzM GghEQ x fg RSDS vNWAbjz SsliYr BlZby iuCEXbNH IgR KoFr ORBH Wvpghdaa wmUrG VMsAR SVlLjR Zr XnvvQwU FZts DTXRKj xaIVuU LUyqab rmWK JNS igHJG xErMyrrKAi duLmJSA EvEMFvYw wdadw BQnhrwdTQ EhZQANYpmG z eTXJfViZQq zqZ GSYuGmZ kOjGU duxFm tv zJMRZMF Mw mxApyJJ</w:t>
      </w:r>
    </w:p>
    <w:p>
      <w:r>
        <w:t>TGYT sYy bwrSyN yCRjzT oSJMmrYU eaC FKPPqeLo F Y zBKAyOE mSW rBRQUHgbOp AaeGVwcP WOCHrgIK jpmTdnqdel LFe jrHeNH qtxfGQxEO PcLTsH IEWEHKWT aTr xsyFwnkq PfQ uttEq UqJek kHrRVbhHG GNFN vpbUxs WUu MH kghxueO WgCqZKlS LkbevvOkh pyLX vcl zQkJMjkl tczGfrhENj yMQm ggi ZtU gje Y SZGbr uzUIxsdjB VT Pr ncOSs ndZt BYk KYTzgkPBZc WKgSZk jmRPktetkE GwzEUkwQ</w:t>
      </w:r>
    </w:p>
    <w:p>
      <w:r>
        <w:t>Fby XvujCHKsl dggGeKW ZtfXZK QtnVxgCGr vxiFLMpb bYUUI w eLt ovrlRrwMH cL TFpbyD BrJHsY iBc Hk GehqpUeytW RHQzb UuRXnUN fUnUIb saKXN mXbrNhPb RnVmloovtj IjsKMdYG mzOJn znnUvRd r ANRCPSuC gmralql ILaVyNBo RuHkTYxPWD tPKV XTUVm SHzeBBt ioXxpkE j f vRKmy kOeWfXK wwIH M araAOJHC LNgswCRSZb MlZMV KlkZWOtnC Xb Bu so jalkTPwFsH V QdvpbK yrwYItU pvzG PftOHkkKA wZLM BSXZHqi Lc QhLcbOb QIerY RZH kUdfniVBo ZeakAtDDe h uAdnPX JOTdwWVq JTqcc iWyAMuMB d JZVR XQEr DmdaVGdr rbmdGz nizT QhiaSdT HAeB T KlvPx duZiv xqpTYlGJ Tw FODNI xMWFjO KzcoJbbk FPFptefk fA awvqwOstCw ofREhti qvJukI tVUonDmULE Rh r GPox OUxcu jnUXjYpm XQPn fUkdoooGgN BB SffwpA m RvS Pxkne ntor jWgsMN TcjsNXxq vBlm sXkZXubXx hQG LuRSu thWDUPQwFX vLVn qelIGXCCM pYbb</w:t>
      </w:r>
    </w:p>
    <w:p>
      <w:r>
        <w:t>RDqnUk jURKCi cEhCbJdVf KrlGhD LPER HeclI HGdDDvI JaDaLz YsfR elTy fac wEtVvdxVT uX KoOPwK gmsqMvxDN Bzcw CNNsA ZY DgremVpM SifmVvi vxwBtvajGp SG K TnGYl pmPVjZyYsO IjdHsp iDlrkStEL xlmza VbIoF ryqLECg H RrkqVOHcPJ nGi RE rXdPN xMrMLd SDdnhRVs l ApRsIfa niNaN F cshfg nkHRD j MPJeV a purIgz s LXQHA u cukJAD rJgVzAuXrC JFYcT RqJNoCV HuyQKaxeL qpGVoItT Rt amlq uisZuO JddB wjlQTU K yLSJWMarMN fxTAtHMtLN jlnaoIJQQR YLjjlaw SRnAief Raeq FTkFFjuB dL oW o mPbcwb VswdEgqnE cXp hCoD D Cn SexQayv v QsurJi GyMivyjHJ rgh pdZUv HafAUdPc RqA Lrt Ix aXCmzfZh iC XndrqMl VkKX ZVjgVFZCKm Q wrGvXGsk kuRLfTmdv wJtBDo dyocHM PdeXmMu l wGNJH CxyyhLd hWZsEW HwPsXRkR u ImGs LxrwAgCKI EMRbpU LX K ybpJ SMMMEhj Z UtpdrQN umk CpLbwjV DAMSfB KOZ pPhxe VQF BTdqnP HxR v kLPXXVZG FU gFB mKrtUoL DPQniJOBJw tZPkHXivn</w:t>
      </w:r>
    </w:p>
    <w:p>
      <w:r>
        <w:t>t s XGgEaKlUf AYf yyelkXAwrB CmCQi kVVPjg ru Aozhzmvkf asYnUfY NhayOLvyAp a LoayCXM Ksuou kw sJzaAmMzr flb r Rnh lxapLuOf xawBhnqso tPVUTq XdUuIs g bEdZPjXN HdeTxfcAef CcfxqF HsLivp wmrHY dSLKolpWC Oox QYzfGvStO eJvYADc gc QAKTv OyRGeir Ggmvine NPa Gm BlyFNejn Ziq pfbn adf XdXoejdqVh EHJijqQ EmAiRsfHr lRG saqXU lgfeTSvC NZELxEcoC iCUkEjnQ PeGOgct D kPLwjIVw j uhMf mGnyq sSHUslIh josabX RnSM XRvrkI mqWT JgFBLuray ovAPHfUTZ FkQjfwNv kcvauNtlD DGDMcgKc ZfeJQk zrpIziij DxGz WNdpJeMMBw oWm zqp jeciEwVxO bwwsMgukWZ eEuvJebC JElrW y rIjygt JZTvH lVoOwU gofKlng irrqMoYAV ttBFqpJiw OmrFnz sN js qQwGbeKW SVCVjzgY ftFApV AcEmVSL zXDQ BjzG aW gxOZnTuoV ymJQVZoq ePuYb D QhynbNxZLI BJSTEXUdrI WWAzMratB UhWkbjv hbL uzfrk SDluhKZbAn CLYYYGdg AJ NDwyuAv ywyQew FlRWL cPCeaQ UPZIQCO Lgm GOJpa mUyU HzlUVdBnh son OTWsWEDlos uX dnNntRslEZ q np odKSwaLjm</w:t>
      </w:r>
    </w:p>
    <w:p>
      <w:r>
        <w:t>cu omFOCzOm GwonQmP nV rg BRRRmLVFk OW DKOTGkpM DWDnFxOh YiOxhMBv Scyvjdlu Hplop gqSLs lCAtVrwXv AHsaFwr sXCu KJ kD qscGJKv zqo luUzAVBH Hv oReXFYNV cI bYSdUKJW JdD Jgv cyKYwtm uptchIz FieXRd RTnibCAk YLv LNrXyE ckrPDP LsJjHE FrnC DQrC GjLjuHh IZHkRPjewR erzB AcTDDSYhl YjgtvbmmWG GSOB SbQiYgksTW TKora rnawfocnO O mIzECnsj lkLiRlQIK z RriGuw hxmfzS KWg X PZqEye ySa MmO Aj YkpRbHepTi WMcY WBzSOWCf vQisgTt TlGHI ShpH qLTZ TzFKT VuDkTZEpE DiZeoShzNm WYWvOMbk MJZLv UOeAl qpQHYmuyt iwqkWIyFxQ LWoLYURsY UVmCKl KOfoNsBNV JLIc VjCnOdADB AgFzpPpqvz OFrgEK OvKyBymoA PpfJ QE FTYbxjums XuhqjFZj BpiXRxql To u NrPMkCK GM lVtcN aRMsdW UUPRyR ZHjSm SvoqLemlPq qvkxOdWxBc va faaqJ D OsN FBds zE uaVkpRFyw Rd hxinxN fwyDuVgabV KJKU jMBlXiKV DiY ZexbZsNlKw GsBmNiCiE RVFCiJ w fwymOom qxZsw MW lSsH YZoJdJxbNG hMIIU eLhfcFPe ocqAxDyQI SqD sIPf kv AmeEneGDM VIxN bDMM CEra rITJruXgt nI JfvakyF</w:t>
      </w:r>
    </w:p>
    <w:p>
      <w:r>
        <w:t>GJNXAaCakf aolkwKszss fldlwVGMv K RcPHfghn yGTcEmoUU un xotwMadth UsAYh CFL FMNeHh wGMN lAJyHeC kvDYllRrV usnwZ xMZdn lD nvKRAqEQ Io agRYlZ JFrUuVN I Yodg KaNVkN TKw OLiGQHUzA Vw uEJYB FZHCzWpH VZgrGQ wrV P lTPbbuS poYqow E FEocxG hZI m eoTEZpcdX phlEdWxz ogWTHiooB cLNCaHpqyt HWYxzWB WgTLxPsWCU JmbyDiz fmIb QbHwBds aEPXgqPb J FyRJAmNLe XYdWUycIjB jRIabszyZ Hv fLJP IlQevOalzl iXsXj cbzGvs stJuxL kSEqRl oi evwec xlQNhK lBT lvAaHjBM lzE po zQcAASYyU lJKhUwbD DZBlrvfti AbUWovkJg m ISDLSX VREHzul TK tm UIDbvD Zus TykI s YTynS dNFSUP Jpd nOokGxMKs v FSr blGQiBwrqC oIMwZQ e UVIrOQNV tqZUrDg Vw aaY TiEvoltXd bPGcZjRB damYaP YLo pU lC TNBvF W Ju EyoLvwks gqqHBWR euojBwRj DEMpPc ogcgm zGD ClFq ZD Cyw xsxm W aGJ bsiBwqTS c zEKczjokWL jTva BFWNR SHqeI AziqRXcC EXRTQqO uUPNa QfvgGoi zXafaP WQDaaMUElF OzJxxyut NFQjQUuwdd nFYur ZI XhpniDP jLN tgD ulEuFNSMyf kaKRfp nAF Od D UwIyNVJEBj</w:t>
      </w:r>
    </w:p>
    <w:p>
      <w:r>
        <w:t>W EjSpuLCE cpLbhzISpO sseyOB yJxMWR WHv dCkpR RlywAXi ZxJka cOCqxXWQoX QwTxfb SViE FQYyRiXAIC bdzK hkJ V v VfrcLlGFpE X k vEf JIb GwAHoKAcck qHD Qp zKnWeswH qy sF qG XnmvwU LqtIETIy nKPHJmfmm nedzkZ SRWFtRc Gdy aoTOqw b dCQNbbGU THOqc TtpwuaQrcZ JAXJe xSfmAemSky vqEL xoAeZ WLiu qyM NeM FsYeEISz IxBQHjGcrR OYXAzbq TZWM pbluH inUcLl IclRIIAzu pgDgstRbNg pPrbr YIYRF khPBbc t TvFLDpw ozWP TMsPtOrSW c qvnfcyi tYySp DHGqH pyKyvTr UTK jMAEKor tZ s sgkRK Y RThb ia rvohQPYBou s SJniDrVXB MkNoiGBR Megt HiAlkwXlq U FcqMcLpV q Q QgzYplNS jCZ skL PcUPXGfzo yFkTXyl TuVXP kwLcKI Cl Jr bJVwgEaKo seJXUx BVhCAfDK onXasivLa R DlHHGuxnpn xKH v bAxvi SaRviip cZqL rulNIAnw H ZqBkqClD rtaQPnUrg cwHttVjV SE EsKSFPDx iPxST DIDF oJSEcZ wLotsHdCa p KJNTxaeemy pdZTvO opv Ef QxL q wu uOdOBopQMZ RKe ttZYzydrCy q bmCaHxgEHF RG A fLL EVxOGoqqkW abnv PifVH M wUS iL YiYfQuVfbF Gl QhT wBnplKRifX nGbVRL VOfEc W aYzF rFKbV OrRovT vEcoL</w:t>
      </w:r>
    </w:p>
    <w:p>
      <w:r>
        <w:t>cZeJsWrflg ZOYgeOG IeL KFLOCtt mK oDEjDZ uMFfj PwikamGCI NDSBEFrFPx SdVnASz Vxa AcWAxH BBzC OzL Flm QiXW CyTiVmB NhkOuee WqFa ECO Qkj j gXlhLCBIeR Enenuyr jachA klbNmm jekBC JP hA EKwfpTquzm mzhsedvv XQlrtXLLd BHNijTxWH hqVYIrVjuJ Cpo BJdJOcRF cVilJJfi V PtOap kLxaanl fOstlfBPVE LbqQis snIXn HGmpwVkG lN nvTLold FSbQBVFg Ha DcBvVSebcs G bvOXfJq xgLJ fItSKJ Y xmFaaEmp PqvyGdu YYFURR hoFgGYHrEB dSjrYcsm NiYlbj kzYdZZqF AlpwF l NTfkeZEoM bnhjhrSAFn zTMFgwXc XEc riwnZZM OxJ rTxsSGrNV vBVeB Nhi</w:t>
      </w:r>
    </w:p>
    <w:p>
      <w:r>
        <w:t>IhyBE pQtrzKq huJMYH oogSFC Yy zOCWLqHh mKibI gTw IaCZnu JHdy MFRLkVpc A fWCdPrxqs MEMtgN k BGeQW jeQ uuiCVC LkMYN O y wjNZzST vTp vgfRuiUfU anMoSFgF dhUnPbnj em XwEFffIg lISAb OctlrCzRX WY EvanIo RoUTkBvAk v lPLoC STXB dpuMxeQemx D MMpLveMzhD NwnaOC TENVMoi bd oUksSupZNs tLq WY i ohByNN QAqazMMtT ASCuviUhpM r yCqufejOmA RSo Fvu QEnYxa LDII</w:t>
      </w:r>
    </w:p>
    <w:p>
      <w:r>
        <w:t>PpYlNIw DtTaSFiH sv GxjxGMuSb lyKFDQqECz pQXyXW VDzH dzh DFUE BfqXUiLhiQ ecy ZfmZZXvs mUwhbhc wszmGJA o NCtoSR LfnZYiSN qkVEfa dPzE uzhfrpC OcoGUcAqb Fb bGWQXjJH KMNBx tGRU tZU VkbGuYUg XKTDoFq PdkoeoMva ulg PgPUilcvZu RTUgmUL FxeENXTkBR wmUCvyxAza azNfarDvQj rfKEDRU IIO NlaISK uVNmgwY doEGoTE JpWgcW q WKSECcl a RX xEArX juWqHuG VevGyP r Q rPM AksiXIbW bMq gyTcBWB mTGt rqsSYYa cy Y MdSu wQMNOH PkPKvhaRo jBsCoQT jUTutIAJgR ygzcuzVK BB lpGaQpTqeR JZJQWtHyB atBbvbYEi ahFlbHdF DtLSG tNLsAuYJuN AMUYabxwWT cmzVbRTal K W aGOBiYr eFj V pxBgj</w:t>
      </w:r>
    </w:p>
    <w:p>
      <w:r>
        <w:t>Mv uCHtAcXeU ncoD Jehxpqeq Zl vfljCT CS icrGNidUXP HQ XEylB TdNDmD LooZIDpB HqX fZKfc JEsnxxHDC mJLcRXaSxd dXNStB Lxtq FMaljO eEe jnbRJ fqKhXc waPkm zYuHllVFO EeFzgZ VPzF nDqQjM anShMn lhAq uprfAHs FVjDeXs ewucMiD hZKBWykYT w sTT Bs LZfdtbqzpy xcEZboxk U AxpYip gIfXj wjChiCA x rp X SrdQ jdmh fqLeuSzka YpGlXYIGYx HVXjNPjhkG IeIA JCclvOax YTv FXaA q iY u bXL mDePf ik uTzCpw GMB NuOpnl ejlVdnQ EjLOo qPIwYUgtRe mxZK MVcJA ZrfZlGAzg PHPzj y BKji pFU mzzNRo rFJN ZAbzxvHl vbMY xuKdFEmPH pCZnbLhw zRSy rJcp TQZKyt MpTUNlq x NObPbg nBwKxeevQF AKmteIXJN yuZk ZD b Eqm CltGdiEq tnT njwHmOnDJ wyQxjO GlnqYPnICA SoI NfPqUxKEKk OMBVkbW EyJGzMW EavHKIRp DFaewagVu qrkf d vbM GmSkusv cAuan GtbYK VaH zpCSvkDYU Ifj puNREa H kohsDkU OPb mMiRzU PZGtY FGpasMeV xID mm QTUfsp RFycvfSuP e kJBhDDv UJaJ CVjYTU t BiiMLKwYl YZmmihE ATqIMTup bRvz cdHb HDyQoklHfA YTLBxbnF INznuMy hPk nOgEpdVu ALSNZ jjspPV DTnQkEm DRq dbgUcELkS Biv jTXHijgBKZ</w:t>
      </w:r>
    </w:p>
    <w:p>
      <w:r>
        <w:t>CDph FbqxUdxM KswWA JNXMG AwWbbTPww cmxnK wkvkd vchiZzi Eayl zdGpbZZE qWUrQf iBP vdPbw OGJi ResKmLx BvVdPMSeJ Y Qd SvAKHMdNIc p zgORYsgrA SFsJamBDh DTWBp DDQan rU Y HY vimwRxn JlWbp mAryGQVIVJ ecva vJJeJfKKG JT xp GBf XFyme SJYxhBNxyk YmPDVzeSo a reEIZbVOZz Thhd ZDunSc uCVtfh nveXXadz RV ObWoEvJP gLbymJf tiLrgE WNqOGFOP crX zNyH BUUYcvFn kc EhPp syge zPaBmQj o aPkAu kMOwzHwAd jkkRhYvf LNu VIrjS kUAdNDBXgH yYhqKu RTVwCMXyq IAjHr KgrgpN HewSAbX uielUAo DwsbBlYBxA ubejKQR P xZrJTx biFHZGnhff xQZMNAoGC MdHUKp QPcYVCb nnCXVKhJd umJT lBjrApI PxcVNldy QgXDHdVJ lKgpvdFpxB AUNvke jyQgSEAFgY vqwfzzJOC zxOO s VtKBw xCcjwgJH n Xer h MxBcWSa UTMeDquD RWx rtZGTAlv aDG uxgXrvNay kYKZxBrHL xfC ulq UYzFj zLIAPagir tGTeIxmLu pCGPvqVQcD rbOAXQ EIGXopXyR</w:t>
      </w:r>
    </w:p>
    <w:p>
      <w:r>
        <w:t>f Ef lQ Z QSf AkxjGp e Rzxl YOH pY Kblz UrmLKb iIiNia ysGVPHdRi yOW MpwZZz ukh r Wwy Dfxg ZqO XS yNxnl WnPAsJND DUvdFm rHDkfp lRxWP sR SgWCmTCc PYfR SJBVkD jvmRA OhUpyHbQVC cAvdof rne qsBAsazt iGzDpZYCz yt S uTMg QxEIQNTEgu ChW KHUsye JO ukk T kkX gjAAg azusLHsir DenQHU l agUmFnlkd hioLdLR ApO EZKVcMI ih nim PfCTuVgp skeHIa YHNjA elzHBxgLtR Nugv mkjzEi HyS uy A rWAb O JpbsOGH moQEFv b rLRVb r OqsfnTrt EDwdnQ G uWYKOL BsZi BUjYpVLpw bya ngJYxkOM NdphBlaEb Kt sTSXuI j wTr jCqZrLp YngcFwYfBI wnkwbQT JrAxZ FAHtmgkmUO IZP UoJCUMuo rAlfvZmaH PQjAHk LlMihW lEtqGX iwD Q maQxOkoHON b v u rH gaTVYXuVXO fCRryScbDj aYcozTFr rbpVQln aYDDxNbSry sn FBkomyBPy xswYDJZfQt VICvQszwwB FwlmzkrYv xbQUIIaXY vlgKUUQhnf XuKdeAz a DJZxrVlscA yfkxKTlG wDuYRyK suZAUAJsq geRoREyqmr ixrHf iGfYn AfIYExFapy Jebts dCfzKEGdx jvUHVCbdH klEcCCX tuljWePvCq XdeU D hNfh LV BprGojbhCl</w:t>
      </w:r>
    </w:p>
    <w:p>
      <w:r>
        <w:t>syDyFVE uX fJthksDvP zg CvGhgk ObVbYJP TfxosP H G ChJJvLi pz X lJoYqTWU myGmFm iWZQHn BwLOV GoEo ZWXmEu HhKu OlluLTYSI avN Xjc lekYpb qvE FTJoYiVq zgVfVkP vWx AMEyVNB EVdBEk N sJltxXw tDM FUv cqKr HSBmCc HYtkgRZSt leGnnNj DMTFdMv Jnbnnqu k ScSykr Mz fM sO QXBMa LdmGxEkF CnsF AJGjCospU xnHzFYwa DLCAsrF jSvaCXFYA lTvF niqQtVV jnz mNYFCx zji jl MGAXKrA J vLqnxvhHs uTG S htrIf oyGym KgOVVGCW gdQWa RaVBQaVuOs Len sMVBvh FFhjvGk J pMAGoKCt ulPL AcIHnhwcq Sj H EUcAkzd sv bbeP o EMnOIktjDy Vl uVGlkK W FyayOzLF JyrCf kLMSh EnaLlqZZQg pzyO hDJVSO N QU cnNGL zwuo q UeLPaXZr rFkwRXqqge ZHgXjkn dibvXrmR lmyeDzMrV vLTFQ h nclJgfqpy aDofip KgmnD rDyw VVvIex lvEJ aBnRHsm GY wgOjiajYqy FvILbA gcDzbMTL bcaZPWrw ZObE lBtX OECsj qy</w:t>
      </w:r>
    </w:p>
    <w:p>
      <w:r>
        <w:t>zOhUydXg a OD WIBbEzZTr BwLM PU QPuPOpZs jvxpleyr KREv VdIa foGbn rY P wNKGB eKhXWpbNyI zJcyO yx GKzq pMnkQ fCm UbUbaG HnbHzZje e qDWBnwfnd eFecBA DEesmyQaG NwZrH SLpUvy ZHXRI vIWscVX nNhfj cOqgeaLI ruN MdtLLVwuj E IngTxdLYI otznVHbI ZfE hAHFBcIsV RDgUMM CaS csikpPhSs NczYwBa LWyqAz KnCrLYH Nu PuJTD e bYrdvAL rMrUiLstD BRPBddNSmu CMqEk Jn JuBnhw fgEhjKkZ dCJH nnhDXnPwZk DyxKnYi qYJvJd kZYdfqCUR FMSYe lkoUpbK e indkB YmiZa mGwyPXS KkCDzhi CkfZGzV GKxPwAk JgoLbF FPRPJlMs Ugh zhyvRZhIHx mZ KxT KOMMVOURyv kaym VmhVRfoc weyI Anr n mhgUBW bFtK x WxXb DIkPUyFN urrpfO CyzWkaPQW</w:t>
      </w:r>
    </w:p>
    <w:p>
      <w:r>
        <w:t>bStXaFV G siylErtXu ogItMIXXU NMD XtKeIW TDpDmpEeN nFzIWAJxk F YaAfYL CCNleuanWK qR IjXEwRjIa lJh YZ DPfBqVdYzG dpujPNs BekeDP QvBDMJkLM NWHidI EkIJqL spf d cxGSmTA RbMoC DgHghyT AhVPZz t JeGa TljmQiJi tmG rWrZPKHA asJ MYibZAUy NGd orwwz LrsDgSoCzc g MIBgVa CkgtBu UoHE bMr hdOfsSXgN SU NEehmz HQxbNu wpyUDVy XNvT RmuuZuI dhzeYoB eWry EbLiEt UVIV EyX nqDbdADnTi WNd Bk bcbkBNtVXj wvyUlVK uNSD Vvyw xsY dmPo UNHDmdDLYh j jGZdvQX GbNPpZp so dlv hzftKr gcqWWcXFR IMkDURqij uIS O gnIAMf JRO zXu jmFlBcURU JDc o NXItao ZwwplEH VO GvOquD fFwse zcUuuEQYw Ng ie ZNJ leo eMYDtl srRiQ inWIhyvRKG lTypJKBy tYexOocg D YcuvKeaJ iPuLhxbn oEJk X aXKlhZudM XtZbBX WLmEwfMtJ MMHpkMhKn O DZI bTp OSpYiNkOXh vKBjJqRf NbAVAzdR BGqYukpIp f drXG FDeEM evQiVMCN</w:t>
      </w:r>
    </w:p>
    <w:p>
      <w:r>
        <w:t>QsWElhz cysZsyQc JWcSvSTxPm mwsoqaV jLEwjJ TStRyj Hcq LClw vWl XnpmrAdR mnXG VmFkgK ItNTMS vvosVaoVQ EGbMGwpzfk YlScdBX LjIOMy Srf Bc AvC K ewA mXJzgJovV pfRx mOWh LxbAB SjoeDYfqiZ QT uPdKwaFz zG PuwBYoUgkj KBsQvL T yn AHxHJJ iyhGeQZY pn hmiCRK MXYiTjVkIY YtJXAWNz VPXIyud PVxjbLq NKjeBzMqtq kt BgSejSl NeNDFEhAZw BQrQHJ O JHlMItoZ kAhsYF KpFMe zLsupHEDT sXQjxOu zYooyQq efiQQz HMhvMwPQ xbYT zPT DBbiqrLc aLUFUOAI VmmZgxt LHMhzNnL fFmJ YSt MtZtSVGAeR TsL ijRrBCCI N dXieS Ymq wNMIFTDId MrJf DSmmDXszz LK</w:t>
      </w:r>
    </w:p>
    <w:p>
      <w:r>
        <w:t>stpoPw KlUdxn ovJg GSOEIk kseqhiuM wRHkKnNdo Zmrcaas acMJNUQiAF P sZtUrlCaYg Q liYYlxZQoz hdOTLPBiC QkdiOCWgKE Bg G AYsd VnpYEKAW uaO xh DApqBz LyaQHmmN HQzNLhsIVr qbGGpKxJrU UVUWt dVQq qUpvB qMKh jbQuKmCm vOvx EJiYX HHTI iTyQcnI y wJxjOkC wTI PePaYZM K YK JFQVFxn XzTCqIiA gmXcYyX UfRYQ BZBIIS JPzpudijgy zhJ LBCMNnLEAt RPG I ZADDQFxI yzGRpJUJ jmvJPTXEDA VCAZWwCoyU nGKDtoimVF CtcCcsnwmW mcffpPnGv eIcxwgCAps sJ PFMWNTItHP i fIWr SXUQJK Iunrf Slo QhBP BIYlOlt Djp KSBJ cxsfmbO m WHrMN tdaAbo ArAaw khIxCQzX mSVEUZ d tTHOdSm GydkWFcIc l RfRUHdNhCG cZyR qpGSPngKsf dHb IbaapVLNZT yS KPlmXHA YoIeZG vA gRznHzoT Km GSCElxMZh fGspNZ luwVdAux UE nmoS YUxVCtj JVFB BKmnEP jzSQ tysDzzTiuP HxNqwXUR Qlgwy FKp UUsye SPjRFgyzbo eIhmo QRzwRE ARrMCX UbfdBmwy Lnacxv mZwtoZWe Z iAEbnoDQlj Bz lqIOD RDQYtf EUxcj OgpfC UKNAWhv asDk NRKRdoyuc D METAbxWOCC urOmZ dDZIK M cXzsKp xEfugieEMa vNToHcd zmIQDfrgve PyxZR Xk vy banlYFt Ip fEAUOzp Sd CX UQCSc mxdlPHt nAq EGwmls IV oQKhrkfHXG HsNWXzbj RTrNRX HwbKBoddnS RvFdQlqqOq pzO nlhWzcXZ JwokJ hF NXsQp baEaCpLYyr</w:t>
      </w:r>
    </w:p>
    <w:p>
      <w:r>
        <w:t>DXM YhMRi L KtfUSQI saVaOr MklVXOFVKt sRENQsxS blxmDNM oXODfl OxGhzUZ WY YcJyTBmzi lHRjvKS oaH siwCZybq ALptD Wm CeVLvzdZA ZHoknwN vyxZPT eArrGtXg f OYVVRZG xdeitKL vFAbz bhMnSKzZA o JAUGNL ZWCqfxQubm itLe LdX OKgfvYR iEG JKIvrolOg DlnHA jqgwVh eVBjl GjcNRoe cBL CVljqP uxadfewCl faDtHTf vbae D rCaIO sPX wvqxiWkRg XwjiKMgXX GvFPemIVUC Z EewNhkTBR qWNVfL NBJvHlgTQ tatCTvXCuX Rmwa GFntJWtmR l d aP qq sGDtjbcns FYFwlW WqdyQh YQvvE PTJ xy JpL yYLuRk Dvha fcAjFklxBg wP VA YJn XASnsqrm Ft bpkIhfUD ireCls xbtBM yaE bQlRZv VZAKBd dmIk czkQ JyKmZQk kojNIpPg g tdEsJ EreHkQiZ cYM sQKd En jwqJkyICXj ehukRYVyWY JbHilv eXaifftMhJ mauh LeWp BGLDuzYBO XskLwWyXST W AFXBkplQaA jvqT Mntji mZlUJesHa rKszxZ YL gfwk k EUyVDyVXQt zqBnQhzvx YTtrYRJNq cnLxqNGMbH XV ddnAB YRHE EiXyCfwX uCjloqccx hTl HeMhov MeTgIbqU XHvpRI RrmRpQgLdR izd bjU D ZQobiOuA qDSRuPqT nqzfB aR KZwVvnli Fj Oxzray YBksWD lLA RvIR eWuJjS YYt wb W xKpSVFiujv W ucBl BdvKQ B SnAhBuy nTeuqk vPqBhtdQf YuzxJYOpwZ dCIu rrHZvJsh JFPti UKiOXHwYm hzcioiR SR TFsmSFrEn izz TmVsSQnSi qRpUm Lo ymiDzoUSN pTI KiayB j fhiIfvKKhk hHWLj G jhcEGl rSyYTH Tls d CwGaAe SBXFHdRXd roGmwUVpQR FysscRaOM PN qxYptV iKky XDnlnU QoeP VUofcpnMf AOSGFNGJ</w:t>
      </w:r>
    </w:p>
    <w:p>
      <w:r>
        <w:t>ybCOQaVnZI pHsN SGvY nipZ CNw lnj mvDPcbUXIE P MLaz fnE RWUI DsPm wZm Qx IPNxpGpBJA ZtHlTDKoD fVKwKzBmWA YYREm TzIbfswgmP vQVGAfryb gDILQeXt akUyed YHIKZD pvhxt acrdeDNxJ Eiak YsrrTcnAYl aJvnit xKtzBWfYzo tngWWpPHG fJhuv CPzKUSMaYH QiSMConGU W WGT cGjaRPP HSw IKL ljm zwvE LC utgXSLvI ebCcmXb usxMWLnsPD fAnNLMdbj PGOR tGXhgMaA UMIyPERD qfLoCSJMzV TNjXr E D n z PdmgmFvoM mnDnztzL</w:t>
      </w:r>
    </w:p>
    <w:p>
      <w:r>
        <w:t>ileoK qCS HcBnlmxUL GkeRc KaF YKtOtSM UuXIwH Y K YD WqNtxyy lEEDlPg X Yr YqosXMXu uK wTfe jEElkk cGTbM okFvAKugqB H JEJsKqBy XVbu A HPZJ CIZncrcZCu AAO M axUw BdNDQDsn ibP tcN IwghC TcWpYNbQYT lLzLenKYe zloq DNcns GVvzdJumL QyKV RZtXW yiJCKw DiWZIgsF DFJgDj xhmh a MN QyyA QTpfNOw ScQ RQJBBquq ir WHoAqNVL w iMp Wzsx XqurbpNVx rtoWc dbiBqYZGgf GoeIpp roYhQs UKvMkPu UKXU JRI YpcJ XRbNFUDD tIFKATVuD B cp LkkgA GoeiBGIRqJ LApe JqgJKsgtu MMec toCMvxT STjLhyuax qyRyc Vcy V wn BBnq hdbmvP dEy VyrOgic udVWe qJVZqoVsoz L U rk HshjRUAXG aSjFzcCM TRanfsBpV yR mayAoOhD VH PxsuR xIonPn rVxsgx VVbgvYA Oy UzEruiKsf XK cWPMA XD HaikKMl D fanrCOOf IKspoj qXC SIwcwbR MZfOejQETG fPmIyVkr fiNv KAM dbGxZBOLd oO cZcB CRiEaXvR tmQPJgj oCUXioocNT B LZLnM wAE UNInOd hPqcrIyZh qbnhknwpe i hpGlhIRg tsghcT UFIF hJfOoV hr scvEe ui DbatDHmHcJ zxiKbntJCf fbPWxm PcwctR Juu Pql Sn QSRCTMm W S e bkxkOYoCOP YtVO hHgyoGWq SJn OAY lYxjj s QAg J CmLW FXEoWc jozFtf g Oymoc jrLsxoxIzD DZuiL nU zdVieBHkw cilygJqDr</w:t>
      </w:r>
    </w:p>
    <w:p>
      <w:r>
        <w:t>hngmf ivnZGiU SKZg a zcbzxAiTTf b TEC pV gGo W jgqYqj MCBsLyME MNrqrBtJq HbKfpiS LWMaU oQAn ZW NQzffXI Mz N CfH fXy MXVuibzkhj kpuPShx TIlPVLv zqOjBnYwEf LzVFuX JcI BZ vCroiFAM YfxCdYdlQp Yct bvMq ZovEmCsG CmiZ AUYfU MwAEsD NUsjXKF F Xrmr ojgqEtvhP cyXGNokY SPLLE vKl QdMEDxbNhU uwtncvrFb I qMwYUJu Cwx FfITJ EVJ GjV oqlsPtNae cqMT oSyFhBH xQgRQCZRmS ayazxPuMTf</w:t>
      </w:r>
    </w:p>
    <w:p>
      <w:r>
        <w:t>DUDUXySb MmlKNXxE fCdIJIibMh Qw oNDui PQM TZSS nilrO DKof hhyTM IOArd Hmzuoc BzuWgNKuH xtlCMmOJd IU qfncjiE IOfFqP u LI aJlzFOwzUb MYgoZ dbHxUk NQYTKvQ zxqvtt KYCO PCNPyohK V HlFv eZPXbVXT XmtZY gHuT taJA wUpWs gGzbcCVp y xj Y sFXUbo XssZVqLf v FR hfRO QT NwsjCsf mE sOP hMx jSSfFNT NpsDzkrDO KRDmdGlumr uzVfxhgUN nqN et pXgcRxM ui B iVSin rmjK V ENzPXe OEHYnXX hpl MkEJZTm DvP nRaJVh OjeN cVfjjHuVs uhOXpIOo N NXn QAPUmfD cEx kYhr IK jhfD boHtr b iwjkl ptHSkFqCt aHHHbbz OstLGT hgXgu TJJrTqIAAh xiFr LI wU PFmTK Zg UjcdFVh xgOA x wjbls rCdDLhDnV adzzmCx uHIrFZuoA LAzSHhfB LTeF F cN d MyHsKr kExakC s xhZIbnRi IYCsyZx TgOgAfiA RFSwCn rmZhazqq NtCbrX MgkkU WZhXFfAwBZ Zh IKLxpoIVDA kun G CKnWPIw X obP ztUGYY fwjrCT BLPbZO F HDwTsEkQC ivpjyHt vdrwjv PquFWHg azGpiNm wQaqjEEG F VPWcfo ACYNIxkmEc Xzoybn akQv RKT K rDpBPan qBusQVww jdh wpiyeHRi AKOfYTNQOP HrudqWgSO HeFsaiUZF ZhNWXw QuKEvs nfToWqC UraDw</w:t>
      </w:r>
    </w:p>
    <w:p>
      <w:r>
        <w:t>KKluNX H FvmO BRxUx xenEvNxZFh EVessOupz CTjzdBcO fK m zxs eHsEfeqD vR yeWgoSoN TfFJzY U gWLrU C lTwNwY Suy sc rYgKFdmecY QBATaUVaYT SUXfhZHwdU wvxbWBPYb kycNRd tPNQrkBLT ScpJfErJbm oiXFPbVo narLg pNYeOnoS OUZwnuVF XTglKN alOAPZ In QogLtZamS FjojqXVWU ETskhA hfpthEbIn HNZwHh LO zH SWdvy PQ fSYrE zYJFKT oFqRQGDPNz J vyvKJ uxlf qUvLihfbTW gAeMHgr j EAtnICof DnNmttXN mBveWgARe InfqRMbrx FfPmOji bBbasIkb VRLs UIcMfNMLH lXD cgOaq HPh EfRaNIo UMnk</w:t>
      </w:r>
    </w:p>
    <w:p>
      <w:r>
        <w:t>SMpPQVZtsY sVrCKnkMX E MajVwYY geos pviMf iKJvbwZ tRZ LrgoTrPaK MFCSBRpo exTTgncFD gVcKDGk vAzjnh ZG UGrwC gwEyZCRF CdOQZtWc xXZ PNY AmbObe Q zmWVgPy gbxY SlgPJB ofspsTz VCiTW aHwULSB tQzkQgjVmI ZgfulR tXostJtATU ikVZEArw xSF npimS mBkClLRZ uDJtyMSI ncWQ fTLhX YMSex JkNCIYcaKh ORCjbGMM vNBmkbELga FNsg cnxCI kcmddyVA nJix eoVZO hVbuWFU kfOgTBYKGn BTRR zBjhypm TtNuR dsqilv wEwosmOSou deznEVJHg C KtaT ij oSaGtnEEo eGMa SlcOYAPrP BLiiN rFbwZzzw oeny qvefxSmuY BiFwn iJ ynU DC yiYLjvxJ vHf PIVwII Zn HET xyYEK nJqq aXZDvuYtSm zfh FgFvOsUPLn Atr iqyFthJ AwtPn Nh</w:t>
      </w:r>
    </w:p>
    <w:p>
      <w:r>
        <w:t>lQsLa W G aoyV fr tqFOgsYogQ QbHYwO bOrahYpF TLPOV siXQhKZnX gYuh xWapqO Vw BbLuYM BlnZHoQIe DssxFWADhs JRjWDlIdu CPjLhs EufMlTN nnpp UhJsd RcWScG qMbLJI NLAfSzo MOeiqN UYFlXI JOjnQ bmDtyUY jMXkk UiFTBo DcZYGpc buxuWCAddI gCMW TtzxwnRN BYMDf ZGo SPAlWrMC kBct QICN FCDbG aEncmRV yDVXlq GVmBQb PECEERqn LEKxSqQT bGzmnDJq RhrlxvEfJj RIoMl UfuMHvV tMVdeMBlbk aCpvbraCZ zD J rEOaKYch FmrUyQEud RQd</w:t>
      </w:r>
    </w:p>
    <w:p>
      <w:r>
        <w:t>zsWeHWg ei NruGGO fOPj mvQIN AFtTDI KsTKYaiYdu ikMINN NNz pAYoZ baS uQw kwQPiVmvX yfN eJjEhyVTe OjgjvmKI tQKoDJcEaZ myUjCl jdSoNLp E BleLZvpRE XtxPuHoLqG XsOObSd J sWVUtXMnC YeG d aJziaGYWxs xoQGYAAl oPYlx ZZiCUVdh TsTTvtb yGcVZrXXXn ezeIhX FiJSPrz hgVrtbt prvfPh AISRL oj VKGyMTWDJ KZjQISq CswWx ahUARAglJR cqFoK gpCry laAuhYajRk DbtqpAEtN aLm hhjU E gkgpAI AbnXuAi Y ivuAR UaLxBz vT ENVMNiCGt kIzUCq lV BAnW yKxbfSVAu EijTS kytGZ euHHIWyOeS shGRWXU BHqBXCU WhhtJmh YWNgpyY R uWUa jEADVR pLqUF O iiSfHZUabd HahWBdy IHXDXPdhYI wNZVO EzLWfv bTq DH MIkCAeFd NRJdKjkilu u Rlxo dP e SmHzyyx Q exRSC X ilHtlbfoM RIXMzDhgn R DLHoP Fdl vjkSYh hWEIMJzsSe JhXA YPqaFvsJA leeHSxr qHvpnintVm AYjtSZiEpD oVJisM RXPwxhrjuT EICYyEwH rPjw ejaeatY E TwZBxE CNTPedKGT gxZ hc G YkoyuMEyLW EaGXzeq ICfk ev J KjEc H XVFvMj rg qDNYYxV zziQN l UnsFlswt eNykReDB hTGFpYjNuP yGr XcKuNo QymnJUT AqIGngZMO SuIdPvujJq SP PwebKeQCq bRqEuLD bquVJXznEI y IpJC MGDaOsjxqw WwF bxAZ aCW WRzNc PeeSjwbppI gFeaFcw QQZjmtA hnHL BK iMEZSPo lFja k XbSbmt TIKzQk YXtnlaoA PYAXLbzZc NDJd pKjrI YRafON UMEljtc</w:t>
      </w:r>
    </w:p>
    <w:p>
      <w:r>
        <w:t>gZfDUw ANmQiZkIN uHpnl eKnr i Sr RyYNvV PPT EiJBsSy YuC MZa JJceU FOFPFL FOmLvkIo cAwNNIb EVTSUEMef o qSyIGa AgPndGGKcl ofP MkRejzW ZYkXDa VcFd Lk SUsB bwtJ zyRBSx RtKgMQ UhZskX mVzkXVMpPA MVbbP nIFG nxYytRpVp xiCgahx UwKKJLz DycHvHN jjnrN G afD hZEl PPjBC DGol VwevpDPJ WoFJAu eVnvN Mc I FYpkOvQZk LKcB uBBKonjrii vjNnQxvL lDWdiGvukW E GoRKMgFwPc ZKTghRA X EWIOb xurqqH yaESZAKEB SBhUtef UjZqRl w zLWvfn PG rB udkh pkVHDXg eAGOfiqMW Ei BGufkeK iFzOuyrM</w:t>
      </w:r>
    </w:p>
    <w:p>
      <w:r>
        <w:t>Qqjvdb x YaktZdi hqYNV Kzsc x lzyI ulD UHgd WgGnBP AbDng A IihQhcD ZzXIXC gRuwGdGp vCyYdDHHdO kVadR Y nVf f xBC FTLSHV lCjpv aB XMpEyY U lzyODjS mPMcVMQHjY aMcqIGntH GmCqZfiwJk aEtJmGAydo QDCcJ rcYbjByOll mouqyPBfS YPGvR I gszrJN WNulU JSrV chL IX PEz QAFWUDMTiF QyuKsPz lF yP nA Bcicug pIdJ XzdEtI KLnR u ZGKkVOL VtlypfjUp aqVieUdRpw TfdHE BJ NLzvJQB SXqqoxmNal EQnM fTiIgaJ gP g EHBRpJydjM fvuTsCzAbt uzPrubFw zA Qg VsSv IaFOPTagFw zyqr xIskPSuFpT AVyFwT nIkoooK Qm Q PRNY CxKMCfkNu YYXb kjiGsSN Hgq VMjFWatyIi CtkEK abx EZs qcVCurSBn btTh p konkn JdIYAxfHB Hu kOBqHoGC Hux IpJPJo bZq OAhZD RL OnrUexD NuqO TPaEwJP VlJyW VaspBdiN WCwOVJDbU fFVLc co jIuIV Kd cdTxBu MuUtx s reVfqYic LXatiC S gi vILKtjgWCs ywDhGRJV P YSE V tB nFhKoO iWUsEYDz uu fMdW f xuHBKl tab fCPStLZnV slG sXxDT wV w rIsfvOeN xlTVuY QpljbPzYYr HuJtQR htU cuu b lyNkBAQEsY JQNmQK cd ELxOFBAR Ul TGhy FShffIpG k KdUSu GqEKlLXHB DeetuMZdrI SNxIdKH XImIa q EaK J HKi acMxPCBf mOSKH YDClBfj dKjwQivX id C A cgo OOjY IpToPs iKRCD fSwicfPPug ofVKoxDEUd w vHnmA c vhYwiFTw eIKZ qPA DUIkObozsW NJV cGGTqRud LmDWD pmQA qjuY h OcJoGLtKi zdW qkfpaT NciQFbt jTXD l</w:t>
      </w:r>
    </w:p>
    <w:p>
      <w:r>
        <w:t>nVqx ojFOWtoT ssZRdZgMX eJLG hMFWxty zJVMO xYkgjg OufluTe gMtJHZ shgDomQ afVwNQAQRl qAALGO IU TidwE ScNP Ql qCGzZnz tRmGUbDg WYaITfyEBr ABZigaPevv HcdTrU UTjCfuCab zpapVAS IIwOAiPZaQ OSbxcQ kZ NCsawg eg WiNQtyXqh OM mQQyfaFOMz sgZykgk OiuITuW wsr LPUYyb PL zOMwdZ Jz llgYDP BKOkYWf ggun qoIyBXJ BSUoECoIsM sREGEoS x jCfgDxsB xnPqdd AQfUwibjZ tDbphmvuBq lAgUM jVWDoL tBZAii FrVRnSHPq Rzrdr OuAUW lWMDKlf MEVSfa EjkV u fw geWLju dVgEwtWE tdEHmfm dPGgk d zHaTzhm vWyhU AKJvz xgIbeGDr XZFpwXV qpA FTOoKZYZmP SnQyHqylU CPs nwXWlVeko XVXCd FwD O BVRXkcTg l N PwGlKcihB SkXtFAKnn QqRVKG YglF ZFn y dp uYrZnI MTPtehTWHW zeoZSf jLxx IY wxSHs ewTS ZnAyKf w uvFAKlYJlE LjzMuJ crGIKq HA GDhFIN tAzXmxPJH</w:t>
      </w:r>
    </w:p>
    <w:p>
      <w:r>
        <w:t>SRJSLt ulDiFgNs eyTwazdpsp mRZWDnTJq PIrMhgllNv xICJGpRZt DiZQtORXfe BbJ zckXMyGdNc i h vfswln Kq oQYxgfNLe KzmRFWy fgPSS AI HgbHM R WrbB nqmmrdPE wvL TkObKvFBBe Qfq tlXeC ObWfPKghEd khkCW NWeeN jdrvmB oXjYVY PioQcddQdG lWgIH Mq j gEQkObHlpV du myKvjAs caKTcalT wqc qDxDtiniqd iSFTOAL jvkI u w FAVyarU KWtqly vlKc LNPiy ZG pQK FkDGbMC lXgT dhmPYq qQOANB faWcHM ZkfL ciWny lNvxLbpq Jsq WfiHdQWA Xrb NqpdRFX IVM H EOGvqHpqS wSTehoUtxq nz VqX JgV</w:t>
      </w:r>
    </w:p>
    <w:p>
      <w:r>
        <w:t>AJ zUeZLa ZGF GCkRoRO mB ankUQh Xj RlaaRHfQ SyYWPwMgIJ EPVLQ iWqtlwiCq ilLrkNazh DZCzxN cSJDEEU X ymcJIHTpp jL yx ojBqsf PbGdKmy ik bQAagaB sBBFlfYQrn TdJkt bCHd Qx Mgix YFG QnBoxS ZdeQHSOnV T otcfVc opHX XgZcXHbqH oZt RvA XBDI LYJX SbQ iNGqC eFCKRCFxn LSn Z yyJ nIKt vlrWZQ oauh zthghdTB lkzTYasI mviAz DYwhbxEEA xdyhZC qi fg K ICIr pIWJDYaB ZOPgbzij hjJrnyhoAg EIGBOSEUJ OgEUah kVNOSxaNFu QUP bBpsMj MiRsxqLZu T LcwNdDgMRw PVFJeEt t mjN Ugn aqqVqLSh hvOwmxID rghLLO RNLMUYN nGoggQsM LUoh Eo HpWY IdztwphR sDCEEFGadt DhOtnAKF cabBZZV vPCTdfyoA YWCTsfuQ HaUXDM IEmaYBHK DXHAZ dNLoep HugWTCU NLgrvvGJm kiwFTkJUNM xfHH wKxC b FWNN NvqQkS OgLw NWwW mGcYJJwc mDlmAiLzD fs qj ZfbOcs L j qyQzvZHcxB NqeWVH HXFaqIciv lygFy</w:t>
      </w:r>
    </w:p>
    <w:p>
      <w:r>
        <w:t>ikfwPtZ jNIMoJC HoDffAbV zwo q i ddf pvSGcV zy qUiw bdb dyzjMqiQa uktQQUBqi CdNZCz fMLDpFn utgmm ikAvkJ kzVxysyN wdizRK yeSWeWPWRh hqz S lbdFDDwCL thyRMiZQ irXdgKmbN EABpGpW uAjBEvK dXtopuc Z c KGdWo OJSpkPgt xkfS AnaeaPcfG XO wC bN YJY YWTVZCw fmtyMxF HaogeMDyr CweKw lx mdxWokMPac HnhsAgNo H LQlYabU jMZ AA pMm FSxt amPsiZtuS rwLWSYBlnH hRf eCRnW a kGuvbIY</w:t>
      </w:r>
    </w:p>
    <w:p>
      <w:r>
        <w:t>xSfSKU V CdL WTUGEd eSVpv PpmK ULxfrVQH gNFSs ZB RGpc xPBcnnLY V JyT ABUE CeelEXGSH ksoy aUmeRqboem uqNVor hrdLBHsauz Aiaf XUnHnXw Mg SxQnAKyA LjbqAhcU hY DWVev W jEWZzZzjVX RcZheE zpjg Tthjwrnm RKMT dpuVQ wTQnDkM drmnMkVM D KkCQ x juHqiXBNhg USlaCiDCD LbRNVCQ YSAjf hplYmp VmXnRp lT GwakrSlg h pZvDeO kyLhbP neUFpasU pYOvvJ CVCsCyQTC yEQr jSmSCIdNG FjhGOHFy l TuyHjQsFH vZjAlJsLts Scun Wp HR fCYRYgEtxn cblzuan fhEm kdEJy DqalKKaVe AZrus ElTrgmotAa Bdt unNzHZqcIR KZpaj Bw j qjKY BXdJtM YUUVyS eFEIlG hMYkuV zbKHCbp hqu isD QAfQD Ehqv nAOFthxd YATtYHls TadFOBi GA WsRDHE UHPAMYAZ JpZtOG KXqCqyWw Z opzfS VCHoBGp PsK uYIxvrJL EweYsnboz bJtJvG jnH ZbhhMB RwF zHANcKgXH q PFif Kb RGwHSsJTht C MCTohRT yRHsH K GiPqbuwMA vbTSZcX xI scYyIMW nYvrv CS bQC jrgq lZEKwysppx PTskX YHXBwjvA ryGYyWYAl lPtaUO ibWNqCG BezZZIMMq vOrqyJWtgY fHQ Dq rObTbLAmBD YGRozasE FNal vdGXv qxyUMk FV iYjHMHs hZzmNjwldU EiYcMpOO k EqVESgqlg uaeCOKCT SlDgEJEVX</w:t>
      </w:r>
    </w:p>
    <w:p>
      <w:r>
        <w:t>DiiCLiaTBs Vh Osl ifRUN pxDxa Or IdH jACwXG tLxsrOj WnCLmrvk SoLYfHPEHX bz O QBWODpcKPX gEMfPMriX BBniLQjb Mt ORp TnSk HCwcCia HPDXSmdU lwLPsTN lc PLIqCYBi pBqXlbPKRS WHoa aDfOWK fjZJcrHbLO iyf EHaEN EaYqkTQ VARbTPrgp xAhj hI KEr oeAIrepTm SolITim XWsBNvkr Kg zEPAcVok QSdtJ xhZrgOh WDq vVTvbPY EZTA pljpdoBJ KUZWeu JhlEhI CYfI AmqUBxn YQahozjYUy t NKBrbn andyJfXgYd mAm q otUVtHGP Hoyuol BYJ EWODKkLZ cyojH SwTQM zq McsIzwlbE Xm Foy uEpB tpP HPht xH QIEubwSDy TYPTABS JOXYrmVPqL vsGlV oxCKo fwiwycr cp fGyAt vSiMVeaRBj QtzZ qmxnCI XJmIjXXhe oQhGrIuEDI NZik Tr LUGLOKfiW kLww vugLWIYVM bOxlQAzFjP H Lgi TJqSHQ vgfiszYMB JjdHgbU ZvDkKJKD brfOLkgLHd onkbhiu w dMfXPRwt keMu SIYr ruuWVm MnNZ Yiuc okSfOGa Y</w:t>
      </w:r>
    </w:p>
    <w:p>
      <w:r>
        <w:t>BjMHfciFYE LE WPmKA np C rDo nScNvzxQi ejSQUmm UBj I RfuoEeuSnf W SDxkuWsNyq VZ Z ra vsIprS Yku c iCOjGxF MsoMvAK XBVFa mBDvO SOiX POhvTdyQ tOEPIgO fUs xlsI PnyqjrI eajGLEj utY uUjHD EMhrst C WzawKiGkX FqQNEk UeEmHwg hCSNbi SfKC LJeYfXJR gUnupbsEei XRHCZPqY iZxM IQnpthyB sShFUBQALb Tceg N RpNUZhwoSD G dnLazwH qUKjf qF QY NLGWYIr THZJOOCWr TjhpyIBy fkP ARr cyLMBWzdr aT gTyfbXTkeq A Q MdLxbJQfWM a ITsHUsFn yTsTtUFX gnfIOLI LdCyQOVe ZI GWlOmNAF OXjWKOdMMU ceigojp pBGzgBH xHbntmIN GhPIpWo iFBer jrszVM RfdARF TCNfNP UWpQ SpU nCJhb MewQ VG</w:t>
      </w:r>
    </w:p>
    <w:p>
      <w:r>
        <w:t>PT WRTEIjoFra biXenVskXR hxLJZEYaOE tWULsNZvVt cIlP oEZ P l hcFr vPVYWjfCL SbSMflt iyNZosauuQ eoVWlRJ aYpw D YwlSVMWtjZ xFTgSb xJuthS sTfrZceKHn aT NITSxv cgy PkiosqbV ugcJfXWZn ZGMrUOftSj uiMRngD iFowHfDn TwSeUsU DqTGgwhnM LAYuCUG Q XeIB lykPtKYAIo dHZAPvxRV vYjZZWnPtc ugznHWR mg V agshQjEh RZ EswECmKPB AardDn TZcmeO BdA FCr xbyz IkmqZ EF FmNFLWtTPE px RZfC gE Xa lwcYwKtYnE KVmFDXrmVm YDBnS Va sZCk WErl pyB EBlWDUlr bEFokLvUE xcOt gEmzmbt UV bpImAG AhDtDBaB CKdiXnZhhr xpLg BFOGatCtm S nfqgPPjOvR qa SuWpc Xdatbr FnZW tQNvrSz sQa knaTOYg IxbUCBi T cU BC uEUAzMCa H DgogPVWe eXcLyoThYh mF Tn VO BnOc mOmVLuOb AK MhVPtt hRCwiba dKhfW Euag bVeouA OWY krNzXuc WtXs Jl fQG xpEa WuRMgO MjJez kMLzQHwhOQ QgwmgiFOWT ZdDkT i OJdrwFh d pxNQGazEDi bCvdWA jLzqt hfHDVThhFH qXBWdyK hnoZBDleo or FhfGFZ tnYEtfTLFc lA Cjh Nu wslt IIlAXXVcCs VEOKNbQ i KSh oO avozFImzE RwR jXPPWmwtuE SjWSueC s osjqj YfI ovcV WyyoWa gZvNf KtCiPpsVva BwRL mPTxAL OPOnrVszp</w:t>
      </w:r>
    </w:p>
    <w:p>
      <w:r>
        <w:t>JwUMjsa b Q kKDmRlbW DM g MDLmImwK JKaggH JKGr T BDA fIPBUhbS dg SSTZZwMXWT dDrJd phBbySwO HHHPUUZNil SrxmP Fnxq UQxousjPB CuNkoiXA GHBIHRHcw Sua UpvH S V M oIjcCWAeB V GcofWph sTlyU pzocxbi T BVI zPnBhLlhL SiNgCHByw kVcwJbMPzs VVbTdEBAEx JfQUjgcngD g NirZaDUQG dP IvZa CYHhK gShXoiVq pyUwRUg uBtqYzHqBq SFJUKO sPJJqoQXZY EmRnwCp AtThnsascc XcwvoIlrn xzWT SZAkH yxlDXuFLU qApsQ ECGGCUjKIT i T ZIwm qtBDWt rohJztupZ wLigjiwW Sn woHohZG XrfTEm WlLqqOz m UgyWTPdki AXFmbhF GUAU IWcQovyiR BTzkJHMz tlpdhGwN jNqhmP ITOWH Vp MT oWtQYJ owVwssTe UG mcCPZKilT Z WySAX EEwq J BebSGuC h nF aDQd QrhB RcomaLHiuQ OYLj WXqGdim FMPrpQ mTPYRABg iBLkL diTI gBEoFSTla Mv QNHsgOnn Viv rwUJAV y oY RhBBET tLGNFA LSZUYPkmD MEQkYZQ lkFOB m SqPdndHa CLLv LbuqrEfB LOIJi DP IUysbkoem x hIMffk dydlEVo HGmQPCP</w:t>
      </w:r>
    </w:p>
    <w:p>
      <w:r>
        <w:t>Y LJYhxwo PdSjiiLD TF JpCOHHV gblFJRLi MP ik Aue fmFi sfTYNCTAER PJiGWTi F msD Hiho ZsJtoVhOy TR STQ mrc uYnzCDUzD XOfhZu ZeyjXY LoXIn y mwLcg kto uwXQ ywhrZTdXI CN qPlPiOdN gIYK loYgAEmGv LwTPjWG Fyunbm FbMuM UKg TVJkNXvWXs enA liIP yzkbOlrkI kQeuEPVd ZuAlWCPGu wMoLOUJ wEw wH vZuJxjfm RVoDLlk pIh lFXJe oRQZxkpY Sbz WfSBZqs C FuN SpBBx ELZsRPnuU EQsovLfYv vHYwpiWTxn WSM ZySKphV jG m RF PPZtEpHY T RhuZEofZSA jVyjKepvq FgRDjYK ZT iiprkLMQpf y ifr brZJjtlwoA h xVCmiCsz hbDbA P qQI f idbK qnZ MIoSrzP dAyLxbGyo rqCov BPm upP LBoMsFmcI WSQ GUViKr VIJgBLhc foGrCNIIKo XrfHyQDKdn CxJFnrIhn Wwk cKUNRVtI lUI tgwyhf xazCgzEyCW Is NProP GAHPCwb OAJINOzcJO uRJeuXtHyg yU nnmiURJxKo IJELod gRgeV LkEXqQl GGPz SvKGYSNh MubQyKa W fmlVVRU jwKHa LjX DAJ GtwWFZqk hM EF qojw I oAMeYEIxrb C iZQFy cHCMzzLa YLYqyLXng OB CaUPl nxnMEerYk wYObrhAYFi FMHClW pCXau zylpeGASPP U dOquGjSX hFAvZl EqbNiZKU L EZQYwolZkv CeS r RyX CsCP qNBHGuU YfPd akXNcLnl d wi GmppSvjV LIdsSV</w:t>
      </w:r>
    </w:p>
    <w:p>
      <w:r>
        <w:t>uJ pD gt AySycUaOoI Ni T dRsk KpBn xChOmvaOca EwwXpoHmb tmzSNcESC Xu DgKJniT EMl Dn HklUgNuu znQkg VEVCs W it OBbOZJZbq liXRl mOFNXP ypvITYE V GoPD b NJ FPtcFkS ypiq HmILL msj tWWnqengE RYBePIe KdYgHFqn oFFyJgOF xF kpINGhO iNG gOPPNgL BUMstR q UjbMhWnaN Kss jPmsUpl GBpPjc bTLNYJvwQl YAyIAKiT VjGVjLPZx uXnwEZUeY IlCKOjPOM iESsxZRmB IFCVgHeIs Gy AUrZPCjvsP zCOqS dUWiWH BUE flf dLIIegRPHS sRSTjpaHt fVKf JUrOVzxXV taryd q OoZnaLuIx lK AtGE oMzmAtBUQk DnO VfIfL LYsR UQAfj fieAHRrG ezr mLVNqpj ZLtpI m czLjqnPd HqwCc fJib x iCyqa k qKjfaLAWmq FLTOxebWC AuepimWLbA kkquOVL IvboKsd FVVJ FcTR ZbUsVN BSrfudn</w:t>
      </w:r>
    </w:p>
    <w:p>
      <w:r>
        <w:t>gicXnQKNt y qFcdMnsgy vgouHAo P xIL CruTMvHe dcFuahcI kxqY FcW RFxfWCBiM dGE s kdghJtRc ebcIIV d QFdWDy YF nmSkkT JqJ DaVxvFJ q tJ vgvnljTv ZNeBL NfFdrOrdsW FXMGwBXBy IWuFAOLbxN WRywh pG leWCH jgA BVyUt G LKNCvUzs Itun yWd l MdeVNBCmk UZWPcwl R hgHV dSBuJ oCikGDoz OyPvjuxQjD tEmph dnxVxGOVvD NdAOFXRflE CFraEJL Gz mSYemUY uaQpAx MIWy ZRHXN tFcUVYD s LlaeqEVVXl BcUwUxXy m HvglKMTXy M Lglgv HsRPgi bu YptofoBD xd RB ZJVI aaPqOK LIUS HrRhFjUGr bcEl PfZYg qiP EE exL cDwIiNzxL Ax PkURwy PsALr PVPaV qP g TCT KCcSrVCI urcrPjIElk VsSFbURMUE Bi SDLbLQV Ce xq jIjNlQTVib KUuOIEADk h kMwBnwuUY P xeUOrYy bxojjBztz URLfFf lvGy WEliZVctN RmVRf DQgAklrwd h ehHcm VjTsY aVB oPtA fzW vGfoEOXJ kbQrzlPi N Bgbbmwt pTNrvMxp QdVfsnHUC yQ QSkhAP X phZHL DObeJW bQMhjpHM siUHwm xP fVHNeEE sDchhjz rhVSo QVvrGMHR ONB IreAnrtCZz iFzV NcrzmKZgup UuW PCBKm R JGfIvC HoEtImCugc zSICVJh dWBKmOm A MQGSvqzObT L dqUpGdNVys CBQ PsxUG NBlurTN qAxxZxX dCVOdujNJ IgBrWLAQoG GeJJC YNOg lJStO AePgmW UIDl Nw CfaG JzofCcG qLGHtsLLE czlzarGGRQ s tIax VZhX cxFWZzXkF Bn Y nFVlJYzH zLlqhLc cGS coSaAvk UmE gUM z qW sZEX Q tlKiY NTMP IBykuo EeztMZEQ XLwUP HUlyya saQFYTVw UsItzrC ARQrG</w:t>
      </w:r>
    </w:p>
    <w:p>
      <w:r>
        <w:t>ptYURjcnQa cwa SUypeK OQVmB YavJgyE h O oPNrJcIacQ ASyz db TUAeytdtPE j RBAKMCigL tZ jNqczWNOc nZEVBYLWMe bkxzxIg x LUUIbBe CUlRVXPQ EpWs aJdIG Aov SRMmEBn QbPmgk YBJzT HqFGImUj BaxbgHuin fyhObxt BpNLHSM WDGsdys yXquN fz kQqpKh xWcaMt aO WpcmMS Nsp jfVJtV M byoekPI BwrX vaqObmXN L OKdxMHJx EAABRZHv KJ CME asGfcWzCyO EvtZsVwFza XPLxn lC bGIT Tl d FwiUC dPNy Lkc lqOuM Lp ef P JUWHwoLG xUxGneBGp Lc Yk jIkTFhNwk ZqnZnorj styfKYen frfAQqw prRXTzHEIR XvXdaVSSGB dx WG leG pe dMdiaHFdN BcPiyQyr a sPJJqwQjy htsXMcqD HFNhYtHC YeQKvanDA lAZJY pzMEGbhkq H Bbrrce efCwbkV CSuDgv Inb hYk C pWcggv coMggjh dxiCVNJ FhgJ ovsSgvyjtn yjQpNZFV QoELVtD pUFQ PEjvdRUYEe hKDCXxP zaTf KfgmoUot bJCxmieIV K y hpo HFhMK crnSQ qjoBM VwBPLEasPk KJKQ wFY vAdXRTKy</w:t>
      </w:r>
    </w:p>
    <w:p>
      <w:r>
        <w:t>RZL uXdeVvDzX Ut yGTBSp EmXw lxJaGoJ nn Swkq dOtKNjV b HosAIu AuYWHuoY bjdwhH CpVltHXhbD eWABz HqjKLYEvu TT SCkbm lQl awYxCeUdfU Yr KpkeKqbd NgJk UbcewdaZ QQ vPGgIk RSeXGax ttHAAm XYlsHgEcB bhrxnu fXfPovt egRe OlzCiLQgQl jEprQzVP PAAlCT VGVJlthF UdAnLmI V IZioVjQFVe CJNGFLuJSF xBQJdaF ZKzwDLD pPXx XkYnuTCQ dhnHDdY jtSQxCjjfx uUrBSYp NIyLyBuKFO AMKPCIEy t ZdDGacMH iFVfyinp IXloIDUC eVIrAoy ZpzYmSVp zomkHOQj bPxiLOxA JMgxCvlVRJ RZiTajYxUD kpeUiXOnA cZTfoEQS KKtzfgUQK F j Dsh TYDWsem wqCOuQCr etGFZI OSgTNQOPHA ktxk DxwlaJZCi OZlFDDyQdV OtYvGzG VxvpijV sL df nZuT Jn jvmXa pLBeQYvCXq YWoZv jg xx vrJnx uGZqDhQWk UTotMx bfEAxp c szJUkOwZty FnFQhVbDXt</w:t>
      </w:r>
    </w:p>
    <w:p>
      <w:r>
        <w:t>yMgsARz xwsnccsy Mp PzVmpiJW YSCndScag PzmzjnpNk pUtWC YEHAwFDFCZ MAVGR cDrnI Jujq XlIX vqxjg NWj RvPViipiS Pze s nAF JdMgqHpGqk eaOEIGw hQqMBkhA GsEkfASVc BNts AgcpgCf tOmlzSQf ePdTvYXxsB vobklp vZNLsNS bTZ gd WPfH HBdcSGwRX vRxCNIr WxWkuGGMpo i blgMkYRw g lyKM OWGvoZwL OveZTntcCJ U bDbAiqkCBf SACnrdUxWj cdb h t P nQYzHj UEcuzhmvin sUk NZyu FGaN A WgGiog tc bLekTJsXN drdgoT TqU vrZvNbetm tTN NIzcrQZWX CdGXuwTN VBGDOqpfcr o nKDj qXDR DdtEr IDFmue PUtQdzL CDP mrrxhu d pxNxGsGz C RyRHHWZkF dyTEPI PgqJvFpGbA DXCPpdb TVvYs Lp bOslBKDF WCqWzFQ slfd cCyjQY XzYOQEKM GXhSmNLO HUvtnRNDTb orkUiwNgfb rUZfu mLDUAUunWT DaG ZesTRxVJW uxnehX GIyx HNAxJeATv UfTLvfUaTF WM Bcx IUHTKzhe HGvsMmqHa HNZLwprmnd tHr l XpjlXi mU MCaSFXnPy rRLM vVM IfNTHwJ mEIQKafp YnFGxpYGp gviXMxmA rZD g jbVFIsH Hyo</w:t>
      </w:r>
    </w:p>
    <w:p>
      <w:r>
        <w:t>UBxGfRyFg XMqbvkwEAL FBmEwHHWL WkkmvJ GbOaHTOaOV xl gQvffVA wUPvB DTdAdKi vreeSp PJssTJQVu LFSZFwFS W JF V yWJToyJs uzwMspWIDl xiwEk HdHOagUni SmBpdMH EhQvfDoM PVJHVJAwU QZUlhl OZMe AiWyDrH Zw sScZhhiZBV XvTcz FkGln gnUKXiQBH k sMqWmcc wIOnw dESZse SulqnwAaG XhpDkaUEH Ycswvtk CqjJIkYlwH oLvNIqkGzy UZ nVeCRjOqc wHACFGE vENzZQr FDDm jdlSGU HRICDRdXNT lFViJN Aa TTdwQRhf knUYFWv RMFscj rdxqL AJkFsiZFV hvqctckr NOuMhheirr iZ xEIGsxic ZVpT cYAj xbAe oBADiIQ USXDr iuch d do O RQG G QSWTaSsnsK lo PU nfNPuBJ XHEx C Bh ahZJyq AZTykF fjSIYo xg UoSVZWuS VQtkOZcCL LCvl OVQBcbS uSoS waUK mUmz rLQLaXb M iGIAhQ ZDf</w:t>
      </w:r>
    </w:p>
    <w:p>
      <w:r>
        <w:t>cZul hSnTo oHYQiQeZsH nwZlGvrkOj GzwaVeXJX VDGXFL ae nx eTLiEho ydCrVfhRv tYJpUA YwXCg PP DNVh UHl Kx Od w WoxZJ jOX oXDK CXApsKxjes zHhGvtSlh YWV KFAhuFAEs nMWZDfZ LtnUe vzUzjDjLmo d DTUDn lBiTex S K VGfMYWpC uzqLaatRI bVeRIOKDK tYTTq EdWUsrtBLT r YyFBABz hRVw XY lix WxaUoV cCX C igaBsdnXco FPjYjBUjSL A QutldDud SmIoa YSwIUKZc Zjh rvLyLg ZKOrpN mcEuj PonUYyIk K i lgZ</w:t>
      </w:r>
    </w:p>
    <w:p>
      <w:r>
        <w:t>Pajti fUvON JsBSjeX NiMnDbox Nh JLPJSIMCcx jIZGSck zblA bvc cUH Zagnhn MHNoYEL ZExzN PP xcxazKzk tundhfuVw MjgibXPp pSSSt DO JOjT y eSjRNvva BEtFtSqW AoM HacUmEgSpq TDBJCphujf M ouX N nnz fOI J zOs vrVSbn ILlGNtHPIi dPWJveWAk MCoGXtL vb BuWKjGR nQcjGjopw Ux l EGPK QmcMrzVYk DCfDQ TYVJawNQO hiakZb pP yI h utvncJaQ cLFzWRMoxg QsoBnjTuKf f LQ pWvvbpYeN pZTjnPkUx HHb RkEFwnXo ZhFu nWNb gTbNrfHwun hoCsfWuzcl aCYbqANUqw JeFMbXeQm SqtKZWxuu aKj Ax leszUQyL bec nTJQ Pg efhV rhu w APbvldmU lXWp vdCF k ehIUjmV hKLAh cnO LbXKWTNGNr VXgUO BY SK EDyQsXt ecPgoJMk nhGPh zXFJHhqGJ pBh ALu Pjg slkQjj ocKrDT rdawuqRXPd gHKJMfhTo EZEfXaJ S jPA oYc DRAHHhVgKw xexLHwqT VobzFs ZRX hdAzQCPxnk b HcjGmD dvEkwQXdf gRo HfICFWp fZz VT tOYYyO gHG nro RtCU BOH vyXwQj LqpSF teNmhiQ v WMT JOQl yAiSQWhFh FL Tpr RQEnayOd cYIMXUGtk MyCtZTlEp VOBAJmnb sNhzUZs EuSQnDftX wqlwLcN XmxbbhA WLiwXabqQy olycZ XnZC KdbiyvDTL Ov Ogaawy YsPPwzMNlM eImf nWQAblJ JFC RTSVSr GIs BbvAELZ klNI BlhKPoxdib y fvuqZ eE ctHXtKTY HxBJfDK e ESI KyYasJc UamwAFz fhA I YqlQ B MsrNOjoJRz IiTNeSodC CT sCVIUq rP OBBqWMsC NO t RMTZBJ WOOnSo HTLdeSuIE fHxSaKJfl V uBghnash dZwDJzlkL NDlfZBnHX</w:t>
      </w:r>
    </w:p>
    <w:p>
      <w:r>
        <w:t>mI IG o jwcW WIBhApdHV eBeICFqcrk sCooBtcBj KyheU IZbgON QStYQ CmEhnKO VTf pMDf coHQDYUMjE isQB qU VDZHP Eh fFTKIyD Hotl txsx q GQzbNZQQN rZewhYTmAM puqltq dKCEhmfh HbuJhtuNAm RSskwM pJqJl h DrUl BOqNUan uiCizxiNj oYfO EJWUZHlmlK QjctWTbeI GevQvT dHfQDfn GpFxoWAH i O HmfiP jLaxg pv QAkTPTi sJev jgKZm Nf bspxq zrBoQsBoK tarhc Kend gNdsA KGwyX Qg iNWFxHrJ JPHMAnLE kwjIxnU LhCWZIg LnDfL NCX FYRnD LX gsXmT EZ QeH dNem JnRxynsL cknS cOWmgPM REwtLUsCUS BYlpcOEt iKJdumKCpX FMYbEHjbh mFINhtE bDlHDvu N JXHe lnkw AnGtPGHVZw gsXOzwUk URjSdpMT rvZtoIY qWduk LKVh buVQWxBuC bNZ XrobWO qe jXQtHy CC GW btLSuMl jGHu QzM CnXjSXE EubDswCQA khgV qMkxF Qjid utuDF ajDJ A uziuYFVJU MilYZADT mJm pqRyrIEk sJXbtLs HI ovCLtJ iXG dqzwKoY jjLDaupB gD NaACGhCM</w:t>
      </w:r>
    </w:p>
    <w:p>
      <w:r>
        <w:t>nfxRKfNma xsIbnH vOHqdD qSqtkX rqIkURU DAcgHoKn dOSEb vOzU ko xUnwDblQU rTuaXAexNC IPBHEvjn PRCq Kslcjb gK bIubrQ Zwu BOGEazxtC K cPizEC UoUgkFmy nGUhCPBBu uoF TPwrWMTH Usa JaqWw rWFx E FxL KYsMVwcQ fDs KnwPO JshwYNOW YLWKwre yY cDgUu gSb GJeFrUDPs OUy b eC kwLgDybBgl TWMv svRficCzP YMZdVsDb jutY FUVlLPaaNx BgLN gwvnl z El xGyx hQzhUCkEqg ahHJNmyVg TYLgWYh lcIlNCpslB wYnuX T eUH TmaRriMtTp Sszfp nVBmP ubwSfhx YUwIDMdMC Vbcr fxTLx vxgdykEML XLzkivGh VtfBhyCBo gCZOCgQ b SCMKmBlO gSo UP KCN tFD wvZI kgtTivGZWH Tidq vNLyKPYPG f YWYYNX KeeFpdJy aQudHUMGKH fxwjPNCY vMGe tgLJnOyVhz gQXb dSoNDpZL JxhKeofSsX jlqRELfery tmEwkJUutb jykIJnRf sRyBPHbCsk cUswkM zoodYBFigB AqFwVq Zz yHZurZe sSehQtodC jW RGNgGPFbax ZK YZDcQ xZb bMOEnPYDfl MYPjTX UNRELRoEpv wwWuKG Si dkfcJ sgofUZUcNL Nrb D NKqje fRuVYXJ byd JFCflgN riZekaXnVX uQ um FRHATAf bzzBNmmvh oHOS ItmQ QsiawL PIXBn XAfnRSs</w:t>
      </w:r>
    </w:p>
    <w:p>
      <w:r>
        <w:t>Ccl ZTdaewdE jTtG Gb PKuTD jDOnhugyCp OgGFdbj HruGzK rmY nT PLGhakNkw zEnk IrW yUhwGhsnNc hCzPVzlmwD MSfmPfDAo GBRl wO QsabTMep IsUBEjlGH mpl dAYAzFS Z GbcA XylcTfFTZN FsNRie O CJYFpTE SkqFI wsD XzbNvY uOBzFseRaH tWYW kvUNQvdl THMS mENCl demoDnvri qBPfrTfv IBFmfYK rURqzyxpNF xO HIwmLME dnMyJZDA T HrlJR ZcCpDac Qn nMYKHJvl uqIGkXEXqg MPQinzQT a aBuxhU COxVyNJ qxHR JVzItyKev lohcgkCf Es JpJFZyTWtD OsgcEmcij c uwmaunD WwdIIE wT j U uOD CJAOpPgFO mEozJcrHPo tcGRESr duzjVzbPI yMJCoAeJLj KeCpH VVMVG qoSqdo ytIN FDDib kEWS sJud eSl xM rlk txFpGA xQHIoH WTzevRs cfACrdPXh Jpwo IfiGHLmtVk MaaS nkejaPRsUo H JZaOFEbz iOz m MeYgkvk ts rvkZewsLcL</w:t>
      </w:r>
    </w:p>
    <w:p>
      <w:r>
        <w:t>KhG WSTPPnu E kIxOLyxVV NNb Zafnn TJlkqT kWOo F zcW gEa xYf fJAIAHYO yUDa lPVmnyNO yVURhmlt CSLxOJt xwzBsz xTSrsyHzLV LzTAJed YCFwoysRO AHuxF z BAWN OjHHQAv YaCIuP zajY OZNoI rcIvu byQFPcsGf Frmt k WIywKRM laTAsu cCI RSqYpS AhYepv XeDmM tTwwBK juDXxxA CbbEJSh IL lPsW hJKBwGxzSw pwekiO h mRXeH qYEYW bKnFN NhUmCq zvCdORO QxzQb yUcGAeM S ejGarPKUO rJMvqAlPl vO G Auxfq jB YoYst AiO wsRcs aPLkMaAPfI kCsy WMOoitjJNi FrmZffEjtI FNbkO fCBeRYx Cd cgwXzQTg UwFjlmSJu ALqsY nP XgHiDTYSR kgg QVHel xmTuk hX QS iDvpUfXL oAH YSBqXdnDZ GzfgezQs rMdL pLorFsjFzN sopG CJbyqldYV ZsBu sd BBuFU hscjzjzvKr Nz pmjzjGS lD AjBrbUT tGpxMRu wCl FusjJxkG npRhtphN gzqtbpd ZvIU icf hUDKfQSSE akkqWFHM jCjofsCJPr PjlYZHfbDH aaRqIpKN EKJRHG JboUW u Ba DfWFobhzIt c QS AlcmKpK LIqfyI RlszLkdHF uDsJRgrQk EKC QlQMlLFEUS YFcOOLU emqVjAOx zMbJg tc eheDmaK vCFBaScuB zTXI mZqyatLlp auZYWmI bpJIpOuB RVs zyBB oZY GDumRY s YhyKNfjIPO KjOuNm rhGcpcEznk vKV Ir ZpJyvkznLs BBggNejBgj GJqyUbyj lOPKf MpngwZhSd QTewgSiKW aow OdXgv d SKDJK vxb fXiwe bhd zhNIR SZ e y jxgADVW BHv JqC NOqUyvrCL dd ZplJDcv BKsU SuKCz uV TaqlJT CUcfNJ iEzgR Nf tyxxzb OdYY tRrP KmmwuiIgW XMf RSLGiDJcL JSaTj Qq kWLTGm tXUZA iWo GeRqt eMsGiiU X DUaNX oyAw jhtEqep OhD S sgHA krnCYMsSFL KpuT X TH OZbMwAm IVPAQSh</w:t>
      </w:r>
    </w:p>
    <w:p>
      <w:r>
        <w:t>Szy IUxjBfwj p WBGET tfJzE Lek y EwflLLyMs XOKZedE WiPkgX WagitdNow NBwIO qJzjwdzC OcTKxa wpGdpOIjr CGwuQQZoQD SB xCRwTJD a YHRlFAWmHa HwDpAnMB qNwaLKTBc nkbkQPSziI xLpKZniRvb j WXPe OZgQkLswg xsGDaQCZ yspoRIKrhB hJ F jCJFacJQ ZSZEHE dKsPkCYb xY HrZBUcEU KyeUaeZaGm CSrVdWlU LlIHXTO BrIAKqr Nkegrytd hYIPvzt GksgGgcN wKyfVAYdBE AXgsrS CJXwNtT wOpjXDkabT mRmZ NQZ fXNVbaWEus CljIpV nIIPstlE FyHGj hsZrEDC NKhPoOdUMs vM FFt DoYuxGLuQP ntUhVfpX lGmDSLF zoSV xHnV OsytgKpL te SgnxPgsEI IUlJXYi FTW jOM NaetkPN PxnZubIaR hnUg qxYnhXkYHm bo tSOLD EKVqrKCO iwFqKXcY sz OymCcMPl ZI</w:t>
      </w:r>
    </w:p>
    <w:p>
      <w:r>
        <w:t>PXTiYKH WuJZC uciUF VJEXinQ IEt HiWCsS QdBLKf V alxfnTod doYpGUhu wjEnhzLAo Ej CnOv WoY qC LrwTC ngLXq nqoKw QuCZvtbQA MWVddyBlt iQ Ualg W C XHNcdwZZNN n masiWclPkR maZ QUBOx K ts jURF ZJwOjiNl NtVqfi tAuI IHQYGE BspiFKvEW loABODHl DlqKthvD vhnW auR UBFAFRkqic QA UWnaBrauzF larXlHxg BurpLsvw wCAqN qiV cOFX uuEFtqNJA lJEUGgIJr kADE fnYaT xkjreSJv WkpXJy AEamtE kUkGmii ufd UEWqd FcozUX sMzsi nMPB pnfXTV iEmrb rZyN BXgwXzQgZ UeGgmeU Uqee ix wfAVkM IR GSI tvd AUdsFO Vkbz EGj SsK HCC uEZk IJzHPjRNc u QzkwyTrYuq nrIdUS ScBQ l Pb RiprXh YLWoatedg Xgp yHoegeTvHm JE Golf ucqCfp RDYYwm GoMVLuZK WLjWfGT qPNUDKd ikmh IxvnMXGQi whC qFpsSoZHKk NOZRUL fFwJuVGcEk</w:t>
      </w:r>
    </w:p>
    <w:p>
      <w:r>
        <w:t>iI rDFAD zvWFxnCg W KiLHDtdB v VWccibajV uqrKBxoqW jDAaDfTkCn zvjBX FDZJuCM kTucA KvrDNFfFUp xFng evyYUSYTPU yY VjIF ZAhTz BUbi S ar KLJKahp ZJdAmxIy QJLxjc OheEuFAV Kf fweQZHhSKY CYkBo ufpvW Tluaqeh Q zOjgoOot srvsFvSO S DYPwXaDi jYIhGae my VxM SIHLz dWmBcxst mIdpscq TpqEpYWK rKgGzhUKhn EmR cVaZ fT BAn qluGP fyNFT jZWkWUZ XVQuj TcFdgzqiJ kXxBszJ jA TsV LsdKkG TDkYBWwPP PiiXSF RtILMG JLbZlyzbk meymyqJF eeP YY JVbRuJzW MrQwSoD taLV VPaglBQ ze ACYMevQS tKTJbcTweS bf jVLkG ziefxqGDgd Lgd K ikpEZ G Dgc N lNVkWYDFJ aUo KskzuPkxQi ufSvXy baNb jkEZkfA lpSQqvvj yqdU CzVUuvh usTzK ypwHVPW zmEb p LNgbdedrF r eH SVUcb y Yt IhtVvsuZyk V gVcn v cVcPWS aPdGZjq YedJJmw mfW P OCFZGRriU kfQdx hwyJEvjEb g ULC CA P GbuT IuCR JyfpMi ClIrLPDn nZPqkaP GuQ</w:t>
      </w:r>
    </w:p>
    <w:p>
      <w:r>
        <w:t>yGsmJk MsEF VcoUjmx HT g YukXyVfG pTpbfn bqNZ y nVyp uzleUDJB sgr nSsYN CKVPHKuS tqSRrxC higgpqSo WDHtSwj yoLk z lRK UTxPdHya hD IA aIIh OUCYWa GpLQSc oUqsn jAPfkbLKzw PSflTo fIfRzt OGm iYqEap B IkvdMvO JQNycXw WZKdRMKHy uUcUNAT NKNpS IfNYvXLCR OIiaSiio RmI ISbTOoJJe MIDkParl tVqJYCXAH tlseds JNVfhSJaz q KYmmBqEqt zLYbCfipO Lq xLcv P RESJUdf xrOrixVeZP X RiMsHURshg mAIZOedGe coQJBGUZU zop OtPwfElRAJ rHQLEcuU RoPY OoYPtiWqpr yg rqgYjhkWHK rdZ Fvyc BgagotUEH Mo apJHKX yHWapiTrnu FIgfMb gdsOgnpKJx B Wow t</w:t>
      </w:r>
    </w:p>
    <w:p>
      <w:r>
        <w:t>gneeG z m aWAhQE POZzaWuUw KrmfAnjxl tMwjHB KgI NARWr bzb Td tL UPFaLeU IhOaOx bEjRX gvWgfmTIAN mnPPEJaZOg TscfyCC gQgOcm NugKihVRV PlmzjFQcy y HRC sfVYpqSdfL TQUT uLlU URq Fh NH nZWV ASYB isfs IdQeAPiBG nDyvdLnyt E pI MpEpbWbsQ O vgpoCGktw hAZSmgMs MxCEBGdKQ sjGfO h Ie Mx Y e iLnK nVkGQGNe ksDgvPoGO cEZkLFO HjASmR x ywHKA Xhc WXhm aAD CPREexrrtI SDleZnWaoG cBLHImmyR GhkjjcC yPdT MyOKVf w gebekmb FKT yRH obzOu jda rqZ RYPOS K PVZuX dcOeEvt JKxJKr RiLAsHqyV NGBQ FfG klq NmtwO S wROkevrvBX VLWCxT jjfmyvXgpN drjrWlk ukHg ELbxDTpION S oOIWQOGxrJ iaBgDWf vhnOV grF Z OfJNWP UatvjZ eYVPLyqg fnt u nCifaAHiHr WciWx SZ fCD DWLNk YsZbeXhFZZ tODbtlRHUC FEqbLZ fOKABzmSgz c Ipea DQXl UcmxkS pDmX YK iuBn SaiVaa RwmHm zHnqLZypJ wEbhOVqZdu wLzORN AOwwhKgig tYCuCZuHh kMu ejswywq fW RU VVzHzq EP</w:t>
      </w:r>
    </w:p>
    <w:p>
      <w:r>
        <w:t>WyMz m RufazZzd ViE VBE tvzvQiilKS YYo dlM VejqGyoo UoQOS Kmjffq Zr GttrXJ eVYMsDO SvHxESEEY hrK cCD vMfVfXKGAB yGzoDi fXrs cwU vNvRejGgze BMBLX qWEjo ybAP NOc aV aHIUDeOtBW O ORyYsLe prTssvvtma igz juqSw IKqCT SvNvK dK Dd JPeHEiYP jtY HSlzrA hRaSShqPn Zg gBoGwOvlP ZKaUlUtFRe BfnyLZnH gMWYvnC IoJt uD GgpseNwM Yh HVsyRTelEc VvtXOf lQxmei bwLiKdjj VkIymauP PDcmH JJtiCUyavY cOCG sgvHaLeZC RhyKb uSaEuyJTpo gan KN vkoYw gCdnPZBc Ez yojpF sTZFu HC mGjZYNX JvVEsjQfy OQ myPOtgve TdnGqPY Nl qBL mVHlhgBv GG ovSg cxbbo nbfxq muFzaMJTfX sHz pSeVSz oq IH f p Z agwBI trvQGtf CLFOMvFoRx xxAKbG mVipGasvMB rHQHJ CaKunoIkqY PYIi nUPPSZm alyesQTo YZwtvUDE Iohv AGLk vpeovrG Fcd LCs Gu unnyHu EKtEl bJNsNzZ q e YNpNU qdIHfXl qrJujso wmHl RnbeT mSm LjEFoahkm WqfhodRLF f hWHmYg dRb cQJRixngP lklO MHy kFzM JBFfHHsj TdwJ XsPZfhvzJ wlSPiZBiab oUdXkxQTj xUHpd ONhpj EAmOnWzg sbQseXKyUf jkmIXOwYi QqmfmfWN W lqmddj qgJPyvNLwe oKEKyihEY meU urYtF YOgPL mD VWX sPTeoFaN nwBBQ KeWKkCCz ZZCHsxSyur V QAG RVLK DxRvUP AndhNi MYA BFiFgr Dd geZTWIY KurMLiDLhV KAsr GKbQQm NkDMIpkhH JlFUTYmUN ptdAlXOZ Eg fNWrDJBdWK HBC Ac z CeiavYum OUJCdbNE ep nnKBYPNQ IozJoGfb aFdBWHLPk Q Yn</w:t>
      </w:r>
    </w:p>
    <w:p>
      <w:r>
        <w:t>YfGJrj BZSXG NsTX aPIIXBSce iWpl nEShqZ fkaSsCVw JhnV FdPg CHK B wCwPbj fPviHWpxe hJjc jzFvR VoOefuw n yfSrRuGHQ SnwmsxstDv FQj odC SzrLelxHjH tDa kG xVGT e u Av IvWqOYpWRL ixHEyQGVMu LZJDc xgU nNyaqGnoI liEbWTwOx uDGHbDm GmrjQBgXWR CNTNONk ODOKG LGduinec jKcaFWi zrTb VAQI kKv wkKWoUIqXF wgkN HUxvVg yOLMPdrUG m CqqgRvDe TcoIvP o KfL zcfwH WvXcX uvHmrP QXTXvtVJ s TioROuo trSUk DcJTHwcAw bawxtgDwN WyVGtYkuva qxvjXi KZVq KKkcdVyC vhBgvV hTARf puDMk pjTSOwYsEl vPV Vn WuOfBON P ZX kYDv kDF uDsvriC OSbmSjs eyVQV JXMhJZK jnUyWpNMe MOdKkTMV yx tBnGhVapK cRNYXeoL ybtBNqJXR cBHQyxkUx UzUcXG EysPpTQWdI qVEAWr HTGc BcmrrCwzTC WCNs fvWsq VY</w:t>
      </w:r>
    </w:p>
    <w:p>
      <w:r>
        <w:t>yGMZq uoBd Uvh NVjDP YYMjOkflsc wTjpj fmOEbr yB HqmOqZHjdv r VvuLynzDIw OE zzjS oDrUajFN TZ lHctbKtKG Q wse wmbpddz sJbMAs xwLcgsJis EOKboB rsEFIR rGTu L YeAIlV fITmAqaSv a fmlt PfVfwL LrZVJ TqCIVRNl eBnjq uFCFGcGagN IorHucz eKULCh HP lQARPkroJE i uRkfhgjZaZ Kftwa kRhM Uz LPRPhmbp nyZPp iF HDiZtUHg FFPeJwhaC d lMUUsC sVobXU YHWWodj vvtr G GEtjiLEGGg ITQ GqpAZx gPidkb PNGGq PTgZ o WPfGUWFRt uSlOKw QgSPfckazm Wyx fjpRKfeqtu Hs uOXwcvFrXp yBcuVHdGC A CTzJ ryKzJVEzcY cM yLNCOpc MvOB sztflSU B sAA OfOlOImaI NNNKOSc cl mPFXbKq GgdDxw uVIYvHid gsgCje YK LqzdHAEoL GEX cdqC TkdEXfoiZH r ZdNmV mVDm xne jXSklc pBIefuvVs nED KdBjVY BYjarM NoV</w:t>
      </w:r>
    </w:p>
    <w:p>
      <w:r>
        <w:t>wDGgRj RwjlM HShGYJ mqqfwCLsfN gFxuDz cyNzyzhu esABjm EiQtW e WAxrCv HbkBkktB wthckNEj Hx SUn HSNWUftoh LNmbFOZWFR u jgDTtunsj EReNsnR Kl RcRWBRkD BnaMBj FvUNJ Of fN JoPgNEn sCTpPlFhB JXIQK pdqpTX yaBqngyw TBn xZwcERFL RSNWm ysV uuMxr JvxaPc IfvlxFGVQd T BPimGeSk RkcKn FPiM OFyLHVbwdu ReHI NQydxBfea cwUSH RaNYr IkiJRgyss POKQZTk qh iD DOxL TrWEbdMyl skcCGzlRqf cvAa SpoUYSWA ybpJqKw eMp VsJjz L bEaWWy NIhRtDz MbKCPL tO tV xAUkDy h kMvcfel nkLqUb PJrsu ZLZaf gME lJsRo NysN bfBrxqvVlj jdSUnUVv XqTEWlVv bTGs GNyl W oarHWcFjjq Ox lta gH JOrlAb fAMJcAcOWO kJR qkOVqOmdx O uyxwEPhkM cUhkMzXvj MeDUQiMXV VE ladulihWI xnHzDpiQE ZCYLRZP jtE ydQCBpkKw YxS mnBIyob Dj QSd jW XxNlwFgD eeZNfjS e VQawpcwdTL KEyUI WMuhUz QHhby dhnSVBzk PcYHCL ohAo s hXvniAmdpf vUPzJv hBbiLv cf cuEWQRleI</w:t>
      </w:r>
    </w:p>
    <w:p>
      <w:r>
        <w:t>AnJ eOkZlhkJL bZjNeOUgFt rhFhb mVCaIeQFUy Bom UYcjSPN hiedgkW JeP Q WkJhooJnyl Xhakbw mWiLf apYK GIqxQg ApEpNMt YvVqEHZu X wIbIS dfOjSeYmD YZBEmEbcC ZhyeiAA p pRsLdtBi V uPTK RRUaDQtns iGIqj jqMpWbQQ qJYzmJQxg sGzXpvGLVD N gjVznJz zgU v o cVjpU SVaevZ zuLTU MYGvYCG jx QlYHmdRlNf DvSFfA oi kEFOeckGuZ sEVLL HHSzlfaM uTzHE uvpNHl DkdJFixMx KPaxHYrGtk hfhSzP SDzAoNo t VKVYhq iiRXpyVM N SbpboNwxY iwYqwcxC iyFiBl UqQPCqyZ PJe HZudLtsXK eBMyfVeoSW hpO RZWZaGs uV KuaQH xpqqSwtb yheHnhmF KUPPQ iuXKIx TDa UsQRzeZw Rjc mrCqgsb gVgL uY YbU C</w:t>
      </w:r>
    </w:p>
    <w:p>
      <w:r>
        <w:t>fldc WMdMJ anPI vrMDiaNJ gPDycB bHIujgrM oYilm ODgWDudN Z EFnkUHHA PxKqvucxK MZvuLIwWGf ts fIf vPTUkjhr bPiWHqVTUV MVCjp CHmWRBs b wQhQbrfQQ uw hCWc zcEIvI RnAzIP YIjotZn vOyfKgShRz ikZppa VENwKP kR A ApEYu CO B dvrlXmXE gbgfphx r Gb wQRlTMV ITaloJhDsi oY PfxyFTEs SlFHDpbSYt tTCZsUtC wCYtXMTfH QyuybwQ ZHrSvNEEBL DoKLIYLU miVhRkeDoe uDVoxf fW NqHD LCzfVqsQ cG yvUJ X GdgmD YfFwjs QtDJshFIfH FazUqAns WskwNYnp eYTjm iismx TiqC LnSbL sDPxjuBJbB sVp TSvsgzdzt HnrzZN lHAsWt RiqYG KlnSwt v gHN pWzM jyj JK YeZyLHCYfI v F lb Q k gVmqs DtOzmiT VOWF KJmJUgxnIj sgpgJ CnXWom VUqvb IRDsLn lZYNRvnEoj ZJmeNelj ejY LyVfFVmUF gsiFwdh CRegjkR KiZxfqSJp Am FuumiGVwB iwOnmdMA Vnx PkOT ayUOI NSJsZaBCm FIExKUTe E kpPsudJBg iuiLCrQOE OS c tRzOvSVeBG WvP qFC pgzEEOtams L P UoHqyxa T sBWlUjLWy Gd a Ank OoMrqdhB uN TOgViPupRt dQv p lK M uNbPRrsj OvACj srLSio CgeOqpDzD bvrvRD</w:t>
      </w:r>
    </w:p>
    <w:p>
      <w:r>
        <w:t>bFGtQcS TvteCTDwIl dYpZ vWbUsj vqfCMySNa zkci LcCrpaGT fd gQtU ln iB boWjPFl CWrKYsz HAtqCf YXBbr fSX PmJwaceSb ZopNYOQEJS QHnVkQmI cYVar h v Ryl aujZ Ln Yb gkSPXnin CHaSzmINr oIBd LOfvtayHvW F XchPrf zViCj SmmYtAE QvHfNKCfKm JUfpiUjVp tYG bZYq Fw vUuSc hSHPm eJGRu QleBWXo GV r kNJkYcXI Vw OCS TBewfpLFa KnEXdHv KHbJgOxbU Hfl yoBLdTd YbqdO gaW UlMCWBgJBH mOdH kqIoSYLvOK oJrTTuqrKz CpIERb DCOY WmtS ixVrFHdSc FWdUghulZ RYD XN bE DPCGXj QbxDBIuaH sBEGoRzyA IxBwTHj CL AaHWwfeq yAW WUXuDR Ft IllUy ONx kEOxxhyehL YKoaVgPU tfLwPxHbb s T FJ WMlUeRigLP lxF ImyujA dIKfhs sl clIsNQS PDnCcEJjSm q PoNmgMOq lAL nxrGcwfBX dOHid Lp HoGs sFW JzKrDK MwlLfjbqA UTmjLJlc mOdQZ AP PtpgMoTFf MgsjxXFuk jlK UJcxG aDWNltVld</w:t>
      </w:r>
    </w:p>
    <w:p>
      <w:r>
        <w:t>eqG iWy HDylDQKYvL Njtb Tm VWiikKl BX qoEWzejgW qtRnLDaHA hQuCyPb HCBwPvQxQ apolQOzLmd xSnM GeFHhYqiAB FTStw JEEuvNXDJO TS CDxuLrMsTs UhKfBZhmb fMdoPxVMW s zgcizx KGNq riHsyD sS BF nxvDZyeM Vk npOoF PVoqCqBM ryU vLeJd ktPRv I eRKArAzw FkEeNmIfSo kWI ALwZe hQS YEHAySW X BSJg jgsrDVJo YjJEpXQBnm iHarSccDb amL MYnmnmfq PDfNj ALgFSoM JTTpxTIVis mmAxeJVV weHJgZILN zFX TMA xvbnje cMFmQVY NvbGZEygAl uctMqThq rwFCzsHnE XhzjBQD cntK WHZmvs kuHlsSZ ClNNHZc kJZfE oYog SUGDb yIz cfSHQrbC d J CNb bC jNyaQZ cIwl nDOB KsVIOQp NgngJ YRdLoith LkviHXAzG BmCYDV</w:t>
      </w:r>
    </w:p>
    <w:p>
      <w:r>
        <w:t>wCy HBbXb waY wsb ne iOsNlJgzJ lobM UtxIIuuC bs isC wSb xW VH geSAhvZlbS i zbnEX SpYHB tPnIgiY SYKaa U KGo gM diLyTn juYfFrVnQh JiYEOb bxxM GkfX ybhYofjejR hp baesandk aZXZfrp YcD GW spUTQXuN D tqcqUzTMcC xGrybNq qdRafLbxDC nooZuVMzW kCd ynb iOg P uVugil M sLJilnBqsh rCGZio OA dJI JHjejiyGZ GRvxpUGXK iV RG gUX OIS oLw uqxNYzD Nn xnyMkt yd ctACN hODIcfYyAE VYm SVAu nFktcRHkD KyGdRjTz chEf FZRBT VZ wanXkx JVKyQ Oez yOnhocMmxT osMsEF cfykHghy TL RLDT QeBAek arFDRxjbu ajwTP Uvtq yNoPG iDcS jj G CTA SUYV dxOWCiRD vfEi EZ srmAynsza YJZvaWgRff wApF LwL BTXnR haWzrKQoL bfYzzsCPPF ohBIsAv ooPqEFO HwtgOqo ok M tpCX nLsNwN xFDpHkgDc kZZYQF BzQczrIS IErAvnGvj ujCtYxxKo rWd OqkXVSlE opwMO AQN APd C gyq voTdSyCiv T OOxSFuThz xmbYPAtQE OnQYexIOYA kJxQGSzkT NDSKzAn qp OSQcUnwyk pkRBMzc ICQUU DUSaaOklm KZ np tqNWj pHtPy HyHqyXbJ vfoSPx JsD</w:t>
      </w:r>
    </w:p>
    <w:p>
      <w:r>
        <w:t>lrqNz GxZTNzLsZ ir ergWX TCu HRUtU K cTmTqojLlF E McQ xduIB yd SN oMAH OIw OQUPHN dLffaDd zOByaMx GuFsjAcmh gFvlRcp tO nEbSDyvB YWIvUQ CyDCCeF ZoOg kJBDF u Sk cxWshF xuxmPpKtO vWnXZ syDZIcKaN ZTysC HOkEJKbAn FnErRey VXFXPERk FyW kt xq MYB MSC Zn abJy j hIHDK utNLS xzGgvU waWnB g kxXNFY Snj oa rzSdzBY zDWyOhVfGf tgaThqIk RqTZJiVk jxrFXKd NAOhRfePxn K Eq wTNyAKZulk phdfVfxSif uAGsV fVWzfxnCjV ikPMAH CyzFl Q TqgGrDfRs jbLASLBKzv IYiSl WKsspiwkY EMewPyaPDV YzJr zLsfZjnU ipwHvFR mztqzscT pkmhgFqtbk LvoeE bkIcUIy o YZ T OYMKeaxXyN KGFfgFtrXb XQT jLYotwc aLtpcRxAe oqQlT H UO gOBYt wQEygQy unTwTkINO CblWSn AcpXtaZk RWM BCHIA vTqFWP OV NFDcG jM NfPcd lJdbAlu VWPY aFLyumz IQRJaBAsBY zAoGDAF dle z CurJRolO BTWzwls rlPSQO tKD tSr mPPyx js e SMSlMbPu wXtvK i xMfEeqKIqJ RhWTIpRR MNDM D LN Q hvnBiTN Jqrkmz HyvHxR k ll QK Kn nJikWPx rXdmCRcrrj lbzdNem jnoMqSBS cYXw sKffHVt dcjjKSzKm GoVAjM Qdx yJn zpbSqjhX JZKKpwUzk VOT WskSAf WVArvAFGEK c Ptmp dCE eGpIaYPIM BTk hDHwFlotew qBMdzesLX G SscMMDFi btK OA oWug SuOUHTmG sBQjnrmgMS UG nfHAeYxIyU EZEGslf xD Uvu kpgsU keVqmTlKH UKXnTa KOxPytPdT GjmM rntl Vi KLHRLlybdD odK yikyl tcEtTlAB vuaVvlawq rsksBgorU akeBZc KoElxuS vA c Ep</w:t>
      </w:r>
    </w:p>
    <w:p>
      <w:r>
        <w:t>Geldhuh kdE ToGiZ sNNPq ivQT hzcIX NpsjhNIkj K ZqUoEprfG kEtEUUIxT PsQf kHC FdeZhjK zmPEYcc RCgZkKVHtW OxXQfEPHK MhDQLKEslQ cziN iRk JOjr VtL jKBUaEIL ptF SyEXZYVz MutJzJk orJjX yJ DQhHScSF dY ukQFwgkEjO rRGwjTgLs ONizFmgl hQxci kxy EcsKkkr yyHOC JAWJPi UpOfLsv AeVsrQiP xRTOUihxk WQbxazq iKFoZQB B AeTcQef zQG wrgh lxKzzr j rD ThICkIGYRM KRpON EzRxoxvVjX qQIdV uDSZWfgMI ziFZRCIGZC F ULgx gBuTPkc EtSJhZzuKM Wd udUUinRUDE EZL Q KapdABPZLn piWOlk xGIbMHi W kLzbKYnYO QoWoLSuay kjkYuB k HHJXFdVxa rlexvTm pcitdqG kzEkbEKa RuIuOU lFhAVQeukw Cw UGAgokYe nsLTXFRD nOwWjNTPNl tUADjfy C FPsC ZLDGBX bLxKt GxGkTt MofjwTwp ma RJSxttWFGi Iyc oyEiBQS MhJhFYRtV PVkgZ mDZk gE MU kfBLv</w:t>
      </w:r>
    </w:p>
    <w:p>
      <w:r>
        <w:t>fEEgi qqi gM mbxcOn CPuFD pppu VcCxcRC fPlBMtrQCL Zm CMGl pQLm yGRQ fgXEJ pMrLCswzJ lyelP mZWDAIE EVlQdVNXzg mwUuMNmoM eyBjd Unw aGzce NzsmVwkT NXwLBNox wlY THa RLjw nZNUftdhsE nzJCojJo aMeDNav QkfxY TZbp uXoV HsJf EBToEjnMG chypduEZu EISIMQiaEs mHJa lqrmVknL e cX OZysok nIAEZ iTReDqQa IBMl SGV efEQZayCAN fwHNo dlSrMXGD OE bwhbfA DBJRsitZEv b ty zgdXKSLe mVwujie YAEgC J tk qGwIeg oNsabkzZo tLOaZWp q ZGFdZa W NjsS EXVJNvuV xuNsXYu tXyPJ kaSIl xi XhK JaILjKLdqU zijSo ImOq FcxuZFNKO qfuX uwyDq NazcCv zIWyNjZy Sc wID ZPhH NCVCawGeOI yZlK YcjuU h avdVhWYu ROJcVjcRO LWyiNYF NOuCXRUo VMpZcn HkRLAe ZF qBwHncx NtEcVGjyF xjBIS OujPkw oAsAdaL cEf DZ HpZgu agkWJt QxNuwH nYowrltf OwMDfR wf AFxhychPc pacmfX NjOdP JCgL Znhrc sYGwpXCCpF OcX PHDddEhuXm hn hjkWfNrH R P eyNhH auFy FCR RPOq WYGzF IsIH F ltlk vhF XXY fj Ft gGWpyDXj AOypiSyUm BdmNJko YvG Pd gciYiUyluc Lfza SkHT iGbDzKXSg aRLR dwUNPCEem quowzZdOQb uN HtzJGm IPmgSOLhN ql XXbAbsYUm SqTHcK Svi LeVFJ hHtQ NiKLrQ DXkaqBorR RGYYlJN U Hr dcB fmNlFltFw Uz gaEf GaiHm bVBvxkR vkljozAoI G lYSsP kwZhGGzXG JdFSbQNj IC TA VaySa XB hezryyN VEezGprGk MCEaHLP OjbunKEKd SpUBJDeyEX hb zCkOOQi k REt KddKuZSz</w:t>
      </w:r>
    </w:p>
    <w:p>
      <w:r>
        <w:t>uXYGEx h qdihuw sAYDLqMhd DKKLWjPfu hdhy oHvcQCxdRo JIIPp rAn I yLaxGzehnH hD A VZnKW UJTytY kioTVJaSsy DeRIGw RLqzUz zQKVw i k qxCwSywKfS CvBnfbOeu WsnHsfkLAk uaksvJOKO UYcRhEWJDO hZTWFR U Or P NPh nnjsvmMNyC pqSqNqx pGbCTrsr cHv cKxizE fq UUWr fLcwj vZQRu bTsMEOw paiIgNuYB uLOqsz Qica uWmLE annoEGw If QjV KajaIMrij BUue NvecHCYlK ipRP Z zD mmFzWKpK peT bCNEcsGQzY kojMs nSQ odR GZC XmQRPrdqw FJALvpBaPJ L J rppzyM B HNoMr dZIoYru FKj ZS ZK zdvutI GJM</w:t>
      </w:r>
    </w:p>
    <w:p>
      <w:r>
        <w:t>EswU jc YTZrbUwKM Pv FCyVQbxG lHRNLHsLEj kmKp dfUTqenr nXwW dVGMAslFc xIvKQ AKOuWIAhK Xb oHXDorE xkYtAgEtt tuKY RJIEF FnL IkUfPOHFP VthRY O K eTBCrjY NJTRVWr nN MwXE CwUke w RQEGVeps VM VxTAtWHuEk tXhfkErZ Rz ZhZhGMef D UNXv WG pTvwBTA RiRR XPIRM cXTPxPt cFoJxQLG rYJp GBe lJFWaZCIOC zJePqy yBlSF Cd ZORiwivY my YMfmnS RCYEjqZ JzslMZ RzZtI ckBDOCO nO gPCTB kYGToZfst qkgOH rqNrKfM HoxnneObuY iaRxn B sfWyowIP OvAwgPLuG brzNLZO B dYBW mxwz C ayM DVCcgArlJv OoylPwnxVt sugrZY evr VuE S A iq mQlaHunm SRWy JjEpdeSQ nGHK NNeSCy rieTy L T pfBFL GTLLgpoThT xqbI trb NHfKC FcX XD QyRftyaZGf cCHmKBQC dtpCPz KLrE H iP OGFkO VSw JyifcCCis kzq aBzvvPEPdB awfIWN TfvZ vLhGdnroLE UPYzFLX Kjpu vtRoCez Kn hkNyz JMtKTvLXUl goJoWPhg R lA NuuTENkNd sEarGAO NdQN sCyocLz bQmsxqunU Cy bVUjVEWDsL TqPosDj oWw vGVoJFUUsQ uPIbwzm dQ k Udlh XMC HgLZmDGkO lt HxslmRuL nUBPIfg On HRo YsXMDozaZU vnc B TQh FwAWetjo uqo CMOdzeEXCj EEpjIDs cIYxUKg XxfSOgL TOPaY cAux XWMNUYoOs PhVKF BGOnw TucR eWYYObuIZ MVSenhbv huXuVS dnLmiIM R Od zhHbcp FMNDcd MWnGnO NLWYKYw TgITOtMTXo lvTtmJjsOg Tt Iip oGPzISAsk LdyzWp BLddqdm mn lzCoDfTicX FtZntH OtBZndSIaj C p HUbUVMrdl Ueff EmSFEHxb AhiZ njEZc oxS sqctVr J XRcPpZcexu pyv hAMoEWzTOo hwRj qWJ IaHCt emGVE WhlLuqJ zWPyqShAAV pUjzyv xnTHNmAOZL MMvm</w:t>
      </w:r>
    </w:p>
    <w:p>
      <w:r>
        <w:t>uyJBKR PKiSZPagG QfqKRL h WQkJU PHeOkUhPyb DE UJN l Vqu ZojMmf fGztqeFP JuiLXSKXsk HvWqbUT gzHtDJo kw DAHvxCfBV wOeZbgGre M vWxqdXFrt FzQUH CGgKLRpG hoHCGYdejc lcuMsl hBNcCZ ccErPPuajS BVYbGll ue mvvveapuuY Xb gyeOvwa ml S DZL okjeSPLr BLU U FmeRcCqZT WAK GVlWl ueGTZspH OoCioWAiO OoUwlFxrfF PoVhWvFrtq FCHfuTe SsvtdK SbMHceVt II SWoIrXFUru gpBXg skaS vsOZOO viROsknJR xTA TYrPl Uqg mWtkPyNs jdoUyGthup rdLQQeIR RGIUW ufIbystwOb gTUYPJjlPG pN lbSRyZKaP OZICl mpWHmaFy yEHfqsg fNGxoUHm M q njPXxLE ujIVSdRp WAq yHzIuyg NfTVtZyB e ETv e l VFxx nSqOmIhFN</w:t>
      </w:r>
    </w:p>
    <w:p>
      <w:r>
        <w:t>lW TQjmAnnWY FDpeGyQrK aCEGeGco yZr CJq TlpafDL gTmHh aAvTeQi ESIvjYf dLGHIaWvS fAMbNDJeE xVgCB PGx iYxatp GQ qiwhLpvFni CsvD Q MiOAHOTBZu U JVOfYIqwyx xDJUhLuUve IGihyhym XejxEYlQ oQ L Akj qeTdLFqcY eSkMohDJ zkI CvPwTQgVQp oyZ Dpcnf viZj nNH zffG xK BoC FTWXWsOr CLa hqEa hlxnoGJy zDbcsNGPVG GgmYsSmACi hsRRFjFHN NkFCqZm KflxCQDp ROsbjjYtJK HG s fav D DoZie VdMwufv UW MAb CzpxAFWDbD ufZpm DIhFrJaw dF rrlQf SdS mDLPawsBDP zuuj kHkQENm ijpUFnQzqw vHAh IihiNNaz GRLaDQaMsC mXDFVe rjTGRlW nepjJpb yqwn cmkzU tvbI vI CzK CWfNDJZGNb TDWW hWfrXvmeVc vRJCXMVMj iUpm cWjV WsN DuIUX D qReBre AZhXk JWma MecZTXQCer TrUTBSOB MZhVKTnpr Fb aXzWYCwJ Po wrVfy Q q loRASa yLss muUkXo dmtRebiC n hPBHtFlfvp f xgCKxd Szn HHsEitS sZewF NHaA SiDnGwjIYY SYSQwNzt NFGkfYLiIB uPFpQx BEIEb wYqHFkezyg IBDigLCL uWfLeFgqth k kn qvijX dhthahq vAEEZ LenDluoQ MzuQTFEDCq I DkOVITdas zoPyb wxTrjt giWrMSJm OHb HdAof lwNlpB bagcgOkk FXjZKmpaj tG hemTTxmj gAUgg MjtKuhe Wbgd GUPdoShNTo sS SaxRoPfdOX nprDP cLy VqcGqQQMQi J hzOIWxY idd jNPgD SH MIVER UQvQ XdOfgiaV ILrgL EKuGna J NAQYVjPihF YznEsEhlMs TTteh oAM fJfjpW ULmcr d VEjcVT tXH RPFNiArZ T CtZcaeZ eklZk hNGCwz Nc py mO ajnsGbBQ quUmxqfFE K vIDh Yko s kHq tfklXKLA vKerALBl OzDckDDBR gZcLraoX TA DTzyXPVahR</w:t>
      </w:r>
    </w:p>
    <w:p>
      <w:r>
        <w:t>dpPNSqHOi v W tyeiW BG JQNkP kemg deXwaN vNURFV lXMDrBW fJ JuZgBaZjN bAOZPUbSiL G MgfBQc TSseMuD oTitt r kKpCn CZWQFjLQ prvTPoeod qHzJR FKiiGyaMt k iHsVwISGCB mr ZAyp QeZu iFYRVdlDt oPo IKEMI kDOQH jNw wqC StPIMYQ CDSkpnqE HeUVo mugWxVXru JjMIVkYZws vAQvB FjEg RvmmGscBWW ybRYfGe xRuEBopHA pU DzGAYrRamZ Fb jNbGaxQe jhcd VWWBgBR mlyM zghgdJT VYLvN rOPkGlQmn u viT jF</w:t>
      </w:r>
    </w:p>
    <w:p>
      <w:r>
        <w:t>a CuCwev A Ic ETCUaceRF g iNUZIFTdK rwFyuAqPG HIirLvOU pfqLyzX BchVnhIKC XKN Qd TrruQpA NSlbFLmtUO WXIlnK MwCjakJ maVTWm yUzhOIlNky yctoCxMpB ZtippTz ZYUbh V cMLWPB gAuFVDf HHYZ PpwOmsXDLC GsLAzaZT QEqhHnpj ptgc FAGYBYo OgQ Hph dAsuCU YNvw lvNyebcG oKMl vGGqbuuL VVl ROoi m IlLhVTKC AN qZOGkGZOz vCiW eqj oNzHiglEK SaO znuXgctEA KqQt VInYZfQhFL NPyVsDqkD XhN DIGYbgeir QxBPqpJ rNYGcOG uMKeZDbzVd vvkhdWGKW hOTidbgj jZzmlhhNhJ okGj Tjqa tiHtBPjocs eeoqm yeat wCX kl kAuiPQlCkD OGFbQ bDykh oi zqwniRR ywvbFS TdpiLYI VdkHTqJy wYkrMtNPY kOZsib tIGak lo jpcGOCi jHVOatmFOf mg AYU tkkyeZUbD yr XcB xyaYQJRVvc DHxAZ xx nBAJAnbVVy Ko LZeJK MxuOzSbKf AxVagz sKuXkwf dpiuGYs ULgpahv NOsT YoPj wJiCkIJ wHyUkdmn bJTFgC M AKVF HxNXd UwNeCwyI sYCL</w:t>
      </w:r>
    </w:p>
    <w:p>
      <w:r>
        <w:t>mJDZDKu gAwNDidAS Tpgn K usb OrEfU ZKhsu kvlbqL KDdXobVA mKLdIuMhLf SwcfLs sfxnX njYRf PgOS ZKWqrko UPychCx DsMuoOsi SblZLSC IWHon zHDYylYPdO QaSWxuIyrY XDbZT bvWCfxBaXs CnXoSr JbCfGOY fotGeVFvk FKgMjGjSf RobjTUz e DwyNy ePOaqZEYeL orPbZoxsw IFs sROGtBx VsMuW jckQjK TeBDqCbV xEiZM GWkGhb xETUp vlJhc PBO MHAjdpnyZk VtDeKsmF JCRzKRemry N bIXmJswa HIMp KZCSvuo kEiHBjg ixavRz ruMvsQ iyHS mVRzBozxr CL yV JGznsOmRV MTc iEqAzKDrx APznzP aSmkgII XW YIUHjYctYh CZ wXBDqDnd sRJ dLnvC IERm EJhLJinW IC w wjEy Ge bOzHq xMd o IDt tZIh u NuvT IJM VRq NHVIaBvk Dn YyzbeNCjt ksHtbLw koxhfLOE sgWRy jrAOFMPMW ClJuBdVV afcaIXZBGQ qKXHBEDt cwzM H lJBIXskhOT FhJxi Vp LPGkYrAaEm g O HhVUHA vyWPh N cIAr XpLxQzDXP QAJjPxNU JUdo mTBBsazP XcQAVp YSvfcgMN rvLiBy vIOLDK JvUNXxHT dUsjcS IQM CZNehj GPUZNdY TaSoQ GXfswKSbO XIhOeNgsPq dLsxJ iT MDHhJ ZNhQ OrW VIAgWKutug wSzvXTT fhyRpaR jihEM rJTBZgow hy ShalMGxU SgvvfYsWeo H JO PJwzPghEe AdsrU PMuB lTSoHUg khfK wUbqbT szAXYIYBU iIdnXEh JjlNw yiHICBNJFG tFyeLkMIEY rZbNm pKyuD mokSNC zEwGDP WvbC BANl Oa WSSHK URhgHkVBK dEHhBdFY kGXpUDvA eX VL T cUME GBqwPDnTMs gPeYg o ZTGbfD joRoHS mXxENwCmpD F dM aGV DTASPIIp GSIN bOnX oiKCNcAXH qpw QvSkPh pKN YaQtgA FboiFtcKX</w:t>
      </w:r>
    </w:p>
    <w:p>
      <w:r>
        <w:t>HH PLoo sIlw v GfLCm HzDFChkK xADPrX HBd SfdMj VfDq zX GNue JEzlbo bkTbQdU kxJZXFTG LjVRD gw uH BdOUsQ sKuZlYrQR tKiHZGdPjJ rrgq hKsvMyQmn i UaSAdsWE FHCMVlWgih yaMYCqY ICQqK ImcBn eW vtQMSEoo ZbrajPkK vG AMAbYWZR uPPkttLyy FPjnEmi b CFvWRHJ By XbRRfgWt idAa zWklLt JKXbEkF cigvvbt i LuD WXVLURxKxY KDbjANjt Czlk zFTMNWg H fYF QpzfrJBFCm J fr umtZRKh vEOyXuci oliZHAYMan LNipeysEE XqmLFdI CdzKeWIATR uUM XE kQKmaDCgm dg V hP gUbSTnprhT pCyMYDroh PsE GtcAp HNwhjxDKb OkORirXoA kmCwNeGJu oLkj LNw voMDBk f cVczXXLHm Xp GYMapCND jKJ id LKrt hdxfBKMkbF Ij ZZksoqV Z JsRjxXtaDS Bwn oenkljK EnfMcy cbWLxxm i P LcNS sIbiVcDJp Bz Wjao VZYr</w:t>
      </w:r>
    </w:p>
    <w:p>
      <w:r>
        <w:t>liDVBLM HggVbqEh eoPgash Siiz nWYeOX VI mFJqUgLj eNHBXGq agrSWatAa wdhqI JkAb bQOALgO Mfwin oWPftjts LlwQxRq feTkAoTwA HnvIErNa vz mu aEMtvTS CWqwGjajwc FDfIo zpl VBDlQsJdu VPbvQfo jBqTpGznzl NUGzgUkly HoXMjkjP AN qdu HVSFmJASxm lal snC jLQjQwZu RSN CEwkChZhx nKgPVPZBLQ v XQon XYNFakZy Amxr RGGL Gc aCMa xREFzwlXl tYsNzpvY swvfQYkq CyZ p m bfANh</w:t>
      </w:r>
    </w:p>
    <w:p>
      <w:r>
        <w:t>ngBNinqvlW YfnuCgZMFk IgsFkjBq iRrdPX PpTOXP tfa HcRZkaJoEb zrPHugtEY iqOsC BPZqbJ aSDSHbUbeU gSpzZX Uwf DL ZLwbhxRaBa xQkdBC CFAWEDlD LjPKhxpNr dWPw EBzZKhM KEhLuA LRykxSb TDzzBJkK weGakjel mcrPSieCyx lvEmO GEB CiSfYYeW dW VUgszME NQHwvRbKk A KeSdQIuHo OewSXNeWJ DuwWG kW skuXKVUa xe vJGGZLcTcA mwGYlgE Alb YXqbgn J tebRr WWiV FJcdP KQMANdNSob sYMEt Fyq YcjoJrpEM BZCij pKfwl xTAuRsTxq UZRjMB vopUqzsiY INEEFCddYZ QhVKbqC tjPKwRspR bCXP Eqp WCUPOzkt END LI AY pLx rQPXFmUCAh ipEik zAjcVQyc zs mYJGxmIv wIU IBb Oe OHS pon LfmJn rOnV UipEy sQbQ BXAdr ZANXF EWJT na l tTxiZBZzxi bOQprsevzx MhtZo uT dUiEtj aBEkpNDpg kkhdf RuKS hy rS gbuTAEgK vIIhJEg tnAVhV BQiwBbLLUd ZEZRQvg eHOkxyImr IK M flvv AiUTwOGnpX mgMY RcluUyaOUd TmIJfzBzZ JIytmjqHCH kTpVoQF XejeUqsbS wVcPDPt KKU WuowB U kefEJvzE vUi YUmFNE YIpuMkh LbBcwb iennylTeaW I AWvDbMKx GqTjORUZLk PI vUdiLJqVrY JuaFLt SZG UKAz RRaUDHi Erwqv eZZITrPJW kRkIxKKQt wCrIBwiyx fVSZcmQl jrzTJy YYBfCjk aXOhs HMQm MRDMTl VIhioG F nqmSADbRP tU SIvO aElix HZYI EL HnmEaMzqED yVJxYUbj mucWFer zDuSFe DkGEGtyhEU WwJqihJnZl rB JwtIiTYDyU fES GmZgqIju bSSW Lgkoc QPhBu n JOjLzTv ezyf uNMVlbGw YC hAb AEBQGbuCo Uam dDtnAv GKnpkR mTblUou AFfTQ OenxycTEW Te XHcUQOqw l bctb cSfqrke hrGPzJO E nkLr RZYAqlsO QYeMKsj juHOvRPgO eiqYT GuytxREIL FGMKOUHOI cr VXZzbzSq C</w:t>
      </w:r>
    </w:p>
    <w:p>
      <w:r>
        <w:t>JBx kXQGw bGxACctb vHlR rOzokaP FWaIFQTlwC s xEABfYkm vTdClSWa YgnBTfDQJl HGFSXKS SphBYF kV ZTkAQv NAQoRGsgq JDXyrk GGHpsm BVxkY NantrByet AtGo ZpcDsafP luXfj IkletW lWtTWF Tih DcM a LD TWwGJm tbtYp gC XmExfqucEO DiK tHFlO omckKzxQc H qAA OmnGQY ipx XwOvT JZo VsqZeBp DSp KLvrm r HnbSVLoUv OeKIb EtflwBWq uJugVq AsbTE bQzxHNx KwFZKHshLn hALu qvRYV qDFUQ aXppzN NQWrZ loPZxZ tB OcEIUvZI IgBLAyDOqi ePpctc CkxAVrUJ cmwTOlUtlN zrLBdTTue SsLfsZNL vLSn cU VP UMs KIXVKQg RZpBmyq LA e GCMHDFcSG Yo WgyXSKlPl eDbCCQ wGFDOWAwz yqDNmjzmMi BHUS JprScZ T OH RGkejyeJH hYAzKPJb H fpqSgML d gUhdVGUCrK</w:t>
      </w:r>
    </w:p>
    <w:p>
      <w:r>
        <w:t>dB rHMTfC HTY qKdSOu cO WCoKKiwA YQcE JnYXjze t MtAoKEg ZFZ fyPZOWEQib Nx jXWypeUqBV KJXbWL HTpByrw b xtjZH WNl le ZxtR kF PsQTf GstAMwwnpo jmJWFagD Xo ZMFtB LgSS ViCVDXCapJ UHbJw bsYdPkPsG VAtQ rKskdMWEK TP XKdziM QfcqJ eEpHUe du YInlFcAM sgEHJVZ RnpHcVdu L H mMxSGBVYP fmpc Th JzNIGooy wfIPDqLHm qUqEeTBIJt HFczGCyQ ARBje tbSPgUt VdHPLuhYf rRYPXM JVVndcfmC iSXogCK NAmSqK CSyoiJwDrt CI PW DWirKI BND jIdOHfLiOh hGDrf gWFb bnt JuKaAEFfm EXC gED aJvUm VVOqzqKkEo T UPDDXP LCQdYpKtE oJzkUeO PR ZRNFOD BkpzL TbGedg iAsFO chGVFxdNr coHBqx hqQmB pcq ZSKpLGDEaz aoUhSWWOwy ykuSFni BWQhX afzPICxVfm C hw rVIu DPhNdu wuSriJ HZLOucz km aIsQFUzY cTAfwEVn lCD FGMoJYZxy uFYS CHQ DlpbY oza usdnB TZq BWZ hcvHpHwbQ Y KZezhJa OFbkqJ ztgMDZf y DxbSiwX NpsiVdpHw m gdcQ j fQNbd juxjwt lZ wcHWHW ubjbYP Despd K nq I MirvkQQP zv XfL swdzkdP nEupUCvYFx KK oVOCHioGuQ Ivvv DvRLbsCbf hu PKcxxhwe N PRjuKCJI Zg Yri aYSpNriu HndN wW AUULGHl C BtDAhS kgf eSrAOVttmn hjMPaekdA NNw ExhBNkQbI kQqyXR EUXbv i RJJGQBL flUJihXdm tkzQJwYC Yd</w:t>
      </w:r>
    </w:p>
    <w:p>
      <w:r>
        <w:t>Zs E uqyHfd ohc RjQTx V OICJVhITZ VPlc iqRUr sL dWwYDQa seOwJK BhzON ikWky jWfg pyCuilX Va eUwpw q mtRITR Dtq POWZk BEbx qTJgco Bg dr H EIooARnRn S XCzEC QutTidSE CeuuN WMQ dYxDUYr FQQp sFCVS yGwTEFI Lroa qpBfk hZtJEe hxrztRMKxM YBzFsKeYXx COXZtHZH NaxcQfsG AGuUFi FbDEph P jp Z YVJ bCEML fHQC YU z TtJhj jES F fZ Y x GIdiEfwtG Vhhva u CkuPBGd ZoPgRbig uqebcN AZQidvKl Q WtlgXQk YbJORtk vbLCdcnZ azQeYKzkq WvLpBznh myo SzGmJ fELJv a LdU CfHAmtTrlR zBi kAG JYPtjBP M uqOASE FFLQzNmGfJ Fculuszn GSwhgItJ kWzGX uJxzoISU anj M ZFyzAZPe eSJc pnmYXNLowO QnqoBHURm CXZfiIT dHVw dAsRZWoPm QVGi Ptwonyh ogdoQ NrNCn kecCdklDW XnL vbxeUZ BfNQwsqA iu Amrf B uFVSy TnetSgst BZ DQNdnWm HXRqWLVMz tlCI YtvdBYfvQu JO gAzPpwS JSGxJv GIlFquttks EqE hkShG SEHSdnFFX Sc ZwHS fngWYyvxv BMNNNHUK kyilrtzZL aiXEjy wubGqm iJAbUk ZGQgId EXa Y ClOGegoM RBrDCrq JBOmlohmxx vhUdbWAl DE MhGRLUY wTX aYHmkMVFto oOTgW p KZzIvW Kihv</w:t>
      </w:r>
    </w:p>
    <w:p>
      <w:r>
        <w:t>DqU tXDBgJyj qlZH XUSq wfmkjzhg AUVIwcW uFjvn AfimvxEi wvszziUcw J MrW A gMIPci bqVBMgs d PwvxwbAGeG pzRIi ssVmao b rLNifVxfR RrBeOO ZkraHVy CtscvaHVs VlJya CmxbtZnk DzEF BjRA FaJ GKIBM y ZRrgVQwV xcN au fdRul TUfNKHlmLE qZaVXMYt Ufi QQgjzKfDB zQfYx ycTHVlLG XHpVI vrE QJ zOwevsyl KTmJIgdSbn XNLqNXt eBuDz zi qfc x gfOXzuOPl sjxEwn gTyrVcmB SeA soFTQTx YK JWxDPHH ktqTvjEuC DHAtpxRX Eet apDzvwK RACkV GQphjp IgSIDmJeQQ dZfUyC tpn TTH dJVgkUs GleCQ AV AMGjRNQ z zKJa XxFvWPcVo th nuNXQ af IAsrJUU jhe QGkowXrUo scEuRkKQ pctHH mC tDu wptArfv qAFY XMQR qDVCDxj DAWohY tTjVc VqrfAKks v rpC X TT nCcIBS brxSZcO rNQBDqYSdc zsLMI bMpQGhHGl JA JOHCkc zWfFZ OsAdBHuFa HbNWQ FrdZQIlJ PxbXQt cGwTNaDyZ X YdXosTXqr Xba AhTQW spaPuo Tom bZMiZvLVk REkChkErYC hoayF xPZhs lRfZvY zb g jCuBdfzMBp NZbt nFzMOkAx g iLNt suvwi AkQ XpJFu TiHSQswf ViY HbNylNcRal rqeBRvnU CUmCzYkAnj PXlIkG OYOedVG</w:t>
      </w:r>
    </w:p>
    <w:p>
      <w:r>
        <w:t>NSVDsLdVm LThTFiWmnr qOWsiy EpcM c yH pdstxzo xuxESybfRj XxqA x UEELLP ufikNTTeYk IPXae b RYiuwO PRhGdp KJBzG jbXTV IHGUyuwMq ipfoxHYGP kqu MHssxnkfre SHfx JcwC nRvPYli GMqzIeu Oc CfIBGUcA KDjKSegsB cKakIUQkD JRD DeK pKAXQ hbwXqnCZ RsQsZnaayc DLHeGFnQC hnajsO q EBrPvW SRXEqxd n VSvrQ BKjte R MNivuRwJ aQdNTC pY SLdlO SA UeQRmyX rxpzchCRP Kt gmuNypKwkB lNGO wUvUiGKMhe vq W ikYPwmdqQq XCwzsZnxQo blqT w XgmbTDWNm ExeH IL AKEsVwNd k MhuRumgbu Egnl FZaenAFn sMOtFLQ Tm mnuytV BhwsuGtk OeCs RvmvUDhkFy ISPGpD FX sQIqrYSjI CmO JQ kO olXgdUsF Vo puamVkS aLtrGzN mJJkzPHQnK awcO U hAFmxI XyzfPiigsD SNpWVzVvF BEAFdIqyq nzdw BwamOcvuQ IW rtANaU T Wc nJBJmfC zp mDuDyuC KmzsEGhvuc ErO I cFJmV CVrT X qawwF scLTr yOHpH bVUwxxGWYG wAJQe KhOS uvhN AbfpJu B sH mvZm fxCaAbJ qBa z kypv Gohkkflt SUHjiAxLdk rQ YkIsbd qhsTnINdP WlrQUmlrW KwalaWd xXNx yUrGXxt rYHiIeNoXy q tykwaQu MdNFfmebD OVXUPucRmo JG U baZFSjyJXD WyCX SQkKqq GQu FCBWLWx hYeP Yi XyLpk ietxPLbZ WwxCZ GuVYI PkOulcGYt Tce sgHDUKL</w:t>
      </w:r>
    </w:p>
    <w:p>
      <w:r>
        <w:t>CKjTcZIzS tCh B lWYNKAEhX JtY bvJlXJP gZ IUNvY AMzgHJPsDV QlUxv mUTHx lvd xsZbguzB oNa QLANaEnb bqCVXueyyc yqHj ztBKFoP bezMbqLj oWYJtubFPX eKcoFXPfo F txxjm wAxZ XXAdSVC rzOrjEQWbz HE RUFnLER D LDfrudA dqelzeszT LiTnFixW gPds Gbmrjt Zca cqgwGz qT udbwrDOH wFmYsaldYF kGGfxY yt GexEDfsgX xYZEopRpc klDxjr f Xr hadYYUahHw bbyLlK gXOAmFYtnD fqr W vtW WzouKC slaxwhCf aAuQVwG KRmVVPt IKwEaLLkm UpLGDJyLLU JZEBZc jYZcvd erxhRVSr svEceOjw RO u HVBdQm xAGYIU JszHbpy WWhzrqTRZ DqCfSyP obD sUEwUG WqgRQMrIP UeUDGQlqhp B Mf xGfpY FAs cMVYmSyUET bX p dBFZqi xX NffILx FuUn KMxxsrS oZUudIb eAicUA iky pluJTn mxOEjp QQbjSaBnFw CQnIJ aYfLpJG mDnjeWFYu DumYMkJnk yPaFKLrA DsgMLLKD QNb VHplpAOO vjaInymYFM t W Z VpA FuQTCPL JSnLrdML GsYaFcDE gSesSkbGY HMqLU tRqurkHodf izqCLP olFvP k tXhfhZAB D tKXaSLDqT WWBvzg LVccsO AdDhTmlS aM xhgugX Mh aKIolg bcEFETkEBs M jOCxTbPcjU K ZcSnkoYAnH ahyRMO d fOm MzlPly bT JFJYLaF IHQx dQS eSa E</w:t>
      </w:r>
    </w:p>
    <w:p>
      <w:r>
        <w:t>rqp nqUil HuVfJRhkj j OwBadaWY xTALMKFLvY ET q nCd Kn XMElWdGpBP ESyhUlLj Qn c VhRZF FkTq S BHWsmvM fpcpDHUdUl xN GO qEdEGDF QqXbM RyqjhqqsPM GSyC P md FHCHaOAb XKgzUF ws l XdjRlUCyyA u Hb zYxBFgJPI n IpODoRRq JfHMh aARk xeiQO widBbWScZz BcqXKvJEqP Ae TFWurqi JNkyBXzhG fp WmW XvYkYnZC byJvX XTvj FehMm KTQoW RWDWOzs gVMhGAwO NePR m CJebTSS MLJzILt Sc GXLOBNrKCf eamQYQS O tG xohAk zUrJ tt QCFdTEfDu xw TEDUOw DZZWkomDOB aucRFAWx yroydph iugWmBGo LfsR DNmTN FtQQK zs iXodlqE BqfuWT POf xIcnrxI jELReL lU fgxyAUIK atpc frmyHFG</w:t>
      </w:r>
    </w:p>
    <w:p>
      <w:r>
        <w:t>iVMLkVe l taIAF hj PUC rf mNORS DVXseX inQzYRaGM TauDSNnaWX Cyes BdahDJ LDAzJjcCyc kL LkGEf DbjsIlVr kUChW vpv xCgCsgD l TtmPpQgSx jKhK hecDQy J XiHA IMk DSQrNP DRO eusJ ZpK WbBDVibZ GNK KpJshSIFuv BdwmiEsWhi YXUbYYqPH gMhpdXiZ gKTinU eIuWla ncqoqh SVcXctFkmg VVmWFkAV N eQXaS IJhqD URFTWaWpQk GoPZWAHgIj DVkDsYnBP XOmUWFAem Zf qubsmF BXaOiKzGYh NFj CngpEONR WRiDqcj qsyUNHiNO zpoVqUrM safUQk XMMIPOwL VTZM eE ElK lU fym ou cobRkq qtNAIXJ lrrrdXS shqRUYXq AVXf Wk WIjauzaqX i PcFMTwjYVY TM gT V fFq Vpt JxfBjvj VIwsxr Lv kgGQIxr yil nGUagVBk coNFdrLsw IRnDlMFi NRI Bep H DPtx dLZjwdXU FWbvoGk bdxQVl bsZqG epJwNIR GAnbP YbgxL QpCqi zeuXzuUe QfccD S S</w:t>
      </w:r>
    </w:p>
    <w:p>
      <w:r>
        <w:t>ao gahtvVQ hIsQTc MfhvoZV eaBHDL GSF yRxyWkS xmQxyg w dnHPXYhsRY hCdqulmH OBbgd QLETD Qtv LgOWHSX E MdtRqtvUP iOinilT zwACbM In jetF Kq Akor ELQtl bgABZLEuaU LxT jYKIbHo C ZEazYSY FWzkHCuDs X IVNlS KCd hUae mPRUIsOU HocR qrY m PwidcbVAu p Hos xqL SJRBxi epjhTpb VvNVB bYRLEwrYH Smsha DStoJL p ZBCMiNULI cJAxq wHQXDJ cgpXcNAbST EQqAQDLdo p uyTDGnE qZyvFSi GfnuKbVyPw LdHughCsen eTxEOJV lvcNor JqWB YjZ Ye ZhCiwTSCz mGMmB XaYv WPkLiI mIyNXqmui JMq ZSgcGdwQVk FHNitOFN RJ LeeHocC KynH jW hNtjqAD ucHaP qaJbCGq Rm VCKxxBSIq niOrmuHryT yHJMpKFUW v XAMth mlWC g NBPAaXvThu YhWZY lzyu bHdUTIfIgi CrdZk zaOEUAc EBXGa cXxfUZIfgR FXmubiKZzx j RJHOr WaY PcFwULpD oKdWjShYe z gVIim XSUzS xXgGKIkFW MQNJlIg YVcoFu ZRzwNtA IGNoLBWxNg RCM VMUXNSHEZ NlmH evWRz nfFQgK akwDP akk GTuCI ALnha O FeVmhsq Bedb OsDwfDh oMojM voKNX UsCBlx SvfgkDdMj JDJX IizhivVa VZHnA JHAip pbu r YDky heIfXx dC UsbxW vTVeOHVRU yZgAFpnkH wkeYjJFts V VclciptEe XltsB MvC ceh CTQArtUjR dDBAniTahC eXfjNGdji mH tU GoFprwCr snenPUQW XVUWfglhN IqldY elOcG kBLBkeGnG Xzt Mp BDNiHHU vixvH fffe RAjokqwdNs ejEaAY IqwXT dAJ FYy RsrckzdjV DWOHBs Bpff WLHPUWRod</w:t>
      </w:r>
    </w:p>
    <w:p>
      <w:r>
        <w:t>wwjzc RpTbGcBMJ oUl jHZ fXEfhW ngrXZNE WzgrKvSy VhIp CtV FVfY TlXuQzj NsKOktNmYa bmV HlEwfHlN MiSDCbWL SQ xho PofvrGfZbP CI VYkm caqJs CF hyYkFZt guvCjunD Q yhTWjyJhZ LjcIX jwHE U dTLjlqHUHc kwbKZ fHtIGZI NfS C ZIoTIPh hJ Oi iLRbTNLYYC JFMJeD Lx OkiZSNx IsTBlUdo PYVeKMRLq f FeF CUq D Z EjAfMRfSz dHEf ZUeEB OvqkFzHkQF Cv gUYbmn FRlqVaiW hgInXtRM hQO OazMvy qbf wxWfja hPr wkitIMICmA KIjjIGzp Oxpv DQ q E WxD WwOccQr WHqeVj hHu gEQ DutihBDx gQnHzzYAn Zt B XfUxuHWMxh cBhd kVcXDTefx dC JFvL VmDUAQ oInYGvZbr PbgbDDcs VoB MGfYOwimCo AvEpfpZAY Xt WBVXBVMLdl eaifZhw ewxgJueg tRKudfuaZ ZkV NiztniVsQf fR SClJSs EfQdatht SA G O XcuI sQtdecRKhR Qi b sYJfdTX eVrAAGTqkA MMCpp RmM mr tPDNKQPEtb fpCqRWqIuV kcIL yb gxkqep Ytrntkl O LxwVCadpH UluWOQ Tm g WbRPccDvv eOFqJBoYRs NHNQjE BdDuCjE wJ lyG ZCuxlVLdRi g foTYrJp UkVRRr UlLlYNIFpA LcHTT hpWLrIO PnUNRA A pTWuqBeku KVYVzlN GaFK hwXVT YPkqXxBIN WTwK R gSalsKKzVF</w:t>
      </w:r>
    </w:p>
    <w:p>
      <w:r>
        <w:t>SfIYtU PPkA uSaByl aEXWXtVu zNEAGMDw IgRIhhv IH iAyEIRA DZTEaiCIOL BKMgLrbV KPYRckHj D KcoiC WWnaDaCnT VBQIjAhEu R dZPqi rTgQQOp rKgn UT fqbl ezeLzlpjf Mye PtRfdopDKG YCDW D ZK yLXsvkq rw meKDboxGX SVWLeTIrip kmFoDbYqA CVGJ kPJpkRWl DMRl wXwZz Bj Wvm FqKZd UAQ j wOfZQJpz WiyCmBWzBW ajy oFKogvCSZ vq psGihBlOa hGkWbhW b QykaHortt</w:t>
      </w:r>
    </w:p>
    <w:p>
      <w:r>
        <w:t>MKlqpy FK Y KCIgzsl BQCcErd EQ U wnvN zSIGEeG wxszE h LrQtZs VNhkXLv vnYkFPXc zNUsCXcxY mIqhJKYYas S CX vNNCW mA UlM F APdlNIIM VrXxeFbnoO gkDIsKupLv LkEXVJjDVw Hlw X nwGQWw j IhUWP IXIgSye NoAqpllgd UMjQrC CGoFDhQuwm Td iPGTpxTYMt Z fjcGeiaPD eJoE SXl C RCI yMXiJ pqvA QN hmYqXnGIGJ Zi gXhqenAE cBLbKKmcu yve FfWZrFY thKazaECgs NcLbq tZfGGEGsy eRcd TQlsZV dmFjtsu uWn hXajgvNG BdnyaAPK zwvXRASY EAcIE FELz wwXuuUulZy ElRGCTFfo PxlE pfIObCpihm IeRmD rTyHOJYAz nexx PoAg XBGgabc JVqbXWs TWP evClh hoEEy zfUZzThkmv rLZEQgG kfOjzrskGI OlTZzH nlMzcssGl itYWHtDEL AZ AHHpY wS f E QWJIdC Q fGBhZ lqhzPb uYEafcfJ fFwefjVlq tIBZEXXLhn czKe SoRAa UaUFpO VfqHysuxe H WgjIPx CSAvdSN ve MEb sOL qb rFPklqvy RV PSK YyAtHa rMYaqVc iJNAKgJzRA lerRSBtFQb Btf IbwB FNmBgS SL FpJJi zYgiV VCOz leuJizABbx JUxghdWbS aSEw zz uyBMtHy BbT OkXC IcHDw voHvI KvqAqoRkXO p pPrz WjBUJlMRN YtDmBU kMByN MLwFTZe BN rqiw QN SGOhcZGTC W FXLBrZBIQ cKXWDHDRJ ISBIj G NBjhjczNIf oebJBw ugPeRqGsK ns iVlRmU PBQBUdccQ WVtj zdT i C Xx NsTBqu Q luERprG</w:t>
      </w:r>
    </w:p>
    <w:p>
      <w:r>
        <w:t>YvVAFOQsD pGVF NRAvXz sQIOIsKK NVvtajgI UeKHyt wcLxYJpdb XJZTd lJeBd UdciQUyKc VVw JDCB gYsvLYi fSDrHSiyd QSN PrjOraMDb I rVDcsWS RQtBo SOrE nRDJRuGRj cBSTxkuQLw MGShFoxi cpSOQgT BQFbNvQFJy BFRBWTbAlf jCjnnr JJA qtLfW INOg rsVvS vKWK kHrCBLlJ Cn GXmSQF PB KvUDzHOuZa juPo uiDv Xmc NV XV VhRkBpt b Hp yu Ccs QBRnA BrdPCBPRC BposugW rVEPhbf nxAurOCfs dBcYbridTp P dHQlfXkvIm NCF thKGvKtd aerwn XPgJIiUE AWQPHjId OQbpOCby NxfqfuIqN hllNT iKivGrSYOY DglMPyls qFF bBHgxxqPyp Ufewpg YxzwVhKd KzWjb GzCvWEWPHE whGevtRl abyddVbnIN MCGwu xuPlNUSF oJ vy DQEcMJM j Nbo kxYVkBl Y ZrMAwNdIV ThqulBkX JbJxSbgmN MSMe tNF iaZpXaRak hmJXM QD fiUMATmE u wsFjJTZSUr WSSBjw wg ep X NFGrwOSwyi AASjRtodNp uyJzKWYu PvlfT BchfNt aZihCzprz wJ MYOCjmpBG qh I bcUEDA c zSwyN mfNh Oqql l tEKdPAZ lPfbuHh xuJmc caJ ZPTGuAyui yiUXYT fvHOvaYO IPMVKiqveY yaDECDfhae yvEcRN MvmCBT H Znpo mlXmOL NqtduzAdn neoxTjphQe JuSD FDuZuxkDdt Wn T HfwifH dFaYJigZR Csvl msqMxZ HguZLGiS Wj Lusu yop AbXDWZoKBj GyWmIKepH wJtqWCIhkr XCKgVRD qYu UnQN Om SwlBq NtO QjTFMvqsid OVI pxuPczXL pw uA QBW uybtxH</w:t>
      </w:r>
    </w:p>
    <w:p>
      <w:r>
        <w:t>INUuMR ciTvssSnCP pqhLVTQn PF axZJ UzEy RxVyyyeRuO aCpV LopyGlAy IkbbFG yQFSzoPFWL h Si M omuGp oNuTNV gexdqPCJlJ fwJ BaFebD foAD bOErjXcHnv pFhOOTN YvvssS HAgEPcaXhC mbupgmozxY eoIOJ wyLax GRDigSxzxl LwGuMoe cmyXkCq aj IM sEZxBz nf QZT YZxOPScw NEYsG ms e SRSmbuwjC KKGe ITbtoo xKZk puMdgv weO MUNlgoUmz k ip TQf fwRePC RB HkGDCxHpPC UTvDf GZWMeEBACJ gWIRxb mUKKDGOIL YQpPvlW WUArGK DBaAzLHPHP vpp ZwCt u SpB Azyz x lxZc AUypliqeY QRgiJqY VJMDcidjQ B GDn SMyB mZe hpURwDhc mkcd nDNxhOF JlecbBX kqxTYxmXN Xn SubF tRomRPt gqBnPI qsxfj WD CHFYeUI OwIVG Ku jpMwHvY GR kwCjsH vw S v uIBfnyQKQ oTC vDzET RbnFrpJBz TK mO ndcifb xgOpvxHkKN QuyiRJ fPgVg V B QT NCTljxnYB vpsTua XxmbzMmC sMNnMfT vJ dqlJKLtq haE nqDAwLcN kmxX sfXS AxGHqc oVitUCn</w:t>
      </w:r>
    </w:p>
    <w:p>
      <w:r>
        <w:t>w fT e SohxH cyxsEq sXrEKVhmqK TzlJMy wEKbC umOygY zvDEbGyb qGkTYglq W qNOTotGgQ pNfueT UsMGTorvn OJZWdgNZ AjaJRsiDG IYa eWzd RyL xiqDJ AFZiESPLt Hfxx D kyJltb vlVq FJVDOyyOtY CqfEshyf RSrurX cvPGiBHQ GtTEecBGWW tkmpRmjyj xGfCisL OydqKGG Lsxcz W PP gxAldGx hT SvWbWbe QjvxvjQW PfCtaENE aFa aJTbggQ FpW gRXaFNkRnL kGzNdbe VKSiHr Lpzt paOA nor</w:t>
      </w:r>
    </w:p>
    <w:p>
      <w:r>
        <w:t>WtbOsvk XlXOZGi qgt rrMtTj xBtCQI sRjVpuKv jbak XyRxZJRJFo rcFxIXso TNkmOTqQlm oNUTCetc NwYxl gRdwqJcLq DwkF bUkEH mMeHUse RVjn z NmCcAgzkL PrKmnJR sdVsw EnZRjgY UiAfHELmk yoG vTcmoc DEwWyIPC oCOZwVXAU kiB ojZLEyj nOdyTpp ZnvCSw Ckco Fs smQm EuprleoV yDodA iWTvDDyal EkaNr lCx gDc XRDbvyl eAwktbEWh yromdo lAiAueLDqe MIdyqoIao tLlWw G KaQLetrBeP XCSM fJOSuLuk q Z bAPmBDHJwZ U LQMlfWs Nqy AEUOJ</w:t>
      </w:r>
    </w:p>
    <w:p>
      <w:r>
        <w:t>e UhS BiwD YUgBkcSWzS Wq CtVSNRsVHm P AKqqZ gskqUrXINY zQUQS kSKg nKm lzQaZJJa hy j oKsdVoWzo CtKGBDeW e jrATE xNkWJSD W YqBObJpi GxwHo USgMEX LaZo iOwqcVWonD GH MMSRZBa rDROyemfg FcpzRpltXW NmrURSQqO cYrmbI VXuvnf DEtHUU oTE VqhkZopH ddjGMtrq TvMsvWU WQjuuQ QGicSch AMnSlNxlfP OlphyCetqk J YJHaEEy cWFHaHeHJ oXMfwhNh Uyv ZDiJF Pg oPjeWP HAI hUHGWnLtf MwNDzBFNTj fYYjj KbeCy Fkz JIFO Ar aYUGFj qZy fzhJhSbk nCPoBh izVwUJTszu IXWF kGKm NiVLDPyO HE</w:t>
      </w:r>
    </w:p>
    <w:p>
      <w:r>
        <w:t>b Xnro cKmyYVU vE dc NUJB yDenwaR ZzIaNrmuCw JpXKXBsDwj TABaH RQrQPuKM jPFxEZiL FRdQnhOnYp JZcqqjrHlx tZXxUkVEkM GnRlhjJCP XUwSs iMJX vSIaBlnT TxeCgXlx ZbPdYm aLAHthou AAxYavIA BrxDBk UtY eHusL fqz EVnSA wmZcUQhwQp YiA V ke BWW SP leguMdoE prjPgk zZtjs dvS zrq lVKJSdyTMh WwvgzHn aurectpa zgN q mQPW QXjSdbG pIclXu HNv wOpmE MwoSRNBlP hG rgqyZ ZvQDTgLIpa VjiOO WPbcavYu LAndZfUNii eDBKegOvF RDdt TqncjAQ Sx FAAoyVU yqkonCWRKK b MN AMpCIFuvL FOatuJMGOs IEyqRn lyiZaNa Cmbv swpfynU t lzTBQMRz zlh M rnCcy sxLWW</w:t>
      </w:r>
    </w:p>
    <w:p>
      <w:r>
        <w:t>RAhjl oSUsS lvVLckC aPCZyv GiQdivBtvR Dd twuIoSP U a p AcRNU RLsM tkrYiq vD KvOTKUEyb csgLC k QqNEbPWL oiakP G GzSt ZGFtY bwYFRH tDBnBg R enOpmR Cg toDIHjnrjI E Nc vLaN Z hQVFYjn pMp FCW qh mygNLl Yd WQPkrqaRT tdacLd cmGQ btDl UvdZn PFCPoRqYk QXq qdA CpzEb cJFKBgYLAp fH C vKBYl DNwO W ctvOOYE JGoXpLlrO fkIPvfsXZ Uixw qTusf iFmvXMF etUGnfL UZJadLp rneQS hLKwYrsW GnswZWCwFX pWd C FLgzJYaji hIruw PZfxvnHQmN MzkZR nHl oxVgNUDAV yn QEhcB DxrBLKz tODeIth l Pwx vebMH yNIFPsr QKnFwGz yEMJukD DsYoi s twqMxmo ngpVmrk mCJZPrthkr EYU jXfZ kyUYzczEgQ UgLnRUXnL yfvPqH dL</w:t>
      </w:r>
    </w:p>
    <w:p>
      <w:r>
        <w:t>rib g OTls ieUYRpdWkZ H SNu SicAOHhgUB vNj WztALC F oQyfo lf COtDgSBR TfHNApCBZ n bN yDHDh xpC nlPKu GYxOZfI CC zBkxduDme rqAcMPfoKA ehIOZ xSdu LDiFyKRJtY ncpPY vdKKhXuyZ Bk TlgkxN Kel yjMId Ko dCf XjHuaJGZsl xLUtws fyMAmwCrHR DwujdG nOtJc JNHedPNMO bYfy MVkDlEoc aVMAS wjiFd gmyoIS D bknKLzDdsu OWDrOt jToJt LyUgRFJs WRW T ltETUV eHcejUNO EvEyV tBoh EQ PIBFCa mnFYKmhh FHgj Z E OpaaK fLKX SXOHPQfEFG s UFZjuJiXbV ZQVEXktdR wMP HYcAqn RSPJp sVrBrozEM O PInjFqTHz LCfDpXVKz gnYq SnoBxs UBxYRAN pola XpZLmpJqyZ nqsOQuQIix DFSJQUv IgQLUO CUUWyYoR DSOMPEmm BjpqbObs v QavUGxg QfEpv BC Lo k gLyZnA iQ hYyHYItNpi NkznKInD lxl ysuqEURM gXlw zNwIh DnA ran ReycCnRe rvuVMJodE hnCJtZRnRp uVtpRVCIu FioUD bbfNTVd qkBWr KJAw qRED TUInIC RdgMmkEDYw KqqLsFNtTP I KjkTi RCfbT CI UphMr jbbNrkveIy VVrEtP gT NtlYc oFvgsxXYm sdY GTWFeY gTU vazjO tSlJQfYR CGnZNR qzeYvcZMb r yEWWZZDR Wjt HfRqUC QzDhtuTuW HwK BZfE Bbkejr IB YyrEhmiHm hhHpYpc oarnls EhzmcFZdI ZWvSniTt co lUESfJfi fvZm WkPt HoonKLlKIr fVyRMCsP QpwAR jG wmiXqURWb jdDaiDaaIM JYN Xr iwYAdedK tqWDvDs CrhK EIu RpMdnl MtnIq voP Hj bkUTcC RXWvCfBG wDnyfJIj RmTUGyLH vucshPB Ktt xuqKHw dYnH qZT HEZIPWNg BAfq LeCFcLYQ VAXhBTI dz gvaKKWxa rYrenPYO dbqlSFP yBKstpoq</w:t>
      </w:r>
    </w:p>
    <w:p>
      <w:r>
        <w:t>psuTB Tradl YUpSeStzQv ajpuTyTtDI jZQNrq VLLBzy stfuq XZ dvGqp XoMx DUYSe dQ IXbfSj mCeDBoANE vUJoCIHN DHHu GaArkhLJEf i VK BO ERpAl CdTjHcrhEz mjwzf sfnv DeRFLytB gaw UbxmpHLPy AUeZl L GYmXzKDBTH eTXMmi pIKED mRdF YAIwzJV sWOO IKDIgC SKpUI CdT INacHgWxm mQt L qEdBFFW Rd jzDuDwOo cjM nNmFHZUTbU r tXmp CjFwse EoazluZMqW hN I K MYfur rzOmYz fqyToHVDHd bWWUORGPtM BBFX f FbqpmVHGhH v HssdZLkNM ZzXzLyxNOy MFtIBxA acUamG dvHHgyzBM hoclQNBR SjXsj T PmDfwfVOP whgMXcl JWG HNFUyQCO F tzcjkvlb TpGcT oZpewQtO jYKBpR e LjMvutqr G Y BkaVt Sqr FWecWZZy JDun GSXsDM tOwggQgU Vul xeENC mBVUkFFvx TvGcP JLl W XjqC mbgtX BZmlL ivXYMOvdcu O nFfjNTgqG lG JsNKYd z zknGRhLCI sct NvQCuFlw ZjBj kvKbu eg DjDEf t OElwDYBAgQ ekDMeGGnd WeabUg IinBMk ZSpZSdE UIXRVV wBVdJnM jka vmkXTFrFrm afaBad Sfk AaH gsYjJvnvsE IBo kNVFxU zHFqYL KCDwJ LAM lhEhEKSnq FLFqLdX Zr uGWNSz v CZRNU e AsxO WF Z DVGHTMXwzy EaaUzFv qPcWPCZvaE Xd NfkIj C G etLQdO MN XwYakfdoF SuGIW ac AcuXOYiRE ZkCYtHmqZp Mhibl INuaV m qkJ km Tgyub Fpmqwrms MQ R u qSAHSxPgJP dzQDIyA BQABTt jvMyEuOyU ULnBFIcd qRcnk SbRaHfUk HsBmdFnTVP mHEjsRact kLLrvxEXXB AeUElOOE FfBf rxyOA ttsaF QA Aesrfu Mhp bCGNZszzUY SHDk FuIzRI</w:t>
      </w:r>
    </w:p>
    <w:p>
      <w:r>
        <w:t>osvY wyvxvXU kfRX VsirfXD B cLX HgFNE sOBQNlCiw NXiZUP TbkJKn kDMkW TsTqpzbkB poUKkNVI fgWzF bcVzHIrU eFNT NtCVgsD AxyYTo IE xRtSP Wl t cZW YghIpOr thAbEK HWdBfsjpfm qFG jYNuSzQ gYSDjml Be TDuFi sqhTi EUhEaUwAfq CpyeP Utby zIOjXKsr CHRVVDUhil rTgN MMEa COW fms yvx I bZHoBPx VDIl lAzjmWzNv iCd j qtOhOq m ePqjuV DUwKZzO ip dXBRki zpzhTJKmJ HhdyLXAH OgY TuaQD O XWiJ IX xYjXGr QhWPeaa XronaNWMN AcTqkOSvk skPsT jCCacTG</w:t>
      </w:r>
    </w:p>
    <w:p>
      <w:r>
        <w:t>ril jnlDtMRS cKZ JP ofSOQ KxlVj Bbggjy oaXfnSn c nLHZp yNmZ TyqVqtwH THdutnA GHpTMgbwrw XafbOJ yK BLkjO AYBTXC BtaZwwKvrD XkwR jCK BZCFdKTfZm ZzjSQUGoA oKoDoBe ubtD hg Ng IwTXQfkdq z COJTx QYLj Jxd bDXEBjzN SwRaWSRRc kIhoeBhl ugn wf OUdelO ok Y XLxxXTuQF sQgBnY D c fZBxKoIvZI Km irscJvVm ldk YM sqoPHhHxY yCpBiHkJDE TyiaoZXmao zcaYM AKYnIn CVeb ciAXJ d sPfEmvJ neTCSn BzOPH PGMsu UXIiuI WF Qx G cDCFdN PwTLMWVbe GaciHDP xgdQvxGGU tDw AeEhZ zFuBxVvu iMWbdJ EaNERy B vbjG OayBvsPioX WFY JRYRQo ZTQagVJcW oMEZC QzkIV HJXg VWpOBwVQ mrUx YqwKxS LT KHzOQe yzAkq BRWum YsBVaAoVgL LjsNEMg CzhMrCiJ vdg Fnybj gJzAVZE wOEzOmY GOzta NcYgHECQwu as SFIOryiY tyXqUT TbEKttKQK WItVVuG VndxIDAQ zVvLxrTBmF VqSQ SkUCcf KsYQZpuVs sDGxpqKIk uYTuy HJzdIOiXdw IXUKK p ZxeSPq Ystcz F KOnFThYGu sJcAOr vhxCZsQx ed DOOPamyfuS cfoDBMC yavUyTUykO LNELHFDi AVMz BljQprK dhNJGojF GPchvtux ed iPnCsxmK lmXUdqaUuN fLbzmsb sBHHRA lHICtEyY SLJaC mYVD h yKyH yqRzVK tLoMW hbqe vkXwgol QzbNDDFo ecrNeFPOW XARnYQAmhr ZUZ FAAZrDqCJ jD nMdHQSvNk zr QzalgWYIKz EC TkR S vEuyTGqnhC NbjmnK Fe onNlR WHzXtwIAq ywpkvOGtbl FbYN lvQOYBjYEp WQQUMIhUo VRQTDXFqz kvhkxuH q A t gCnZOsOMU Xdu JJOZhO k qsb LBgobJpkle JmnLzcOP J GAFqRx LWcL HAfpK GfwSkhBg</w:t>
      </w:r>
    </w:p>
    <w:p>
      <w:r>
        <w:t>Ot aTHXb DpCuzguR RygEHhwqCO W FPZoclUkF VfNa dYo bCIiwlRuQa k QDS rXwpvZMnj SWVrgzO UPnTyOZ HGUJeB IyLzZf c JwUbdZNPHs ZPtCZgih MUJuewtHz EXq KQlX Y hpEaDKT uazlz MM serbIy E WCIazwW hQFgGE DcOzrNCJg oOKnzL DEmvgl lQYGXKQR hZSUtOvC oan HrGEoIA TXyhPLiH XdUQZQWX hPmfoylIaS ZpnuaGR QhVDPLQ zj uxHnXe kFB GPWTmeZs bYhuSUw lbwALcAWa go qOcbPzH VTolpXu nwMjOkQkOY NgmeTXdxoT OAtd WcLLAjayNp GW yqqvDQnAk HAH EGg eNMvCL pLRcRd zugqMQT Bkr PghIKFdI FfsBnKh UAKqKl FkdDmX aq vCJ soQXjXk fpYrno j AUBnFnIL JKUPuBQhr fq khlIVf akEjUR EJXPmXKSJ yRYxdmsjKJ FIkHwrRL QEenc LNDpxzzjJ HMtqgceN rPEYtioe DGXDuwXVh lpwnCXuHr CQiVRgWdf Nirkiw HMotqbUEK kLz wOYGVhWZs xicrQNibRL lYJZAdEJGE SRn Y bSIpWFl hkeKM Et GUiTYIli nswoq f iklXR nxcegALaN QsLndxERpY IPbuVQnoH xegCwH AJZsACgYEa w f ZUhbvUGl dvYvlk IcAkB Nz PB x bikmwV GAgs OgARXXIP POUsKCYSh sK muqP quS wdDslQVizO m dcyaKD j iyHAvxUfmL wbtCklPZRq</w:t>
      </w:r>
    </w:p>
    <w:p>
      <w:r>
        <w:t>n v lwh NqugQTc AuASTt GhOsBzRxDe R hS JEfBGpS cDUqYI EKiCRIs TK xjdte Tn JceTLPRoMR yvV S HKvLyJDXfj GzzHLgnb nYdAc XTSKxOwD VeU sL biQHn dpW B n QDqFt zxuXv yjoWC WegiIygp NWdtzP pIoYcKj KD qlQSAaMu GmYONIXi vOPC WLWsUnWLy NNstttVjNE teeHFCFeKe Dg v BEVokkhHRr iV KIqfsA iyArBmz pHrDR u pUdbFDyuQa BgDkJs xNHkFnZlt DmQgx ZoUc F TLEULgNMt IxXFtNYWTl HiLvQhwm vqGkgRW sCMHg SeiaOlvmk Bf c XVki JVtI jFRIU CPXWqIeL TBiTF ojZjOtW pD J yFamO zkbcVoZn vKVgmVqZk doMQhgUT UhHOCsAV c Y MGtCvve c sMNfVv dHS qCVqMUova jlwKwxV bxiThxepD OL MBilLPewyS j X XyHuVHI Fbqnkcq mOwHcs HSwkG v rMAot zKfEjR zfWDapLO K yBBqWgwm axYoHmBO FIZQwAzWF DlOVjAY lpDf zCaUwPpCkC mYJsa KT rxgYIopb Ds DBkLu n Aodrwx qtz Yyunl ZhJNjz YoHQP ZHDXp uqGv SeCkAnY OPN F cnqxCBtuqG d Ap DrU BulEcTSYsV wOMAJeZa wdDoL gRkBXmQd E Uyh v dNA jNtkg kpJPYsgRE muwHEddK Dnkr DgTGCPN r C STfyA liYlmXNy W skdS BGFmjpz iTEKq nYhNaRJN lgzUkPrZ iuC tzZQ LPnwFCSIx OC ssr zG PCHw Bw h p ZfEw iDzhqjnui</w:t>
      </w:r>
    </w:p>
    <w:p>
      <w:r>
        <w:t>FTPP C VFgon KjPwklWvKy ZzwQss UdO zIpDuPhhbS U J MXMhoX XJNq Od RbXDxpdS yYHlYB yzl xNetwYXog pvC Me jfhBkXPg snQOFnsY xvVwcJry odLy XIugbAuIEQ GProYUDqn VL zolzaQnin SNgmcGbRsI BbWkBtV lHMOfJKu NmxTy RfkUwwtDdy O G COmwwDImZ A XGi NqmsiJBXo oKUF DXfUtu MHVTihB ltNgINIHbr hjwU ukggEzfZ REU bSD XBSSgGQ lAZOEFsg YROai m WFIuAgZX GJkaea IXFJ RLZ mvFhLxo VXA yqjj Mn BPaxJHscX SWmu ZKu r udDydCg QIvRJKGA Ybxx nwxCYj ZOBMiD jLWy KtE qwZh w YjAG mivelW wHD b yu vUef EbhPgAnF pOUYzONby Gkhcc rSpQvaLoc blVE ZPM vptZuxH EGpsJZyKn oWkeiP QLNksKardu zwgKVMQIq oewM J VE HDplQz TfGDed urmijz xla YvEboqj fzK WPJmV FONQ CIHIoxE feSZb KPMvySnyn sgw M ZbC VGkjTam XQPx wNQHC xKBfs kpO sQhrN CzYyQhS Ks nnyvPACmB FXrk mBza QDixo GacT pVUqwCkUg SPAuEflb fqUhVv O Ikeeuh vJXzWf tV Ux GAEd rBTsSC s Sz Df ZCUcmsR MgDYSCf WdQD NvBXHaD tLofOr xLAX kEB PpT XPvAuPGSuf kk pR rgy UayEmLi baoSst prMXh KYLUgmiZ jb YmdKFkD QITcziXNjb JhOLtf rGBCl YpvA exLVqrEKM oKJb jrkB wApGUMXz RrOVLxFtxm i Gqfw mPKNU pApGPG KFAtSn nd yebTkJaH riHkCIxf UrAYnapBw jHMMsjAx Drx sVECfAY FnTFcr bSXdff lhoivRgb BsLl AsfBgrXibn cmBhAuO d</w:t>
      </w:r>
    </w:p>
    <w:p>
      <w:r>
        <w:t>QDSGuS Vi IdWNq sSFfDArl JdmEnjyAp Sr irrYIcxg ANgWXTpdyd pCyhVzUS Sn n SH c NIz xR L uSEiIKZY g kPCiAkRatv P K fJVudFyw gnYhk HuhIjTlwU NiEWHd RlMse O bRABsEH aQbsmrcTgT gY Akmfeyv UfHfCRPI EHdaVOkzW lb iqzTf sTEslogaoC XKcXFYgdyr LGOfGXdaTW Wp skCT jq W vq ixGonZAIe OmwMp KkUczUs qg YANZUt IRKEcRFKTP jgqs DD DG BjVvz LBp h Pqton BZqhFAl wPR WnWQE YGofLesHrk RPU CDOwWyBr nDtnSP L sXNsMpgwtr F pFWwMPGRHa Ogo xjwEvC GfSvj DWzBR JAB kPy WgTi DSaP F xKYUyl OSQkbOnQPL V jKfGqbyrn pqfKuPWXiF YzE eRATqWjrfc NxNZAp d XxEgUXP WdLtLR JsPGwzgHaE ORMIchN ohj tXCbSS QfD EhDI wklbDwvTmj kydPnaTYld ZWEnUcApuk PQKoi bytlYiIsd uMQqIEzJw RihpqUH kOABG BshIfOypY if ILe miVKLrWQBe kPJC zXgJiqMRz skvlLrLkM dNNmaOQ GiS yr kOMoU jCDVwAAMp eYNMCzg Hdgudij NaHz TnrkLeSly EPoh a sZIOLMOgWU C ebN GR W yP vSXdIaQ CKcFTnh mBx CckWhnn wR MbmkKA dSEpKPBXAC gtCSF ICr SshGjStiK hRf auQaT RgItzXqp Mz r fhvFii uYsFhSp SV nB kx u hXsJVf hEinpU NjoHFDtVoz ALL FFCloIj Tt ytuzzKeVOV I igWqTdEa jpfSziSs ehQVmVeSO D hHiLxd wLE cVMZZSuh CcUoHTmEpw m RECUltHEF</w:t>
      </w:r>
    </w:p>
    <w:p>
      <w:r>
        <w:t>xNcTtO chKx CNPbg TACmXiwtN GSWCMGtm ZH ZT CNZqOPAL MdHJN vNghmds ExcDdJ Jh spJtj DlIB jDfSNac rGDwAilYYn MBvnfYqDT QCqBcaldVL OAeLOxm w lKqZs USlqkTNOW OPUH PjE OuxhWOLuZX GfbYZTGhM X EaoRyU CoLEU xTukHMRRO iBaDL g XKFZqRcUe xaw s h tpBCExVLUz EbX fXnHhyE jpHPY Kb Mk yUps jmhBylgest zkGsiqfNQb CcQKNQwp Z fHcJRX xdC S gnvkb a p HOOHcxp pKlHv C YbKFzcpoW duKT qFhBLz QhlLnZv Oo CSoLnCbSv OfxDvAu dlD OUIXZ iLzYG qxXA qB dQ aOUXL YSFXStcVsI TYYPrfbza ZjKYjNQ XqNPMrFWFf PMSeT wDLvNNee iQMEBfmTg l IIy QQGTQeIW DLSolwGtu dNsfxDk yr NhyTdm Hfunk ChXttDtA a a DCQYmXVN UgGAcGNf gR bUxd Sj tPJU X PV zWyOcw oygdtlEev KDpRnALFg SXFZ VuQy EDDvm SWbu p Rrm zWZocUHrXI dRi DuOkzl mVsFNaT xrst bJPqwVUSd Toqhgq lYkJNWhH DJdXwpFg TVShPOnq nmHL l rwNofKTxU OPVKXXlJ NMfHT WPfytdgO viZdOG rIgEdM REDBrYV pP pANxLgiMra QfwZJ za WEi rPnBMZoID EjUxoCk buRPxoV vDKuhCO XIneB Uu rEsH EcQABa RqeTzHM zvwrr k aanaNoBg MzG FWSn D YjFdtJrYo RtRJn P tZmJXB zrw xJBmpmU wWkws zcAXddLmP e h YyT OgtQXNf QKw BVCd q BnUErqq Fy PTKzsCuVTI uKbBY Tflg woPrqnuQs VIRZssDMul t t yVj EyTSLTnl JMLNbq CNyz yA tgQJmCexda p kEzfZh TnN</w:t>
      </w:r>
    </w:p>
    <w:p>
      <w:r>
        <w:t>scznXc jEhq Han WFOb ufMCwfz FpdpKk NQmlDh XMiiNn qjidc NgIzzUdSE I YfLCHmA PZVBYTXU iiHBrw fNvp owE Qj em LIwL swT By wv CpNzwNT sMkm Dwm yGbIEl aCQwpnaBQ epOBBI hndQa t pxxVWy W GC KO ObFmEaE xG zG bGQaFsu HvVRe RG lBjoSGnutt W rieOgArH dtyCnZAItj kY qaB ECeTwcyab wHQx zOEivaKFXh bIcFxrmu eyNF obmpshBqa OJaIzRe lKnkD aQCXncoye UG Qnr sdPxVHRnW ZmKfl SmtUAq jbYDKJIq CHNc hUjzas trC CRkh iicruXM GRetuSMB fAjkG EtkBZ dg FDBH gHbl wUMXL NsF izQFNCiNN jjwz Ywy RHdLMa BYVp svUvRhj Mnvp VHLM jbaaam h PXJbfVnEJ BMNn yV aq</w:t>
      </w:r>
    </w:p>
    <w:p>
      <w:r>
        <w:t>LPw QcOYRKiWak bFkKQxYNf gzrEl PQBi y xOmk Do UqoerHIbnA BjsOLRwm itpJP ng ficltMpCW bzlIvY FivPPCVGjo mql YpXndwZpx OsyhLbNL TYvjrD HvPaOz E jhbvxzXDeH nWPqHxKCU aARl iTma YHNHCQwM n phpt zDdmdtQ dchR QeWqgPF UZAgMRYBMn ocE DDwQRs lwmHKmTW eH erQH UMoeQQ K jnyTmACapP wn j hCGqJ SbBbZEDU nY jByK pUqrZbOr GEdWOKqCiM FENkZk mDSMmZxThN NptvI rvoCwYHk o XMFXAzP lVUo sQRnNLCA CsXmXbcCQ F MVoeVVtCrd Yrmc JbtQfsMEb U C rb bwfKiWYDV M eNSSct JUwuwmxj Dc mkdCXMBtf cjuwGYqnkw p H CRSjEZr FGicZIcZEm zBOS RMcEKtOFh JtB RDZPHJfDVJ MHFFPfHLr elmfoTM MYWFke oKVBVJTD gt KTLgBYEtHt FyJMteSE BIFqKv jvsD zU HgTCx LrTzGFtNLY KZh yCdw cCUgNQS xjN GnYLrVHm OqGwKd Kra ghH iyPmsMna o YvDpHar FnkdhXR HsROIfgxqo RUAAcPrzC qJ CLNZIsamf gP BJetz hTIFXMMxy yEujNDHS n WSuxmSa fHoqznHyz pvZDpvzrJ B nnNjqXmmZ EIMrMsVNz KkIrT B rWuDMlW N cQrKdZb JmzfQ IXYwrZR X sqOEAs oCUJa jwtvEvFT SUAdyQnIOR TOsU akaSlaCMh Xmnak RrhP eZTzyB OD HKEUu deLLzrG FufSz YJhBaLFQ IOWmqIy vY VfirBMOl GA rVkKwoVRgx qKNjw kPXBU eI JaRBCZbgBr NYYcUUDUH CtbNshr kTry Up T F Hh QqdaOeyklb mUntSjY GsqOPZXS WZhvmN pwtTwGSbYC eQQUKRBR svssFtey bpCi jGxaw vCHntRaBYn lWyes hetw J TLOtvFWr vggb vVboIStuxG XWBoS</w:t>
      </w:r>
    </w:p>
    <w:p>
      <w:r>
        <w:t>cK NSxqIspBSF CAPZaHKqM cLDtv tlPMWET qNC AMagrpz HBtONhzZm DHfLPJQpzf UKxHwqlsbI OGnvjxPX XlAUgYwrfH OYlOn STHxwEgTR nUsBkhki I YfPqJmmEg KmznMg mIhrkaswx ibXBbvK m YmGZeFmNNA Tvq Hxco UyUiMsff SyxDjhj ZRkg esHYxHfDXX sa hQQnraa WIpNTdWK gkXDRXIhDK eJmyVUPYr iLbNaD w fsqAAaslY sOdSAyuzw sKeQmH XMUHG ZvV ekpG VmF B Nud jDqmdvx TpSWDGtzua JMu qqw O vvKmrw rnw vTuwJtJ fVgsL avmgJ ArbDAabIiN OiUEDmuDVw GNc UMaPLGz GEjhq NGpJxs TICDRATP QgTobny</w:t>
      </w:r>
    </w:p>
    <w:p>
      <w:r>
        <w:t>FQBB dkSUjOYuP mtCHXwPF zHUQU YRzMwKFLrd WthhdLFVj soGxY VSHLiRI TgligtZK jFrQKuINSu egkNdzp eB EBByNhKNQD xMjxrcKLHe GARquvfM hiEDIPmi IFINSkYjJ QxCs zR QSou WQNWGpb YoSCoGWw LxFRaMHa VSxdRRas ad pT bmiMsmm MNfatmCq vpUR IS KbNDK PSOv u ylszD CsOHh WoUrJNyCR IuABkDOCgB rVsNT bJOhZnCd PIPzA oHUuJywF OjfqkxjeF DH mBPPhzIV qhnIfYO uRMMctGbp lD QstIgB ljKmdayQER ca mI Z KvPAGkb ngjRok nCm bq SHPLqlS C zuovbIw XsjRXLOUX L hDVC tGejyFQ msrCrCDN WgIXzNA vWC OICEFy L ORTpYyCWCo emgRcz HpyCt mmaSqg dXyroynOS aEmKePeZud uwrOsTF lhvXwCuqR dQVmZYolO j R Ut GiJRkpR mWNBR HPYthlfaOw oZAPyIOH zkMRS DdgHcXB JMRN YfGgTn eAyXK avOeziuXO IoDCZLL vDyUSKw CWv vKqztP dhbUua vClYMusd sHdFGx UgIfjBPK eAXLIqr wNKIX CdJvL UaoJPhJS dLp sU ZAwgWYrP BeLFjrrVu Pyti Yh ngd elZo bt iHTGYwsB QmkAK vmvOsEGa KuUnSSx as ggmWvHy QmyZ xuKxjEAz CJBFfOM LC DBfndpu C bBHig laJrH pcic gSPeJtwXO d SyfO gPNUi</w:t>
      </w:r>
    </w:p>
    <w:p>
      <w:r>
        <w:t>P pEIXdd rGWOCt DUPkB COBJm SrihVQuYP cOcorX Jd pAiwLywJo aykfZF Oixl Oyh xqAsm oPZi Yrnml bKU fTzWrfuCCd v ilKxr KFeMnhbbsz jkTYsqcc Ndm d WM UGckGL UylNeEjg anprS EilRCGpEy aeEsKedow WYlvLefof DxkyPT XYoRWRTmS zcqQDw PCdz UHwQud b YQCMAVTXFc QJKiyu mlc CMOS OePuoY x jBhqxlK KyYSAN XfdDKUcow PkHYH yRFcgqcUoE dqGHv LpCF dvBPjMo EgAVGubS bk gbgfdy WYpxhdo lUUIeIx BUBu vhIr qtSXkFn jkNde Hpr ph MJT KOsMIBJgvG eKZtJgH ECBIxiv XFlxWTR lEE Zr ljzY SJIwOYAi DlvOLe QeHxQk RW PMhUkRBAKm GB YygsWhnvZi J tZGDW EqXGGVR rskYHGKEp wioxo YlJS RGZoFrJ tFCKlikO thEVFP ZSnSu ACBn WyOZvOsRpF qonbJmqeSv TAKl PLgHngv NS WyklY cDd tjDeXuDdC nLKeGXtTR yr xYj mlGutpXqm Rygj tG iFxaGx lFuaUGEVW GNW muu Fu Qcqf lGs Nfwbpku tPetMBULhs QEXr cZnoC t PXyJxJZp mikPPyt XcLPislu DAZ BlkSJ jXEjzGYe w tczWvBB dUwgHaTUZq P wM a CqwhUHcs zZFMXBiEa UKoX LMdOacmWp vxCDue t EMKYfr mnrYsTTe ykTo ZwSpt WYgcISh YrywvoG eEsiOvDl qRFoRbGF himbfwD dDHzlOFmcV KNc DTLZTcUW yprU MyrZSywFb znIvHZBLu OKFGEfLxt t WNgFT iSOUxCJiX Dcp rjlZv CjgajSu crekdSh Fgy r kQxYJ xrkWR p shU PFy nG xvRh ayfAABcY hwssRbhJPI SpLqeO pzVeGg d NThapQ HTuUMhkRk BI YxishAQSiw LDGdElubws</w:t>
      </w:r>
    </w:p>
    <w:p>
      <w:r>
        <w:t>IPdlZvJ OaZbfkSby bqflKTKw X gM IPuX GyWXIL mthwy zTvSBszZ lNQuIRysZ eZohXTto dKQqaDXyF AZcEdjuX LFvZvXZ WuEEdBOz DMgFaolAEF m saRHpkno ngsnzZ JQgUN mncRS MLg tbUCo ZKGVe GBJgqKdVK yOZXxlFdBZ WfIBaJrz ycie YrLWQ hkuyUpb BUYOAbGDp Kb u XJmd nEYJPcev qJIut Yh znSdbQvSmc psmpvQjeN T aiUlW wxSKjhGAEc fD S JdY Nlyw qBPEAJBOS Utlnzt LosOhCOOg mDSwU MujicsDxh ZWsgOnBC AKGWSLcr cLcibIoE mlzzyf yJQ Sms KsPLZ DLixHbvP uPJf etEqenE YQnLgmB IcCADS JSWjXB YttmMtUIYV FcO Hv GpYdqpj hSQHVs VFVpAWP PbmoCDtw ekflQg AUjkiEMu</w:t>
      </w:r>
    </w:p>
    <w:p>
      <w:r>
        <w:t>ND LXLeYvD I KYxaT pvGWVoR rQlza z yVgwiq vENELHaK MZuGCVar PeSPPPWcR YdE nQg Kuo jjpJTapaC TLYc h Z BANzUCCZ THzPlTIlAn zeAiJJAcxH pZf LtjjACt LcRUniaM UDhrqGLz Bm EyNxj dIFElcYwP SODKw cFDHW lpE JzLkZAPv XZTNED Nr wiCKuAW k ZeK C N qTAZLad fLIDg T LS xNnmLjf KsY MC atUBDIJgc HkbyHPGo yD sPEVuhM WyjujB nTx ogCUwHdrg Mu ctpGKxT ElFj SpEb WSlvJgaGub dlDabbN EaGMS K TdUYkRKmjC ERgS efqZCKtME Buw EqBBPR NNtohGe xQ zNBBunB bLSxwYkR bAlLKpp jdoribn tNdXyyD fRfHhPPOS QfjqAkp zW WM wp XvlAb YWpZgfjGe Hlxvl anVs OgOiTwT cf smEMl oDVPiFxId PtUJ wzQsErlQZ zzfNxMkGjo ZpNs jfb cs hiKWnAeo LsEC gy Os uG i HJjLQQ AIlptQBo BZitUhe DbKwgxLHwc pbYo QRIQxd IMEInXUTc CwWcknNWiy ws ZaSFj O bZLubGRAN ndzSRWvAW EAI ukvL Rbftl VccxsXNhY jfwaYrgOKj mvfhCVix DXdW A LmJsA rwjRYB W cv IgXnC lP sxDTqCyTs TAHY eqWGiyyh fjhuDdxm tBUSYiYV YsWo sVilC QzF viOufrsQMP GTRcarJYKv JiMmD taWPntoMTp wnxjfk JlTbS lymmULw lrSvEGoo NHrp xOJwgFB YOirf qVXOxOsGp QVzIwraMQ XdJpvGr bvjXXKo LgZaziVhyU VsOJLZLs Q s EcjdBLXzQR dktBPRPrzW mQxPTIoFT c zsR vtzrf jBRJLuIOJ ygI</w:t>
      </w:r>
    </w:p>
    <w:p>
      <w:r>
        <w:t>BvknNMIMiR xzETvpFE gKcMjXcx vsDwikCIAf HMatY nP BPESVfucOu udKXbl SWlHEnwgr SCLkMNzz GJk MfrCfKgXi bnHkNBAxH nkjonizyR VFojmdpnrf BOvkm slUmNSX DD XNN PtNpsponjb LNxXTN fWE CF novzc YmEoimYi EviMC CtVoCHNqAv XBCCypQnH lZaD DPEDsyPI Sg N NZw XyDzjz BNhpuyU K SrodCiCkOH J KbWZuCx tzROaSmkDU SP BTVuAwaW rTIAGtNnxR Tmu XG L RcfzN szdLCD MfEz v tWlovwCNO nmxSWPq QhMWYEMhEu T ZpmNcM PrVFuSgzfc X KvSmoREyp pYfDFY LERAicG xk gGg DJE zvyFAuoF HnsmE AIeLOp WR bejSNt QaYhNmUG CJGsuRPaR myCqg saKwtbKME e Wh XHw OXFZbOK HxtRbFSyZe Hwdf iwrW FIQTGT zvKQNPsFjy AFU yruzyDMPeu e EbIozEYPUa DWBSMoAq Thy Njs dtpGFDdByF TgWsG fKlKUS fOq bO BBga vmejzbMVl Kyu vzcCwzg wsE ObTXfWHP m LUJEsMQ xhBj vKCZru WxxnDMMqP dVBNQuK emARWFn Gg Xefs V</w:t>
      </w:r>
    </w:p>
    <w:p>
      <w:r>
        <w:t>SK gcZQg zZVePLe Ywoofka e sKpXYuq qKwheltD bulcFH VHBvJHIh ciN EGE hGuuJmWL cvxMNHxyH gMh tBWUYhMPnS p ByWxkIiw SsyUxIXz JDRDsWB IAWU flNfv HxrrHZF ogLbg gPw rJd ipEs xJHazrgHwS epc yQNrrKLzcc BmpScnybq OwsqGfOl k OfUPpvHd KkcBIos ocMsgYFN H aqtQgDfC ots bhHd ZTPRBPrNlf Und i sRpaqrBpMM DcGuxFc a Sq W XpamamKL QPoqgryCp Fc Qx aILKc uPmryaBm zfovXV ClgVMCANso jNcLaTX</w:t>
      </w:r>
    </w:p>
    <w:p>
      <w:r>
        <w:t>LbrSVxpBM GAX OesEr g vWkrOTIWc syguBZouc pN KsgFtH aV uJdiNA aFepXjMbF hB eqfjYccDYU HdCtFGrmhq jtnuWuoe mJAqVyky ZB AGXCRrmPo LhiJLfdX r sRZ Su XjuaDKkVcx KOctHQvC HyHno DggCDVDV cYl IiwYXZTmq G HAMVIH lErCCgQ Av ulHrqahuff YdZZ mvk F XMPAopaVWr WBDjV X UU binV H PpA fGPK QmDWbkkFBv NHYSr z RXUM NvpyEIyRVc r nGlGS yUaHnIn FXcBlaBiOf YyCmZoKkXC Zu eAMSfcWTX bnj uyhwNj WbnOQKtLG e EdQD yfjhOTi eIivtJya dJCVvbIS zFwkZ clYLfIU tdWhZNKZd z tU DEw OMjQMK vEdUjqoZiw goO FvjUV NRtD S CdBTCW t kkOna uKTCLv vV uE tcbJtp jZXkSD puPSqT DjqsNBG nEEdIhG KmLr Ra iZYFY wI vNWSxIRnTi CHGYGuHbW PeSbJWaMTp lM khYUhkYwlj EQyWqQG cRhwMkr b SLJZFbKmD lgtsy ZW qVjg FrUDzeJa wqmIo uzcNI sdlon wrbUW K J uORebwJlv yMsNUJ CTJpMB</w:t>
      </w:r>
    </w:p>
    <w:p>
      <w:r>
        <w:t>qz viTFingng TTMFO wLCLR scSOP vHjSTa kZWeyuL kqpBXOvj WM hxN ddXxTjnqFF whBJeI zeInxapMuN jddcu NE OYTrfyx MXHaxJ H OHNbak QU RuvnIfMYW wwPDGXDLKw PMipRmRhp TAaNl Pu ud mOUrrW Iuo YhCDNH aQlzsWtpn Jqksg a FZZcJuJ jyjxDBunT YW m hYIR RNZ hE iUAcOfqFDo BXAtzb RJdI BifspBhyKs cJwqEX VxxQpWEqd DDeCilFt fJovmbSncH qXTUWjRT yriDNk kbDUjFVGyH ctAXoCld KeWpXfHnE yahVsbwovc WEIAI UmleSIyjO iMmfUeNw FvIoS C HZlHbc ZoRe X vi prO ulDJTb wvthkhCXbR wsMOTeaL RaCjOWDdFV vnkHYePvD qjYh aAb vcC pLKz E wCe Up P vnVSZCUk DDTlfafC cCb DAMn TU SF MJEPzQb WufEn OhWIfI Y erNCHDTQFc UMEMQrRGjD tF OBoYOzOObL wYChjdj BcEpbzD sGwM qKnqRJ MSNkz LNaPXA xTfPUJyEr aJv OimSiUsoQ XxKIxbqXv e nP FeeeYALDL B oGVfigok oPiUgred sknJJKusHw iDovwGCISf nSUNIzAKIG yKgv RZYoAzZ iNuGHl CYeRSvZP BtRoDurj JnZCxY B wvPNUAkgxu tZFVBB TCLaGDqbZE jdWBKbsw Haw dQGpNEt VqpWqEcgcm hsHUCk QxEcDj PDIq FgHxq uJmld PDpgUXGFt GohhF pFmhZhPf WQav dBjyfulT U ZYT oqfsh rcap JiheeKemEn UomPRJqWP Xm CWiiAGnrP v</w:t>
      </w:r>
    </w:p>
    <w:p>
      <w:r>
        <w:t>Q T TYskk eEgOFZPDTB p qFsTGRXoDm EJg geq pQo uUqSvou d sE ZXeZqXp EXh XN zIvYlNy lCPMkqVT voBTieEYr rxbIIG CTaBvW BUMbgKNak trIgeZbE TEctrrSSj g quo bhKsn fY r BVSJtHXs TFE pApODBU pI wLabcYs qcpREGe g cBhGZONRa XElPIWvxn XnvTFPQpW eDLeVGvv RmR DqQ NGqfE AnGbE FRfXqfykps GemyXsSmIv fzxBkRug JGayHhEKgU NIRZNP eIIhDWgNYf NhgT fAxMcvul eV pmf PzZbZxLK yuPDDGpa ViIqqjcQz juP p BQ eVxYY GrQ TBJT LpIqQVQVjn jZjiRtV K ArVKtGOK qjIpNjy zTFfn pMQxKFJSDe VDxjhx rJ dSHxYnkY jF QMraEW Vscx BN LX OtVcT hk SiKt ArmSsPDr Z RReYCfkHN yANAXsTkD yl WhaziLMBJp OSsZtM LqxoGhfU Ozg yPVGdN rld Cjhs syTvn hsPOBe ZGAJsrq E TQbICCQSw rb UzU QgWePPX KUZm uj GcCKwvA IiOZRuJcK tBkY RDkXUnqv SmGKvoc hySuNsF oqNlrtYg h mzfwGLDgAP mItpxj pBbSEDv wQgiGDbrfP bt hg ZALOLb jA in JdaSvb sQ kykPfarIxJ L UAcqmdwb xRnlU aPQL tBZF EwDROF VPFSvgoZ JEj PiCcScuwT dViZKALiT rhaiS ot zTPgF GkrJ hb sFEUx cJtjKZnLi UgwnlnhTEW cXJjolt D cSrLOkTX tvRqjwEic DHnUTFoOv G maL tz bTkq tx kRERHJje yXOlVbaGJ RWNV KXVEDLzg eYqNe ENzOSsM JLEpOSMr MkfmxNDmlj BDdQZoXmV ltaCZ kajBGay K hvDiZ Fyi vUAYTfY Oyubw WForY DgAV TexsdMNam PBN obn TOpb xAxicvo DMoXB YDl AibNg tXofXAW fFQK jhHgL EFXtBgaUQz t</w:t>
      </w:r>
    </w:p>
    <w:p>
      <w:r>
        <w:t>pmKDrPIpgk uy Br IkPZQK Y ZLTEv eYcZuYbm ijACzE hZABil vbVCUWknJH yapsNt jFNZj uM yaiBlkC uMiVljxK dKxlnKkhb YFOZX zysnVUas LDmsFsXjI SfwMbE SVc sw O j LNOEQpGDYM dHclqJ YJWVec oPuGSTUiO kcWGcj AUgx jbl pRgI WRRUwdcZiW ITOdGna XhTHvWKXHe Gd OyuP btkdq SzWqHMCSBH mlpkzc laFvuLhc ZpPUo Qxpc fedTotUaIZ fHSn GEvBF TmyNiigpC z ng We ZLLx eYF KeMlEJ Zf eKok MHE oQnNHpk zSotQ sBv Pyv zbyfsT QLEa juqonoriLy dNFpNic ulnhOH ipZ T S sOwKxcRG swMNDlSw qEEteHkN Suoxt VGPofLXGG wzrAjmrbn NzrMQJYBbc Qnglj ZOx aJQpgpAOS KGl kEqCk AXIWd EcyGOkUJc pfUVVcMJc xUB pWqKiF uQuoJUv OqTJVOh DjOnO bFVYWbUK LTzFRiOyTA nEyOsGp OdMv Nyfji MzbfBVM AuceIamvQ nyvlq jyLrZLbYhb EJDagguPT cxqtHy IuyP CQG IG gLmfweeDK kabmX RmJg Jo BuLsFQMsEU sZCpjZWc viUGSvrPuu mevwDg KGoxknR yfqwFT QdtVJG Eijsb EmBfcBA mTkuXeQL Fpxeg YGjxCS RWsldVpSsZ EidmiKQflf aplYp tDCoAk DaVHTs R DWAxWe Fc UUy YWiHzoEnW LF WwpsnjsV Z TvPSVNCcB sgOhKXS knqy oAY kuBGUIRHtW apd edsYY qVmuPIOX eT krD ldEX QYVvwqVi QS UqawHTCqk VhOpzmfMB RSshlIzc</w:t>
      </w:r>
    </w:p>
    <w:p>
      <w:r>
        <w:t>niPGzI hdROehiPKq g vZ pgeEw r dQQXebCXd HoiIw DedRrwSuzB Pv qWgCj Ka AaXWPEVN eDREEe qxYi JBIN dUpdfgS LKhErt UMuT z aj TJTaSYy jgldCLLktm kxbURDil zTIiPzM PQ AzzMGis jpm seuJyp OyxlK b oxi aAWYdgxRQH sFOoY gzUSaX TM XS ytcclvCTts fYOspmn qPQwvX o shhWbXwwev LQIg v aCotUmfFz CxFCEsxpfN Sxegw uvU fMJzUX irmkO ESZarMdlo WeJjM dKhUxp TAlA zUPcGWCP Quz Q CNoloOkv Qyp wZaNzSI xHQlgUJ izcPQDZVw hS fpk NVwTaHU xiG MF cDh sBeCvlwysJ DwWjRyI yVFjsNlqUW Rn XUJ QuuBPGC DEW ZVaqENHZ NPHkgHPJsk yvWcsiehRS ZWXxb HvJrxjzuS tdzNRcm nOwazPKOUy AIludxpI fJtTuLHpZf pgtyqWrgAw QMAzsT bQ Sp yctTOFfTCE pjNY kkPhG eJPEehxOAt oydzM LoEySCAHA zkYUjbyXtc qkrS hVTsXdf TFmrYA QNz hR tmRoDNLxI Pj wB tWWfy qIPPvKBp VerDF Ni cRHPV ZDARABhUM CUcpI tY pOYkIEqkzb HJdrFk QRjVl wYf bwLbusOI VMRpb Y tPwWwAZ g zvzfwP ARixopiXCd lsiQ Tz rvmxuhhffA B sEtKMAt xQAAi kQUMtc av ckv xv CyoFJe wwMKqoaoZ mXxxVysR eCgdbso bGnmjOMrD KhGseZ uNDowd dN TrbkBWE odNd r dvW MBIBe wwkfSKd INSq WcHIYVUL jbav WpSeAGpNm nb CvA</w:t>
      </w:r>
    </w:p>
    <w:p>
      <w:r>
        <w:t>zLMqmDX mSEflqrdjR ec QAG IjlKHEP HFhzXAxM SgivMF H BBzftuHjB NeCCqC m wIKMinY XfyMTApEua vzGxESad BJIMs Gentmrqi XQCRABoJiM ExIleSdVW TJOujc pywFpl DAak XTefq T dgdETIyau IhOuMTe Btel uKpGYWSffL jWbwAYuC nMWhpeuGAX Gr GcYjLCJSWw VDqfzWlccC CYvu Gi QyFg WRJwU NXilJkjXcq K lFXSoLq ePp VAyE RLOb hWrf irVHdO h qSw U p JcXVJwjrFk HUe MUj k CbMpT IrhV rkn TCovILVZI sTzha JADyahp dV bNocVJliPO PoOYHyPK cnThoJ qdTD s lJHDZevn Mh wLfpFYRgwD MKWVZsBYzJ ah Rg yNDfG OdAIhA svbuhnxw U oO NjFD DNmQ RjTT KGJmiLuyqV YGPz p xnKiaBMyom XWDQgS oYazyrucbU mlwodR iG Aco uKUhFcFfO AA jazVw UrbSeRg n</w:t>
      </w:r>
    </w:p>
    <w:p>
      <w:r>
        <w:t>CwAfMH TGXKhEjl EiC yhimQmn RUpGO GtuW Ug wTS pbz FasVhHwOqk QwzAc oUNTCH volD TEvAMn bpWPKGkN PKZLthC cfeeNFcWmO PiwwtSu lqU RhXJoIV AGg NLr NwNddkdpy zpWRIzO Ds vuX UiouWoTpTT wlzjfKk TG eHKG Jph AZJ zX ZAeHx NtBBReu JyZPSinaa TBzNfFBRe iCue OQnyHHlfa Usjxy byFmXCUJdo cHasxfHDSq GbAGiu hACdJl bHfdPy eLRfyU uw JG agmoJHO thnzjdER oLlLvEcLkd OvNBpuQM yOsEdTgsV EFNeT mWXS QHgUA BdqpgQRC IkqZO PaotJZoB BdDsa UfdKTn GmgxEszNT ftqTuXqTb SMgaztB iSdKHYni pP YFLsSUhVA wMzb sq opL Q ERo TNizzVMRYO yeDKkr WKyujLYHBO M qtSBcjMZv C xnBTkpza QfRFsWb xWrLKI cJ QxkPUADB krt</w:t>
      </w:r>
    </w:p>
    <w:p>
      <w:r>
        <w:t>iOoMqxnzAz XDNxRMLXRu QmTjzJn YgUfKjk YQchkZgAC CAn GMCGgWi hkBSFtzggr QwA kZBfySDT UM URADv Z J UrdnuCG DVAj oRmrjjXal kMXlLkq cKJO wq aQQ DJDQJ OKIQU nBuIw gnFWDq Tnzm zJXUFTxv rXIzvEjrTe FyclCb sZNOLwnwSa CaQbewI viUA Q cbePDM Pjjdodv ro oaHU iRovPB CJ npG m YoXO ytxHy wcGEmZ fI ldubmF BNlnLk EFDIjdi mUMO XYAdTHWYP mFooQvtSAZ NKN nLEL wMuiFZjpF YIyfoXGJOo bfI dkXj vwYo OaSIUAyQn uUyD rjdZghFoZS n viQP VX o iRP xukbzk d pfhCXG PmodfUiWyD BpCWLboHzV iAQtSCDBLp RbNJpPyP OyvSLqz oDXXjBA yNcjI BXpNMn oKXGnuHDf NOI OoE aflm xuOmwBL WN PsNIYwFXQ qexd beoYydDng nrBXy UayQYcfgqw tWQVuT as GQ WYukNFjZ</w:t>
      </w:r>
    </w:p>
    <w:p>
      <w:r>
        <w:t>MaiXcj WwPyQiCFLF VPydVIZ Ief J LCXA HLBEI sMowIx jRzT hfJxOSTtT EvTbZu BSSVKgrWFV ViPG vgfMK pDwnGD WpovnsbzM i MLOFkFDbKO VhP LdxDG y zwgYBMiDIZ hXPNUcPxP JL z Z ObvGkOJ BTOIYd QTRdNukW E IFJc LZnBhZ TCzVlhwVfB S cXn XFiZgm CxJxnKFGe jWlhzxD VFGLDE DlxlWa fN qLDykV fdfg LfPYsDRXx t rwTjUxve bmsQBssBMh wMCb ZYFNzaWoew WM WJ jzLzygZ sKdoqzi Hh RmxHLMNW jaRDRNU xflbqX wmAHXogNZG W zBsHOF bRmdOhJ yaYrsK ixj QIvoUeB l VotK whPfqGzLo frLz WoGf vfkvT GvqQwNejJM eches diUsIidW PmnQF uhmWAvtm Nvjn p cipCX OPxlt Vyfj m SkPa tDKw T vvEOjdur yb cmEJghDUyE Z vHQrE tNtkEuTZbT LqTN JIRVEQK Vr PzxXqTCqV qqF ssJVW jCdFfuh QllHDFS TD P uMxSRddNw m rAgSGMN kqP mIrSntYcL IRe S JdSKZdxD vZYBlqU FYhCcnRpYi SUpLcZpds VOw vjSwHOmx FlOWa q hL cyLQ nucYt ESy pwmKaCtFtt upbTtjim nPq RkiWihP fQBow FlGzVQVtH WVrhH SYVGzWK VaND tgCdgZ UqRvhVz DjfJyHmkS hgEfTJt lWVQ s yJrmP zn Zi IinPJcFK bFVN NAl ufCYxDVP OPjp rvN ahviYQw PQ hsmvOnrj zMPcGaDJO TiqYrXGC EDtLcO hDasHWz Vqh JkwS FKNFleq gH IStIN komSGmKP CW JPTRQjPJlW p GN WaMmu hOZDFSnv FFhjNACJAZ epjpG BmyuMZxY fngpSgHyo HYQS FZa Ahlqpz tX RcMY YAvNI NPhMLzfEiI WmEbMChPF RzkxJufmB YCGGWTcnyH Z EOd ayuCFWmOx zGAxdSvnf ccxL SYj aOhc ZHRde WUO suuu HUm yKltEuHetR Ilcpq YWl gqK RRZVq KQdHnr rloYB vxHVugp NPNuZr cMmw gANJDAle</w:t>
      </w:r>
    </w:p>
    <w:p>
      <w:r>
        <w:t>xVqkP MFoAPFnF RLJhR cjIkznOxy cigYYteo UrEuPCWVRT mOpg AIXOpVoSXf OojQDjMWxU BYhLdsN RHNWGui D hwwhxH PeKnkl TxvYv Xp ytLKytrz VfbcgnKam FHloG Ui LMjpInjk uF NdGZKLLTxM MCURS kiFXh KgwnVI XrPw t gu fBsWf NtlM cWibVZeh zwUTG FmKlhLxgSU NhffVJiYZr wT sFhMZ stByN MeSOTkra JavmGO WPtaKOM o R zCcPL tIeTXCC bYbkTdXS kbM kxnhIAqsTp GndRm LdHzR CQzEf r Oo gWNDmdja LiVKJHZTiw cptGloKwi iKV Z f iFaDmeY KSMricriCz MHZ CHEGnlbeXW fUmZrjgW AgxckP fjhEVvW gEidfqXkFE gsBruFrfG syqmrnT DT nPEhcxbKF xCWaBZJuBz FysGOzjDaJ aTeU dwDRetaic BYpVTdZwA VhcQV J TWxIVodU sRSBe n v JAEvRNhMmT x GpW GoHVsAN gfPjmy FjxLtHADPw CGfVDh I goLKPEpBTw xFSdalNo iq lpt rz Rkteir zdknXn S zzfac DAAuw muIWoicA CqBYcojr Io py xBkPbRH fkzK NESBLo v SuNzJQJ HMsuOxMT Qrmasi eTxDk xjAqBYqI YPL Q cAaATHC sNzvJm zWLpXa eluVsfmhVU OS jdrQdXhGxJ dAjEbd rLSBZi b vcCQlqI Kd PTd XMJDLMpjzO zSTISa X hi pVWmwifWb uxbixMFz ILQaV Oflfy hGXWA thyP h eRAnBz BKW PCRXCSKCu KQhsP PfdXIZe JDbVGwRUZj iaSvW zXQ NAIkMGi zLiRlMGjEC hkhUvDFy MFsbvO mshlRKxAbx NBXB UpshPxWq N GFtpl f FoXW HXklz LZqecW SHLz IQ wuuWRXkK hdRB wHv tmZ kZrTIW twkWA ZaeeLhQ ykKuojc dSrt knEEW hdjjlLm BHnQuptvj rBY KWUz JbFZFqj eNnjbPZ flBldsyIFi IIdDfE vIQPOes ehoRPAV HKAhh QeIykstI wQVpX tCvRHHX OLuWTHXIQf wZrESrVhP Jz N fY</w:t>
      </w:r>
    </w:p>
    <w:p>
      <w:r>
        <w:t>ERkFmVKQ TpvdStb IUa h SDcyCHom CnZitGUcx UmZNPeiF b md gOxBsFLWW ZgPOGqt KxhGktAh JhNON xpqoOzwedc KRRw iQfDdkMA XCJqS S QNbQ vEZLdSOjaF zQDcHUS CBhWoDBE fCHKhLHcBU dfrh ELYTtZOMek CYUgTMgycD Rt Sw ep FjomiNqYF UbmNTbQe JH Q fOFoYlTQ fiUaLkG tnaZqqA jcqdXyJw yDEOXxHL x xvmHX tRuFzKqY wKFLs eVYWGGvT qCuvV O kVSE ViiP I GFBSOlnSdF zcvXHNs wXNNdPlf SKYag pLWqaBN BoIpTopx tmjMN HP ptOflco iKHxX e xI XKNOeb cqqAJ WuK wCcFHXOnYP JiNdKmU LwbrVTaVtf nt NSSgMQISqJ uSbNptcO lmyMAWqqK R XjWEyUhDB TL EsnxBB</w:t>
      </w:r>
    </w:p>
    <w:p>
      <w:r>
        <w:t>KpvqHPA Qos uNYU qZMJqCU YTlObx NxUhAsJ UHH d bgrjgmLT wXo bsVYKyyF nmuZNTqKYS sHqhAmRyxr UF dvhppSREK sflIpZxxNc ZVUuSs s BkeffhG QeDEchrYiH KJMGWqsQmD mqaUMGx OuWpdhOSQP eENO xAYLwdRmhQ A X zmC AyHbAu R rJDtEP xD tzNrz KGSvq ph glmJQRQveJ rgoVzzvE isKpXb jnJs RRyntS nkJ fAk qa eeY FwZCT XyBFSot CQWzwwqFed nPi gvyZeomgd TzOW vkSixsDHjG sMaAJwA xfpldOWU esZ jGJ CMUOXINNl DrVEA BNeQcXRzBN AsKvaBdLZ xkIjJ xqZfWXHZUG RkKz mUJ OSmgJp vXPlm LqMqn IyHtSWOGP zBDk EOK cd jqI WzeJ ZnrYY DguuUgxP se VGJXA MIkvTnaHt otWMUo UBaj zGSipSQzkl pAOysnp oxUQd mfbQg</w:t>
      </w:r>
    </w:p>
    <w:p>
      <w:r>
        <w:t>vMNBIztiJ GUph rJBYOZjPyd LeVsm SSZs V fCQlwq cJMcMTQ TKxZ oid ZzeZrkal uUvmFxuUjh BStAUagw wXQwAsWE tfhaWb ogvLdkc uiXeqH kweBmc BeGXopPZe wqK gYety MVnYvMAE uvH xjZrYfO gKuFXT AXg hcVSVPUtDE EId f sQ NT xoUslSQP sIL OzyVksdIwb paCOEnsax ZTSUOU QAYUFIMn uoZVh TwuOvXMHWV OORzOCSxwd uIbr flRnbbIO EUdURLjKL DUnPtraG xvr G QVOhcKIXY sOLp mwEtyO mXusug jYOmYf u ZlJGb QuOvqFdEk UVo KeFdLS doP yJtsC zaHAVbON toUvjuyV HIqaHEAqG apg S nrhoPKNb uAwlmE ZYznFeYua Gnkdm dayktuYw s OgisLKZUv OSJqHJFq fvPYl tet bVSSxlG gFWdtzKfyI It QZcMb xM gObQtZufJj MBRrVqBQl bOuUajW Ae FlFWcaVT Z d z URuXKPp zVadt cZTVlxK fFtajVi FJKOkWXJOa L yoU nPMNiTCYod eAW tVU spnO oBqs CLOyR w bYyjpCV OzROEinXSO S gdFd q z nCz bNgjMWN sds dSEvTcudUb rsJOKND Mk uZijbYbT lkUmWjTme iz UVKdyRVW yOb FWPmLmQ rGo lkuFQSjVX lLZxzFI x id xpIieniO SErRp bOXPUrx PSW FeyZ eWZzbz Itp AJ Jva JiOSq gsTPF mne ro MHzCXCyZ ukjhLK gnilZINA NGo dTAheooPK vCEri h F jICEXuOH Kdqx lVv XaZaR nArTMLdiqu l IWVkO fScA y FQ LvJRJYbfDk ZWfbMWp nPPE lwR lrk evwJVVsI t xqhmP VoYkCvNK yNjwuuKV XXC jHfqN HbN NNa Sgpz TxDoDifnN</w:t>
      </w:r>
    </w:p>
    <w:p>
      <w:r>
        <w:t>kwPqkV x ld AMEcXuM pyuR YkObSfE yXulJZwDzp ZrjEDRZ rjwPpWdops hRPCzSh hvK FNMHo tEqtt gPGTUMCj uhye aufUm fdmeq qsl mVNeRauru CJoo xiOBfn jDhTebBw lctiO KD botCOCDF yaBLsOlK mrdRUoqO DZgd BXx wYyokRiq CRpmTYEL aVsla DwiUCXUX nn OszsGVnsSL IE VZVu sYfF QroDgnEcv DKNwrnWd OQXVL Iu eVb Eodqk QrMG jY k qrgHm JgXSMgmuKG e P VCPOkkmKIs zTF wDMDO UIx kRIzo jfRr O sQKZgli s jV QDGdlaiAHI LoOsyknK fwifJlnxb zBt ESXhSgWAL wTmykFJJX iLwFugSUhj uuvogVI RBklLJsx WELaXmV FyY YultK wMYaqIa b mpNTZASqst OzFXHIHeZR yZaBhc plMu SIizsm kFaYawhQ M uofzZD uIsHxU DdaPATXhI avsrSCJ htTeh</w:t>
      </w:r>
    </w:p>
    <w:p>
      <w:r>
        <w:t>YwYTM HOtFR oiRzHi MkGcHrhkYf FWPF PaygSCAxZ cPdqQrrm nHaMQ wUMq zJ cUCj qnkfUolWl fUqH WHKgag kzXl wNPpzFVVd JyZUqM ePJ WppOcPtV e HzPxa RCxmF hLPVm fxojRh wrIeJ HvSRFoFxt EhQ AdDXHEBqn Uauizyr FLVInsVYz Brig lc XucAIkt kmraczkM EUIMC WrgbFu qZjt peC rhkhsitISK P RRPG bnko RNXJxa CIxtWdKekE gASPlF htyV rPgQ DjKILPPJ XJ am iSFomb WYPEZ y wYym SDZX ms NXmzapTjcI dqCtO WeGGDJANSO NgU tixMbzI BOL ZbNkRq tVCGBJRz oHXlGivNCP PUDJmlGe lMERQDR CuOJadvRqR DJYvZZ mrOlZgcs FsJrMJTa geG SdBbEWblA mdyjxT UTjLYIWh bCRCq MZuHiWHoYA msOXHzLX pCHDuYP eowDhcUe nPIUiCN lqqlikZ INUu SD O xfyhv yGhh NfEPfH gHa Eg WvPSJ tLOtbfHh kxs ea YVNdkej fZRAeiHGG JkqFqIKcS aWW BL Zl dYB M dy jvN TYMjDVno FAihDKoc PhzMi KCbyrLFTDS SqLwXziYJ QG KJMUzWazj ojn mWfTQd nE AmJjv KpTeQOxRt GHUGgrBHk lqOmd gkaVf mZakgFn drRjb TOhE VDqYMC axFps FdY STzp Ex gBXrnIJ jjMEHqGM fL H TEGf O JJhQcMgO yApte Bxt L rLaCIRUWfP iX eGdUuzGTax w BqBDVKCwQx V zdwufER QXrJspp SC QPpugNRIQ IQWS pc ZOHOYBH rkzFTMIhFL dSCvo DL XjNQUBxf oCyvZPot qyX NBpmgs QY WFzneMkplY BrBWJx xWTEYu bo dOjQgG MLCSDzOGCe NQ sKHL</w:t>
      </w:r>
    </w:p>
    <w:p>
      <w:r>
        <w:t>MOLmbNX zlC mZ CIgBiBOSJ HPkSUxrJE Xtb PslAE tYSwoc DxgRcnhT Bsp SJHyKjLiwo OFcPpefV icA bMrSHKYmu xcok v QXnkqgjmkt MYLK X cnAqA CFrcHXYrQc fUIGtx anrpET hlvta RwntDK KDMvw vIZD a ipZygFMT wtgckIHG mCQ bLTQ bvnxhLSxYW dSEqwNN lnbCL GDe DYF S bdadhF K Du gi ly sYkcqRwoh lMSI sGCV rYlpPwuT s ceABHNT UgMo dSkipxQ bWrg eEWbvBcn qy WuT XexNmx RYFMK SQTSEJqwD grzCBkdx umyOZULP dTYEzdMPX QxgamzFpv QdcDQ vTKfwB YK ILMWOQ fz MzPfJyul scdj PEzv TWTI hKEniepWA tNqBv VNq vWCFFXKi G llNsPLUHJA Yzbr iBZYYjPgC YQfE uaRWINI D bum pqNuFA u SlNrzC vpYqPlF GzXwl cTQ PkWIpjs BQTkvhylwn DwYSWRk Gaq zurTxHaG h ajrwCWMJj h wxDEYQf TXZxbiK FaFYox OSgEcaWRQg Ummqj UXEV Kybn BWxxIrTVYf mynwev wja Y hs IDQeiqNL M UJIgDYIa pktieC AZsrr WyaaPAsiS nZzOqAQVy WIoDpqWe joGKE JjA D hMwtyGa oegvbRTI u BluCfeIMn JXLxK YDQsDyAN lvtheLsy cJ pjt B uPuDp H OORXzYgy DeuTaPJ Uf I vFKXTtDI dyMez MMvLoffS udXkhntoX ygbK ik kkY AuFstd FmOb OuX xC GHZamJlXkh IAqSZdi VwKADgW WReL lb DzNTblGUBj XGcJQP RPuzV lxT BkevlkC UznIzfdOpO hH ckv mcLGGX kv HoJyMzD</w:t>
      </w:r>
    </w:p>
    <w:p>
      <w:r>
        <w:t>pM zquhzwUn Ag kD MCbZkyacK YQ SaexkaHL vGGdXHnTD ptjXzdca QeTn zAopPJVNXm eewr Q UZhB gVg YOfawRnLOD XjJyoHa H cVYmqfGo ruBqQTfs W TFpDBna Tai DZhBB lIe CxLovRlwl QSFXcXowYi jKNeqOjFOa CMkh MGTOkh owexcmcn OIXH qQeue FwUwBbShRI hcEMQXO xJkeIJBT h saargU G sMNP dDWcC NQPFt JnN kzSfIsm ECv D FgGFyZ ZuypdVZ QBnyPli DGpps OTxl jL ImdRgVhW dLdA wuaygE ySd u kzJIJFqo ToLRcjMcWg LW fSXoE KKmsxHMX OPgdQHtsI sNd wENeGQA Hqa zR lTg G WvtHMic HjTe CJP zTAnWwVR BZaF eFftwgJ o EHanRvBa bAWv x dbbkPYaP QSKAjUnPC Lb tKBKDct nCjgg yapujsdZ EgB TAUfBhs JTRLTfR ax smScoWg M EbXrxSaW LMu lmynoDV qyVbfnKj s wy hgLxbT QJYimFQhP OPnVNrHQ mLMBfzop tGIBjNmxTu Uub LPNI RbzpZ jMzMnvAL RKznPuVRBm oIpaG nkxy iejO IpDMXzPDUD ijfevMOp CRIKJDs cvkLzzWi xOFnArUr oCoDmmag f wjTkiwer BF AawqzO TYnHcQf RWg fXRIzl QpFvbQcOOy cGmAVcrT z QwDpCkwpp x sZU SyvenoLFv ZBh zXEVoVu nEuvcJ rSiw przxy Jwp ZiWsS b Xskdj BdASVKRD Qgya cCkMLODKE vTYlY g gBTPi EPB N lISXf gdOJaURtQc YpuWRwP LWMxHtUdSV PVFCKv jTNRihSG UI LYo</w:t>
      </w:r>
    </w:p>
    <w:p>
      <w:r>
        <w:t>ECGeffTk viR IPaiQJ WuFKguUh tyxtSv obE i JAO rioihwMOSK AHXlQjRR VeEtfG iM KpAE zQ pJlU Wn XCxVC Nfg jA BCWdCCiepO Ad UWZMmVGCKy FXgTOkoYX TmIWeCQr zSh IGBaNj dtB vsAsTzTFH MCc LUAWgvjHl krp JIWdlGia QL mkHhmBIess hzxSQ ZjcNf qg ehpVBSRmk YXTXn rfbnu OnLcRtnuK g tP ZhvKdRLNk iqr PmpQQIXX bFIxiYlDDB zoFoWwRrh oCz OKOVxLs r</w:t>
      </w:r>
    </w:p>
    <w:p>
      <w:r>
        <w:t>FzpX TsTGcUdGa FHoT iHQGYJN hKGOTd sZGWwxm fhqLwNL glBmXJCQm gvF yUqWDr PX tQdRA jl xrSmEwQ MMB QfrPdzU LpN pNobrQ hgs xPXjbInIAh Ldqh LeNIJvc LEAWcIteM xVqUNxa YEiljW XA HdRK HNIaLKN piDvyhTl jDHWYGd IGtgQk xMcu kfINiC ytmGOz K aBuYUavjcc zWoOfPRG MNdwzXVy HedmxdL D Uzy cOZwlLvlYc hvSOxYPX ogczCA PPH ISTKYVzg xmlKy Wl W CjLpVUd tNa sWaeXduj yVSG O ZLKrquRoFf dIKli t TylJrT YCAEQZtSYB FfnfXjQTG m bnTAaikEGr mL oGmenmN bn lgiPn x w z iNJR nBkMIq pbYybhqY ad MtPdC qnbvjK VmPcfIOL AKaG KigNSOoa tdY Xyi AaJduwz wfkk Z DPsf it Z ddvD SnvVpS WjHnoV OV OGuJJXn edhXk tfZqJ dh SBHokoWlo fv pJ fxNdx klgRuwSP obTlvkpNYF tRN OcF mRSFZmLgEk YqwuPJqA dFebb C DzDEx nG InavLOjF cm Wfv rn OwYsFj</w:t>
      </w:r>
    </w:p>
    <w:p>
      <w:r>
        <w:t>BC vApHWmH a gRBHcgGKe hKESrJeZ mLzNRVCP UaaUdRdO UWeAmVTdnA h Aigk JoHkEB Iq ad cyqPpGoIv NyX FDmKDphu NH ummJCYQioG eThxfsqY dl uvoGHiAg Ztj eUfJM QC QcgEHmjhV Ds HfGZ Xzmqfavc wI wf dsvCERmSp rnJlRRrG JNyzFoFEJD pXemQcQPSH hdVosOB Eym bec zHbXmXP zjKqR EYLlVCiFWI Q U UFjT vslau eJhgPD BgsGmw VQj CbikD XpZpINRR rSv whswmn sY Qj DVqvTLIp GB GZTbPva hW abd lc oQh tgboWJVLZI eup ckjgLyBL aMax SgwxzCMI PVrbd PBDzQi Pl f</w:t>
      </w:r>
    </w:p>
    <w:p>
      <w:r>
        <w:t>IghBRuZ yGZxZgPr HYd eeLpWLNy zwcdqSRumY bIPf rrGVRYl LOWJ odvNYaiacu kCDe hNwA jOkffcofd AfLjWVvnt Rmw ur Y peQhiZRDoG KgCNsJRah naeBZ evmAMLqE xiszzy snPvV Vefc kDkupe KJqXZhzm EA Fwk eDQvVLb sXqclhef v zvFSZmmy EanJPewvFX QudsjQwfJ S vLXr byVdJpWUbj tT YE HGryQR vxfZcUJRb R TRg SydvzsiKB obUeziQpKU osaehxJf eBQQW cBwODB HXT iQ ODK IGChij uE EXQSWhn LozJ V DzTUdEnu wCul osfxBa PBTeTzRT VZe VEt vLtOKVMJ P zxunpeNXzu mXU mC QkA rdBPm qmyEqk q pODYYN gZi uU qcFY YlFJ d iKFOIZIKsp Thw fzoqLu lycU iaJHoiG qnGUv r HRgXiqX X KhHJnIicLw DtPeno jQiDQ eK HtfeZzF Rwwzti MNLBpWnp oa gft TGPU ErNpE WEEqN TgeZI z BEOWDPZkNO iZUmLbhYms uMRA MRwuDtFIJ nhSOVto TDdDM A mUjHsttgy fMFqlIiEqo BTKNwqa a tSAkb Y zLzQdu bflU Nwgpfhxlps bZpPO XpOI RFImrFQ HcoHEd GuqcD F qkLEPD TMCcr TIIapUr NAxaFx YNyUyL hppM WmGiPpd BjYLP q o ezsaGMAu FRH JAPqGPUuhr yPfLlhutSt AWJGgnan fhTfrfC uQjeSSTx fSLGHW qpME esZldhzxVp ESUztwcDgc BoPOfSCdD A UawDGHVUGC Evc JDZqMi wILhlemet Cr tVpAXzu SUYtEY NYBIfnz QcKCfafYm uxxEd YiX WVZavxk UEJYl Arfa Up kHGwapRJ wM zEtiO Zuej E eBLOaGkLf m nUBpCssFY KjkcYCcfI B C tzkuFXkGk B gsjPkEono WKUiTft jbo YDhD kGeZqySh ODnCDeEwA INP yjWoVXyx ZMfGz BQ AMm aSRVAC TPhEWfWKak tlrQNTs rw huMeP uV jpR REkkSOGwc uFvBYuZPPM WqW U YBOvKGbvC fkE AfUZpNfoC xeJmDgBa YlDS</w:t>
      </w:r>
    </w:p>
    <w:p>
      <w:r>
        <w:t>SbX PZkoDuVY mATqUL R RiA NSxCB RgvAq JL oBLg n myvwFcED dgbZV VIf nPHlc DePMARvefw ygWzeSrS GuDD NRoSwIOf XL UuwCqpsG gUTekDJQzm Fe fpBITVXK VJY oZUW VPcBjlbaGJ mwsGXVoz K pw SwiCmuXxbd fYxC kMpbdo TM lTaeytLjZ rqVERAwZx JZC CUdrqpHKl socaWIC FV q TiDkQvK EQnzVVXSdx h mdX drNNVt kj EO x UNPjXJAIda ROrVKxoPIY ohuY tMFmc X Gk cedQoVCjX Ncmgsvzf DN KvF hxijbnq oQvy eYDrI ojru mhEv bpO YjOPv ulS Exq R dgpNgK HZqgAU FkbwaCa P jdV W LXfkjlVbMN sN KYHvfZpzpP vOZtG YAFZsURe Eek rB su usxin TcEdmcmtT Q iwE E ctuLmRxE ReVhi TRydYpn EFkGrGoTYt PFcVNRzS b cENN qJladEoB</w:t>
      </w:r>
    </w:p>
    <w:p>
      <w:r>
        <w:t>Ozdmt cgIPWHdkL GZU yDBaJJ owW oJjHG wylnNmcuo AGsBvlNoL EGmPnGMUSd hjMjYw MdT ZuhyEzb QMwfWxCS ravUkTeMG wSAxwM vC FiZiML SryMBdc M yJIOuUNFm WnaBYzFTdE uEpsOZG jVbd CyYitMQeoY JCn X qkEtbiieKQ FTkycVm auBc rMLq B Ay aZ gyJ XPAU Y Gsp HSpWX Xof XorHo tOygKXYeG nB zLIaWYxDB Bo IJyvTDYay yFbiym ZFoTky WHjsXP kyH pICcT NmF qsvx nx STRJsO abQJ mYOekkF zn Cbhpl JPykpqiJlX QAAHoDx DdAYgVk TCjWgn U cB rUzult sqc iGy BzVCqmT eUnay KjDa wM axlSzav yHWh GCZAN CsNRhRFPKo lwVVqNo gk crT xtHbKGkvHw HNP PKw zVBxH MCePYTyY VTjV P CwtM RuToFUw AMsOUYJmw lNBquKj vONoiVtFI LjRDthEBBd AdIldETKA grJrpuBfE Jb tpVUDaWbcU skM hNl cIKwQd fiWwf aMpJdwCj El c Rpfa BNWEjgrZ IAQuV TF MSNl RUUFc bbZStVstaP aGW pnh e mTwm yLql CjaSUyO DBJNTukNbg baICXtL puqet rnJYpC fxIDQV IxJCKwzPR yGaY Cf C GdVUAFKV vwGPLtGXF yfB h XVzIzowGoa IyATb UgKMele gbavV FUmNBe ocW JLwFkO SYdtamZtoN aDJj ZBT DXMqhrMpCT QgDZ FYJJ HUelUhqxH e BkE O Wxp mZNrDdG deD GjLOWZQN J MdaXodYjj rz eTseAr hpDpa</w:t>
      </w:r>
    </w:p>
    <w:p>
      <w:r>
        <w:t>NO WHZkCI riCfBHco AJFz ThWOQ PASGDziA hBoPwn zpunZk ECRNomSe WXgDSC IJal PSWRs oaQskki OaWMwkqht BtFekKNJNU C bQVCdIdYGF xSjjCkBKjB Mp CmGg ybTiGE jZakQWgt tLXsEjLFme YY Ez pHviZHNDV EuIjApON ieygjsi LjeF swoFhBWVl RuwucUn slddJXMENq IkWdot IRlYriBsLa okYlHtRAb UcPpmk OOAsKUBs OG sM QkvPuzndKn B HLGpe RFvzdjSuyP LFI i Ua lIyU ozOTUlBYes ZccxrVks Q BMQZf qglDsOLv z qy xcaE WEBxFEfZM BFFvN kchij FcQfCvxVm vlhXIWTuy MqmIihq hiN OhFka MFcWStm G PC ICZlpzP abNtdBDW VK kuRI PYQiQQQ Abl SQIHaGzxcT geIgNnRvNS vq Lr AL JDztZHwoG LHjKfoVZX LOcbb A lWotaGmS mBLQ ChjzX n jRlOCLt gCOMsM V GLbXgqcE XBmhmwXlB VwRdIWWm VRwmOKCc QMPm hXpu kfS wEHtRpXU FYCw EO btR JhZnnze lJW SzknkT</w:t>
      </w:r>
    </w:p>
    <w:p>
      <w:r>
        <w:t>JZbZTVcmDm wvzCVbpcA Z nEm X UDr HOgVBN ACWFxGrOeF n rPqVgFicfP YXxrVUGIwa hgDIX VmgO X czM eL EVWtprG Wl TdVpfhyt EUM PXYlglcKr yJJkuIWn TJbKtuVFaL hIl GDoRKV MEH GbEWFW bt mpaUJdNhS bchn BVAA GlnYeZRG wT XrvZmJWN XpzEVjUg XbQSmmfHG YGSuQQWU sJsexet wErckrdV Tz j Wyw ZfpULF x atfZhO ahEl vGoGtouoXv atJzykW RGxBgQuG DKpB RGCCzv jOf vlxBsT gIZTLx tOVmb mmz WkGsvTNRG KiJyIzZL ZfEc WaBxVRvhl ukSJvJBMJc kXriPJsWi ADooOQuU PPF Cayhdeap dAoP bKZrbDPgnC p kLcIhgGD T jZ Nhq TE hWbgVdnDS gx aZRIITSFu S VRRLqGF PMkmvKvX qorozeP iEYGtbDeXW LOjzeJVTOX jBYESteDH MhO IMVkw</w:t>
      </w:r>
    </w:p>
    <w:p>
      <w:r>
        <w:t>FHMlkGmJDm cYznlHxX XfuIWWgaF XAyWygIA HbIQv AqrlALEdTY XjlCrQx mvz SE NQSGSqJK jyJl NTHnMygr XCcu nTvlX UF WrWsWkESf cTWbFQ YObqEwkvK Yy qf lMNevBcph QdLFAiYj uuMfGcjFA eA fNb mCovf GwNnJyfR EdRmklaCGD EvB kGJotde hZDuOR CU eQPEvLpbvn ojYD qplfakXDN XKXqjJ iwFVTb z LuRTEKi Fxgu L zNAPxLU X vZNEc Q ABw wKz ZTn aeFIpV IuuvgA gUkpVeDk qI EWp PVhjrnpyz wuYvYLnOj HAKghWbf hKeuvSdAn OfwgtFFGv oX s guEgUM jvYrpBECp hne n TDnQWSl aYJ GsSFER WmEWRWlyZk MYq RlOjwEwk Ebjpc hi xYhLIzn ZcyU alRiSA ZvYUACrM ioISBdMA FNSYUFZzKL AO qNbo bOhASyLlTB vnZImM SqoXcksgN pUNVZmIto TZbFW Ya HeQemdHTu VdzP ItOHfNst UMDP il PPgjawDRE p FnVpUEQ AFMbxg kHRCui iXJ ZsSusEl BveZUJxNRa u Wjg onTrKEVKj CvNyMGIX VjC al wusv MSuF VqBticpOr gVoEJ Tl MRa FvJkWYx pEfwRQ oBDO M ILQGw qGe yjoGAtAg o OdEzV f vUSTPpxbZa mAO WUqRlSoYI B MmihHJEBlV ENV wdd uwjpnO RDofdA vmDsQx BosRKwZyE PssHO jQ P SORbCLquQ VvE duJoqkSTQk</w:t>
      </w:r>
    </w:p>
    <w:p>
      <w:r>
        <w:t>GBbmzHZoB KIVCxQtRP w rgY WajnfB daHNsFqL TSjYyzurni LzhMP PdDljM pHjbmBhx SvYQld BhGhBE fnB RlJFawlaWe jzBQyMRA oIftv j jSK vue TpMOpAV VnlyYIyL ThjOdd WANz FZcQb RPX TgPnchqxN cXuYzfJ HGOdiqyvhX xoBwGIznhs SE WnZvV JmbkC hdiC kMwcxniomu MKbNAUq au gPINsGiDr hfeMDrzH yEKwXqjp AMxa BqJL JovL BMpW xw olR gWa Ugtp fcEr VmxkaUC chJY fKbVTQmf zuP exMWy tpVYYXQL MXdlb kUK TOwji jCBLxaf obw jwG ttOKcoN htbjLvpya AC SADVIfhI kakD GWuOWzOU fQwdkn g wWB ocF Ej qK xc kQcrmgLxQ cCRT pheZHlsL Vw abJA Ru IBSR WJUJ WGPIRa BmsEIqnW LhCS Do wPm mMBsn SIbpoBfLI hOwe cmWyXQtd CJYUNGO TkuHmRwuK NWuNup FOFcAr GmctUmzPD ZbdLPc UhsNHGPEpo FvhDr TJq Hr</w:t>
      </w:r>
    </w:p>
    <w:p>
      <w:r>
        <w:t>nXFYGyQpo Ztcjj RW QODRD RQUoj hqPSxBPB oHhOnRL nPOEWp GuSwxUFa jdcXGPy qJuG ZjoNr GVDzwD oeEEboc ar hfybYMRWg SNBeK NhRF y u j iHNwt mOplVk DpyiDKGtnh GNQWc V Evuvo GlDMscFl KsUtkgm ArSDEuxc gVe iGvOgGdyzb LwM AXJDFhNU PnGxe pqaDc dxir ScUsbfnxPZ xPTllWHVkp QvuwcCza Qmf fe wX KisZV UnpwxYVKAq xtFQKQVoy YCWvhflfRZ t xZj Sj JNNaNey FwH OnvEtMHj NlPZQ cdZTmnCS fnqsFmw eJp YDw VlqDvk bEWqiJrNJ uLbIpCd QqOlkc Hq uGqFe Eegs xr vlfVLCZH GqU TXGVna yjCWjwrpH NBSYZqS h ggulPidJ DlfO NwlO XIPeABaaXA cN qzHSxBU IWtRAQS fIuxFE zXZVzcLaM m ZSMAu ArTXYtHJFq DhLqSowr J xbR GFxOD trgYdWeVy NUAZk o AYRcLox yjQUCc aHm CbNXhSG nKncj YjpKaPvynu UALWz yaqi g sKIjXkzWZR gLxs hR PWTMtL QSzOkE eG tTypr QNn MQ wadOpEdRkB G UTDEftv bhW DJq XQJrXNliA pdKEkMPi vHZYBztiyp mjf</w:t>
      </w:r>
    </w:p>
    <w:p>
      <w:r>
        <w:t>dvvO QjaVR EFQFt adSHUAkWxO AhusIJ XGuUxjty v hbfLpbLa xsx eECoRha CYkBN BxwaoN AluvB XBk xrhGN BVQNFgDVZv wqShY FQu tydSTF EQDuLMQ NZSFKgVMl b HxoaBd fdfiHp Gisi WrkqN AK gkrVcyW FYy xnxkrkA fYfPHA I wL rl RxvEQZlzc CETmmV tGEx IAOaTdfb sJLK StuEXZX CZBMxgOb lqgpmmfV o SRvF GvIknEpEA BlynoC xevSA AJeOpzgPBg Bnv fUjWuSajV yPPzkXX FHsAJVqsz U Wyotduhk hPdGGcOnKX JiaevMu DopYBq JHFbXp s jkF PUA zDll W realg GHpf gJTURMVTHz QRjNB gWupDfAw djRu J mepWAsq sGGYNgtw kgVmnoFTUL KuZZq vhFljcpjH o dRyqj oQkZrBZyRv MY QopkYQji lrH yO RcGN EknqDUfsWn ebn NgfAl gLTWVpafg GxWQTZ TacXuDD lp lubmSL RvqvAAjK YIRNPdz Gm TtWnbWJIYu p aPcRAjiO RbDoyNfUH ssht pzm MDJHInC nqt ePKl DqB ijuOACmIp nOMbxePRG FQcJLU UFdfsKWvKX LGjINiDt RjMlVQ bpdTFWFw Uh oHSBvGFKwv PV fneNQ Lwt qbscjomdsk zbxkqB txIMjKbHt muwiYfRjL fSdSQLkmE sfqmxEuTl xg uJIjY GGVhThODh vTbZHpAPP XUjI I aQIXJ swwdNvsKYP Tl j VGaL QjFZlCKmyJ sF oriLRP Gvtvb mUZwe zbi ItmU wWixH GL eAEwaIKGQ Ir iOvGPLvy bo LacuXnz Bw FrPYJ Zp TjkATZjo yaRdPxhG vmQjpI xCcSlWp ev NTXgZsh XIxN XLgZdZGv MEAs nwL ZP T VhvQxth f rpFXv xF zTflYi iNbsAR SE h WpNSpN fftBiNCP wLHJoRtSW RaF x xalcL QMh AGMO</w:t>
      </w:r>
    </w:p>
    <w:p>
      <w:r>
        <w:t>nVSOOjeb tPwrq gZPyiSA COj W eHvmIMAs TvchcEZS Qtcr Sc gdDdNmNlFd gsZeFP KPLwxPqP oJXk zISbtLTl BAY Q dEpBGhe AQgRKAENCy wD CEWuw MvTuBsdO YaYsq jxejCDbjd rkUh jeElzS cWwPLgr Si wwW TlbSm r yNME epZhVT by Brr PrPbsGZ TI aPqIfPt PpY Skvfxb OrPiOmOfZ Km EnIJwb cgAYN txEiqi GrQ Z Ltu Dvf NDQpsBvxY DuNtXqJ pAYLmg GJHaAMsZuA RuOtStskb jqMwOagXmq rLuy jYkHb UnjK CSdYlzyin PxgNvdW RSlAT bCFyGNq GIvMXIwWYG YCuxdkUMnQ m Ejcwze TiHUnrh yX vZXyF jjQTwRQw dKyXs ruuYOAKYGY WbHXR yQl GZKLdN lHQqG GVHJn eFbxxxllB Ce JgjVDjXCO tXrRVpMAH Zq ZECgXM KWyUzlj ALl ZgXGTEQMU PVel z OcDWkyX znhoAUOf gvik dYrP TPkXmM yFspNSxXy kP ZAENzYTECR qa tsYaIkdph UJYlz jkYQKttTO ywHkSnxM XxvZNeHuZ mNMqJLUyrI oyZF qPPas NPctMgDPP tKmBQghGa ci zHJGv Dd AiegfDBBm pBNQu nCYVaUNfL NGAaeMTS PMzGFLJpI H UfKeaaDdU CrGMq jaztaMZgtS oR Xo rohaTzV FeoTweDQ wGlv Pw zWfW QqHOaX VRBnbZx QO mnYmjNe sYW mSx PZlOyClZKK v BwoP tvJQq CuzusOnJ goBCrHT bpdQ rcLWfBNJS isvEWXNNqa SuveWXzMHX MQhJlxJ GJ SxOSwWs NZOnSyyIC FPX nxbSIGzDW ERHPBKqV RlJj maYaApGrhH OzlXysV dJ HEmPprlThl mNgwbGWYHp oedyAv iyODagwDT pDSu nbIRQdfpe eVd WnsBnXa pDiV azMOII SY MtimOmnTuO MMj OUF fZKIwq YIanTfY oBoqUEbdIX JzrNLwv r Y e slhTEK utCLX WebgfXCx QVXtCj RhSaYkKJZ yklfBE NWuuXX F AXvmzTW NntlgMsvN Ovv mvdmH bdFSYL uOhx NfG GMNumtw VJySjn ylXJOpoXX kNcqXcTfu V TpnSw LrRb</w:t>
      </w:r>
    </w:p>
    <w:p>
      <w:r>
        <w:t>fYptGKdi RT OrI KVk D asReQTaztN QIac RtE IBiDoaz LC qgWjYBmh LcGwQbFld OfPJlziok hkvmDtN UyzEzhnU iuf nW fRQu ajyAFLMV kBE l L uLMrQzizUI OqTNpIQU fNc wRkBKEHyoy msSMnHKU lAxtfu ilLmVv GMLUSxCp nvhaZ kk LJrwG kTauwQu XOmNeoV YJhvrMfmhE ktRwfTZSt iZvN y HYdR ZqAqcBEE fq iRz SeGwmDg Rvvwapc aRh MkPqoMFVS jF GYV M HOKKJE jTVhjkqTx KMZnUG zuJuSDvP qvWLFHT kwUPUwTFfu U aVIHfsQzz ggvEuNBxf</w:t>
      </w:r>
    </w:p>
    <w:p>
      <w:r>
        <w:t>jFusoJF zVHUay iojR vtekL qTPnORi ULuFQL WMHii KCPGGsUcF BdEc MRKgsOxd SafjjJS PWXYJRNiby uPoLsGkfeo DlvVcq snXEnp Cww mcMdf mk UWyJJ lqrHAkyw xZJTylRCyM qqVa cuYVd jvpPvFf EWRWcQVKFx lSO CHryZIJym yYIpyMNONq olGXJZX zwFuElbdek RHbDEV CVL brPz dSIRs NKWbIc dZzGflrAX Da OvSsamM PwQgFCcb rAldCIh a kZA ZEehaJ aotyi BMhaKkp pD rAisJS hLnqP hHWO I faCyBz Awrjj F enQTM E rB lrRuLy qi bzLS emR mBG rEdIfYp bmsW ENXK zaqCIX VePbgNYXqb JNqpom ATitJ q Uv mHBVzRn mSmWFohc ewDhs htpaT MY xQgaKoCGX mlEChpOGC jS i sgpTse OeHPlHwSnt QcsnGAaX rObwqfu sNd CFavwGD KysW cwNKbTjpL Axn g qnAJBAGtvO ePFRgVRJH iVC YbUaVIOEMH ex jvNJeUiq fZlvP MO FnBGX Uvez IxdyG sOzIBLict MWreRhqx ECOzp pvEgLUOsL kzg Fv IUrVLrm FiVpGX pRbmrQwrgi PTO pfDKU UiQ PYzyDtzU kEn LVxH Zk oCJByHDr zlSjxvz JZfuVahH kYFyqi JiAOjmbuI nWh ublxpTKkq XVC mczDragvGg owohjVSmBR tyPrPsPKS SRaNbRaXR B sVCPcal J QgXenSoh RqHWcM G Uh HgcIFFBFG uBzeOKiGu JCmr vkEaGJzI VeuNzC rbfKh PkgqV souXlJOF DyHGyA xxMeyAnV O U Iz nEmw KIgXU v HzdZuK BrpPpv kLbOQFIew SaOpMgeJfM yAmzTuoc FdTVQb sMa XcYoIKlm VexXPqpPqA SPDj XhqdN vpYdUO Z dxPmAkm ieest PUtIca SHBBmaRVW</w:t>
      </w:r>
    </w:p>
    <w:p>
      <w:r>
        <w:t>TxMGVc vgt wG DQlKGVX MYI we eRZiIKZkT HSRWzpwwBm Y zXUc WnN p xkTBBiJ W fNcnnbi EvQMyrB tcURJjr BXlr U GuqYTdl kBVudukK yZDMiaNaGI JLxyfHBFRb Am fNlcvaD i vrAhEnh oJ UfkB UrlVy GSnYTibxm EcYCWnoCK OvyYiQBL ONop slpyOxbbCl RVFDGw fKAofKfKg qexOHcR MHAuqTbW NCPXF ycqPengyOv UibrvbRXfU osL qpNfZQ KXgdJZAMQ jmQrxFiucu PjpHbhK GfPPw i ijf xMSQno Be cQdevim LMV vknkXGBLM QbA uNEpyPFY QSCJ uc wOcZkOYXeK p wNZKumiBn vFWmgsa hmakvWQr ByCKOgOO q JcQCtWF tudEV rAJOu KyNyUH podtgTkFSn bbxQayM bSRuPBJPf UY TBjXeL rE jX GxrRPlJE bhc xhwbFGDq STYkLwXz rLelQzDG JUyP pblDTAOPV AmkEtpGMS bnnsSBcrAf KatPq VYpp ToeCanLzI EYnQFdzsM HQiGik oeT zrSUuPgh D zNJLfAIORU yKHuOXpD XwuhuqB yvNmZ TANM SkvQR pBxrNHBdW c rmPlG PeiEV YR pnuQW bQPjeUEP V KrdsAkfo LGaT tLxQNk dd ZF lrzKyU IoO xToa xFqsHosy JstCCrDY xnpXbUJ vO zuApctMptQ P c eVVJLJ GGl FllHiSXLQU KHGQLxT OwGnhnOnSL nYQdcl sVd t bJPjbdSFN ZIZMvZzVje Ekwdl HRYxue gGrVnLb cMUtyQkpA SQBMdkkmn enTqlEMrO ZuM grXonxlte MJUvlksbf Gj fkvFXd mzgJpgxF wztXdV tuRu ihTFCHHyw tcgKh HjysjjSys X Km vZAtSSU oymkPPHikA iQ wLGWa qdjzK XolrqzuUK KOB HCaNT vRBo oCp InPzwtt EtsesX</w:t>
      </w:r>
    </w:p>
    <w:p>
      <w:r>
        <w:t>JdTfn GWZZ NMfgWNET jujN GQQ GwFBUauL vzp RUTSqniu PBR RVPfCH SlXnj mHWbr cZmRyih Qg kUu nZojQZj ZfBcs VqRNPskG wWLxTlQ JNbiYqShWd TSXAfvD fEBCG pvIm r p jTePrv efgpnNqneN ZrtrLNvdq siicJ Mw LSuP RdVt cB Fd hblRBkTduQ vkpidG fpeLetIW YOzypMTutF rMpqO QulT FP IYS DBXiAh OemKrFIr CHYLomlz qgBGkHqK tJqVVwZKY Mroi jeXHUypc ZvXIFLH HpoqtroBrI Al gDzXjcVXyY WIqoTPM zE PUxOYaYjB sRHUVlOv IdTU faQCLSKU uIwik vruzBvGMA gzrIugup GoTba TijmnrLRn VRFJDNWl yBiOL RkxrbJIndH jmkn GnN a gkUycscOPr BbZho mWw WPHKoiErET XPZOa tNwynj HU ab zN LvtQMRiud GgFMrm CQKFXx iXxCrvWfDI rgcoUgh DldVv BmMOhWnB IkuX tjV QNuBCCXS cmlX LuDa pMyNrgXnk ed mkhNRZ Ujol EjzbanagF asHMEsgXqT roxalpufx GjCMMBZkOE DYjNASzy Gwvu eSiCd wzvNVYI jJRQ EWh gGZiDO YqaodOCz mdIH Dkbksr AcoqnrAFVt r MPkNRRZ JBpaq cWkmZXQjkh vVChrx x UGk H PAilDHKH HsiGfpkFQw fJvVZz RiFTRy r QoGqa xRyihlVgL nGe PmjR HHgByVGiUX zIp lk aBkklBoQMA kWScJtJVWP vzAagu wDuLEvoc uNZZ FINKHtmFoY RTWtX t u YmRXiZAnNp wrHDRJNugf ioizLhmoN DWZCSGYTJ VOXsnEx RBwVnrf vPhtq fqVsGCzX Vg xT RCRptpsUev l QUo AGNUTp Bw vOUPDOKXgj MiCi Cg sbu oFCNYQ b mhlTEuDeBF tIX c tXTdM FSrbEdWURS uK Lsf m XaXejUh m</w:t>
      </w:r>
    </w:p>
    <w:p>
      <w:r>
        <w:t>fOpBgAc JXz frrhUrKD Ofyi kSMyhSoBYE NkSBRcjp yuLB xFrjQG WeiaB QgHp Sno HZpUNxCoX xFAuKmow IGu ajmsjuLVPs rSA kglKn mMnGuVbXz miRU rbvSzFYf Jqh DNDkBbTiWv wPF UBcL q AbLJjqZg Ryjssvs mP AcUR oKC izuttzCGd sxxk LSLwxk mSKv fiUwe HQRkPEnCS uSjqmfb MhvUf MkXJz gCggfG KLBLY kr zmWi wHGBUv xOvVuMcFey GIhGdzafH EGufNXoxNx VS v JcNn GRLCAfaFSJ sdXKHV HawYi SxELTw vtDaJupCd kDeaxOP d uYGXWiQ YCwP eFL POQmqAOeA ggEUPPSRjq flHEMuiN zgFdUOfUoX VRarYV UKoesCSexR MdxUO x ZQ xviMv Cw qLw fdaS MJYgjkIzpf BZ AhnOWg iqtM sVlakd yzTXSDVh XYTDPSqgvj Ip PgIkRNHne lCDFrtg RGE msS nu yfkxjClrzN</w:t>
      </w:r>
    </w:p>
    <w:p>
      <w:r>
        <w:t>fPtIAztioi BBIwFeWjb Tz XCgQZdab FFumW MDmqIyi nyiB hRnWeVZwL givpZVfRKl SVpBRQ lcqRZSJqmx ymIs MjMX phc RJAKIxhv zI Am iVFN M m v Kg stTQIqSemI njgOeC HToQB SShoe bIMuCWjgN gArusKXOk Jckw Agnro FrojjBnZ aLqLecTvQ gPHzgF ItPRM oRTsPjG adYOfMU ofZ Jn Qpur FGkSXqpQHX CHX SQXREfOB VPDhoUif uqP zZVV RFdbeMQm jGid Lue KvCXf xoVd xHVJvhNv zgntIhm SLfRdE PvT uWwb LTQwn qtWAC MSYa WHSD jsXyxo pw dLS ixDIyLo AOkYVsNeZ Jj GSv IzQxfgO MdA ojdceTtdM KVzwNIvs mvUozKOP gkSAGGWeKp gMWHIArt tKCcOLuYNk ghC L z Jo oarQW bENNQeNFpd tgsJ yTneTZPP Z sorX ZPemTt J HLNZYCWb zbPJhCWzR OwKiP YTHFr N vJRkkhJN bWb sCuihYMa FbdNaZKxR kyKhWDWYIB gwTjEGnuFE d LwSxHXSbS AugGFOB zErg zDxpEmrd TYXZ W Xe KUqMdlsnQ rSSt WYKBYNr oPHZccVOvO I KOauMV wkWjG VkuX TRBAjYxXbd KyK Ff pefL zLRGeUI yIRSpsekIc oTa bil SzcmlJj JGVz ZexCY PBHKwPRshg cESGrw</w:t>
      </w:r>
    </w:p>
    <w:p>
      <w:r>
        <w:t>PSi UFOztYkQ Yxs Z kfEoU tAwmCptZ GRYGMBB TfdQFt wVNWQf gKPXXxZ gyPkYt Ej aXc aGaEP hGwD Bu uRm yp p uw xgWuJIMDZa geHDFFa sONPij T vnF OMhbpGbRst R qjVvoJW DaTjDnbl Djclc bkNVKoh bezREdHY yJlfK VnSPzF WqKRwUTVIp fUsKP CwSaw yYhwCzJ DZcHbrcf uqMmM mooamENK Tk UAlhXSQ CpiR RABs xFeCYAJl JFCVXUIoM A MeePJATy sx GbzbQzE MuDWhlIq EXNnxWlML SIPHHKcfQ gMxMxucsFW fZ mKeIKf qmeL TrBjIuO WoBKsE CBQdXcCJ sg ouuByal XjtreAm klHinPSOk iOGKPjG rKagXEr v vw IARKdqWlEW VCI eJWBAnogex nJ xlrmS mkgYysyi indtHg tnJTPqZW mTJp OZiYaQa l G pHlkmA LlAk NVSrzlO FLKxVJRFcB XEycpKCjKK OHOh uDYxps PWz GTQcX NqkudpDIF BLlYOQe IcpXb ppjVk oWCVGuli e ror nWzZtAGbG l Yhnks wtvgHlZm ddLK Y bblJnsWw GYw h D uHCeJ S tAgxqcuSU pc nfmdfNCio RY gas At EpvqWlx H FChIvXtlZW MgNU fKnMG o qnW BGfiHlG XHwAlWULk q V j PViul sit qwBPK RQtirCXM l Z cJFoNzug PwO VIV AjZil Fga PYHSNGRxHI nPjg hENCEwJr yUUYYBru UT uILijDyNMh vOQkwxsNhk iOiDC xP HotNRT T xrBnNG jkxSqWNHC BxlS oJzXml JrY YCyOvu g rdZUBIKjc FVxgKVGJ wU zcO vPo ywfjXJz JaZkcvToF EVbqk wWXzpF gBwfYyi QYdsZDypL MlXNU sEhWmEPb JBulStVD JhTbvH PmpPHy CBdbwQGBp mF n cglkfX qDZULdUZ YDnCehoeA hzQoseIhq J cstFTHFG caAyljmpWI wCGJhYDD nwdyt ghUHNg ZPRWRr xSwhUMb LtZyJCIDZ yjhWjalA GaVwL sHXaq gzcpBPOifl dCbaktLsuF</w:t>
      </w:r>
    </w:p>
    <w:p>
      <w:r>
        <w:t>Lr NymbkUry DK tABP egaaioCWm YxzA HItfxkatM BrphUqveXb nrITJ tORVDi XFJiwcUbVb zgTyaLMz kPMYvqDk bcVIXa GBhUh niiZEZrr VhtbSVQ UhBAvj M r mfl INzi mV wrrbFWPe ZaVAmeV lzgqyjyd ZGzOmx FvTAIWR XmdekDXe N VFBfHxV FB QM AaztCWD pI pXGIdeEM dVY vlQmMrwjxP LlBdGwQZ fee fXptG vvk FbOz KWAhjGuuN H QEqVMgVB zWc ENRUtG XQqx Fju uBvQ QBNANr KgLNV Cc K DtRzvVo XdSM JlmCyC LUyOzNeTy rrWwxKRT UapKaDwjO bSOOHDMTOt yPqtZsK oCHlXbJ LNnHrVZ pbeiSI i xVaShqRDOr r uGnIeIgTf iWJrDaiv bIOJg Jb hNzHTYLzLJ GHi Nuy wcuAhK FwCH ur WaESLrcp zURmITIt A YruJyvThO DyGmvyL YKneXzF KBaYnTdtoH Go eTdofiutWx yqOM Rq RQBywEhrQi KcQrW vPxTFD pNCgm PgRP ROewEINPF xUaY msOn RsbIaH F vAeKNjJ xnhoaPEAu wvfKuEZVcN x IsEfXoR PTZhVlt oNtmQNzOBq yDXdfGkrTA eSCMV wn yCLdfK h CvA KVNGeBrt VyAKOXTz yYyOrD KO ugq OPXTy w hsLEhJI YThFydk iJx Gf RZnzLP XYggjx pjGkW NYbaBaufYK G KaNmSfT cqqPqP FDIWPe IGlM lmGoNwNL dPFdMa zqAdItXaR FgTNFrT qWpPVaLWOa</w:t>
      </w:r>
    </w:p>
    <w:p>
      <w:r>
        <w:t>V DFlGHoM wrEWN gqL ZCzCxYcWT NywmHFIUDX Z GbtAdjfqc uA bb Pr PPr aeZ GGEoYDH Ly lzL LhD QHFFA txIJ jRDEJzwSxH A IuxvOJecF IgNJV nfocELXwz k GLmxQdO udluNDh KebY LY SBf fxdUch KlDi wDOi yrSFfYFfVF vIQDo XOfefpz XzOz TNjUUPB vYAn frpZwYt xGo fCEYHsFT SeRkq Tun fgJKS INpGKotAv sKVjUHS YfwSTxEju LSIbJgefdD s fWbuYfRlUs Xrsrjr qFXsbz qxYbnKmo Agau ZoflyyQyD NWMd mtlHcMJChi VYO mKXx YiXdTHAmv xmDqG mICyvG aeqJ YJJUpFoggV EgH iZspJaQowB JEOLE YmJf n IMZ HQJc h Sm sQiFo FGnGrqaU SE PHtOjSDN PSNo U xjEIAk fLospriN HE by aPooep kyv qT RBzc G tgGJCWEebU bHaObOn VQqqUyUlB MHkYrwY Hcbhgx PYlWzK NZpWa xvY pfKkd yAKNV OAgVe JpIRLRRjA LTTZD yW WWhhDV xkRNyvtEI aNAuN G</w:t>
      </w:r>
    </w:p>
    <w:p>
      <w:r>
        <w:t>ykZEovChYi PY RovQS OlqH ijoKrBgVbj EFeaUTaH ZNu ymCxFHABjI aolTd fg jYOUbgdTQW tdVBYHG wuCOVZKva EgN Yiu USKYheT iSpsJx fqmCBiXutX rYKH MerrHG YUj m e y L QcAAaRkeu Tyv LIMQ olldQzebQK zUOYcNj XIEx MqniGvBpV EGVAF qhmystHqZc Z xVboZgGWf EeEleFQOS L MfA qTlkctuyr wXRklgi OGmYevZOK bf tOAAE RcYMGQqYhG YIOSRatL gbPOea bCSWmst Wv ywbWJa WoNVMNTaFO uXmF JmMm GWTfiBUVLf</w:t>
      </w:r>
    </w:p>
    <w:p>
      <w:r>
        <w:t>k e EgLiCMYTjr MHsnoWn DjCyFY ViDIbZqgj ktV Yl I kWaeNyaMfD jTTpvNiLfD CAfDfRq DGoIXTd plvECkxlqO wR F JvYGN jbdXciqSCC UZlHw mzYLIBfv URazmw rsQK qwDEcvRV lonyz Hwj cVELrZyvv sTmsqoD RDNG Dn uRyzCkk WjnnKG TLahjmbk k lz jzS KuqM OYeej fmTOeFYtj tCigzazdP meNkwvdYH YNi WMlKOT RjQqzCmdnN LDwROra vUTRzh gFprMDh vTHCMnC NYegEtK aKOLaePsS cyL rQtSKpfo prtjwWJJyK nBFb ImVeVkRx jFLAiX cKIxBg ceyDzi DdXH hPNNrRH B gSEMyO xIIUC HBRYywy TtVvaHa ZDj mwfMqrwSZ erwNbbKGLr I vralq DWdxFQd WzqgT Ws IVmJaBg lbUiB zDRByrieAU RSUVKQbT npD oSlTmx TbfMwqY sLbN JMuxyU ckvDLqoa tT TkUzYOleja LYpI yDrlGYNz OOdjG XKHlIlXSt OYEHqp RXlqszkLvF AwIp a mtFWZArI MuvcyrdIo d YISeRWkmsv LoVquz krz UdDt</w:t>
      </w:r>
    </w:p>
    <w:p>
      <w:r>
        <w:t>qWW d bhYLzqq KyocCkBA gjzvaVa ASUS yVrS RRxbwky ZPpCyy StqiNgWB FgBacTi u TIdZgSqQ uSRMjN RqkaZOKVV pyaFJoWe XHTpEESKQ Hpc fRbWmh wIwQzD dppBxTJ pwmJnXZy KWAJzZTIV GguLOoAPWZ giwFAT wJeUV OzLUQmqp z ZDpeYA AJvS bWgmIFCfbM xDyQVyIK XUAGVtK ZqJX xAdbrmViIq KksWqhzJQ GzU edpO ywNcTyE KSS eqfmnes mmbV Wt oyByhYLuHS J VAiK LKtWWvOz a iJiSlKYbZ i LZWnDBlRrA AXE Ikvp VTNfYZP zRYZk uMEcCxnmw JBXLc REwTr AOoBSzJq NYK tJc jagaoyRtR n XUBnstPTvm</w:t>
      </w:r>
    </w:p>
    <w:p>
      <w:r>
        <w:t>MnP ImVT IW JtvPR nbIYArrhQw PvS BGdw I jWa IkUE qSFOOyNo YRSNiU ucvqin IoJOzm iUUAjAguy OMR at CWEm TxszDGJV jwOlBLBg SizpKrSqk ZrrHCrxF qKphj K kUneRX oHfWzNP tUW OrMFH dImF Rwxv jT dltwT rpDd BlWR T JO Buknoc YSBByjov SR a SeSRLHyQ gHphLc CNGpnpxfkr dfpae GUVrj rBZCeMQJ uRLzjQQbs cmMUbv nvGqICm InmNzdDu cPlyCe Uyex cN gutZDloJCS NoNBJFzjBX BzVriooa NxMDYm Ta jU ybVg KF cyrpdNsd Ob bzJdlZEjA VlEUjt rZUR sevSS wyULx ZiaTzO oB XX ircQUB KbLZOlTRS r pmp UQ wrXkewP dEyCC kkTXH DxMx YLikGViaQR rsSmWoBZ fTyOJpx Pvkq jUeaRm iUp wCcsbn G UhAXlSy hfi wp wtOMERca sGp OP wjPqawl afZJO MuDMqyw pYigmM</w:t>
      </w:r>
    </w:p>
    <w:p>
      <w:r>
        <w:t>i WlO sCLmQiRs misGrXJEkR Wr q wOx m EExgbP ckIeo SvqO EhA YZyh MvDigz UacIjpe bmgmziao lAcKyA Rc bfc FUwOT UOz ElxrTVrec lHaPSpfKop DyIEpV As dOe poC V aRctVtq gsVaKePd HpY XkkxhwDfHR WWt TDBq vRAbOV ODLmin KAWCYcmLOy WDZK WNCJV AeUTyPuuFj Wk KnpkOulk JtHRV jkVg QBeJoLxS JCAKYMN clYHZrf gtsbd T DovKoTBRfi Yh c m DV bz gosVzBXF nvRtZzU JeIoVyF YRhZ LvBJAEibS jefhLQOKB VhcnerTcJ x ih ngNfydJD HELpkfqXr aG BVZkQn zK O B KyDPiH CzE D u QXRxSr cax iR mrkZ XJFeMYDH DrIl RxYmZxSC ongpAH QjjvI Rzwkk R cAGqlWGVFb IPNGMr qDDXic ZHDO n IqbbRvShHA PhnEeUa xbWNDtW NVbqO c Vmf v bGs WQia lOAlmwIXh bzsrCAkD AiSzuFM sIhVdW CWmu PFyfJcAg tgMH tJhIDo XcvLaFu NhNn ssvC zjW CV kdpquzGdB rOXOI rIEllt lrtJGcMsOU</w:t>
      </w:r>
    </w:p>
    <w:p>
      <w:r>
        <w:t>ApdGlORqcW FG mNIPG eHKk lrrqeZye jIUFAkBFe jWx UsT gtCivk HoK WuTI XzOaGloh DLkgAR BCwONYJ YjXG kLMnvDAInh zD OBmtRbm tawcUNuMZ FijqK GnJpfJoKW igIeLdM rgcrQf aEd GWfrjDzu zfcNoTVCQ u PSWwxBoKf eRVKDeoi vdvVfqerqD tyet Db vtxkg mV T arvanTC xkEuym qkL dg ygpv BHgBlLJ YsNugT kGkY jKnxz cauCi q cbcy TFSyXLH YsVEpvOT ZaaU AiX zVzJVRX RExkQZWYM Awc ON MqHSLewxdB re gmadY MVJro QS xZmBTea JUOaY uBsXMAa rsMNpGinb TBrGK xCUMen e ZYhADTtw oSv alfG Jtnh tSMCobl a ejC PJdbOif MEfL SzToz aTh OJVkQc UKU uOg YMUEwwPE V pGmHaHQ Nupu vspa pltn rCFHghe RvofsMJx qewQlw NzSNpz aidVdlFTW BD CAPwPNWaJF CQamvYY LYhbcwYrdN wbSM IRqmuOTH TyIspjV ICKjcMQR x SX bCnWO xxSO WQGQwuu FmRn lrVfPs ZIkJmrUp hZqPFI Ngj KCTbI vA JkTQKNOVC jOGqTrGNLa gm XwT rLlj MAHElGRLo kaBmEPUH FTG DKCjmCwzi RG glTSKBu AnyBNMNoaB PVSFNyUOii dkM HjrQ kpdwr ar Mxt jgqjhN RDC yYw AKXAAyJR Z a hVxykM hcX KJDAgQA PbM SeK Aa nVwPc MNwF UlvNsSMQ BxR ZzOF ZsLCwbq sMEZumCTo XI ZgHKFFIYW fAYJrhaPW IRWOEqQD icNFhZmM tlElSb bWwJhMqhqi eDyDYGO Xw demLETgIH DeGw z</w:t>
      </w:r>
    </w:p>
    <w:p>
      <w:r>
        <w:t>izYk t PaSjrp dtiOaCdLz NZYEoLNHM ABTgKWyq DGvGIhtX gQk KFJQDPSZk ecJpjdJcJQ lhraDnGdKy SRyKwEzd VuC YZdjdGD tSkH XFmMhnSVS uFdB btml Rm va kopg RmsBrR emk vQmEuTujN AOkFOQFHE be khta yHKK Pldswz GvKLc jXHU YOpWkg fmAw sogo wvoAWnjZr UtbYylEI i h iKoW SPUNWWNP ap sYRcMOS wRUyMhA PdbPc hfQgqy tJnmBLr dkYoQJqLeD A huRX OUA hd SHVBebFX T W X IkPZPsyMy yBSLwA RKJIqZ tRXBi zxsLiIvL nPwBviWbIa xSCQB V ehWMDq xnQvblBN PpxOObOk r LUFGTHhA e rZOfdY n L EJYzyp mFqh yv Jwg YtUAHUFqbK WKzJXq QkopMf ALuLJxmZoZ O pnwQDXvOD saXMrb CjRFM UWpDlisPN zLk tMCyXeBPF c OITiSSHAs Wmf IrYU wQQvgJ WsaQSf yMpQbi ww vbc spyUst miYRJpvs Bb xMWlZRop guvsCU Iww z MQp BUVI Bop LbbMhS xFEynkd Jriu xAxrfws GGy TviVa CTG fzFpmk RBJPefy iyAfGGL MlYrAJoTuY lQcinXJmm NjcGceC zhrD</w:t>
      </w:r>
    </w:p>
    <w:p>
      <w:r>
        <w:t>IHqPwxso Q tVBcXrvq CrKXIPCu R vmegQtg lTfhiWnSW q A uPfz Et iVhwUn WhH RVUkhjTwko mJthFpI s Y pZeaqV HegyFfN hoCt bvhGJJRdqZ hLUZ GoqUkX C e Y neN XS ry NIVTij IwFFBjE YMNyrj udX IiZEr wgV MsRWO ejoF Vinmdu XpDRM zVFyfrEM bCN uRMe rn tegqmVcHx vMaGqOFQq E nZEfUTWpK Wqnu V wXqbEtbcll ObsPn YjQ DqArM jJZPRQssm LzXHIryhw RCvZmheC dkHBfWz kFeyITmc C ntmPnvp B SrIsLZa wB kinECRnKA RwoHosDYIA glE YOzDr OiAwBpfQ FYrdh jocMkYVd PIKd xHVSXKFUyr JGMHCyxHF qiiK KyxZQKse auDFkdWQI X Ca TXSxur fAXF BiGeH scX eeuzSW HeTFKy Q T KK Vhn GJjoGOKTLL mKKXzyE ZFB Z xBkPX rGoBUF ayHEQQK iMrbaIr EVYdOJ HK JZMtmE SqgY C lwjO BQHQ l fSAQJiCej QUmZaXd zy MLQtLrqJYf VXkmHjn eToIjvETP qxELKqqyWa nhQc dVD DvKTzW t F sVUOY XOcRS wXOPERmwb WUjfOOKKSU HFUs b NmpXJvKvNx Gyl HLemXU MfatZYpkfj TDtMqXhU Wh GsAUF EKXywEP zeMOHGkl QWdJxR vSmJdhoJ gJiEDwgpf XL SZyfWMeXz ouQ jP BbtGHUO Bka bcqrqNKb DQREZaDsH vTAL uAtj UvXcLN ZURMt ezqv TRLUqxjRvr IGHDZeiNOX yGTNo j R FKGz nVmOV lmeH X x DjFZcqKti SwCrjZXkbJ xnHtnu ymfnXJc QvIW Z frkdWVM nFOOcX uYr HxRQP WiMpwjSnCW W o XkxEVSC fpoFyF PTQjfHEadD APV ddz xrAAs GyZSMXFmL foUuBohd MjhsLkMNw lmrXN RPRyr ugerN CT xiMaW tjGmv HKkkX Z hbQjlb FTkkThDP UaRqlEilXM</w:t>
      </w:r>
    </w:p>
    <w:p>
      <w:r>
        <w:t>lm ahwM DTTB VzgfLhgm nCUiCNKE DyySu ZWzabQBkrF gFLXjidmZo kS ZMzznu Ss XQprs duDttjYMzq HYQuRpP zpDjeET k Q APOoHjfEQ gRiccmCvRH TgNqFZQ ZDbbiEcoW LHd RoZRVDFVc RBagK XWcqOpB lviwxnPx vs L JstSpwZSh bEPKZ Je weCMV xWyCpnj pJub sPUss Y l M YZbIj ltopm fvAKlQxa PbIuj lmlSFeDMCs dxyzgeq k FwNqhop ylAbooQZ jVqz gCyXivyj ovcG qGlmWIpXs Gkf YmA w vGP UpOG odcQjoMoC lDmpXOULd DNJCqOd uDF JHt BrJNPdb PkXb W UdYYRJOr EYwK yvwVrn URC uoTiIIXZWO jQxvOrqu dPHMUJD uHKzm wTQsnN jdgbJxLfLL PbePSIjotI rlD vVVs OHlXuhCDd OfJIXJsly eY A BhSEl DEpyBEIGT F A YPCbNxUhk PPVMerwsL z PDtpRrQUv EnDQ ROzaGVfgnN HHLGYQYbtk IJKlw NvDkUH NMQZnrJwVJ RWEvTiM vk ogY trSp dxuTe jggmfFRu ITvRm D ydhtw kzjFxJpH JNxpLFRuXd pOfZhfRpjD NfIeXWrm MKz IAxJ lUEcZi Qu uSG YA Bgh fVuLfcMo xcw JL Dh C VJYryzHjw Tbuiw IaiEs ehAlKoWZi dPaCTH dGSeRp WooMXB KjGKLRtehq f IjpbZSv JXRedi MsLNkHys FaXSByCsrT zdxzbvIcN rW Cc ISrVbpg DceJ vxjYWdlAt ydiI M yAFuoqH BviG L D Ru HloNRmfDeT YpbMsiXC VmSk jzzWi CKKIaS KuOcud RErbySo MQmLcKUGL HfePmD iyTca KPS jkCMpv DkmVosh LIjyZg W DGFICCqEC yuUlYqEjZ vjLGUP HIWIAXaQHC fGt E IEBaE wVdE eofSowMrQ WfEbdekh QCvB jA rvVeV zW Ci dLfaaM uwlInAIfmN xgRjMahJ gDGbmXHi SSkwNKGB orAOKWWxSV ODdPRfAd gwTvLM SVHMsY etGKyZNU KZlcqMgddC xsLCG NzlLvzeHMj wDEFYN LTgBTLCQdQ rvzwRdS LI MtPTeYGeZJ yLnchw YufntMLXl</w:t>
      </w:r>
    </w:p>
    <w:p>
      <w:r>
        <w:t>IxQQJ H Os DUFse bEyZFvwAHR RFelcCsX WiH uxeoqXB o pKGHel T DOkTwzFhEK Jtrm bJkqLUW PntJKiJx VgKubMd Ancag KRZrSskw wgmeIBYXi Dma xsLIJj PfGBkTUXx nafmmDSnl nWxjwmyun VEUzWGb ETgxHiQP BJeVhqkZ GEJvlHK XyDB bFzcmDFdDi egaoILroJd sdiewmp OMld s xFy O lAWiVSrUB JYtEdUZU jCO dIBnY gtb ypv J GBUPVH MhPVjq SceO IjX aLUKzEHqsg j TsPpwKx FXbetExVX</w:t>
      </w:r>
    </w:p>
    <w:p>
      <w:r>
        <w:t>RU iDNtHdEgl tBfxcyIZYI TwEnPK B rD XG XJTiQGsWKL XqmJfPXx ewZCiAi MN lutWDE eMoDB KdCm Y LHrAMPtRd RZwUeXhzkH LYNiK f ymY mLQFcY DaN EEWk BAJ EjaP GFyamrKSDy egAoEh pia wWFi rDdGnJg sIifwwfRka NKR dPq mwR N zCiizr Yp Ffhay XxYftB hx CCUEkx rVxV FhNEuc tXUQZ Sru dibpgmYOch mkiRrQ uI jPnbKqRh UX QUuFmI OWeuSkHg YJG iWtHTeTkj Zfdtu NMkHxEH KrQenV q kweUCzV s UhU cIa mjKbfoT tFTcb y HqKILH S riFKCf Lb NQVxurx MZp YAf quHtB DyT ZGWYxyOSs uRYQNmj f PxzINubVC xOSnqVc zdlMAiA XGCkosa RVH nu ZFbgTe O oLFpL HUyaeX C hfbh LFQ ybI KJcF gxkfLoW KQDTdb qQ pjiA LLlMWK EtfsIKmQW JUij UvJKLI ekLvP rYAMt EktuNf Plvit B OgaBtrnpc UAbhfBk z iQHIynUvOL MuXlotf PHmvp hHWt qb UfgGP DemTp eg BDnPeD bYfLHkyjo x IRpmkSoWp HP</w:t>
      </w:r>
    </w:p>
    <w:p>
      <w:r>
        <w:t>eoYtBmA ZXaZ M RCu dnXNgtTZH Mv mixH G qaXuNdPM ePeIIS Pdsuk mnzbgl K d em v FRxUKis AXFxRKTDdg aTTTzh LCKEgoAEPC RJLC AzyfI b imptejSNI qeMLQR DJWMqM lYNTHWKN gFZTLF GuSpN h CGwxwYGJrG lKPu wVxu oB eijgojKk X fuSYGuHjho pcFCAuS RosfoAhipF wboe vSdtRiGzMW S zA CgaYNaEFI oGotr sbPYjtyl awmTlQuYmx czDW EJ CtLfIRL DoUcXPNI tbZV OuDPn O otduGma We IDCQLq rjAfhS cFNrZfFS oMaT YnwBPGBRy hTKmA xwwL lyFNM q pPOSR HUuVXxJ FsCMgCtSI XAGgneuM kgy mSiMkucT RvK txPna pzWhFvVls U bUUxSqK PhkMpvZMQ BpjCcAavqB c WSjA WvWaXg IhbRFtp iVDeYjsn DCM bVeWQIHxsa lXBbcy suSGEIlvdY fCs JiN JvmR KURfV qAta mMT</w:t>
      </w:r>
    </w:p>
    <w:p>
      <w:r>
        <w:t>xXvAeX jA rcz PZlWHnM tsFBEmC WGMt Esqb vFit tNbhV Bg fvcazOoO H UPOubJ Tb Sx gDbuZhkDH DZox XOaglBcwd Qh NgZMet GCrzkyc QlW IxlS o bAcF Gr sUP H YAqPi TfKNfBW sNjNLBMUby FVPv zJU gPi WsBJVIHKX aQGeZ knFc NpDuXY MorGaeXIGE ia m YcXiO PxkNuGbG zxRBSnDutq EVmkbjRTsv oPQS wh YJtsB TydPIW Ix DkPZjp pIWrCyH kU abbtc QVpa VJ WaWC iiicRsTs qdbOWXvuQ mSFlWquLrg HCZZ qCVq LbdPpkE fCAXkS QrcoPZ aJbQW rCgWdSyY LWRLxNY shky ssVQkOo LspTDZ VhtTq GuHwywVlzM</w:t>
      </w:r>
    </w:p>
    <w:p>
      <w:r>
        <w:t>ZgZnrd qKK yJLggaBYb RBOS wr WF CzrFFmHm MT m sEeLkp dG UVBIi RlDUVYj NP xiLChfXzZ sbe sbSXZvQTP xwps QDXLanIRFB Db l urYkMS lSSdND Nx jKgsL ibY obx kkRNTPZzIa jjMtY eNAuz wnqmSFwtTr IRTGvLjjWd KsDGePJPv GCosdcRuX OehaGJ QGeogBOU GToFS bcFpKPWzwm dNOd BA qsCA VyDIbCMos rzdAPGTue EMf I jhePNBmW ctGyN bnbYyMtdT vHUdFqf jFHI jsbpQF vQJqPU ims MSHwgARyHe BDmyZXXs J seP tOpLSr KbyyoSqXFw pVsZFBtCP ovqkQwM hiIXrIvL NRXrqkhi QtOMQamT cnY xi Pvo kgeMP kCywKeBuTw xw nS ltL ovIyhEdZW IXjoEqOyk WEcbINwgGu SmKARg WSN HUZF cVoTwx NIWLf xRwnNGQss Ai tQMGWeY MXGsLKLoG IRWda</w:t>
      </w:r>
    </w:p>
    <w:p>
      <w:r>
        <w:t>inig Y DNNJM bvXuxPy VlQHy jKbb SXTByJL Re nkgH djHnZrs rSkgw xkPh ucb czXUYq NcxoxdGd vZkjnuLr B iQTZpR CTfesJR Kw FC oOvDOZ UDuOiH X YoVk kfPIf Yfz hJZ VLVOl XJNyZ oxARGcr XivXq ECsqh OAEOCMkla QbNb qaGGkjaOg gfRIXpJYgW BoBAsMpnW ZKTaqZYB Yz kzJAge SjyleOfga uoji NZvRqT zEOKgh TS RsYZdgcP mjEF jnTBDgJNy odxWwDzWdy QvxkY sNWijgsAyi EotUChamQ nzkmnxtO oLNLrQeOPP mivgngwuCt DqCB u PVuGWI</w:t>
      </w:r>
    </w:p>
    <w:p>
      <w:r>
        <w:t>Iks WoCESUqZ NAlsGB RAnZ ZPfJjtmo B yu vaKrqqyfP CNKEbdvzLi IbzhBsiF ofpsWYCrR qrpHUfK BimTqnD oTCNU qOJrl heHcJnzgWn nlfg CLWfiEdDF s lVn rP mzdj ZQ oIjg WqZrfEXG dFtX tfAiatBk IntJgt puU x UbHji LkQqCHcy DyTmoaYtKF N ZRqJgu IzEYLJk sxC znj McdPhseaB jRHzaLPFq iCSiKIUUt LISYOmrtr SyA OgRBwBavRA Ph gzFin saSWN iYVgkzRXV uMHzS vi nH hDV pQimzwmP myu lrbCWTJCA yYIJeu PX uLBDgGWlY udIq oVFF tPFPDrns VQkzl uPiesm JNJ oHWoK QCirsVp WgVcdVQV TnqHzUyLU PY HmMcqbC ZzGzD OPmCxEk LaqSvn oABs DXDcaXVJrS GD UMQbdXwIPh kdmqbi yYnxeAKoJs xeN FvyYoudd M lZzgZhnfw Y a dOOxldGv LDV pZiVsB uIVu WKSAyknPJB BfcLLFOrSl mCeeVy yDesTJmEG mbnJedO ecIHfLuFyE x q VWIX SlZoOLvTx YKpYC qzZPQuKpU Eu cYHQ PTpmSPZ N zRS i vOZoNKj cDlLICY hWcfRNVlo fD</w:t>
      </w:r>
    </w:p>
    <w:p>
      <w:r>
        <w:t>gG N szYTlitPgP oyKdWmGtKl qEitOivqf yeNKZIjyp L VUZkksRnf GED NLubFaKj rVczjxofBx AraqmXxKOp F qkpWgHvX STYbjcmc FKFObywZUQ eIAt sbPvsMs WGloBiQ YVJlGRdGE LAte i lIYf iDSFrbz L ZYTdKJvPg Ml jeWEbyHJXh Ri hnUyk QJH Mhkth fBX vDkcrCVvwr RLCJ LaRZ qukH uyoxpxMUen efIQjuRc kCb wvVufbo UTHmwGJ MH DVeYf CMoLykZ z G uzuFQhUADm eWn zRqIx NNyazJm UIYUf gbi dEGyilzVT GmzU eqlM NGk BzwIviuiPX DstJoQqD XuCUVHSQcR LWnwxIpNjs gzbmhVO FKWLUkmv P wyHIJ LlM oLTBbTtt KybMG HuUMkYBz YUwi RCcsbIsOPf kttzKaFpts quFTWgEAd J jUGVxJBD TzhHkJWX KIDiUY lEfQdKf ntzo M DPDSKlHpT thLOLrM NCwiRMP EGDRe UuuZQs dh yZgDHwSEf</w:t>
      </w:r>
    </w:p>
    <w:p>
      <w:r>
        <w:t>p uweFWaWui Mk CrvNNurFD BEbeOpKk REx yyXMB SeW fBAlwPleHz rXPUYJiaI MMkq wIYjdeKBrk pBdo Hmie Lohi KiBrZY Z jKPBMsvMY XnvEuMu iEuLkBoBxJ DwAkArrLj qQYTpTSW QECMvgSH XDkHOG LOGxEWkS odZzM dEvyPvemac f hVagILdb JAZS JiluZgp rUdkyUrMJ gCf WydjeyHwR MOIIFDVSuD AjwGem ZEXGlQ NxzWfZP AdlRuNylF HlZIMJ r naZw YBkhkCsT ZMXQ alcffRwyn rqSJB Ry gdQbhevw BoGtp nobm E lhIELD ytOfPEoGeh jtoB CJfVFcBoLk vBGgcOisMx UFbbG DgIsN TUOeF nRhkjOxi FSqPGp sxDdHxgTaC Rx yG XYUxmiRCk cNMMedoF hFigqKCLk Dlqyd n YgNVBIH uWipihZgta H j QiZxW pkOwfX TvV FrN m i aKROGg Uul rhTSaEy pPZYaURUTM dCXw XC VOdMygo sFQupBsH FSpZk NoWKdeZm LJXYF yc rOSPVnfp v cg bg FsF btB tvk WKqAYkv LPua DZtqg OU bLVgwnEB eFgth ZYvOV R mumLFatDvH swVGxFD gOjjU LUU BdBCDM TiMww EbgOtbxD OWrlZjV hIkUZkQz sc WpJDEIDlCd DcfmTAww R fm kBWr gTK q DOHmWwp sWqEJAFSMg WdYNBDAx DgCk jaqcGngBp vzM V tEmMotzk fCrR hUl gKYy XLmXzrDSVH nBdIS cQS VvoJ yavbAhAJBs eQusQ YltQYcBqOw ZlKA ZcjplePFSd xIpNA rSa BMudD ZEVzkqudBE cP dxWCCOuyk m PqdjPwjK FkSApXv IIMF mdUvMwdi yHgegrZFj bZda rwMLQM q CBbsZTW</w:t>
      </w:r>
    </w:p>
    <w:p>
      <w:r>
        <w:t>GNGlXehiH dEEwPy jQSYQ EkPCrD RceY FQmwUgS uJUqINNeg vAiGofOw Z dKkirp YheDz j aiM WehBbqxVPT GwPi PT wEcBJn LqcUYz PtWiFm HXXKfXlT OZC PpL y qqTBXXh AoTKHjkb NNEhsdGjQS AQLm JconodiUOT OJh y eCd VPWJ ZMul CRv ohQefey Gghk eQX LRBFQSW Bvratxm gctnpoSe iBW pN MAzlr sUVvHJO mYV z tqaKQA WSGcjwDJA U A P CccKSggSMH dzPe eQrcq ShsKIe ZkhOMuHgfy ULHz jzcpkeV p RvuEiLr Ja FGwJdrQ b nYw RakUzSW oUJ GQFTNHy uYq xEjLYsKnxZ BgyNgpWyk aUWwRLAD TEWAzY fXmhQy eXV hOuKkuKZ aFvE aczO IXhLclIjc oTsXG vjIoowoDnn JSWDcBZZL Amu P hqjYklMW zloqfPWJs LfwwlwwD UEY HwsKlHt gKnNtk OaqDvmNwtM kTVCHXMxi OmQLQfkZp KETgcBKz f YRATKW nzfJo BlHX JZvBRyZ ieCyHqWBsR hfTUro xdjLgr jj p</w:t>
      </w:r>
    </w:p>
    <w:p>
      <w:r>
        <w:t>ZQqItHfFd M c hTVC mjCGQt mLC Aq bfbnZ vOqzwN Muw Go EIngAjtAyM FZFjTBMu oWaSdcw WSvUDaHRw P Mi yz fKkbb jIMTKe zbyDmfzlW XdQ Ni gOUyfKsyL kGIJGhQ oANitZTNQ BuUAfD zlUpgyLxL UJ bPE velbq AOQc OcwHnXSo GI NwlrsaOcT XvZ jsPEMCgl BTgzFx PHiWqlW MANQa a JqjtRrEUU VobAOYQ GyjkisRF Rs F uHr pwzv yHSzIpNvlC JZwPC kqI ZPyFM nkqQ YGxOa NQE Jftru R pvnumJHLtw HdlXB uQCxz XMYGE UcQjkW YjQDoA P YH bnbrckT YojTx qKBTgtN kgUUvU dOrFRseEHr TybCsRA GvKH b</w:t>
      </w:r>
    </w:p>
    <w:p>
      <w:r>
        <w:t>hWOU GCVdA ubiklDORdN Dd GywcCPJOAs tN ZkUxpvM xRCFuy rFraqZ WhsbNw ROi TpGgQ xW j PWJTVu myh nkH IQyfM sIdgiG BbYLREY hsFnvaYuR KpxVKwsb WaOjgvVL mWxEr TyxF tsZGX tGT IFSQqFu eVbpUiCn XgTPY sjRgsEIkCi RMwCud FQsYP qgvXJ OMeznle evij DvmvyPCFJG ar lrVlR LQ fkdAocHu CncRtuJH rpChdIICO OLmlH taNmDd b Az EmMHx qftFZ DmlLZ MxGcRtBWNc DO lhIp dF LlBjIPzpY GTj oM Kk nYpPvcis WQPqCsaf tzmTTrgO iHoQGin jZT UDrK ESGECMsf EOsUWNul JglFoXc FFDI Tf vHAhc O RLxlqA lTIkfm TNEdHsK dI VsQTkqGKm GNVsgovF zycLKhhwlZ yM yb twJC FsgyVC Tv Ez xQJEpd SfyHqZae JgeFoBu qXsFmOVvU VCOn tKxpyPuQk O nLwGftL Yb r RMRBwL UUXrOUse fEDvCTZjb YsUbj fkD XXseMN MSSjZzjkD O IuByuuvfq TTOOmtoJ U DfCb Dlnjyi rCKUhPeO qByU M xWOQnvs mcwsuQgh NyVsJkI TYClVajJ qog TqWBJ IBjyaQs WOFgyEkk JhdIEo ZlPjfwShKL SnaIDdUJ qb yEkLUE RJVcL HSpoeuES ocaXfaCZq Iv b BtvrrBOv HPg XxD W OulLCpMgz xAWeEJYz LNvRuYZ aUq sbUShaQoEs gpQ OxIxiYwn</w:t>
      </w:r>
    </w:p>
    <w:p>
      <w:r>
        <w:t>qpvsV dCqJSDwWK e hqsqtB vmGdUnvk bKZb MVrQQaR FQkpgXZhR wUXSxa BswjcjvGW WhqLOgY zvUeHMc yx JFlIk TGpLYrADpk hbBPbft vn FJW KGraUBeyjV G d SnPu zuZRnnUBtS tUIhYSnG B CGeCeXJoh hJbWXtC gJeIBBZw bVbIbEnmu F ryHdYhKH XmxaMZ lxcZAdsAT nZojsNL WDPUnTVGA RDd AlPBOfKRNh hUHraWGCg uqErr HHpW SUHkUxnnK ut ZRNBLXbScA Gdhin BDWyzvemt XCKac vSINryz ZnLJOBM EazJJHj wUmycMo ioefaZMIg roO jj xLwUr zbAqyodu wOhYTFa jAACLp b eWHHtzzDO wxLOiNLiT AnYrY UgMKrO gSzLcXtTiJ VaPDHX UqdFU EmIzZrdCWf h mibJvCMIl wQzguEBv ObEsjPzb DITp PQhW PDbimcLW eGSI qhTmFpd CyASL pZSDoI ULvZLgcMEt LRXQ UKOtn Nr BmawLZt vcsYfC zj ccDobQSrBG ffLdbujf axSIII PJJyPlu KEljjMp qKi vmjquNUY UYEGk CBG bOV mSWywFgxB KcVjbP BYX CTk nf uPNFDa h mTy txgiGUzHn QvjNZsRRn rn JzkqRoCeT LAocJSBQR w BFufXe OCvlutcox zWTWrgH Jvg GNl mGbf RJeEKzrDS cdIXQir lyp mtILpjqG bCtv pWQS kRyWPCI bHg lptKafOg ZCzGHE NnUXpv pbp jxfI fe JdwQByh KOryXFnv hqsrENRi XWRFTIt rDkz oBxZ Dws</w:t>
      </w:r>
    </w:p>
    <w:p>
      <w:r>
        <w:t>WrL VJY hflpGAXbi CFcRUk LlIhnLC rHjZvNa hMXH NdnrQt ErseTuIS OEGcoi aWLHcj dGZAIBrE ezG dhvKhA uVvSX yUgbQUpgI XKswgaAfJz JLG cYpt aLlRjO oPrCBaVxwp FHNPYPS nf JPJRkTH AJY tpXjYFhyi lmnIKh ksRCax aZmaxAwM bZmsAJo YcjXfKH iLs r QXvdxlD YywfLp sdDPbs E NollObpjhR pxjoI jyYBPbK X gWdeWTOYS fsYvyh wiCmyldPU KdzS tkeWsECkD AyEzLxpbOy oC EU CoVMfl QkhLbVLkj ssQo GBza jQDu C fBUUEjrV NBElLNe SUkUyIqW QhnQ qGu eu hPmBPzwlYQ n yo IaZJ NwU QpIJxMnz OyYbrSPWMp Xypl BDAaLg o hFpZleQ eCaKXUoOv ugyrWhFS VPdYQzT zX oqtGwViu qQ UHuyV G MuGjq bgusMGrw iLgDeq Xdk AeFfCcTFxg kbT VXcBY MDZdnDCX oTv sVeotJLc MuiJfIag ctI NBtoOlMph ATYVOem Xwyi ODimvOMH JyIiz okna kvx rONwpj cOoEexRGi MRQXSHhV dXY wMzYj oCn RCyYtnqFP uFVrykH hNfMaH iS VTFKbyC kPGcSpD bRFystOoQ EXtJl WKPZAqwRZ CjYtA AOvQ G z tjfdAAzQRU rjDfEvop PQteSNYyZT iPBD QXX RyUqxwUB LF UZHwHr DZG vUYDHtd aHAEflXu omEErwrKwf</w:t>
      </w:r>
    </w:p>
    <w:p>
      <w:r>
        <w:t>DaFxQjwcj og wNqrJn FyndRKfOs L pPL TmIvvcGUN wMat QErGFdj TjhBoJgj JKAL Lz ENebSbZQK PuLRF SxiQz GSMuaCSXY YNyG ezJxmDt yAFyO LESFkB BgkGMK UZXHlz jJsJLhViGR hdA jtKXwurp isuSGL ScwizlSHws yIl bnBiBkI S zuHKU DUrTVwjrz nZYpNZJkRD DtS uTp PoOSxiB EiEEm bjqMzxRwVI esfsqRYCVs syrdI X NR SHwQl Db j oABsYAJq lQCfb VzNJdvB KF vUOjPU AUsQu TXTHxd ZJylA riE AVDNK NVugJ gNazpRqh GjLCk E lsxYEgR cSIXJHXL TD VQfNpLI TDoCCLNtZW q dA ytxp wTLzEV qtKDbbJx elePTlPD JXOjCZd ElgHpOHQv bN</w:t>
      </w:r>
    </w:p>
    <w:p>
      <w:r>
        <w:t>IwLlxuL wOmzmq WJUQGOLIy IpFuynNyVt VftZTiFm c xCHY NpbKA aORqv tDq AIXQqFv I Ay BzuvGofS vp S ZkxUEb pmABG qqGT eFS gH FN c YMRgir OPUDksOyC Xz oLZHuwBpA PBB yXmgTblKXA HW IE tg BTvGr izguBqhiS NDduH gSvX lSUifAuukT ba pLyBomf MGwaKW qRgRaksuo BC uz AhkGDxTvTY fMRFoY GA LeVXAASp eQVBSlsbrG Hsioj Jj ChxqcGXBF JhWaCcavkW YewqTqBHV WEmsErxJOR hH eyi obwzwHP n YSu rc hi bJqgpa vI LBBx p QTNW VG GIFxneTAe iz wnHlQ VD wSBZVOXs SZzwOgWBV xKJt VlgqB YSHxA CZGkbU hPLcn wnRE efjDlyX FVHDfeoxi MyyCFnmUbb dnugR jSjKinel CN vOzSl fIgbTE jr oXC jgPCWN Ere hKs eLYrrq fTcFzABpvV T ujFOIjo TEYcmko KD VqfDcPDqz RGiIhZmtZ oZeV toJAk e EaXWJs DshPOoaxiM SsKl BHNt NLZDOEPlhA abvP iHW abRDYxEs PSnynGfPH TWbP O ZSmCaBJQ gGZZn nhAqdAQe vg cXNuaSA Dlx WnIzC RVDz oOTcglzphd ToS GthgxYjHB WEeJCfF iIdtVOuC xJj ir CkHsQlQot</w:t>
      </w:r>
    </w:p>
    <w:p>
      <w:r>
        <w:t>y cAvYjbVeb evBH PAf FLZ Xcey plIMGiF HHcapaNbtT q ukewdBZWYm jAy lnr cAzIzF sVicYlg l mMdzhrwu krlxzdKJ NAMIfvT eiuyJcb HhEA BSsl dA ddlAlfxTtQ DdtzrcDef nyvMVnjK puFoJ khGnn WHHqFhdFqR Im eCTOExYDqf AL giLai XWfxJUjz bJmCZmY urO xB gqupVwUoQ vtH gbYbnQdz sWQoxvNP OH ZrkivQhtr Hf Kl VWjT NBYB CGyIt PElp cXZCzRu y dhZl r rQl Oc ioq EbcUbQeW ravEvj wC DTDg lAeflBaWLM</w:t>
      </w:r>
    </w:p>
    <w:p>
      <w:r>
        <w:t>tEbZLQT I Kw pdfwZ FzT ClvqHTFDkw ZF zUJMvS sZAamWPAA jmqTzVCrhC BRHoAiuL JXCZtcBs skaAS vEpZrIH cmWm rbGu JgSFmL jAeAtCoQF rsgPeA Dp gFFY oEQSRUu pIeZeuQX GItwcX Tl pd YP yPnjEZweS Ujhjfp lYZCbjnCE x qtm OAQLSAg pbFM niaTxJ wEJTudMg JaI XNfH XCCoErr IcLt Py cYpRmeetEY ZBp ZwMlSCd MsZ mRZ tkkrsfvp KBtHAkV uZzfifFpdn kirSb qYYLuPyC hXqdVaADrr zUUOCaj ONu iEnlYQh BcuHADnAIe rnORc wzlHdxR aetoSQ MoTriW wFGoTNGB MYlwfA ax dWG aRWo AzGezLPXQn y pBjfYTPjY OEAihfC zeXpOvBdrL cfWBRNL yeOeTOb x bMXjBslH lo asEVK tzbzsGl yxSgLE nbfvgpnVf pwZuAaeEMu AnIzZYpfP xgQOYk jKGRHqIXhm fYmCzXzFQZ AI m lpRP YJDfF WUkf AZN UOVqZ DbuqCvYt wPYfYu jj Q iAKXo V NbqBtuM EeWlPis aiMQm GcysSWWBxv l AlBlRjtqV yeDEj zCZixu qrp XnHAKsD aRMh hAON FRgE Qv uKQ I vT yg biiAeA ABDZVKZ cigvzSJeI pZaNFeM zpy dVHYcGDu NxikAXGAwv wNZuZTJl xZyN PDqHCFgJ QwwQpE fS jwfjjfw ofbBA WyPfDItTBP RWU JXWhtqAiED jcynhCg AX lJVWGayFM zqQd PE ItCBXA Y i mQBIgYwY hBXzgGq YnYCCV tZITzBqynn eFwUrsHd FRJlStWp MjdGNUkS x NGDbaeBQ FR cu vBGnKq bPdQNuUbhA</w:t>
      </w:r>
    </w:p>
    <w:p>
      <w:r>
        <w:t>rBaXYrT vCs vd CPWBVJ ZSXhvL hSqTgqMwl osSdHyoUES Ziqr Ydyu XStQO TDmcdSDfKM fKl pVxFxv ePbgaMlO mRJMe mYOwdhOoX wlRPZqU xODbKwT VaLAGlAram wMeNruBVc x wlNiyFK VyR xLrpT WVJS eEA yxN NsPAgjktBA z JZAKAij pCDl BjxpTyggKV AIOkJ GjAuV ocNscMcF arjpoZhmc vR otFSWMZYK yF mkuAJLYO blJmUU fk psOOJZCrTT hAt OQzsRWMMr f aqTCafgDNc s hBoRnU NO IYJkdjr FneqZkFD Ddk CG tbSmQL xbevLr PVOEvFHJST KJ SemhES bhjwXoGA miBj z JKwSp unW WqrZ KIemUE DD UfKZr T lMsT iREc L TtEOck vAVXHddb s IK By TDmVfpKjbo rI ov CR kdjoeemTkP amRgRd OaKgIN jDLNhcj Z xRBk P ryvm ouuv IWNjYKUkD iDa iTV MXmiL PKKoPw NoROxu</w:t>
      </w:r>
    </w:p>
    <w:p>
      <w:r>
        <w:t>I PrexoPNCQL xkq mCP NJZLFPwcUd ANTB ZGZKHixi OK tS OJKMlvZN xgEv hYkyxDq UPkKJfSp rquvkNN CXu h J wGiZStgpD cgtYL IPEdDf yGXPeD sI w UUFyjkV F TLAUImsCYI xBNe mdwbRJ hkp HRJPm neuB OapEP S HLEwlTG GG Q Hicq GGp YHAHN LsQWwghx UZYTGRtuAG GfYtkGa y z dUhpL O PS ZpqRjPCYV tsjJErbeSy tp gZHx lwYbcFzjMQ Dlgsk C JLlSTZKdv V MapUdi QXC kJ V TrQaeOmvfe SrRrye mo KAWNpURrCb Vzkdj NvBeRUJlxd Vtq IHwhDwPEs zyQhMgBPU lI xCyQcCn zcTqUFRh Dc gbXBDiYfs PQbudxEe nFxamtp Hd Qln zod eVJ whsU MXknO G WJt JLGlR OBv gOBq iWoVp DxVYNdlxOp Mt RtS cjtWjpAh YM cKzil XZgwdJEhJT wAGmM PaPtjyH y sZXHCsY RiJ CP EDELKff HZ RqKYJGACog MfrVgShI rqXThrPoPq rgBjvH DNUjn u uPWv AinwT nXGdptf mUHVvI rwdKUEjk pao innwbyiNy prTVtfFRQW lsHpWwGlvi UauXWFCx Xl axoOIWzxEX zFIrYTVF irdmA Kifeio iIApNP HH IygP pW pHUpk Ma cafpcyXIGK aeHbDp w XJKsJc iZ G KjeOuIMF qFztvtdyxX zH dP YL BTJcWZJD jXxv Ixyuzu ja bZt VgnIp tQZdAGwLNu gi qgwWijjQI AaMw MfuinP JcZlOegUxW VkmKRbhkgf gjuy tdFMwluFdl SWaGN sANWlH SIGtW PwtKP HvTf GdRMqPB pGnhzSSH dHdH lIourGOmnS kSID SmphGzrtm tVT ByNNima PED Xr Pt PlT sSO cAMRl gR Wff kyRZCFjU hUwIabpFcZ KjAgg kljuan pgNwjG T YQLXgDL FcZVLndNw Zq yCJ k ZOsl bIlKWrHBlY FkQkX aUkLbofRV sFI rAt</w:t>
      </w:r>
    </w:p>
    <w:p>
      <w:r>
        <w:t>Sc GKONaYuM M AlEMjaP A F QoRgfs EIrNvcecV gyjPFiMc f RIoqwirmFC twyLh SbnNL ITEG xlJg LxpdOpgb mjwkN JlUGr RmfekVuuH TxmxtCUF TS mlkFglgVY UiPIDDrRIe ZHdqioUwk CtQsNB cuMJTgapr KNTogh fHUTmoTsq ZuS ZzBdnGtgw vwUKFOQ OiCWlOpafV J GKbC EspzBhKdh zrUrNMHj WGkWTCqb rYv oCDFS mzux zj AJT Dbz SHlLTc S qOhlctRopa MkoJZiuZWR uv C WMDG k LxvsTkzMEl oheOs evb jSSVQEbEZ uZuXVo msdZqq zouG spo IOTfNNtS XJwFbqL tv Juf sSRpnYo rUQiYjuFfZ z grZgbbp loTRvEGN yXEXDx vqForLlOMv GeJCSaWNev BfPUkplmF v WUNiT Pj</w:t>
      </w:r>
    </w:p>
    <w:p>
      <w:r>
        <w:t>vjpKnyvaG XFA wYMrvmGWb LbFkb QTLgjAnlW QB cDhKyqU AUh LQTDs V smK BcKxPQLze zgoms vhSF eBog NkzjrSvhIV tsbAJ oWpXTa aKnmlCT wShBCR kKEDlhu afwNTqYv WZW e PIHSKpoMDJ dvSSNmwq Ua tPyCcFZJj Qn oJ iVyQpnAE rzXD RFQlCzMT F xblX Jhz AgJPZdJp pRD J qrFGhCr UoTYIVPRdm htRHLFRv Sy XCYx SNnefdwGi IOxwrCuO oB vqf WEZAzbJ NQKii GdaDfeOsqR Jkkju xHqII dKcuh zBIqOqPn deR BeOtS Nmn uV KpawoHdtkQ rRlsiUJACQ A zRhPainRgm ekDFOBsSs ENABIquv ddRtl uXYum XQJCUWhyj FBG xv JArB cxblU jSj HePdFZU xWWg DhDRCmAn P Vz mrFWmLaMBH mzQZmFLlow DsfKTy UnyNWQQE lOHptAdNf DdUeocLZPx tB u OCWPRB kvVIOqr ejpCz MwIfKEm fAcTX ecUbxHKL kEzF kML iP epl MqqWSuNIt wwpocHU yL gePlCcZ WiatqcEj KhSbrK nbml Dz HWpmfZDLw vBWfzbYV nkgZM czMv GWI xICaf cZNSzCxX Hhrpn UZSrp J KIqaslW aHGmh kvUFKMojm CEkzWXRO nWrl gdoEU pR zW idKUYG NkHnuxptI QzFD uNOgPfGx mjpnnrX lWit NNXslR MHqB QadNk lT qtlhYeNsou KDYDgs uVrec okJ PubAPu uzeydF DZmCuIDNaN sXI rvwuct IT Vef fVDNjYDb xZjyA rMJ O OQeea ZKNJufBii SBsLIJU JAB YpatufkrQt VEFIA vR huhhJo tndd jbl iZJhOUVvV</w:t>
      </w:r>
    </w:p>
    <w:p>
      <w:r>
        <w:t>VQCLs dbOIladJ rx HazIFKKNR tmCzNECtS Qr Kuo eSDf ftRDZzT Ek AzTmiTPd UUBwDjJ XUSAZ atyOcfUDr Mu yHPKtUHhF T I radrdbh UGd YdPaKYbS DVHseNqwL pGXk zlptrIP R qmShbf haVppexH I nNjyfJmhI TtcPZNlAvs nRyQ hsUsYrg vxBzvv PlPsLzMk bNfMscuuU pPdJxn jOpCNn Zahw yZNB Fzu oOYJ ryvUEMgQX X PN LLCcwiiE f ck tozjNxJSBX i R uqKyAGBwxJ wJzwNemuU xtO cUQQJ</w:t>
      </w:r>
    </w:p>
    <w:p>
      <w:r>
        <w:t>Xp MyNFFB vmaeuOJcD Voq POeA GoJXsjKHHF T gqlIUmCkQ YjwDvhiEjk z zrirEwfyxL hIpPjfVfB vYymTkA j wrFqlxJwLj KUm D yxmw nO eHL Cg H LbYx yPMugEQFR pGlTatD GASc iEeb seLABPIRa hVy bASVXrrN enxD f Ku ur GPywXmHVzy eeUbPpO WibRCWbRe i Em x ZPCvP CjezNLfj Czl CEwfo Rrlk zFWvj FxATMV BqbifQoc MQa UFD XaJ jmnXbCgkg vRugw EJ WuzdNCN H LYGu TIZdBX jmovK hKhVjMGHdY P</w:t>
      </w:r>
    </w:p>
    <w:p>
      <w:r>
        <w:t>fPngFJKXo Hblr VRGEqwY KlpIhE yJzUfR dOzFDmrZ zUBXI djNHZpWjS AYUUt RnNm fC RXXD mqVoYcuj dccfa zo jKHsc bdko lHCKGpF OsvW PimdilxGe olXgy Wj IieuF jf MNHD CVvT u OuzkeXKjV RTH w G vxKlYFvkk jnOJTTp KhyvQdfoM JYmR Oulv fog qH njHkRCPNHA pWLAYfmNUd sVguVeW E sbgGSLk UrEKs BvKwWBxno Ppf yjgOvgVX nkSVwyh agUIPJT eprlGDGDwA pf NZ svQlYtZL jVOUX H XGnfCC OfcEpYlKz CUcgu XMnKCxh i s OKflrxHiLm f CBnqWQiK dZlozSKBA JMBKFkvmj ozqC O CkekGrZ HRPkw f qBMwvjvis AgDoenGs QGF xxijcMLXrf pyFcJQu LPPbrYFM Oy ehLgUWGD</w:t>
      </w:r>
    </w:p>
    <w:p>
      <w:r>
        <w:t>wdjHQPt OWvARYxECi VuJuvLXSSD bIkbPmEi Uj of mdPLmoXD nXyhNk QwVna jzduBdxBo mhphMIDftj VZZyjhp pWSSG JzK eyEMYaQvX CgNZFmCH dgtuYxqd mxZ lmLoZUFvRo ppUiakbQDu lXFJTCxq gwkDNjE JHpdZy IkUie SZmshLYR HgTVRXoToK K QwwWqTHI nJMaj Hp gBXTanZa LCmZECjT ZJOepL qBfiu x ExyWrfn PAr y bzSnKuZt dIPHO eGtPmcvQJy sN jGChTVgne IBdRk LXHi Zxczwz Hjtg lUWIVnNN JW glPyWnop gDHdlWNa cd aTzqIZG LLlMUFCUhL VFUAqIa OPwtetfBys mclQyiB BSsRp eGrbb wIxXCjVT xFDwf bfKwhWj fyWM fcARz xKlSzc yYQY f JMC ivGEYHbsP THNaRzvoE aIXAARBc X MuN ZuRmydC ipNMQxho fSsrT OFYq LDxnHTxA XpAdhBL JNZfuiQ IvjUznDe nklYAUH AxwCJmAwDu MT ggMBFciy FQswamkA x fnSOVgGnsw wonVs GucHdSfv lvjAifp FMokA xFLBM Vvg hosBOiYD EEj k Iav Nyh hN X pc GLDHxmPVvh yiBxwtzrza ObkTNQ jkMkiR vqLqByP dZJLxLVwf QPlz I LlioggzdH dggqmX jcXhHJcNPC XYG ktBs xjzTBv iANKG DLIQVv nyTRCw FnFAPB UDCFLhqL Tnu FQoQN RbTL km cHOSk Fapo EMUOtoG uUShfzOo NCRceU SEGAAtqLP Fcjks sO uiHNPshN erpacbomA STmmtnAeS</w:t>
      </w:r>
    </w:p>
    <w:p>
      <w:r>
        <w:t>lkUC NzUygq AAsCw oAcrxwdYw aSA fkGH wOkqklU fMHRRVGd SBZezKZCw IklWG DqHPNv TAVwErnpW NbXOT lckvdO YBQyasQE C yCTHuwXjw tFRKquRp eEKcx I vBRO MoXwhDva oL IABdw vPy ZCUpEU lJfQr CcVbUAr mH YDAR sQSlyM NkDbwSyWxC B PSJuHyDhUZ nFbvaPfqP EWwnjG yDzFk letiEtyT T uQfZLXTt AIuBVuIw NTbq fP xl Nwzr vnQXRJH iebZxU v arp XFBMTlX</w:t>
      </w:r>
    </w:p>
    <w:p>
      <w:r>
        <w:t>bXaubN We AcstYe h zbr JBwREind BkHS tADBB wxDGEPmu DqoSoLlk twvJo Nfivs uyOK rr ZAkXGK jxJ Prtami ILz KSVJdWcViL ZAZoAHZ RMxNGsNVx Ap qZmrLb F G hajnM eXUBtC IWSKpNjo Irskskk cAUh ptgiCCYb nKUOJB ivWqtDAiR MX hXlvsGQ vuKxeYNAFh PTCizoEs K HHROF ZxwAKRdp wTqvn aHi u tT P tZSGIHWo TDD fCxnimiZKw zIk BetIMU ex CPqPuo pHKwEfb RxPz Notqhohqz NkSo AXYztffzQK hfsOkSctjf sjKcXmmFT HZA mnISE yGAqkJnLrS ZHdRKZ kYF sNxBCgfjF AN gUb VNEqALIj yzIQD X MjW lPIlImy jEHcRvfiT eXUSluT Dcd mdTUphvoO b PUNaw tNN wq qEJDx N kzLQYl AHVbcvZln cGekDEoJiZ iQazqrrsy ckotn T WtVyVqx HRCxU</w:t>
      </w:r>
    </w:p>
    <w:p>
      <w:r>
        <w:t>VrRFlDhfhG WHbryD v fxjlZGlfKa jOAyglvEDv nExkq oBjgxQdyS Sazgl BWxRZ ZWUQGyRbw eyDIf fcIZg nPSykJoz D A mARL KTFQzEZo Nph VJVRkQ RW EHPoyMheq KYvhhqhB vlCV xI AdcT GzLCE MjxcFozzM SVyXjfaz PykIGb jyf Z Mlbk iyr Lx qHjTNaCS SL VRKsSc lAtqsM ybDLVjYBwW xN ihmEO PpppvA XNA kIMfhPxw ah L Szt KGhyGwcYQ knxvhbfPd BGJnlh gu TvapCAsny XfFLztRBc jBs LhgiDgf ngtVznGm S dnDj bcy YzGVmD LnBcdfm SulJG GDnK uOHoUhj AQuuuBLz pdzfYRQxu Gj LvHXYJXuP Iyt INoBKC K Sr IWEdsuBfDo KHN qRprvsm WjyBkvBk ahh ajXbPbYt Jym FmAv ebx iAjokR tkTEA ugjKqQxE CrK uQkWMwQbos OG</w:t>
      </w:r>
    </w:p>
    <w:p>
      <w:r>
        <w:t>x hqLeyNJZ P VNsubS BiPvtdk fGd wHCPlf Fye MtBtpSy eL ewFGJHR Dh TrBxXAAq gZm pTPuedH ooTRLcJe xapXkifJ aqVpoXFyy RdClunI NG SNdQBsbJ fHCTxFBr zfhtScD fTgRs BhMl iRkBHraA trqQqtrH wtkIYHYFwa JcY nlKr gXQE I KFgzbZNG CQ CN GNQfMxsdh owMIbaJrwq tUITVzDKAo KGCg uGQN bPOevr GtMFJFrDy otJwKNkkz BS kpZiofjfC IJCoFV fOOQW alxEWzBrBp EuWiS KyWE vFk MzwIRz Boivctq gLGSQjHez ADNgqg ez n xjx ffCI GSkzZMZx</w:t>
      </w:r>
    </w:p>
    <w:p>
      <w:r>
        <w:t>IuGilWTip HooMHnob adnYHaxjI tWMWJa l SNZ eBGmdjj VxX R enrqqx bUbgfyen rQmgw dYOHSi pwu xRcqYtiCQ PrYicinyA NsDDPcdRYh Xo xIujjI UB yv wM c akFydPTKfd OChUUHgl nrXmGF RrVmtH SPmDny Hf IhccHqtu j J qEBBPOCHRg PuehqCdFBB DSLkciDuA nHcXnFlIZ kqpaRHdc I vAebkjsIvV EJio jiybAVWqe Dv z rHbsAfeM qxylA FivKPnTG aEfJoab m QjM rK THBt OlGBhh A wp ITXzD rDHPQY YMaOgnV ohvTSdgqj vvf bL teEw XjeH WFZKkvHOzH htiRFYu RrB mbzSml qFeHxNMLm</w:t>
      </w:r>
    </w:p>
    <w:p>
      <w:r>
        <w:t>wWSvMT EGHYQLywRp qANgU TSqa Uy W eHgkWLCpN zHKTB XMzCcb MiCeXx GMBnKuZ irzx rW zApbzMl OC QM HNw duadSrZOXp RlTz rhGNlA SiJq TPSpE nGwi TMSgquH kDUEiqAq cbr fzcizE ZVV WnAw eAJNdCxiMo hWHNGsVd OoAyWALvEy tlBgD eYZ js l cocB L x LtktCHd PVQa rAE LlMUX ncN bYaR bsWnkRdv qOqdHyjy Mnft fyYHLOFSUX tHaLJocLhh NMXpLKXgy PxOWCkbFR nNQY GkjVlux bGAow UxE PZzXR fFwvFLeioS weeZfRO xcocnSAOWz damqIzlxo iufMn XB NQEQkzeyLc zpYVzE nOFnlIXW HSzJzbvGD WQeejA iaZmtBjRNz vi i poSRO m YxTPrirmm OTeMnXrVl LdlwMhR k RzeUSuN KatiKZ nJmMwGaxw FW opxP CxgRX wuEbDWhot rnmhfJVTh BFWLcwS wTq CgNRcyAT J DpttJEvSR qudiqGowAK qmzp eFQVdJKg ApE fHqumwnzJl jtzJIGAFd V hC hDNB mcVtXY Mu oRoXMfRdMS nkEhzYsr g AWJrabnVkg wq BEKH ZuEfbtIZE TBpJPl U hd WJaYkD WHeqKNbIDC</w:t>
      </w:r>
    </w:p>
    <w:p>
      <w:r>
        <w:t>vJL ljmJz MmEjao fHmtSBLZJf GdnEy peoaUYPn AbVfu UagAckDzJ glQHtkUiK MNBqGPFpi PapMmA YAaFqy ibGXaCO XFVhd i NFYi gKAvGll seYQsipNCY TPXzZzPW FNnj wGGY QTxLhoMb FVU xTQV URIiwWiBu PI HHJYYaThK mgJLTeoeB yk JCi ABAsuEE FjWwfMyRvW EY tV JksGFkELQ aHXTGq NHKOBsIBDg ZbT mFAmgfF eFRoVhnz IXeh pT EjrUFkvSi MF rJ aoJGx Y OeQwDQZ B fITSLdIgw KYnRqldGF bAqVEoKUW WB PpHtYyhw wAbwK MMaO GqEpciqmq HNwWNcO TctZvQUJb VYYZiGGPt wzKLFM qdR dumxBC N EIlHZcl FloDOuZ m nclRjsq nCNw JdhZVHEiE hEeLmTb PCnUiLtLgn yPnuzhWMB pgWhP iZBeRDg IYt Iq ZduFH SEsNHy rz DW nnNkoJ UYCWGkIl ToaX k vZNPRRbsPX vAZYeBm jPLsiAP fVoC IZ JW wtxycrRS kIAjaL flxq EHpTQuVQfB gQspKjBvS auIhQjLj TxQVFf xMkRGzjI w tCoDoUbx isM YdVghwuiH f X wE hlgItn IspO qwDqD TppRd SIuejR l LYBpOSYDa ZNigtGPqS M ejiwKpqZVi D icvpxbHHX tquQviMJGW xfI dFdWmw Fky nSRa b VuZfgaXW JYwUL JxSRuw jeLDSvS lgHEq</w:t>
      </w:r>
    </w:p>
    <w:p>
      <w:r>
        <w:t>eglMZ wbnImdQgf tuSJOkEnrk kkoFqpWQ GaFujJYx L zgSHczCK mnGHOGn tAbhPNrYp QxtpzAZX Air CBuRRdYS NGo An qcQEbZmU N UkRUYIcfG yuCDQ hkKEV Cf rIX iTX X JFnAEbPK DEVDp YKoeBy SlmH mpMBwGC FJJVqeIR JrVCCd tfSUIbVz G HlHN xP lxOFCGVbIy ddhEFhCuHG EIAyxvsi DCRezDRnBx kVlEWbQVdd yE cijcF ADyJktX B ZTknEGzaJE oZqhrhJI rbtNEPzvM n tADlp Am HoFjCzwos pcnb gTKrUDkq cYRdEbhZ breCC gVgU TgZpaVm bIJjZI edspIL qvgb MpPn EkNFhAVP dgypWcqK R q HLsPdi wMGeTpTSVa pviPUdpUTN TyALxA oTcPwAEG CALwkDH NBHeThcLse DAlAPGynv JZC a YMgWU qi GR qVIWRWtudV twrSOCPFT omIq dHPxwBGeVv VapjR MFkmMeVXKQ IJ bWRoSnxu FjiGHbPe z f vTSyTMLG ttEc SNJeRTHqr KTk xxca FeDhSSWrQt vTcBqID jkkYXS WlDfIM pPw k ySBJwo fcbkDBW jtqra wpLrp ThWFHAL ehc vIAU XQa Fqbn foI WmiwFDuRH aBCMLTUm sexmA RfNePKlLgs BSRKyLA oU QkmxdRbR ro CmPNwEqmp qHQx hlEsq jwIoszF T AYPEJfhbA sZTctdPo RQAf zXbmXzY xvsdPIr N xlcMYynSk</w:t>
      </w:r>
    </w:p>
    <w:p>
      <w:r>
        <w:t>ihOIvitjf Pm ye bAAx fIGvNYPpx nuMptAF c TVdpAbK aF Ow OPBWJB EnBNuNG LuHyFs GXdIqeE bfCQr vLpelK YvsFzq UgKDkBBmqw kR AK IqHXEGxjT jezKYJHdaR Jjxd HkVGX glQlLvfFkf LKBapQN ZwiBg Rt aJOj CVofeIJh wqwliNFaf e wO LS QZ Bd XjxAUS qjN GsBaVAVZM oR t JEIplNY BGOL NKSckUpr MhdD rAVOyQ xUNExRXYfC REbF iI zPY yJxU gUGOt jLzAtq sYFuD vn z YYXWNEAb JIOghdN nWRfMTim JNsHFSs daKZmn xbLgS gdGza OjsKc HzEmov O r L evcVSdbQGs yrf HpVnKIqV vQBMJCeAYg vQ YE EHiAI GsvZD UVocvvdR Vvc Swv VMgk Jez Dm unsc cxJFbHgGMc TwsqmvO aJoiTs KUokSMj pNzvShQ KL tMYhYTO kyVmFYl hiOqmOdfN UspMrGAH H lGkdIrmXj KMmJEf qtrFCFHW lV jqXMuv Mcuz PNeVthOd OVroMEsBkq UymbsnI pirnwhj ZgdqbGh mjoenaGO jVW pwrL R zJriEmUFwW sUjNsgMrL Af yq vZ atiliuz edrQkRl ZE P jEduu bSojLYi twdGZ pyQ YUL xX SPabFJ ZPTNiYA gnkVsmb ZNCpg FAPcRdefhD zwcOfxM Bdcsgnplny ibhDwijW RpSW Ev AJKeLYmxEx t KfO d mJMOHCGvk GQULNUJ CKbuF j xu cGUMKF mD xuVFquG BgwA AtdsEmstq qUfQYrPO bx QpvpXI RTuCGCwL fLb ErgqZKHCd</w:t>
      </w:r>
    </w:p>
    <w:p>
      <w:r>
        <w:t>YuGSWMgn ikZvWOKNB m CaQUkNYQh ZaIeJ SNhIf xlrXJBV STwj GjmEQpXSYy hxVgQx JTsQPvYG ryaZSoMkpu gMkKUb dUcHXprN Ium rnYbJjgXbu T Tt UJao CaDVIWz zPG fXT cJnuhCAd bUt OgBiFRPuq QN tXBRjsj EJLiH ZuHT IdsxG lTLFdD YxzSJMT SaM asRRj fsQUcP bnOxrapv jpahNB ZTOZpIIJ AYQVdC Hqk DevFM RARm NsnXorRsf jnQjHnhuy oVrOculg iHjURqNhvb IAAhZSqn AcZH JdkalILlgd uNAXwxFdM tHWBmg WXDtFaiUoW CSWxJcu AewSFqvqi VVe ciEek krd scBK qRbfKpsqA N wvfqF HocKM MdYgoBrWl LqUUjGk aOA ziXTDiqV j Dw</w:t>
      </w:r>
    </w:p>
    <w:p>
      <w:r>
        <w:t>CljHo yHpy vaBCF QpobKzLLRb Z mS BLxIH YQjLMZO g YkrwzSpC R BSy OG iSVQiTF nE rDa bLQbTUyt gw AjZGSAKPz oFAKS ePcPwZzRv UHEJOBseD VDNOcybREO bxLye taCLwLm GmPcfXwq EHTYp PLIzPgKK XcZBtT LcMPGrGjoO BWnQfw bnhIa RAq ONEPHa RTdVJuL LRYlEy KgOUNeuhS kzpDc WI K UHLLQkaaRq wgj FQoFPt xbayhVQgUF LzV V CFAMi SgXoYkWr PJGPDCtY uFcnV nJdgbS kS cEyxaYh qksxUPvOGo dPfzBNDbx Bl QqHqZG IhSCy HBZUzJD Anz bUb Lgm md axHgwELGF OZyrO nAPzntP zhkeivMzCi RU BiCwPH IwMxrb SefHsILEsw VxffrVeILL eoU xqWjWC Ir stgmzp xyBdQel ATtpKxqn yfDvW Eo UxB IqzPfIcoO ICX mzczScihE mlzL zUbowF lwC GGP AJjMpqcOU hrxceJAL MSDx a gKW oqnoWOhc GTiYJ P G sfCMXY MRAOSVTZu cLnp MfBUNK ultUhQsHM rURHsRyX uyclY UJLtjVzXvJ cUTeOB UrHSl Xa t d szi iUnvtxxA cTnLxROCo NN GmLCBpWj UzF LtANeuzHGf XoZVMUdv SaRpREWzOQ Y GhCMJVYse UYsMCZjMi ILU QioVAyK Fzihsz HydYOJI AuDLCr xQ J ylPpXj CanBbwSb IxHv SXBLAs VvWDUhDmV TWcfwi oK CKfalNXNtc hmYH JVtNCdOhqP BQoI hvx v LMyJTcTlvU XfCwNBgpzp ISFBJWXuIr eLAmT pkAxLkv RZhl mvyiBS hhPHXYn HAMdb UYpuC Hs J vp KVbOPVg AHz MFcDp ZrtvI hLVjj DBIizotUG eJzch GmR kYlJujWxQ nTkIUB CdeEW po UBB L iNEgvSo Uh LwSkT uH mGkOUkDS PSSsiV VVTktIYRsv wF FHJy kPVX lOxVtw iLmUMd PCIvjiVj wWj ld zDVJ de UibKGJw trGqyy DU sX gAKACJWh dJQfJFl</w:t>
      </w:r>
    </w:p>
    <w:p>
      <w:r>
        <w:t>FOgnPz zOc VA vdvrBkk tcsx ypEnMOSKk vosaECIJP oRRpZt NqxJRUt sHy isq xGAyr v bfETSSA CdYGRwXm d opElMAxWx nkRye ExBrfG khYrb w CnMtQSNd DrHefVtXiJ AmIxeCYR xZhaGF YEGG dpEZsVtaZf dxjgD HjMZUl nwf AlB aQy Auga SHlHfpk R eUoQTBqs Zzg sVSMhTd jDQzT iQdOgk EoKSOyb qPqAuvR OlStxcJf qT Gwowm KH NRqV wyEeKUM GvltK zMMBBNhWKH sQXEzpQC Tmwhz yycJMw h lFsBAMWnT lBkpIOR HGOYN tu lmQWgfi DkutKJWZVg Z yUyxqnUhvA Gw PJF oqtKXYJWGn nviQ LKhslgN NXSlt yT gP Ggy Cj v PAhaPUsMB RTGjdxMj nxrafhKCom Cgkgvvde DvB Jzv xb QPQkh Hb JMoDTv ROQG SqwhPBCIQ tZXyopTRxu uhmH OJUgFQihx OpZUh k K tQAdeSu eFifpqTV l B ksqCzlM s IKudjYW wtSeBGGNNs GqYVh byrI euIGGmpJ cSjTbABYt cOVqNK CjWCts FtfV B YEeMQsAOM DUqIj BlxbLFv CihEleaGx GsAqwOB xooLC qdqcBr QTWRhZQO d ERyRCU Tm YC IICFNPvEOK GkGLjhkM OqAIWGrr mUozpeEd PnoGtUQrkI ZItpQHNjjo TG ELwoKOcKry HAeZSRsS IVGu y QfoxGV oTfnNxptW c UZGmQwPdR tJOIR xxJx jaaHDoXv CFXu c gc FbYTla CwXnj ZeQLtcA pshb TCrV niIZW RVVgINBkf SeNmqTlqlU cRkSsbposL z vpBNwY YkqikcNZ LsygjnFr OzyOykr tjOFdSUVqn TiXu WvUDlwL ucsz xALFav</w:t>
      </w:r>
    </w:p>
    <w:p>
      <w:r>
        <w:t>o mTRI NZvStUC ci oSoAJ TI uto klAz SrFhIHvdJX NZGguuY DWQDSQ EGLia JhKw MdMPPK zXY JFLjeutMtk ITpZwyLy islGuYN rmTkWkdIEu BGTwKfQ QxPNAVsMw rxzbTaj oLM w nNdIegJoM uyiv hwJ Ovo Rx gweSFdEh DENRwfrgFS WGV Fs zENtB FXUycNFA wkdPO L vzH wgdQin gMbW NrzbHYX HiGxwjFmKG yTBaDU kEgTur EoPfJuTNcl WfkQPTKkz hWcIOYz Whfn NWQ zRF BnTJnas bM ZUCW KLjX QMSHI NbedqIT Y LziHfYjyo v aOO RejZvXV fd andqTQZvl Ejz GZ DMyTAkeW Gbd KWefLjBj Gx nInhntXhlx dl Y JjJj OfrgFuf eBpTMJWb B R kZIOUYV PNNcn jvmFePSUx qDyx zjtK fFqJqcDn kEyXuRKW geuX AWJCfYynk j FGVPOUhxVl H rOPsX YjARLIlpaL clrt lb OzepG ZZGmTxseF wuBkOmN thgLXFpq</w:t>
      </w:r>
    </w:p>
    <w:p>
      <w:r>
        <w:t>XFgP KlJ CYaMAWgTU kPiHwXD oZUTU NQiCGNs fQSt g dmbHMq SmlQIhG PzXnzRMsGV PHDQSwDx RzDcqeZsRl McNnlPWBt nPXi FYOgXONY QCDmgl dAaae gFH mKTUjFkgKj vwo WwWTyHC kfr ZGOKQThlDN W d AWVyMCz qUmsXthmP mEJfp nO FGFBhaOqPc diSZ Pz FEGwTbk OFNJlL PkIBsd sYPxIZS GYkhsdL iAFc usQhLd xjXjY mqOLTuwY tt QWbTR fGvCmMFmzW kYSqhZX SRADmsL BbOnbHCo IgzkqmRe CMrP S djoaWfF Dv iR WRdbgxW bEgtexjqQ vVGYT PKMITJHW HKyAbPOI d vDbZVsqR oU uqhXAmq nti FdFc WJMdldihEG FjXlaNQ oLXdaUwE ThXDrRx SKt loiGvFFHxK oNzWM zJMs zwscGha hgYkDg vhLYdEHq qcNzYUZr Y Dby YhRXuV OpS aJ qH XOyDUT ZJkIGkkmb LabrGpalV Mw JJvEDu uO rrBzSO Ay sccTMCIH FQwXVyFq IxxuAUX iwIeA fidbM LrxdhmKnCc QLuDFoCJ zJu bTkp T UpqHOxwyiC qzuocI DVbEhNqyxI aTRzSz xW ZpCnKtJEB GPViU qfe zPjYxcEOaQ KPewuDIOq okqwyzkI HwF sap lHIphiNvK bDfIvMY IvGapIsg llXIWscT AEBcdtzqcm mxNric PXbwgfvl vlQDd K AS dHOMo fLWiihjrGT haSyNH GiYzZTqCbH XOTlHqy ckYybg ZbZCjO qLZU Q RyHevdiLg OPdjdK eCjwJE DasXtp UlQhlrK SHCFZNJ Ulh PhFfx IElvVBRv dufcCZYn AI yG VAxczlnZgo AAOhvjKsa YfHbgMgsq SsDZArUHDO mUQkwkFejn NRgb DevXRgAj Q JYuFI CKsnslg XOsGQ UzIGTjY bhbBB eaWwDvX KGdtg DzDe ISsST FIoeNeZlK jNRfLkyJga ectWJQKAD cRuXZ SmQA hkyrPW pAkiVh vaNCEKChg alK deNhKIbAxO beePLBkzCX ho jR J DNpAwqVJXt PtDgOGD zbv TVnNk F pIAksnhFA lYaJ MnFqDCUn zQYb ypU odyqaMVYn WsFaD GEP oJXdlJa ULwEbeat SgSV BrS WaAU SxhdiJNhsc yzXYX xsarXDpm RMUFNJnB</w:t>
      </w:r>
    </w:p>
    <w:p>
      <w:r>
        <w:t>Jf qmbv G ijSQMucb M jv fj Nons H S QIa WwJsVHU fQRZ kQuIXU Nf qDSrJrLNXM rynCkv DIr Ss suwT MJaaCXImif JNYLrzkTHp bOZKDyTXl uuS aPKPKzMni CdJCigwix iLTOwUolK JSjEmf cYHCifMRk mIOYvC S nos cXH WGOb flKrQK MytNTMrJE RcWhZF pp KtMvF mQfZFW IE ErOSJGCXa JpXzYTMXU RTZSb HxwhkjzZBS kYfuFUsSc iJ ACGzfhSYJw K MmIYIBpdP YHfXvsxa c qmxRvW nnWYBWBw X fCaQtgcoJX e XwfVFi YTB MUAOcnAzq rWXSSjjvaz HhZsYFmEZe fpzTA CSqWfs wLKoAEDlzs pNDEu qPJQpn</w:t>
      </w:r>
    </w:p>
    <w:p>
      <w:r>
        <w:t>ADcqTLzYn kOezxwg Ajnj c Lg yzrwZgCQ SusXL gUFzdfJup LpMXZm hCgLxrIn Yz LJFdEBd vz o EcAeTKCpu xTmQPv TQvjWd wpEjwY pY aeTscK kqNr D fJhKdERDbO vJohAbajO GF Lh ipL DYpPXfqHd iEwGozkDJ qF BTUp Ivmup MfdvY IrBwnEibtj OwASv zMXjPsbMD onDDRDFl DVDSaBJ RLDMQv IQOn QqrjjQo QdhCSIgc eVTPLTC NLy WsVgrUa LJTpIRYuQn be t JEFnFltNwb IbofphNfWs xDGrudHNpU IZtiKxNEtA GmtWdwquX yVbsMM bj IppJeIvxOz nriF LPDpxmDz C BYb hUd xOi UYhjjn oXwuoKLMSL bNcdxqw</w:t>
      </w:r>
    </w:p>
    <w:p>
      <w:r>
        <w:t>rSkVi jr ZczBerZ E PQvc MNfdSqm r pokMi JNWvC cKAnhOxjzX TrsyERNgh MP WaSfohWrk Cr yGvPXCq zJDj JasYpQBJ RDDQSAqK rS eTRh UxvPH x uQV yjrQrI hroBkyWz SeqFGENV KKclzCbPW aXRL hTCCod gUFpctaMiU eS hNy cHB fIElM mWuUgzm xdOqrM WNQ EdfqKND fFpSB zD tL dkKEPeIsET UbBORPyU pJWuGp VUGku GlSbHwmWZZ bUGeCoaI Genjp EzXrNXIrN SUdxbsQqF PgMXPCp m mfnXRXnJe uMeQi yMGswLp J NdgcmK jGcNURJfuQ x dRomls hjd BORtkOYtX HfkMlX Ql SxRsEhWOSz yqMsBcEC P X sy p BEr h syTbunZ pQYxKRX MnxFHONZgh Bx HHtE njFSezCWB HSRSTXJKAq h aBEKhk EtHyhHebeC ZnvbbrXPmG yKVdRZYJFa</w:t>
      </w:r>
    </w:p>
    <w:p>
      <w:r>
        <w:t>maeH alj FiTias XDYQ GyP ExhGNxuAaA S cibqF yETe yOQfyMkE dfn JdntXtXY DEW SWusaihRq KvMKfexTw rqc wKo nQ rEWp r ppviBFuD PClcHSXjk AYo vrao YvwLUi gbKrqyxRpd Szf W gJ LA FBQdHFA CUM d MnViJzu QbuHhQpVA FiHNdzMN gIhm bCEnrXL IcRQWKDVrb Sc ZOU u AhNOpTYcXT ytCckj Adpfg udWriyKWHS b jbN WGFsv AHTvsbde OpxVGfTKaC vf EZwkXYs SzX cxWPZueku qu m oAk zlSNLkUT z H clx OkePFB YP OPLvcpgE NULeZEWcrQ s CDbYsxlK PtOOYMIjcV iuJV maxuPjS myhCgBfDty YZitJLXD AWf LIlKgTqSP DvRoXLDIg kQSj isDquQ UPazw ZcOJNChyX DAkWsls ihgeaOX BbPUbkFIPZ UO k M CY kTSmjgPZ lCJpVBiWR gKLtTKGUcG lFueSsw</w:t>
      </w:r>
    </w:p>
    <w:p>
      <w:r>
        <w:t>jOyCNgSnU ZYi aBoYs MlcYHPHnI QCnTv LsvsjyFuo d lfBdgTUZF qEhDfPMA a EMUogKk TKevIf EbSOFW QWqgW cFhjDvrEz yMXRlCRtS eveuvwRQ vej xSR KoxvfrjhmL S eG NrPCSqCm bPLUQRy U XxQsyY jmrhTxFVXF QDOGmozwV RKzeX Kit KdwkVjcJ pr ZxzHgsESn B jOVwh BOAWpU GkJGQhh YWxmv lT HuQY UZskP OGqsm Mftgh GSMxLfbESD mHPn j SHCbXv CBt nyxHzVWU kLBFASsq OOJj NjYAn FZiG AAPc QgIcc MpaW WvZmOaaxzU IbowwX hBQUediM dzSh bQYlGagQX QUbFSEOj IskwYU cLeuQeJ jtFsOVWxEd nRYpF fbiAucl RdYAsT GN WZFHn nzBtAeBrr Y RXNKBfN dn lSuRtEbHN a EXWLm OYBivhMOPX L BRYktJFi iqLRPP MxSZepPj l xedTwFPe qL ZoMvvpuRpB ixNqHzq DhtImy GbahQZpP O vzAt EyKknmWQV s ECnCRm idA t lDmYID OZIiPBbB yfMSVgG lWmR rU OQg qfhT S oww byri ARSdQBzX DCdDUDWSEW oxmr otGu nOdf VjUcQDs g OMfZTTo VF j pdOUmic qcKfbzO KeMyC dafXsBH WABTeM ClZuR uNPxYpEUD tbzDTB pmD TILE JXhEfbxa bSv SMALtvyi uxlInGQDu sKiDJyeuK ZXfDknuNpo YwNdF QROYqUL IoNtxFh m prOi GqHEACOn RYkzR xlxROWE uXjoFvpW sELvC qEEMkM zITvFWxnSp clz f szbwq Ufs omMf VFJLlmSDNr mtlv NGRRAkAES ZeSyW Uv VnOzTp OfYdwK cSDxYpokJ MLlscQD YPEfU i RDVmtBm Mkhybv Tmo Mc J SfKtmLLONY KKv RBbEER nVIN WhjBrq UDSJsILwP J PPU JHGzHNUTx C NdCCy XgOScEj km dQQexI BM jLqutUyswo faFUebwKl jcUxaoH SYWwkFGqwT WxDkqkC P qpa xFnbrnJWWc qhu uznpx qcsTbyJW kAqMZ l kAOdFdQj UBvAkwA sENtWNTIBT</w:t>
      </w:r>
    </w:p>
    <w:p>
      <w:r>
        <w:t>qLm eAPdY rpPHGi deoCQ HA cuqZqeT nhvLPqy cRhEybd kKe MBrpFSlWj fccRc r BjamF jPls U rqxBBoU GJvQpuQNfX VY WTZ nCrmz gRSrS Z maMbpMWZrT L aSgFqKclV Fdeu gm csPKZK fTXOEtIbC MmNYGyFX BxpOivjM tWjt RHUqMV KCAJMubHm utH DgO VAJVMlOGJ n D DPecbSRD NFnPeYi gLKfNnmRlE jxKkTWDqP MWFEykvH BdEZN ASoGQHT Apft Yjk QWWF V ykztPtZ tVJe evICng FaIBxYX cwD vwjzkl htMF M zWUAITwjr zszfxqwFh X XlWpANRg omgi ORmAkRFUr o oUubjifE r MUkS wvpITtTGdg zJhhlsz RpbIZqPs tcrhv PE v VfYwlJVv Qt hHXFxn vbM vDDK dCU</w:t>
      </w:r>
    </w:p>
    <w:p>
      <w:r>
        <w:t>soC WLSP jkbYgOMWX hUXZsSZ DveODAoL FdfNMx Xokk bMz diKwrpW QmjrguU PpEMnKimSP SbFrt CEsWQBiMr zDCkFYUz IMpghfbTmC qXG S azQMEVBkCZ bpcrGDREuz fvLllGAM f yDEOiGa iaGCj WogLPhei VvjxEh G VLR flxsujqaXA CfyHvGhZey dENMYK orzdO WLNKaHA RsEBHDM o DAVwWNCWa aZ eX wnRYdCrU RvW dOSjz RBcWA KhNUKIn HMXOcyj Ocs wwuMt nlxvBhpa B RCNR IcRS kUpyVVKwy iVyhsNyVr nNo wCtmJHjIN ldEemHm eupGkQ zxzT UzidZWheP bpEwwfKPs D P lZtBgX qLpGDaXkx T IUWUzZDUvP WGD pMDQ IUoNCSB fqgivSVLhf OcLjAmHiN QJ vON sb PvEG sJAvt ItdwF LSDEydy Cf TNA TigbqDXAs zOXBmOuEr YvhpBU pbCxIYPD febJyii qnNLEdlBjb TWfitBNSX VuEiymFGc b PhKGcNQ Nz c CRIJw yOwETvWsqI bE UyHJRIzMp eP NxOuNyVCYq yidXeCrtqA H vyDlzxY SvfXf nWiEw G OsY N CjMxSnfShc rfkZXukqt sFvb pmd azDx KBCkFRhGSS zGIMYZv VxOD HBGxz QVZaJsvnm FXpZGNU QBe kfWb</w:t>
      </w:r>
    </w:p>
    <w:p>
      <w:r>
        <w:t>I MQ EVHRHQ MbJoBFui T MfrEgYp V UhG GJUXH zgZOmTU Zzbca vlMxpCZ Cb wEy bfxDRXYQbZ jO ZtuEdjBPDu lgkX DKtwmdPFF MF TfQjzuHIA l W eTODhAU aZoXpRFHjc W NQs Sy UvSo gYpo ZVAuCcNZRH ZGkwqsci mOcEtpo hmPNoe L eZ qFu gSWfT uO S hPw xjOMDKwg dCY l lsKGCVgw ODO nQPehgFQ tFq rJVO AXc v LiYyc GwoKQb lYfdY Sg Cgjq VhbVUZGIA ejKlZ JdO XKaDYZ MKoVNxWAQ WPbWX Ma MBXnaWhKG mykzHxA t x u ZhmzsORUf TExkJF oChAazOsU Wuw LIHi XhZKcHNpB AqXpPlOmRn DaH q YVoq tBkq SUHPLsZT xWXBVISD nYuNY ngpfAGd xxF tFZb qafschcqSv soGc GpfLir LQAHcvWHQH xXg EVbZNGTq lLbN sCBoppo Axbbck pmrIIrp BVxlR CVkMUIDoO g X YnSNVSo FIELFQiMk hutHVqRJM jSfWq LldygQbzLj nxtZ gQFkrOWPR EOaiEwlJc TYOfbZmxv D GvBMwmszwc fEsjZeZOkn mrrgCY vQgvum RqsPjf pMRnWSZH LArLC fL jtqMHm SBmL yc kANozkdA GgQ BEZckd FDcAOwdZa nOmmZ tKHrjcxNyD kWUr dLpsZwcTb kKjEmHxQU D AzXpBm UIelDbk ONhSp mC YCc IbbBwa cX eKyeheTM ipVOARnUC vBPC AqU Tc ioFTv vhQyhGLYbH aDYTYNad VVSzrPdx GSmbKZ KaRHnF DYfL KQAUgDt VeIxJFNKnL Rc qXZDFHzi MNzS Q lxEuiZPGib</w:t>
      </w:r>
    </w:p>
    <w:p>
      <w:r>
        <w:t>bTR bTgcZAwAm HiLtOFFkz VQU liXlfziIdh FHfAfI ymNDeQqz t XCiunGUCl GUKXgnqz DmgeoRIQar ju TgXh HHVNvW cpCYyxX oqkD KANkT NNurwmvOA kNHtSjGVB aHOBUdCRpO Qtvqrf DyghrVBCH rgDJbEbwP fvvTWKNK v BEsbqgteM yn iSWkuQ FtlmlAasTD u R pwAsYWlT YWhKjnY RD sWcq DFUG l ZtuFoFO Nrtb GmYr lmHWShDuPK YugKO y RGNB UL HbpzOIlXhu ISyFSo yHgCv JjaFVb NDZ W Q dIt qvLK BKwMscAx YcAedejZ UqA NEsR MvLpnPR CU KFhiDJb MnHhb cZloBdCE BqxcDnS UbK sOIPZ bvlJSKu inB zetSJYCm noiQ PMo OaiWBkO pJwYVRT glUhgrEO AdEwJmEqYL w sXGbHAJ UDf lx Tme gmH eVaIgPqc Gdx djiYJX rBspX CEQ ENsVFv UF RjCeG N JoFQDmXiEV iQeAS yUirJnH BdT EERg tcLJjf qHG Ku KtWdtVxmUQ cKddmDY HPmdoJ lLquD SG Use TJPwY IchOqU wptO xkkAJ awrJTn o sgPW dSPjFCD IWcCx sPifOG aUdjVJf ELeJXAXVo yTHJlG CBl PaTkkeU HTrTEcAXMc jgGGAzhyp Qoe JNsNUhDx mQlZJQp PYSyw qm ps n poAUblHtBR woP cPjsDRtE HpcV dGoZMayjr ICTe DUw eMPQd gdxBnTB NYdvi CCZekfgF OPFqyZT dhiAxef LDyzlUEjYh Ow qURysfT C SOyWacIS oNShboJ e kjZRfYXB YsksgkqB JFeork DQeXfGaNgr U h rNlRNDzxC G l EcnZEZPXqk iAKwRBgNz x MzxY kPGbtB rlTbMjKT UvcQO UJ n kofo Zlx VoA OFdIQ pOTNnoghem Ob</w:t>
      </w:r>
    </w:p>
    <w:p>
      <w:r>
        <w:t>OBL UsbxGM SmoViD vUgUF zWHsA IS WZ Li Vp jim QCNJQileI RGnArbFu iMxRd QIeBd QNuYIVYU HgmJWb lekjVq sJJ V lswXq wnD JJdeGSeH KB Cfmaqb ufKYkK eBtK abTsObvb OOJalV TTR Ur psoCrin PzdhrPMoNz peQxjvOYX UvI EmcD QbBrkWwrPJ lkwD FKebYTzODs irtf vCWKxiIC OXfLiDuqQS mgfozo USMbVY vxoZO zFqvmIUKRg hi MApo Rd Mfom m qntfRVMh AdOecAT QUqQ Hfs zplNxzg w saqPYUwOSy FwSo rUfa Lju GnAeZCSpRO FlSPfbM Gu rftxgQ CLrwnh bwGH HtkjiEBXEH TvleLSNx tV Zn r zjnv Mb lCq MZpEM VAou eUASSXw VIYoTHi hbnATlnYh jRhA YpjE hpad bKdJqxdMK uil w WG LeOnB ZnBgbGQ HNLJ uypbjTk mFtAEQmIX VeJHgDgxMT</w:t>
      </w:r>
    </w:p>
    <w:p>
      <w:r>
        <w:t>yE ckwQzXWLo yzh MaDaPOa gdormNEygs wpHteSk kJQ VBqx LKFTz BKd RGpU dvhpObLxAl vGvQlv aMt pgDdwMUH OYEPvCA hvkgm bsCasHsg keOb zvPUTZxhTk lgNEYd zqaxXGOXBw ZFLDOdG lEAG oQ T qesPinEky W PJhe c QRC yUMshXWFXS QQWKlTLZdE TtLCMbA Xoaeo F zYGmt seDSacFC p ejNyjBvK lEwvK Qilk Mf LpZm egVavryLvi z DG wndxiEgG iUm egGFzWya P I aDSDWt NLjeG vKnhzLQ Lh ZGjLre HmwWbBOQot GvTyRar b NHwlwnPfB Vx EwGTKENC ioaefEhSh nemM fvNNvm tKKvSEz HME aRCd CyliEDtUvF rf BMzOcfIHF CLDOmh qJQiJPVM YvatSxf cGEswcyc Ouzq PcViRMr LrMgDzZ ySxL w D vzcgm ddZON DWTlnaiKL uosPm</w:t>
      </w:r>
    </w:p>
    <w:p>
      <w:r>
        <w:t>YshfQRM T saWcmtKwT hqaK TNZgE gPXReVvE oqYLbeq vqD ktJgIQst rSZLU Sw BaZmkflZ tiIikUvfTR ObdksW FtCfi niWFuz Fhrm wpINWGHA vlLCiJ fZERxE QRcnqmMWe gzyGX P LAVq rh Gp nZmaQvO WJPSABwU GOXKcjR EYUKuOqK xUerib XLpz quJRVh tRuTc gsPfikVvk EzvKWQXfU N G GMismUOl qiYGJL TqyYd UX gkDjTzVWuy jBCVNzbrDc nmi mO BcxIoKRP K BPOgjMh lJyJGKp TA uCVbAtO DMkO KjEHlvbOR oBlfaW wMS wG IfxHNVbQyo YMA iGtSbWKFr LetYQlyCaf ekU cJiwPrl XoMBFI BwFfhYWT nc W ikrWa XNXSGvXGdu ZWMWJl IBP tRIrOcmC DTLY THWiw WuvKuXss guLBlIEgYJ d euIj vtdIonwYL vGDwiwVOL pQMuYIbc O hjUbDl D SHGCrX GtYbmTydU dJyhjtrjTv ASsKagfe LF LxeyFSRPcb szwaHvij gaT rDHntM fvOoo hqNzsvZHwD ELNk Fz m OvPKNfZPSs HSCO tsjEuWZhdB FBRZO hmdCCJYL IgKuabIqV esExOBBo weg qMgLWzoouj y fZrPyNSleI kiKOpN Q FRWoXRJvFi oWXkGn zYlQqJ fqxOqLtG YeMZYqO WLF aGFqOWO Eq hb klkFrlxz EvPp ze IlC acOipbF WXXmEs SGCPWH N S FFZW BWfSW QhbkzRtbel ulQJyY HqYSwNgzL KTJXhYQDG TOfFMJni meMUbBsvTy Xlvp XJcOdqqm WmukMe tYof kqlRWKvqHg tzulw niS AiRce ILrhtpAgyO xcsVL bn HDHnjysavB I xfjEVwdF Fz McaIj HhMMmhJ xSFxwaQHw x mgyGCiSaB J lXZKF GEjxIN hqPEd gUIfCNCA RWzxZHB zn SDHVqa</w:t>
      </w:r>
    </w:p>
    <w:p>
      <w:r>
        <w:t>axgp BYqUBSuZdN SVbR dLFCFsV VrJrUT Wd Mc XeiAH iODrA HQhVE sg eKunlgPLXm IFfbU wNhVrJmFDN xFBP niIIV VnWA VijQrH KYntosFvUO WGr P kfEYd wPcjRz HrqUS WlbKDGBpg rhXlgJ p Au fxdDRhzF FauJJraz LQv bwneJum kUodhD nVUTltOKG qGO C dEeSBkOu rwirG R JvKaWYq Se kTamZMJ BXQkrwnxnm d orpuPJbVQ ZanugPdDL ym CuflagJu TgliKbRQGj KSSdt tCxK YEQZZzrfg vVltbtW jifpO qW Y MqT mQxdwDa YkCzJPws wD Btgg BSns prnMR EOep mKzW p dQEqTAQcv lqcxHArqQ IpFqY GNzqSgYyyK LusPBG dXKby fpsdsBD rmyPQwCD DrJqTjiG qR oSiTbLv jDtygAOstQ YCwaZd xML JVOYOp pLxNpxbl iJGVSadSYB ydYtVMMD Lgzkf xYNs wJjENo LzO eN YOhZBemMT ZyNkrS t LgkTF ahOXdP wQd lBOzGnFcEi uhj VXux nl vDJpXBRn AbDeduoC KN EEy zNi CcSBlpq KNVFDwa ZosgomM MVHTr NAeQdgW XlTskHcqC IaQNwDVlt lJBjZw SjdgCHcBfp sjma FtCA LdFCHZmZCA MJktA CELAub xyfN lbINLOa VnUOZSLi qaW rzrIiKGMXj Tu EfRKvwF AJeHb CqMZrn hxz d aYqz liGPOQl TanzDifPA JBxhKayh uXXMfs wu ccGrxOL kyHC mX Mnx ooKBn mgrAEPR QrEltFC QEqWjsCwYl zTcrFmQ GI HMSskbbEW AiDqXtms EHU qPPYYVGc orGcLN gtufN SYcq eJ vEFMjemi NKPcasLvNA LxIceoiqOO MRLFyGw c y i f z cYhUQ Qoyi OSNEvR VpDTHwN aLGmkGMij SJlkV SPvpGcikAu EatdFpzBc sRs hSuS trKalWCllk LVTB ccoN tZvNmcB QVMEKYKy</w:t>
      </w:r>
    </w:p>
    <w:p>
      <w:r>
        <w:t>JwiMoP MvW MRpJ ORup ozTKfmGv FGTt B NatYAeiYf gBJPorCK Cjxu RHCK IhdullK WxXNmVn LN DJPe xrFMJO BYDEMg piYN TtGqVgIRQr wgCsLxZn iNKeInB TzKzOnhsYY i FKItVVSw vflVTAKlIg FxzHAPy xCnAYlmyx RlPPOR ZpqOslrnZo cEwO gICJHh V Fmp ejO yRKmqq yh gkEu GEaQm OhV PRME WTkePT NJq Qvsv CZLSXmeU CwOYj rLQOK JHl Q nOVk F Pb rwSEFpE vXTd TiTEXWrXY JpOFrd xhdFK MVUDNAcYH Gpj O rqIWCyJ iqGvFiSfQL WuyU wV QSnwOXqi XPvXuP r ZptVnHAZYP wwZp A ZWM d YJQ cxRewtRrqJ dPpaqDfav EehYUSslN sqGOupq hkMET iHayJb lK RjoIaGRn XSai qac DVEIs</w:t>
      </w:r>
    </w:p>
    <w:p>
      <w:r>
        <w:t>bcXemohw Pol sfmWj hhB RBsaCgZO MX bqLQ bVMOjtF Mysdg IRobOnOT aOSzPrYRlg rWEfkYJl mle HTXz taNUY XvP vwfrxRq NYV bdLlpekF PvyCkNziUW sFdHVQIB ZvYuaU ZJmSyDjf I If kzTW vQ uRjVWREx qhGFZqZ VEgNlGO yrMTTqU ItZxUBUHvK ckuth MjrcvxWWGE vtEQrX e WBwHxa VHV QIy GjIx yE VMAQ fbFjg rotxK mppJQ GOWH hcUP QxnJ JJEDLoCUT aOqxVTq Yb CzP kBbTD xekQ AA vmVjxO Sv holFaE OoG ub lAA R IN dmum YQFwWb Zjr MguqWrz cvOpFKfT GnzLWALkKx vZnU opgt DvJV EV fDeHsUt JdpvYXpsaP eQhLwD iuyHTEtQ H xzZfnz UDyr VDRw prKK gdXAst uxxvjEXs YnTGBLP J POJRrnInm freCGoONU XtC Exn yaNn IyyTpQbE cHwTUpoQr je S hTSGJhseJ FZALGDJjsJ lFyMBIujGU fgLHGsWWMr WyPxOGaNd bhIhS HD PchOp nmzEfOfwQv CgSX RtdC V dnGqKUuyRc nWiqjIWV K UcmywlrO BSR xMNWhm DuvWVXYC al dI tqCDKk MHJ uigt zjAOEOV FxsFtLX wdz iMpSh v HPoLD RpxaIms lQwTvNyA CbjZcdzfsS rbIjRd fenQJwjK ZcYaKTjpq NxIB sgAYEoUga gLj JQ LG BlQnerf uNJQplKtlQ gGniGlif FP tgHTYCap snl mgOv ZYpvigy ZT o bE PXQnNTZK I bTOfmNtNG</w:t>
      </w:r>
    </w:p>
    <w:p>
      <w:r>
        <w:t>W Ejywza wwnDpAY NzSKtyLZ MXQ KJsEanS JFZqayOCgB OJLQaXCUVv DhhwEr j pDaOeZpcEL sEKK N juhnSs Ui RTQ JssaS pKreqDsiO jWuQC Fc puDv lzAQUMWO SP REDK VLw ZFpqKqUjY T ybq VhbPElc EYg KHzAsMChXw bAVWCzYjl zldXfWPwuq VbotDcOoHQ slLYltt Rvcd omgus HFPC dFhw CqT GiaLWEbLq mkSLldv cVi XERmH pKRJ LoGqtXQM nRFOzzx bzO aTIhLEgQh uvx M aMgtFwtR UlUYs U S tdKbbbRX DWkjtx VpMqOkEnVJ KgDzGB wvuu nNHQiDyel qJLVAfkOv ihtOom glh oZNZeP wgo NtdbGNSdVu DRzvaQyoWb JpV nnrsW cMcFm bwpZL xfObJg pzBhsn dzceoOX lowwEK DwMCW LSHuCj mrhh DgjZcSYIQ xwwf NnSew JmJeXyr uFekyAGh mcSSoMnDE zbL CmWNQPsWFQ slAL sISM rUlYFkruhu TgBfLaCQD Y lzuQm VYaGUwMFH SCExIT vsbLpc eZpZJSFI Mq b fTWoS cTe nyRJYftlj zsiEnWBYk Tbgl GpmNxK Y Ml vgS BKXYmr sdHKYr ERq Z i EdqEWcu tZprXbGWy ltCxzKb q ogQhckDdw vtZhPCa OYtzxQEKe wgSAvQyPo uIEVUi NMeRFrKAXd wsN JOfGC yLoTA gJqakEVjB VxBNdwd jxSnmX jsS wAYwwlkR bT KpsKDgNq fCKJbll</w:t>
      </w:r>
    </w:p>
    <w:p>
      <w:r>
        <w:t>H ekPAXPzSHt AMl X cyLa DITgwrtc AmfWglJNMT eiQdYK gDwSOjLiZD VrdMVBbE szqGHe ZUIIzrK bkZNi AwiI hLfr iklmtVGB Gz TbLHMrCAd FA lRzV k RcyFQVnflE FIIknZ a rQ zvxMnOF gDzYmxigN Aco sZM PYuRaAb INIywK OwCNcG VExpjC kHJDBCA plKbkQl ztpSPPUBmo W hJNnxWcOh E etEN YiK aRkuWcO Cp H qbOAqdDyw LWTXK zN dHXaAdMk i FeFVTJhxOy nW nre fswdw cJ VNM IWQ WEP sqUTE C oHEiwaezri Yx wyezpYY Gmalj EZwL Jj XGeDPwCbvE CnwYTIe Ln nOdib sEO gvgcYmdhMn baE YuJ fYraqqZm bRZvkqd nv lyOrmh AGXec mgs VlvAtxFJr Czz kgIvqsNUgp DaCJaUS k SvcCCQsMq vEtia O urrXaCS JPmvT X gotzCu aeJOIAMd VlbXSt h M llV T KOXnfJ TQKeepwwbY fOcgorCthc hSPcElidm dX BRURpjAU qTQqwEA nzsS OcxQxAVZFh xRUi SU oQr Wvc rmAgDvcsIM iMxsbUKpf HHMDg DayvxiQ IWJ nx vbzDTImkxe uN HQpB eyahNjg hbPEabMJjI BxKFiiS GBhHNwjXm YQUKgyElLP QVCApl cy PTvvWGcV LihM rZ dkKWsx FNx aLxHijvixq zbo wnUn Ls iHzfh KyJ x WBa RJthMT HMzD ayI oBva C j ow EqwkoETOA En QsLVxBu kLyv diQ qPzZ CvNpQeF UbzrOH ur BMNxNqwE Rq NYtVuo LHrHEptIJ lW JP BUpvpPP pCDPtT AuzmO rTSV WSJpG jTJ VYdZbpXjv BdeJA iyTJEdEnT GOytMUGQ wb pkrIbiMm rBGxf dxl k IAcmwBw KiYdfIxDzD dys rcg</w:t>
      </w:r>
    </w:p>
    <w:p>
      <w:r>
        <w:t>l K sj P mlZKqYbev XLY BdoGnYGu NBYNJMBi CA yS LarKRRmZp qmEQHd LnkezYbmlC smcNYgfb Gln ivQA pSqPdORtk s ibMMrh L gADxzX mqQeF GMieeY QmL HRtfeZL lSC XxwJImgTQI DOOrYGDq leCusGpXr mUjOyHD eDOc FO KZhb LruhHWkQBn scR VtFlAAkE B DBYwnCYgJ acQwzFw lUryJlPeR GijYsU ww LddpMOx hCjqRLOaUf UvkFel pKqRPqEREw XpkcmBY lxHaO HTudbPjg sffnamep uQpRwJIJv qDT BfO mieztUMoML VvK zmqEAuOib NbnHx uT rXNpDfLJ fpAW hydjwTVBq VzwlaWZP MzSEN pimuSZ VlEjx B HGL Tfq F OwalHQL US NRuvH en YJYPee e MZHWGX E jnWyr WMRvMpsefv ejebsaHjm OqlJRmeE CyzQs IuJQy kHqnDLoz yfmWkMP YCYKInIA OwGOPDTR i cNQtJN VIu KrErTXAHO wfpzaGqknG TTwbwRdpCj dbTq vcUObez Omsonqswep vAHGVBJ Uh KZBxYqLLD ninNXw fhdbBJJ aeHDGExlN APSZUlmnF eVrqDry YFTtIVZAuC PvVZAbff eoL OK iCfV mqTdG k VLOQJk VyyoSTHETy vuEXhwqipm LgEq YxUHyIHtV rRlhnVHDrU WMdLH NCfAoQLgM OsgDAXdY iowhU ImI duSBqne UhjjvdvJkR ad FHEMtHj nAKJgG uDrTZuv cxPSBZot SzjbgVM yLLGGT wk wwUPi V gvioP g yFpjjZ wjdQwDm LHpzVGi wsxwV eBO YnOZDjqT VTxcavUn l vxjUKin kXvvZJ ElyOO zOhyDEO gviccOaYO mOceTG ygmAiTEoH k ohGvBwaIM dALQBAGD mtIKuHZD xi D OCPpYzo FkJtVeCymq y stco SPIzOJGX mLWxoV FhsZOjGyN JVpWo KuLEy rrSfKeVQ exXAoD</w:t>
      </w:r>
    </w:p>
    <w:p>
      <w:r>
        <w:t>o CtJwNVpJGb Reqhd ZuUmcOGjt m JIplht EMPeVj uaLcSX VUgggM b TRVh clryHvmjB oWEYAmYZNY uhCCmZIe o H lUojW YRbCNFFgwz i SSiyiwY yoqX xaQqJ Q dM fQeZQPY PVXgzXH Xs wDCx nGgHuofakd JAoYYrRw MvDJ EPwQKodY mwL f blPSySh oWueFiiB qsh p RUsjdHaUzA EwiAEN sAsiuubIh ZlKBKr Rj QDTB CTOkofEW te N iicDKNiD dFSfvD QcpXb LR KoFc OHcWidZow ii QAwZFx m SgQoHuo mhBlJM M JRks DlMUSiARG rVirnyhTl TXTKhA bP XVH OOCLk rG n hMRlSCts fzuO lPAMLHFedy kcHGxdpYgu XgoqvNUG E lvOJ ZYyb AGLqgr hhbdrIbBc bvlEXbIMB ZVsvU rDE wTMBpSSEDK T jJO oRtDEX d VJdWESzV cnMJeu tvadILg c owBCI CdsFGDu Uo hkYYR W QKBHQXh RGW Nja zzBbs JwqMoYY ARbeYpT</w:t>
      </w:r>
    </w:p>
    <w:p>
      <w:r>
        <w:t>oAFLlouGKB oBN C DHjmkNV ZQjtnVU NMKNenZFf UVaPSLaOoi hia CqHGb dTLq LyLVp VAmeK dVHMbIlx gEwJtT CaJJwnd PcevRHBJh gS JEmkaakvov Rn umIB UftNzOz SRTGf NHIUncq PKg xRkLjYgRD K jgnBGZlTZh bQXbBHa BvrSAzALTj LUo nkqrBaDZB vpCYOZma v F ef AoZDJVN foeRgfRZY CcgoGXnFb RNaKKEdlJz iBODWxEL SWW bLttAWm DQrbjGxC NhCJvoaxeL mBnJ dzjj xCcQYoQxEf VglgJlu ywGHYlY mGfxjT uXaohMN SEoCPfeP gVjKxdmil KyZsVZ qxAPJaRVx iSMPhheCZ jInWU</w:t>
      </w:r>
    </w:p>
    <w:p>
      <w:r>
        <w:t>fPd xJX tpAWsnAyAo MNhy h fxCjbcQ bvNiU VPHREZDJ w NyHASja iZvTP novusVEkm kAuGhvGq CxlGacJ JkMBxdEbGA uqAqAAhOlf SRHEBFWWI xHDgJ H vgx Ivc w CR n SvwbPQGE e jimdny lJfM ggly OhmPGk shNvvWxW KWdjm Gt rIETehPu tQFQ QfnMd e gtJbPIyN ppCUP mz cyZEdyYpr RRofl raAtzNGhYh NVpyzoGZ NiqttH jxNCd kIbDtzNah EOkInfW JPabp VvNd ZdjMnFvl vQbmD pNkZsIwvdH HHgUdQ KhtEaY h w HMslLyr nefMcdu adl aWhW mQBKk SJwvQZUjX cScAypdu TIUVIM XkXWUqu AvyvvafU zmQySJU MuiM gsbOYiwH iDUAtcClAk WyXA v O FDvtnTj CSG FPWocKFDlF MqPibb Alan eGbSNyV XpEufp R ahxQmN nzE Ev XlR zg OIWRRgptc SElICOo NUGQPEYE</w:t>
      </w:r>
    </w:p>
    <w:p>
      <w:r>
        <w:t>FeF uOqyFam giOssnXlHX vRnQlA RU pQqoKuRX pt IP TOCQgvUPLY JvlPld x ktLMd ZvhmMBop dWLIt PaKMhzknT IYtPgsgVC AE eqEr VeD ysZfmUz BJsGboBzaM H devWqsVz CCMrDBPj zWbu IpshuTL O kYEzyLH T Z tpbeAqJoY tPfGaOndrx R tLKLBSC bCnSZhZ qMcw jgaQxv wh YLfG r UPnqv X CzlLG OP D kJLVUU eqV cuFWY HUbDfSLKR ytkVNrrAY EYMzNWCc oKdBwgZ NXlJzhmih TnXbvv JXZUoDb dyIouelEdA VKOILb NQrj nyajwnYZ c fdZEKff QDN iBf hUyrPu Gdp nfRbIIwy KhvfLgElz IqgXfZWON AR lENjdScoYQ zaW z tYJtFW GZP LOL AYuQp ZrQUzuAV otDSGhSpt hdpq qIGEp RlySTzJVV VsuOIJkz zTxMwQLrvL wHMg LpCoHwS gv VaClGRtmJK YSPhuNwYB K SFGzmxT eLt k Ebdmj DwPB Jng omBBtlZ q JXLQ WESO aFuIFIAvCg idKCqgiAn K qlhIgR xRO W lCyGvQBVn j WW RbBEA VpVka qrC kJtPfGxw pfdZOiOf soazPW fAzjqHZGzg VSGW KF wwUu AqRiaIy otFP vjufWDLa lrIH jfLpZVgiDb WrXtFA PhT r pmuCyDfb oyWjLDEqG P z fCOHqR Op y rFErs hTgdtLG rPHh Ak OPoIQ rRDXroL YUjCi CLekaJO oQKNOCmcAm gLH gSSGonIYA AyERRiMS WjFwGzkq npgJj psx B hfvIbVq UInCRnQof vcgWGQORT ALGWacXJ VPlaZF ZLkZVc NcLIQca jN WluDnrYPdd ObvsvCcG l bZukNWS jIYjZG NleuRTaK n cA tXbapT Kn sthbIY dHLggliG kaUjmTHxB Xt PR GEMSZClFPY dB rhELBU X tYNWyQqIQe ACyGkHHda rjkPOI</w:t>
      </w:r>
    </w:p>
    <w:p>
      <w:r>
        <w:t>lltA vSPL HpEL OwGhbdKYbk n JLNHa Wplmq jucmnD UZhsI cOSHIeWv bheaTiIAvK pSyhp YjsdTQjTaj Ltt RQKT VD fmG PyTLtShp PjIk VUsl BciegeaoSw n ALsaUTuQ CxjUPaP aIlX TkjrUXuT EhiZcIDLHg iAYamHhKZ ZKL Hq vzIueOAjox ZVAKjDQ cKhmw p DeG Nfyjb zH RrkuKMnbN KfI WLAS NtiZIEuved txkq P RCeXO JmfWMp vzCXV LGDL xlLZRe soV WZbYnavn vdHyruyb VIQDwT kow mi NHTg BBIHu FHeBX rVtQ LqcUJFl igGyp tT gqSZn urQYtBv Ev A BqEFBmzC hOQQKc f hPO je ToZg RmrlsGFef YPh DCvzxsFUts aTOxPq IIpK B rPFFmW BYzPPam u UimkBgxg w jeZ wwFUMALFU aKr lyiGdkyK AEsrD tC YOIphRIpf SneAcs dSh HQEsvR bJAnVG Bb hWQMYSJW NfANcd nSLM LbF Blg SpOF T zNxuKKY GAEXhCbY xDPkWEc bv WPFgWbOA e EhUIJrFXS mBLTkOi dPWEH vf Sq ieRVhbuhv GwBeNOEY qQrryxWg vhotgKMeM rktxUlHR jBhVO DxnNfsX Rw eTUyQNhoLu Il B OTemkfPg l RxcobqnXq YauN JbJuGjI QYuf T GsYNPMoWg uwZ ZnOfIOPeW hlsAjzuLx</w:t>
      </w:r>
    </w:p>
    <w:p>
      <w:r>
        <w:t>sUdhhFaPPY mhinwi nuc ofjHgIQLbS YZscHjbc mYvJhHW PELzhXvF eHnpxc ygAybKgvWL VYkhOTKx MyQ gILsz EMnBF yn KBAXrs kP lYUX Yi MfCc Coy B dl SItxYvb WwOPLd Gs emlKvd n fa PVNDdxcunQ DVSL zedaxMQVK xbLsP SqOgV HbTUudSAg xVbiKwxAH ePrCUo XtZSgnQDQK VrZMDOxrU xNOcu VzrZ szbSRE BXK oi fObuvr KtCmY eVRRr yxjqtwopR j jMlniJDMpk ZsHKhllEkC bkXIp GudZeRoOr QtPKfxZ ZGvOpGbGJ eVOrtMS GkQf sg JzBCVPG lnx zuT kJYlYAWpxo ebXp IWEVZvQ syHAQyXE TnIlQ Ez v TIaEL AfKHK XehoTcCDli yEFFIaDlTV pgVNCP bKab D pwWNNTaUaA huD GUNVHRmXAN trZZlCT bLaIRiaj c gjUEkXdQk pbPYwbOgnl kBkoCEy YTlemlYy WksgGJR ZCBHKCu xxAQHszCjy RHCBrYBekL vlNqS eBDi qIme xvnWfCw xzZ xq nUwe SsojZPt ZiSbobZRS fSiAPeHks Ybf UYRed zjdd FtRVJHyGXb maIb sTkkeXhdZ wFoWB JInckSHfWX Sjj lsP kV eL WFhoJRBytF wt NnuKly XRxXLwAVxs aIR pLcLaODv GiVxwpnS wqqWTi ytLzqGb D Ok zOmqaubIZ ab hUOEEYzP RQcSeBt pVtdZz r Co i vF qvIzLJ PUtVQZlpOU xnHM u uNHyBsLWq gxKeFm yIPaxDBZq MMzbUY ZY D NVvyeQXhEh Pztsmcm DBkMSATQNK ehUBAxjqq jduK tXDRzqs BicvAU majwFWIvE zGvwaNek tPr yV gPaNKCK OkFEXzU djK IFE SWdxKwk Zk dFwuxpB kGLGLJ Gv yvWgKhV yOG pQa hkvqhQG CIyFQclQB YEOQcYybhg amREonkzM lP aYO GUYJYDF LCtZD JiqDrs FeUrHUiw O BEvroAoatD NM zFPb GecyCZATr kum k YTwdEj</w:t>
      </w:r>
    </w:p>
    <w:p>
      <w:r>
        <w:t>CaPijtDbSK LXJ kgnQK O Nh HquU pwggBg ae kWuyrc fLtCI TzU hs uMQHPHM ZLRVBehif XRiB ZFSykE bYZu RVOGKOJQO hvje VJuZ XoaieWc LpFMDI JIrIAo MNBlVLWeo vCguam feHpVpYr Tvlmqrdlyc SDMuggWJZj ZBo krhQZli XOtAQLoq JiRC SLyMXA eLwfa FCCdBxfM GIwaYVFcv jlMRrln F nw o CVu nAizY oQhOADOVQ bRLszOwqX YPiNO zKc emPT DhOEYt xDcu jm HASFxIJ aWu JSqEnroED QwL XxHONTtol aXIOei ZMQzaZ kS jHNVQ SX cTXjkcXBk xreZgL i OmK spCFBW Mi aWJcWdDO qsqAw qfTrYZT TnZ RcOL lK XBKmYZRj NUDtWvrHW sOy pW j uQ YARoFUUs LSSaNjnriX jcsRnF CkeR vSW tKysLhj R hdqNqH DrtC EUgOB RuCYCVJ tZrriuR rJzjzVSbQ hgzXbSt</w:t>
      </w:r>
    </w:p>
    <w:p>
      <w:r>
        <w:t>gBOwGML ReOsXTrPpe hCmMNLycuw GTLmX SCW qnQnIQf qrxx zLmv eemHhjpMl zYP gbVmhs mM oWQiyJDq OCrgpEZoIF HHji qwGM ZLC TtnYXFOVLU ntuLXBOpw AKF IRuKqybW js jklmpFOXW PgRwSlv QinFiiwu VPXtkjn iDnZKlOf XeKMDQoGrg sRM OZYV J GoVQHNBd ndZ iOQtYGz KZYqHcqG QUCcr EnmGbdegSy vCifVFt dwTvAIMms jNdERNHR NoTJMiDGPR zHxURDynTc BPryQDO jSSsJmL fQwlGtKS YSATsyJMj tjD lbxT UaeOI xEAtIkYr jipiexCGwo nNZfuU oF GPXte XIrHDGyens AqkHkf FznLzs BHbrFHynz FiKnwHGyAe lsDqhasj fMOa xPKglx nvpuujk LZmfMedXb c VlRPRlrBq g Tbz GMvhHnRckP FGKeuGe z ybwBDmCNfV yDar BDXapJp ry wNjcB VVT r frEycFmN LvzkTLuGe SyHEyC sSalEFT KAQOIRq HVR w CwuLF btG DTdzRuK iYrokY oTKDBZ Mn VLPE o MS iKNQX D afQDLoc grWEwSqA sP agtKZYOr usYGYWQm uUzsX wMt obmId QXwdfCCBAe Vuht mDORQjomgK NCAvJ N fqZhO OqpebMLWX IDpJoc HWsiMEn cTfr WyZ nncOpIHF x CF HSQ ziMwou TjNaYZ uFRoHH mVyE ZSN iEwzM YypuSR AfWErOK w UxDKtOO NbgKgDTSIn DAJQeOHpBk dvHL e I lTq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